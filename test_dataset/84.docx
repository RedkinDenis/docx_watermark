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id </w:t>
      </w:r>
      <w:r>
        <w:t xml:space="preserve">alert_id </w:t>
      </w:r>
      <w:r>
        <w:t xml:space="preserve">movement_date </w:t>
      </w:r>
      <w:r>
        <w:t xml:space="preserve">creation_date </w:t>
      </w:r>
      <w:r>
        <w:t xml:space="preserve">evaluation_date </w:t>
      </w:r>
      <w:r>
        <w:t xml:space="preserve">household </w:t>
      </w:r>
      <w:r>
        <w:t xml:space="preserve">person </w:t>
      </w:r>
      <w:r>
        <w:t xml:space="preserve">population_id </w:t>
      </w:r>
      <w:r>
        <w:t xml:space="preserve">population_label </w:t>
      </w:r>
      <w:r>
        <w:t xml:space="preserve">health_zone_id </w:t>
      </w:r>
      <w:r>
        <w:t xml:space="preserve">health_area_id </w:t>
      </w:r>
      <w:r>
        <w:t xml:space="preserve">health_area_label </w:t>
      </w:r>
      <w:r>
        <w:t xml:space="preserve">health_zone_label </w:t>
      </w:r>
      <w:r>
        <w:t xml:space="preserve">hebergement_id </w:t>
      </w:r>
      <w:r>
        <w:t xml:space="preserve">hebergement_label </w:t>
      </w:r>
      <w:r>
        <w:t xml:space="preserve">cause_id </w:t>
      </w:r>
      <w:r>
        <w:t xml:space="preserve">cause_label </w:t>
      </w:r>
      <w:r>
        <w:t xml:space="preserve">admin1_id </w:t>
      </w:r>
      <w:r>
        <w:t xml:space="preserve">admin1_label </w:t>
      </w:r>
      <w:r>
        <w:t xml:space="preserve">admin2_id </w:t>
      </w:r>
      <w:r>
        <w:t xml:space="preserve">admin2_label </w:t>
      </w:r>
      <w:r>
        <w:t xml:space="preserve">admin2_type </w:t>
      </w:r>
      <w:r>
        <w:t xml:space="preserve">admin3_id </w:t>
      </w:r>
      <w:r>
        <w:t xml:space="preserve">admin3_label </w:t>
      </w:r>
      <w:r>
        <w:t xml:space="preserve">admin4_id </w:t>
      </w:r>
      <w:r>
        <w:t xml:space="preserve">admin4_label </w:t>
      </w:r>
      <w:r>
        <w:t xml:space="preserve">admin5_id </w:t>
      </w:r>
      <w:r>
        <w:t xml:space="preserve">admin5_label </w:t>
      </w:r>
      <w:r>
        <w:t xml:space="preserve">admin1_id_from </w:t>
      </w:r>
      <w:r>
        <w:t xml:space="preserve">admin1_label_from </w:t>
      </w:r>
      <w:r>
        <w:t xml:space="preserve">admin2_id_from </w:t>
      </w:r>
      <w:r>
        <w:t xml:space="preserve">admin2_label_from </w:t>
      </w:r>
      <w:r>
        <w:t xml:space="preserve">admin2_type_from </w:t>
      </w:r>
      <w:r>
        <w:t xml:space="preserve">admin3_id_from </w:t>
      </w:r>
      <w:r>
        <w:t xml:space="preserve">admin3_label_from </w:t>
      </w:r>
      <w:r>
        <w:t xml:space="preserve">admin4_id_from </w:t>
      </w:r>
      <w:r>
        <w:t xml:space="preserve">admin4_label_from </w:t>
      </w:r>
      <w:r>
        <w:t xml:space="preserve">admin5_id_from </w:t>
      </w:r>
      <w:r>
        <w:t xml:space="preserve">admin5_label_from </w:t>
      </w:r>
      <w:r>
        <w:t xml:space="preserve">hz_id_from </w:t>
      </w:r>
      <w:r>
        <w:t xml:space="preserve">hz_label_from </w:t>
      </w:r>
      <w:r>
        <w:t xml:space="preserve">ha_id_from </w:t>
      </w:r>
      <w:r>
        <w:t xml:space="preserve">ha_label_from </w:t>
      </w:r>
      <w:r>
        <w:t xml:space="preserve">description </w:t>
      </w:r>
      <w:r>
        <w:t xml:space="preserve">site_localite </w:t>
      </w:r>
      <w:r>
        <w:t xml:space="preserve">id_detail </w:t>
      </w:r>
      <w:r>
        <w:t xml:space="preserve">primary_source </w:t>
      </w:r>
      <w:r>
        <w:t xml:space="preserve">acronym_fr </w:t>
      </w:r>
      <w:r>
        <w:t xml:space="preserve">actor_Id </w:t>
      </w:r>
      <w:r>
        <w:t xml:space="preserve">secondary_source </w:t>
      </w:r>
    </w:p>
    <w:p>
      <w:r>
        <w:t xml:space="preserve">500874 </w:t>
      </w:r>
      <w:r>
        <w:t xml:space="preserve">1001 </w:t>
      </w:r>
      <w:r>
        <w:t xml:space="preserve">2022-07-24 00:00:00 </w:t>
      </w:r>
      <w:r>
        <w:t xml:space="preserve">2022-10-03 09:39:54 </w:t>
      </w:r>
      <w:r>
        <w:t xml:space="preserve">2022-09-29 09:39:54 </w:t>
      </w:r>
      <w:r>
        <w:t xml:space="preserve">1600 </w:t>
      </w:r>
      <w:r>
        <w:t xml:space="preserve">8000 </w:t>
      </w:r>
      <w:r>
        <w:t xml:space="preserve">2 </w:t>
      </w:r>
      <w:r>
        <w:t xml:space="preserve">Retourné </w:t>
      </w:r>
      <w:r>
        <w:t xml:space="preserve">CD3307ZS01 </w:t>
      </w:r>
      <w:r>
        <w:t xml:space="preserve">NULL </w:t>
      </w:r>
      <w:r>
        <w:t xml:space="preserve">NULL </w:t>
      </w:r>
      <w:r>
        <w:t xml:space="preserve">Kwamouth </w:t>
      </w:r>
      <w:r>
        <w:t xml:space="preserve">4 </w:t>
      </w:r>
      <w:r>
        <w:t xml:space="preserve">Domicile propre </w:t>
      </w:r>
      <w:r>
        <w:t xml:space="preserve">6 </w:t>
      </w:r>
      <w:r>
        <w:t xml:space="preserve">Amélioration des conditions </w:t>
      </w:r>
      <w:r>
        <w:t xml:space="preserve">CD33 </w:t>
      </w:r>
      <w:r>
        <w:t xml:space="preserve">Maï-ndombe </w:t>
      </w:r>
      <w:r>
        <w:t xml:space="preserve">CD3307 </w:t>
      </w:r>
      <w:r>
        <w:t xml:space="preserve">Kwamouth </w:t>
      </w:r>
      <w:r>
        <w:t xml:space="preserve">3 </w:t>
      </w:r>
      <w:r>
        <w:t xml:space="preserve">NULL </w:t>
      </w:r>
      <w:r>
        <w:t xml:space="preserve">NULL </w:t>
      </w:r>
      <w:r>
        <w:t xml:space="preserve">NULL </w:t>
      </w:r>
      <w:r>
        <w:t xml:space="preserve">NULL </w:t>
      </w:r>
      <w:r>
        <w:t xml:space="preserve">NULL </w:t>
      </w:r>
      <w:r>
        <w:t xml:space="preserve">NULL </w:t>
      </w:r>
      <w:r>
        <w:t xml:space="preserve">CD33 </w:t>
      </w:r>
      <w:r>
        <w:t xml:space="preserve">Maï-ndombe </w:t>
      </w:r>
      <w:r>
        <w:t xml:space="preserve">CD3307 </w:t>
      </w:r>
      <w:r>
        <w:t xml:space="preserve">Kwamouth </w:t>
      </w:r>
      <w:r>
        <w:t xml:space="preserve">3 </w:t>
      </w:r>
      <w:r>
        <w:t xml:space="preserve">CD330701 </w:t>
      </w:r>
      <w:r>
        <w:t xml:space="preserve">Kwamouth </w:t>
      </w:r>
      <w:r>
        <w:t xml:space="preserve">NULL </w:t>
      </w:r>
      <w:r>
        <w:t xml:space="preserve">NULL </w:t>
      </w:r>
      <w:r>
        <w:t xml:space="preserve">NULL </w:t>
      </w:r>
      <w:r>
        <w:t xml:space="preserve">NULL </w:t>
      </w:r>
      <w:r>
        <w:t xml:space="preserve">CD3307ZS01 </w:t>
      </w:r>
      <w:r>
        <w:t xml:space="preserve">Kwamouth </w:t>
      </w:r>
      <w:r>
        <w:t xml:space="preserve">NULL </w:t>
      </w:r>
      <w:r>
        <w:t xml:space="preserve">NULL </w:t>
      </w:r>
      <w:r>
        <w:t xml:space="preserve">Calme précaire observé dans la zone ... </w:t>
      </w:r>
      <w:r>
        <w:t xml:space="preserve">Masia-Kwa </w:t>
      </w:r>
      <w:r>
        <w:t xml:space="preserve">502627 </w:t>
      </w:r>
      <w:r>
        <w:t xml:space="preserve">Société civile </w:t>
      </w:r>
      <w:r>
        <w:t xml:space="preserve">SC </w:t>
      </w:r>
      <w:r>
        <w:t xml:space="preserve">918 </w:t>
      </w:r>
      <w:r>
        <w:t xml:space="preserve">- </w:t>
      </w:r>
    </w:p>
    <w:p>
      <w:r>
        <w:t xml:space="preserve">500874 </w:t>
      </w:r>
      <w:r>
        <w:t xml:space="preserve">1001 </w:t>
      </w:r>
      <w:r>
        <w:t xml:space="preserve">2022-07-24 00:00:00 </w:t>
      </w:r>
      <w:r>
        <w:t xml:space="preserve">2022-10-03 09:39:54 </w:t>
      </w:r>
      <w:r>
        <w:t xml:space="preserve">2022-09-29 09:39:54 </w:t>
      </w:r>
      <w:r>
        <w:t xml:space="preserve">3110 </w:t>
      </w:r>
      <w:r>
        <w:t xml:space="preserve">15550 </w:t>
      </w:r>
      <w:r>
        <w:t xml:space="preserve">2 </w:t>
      </w:r>
      <w:r>
        <w:t xml:space="preserve">Retourné </w:t>
      </w:r>
      <w:r>
        <w:t xml:space="preserve">CD3202ZS02 </w:t>
      </w:r>
      <w:r>
        <w:t xml:space="preserve">NULL </w:t>
      </w:r>
      <w:r>
        <w:t xml:space="preserve">NULL </w:t>
      </w:r>
      <w:r>
        <w:t xml:space="preserve">Kikongo </w:t>
      </w:r>
      <w:r>
        <w:t xml:space="preserve">4 </w:t>
      </w:r>
      <w:r>
        <w:t xml:space="preserve">Domicile propre </w:t>
      </w:r>
      <w:r>
        <w:t xml:space="preserve">6 </w:t>
      </w:r>
      <w:r>
        <w:t xml:space="preserve">Amélioration des conditions </w:t>
      </w:r>
      <w:r>
        <w:t xml:space="preserve">CD32 </w:t>
      </w:r>
      <w:r>
        <w:t xml:space="preserve">Kwilu </w:t>
      </w:r>
      <w:r>
        <w:t xml:space="preserve">CD3202 </w:t>
      </w:r>
      <w:r>
        <w:t xml:space="preserve">Bagata </w:t>
      </w:r>
      <w:r>
        <w:t xml:space="preserve">3 </w:t>
      </w:r>
      <w:r>
        <w:t xml:space="preserve">NULL </w:t>
      </w:r>
      <w:r>
        <w:t xml:space="preserve">NULL </w:t>
      </w:r>
      <w:r>
        <w:t xml:space="preserve">NULL </w:t>
      </w:r>
      <w:r>
        <w:t xml:space="preserve">NULL </w:t>
      </w:r>
      <w:r>
        <w:t xml:space="preserve">NULL </w:t>
      </w:r>
      <w:r>
        <w:t xml:space="preserve">NULL </w:t>
      </w:r>
      <w:r>
        <w:t xml:space="preserve">CD33 </w:t>
      </w:r>
      <w:r>
        <w:t xml:space="preserve">Maï-ndombe </w:t>
      </w:r>
      <w:r>
        <w:t xml:space="preserve">CD3307 </w:t>
      </w:r>
      <w:r>
        <w:t xml:space="preserve">Kwamouth </w:t>
      </w:r>
      <w:r>
        <w:t xml:space="preserve">3 </w:t>
      </w:r>
      <w:r>
        <w:t xml:space="preserve">CD330701 </w:t>
      </w:r>
      <w:r>
        <w:t xml:space="preserve">Kwamouth </w:t>
      </w:r>
      <w:r>
        <w:t xml:space="preserve">NULL </w:t>
      </w:r>
      <w:r>
        <w:t xml:space="preserve">NULL </w:t>
      </w:r>
      <w:r>
        <w:t xml:space="preserve">NULL </w:t>
      </w:r>
      <w:r>
        <w:t xml:space="preserve">NULL </w:t>
      </w:r>
      <w:r>
        <w:t xml:space="preserve">CD3307ZS01 </w:t>
      </w:r>
      <w:r>
        <w:t xml:space="preserve">Kwamouth </w:t>
      </w:r>
      <w:r>
        <w:t xml:space="preserve">NULL </w:t>
      </w:r>
      <w:r>
        <w:t xml:space="preserve">NULL </w:t>
      </w:r>
      <w:r>
        <w:t xml:space="preserve">Calme précaire observé dans la zone ... </w:t>
      </w:r>
      <w:r>
        <w:t xml:space="preserve">RAS </w:t>
      </w:r>
      <w:r>
        <w:t xml:space="preserve">688501 </w:t>
      </w:r>
      <w:r>
        <w:t xml:space="preserve">Société civile </w:t>
      </w:r>
      <w:r>
        <w:t xml:space="preserve">SC </w:t>
      </w:r>
      <w:r>
        <w:t xml:space="preserve">918 </w:t>
      </w:r>
      <w:r>
        <w:t xml:space="preserve">- </w:t>
      </w:r>
    </w:p>
    <w:p>
      <w:r>
        <w:t xml:space="preserve">500874 </w:t>
      </w:r>
      <w:r>
        <w:t xml:space="preserve">1001 </w:t>
      </w:r>
      <w:r>
        <w:t xml:space="preserve">2022-07-24 00:00:00 </w:t>
      </w:r>
      <w:r>
        <w:t xml:space="preserve">2022-10-03 09:39:54 </w:t>
      </w:r>
      <w:r>
        <w:t xml:space="preserve">2022-09-29 09:39:54 </w:t>
      </w:r>
      <w:r>
        <w:t xml:space="preserve">843 </w:t>
      </w:r>
      <w:r>
        <w:t xml:space="preserve">4218 </w:t>
      </w:r>
      <w:r>
        <w:t xml:space="preserve">2 </w:t>
      </w:r>
      <w:r>
        <w:t xml:space="preserve">Retourné </w:t>
      </w:r>
      <w:r>
        <w:t xml:space="preserve">CD1000ZS08 </w:t>
      </w:r>
      <w:r>
        <w:t xml:space="preserve">NULL </w:t>
      </w:r>
      <w:r>
        <w:t xml:space="preserve">NULL </w:t>
      </w:r>
      <w:r>
        <w:t xml:space="preserve">Kalamu I </w:t>
      </w:r>
      <w:r>
        <w:t xml:space="preserve">4 </w:t>
      </w:r>
      <w:r>
        <w:t xml:space="preserve">Domicile propre </w:t>
      </w:r>
      <w:r>
        <w:t xml:space="preserve">6 </w:t>
      </w:r>
      <w:r>
        <w:t xml:space="preserve">Amélioration des conditions </w:t>
      </w:r>
      <w:r>
        <w:t xml:space="preserve">CD10 </w:t>
      </w:r>
      <w:r>
        <w:t xml:space="preserve">Kinshasa </w:t>
      </w:r>
      <w:r>
        <w:t xml:space="preserve">CD1000 </w:t>
      </w:r>
      <w:r>
        <w:t xml:space="preserve">Kinshasa </w:t>
      </w:r>
      <w:r>
        <w:t xml:space="preserve">4 </w:t>
      </w:r>
      <w:r>
        <w:t xml:space="preserve">NULL </w:t>
      </w:r>
      <w:r>
        <w:t xml:space="preserve">NULL </w:t>
      </w:r>
      <w:r>
        <w:t xml:space="preserve">NULL </w:t>
      </w:r>
      <w:r>
        <w:t xml:space="preserve">NULL </w:t>
      </w:r>
      <w:r>
        <w:t xml:space="preserve">NULL </w:t>
      </w:r>
      <w:r>
        <w:t xml:space="preserve">NULL </w:t>
      </w:r>
      <w:r>
        <w:t xml:space="preserve">CD33 </w:t>
      </w:r>
      <w:r>
        <w:t xml:space="preserve">Maï-ndombe </w:t>
      </w:r>
      <w:r>
        <w:t xml:space="preserve">CD3307 </w:t>
      </w:r>
      <w:r>
        <w:t xml:space="preserve">Kwamouth </w:t>
      </w:r>
      <w:r>
        <w:t xml:space="preserve">3 </w:t>
      </w:r>
      <w:r>
        <w:t xml:space="preserve">CD330701 </w:t>
      </w:r>
      <w:r>
        <w:t xml:space="preserve">Kwamouth </w:t>
      </w:r>
      <w:r>
        <w:t xml:space="preserve">NULL </w:t>
      </w:r>
      <w:r>
        <w:t xml:space="preserve">NULL </w:t>
      </w:r>
      <w:r>
        <w:t xml:space="preserve">NULL </w:t>
      </w:r>
      <w:r>
        <w:t xml:space="preserve">NULL </w:t>
      </w:r>
      <w:r>
        <w:t xml:space="preserve">CD3307ZS01 </w:t>
      </w:r>
      <w:r>
        <w:t xml:space="preserve">Kwamouth </w:t>
      </w:r>
      <w:r>
        <w:t xml:space="preserve">NULL </w:t>
      </w:r>
      <w:r>
        <w:t xml:space="preserve">NULL </w:t>
      </w:r>
      <w:r>
        <w:t xml:space="preserve">Calme précaire observé dans la zone ... </w:t>
      </w:r>
      <w:r>
        <w:t xml:space="preserve">RAS </w:t>
      </w:r>
      <w:r>
        <w:t xml:space="preserve">688502 </w:t>
      </w:r>
      <w:r>
        <w:t xml:space="preserve">Société civile </w:t>
      </w:r>
      <w:r>
        <w:t xml:space="preserve">SC </w:t>
      </w:r>
      <w:r>
        <w:t xml:space="preserve">918 </w:t>
      </w:r>
      <w:r>
        <w:t xml:space="preserve">- </w:t>
      </w:r>
    </w:p>
    <w:p>
      <w:r>
        <w:t xml:space="preserve">614482 </w:t>
      </w:r>
      <w:r>
        <w:t xml:space="preserve">4600 </w:t>
      </w:r>
      <w:r>
        <w:t xml:space="preserve">2023-04-30 00:00:00 </w:t>
      </w:r>
      <w:r>
        <w:t xml:space="preserve">2023-10-09 07:48:43 </w:t>
      </w:r>
      <w:r>
        <w:t xml:space="preserve">2023-09-06 00:00:00 </w:t>
      </w:r>
      <w:r>
        <w:t xml:space="preserve">154 </w:t>
      </w:r>
      <w:r>
        <w:t xml:space="preserve">770 </w:t>
      </w:r>
      <w:r>
        <w:t xml:space="preserve">2 </w:t>
      </w:r>
      <w:r>
        <w:t xml:space="preserve">Retourné </w:t>
      </w:r>
      <w:r>
        <w:t xml:space="preserve">CD7402ZS01 </w:t>
      </w:r>
      <w:r>
        <w:t xml:space="preserve">CD7402ZS02AS13 </w:t>
      </w:r>
      <w:r>
        <w:t xml:space="preserve">Tundwa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CD74020111 </w:t>
      </w:r>
      <w:r>
        <w:t xml:space="preserve">Moni (bena kunda)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617075 </w:t>
      </w:r>
      <w:r>
        <w:t xml:space="preserve">Croix-Rouge de la République Démocratique du Congo </w:t>
      </w:r>
      <w:r>
        <w:t xml:space="preserve">CR-RDC </w:t>
      </w:r>
      <w:r>
        <w:t xml:space="preserve">321 </w:t>
      </w:r>
      <w:r>
        <w:t xml:space="preserve">UNHCR </w:t>
      </w:r>
    </w:p>
    <w:p>
      <w:r>
        <w:t xml:space="preserve">614482 </w:t>
      </w:r>
      <w:r>
        <w:t xml:space="preserve">4600 </w:t>
      </w:r>
      <w:r>
        <w:t xml:space="preserve">2023-04-30 00:00:00 </w:t>
      </w:r>
      <w:r>
        <w:t xml:space="preserve">2023-10-09 07:48:43 </w:t>
      </w:r>
      <w:r>
        <w:t xml:space="preserve">2023-09-06 00:00:00 </w:t>
      </w:r>
      <w:r>
        <w:t xml:space="preserve">665 </w:t>
      </w:r>
      <w:r>
        <w:t xml:space="preserve">3325 </w:t>
      </w:r>
      <w:r>
        <w:t xml:space="preserve">2 </w:t>
      </w:r>
      <w:r>
        <w:t xml:space="preserve">Retourné </w:t>
      </w:r>
      <w:r>
        <w:t xml:space="preserve">CD7402ZS02 </w:t>
      </w:r>
      <w:r>
        <w:t xml:space="preserve">CD7402ZS02AS13 </w:t>
      </w:r>
      <w:r>
        <w:t xml:space="preserve">Tundwa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CD74020107 </w:t>
      </w:r>
      <w:r>
        <w:t xml:space="preserve">Tumbwe - fief(koki)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617076 </w:t>
      </w:r>
      <w:r>
        <w:t xml:space="preserve">Croix-Rouge de la République Démocratique du Congo </w:t>
      </w:r>
      <w:r>
        <w:t xml:space="preserve">CR-RDC </w:t>
      </w:r>
      <w:r>
        <w:t xml:space="preserve">321 </w:t>
      </w:r>
      <w:r>
        <w:t xml:space="preserve">UNHCR </w:t>
      </w:r>
    </w:p>
    <w:p>
      <w:r>
        <w:t xml:space="preserve">614482 </w:t>
      </w:r>
      <w:r>
        <w:t xml:space="preserve">4600 </w:t>
      </w:r>
      <w:r>
        <w:t xml:space="preserve">2023-04-30 00:00:00 </w:t>
      </w:r>
      <w:r>
        <w:t xml:space="preserve">2023-10-09 07:48:43 </w:t>
      </w:r>
      <w:r>
        <w:t xml:space="preserve">2023-09-06 00:00:00 </w:t>
      </w:r>
      <w:r>
        <w:t xml:space="preserve">415 </w:t>
      </w:r>
      <w:r>
        <w:t xml:space="preserve">2074 </w:t>
      </w:r>
      <w:r>
        <w:t xml:space="preserve">2 </w:t>
      </w:r>
      <w:r>
        <w:t xml:space="preserve">Retourné </w:t>
      </w:r>
      <w:r>
        <w:t xml:space="preserve">CD7402ZS02 </w:t>
      </w:r>
      <w:r>
        <w:t xml:space="preserve">CD7402ZS02AS10 </w:t>
      </w:r>
      <w:r>
        <w:t xml:space="preserve">Muleka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CD74020110 </w:t>
      </w:r>
      <w:r>
        <w:t xml:space="preserve">Miketo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617077 </w:t>
      </w:r>
      <w:r>
        <w:t xml:space="preserve">Croix-Rouge de la République Démocratique du Congo </w:t>
      </w:r>
      <w:r>
        <w:t xml:space="preserve">CR-RDC </w:t>
      </w:r>
      <w:r>
        <w:t xml:space="preserve">321 </w:t>
      </w:r>
      <w:r>
        <w:t xml:space="preserve">UNHCR </w:t>
      </w:r>
    </w:p>
    <w:p>
      <w:r>
        <w:t xml:space="preserve">614482 </w:t>
      </w:r>
      <w:r>
        <w:t xml:space="preserve">4600 </w:t>
      </w:r>
      <w:r>
        <w:t xml:space="preserve">2023-04-30 00:00:00 </w:t>
      </w:r>
      <w:r>
        <w:t xml:space="preserve">2023-10-09 07:48:43 </w:t>
      </w:r>
      <w:r>
        <w:t xml:space="preserve">2023-09-06 00:00:00 </w:t>
      </w:r>
      <w:r>
        <w:t xml:space="preserve">285 </w:t>
      </w:r>
      <w:r>
        <w:t xml:space="preserve">1427 </w:t>
      </w:r>
      <w:r>
        <w:t xml:space="preserve">2 </w:t>
      </w:r>
      <w:r>
        <w:t xml:space="preserve">Retourné </w:t>
      </w:r>
      <w:r>
        <w:t xml:space="preserve">CD7402ZS02 </w:t>
      </w:r>
      <w:r>
        <w:t xml:space="preserve">CD7402ZS02AS10 </w:t>
      </w:r>
      <w:r>
        <w:t xml:space="preserve">Muleka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CD74020109 </w:t>
      </w:r>
      <w:r>
        <w:t xml:space="preserve">Manila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617078 </w:t>
      </w:r>
      <w:r>
        <w:t xml:space="preserve">Croix-Rouge de la République Démocratique du Congo </w:t>
      </w:r>
      <w:r>
        <w:t xml:space="preserve">CR-RDC </w:t>
      </w:r>
      <w:r>
        <w:t xml:space="preserve">321 </w:t>
      </w:r>
      <w:r>
        <w:t xml:space="preserve">UNHCR </w:t>
      </w:r>
    </w:p>
    <w:p>
      <w:r>
        <w:t xml:space="preserve">614482 </w:t>
      </w:r>
      <w:r>
        <w:t xml:space="preserve">4600 </w:t>
      </w:r>
      <w:r>
        <w:t xml:space="preserve">2023-04-30 00:00:00 </w:t>
      </w:r>
      <w:r>
        <w:t xml:space="preserve">2023-10-09 07:48:43 </w:t>
      </w:r>
      <w:r>
        <w:t xml:space="preserve">2023-09-06 00:00:00 </w:t>
      </w:r>
      <w:r>
        <w:t xml:space="preserve">28 </w:t>
      </w:r>
      <w:r>
        <w:t xml:space="preserve">140 </w:t>
      </w:r>
      <w:r>
        <w:t xml:space="preserve">2 </w:t>
      </w:r>
      <w:r>
        <w:t xml:space="preserve">Retourné </w:t>
      </w:r>
      <w:r>
        <w:t xml:space="preserve">CD7402ZS02 </w:t>
      </w:r>
      <w:r>
        <w:t xml:space="preserve">CD7402ZS02AS10 </w:t>
      </w:r>
      <w:r>
        <w:t xml:space="preserve">Muleka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CD74020108 </w:t>
      </w:r>
      <w:r>
        <w:t xml:space="preserve">Lambo-kilela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617079 </w:t>
      </w:r>
      <w:r>
        <w:t xml:space="preserve">Croix-Rouge de la République Démocratique du Congo </w:t>
      </w:r>
      <w:r>
        <w:t xml:space="preserve">CR-RDC </w:t>
      </w:r>
      <w:r>
        <w:t xml:space="preserve">321 </w:t>
      </w:r>
      <w:r>
        <w:t xml:space="preserve">UNHCR </w:t>
      </w:r>
    </w:p>
    <w:p>
      <w:r>
        <w:t xml:space="preserve">614482 </w:t>
      </w:r>
      <w:r>
        <w:t xml:space="preserve">4600 </w:t>
      </w:r>
      <w:r>
        <w:t xml:space="preserve">2023-04-30 00:00:00 </w:t>
      </w:r>
      <w:r>
        <w:t xml:space="preserve">2023-10-09 07:48:43 </w:t>
      </w:r>
      <w:r>
        <w:t xml:space="preserve">2023-09-06 00:00:00 </w:t>
      </w:r>
      <w:r>
        <w:t xml:space="preserve">941 </w:t>
      </w:r>
      <w:r>
        <w:t xml:space="preserve">4706 </w:t>
      </w:r>
      <w:r>
        <w:t xml:space="preserve">2 </w:t>
      </w:r>
      <w:r>
        <w:t xml:space="preserve">Retourné </w:t>
      </w:r>
      <w:r>
        <w:t xml:space="preserve">CD7402ZS02 </w:t>
      </w:r>
      <w:r>
        <w:t xml:space="preserve">CD7402ZS02AS08 </w:t>
      </w:r>
      <w:r>
        <w:t xml:space="preserve">Mahila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CD74020107 </w:t>
      </w:r>
      <w:r>
        <w:t xml:space="preserve">Tumbwe - fief(koki)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617080 </w:t>
      </w:r>
      <w:r>
        <w:t xml:space="preserve">Croix-Rouge de la République Démocratique du Congo </w:t>
      </w:r>
      <w:r>
        <w:t xml:space="preserve">CR-RDC </w:t>
      </w:r>
      <w:r>
        <w:t xml:space="preserve">321 </w:t>
      </w:r>
      <w:r>
        <w:t xml:space="preserve">UNHCR </w:t>
      </w:r>
    </w:p>
    <w:p>
      <w:r>
        <w:t xml:space="preserve">614482 </w:t>
      </w:r>
      <w:r>
        <w:t xml:space="preserve">4600 </w:t>
      </w:r>
      <w:r>
        <w:t xml:space="preserve">2023-04-30 00:00:00 </w:t>
      </w:r>
      <w:r>
        <w:t xml:space="preserve">2023-10-09 07:48:43 </w:t>
      </w:r>
      <w:r>
        <w:t xml:space="preserve">2023-09-06 00:00:00 </w:t>
      </w:r>
      <w:r>
        <w:t xml:space="preserve">437 </w:t>
      </w:r>
      <w:r>
        <w:t xml:space="preserve">2187 </w:t>
      </w:r>
      <w:r>
        <w:t xml:space="preserve">2 </w:t>
      </w:r>
      <w:r>
        <w:t xml:space="preserve">Retourné </w:t>
      </w:r>
      <w:r>
        <w:t xml:space="preserve">CD7402ZS02 </w:t>
      </w:r>
      <w:r>
        <w:t xml:space="preserve">CD7402ZS02AS04 </w:t>
      </w:r>
      <w:r>
        <w:t xml:space="preserve">LAMBO KATENGA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CD74020113 </w:t>
      </w:r>
      <w:r>
        <w:t xml:space="preserve">Sombo - katenga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CD74020104 </w:t>
      </w:r>
      <w:r>
        <w:t xml:space="preserve">Kasanga-ntoa </w:t>
      </w:r>
      <w:r>
        <w:t xml:space="preserve">CD740201040006 </w:t>
      </w:r>
      <w:r>
        <w:t xml:space="preserve">Kabimba </w:t>
      </w:r>
      <w:r>
        <w:t xml:space="preserve">CD7402ZS02 </w:t>
      </w:r>
      <w:r>
        <w:t xml:space="preserve">Nyemba </w:t>
      </w:r>
      <w:r>
        <w:t xml:space="preserve">NULL </w:t>
      </w:r>
      <w:r>
        <w:t xml:space="preserve">NULL </w:t>
      </w:r>
      <w:r>
        <w:t>36 301 personnes retournées (Twa et Bantu) ont été identifiées dans les différents villages dans les Aires de Santé de Tundwa, Muleka, Mahila et Lambo-Katenga (cfr Tableau Mouvement de population en annexe). Parmi ces retournés, 16 193 sont retournés dans les dix-huit derniers mois, c'est-à-dire entre avril 2022 et août 2023. Mais les 20 108 autres, bien que retournés au-delà de dix-huit derniers mois, ils n'ont pas à proprement parlé développement des mécanismes de résilience, à cause de la réduction de périmètre de sécurité au tour de leurs villages respectifs à moins de 2 km. Cette situation ne leur a pas permis d'accéder à des galeries forestières pour y pratiquer l'agriculture. Leur degré de vulnérabilité est comparable à ceux nouvellement retournés.</w:t>
        <w:br/>
        <w:t xml:space="preserve">- Le retour de ces personnes a été motivé par le déploiement depuis 2020 des forces de sécurité qui ont peu à peu sécurisé les différents villages, mais sans neutraliser les AANE dans la zone. </w:t>
      </w:r>
      <w:r>
        <w:t xml:space="preserve">- </w:t>
      </w:r>
      <w:r>
        <w:t xml:space="preserve">617081 </w:t>
      </w:r>
      <w:r>
        <w:t xml:space="preserve">Croix-Rouge de la République Démocratique du Congo </w:t>
      </w:r>
      <w:r>
        <w:t xml:space="preserve">CR-RDC </w:t>
      </w:r>
      <w:r>
        <w:t xml:space="preserve">321 </w:t>
      </w:r>
      <w:r>
        <w:t xml:space="preserve">UNHCR </w:t>
      </w:r>
    </w:p>
    <w:p>
      <w:r>
        <w:t xml:space="preserve">614486 </w:t>
      </w:r>
      <w:r>
        <w:t xml:space="preserve">4833 </w:t>
      </w:r>
      <w:r>
        <w:t xml:space="preserve">2023-08-15 00:00:00 </w:t>
      </w:r>
      <w:r>
        <w:t xml:space="preserve">2023-10-09 12:51:05 </w:t>
      </w:r>
      <w:r>
        <w:t xml:space="preserve">2023-09-17 00:00:00 </w:t>
      </w:r>
      <w:r>
        <w:t xml:space="preserve">70 </w:t>
      </w:r>
      <w:r>
        <w:t xml:space="preserve">350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CD74040208 </w:t>
      </w:r>
      <w:r>
        <w:t xml:space="preserve">Mwindi </w:t>
      </w:r>
      <w:r>
        <w:t xml:space="preserve">CD740402080021 </w:t>
      </w:r>
      <w:r>
        <w:t xml:space="preserve">Mwindi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CD7404ZS01 </w:t>
      </w:r>
      <w:r>
        <w:t xml:space="preserve">Kansimba </w:t>
      </w:r>
      <w:r>
        <w:t xml:space="preserve">NULL </w:t>
      </w:r>
      <w:r>
        <w:t xml:space="preserve">NULL </w:t>
      </w:r>
      <w:r>
        <w:t>En mi-Août dernier, un temps après une accalmie, l'autorité territoriale et sa délégation ont fait une descente dans la zone où</w:t>
        <w:br/>
        <w:t>ils ont mené des consultations avec certains leaders miliciens twa dont Kakota et les éléments d'autodéfense qui ont abouti à</w:t>
        <w:br/>
        <w:t>un cesser le feu et à la sortie des certains groupes de la brousse, à la satisfaction de l'AT de Moba et ses compagnons, ils sont</w:t>
        <w:br/>
        <w:t>maintenant sensibilisé les deux communautés twas et bantous sur la cohabitation pacifique et cela a constitué une raison</w:t>
        <w:br/>
        <w:t>majeure déjà du retour de plus de 60% des personnes déplacés dans leurs villages de provenance.</w:t>
        <w:br/>
        <w:t>Ces retours restent progressifs mais presque tous les champs bantous sont dévastés et plusieurs articles soit brûlés ou volés,</w:t>
        <w:br/>
        <w:t>la majorité passe nuit à la belle étoile, l'on peut observer une vulnérabilité criante dans presque tous les secteurs.</w:t>
        <w:br/>
        <w:t>Les twas sont totalement absents des villages de retour où ils vivaient avant les hostilités, ils ont par contre érigé une sorte de</w:t>
        <w:br/>
        <w:t>site de déplacement sur la route menant de Kasoro vers Kaliza à 4 Km, un endroit qu'ils ont baptisé KAKURWE, ils y sont tous</w:t>
        <w:br/>
        <w:t>regroupés sans présence d'autres communauté, entourés des brousses de partout, on y compte environ 280 ménages menant</w:t>
        <w:br/>
        <w:t xml:space="preserve">une vie misérable, sous la belle étoile pour la plupart et avec des petites huttes de fortune. </w:t>
      </w:r>
      <w:r>
        <w:t xml:space="preserve">- </w:t>
      </w:r>
      <w:r>
        <w:t xml:space="preserve">617089 </w:t>
      </w:r>
      <w:r>
        <w:t xml:space="preserve">Croix-Rouge de la République Démocratique du Congo </w:t>
      </w:r>
      <w:r>
        <w:t xml:space="preserve">CR-RDC </w:t>
      </w:r>
      <w:r>
        <w:t xml:space="preserve">321 </w:t>
      </w:r>
      <w:r>
        <w:t xml:space="preserve">UNICEF </w:t>
      </w:r>
    </w:p>
    <w:p>
      <w:r>
        <w:t xml:space="preserve">614486 </w:t>
      </w:r>
      <w:r>
        <w:t xml:space="preserve">4833 </w:t>
      </w:r>
      <w:r>
        <w:t xml:space="preserve">2023-08-15 00:00:00 </w:t>
      </w:r>
      <w:r>
        <w:t xml:space="preserve">2023-10-09 12:51:05 </w:t>
      </w:r>
      <w:r>
        <w:t xml:space="preserve">2023-09-17 00:00:00 </w:t>
      </w:r>
      <w:r>
        <w:t xml:space="preserve">1028 </w:t>
      </w:r>
      <w:r>
        <w:t xml:space="preserve">5140 </w:t>
      </w:r>
      <w:r>
        <w:t xml:space="preserve">2 </w:t>
      </w:r>
      <w:r>
        <w:t xml:space="preserve">Retourné </w:t>
      </w:r>
      <w:r>
        <w:t xml:space="preserve">CD7404ZS01 </w:t>
      </w:r>
      <w:r>
        <w:t xml:space="preserve">CD7404ZS01AS05 </w:t>
      </w:r>
      <w:r>
        <w:t xml:space="preserve">Kansabala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CD74040201 </w:t>
      </w:r>
      <w:r>
        <w:t xml:space="preserve">Kansabala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CD7404ZS01 </w:t>
      </w:r>
      <w:r>
        <w:t xml:space="preserve">Kansimba </w:t>
      </w:r>
      <w:r>
        <w:t xml:space="preserve">NULL </w:t>
      </w:r>
      <w:r>
        <w:t xml:space="preserve">NULL </w:t>
      </w:r>
      <w:r>
        <w:t>En mi-Août dernier, un temps après une accalmie, l'autorité territoriale et sa délégation ont fait une descente dans la zone où</w:t>
        <w:br/>
        <w:t>ils ont mené des consultations avec certains leaders miliciens twa dont Kakota et les éléments d'autodéfense qui ont abouti à</w:t>
        <w:br/>
        <w:t>un cesser le feu et à la sortie des certains groupes de la brousse, à la satisfaction de l'AT de Moba et ses compagnons, ils sont</w:t>
        <w:br/>
        <w:t>maintenant sensibilisé les deux communautés twas et bantous sur la cohabitation pacifique et cela a constitué une raison</w:t>
        <w:br/>
        <w:t>majeure déjà du retour de plus de 60% des personnes déplacés dans leurs villages de provenance.</w:t>
        <w:br/>
        <w:t>Ces retours restent progressifs mais presque tous les champs bantous sont dévastés et plusieurs articles soit brûlés ou volés,</w:t>
        <w:br/>
        <w:t>la majorité passe nuit à la belle étoile, l'on peut observer une vulnérabilité criante dans presque tous les secteurs.</w:t>
        <w:br/>
        <w:t>Les twas sont totalement absents des villages de retour où ils vivaient avant les hostilités, ils ont par contre érigé une sorte de</w:t>
        <w:br/>
        <w:t>site de déplacement sur la route menant de Kasoro vers Kaliza à 4 Km, un endroit qu'ils ont baptisé KAKURWE, ils y sont tous</w:t>
        <w:br/>
        <w:t>regroupés sans présence d'autres communauté, entourés des brousses de partout, on y compte environ 280 ménages menant</w:t>
        <w:br/>
        <w:t xml:space="preserve">une vie misérable, sous la belle étoile pour la plupart et avec des petites huttes de fortune. </w:t>
      </w:r>
      <w:r>
        <w:t xml:space="preserve">- </w:t>
      </w:r>
      <w:r>
        <w:t xml:space="preserve">617090 </w:t>
      </w:r>
      <w:r>
        <w:t xml:space="preserve">Croix-Rouge de la République Démocratique du Congo </w:t>
      </w:r>
      <w:r>
        <w:t xml:space="preserve">CR-RDC </w:t>
      </w:r>
      <w:r>
        <w:t xml:space="preserve">321 </w:t>
      </w:r>
      <w:r>
        <w:t xml:space="preserve">UNICEF </w:t>
      </w:r>
    </w:p>
    <w:p>
      <w:r>
        <w:t xml:space="preserve">614487 </w:t>
      </w:r>
      <w:r>
        <w:t xml:space="preserve">NULL </w:t>
      </w:r>
      <w:r>
        <w:t xml:space="preserve">2023-06-01 00:00:00 </w:t>
      </w:r>
      <w:r>
        <w:t xml:space="preserve">2023-10-10 00:00:00 </w:t>
      </w:r>
      <w:r>
        <w:t xml:space="preserve">2023-08-12 00:00:00 </w:t>
      </w:r>
      <w:r>
        <w:t xml:space="preserve">5 </w:t>
      </w:r>
      <w:r>
        <w:t xml:space="preserve">25 </w:t>
      </w:r>
      <w:r>
        <w:t xml:space="preserve">2 </w:t>
      </w:r>
      <w:r>
        <w:t xml:space="preserve">Retourné </w:t>
      </w:r>
      <w:r>
        <w:t xml:space="preserve">CD5407ZS01 </w:t>
      </w:r>
      <w:r>
        <w:t xml:space="preserve">CD5407ZS01AS10 </w:t>
      </w:r>
      <w:r>
        <w:t xml:space="preserve">GENGERE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617100 </w:t>
      </w:r>
      <w:r>
        <w:t xml:space="preserve">Organisation Internationale pour les Migrations </w:t>
      </w:r>
      <w:r>
        <w:t xml:space="preserve">OIM </w:t>
      </w:r>
      <w:r>
        <w:t xml:space="preserve">556 </w:t>
      </w:r>
      <w:r>
        <w:t xml:space="preserve">556 </w:t>
      </w:r>
    </w:p>
    <w:p>
      <w:r>
        <w:t xml:space="preserve">614488 </w:t>
      </w:r>
      <w:r>
        <w:t xml:space="preserve">NULL </w:t>
      </w:r>
      <w:r>
        <w:t xml:space="preserve">2023-08-25 00:00:00 </w:t>
      </w:r>
      <w:r>
        <w:t xml:space="preserve">2023-10-10 00:00:00 </w:t>
      </w:r>
      <w:r>
        <w:t xml:space="preserve">2023-08-24 00:00:00 </w:t>
      </w:r>
      <w:r>
        <w:t xml:space="preserve">5 </w:t>
      </w:r>
      <w:r>
        <w:t xml:space="preserve">25 </w:t>
      </w:r>
      <w:r>
        <w:t xml:space="preserve">2 </w:t>
      </w:r>
      <w:r>
        <w:t xml:space="preserve">Retourné </w:t>
      </w:r>
      <w:r>
        <w:t xml:space="preserve">CD5405ZS10 </w:t>
      </w:r>
      <w:r>
        <w:t xml:space="preserve">CD5405ZS10AS12 </w:t>
      </w:r>
      <w:r>
        <w:t xml:space="preserve">YEDI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617101 </w:t>
      </w:r>
      <w:r>
        <w:t xml:space="preserve">Organisation Internationale pour les Migrations </w:t>
      </w:r>
      <w:r>
        <w:t xml:space="preserve">OIM </w:t>
      </w:r>
      <w:r>
        <w:t xml:space="preserve">556 </w:t>
      </w:r>
      <w:r>
        <w:t xml:space="preserve">556 </w:t>
      </w:r>
    </w:p>
    <w:p>
      <w:r>
        <w:t xml:space="preserve">614489 </w:t>
      </w:r>
      <w:r>
        <w:t xml:space="preserve">NULL </w:t>
      </w:r>
      <w:r>
        <w:t xml:space="preserve">2023-06-01 00:00:00 </w:t>
      </w:r>
      <w:r>
        <w:t xml:space="preserve">2023-10-10 00:00:00 </w:t>
      </w:r>
      <w:r>
        <w:t xml:space="preserve">2023-08-11 00:00:00 </w:t>
      </w:r>
      <w:r>
        <w:t xml:space="preserve">5 </w:t>
      </w:r>
      <w:r>
        <w:t xml:space="preserve">25 </w:t>
      </w:r>
      <w:r>
        <w:t xml:space="preserve">2 </w:t>
      </w:r>
      <w:r>
        <w:t xml:space="preserve">Retourné </w:t>
      </w:r>
      <w:r>
        <w:t xml:space="preserve">CD5403ZS02 </w:t>
      </w:r>
      <w:r>
        <w:t xml:space="preserve">CD5403ZS02AS08 </w:t>
      </w:r>
      <w:r>
        <w:t xml:space="preserve">MAKOKO II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CD54030402 </w:t>
      </w:r>
      <w:r>
        <w:t xml:space="preserve">Andibuta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617102 </w:t>
      </w:r>
      <w:r>
        <w:t xml:space="preserve">Organisation Internationale pour les Migrations </w:t>
      </w:r>
      <w:r>
        <w:t xml:space="preserve">OIM </w:t>
      </w:r>
      <w:r>
        <w:t xml:space="preserve">556 </w:t>
      </w:r>
      <w:r>
        <w:t xml:space="preserve">556 </w:t>
      </w:r>
    </w:p>
    <w:p>
      <w:r>
        <w:t xml:space="preserve">614490 </w:t>
      </w:r>
      <w:r>
        <w:t xml:space="preserve">NULL </w:t>
      </w:r>
      <w:r>
        <w:t xml:space="preserve">2023-03-01 00:00:00 </w:t>
      </w:r>
      <w:r>
        <w:t xml:space="preserve">2023-10-10 00:00:00 </w:t>
      </w:r>
      <w:r>
        <w:t xml:space="preserve">2023-08-22 00:00:00 </w:t>
      </w:r>
      <w:r>
        <w:t xml:space="preserve">4 </w:t>
      </w:r>
      <w:r>
        <w:t xml:space="preserve">25 </w:t>
      </w:r>
      <w:r>
        <w:t xml:space="preserve">2 </w:t>
      </w:r>
      <w:r>
        <w:t xml:space="preserve">Retourné </w:t>
      </w:r>
      <w:r>
        <w:t xml:space="preserve">CD5402ZS05 </w:t>
      </w:r>
      <w:r>
        <w:t xml:space="preserve">CD5402ZS05AS09 </w:t>
      </w:r>
      <w:r>
        <w:t xml:space="preserve">SOTA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617103 </w:t>
      </w:r>
      <w:r>
        <w:t xml:space="preserve">Organisation Internationale pour les Migrations </w:t>
      </w:r>
      <w:r>
        <w:t xml:space="preserve">OIM </w:t>
      </w:r>
      <w:r>
        <w:t xml:space="preserve">556 </w:t>
      </w:r>
      <w:r>
        <w:t xml:space="preserve">556 </w:t>
      </w:r>
    </w:p>
    <w:p>
      <w:r>
        <w:t xml:space="preserve">614491 </w:t>
      </w:r>
      <w:r>
        <w:t xml:space="preserve">NULL </w:t>
      </w:r>
      <w:r>
        <w:t xml:space="preserve">2022-06-01 00:00:00 </w:t>
      </w:r>
      <w:r>
        <w:t xml:space="preserve">2023-10-10 00:00:00 </w:t>
      </w:r>
      <w:r>
        <w:t xml:space="preserve">2023-08-21 00:00:00 </w:t>
      </w:r>
      <w:r>
        <w:t xml:space="preserve">4 </w:t>
      </w:r>
      <w:r>
        <w:t xml:space="preserve">16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617104 </w:t>
      </w:r>
      <w:r>
        <w:t xml:space="preserve">Organisation Internationale pour les Migrations </w:t>
      </w:r>
      <w:r>
        <w:t xml:space="preserve">OIM </w:t>
      </w:r>
      <w:r>
        <w:t xml:space="preserve">556 </w:t>
      </w:r>
      <w:r>
        <w:t xml:space="preserve">556 </w:t>
      </w:r>
    </w:p>
    <w:p>
      <w:r>
        <w:t xml:space="preserve">614492 </w:t>
      </w:r>
      <w:r>
        <w:t xml:space="preserve">NULL </w:t>
      </w:r>
      <w:r>
        <w:t xml:space="preserve">2022-09-01 00:00:00 </w:t>
      </w:r>
      <w:r>
        <w:t xml:space="preserve">2023-10-10 00:00:00 </w:t>
      </w:r>
      <w:r>
        <w:t xml:space="preserve">2023-08-21 00:00:00 </w:t>
      </w:r>
      <w:r>
        <w:t xml:space="preserve">2 </w:t>
      </w:r>
      <w:r>
        <w:t xml:space="preserve">8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617105 </w:t>
      </w:r>
      <w:r>
        <w:t xml:space="preserve">Organisation Internationale pour les Migrations </w:t>
      </w:r>
      <w:r>
        <w:t xml:space="preserve">OIM </w:t>
      </w:r>
      <w:r>
        <w:t xml:space="preserve">556 </w:t>
      </w:r>
      <w:r>
        <w:t xml:space="preserve">556 </w:t>
      </w:r>
    </w:p>
    <w:p>
      <w:r>
        <w:t xml:space="preserve">614493 </w:t>
      </w:r>
      <w:r>
        <w:t xml:space="preserve">NULL </w:t>
      </w:r>
      <w:r>
        <w:t xml:space="preserve">2023-03-01 00:00:00 </w:t>
      </w:r>
      <w:r>
        <w:t xml:space="preserve">2023-10-10 00:00:00 </w:t>
      </w:r>
      <w:r>
        <w:t xml:space="preserve">2023-08-19 00:00:00 </w:t>
      </w:r>
      <w:r>
        <w:t xml:space="preserve">4 </w:t>
      </w:r>
      <w:r>
        <w:t xml:space="preserve">24 </w:t>
      </w:r>
      <w:r>
        <w:t xml:space="preserve">2 </w:t>
      </w:r>
      <w:r>
        <w:t xml:space="preserve">Retourné </w:t>
      </w:r>
      <w:r>
        <w:t xml:space="preserve">CD5402ZS03 </w:t>
      </w:r>
      <w:r>
        <w:t xml:space="preserve">CD5402ZS03AS17 </w:t>
      </w:r>
      <w:r>
        <w:t xml:space="preserve">MUKASIMBA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617106 </w:t>
      </w:r>
      <w:r>
        <w:t xml:space="preserve">Organisation Internationale pour les Migrations </w:t>
      </w:r>
      <w:r>
        <w:t xml:space="preserve">OIM </w:t>
      </w:r>
      <w:r>
        <w:t xml:space="preserve">556 </w:t>
      </w:r>
      <w:r>
        <w:t xml:space="preserve">556 </w:t>
      </w:r>
    </w:p>
    <w:p>
      <w:r>
        <w:t xml:space="preserve">614494 </w:t>
      </w:r>
      <w:r>
        <w:t xml:space="preserve">NULL </w:t>
      </w:r>
      <w:r>
        <w:t xml:space="preserve">2022-06-01 00:00:00 </w:t>
      </w:r>
      <w:r>
        <w:t xml:space="preserve">2023-10-10 00:00:00 </w:t>
      </w:r>
      <w:r>
        <w:t xml:space="preserve">2023-08-11 00:00:00 </w:t>
      </w:r>
      <w:r>
        <w:t xml:space="preserve">3 </w:t>
      </w:r>
      <w:r>
        <w:t xml:space="preserve">18 </w:t>
      </w:r>
      <w:r>
        <w:t xml:space="preserve">2 </w:t>
      </w:r>
      <w:r>
        <w:t xml:space="preserve">Retourné </w:t>
      </w:r>
      <w:r>
        <w:t xml:space="preserve">CD5405ZS02 </w:t>
      </w:r>
      <w:r>
        <w:t xml:space="preserve">CD5405ZS02AS05 </w:t>
      </w:r>
      <w:r>
        <w:t xml:space="preserve">BERUNDA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617107 </w:t>
      </w:r>
      <w:r>
        <w:t xml:space="preserve">Organisation Internationale pour les Migrations </w:t>
      </w:r>
      <w:r>
        <w:t xml:space="preserve">OIM </w:t>
      </w:r>
      <w:r>
        <w:t xml:space="preserve">556 </w:t>
      </w:r>
      <w:r>
        <w:t xml:space="preserve">556 </w:t>
      </w:r>
    </w:p>
    <w:p>
      <w:r>
        <w:t xml:space="preserve">614495 </w:t>
      </w:r>
      <w:r>
        <w:t xml:space="preserve">NULL </w:t>
      </w:r>
      <w:r>
        <w:t xml:space="preserve">2022-09-01 00:00:00 </w:t>
      </w:r>
      <w:r>
        <w:t xml:space="preserve">2023-10-10 00:00:00 </w:t>
      </w:r>
      <w:r>
        <w:t xml:space="preserve">2023-08-11 00:00:00 </w:t>
      </w:r>
      <w:r>
        <w:t xml:space="preserve">1 </w:t>
      </w:r>
      <w:r>
        <w:t xml:space="preserve">6 </w:t>
      </w:r>
      <w:r>
        <w:t xml:space="preserve">2 </w:t>
      </w:r>
      <w:r>
        <w:t xml:space="preserve">Retourné </w:t>
      </w:r>
      <w:r>
        <w:t xml:space="preserve">CD5405ZS02 </w:t>
      </w:r>
      <w:r>
        <w:t xml:space="preserve">CD5405ZS02AS05 </w:t>
      </w:r>
      <w:r>
        <w:t xml:space="preserve">BERUNDA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617108 </w:t>
      </w:r>
      <w:r>
        <w:t xml:space="preserve">Organisation Internationale pour les Migrations </w:t>
      </w:r>
      <w:r>
        <w:t xml:space="preserve">OIM </w:t>
      </w:r>
      <w:r>
        <w:t xml:space="preserve">556 </w:t>
      </w:r>
      <w:r>
        <w:t xml:space="preserve">556 </w:t>
      </w:r>
    </w:p>
    <w:p>
      <w:r>
        <w:t xml:space="preserve">614496 </w:t>
      </w:r>
      <w:r>
        <w:t xml:space="preserve">NULL </w:t>
      </w:r>
      <w:r>
        <w:t xml:space="preserve">2023-08-25 00:00:00 </w:t>
      </w:r>
      <w:r>
        <w:t xml:space="preserve">2023-10-10 00:00:00 </w:t>
      </w:r>
      <w:r>
        <w:t xml:space="preserve">2023-08-11 00:00:00 </w:t>
      </w:r>
      <w:r>
        <w:t xml:space="preserve">5 </w:t>
      </w:r>
      <w:r>
        <w:t xml:space="preserve">24 </w:t>
      </w:r>
      <w:r>
        <w:t xml:space="preserve">2 </w:t>
      </w:r>
      <w:r>
        <w:t xml:space="preserve">Retourné </w:t>
      </w:r>
      <w:r>
        <w:t xml:space="preserve">CD5403ZS02 </w:t>
      </w:r>
      <w:r>
        <w:t xml:space="preserve">CD5403ZS02AS08 </w:t>
      </w:r>
      <w:r>
        <w:t xml:space="preserve">MAKOKO II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CD54030402 </w:t>
      </w:r>
      <w:r>
        <w:t xml:space="preserve">Andibuta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617109 </w:t>
      </w:r>
      <w:r>
        <w:t xml:space="preserve">Organisation Internationale pour les Migrations </w:t>
      </w:r>
      <w:r>
        <w:t xml:space="preserve">OIM </w:t>
      </w:r>
      <w:r>
        <w:t xml:space="preserve">556 </w:t>
      </w:r>
      <w:r>
        <w:t xml:space="preserve">556 </w:t>
      </w:r>
    </w:p>
    <w:p>
      <w:r>
        <w:t xml:space="preserve">614497 </w:t>
      </w:r>
      <w:r>
        <w:t xml:space="preserve">NULL </w:t>
      </w:r>
      <w:r>
        <w:t xml:space="preserve">2022-09-01 00:00:00 </w:t>
      </w:r>
      <w:r>
        <w:t xml:space="preserve">2023-10-10 00:00:00 </w:t>
      </w:r>
      <w:r>
        <w:t xml:space="preserve">2023-08-16 00:00:00 </w:t>
      </w:r>
      <w:r>
        <w:t xml:space="preserve">7 </w:t>
      </w:r>
      <w:r>
        <w:t xml:space="preserve">23 </w:t>
      </w:r>
      <w:r>
        <w:t xml:space="preserve">2 </w:t>
      </w:r>
      <w:r>
        <w:t xml:space="preserve">Retourné </w:t>
      </w:r>
      <w:r>
        <w:t xml:space="preserve">CD5407ZS01 </w:t>
      </w:r>
      <w:r>
        <w:t xml:space="preserve">CD5407ZS01AS01 </w:t>
      </w:r>
      <w:r>
        <w:t xml:space="preserve">ABIA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CD54070607 </w:t>
      </w:r>
      <w:r>
        <w:t xml:space="preserve">Abia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617110 </w:t>
      </w:r>
      <w:r>
        <w:t xml:space="preserve">Organisation Internationale pour les Migrations </w:t>
      </w:r>
      <w:r>
        <w:t xml:space="preserve">OIM </w:t>
      </w:r>
      <w:r>
        <w:t xml:space="preserve">556 </w:t>
      </w:r>
      <w:r>
        <w:t xml:space="preserve">556 </w:t>
      </w:r>
    </w:p>
    <w:p>
      <w:r>
        <w:t xml:space="preserve">614498 </w:t>
      </w:r>
      <w:r>
        <w:t xml:space="preserve">NULL </w:t>
      </w:r>
      <w:r>
        <w:t xml:space="preserve">2023-06-01 00:00:00 </w:t>
      </w:r>
      <w:r>
        <w:t xml:space="preserve">2023-10-10 00:00:00 </w:t>
      </w:r>
      <w:r>
        <w:t xml:space="preserve">2023-08-09 00:00:00 </w:t>
      </w:r>
      <w:r>
        <w:t xml:space="preserve">3 </w:t>
      </w:r>
      <w:r>
        <w:t xml:space="preserve">23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617111 </w:t>
      </w:r>
      <w:r>
        <w:t xml:space="preserve">Organisation Internationale pour les Migrations </w:t>
      </w:r>
      <w:r>
        <w:t xml:space="preserve">OIM </w:t>
      </w:r>
      <w:r>
        <w:t xml:space="preserve">556 </w:t>
      </w:r>
      <w:r>
        <w:t xml:space="preserve">556 </w:t>
      </w:r>
    </w:p>
    <w:p>
      <w:r>
        <w:t xml:space="preserve">614499 </w:t>
      </w:r>
      <w:r>
        <w:t xml:space="preserve">NULL </w:t>
      </w:r>
      <w:r>
        <w:t xml:space="preserve">2022-06-01 00:00:00 </w:t>
      </w:r>
      <w:r>
        <w:t xml:space="preserve">2023-10-10 00:00:00 </w:t>
      </w:r>
      <w:r>
        <w:t xml:space="preserve">2023-08-10 00:00:00 </w:t>
      </w:r>
      <w:r>
        <w:t xml:space="preserve">5 </w:t>
      </w:r>
      <w:r>
        <w:t xml:space="preserve">23 </w:t>
      </w:r>
      <w:r>
        <w:t xml:space="preserve">2 </w:t>
      </w:r>
      <w:r>
        <w:t xml:space="preserve">Retourné </w:t>
      </w:r>
      <w:r>
        <w:t xml:space="preserve">CD5407ZS02 </w:t>
      </w:r>
      <w:r>
        <w:t xml:space="preserve">CD5407ZS02AS16 </w:t>
      </w:r>
      <w:r>
        <w:t xml:space="preserve">NGBIKI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CD54090204 </w:t>
      </w:r>
      <w:r>
        <w:t xml:space="preserve">Kumuru </w:t>
      </w:r>
      <w:r>
        <w:t xml:space="preserve">NULL </w:t>
      </w:r>
      <w:r>
        <w:t xml:space="preserve">NULL </w:t>
      </w:r>
      <w:r>
        <w:t xml:space="preserve">CD5409ZS04 </w:t>
      </w:r>
      <w:r>
        <w:t xml:space="preserve">Aru </w:t>
      </w:r>
      <w:r>
        <w:t xml:space="preserve">NULL </w:t>
      </w:r>
      <w:r>
        <w:t xml:space="preserve">NULL </w:t>
      </w:r>
      <w:r>
        <w:t xml:space="preserve">Evaluation DTM-Juillet 2023 </w:t>
      </w:r>
      <w:r>
        <w:t xml:space="preserve">NULL </w:t>
      </w:r>
      <w:r>
        <w:t xml:space="preserve">617112 </w:t>
      </w:r>
      <w:r>
        <w:t xml:space="preserve">Organisation Internationale pour les Migrations </w:t>
      </w:r>
      <w:r>
        <w:t xml:space="preserve">OIM </w:t>
      </w:r>
      <w:r>
        <w:t xml:space="preserve">556 </w:t>
      </w:r>
      <w:r>
        <w:t xml:space="preserve">556 </w:t>
      </w:r>
    </w:p>
    <w:p>
      <w:r>
        <w:t xml:space="preserve">614500 </w:t>
      </w:r>
      <w:r>
        <w:t xml:space="preserve">NULL </w:t>
      </w:r>
      <w:r>
        <w:t xml:space="preserve">2023-06-01 00:00:00 </w:t>
      </w:r>
      <w:r>
        <w:t xml:space="preserve">2023-10-10 00:00:00 </w:t>
      </w:r>
      <w:r>
        <w:t xml:space="preserve">2023-08-13 00:00:00 </w:t>
      </w:r>
      <w:r>
        <w:t xml:space="preserve">5 </w:t>
      </w:r>
      <w:r>
        <w:t xml:space="preserve">23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617113 </w:t>
      </w:r>
      <w:r>
        <w:t xml:space="preserve">Organisation Internationale pour les Migrations </w:t>
      </w:r>
      <w:r>
        <w:t xml:space="preserve">OIM </w:t>
      </w:r>
      <w:r>
        <w:t xml:space="preserve">556 </w:t>
      </w:r>
      <w:r>
        <w:t xml:space="preserve">556 </w:t>
      </w:r>
    </w:p>
    <w:p>
      <w:r>
        <w:t xml:space="preserve">614501 </w:t>
      </w:r>
      <w:r>
        <w:t xml:space="preserve">NULL </w:t>
      </w:r>
      <w:r>
        <w:t xml:space="preserve">2022-06-01 00:00:00 </w:t>
      </w:r>
      <w:r>
        <w:t xml:space="preserve">2023-10-10 00:00:00 </w:t>
      </w:r>
      <w:r>
        <w:t xml:space="preserve">2023-08-17 00:00:00 </w:t>
      </w:r>
      <w:r>
        <w:t xml:space="preserve">3 </w:t>
      </w:r>
      <w:r>
        <w:t xml:space="preserve">16 </w:t>
      </w:r>
      <w:r>
        <w:t xml:space="preserve">2 </w:t>
      </w:r>
      <w:r>
        <w:t xml:space="preserve">Retourné </w:t>
      </w:r>
      <w:r>
        <w:t xml:space="preserve">CD5405ZS11 </w:t>
      </w:r>
      <w:r>
        <w:t xml:space="preserve">CD5405ZS11AS01 </w:t>
      </w:r>
      <w:r>
        <w:t xml:space="preserve">CE 39 IGA BARRIERE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617114 </w:t>
      </w:r>
      <w:r>
        <w:t xml:space="preserve">Organisation Internationale pour les Migrations </w:t>
      </w:r>
      <w:r>
        <w:t xml:space="preserve">OIM </w:t>
      </w:r>
      <w:r>
        <w:t xml:space="preserve">556 </w:t>
      </w:r>
      <w:r>
        <w:t xml:space="preserve">556 </w:t>
      </w:r>
    </w:p>
    <w:p>
      <w:r>
        <w:t xml:space="preserve">614502 </w:t>
      </w:r>
      <w:r>
        <w:t xml:space="preserve">NULL </w:t>
      </w:r>
      <w:r>
        <w:t xml:space="preserve">2022-09-01 00:00:00 </w:t>
      </w:r>
      <w:r>
        <w:t xml:space="preserve">2023-10-10 00:00:00 </w:t>
      </w:r>
      <w:r>
        <w:t xml:space="preserve">2023-08-17 00:00:00 </w:t>
      </w:r>
      <w:r>
        <w:t xml:space="preserve">1 </w:t>
      </w:r>
      <w:r>
        <w:t xml:space="preserve">6 </w:t>
      </w:r>
      <w:r>
        <w:t xml:space="preserve">2 </w:t>
      </w:r>
      <w:r>
        <w:t xml:space="preserve">Retourné </w:t>
      </w:r>
      <w:r>
        <w:t xml:space="preserve">CD5405ZS11 </w:t>
      </w:r>
      <w:r>
        <w:t xml:space="preserve">CD5405ZS11AS01 </w:t>
      </w:r>
      <w:r>
        <w:t xml:space="preserve">CE 39 IGA BARRIERE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617115 </w:t>
      </w:r>
      <w:r>
        <w:t xml:space="preserve">Organisation Internationale pour les Migrations </w:t>
      </w:r>
      <w:r>
        <w:t xml:space="preserve">OIM </w:t>
      </w:r>
      <w:r>
        <w:t xml:space="preserve">556 </w:t>
      </w:r>
      <w:r>
        <w:t xml:space="preserve">556 </w:t>
      </w:r>
    </w:p>
    <w:p>
      <w:r>
        <w:t xml:space="preserve">614503 </w:t>
      </w:r>
      <w:r>
        <w:t xml:space="preserve">NULL </w:t>
      </w:r>
      <w:r>
        <w:t xml:space="preserve">2023-03-01 00:00:00 </w:t>
      </w:r>
      <w:r>
        <w:t xml:space="preserve">2023-10-10 00:00:00 </w:t>
      </w:r>
      <w:r>
        <w:t xml:space="preserve">2023-08-12 00:00:00 </w:t>
      </w:r>
      <w:r>
        <w:t xml:space="preserve">4 </w:t>
      </w:r>
      <w:r>
        <w:t xml:space="preserve">12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617116 </w:t>
      </w:r>
      <w:r>
        <w:t xml:space="preserve">Organisation Internationale pour les Migrations </w:t>
      </w:r>
      <w:r>
        <w:t xml:space="preserve">OIM </w:t>
      </w:r>
      <w:r>
        <w:t xml:space="preserve">556 </w:t>
      </w:r>
      <w:r>
        <w:t xml:space="preserve">556 </w:t>
      </w:r>
    </w:p>
    <w:p>
      <w:r>
        <w:t xml:space="preserve">614504 </w:t>
      </w:r>
      <w:r>
        <w:t xml:space="preserve">NULL </w:t>
      </w:r>
      <w:r>
        <w:t xml:space="preserve">2023-06-01 00:00:00 </w:t>
      </w:r>
      <w:r>
        <w:t xml:space="preserve">2023-10-10 00:00:00 </w:t>
      </w:r>
      <w:r>
        <w:t xml:space="preserve">2023-08-12 00:00:00 </w:t>
      </w:r>
      <w:r>
        <w:t xml:space="preserve">3 </w:t>
      </w:r>
      <w:r>
        <w:t xml:space="preserve">9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617117 </w:t>
      </w:r>
      <w:r>
        <w:t xml:space="preserve">Organisation Internationale pour les Migrations </w:t>
      </w:r>
      <w:r>
        <w:t xml:space="preserve">OIM </w:t>
      </w:r>
      <w:r>
        <w:t xml:space="preserve">556 </w:t>
      </w:r>
      <w:r>
        <w:t xml:space="preserve">556 </w:t>
      </w:r>
    </w:p>
    <w:p>
      <w:r>
        <w:t xml:space="preserve">614505 </w:t>
      </w:r>
      <w:r>
        <w:t xml:space="preserve">NULL </w:t>
      </w:r>
      <w:r>
        <w:t xml:space="preserve">2022-06-01 00:00:00 </w:t>
      </w:r>
      <w:r>
        <w:t xml:space="preserve">2023-10-10 00:00:00 </w:t>
      </w:r>
      <w:r>
        <w:t xml:space="preserve">2023-08-15 00:00:00 </w:t>
      </w:r>
      <w:r>
        <w:t xml:space="preserve">1 </w:t>
      </w:r>
      <w:r>
        <w:t xml:space="preserve">3 </w:t>
      </w:r>
      <w:r>
        <w:t xml:space="preserve">2 </w:t>
      </w:r>
      <w:r>
        <w:t xml:space="preserve">Retourné </w:t>
      </w:r>
      <w:r>
        <w:t xml:space="preserve">CD5407ZS03 </w:t>
      </w:r>
      <w:r>
        <w:t xml:space="preserve">CD5407ZS03AS11 </w:t>
      </w:r>
      <w:r>
        <w:t xml:space="preserve">KOTHO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617118 </w:t>
      </w:r>
      <w:r>
        <w:t xml:space="preserve">Organisation Internationale pour les Migrations </w:t>
      </w:r>
      <w:r>
        <w:t xml:space="preserve">OIM </w:t>
      </w:r>
      <w:r>
        <w:t xml:space="preserve">556 </w:t>
      </w:r>
      <w:r>
        <w:t xml:space="preserve">556 </w:t>
      </w:r>
    </w:p>
    <w:p>
      <w:r>
        <w:t xml:space="preserve">614506 </w:t>
      </w:r>
      <w:r>
        <w:t xml:space="preserve">NULL </w:t>
      </w:r>
      <w:r>
        <w:t xml:space="preserve">2022-09-01 00:00:00 </w:t>
      </w:r>
      <w:r>
        <w:t xml:space="preserve">2023-10-10 00:00:00 </w:t>
      </w:r>
      <w:r>
        <w:t xml:space="preserve">2023-08-15 00:00:00 </w:t>
      </w:r>
      <w:r>
        <w:t xml:space="preserve">3 </w:t>
      </w:r>
      <w:r>
        <w:t xml:space="preserve">11 </w:t>
      </w:r>
      <w:r>
        <w:t xml:space="preserve">2 </w:t>
      </w:r>
      <w:r>
        <w:t xml:space="preserve">Retourné </w:t>
      </w:r>
      <w:r>
        <w:t xml:space="preserve">CD5407ZS03 </w:t>
      </w:r>
      <w:r>
        <w:t xml:space="preserve">CD5407ZS03AS11 </w:t>
      </w:r>
      <w:r>
        <w:t xml:space="preserve">KOTHO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617119 </w:t>
      </w:r>
      <w:r>
        <w:t xml:space="preserve">Organisation Internationale pour les Migrations </w:t>
      </w:r>
      <w:r>
        <w:t xml:space="preserve">OIM </w:t>
      </w:r>
      <w:r>
        <w:t xml:space="preserve">556 </w:t>
      </w:r>
      <w:r>
        <w:t xml:space="preserve">556 </w:t>
      </w:r>
    </w:p>
    <w:p>
      <w:r>
        <w:t xml:space="preserve">614507 </w:t>
      </w:r>
      <w:r>
        <w:t xml:space="preserve">NULL </w:t>
      </w:r>
      <w:r>
        <w:t xml:space="preserve">2022-12-01 00:00:00 </w:t>
      </w:r>
      <w:r>
        <w:t xml:space="preserve">2023-10-10 00:00:00 </w:t>
      </w:r>
      <w:r>
        <w:t xml:space="preserve">2023-08-15 00:00:00 </w:t>
      </w:r>
      <w:r>
        <w:t xml:space="preserve">2 </w:t>
      </w:r>
      <w:r>
        <w:t xml:space="preserve">7 </w:t>
      </w:r>
      <w:r>
        <w:t xml:space="preserve">2 </w:t>
      </w:r>
      <w:r>
        <w:t xml:space="preserve">Retourné </w:t>
      </w:r>
      <w:r>
        <w:t xml:space="preserve">CD5407ZS03 </w:t>
      </w:r>
      <w:r>
        <w:t xml:space="preserve">CD5407ZS03AS11 </w:t>
      </w:r>
      <w:r>
        <w:t xml:space="preserve">KOTHO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617120 </w:t>
      </w:r>
      <w:r>
        <w:t xml:space="preserve">Organisation Internationale pour les Migrations </w:t>
      </w:r>
      <w:r>
        <w:t xml:space="preserve">OIM </w:t>
      </w:r>
      <w:r>
        <w:t xml:space="preserve">556 </w:t>
      </w:r>
      <w:r>
        <w:t xml:space="preserve">556 </w:t>
      </w:r>
    </w:p>
    <w:p>
      <w:r>
        <w:t xml:space="preserve">614508 </w:t>
      </w:r>
      <w:r>
        <w:t xml:space="preserve">NULL </w:t>
      </w:r>
      <w:r>
        <w:t xml:space="preserve">2022-06-01 00:00:00 </w:t>
      </w:r>
      <w:r>
        <w:t xml:space="preserve">2023-10-10 00:00:00 </w:t>
      </w:r>
      <w:r>
        <w:t xml:space="preserve">2023-08-14 00:00:00 </w:t>
      </w:r>
      <w:r>
        <w:t xml:space="preserve">9 </w:t>
      </w:r>
      <w:r>
        <w:t xml:space="preserve">21 </w:t>
      </w:r>
      <w:r>
        <w:t xml:space="preserve">2 </w:t>
      </w:r>
      <w:r>
        <w:t xml:space="preserve">Retourné </w:t>
      </w:r>
      <w:r>
        <w:t xml:space="preserve">CD5409ZS02 </w:t>
      </w:r>
      <w:r>
        <w:t xml:space="preserve">CD5409ZS02AS06 </w:t>
      </w:r>
      <w:r>
        <w:t xml:space="preserve">APINAKA </w:t>
      </w:r>
      <w:r>
        <w:t xml:space="preserve">Adja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CD540907 </w:t>
      </w:r>
      <w:r>
        <w:t xml:space="preserve">Alur </w:t>
      </w:r>
      <w:r>
        <w:t xml:space="preserve">CD54090701 </w:t>
      </w:r>
      <w:r>
        <w:t xml:space="preserve">Apinaka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617121 </w:t>
      </w:r>
      <w:r>
        <w:t xml:space="preserve">Organisation Internationale pour les Migrations </w:t>
      </w:r>
      <w:r>
        <w:t xml:space="preserve">OIM </w:t>
      </w:r>
      <w:r>
        <w:t xml:space="preserve">556 </w:t>
      </w:r>
      <w:r>
        <w:t xml:space="preserve">556 </w:t>
      </w:r>
    </w:p>
    <w:p>
      <w:r>
        <w:t xml:space="preserve">614509 </w:t>
      </w:r>
      <w:r>
        <w:t xml:space="preserve">NULL </w:t>
      </w:r>
      <w:r>
        <w:t xml:space="preserve">2023-06-01 00:00:00 </w:t>
      </w:r>
      <w:r>
        <w:t xml:space="preserve">2023-10-10 00:00:00 </w:t>
      </w:r>
      <w:r>
        <w:t xml:space="preserve">2023-08-14 00:00:00 </w:t>
      </w:r>
      <w:r>
        <w:t xml:space="preserve">2 </w:t>
      </w:r>
      <w:r>
        <w:t xml:space="preserve">8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617122 </w:t>
      </w:r>
      <w:r>
        <w:t xml:space="preserve">Organisation Internationale pour les Migrations </w:t>
      </w:r>
      <w:r>
        <w:t xml:space="preserve">OIM </w:t>
      </w:r>
      <w:r>
        <w:t xml:space="preserve">556 </w:t>
      </w:r>
      <w:r>
        <w:t xml:space="preserve">556 </w:t>
      </w:r>
    </w:p>
    <w:p>
      <w:r>
        <w:t xml:space="preserve">614510 </w:t>
      </w:r>
      <w:r>
        <w:t xml:space="preserve">NULL </w:t>
      </w:r>
      <w:r>
        <w:t xml:space="preserve">2023-08-25 00:00:00 </w:t>
      </w:r>
      <w:r>
        <w:t xml:space="preserve">2023-10-10 00:00:00 </w:t>
      </w:r>
      <w:r>
        <w:t xml:space="preserve">2023-08-14 00:00:00 </w:t>
      </w:r>
      <w:r>
        <w:t xml:space="preserve">3 </w:t>
      </w:r>
      <w:r>
        <w:t xml:space="preserve">12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617123 </w:t>
      </w:r>
      <w:r>
        <w:t xml:space="preserve">Organisation Internationale pour les Migrations </w:t>
      </w:r>
      <w:r>
        <w:t xml:space="preserve">OIM </w:t>
      </w:r>
      <w:r>
        <w:t xml:space="preserve">556 </w:t>
      </w:r>
      <w:r>
        <w:t xml:space="preserve">556 </w:t>
      </w:r>
    </w:p>
    <w:p>
      <w:r>
        <w:t xml:space="preserve">614511 </w:t>
      </w:r>
      <w:r>
        <w:t xml:space="preserve">NULL </w:t>
      </w:r>
      <w:r>
        <w:t xml:space="preserve">2023-06-01 00:00:00 </w:t>
      </w:r>
      <w:r>
        <w:t xml:space="preserve">2023-10-10 00:00:00 </w:t>
      </w:r>
      <w:r>
        <w:t xml:space="preserve">2023-08-09 00:00:00 </w:t>
      </w:r>
      <w:r>
        <w:t xml:space="preserve">4 </w:t>
      </w:r>
      <w:r>
        <w:t xml:space="preserve">20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617124 </w:t>
      </w:r>
      <w:r>
        <w:t xml:space="preserve">Organisation Internationale pour les Migrations </w:t>
      </w:r>
      <w:r>
        <w:t xml:space="preserve">OIM </w:t>
      </w:r>
      <w:r>
        <w:t xml:space="preserve">556 </w:t>
      </w:r>
      <w:r>
        <w:t xml:space="preserve">556 </w:t>
      </w:r>
    </w:p>
    <w:p>
      <w:r>
        <w:t xml:space="preserve">614513 </w:t>
      </w:r>
      <w:r>
        <w:t xml:space="preserve">NULL </w:t>
      </w:r>
      <w:r>
        <w:t xml:space="preserve">2022-12-01 00:00:00 </w:t>
      </w:r>
      <w:r>
        <w:t xml:space="preserve">2023-10-10 00:00:00 </w:t>
      </w:r>
      <w:r>
        <w:t xml:space="preserve">2023-08-15 00:00:00 </w:t>
      </w:r>
      <w:r>
        <w:t xml:space="preserve">7 </w:t>
      </w:r>
      <w:r>
        <w:t xml:space="preserve">20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617126 </w:t>
      </w:r>
      <w:r>
        <w:t xml:space="preserve">Organisation Internationale pour les Migrations </w:t>
      </w:r>
      <w:r>
        <w:t xml:space="preserve">OIM </w:t>
      </w:r>
      <w:r>
        <w:t xml:space="preserve">556 </w:t>
      </w:r>
      <w:r>
        <w:t xml:space="preserve">556 </w:t>
      </w:r>
    </w:p>
    <w:p>
      <w:r>
        <w:t xml:space="preserve">614514 </w:t>
      </w:r>
      <w:r>
        <w:t xml:space="preserve">NULL </w:t>
      </w:r>
      <w:r>
        <w:t xml:space="preserve">2023-06-01 00:00:00 </w:t>
      </w:r>
      <w:r>
        <w:t xml:space="preserve">2023-10-10 00:00:00 </w:t>
      </w:r>
      <w:r>
        <w:t xml:space="preserve">2023-08-11 00:00:00 </w:t>
      </w:r>
      <w:r>
        <w:t xml:space="preserve">2 </w:t>
      </w:r>
      <w:r>
        <w:t xml:space="preserve">20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617127 </w:t>
      </w:r>
      <w:r>
        <w:t xml:space="preserve">Organisation Internationale pour les Migrations </w:t>
      </w:r>
      <w:r>
        <w:t xml:space="preserve">OIM </w:t>
      </w:r>
      <w:r>
        <w:t xml:space="preserve">556 </w:t>
      </w:r>
      <w:r>
        <w:t xml:space="preserve">556 </w:t>
      </w:r>
    </w:p>
    <w:p>
      <w:r>
        <w:t xml:space="preserve">614515 </w:t>
      </w:r>
      <w:r>
        <w:t xml:space="preserve">NULL </w:t>
      </w:r>
      <w:r>
        <w:t xml:space="preserve">2023-08-25 00:00:00 </w:t>
      </w:r>
      <w:r>
        <w:t xml:space="preserve">2023-10-10 00:00:00 </w:t>
      </w:r>
      <w:r>
        <w:t xml:space="preserve">2023-08-13 00:00:00 </w:t>
      </w:r>
      <w:r>
        <w:t xml:space="preserve">3 </w:t>
      </w:r>
      <w:r>
        <w:t xml:space="preserve">19 </w:t>
      </w:r>
      <w:r>
        <w:t xml:space="preserve">2 </w:t>
      </w:r>
      <w:r>
        <w:t xml:space="preserve">Retourné </w:t>
      </w:r>
      <w:r>
        <w:t xml:space="preserve">CD5403ZS02 </w:t>
      </w:r>
      <w:r>
        <w:t xml:space="preserve">CD5403ZS02AS12 </w:t>
      </w:r>
      <w:r>
        <w:t xml:space="preserve">MPUTU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617128 </w:t>
      </w:r>
      <w:r>
        <w:t xml:space="preserve">Organisation Internationale pour les Migrations </w:t>
      </w:r>
      <w:r>
        <w:t xml:space="preserve">OIM </w:t>
      </w:r>
      <w:r>
        <w:t xml:space="preserve">556 </w:t>
      </w:r>
      <w:r>
        <w:t xml:space="preserve">556 </w:t>
      </w:r>
    </w:p>
    <w:p>
      <w:r>
        <w:t xml:space="preserve">614516 </w:t>
      </w:r>
      <w:r>
        <w:t xml:space="preserve">NULL </w:t>
      </w:r>
      <w:r>
        <w:t xml:space="preserve">2022-09-01 00:00:00 </w:t>
      </w:r>
      <w:r>
        <w:t xml:space="preserve">2023-10-10 00:00:00 </w:t>
      </w:r>
      <w:r>
        <w:t xml:space="preserve">2023-08-12 00:00:00 </w:t>
      </w:r>
      <w:r>
        <w:t xml:space="preserve">1 </w:t>
      </w:r>
      <w:r>
        <w:t xml:space="preserve">6 </w:t>
      </w:r>
      <w:r>
        <w:t xml:space="preserve">2 </w:t>
      </w:r>
      <w:r>
        <w:t xml:space="preserve">Retourné </w:t>
      </w:r>
      <w:r>
        <w:t xml:space="preserve">CD5405ZS02 </w:t>
      </w:r>
      <w:r>
        <w:t xml:space="preserve">CD5405ZS02AS02 </w:t>
      </w:r>
      <w:r>
        <w:t xml:space="preserve">DHEGO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617129 </w:t>
      </w:r>
      <w:r>
        <w:t xml:space="preserve">Organisation Internationale pour les Migrations </w:t>
      </w:r>
      <w:r>
        <w:t xml:space="preserve">OIM </w:t>
      </w:r>
      <w:r>
        <w:t xml:space="preserve">556 </w:t>
      </w:r>
      <w:r>
        <w:t xml:space="preserve">556 </w:t>
      </w:r>
    </w:p>
    <w:p>
      <w:r>
        <w:t xml:space="preserve">614517 </w:t>
      </w:r>
      <w:r>
        <w:t xml:space="preserve">NULL </w:t>
      </w:r>
      <w:r>
        <w:t xml:space="preserve">2023-08-25 00:00:00 </w:t>
      </w:r>
      <w:r>
        <w:t xml:space="preserve">2023-10-10 00:00:00 </w:t>
      </w:r>
      <w:r>
        <w:t xml:space="preserve">2023-08-12 00:00:00 </w:t>
      </w:r>
      <w:r>
        <w:t xml:space="preserve">3 </w:t>
      </w:r>
      <w:r>
        <w:t xml:space="preserve">13 </w:t>
      </w:r>
      <w:r>
        <w:t xml:space="preserve">2 </w:t>
      </w:r>
      <w:r>
        <w:t xml:space="preserve">Retourné </w:t>
      </w:r>
      <w:r>
        <w:t xml:space="preserve">CD5405ZS02 </w:t>
      </w:r>
      <w:r>
        <w:t xml:space="preserve">CD5405ZS02AS02 </w:t>
      </w:r>
      <w:r>
        <w:t xml:space="preserve">DHEGO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CD54070701 </w:t>
      </w:r>
      <w:r>
        <w:t xml:space="preserve">Berunda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617130 </w:t>
      </w:r>
      <w:r>
        <w:t xml:space="preserve">Organisation Internationale pour les Migrations </w:t>
      </w:r>
      <w:r>
        <w:t xml:space="preserve">OIM </w:t>
      </w:r>
      <w:r>
        <w:t xml:space="preserve">556 </w:t>
      </w:r>
      <w:r>
        <w:t xml:space="preserve">556 </w:t>
      </w:r>
    </w:p>
    <w:p>
      <w:r>
        <w:t xml:space="preserve">614518 </w:t>
      </w:r>
      <w:r>
        <w:t xml:space="preserve">NULL </w:t>
      </w:r>
      <w:r>
        <w:t xml:space="preserve">2022-06-01 00:00:00 </w:t>
      </w:r>
      <w:r>
        <w:t xml:space="preserve">2023-10-10 00:00:00 </w:t>
      </w:r>
      <w:r>
        <w:t xml:space="preserve">2023-08-19 00:00:00 </w:t>
      </w:r>
      <w:r>
        <w:t xml:space="preserve">26 </w:t>
      </w:r>
      <w:r>
        <w:t xml:space="preserve">87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617131 </w:t>
      </w:r>
      <w:r>
        <w:t xml:space="preserve">Organisation Internationale pour les Migrations </w:t>
      </w:r>
      <w:r>
        <w:t xml:space="preserve">OIM </w:t>
      </w:r>
      <w:r>
        <w:t xml:space="preserve">556 </w:t>
      </w:r>
      <w:r>
        <w:t xml:space="preserve">556 </w:t>
      </w:r>
    </w:p>
    <w:p>
      <w:r>
        <w:t xml:space="preserve">614519 </w:t>
      </w:r>
      <w:r>
        <w:t xml:space="preserve">NULL </w:t>
      </w:r>
      <w:r>
        <w:t xml:space="preserve">2022-09-01 00:00:00 </w:t>
      </w:r>
      <w:r>
        <w:t xml:space="preserve">2023-10-10 00:00:00 </w:t>
      </w:r>
      <w:r>
        <w:t xml:space="preserve">2023-08-19 00:00:00 </w:t>
      </w:r>
      <w:r>
        <w:t xml:space="preserve">30 </w:t>
      </w:r>
      <w:r>
        <w:t xml:space="preserve">100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617132 </w:t>
      </w:r>
      <w:r>
        <w:t xml:space="preserve">Organisation Internationale pour les Migrations </w:t>
      </w:r>
      <w:r>
        <w:t xml:space="preserve">OIM </w:t>
      </w:r>
      <w:r>
        <w:t xml:space="preserve">556 </w:t>
      </w:r>
      <w:r>
        <w:t xml:space="preserve">556 </w:t>
      </w:r>
    </w:p>
    <w:p>
      <w:r>
        <w:t xml:space="preserve">614520 </w:t>
      </w:r>
      <w:r>
        <w:t xml:space="preserve">NULL </w:t>
      </w:r>
      <w:r>
        <w:t xml:space="preserve">2022-06-01 00:00:00 </w:t>
      </w:r>
      <w:r>
        <w:t xml:space="preserve">2023-10-10 00:00:00 </w:t>
      </w:r>
      <w:r>
        <w:t xml:space="preserve">2023-08-11 00:00:00 </w:t>
      </w:r>
      <w:r>
        <w:t xml:space="preserve">14 </w:t>
      </w:r>
      <w:r>
        <w:t xml:space="preserve">53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617133 </w:t>
      </w:r>
      <w:r>
        <w:t xml:space="preserve">Organisation Internationale pour les Migrations </w:t>
      </w:r>
      <w:r>
        <w:t xml:space="preserve">OIM </w:t>
      </w:r>
      <w:r>
        <w:t xml:space="preserve">556 </w:t>
      </w:r>
      <w:r>
        <w:t xml:space="preserve">556 </w:t>
      </w:r>
    </w:p>
    <w:p>
      <w:r>
        <w:t xml:space="preserve">614521 </w:t>
      </w:r>
      <w:r>
        <w:t xml:space="preserve">NULL </w:t>
      </w:r>
      <w:r>
        <w:t xml:space="preserve">2022-12-01 00:00:00 </w:t>
      </w:r>
      <w:r>
        <w:t xml:space="preserve">2023-10-10 00:00:00 </w:t>
      </w:r>
      <w:r>
        <w:t xml:space="preserve">2023-08-11 00:00:00 </w:t>
      </w:r>
      <w:r>
        <w:t xml:space="preserve">7 </w:t>
      </w:r>
      <w:r>
        <w:t xml:space="preserve">27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617134 </w:t>
      </w:r>
      <w:r>
        <w:t xml:space="preserve">Organisation Internationale pour les Migrations </w:t>
      </w:r>
      <w:r>
        <w:t xml:space="preserve">OIM </w:t>
      </w:r>
      <w:r>
        <w:t xml:space="preserve">556 </w:t>
      </w:r>
      <w:r>
        <w:t xml:space="preserve">556 </w:t>
      </w:r>
    </w:p>
    <w:p>
      <w:r>
        <w:t xml:space="preserve">614522 </w:t>
      </w:r>
      <w:r>
        <w:t xml:space="preserve">NULL </w:t>
      </w:r>
      <w:r>
        <w:t xml:space="preserve">2023-03-01 00:00:00 </w:t>
      </w:r>
      <w:r>
        <w:t xml:space="preserve">2023-10-10 00:00:00 </w:t>
      </w:r>
      <w:r>
        <w:t xml:space="preserve">2023-08-22 00:00:00 </w:t>
      </w:r>
      <w:r>
        <w:t xml:space="preserve">11 </w:t>
      </w:r>
      <w:r>
        <w:t xml:space="preserve">52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617135 </w:t>
      </w:r>
      <w:r>
        <w:t xml:space="preserve">Organisation Internationale pour les Migrations </w:t>
      </w:r>
      <w:r>
        <w:t xml:space="preserve">OIM </w:t>
      </w:r>
      <w:r>
        <w:t xml:space="preserve">556 </w:t>
      </w:r>
      <w:r>
        <w:t xml:space="preserve">556 </w:t>
      </w:r>
    </w:p>
    <w:p>
      <w:r>
        <w:t xml:space="preserve">614523 </w:t>
      </w:r>
      <w:r>
        <w:t xml:space="preserve">NULL </w:t>
      </w:r>
      <w:r>
        <w:t xml:space="preserve">2023-06-01 00:00:00 </w:t>
      </w:r>
      <w:r>
        <w:t xml:space="preserve">2023-10-10 00:00:00 </w:t>
      </w:r>
      <w:r>
        <w:t xml:space="preserve">2023-08-22 00:00:00 </w:t>
      </w:r>
      <w:r>
        <w:t xml:space="preserve">21 </w:t>
      </w:r>
      <w:r>
        <w:t xml:space="preserve">98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617136 </w:t>
      </w:r>
      <w:r>
        <w:t xml:space="preserve">Organisation Internationale pour les Migrations </w:t>
      </w:r>
      <w:r>
        <w:t xml:space="preserve">OIM </w:t>
      </w:r>
      <w:r>
        <w:t xml:space="preserve">556 </w:t>
      </w:r>
      <w:r>
        <w:t xml:space="preserve">556 </w:t>
      </w:r>
    </w:p>
    <w:p>
      <w:r>
        <w:t xml:space="preserve">614524 </w:t>
      </w:r>
      <w:r>
        <w:t xml:space="preserve">NULL </w:t>
      </w:r>
      <w:r>
        <w:t xml:space="preserve">2023-08-25 00:00:00 </w:t>
      </w:r>
      <w:r>
        <w:t xml:space="preserve">2023-10-10 00:00:00 </w:t>
      </w:r>
      <w:r>
        <w:t xml:space="preserve">2023-08-22 00:00:00 </w:t>
      </w:r>
      <w:r>
        <w:t xml:space="preserve">8 </w:t>
      </w:r>
      <w:r>
        <w:t xml:space="preserve">37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617137 </w:t>
      </w:r>
      <w:r>
        <w:t xml:space="preserve">Organisation Internationale pour les Migrations </w:t>
      </w:r>
      <w:r>
        <w:t xml:space="preserve">OIM </w:t>
      </w:r>
      <w:r>
        <w:t xml:space="preserve">556 </w:t>
      </w:r>
      <w:r>
        <w:t xml:space="preserve">556 </w:t>
      </w:r>
    </w:p>
    <w:p>
      <w:r>
        <w:t xml:space="preserve">614525 </w:t>
      </w:r>
      <w:r>
        <w:t xml:space="preserve">NULL </w:t>
      </w:r>
      <w:r>
        <w:t xml:space="preserve">2023-03-01 00:00:00 </w:t>
      </w:r>
      <w:r>
        <w:t xml:space="preserve">2023-10-10 00:00:00 </w:t>
      </w:r>
      <w:r>
        <w:t xml:space="preserve">2023-08-19 00:00:00 </w:t>
      </w:r>
      <w:r>
        <w:t xml:space="preserve">6 </w:t>
      </w:r>
      <w:r>
        <w:t xml:space="preserve">33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617138 </w:t>
      </w:r>
      <w:r>
        <w:t xml:space="preserve">Organisation Internationale pour les Migrations </w:t>
      </w:r>
      <w:r>
        <w:t xml:space="preserve">OIM </w:t>
      </w:r>
      <w:r>
        <w:t xml:space="preserve">556 </w:t>
      </w:r>
      <w:r>
        <w:t xml:space="preserve">556 </w:t>
      </w:r>
    </w:p>
    <w:p>
      <w:r>
        <w:t xml:space="preserve">614526 </w:t>
      </w:r>
      <w:r>
        <w:t xml:space="preserve">NULL </w:t>
      </w:r>
      <w:r>
        <w:t xml:space="preserve">2023-06-01 00:00:00 </w:t>
      </w:r>
      <w:r>
        <w:t xml:space="preserve">2023-10-10 00:00:00 </w:t>
      </w:r>
      <w:r>
        <w:t xml:space="preserve">2023-08-19 00:00:00 </w:t>
      </w:r>
      <w:r>
        <w:t xml:space="preserve">28 </w:t>
      </w:r>
      <w:r>
        <w:t xml:space="preserve">153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617139 </w:t>
      </w:r>
      <w:r>
        <w:t xml:space="preserve">Organisation Internationale pour les Migrations </w:t>
      </w:r>
      <w:r>
        <w:t xml:space="preserve">OIM </w:t>
      </w:r>
      <w:r>
        <w:t xml:space="preserve">556 </w:t>
      </w:r>
      <w:r>
        <w:t xml:space="preserve">556 </w:t>
      </w:r>
    </w:p>
    <w:p>
      <w:r>
        <w:t xml:space="preserve">614527 </w:t>
      </w:r>
      <w:r>
        <w:t xml:space="preserve">NULL </w:t>
      </w:r>
      <w:r>
        <w:t xml:space="preserve">2022-06-01 00:00:00 </w:t>
      </w:r>
      <w:r>
        <w:t xml:space="preserve">2023-10-10 00:00:00 </w:t>
      </w:r>
      <w:r>
        <w:t xml:space="preserve">2023-08-22 00:00:00 </w:t>
      </w:r>
      <w:r>
        <w:t xml:space="preserve">8 </w:t>
      </w:r>
      <w:r>
        <w:t xml:space="preserve">42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617140 </w:t>
      </w:r>
      <w:r>
        <w:t xml:space="preserve">Organisation Internationale pour les Migrations </w:t>
      </w:r>
      <w:r>
        <w:t xml:space="preserve">OIM </w:t>
      </w:r>
      <w:r>
        <w:t xml:space="preserve">556 </w:t>
      </w:r>
      <w:r>
        <w:t xml:space="preserve">556 </w:t>
      </w:r>
    </w:p>
    <w:p>
      <w:r>
        <w:t xml:space="preserve">614528 </w:t>
      </w:r>
      <w:r>
        <w:t xml:space="preserve">NULL </w:t>
      </w:r>
      <w:r>
        <w:t xml:space="preserve">2023-06-01 00:00:00 </w:t>
      </w:r>
      <w:r>
        <w:t xml:space="preserve">2023-10-10 00:00:00 </w:t>
      </w:r>
      <w:r>
        <w:t xml:space="preserve">2023-08-22 00:00:00 </w:t>
      </w:r>
      <w:r>
        <w:t xml:space="preserve">23 </w:t>
      </w:r>
      <w:r>
        <w:t xml:space="preserve">85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617141 </w:t>
      </w:r>
      <w:r>
        <w:t xml:space="preserve">Organisation Internationale pour les Migrations </w:t>
      </w:r>
      <w:r>
        <w:t xml:space="preserve">OIM </w:t>
      </w:r>
      <w:r>
        <w:t xml:space="preserve">556 </w:t>
      </w:r>
      <w:r>
        <w:t xml:space="preserve">556 </w:t>
      </w:r>
    </w:p>
    <w:p>
      <w:r>
        <w:t xml:space="preserve">614529 </w:t>
      </w:r>
      <w:r>
        <w:t xml:space="preserve">NULL </w:t>
      </w:r>
      <w:r>
        <w:t xml:space="preserve">2023-08-25 00:00:00 </w:t>
      </w:r>
      <w:r>
        <w:t xml:space="preserve">2023-10-10 00:00:00 </w:t>
      </w:r>
      <w:r>
        <w:t xml:space="preserve">2023-08-09 00:00:00 </w:t>
      </w:r>
      <w:r>
        <w:t xml:space="preserve">17 </w:t>
      </w:r>
      <w:r>
        <w:t xml:space="preserve">75 </w:t>
      </w:r>
      <w:r>
        <w:t xml:space="preserve">2 </w:t>
      </w:r>
      <w:r>
        <w:t xml:space="preserve">Retourné </w:t>
      </w:r>
      <w:r>
        <w:t xml:space="preserve">CD5405ZS12 </w:t>
      </w:r>
      <w:r>
        <w:t xml:space="preserve">CD5405ZS12AS09 </w:t>
      </w:r>
      <w:r>
        <w:t xml:space="preserve">KPANDROMA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617142 </w:t>
      </w:r>
      <w:r>
        <w:t xml:space="preserve">Organisation Internationale pour les Migrations </w:t>
      </w:r>
      <w:r>
        <w:t xml:space="preserve">OIM </w:t>
      </w:r>
      <w:r>
        <w:t xml:space="preserve">556 </w:t>
      </w:r>
      <w:r>
        <w:t xml:space="preserve">556 </w:t>
      </w:r>
    </w:p>
    <w:p>
      <w:r>
        <w:t xml:space="preserve">614530 </w:t>
      </w:r>
      <w:r>
        <w:t xml:space="preserve">NULL </w:t>
      </w:r>
      <w:r>
        <w:t xml:space="preserve">2022-06-01 00:00:00 </w:t>
      </w:r>
      <w:r>
        <w:t xml:space="preserve">2023-10-10 00:00:00 </w:t>
      </w:r>
      <w:r>
        <w:t xml:space="preserve">2023-08-08 00:00:00 </w:t>
      </w:r>
      <w:r>
        <w:t xml:space="preserve">19 </w:t>
      </w:r>
      <w:r>
        <w:t xml:space="preserve">186 </w:t>
      </w:r>
      <w:r>
        <w:t xml:space="preserve">2 </w:t>
      </w:r>
      <w:r>
        <w:t xml:space="preserve">Retourné </w:t>
      </w:r>
      <w:r>
        <w:t xml:space="preserve">CD5405ZS13 </w:t>
      </w:r>
      <w:r>
        <w:t xml:space="preserve">CD5405ZS13AS05 </w:t>
      </w:r>
      <w:r>
        <w:t xml:space="preserve">KASENYI CITE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CD54050311 </w:t>
      </w:r>
      <w:r>
        <w:t xml:space="preserve">Blukwa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617143 </w:t>
      </w:r>
      <w:r>
        <w:t xml:space="preserve">Organisation Internationale pour les Migrations </w:t>
      </w:r>
      <w:r>
        <w:t xml:space="preserve">OIM </w:t>
      </w:r>
      <w:r>
        <w:t xml:space="preserve">556 </w:t>
      </w:r>
      <w:r>
        <w:t xml:space="preserve">556 </w:t>
      </w:r>
    </w:p>
    <w:p>
      <w:r>
        <w:t xml:space="preserve">614531 </w:t>
      </w:r>
      <w:r>
        <w:t xml:space="preserve">NULL </w:t>
      </w:r>
      <w:r>
        <w:t xml:space="preserve">2022-06-01 00:00:00 </w:t>
      </w:r>
      <w:r>
        <w:t xml:space="preserve">2023-10-10 00:00:00 </w:t>
      </w:r>
      <w:r>
        <w:t xml:space="preserve">2023-08-11 00:00:00 </w:t>
      </w:r>
      <w:r>
        <w:t xml:space="preserve">5 </w:t>
      </w:r>
      <w:r>
        <w:t xml:space="preserve">19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617144 </w:t>
      </w:r>
      <w:r>
        <w:t xml:space="preserve">Organisation Internationale pour les Migrations </w:t>
      </w:r>
      <w:r>
        <w:t xml:space="preserve">OIM </w:t>
      </w:r>
      <w:r>
        <w:t xml:space="preserve">556 </w:t>
      </w:r>
      <w:r>
        <w:t xml:space="preserve">556 </w:t>
      </w:r>
    </w:p>
    <w:p>
      <w:r>
        <w:t xml:space="preserve">614532 </w:t>
      </w:r>
      <w:r>
        <w:t xml:space="preserve">NULL </w:t>
      </w:r>
      <w:r>
        <w:t xml:space="preserve">2022-09-01 00:00:00 </w:t>
      </w:r>
      <w:r>
        <w:t xml:space="preserve">2023-10-10 00:00:00 </w:t>
      </w:r>
      <w:r>
        <w:t xml:space="preserve">2023-08-11 00:00:00 </w:t>
      </w:r>
      <w:r>
        <w:t xml:space="preserve">15 </w:t>
      </w:r>
      <w:r>
        <w:t xml:space="preserve">57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617145 </w:t>
      </w:r>
      <w:r>
        <w:t xml:space="preserve">Organisation Internationale pour les Migrations </w:t>
      </w:r>
      <w:r>
        <w:t xml:space="preserve">OIM </w:t>
      </w:r>
      <w:r>
        <w:t xml:space="preserve">556 </w:t>
      </w:r>
      <w:r>
        <w:t xml:space="preserve">556 </w:t>
      </w:r>
    </w:p>
    <w:p>
      <w:r>
        <w:t xml:space="preserve">614533 </w:t>
      </w:r>
      <w:r>
        <w:t xml:space="preserve">NULL </w:t>
      </w:r>
      <w:r>
        <w:t xml:space="preserve">2022-06-01 00:00:00 </w:t>
      </w:r>
      <w:r>
        <w:t xml:space="preserve">2023-10-10 00:00:00 </w:t>
      </w:r>
      <w:r>
        <w:t xml:space="preserve">2023-08-17 00:00:00 </w:t>
      </w:r>
      <w:r>
        <w:t xml:space="preserve">13 </w:t>
      </w:r>
      <w:r>
        <w:t xml:space="preserve">61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617146 </w:t>
      </w:r>
      <w:r>
        <w:t xml:space="preserve">Organisation Internationale pour les Migrations </w:t>
      </w:r>
      <w:r>
        <w:t xml:space="preserve">OIM </w:t>
      </w:r>
      <w:r>
        <w:t xml:space="preserve">556 </w:t>
      </w:r>
      <w:r>
        <w:t xml:space="preserve">556 </w:t>
      </w:r>
    </w:p>
    <w:p>
      <w:r>
        <w:t xml:space="preserve">614534 </w:t>
      </w:r>
      <w:r>
        <w:t xml:space="preserve">NULL </w:t>
      </w:r>
      <w:r>
        <w:t xml:space="preserve">2022-09-01 00:00:00 </w:t>
      </w:r>
      <w:r>
        <w:t xml:space="preserve">2023-10-10 00:00:00 </w:t>
      </w:r>
      <w:r>
        <w:t xml:space="preserve">2023-08-17 00:00:00 </w:t>
      </w:r>
      <w:r>
        <w:t xml:space="preserve">8 </w:t>
      </w:r>
      <w:r>
        <w:t xml:space="preserve">37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617147 </w:t>
      </w:r>
      <w:r>
        <w:t xml:space="preserve">Organisation Internationale pour les Migrations </w:t>
      </w:r>
      <w:r>
        <w:t xml:space="preserve">OIM </w:t>
      </w:r>
      <w:r>
        <w:t xml:space="preserve">556 </w:t>
      </w:r>
      <w:r>
        <w:t xml:space="preserve">556 </w:t>
      </w:r>
    </w:p>
    <w:p>
      <w:r>
        <w:t xml:space="preserve">614535 </w:t>
      </w:r>
      <w:r>
        <w:t xml:space="preserve">NULL </w:t>
      </w:r>
      <w:r>
        <w:t xml:space="preserve">2022-06-01 00:00:00 </w:t>
      </w:r>
      <w:r>
        <w:t xml:space="preserve">2023-10-10 00:00:00 </w:t>
      </w:r>
      <w:r>
        <w:t xml:space="preserve">2023-08-08 00:00:00 </w:t>
      </w:r>
      <w:r>
        <w:t xml:space="preserve">25 </w:t>
      </w:r>
      <w:r>
        <w:t xml:space="preserve">61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617148 </w:t>
      </w:r>
      <w:r>
        <w:t xml:space="preserve">Organisation Internationale pour les Migrations </w:t>
      </w:r>
      <w:r>
        <w:t xml:space="preserve">OIM </w:t>
      </w:r>
      <w:r>
        <w:t xml:space="preserve">556 </w:t>
      </w:r>
      <w:r>
        <w:t xml:space="preserve">556 </w:t>
      </w:r>
    </w:p>
    <w:p>
      <w:r>
        <w:t xml:space="preserve">614536 </w:t>
      </w:r>
      <w:r>
        <w:t xml:space="preserve">NULL </w:t>
      </w:r>
      <w:r>
        <w:t xml:space="preserve">2023-03-01 00:00:00 </w:t>
      </w:r>
      <w:r>
        <w:t xml:space="preserve">2023-10-10 00:00:00 </w:t>
      </w:r>
      <w:r>
        <w:t xml:space="preserve">2023-08-08 00:00:00 </w:t>
      </w:r>
      <w:r>
        <w:t xml:space="preserve">10 </w:t>
      </w:r>
      <w:r>
        <w:t xml:space="preserve">56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617149 </w:t>
      </w:r>
      <w:r>
        <w:t xml:space="preserve">Organisation Internationale pour les Migrations </w:t>
      </w:r>
      <w:r>
        <w:t xml:space="preserve">OIM </w:t>
      </w:r>
      <w:r>
        <w:t xml:space="preserve">556 </w:t>
      </w:r>
      <w:r>
        <w:t xml:space="preserve">556 </w:t>
      </w:r>
    </w:p>
    <w:p>
      <w:r>
        <w:t xml:space="preserve">614537 </w:t>
      </w:r>
      <w:r>
        <w:t xml:space="preserve">NULL </w:t>
      </w:r>
      <w:r>
        <w:t xml:space="preserve">2023-06-01 00:00:00 </w:t>
      </w:r>
      <w:r>
        <w:t xml:space="preserve">2023-10-10 00:00:00 </w:t>
      </w:r>
      <w:r>
        <w:t xml:space="preserve">2023-08-08 00:00:00 </w:t>
      </w:r>
      <w:r>
        <w:t xml:space="preserve">12 </w:t>
      </w:r>
      <w:r>
        <w:t xml:space="preserve">68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617150 </w:t>
      </w:r>
      <w:r>
        <w:t xml:space="preserve">Organisation Internationale pour les Migrations </w:t>
      </w:r>
      <w:r>
        <w:t xml:space="preserve">OIM </w:t>
      </w:r>
      <w:r>
        <w:t xml:space="preserve">556 </w:t>
      </w:r>
      <w:r>
        <w:t xml:space="preserve">556 </w:t>
      </w:r>
    </w:p>
    <w:p>
      <w:r>
        <w:t xml:space="preserve">614538 </w:t>
      </w:r>
      <w:r>
        <w:t xml:space="preserve">NULL </w:t>
      </w:r>
      <w:r>
        <w:t xml:space="preserve">2022-06-01 00:00:00 </w:t>
      </w:r>
      <w:r>
        <w:t xml:space="preserve">2023-10-10 00:00:00 </w:t>
      </w:r>
      <w:r>
        <w:t xml:space="preserve">2023-08-16 00:00:00 </w:t>
      </w:r>
      <w:r>
        <w:t xml:space="preserve">21 </w:t>
      </w:r>
      <w:r>
        <w:t xml:space="preserve">73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617151 </w:t>
      </w:r>
      <w:r>
        <w:t xml:space="preserve">Organisation Internationale pour les Migrations </w:t>
      </w:r>
      <w:r>
        <w:t xml:space="preserve">OIM </w:t>
      </w:r>
      <w:r>
        <w:t xml:space="preserve">556 </w:t>
      </w:r>
      <w:r>
        <w:t xml:space="preserve">556 </w:t>
      </w:r>
    </w:p>
    <w:p>
      <w:r>
        <w:t xml:space="preserve">614539 </w:t>
      </w:r>
      <w:r>
        <w:t xml:space="preserve">NULL </w:t>
      </w:r>
      <w:r>
        <w:t xml:space="preserve">2022-09-01 00:00:00 </w:t>
      </w:r>
      <w:r>
        <w:t xml:space="preserve">2023-10-10 00:00:00 </w:t>
      </w:r>
      <w:r>
        <w:t xml:space="preserve">2023-08-16 00:00:00 </w:t>
      </w:r>
      <w:r>
        <w:t xml:space="preserve">2 </w:t>
      </w:r>
      <w:r>
        <w:t xml:space="preserve">7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617152 </w:t>
      </w:r>
      <w:r>
        <w:t xml:space="preserve">Organisation Internationale pour les Migrations </w:t>
      </w:r>
      <w:r>
        <w:t xml:space="preserve">OIM </w:t>
      </w:r>
      <w:r>
        <w:t xml:space="preserve">556 </w:t>
      </w:r>
      <w:r>
        <w:t xml:space="preserve">556 </w:t>
      </w:r>
    </w:p>
    <w:p>
      <w:r>
        <w:t xml:space="preserve">614540 </w:t>
      </w:r>
      <w:r>
        <w:t xml:space="preserve">NULL </w:t>
      </w:r>
      <w:r>
        <w:t xml:space="preserve">2023-03-01 00:00:00 </w:t>
      </w:r>
      <w:r>
        <w:t xml:space="preserve">2023-10-10 00:00:00 </w:t>
      </w:r>
      <w:r>
        <w:t xml:space="preserve">2023-08-16 00:00:00 </w:t>
      </w:r>
      <w:r>
        <w:t xml:space="preserve">19 </w:t>
      </w:r>
      <w:r>
        <w:t xml:space="preserve">79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CD54070303 </w:t>
      </w:r>
      <w:r>
        <w:t xml:space="preserve">Gossi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617153 </w:t>
      </w:r>
      <w:r>
        <w:t xml:space="preserve">Organisation Internationale pour les Migrations </w:t>
      </w:r>
      <w:r>
        <w:t xml:space="preserve">OIM </w:t>
      </w:r>
      <w:r>
        <w:t xml:space="preserve">556 </w:t>
      </w:r>
      <w:r>
        <w:t xml:space="preserve">556 </w:t>
      </w:r>
    </w:p>
    <w:p>
      <w:r>
        <w:t xml:space="preserve">614541 </w:t>
      </w:r>
      <w:r>
        <w:t xml:space="preserve">NULL </w:t>
      </w:r>
      <w:r>
        <w:t xml:space="preserve">2022-06-01 00:00:00 </w:t>
      </w:r>
      <w:r>
        <w:t xml:space="preserve">2023-10-10 00:00:00 </w:t>
      </w:r>
      <w:r>
        <w:t xml:space="preserve">2023-08-16 00:00:00 </w:t>
      </w:r>
      <w:r>
        <w:t xml:space="preserve">34 </w:t>
      </w:r>
      <w:r>
        <w:t xml:space="preserve">160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617154 </w:t>
      </w:r>
      <w:r>
        <w:t xml:space="preserve">Organisation Internationale pour les Migrations </w:t>
      </w:r>
      <w:r>
        <w:t xml:space="preserve">OIM </w:t>
      </w:r>
      <w:r>
        <w:t xml:space="preserve">556 </w:t>
      </w:r>
      <w:r>
        <w:t xml:space="preserve">556 </w:t>
      </w:r>
    </w:p>
    <w:p>
      <w:r>
        <w:t xml:space="preserve">614542 </w:t>
      </w:r>
      <w:r>
        <w:t xml:space="preserve">NULL </w:t>
      </w:r>
      <w:r>
        <w:t xml:space="preserve">2022-09-01 00:00:00 </w:t>
      </w:r>
      <w:r>
        <w:t xml:space="preserve">2023-10-10 00:00:00 </w:t>
      </w:r>
      <w:r>
        <w:t xml:space="preserve">2023-08-16 00:00:00 </w:t>
      </w:r>
      <w:r>
        <w:t xml:space="preserve">5 </w:t>
      </w:r>
      <w:r>
        <w:t xml:space="preserve">24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617155 </w:t>
      </w:r>
      <w:r>
        <w:t xml:space="preserve">Organisation Internationale pour les Migrations </w:t>
      </w:r>
      <w:r>
        <w:t xml:space="preserve">OIM </w:t>
      </w:r>
      <w:r>
        <w:t xml:space="preserve">556 </w:t>
      </w:r>
      <w:r>
        <w:t xml:space="preserve">556 </w:t>
      </w:r>
    </w:p>
    <w:p>
      <w:r>
        <w:t xml:space="preserve">614543 </w:t>
      </w:r>
      <w:r>
        <w:t xml:space="preserve">NULL </w:t>
      </w:r>
      <w:r>
        <w:t xml:space="preserve">2022-06-01 00:00:00 </w:t>
      </w:r>
      <w:r>
        <w:t xml:space="preserve">2023-10-10 00:00:00 </w:t>
      </w:r>
      <w:r>
        <w:t xml:space="preserve">2023-08-23 00:00:00 </w:t>
      </w:r>
      <w:r>
        <w:t xml:space="preserve">16 </w:t>
      </w:r>
      <w:r>
        <w:t xml:space="preserve">154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617156 </w:t>
      </w:r>
      <w:r>
        <w:t xml:space="preserve">Organisation Internationale pour les Migrations </w:t>
      </w:r>
      <w:r>
        <w:t xml:space="preserve">OIM </w:t>
      </w:r>
      <w:r>
        <w:t xml:space="preserve">556 </w:t>
      </w:r>
      <w:r>
        <w:t xml:space="preserve">556 </w:t>
      </w:r>
    </w:p>
    <w:p>
      <w:r>
        <w:t xml:space="preserve">614544 </w:t>
      </w:r>
      <w:r>
        <w:t xml:space="preserve">NULL </w:t>
      </w:r>
      <w:r>
        <w:t xml:space="preserve">2022-12-01 00:00:00 </w:t>
      </w:r>
      <w:r>
        <w:t xml:space="preserve">2023-10-10 00:00:00 </w:t>
      </w:r>
      <w:r>
        <w:t xml:space="preserve">2023-08-16 00:00:00 </w:t>
      </w:r>
      <w:r>
        <w:t xml:space="preserve">9 </w:t>
      </w:r>
      <w:r>
        <w:t xml:space="preserve">74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617157 </w:t>
      </w:r>
      <w:r>
        <w:t xml:space="preserve">Organisation Internationale pour les Migrations </w:t>
      </w:r>
      <w:r>
        <w:t xml:space="preserve">OIM </w:t>
      </w:r>
      <w:r>
        <w:t xml:space="preserve">556 </w:t>
      </w:r>
      <w:r>
        <w:t xml:space="preserve">556 </w:t>
      </w:r>
    </w:p>
    <w:p>
      <w:r>
        <w:t xml:space="preserve">614545 </w:t>
      </w:r>
      <w:r>
        <w:t xml:space="preserve">NULL </w:t>
      </w:r>
      <w:r>
        <w:t xml:space="preserve">2023-06-01 00:00:00 </w:t>
      </w:r>
      <w:r>
        <w:t xml:space="preserve">2023-10-10 00:00:00 </w:t>
      </w:r>
      <w:r>
        <w:t xml:space="preserve">2023-08-16 00:00:00 </w:t>
      </w:r>
      <w:r>
        <w:t xml:space="preserve">50 </w:t>
      </w:r>
      <w:r>
        <w:t xml:space="preserve">109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617158 </w:t>
      </w:r>
      <w:r>
        <w:t xml:space="preserve">Organisation Internationale pour les Migrations </w:t>
      </w:r>
      <w:r>
        <w:t xml:space="preserve">OIM </w:t>
      </w:r>
      <w:r>
        <w:t xml:space="preserve">556 </w:t>
      </w:r>
      <w:r>
        <w:t xml:space="preserve">556 </w:t>
      </w:r>
    </w:p>
    <w:p>
      <w:r>
        <w:t xml:space="preserve">614546 </w:t>
      </w:r>
      <w:r>
        <w:t xml:space="preserve">NULL </w:t>
      </w:r>
      <w:r>
        <w:t xml:space="preserve">2023-06-01 00:00:00 </w:t>
      </w:r>
      <w:r>
        <w:t xml:space="preserve">2023-10-10 00:00:00 </w:t>
      </w:r>
      <w:r>
        <w:t xml:space="preserve">2023-08-19 00:00:00 </w:t>
      </w:r>
      <w:r>
        <w:t xml:space="preserve">6 </w:t>
      </w:r>
      <w:r>
        <w:t xml:space="preserve">38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617159 </w:t>
      </w:r>
      <w:r>
        <w:t xml:space="preserve">Organisation Internationale pour les Migrations </w:t>
      </w:r>
      <w:r>
        <w:t xml:space="preserve">OIM </w:t>
      </w:r>
      <w:r>
        <w:t xml:space="preserve">556 </w:t>
      </w:r>
      <w:r>
        <w:t xml:space="preserve">556 </w:t>
      </w:r>
    </w:p>
    <w:p>
      <w:r>
        <w:t xml:space="preserve">614547 </w:t>
      </w:r>
      <w:r>
        <w:t xml:space="preserve">NULL </w:t>
      </w:r>
      <w:r>
        <w:t xml:space="preserve">2023-08-25 00:00:00 </w:t>
      </w:r>
      <w:r>
        <w:t xml:space="preserve">2023-10-10 00:00:00 </w:t>
      </w:r>
      <w:r>
        <w:t xml:space="preserve">2023-08-19 00:00:00 </w:t>
      </w:r>
      <w:r>
        <w:t xml:space="preserve">23 </w:t>
      </w:r>
      <w:r>
        <w:t xml:space="preserve">144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617160 </w:t>
      </w:r>
      <w:r>
        <w:t xml:space="preserve">Organisation Internationale pour les Migrations </w:t>
      </w:r>
      <w:r>
        <w:t xml:space="preserve">OIM </w:t>
      </w:r>
      <w:r>
        <w:t xml:space="preserve">556 </w:t>
      </w:r>
      <w:r>
        <w:t xml:space="preserve">556 </w:t>
      </w:r>
    </w:p>
    <w:p>
      <w:r>
        <w:t xml:space="preserve">614551 </w:t>
      </w:r>
      <w:r>
        <w:t xml:space="preserve">NULL </w:t>
      </w:r>
      <w:r>
        <w:t xml:space="preserve">2022-09-01 00:00:00 </w:t>
      </w:r>
      <w:r>
        <w:t xml:space="preserve">2023-10-10 00:00:00 </w:t>
      </w:r>
      <w:r>
        <w:t xml:space="preserve">2023-08-15 00:00:00 </w:t>
      </w:r>
      <w:r>
        <w:t xml:space="preserve">4 </w:t>
      </w:r>
      <w:r>
        <w:t xml:space="preserve">16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617164 </w:t>
      </w:r>
      <w:r>
        <w:t xml:space="preserve">Organisation Internationale pour les Migrations </w:t>
      </w:r>
      <w:r>
        <w:t xml:space="preserve">OIM </w:t>
      </w:r>
      <w:r>
        <w:t xml:space="preserve">556 </w:t>
      </w:r>
      <w:r>
        <w:t xml:space="preserve">556 </w:t>
      </w:r>
    </w:p>
    <w:p>
      <w:r>
        <w:t xml:space="preserve">614552 </w:t>
      </w:r>
      <w:r>
        <w:t xml:space="preserve">NULL </w:t>
      </w:r>
      <w:r>
        <w:t xml:space="preserve">2022-12-01 00:00:00 </w:t>
      </w:r>
      <w:r>
        <w:t xml:space="preserve">2023-10-10 00:00:00 </w:t>
      </w:r>
      <w:r>
        <w:t xml:space="preserve">2023-08-15 00:00:00 </w:t>
      </w:r>
      <w:r>
        <w:t xml:space="preserve">3 </w:t>
      </w:r>
      <w:r>
        <w:t xml:space="preserve">12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617165 </w:t>
      </w:r>
      <w:r>
        <w:t xml:space="preserve">Organisation Internationale pour les Migrations </w:t>
      </w:r>
      <w:r>
        <w:t xml:space="preserve">OIM </w:t>
      </w:r>
      <w:r>
        <w:t xml:space="preserve">556 </w:t>
      </w:r>
      <w:r>
        <w:t xml:space="preserve">556 </w:t>
      </w:r>
    </w:p>
    <w:p>
      <w:r>
        <w:t xml:space="preserve">614553 </w:t>
      </w:r>
      <w:r>
        <w:t xml:space="preserve">NULL </w:t>
      </w:r>
      <w:r>
        <w:t xml:space="preserve">2023-06-01 00:00:00 </w:t>
      </w:r>
      <w:r>
        <w:t xml:space="preserve">2023-10-10 00:00:00 </w:t>
      </w:r>
      <w:r>
        <w:t xml:space="preserve">2023-08-13 00:00:00 </w:t>
      </w:r>
      <w:r>
        <w:t xml:space="preserve">25 </w:t>
      </w:r>
      <w:r>
        <w:t xml:space="preserve">180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617166 </w:t>
      </w:r>
      <w:r>
        <w:t xml:space="preserve">Organisation Internationale pour les Migrations </w:t>
      </w:r>
      <w:r>
        <w:t xml:space="preserve">OIM </w:t>
      </w:r>
      <w:r>
        <w:t xml:space="preserve">556 </w:t>
      </w:r>
      <w:r>
        <w:t xml:space="preserve">556 </w:t>
      </w:r>
    </w:p>
    <w:p>
      <w:r>
        <w:t xml:space="preserve">614554 </w:t>
      </w:r>
      <w:r>
        <w:t xml:space="preserve">NULL </w:t>
      </w:r>
      <w:r>
        <w:t xml:space="preserve">2023-03-01 00:00:00 </w:t>
      </w:r>
      <w:r>
        <w:t xml:space="preserve">2023-10-10 00:00:00 </w:t>
      </w:r>
      <w:r>
        <w:t xml:space="preserve">2023-08-10 00:00:00 </w:t>
      </w:r>
      <w:r>
        <w:t xml:space="preserve">12 </w:t>
      </w:r>
      <w:r>
        <w:t xml:space="preserve">63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617167 </w:t>
      </w:r>
      <w:r>
        <w:t xml:space="preserve">Organisation Internationale pour les Migrations </w:t>
      </w:r>
      <w:r>
        <w:t xml:space="preserve">OIM </w:t>
      </w:r>
      <w:r>
        <w:t xml:space="preserve">556 </w:t>
      </w:r>
      <w:r>
        <w:t xml:space="preserve">556 </w:t>
      </w:r>
    </w:p>
    <w:p>
      <w:r>
        <w:t xml:space="preserve">614555 </w:t>
      </w:r>
      <w:r>
        <w:t xml:space="preserve">NULL </w:t>
      </w:r>
      <w:r>
        <w:t xml:space="preserve">2023-06-01 00:00:00 </w:t>
      </w:r>
      <w:r>
        <w:t xml:space="preserve">2023-10-10 00:00:00 </w:t>
      </w:r>
      <w:r>
        <w:t xml:space="preserve">2023-08-10 00:00:00 </w:t>
      </w:r>
      <w:r>
        <w:t xml:space="preserve">20 </w:t>
      </w:r>
      <w:r>
        <w:t xml:space="preserve">106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617168 </w:t>
      </w:r>
      <w:r>
        <w:t xml:space="preserve">Organisation Internationale pour les Migrations </w:t>
      </w:r>
      <w:r>
        <w:t xml:space="preserve">OIM </w:t>
      </w:r>
      <w:r>
        <w:t xml:space="preserve">556 </w:t>
      </w:r>
      <w:r>
        <w:t xml:space="preserve">556 </w:t>
      </w:r>
    </w:p>
    <w:p>
      <w:r>
        <w:t xml:space="preserve">614556 </w:t>
      </w:r>
      <w:r>
        <w:t xml:space="preserve">NULL </w:t>
      </w:r>
      <w:r>
        <w:t xml:space="preserve">2023-08-25 00:00:00 </w:t>
      </w:r>
      <w:r>
        <w:t xml:space="preserve">2023-10-10 00:00:00 </w:t>
      </w:r>
      <w:r>
        <w:t xml:space="preserve">2023-08-10 00:00:00 </w:t>
      </w:r>
      <w:r>
        <w:t xml:space="preserve">2 </w:t>
      </w:r>
      <w:r>
        <w:t xml:space="preserve">11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617169 </w:t>
      </w:r>
      <w:r>
        <w:t xml:space="preserve">Organisation Internationale pour les Migrations </w:t>
      </w:r>
      <w:r>
        <w:t xml:space="preserve">OIM </w:t>
      </w:r>
      <w:r>
        <w:t xml:space="preserve">556 </w:t>
      </w:r>
      <w:r>
        <w:t xml:space="preserve">556 </w:t>
      </w:r>
    </w:p>
    <w:p>
      <w:r>
        <w:t xml:space="preserve">614557 </w:t>
      </w:r>
      <w:r>
        <w:t xml:space="preserve">NULL </w:t>
      </w:r>
      <w:r>
        <w:t xml:space="preserve">2022-06-01 00:00:00 </w:t>
      </w:r>
      <w:r>
        <w:t xml:space="preserve">2023-10-10 00:00:00 </w:t>
      </w:r>
      <w:r>
        <w:t xml:space="preserve">2023-08-11 00:00:00 </w:t>
      </w:r>
      <w:r>
        <w:t xml:space="preserve">15 </w:t>
      </w:r>
      <w:r>
        <w:t xml:space="preserve">81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617170 </w:t>
      </w:r>
      <w:r>
        <w:t xml:space="preserve">Organisation Internationale pour les Migrations </w:t>
      </w:r>
      <w:r>
        <w:t xml:space="preserve">OIM </w:t>
      </w:r>
      <w:r>
        <w:t xml:space="preserve">556 </w:t>
      </w:r>
      <w:r>
        <w:t xml:space="preserve">556 </w:t>
      </w:r>
    </w:p>
    <w:p>
      <w:r>
        <w:t xml:space="preserve">614558 </w:t>
      </w:r>
      <w:r>
        <w:t xml:space="preserve">NULL </w:t>
      </w:r>
      <w:r>
        <w:t xml:space="preserve">2022-06-01 00:00:00 </w:t>
      </w:r>
      <w:r>
        <w:t xml:space="preserve">2023-10-10 00:00:00 </w:t>
      </w:r>
      <w:r>
        <w:t xml:space="preserve">2023-08-24 00:00:00 </w:t>
      </w:r>
      <w:r>
        <w:t xml:space="preserve">18 </w:t>
      </w:r>
      <w:r>
        <w:t xml:space="preserve">114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617171 </w:t>
      </w:r>
      <w:r>
        <w:t xml:space="preserve">Organisation Internationale pour les Migrations </w:t>
      </w:r>
      <w:r>
        <w:t xml:space="preserve">OIM </w:t>
      </w:r>
      <w:r>
        <w:t xml:space="preserve">556 </w:t>
      </w:r>
      <w:r>
        <w:t xml:space="preserve">556 </w:t>
      </w:r>
    </w:p>
    <w:p>
      <w:r>
        <w:t xml:space="preserve">614559 </w:t>
      </w:r>
      <w:r>
        <w:t xml:space="preserve">NULL </w:t>
      </w:r>
      <w:r>
        <w:t xml:space="preserve">2022-09-01 00:00:00 </w:t>
      </w:r>
      <w:r>
        <w:t xml:space="preserve">2023-10-10 00:00:00 </w:t>
      </w:r>
      <w:r>
        <w:t xml:space="preserve">2023-08-24 00:00:00 </w:t>
      </w:r>
      <w:r>
        <w:t xml:space="preserve">2 </w:t>
      </w:r>
      <w:r>
        <w:t xml:space="preserve">13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617172 </w:t>
      </w:r>
      <w:r>
        <w:t xml:space="preserve">Organisation Internationale pour les Migrations </w:t>
      </w:r>
      <w:r>
        <w:t xml:space="preserve">OIM </w:t>
      </w:r>
      <w:r>
        <w:t xml:space="preserve">556 </w:t>
      </w:r>
      <w:r>
        <w:t xml:space="preserve">556 </w:t>
      </w:r>
    </w:p>
    <w:p>
      <w:r>
        <w:t xml:space="preserve">614560 </w:t>
      </w:r>
      <w:r>
        <w:t xml:space="preserve">NULL </w:t>
      </w:r>
      <w:r>
        <w:t xml:space="preserve">2022-12-01 00:00:00 </w:t>
      </w:r>
      <w:r>
        <w:t xml:space="preserve">2023-10-10 00:00:00 </w:t>
      </w:r>
      <w:r>
        <w:t xml:space="preserve">2023-08-24 00:00:00 </w:t>
      </w:r>
      <w:r>
        <w:t xml:space="preserve">8 </w:t>
      </w:r>
      <w:r>
        <w:t xml:space="preserve">51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617173 </w:t>
      </w:r>
      <w:r>
        <w:t xml:space="preserve">Organisation Internationale pour les Migrations </w:t>
      </w:r>
      <w:r>
        <w:t xml:space="preserve">OIM </w:t>
      </w:r>
      <w:r>
        <w:t xml:space="preserve">556 </w:t>
      </w:r>
      <w:r>
        <w:t xml:space="preserve">556 </w:t>
      </w:r>
    </w:p>
    <w:p>
      <w:r>
        <w:t xml:space="preserve">614561 </w:t>
      </w:r>
      <w:r>
        <w:t xml:space="preserve">NULL </w:t>
      </w:r>
      <w:r>
        <w:t xml:space="preserve">2022-06-01 00:00:00 </w:t>
      </w:r>
      <w:r>
        <w:t xml:space="preserve">2023-10-10 00:00:00 </w:t>
      </w:r>
      <w:r>
        <w:t xml:space="preserve">2023-08-15 00:00:00 </w:t>
      </w:r>
      <w:r>
        <w:t xml:space="preserve">9 </w:t>
      </w:r>
      <w:r>
        <w:t xml:space="preserve">36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617174 </w:t>
      </w:r>
      <w:r>
        <w:t xml:space="preserve">Organisation Internationale pour les Migrations </w:t>
      </w:r>
      <w:r>
        <w:t xml:space="preserve">OIM </w:t>
      </w:r>
      <w:r>
        <w:t xml:space="preserve">556 </w:t>
      </w:r>
      <w:r>
        <w:t xml:space="preserve">556 </w:t>
      </w:r>
    </w:p>
    <w:p>
      <w:r>
        <w:t xml:space="preserve">614562 </w:t>
      </w:r>
      <w:r>
        <w:t xml:space="preserve">NULL </w:t>
      </w:r>
      <w:r>
        <w:t xml:space="preserve">2022-09-01 00:00:00 </w:t>
      </w:r>
      <w:r>
        <w:t xml:space="preserve">2023-10-10 00:00:00 </w:t>
      </w:r>
      <w:r>
        <w:t xml:space="preserve">2023-08-15 00:00:00 </w:t>
      </w:r>
      <w:r>
        <w:t xml:space="preserve">28 </w:t>
      </w:r>
      <w:r>
        <w:t xml:space="preserve">112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617175 </w:t>
      </w:r>
      <w:r>
        <w:t xml:space="preserve">Organisation Internationale pour les Migrations </w:t>
      </w:r>
      <w:r>
        <w:t xml:space="preserve">OIM </w:t>
      </w:r>
      <w:r>
        <w:t xml:space="preserve">556 </w:t>
      </w:r>
      <w:r>
        <w:t xml:space="preserve">556 </w:t>
      </w:r>
    </w:p>
    <w:p>
      <w:r>
        <w:t xml:space="preserve">614563 </w:t>
      </w:r>
      <w:r>
        <w:t xml:space="preserve">NULL </w:t>
      </w:r>
      <w:r>
        <w:t xml:space="preserve">2022-06-01 00:00:00 </w:t>
      </w:r>
      <w:r>
        <w:t xml:space="preserve">2023-10-10 00:00:00 </w:t>
      </w:r>
      <w:r>
        <w:t xml:space="preserve">2023-08-18 00:00:00 </w:t>
      </w:r>
      <w:r>
        <w:t xml:space="preserve">11 </w:t>
      </w:r>
      <w:r>
        <w:t xml:space="preserve">63 </w:t>
      </w:r>
      <w:r>
        <w:t xml:space="preserve">2 </w:t>
      </w:r>
      <w:r>
        <w:t xml:space="preserve">Retourné </w:t>
      </w:r>
      <w:r>
        <w:t xml:space="preserve">CD5405ZS11 </w:t>
      </w:r>
      <w:r>
        <w:t xml:space="preserve">CD5405ZS11AS01 </w:t>
      </w:r>
      <w:r>
        <w:t xml:space="preserve">CE 39 IGA BARRIERE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617176 </w:t>
      </w:r>
      <w:r>
        <w:t xml:space="preserve">Organisation Internationale pour les Migrations </w:t>
      </w:r>
      <w:r>
        <w:t xml:space="preserve">OIM </w:t>
      </w:r>
      <w:r>
        <w:t xml:space="preserve">556 </w:t>
      </w:r>
      <w:r>
        <w:t xml:space="preserve">556 </w:t>
      </w:r>
    </w:p>
    <w:p>
      <w:r>
        <w:t xml:space="preserve">614564 </w:t>
      </w:r>
      <w:r>
        <w:t xml:space="preserve">NULL </w:t>
      </w:r>
      <w:r>
        <w:t xml:space="preserve">2023-03-01 00:00:00 </w:t>
      </w:r>
      <w:r>
        <w:t xml:space="preserve">2023-10-10 00:00:00 </w:t>
      </w:r>
      <w:r>
        <w:t xml:space="preserve">2023-08-09 00:00:00 </w:t>
      </w:r>
      <w:r>
        <w:t xml:space="preserve">10 </w:t>
      </w:r>
      <w:r>
        <w:t xml:space="preserve">52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617177 </w:t>
      </w:r>
      <w:r>
        <w:t xml:space="preserve">Organisation Internationale pour les Migrations </w:t>
      </w:r>
      <w:r>
        <w:t xml:space="preserve">OIM </w:t>
      </w:r>
      <w:r>
        <w:t xml:space="preserve">556 </w:t>
      </w:r>
      <w:r>
        <w:t xml:space="preserve">556 </w:t>
      </w:r>
    </w:p>
    <w:p>
      <w:r>
        <w:t xml:space="preserve">614565 </w:t>
      </w:r>
      <w:r>
        <w:t xml:space="preserve">NULL </w:t>
      </w:r>
      <w:r>
        <w:t xml:space="preserve">2023-06-01 00:00:00 </w:t>
      </w:r>
      <w:r>
        <w:t xml:space="preserve">2023-10-10 00:00:00 </w:t>
      </w:r>
      <w:r>
        <w:t xml:space="preserve">2023-08-09 00:00:00 </w:t>
      </w:r>
      <w:r>
        <w:t xml:space="preserve">21 </w:t>
      </w:r>
      <w:r>
        <w:t xml:space="preserve">109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617178 </w:t>
      </w:r>
      <w:r>
        <w:t xml:space="preserve">Organisation Internationale pour les Migrations </w:t>
      </w:r>
      <w:r>
        <w:t xml:space="preserve">OIM </w:t>
      </w:r>
      <w:r>
        <w:t xml:space="preserve">556 </w:t>
      </w:r>
      <w:r>
        <w:t xml:space="preserve">556 </w:t>
      </w:r>
    </w:p>
    <w:p>
      <w:r>
        <w:t xml:space="preserve">614566 </w:t>
      </w:r>
      <w:r>
        <w:t xml:space="preserve">NULL </w:t>
      </w:r>
      <w:r>
        <w:t xml:space="preserve">2023-08-25 00:00:00 </w:t>
      </w:r>
      <w:r>
        <w:t xml:space="preserve">2023-10-10 00:00:00 </w:t>
      </w:r>
      <w:r>
        <w:t xml:space="preserve">2023-08-09 00:00:00 </w:t>
      </w:r>
      <w:r>
        <w:t xml:space="preserve">3 </w:t>
      </w:r>
      <w:r>
        <w:t xml:space="preserve">16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617179 </w:t>
      </w:r>
      <w:r>
        <w:t xml:space="preserve">Organisation Internationale pour les Migrations </w:t>
      </w:r>
      <w:r>
        <w:t xml:space="preserve">OIM </w:t>
      </w:r>
      <w:r>
        <w:t xml:space="preserve">556 </w:t>
      </w:r>
      <w:r>
        <w:t xml:space="preserve">556 </w:t>
      </w:r>
    </w:p>
    <w:p>
      <w:r>
        <w:t xml:space="preserve">614567 </w:t>
      </w:r>
      <w:r>
        <w:t xml:space="preserve">NULL </w:t>
      </w:r>
      <w:r>
        <w:t xml:space="preserve">2022-06-01 00:00:00 </w:t>
      </w:r>
      <w:r>
        <w:t xml:space="preserve">2023-10-10 00:00:00 </w:t>
      </w:r>
      <w:r>
        <w:t xml:space="preserve">2023-08-12 00:00:00 </w:t>
      </w:r>
      <w:r>
        <w:t xml:space="preserve">3 </w:t>
      </w:r>
      <w:r>
        <w:t xml:space="preserve">14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617180 </w:t>
      </w:r>
      <w:r>
        <w:t xml:space="preserve">Organisation Internationale pour les Migrations </w:t>
      </w:r>
      <w:r>
        <w:t xml:space="preserve">OIM </w:t>
      </w:r>
      <w:r>
        <w:t xml:space="preserve">556 </w:t>
      </w:r>
      <w:r>
        <w:t xml:space="preserve">556 </w:t>
      </w:r>
    </w:p>
    <w:p>
      <w:r>
        <w:t xml:space="preserve">614568 </w:t>
      </w:r>
      <w:r>
        <w:t xml:space="preserve">NULL </w:t>
      </w:r>
      <w:r>
        <w:t xml:space="preserve">2022-09-01 00:00:00 </w:t>
      </w:r>
      <w:r>
        <w:t xml:space="preserve">2023-10-10 00:00:00 </w:t>
      </w:r>
      <w:r>
        <w:t xml:space="preserve">2023-08-12 00:00:00 </w:t>
      </w:r>
      <w:r>
        <w:t xml:space="preserve">8 </w:t>
      </w:r>
      <w:r>
        <w:t xml:space="preserve">36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617181 </w:t>
      </w:r>
      <w:r>
        <w:t xml:space="preserve">Organisation Internationale pour les Migrations </w:t>
      </w:r>
      <w:r>
        <w:t xml:space="preserve">OIM </w:t>
      </w:r>
      <w:r>
        <w:t xml:space="preserve">556 </w:t>
      </w:r>
      <w:r>
        <w:t xml:space="preserve">556 </w:t>
      </w:r>
    </w:p>
    <w:p>
      <w:r>
        <w:t xml:space="preserve">614569 </w:t>
      </w:r>
      <w:r>
        <w:t xml:space="preserve">NULL </w:t>
      </w:r>
      <w:r>
        <w:t xml:space="preserve">2023-03-01 00:00:00 </w:t>
      </w:r>
      <w:r>
        <w:t xml:space="preserve">2023-10-10 00:00:00 </w:t>
      </w:r>
      <w:r>
        <w:t xml:space="preserve">2023-08-12 00:00:00 </w:t>
      </w:r>
      <w:r>
        <w:t xml:space="preserve">10 </w:t>
      </w:r>
      <w:r>
        <w:t xml:space="preserve">32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617182 </w:t>
      </w:r>
      <w:r>
        <w:t xml:space="preserve">Organisation Internationale pour les Migrations </w:t>
      </w:r>
      <w:r>
        <w:t xml:space="preserve">OIM </w:t>
      </w:r>
      <w:r>
        <w:t xml:space="preserve">556 </w:t>
      </w:r>
      <w:r>
        <w:t xml:space="preserve">556 </w:t>
      </w:r>
    </w:p>
    <w:p>
      <w:r>
        <w:t xml:space="preserve">614570 </w:t>
      </w:r>
      <w:r>
        <w:t xml:space="preserve">NULL </w:t>
      </w:r>
      <w:r>
        <w:t xml:space="preserve">2023-08-25 00:00:00 </w:t>
      </w:r>
      <w:r>
        <w:t xml:space="preserve">2023-10-10 00:00:00 </w:t>
      </w:r>
      <w:r>
        <w:t xml:space="preserve">2023-08-12 00:00:00 </w:t>
      </w:r>
      <w:r>
        <w:t xml:space="preserve">30 </w:t>
      </w:r>
      <w:r>
        <w:t xml:space="preserve">95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617183 </w:t>
      </w:r>
      <w:r>
        <w:t xml:space="preserve">Organisation Internationale pour les Migrations </w:t>
      </w:r>
      <w:r>
        <w:t xml:space="preserve">OIM </w:t>
      </w:r>
      <w:r>
        <w:t xml:space="preserve">556 </w:t>
      </w:r>
      <w:r>
        <w:t xml:space="preserve">556 </w:t>
      </w:r>
    </w:p>
    <w:p>
      <w:r>
        <w:t xml:space="preserve">614571 </w:t>
      </w:r>
      <w:r>
        <w:t xml:space="preserve">NULL </w:t>
      </w:r>
      <w:r>
        <w:t xml:space="preserve">2023-03-01 00:00:00 </w:t>
      </w:r>
      <w:r>
        <w:t xml:space="preserve">2023-10-10 00:00:00 </w:t>
      </w:r>
      <w:r>
        <w:t xml:space="preserve">2023-08-25 00:00:00 </w:t>
      </w:r>
      <w:r>
        <w:t xml:space="preserve">12 </w:t>
      </w:r>
      <w:r>
        <w:t xml:space="preserve">50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617184 </w:t>
      </w:r>
      <w:r>
        <w:t xml:space="preserve">Organisation Internationale pour les Migrations </w:t>
      </w:r>
      <w:r>
        <w:t xml:space="preserve">OIM </w:t>
      </w:r>
      <w:r>
        <w:t xml:space="preserve">556 </w:t>
      </w:r>
      <w:r>
        <w:t xml:space="preserve">556 </w:t>
      </w:r>
    </w:p>
    <w:p>
      <w:r>
        <w:t xml:space="preserve">614572 </w:t>
      </w:r>
      <w:r>
        <w:t xml:space="preserve">NULL </w:t>
      </w:r>
      <w:r>
        <w:t xml:space="preserve">2023-06-01 00:00:00 </w:t>
      </w:r>
      <w:r>
        <w:t xml:space="preserve">2023-10-10 00:00:00 </w:t>
      </w:r>
      <w:r>
        <w:t xml:space="preserve">2023-08-25 00:00:00 </w:t>
      </w:r>
      <w:r>
        <w:t xml:space="preserve">11 </w:t>
      </w:r>
      <w:r>
        <w:t xml:space="preserve">46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617185 </w:t>
      </w:r>
      <w:r>
        <w:t xml:space="preserve">Organisation Internationale pour les Migrations </w:t>
      </w:r>
      <w:r>
        <w:t xml:space="preserve">OIM </w:t>
      </w:r>
      <w:r>
        <w:t xml:space="preserve">556 </w:t>
      </w:r>
      <w:r>
        <w:t xml:space="preserve">556 </w:t>
      </w:r>
    </w:p>
    <w:p>
      <w:r>
        <w:t xml:space="preserve">614573 </w:t>
      </w:r>
      <w:r>
        <w:t xml:space="preserve">NULL </w:t>
      </w:r>
      <w:r>
        <w:t xml:space="preserve">2023-08-25 00:00:00 </w:t>
      </w:r>
      <w:r>
        <w:t xml:space="preserve">2023-10-10 00:00:00 </w:t>
      </w:r>
      <w:r>
        <w:t xml:space="preserve">2023-08-25 00:00:00 </w:t>
      </w:r>
      <w:r>
        <w:t xml:space="preserve">19 </w:t>
      </w:r>
      <w:r>
        <w:t xml:space="preserve">80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617186 </w:t>
      </w:r>
      <w:r>
        <w:t xml:space="preserve">Organisation Internationale pour les Migrations </w:t>
      </w:r>
      <w:r>
        <w:t xml:space="preserve">OIM </w:t>
      </w:r>
      <w:r>
        <w:t xml:space="preserve">556 </w:t>
      </w:r>
      <w:r>
        <w:t xml:space="preserve">556 </w:t>
      </w:r>
    </w:p>
    <w:p>
      <w:r>
        <w:t xml:space="preserve">614574 </w:t>
      </w:r>
      <w:r>
        <w:t xml:space="preserve">NULL </w:t>
      </w:r>
      <w:r>
        <w:t xml:space="preserve">2022-06-01 00:00:00 </w:t>
      </w:r>
      <w:r>
        <w:t xml:space="preserve">2023-10-10 00:00:00 </w:t>
      </w:r>
      <w:r>
        <w:t xml:space="preserve">2023-08-10 00:00:00 </w:t>
      </w:r>
      <w:r>
        <w:t xml:space="preserve">12 </w:t>
      </w:r>
      <w:r>
        <w:t xml:space="preserve">48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617187 </w:t>
      </w:r>
      <w:r>
        <w:t xml:space="preserve">Organisation Internationale pour les Migrations </w:t>
      </w:r>
      <w:r>
        <w:t xml:space="preserve">OIM </w:t>
      </w:r>
      <w:r>
        <w:t xml:space="preserve">556 </w:t>
      </w:r>
      <w:r>
        <w:t xml:space="preserve">556 </w:t>
      </w:r>
    </w:p>
    <w:p>
      <w:r>
        <w:t xml:space="preserve">614575 </w:t>
      </w:r>
      <w:r>
        <w:t xml:space="preserve">NULL </w:t>
      </w:r>
      <w:r>
        <w:t xml:space="preserve">2023-06-01 00:00:00 </w:t>
      </w:r>
      <w:r>
        <w:t xml:space="preserve">2023-10-10 00:00:00 </w:t>
      </w:r>
      <w:r>
        <w:t xml:space="preserve">2023-08-09 00:00:00 </w:t>
      </w:r>
      <w:r>
        <w:t xml:space="preserve">22 </w:t>
      </w:r>
      <w:r>
        <w:t xml:space="preserve">110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617188 </w:t>
      </w:r>
      <w:r>
        <w:t xml:space="preserve">Organisation Internationale pour les Migrations </w:t>
      </w:r>
      <w:r>
        <w:t xml:space="preserve">OIM </w:t>
      </w:r>
      <w:r>
        <w:t xml:space="preserve">556 </w:t>
      </w:r>
      <w:r>
        <w:t xml:space="preserve">556 </w:t>
      </w:r>
    </w:p>
    <w:p>
      <w:r>
        <w:t xml:space="preserve">614576 </w:t>
      </w:r>
      <w:r>
        <w:t xml:space="preserve">NULL </w:t>
      </w:r>
      <w:r>
        <w:t xml:space="preserve">2023-08-25 00:00:00 </w:t>
      </w:r>
      <w:r>
        <w:t xml:space="preserve">2023-10-10 00:00:00 </w:t>
      </w:r>
      <w:r>
        <w:t xml:space="preserve">2023-08-09 00:00:00 </w:t>
      </w:r>
      <w:r>
        <w:t xml:space="preserve">13 </w:t>
      </w:r>
      <w:r>
        <w:t xml:space="preserve">65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617189 </w:t>
      </w:r>
      <w:r>
        <w:t xml:space="preserve">Organisation Internationale pour les Migrations </w:t>
      </w:r>
      <w:r>
        <w:t xml:space="preserve">OIM </w:t>
      </w:r>
      <w:r>
        <w:t xml:space="preserve">556 </w:t>
      </w:r>
      <w:r>
        <w:t xml:space="preserve">556 </w:t>
      </w:r>
    </w:p>
    <w:p>
      <w:r>
        <w:t xml:space="preserve">614577 </w:t>
      </w:r>
      <w:r>
        <w:t xml:space="preserve">NULL </w:t>
      </w:r>
      <w:r>
        <w:t xml:space="preserve">2023-06-01 00:00:00 </w:t>
      </w:r>
      <w:r>
        <w:t xml:space="preserve">2023-10-10 00:00:00 </w:t>
      </w:r>
      <w:r>
        <w:t xml:space="preserve">2023-08-14 00:00:00 </w:t>
      </w:r>
      <w:r>
        <w:t xml:space="preserve">23 </w:t>
      </w:r>
      <w:r>
        <w:t xml:space="preserve">175 </w:t>
      </w:r>
      <w:r>
        <w:t xml:space="preserve">2 </w:t>
      </w:r>
      <w:r>
        <w:t xml:space="preserve">Retourné </w:t>
      </w:r>
      <w:r>
        <w:t xml:space="preserve">CD5405ZS10 </w:t>
      </w:r>
      <w:r>
        <w:t xml:space="preserve">CD5405ZS10AS12 </w:t>
      </w:r>
      <w:r>
        <w:t xml:space="preserve">YEDI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617190 </w:t>
      </w:r>
      <w:r>
        <w:t xml:space="preserve">Organisation Internationale pour les Migrations </w:t>
      </w:r>
      <w:r>
        <w:t xml:space="preserve">OIM </w:t>
      </w:r>
      <w:r>
        <w:t xml:space="preserve">556 </w:t>
      </w:r>
      <w:r>
        <w:t xml:space="preserve">556 </w:t>
      </w:r>
    </w:p>
    <w:p>
      <w:r>
        <w:t xml:space="preserve">614578 </w:t>
      </w:r>
      <w:r>
        <w:t xml:space="preserve">NULL </w:t>
      </w:r>
      <w:r>
        <w:t xml:space="preserve">2022-09-01 00:00:00 </w:t>
      </w:r>
      <w:r>
        <w:t xml:space="preserve">2023-10-10 00:00:00 </w:t>
      </w:r>
      <w:r>
        <w:t xml:space="preserve">2023-08-15 00:00:00 </w:t>
      </w:r>
      <w:r>
        <w:t xml:space="preserve">2 </w:t>
      </w:r>
      <w:r>
        <w:t xml:space="preserve">8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617191 </w:t>
      </w:r>
      <w:r>
        <w:t xml:space="preserve">Organisation Internationale pour les Migrations </w:t>
      </w:r>
      <w:r>
        <w:t xml:space="preserve">OIM </w:t>
      </w:r>
      <w:r>
        <w:t xml:space="preserve">556 </w:t>
      </w:r>
      <w:r>
        <w:t xml:space="preserve">556 </w:t>
      </w:r>
    </w:p>
    <w:p>
      <w:r>
        <w:t xml:space="preserve">614579 </w:t>
      </w:r>
      <w:r>
        <w:t xml:space="preserve">NULL </w:t>
      </w:r>
      <w:r>
        <w:t xml:space="preserve">2022-12-01 00:00:00 </w:t>
      </w:r>
      <w:r>
        <w:t xml:space="preserve">2023-10-10 00:00:00 </w:t>
      </w:r>
      <w:r>
        <w:t xml:space="preserve">2023-08-15 00:00:00 </w:t>
      </w:r>
      <w:r>
        <w:t xml:space="preserve">2 </w:t>
      </w:r>
      <w:r>
        <w:t xml:space="preserve">9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617192 </w:t>
      </w:r>
      <w:r>
        <w:t xml:space="preserve">Organisation Internationale pour les Migrations </w:t>
      </w:r>
      <w:r>
        <w:t xml:space="preserve">OIM </w:t>
      </w:r>
      <w:r>
        <w:t xml:space="preserve">556 </w:t>
      </w:r>
      <w:r>
        <w:t xml:space="preserve">556 </w:t>
      </w:r>
    </w:p>
    <w:p>
      <w:r>
        <w:t xml:space="preserve">614580 </w:t>
      </w:r>
      <w:r>
        <w:t xml:space="preserve">NULL </w:t>
      </w:r>
      <w:r>
        <w:t xml:space="preserve">2023-03-01 00:00:00 </w:t>
      </w:r>
      <w:r>
        <w:t xml:space="preserve">2023-10-10 00:00:00 </w:t>
      </w:r>
      <w:r>
        <w:t xml:space="preserve">2023-08-15 00:00:00 </w:t>
      </w:r>
      <w:r>
        <w:t xml:space="preserve">2 </w:t>
      </w:r>
      <w:r>
        <w:t xml:space="preserve">10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CD54050202 </w:t>
      </w:r>
      <w:r>
        <w:t xml:space="preserve">Okere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617193 </w:t>
      </w:r>
      <w:r>
        <w:t xml:space="preserve">Organisation Internationale pour les Migrations </w:t>
      </w:r>
      <w:r>
        <w:t xml:space="preserve">OIM </w:t>
      </w:r>
      <w:r>
        <w:t xml:space="preserve">556 </w:t>
      </w:r>
      <w:r>
        <w:t xml:space="preserve">556 </w:t>
      </w:r>
    </w:p>
    <w:p>
      <w:r>
        <w:t xml:space="preserve">614581 </w:t>
      </w:r>
      <w:r>
        <w:t xml:space="preserve">NULL </w:t>
      </w:r>
      <w:r>
        <w:t xml:space="preserve">2023-06-01 00:00:00 </w:t>
      </w:r>
      <w:r>
        <w:t xml:space="preserve">2023-10-10 00:00:00 </w:t>
      </w:r>
      <w:r>
        <w:t xml:space="preserve">2023-08-15 00:00:00 </w:t>
      </w:r>
      <w:r>
        <w:t xml:space="preserve">17 </w:t>
      </w:r>
      <w:r>
        <w:t xml:space="preserve">81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CD54050202 </w:t>
      </w:r>
      <w:r>
        <w:t xml:space="preserve">Okere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617194 </w:t>
      </w:r>
      <w:r>
        <w:t xml:space="preserve">Organisation Internationale pour les Migrations </w:t>
      </w:r>
      <w:r>
        <w:t xml:space="preserve">OIM </w:t>
      </w:r>
      <w:r>
        <w:t xml:space="preserve">556 </w:t>
      </w:r>
      <w:r>
        <w:t xml:space="preserve">556 </w:t>
      </w:r>
    </w:p>
    <w:p>
      <w:r>
        <w:t xml:space="preserve">614582 </w:t>
      </w:r>
      <w:r>
        <w:t xml:space="preserve">NULL </w:t>
      </w:r>
      <w:r>
        <w:t xml:space="preserve">2022-06-01 00:00:00 </w:t>
      </w:r>
      <w:r>
        <w:t xml:space="preserve">2023-10-10 00:00:00 </w:t>
      </w:r>
      <w:r>
        <w:t xml:space="preserve">2023-08-08 00:00:00 </w:t>
      </w:r>
      <w:r>
        <w:t xml:space="preserve">3 </w:t>
      </w:r>
      <w:r>
        <w:t xml:space="preserve">12 </w:t>
      </w:r>
      <w:r>
        <w:t xml:space="preserve">2 </w:t>
      </w:r>
      <w:r>
        <w:t xml:space="preserve">Retourné </w:t>
      </w:r>
      <w:r>
        <w:t xml:space="preserve">CD5407ZS02 </w:t>
      </w:r>
      <w:r>
        <w:t xml:space="preserve">CD5407ZS02AS18 </w:t>
      </w:r>
      <w:r>
        <w:t xml:space="preserve">WADAKA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617195 </w:t>
      </w:r>
      <w:r>
        <w:t xml:space="preserve">Organisation Internationale pour les Migrations </w:t>
      </w:r>
      <w:r>
        <w:t xml:space="preserve">OIM </w:t>
      </w:r>
      <w:r>
        <w:t xml:space="preserve">556 </w:t>
      </w:r>
      <w:r>
        <w:t xml:space="preserve">556 </w:t>
      </w:r>
    </w:p>
    <w:p>
      <w:r>
        <w:t xml:space="preserve">614583 </w:t>
      </w:r>
      <w:r>
        <w:t xml:space="preserve">NULL </w:t>
      </w:r>
      <w:r>
        <w:t xml:space="preserve">2022-09-01 00:00:00 </w:t>
      </w:r>
      <w:r>
        <w:t xml:space="preserve">2023-10-10 00:00:00 </w:t>
      </w:r>
      <w:r>
        <w:t xml:space="preserve">2023-08-17 00:00:00 </w:t>
      </w:r>
      <w:r>
        <w:t xml:space="preserve">20 </w:t>
      </w:r>
      <w:r>
        <w:t xml:space="preserve">86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617196 </w:t>
      </w:r>
      <w:r>
        <w:t xml:space="preserve">Organisation Internationale pour les Migrations </w:t>
      </w:r>
      <w:r>
        <w:t xml:space="preserve">OIM </w:t>
      </w:r>
      <w:r>
        <w:t xml:space="preserve">556 </w:t>
      </w:r>
      <w:r>
        <w:t xml:space="preserve">556 </w:t>
      </w:r>
    </w:p>
    <w:p>
      <w:r>
        <w:t xml:space="preserve">614584 </w:t>
      </w:r>
      <w:r>
        <w:t xml:space="preserve">NULL </w:t>
      </w:r>
      <w:r>
        <w:t xml:space="preserve">2022-12-01 00:00:00 </w:t>
      </w:r>
      <w:r>
        <w:t xml:space="preserve">2023-10-10 00:00:00 </w:t>
      </w:r>
      <w:r>
        <w:t xml:space="preserve">2023-08-17 00:00:00 </w:t>
      </w:r>
      <w:r>
        <w:t xml:space="preserve">20 </w:t>
      </w:r>
      <w:r>
        <w:t xml:space="preserve">86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617197 </w:t>
      </w:r>
      <w:r>
        <w:t xml:space="preserve">Organisation Internationale pour les Migrations </w:t>
      </w:r>
      <w:r>
        <w:t xml:space="preserve">OIM </w:t>
      </w:r>
      <w:r>
        <w:t xml:space="preserve">556 </w:t>
      </w:r>
      <w:r>
        <w:t xml:space="preserve">556 </w:t>
      </w:r>
    </w:p>
    <w:p>
      <w:r>
        <w:t xml:space="preserve">614585 </w:t>
      </w:r>
      <w:r>
        <w:t xml:space="preserve">NULL </w:t>
      </w:r>
      <w:r>
        <w:t xml:space="preserve">2023-03-01 00:00:00 </w:t>
      </w:r>
      <w:r>
        <w:t xml:space="preserve">2023-10-10 00:00:00 </w:t>
      </w:r>
      <w:r>
        <w:t xml:space="preserve">2023-08-14 00:00:00 </w:t>
      </w:r>
      <w:r>
        <w:t xml:space="preserve">23 </w:t>
      </w:r>
      <w:r>
        <w:t xml:space="preserve">92 </w:t>
      </w:r>
      <w:r>
        <w:t xml:space="preserve">2 </w:t>
      </w:r>
      <w:r>
        <w:t xml:space="preserve">Retourné </w:t>
      </w:r>
      <w:r>
        <w:t xml:space="preserve">CD5402ZS02 </w:t>
      </w:r>
      <w:r>
        <w:t xml:space="preserve">CD5402ZS02AS11 </w:t>
      </w:r>
      <w:r>
        <w:t xml:space="preserve">MUDZI MARIA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617198 </w:t>
      </w:r>
      <w:r>
        <w:t xml:space="preserve">Organisation Internationale pour les Migrations </w:t>
      </w:r>
      <w:r>
        <w:t xml:space="preserve">OIM </w:t>
      </w:r>
      <w:r>
        <w:t xml:space="preserve">556 </w:t>
      </w:r>
      <w:r>
        <w:t xml:space="preserve">556 </w:t>
      </w:r>
    </w:p>
    <w:p>
      <w:r>
        <w:t xml:space="preserve">614586 </w:t>
      </w:r>
      <w:r>
        <w:t xml:space="preserve">NULL </w:t>
      </w:r>
      <w:r>
        <w:t xml:space="preserve">2023-06-01 00:00:00 </w:t>
      </w:r>
      <w:r>
        <w:t xml:space="preserve">2023-10-10 00:00:00 </w:t>
      </w:r>
      <w:r>
        <w:t xml:space="preserve">2023-08-14 00:00:00 </w:t>
      </w:r>
      <w:r>
        <w:t xml:space="preserve">14 </w:t>
      </w:r>
      <w:r>
        <w:t xml:space="preserve">56 </w:t>
      </w:r>
      <w:r>
        <w:t xml:space="preserve">2 </w:t>
      </w:r>
      <w:r>
        <w:t xml:space="preserve">Retourné </w:t>
      </w:r>
      <w:r>
        <w:t xml:space="preserve">CD5402ZS02 </w:t>
      </w:r>
      <w:r>
        <w:t xml:space="preserve">CD5402ZS02AS11 </w:t>
      </w:r>
      <w:r>
        <w:t xml:space="preserve">MUDZI MARIA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617199 </w:t>
      </w:r>
      <w:r>
        <w:t xml:space="preserve">Organisation Internationale pour les Migrations </w:t>
      </w:r>
      <w:r>
        <w:t xml:space="preserve">OIM </w:t>
      </w:r>
      <w:r>
        <w:t xml:space="preserve">556 </w:t>
      </w:r>
      <w:r>
        <w:t xml:space="preserve">556 </w:t>
      </w:r>
    </w:p>
    <w:p>
      <w:r>
        <w:t xml:space="preserve">614587 </w:t>
      </w:r>
      <w:r>
        <w:t xml:space="preserve">NULL </w:t>
      </w:r>
      <w:r>
        <w:t xml:space="preserve">2023-08-25 00:00:00 </w:t>
      </w:r>
      <w:r>
        <w:t xml:space="preserve">2023-10-10 00:00:00 </w:t>
      </w:r>
      <w:r>
        <w:t xml:space="preserve">2023-08-14 00:00:00 </w:t>
      </w:r>
      <w:r>
        <w:t xml:space="preserve">6 </w:t>
      </w:r>
      <w:r>
        <w:t xml:space="preserve">24 </w:t>
      </w:r>
      <w:r>
        <w:t xml:space="preserve">2 </w:t>
      </w:r>
      <w:r>
        <w:t xml:space="preserve">Retourné </w:t>
      </w:r>
      <w:r>
        <w:t xml:space="preserve">CD5402ZS02 </w:t>
      </w:r>
      <w:r>
        <w:t xml:space="preserve">CD5402ZS02AS11 </w:t>
      </w:r>
      <w:r>
        <w:t xml:space="preserve">MUDZI MARIA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617200 </w:t>
      </w:r>
      <w:r>
        <w:t xml:space="preserve">Organisation Internationale pour les Migrations </w:t>
      </w:r>
      <w:r>
        <w:t xml:space="preserve">OIM </w:t>
      </w:r>
      <w:r>
        <w:t xml:space="preserve">556 </w:t>
      </w:r>
      <w:r>
        <w:t xml:space="preserve">556 </w:t>
      </w:r>
    </w:p>
    <w:p>
      <w:r>
        <w:t xml:space="preserve">614588 </w:t>
      </w:r>
      <w:r>
        <w:t xml:space="preserve">NULL </w:t>
      </w:r>
      <w:r>
        <w:t xml:space="preserve">2023-03-01 00:00:00 </w:t>
      </w:r>
      <w:r>
        <w:t xml:space="preserve">2023-10-10 00:00:00 </w:t>
      </w:r>
      <w:r>
        <w:t xml:space="preserve">2023-08-24 00:00:00 </w:t>
      </w:r>
      <w:r>
        <w:t xml:space="preserve">26 </w:t>
      </w:r>
      <w:r>
        <w:t xml:space="preserve">83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617201 </w:t>
      </w:r>
      <w:r>
        <w:t xml:space="preserve">Organisation Internationale pour les Migrations </w:t>
      </w:r>
      <w:r>
        <w:t xml:space="preserve">OIM </w:t>
      </w:r>
      <w:r>
        <w:t xml:space="preserve">556 </w:t>
      </w:r>
      <w:r>
        <w:t xml:space="preserve">556 </w:t>
      </w:r>
    </w:p>
    <w:p>
      <w:r>
        <w:t xml:space="preserve">614589 </w:t>
      </w:r>
      <w:r>
        <w:t xml:space="preserve">NULL </w:t>
      </w:r>
      <w:r>
        <w:t xml:space="preserve">2023-06-01 00:00:00 </w:t>
      </w:r>
      <w:r>
        <w:t xml:space="preserve">2023-10-10 00:00:00 </w:t>
      </w:r>
      <w:r>
        <w:t xml:space="preserve">2023-08-24 00:00:00 </w:t>
      </w:r>
      <w:r>
        <w:t xml:space="preserve">28 </w:t>
      </w:r>
      <w:r>
        <w:t xml:space="preserve">89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617202 </w:t>
      </w:r>
      <w:r>
        <w:t xml:space="preserve">Organisation Internationale pour les Migrations </w:t>
      </w:r>
      <w:r>
        <w:t xml:space="preserve">OIM </w:t>
      </w:r>
      <w:r>
        <w:t xml:space="preserve">556 </w:t>
      </w:r>
      <w:r>
        <w:t xml:space="preserve">556 </w:t>
      </w:r>
    </w:p>
    <w:p>
      <w:r>
        <w:t xml:space="preserve">614590 </w:t>
      </w:r>
      <w:r>
        <w:t xml:space="preserve">NULL </w:t>
      </w:r>
      <w:r>
        <w:t xml:space="preserve">2023-06-01 00:00:00 </w:t>
      </w:r>
      <w:r>
        <w:t xml:space="preserve">2023-10-10 00:00:00 </w:t>
      </w:r>
      <w:r>
        <w:t xml:space="preserve">2023-08-13 00:00:00 </w:t>
      </w:r>
      <w:r>
        <w:t xml:space="preserve">14 </w:t>
      </w:r>
      <w:r>
        <w:t xml:space="preserve">73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617203 </w:t>
      </w:r>
      <w:r>
        <w:t xml:space="preserve">Organisation Internationale pour les Migrations </w:t>
      </w:r>
      <w:r>
        <w:t xml:space="preserve">OIM </w:t>
      </w:r>
      <w:r>
        <w:t xml:space="preserve">556 </w:t>
      </w:r>
      <w:r>
        <w:t xml:space="preserve">556 </w:t>
      </w:r>
    </w:p>
    <w:p>
      <w:r>
        <w:t xml:space="preserve">614591 </w:t>
      </w:r>
      <w:r>
        <w:t xml:space="preserve">NULL </w:t>
      </w:r>
      <w:r>
        <w:t xml:space="preserve">2023-08-25 00:00:00 </w:t>
      </w:r>
      <w:r>
        <w:t xml:space="preserve">2023-10-10 00:00:00 </w:t>
      </w:r>
      <w:r>
        <w:t xml:space="preserve">2023-08-13 00:00:00 </w:t>
      </w:r>
      <w:r>
        <w:t xml:space="preserve">11 </w:t>
      </w:r>
      <w:r>
        <w:t xml:space="preserve">57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617204 </w:t>
      </w:r>
      <w:r>
        <w:t xml:space="preserve">Organisation Internationale pour les Migrations </w:t>
      </w:r>
      <w:r>
        <w:t xml:space="preserve">OIM </w:t>
      </w:r>
      <w:r>
        <w:t xml:space="preserve">556 </w:t>
      </w:r>
      <w:r>
        <w:t xml:space="preserve">556 </w:t>
      </w:r>
    </w:p>
    <w:p>
      <w:r>
        <w:t xml:space="preserve">614592 </w:t>
      </w:r>
      <w:r>
        <w:t xml:space="preserve">NULL </w:t>
      </w:r>
      <w:r>
        <w:t xml:space="preserve">2022-09-01 00:00:00 </w:t>
      </w:r>
      <w:r>
        <w:t xml:space="preserve">2023-10-10 00:00:00 </w:t>
      </w:r>
      <w:r>
        <w:t xml:space="preserve">2023-08-09 00:00:00 </w:t>
      </w:r>
      <w:r>
        <w:t xml:space="preserve">58 </w:t>
      </w:r>
      <w:r>
        <w:t xml:space="preserve">442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617205 </w:t>
      </w:r>
      <w:r>
        <w:t xml:space="preserve">Organisation Internationale pour les Migrations </w:t>
      </w:r>
      <w:r>
        <w:t xml:space="preserve">OIM </w:t>
      </w:r>
      <w:r>
        <w:t xml:space="preserve">556 </w:t>
      </w:r>
      <w:r>
        <w:t xml:space="preserve">556 </w:t>
      </w:r>
    </w:p>
    <w:p>
      <w:r>
        <w:t xml:space="preserve">614593 </w:t>
      </w:r>
      <w:r>
        <w:t xml:space="preserve">NULL </w:t>
      </w:r>
      <w:r>
        <w:t xml:space="preserve">2022-12-01 00:00:00 </w:t>
      </w:r>
      <w:r>
        <w:t xml:space="preserve">2023-10-10 00:00:00 </w:t>
      </w:r>
      <w:r>
        <w:t xml:space="preserve">2023-08-09 00:00:00 </w:t>
      </w:r>
      <w:r>
        <w:t xml:space="preserve">24 </w:t>
      </w:r>
      <w:r>
        <w:t xml:space="preserve">183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617206 </w:t>
      </w:r>
      <w:r>
        <w:t xml:space="preserve">Organisation Internationale pour les Migrations </w:t>
      </w:r>
      <w:r>
        <w:t xml:space="preserve">OIM </w:t>
      </w:r>
      <w:r>
        <w:t xml:space="preserve">556 </w:t>
      </w:r>
      <w:r>
        <w:t xml:space="preserve">556 </w:t>
      </w:r>
    </w:p>
    <w:p>
      <w:r>
        <w:t xml:space="preserve">614594 </w:t>
      </w:r>
      <w:r>
        <w:t xml:space="preserve">NULL </w:t>
      </w:r>
      <w:r>
        <w:t xml:space="preserve">2022-06-01 00:00:00 </w:t>
      </w:r>
      <w:r>
        <w:t xml:space="preserve">2023-10-10 00:00:00 </w:t>
      </w:r>
      <w:r>
        <w:t xml:space="preserve">2023-08-13 00:00:00 </w:t>
      </w:r>
      <w:r>
        <w:t xml:space="preserve">125 </w:t>
      </w:r>
      <w:r>
        <w:t xml:space="preserve">624 </w:t>
      </w:r>
      <w:r>
        <w:t xml:space="preserve">2 </w:t>
      </w:r>
      <w:r>
        <w:t xml:space="preserve">Retourné </w:t>
      </w:r>
      <w:r>
        <w:t xml:space="preserve">CD5405ZS12 </w:t>
      </w:r>
      <w:r>
        <w:t xml:space="preserve">CD5405ZS12AS04 </w:t>
      </w:r>
      <w:r>
        <w:t xml:space="preserve">BUKE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617207 </w:t>
      </w:r>
      <w:r>
        <w:t xml:space="preserve">Organisation Internationale pour les Migrations </w:t>
      </w:r>
      <w:r>
        <w:t xml:space="preserve">OIM </w:t>
      </w:r>
      <w:r>
        <w:t xml:space="preserve">556 </w:t>
      </w:r>
      <w:r>
        <w:t xml:space="preserve">556 </w:t>
      </w:r>
    </w:p>
    <w:p>
      <w:r>
        <w:t xml:space="preserve">614595 </w:t>
      </w:r>
      <w:r>
        <w:t xml:space="preserve">NULL </w:t>
      </w:r>
      <w:r>
        <w:t xml:space="preserve">2022-06-01 00:00:00 </w:t>
      </w:r>
      <w:r>
        <w:t xml:space="preserve">2023-10-10 00:00:00 </w:t>
      </w:r>
      <w:r>
        <w:t xml:space="preserve">2023-08-11 00:00:00 </w:t>
      </w:r>
      <w:r>
        <w:t xml:space="preserve">32 </w:t>
      </w:r>
      <w:r>
        <w:t xml:space="preserve">186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617208 </w:t>
      </w:r>
      <w:r>
        <w:t xml:space="preserve">Organisation Internationale pour les Migrations </w:t>
      </w:r>
      <w:r>
        <w:t xml:space="preserve">OIM </w:t>
      </w:r>
      <w:r>
        <w:t xml:space="preserve">556 </w:t>
      </w:r>
      <w:r>
        <w:t xml:space="preserve">556 </w:t>
      </w:r>
    </w:p>
    <w:p>
      <w:r>
        <w:t xml:space="preserve">614596 </w:t>
      </w:r>
      <w:r>
        <w:t xml:space="preserve">NULL </w:t>
      </w:r>
      <w:r>
        <w:t xml:space="preserve">2022-09-01 00:00:00 </w:t>
      </w:r>
      <w:r>
        <w:t xml:space="preserve">2023-10-10 00:00:00 </w:t>
      </w:r>
      <w:r>
        <w:t xml:space="preserve">2023-08-11 00:00:00 </w:t>
      </w:r>
      <w:r>
        <w:t xml:space="preserve">3 </w:t>
      </w:r>
      <w:r>
        <w:t xml:space="preserve">17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617209 </w:t>
      </w:r>
      <w:r>
        <w:t xml:space="preserve">Organisation Internationale pour les Migrations </w:t>
      </w:r>
      <w:r>
        <w:t xml:space="preserve">OIM </w:t>
      </w:r>
      <w:r>
        <w:t xml:space="preserve">556 </w:t>
      </w:r>
      <w:r>
        <w:t xml:space="preserve">556 </w:t>
      </w:r>
    </w:p>
    <w:p>
      <w:r>
        <w:t xml:space="preserve">614597 </w:t>
      </w:r>
      <w:r>
        <w:t xml:space="preserve">NULL </w:t>
      </w:r>
      <w:r>
        <w:t xml:space="preserve">2022-06-01 00:00:00 </w:t>
      </w:r>
      <w:r>
        <w:t xml:space="preserve">2023-10-10 00:00:00 </w:t>
      </w:r>
      <w:r>
        <w:t xml:space="preserve">2023-08-09 00:00:00 </w:t>
      </w:r>
      <w:r>
        <w:t xml:space="preserve">73 </w:t>
      </w:r>
      <w:r>
        <w:t xml:space="preserve">207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617210 </w:t>
      </w:r>
      <w:r>
        <w:t xml:space="preserve">Organisation Internationale pour les Migrations </w:t>
      </w:r>
      <w:r>
        <w:t xml:space="preserve">OIM </w:t>
      </w:r>
      <w:r>
        <w:t xml:space="preserve">556 </w:t>
      </w:r>
      <w:r>
        <w:t xml:space="preserve">556 </w:t>
      </w:r>
    </w:p>
    <w:p>
      <w:r>
        <w:t xml:space="preserve">614598 </w:t>
      </w:r>
      <w:r>
        <w:t xml:space="preserve">NULL </w:t>
      </w:r>
      <w:r>
        <w:t xml:space="preserve">2023-06-01 00:00:00 </w:t>
      </w:r>
      <w:r>
        <w:t xml:space="preserve">2023-10-10 00:00:00 </w:t>
      </w:r>
      <w:r>
        <w:t xml:space="preserve">2023-08-09 00:00:00 </w:t>
      </w:r>
      <w:r>
        <w:t xml:space="preserve">20 </w:t>
      </w:r>
      <w:r>
        <w:t xml:space="preserve">100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617211 </w:t>
      </w:r>
      <w:r>
        <w:t xml:space="preserve">Organisation Internationale pour les Migrations </w:t>
      </w:r>
      <w:r>
        <w:t xml:space="preserve">OIM </w:t>
      </w:r>
      <w:r>
        <w:t xml:space="preserve">556 </w:t>
      </w:r>
      <w:r>
        <w:t xml:space="preserve">556 </w:t>
      </w:r>
    </w:p>
    <w:p>
      <w:r>
        <w:t xml:space="preserve">614599 </w:t>
      </w:r>
      <w:r>
        <w:t xml:space="preserve">NULL </w:t>
      </w:r>
      <w:r>
        <w:t xml:space="preserve">2023-08-25 00:00:00 </w:t>
      </w:r>
      <w:r>
        <w:t xml:space="preserve">2023-10-10 00:00:00 </w:t>
      </w:r>
      <w:r>
        <w:t xml:space="preserve">2023-08-09 00:00:00 </w:t>
      </w:r>
      <w:r>
        <w:t xml:space="preserve">10 </w:t>
      </w:r>
      <w:r>
        <w:t xml:space="preserve">50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617212 </w:t>
      </w:r>
      <w:r>
        <w:t xml:space="preserve">Organisation Internationale pour les Migrations </w:t>
      </w:r>
      <w:r>
        <w:t xml:space="preserve">OIM </w:t>
      </w:r>
      <w:r>
        <w:t xml:space="preserve">556 </w:t>
      </w:r>
      <w:r>
        <w:t xml:space="preserve">556 </w:t>
      </w:r>
    </w:p>
    <w:p>
      <w:r>
        <w:t xml:space="preserve">614600 </w:t>
      </w:r>
      <w:r>
        <w:t xml:space="preserve">NULL </w:t>
      </w:r>
      <w:r>
        <w:t xml:space="preserve">2022-06-01 00:00:00 </w:t>
      </w:r>
      <w:r>
        <w:t xml:space="preserve">2023-10-10 00:00:00 </w:t>
      </w:r>
      <w:r>
        <w:t xml:space="preserve">2023-08-16 00:00:00 </w:t>
      </w:r>
      <w:r>
        <w:t xml:space="preserve">4 </w:t>
      </w:r>
      <w:r>
        <w:t xml:space="preserve">20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617213 </w:t>
      </w:r>
      <w:r>
        <w:t xml:space="preserve">Organisation Internationale pour les Migrations </w:t>
      </w:r>
      <w:r>
        <w:t xml:space="preserve">OIM </w:t>
      </w:r>
      <w:r>
        <w:t xml:space="preserve">556 </w:t>
      </w:r>
      <w:r>
        <w:t xml:space="preserve">556 </w:t>
      </w:r>
    </w:p>
    <w:p>
      <w:r>
        <w:t xml:space="preserve">614601 </w:t>
      </w:r>
      <w:r>
        <w:t xml:space="preserve">NULL </w:t>
      </w:r>
      <w:r>
        <w:t xml:space="preserve">2023-03-01 00:00:00 </w:t>
      </w:r>
      <w:r>
        <w:t xml:space="preserve">2023-10-10 00:00:00 </w:t>
      </w:r>
      <w:r>
        <w:t xml:space="preserve">2023-08-16 00:00:00 </w:t>
      </w:r>
      <w:r>
        <w:t xml:space="preserve">7 </w:t>
      </w:r>
      <w:r>
        <w:t xml:space="preserve">21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617214 </w:t>
      </w:r>
      <w:r>
        <w:t xml:space="preserve">Organisation Internationale pour les Migrations </w:t>
      </w:r>
      <w:r>
        <w:t xml:space="preserve">OIM </w:t>
      </w:r>
      <w:r>
        <w:t xml:space="preserve">556 </w:t>
      </w:r>
      <w:r>
        <w:t xml:space="preserve">556 </w:t>
      </w:r>
    </w:p>
    <w:p>
      <w:r>
        <w:t xml:space="preserve">614602 </w:t>
      </w:r>
      <w:r>
        <w:t xml:space="preserve">NULL </w:t>
      </w:r>
      <w:r>
        <w:t xml:space="preserve">2023-06-01 00:00:00 </w:t>
      </w:r>
      <w:r>
        <w:t xml:space="preserve">2023-10-10 00:00:00 </w:t>
      </w:r>
      <w:r>
        <w:t xml:space="preserve">2023-08-16 00:00:00 </w:t>
      </w:r>
      <w:r>
        <w:t xml:space="preserve">9 </w:t>
      </w:r>
      <w:r>
        <w:t xml:space="preserve">26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617215 </w:t>
      </w:r>
      <w:r>
        <w:t xml:space="preserve">Organisation Internationale pour les Migrations </w:t>
      </w:r>
      <w:r>
        <w:t xml:space="preserve">OIM </w:t>
      </w:r>
      <w:r>
        <w:t xml:space="preserve">556 </w:t>
      </w:r>
      <w:r>
        <w:t xml:space="preserve">556 </w:t>
      </w:r>
    </w:p>
    <w:p>
      <w:r>
        <w:t xml:space="preserve">614604 </w:t>
      </w:r>
      <w:r>
        <w:t xml:space="preserve">NULL </w:t>
      </w:r>
      <w:r>
        <w:t xml:space="preserve">2022-06-01 00:00:00 </w:t>
      </w:r>
      <w:r>
        <w:t xml:space="preserve">2023-10-10 00:00:00 </w:t>
      </w:r>
      <w:r>
        <w:t xml:space="preserve">2023-08-23 00:00:00 </w:t>
      </w:r>
      <w:r>
        <w:t xml:space="preserve">7 </w:t>
      </w:r>
      <w:r>
        <w:t xml:space="preserve">40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617217 </w:t>
      </w:r>
      <w:r>
        <w:t xml:space="preserve">Organisation Internationale pour les Migrations </w:t>
      </w:r>
      <w:r>
        <w:t xml:space="preserve">OIM </w:t>
      </w:r>
      <w:r>
        <w:t xml:space="preserve">556 </w:t>
      </w:r>
      <w:r>
        <w:t xml:space="preserve">556 </w:t>
      </w:r>
    </w:p>
    <w:p>
      <w:r>
        <w:t xml:space="preserve">614605 </w:t>
      </w:r>
      <w:r>
        <w:t xml:space="preserve">NULL </w:t>
      </w:r>
      <w:r>
        <w:t xml:space="preserve">2022-12-01 00:00:00 </w:t>
      </w:r>
      <w:r>
        <w:t xml:space="preserve">2023-10-10 00:00:00 </w:t>
      </w:r>
      <w:r>
        <w:t xml:space="preserve">2023-08-23 00:00:00 </w:t>
      </w:r>
      <w:r>
        <w:t xml:space="preserve">57 </w:t>
      </w:r>
      <w:r>
        <w:t xml:space="preserve">329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617218 </w:t>
      </w:r>
      <w:r>
        <w:t xml:space="preserve">Organisation Internationale pour les Migrations </w:t>
      </w:r>
      <w:r>
        <w:t xml:space="preserve">OIM </w:t>
      </w:r>
      <w:r>
        <w:t xml:space="preserve">556 </w:t>
      </w:r>
      <w:r>
        <w:t xml:space="preserve">556 </w:t>
      </w:r>
    </w:p>
    <w:p>
      <w:r>
        <w:t xml:space="preserve">614606 </w:t>
      </w:r>
      <w:r>
        <w:t xml:space="preserve">NULL </w:t>
      </w:r>
      <w:r>
        <w:t xml:space="preserve">2023-06-01 00:00:00 </w:t>
      </w:r>
      <w:r>
        <w:t xml:space="preserve">2023-10-10 00:00:00 </w:t>
      </w:r>
      <w:r>
        <w:t xml:space="preserve">2023-08-23 00:00:00 </w:t>
      </w:r>
      <w:r>
        <w:t xml:space="preserve">12 </w:t>
      </w:r>
      <w:r>
        <w:t xml:space="preserve">65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617219 </w:t>
      </w:r>
      <w:r>
        <w:t xml:space="preserve">Organisation Internationale pour les Migrations </w:t>
      </w:r>
      <w:r>
        <w:t xml:space="preserve">OIM </w:t>
      </w:r>
      <w:r>
        <w:t xml:space="preserve">556 </w:t>
      </w:r>
      <w:r>
        <w:t xml:space="preserve">556 </w:t>
      </w:r>
    </w:p>
    <w:p>
      <w:r>
        <w:t xml:space="preserve">614607 </w:t>
      </w:r>
      <w:r>
        <w:t xml:space="preserve">NULL </w:t>
      </w:r>
      <w:r>
        <w:t xml:space="preserve">2023-03-01 00:00:00 </w:t>
      </w:r>
      <w:r>
        <w:t xml:space="preserve">2023-10-10 00:00:00 </w:t>
      </w:r>
      <w:r>
        <w:t xml:space="preserve">2023-08-11 00:00:00 </w:t>
      </w:r>
      <w:r>
        <w:t xml:space="preserve">4 </w:t>
      </w:r>
      <w:r>
        <w:t xml:space="preserve">25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CD54070305 </w:t>
      </w:r>
      <w:r>
        <w:t xml:space="preserve">Papino-kabasa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617220 </w:t>
      </w:r>
      <w:r>
        <w:t xml:space="preserve">Organisation Internationale pour les Migrations </w:t>
      </w:r>
      <w:r>
        <w:t xml:space="preserve">OIM </w:t>
      </w:r>
      <w:r>
        <w:t xml:space="preserve">556 </w:t>
      </w:r>
      <w:r>
        <w:t xml:space="preserve">556 </w:t>
      </w:r>
    </w:p>
    <w:p>
      <w:r>
        <w:t xml:space="preserve">614608 </w:t>
      </w:r>
      <w:r>
        <w:t xml:space="preserve">NULL </w:t>
      </w:r>
      <w:r>
        <w:t xml:space="preserve">2023-06-01 00:00:00 </w:t>
      </w:r>
      <w:r>
        <w:t xml:space="preserve">2023-10-10 00:00:00 </w:t>
      </w:r>
      <w:r>
        <w:t xml:space="preserve">2023-08-11 00:00:00 </w:t>
      </w:r>
      <w:r>
        <w:t xml:space="preserve">6 </w:t>
      </w:r>
      <w:r>
        <w:t xml:space="preserve">38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CD54070305 </w:t>
      </w:r>
      <w:r>
        <w:t xml:space="preserve">Papino-kabasa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617221 </w:t>
      </w:r>
      <w:r>
        <w:t xml:space="preserve">Organisation Internationale pour les Migrations </w:t>
      </w:r>
      <w:r>
        <w:t xml:space="preserve">OIM </w:t>
      </w:r>
      <w:r>
        <w:t xml:space="preserve">556 </w:t>
      </w:r>
      <w:r>
        <w:t xml:space="preserve">556 </w:t>
      </w:r>
    </w:p>
    <w:p>
      <w:r>
        <w:t xml:space="preserve">614609 </w:t>
      </w:r>
      <w:r>
        <w:t xml:space="preserve">NULL </w:t>
      </w:r>
      <w:r>
        <w:t xml:space="preserve">2023-08-25 00:00:00 </w:t>
      </w:r>
      <w:r>
        <w:t xml:space="preserve">2023-10-10 00:00:00 </w:t>
      </w:r>
      <w:r>
        <w:t xml:space="preserve">2023-08-11 00:00:00 </w:t>
      </w:r>
      <w:r>
        <w:t xml:space="preserve">12 </w:t>
      </w:r>
      <w:r>
        <w:t xml:space="preserve">75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CD54070305 </w:t>
      </w:r>
      <w:r>
        <w:t xml:space="preserve">Papino-kabasa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617222 </w:t>
      </w:r>
      <w:r>
        <w:t xml:space="preserve">Organisation Internationale pour les Migrations </w:t>
      </w:r>
      <w:r>
        <w:t xml:space="preserve">OIM </w:t>
      </w:r>
      <w:r>
        <w:t xml:space="preserve">556 </w:t>
      </w:r>
      <w:r>
        <w:t xml:space="preserve">556 </w:t>
      </w:r>
    </w:p>
    <w:p>
      <w:r>
        <w:t xml:space="preserve">614610 </w:t>
      </w:r>
      <w:r>
        <w:t xml:space="preserve">NULL </w:t>
      </w:r>
      <w:r>
        <w:t xml:space="preserve">2023-08-25 00:00:00 </w:t>
      </w:r>
      <w:r>
        <w:t xml:space="preserve">2023-10-10 00:00:00 </w:t>
      </w:r>
      <w:r>
        <w:t xml:space="preserve">2023-08-10 00:00:00 </w:t>
      </w:r>
      <w:r>
        <w:t xml:space="preserve">123 </w:t>
      </w:r>
      <w:r>
        <w:t xml:space="preserve">615 </w:t>
      </w:r>
      <w:r>
        <w:t xml:space="preserve">2 </w:t>
      </w:r>
      <w:r>
        <w:t xml:space="preserve">Retourné </w:t>
      </w:r>
      <w:r>
        <w:t xml:space="preserve">CD5405ZS02 </w:t>
      </w:r>
      <w:r>
        <w:t xml:space="preserve">CD5405ZS02AS05 </w:t>
      </w:r>
      <w:r>
        <w:t xml:space="preserve">BERUNDA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CD54070701 </w:t>
      </w:r>
      <w:r>
        <w:t xml:space="preserve">Berunda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617223 </w:t>
      </w:r>
      <w:r>
        <w:t xml:space="preserve">Organisation Internationale pour les Migrations </w:t>
      </w:r>
      <w:r>
        <w:t xml:space="preserve">OIM </w:t>
      </w:r>
      <w:r>
        <w:t xml:space="preserve">556 </w:t>
      </w:r>
      <w:r>
        <w:t xml:space="preserve">556 </w:t>
      </w:r>
    </w:p>
    <w:p>
      <w:r>
        <w:t xml:space="preserve">614611 </w:t>
      </w:r>
      <w:r>
        <w:t xml:space="preserve">NULL </w:t>
      </w:r>
      <w:r>
        <w:t xml:space="preserve">2023-06-01 00:00:00 </w:t>
      </w:r>
      <w:r>
        <w:t xml:space="preserve">2023-10-10 00:00:00 </w:t>
      </w:r>
      <w:r>
        <w:t xml:space="preserve">2023-08-18 00:00:00 </w:t>
      </w:r>
      <w:r>
        <w:t xml:space="preserve">20 </w:t>
      </w:r>
      <w:r>
        <w:t xml:space="preserve">102 </w:t>
      </w:r>
      <w:r>
        <w:t xml:space="preserve">2 </w:t>
      </w:r>
      <w:r>
        <w:t xml:space="preserve">Retourné </w:t>
      </w:r>
      <w:r>
        <w:t xml:space="preserve">CD5402ZS02 </w:t>
      </w:r>
      <w:r>
        <w:t xml:space="preserve">CD5402ZS02AS17 </w:t>
      </w:r>
      <w:r>
        <w:t xml:space="preserve">SIMBILIABO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CD54050309 </w:t>
      </w:r>
      <w:r>
        <w:t xml:space="preserve">Utcha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617224 </w:t>
      </w:r>
      <w:r>
        <w:t xml:space="preserve">Organisation Internationale pour les Migrations </w:t>
      </w:r>
      <w:r>
        <w:t xml:space="preserve">OIM </w:t>
      </w:r>
      <w:r>
        <w:t xml:space="preserve">556 </w:t>
      </w:r>
      <w:r>
        <w:t xml:space="preserve">556 </w:t>
      </w:r>
    </w:p>
    <w:p>
      <w:r>
        <w:t xml:space="preserve">614612 </w:t>
      </w:r>
      <w:r>
        <w:t xml:space="preserve">NULL </w:t>
      </w:r>
      <w:r>
        <w:t xml:space="preserve">2023-08-25 00:00:00 </w:t>
      </w:r>
      <w:r>
        <w:t xml:space="preserve">2023-10-10 00:00:00 </w:t>
      </w:r>
      <w:r>
        <w:t xml:space="preserve">2023-08-18 00:00:00 </w:t>
      </w:r>
      <w:r>
        <w:t xml:space="preserve">100 </w:t>
      </w:r>
      <w:r>
        <w:t xml:space="preserve">513 </w:t>
      </w:r>
      <w:r>
        <w:t xml:space="preserve">2 </w:t>
      </w:r>
      <w:r>
        <w:t xml:space="preserve">Retourné </w:t>
      </w:r>
      <w:r>
        <w:t xml:space="preserve">CD5402ZS02 </w:t>
      </w:r>
      <w:r>
        <w:t xml:space="preserve">CD5402ZS02AS17 </w:t>
      </w:r>
      <w:r>
        <w:t xml:space="preserve">SIMBILIABO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CD54050309 </w:t>
      </w:r>
      <w:r>
        <w:t xml:space="preserve">Utcha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617225 </w:t>
      </w:r>
      <w:r>
        <w:t xml:space="preserve">Organisation Internationale pour les Migrations </w:t>
      </w:r>
      <w:r>
        <w:t xml:space="preserve">OIM </w:t>
      </w:r>
      <w:r>
        <w:t xml:space="preserve">556 </w:t>
      </w:r>
      <w:r>
        <w:t xml:space="preserve">556 </w:t>
      </w:r>
    </w:p>
    <w:p>
      <w:r>
        <w:t xml:space="preserve">614613 </w:t>
      </w:r>
      <w:r>
        <w:t xml:space="preserve">NULL </w:t>
      </w:r>
      <w:r>
        <w:t xml:space="preserve">2022-06-01 00:00:00 </w:t>
      </w:r>
      <w:r>
        <w:t xml:space="preserve">2023-10-10 00:00:00 </w:t>
      </w:r>
      <w:r>
        <w:t xml:space="preserve">2023-08-14 00:00:00 </w:t>
      </w:r>
      <w:r>
        <w:t xml:space="preserve">55 </w:t>
      </w:r>
      <w:r>
        <w:t xml:space="preserve">194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617226 </w:t>
      </w:r>
      <w:r>
        <w:t xml:space="preserve">Organisation Internationale pour les Migrations </w:t>
      </w:r>
      <w:r>
        <w:t xml:space="preserve">OIM </w:t>
      </w:r>
      <w:r>
        <w:t xml:space="preserve">556 </w:t>
      </w:r>
      <w:r>
        <w:t xml:space="preserve">556 </w:t>
      </w:r>
    </w:p>
    <w:p>
      <w:r>
        <w:t xml:space="preserve">614614 </w:t>
      </w:r>
      <w:r>
        <w:t xml:space="preserve">NULL </w:t>
      </w:r>
      <w:r>
        <w:t xml:space="preserve">2022-12-01 00:00:00 </w:t>
      </w:r>
      <w:r>
        <w:t xml:space="preserve">2023-10-10 00:00:00 </w:t>
      </w:r>
      <w:r>
        <w:t xml:space="preserve">2023-08-14 00:00:00 </w:t>
      </w:r>
      <w:r>
        <w:t xml:space="preserve">97 </w:t>
      </w:r>
      <w:r>
        <w:t xml:space="preserve">341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617227 </w:t>
      </w:r>
      <w:r>
        <w:t xml:space="preserve">Organisation Internationale pour les Migrations </w:t>
      </w:r>
      <w:r>
        <w:t xml:space="preserve">OIM </w:t>
      </w:r>
      <w:r>
        <w:t xml:space="preserve">556 </w:t>
      </w:r>
      <w:r>
        <w:t xml:space="preserve">556 </w:t>
      </w:r>
    </w:p>
    <w:p>
      <w:r>
        <w:t xml:space="preserve">614615 </w:t>
      </w:r>
      <w:r>
        <w:t xml:space="preserve">NULL </w:t>
      </w:r>
      <w:r>
        <w:t xml:space="preserve">2022-06-01 00:00:00 </w:t>
      </w:r>
      <w:r>
        <w:t xml:space="preserve">2023-10-10 00:00:00 </w:t>
      </w:r>
      <w:r>
        <w:t xml:space="preserve">2023-08-08 00:00:00 </w:t>
      </w:r>
      <w:r>
        <w:t xml:space="preserve">14 </w:t>
      </w:r>
      <w:r>
        <w:t xml:space="preserve">70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617228 </w:t>
      </w:r>
      <w:r>
        <w:t xml:space="preserve">Organisation Internationale pour les Migrations </w:t>
      </w:r>
      <w:r>
        <w:t xml:space="preserve">OIM </w:t>
      </w:r>
      <w:r>
        <w:t xml:space="preserve">556 </w:t>
      </w:r>
      <w:r>
        <w:t xml:space="preserve">556 </w:t>
      </w:r>
    </w:p>
    <w:p>
      <w:r>
        <w:t xml:space="preserve">614616 </w:t>
      </w:r>
      <w:r>
        <w:t xml:space="preserve">NULL </w:t>
      </w:r>
      <w:r>
        <w:t xml:space="preserve">2022-09-01 00:00:00 </w:t>
      </w:r>
      <w:r>
        <w:t xml:space="preserve">2023-10-10 00:00:00 </w:t>
      </w:r>
      <w:r>
        <w:t xml:space="preserve">2023-08-08 00:00:00 </w:t>
      </w:r>
      <w:r>
        <w:t xml:space="preserve">2 </w:t>
      </w:r>
      <w:r>
        <w:t xml:space="preserve">10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617229 </w:t>
      </w:r>
      <w:r>
        <w:t xml:space="preserve">Organisation Internationale pour les Migrations </w:t>
      </w:r>
      <w:r>
        <w:t xml:space="preserve">OIM </w:t>
      </w:r>
      <w:r>
        <w:t xml:space="preserve">556 </w:t>
      </w:r>
      <w:r>
        <w:t xml:space="preserve">556 </w:t>
      </w:r>
    </w:p>
    <w:p>
      <w:r>
        <w:t xml:space="preserve">614617 </w:t>
      </w:r>
      <w:r>
        <w:t xml:space="preserve">NULL </w:t>
      </w:r>
      <w:r>
        <w:t xml:space="preserve">2023-08-25 00:00:00 </w:t>
      </w:r>
      <w:r>
        <w:t xml:space="preserve">2023-10-10 00:00:00 </w:t>
      </w:r>
      <w:r>
        <w:t xml:space="preserve">2023-08-10 00:00:00 </w:t>
      </w:r>
      <w:r>
        <w:t xml:space="preserve">8 </w:t>
      </w:r>
      <w:r>
        <w:t xml:space="preserve">14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617230 </w:t>
      </w:r>
      <w:r>
        <w:t xml:space="preserve">Organisation Internationale pour les Migrations </w:t>
      </w:r>
      <w:r>
        <w:t xml:space="preserve">OIM </w:t>
      </w:r>
      <w:r>
        <w:t xml:space="preserve">556 </w:t>
      </w:r>
      <w:r>
        <w:t xml:space="preserve">556 </w:t>
      </w:r>
    </w:p>
    <w:p>
      <w:r>
        <w:t xml:space="preserve">614618 </w:t>
      </w:r>
      <w:r>
        <w:t xml:space="preserve">NULL </w:t>
      </w:r>
      <w:r>
        <w:t xml:space="preserve">2022-06-01 00:00:00 </w:t>
      </w:r>
      <w:r>
        <w:t xml:space="preserve">2023-10-10 00:00:00 </w:t>
      </w:r>
      <w:r>
        <w:t xml:space="preserve">2023-08-18 00:00:00 </w:t>
      </w:r>
      <w:r>
        <w:t xml:space="preserve">29 </w:t>
      </w:r>
      <w:r>
        <w:t xml:space="preserve">173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617231 </w:t>
      </w:r>
      <w:r>
        <w:t xml:space="preserve">Organisation Internationale pour les Migrations </w:t>
      </w:r>
      <w:r>
        <w:t xml:space="preserve">OIM </w:t>
      </w:r>
      <w:r>
        <w:t xml:space="preserve">556 </w:t>
      </w:r>
      <w:r>
        <w:t xml:space="preserve">556 </w:t>
      </w:r>
    </w:p>
    <w:p>
      <w:r>
        <w:t xml:space="preserve">614619 </w:t>
      </w:r>
      <w:r>
        <w:t xml:space="preserve">NULL </w:t>
      </w:r>
      <w:r>
        <w:t xml:space="preserve">2022-09-01 00:00:00 </w:t>
      </w:r>
      <w:r>
        <w:t xml:space="preserve">2023-10-10 00:00:00 </w:t>
      </w:r>
      <w:r>
        <w:t xml:space="preserve">2023-08-18 00:00:00 </w:t>
      </w:r>
      <w:r>
        <w:t xml:space="preserve">9 </w:t>
      </w:r>
      <w:r>
        <w:t xml:space="preserve">54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617232 </w:t>
      </w:r>
      <w:r>
        <w:t xml:space="preserve">Organisation Internationale pour les Migrations </w:t>
      </w:r>
      <w:r>
        <w:t xml:space="preserve">OIM </w:t>
      </w:r>
      <w:r>
        <w:t xml:space="preserve">556 </w:t>
      </w:r>
      <w:r>
        <w:t xml:space="preserve">556 </w:t>
      </w:r>
    </w:p>
    <w:p>
      <w:r>
        <w:t xml:space="preserve">614620 </w:t>
      </w:r>
      <w:r>
        <w:t xml:space="preserve">NULL </w:t>
      </w:r>
      <w:r>
        <w:t xml:space="preserve">2023-03-01 00:00:00 </w:t>
      </w:r>
      <w:r>
        <w:t xml:space="preserve">2023-10-10 00:00:00 </w:t>
      </w:r>
      <w:r>
        <w:t xml:space="preserve">2023-08-18 00:00:00 </w:t>
      </w:r>
      <w:r>
        <w:t xml:space="preserve">35 </w:t>
      </w:r>
      <w:r>
        <w:t xml:space="preserve">148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617233 </w:t>
      </w:r>
      <w:r>
        <w:t xml:space="preserve">Organisation Internationale pour les Migrations </w:t>
      </w:r>
      <w:r>
        <w:t xml:space="preserve">OIM </w:t>
      </w:r>
      <w:r>
        <w:t xml:space="preserve">556 </w:t>
      </w:r>
      <w:r>
        <w:t xml:space="preserve">556 </w:t>
      </w:r>
    </w:p>
    <w:p>
      <w:r>
        <w:t xml:space="preserve">614621 </w:t>
      </w:r>
      <w:r>
        <w:t xml:space="preserve">NULL </w:t>
      </w:r>
      <w:r>
        <w:t xml:space="preserve">2023-06-01 00:00:00 </w:t>
      </w:r>
      <w:r>
        <w:t xml:space="preserve">2023-10-10 00:00:00 </w:t>
      </w:r>
      <w:r>
        <w:t xml:space="preserve">2023-08-18 00:00:00 </w:t>
      </w:r>
      <w:r>
        <w:t xml:space="preserve">24 </w:t>
      </w:r>
      <w:r>
        <w:t xml:space="preserve">102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617234 </w:t>
      </w:r>
      <w:r>
        <w:t xml:space="preserve">Organisation Internationale pour les Migrations </w:t>
      </w:r>
      <w:r>
        <w:t xml:space="preserve">OIM </w:t>
      </w:r>
      <w:r>
        <w:t xml:space="preserve">556 </w:t>
      </w:r>
      <w:r>
        <w:t xml:space="preserve">556 </w:t>
      </w:r>
    </w:p>
    <w:p>
      <w:r>
        <w:t xml:space="preserve">614622 </w:t>
      </w:r>
      <w:r>
        <w:t xml:space="preserve">NULL </w:t>
      </w:r>
      <w:r>
        <w:t xml:space="preserve">2023-08-25 00:00:00 </w:t>
      </w:r>
      <w:r>
        <w:t xml:space="preserve">2023-10-10 00:00:00 </w:t>
      </w:r>
      <w:r>
        <w:t xml:space="preserve">2023-08-18 00:00:00 </w:t>
      </w:r>
      <w:r>
        <w:t xml:space="preserve">15 </w:t>
      </w:r>
      <w:r>
        <w:t xml:space="preserve">64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617235 </w:t>
      </w:r>
      <w:r>
        <w:t xml:space="preserve">Organisation Internationale pour les Migrations </w:t>
      </w:r>
      <w:r>
        <w:t xml:space="preserve">OIM </w:t>
      </w:r>
      <w:r>
        <w:t xml:space="preserve">556 </w:t>
      </w:r>
      <w:r>
        <w:t xml:space="preserve">556 </w:t>
      </w:r>
    </w:p>
    <w:p>
      <w:r>
        <w:t xml:space="preserve">614623 </w:t>
      </w:r>
      <w:r>
        <w:t xml:space="preserve">NULL </w:t>
      </w:r>
      <w:r>
        <w:t xml:space="preserve">2022-12-01 00:00:00 </w:t>
      </w:r>
      <w:r>
        <w:t xml:space="preserve">2023-10-10 00:00:00 </w:t>
      </w:r>
      <w:r>
        <w:t xml:space="preserve">2023-08-10 00:00:00 </w:t>
      </w:r>
      <w:r>
        <w:t xml:space="preserve">29 </w:t>
      </w:r>
      <w:r>
        <w:t xml:space="preserve">146 </w:t>
      </w:r>
      <w:r>
        <w:t xml:space="preserve">2 </w:t>
      </w:r>
      <w:r>
        <w:t xml:space="preserve">Retourné </w:t>
      </w:r>
      <w:r>
        <w:t xml:space="preserve">CD5405ZS05 </w:t>
      </w:r>
      <w:r>
        <w:t xml:space="preserve">CD5405ZS05AS06 </w:t>
      </w:r>
      <w:r>
        <w:t xml:space="preserve">KRIDO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617236 </w:t>
      </w:r>
      <w:r>
        <w:t xml:space="preserve">Organisation Internationale pour les Migrations </w:t>
      </w:r>
      <w:r>
        <w:t xml:space="preserve">OIM </w:t>
      </w:r>
      <w:r>
        <w:t xml:space="preserve">556 </w:t>
      </w:r>
      <w:r>
        <w:t xml:space="preserve">556 </w:t>
      </w:r>
    </w:p>
    <w:p>
      <w:r>
        <w:t xml:space="preserve">614624 </w:t>
      </w:r>
      <w:r>
        <w:t xml:space="preserve">NULL </w:t>
      </w:r>
      <w:r>
        <w:t xml:space="preserve">2022-06-01 00:00:00 </w:t>
      </w:r>
      <w:r>
        <w:t xml:space="preserve">2023-10-10 00:00:00 </w:t>
      </w:r>
      <w:r>
        <w:t xml:space="preserve">2023-08-11 00:00:00 </w:t>
      </w:r>
      <w:r>
        <w:t xml:space="preserve">29 </w:t>
      </w:r>
      <w:r>
        <w:t xml:space="preserve">170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617237 </w:t>
      </w:r>
      <w:r>
        <w:t xml:space="preserve">Organisation Internationale pour les Migrations </w:t>
      </w:r>
      <w:r>
        <w:t xml:space="preserve">OIM </w:t>
      </w:r>
      <w:r>
        <w:t xml:space="preserve">556 </w:t>
      </w:r>
      <w:r>
        <w:t xml:space="preserve">556 </w:t>
      </w:r>
    </w:p>
    <w:p>
      <w:r>
        <w:t xml:space="preserve">614625 </w:t>
      </w:r>
      <w:r>
        <w:t xml:space="preserve">NULL </w:t>
      </w:r>
      <w:r>
        <w:t xml:space="preserve">2022-09-01 00:00:00 </w:t>
      </w:r>
      <w:r>
        <w:t xml:space="preserve">2023-10-10 00:00:00 </w:t>
      </w:r>
      <w:r>
        <w:t xml:space="preserve">2023-08-11 00:00:00 </w:t>
      </w:r>
      <w:r>
        <w:t xml:space="preserve">3 </w:t>
      </w:r>
      <w:r>
        <w:t xml:space="preserve">18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617238 </w:t>
      </w:r>
      <w:r>
        <w:t xml:space="preserve">Organisation Internationale pour les Migrations </w:t>
      </w:r>
      <w:r>
        <w:t xml:space="preserve">OIM </w:t>
      </w:r>
      <w:r>
        <w:t xml:space="preserve">556 </w:t>
      </w:r>
      <w:r>
        <w:t xml:space="preserve">556 </w:t>
      </w:r>
    </w:p>
    <w:p>
      <w:r>
        <w:t xml:space="preserve">614626 </w:t>
      </w:r>
      <w:r>
        <w:t xml:space="preserve">NULL </w:t>
      </w:r>
      <w:r>
        <w:t xml:space="preserve">2023-03-01 00:00:00 </w:t>
      </w:r>
      <w:r>
        <w:t xml:space="preserve">2023-10-10 00:00:00 </w:t>
      </w:r>
      <w:r>
        <w:t xml:space="preserve">2023-08-11 00:00:00 </w:t>
      </w:r>
      <w:r>
        <w:t xml:space="preserve">67 </w:t>
      </w:r>
      <w:r>
        <w:t xml:space="preserve">256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617239 </w:t>
      </w:r>
      <w:r>
        <w:t xml:space="preserve">Organisation Internationale pour les Migrations </w:t>
      </w:r>
      <w:r>
        <w:t xml:space="preserve">OIM </w:t>
      </w:r>
      <w:r>
        <w:t xml:space="preserve">556 </w:t>
      </w:r>
      <w:r>
        <w:t xml:space="preserve">556 </w:t>
      </w:r>
    </w:p>
    <w:p>
      <w:r>
        <w:t xml:space="preserve">614627 </w:t>
      </w:r>
      <w:r>
        <w:t xml:space="preserve">NULL </w:t>
      </w:r>
      <w:r>
        <w:t xml:space="preserve">2023-06-01 00:00:00 </w:t>
      </w:r>
      <w:r>
        <w:t xml:space="preserve">2023-10-10 00:00:00 </w:t>
      </w:r>
      <w:r>
        <w:t xml:space="preserve">2023-08-11 00:00:00 </w:t>
      </w:r>
      <w:r>
        <w:t xml:space="preserve">42 </w:t>
      </w:r>
      <w:r>
        <w:t xml:space="preserve">160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617240 </w:t>
      </w:r>
      <w:r>
        <w:t xml:space="preserve">Organisation Internationale pour les Migrations </w:t>
      </w:r>
      <w:r>
        <w:t xml:space="preserve">OIM </w:t>
      </w:r>
      <w:r>
        <w:t xml:space="preserve">556 </w:t>
      </w:r>
      <w:r>
        <w:t xml:space="preserve">556 </w:t>
      </w:r>
    </w:p>
    <w:p>
      <w:r>
        <w:t xml:space="preserve">614628 </w:t>
      </w:r>
      <w:r>
        <w:t xml:space="preserve">NULL </w:t>
      </w:r>
      <w:r>
        <w:t xml:space="preserve">2023-08-25 00:00:00 </w:t>
      </w:r>
      <w:r>
        <w:t xml:space="preserve">2023-10-10 00:00:00 </w:t>
      </w:r>
      <w:r>
        <w:t xml:space="preserve">2023-08-08 00:00:00 </w:t>
      </w:r>
      <w:r>
        <w:t xml:space="preserve">85 </w:t>
      </w:r>
      <w:r>
        <w:t xml:space="preserve">602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617241 </w:t>
      </w:r>
      <w:r>
        <w:t xml:space="preserve">Organisation Internationale pour les Migrations </w:t>
      </w:r>
      <w:r>
        <w:t xml:space="preserve">OIM </w:t>
      </w:r>
      <w:r>
        <w:t xml:space="preserve">556 </w:t>
      </w:r>
      <w:r>
        <w:t xml:space="preserve">556 </w:t>
      </w:r>
    </w:p>
    <w:p>
      <w:r>
        <w:t xml:space="preserve">614629 </w:t>
      </w:r>
      <w:r>
        <w:t xml:space="preserve">NULL </w:t>
      </w:r>
      <w:r>
        <w:t xml:space="preserve">2023-03-01 00:00:00 </w:t>
      </w:r>
      <w:r>
        <w:t xml:space="preserve">2023-10-10 00:00:00 </w:t>
      </w:r>
      <w:r>
        <w:t xml:space="preserve">2023-08-14 00:00:00 </w:t>
      </w:r>
      <w:r>
        <w:t xml:space="preserve">77 </w:t>
      </w:r>
      <w:r>
        <w:t xml:space="preserve">308 </w:t>
      </w:r>
      <w:r>
        <w:t xml:space="preserve">2 </w:t>
      </w:r>
      <w:r>
        <w:t xml:space="preserve">Retourné </w:t>
      </w:r>
      <w:r>
        <w:t xml:space="preserve">CD5402ZS02 </w:t>
      </w:r>
      <w:r>
        <w:t xml:space="preserve">CD5402ZS02AS11 </w:t>
      </w:r>
      <w:r>
        <w:t xml:space="preserve">MUDZI MARIA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617242 </w:t>
      </w:r>
      <w:r>
        <w:t xml:space="preserve">Organisation Internationale pour les Migrations </w:t>
      </w:r>
      <w:r>
        <w:t xml:space="preserve">OIM </w:t>
      </w:r>
      <w:r>
        <w:t xml:space="preserve">556 </w:t>
      </w:r>
      <w:r>
        <w:t xml:space="preserve">556 </w:t>
      </w:r>
    </w:p>
    <w:p>
      <w:r>
        <w:t xml:space="preserve">614630 </w:t>
      </w:r>
      <w:r>
        <w:t xml:space="preserve">NULL </w:t>
      </w:r>
      <w:r>
        <w:t xml:space="preserve">2023-06-01 00:00:00 </w:t>
      </w:r>
      <w:r>
        <w:t xml:space="preserve">2023-10-10 00:00:00 </w:t>
      </w:r>
      <w:r>
        <w:t xml:space="preserve">2023-08-14 00:00:00 </w:t>
      </w:r>
      <w:r>
        <w:t xml:space="preserve">17 </w:t>
      </w:r>
      <w:r>
        <w:t xml:space="preserve">68 </w:t>
      </w:r>
      <w:r>
        <w:t xml:space="preserve">2 </w:t>
      </w:r>
      <w:r>
        <w:t xml:space="preserve">Retourné </w:t>
      </w:r>
      <w:r>
        <w:t xml:space="preserve">CD5402ZS02 </w:t>
      </w:r>
      <w:r>
        <w:t xml:space="preserve">CD5402ZS02AS11 </w:t>
      </w:r>
      <w:r>
        <w:t xml:space="preserve">MUDZI MARIA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617243 </w:t>
      </w:r>
      <w:r>
        <w:t xml:space="preserve">Organisation Internationale pour les Migrations </w:t>
      </w:r>
      <w:r>
        <w:t xml:space="preserve">OIM </w:t>
      </w:r>
      <w:r>
        <w:t xml:space="preserve">556 </w:t>
      </w:r>
      <w:r>
        <w:t xml:space="preserve">556 </w:t>
      </w:r>
    </w:p>
    <w:p>
      <w:r>
        <w:t xml:space="preserve">614631 </w:t>
      </w:r>
      <w:r>
        <w:t xml:space="preserve">NULL </w:t>
      </w:r>
      <w:r>
        <w:t xml:space="preserve">2023-08-25 00:00:00 </w:t>
      </w:r>
      <w:r>
        <w:t xml:space="preserve">2023-10-10 00:00:00 </w:t>
      </w:r>
      <w:r>
        <w:t xml:space="preserve">2023-08-14 00:00:00 </w:t>
      </w:r>
      <w:r>
        <w:t xml:space="preserve">51 </w:t>
      </w:r>
      <w:r>
        <w:t xml:space="preserve">204 </w:t>
      </w:r>
      <w:r>
        <w:t xml:space="preserve">2 </w:t>
      </w:r>
      <w:r>
        <w:t xml:space="preserve">Retourné </w:t>
      </w:r>
      <w:r>
        <w:t xml:space="preserve">CD5402ZS02 </w:t>
      </w:r>
      <w:r>
        <w:t xml:space="preserve">CD5402ZS02AS11 </w:t>
      </w:r>
      <w:r>
        <w:t xml:space="preserve">MUDZI MARIA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617244 </w:t>
      </w:r>
      <w:r>
        <w:t xml:space="preserve">Organisation Internationale pour les Migrations </w:t>
      </w:r>
      <w:r>
        <w:t xml:space="preserve">OIM </w:t>
      </w:r>
      <w:r>
        <w:t xml:space="preserve">556 </w:t>
      </w:r>
      <w:r>
        <w:t xml:space="preserve">556 </w:t>
      </w:r>
    </w:p>
    <w:p>
      <w:r>
        <w:t xml:space="preserve">614632 </w:t>
      </w:r>
      <w:r>
        <w:t xml:space="preserve">NULL </w:t>
      </w:r>
      <w:r>
        <w:t xml:space="preserve">2022-09-01 00:00:00 </w:t>
      </w:r>
      <w:r>
        <w:t xml:space="preserve">2023-10-10 00:00:00 </w:t>
      </w:r>
      <w:r>
        <w:t xml:space="preserve">2023-08-16 00:00:00 </w:t>
      </w:r>
      <w:r>
        <w:t xml:space="preserve">6 </w:t>
      </w:r>
      <w:r>
        <w:t xml:space="preserve">13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617245 </w:t>
      </w:r>
      <w:r>
        <w:t xml:space="preserve">Organisation Internationale pour les Migrations </w:t>
      </w:r>
      <w:r>
        <w:t xml:space="preserve">OIM </w:t>
      </w:r>
      <w:r>
        <w:t xml:space="preserve">556 </w:t>
      </w:r>
      <w:r>
        <w:t xml:space="preserve">556 </w:t>
      </w:r>
    </w:p>
    <w:p>
      <w:r>
        <w:t xml:space="preserve">614633 </w:t>
      </w:r>
      <w:r>
        <w:t xml:space="preserve">NULL </w:t>
      </w:r>
      <w:r>
        <w:t xml:space="preserve">2022-09-01 00:00:00 </w:t>
      </w:r>
      <w:r>
        <w:t xml:space="preserve">2023-10-10 00:00:00 </w:t>
      </w:r>
      <w:r>
        <w:t xml:space="preserve">2023-08-22 00:00:00 </w:t>
      </w:r>
      <w:r>
        <w:t xml:space="preserve">33 </w:t>
      </w:r>
      <w:r>
        <w:t xml:space="preserve">230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617246 </w:t>
      </w:r>
      <w:r>
        <w:t xml:space="preserve">Organisation Internationale pour les Migrations </w:t>
      </w:r>
      <w:r>
        <w:t xml:space="preserve">OIM </w:t>
      </w:r>
      <w:r>
        <w:t xml:space="preserve">556 </w:t>
      </w:r>
      <w:r>
        <w:t xml:space="preserve">556 </w:t>
      </w:r>
    </w:p>
    <w:p>
      <w:r>
        <w:t xml:space="preserve">614634 </w:t>
      </w:r>
      <w:r>
        <w:t xml:space="preserve">NULL </w:t>
      </w:r>
      <w:r>
        <w:t xml:space="preserve">2022-12-01 00:00:00 </w:t>
      </w:r>
      <w:r>
        <w:t xml:space="preserve">2023-10-10 00:00:00 </w:t>
      </w:r>
      <w:r>
        <w:t xml:space="preserve">2023-08-22 00:00:00 </w:t>
      </w:r>
      <w:r>
        <w:t xml:space="preserve">25 </w:t>
      </w:r>
      <w:r>
        <w:t xml:space="preserve">175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617247 </w:t>
      </w:r>
      <w:r>
        <w:t xml:space="preserve">Organisation Internationale pour les Migrations </w:t>
      </w:r>
      <w:r>
        <w:t xml:space="preserve">OIM </w:t>
      </w:r>
      <w:r>
        <w:t xml:space="preserve">556 </w:t>
      </w:r>
      <w:r>
        <w:t xml:space="preserve">556 </w:t>
      </w:r>
    </w:p>
    <w:p>
      <w:r>
        <w:t xml:space="preserve">614635 </w:t>
      </w:r>
      <w:r>
        <w:t xml:space="preserve">NULL </w:t>
      </w:r>
      <w:r>
        <w:t xml:space="preserve">2023-03-01 00:00:00 </w:t>
      </w:r>
      <w:r>
        <w:t xml:space="preserve">2023-10-10 00:00:00 </w:t>
      </w:r>
      <w:r>
        <w:t xml:space="preserve">2023-08-22 00:00:00 </w:t>
      </w:r>
      <w:r>
        <w:t xml:space="preserve">6 </w:t>
      </w:r>
      <w:r>
        <w:t xml:space="preserve">29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617248 </w:t>
      </w:r>
      <w:r>
        <w:t xml:space="preserve">Organisation Internationale pour les Migrations </w:t>
      </w:r>
      <w:r>
        <w:t xml:space="preserve">OIM </w:t>
      </w:r>
      <w:r>
        <w:t xml:space="preserve">556 </w:t>
      </w:r>
      <w:r>
        <w:t xml:space="preserve">556 </w:t>
      </w:r>
    </w:p>
    <w:p>
      <w:r>
        <w:t xml:space="preserve">614636 </w:t>
      </w:r>
      <w:r>
        <w:t xml:space="preserve">NULL </w:t>
      </w:r>
      <w:r>
        <w:t xml:space="preserve">2023-06-01 00:00:00 </w:t>
      </w:r>
      <w:r>
        <w:t xml:space="preserve">2023-10-10 00:00:00 </w:t>
      </w:r>
      <w:r>
        <w:t xml:space="preserve">2023-08-22 00:00:00 </w:t>
      </w:r>
      <w:r>
        <w:t xml:space="preserve">32 </w:t>
      </w:r>
      <w:r>
        <w:t xml:space="preserve">153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617249 </w:t>
      </w:r>
      <w:r>
        <w:t xml:space="preserve">Organisation Internationale pour les Migrations </w:t>
      </w:r>
      <w:r>
        <w:t xml:space="preserve">OIM </w:t>
      </w:r>
      <w:r>
        <w:t xml:space="preserve">556 </w:t>
      </w:r>
      <w:r>
        <w:t xml:space="preserve">556 </w:t>
      </w:r>
    </w:p>
    <w:p>
      <w:r>
        <w:t xml:space="preserve">614637 </w:t>
      </w:r>
      <w:r>
        <w:t xml:space="preserve">NULL </w:t>
      </w:r>
      <w:r>
        <w:t xml:space="preserve">2023-08-25 00:00:00 </w:t>
      </w:r>
      <w:r>
        <w:t xml:space="preserve">2023-10-10 00:00:00 </w:t>
      </w:r>
      <w:r>
        <w:t xml:space="preserve">2023-08-22 00:00:00 </w:t>
      </w:r>
      <w:r>
        <w:t xml:space="preserve">3 </w:t>
      </w:r>
      <w:r>
        <w:t xml:space="preserve">14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617250 </w:t>
      </w:r>
      <w:r>
        <w:t xml:space="preserve">Organisation Internationale pour les Migrations </w:t>
      </w:r>
      <w:r>
        <w:t xml:space="preserve">OIM </w:t>
      </w:r>
      <w:r>
        <w:t xml:space="preserve">556 </w:t>
      </w:r>
      <w:r>
        <w:t xml:space="preserve">556 </w:t>
      </w:r>
    </w:p>
    <w:p>
      <w:r>
        <w:t xml:space="preserve">614638 </w:t>
      </w:r>
      <w:r>
        <w:t xml:space="preserve">NULL </w:t>
      </w:r>
      <w:r>
        <w:t xml:space="preserve">2022-06-01 00:00:00 </w:t>
      </w:r>
      <w:r>
        <w:t xml:space="preserve">2023-10-10 00:00:00 </w:t>
      </w:r>
      <w:r>
        <w:t xml:space="preserve">2023-08-14 00:00:00 </w:t>
      </w:r>
      <w:r>
        <w:t xml:space="preserve">120 </w:t>
      </w:r>
      <w:r>
        <w:t xml:space="preserve">600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617251 </w:t>
      </w:r>
      <w:r>
        <w:t xml:space="preserve">Organisation Internationale pour les Migrations </w:t>
      </w:r>
      <w:r>
        <w:t xml:space="preserve">OIM </w:t>
      </w:r>
      <w:r>
        <w:t xml:space="preserve">556 </w:t>
      </w:r>
      <w:r>
        <w:t xml:space="preserve">556 </w:t>
      </w:r>
    </w:p>
    <w:p>
      <w:r>
        <w:t xml:space="preserve">614639 </w:t>
      </w:r>
      <w:r>
        <w:t xml:space="preserve">NULL </w:t>
      </w:r>
      <w:r>
        <w:t xml:space="preserve">2023-06-01 00:00:00 </w:t>
      </w:r>
      <w:r>
        <w:t xml:space="preserve">2023-10-10 00:00:00 </w:t>
      </w:r>
      <w:r>
        <w:t xml:space="preserve">2023-08-13 00:00:00 </w:t>
      </w:r>
      <w:r>
        <w:t xml:space="preserve">120 </w:t>
      </w:r>
      <w:r>
        <w:t xml:space="preserve">600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617252 </w:t>
      </w:r>
      <w:r>
        <w:t xml:space="preserve">Organisation Internationale pour les Migrations </w:t>
      </w:r>
      <w:r>
        <w:t xml:space="preserve">OIM </w:t>
      </w:r>
      <w:r>
        <w:t xml:space="preserve">556 </w:t>
      </w:r>
      <w:r>
        <w:t xml:space="preserve">556 </w:t>
      </w:r>
    </w:p>
    <w:p>
      <w:r>
        <w:t xml:space="preserve">614640 </w:t>
      </w:r>
      <w:r>
        <w:t xml:space="preserve">NULL </w:t>
      </w:r>
      <w:r>
        <w:t xml:space="preserve">2023-06-01 00:00:00 </w:t>
      </w:r>
      <w:r>
        <w:t xml:space="preserve">2023-10-10 00:00:00 </w:t>
      </w:r>
      <w:r>
        <w:t xml:space="preserve">2023-08-11 00:00:00 </w:t>
      </w:r>
      <w:r>
        <w:t xml:space="preserve">100 </w:t>
      </w:r>
      <w:r>
        <w:t xml:space="preserve">600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617253 </w:t>
      </w:r>
      <w:r>
        <w:t xml:space="preserve">Organisation Internationale pour les Migrations </w:t>
      </w:r>
      <w:r>
        <w:t xml:space="preserve">OIM </w:t>
      </w:r>
      <w:r>
        <w:t xml:space="preserve">556 </w:t>
      </w:r>
      <w:r>
        <w:t xml:space="preserve">556 </w:t>
      </w:r>
    </w:p>
    <w:p>
      <w:r>
        <w:t xml:space="preserve">614641 </w:t>
      </w:r>
      <w:r>
        <w:t xml:space="preserve">NULL </w:t>
      </w:r>
      <w:r>
        <w:t xml:space="preserve">2022-06-01 00:00:00 </w:t>
      </w:r>
      <w:r>
        <w:t xml:space="preserve">2023-10-10 00:00:00 </w:t>
      </w:r>
      <w:r>
        <w:t xml:space="preserve">2023-08-12 00:00:00 </w:t>
      </w:r>
      <w:r>
        <w:t xml:space="preserve">23 </w:t>
      </w:r>
      <w:r>
        <w:t xml:space="preserve">123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617254 </w:t>
      </w:r>
      <w:r>
        <w:t xml:space="preserve">Organisation Internationale pour les Migrations </w:t>
      </w:r>
      <w:r>
        <w:t xml:space="preserve">OIM </w:t>
      </w:r>
      <w:r>
        <w:t xml:space="preserve">556 </w:t>
      </w:r>
      <w:r>
        <w:t xml:space="preserve">556 </w:t>
      </w:r>
    </w:p>
    <w:p>
      <w:r>
        <w:t xml:space="preserve">614642 </w:t>
      </w:r>
      <w:r>
        <w:t xml:space="preserve">NULL </w:t>
      </w:r>
      <w:r>
        <w:t xml:space="preserve">2023-06-01 00:00:00 </w:t>
      </w:r>
      <w:r>
        <w:t xml:space="preserve">2023-10-10 00:00:00 </w:t>
      </w:r>
      <w:r>
        <w:t xml:space="preserve">2023-08-12 00:00:00 </w:t>
      </w:r>
      <w:r>
        <w:t xml:space="preserve">35 </w:t>
      </w:r>
      <w:r>
        <w:t xml:space="preserve">153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617255 </w:t>
      </w:r>
      <w:r>
        <w:t xml:space="preserve">Organisation Internationale pour les Migrations </w:t>
      </w:r>
      <w:r>
        <w:t xml:space="preserve">OIM </w:t>
      </w:r>
      <w:r>
        <w:t xml:space="preserve">556 </w:t>
      </w:r>
      <w:r>
        <w:t xml:space="preserve">556 </w:t>
      </w:r>
    </w:p>
    <w:p>
      <w:r>
        <w:t xml:space="preserve">614643 </w:t>
      </w:r>
      <w:r>
        <w:t xml:space="preserve">NULL </w:t>
      </w:r>
      <w:r>
        <w:t xml:space="preserve">2023-08-25 00:00:00 </w:t>
      </w:r>
      <w:r>
        <w:t xml:space="preserve">2023-10-10 00:00:00 </w:t>
      </w:r>
      <w:r>
        <w:t xml:space="preserve">2023-08-12 00:00:00 </w:t>
      </w:r>
      <w:r>
        <w:t xml:space="preserve">19 </w:t>
      </w:r>
      <w:r>
        <w:t xml:space="preserve">189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617256 </w:t>
      </w:r>
      <w:r>
        <w:t xml:space="preserve">Organisation Internationale pour les Migrations </w:t>
      </w:r>
      <w:r>
        <w:t xml:space="preserve">OIM </w:t>
      </w:r>
      <w:r>
        <w:t xml:space="preserve">556 </w:t>
      </w:r>
      <w:r>
        <w:t xml:space="preserve">556 </w:t>
      </w:r>
    </w:p>
    <w:p>
      <w:r>
        <w:t xml:space="preserve">614645 </w:t>
      </w:r>
      <w:r>
        <w:t xml:space="preserve">NULL </w:t>
      </w:r>
      <w:r>
        <w:t xml:space="preserve">2022-06-01 00:00:00 </w:t>
      </w:r>
      <w:r>
        <w:t xml:space="preserve">2023-10-10 00:00:00 </w:t>
      </w:r>
      <w:r>
        <w:t xml:space="preserve">2023-08-12 00:00:00 </w:t>
      </w:r>
      <w:r>
        <w:t xml:space="preserve">2 </w:t>
      </w:r>
      <w:r>
        <w:t xml:space="preserve">12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617258 </w:t>
      </w:r>
      <w:r>
        <w:t xml:space="preserve">Organisation Internationale pour les Migrations </w:t>
      </w:r>
      <w:r>
        <w:t xml:space="preserve">OIM </w:t>
      </w:r>
      <w:r>
        <w:t xml:space="preserve">556 </w:t>
      </w:r>
      <w:r>
        <w:t xml:space="preserve">556 </w:t>
      </w:r>
    </w:p>
    <w:p>
      <w:r>
        <w:t xml:space="preserve">614646 </w:t>
      </w:r>
      <w:r>
        <w:t xml:space="preserve">NULL </w:t>
      </w:r>
      <w:r>
        <w:t xml:space="preserve">2022-09-01 00:00:00 </w:t>
      </w:r>
      <w:r>
        <w:t xml:space="preserve">2023-10-10 00:00:00 </w:t>
      </w:r>
      <w:r>
        <w:t xml:space="preserve">2023-08-12 00:00:00 </w:t>
      </w:r>
      <w:r>
        <w:t xml:space="preserve">8 </w:t>
      </w:r>
      <w:r>
        <w:t xml:space="preserve">48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617259 </w:t>
      </w:r>
      <w:r>
        <w:t xml:space="preserve">Organisation Internationale pour les Migrations </w:t>
      </w:r>
      <w:r>
        <w:t xml:space="preserve">OIM </w:t>
      </w:r>
      <w:r>
        <w:t xml:space="preserve">556 </w:t>
      </w:r>
      <w:r>
        <w:t xml:space="preserve">556 </w:t>
      </w:r>
    </w:p>
    <w:p>
      <w:r>
        <w:t xml:space="preserve">614647 </w:t>
      </w:r>
      <w:r>
        <w:t xml:space="preserve">NULL </w:t>
      </w:r>
      <w:r>
        <w:t xml:space="preserve">2022-06-01 00:00:00 </w:t>
      </w:r>
      <w:r>
        <w:t xml:space="preserve">2023-10-10 00:00:00 </w:t>
      </w:r>
      <w:r>
        <w:t xml:space="preserve">2023-08-08 00:00:00 </w:t>
      </w:r>
      <w:r>
        <w:t xml:space="preserve">37 </w:t>
      </w:r>
      <w:r>
        <w:t xml:space="preserve">171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617260 </w:t>
      </w:r>
      <w:r>
        <w:t xml:space="preserve">Organisation Internationale pour les Migrations </w:t>
      </w:r>
      <w:r>
        <w:t xml:space="preserve">OIM </w:t>
      </w:r>
      <w:r>
        <w:t xml:space="preserve">556 </w:t>
      </w:r>
      <w:r>
        <w:t xml:space="preserve">556 </w:t>
      </w:r>
    </w:p>
    <w:p>
      <w:r>
        <w:t xml:space="preserve">614648 </w:t>
      </w:r>
      <w:r>
        <w:t xml:space="preserve">NULL </w:t>
      </w:r>
      <w:r>
        <w:t xml:space="preserve">2022-09-01 00:00:00 </w:t>
      </w:r>
      <w:r>
        <w:t xml:space="preserve">2023-10-10 00:00:00 </w:t>
      </w:r>
      <w:r>
        <w:t xml:space="preserve">2023-08-08 00:00:00 </w:t>
      </w:r>
      <w:r>
        <w:t xml:space="preserve">3 </w:t>
      </w:r>
      <w:r>
        <w:t xml:space="preserve">14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617261 </w:t>
      </w:r>
      <w:r>
        <w:t xml:space="preserve">Organisation Internationale pour les Migrations </w:t>
      </w:r>
      <w:r>
        <w:t xml:space="preserve">OIM </w:t>
      </w:r>
      <w:r>
        <w:t xml:space="preserve">556 </w:t>
      </w:r>
      <w:r>
        <w:t xml:space="preserve">556 </w:t>
      </w:r>
    </w:p>
    <w:p>
      <w:r>
        <w:t xml:space="preserve">614649 </w:t>
      </w:r>
      <w:r>
        <w:t xml:space="preserve">NULL </w:t>
      </w:r>
      <w:r>
        <w:t xml:space="preserve">2022-12-01 00:00:00 </w:t>
      </w:r>
      <w:r>
        <w:t xml:space="preserve">2023-10-10 00:00:00 </w:t>
      </w:r>
      <w:r>
        <w:t xml:space="preserve">2023-08-08 00:00:00 </w:t>
      </w:r>
      <w:r>
        <w:t xml:space="preserve">21 </w:t>
      </w:r>
      <w:r>
        <w:t xml:space="preserve">97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617262 </w:t>
      </w:r>
      <w:r>
        <w:t xml:space="preserve">Organisation Internationale pour les Migrations </w:t>
      </w:r>
      <w:r>
        <w:t xml:space="preserve">OIM </w:t>
      </w:r>
      <w:r>
        <w:t xml:space="preserve">556 </w:t>
      </w:r>
      <w:r>
        <w:t xml:space="preserve">556 </w:t>
      </w:r>
    </w:p>
    <w:p>
      <w:r>
        <w:t xml:space="preserve">614650 </w:t>
      </w:r>
      <w:r>
        <w:t xml:space="preserve">NULL </w:t>
      </w:r>
      <w:r>
        <w:t xml:space="preserve">2023-03-01 00:00:00 </w:t>
      </w:r>
      <w:r>
        <w:t xml:space="preserve">2023-10-10 00:00:00 </w:t>
      </w:r>
      <w:r>
        <w:t xml:space="preserve">2023-08-08 00:00:00 </w:t>
      </w:r>
      <w:r>
        <w:t xml:space="preserve">44 </w:t>
      </w:r>
      <w:r>
        <w:t xml:space="preserve">177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617263 </w:t>
      </w:r>
      <w:r>
        <w:t xml:space="preserve">Organisation Internationale pour les Migrations </w:t>
      </w:r>
      <w:r>
        <w:t xml:space="preserve">OIM </w:t>
      </w:r>
      <w:r>
        <w:t xml:space="preserve">556 </w:t>
      </w:r>
      <w:r>
        <w:t xml:space="preserve">556 </w:t>
      </w:r>
    </w:p>
    <w:p>
      <w:r>
        <w:t xml:space="preserve">614651 </w:t>
      </w:r>
      <w:r>
        <w:t xml:space="preserve">NULL </w:t>
      </w:r>
      <w:r>
        <w:t xml:space="preserve">2023-06-01 00:00:00 </w:t>
      </w:r>
      <w:r>
        <w:t xml:space="preserve">2023-10-10 00:00:00 </w:t>
      </w:r>
      <w:r>
        <w:t xml:space="preserve">2023-08-08 00:00:00 </w:t>
      </w:r>
      <w:r>
        <w:t xml:space="preserve">13 </w:t>
      </w:r>
      <w:r>
        <w:t xml:space="preserve">52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617264 </w:t>
      </w:r>
      <w:r>
        <w:t xml:space="preserve">Organisation Internationale pour les Migrations </w:t>
      </w:r>
      <w:r>
        <w:t xml:space="preserve">OIM </w:t>
      </w:r>
      <w:r>
        <w:t xml:space="preserve">556 </w:t>
      </w:r>
      <w:r>
        <w:t xml:space="preserve">556 </w:t>
      </w:r>
    </w:p>
    <w:p>
      <w:r>
        <w:t xml:space="preserve">614652 </w:t>
      </w:r>
      <w:r>
        <w:t xml:space="preserve">NULL </w:t>
      </w:r>
      <w:r>
        <w:t xml:space="preserve">2023-08-25 00:00:00 </w:t>
      </w:r>
      <w:r>
        <w:t xml:space="preserve">2023-10-10 00:00:00 </w:t>
      </w:r>
      <w:r>
        <w:t xml:space="preserve">2023-08-08 00:00:00 </w:t>
      </w:r>
      <w:r>
        <w:t xml:space="preserve">21 </w:t>
      </w:r>
      <w:r>
        <w:t xml:space="preserve">84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617265 </w:t>
      </w:r>
      <w:r>
        <w:t xml:space="preserve">Organisation Internationale pour les Migrations </w:t>
      </w:r>
      <w:r>
        <w:t xml:space="preserve">OIM </w:t>
      </w:r>
      <w:r>
        <w:t xml:space="preserve">556 </w:t>
      </w:r>
      <w:r>
        <w:t xml:space="preserve">556 </w:t>
      </w:r>
    </w:p>
    <w:p>
      <w:r>
        <w:t xml:space="preserve">614653 </w:t>
      </w:r>
      <w:r>
        <w:t xml:space="preserve">NULL </w:t>
      </w:r>
      <w:r>
        <w:t xml:space="preserve">2023-06-01 00:00:00 </w:t>
      </w:r>
      <w:r>
        <w:t xml:space="preserve">2023-10-10 00:00:00 </w:t>
      </w:r>
      <w:r>
        <w:t xml:space="preserve">2023-08-16 00:00:00 </w:t>
      </w:r>
      <w:r>
        <w:t xml:space="preserve">80 </w:t>
      </w:r>
      <w:r>
        <w:t xml:space="preserve">407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617266 </w:t>
      </w:r>
      <w:r>
        <w:t xml:space="preserve">Organisation Internationale pour les Migrations </w:t>
      </w:r>
      <w:r>
        <w:t xml:space="preserve">OIM </w:t>
      </w:r>
      <w:r>
        <w:t xml:space="preserve">556 </w:t>
      </w:r>
      <w:r>
        <w:t xml:space="preserve">556 </w:t>
      </w:r>
    </w:p>
    <w:p>
      <w:r>
        <w:t xml:space="preserve">614654 </w:t>
      </w:r>
      <w:r>
        <w:t xml:space="preserve">NULL </w:t>
      </w:r>
      <w:r>
        <w:t xml:space="preserve">2022-06-01 00:00:00 </w:t>
      </w:r>
      <w:r>
        <w:t xml:space="preserve">2023-10-10 00:00:00 </w:t>
      </w:r>
      <w:r>
        <w:t xml:space="preserve">2023-08-15 00:00:00 </w:t>
      </w:r>
      <w:r>
        <w:t xml:space="preserve">22 </w:t>
      </w:r>
      <w:r>
        <w:t xml:space="preserve">104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617267 </w:t>
      </w:r>
      <w:r>
        <w:t xml:space="preserve">Organisation Internationale pour les Migrations </w:t>
      </w:r>
      <w:r>
        <w:t xml:space="preserve">OIM </w:t>
      </w:r>
      <w:r>
        <w:t xml:space="preserve">556 </w:t>
      </w:r>
      <w:r>
        <w:t xml:space="preserve">556 </w:t>
      </w:r>
    </w:p>
    <w:p>
      <w:r>
        <w:t xml:space="preserve">614655 </w:t>
      </w:r>
      <w:r>
        <w:t xml:space="preserve">NULL </w:t>
      </w:r>
      <w:r>
        <w:t xml:space="preserve">2022-09-01 00:00:00 </w:t>
      </w:r>
      <w:r>
        <w:t xml:space="preserve">2023-10-10 00:00:00 </w:t>
      </w:r>
      <w:r>
        <w:t xml:space="preserve">2023-08-15 00:00:00 </w:t>
      </w:r>
      <w:r>
        <w:t xml:space="preserve">3 </w:t>
      </w:r>
      <w:r>
        <w:t xml:space="preserve">14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617268 </w:t>
      </w:r>
      <w:r>
        <w:t xml:space="preserve">Organisation Internationale pour les Migrations </w:t>
      </w:r>
      <w:r>
        <w:t xml:space="preserve">OIM </w:t>
      </w:r>
      <w:r>
        <w:t xml:space="preserve">556 </w:t>
      </w:r>
      <w:r>
        <w:t xml:space="preserve">556 </w:t>
      </w:r>
    </w:p>
    <w:p>
      <w:r>
        <w:t xml:space="preserve">614656 </w:t>
      </w:r>
      <w:r>
        <w:t xml:space="preserve">NULL </w:t>
      </w:r>
      <w:r>
        <w:t xml:space="preserve">2022-09-01 00:00:00 </w:t>
      </w:r>
      <w:r>
        <w:t xml:space="preserve">2023-10-10 00:00:00 </w:t>
      </w:r>
      <w:r>
        <w:t xml:space="preserve">2023-08-16 00:00:00 </w:t>
      </w:r>
      <w:r>
        <w:t xml:space="preserve">1 </w:t>
      </w:r>
      <w:r>
        <w:t xml:space="preserve">5 </w:t>
      </w:r>
      <w:r>
        <w:t xml:space="preserve">2 </w:t>
      </w:r>
      <w:r>
        <w:t xml:space="preserve">Retourné </w:t>
      </w:r>
      <w:r>
        <w:t xml:space="preserve">CD5405ZS13 </w:t>
      </w:r>
      <w:r>
        <w:t xml:space="preserve">CD5405ZS13AS09 </w:t>
      </w:r>
      <w:r>
        <w:t xml:space="preserve">SABE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617269 </w:t>
      </w:r>
      <w:r>
        <w:t xml:space="preserve">Organisation Internationale pour les Migrations </w:t>
      </w:r>
      <w:r>
        <w:t xml:space="preserve">OIM </w:t>
      </w:r>
      <w:r>
        <w:t xml:space="preserve">556 </w:t>
      </w:r>
      <w:r>
        <w:t xml:space="preserve">556 </w:t>
      </w:r>
    </w:p>
    <w:p>
      <w:r>
        <w:t xml:space="preserve">614657 </w:t>
      </w:r>
      <w:r>
        <w:t xml:space="preserve">NULL </w:t>
      </w:r>
      <w:r>
        <w:t xml:space="preserve">2023-06-01 00:00:00 </w:t>
      </w:r>
      <w:r>
        <w:t xml:space="preserve">2023-10-10 00:00:00 </w:t>
      </w:r>
      <w:r>
        <w:t xml:space="preserve">2023-08-13 00:00:00 </w:t>
      </w:r>
      <w:r>
        <w:t xml:space="preserve">8 </w:t>
      </w:r>
      <w:r>
        <w:t xml:space="preserve">39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617270 </w:t>
      </w:r>
      <w:r>
        <w:t xml:space="preserve">Organisation Internationale pour les Migrations </w:t>
      </w:r>
      <w:r>
        <w:t xml:space="preserve">OIM </w:t>
      </w:r>
      <w:r>
        <w:t xml:space="preserve">556 </w:t>
      </w:r>
      <w:r>
        <w:t xml:space="preserve">556 </w:t>
      </w:r>
    </w:p>
    <w:p>
      <w:r>
        <w:t xml:space="preserve">614658 </w:t>
      </w:r>
      <w:r>
        <w:t xml:space="preserve">NULL </w:t>
      </w:r>
      <w:r>
        <w:t xml:space="preserve">2022-06-01 00:00:00 </w:t>
      </w:r>
      <w:r>
        <w:t xml:space="preserve">2023-10-10 00:00:00 </w:t>
      </w:r>
      <w:r>
        <w:t xml:space="preserve">2023-08-17 00:00:00 </w:t>
      </w:r>
      <w:r>
        <w:t xml:space="preserve">80 </w:t>
      </w:r>
      <w:r>
        <w:t xml:space="preserve">404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617271 </w:t>
      </w:r>
      <w:r>
        <w:t xml:space="preserve">Organisation Internationale pour les Migrations </w:t>
      </w:r>
      <w:r>
        <w:t xml:space="preserve">OIM </w:t>
      </w:r>
      <w:r>
        <w:t xml:space="preserve">556 </w:t>
      </w:r>
      <w:r>
        <w:t xml:space="preserve">556 </w:t>
      </w:r>
    </w:p>
    <w:p>
      <w:r>
        <w:t xml:space="preserve">614659 </w:t>
      </w:r>
      <w:r>
        <w:t xml:space="preserve">NULL </w:t>
      </w:r>
      <w:r>
        <w:t xml:space="preserve">2022-09-01 00:00:00 </w:t>
      </w:r>
      <w:r>
        <w:t xml:space="preserve">2023-10-10 00:00:00 </w:t>
      </w:r>
      <w:r>
        <w:t xml:space="preserve">2023-08-17 00:00:00 </w:t>
      </w:r>
      <w:r>
        <w:t xml:space="preserve">8 </w:t>
      </w:r>
      <w:r>
        <w:t xml:space="preserve">40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617272 </w:t>
      </w:r>
      <w:r>
        <w:t xml:space="preserve">Organisation Internationale pour les Migrations </w:t>
      </w:r>
      <w:r>
        <w:t xml:space="preserve">OIM </w:t>
      </w:r>
      <w:r>
        <w:t xml:space="preserve">556 </w:t>
      </w:r>
      <w:r>
        <w:t xml:space="preserve">556 </w:t>
      </w:r>
    </w:p>
    <w:p>
      <w:r>
        <w:t xml:space="preserve">614660 </w:t>
      </w:r>
      <w:r>
        <w:t xml:space="preserve">NULL </w:t>
      </w:r>
      <w:r>
        <w:t xml:space="preserve">2022-12-01 00:00:00 </w:t>
      </w:r>
      <w:r>
        <w:t xml:space="preserve">2023-10-10 00:00:00 </w:t>
      </w:r>
      <w:r>
        <w:t xml:space="preserve">2023-08-17 00:00:00 </w:t>
      </w:r>
      <w:r>
        <w:t xml:space="preserve">19 </w:t>
      </w:r>
      <w:r>
        <w:t xml:space="preserve">96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617273 </w:t>
      </w:r>
      <w:r>
        <w:t xml:space="preserve">Organisation Internationale pour les Migrations </w:t>
      </w:r>
      <w:r>
        <w:t xml:space="preserve">OIM </w:t>
      </w:r>
      <w:r>
        <w:t xml:space="preserve">556 </w:t>
      </w:r>
      <w:r>
        <w:t xml:space="preserve">556 </w:t>
      </w:r>
    </w:p>
    <w:p>
      <w:r>
        <w:t xml:space="preserve">614661 </w:t>
      </w:r>
      <w:r>
        <w:t xml:space="preserve">NULL </w:t>
      </w:r>
      <w:r>
        <w:t xml:space="preserve">2023-03-01 00:00:00 </w:t>
      </w:r>
      <w:r>
        <w:t xml:space="preserve">2023-10-10 00:00:00 </w:t>
      </w:r>
      <w:r>
        <w:t xml:space="preserve">2023-08-17 00:00:00 </w:t>
      </w:r>
      <w:r>
        <w:t xml:space="preserve">12 </w:t>
      </w:r>
      <w:r>
        <w:t xml:space="preserve">51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617274 </w:t>
      </w:r>
      <w:r>
        <w:t xml:space="preserve">Organisation Internationale pour les Migrations </w:t>
      </w:r>
      <w:r>
        <w:t xml:space="preserve">OIM </w:t>
      </w:r>
      <w:r>
        <w:t xml:space="preserve">556 </w:t>
      </w:r>
      <w:r>
        <w:t xml:space="preserve">556 </w:t>
      </w:r>
    </w:p>
    <w:p>
      <w:r>
        <w:t xml:space="preserve">614662 </w:t>
      </w:r>
      <w:r>
        <w:t xml:space="preserve">NULL </w:t>
      </w:r>
      <w:r>
        <w:t xml:space="preserve">2022-06-01 00:00:00 </w:t>
      </w:r>
      <w:r>
        <w:t xml:space="preserve">2023-10-10 00:00:00 </w:t>
      </w:r>
      <w:r>
        <w:t xml:space="preserve">2023-08-15 00:00:00 </w:t>
      </w:r>
      <w:r>
        <w:t xml:space="preserve">98 </w:t>
      </w:r>
      <w:r>
        <w:t xml:space="preserve">590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617275 </w:t>
      </w:r>
      <w:r>
        <w:t xml:space="preserve">Organisation Internationale pour les Migrations </w:t>
      </w:r>
      <w:r>
        <w:t xml:space="preserve">OIM </w:t>
      </w:r>
      <w:r>
        <w:t xml:space="preserve">556 </w:t>
      </w:r>
      <w:r>
        <w:t xml:space="preserve">556 </w:t>
      </w:r>
    </w:p>
    <w:p>
      <w:r>
        <w:t xml:space="preserve">614663 </w:t>
      </w:r>
      <w:r>
        <w:t xml:space="preserve">NULL </w:t>
      </w:r>
      <w:r>
        <w:t xml:space="preserve">2023-06-01 00:00:00 </w:t>
      </w:r>
      <w:r>
        <w:t xml:space="preserve">2023-10-10 00:00:00 </w:t>
      </w:r>
      <w:r>
        <w:t xml:space="preserve">2023-08-13 00:00:00 </w:t>
      </w:r>
      <w:r>
        <w:t xml:space="preserve">22 </w:t>
      </w:r>
      <w:r>
        <w:t xml:space="preserve">100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617276 </w:t>
      </w:r>
      <w:r>
        <w:t xml:space="preserve">Organisation Internationale pour les Migrations </w:t>
      </w:r>
      <w:r>
        <w:t xml:space="preserve">OIM </w:t>
      </w:r>
      <w:r>
        <w:t xml:space="preserve">556 </w:t>
      </w:r>
      <w:r>
        <w:t xml:space="preserve">556 </w:t>
      </w:r>
    </w:p>
    <w:p>
      <w:r>
        <w:t xml:space="preserve">614664 </w:t>
      </w:r>
      <w:r>
        <w:t xml:space="preserve">NULL </w:t>
      </w:r>
      <w:r>
        <w:t xml:space="preserve">2022-06-01 00:00:00 </w:t>
      </w:r>
      <w:r>
        <w:t xml:space="preserve">2023-10-10 00:00:00 </w:t>
      </w:r>
      <w:r>
        <w:t xml:space="preserve">2023-08-23 00:00:00 </w:t>
      </w:r>
      <w:r>
        <w:t xml:space="preserve">39 </w:t>
      </w:r>
      <w:r>
        <w:t xml:space="preserve">185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617277 </w:t>
      </w:r>
      <w:r>
        <w:t xml:space="preserve">Organisation Internationale pour les Migrations </w:t>
      </w:r>
      <w:r>
        <w:t xml:space="preserve">OIM </w:t>
      </w:r>
      <w:r>
        <w:t xml:space="preserve">556 </w:t>
      </w:r>
      <w:r>
        <w:t xml:space="preserve">556 </w:t>
      </w:r>
    </w:p>
    <w:p>
      <w:r>
        <w:t xml:space="preserve">614665 </w:t>
      </w:r>
      <w:r>
        <w:t xml:space="preserve">NULL </w:t>
      </w:r>
      <w:r>
        <w:t xml:space="preserve">2022-09-01 00:00:00 </w:t>
      </w:r>
      <w:r>
        <w:t xml:space="preserve">2023-10-10 00:00:00 </w:t>
      </w:r>
      <w:r>
        <w:t xml:space="preserve">2023-08-23 00:00:00 </w:t>
      </w:r>
      <w:r>
        <w:t xml:space="preserve">5 </w:t>
      </w:r>
      <w:r>
        <w:t xml:space="preserve">24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617278 </w:t>
      </w:r>
      <w:r>
        <w:t xml:space="preserve">Organisation Internationale pour les Migrations </w:t>
      </w:r>
      <w:r>
        <w:t xml:space="preserve">OIM </w:t>
      </w:r>
      <w:r>
        <w:t xml:space="preserve">556 </w:t>
      </w:r>
      <w:r>
        <w:t xml:space="preserve">556 </w:t>
      </w:r>
    </w:p>
    <w:p>
      <w:r>
        <w:t xml:space="preserve">614666 </w:t>
      </w:r>
      <w:r>
        <w:t xml:space="preserve">NULL </w:t>
      </w:r>
      <w:r>
        <w:t xml:space="preserve">2022-12-01 00:00:00 </w:t>
      </w:r>
      <w:r>
        <w:t xml:space="preserve">2023-10-10 00:00:00 </w:t>
      </w:r>
      <w:r>
        <w:t xml:space="preserve">2023-08-23 00:00:00 </w:t>
      </w:r>
      <w:r>
        <w:t xml:space="preserve">80 </w:t>
      </w:r>
      <w:r>
        <w:t xml:space="preserve">381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617279 </w:t>
      </w:r>
      <w:r>
        <w:t xml:space="preserve">Organisation Internationale pour les Migrations </w:t>
      </w:r>
      <w:r>
        <w:t xml:space="preserve">OIM </w:t>
      </w:r>
      <w:r>
        <w:t xml:space="preserve">556 </w:t>
      </w:r>
      <w:r>
        <w:t xml:space="preserve">556 </w:t>
      </w:r>
    </w:p>
    <w:p>
      <w:r>
        <w:t xml:space="preserve">614667 </w:t>
      </w:r>
      <w:r>
        <w:t xml:space="preserve">NULL </w:t>
      </w:r>
      <w:r>
        <w:t xml:space="preserve">2022-06-01 00:00:00 </w:t>
      </w:r>
      <w:r>
        <w:t xml:space="preserve">2023-10-10 00:00:00 </w:t>
      </w:r>
      <w:r>
        <w:t xml:space="preserve">2023-08-15 00:00:00 </w:t>
      </w:r>
      <w:r>
        <w:t xml:space="preserve">89 </w:t>
      </w:r>
      <w:r>
        <w:t xml:space="preserve">531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617280 </w:t>
      </w:r>
      <w:r>
        <w:t xml:space="preserve">Organisation Internationale pour les Migrations </w:t>
      </w:r>
      <w:r>
        <w:t xml:space="preserve">OIM </w:t>
      </w:r>
      <w:r>
        <w:t xml:space="preserve">556 </w:t>
      </w:r>
      <w:r>
        <w:t xml:space="preserve">556 </w:t>
      </w:r>
    </w:p>
    <w:p>
      <w:r>
        <w:t xml:space="preserve">614668 </w:t>
      </w:r>
      <w:r>
        <w:t xml:space="preserve">NULL </w:t>
      </w:r>
      <w:r>
        <w:t xml:space="preserve">2022-12-01 00:00:00 </w:t>
      </w:r>
      <w:r>
        <w:t xml:space="preserve">2023-10-10 00:00:00 </w:t>
      </w:r>
      <w:r>
        <w:t xml:space="preserve">2023-08-15 00:00:00 </w:t>
      </w:r>
      <w:r>
        <w:t xml:space="preserve">11 </w:t>
      </w:r>
      <w:r>
        <w:t xml:space="preserve">66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617281 </w:t>
      </w:r>
      <w:r>
        <w:t xml:space="preserve">Organisation Internationale pour les Migrations </w:t>
      </w:r>
      <w:r>
        <w:t xml:space="preserve">OIM </w:t>
      </w:r>
      <w:r>
        <w:t xml:space="preserve">556 </w:t>
      </w:r>
      <w:r>
        <w:t xml:space="preserve">556 </w:t>
      </w:r>
    </w:p>
    <w:p>
      <w:r>
        <w:t xml:space="preserve">614669 </w:t>
      </w:r>
      <w:r>
        <w:t xml:space="preserve">NULL </w:t>
      </w:r>
      <w:r>
        <w:t xml:space="preserve">2023-03-01 00:00:00 </w:t>
      </w:r>
      <w:r>
        <w:t xml:space="preserve">2023-10-10 00:00:00 </w:t>
      </w:r>
      <w:r>
        <w:t xml:space="preserve">2023-08-15 00:00:00 </w:t>
      </w:r>
      <w:r>
        <w:t xml:space="preserve">15 </w:t>
      </w:r>
      <w:r>
        <w:t xml:space="preserve">75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617282 </w:t>
      </w:r>
      <w:r>
        <w:t xml:space="preserve">Organisation Internationale pour les Migrations </w:t>
      </w:r>
      <w:r>
        <w:t xml:space="preserve">OIM </w:t>
      </w:r>
      <w:r>
        <w:t xml:space="preserve">556 </w:t>
      </w:r>
      <w:r>
        <w:t xml:space="preserve">556 </w:t>
      </w:r>
    </w:p>
    <w:p>
      <w:r>
        <w:t xml:space="preserve">614670 </w:t>
      </w:r>
      <w:r>
        <w:t xml:space="preserve">NULL </w:t>
      </w:r>
      <w:r>
        <w:t xml:space="preserve">2023-06-01 00:00:00 </w:t>
      </w:r>
      <w:r>
        <w:t xml:space="preserve">2023-10-10 00:00:00 </w:t>
      </w:r>
      <w:r>
        <w:t xml:space="preserve">2023-08-15 00:00:00 </w:t>
      </w:r>
      <w:r>
        <w:t xml:space="preserve">60 </w:t>
      </w:r>
      <w:r>
        <w:t xml:space="preserve">300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617283 </w:t>
      </w:r>
      <w:r>
        <w:t xml:space="preserve">Organisation Internationale pour les Migrations </w:t>
      </w:r>
      <w:r>
        <w:t xml:space="preserve">OIM </w:t>
      </w:r>
      <w:r>
        <w:t xml:space="preserve">556 </w:t>
      </w:r>
      <w:r>
        <w:t xml:space="preserve">556 </w:t>
      </w:r>
    </w:p>
    <w:p>
      <w:r>
        <w:t xml:space="preserve">614671 </w:t>
      </w:r>
      <w:r>
        <w:t xml:space="preserve">NULL </w:t>
      </w:r>
      <w:r>
        <w:t xml:space="preserve">2023-08-25 00:00:00 </w:t>
      </w:r>
      <w:r>
        <w:t xml:space="preserve">2023-10-10 00:00:00 </w:t>
      </w:r>
      <w:r>
        <w:t xml:space="preserve">2023-08-15 00:00:00 </w:t>
      </w:r>
      <w:r>
        <w:t xml:space="preserve">156 </w:t>
      </w:r>
      <w:r>
        <w:t xml:space="preserve">780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617284 </w:t>
      </w:r>
      <w:r>
        <w:t xml:space="preserve">Organisation Internationale pour les Migrations </w:t>
      </w:r>
      <w:r>
        <w:t xml:space="preserve">OIM </w:t>
      </w:r>
      <w:r>
        <w:t xml:space="preserve">556 </w:t>
      </w:r>
      <w:r>
        <w:t xml:space="preserve">556 </w:t>
      </w:r>
    </w:p>
    <w:p>
      <w:r>
        <w:t xml:space="preserve">614672 </w:t>
      </w:r>
      <w:r>
        <w:t xml:space="preserve">NULL </w:t>
      </w:r>
      <w:r>
        <w:t xml:space="preserve">2022-06-01 00:00:00 </w:t>
      </w:r>
      <w:r>
        <w:t xml:space="preserve">2023-10-10 00:00:00 </w:t>
      </w:r>
      <w:r>
        <w:t xml:space="preserve">2023-08-08 00:00:00 </w:t>
      </w:r>
      <w:r>
        <w:t xml:space="preserve">23 </w:t>
      </w:r>
      <w:r>
        <w:t xml:space="preserve">123 </w:t>
      </w:r>
      <w:r>
        <w:t xml:space="preserve">2 </w:t>
      </w:r>
      <w:r>
        <w:t xml:space="preserve">Retourné </w:t>
      </w:r>
      <w:r>
        <w:t xml:space="preserve">CD5402ZS04 </w:t>
      </w:r>
      <w:r>
        <w:t xml:space="preserve">CD5402ZS04AS15 </w:t>
      </w:r>
      <w:r>
        <w:t xml:space="preserve">PINZILI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617285 </w:t>
      </w:r>
      <w:r>
        <w:t xml:space="preserve">Organisation Internationale pour les Migrations </w:t>
      </w:r>
      <w:r>
        <w:t xml:space="preserve">OIM </w:t>
      </w:r>
      <w:r>
        <w:t xml:space="preserve">556 </w:t>
      </w:r>
      <w:r>
        <w:t xml:space="preserve">556 </w:t>
      </w:r>
    </w:p>
    <w:p>
      <w:r>
        <w:t xml:space="preserve">614673 </w:t>
      </w:r>
      <w:r>
        <w:t xml:space="preserve">NULL </w:t>
      </w:r>
      <w:r>
        <w:t xml:space="preserve">2022-09-01 00:00:00 </w:t>
      </w:r>
      <w:r>
        <w:t xml:space="preserve">2023-10-10 00:00:00 </w:t>
      </w:r>
      <w:r>
        <w:t xml:space="preserve">2023-08-08 00:00:00 </w:t>
      </w:r>
      <w:r>
        <w:t xml:space="preserve">90 </w:t>
      </w:r>
      <w:r>
        <w:t xml:space="preserve">482 </w:t>
      </w:r>
      <w:r>
        <w:t xml:space="preserve">2 </w:t>
      </w:r>
      <w:r>
        <w:t xml:space="preserve">Retourné </w:t>
      </w:r>
      <w:r>
        <w:t xml:space="preserve">CD5402ZS04 </w:t>
      </w:r>
      <w:r>
        <w:t xml:space="preserve">CD5402ZS04AS15 </w:t>
      </w:r>
      <w:r>
        <w:t xml:space="preserve">PINZILI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617286 </w:t>
      </w:r>
      <w:r>
        <w:t xml:space="preserve">Organisation Internationale pour les Migrations </w:t>
      </w:r>
      <w:r>
        <w:t xml:space="preserve">OIM </w:t>
      </w:r>
      <w:r>
        <w:t xml:space="preserve">556 </w:t>
      </w:r>
      <w:r>
        <w:t xml:space="preserve">556 </w:t>
      </w:r>
    </w:p>
    <w:p>
      <w:r>
        <w:t xml:space="preserve">614674 </w:t>
      </w:r>
      <w:r>
        <w:t xml:space="preserve">NULL </w:t>
      </w:r>
      <w:r>
        <w:t xml:space="preserve">2022-12-01 00:00:00 </w:t>
      </w:r>
      <w:r>
        <w:t xml:space="preserve">2023-10-10 00:00:00 </w:t>
      </w:r>
      <w:r>
        <w:t xml:space="preserve">2023-08-08 00:00:00 </w:t>
      </w:r>
      <w:r>
        <w:t xml:space="preserve">216 </w:t>
      </w:r>
      <w:r>
        <w:t xml:space="preserve">1157 </w:t>
      </w:r>
      <w:r>
        <w:t xml:space="preserve">2 </w:t>
      </w:r>
      <w:r>
        <w:t xml:space="preserve">Retourné </w:t>
      </w:r>
      <w:r>
        <w:t xml:space="preserve">CD5402ZS04 </w:t>
      </w:r>
      <w:r>
        <w:t xml:space="preserve">CD5402ZS04AS15 </w:t>
      </w:r>
      <w:r>
        <w:t xml:space="preserve">PINZILI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617287 </w:t>
      </w:r>
      <w:r>
        <w:t xml:space="preserve">Organisation Internationale pour les Migrations </w:t>
      </w:r>
      <w:r>
        <w:t xml:space="preserve">OIM </w:t>
      </w:r>
      <w:r>
        <w:t xml:space="preserve">556 </w:t>
      </w:r>
      <w:r>
        <w:t xml:space="preserve">556 </w:t>
      </w:r>
    </w:p>
    <w:p>
      <w:r>
        <w:t xml:space="preserve">614675 </w:t>
      </w:r>
      <w:r>
        <w:t xml:space="preserve">NULL </w:t>
      </w:r>
      <w:r>
        <w:t xml:space="preserve">2022-06-01 00:00:00 </w:t>
      </w:r>
      <w:r>
        <w:t xml:space="preserve">2023-10-10 00:00:00 </w:t>
      </w:r>
      <w:r>
        <w:t xml:space="preserve">2023-08-09 00:00:00 </w:t>
      </w:r>
      <w:r>
        <w:t xml:space="preserve">64 </w:t>
      </w:r>
      <w:r>
        <w:t xml:space="preserve">389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617288 </w:t>
      </w:r>
      <w:r>
        <w:t xml:space="preserve">Organisation Internationale pour les Migrations </w:t>
      </w:r>
      <w:r>
        <w:t xml:space="preserve">OIM </w:t>
      </w:r>
      <w:r>
        <w:t xml:space="preserve">556 </w:t>
      </w:r>
      <w:r>
        <w:t xml:space="preserve">556 </w:t>
      </w:r>
    </w:p>
    <w:p>
      <w:r>
        <w:t xml:space="preserve">614676 </w:t>
      </w:r>
      <w:r>
        <w:t xml:space="preserve">NULL </w:t>
      </w:r>
      <w:r>
        <w:t xml:space="preserve">2023-03-01 00:00:00 </w:t>
      </w:r>
      <w:r>
        <w:t xml:space="preserve">2023-10-10 00:00:00 </w:t>
      </w:r>
      <w:r>
        <w:t xml:space="preserve">2023-08-09 00:00:00 </w:t>
      </w:r>
      <w:r>
        <w:t xml:space="preserve">3 </w:t>
      </w:r>
      <w:r>
        <w:t xml:space="preserve">18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617289 </w:t>
      </w:r>
      <w:r>
        <w:t xml:space="preserve">Organisation Internationale pour les Migrations </w:t>
      </w:r>
      <w:r>
        <w:t xml:space="preserve">OIM </w:t>
      </w:r>
      <w:r>
        <w:t xml:space="preserve">556 </w:t>
      </w:r>
      <w:r>
        <w:t xml:space="preserve">556 </w:t>
      </w:r>
    </w:p>
    <w:p>
      <w:r>
        <w:t xml:space="preserve">614677 </w:t>
      </w:r>
      <w:r>
        <w:t xml:space="preserve">NULL </w:t>
      </w:r>
      <w:r>
        <w:t xml:space="preserve">2023-08-25 00:00:00 </w:t>
      </w:r>
      <w:r>
        <w:t xml:space="preserve">2023-10-10 00:00:00 </w:t>
      </w:r>
      <w:r>
        <w:t xml:space="preserve">2023-08-09 00:00:00 </w:t>
      </w:r>
      <w:r>
        <w:t xml:space="preserve">80 </w:t>
      </w:r>
      <w:r>
        <w:t xml:space="preserve">482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617290 </w:t>
      </w:r>
      <w:r>
        <w:t xml:space="preserve">Organisation Internationale pour les Migrations </w:t>
      </w:r>
      <w:r>
        <w:t xml:space="preserve">OIM </w:t>
      </w:r>
      <w:r>
        <w:t xml:space="preserve">556 </w:t>
      </w:r>
      <w:r>
        <w:t xml:space="preserve">556 </w:t>
      </w:r>
    </w:p>
    <w:p>
      <w:r>
        <w:t xml:space="preserve">614678 </w:t>
      </w:r>
      <w:r>
        <w:t xml:space="preserve">NULL </w:t>
      </w:r>
      <w:r>
        <w:t xml:space="preserve">2022-06-01 00:00:00 </w:t>
      </w:r>
      <w:r>
        <w:t xml:space="preserve">2023-10-10 00:00:00 </w:t>
      </w:r>
      <w:r>
        <w:t xml:space="preserve">2023-08-16 00:00:00 </w:t>
      </w:r>
      <w:r>
        <w:t xml:space="preserve">140 </w:t>
      </w:r>
      <w:r>
        <w:t xml:space="preserve">823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617291 </w:t>
      </w:r>
      <w:r>
        <w:t xml:space="preserve">Organisation Internationale pour les Migrations </w:t>
      </w:r>
      <w:r>
        <w:t xml:space="preserve">OIM </w:t>
      </w:r>
      <w:r>
        <w:t xml:space="preserve">556 </w:t>
      </w:r>
      <w:r>
        <w:t xml:space="preserve">556 </w:t>
      </w:r>
    </w:p>
    <w:p>
      <w:r>
        <w:t xml:space="preserve">614679 </w:t>
      </w:r>
      <w:r>
        <w:t xml:space="preserve">NULL </w:t>
      </w:r>
      <w:r>
        <w:t xml:space="preserve">2022-09-01 00:00:00 </w:t>
      </w:r>
      <w:r>
        <w:t xml:space="preserve">2023-10-10 00:00:00 </w:t>
      </w:r>
      <w:r>
        <w:t xml:space="preserve">2023-08-16 00:00:00 </w:t>
      </w:r>
      <w:r>
        <w:t xml:space="preserve">96 </w:t>
      </w:r>
      <w:r>
        <w:t xml:space="preserve">564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617292 </w:t>
      </w:r>
      <w:r>
        <w:t xml:space="preserve">Organisation Internationale pour les Migrations </w:t>
      </w:r>
      <w:r>
        <w:t xml:space="preserve">OIM </w:t>
      </w:r>
      <w:r>
        <w:t xml:space="preserve">556 </w:t>
      </w:r>
      <w:r>
        <w:t xml:space="preserve">556 </w:t>
      </w:r>
    </w:p>
    <w:p>
      <w:r>
        <w:t xml:space="preserve">614680 </w:t>
      </w:r>
      <w:r>
        <w:t xml:space="preserve">NULL </w:t>
      </w:r>
      <w:r>
        <w:t xml:space="preserve">2022-12-01 00:00:00 </w:t>
      </w:r>
      <w:r>
        <w:t xml:space="preserve">2023-10-10 00:00:00 </w:t>
      </w:r>
      <w:r>
        <w:t xml:space="preserve">2023-08-16 00:00:00 </w:t>
      </w:r>
      <w:r>
        <w:t xml:space="preserve">23 </w:t>
      </w:r>
      <w:r>
        <w:t xml:space="preserve">135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617293 </w:t>
      </w:r>
      <w:r>
        <w:t xml:space="preserve">Organisation Internationale pour les Migrations </w:t>
      </w:r>
      <w:r>
        <w:t xml:space="preserve">OIM </w:t>
      </w:r>
      <w:r>
        <w:t xml:space="preserve">556 </w:t>
      </w:r>
      <w:r>
        <w:t xml:space="preserve">556 </w:t>
      </w:r>
    </w:p>
    <w:p>
      <w:r>
        <w:t xml:space="preserve">614681 </w:t>
      </w:r>
      <w:r>
        <w:t xml:space="preserve">NULL </w:t>
      </w:r>
      <w:r>
        <w:t xml:space="preserve">2023-03-01 00:00:00 </w:t>
      </w:r>
      <w:r>
        <w:t xml:space="preserve">2023-10-10 00:00:00 </w:t>
      </w:r>
      <w:r>
        <w:t xml:space="preserve">2023-08-16 00:00:00 </w:t>
      </w:r>
      <w:r>
        <w:t xml:space="preserve">12 </w:t>
      </w:r>
      <w:r>
        <w:t xml:space="preserve">97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617294 </w:t>
      </w:r>
      <w:r>
        <w:t xml:space="preserve">Organisation Internationale pour les Migrations </w:t>
      </w:r>
      <w:r>
        <w:t xml:space="preserve">OIM </w:t>
      </w:r>
      <w:r>
        <w:t xml:space="preserve">556 </w:t>
      </w:r>
      <w:r>
        <w:t xml:space="preserve">556 </w:t>
      </w:r>
    </w:p>
    <w:p>
      <w:r>
        <w:t xml:space="preserve">614682 </w:t>
      </w:r>
      <w:r>
        <w:t xml:space="preserve">NULL </w:t>
      </w:r>
      <w:r>
        <w:t xml:space="preserve">2023-06-01 00:00:00 </w:t>
      </w:r>
      <w:r>
        <w:t xml:space="preserve">2023-10-10 00:00:00 </w:t>
      </w:r>
      <w:r>
        <w:t xml:space="preserve">2023-08-16 00:00:00 </w:t>
      </w:r>
      <w:r>
        <w:t xml:space="preserve">3 </w:t>
      </w:r>
      <w:r>
        <w:t xml:space="preserve">24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617295 </w:t>
      </w:r>
      <w:r>
        <w:t xml:space="preserve">Organisation Internationale pour les Migrations </w:t>
      </w:r>
      <w:r>
        <w:t xml:space="preserve">OIM </w:t>
      </w:r>
      <w:r>
        <w:t xml:space="preserve">556 </w:t>
      </w:r>
      <w:r>
        <w:t xml:space="preserve">556 </w:t>
      </w:r>
    </w:p>
    <w:p>
      <w:r>
        <w:t xml:space="preserve">614683 </w:t>
      </w:r>
      <w:r>
        <w:t xml:space="preserve">NULL </w:t>
      </w:r>
      <w:r>
        <w:t xml:space="preserve">2023-08-25 00:00:00 </w:t>
      </w:r>
      <w:r>
        <w:t xml:space="preserve">2023-10-10 00:00:00 </w:t>
      </w:r>
      <w:r>
        <w:t xml:space="preserve">2023-08-16 00:00:00 </w:t>
      </w:r>
      <w:r>
        <w:t xml:space="preserve">16 </w:t>
      </w:r>
      <w:r>
        <w:t xml:space="preserve">130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617296 </w:t>
      </w:r>
      <w:r>
        <w:t xml:space="preserve">Organisation Internationale pour les Migrations </w:t>
      </w:r>
      <w:r>
        <w:t xml:space="preserve">OIM </w:t>
      </w:r>
      <w:r>
        <w:t xml:space="preserve">556 </w:t>
      </w:r>
      <w:r>
        <w:t xml:space="preserve">556 </w:t>
      </w:r>
    </w:p>
    <w:p>
      <w:r>
        <w:t xml:space="preserve">614684 </w:t>
      </w:r>
      <w:r>
        <w:t xml:space="preserve">NULL </w:t>
      </w:r>
      <w:r>
        <w:t xml:space="preserve">2022-06-01 00:00:00 </w:t>
      </w:r>
      <w:r>
        <w:t xml:space="preserve">2023-10-10 00:00:00 </w:t>
      </w:r>
      <w:r>
        <w:t xml:space="preserve">2023-08-09 00:00:00 </w:t>
      </w:r>
      <w:r>
        <w:t xml:space="preserve">45 </w:t>
      </w:r>
      <w:r>
        <w:t xml:space="preserve">225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617297 </w:t>
      </w:r>
      <w:r>
        <w:t xml:space="preserve">Organisation Internationale pour les Migrations </w:t>
      </w:r>
      <w:r>
        <w:t xml:space="preserve">OIM </w:t>
      </w:r>
      <w:r>
        <w:t xml:space="preserve">556 </w:t>
      </w:r>
      <w:r>
        <w:t xml:space="preserve">556 </w:t>
      </w:r>
    </w:p>
    <w:p>
      <w:r>
        <w:t xml:space="preserve">614685 </w:t>
      </w:r>
      <w:r>
        <w:t xml:space="preserve">NULL </w:t>
      </w:r>
      <w:r>
        <w:t xml:space="preserve">2022-09-01 00:00:00 </w:t>
      </w:r>
      <w:r>
        <w:t xml:space="preserve">2023-10-10 00:00:00 </w:t>
      </w:r>
      <w:r>
        <w:t xml:space="preserve">2023-08-09 00:00:00 </w:t>
      </w:r>
      <w:r>
        <w:t xml:space="preserve">87 </w:t>
      </w:r>
      <w:r>
        <w:t xml:space="preserve">435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617298 </w:t>
      </w:r>
      <w:r>
        <w:t xml:space="preserve">Organisation Internationale pour les Migrations </w:t>
      </w:r>
      <w:r>
        <w:t xml:space="preserve">OIM </w:t>
      </w:r>
      <w:r>
        <w:t xml:space="preserve">556 </w:t>
      </w:r>
      <w:r>
        <w:t xml:space="preserve">556 </w:t>
      </w:r>
    </w:p>
    <w:p>
      <w:r>
        <w:t xml:space="preserve">614686 </w:t>
      </w:r>
      <w:r>
        <w:t xml:space="preserve">NULL </w:t>
      </w:r>
      <w:r>
        <w:t xml:space="preserve">2023-03-01 00:00:00 </w:t>
      </w:r>
      <w:r>
        <w:t xml:space="preserve">2023-10-10 00:00:00 </w:t>
      </w:r>
      <w:r>
        <w:t xml:space="preserve">2023-08-09 00:00:00 </w:t>
      </w:r>
      <w:r>
        <w:t xml:space="preserve">57 </w:t>
      </w:r>
      <w:r>
        <w:t xml:space="preserve">342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617299 </w:t>
      </w:r>
      <w:r>
        <w:t xml:space="preserve">Organisation Internationale pour les Migrations </w:t>
      </w:r>
      <w:r>
        <w:t xml:space="preserve">OIM </w:t>
      </w:r>
      <w:r>
        <w:t xml:space="preserve">556 </w:t>
      </w:r>
      <w:r>
        <w:t xml:space="preserve">556 </w:t>
      </w:r>
    </w:p>
    <w:p>
      <w:r>
        <w:t xml:space="preserve">614687 </w:t>
      </w:r>
      <w:r>
        <w:t xml:space="preserve">NULL </w:t>
      </w:r>
      <w:r>
        <w:t xml:space="preserve">2023-06-01 00:00:00 </w:t>
      </w:r>
      <w:r>
        <w:t xml:space="preserve">2023-10-10 00:00:00 </w:t>
      </w:r>
      <w:r>
        <w:t xml:space="preserve">2023-08-09 00:00:00 </w:t>
      </w:r>
      <w:r>
        <w:t xml:space="preserve">38 </w:t>
      </w:r>
      <w:r>
        <w:t xml:space="preserve">228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617300 </w:t>
      </w:r>
      <w:r>
        <w:t xml:space="preserve">Organisation Internationale pour les Migrations </w:t>
      </w:r>
      <w:r>
        <w:t xml:space="preserve">OIM </w:t>
      </w:r>
      <w:r>
        <w:t xml:space="preserve">556 </w:t>
      </w:r>
      <w:r>
        <w:t xml:space="preserve">556 </w:t>
      </w:r>
    </w:p>
    <w:p>
      <w:r>
        <w:t xml:space="preserve">614688 </w:t>
      </w:r>
      <w:r>
        <w:t xml:space="preserve">NULL </w:t>
      </w:r>
      <w:r>
        <w:t xml:space="preserve">2023-08-25 00:00:00 </w:t>
      </w:r>
      <w:r>
        <w:t xml:space="preserve">2023-10-10 00:00:00 </w:t>
      </w:r>
      <w:r>
        <w:t xml:space="preserve">2023-08-09 00:00:00 </w:t>
      </w:r>
      <w:r>
        <w:t xml:space="preserve">11 </w:t>
      </w:r>
      <w:r>
        <w:t xml:space="preserve">66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617301 </w:t>
      </w:r>
      <w:r>
        <w:t xml:space="preserve">Organisation Internationale pour les Migrations </w:t>
      </w:r>
      <w:r>
        <w:t xml:space="preserve">OIM </w:t>
      </w:r>
      <w:r>
        <w:t xml:space="preserve">556 </w:t>
      </w:r>
      <w:r>
        <w:t xml:space="preserve">556 </w:t>
      </w:r>
    </w:p>
    <w:p>
      <w:r>
        <w:t xml:space="preserve">614689 </w:t>
      </w:r>
      <w:r>
        <w:t xml:space="preserve">NULL </w:t>
      </w:r>
      <w:r>
        <w:t xml:space="preserve">2023-03-01 00:00:00 </w:t>
      </w:r>
      <w:r>
        <w:t xml:space="preserve">2023-10-10 00:00:00 </w:t>
      </w:r>
      <w:r>
        <w:t xml:space="preserve">2023-08-12 00:00:00 </w:t>
      </w:r>
      <w:r>
        <w:t xml:space="preserve">153 </w:t>
      </w:r>
      <w:r>
        <w:t xml:space="preserve">744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617302 </w:t>
      </w:r>
      <w:r>
        <w:t xml:space="preserve">Organisation Internationale pour les Migrations </w:t>
      </w:r>
      <w:r>
        <w:t xml:space="preserve">OIM </w:t>
      </w:r>
      <w:r>
        <w:t xml:space="preserve">556 </w:t>
      </w:r>
      <w:r>
        <w:t xml:space="preserve">556 </w:t>
      </w:r>
    </w:p>
    <w:p>
      <w:r>
        <w:t xml:space="preserve">614690 </w:t>
      </w:r>
      <w:r>
        <w:t xml:space="preserve">NULL </w:t>
      </w:r>
      <w:r>
        <w:t xml:space="preserve">2023-06-01 00:00:00 </w:t>
      </w:r>
      <w:r>
        <w:t xml:space="preserve">2023-10-10 00:00:00 </w:t>
      </w:r>
      <w:r>
        <w:t xml:space="preserve">2023-08-12 00:00:00 </w:t>
      </w:r>
      <w:r>
        <w:t xml:space="preserve">50 </w:t>
      </w:r>
      <w:r>
        <w:t xml:space="preserve">243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617303 </w:t>
      </w:r>
      <w:r>
        <w:t xml:space="preserve">Organisation Internationale pour les Migrations </w:t>
      </w:r>
      <w:r>
        <w:t xml:space="preserve">OIM </w:t>
      </w:r>
      <w:r>
        <w:t xml:space="preserve">556 </w:t>
      </w:r>
      <w:r>
        <w:t xml:space="preserve">556 </w:t>
      </w:r>
    </w:p>
    <w:p>
      <w:r>
        <w:t xml:space="preserve">614691 </w:t>
      </w:r>
      <w:r>
        <w:t xml:space="preserve">NULL </w:t>
      </w:r>
      <w:r>
        <w:t xml:space="preserve">2023-08-25 00:00:00 </w:t>
      </w:r>
      <w:r>
        <w:t xml:space="preserve">2023-10-10 00:00:00 </w:t>
      </w:r>
      <w:r>
        <w:t xml:space="preserve">2023-08-12 00:00:00 </w:t>
      </w:r>
      <w:r>
        <w:t xml:space="preserve">10 </w:t>
      </w:r>
      <w:r>
        <w:t xml:space="preserve">49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617304 </w:t>
      </w:r>
      <w:r>
        <w:t xml:space="preserve">Organisation Internationale pour les Migrations </w:t>
      </w:r>
      <w:r>
        <w:t xml:space="preserve">OIM </w:t>
      </w:r>
      <w:r>
        <w:t xml:space="preserve">556 </w:t>
      </w:r>
      <w:r>
        <w:t xml:space="preserve">556 </w:t>
      </w:r>
    </w:p>
    <w:p>
      <w:r>
        <w:t xml:space="preserve">614692 </w:t>
      </w:r>
      <w:r>
        <w:t xml:space="preserve">NULL </w:t>
      </w:r>
      <w:r>
        <w:t xml:space="preserve">2022-06-01 00:00:00 </w:t>
      </w:r>
      <w:r>
        <w:t xml:space="preserve">2023-10-10 00:00:00 </w:t>
      </w:r>
      <w:r>
        <w:t xml:space="preserve">2023-08-09 00:00:00 </w:t>
      </w:r>
      <w:r>
        <w:t xml:space="preserve">9 </w:t>
      </w:r>
      <w:r>
        <w:t xml:space="preserve">45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617305 </w:t>
      </w:r>
      <w:r>
        <w:t xml:space="preserve">Organisation Internationale pour les Migrations </w:t>
      </w:r>
      <w:r>
        <w:t xml:space="preserve">OIM </w:t>
      </w:r>
      <w:r>
        <w:t xml:space="preserve">556 </w:t>
      </w:r>
      <w:r>
        <w:t xml:space="preserve">556 </w:t>
      </w:r>
    </w:p>
    <w:p>
      <w:r>
        <w:t xml:space="preserve">614693 </w:t>
      </w:r>
      <w:r>
        <w:t xml:space="preserve">NULL </w:t>
      </w:r>
      <w:r>
        <w:t xml:space="preserve">2022-12-01 00:00:00 </w:t>
      </w:r>
      <w:r>
        <w:t xml:space="preserve">2023-10-10 00:00:00 </w:t>
      </w:r>
      <w:r>
        <w:t xml:space="preserve">2023-08-09 00:00:00 </w:t>
      </w:r>
      <w:r>
        <w:t xml:space="preserve">300 </w:t>
      </w:r>
      <w:r>
        <w:t xml:space="preserve">1494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617306 </w:t>
      </w:r>
      <w:r>
        <w:t xml:space="preserve">Organisation Internationale pour les Migrations </w:t>
      </w:r>
      <w:r>
        <w:t xml:space="preserve">OIM </w:t>
      </w:r>
      <w:r>
        <w:t xml:space="preserve">556 </w:t>
      </w:r>
      <w:r>
        <w:t xml:space="preserve">556 </w:t>
      </w:r>
    </w:p>
    <w:p>
      <w:r>
        <w:t xml:space="preserve">614694 </w:t>
      </w:r>
      <w:r>
        <w:t xml:space="preserve">NULL </w:t>
      </w:r>
      <w:r>
        <w:t xml:space="preserve">2023-06-01 00:00:00 </w:t>
      </w:r>
      <w:r>
        <w:t xml:space="preserve">2023-10-10 00:00:00 </w:t>
      </w:r>
      <w:r>
        <w:t xml:space="preserve">2023-08-09 00:00:00 </w:t>
      </w:r>
      <w:r>
        <w:t xml:space="preserve">24 </w:t>
      </w:r>
      <w:r>
        <w:t xml:space="preserve">131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617307 </w:t>
      </w:r>
      <w:r>
        <w:t xml:space="preserve">Organisation Internationale pour les Migrations </w:t>
      </w:r>
      <w:r>
        <w:t xml:space="preserve">OIM </w:t>
      </w:r>
      <w:r>
        <w:t xml:space="preserve">556 </w:t>
      </w:r>
      <w:r>
        <w:t xml:space="preserve">556 </w:t>
      </w:r>
    </w:p>
    <w:p>
      <w:r>
        <w:t xml:space="preserve">614695 </w:t>
      </w:r>
      <w:r>
        <w:t xml:space="preserve">NULL </w:t>
      </w:r>
      <w:r>
        <w:t xml:space="preserve">2023-08-25 00:00:00 </w:t>
      </w:r>
      <w:r>
        <w:t xml:space="preserve">2023-10-10 00:00:00 </w:t>
      </w:r>
      <w:r>
        <w:t xml:space="preserve">2023-08-09 00:00:00 </w:t>
      </w:r>
      <w:r>
        <w:t xml:space="preserve">16 </w:t>
      </w:r>
      <w:r>
        <w:t xml:space="preserve">88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617308 </w:t>
      </w:r>
      <w:r>
        <w:t xml:space="preserve">Organisation Internationale pour les Migrations </w:t>
      </w:r>
      <w:r>
        <w:t xml:space="preserve">OIM </w:t>
      </w:r>
      <w:r>
        <w:t xml:space="preserve">556 </w:t>
      </w:r>
      <w:r>
        <w:t xml:space="preserve">556 </w:t>
      </w:r>
    </w:p>
    <w:p>
      <w:r>
        <w:t xml:space="preserve">614696 </w:t>
      </w:r>
      <w:r>
        <w:t xml:space="preserve">NULL </w:t>
      </w:r>
      <w:r>
        <w:t xml:space="preserve">2023-03-01 00:00:00 </w:t>
      </w:r>
      <w:r>
        <w:t xml:space="preserve">2023-10-10 00:00:00 </w:t>
      </w:r>
      <w:r>
        <w:t xml:space="preserve">2023-08-07 00:00:00 </w:t>
      </w:r>
      <w:r>
        <w:t xml:space="preserve">45 </w:t>
      </w:r>
      <w:r>
        <w:t xml:space="preserve">270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CD54070701 </w:t>
      </w:r>
      <w:r>
        <w:t xml:space="preserve">Berunda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617309 </w:t>
      </w:r>
      <w:r>
        <w:t xml:space="preserve">Organisation Internationale pour les Migrations </w:t>
      </w:r>
      <w:r>
        <w:t xml:space="preserve">OIM </w:t>
      </w:r>
      <w:r>
        <w:t xml:space="preserve">556 </w:t>
      </w:r>
      <w:r>
        <w:t xml:space="preserve">556 </w:t>
      </w:r>
    </w:p>
    <w:p>
      <w:r>
        <w:t xml:space="preserve">614697 </w:t>
      </w:r>
      <w:r>
        <w:t xml:space="preserve">NULL </w:t>
      </w:r>
      <w:r>
        <w:t xml:space="preserve">2023-06-01 00:00:00 </w:t>
      </w:r>
      <w:r>
        <w:t xml:space="preserve">2023-10-10 00:00:00 </w:t>
      </w:r>
      <w:r>
        <w:t xml:space="preserve">2023-08-07 00:00:00 </w:t>
      </w:r>
      <w:r>
        <w:t xml:space="preserve">270 </w:t>
      </w:r>
      <w:r>
        <w:t xml:space="preserve">1620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CD54070701 </w:t>
      </w:r>
      <w:r>
        <w:t xml:space="preserve">Berunda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617310 </w:t>
      </w:r>
      <w:r>
        <w:t xml:space="preserve">Organisation Internationale pour les Migrations </w:t>
      </w:r>
      <w:r>
        <w:t xml:space="preserve">OIM </w:t>
      </w:r>
      <w:r>
        <w:t xml:space="preserve">556 </w:t>
      </w:r>
      <w:r>
        <w:t xml:space="preserve">556 </w:t>
      </w:r>
    </w:p>
    <w:p>
      <w:r>
        <w:t xml:space="preserve">614698 </w:t>
      </w:r>
      <w:r>
        <w:t xml:space="preserve">NULL </w:t>
      </w:r>
      <w:r>
        <w:t xml:space="preserve">2022-06-01 00:00:00 </w:t>
      </w:r>
      <w:r>
        <w:t xml:space="preserve">2023-10-10 00:00:00 </w:t>
      </w:r>
      <w:r>
        <w:t xml:space="preserve">2023-08-14 00:00:00 </w:t>
      </w:r>
      <w:r>
        <w:t xml:space="preserve">36 </w:t>
      </w:r>
      <w:r>
        <w:t xml:space="preserve">184 </w:t>
      </w:r>
      <w:r>
        <w:t xml:space="preserve">2 </w:t>
      </w:r>
      <w:r>
        <w:t xml:space="preserve">Retourné </w:t>
      </w:r>
      <w:r>
        <w:t xml:space="preserve">CD5405ZS05 </w:t>
      </w:r>
      <w:r>
        <w:t xml:space="preserve">CD5405ZS05AS07 </w:t>
      </w:r>
      <w:r>
        <w:t xml:space="preserve">LADYI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617311 </w:t>
      </w:r>
      <w:r>
        <w:t xml:space="preserve">Organisation Internationale pour les Migrations </w:t>
      </w:r>
      <w:r>
        <w:t xml:space="preserve">OIM </w:t>
      </w:r>
      <w:r>
        <w:t xml:space="preserve">556 </w:t>
      </w:r>
      <w:r>
        <w:t xml:space="preserve">556 </w:t>
      </w:r>
    </w:p>
    <w:p>
      <w:r>
        <w:t xml:space="preserve">614699 </w:t>
      </w:r>
      <w:r>
        <w:t xml:space="preserve">NULL </w:t>
      </w:r>
      <w:r>
        <w:t xml:space="preserve">2022-09-01 00:00:00 </w:t>
      </w:r>
      <w:r>
        <w:t xml:space="preserve">2023-10-10 00:00:00 </w:t>
      </w:r>
      <w:r>
        <w:t xml:space="preserve">2023-08-14 00:00:00 </w:t>
      </w:r>
      <w:r>
        <w:t xml:space="preserve">10 </w:t>
      </w:r>
      <w:r>
        <w:t xml:space="preserve">51 </w:t>
      </w:r>
      <w:r>
        <w:t xml:space="preserve">2 </w:t>
      </w:r>
      <w:r>
        <w:t xml:space="preserve">Retourné </w:t>
      </w:r>
      <w:r>
        <w:t xml:space="preserve">CD5405ZS05 </w:t>
      </w:r>
      <w:r>
        <w:t xml:space="preserve">CD5405ZS05AS07 </w:t>
      </w:r>
      <w:r>
        <w:t xml:space="preserve">LADYI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617312 </w:t>
      </w:r>
      <w:r>
        <w:t xml:space="preserve">Organisation Internationale pour les Migrations </w:t>
      </w:r>
      <w:r>
        <w:t xml:space="preserve">OIM </w:t>
      </w:r>
      <w:r>
        <w:t xml:space="preserve">556 </w:t>
      </w:r>
      <w:r>
        <w:t xml:space="preserve">556 </w:t>
      </w:r>
    </w:p>
    <w:p>
      <w:r>
        <w:t xml:space="preserve">614700 </w:t>
      </w:r>
      <w:r>
        <w:t xml:space="preserve">NULL </w:t>
      </w:r>
      <w:r>
        <w:t xml:space="preserve">2022-06-01 00:00:00 </w:t>
      </w:r>
      <w:r>
        <w:t xml:space="preserve">2023-10-10 00:00:00 </w:t>
      </w:r>
      <w:r>
        <w:t xml:space="preserve">2023-08-10 00:00:00 </w:t>
      </w:r>
      <w:r>
        <w:t xml:space="preserve">164 </w:t>
      </w:r>
      <w:r>
        <w:t xml:space="preserve">924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617313 </w:t>
      </w:r>
      <w:r>
        <w:t xml:space="preserve">Organisation Internationale pour les Migrations </w:t>
      </w:r>
      <w:r>
        <w:t xml:space="preserve">OIM </w:t>
      </w:r>
      <w:r>
        <w:t xml:space="preserve">556 </w:t>
      </w:r>
      <w:r>
        <w:t xml:space="preserve">556 </w:t>
      </w:r>
    </w:p>
    <w:p>
      <w:r>
        <w:t xml:space="preserve">614701 </w:t>
      </w:r>
      <w:r>
        <w:t xml:space="preserve">NULL </w:t>
      </w:r>
      <w:r>
        <w:t xml:space="preserve">2022-09-01 00:00:00 </w:t>
      </w:r>
      <w:r>
        <w:t xml:space="preserve">2023-10-10 00:00:00 </w:t>
      </w:r>
      <w:r>
        <w:t xml:space="preserve">2023-08-10 00:00:00 </w:t>
      </w:r>
      <w:r>
        <w:t xml:space="preserve">16 </w:t>
      </w:r>
      <w:r>
        <w:t xml:space="preserve">90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617314 </w:t>
      </w:r>
      <w:r>
        <w:t xml:space="preserve">Organisation Internationale pour les Migrations </w:t>
      </w:r>
      <w:r>
        <w:t xml:space="preserve">OIM </w:t>
      </w:r>
      <w:r>
        <w:t xml:space="preserve">556 </w:t>
      </w:r>
      <w:r>
        <w:t xml:space="preserve">556 </w:t>
      </w:r>
    </w:p>
    <w:p>
      <w:r>
        <w:t xml:space="preserve">614702 </w:t>
      </w:r>
      <w:r>
        <w:t xml:space="preserve">NULL </w:t>
      </w:r>
      <w:r>
        <w:t xml:space="preserve">2022-06-01 00:00:00 </w:t>
      </w:r>
      <w:r>
        <w:t xml:space="preserve">2023-10-10 00:00:00 </w:t>
      </w:r>
      <w:r>
        <w:t xml:space="preserve">2023-08-10 00:00:00 </w:t>
      </w:r>
      <w:r>
        <w:t xml:space="preserve">277 </w:t>
      </w:r>
      <w:r>
        <w:t xml:space="preserve">1801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617315 </w:t>
      </w:r>
      <w:r>
        <w:t xml:space="preserve">Organisation Internationale pour les Migrations </w:t>
      </w:r>
      <w:r>
        <w:t xml:space="preserve">OIM </w:t>
      </w:r>
      <w:r>
        <w:t xml:space="preserve">556 </w:t>
      </w:r>
      <w:r>
        <w:t xml:space="preserve">556 </w:t>
      </w:r>
    </w:p>
    <w:p>
      <w:r>
        <w:t xml:space="preserve">614703 </w:t>
      </w:r>
      <w:r>
        <w:t xml:space="preserve">NULL </w:t>
      </w:r>
      <w:r>
        <w:t xml:space="preserve">2023-06-01 00:00:00 </w:t>
      </w:r>
      <w:r>
        <w:t xml:space="preserve">2023-10-10 00:00:00 </w:t>
      </w:r>
      <w:r>
        <w:t xml:space="preserve">2023-08-10 00:00:00 </w:t>
      </w:r>
      <w:r>
        <w:t xml:space="preserve">9 </w:t>
      </w:r>
      <w:r>
        <w:t xml:space="preserve">69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617316 </w:t>
      </w:r>
      <w:r>
        <w:t xml:space="preserve">Organisation Internationale pour les Migrations </w:t>
      </w:r>
      <w:r>
        <w:t xml:space="preserve">OIM </w:t>
      </w:r>
      <w:r>
        <w:t xml:space="preserve">556 </w:t>
      </w:r>
      <w:r>
        <w:t xml:space="preserve">556 </w:t>
      </w:r>
    </w:p>
    <w:p>
      <w:r>
        <w:t xml:space="preserve">614704 </w:t>
      </w:r>
      <w:r>
        <w:t xml:space="preserve">NULL </w:t>
      </w:r>
      <w:r>
        <w:t xml:space="preserve">2022-12-01 00:00:00 </w:t>
      </w:r>
      <w:r>
        <w:t xml:space="preserve">2023-10-10 00:00:00 </w:t>
      </w:r>
      <w:r>
        <w:t xml:space="preserve">2023-08-19 00:00:00 </w:t>
      </w:r>
      <w:r>
        <w:t xml:space="preserve">72 </w:t>
      </w:r>
      <w:r>
        <w:t xml:space="preserve">419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617317 </w:t>
      </w:r>
      <w:r>
        <w:t xml:space="preserve">Organisation Internationale pour les Migrations </w:t>
      </w:r>
      <w:r>
        <w:t xml:space="preserve">OIM </w:t>
      </w:r>
      <w:r>
        <w:t xml:space="preserve">556 </w:t>
      </w:r>
      <w:r>
        <w:t xml:space="preserve">556 </w:t>
      </w:r>
    </w:p>
    <w:p>
      <w:r>
        <w:t xml:space="preserve">614705 </w:t>
      </w:r>
      <w:r>
        <w:t xml:space="preserve">NULL </w:t>
      </w:r>
      <w:r>
        <w:t xml:space="preserve">2022-06-01 00:00:00 </w:t>
      </w:r>
      <w:r>
        <w:t xml:space="preserve">2023-10-10 00:00:00 </w:t>
      </w:r>
      <w:r>
        <w:t xml:space="preserve">2023-08-07 00:00:00 </w:t>
      </w:r>
      <w:r>
        <w:t xml:space="preserve">14 </w:t>
      </w:r>
      <w:r>
        <w:t xml:space="preserve">67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617318 </w:t>
      </w:r>
      <w:r>
        <w:t xml:space="preserve">Organisation Internationale pour les Migrations </w:t>
      </w:r>
      <w:r>
        <w:t xml:space="preserve">OIM </w:t>
      </w:r>
      <w:r>
        <w:t xml:space="preserve">556 </w:t>
      </w:r>
      <w:r>
        <w:t xml:space="preserve">556 </w:t>
      </w:r>
    </w:p>
    <w:p>
      <w:r>
        <w:t xml:space="preserve">614706 </w:t>
      </w:r>
      <w:r>
        <w:t xml:space="preserve">NULL </w:t>
      </w:r>
      <w:r>
        <w:t xml:space="preserve">2022-09-01 00:00:00 </w:t>
      </w:r>
      <w:r>
        <w:t xml:space="preserve">2023-10-10 00:00:00 </w:t>
      </w:r>
      <w:r>
        <w:t xml:space="preserve">2023-08-10 00:00:00 </w:t>
      </w:r>
      <w:r>
        <w:t xml:space="preserve">10 </w:t>
      </w:r>
      <w:r>
        <w:t xml:space="preserve">52 </w:t>
      </w:r>
      <w:r>
        <w:t xml:space="preserve">2 </w:t>
      </w:r>
      <w:r>
        <w:t xml:space="preserve">Retourné </w:t>
      </w:r>
      <w:r>
        <w:t xml:space="preserve">CD5402ZS04 </w:t>
      </w:r>
      <w:r>
        <w:t xml:space="preserve">CD5402ZS04AS11 </w:t>
      </w:r>
      <w:r>
        <w:t xml:space="preserve">MANGIVA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617319 </w:t>
      </w:r>
      <w:r>
        <w:t xml:space="preserve">Organisation Internationale pour les Migrations </w:t>
      </w:r>
      <w:r>
        <w:t xml:space="preserve">OIM </w:t>
      </w:r>
      <w:r>
        <w:t xml:space="preserve">556 </w:t>
      </w:r>
      <w:r>
        <w:t xml:space="preserve">556 </w:t>
      </w:r>
    </w:p>
    <w:p>
      <w:r>
        <w:t xml:space="preserve">614707 </w:t>
      </w:r>
      <w:r>
        <w:t xml:space="preserve">NULL </w:t>
      </w:r>
      <w:r>
        <w:t xml:space="preserve">2022-12-01 00:00:00 </w:t>
      </w:r>
      <w:r>
        <w:t xml:space="preserve">2023-10-10 00:00:00 </w:t>
      </w:r>
      <w:r>
        <w:t xml:space="preserve">2023-08-10 00:00:00 </w:t>
      </w:r>
      <w:r>
        <w:t xml:space="preserve">30 </w:t>
      </w:r>
      <w:r>
        <w:t xml:space="preserve">100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617320 </w:t>
      </w:r>
      <w:r>
        <w:t xml:space="preserve">Organisation Internationale pour les Migrations </w:t>
      </w:r>
      <w:r>
        <w:t xml:space="preserve">OIM </w:t>
      </w:r>
      <w:r>
        <w:t xml:space="preserve">556 </w:t>
      </w:r>
      <w:r>
        <w:t xml:space="preserve">556 </w:t>
      </w:r>
    </w:p>
    <w:p>
      <w:r>
        <w:t xml:space="preserve">614708 </w:t>
      </w:r>
      <w:r>
        <w:t xml:space="preserve">NULL </w:t>
      </w:r>
      <w:r>
        <w:t xml:space="preserve">2023-06-01 00:00:00 </w:t>
      </w:r>
      <w:r>
        <w:t xml:space="preserve">2023-10-10 00:00:00 </w:t>
      </w:r>
      <w:r>
        <w:t xml:space="preserve">2023-08-10 00:00:00 </w:t>
      </w:r>
      <w:r>
        <w:t xml:space="preserve">42 </w:t>
      </w:r>
      <w:r>
        <w:t xml:space="preserve">161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617321 </w:t>
      </w:r>
      <w:r>
        <w:t xml:space="preserve">Organisation Internationale pour les Migrations </w:t>
      </w:r>
      <w:r>
        <w:t xml:space="preserve">OIM </w:t>
      </w:r>
      <w:r>
        <w:t xml:space="preserve">556 </w:t>
      </w:r>
      <w:r>
        <w:t xml:space="preserve">556 </w:t>
      </w:r>
    </w:p>
    <w:p>
      <w:r>
        <w:t xml:space="preserve">614709 </w:t>
      </w:r>
      <w:r>
        <w:t xml:space="preserve">NULL </w:t>
      </w:r>
      <w:r>
        <w:t xml:space="preserve">2023-08-25 00:00:00 </w:t>
      </w:r>
      <w:r>
        <w:t xml:space="preserve">2023-10-10 00:00:00 </w:t>
      </w:r>
      <w:r>
        <w:t xml:space="preserve">2023-08-10 00:00:00 </w:t>
      </w:r>
      <w:r>
        <w:t xml:space="preserve">22 </w:t>
      </w:r>
      <w:r>
        <w:t xml:space="preserve">84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617322 </w:t>
      </w:r>
      <w:r>
        <w:t xml:space="preserve">Organisation Internationale pour les Migrations </w:t>
      </w:r>
      <w:r>
        <w:t xml:space="preserve">OIM </w:t>
      </w:r>
      <w:r>
        <w:t xml:space="preserve">556 </w:t>
      </w:r>
      <w:r>
        <w:t xml:space="preserve">556 </w:t>
      </w:r>
    </w:p>
    <w:p>
      <w:r>
        <w:t xml:space="preserve">614710 </w:t>
      </w:r>
      <w:r>
        <w:t xml:space="preserve">NULL </w:t>
      </w:r>
      <w:r>
        <w:t xml:space="preserve">2022-06-01 00:00:00 </w:t>
      </w:r>
      <w:r>
        <w:t xml:space="preserve">2023-10-10 00:00:00 </w:t>
      </w:r>
      <w:r>
        <w:t xml:space="preserve">2023-08-16 00:00:00 </w:t>
      </w:r>
      <w:r>
        <w:t xml:space="preserve">270 </w:t>
      </w:r>
      <w:r>
        <w:t xml:space="preserve">1269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617323 </w:t>
      </w:r>
      <w:r>
        <w:t xml:space="preserve">Organisation Internationale pour les Migrations </w:t>
      </w:r>
      <w:r>
        <w:t xml:space="preserve">OIM </w:t>
      </w:r>
      <w:r>
        <w:t xml:space="preserve">556 </w:t>
      </w:r>
      <w:r>
        <w:t xml:space="preserve">556 </w:t>
      </w:r>
    </w:p>
    <w:p>
      <w:r>
        <w:t xml:space="preserve">614711 </w:t>
      </w:r>
      <w:r>
        <w:t xml:space="preserve">NULL </w:t>
      </w:r>
      <w:r>
        <w:t xml:space="preserve">2022-12-01 00:00:00 </w:t>
      </w:r>
      <w:r>
        <w:t xml:space="preserve">2023-10-10 00:00:00 </w:t>
      </w:r>
      <w:r>
        <w:t xml:space="preserve">2023-08-16 00:00:00 </w:t>
      </w:r>
      <w:r>
        <w:t xml:space="preserve">70 </w:t>
      </w:r>
      <w:r>
        <w:t xml:space="preserve">329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617324 </w:t>
      </w:r>
      <w:r>
        <w:t xml:space="preserve">Organisation Internationale pour les Migrations </w:t>
      </w:r>
      <w:r>
        <w:t xml:space="preserve">OIM </w:t>
      </w:r>
      <w:r>
        <w:t xml:space="preserve">556 </w:t>
      </w:r>
      <w:r>
        <w:t xml:space="preserve">556 </w:t>
      </w:r>
    </w:p>
    <w:p>
      <w:r>
        <w:t xml:space="preserve">614712 </w:t>
      </w:r>
      <w:r>
        <w:t xml:space="preserve">NULL </w:t>
      </w:r>
      <w:r>
        <w:t xml:space="preserve">2023-03-01 00:00:00 </w:t>
      </w:r>
      <w:r>
        <w:t xml:space="preserve">2023-10-10 00:00:00 </w:t>
      </w:r>
      <w:r>
        <w:t xml:space="preserve">2023-08-10 00:00:00 </w:t>
      </w:r>
      <w:r>
        <w:t xml:space="preserve">400 </w:t>
      </w:r>
      <w:r>
        <w:t xml:space="preserve">1843 </w:t>
      </w:r>
      <w:r>
        <w:t xml:space="preserve">2 </w:t>
      </w:r>
      <w:r>
        <w:t xml:space="preserve">Retourné </w:t>
      </w:r>
      <w:r>
        <w:t xml:space="preserve">CD5402ZS01 </w:t>
      </w:r>
      <w:r>
        <w:t xml:space="preserve">CD5402ZS01AS03 </w:t>
      </w:r>
      <w:r>
        <w:t xml:space="preserve">BURASI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CD54020703 </w:t>
      </w:r>
      <w:r>
        <w:t xml:space="preserve">Semiliki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617325 </w:t>
      </w:r>
      <w:r>
        <w:t xml:space="preserve">Organisation Internationale pour les Migrations </w:t>
      </w:r>
      <w:r>
        <w:t xml:space="preserve">OIM </w:t>
      </w:r>
      <w:r>
        <w:t xml:space="preserve">556 </w:t>
      </w:r>
      <w:r>
        <w:t xml:space="preserve">556 </w:t>
      </w:r>
    </w:p>
    <w:p>
      <w:r>
        <w:t xml:space="preserve">614713 </w:t>
      </w:r>
      <w:r>
        <w:t xml:space="preserve">NULL </w:t>
      </w:r>
      <w:r>
        <w:t xml:space="preserve">2022-06-01 00:00:00 </w:t>
      </w:r>
      <w:r>
        <w:t xml:space="preserve">2023-10-10 00:00:00 </w:t>
      </w:r>
      <w:r>
        <w:t xml:space="preserve">2023-08-08 00:00:00 </w:t>
      </w:r>
      <w:r>
        <w:t xml:space="preserve">15 </w:t>
      </w:r>
      <w:r>
        <w:t xml:space="preserve">113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617326 </w:t>
      </w:r>
      <w:r>
        <w:t xml:space="preserve">Organisation Internationale pour les Migrations </w:t>
      </w:r>
      <w:r>
        <w:t xml:space="preserve">OIM </w:t>
      </w:r>
      <w:r>
        <w:t xml:space="preserve">556 </w:t>
      </w:r>
      <w:r>
        <w:t xml:space="preserve">556 </w:t>
      </w:r>
    </w:p>
    <w:p>
      <w:r>
        <w:t xml:space="preserve">614714 </w:t>
      </w:r>
      <w:r>
        <w:t xml:space="preserve">NULL </w:t>
      </w:r>
      <w:r>
        <w:t xml:space="preserve">2022-12-01 00:00:00 </w:t>
      </w:r>
      <w:r>
        <w:t xml:space="preserve">2023-10-10 00:00:00 </w:t>
      </w:r>
      <w:r>
        <w:t xml:space="preserve">2023-08-08 00:00:00 </w:t>
      </w:r>
      <w:r>
        <w:t xml:space="preserve">45 </w:t>
      </w:r>
      <w:r>
        <w:t xml:space="preserve">338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617327 </w:t>
      </w:r>
      <w:r>
        <w:t xml:space="preserve">Organisation Internationale pour les Migrations </w:t>
      </w:r>
      <w:r>
        <w:t xml:space="preserve">OIM </w:t>
      </w:r>
      <w:r>
        <w:t xml:space="preserve">556 </w:t>
      </w:r>
      <w:r>
        <w:t xml:space="preserve">556 </w:t>
      </w:r>
    </w:p>
    <w:p>
      <w:r>
        <w:t xml:space="preserve">614715 </w:t>
      </w:r>
      <w:r>
        <w:t xml:space="preserve">NULL </w:t>
      </w:r>
      <w:r>
        <w:t xml:space="preserve">2023-06-01 00:00:00 </w:t>
      </w:r>
      <w:r>
        <w:t xml:space="preserve">2023-10-10 00:00:00 </w:t>
      </w:r>
      <w:r>
        <w:t xml:space="preserve">2023-08-08 00:00:00 </w:t>
      </w:r>
      <w:r>
        <w:t xml:space="preserve">100 </w:t>
      </w:r>
      <w:r>
        <w:t xml:space="preserve">845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617328 </w:t>
      </w:r>
      <w:r>
        <w:t xml:space="preserve">Organisation Internationale pour les Migrations </w:t>
      </w:r>
      <w:r>
        <w:t xml:space="preserve">OIM </w:t>
      </w:r>
      <w:r>
        <w:t xml:space="preserve">556 </w:t>
      </w:r>
      <w:r>
        <w:t xml:space="preserve">556 </w:t>
      </w:r>
    </w:p>
    <w:p>
      <w:r>
        <w:t xml:space="preserve">614716 </w:t>
      </w:r>
      <w:r>
        <w:t xml:space="preserve">NULL </w:t>
      </w:r>
      <w:r>
        <w:t xml:space="preserve">2023-03-01 00:00:00 </w:t>
      </w:r>
      <w:r>
        <w:t xml:space="preserve">2023-10-10 00:00:00 </w:t>
      </w:r>
      <w:r>
        <w:t xml:space="preserve">2023-08-13 00:00:00 </w:t>
      </w:r>
      <w:r>
        <w:t xml:space="preserve">12 </w:t>
      </w:r>
      <w:r>
        <w:t xml:space="preserve">57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617329 </w:t>
      </w:r>
      <w:r>
        <w:t xml:space="preserve">Organisation Internationale pour les Migrations </w:t>
      </w:r>
      <w:r>
        <w:t xml:space="preserve">OIM </w:t>
      </w:r>
      <w:r>
        <w:t xml:space="preserve">556 </w:t>
      </w:r>
      <w:r>
        <w:t xml:space="preserve">556 </w:t>
      </w:r>
    </w:p>
    <w:p>
      <w:r>
        <w:t xml:space="preserve">614717 </w:t>
      </w:r>
      <w:r>
        <w:t xml:space="preserve">NULL </w:t>
      </w:r>
      <w:r>
        <w:t xml:space="preserve">2023-06-01 00:00:00 </w:t>
      </w:r>
      <w:r>
        <w:t xml:space="preserve">2023-10-10 00:00:00 </w:t>
      </w:r>
      <w:r>
        <w:t xml:space="preserve">2023-08-13 00:00:00 </w:t>
      </w:r>
      <w:r>
        <w:t xml:space="preserve">33 </w:t>
      </w:r>
      <w:r>
        <w:t xml:space="preserve">158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617330 </w:t>
      </w:r>
      <w:r>
        <w:t xml:space="preserve">Organisation Internationale pour les Migrations </w:t>
      </w:r>
      <w:r>
        <w:t xml:space="preserve">OIM </w:t>
      </w:r>
      <w:r>
        <w:t xml:space="preserve">556 </w:t>
      </w:r>
      <w:r>
        <w:t xml:space="preserve">556 </w:t>
      </w:r>
    </w:p>
    <w:p>
      <w:r>
        <w:t xml:space="preserve">614718 </w:t>
      </w:r>
      <w:r>
        <w:t xml:space="preserve">NULL </w:t>
      </w:r>
      <w:r>
        <w:t xml:space="preserve">2022-06-01 00:00:00 </w:t>
      </w:r>
      <w:r>
        <w:t xml:space="preserve">2023-10-10 00:00:00 </w:t>
      </w:r>
      <w:r>
        <w:t xml:space="preserve">2023-08-10 00:00:00 </w:t>
      </w:r>
      <w:r>
        <w:t xml:space="preserve">1 </w:t>
      </w:r>
      <w:r>
        <w:t xml:space="preserve">4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617331 </w:t>
      </w:r>
      <w:r>
        <w:t xml:space="preserve">Organisation Internationale pour les Migrations </w:t>
      </w:r>
      <w:r>
        <w:t xml:space="preserve">OIM </w:t>
      </w:r>
      <w:r>
        <w:t xml:space="preserve">556 </w:t>
      </w:r>
      <w:r>
        <w:t xml:space="preserve">556 </w:t>
      </w:r>
    </w:p>
    <w:p>
      <w:r>
        <w:t xml:space="preserve">614719 </w:t>
      </w:r>
      <w:r>
        <w:t xml:space="preserve">NULL </w:t>
      </w:r>
      <w:r>
        <w:t xml:space="preserve">2022-09-01 00:00:00 </w:t>
      </w:r>
      <w:r>
        <w:t xml:space="preserve">2023-10-10 00:00:00 </w:t>
      </w:r>
      <w:r>
        <w:t xml:space="preserve">2023-08-10 00:00:00 </w:t>
      </w:r>
      <w:r>
        <w:t xml:space="preserve">139 </w:t>
      </w:r>
      <w:r>
        <w:t xml:space="preserve">624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617332 </w:t>
      </w:r>
      <w:r>
        <w:t xml:space="preserve">Organisation Internationale pour les Migrations </w:t>
      </w:r>
      <w:r>
        <w:t xml:space="preserve">OIM </w:t>
      </w:r>
      <w:r>
        <w:t xml:space="preserve">556 </w:t>
      </w:r>
      <w:r>
        <w:t xml:space="preserve">556 </w:t>
      </w:r>
    </w:p>
    <w:p>
      <w:r>
        <w:t xml:space="preserve">614720 </w:t>
      </w:r>
      <w:r>
        <w:t xml:space="preserve">NULL </w:t>
      </w:r>
      <w:r>
        <w:t xml:space="preserve">2022-12-01 00:00:00 </w:t>
      </w:r>
      <w:r>
        <w:t xml:space="preserve">2023-10-10 00:00:00 </w:t>
      </w:r>
      <w:r>
        <w:t xml:space="preserve">2023-08-10 00:00:00 </w:t>
      </w:r>
      <w:r>
        <w:t xml:space="preserve">176 </w:t>
      </w:r>
      <w:r>
        <w:t xml:space="preserve">790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617333 </w:t>
      </w:r>
      <w:r>
        <w:t xml:space="preserve">Organisation Internationale pour les Migrations </w:t>
      </w:r>
      <w:r>
        <w:t xml:space="preserve">OIM </w:t>
      </w:r>
      <w:r>
        <w:t xml:space="preserve">556 </w:t>
      </w:r>
      <w:r>
        <w:t xml:space="preserve">556 </w:t>
      </w:r>
    </w:p>
    <w:p>
      <w:r>
        <w:t xml:space="preserve">614721 </w:t>
      </w:r>
      <w:r>
        <w:t xml:space="preserve">NULL </w:t>
      </w:r>
      <w:r>
        <w:t xml:space="preserve">2023-06-01 00:00:00 </w:t>
      </w:r>
      <w:r>
        <w:t xml:space="preserve">2023-10-10 00:00:00 </w:t>
      </w:r>
      <w:r>
        <w:t xml:space="preserve">2023-08-10 00:00:00 </w:t>
      </w:r>
      <w:r>
        <w:t xml:space="preserve">21 </w:t>
      </w:r>
      <w:r>
        <w:t xml:space="preserve">91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617334 </w:t>
      </w:r>
      <w:r>
        <w:t xml:space="preserve">Organisation Internationale pour les Migrations </w:t>
      </w:r>
      <w:r>
        <w:t xml:space="preserve">OIM </w:t>
      </w:r>
      <w:r>
        <w:t xml:space="preserve">556 </w:t>
      </w:r>
      <w:r>
        <w:t xml:space="preserve">556 </w:t>
      </w:r>
    </w:p>
    <w:p>
      <w:r>
        <w:t xml:space="preserve">614722 </w:t>
      </w:r>
      <w:r>
        <w:t xml:space="preserve">NULL </w:t>
      </w:r>
      <w:r>
        <w:t xml:space="preserve">2023-08-25 00:00:00 </w:t>
      </w:r>
      <w:r>
        <w:t xml:space="preserve">2023-10-10 00:00:00 </w:t>
      </w:r>
      <w:r>
        <w:t xml:space="preserve">2023-08-10 00:00:00 </w:t>
      </w:r>
      <w:r>
        <w:t xml:space="preserve">56 </w:t>
      </w:r>
      <w:r>
        <w:t xml:space="preserve">241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617335 </w:t>
      </w:r>
      <w:r>
        <w:t xml:space="preserve">Organisation Internationale pour les Migrations </w:t>
      </w:r>
      <w:r>
        <w:t xml:space="preserve">OIM </w:t>
      </w:r>
      <w:r>
        <w:t xml:space="preserve">556 </w:t>
      </w:r>
      <w:r>
        <w:t xml:space="preserve">556 </w:t>
      </w:r>
    </w:p>
    <w:p>
      <w:r>
        <w:t xml:space="preserve">614723 </w:t>
      </w:r>
      <w:r>
        <w:t xml:space="preserve">NULL </w:t>
      </w:r>
      <w:r>
        <w:t xml:space="preserve">2022-06-01 00:00:00 </w:t>
      </w:r>
      <w:r>
        <w:t xml:space="preserve">2023-10-10 00:00:00 </w:t>
      </w:r>
      <w:r>
        <w:t xml:space="preserve">2023-08-09 00:00:00 </w:t>
      </w:r>
      <w:r>
        <w:t xml:space="preserve">23 </w:t>
      </w:r>
      <w:r>
        <w:t xml:space="preserve">123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617336 </w:t>
      </w:r>
      <w:r>
        <w:t xml:space="preserve">Organisation Internationale pour les Migrations </w:t>
      </w:r>
      <w:r>
        <w:t xml:space="preserve">OIM </w:t>
      </w:r>
      <w:r>
        <w:t xml:space="preserve">556 </w:t>
      </w:r>
      <w:r>
        <w:t xml:space="preserve">556 </w:t>
      </w:r>
    </w:p>
    <w:p>
      <w:r>
        <w:t xml:space="preserve">614724 </w:t>
      </w:r>
      <w:r>
        <w:t xml:space="preserve">NULL </w:t>
      </w:r>
      <w:r>
        <w:t xml:space="preserve">2022-09-01 00:00:00 </w:t>
      </w:r>
      <w:r>
        <w:t xml:space="preserve">2023-10-10 00:00:00 </w:t>
      </w:r>
      <w:r>
        <w:t xml:space="preserve">2023-08-09 00:00:00 </w:t>
      </w:r>
      <w:r>
        <w:t xml:space="preserve">126 </w:t>
      </w:r>
      <w:r>
        <w:t xml:space="preserve">672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617337 </w:t>
      </w:r>
      <w:r>
        <w:t xml:space="preserve">Organisation Internationale pour les Migrations </w:t>
      </w:r>
      <w:r>
        <w:t xml:space="preserve">OIM </w:t>
      </w:r>
      <w:r>
        <w:t xml:space="preserve">556 </w:t>
      </w:r>
      <w:r>
        <w:t xml:space="preserve">556 </w:t>
      </w:r>
    </w:p>
    <w:p>
      <w:r>
        <w:t xml:space="preserve">614725 </w:t>
      </w:r>
      <w:r>
        <w:t xml:space="preserve">NULL </w:t>
      </w:r>
      <w:r>
        <w:t xml:space="preserve">2022-12-01 00:00:00 </w:t>
      </w:r>
      <w:r>
        <w:t xml:space="preserve">2023-10-10 00:00:00 </w:t>
      </w:r>
      <w:r>
        <w:t xml:space="preserve">2023-08-09 00:00:00 </w:t>
      </w:r>
      <w:r>
        <w:t xml:space="preserve">88 </w:t>
      </w:r>
      <w:r>
        <w:t xml:space="preserve">469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617338 </w:t>
      </w:r>
      <w:r>
        <w:t xml:space="preserve">Organisation Internationale pour les Migrations </w:t>
      </w:r>
      <w:r>
        <w:t xml:space="preserve">OIM </w:t>
      </w:r>
      <w:r>
        <w:t xml:space="preserve">556 </w:t>
      </w:r>
      <w:r>
        <w:t xml:space="preserve">556 </w:t>
      </w:r>
    </w:p>
    <w:p>
      <w:r>
        <w:t xml:space="preserve">614726 </w:t>
      </w:r>
      <w:r>
        <w:t xml:space="preserve">NULL </w:t>
      </w:r>
      <w:r>
        <w:t xml:space="preserve">2023-06-01 00:00:00 </w:t>
      </w:r>
      <w:r>
        <w:t xml:space="preserve">2023-10-10 00:00:00 </w:t>
      </w:r>
      <w:r>
        <w:t xml:space="preserve">2023-08-09 00:00:00 </w:t>
      </w:r>
      <w:r>
        <w:t xml:space="preserve">27 </w:t>
      </w:r>
      <w:r>
        <w:t xml:space="preserve">145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617339 </w:t>
      </w:r>
      <w:r>
        <w:t xml:space="preserve">Organisation Internationale pour les Migrations </w:t>
      </w:r>
      <w:r>
        <w:t xml:space="preserve">OIM </w:t>
      </w:r>
      <w:r>
        <w:t xml:space="preserve">556 </w:t>
      </w:r>
      <w:r>
        <w:t xml:space="preserve">556 </w:t>
      </w:r>
    </w:p>
    <w:p>
      <w:r>
        <w:t xml:space="preserve">614727 </w:t>
      </w:r>
      <w:r>
        <w:t xml:space="preserve">NULL </w:t>
      </w:r>
      <w:r>
        <w:t xml:space="preserve">2023-08-25 00:00:00 </w:t>
      </w:r>
      <w:r>
        <w:t xml:space="preserve">2023-10-10 00:00:00 </w:t>
      </w:r>
      <w:r>
        <w:t xml:space="preserve">2023-08-09 00:00:00 </w:t>
      </w:r>
      <w:r>
        <w:t xml:space="preserve">9 </w:t>
      </w:r>
      <w:r>
        <w:t xml:space="preserve">48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617340 </w:t>
      </w:r>
      <w:r>
        <w:t xml:space="preserve">Organisation Internationale pour les Migrations </w:t>
      </w:r>
      <w:r>
        <w:t xml:space="preserve">OIM </w:t>
      </w:r>
      <w:r>
        <w:t xml:space="preserve">556 </w:t>
      </w:r>
      <w:r>
        <w:t xml:space="preserve">556 </w:t>
      </w:r>
    </w:p>
    <w:p>
      <w:r>
        <w:t xml:space="preserve">614728 </w:t>
      </w:r>
      <w:r>
        <w:t xml:space="preserve">NULL </w:t>
      </w:r>
      <w:r>
        <w:t xml:space="preserve">2022-06-01 00:00:00 </w:t>
      </w:r>
      <w:r>
        <w:t xml:space="preserve">2023-10-10 00:00:00 </w:t>
      </w:r>
      <w:r>
        <w:t xml:space="preserve">2023-08-08 00:00:00 </w:t>
      </w:r>
      <w:r>
        <w:t xml:space="preserve">213 </w:t>
      </w:r>
      <w:r>
        <w:t xml:space="preserve">1025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617341 </w:t>
      </w:r>
      <w:r>
        <w:t xml:space="preserve">Organisation Internationale pour les Migrations </w:t>
      </w:r>
      <w:r>
        <w:t xml:space="preserve">OIM </w:t>
      </w:r>
      <w:r>
        <w:t xml:space="preserve">556 </w:t>
      </w:r>
      <w:r>
        <w:t xml:space="preserve">556 </w:t>
      </w:r>
    </w:p>
    <w:p>
      <w:r>
        <w:t xml:space="preserve">614729 </w:t>
      </w:r>
      <w:r>
        <w:t xml:space="preserve">NULL </w:t>
      </w:r>
      <w:r>
        <w:t xml:space="preserve">2022-09-01 00:00:00 </w:t>
      </w:r>
      <w:r>
        <w:t xml:space="preserve">2023-10-10 00:00:00 </w:t>
      </w:r>
      <w:r>
        <w:t xml:space="preserve">2023-08-08 00:00:00 </w:t>
      </w:r>
      <w:r>
        <w:t xml:space="preserve">82 </w:t>
      </w:r>
      <w:r>
        <w:t xml:space="preserve">395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617342 </w:t>
      </w:r>
      <w:r>
        <w:t xml:space="preserve">Organisation Internationale pour les Migrations </w:t>
      </w:r>
      <w:r>
        <w:t xml:space="preserve">OIM </w:t>
      </w:r>
      <w:r>
        <w:t xml:space="preserve">556 </w:t>
      </w:r>
      <w:r>
        <w:t xml:space="preserve">556 </w:t>
      </w:r>
    </w:p>
    <w:p>
      <w:r>
        <w:t xml:space="preserve">614730 </w:t>
      </w:r>
      <w:r>
        <w:t xml:space="preserve">NULL </w:t>
      </w:r>
      <w:r>
        <w:t xml:space="preserve">2022-12-01 00:00:00 </w:t>
      </w:r>
      <w:r>
        <w:t xml:space="preserve">2023-10-10 00:00:00 </w:t>
      </w:r>
      <w:r>
        <w:t xml:space="preserve">2023-08-08 00:00:00 </w:t>
      </w:r>
      <w:r>
        <w:t xml:space="preserve">37 </w:t>
      </w:r>
      <w:r>
        <w:t xml:space="preserve">178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617343 </w:t>
      </w:r>
      <w:r>
        <w:t xml:space="preserve">Organisation Internationale pour les Migrations </w:t>
      </w:r>
      <w:r>
        <w:t xml:space="preserve">OIM </w:t>
      </w:r>
      <w:r>
        <w:t xml:space="preserve">556 </w:t>
      </w:r>
      <w:r>
        <w:t xml:space="preserve">556 </w:t>
      </w:r>
    </w:p>
    <w:p>
      <w:r>
        <w:t xml:space="preserve">614731 </w:t>
      </w:r>
      <w:r>
        <w:t xml:space="preserve">NULL </w:t>
      </w:r>
      <w:r>
        <w:t xml:space="preserve">2023-03-01 00:00:00 </w:t>
      </w:r>
      <w:r>
        <w:t xml:space="preserve">2023-10-10 00:00:00 </w:t>
      </w:r>
      <w:r>
        <w:t xml:space="preserve">2023-08-08 00:00:00 </w:t>
      </w:r>
      <w:r>
        <w:t xml:space="preserve">50 </w:t>
      </w:r>
      <w:r>
        <w:t xml:space="preserve">222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617344 </w:t>
      </w:r>
      <w:r>
        <w:t xml:space="preserve">Organisation Internationale pour les Migrations </w:t>
      </w:r>
      <w:r>
        <w:t xml:space="preserve">OIM </w:t>
      </w:r>
      <w:r>
        <w:t xml:space="preserve">556 </w:t>
      </w:r>
      <w:r>
        <w:t xml:space="preserve">556 </w:t>
      </w:r>
    </w:p>
    <w:p>
      <w:r>
        <w:t xml:space="preserve">614732 </w:t>
      </w:r>
      <w:r>
        <w:t xml:space="preserve">NULL </w:t>
      </w:r>
      <w:r>
        <w:t xml:space="preserve">2022-06-01 00:00:00 </w:t>
      </w:r>
      <w:r>
        <w:t xml:space="preserve">2023-10-10 00:00:00 </w:t>
      </w:r>
      <w:r>
        <w:t xml:space="preserve">2023-08-10 00:00:00 </w:t>
      </w:r>
      <w:r>
        <w:t xml:space="preserve">5 </w:t>
      </w:r>
      <w:r>
        <w:t xml:space="preserve">25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617345 </w:t>
      </w:r>
      <w:r>
        <w:t xml:space="preserve">Organisation Internationale pour les Migrations </w:t>
      </w:r>
      <w:r>
        <w:t xml:space="preserve">OIM </w:t>
      </w:r>
      <w:r>
        <w:t xml:space="preserve">556 </w:t>
      </w:r>
      <w:r>
        <w:t xml:space="preserve">556 </w:t>
      </w:r>
    </w:p>
    <w:p>
      <w:r>
        <w:t xml:space="preserve">614733 </w:t>
      </w:r>
      <w:r>
        <w:t xml:space="preserve">NULL </w:t>
      </w:r>
      <w:r>
        <w:t xml:space="preserve">2022-09-01 00:00:00 </w:t>
      </w:r>
      <w:r>
        <w:t xml:space="preserve">2023-10-10 00:00:00 </w:t>
      </w:r>
      <w:r>
        <w:t xml:space="preserve">2023-08-10 00:00:00 </w:t>
      </w:r>
      <w:r>
        <w:t xml:space="preserve">15 </w:t>
      </w:r>
      <w:r>
        <w:t xml:space="preserve">78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617346 </w:t>
      </w:r>
      <w:r>
        <w:t xml:space="preserve">Organisation Internationale pour les Migrations </w:t>
      </w:r>
      <w:r>
        <w:t xml:space="preserve">OIM </w:t>
      </w:r>
      <w:r>
        <w:t xml:space="preserve">556 </w:t>
      </w:r>
      <w:r>
        <w:t xml:space="preserve">556 </w:t>
      </w:r>
    </w:p>
    <w:p>
      <w:r>
        <w:t xml:space="preserve">614734 </w:t>
      </w:r>
      <w:r>
        <w:t xml:space="preserve">NULL </w:t>
      </w:r>
      <w:r>
        <w:t xml:space="preserve">2022-12-01 00:00:00 </w:t>
      </w:r>
      <w:r>
        <w:t xml:space="preserve">2023-10-10 00:00:00 </w:t>
      </w:r>
      <w:r>
        <w:t xml:space="preserve">2023-08-10 00:00:00 </w:t>
      </w:r>
      <w:r>
        <w:t xml:space="preserve">20 </w:t>
      </w:r>
      <w:r>
        <w:t xml:space="preserve">104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617347 </w:t>
      </w:r>
      <w:r>
        <w:t xml:space="preserve">Organisation Internationale pour les Migrations </w:t>
      </w:r>
      <w:r>
        <w:t xml:space="preserve">OIM </w:t>
      </w:r>
      <w:r>
        <w:t xml:space="preserve">556 </w:t>
      </w:r>
      <w:r>
        <w:t xml:space="preserve">556 </w:t>
      </w:r>
    </w:p>
    <w:p>
      <w:r>
        <w:t xml:space="preserve">614735 </w:t>
      </w:r>
      <w:r>
        <w:t xml:space="preserve">NULL </w:t>
      </w:r>
      <w:r>
        <w:t xml:space="preserve">2023-06-01 00:00:00 </w:t>
      </w:r>
      <w:r>
        <w:t xml:space="preserve">2023-10-10 00:00:00 </w:t>
      </w:r>
      <w:r>
        <w:t xml:space="preserve">2023-08-10 00:00:00 </w:t>
      </w:r>
      <w:r>
        <w:t xml:space="preserve">46 </w:t>
      </w:r>
      <w:r>
        <w:t xml:space="preserve">162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617348 </w:t>
      </w:r>
      <w:r>
        <w:t xml:space="preserve">Organisation Internationale pour les Migrations </w:t>
      </w:r>
      <w:r>
        <w:t xml:space="preserve">OIM </w:t>
      </w:r>
      <w:r>
        <w:t xml:space="preserve">556 </w:t>
      </w:r>
      <w:r>
        <w:t xml:space="preserve">556 </w:t>
      </w:r>
    </w:p>
    <w:p>
      <w:r>
        <w:t xml:space="preserve">614736 </w:t>
      </w:r>
      <w:r>
        <w:t xml:space="preserve">NULL </w:t>
      </w:r>
      <w:r>
        <w:t xml:space="preserve">2023-08-25 00:00:00 </w:t>
      </w:r>
      <w:r>
        <w:t xml:space="preserve">2023-10-10 00:00:00 </w:t>
      </w:r>
      <w:r>
        <w:t xml:space="preserve">2023-08-10 00:00:00 </w:t>
      </w:r>
      <w:r>
        <w:t xml:space="preserve">23 </w:t>
      </w:r>
      <w:r>
        <w:t xml:space="preserve">81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617349 </w:t>
      </w:r>
      <w:r>
        <w:t xml:space="preserve">Organisation Internationale pour les Migrations </w:t>
      </w:r>
      <w:r>
        <w:t xml:space="preserve">OIM </w:t>
      </w:r>
      <w:r>
        <w:t xml:space="preserve">556 </w:t>
      </w:r>
      <w:r>
        <w:t xml:space="preserve">556 </w:t>
      </w:r>
    </w:p>
    <w:p>
      <w:r>
        <w:t xml:space="preserve">614737 </w:t>
      </w:r>
      <w:r>
        <w:t xml:space="preserve">NULL </w:t>
      </w:r>
      <w:r>
        <w:t xml:space="preserve">2023-03-01 00:00:00 </w:t>
      </w:r>
      <w:r>
        <w:t xml:space="preserve">2023-10-10 00:00:00 </w:t>
      </w:r>
      <w:r>
        <w:t xml:space="preserve">2023-08-13 00:00:00 </w:t>
      </w:r>
      <w:r>
        <w:t xml:space="preserve">350 </w:t>
      </w:r>
      <w:r>
        <w:t xml:space="preserve">1800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617350 </w:t>
      </w:r>
      <w:r>
        <w:t xml:space="preserve">Organisation Internationale pour les Migrations </w:t>
      </w:r>
      <w:r>
        <w:t xml:space="preserve">OIM </w:t>
      </w:r>
      <w:r>
        <w:t xml:space="preserve">556 </w:t>
      </w:r>
      <w:r>
        <w:t xml:space="preserve">556 </w:t>
      </w:r>
    </w:p>
    <w:p>
      <w:r>
        <w:t xml:space="preserve">614738 </w:t>
      </w:r>
      <w:r>
        <w:t xml:space="preserve">NULL </w:t>
      </w:r>
      <w:r>
        <w:t xml:space="preserve">2023-03-01 00:00:00 </w:t>
      </w:r>
      <w:r>
        <w:t xml:space="preserve">2023-10-10 00:00:00 </w:t>
      </w:r>
      <w:r>
        <w:t xml:space="preserve">2023-08-10 00:00:00 </w:t>
      </w:r>
      <w:r>
        <w:t xml:space="preserve">300 </w:t>
      </w:r>
      <w:r>
        <w:t xml:space="preserve">1800 </w:t>
      </w:r>
      <w:r>
        <w:t xml:space="preserve">2 </w:t>
      </w:r>
      <w:r>
        <w:t xml:space="preserve">Retourné </w:t>
      </w:r>
      <w:r>
        <w:t xml:space="preserve">CD5402ZS01 </w:t>
      </w:r>
      <w:r>
        <w:t xml:space="preserve">CD5402ZS01AS03 </w:t>
      </w:r>
      <w:r>
        <w:t xml:space="preserve">BURASI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CD54020703 </w:t>
      </w:r>
      <w:r>
        <w:t xml:space="preserve">Semiliki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617351 </w:t>
      </w:r>
      <w:r>
        <w:t xml:space="preserve">Organisation Internationale pour les Migrations </w:t>
      </w:r>
      <w:r>
        <w:t xml:space="preserve">OIM </w:t>
      </w:r>
      <w:r>
        <w:t xml:space="preserve">556 </w:t>
      </w:r>
      <w:r>
        <w:t xml:space="preserve">556 </w:t>
      </w:r>
    </w:p>
    <w:p>
      <w:r>
        <w:t xml:space="preserve">614739 </w:t>
      </w:r>
      <w:r>
        <w:t xml:space="preserve">NULL </w:t>
      </w:r>
      <w:r>
        <w:t xml:space="preserve">2022-06-01 00:00:00 </w:t>
      </w:r>
      <w:r>
        <w:t xml:space="preserve">2023-10-10 00:00:00 </w:t>
      </w:r>
      <w:r>
        <w:t xml:space="preserve">2023-08-13 00:00:00 </w:t>
      </w:r>
      <w:r>
        <w:t xml:space="preserve">97 </w:t>
      </w:r>
      <w:r>
        <w:t xml:space="preserve">414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617352 </w:t>
      </w:r>
      <w:r>
        <w:t xml:space="preserve">Organisation Internationale pour les Migrations </w:t>
      </w:r>
      <w:r>
        <w:t xml:space="preserve">OIM </w:t>
      </w:r>
      <w:r>
        <w:t xml:space="preserve">556 </w:t>
      </w:r>
      <w:r>
        <w:t xml:space="preserve">556 </w:t>
      </w:r>
    </w:p>
    <w:p>
      <w:r>
        <w:t xml:space="preserve">614740 </w:t>
      </w:r>
      <w:r>
        <w:t xml:space="preserve">NULL </w:t>
      </w:r>
      <w:r>
        <w:t xml:space="preserve">2023-06-01 00:00:00 </w:t>
      </w:r>
      <w:r>
        <w:t xml:space="preserve">2023-10-10 00:00:00 </w:t>
      </w:r>
      <w:r>
        <w:t xml:space="preserve">2023-08-13 00:00:00 </w:t>
      </w:r>
      <w:r>
        <w:t xml:space="preserve">6 </w:t>
      </w:r>
      <w:r>
        <w:t xml:space="preserve">42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617353 </w:t>
      </w:r>
      <w:r>
        <w:t xml:space="preserve">Organisation Internationale pour les Migrations </w:t>
      </w:r>
      <w:r>
        <w:t xml:space="preserve">OIM </w:t>
      </w:r>
      <w:r>
        <w:t xml:space="preserve">556 </w:t>
      </w:r>
      <w:r>
        <w:t xml:space="preserve">556 </w:t>
      </w:r>
    </w:p>
    <w:p>
      <w:r>
        <w:t xml:space="preserve">614741 </w:t>
      </w:r>
      <w:r>
        <w:t xml:space="preserve">NULL </w:t>
      </w:r>
      <w:r>
        <w:t xml:space="preserve">2023-08-25 00:00:00 </w:t>
      </w:r>
      <w:r>
        <w:t xml:space="preserve">2023-10-10 00:00:00 </w:t>
      </w:r>
      <w:r>
        <w:t xml:space="preserve">2023-08-13 00:00:00 </w:t>
      </w:r>
      <w:r>
        <w:t xml:space="preserve">2 </w:t>
      </w:r>
      <w:r>
        <w:t xml:space="preserve">14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617354 </w:t>
      </w:r>
      <w:r>
        <w:t xml:space="preserve">Organisation Internationale pour les Migrations </w:t>
      </w:r>
      <w:r>
        <w:t xml:space="preserve">OIM </w:t>
      </w:r>
      <w:r>
        <w:t xml:space="preserve">556 </w:t>
      </w:r>
      <w:r>
        <w:t xml:space="preserve">556 </w:t>
      </w:r>
    </w:p>
    <w:p>
      <w:r>
        <w:t xml:space="preserve">614742 </w:t>
      </w:r>
      <w:r>
        <w:t xml:space="preserve">NULL </w:t>
      </w:r>
      <w:r>
        <w:t xml:space="preserve">2022-06-01 00:00:00 </w:t>
      </w:r>
      <w:r>
        <w:t xml:space="preserve">2023-10-10 00:00:00 </w:t>
      </w:r>
      <w:r>
        <w:t xml:space="preserve">2023-08-08 00:00:00 </w:t>
      </w:r>
      <w:r>
        <w:t xml:space="preserve">68 </w:t>
      </w:r>
      <w:r>
        <w:t xml:space="preserve">351 </w:t>
      </w:r>
      <w:r>
        <w:t xml:space="preserve">2 </w:t>
      </w:r>
      <w:r>
        <w:t xml:space="preserve">Retourné </w:t>
      </w:r>
      <w:r>
        <w:t xml:space="preserve">CD5405ZS12 </w:t>
      </w:r>
      <w:r>
        <w:t xml:space="preserve">CD5405ZS12AS09 </w:t>
      </w:r>
      <w:r>
        <w:t xml:space="preserve">KPANDROMA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617355 </w:t>
      </w:r>
      <w:r>
        <w:t xml:space="preserve">Organisation Internationale pour les Migrations </w:t>
      </w:r>
      <w:r>
        <w:t xml:space="preserve">OIM </w:t>
      </w:r>
      <w:r>
        <w:t xml:space="preserve">556 </w:t>
      </w:r>
      <w:r>
        <w:t xml:space="preserve">556 </w:t>
      </w:r>
    </w:p>
    <w:p>
      <w:r>
        <w:t xml:space="preserve">614743 </w:t>
      </w:r>
      <w:r>
        <w:t xml:space="preserve">NULL </w:t>
      </w:r>
      <w:r>
        <w:t xml:space="preserve">2023-03-01 00:00:00 </w:t>
      </w:r>
      <w:r>
        <w:t xml:space="preserve">2023-10-10 00:00:00 </w:t>
      </w:r>
      <w:r>
        <w:t xml:space="preserve">2023-08-08 00:00:00 </w:t>
      </w:r>
      <w:r>
        <w:t xml:space="preserve">200 </w:t>
      </w:r>
      <w:r>
        <w:t xml:space="preserve">200 </w:t>
      </w:r>
      <w:r>
        <w:t xml:space="preserve">2 </w:t>
      </w:r>
      <w:r>
        <w:t xml:space="preserve">Retourné </w:t>
      </w:r>
      <w:r>
        <w:t xml:space="preserve">CD5402ZS04 </w:t>
      </w:r>
      <w:r>
        <w:t xml:space="preserve">CD5402ZS04AS15 </w:t>
      </w:r>
      <w:r>
        <w:t xml:space="preserve">PINZILI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617356 </w:t>
      </w:r>
      <w:r>
        <w:t xml:space="preserve">Organisation Internationale pour les Migrations </w:t>
      </w:r>
      <w:r>
        <w:t xml:space="preserve">OIM </w:t>
      </w:r>
      <w:r>
        <w:t xml:space="preserve">556 </w:t>
      </w:r>
      <w:r>
        <w:t xml:space="preserve">556 </w:t>
      </w:r>
    </w:p>
    <w:p>
      <w:r>
        <w:t xml:space="preserve">614744 </w:t>
      </w:r>
      <w:r>
        <w:t xml:space="preserve">NULL </w:t>
      </w:r>
      <w:r>
        <w:t xml:space="preserve">2023-08-25 00:00:00 </w:t>
      </w:r>
      <w:r>
        <w:t xml:space="preserve">2023-10-10 00:00:00 </w:t>
      </w:r>
      <w:r>
        <w:t xml:space="preserve">2023-08-08 00:00:00 </w:t>
      </w:r>
      <w:r>
        <w:t xml:space="preserve">200 </w:t>
      </w:r>
      <w:r>
        <w:t xml:space="preserve">200 </w:t>
      </w:r>
      <w:r>
        <w:t xml:space="preserve">2 </w:t>
      </w:r>
      <w:r>
        <w:t xml:space="preserve">Retourné </w:t>
      </w:r>
      <w:r>
        <w:t xml:space="preserve">CD5402ZS04 </w:t>
      </w:r>
      <w:r>
        <w:t xml:space="preserve">CD5402ZS04AS15 </w:t>
      </w:r>
      <w:r>
        <w:t xml:space="preserve">PINZILI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617357 </w:t>
      </w:r>
      <w:r>
        <w:t xml:space="preserve">Organisation Internationale pour les Migrations </w:t>
      </w:r>
      <w:r>
        <w:t xml:space="preserve">OIM </w:t>
      </w:r>
      <w:r>
        <w:t xml:space="preserve">556 </w:t>
      </w:r>
      <w:r>
        <w:t xml:space="preserve">556 </w:t>
      </w:r>
    </w:p>
    <w:p>
      <w:r>
        <w:t xml:space="preserve">614745 </w:t>
      </w:r>
      <w:r>
        <w:t xml:space="preserve">NULL </w:t>
      </w:r>
      <w:r>
        <w:t xml:space="preserve">2022-09-01 00:00:00 </w:t>
      </w:r>
      <w:r>
        <w:t xml:space="preserve">2023-10-10 00:00:00 </w:t>
      </w:r>
      <w:r>
        <w:t xml:space="preserve">2023-08-24 00:00:00 </w:t>
      </w:r>
      <w:r>
        <w:t xml:space="preserve">1 </w:t>
      </w:r>
      <w:r>
        <w:t xml:space="preserve">3 </w:t>
      </w:r>
      <w:r>
        <w:t xml:space="preserve">2 </w:t>
      </w:r>
      <w:r>
        <w:t xml:space="preserve">Retourné </w:t>
      </w:r>
      <w:r>
        <w:t xml:space="preserve">CD5405ZS05 </w:t>
      </w:r>
      <w:r>
        <w:t xml:space="preserve">CD5405ZS05AS01 </w:t>
      </w:r>
      <w:r>
        <w:t xml:space="preserve">BASSANI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617358 </w:t>
      </w:r>
      <w:r>
        <w:t xml:space="preserve">Organisation Internationale pour les Migrations </w:t>
      </w:r>
      <w:r>
        <w:t xml:space="preserve">OIM </w:t>
      </w:r>
      <w:r>
        <w:t xml:space="preserve">556 </w:t>
      </w:r>
      <w:r>
        <w:t xml:space="preserve">556 </w:t>
      </w:r>
    </w:p>
    <w:p>
      <w:r>
        <w:t xml:space="preserve">614746 </w:t>
      </w:r>
      <w:r>
        <w:t xml:space="preserve">NULL </w:t>
      </w:r>
      <w:r>
        <w:t xml:space="preserve">2023-06-01 00:00:00 </w:t>
      </w:r>
      <w:r>
        <w:t xml:space="preserve">2023-10-10 00:00:00 </w:t>
      </w:r>
      <w:r>
        <w:t xml:space="preserve">2023-08-24 00:00:00 </w:t>
      </w:r>
      <w:r>
        <w:t xml:space="preserve">1 </w:t>
      </w:r>
      <w:r>
        <w:t xml:space="preserve">7 </w:t>
      </w:r>
      <w:r>
        <w:t xml:space="preserve">2 </w:t>
      </w:r>
      <w:r>
        <w:t xml:space="preserve">Retourné </w:t>
      </w:r>
      <w:r>
        <w:t xml:space="preserve">CD5405ZS05 </w:t>
      </w:r>
      <w:r>
        <w:t xml:space="preserve">CD5405ZS05AS01 </w:t>
      </w:r>
      <w:r>
        <w:t xml:space="preserve">BASSANI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617359 </w:t>
      </w:r>
      <w:r>
        <w:t xml:space="preserve">Organisation Internationale pour les Migrations </w:t>
      </w:r>
      <w:r>
        <w:t xml:space="preserve">OIM </w:t>
      </w:r>
      <w:r>
        <w:t xml:space="preserve">556 </w:t>
      </w:r>
      <w:r>
        <w:t xml:space="preserve">556 </w:t>
      </w:r>
    </w:p>
    <w:p>
      <w:r>
        <w:t xml:space="preserve">614747 </w:t>
      </w:r>
      <w:r>
        <w:t xml:space="preserve">NULL </w:t>
      </w:r>
      <w:r>
        <w:t xml:space="preserve">2022-06-01 00:00:00 </w:t>
      </w:r>
      <w:r>
        <w:t xml:space="preserve">2023-10-10 00:00:00 </w:t>
      </w:r>
      <w:r>
        <w:t xml:space="preserve">2023-08-14 00:00:00 </w:t>
      </w:r>
      <w:r>
        <w:t xml:space="preserve">14 </w:t>
      </w:r>
      <w:r>
        <w:t xml:space="preserve">66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617360 </w:t>
      </w:r>
      <w:r>
        <w:t xml:space="preserve">Organisation Internationale pour les Migrations </w:t>
      </w:r>
      <w:r>
        <w:t xml:space="preserve">OIM </w:t>
      </w:r>
      <w:r>
        <w:t xml:space="preserve">556 </w:t>
      </w:r>
      <w:r>
        <w:t xml:space="preserve">556 </w:t>
      </w:r>
    </w:p>
    <w:p>
      <w:r>
        <w:t xml:space="preserve">614748 </w:t>
      </w:r>
      <w:r>
        <w:t xml:space="preserve">NULL </w:t>
      </w:r>
      <w:r>
        <w:t xml:space="preserve">2022-06-01 00:00:00 </w:t>
      </w:r>
      <w:r>
        <w:t xml:space="preserve">2023-10-10 00:00:00 </w:t>
      </w:r>
      <w:r>
        <w:t xml:space="preserve">2023-08-13 00:00:00 </w:t>
      </w:r>
      <w:r>
        <w:t xml:space="preserve">109 </w:t>
      </w:r>
      <w:r>
        <w:t xml:space="preserve">367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617361 </w:t>
      </w:r>
      <w:r>
        <w:t xml:space="preserve">Organisation Internationale pour les Migrations </w:t>
      </w:r>
      <w:r>
        <w:t xml:space="preserve">OIM </w:t>
      </w:r>
      <w:r>
        <w:t xml:space="preserve">556 </w:t>
      </w:r>
      <w:r>
        <w:t xml:space="preserve">556 </w:t>
      </w:r>
    </w:p>
    <w:p>
      <w:r>
        <w:t xml:space="preserve">614749 </w:t>
      </w:r>
      <w:r>
        <w:t xml:space="preserve">NULL </w:t>
      </w:r>
      <w:r>
        <w:t xml:space="preserve">2023-03-01 00:00:00 </w:t>
      </w:r>
      <w:r>
        <w:t xml:space="preserve">2023-10-10 00:00:00 </w:t>
      </w:r>
      <w:r>
        <w:t xml:space="preserve">2023-08-13 00:00:00 </w:t>
      </w:r>
      <w:r>
        <w:t xml:space="preserve">36 </w:t>
      </w:r>
      <w:r>
        <w:t xml:space="preserve">179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617362 </w:t>
      </w:r>
      <w:r>
        <w:t xml:space="preserve">Organisation Internationale pour les Migrations </w:t>
      </w:r>
      <w:r>
        <w:t xml:space="preserve">OIM </w:t>
      </w:r>
      <w:r>
        <w:t xml:space="preserve">556 </w:t>
      </w:r>
      <w:r>
        <w:t xml:space="preserve">556 </w:t>
      </w:r>
    </w:p>
    <w:p>
      <w:r>
        <w:t xml:space="preserve">614750 </w:t>
      </w:r>
      <w:r>
        <w:t xml:space="preserve">NULL </w:t>
      </w:r>
      <w:r>
        <w:t xml:space="preserve">2023-06-01 00:00:00 </w:t>
      </w:r>
      <w:r>
        <w:t xml:space="preserve">2023-10-10 00:00:00 </w:t>
      </w:r>
      <w:r>
        <w:t xml:space="preserve">2023-08-13 00:00:00 </w:t>
      </w:r>
      <w:r>
        <w:t xml:space="preserve">243 </w:t>
      </w:r>
      <w:r>
        <w:t xml:space="preserve">1206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617363 </w:t>
      </w:r>
      <w:r>
        <w:t xml:space="preserve">Organisation Internationale pour les Migrations </w:t>
      </w:r>
      <w:r>
        <w:t xml:space="preserve">OIM </w:t>
      </w:r>
      <w:r>
        <w:t xml:space="preserve">556 </w:t>
      </w:r>
      <w:r>
        <w:t xml:space="preserve">556 </w:t>
      </w:r>
    </w:p>
    <w:p>
      <w:r>
        <w:t xml:space="preserve">614751 </w:t>
      </w:r>
      <w:r>
        <w:t xml:space="preserve">NULL </w:t>
      </w:r>
      <w:r>
        <w:t xml:space="preserve">2022-06-01 00:00:00 </w:t>
      </w:r>
      <w:r>
        <w:t xml:space="preserve">2023-10-10 00:00:00 </w:t>
      </w:r>
      <w:r>
        <w:t xml:space="preserve">2023-08-17 00:00:00 </w:t>
      </w:r>
      <w:r>
        <w:t xml:space="preserve">216 </w:t>
      </w:r>
      <w:r>
        <w:t xml:space="preserve">803 </w:t>
      </w:r>
      <w:r>
        <w:t xml:space="preserve">2 </w:t>
      </w:r>
      <w:r>
        <w:t xml:space="preserve">Retourné </w:t>
      </w:r>
      <w:r>
        <w:t xml:space="preserve">CD5407ZS04 </w:t>
      </w:r>
      <w:r>
        <w:t xml:space="preserve">CD5407ZS04AS03 </w:t>
      </w:r>
      <w:r>
        <w:t xml:space="preserve">AMBERE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617364 </w:t>
      </w:r>
      <w:r>
        <w:t xml:space="preserve">Organisation Internationale pour les Migrations </w:t>
      </w:r>
      <w:r>
        <w:t xml:space="preserve">OIM </w:t>
      </w:r>
      <w:r>
        <w:t xml:space="preserve">556 </w:t>
      </w:r>
      <w:r>
        <w:t xml:space="preserve">556 </w:t>
      </w:r>
    </w:p>
    <w:p>
      <w:r>
        <w:t xml:space="preserve">614752 </w:t>
      </w:r>
      <w:r>
        <w:t xml:space="preserve">NULL </w:t>
      </w:r>
      <w:r>
        <w:t xml:space="preserve">2022-06-01 00:00:00 </w:t>
      </w:r>
      <w:r>
        <w:t xml:space="preserve">2023-10-10 00:00:00 </w:t>
      </w:r>
      <w:r>
        <w:t xml:space="preserve">2023-08-10 00:00:00 </w:t>
      </w:r>
      <w:r>
        <w:t xml:space="preserve">355 </w:t>
      </w:r>
      <w:r>
        <w:t xml:space="preserve">1775 </w:t>
      </w:r>
      <w:r>
        <w:t xml:space="preserve">2 </w:t>
      </w:r>
      <w:r>
        <w:t xml:space="preserve">Retourné </w:t>
      </w:r>
      <w:r>
        <w:t xml:space="preserve">CD5405ZS02 </w:t>
      </w:r>
      <w:r>
        <w:t xml:space="preserve">CD5405ZS02AS05 </w:t>
      </w:r>
      <w:r>
        <w:t xml:space="preserve">BERUNDA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617365 </w:t>
      </w:r>
      <w:r>
        <w:t xml:space="preserve">Organisation Internationale pour les Migrations </w:t>
      </w:r>
      <w:r>
        <w:t xml:space="preserve">OIM </w:t>
      </w:r>
      <w:r>
        <w:t xml:space="preserve">556 </w:t>
      </w:r>
      <w:r>
        <w:t xml:space="preserve">556 </w:t>
      </w:r>
    </w:p>
    <w:p>
      <w:r>
        <w:t xml:space="preserve">614753 </w:t>
      </w:r>
      <w:r>
        <w:t xml:space="preserve">NULL </w:t>
      </w:r>
      <w:r>
        <w:t xml:space="preserve">2022-09-01 00:00:00 </w:t>
      </w:r>
      <w:r>
        <w:t xml:space="preserve">2023-10-10 00:00:00 </w:t>
      </w:r>
      <w:r>
        <w:t xml:space="preserve">2023-08-25 00:00:00 </w:t>
      </w:r>
      <w:r>
        <w:t xml:space="preserve">5 </w:t>
      </w:r>
      <w:r>
        <w:t xml:space="preserve">18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617366 </w:t>
      </w:r>
      <w:r>
        <w:t xml:space="preserve">Organisation Internationale pour les Migrations </w:t>
      </w:r>
      <w:r>
        <w:t xml:space="preserve">OIM </w:t>
      </w:r>
      <w:r>
        <w:t xml:space="preserve">556 </w:t>
      </w:r>
      <w:r>
        <w:t xml:space="preserve">556 </w:t>
      </w:r>
    </w:p>
    <w:p>
      <w:r>
        <w:t xml:space="preserve">614754 </w:t>
      </w:r>
      <w:r>
        <w:t xml:space="preserve">NULL </w:t>
      </w:r>
      <w:r>
        <w:t xml:space="preserve">2022-06-01 00:00:00 </w:t>
      </w:r>
      <w:r>
        <w:t xml:space="preserve">2023-10-10 00:00:00 </w:t>
      </w:r>
      <w:r>
        <w:t xml:space="preserve">2023-08-16 00:00:00 </w:t>
      </w:r>
      <w:r>
        <w:t xml:space="preserve">9 </w:t>
      </w:r>
      <w:r>
        <w:t xml:space="preserve">18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617367 </w:t>
      </w:r>
      <w:r>
        <w:t xml:space="preserve">Organisation Internationale pour les Migrations </w:t>
      </w:r>
      <w:r>
        <w:t xml:space="preserve">OIM </w:t>
      </w:r>
      <w:r>
        <w:t xml:space="preserve">556 </w:t>
      </w:r>
      <w:r>
        <w:t xml:space="preserve">556 </w:t>
      </w:r>
    </w:p>
    <w:p>
      <w:r>
        <w:t xml:space="preserve">614755 </w:t>
      </w:r>
      <w:r>
        <w:t xml:space="preserve">NULL </w:t>
      </w:r>
      <w:r>
        <w:t xml:space="preserve">2023-03-01 00:00:00 </w:t>
      </w:r>
      <w:r>
        <w:t xml:space="preserve">2023-10-10 00:00:00 </w:t>
      </w:r>
      <w:r>
        <w:t xml:space="preserve">2023-08-15 00:00:00 </w:t>
      </w:r>
      <w:r>
        <w:t xml:space="preserve">6 </w:t>
      </w:r>
      <w:r>
        <w:t xml:space="preserve">18 </w:t>
      </w:r>
      <w:r>
        <w:t xml:space="preserve">2 </w:t>
      </w:r>
      <w:r>
        <w:t xml:space="preserve">Retourné </w:t>
      </w:r>
      <w:r>
        <w:t xml:space="preserve">CD5403ZS02 </w:t>
      </w:r>
      <w:r>
        <w:t xml:space="preserve">CD5403ZS02AS02 </w:t>
      </w:r>
      <w:r>
        <w:t xml:space="preserve">BANANA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CD54030602 </w:t>
      </w:r>
      <w:r>
        <w:t xml:space="preserve">Bapongomo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617368 </w:t>
      </w:r>
      <w:r>
        <w:t xml:space="preserve">Organisation Internationale pour les Migrations </w:t>
      </w:r>
      <w:r>
        <w:t xml:space="preserve">OIM </w:t>
      </w:r>
      <w:r>
        <w:t xml:space="preserve">556 </w:t>
      </w:r>
      <w:r>
        <w:t xml:space="preserve">556 </w:t>
      </w:r>
    </w:p>
    <w:p>
      <w:r>
        <w:t xml:space="preserve">614756 </w:t>
      </w:r>
      <w:r>
        <w:t xml:space="preserve">NULL </w:t>
      </w:r>
      <w:r>
        <w:t xml:space="preserve">2023-08-25 00:00:00 </w:t>
      </w:r>
      <w:r>
        <w:t xml:space="preserve">2023-10-10 00:00:00 </w:t>
      </w:r>
      <w:r>
        <w:t xml:space="preserve">2023-08-09 00:00:00 </w:t>
      </w:r>
      <w:r>
        <w:t xml:space="preserve">3 </w:t>
      </w:r>
      <w:r>
        <w:t xml:space="preserve">18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617369 </w:t>
      </w:r>
      <w:r>
        <w:t xml:space="preserve">Organisation Internationale pour les Migrations </w:t>
      </w:r>
      <w:r>
        <w:t xml:space="preserve">OIM </w:t>
      </w:r>
      <w:r>
        <w:t xml:space="preserve">556 </w:t>
      </w:r>
      <w:r>
        <w:t xml:space="preserve">556 </w:t>
      </w:r>
    </w:p>
    <w:p>
      <w:r>
        <w:t xml:space="preserve">614757 </w:t>
      </w:r>
      <w:r>
        <w:t xml:space="preserve">NULL </w:t>
      </w:r>
      <w:r>
        <w:t xml:space="preserve">2022-06-01 00:00:00 </w:t>
      </w:r>
      <w:r>
        <w:t xml:space="preserve">2023-10-10 00:00:00 </w:t>
      </w:r>
      <w:r>
        <w:t xml:space="preserve">2023-08-08 00:00:00 </w:t>
      </w:r>
      <w:r>
        <w:t xml:space="preserve">4 </w:t>
      </w:r>
      <w:r>
        <w:t xml:space="preserve">16 </w:t>
      </w:r>
      <w:r>
        <w:t xml:space="preserve">2 </w:t>
      </w:r>
      <w:r>
        <w:t xml:space="preserve">Retourné </w:t>
      </w:r>
      <w:r>
        <w:t xml:space="preserve">CD5407ZS02 </w:t>
      </w:r>
      <w:r>
        <w:t xml:space="preserve">CD5407ZS02AS18 </w:t>
      </w:r>
      <w:r>
        <w:t xml:space="preserve">WADAKA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617370 </w:t>
      </w:r>
      <w:r>
        <w:t xml:space="preserve">Organisation Internationale pour les Migrations </w:t>
      </w:r>
      <w:r>
        <w:t xml:space="preserve">OIM </w:t>
      </w:r>
      <w:r>
        <w:t xml:space="preserve">556 </w:t>
      </w:r>
      <w:r>
        <w:t xml:space="preserve">556 </w:t>
      </w:r>
    </w:p>
    <w:p>
      <w:r>
        <w:t xml:space="preserve">614758 </w:t>
      </w:r>
      <w:r>
        <w:t xml:space="preserve">NULL </w:t>
      </w:r>
      <w:r>
        <w:t xml:space="preserve">2022-12-01 00:00:00 </w:t>
      </w:r>
      <w:r>
        <w:t xml:space="preserve">2023-10-10 00:00:00 </w:t>
      </w:r>
      <w:r>
        <w:t xml:space="preserve">2023-08-11 00:00:00 </w:t>
      </w:r>
      <w:r>
        <w:t xml:space="preserve">4 </w:t>
      </w:r>
      <w:r>
        <w:t xml:space="preserve">16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617371 </w:t>
      </w:r>
      <w:r>
        <w:t xml:space="preserve">Organisation Internationale pour les Migrations </w:t>
      </w:r>
      <w:r>
        <w:t xml:space="preserve">OIM </w:t>
      </w:r>
      <w:r>
        <w:t xml:space="preserve">556 </w:t>
      </w:r>
      <w:r>
        <w:t xml:space="preserve">556 </w:t>
      </w:r>
    </w:p>
    <w:p>
      <w:r>
        <w:t xml:space="preserve">614759 </w:t>
      </w:r>
      <w:r>
        <w:t xml:space="preserve">NULL </w:t>
      </w:r>
      <w:r>
        <w:t xml:space="preserve">2022-06-01 00:00:00 </w:t>
      </w:r>
      <w:r>
        <w:t xml:space="preserve">2023-10-10 00:00:00 </w:t>
      </w:r>
      <w:r>
        <w:t xml:space="preserve">2023-08-09 00:00:00 </w:t>
      </w:r>
      <w:r>
        <w:t xml:space="preserve">4 </w:t>
      </w:r>
      <w:r>
        <w:t xml:space="preserve">15 </w:t>
      </w:r>
      <w:r>
        <w:t xml:space="preserve">2 </w:t>
      </w:r>
      <w:r>
        <w:t xml:space="preserve">Retourné </w:t>
      </w:r>
      <w:r>
        <w:t xml:space="preserve">CD5409ZS04 </w:t>
      </w:r>
      <w:r>
        <w:t xml:space="preserve">CD5409ZS04AS25 </w:t>
      </w:r>
      <w:r>
        <w:t xml:space="preserve">ORONZI </w:t>
      </w:r>
      <w:r>
        <w:t xml:space="preserve">Aru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617372 </w:t>
      </w:r>
      <w:r>
        <w:t xml:space="preserve">Organisation Internationale pour les Migrations </w:t>
      </w:r>
      <w:r>
        <w:t xml:space="preserve">OIM </w:t>
      </w:r>
      <w:r>
        <w:t xml:space="preserve">556 </w:t>
      </w:r>
      <w:r>
        <w:t xml:space="preserve">556 </w:t>
      </w:r>
    </w:p>
    <w:p>
      <w:r>
        <w:t xml:space="preserve">614760 </w:t>
      </w:r>
      <w:r>
        <w:t xml:space="preserve">NULL </w:t>
      </w:r>
      <w:r>
        <w:t xml:space="preserve">2023-06-01 00:00:00 </w:t>
      </w:r>
      <w:r>
        <w:t xml:space="preserve">2023-10-10 00:00:00 </w:t>
      </w:r>
      <w:r>
        <w:t xml:space="preserve">2023-08-09 00:00:00 </w:t>
      </w:r>
      <w:r>
        <w:t xml:space="preserve">4 </w:t>
      </w:r>
      <w:r>
        <w:t xml:space="preserve">15 </w:t>
      </w:r>
      <w:r>
        <w:t xml:space="preserve">2 </w:t>
      </w:r>
      <w:r>
        <w:t xml:space="preserve">Retourné </w:t>
      </w:r>
      <w:r>
        <w:t xml:space="preserve">CD5405ZS11 </w:t>
      </w:r>
      <w:r>
        <w:t xml:space="preserve">CD5405ZS11AS07 </w:t>
      </w:r>
      <w:r>
        <w:t xml:space="preserve">NDJANGA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617373 </w:t>
      </w:r>
      <w:r>
        <w:t xml:space="preserve">Organisation Internationale pour les Migrations </w:t>
      </w:r>
      <w:r>
        <w:t xml:space="preserve">OIM </w:t>
      </w:r>
      <w:r>
        <w:t xml:space="preserve">556 </w:t>
      </w:r>
      <w:r>
        <w:t xml:space="preserve">556 </w:t>
      </w:r>
    </w:p>
    <w:p>
      <w:r>
        <w:t xml:space="preserve">614761 </w:t>
      </w:r>
      <w:r>
        <w:t xml:space="preserve">NULL </w:t>
      </w:r>
      <w:r>
        <w:t xml:space="preserve">2023-06-01 00:00:00 </w:t>
      </w:r>
      <w:r>
        <w:t xml:space="preserve">2023-10-10 00:00:00 </w:t>
      </w:r>
      <w:r>
        <w:t xml:space="preserve">2023-08-15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617374 </w:t>
      </w:r>
      <w:r>
        <w:t xml:space="preserve">Organisation Internationale pour les Migrations </w:t>
      </w:r>
      <w:r>
        <w:t xml:space="preserve">OIM </w:t>
      </w:r>
      <w:r>
        <w:t xml:space="preserve">556 </w:t>
      </w:r>
      <w:r>
        <w:t xml:space="preserve">556 </w:t>
      </w:r>
    </w:p>
    <w:p>
      <w:r>
        <w:t xml:space="preserve">614764 </w:t>
      </w:r>
      <w:r>
        <w:t xml:space="preserve">NULL </w:t>
      </w:r>
      <w:r>
        <w:t xml:space="preserve">2022-09-01 00:00:00 </w:t>
      </w:r>
      <w:r>
        <w:t xml:space="preserve">2023-10-10 00:00:00 </w:t>
      </w:r>
      <w:r>
        <w:t xml:space="preserve">2023-08-14 00:00:00 </w:t>
      </w:r>
      <w:r>
        <w:t xml:space="preserve">3 </w:t>
      </w:r>
      <w:r>
        <w:t xml:space="preserve">9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617377 </w:t>
      </w:r>
      <w:r>
        <w:t xml:space="preserve">Organisation Internationale pour les Migrations </w:t>
      </w:r>
      <w:r>
        <w:t xml:space="preserve">OIM </w:t>
      </w:r>
      <w:r>
        <w:t xml:space="preserve">556 </w:t>
      </w:r>
      <w:r>
        <w:t xml:space="preserve">556 </w:t>
      </w:r>
    </w:p>
    <w:p>
      <w:r>
        <w:t xml:space="preserve">614765 </w:t>
      </w:r>
      <w:r>
        <w:t xml:space="preserve">NULL </w:t>
      </w:r>
      <w:r>
        <w:t xml:space="preserve">2022-12-01 00:00:00 </w:t>
      </w:r>
      <w:r>
        <w:t xml:space="preserve">2023-10-10 00:00:00 </w:t>
      </w:r>
      <w:r>
        <w:t xml:space="preserve">2023-08-14 00:00:00 </w:t>
      </w:r>
      <w:r>
        <w:t xml:space="preserve">2 </w:t>
      </w:r>
      <w:r>
        <w:t xml:space="preserve">6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617378 </w:t>
      </w:r>
      <w:r>
        <w:t xml:space="preserve">Organisation Internationale pour les Migrations </w:t>
      </w:r>
      <w:r>
        <w:t xml:space="preserve">OIM </w:t>
      </w:r>
      <w:r>
        <w:t xml:space="preserve">556 </w:t>
      </w:r>
      <w:r>
        <w:t xml:space="preserve">556 </w:t>
      </w:r>
    </w:p>
    <w:p>
      <w:r>
        <w:t xml:space="preserve">614766 </w:t>
      </w:r>
      <w:r>
        <w:t xml:space="preserve">NULL </w:t>
      </w:r>
      <w:r>
        <w:t xml:space="preserve">2022-12-01 00:00:00 </w:t>
      </w:r>
      <w:r>
        <w:t xml:space="preserve">2023-10-10 00:00:00 </w:t>
      </w:r>
      <w:r>
        <w:t xml:space="preserve">2023-08-20 00:00:00 </w:t>
      </w:r>
      <w:r>
        <w:t xml:space="preserve">6 </w:t>
      </w:r>
      <w:r>
        <w:t xml:space="preserve">15 </w:t>
      </w:r>
      <w:r>
        <w:t xml:space="preserve">2 </w:t>
      </w:r>
      <w:r>
        <w:t xml:space="preserve">Retourné </w:t>
      </w:r>
      <w:r>
        <w:t xml:space="preserve">CD5405ZS04 </w:t>
      </w:r>
      <w:r>
        <w:t xml:space="preserve">CD5405ZS04AS08 </w:t>
      </w:r>
      <w:r>
        <w:t xml:space="preserve">JINA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617379 </w:t>
      </w:r>
      <w:r>
        <w:t xml:space="preserve">Organisation Internationale pour les Migrations </w:t>
      </w:r>
      <w:r>
        <w:t xml:space="preserve">OIM </w:t>
      </w:r>
      <w:r>
        <w:t xml:space="preserve">556 </w:t>
      </w:r>
      <w:r>
        <w:t xml:space="preserve">556 </w:t>
      </w:r>
    </w:p>
    <w:p>
      <w:r>
        <w:t xml:space="preserve">614767 </w:t>
      </w:r>
      <w:r>
        <w:t xml:space="preserve">NULL </w:t>
      </w:r>
      <w:r>
        <w:t xml:space="preserve">2023-06-01 00:00:00 </w:t>
      </w:r>
      <w:r>
        <w:t xml:space="preserve">2023-10-10 00:00:00 </w:t>
      </w:r>
      <w:r>
        <w:t xml:space="preserve">2023-08-12 00:00:00 </w:t>
      </w:r>
      <w:r>
        <w:t xml:space="preserve">3 </w:t>
      </w:r>
      <w:r>
        <w:t xml:space="preserve">15 </w:t>
      </w:r>
      <w:r>
        <w:t xml:space="preserve">2 </w:t>
      </w:r>
      <w:r>
        <w:t xml:space="preserve">Retourné </w:t>
      </w:r>
      <w:r>
        <w:t xml:space="preserve">CD5407ZS01 </w:t>
      </w:r>
      <w:r>
        <w:t xml:space="preserve">CD5407ZS01AS19 </w:t>
      </w:r>
      <w:r>
        <w:t xml:space="preserve">UYANDU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CD54070606 </w:t>
      </w:r>
      <w:r>
        <w:t xml:space="preserve">Ruvinga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617380 </w:t>
      </w:r>
      <w:r>
        <w:t xml:space="preserve">Organisation Internationale pour les Migrations </w:t>
      </w:r>
      <w:r>
        <w:t xml:space="preserve">OIM </w:t>
      </w:r>
      <w:r>
        <w:t xml:space="preserve">556 </w:t>
      </w:r>
      <w:r>
        <w:t xml:space="preserve">556 </w:t>
      </w:r>
    </w:p>
    <w:p>
      <w:r>
        <w:t xml:space="preserve">614768 </w:t>
      </w:r>
      <w:r>
        <w:t xml:space="preserve">NULL </w:t>
      </w:r>
      <w:r>
        <w:t xml:space="preserve">2023-06-01 00:00:00 </w:t>
      </w:r>
      <w:r>
        <w:t xml:space="preserve">2023-10-10 00:00:00 </w:t>
      </w:r>
      <w:r>
        <w:t xml:space="preserve">2023-08-10 00:00:00 </w:t>
      </w:r>
      <w:r>
        <w:t xml:space="preserve">3 </w:t>
      </w:r>
      <w:r>
        <w:t xml:space="preserve">15 </w:t>
      </w:r>
      <w:r>
        <w:t xml:space="preserve">2 </w:t>
      </w:r>
      <w:r>
        <w:t xml:space="preserve">Retourné </w:t>
      </w:r>
      <w:r>
        <w:t xml:space="preserve">CD5407ZS01 </w:t>
      </w:r>
      <w:r>
        <w:t xml:space="preserve">CD5407ZS01AS08 </w:t>
      </w:r>
      <w:r>
        <w:t xml:space="preserve">CAWA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617381 </w:t>
      </w:r>
      <w:r>
        <w:t xml:space="preserve">Organisation Internationale pour les Migrations </w:t>
      </w:r>
      <w:r>
        <w:t xml:space="preserve">OIM </w:t>
      </w:r>
      <w:r>
        <w:t xml:space="preserve">556 </w:t>
      </w:r>
      <w:r>
        <w:t xml:space="preserve">556 </w:t>
      </w:r>
    </w:p>
    <w:p>
      <w:r>
        <w:t xml:space="preserve">614769 </w:t>
      </w:r>
      <w:r>
        <w:t xml:space="preserve">NULL </w:t>
      </w:r>
      <w:r>
        <w:t xml:space="preserve">2022-06-01 00:00:00 </w:t>
      </w:r>
      <w:r>
        <w:t xml:space="preserve">2023-10-10 00:00:00 </w:t>
      </w:r>
      <w:r>
        <w:t xml:space="preserve">2023-08-14 00:00:00 </w:t>
      </w:r>
      <w:r>
        <w:t xml:space="preserve">2 </w:t>
      </w:r>
      <w:r>
        <w:t xml:space="preserve">10 </w:t>
      </w:r>
      <w:r>
        <w:t xml:space="preserve">2 </w:t>
      </w:r>
      <w:r>
        <w:t xml:space="preserve">Retourné </w:t>
      </w:r>
      <w:r>
        <w:t xml:space="preserve">CD5405ZS02 </w:t>
      </w:r>
      <w:r>
        <w:t xml:space="preserve">CD5405ZS02AS07 </w:t>
      </w:r>
      <w:r>
        <w:t xml:space="preserve">DRUGESI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617382 </w:t>
      </w:r>
      <w:r>
        <w:t xml:space="preserve">Organisation Internationale pour les Migrations </w:t>
      </w:r>
      <w:r>
        <w:t xml:space="preserve">OIM </w:t>
      </w:r>
      <w:r>
        <w:t xml:space="preserve">556 </w:t>
      </w:r>
      <w:r>
        <w:t xml:space="preserve">556 </w:t>
      </w:r>
    </w:p>
    <w:p>
      <w:r>
        <w:t xml:space="preserve">614770 </w:t>
      </w:r>
      <w:r>
        <w:t xml:space="preserve">NULL </w:t>
      </w:r>
      <w:r>
        <w:t xml:space="preserve">2022-09-01 00:00:00 </w:t>
      </w:r>
      <w:r>
        <w:t xml:space="preserve">2023-10-10 00:00:00 </w:t>
      </w:r>
      <w:r>
        <w:t xml:space="preserve">2023-08-14 00:00:00 </w:t>
      </w:r>
      <w:r>
        <w:t xml:space="preserve">1 </w:t>
      </w:r>
      <w:r>
        <w:t xml:space="preserve">5 </w:t>
      </w:r>
      <w:r>
        <w:t xml:space="preserve">2 </w:t>
      </w:r>
      <w:r>
        <w:t xml:space="preserve">Retourné </w:t>
      </w:r>
      <w:r>
        <w:t xml:space="preserve">CD5405ZS02 </w:t>
      </w:r>
      <w:r>
        <w:t xml:space="preserve">CD5405ZS02AS07 </w:t>
      </w:r>
      <w:r>
        <w:t xml:space="preserve">DRUGESI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617383 </w:t>
      </w:r>
      <w:r>
        <w:t xml:space="preserve">Organisation Internationale pour les Migrations </w:t>
      </w:r>
      <w:r>
        <w:t xml:space="preserve">OIM </w:t>
      </w:r>
      <w:r>
        <w:t xml:space="preserve">556 </w:t>
      </w:r>
      <w:r>
        <w:t xml:space="preserve">556 </w:t>
      </w:r>
    </w:p>
    <w:p>
      <w:r>
        <w:t xml:space="preserve">614771 </w:t>
      </w:r>
      <w:r>
        <w:t xml:space="preserve">NULL </w:t>
      </w:r>
      <w:r>
        <w:t xml:space="preserve">2023-06-01 00:00:00 </w:t>
      </w:r>
      <w:r>
        <w:t xml:space="preserve">2023-10-10 00:00:00 </w:t>
      </w:r>
      <w:r>
        <w:t xml:space="preserve">2023-08-13 00:00:00 </w:t>
      </w:r>
      <w:r>
        <w:t xml:space="preserve">3 </w:t>
      </w:r>
      <w:r>
        <w:t xml:space="preserve">15 </w:t>
      </w:r>
      <w:r>
        <w:t xml:space="preserve">2 </w:t>
      </w:r>
      <w:r>
        <w:t xml:space="preserve">Retourné </w:t>
      </w:r>
      <w:r>
        <w:t xml:space="preserve">CD5407ZS01 </w:t>
      </w:r>
      <w:r>
        <w:t xml:space="preserve">CD5407ZS01AS03 </w:t>
      </w:r>
      <w:r>
        <w:t xml:space="preserve">APALA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617384 </w:t>
      </w:r>
      <w:r>
        <w:t xml:space="preserve">Organisation Internationale pour les Migrations </w:t>
      </w:r>
      <w:r>
        <w:t xml:space="preserve">OIM </w:t>
      </w:r>
      <w:r>
        <w:t xml:space="preserve">556 </w:t>
      </w:r>
      <w:r>
        <w:t xml:space="preserve">556 </w:t>
      </w:r>
    </w:p>
    <w:p>
      <w:r>
        <w:t xml:space="preserve">614772 </w:t>
      </w:r>
      <w:r>
        <w:t xml:space="preserve">NULL </w:t>
      </w:r>
      <w:r>
        <w:t xml:space="preserve">2023-06-01 00:00:00 </w:t>
      </w:r>
      <w:r>
        <w:t xml:space="preserve">2023-10-10 00:00:00 </w:t>
      </w:r>
      <w:r>
        <w:t xml:space="preserve">2023-08-13 00:00:00 </w:t>
      </w:r>
      <w:r>
        <w:t xml:space="preserve">3 </w:t>
      </w:r>
      <w:r>
        <w:t xml:space="preserve">15 </w:t>
      </w:r>
      <w:r>
        <w:t xml:space="preserve">2 </w:t>
      </w:r>
      <w:r>
        <w:t xml:space="preserve">Retourné </w:t>
      </w:r>
      <w:r>
        <w:t xml:space="preserve">CD5407ZS01 </w:t>
      </w:r>
      <w:r>
        <w:t xml:space="preserve">CD5407ZS01AS03 </w:t>
      </w:r>
      <w:r>
        <w:t xml:space="preserve">APALA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CD54070608 </w:t>
      </w:r>
      <w:r>
        <w:t xml:space="preserve">Jupunyangu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617385 </w:t>
      </w:r>
      <w:r>
        <w:t xml:space="preserve">Organisation Internationale pour les Migrations </w:t>
      </w:r>
      <w:r>
        <w:t xml:space="preserve">OIM </w:t>
      </w:r>
      <w:r>
        <w:t xml:space="preserve">556 </w:t>
      </w:r>
      <w:r>
        <w:t xml:space="preserve">556 </w:t>
      </w:r>
    </w:p>
    <w:p>
      <w:r>
        <w:t xml:space="preserve">614773 </w:t>
      </w:r>
      <w:r>
        <w:t xml:space="preserve">NULL </w:t>
      </w:r>
      <w:r>
        <w:t xml:space="preserve">2022-09-01 00:00:00 </w:t>
      </w:r>
      <w:r>
        <w:t xml:space="preserve">2023-10-10 00:00:00 </w:t>
      </w:r>
      <w:r>
        <w:t xml:space="preserve">2023-08-11 00:00:00 </w:t>
      </w:r>
      <w:r>
        <w:t xml:space="preserve">3 </w:t>
      </w:r>
      <w:r>
        <w:t xml:space="preserve">8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617386 </w:t>
      </w:r>
      <w:r>
        <w:t xml:space="preserve">Organisation Internationale pour les Migrations </w:t>
      </w:r>
      <w:r>
        <w:t xml:space="preserve">OIM </w:t>
      </w:r>
      <w:r>
        <w:t xml:space="preserve">556 </w:t>
      </w:r>
      <w:r>
        <w:t xml:space="preserve">556 </w:t>
      </w:r>
    </w:p>
    <w:p>
      <w:r>
        <w:t xml:space="preserve">614774 </w:t>
      </w:r>
      <w:r>
        <w:t xml:space="preserve">NULL </w:t>
      </w:r>
      <w:r>
        <w:t xml:space="preserve">2023-06-01 00:00:00 </w:t>
      </w:r>
      <w:r>
        <w:t xml:space="preserve">2023-10-10 00:00:00 </w:t>
      </w:r>
      <w:r>
        <w:t xml:space="preserve">2023-08-12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617387 </w:t>
      </w:r>
      <w:r>
        <w:t xml:space="preserve">Organisation Internationale pour les Migrations </w:t>
      </w:r>
      <w:r>
        <w:t xml:space="preserve">OIM </w:t>
      </w:r>
      <w:r>
        <w:t xml:space="preserve">556 </w:t>
      </w:r>
      <w:r>
        <w:t xml:space="preserve">556 </w:t>
      </w:r>
    </w:p>
    <w:p>
      <w:r>
        <w:t xml:space="preserve">614775 </w:t>
      </w:r>
      <w:r>
        <w:t xml:space="preserve">NULL </w:t>
      </w:r>
      <w:r>
        <w:t xml:space="preserve">2023-03-01 00:00:00 </w:t>
      </w:r>
      <w:r>
        <w:t xml:space="preserve">2023-10-10 00:00:00 </w:t>
      </w:r>
      <w:r>
        <w:t xml:space="preserve">2023-08-19 00:00:00 </w:t>
      </w:r>
      <w:r>
        <w:t xml:space="preserve">3 </w:t>
      </w:r>
      <w:r>
        <w:t xml:space="preserve">8 </w:t>
      </w:r>
      <w:r>
        <w:t xml:space="preserve">2 </w:t>
      </w:r>
      <w:r>
        <w:t xml:space="preserve">Retourné </w:t>
      </w:r>
      <w:r>
        <w:t xml:space="preserve">CD5402ZS03 </w:t>
      </w:r>
      <w:r>
        <w:t xml:space="preserve">CD5402ZS03AS17 </w:t>
      </w:r>
      <w:r>
        <w:t xml:space="preserve">MUKASIMBA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617388 </w:t>
      </w:r>
      <w:r>
        <w:t xml:space="preserve">Organisation Internationale pour les Migrations </w:t>
      </w:r>
      <w:r>
        <w:t xml:space="preserve">OIM </w:t>
      </w:r>
      <w:r>
        <w:t xml:space="preserve">556 </w:t>
      </w:r>
      <w:r>
        <w:t xml:space="preserve">556 </w:t>
      </w:r>
    </w:p>
    <w:p>
      <w:r>
        <w:t xml:space="preserve">614776 </w:t>
      </w:r>
      <w:r>
        <w:t xml:space="preserve">NULL </w:t>
      </w:r>
      <w:r>
        <w:t xml:space="preserve">2023-06-01 00:00:00 </w:t>
      </w:r>
      <w:r>
        <w:t xml:space="preserve">2023-10-10 00:00:00 </w:t>
      </w:r>
      <w:r>
        <w:t xml:space="preserve">2023-08-19 00:00:00 </w:t>
      </w:r>
      <w:r>
        <w:t xml:space="preserve">2 </w:t>
      </w:r>
      <w:r>
        <w:t xml:space="preserve">6 </w:t>
      </w:r>
      <w:r>
        <w:t xml:space="preserve">2 </w:t>
      </w:r>
      <w:r>
        <w:t xml:space="preserve">Retourné </w:t>
      </w:r>
      <w:r>
        <w:t xml:space="preserve">CD5402ZS03 </w:t>
      </w:r>
      <w:r>
        <w:t xml:space="preserve">CD5402ZS03AS17 </w:t>
      </w:r>
      <w:r>
        <w:t xml:space="preserve">MUKASIMBA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617389 </w:t>
      </w:r>
      <w:r>
        <w:t xml:space="preserve">Organisation Internationale pour les Migrations </w:t>
      </w:r>
      <w:r>
        <w:t xml:space="preserve">OIM </w:t>
      </w:r>
      <w:r>
        <w:t xml:space="preserve">556 </w:t>
      </w:r>
      <w:r>
        <w:t xml:space="preserve">556 </w:t>
      </w:r>
    </w:p>
    <w:p>
      <w:r>
        <w:t xml:space="preserve">614777 </w:t>
      </w:r>
      <w:r>
        <w:t xml:space="preserve">NULL </w:t>
      </w:r>
      <w:r>
        <w:t xml:space="preserve">2022-06-01 00:00:00 </w:t>
      </w:r>
      <w:r>
        <w:t xml:space="preserve">2023-10-10 00:00:00 </w:t>
      </w:r>
      <w:r>
        <w:t xml:space="preserve">2023-08-25 00:00:00 </w:t>
      </w:r>
      <w:r>
        <w:t xml:space="preserve">3 </w:t>
      </w:r>
      <w:r>
        <w:t xml:space="preserve">14 </w:t>
      </w:r>
      <w:r>
        <w:t xml:space="preserve">2 </w:t>
      </w:r>
      <w:r>
        <w:t xml:space="preserve">Retourné </w:t>
      </w:r>
      <w:r>
        <w:t xml:space="preserve">CD5405ZS02 </w:t>
      </w:r>
      <w:r>
        <w:t xml:space="preserve">CD5405ZS02AS01 </w:t>
      </w:r>
      <w:r>
        <w:t xml:space="preserve">AKWE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617390 </w:t>
      </w:r>
      <w:r>
        <w:t xml:space="preserve">Organisation Internationale pour les Migrations </w:t>
      </w:r>
      <w:r>
        <w:t xml:space="preserve">OIM </w:t>
      </w:r>
      <w:r>
        <w:t xml:space="preserve">556 </w:t>
      </w:r>
      <w:r>
        <w:t xml:space="preserve">556 </w:t>
      </w:r>
    </w:p>
    <w:p>
      <w:r>
        <w:t xml:space="preserve">614778 </w:t>
      </w:r>
      <w:r>
        <w:t xml:space="preserve">NULL </w:t>
      </w:r>
      <w:r>
        <w:t xml:space="preserve">2022-06-01 00:00:00 </w:t>
      </w:r>
      <w:r>
        <w:t xml:space="preserve">2023-10-10 00:00:00 </w:t>
      </w:r>
      <w:r>
        <w:t xml:space="preserve">2023-08-17 00:00:00 </w:t>
      </w:r>
      <w:r>
        <w:t xml:space="preserve">1 </w:t>
      </w:r>
      <w:r>
        <w:t xml:space="preserve">4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617391 </w:t>
      </w:r>
      <w:r>
        <w:t xml:space="preserve">Organisation Internationale pour les Migrations </w:t>
      </w:r>
      <w:r>
        <w:t xml:space="preserve">OIM </w:t>
      </w:r>
      <w:r>
        <w:t xml:space="preserve">556 </w:t>
      </w:r>
      <w:r>
        <w:t xml:space="preserve">556 </w:t>
      </w:r>
    </w:p>
    <w:p>
      <w:r>
        <w:t xml:space="preserve">614779 </w:t>
      </w:r>
      <w:r>
        <w:t xml:space="preserve">NULL </w:t>
      </w:r>
      <w:r>
        <w:t xml:space="preserve">2022-09-01 00:00:00 </w:t>
      </w:r>
      <w:r>
        <w:t xml:space="preserve">2023-10-10 00:00:00 </w:t>
      </w:r>
      <w:r>
        <w:t xml:space="preserve">2023-08-17 00:00:00 </w:t>
      </w:r>
      <w:r>
        <w:t xml:space="preserve">1 </w:t>
      </w:r>
      <w:r>
        <w:t xml:space="preserve">5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617392 </w:t>
      </w:r>
      <w:r>
        <w:t xml:space="preserve">Organisation Internationale pour les Migrations </w:t>
      </w:r>
      <w:r>
        <w:t xml:space="preserve">OIM </w:t>
      </w:r>
      <w:r>
        <w:t xml:space="preserve">556 </w:t>
      </w:r>
      <w:r>
        <w:t xml:space="preserve">556 </w:t>
      </w:r>
    </w:p>
    <w:p>
      <w:r>
        <w:t xml:space="preserve">614780 </w:t>
      </w:r>
      <w:r>
        <w:t xml:space="preserve">NULL </w:t>
      </w:r>
      <w:r>
        <w:t xml:space="preserve">2022-12-01 00:00:00 </w:t>
      </w:r>
      <w:r>
        <w:t xml:space="preserve">2023-10-10 00:00:00 </w:t>
      </w:r>
      <w:r>
        <w:t xml:space="preserve">2023-08-17 00:00:00 </w:t>
      </w:r>
      <w:r>
        <w:t xml:space="preserve">1 </w:t>
      </w:r>
      <w:r>
        <w:t xml:space="preserve">5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617393 </w:t>
      </w:r>
      <w:r>
        <w:t xml:space="preserve">Organisation Internationale pour les Migrations </w:t>
      </w:r>
      <w:r>
        <w:t xml:space="preserve">OIM </w:t>
      </w:r>
      <w:r>
        <w:t xml:space="preserve">556 </w:t>
      </w:r>
      <w:r>
        <w:t xml:space="preserve">556 </w:t>
      </w:r>
    </w:p>
    <w:p>
      <w:r>
        <w:t xml:space="preserve">614782 </w:t>
      </w:r>
      <w:r>
        <w:t xml:space="preserve">NULL </w:t>
      </w:r>
      <w:r>
        <w:t xml:space="preserve">2022-06-01 00:00:00 </w:t>
      </w:r>
      <w:r>
        <w:t xml:space="preserve">2023-10-10 00:00:00 </w:t>
      </w:r>
      <w:r>
        <w:t xml:space="preserve">2023-08-14 00:00:00 </w:t>
      </w:r>
      <w:r>
        <w:t xml:space="preserve">2 </w:t>
      </w:r>
      <w:r>
        <w:t xml:space="preserve">7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617395 </w:t>
      </w:r>
      <w:r>
        <w:t xml:space="preserve">Organisation Internationale pour les Migrations </w:t>
      </w:r>
      <w:r>
        <w:t xml:space="preserve">OIM </w:t>
      </w:r>
      <w:r>
        <w:t xml:space="preserve">556 </w:t>
      </w:r>
      <w:r>
        <w:t xml:space="preserve">556 </w:t>
      </w:r>
    </w:p>
    <w:p>
      <w:r>
        <w:t xml:space="preserve">614783 </w:t>
      </w:r>
      <w:r>
        <w:t xml:space="preserve">NULL </w:t>
      </w:r>
      <w:r>
        <w:t xml:space="preserve">2022-09-01 00:00:00 </w:t>
      </w:r>
      <w:r>
        <w:t xml:space="preserve">2023-10-10 00:00:00 </w:t>
      </w:r>
      <w:r>
        <w:t xml:space="preserve">2023-08-14 00:00:00 </w:t>
      </w:r>
      <w:r>
        <w:t xml:space="preserve">1 </w:t>
      </w:r>
      <w:r>
        <w:t xml:space="preserve">3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617396 </w:t>
      </w:r>
      <w:r>
        <w:t xml:space="preserve">Organisation Internationale pour les Migrations </w:t>
      </w:r>
      <w:r>
        <w:t xml:space="preserve">OIM </w:t>
      </w:r>
      <w:r>
        <w:t xml:space="preserve">556 </w:t>
      </w:r>
      <w:r>
        <w:t xml:space="preserve">556 </w:t>
      </w:r>
    </w:p>
    <w:p>
      <w:r>
        <w:t xml:space="preserve">614784 </w:t>
      </w:r>
      <w:r>
        <w:t xml:space="preserve">NULL </w:t>
      </w:r>
      <w:r>
        <w:t xml:space="preserve">2022-12-01 00:00:00 </w:t>
      </w:r>
      <w:r>
        <w:t xml:space="preserve">2023-10-10 00:00:00 </w:t>
      </w:r>
      <w:r>
        <w:t xml:space="preserve">2023-08-14 00:00:00 </w:t>
      </w:r>
      <w:r>
        <w:t xml:space="preserve">13 </w:t>
      </w:r>
      <w:r>
        <w:t xml:space="preserve">45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617397 </w:t>
      </w:r>
      <w:r>
        <w:t xml:space="preserve">Organisation Internationale pour les Migrations </w:t>
      </w:r>
      <w:r>
        <w:t xml:space="preserve">OIM </w:t>
      </w:r>
      <w:r>
        <w:t xml:space="preserve">556 </w:t>
      </w:r>
      <w:r>
        <w:t xml:space="preserve">556 </w:t>
      </w:r>
    </w:p>
    <w:p>
      <w:r>
        <w:t xml:space="preserve">614785 </w:t>
      </w:r>
      <w:r>
        <w:t xml:space="preserve">NULL </w:t>
      </w:r>
      <w:r>
        <w:t xml:space="preserve">2022-06-01 00:00:00 </w:t>
      </w:r>
      <w:r>
        <w:t xml:space="preserve">2023-10-10 00:00:00 </w:t>
      </w:r>
      <w:r>
        <w:t xml:space="preserve">2023-08-14 00:00:00 </w:t>
      </w:r>
      <w:r>
        <w:t xml:space="preserve">3 </w:t>
      </w:r>
      <w:r>
        <w:t xml:space="preserve">11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617398 </w:t>
      </w:r>
      <w:r>
        <w:t xml:space="preserve">Organisation Internationale pour les Migrations </w:t>
      </w:r>
      <w:r>
        <w:t xml:space="preserve">OIM </w:t>
      </w:r>
      <w:r>
        <w:t xml:space="preserve">556 </w:t>
      </w:r>
      <w:r>
        <w:t xml:space="preserve">556 </w:t>
      </w:r>
    </w:p>
    <w:p>
      <w:r>
        <w:t xml:space="preserve">614786 </w:t>
      </w:r>
      <w:r>
        <w:t xml:space="preserve">NULL </w:t>
      </w:r>
      <w:r>
        <w:t xml:space="preserve">2022-09-01 00:00:00 </w:t>
      </w:r>
      <w:r>
        <w:t xml:space="preserve">2023-10-10 00:00:00 </w:t>
      </w:r>
      <w:r>
        <w:t xml:space="preserve">2023-08-14 00:00:00 </w:t>
      </w:r>
      <w:r>
        <w:t xml:space="preserve">15 </w:t>
      </w:r>
      <w:r>
        <w:t xml:space="preserve">60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617399 </w:t>
      </w:r>
      <w:r>
        <w:t xml:space="preserve">Organisation Internationale pour les Migrations </w:t>
      </w:r>
      <w:r>
        <w:t xml:space="preserve">OIM </w:t>
      </w:r>
      <w:r>
        <w:t xml:space="preserve">556 </w:t>
      </w:r>
      <w:r>
        <w:t xml:space="preserve">556 </w:t>
      </w:r>
    </w:p>
    <w:p>
      <w:r>
        <w:t xml:space="preserve">614787 </w:t>
      </w:r>
      <w:r>
        <w:t xml:space="preserve">NULL </w:t>
      </w:r>
      <w:r>
        <w:t xml:space="preserve">2022-12-01 00:00:00 </w:t>
      </w:r>
      <w:r>
        <w:t xml:space="preserve">2023-10-10 00:00:00 </w:t>
      </w:r>
      <w:r>
        <w:t xml:space="preserve">2023-08-14 00:00:00 </w:t>
      </w:r>
      <w:r>
        <w:t xml:space="preserve">13 </w:t>
      </w:r>
      <w:r>
        <w:t xml:space="preserve">52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617400 </w:t>
      </w:r>
      <w:r>
        <w:t xml:space="preserve">Organisation Internationale pour les Migrations </w:t>
      </w:r>
      <w:r>
        <w:t xml:space="preserve">OIM </w:t>
      </w:r>
      <w:r>
        <w:t xml:space="preserve">556 </w:t>
      </w:r>
      <w:r>
        <w:t xml:space="preserve">556 </w:t>
      </w:r>
    </w:p>
    <w:p>
      <w:r>
        <w:t xml:space="preserve">614788 </w:t>
      </w:r>
      <w:r>
        <w:t xml:space="preserve">NULL </w:t>
      </w:r>
      <w:r>
        <w:t xml:space="preserve">2023-06-01 00:00:00 </w:t>
      </w:r>
      <w:r>
        <w:t xml:space="preserve">2023-10-10 00:00:00 </w:t>
      </w:r>
      <w:r>
        <w:t xml:space="preserve">2023-08-17 00:00:00 </w:t>
      </w:r>
      <w:r>
        <w:t xml:space="preserve">13 </w:t>
      </w:r>
      <w:r>
        <w:t xml:space="preserve">73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617401 </w:t>
      </w:r>
      <w:r>
        <w:t xml:space="preserve">Organisation Internationale pour les Migrations </w:t>
      </w:r>
      <w:r>
        <w:t xml:space="preserve">OIM </w:t>
      </w:r>
      <w:r>
        <w:t xml:space="preserve">556 </w:t>
      </w:r>
      <w:r>
        <w:t xml:space="preserve">556 </w:t>
      </w:r>
    </w:p>
    <w:p>
      <w:r>
        <w:t xml:space="preserve">614789 </w:t>
      </w:r>
      <w:r>
        <w:t xml:space="preserve">NULL </w:t>
      </w:r>
      <w:r>
        <w:t xml:space="preserve">2023-08-25 00:00:00 </w:t>
      </w:r>
      <w:r>
        <w:t xml:space="preserve">2023-10-10 00:00:00 </w:t>
      </w:r>
      <w:r>
        <w:t xml:space="preserve">2023-08-17 00:00:00 </w:t>
      </w:r>
      <w:r>
        <w:t xml:space="preserve">17 </w:t>
      </w:r>
      <w:r>
        <w:t xml:space="preserve">96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617402 </w:t>
      </w:r>
      <w:r>
        <w:t xml:space="preserve">Organisation Internationale pour les Migrations </w:t>
      </w:r>
      <w:r>
        <w:t xml:space="preserve">OIM </w:t>
      </w:r>
      <w:r>
        <w:t xml:space="preserve">556 </w:t>
      </w:r>
      <w:r>
        <w:t xml:space="preserve">556 </w:t>
      </w:r>
    </w:p>
    <w:p>
      <w:r>
        <w:t xml:space="preserve">614790 </w:t>
      </w:r>
      <w:r>
        <w:t xml:space="preserve">NULL </w:t>
      </w:r>
      <w:r>
        <w:t xml:space="preserve">2023-06-01 00:00:00 </w:t>
      </w:r>
      <w:r>
        <w:t xml:space="preserve">2023-10-10 00:00:00 </w:t>
      </w:r>
      <w:r>
        <w:t xml:space="preserve">2023-08-16 00:00:00 </w:t>
      </w:r>
      <w:r>
        <w:t xml:space="preserve">16 </w:t>
      </w:r>
      <w:r>
        <w:t xml:space="preserve">68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617403 </w:t>
      </w:r>
      <w:r>
        <w:t xml:space="preserve">Organisation Internationale pour les Migrations </w:t>
      </w:r>
      <w:r>
        <w:t xml:space="preserve">OIM </w:t>
      </w:r>
      <w:r>
        <w:t xml:space="preserve">556 </w:t>
      </w:r>
      <w:r>
        <w:t xml:space="preserve">556 </w:t>
      </w:r>
    </w:p>
    <w:p>
      <w:r>
        <w:t xml:space="preserve">614791 </w:t>
      </w:r>
      <w:r>
        <w:t xml:space="preserve">NULL </w:t>
      </w:r>
      <w:r>
        <w:t xml:space="preserve">2023-08-25 00:00:00 </w:t>
      </w:r>
      <w:r>
        <w:t xml:space="preserve">2023-10-10 00:00:00 </w:t>
      </w:r>
      <w:r>
        <w:t xml:space="preserve">2023-08-16 00:00:00 </w:t>
      </w:r>
      <w:r>
        <w:t xml:space="preserve">24 </w:t>
      </w:r>
      <w:r>
        <w:t xml:space="preserve">101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617404 </w:t>
      </w:r>
      <w:r>
        <w:t xml:space="preserve">Organisation Internationale pour les Migrations </w:t>
      </w:r>
      <w:r>
        <w:t xml:space="preserve">OIM </w:t>
      </w:r>
      <w:r>
        <w:t xml:space="preserve">556 </w:t>
      </w:r>
      <w:r>
        <w:t xml:space="preserve">556 </w:t>
      </w:r>
    </w:p>
    <w:p>
      <w:r>
        <w:t xml:space="preserve">614792 </w:t>
      </w:r>
      <w:r>
        <w:t xml:space="preserve">NULL </w:t>
      </w:r>
      <w:r>
        <w:t xml:space="preserve">2022-06-01 00:00:00 </w:t>
      </w:r>
      <w:r>
        <w:t xml:space="preserve">2023-10-10 00:00:00 </w:t>
      </w:r>
      <w:r>
        <w:t xml:space="preserve">2023-08-17 00:00:00 </w:t>
      </w:r>
      <w:r>
        <w:t xml:space="preserve">33 </w:t>
      </w:r>
      <w:r>
        <w:t xml:space="preserve">168 </w:t>
      </w:r>
      <w:r>
        <w:t xml:space="preserve">2 </w:t>
      </w:r>
      <w:r>
        <w:t xml:space="preserve">Retourné </w:t>
      </w:r>
      <w:r>
        <w:t xml:space="preserve">CD5407ZS04 </w:t>
      </w:r>
      <w:r>
        <w:t xml:space="preserve">CD5407ZS04AS03 </w:t>
      </w:r>
      <w:r>
        <w:t xml:space="preserve">AMBERE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617405 </w:t>
      </w:r>
      <w:r>
        <w:t xml:space="preserve">Organisation Internationale pour les Migrations </w:t>
      </w:r>
      <w:r>
        <w:t xml:space="preserve">OIM </w:t>
      </w:r>
      <w:r>
        <w:t xml:space="preserve">556 </w:t>
      </w:r>
      <w:r>
        <w:t xml:space="preserve">556 </w:t>
      </w:r>
    </w:p>
    <w:p>
      <w:r>
        <w:t xml:space="preserve">614793 </w:t>
      </w:r>
      <w:r>
        <w:t xml:space="preserve">NULL </w:t>
      </w:r>
      <w:r>
        <w:t xml:space="preserve">2023-06-01 00:00:00 </w:t>
      </w:r>
      <w:r>
        <w:t xml:space="preserve">2023-10-10 00:00:00 </w:t>
      </w:r>
      <w:r>
        <w:t xml:space="preserve">2023-08-17 00:00:00 </w:t>
      </w:r>
      <w:r>
        <w:t xml:space="preserve">21 </w:t>
      </w:r>
      <w:r>
        <w:t xml:space="preserve">101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617406 </w:t>
      </w:r>
      <w:r>
        <w:t xml:space="preserve">Organisation Internationale pour les Migrations </w:t>
      </w:r>
      <w:r>
        <w:t xml:space="preserve">OIM </w:t>
      </w:r>
      <w:r>
        <w:t xml:space="preserve">556 </w:t>
      </w:r>
      <w:r>
        <w:t xml:space="preserve">556 </w:t>
      </w:r>
    </w:p>
    <w:p>
      <w:r>
        <w:t xml:space="preserve">614794 </w:t>
      </w:r>
      <w:r>
        <w:t xml:space="preserve">NULL </w:t>
      </w:r>
      <w:r>
        <w:t xml:space="preserve">2023-08-25 00:00:00 </w:t>
      </w:r>
      <w:r>
        <w:t xml:space="preserve">2023-10-10 00:00:00 </w:t>
      </w:r>
      <w:r>
        <w:t xml:space="preserve">2023-08-17 00:00:00 </w:t>
      </w:r>
      <w:r>
        <w:t xml:space="preserve">14 </w:t>
      </w:r>
      <w:r>
        <w:t xml:space="preserve">67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617407 </w:t>
      </w:r>
      <w:r>
        <w:t xml:space="preserve">Organisation Internationale pour les Migrations </w:t>
      </w:r>
      <w:r>
        <w:t xml:space="preserve">OIM </w:t>
      </w:r>
      <w:r>
        <w:t xml:space="preserve">556 </w:t>
      </w:r>
      <w:r>
        <w:t xml:space="preserve">556 </w:t>
      </w:r>
    </w:p>
    <w:p>
      <w:r>
        <w:t xml:space="preserve">614795 </w:t>
      </w:r>
      <w:r>
        <w:t xml:space="preserve">NULL </w:t>
      </w:r>
      <w:r>
        <w:t xml:space="preserve">2022-12-01 00:00:00 </w:t>
      </w:r>
      <w:r>
        <w:t xml:space="preserve">2023-10-10 00:00:00 </w:t>
      </w:r>
      <w:r>
        <w:t xml:space="preserve">2023-08-14 00:00:00 </w:t>
      </w:r>
      <w:r>
        <w:t xml:space="preserve">12 </w:t>
      </w:r>
      <w:r>
        <w:t xml:space="preserve">44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617408 </w:t>
      </w:r>
      <w:r>
        <w:t xml:space="preserve">Organisation Internationale pour les Migrations </w:t>
      </w:r>
      <w:r>
        <w:t xml:space="preserve">OIM </w:t>
      </w:r>
      <w:r>
        <w:t xml:space="preserve">556 </w:t>
      </w:r>
      <w:r>
        <w:t xml:space="preserve">556 </w:t>
      </w:r>
    </w:p>
    <w:p>
      <w:r>
        <w:t xml:space="preserve">614796 </w:t>
      </w:r>
      <w:r>
        <w:t xml:space="preserve">NULL </w:t>
      </w:r>
      <w:r>
        <w:t xml:space="preserve">2023-06-01 00:00:00 </w:t>
      </w:r>
      <w:r>
        <w:t xml:space="preserve">2023-10-10 00:00:00 </w:t>
      </w:r>
      <w:r>
        <w:t xml:space="preserve">2023-08-14 00:00:00 </w:t>
      </w:r>
      <w:r>
        <w:t xml:space="preserve">32 </w:t>
      </w:r>
      <w:r>
        <w:t xml:space="preserve">117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617409 </w:t>
      </w:r>
      <w:r>
        <w:t xml:space="preserve">Organisation Internationale pour les Migrations </w:t>
      </w:r>
      <w:r>
        <w:t xml:space="preserve">OIM </w:t>
      </w:r>
      <w:r>
        <w:t xml:space="preserve">556 </w:t>
      </w:r>
      <w:r>
        <w:t xml:space="preserve">556 </w:t>
      </w:r>
    </w:p>
    <w:p>
      <w:r>
        <w:t xml:space="preserve">614797 </w:t>
      </w:r>
      <w:r>
        <w:t xml:space="preserve">NULL </w:t>
      </w:r>
      <w:r>
        <w:t xml:space="preserve">2023-08-25 00:00:00 </w:t>
      </w:r>
      <w:r>
        <w:t xml:space="preserve">2023-10-10 00:00:00 </w:t>
      </w:r>
      <w:r>
        <w:t xml:space="preserve">2023-08-14 00:00:00 </w:t>
      </w:r>
      <w:r>
        <w:t xml:space="preserve">2 </w:t>
      </w:r>
      <w:r>
        <w:t xml:space="preserve">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617410 </w:t>
      </w:r>
      <w:r>
        <w:t xml:space="preserve">Organisation Internationale pour les Migrations </w:t>
      </w:r>
      <w:r>
        <w:t xml:space="preserve">OIM </w:t>
      </w:r>
      <w:r>
        <w:t xml:space="preserve">556 </w:t>
      </w:r>
      <w:r>
        <w:t xml:space="preserve">556 </w:t>
      </w:r>
    </w:p>
    <w:p>
      <w:r>
        <w:t xml:space="preserve">614798 </w:t>
      </w:r>
      <w:r>
        <w:t xml:space="preserve">NULL </w:t>
      </w:r>
      <w:r>
        <w:t xml:space="preserve">2022-06-01 00:00:00 </w:t>
      </w:r>
      <w:r>
        <w:t xml:space="preserve">2023-10-10 00:00:00 </w:t>
      </w:r>
      <w:r>
        <w:t xml:space="preserve">2023-08-20 00:00:00 </w:t>
      </w:r>
      <w:r>
        <w:t xml:space="preserve">27 </w:t>
      </w:r>
      <w:r>
        <w:t xml:space="preserve">151 </w:t>
      </w:r>
      <w:r>
        <w:t xml:space="preserve">2 </w:t>
      </w:r>
      <w:r>
        <w:t xml:space="preserve">Retourné </w:t>
      </w:r>
      <w:r>
        <w:t xml:space="preserve">CD5402ZS06 </w:t>
      </w:r>
      <w:r>
        <w:t xml:space="preserve">CD5402ZS06AS03 </w:t>
      </w:r>
      <w:r>
        <w:t xml:space="preserve">DELE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617411 </w:t>
      </w:r>
      <w:r>
        <w:t xml:space="preserve">Organisation Internationale pour les Migrations </w:t>
      </w:r>
      <w:r>
        <w:t xml:space="preserve">OIM </w:t>
      </w:r>
      <w:r>
        <w:t xml:space="preserve">556 </w:t>
      </w:r>
      <w:r>
        <w:t xml:space="preserve">556 </w:t>
      </w:r>
    </w:p>
    <w:p>
      <w:r>
        <w:t xml:space="preserve">614799 </w:t>
      </w:r>
      <w:r>
        <w:t xml:space="preserve">NULL </w:t>
      </w:r>
      <w:r>
        <w:t xml:space="preserve">2022-09-01 00:00:00 </w:t>
      </w:r>
      <w:r>
        <w:t xml:space="preserve">2023-10-10 00:00:00 </w:t>
      </w:r>
      <w:r>
        <w:t xml:space="preserve">2023-08-20 00:00:00 </w:t>
      </w:r>
      <w:r>
        <w:t xml:space="preserve">3 </w:t>
      </w:r>
      <w:r>
        <w:t xml:space="preserve">17 </w:t>
      </w:r>
      <w:r>
        <w:t xml:space="preserve">2 </w:t>
      </w:r>
      <w:r>
        <w:t xml:space="preserve">Retourné </w:t>
      </w:r>
      <w:r>
        <w:t xml:space="preserve">CD5402ZS06 </w:t>
      </w:r>
      <w:r>
        <w:t xml:space="preserve">CD5402ZS06AS03 </w:t>
      </w:r>
      <w:r>
        <w:t xml:space="preserve">DELE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617412 </w:t>
      </w:r>
      <w:r>
        <w:t xml:space="preserve">Organisation Internationale pour les Migrations </w:t>
      </w:r>
      <w:r>
        <w:t xml:space="preserve">OIM </w:t>
      </w:r>
      <w:r>
        <w:t xml:space="preserve">556 </w:t>
      </w:r>
      <w:r>
        <w:t xml:space="preserve">556 </w:t>
      </w:r>
    </w:p>
    <w:p>
      <w:r>
        <w:t xml:space="preserve">614800 </w:t>
      </w:r>
      <w:r>
        <w:t xml:space="preserve">NULL </w:t>
      </w:r>
      <w:r>
        <w:t xml:space="preserve">2023-06-01 00:00:00 </w:t>
      </w:r>
      <w:r>
        <w:t xml:space="preserve">2023-10-10 00:00:00 </w:t>
      </w:r>
      <w:r>
        <w:t xml:space="preserve">2023-08-14 00:00:00 </w:t>
      </w:r>
      <w:r>
        <w:t xml:space="preserve">18 </w:t>
      </w:r>
      <w:r>
        <w:t xml:space="preserve">111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617413 </w:t>
      </w:r>
      <w:r>
        <w:t xml:space="preserve">Organisation Internationale pour les Migrations </w:t>
      </w:r>
      <w:r>
        <w:t xml:space="preserve">OIM </w:t>
      </w:r>
      <w:r>
        <w:t xml:space="preserve">556 </w:t>
      </w:r>
      <w:r>
        <w:t xml:space="preserve">556 </w:t>
      </w:r>
    </w:p>
    <w:p>
      <w:r>
        <w:t xml:space="preserve">614801 </w:t>
      </w:r>
      <w:r>
        <w:t xml:space="preserve">NULL </w:t>
      </w:r>
      <w:r>
        <w:t xml:space="preserve">2023-08-25 00:00:00 </w:t>
      </w:r>
      <w:r>
        <w:t xml:space="preserve">2023-10-10 00:00:00 </w:t>
      </w:r>
      <w:r>
        <w:t xml:space="preserve">2023-08-14 00:00:00 </w:t>
      </w:r>
      <w:r>
        <w:t xml:space="preserve">9 </w:t>
      </w:r>
      <w:r>
        <w:t xml:space="preserve">56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617414 </w:t>
      </w:r>
      <w:r>
        <w:t xml:space="preserve">Organisation Internationale pour les Migrations </w:t>
      </w:r>
      <w:r>
        <w:t xml:space="preserve">OIM </w:t>
      </w:r>
      <w:r>
        <w:t xml:space="preserve">556 </w:t>
      </w:r>
      <w:r>
        <w:t xml:space="preserve">556 </w:t>
      </w:r>
    </w:p>
    <w:p>
      <w:r>
        <w:t xml:space="preserve">614802 </w:t>
      </w:r>
      <w:r>
        <w:t xml:space="preserve">NULL </w:t>
      </w:r>
      <w:r>
        <w:t xml:space="preserve">2022-12-01 00:00:00 </w:t>
      </w:r>
      <w:r>
        <w:t xml:space="preserve">2023-10-10 00:00:00 </w:t>
      </w:r>
      <w:r>
        <w:t xml:space="preserve">2023-08-11 00:00:00 </w:t>
      </w:r>
      <w:r>
        <w:t xml:space="preserve">43 </w:t>
      </w:r>
      <w:r>
        <w:t xml:space="preserve">167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617415 </w:t>
      </w:r>
      <w:r>
        <w:t xml:space="preserve">Organisation Internationale pour les Migrations </w:t>
      </w:r>
      <w:r>
        <w:t xml:space="preserve">OIM </w:t>
      </w:r>
      <w:r>
        <w:t xml:space="preserve">556 </w:t>
      </w:r>
      <w:r>
        <w:t xml:space="preserve">556 </w:t>
      </w:r>
    </w:p>
    <w:p>
      <w:r>
        <w:t xml:space="preserve">614803 </w:t>
      </w:r>
      <w:r>
        <w:t xml:space="preserve">NULL </w:t>
      </w:r>
      <w:r>
        <w:t xml:space="preserve">2022-06-01 00:00:00 </w:t>
      </w:r>
      <w:r>
        <w:t xml:space="preserve">2023-10-10 00:00:00 </w:t>
      </w:r>
      <w:r>
        <w:t xml:space="preserve">2023-08-17 00:00:00 </w:t>
      </w:r>
      <w:r>
        <w:t xml:space="preserve">30 </w:t>
      </w:r>
      <w:r>
        <w:t xml:space="preserve">132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617416 </w:t>
      </w:r>
      <w:r>
        <w:t xml:space="preserve">Organisation Internationale pour les Migrations </w:t>
      </w:r>
      <w:r>
        <w:t xml:space="preserve">OIM </w:t>
      </w:r>
      <w:r>
        <w:t xml:space="preserve">556 </w:t>
      </w:r>
      <w:r>
        <w:t xml:space="preserve">556 </w:t>
      </w:r>
    </w:p>
    <w:p>
      <w:r>
        <w:t xml:space="preserve">614804 </w:t>
      </w:r>
      <w:r>
        <w:t xml:space="preserve">NULL </w:t>
      </w:r>
      <w:r>
        <w:t xml:space="preserve">2022-12-01 00:00:00 </w:t>
      </w:r>
      <w:r>
        <w:t xml:space="preserve">2023-10-10 00:00:00 </w:t>
      </w:r>
      <w:r>
        <w:t xml:space="preserve">2023-08-17 00:00:00 </w:t>
      </w:r>
      <w:r>
        <w:t xml:space="preserve">8 </w:t>
      </w:r>
      <w:r>
        <w:t xml:space="preserve">35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617417 </w:t>
      </w:r>
      <w:r>
        <w:t xml:space="preserve">Organisation Internationale pour les Migrations </w:t>
      </w:r>
      <w:r>
        <w:t xml:space="preserve">OIM </w:t>
      </w:r>
      <w:r>
        <w:t xml:space="preserve">556 </w:t>
      </w:r>
      <w:r>
        <w:t xml:space="preserve">556 </w:t>
      </w:r>
    </w:p>
    <w:p>
      <w:r>
        <w:t xml:space="preserve">614805 </w:t>
      </w:r>
      <w:r>
        <w:t xml:space="preserve">NULL </w:t>
      </w:r>
      <w:r>
        <w:t xml:space="preserve">2022-09-01 00:00:00 </w:t>
      </w:r>
      <w:r>
        <w:t xml:space="preserve">2023-10-10 00:00:00 </w:t>
      </w:r>
      <w:r>
        <w:t xml:space="preserve">2023-08-19 00:00:00 </w:t>
      </w:r>
      <w:r>
        <w:t xml:space="preserve">2 </w:t>
      </w:r>
      <w:r>
        <w:t xml:space="preserve">6 </w:t>
      </w:r>
      <w:r>
        <w:t xml:space="preserve">2 </w:t>
      </w:r>
      <w:r>
        <w:t xml:space="preserve">Retourné </w:t>
      </w:r>
      <w:r>
        <w:t xml:space="preserve">CD5405ZS01 </w:t>
      </w:r>
      <w:r>
        <w:t xml:space="preserve">CD5405ZS01AS15 </w:t>
      </w:r>
      <w:r>
        <w:t xml:space="preserve">TCHUDA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617418 </w:t>
      </w:r>
      <w:r>
        <w:t xml:space="preserve">Organisation Internationale pour les Migrations </w:t>
      </w:r>
      <w:r>
        <w:t xml:space="preserve">OIM </w:t>
      </w:r>
      <w:r>
        <w:t xml:space="preserve">556 </w:t>
      </w:r>
      <w:r>
        <w:t xml:space="preserve">556 </w:t>
      </w:r>
    </w:p>
    <w:p>
      <w:r>
        <w:t xml:space="preserve">614806 </w:t>
      </w:r>
      <w:r>
        <w:t xml:space="preserve">NULL </w:t>
      </w:r>
      <w:r>
        <w:t xml:space="preserve">2022-06-01 00:00:00 </w:t>
      </w:r>
      <w:r>
        <w:t xml:space="preserve">2023-10-10 00:00:00 </w:t>
      </w:r>
      <w:r>
        <w:t xml:space="preserve">2023-08-15 00:00:00 </w:t>
      </w:r>
      <w:r>
        <w:t xml:space="preserve">15 </w:t>
      </w:r>
      <w:r>
        <w:t xml:space="preserve">66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617419 </w:t>
      </w:r>
      <w:r>
        <w:t xml:space="preserve">Organisation Internationale pour les Migrations </w:t>
      </w:r>
      <w:r>
        <w:t xml:space="preserve">OIM </w:t>
      </w:r>
      <w:r>
        <w:t xml:space="preserve">556 </w:t>
      </w:r>
      <w:r>
        <w:t xml:space="preserve">556 </w:t>
      </w:r>
    </w:p>
    <w:p>
      <w:r>
        <w:t xml:space="preserve">614807 </w:t>
      </w:r>
      <w:r>
        <w:t xml:space="preserve">NULL </w:t>
      </w:r>
      <w:r>
        <w:t xml:space="preserve">2023-06-01 00:00:00 </w:t>
      </w:r>
      <w:r>
        <w:t xml:space="preserve">2023-10-10 00:00:00 </w:t>
      </w:r>
      <w:r>
        <w:t xml:space="preserve">2023-08-15 00:00:00 </w:t>
      </w:r>
      <w:r>
        <w:t xml:space="preserve">7 </w:t>
      </w:r>
      <w:r>
        <w:t xml:space="preserve">34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617420 </w:t>
      </w:r>
      <w:r>
        <w:t xml:space="preserve">Organisation Internationale pour les Migrations </w:t>
      </w:r>
      <w:r>
        <w:t xml:space="preserve">OIM </w:t>
      </w:r>
      <w:r>
        <w:t xml:space="preserve">556 </w:t>
      </w:r>
      <w:r>
        <w:t xml:space="preserve">556 </w:t>
      </w:r>
    </w:p>
    <w:p>
      <w:r>
        <w:t xml:space="preserve">614808 </w:t>
      </w:r>
      <w:r>
        <w:t xml:space="preserve">NULL </w:t>
      </w:r>
      <w:r>
        <w:t xml:space="preserve">2023-06-01 00:00:00 </w:t>
      </w:r>
      <w:r>
        <w:t xml:space="preserve">2023-10-10 00:00:00 </w:t>
      </w:r>
      <w:r>
        <w:t xml:space="preserve">2023-08-24 00:00:00 </w:t>
      </w:r>
      <w:r>
        <w:t xml:space="preserve">33 </w:t>
      </w:r>
      <w:r>
        <w:t xml:space="preserve">165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617421 </w:t>
      </w:r>
      <w:r>
        <w:t xml:space="preserve">Organisation Internationale pour les Migrations </w:t>
      </w:r>
      <w:r>
        <w:t xml:space="preserve">OIM </w:t>
      </w:r>
      <w:r>
        <w:t xml:space="preserve">556 </w:t>
      </w:r>
      <w:r>
        <w:t xml:space="preserve">556 </w:t>
      </w:r>
    </w:p>
    <w:p>
      <w:r>
        <w:t xml:space="preserve">614809 </w:t>
      </w:r>
      <w:r>
        <w:t xml:space="preserve">NULL </w:t>
      </w:r>
      <w:r>
        <w:t xml:space="preserve">2023-03-01 00:00:00 </w:t>
      </w:r>
      <w:r>
        <w:t xml:space="preserve">2023-10-10 00:00:00 </w:t>
      </w:r>
      <w:r>
        <w:t xml:space="preserve">2023-08-11 00:00:00 </w:t>
      </w:r>
      <w:r>
        <w:t xml:space="preserve">35 </w:t>
      </w:r>
      <w:r>
        <w:t xml:space="preserve">164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617422 </w:t>
      </w:r>
      <w:r>
        <w:t xml:space="preserve">Organisation Internationale pour les Migrations </w:t>
      </w:r>
      <w:r>
        <w:t xml:space="preserve">OIM </w:t>
      </w:r>
      <w:r>
        <w:t xml:space="preserve">556 </w:t>
      </w:r>
      <w:r>
        <w:t xml:space="preserve">556 </w:t>
      </w:r>
    </w:p>
    <w:p>
      <w:r>
        <w:t xml:space="preserve">614810 </w:t>
      </w:r>
      <w:r>
        <w:t xml:space="preserve">NULL </w:t>
      </w:r>
      <w:r>
        <w:t xml:space="preserve">2023-03-01 00:00:00 </w:t>
      </w:r>
      <w:r>
        <w:t xml:space="preserve">2023-10-10 00:00:00 </w:t>
      </w:r>
      <w:r>
        <w:t xml:space="preserve">2023-08-11 00:00:00 </w:t>
      </w:r>
      <w:r>
        <w:t xml:space="preserve">39 </w:t>
      </w:r>
      <w:r>
        <w:t xml:space="preserve">164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617423 </w:t>
      </w:r>
      <w:r>
        <w:t xml:space="preserve">Organisation Internationale pour les Migrations </w:t>
      </w:r>
      <w:r>
        <w:t xml:space="preserve">OIM </w:t>
      </w:r>
      <w:r>
        <w:t xml:space="preserve">556 </w:t>
      </w:r>
      <w:r>
        <w:t xml:space="preserve">556 </w:t>
      </w:r>
    </w:p>
    <w:p>
      <w:r>
        <w:t xml:space="preserve">614811 </w:t>
      </w:r>
      <w:r>
        <w:t xml:space="preserve">NULL </w:t>
      </w:r>
      <w:r>
        <w:t xml:space="preserve">2023-03-01 00:00:00 </w:t>
      </w:r>
      <w:r>
        <w:t xml:space="preserve">2023-10-10 00:00:00 </w:t>
      </w:r>
      <w:r>
        <w:t xml:space="preserve">2023-08-07 00:00:00 </w:t>
      </w:r>
      <w:r>
        <w:t xml:space="preserve">27 </w:t>
      </w:r>
      <w:r>
        <w:t xml:space="preserve">164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617424 </w:t>
      </w:r>
      <w:r>
        <w:t xml:space="preserve">Organisation Internationale pour les Migrations </w:t>
      </w:r>
      <w:r>
        <w:t xml:space="preserve">OIM </w:t>
      </w:r>
      <w:r>
        <w:t xml:space="preserve">556 </w:t>
      </w:r>
      <w:r>
        <w:t xml:space="preserve">556 </w:t>
      </w:r>
    </w:p>
    <w:p>
      <w:r>
        <w:t xml:space="preserve">614812 </w:t>
      </w:r>
      <w:r>
        <w:t xml:space="preserve">NULL </w:t>
      </w:r>
      <w:r>
        <w:t xml:space="preserve">2022-09-01 00:00:00 </w:t>
      </w:r>
      <w:r>
        <w:t xml:space="preserve">2023-10-10 00:00:00 </w:t>
      </w:r>
      <w:r>
        <w:t xml:space="preserve">2023-08-21 00:00:00 </w:t>
      </w:r>
      <w:r>
        <w:t xml:space="preserve">19 </w:t>
      </w:r>
      <w:r>
        <w:t xml:space="preserve">69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617425 </w:t>
      </w:r>
      <w:r>
        <w:t xml:space="preserve">Organisation Internationale pour les Migrations </w:t>
      </w:r>
      <w:r>
        <w:t xml:space="preserve">OIM </w:t>
      </w:r>
      <w:r>
        <w:t xml:space="preserve">556 </w:t>
      </w:r>
      <w:r>
        <w:t xml:space="preserve">556 </w:t>
      </w:r>
    </w:p>
    <w:p>
      <w:r>
        <w:t xml:space="preserve">614813 </w:t>
      </w:r>
      <w:r>
        <w:t xml:space="preserve">NULL </w:t>
      </w:r>
      <w:r>
        <w:t xml:space="preserve">2022-12-01 00:00:00 </w:t>
      </w:r>
      <w:r>
        <w:t xml:space="preserve">2023-10-10 00:00:00 </w:t>
      </w:r>
      <w:r>
        <w:t xml:space="preserve">2023-08-21 00:00:00 </w:t>
      </w:r>
      <w:r>
        <w:t xml:space="preserve">26 </w:t>
      </w:r>
      <w:r>
        <w:t xml:space="preserve">94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617426 </w:t>
      </w:r>
      <w:r>
        <w:t xml:space="preserve">Organisation Internationale pour les Migrations </w:t>
      </w:r>
      <w:r>
        <w:t xml:space="preserve">OIM </w:t>
      </w:r>
      <w:r>
        <w:t xml:space="preserve">556 </w:t>
      </w:r>
      <w:r>
        <w:t xml:space="preserve">556 </w:t>
      </w:r>
    </w:p>
    <w:p>
      <w:r>
        <w:t xml:space="preserve">614814 </w:t>
      </w:r>
      <w:r>
        <w:t xml:space="preserve">NULL </w:t>
      </w:r>
      <w:r>
        <w:t xml:space="preserve">2023-03-01 00:00:00 </w:t>
      </w:r>
      <w:r>
        <w:t xml:space="preserve">2023-10-10 00:00:00 </w:t>
      </w:r>
      <w:r>
        <w:t xml:space="preserve">2023-08-22 00:00:00 </w:t>
      </w:r>
      <w:r>
        <w:t xml:space="preserve">37 </w:t>
      </w:r>
      <w:r>
        <w:t xml:space="preserve">163 </w:t>
      </w:r>
      <w:r>
        <w:t xml:space="preserve">2 </w:t>
      </w:r>
      <w:r>
        <w:t xml:space="preserve">Retourné </w:t>
      </w:r>
      <w:r>
        <w:t xml:space="preserve">CD5405ZS12 </w:t>
      </w:r>
      <w:r>
        <w:t xml:space="preserve">CD5405ZS12AS19 </w:t>
      </w:r>
      <w:r>
        <w:t xml:space="preserve">TERALI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617427 </w:t>
      </w:r>
      <w:r>
        <w:t xml:space="preserve">Organisation Internationale pour les Migrations </w:t>
      </w:r>
      <w:r>
        <w:t xml:space="preserve">OIM </w:t>
      </w:r>
      <w:r>
        <w:t xml:space="preserve">556 </w:t>
      </w:r>
      <w:r>
        <w:t xml:space="preserve">556 </w:t>
      </w:r>
    </w:p>
    <w:p>
      <w:r>
        <w:t xml:space="preserve">614815 </w:t>
      </w:r>
      <w:r>
        <w:t xml:space="preserve">NULL </w:t>
      </w:r>
      <w:r>
        <w:t xml:space="preserve">2023-08-25 00:00:00 </w:t>
      </w:r>
      <w:r>
        <w:t xml:space="preserve">2023-10-10 00:00:00 </w:t>
      </w:r>
      <w:r>
        <w:t xml:space="preserve">2023-08-16 00:00:00 </w:t>
      </w:r>
      <w:r>
        <w:t xml:space="preserve">35 </w:t>
      </w:r>
      <w:r>
        <w:t xml:space="preserve">163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617428 </w:t>
      </w:r>
      <w:r>
        <w:t xml:space="preserve">Organisation Internationale pour les Migrations </w:t>
      </w:r>
      <w:r>
        <w:t xml:space="preserve">OIM </w:t>
      </w:r>
      <w:r>
        <w:t xml:space="preserve">556 </w:t>
      </w:r>
      <w:r>
        <w:t xml:space="preserve">556 </w:t>
      </w:r>
    </w:p>
    <w:p>
      <w:r>
        <w:t xml:space="preserve">614816 </w:t>
      </w:r>
      <w:r>
        <w:t xml:space="preserve">NULL </w:t>
      </w:r>
      <w:r>
        <w:t xml:space="preserve">2022-06-01 00:00:00 </w:t>
      </w:r>
      <w:r>
        <w:t xml:space="preserve">2023-10-10 00:00:00 </w:t>
      </w:r>
      <w:r>
        <w:t xml:space="preserve">2023-08-12 00:00:00 </w:t>
      </w:r>
      <w:r>
        <w:t xml:space="preserve">4 </w:t>
      </w:r>
      <w:r>
        <w:t xml:space="preserve">20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617429 </w:t>
      </w:r>
      <w:r>
        <w:t xml:space="preserve">Organisation Internationale pour les Migrations </w:t>
      </w:r>
      <w:r>
        <w:t xml:space="preserve">OIM </w:t>
      </w:r>
      <w:r>
        <w:t xml:space="preserve">556 </w:t>
      </w:r>
      <w:r>
        <w:t xml:space="preserve">556 </w:t>
      </w:r>
    </w:p>
    <w:p>
      <w:r>
        <w:t xml:space="preserve">614817 </w:t>
      </w:r>
      <w:r>
        <w:t xml:space="preserve">NULL </w:t>
      </w:r>
      <w:r>
        <w:t xml:space="preserve">2023-03-01 00:00:00 </w:t>
      </w:r>
      <w:r>
        <w:t xml:space="preserve">2023-10-10 00:00:00 </w:t>
      </w:r>
      <w:r>
        <w:t xml:space="preserve">2023-08-12 00:00:00 </w:t>
      </w:r>
      <w:r>
        <w:t xml:space="preserve">13 </w:t>
      </w:r>
      <w:r>
        <w:t xml:space="preserve">49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617430 </w:t>
      </w:r>
      <w:r>
        <w:t xml:space="preserve">Organisation Internationale pour les Migrations </w:t>
      </w:r>
      <w:r>
        <w:t xml:space="preserve">OIM </w:t>
      </w:r>
      <w:r>
        <w:t xml:space="preserve">556 </w:t>
      </w:r>
      <w:r>
        <w:t xml:space="preserve">556 </w:t>
      </w:r>
    </w:p>
    <w:p>
      <w:r>
        <w:t xml:space="preserve">614818 </w:t>
      </w:r>
      <w:r>
        <w:t xml:space="preserve">NULL </w:t>
      </w:r>
      <w:r>
        <w:t xml:space="preserve">2023-08-25 00:00:00 </w:t>
      </w:r>
      <w:r>
        <w:t xml:space="preserve">2023-10-10 00:00:00 </w:t>
      </w:r>
      <w:r>
        <w:t xml:space="preserve">2023-08-12 00:00:00 </w:t>
      </w:r>
      <w:r>
        <w:t xml:space="preserve">25 </w:t>
      </w:r>
      <w:r>
        <w:t xml:space="preserve">94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617431 </w:t>
      </w:r>
      <w:r>
        <w:t xml:space="preserve">Organisation Internationale pour les Migrations </w:t>
      </w:r>
      <w:r>
        <w:t xml:space="preserve">OIM </w:t>
      </w:r>
      <w:r>
        <w:t xml:space="preserve">556 </w:t>
      </w:r>
      <w:r>
        <w:t xml:space="preserve">556 </w:t>
      </w:r>
    </w:p>
    <w:p>
      <w:r>
        <w:t xml:space="preserve">614819 </w:t>
      </w:r>
      <w:r>
        <w:t xml:space="preserve">NULL </w:t>
      </w:r>
      <w:r>
        <w:t xml:space="preserve">2022-06-01 00:00:00 </w:t>
      </w:r>
      <w:r>
        <w:t xml:space="preserve">2023-10-10 00:00:00 </w:t>
      </w:r>
      <w:r>
        <w:t xml:space="preserve">2023-08-10 00:00:00 </w:t>
      </w:r>
      <w:r>
        <w:t xml:space="preserve">18 </w:t>
      </w:r>
      <w:r>
        <w:t xml:space="preserve">85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617432 </w:t>
      </w:r>
      <w:r>
        <w:t xml:space="preserve">Organisation Internationale pour les Migrations </w:t>
      </w:r>
      <w:r>
        <w:t xml:space="preserve">OIM </w:t>
      </w:r>
      <w:r>
        <w:t xml:space="preserve">556 </w:t>
      </w:r>
      <w:r>
        <w:t xml:space="preserve">556 </w:t>
      </w:r>
    </w:p>
    <w:p>
      <w:r>
        <w:t xml:space="preserve">614820 </w:t>
      </w:r>
      <w:r>
        <w:t xml:space="preserve">NULL </w:t>
      </w:r>
      <w:r>
        <w:t xml:space="preserve">2022-09-01 00:00:00 </w:t>
      </w:r>
      <w:r>
        <w:t xml:space="preserve">2023-10-10 00:00:00 </w:t>
      </w:r>
      <w:r>
        <w:t xml:space="preserve">2023-08-10 00:00:00 </w:t>
      </w:r>
      <w:r>
        <w:t xml:space="preserve">9 </w:t>
      </w:r>
      <w:r>
        <w:t xml:space="preserve">43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617433 </w:t>
      </w:r>
      <w:r>
        <w:t xml:space="preserve">Organisation Internationale pour les Migrations </w:t>
      </w:r>
      <w:r>
        <w:t xml:space="preserve">OIM </w:t>
      </w:r>
      <w:r>
        <w:t xml:space="preserve">556 </w:t>
      </w:r>
      <w:r>
        <w:t xml:space="preserve">556 </w:t>
      </w:r>
    </w:p>
    <w:p>
      <w:r>
        <w:t xml:space="preserve">614821 </w:t>
      </w:r>
      <w:r>
        <w:t xml:space="preserve">NULL </w:t>
      </w:r>
      <w:r>
        <w:t xml:space="preserve">2022-12-01 00:00:00 </w:t>
      </w:r>
      <w:r>
        <w:t xml:space="preserve">2023-10-10 00:00:00 </w:t>
      </w:r>
      <w:r>
        <w:t xml:space="preserve">2023-08-10 00:00:00 </w:t>
      </w:r>
      <w:r>
        <w:t xml:space="preserve">6 </w:t>
      </w:r>
      <w:r>
        <w:t xml:space="preserve">29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617434 </w:t>
      </w:r>
      <w:r>
        <w:t xml:space="preserve">Organisation Internationale pour les Migrations </w:t>
      </w:r>
      <w:r>
        <w:t xml:space="preserve">OIM </w:t>
      </w:r>
      <w:r>
        <w:t xml:space="preserve">556 </w:t>
      </w:r>
      <w:r>
        <w:t xml:space="preserve">556 </w:t>
      </w:r>
    </w:p>
    <w:p>
      <w:r>
        <w:t xml:space="preserve">614822 </w:t>
      </w:r>
      <w:r>
        <w:t xml:space="preserve">NULL </w:t>
      </w:r>
      <w:r>
        <w:t xml:space="preserve">2023-03-01 00:00:00 </w:t>
      </w:r>
      <w:r>
        <w:t xml:space="preserve">2023-10-10 00:00:00 </w:t>
      </w:r>
      <w:r>
        <w:t xml:space="preserve">2023-08-10 00:00:00 </w:t>
      </w:r>
      <w:r>
        <w:t xml:space="preserve">2 </w:t>
      </w:r>
      <w:r>
        <w:t xml:space="preserve">6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617435 </w:t>
      </w:r>
      <w:r>
        <w:t xml:space="preserve">Organisation Internationale pour les Migrations </w:t>
      </w:r>
      <w:r>
        <w:t xml:space="preserve">OIM </w:t>
      </w:r>
      <w:r>
        <w:t xml:space="preserve">556 </w:t>
      </w:r>
      <w:r>
        <w:t xml:space="preserve">556 </w:t>
      </w:r>
    </w:p>
    <w:p>
      <w:r>
        <w:t xml:space="preserve">614823 </w:t>
      </w:r>
      <w:r>
        <w:t xml:space="preserve">NULL </w:t>
      </w:r>
      <w:r>
        <w:t xml:space="preserve">2022-06-01 00:00:00 </w:t>
      </w:r>
      <w:r>
        <w:t xml:space="preserve">2023-10-10 00:00:00 </w:t>
      </w:r>
      <w:r>
        <w:t xml:space="preserve">2023-08-08 00:00:00 </w:t>
      </w:r>
      <w:r>
        <w:t xml:space="preserve">12 </w:t>
      </w:r>
      <w:r>
        <w:t xml:space="preserve">53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617436 </w:t>
      </w:r>
      <w:r>
        <w:t xml:space="preserve">Organisation Internationale pour les Migrations </w:t>
      </w:r>
      <w:r>
        <w:t xml:space="preserve">OIM </w:t>
      </w:r>
      <w:r>
        <w:t xml:space="preserve">556 </w:t>
      </w:r>
      <w:r>
        <w:t xml:space="preserve">556 </w:t>
      </w:r>
    </w:p>
    <w:p>
      <w:r>
        <w:t xml:space="preserve">614824 </w:t>
      </w:r>
      <w:r>
        <w:t xml:space="preserve">NULL </w:t>
      </w:r>
      <w:r>
        <w:t xml:space="preserve">2022-06-01 00:00:00 </w:t>
      </w:r>
      <w:r>
        <w:t xml:space="preserve">2023-10-10 00:00:00 </w:t>
      </w:r>
      <w:r>
        <w:t xml:space="preserve">2023-08-18 00:00:00 </w:t>
      </w:r>
      <w:r>
        <w:t xml:space="preserve">13 </w:t>
      </w:r>
      <w:r>
        <w:t xml:space="preserve">60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617437 </w:t>
      </w:r>
      <w:r>
        <w:t xml:space="preserve">Organisation Internationale pour les Migrations </w:t>
      </w:r>
      <w:r>
        <w:t xml:space="preserve">OIM </w:t>
      </w:r>
      <w:r>
        <w:t xml:space="preserve">556 </w:t>
      </w:r>
      <w:r>
        <w:t xml:space="preserve">556 </w:t>
      </w:r>
    </w:p>
    <w:p>
      <w:r>
        <w:t xml:space="preserve">614825 </w:t>
      </w:r>
      <w:r>
        <w:t xml:space="preserve">NULL </w:t>
      </w:r>
      <w:r>
        <w:t xml:space="preserve">2022-12-01 00:00:00 </w:t>
      </w:r>
      <w:r>
        <w:t xml:space="preserve">2023-10-10 00:00:00 </w:t>
      </w:r>
      <w:r>
        <w:t xml:space="preserve">2023-08-18 00:00:00 </w:t>
      </w:r>
      <w:r>
        <w:t xml:space="preserve">18 </w:t>
      </w:r>
      <w:r>
        <w:t xml:space="preserve">83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617438 </w:t>
      </w:r>
      <w:r>
        <w:t xml:space="preserve">Organisation Internationale pour les Migrations </w:t>
      </w:r>
      <w:r>
        <w:t xml:space="preserve">OIM </w:t>
      </w:r>
      <w:r>
        <w:t xml:space="preserve">556 </w:t>
      </w:r>
      <w:r>
        <w:t xml:space="preserve">556 </w:t>
      </w:r>
    </w:p>
    <w:p>
      <w:r>
        <w:t xml:space="preserve">614826 </w:t>
      </w:r>
      <w:r>
        <w:t xml:space="preserve">NULL </w:t>
      </w:r>
      <w:r>
        <w:t xml:space="preserve">2022-12-01 00:00:00 </w:t>
      </w:r>
      <w:r>
        <w:t xml:space="preserve">2023-10-10 00:00:00 </w:t>
      </w:r>
      <w:r>
        <w:t xml:space="preserve">2023-08-15 00:00:00 </w:t>
      </w:r>
      <w:r>
        <w:t xml:space="preserve">13 </w:t>
      </w:r>
      <w:r>
        <w:t xml:space="preserve">52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617439 </w:t>
      </w:r>
      <w:r>
        <w:t xml:space="preserve">Organisation Internationale pour les Migrations </w:t>
      </w:r>
      <w:r>
        <w:t xml:space="preserve">OIM </w:t>
      </w:r>
      <w:r>
        <w:t xml:space="preserve">556 </w:t>
      </w:r>
      <w:r>
        <w:t xml:space="preserve">556 </w:t>
      </w:r>
    </w:p>
    <w:p>
      <w:r>
        <w:t xml:space="preserve">614827 </w:t>
      </w:r>
      <w:r>
        <w:t xml:space="preserve">NULL </w:t>
      </w:r>
      <w:r>
        <w:t xml:space="preserve">2023-06-01 00:00:00 </w:t>
      </w:r>
      <w:r>
        <w:t xml:space="preserve">2023-10-10 00:00:00 </w:t>
      </w:r>
      <w:r>
        <w:t xml:space="preserve">2023-08-15 00:00:00 </w:t>
      </w:r>
      <w:r>
        <w:t xml:space="preserve">6 </w:t>
      </w:r>
      <w:r>
        <w:t xml:space="preserve">36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617440 </w:t>
      </w:r>
      <w:r>
        <w:t xml:space="preserve">Organisation Internationale pour les Migrations </w:t>
      </w:r>
      <w:r>
        <w:t xml:space="preserve">OIM </w:t>
      </w:r>
      <w:r>
        <w:t xml:space="preserve">556 </w:t>
      </w:r>
      <w:r>
        <w:t xml:space="preserve">556 </w:t>
      </w:r>
    </w:p>
    <w:p>
      <w:r>
        <w:t xml:space="preserve">614828 </w:t>
      </w:r>
      <w:r>
        <w:t xml:space="preserve">NULL </w:t>
      </w:r>
      <w:r>
        <w:t xml:space="preserve">2022-06-01 00:00:00 </w:t>
      </w:r>
      <w:r>
        <w:t xml:space="preserve">2023-10-10 00:00:00 </w:t>
      </w:r>
      <w:r>
        <w:t xml:space="preserve">2023-08-19 00:00:00 </w:t>
      </w:r>
      <w:r>
        <w:t xml:space="preserve">17 </w:t>
      </w:r>
      <w:r>
        <w:t xml:space="preserve">116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617441 </w:t>
      </w:r>
      <w:r>
        <w:t xml:space="preserve">Organisation Internationale pour les Migrations </w:t>
      </w:r>
      <w:r>
        <w:t xml:space="preserve">OIM </w:t>
      </w:r>
      <w:r>
        <w:t xml:space="preserve">556 </w:t>
      </w:r>
      <w:r>
        <w:t xml:space="preserve">556 </w:t>
      </w:r>
    </w:p>
    <w:p>
      <w:r>
        <w:t xml:space="preserve">614829 </w:t>
      </w:r>
      <w:r>
        <w:t xml:space="preserve">NULL </w:t>
      </w:r>
      <w:r>
        <w:t xml:space="preserve">2022-09-01 00:00:00 </w:t>
      </w:r>
      <w:r>
        <w:t xml:space="preserve">2023-10-10 00:00:00 </w:t>
      </w:r>
      <w:r>
        <w:t xml:space="preserve">2023-08-19 00:00:00 </w:t>
      </w:r>
      <w:r>
        <w:t xml:space="preserve">3 </w:t>
      </w:r>
      <w:r>
        <w:t xml:space="preserve">20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617442 </w:t>
      </w:r>
      <w:r>
        <w:t xml:space="preserve">Organisation Internationale pour les Migrations </w:t>
      </w:r>
      <w:r>
        <w:t xml:space="preserve">OIM </w:t>
      </w:r>
      <w:r>
        <w:t xml:space="preserve">556 </w:t>
      </w:r>
      <w:r>
        <w:t xml:space="preserve">556 </w:t>
      </w:r>
    </w:p>
    <w:p>
      <w:r>
        <w:t xml:space="preserve">614830 </w:t>
      </w:r>
      <w:r>
        <w:t xml:space="preserve">NULL </w:t>
      </w:r>
      <w:r>
        <w:t xml:space="preserve">2022-09-01 00:00:00 </w:t>
      </w:r>
      <w:r>
        <w:t xml:space="preserve">2023-10-10 00:00:00 </w:t>
      </w:r>
      <w:r>
        <w:t xml:space="preserve">2023-08-17 00:00:00 </w:t>
      </w:r>
      <w:r>
        <w:t xml:space="preserve">26 </w:t>
      </w:r>
      <w:r>
        <w:t xml:space="preserve">131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617443 </w:t>
      </w:r>
      <w:r>
        <w:t xml:space="preserve">Organisation Internationale pour les Migrations </w:t>
      </w:r>
      <w:r>
        <w:t xml:space="preserve">OIM </w:t>
      </w:r>
      <w:r>
        <w:t xml:space="preserve">556 </w:t>
      </w:r>
      <w:r>
        <w:t xml:space="preserve">556 </w:t>
      </w:r>
    </w:p>
    <w:p>
      <w:r>
        <w:t xml:space="preserve">614831 </w:t>
      </w:r>
      <w:r>
        <w:t xml:space="preserve">NULL </w:t>
      </w:r>
      <w:r>
        <w:t xml:space="preserve">2022-12-01 00:00:00 </w:t>
      </w:r>
      <w:r>
        <w:t xml:space="preserve">2023-10-10 00:00:00 </w:t>
      </w:r>
      <w:r>
        <w:t xml:space="preserve">2023-08-17 00:00:00 </w:t>
      </w:r>
      <w:r>
        <w:t xml:space="preserve">6 </w:t>
      </w:r>
      <w:r>
        <w:t xml:space="preserve">30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617444 </w:t>
      </w:r>
      <w:r>
        <w:t xml:space="preserve">Organisation Internationale pour les Migrations </w:t>
      </w:r>
      <w:r>
        <w:t xml:space="preserve">OIM </w:t>
      </w:r>
      <w:r>
        <w:t xml:space="preserve">556 </w:t>
      </w:r>
      <w:r>
        <w:t xml:space="preserve">556 </w:t>
      </w:r>
    </w:p>
    <w:p>
      <w:r>
        <w:t xml:space="preserve">614832 </w:t>
      </w:r>
      <w:r>
        <w:t xml:space="preserve">NULL </w:t>
      </w:r>
      <w:r>
        <w:t xml:space="preserve">2023-08-25 00:00:00 </w:t>
      </w:r>
      <w:r>
        <w:t xml:space="preserve">2023-10-10 00:00:00 </w:t>
      </w:r>
      <w:r>
        <w:t xml:space="preserve">2023-08-13 00:00:00 </w:t>
      </w:r>
      <w:r>
        <w:t xml:space="preserve">30 </w:t>
      </w:r>
      <w:r>
        <w:t xml:space="preserve">160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617445 </w:t>
      </w:r>
      <w:r>
        <w:t xml:space="preserve">Organisation Internationale pour les Migrations </w:t>
      </w:r>
      <w:r>
        <w:t xml:space="preserve">OIM </w:t>
      </w:r>
      <w:r>
        <w:t xml:space="preserve">556 </w:t>
      </w:r>
      <w:r>
        <w:t xml:space="preserve">556 </w:t>
      </w:r>
    </w:p>
    <w:p>
      <w:r>
        <w:t xml:space="preserve">614833 </w:t>
      </w:r>
      <w:r>
        <w:t xml:space="preserve">NULL </w:t>
      </w:r>
      <w:r>
        <w:t xml:space="preserve">2023-08-25 00:00:00 </w:t>
      </w:r>
      <w:r>
        <w:t xml:space="preserve">2023-10-10 00:00:00 </w:t>
      </w:r>
      <w:r>
        <w:t xml:space="preserve">2023-08-14 00:00:00 </w:t>
      </w:r>
      <w:r>
        <w:t xml:space="preserve">30 </w:t>
      </w:r>
      <w:r>
        <w:t xml:space="preserve">160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617446 </w:t>
      </w:r>
      <w:r>
        <w:t xml:space="preserve">Organisation Internationale pour les Migrations </w:t>
      </w:r>
      <w:r>
        <w:t xml:space="preserve">OIM </w:t>
      </w:r>
      <w:r>
        <w:t xml:space="preserve">556 </w:t>
      </w:r>
      <w:r>
        <w:t xml:space="preserve">556 </w:t>
      </w:r>
    </w:p>
    <w:p>
      <w:r>
        <w:t xml:space="preserve">614834 </w:t>
      </w:r>
      <w:r>
        <w:t xml:space="preserve">NULL </w:t>
      </w:r>
      <w:r>
        <w:t xml:space="preserve">2023-03-01 00:00:00 </w:t>
      </w:r>
      <w:r>
        <w:t xml:space="preserve">2023-10-10 00:00:00 </w:t>
      </w:r>
      <w:r>
        <w:t xml:space="preserve">2023-08-18 00:00:00 </w:t>
      </w:r>
      <w:r>
        <w:t xml:space="preserve">20 </w:t>
      </w:r>
      <w:r>
        <w:t xml:space="preserve">89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617447 </w:t>
      </w:r>
      <w:r>
        <w:t xml:space="preserve">Organisation Internationale pour les Migrations </w:t>
      </w:r>
      <w:r>
        <w:t xml:space="preserve">OIM </w:t>
      </w:r>
      <w:r>
        <w:t xml:space="preserve">556 </w:t>
      </w:r>
      <w:r>
        <w:t xml:space="preserve">556 </w:t>
      </w:r>
    </w:p>
    <w:p>
      <w:r>
        <w:t xml:space="preserve">614835 </w:t>
      </w:r>
      <w:r>
        <w:t xml:space="preserve">NULL </w:t>
      </w:r>
      <w:r>
        <w:t xml:space="preserve">2023-06-01 00:00:00 </w:t>
      </w:r>
      <w:r>
        <w:t xml:space="preserve">2023-10-10 00:00:00 </w:t>
      </w:r>
      <w:r>
        <w:t xml:space="preserve">2023-08-18 00:00:00 </w:t>
      </w:r>
      <w:r>
        <w:t xml:space="preserve">16 </w:t>
      </w:r>
      <w:r>
        <w:t xml:space="preserve">71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617448 </w:t>
      </w:r>
      <w:r>
        <w:t xml:space="preserve">Organisation Internationale pour les Migrations </w:t>
      </w:r>
      <w:r>
        <w:t xml:space="preserve">OIM </w:t>
      </w:r>
      <w:r>
        <w:t xml:space="preserve">556 </w:t>
      </w:r>
      <w:r>
        <w:t xml:space="preserve">556 </w:t>
      </w:r>
    </w:p>
    <w:p>
      <w:r>
        <w:t xml:space="preserve">614836 </w:t>
      </w:r>
      <w:r>
        <w:t xml:space="preserve">NULL </w:t>
      </w:r>
      <w:r>
        <w:t xml:space="preserve">2023-03-01 00:00:00 </w:t>
      </w:r>
      <w:r>
        <w:t xml:space="preserve">2023-10-10 00:00:00 </w:t>
      </w:r>
      <w:r>
        <w:t xml:space="preserve">2023-08-22 00:00:00 </w:t>
      </w:r>
      <w:r>
        <w:t xml:space="preserve">24 </w:t>
      </w:r>
      <w:r>
        <w:t xml:space="preserve">117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617449 </w:t>
      </w:r>
      <w:r>
        <w:t xml:space="preserve">Organisation Internationale pour les Migrations </w:t>
      </w:r>
      <w:r>
        <w:t xml:space="preserve">OIM </w:t>
      </w:r>
      <w:r>
        <w:t xml:space="preserve">556 </w:t>
      </w:r>
      <w:r>
        <w:t xml:space="preserve">556 </w:t>
      </w:r>
    </w:p>
    <w:p>
      <w:r>
        <w:t xml:space="preserve">614837 </w:t>
      </w:r>
      <w:r>
        <w:t xml:space="preserve">NULL </w:t>
      </w:r>
      <w:r>
        <w:t xml:space="preserve">2023-06-01 00:00:00 </w:t>
      </w:r>
      <w:r>
        <w:t xml:space="preserve">2023-10-10 00:00:00 </w:t>
      </w:r>
      <w:r>
        <w:t xml:space="preserve">2023-08-22 00:00:00 </w:t>
      </w:r>
      <w:r>
        <w:t xml:space="preserve">5 </w:t>
      </w:r>
      <w:r>
        <w:t xml:space="preserve">24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617450 </w:t>
      </w:r>
      <w:r>
        <w:t xml:space="preserve">Organisation Internationale pour les Migrations </w:t>
      </w:r>
      <w:r>
        <w:t xml:space="preserve">OIM </w:t>
      </w:r>
      <w:r>
        <w:t xml:space="preserve">556 </w:t>
      </w:r>
      <w:r>
        <w:t xml:space="preserve">556 </w:t>
      </w:r>
    </w:p>
    <w:p>
      <w:r>
        <w:t xml:space="preserve">614838 </w:t>
      </w:r>
      <w:r>
        <w:t xml:space="preserve">NULL </w:t>
      </w:r>
      <w:r>
        <w:t xml:space="preserve">2023-08-25 00:00:00 </w:t>
      </w:r>
      <w:r>
        <w:t xml:space="preserve">2023-10-10 00:00:00 </w:t>
      </w:r>
      <w:r>
        <w:t xml:space="preserve">2023-08-22 00:00:00 </w:t>
      </w:r>
      <w:r>
        <w:t xml:space="preserve">4 </w:t>
      </w:r>
      <w:r>
        <w:t xml:space="preserve">19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617451 </w:t>
      </w:r>
      <w:r>
        <w:t xml:space="preserve">Organisation Internationale pour les Migrations </w:t>
      </w:r>
      <w:r>
        <w:t xml:space="preserve">OIM </w:t>
      </w:r>
      <w:r>
        <w:t xml:space="preserve">556 </w:t>
      </w:r>
      <w:r>
        <w:t xml:space="preserve">556 </w:t>
      </w:r>
    </w:p>
    <w:p>
      <w:r>
        <w:t xml:space="preserve">614839 </w:t>
      </w:r>
      <w:r>
        <w:t xml:space="preserve">NULL </w:t>
      </w:r>
      <w:r>
        <w:t xml:space="preserve">2023-03-01 00:00:00 </w:t>
      </w:r>
      <w:r>
        <w:t xml:space="preserve">2023-10-10 00:00:00 </w:t>
      </w:r>
      <w:r>
        <w:t xml:space="preserve">2023-08-08 00:00:00 </w:t>
      </w:r>
      <w:r>
        <w:t xml:space="preserve">36 </w:t>
      </w:r>
      <w:r>
        <w:t xml:space="preserve">159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617452 </w:t>
      </w:r>
      <w:r>
        <w:t xml:space="preserve">Organisation Internationale pour les Migrations </w:t>
      </w:r>
      <w:r>
        <w:t xml:space="preserve">OIM </w:t>
      </w:r>
      <w:r>
        <w:t xml:space="preserve">556 </w:t>
      </w:r>
      <w:r>
        <w:t xml:space="preserve">556 </w:t>
      </w:r>
    </w:p>
    <w:p>
      <w:r>
        <w:t xml:space="preserve">614840 </w:t>
      </w:r>
      <w:r>
        <w:t xml:space="preserve">NULL </w:t>
      </w:r>
      <w:r>
        <w:t xml:space="preserve">2022-06-01 00:00:00 </w:t>
      </w:r>
      <w:r>
        <w:t xml:space="preserve">2023-10-10 00:00:00 </w:t>
      </w:r>
      <w:r>
        <w:t xml:space="preserve">2023-08-08 00:00:00 </w:t>
      </w:r>
      <w:r>
        <w:t xml:space="preserve">22 </w:t>
      </w:r>
      <w:r>
        <w:t xml:space="preserve">90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617453 </w:t>
      </w:r>
      <w:r>
        <w:t xml:space="preserve">Organisation Internationale pour les Migrations </w:t>
      </w:r>
      <w:r>
        <w:t xml:space="preserve">OIM </w:t>
      </w:r>
      <w:r>
        <w:t xml:space="preserve">556 </w:t>
      </w:r>
      <w:r>
        <w:t xml:space="preserve">556 </w:t>
      </w:r>
    </w:p>
    <w:p>
      <w:r>
        <w:t xml:space="preserve">614841 </w:t>
      </w:r>
      <w:r>
        <w:t xml:space="preserve">NULL </w:t>
      </w:r>
      <w:r>
        <w:t xml:space="preserve">2022-09-01 00:00:00 </w:t>
      </w:r>
      <w:r>
        <w:t xml:space="preserve">2023-10-10 00:00:00 </w:t>
      </w:r>
      <w:r>
        <w:t xml:space="preserve">2023-08-08 00:00:00 </w:t>
      </w:r>
      <w:r>
        <w:t xml:space="preserve">15 </w:t>
      </w:r>
      <w:r>
        <w:t xml:space="preserve">61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617454 </w:t>
      </w:r>
      <w:r>
        <w:t xml:space="preserve">Organisation Internationale pour les Migrations </w:t>
      </w:r>
      <w:r>
        <w:t xml:space="preserve">OIM </w:t>
      </w:r>
      <w:r>
        <w:t xml:space="preserve">556 </w:t>
      </w:r>
      <w:r>
        <w:t xml:space="preserve">556 </w:t>
      </w:r>
    </w:p>
    <w:p>
      <w:r>
        <w:t xml:space="preserve">614842 </w:t>
      </w:r>
      <w:r>
        <w:t xml:space="preserve">NULL </w:t>
      </w:r>
      <w:r>
        <w:t xml:space="preserve">2022-06-01 00:00:00 </w:t>
      </w:r>
      <w:r>
        <w:t xml:space="preserve">2023-10-10 00:00:00 </w:t>
      </w:r>
      <w:r>
        <w:t xml:space="preserve">2023-08-19 00:00:00 </w:t>
      </w:r>
      <w:r>
        <w:t xml:space="preserve">135 </w:t>
      </w:r>
      <w:r>
        <w:t xml:space="preserve">1033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617455 </w:t>
      </w:r>
      <w:r>
        <w:t xml:space="preserve">Organisation Internationale pour les Migrations </w:t>
      </w:r>
      <w:r>
        <w:t xml:space="preserve">OIM </w:t>
      </w:r>
      <w:r>
        <w:t xml:space="preserve">556 </w:t>
      </w:r>
      <w:r>
        <w:t xml:space="preserve">556 </w:t>
      </w:r>
    </w:p>
    <w:p>
      <w:r>
        <w:t xml:space="preserve">614843 </w:t>
      </w:r>
      <w:r>
        <w:t xml:space="preserve">NULL </w:t>
      </w:r>
      <w:r>
        <w:t xml:space="preserve">2022-12-01 00:00:00 </w:t>
      </w:r>
      <w:r>
        <w:t xml:space="preserve">2023-10-10 00:00:00 </w:t>
      </w:r>
      <w:r>
        <w:t xml:space="preserve">2023-08-19 00:00:00 </w:t>
      </w:r>
      <w:r>
        <w:t xml:space="preserve">85 </w:t>
      </w:r>
      <w:r>
        <w:t xml:space="preserve">650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617456 </w:t>
      </w:r>
      <w:r>
        <w:t xml:space="preserve">Organisation Internationale pour les Migrations </w:t>
      </w:r>
      <w:r>
        <w:t xml:space="preserve">OIM </w:t>
      </w:r>
      <w:r>
        <w:t xml:space="preserve">556 </w:t>
      </w:r>
      <w:r>
        <w:t xml:space="preserve">556 </w:t>
      </w:r>
    </w:p>
    <w:p>
      <w:r>
        <w:t xml:space="preserve">614844 </w:t>
      </w:r>
      <w:r>
        <w:t xml:space="preserve">NULL </w:t>
      </w:r>
      <w:r>
        <w:t xml:space="preserve">2023-03-01 00:00:00 </w:t>
      </w:r>
      <w:r>
        <w:t xml:space="preserve">2023-10-10 00:00:00 </w:t>
      </w:r>
      <w:r>
        <w:t xml:space="preserve">2023-08-19 00:00:00 </w:t>
      </w:r>
      <w:r>
        <w:t xml:space="preserve">2 </w:t>
      </w:r>
      <w:r>
        <w:t xml:space="preserve">16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617457 </w:t>
      </w:r>
      <w:r>
        <w:t xml:space="preserve">Organisation Internationale pour les Migrations </w:t>
      </w:r>
      <w:r>
        <w:t xml:space="preserve">OIM </w:t>
      </w:r>
      <w:r>
        <w:t xml:space="preserve">556 </w:t>
      </w:r>
      <w:r>
        <w:t xml:space="preserve">556 </w:t>
      </w:r>
    </w:p>
    <w:p>
      <w:r>
        <w:t xml:space="preserve">614845 </w:t>
      </w:r>
      <w:r>
        <w:t xml:space="preserve">NULL </w:t>
      </w:r>
      <w:r>
        <w:t xml:space="preserve">2023-06-01 00:00:00 </w:t>
      </w:r>
      <w:r>
        <w:t xml:space="preserve">2023-10-10 00:00:00 </w:t>
      </w:r>
      <w:r>
        <w:t xml:space="preserve">2023-08-19 00:00:00 </w:t>
      </w:r>
      <w:r>
        <w:t xml:space="preserve">9 </w:t>
      </w:r>
      <w:r>
        <w:t xml:space="preserve">73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617458 </w:t>
      </w:r>
      <w:r>
        <w:t xml:space="preserve">Organisation Internationale pour les Migrations </w:t>
      </w:r>
      <w:r>
        <w:t xml:space="preserve">OIM </w:t>
      </w:r>
      <w:r>
        <w:t xml:space="preserve">556 </w:t>
      </w:r>
      <w:r>
        <w:t xml:space="preserve">556 </w:t>
      </w:r>
    </w:p>
    <w:p>
      <w:r>
        <w:t xml:space="preserve">614846 </w:t>
      </w:r>
      <w:r>
        <w:t xml:space="preserve">NULL </w:t>
      </w:r>
      <w:r>
        <w:t xml:space="preserve">2022-06-01 00:00:00 </w:t>
      </w:r>
      <w:r>
        <w:t xml:space="preserve">2023-10-10 00:00:00 </w:t>
      </w:r>
      <w:r>
        <w:t xml:space="preserve">2023-08-08 00:00:00 </w:t>
      </w:r>
      <w:r>
        <w:t xml:space="preserve">98 </w:t>
      </w:r>
      <w:r>
        <w:t xml:space="preserve">351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CD54070410 </w:t>
      </w:r>
      <w:r>
        <w:t xml:space="preserve">Ukazu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617459 </w:t>
      </w:r>
      <w:r>
        <w:t xml:space="preserve">Organisation Internationale pour les Migrations </w:t>
      </w:r>
      <w:r>
        <w:t xml:space="preserve">OIM </w:t>
      </w:r>
      <w:r>
        <w:t xml:space="preserve">556 </w:t>
      </w:r>
      <w:r>
        <w:t xml:space="preserve">556 </w:t>
      </w:r>
    </w:p>
    <w:p>
      <w:r>
        <w:t xml:space="preserve">614847 </w:t>
      </w:r>
      <w:r>
        <w:t xml:space="preserve">NULL </w:t>
      </w:r>
      <w:r>
        <w:t xml:space="preserve">2023-03-01 00:00:00 </w:t>
      </w:r>
      <w:r>
        <w:t xml:space="preserve">2023-10-10 00:00:00 </w:t>
      </w:r>
      <w:r>
        <w:t xml:space="preserve">2023-08-08 00:00:00 </w:t>
      </w:r>
      <w:r>
        <w:t xml:space="preserve">12 </w:t>
      </w:r>
      <w:r>
        <w:t xml:space="preserve">79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617460 </w:t>
      </w:r>
      <w:r>
        <w:t xml:space="preserve">Organisation Internationale pour les Migrations </w:t>
      </w:r>
      <w:r>
        <w:t xml:space="preserve">OIM </w:t>
      </w:r>
      <w:r>
        <w:t xml:space="preserve">556 </w:t>
      </w:r>
      <w:r>
        <w:t xml:space="preserve">556 </w:t>
      </w:r>
    </w:p>
    <w:p>
      <w:r>
        <w:t xml:space="preserve">614848 </w:t>
      </w:r>
      <w:r>
        <w:t xml:space="preserve">NULL </w:t>
      </w:r>
      <w:r>
        <w:t xml:space="preserve">2023-06-01 00:00:00 </w:t>
      </w:r>
      <w:r>
        <w:t xml:space="preserve">2023-10-10 00:00:00 </w:t>
      </w:r>
      <w:r>
        <w:t xml:space="preserve">2023-08-08 00:00:00 </w:t>
      </w:r>
      <w:r>
        <w:t xml:space="preserve">41 </w:t>
      </w:r>
      <w:r>
        <w:t xml:space="preserve">270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617461 </w:t>
      </w:r>
      <w:r>
        <w:t xml:space="preserve">Organisation Internationale pour les Migrations </w:t>
      </w:r>
      <w:r>
        <w:t xml:space="preserve">OIM </w:t>
      </w:r>
      <w:r>
        <w:t xml:space="preserve">556 </w:t>
      </w:r>
      <w:r>
        <w:t xml:space="preserve">556 </w:t>
      </w:r>
    </w:p>
    <w:p>
      <w:r>
        <w:t xml:space="preserve">614849 </w:t>
      </w:r>
      <w:r>
        <w:t xml:space="preserve">NULL </w:t>
      </w:r>
      <w:r>
        <w:t xml:space="preserve">2023-08-25 00:00:00 </w:t>
      </w:r>
      <w:r>
        <w:t xml:space="preserve">2023-10-10 00:00:00 </w:t>
      </w:r>
      <w:r>
        <w:t xml:space="preserve">2023-08-08 00:00:00 </w:t>
      </w:r>
      <w:r>
        <w:t xml:space="preserve">11 </w:t>
      </w:r>
      <w:r>
        <w:t xml:space="preserve">72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617462 </w:t>
      </w:r>
      <w:r>
        <w:t xml:space="preserve">Organisation Internationale pour les Migrations </w:t>
      </w:r>
      <w:r>
        <w:t xml:space="preserve">OIM </w:t>
      </w:r>
      <w:r>
        <w:t xml:space="preserve">556 </w:t>
      </w:r>
      <w:r>
        <w:t xml:space="preserve">556 </w:t>
      </w:r>
    </w:p>
    <w:p>
      <w:r>
        <w:t xml:space="preserve">614850 </w:t>
      </w:r>
      <w:r>
        <w:t xml:space="preserve">NULL </w:t>
      </w:r>
      <w:r>
        <w:t xml:space="preserve">2022-06-01 00:00:00 </w:t>
      </w:r>
      <w:r>
        <w:t xml:space="preserve">2023-10-10 00:00:00 </w:t>
      </w:r>
      <w:r>
        <w:t xml:space="preserve">2023-08-14 00:00:00 </w:t>
      </w:r>
      <w:r>
        <w:t xml:space="preserve">14 </w:t>
      </w:r>
      <w:r>
        <w:t xml:space="preserve">35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617463 </w:t>
      </w:r>
      <w:r>
        <w:t xml:space="preserve">Organisation Internationale pour les Migrations </w:t>
      </w:r>
      <w:r>
        <w:t xml:space="preserve">OIM </w:t>
      </w:r>
      <w:r>
        <w:t xml:space="preserve">556 </w:t>
      </w:r>
      <w:r>
        <w:t xml:space="preserve">556 </w:t>
      </w:r>
    </w:p>
    <w:p>
      <w:r>
        <w:t xml:space="preserve">614851 </w:t>
      </w:r>
      <w:r>
        <w:t xml:space="preserve">NULL </w:t>
      </w:r>
      <w:r>
        <w:t xml:space="preserve">2023-06-01 00:00:00 </w:t>
      </w:r>
      <w:r>
        <w:t xml:space="preserve">2023-10-10 00:00:00 </w:t>
      </w:r>
      <w:r>
        <w:t xml:space="preserve">2023-08-14 00:00:00 </w:t>
      </w:r>
      <w:r>
        <w:t xml:space="preserve">23 </w:t>
      </w:r>
      <w:r>
        <w:t xml:space="preserve">101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617464 </w:t>
      </w:r>
      <w:r>
        <w:t xml:space="preserve">Organisation Internationale pour les Migrations </w:t>
      </w:r>
      <w:r>
        <w:t xml:space="preserve">OIM </w:t>
      </w:r>
      <w:r>
        <w:t xml:space="preserve">556 </w:t>
      </w:r>
      <w:r>
        <w:t xml:space="preserve">556 </w:t>
      </w:r>
    </w:p>
    <w:p>
      <w:r>
        <w:t xml:space="preserve">614852 </w:t>
      </w:r>
      <w:r>
        <w:t xml:space="preserve">NULL </w:t>
      </w:r>
      <w:r>
        <w:t xml:space="preserve">2023-08-25 00:00:00 </w:t>
      </w:r>
      <w:r>
        <w:t xml:space="preserve">2023-10-10 00:00:00 </w:t>
      </w:r>
      <w:r>
        <w:t xml:space="preserve">2023-08-14 00:00:00 </w:t>
      </w:r>
      <w:r>
        <w:t xml:space="preserve">46 </w:t>
      </w:r>
      <w:r>
        <w:t xml:space="preserve">203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617465 </w:t>
      </w:r>
      <w:r>
        <w:t xml:space="preserve">Organisation Internationale pour les Migrations </w:t>
      </w:r>
      <w:r>
        <w:t xml:space="preserve">OIM </w:t>
      </w:r>
      <w:r>
        <w:t xml:space="preserve">556 </w:t>
      </w:r>
      <w:r>
        <w:t xml:space="preserve">556 </w:t>
      </w:r>
    </w:p>
    <w:p>
      <w:r>
        <w:t xml:space="preserve">614853 </w:t>
      </w:r>
      <w:r>
        <w:t xml:space="preserve">NULL </w:t>
      </w:r>
      <w:r>
        <w:t xml:space="preserve">2022-06-01 00:00:00 </w:t>
      </w:r>
      <w:r>
        <w:t xml:space="preserve">2023-10-10 00:00:00 </w:t>
      </w:r>
      <w:r>
        <w:t xml:space="preserve">2023-08-08 00:00:00 </w:t>
      </w:r>
      <w:r>
        <w:t xml:space="preserve">275 </w:t>
      </w:r>
      <w:r>
        <w:t xml:space="preserve">1420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617466 </w:t>
      </w:r>
      <w:r>
        <w:t xml:space="preserve">Organisation Internationale pour les Migrations </w:t>
      </w:r>
      <w:r>
        <w:t xml:space="preserve">OIM </w:t>
      </w:r>
      <w:r>
        <w:t xml:space="preserve">556 </w:t>
      </w:r>
      <w:r>
        <w:t xml:space="preserve">556 </w:t>
      </w:r>
    </w:p>
    <w:p>
      <w:r>
        <w:t xml:space="preserve">614854 </w:t>
      </w:r>
      <w:r>
        <w:t xml:space="preserve">NULL </w:t>
      </w:r>
      <w:r>
        <w:t xml:space="preserve">2022-12-01 00:00:00 </w:t>
      </w:r>
      <w:r>
        <w:t xml:space="preserve">2023-10-10 00:00:00 </w:t>
      </w:r>
      <w:r>
        <w:t xml:space="preserve">2023-08-08 00:00:00 </w:t>
      </w:r>
      <w:r>
        <w:t xml:space="preserve">5 </w:t>
      </w:r>
      <w:r>
        <w:t xml:space="preserve">26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617467 </w:t>
      </w:r>
      <w:r>
        <w:t xml:space="preserve">Organisation Internationale pour les Migrations </w:t>
      </w:r>
      <w:r>
        <w:t xml:space="preserve">OIM </w:t>
      </w:r>
      <w:r>
        <w:t xml:space="preserve">556 </w:t>
      </w:r>
      <w:r>
        <w:t xml:space="preserve">556 </w:t>
      </w:r>
    </w:p>
    <w:p>
      <w:r>
        <w:t xml:space="preserve">614855 </w:t>
      </w:r>
      <w:r>
        <w:t xml:space="preserve">NULL </w:t>
      </w:r>
      <w:r>
        <w:t xml:space="preserve">2023-03-01 00:00:00 </w:t>
      </w:r>
      <w:r>
        <w:t xml:space="preserve">2023-10-10 00:00:00 </w:t>
      </w:r>
      <w:r>
        <w:t xml:space="preserve">2023-08-08 00:00:00 </w:t>
      </w:r>
      <w:r>
        <w:t xml:space="preserve">9 </w:t>
      </w:r>
      <w:r>
        <w:t xml:space="preserve">56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617468 </w:t>
      </w:r>
      <w:r>
        <w:t xml:space="preserve">Organisation Internationale pour les Migrations </w:t>
      </w:r>
      <w:r>
        <w:t xml:space="preserve">OIM </w:t>
      </w:r>
      <w:r>
        <w:t xml:space="preserve">556 </w:t>
      </w:r>
      <w:r>
        <w:t xml:space="preserve">556 </w:t>
      </w:r>
    </w:p>
    <w:p>
      <w:r>
        <w:t xml:space="preserve">614856 </w:t>
      </w:r>
      <w:r>
        <w:t xml:space="preserve">NULL </w:t>
      </w:r>
      <w:r>
        <w:t xml:space="preserve">2023-06-01 00:00:00 </w:t>
      </w:r>
      <w:r>
        <w:t xml:space="preserve">2023-10-10 00:00:00 </w:t>
      </w:r>
      <w:r>
        <w:t xml:space="preserve">2023-08-08 00:00:00 </w:t>
      </w:r>
      <w:r>
        <w:t xml:space="preserve">21 </w:t>
      </w:r>
      <w:r>
        <w:t xml:space="preserve">129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617469 </w:t>
      </w:r>
      <w:r>
        <w:t xml:space="preserve">Organisation Internationale pour les Migrations </w:t>
      </w:r>
      <w:r>
        <w:t xml:space="preserve">OIM </w:t>
      </w:r>
      <w:r>
        <w:t xml:space="preserve">556 </w:t>
      </w:r>
      <w:r>
        <w:t xml:space="preserve">556 </w:t>
      </w:r>
    </w:p>
    <w:p>
      <w:r>
        <w:t xml:space="preserve">614857 </w:t>
      </w:r>
      <w:r>
        <w:t xml:space="preserve">NULL </w:t>
      </w:r>
      <w:r>
        <w:t xml:space="preserve">2023-08-25 00:00:00 </w:t>
      </w:r>
      <w:r>
        <w:t xml:space="preserve">2023-10-10 00:00:00 </w:t>
      </w:r>
      <w:r>
        <w:t xml:space="preserve">2023-08-08 00:00:00 </w:t>
      </w:r>
      <w:r>
        <w:t xml:space="preserve">1 </w:t>
      </w:r>
      <w:r>
        <w:t xml:space="preserve">6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617470 </w:t>
      </w:r>
      <w:r>
        <w:t xml:space="preserve">Organisation Internationale pour les Migrations </w:t>
      </w:r>
      <w:r>
        <w:t xml:space="preserve">OIM </w:t>
      </w:r>
      <w:r>
        <w:t xml:space="preserve">556 </w:t>
      </w:r>
      <w:r>
        <w:t xml:space="preserve">556 </w:t>
      </w:r>
    </w:p>
    <w:p>
      <w:r>
        <w:t xml:space="preserve">614858 </w:t>
      </w:r>
      <w:r>
        <w:t xml:space="preserve">NULL </w:t>
      </w:r>
      <w:r>
        <w:t xml:space="preserve">2022-12-01 00:00:00 </w:t>
      </w:r>
      <w:r>
        <w:t xml:space="preserve">2023-10-10 00:00:00 </w:t>
      </w:r>
      <w:r>
        <w:t xml:space="preserve">2023-08-18 00:00:00 </w:t>
      </w:r>
      <w:r>
        <w:t xml:space="preserve">68 </w:t>
      </w:r>
      <w:r>
        <w:t xml:space="preserve">390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617471 </w:t>
      </w:r>
      <w:r>
        <w:t xml:space="preserve">Organisation Internationale pour les Migrations </w:t>
      </w:r>
      <w:r>
        <w:t xml:space="preserve">OIM </w:t>
      </w:r>
      <w:r>
        <w:t xml:space="preserve">556 </w:t>
      </w:r>
      <w:r>
        <w:t xml:space="preserve">556 </w:t>
      </w:r>
    </w:p>
    <w:p>
      <w:r>
        <w:t xml:space="preserve">614859 </w:t>
      </w:r>
      <w:r>
        <w:t xml:space="preserve">NULL </w:t>
      </w:r>
      <w:r>
        <w:t xml:space="preserve">2023-03-01 00:00:00 </w:t>
      </w:r>
      <w:r>
        <w:t xml:space="preserve">2023-10-10 00:00:00 </w:t>
      </w:r>
      <w:r>
        <w:t xml:space="preserve">2023-08-18 00:00:00 </w:t>
      </w:r>
      <w:r>
        <w:t xml:space="preserve">21 </w:t>
      </w:r>
      <w:r>
        <w:t xml:space="preserve">109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617472 </w:t>
      </w:r>
      <w:r>
        <w:t xml:space="preserve">Organisation Internationale pour les Migrations </w:t>
      </w:r>
      <w:r>
        <w:t xml:space="preserve">OIM </w:t>
      </w:r>
      <w:r>
        <w:t xml:space="preserve">556 </w:t>
      </w:r>
      <w:r>
        <w:t xml:space="preserve">556 </w:t>
      </w:r>
    </w:p>
    <w:p>
      <w:r>
        <w:t xml:space="preserve">614860 </w:t>
      </w:r>
      <w:r>
        <w:t xml:space="preserve">NULL </w:t>
      </w:r>
      <w:r>
        <w:t xml:space="preserve">2023-06-01 00:00:00 </w:t>
      </w:r>
      <w:r>
        <w:t xml:space="preserve">2023-10-10 00:00:00 </w:t>
      </w:r>
      <w:r>
        <w:t xml:space="preserve">2023-08-18 00:00:00 </w:t>
      </w:r>
      <w:r>
        <w:t xml:space="preserve">151 </w:t>
      </w:r>
      <w:r>
        <w:t xml:space="preserve">789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617473 </w:t>
      </w:r>
      <w:r>
        <w:t xml:space="preserve">Organisation Internationale pour les Migrations </w:t>
      </w:r>
      <w:r>
        <w:t xml:space="preserve">OIM </w:t>
      </w:r>
      <w:r>
        <w:t xml:space="preserve">556 </w:t>
      </w:r>
      <w:r>
        <w:t xml:space="preserve">556 </w:t>
      </w:r>
    </w:p>
    <w:p>
      <w:r>
        <w:t xml:space="preserve">614861 </w:t>
      </w:r>
      <w:r>
        <w:t xml:space="preserve">NULL </w:t>
      </w:r>
      <w:r>
        <w:t xml:space="preserve">2023-08-25 00:00:00 </w:t>
      </w:r>
      <w:r>
        <w:t xml:space="preserve">2023-10-10 00:00:00 </w:t>
      </w:r>
      <w:r>
        <w:t xml:space="preserve">2023-08-18 00:00:00 </w:t>
      </w:r>
      <w:r>
        <w:t xml:space="preserve">30 </w:t>
      </w:r>
      <w:r>
        <w:t xml:space="preserve">157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617474 </w:t>
      </w:r>
      <w:r>
        <w:t xml:space="preserve">Organisation Internationale pour les Migrations </w:t>
      </w:r>
      <w:r>
        <w:t xml:space="preserve">OIM </w:t>
      </w:r>
      <w:r>
        <w:t xml:space="preserve">556 </w:t>
      </w:r>
      <w:r>
        <w:t xml:space="preserve">556 </w:t>
      </w:r>
    </w:p>
    <w:p>
      <w:r>
        <w:t xml:space="preserve">614862 </w:t>
      </w:r>
      <w:r>
        <w:t xml:space="preserve">NULL </w:t>
      </w:r>
      <w:r>
        <w:t xml:space="preserve">2022-06-01 00:00:00 </w:t>
      </w:r>
      <w:r>
        <w:t xml:space="preserve">2023-10-10 00:00:00 </w:t>
      </w:r>
      <w:r>
        <w:t xml:space="preserve">2023-08-12 00:00:00 </w:t>
      </w:r>
      <w:r>
        <w:t xml:space="preserve">6 </w:t>
      </w:r>
      <w:r>
        <w:t xml:space="preserve">30 </w:t>
      </w:r>
      <w:r>
        <w:t xml:space="preserve">2 </w:t>
      </w:r>
      <w:r>
        <w:t xml:space="preserve">Retourné </w:t>
      </w:r>
      <w:r>
        <w:t xml:space="preserve">CD5405ZS04 </w:t>
      </w:r>
      <w:r>
        <w:t xml:space="preserve">CD5405ZS04AS12 </w:t>
      </w:r>
      <w:r>
        <w:t xml:space="preserve">PIMBO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617475 </w:t>
      </w:r>
      <w:r>
        <w:t xml:space="preserve">Organisation Internationale pour les Migrations </w:t>
      </w:r>
      <w:r>
        <w:t xml:space="preserve">OIM </w:t>
      </w:r>
      <w:r>
        <w:t xml:space="preserve">556 </w:t>
      </w:r>
      <w:r>
        <w:t xml:space="preserve">556 </w:t>
      </w:r>
    </w:p>
    <w:p>
      <w:r>
        <w:t xml:space="preserve">614863 </w:t>
      </w:r>
      <w:r>
        <w:t xml:space="preserve">NULL </w:t>
      </w:r>
      <w:r>
        <w:t xml:space="preserve">2022-06-01 00:00:00 </w:t>
      </w:r>
      <w:r>
        <w:t xml:space="preserve">2023-10-10 00:00:00 </w:t>
      </w:r>
      <w:r>
        <w:t xml:space="preserve">2023-08-21 00:00:00 </w:t>
      </w:r>
      <w:r>
        <w:t xml:space="preserve">93 </w:t>
      </w:r>
      <w:r>
        <w:t xml:space="preserve">590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617476 </w:t>
      </w:r>
      <w:r>
        <w:t xml:space="preserve">Organisation Internationale pour les Migrations </w:t>
      </w:r>
      <w:r>
        <w:t xml:space="preserve">OIM </w:t>
      </w:r>
      <w:r>
        <w:t xml:space="preserve">556 </w:t>
      </w:r>
      <w:r>
        <w:t xml:space="preserve">556 </w:t>
      </w:r>
    </w:p>
    <w:p>
      <w:r>
        <w:t xml:space="preserve">614864 </w:t>
      </w:r>
      <w:r>
        <w:t xml:space="preserve">NULL </w:t>
      </w:r>
      <w:r>
        <w:t xml:space="preserve">2022-09-01 00:00:00 </w:t>
      </w:r>
      <w:r>
        <w:t xml:space="preserve">2023-10-10 00:00:00 </w:t>
      </w:r>
      <w:r>
        <w:t xml:space="preserve">2023-08-21 00:00:00 </w:t>
      </w:r>
      <w:r>
        <w:t xml:space="preserve">3 </w:t>
      </w:r>
      <w:r>
        <w:t xml:space="preserve">19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617477 </w:t>
      </w:r>
      <w:r>
        <w:t xml:space="preserve">Organisation Internationale pour les Migrations </w:t>
      </w:r>
      <w:r>
        <w:t xml:space="preserve">OIM </w:t>
      </w:r>
      <w:r>
        <w:t xml:space="preserve">556 </w:t>
      </w:r>
      <w:r>
        <w:t xml:space="preserve">556 </w:t>
      </w:r>
    </w:p>
    <w:p>
      <w:r>
        <w:t xml:space="preserve">614865 </w:t>
      </w:r>
      <w:r>
        <w:t xml:space="preserve">NULL </w:t>
      </w:r>
      <w:r>
        <w:t xml:space="preserve">2022-12-01 00:00:00 </w:t>
      </w:r>
      <w:r>
        <w:t xml:space="preserve">2023-10-10 00:00:00 </w:t>
      </w:r>
      <w:r>
        <w:t xml:space="preserve">2023-08-21 00:00:00 </w:t>
      </w:r>
      <w:r>
        <w:t xml:space="preserve">8 </w:t>
      </w:r>
      <w:r>
        <w:t xml:space="preserve">51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617478 </w:t>
      </w:r>
      <w:r>
        <w:t xml:space="preserve">Organisation Internationale pour les Migrations </w:t>
      </w:r>
      <w:r>
        <w:t xml:space="preserve">OIM </w:t>
      </w:r>
      <w:r>
        <w:t xml:space="preserve">556 </w:t>
      </w:r>
      <w:r>
        <w:t xml:space="preserve">556 </w:t>
      </w:r>
    </w:p>
    <w:p>
      <w:r>
        <w:t xml:space="preserve">614866 </w:t>
      </w:r>
      <w:r>
        <w:t xml:space="preserve">NULL </w:t>
      </w:r>
      <w:r>
        <w:t xml:space="preserve">2023-03-01 00:00:00 </w:t>
      </w:r>
      <w:r>
        <w:t xml:space="preserve">2023-10-10 00:00:00 </w:t>
      </w:r>
      <w:r>
        <w:t xml:space="preserve">2023-08-21 00:00:00 </w:t>
      </w:r>
      <w:r>
        <w:t xml:space="preserve">3 </w:t>
      </w:r>
      <w:r>
        <w:t xml:space="preserve">12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617479 </w:t>
      </w:r>
      <w:r>
        <w:t xml:space="preserve">Organisation Internationale pour les Migrations </w:t>
      </w:r>
      <w:r>
        <w:t xml:space="preserve">OIM </w:t>
      </w:r>
      <w:r>
        <w:t xml:space="preserve">556 </w:t>
      </w:r>
      <w:r>
        <w:t xml:space="preserve">556 </w:t>
      </w:r>
    </w:p>
    <w:p>
      <w:r>
        <w:t xml:space="preserve">614867 </w:t>
      </w:r>
      <w:r>
        <w:t xml:space="preserve">NULL </w:t>
      </w:r>
      <w:r>
        <w:t xml:space="preserve">2022-12-01 00:00:00 </w:t>
      </w:r>
      <w:r>
        <w:t xml:space="preserve">2023-10-10 00:00:00 </w:t>
      </w:r>
      <w:r>
        <w:t xml:space="preserve">2023-08-09 00:00:00 </w:t>
      </w:r>
      <w:r>
        <w:t xml:space="preserve">20 </w:t>
      </w:r>
      <w:r>
        <w:t xml:space="preserve">72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617480 </w:t>
      </w:r>
      <w:r>
        <w:t xml:space="preserve">Organisation Internationale pour les Migrations </w:t>
      </w:r>
      <w:r>
        <w:t xml:space="preserve">OIM </w:t>
      </w:r>
      <w:r>
        <w:t xml:space="preserve">556 </w:t>
      </w:r>
      <w:r>
        <w:t xml:space="preserve">556 </w:t>
      </w:r>
    </w:p>
    <w:p>
      <w:r>
        <w:t xml:space="preserve">614868 </w:t>
      </w:r>
      <w:r>
        <w:t xml:space="preserve">NULL </w:t>
      </w:r>
      <w:r>
        <w:t xml:space="preserve">2023-03-01 00:00:00 </w:t>
      </w:r>
      <w:r>
        <w:t xml:space="preserve">2023-10-10 00:00:00 </w:t>
      </w:r>
      <w:r>
        <w:t xml:space="preserve">2023-08-09 00:00:00 </w:t>
      </w:r>
      <w:r>
        <w:t xml:space="preserve">5 </w:t>
      </w:r>
      <w:r>
        <w:t xml:space="preserve">26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617481 </w:t>
      </w:r>
      <w:r>
        <w:t xml:space="preserve">Organisation Internationale pour les Migrations </w:t>
      </w:r>
      <w:r>
        <w:t xml:space="preserve">OIM </w:t>
      </w:r>
      <w:r>
        <w:t xml:space="preserve">556 </w:t>
      </w:r>
      <w:r>
        <w:t xml:space="preserve">556 </w:t>
      </w:r>
    </w:p>
    <w:p>
      <w:r>
        <w:t xml:space="preserve">614869 </w:t>
      </w:r>
      <w:r>
        <w:t xml:space="preserve">NULL </w:t>
      </w:r>
      <w:r>
        <w:t xml:space="preserve">2023-06-01 00:00:00 </w:t>
      </w:r>
      <w:r>
        <w:t xml:space="preserve">2023-10-10 00:00:00 </w:t>
      </w:r>
      <w:r>
        <w:t xml:space="preserve">2023-08-09 00:00:00 </w:t>
      </w:r>
      <w:r>
        <w:t xml:space="preserve">29 </w:t>
      </w:r>
      <w:r>
        <w:t xml:space="preserve">147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617482 </w:t>
      </w:r>
      <w:r>
        <w:t xml:space="preserve">Organisation Internationale pour les Migrations </w:t>
      </w:r>
      <w:r>
        <w:t xml:space="preserve">OIM </w:t>
      </w:r>
      <w:r>
        <w:t xml:space="preserve">556 </w:t>
      </w:r>
      <w:r>
        <w:t xml:space="preserve">556 </w:t>
      </w:r>
    </w:p>
    <w:p>
      <w:r>
        <w:t xml:space="preserve">614870 </w:t>
      </w:r>
      <w:r>
        <w:t xml:space="preserve">NULL </w:t>
      </w:r>
      <w:r>
        <w:t xml:space="preserve">2023-08-25 00:00:00 </w:t>
      </w:r>
      <w:r>
        <w:t xml:space="preserve">2023-10-10 00:00:00 </w:t>
      </w:r>
      <w:r>
        <w:t xml:space="preserve">2023-08-09 00:00:00 </w:t>
      </w:r>
      <w:r>
        <w:t xml:space="preserve">19 </w:t>
      </w:r>
      <w:r>
        <w:t xml:space="preserve">96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617483 </w:t>
      </w:r>
      <w:r>
        <w:t xml:space="preserve">Organisation Internationale pour les Migrations </w:t>
      </w:r>
      <w:r>
        <w:t xml:space="preserve">OIM </w:t>
      </w:r>
      <w:r>
        <w:t xml:space="preserve">556 </w:t>
      </w:r>
      <w:r>
        <w:t xml:space="preserve">556 </w:t>
      </w:r>
    </w:p>
    <w:p>
      <w:r>
        <w:t xml:space="preserve">614871 </w:t>
      </w:r>
      <w:r>
        <w:t xml:space="preserve">NULL </w:t>
      </w:r>
      <w:r>
        <w:t xml:space="preserve">2022-06-01 00:00:00 </w:t>
      </w:r>
      <w:r>
        <w:t xml:space="preserve">2023-10-10 00:00:00 </w:t>
      </w:r>
      <w:r>
        <w:t xml:space="preserve">2023-08-14 00:00:00 </w:t>
      </w:r>
      <w:r>
        <w:t xml:space="preserve">149 </w:t>
      </w:r>
      <w:r>
        <w:t xml:space="preserve">727 </w:t>
      </w:r>
      <w:r>
        <w:t xml:space="preserve">2 </w:t>
      </w:r>
      <w:r>
        <w:t xml:space="preserve">Retourné </w:t>
      </w:r>
      <w:r>
        <w:t xml:space="preserve">CD5405ZS12 </w:t>
      </w:r>
      <w:r>
        <w:t xml:space="preserve">CD5405ZS12AS10 </w:t>
      </w:r>
      <w:r>
        <w:t xml:space="preserve">LAILO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617484 </w:t>
      </w:r>
      <w:r>
        <w:t xml:space="preserve">Organisation Internationale pour les Migrations </w:t>
      </w:r>
      <w:r>
        <w:t xml:space="preserve">OIM </w:t>
      </w:r>
      <w:r>
        <w:t xml:space="preserve">556 </w:t>
      </w:r>
      <w:r>
        <w:t xml:space="preserve">556 </w:t>
      </w:r>
    </w:p>
    <w:p>
      <w:r>
        <w:t xml:space="preserve">614872 </w:t>
      </w:r>
      <w:r>
        <w:t xml:space="preserve">NULL </w:t>
      </w:r>
      <w:r>
        <w:t xml:space="preserve">2022-09-01 00:00:00 </w:t>
      </w:r>
      <w:r>
        <w:t xml:space="preserve">2023-10-10 00:00:00 </w:t>
      </w:r>
      <w:r>
        <w:t xml:space="preserve">2023-08-14 00:00:00 </w:t>
      </w:r>
      <w:r>
        <w:t xml:space="preserve">11 </w:t>
      </w:r>
      <w:r>
        <w:t xml:space="preserve">54 </w:t>
      </w:r>
      <w:r>
        <w:t xml:space="preserve">2 </w:t>
      </w:r>
      <w:r>
        <w:t xml:space="preserve">Retourné </w:t>
      </w:r>
      <w:r>
        <w:t xml:space="preserve">CD5405ZS12 </w:t>
      </w:r>
      <w:r>
        <w:t xml:space="preserve">CD5405ZS12AS10 </w:t>
      </w:r>
      <w:r>
        <w:t xml:space="preserve">LAILO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617485 </w:t>
      </w:r>
      <w:r>
        <w:t xml:space="preserve">Organisation Internationale pour les Migrations </w:t>
      </w:r>
      <w:r>
        <w:t xml:space="preserve">OIM </w:t>
      </w:r>
      <w:r>
        <w:t xml:space="preserve">556 </w:t>
      </w:r>
      <w:r>
        <w:t xml:space="preserve">556 </w:t>
      </w:r>
    </w:p>
    <w:p>
      <w:r>
        <w:t xml:space="preserve">614873 </w:t>
      </w:r>
      <w:r>
        <w:t xml:space="preserve">NULL </w:t>
      </w:r>
      <w:r>
        <w:t xml:space="preserve">2022-06-01 00:00:00 </w:t>
      </w:r>
      <w:r>
        <w:t xml:space="preserve">2023-10-10 00:00:00 </w:t>
      </w:r>
      <w:r>
        <w:t xml:space="preserve">2023-08-13 00:00:00 </w:t>
      </w:r>
      <w:r>
        <w:t xml:space="preserve">309 </w:t>
      </w:r>
      <w:r>
        <w:t xml:space="preserve">1520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617486 </w:t>
      </w:r>
      <w:r>
        <w:t xml:space="preserve">Organisation Internationale pour les Migrations </w:t>
      </w:r>
      <w:r>
        <w:t xml:space="preserve">OIM </w:t>
      </w:r>
      <w:r>
        <w:t xml:space="preserve">556 </w:t>
      </w:r>
      <w:r>
        <w:t xml:space="preserve">556 </w:t>
      </w:r>
    </w:p>
    <w:p>
      <w:r>
        <w:t xml:space="preserve">614874 </w:t>
      </w:r>
      <w:r>
        <w:t xml:space="preserve">NULL </w:t>
      </w:r>
      <w:r>
        <w:t xml:space="preserve">2022-09-01 00:00:00 </w:t>
      </w:r>
      <w:r>
        <w:t xml:space="preserve">2023-10-10 00:00:00 </w:t>
      </w:r>
      <w:r>
        <w:t xml:space="preserve">2023-08-13 00:00:00 </w:t>
      </w:r>
      <w:r>
        <w:t xml:space="preserve">18 </w:t>
      </w:r>
      <w:r>
        <w:t xml:space="preserve">89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617487 </w:t>
      </w:r>
      <w:r>
        <w:t xml:space="preserve">Organisation Internationale pour les Migrations </w:t>
      </w:r>
      <w:r>
        <w:t xml:space="preserve">OIM </w:t>
      </w:r>
      <w:r>
        <w:t xml:space="preserve">556 </w:t>
      </w:r>
      <w:r>
        <w:t xml:space="preserve">556 </w:t>
      </w:r>
    </w:p>
    <w:p>
      <w:r>
        <w:t xml:space="preserve">614875 </w:t>
      </w:r>
      <w:r>
        <w:t xml:space="preserve">NULL </w:t>
      </w:r>
      <w:r>
        <w:t xml:space="preserve">2022-12-01 00:00:00 </w:t>
      </w:r>
      <w:r>
        <w:t xml:space="preserve">2023-10-10 00:00:00 </w:t>
      </w:r>
      <w:r>
        <w:t xml:space="preserve">2023-08-13 00:00:00 </w:t>
      </w:r>
      <w:r>
        <w:t xml:space="preserve">5 </w:t>
      </w:r>
      <w:r>
        <w:t xml:space="preserve">25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617488 </w:t>
      </w:r>
      <w:r>
        <w:t xml:space="preserve">Organisation Internationale pour les Migrations </w:t>
      </w:r>
      <w:r>
        <w:t xml:space="preserve">OIM </w:t>
      </w:r>
      <w:r>
        <w:t xml:space="preserve">556 </w:t>
      </w:r>
      <w:r>
        <w:t xml:space="preserve">556 </w:t>
      </w:r>
    </w:p>
    <w:p>
      <w:r>
        <w:t xml:space="preserve">614876 </w:t>
      </w:r>
      <w:r>
        <w:t xml:space="preserve">NULL </w:t>
      </w:r>
      <w:r>
        <w:t xml:space="preserve">2023-03-01 00:00:00 </w:t>
      </w:r>
      <w:r>
        <w:t xml:space="preserve">2023-10-10 00:00:00 </w:t>
      </w:r>
      <w:r>
        <w:t xml:space="preserve">2023-08-13 00:00:00 </w:t>
      </w:r>
      <w:r>
        <w:t xml:space="preserve">10 </w:t>
      </w:r>
      <w:r>
        <w:t xml:space="preserve">33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617489 </w:t>
      </w:r>
      <w:r>
        <w:t xml:space="preserve">Organisation Internationale pour les Migrations </w:t>
      </w:r>
      <w:r>
        <w:t xml:space="preserve">OIM </w:t>
      </w:r>
      <w:r>
        <w:t xml:space="preserve">556 </w:t>
      </w:r>
      <w:r>
        <w:t xml:space="preserve">556 </w:t>
      </w:r>
    </w:p>
    <w:p>
      <w:r>
        <w:t xml:space="preserve">614877 </w:t>
      </w:r>
      <w:r>
        <w:t xml:space="preserve">NULL </w:t>
      </w:r>
      <w:r>
        <w:t xml:space="preserve">2022-06-01 00:00:00 </w:t>
      </w:r>
      <w:r>
        <w:t xml:space="preserve">2023-10-10 00:00:00 </w:t>
      </w:r>
      <w:r>
        <w:t xml:space="preserve">2023-08-20 00:00:00 </w:t>
      </w:r>
      <w:r>
        <w:t xml:space="preserve">61 </w:t>
      </w:r>
      <w:r>
        <w:t xml:space="preserve">303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617490 </w:t>
      </w:r>
      <w:r>
        <w:t xml:space="preserve">Organisation Internationale pour les Migrations </w:t>
      </w:r>
      <w:r>
        <w:t xml:space="preserve">OIM </w:t>
      </w:r>
      <w:r>
        <w:t xml:space="preserve">556 </w:t>
      </w:r>
      <w:r>
        <w:t xml:space="preserve">556 </w:t>
      </w:r>
    </w:p>
    <w:p>
      <w:r>
        <w:t xml:space="preserve">614878 </w:t>
      </w:r>
      <w:r>
        <w:t xml:space="preserve">NULL </w:t>
      </w:r>
      <w:r>
        <w:t xml:space="preserve">2023-03-01 00:00:00 </w:t>
      </w:r>
      <w:r>
        <w:t xml:space="preserve">2023-10-10 00:00:00 </w:t>
      </w:r>
      <w:r>
        <w:t xml:space="preserve">2023-08-20 00:00:00 </w:t>
      </w:r>
      <w:r>
        <w:t xml:space="preserve">129 </w:t>
      </w:r>
      <w:r>
        <w:t xml:space="preserve">880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617491 </w:t>
      </w:r>
      <w:r>
        <w:t xml:space="preserve">Organisation Internationale pour les Migrations </w:t>
      </w:r>
      <w:r>
        <w:t xml:space="preserve">OIM </w:t>
      </w:r>
      <w:r>
        <w:t xml:space="preserve">556 </w:t>
      </w:r>
      <w:r>
        <w:t xml:space="preserve">556 </w:t>
      </w:r>
    </w:p>
    <w:p>
      <w:r>
        <w:t xml:space="preserve">614879 </w:t>
      </w:r>
      <w:r>
        <w:t xml:space="preserve">NULL </w:t>
      </w:r>
      <w:r>
        <w:t xml:space="preserve">2023-06-01 00:00:00 </w:t>
      </w:r>
      <w:r>
        <w:t xml:space="preserve">2023-10-10 00:00:00 </w:t>
      </w:r>
      <w:r>
        <w:t xml:space="preserve">2023-08-20 00:00:00 </w:t>
      </w:r>
      <w:r>
        <w:t xml:space="preserve">23 </w:t>
      </w:r>
      <w:r>
        <w:t xml:space="preserve">157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617492 </w:t>
      </w:r>
      <w:r>
        <w:t xml:space="preserve">Organisation Internationale pour les Migrations </w:t>
      </w:r>
      <w:r>
        <w:t xml:space="preserve">OIM </w:t>
      </w:r>
      <w:r>
        <w:t xml:space="preserve">556 </w:t>
      </w:r>
      <w:r>
        <w:t xml:space="preserve">556 </w:t>
      </w:r>
    </w:p>
    <w:p>
      <w:r>
        <w:t xml:space="preserve">614880 </w:t>
      </w:r>
      <w:r>
        <w:t xml:space="preserve">NULL </w:t>
      </w:r>
      <w:r>
        <w:t xml:space="preserve">2023-06-01 00:00:00 </w:t>
      </w:r>
      <w:r>
        <w:t xml:space="preserve">2023-10-10 00:00:00 </w:t>
      </w:r>
      <w:r>
        <w:t xml:space="preserve">2023-08-14 00:00:00 </w:t>
      </w:r>
      <w:r>
        <w:t xml:space="preserve">36 </w:t>
      </w:r>
      <w:r>
        <w:t xml:space="preserve">166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617493 </w:t>
      </w:r>
      <w:r>
        <w:t xml:space="preserve">Organisation Internationale pour les Migrations </w:t>
      </w:r>
      <w:r>
        <w:t xml:space="preserve">OIM </w:t>
      </w:r>
      <w:r>
        <w:t xml:space="preserve">556 </w:t>
      </w:r>
      <w:r>
        <w:t xml:space="preserve">556 </w:t>
      </w:r>
    </w:p>
    <w:p>
      <w:r>
        <w:t xml:space="preserve">614881 </w:t>
      </w:r>
      <w:r>
        <w:t xml:space="preserve">NULL </w:t>
      </w:r>
      <w:r>
        <w:t xml:space="preserve">2023-08-25 00:00:00 </w:t>
      </w:r>
      <w:r>
        <w:t xml:space="preserve">2023-10-10 00:00:00 </w:t>
      </w:r>
      <w:r>
        <w:t xml:space="preserve">2023-08-14 00:00:00 </w:t>
      </w:r>
      <w:r>
        <w:t xml:space="preserve">44 </w:t>
      </w:r>
      <w:r>
        <w:t xml:space="preserve">203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617494 </w:t>
      </w:r>
      <w:r>
        <w:t xml:space="preserve">Organisation Internationale pour les Migrations </w:t>
      </w:r>
      <w:r>
        <w:t xml:space="preserve">OIM </w:t>
      </w:r>
      <w:r>
        <w:t xml:space="preserve">556 </w:t>
      </w:r>
      <w:r>
        <w:t xml:space="preserve">556 </w:t>
      </w:r>
    </w:p>
    <w:p>
      <w:r>
        <w:t xml:space="preserve">614882 </w:t>
      </w:r>
      <w:r>
        <w:t xml:space="preserve">NULL </w:t>
      </w:r>
      <w:r>
        <w:t xml:space="preserve">2022-09-01 00:00:00 </w:t>
      </w:r>
      <w:r>
        <w:t xml:space="preserve">2023-10-10 00:00:00 </w:t>
      </w:r>
      <w:r>
        <w:t xml:space="preserve">2023-08-09 00:00:00 </w:t>
      </w:r>
      <w:r>
        <w:t xml:space="preserve">50 </w:t>
      </w:r>
      <w:r>
        <w:t xml:space="preserve">241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617495 </w:t>
      </w:r>
      <w:r>
        <w:t xml:space="preserve">Organisation Internationale pour les Migrations </w:t>
      </w:r>
      <w:r>
        <w:t xml:space="preserve">OIM </w:t>
      </w:r>
      <w:r>
        <w:t xml:space="preserve">556 </w:t>
      </w:r>
      <w:r>
        <w:t xml:space="preserve">556 </w:t>
      </w:r>
    </w:p>
    <w:p>
      <w:r>
        <w:t xml:space="preserve">614883 </w:t>
      </w:r>
      <w:r>
        <w:t xml:space="preserve">NULL </w:t>
      </w:r>
      <w:r>
        <w:t xml:space="preserve">2022-12-01 00:00:00 </w:t>
      </w:r>
      <w:r>
        <w:t xml:space="preserve">2023-10-10 00:00:00 </w:t>
      </w:r>
      <w:r>
        <w:t xml:space="preserve">2023-08-09 00:00:00 </w:t>
      </w:r>
      <w:r>
        <w:t xml:space="preserve">30 </w:t>
      </w:r>
      <w:r>
        <w:t xml:space="preserve">144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617496 </w:t>
      </w:r>
      <w:r>
        <w:t xml:space="preserve">Organisation Internationale pour les Migrations </w:t>
      </w:r>
      <w:r>
        <w:t xml:space="preserve">OIM </w:t>
      </w:r>
      <w:r>
        <w:t xml:space="preserve">556 </w:t>
      </w:r>
      <w:r>
        <w:t xml:space="preserve">556 </w:t>
      </w:r>
    </w:p>
    <w:p>
      <w:r>
        <w:t xml:space="preserve">614884 </w:t>
      </w:r>
      <w:r>
        <w:t xml:space="preserve">NULL </w:t>
      </w:r>
      <w:r>
        <w:t xml:space="preserve">2023-06-01 00:00:00 </w:t>
      </w:r>
      <w:r>
        <w:t xml:space="preserve">2023-10-10 00:00:00 </w:t>
      </w:r>
      <w:r>
        <w:t xml:space="preserve">2023-08-09 00:00:00 </w:t>
      </w:r>
      <w:r>
        <w:t xml:space="preserve">13 </w:t>
      </w:r>
      <w:r>
        <w:t xml:space="preserve">70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617497 </w:t>
      </w:r>
      <w:r>
        <w:t xml:space="preserve">Organisation Internationale pour les Migrations </w:t>
      </w:r>
      <w:r>
        <w:t xml:space="preserve">OIM </w:t>
      </w:r>
      <w:r>
        <w:t xml:space="preserve">556 </w:t>
      </w:r>
      <w:r>
        <w:t xml:space="preserve">556 </w:t>
      </w:r>
    </w:p>
    <w:p>
      <w:r>
        <w:t xml:space="preserve">614885 </w:t>
      </w:r>
      <w:r>
        <w:t xml:space="preserve">NULL </w:t>
      </w:r>
      <w:r>
        <w:t xml:space="preserve">2023-08-25 00:00:00 </w:t>
      </w:r>
      <w:r>
        <w:t xml:space="preserve">2023-10-10 00:00:00 </w:t>
      </w:r>
      <w:r>
        <w:t xml:space="preserve">2023-08-09 00:00:00 </w:t>
      </w:r>
      <w:r>
        <w:t xml:space="preserve">6 </w:t>
      </w:r>
      <w:r>
        <w:t xml:space="preserve">33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617498 </w:t>
      </w:r>
      <w:r>
        <w:t xml:space="preserve">Organisation Internationale pour les Migrations </w:t>
      </w:r>
      <w:r>
        <w:t xml:space="preserve">OIM </w:t>
      </w:r>
      <w:r>
        <w:t xml:space="preserve">556 </w:t>
      </w:r>
      <w:r>
        <w:t xml:space="preserve">556 </w:t>
      </w:r>
    </w:p>
    <w:p>
      <w:r>
        <w:t xml:space="preserve">614886 </w:t>
      </w:r>
      <w:r>
        <w:t xml:space="preserve">NULL </w:t>
      </w:r>
      <w:r>
        <w:t xml:space="preserve">2022-06-01 00:00:00 </w:t>
      </w:r>
      <w:r>
        <w:t xml:space="preserve">2023-10-10 00:00:00 </w:t>
      </w:r>
      <w:r>
        <w:t xml:space="preserve">2023-08-07 00:00:00 </w:t>
      </w:r>
      <w:r>
        <w:t xml:space="preserve">15 </w:t>
      </w:r>
      <w:r>
        <w:t xml:space="preserve">49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CD540705 </w:t>
      </w:r>
      <w:r>
        <w:t xml:space="preserve">Wagongo </w:t>
      </w:r>
      <w:r>
        <w:t xml:space="preserve">CD54070502 </w:t>
      </w:r>
      <w:r>
        <w:t xml:space="preserve">Djupasonge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617499 </w:t>
      </w:r>
      <w:r>
        <w:t xml:space="preserve">Organisation Internationale pour les Migrations </w:t>
      </w:r>
      <w:r>
        <w:t xml:space="preserve">OIM </w:t>
      </w:r>
      <w:r>
        <w:t xml:space="preserve">556 </w:t>
      </w:r>
      <w:r>
        <w:t xml:space="preserve">556 </w:t>
      </w:r>
    </w:p>
    <w:p>
      <w:r>
        <w:t xml:space="preserve">614887 </w:t>
      </w:r>
      <w:r>
        <w:t xml:space="preserve">NULL </w:t>
      </w:r>
      <w:r>
        <w:t xml:space="preserve">2022-06-01 00:00:00 </w:t>
      </w:r>
      <w:r>
        <w:t xml:space="preserve">2023-10-10 00:00:00 </w:t>
      </w:r>
      <w:r>
        <w:t xml:space="preserve">2023-08-08 00:00:00 </w:t>
      </w:r>
      <w:r>
        <w:t xml:space="preserve">8 </w:t>
      </w:r>
      <w:r>
        <w:t xml:space="preserve">35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617500 </w:t>
      </w:r>
      <w:r>
        <w:t xml:space="preserve">Organisation Internationale pour les Migrations </w:t>
      </w:r>
      <w:r>
        <w:t xml:space="preserve">OIM </w:t>
      </w:r>
      <w:r>
        <w:t xml:space="preserve">556 </w:t>
      </w:r>
      <w:r>
        <w:t xml:space="preserve">556 </w:t>
      </w:r>
    </w:p>
    <w:p>
      <w:r>
        <w:t xml:space="preserve">614888 </w:t>
      </w:r>
      <w:r>
        <w:t xml:space="preserve">NULL </w:t>
      </w:r>
      <w:r>
        <w:t xml:space="preserve">2022-09-01 00:00:00 </w:t>
      </w:r>
      <w:r>
        <w:t xml:space="preserve">2023-10-10 00:00:00 </w:t>
      </w:r>
      <w:r>
        <w:t xml:space="preserve">2023-08-08 00:00:00 </w:t>
      </w:r>
      <w:r>
        <w:t xml:space="preserve">65 </w:t>
      </w:r>
      <w:r>
        <w:t xml:space="preserve">282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617501 </w:t>
      </w:r>
      <w:r>
        <w:t xml:space="preserve">Organisation Internationale pour les Migrations </w:t>
      </w:r>
      <w:r>
        <w:t xml:space="preserve">OIM </w:t>
      </w:r>
      <w:r>
        <w:t xml:space="preserve">556 </w:t>
      </w:r>
      <w:r>
        <w:t xml:space="preserve">556 </w:t>
      </w:r>
    </w:p>
    <w:p>
      <w:r>
        <w:t xml:space="preserve">614889 </w:t>
      </w:r>
      <w:r>
        <w:t xml:space="preserve">NULL </w:t>
      </w:r>
      <w:r>
        <w:t xml:space="preserve">2022-12-01 00:00:00 </w:t>
      </w:r>
      <w:r>
        <w:t xml:space="preserve">2023-10-10 00:00:00 </w:t>
      </w:r>
      <w:r>
        <w:t xml:space="preserve">2023-08-08 00:00:00 </w:t>
      </w:r>
      <w:r>
        <w:t xml:space="preserve">29 </w:t>
      </w:r>
      <w:r>
        <w:t xml:space="preserve">126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617502 </w:t>
      </w:r>
      <w:r>
        <w:t xml:space="preserve">Organisation Internationale pour les Migrations </w:t>
      </w:r>
      <w:r>
        <w:t xml:space="preserve">OIM </w:t>
      </w:r>
      <w:r>
        <w:t xml:space="preserve">556 </w:t>
      </w:r>
      <w:r>
        <w:t xml:space="preserve">556 </w:t>
      </w:r>
    </w:p>
    <w:p>
      <w:r>
        <w:t xml:space="preserve">614890 </w:t>
      </w:r>
      <w:r>
        <w:t xml:space="preserve">NULL </w:t>
      </w:r>
      <w:r>
        <w:t xml:space="preserve">2023-06-01 00:00:00 </w:t>
      </w:r>
      <w:r>
        <w:t xml:space="preserve">2023-10-10 00:00:00 </w:t>
      </w:r>
      <w:r>
        <w:t xml:space="preserve">2023-08-08 00:00:00 </w:t>
      </w:r>
      <w:r>
        <w:t xml:space="preserve">150 </w:t>
      </w:r>
      <w:r>
        <w:t xml:space="preserve">1100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617503 </w:t>
      </w:r>
      <w:r>
        <w:t xml:space="preserve">Organisation Internationale pour les Migrations </w:t>
      </w:r>
      <w:r>
        <w:t xml:space="preserve">OIM </w:t>
      </w:r>
      <w:r>
        <w:t xml:space="preserve">556 </w:t>
      </w:r>
      <w:r>
        <w:t xml:space="preserve">556 </w:t>
      </w:r>
    </w:p>
    <w:p>
      <w:r>
        <w:t xml:space="preserve">614891 </w:t>
      </w:r>
      <w:r>
        <w:t xml:space="preserve">NULL </w:t>
      </w:r>
      <w:r>
        <w:t xml:space="preserve">2023-03-01 00:00:00 </w:t>
      </w:r>
      <w:r>
        <w:t xml:space="preserve">2023-10-10 00:00:00 </w:t>
      </w:r>
      <w:r>
        <w:t xml:space="preserve">2023-08-07 00:00:00 </w:t>
      </w:r>
      <w:r>
        <w:t xml:space="preserve">18 </w:t>
      </w:r>
      <w:r>
        <w:t xml:space="preserve">76 </w:t>
      </w:r>
      <w:r>
        <w:t xml:space="preserve">2 </w:t>
      </w:r>
      <w:r>
        <w:t xml:space="preserve">Retourné </w:t>
      </w:r>
      <w:r>
        <w:t xml:space="preserve">CD5407ZS03 </w:t>
      </w:r>
      <w:r>
        <w:t xml:space="preserve">CD5407ZS03AS09 </w:t>
      </w:r>
      <w:r>
        <w:t xml:space="preserve">SIMBI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617504 </w:t>
      </w:r>
      <w:r>
        <w:t xml:space="preserve">Organisation Internationale pour les Migrations </w:t>
      </w:r>
      <w:r>
        <w:t xml:space="preserve">OIM </w:t>
      </w:r>
      <w:r>
        <w:t xml:space="preserve">556 </w:t>
      </w:r>
      <w:r>
        <w:t xml:space="preserve">556 </w:t>
      </w:r>
    </w:p>
    <w:p>
      <w:r>
        <w:t xml:space="preserve">614892 </w:t>
      </w:r>
      <w:r>
        <w:t xml:space="preserve">NULL </w:t>
      </w:r>
      <w:r>
        <w:t xml:space="preserve">2022-09-01 00:00:00 </w:t>
      </w:r>
      <w:r>
        <w:t xml:space="preserve">2023-10-10 00:00:00 </w:t>
      </w:r>
      <w:r>
        <w:t xml:space="preserve">2023-08-10 00:00:00 </w:t>
      </w:r>
      <w:r>
        <w:t xml:space="preserve">90 </w:t>
      </w:r>
      <w:r>
        <w:t xml:space="preserve">736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617505 </w:t>
      </w:r>
      <w:r>
        <w:t xml:space="preserve">Organisation Internationale pour les Migrations </w:t>
      </w:r>
      <w:r>
        <w:t xml:space="preserve">OIM </w:t>
      </w:r>
      <w:r>
        <w:t xml:space="preserve">556 </w:t>
      </w:r>
      <w:r>
        <w:t xml:space="preserve">556 </w:t>
      </w:r>
    </w:p>
    <w:p>
      <w:r>
        <w:t xml:space="preserve">614893 </w:t>
      </w:r>
      <w:r>
        <w:t xml:space="preserve">NULL </w:t>
      </w:r>
      <w:r>
        <w:t xml:space="preserve">2022-12-01 00:00:00 </w:t>
      </w:r>
      <w:r>
        <w:t xml:space="preserve">2023-10-10 00:00:00 </w:t>
      </w:r>
      <w:r>
        <w:t xml:space="preserve">2023-08-10 00:00:00 </w:t>
      </w:r>
      <w:r>
        <w:t xml:space="preserve">20 </w:t>
      </w:r>
      <w:r>
        <w:t xml:space="preserve">164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617506 </w:t>
      </w:r>
      <w:r>
        <w:t xml:space="preserve">Organisation Internationale pour les Migrations </w:t>
      </w:r>
      <w:r>
        <w:t xml:space="preserve">OIM </w:t>
      </w:r>
      <w:r>
        <w:t xml:space="preserve">556 </w:t>
      </w:r>
      <w:r>
        <w:t xml:space="preserve">556 </w:t>
      </w:r>
    </w:p>
    <w:p>
      <w:r>
        <w:t xml:space="preserve">614894 </w:t>
      </w:r>
      <w:r>
        <w:t xml:space="preserve">NULL </w:t>
      </w:r>
      <w:r>
        <w:t xml:space="preserve">2023-06-01 00:00:00 </w:t>
      </w:r>
      <w:r>
        <w:t xml:space="preserve">2023-10-10 00:00:00 </w:t>
      </w:r>
      <w:r>
        <w:t xml:space="preserve">2023-08-10 00:00:00 </w:t>
      </w:r>
      <w:r>
        <w:t xml:space="preserve">56 </w:t>
      </w:r>
      <w:r>
        <w:t xml:space="preserve">315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617507 </w:t>
      </w:r>
      <w:r>
        <w:t xml:space="preserve">Organisation Internationale pour les Migrations </w:t>
      </w:r>
      <w:r>
        <w:t xml:space="preserve">OIM </w:t>
      </w:r>
      <w:r>
        <w:t xml:space="preserve">556 </w:t>
      </w:r>
      <w:r>
        <w:t xml:space="preserve">556 </w:t>
      </w:r>
    </w:p>
    <w:p>
      <w:r>
        <w:t xml:space="preserve">614895 </w:t>
      </w:r>
      <w:r>
        <w:t xml:space="preserve">NULL </w:t>
      </w:r>
      <w:r>
        <w:t xml:space="preserve">2023-08-25 00:00:00 </w:t>
      </w:r>
      <w:r>
        <w:t xml:space="preserve">2023-10-10 00:00:00 </w:t>
      </w:r>
      <w:r>
        <w:t xml:space="preserve">2023-08-10 00:00:00 </w:t>
      </w:r>
      <w:r>
        <w:t xml:space="preserve">25 </w:t>
      </w:r>
      <w:r>
        <w:t xml:space="preserve">141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617508 </w:t>
      </w:r>
      <w:r>
        <w:t xml:space="preserve">Organisation Internationale pour les Migrations </w:t>
      </w:r>
      <w:r>
        <w:t xml:space="preserve">OIM </w:t>
      </w:r>
      <w:r>
        <w:t xml:space="preserve">556 </w:t>
      </w:r>
      <w:r>
        <w:t xml:space="preserve">556 </w:t>
      </w:r>
    </w:p>
    <w:p>
      <w:r>
        <w:t xml:space="preserve">614896 </w:t>
      </w:r>
      <w:r>
        <w:t xml:space="preserve">NULL </w:t>
      </w:r>
      <w:r>
        <w:t xml:space="preserve">2022-06-01 00:00:00 </w:t>
      </w:r>
      <w:r>
        <w:t xml:space="preserve">2023-10-10 00:00:00 </w:t>
      </w:r>
      <w:r>
        <w:t xml:space="preserve">2023-08-12 00:00:00 </w:t>
      </w:r>
      <w:r>
        <w:t xml:space="preserve">134 </w:t>
      </w:r>
      <w:r>
        <w:t xml:space="preserve">586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617509 </w:t>
      </w:r>
      <w:r>
        <w:t xml:space="preserve">Organisation Internationale pour les Migrations </w:t>
      </w:r>
      <w:r>
        <w:t xml:space="preserve">OIM </w:t>
      </w:r>
      <w:r>
        <w:t xml:space="preserve">556 </w:t>
      </w:r>
      <w:r>
        <w:t xml:space="preserve">556 </w:t>
      </w:r>
    </w:p>
    <w:p>
      <w:r>
        <w:t xml:space="preserve">614897 </w:t>
      </w:r>
      <w:r>
        <w:t xml:space="preserve">NULL </w:t>
      </w:r>
      <w:r>
        <w:t xml:space="preserve">2023-06-01 00:00:00 </w:t>
      </w:r>
      <w:r>
        <w:t xml:space="preserve">2023-10-10 00:00:00 </w:t>
      </w:r>
      <w:r>
        <w:t xml:space="preserve">2023-08-12 00:00:00 </w:t>
      </w:r>
      <w:r>
        <w:t xml:space="preserve">45 </w:t>
      </w:r>
      <w:r>
        <w:t xml:space="preserve">354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617510 </w:t>
      </w:r>
      <w:r>
        <w:t xml:space="preserve">Organisation Internationale pour les Migrations </w:t>
      </w:r>
      <w:r>
        <w:t xml:space="preserve">OIM </w:t>
      </w:r>
      <w:r>
        <w:t xml:space="preserve">556 </w:t>
      </w:r>
      <w:r>
        <w:t xml:space="preserve">556 </w:t>
      </w:r>
    </w:p>
    <w:p>
      <w:r>
        <w:t xml:space="preserve">614898 </w:t>
      </w:r>
      <w:r>
        <w:t xml:space="preserve">NULL </w:t>
      </w:r>
      <w:r>
        <w:t xml:space="preserve">2022-06-01 00:00:00 </w:t>
      </w:r>
      <w:r>
        <w:t xml:space="preserve">2023-10-10 00:00:00 </w:t>
      </w:r>
      <w:r>
        <w:t xml:space="preserve">2023-08-09 00:00:00 </w:t>
      </w:r>
      <w:r>
        <w:t xml:space="preserve">45 </w:t>
      </w:r>
      <w:r>
        <w:t xml:space="preserve">202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617511 </w:t>
      </w:r>
      <w:r>
        <w:t xml:space="preserve">Organisation Internationale pour les Migrations </w:t>
      </w:r>
      <w:r>
        <w:t xml:space="preserve">OIM </w:t>
      </w:r>
      <w:r>
        <w:t xml:space="preserve">556 </w:t>
      </w:r>
      <w:r>
        <w:t xml:space="preserve">556 </w:t>
      </w:r>
    </w:p>
    <w:p>
      <w:r>
        <w:t xml:space="preserve">614899 </w:t>
      </w:r>
      <w:r>
        <w:t xml:space="preserve">NULL </w:t>
      </w:r>
      <w:r>
        <w:t xml:space="preserve">2022-09-01 00:00:00 </w:t>
      </w:r>
      <w:r>
        <w:t xml:space="preserve">2023-10-10 00:00:00 </w:t>
      </w:r>
      <w:r>
        <w:t xml:space="preserve">2023-08-09 00:00:00 </w:t>
      </w:r>
      <w:r>
        <w:t xml:space="preserve">10 </w:t>
      </w:r>
      <w:r>
        <w:t xml:space="preserve">45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617512 </w:t>
      </w:r>
      <w:r>
        <w:t xml:space="preserve">Organisation Internationale pour les Migrations </w:t>
      </w:r>
      <w:r>
        <w:t xml:space="preserve">OIM </w:t>
      </w:r>
      <w:r>
        <w:t xml:space="preserve">556 </w:t>
      </w:r>
      <w:r>
        <w:t xml:space="preserve">556 </w:t>
      </w:r>
    </w:p>
    <w:p>
      <w:r>
        <w:t xml:space="preserve">614900 </w:t>
      </w:r>
      <w:r>
        <w:t xml:space="preserve">NULL </w:t>
      </w:r>
      <w:r>
        <w:t xml:space="preserve">2022-12-01 00:00:00 </w:t>
      </w:r>
      <w:r>
        <w:t xml:space="preserve">2023-10-10 00:00:00 </w:t>
      </w:r>
      <w:r>
        <w:t xml:space="preserve">2023-08-09 00:00:00 </w:t>
      </w:r>
      <w:r>
        <w:t xml:space="preserve">150 </w:t>
      </w:r>
      <w:r>
        <w:t xml:space="preserve">672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617513 </w:t>
      </w:r>
      <w:r>
        <w:t xml:space="preserve">Organisation Internationale pour les Migrations </w:t>
      </w:r>
      <w:r>
        <w:t xml:space="preserve">OIM </w:t>
      </w:r>
      <w:r>
        <w:t xml:space="preserve">556 </w:t>
      </w:r>
      <w:r>
        <w:t xml:space="preserve">556 </w:t>
      </w:r>
    </w:p>
    <w:p>
      <w:r>
        <w:t xml:space="preserve">614901 </w:t>
      </w:r>
      <w:r>
        <w:t xml:space="preserve">NULL </w:t>
      </w:r>
      <w:r>
        <w:t xml:space="preserve">2023-03-01 00:00:00 </w:t>
      </w:r>
      <w:r>
        <w:t xml:space="preserve">2023-10-10 00:00:00 </w:t>
      </w:r>
      <w:r>
        <w:t xml:space="preserve">2023-08-09 00:00:00 </w:t>
      </w:r>
      <w:r>
        <w:t xml:space="preserve">120 </w:t>
      </w:r>
      <w:r>
        <w:t xml:space="preserve">544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617514 </w:t>
      </w:r>
      <w:r>
        <w:t xml:space="preserve">Organisation Internationale pour les Migrations </w:t>
      </w:r>
      <w:r>
        <w:t xml:space="preserve">OIM </w:t>
      </w:r>
      <w:r>
        <w:t xml:space="preserve">556 </w:t>
      </w:r>
      <w:r>
        <w:t xml:space="preserve">556 </w:t>
      </w:r>
    </w:p>
    <w:p>
      <w:r>
        <w:t xml:space="preserve">614902 </w:t>
      </w:r>
      <w:r>
        <w:t xml:space="preserve">NULL </w:t>
      </w:r>
      <w:r>
        <w:t xml:space="preserve">2023-06-01 00:00:00 </w:t>
      </w:r>
      <w:r>
        <w:t xml:space="preserve">2023-10-10 00:00:00 </w:t>
      </w:r>
      <w:r>
        <w:t xml:space="preserve">2023-08-09 00:00:00 </w:t>
      </w:r>
      <w:r>
        <w:t xml:space="preserve">17 </w:t>
      </w:r>
      <w:r>
        <w:t xml:space="preserve">77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617515 </w:t>
      </w:r>
      <w:r>
        <w:t xml:space="preserve">Organisation Internationale pour les Migrations </w:t>
      </w:r>
      <w:r>
        <w:t xml:space="preserve">OIM </w:t>
      </w:r>
      <w:r>
        <w:t xml:space="preserve">556 </w:t>
      </w:r>
      <w:r>
        <w:t xml:space="preserve">556 </w:t>
      </w:r>
    </w:p>
    <w:p>
      <w:r>
        <w:t xml:space="preserve">614903 </w:t>
      </w:r>
      <w:r>
        <w:t xml:space="preserve">NULL </w:t>
      </w:r>
      <w:r>
        <w:t xml:space="preserve">2023-08-25 00:00:00 </w:t>
      </w:r>
      <w:r>
        <w:t xml:space="preserve">2023-10-10 00:00:00 </w:t>
      </w:r>
      <w:r>
        <w:t xml:space="preserve">2023-08-09 00:00:00 </w:t>
      </w:r>
      <w:r>
        <w:t xml:space="preserve">28 </w:t>
      </w:r>
      <w:r>
        <w:t xml:space="preserve">127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617516 </w:t>
      </w:r>
      <w:r>
        <w:t xml:space="preserve">Organisation Internationale pour les Migrations </w:t>
      </w:r>
      <w:r>
        <w:t xml:space="preserve">OIM </w:t>
      </w:r>
      <w:r>
        <w:t xml:space="preserve">556 </w:t>
      </w:r>
      <w:r>
        <w:t xml:space="preserve">556 </w:t>
      </w:r>
    </w:p>
    <w:p>
      <w:r>
        <w:t xml:space="preserve">614904 </w:t>
      </w:r>
      <w:r>
        <w:t xml:space="preserve">NULL </w:t>
      </w:r>
      <w:r>
        <w:t xml:space="preserve">2022-12-01 00:00:00 </w:t>
      </w:r>
      <w:r>
        <w:t xml:space="preserve">2023-10-10 00:00:00 </w:t>
      </w:r>
      <w:r>
        <w:t xml:space="preserve">2023-08-15 00:00:00 </w:t>
      </w:r>
      <w:r>
        <w:t xml:space="preserve">153 </w:t>
      </w:r>
      <w:r>
        <w:t xml:space="preserve">973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617517 </w:t>
      </w:r>
      <w:r>
        <w:t xml:space="preserve">Organisation Internationale pour les Migrations </w:t>
      </w:r>
      <w:r>
        <w:t xml:space="preserve">OIM </w:t>
      </w:r>
      <w:r>
        <w:t xml:space="preserve">556 </w:t>
      </w:r>
      <w:r>
        <w:t xml:space="preserve">556 </w:t>
      </w:r>
    </w:p>
    <w:p>
      <w:r>
        <w:t xml:space="preserve">614905 </w:t>
      </w:r>
      <w:r>
        <w:t xml:space="preserve">NULL </w:t>
      </w:r>
      <w:r>
        <w:t xml:space="preserve">2023-03-01 00:00:00 </w:t>
      </w:r>
      <w:r>
        <w:t xml:space="preserve">2023-10-10 00:00:00 </w:t>
      </w:r>
      <w:r>
        <w:t xml:space="preserve">2023-08-15 00:00:00 </w:t>
      </w:r>
      <w:r>
        <w:t xml:space="preserve">88 </w:t>
      </w:r>
      <w:r>
        <w:t xml:space="preserve">538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617518 </w:t>
      </w:r>
      <w:r>
        <w:t xml:space="preserve">Organisation Internationale pour les Migrations </w:t>
      </w:r>
      <w:r>
        <w:t xml:space="preserve">OIM </w:t>
      </w:r>
      <w:r>
        <w:t xml:space="preserve">556 </w:t>
      </w:r>
      <w:r>
        <w:t xml:space="preserve">556 </w:t>
      </w:r>
    </w:p>
    <w:p>
      <w:r>
        <w:t xml:space="preserve">614906 </w:t>
      </w:r>
      <w:r>
        <w:t xml:space="preserve">NULL </w:t>
      </w:r>
      <w:r>
        <w:t xml:space="preserve">2023-06-01 00:00:00 </w:t>
      </w:r>
      <w:r>
        <w:t xml:space="preserve">2023-10-10 00:00:00 </w:t>
      </w:r>
      <w:r>
        <w:t xml:space="preserve">2023-08-15 00:00:00 </w:t>
      </w:r>
      <w:r>
        <w:t xml:space="preserve">25 </w:t>
      </w:r>
      <w:r>
        <w:t xml:space="preserve">153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617519 </w:t>
      </w:r>
      <w:r>
        <w:t xml:space="preserve">Organisation Internationale pour les Migrations </w:t>
      </w:r>
      <w:r>
        <w:t xml:space="preserve">OIM </w:t>
      </w:r>
      <w:r>
        <w:t xml:space="preserve">556 </w:t>
      </w:r>
      <w:r>
        <w:t xml:space="preserve">556 </w:t>
      </w:r>
    </w:p>
    <w:p>
      <w:r>
        <w:t xml:space="preserve">614907 </w:t>
      </w:r>
      <w:r>
        <w:t xml:space="preserve">NULL </w:t>
      </w:r>
      <w:r>
        <w:t xml:space="preserve">2023-03-01 00:00:00 </w:t>
      </w:r>
      <w:r>
        <w:t xml:space="preserve">2023-10-10 00:00:00 </w:t>
      </w:r>
      <w:r>
        <w:t xml:space="preserve">2023-08-14 00:00:00 </w:t>
      </w:r>
      <w:r>
        <w:t xml:space="preserve">138 </w:t>
      </w:r>
      <w:r>
        <w:t xml:space="preserve">828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617520 </w:t>
      </w:r>
      <w:r>
        <w:t xml:space="preserve">Organisation Internationale pour les Migrations </w:t>
      </w:r>
      <w:r>
        <w:t xml:space="preserve">OIM </w:t>
      </w:r>
      <w:r>
        <w:t xml:space="preserve">556 </w:t>
      </w:r>
      <w:r>
        <w:t xml:space="preserve">556 </w:t>
      </w:r>
    </w:p>
    <w:p>
      <w:r>
        <w:t xml:space="preserve">614908 </w:t>
      </w:r>
      <w:r>
        <w:t xml:space="preserve">NULL </w:t>
      </w:r>
      <w:r>
        <w:t xml:space="preserve">2022-06-01 00:00:00 </w:t>
      </w:r>
      <w:r>
        <w:t xml:space="preserve">2023-10-10 00:00:00 </w:t>
      </w:r>
      <w:r>
        <w:t xml:space="preserve">2023-08-25 00:00:00 </w:t>
      </w:r>
      <w:r>
        <w:t xml:space="preserve">5 </w:t>
      </w:r>
      <w:r>
        <w:t xml:space="preserve">20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617521 </w:t>
      </w:r>
      <w:r>
        <w:t xml:space="preserve">Organisation Internationale pour les Migrations </w:t>
      </w:r>
      <w:r>
        <w:t xml:space="preserve">OIM </w:t>
      </w:r>
      <w:r>
        <w:t xml:space="preserve">556 </w:t>
      </w:r>
      <w:r>
        <w:t xml:space="preserve">556 </w:t>
      </w:r>
    </w:p>
    <w:p>
      <w:r>
        <w:t xml:space="preserve">614909 </w:t>
      </w:r>
      <w:r>
        <w:t xml:space="preserve">NULL </w:t>
      </w:r>
      <w:r>
        <w:t xml:space="preserve">2023-03-01 00:00:00 </w:t>
      </w:r>
      <w:r>
        <w:t xml:space="preserve">2023-10-10 00:00:00 </w:t>
      </w:r>
      <w:r>
        <w:t xml:space="preserve">2023-08-25 00:00:00 </w:t>
      </w:r>
      <w:r>
        <w:t xml:space="preserve">66 </w:t>
      </w:r>
      <w:r>
        <w:t xml:space="preserve">276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617522 </w:t>
      </w:r>
      <w:r>
        <w:t xml:space="preserve">Organisation Internationale pour les Migrations </w:t>
      </w:r>
      <w:r>
        <w:t xml:space="preserve">OIM </w:t>
      </w:r>
      <w:r>
        <w:t xml:space="preserve">556 </w:t>
      </w:r>
      <w:r>
        <w:t xml:space="preserve">556 </w:t>
      </w:r>
    </w:p>
    <w:p>
      <w:r>
        <w:t xml:space="preserve">614910 </w:t>
      </w:r>
      <w:r>
        <w:t xml:space="preserve">NULL </w:t>
      </w:r>
      <w:r>
        <w:t xml:space="preserve">2023-06-01 00:00:00 </w:t>
      </w:r>
      <w:r>
        <w:t xml:space="preserve">2023-10-10 00:00:00 </w:t>
      </w:r>
      <w:r>
        <w:t xml:space="preserve">2023-08-25 00:00:00 </w:t>
      </w:r>
      <w:r>
        <w:t xml:space="preserve">12 </w:t>
      </w:r>
      <w:r>
        <w:t xml:space="preserve">50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617523 </w:t>
      </w:r>
      <w:r>
        <w:t xml:space="preserve">Organisation Internationale pour les Migrations </w:t>
      </w:r>
      <w:r>
        <w:t xml:space="preserve">OIM </w:t>
      </w:r>
      <w:r>
        <w:t xml:space="preserve">556 </w:t>
      </w:r>
      <w:r>
        <w:t xml:space="preserve">556 </w:t>
      </w:r>
    </w:p>
    <w:p>
      <w:r>
        <w:t xml:space="preserve">614911 </w:t>
      </w:r>
      <w:r>
        <w:t xml:space="preserve">NULL </w:t>
      </w:r>
      <w:r>
        <w:t xml:space="preserve">2023-08-25 00:00:00 </w:t>
      </w:r>
      <w:r>
        <w:t xml:space="preserve">2023-10-10 00:00:00 </w:t>
      </w:r>
      <w:r>
        <w:t xml:space="preserve">2023-08-25 00:00:00 </w:t>
      </w:r>
      <w:r>
        <w:t xml:space="preserve">3 </w:t>
      </w:r>
      <w:r>
        <w:t xml:space="preserve">13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617524 </w:t>
      </w:r>
      <w:r>
        <w:t xml:space="preserve">Organisation Internationale pour les Migrations </w:t>
      </w:r>
      <w:r>
        <w:t xml:space="preserve">OIM </w:t>
      </w:r>
      <w:r>
        <w:t xml:space="preserve">556 </w:t>
      </w:r>
      <w:r>
        <w:t xml:space="preserve">556 </w:t>
      </w:r>
    </w:p>
    <w:p>
      <w:r>
        <w:t xml:space="preserve">614912 </w:t>
      </w:r>
      <w:r>
        <w:t xml:space="preserve">NULL </w:t>
      </w:r>
      <w:r>
        <w:t xml:space="preserve">2022-06-01 00:00:00 </w:t>
      </w:r>
      <w:r>
        <w:t xml:space="preserve">2023-10-10 00:00:00 </w:t>
      </w:r>
      <w:r>
        <w:t xml:space="preserve">2023-08-14 00:00:00 </w:t>
      </w:r>
      <w:r>
        <w:t xml:space="preserve">1 </w:t>
      </w:r>
      <w:r>
        <w:t xml:space="preserve">6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617525 </w:t>
      </w:r>
      <w:r>
        <w:t xml:space="preserve">Organisation Internationale pour les Migrations </w:t>
      </w:r>
      <w:r>
        <w:t xml:space="preserve">OIM </w:t>
      </w:r>
      <w:r>
        <w:t xml:space="preserve">556 </w:t>
      </w:r>
      <w:r>
        <w:t xml:space="preserve">556 </w:t>
      </w:r>
    </w:p>
    <w:p>
      <w:r>
        <w:t xml:space="preserve">614913 </w:t>
      </w:r>
      <w:r>
        <w:t xml:space="preserve">NULL </w:t>
      </w:r>
      <w:r>
        <w:t xml:space="preserve">2023-06-01 00:00:00 </w:t>
      </w:r>
      <w:r>
        <w:t xml:space="preserve">2023-10-10 00:00:00 </w:t>
      </w:r>
      <w:r>
        <w:t xml:space="preserve">2023-08-14 00:00:00 </w:t>
      </w:r>
      <w:r>
        <w:t xml:space="preserve">24 </w:t>
      </w:r>
      <w:r>
        <w:t xml:space="preserve">86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617526 </w:t>
      </w:r>
      <w:r>
        <w:t xml:space="preserve">Organisation Internationale pour les Migrations </w:t>
      </w:r>
      <w:r>
        <w:t xml:space="preserve">OIM </w:t>
      </w:r>
      <w:r>
        <w:t xml:space="preserve">556 </w:t>
      </w:r>
      <w:r>
        <w:t xml:space="preserve">556 </w:t>
      </w:r>
    </w:p>
    <w:p>
      <w:r>
        <w:t xml:space="preserve">614914 </w:t>
      </w:r>
      <w:r>
        <w:t xml:space="preserve">NULL </w:t>
      </w:r>
      <w:r>
        <w:t xml:space="preserve">2022-06-01 00:00:00 </w:t>
      </w:r>
      <w:r>
        <w:t xml:space="preserve">2023-10-10 00:00:00 </w:t>
      </w:r>
      <w:r>
        <w:t xml:space="preserve">2023-08-17 00:00:00 </w:t>
      </w:r>
      <w:r>
        <w:t xml:space="preserve">200 </w:t>
      </w:r>
      <w:r>
        <w:t xml:space="preserve">1025 </w:t>
      </w:r>
      <w:r>
        <w:t xml:space="preserve">2 </w:t>
      </w:r>
      <w:r>
        <w:t xml:space="preserve">Retourné </w:t>
      </w:r>
      <w:r>
        <w:t xml:space="preserve">CD5407ZS04 </w:t>
      </w:r>
      <w:r>
        <w:t xml:space="preserve">CD5407ZS04AS03 </w:t>
      </w:r>
      <w:r>
        <w:t xml:space="preserve">AMBERE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617527 </w:t>
      </w:r>
      <w:r>
        <w:t xml:space="preserve">Organisation Internationale pour les Migrations </w:t>
      </w:r>
      <w:r>
        <w:t xml:space="preserve">OIM </w:t>
      </w:r>
      <w:r>
        <w:t xml:space="preserve">556 </w:t>
      </w:r>
      <w:r>
        <w:t xml:space="preserve">556 </w:t>
      </w:r>
    </w:p>
    <w:p>
      <w:r>
        <w:t xml:space="preserve">614915 </w:t>
      </w:r>
      <w:r>
        <w:t xml:space="preserve">NULL </w:t>
      </w:r>
      <w:r>
        <w:t xml:space="preserve">2022-06-01 00:00:00 </w:t>
      </w:r>
      <w:r>
        <w:t xml:space="preserve">2023-10-10 00:00:00 </w:t>
      </w:r>
      <w:r>
        <w:t xml:space="preserve">2023-08-16 00:00:00 </w:t>
      </w:r>
      <w:r>
        <w:t xml:space="preserve">59 </w:t>
      </w:r>
      <w:r>
        <w:t xml:space="preserve">107 </w:t>
      </w:r>
      <w:r>
        <w:t xml:space="preserve">2 </w:t>
      </w:r>
      <w:r>
        <w:t xml:space="preserve">Retourné </w:t>
      </w:r>
      <w:r>
        <w:t xml:space="preserve">CD5405ZS05 </w:t>
      </w:r>
      <w:r>
        <w:t xml:space="preserve">CD5405ZS05AS03 </w:t>
      </w:r>
      <w:r>
        <w:t xml:space="preserve">DJOKABA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617528 </w:t>
      </w:r>
      <w:r>
        <w:t xml:space="preserve">Organisation Internationale pour les Migrations </w:t>
      </w:r>
      <w:r>
        <w:t xml:space="preserve">OIM </w:t>
      </w:r>
      <w:r>
        <w:t xml:space="preserve">556 </w:t>
      </w:r>
      <w:r>
        <w:t xml:space="preserve">556 </w:t>
      </w:r>
    </w:p>
    <w:p>
      <w:r>
        <w:t xml:space="preserve">614916 </w:t>
      </w:r>
      <w:r>
        <w:t xml:space="preserve">NULL </w:t>
      </w:r>
      <w:r>
        <w:t xml:space="preserve">2022-09-01 00:00:00 </w:t>
      </w:r>
      <w:r>
        <w:t xml:space="preserve">2023-10-10 00:00:00 </w:t>
      </w:r>
      <w:r>
        <w:t xml:space="preserve">2023-08-10 00:00:00 </w:t>
      </w:r>
      <w:r>
        <w:t xml:space="preserve">83 </w:t>
      </w:r>
      <w:r>
        <w:t xml:space="preserve">415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617529 </w:t>
      </w:r>
      <w:r>
        <w:t xml:space="preserve">Organisation Internationale pour les Migrations </w:t>
      </w:r>
      <w:r>
        <w:t xml:space="preserve">OIM </w:t>
      </w:r>
      <w:r>
        <w:t xml:space="preserve">556 </w:t>
      </w:r>
      <w:r>
        <w:t xml:space="preserve">556 </w:t>
      </w:r>
    </w:p>
    <w:p>
      <w:r>
        <w:t xml:space="preserve">614917 </w:t>
      </w:r>
      <w:r>
        <w:t xml:space="preserve">NULL </w:t>
      </w:r>
      <w:r>
        <w:t xml:space="preserve">2022-12-01 00:00:00 </w:t>
      </w:r>
      <w:r>
        <w:t xml:space="preserve">2023-10-10 00:00:00 </w:t>
      </w:r>
      <w:r>
        <w:t xml:space="preserve">2023-08-10 00:00:00 </w:t>
      </w:r>
      <w:r>
        <w:t xml:space="preserve">30 </w:t>
      </w:r>
      <w:r>
        <w:t xml:space="preserve">150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617530 </w:t>
      </w:r>
      <w:r>
        <w:t xml:space="preserve">Organisation Internationale pour les Migrations </w:t>
      </w:r>
      <w:r>
        <w:t xml:space="preserve">OIM </w:t>
      </w:r>
      <w:r>
        <w:t xml:space="preserve">556 </w:t>
      </w:r>
      <w:r>
        <w:t xml:space="preserve">556 </w:t>
      </w:r>
    </w:p>
    <w:p>
      <w:r>
        <w:t xml:space="preserve">614918 </w:t>
      </w:r>
      <w:r>
        <w:t xml:space="preserve">NULL </w:t>
      </w:r>
      <w:r>
        <w:t xml:space="preserve">2023-03-01 00:00:00 </w:t>
      </w:r>
      <w:r>
        <w:t xml:space="preserve">2023-10-10 00:00:00 </w:t>
      </w:r>
      <w:r>
        <w:t xml:space="preserve">2023-08-10 00:00:00 </w:t>
      </w:r>
      <w:r>
        <w:t xml:space="preserve">20 </w:t>
      </w:r>
      <w:r>
        <w:t xml:space="preserve">163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617531 </w:t>
      </w:r>
      <w:r>
        <w:t xml:space="preserve">Organisation Internationale pour les Migrations </w:t>
      </w:r>
      <w:r>
        <w:t xml:space="preserve">OIM </w:t>
      </w:r>
      <w:r>
        <w:t xml:space="preserve">556 </w:t>
      </w:r>
      <w:r>
        <w:t xml:space="preserve">556 </w:t>
      </w:r>
    </w:p>
    <w:p>
      <w:r>
        <w:t xml:space="preserve">614919 </w:t>
      </w:r>
      <w:r>
        <w:t xml:space="preserve">NULL </w:t>
      </w:r>
      <w:r>
        <w:t xml:space="preserve">2023-06-01 00:00:00 </w:t>
      </w:r>
      <w:r>
        <w:t xml:space="preserve">2023-10-10 00:00:00 </w:t>
      </w:r>
      <w:r>
        <w:t xml:space="preserve">2023-08-10 00:00:00 </w:t>
      </w:r>
      <w:r>
        <w:t xml:space="preserve">9 </w:t>
      </w:r>
      <w:r>
        <w:t xml:space="preserve">73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617532 </w:t>
      </w:r>
      <w:r>
        <w:t xml:space="preserve">Organisation Internationale pour les Migrations </w:t>
      </w:r>
      <w:r>
        <w:t xml:space="preserve">OIM </w:t>
      </w:r>
      <w:r>
        <w:t xml:space="preserve">556 </w:t>
      </w:r>
      <w:r>
        <w:t xml:space="preserve">556 </w:t>
      </w:r>
    </w:p>
    <w:p>
      <w:r>
        <w:t xml:space="preserve">614920 </w:t>
      </w:r>
      <w:r>
        <w:t xml:space="preserve">NULL </w:t>
      </w:r>
      <w:r>
        <w:t xml:space="preserve">2023-08-25 00:00:00 </w:t>
      </w:r>
      <w:r>
        <w:t xml:space="preserve">2023-10-10 00:00:00 </w:t>
      </w:r>
      <w:r>
        <w:t xml:space="preserve">2023-08-10 00:00:00 </w:t>
      </w:r>
      <w:r>
        <w:t xml:space="preserve">2 </w:t>
      </w:r>
      <w:r>
        <w:t xml:space="preserve">16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617533 </w:t>
      </w:r>
      <w:r>
        <w:t xml:space="preserve">Organisation Internationale pour les Migrations </w:t>
      </w:r>
      <w:r>
        <w:t xml:space="preserve">OIM </w:t>
      </w:r>
      <w:r>
        <w:t xml:space="preserve">556 </w:t>
      </w:r>
      <w:r>
        <w:t xml:space="preserve">556 </w:t>
      </w:r>
    </w:p>
    <w:p>
      <w:r>
        <w:t xml:space="preserve">614921 </w:t>
      </w:r>
      <w:r>
        <w:t xml:space="preserve">NULL </w:t>
      </w:r>
      <w:r>
        <w:t xml:space="preserve">2022-06-01 00:00:00 </w:t>
      </w:r>
      <w:r>
        <w:t xml:space="preserve">2023-10-10 00:00:00 </w:t>
      </w:r>
      <w:r>
        <w:t xml:space="preserve">2023-08-14 00:00:00 </w:t>
      </w:r>
      <w:r>
        <w:t xml:space="preserve">11 </w:t>
      </w:r>
      <w:r>
        <w:t xml:space="preserve">62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617534 </w:t>
      </w:r>
      <w:r>
        <w:t xml:space="preserve">Organisation Internationale pour les Migrations </w:t>
      </w:r>
      <w:r>
        <w:t xml:space="preserve">OIM </w:t>
      </w:r>
      <w:r>
        <w:t xml:space="preserve">556 </w:t>
      </w:r>
      <w:r>
        <w:t xml:space="preserve">556 </w:t>
      </w:r>
    </w:p>
    <w:p>
      <w:r>
        <w:t xml:space="preserve">614922 </w:t>
      </w:r>
      <w:r>
        <w:t xml:space="preserve">NULL </w:t>
      </w:r>
      <w:r>
        <w:t xml:space="preserve">2022-06-01 00:00:00 </w:t>
      </w:r>
      <w:r>
        <w:t xml:space="preserve">2023-10-10 00:00:00 </w:t>
      </w:r>
      <w:r>
        <w:t xml:space="preserve">2023-08-15 00:00:00 </w:t>
      </w:r>
      <w:r>
        <w:t xml:space="preserve">5 </w:t>
      </w:r>
      <w:r>
        <w:t xml:space="preserve">26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617535 </w:t>
      </w:r>
      <w:r>
        <w:t xml:space="preserve">Organisation Internationale pour les Migrations </w:t>
      </w:r>
      <w:r>
        <w:t xml:space="preserve">OIM </w:t>
      </w:r>
      <w:r>
        <w:t xml:space="preserve">556 </w:t>
      </w:r>
      <w:r>
        <w:t xml:space="preserve">556 </w:t>
      </w:r>
    </w:p>
    <w:p>
      <w:r>
        <w:t xml:space="preserve">614923 </w:t>
      </w:r>
      <w:r>
        <w:t xml:space="preserve">NULL </w:t>
      </w:r>
      <w:r>
        <w:t xml:space="preserve">2022-09-01 00:00:00 </w:t>
      </w:r>
      <w:r>
        <w:t xml:space="preserve">2023-10-10 00:00:00 </w:t>
      </w:r>
      <w:r>
        <w:t xml:space="preserve">2023-08-15 00:00:00 </w:t>
      </w:r>
      <w:r>
        <w:t xml:space="preserve">26 </w:t>
      </w:r>
      <w:r>
        <w:t xml:space="preserve">138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617536 </w:t>
      </w:r>
      <w:r>
        <w:t xml:space="preserve">Organisation Internationale pour les Migrations </w:t>
      </w:r>
      <w:r>
        <w:t xml:space="preserve">OIM </w:t>
      </w:r>
      <w:r>
        <w:t xml:space="preserve">556 </w:t>
      </w:r>
      <w:r>
        <w:t xml:space="preserve">556 </w:t>
      </w:r>
    </w:p>
    <w:p>
      <w:r>
        <w:t xml:space="preserve">614924 </w:t>
      </w:r>
      <w:r>
        <w:t xml:space="preserve">NULL </w:t>
      </w:r>
      <w:r>
        <w:t xml:space="preserve">2022-12-01 00:00:00 </w:t>
      </w:r>
      <w:r>
        <w:t xml:space="preserve">2023-10-10 00:00:00 </w:t>
      </w:r>
      <w:r>
        <w:t xml:space="preserve">2023-08-15 00:00:00 </w:t>
      </w:r>
      <w:r>
        <w:t xml:space="preserve">59 </w:t>
      </w:r>
      <w:r>
        <w:t xml:space="preserve">313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617537 </w:t>
      </w:r>
      <w:r>
        <w:t xml:space="preserve">Organisation Internationale pour les Migrations </w:t>
      </w:r>
      <w:r>
        <w:t xml:space="preserve">OIM </w:t>
      </w:r>
      <w:r>
        <w:t xml:space="preserve">556 </w:t>
      </w:r>
      <w:r>
        <w:t xml:space="preserve">556 </w:t>
      </w:r>
    </w:p>
    <w:p>
      <w:r>
        <w:t xml:space="preserve">614925 </w:t>
      </w:r>
      <w:r>
        <w:t xml:space="preserve">NULL </w:t>
      </w:r>
      <w:r>
        <w:t xml:space="preserve">2023-03-01 00:00:00 </w:t>
      </w:r>
      <w:r>
        <w:t xml:space="preserve">2023-10-10 00:00:00 </w:t>
      </w:r>
      <w:r>
        <w:t xml:space="preserve">2023-08-15 00:00:00 </w:t>
      </w:r>
      <w:r>
        <w:t xml:space="preserve">41 </w:t>
      </w:r>
      <w:r>
        <w:t xml:space="preserve">214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617538 </w:t>
      </w:r>
      <w:r>
        <w:t xml:space="preserve">Organisation Internationale pour les Migrations </w:t>
      </w:r>
      <w:r>
        <w:t xml:space="preserve">OIM </w:t>
      </w:r>
      <w:r>
        <w:t xml:space="preserve">556 </w:t>
      </w:r>
      <w:r>
        <w:t xml:space="preserve">556 </w:t>
      </w:r>
    </w:p>
    <w:p>
      <w:r>
        <w:t xml:space="preserve">614926 </w:t>
      </w:r>
      <w:r>
        <w:t xml:space="preserve">NULL </w:t>
      </w:r>
      <w:r>
        <w:t xml:space="preserve">2023-06-01 00:00:00 </w:t>
      </w:r>
      <w:r>
        <w:t xml:space="preserve">2023-10-10 00:00:00 </w:t>
      </w:r>
      <w:r>
        <w:t xml:space="preserve">2023-08-15 00:00:00 </w:t>
      </w:r>
      <w:r>
        <w:t xml:space="preserve">35 </w:t>
      </w:r>
      <w:r>
        <w:t xml:space="preserve">182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617539 </w:t>
      </w:r>
      <w:r>
        <w:t xml:space="preserve">Organisation Internationale pour les Migrations </w:t>
      </w:r>
      <w:r>
        <w:t xml:space="preserve">OIM </w:t>
      </w:r>
      <w:r>
        <w:t xml:space="preserve">556 </w:t>
      </w:r>
      <w:r>
        <w:t xml:space="preserve">556 </w:t>
      </w:r>
    </w:p>
    <w:p>
      <w:r>
        <w:t xml:space="preserve">614927 </w:t>
      </w:r>
      <w:r>
        <w:t xml:space="preserve">NULL </w:t>
      </w:r>
      <w:r>
        <w:t xml:space="preserve">2022-12-01 00:00:00 </w:t>
      </w:r>
      <w:r>
        <w:t xml:space="preserve">2023-10-10 00:00:00 </w:t>
      </w:r>
      <w:r>
        <w:t xml:space="preserve">2023-08-08 00:00:00 </w:t>
      </w:r>
      <w:r>
        <w:t xml:space="preserve">180 </w:t>
      </w:r>
      <w:r>
        <w:t xml:space="preserve">900 </w:t>
      </w:r>
      <w:r>
        <w:t xml:space="preserve">2 </w:t>
      </w:r>
      <w:r>
        <w:t xml:space="preserve">Retourné </w:t>
      </w:r>
      <w:r>
        <w:t xml:space="preserve">CD5405ZS11 </w:t>
      </w:r>
      <w:r>
        <w:t xml:space="preserve">CD5405ZS11AS06 </w:t>
      </w:r>
      <w:r>
        <w:t xml:space="preserve">LUCHAY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617540 </w:t>
      </w:r>
      <w:r>
        <w:t xml:space="preserve">Organisation Internationale pour les Migrations </w:t>
      </w:r>
      <w:r>
        <w:t xml:space="preserve">OIM </w:t>
      </w:r>
      <w:r>
        <w:t xml:space="preserve">556 </w:t>
      </w:r>
      <w:r>
        <w:t xml:space="preserve">556 </w:t>
      </w:r>
    </w:p>
    <w:p>
      <w:r>
        <w:t xml:space="preserve">614928 </w:t>
      </w:r>
      <w:r>
        <w:t xml:space="preserve">NULL </w:t>
      </w:r>
      <w:r>
        <w:t xml:space="preserve">2023-06-01 00:00:00 </w:t>
      </w:r>
      <w:r>
        <w:t xml:space="preserve">2023-10-10 00:00:00 </w:t>
      </w:r>
      <w:r>
        <w:t xml:space="preserve">2023-08-08 00:00:00 </w:t>
      </w:r>
      <w:r>
        <w:t xml:space="preserve">2 </w:t>
      </w:r>
      <w:r>
        <w:t xml:space="preserve">10 </w:t>
      </w:r>
      <w:r>
        <w:t xml:space="preserve">2 </w:t>
      </w:r>
      <w:r>
        <w:t xml:space="preserve">Retourné </w:t>
      </w:r>
      <w:r>
        <w:t xml:space="preserve">CD5405ZS11 </w:t>
      </w:r>
      <w:r>
        <w:t xml:space="preserve">CD5405ZS11AS06 </w:t>
      </w:r>
      <w:r>
        <w:t xml:space="preserve">LUCHAY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617541 </w:t>
      </w:r>
      <w:r>
        <w:t xml:space="preserve">Organisation Internationale pour les Migrations </w:t>
      </w:r>
      <w:r>
        <w:t xml:space="preserve">OIM </w:t>
      </w:r>
      <w:r>
        <w:t xml:space="preserve">556 </w:t>
      </w:r>
      <w:r>
        <w:t xml:space="preserve">556 </w:t>
      </w:r>
    </w:p>
    <w:p>
      <w:r>
        <w:t xml:space="preserve">614929 </w:t>
      </w:r>
      <w:r>
        <w:t xml:space="preserve">NULL </w:t>
      </w:r>
      <w:r>
        <w:t xml:space="preserve">2022-06-01 00:00:00 </w:t>
      </w:r>
      <w:r>
        <w:t xml:space="preserve">2023-10-10 00:00:00 </w:t>
      </w:r>
      <w:r>
        <w:t xml:space="preserve">2023-08-14 00:00:00 </w:t>
      </w:r>
      <w:r>
        <w:t xml:space="preserve">29 </w:t>
      </w:r>
      <w:r>
        <w:t xml:space="preserve">145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617542 </w:t>
      </w:r>
      <w:r>
        <w:t xml:space="preserve">Organisation Internationale pour les Migrations </w:t>
      </w:r>
      <w:r>
        <w:t xml:space="preserve">OIM </w:t>
      </w:r>
      <w:r>
        <w:t xml:space="preserve">556 </w:t>
      </w:r>
      <w:r>
        <w:t xml:space="preserve">556 </w:t>
      </w:r>
    </w:p>
    <w:p>
      <w:r>
        <w:t xml:space="preserve">614930 </w:t>
      </w:r>
      <w:r>
        <w:t xml:space="preserve">NULL </w:t>
      </w:r>
      <w:r>
        <w:t xml:space="preserve">2022-09-01 00:00:00 </w:t>
      </w:r>
      <w:r>
        <w:t xml:space="preserve">2023-10-10 00:00:00 </w:t>
      </w:r>
      <w:r>
        <w:t xml:space="preserve">2023-08-09 00:00:00 </w:t>
      </w:r>
      <w:r>
        <w:t xml:space="preserve">63 </w:t>
      </w:r>
      <w:r>
        <w:t xml:space="preserve">442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617543 </w:t>
      </w:r>
      <w:r>
        <w:t xml:space="preserve">Organisation Internationale pour les Migrations </w:t>
      </w:r>
      <w:r>
        <w:t xml:space="preserve">OIM </w:t>
      </w:r>
      <w:r>
        <w:t xml:space="preserve">556 </w:t>
      </w:r>
      <w:r>
        <w:t xml:space="preserve">556 </w:t>
      </w:r>
    </w:p>
    <w:p>
      <w:r>
        <w:t xml:space="preserve">614931 </w:t>
      </w:r>
      <w:r>
        <w:t xml:space="preserve">NULL </w:t>
      </w:r>
      <w:r>
        <w:t xml:space="preserve">2022-12-01 00:00:00 </w:t>
      </w:r>
      <w:r>
        <w:t xml:space="preserve">2023-10-10 00:00:00 </w:t>
      </w:r>
      <w:r>
        <w:t xml:space="preserve">2023-08-09 00:00:00 </w:t>
      </w:r>
      <w:r>
        <w:t xml:space="preserve">21 </w:t>
      </w:r>
      <w:r>
        <w:t xml:space="preserve">147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617544 </w:t>
      </w:r>
      <w:r>
        <w:t xml:space="preserve">Organisation Internationale pour les Migrations </w:t>
      </w:r>
      <w:r>
        <w:t xml:space="preserve">OIM </w:t>
      </w:r>
      <w:r>
        <w:t xml:space="preserve">556 </w:t>
      </w:r>
      <w:r>
        <w:t xml:space="preserve">556 </w:t>
      </w:r>
    </w:p>
    <w:p>
      <w:r>
        <w:t xml:space="preserve">614932 </w:t>
      </w:r>
      <w:r>
        <w:t xml:space="preserve">NULL </w:t>
      </w:r>
      <w:r>
        <w:t xml:space="preserve">2022-06-01 00:00:00 </w:t>
      </w:r>
      <w:r>
        <w:t xml:space="preserve">2023-10-10 00:00:00 </w:t>
      </w:r>
      <w:r>
        <w:t xml:space="preserve">2023-08-17 00:00:00 </w:t>
      </w:r>
      <w:r>
        <w:t xml:space="preserve">25 </w:t>
      </w:r>
      <w:r>
        <w:t xml:space="preserve">118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617545 </w:t>
      </w:r>
      <w:r>
        <w:t xml:space="preserve">Organisation Internationale pour les Migrations </w:t>
      </w:r>
      <w:r>
        <w:t xml:space="preserve">OIM </w:t>
      </w:r>
      <w:r>
        <w:t xml:space="preserve">556 </w:t>
      </w:r>
      <w:r>
        <w:t xml:space="preserve">556 </w:t>
      </w:r>
    </w:p>
    <w:p>
      <w:r>
        <w:t xml:space="preserve">614933 </w:t>
      </w:r>
      <w:r>
        <w:t xml:space="preserve">NULL </w:t>
      </w:r>
      <w:r>
        <w:t xml:space="preserve">2022-09-01 00:00:00 </w:t>
      </w:r>
      <w:r>
        <w:t xml:space="preserve">2023-10-10 00:00:00 </w:t>
      </w:r>
      <w:r>
        <w:t xml:space="preserve">2023-08-17 00:00:00 </w:t>
      </w:r>
      <w:r>
        <w:t xml:space="preserve">3 </w:t>
      </w:r>
      <w:r>
        <w:t xml:space="preserve">14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617546 </w:t>
      </w:r>
      <w:r>
        <w:t xml:space="preserve">Organisation Internationale pour les Migrations </w:t>
      </w:r>
      <w:r>
        <w:t xml:space="preserve">OIM </w:t>
      </w:r>
      <w:r>
        <w:t xml:space="preserve">556 </w:t>
      </w:r>
      <w:r>
        <w:t xml:space="preserve">556 </w:t>
      </w:r>
    </w:p>
    <w:p>
      <w:r>
        <w:t xml:space="preserve">614934 </w:t>
      </w:r>
      <w:r>
        <w:t xml:space="preserve">NULL </w:t>
      </w:r>
      <w:r>
        <w:t xml:space="preserve">2023-03-01 00:00:00 </w:t>
      </w:r>
      <w:r>
        <w:t xml:space="preserve">2023-10-10 00:00:00 </w:t>
      </w:r>
      <w:r>
        <w:t xml:space="preserve">2023-08-17 00:00:00 </w:t>
      </w:r>
      <w:r>
        <w:t xml:space="preserve">45 </w:t>
      </w:r>
      <w:r>
        <w:t xml:space="preserve">233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617547 </w:t>
      </w:r>
      <w:r>
        <w:t xml:space="preserve">Organisation Internationale pour les Migrations </w:t>
      </w:r>
      <w:r>
        <w:t xml:space="preserve">OIM </w:t>
      </w:r>
      <w:r>
        <w:t xml:space="preserve">556 </w:t>
      </w:r>
      <w:r>
        <w:t xml:space="preserve">556 </w:t>
      </w:r>
    </w:p>
    <w:p>
      <w:r>
        <w:t xml:space="preserve">614935 </w:t>
      </w:r>
      <w:r>
        <w:t xml:space="preserve">NULL </w:t>
      </w:r>
      <w:r>
        <w:t xml:space="preserve">2023-06-01 00:00:00 </w:t>
      </w:r>
      <w:r>
        <w:t xml:space="preserve">2023-10-10 00:00:00 </w:t>
      </w:r>
      <w:r>
        <w:t xml:space="preserve">2023-08-17 00:00:00 </w:t>
      </w:r>
      <w:r>
        <w:t xml:space="preserve">25 </w:t>
      </w:r>
      <w:r>
        <w:t xml:space="preserve">130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617548 </w:t>
      </w:r>
      <w:r>
        <w:t xml:space="preserve">Organisation Internationale pour les Migrations </w:t>
      </w:r>
      <w:r>
        <w:t xml:space="preserve">OIM </w:t>
      </w:r>
      <w:r>
        <w:t xml:space="preserve">556 </w:t>
      </w:r>
      <w:r>
        <w:t xml:space="preserve">556 </w:t>
      </w:r>
    </w:p>
    <w:p>
      <w:r>
        <w:t xml:space="preserve">614936 </w:t>
      </w:r>
      <w:r>
        <w:t xml:space="preserve">NULL </w:t>
      </w:r>
      <w:r>
        <w:t xml:space="preserve">2023-08-25 00:00:00 </w:t>
      </w:r>
      <w:r>
        <w:t xml:space="preserve">2023-10-10 00:00:00 </w:t>
      </w:r>
      <w:r>
        <w:t xml:space="preserve">2023-08-17 00:00:00 </w:t>
      </w:r>
      <w:r>
        <w:t xml:space="preserve">7 </w:t>
      </w:r>
      <w:r>
        <w:t xml:space="preserve">36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617549 </w:t>
      </w:r>
      <w:r>
        <w:t xml:space="preserve">Organisation Internationale pour les Migrations </w:t>
      </w:r>
      <w:r>
        <w:t xml:space="preserve">OIM </w:t>
      </w:r>
      <w:r>
        <w:t xml:space="preserve">556 </w:t>
      </w:r>
      <w:r>
        <w:t xml:space="preserve">556 </w:t>
      </w:r>
    </w:p>
    <w:p>
      <w:r>
        <w:t xml:space="preserve">614937 </w:t>
      </w:r>
      <w:r>
        <w:t xml:space="preserve">NULL </w:t>
      </w:r>
      <w:r>
        <w:t xml:space="preserve">2022-06-01 00:00:00 </w:t>
      </w:r>
      <w:r>
        <w:t xml:space="preserve">2023-10-10 00:00:00 </w:t>
      </w:r>
      <w:r>
        <w:t xml:space="preserve">2023-08-21 00:00:00 </w:t>
      </w:r>
      <w:r>
        <w:t xml:space="preserve">25 </w:t>
      </w:r>
      <w:r>
        <w:t xml:space="preserve">157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617550 </w:t>
      </w:r>
      <w:r>
        <w:t xml:space="preserve">Organisation Internationale pour les Migrations </w:t>
      </w:r>
      <w:r>
        <w:t xml:space="preserve">OIM </w:t>
      </w:r>
      <w:r>
        <w:t xml:space="preserve">556 </w:t>
      </w:r>
      <w:r>
        <w:t xml:space="preserve">556 </w:t>
      </w:r>
    </w:p>
    <w:p>
      <w:r>
        <w:t xml:space="preserve">614938 </w:t>
      </w:r>
      <w:r>
        <w:t xml:space="preserve">NULL </w:t>
      </w:r>
      <w:r>
        <w:t xml:space="preserve">2022-09-01 00:00:00 </w:t>
      </w:r>
      <w:r>
        <w:t xml:space="preserve">2023-10-10 00:00:00 </w:t>
      </w:r>
      <w:r>
        <w:t xml:space="preserve">2023-08-21 00:00:00 </w:t>
      </w:r>
      <w:r>
        <w:t xml:space="preserve">15 </w:t>
      </w:r>
      <w:r>
        <w:t xml:space="preserve">94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617551 </w:t>
      </w:r>
      <w:r>
        <w:t xml:space="preserve">Organisation Internationale pour les Migrations </w:t>
      </w:r>
      <w:r>
        <w:t xml:space="preserve">OIM </w:t>
      </w:r>
      <w:r>
        <w:t xml:space="preserve">556 </w:t>
      </w:r>
      <w:r>
        <w:t xml:space="preserve">556 </w:t>
      </w:r>
    </w:p>
    <w:p>
      <w:r>
        <w:t xml:space="preserve">614939 </w:t>
      </w:r>
      <w:r>
        <w:t xml:space="preserve">NULL </w:t>
      </w:r>
      <w:r>
        <w:t xml:space="preserve">2022-12-01 00:00:00 </w:t>
      </w:r>
      <w:r>
        <w:t xml:space="preserve">2023-10-10 00:00:00 </w:t>
      </w:r>
      <w:r>
        <w:t xml:space="preserve">2023-08-21 00:00:00 </w:t>
      </w:r>
      <w:r>
        <w:t xml:space="preserve">34 </w:t>
      </w:r>
      <w:r>
        <w:t xml:space="preserve">213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617552 </w:t>
      </w:r>
      <w:r>
        <w:t xml:space="preserve">Organisation Internationale pour les Migrations </w:t>
      </w:r>
      <w:r>
        <w:t xml:space="preserve">OIM </w:t>
      </w:r>
      <w:r>
        <w:t xml:space="preserve">556 </w:t>
      </w:r>
      <w:r>
        <w:t xml:space="preserve">556 </w:t>
      </w:r>
    </w:p>
    <w:p>
      <w:r>
        <w:t xml:space="preserve">614940 </w:t>
      </w:r>
      <w:r>
        <w:t xml:space="preserve">NULL </w:t>
      </w:r>
      <w:r>
        <w:t xml:space="preserve">2023-06-01 00:00:00 </w:t>
      </w:r>
      <w:r>
        <w:t xml:space="preserve">2023-10-10 00:00:00 </w:t>
      </w:r>
      <w:r>
        <w:t xml:space="preserve">2023-08-21 00:00:00 </w:t>
      </w:r>
      <w:r>
        <w:t xml:space="preserve">25 </w:t>
      </w:r>
      <w:r>
        <w:t xml:space="preserve">123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CD54070309 </w:t>
      </w:r>
      <w:r>
        <w:t xml:space="preserve">Baku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617553 </w:t>
      </w:r>
      <w:r>
        <w:t xml:space="preserve">Organisation Internationale pour les Migrations </w:t>
      </w:r>
      <w:r>
        <w:t xml:space="preserve">OIM </w:t>
      </w:r>
      <w:r>
        <w:t xml:space="preserve">556 </w:t>
      </w:r>
      <w:r>
        <w:t xml:space="preserve">556 </w:t>
      </w:r>
    </w:p>
    <w:p>
      <w:r>
        <w:t xml:space="preserve">614941 </w:t>
      </w:r>
      <w:r>
        <w:t xml:space="preserve">NULL </w:t>
      </w:r>
      <w:r>
        <w:t xml:space="preserve">2022-09-01 00:00:00 </w:t>
      </w:r>
      <w:r>
        <w:t xml:space="preserve">2023-10-10 00:00:00 </w:t>
      </w:r>
      <w:r>
        <w:t xml:space="preserve">2023-08-19 00:00:00 </w:t>
      </w:r>
      <w:r>
        <w:t xml:space="preserve">60 </w:t>
      </w:r>
      <w:r>
        <w:t xml:space="preserve">316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617554 </w:t>
      </w:r>
      <w:r>
        <w:t xml:space="preserve">Organisation Internationale pour les Migrations </w:t>
      </w:r>
      <w:r>
        <w:t xml:space="preserve">OIM </w:t>
      </w:r>
      <w:r>
        <w:t xml:space="preserve">556 </w:t>
      </w:r>
      <w:r>
        <w:t xml:space="preserve">556 </w:t>
      </w:r>
    </w:p>
    <w:p>
      <w:r>
        <w:t xml:space="preserve">614942 </w:t>
      </w:r>
      <w:r>
        <w:t xml:space="preserve">NULL </w:t>
      </w:r>
      <w:r>
        <w:t xml:space="preserve">2022-12-01 00:00:00 </w:t>
      </w:r>
      <w:r>
        <w:t xml:space="preserve">2023-10-10 00:00:00 </w:t>
      </w:r>
      <w:r>
        <w:t xml:space="preserve">2023-08-19 00:00:00 </w:t>
      </w:r>
      <w:r>
        <w:t xml:space="preserve">51 </w:t>
      </w:r>
      <w:r>
        <w:t xml:space="preserve">268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617555 </w:t>
      </w:r>
      <w:r>
        <w:t xml:space="preserve">Organisation Internationale pour les Migrations </w:t>
      </w:r>
      <w:r>
        <w:t xml:space="preserve">OIM </w:t>
      </w:r>
      <w:r>
        <w:t xml:space="preserve">556 </w:t>
      </w:r>
      <w:r>
        <w:t xml:space="preserve">556 </w:t>
      </w:r>
    </w:p>
    <w:p>
      <w:r>
        <w:t xml:space="preserve">614943 </w:t>
      </w:r>
      <w:r>
        <w:t xml:space="preserve">NULL </w:t>
      </w:r>
      <w:r>
        <w:t xml:space="preserve">2023-03-01 00:00:00 </w:t>
      </w:r>
      <w:r>
        <w:t xml:space="preserve">2023-10-10 00:00:00 </w:t>
      </w:r>
      <w:r>
        <w:t xml:space="preserve">2023-08-24 00:00:00 </w:t>
      </w:r>
      <w:r>
        <w:t xml:space="preserve">12 </w:t>
      </w:r>
      <w:r>
        <w:t xml:space="preserve">73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617556 </w:t>
      </w:r>
      <w:r>
        <w:t xml:space="preserve">Organisation Internationale pour les Migrations </w:t>
      </w:r>
      <w:r>
        <w:t xml:space="preserve">OIM </w:t>
      </w:r>
      <w:r>
        <w:t xml:space="preserve">556 </w:t>
      </w:r>
      <w:r>
        <w:t xml:space="preserve">556 </w:t>
      </w:r>
    </w:p>
    <w:p>
      <w:r>
        <w:t xml:space="preserve">614944 </w:t>
      </w:r>
      <w:r>
        <w:t xml:space="preserve">NULL </w:t>
      </w:r>
      <w:r>
        <w:t xml:space="preserve">2023-06-01 00:00:00 </w:t>
      </w:r>
      <w:r>
        <w:t xml:space="preserve">2023-10-10 00:00:00 </w:t>
      </w:r>
      <w:r>
        <w:t xml:space="preserve">2023-08-24 00:00:00 </w:t>
      </w:r>
      <w:r>
        <w:t xml:space="preserve">3 </w:t>
      </w:r>
      <w:r>
        <w:t xml:space="preserve">18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617557 </w:t>
      </w:r>
      <w:r>
        <w:t xml:space="preserve">Organisation Internationale pour les Migrations </w:t>
      </w:r>
      <w:r>
        <w:t xml:space="preserve">OIM </w:t>
      </w:r>
      <w:r>
        <w:t xml:space="preserve">556 </w:t>
      </w:r>
      <w:r>
        <w:t xml:space="preserve">556 </w:t>
      </w:r>
    </w:p>
    <w:p>
      <w:r>
        <w:t xml:space="preserve">614945 </w:t>
      </w:r>
      <w:r>
        <w:t xml:space="preserve">NULL </w:t>
      </w:r>
      <w:r>
        <w:t xml:space="preserve">2022-06-01 00:00:00 </w:t>
      </w:r>
      <w:r>
        <w:t xml:space="preserve">2023-10-10 00:00:00 </w:t>
      </w:r>
      <w:r>
        <w:t xml:space="preserve">2023-08-13 00:00:00 </w:t>
      </w:r>
      <w:r>
        <w:t xml:space="preserve">136 </w:t>
      </w:r>
      <w:r>
        <w:t xml:space="preserve">407 </w:t>
      </w:r>
      <w:r>
        <w:t xml:space="preserve">2 </w:t>
      </w:r>
      <w:r>
        <w:t xml:space="preserve">Retourné </w:t>
      </w:r>
      <w:r>
        <w:t xml:space="preserve">CD5405ZS12 </w:t>
      </w:r>
      <w:r>
        <w:t xml:space="preserve">CD5405ZS12AS03 </w:t>
      </w:r>
      <w:r>
        <w:t xml:space="preserve">BUDZA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617558 </w:t>
      </w:r>
      <w:r>
        <w:t xml:space="preserve">Organisation Internationale pour les Migrations </w:t>
      </w:r>
      <w:r>
        <w:t xml:space="preserve">OIM </w:t>
      </w:r>
      <w:r>
        <w:t xml:space="preserve">556 </w:t>
      </w:r>
      <w:r>
        <w:t xml:space="preserve">556 </w:t>
      </w:r>
    </w:p>
    <w:p>
      <w:r>
        <w:t xml:space="preserve">614946 </w:t>
      </w:r>
      <w:r>
        <w:t xml:space="preserve">NULL </w:t>
      </w:r>
      <w:r>
        <w:t xml:space="preserve">2023-03-01 00:00:00 </w:t>
      </w:r>
      <w:r>
        <w:t xml:space="preserve">2023-10-10 00:00:00 </w:t>
      </w:r>
      <w:r>
        <w:t xml:space="preserve">2023-08-13 00:00:00 </w:t>
      </w:r>
      <w:r>
        <w:t xml:space="preserve">19 </w:t>
      </w:r>
      <w:r>
        <w:t xml:space="preserve">100 </w:t>
      </w:r>
      <w:r>
        <w:t xml:space="preserve">2 </w:t>
      </w:r>
      <w:r>
        <w:t xml:space="preserve">Retourné </w:t>
      </w:r>
      <w:r>
        <w:t xml:space="preserve">CD5405ZS12 </w:t>
      </w:r>
      <w:r>
        <w:t xml:space="preserve">CD5405ZS12AS03 </w:t>
      </w:r>
      <w:r>
        <w:t xml:space="preserve">BUDZA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617559 </w:t>
      </w:r>
      <w:r>
        <w:t xml:space="preserve">Organisation Internationale pour les Migrations </w:t>
      </w:r>
      <w:r>
        <w:t xml:space="preserve">OIM </w:t>
      </w:r>
      <w:r>
        <w:t xml:space="preserve">556 </w:t>
      </w:r>
      <w:r>
        <w:t xml:space="preserve">556 </w:t>
      </w:r>
    </w:p>
    <w:p>
      <w:r>
        <w:t xml:space="preserve">614947 </w:t>
      </w:r>
      <w:r>
        <w:t xml:space="preserve">NULL </w:t>
      </w:r>
      <w:r>
        <w:t xml:space="preserve">2022-06-01 00:00:00 </w:t>
      </w:r>
      <w:r>
        <w:t xml:space="preserve">2023-10-10 00:00:00 </w:t>
      </w:r>
      <w:r>
        <w:t xml:space="preserve">2023-08-15 00:00:00 </w:t>
      </w:r>
      <w:r>
        <w:t xml:space="preserve">54 </w:t>
      </w:r>
      <w:r>
        <w:t xml:space="preserve">267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617560 </w:t>
      </w:r>
      <w:r>
        <w:t xml:space="preserve">Organisation Internationale pour les Migrations </w:t>
      </w:r>
      <w:r>
        <w:t xml:space="preserve">OIM </w:t>
      </w:r>
      <w:r>
        <w:t xml:space="preserve">556 </w:t>
      </w:r>
      <w:r>
        <w:t xml:space="preserve">556 </w:t>
      </w:r>
    </w:p>
    <w:p>
      <w:r>
        <w:t xml:space="preserve">614948 </w:t>
      </w:r>
      <w:r>
        <w:t xml:space="preserve">NULL </w:t>
      </w:r>
      <w:r>
        <w:t xml:space="preserve">2023-06-01 00:00:00 </w:t>
      </w:r>
      <w:r>
        <w:t xml:space="preserve">2023-10-10 00:00:00 </w:t>
      </w:r>
      <w:r>
        <w:t xml:space="preserve">2023-08-15 00:00:00 </w:t>
      </w:r>
      <w:r>
        <w:t xml:space="preserve">25 </w:t>
      </w:r>
      <w:r>
        <w:t xml:space="preserve">123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617561 </w:t>
      </w:r>
      <w:r>
        <w:t xml:space="preserve">Organisation Internationale pour les Migrations </w:t>
      </w:r>
      <w:r>
        <w:t xml:space="preserve">OIM </w:t>
      </w:r>
      <w:r>
        <w:t xml:space="preserve">556 </w:t>
      </w:r>
      <w:r>
        <w:t xml:space="preserve">556 </w:t>
      </w:r>
    </w:p>
    <w:p>
      <w:r>
        <w:t xml:space="preserve">614950 </w:t>
      </w:r>
      <w:r>
        <w:t xml:space="preserve">NULL </w:t>
      </w:r>
      <w:r>
        <w:t xml:space="preserve">2023-03-01 00:00:00 </w:t>
      </w:r>
      <w:r>
        <w:t xml:space="preserve">2023-10-10 00:00:00 </w:t>
      </w:r>
      <w:r>
        <w:t xml:space="preserve">2023-08-19 00:00:00 </w:t>
      </w:r>
      <w:r>
        <w:t xml:space="preserve">32 </w:t>
      </w:r>
      <w:r>
        <w:t xml:space="preserve">282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617563 </w:t>
      </w:r>
      <w:r>
        <w:t xml:space="preserve">Organisation Internationale pour les Migrations </w:t>
      </w:r>
      <w:r>
        <w:t xml:space="preserve">OIM </w:t>
      </w:r>
      <w:r>
        <w:t xml:space="preserve">556 </w:t>
      </w:r>
      <w:r>
        <w:t xml:space="preserve">556 </w:t>
      </w:r>
    </w:p>
    <w:p>
      <w:r>
        <w:t xml:space="preserve">614951 </w:t>
      </w:r>
      <w:r>
        <w:t xml:space="preserve">NULL </w:t>
      </w:r>
      <w:r>
        <w:t xml:space="preserve">2023-06-01 00:00:00 </w:t>
      </w:r>
      <w:r>
        <w:t xml:space="preserve">2023-10-10 00:00:00 </w:t>
      </w:r>
      <w:r>
        <w:t xml:space="preserve">2023-08-19 00:00:00 </w:t>
      </w:r>
      <w:r>
        <w:t xml:space="preserve">21 </w:t>
      </w:r>
      <w:r>
        <w:t xml:space="preserve">185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617564 </w:t>
      </w:r>
      <w:r>
        <w:t xml:space="preserve">Organisation Internationale pour les Migrations </w:t>
      </w:r>
      <w:r>
        <w:t xml:space="preserve">OIM </w:t>
      </w:r>
      <w:r>
        <w:t xml:space="preserve">556 </w:t>
      </w:r>
      <w:r>
        <w:t xml:space="preserve">556 </w:t>
      </w:r>
    </w:p>
    <w:p>
      <w:r>
        <w:t xml:space="preserve">614952 </w:t>
      </w:r>
      <w:r>
        <w:t xml:space="preserve">NULL </w:t>
      </w:r>
      <w:r>
        <w:t xml:space="preserve">2023-08-25 00:00:00 </w:t>
      </w:r>
      <w:r>
        <w:t xml:space="preserve">2023-10-10 00:00:00 </w:t>
      </w:r>
      <w:r>
        <w:t xml:space="preserve">2023-08-19 00:00:00 </w:t>
      </w:r>
      <w:r>
        <w:t xml:space="preserve">10 </w:t>
      </w:r>
      <w:r>
        <w:t xml:space="preserve">88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617565 </w:t>
      </w:r>
      <w:r>
        <w:t xml:space="preserve">Organisation Internationale pour les Migrations </w:t>
      </w:r>
      <w:r>
        <w:t xml:space="preserve">OIM </w:t>
      </w:r>
      <w:r>
        <w:t xml:space="preserve">556 </w:t>
      </w:r>
      <w:r>
        <w:t xml:space="preserve">556 </w:t>
      </w:r>
    </w:p>
    <w:p>
      <w:r>
        <w:t xml:space="preserve">614953 </w:t>
      </w:r>
      <w:r>
        <w:t xml:space="preserve">NULL </w:t>
      </w:r>
      <w:r>
        <w:t xml:space="preserve">2023-06-01 00:00:00 </w:t>
      </w:r>
      <w:r>
        <w:t xml:space="preserve">2023-10-10 00:00:00 </w:t>
      </w:r>
      <w:r>
        <w:t xml:space="preserve">2023-08-07 00:00:00 </w:t>
      </w:r>
      <w:r>
        <w:t xml:space="preserve">280 </w:t>
      </w:r>
      <w:r>
        <w:t xml:space="preserve">1400 </w:t>
      </w:r>
      <w:r>
        <w:t xml:space="preserve">2 </w:t>
      </w:r>
      <w:r>
        <w:t xml:space="preserve">Retourné </w:t>
      </w:r>
      <w:r>
        <w:t xml:space="preserve">CD5405ZS06 </w:t>
      </w:r>
      <w:r>
        <w:t xml:space="preserve">CD5405ZS06AS05 </w:t>
      </w:r>
      <w:r>
        <w:t xml:space="preserve">ITENDEY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617566 </w:t>
      </w:r>
      <w:r>
        <w:t xml:space="preserve">Organisation Internationale pour les Migrations </w:t>
      </w:r>
      <w:r>
        <w:t xml:space="preserve">OIM </w:t>
      </w:r>
      <w:r>
        <w:t xml:space="preserve">556 </w:t>
      </w:r>
      <w:r>
        <w:t xml:space="preserve">556 </w:t>
      </w:r>
    </w:p>
    <w:p>
      <w:r>
        <w:t xml:space="preserve">614954 </w:t>
      </w:r>
      <w:r>
        <w:t xml:space="preserve">NULL </w:t>
      </w:r>
      <w:r>
        <w:t xml:space="preserve">2022-06-01 00:00:00 </w:t>
      </w:r>
      <w:r>
        <w:t xml:space="preserve">2023-10-10 00:00:00 </w:t>
      </w:r>
      <w:r>
        <w:t xml:space="preserve">2023-08-22 00:00:00 </w:t>
      </w:r>
      <w:r>
        <w:t xml:space="preserve">15 </w:t>
      </w:r>
      <w:r>
        <w:t xml:space="preserve">90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617567 </w:t>
      </w:r>
      <w:r>
        <w:t xml:space="preserve">Organisation Internationale pour les Migrations </w:t>
      </w:r>
      <w:r>
        <w:t xml:space="preserve">OIM </w:t>
      </w:r>
      <w:r>
        <w:t xml:space="preserve">556 </w:t>
      </w:r>
      <w:r>
        <w:t xml:space="preserve">556 </w:t>
      </w:r>
    </w:p>
    <w:p>
      <w:r>
        <w:t xml:space="preserve">614955 </w:t>
      </w:r>
      <w:r>
        <w:t xml:space="preserve">NULL </w:t>
      </w:r>
      <w:r>
        <w:t xml:space="preserve">2022-09-01 00:00:00 </w:t>
      </w:r>
      <w:r>
        <w:t xml:space="preserve">2023-10-10 00:00:00 </w:t>
      </w:r>
      <w:r>
        <w:t xml:space="preserve">2023-08-22 00:00:00 </w:t>
      </w:r>
      <w:r>
        <w:t xml:space="preserve">25 </w:t>
      </w:r>
      <w:r>
        <w:t xml:space="preserve">149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617568 </w:t>
      </w:r>
      <w:r>
        <w:t xml:space="preserve">Organisation Internationale pour les Migrations </w:t>
      </w:r>
      <w:r>
        <w:t xml:space="preserve">OIM </w:t>
      </w:r>
      <w:r>
        <w:t xml:space="preserve">556 </w:t>
      </w:r>
      <w:r>
        <w:t xml:space="preserve">556 </w:t>
      </w:r>
    </w:p>
    <w:p>
      <w:r>
        <w:t xml:space="preserve">614956 </w:t>
      </w:r>
      <w:r>
        <w:t xml:space="preserve">NULL </w:t>
      </w:r>
      <w:r>
        <w:t xml:space="preserve">2022-12-01 00:00:00 </w:t>
      </w:r>
      <w:r>
        <w:t xml:space="preserve">2023-10-10 00:00:00 </w:t>
      </w:r>
      <w:r>
        <w:t xml:space="preserve">2023-08-22 00:00:00 </w:t>
      </w:r>
      <w:r>
        <w:t xml:space="preserve">34 </w:t>
      </w:r>
      <w:r>
        <w:t xml:space="preserve">203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617569 </w:t>
      </w:r>
      <w:r>
        <w:t xml:space="preserve">Organisation Internationale pour les Migrations </w:t>
      </w:r>
      <w:r>
        <w:t xml:space="preserve">OIM </w:t>
      </w:r>
      <w:r>
        <w:t xml:space="preserve">556 </w:t>
      </w:r>
      <w:r>
        <w:t xml:space="preserve">556 </w:t>
      </w:r>
    </w:p>
    <w:p>
      <w:r>
        <w:t xml:space="preserve">614957 </w:t>
      </w:r>
      <w:r>
        <w:t xml:space="preserve">NULL </w:t>
      </w:r>
      <w:r>
        <w:t xml:space="preserve">2023-08-25 00:00:00 </w:t>
      </w:r>
      <w:r>
        <w:t xml:space="preserve">2023-10-10 00:00:00 </w:t>
      </w:r>
      <w:r>
        <w:t xml:space="preserve">2023-08-22 00:00:00 </w:t>
      </w:r>
      <w:r>
        <w:t xml:space="preserve">5 </w:t>
      </w:r>
      <w:r>
        <w:t xml:space="preserve">16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617570 </w:t>
      </w:r>
      <w:r>
        <w:t xml:space="preserve">Organisation Internationale pour les Migrations </w:t>
      </w:r>
      <w:r>
        <w:t xml:space="preserve">OIM </w:t>
      </w:r>
      <w:r>
        <w:t xml:space="preserve">556 </w:t>
      </w:r>
      <w:r>
        <w:t xml:space="preserve">556 </w:t>
      </w:r>
    </w:p>
    <w:p>
      <w:r>
        <w:t xml:space="preserve">614958 </w:t>
      </w:r>
      <w:r>
        <w:t xml:space="preserve">NULL </w:t>
      </w:r>
      <w:r>
        <w:t xml:space="preserve">2022-06-01 00:00:00 </w:t>
      </w:r>
      <w:r>
        <w:t xml:space="preserve">2023-10-10 00:00:00 </w:t>
      </w:r>
      <w:r>
        <w:t xml:space="preserve">2023-08-07 00:00:00 </w:t>
      </w:r>
      <w:r>
        <w:t xml:space="preserve">3 </w:t>
      </w:r>
      <w:r>
        <w:t xml:space="preserve">18 </w:t>
      </w:r>
      <w:r>
        <w:t xml:space="preserve">2 </w:t>
      </w:r>
      <w:r>
        <w:t xml:space="preserve">Retourné </w:t>
      </w:r>
      <w:r>
        <w:t xml:space="preserve">CD5405ZS09 </w:t>
      </w:r>
      <w:r>
        <w:t xml:space="preserve">CD5405ZS09AS09 </w:t>
      </w:r>
      <w:r>
        <w:t xml:space="preserve">PASSION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617571 </w:t>
      </w:r>
      <w:r>
        <w:t xml:space="preserve">Organisation Internationale pour les Migrations </w:t>
      </w:r>
      <w:r>
        <w:t xml:space="preserve">OIM </w:t>
      </w:r>
      <w:r>
        <w:t xml:space="preserve">556 </w:t>
      </w:r>
      <w:r>
        <w:t xml:space="preserve">556 </w:t>
      </w:r>
    </w:p>
    <w:p>
      <w:r>
        <w:t xml:space="preserve">614959 </w:t>
      </w:r>
      <w:r>
        <w:t xml:space="preserve">NULL </w:t>
      </w:r>
      <w:r>
        <w:t xml:space="preserve">2022-09-01 00:00:00 </w:t>
      </w:r>
      <w:r>
        <w:t xml:space="preserve">2023-10-10 00:00:00 </w:t>
      </w:r>
      <w:r>
        <w:t xml:space="preserve">2023-08-07 00:00:00 </w:t>
      </w:r>
      <w:r>
        <w:t xml:space="preserve">91 </w:t>
      </w:r>
      <w:r>
        <w:t xml:space="preserve">542 </w:t>
      </w:r>
      <w:r>
        <w:t xml:space="preserve">2 </w:t>
      </w:r>
      <w:r>
        <w:t xml:space="preserve">Retourné </w:t>
      </w:r>
      <w:r>
        <w:t xml:space="preserve">CD5405ZS09 </w:t>
      </w:r>
      <w:r>
        <w:t xml:space="preserve">CD5405ZS09AS09 </w:t>
      </w:r>
      <w:r>
        <w:t xml:space="preserve">PASSION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617572 </w:t>
      </w:r>
      <w:r>
        <w:t xml:space="preserve">Organisation Internationale pour les Migrations </w:t>
      </w:r>
      <w:r>
        <w:t xml:space="preserve">OIM </w:t>
      </w:r>
      <w:r>
        <w:t xml:space="preserve">556 </w:t>
      </w:r>
      <w:r>
        <w:t xml:space="preserve">556 </w:t>
      </w:r>
    </w:p>
    <w:p>
      <w:r>
        <w:t xml:space="preserve">614960 </w:t>
      </w:r>
      <w:r>
        <w:t xml:space="preserve">NULL </w:t>
      </w:r>
      <w:r>
        <w:t xml:space="preserve">2022-06-01 00:00:00 </w:t>
      </w:r>
      <w:r>
        <w:t xml:space="preserve">2023-10-10 00:00:00 </w:t>
      </w:r>
      <w:r>
        <w:t xml:space="preserve">2023-08-14 00:00:00 </w:t>
      </w:r>
      <w:r>
        <w:t xml:space="preserve">4 </w:t>
      </w:r>
      <w:r>
        <w:t xml:space="preserve">20 </w:t>
      </w:r>
      <w:r>
        <w:t xml:space="preserve">2 </w:t>
      </w:r>
      <w:r>
        <w:t xml:space="preserve">Retourné </w:t>
      </w:r>
      <w:r>
        <w:t xml:space="preserve">CD5405ZS05 </w:t>
      </w:r>
      <w:r>
        <w:t xml:space="preserve">CD5405ZS05AS07 </w:t>
      </w:r>
      <w:r>
        <w:t xml:space="preserve">LADYI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617573 </w:t>
      </w:r>
      <w:r>
        <w:t xml:space="preserve">Organisation Internationale pour les Migrations </w:t>
      </w:r>
      <w:r>
        <w:t xml:space="preserve">OIM </w:t>
      </w:r>
      <w:r>
        <w:t xml:space="preserve">556 </w:t>
      </w:r>
      <w:r>
        <w:t xml:space="preserve">556 </w:t>
      </w:r>
    </w:p>
    <w:p>
      <w:r>
        <w:t xml:space="preserve">614961 </w:t>
      </w:r>
      <w:r>
        <w:t xml:space="preserve">NULL </w:t>
      </w:r>
      <w:r>
        <w:t xml:space="preserve">2022-09-01 00:00:00 </w:t>
      </w:r>
      <w:r>
        <w:t xml:space="preserve">2023-10-10 00:00:00 </w:t>
      </w:r>
      <w:r>
        <w:t xml:space="preserve">2023-08-14 00:00:00 </w:t>
      </w:r>
      <w:r>
        <w:t xml:space="preserve">58 </w:t>
      </w:r>
      <w:r>
        <w:t xml:space="preserve">285 </w:t>
      </w:r>
      <w:r>
        <w:t xml:space="preserve">2 </w:t>
      </w:r>
      <w:r>
        <w:t xml:space="preserve">Retourné </w:t>
      </w:r>
      <w:r>
        <w:t xml:space="preserve">CD5405ZS05 </w:t>
      </w:r>
      <w:r>
        <w:t xml:space="preserve">CD5405ZS05AS07 </w:t>
      </w:r>
      <w:r>
        <w:t xml:space="preserve">LADYI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617574 </w:t>
      </w:r>
      <w:r>
        <w:t xml:space="preserve">Organisation Internationale pour les Migrations </w:t>
      </w:r>
      <w:r>
        <w:t xml:space="preserve">OIM </w:t>
      </w:r>
      <w:r>
        <w:t xml:space="preserve">556 </w:t>
      </w:r>
      <w:r>
        <w:t xml:space="preserve">556 </w:t>
      </w:r>
    </w:p>
    <w:p>
      <w:r>
        <w:t xml:space="preserve">614963 </w:t>
      </w:r>
      <w:r>
        <w:t xml:space="preserve">NULL </w:t>
      </w:r>
      <w:r>
        <w:t xml:space="preserve">2022-06-01 00:00:00 </w:t>
      </w:r>
      <w:r>
        <w:t xml:space="preserve">2023-10-10 00:00:00 </w:t>
      </w:r>
      <w:r>
        <w:t xml:space="preserve">2023-08-17 00:00:00 </w:t>
      </w:r>
      <w:r>
        <w:t xml:space="preserve">36 </w:t>
      </w:r>
      <w:r>
        <w:t xml:space="preserve">157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617576 </w:t>
      </w:r>
      <w:r>
        <w:t xml:space="preserve">Organisation Internationale pour les Migrations </w:t>
      </w:r>
      <w:r>
        <w:t xml:space="preserve">OIM </w:t>
      </w:r>
      <w:r>
        <w:t xml:space="preserve">556 </w:t>
      </w:r>
      <w:r>
        <w:t xml:space="preserve">556 </w:t>
      </w:r>
    </w:p>
    <w:p>
      <w:r>
        <w:t xml:space="preserve">614964 </w:t>
      </w:r>
      <w:r>
        <w:t xml:space="preserve">NULL </w:t>
      </w:r>
      <w:r>
        <w:t xml:space="preserve">2022-09-01 00:00:00 </w:t>
      </w:r>
      <w:r>
        <w:t xml:space="preserve">2023-10-10 00:00:00 </w:t>
      </w:r>
      <w:r>
        <w:t xml:space="preserve">2023-08-17 00:00:00 </w:t>
      </w:r>
      <w:r>
        <w:t xml:space="preserve">68 </w:t>
      </w:r>
      <w:r>
        <w:t xml:space="preserve">296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617577 </w:t>
      </w:r>
      <w:r>
        <w:t xml:space="preserve">Organisation Internationale pour les Migrations </w:t>
      </w:r>
      <w:r>
        <w:t xml:space="preserve">OIM </w:t>
      </w:r>
      <w:r>
        <w:t xml:space="preserve">556 </w:t>
      </w:r>
      <w:r>
        <w:t xml:space="preserve">556 </w:t>
      </w:r>
    </w:p>
    <w:p>
      <w:r>
        <w:t xml:space="preserve">614965 </w:t>
      </w:r>
      <w:r>
        <w:t xml:space="preserve">NULL </w:t>
      </w:r>
      <w:r>
        <w:t xml:space="preserve">2023-06-01 00:00:00 </w:t>
      </w:r>
      <w:r>
        <w:t xml:space="preserve">2023-10-10 00:00:00 </w:t>
      </w:r>
      <w:r>
        <w:t xml:space="preserve">2023-08-17 00:00:00 </w:t>
      </w:r>
      <w:r>
        <w:t xml:space="preserve">13 </w:t>
      </w:r>
      <w:r>
        <w:t xml:space="preserve">44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617578 </w:t>
      </w:r>
      <w:r>
        <w:t xml:space="preserve">Organisation Internationale pour les Migrations </w:t>
      </w:r>
      <w:r>
        <w:t xml:space="preserve">OIM </w:t>
      </w:r>
      <w:r>
        <w:t xml:space="preserve">556 </w:t>
      </w:r>
      <w:r>
        <w:t xml:space="preserve">556 </w:t>
      </w:r>
    </w:p>
    <w:p>
      <w:r>
        <w:t xml:space="preserve">614966 </w:t>
      </w:r>
      <w:r>
        <w:t xml:space="preserve">NULL </w:t>
      </w:r>
      <w:r>
        <w:t xml:space="preserve">2023-08-25 00:00:00 </w:t>
      </w:r>
      <w:r>
        <w:t xml:space="preserve">2023-10-10 00:00:00 </w:t>
      </w:r>
      <w:r>
        <w:t xml:space="preserve">2023-08-17 00:00:00 </w:t>
      </w:r>
      <w:r>
        <w:t xml:space="preserve">23 </w:t>
      </w:r>
      <w:r>
        <w:t xml:space="preserve">79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617579 </w:t>
      </w:r>
      <w:r>
        <w:t xml:space="preserve">Organisation Internationale pour les Migrations </w:t>
      </w:r>
      <w:r>
        <w:t xml:space="preserve">OIM </w:t>
      </w:r>
      <w:r>
        <w:t xml:space="preserve">556 </w:t>
      </w:r>
      <w:r>
        <w:t xml:space="preserve">556 </w:t>
      </w:r>
    </w:p>
    <w:p>
      <w:r>
        <w:t xml:space="preserve">614967 </w:t>
      </w:r>
      <w:r>
        <w:t xml:space="preserve">NULL </w:t>
      </w:r>
      <w:r>
        <w:t xml:space="preserve">2022-09-01 00:00:00 </w:t>
      </w:r>
      <w:r>
        <w:t xml:space="preserve">2023-10-10 00:00:00 </w:t>
      </w:r>
      <w:r>
        <w:t xml:space="preserve">2023-08-09 00:00:00 </w:t>
      </w:r>
      <w:r>
        <w:t xml:space="preserve">10 </w:t>
      </w:r>
      <w:r>
        <w:t xml:space="preserve">70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617580 </w:t>
      </w:r>
      <w:r>
        <w:t xml:space="preserve">Organisation Internationale pour les Migrations </w:t>
      </w:r>
      <w:r>
        <w:t xml:space="preserve">OIM </w:t>
      </w:r>
      <w:r>
        <w:t xml:space="preserve">556 </w:t>
      </w:r>
      <w:r>
        <w:t xml:space="preserve">556 </w:t>
      </w:r>
    </w:p>
    <w:p>
      <w:r>
        <w:t xml:space="preserve">614968 </w:t>
      </w:r>
      <w:r>
        <w:t xml:space="preserve">NULL </w:t>
      </w:r>
      <w:r>
        <w:t xml:space="preserve">2022-12-01 00:00:00 </w:t>
      </w:r>
      <w:r>
        <w:t xml:space="preserve">2023-10-10 00:00:00 </w:t>
      </w:r>
      <w:r>
        <w:t xml:space="preserve">2023-08-09 00:00:00 </w:t>
      </w:r>
      <w:r>
        <w:t xml:space="preserve">30 </w:t>
      </w:r>
      <w:r>
        <w:t xml:space="preserve">210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617581 </w:t>
      </w:r>
      <w:r>
        <w:t xml:space="preserve">Organisation Internationale pour les Migrations </w:t>
      </w:r>
      <w:r>
        <w:t xml:space="preserve">OIM </w:t>
      </w:r>
      <w:r>
        <w:t xml:space="preserve">556 </w:t>
      </w:r>
      <w:r>
        <w:t xml:space="preserve">556 </w:t>
      </w:r>
    </w:p>
    <w:p>
      <w:r>
        <w:t xml:space="preserve">614969 </w:t>
      </w:r>
      <w:r>
        <w:t xml:space="preserve">NULL </w:t>
      </w:r>
      <w:r>
        <w:t xml:space="preserve">2023-06-01 00:00:00 </w:t>
      </w:r>
      <w:r>
        <w:t xml:space="preserve">2023-10-10 00:00:00 </w:t>
      </w:r>
      <w:r>
        <w:t xml:space="preserve">2023-08-09 00:00:00 </w:t>
      </w:r>
      <w:r>
        <w:t xml:space="preserve">23 </w:t>
      </w:r>
      <w:r>
        <w:t xml:space="preserve">162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617582 </w:t>
      </w:r>
      <w:r>
        <w:t xml:space="preserve">Organisation Internationale pour les Migrations </w:t>
      </w:r>
      <w:r>
        <w:t xml:space="preserve">OIM </w:t>
      </w:r>
      <w:r>
        <w:t xml:space="preserve">556 </w:t>
      </w:r>
      <w:r>
        <w:t xml:space="preserve">556 </w:t>
      </w:r>
    </w:p>
    <w:p>
      <w:r>
        <w:t xml:space="preserve">614970 </w:t>
      </w:r>
      <w:r>
        <w:t xml:space="preserve">NULL </w:t>
      </w:r>
      <w:r>
        <w:t xml:space="preserve">2023-08-25 00:00:00 </w:t>
      </w:r>
      <w:r>
        <w:t xml:space="preserve">2023-10-10 00:00:00 </w:t>
      </w:r>
      <w:r>
        <w:t xml:space="preserve">2023-08-09 00:00:00 </w:t>
      </w:r>
      <w:r>
        <w:t xml:space="preserve">12 </w:t>
      </w:r>
      <w:r>
        <w:t xml:space="preserve">84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617583 </w:t>
      </w:r>
      <w:r>
        <w:t xml:space="preserve">Organisation Internationale pour les Migrations </w:t>
      </w:r>
      <w:r>
        <w:t xml:space="preserve">OIM </w:t>
      </w:r>
      <w:r>
        <w:t xml:space="preserve">556 </w:t>
      </w:r>
      <w:r>
        <w:t xml:space="preserve">556 </w:t>
      </w:r>
    </w:p>
    <w:p>
      <w:r>
        <w:t xml:space="preserve">614971 </w:t>
      </w:r>
      <w:r>
        <w:t xml:space="preserve">NULL </w:t>
      </w:r>
      <w:r>
        <w:t xml:space="preserve">2022-06-01 00:00:00 </w:t>
      </w:r>
      <w:r>
        <w:t xml:space="preserve">2023-10-10 00:00:00 </w:t>
      </w:r>
      <w:r>
        <w:t xml:space="preserve">2023-08-14 00:00:00 </w:t>
      </w:r>
      <w:r>
        <w:t xml:space="preserve">15 </w:t>
      </w:r>
      <w:r>
        <w:t xml:space="preserve">77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617584 </w:t>
      </w:r>
      <w:r>
        <w:t xml:space="preserve">Organisation Internationale pour les Migrations </w:t>
      </w:r>
      <w:r>
        <w:t xml:space="preserve">OIM </w:t>
      </w:r>
      <w:r>
        <w:t xml:space="preserve">556 </w:t>
      </w:r>
      <w:r>
        <w:t xml:space="preserve">556 </w:t>
      </w:r>
    </w:p>
    <w:p>
      <w:r>
        <w:t xml:space="preserve">614972 </w:t>
      </w:r>
      <w:r>
        <w:t xml:space="preserve">NULL </w:t>
      </w:r>
      <w:r>
        <w:t xml:space="preserve">2022-09-01 00:00:00 </w:t>
      </w:r>
      <w:r>
        <w:t xml:space="preserve">2023-10-10 00:00:00 </w:t>
      </w:r>
      <w:r>
        <w:t xml:space="preserve">2023-08-14 00:00:00 </w:t>
      </w:r>
      <w:r>
        <w:t xml:space="preserve">4 </w:t>
      </w:r>
      <w:r>
        <w:t xml:space="preserve">20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617585 </w:t>
      </w:r>
      <w:r>
        <w:t xml:space="preserve">Organisation Internationale pour les Migrations </w:t>
      </w:r>
      <w:r>
        <w:t xml:space="preserve">OIM </w:t>
      </w:r>
      <w:r>
        <w:t xml:space="preserve">556 </w:t>
      </w:r>
      <w:r>
        <w:t xml:space="preserve">556 </w:t>
      </w:r>
    </w:p>
    <w:p>
      <w:r>
        <w:t xml:space="preserve">614973 </w:t>
      </w:r>
      <w:r>
        <w:t xml:space="preserve">NULL </w:t>
      </w:r>
      <w:r>
        <w:t xml:space="preserve">2022-12-01 00:00:00 </w:t>
      </w:r>
      <w:r>
        <w:t xml:space="preserve">2023-10-10 00:00:00 </w:t>
      </w:r>
      <w:r>
        <w:t xml:space="preserve">2023-08-14 00:00:00 </w:t>
      </w:r>
      <w:r>
        <w:t xml:space="preserve">33 </w:t>
      </w:r>
      <w:r>
        <w:t xml:space="preserve">169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617586 </w:t>
      </w:r>
      <w:r>
        <w:t xml:space="preserve">Organisation Internationale pour les Migrations </w:t>
      </w:r>
      <w:r>
        <w:t xml:space="preserve">OIM </w:t>
      </w:r>
      <w:r>
        <w:t xml:space="preserve">556 </w:t>
      </w:r>
      <w:r>
        <w:t xml:space="preserve">556 </w:t>
      </w:r>
    </w:p>
    <w:p>
      <w:r>
        <w:t xml:space="preserve">614974 </w:t>
      </w:r>
      <w:r>
        <w:t xml:space="preserve">NULL </w:t>
      </w:r>
      <w:r>
        <w:t xml:space="preserve">2022-06-01 00:00:00 </w:t>
      </w:r>
      <w:r>
        <w:t xml:space="preserve">2023-10-10 00:00:00 </w:t>
      </w:r>
      <w:r>
        <w:t xml:space="preserve">2023-08-18 00:00:00 </w:t>
      </w:r>
      <w:r>
        <w:t xml:space="preserve">4 </w:t>
      </w:r>
      <w:r>
        <w:t xml:space="preserve">16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617587 </w:t>
      </w:r>
      <w:r>
        <w:t xml:space="preserve">Organisation Internationale pour les Migrations </w:t>
      </w:r>
      <w:r>
        <w:t xml:space="preserve">OIM </w:t>
      </w:r>
      <w:r>
        <w:t xml:space="preserve">556 </w:t>
      </w:r>
      <w:r>
        <w:t xml:space="preserve">556 </w:t>
      </w:r>
    </w:p>
    <w:p>
      <w:r>
        <w:t xml:space="preserve">614975 </w:t>
      </w:r>
      <w:r>
        <w:t xml:space="preserve">NULL </w:t>
      </w:r>
      <w:r>
        <w:t xml:space="preserve">2022-09-01 00:00:00 </w:t>
      </w:r>
      <w:r>
        <w:t xml:space="preserve">2023-10-10 00:00:00 </w:t>
      </w:r>
      <w:r>
        <w:t xml:space="preserve">2023-08-18 00:00:00 </w:t>
      </w:r>
      <w:r>
        <w:t xml:space="preserve">2 </w:t>
      </w:r>
      <w:r>
        <w:t xml:space="preserve">8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617588 </w:t>
      </w:r>
      <w:r>
        <w:t xml:space="preserve">Organisation Internationale pour les Migrations </w:t>
      </w:r>
      <w:r>
        <w:t xml:space="preserve">OIM </w:t>
      </w:r>
      <w:r>
        <w:t xml:space="preserve">556 </w:t>
      </w:r>
      <w:r>
        <w:t xml:space="preserve">556 </w:t>
      </w:r>
    </w:p>
    <w:p>
      <w:r>
        <w:t xml:space="preserve">614976 </w:t>
      </w:r>
      <w:r>
        <w:t xml:space="preserve">NULL </w:t>
      </w:r>
      <w:r>
        <w:t xml:space="preserve">2022-12-01 00:00:00 </w:t>
      </w:r>
      <w:r>
        <w:t xml:space="preserve">2023-10-10 00:00:00 </w:t>
      </w:r>
      <w:r>
        <w:t xml:space="preserve">2023-08-18 00:00:00 </w:t>
      </w:r>
      <w:r>
        <w:t xml:space="preserve">119 </w:t>
      </w:r>
      <w:r>
        <w:t xml:space="preserve">475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617589 </w:t>
      </w:r>
      <w:r>
        <w:t xml:space="preserve">Organisation Internationale pour les Migrations </w:t>
      </w:r>
      <w:r>
        <w:t xml:space="preserve">OIM </w:t>
      </w:r>
      <w:r>
        <w:t xml:space="preserve">556 </w:t>
      </w:r>
      <w:r>
        <w:t xml:space="preserve">556 </w:t>
      </w:r>
    </w:p>
    <w:p>
      <w:r>
        <w:t xml:space="preserve">614977 </w:t>
      </w:r>
      <w:r>
        <w:t xml:space="preserve">NULL </w:t>
      </w:r>
      <w:r>
        <w:t xml:space="preserve">2022-06-01 00:00:00 </w:t>
      </w:r>
      <w:r>
        <w:t xml:space="preserve">2023-10-10 00:00:00 </w:t>
      </w:r>
      <w:r>
        <w:t xml:space="preserve">2023-08-17 00:00:00 </w:t>
      </w:r>
      <w:r>
        <w:t xml:space="preserve">40 </w:t>
      </w:r>
      <w:r>
        <w:t xml:space="preserve">267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617590 </w:t>
      </w:r>
      <w:r>
        <w:t xml:space="preserve">Organisation Internationale pour les Migrations </w:t>
      </w:r>
      <w:r>
        <w:t xml:space="preserve">OIM </w:t>
      </w:r>
      <w:r>
        <w:t xml:space="preserve">556 </w:t>
      </w:r>
      <w:r>
        <w:t xml:space="preserve">556 </w:t>
      </w:r>
    </w:p>
    <w:p>
      <w:r>
        <w:t xml:space="preserve">614978 </w:t>
      </w:r>
      <w:r>
        <w:t xml:space="preserve">NULL </w:t>
      </w:r>
      <w:r>
        <w:t xml:space="preserve">2022-09-01 00:00:00 </w:t>
      </w:r>
      <w:r>
        <w:t xml:space="preserve">2023-10-10 00:00:00 </w:t>
      </w:r>
      <w:r>
        <w:t xml:space="preserve">2023-08-17 00:00:00 </w:t>
      </w:r>
      <w:r>
        <w:t xml:space="preserve">20 </w:t>
      </w:r>
      <w:r>
        <w:t xml:space="preserve">133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617591 </w:t>
      </w:r>
      <w:r>
        <w:t xml:space="preserve">Organisation Internationale pour les Migrations </w:t>
      </w:r>
      <w:r>
        <w:t xml:space="preserve">OIM </w:t>
      </w:r>
      <w:r>
        <w:t xml:space="preserve">556 </w:t>
      </w:r>
      <w:r>
        <w:t xml:space="preserve">556 </w:t>
      </w:r>
    </w:p>
    <w:p>
      <w:r>
        <w:t xml:space="preserve">614979 </w:t>
      </w:r>
      <w:r>
        <w:t xml:space="preserve">NULL </w:t>
      </w:r>
      <w:r>
        <w:t xml:space="preserve">2023-03-01 00:00:00 </w:t>
      </w:r>
      <w:r>
        <w:t xml:space="preserve">2023-10-10 00:00:00 </w:t>
      </w:r>
      <w:r>
        <w:t xml:space="preserve">2023-08-17 00:00:00 </w:t>
      </w:r>
      <w:r>
        <w:t xml:space="preserve">25 </w:t>
      </w:r>
      <w:r>
        <w:t xml:space="preserve">70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617592 </w:t>
      </w:r>
      <w:r>
        <w:t xml:space="preserve">Organisation Internationale pour les Migrations </w:t>
      </w:r>
      <w:r>
        <w:t xml:space="preserve">OIM </w:t>
      </w:r>
      <w:r>
        <w:t xml:space="preserve">556 </w:t>
      </w:r>
      <w:r>
        <w:t xml:space="preserve">556 </w:t>
      </w:r>
    </w:p>
    <w:p>
      <w:r>
        <w:t xml:space="preserve">614980 </w:t>
      </w:r>
      <w:r>
        <w:t xml:space="preserve">NULL </w:t>
      </w:r>
      <w:r>
        <w:t xml:space="preserve">2023-08-25 00:00:00 </w:t>
      </w:r>
      <w:r>
        <w:t xml:space="preserve">2023-10-10 00:00:00 </w:t>
      </w:r>
      <w:r>
        <w:t xml:space="preserve">2023-08-17 00:00:00 </w:t>
      </w:r>
      <w:r>
        <w:t xml:space="preserve">36 </w:t>
      </w:r>
      <w:r>
        <w:t xml:space="preserve">100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617593 </w:t>
      </w:r>
      <w:r>
        <w:t xml:space="preserve">Organisation Internationale pour les Migrations </w:t>
      </w:r>
      <w:r>
        <w:t xml:space="preserve">OIM </w:t>
      </w:r>
      <w:r>
        <w:t xml:space="preserve">556 </w:t>
      </w:r>
      <w:r>
        <w:t xml:space="preserve">556 </w:t>
      </w:r>
    </w:p>
    <w:p>
      <w:r>
        <w:t xml:space="preserve">614981 </w:t>
      </w:r>
      <w:r>
        <w:t xml:space="preserve">NULL </w:t>
      </w:r>
      <w:r>
        <w:t xml:space="preserve">2022-06-01 00:00:00 </w:t>
      </w:r>
      <w:r>
        <w:t xml:space="preserve">2023-10-10 00:00:00 </w:t>
      </w:r>
      <w:r>
        <w:t xml:space="preserve">2023-08-13 00:00:00 </w:t>
      </w:r>
      <w:r>
        <w:t xml:space="preserve">153 </w:t>
      </w:r>
      <w:r>
        <w:t xml:space="preserve">569 </w:t>
      </w:r>
      <w:r>
        <w:t xml:space="preserve">2 </w:t>
      </w:r>
      <w:r>
        <w:t xml:space="preserve">Retourné </w:t>
      </w:r>
      <w:r>
        <w:t xml:space="preserve">CD5405ZS12 </w:t>
      </w:r>
      <w:r>
        <w:t xml:space="preserve">CD5405ZS12AS04 </w:t>
      </w:r>
      <w:r>
        <w:t xml:space="preserve">BUKE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617594 </w:t>
      </w:r>
      <w:r>
        <w:t xml:space="preserve">Organisation Internationale pour les Migrations </w:t>
      </w:r>
      <w:r>
        <w:t xml:space="preserve">OIM </w:t>
      </w:r>
      <w:r>
        <w:t xml:space="preserve">556 </w:t>
      </w:r>
      <w:r>
        <w:t xml:space="preserve">556 </w:t>
      </w:r>
    </w:p>
    <w:p>
      <w:r>
        <w:t xml:space="preserve">614982 </w:t>
      </w:r>
      <w:r>
        <w:t xml:space="preserve">NULL </w:t>
      </w:r>
      <w:r>
        <w:t xml:space="preserve">2022-06-01 00:00:00 </w:t>
      </w:r>
      <w:r>
        <w:t xml:space="preserve">2023-10-10 00:00:00 </w:t>
      </w:r>
      <w:r>
        <w:t xml:space="preserve">2023-08-17 00:00:00 </w:t>
      </w:r>
      <w:r>
        <w:t xml:space="preserve">13 </w:t>
      </w:r>
      <w:r>
        <w:t xml:space="preserve">65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617595 </w:t>
      </w:r>
      <w:r>
        <w:t xml:space="preserve">Organisation Internationale pour les Migrations </w:t>
      </w:r>
      <w:r>
        <w:t xml:space="preserve">OIM </w:t>
      </w:r>
      <w:r>
        <w:t xml:space="preserve">556 </w:t>
      </w:r>
      <w:r>
        <w:t xml:space="preserve">556 </w:t>
      </w:r>
    </w:p>
    <w:p>
      <w:r>
        <w:t xml:space="preserve">614983 </w:t>
      </w:r>
      <w:r>
        <w:t xml:space="preserve">NULL </w:t>
      </w:r>
      <w:r>
        <w:t xml:space="preserve">2022-09-01 00:00:00 </w:t>
      </w:r>
      <w:r>
        <w:t xml:space="preserve">2023-10-10 00:00:00 </w:t>
      </w:r>
      <w:r>
        <w:t xml:space="preserve">2023-08-17 00:00:00 </w:t>
      </w:r>
      <w:r>
        <w:t xml:space="preserve">7 </w:t>
      </w:r>
      <w:r>
        <w:t xml:space="preserve">36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617596 </w:t>
      </w:r>
      <w:r>
        <w:t xml:space="preserve">Organisation Internationale pour les Migrations </w:t>
      </w:r>
      <w:r>
        <w:t xml:space="preserve">OIM </w:t>
      </w:r>
      <w:r>
        <w:t xml:space="preserve">556 </w:t>
      </w:r>
      <w:r>
        <w:t xml:space="preserve">556 </w:t>
      </w:r>
    </w:p>
    <w:p>
      <w:r>
        <w:t xml:space="preserve">614984 </w:t>
      </w:r>
      <w:r>
        <w:t xml:space="preserve">NULL </w:t>
      </w:r>
      <w:r>
        <w:t xml:space="preserve">2022-12-01 00:00:00 </w:t>
      </w:r>
      <w:r>
        <w:t xml:space="preserve">2023-10-10 00:00:00 </w:t>
      </w:r>
      <w:r>
        <w:t xml:space="preserve">2023-08-17 00:00:00 </w:t>
      </w:r>
      <w:r>
        <w:t xml:space="preserve">34 </w:t>
      </w:r>
      <w:r>
        <w:t xml:space="preserve">173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617597 </w:t>
      </w:r>
      <w:r>
        <w:t xml:space="preserve">Organisation Internationale pour les Migrations </w:t>
      </w:r>
      <w:r>
        <w:t xml:space="preserve">OIM </w:t>
      </w:r>
      <w:r>
        <w:t xml:space="preserve">556 </w:t>
      </w:r>
      <w:r>
        <w:t xml:space="preserve">556 </w:t>
      </w:r>
    </w:p>
    <w:p>
      <w:r>
        <w:t xml:space="preserve">614985 </w:t>
      </w:r>
      <w:r>
        <w:t xml:space="preserve">NULL </w:t>
      </w:r>
      <w:r>
        <w:t xml:space="preserve">2023-03-01 00:00:00 </w:t>
      </w:r>
      <w:r>
        <w:t xml:space="preserve">2023-10-10 00:00:00 </w:t>
      </w:r>
      <w:r>
        <w:t xml:space="preserve">2023-08-17 00:00:00 </w:t>
      </w:r>
      <w:r>
        <w:t xml:space="preserve">62 </w:t>
      </w:r>
      <w:r>
        <w:t xml:space="preserve">246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617598 </w:t>
      </w:r>
      <w:r>
        <w:t xml:space="preserve">Organisation Internationale pour les Migrations </w:t>
      </w:r>
      <w:r>
        <w:t xml:space="preserve">OIM </w:t>
      </w:r>
      <w:r>
        <w:t xml:space="preserve">556 </w:t>
      </w:r>
      <w:r>
        <w:t xml:space="preserve">556 </w:t>
      </w:r>
    </w:p>
    <w:p>
      <w:r>
        <w:t xml:space="preserve">614986 </w:t>
      </w:r>
      <w:r>
        <w:t xml:space="preserve">NULL </w:t>
      </w:r>
      <w:r>
        <w:t xml:space="preserve">2023-08-25 00:00:00 </w:t>
      </w:r>
      <w:r>
        <w:t xml:space="preserve">2023-10-10 00:00:00 </w:t>
      </w:r>
      <w:r>
        <w:t xml:space="preserve">2023-08-17 00:00:00 </w:t>
      </w:r>
      <w:r>
        <w:t xml:space="preserve">12 </w:t>
      </w:r>
      <w:r>
        <w:t xml:space="preserve">48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617599 </w:t>
      </w:r>
      <w:r>
        <w:t xml:space="preserve">Organisation Internationale pour les Migrations </w:t>
      </w:r>
      <w:r>
        <w:t xml:space="preserve">OIM </w:t>
      </w:r>
      <w:r>
        <w:t xml:space="preserve">556 </w:t>
      </w:r>
      <w:r>
        <w:t xml:space="preserve">556 </w:t>
      </w:r>
    </w:p>
    <w:p>
      <w:r>
        <w:t xml:space="preserve">614987 </w:t>
      </w:r>
      <w:r>
        <w:t xml:space="preserve">NULL </w:t>
      </w:r>
      <w:r>
        <w:t xml:space="preserve">2023-06-01 00:00:00 </w:t>
      </w:r>
      <w:r>
        <w:t xml:space="preserve">2023-10-10 00:00:00 </w:t>
      </w:r>
      <w:r>
        <w:t xml:space="preserve">2023-08-18 00:00:00 </w:t>
      </w:r>
      <w:r>
        <w:t xml:space="preserve">10 </w:t>
      </w:r>
      <w:r>
        <w:t xml:space="preserve">55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CD54050310 </w:t>
      </w:r>
      <w:r>
        <w:t xml:space="preserve">Singo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617600 </w:t>
      </w:r>
      <w:r>
        <w:t xml:space="preserve">Organisation Internationale pour les Migrations </w:t>
      </w:r>
      <w:r>
        <w:t xml:space="preserve">OIM </w:t>
      </w:r>
      <w:r>
        <w:t xml:space="preserve">556 </w:t>
      </w:r>
      <w:r>
        <w:t xml:space="preserve">556 </w:t>
      </w:r>
    </w:p>
    <w:p>
      <w:r>
        <w:t xml:space="preserve">614988 </w:t>
      </w:r>
      <w:r>
        <w:t xml:space="preserve">NULL </w:t>
      </w:r>
      <w:r>
        <w:t xml:space="preserve">2022-12-01 00:00:00 </w:t>
      </w:r>
      <w:r>
        <w:t xml:space="preserve">2023-10-10 00:00:00 </w:t>
      </w:r>
      <w:r>
        <w:t xml:space="preserve">2023-08-18 00:00:00 </w:t>
      </w:r>
      <w:r>
        <w:t xml:space="preserve">98 </w:t>
      </w:r>
      <w:r>
        <w:t xml:space="preserve">564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617601 </w:t>
      </w:r>
      <w:r>
        <w:t xml:space="preserve">Organisation Internationale pour les Migrations </w:t>
      </w:r>
      <w:r>
        <w:t xml:space="preserve">OIM </w:t>
      </w:r>
      <w:r>
        <w:t xml:space="preserve">556 </w:t>
      </w:r>
      <w:r>
        <w:t xml:space="preserve">556 </w:t>
      </w:r>
    </w:p>
    <w:p>
      <w:r>
        <w:t xml:space="preserve">614989 </w:t>
      </w:r>
      <w:r>
        <w:t xml:space="preserve">NULL </w:t>
      </w:r>
      <w:r>
        <w:t xml:space="preserve">2023-08-25 00:00:00 </w:t>
      </w:r>
      <w:r>
        <w:t xml:space="preserve">2023-10-10 00:00:00 </w:t>
      </w:r>
      <w:r>
        <w:t xml:space="preserve">2023-08-08 00:00:00 </w:t>
      </w:r>
      <w:r>
        <w:t xml:space="preserve">25 </w:t>
      </w:r>
      <w:r>
        <w:t xml:space="preserve">136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617602 </w:t>
      </w:r>
      <w:r>
        <w:t xml:space="preserve">Organisation Internationale pour les Migrations </w:t>
      </w:r>
      <w:r>
        <w:t xml:space="preserve">OIM </w:t>
      </w:r>
      <w:r>
        <w:t xml:space="preserve">556 </w:t>
      </w:r>
      <w:r>
        <w:t xml:space="preserve">556 </w:t>
      </w:r>
    </w:p>
    <w:p>
      <w:r>
        <w:t xml:space="preserve">614990 </w:t>
      </w:r>
      <w:r>
        <w:t xml:space="preserve">NULL </w:t>
      </w:r>
      <w:r>
        <w:t xml:space="preserve">2022-06-01 00:00:00 </w:t>
      </w:r>
      <w:r>
        <w:t xml:space="preserve">2023-10-10 00:00:00 </w:t>
      </w:r>
      <w:r>
        <w:t xml:space="preserve">2023-08-10 00:00:00 </w:t>
      </w:r>
      <w:r>
        <w:t xml:space="preserve">4 </w:t>
      </w:r>
      <w:r>
        <w:t xml:space="preserve">25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617603 </w:t>
      </w:r>
      <w:r>
        <w:t xml:space="preserve">Organisation Internationale pour les Migrations </w:t>
      </w:r>
      <w:r>
        <w:t xml:space="preserve">OIM </w:t>
      </w:r>
      <w:r>
        <w:t xml:space="preserve">556 </w:t>
      </w:r>
      <w:r>
        <w:t xml:space="preserve">556 </w:t>
      </w:r>
    </w:p>
    <w:p>
      <w:r>
        <w:t xml:space="preserve">614991 </w:t>
      </w:r>
      <w:r>
        <w:t xml:space="preserve">NULL </w:t>
      </w:r>
      <w:r>
        <w:t xml:space="preserve">2022-09-01 00:00:00 </w:t>
      </w:r>
      <w:r>
        <w:t xml:space="preserve">2023-10-10 00:00:00 </w:t>
      </w:r>
      <w:r>
        <w:t xml:space="preserve">2023-08-10 00:00:00 </w:t>
      </w:r>
      <w:r>
        <w:t xml:space="preserve">25 </w:t>
      </w:r>
      <w:r>
        <w:t xml:space="preserve">154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617604 </w:t>
      </w:r>
      <w:r>
        <w:t xml:space="preserve">Organisation Internationale pour les Migrations </w:t>
      </w:r>
      <w:r>
        <w:t xml:space="preserve">OIM </w:t>
      </w:r>
      <w:r>
        <w:t xml:space="preserve">556 </w:t>
      </w:r>
      <w:r>
        <w:t xml:space="preserve">556 </w:t>
      </w:r>
    </w:p>
    <w:p>
      <w:r>
        <w:t xml:space="preserve">614992 </w:t>
      </w:r>
      <w:r>
        <w:t xml:space="preserve">NULL </w:t>
      </w:r>
      <w:r>
        <w:t xml:space="preserve">2022-12-01 00:00:00 </w:t>
      </w:r>
      <w:r>
        <w:t xml:space="preserve">2023-10-10 00:00:00 </w:t>
      </w:r>
      <w:r>
        <w:t xml:space="preserve">2023-08-10 00:00:00 </w:t>
      </w:r>
      <w:r>
        <w:t xml:space="preserve">5 </w:t>
      </w:r>
      <w:r>
        <w:t xml:space="preserve">31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617605 </w:t>
      </w:r>
      <w:r>
        <w:t xml:space="preserve">Organisation Internationale pour les Migrations </w:t>
      </w:r>
      <w:r>
        <w:t xml:space="preserve">OIM </w:t>
      </w:r>
      <w:r>
        <w:t xml:space="preserve">556 </w:t>
      </w:r>
      <w:r>
        <w:t xml:space="preserve">556 </w:t>
      </w:r>
    </w:p>
    <w:p>
      <w:r>
        <w:t xml:space="preserve">614993 </w:t>
      </w:r>
      <w:r>
        <w:t xml:space="preserve">NULL </w:t>
      </w:r>
      <w:r>
        <w:t xml:space="preserve">2023-06-01 00:00:00 </w:t>
      </w:r>
      <w:r>
        <w:t xml:space="preserve">2023-10-10 00:00:00 </w:t>
      </w:r>
      <w:r>
        <w:t xml:space="preserve">2023-08-10 00:00:00 </w:t>
      </w:r>
      <w:r>
        <w:t xml:space="preserve">56 </w:t>
      </w:r>
      <w:r>
        <w:t xml:space="preserve">265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617606 </w:t>
      </w:r>
      <w:r>
        <w:t xml:space="preserve">Organisation Internationale pour les Migrations </w:t>
      </w:r>
      <w:r>
        <w:t xml:space="preserve">OIM </w:t>
      </w:r>
      <w:r>
        <w:t xml:space="preserve">556 </w:t>
      </w:r>
      <w:r>
        <w:t xml:space="preserve">556 </w:t>
      </w:r>
    </w:p>
    <w:p>
      <w:r>
        <w:t xml:space="preserve">614994 </w:t>
      </w:r>
      <w:r>
        <w:t xml:space="preserve">NULL </w:t>
      </w:r>
      <w:r>
        <w:t xml:space="preserve">2022-12-01 00:00:00 </w:t>
      </w:r>
      <w:r>
        <w:t xml:space="preserve">2023-10-10 00:00:00 </w:t>
      </w:r>
      <w:r>
        <w:t xml:space="preserve">2023-08-13 00:00:00 </w:t>
      </w:r>
      <w:r>
        <w:t xml:space="preserve">22 </w:t>
      </w:r>
      <w:r>
        <w:t xml:space="preserve">85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617607 </w:t>
      </w:r>
      <w:r>
        <w:t xml:space="preserve">Organisation Internationale pour les Migrations </w:t>
      </w:r>
      <w:r>
        <w:t xml:space="preserve">OIM </w:t>
      </w:r>
      <w:r>
        <w:t xml:space="preserve">556 </w:t>
      </w:r>
      <w:r>
        <w:t xml:space="preserve">556 </w:t>
      </w:r>
    </w:p>
    <w:p>
      <w:r>
        <w:t xml:space="preserve">614995 </w:t>
      </w:r>
      <w:r>
        <w:t xml:space="preserve">NULL </w:t>
      </w:r>
      <w:r>
        <w:t xml:space="preserve">2023-03-01 00:00:00 </w:t>
      </w:r>
      <w:r>
        <w:t xml:space="preserve">2023-10-10 00:00:00 </w:t>
      </w:r>
      <w:r>
        <w:t xml:space="preserve">2023-08-13 00:00:00 </w:t>
      </w:r>
      <w:r>
        <w:t xml:space="preserve">10 </w:t>
      </w:r>
      <w:r>
        <w:t xml:space="preserve">39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617608 </w:t>
      </w:r>
      <w:r>
        <w:t xml:space="preserve">Organisation Internationale pour les Migrations </w:t>
      </w:r>
      <w:r>
        <w:t xml:space="preserve">OIM </w:t>
      </w:r>
      <w:r>
        <w:t xml:space="preserve">556 </w:t>
      </w:r>
      <w:r>
        <w:t xml:space="preserve">556 </w:t>
      </w:r>
    </w:p>
    <w:p>
      <w:r>
        <w:t xml:space="preserve">614996 </w:t>
      </w:r>
      <w:r>
        <w:t xml:space="preserve">NULL </w:t>
      </w:r>
      <w:r>
        <w:t xml:space="preserve">2023-06-01 00:00:00 </w:t>
      </w:r>
      <w:r>
        <w:t xml:space="preserve">2023-10-10 00:00:00 </w:t>
      </w:r>
      <w:r>
        <w:t xml:space="preserve">2023-08-13 00:00:00 </w:t>
      </w:r>
      <w:r>
        <w:t xml:space="preserve">2 </w:t>
      </w:r>
      <w:r>
        <w:t xml:space="preserve">8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617609 </w:t>
      </w:r>
      <w:r>
        <w:t xml:space="preserve">Organisation Internationale pour les Migrations </w:t>
      </w:r>
      <w:r>
        <w:t xml:space="preserve">OIM </w:t>
      </w:r>
      <w:r>
        <w:t xml:space="preserve">556 </w:t>
      </w:r>
      <w:r>
        <w:t xml:space="preserve">556 </w:t>
      </w:r>
    </w:p>
    <w:p>
      <w:r>
        <w:t xml:space="preserve">614997 </w:t>
      </w:r>
      <w:r>
        <w:t xml:space="preserve">NULL </w:t>
      </w:r>
      <w:r>
        <w:t xml:space="preserve">2023-03-01 00:00:00 </w:t>
      </w:r>
      <w:r>
        <w:t xml:space="preserve">2023-10-10 00:00:00 </w:t>
      </w:r>
      <w:r>
        <w:t xml:space="preserve">2023-08-10 00:00:00 </w:t>
      </w:r>
      <w:r>
        <w:t xml:space="preserve">3 </w:t>
      </w:r>
      <w:r>
        <w:t xml:space="preserve">18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617610 </w:t>
      </w:r>
      <w:r>
        <w:t xml:space="preserve">Organisation Internationale pour les Migrations </w:t>
      </w:r>
      <w:r>
        <w:t xml:space="preserve">OIM </w:t>
      </w:r>
      <w:r>
        <w:t xml:space="preserve">556 </w:t>
      </w:r>
      <w:r>
        <w:t xml:space="preserve">556 </w:t>
      </w:r>
    </w:p>
    <w:p>
      <w:r>
        <w:t xml:space="preserve">614998 </w:t>
      </w:r>
      <w:r>
        <w:t xml:space="preserve">NULL </w:t>
      </w:r>
      <w:r>
        <w:t xml:space="preserve">2023-08-25 00:00:00 </w:t>
      </w:r>
      <w:r>
        <w:t xml:space="preserve">2023-10-10 00:00:00 </w:t>
      </w:r>
      <w:r>
        <w:t xml:space="preserve">2023-08-10 00:00:00 </w:t>
      </w:r>
      <w:r>
        <w:t xml:space="preserve">2 </w:t>
      </w:r>
      <w:r>
        <w:t xml:space="preserve">12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617611 </w:t>
      </w:r>
      <w:r>
        <w:t xml:space="preserve">Organisation Internationale pour les Migrations </w:t>
      </w:r>
      <w:r>
        <w:t xml:space="preserve">OIM </w:t>
      </w:r>
      <w:r>
        <w:t xml:space="preserve">556 </w:t>
      </w:r>
      <w:r>
        <w:t xml:space="preserve">556 </w:t>
      </w:r>
    </w:p>
    <w:p>
      <w:r>
        <w:t xml:space="preserve">614999 </w:t>
      </w:r>
      <w:r>
        <w:t xml:space="preserve">NULL </w:t>
      </w:r>
      <w:r>
        <w:t xml:space="preserve">2022-06-01 00:00:00 </w:t>
      </w:r>
      <w:r>
        <w:t xml:space="preserve">2023-10-10 00:00:00 </w:t>
      </w:r>
      <w:r>
        <w:t xml:space="preserve">2023-08-17 00:00:00 </w:t>
      </w:r>
      <w:r>
        <w:t xml:space="preserve">4 </w:t>
      </w:r>
      <w:r>
        <w:t xml:space="preserve">25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617612 </w:t>
      </w:r>
      <w:r>
        <w:t xml:space="preserve">Organisation Internationale pour les Migrations </w:t>
      </w:r>
      <w:r>
        <w:t xml:space="preserve">OIM </w:t>
      </w:r>
      <w:r>
        <w:t xml:space="preserve">556 </w:t>
      </w:r>
      <w:r>
        <w:t xml:space="preserve">556 </w:t>
      </w:r>
    </w:p>
    <w:p>
      <w:r>
        <w:t xml:space="preserve">615000 </w:t>
      </w:r>
      <w:r>
        <w:t xml:space="preserve">NULL </w:t>
      </w:r>
      <w:r>
        <w:t xml:space="preserve">2022-12-01 00:00:00 </w:t>
      </w:r>
      <w:r>
        <w:t xml:space="preserve">2023-10-10 00:00:00 </w:t>
      </w:r>
      <w:r>
        <w:t xml:space="preserve">2023-08-17 00:00:00 </w:t>
      </w:r>
      <w:r>
        <w:t xml:space="preserve">18 </w:t>
      </w:r>
      <w:r>
        <w:t xml:space="preserve">115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617613 </w:t>
      </w:r>
      <w:r>
        <w:t xml:space="preserve">Organisation Internationale pour les Migrations </w:t>
      </w:r>
      <w:r>
        <w:t xml:space="preserve">OIM </w:t>
      </w:r>
      <w:r>
        <w:t xml:space="preserve">556 </w:t>
      </w:r>
      <w:r>
        <w:t xml:space="preserve">556 </w:t>
      </w:r>
    </w:p>
    <w:p>
      <w:r>
        <w:t xml:space="preserve">615001 </w:t>
      </w:r>
      <w:r>
        <w:t xml:space="preserve">NULL </w:t>
      </w:r>
      <w:r>
        <w:t xml:space="preserve">2023-03-01 00:00:00 </w:t>
      </w:r>
      <w:r>
        <w:t xml:space="preserve">2023-10-10 00:00:00 </w:t>
      </w:r>
      <w:r>
        <w:t xml:space="preserve">2023-08-17 00:00:00 </w:t>
      </w:r>
      <w:r>
        <w:t xml:space="preserve">3 </w:t>
      </w:r>
      <w:r>
        <w:t xml:space="preserve">15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617614 </w:t>
      </w:r>
      <w:r>
        <w:t xml:space="preserve">Organisation Internationale pour les Migrations </w:t>
      </w:r>
      <w:r>
        <w:t xml:space="preserve">OIM </w:t>
      </w:r>
      <w:r>
        <w:t xml:space="preserve">556 </w:t>
      </w:r>
      <w:r>
        <w:t xml:space="preserve">556 </w:t>
      </w:r>
    </w:p>
    <w:p>
      <w:r>
        <w:t xml:space="preserve">615002 </w:t>
      </w:r>
      <w:r>
        <w:t xml:space="preserve">NULL </w:t>
      </w:r>
      <w:r>
        <w:t xml:space="preserve">2023-06-01 00:00:00 </w:t>
      </w:r>
      <w:r>
        <w:t xml:space="preserve">2023-10-10 00:00:00 </w:t>
      </w:r>
      <w:r>
        <w:t xml:space="preserve">2023-08-17 00:00:00 </w:t>
      </w:r>
      <w:r>
        <w:t xml:space="preserve">13 </w:t>
      </w:r>
      <w:r>
        <w:t xml:space="preserve">63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617615 </w:t>
      </w:r>
      <w:r>
        <w:t xml:space="preserve">Organisation Internationale pour les Migrations </w:t>
      </w:r>
      <w:r>
        <w:t xml:space="preserve">OIM </w:t>
      </w:r>
      <w:r>
        <w:t xml:space="preserve">556 </w:t>
      </w:r>
      <w:r>
        <w:t xml:space="preserve">556 </w:t>
      </w:r>
    </w:p>
    <w:p>
      <w:r>
        <w:t xml:space="preserve">615003 </w:t>
      </w:r>
      <w:r>
        <w:t xml:space="preserve">NULL </w:t>
      </w:r>
      <w:r>
        <w:t xml:space="preserve">2022-09-01 00:00:00 </w:t>
      </w:r>
      <w:r>
        <w:t xml:space="preserve">2023-10-10 00:00:00 </w:t>
      </w:r>
      <w:r>
        <w:t xml:space="preserve">2023-08-09 00:00:00 </w:t>
      </w:r>
      <w:r>
        <w:t xml:space="preserve">20 </w:t>
      </w:r>
      <w:r>
        <w:t xml:space="preserve">50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617616 </w:t>
      </w:r>
      <w:r>
        <w:t xml:space="preserve">Organisation Internationale pour les Migrations </w:t>
      </w:r>
      <w:r>
        <w:t xml:space="preserve">OIM </w:t>
      </w:r>
      <w:r>
        <w:t xml:space="preserve">556 </w:t>
      </w:r>
      <w:r>
        <w:t xml:space="preserve">556 </w:t>
      </w:r>
    </w:p>
    <w:p>
      <w:r>
        <w:t xml:space="preserve">615004 </w:t>
      </w:r>
      <w:r>
        <w:t xml:space="preserve">NULL </w:t>
      </w:r>
      <w:r>
        <w:t xml:space="preserve">2022-12-01 00:00:00 </w:t>
      </w:r>
      <w:r>
        <w:t xml:space="preserve">2023-10-10 00:00:00 </w:t>
      </w:r>
      <w:r>
        <w:t xml:space="preserve">2023-08-09 00:00:00 </w:t>
      </w:r>
      <w:r>
        <w:t xml:space="preserve">5 </w:t>
      </w:r>
      <w:r>
        <w:t xml:space="preserve">13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617617 </w:t>
      </w:r>
      <w:r>
        <w:t xml:space="preserve">Organisation Internationale pour les Migrations </w:t>
      </w:r>
      <w:r>
        <w:t xml:space="preserve">OIM </w:t>
      </w:r>
      <w:r>
        <w:t xml:space="preserve">556 </w:t>
      </w:r>
      <w:r>
        <w:t xml:space="preserve">556 </w:t>
      </w:r>
    </w:p>
    <w:p>
      <w:r>
        <w:t xml:space="preserve">615005 </w:t>
      </w:r>
      <w:r>
        <w:t xml:space="preserve">NULL </w:t>
      </w:r>
      <w:r>
        <w:t xml:space="preserve">2023-03-01 00:00:00 </w:t>
      </w:r>
      <w:r>
        <w:t xml:space="preserve">2023-10-10 00:00:00 </w:t>
      </w:r>
      <w:r>
        <w:t xml:space="preserve">2023-08-09 00:00:00 </w:t>
      </w:r>
      <w:r>
        <w:t xml:space="preserve">3 </w:t>
      </w:r>
      <w:r>
        <w:t xml:space="preserve">15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617618 </w:t>
      </w:r>
      <w:r>
        <w:t xml:space="preserve">Organisation Internationale pour les Migrations </w:t>
      </w:r>
      <w:r>
        <w:t xml:space="preserve">OIM </w:t>
      </w:r>
      <w:r>
        <w:t xml:space="preserve">556 </w:t>
      </w:r>
      <w:r>
        <w:t xml:space="preserve">556 </w:t>
      </w:r>
    </w:p>
    <w:p>
      <w:r>
        <w:t xml:space="preserve">615006 </w:t>
      </w:r>
      <w:r>
        <w:t xml:space="preserve">NULL </w:t>
      </w:r>
      <w:r>
        <w:t xml:space="preserve">2023-06-01 00:00:00 </w:t>
      </w:r>
      <w:r>
        <w:t xml:space="preserve">2023-10-10 00:00:00 </w:t>
      </w:r>
      <w:r>
        <w:t xml:space="preserve">2023-08-09 00:00:00 </w:t>
      </w:r>
      <w:r>
        <w:t xml:space="preserve">32 </w:t>
      </w:r>
      <w:r>
        <w:t xml:space="preserve">160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617619 </w:t>
      </w:r>
      <w:r>
        <w:t xml:space="preserve">Organisation Internationale pour les Migrations </w:t>
      </w:r>
      <w:r>
        <w:t xml:space="preserve">OIM </w:t>
      </w:r>
      <w:r>
        <w:t xml:space="preserve">556 </w:t>
      </w:r>
      <w:r>
        <w:t xml:space="preserve">556 </w:t>
      </w:r>
    </w:p>
    <w:p>
      <w:r>
        <w:t xml:space="preserve">615007 </w:t>
      </w:r>
      <w:r>
        <w:t xml:space="preserve">NULL </w:t>
      </w:r>
      <w:r>
        <w:t xml:space="preserve">2023-08-25 00:00:00 </w:t>
      </w:r>
      <w:r>
        <w:t xml:space="preserve">2023-10-10 00:00:00 </w:t>
      </w:r>
      <w:r>
        <w:t xml:space="preserve">2023-08-09 00:00:00 </w:t>
      </w:r>
      <w:r>
        <w:t xml:space="preserve">11 </w:t>
      </w:r>
      <w:r>
        <w:t xml:space="preserve">55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617620 </w:t>
      </w:r>
      <w:r>
        <w:t xml:space="preserve">Organisation Internationale pour les Migrations </w:t>
      </w:r>
      <w:r>
        <w:t xml:space="preserve">OIM </w:t>
      </w:r>
      <w:r>
        <w:t xml:space="preserve">556 </w:t>
      </w:r>
      <w:r>
        <w:t xml:space="preserve">556 </w:t>
      </w:r>
    </w:p>
    <w:p>
      <w:r>
        <w:t xml:space="preserve">615008 </w:t>
      </w:r>
      <w:r>
        <w:t xml:space="preserve">NULL </w:t>
      </w:r>
      <w:r>
        <w:t xml:space="preserve">2022-06-01 00:00:00 </w:t>
      </w:r>
      <w:r>
        <w:t xml:space="preserve">2023-10-10 00:00:00 </w:t>
      </w:r>
      <w:r>
        <w:t xml:space="preserve">2023-08-14 00:00:00 </w:t>
      </w:r>
      <w:r>
        <w:t xml:space="preserve">23 </w:t>
      </w:r>
      <w:r>
        <w:t xml:space="preserve">91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617621 </w:t>
      </w:r>
      <w:r>
        <w:t xml:space="preserve">Organisation Internationale pour les Migrations </w:t>
      </w:r>
      <w:r>
        <w:t xml:space="preserve">OIM </w:t>
      </w:r>
      <w:r>
        <w:t xml:space="preserve">556 </w:t>
      </w:r>
      <w:r>
        <w:t xml:space="preserve">556 </w:t>
      </w:r>
    </w:p>
    <w:p>
      <w:r>
        <w:t xml:space="preserve">615009 </w:t>
      </w:r>
      <w:r>
        <w:t xml:space="preserve">NULL </w:t>
      </w:r>
      <w:r>
        <w:t xml:space="preserve">2022-09-01 00:00:00 </w:t>
      </w:r>
      <w:r>
        <w:t xml:space="preserve">2023-10-10 00:00:00 </w:t>
      </w:r>
      <w:r>
        <w:t xml:space="preserve">2023-08-14 00:00:00 </w:t>
      </w:r>
      <w:r>
        <w:t xml:space="preserve">117 </w:t>
      </w:r>
      <w:r>
        <w:t xml:space="preserve">461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617622 </w:t>
      </w:r>
      <w:r>
        <w:t xml:space="preserve">Organisation Internationale pour les Migrations </w:t>
      </w:r>
      <w:r>
        <w:t xml:space="preserve">OIM </w:t>
      </w:r>
      <w:r>
        <w:t xml:space="preserve">556 </w:t>
      </w:r>
      <w:r>
        <w:t xml:space="preserve">556 </w:t>
      </w:r>
    </w:p>
    <w:p>
      <w:r>
        <w:t xml:space="preserve">615010 </w:t>
      </w:r>
      <w:r>
        <w:t xml:space="preserve">NULL </w:t>
      </w:r>
      <w:r>
        <w:t xml:space="preserve">2022-06-01 00:00:00 </w:t>
      </w:r>
      <w:r>
        <w:t xml:space="preserve">2023-10-10 00:00:00 </w:t>
      </w:r>
      <w:r>
        <w:t xml:space="preserve">2023-08-10 00:00:00 </w:t>
      </w:r>
      <w:r>
        <w:t xml:space="preserve">9 </w:t>
      </w:r>
      <w:r>
        <w:t xml:space="preserve">45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617623 </w:t>
      </w:r>
      <w:r>
        <w:t xml:space="preserve">Organisation Internationale pour les Migrations </w:t>
      </w:r>
      <w:r>
        <w:t xml:space="preserve">OIM </w:t>
      </w:r>
      <w:r>
        <w:t xml:space="preserve">556 </w:t>
      </w:r>
      <w:r>
        <w:t xml:space="preserve">556 </w:t>
      </w:r>
    </w:p>
    <w:p>
      <w:r>
        <w:t xml:space="preserve">615011 </w:t>
      </w:r>
      <w:r>
        <w:t xml:space="preserve">NULL </w:t>
      </w:r>
      <w:r>
        <w:t xml:space="preserve">2022-09-01 00:00:00 </w:t>
      </w:r>
      <w:r>
        <w:t xml:space="preserve">2023-10-10 00:00:00 </w:t>
      </w:r>
      <w:r>
        <w:t xml:space="preserve">2023-08-10 00:00:00 </w:t>
      </w:r>
      <w:r>
        <w:t xml:space="preserve">36 </w:t>
      </w:r>
      <w:r>
        <w:t xml:space="preserve">181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617624 </w:t>
      </w:r>
      <w:r>
        <w:t xml:space="preserve">Organisation Internationale pour les Migrations </w:t>
      </w:r>
      <w:r>
        <w:t xml:space="preserve">OIM </w:t>
      </w:r>
      <w:r>
        <w:t xml:space="preserve">556 </w:t>
      </w:r>
      <w:r>
        <w:t xml:space="preserve">556 </w:t>
      </w:r>
    </w:p>
    <w:p>
      <w:r>
        <w:t xml:space="preserve">615012 </w:t>
      </w:r>
      <w:r>
        <w:t xml:space="preserve">NULL </w:t>
      </w:r>
      <w:r>
        <w:t xml:space="preserve">2022-12-01 00:00:00 </w:t>
      </w:r>
      <w:r>
        <w:t xml:space="preserve">2023-10-10 00:00:00 </w:t>
      </w:r>
      <w:r>
        <w:t xml:space="preserve">2023-08-10 00:00:00 </w:t>
      </w:r>
      <w:r>
        <w:t xml:space="preserve">7 </w:t>
      </w:r>
      <w:r>
        <w:t xml:space="preserve">35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617625 </w:t>
      </w:r>
      <w:r>
        <w:t xml:space="preserve">Organisation Internationale pour les Migrations </w:t>
      </w:r>
      <w:r>
        <w:t xml:space="preserve">OIM </w:t>
      </w:r>
      <w:r>
        <w:t xml:space="preserve">556 </w:t>
      </w:r>
      <w:r>
        <w:t xml:space="preserve">556 </w:t>
      </w:r>
    </w:p>
    <w:p>
      <w:r>
        <w:t xml:space="preserve">615013 </w:t>
      </w:r>
      <w:r>
        <w:t xml:space="preserve">NULL </w:t>
      </w:r>
      <w:r>
        <w:t xml:space="preserve">2023-08-25 00:00:00 </w:t>
      </w:r>
      <w:r>
        <w:t xml:space="preserve">2023-10-10 00:00:00 </w:t>
      </w:r>
      <w:r>
        <w:t xml:space="preserve">2023-08-10 00:00:00 </w:t>
      </w:r>
      <w:r>
        <w:t xml:space="preserve">13 </w:t>
      </w:r>
      <w:r>
        <w:t xml:space="preserve">78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617626 </w:t>
      </w:r>
      <w:r>
        <w:t xml:space="preserve">Organisation Internationale pour les Migrations </w:t>
      </w:r>
      <w:r>
        <w:t xml:space="preserve">OIM </w:t>
      </w:r>
      <w:r>
        <w:t xml:space="preserve">556 </w:t>
      </w:r>
      <w:r>
        <w:t xml:space="preserve">556 </w:t>
      </w:r>
    </w:p>
    <w:p>
      <w:r>
        <w:t xml:space="preserve">615014 </w:t>
      </w:r>
      <w:r>
        <w:t xml:space="preserve">NULL </w:t>
      </w:r>
      <w:r>
        <w:t xml:space="preserve">2023-06-01 00:00:00 </w:t>
      </w:r>
      <w:r>
        <w:t xml:space="preserve">2023-10-10 00:00:00 </w:t>
      </w:r>
      <w:r>
        <w:t xml:space="preserve">2023-08-18 00:00:00 </w:t>
      </w:r>
      <w:r>
        <w:t xml:space="preserve">25 </w:t>
      </w:r>
      <w:r>
        <w:t xml:space="preserve">125 </w:t>
      </w:r>
      <w:r>
        <w:t xml:space="preserve">2 </w:t>
      </w:r>
      <w:r>
        <w:t xml:space="preserve">Retourné </w:t>
      </w:r>
      <w:r>
        <w:t xml:space="preserve">CD5405ZS08 </w:t>
      </w:r>
      <w:r>
        <w:t xml:space="preserve">CD5405ZS08AS02 </w:t>
      </w:r>
      <w:r>
        <w:t xml:space="preserve">D'IDJO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617627 </w:t>
      </w:r>
      <w:r>
        <w:t xml:space="preserve">Organisation Internationale pour les Migrations </w:t>
      </w:r>
      <w:r>
        <w:t xml:space="preserve">OIM </w:t>
      </w:r>
      <w:r>
        <w:t xml:space="preserve">556 </w:t>
      </w:r>
      <w:r>
        <w:t xml:space="preserve">556 </w:t>
      </w:r>
    </w:p>
    <w:p>
      <w:r>
        <w:t xml:space="preserve">615015 </w:t>
      </w:r>
      <w:r>
        <w:t xml:space="preserve">NULL </w:t>
      </w:r>
      <w:r>
        <w:t xml:space="preserve">2022-06-01 00:00:00 </w:t>
      </w:r>
      <w:r>
        <w:t xml:space="preserve">2023-10-10 00:00:00 </w:t>
      </w:r>
      <w:r>
        <w:t xml:space="preserve">2023-08-09 00:00:00 </w:t>
      </w:r>
      <w:r>
        <w:t xml:space="preserve">30 </w:t>
      </w:r>
      <w:r>
        <w:t xml:space="preserve">138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617628 </w:t>
      </w:r>
      <w:r>
        <w:t xml:space="preserve">Organisation Internationale pour les Migrations </w:t>
      </w:r>
      <w:r>
        <w:t xml:space="preserve">OIM </w:t>
      </w:r>
      <w:r>
        <w:t xml:space="preserve">556 </w:t>
      </w:r>
      <w:r>
        <w:t xml:space="preserve">556 </w:t>
      </w:r>
    </w:p>
    <w:p>
      <w:r>
        <w:t xml:space="preserve">615016 </w:t>
      </w:r>
      <w:r>
        <w:t xml:space="preserve">NULL </w:t>
      </w:r>
      <w:r>
        <w:t xml:space="preserve">2022-12-01 00:00:00 </w:t>
      </w:r>
      <w:r>
        <w:t xml:space="preserve">2023-10-10 00:00:00 </w:t>
      </w:r>
      <w:r>
        <w:t xml:space="preserve">2023-08-09 00:00:00 </w:t>
      </w:r>
      <w:r>
        <w:t xml:space="preserve">30 </w:t>
      </w:r>
      <w:r>
        <w:t xml:space="preserve">139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617629 </w:t>
      </w:r>
      <w:r>
        <w:t xml:space="preserve">Organisation Internationale pour les Migrations </w:t>
      </w:r>
      <w:r>
        <w:t xml:space="preserve">OIM </w:t>
      </w:r>
      <w:r>
        <w:t xml:space="preserve">556 </w:t>
      </w:r>
      <w:r>
        <w:t xml:space="preserve">556 </w:t>
      </w:r>
    </w:p>
    <w:p>
      <w:r>
        <w:t xml:space="preserve">615017 </w:t>
      </w:r>
      <w:r>
        <w:t xml:space="preserve">NULL </w:t>
      </w:r>
      <w:r>
        <w:t xml:space="preserve">2023-06-01 00:00:00 </w:t>
      </w:r>
      <w:r>
        <w:t xml:space="preserve">2023-10-10 00:00:00 </w:t>
      </w:r>
      <w:r>
        <w:t xml:space="preserve">2023-08-09 00:00:00 </w:t>
      </w:r>
      <w:r>
        <w:t xml:space="preserve">41 </w:t>
      </w:r>
      <w:r>
        <w:t xml:space="preserve">181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617630 </w:t>
      </w:r>
      <w:r>
        <w:t xml:space="preserve">Organisation Internationale pour les Migrations </w:t>
      </w:r>
      <w:r>
        <w:t xml:space="preserve">OIM </w:t>
      </w:r>
      <w:r>
        <w:t xml:space="preserve">556 </w:t>
      </w:r>
      <w:r>
        <w:t xml:space="preserve">556 </w:t>
      </w:r>
    </w:p>
    <w:p>
      <w:r>
        <w:t xml:space="preserve">615018 </w:t>
      </w:r>
      <w:r>
        <w:t xml:space="preserve">NULL </w:t>
      </w:r>
      <w:r>
        <w:t xml:space="preserve">2023-08-25 00:00:00 </w:t>
      </w:r>
      <w:r>
        <w:t xml:space="preserve">2023-10-10 00:00:00 </w:t>
      </w:r>
      <w:r>
        <w:t xml:space="preserve">2023-08-09 00:00:00 </w:t>
      </w:r>
      <w:r>
        <w:t xml:space="preserve">21 </w:t>
      </w:r>
      <w:r>
        <w:t xml:space="preserve">92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617631 </w:t>
      </w:r>
      <w:r>
        <w:t xml:space="preserve">Organisation Internationale pour les Migrations </w:t>
      </w:r>
      <w:r>
        <w:t xml:space="preserve">OIM </w:t>
      </w:r>
      <w:r>
        <w:t xml:space="preserve">556 </w:t>
      </w:r>
      <w:r>
        <w:t xml:space="preserve">556 </w:t>
      </w:r>
    </w:p>
    <w:p>
      <w:r>
        <w:t xml:space="preserve">615019 </w:t>
      </w:r>
      <w:r>
        <w:t xml:space="preserve">NULL </w:t>
      </w:r>
      <w:r>
        <w:t xml:space="preserve">2022-06-01 00:00:00 </w:t>
      </w:r>
      <w:r>
        <w:t xml:space="preserve">2023-10-10 00:00:00 </w:t>
      </w:r>
      <w:r>
        <w:t xml:space="preserve">2023-08-22 00:00:00 </w:t>
      </w:r>
      <w:r>
        <w:t xml:space="preserve">9 </w:t>
      </w:r>
      <w:r>
        <w:t xml:space="preserve">36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617632 </w:t>
      </w:r>
      <w:r>
        <w:t xml:space="preserve">Organisation Internationale pour les Migrations </w:t>
      </w:r>
      <w:r>
        <w:t xml:space="preserve">OIM </w:t>
      </w:r>
      <w:r>
        <w:t xml:space="preserve">556 </w:t>
      </w:r>
      <w:r>
        <w:t xml:space="preserve">556 </w:t>
      </w:r>
    </w:p>
    <w:p>
      <w:r>
        <w:t xml:space="preserve">615020 </w:t>
      </w:r>
      <w:r>
        <w:t xml:space="preserve">NULL </w:t>
      </w:r>
      <w:r>
        <w:t xml:space="preserve">2022-09-01 00:00:00 </w:t>
      </w:r>
      <w:r>
        <w:t xml:space="preserve">2023-10-10 00:00:00 </w:t>
      </w:r>
      <w:r>
        <w:t xml:space="preserve">2023-08-22 00:00:00 </w:t>
      </w:r>
      <w:r>
        <w:t xml:space="preserve">4 </w:t>
      </w:r>
      <w:r>
        <w:t xml:space="preserve">16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617633 </w:t>
      </w:r>
      <w:r>
        <w:t xml:space="preserve">Organisation Internationale pour les Migrations </w:t>
      </w:r>
      <w:r>
        <w:t xml:space="preserve">OIM </w:t>
      </w:r>
      <w:r>
        <w:t xml:space="preserve">556 </w:t>
      </w:r>
      <w:r>
        <w:t xml:space="preserve">556 </w:t>
      </w:r>
    </w:p>
    <w:p>
      <w:r>
        <w:t xml:space="preserve">615021 </w:t>
      </w:r>
      <w:r>
        <w:t xml:space="preserve">NULL </w:t>
      </w:r>
      <w:r>
        <w:t xml:space="preserve">2022-12-01 00:00:00 </w:t>
      </w:r>
      <w:r>
        <w:t xml:space="preserve">2023-10-10 00:00:00 </w:t>
      </w:r>
      <w:r>
        <w:t xml:space="preserve">2023-08-22 00:00:00 </w:t>
      </w:r>
      <w:r>
        <w:t xml:space="preserve">110 </w:t>
      </w:r>
      <w:r>
        <w:t xml:space="preserve">445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617634 </w:t>
      </w:r>
      <w:r>
        <w:t xml:space="preserve">Organisation Internationale pour les Migrations </w:t>
      </w:r>
      <w:r>
        <w:t xml:space="preserve">OIM </w:t>
      </w:r>
      <w:r>
        <w:t xml:space="preserve">556 </w:t>
      </w:r>
      <w:r>
        <w:t xml:space="preserve">556 </w:t>
      </w:r>
    </w:p>
    <w:p>
      <w:r>
        <w:t xml:space="preserve">615022 </w:t>
      </w:r>
      <w:r>
        <w:t xml:space="preserve">NULL </w:t>
      </w:r>
      <w:r>
        <w:t xml:space="preserve">2023-03-01 00:00:00 </w:t>
      </w:r>
      <w:r>
        <w:t xml:space="preserve">2023-10-10 00:00:00 </w:t>
      </w:r>
      <w:r>
        <w:t xml:space="preserve">2023-08-22 00:00:00 </w:t>
      </w:r>
      <w:r>
        <w:t xml:space="preserve">7 </w:t>
      </w:r>
      <w:r>
        <w:t xml:space="preserve">28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617635 </w:t>
      </w:r>
      <w:r>
        <w:t xml:space="preserve">Organisation Internationale pour les Migrations </w:t>
      </w:r>
      <w:r>
        <w:t xml:space="preserve">OIM </w:t>
      </w:r>
      <w:r>
        <w:t xml:space="preserve">556 </w:t>
      </w:r>
      <w:r>
        <w:t xml:space="preserve">556 </w:t>
      </w:r>
    </w:p>
    <w:p>
      <w:r>
        <w:t xml:space="preserve">615023 </w:t>
      </w:r>
      <w:r>
        <w:t xml:space="preserve">NULL </w:t>
      </w:r>
      <w:r>
        <w:t xml:space="preserve">2023-06-01 00:00:00 </w:t>
      </w:r>
      <w:r>
        <w:t xml:space="preserve">2023-10-10 00:00:00 </w:t>
      </w:r>
      <w:r>
        <w:t xml:space="preserve">2023-08-15 00:00:00 </w:t>
      </w:r>
      <w:r>
        <w:t xml:space="preserve">110 </w:t>
      </w:r>
      <w:r>
        <w:t xml:space="preserve">549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617636 </w:t>
      </w:r>
      <w:r>
        <w:t xml:space="preserve">Organisation Internationale pour les Migrations </w:t>
      </w:r>
      <w:r>
        <w:t xml:space="preserve">OIM </w:t>
      </w:r>
      <w:r>
        <w:t xml:space="preserve">556 </w:t>
      </w:r>
      <w:r>
        <w:t xml:space="preserve">556 </w:t>
      </w:r>
    </w:p>
    <w:p>
      <w:r>
        <w:t xml:space="preserve">615024 </w:t>
      </w:r>
      <w:r>
        <w:t xml:space="preserve">NULL </w:t>
      </w:r>
      <w:r>
        <w:t xml:space="preserve">2023-08-25 00:00:00 </w:t>
      </w:r>
      <w:r>
        <w:t xml:space="preserve">2023-10-10 00:00:00 </w:t>
      </w:r>
      <w:r>
        <w:t xml:space="preserve">2023-08-10 00:00:00 </w:t>
      </w:r>
      <w:r>
        <w:t xml:space="preserve">3 </w:t>
      </w:r>
      <w:r>
        <w:t xml:space="preserve">13 </w:t>
      </w:r>
      <w:r>
        <w:t xml:space="preserve">2 </w:t>
      </w:r>
      <w:r>
        <w:t xml:space="preserve">Retourné </w:t>
      </w:r>
      <w:r>
        <w:t xml:space="preserve">CD5403ZS04 </w:t>
      </w:r>
      <w:r>
        <w:t xml:space="preserve">CD5403ZS04AS05 </w:t>
      </w:r>
      <w:r>
        <w:t xml:space="preserve">BAFWAMBAYA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617637 </w:t>
      </w:r>
      <w:r>
        <w:t xml:space="preserve">Organisation Internationale pour les Migrations </w:t>
      </w:r>
      <w:r>
        <w:t xml:space="preserve">OIM </w:t>
      </w:r>
      <w:r>
        <w:t xml:space="preserve">556 </w:t>
      </w:r>
      <w:r>
        <w:t xml:space="preserve">556 </w:t>
      </w:r>
    </w:p>
    <w:p>
      <w:r>
        <w:t xml:space="preserve">615025 </w:t>
      </w:r>
      <w:r>
        <w:t xml:space="preserve">NULL </w:t>
      </w:r>
      <w:r>
        <w:t xml:space="preserve">2023-08-25 00:00:00 </w:t>
      </w:r>
      <w:r>
        <w:t xml:space="preserve">2023-10-10 00:00:00 </w:t>
      </w:r>
      <w:r>
        <w:t xml:space="preserve">2023-08-11 00:00:00 </w:t>
      </w:r>
      <w:r>
        <w:t xml:space="preserve">3 </w:t>
      </w:r>
      <w:r>
        <w:t xml:space="preserve">13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617638 </w:t>
      </w:r>
      <w:r>
        <w:t xml:space="preserve">Organisation Internationale pour les Migrations </w:t>
      </w:r>
      <w:r>
        <w:t xml:space="preserve">OIM </w:t>
      </w:r>
      <w:r>
        <w:t xml:space="preserve">556 </w:t>
      </w:r>
      <w:r>
        <w:t xml:space="preserve">556 </w:t>
      </w:r>
    </w:p>
    <w:p>
      <w:r>
        <w:t xml:space="preserve">615026 </w:t>
      </w:r>
      <w:r>
        <w:t xml:space="preserve">NULL </w:t>
      </w:r>
      <w:r>
        <w:t xml:space="preserve">2023-03-01 00:00:00 </w:t>
      </w:r>
      <w:r>
        <w:t xml:space="preserve">2023-10-10 00:00:00 </w:t>
      </w:r>
      <w:r>
        <w:t xml:space="preserve">2023-08-16 00:00:00 </w:t>
      </w:r>
      <w:r>
        <w:t xml:space="preserve">3 </w:t>
      </w:r>
      <w:r>
        <w:t xml:space="preserve">13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617639 </w:t>
      </w:r>
      <w:r>
        <w:t xml:space="preserve">Organisation Internationale pour les Migrations </w:t>
      </w:r>
      <w:r>
        <w:t xml:space="preserve">OIM </w:t>
      </w:r>
      <w:r>
        <w:t xml:space="preserve">556 </w:t>
      </w:r>
      <w:r>
        <w:t xml:space="preserve">556 </w:t>
      </w:r>
    </w:p>
    <w:p>
      <w:r>
        <w:t xml:space="preserve">615027 </w:t>
      </w:r>
      <w:r>
        <w:t xml:space="preserve">NULL </w:t>
      </w:r>
      <w:r>
        <w:t xml:space="preserve">2022-06-01 00:00:00 </w:t>
      </w:r>
      <w:r>
        <w:t xml:space="preserve">2023-10-10 00:00:00 </w:t>
      </w:r>
      <w:r>
        <w:t xml:space="preserve">2023-08-16 00:00:00 </w:t>
      </w:r>
      <w:r>
        <w:t xml:space="preserve">1 </w:t>
      </w:r>
      <w:r>
        <w:t xml:space="preserve">7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617640 </w:t>
      </w:r>
      <w:r>
        <w:t xml:space="preserve">Organisation Internationale pour les Migrations </w:t>
      </w:r>
      <w:r>
        <w:t xml:space="preserve">OIM </w:t>
      </w:r>
      <w:r>
        <w:t xml:space="preserve">556 </w:t>
      </w:r>
      <w:r>
        <w:t xml:space="preserve">556 </w:t>
      </w:r>
    </w:p>
    <w:p>
      <w:r>
        <w:t xml:space="preserve">615028 </w:t>
      </w:r>
      <w:r>
        <w:t xml:space="preserve">NULL </w:t>
      </w:r>
      <w:r>
        <w:t xml:space="preserve">2023-06-01 00:00:00 </w:t>
      </w:r>
      <w:r>
        <w:t xml:space="preserve">2023-10-10 00:00:00 </w:t>
      </w:r>
      <w:r>
        <w:t xml:space="preserve">2023-08-09 00:00:00 </w:t>
      </w:r>
      <w:r>
        <w:t xml:space="preserve">4 </w:t>
      </w:r>
      <w:r>
        <w:t xml:space="preserve">12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617641 </w:t>
      </w:r>
      <w:r>
        <w:t xml:space="preserve">Organisation Internationale pour les Migrations </w:t>
      </w:r>
      <w:r>
        <w:t xml:space="preserve">OIM </w:t>
      </w:r>
      <w:r>
        <w:t xml:space="preserve">556 </w:t>
      </w:r>
      <w:r>
        <w:t xml:space="preserve">556 </w:t>
      </w:r>
    </w:p>
    <w:p>
      <w:r>
        <w:t xml:space="preserve">615029 </w:t>
      </w:r>
      <w:r>
        <w:t xml:space="preserve">NULL </w:t>
      </w:r>
      <w:r>
        <w:t xml:space="preserve">2023-06-01 00:00:00 </w:t>
      </w:r>
      <w:r>
        <w:t xml:space="preserve">2023-10-10 00:00:00 </w:t>
      </w:r>
      <w:r>
        <w:t xml:space="preserve">2023-08-12 00:00:00 </w:t>
      </w:r>
      <w:r>
        <w:t xml:space="preserve">2 </w:t>
      </w:r>
      <w:r>
        <w:t xml:space="preserve">12 </w:t>
      </w:r>
      <w:r>
        <w:t xml:space="preserve">2 </w:t>
      </w:r>
      <w:r>
        <w:t xml:space="preserve">Retourné </w:t>
      </w:r>
      <w:r>
        <w:t xml:space="preserve">CD5407ZS01 </w:t>
      </w:r>
      <w:r>
        <w:t xml:space="preserve">CD5407ZS01AS10 </w:t>
      </w:r>
      <w:r>
        <w:t xml:space="preserve">GENGERE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CD54070608 </w:t>
      </w:r>
      <w:r>
        <w:t xml:space="preserve">Jupunyangu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CD54070608 </w:t>
      </w:r>
      <w:r>
        <w:t xml:space="preserve">Jupunyangu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617642 </w:t>
      </w:r>
      <w:r>
        <w:t xml:space="preserve">Organisation Internationale pour les Migrations </w:t>
      </w:r>
      <w:r>
        <w:t xml:space="preserve">OIM </w:t>
      </w:r>
      <w:r>
        <w:t xml:space="preserve">556 </w:t>
      </w:r>
      <w:r>
        <w:t xml:space="preserve">556 </w:t>
      </w:r>
    </w:p>
    <w:p>
      <w:r>
        <w:t xml:space="preserve">615030 </w:t>
      </w:r>
      <w:r>
        <w:t xml:space="preserve">NULL </w:t>
      </w:r>
      <w:r>
        <w:t xml:space="preserve">2023-08-25 00:00:00 </w:t>
      </w:r>
      <w:r>
        <w:t xml:space="preserve">2023-10-10 00:00:00 </w:t>
      </w:r>
      <w:r>
        <w:t xml:space="preserve">2023-08-09 00:00:00 </w:t>
      </w:r>
      <w:r>
        <w:t xml:space="preserve">3 </w:t>
      </w:r>
      <w:r>
        <w:t xml:space="preserve">12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617643 </w:t>
      </w:r>
      <w:r>
        <w:t xml:space="preserve">Organisation Internationale pour les Migrations </w:t>
      </w:r>
      <w:r>
        <w:t xml:space="preserve">OIM </w:t>
      </w:r>
      <w:r>
        <w:t xml:space="preserve">556 </w:t>
      </w:r>
      <w:r>
        <w:t xml:space="preserve">556 </w:t>
      </w:r>
    </w:p>
    <w:p>
      <w:r>
        <w:t xml:space="preserve">615031 </w:t>
      </w:r>
      <w:r>
        <w:t xml:space="preserve">NULL </w:t>
      </w:r>
      <w:r>
        <w:t xml:space="preserve">2022-06-01 00:00:00 </w:t>
      </w:r>
      <w:r>
        <w:t xml:space="preserve">2023-10-10 00:00:00 </w:t>
      </w:r>
      <w:r>
        <w:t xml:space="preserve">2023-08-15 00:00:00 </w:t>
      </w:r>
      <w:r>
        <w:t xml:space="preserve">1 </w:t>
      </w:r>
      <w:r>
        <w:t xml:space="preserve">4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617644 </w:t>
      </w:r>
      <w:r>
        <w:t xml:space="preserve">Organisation Internationale pour les Migrations </w:t>
      </w:r>
      <w:r>
        <w:t xml:space="preserve">OIM </w:t>
      </w:r>
      <w:r>
        <w:t xml:space="preserve">556 </w:t>
      </w:r>
      <w:r>
        <w:t xml:space="preserve">556 </w:t>
      </w:r>
    </w:p>
    <w:p>
      <w:r>
        <w:t xml:space="preserve">615032 </w:t>
      </w:r>
      <w:r>
        <w:t xml:space="preserve">NULL </w:t>
      </w:r>
      <w:r>
        <w:t xml:space="preserve">2023-06-01 00:00:00 </w:t>
      </w:r>
      <w:r>
        <w:t xml:space="preserve">2023-10-10 00:00:00 </w:t>
      </w:r>
      <w:r>
        <w:t xml:space="preserve">2023-08-08 00:00:00 </w:t>
      </w:r>
      <w:r>
        <w:t xml:space="preserve">2 </w:t>
      </w:r>
      <w:r>
        <w:t xml:space="preserve">11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617645 </w:t>
      </w:r>
      <w:r>
        <w:t xml:space="preserve">Organisation Internationale pour les Migrations </w:t>
      </w:r>
      <w:r>
        <w:t xml:space="preserve">OIM </w:t>
      </w:r>
      <w:r>
        <w:t xml:space="preserve">556 </w:t>
      </w:r>
      <w:r>
        <w:t xml:space="preserve">556 </w:t>
      </w:r>
    </w:p>
    <w:p>
      <w:r>
        <w:t xml:space="preserve">615033 </w:t>
      </w:r>
      <w:r>
        <w:t xml:space="preserve">NULL </w:t>
      </w:r>
      <w:r>
        <w:t xml:space="preserve">2022-12-01 00:00:00 </w:t>
      </w:r>
      <w:r>
        <w:t xml:space="preserve">2023-10-10 00:00:00 </w:t>
      </w:r>
      <w:r>
        <w:t xml:space="preserve">2023-08-24 00:00:00 </w:t>
      </w:r>
      <w:r>
        <w:t xml:space="preserve">2 </w:t>
      </w:r>
      <w:r>
        <w:t xml:space="preserve">11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617646 </w:t>
      </w:r>
      <w:r>
        <w:t xml:space="preserve">Organisation Internationale pour les Migrations </w:t>
      </w:r>
      <w:r>
        <w:t xml:space="preserve">OIM </w:t>
      </w:r>
      <w:r>
        <w:t xml:space="preserve">556 </w:t>
      </w:r>
      <w:r>
        <w:t xml:space="preserve">556 </w:t>
      </w:r>
    </w:p>
    <w:p>
      <w:r>
        <w:t xml:space="preserve">615034 </w:t>
      </w:r>
      <w:r>
        <w:t xml:space="preserve">NULL </w:t>
      </w:r>
      <w:r>
        <w:t xml:space="preserve">2022-06-01 00:00:00 </w:t>
      </w:r>
      <w:r>
        <w:t xml:space="preserve">2023-10-10 00:00:00 </w:t>
      </w:r>
      <w:r>
        <w:t xml:space="preserve">2023-08-17 00:00:00 </w:t>
      </w:r>
      <w:r>
        <w:t xml:space="preserve">2 </w:t>
      </w:r>
      <w:r>
        <w:t xml:space="preserve">7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617647 </w:t>
      </w:r>
      <w:r>
        <w:t xml:space="preserve">Organisation Internationale pour les Migrations </w:t>
      </w:r>
      <w:r>
        <w:t xml:space="preserve">OIM </w:t>
      </w:r>
      <w:r>
        <w:t xml:space="preserve">556 </w:t>
      </w:r>
      <w:r>
        <w:t xml:space="preserve">556 </w:t>
      </w:r>
    </w:p>
    <w:p>
      <w:r>
        <w:t xml:space="preserve">615035 </w:t>
      </w:r>
      <w:r>
        <w:t xml:space="preserve">NULL </w:t>
      </w:r>
      <w:r>
        <w:t xml:space="preserve">2022-12-01 00:00:00 </w:t>
      </w:r>
      <w:r>
        <w:t xml:space="preserve">2023-10-10 00:00:00 </w:t>
      </w:r>
      <w:r>
        <w:t xml:space="preserve">2023-08-16 00:00:00 </w:t>
      </w:r>
      <w:r>
        <w:t xml:space="preserve">3 </w:t>
      </w:r>
      <w:r>
        <w:t xml:space="preserve">11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617648 </w:t>
      </w:r>
      <w:r>
        <w:t xml:space="preserve">Organisation Internationale pour les Migrations </w:t>
      </w:r>
      <w:r>
        <w:t xml:space="preserve">OIM </w:t>
      </w:r>
      <w:r>
        <w:t xml:space="preserve">556 </w:t>
      </w:r>
      <w:r>
        <w:t xml:space="preserve">556 </w:t>
      </w:r>
    </w:p>
    <w:p>
      <w:r>
        <w:t xml:space="preserve">615036 </w:t>
      </w:r>
      <w:r>
        <w:t xml:space="preserve">NULL </w:t>
      </w:r>
      <w:r>
        <w:t xml:space="preserve">2023-08-25 00:00:00 </w:t>
      </w:r>
      <w:r>
        <w:t xml:space="preserve">2023-10-10 00:00:00 </w:t>
      </w:r>
      <w:r>
        <w:t xml:space="preserve">2023-08-09 00:00:00 </w:t>
      </w:r>
      <w:r>
        <w:t xml:space="preserve">2 </w:t>
      </w:r>
      <w:r>
        <w:t xml:space="preserve">11 </w:t>
      </w:r>
      <w:r>
        <w:t xml:space="preserve">2 </w:t>
      </w:r>
      <w:r>
        <w:t xml:space="preserve">Retourné </w:t>
      </w:r>
      <w:r>
        <w:t xml:space="preserve">CD5405ZS02 </w:t>
      </w:r>
      <w:r>
        <w:t xml:space="preserve">CD5405ZS02AS01 </w:t>
      </w:r>
      <w:r>
        <w:t xml:space="preserve">AKWE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617649 </w:t>
      </w:r>
      <w:r>
        <w:t xml:space="preserve">Organisation Internationale pour les Migrations </w:t>
      </w:r>
      <w:r>
        <w:t xml:space="preserve">OIM </w:t>
      </w:r>
      <w:r>
        <w:t xml:space="preserve">556 </w:t>
      </w:r>
      <w:r>
        <w:t xml:space="preserve">556 </w:t>
      </w:r>
    </w:p>
    <w:p>
      <w:r>
        <w:t xml:space="preserve">615038 </w:t>
      </w:r>
      <w:r>
        <w:t xml:space="preserve">NULL </w:t>
      </w:r>
      <w:r>
        <w:t xml:space="preserve">2022-09-01 00:00:00 </w:t>
      </w:r>
      <w:r>
        <w:t xml:space="preserve">2023-10-10 00:00:00 </w:t>
      </w:r>
      <w:r>
        <w:t xml:space="preserve">2023-08-14 00:00:00 </w:t>
      </w:r>
      <w:r>
        <w:t xml:space="preserve">3 </w:t>
      </w:r>
      <w:r>
        <w:t xml:space="preserve">10 </w:t>
      </w:r>
      <w:r>
        <w:t xml:space="preserve">2 </w:t>
      </w:r>
      <w:r>
        <w:t xml:space="preserve">Retourné </w:t>
      </w:r>
      <w:r>
        <w:t xml:space="preserve">CD5405ZS04 </w:t>
      </w:r>
      <w:r>
        <w:t xml:space="preserve">CD5405ZS04AS02 </w:t>
      </w:r>
      <w:r>
        <w:t xml:space="preserve">BULE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617651 </w:t>
      </w:r>
      <w:r>
        <w:t xml:space="preserve">Organisation Internationale pour les Migrations </w:t>
      </w:r>
      <w:r>
        <w:t xml:space="preserve">OIM </w:t>
      </w:r>
      <w:r>
        <w:t xml:space="preserve">556 </w:t>
      </w:r>
      <w:r>
        <w:t xml:space="preserve">556 </w:t>
      </w:r>
    </w:p>
    <w:p>
      <w:r>
        <w:t xml:space="preserve">615039 </w:t>
      </w:r>
      <w:r>
        <w:t xml:space="preserve">NULL </w:t>
      </w:r>
      <w:r>
        <w:t xml:space="preserve">2023-03-01 00:00:00 </w:t>
      </w:r>
      <w:r>
        <w:t xml:space="preserve">2023-10-10 00:00:00 </w:t>
      </w:r>
      <w:r>
        <w:t xml:space="preserve">2023-08-12 00:00:00 </w:t>
      </w:r>
      <w:r>
        <w:t xml:space="preserve">3 </w:t>
      </w:r>
      <w:r>
        <w:t xml:space="preserve">10 </w:t>
      </w:r>
      <w:r>
        <w:t xml:space="preserve">2 </w:t>
      </w:r>
      <w:r>
        <w:t xml:space="preserve">Retourné </w:t>
      </w:r>
      <w:r>
        <w:t xml:space="preserve">CD5409ZS05 </w:t>
      </w:r>
      <w:r>
        <w:t xml:space="preserve">CD5409ZS05AS12 </w:t>
      </w:r>
      <w:r>
        <w:t xml:space="preserve">OVISONI </w:t>
      </w:r>
      <w:r>
        <w:t xml:space="preserve">Biringi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CD540907 </w:t>
      </w:r>
      <w:r>
        <w:t xml:space="preserve">Alur </w:t>
      </w:r>
      <w:r>
        <w:t xml:space="preserve">CD54090704 </w:t>
      </w:r>
      <w:r>
        <w:t xml:space="preserve">Edyonga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617652 </w:t>
      </w:r>
      <w:r>
        <w:t xml:space="preserve">Organisation Internationale pour les Migrations </w:t>
      </w:r>
      <w:r>
        <w:t xml:space="preserve">OIM </w:t>
      </w:r>
      <w:r>
        <w:t xml:space="preserve">556 </w:t>
      </w:r>
      <w:r>
        <w:t xml:space="preserve">556 </w:t>
      </w:r>
    </w:p>
    <w:p>
      <w:r>
        <w:t xml:space="preserve">615040 </w:t>
      </w:r>
      <w:r>
        <w:t xml:space="preserve">NULL </w:t>
      </w:r>
      <w:r>
        <w:t xml:space="preserve">2023-06-01 00:00:00 </w:t>
      </w:r>
      <w:r>
        <w:t xml:space="preserve">2023-10-10 00:00:00 </w:t>
      </w:r>
      <w:r>
        <w:t xml:space="preserve">2023-08-14 00:00:00 </w:t>
      </w:r>
      <w:r>
        <w:t xml:space="preserve">2 </w:t>
      </w:r>
      <w:r>
        <w:t xml:space="preserve">10 </w:t>
      </w:r>
      <w:r>
        <w:t xml:space="preserve">2 </w:t>
      </w:r>
      <w:r>
        <w:t xml:space="preserve">Retourné </w:t>
      </w:r>
      <w:r>
        <w:t xml:space="preserve">CD5407ZS01 </w:t>
      </w:r>
      <w:r>
        <w:t xml:space="preserve">CD5407ZS01AS04 </w:t>
      </w:r>
      <w:r>
        <w:t xml:space="preserve">ARA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CD54070602 </w:t>
      </w:r>
      <w:r>
        <w:t xml:space="preserve">Are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617653 </w:t>
      </w:r>
      <w:r>
        <w:t xml:space="preserve">Organisation Internationale pour les Migrations </w:t>
      </w:r>
      <w:r>
        <w:t xml:space="preserve">OIM </w:t>
      </w:r>
      <w:r>
        <w:t xml:space="preserve">556 </w:t>
      </w:r>
      <w:r>
        <w:t xml:space="preserve">556 </w:t>
      </w:r>
    </w:p>
    <w:p>
      <w:r>
        <w:t xml:space="preserve">615041 </w:t>
      </w:r>
      <w:r>
        <w:t xml:space="preserve">NULL </w:t>
      </w:r>
      <w:r>
        <w:t xml:space="preserve">2023-06-01 00:00:00 </w:t>
      </w:r>
      <w:r>
        <w:t xml:space="preserve">2023-10-10 00:00:00 </w:t>
      </w:r>
      <w:r>
        <w:t xml:space="preserve">2023-08-10 00:00:00 </w:t>
      </w:r>
      <w:r>
        <w:t xml:space="preserve">2 </w:t>
      </w:r>
      <w:r>
        <w:t xml:space="preserve">10 </w:t>
      </w:r>
      <w:r>
        <w:t xml:space="preserve">2 </w:t>
      </w:r>
      <w:r>
        <w:t xml:space="preserve">Retourné </w:t>
      </w:r>
      <w:r>
        <w:t xml:space="preserve">CD5407ZS01 </w:t>
      </w:r>
      <w:r>
        <w:t xml:space="preserve">CD5407ZS01AS08 </w:t>
      </w:r>
      <w:r>
        <w:t xml:space="preserve">CAWA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CD54070605 </w:t>
      </w:r>
      <w:r>
        <w:t xml:space="preserve">Musongwa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617654 </w:t>
      </w:r>
      <w:r>
        <w:t xml:space="preserve">Organisation Internationale pour les Migrations </w:t>
      </w:r>
      <w:r>
        <w:t xml:space="preserve">OIM </w:t>
      </w:r>
      <w:r>
        <w:t xml:space="preserve">556 </w:t>
      </w:r>
      <w:r>
        <w:t xml:space="preserve">556 </w:t>
      </w:r>
    </w:p>
    <w:p>
      <w:r>
        <w:t xml:space="preserve">615042 </w:t>
      </w:r>
      <w:r>
        <w:t xml:space="preserve">NULL </w:t>
      </w:r>
      <w:r>
        <w:t xml:space="preserve">2022-06-01 00:00:00 </w:t>
      </w:r>
      <w:r>
        <w:t xml:space="preserve">2023-10-10 00:00:00 </w:t>
      </w:r>
      <w:r>
        <w:t xml:space="preserve">2023-08-16 00:00:00 </w:t>
      </w:r>
      <w:r>
        <w:t xml:space="preserve">2 </w:t>
      </w:r>
      <w:r>
        <w:t xml:space="preserve">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617655 </w:t>
      </w:r>
      <w:r>
        <w:t xml:space="preserve">Organisation Internationale pour les Migrations </w:t>
      </w:r>
      <w:r>
        <w:t xml:space="preserve">OIM </w:t>
      </w:r>
      <w:r>
        <w:t xml:space="preserve">556 </w:t>
      </w:r>
      <w:r>
        <w:t xml:space="preserve">556 </w:t>
      </w:r>
    </w:p>
    <w:p>
      <w:r>
        <w:t xml:space="preserve">615043 </w:t>
      </w:r>
      <w:r>
        <w:t xml:space="preserve">NULL </w:t>
      </w:r>
      <w:r>
        <w:t xml:space="preserve">2023-06-01 00:00:00 </w:t>
      </w:r>
      <w:r>
        <w:t xml:space="preserve">2023-10-10 00:00:00 </w:t>
      </w:r>
      <w:r>
        <w:t xml:space="preserve">2023-08-08 00:00:00 </w:t>
      </w:r>
      <w:r>
        <w:t xml:space="preserve">2 </w:t>
      </w:r>
      <w:r>
        <w:t xml:space="preserve">8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617656 </w:t>
      </w:r>
      <w:r>
        <w:t xml:space="preserve">Organisation Internationale pour les Migrations </w:t>
      </w:r>
      <w:r>
        <w:t xml:space="preserve">OIM </w:t>
      </w:r>
      <w:r>
        <w:t xml:space="preserve">556 </w:t>
      </w:r>
      <w:r>
        <w:t xml:space="preserve">556 </w:t>
      </w:r>
    </w:p>
    <w:p>
      <w:r>
        <w:t xml:space="preserve">615045 </w:t>
      </w:r>
      <w:r>
        <w:t xml:space="preserve">NULL </w:t>
      </w:r>
      <w:r>
        <w:t xml:space="preserve">2023-06-01 00:00:00 </w:t>
      </w:r>
      <w:r>
        <w:t xml:space="preserve">2023-10-10 00:00:00 </w:t>
      </w:r>
      <w:r>
        <w:t xml:space="preserve">2023-08-12 00:00:00 </w:t>
      </w:r>
      <w:r>
        <w:t xml:space="preserve">2 </w:t>
      </w:r>
      <w:r>
        <w:t xml:space="preserve">8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617658 </w:t>
      </w:r>
      <w:r>
        <w:t xml:space="preserve">Organisation Internationale pour les Migrations </w:t>
      </w:r>
      <w:r>
        <w:t xml:space="preserve">OIM </w:t>
      </w:r>
      <w:r>
        <w:t xml:space="preserve">556 </w:t>
      </w:r>
      <w:r>
        <w:t xml:space="preserve">556 </w:t>
      </w:r>
    </w:p>
    <w:p>
      <w:r>
        <w:t xml:space="preserve">615046 </w:t>
      </w:r>
      <w:r>
        <w:t xml:space="preserve">NULL </w:t>
      </w:r>
      <w:r>
        <w:t xml:space="preserve">2023-06-01 00:00:00 </w:t>
      </w:r>
      <w:r>
        <w:t xml:space="preserve">2023-10-10 00:00:00 </w:t>
      </w:r>
      <w:r>
        <w:t xml:space="preserve">2023-08-15 00:00:00 </w:t>
      </w:r>
      <w:r>
        <w:t xml:space="preserve">2 </w:t>
      </w:r>
      <w:r>
        <w:t xml:space="preserve">8 </w:t>
      </w:r>
      <w:r>
        <w:t xml:space="preserve">2 </w:t>
      </w:r>
      <w:r>
        <w:t xml:space="preserve">Retourné </w:t>
      </w:r>
      <w:r>
        <w:t xml:space="preserve">CD5403ZS02 </w:t>
      </w:r>
      <w:r>
        <w:t xml:space="preserve">CD5403ZS02AS07 </w:t>
      </w:r>
      <w:r>
        <w:t xml:space="preserve">EPULU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617659 </w:t>
      </w:r>
      <w:r>
        <w:t xml:space="preserve">Organisation Internationale pour les Migrations </w:t>
      </w:r>
      <w:r>
        <w:t xml:space="preserve">OIM </w:t>
      </w:r>
      <w:r>
        <w:t xml:space="preserve">556 </w:t>
      </w:r>
      <w:r>
        <w:t xml:space="preserve">556 </w:t>
      </w:r>
    </w:p>
    <w:p>
      <w:r>
        <w:t xml:space="preserve">615047 </w:t>
      </w:r>
      <w:r>
        <w:t xml:space="preserve">NULL </w:t>
      </w:r>
      <w:r>
        <w:t xml:space="preserve">2023-06-01 00:00:00 </w:t>
      </w:r>
      <w:r>
        <w:t xml:space="preserve">2023-10-10 00:00:00 </w:t>
      </w:r>
      <w:r>
        <w:t xml:space="preserve">2023-08-22 00:00:00 </w:t>
      </w:r>
      <w:r>
        <w:t xml:space="preserve">28 </w:t>
      </w:r>
      <w:r>
        <w:t xml:space="preserve">111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617660 </w:t>
      </w:r>
      <w:r>
        <w:t xml:space="preserve">Organisation Internationale pour les Migrations </w:t>
      </w:r>
      <w:r>
        <w:t xml:space="preserve">OIM </w:t>
      </w:r>
      <w:r>
        <w:t xml:space="preserve">556 </w:t>
      </w:r>
      <w:r>
        <w:t xml:space="preserve">556 </w:t>
      </w:r>
    </w:p>
    <w:p>
      <w:r>
        <w:t xml:space="preserve">615048 </w:t>
      </w:r>
      <w:r>
        <w:t xml:space="preserve">NULL </w:t>
      </w:r>
      <w:r>
        <w:t xml:space="preserve">2023-08-25 00:00:00 </w:t>
      </w:r>
      <w:r>
        <w:t xml:space="preserve">2023-10-10 00:00:00 </w:t>
      </w:r>
      <w:r>
        <w:t xml:space="preserve">2023-08-22 00:00:00 </w:t>
      </w:r>
      <w:r>
        <w:t xml:space="preserve">12 </w:t>
      </w:r>
      <w:r>
        <w:t xml:space="preserve">48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617661 </w:t>
      </w:r>
      <w:r>
        <w:t xml:space="preserve">Organisation Internationale pour les Migrations </w:t>
      </w:r>
      <w:r>
        <w:t xml:space="preserve">OIM </w:t>
      </w:r>
      <w:r>
        <w:t xml:space="preserve">556 </w:t>
      </w:r>
      <w:r>
        <w:t xml:space="preserve">556 </w:t>
      </w:r>
    </w:p>
    <w:p>
      <w:r>
        <w:t xml:space="preserve">615049 </w:t>
      </w:r>
      <w:r>
        <w:t xml:space="preserve">NULL </w:t>
      </w:r>
      <w:r>
        <w:t xml:space="preserve">2022-06-01 00:00:00 </w:t>
      </w:r>
      <w:r>
        <w:t xml:space="preserve">2023-10-10 00:00:00 </w:t>
      </w:r>
      <w:r>
        <w:t xml:space="preserve">2023-08-17 00:00:00 </w:t>
      </w:r>
      <w:r>
        <w:t xml:space="preserve">26 </w:t>
      </w:r>
      <w:r>
        <w:t xml:space="preserve">109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617662 </w:t>
      </w:r>
      <w:r>
        <w:t xml:space="preserve">Organisation Internationale pour les Migrations </w:t>
      </w:r>
      <w:r>
        <w:t xml:space="preserve">OIM </w:t>
      </w:r>
      <w:r>
        <w:t xml:space="preserve">556 </w:t>
      </w:r>
      <w:r>
        <w:t xml:space="preserve">556 </w:t>
      </w:r>
    </w:p>
    <w:p>
      <w:r>
        <w:t xml:space="preserve">615050 </w:t>
      </w:r>
      <w:r>
        <w:t xml:space="preserve">NULL </w:t>
      </w:r>
      <w:r>
        <w:t xml:space="preserve">2023-03-01 00:00:00 </w:t>
      </w:r>
      <w:r>
        <w:t xml:space="preserve">2023-10-10 00:00:00 </w:t>
      </w:r>
      <w:r>
        <w:t xml:space="preserve">2023-08-17 00:00:00 </w:t>
      </w:r>
      <w:r>
        <w:t xml:space="preserve">23 </w:t>
      </w:r>
      <w:r>
        <w:t xml:space="preserve">50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617663 </w:t>
      </w:r>
      <w:r>
        <w:t xml:space="preserve">Organisation Internationale pour les Migrations </w:t>
      </w:r>
      <w:r>
        <w:t xml:space="preserve">OIM </w:t>
      </w:r>
      <w:r>
        <w:t xml:space="preserve">556 </w:t>
      </w:r>
      <w:r>
        <w:t xml:space="preserve">556 </w:t>
      </w:r>
    </w:p>
    <w:p>
      <w:r>
        <w:t xml:space="preserve">615053 </w:t>
      </w:r>
      <w:r>
        <w:t xml:space="preserve">NULL </w:t>
      </w:r>
      <w:r>
        <w:t xml:space="preserve">2022-06-01 00:00:00 </w:t>
      </w:r>
      <w:r>
        <w:t xml:space="preserve">2023-10-10 00:00:00 </w:t>
      </w:r>
      <w:r>
        <w:t xml:space="preserve">2023-08-23 00:00:00 </w:t>
      </w:r>
      <w:r>
        <w:t xml:space="preserve">12 </w:t>
      </w:r>
      <w:r>
        <w:t xml:space="preserve">45 </w:t>
      </w:r>
      <w:r>
        <w:t xml:space="preserve">2 </w:t>
      </w:r>
      <w:r>
        <w:t xml:space="preserve">Retourné </w:t>
      </w:r>
      <w:r>
        <w:t xml:space="preserve">CD5405ZS13 </w:t>
      </w:r>
      <w:r>
        <w:t xml:space="preserve">CD5405ZS13AS08 </w:t>
      </w:r>
      <w:r>
        <w:t xml:space="preserve">NYAMUSASI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617666 </w:t>
      </w:r>
      <w:r>
        <w:t xml:space="preserve">Organisation Internationale pour les Migrations </w:t>
      </w:r>
      <w:r>
        <w:t xml:space="preserve">OIM </w:t>
      </w:r>
      <w:r>
        <w:t xml:space="preserve">556 </w:t>
      </w:r>
      <w:r>
        <w:t xml:space="preserve">556 </w:t>
      </w:r>
    </w:p>
    <w:p>
      <w:r>
        <w:t xml:space="preserve">615054 </w:t>
      </w:r>
      <w:r>
        <w:t xml:space="preserve">NULL </w:t>
      </w:r>
      <w:r>
        <w:t xml:space="preserve">2022-09-01 00:00:00 </w:t>
      </w:r>
      <w:r>
        <w:t xml:space="preserve">2023-10-10 00:00:00 </w:t>
      </w:r>
      <w:r>
        <w:t xml:space="preserve">2023-08-23 00:00:00 </w:t>
      </w:r>
      <w:r>
        <w:t xml:space="preserve">22 </w:t>
      </w:r>
      <w:r>
        <w:t xml:space="preserve">84 </w:t>
      </w:r>
      <w:r>
        <w:t xml:space="preserve">2 </w:t>
      </w:r>
      <w:r>
        <w:t xml:space="preserve">Retourné </w:t>
      </w:r>
      <w:r>
        <w:t xml:space="preserve">CD5405ZS13 </w:t>
      </w:r>
      <w:r>
        <w:t xml:space="preserve">CD5405ZS13AS08 </w:t>
      </w:r>
      <w:r>
        <w:t xml:space="preserve">NYAMUSASI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617667 </w:t>
      </w:r>
      <w:r>
        <w:t xml:space="preserve">Organisation Internationale pour les Migrations </w:t>
      </w:r>
      <w:r>
        <w:t xml:space="preserve">OIM </w:t>
      </w:r>
      <w:r>
        <w:t xml:space="preserve">556 </w:t>
      </w:r>
      <w:r>
        <w:t xml:space="preserve">556 </w:t>
      </w:r>
    </w:p>
    <w:p>
      <w:r>
        <w:t xml:space="preserve">615055 </w:t>
      </w:r>
      <w:r>
        <w:t xml:space="preserve">NULL </w:t>
      </w:r>
      <w:r>
        <w:t xml:space="preserve">2022-12-01 00:00:00 </w:t>
      </w:r>
      <w:r>
        <w:t xml:space="preserve">2023-10-10 00:00:00 </w:t>
      </w:r>
      <w:r>
        <w:t xml:space="preserve">2023-08-23 00:00:00 </w:t>
      </w:r>
      <w:r>
        <w:t xml:space="preserve">2 </w:t>
      </w:r>
      <w:r>
        <w:t xml:space="preserve">8 </w:t>
      </w:r>
      <w:r>
        <w:t xml:space="preserve">2 </w:t>
      </w:r>
      <w:r>
        <w:t xml:space="preserve">Retourné </w:t>
      </w:r>
      <w:r>
        <w:t xml:space="preserve">CD5405ZS13 </w:t>
      </w:r>
      <w:r>
        <w:t xml:space="preserve">CD5405ZS13AS08 </w:t>
      </w:r>
      <w:r>
        <w:t xml:space="preserve">NYAMUSASI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617668 </w:t>
      </w:r>
      <w:r>
        <w:t xml:space="preserve">Organisation Internationale pour les Migrations </w:t>
      </w:r>
      <w:r>
        <w:t xml:space="preserve">OIM </w:t>
      </w:r>
      <w:r>
        <w:t xml:space="preserve">556 </w:t>
      </w:r>
      <w:r>
        <w:t xml:space="preserve">556 </w:t>
      </w:r>
    </w:p>
    <w:p>
      <w:r>
        <w:t xml:space="preserve">615056 </w:t>
      </w:r>
      <w:r>
        <w:t xml:space="preserve">NULL </w:t>
      </w:r>
      <w:r>
        <w:t xml:space="preserve">2023-03-01 00:00:00 </w:t>
      </w:r>
      <w:r>
        <w:t xml:space="preserve">2023-10-10 00:00:00 </w:t>
      </w:r>
      <w:r>
        <w:t xml:space="preserve">2023-08-23 00:00:00 </w:t>
      </w:r>
      <w:r>
        <w:t xml:space="preserve">6 </w:t>
      </w:r>
      <w:r>
        <w:t xml:space="preserve">21 </w:t>
      </w:r>
      <w:r>
        <w:t xml:space="preserve">2 </w:t>
      </w:r>
      <w:r>
        <w:t xml:space="preserve">Retourné </w:t>
      </w:r>
      <w:r>
        <w:t xml:space="preserve">CD5405ZS13 </w:t>
      </w:r>
      <w:r>
        <w:t xml:space="preserve">CD5405ZS13AS08 </w:t>
      </w:r>
      <w:r>
        <w:t xml:space="preserve">NYAMUSASI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617669 </w:t>
      </w:r>
      <w:r>
        <w:t xml:space="preserve">Organisation Internationale pour les Migrations </w:t>
      </w:r>
      <w:r>
        <w:t xml:space="preserve">OIM </w:t>
      </w:r>
      <w:r>
        <w:t xml:space="preserve">556 </w:t>
      </w:r>
      <w:r>
        <w:t xml:space="preserve">556 </w:t>
      </w:r>
    </w:p>
    <w:p>
      <w:r>
        <w:t xml:space="preserve">615057 </w:t>
      </w:r>
      <w:r>
        <w:t xml:space="preserve">NULL </w:t>
      </w:r>
      <w:r>
        <w:t xml:space="preserve">2022-06-01 00:00:00 </w:t>
      </w:r>
      <w:r>
        <w:t xml:space="preserve">2023-10-10 00:00:00 </w:t>
      </w:r>
      <w:r>
        <w:t xml:space="preserve">2023-08-17 00:00:00 </w:t>
      </w:r>
      <w:r>
        <w:t xml:space="preserve">3 </w:t>
      </w:r>
      <w:r>
        <w:t xml:space="preserve">12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617670 </w:t>
      </w:r>
      <w:r>
        <w:t xml:space="preserve">Organisation Internationale pour les Migrations </w:t>
      </w:r>
      <w:r>
        <w:t xml:space="preserve">OIM </w:t>
      </w:r>
      <w:r>
        <w:t xml:space="preserve">556 </w:t>
      </w:r>
      <w:r>
        <w:t xml:space="preserve">556 </w:t>
      </w:r>
    </w:p>
    <w:p>
      <w:r>
        <w:t xml:space="preserve">615058 </w:t>
      </w:r>
      <w:r>
        <w:t xml:space="preserve">NULL </w:t>
      </w:r>
      <w:r>
        <w:t xml:space="preserve">2022-09-01 00:00:00 </w:t>
      </w:r>
      <w:r>
        <w:t xml:space="preserve">2023-10-10 00:00:00 </w:t>
      </w:r>
      <w:r>
        <w:t xml:space="preserve">2023-08-17 00:00:00 </w:t>
      </w:r>
      <w:r>
        <w:t xml:space="preserve">1 </w:t>
      </w:r>
      <w:r>
        <w:t xml:space="preserve">4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617671 </w:t>
      </w:r>
      <w:r>
        <w:t xml:space="preserve">Organisation Internationale pour les Migrations </w:t>
      </w:r>
      <w:r>
        <w:t xml:space="preserve">OIM </w:t>
      </w:r>
      <w:r>
        <w:t xml:space="preserve">556 </w:t>
      </w:r>
      <w:r>
        <w:t xml:space="preserve">556 </w:t>
      </w:r>
    </w:p>
    <w:p>
      <w:r>
        <w:t xml:space="preserve">615059 </w:t>
      </w:r>
      <w:r>
        <w:t xml:space="preserve">NULL </w:t>
      </w:r>
      <w:r>
        <w:t xml:space="preserve">2022-12-01 00:00:00 </w:t>
      </w:r>
      <w:r>
        <w:t xml:space="preserve">2023-10-10 00:00:00 </w:t>
      </w:r>
      <w:r>
        <w:t xml:space="preserve">2023-08-17 00:00:00 </w:t>
      </w:r>
      <w:r>
        <w:t xml:space="preserve">5 </w:t>
      </w:r>
      <w:r>
        <w:t xml:space="preserve">21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617672 </w:t>
      </w:r>
      <w:r>
        <w:t xml:space="preserve">Organisation Internationale pour les Migrations </w:t>
      </w:r>
      <w:r>
        <w:t xml:space="preserve">OIM </w:t>
      </w:r>
      <w:r>
        <w:t xml:space="preserve">556 </w:t>
      </w:r>
      <w:r>
        <w:t xml:space="preserve">556 </w:t>
      </w:r>
    </w:p>
    <w:p>
      <w:r>
        <w:t xml:space="preserve">615060 </w:t>
      </w:r>
      <w:r>
        <w:t xml:space="preserve">NULL </w:t>
      </w:r>
      <w:r>
        <w:t xml:space="preserve">2023-08-25 00:00:00 </w:t>
      </w:r>
      <w:r>
        <w:t xml:space="preserve">2023-10-10 00:00:00 </w:t>
      </w:r>
      <w:r>
        <w:t xml:space="preserve">2023-08-17 00:00:00 </w:t>
      </w:r>
      <w:r>
        <w:t xml:space="preserve">23 </w:t>
      </w:r>
      <w:r>
        <w:t xml:space="preserve">120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617673 </w:t>
      </w:r>
      <w:r>
        <w:t xml:space="preserve">Organisation Internationale pour les Migrations </w:t>
      </w:r>
      <w:r>
        <w:t xml:space="preserve">OIM </w:t>
      </w:r>
      <w:r>
        <w:t xml:space="preserve">556 </w:t>
      </w:r>
      <w:r>
        <w:t xml:space="preserve">556 </w:t>
      </w:r>
    </w:p>
    <w:p>
      <w:r>
        <w:t xml:space="preserve">615061 </w:t>
      </w:r>
      <w:r>
        <w:t xml:space="preserve">NULL </w:t>
      </w:r>
      <w:r>
        <w:t xml:space="preserve">2023-06-01 00:00:00 </w:t>
      </w:r>
      <w:r>
        <w:t xml:space="preserve">2023-10-10 00:00:00 </w:t>
      </w:r>
      <w:r>
        <w:t xml:space="preserve">2023-08-21 00:00:00 </w:t>
      </w:r>
      <w:r>
        <w:t xml:space="preserve">23 </w:t>
      </w:r>
      <w:r>
        <w:t xml:space="preserve">78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617674 </w:t>
      </w:r>
      <w:r>
        <w:t xml:space="preserve">Organisation Internationale pour les Migrations </w:t>
      </w:r>
      <w:r>
        <w:t xml:space="preserve">OIM </w:t>
      </w:r>
      <w:r>
        <w:t xml:space="preserve">556 </w:t>
      </w:r>
      <w:r>
        <w:t xml:space="preserve">556 </w:t>
      </w:r>
    </w:p>
    <w:p>
      <w:r>
        <w:t xml:space="preserve">615062 </w:t>
      </w:r>
      <w:r>
        <w:t xml:space="preserve">NULL </w:t>
      </w:r>
      <w:r>
        <w:t xml:space="preserve">2023-08-25 00:00:00 </w:t>
      </w:r>
      <w:r>
        <w:t xml:space="preserve">2023-10-10 00:00:00 </w:t>
      </w:r>
      <w:r>
        <w:t xml:space="preserve">2023-08-21 00:00:00 </w:t>
      </w:r>
      <w:r>
        <w:t xml:space="preserve">23 </w:t>
      </w:r>
      <w:r>
        <w:t xml:space="preserve">78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617675 </w:t>
      </w:r>
      <w:r>
        <w:t xml:space="preserve">Organisation Internationale pour les Migrations </w:t>
      </w:r>
      <w:r>
        <w:t xml:space="preserve">OIM </w:t>
      </w:r>
      <w:r>
        <w:t xml:space="preserve">556 </w:t>
      </w:r>
      <w:r>
        <w:t xml:space="preserve">556 </w:t>
      </w:r>
    </w:p>
    <w:p>
      <w:r>
        <w:t xml:space="preserve">615063 </w:t>
      </w:r>
      <w:r>
        <w:t xml:space="preserve">NULL </w:t>
      </w:r>
      <w:r>
        <w:t xml:space="preserve">2022-06-01 00:00:00 </w:t>
      </w:r>
      <w:r>
        <w:t xml:space="preserve">2023-10-10 00:00:00 </w:t>
      </w:r>
      <w:r>
        <w:t xml:space="preserve">2023-08-22 00:00:00 </w:t>
      </w:r>
      <w:r>
        <w:t xml:space="preserve">35 </w:t>
      </w:r>
      <w:r>
        <w:t xml:space="preserve">156 </w:t>
      </w:r>
      <w:r>
        <w:t xml:space="preserve">2 </w:t>
      </w:r>
      <w:r>
        <w:t xml:space="preserve">Retourné </w:t>
      </w:r>
      <w:r>
        <w:t xml:space="preserve">CD5407ZS04 </w:t>
      </w:r>
      <w:r>
        <w:t xml:space="preserve">CD5407ZS04AS04 </w:t>
      </w:r>
      <w:r>
        <w:t xml:space="preserve">BEJU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617676 </w:t>
      </w:r>
      <w:r>
        <w:t xml:space="preserve">Organisation Internationale pour les Migrations </w:t>
      </w:r>
      <w:r>
        <w:t xml:space="preserve">OIM </w:t>
      </w:r>
      <w:r>
        <w:t xml:space="preserve">556 </w:t>
      </w:r>
      <w:r>
        <w:t xml:space="preserve">556 </w:t>
      </w:r>
    </w:p>
    <w:p>
      <w:r>
        <w:t xml:space="preserve">615064 </w:t>
      </w:r>
      <w:r>
        <w:t xml:space="preserve">NULL </w:t>
      </w:r>
      <w:r>
        <w:t xml:space="preserve">2022-06-01 00:00:00 </w:t>
      </w:r>
      <w:r>
        <w:t xml:space="preserve">2023-10-10 00:00:00 </w:t>
      </w:r>
      <w:r>
        <w:t xml:space="preserve">2023-08-09 00:00:00 </w:t>
      </w:r>
      <w:r>
        <w:t xml:space="preserve">32 </w:t>
      </w:r>
      <w:r>
        <w:t xml:space="preserve">156 </w:t>
      </w:r>
      <w:r>
        <w:t xml:space="preserve">2 </w:t>
      </w:r>
      <w:r>
        <w:t xml:space="preserve">Retourné </w:t>
      </w:r>
      <w:r>
        <w:t xml:space="preserve">CD5405ZS11 </w:t>
      </w:r>
      <w:r>
        <w:t xml:space="preserve">CD5405ZS11AS05 </w:t>
      </w:r>
      <w:r>
        <w:t xml:space="preserve">LOPA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617677 </w:t>
      </w:r>
      <w:r>
        <w:t xml:space="preserve">Organisation Internationale pour les Migrations </w:t>
      </w:r>
      <w:r>
        <w:t xml:space="preserve">OIM </w:t>
      </w:r>
      <w:r>
        <w:t xml:space="preserve">556 </w:t>
      </w:r>
      <w:r>
        <w:t xml:space="preserve">556 </w:t>
      </w:r>
    </w:p>
    <w:p>
      <w:r>
        <w:t xml:space="preserve">615065 </w:t>
      </w:r>
      <w:r>
        <w:t xml:space="preserve">NULL </w:t>
      </w:r>
      <w:r>
        <w:t xml:space="preserve">2022-06-01 00:00:00 </w:t>
      </w:r>
      <w:r>
        <w:t xml:space="preserve">2023-10-10 00:00:00 </w:t>
      </w:r>
      <w:r>
        <w:t xml:space="preserve">2023-08-09 00:00:00 </w:t>
      </w:r>
      <w:r>
        <w:t xml:space="preserve">13 </w:t>
      </w:r>
      <w:r>
        <w:t xml:space="preserve">33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617678 </w:t>
      </w:r>
      <w:r>
        <w:t xml:space="preserve">Organisation Internationale pour les Migrations </w:t>
      </w:r>
      <w:r>
        <w:t xml:space="preserve">OIM </w:t>
      </w:r>
      <w:r>
        <w:t xml:space="preserve">556 </w:t>
      </w:r>
      <w:r>
        <w:t xml:space="preserve">556 </w:t>
      </w:r>
    </w:p>
    <w:p>
      <w:r>
        <w:t xml:space="preserve">615066 </w:t>
      </w:r>
      <w:r>
        <w:t xml:space="preserve">NULL </w:t>
      </w:r>
      <w:r>
        <w:t xml:space="preserve">2022-09-01 00:00:00 </w:t>
      </w:r>
      <w:r>
        <w:t xml:space="preserve">2023-10-10 00:00:00 </w:t>
      </w:r>
      <w:r>
        <w:t xml:space="preserve">2023-08-09 00:00:00 </w:t>
      </w:r>
      <w:r>
        <w:t xml:space="preserve">10 </w:t>
      </w:r>
      <w:r>
        <w:t xml:space="preserve">25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617679 </w:t>
      </w:r>
      <w:r>
        <w:t xml:space="preserve">Organisation Internationale pour les Migrations </w:t>
      </w:r>
      <w:r>
        <w:t xml:space="preserve">OIM </w:t>
      </w:r>
      <w:r>
        <w:t xml:space="preserve">556 </w:t>
      </w:r>
      <w:r>
        <w:t xml:space="preserve">556 </w:t>
      </w:r>
    </w:p>
    <w:p>
      <w:r>
        <w:t xml:space="preserve">615067 </w:t>
      </w:r>
      <w:r>
        <w:t xml:space="preserve">NULL </w:t>
      </w:r>
      <w:r>
        <w:t xml:space="preserve">2022-12-01 00:00:00 </w:t>
      </w:r>
      <w:r>
        <w:t xml:space="preserve">2023-10-10 00:00:00 </w:t>
      </w:r>
      <w:r>
        <w:t xml:space="preserve">2023-08-09 00:00:00 </w:t>
      </w:r>
      <w:r>
        <w:t xml:space="preserve">35 </w:t>
      </w:r>
      <w:r>
        <w:t xml:space="preserve">89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617680 </w:t>
      </w:r>
      <w:r>
        <w:t xml:space="preserve">Organisation Internationale pour les Migrations </w:t>
      </w:r>
      <w:r>
        <w:t xml:space="preserve">OIM </w:t>
      </w:r>
      <w:r>
        <w:t xml:space="preserve">556 </w:t>
      </w:r>
      <w:r>
        <w:t xml:space="preserve">556 </w:t>
      </w:r>
    </w:p>
    <w:p>
      <w:r>
        <w:t xml:space="preserve">615068 </w:t>
      </w:r>
      <w:r>
        <w:t xml:space="preserve">NULL </w:t>
      </w:r>
      <w:r>
        <w:t xml:space="preserve">2023-03-01 00:00:00 </w:t>
      </w:r>
      <w:r>
        <w:t xml:space="preserve">2023-10-10 00:00:00 </w:t>
      </w:r>
      <w:r>
        <w:t xml:space="preserve">2023-08-09 00:00:00 </w:t>
      </w:r>
      <w:r>
        <w:t xml:space="preserve">4 </w:t>
      </w:r>
      <w:r>
        <w:t xml:space="preserve">8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617681 </w:t>
      </w:r>
      <w:r>
        <w:t xml:space="preserve">Organisation Internationale pour les Migrations </w:t>
      </w:r>
      <w:r>
        <w:t xml:space="preserve">OIM </w:t>
      </w:r>
      <w:r>
        <w:t xml:space="preserve">556 </w:t>
      </w:r>
      <w:r>
        <w:t xml:space="preserve">556 </w:t>
      </w:r>
    </w:p>
    <w:p>
      <w:r>
        <w:t xml:space="preserve">615069 </w:t>
      </w:r>
      <w:r>
        <w:t xml:space="preserve">NULL </w:t>
      </w:r>
      <w:r>
        <w:t xml:space="preserve">2022-09-01 00:00:00 </w:t>
      </w:r>
      <w:r>
        <w:t xml:space="preserve">2023-10-10 00:00:00 </w:t>
      </w:r>
      <w:r>
        <w:t xml:space="preserve">2023-08-15 00:00:00 </w:t>
      </w:r>
      <w:r>
        <w:t xml:space="preserve">35 </w:t>
      </w:r>
      <w:r>
        <w:t xml:space="preserve">154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617682 </w:t>
      </w:r>
      <w:r>
        <w:t xml:space="preserve">Organisation Internationale pour les Migrations </w:t>
      </w:r>
      <w:r>
        <w:t xml:space="preserve">OIM </w:t>
      </w:r>
      <w:r>
        <w:t xml:space="preserve">556 </w:t>
      </w:r>
      <w:r>
        <w:t xml:space="preserve">556 </w:t>
      </w:r>
    </w:p>
    <w:p>
      <w:r>
        <w:t xml:space="preserve">615070 </w:t>
      </w:r>
      <w:r>
        <w:t xml:space="preserve">NULL </w:t>
      </w:r>
      <w:r>
        <w:t xml:space="preserve">2023-03-01 00:00:00 </w:t>
      </w:r>
      <w:r>
        <w:t xml:space="preserve">2023-10-10 00:00:00 </w:t>
      </w:r>
      <w:r>
        <w:t xml:space="preserve">2023-08-08 00:00:00 </w:t>
      </w:r>
      <w:r>
        <w:t xml:space="preserve">34 </w:t>
      </w:r>
      <w:r>
        <w:t xml:space="preserve">154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617683 </w:t>
      </w:r>
      <w:r>
        <w:t xml:space="preserve">Organisation Internationale pour les Migrations </w:t>
      </w:r>
      <w:r>
        <w:t xml:space="preserve">OIM </w:t>
      </w:r>
      <w:r>
        <w:t xml:space="preserve">556 </w:t>
      </w:r>
      <w:r>
        <w:t xml:space="preserve">556 </w:t>
      </w:r>
    </w:p>
    <w:p>
      <w:r>
        <w:t xml:space="preserve">615071 </w:t>
      </w:r>
      <w:r>
        <w:t xml:space="preserve">NULL </w:t>
      </w:r>
      <w:r>
        <w:t xml:space="preserve">2023-06-01 00:00:00 </w:t>
      </w:r>
      <w:r>
        <w:t xml:space="preserve">2023-10-10 00:00:00 </w:t>
      </w:r>
      <w:r>
        <w:t xml:space="preserve">2023-08-17 00:00:00 </w:t>
      </w:r>
      <w:r>
        <w:t xml:space="preserve">24 </w:t>
      </w:r>
      <w:r>
        <w:t xml:space="preserve">85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617684 </w:t>
      </w:r>
      <w:r>
        <w:t xml:space="preserve">Organisation Internationale pour les Migrations </w:t>
      </w:r>
      <w:r>
        <w:t xml:space="preserve">OIM </w:t>
      </w:r>
      <w:r>
        <w:t xml:space="preserve">556 </w:t>
      </w:r>
      <w:r>
        <w:t xml:space="preserve">556 </w:t>
      </w:r>
    </w:p>
    <w:p>
      <w:r>
        <w:t xml:space="preserve">615072 </w:t>
      </w:r>
      <w:r>
        <w:t xml:space="preserve">NULL </w:t>
      </w:r>
      <w:r>
        <w:t xml:space="preserve">2023-08-25 00:00:00 </w:t>
      </w:r>
      <w:r>
        <w:t xml:space="preserve">2023-10-10 00:00:00 </w:t>
      </w:r>
      <w:r>
        <w:t xml:space="preserve">2023-08-17 00:00:00 </w:t>
      </w:r>
      <w:r>
        <w:t xml:space="preserve">19 </w:t>
      </w:r>
      <w:r>
        <w:t xml:space="preserve">68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617685 </w:t>
      </w:r>
      <w:r>
        <w:t xml:space="preserve">Organisation Internationale pour les Migrations </w:t>
      </w:r>
      <w:r>
        <w:t xml:space="preserve">OIM </w:t>
      </w:r>
      <w:r>
        <w:t xml:space="preserve">556 </w:t>
      </w:r>
      <w:r>
        <w:t xml:space="preserve">556 </w:t>
      </w:r>
    </w:p>
    <w:p>
      <w:r>
        <w:t xml:space="preserve">615073 </w:t>
      </w:r>
      <w:r>
        <w:t xml:space="preserve">NULL </w:t>
      </w:r>
      <w:r>
        <w:t xml:space="preserve">2023-03-01 00:00:00 </w:t>
      </w:r>
      <w:r>
        <w:t xml:space="preserve">2023-10-10 00:00:00 </w:t>
      </w:r>
      <w:r>
        <w:t xml:space="preserve">2023-08-22 00:00:00 </w:t>
      </w:r>
      <w:r>
        <w:t xml:space="preserve">17 </w:t>
      </w:r>
      <w:r>
        <w:t xml:space="preserve">153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617686 </w:t>
      </w:r>
      <w:r>
        <w:t xml:space="preserve">Organisation Internationale pour les Migrations </w:t>
      </w:r>
      <w:r>
        <w:t xml:space="preserve">OIM </w:t>
      </w:r>
      <w:r>
        <w:t xml:space="preserve">556 </w:t>
      </w:r>
      <w:r>
        <w:t xml:space="preserve">556 </w:t>
      </w:r>
    </w:p>
    <w:p>
      <w:r>
        <w:t xml:space="preserve">615074 </w:t>
      </w:r>
      <w:r>
        <w:t xml:space="preserve">NULL </w:t>
      </w:r>
      <w:r>
        <w:t xml:space="preserve">2023-06-01 00:00:00 </w:t>
      </w:r>
      <w:r>
        <w:t xml:space="preserve">2023-10-10 00:00:00 </w:t>
      </w:r>
      <w:r>
        <w:t xml:space="preserve">2023-08-20 00:00:00 </w:t>
      </w:r>
      <w:r>
        <w:t xml:space="preserve">12 </w:t>
      </w:r>
      <w:r>
        <w:t xml:space="preserve">47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617687 </w:t>
      </w:r>
      <w:r>
        <w:t xml:space="preserve">Organisation Internationale pour les Migrations </w:t>
      </w:r>
      <w:r>
        <w:t xml:space="preserve">OIM </w:t>
      </w:r>
      <w:r>
        <w:t xml:space="preserve">556 </w:t>
      </w:r>
      <w:r>
        <w:t xml:space="preserve">556 </w:t>
      </w:r>
    </w:p>
    <w:p>
      <w:r>
        <w:t xml:space="preserve">615075 </w:t>
      </w:r>
      <w:r>
        <w:t xml:space="preserve">NULL </w:t>
      </w:r>
      <w:r>
        <w:t xml:space="preserve">2023-08-25 00:00:00 </w:t>
      </w:r>
      <w:r>
        <w:t xml:space="preserve">2023-10-10 00:00:00 </w:t>
      </w:r>
      <w:r>
        <w:t xml:space="preserve">2023-08-20 00:00:00 </w:t>
      </w:r>
      <w:r>
        <w:t xml:space="preserve">27 </w:t>
      </w:r>
      <w:r>
        <w:t xml:space="preserve">105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617688 </w:t>
      </w:r>
      <w:r>
        <w:t xml:space="preserve">Organisation Internationale pour les Migrations </w:t>
      </w:r>
      <w:r>
        <w:t xml:space="preserve">OIM </w:t>
      </w:r>
      <w:r>
        <w:t xml:space="preserve">556 </w:t>
      </w:r>
      <w:r>
        <w:t xml:space="preserve">556 </w:t>
      </w:r>
    </w:p>
    <w:p>
      <w:r>
        <w:t xml:space="preserve">615076 </w:t>
      </w:r>
      <w:r>
        <w:t xml:space="preserve">NULL </w:t>
      </w:r>
      <w:r>
        <w:t xml:space="preserve">2023-08-25 00:00:00 </w:t>
      </w:r>
      <w:r>
        <w:t xml:space="preserve">2023-10-10 00:00:00 </w:t>
      </w:r>
      <w:r>
        <w:t xml:space="preserve">2023-08-17 00:00:00 </w:t>
      </w:r>
      <w:r>
        <w:t xml:space="preserve">50 </w:t>
      </w:r>
      <w:r>
        <w:t xml:space="preserve">150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CD54051015 </w:t>
      </w:r>
      <w:r>
        <w:t xml:space="preserve">Mayala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617689 </w:t>
      </w:r>
      <w:r>
        <w:t xml:space="preserve">Organisation Internationale pour les Migrations </w:t>
      </w:r>
      <w:r>
        <w:t xml:space="preserve">OIM </w:t>
      </w:r>
      <w:r>
        <w:t xml:space="preserve">556 </w:t>
      </w:r>
      <w:r>
        <w:t xml:space="preserve">556 </w:t>
      </w:r>
    </w:p>
    <w:p>
      <w:r>
        <w:t xml:space="preserve">615077 </w:t>
      </w:r>
      <w:r>
        <w:t xml:space="preserve">NULL </w:t>
      </w:r>
      <w:r>
        <w:t xml:space="preserve">2022-09-01 00:00:00 </w:t>
      </w:r>
      <w:r>
        <w:t xml:space="preserve">2023-10-10 00:00:00 </w:t>
      </w:r>
      <w:r>
        <w:t xml:space="preserve">2023-08-25 00:00:00 </w:t>
      </w:r>
      <w:r>
        <w:t xml:space="preserve">10 </w:t>
      </w:r>
      <w:r>
        <w:t xml:space="preserve">50 </w:t>
      </w:r>
      <w:r>
        <w:t xml:space="preserve">2 </w:t>
      </w:r>
      <w:r>
        <w:t xml:space="preserve">Retourné </w:t>
      </w:r>
      <w:r>
        <w:t xml:space="preserve">CD5405ZS04 </w:t>
      </w:r>
      <w:r>
        <w:t xml:space="preserve">CD5405ZS04AS10 </w:t>
      </w:r>
      <w:r>
        <w:t xml:space="preserve">NDJALA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CD54051311 </w:t>
      </w:r>
      <w:r>
        <w:t xml:space="preserve">Pitso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617690 </w:t>
      </w:r>
      <w:r>
        <w:t xml:space="preserve">Organisation Internationale pour les Migrations </w:t>
      </w:r>
      <w:r>
        <w:t xml:space="preserve">OIM </w:t>
      </w:r>
      <w:r>
        <w:t xml:space="preserve">556 </w:t>
      </w:r>
      <w:r>
        <w:t xml:space="preserve">556 </w:t>
      </w:r>
    </w:p>
    <w:p>
      <w:r>
        <w:t xml:space="preserve">615078 </w:t>
      </w:r>
      <w:r>
        <w:t xml:space="preserve">NULL </w:t>
      </w:r>
      <w:r>
        <w:t xml:space="preserve">2022-12-01 00:00:00 </w:t>
      </w:r>
      <w:r>
        <w:t xml:space="preserve">2023-10-10 00:00:00 </w:t>
      </w:r>
      <w:r>
        <w:t xml:space="preserve">2023-08-25 00:00:00 </w:t>
      </w:r>
      <w:r>
        <w:t xml:space="preserve">20 </w:t>
      </w:r>
      <w:r>
        <w:t xml:space="preserve">100 </w:t>
      </w:r>
      <w:r>
        <w:t xml:space="preserve">2 </w:t>
      </w:r>
      <w:r>
        <w:t xml:space="preserve">Retourné </w:t>
      </w:r>
      <w:r>
        <w:t xml:space="preserve">CD5405ZS04 </w:t>
      </w:r>
      <w:r>
        <w:t xml:space="preserve">CD5405ZS04AS10 </w:t>
      </w:r>
      <w:r>
        <w:t xml:space="preserve">NDJALA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CD54051311 </w:t>
      </w:r>
      <w:r>
        <w:t xml:space="preserve">Pitso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617691 </w:t>
      </w:r>
      <w:r>
        <w:t xml:space="preserve">Organisation Internationale pour les Migrations </w:t>
      </w:r>
      <w:r>
        <w:t xml:space="preserve">OIM </w:t>
      </w:r>
      <w:r>
        <w:t xml:space="preserve">556 </w:t>
      </w:r>
      <w:r>
        <w:t xml:space="preserve">556 </w:t>
      </w:r>
    </w:p>
    <w:p>
      <w:r>
        <w:t xml:space="preserve">615079 </w:t>
      </w:r>
      <w:r>
        <w:t xml:space="preserve">NULL </w:t>
      </w:r>
      <w:r>
        <w:t xml:space="preserve">2023-08-25 00:00:00 </w:t>
      </w:r>
      <w:r>
        <w:t xml:space="preserve">2023-10-10 00:00:00 </w:t>
      </w:r>
      <w:r>
        <w:t xml:space="preserve">2023-08-25 00:00:00 </w:t>
      </w:r>
      <w:r>
        <w:t xml:space="preserve">25 </w:t>
      </w:r>
      <w:r>
        <w:t xml:space="preserve">150 </w:t>
      </w:r>
      <w:r>
        <w:t xml:space="preserve">2 </w:t>
      </w:r>
      <w:r>
        <w:t xml:space="preserve">Retourné </w:t>
      </w:r>
      <w:r>
        <w:t xml:space="preserve">CD5405ZS02 </w:t>
      </w:r>
      <w:r>
        <w:t xml:space="preserve">CD5405ZS02AS01 </w:t>
      </w:r>
      <w:r>
        <w:t xml:space="preserve">AKWE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617692 </w:t>
      </w:r>
      <w:r>
        <w:t xml:space="preserve">Organisation Internationale pour les Migrations </w:t>
      </w:r>
      <w:r>
        <w:t xml:space="preserve">OIM </w:t>
      </w:r>
      <w:r>
        <w:t xml:space="preserve">556 </w:t>
      </w:r>
      <w:r>
        <w:t xml:space="preserve">556 </w:t>
      </w:r>
    </w:p>
    <w:p>
      <w:r>
        <w:t xml:space="preserve">615080 </w:t>
      </w:r>
      <w:r>
        <w:t xml:space="preserve">NULL </w:t>
      </w:r>
      <w:r>
        <w:t xml:space="preserve">2023-08-25 00:00:00 </w:t>
      </w:r>
      <w:r>
        <w:t xml:space="preserve">2023-10-10 00:00:00 </w:t>
      </w:r>
      <w:r>
        <w:t xml:space="preserve">2023-08-08 00:00:00 </w:t>
      </w:r>
      <w:r>
        <w:t xml:space="preserve">23 </w:t>
      </w:r>
      <w:r>
        <w:t xml:space="preserve">81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617693 </w:t>
      </w:r>
      <w:r>
        <w:t xml:space="preserve">Organisation Internationale pour les Migrations </w:t>
      </w:r>
      <w:r>
        <w:t xml:space="preserve">OIM </w:t>
      </w:r>
      <w:r>
        <w:t xml:space="preserve">556 </w:t>
      </w:r>
      <w:r>
        <w:t xml:space="preserve">556 </w:t>
      </w:r>
    </w:p>
    <w:p>
      <w:r>
        <w:t xml:space="preserve">615081 </w:t>
      </w:r>
      <w:r>
        <w:t xml:space="preserve">NULL </w:t>
      </w:r>
      <w:r>
        <w:t xml:space="preserve">2023-03-01 00:00:00 </w:t>
      </w:r>
      <w:r>
        <w:t xml:space="preserve">2023-10-10 00:00:00 </w:t>
      </w:r>
      <w:r>
        <w:t xml:space="preserve">2023-08-22 00:00:00 </w:t>
      </w:r>
      <w:r>
        <w:t xml:space="preserve">13 </w:t>
      </w:r>
      <w:r>
        <w:t xml:space="preserve">89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CD54070812 </w:t>
      </w:r>
      <w:r>
        <w:t xml:space="preserve">Padyere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617694 </w:t>
      </w:r>
      <w:r>
        <w:t xml:space="preserve">Organisation Internationale pour les Migrations </w:t>
      </w:r>
      <w:r>
        <w:t xml:space="preserve">OIM </w:t>
      </w:r>
      <w:r>
        <w:t xml:space="preserve">556 </w:t>
      </w:r>
      <w:r>
        <w:t xml:space="preserve">556 </w:t>
      </w:r>
    </w:p>
    <w:p>
      <w:r>
        <w:t xml:space="preserve">615082 </w:t>
      </w:r>
      <w:r>
        <w:t xml:space="preserve">NULL </w:t>
      </w:r>
      <w:r>
        <w:t xml:space="preserve">2023-06-01 00:00:00 </w:t>
      </w:r>
      <w:r>
        <w:t xml:space="preserve">2023-10-10 00:00:00 </w:t>
      </w:r>
      <w:r>
        <w:t xml:space="preserve">2023-08-22 00:00:00 </w:t>
      </w:r>
      <w:r>
        <w:t xml:space="preserve">9 </w:t>
      </w:r>
      <w:r>
        <w:t xml:space="preserve">61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CD54070812 </w:t>
      </w:r>
      <w:r>
        <w:t xml:space="preserve">Padyere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617695 </w:t>
      </w:r>
      <w:r>
        <w:t xml:space="preserve">Organisation Internationale pour les Migrations </w:t>
      </w:r>
      <w:r>
        <w:t xml:space="preserve">OIM </w:t>
      </w:r>
      <w:r>
        <w:t xml:space="preserve">556 </w:t>
      </w:r>
      <w:r>
        <w:t xml:space="preserve">556 </w:t>
      </w:r>
    </w:p>
    <w:p>
      <w:r>
        <w:t xml:space="preserve">615083 </w:t>
      </w:r>
      <w:r>
        <w:t xml:space="preserve">NULL </w:t>
      </w:r>
      <w:r>
        <w:t xml:space="preserve">2023-06-01 00:00:00 </w:t>
      </w:r>
      <w:r>
        <w:t xml:space="preserve">2023-10-10 00:00:00 </w:t>
      </w:r>
      <w:r>
        <w:t xml:space="preserve">2023-08-22 00:00:00 </w:t>
      </w:r>
      <w:r>
        <w:t xml:space="preserve">12 </w:t>
      </w:r>
      <w:r>
        <w:t xml:space="preserve">65 </w:t>
      </w:r>
      <w:r>
        <w:t xml:space="preserve">2 </w:t>
      </w:r>
      <w:r>
        <w:t xml:space="preserve">Retourné </w:t>
      </w:r>
      <w:r>
        <w:t xml:space="preserve">CD5405ZS08 </w:t>
      </w:r>
      <w:r>
        <w:t xml:space="preserve">CD5405ZS08AS01 </w:t>
      </w:r>
      <w:r>
        <w:t xml:space="preserve">BAHWERE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617696 </w:t>
      </w:r>
      <w:r>
        <w:t xml:space="preserve">Organisation Internationale pour les Migrations </w:t>
      </w:r>
      <w:r>
        <w:t xml:space="preserve">OIM </w:t>
      </w:r>
      <w:r>
        <w:t xml:space="preserve">556 </w:t>
      </w:r>
      <w:r>
        <w:t xml:space="preserve">556 </w:t>
      </w:r>
    </w:p>
    <w:p>
      <w:r>
        <w:t xml:space="preserve">615084 </w:t>
      </w:r>
      <w:r>
        <w:t xml:space="preserve">NULL </w:t>
      </w:r>
      <w:r>
        <w:t xml:space="preserve">2022-12-01 00:00:00 </w:t>
      </w:r>
      <w:r>
        <w:t xml:space="preserve">2023-10-10 00:00:00 </w:t>
      </w:r>
      <w:r>
        <w:t xml:space="preserve">2023-08-07 00:00:00 </w:t>
      </w:r>
      <w:r>
        <w:t xml:space="preserve">14 </w:t>
      </w:r>
      <w:r>
        <w:t xml:space="preserve">77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617697 </w:t>
      </w:r>
      <w:r>
        <w:t xml:space="preserve">Organisation Internationale pour les Migrations </w:t>
      </w:r>
      <w:r>
        <w:t xml:space="preserve">OIM </w:t>
      </w:r>
      <w:r>
        <w:t xml:space="preserve">556 </w:t>
      </w:r>
      <w:r>
        <w:t xml:space="preserve">556 </w:t>
      </w:r>
    </w:p>
    <w:p>
      <w:r>
        <w:t xml:space="preserve">615085 </w:t>
      </w:r>
      <w:r>
        <w:t xml:space="preserve">NULL </w:t>
      </w:r>
      <w:r>
        <w:t xml:space="preserve">2023-03-01 00:00:00 </w:t>
      </w:r>
      <w:r>
        <w:t xml:space="preserve">2023-10-10 00:00:00 </w:t>
      </w:r>
      <w:r>
        <w:t xml:space="preserve">2023-08-07 00:00:00 </w:t>
      </w:r>
      <w:r>
        <w:t xml:space="preserve">9 </w:t>
      </w:r>
      <w:r>
        <w:t xml:space="preserve">54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617698 </w:t>
      </w:r>
      <w:r>
        <w:t xml:space="preserve">Organisation Internationale pour les Migrations </w:t>
      </w:r>
      <w:r>
        <w:t xml:space="preserve">OIM </w:t>
      </w:r>
      <w:r>
        <w:t xml:space="preserve">556 </w:t>
      </w:r>
      <w:r>
        <w:t xml:space="preserve">556 </w:t>
      </w:r>
    </w:p>
    <w:p>
      <w:r>
        <w:t xml:space="preserve">615086 </w:t>
      </w:r>
      <w:r>
        <w:t xml:space="preserve">NULL </w:t>
      </w:r>
      <w:r>
        <w:t xml:space="preserve">2023-08-25 00:00:00 </w:t>
      </w:r>
      <w:r>
        <w:t xml:space="preserve">2023-10-10 00:00:00 </w:t>
      </w:r>
      <w:r>
        <w:t xml:space="preserve">2023-08-07 00:00:00 </w:t>
      </w:r>
      <w:r>
        <w:t xml:space="preserve">3 </w:t>
      </w:r>
      <w:r>
        <w:t xml:space="preserve">18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617699 </w:t>
      </w:r>
      <w:r>
        <w:t xml:space="preserve">Organisation Internationale pour les Migrations </w:t>
      </w:r>
      <w:r>
        <w:t xml:space="preserve">OIM </w:t>
      </w:r>
      <w:r>
        <w:t xml:space="preserve">556 </w:t>
      </w:r>
      <w:r>
        <w:t xml:space="preserve">556 </w:t>
      </w:r>
    </w:p>
    <w:p>
      <w:r>
        <w:t xml:space="preserve">615087 </w:t>
      </w:r>
      <w:r>
        <w:t xml:space="preserve">NULL </w:t>
      </w:r>
      <w:r>
        <w:t xml:space="preserve">2022-06-01 00:00:00 </w:t>
      </w:r>
      <w:r>
        <w:t xml:space="preserve">2023-10-10 00:00:00 </w:t>
      </w:r>
      <w:r>
        <w:t xml:space="preserve">2023-08-09 00:00:00 </w:t>
      </w:r>
      <w:r>
        <w:t xml:space="preserve">32 </w:t>
      </w:r>
      <w:r>
        <w:t xml:space="preserve">149 </w:t>
      </w:r>
      <w:r>
        <w:t xml:space="preserve">2 </w:t>
      </w:r>
      <w:r>
        <w:t xml:space="preserve">Retourné </w:t>
      </w:r>
      <w:r>
        <w:t xml:space="preserve">CD5405ZS13 </w:t>
      </w:r>
      <w:r>
        <w:t xml:space="preserve">CD5405ZS13AS04 </w:t>
      </w:r>
      <w:r>
        <w:t xml:space="preserve">KASENYI CENTRE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617700 </w:t>
      </w:r>
      <w:r>
        <w:t xml:space="preserve">Organisation Internationale pour les Migrations </w:t>
      </w:r>
      <w:r>
        <w:t xml:space="preserve">OIM </w:t>
      </w:r>
      <w:r>
        <w:t xml:space="preserve">556 </w:t>
      </w:r>
      <w:r>
        <w:t xml:space="preserve">556 </w:t>
      </w:r>
    </w:p>
    <w:p>
      <w:r>
        <w:t xml:space="preserve">615088 </w:t>
      </w:r>
      <w:r>
        <w:t xml:space="preserve">NULL </w:t>
      </w:r>
      <w:r>
        <w:t xml:space="preserve">2022-06-01 00:00:00 </w:t>
      </w:r>
      <w:r>
        <w:t xml:space="preserve">2023-10-10 00:00:00 </w:t>
      </w:r>
      <w:r>
        <w:t xml:space="preserve">2023-08-16 00:00:00 </w:t>
      </w:r>
      <w:r>
        <w:t xml:space="preserve">3 </w:t>
      </w:r>
      <w:r>
        <w:t xml:space="preserve">15 </w:t>
      </w:r>
      <w:r>
        <w:t xml:space="preserve">2 </w:t>
      </w:r>
      <w:r>
        <w:t xml:space="preserve">Retourné </w:t>
      </w:r>
      <w:r>
        <w:t xml:space="preserve">CD5405ZS09 </w:t>
      </w:r>
      <w:r>
        <w:t xml:space="preserve">CD5405ZS09AS04 </w:t>
      </w:r>
      <w:r>
        <w:t xml:space="preserve">KPAU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617701 </w:t>
      </w:r>
      <w:r>
        <w:t xml:space="preserve">Organisation Internationale pour les Migrations </w:t>
      </w:r>
      <w:r>
        <w:t xml:space="preserve">OIM </w:t>
      </w:r>
      <w:r>
        <w:t xml:space="preserve">556 </w:t>
      </w:r>
      <w:r>
        <w:t xml:space="preserve">556 </w:t>
      </w:r>
    </w:p>
    <w:p>
      <w:r>
        <w:t xml:space="preserve">615089 </w:t>
      </w:r>
      <w:r>
        <w:t xml:space="preserve">NULL </w:t>
      </w:r>
      <w:r>
        <w:t xml:space="preserve">2023-08-25 00:00:00 </w:t>
      </w:r>
      <w:r>
        <w:t xml:space="preserve">2023-10-10 00:00:00 </w:t>
      </w:r>
      <w:r>
        <w:t xml:space="preserve">2023-08-15 00:00:00 </w:t>
      </w:r>
      <w:r>
        <w:t xml:space="preserve">8 </w:t>
      </w:r>
      <w:r>
        <w:t xml:space="preserve">42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617702 </w:t>
      </w:r>
      <w:r>
        <w:t xml:space="preserve">Organisation Internationale pour les Migrations </w:t>
      </w:r>
      <w:r>
        <w:t xml:space="preserve">OIM </w:t>
      </w:r>
      <w:r>
        <w:t xml:space="preserve">556 </w:t>
      </w:r>
      <w:r>
        <w:t xml:space="preserve">556 </w:t>
      </w:r>
    </w:p>
    <w:p>
      <w:r>
        <w:t xml:space="preserve">615090 </w:t>
      </w:r>
      <w:r>
        <w:t xml:space="preserve">NULL </w:t>
      </w:r>
      <w:r>
        <w:t xml:space="preserve">2022-06-01 00:00:00 </w:t>
      </w:r>
      <w:r>
        <w:t xml:space="preserve">2023-10-10 00:00:00 </w:t>
      </w:r>
      <w:r>
        <w:t xml:space="preserve">2023-08-09 00:00:00 </w:t>
      </w:r>
      <w:r>
        <w:t xml:space="preserve">12 </w:t>
      </w:r>
      <w:r>
        <w:t xml:space="preserve">52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617703 </w:t>
      </w:r>
      <w:r>
        <w:t xml:space="preserve">Organisation Internationale pour les Migrations </w:t>
      </w:r>
      <w:r>
        <w:t xml:space="preserve">OIM </w:t>
      </w:r>
      <w:r>
        <w:t xml:space="preserve">556 </w:t>
      </w:r>
      <w:r>
        <w:t xml:space="preserve">556 </w:t>
      </w:r>
    </w:p>
    <w:p>
      <w:r>
        <w:t xml:space="preserve">615091 </w:t>
      </w:r>
      <w:r>
        <w:t xml:space="preserve">NULL </w:t>
      </w:r>
      <w:r>
        <w:t xml:space="preserve">2022-12-01 00:00:00 </w:t>
      </w:r>
      <w:r>
        <w:t xml:space="preserve">2023-10-10 00:00:00 </w:t>
      </w:r>
      <w:r>
        <w:t xml:space="preserve">2023-08-09 00:00:00 </w:t>
      </w:r>
      <w:r>
        <w:t xml:space="preserve">22 </w:t>
      </w:r>
      <w:r>
        <w:t xml:space="preserve">96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617704 </w:t>
      </w:r>
      <w:r>
        <w:t xml:space="preserve">Organisation Internationale pour les Migrations </w:t>
      </w:r>
      <w:r>
        <w:t xml:space="preserve">OIM </w:t>
      </w:r>
      <w:r>
        <w:t xml:space="preserve">556 </w:t>
      </w:r>
      <w:r>
        <w:t xml:space="preserve">556 </w:t>
      </w:r>
    </w:p>
    <w:p>
      <w:r>
        <w:t xml:space="preserve">615092 </w:t>
      </w:r>
      <w:r>
        <w:t xml:space="preserve">NULL </w:t>
      </w:r>
      <w:r>
        <w:t xml:space="preserve">2022-06-01 00:00:00 </w:t>
      </w:r>
      <w:r>
        <w:t xml:space="preserve">2023-10-10 00:00:00 </w:t>
      </w:r>
      <w:r>
        <w:t xml:space="preserve">2023-08-17 00:00:00 </w:t>
      </w:r>
      <w:r>
        <w:t xml:space="preserve">1 </w:t>
      </w:r>
      <w:r>
        <w:t xml:space="preserve">5 </w:t>
      </w:r>
      <w:r>
        <w:t xml:space="preserve">2 </w:t>
      </w:r>
      <w:r>
        <w:t xml:space="preserve">Retourné </w:t>
      </w:r>
      <w:r>
        <w:t xml:space="preserve">CD5405ZS13 </w:t>
      </w:r>
      <w:r>
        <w:t xml:space="preserve">CD5405ZS13AS14 </w:t>
      </w:r>
      <w:r>
        <w:t xml:space="preserve">NYAMAVI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617705 </w:t>
      </w:r>
      <w:r>
        <w:t xml:space="preserve">Organisation Internationale pour les Migrations </w:t>
      </w:r>
      <w:r>
        <w:t xml:space="preserve">OIM </w:t>
      </w:r>
      <w:r>
        <w:t xml:space="preserve">556 </w:t>
      </w:r>
      <w:r>
        <w:t xml:space="preserve">556 </w:t>
      </w:r>
    </w:p>
    <w:p>
      <w:r>
        <w:t xml:space="preserve">615093 </w:t>
      </w:r>
      <w:r>
        <w:t xml:space="preserve">NULL </w:t>
      </w:r>
      <w:r>
        <w:t xml:space="preserve">2022-09-01 00:00:00 </w:t>
      </w:r>
      <w:r>
        <w:t xml:space="preserve">2023-10-10 00:00:00 </w:t>
      </w:r>
      <w:r>
        <w:t xml:space="preserve">2023-08-17 00:00:00 </w:t>
      </w:r>
      <w:r>
        <w:t xml:space="preserve">8 </w:t>
      </w:r>
      <w:r>
        <w:t xml:space="preserve">39 </w:t>
      </w:r>
      <w:r>
        <w:t xml:space="preserve">2 </w:t>
      </w:r>
      <w:r>
        <w:t xml:space="preserve">Retourné </w:t>
      </w:r>
      <w:r>
        <w:t xml:space="preserve">CD5405ZS13 </w:t>
      </w:r>
      <w:r>
        <w:t xml:space="preserve">CD5405ZS13AS14 </w:t>
      </w:r>
      <w:r>
        <w:t xml:space="preserve">NYAMAVI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617706 </w:t>
      </w:r>
      <w:r>
        <w:t xml:space="preserve">Organisation Internationale pour les Migrations </w:t>
      </w:r>
      <w:r>
        <w:t xml:space="preserve">OIM </w:t>
      </w:r>
      <w:r>
        <w:t xml:space="preserve">556 </w:t>
      </w:r>
      <w:r>
        <w:t xml:space="preserve">556 </w:t>
      </w:r>
    </w:p>
    <w:p>
      <w:r>
        <w:t xml:space="preserve">615094 </w:t>
      </w:r>
      <w:r>
        <w:t xml:space="preserve">NULL </w:t>
      </w:r>
      <w:r>
        <w:t xml:space="preserve">2022-06-01 00:00:00 </w:t>
      </w:r>
      <w:r>
        <w:t xml:space="preserve">2023-10-10 00:00:00 </w:t>
      </w:r>
      <w:r>
        <w:t xml:space="preserve">2023-08-21 00:00:00 </w:t>
      </w:r>
      <w:r>
        <w:t xml:space="preserve">5 </w:t>
      </w:r>
      <w:r>
        <w:t xml:space="preserve">31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617707 </w:t>
      </w:r>
      <w:r>
        <w:t xml:space="preserve">Organisation Internationale pour les Migrations </w:t>
      </w:r>
      <w:r>
        <w:t xml:space="preserve">OIM </w:t>
      </w:r>
      <w:r>
        <w:t xml:space="preserve">556 </w:t>
      </w:r>
      <w:r>
        <w:t xml:space="preserve">556 </w:t>
      </w:r>
    </w:p>
    <w:p>
      <w:r>
        <w:t xml:space="preserve">615095 </w:t>
      </w:r>
      <w:r>
        <w:t xml:space="preserve">NULL </w:t>
      </w:r>
      <w:r>
        <w:t xml:space="preserve">2022-09-01 00:00:00 </w:t>
      </w:r>
      <w:r>
        <w:t xml:space="preserve">2023-10-10 00:00:00 </w:t>
      </w:r>
      <w:r>
        <w:t xml:space="preserve">2023-08-21 00:00:00 </w:t>
      </w:r>
      <w:r>
        <w:t xml:space="preserve">2 </w:t>
      </w:r>
      <w:r>
        <w:t xml:space="preserve">12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617708 </w:t>
      </w:r>
      <w:r>
        <w:t xml:space="preserve">Organisation Internationale pour les Migrations </w:t>
      </w:r>
      <w:r>
        <w:t xml:space="preserve">OIM </w:t>
      </w:r>
      <w:r>
        <w:t xml:space="preserve">556 </w:t>
      </w:r>
      <w:r>
        <w:t xml:space="preserve">556 </w:t>
      </w:r>
    </w:p>
    <w:p>
      <w:r>
        <w:t xml:space="preserve">615096 </w:t>
      </w:r>
      <w:r>
        <w:t xml:space="preserve">NULL </w:t>
      </w:r>
      <w:r>
        <w:t xml:space="preserve">2023-03-01 00:00:00 </w:t>
      </w:r>
      <w:r>
        <w:t xml:space="preserve">2023-10-10 00:00:00 </w:t>
      </w:r>
      <w:r>
        <w:t xml:space="preserve">2023-08-21 00:00:00 </w:t>
      </w:r>
      <w:r>
        <w:t xml:space="preserve">26 </w:t>
      </w:r>
      <w:r>
        <w:t xml:space="preserve">104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617709 </w:t>
      </w:r>
      <w:r>
        <w:t xml:space="preserve">Organisation Internationale pour les Migrations </w:t>
      </w:r>
      <w:r>
        <w:t xml:space="preserve">OIM </w:t>
      </w:r>
      <w:r>
        <w:t xml:space="preserve">556 </w:t>
      </w:r>
      <w:r>
        <w:t xml:space="preserve">556 </w:t>
      </w:r>
    </w:p>
    <w:p>
      <w:r>
        <w:t xml:space="preserve">615097 </w:t>
      </w:r>
      <w:r>
        <w:t xml:space="preserve">NULL </w:t>
      </w:r>
      <w:r>
        <w:t xml:space="preserve">2022-06-01 00:00:00 </w:t>
      </w:r>
      <w:r>
        <w:t xml:space="preserve">2023-10-10 00:00:00 </w:t>
      </w:r>
      <w:r>
        <w:t xml:space="preserve">2023-08-14 00:00:00 </w:t>
      </w:r>
      <w:r>
        <w:t xml:space="preserve">13 </w:t>
      </w:r>
      <w:r>
        <w:t xml:space="preserve">61 </w:t>
      </w:r>
      <w:r>
        <w:t xml:space="preserve">2 </w:t>
      </w:r>
      <w:r>
        <w:t xml:space="preserve">Retourné </w:t>
      </w:r>
      <w:r>
        <w:t xml:space="preserve">CD5407ZS02 </w:t>
      </w:r>
      <w:r>
        <w:t xml:space="preserve">CD5407ZS02AS09 </w:t>
      </w:r>
      <w:r>
        <w:t xml:space="preserve">AUPA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617710 </w:t>
      </w:r>
      <w:r>
        <w:t xml:space="preserve">Organisation Internationale pour les Migrations </w:t>
      </w:r>
      <w:r>
        <w:t xml:space="preserve">OIM </w:t>
      </w:r>
      <w:r>
        <w:t xml:space="preserve">556 </w:t>
      </w:r>
      <w:r>
        <w:t xml:space="preserve">556 </w:t>
      </w:r>
    </w:p>
    <w:p>
      <w:r>
        <w:t xml:space="preserve">615098 </w:t>
      </w:r>
      <w:r>
        <w:t xml:space="preserve">NULL </w:t>
      </w:r>
      <w:r>
        <w:t xml:space="preserve">2022-12-01 00:00:00 </w:t>
      </w:r>
      <w:r>
        <w:t xml:space="preserve">2023-10-10 00:00:00 </w:t>
      </w:r>
      <w:r>
        <w:t xml:space="preserve">2023-08-16 00:00:00 </w:t>
      </w:r>
      <w:r>
        <w:t xml:space="preserve">2 </w:t>
      </w:r>
      <w:r>
        <w:t xml:space="preserve">6 </w:t>
      </w:r>
      <w:r>
        <w:t xml:space="preserve">2 </w:t>
      </w:r>
      <w:r>
        <w:t xml:space="preserve">Retourné </w:t>
      </w:r>
      <w:r>
        <w:t xml:space="preserve">CD5407ZS07 </w:t>
      </w:r>
      <w:r>
        <w:t xml:space="preserve">CD5407ZS07AS19 </w:t>
      </w:r>
      <w:r>
        <w:t xml:space="preserve">SII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617711 </w:t>
      </w:r>
      <w:r>
        <w:t xml:space="preserve">Organisation Internationale pour les Migrations </w:t>
      </w:r>
      <w:r>
        <w:t xml:space="preserve">OIM </w:t>
      </w:r>
      <w:r>
        <w:t xml:space="preserve">556 </w:t>
      </w:r>
      <w:r>
        <w:t xml:space="preserve">556 </w:t>
      </w:r>
    </w:p>
    <w:p>
      <w:r>
        <w:t xml:space="preserve">615099 </w:t>
      </w:r>
      <w:r>
        <w:t xml:space="preserve">NULL </w:t>
      </w:r>
      <w:r>
        <w:t xml:space="preserve">2023-08-25 00:00:00 </w:t>
      </w:r>
      <w:r>
        <w:t xml:space="preserve">2023-10-10 00:00:00 </w:t>
      </w:r>
      <w:r>
        <w:t xml:space="preserve">2023-08-16 00:00:00 </w:t>
      </w:r>
      <w:r>
        <w:t xml:space="preserve">17 </w:t>
      </w:r>
      <w:r>
        <w:t xml:space="preserve">140 </w:t>
      </w:r>
      <w:r>
        <w:t xml:space="preserve">2 </w:t>
      </w:r>
      <w:r>
        <w:t xml:space="preserve">Retourné </w:t>
      </w:r>
      <w:r>
        <w:t xml:space="preserve">CD5407ZS07 </w:t>
      </w:r>
      <w:r>
        <w:t xml:space="preserve">CD5407ZS07AS19 </w:t>
      </w:r>
      <w:r>
        <w:t xml:space="preserve">SII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617712 </w:t>
      </w:r>
      <w:r>
        <w:t xml:space="preserve">Organisation Internationale pour les Migrations </w:t>
      </w:r>
      <w:r>
        <w:t xml:space="preserve">OIM </w:t>
      </w:r>
      <w:r>
        <w:t xml:space="preserve">556 </w:t>
      </w:r>
      <w:r>
        <w:t xml:space="preserve">556 </w:t>
      </w:r>
    </w:p>
    <w:p>
      <w:r>
        <w:t xml:space="preserve">615100 </w:t>
      </w:r>
      <w:r>
        <w:t xml:space="preserve">NULL </w:t>
      </w:r>
      <w:r>
        <w:t xml:space="preserve">2023-06-01 00:00:00 </w:t>
      </w:r>
      <w:r>
        <w:t xml:space="preserve">2023-10-10 00:00:00 </w:t>
      </w:r>
      <w:r>
        <w:t xml:space="preserve">2023-08-19 00:00:00 </w:t>
      </w:r>
      <w:r>
        <w:t xml:space="preserve">13 </w:t>
      </w:r>
      <w:r>
        <w:t xml:space="preserve">50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617713 </w:t>
      </w:r>
      <w:r>
        <w:t xml:space="preserve">Organisation Internationale pour les Migrations </w:t>
      </w:r>
      <w:r>
        <w:t xml:space="preserve">OIM </w:t>
      </w:r>
      <w:r>
        <w:t xml:space="preserve">556 </w:t>
      </w:r>
      <w:r>
        <w:t xml:space="preserve">556 </w:t>
      </w:r>
    </w:p>
    <w:p>
      <w:r>
        <w:t xml:space="preserve">615101 </w:t>
      </w:r>
      <w:r>
        <w:t xml:space="preserve">NULL </w:t>
      </w:r>
      <w:r>
        <w:t xml:space="preserve">2023-08-25 00:00:00 </w:t>
      </w:r>
      <w:r>
        <w:t xml:space="preserve">2023-10-10 00:00:00 </w:t>
      </w:r>
      <w:r>
        <w:t xml:space="preserve">2023-08-19 00:00:00 </w:t>
      </w:r>
      <w:r>
        <w:t xml:space="preserve">25 </w:t>
      </w:r>
      <w:r>
        <w:t xml:space="preserve">96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617714 </w:t>
      </w:r>
      <w:r>
        <w:t xml:space="preserve">Organisation Internationale pour les Migrations </w:t>
      </w:r>
      <w:r>
        <w:t xml:space="preserve">OIM </w:t>
      </w:r>
      <w:r>
        <w:t xml:space="preserve">556 </w:t>
      </w:r>
      <w:r>
        <w:t xml:space="preserve">556 </w:t>
      </w:r>
    </w:p>
    <w:p>
      <w:r>
        <w:t xml:space="preserve">615102 </w:t>
      </w:r>
      <w:r>
        <w:t xml:space="preserve">NULL </w:t>
      </w:r>
      <w:r>
        <w:t xml:space="preserve">2023-03-01 00:00:00 </w:t>
      </w:r>
      <w:r>
        <w:t xml:space="preserve">2023-10-10 00:00:00 </w:t>
      </w:r>
      <w:r>
        <w:t xml:space="preserve">2023-08-15 00:00:00 </w:t>
      </w:r>
      <w:r>
        <w:t xml:space="preserve">120 </w:t>
      </w:r>
      <w:r>
        <w:t xml:space="preserve">600 </w:t>
      </w:r>
      <w:r>
        <w:t xml:space="preserve">2 </w:t>
      </w:r>
      <w:r>
        <w:t xml:space="preserve">Retourné </w:t>
      </w:r>
      <w:r>
        <w:t xml:space="preserve">CD5405ZS13 </w:t>
      </w:r>
      <w:r>
        <w:t xml:space="preserve">CD5405ZS13AS10 </w:t>
      </w:r>
      <w:r>
        <w:t xml:space="preserve">TCHOMIA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617715 </w:t>
      </w:r>
      <w:r>
        <w:t xml:space="preserve">Organisation Internationale pour les Migrations </w:t>
      </w:r>
      <w:r>
        <w:t xml:space="preserve">OIM </w:t>
      </w:r>
      <w:r>
        <w:t xml:space="preserve">556 </w:t>
      </w:r>
      <w:r>
        <w:t xml:space="preserve">556 </w:t>
      </w:r>
    </w:p>
    <w:p>
      <w:r>
        <w:t xml:space="preserve">615103 </w:t>
      </w:r>
      <w:r>
        <w:t xml:space="preserve">NULL </w:t>
      </w:r>
      <w:r>
        <w:t xml:space="preserve">2023-06-01 00:00:00 </w:t>
      </w:r>
      <w:r>
        <w:t xml:space="preserve">2023-10-10 00:00:00 </w:t>
      </w:r>
      <w:r>
        <w:t xml:space="preserve">2023-08-12 00:00:00 </w:t>
      </w:r>
      <w:r>
        <w:t xml:space="preserve">25 </w:t>
      </w:r>
      <w:r>
        <w:t xml:space="preserve">145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617716 </w:t>
      </w:r>
      <w:r>
        <w:t xml:space="preserve">Organisation Internationale pour les Migrations </w:t>
      </w:r>
      <w:r>
        <w:t xml:space="preserve">OIM </w:t>
      </w:r>
      <w:r>
        <w:t xml:space="preserve">556 </w:t>
      </w:r>
      <w:r>
        <w:t xml:space="preserve">556 </w:t>
      </w:r>
    </w:p>
    <w:p>
      <w:r>
        <w:t xml:space="preserve">615104 </w:t>
      </w:r>
      <w:r>
        <w:t xml:space="preserve">NULL </w:t>
      </w:r>
      <w:r>
        <w:t xml:space="preserve">2022-06-01 00:00:00 </w:t>
      </w:r>
      <w:r>
        <w:t xml:space="preserve">2023-10-10 00:00:00 </w:t>
      </w:r>
      <w:r>
        <w:t xml:space="preserve">2023-08-12 00:00:00 </w:t>
      </w:r>
      <w:r>
        <w:t xml:space="preserve">34 </w:t>
      </w:r>
      <w:r>
        <w:t xml:space="preserve">94 </w:t>
      </w:r>
      <w:r>
        <w:t xml:space="preserve">2 </w:t>
      </w:r>
      <w:r>
        <w:t xml:space="preserve">Retourné </w:t>
      </w:r>
      <w:r>
        <w:t xml:space="preserve">CD5407ZS04 </w:t>
      </w:r>
      <w:r>
        <w:t xml:space="preserve">CD5407ZS04AS15 </w:t>
      </w:r>
      <w:r>
        <w:t xml:space="preserve">NYAA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617717 </w:t>
      </w:r>
      <w:r>
        <w:t xml:space="preserve">Organisation Internationale pour les Migrations </w:t>
      </w:r>
      <w:r>
        <w:t xml:space="preserve">OIM </w:t>
      </w:r>
      <w:r>
        <w:t xml:space="preserve">556 </w:t>
      </w:r>
      <w:r>
        <w:t xml:space="preserve">556 </w:t>
      </w:r>
    </w:p>
    <w:p>
      <w:r>
        <w:t xml:space="preserve">615105 </w:t>
      </w:r>
      <w:r>
        <w:t xml:space="preserve">NULL </w:t>
      </w:r>
      <w:r>
        <w:t xml:space="preserve">2022-06-01 00:00:00 </w:t>
      </w:r>
      <w:r>
        <w:t xml:space="preserve">2023-10-10 00:00:00 </w:t>
      </w:r>
      <w:r>
        <w:t xml:space="preserve">2023-08-11 00:00:00 </w:t>
      </w:r>
      <w:r>
        <w:t xml:space="preserve">3 </w:t>
      </w:r>
      <w:r>
        <w:t xml:space="preserve">11 </w:t>
      </w:r>
      <w:r>
        <w:t xml:space="preserve">2 </w:t>
      </w:r>
      <w:r>
        <w:t xml:space="preserve">Retourné </w:t>
      </w:r>
      <w:r>
        <w:t xml:space="preserve">CD5405ZS05 </w:t>
      </w:r>
      <w:r>
        <w:t xml:space="preserve">CD5405ZS05AS08 </w:t>
      </w:r>
      <w:r>
        <w:t xml:space="preserve">LAUDJO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617718 </w:t>
      </w:r>
      <w:r>
        <w:t xml:space="preserve">Organisation Internationale pour les Migrations </w:t>
      </w:r>
      <w:r>
        <w:t xml:space="preserve">OIM </w:t>
      </w:r>
      <w:r>
        <w:t xml:space="preserve">556 </w:t>
      </w:r>
      <w:r>
        <w:t xml:space="preserve">556 </w:t>
      </w:r>
    </w:p>
    <w:p>
      <w:r>
        <w:t xml:space="preserve">615106 </w:t>
      </w:r>
      <w:r>
        <w:t xml:space="preserve">NULL </w:t>
      </w:r>
      <w:r>
        <w:t xml:space="preserve">2023-03-01 00:00:00 </w:t>
      </w:r>
      <w:r>
        <w:t xml:space="preserve">2023-10-10 00:00:00 </w:t>
      </w:r>
      <w:r>
        <w:t xml:space="preserve">2023-08-13 00:00:00 </w:t>
      </w:r>
      <w:r>
        <w:t xml:space="preserve">90 </w:t>
      </w:r>
      <w:r>
        <w:t xml:space="preserve">428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617719 </w:t>
      </w:r>
      <w:r>
        <w:t xml:space="preserve">Organisation Internationale pour les Migrations </w:t>
      </w:r>
      <w:r>
        <w:t xml:space="preserve">OIM </w:t>
      </w:r>
      <w:r>
        <w:t xml:space="preserve">556 </w:t>
      </w:r>
      <w:r>
        <w:t xml:space="preserve">556 </w:t>
      </w:r>
    </w:p>
    <w:p>
      <w:r>
        <w:t xml:space="preserve">615107 </w:t>
      </w:r>
      <w:r>
        <w:t xml:space="preserve">NULL </w:t>
      </w:r>
      <w:r>
        <w:t xml:space="preserve">2023-06-01 00:00:00 </w:t>
      </w:r>
      <w:r>
        <w:t xml:space="preserve">2023-10-10 00:00:00 </w:t>
      </w:r>
      <w:r>
        <w:t xml:space="preserve">2023-08-13 00:00:00 </w:t>
      </w:r>
      <w:r>
        <w:t xml:space="preserve">250 </w:t>
      </w:r>
      <w:r>
        <w:t xml:space="preserve">1189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617720 </w:t>
      </w:r>
      <w:r>
        <w:t xml:space="preserve">Organisation Internationale pour les Migrations </w:t>
      </w:r>
      <w:r>
        <w:t xml:space="preserve">OIM </w:t>
      </w:r>
      <w:r>
        <w:t xml:space="preserve">556 </w:t>
      </w:r>
      <w:r>
        <w:t xml:space="preserve">556 </w:t>
      </w:r>
    </w:p>
    <w:p>
      <w:r>
        <w:t xml:space="preserve">615108 </w:t>
      </w:r>
      <w:r>
        <w:t xml:space="preserve">NULL </w:t>
      </w:r>
      <w:r>
        <w:t xml:space="preserve">2022-12-01 00:00:00 </w:t>
      </w:r>
      <w:r>
        <w:t xml:space="preserve">2023-10-10 00:00:00 </w:t>
      </w:r>
      <w:r>
        <w:t xml:space="preserve">2023-08-15 00:00:00 </w:t>
      </w:r>
      <w:r>
        <w:t xml:space="preserve">35 </w:t>
      </w:r>
      <w:r>
        <w:t xml:space="preserve">142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617721 </w:t>
      </w:r>
      <w:r>
        <w:t xml:space="preserve">Organisation Internationale pour les Migrations </w:t>
      </w:r>
      <w:r>
        <w:t xml:space="preserve">OIM </w:t>
      </w:r>
      <w:r>
        <w:t xml:space="preserve">556 </w:t>
      </w:r>
      <w:r>
        <w:t xml:space="preserve">556 </w:t>
      </w:r>
    </w:p>
    <w:p>
      <w:r>
        <w:t xml:space="preserve">615109 </w:t>
      </w:r>
      <w:r>
        <w:t xml:space="preserve">NULL </w:t>
      </w:r>
      <w:r>
        <w:t xml:space="preserve">2023-03-01 00:00:00 </w:t>
      </w:r>
      <w:r>
        <w:t xml:space="preserve">2023-10-10 00:00:00 </w:t>
      </w:r>
      <w:r>
        <w:t xml:space="preserve">2023-08-15 00:00:00 </w:t>
      </w:r>
      <w:r>
        <w:t xml:space="preserve">52 </w:t>
      </w:r>
      <w:r>
        <w:t xml:space="preserve">260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617722 </w:t>
      </w:r>
      <w:r>
        <w:t xml:space="preserve">Organisation Internationale pour les Migrations </w:t>
      </w:r>
      <w:r>
        <w:t xml:space="preserve">OIM </w:t>
      </w:r>
      <w:r>
        <w:t xml:space="preserve">556 </w:t>
      </w:r>
      <w:r>
        <w:t xml:space="preserve">556 </w:t>
      </w:r>
    </w:p>
    <w:p>
      <w:r>
        <w:t xml:space="preserve">615110 </w:t>
      </w:r>
      <w:r>
        <w:t xml:space="preserve">NULL </w:t>
      </w:r>
      <w:r>
        <w:t xml:space="preserve">2023-06-01 00:00:00 </w:t>
      </w:r>
      <w:r>
        <w:t xml:space="preserve">2023-10-10 00:00:00 </w:t>
      </w:r>
      <w:r>
        <w:t xml:space="preserve">2023-08-15 00:00:00 </w:t>
      </w:r>
      <w:r>
        <w:t xml:space="preserve">62 </w:t>
      </w:r>
      <w:r>
        <w:t xml:space="preserve">310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617723 </w:t>
      </w:r>
      <w:r>
        <w:t xml:space="preserve">Organisation Internationale pour les Migrations </w:t>
      </w:r>
      <w:r>
        <w:t xml:space="preserve">OIM </w:t>
      </w:r>
      <w:r>
        <w:t xml:space="preserve">556 </w:t>
      </w:r>
      <w:r>
        <w:t xml:space="preserve">556 </w:t>
      </w:r>
    </w:p>
    <w:p>
      <w:r>
        <w:t xml:space="preserve">615111 </w:t>
      </w:r>
      <w:r>
        <w:t xml:space="preserve">NULL </w:t>
      </w:r>
      <w:r>
        <w:t xml:space="preserve">2023-08-25 00:00:00 </w:t>
      </w:r>
      <w:r>
        <w:t xml:space="preserve">2023-10-10 00:00:00 </w:t>
      </w:r>
      <w:r>
        <w:t xml:space="preserve">2023-08-15 00:00:00 </w:t>
      </w:r>
      <w:r>
        <w:t xml:space="preserve">120 </w:t>
      </w:r>
      <w:r>
        <w:t xml:space="preserve">600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617724 </w:t>
      </w:r>
      <w:r>
        <w:t xml:space="preserve">Organisation Internationale pour les Migrations </w:t>
      </w:r>
      <w:r>
        <w:t xml:space="preserve">OIM </w:t>
      </w:r>
      <w:r>
        <w:t xml:space="preserve">556 </w:t>
      </w:r>
      <w:r>
        <w:t xml:space="preserve">556 </w:t>
      </w:r>
    </w:p>
    <w:p>
      <w:r>
        <w:t xml:space="preserve">615112 </w:t>
      </w:r>
      <w:r>
        <w:t xml:space="preserve">NULL </w:t>
      </w:r>
      <w:r>
        <w:t xml:space="preserve">2022-06-01 00:00:00 </w:t>
      </w:r>
      <w:r>
        <w:t xml:space="preserve">2023-10-10 00:00:00 </w:t>
      </w:r>
      <w:r>
        <w:t xml:space="preserve">2023-08-08 00:00:00 </w:t>
      </w:r>
      <w:r>
        <w:t xml:space="preserve">39 </w:t>
      </w:r>
      <w:r>
        <w:t xml:space="preserve">263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617725 </w:t>
      </w:r>
      <w:r>
        <w:t xml:space="preserve">Organisation Internationale pour les Migrations </w:t>
      </w:r>
      <w:r>
        <w:t xml:space="preserve">OIM </w:t>
      </w:r>
      <w:r>
        <w:t xml:space="preserve">556 </w:t>
      </w:r>
      <w:r>
        <w:t xml:space="preserve">556 </w:t>
      </w:r>
    </w:p>
    <w:p>
      <w:r>
        <w:t xml:space="preserve">615113 </w:t>
      </w:r>
      <w:r>
        <w:t xml:space="preserve">NULL </w:t>
      </w:r>
      <w:r>
        <w:t xml:space="preserve">2022-12-01 00:00:00 </w:t>
      </w:r>
      <w:r>
        <w:t xml:space="preserve">2023-10-10 00:00:00 </w:t>
      </w:r>
      <w:r>
        <w:t xml:space="preserve">2023-08-08 00:00:00 </w:t>
      </w:r>
      <w:r>
        <w:t xml:space="preserve">105 </w:t>
      </w:r>
      <w:r>
        <w:t xml:space="preserve">708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617726 </w:t>
      </w:r>
      <w:r>
        <w:t xml:space="preserve">Organisation Internationale pour les Migrations </w:t>
      </w:r>
      <w:r>
        <w:t xml:space="preserve">OIM </w:t>
      </w:r>
      <w:r>
        <w:t xml:space="preserve">556 </w:t>
      </w:r>
      <w:r>
        <w:t xml:space="preserve">556 </w:t>
      </w:r>
    </w:p>
    <w:p>
      <w:r>
        <w:t xml:space="preserve">615114 </w:t>
      </w:r>
      <w:r>
        <w:t xml:space="preserve">NULL </w:t>
      </w:r>
      <w:r>
        <w:t xml:space="preserve">2022-06-01 00:00:00 </w:t>
      </w:r>
      <w:r>
        <w:t xml:space="preserve">2023-10-10 00:00:00 </w:t>
      </w:r>
      <w:r>
        <w:t xml:space="preserve">2023-08-09 00:00:00 </w:t>
      </w:r>
      <w:r>
        <w:t xml:space="preserve">43 </w:t>
      </w:r>
      <w:r>
        <w:t xml:space="preserve">201 </w:t>
      </w:r>
      <w:r>
        <w:t xml:space="preserve">2 </w:t>
      </w:r>
      <w:r>
        <w:t xml:space="preserve">Retourné </w:t>
      </w:r>
      <w:r>
        <w:t xml:space="preserve">CD5405ZS12 </w:t>
      </w:r>
      <w:r>
        <w:t xml:space="preserve">CD5405ZS12AS09 </w:t>
      </w:r>
      <w:r>
        <w:t xml:space="preserve">KPANDROMA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617727 </w:t>
      </w:r>
      <w:r>
        <w:t xml:space="preserve">Organisation Internationale pour les Migrations </w:t>
      </w:r>
      <w:r>
        <w:t xml:space="preserve">OIM </w:t>
      </w:r>
      <w:r>
        <w:t xml:space="preserve">556 </w:t>
      </w:r>
      <w:r>
        <w:t xml:space="preserve">556 </w:t>
      </w:r>
    </w:p>
    <w:p>
      <w:r>
        <w:t xml:space="preserve">615118 </w:t>
      </w:r>
      <w:r>
        <w:t xml:space="preserve">NULL </w:t>
      </w:r>
      <w:r>
        <w:t xml:space="preserve">2022-06-01 00:00:00 </w:t>
      </w:r>
      <w:r>
        <w:t xml:space="preserve">2023-10-10 00:00:00 </w:t>
      </w:r>
      <w:r>
        <w:t xml:space="preserve">2023-08-14 00:00:00 </w:t>
      </w:r>
      <w:r>
        <w:t xml:space="preserve">9 </w:t>
      </w:r>
      <w:r>
        <w:t xml:space="preserve">49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CD54070405 </w:t>
      </w:r>
      <w:r>
        <w:t xml:space="preserve">Jupagasa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617731 </w:t>
      </w:r>
      <w:r>
        <w:t xml:space="preserve">Organisation Internationale pour les Migrations </w:t>
      </w:r>
      <w:r>
        <w:t xml:space="preserve">OIM </w:t>
      </w:r>
      <w:r>
        <w:t xml:space="preserve">556 </w:t>
      </w:r>
      <w:r>
        <w:t xml:space="preserve">556 </w:t>
      </w:r>
    </w:p>
    <w:p>
      <w:r>
        <w:t xml:space="preserve">615119 </w:t>
      </w:r>
      <w:r>
        <w:t xml:space="preserve">NULL </w:t>
      </w:r>
      <w:r>
        <w:t xml:space="preserve">2022-09-01 00:00:00 </w:t>
      </w:r>
      <w:r>
        <w:t xml:space="preserve">2023-10-10 00:00:00 </w:t>
      </w:r>
      <w:r>
        <w:t xml:space="preserve">2023-08-14 00:00:00 </w:t>
      </w:r>
      <w:r>
        <w:t xml:space="preserve">13 </w:t>
      </w:r>
      <w:r>
        <w:t xml:space="preserve">70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CD54070405 </w:t>
      </w:r>
      <w:r>
        <w:t xml:space="preserve">Jupagasa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617732 </w:t>
      </w:r>
      <w:r>
        <w:t xml:space="preserve">Organisation Internationale pour les Migrations </w:t>
      </w:r>
      <w:r>
        <w:t xml:space="preserve">OIM </w:t>
      </w:r>
      <w:r>
        <w:t xml:space="preserve">556 </w:t>
      </w:r>
      <w:r>
        <w:t xml:space="preserve">556 </w:t>
      </w:r>
    </w:p>
    <w:p>
      <w:r>
        <w:t xml:space="preserve">615120 </w:t>
      </w:r>
      <w:r>
        <w:t xml:space="preserve">NULL </w:t>
      </w:r>
      <w:r>
        <w:t xml:space="preserve">2022-06-01 00:00:00 </w:t>
      </w:r>
      <w:r>
        <w:t xml:space="preserve">2023-10-10 00:00:00 </w:t>
      </w:r>
      <w:r>
        <w:t xml:space="preserve">2023-08-14 00:00:00 </w:t>
      </w:r>
      <w:r>
        <w:t xml:space="preserve">36 </w:t>
      </w:r>
      <w:r>
        <w:t xml:space="preserve">229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CD54070305 </w:t>
      </w:r>
      <w:r>
        <w:t xml:space="preserve">Papino-kabasa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617733 </w:t>
      </w:r>
      <w:r>
        <w:t xml:space="preserve">Organisation Internationale pour les Migrations </w:t>
      </w:r>
      <w:r>
        <w:t xml:space="preserve">OIM </w:t>
      </w:r>
      <w:r>
        <w:t xml:space="preserve">556 </w:t>
      </w:r>
      <w:r>
        <w:t xml:space="preserve">556 </w:t>
      </w:r>
    </w:p>
    <w:p>
      <w:r>
        <w:t xml:space="preserve">615121 </w:t>
      </w:r>
      <w:r>
        <w:t xml:space="preserve">NULL </w:t>
      </w:r>
      <w:r>
        <w:t xml:space="preserve">2022-09-01 00:00:00 </w:t>
      </w:r>
      <w:r>
        <w:t xml:space="preserve">2023-10-10 00:00:00 </w:t>
      </w:r>
      <w:r>
        <w:t xml:space="preserve">2023-08-14 00:00:00 </w:t>
      </w:r>
      <w:r>
        <w:t xml:space="preserve">4 </w:t>
      </w:r>
      <w:r>
        <w:t xml:space="preserve">25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CD54070305 </w:t>
      </w:r>
      <w:r>
        <w:t xml:space="preserve">Papino-kabasa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617734 </w:t>
      </w:r>
      <w:r>
        <w:t xml:space="preserve">Organisation Internationale pour les Migrations </w:t>
      </w:r>
      <w:r>
        <w:t xml:space="preserve">OIM </w:t>
      </w:r>
      <w:r>
        <w:t xml:space="preserve">556 </w:t>
      </w:r>
      <w:r>
        <w:t xml:space="preserve">556 </w:t>
      </w:r>
    </w:p>
    <w:p>
      <w:r>
        <w:t xml:space="preserve">615122 </w:t>
      </w:r>
      <w:r>
        <w:t xml:space="preserve">NULL </w:t>
      </w:r>
      <w:r>
        <w:t xml:space="preserve">2022-06-01 00:00:00 </w:t>
      </w:r>
      <w:r>
        <w:t xml:space="preserve">2023-10-10 00:00:00 </w:t>
      </w:r>
      <w:r>
        <w:t xml:space="preserve">2023-08-12 00:00:00 </w:t>
      </w:r>
      <w:r>
        <w:t xml:space="preserve">9 </w:t>
      </w:r>
      <w:r>
        <w:t xml:space="preserve">22 </w:t>
      </w:r>
      <w:r>
        <w:t xml:space="preserve">2 </w:t>
      </w:r>
      <w:r>
        <w:t xml:space="preserve">Retourné </w:t>
      </w:r>
      <w:r>
        <w:t xml:space="preserve">CD5405ZS05 </w:t>
      </w:r>
      <w:r>
        <w:t xml:space="preserve">CD5405ZS05AS09 </w:t>
      </w:r>
      <w:r>
        <w:t xml:space="preserve">NGADJOKA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617735 </w:t>
      </w:r>
      <w:r>
        <w:t xml:space="preserve">Organisation Internationale pour les Migrations </w:t>
      </w:r>
      <w:r>
        <w:t xml:space="preserve">OIM </w:t>
      </w:r>
      <w:r>
        <w:t xml:space="preserve">556 </w:t>
      </w:r>
      <w:r>
        <w:t xml:space="preserve">556 </w:t>
      </w:r>
    </w:p>
    <w:p>
      <w:r>
        <w:t xml:space="preserve">615123 </w:t>
      </w:r>
      <w:r>
        <w:t xml:space="preserve">NULL </w:t>
      </w:r>
      <w:r>
        <w:t xml:space="preserve">2022-06-01 00:00:00 </w:t>
      </w:r>
      <w:r>
        <w:t xml:space="preserve">2023-10-10 00:00:00 </w:t>
      </w:r>
      <w:r>
        <w:t xml:space="preserve">2023-08-12 00:00:00 </w:t>
      </w:r>
      <w:r>
        <w:t xml:space="preserve">99 </w:t>
      </w:r>
      <w:r>
        <w:t xml:space="preserve">495 </w:t>
      </w:r>
      <w:r>
        <w:t xml:space="preserve">2 </w:t>
      </w:r>
      <w:r>
        <w:t xml:space="preserve">Retourné </w:t>
      </w:r>
      <w:r>
        <w:t xml:space="preserve">CD5405ZS05 </w:t>
      </w:r>
      <w:r>
        <w:t xml:space="preserve">CD5405ZS05AS03 </w:t>
      </w:r>
      <w:r>
        <w:t xml:space="preserve">DJOKABA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617736 </w:t>
      </w:r>
      <w:r>
        <w:t xml:space="preserve">Organisation Internationale pour les Migrations </w:t>
      </w:r>
      <w:r>
        <w:t xml:space="preserve">OIM </w:t>
      </w:r>
      <w:r>
        <w:t xml:space="preserve">556 </w:t>
      </w:r>
      <w:r>
        <w:t xml:space="preserve">556 </w:t>
      </w:r>
    </w:p>
    <w:p>
      <w:r>
        <w:t xml:space="preserve">615124 </w:t>
      </w:r>
      <w:r>
        <w:t xml:space="preserve">NULL </w:t>
      </w:r>
      <w:r>
        <w:t xml:space="preserve">2022-06-01 00:00:00 </w:t>
      </w:r>
      <w:r>
        <w:t xml:space="preserve">2023-10-10 00:00:00 </w:t>
      </w:r>
      <w:r>
        <w:t xml:space="preserve">2023-08-15 00:00:00 </w:t>
      </w:r>
      <w:r>
        <w:t xml:space="preserve">109 </w:t>
      </w:r>
      <w:r>
        <w:t xml:space="preserve">440 </w:t>
      </w:r>
      <w:r>
        <w:t xml:space="preserve">2 </w:t>
      </w:r>
      <w:r>
        <w:t xml:space="preserve">Retourné </w:t>
      </w:r>
      <w:r>
        <w:t xml:space="preserve">CD5402ZS04 </w:t>
      </w:r>
      <w:r>
        <w:t xml:space="preserve">CD5402ZS04AS11 </w:t>
      </w:r>
      <w:r>
        <w:t xml:space="preserve">MANGIVA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617737 </w:t>
      </w:r>
      <w:r>
        <w:t xml:space="preserve">Organisation Internationale pour les Migrations </w:t>
      </w:r>
      <w:r>
        <w:t xml:space="preserve">OIM </w:t>
      </w:r>
      <w:r>
        <w:t xml:space="preserve">556 </w:t>
      </w:r>
      <w:r>
        <w:t xml:space="preserve">556 </w:t>
      </w:r>
    </w:p>
    <w:p>
      <w:r>
        <w:t xml:space="preserve">615125 </w:t>
      </w:r>
      <w:r>
        <w:t xml:space="preserve">NULL </w:t>
      </w:r>
      <w:r>
        <w:t xml:space="preserve">2022-12-01 00:00:00 </w:t>
      </w:r>
      <w:r>
        <w:t xml:space="preserve">2023-10-10 00:00:00 </w:t>
      </w:r>
      <w:r>
        <w:t xml:space="preserve">2023-08-15 00:00:00 </w:t>
      </w:r>
      <w:r>
        <w:t xml:space="preserve">9 </w:t>
      </w:r>
      <w:r>
        <w:t xml:space="preserve">36 </w:t>
      </w:r>
      <w:r>
        <w:t xml:space="preserve">2 </w:t>
      </w:r>
      <w:r>
        <w:t xml:space="preserve">Retourné </w:t>
      </w:r>
      <w:r>
        <w:t xml:space="preserve">CD5402ZS04 </w:t>
      </w:r>
      <w:r>
        <w:t xml:space="preserve">CD5402ZS04AS11 </w:t>
      </w:r>
      <w:r>
        <w:t xml:space="preserve">MANGIVA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617738 </w:t>
      </w:r>
      <w:r>
        <w:t xml:space="preserve">Organisation Internationale pour les Migrations </w:t>
      </w:r>
      <w:r>
        <w:t xml:space="preserve">OIM </w:t>
      </w:r>
      <w:r>
        <w:t xml:space="preserve">556 </w:t>
      </w:r>
      <w:r>
        <w:t xml:space="preserve">556 </w:t>
      </w:r>
    </w:p>
    <w:p>
      <w:r>
        <w:t xml:space="preserve">615126 </w:t>
      </w:r>
      <w:r>
        <w:t xml:space="preserve">NULL </w:t>
      </w:r>
      <w:r>
        <w:t xml:space="preserve">2023-06-01 00:00:00 </w:t>
      </w:r>
      <w:r>
        <w:t xml:space="preserve">2023-10-10 00:00:00 </w:t>
      </w:r>
      <w:r>
        <w:t xml:space="preserve">2023-08-15 00:00:00 </w:t>
      </w:r>
      <w:r>
        <w:t xml:space="preserve">21 </w:t>
      </w:r>
      <w:r>
        <w:t xml:space="preserve">98 </w:t>
      </w:r>
      <w:r>
        <w:t xml:space="preserve">2 </w:t>
      </w:r>
      <w:r>
        <w:t xml:space="preserve">Retourné </w:t>
      </w:r>
      <w:r>
        <w:t xml:space="preserve">CD5402ZS04 </w:t>
      </w:r>
      <w:r>
        <w:t xml:space="preserve">CD5402ZS04AS11 </w:t>
      </w:r>
      <w:r>
        <w:t xml:space="preserve">MANGIVA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617739 </w:t>
      </w:r>
      <w:r>
        <w:t xml:space="preserve">Organisation Internationale pour les Migrations </w:t>
      </w:r>
      <w:r>
        <w:t xml:space="preserve">OIM </w:t>
      </w:r>
      <w:r>
        <w:t xml:space="preserve">556 </w:t>
      </w:r>
      <w:r>
        <w:t xml:space="preserve">556 </w:t>
      </w:r>
    </w:p>
    <w:p>
      <w:r>
        <w:t xml:space="preserve">615127 </w:t>
      </w:r>
      <w:r>
        <w:t xml:space="preserve">NULL </w:t>
      </w:r>
      <w:r>
        <w:t xml:space="preserve">2022-12-01 00:00:00 </w:t>
      </w:r>
      <w:r>
        <w:t xml:space="preserve">2023-10-10 00:00:00 </w:t>
      </w:r>
      <w:r>
        <w:t xml:space="preserve">2023-08-18 00:00:00 </w:t>
      </w:r>
      <w:r>
        <w:t xml:space="preserve">158 </w:t>
      </w:r>
      <w:r>
        <w:t xml:space="preserve">789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617740 </w:t>
      </w:r>
      <w:r>
        <w:t xml:space="preserve">Organisation Internationale pour les Migrations </w:t>
      </w:r>
      <w:r>
        <w:t xml:space="preserve">OIM </w:t>
      </w:r>
      <w:r>
        <w:t xml:space="preserve">556 </w:t>
      </w:r>
      <w:r>
        <w:t xml:space="preserve">556 </w:t>
      </w:r>
    </w:p>
    <w:p>
      <w:r>
        <w:t xml:space="preserve">615128 </w:t>
      </w:r>
      <w:r>
        <w:t xml:space="preserve">NULL </w:t>
      </w:r>
      <w:r>
        <w:t xml:space="preserve">2023-03-01 00:00:00 </w:t>
      </w:r>
      <w:r>
        <w:t xml:space="preserve">2023-10-10 00:00:00 </w:t>
      </w:r>
      <w:r>
        <w:t xml:space="preserve">2023-08-18 00:00:00 </w:t>
      </w:r>
      <w:r>
        <w:t xml:space="preserve">15 </w:t>
      </w:r>
      <w:r>
        <w:t xml:space="preserve">75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617741 </w:t>
      </w:r>
      <w:r>
        <w:t xml:space="preserve">Organisation Internationale pour les Migrations </w:t>
      </w:r>
      <w:r>
        <w:t xml:space="preserve">OIM </w:t>
      </w:r>
      <w:r>
        <w:t xml:space="preserve">556 </w:t>
      </w:r>
      <w:r>
        <w:t xml:space="preserve">556 </w:t>
      </w:r>
    </w:p>
    <w:p>
      <w:r>
        <w:t xml:space="preserve">615129 </w:t>
      </w:r>
      <w:r>
        <w:t xml:space="preserve">NULL </w:t>
      </w:r>
      <w:r>
        <w:t xml:space="preserve">2023-06-01 00:00:00 </w:t>
      </w:r>
      <w:r>
        <w:t xml:space="preserve">2023-10-10 00:00:00 </w:t>
      </w:r>
      <w:r>
        <w:t xml:space="preserve">2023-08-18 00:00:00 </w:t>
      </w:r>
      <w:r>
        <w:t xml:space="preserve">130 </w:t>
      </w:r>
      <w:r>
        <w:t xml:space="preserve">651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617742 </w:t>
      </w:r>
      <w:r>
        <w:t xml:space="preserve">Organisation Internationale pour les Migrations </w:t>
      </w:r>
      <w:r>
        <w:t xml:space="preserve">OIM </w:t>
      </w:r>
      <w:r>
        <w:t xml:space="preserve">556 </w:t>
      </w:r>
      <w:r>
        <w:t xml:space="preserve">556 </w:t>
      </w:r>
    </w:p>
    <w:p>
      <w:r>
        <w:t xml:space="preserve">615130 </w:t>
      </w:r>
      <w:r>
        <w:t xml:space="preserve">NULL </w:t>
      </w:r>
      <w:r>
        <w:t xml:space="preserve">2023-08-25 00:00:00 </w:t>
      </w:r>
      <w:r>
        <w:t xml:space="preserve">2023-10-10 00:00:00 </w:t>
      </w:r>
      <w:r>
        <w:t xml:space="preserve">2023-08-18 00:00:00 </w:t>
      </w:r>
      <w:r>
        <w:t xml:space="preserve">11 </w:t>
      </w:r>
      <w:r>
        <w:t xml:space="preserve">55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617743 </w:t>
      </w:r>
      <w:r>
        <w:t xml:space="preserve">Organisation Internationale pour les Migrations </w:t>
      </w:r>
      <w:r>
        <w:t xml:space="preserve">OIM </w:t>
      </w:r>
      <w:r>
        <w:t xml:space="preserve">556 </w:t>
      </w:r>
      <w:r>
        <w:t xml:space="preserve">556 </w:t>
      </w:r>
    </w:p>
    <w:p>
      <w:r>
        <w:t xml:space="preserve">615131 </w:t>
      </w:r>
      <w:r>
        <w:t xml:space="preserve">NULL </w:t>
      </w:r>
      <w:r>
        <w:t xml:space="preserve">2022-06-01 00:00:00 </w:t>
      </w:r>
      <w:r>
        <w:t xml:space="preserve">2023-10-10 00:00:00 </w:t>
      </w:r>
      <w:r>
        <w:t xml:space="preserve">2023-08-09 00:00:00 </w:t>
      </w:r>
      <w:r>
        <w:t xml:space="preserve">50 </w:t>
      </w:r>
      <w:r>
        <w:t xml:space="preserve">192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617744 </w:t>
      </w:r>
      <w:r>
        <w:t xml:space="preserve">Organisation Internationale pour les Migrations </w:t>
      </w:r>
      <w:r>
        <w:t xml:space="preserve">OIM </w:t>
      </w:r>
      <w:r>
        <w:t xml:space="preserve">556 </w:t>
      </w:r>
      <w:r>
        <w:t xml:space="preserve">556 </w:t>
      </w:r>
    </w:p>
    <w:p>
      <w:r>
        <w:t xml:space="preserve">615132 </w:t>
      </w:r>
      <w:r>
        <w:t xml:space="preserve">NULL </w:t>
      </w:r>
      <w:r>
        <w:t xml:space="preserve">2022-09-01 00:00:00 </w:t>
      </w:r>
      <w:r>
        <w:t xml:space="preserve">2023-10-10 00:00:00 </w:t>
      </w:r>
      <w:r>
        <w:t xml:space="preserve">2023-08-09 00:00:00 </w:t>
      </w:r>
      <w:r>
        <w:t xml:space="preserve">56 </w:t>
      </w:r>
      <w:r>
        <w:t xml:space="preserve">215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617745 </w:t>
      </w:r>
      <w:r>
        <w:t xml:space="preserve">Organisation Internationale pour les Migrations </w:t>
      </w:r>
      <w:r>
        <w:t xml:space="preserve">OIM </w:t>
      </w:r>
      <w:r>
        <w:t xml:space="preserve">556 </w:t>
      </w:r>
      <w:r>
        <w:t xml:space="preserve">556 </w:t>
      </w:r>
    </w:p>
    <w:p>
      <w:r>
        <w:t xml:space="preserve">615133 </w:t>
      </w:r>
      <w:r>
        <w:t xml:space="preserve">NULL </w:t>
      </w:r>
      <w:r>
        <w:t xml:space="preserve">2022-12-01 00:00:00 </w:t>
      </w:r>
      <w:r>
        <w:t xml:space="preserve">2023-10-10 00:00:00 </w:t>
      </w:r>
      <w:r>
        <w:t xml:space="preserve">2023-08-09 00:00:00 </w:t>
      </w:r>
      <w:r>
        <w:t xml:space="preserve">1 </w:t>
      </w:r>
      <w:r>
        <w:t xml:space="preserve">4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617746 </w:t>
      </w:r>
      <w:r>
        <w:t xml:space="preserve">Organisation Internationale pour les Migrations </w:t>
      </w:r>
      <w:r>
        <w:t xml:space="preserve">OIM </w:t>
      </w:r>
      <w:r>
        <w:t xml:space="preserve">556 </w:t>
      </w:r>
      <w:r>
        <w:t xml:space="preserve">556 </w:t>
      </w:r>
    </w:p>
    <w:p>
      <w:r>
        <w:t xml:space="preserve">615134 </w:t>
      </w:r>
      <w:r>
        <w:t xml:space="preserve">NULL </w:t>
      </w:r>
      <w:r>
        <w:t xml:space="preserve">2023-03-01 00:00:00 </w:t>
      </w:r>
      <w:r>
        <w:t xml:space="preserve">2023-10-10 00:00:00 </w:t>
      </w:r>
      <w:r>
        <w:t xml:space="preserve">2023-08-09 00:00:00 </w:t>
      </w:r>
      <w:r>
        <w:t xml:space="preserve">18 </w:t>
      </w:r>
      <w:r>
        <w:t xml:space="preserve">119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617747 </w:t>
      </w:r>
      <w:r>
        <w:t xml:space="preserve">Organisation Internationale pour les Migrations </w:t>
      </w:r>
      <w:r>
        <w:t xml:space="preserve">OIM </w:t>
      </w:r>
      <w:r>
        <w:t xml:space="preserve">556 </w:t>
      </w:r>
      <w:r>
        <w:t xml:space="preserve">556 </w:t>
      </w:r>
    </w:p>
    <w:p>
      <w:r>
        <w:t xml:space="preserve">615135 </w:t>
      </w:r>
      <w:r>
        <w:t xml:space="preserve">NULL </w:t>
      </w:r>
      <w:r>
        <w:t xml:space="preserve">2023-06-01 00:00:00 </w:t>
      </w:r>
      <w:r>
        <w:t xml:space="preserve">2023-10-10 00:00:00 </w:t>
      </w:r>
      <w:r>
        <w:t xml:space="preserve">2023-08-09 00:00:00 </w:t>
      </w:r>
      <w:r>
        <w:t xml:space="preserve">7 </w:t>
      </w:r>
      <w:r>
        <w:t xml:space="preserve">46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617748 </w:t>
      </w:r>
      <w:r>
        <w:t xml:space="preserve">Organisation Internationale pour les Migrations </w:t>
      </w:r>
      <w:r>
        <w:t xml:space="preserve">OIM </w:t>
      </w:r>
      <w:r>
        <w:t xml:space="preserve">556 </w:t>
      </w:r>
      <w:r>
        <w:t xml:space="preserve">556 </w:t>
      </w:r>
    </w:p>
    <w:p>
      <w:r>
        <w:t xml:space="preserve">615136 </w:t>
      </w:r>
      <w:r>
        <w:t xml:space="preserve">NULL </w:t>
      </w:r>
      <w:r>
        <w:t xml:space="preserve">2023-08-25 00:00:00 </w:t>
      </w:r>
      <w:r>
        <w:t xml:space="preserve">2023-10-10 00:00:00 </w:t>
      </w:r>
      <w:r>
        <w:t xml:space="preserve">2023-08-09 00:00:00 </w:t>
      </w:r>
      <w:r>
        <w:t xml:space="preserve">2 </w:t>
      </w:r>
      <w:r>
        <w:t xml:space="preserve">13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617749 </w:t>
      </w:r>
      <w:r>
        <w:t xml:space="preserve">Organisation Internationale pour les Migrations </w:t>
      </w:r>
      <w:r>
        <w:t xml:space="preserve">OIM </w:t>
      </w:r>
      <w:r>
        <w:t xml:space="preserve">556 </w:t>
      </w:r>
      <w:r>
        <w:t xml:space="preserve">556 </w:t>
      </w:r>
    </w:p>
    <w:p>
      <w:r>
        <w:t xml:space="preserve">615137 </w:t>
      </w:r>
      <w:r>
        <w:t xml:space="preserve">NULL </w:t>
      </w:r>
      <w:r>
        <w:t xml:space="preserve">2022-06-01 00:00:00 </w:t>
      </w:r>
      <w:r>
        <w:t xml:space="preserve">2023-10-10 00:00:00 </w:t>
      </w:r>
      <w:r>
        <w:t xml:space="preserve">2023-08-23 00:00:00 </w:t>
      </w:r>
      <w:r>
        <w:t xml:space="preserve">8 </w:t>
      </w:r>
      <w:r>
        <w:t xml:space="preserve">43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617750 </w:t>
      </w:r>
      <w:r>
        <w:t xml:space="preserve">Organisation Internationale pour les Migrations </w:t>
      </w:r>
      <w:r>
        <w:t xml:space="preserve">OIM </w:t>
      </w:r>
      <w:r>
        <w:t xml:space="preserve">556 </w:t>
      </w:r>
      <w:r>
        <w:t xml:space="preserve">556 </w:t>
      </w:r>
    </w:p>
    <w:p>
      <w:r>
        <w:t xml:space="preserve">615138 </w:t>
      </w:r>
      <w:r>
        <w:t xml:space="preserve">NULL </w:t>
      </w:r>
      <w:r>
        <w:t xml:space="preserve">2022-09-01 00:00:00 </w:t>
      </w:r>
      <w:r>
        <w:t xml:space="preserve">2023-10-10 00:00:00 </w:t>
      </w:r>
      <w:r>
        <w:t xml:space="preserve">2023-08-23 00:00:00 </w:t>
      </w:r>
      <w:r>
        <w:t xml:space="preserve">2 </w:t>
      </w:r>
      <w:r>
        <w:t xml:space="preserve">11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617751 </w:t>
      </w:r>
      <w:r>
        <w:t xml:space="preserve">Organisation Internationale pour les Migrations </w:t>
      </w:r>
      <w:r>
        <w:t xml:space="preserve">OIM </w:t>
      </w:r>
      <w:r>
        <w:t xml:space="preserve">556 </w:t>
      </w:r>
      <w:r>
        <w:t xml:space="preserve">556 </w:t>
      </w:r>
    </w:p>
    <w:p>
      <w:r>
        <w:t xml:space="preserve">615139 </w:t>
      </w:r>
      <w:r>
        <w:t xml:space="preserve">NULL </w:t>
      </w:r>
      <w:r>
        <w:t xml:space="preserve">2022-12-01 00:00:00 </w:t>
      </w:r>
      <w:r>
        <w:t xml:space="preserve">2023-10-10 00:00:00 </w:t>
      </w:r>
      <w:r>
        <w:t xml:space="preserve">2023-08-23 00:00:00 </w:t>
      </w:r>
      <w:r>
        <w:t xml:space="preserve">83 </w:t>
      </w:r>
      <w:r>
        <w:t xml:space="preserve">451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617752 </w:t>
      </w:r>
      <w:r>
        <w:t xml:space="preserve">Organisation Internationale pour les Migrations </w:t>
      </w:r>
      <w:r>
        <w:t xml:space="preserve">OIM </w:t>
      </w:r>
      <w:r>
        <w:t xml:space="preserve">556 </w:t>
      </w:r>
      <w:r>
        <w:t xml:space="preserve">556 </w:t>
      </w:r>
    </w:p>
    <w:p>
      <w:r>
        <w:t xml:space="preserve">615140 </w:t>
      </w:r>
      <w:r>
        <w:t xml:space="preserve">NULL </w:t>
      </w:r>
      <w:r>
        <w:t xml:space="preserve">2023-03-01 00:00:00 </w:t>
      </w:r>
      <w:r>
        <w:t xml:space="preserve">2023-10-10 00:00:00 </w:t>
      </w:r>
      <w:r>
        <w:t xml:space="preserve">2023-08-16 00:00:00 </w:t>
      </w:r>
      <w:r>
        <w:t xml:space="preserve">29 </w:t>
      </w:r>
      <w:r>
        <w:t xml:space="preserve">109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617753 </w:t>
      </w:r>
      <w:r>
        <w:t xml:space="preserve">Organisation Internationale pour les Migrations </w:t>
      </w:r>
      <w:r>
        <w:t xml:space="preserve">OIM </w:t>
      </w:r>
      <w:r>
        <w:t xml:space="preserve">556 </w:t>
      </w:r>
      <w:r>
        <w:t xml:space="preserve">556 </w:t>
      </w:r>
    </w:p>
    <w:p>
      <w:r>
        <w:t xml:space="preserve">615144 </w:t>
      </w:r>
      <w:r>
        <w:t xml:space="preserve">NULL </w:t>
      </w:r>
      <w:r>
        <w:t xml:space="preserve">2023-06-01 00:00:00 </w:t>
      </w:r>
      <w:r>
        <w:t xml:space="preserve">2023-10-10 00:00:00 </w:t>
      </w:r>
      <w:r>
        <w:t xml:space="preserve">2023-08-09 00:00:00 </w:t>
      </w:r>
      <w:r>
        <w:t xml:space="preserve">200 </w:t>
      </w:r>
      <w:r>
        <w:t xml:space="preserve">1000 </w:t>
      </w:r>
      <w:r>
        <w:t xml:space="preserve">2 </w:t>
      </w:r>
      <w:r>
        <w:t xml:space="preserve">Retourné </w:t>
      </w:r>
      <w:r>
        <w:t xml:space="preserve">CD5407ZS02 </w:t>
      </w:r>
      <w:r>
        <w:t xml:space="preserve">CD5407ZS02AS13 </w:t>
      </w:r>
      <w:r>
        <w:t xml:space="preserve">LUMA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617757 </w:t>
      </w:r>
      <w:r>
        <w:t xml:space="preserve">Organisation Internationale pour les Migrations </w:t>
      </w:r>
      <w:r>
        <w:t xml:space="preserve">OIM </w:t>
      </w:r>
      <w:r>
        <w:t xml:space="preserve">556 </w:t>
      </w:r>
      <w:r>
        <w:t xml:space="preserve">556 </w:t>
      </w:r>
    </w:p>
    <w:p>
      <w:r>
        <w:t xml:space="preserve">615145 </w:t>
      </w:r>
      <w:r>
        <w:t xml:space="preserve">NULL </w:t>
      </w:r>
      <w:r>
        <w:t xml:space="preserve">2022-06-01 00:00:00 </w:t>
      </w:r>
      <w:r>
        <w:t xml:space="preserve">2023-10-10 00:00:00 </w:t>
      </w:r>
      <w:r>
        <w:t xml:space="preserve">2023-08-14 00:00:00 </w:t>
      </w:r>
      <w:r>
        <w:t xml:space="preserve">19 </w:t>
      </w:r>
      <w:r>
        <w:t xml:space="preserve">95 </w:t>
      </w:r>
      <w:r>
        <w:t xml:space="preserve">2 </w:t>
      </w:r>
      <w:r>
        <w:t xml:space="preserve">Retourné </w:t>
      </w:r>
      <w:r>
        <w:t xml:space="preserve">CD5405ZS05 </w:t>
      </w:r>
      <w:r>
        <w:t xml:space="preserve">CD5405ZS05AS01 </w:t>
      </w:r>
      <w:r>
        <w:t xml:space="preserve">BASSANI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617758 </w:t>
      </w:r>
      <w:r>
        <w:t xml:space="preserve">Organisation Internationale pour les Migrations </w:t>
      </w:r>
      <w:r>
        <w:t xml:space="preserve">OIM </w:t>
      </w:r>
      <w:r>
        <w:t xml:space="preserve">556 </w:t>
      </w:r>
      <w:r>
        <w:t xml:space="preserve">556 </w:t>
      </w:r>
    </w:p>
    <w:p>
      <w:r>
        <w:t xml:space="preserve">615146 </w:t>
      </w:r>
      <w:r>
        <w:t xml:space="preserve">NULL </w:t>
      </w:r>
      <w:r>
        <w:t xml:space="preserve">2023-08-25 00:00:00 </w:t>
      </w:r>
      <w:r>
        <w:t xml:space="preserve">2023-10-10 00:00:00 </w:t>
      </w:r>
      <w:r>
        <w:t xml:space="preserve">2023-08-22 00:00:00 </w:t>
      </w:r>
      <w:r>
        <w:t xml:space="preserve">13 </w:t>
      </w:r>
      <w:r>
        <w:t xml:space="preserve">89 </w:t>
      </w:r>
      <w:r>
        <w:t xml:space="preserve">2 </w:t>
      </w:r>
      <w:r>
        <w:t xml:space="preserve">Retourné </w:t>
      </w:r>
      <w:r>
        <w:t xml:space="preserve">CD5407ZS04 </w:t>
      </w:r>
      <w:r>
        <w:t xml:space="preserve">CD5407ZS04AS04 </w:t>
      </w:r>
      <w:r>
        <w:t xml:space="preserve">BEJU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617759 </w:t>
      </w:r>
      <w:r>
        <w:t xml:space="preserve">Organisation Internationale pour les Migrations </w:t>
      </w:r>
      <w:r>
        <w:t xml:space="preserve">OIM </w:t>
      </w:r>
      <w:r>
        <w:t xml:space="preserve">556 </w:t>
      </w:r>
      <w:r>
        <w:t xml:space="preserve">556 </w:t>
      </w:r>
    </w:p>
    <w:p>
      <w:r>
        <w:t xml:space="preserve">615147 </w:t>
      </w:r>
      <w:r>
        <w:t xml:space="preserve">NULL </w:t>
      </w:r>
      <w:r>
        <w:t xml:space="preserve">2022-06-01 00:00:00 </w:t>
      </w:r>
      <w:r>
        <w:t xml:space="preserve">2023-10-10 00:00:00 </w:t>
      </w:r>
      <w:r>
        <w:t xml:space="preserve">2023-08-10 00:00:00 </w:t>
      </w:r>
      <w:r>
        <w:t xml:space="preserve">23 </w:t>
      </w:r>
      <w:r>
        <w:t xml:space="preserve">91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617760 </w:t>
      </w:r>
      <w:r>
        <w:t xml:space="preserve">Organisation Internationale pour les Migrations </w:t>
      </w:r>
      <w:r>
        <w:t xml:space="preserve">OIM </w:t>
      </w:r>
      <w:r>
        <w:t xml:space="preserve">556 </w:t>
      </w:r>
      <w:r>
        <w:t xml:space="preserve">556 </w:t>
      </w:r>
    </w:p>
    <w:p>
      <w:r>
        <w:t xml:space="preserve">615148 </w:t>
      </w:r>
      <w:r>
        <w:t xml:space="preserve">NULL </w:t>
      </w:r>
      <w:r>
        <w:t xml:space="preserve">2022-09-01 00:00:00 </w:t>
      </w:r>
      <w:r>
        <w:t xml:space="preserve">2023-10-10 00:00:00 </w:t>
      </w:r>
      <w:r>
        <w:t xml:space="preserve">2023-08-10 00:00:00 </w:t>
      </w:r>
      <w:r>
        <w:t xml:space="preserve">1 </w:t>
      </w:r>
      <w:r>
        <w:t xml:space="preserve">4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617761 </w:t>
      </w:r>
      <w:r>
        <w:t xml:space="preserve">Organisation Internationale pour les Migrations </w:t>
      </w:r>
      <w:r>
        <w:t xml:space="preserve">OIM </w:t>
      </w:r>
      <w:r>
        <w:t xml:space="preserve">556 </w:t>
      </w:r>
      <w:r>
        <w:t xml:space="preserve">556 </w:t>
      </w:r>
    </w:p>
    <w:p>
      <w:r>
        <w:t xml:space="preserve">615149 </w:t>
      </w:r>
      <w:r>
        <w:t xml:space="preserve">NULL </w:t>
      </w:r>
      <w:r>
        <w:t xml:space="preserve">2022-12-01 00:00:00 </w:t>
      </w:r>
      <w:r>
        <w:t xml:space="preserve">2023-10-10 00:00:00 </w:t>
      </w:r>
      <w:r>
        <w:t xml:space="preserve">2023-08-10 00:00:00 </w:t>
      </w:r>
      <w:r>
        <w:t xml:space="preserve">294 </w:t>
      </w:r>
      <w:r>
        <w:t xml:space="preserve">1166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617762 </w:t>
      </w:r>
      <w:r>
        <w:t xml:space="preserve">Organisation Internationale pour les Migrations </w:t>
      </w:r>
      <w:r>
        <w:t xml:space="preserve">OIM </w:t>
      </w:r>
      <w:r>
        <w:t xml:space="preserve">556 </w:t>
      </w:r>
      <w:r>
        <w:t xml:space="preserve">556 </w:t>
      </w:r>
    </w:p>
    <w:p>
      <w:r>
        <w:t xml:space="preserve">615150 </w:t>
      </w:r>
      <w:r>
        <w:t xml:space="preserve">NULL </w:t>
      </w:r>
      <w:r>
        <w:t xml:space="preserve">2023-08-25 00:00:00 </w:t>
      </w:r>
      <w:r>
        <w:t xml:space="preserve">2023-10-10 00:00:00 </w:t>
      </w:r>
      <w:r>
        <w:t xml:space="preserve">2023-08-10 00:00:00 </w:t>
      </w:r>
      <w:r>
        <w:t xml:space="preserve">18 </w:t>
      </w:r>
      <w:r>
        <w:t xml:space="preserve">73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617763 </w:t>
      </w:r>
      <w:r>
        <w:t xml:space="preserve">Organisation Internationale pour les Migrations </w:t>
      </w:r>
      <w:r>
        <w:t xml:space="preserve">OIM </w:t>
      </w:r>
      <w:r>
        <w:t xml:space="preserve">556 </w:t>
      </w:r>
      <w:r>
        <w:t xml:space="preserve">556 </w:t>
      </w:r>
    </w:p>
    <w:p>
      <w:r>
        <w:t xml:space="preserve">615151 </w:t>
      </w:r>
      <w:r>
        <w:t xml:space="preserve">NULL </w:t>
      </w:r>
      <w:r>
        <w:t xml:space="preserve">2022-06-01 00:00:00 </w:t>
      </w:r>
      <w:r>
        <w:t xml:space="preserve">2023-10-10 00:00:00 </w:t>
      </w:r>
      <w:r>
        <w:t xml:space="preserve">2023-08-22 00:00:00 </w:t>
      </w:r>
      <w:r>
        <w:t xml:space="preserve">7 </w:t>
      </w:r>
      <w:r>
        <w:t xml:space="preserve">33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617764 </w:t>
      </w:r>
      <w:r>
        <w:t xml:space="preserve">Organisation Internationale pour les Migrations </w:t>
      </w:r>
      <w:r>
        <w:t xml:space="preserve">OIM </w:t>
      </w:r>
      <w:r>
        <w:t xml:space="preserve">556 </w:t>
      </w:r>
      <w:r>
        <w:t xml:space="preserve">556 </w:t>
      </w:r>
    </w:p>
    <w:p>
      <w:r>
        <w:t xml:space="preserve">615152 </w:t>
      </w:r>
      <w:r>
        <w:t xml:space="preserve">NULL </w:t>
      </w:r>
      <w:r>
        <w:t xml:space="preserve">2022-06-01 00:00:00 </w:t>
      </w:r>
      <w:r>
        <w:t xml:space="preserve">2023-10-10 00:00:00 </w:t>
      </w:r>
      <w:r>
        <w:t xml:space="preserve">2023-08-14 00:00:00 </w:t>
      </w:r>
      <w:r>
        <w:t xml:space="preserve">7 </w:t>
      </w:r>
      <w:r>
        <w:t xml:space="preserve">30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CD54051311 </w:t>
      </w:r>
      <w:r>
        <w:t xml:space="preserve">Pitso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617765 </w:t>
      </w:r>
      <w:r>
        <w:t xml:space="preserve">Organisation Internationale pour les Migrations </w:t>
      </w:r>
      <w:r>
        <w:t xml:space="preserve">OIM </w:t>
      </w:r>
      <w:r>
        <w:t xml:space="preserve">556 </w:t>
      </w:r>
      <w:r>
        <w:t xml:space="preserve">556 </w:t>
      </w:r>
    </w:p>
    <w:p>
      <w:r>
        <w:t xml:space="preserve">615153 </w:t>
      </w:r>
      <w:r>
        <w:t xml:space="preserve">NULL </w:t>
      </w:r>
      <w:r>
        <w:t xml:space="preserve">2023-03-01 00:00:00 </w:t>
      </w:r>
      <w:r>
        <w:t xml:space="preserve">2023-10-10 00:00:00 </w:t>
      </w:r>
      <w:r>
        <w:t xml:space="preserve">2023-08-14 00:00:00 </w:t>
      </w:r>
      <w:r>
        <w:t xml:space="preserve">31 </w:t>
      </w:r>
      <w:r>
        <w:t xml:space="preserve">141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617766 </w:t>
      </w:r>
      <w:r>
        <w:t xml:space="preserve">Organisation Internationale pour les Migrations </w:t>
      </w:r>
      <w:r>
        <w:t xml:space="preserve">OIM </w:t>
      </w:r>
      <w:r>
        <w:t xml:space="preserve">556 </w:t>
      </w:r>
      <w:r>
        <w:t xml:space="preserve">556 </w:t>
      </w:r>
    </w:p>
    <w:p>
      <w:r>
        <w:t xml:space="preserve">615154 </w:t>
      </w:r>
      <w:r>
        <w:t xml:space="preserve">NULL </w:t>
      </w:r>
      <w:r>
        <w:t xml:space="preserve">2023-06-01 00:00:00 </w:t>
      </w:r>
      <w:r>
        <w:t xml:space="preserve">2023-10-10 00:00:00 </w:t>
      </w:r>
      <w:r>
        <w:t xml:space="preserve">2023-08-14 00:00:00 </w:t>
      </w:r>
      <w:r>
        <w:t xml:space="preserve">14 </w:t>
      </w:r>
      <w:r>
        <w:t xml:space="preserve">64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617767 </w:t>
      </w:r>
      <w:r>
        <w:t xml:space="preserve">Organisation Internationale pour les Migrations </w:t>
      </w:r>
      <w:r>
        <w:t xml:space="preserve">OIM </w:t>
      </w:r>
      <w:r>
        <w:t xml:space="preserve">556 </w:t>
      </w:r>
      <w:r>
        <w:t xml:space="preserve">556 </w:t>
      </w:r>
    </w:p>
    <w:p>
      <w:r>
        <w:t xml:space="preserve">615155 </w:t>
      </w:r>
      <w:r>
        <w:t xml:space="preserve">NULL </w:t>
      </w:r>
      <w:r>
        <w:t xml:space="preserve">2023-08-25 00:00:00 </w:t>
      </w:r>
      <w:r>
        <w:t xml:space="preserve">2023-10-10 00:00:00 </w:t>
      </w:r>
      <w:r>
        <w:t xml:space="preserve">2023-08-14 00:00:00 </w:t>
      </w:r>
      <w:r>
        <w:t xml:space="preserve">9 </w:t>
      </w:r>
      <w:r>
        <w:t xml:space="preserve">41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617768 </w:t>
      </w:r>
      <w:r>
        <w:t xml:space="preserve">Organisation Internationale pour les Migrations </w:t>
      </w:r>
      <w:r>
        <w:t xml:space="preserve">OIM </w:t>
      </w:r>
      <w:r>
        <w:t xml:space="preserve">556 </w:t>
      </w:r>
      <w:r>
        <w:t xml:space="preserve">556 </w:t>
      </w:r>
    </w:p>
    <w:p>
      <w:r>
        <w:t xml:space="preserve">615156 </w:t>
      </w:r>
      <w:r>
        <w:t xml:space="preserve">NULL </w:t>
      </w:r>
      <w:r>
        <w:t xml:space="preserve">2022-06-01 00:00:00 </w:t>
      </w:r>
      <w:r>
        <w:t xml:space="preserve">2023-10-10 00:00:00 </w:t>
      </w:r>
      <w:r>
        <w:t xml:space="preserve">2023-08-14 00:00:00 </w:t>
      </w:r>
      <w:r>
        <w:t xml:space="preserve">6 </w:t>
      </w:r>
      <w:r>
        <w:t xml:space="preserve">36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617769 </w:t>
      </w:r>
      <w:r>
        <w:t xml:space="preserve">Organisation Internationale pour les Migrations </w:t>
      </w:r>
      <w:r>
        <w:t xml:space="preserve">OIM </w:t>
      </w:r>
      <w:r>
        <w:t xml:space="preserve">556 </w:t>
      </w:r>
      <w:r>
        <w:t xml:space="preserve">556 </w:t>
      </w:r>
    </w:p>
    <w:p>
      <w:r>
        <w:t xml:space="preserve">615157 </w:t>
      </w:r>
      <w:r>
        <w:t xml:space="preserve">NULL </w:t>
      </w:r>
      <w:r>
        <w:t xml:space="preserve">2022-09-01 00:00:00 </w:t>
      </w:r>
      <w:r>
        <w:t xml:space="preserve">2023-10-10 00:00:00 </w:t>
      </w:r>
      <w:r>
        <w:t xml:space="preserve">2023-08-14 00:00:00 </w:t>
      </w:r>
      <w:r>
        <w:t xml:space="preserve">4 </w:t>
      </w:r>
      <w:r>
        <w:t xml:space="preserve">24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617770 </w:t>
      </w:r>
      <w:r>
        <w:t xml:space="preserve">Organisation Internationale pour les Migrations </w:t>
      </w:r>
      <w:r>
        <w:t xml:space="preserve">OIM </w:t>
      </w:r>
      <w:r>
        <w:t xml:space="preserve">556 </w:t>
      </w:r>
      <w:r>
        <w:t xml:space="preserve">556 </w:t>
      </w:r>
    </w:p>
    <w:p>
      <w:r>
        <w:t xml:space="preserve">615158 </w:t>
      </w:r>
      <w:r>
        <w:t xml:space="preserve">NULL </w:t>
      </w:r>
      <w:r>
        <w:t xml:space="preserve">2023-03-01 00:00:00 </w:t>
      </w:r>
      <w:r>
        <w:t xml:space="preserve">2023-10-10 00:00:00 </w:t>
      </w:r>
      <w:r>
        <w:t xml:space="preserve">2023-08-14 00:00:00 </w:t>
      </w:r>
      <w:r>
        <w:t xml:space="preserve">21 </w:t>
      </w:r>
      <w:r>
        <w:t xml:space="preserve">104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617771 </w:t>
      </w:r>
      <w:r>
        <w:t xml:space="preserve">Organisation Internationale pour les Migrations </w:t>
      </w:r>
      <w:r>
        <w:t xml:space="preserve">OIM </w:t>
      </w:r>
      <w:r>
        <w:t xml:space="preserve">556 </w:t>
      </w:r>
      <w:r>
        <w:t xml:space="preserve">556 </w:t>
      </w:r>
    </w:p>
    <w:p>
      <w:r>
        <w:t xml:space="preserve">615159 </w:t>
      </w:r>
      <w:r>
        <w:t xml:space="preserve">NULL </w:t>
      </w:r>
      <w:r>
        <w:t xml:space="preserve">2023-06-01 00:00:00 </w:t>
      </w:r>
      <w:r>
        <w:t xml:space="preserve">2023-10-10 00:00:00 </w:t>
      </w:r>
      <w:r>
        <w:t xml:space="preserve">2023-08-14 00:00:00 </w:t>
      </w:r>
      <w:r>
        <w:t xml:space="preserve">34 </w:t>
      </w:r>
      <w:r>
        <w:t xml:space="preserve">168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617772 </w:t>
      </w:r>
      <w:r>
        <w:t xml:space="preserve">Organisation Internationale pour les Migrations </w:t>
      </w:r>
      <w:r>
        <w:t xml:space="preserve">OIM </w:t>
      </w:r>
      <w:r>
        <w:t xml:space="preserve">556 </w:t>
      </w:r>
      <w:r>
        <w:t xml:space="preserve">556 </w:t>
      </w:r>
    </w:p>
    <w:p>
      <w:r>
        <w:t xml:space="preserve">615160 </w:t>
      </w:r>
      <w:r>
        <w:t xml:space="preserve">NULL </w:t>
      </w:r>
      <w:r>
        <w:t xml:space="preserve">2023-08-25 00:00:00 </w:t>
      </w:r>
      <w:r>
        <w:t xml:space="preserve">2023-10-10 00:00:00 </w:t>
      </w:r>
      <w:r>
        <w:t xml:space="preserve">2023-08-14 00:00:00 </w:t>
      </w:r>
      <w:r>
        <w:t xml:space="preserve">15 </w:t>
      </w:r>
      <w:r>
        <w:t xml:space="preserve">74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617773 </w:t>
      </w:r>
      <w:r>
        <w:t xml:space="preserve">Organisation Internationale pour les Migrations </w:t>
      </w:r>
      <w:r>
        <w:t xml:space="preserve">OIM </w:t>
      </w:r>
      <w:r>
        <w:t xml:space="preserve">556 </w:t>
      </w:r>
      <w:r>
        <w:t xml:space="preserve">556 </w:t>
      </w:r>
    </w:p>
    <w:p>
      <w:r>
        <w:t xml:space="preserve">615161 </w:t>
      </w:r>
      <w:r>
        <w:t xml:space="preserve">NULL </w:t>
      </w:r>
      <w:r>
        <w:t xml:space="preserve">2022-09-01 00:00:00 </w:t>
      </w:r>
      <w:r>
        <w:t xml:space="preserve">2023-10-10 00:00:00 </w:t>
      </w:r>
      <w:r>
        <w:t xml:space="preserve">2023-08-15 00:00:00 </w:t>
      </w:r>
      <w:r>
        <w:t xml:space="preserve">69 </w:t>
      </w:r>
      <w:r>
        <w:t xml:space="preserve">407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617774 </w:t>
      </w:r>
      <w:r>
        <w:t xml:space="preserve">Organisation Internationale pour les Migrations </w:t>
      </w:r>
      <w:r>
        <w:t xml:space="preserve">OIM </w:t>
      </w:r>
      <w:r>
        <w:t xml:space="preserve">556 </w:t>
      </w:r>
      <w:r>
        <w:t xml:space="preserve">556 </w:t>
      </w:r>
    </w:p>
    <w:p>
      <w:r>
        <w:t xml:space="preserve">615162 </w:t>
      </w:r>
      <w:r>
        <w:t xml:space="preserve">NULL </w:t>
      </w:r>
      <w:r>
        <w:t xml:space="preserve">2023-06-01 00:00:00 </w:t>
      </w:r>
      <w:r>
        <w:t xml:space="preserve">2023-10-10 00:00:00 </w:t>
      </w:r>
      <w:r>
        <w:t xml:space="preserve">2023-08-15 00:00:00 </w:t>
      </w:r>
      <w:r>
        <w:t xml:space="preserve">30 </w:t>
      </w:r>
      <w:r>
        <w:t xml:space="preserve">171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617775 </w:t>
      </w:r>
      <w:r>
        <w:t xml:space="preserve">Organisation Internationale pour les Migrations </w:t>
      </w:r>
      <w:r>
        <w:t xml:space="preserve">OIM </w:t>
      </w:r>
      <w:r>
        <w:t xml:space="preserve">556 </w:t>
      </w:r>
      <w:r>
        <w:t xml:space="preserve">556 </w:t>
      </w:r>
    </w:p>
    <w:p>
      <w:r>
        <w:t xml:space="preserve">615163 </w:t>
      </w:r>
      <w:r>
        <w:t xml:space="preserve">NULL </w:t>
      </w:r>
      <w:r>
        <w:t xml:space="preserve">2023-08-25 00:00:00 </w:t>
      </w:r>
      <w:r>
        <w:t xml:space="preserve">2023-10-10 00:00:00 </w:t>
      </w:r>
      <w:r>
        <w:t xml:space="preserve">2023-08-15 00:00:00 </w:t>
      </w:r>
      <w:r>
        <w:t xml:space="preserve">61 </w:t>
      </w:r>
      <w:r>
        <w:t xml:space="preserve">349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617776 </w:t>
      </w:r>
      <w:r>
        <w:t xml:space="preserve">Organisation Internationale pour les Migrations </w:t>
      </w:r>
      <w:r>
        <w:t xml:space="preserve">OIM </w:t>
      </w:r>
      <w:r>
        <w:t xml:space="preserve">556 </w:t>
      </w:r>
      <w:r>
        <w:t xml:space="preserve">556 </w:t>
      </w:r>
    </w:p>
    <w:p>
      <w:r>
        <w:t xml:space="preserve">615164 </w:t>
      </w:r>
      <w:r>
        <w:t xml:space="preserve">NULL </w:t>
      </w:r>
      <w:r>
        <w:t xml:space="preserve">2022-06-01 00:00:00 </w:t>
      </w:r>
      <w:r>
        <w:t xml:space="preserve">2023-10-10 00:00:00 </w:t>
      </w:r>
      <w:r>
        <w:t xml:space="preserve">2023-08-16 00:00:00 </w:t>
      </w:r>
      <w:r>
        <w:t xml:space="preserve">12 </w:t>
      </w:r>
      <w:r>
        <w:t xml:space="preserve">75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617777 </w:t>
      </w:r>
      <w:r>
        <w:t xml:space="preserve">Organisation Internationale pour les Migrations </w:t>
      </w:r>
      <w:r>
        <w:t xml:space="preserve">OIM </w:t>
      </w:r>
      <w:r>
        <w:t xml:space="preserve">556 </w:t>
      </w:r>
      <w:r>
        <w:t xml:space="preserve">556 </w:t>
      </w:r>
    </w:p>
    <w:p>
      <w:r>
        <w:t xml:space="preserve">615165 </w:t>
      </w:r>
      <w:r>
        <w:t xml:space="preserve">NULL </w:t>
      </w:r>
      <w:r>
        <w:t xml:space="preserve">2022-09-01 00:00:00 </w:t>
      </w:r>
      <w:r>
        <w:t xml:space="preserve">2023-10-10 00:00:00 </w:t>
      </w:r>
      <w:r>
        <w:t xml:space="preserve">2023-08-16 00:00:00 </w:t>
      </w:r>
      <w:r>
        <w:t xml:space="preserve">95 </w:t>
      </w:r>
      <w:r>
        <w:t xml:space="preserve">594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617778 </w:t>
      </w:r>
      <w:r>
        <w:t xml:space="preserve">Organisation Internationale pour les Migrations </w:t>
      </w:r>
      <w:r>
        <w:t xml:space="preserve">OIM </w:t>
      </w:r>
      <w:r>
        <w:t xml:space="preserve">556 </w:t>
      </w:r>
      <w:r>
        <w:t xml:space="preserve">556 </w:t>
      </w:r>
    </w:p>
    <w:p>
      <w:r>
        <w:t xml:space="preserve">615166 </w:t>
      </w:r>
      <w:r>
        <w:t xml:space="preserve">NULL </w:t>
      </w:r>
      <w:r>
        <w:t xml:space="preserve">2022-12-01 00:00:00 </w:t>
      </w:r>
      <w:r>
        <w:t xml:space="preserve">2023-10-10 00:00:00 </w:t>
      </w:r>
      <w:r>
        <w:t xml:space="preserve">2023-08-16 00:00:00 </w:t>
      </w:r>
      <w:r>
        <w:t xml:space="preserve">32 </w:t>
      </w:r>
      <w:r>
        <w:t xml:space="preserve">200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617779 </w:t>
      </w:r>
      <w:r>
        <w:t xml:space="preserve">Organisation Internationale pour les Migrations </w:t>
      </w:r>
      <w:r>
        <w:t xml:space="preserve">OIM </w:t>
      </w:r>
      <w:r>
        <w:t xml:space="preserve">556 </w:t>
      </w:r>
      <w:r>
        <w:t xml:space="preserve">556 </w:t>
      </w:r>
    </w:p>
    <w:p>
      <w:r>
        <w:t xml:space="preserve">615167 </w:t>
      </w:r>
      <w:r>
        <w:t xml:space="preserve">NULL </w:t>
      </w:r>
      <w:r>
        <w:t xml:space="preserve">2023-03-01 00:00:00 </w:t>
      </w:r>
      <w:r>
        <w:t xml:space="preserve">2023-10-10 00:00:00 </w:t>
      </w:r>
      <w:r>
        <w:t xml:space="preserve">2023-08-16 00:00:00 </w:t>
      </w:r>
      <w:r>
        <w:t xml:space="preserve">16 </w:t>
      </w:r>
      <w:r>
        <w:t xml:space="preserve">77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617780 </w:t>
      </w:r>
      <w:r>
        <w:t xml:space="preserve">Organisation Internationale pour les Migrations </w:t>
      </w:r>
      <w:r>
        <w:t xml:space="preserve">OIM </w:t>
      </w:r>
      <w:r>
        <w:t xml:space="preserve">556 </w:t>
      </w:r>
      <w:r>
        <w:t xml:space="preserve">556 </w:t>
      </w:r>
    </w:p>
    <w:p>
      <w:r>
        <w:t xml:space="preserve">615168 </w:t>
      </w:r>
      <w:r>
        <w:t xml:space="preserve">NULL </w:t>
      </w:r>
      <w:r>
        <w:t xml:space="preserve">2023-06-01 00:00:00 </w:t>
      </w:r>
      <w:r>
        <w:t xml:space="preserve">2023-10-10 00:00:00 </w:t>
      </w:r>
      <w:r>
        <w:t xml:space="preserve">2023-08-16 00:00:00 </w:t>
      </w:r>
      <w:r>
        <w:t xml:space="preserve">18 </w:t>
      </w:r>
      <w:r>
        <w:t xml:space="preserve">87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617781 </w:t>
      </w:r>
      <w:r>
        <w:t xml:space="preserve">Organisation Internationale pour les Migrations </w:t>
      </w:r>
      <w:r>
        <w:t xml:space="preserve">OIM </w:t>
      </w:r>
      <w:r>
        <w:t xml:space="preserve">556 </w:t>
      </w:r>
      <w:r>
        <w:t xml:space="preserve">556 </w:t>
      </w:r>
    </w:p>
    <w:p>
      <w:r>
        <w:t xml:space="preserve">615169 </w:t>
      </w:r>
      <w:r>
        <w:t xml:space="preserve">NULL </w:t>
      </w:r>
      <w:r>
        <w:t xml:space="preserve">2023-08-25 00:00:00 </w:t>
      </w:r>
      <w:r>
        <w:t xml:space="preserve">2023-10-10 00:00:00 </w:t>
      </w:r>
      <w:r>
        <w:t xml:space="preserve">2023-08-16 00:00:00 </w:t>
      </w:r>
      <w:r>
        <w:t xml:space="preserve">7 </w:t>
      </w:r>
      <w:r>
        <w:t xml:space="preserve">34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617782 </w:t>
      </w:r>
      <w:r>
        <w:t xml:space="preserve">Organisation Internationale pour les Migrations </w:t>
      </w:r>
      <w:r>
        <w:t xml:space="preserve">OIM </w:t>
      </w:r>
      <w:r>
        <w:t xml:space="preserve">556 </w:t>
      </w:r>
      <w:r>
        <w:t xml:space="preserve">556 </w:t>
      </w:r>
    </w:p>
    <w:p>
      <w:r>
        <w:t xml:space="preserve">615170 </w:t>
      </w:r>
      <w:r>
        <w:t xml:space="preserve">NULL </w:t>
      </w:r>
      <w:r>
        <w:t xml:space="preserve">2022-06-01 00:00:00 </w:t>
      </w:r>
      <w:r>
        <w:t xml:space="preserve">2023-10-10 00:00:00 </w:t>
      </w:r>
      <w:r>
        <w:t xml:space="preserve">2023-08-14 00:00:00 </w:t>
      </w:r>
      <w:r>
        <w:t xml:space="preserve">8 </w:t>
      </w:r>
      <w:r>
        <w:t xml:space="preserve">40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617783 </w:t>
      </w:r>
      <w:r>
        <w:t xml:space="preserve">Organisation Internationale pour les Migrations </w:t>
      </w:r>
      <w:r>
        <w:t xml:space="preserve">OIM </w:t>
      </w:r>
      <w:r>
        <w:t xml:space="preserve">556 </w:t>
      </w:r>
      <w:r>
        <w:t xml:space="preserve">556 </w:t>
      </w:r>
    </w:p>
    <w:p>
      <w:r>
        <w:t xml:space="preserve">615171 </w:t>
      </w:r>
      <w:r>
        <w:t xml:space="preserve">NULL </w:t>
      </w:r>
      <w:r>
        <w:t xml:space="preserve">2022-06-01 00:00:00 </w:t>
      </w:r>
      <w:r>
        <w:t xml:space="preserve">2023-10-10 00:00:00 </w:t>
      </w:r>
      <w:r>
        <w:t xml:space="preserve">2023-08-22 00:00:00 </w:t>
      </w:r>
      <w:r>
        <w:t xml:space="preserve">20 </w:t>
      </w:r>
      <w:r>
        <w:t xml:space="preserve">180 </w:t>
      </w:r>
      <w:r>
        <w:t xml:space="preserve">2 </w:t>
      </w:r>
      <w:r>
        <w:t xml:space="preserve">Retourné </w:t>
      </w:r>
      <w:r>
        <w:t xml:space="preserve">CD5407ZS02 </w:t>
      </w:r>
      <w:r>
        <w:t xml:space="preserve">CD5407ZS02AS18 </w:t>
      </w:r>
      <w:r>
        <w:t xml:space="preserve">WADAKA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617784 </w:t>
      </w:r>
      <w:r>
        <w:t xml:space="preserve">Organisation Internationale pour les Migrations </w:t>
      </w:r>
      <w:r>
        <w:t xml:space="preserve">OIM </w:t>
      </w:r>
      <w:r>
        <w:t xml:space="preserve">556 </w:t>
      </w:r>
      <w:r>
        <w:t xml:space="preserve">556 </w:t>
      </w:r>
    </w:p>
    <w:p>
      <w:r>
        <w:t xml:space="preserve">615172 </w:t>
      </w:r>
      <w:r>
        <w:t xml:space="preserve">NULL </w:t>
      </w:r>
      <w:r>
        <w:t xml:space="preserve">2022-06-01 00:00:00 </w:t>
      </w:r>
      <w:r>
        <w:t xml:space="preserve">2023-10-10 00:00:00 </w:t>
      </w:r>
      <w:r>
        <w:t xml:space="preserve">2023-08-24 00:00:00 </w:t>
      </w:r>
      <w:r>
        <w:t xml:space="preserve">61 </w:t>
      </w:r>
      <w:r>
        <w:t xml:space="preserve">211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617785 </w:t>
      </w:r>
      <w:r>
        <w:t xml:space="preserve">Organisation Internationale pour les Migrations </w:t>
      </w:r>
      <w:r>
        <w:t xml:space="preserve">OIM </w:t>
      </w:r>
      <w:r>
        <w:t xml:space="preserve">556 </w:t>
      </w:r>
      <w:r>
        <w:t xml:space="preserve">556 </w:t>
      </w:r>
    </w:p>
    <w:p>
      <w:r>
        <w:t xml:space="preserve">615173 </w:t>
      </w:r>
      <w:r>
        <w:t xml:space="preserve">NULL </w:t>
      </w:r>
      <w:r>
        <w:t xml:space="preserve">2022-12-01 00:00:00 </w:t>
      </w:r>
      <w:r>
        <w:t xml:space="preserve">2023-10-10 00:00:00 </w:t>
      </w:r>
      <w:r>
        <w:t xml:space="preserve">2023-08-24 00:00:00 </w:t>
      </w:r>
      <w:r>
        <w:t xml:space="preserve">80 </w:t>
      </w:r>
      <w:r>
        <w:t xml:space="preserve">277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617786 </w:t>
      </w:r>
      <w:r>
        <w:t xml:space="preserve">Organisation Internationale pour les Migrations </w:t>
      </w:r>
      <w:r>
        <w:t xml:space="preserve">OIM </w:t>
      </w:r>
      <w:r>
        <w:t xml:space="preserve">556 </w:t>
      </w:r>
      <w:r>
        <w:t xml:space="preserve">556 </w:t>
      </w:r>
    </w:p>
    <w:p>
      <w:r>
        <w:t xml:space="preserve">615174 </w:t>
      </w:r>
      <w:r>
        <w:t xml:space="preserve">NULL </w:t>
      </w:r>
      <w:r>
        <w:t xml:space="preserve">2022-06-01 00:00:00 </w:t>
      </w:r>
      <w:r>
        <w:t xml:space="preserve">2023-10-10 00:00:00 </w:t>
      </w:r>
      <w:r>
        <w:t xml:space="preserve">2023-08-10 00:00:00 </w:t>
      </w:r>
      <w:r>
        <w:t xml:space="preserve">4 </w:t>
      </w:r>
      <w:r>
        <w:t xml:space="preserve">23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617787 </w:t>
      </w:r>
      <w:r>
        <w:t xml:space="preserve">Organisation Internationale pour les Migrations </w:t>
      </w:r>
      <w:r>
        <w:t xml:space="preserve">OIM </w:t>
      </w:r>
      <w:r>
        <w:t xml:space="preserve">556 </w:t>
      </w:r>
      <w:r>
        <w:t xml:space="preserve">556 </w:t>
      </w:r>
    </w:p>
    <w:p>
      <w:r>
        <w:t xml:space="preserve">615175 </w:t>
      </w:r>
      <w:r>
        <w:t xml:space="preserve">NULL </w:t>
      </w:r>
      <w:r>
        <w:t xml:space="preserve">2022-09-01 00:00:00 </w:t>
      </w:r>
      <w:r>
        <w:t xml:space="preserve">2023-10-10 00:00:00 </w:t>
      </w:r>
      <w:r>
        <w:t xml:space="preserve">2023-08-10 00:00:00 </w:t>
      </w:r>
      <w:r>
        <w:t xml:space="preserve">13 </w:t>
      </w:r>
      <w:r>
        <w:t xml:space="preserve">74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617788 </w:t>
      </w:r>
      <w:r>
        <w:t xml:space="preserve">Organisation Internationale pour les Migrations </w:t>
      </w:r>
      <w:r>
        <w:t xml:space="preserve">OIM </w:t>
      </w:r>
      <w:r>
        <w:t xml:space="preserve">556 </w:t>
      </w:r>
      <w:r>
        <w:t xml:space="preserve">556 </w:t>
      </w:r>
    </w:p>
    <w:p>
      <w:r>
        <w:t xml:space="preserve">615176 </w:t>
      </w:r>
      <w:r>
        <w:t xml:space="preserve">NULL </w:t>
      </w:r>
      <w:r>
        <w:t xml:space="preserve">2023-06-01 00:00:00 </w:t>
      </w:r>
      <w:r>
        <w:t xml:space="preserve">2023-10-10 00:00:00 </w:t>
      </w:r>
      <w:r>
        <w:t xml:space="preserve">2023-08-10 00:00:00 </w:t>
      </w:r>
      <w:r>
        <w:t xml:space="preserve">13 </w:t>
      </w:r>
      <w:r>
        <w:t xml:space="preserve">49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617789 </w:t>
      </w:r>
      <w:r>
        <w:t xml:space="preserve">Organisation Internationale pour les Migrations </w:t>
      </w:r>
      <w:r>
        <w:t xml:space="preserve">OIM </w:t>
      </w:r>
      <w:r>
        <w:t xml:space="preserve">556 </w:t>
      </w:r>
      <w:r>
        <w:t xml:space="preserve">556 </w:t>
      </w:r>
    </w:p>
    <w:p>
      <w:r>
        <w:t xml:space="preserve">615177 </w:t>
      </w:r>
      <w:r>
        <w:t xml:space="preserve">NULL </w:t>
      </w:r>
      <w:r>
        <w:t xml:space="preserve">2023-03-01 00:00:00 </w:t>
      </w:r>
      <w:r>
        <w:t xml:space="preserve">2023-10-10 00:00:00 </w:t>
      </w:r>
      <w:r>
        <w:t xml:space="preserve">2023-08-13 00:00:00 </w:t>
      </w:r>
      <w:r>
        <w:t xml:space="preserve">84 </w:t>
      </w:r>
      <w:r>
        <w:t xml:space="preserve">465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617790 </w:t>
      </w:r>
      <w:r>
        <w:t xml:space="preserve">Organisation Internationale pour les Migrations </w:t>
      </w:r>
      <w:r>
        <w:t xml:space="preserve">OIM </w:t>
      </w:r>
      <w:r>
        <w:t xml:space="preserve">556 </w:t>
      </w:r>
      <w:r>
        <w:t xml:space="preserve">556 </w:t>
      </w:r>
    </w:p>
    <w:p>
      <w:r>
        <w:t xml:space="preserve">615178 </w:t>
      </w:r>
      <w:r>
        <w:t xml:space="preserve">NULL </w:t>
      </w:r>
      <w:r>
        <w:t xml:space="preserve">2022-09-01 00:00:00 </w:t>
      </w:r>
      <w:r>
        <w:t xml:space="preserve">2023-10-10 00:00:00 </w:t>
      </w:r>
      <w:r>
        <w:t xml:space="preserve">2023-08-15 00:00:00 </w:t>
      </w:r>
      <w:r>
        <w:t xml:space="preserve">70 </w:t>
      </w:r>
      <w:r>
        <w:t xml:space="preserve">300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CD61090404 </w:t>
      </w:r>
      <w:r>
        <w:t xml:space="preserve">Mabokanga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617791 </w:t>
      </w:r>
      <w:r>
        <w:t xml:space="preserve">Organisation Internationale pour les Migrations </w:t>
      </w:r>
      <w:r>
        <w:t xml:space="preserve">OIM </w:t>
      </w:r>
      <w:r>
        <w:t xml:space="preserve">556 </w:t>
      </w:r>
      <w:r>
        <w:t xml:space="preserve">556 </w:t>
      </w:r>
    </w:p>
    <w:p>
      <w:r>
        <w:t xml:space="preserve">615179 </w:t>
      </w:r>
      <w:r>
        <w:t xml:space="preserve">NULL </w:t>
      </w:r>
      <w:r>
        <w:t xml:space="preserve">2023-06-01 00:00:00 </w:t>
      </w:r>
      <w:r>
        <w:t xml:space="preserve">2023-10-10 00:00:00 </w:t>
      </w:r>
      <w:r>
        <w:t xml:space="preserve">2023-08-15 00:00:00 </w:t>
      </w:r>
      <w:r>
        <w:t xml:space="preserve">18 </w:t>
      </w:r>
      <w:r>
        <w:t xml:space="preserve">138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617792 </w:t>
      </w:r>
      <w:r>
        <w:t xml:space="preserve">Organisation Internationale pour les Migrations </w:t>
      </w:r>
      <w:r>
        <w:t xml:space="preserve">OIM </w:t>
      </w:r>
      <w:r>
        <w:t xml:space="preserve">556 </w:t>
      </w:r>
      <w:r>
        <w:t xml:space="preserve">556 </w:t>
      </w:r>
    </w:p>
    <w:p>
      <w:r>
        <w:t xml:space="preserve">615180 </w:t>
      </w:r>
      <w:r>
        <w:t xml:space="preserve">NULL </w:t>
      </w:r>
      <w:r>
        <w:t xml:space="preserve">2023-08-25 00:00:00 </w:t>
      </w:r>
      <w:r>
        <w:t xml:space="preserve">2023-10-10 00:00:00 </w:t>
      </w:r>
      <w:r>
        <w:t xml:space="preserve">2023-08-15 00:00:00 </w:t>
      </w:r>
      <w:r>
        <w:t xml:space="preserve">14 </w:t>
      </w:r>
      <w:r>
        <w:t xml:space="preserve">107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617793 </w:t>
      </w:r>
      <w:r>
        <w:t xml:space="preserve">Organisation Internationale pour les Migrations </w:t>
      </w:r>
      <w:r>
        <w:t xml:space="preserve">OIM </w:t>
      </w:r>
      <w:r>
        <w:t xml:space="preserve">556 </w:t>
      </w:r>
      <w:r>
        <w:t xml:space="preserve">556 </w:t>
      </w:r>
    </w:p>
    <w:p>
      <w:r>
        <w:t xml:space="preserve">615181 </w:t>
      </w:r>
      <w:r>
        <w:t xml:space="preserve">NULL </w:t>
      </w:r>
      <w:r>
        <w:t xml:space="preserve">2022-06-01 00:00:00 </w:t>
      </w:r>
      <w:r>
        <w:t xml:space="preserve">2023-10-10 00:00:00 </w:t>
      </w:r>
      <w:r>
        <w:t xml:space="preserve">2023-08-09 00:00:00 </w:t>
      </w:r>
      <w:r>
        <w:t xml:space="preserve">45 </w:t>
      </w:r>
      <w:r>
        <w:t xml:space="preserve">225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617794 </w:t>
      </w:r>
      <w:r>
        <w:t xml:space="preserve">Organisation Internationale pour les Migrations </w:t>
      </w:r>
      <w:r>
        <w:t xml:space="preserve">OIM </w:t>
      </w:r>
      <w:r>
        <w:t xml:space="preserve">556 </w:t>
      </w:r>
      <w:r>
        <w:t xml:space="preserve">556 </w:t>
      </w:r>
    </w:p>
    <w:p>
      <w:r>
        <w:t xml:space="preserve">615182 </w:t>
      </w:r>
      <w:r>
        <w:t xml:space="preserve">NULL </w:t>
      </w:r>
      <w:r>
        <w:t xml:space="preserve">2022-09-01 00:00:00 </w:t>
      </w:r>
      <w:r>
        <w:t xml:space="preserve">2023-10-10 00:00:00 </w:t>
      </w:r>
      <w:r>
        <w:t xml:space="preserve">2023-08-09 00:00:00 </w:t>
      </w:r>
      <w:r>
        <w:t xml:space="preserve">15 </w:t>
      </w:r>
      <w:r>
        <w:t xml:space="preserve">75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617795 </w:t>
      </w:r>
      <w:r>
        <w:t xml:space="preserve">Organisation Internationale pour les Migrations </w:t>
      </w:r>
      <w:r>
        <w:t xml:space="preserve">OIM </w:t>
      </w:r>
      <w:r>
        <w:t xml:space="preserve">556 </w:t>
      </w:r>
      <w:r>
        <w:t xml:space="preserve">556 </w:t>
      </w:r>
    </w:p>
    <w:p>
      <w:r>
        <w:t xml:space="preserve">615183 </w:t>
      </w:r>
      <w:r>
        <w:t xml:space="preserve">NULL </w:t>
      </w:r>
      <w:r>
        <w:t xml:space="preserve">2023-06-01 00:00:00 </w:t>
      </w:r>
      <w:r>
        <w:t xml:space="preserve">2023-10-10 00:00:00 </w:t>
      </w:r>
      <w:r>
        <w:t xml:space="preserve">2023-08-09 00:00:00 </w:t>
      </w:r>
      <w:r>
        <w:t xml:space="preserve">23 </w:t>
      </w:r>
      <w:r>
        <w:t xml:space="preserve">101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617796 </w:t>
      </w:r>
      <w:r>
        <w:t xml:space="preserve">Organisation Internationale pour les Migrations </w:t>
      </w:r>
      <w:r>
        <w:t xml:space="preserve">OIM </w:t>
      </w:r>
      <w:r>
        <w:t xml:space="preserve">556 </w:t>
      </w:r>
      <w:r>
        <w:t xml:space="preserve">556 </w:t>
      </w:r>
    </w:p>
    <w:p>
      <w:r>
        <w:t xml:space="preserve">615184 </w:t>
      </w:r>
      <w:r>
        <w:t xml:space="preserve">NULL </w:t>
      </w:r>
      <w:r>
        <w:t xml:space="preserve">2023-08-25 00:00:00 </w:t>
      </w:r>
      <w:r>
        <w:t xml:space="preserve">2023-10-10 00:00:00 </w:t>
      </w:r>
      <w:r>
        <w:t xml:space="preserve">2023-08-09 00:00:00 </w:t>
      </w:r>
      <w:r>
        <w:t xml:space="preserve">33 </w:t>
      </w:r>
      <w:r>
        <w:t xml:space="preserve">144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617797 </w:t>
      </w:r>
      <w:r>
        <w:t xml:space="preserve">Organisation Internationale pour les Migrations </w:t>
      </w:r>
      <w:r>
        <w:t xml:space="preserve">OIM </w:t>
      </w:r>
      <w:r>
        <w:t xml:space="preserve">556 </w:t>
      </w:r>
      <w:r>
        <w:t xml:space="preserve">556 </w:t>
      </w:r>
    </w:p>
    <w:p>
      <w:r>
        <w:t xml:space="preserve">615185 </w:t>
      </w:r>
      <w:r>
        <w:t xml:space="preserve">NULL </w:t>
      </w:r>
      <w:r>
        <w:t xml:space="preserve">2023-06-01 00:00:00 </w:t>
      </w:r>
      <w:r>
        <w:t xml:space="preserve">2023-10-10 00:00:00 </w:t>
      </w:r>
      <w:r>
        <w:t xml:space="preserve">2023-08-12 00:00:00 </w:t>
      </w:r>
      <w:r>
        <w:t xml:space="preserve">3 </w:t>
      </w:r>
      <w:r>
        <w:t xml:space="preserve">17 </w:t>
      </w:r>
      <w:r>
        <w:t xml:space="preserve">2 </w:t>
      </w:r>
      <w:r>
        <w:t xml:space="preserve">Retourné </w:t>
      </w:r>
      <w:r>
        <w:t xml:space="preserve">CD5409ZS01 </w:t>
      </w:r>
      <w:r>
        <w:t xml:space="preserve">CD5409ZS01AS18 </w:t>
      </w:r>
      <w:r>
        <w:t xml:space="preserve">RUMU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617798 </w:t>
      </w:r>
      <w:r>
        <w:t xml:space="preserve">Organisation Internationale pour les Migrations </w:t>
      </w:r>
      <w:r>
        <w:t xml:space="preserve">OIM </w:t>
      </w:r>
      <w:r>
        <w:t xml:space="preserve">556 </w:t>
      </w:r>
      <w:r>
        <w:t xml:space="preserve">556 </w:t>
      </w:r>
    </w:p>
    <w:p>
      <w:r>
        <w:t xml:space="preserve">615186 </w:t>
      </w:r>
      <w:r>
        <w:t xml:space="preserve">NULL </w:t>
      </w:r>
      <w:r>
        <w:t xml:space="preserve">2022-06-01 00:00:00 </w:t>
      </w:r>
      <w:r>
        <w:t xml:space="preserve">2023-10-10 00:00:00 </w:t>
      </w:r>
      <w:r>
        <w:t xml:space="preserve">2023-08-21 00:00:00 </w:t>
      </w:r>
      <w:r>
        <w:t xml:space="preserve">26 </w:t>
      </w:r>
      <w:r>
        <w:t xml:space="preserve">88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617799 </w:t>
      </w:r>
      <w:r>
        <w:t xml:space="preserve">Organisation Internationale pour les Migrations </w:t>
      </w:r>
      <w:r>
        <w:t xml:space="preserve">OIM </w:t>
      </w:r>
      <w:r>
        <w:t xml:space="preserve">556 </w:t>
      </w:r>
      <w:r>
        <w:t xml:space="preserve">556 </w:t>
      </w:r>
    </w:p>
    <w:p>
      <w:r>
        <w:t xml:space="preserve">615187 </w:t>
      </w:r>
      <w:r>
        <w:t xml:space="preserve">NULL </w:t>
      </w:r>
      <w:r>
        <w:t xml:space="preserve">2022-09-01 00:00:00 </w:t>
      </w:r>
      <w:r>
        <w:t xml:space="preserve">2023-10-10 00:00:00 </w:t>
      </w:r>
      <w:r>
        <w:t xml:space="preserve">2023-08-21 00:00:00 </w:t>
      </w:r>
      <w:r>
        <w:t xml:space="preserve">131 </w:t>
      </w:r>
      <w:r>
        <w:t xml:space="preserve">443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617800 </w:t>
      </w:r>
      <w:r>
        <w:t xml:space="preserve">Organisation Internationale pour les Migrations </w:t>
      </w:r>
      <w:r>
        <w:t xml:space="preserve">OIM </w:t>
      </w:r>
      <w:r>
        <w:t xml:space="preserve">556 </w:t>
      </w:r>
      <w:r>
        <w:t xml:space="preserve">556 </w:t>
      </w:r>
    </w:p>
    <w:p>
      <w:r>
        <w:t xml:space="preserve">615188 </w:t>
      </w:r>
      <w:r>
        <w:t xml:space="preserve">NULL </w:t>
      </w:r>
      <w:r>
        <w:t xml:space="preserve">2022-06-01 00:00:00 </w:t>
      </w:r>
      <w:r>
        <w:t xml:space="preserve">2023-10-10 00:00:00 </w:t>
      </w:r>
      <w:r>
        <w:t xml:space="preserve">2023-08-10 00:00:00 </w:t>
      </w:r>
      <w:r>
        <w:t xml:space="preserve">95 </w:t>
      </w:r>
      <w:r>
        <w:t xml:space="preserve">457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617801 </w:t>
      </w:r>
      <w:r>
        <w:t xml:space="preserve">Organisation Internationale pour les Migrations </w:t>
      </w:r>
      <w:r>
        <w:t xml:space="preserve">OIM </w:t>
      </w:r>
      <w:r>
        <w:t xml:space="preserve">556 </w:t>
      </w:r>
      <w:r>
        <w:t xml:space="preserve">556 </w:t>
      </w:r>
    </w:p>
    <w:p>
      <w:r>
        <w:t xml:space="preserve">615189 </w:t>
      </w:r>
      <w:r>
        <w:t xml:space="preserve">NULL </w:t>
      </w:r>
      <w:r>
        <w:t xml:space="preserve">2023-06-01 00:00:00 </w:t>
      </w:r>
      <w:r>
        <w:t xml:space="preserve">2023-10-10 00:00:00 </w:t>
      </w:r>
      <w:r>
        <w:t xml:space="preserve">2023-08-10 00:00:00 </w:t>
      </w:r>
      <w:r>
        <w:t xml:space="preserve">17 </w:t>
      </w:r>
      <w:r>
        <w:t xml:space="preserve">87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CD54050502 </w:t>
      </w:r>
      <w:r>
        <w:t xml:space="preserve">Djubu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617802 </w:t>
      </w:r>
      <w:r>
        <w:t xml:space="preserve">Organisation Internationale pour les Migrations </w:t>
      </w:r>
      <w:r>
        <w:t xml:space="preserve">OIM </w:t>
      </w:r>
      <w:r>
        <w:t xml:space="preserve">556 </w:t>
      </w:r>
      <w:r>
        <w:t xml:space="preserve">556 </w:t>
      </w:r>
    </w:p>
    <w:p>
      <w:r>
        <w:t xml:space="preserve">615190 </w:t>
      </w:r>
      <w:r>
        <w:t xml:space="preserve">NULL </w:t>
      </w:r>
      <w:r>
        <w:t xml:space="preserve">2023-03-01 00:00:00 </w:t>
      </w:r>
      <w:r>
        <w:t xml:space="preserve">2023-10-10 00:00:00 </w:t>
      </w:r>
      <w:r>
        <w:t xml:space="preserve">2023-08-09 00:00:00 </w:t>
      </w:r>
      <w:r>
        <w:t xml:space="preserve">25 </w:t>
      </w:r>
      <w:r>
        <w:t xml:space="preserve">132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617803 </w:t>
      </w:r>
      <w:r>
        <w:t xml:space="preserve">Organisation Internationale pour les Migrations </w:t>
      </w:r>
      <w:r>
        <w:t xml:space="preserve">OIM </w:t>
      </w:r>
      <w:r>
        <w:t xml:space="preserve">556 </w:t>
      </w:r>
      <w:r>
        <w:t xml:space="preserve">556 </w:t>
      </w:r>
    </w:p>
    <w:p>
      <w:r>
        <w:t xml:space="preserve">615191 </w:t>
      </w:r>
      <w:r>
        <w:t xml:space="preserve">NULL </w:t>
      </w:r>
      <w:r>
        <w:t xml:space="preserve">2023-08-25 00:00:00 </w:t>
      </w:r>
      <w:r>
        <w:t xml:space="preserve">2023-10-10 00:00:00 </w:t>
      </w:r>
      <w:r>
        <w:t xml:space="preserve">2023-08-09 00:00:00 </w:t>
      </w:r>
      <w:r>
        <w:t xml:space="preserve">78 </w:t>
      </w:r>
      <w:r>
        <w:t xml:space="preserve">411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617804 </w:t>
      </w:r>
      <w:r>
        <w:t xml:space="preserve">Organisation Internationale pour les Migrations </w:t>
      </w:r>
      <w:r>
        <w:t xml:space="preserve">OIM </w:t>
      </w:r>
      <w:r>
        <w:t xml:space="preserve">556 </w:t>
      </w:r>
      <w:r>
        <w:t xml:space="preserve">556 </w:t>
      </w:r>
    </w:p>
    <w:p>
      <w:r>
        <w:t xml:space="preserve">615192 </w:t>
      </w:r>
      <w:r>
        <w:t xml:space="preserve">NULL </w:t>
      </w:r>
      <w:r>
        <w:t xml:space="preserve">2023-03-01 00:00:00 </w:t>
      </w:r>
      <w:r>
        <w:t xml:space="preserve">2023-10-10 00:00:00 </w:t>
      </w:r>
      <w:r>
        <w:t xml:space="preserve">2023-08-14 00:00:00 </w:t>
      </w:r>
      <w:r>
        <w:t xml:space="preserve">76 </w:t>
      </w:r>
      <w:r>
        <w:t xml:space="preserve">425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617805 </w:t>
      </w:r>
      <w:r>
        <w:t xml:space="preserve">Organisation Internationale pour les Migrations </w:t>
      </w:r>
      <w:r>
        <w:t xml:space="preserve">OIM </w:t>
      </w:r>
      <w:r>
        <w:t xml:space="preserve">556 </w:t>
      </w:r>
      <w:r>
        <w:t xml:space="preserve">556 </w:t>
      </w:r>
    </w:p>
    <w:p>
      <w:r>
        <w:t xml:space="preserve">615193 </w:t>
      </w:r>
      <w:r>
        <w:t xml:space="preserve">NULL </w:t>
      </w:r>
      <w:r>
        <w:t xml:space="preserve">2022-06-01 00:00:00 </w:t>
      </w:r>
      <w:r>
        <w:t xml:space="preserve">2023-10-10 00:00:00 </w:t>
      </w:r>
      <w:r>
        <w:t xml:space="preserve">2023-08-14 00:00:00 </w:t>
      </w:r>
      <w:r>
        <w:t xml:space="preserve">40 </w:t>
      </w:r>
      <w:r>
        <w:t xml:space="preserve">189 </w:t>
      </w:r>
      <w:r>
        <w:t xml:space="preserve">2 </w:t>
      </w:r>
      <w:r>
        <w:t xml:space="preserve">Retourné </w:t>
      </w:r>
      <w:r>
        <w:t xml:space="preserve">CD5405ZS12 </w:t>
      </w:r>
      <w:r>
        <w:t xml:space="preserve">CD5405ZS12AS03 </w:t>
      </w:r>
      <w:r>
        <w:t xml:space="preserve">BUDZA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617806 </w:t>
      </w:r>
      <w:r>
        <w:t xml:space="preserve">Organisation Internationale pour les Migrations </w:t>
      </w:r>
      <w:r>
        <w:t xml:space="preserve">OIM </w:t>
      </w:r>
      <w:r>
        <w:t xml:space="preserve">556 </w:t>
      </w:r>
      <w:r>
        <w:t xml:space="preserve">556 </w:t>
      </w:r>
    </w:p>
    <w:p>
      <w:r>
        <w:t xml:space="preserve">615194 </w:t>
      </w:r>
      <w:r>
        <w:t xml:space="preserve">NULL </w:t>
      </w:r>
      <w:r>
        <w:t xml:space="preserve">2022-06-01 00:00:00 </w:t>
      </w:r>
      <w:r>
        <w:t xml:space="preserve">2023-10-10 00:00:00 </w:t>
      </w:r>
      <w:r>
        <w:t xml:space="preserve">2023-08-24 00:00:00 </w:t>
      </w:r>
      <w:r>
        <w:t xml:space="preserve">23 </w:t>
      </w:r>
      <w:r>
        <w:t xml:space="preserve">106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617807 </w:t>
      </w:r>
      <w:r>
        <w:t xml:space="preserve">Organisation Internationale pour les Migrations </w:t>
      </w:r>
      <w:r>
        <w:t xml:space="preserve">OIM </w:t>
      </w:r>
      <w:r>
        <w:t xml:space="preserve">556 </w:t>
      </w:r>
      <w:r>
        <w:t xml:space="preserve">556 </w:t>
      </w:r>
    </w:p>
    <w:p>
      <w:r>
        <w:t xml:space="preserve">615195 </w:t>
      </w:r>
      <w:r>
        <w:t xml:space="preserve">NULL </w:t>
      </w:r>
      <w:r>
        <w:t xml:space="preserve">2022-12-01 00:00:00 </w:t>
      </w:r>
      <w:r>
        <w:t xml:space="preserve">2023-10-10 00:00:00 </w:t>
      </w:r>
      <w:r>
        <w:t xml:space="preserve">2023-08-24 00:00:00 </w:t>
      </w:r>
      <w:r>
        <w:t xml:space="preserve">14 </w:t>
      </w:r>
      <w:r>
        <w:t xml:space="preserve">65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617808 </w:t>
      </w:r>
      <w:r>
        <w:t xml:space="preserve">Organisation Internationale pour les Migrations </w:t>
      </w:r>
      <w:r>
        <w:t xml:space="preserve">OIM </w:t>
      </w:r>
      <w:r>
        <w:t xml:space="preserve">556 </w:t>
      </w:r>
      <w:r>
        <w:t xml:space="preserve">556 </w:t>
      </w:r>
    </w:p>
    <w:p>
      <w:r>
        <w:t xml:space="preserve">615196 </w:t>
      </w:r>
      <w:r>
        <w:t xml:space="preserve">NULL </w:t>
      </w:r>
      <w:r>
        <w:t xml:space="preserve">2023-03-01 00:00:00 </w:t>
      </w:r>
      <w:r>
        <w:t xml:space="preserve">2023-10-10 00:00:00 </w:t>
      </w:r>
      <w:r>
        <w:t xml:space="preserve">2023-08-24 00:00:00 </w:t>
      </w:r>
      <w:r>
        <w:t xml:space="preserve">26 </w:t>
      </w:r>
      <w:r>
        <w:t xml:space="preserve">156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617809 </w:t>
      </w:r>
      <w:r>
        <w:t xml:space="preserve">Organisation Internationale pour les Migrations </w:t>
      </w:r>
      <w:r>
        <w:t xml:space="preserve">OIM </w:t>
      </w:r>
      <w:r>
        <w:t xml:space="preserve">556 </w:t>
      </w:r>
      <w:r>
        <w:t xml:space="preserve">556 </w:t>
      </w:r>
    </w:p>
    <w:p>
      <w:r>
        <w:t xml:space="preserve">615197 </w:t>
      </w:r>
      <w:r>
        <w:t xml:space="preserve">NULL </w:t>
      </w:r>
      <w:r>
        <w:t xml:space="preserve">2023-08-25 00:00:00 </w:t>
      </w:r>
      <w:r>
        <w:t xml:space="preserve">2023-10-10 00:00:00 </w:t>
      </w:r>
      <w:r>
        <w:t xml:space="preserve">2023-08-24 00:00:00 </w:t>
      </w:r>
      <w:r>
        <w:t xml:space="preserve">35 </w:t>
      </w:r>
      <w:r>
        <w:t xml:space="preserve">210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617810 </w:t>
      </w:r>
      <w:r>
        <w:t xml:space="preserve">Organisation Internationale pour les Migrations </w:t>
      </w:r>
      <w:r>
        <w:t xml:space="preserve">OIM </w:t>
      </w:r>
      <w:r>
        <w:t xml:space="preserve">556 </w:t>
      </w:r>
      <w:r>
        <w:t xml:space="preserve">556 </w:t>
      </w:r>
    </w:p>
    <w:p>
      <w:r>
        <w:t xml:space="preserve">615198 </w:t>
      </w:r>
      <w:r>
        <w:t xml:space="preserve">NULL </w:t>
      </w:r>
      <w:r>
        <w:t xml:space="preserve">2022-06-01 00:00:00 </w:t>
      </w:r>
      <w:r>
        <w:t xml:space="preserve">2023-10-10 00:00:00 </w:t>
      </w:r>
      <w:r>
        <w:t xml:space="preserve">2023-08-11 00:00:00 </w:t>
      </w:r>
      <w:r>
        <w:t xml:space="preserve">11 </w:t>
      </w:r>
      <w:r>
        <w:t xml:space="preserve">46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617811 </w:t>
      </w:r>
      <w:r>
        <w:t xml:space="preserve">Organisation Internationale pour les Migrations </w:t>
      </w:r>
      <w:r>
        <w:t xml:space="preserve">OIM </w:t>
      </w:r>
      <w:r>
        <w:t xml:space="preserve">556 </w:t>
      </w:r>
      <w:r>
        <w:t xml:space="preserve">556 </w:t>
      </w:r>
    </w:p>
    <w:p>
      <w:r>
        <w:t xml:space="preserve">615199 </w:t>
      </w:r>
      <w:r>
        <w:t xml:space="preserve">NULL </w:t>
      </w:r>
      <w:r>
        <w:t xml:space="preserve">2022-09-01 00:00:00 </w:t>
      </w:r>
      <w:r>
        <w:t xml:space="preserve">2023-10-10 00:00:00 </w:t>
      </w:r>
      <w:r>
        <w:t xml:space="preserve">2023-08-11 00:00:00 </w:t>
      </w:r>
      <w:r>
        <w:t xml:space="preserve">24 </w:t>
      </w:r>
      <w:r>
        <w:t xml:space="preserve">101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617812 </w:t>
      </w:r>
      <w:r>
        <w:t xml:space="preserve">Organisation Internationale pour les Migrations </w:t>
      </w:r>
      <w:r>
        <w:t xml:space="preserve">OIM </w:t>
      </w:r>
      <w:r>
        <w:t xml:space="preserve">556 </w:t>
      </w:r>
      <w:r>
        <w:t xml:space="preserve">556 </w:t>
      </w:r>
    </w:p>
    <w:p>
      <w:r>
        <w:t xml:space="preserve">615200 </w:t>
      </w:r>
      <w:r>
        <w:t xml:space="preserve">NULL </w:t>
      </w:r>
      <w:r>
        <w:t xml:space="preserve">2022-12-01 00:00:00 </w:t>
      </w:r>
      <w:r>
        <w:t xml:space="preserve">2023-10-10 00:00:00 </w:t>
      </w:r>
      <w:r>
        <w:t xml:space="preserve">2023-08-11 00:00:00 </w:t>
      </w:r>
      <w:r>
        <w:t xml:space="preserve">9 </w:t>
      </w:r>
      <w:r>
        <w:t xml:space="preserve">38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617813 </w:t>
      </w:r>
      <w:r>
        <w:t xml:space="preserve">Organisation Internationale pour les Migrations </w:t>
      </w:r>
      <w:r>
        <w:t xml:space="preserve">OIM </w:t>
      </w:r>
      <w:r>
        <w:t xml:space="preserve">556 </w:t>
      </w:r>
      <w:r>
        <w:t xml:space="preserve">556 </w:t>
      </w:r>
    </w:p>
    <w:p>
      <w:r>
        <w:t xml:space="preserve">615201 </w:t>
      </w:r>
      <w:r>
        <w:t xml:space="preserve">NULL </w:t>
      </w:r>
      <w:r>
        <w:t xml:space="preserve">2023-03-01 00:00:00 </w:t>
      </w:r>
      <w:r>
        <w:t xml:space="preserve">2023-10-10 00:00:00 </w:t>
      </w:r>
      <w:r>
        <w:t xml:space="preserve">2023-08-13 00:00:00 </w:t>
      </w:r>
      <w:r>
        <w:t xml:space="preserve">20 </w:t>
      </w:r>
      <w:r>
        <w:t xml:space="preserve">91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617814 </w:t>
      </w:r>
      <w:r>
        <w:t xml:space="preserve">Organisation Internationale pour les Migrations </w:t>
      </w:r>
      <w:r>
        <w:t xml:space="preserve">OIM </w:t>
      </w:r>
      <w:r>
        <w:t xml:space="preserve">556 </w:t>
      </w:r>
      <w:r>
        <w:t xml:space="preserve">556 </w:t>
      </w:r>
    </w:p>
    <w:p>
      <w:r>
        <w:t xml:space="preserve">615202 </w:t>
      </w:r>
      <w:r>
        <w:t xml:space="preserve">NULL </w:t>
      </w:r>
      <w:r>
        <w:t xml:space="preserve">2023-06-01 00:00:00 </w:t>
      </w:r>
      <w:r>
        <w:t xml:space="preserve">2023-10-10 00:00:00 </w:t>
      </w:r>
      <w:r>
        <w:t xml:space="preserve">2023-08-13 00:00:00 </w:t>
      </w:r>
      <w:r>
        <w:t xml:space="preserve">15 </w:t>
      </w:r>
      <w:r>
        <w:t xml:space="preserve">68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617815 </w:t>
      </w:r>
      <w:r>
        <w:t xml:space="preserve">Organisation Internationale pour les Migrations </w:t>
      </w:r>
      <w:r>
        <w:t xml:space="preserve">OIM </w:t>
      </w:r>
      <w:r>
        <w:t xml:space="preserve">556 </w:t>
      </w:r>
      <w:r>
        <w:t xml:space="preserve">556 </w:t>
      </w:r>
    </w:p>
    <w:p>
      <w:r>
        <w:t xml:space="preserve">615203 </w:t>
      </w:r>
      <w:r>
        <w:t xml:space="preserve">NULL </w:t>
      </w:r>
      <w:r>
        <w:t xml:space="preserve">2023-08-25 00:00:00 </w:t>
      </w:r>
      <w:r>
        <w:t xml:space="preserve">2023-10-10 00:00:00 </w:t>
      </w:r>
      <w:r>
        <w:t xml:space="preserve">2023-08-13 00:00:00 </w:t>
      </w:r>
      <w:r>
        <w:t xml:space="preserve">5 </w:t>
      </w:r>
      <w:r>
        <w:t xml:space="preserve">23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617816 </w:t>
      </w:r>
      <w:r>
        <w:t xml:space="preserve">Organisation Internationale pour les Migrations </w:t>
      </w:r>
      <w:r>
        <w:t xml:space="preserve">OIM </w:t>
      </w:r>
      <w:r>
        <w:t xml:space="preserve">556 </w:t>
      </w:r>
      <w:r>
        <w:t xml:space="preserve">556 </w:t>
      </w:r>
    </w:p>
    <w:p>
      <w:r>
        <w:t xml:space="preserve">615205 </w:t>
      </w:r>
      <w:r>
        <w:t xml:space="preserve">NULL </w:t>
      </w:r>
      <w:r>
        <w:t xml:space="preserve">2022-09-01 00:00:00 </w:t>
      </w:r>
      <w:r>
        <w:t xml:space="preserve">2023-10-10 00:00:00 </w:t>
      </w:r>
      <w:r>
        <w:t xml:space="preserve">2023-08-22 00:00:00 </w:t>
      </w:r>
      <w:r>
        <w:t xml:space="preserve">23 </w:t>
      </w:r>
      <w:r>
        <w:t xml:space="preserve">95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617818 </w:t>
      </w:r>
      <w:r>
        <w:t xml:space="preserve">Organisation Internationale pour les Migrations </w:t>
      </w:r>
      <w:r>
        <w:t xml:space="preserve">OIM </w:t>
      </w:r>
      <w:r>
        <w:t xml:space="preserve">556 </w:t>
      </w:r>
      <w:r>
        <w:t xml:space="preserve">556 </w:t>
      </w:r>
    </w:p>
    <w:p>
      <w:r>
        <w:t xml:space="preserve">615206 </w:t>
      </w:r>
      <w:r>
        <w:t xml:space="preserve">NULL </w:t>
      </w:r>
      <w:r>
        <w:t xml:space="preserve">2023-06-01 00:00:00 </w:t>
      </w:r>
      <w:r>
        <w:t xml:space="preserve">2023-10-10 00:00:00 </w:t>
      </w:r>
      <w:r>
        <w:t xml:space="preserve">2023-08-22 00:00:00 </w:t>
      </w:r>
      <w:r>
        <w:t xml:space="preserve">32 </w:t>
      </w:r>
      <w:r>
        <w:t xml:space="preserve">163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617819 </w:t>
      </w:r>
      <w:r>
        <w:t xml:space="preserve">Organisation Internationale pour les Migrations </w:t>
      </w:r>
      <w:r>
        <w:t xml:space="preserve">OIM </w:t>
      </w:r>
      <w:r>
        <w:t xml:space="preserve">556 </w:t>
      </w:r>
      <w:r>
        <w:t xml:space="preserve">556 </w:t>
      </w:r>
    </w:p>
    <w:p>
      <w:r>
        <w:t xml:space="preserve">615207 </w:t>
      </w:r>
      <w:r>
        <w:t xml:space="preserve">NULL </w:t>
      </w:r>
      <w:r>
        <w:t xml:space="preserve">2023-08-25 00:00:00 </w:t>
      </w:r>
      <w:r>
        <w:t xml:space="preserve">2023-10-10 00:00:00 </w:t>
      </w:r>
      <w:r>
        <w:t xml:space="preserve">2023-08-22 00:00:00 </w:t>
      </w:r>
      <w:r>
        <w:t xml:space="preserve">16 </w:t>
      </w:r>
      <w:r>
        <w:t xml:space="preserve">81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617820 </w:t>
      </w:r>
      <w:r>
        <w:t xml:space="preserve">Organisation Internationale pour les Migrations </w:t>
      </w:r>
      <w:r>
        <w:t xml:space="preserve">OIM </w:t>
      </w:r>
      <w:r>
        <w:t xml:space="preserve">556 </w:t>
      </w:r>
      <w:r>
        <w:t xml:space="preserve">556 </w:t>
      </w:r>
    </w:p>
    <w:p>
      <w:r>
        <w:t xml:space="preserve">615208 </w:t>
      </w:r>
      <w:r>
        <w:t xml:space="preserve">NULL </w:t>
      </w:r>
      <w:r>
        <w:t xml:space="preserve">2022-06-01 00:00:00 </w:t>
      </w:r>
      <w:r>
        <w:t xml:space="preserve">2023-10-10 00:00:00 </w:t>
      </w:r>
      <w:r>
        <w:t xml:space="preserve">2023-08-14 00:00:00 </w:t>
      </w:r>
      <w:r>
        <w:t xml:space="preserve">70 </w:t>
      </w:r>
      <w:r>
        <w:t xml:space="preserve">325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617821 </w:t>
      </w:r>
      <w:r>
        <w:t xml:space="preserve">Organisation Internationale pour les Migrations </w:t>
      </w:r>
      <w:r>
        <w:t xml:space="preserve">OIM </w:t>
      </w:r>
      <w:r>
        <w:t xml:space="preserve">556 </w:t>
      </w:r>
      <w:r>
        <w:t xml:space="preserve">556 </w:t>
      </w:r>
    </w:p>
    <w:p>
      <w:r>
        <w:t xml:space="preserve">615209 </w:t>
      </w:r>
      <w:r>
        <w:t xml:space="preserve">NULL </w:t>
      </w:r>
      <w:r>
        <w:t xml:space="preserve">2022-09-01 00:00:00 </w:t>
      </w:r>
      <w:r>
        <w:t xml:space="preserve">2023-10-10 00:00:00 </w:t>
      </w:r>
      <w:r>
        <w:t xml:space="preserve">2023-08-14 00:00:00 </w:t>
      </w:r>
      <w:r>
        <w:t xml:space="preserve">8 </w:t>
      </w:r>
      <w:r>
        <w:t xml:space="preserve">37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617822 </w:t>
      </w:r>
      <w:r>
        <w:t xml:space="preserve">Organisation Internationale pour les Migrations </w:t>
      </w:r>
      <w:r>
        <w:t xml:space="preserve">OIM </w:t>
      </w:r>
      <w:r>
        <w:t xml:space="preserve">556 </w:t>
      </w:r>
      <w:r>
        <w:t xml:space="preserve">556 </w:t>
      </w:r>
    </w:p>
    <w:p>
      <w:r>
        <w:t xml:space="preserve">615210 </w:t>
      </w:r>
      <w:r>
        <w:t xml:space="preserve">NULL </w:t>
      </w:r>
      <w:r>
        <w:t xml:space="preserve">2022-12-01 00:00:00 </w:t>
      </w:r>
      <w:r>
        <w:t xml:space="preserve">2023-10-10 00:00:00 </w:t>
      </w:r>
      <w:r>
        <w:t xml:space="preserve">2023-08-14 00:00:00 </w:t>
      </w:r>
      <w:r>
        <w:t xml:space="preserve">18 </w:t>
      </w:r>
      <w:r>
        <w:t xml:space="preserve">83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617823 </w:t>
      </w:r>
      <w:r>
        <w:t xml:space="preserve">Organisation Internationale pour les Migrations </w:t>
      </w:r>
      <w:r>
        <w:t xml:space="preserve">OIM </w:t>
      </w:r>
      <w:r>
        <w:t xml:space="preserve">556 </w:t>
      </w:r>
      <w:r>
        <w:t xml:space="preserve">556 </w:t>
      </w:r>
    </w:p>
    <w:p>
      <w:r>
        <w:t xml:space="preserve">615211 </w:t>
      </w:r>
      <w:r>
        <w:t xml:space="preserve">NULL </w:t>
      </w:r>
      <w:r>
        <w:t xml:space="preserve">2023-03-01 00:00:00 </w:t>
      </w:r>
      <w:r>
        <w:t xml:space="preserve">2023-10-10 00:00:00 </w:t>
      </w:r>
      <w:r>
        <w:t xml:space="preserve">2023-08-14 00:00:00 </w:t>
      </w:r>
      <w:r>
        <w:t xml:space="preserve">3 </w:t>
      </w:r>
      <w:r>
        <w:t xml:space="preserve">16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617824 </w:t>
      </w:r>
      <w:r>
        <w:t xml:space="preserve">Organisation Internationale pour les Migrations </w:t>
      </w:r>
      <w:r>
        <w:t xml:space="preserve">OIM </w:t>
      </w:r>
      <w:r>
        <w:t xml:space="preserve">556 </w:t>
      </w:r>
      <w:r>
        <w:t xml:space="preserve">556 </w:t>
      </w:r>
    </w:p>
    <w:p>
      <w:r>
        <w:t xml:space="preserve">615212 </w:t>
      </w:r>
      <w:r>
        <w:t xml:space="preserve">NULL </w:t>
      </w:r>
      <w:r>
        <w:t xml:space="preserve">2023-06-01 00:00:00 </w:t>
      </w:r>
      <w:r>
        <w:t xml:space="preserve">2023-10-10 00:00:00 </w:t>
      </w:r>
      <w:r>
        <w:t xml:space="preserve">2023-08-14 00:00:00 </w:t>
      </w:r>
      <w:r>
        <w:t xml:space="preserve">12 </w:t>
      </w:r>
      <w:r>
        <w:t xml:space="preserve">63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617825 </w:t>
      </w:r>
      <w:r>
        <w:t xml:space="preserve">Organisation Internationale pour les Migrations </w:t>
      </w:r>
      <w:r>
        <w:t xml:space="preserve">OIM </w:t>
      </w:r>
      <w:r>
        <w:t xml:space="preserve">556 </w:t>
      </w:r>
      <w:r>
        <w:t xml:space="preserve">556 </w:t>
      </w:r>
    </w:p>
    <w:p>
      <w:r>
        <w:t xml:space="preserve">615213 </w:t>
      </w:r>
      <w:r>
        <w:t xml:space="preserve">NULL </w:t>
      </w:r>
      <w:r>
        <w:t xml:space="preserve">2023-03-01 00:00:00 </w:t>
      </w:r>
      <w:r>
        <w:t xml:space="preserve">2023-10-10 00:00:00 </w:t>
      </w:r>
      <w:r>
        <w:t xml:space="preserve">2023-08-23 00:00:00 </w:t>
      </w:r>
      <w:r>
        <w:t xml:space="preserve">31 </w:t>
      </w:r>
      <w:r>
        <w:t xml:space="preserve">133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617826 </w:t>
      </w:r>
      <w:r>
        <w:t xml:space="preserve">Organisation Internationale pour les Migrations </w:t>
      </w:r>
      <w:r>
        <w:t xml:space="preserve">OIM </w:t>
      </w:r>
      <w:r>
        <w:t xml:space="preserve">556 </w:t>
      </w:r>
      <w:r>
        <w:t xml:space="preserve">556 </w:t>
      </w:r>
    </w:p>
    <w:p>
      <w:r>
        <w:t xml:space="preserve">615214 </w:t>
      </w:r>
      <w:r>
        <w:t xml:space="preserve">NULL </w:t>
      </w:r>
      <w:r>
        <w:t xml:space="preserve">2023-06-01 00:00:00 </w:t>
      </w:r>
      <w:r>
        <w:t xml:space="preserve">2023-10-10 00:00:00 </w:t>
      </w:r>
      <w:r>
        <w:t xml:space="preserve">2023-08-23 00:00:00 </w:t>
      </w:r>
      <w:r>
        <w:t xml:space="preserve">39 </w:t>
      </w:r>
      <w:r>
        <w:t xml:space="preserve">167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617827 </w:t>
      </w:r>
      <w:r>
        <w:t xml:space="preserve">Organisation Internationale pour les Migrations </w:t>
      </w:r>
      <w:r>
        <w:t xml:space="preserve">OIM </w:t>
      </w:r>
      <w:r>
        <w:t xml:space="preserve">556 </w:t>
      </w:r>
      <w:r>
        <w:t xml:space="preserve">556 </w:t>
      </w:r>
    </w:p>
    <w:p>
      <w:r>
        <w:t xml:space="preserve">615215 </w:t>
      </w:r>
      <w:r>
        <w:t xml:space="preserve">NULL </w:t>
      </w:r>
      <w:r>
        <w:t xml:space="preserve">2023-08-25 00:00:00 </w:t>
      </w:r>
      <w:r>
        <w:t xml:space="preserve">2023-10-10 00:00:00 </w:t>
      </w:r>
      <w:r>
        <w:t xml:space="preserve">2023-08-23 00:00:00 </w:t>
      </w:r>
      <w:r>
        <w:t xml:space="preserve">52 </w:t>
      </w:r>
      <w:r>
        <w:t xml:space="preserve">223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617828 </w:t>
      </w:r>
      <w:r>
        <w:t xml:space="preserve">Organisation Internationale pour les Migrations </w:t>
      </w:r>
      <w:r>
        <w:t xml:space="preserve">OIM </w:t>
      </w:r>
      <w:r>
        <w:t xml:space="preserve">556 </w:t>
      </w:r>
      <w:r>
        <w:t xml:space="preserve">556 </w:t>
      </w:r>
    </w:p>
    <w:p>
      <w:r>
        <w:t xml:space="preserve">615216 </w:t>
      </w:r>
      <w:r>
        <w:t xml:space="preserve">NULL </w:t>
      </w:r>
      <w:r>
        <w:t xml:space="preserve">2022-06-01 00:00:00 </w:t>
      </w:r>
      <w:r>
        <w:t xml:space="preserve">2023-10-10 00:00:00 </w:t>
      </w:r>
      <w:r>
        <w:t xml:space="preserve">2023-08-17 00:00:00 </w:t>
      </w:r>
      <w:r>
        <w:t xml:space="preserve">105 </w:t>
      </w:r>
      <w:r>
        <w:t xml:space="preserve">523 </w:t>
      </w:r>
      <w:r>
        <w:t xml:space="preserve">2 </w:t>
      </w:r>
      <w:r>
        <w:t xml:space="preserve">Retourné </w:t>
      </w:r>
      <w:r>
        <w:t xml:space="preserve">CD5407ZS04 </w:t>
      </w:r>
      <w:r>
        <w:t xml:space="preserve">CD5407ZS04AS03 </w:t>
      </w:r>
      <w:r>
        <w:t xml:space="preserve">AMBERE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617829 </w:t>
      </w:r>
      <w:r>
        <w:t xml:space="preserve">Organisation Internationale pour les Migrations </w:t>
      </w:r>
      <w:r>
        <w:t xml:space="preserve">OIM </w:t>
      </w:r>
      <w:r>
        <w:t xml:space="preserve">556 </w:t>
      </w:r>
      <w:r>
        <w:t xml:space="preserve">556 </w:t>
      </w:r>
    </w:p>
    <w:p>
      <w:r>
        <w:t xml:space="preserve">615217 </w:t>
      </w:r>
      <w:r>
        <w:t xml:space="preserve">NULL </w:t>
      </w:r>
      <w:r>
        <w:t xml:space="preserve">2022-06-01 00:00:00 </w:t>
      </w:r>
      <w:r>
        <w:t xml:space="preserve">2023-10-10 00:00:00 </w:t>
      </w:r>
      <w:r>
        <w:t xml:space="preserve">2023-08-15 00:00:00 </w:t>
      </w:r>
      <w:r>
        <w:t xml:space="preserve">46 </w:t>
      </w:r>
      <w:r>
        <w:t xml:space="preserve">337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617830 </w:t>
      </w:r>
      <w:r>
        <w:t xml:space="preserve">Organisation Internationale pour les Migrations </w:t>
      </w:r>
      <w:r>
        <w:t xml:space="preserve">OIM </w:t>
      </w:r>
      <w:r>
        <w:t xml:space="preserve">556 </w:t>
      </w:r>
      <w:r>
        <w:t xml:space="preserve">556 </w:t>
      </w:r>
    </w:p>
    <w:p>
      <w:r>
        <w:t xml:space="preserve">615218 </w:t>
      </w:r>
      <w:r>
        <w:t xml:space="preserve">NULL </w:t>
      </w:r>
      <w:r>
        <w:t xml:space="preserve">2022-09-01 00:00:00 </w:t>
      </w:r>
      <w:r>
        <w:t xml:space="preserve">2023-10-10 00:00:00 </w:t>
      </w:r>
      <w:r>
        <w:t xml:space="preserve">2023-08-15 00:00:00 </w:t>
      </w:r>
      <w:r>
        <w:t xml:space="preserve">3 </w:t>
      </w:r>
      <w:r>
        <w:t xml:space="preserve">22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617831 </w:t>
      </w:r>
      <w:r>
        <w:t xml:space="preserve">Organisation Internationale pour les Migrations </w:t>
      </w:r>
      <w:r>
        <w:t xml:space="preserve">OIM </w:t>
      </w:r>
      <w:r>
        <w:t xml:space="preserve">556 </w:t>
      </w:r>
      <w:r>
        <w:t xml:space="preserve">556 </w:t>
      </w:r>
    </w:p>
    <w:p>
      <w:r>
        <w:t xml:space="preserve">615219 </w:t>
      </w:r>
      <w:r>
        <w:t xml:space="preserve">NULL </w:t>
      </w:r>
      <w:r>
        <w:t xml:space="preserve">2023-03-01 00:00:00 </w:t>
      </w:r>
      <w:r>
        <w:t xml:space="preserve">2023-10-10 00:00:00 </w:t>
      </w:r>
      <w:r>
        <w:t xml:space="preserve">2023-08-15 00:00:00 </w:t>
      </w:r>
      <w:r>
        <w:t xml:space="preserve">36 </w:t>
      </w:r>
      <w:r>
        <w:t xml:space="preserve">164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617832 </w:t>
      </w:r>
      <w:r>
        <w:t xml:space="preserve">Organisation Internationale pour les Migrations </w:t>
      </w:r>
      <w:r>
        <w:t xml:space="preserve">OIM </w:t>
      </w:r>
      <w:r>
        <w:t xml:space="preserve">556 </w:t>
      </w:r>
      <w:r>
        <w:t xml:space="preserve">556 </w:t>
      </w:r>
    </w:p>
    <w:p>
      <w:r>
        <w:t xml:space="preserve">615220 </w:t>
      </w:r>
      <w:r>
        <w:t xml:space="preserve">NULL </w:t>
      </w:r>
      <w:r>
        <w:t xml:space="preserve">2022-06-01 00:00:00 </w:t>
      </w:r>
      <w:r>
        <w:t xml:space="preserve">2023-10-10 00:00:00 </w:t>
      </w:r>
      <w:r>
        <w:t xml:space="preserve">2023-08-12 00:00:00 </w:t>
      </w:r>
      <w:r>
        <w:t xml:space="preserve">34 </w:t>
      </w:r>
      <w:r>
        <w:t xml:space="preserve">154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617833 </w:t>
      </w:r>
      <w:r>
        <w:t xml:space="preserve">Organisation Internationale pour les Migrations </w:t>
      </w:r>
      <w:r>
        <w:t xml:space="preserve">OIM </w:t>
      </w:r>
      <w:r>
        <w:t xml:space="preserve">556 </w:t>
      </w:r>
      <w:r>
        <w:t xml:space="preserve">556 </w:t>
      </w:r>
    </w:p>
    <w:p>
      <w:r>
        <w:t xml:space="preserve">615221 </w:t>
      </w:r>
      <w:r>
        <w:t xml:space="preserve">NULL </w:t>
      </w:r>
      <w:r>
        <w:t xml:space="preserve">2023-06-01 00:00:00 </w:t>
      </w:r>
      <w:r>
        <w:t xml:space="preserve">2023-10-10 00:00:00 </w:t>
      </w:r>
      <w:r>
        <w:t xml:space="preserve">2023-08-12 00:00:00 </w:t>
      </w:r>
      <w:r>
        <w:t xml:space="preserve">50 </w:t>
      </w:r>
      <w:r>
        <w:t xml:space="preserve">300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617834 </w:t>
      </w:r>
      <w:r>
        <w:t xml:space="preserve">Organisation Internationale pour les Migrations </w:t>
      </w:r>
      <w:r>
        <w:t xml:space="preserve">OIM </w:t>
      </w:r>
      <w:r>
        <w:t xml:space="preserve">556 </w:t>
      </w:r>
      <w:r>
        <w:t xml:space="preserve">556 </w:t>
      </w:r>
    </w:p>
    <w:p>
      <w:r>
        <w:t xml:space="preserve">615222 </w:t>
      </w:r>
      <w:r>
        <w:t xml:space="preserve">NULL </w:t>
      </w:r>
      <w:r>
        <w:t xml:space="preserve">2022-06-01 00:00:00 </w:t>
      </w:r>
      <w:r>
        <w:t xml:space="preserve">2023-10-10 00:00:00 </w:t>
      </w:r>
      <w:r>
        <w:t xml:space="preserve">2023-08-11 00:00:00 </w:t>
      </w:r>
      <w:r>
        <w:t xml:space="preserve">1 </w:t>
      </w:r>
      <w:r>
        <w:t xml:space="preserve">5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617835 </w:t>
      </w:r>
      <w:r>
        <w:t xml:space="preserve">Organisation Internationale pour les Migrations </w:t>
      </w:r>
      <w:r>
        <w:t xml:space="preserve">OIM </w:t>
      </w:r>
      <w:r>
        <w:t xml:space="preserve">556 </w:t>
      </w:r>
      <w:r>
        <w:t xml:space="preserve">556 </w:t>
      </w:r>
    </w:p>
    <w:p>
      <w:r>
        <w:t xml:space="preserve">615223 </w:t>
      </w:r>
      <w:r>
        <w:t xml:space="preserve">NULL </w:t>
      </w:r>
      <w:r>
        <w:t xml:space="preserve">2022-09-01 00:00:00 </w:t>
      </w:r>
      <w:r>
        <w:t xml:space="preserve">2023-10-10 00:00:00 </w:t>
      </w:r>
      <w:r>
        <w:t xml:space="preserve">2023-08-11 00:00:00 </w:t>
      </w:r>
      <w:r>
        <w:t xml:space="preserve">11 </w:t>
      </w:r>
      <w:r>
        <w:t xml:space="preserve">58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617836 </w:t>
      </w:r>
      <w:r>
        <w:t xml:space="preserve">Organisation Internationale pour les Migrations </w:t>
      </w:r>
      <w:r>
        <w:t xml:space="preserve">OIM </w:t>
      </w:r>
      <w:r>
        <w:t xml:space="preserve">556 </w:t>
      </w:r>
      <w:r>
        <w:t xml:space="preserve">556 </w:t>
      </w:r>
    </w:p>
    <w:p>
      <w:r>
        <w:t xml:space="preserve">615224 </w:t>
      </w:r>
      <w:r>
        <w:t xml:space="preserve">NULL </w:t>
      </w:r>
      <w:r>
        <w:t xml:space="preserve">2022-12-01 00:00:00 </w:t>
      </w:r>
      <w:r>
        <w:t xml:space="preserve">2023-10-10 00:00:00 </w:t>
      </w:r>
      <w:r>
        <w:t xml:space="preserve">2023-08-11 00:00:00 </w:t>
      </w:r>
      <w:r>
        <w:t xml:space="preserve">4 </w:t>
      </w:r>
      <w:r>
        <w:t xml:space="preserve">21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617837 </w:t>
      </w:r>
      <w:r>
        <w:t xml:space="preserve">Organisation Internationale pour les Migrations </w:t>
      </w:r>
      <w:r>
        <w:t xml:space="preserve">OIM </w:t>
      </w:r>
      <w:r>
        <w:t xml:space="preserve">556 </w:t>
      </w:r>
      <w:r>
        <w:t xml:space="preserve">556 </w:t>
      </w:r>
    </w:p>
    <w:p>
      <w:r>
        <w:t xml:space="preserve">615225 </w:t>
      </w:r>
      <w:r>
        <w:t xml:space="preserve">NULL </w:t>
      </w:r>
      <w:r>
        <w:t xml:space="preserve">2023-06-01 00:00:00 </w:t>
      </w:r>
      <w:r>
        <w:t xml:space="preserve">2023-10-10 00:00:00 </w:t>
      </w:r>
      <w:r>
        <w:t xml:space="preserve">2023-08-11 00:00:00 </w:t>
      </w:r>
      <w:r>
        <w:t xml:space="preserve">12 </w:t>
      </w:r>
      <w:r>
        <w:t xml:space="preserve">63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617838 </w:t>
      </w:r>
      <w:r>
        <w:t xml:space="preserve">Organisation Internationale pour les Migrations </w:t>
      </w:r>
      <w:r>
        <w:t xml:space="preserve">OIM </w:t>
      </w:r>
      <w:r>
        <w:t xml:space="preserve">556 </w:t>
      </w:r>
      <w:r>
        <w:t xml:space="preserve">556 </w:t>
      </w:r>
    </w:p>
    <w:p>
      <w:r>
        <w:t xml:space="preserve">615226 </w:t>
      </w:r>
      <w:r>
        <w:t xml:space="preserve">NULL </w:t>
      </w:r>
      <w:r>
        <w:t xml:space="preserve">2023-08-25 00:00:00 </w:t>
      </w:r>
      <w:r>
        <w:t xml:space="preserve">2023-10-10 00:00:00 </w:t>
      </w:r>
      <w:r>
        <w:t xml:space="preserve">2023-08-11 00:00:00 </w:t>
      </w:r>
      <w:r>
        <w:t xml:space="preserve">23 </w:t>
      </w:r>
      <w:r>
        <w:t xml:space="preserve">122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617839 </w:t>
      </w:r>
      <w:r>
        <w:t xml:space="preserve">Organisation Internationale pour les Migrations </w:t>
      </w:r>
      <w:r>
        <w:t xml:space="preserve">OIM </w:t>
      </w:r>
      <w:r>
        <w:t xml:space="preserve">556 </w:t>
      </w:r>
      <w:r>
        <w:t xml:space="preserve">556 </w:t>
      </w:r>
    </w:p>
    <w:p>
      <w:r>
        <w:t xml:space="preserve">615227 </w:t>
      </w:r>
      <w:r>
        <w:t xml:space="preserve">NULL </w:t>
      </w:r>
      <w:r>
        <w:t xml:space="preserve">2022-06-01 00:00:00 </w:t>
      </w:r>
      <w:r>
        <w:t xml:space="preserve">2023-10-10 00:00:00 </w:t>
      </w:r>
      <w:r>
        <w:t xml:space="preserve">2023-08-12 00:00:00 </w:t>
      </w:r>
      <w:r>
        <w:t xml:space="preserve">57 </w:t>
      </w:r>
      <w:r>
        <w:t xml:space="preserve">270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617840 </w:t>
      </w:r>
      <w:r>
        <w:t xml:space="preserve">Organisation Internationale pour les Migrations </w:t>
      </w:r>
      <w:r>
        <w:t xml:space="preserve">OIM </w:t>
      </w:r>
      <w:r>
        <w:t xml:space="preserve">556 </w:t>
      </w:r>
      <w:r>
        <w:t xml:space="preserve">556 </w:t>
      </w:r>
    </w:p>
    <w:p>
      <w:r>
        <w:t xml:space="preserve">615228 </w:t>
      </w:r>
      <w:r>
        <w:t xml:space="preserve">NULL </w:t>
      </w:r>
      <w:r>
        <w:t xml:space="preserve">2022-09-01 00:00:00 </w:t>
      </w:r>
      <w:r>
        <w:t xml:space="preserve">2023-10-10 00:00:00 </w:t>
      </w:r>
      <w:r>
        <w:t xml:space="preserve">2023-08-12 00:00:00 </w:t>
      </w:r>
      <w:r>
        <w:t xml:space="preserve">8 </w:t>
      </w:r>
      <w:r>
        <w:t xml:space="preserve">38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617841 </w:t>
      </w:r>
      <w:r>
        <w:t xml:space="preserve">Organisation Internationale pour les Migrations </w:t>
      </w:r>
      <w:r>
        <w:t xml:space="preserve">OIM </w:t>
      </w:r>
      <w:r>
        <w:t xml:space="preserve">556 </w:t>
      </w:r>
      <w:r>
        <w:t xml:space="preserve">556 </w:t>
      </w:r>
    </w:p>
    <w:p>
      <w:r>
        <w:t xml:space="preserve">615229 </w:t>
      </w:r>
      <w:r>
        <w:t xml:space="preserve">NULL </w:t>
      </w:r>
      <w:r>
        <w:t xml:space="preserve">2022-12-01 00:00:00 </w:t>
      </w:r>
      <w:r>
        <w:t xml:space="preserve">2023-10-10 00:00:00 </w:t>
      </w:r>
      <w:r>
        <w:t xml:space="preserve">2023-08-12 00:00:00 </w:t>
      </w:r>
      <w:r>
        <w:t xml:space="preserve">2 </w:t>
      </w:r>
      <w:r>
        <w:t xml:space="preserve">9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617842 </w:t>
      </w:r>
      <w:r>
        <w:t xml:space="preserve">Organisation Internationale pour les Migrations </w:t>
      </w:r>
      <w:r>
        <w:t xml:space="preserve">OIM </w:t>
      </w:r>
      <w:r>
        <w:t xml:space="preserve">556 </w:t>
      </w:r>
      <w:r>
        <w:t xml:space="preserve">556 </w:t>
      </w:r>
    </w:p>
    <w:p>
      <w:r>
        <w:t xml:space="preserve">615230 </w:t>
      </w:r>
      <w:r>
        <w:t xml:space="preserve">NULL </w:t>
      </w:r>
      <w:r>
        <w:t xml:space="preserve">2023-08-25 00:00:00 </w:t>
      </w:r>
      <w:r>
        <w:t xml:space="preserve">2023-10-10 00:00:00 </w:t>
      </w:r>
      <w:r>
        <w:t xml:space="preserve">2023-08-12 00:00:00 </w:t>
      </w:r>
      <w:r>
        <w:t xml:space="preserve">65 </w:t>
      </w:r>
      <w:r>
        <w:t xml:space="preserve">204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617843 </w:t>
      </w:r>
      <w:r>
        <w:t xml:space="preserve">Organisation Internationale pour les Migrations </w:t>
      </w:r>
      <w:r>
        <w:t xml:space="preserve">OIM </w:t>
      </w:r>
      <w:r>
        <w:t xml:space="preserve">556 </w:t>
      </w:r>
      <w:r>
        <w:t xml:space="preserve">556 </w:t>
      </w:r>
    </w:p>
    <w:p>
      <w:r>
        <w:t xml:space="preserve">615231 </w:t>
      </w:r>
      <w:r>
        <w:t xml:space="preserve">NULL </w:t>
      </w:r>
      <w:r>
        <w:t xml:space="preserve">2022-12-01 00:00:00 </w:t>
      </w:r>
      <w:r>
        <w:t xml:space="preserve">2023-10-10 00:00:00 </w:t>
      </w:r>
      <w:r>
        <w:t xml:space="preserve">2023-08-21 00:00:00 </w:t>
      </w:r>
      <w:r>
        <w:t xml:space="preserve">53 </w:t>
      </w:r>
      <w:r>
        <w:t xml:space="preserve">265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617844 </w:t>
      </w:r>
      <w:r>
        <w:t xml:space="preserve">Organisation Internationale pour les Migrations </w:t>
      </w:r>
      <w:r>
        <w:t xml:space="preserve">OIM </w:t>
      </w:r>
      <w:r>
        <w:t xml:space="preserve">556 </w:t>
      </w:r>
      <w:r>
        <w:t xml:space="preserve">556 </w:t>
      </w:r>
    </w:p>
    <w:p>
      <w:r>
        <w:t xml:space="preserve">615232 </w:t>
      </w:r>
      <w:r>
        <w:t xml:space="preserve">NULL </w:t>
      </w:r>
      <w:r>
        <w:t xml:space="preserve">2022-09-01 00:00:00 </w:t>
      </w:r>
      <w:r>
        <w:t xml:space="preserve">2023-10-10 00:00:00 </w:t>
      </w:r>
      <w:r>
        <w:t xml:space="preserve">2023-08-16 00:00:00 </w:t>
      </w:r>
      <w:r>
        <w:t xml:space="preserve">32 </w:t>
      </w:r>
      <w:r>
        <w:t xml:space="preserve">177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617845 </w:t>
      </w:r>
      <w:r>
        <w:t xml:space="preserve">Organisation Internationale pour les Migrations </w:t>
      </w:r>
      <w:r>
        <w:t xml:space="preserve">OIM </w:t>
      </w:r>
      <w:r>
        <w:t xml:space="preserve">556 </w:t>
      </w:r>
      <w:r>
        <w:t xml:space="preserve">556 </w:t>
      </w:r>
    </w:p>
    <w:p>
      <w:r>
        <w:t xml:space="preserve">615233 </w:t>
      </w:r>
      <w:r>
        <w:t xml:space="preserve">NULL </w:t>
      </w:r>
      <w:r>
        <w:t xml:space="preserve">2022-12-01 00:00:00 </w:t>
      </w:r>
      <w:r>
        <w:t xml:space="preserve">2023-10-10 00:00:00 </w:t>
      </w:r>
      <w:r>
        <w:t xml:space="preserve">2023-08-16 00:00:00 </w:t>
      </w:r>
      <w:r>
        <w:t xml:space="preserve">62 </w:t>
      </w:r>
      <w:r>
        <w:t xml:space="preserve">344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617846 </w:t>
      </w:r>
      <w:r>
        <w:t xml:space="preserve">Organisation Internationale pour les Migrations </w:t>
      </w:r>
      <w:r>
        <w:t xml:space="preserve">OIM </w:t>
      </w:r>
      <w:r>
        <w:t xml:space="preserve">556 </w:t>
      </w:r>
      <w:r>
        <w:t xml:space="preserve">556 </w:t>
      </w:r>
    </w:p>
    <w:p>
      <w:r>
        <w:t xml:space="preserve">615234 </w:t>
      </w:r>
      <w:r>
        <w:t xml:space="preserve">NULL </w:t>
      </w:r>
      <w:r>
        <w:t xml:space="preserve">2023-03-01 00:00:00 </w:t>
      </w:r>
      <w:r>
        <w:t xml:space="preserve">2023-10-10 00:00:00 </w:t>
      </w:r>
      <w:r>
        <w:t xml:space="preserve">2023-08-07 00:00:00 </w:t>
      </w:r>
      <w:r>
        <w:t xml:space="preserve">15 </w:t>
      </w:r>
      <w:r>
        <w:t xml:space="preserve">90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617847 </w:t>
      </w:r>
      <w:r>
        <w:t xml:space="preserve">Organisation Internationale pour les Migrations </w:t>
      </w:r>
      <w:r>
        <w:t xml:space="preserve">OIM </w:t>
      </w:r>
      <w:r>
        <w:t xml:space="preserve">556 </w:t>
      </w:r>
      <w:r>
        <w:t xml:space="preserve">556 </w:t>
      </w:r>
    </w:p>
    <w:p>
      <w:r>
        <w:t xml:space="preserve">615235 </w:t>
      </w:r>
      <w:r>
        <w:t xml:space="preserve">NULL </w:t>
      </w:r>
      <w:r>
        <w:t xml:space="preserve">2023-08-25 00:00:00 </w:t>
      </w:r>
      <w:r>
        <w:t xml:space="preserve">2023-10-10 00:00:00 </w:t>
      </w:r>
      <w:r>
        <w:t xml:space="preserve">2023-08-07 00:00:00 </w:t>
      </w:r>
      <w:r>
        <w:t xml:space="preserve">15 </w:t>
      </w:r>
      <w:r>
        <w:t xml:space="preserve">90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617848 </w:t>
      </w:r>
      <w:r>
        <w:t xml:space="preserve">Organisation Internationale pour les Migrations </w:t>
      </w:r>
      <w:r>
        <w:t xml:space="preserve">OIM </w:t>
      </w:r>
      <w:r>
        <w:t xml:space="preserve">556 </w:t>
      </w:r>
      <w:r>
        <w:t xml:space="preserve">556 </w:t>
      </w:r>
    </w:p>
    <w:p>
      <w:r>
        <w:t xml:space="preserve">615236 </w:t>
      </w:r>
      <w:r>
        <w:t xml:space="preserve">NULL </w:t>
      </w:r>
      <w:r>
        <w:t xml:space="preserve">2022-06-01 00:00:00 </w:t>
      </w:r>
      <w:r>
        <w:t xml:space="preserve">2023-10-10 00:00:00 </w:t>
      </w:r>
      <w:r>
        <w:t xml:space="preserve">2023-08-13 00:00:00 </w:t>
      </w:r>
      <w:r>
        <w:t xml:space="preserve">98 </w:t>
      </w:r>
      <w:r>
        <w:t xml:space="preserve">520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617849 </w:t>
      </w:r>
      <w:r>
        <w:t xml:space="preserve">Organisation Internationale pour les Migrations </w:t>
      </w:r>
      <w:r>
        <w:t xml:space="preserve">OIM </w:t>
      </w:r>
      <w:r>
        <w:t xml:space="preserve">556 </w:t>
      </w:r>
      <w:r>
        <w:t xml:space="preserve">556 </w:t>
      </w:r>
    </w:p>
    <w:p>
      <w:r>
        <w:t xml:space="preserve">615237 </w:t>
      </w:r>
      <w:r>
        <w:t xml:space="preserve">NULL </w:t>
      </w:r>
      <w:r>
        <w:t xml:space="preserve">2022-09-01 00:00:00 </w:t>
      </w:r>
      <w:r>
        <w:t xml:space="preserve">2023-10-10 00:00:00 </w:t>
      </w:r>
      <w:r>
        <w:t xml:space="preserve">2023-08-09 00:00:00 </w:t>
      </w:r>
      <w:r>
        <w:t xml:space="preserve">24 </w:t>
      </w:r>
      <w:r>
        <w:t xml:space="preserve">144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617850 </w:t>
      </w:r>
      <w:r>
        <w:t xml:space="preserve">Organisation Internationale pour les Migrations </w:t>
      </w:r>
      <w:r>
        <w:t xml:space="preserve">OIM </w:t>
      </w:r>
      <w:r>
        <w:t xml:space="preserve">556 </w:t>
      </w:r>
      <w:r>
        <w:t xml:space="preserve">556 </w:t>
      </w:r>
    </w:p>
    <w:p>
      <w:r>
        <w:t xml:space="preserve">615238 </w:t>
      </w:r>
      <w:r>
        <w:t xml:space="preserve">NULL </w:t>
      </w:r>
      <w:r>
        <w:t xml:space="preserve">2022-12-01 00:00:00 </w:t>
      </w:r>
      <w:r>
        <w:t xml:space="preserve">2023-10-10 00:00:00 </w:t>
      </w:r>
      <w:r>
        <w:t xml:space="preserve">2023-08-09 00:00:00 </w:t>
      </w:r>
      <w:r>
        <w:t xml:space="preserve">20 </w:t>
      </w:r>
      <w:r>
        <w:t xml:space="preserve">120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617851 </w:t>
      </w:r>
      <w:r>
        <w:t xml:space="preserve">Organisation Internationale pour les Migrations </w:t>
      </w:r>
      <w:r>
        <w:t xml:space="preserve">OIM </w:t>
      </w:r>
      <w:r>
        <w:t xml:space="preserve">556 </w:t>
      </w:r>
      <w:r>
        <w:t xml:space="preserve">556 </w:t>
      </w:r>
    </w:p>
    <w:p>
      <w:r>
        <w:t xml:space="preserve">615239 </w:t>
      </w:r>
      <w:r>
        <w:t xml:space="preserve">NULL </w:t>
      </w:r>
      <w:r>
        <w:t xml:space="preserve">2022-09-01 00:00:00 </w:t>
      </w:r>
      <w:r>
        <w:t xml:space="preserve">2023-10-10 00:00:00 </w:t>
      </w:r>
      <w:r>
        <w:t xml:space="preserve">2023-08-09 00:00:00 </w:t>
      </w:r>
      <w:r>
        <w:t xml:space="preserve">16 </w:t>
      </w:r>
      <w:r>
        <w:t xml:space="preserve">72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617852 </w:t>
      </w:r>
      <w:r>
        <w:t xml:space="preserve">Organisation Internationale pour les Migrations </w:t>
      </w:r>
      <w:r>
        <w:t xml:space="preserve">OIM </w:t>
      </w:r>
      <w:r>
        <w:t xml:space="preserve">556 </w:t>
      </w:r>
      <w:r>
        <w:t xml:space="preserve">556 </w:t>
      </w:r>
    </w:p>
    <w:p>
      <w:r>
        <w:t xml:space="preserve">615240 </w:t>
      </w:r>
      <w:r>
        <w:t xml:space="preserve">NULL </w:t>
      </w:r>
      <w:r>
        <w:t xml:space="preserve">2022-12-01 00:00:00 </w:t>
      </w:r>
      <w:r>
        <w:t xml:space="preserve">2023-10-10 00:00:00 </w:t>
      </w:r>
      <w:r>
        <w:t xml:space="preserve">2023-08-09 00:00:00 </w:t>
      </w:r>
      <w:r>
        <w:t xml:space="preserve">15 </w:t>
      </w:r>
      <w:r>
        <w:t xml:space="preserve">68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617853 </w:t>
      </w:r>
      <w:r>
        <w:t xml:space="preserve">Organisation Internationale pour les Migrations </w:t>
      </w:r>
      <w:r>
        <w:t xml:space="preserve">OIM </w:t>
      </w:r>
      <w:r>
        <w:t xml:space="preserve">556 </w:t>
      </w:r>
      <w:r>
        <w:t xml:space="preserve">556 </w:t>
      </w:r>
    </w:p>
    <w:p>
      <w:r>
        <w:t xml:space="preserve">615241 </w:t>
      </w:r>
      <w:r>
        <w:t xml:space="preserve">NULL </w:t>
      </w:r>
      <w:r>
        <w:t xml:space="preserve">2023-03-01 00:00:00 </w:t>
      </w:r>
      <w:r>
        <w:t xml:space="preserve">2023-10-10 00:00:00 </w:t>
      </w:r>
      <w:r>
        <w:t xml:space="preserve">2023-08-09 00:00:00 </w:t>
      </w:r>
      <w:r>
        <w:t xml:space="preserve">9 </w:t>
      </w:r>
      <w:r>
        <w:t xml:space="preserve">39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617854 </w:t>
      </w:r>
      <w:r>
        <w:t xml:space="preserve">Organisation Internationale pour les Migrations </w:t>
      </w:r>
      <w:r>
        <w:t xml:space="preserve">OIM </w:t>
      </w:r>
      <w:r>
        <w:t xml:space="preserve">556 </w:t>
      </w:r>
      <w:r>
        <w:t xml:space="preserve">556 </w:t>
      </w:r>
    </w:p>
    <w:p>
      <w:r>
        <w:t xml:space="preserve">615242 </w:t>
      </w:r>
      <w:r>
        <w:t xml:space="preserve">NULL </w:t>
      </w:r>
      <w:r>
        <w:t xml:space="preserve">2023-06-01 00:00:00 </w:t>
      </w:r>
      <w:r>
        <w:t xml:space="preserve">2023-10-10 00:00:00 </w:t>
      </w:r>
      <w:r>
        <w:t xml:space="preserve">2023-08-09 00:00:00 </w:t>
      </w:r>
      <w:r>
        <w:t xml:space="preserve">45 </w:t>
      </w:r>
      <w:r>
        <w:t xml:space="preserve">193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617855 </w:t>
      </w:r>
      <w:r>
        <w:t xml:space="preserve">Organisation Internationale pour les Migrations </w:t>
      </w:r>
      <w:r>
        <w:t xml:space="preserve">OIM </w:t>
      </w:r>
      <w:r>
        <w:t xml:space="preserve">556 </w:t>
      </w:r>
      <w:r>
        <w:t xml:space="preserve">556 </w:t>
      </w:r>
    </w:p>
    <w:p>
      <w:r>
        <w:t xml:space="preserve">615243 </w:t>
      </w:r>
      <w:r>
        <w:t xml:space="preserve">NULL </w:t>
      </w:r>
      <w:r>
        <w:t xml:space="preserve">2023-08-25 00:00:00 </w:t>
      </w:r>
      <w:r>
        <w:t xml:space="preserve">2023-10-10 00:00:00 </w:t>
      </w:r>
      <w:r>
        <w:t xml:space="preserve">2023-08-09 00:00:00 </w:t>
      </w:r>
      <w:r>
        <w:t xml:space="preserve">33 </w:t>
      </w:r>
      <w:r>
        <w:t xml:space="preserve">142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617856 </w:t>
      </w:r>
      <w:r>
        <w:t xml:space="preserve">Organisation Internationale pour les Migrations </w:t>
      </w:r>
      <w:r>
        <w:t xml:space="preserve">OIM </w:t>
      </w:r>
      <w:r>
        <w:t xml:space="preserve">556 </w:t>
      </w:r>
      <w:r>
        <w:t xml:space="preserve">556 </w:t>
      </w:r>
    </w:p>
    <w:p>
      <w:r>
        <w:t xml:space="preserve">615244 </w:t>
      </w:r>
      <w:r>
        <w:t xml:space="preserve">NULL </w:t>
      </w:r>
      <w:r>
        <w:t xml:space="preserve">2023-03-01 00:00:00 </w:t>
      </w:r>
      <w:r>
        <w:t xml:space="preserve">2023-10-10 00:00:00 </w:t>
      </w:r>
      <w:r>
        <w:t xml:space="preserve">2023-08-19 00:00:00 </w:t>
      </w:r>
      <w:r>
        <w:t xml:space="preserve">89 </w:t>
      </w:r>
      <w:r>
        <w:t xml:space="preserve">329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617857 </w:t>
      </w:r>
      <w:r>
        <w:t xml:space="preserve">Organisation Internationale pour les Migrations </w:t>
      </w:r>
      <w:r>
        <w:t xml:space="preserve">OIM </w:t>
      </w:r>
      <w:r>
        <w:t xml:space="preserve">556 </w:t>
      </w:r>
      <w:r>
        <w:t xml:space="preserve">556 </w:t>
      </w:r>
    </w:p>
    <w:p>
      <w:r>
        <w:t xml:space="preserve">615245 </w:t>
      </w:r>
      <w:r>
        <w:t xml:space="preserve">NULL </w:t>
      </w:r>
      <w:r>
        <w:t xml:space="preserve">2023-08-25 00:00:00 </w:t>
      </w:r>
      <w:r>
        <w:t xml:space="preserve">2023-10-10 00:00:00 </w:t>
      </w:r>
      <w:r>
        <w:t xml:space="preserve">2023-08-19 00:00:00 </w:t>
      </w:r>
      <w:r>
        <w:t xml:space="preserve">50 </w:t>
      </w:r>
      <w:r>
        <w:t xml:space="preserve">185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617858 </w:t>
      </w:r>
      <w:r>
        <w:t xml:space="preserve">Organisation Internationale pour les Migrations </w:t>
      </w:r>
      <w:r>
        <w:t xml:space="preserve">OIM </w:t>
      </w:r>
      <w:r>
        <w:t xml:space="preserve">556 </w:t>
      </w:r>
      <w:r>
        <w:t xml:space="preserve">556 </w:t>
      </w:r>
    </w:p>
    <w:p>
      <w:r>
        <w:t xml:space="preserve">615246 </w:t>
      </w:r>
      <w:r>
        <w:t xml:space="preserve">NULL </w:t>
      </w:r>
      <w:r>
        <w:t xml:space="preserve">2022-06-01 00:00:00 </w:t>
      </w:r>
      <w:r>
        <w:t xml:space="preserve">2023-10-10 00:00:00 </w:t>
      </w:r>
      <w:r>
        <w:t xml:space="preserve">2023-08-15 00:00:00 </w:t>
      </w:r>
      <w:r>
        <w:t xml:space="preserve">86 </w:t>
      </w:r>
      <w:r>
        <w:t xml:space="preserve">444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617859 </w:t>
      </w:r>
      <w:r>
        <w:t xml:space="preserve">Organisation Internationale pour les Migrations </w:t>
      </w:r>
      <w:r>
        <w:t xml:space="preserve">OIM </w:t>
      </w:r>
      <w:r>
        <w:t xml:space="preserve">556 </w:t>
      </w:r>
      <w:r>
        <w:t xml:space="preserve">556 </w:t>
      </w:r>
    </w:p>
    <w:p>
      <w:r>
        <w:t xml:space="preserve">615247 </w:t>
      </w:r>
      <w:r>
        <w:t xml:space="preserve">NULL </w:t>
      </w:r>
      <w:r>
        <w:t xml:space="preserve">2022-09-01 00:00:00 </w:t>
      </w:r>
      <w:r>
        <w:t xml:space="preserve">2023-10-10 00:00:00 </w:t>
      </w:r>
      <w:r>
        <w:t xml:space="preserve">2023-08-09 00:00:00 </w:t>
      </w:r>
      <w:r>
        <w:t xml:space="preserve">10 </w:t>
      </w:r>
      <w:r>
        <w:t xml:space="preserve">60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617860 </w:t>
      </w:r>
      <w:r>
        <w:t xml:space="preserve">Organisation Internationale pour les Migrations </w:t>
      </w:r>
      <w:r>
        <w:t xml:space="preserve">OIM </w:t>
      </w:r>
      <w:r>
        <w:t xml:space="preserve">556 </w:t>
      </w:r>
      <w:r>
        <w:t xml:space="preserve">556 </w:t>
      </w:r>
    </w:p>
    <w:p>
      <w:r>
        <w:t xml:space="preserve">615248 </w:t>
      </w:r>
      <w:r>
        <w:t xml:space="preserve">NULL </w:t>
      </w:r>
      <w:r>
        <w:t xml:space="preserve">2022-12-01 00:00:00 </w:t>
      </w:r>
      <w:r>
        <w:t xml:space="preserve">2023-10-10 00:00:00 </w:t>
      </w:r>
      <w:r>
        <w:t xml:space="preserve">2023-08-09 00:00:00 </w:t>
      </w:r>
      <w:r>
        <w:t xml:space="preserve">10 </w:t>
      </w:r>
      <w:r>
        <w:t xml:space="preserve">60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617861 </w:t>
      </w:r>
      <w:r>
        <w:t xml:space="preserve">Organisation Internationale pour les Migrations </w:t>
      </w:r>
      <w:r>
        <w:t xml:space="preserve">OIM </w:t>
      </w:r>
      <w:r>
        <w:t xml:space="preserve">556 </w:t>
      </w:r>
      <w:r>
        <w:t xml:space="preserve">556 </w:t>
      </w:r>
    </w:p>
    <w:p>
      <w:r>
        <w:t xml:space="preserve">615249 </w:t>
      </w:r>
      <w:r>
        <w:t xml:space="preserve">NULL </w:t>
      </w:r>
      <w:r>
        <w:t xml:space="preserve">2023-06-01 00:00:00 </w:t>
      </w:r>
      <w:r>
        <w:t xml:space="preserve">2023-10-10 00:00:00 </w:t>
      </w:r>
      <w:r>
        <w:t xml:space="preserve">2023-08-09 00:00:00 </w:t>
      </w:r>
      <w:r>
        <w:t xml:space="preserve">9 </w:t>
      </w:r>
      <w:r>
        <w:t xml:space="preserve">51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617862 </w:t>
      </w:r>
      <w:r>
        <w:t xml:space="preserve">Organisation Internationale pour les Migrations </w:t>
      </w:r>
      <w:r>
        <w:t xml:space="preserve">OIM </w:t>
      </w:r>
      <w:r>
        <w:t xml:space="preserve">556 </w:t>
      </w:r>
      <w:r>
        <w:t xml:space="preserve">556 </w:t>
      </w:r>
    </w:p>
    <w:p>
      <w:r>
        <w:t xml:space="preserve">615250 </w:t>
      </w:r>
      <w:r>
        <w:t xml:space="preserve">NULL </w:t>
      </w:r>
      <w:r>
        <w:t xml:space="preserve">2023-08-25 00:00:00 </w:t>
      </w:r>
      <w:r>
        <w:t xml:space="preserve">2023-10-10 00:00:00 </w:t>
      </w:r>
      <w:r>
        <w:t xml:space="preserve">2023-08-09 00:00:00 </w:t>
      </w:r>
      <w:r>
        <w:t xml:space="preserve">7 </w:t>
      </w:r>
      <w:r>
        <w:t xml:space="preserve">40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617863 </w:t>
      </w:r>
      <w:r>
        <w:t xml:space="preserve">Organisation Internationale pour les Migrations </w:t>
      </w:r>
      <w:r>
        <w:t xml:space="preserve">OIM </w:t>
      </w:r>
      <w:r>
        <w:t xml:space="preserve">556 </w:t>
      </w:r>
      <w:r>
        <w:t xml:space="preserve">556 </w:t>
      </w:r>
    </w:p>
    <w:p>
      <w:r>
        <w:t xml:space="preserve">615251 </w:t>
      </w:r>
      <w:r>
        <w:t xml:space="preserve">NULL </w:t>
      </w:r>
      <w:r>
        <w:t xml:space="preserve">2022-06-01 00:00:00 </w:t>
      </w:r>
      <w:r>
        <w:t xml:space="preserve">2023-10-10 00:00:00 </w:t>
      </w:r>
      <w:r>
        <w:t xml:space="preserve">2023-08-14 00:00:00 </w:t>
      </w:r>
      <w:r>
        <w:t xml:space="preserve">90 </w:t>
      </w:r>
      <w:r>
        <w:t xml:space="preserve">313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617864 </w:t>
      </w:r>
      <w:r>
        <w:t xml:space="preserve">Organisation Internationale pour les Migrations </w:t>
      </w:r>
      <w:r>
        <w:t xml:space="preserve">OIM </w:t>
      </w:r>
      <w:r>
        <w:t xml:space="preserve">556 </w:t>
      </w:r>
      <w:r>
        <w:t xml:space="preserve">556 </w:t>
      </w:r>
    </w:p>
    <w:p>
      <w:r>
        <w:t xml:space="preserve">615252 </w:t>
      </w:r>
      <w:r>
        <w:t xml:space="preserve">NULL </w:t>
      </w:r>
      <w:r>
        <w:t xml:space="preserve">2022-09-01 00:00:00 </w:t>
      </w:r>
      <w:r>
        <w:t xml:space="preserve">2023-10-10 00:00:00 </w:t>
      </w:r>
      <w:r>
        <w:t xml:space="preserve">2023-08-14 00:00:00 </w:t>
      </w:r>
      <w:r>
        <w:t xml:space="preserve">13 </w:t>
      </w:r>
      <w:r>
        <w:t xml:space="preserve">45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617865 </w:t>
      </w:r>
      <w:r>
        <w:t xml:space="preserve">Organisation Internationale pour les Migrations </w:t>
      </w:r>
      <w:r>
        <w:t xml:space="preserve">OIM </w:t>
      </w:r>
      <w:r>
        <w:t xml:space="preserve">556 </w:t>
      </w:r>
      <w:r>
        <w:t xml:space="preserve">556 </w:t>
      </w:r>
    </w:p>
    <w:p>
      <w:r>
        <w:t xml:space="preserve">615253 </w:t>
      </w:r>
      <w:r>
        <w:t xml:space="preserve">NULL </w:t>
      </w:r>
      <w:r>
        <w:t xml:space="preserve">2023-03-01 00:00:00 </w:t>
      </w:r>
      <w:r>
        <w:t xml:space="preserve">2023-10-10 00:00:00 </w:t>
      </w:r>
      <w:r>
        <w:t xml:space="preserve">2023-08-14 00:00:00 </w:t>
      </w:r>
      <w:r>
        <w:t xml:space="preserve">4 </w:t>
      </w:r>
      <w:r>
        <w:t xml:space="preserve">14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617866 </w:t>
      </w:r>
      <w:r>
        <w:t xml:space="preserve">Organisation Internationale pour les Migrations </w:t>
      </w:r>
      <w:r>
        <w:t xml:space="preserve">OIM </w:t>
      </w:r>
      <w:r>
        <w:t xml:space="preserve">556 </w:t>
      </w:r>
      <w:r>
        <w:t xml:space="preserve">556 </w:t>
      </w:r>
    </w:p>
    <w:p>
      <w:r>
        <w:t xml:space="preserve">615254 </w:t>
      </w:r>
      <w:r>
        <w:t xml:space="preserve">NULL </w:t>
      </w:r>
      <w:r>
        <w:t xml:space="preserve">2023-06-01 00:00:00 </w:t>
      </w:r>
      <w:r>
        <w:t xml:space="preserve">2023-10-10 00:00:00 </w:t>
      </w:r>
      <w:r>
        <w:t xml:space="preserve">2023-08-14 00:00:00 </w:t>
      </w:r>
      <w:r>
        <w:t xml:space="preserve">30 </w:t>
      </w:r>
      <w:r>
        <w:t xml:space="preserve">107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617867 </w:t>
      </w:r>
      <w:r>
        <w:t xml:space="preserve">Organisation Internationale pour les Migrations </w:t>
      </w:r>
      <w:r>
        <w:t xml:space="preserve">OIM </w:t>
      </w:r>
      <w:r>
        <w:t xml:space="preserve">556 </w:t>
      </w:r>
      <w:r>
        <w:t xml:space="preserve">556 </w:t>
      </w:r>
    </w:p>
    <w:p>
      <w:r>
        <w:t xml:space="preserve">615255 </w:t>
      </w:r>
      <w:r>
        <w:t xml:space="preserve">NULL </w:t>
      </w:r>
      <w:r>
        <w:t xml:space="preserve">2023-08-25 00:00:00 </w:t>
      </w:r>
      <w:r>
        <w:t xml:space="preserve">2023-10-10 00:00:00 </w:t>
      </w:r>
      <w:r>
        <w:t xml:space="preserve">2023-08-14 00:00:00 </w:t>
      </w:r>
      <w:r>
        <w:t xml:space="preserve">8 </w:t>
      </w:r>
      <w:r>
        <w:t xml:space="preserve">29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617868 </w:t>
      </w:r>
      <w:r>
        <w:t xml:space="preserve">Organisation Internationale pour les Migrations </w:t>
      </w:r>
      <w:r>
        <w:t xml:space="preserve">OIM </w:t>
      </w:r>
      <w:r>
        <w:t xml:space="preserve">556 </w:t>
      </w:r>
      <w:r>
        <w:t xml:space="preserve">556 </w:t>
      </w:r>
    </w:p>
    <w:p>
      <w:r>
        <w:t xml:space="preserve">615256 </w:t>
      </w:r>
      <w:r>
        <w:t xml:space="preserve">NULL </w:t>
      </w:r>
      <w:r>
        <w:t xml:space="preserve">2023-08-25 00:00:00 </w:t>
      </w:r>
      <w:r>
        <w:t xml:space="preserve">2023-10-10 00:00:00 </w:t>
      </w:r>
      <w:r>
        <w:t xml:space="preserve">2023-08-11 00:00:00 </w:t>
      </w:r>
      <w:r>
        <w:t xml:space="preserve">35 </w:t>
      </w:r>
      <w:r>
        <w:t xml:space="preserve">210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617869 </w:t>
      </w:r>
      <w:r>
        <w:t xml:space="preserve">Organisation Internationale pour les Migrations </w:t>
      </w:r>
      <w:r>
        <w:t xml:space="preserve">OIM </w:t>
      </w:r>
      <w:r>
        <w:t xml:space="preserve">556 </w:t>
      </w:r>
      <w:r>
        <w:t xml:space="preserve">556 </w:t>
      </w:r>
    </w:p>
    <w:p>
      <w:r>
        <w:t xml:space="preserve">615257 </w:t>
      </w:r>
      <w:r>
        <w:t xml:space="preserve">NULL </w:t>
      </w:r>
      <w:r>
        <w:t xml:space="preserve">2022-06-01 00:00:00 </w:t>
      </w:r>
      <w:r>
        <w:t xml:space="preserve">2023-10-10 00:00:00 </w:t>
      </w:r>
      <w:r>
        <w:t xml:space="preserve">2023-08-10 00:00:00 </w:t>
      </w:r>
      <w:r>
        <w:t xml:space="preserve">58 </w:t>
      </w:r>
      <w:r>
        <w:t xml:space="preserve">294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617870 </w:t>
      </w:r>
      <w:r>
        <w:t xml:space="preserve">Organisation Internationale pour les Migrations </w:t>
      </w:r>
      <w:r>
        <w:t xml:space="preserve">OIM </w:t>
      </w:r>
      <w:r>
        <w:t xml:space="preserve">556 </w:t>
      </w:r>
      <w:r>
        <w:t xml:space="preserve">556 </w:t>
      </w:r>
    </w:p>
    <w:p>
      <w:r>
        <w:t xml:space="preserve">615258 </w:t>
      </w:r>
      <w:r>
        <w:t xml:space="preserve">NULL </w:t>
      </w:r>
      <w:r>
        <w:t xml:space="preserve">2022-09-01 00:00:00 </w:t>
      </w:r>
      <w:r>
        <w:t xml:space="preserve">2023-10-10 00:00:00 </w:t>
      </w:r>
      <w:r>
        <w:t xml:space="preserve">2023-08-10 00:00:00 </w:t>
      </w:r>
      <w:r>
        <w:t xml:space="preserve">15 </w:t>
      </w:r>
      <w:r>
        <w:t xml:space="preserve">76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617871 </w:t>
      </w:r>
      <w:r>
        <w:t xml:space="preserve">Organisation Internationale pour les Migrations </w:t>
      </w:r>
      <w:r>
        <w:t xml:space="preserve">OIM </w:t>
      </w:r>
      <w:r>
        <w:t xml:space="preserve">556 </w:t>
      </w:r>
      <w:r>
        <w:t xml:space="preserve">556 </w:t>
      </w:r>
    </w:p>
    <w:p>
      <w:r>
        <w:t xml:space="preserve">615259 </w:t>
      </w:r>
      <w:r>
        <w:t xml:space="preserve">NULL </w:t>
      </w:r>
      <w:r>
        <w:t xml:space="preserve">2022-12-01 00:00:00 </w:t>
      </w:r>
      <w:r>
        <w:t xml:space="preserve">2023-10-10 00:00:00 </w:t>
      </w:r>
      <w:r>
        <w:t xml:space="preserve">2023-08-10 00:00:00 </w:t>
      </w:r>
      <w:r>
        <w:t xml:space="preserve">15 </w:t>
      </w:r>
      <w:r>
        <w:t xml:space="preserve">76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617872 </w:t>
      </w:r>
      <w:r>
        <w:t xml:space="preserve">Organisation Internationale pour les Migrations </w:t>
      </w:r>
      <w:r>
        <w:t xml:space="preserve">OIM </w:t>
      </w:r>
      <w:r>
        <w:t xml:space="preserve">556 </w:t>
      </w:r>
      <w:r>
        <w:t xml:space="preserve">556 </w:t>
      </w:r>
    </w:p>
    <w:p>
      <w:r>
        <w:t xml:space="preserve">615260 </w:t>
      </w:r>
      <w:r>
        <w:t xml:space="preserve">NULL </w:t>
      </w:r>
      <w:r>
        <w:t xml:space="preserve">2023-03-01 00:00:00 </w:t>
      </w:r>
      <w:r>
        <w:t xml:space="preserve">2023-10-10 00:00:00 </w:t>
      </w:r>
      <w:r>
        <w:t xml:space="preserve">2023-08-10 00:00:00 </w:t>
      </w:r>
      <w:r>
        <w:t xml:space="preserve">1 </w:t>
      </w:r>
      <w:r>
        <w:t xml:space="preserve">5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617873 </w:t>
      </w:r>
      <w:r>
        <w:t xml:space="preserve">Organisation Internationale pour les Migrations </w:t>
      </w:r>
      <w:r>
        <w:t xml:space="preserve">OIM </w:t>
      </w:r>
      <w:r>
        <w:t xml:space="preserve">556 </w:t>
      </w:r>
      <w:r>
        <w:t xml:space="preserve">556 </w:t>
      </w:r>
    </w:p>
    <w:p>
      <w:r>
        <w:t xml:space="preserve">615261 </w:t>
      </w:r>
      <w:r>
        <w:t xml:space="preserve">NULL </w:t>
      </w:r>
      <w:r>
        <w:t xml:space="preserve">2023-06-01 00:00:00 </w:t>
      </w:r>
      <w:r>
        <w:t xml:space="preserve">2023-10-10 00:00:00 </w:t>
      </w:r>
      <w:r>
        <w:t xml:space="preserve">2023-08-10 00:00:00 </w:t>
      </w:r>
      <w:r>
        <w:t xml:space="preserve">11 </w:t>
      </w:r>
      <w:r>
        <w:t xml:space="preserve">56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617874 </w:t>
      </w:r>
      <w:r>
        <w:t xml:space="preserve">Organisation Internationale pour les Migrations </w:t>
      </w:r>
      <w:r>
        <w:t xml:space="preserve">OIM </w:t>
      </w:r>
      <w:r>
        <w:t xml:space="preserve">556 </w:t>
      </w:r>
      <w:r>
        <w:t xml:space="preserve">556 </w:t>
      </w:r>
    </w:p>
    <w:p>
      <w:r>
        <w:t xml:space="preserve">615262 </w:t>
      </w:r>
      <w:r>
        <w:t xml:space="preserve">NULL </w:t>
      </w:r>
      <w:r>
        <w:t xml:space="preserve">2023-08-25 00:00:00 </w:t>
      </w:r>
      <w:r>
        <w:t xml:space="preserve">2023-10-10 00:00:00 </w:t>
      </w:r>
      <w:r>
        <w:t xml:space="preserve">2023-08-14 00:00:00 </w:t>
      </w:r>
      <w:r>
        <w:t xml:space="preserve">2 </w:t>
      </w:r>
      <w:r>
        <w:t xml:space="preserve">8 </w:t>
      </w:r>
      <w:r>
        <w:t xml:space="preserve">2 </w:t>
      </w:r>
      <w:r>
        <w:t xml:space="preserve">Retourné </w:t>
      </w:r>
      <w:r>
        <w:t xml:space="preserve">CD5403ZS02 </w:t>
      </w:r>
      <w:r>
        <w:t xml:space="preserve">CD5403ZS02AS12 </w:t>
      </w:r>
      <w:r>
        <w:t xml:space="preserve">MPUTU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617875 </w:t>
      </w:r>
      <w:r>
        <w:t xml:space="preserve">Organisation Internationale pour les Migrations </w:t>
      </w:r>
      <w:r>
        <w:t xml:space="preserve">OIM </w:t>
      </w:r>
      <w:r>
        <w:t xml:space="preserve">556 </w:t>
      </w:r>
      <w:r>
        <w:t xml:space="preserve">556 </w:t>
      </w:r>
    </w:p>
    <w:p>
      <w:r>
        <w:t xml:space="preserve">615263 </w:t>
      </w:r>
      <w:r>
        <w:t xml:space="preserve">NULL </w:t>
      </w:r>
      <w:r>
        <w:t xml:space="preserve">2023-08-25 00:00:00 </w:t>
      </w:r>
      <w:r>
        <w:t xml:space="preserve">2023-10-10 00:00:00 </w:t>
      </w:r>
      <w:r>
        <w:t xml:space="preserve">2023-08-22 00:00:00 </w:t>
      </w:r>
      <w:r>
        <w:t xml:space="preserve">1 </w:t>
      </w:r>
      <w:r>
        <w:t xml:space="preserve">6 </w:t>
      </w:r>
      <w:r>
        <w:t xml:space="preserve">2 </w:t>
      </w:r>
      <w:r>
        <w:t xml:space="preserve">Retourné </w:t>
      </w:r>
      <w:r>
        <w:t xml:space="preserve">CD5405ZS01 </w:t>
      </w:r>
      <w:r>
        <w:t xml:space="preserve">CD5405ZS01AS11 </w:t>
      </w:r>
      <w:r>
        <w:t xml:space="preserve">TSILI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617876 </w:t>
      </w:r>
      <w:r>
        <w:t xml:space="preserve">Organisation Internationale pour les Migrations </w:t>
      </w:r>
      <w:r>
        <w:t xml:space="preserve">OIM </w:t>
      </w:r>
      <w:r>
        <w:t xml:space="preserve">556 </w:t>
      </w:r>
      <w:r>
        <w:t xml:space="preserve">556 </w:t>
      </w:r>
    </w:p>
    <w:p>
      <w:r>
        <w:t xml:space="preserve">615264 </w:t>
      </w:r>
      <w:r>
        <w:t xml:space="preserve">NULL </w:t>
      </w:r>
      <w:r>
        <w:t xml:space="preserve">2022-06-01 00:00:00 </w:t>
      </w:r>
      <w:r>
        <w:t xml:space="preserve">2023-10-10 00:00:00 </w:t>
      </w:r>
      <w:r>
        <w:t xml:space="preserve">2023-08-13 00:00:00 </w:t>
      </w:r>
      <w:r>
        <w:t xml:space="preserve">1 </w:t>
      </w:r>
      <w:r>
        <w:t xml:space="preserve">6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617877 </w:t>
      </w:r>
      <w:r>
        <w:t xml:space="preserve">Organisation Internationale pour les Migrations </w:t>
      </w:r>
      <w:r>
        <w:t xml:space="preserve">OIM </w:t>
      </w:r>
      <w:r>
        <w:t xml:space="preserve">556 </w:t>
      </w:r>
      <w:r>
        <w:t xml:space="preserve">556 </w:t>
      </w:r>
    </w:p>
    <w:p>
      <w:r>
        <w:t xml:space="preserve">615265 </w:t>
      </w:r>
      <w:r>
        <w:t xml:space="preserve">NULL </w:t>
      </w:r>
      <w:r>
        <w:t xml:space="preserve">2022-09-01 00:00:00 </w:t>
      </w:r>
      <w:r>
        <w:t xml:space="preserve">2023-10-10 00:00:00 </w:t>
      </w:r>
      <w:r>
        <w:t xml:space="preserve">2023-08-08 00:00:00 </w:t>
      </w:r>
      <w:r>
        <w:t xml:space="preserve">1 </w:t>
      </w:r>
      <w:r>
        <w:t xml:space="preserve">5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617878 </w:t>
      </w:r>
      <w:r>
        <w:t xml:space="preserve">Organisation Internationale pour les Migrations </w:t>
      </w:r>
      <w:r>
        <w:t xml:space="preserve">OIM </w:t>
      </w:r>
      <w:r>
        <w:t xml:space="preserve">556 </w:t>
      </w:r>
      <w:r>
        <w:t xml:space="preserve">556 </w:t>
      </w:r>
    </w:p>
    <w:p>
      <w:r>
        <w:t xml:space="preserve">615266 </w:t>
      </w:r>
      <w:r>
        <w:t xml:space="preserve">NULL </w:t>
      </w:r>
      <w:r>
        <w:t xml:space="preserve">2023-06-01 00:00:00 </w:t>
      </w:r>
      <w:r>
        <w:t xml:space="preserve">2023-10-10 00:00:00 </w:t>
      </w:r>
      <w:r>
        <w:t xml:space="preserve">2023-08-09 00:00:00 </w:t>
      </w:r>
      <w:r>
        <w:t xml:space="preserve">1 </w:t>
      </w:r>
      <w:r>
        <w:t xml:space="preserve">5 </w:t>
      </w:r>
      <w:r>
        <w:t xml:space="preserve">2 </w:t>
      </w:r>
      <w:r>
        <w:t xml:space="preserve">Retourné </w:t>
      </w:r>
      <w:r>
        <w:t xml:space="preserve">CD5405ZS11 </w:t>
      </w:r>
      <w:r>
        <w:t xml:space="preserve">CD5405ZS11AS07 </w:t>
      </w:r>
      <w:r>
        <w:t xml:space="preserve">NDJANGA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CD54050603 </w:t>
      </w:r>
      <w:r>
        <w:t xml:space="preserve">Loma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617879 </w:t>
      </w:r>
      <w:r>
        <w:t xml:space="preserve">Organisation Internationale pour les Migrations </w:t>
      </w:r>
      <w:r>
        <w:t xml:space="preserve">OIM </w:t>
      </w:r>
      <w:r>
        <w:t xml:space="preserve">556 </w:t>
      </w:r>
      <w:r>
        <w:t xml:space="preserve">556 </w:t>
      </w:r>
    </w:p>
    <w:p>
      <w:r>
        <w:t xml:space="preserve">615267 </w:t>
      </w:r>
      <w:r>
        <w:t xml:space="preserve">NULL </w:t>
      </w:r>
      <w:r>
        <w:t xml:space="preserve">2022-09-01 00:00:00 </w:t>
      </w:r>
      <w:r>
        <w:t xml:space="preserve">2023-10-10 00:00:00 </w:t>
      </w:r>
      <w:r>
        <w:t xml:space="preserve">2023-08-21 00:00:00 </w:t>
      </w:r>
      <w:r>
        <w:t xml:space="preserve">1 </w:t>
      </w:r>
      <w:r>
        <w:t xml:space="preserve">5 </w:t>
      </w:r>
      <w:r>
        <w:t xml:space="preserve">2 </w:t>
      </w:r>
      <w:r>
        <w:t xml:space="preserve">Retourné </w:t>
      </w:r>
      <w:r>
        <w:t xml:space="preserve">CD5405ZS02 </w:t>
      </w:r>
      <w:r>
        <w:t xml:space="preserve">CD5405ZS02AS02 </w:t>
      </w:r>
      <w:r>
        <w:t xml:space="preserve">DHEGO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617880 </w:t>
      </w:r>
      <w:r>
        <w:t xml:space="preserve">Organisation Internationale pour les Migrations </w:t>
      </w:r>
      <w:r>
        <w:t xml:space="preserve">OIM </w:t>
      </w:r>
      <w:r>
        <w:t xml:space="preserve">556 </w:t>
      </w:r>
      <w:r>
        <w:t xml:space="preserve">556 </w:t>
      </w:r>
    </w:p>
    <w:p>
      <w:r>
        <w:t xml:space="preserve">615268 </w:t>
      </w:r>
      <w:r>
        <w:t xml:space="preserve">NULL </w:t>
      </w:r>
      <w:r>
        <w:t xml:space="preserve">2023-06-01 00:00:00 </w:t>
      </w:r>
      <w:r>
        <w:t xml:space="preserve">2023-10-10 00:00:00 </w:t>
      </w:r>
      <w:r>
        <w:t xml:space="preserve">2023-08-08 00:00:00 </w:t>
      </w:r>
      <w:r>
        <w:t xml:space="preserve">1 </w:t>
      </w:r>
      <w:r>
        <w:t xml:space="preserve">5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617881 </w:t>
      </w:r>
      <w:r>
        <w:t xml:space="preserve">Organisation Internationale pour les Migrations </w:t>
      </w:r>
      <w:r>
        <w:t xml:space="preserve">OIM </w:t>
      </w:r>
      <w:r>
        <w:t xml:space="preserve">556 </w:t>
      </w:r>
      <w:r>
        <w:t xml:space="preserve">556 </w:t>
      </w:r>
    </w:p>
    <w:p>
      <w:r>
        <w:t xml:space="preserve">615269 </w:t>
      </w:r>
      <w:r>
        <w:t xml:space="preserve">NULL </w:t>
      </w:r>
      <w:r>
        <w:t xml:space="preserve">2023-06-01 00:00:00 </w:t>
      </w:r>
      <w:r>
        <w:t xml:space="preserve">2023-10-10 00:00:00 </w:t>
      </w:r>
      <w:r>
        <w:t xml:space="preserve">2023-08-11 00:00:00 </w:t>
      </w:r>
      <w:r>
        <w:t xml:space="preserve">1 </w:t>
      </w:r>
      <w:r>
        <w:t xml:space="preserve">3 </w:t>
      </w:r>
      <w:r>
        <w:t xml:space="preserve">2 </w:t>
      </w:r>
      <w:r>
        <w:t xml:space="preserve">Retourné </w:t>
      </w:r>
      <w:r>
        <w:t xml:space="preserve">CD5403ZS02 </w:t>
      </w:r>
      <w:r>
        <w:t xml:space="preserve">CD5403ZS02AS08 </w:t>
      </w:r>
      <w:r>
        <w:t xml:space="preserve">MAKOKO II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CD54030402 </w:t>
      </w:r>
      <w:r>
        <w:t xml:space="preserve">Andibuta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617882 </w:t>
      </w:r>
      <w:r>
        <w:t xml:space="preserve">Organisation Internationale pour les Migrations </w:t>
      </w:r>
      <w:r>
        <w:t xml:space="preserve">OIM </w:t>
      </w:r>
      <w:r>
        <w:t xml:space="preserve">556 </w:t>
      </w:r>
      <w:r>
        <w:t xml:space="preserve">556 </w:t>
      </w:r>
    </w:p>
    <w:p>
      <w:r>
        <w:t xml:space="preserve">615270 </w:t>
      </w:r>
      <w:r>
        <w:t xml:space="preserve">NULL </w:t>
      </w:r>
      <w:r>
        <w:t xml:space="preserve">2023-03-01 00:00:00 </w:t>
      </w:r>
      <w:r>
        <w:t xml:space="preserve">2023-10-10 00:00:00 </w:t>
      </w:r>
      <w:r>
        <w:t xml:space="preserve">2023-08-17 00:00:00 </w:t>
      </w:r>
      <w:r>
        <w:t xml:space="preserve">258 </w:t>
      </w:r>
      <w:r>
        <w:t xml:space="preserve">1523 </w:t>
      </w:r>
      <w:r>
        <w:t xml:space="preserve">2 </w:t>
      </w:r>
      <w:r>
        <w:t xml:space="preserve">Retourné </w:t>
      </w:r>
      <w:r>
        <w:t xml:space="preserve">CD5409ZS01 </w:t>
      </w:r>
      <w:r>
        <w:t xml:space="preserve">CD5409ZS01AS14 </w:t>
      </w:r>
      <w:r>
        <w:t xml:space="preserve">LOLIGA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617883 </w:t>
      </w:r>
      <w:r>
        <w:t xml:space="preserve">Organisation Internationale pour les Migrations </w:t>
      </w:r>
      <w:r>
        <w:t xml:space="preserve">OIM </w:t>
      </w:r>
      <w:r>
        <w:t xml:space="preserve">556 </w:t>
      </w:r>
      <w:r>
        <w:t xml:space="preserve">556 </w:t>
      </w:r>
    </w:p>
    <w:p>
      <w:r>
        <w:t xml:space="preserve">615271 </w:t>
      </w:r>
      <w:r>
        <w:t xml:space="preserve">NULL </w:t>
      </w:r>
      <w:r>
        <w:t xml:space="preserve">2022-09-01 00:00:00 </w:t>
      </w:r>
      <w:r>
        <w:t xml:space="preserve">2023-10-10 00:00:00 </w:t>
      </w:r>
      <w:r>
        <w:t xml:space="preserve">2023-08-10 00:00:00 </w:t>
      </w:r>
      <w:r>
        <w:t xml:space="preserve">100 </w:t>
      </w:r>
      <w:r>
        <w:t xml:space="preserve">600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617884 </w:t>
      </w:r>
      <w:r>
        <w:t xml:space="preserve">Organisation Internationale pour les Migrations </w:t>
      </w:r>
      <w:r>
        <w:t xml:space="preserve">OIM </w:t>
      </w:r>
      <w:r>
        <w:t xml:space="preserve">556 </w:t>
      </w:r>
      <w:r>
        <w:t xml:space="preserve">556 </w:t>
      </w:r>
    </w:p>
    <w:p>
      <w:r>
        <w:t xml:space="preserve">615272 </w:t>
      </w:r>
      <w:r>
        <w:t xml:space="preserve">NULL </w:t>
      </w:r>
      <w:r>
        <w:t xml:space="preserve">2022-12-01 00:00:00 </w:t>
      </w:r>
      <w:r>
        <w:t xml:space="preserve">2023-10-10 00:00:00 </w:t>
      </w:r>
      <w:r>
        <w:t xml:space="preserve">2023-08-10 00:00:00 </w:t>
      </w:r>
      <w:r>
        <w:t xml:space="preserve">50 </w:t>
      </w:r>
      <w:r>
        <w:t xml:space="preserve">300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617885 </w:t>
      </w:r>
      <w:r>
        <w:t xml:space="preserve">Organisation Internationale pour les Migrations </w:t>
      </w:r>
      <w:r>
        <w:t xml:space="preserve">OIM </w:t>
      </w:r>
      <w:r>
        <w:t xml:space="preserve">556 </w:t>
      </w:r>
      <w:r>
        <w:t xml:space="preserve">556 </w:t>
      </w:r>
    </w:p>
    <w:p>
      <w:r>
        <w:t xml:space="preserve">615273 </w:t>
      </w:r>
      <w:r>
        <w:t xml:space="preserve">NULL </w:t>
      </w:r>
      <w:r>
        <w:t xml:space="preserve">2023-06-01 00:00:00 </w:t>
      </w:r>
      <w:r>
        <w:t xml:space="preserve">2023-10-10 00:00:00 </w:t>
      </w:r>
      <w:r>
        <w:t xml:space="preserve">2023-08-10 00:00:00 </w:t>
      </w:r>
      <w:r>
        <w:t xml:space="preserve">29 </w:t>
      </w:r>
      <w:r>
        <w:t xml:space="preserve">135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617886 </w:t>
      </w:r>
      <w:r>
        <w:t xml:space="preserve">Organisation Internationale pour les Migrations </w:t>
      </w:r>
      <w:r>
        <w:t xml:space="preserve">OIM </w:t>
      </w:r>
      <w:r>
        <w:t xml:space="preserve">556 </w:t>
      </w:r>
      <w:r>
        <w:t xml:space="preserve">556 </w:t>
      </w:r>
    </w:p>
    <w:p>
      <w:r>
        <w:t xml:space="preserve">615274 </w:t>
      </w:r>
      <w:r>
        <w:t xml:space="preserve">NULL </w:t>
      </w:r>
      <w:r>
        <w:t xml:space="preserve">2023-08-25 00:00:00 </w:t>
      </w:r>
      <w:r>
        <w:t xml:space="preserve">2023-10-10 00:00:00 </w:t>
      </w:r>
      <w:r>
        <w:t xml:space="preserve">2023-08-10 00:00:00 </w:t>
      </w:r>
      <w:r>
        <w:t xml:space="preserve">33 </w:t>
      </w:r>
      <w:r>
        <w:t xml:space="preserve">154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617887 </w:t>
      </w:r>
      <w:r>
        <w:t xml:space="preserve">Organisation Internationale pour les Migrations </w:t>
      </w:r>
      <w:r>
        <w:t xml:space="preserve">OIM </w:t>
      </w:r>
      <w:r>
        <w:t xml:space="preserve">556 </w:t>
      </w:r>
      <w:r>
        <w:t xml:space="preserve">556 </w:t>
      </w:r>
    </w:p>
    <w:p>
      <w:r>
        <w:t xml:space="preserve">615275 </w:t>
      </w:r>
      <w:r>
        <w:t xml:space="preserve">NULL </w:t>
      </w:r>
      <w:r>
        <w:t xml:space="preserve">2022-09-01 00:00:00 </w:t>
      </w:r>
      <w:r>
        <w:t xml:space="preserve">2023-10-10 00:00:00 </w:t>
      </w:r>
      <w:r>
        <w:t xml:space="preserve">2023-08-10 00:00:00 </w:t>
      </w:r>
      <w:r>
        <w:t xml:space="preserve">22 </w:t>
      </w:r>
      <w:r>
        <w:t xml:space="preserve">100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617888 </w:t>
      </w:r>
      <w:r>
        <w:t xml:space="preserve">Organisation Internationale pour les Migrations </w:t>
      </w:r>
      <w:r>
        <w:t xml:space="preserve">OIM </w:t>
      </w:r>
      <w:r>
        <w:t xml:space="preserve">556 </w:t>
      </w:r>
      <w:r>
        <w:t xml:space="preserve">556 </w:t>
      </w:r>
    </w:p>
    <w:p>
      <w:r>
        <w:t xml:space="preserve">615276 </w:t>
      </w:r>
      <w:r>
        <w:t xml:space="preserve">NULL </w:t>
      </w:r>
      <w:r>
        <w:t xml:space="preserve">2022-12-01 00:00:00 </w:t>
      </w:r>
      <w:r>
        <w:t xml:space="preserve">2023-10-10 00:00:00 </w:t>
      </w:r>
      <w:r>
        <w:t xml:space="preserve">2023-08-10 00:00:00 </w:t>
      </w:r>
      <w:r>
        <w:t xml:space="preserve">10 </w:t>
      </w:r>
      <w:r>
        <w:t xml:space="preserve">45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617889 </w:t>
      </w:r>
      <w:r>
        <w:t xml:space="preserve">Organisation Internationale pour les Migrations </w:t>
      </w:r>
      <w:r>
        <w:t xml:space="preserve">OIM </w:t>
      </w:r>
      <w:r>
        <w:t xml:space="preserve">556 </w:t>
      </w:r>
      <w:r>
        <w:t xml:space="preserve">556 </w:t>
      </w:r>
    </w:p>
    <w:p>
      <w:r>
        <w:t xml:space="preserve">615277 </w:t>
      </w:r>
      <w:r>
        <w:t xml:space="preserve">NULL </w:t>
      </w:r>
      <w:r>
        <w:t xml:space="preserve">2023-06-01 00:00:00 </w:t>
      </w:r>
      <w:r>
        <w:t xml:space="preserve">2023-10-10 00:00:00 </w:t>
      </w:r>
      <w:r>
        <w:t xml:space="preserve">2023-08-10 00:00:00 </w:t>
      </w:r>
      <w:r>
        <w:t xml:space="preserve">18 </w:t>
      </w:r>
      <w:r>
        <w:t xml:space="preserve">107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617890 </w:t>
      </w:r>
      <w:r>
        <w:t xml:space="preserve">Organisation Internationale pour les Migrations </w:t>
      </w:r>
      <w:r>
        <w:t xml:space="preserve">OIM </w:t>
      </w:r>
      <w:r>
        <w:t xml:space="preserve">556 </w:t>
      </w:r>
      <w:r>
        <w:t xml:space="preserve">556 </w:t>
      </w:r>
    </w:p>
    <w:p>
      <w:r>
        <w:t xml:space="preserve">615278 </w:t>
      </w:r>
      <w:r>
        <w:t xml:space="preserve">NULL </w:t>
      </w:r>
      <w:r>
        <w:t xml:space="preserve">2022-06-01 00:00:00 </w:t>
      </w:r>
      <w:r>
        <w:t xml:space="preserve">2023-10-10 00:00:00 </w:t>
      </w:r>
      <w:r>
        <w:t xml:space="preserve">2023-08-09 00:00:00 </w:t>
      </w:r>
      <w:r>
        <w:t xml:space="preserve">25 </w:t>
      </w:r>
      <w:r>
        <w:t xml:space="preserve">126 </w:t>
      </w:r>
      <w:r>
        <w:t xml:space="preserve">2 </w:t>
      </w:r>
      <w:r>
        <w:t xml:space="preserve">Retourné </w:t>
      </w:r>
      <w:r>
        <w:t xml:space="preserve">CD5405ZS03 </w:t>
      </w:r>
      <w:r>
        <w:t xml:space="preserve">CD5405ZS03AS01 </w:t>
      </w:r>
      <w:r>
        <w:t xml:space="preserve">BLUKWA ETAT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617891 </w:t>
      </w:r>
      <w:r>
        <w:t xml:space="preserve">Organisation Internationale pour les Migrations </w:t>
      </w:r>
      <w:r>
        <w:t xml:space="preserve">OIM </w:t>
      </w:r>
      <w:r>
        <w:t xml:space="preserve">556 </w:t>
      </w:r>
      <w:r>
        <w:t xml:space="preserve">556 </w:t>
      </w:r>
    </w:p>
    <w:p>
      <w:r>
        <w:t xml:space="preserve">615279 </w:t>
      </w:r>
      <w:r>
        <w:t xml:space="preserve">NULL </w:t>
      </w:r>
      <w:r>
        <w:t xml:space="preserve">2022-09-01 00:00:00 </w:t>
      </w:r>
      <w:r>
        <w:t xml:space="preserve">2023-10-10 00:00:00 </w:t>
      </w:r>
      <w:r>
        <w:t xml:space="preserve">2023-08-09 00:00:00 </w:t>
      </w:r>
      <w:r>
        <w:t xml:space="preserve">32 </w:t>
      </w:r>
      <w:r>
        <w:t xml:space="preserve">161 </w:t>
      </w:r>
      <w:r>
        <w:t xml:space="preserve">2 </w:t>
      </w:r>
      <w:r>
        <w:t xml:space="preserve">Retourné </w:t>
      </w:r>
      <w:r>
        <w:t xml:space="preserve">CD5405ZS03 </w:t>
      </w:r>
      <w:r>
        <w:t xml:space="preserve">CD5405ZS03AS01 </w:t>
      </w:r>
      <w:r>
        <w:t xml:space="preserve">BLUKWA ETAT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617892 </w:t>
      </w:r>
      <w:r>
        <w:t xml:space="preserve">Organisation Internationale pour les Migrations </w:t>
      </w:r>
      <w:r>
        <w:t xml:space="preserve">OIM </w:t>
      </w:r>
      <w:r>
        <w:t xml:space="preserve">556 </w:t>
      </w:r>
      <w:r>
        <w:t xml:space="preserve">556 </w:t>
      </w:r>
    </w:p>
    <w:p>
      <w:r>
        <w:t xml:space="preserve">615280 </w:t>
      </w:r>
      <w:r>
        <w:t xml:space="preserve">NULL </w:t>
      </w:r>
      <w:r>
        <w:t xml:space="preserve">2023-08-25 00:00:00 </w:t>
      </w:r>
      <w:r>
        <w:t xml:space="preserve">2023-10-10 00:00:00 </w:t>
      </w:r>
      <w:r>
        <w:t xml:space="preserve">2023-08-09 00:00:00 </w:t>
      </w:r>
      <w:r>
        <w:t xml:space="preserve">11 </w:t>
      </w:r>
      <w:r>
        <w:t xml:space="preserve">58 </w:t>
      </w:r>
      <w:r>
        <w:t xml:space="preserve">2 </w:t>
      </w:r>
      <w:r>
        <w:t xml:space="preserve">Retourné </w:t>
      </w:r>
      <w:r>
        <w:t xml:space="preserve">CD5405ZS03 </w:t>
      </w:r>
      <w:r>
        <w:t xml:space="preserve">CD5405ZS03AS01 </w:t>
      </w:r>
      <w:r>
        <w:t xml:space="preserve">BLUKWA ETAT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617893 </w:t>
      </w:r>
      <w:r>
        <w:t xml:space="preserve">Organisation Internationale pour les Migrations </w:t>
      </w:r>
      <w:r>
        <w:t xml:space="preserve">OIM </w:t>
      </w:r>
      <w:r>
        <w:t xml:space="preserve">556 </w:t>
      </w:r>
      <w:r>
        <w:t xml:space="preserve">556 </w:t>
      </w:r>
    </w:p>
    <w:p>
      <w:r>
        <w:t xml:space="preserve">615281 </w:t>
      </w:r>
      <w:r>
        <w:t xml:space="preserve">NULL </w:t>
      </w:r>
      <w:r>
        <w:t xml:space="preserve">2023-08-25 00:00:00 </w:t>
      </w:r>
      <w:r>
        <w:t xml:space="preserve">2023-10-10 00:00:00 </w:t>
      </w:r>
      <w:r>
        <w:t xml:space="preserve">2023-08-25 00:00:00 </w:t>
      </w:r>
      <w:r>
        <w:t xml:space="preserve">300 </w:t>
      </w:r>
      <w:r>
        <w:t xml:space="preserve">1500 </w:t>
      </w:r>
      <w:r>
        <w:t xml:space="preserve">2 </w:t>
      </w:r>
      <w:r>
        <w:t xml:space="preserve">Retourné </w:t>
      </w:r>
      <w:r>
        <w:t xml:space="preserve">CD5405ZS02 </w:t>
      </w:r>
      <w:r>
        <w:t xml:space="preserve">CD5405ZS02AS01 </w:t>
      </w:r>
      <w:r>
        <w:t xml:space="preserve">AKWE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617894 </w:t>
      </w:r>
      <w:r>
        <w:t xml:space="preserve">Organisation Internationale pour les Migrations </w:t>
      </w:r>
      <w:r>
        <w:t xml:space="preserve">OIM </w:t>
      </w:r>
      <w:r>
        <w:t xml:space="preserve">556 </w:t>
      </w:r>
      <w:r>
        <w:t xml:space="preserve">556 </w:t>
      </w:r>
    </w:p>
    <w:p>
      <w:r>
        <w:t xml:space="preserve">615282 </w:t>
      </w:r>
      <w:r>
        <w:t xml:space="preserve">NULL </w:t>
      </w:r>
      <w:r>
        <w:t xml:space="preserve">2022-12-01 00:00:00 </w:t>
      </w:r>
      <w:r>
        <w:t xml:space="preserve">2023-10-10 00:00:00 </w:t>
      </w:r>
      <w:r>
        <w:t xml:space="preserve">2023-08-18 00:00:00 </w:t>
      </w:r>
      <w:r>
        <w:t xml:space="preserve">52 </w:t>
      </w:r>
      <w:r>
        <w:t xml:space="preserve">270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617895 </w:t>
      </w:r>
      <w:r>
        <w:t xml:space="preserve">Organisation Internationale pour les Migrations </w:t>
      </w:r>
      <w:r>
        <w:t xml:space="preserve">OIM </w:t>
      </w:r>
      <w:r>
        <w:t xml:space="preserve">556 </w:t>
      </w:r>
      <w:r>
        <w:t xml:space="preserve">556 </w:t>
      </w:r>
    </w:p>
    <w:p>
      <w:r>
        <w:t xml:space="preserve">615283 </w:t>
      </w:r>
      <w:r>
        <w:t xml:space="preserve">NULL </w:t>
      </w:r>
      <w:r>
        <w:t xml:space="preserve">2023-08-25 00:00:00 </w:t>
      </w:r>
      <w:r>
        <w:t xml:space="preserve">2023-10-10 00:00:00 </w:t>
      </w:r>
      <w:r>
        <w:t xml:space="preserve">2023-08-09 00:00:00 </w:t>
      </w:r>
      <w:r>
        <w:t xml:space="preserve">300 </w:t>
      </w:r>
      <w:r>
        <w:t xml:space="preserve">1500 </w:t>
      </w:r>
      <w:r>
        <w:t xml:space="preserve">2 </w:t>
      </w:r>
      <w:r>
        <w:t xml:space="preserve">Retourné </w:t>
      </w:r>
      <w:r>
        <w:t xml:space="preserve">CD5407ZS02 </w:t>
      </w:r>
      <w:r>
        <w:t xml:space="preserve">CD5407ZS02AS13 </w:t>
      </w:r>
      <w:r>
        <w:t xml:space="preserve">LUMA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617896 </w:t>
      </w:r>
      <w:r>
        <w:t xml:space="preserve">Organisation Internationale pour les Migrations </w:t>
      </w:r>
      <w:r>
        <w:t xml:space="preserve">OIM </w:t>
      </w:r>
      <w:r>
        <w:t xml:space="preserve">556 </w:t>
      </w:r>
      <w:r>
        <w:t xml:space="preserve">556 </w:t>
      </w:r>
    </w:p>
    <w:p>
      <w:r>
        <w:t xml:space="preserve">615284 </w:t>
      </w:r>
      <w:r>
        <w:t xml:space="preserve">NULL </w:t>
      </w:r>
      <w:r>
        <w:t xml:space="preserve">2023-03-01 00:00:00 </w:t>
      </w:r>
      <w:r>
        <w:t xml:space="preserve">2023-10-10 00:00:00 </w:t>
      </w:r>
      <w:r>
        <w:t xml:space="preserve">2023-08-10 00:00:00 </w:t>
      </w:r>
      <w:r>
        <w:t xml:space="preserve">115 </w:t>
      </w:r>
      <w:r>
        <w:t xml:space="preserve">959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617897 </w:t>
      </w:r>
      <w:r>
        <w:t xml:space="preserve">Organisation Internationale pour les Migrations </w:t>
      </w:r>
      <w:r>
        <w:t xml:space="preserve">OIM </w:t>
      </w:r>
      <w:r>
        <w:t xml:space="preserve">556 </w:t>
      </w:r>
      <w:r>
        <w:t xml:space="preserve">556 </w:t>
      </w:r>
    </w:p>
    <w:p>
      <w:r>
        <w:t xml:space="preserve">615285 </w:t>
      </w:r>
      <w:r>
        <w:t xml:space="preserve">NULL </w:t>
      </w:r>
      <w:r>
        <w:t xml:space="preserve">2022-06-01 00:00:00 </w:t>
      </w:r>
      <w:r>
        <w:t xml:space="preserve">2023-10-10 00:00:00 </w:t>
      </w:r>
      <w:r>
        <w:t xml:space="preserve">2023-08-07 00:00:00 </w:t>
      </w:r>
      <w:r>
        <w:t xml:space="preserve">64 </w:t>
      </w:r>
      <w:r>
        <w:t xml:space="preserve">503 </w:t>
      </w:r>
      <w:r>
        <w:t xml:space="preserve">2 </w:t>
      </w:r>
      <w:r>
        <w:t xml:space="preserve">Retourné </w:t>
      </w:r>
      <w:r>
        <w:t xml:space="preserve">CD5407ZS03 </w:t>
      </w:r>
      <w:r>
        <w:t xml:space="preserve">CD5407ZS03AS09 </w:t>
      </w:r>
      <w:r>
        <w:t xml:space="preserve">SIMBI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617898 </w:t>
      </w:r>
      <w:r>
        <w:t xml:space="preserve">Organisation Internationale pour les Migrations </w:t>
      </w:r>
      <w:r>
        <w:t xml:space="preserve">OIM </w:t>
      </w:r>
      <w:r>
        <w:t xml:space="preserve">556 </w:t>
      </w:r>
      <w:r>
        <w:t xml:space="preserve">556 </w:t>
      </w:r>
    </w:p>
    <w:p>
      <w:r>
        <w:t xml:space="preserve">615286 </w:t>
      </w:r>
      <w:r>
        <w:t xml:space="preserve">NULL </w:t>
      </w:r>
      <w:r>
        <w:t xml:space="preserve">2022-09-01 00:00:00 </w:t>
      </w:r>
      <w:r>
        <w:t xml:space="preserve">2023-10-10 00:00:00 </w:t>
      </w:r>
      <w:r>
        <w:t xml:space="preserve">2023-08-10 00:00:00 </w:t>
      </w:r>
      <w:r>
        <w:t xml:space="preserve">18 </w:t>
      </w:r>
      <w:r>
        <w:t xml:space="preserve">86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617899 </w:t>
      </w:r>
      <w:r>
        <w:t xml:space="preserve">Organisation Internationale pour les Migrations </w:t>
      </w:r>
      <w:r>
        <w:t xml:space="preserve">OIM </w:t>
      </w:r>
      <w:r>
        <w:t xml:space="preserve">556 </w:t>
      </w:r>
      <w:r>
        <w:t xml:space="preserve">556 </w:t>
      </w:r>
    </w:p>
    <w:p>
      <w:r>
        <w:t xml:space="preserve">615287 </w:t>
      </w:r>
      <w:r>
        <w:t xml:space="preserve">NULL </w:t>
      </w:r>
      <w:r>
        <w:t xml:space="preserve">2022-12-01 00:00:00 </w:t>
      </w:r>
      <w:r>
        <w:t xml:space="preserve">2023-10-10 00:00:00 </w:t>
      </w:r>
      <w:r>
        <w:t xml:space="preserve">2023-08-10 00:00:00 </w:t>
      </w:r>
      <w:r>
        <w:t xml:space="preserve">5 </w:t>
      </w:r>
      <w:r>
        <w:t xml:space="preserve">24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617900 </w:t>
      </w:r>
      <w:r>
        <w:t xml:space="preserve">Organisation Internationale pour les Migrations </w:t>
      </w:r>
      <w:r>
        <w:t xml:space="preserve">OIM </w:t>
      </w:r>
      <w:r>
        <w:t xml:space="preserve">556 </w:t>
      </w:r>
      <w:r>
        <w:t xml:space="preserve">556 </w:t>
      </w:r>
    </w:p>
    <w:p>
      <w:r>
        <w:t xml:space="preserve">615288 </w:t>
      </w:r>
      <w:r>
        <w:t xml:space="preserve">NULL </w:t>
      </w:r>
      <w:r>
        <w:t xml:space="preserve">2023-06-01 00:00:00 </w:t>
      </w:r>
      <w:r>
        <w:t xml:space="preserve">2023-10-10 00:00:00 </w:t>
      </w:r>
      <w:r>
        <w:t xml:space="preserve">2023-08-10 00:00:00 </w:t>
      </w:r>
      <w:r>
        <w:t xml:space="preserve">17 </w:t>
      </w:r>
      <w:r>
        <w:t xml:space="preserve">89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617901 </w:t>
      </w:r>
      <w:r>
        <w:t xml:space="preserve">Organisation Internationale pour les Migrations </w:t>
      </w:r>
      <w:r>
        <w:t xml:space="preserve">OIM </w:t>
      </w:r>
      <w:r>
        <w:t xml:space="preserve">556 </w:t>
      </w:r>
      <w:r>
        <w:t xml:space="preserve">556 </w:t>
      </w:r>
    </w:p>
    <w:p>
      <w:r>
        <w:t xml:space="preserve">615289 </w:t>
      </w:r>
      <w:r>
        <w:t xml:space="preserve">NULL </w:t>
      </w:r>
      <w:r>
        <w:t xml:space="preserve">2022-06-01 00:00:00 </w:t>
      </w:r>
      <w:r>
        <w:t xml:space="preserve">2023-10-10 00:00:00 </w:t>
      </w:r>
      <w:r>
        <w:t xml:space="preserve">2023-08-19 00:00:00 </w:t>
      </w:r>
      <w:r>
        <w:t xml:space="preserve">211 </w:t>
      </w:r>
      <w:r>
        <w:t xml:space="preserve">1097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CD54051009 </w:t>
      </w:r>
      <w:r>
        <w:t xml:space="preserve">Buraki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617902 </w:t>
      </w:r>
      <w:r>
        <w:t xml:space="preserve">Organisation Internationale pour les Migrations </w:t>
      </w:r>
      <w:r>
        <w:t xml:space="preserve">OIM </w:t>
      </w:r>
      <w:r>
        <w:t xml:space="preserve">556 </w:t>
      </w:r>
      <w:r>
        <w:t xml:space="preserve">556 </w:t>
      </w:r>
    </w:p>
    <w:p>
      <w:r>
        <w:t xml:space="preserve">615290 </w:t>
      </w:r>
      <w:r>
        <w:t xml:space="preserve">NULL </w:t>
      </w:r>
      <w:r>
        <w:t xml:space="preserve">2023-03-01 00:00:00 </w:t>
      </w:r>
      <w:r>
        <w:t xml:space="preserve">2023-10-10 00:00:00 </w:t>
      </w:r>
      <w:r>
        <w:t xml:space="preserve">2023-08-19 00:00:00 </w:t>
      </w:r>
      <w:r>
        <w:t xml:space="preserve">18 </w:t>
      </w:r>
      <w:r>
        <w:t xml:space="preserve">57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617903 </w:t>
      </w:r>
      <w:r>
        <w:t xml:space="preserve">Organisation Internationale pour les Migrations </w:t>
      </w:r>
      <w:r>
        <w:t xml:space="preserve">OIM </w:t>
      </w:r>
      <w:r>
        <w:t xml:space="preserve">556 </w:t>
      </w:r>
      <w:r>
        <w:t xml:space="preserve">556 </w:t>
      </w:r>
    </w:p>
    <w:p>
      <w:r>
        <w:t xml:space="preserve">615291 </w:t>
      </w:r>
      <w:r>
        <w:t xml:space="preserve">NULL </w:t>
      </w:r>
      <w:r>
        <w:t xml:space="preserve">2023-08-25 00:00:00 </w:t>
      </w:r>
      <w:r>
        <w:t xml:space="preserve">2023-10-10 00:00:00 </w:t>
      </w:r>
      <w:r>
        <w:t xml:space="preserve">2023-08-19 00:00:00 </w:t>
      </w:r>
      <w:r>
        <w:t xml:space="preserve">103 </w:t>
      </w:r>
      <w:r>
        <w:t xml:space="preserve">327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617904 </w:t>
      </w:r>
      <w:r>
        <w:t xml:space="preserve">Organisation Internationale pour les Migrations </w:t>
      </w:r>
      <w:r>
        <w:t xml:space="preserve">OIM </w:t>
      </w:r>
      <w:r>
        <w:t xml:space="preserve">556 </w:t>
      </w:r>
      <w:r>
        <w:t xml:space="preserve">556 </w:t>
      </w:r>
    </w:p>
    <w:p>
      <w:r>
        <w:t xml:space="preserve">615292 </w:t>
      </w:r>
      <w:r>
        <w:t xml:space="preserve">NULL </w:t>
      </w:r>
      <w:r>
        <w:t xml:space="preserve">2022-09-01 00:00:00 </w:t>
      </w:r>
      <w:r>
        <w:t xml:space="preserve">2023-10-10 00:00:00 </w:t>
      </w:r>
      <w:r>
        <w:t xml:space="preserve">2023-08-10 00:00:00 </w:t>
      </w:r>
      <w:r>
        <w:t xml:space="preserve">45 </w:t>
      </w:r>
      <w:r>
        <w:t xml:space="preserve">225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617905 </w:t>
      </w:r>
      <w:r>
        <w:t xml:space="preserve">Organisation Internationale pour les Migrations </w:t>
      </w:r>
      <w:r>
        <w:t xml:space="preserve">OIM </w:t>
      </w:r>
      <w:r>
        <w:t xml:space="preserve">556 </w:t>
      </w:r>
      <w:r>
        <w:t xml:space="preserve">556 </w:t>
      </w:r>
    </w:p>
    <w:p>
      <w:r>
        <w:t xml:space="preserve">615293 </w:t>
      </w:r>
      <w:r>
        <w:t xml:space="preserve">NULL </w:t>
      </w:r>
      <w:r>
        <w:t xml:space="preserve">2022-12-01 00:00:00 </w:t>
      </w:r>
      <w:r>
        <w:t xml:space="preserve">2023-10-10 00:00:00 </w:t>
      </w:r>
      <w:r>
        <w:t xml:space="preserve">2023-08-10 00:00:00 </w:t>
      </w:r>
      <w:r>
        <w:t xml:space="preserve">12 </w:t>
      </w:r>
      <w:r>
        <w:t xml:space="preserve">60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617906 </w:t>
      </w:r>
      <w:r>
        <w:t xml:space="preserve">Organisation Internationale pour les Migrations </w:t>
      </w:r>
      <w:r>
        <w:t xml:space="preserve">OIM </w:t>
      </w:r>
      <w:r>
        <w:t xml:space="preserve">556 </w:t>
      </w:r>
      <w:r>
        <w:t xml:space="preserve">556 </w:t>
      </w:r>
    </w:p>
    <w:p>
      <w:r>
        <w:t xml:space="preserve">615294 </w:t>
      </w:r>
      <w:r>
        <w:t xml:space="preserve">NULL </w:t>
      </w:r>
      <w:r>
        <w:t xml:space="preserve">2023-06-01 00:00:00 </w:t>
      </w:r>
      <w:r>
        <w:t xml:space="preserve">2023-10-10 00:00:00 </w:t>
      </w:r>
      <w:r>
        <w:t xml:space="preserve">2023-08-10 00:00:00 </w:t>
      </w:r>
      <w:r>
        <w:t xml:space="preserve">50 </w:t>
      </w:r>
      <w:r>
        <w:t xml:space="preserve">275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617907 </w:t>
      </w:r>
      <w:r>
        <w:t xml:space="preserve">Organisation Internationale pour les Migrations </w:t>
      </w:r>
      <w:r>
        <w:t xml:space="preserve">OIM </w:t>
      </w:r>
      <w:r>
        <w:t xml:space="preserve">556 </w:t>
      </w:r>
      <w:r>
        <w:t xml:space="preserve">556 </w:t>
      </w:r>
    </w:p>
    <w:p>
      <w:r>
        <w:t xml:space="preserve">615295 </w:t>
      </w:r>
      <w:r>
        <w:t xml:space="preserve">NULL </w:t>
      </w:r>
      <w:r>
        <w:t xml:space="preserve">2023-08-25 00:00:00 </w:t>
      </w:r>
      <w:r>
        <w:t xml:space="preserve">2023-10-10 00:00:00 </w:t>
      </w:r>
      <w:r>
        <w:t xml:space="preserve">2023-08-10 00:00:00 </w:t>
      </w:r>
      <w:r>
        <w:t xml:space="preserve">45 </w:t>
      </w:r>
      <w:r>
        <w:t xml:space="preserve">248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617908 </w:t>
      </w:r>
      <w:r>
        <w:t xml:space="preserve">Organisation Internationale pour les Migrations </w:t>
      </w:r>
      <w:r>
        <w:t xml:space="preserve">OIM </w:t>
      </w:r>
      <w:r>
        <w:t xml:space="preserve">556 </w:t>
      </w:r>
      <w:r>
        <w:t xml:space="preserve">556 </w:t>
      </w:r>
    </w:p>
    <w:p>
      <w:r>
        <w:t xml:space="preserve">615296 </w:t>
      </w:r>
      <w:r>
        <w:t xml:space="preserve">NULL </w:t>
      </w:r>
      <w:r>
        <w:t xml:space="preserve">2023-08-25 00:00:00 </w:t>
      </w:r>
      <w:r>
        <w:t xml:space="preserve">2023-10-10 00:00:00 </w:t>
      </w:r>
      <w:r>
        <w:t xml:space="preserve">2023-08-08 00:00:00 </w:t>
      </w:r>
      <w:r>
        <w:t xml:space="preserve">15 </w:t>
      </w:r>
      <w:r>
        <w:t xml:space="preserve">75 </w:t>
      </w:r>
      <w:r>
        <w:t xml:space="preserve">2 </w:t>
      </w:r>
      <w:r>
        <w:t xml:space="preserve">Retourné </w:t>
      </w:r>
      <w:r>
        <w:t xml:space="preserve">CD5409ZS04 </w:t>
      </w:r>
      <w:r>
        <w:t xml:space="preserve">CD5409ZS04AS02 </w:t>
      </w:r>
      <w:r>
        <w:t xml:space="preserve">ALIVU VUMBA </w:t>
      </w:r>
      <w:r>
        <w:t xml:space="preserve">Aru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CD54090604 </w:t>
      </w:r>
      <w:r>
        <w:t xml:space="preserve">Alivu-nyoro </w:t>
      </w:r>
      <w:r>
        <w:t xml:space="preserve">NULL </w:t>
      </w:r>
      <w:r>
        <w:t xml:space="preserve">NULL </w:t>
      </w:r>
      <w:r>
        <w:t xml:space="preserve">CD54 </w:t>
      </w:r>
      <w:r>
        <w:t xml:space="preserve">Ituri </w:t>
      </w:r>
      <w:r>
        <w:t xml:space="preserve">CD5409 </w:t>
      </w:r>
      <w:r>
        <w:t xml:space="preserve">Aru </w:t>
      </w:r>
      <w:r>
        <w:t xml:space="preserve">3 </w:t>
      </w:r>
      <w:r>
        <w:t xml:space="preserve">CD540906 </w:t>
      </w:r>
      <w:r>
        <w:t xml:space="preserve">Lu </w:t>
      </w:r>
      <w:r>
        <w:t xml:space="preserve">CD54090604 </w:t>
      </w:r>
      <w:r>
        <w:t xml:space="preserve">Alivu-nyoro </w:t>
      </w:r>
      <w:r>
        <w:t xml:space="preserve">NULL </w:t>
      </w:r>
      <w:r>
        <w:t xml:space="preserve">NULL </w:t>
      </w:r>
      <w:r>
        <w:t xml:space="preserve">CD5409ZS04 </w:t>
      </w:r>
      <w:r>
        <w:t xml:space="preserve">Aru </w:t>
      </w:r>
      <w:r>
        <w:t xml:space="preserve">NULL </w:t>
      </w:r>
      <w:r>
        <w:t xml:space="preserve">NULL </w:t>
      </w:r>
      <w:r>
        <w:t xml:space="preserve">Evaluation DTM-Juillet 2023 </w:t>
      </w:r>
      <w:r>
        <w:t xml:space="preserve">NULL </w:t>
      </w:r>
      <w:r>
        <w:t xml:space="preserve">617909 </w:t>
      </w:r>
      <w:r>
        <w:t xml:space="preserve">Organisation Internationale pour les Migrations </w:t>
      </w:r>
      <w:r>
        <w:t xml:space="preserve">OIM </w:t>
      </w:r>
      <w:r>
        <w:t xml:space="preserve">556 </w:t>
      </w:r>
      <w:r>
        <w:t xml:space="preserve">556 </w:t>
      </w:r>
    </w:p>
    <w:p>
      <w:r>
        <w:t xml:space="preserve">615297 </w:t>
      </w:r>
      <w:r>
        <w:t xml:space="preserve">NULL </w:t>
      </w:r>
      <w:r>
        <w:t xml:space="preserve">2022-06-01 00:00:00 </w:t>
      </w:r>
      <w:r>
        <w:t xml:space="preserve">2023-10-10 00:00:00 </w:t>
      </w:r>
      <w:r>
        <w:t xml:space="preserve">2023-08-19 00:00:00 </w:t>
      </w:r>
      <w:r>
        <w:t xml:space="preserve">14 </w:t>
      </w:r>
      <w:r>
        <w:t xml:space="preserve">52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617910 </w:t>
      </w:r>
      <w:r>
        <w:t xml:space="preserve">Organisation Internationale pour les Migrations </w:t>
      </w:r>
      <w:r>
        <w:t xml:space="preserve">OIM </w:t>
      </w:r>
      <w:r>
        <w:t xml:space="preserve">556 </w:t>
      </w:r>
      <w:r>
        <w:t xml:space="preserve">556 </w:t>
      </w:r>
    </w:p>
    <w:p>
      <w:r>
        <w:t xml:space="preserve">615298 </w:t>
      </w:r>
      <w:r>
        <w:t xml:space="preserve">NULL </w:t>
      </w:r>
      <w:r>
        <w:t xml:space="preserve">2022-12-01 00:00:00 </w:t>
      </w:r>
      <w:r>
        <w:t xml:space="preserve">2023-10-10 00:00:00 </w:t>
      </w:r>
      <w:r>
        <w:t xml:space="preserve">2023-08-19 00:00:00 </w:t>
      </w:r>
      <w:r>
        <w:t xml:space="preserve">350 </w:t>
      </w:r>
      <w:r>
        <w:t xml:space="preserve">1295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617911 </w:t>
      </w:r>
      <w:r>
        <w:t xml:space="preserve">Organisation Internationale pour les Migrations </w:t>
      </w:r>
      <w:r>
        <w:t xml:space="preserve">OIM </w:t>
      </w:r>
      <w:r>
        <w:t xml:space="preserve">556 </w:t>
      </w:r>
      <w:r>
        <w:t xml:space="preserve">556 </w:t>
      </w:r>
    </w:p>
    <w:p>
      <w:r>
        <w:t xml:space="preserve">615299 </w:t>
      </w:r>
      <w:r>
        <w:t xml:space="preserve">NULL </w:t>
      </w:r>
      <w:r>
        <w:t xml:space="preserve">2023-06-01 00:00:00 </w:t>
      </w:r>
      <w:r>
        <w:t xml:space="preserve">2023-10-10 00:00:00 </w:t>
      </w:r>
      <w:r>
        <w:t xml:space="preserve">2023-08-19 00:00:00 </w:t>
      </w:r>
      <w:r>
        <w:t xml:space="preserve">23 </w:t>
      </w:r>
      <w:r>
        <w:t xml:space="preserve">126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617912 </w:t>
      </w:r>
      <w:r>
        <w:t xml:space="preserve">Organisation Internationale pour les Migrations </w:t>
      </w:r>
      <w:r>
        <w:t xml:space="preserve">OIM </w:t>
      </w:r>
      <w:r>
        <w:t xml:space="preserve">556 </w:t>
      </w:r>
      <w:r>
        <w:t xml:space="preserve">556 </w:t>
      </w:r>
    </w:p>
    <w:p>
      <w:r>
        <w:t xml:space="preserve">615300 </w:t>
      </w:r>
      <w:r>
        <w:t xml:space="preserve">NULL </w:t>
      </w:r>
      <w:r>
        <w:t xml:space="preserve">2022-06-01 00:00:00 </w:t>
      </w:r>
      <w:r>
        <w:t xml:space="preserve">2023-10-10 00:00:00 </w:t>
      </w:r>
      <w:r>
        <w:t xml:space="preserve">2023-08-10 00:00:00 </w:t>
      </w:r>
      <w:r>
        <w:t xml:space="preserve">125 </w:t>
      </w:r>
      <w:r>
        <w:t xml:space="preserve">615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617913 </w:t>
      </w:r>
      <w:r>
        <w:t xml:space="preserve">Organisation Internationale pour les Migrations </w:t>
      </w:r>
      <w:r>
        <w:t xml:space="preserve">OIM </w:t>
      </w:r>
      <w:r>
        <w:t xml:space="preserve">556 </w:t>
      </w:r>
      <w:r>
        <w:t xml:space="preserve">556 </w:t>
      </w:r>
    </w:p>
    <w:p>
      <w:r>
        <w:t xml:space="preserve">615301 </w:t>
      </w:r>
      <w:r>
        <w:t xml:space="preserve">NULL </w:t>
      </w:r>
      <w:r>
        <w:t xml:space="preserve">2022-09-01 00:00:00 </w:t>
      </w:r>
      <w:r>
        <w:t xml:space="preserve">2023-10-10 00:00:00 </w:t>
      </w:r>
      <w:r>
        <w:t xml:space="preserve">2023-08-10 00:00:00 </w:t>
      </w:r>
      <w:r>
        <w:t xml:space="preserve">111 </w:t>
      </w:r>
      <w:r>
        <w:t xml:space="preserve">546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617914 </w:t>
      </w:r>
      <w:r>
        <w:t xml:space="preserve">Organisation Internationale pour les Migrations </w:t>
      </w:r>
      <w:r>
        <w:t xml:space="preserve">OIM </w:t>
      </w:r>
      <w:r>
        <w:t xml:space="preserve">556 </w:t>
      </w:r>
      <w:r>
        <w:t xml:space="preserve">556 </w:t>
      </w:r>
    </w:p>
    <w:p>
      <w:r>
        <w:t xml:space="preserve">615302 </w:t>
      </w:r>
      <w:r>
        <w:t xml:space="preserve">NULL </w:t>
      </w:r>
      <w:r>
        <w:t xml:space="preserve">2023-08-25 00:00:00 </w:t>
      </w:r>
      <w:r>
        <w:t xml:space="preserve">2023-10-10 00:00:00 </w:t>
      </w:r>
      <w:r>
        <w:t xml:space="preserve">2023-08-10 00:00:00 </w:t>
      </w:r>
      <w:r>
        <w:t xml:space="preserve">45 </w:t>
      </w:r>
      <w:r>
        <w:t xml:space="preserve">277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CD54050311 </w:t>
      </w:r>
      <w:r>
        <w:t xml:space="preserve">Blukwa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617915 </w:t>
      </w:r>
      <w:r>
        <w:t xml:space="preserve">Organisation Internationale pour les Migrations </w:t>
      </w:r>
      <w:r>
        <w:t xml:space="preserve">OIM </w:t>
      </w:r>
      <w:r>
        <w:t xml:space="preserve">556 </w:t>
      </w:r>
      <w:r>
        <w:t xml:space="preserve">556 </w:t>
      </w:r>
    </w:p>
    <w:p>
      <w:r>
        <w:t xml:space="preserve">615303 </w:t>
      </w:r>
      <w:r>
        <w:t xml:space="preserve">NULL </w:t>
      </w:r>
      <w:r>
        <w:t xml:space="preserve">2022-06-01 00:00:00 </w:t>
      </w:r>
      <w:r>
        <w:t xml:space="preserve">2023-10-10 00:00:00 </w:t>
      </w:r>
      <w:r>
        <w:t xml:space="preserve">2023-08-14 00:00:00 </w:t>
      </w:r>
      <w:r>
        <w:t xml:space="preserve">47 </w:t>
      </w:r>
      <w:r>
        <w:t xml:space="preserve">223 </w:t>
      </w:r>
      <w:r>
        <w:t xml:space="preserve">2 </w:t>
      </w:r>
      <w:r>
        <w:t xml:space="preserve">Retourné </w:t>
      </w:r>
      <w:r>
        <w:t xml:space="preserve">CD5402ZS05 </w:t>
      </w:r>
      <w:r>
        <w:t xml:space="preserve">CD5402ZS05AS05 </w:t>
      </w:r>
      <w:r>
        <w:t xml:space="preserve">KOMBOKABO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617916 </w:t>
      </w:r>
      <w:r>
        <w:t xml:space="preserve">Organisation Internationale pour les Migrations </w:t>
      </w:r>
      <w:r>
        <w:t xml:space="preserve">OIM </w:t>
      </w:r>
      <w:r>
        <w:t xml:space="preserve">556 </w:t>
      </w:r>
      <w:r>
        <w:t xml:space="preserve">556 </w:t>
      </w:r>
    </w:p>
    <w:p>
      <w:r>
        <w:t xml:space="preserve">615304 </w:t>
      </w:r>
      <w:r>
        <w:t xml:space="preserve">NULL </w:t>
      </w:r>
      <w:r>
        <w:t xml:space="preserve">2022-09-01 00:00:00 </w:t>
      </w:r>
      <w:r>
        <w:t xml:space="preserve">2023-10-10 00:00:00 </w:t>
      </w:r>
      <w:r>
        <w:t xml:space="preserve">2023-08-14 00:00:00 </w:t>
      </w:r>
      <w:r>
        <w:t xml:space="preserve">64 </w:t>
      </w:r>
      <w:r>
        <w:t xml:space="preserve">303 </w:t>
      </w:r>
      <w:r>
        <w:t xml:space="preserve">2 </w:t>
      </w:r>
      <w:r>
        <w:t xml:space="preserve">Retourné </w:t>
      </w:r>
      <w:r>
        <w:t xml:space="preserve">CD5402ZS05 </w:t>
      </w:r>
      <w:r>
        <w:t xml:space="preserve">CD5402ZS05AS05 </w:t>
      </w:r>
      <w:r>
        <w:t xml:space="preserve">KOMBOKABO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617917 </w:t>
      </w:r>
      <w:r>
        <w:t xml:space="preserve">Organisation Internationale pour les Migrations </w:t>
      </w:r>
      <w:r>
        <w:t xml:space="preserve">OIM </w:t>
      </w:r>
      <w:r>
        <w:t xml:space="preserve">556 </w:t>
      </w:r>
      <w:r>
        <w:t xml:space="preserve">556 </w:t>
      </w:r>
    </w:p>
    <w:p>
      <w:r>
        <w:t xml:space="preserve">615305 </w:t>
      </w:r>
      <w:r>
        <w:t xml:space="preserve">NULL </w:t>
      </w:r>
      <w:r>
        <w:t xml:space="preserve">2022-12-01 00:00:00 </w:t>
      </w:r>
      <w:r>
        <w:t xml:space="preserve">2023-10-10 00:00:00 </w:t>
      </w:r>
      <w:r>
        <w:t xml:space="preserve">2023-08-14 00:00:00 </w:t>
      </w:r>
      <w:r>
        <w:t xml:space="preserve">12 </w:t>
      </w:r>
      <w:r>
        <w:t xml:space="preserve">57 </w:t>
      </w:r>
      <w:r>
        <w:t xml:space="preserve">2 </w:t>
      </w:r>
      <w:r>
        <w:t xml:space="preserve">Retourné </w:t>
      </w:r>
      <w:r>
        <w:t xml:space="preserve">CD5402ZS05 </w:t>
      </w:r>
      <w:r>
        <w:t xml:space="preserve">CD5402ZS05AS05 </w:t>
      </w:r>
      <w:r>
        <w:t xml:space="preserve">KOMBOKABO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617918 </w:t>
      </w:r>
      <w:r>
        <w:t xml:space="preserve">Organisation Internationale pour les Migrations </w:t>
      </w:r>
      <w:r>
        <w:t xml:space="preserve">OIM </w:t>
      </w:r>
      <w:r>
        <w:t xml:space="preserve">556 </w:t>
      </w:r>
      <w:r>
        <w:t xml:space="preserve">556 </w:t>
      </w:r>
    </w:p>
    <w:p>
      <w:r>
        <w:t xml:space="preserve">615306 </w:t>
      </w:r>
      <w:r>
        <w:t xml:space="preserve">NULL </w:t>
      </w:r>
      <w:r>
        <w:t xml:space="preserve">2022-06-01 00:00:00 </w:t>
      </w:r>
      <w:r>
        <w:t xml:space="preserve">2023-10-10 00:00:00 </w:t>
      </w:r>
      <w:r>
        <w:t xml:space="preserve">2023-08-08 00:00:00 </w:t>
      </w:r>
      <w:r>
        <w:t xml:space="preserve">7 </w:t>
      </w:r>
      <w:r>
        <w:t xml:space="preserve">40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617919 </w:t>
      </w:r>
      <w:r>
        <w:t xml:space="preserve">Organisation Internationale pour les Migrations </w:t>
      </w:r>
      <w:r>
        <w:t xml:space="preserve">OIM </w:t>
      </w:r>
      <w:r>
        <w:t xml:space="preserve">556 </w:t>
      </w:r>
      <w:r>
        <w:t xml:space="preserve">556 </w:t>
      </w:r>
    </w:p>
    <w:p>
      <w:r>
        <w:t xml:space="preserve">615307 </w:t>
      </w:r>
      <w:r>
        <w:t xml:space="preserve">NULL </w:t>
      </w:r>
      <w:r>
        <w:t xml:space="preserve">2022-09-01 00:00:00 </w:t>
      </w:r>
      <w:r>
        <w:t xml:space="preserve">2023-10-10 00:00:00 </w:t>
      </w:r>
      <w:r>
        <w:t xml:space="preserve">2023-08-08 00:00:00 </w:t>
      </w:r>
      <w:r>
        <w:t xml:space="preserve">3 </w:t>
      </w:r>
      <w:r>
        <w:t xml:space="preserve">17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617920 </w:t>
      </w:r>
      <w:r>
        <w:t xml:space="preserve">Organisation Internationale pour les Migrations </w:t>
      </w:r>
      <w:r>
        <w:t xml:space="preserve">OIM </w:t>
      </w:r>
      <w:r>
        <w:t xml:space="preserve">556 </w:t>
      </w:r>
      <w:r>
        <w:t xml:space="preserve">556 </w:t>
      </w:r>
    </w:p>
    <w:p>
      <w:r>
        <w:t xml:space="preserve">615308 </w:t>
      </w:r>
      <w:r>
        <w:t xml:space="preserve">NULL </w:t>
      </w:r>
      <w:r>
        <w:t xml:space="preserve">2023-03-01 00:00:00 </w:t>
      </w:r>
      <w:r>
        <w:t xml:space="preserve">2023-10-10 00:00:00 </w:t>
      </w:r>
      <w:r>
        <w:t xml:space="preserve">2023-08-08 00:00:00 </w:t>
      </w:r>
      <w:r>
        <w:t xml:space="preserve">80 </w:t>
      </w:r>
      <w:r>
        <w:t xml:space="preserve">252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617921 </w:t>
      </w:r>
      <w:r>
        <w:t xml:space="preserve">Organisation Internationale pour les Migrations </w:t>
      </w:r>
      <w:r>
        <w:t xml:space="preserve">OIM </w:t>
      </w:r>
      <w:r>
        <w:t xml:space="preserve">556 </w:t>
      </w:r>
      <w:r>
        <w:t xml:space="preserve">556 </w:t>
      </w:r>
    </w:p>
    <w:p>
      <w:r>
        <w:t xml:space="preserve">615309 </w:t>
      </w:r>
      <w:r>
        <w:t xml:space="preserve">NULL </w:t>
      </w:r>
      <w:r>
        <w:t xml:space="preserve">2022-06-01 00:00:00 </w:t>
      </w:r>
      <w:r>
        <w:t xml:space="preserve">2023-10-10 00:00:00 </w:t>
      </w:r>
      <w:r>
        <w:t xml:space="preserve">2023-08-09 00:00:00 </w:t>
      </w:r>
      <w:r>
        <w:t xml:space="preserve">112 </w:t>
      </w:r>
      <w:r>
        <w:t xml:space="preserve">600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617922 </w:t>
      </w:r>
      <w:r>
        <w:t xml:space="preserve">Organisation Internationale pour les Migrations </w:t>
      </w:r>
      <w:r>
        <w:t xml:space="preserve">OIM </w:t>
      </w:r>
      <w:r>
        <w:t xml:space="preserve">556 </w:t>
      </w:r>
      <w:r>
        <w:t xml:space="preserve">556 </w:t>
      </w:r>
    </w:p>
    <w:p>
      <w:r>
        <w:t xml:space="preserve">615310 </w:t>
      </w:r>
      <w:r>
        <w:t xml:space="preserve">NULL </w:t>
      </w:r>
      <w:r>
        <w:t xml:space="preserve">2023-03-01 00:00:00 </w:t>
      </w:r>
      <w:r>
        <w:t xml:space="preserve">2023-10-10 00:00:00 </w:t>
      </w:r>
      <w:r>
        <w:t xml:space="preserve">2023-08-09 00:00:00 </w:t>
      </w:r>
      <w:r>
        <w:t xml:space="preserve">5 </w:t>
      </w:r>
      <w:r>
        <w:t xml:space="preserve">25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617923 </w:t>
      </w:r>
      <w:r>
        <w:t xml:space="preserve">Organisation Internationale pour les Migrations </w:t>
      </w:r>
      <w:r>
        <w:t xml:space="preserve">OIM </w:t>
      </w:r>
      <w:r>
        <w:t xml:space="preserve">556 </w:t>
      </w:r>
      <w:r>
        <w:t xml:space="preserve">556 </w:t>
      </w:r>
    </w:p>
    <w:p>
      <w:r>
        <w:t xml:space="preserve">615311 </w:t>
      </w:r>
      <w:r>
        <w:t xml:space="preserve">NULL </w:t>
      </w:r>
      <w:r>
        <w:t xml:space="preserve">2023-08-25 00:00:00 </w:t>
      </w:r>
      <w:r>
        <w:t xml:space="preserve">2023-10-10 00:00:00 </w:t>
      </w:r>
      <w:r>
        <w:t xml:space="preserve">2023-08-09 00:00:00 </w:t>
      </w:r>
      <w:r>
        <w:t xml:space="preserve">110 </w:t>
      </w:r>
      <w:r>
        <w:t xml:space="preserve">556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617924 </w:t>
      </w:r>
      <w:r>
        <w:t xml:space="preserve">Organisation Internationale pour les Migrations </w:t>
      </w:r>
      <w:r>
        <w:t xml:space="preserve">OIM </w:t>
      </w:r>
      <w:r>
        <w:t xml:space="preserve">556 </w:t>
      </w:r>
      <w:r>
        <w:t xml:space="preserve">556 </w:t>
      </w:r>
    </w:p>
    <w:p>
      <w:r>
        <w:t xml:space="preserve">615312 </w:t>
      </w:r>
      <w:r>
        <w:t xml:space="preserve">NULL </w:t>
      </w:r>
      <w:r>
        <w:t xml:space="preserve">2023-06-01 00:00:00 </w:t>
      </w:r>
      <w:r>
        <w:t xml:space="preserve">2023-10-10 00:00:00 </w:t>
      </w:r>
      <w:r>
        <w:t xml:space="preserve">2023-08-09 00:00:00 </w:t>
      </w:r>
      <w:r>
        <w:t xml:space="preserve">30 </w:t>
      </w:r>
      <w:r>
        <w:t xml:space="preserve">125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617925 </w:t>
      </w:r>
      <w:r>
        <w:t xml:space="preserve">Organisation Internationale pour les Migrations </w:t>
      </w:r>
      <w:r>
        <w:t xml:space="preserve">OIM </w:t>
      </w:r>
      <w:r>
        <w:t xml:space="preserve">556 </w:t>
      </w:r>
      <w:r>
        <w:t xml:space="preserve">556 </w:t>
      </w:r>
    </w:p>
    <w:p>
      <w:r>
        <w:t xml:space="preserve">615313 </w:t>
      </w:r>
      <w:r>
        <w:t xml:space="preserve">NULL </w:t>
      </w:r>
      <w:r>
        <w:t xml:space="preserve">2022-06-01 00:00:00 </w:t>
      </w:r>
      <w:r>
        <w:t xml:space="preserve">2023-10-10 00:00:00 </w:t>
      </w:r>
      <w:r>
        <w:t xml:space="preserve">2023-08-14 00:00:00 </w:t>
      </w:r>
      <w:r>
        <w:t xml:space="preserve">13 </w:t>
      </w:r>
      <w:r>
        <w:t xml:space="preserve">78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617926 </w:t>
      </w:r>
      <w:r>
        <w:t xml:space="preserve">Organisation Internationale pour les Migrations </w:t>
      </w:r>
      <w:r>
        <w:t xml:space="preserve">OIM </w:t>
      </w:r>
      <w:r>
        <w:t xml:space="preserve">556 </w:t>
      </w:r>
      <w:r>
        <w:t xml:space="preserve">556 </w:t>
      </w:r>
    </w:p>
    <w:p>
      <w:r>
        <w:t xml:space="preserve">615314 </w:t>
      </w:r>
      <w:r>
        <w:t xml:space="preserve">NULL </w:t>
      </w:r>
      <w:r>
        <w:t xml:space="preserve">2023-03-01 00:00:00 </w:t>
      </w:r>
      <w:r>
        <w:t xml:space="preserve">2023-10-10 00:00:00 </w:t>
      </w:r>
      <w:r>
        <w:t xml:space="preserve">2023-08-14 00:00:00 </w:t>
      </w:r>
      <w:r>
        <w:t xml:space="preserve">15 </w:t>
      </w:r>
      <w:r>
        <w:t xml:space="preserve">79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617927 </w:t>
      </w:r>
      <w:r>
        <w:t xml:space="preserve">Organisation Internationale pour les Migrations </w:t>
      </w:r>
      <w:r>
        <w:t xml:space="preserve">OIM </w:t>
      </w:r>
      <w:r>
        <w:t xml:space="preserve">556 </w:t>
      </w:r>
      <w:r>
        <w:t xml:space="preserve">556 </w:t>
      </w:r>
    </w:p>
    <w:p>
      <w:r>
        <w:t xml:space="preserve">615315 </w:t>
      </w:r>
      <w:r>
        <w:t xml:space="preserve">NULL </w:t>
      </w:r>
      <w:r>
        <w:t xml:space="preserve">2022-06-01 00:00:00 </w:t>
      </w:r>
      <w:r>
        <w:t xml:space="preserve">2023-10-10 00:00:00 </w:t>
      </w:r>
      <w:r>
        <w:t xml:space="preserve">2023-08-08 00:00:00 </w:t>
      </w:r>
      <w:r>
        <w:t xml:space="preserve">78 </w:t>
      </w:r>
      <w:r>
        <w:t xml:space="preserve">494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617928 </w:t>
      </w:r>
      <w:r>
        <w:t xml:space="preserve">Organisation Internationale pour les Migrations </w:t>
      </w:r>
      <w:r>
        <w:t xml:space="preserve">OIM </w:t>
      </w:r>
      <w:r>
        <w:t xml:space="preserve">556 </w:t>
      </w:r>
      <w:r>
        <w:t xml:space="preserve">556 </w:t>
      </w:r>
    </w:p>
    <w:p>
      <w:r>
        <w:t xml:space="preserve">615316 </w:t>
      </w:r>
      <w:r>
        <w:t xml:space="preserve">NULL </w:t>
      </w:r>
      <w:r>
        <w:t xml:space="preserve">2022-09-01 00:00:00 </w:t>
      </w:r>
      <w:r>
        <w:t xml:space="preserve">2023-10-10 00:00:00 </w:t>
      </w:r>
      <w:r>
        <w:t xml:space="preserve">2023-08-08 00:00:00 </w:t>
      </w:r>
      <w:r>
        <w:t xml:space="preserve">34 </w:t>
      </w:r>
      <w:r>
        <w:t xml:space="preserve">215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617929 </w:t>
      </w:r>
      <w:r>
        <w:t xml:space="preserve">Organisation Internationale pour les Migrations </w:t>
      </w:r>
      <w:r>
        <w:t xml:space="preserve">OIM </w:t>
      </w:r>
      <w:r>
        <w:t xml:space="preserve">556 </w:t>
      </w:r>
      <w:r>
        <w:t xml:space="preserve">556 </w:t>
      </w:r>
    </w:p>
    <w:p>
      <w:r>
        <w:t xml:space="preserve">615317 </w:t>
      </w:r>
      <w:r>
        <w:t xml:space="preserve">NULL </w:t>
      </w:r>
      <w:r>
        <w:t xml:space="preserve">2023-06-01 00:00:00 </w:t>
      </w:r>
      <w:r>
        <w:t xml:space="preserve">2023-10-10 00:00:00 </w:t>
      </w:r>
      <w:r>
        <w:t xml:space="preserve">2023-08-08 00:00:00 </w:t>
      </w:r>
      <w:r>
        <w:t xml:space="preserve">13 </w:t>
      </w:r>
      <w:r>
        <w:t xml:space="preserve">46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617930 </w:t>
      </w:r>
      <w:r>
        <w:t xml:space="preserve">Organisation Internationale pour les Migrations </w:t>
      </w:r>
      <w:r>
        <w:t xml:space="preserve">OIM </w:t>
      </w:r>
      <w:r>
        <w:t xml:space="preserve">556 </w:t>
      </w:r>
      <w:r>
        <w:t xml:space="preserve">556 </w:t>
      </w:r>
    </w:p>
    <w:p>
      <w:r>
        <w:t xml:space="preserve">615318 </w:t>
      </w:r>
      <w:r>
        <w:t xml:space="preserve">NULL </w:t>
      </w:r>
      <w:r>
        <w:t xml:space="preserve">2023-08-25 00:00:00 </w:t>
      </w:r>
      <w:r>
        <w:t xml:space="preserve">2023-10-10 00:00:00 </w:t>
      </w:r>
      <w:r>
        <w:t xml:space="preserve">2023-08-08 00:00:00 </w:t>
      </w:r>
      <w:r>
        <w:t xml:space="preserve">2 </w:t>
      </w:r>
      <w:r>
        <w:t xml:space="preserve">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617931 </w:t>
      </w:r>
      <w:r>
        <w:t xml:space="preserve">Organisation Internationale pour les Migrations </w:t>
      </w:r>
      <w:r>
        <w:t xml:space="preserve">OIM </w:t>
      </w:r>
      <w:r>
        <w:t xml:space="preserve">556 </w:t>
      </w:r>
      <w:r>
        <w:t xml:space="preserve">556 </w:t>
      </w:r>
    </w:p>
    <w:p>
      <w:r>
        <w:t xml:space="preserve">615319 </w:t>
      </w:r>
      <w:r>
        <w:t xml:space="preserve">NULL </w:t>
      </w:r>
      <w:r>
        <w:t xml:space="preserve">2022-06-01 00:00:00 </w:t>
      </w:r>
      <w:r>
        <w:t xml:space="preserve">2023-10-10 00:00:00 </w:t>
      </w:r>
      <w:r>
        <w:t xml:space="preserve">2023-08-19 00:00:00 </w:t>
      </w:r>
      <w:r>
        <w:t xml:space="preserve">42 </w:t>
      </w:r>
      <w:r>
        <w:t xml:space="preserve">271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617932 </w:t>
      </w:r>
      <w:r>
        <w:t xml:space="preserve">Organisation Internationale pour les Migrations </w:t>
      </w:r>
      <w:r>
        <w:t xml:space="preserve">OIM </w:t>
      </w:r>
      <w:r>
        <w:t xml:space="preserve">556 </w:t>
      </w:r>
      <w:r>
        <w:t xml:space="preserve">556 </w:t>
      </w:r>
    </w:p>
    <w:p>
      <w:r>
        <w:t xml:space="preserve">615320 </w:t>
      </w:r>
      <w:r>
        <w:t xml:space="preserve">NULL </w:t>
      </w:r>
      <w:r>
        <w:t xml:space="preserve">2022-12-01 00:00:00 </w:t>
      </w:r>
      <w:r>
        <w:t xml:space="preserve">2023-10-10 00:00:00 </w:t>
      </w:r>
      <w:r>
        <w:t xml:space="preserve">2023-08-19 00:00:00 </w:t>
      </w:r>
      <w:r>
        <w:t xml:space="preserve">68 </w:t>
      </w:r>
      <w:r>
        <w:t xml:space="preserve">439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617933 </w:t>
      </w:r>
      <w:r>
        <w:t xml:space="preserve">Organisation Internationale pour les Migrations </w:t>
      </w:r>
      <w:r>
        <w:t xml:space="preserve">OIM </w:t>
      </w:r>
      <w:r>
        <w:t xml:space="preserve">556 </w:t>
      </w:r>
      <w:r>
        <w:t xml:space="preserve">556 </w:t>
      </w:r>
    </w:p>
    <w:p>
      <w:r>
        <w:t xml:space="preserve">615321 </w:t>
      </w:r>
      <w:r>
        <w:t xml:space="preserve">NULL </w:t>
      </w:r>
      <w:r>
        <w:t xml:space="preserve">2023-03-01 00:00:00 </w:t>
      </w:r>
      <w:r>
        <w:t xml:space="preserve">2023-10-10 00:00:00 </w:t>
      </w:r>
      <w:r>
        <w:t xml:space="preserve">2023-08-19 00:00:00 </w:t>
      </w:r>
      <w:r>
        <w:t xml:space="preserve">50 </w:t>
      </w:r>
      <w:r>
        <w:t xml:space="preserve">298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617934 </w:t>
      </w:r>
      <w:r>
        <w:t xml:space="preserve">Organisation Internationale pour les Migrations </w:t>
      </w:r>
      <w:r>
        <w:t xml:space="preserve">OIM </w:t>
      </w:r>
      <w:r>
        <w:t xml:space="preserve">556 </w:t>
      </w:r>
      <w:r>
        <w:t xml:space="preserve">556 </w:t>
      </w:r>
    </w:p>
    <w:p>
      <w:r>
        <w:t xml:space="preserve">615322 </w:t>
      </w:r>
      <w:r>
        <w:t xml:space="preserve">NULL </w:t>
      </w:r>
      <w:r>
        <w:t xml:space="preserve">2023-06-01 00:00:00 </w:t>
      </w:r>
      <w:r>
        <w:t xml:space="preserve">2023-10-10 00:00:00 </w:t>
      </w:r>
      <w:r>
        <w:t xml:space="preserve">2023-08-19 00:00:00 </w:t>
      </w:r>
      <w:r>
        <w:t xml:space="preserve">18 </w:t>
      </w:r>
      <w:r>
        <w:t xml:space="preserve">107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617935 </w:t>
      </w:r>
      <w:r>
        <w:t xml:space="preserve">Organisation Internationale pour les Migrations </w:t>
      </w:r>
      <w:r>
        <w:t xml:space="preserve">OIM </w:t>
      </w:r>
      <w:r>
        <w:t xml:space="preserve">556 </w:t>
      </w:r>
      <w:r>
        <w:t xml:space="preserve">556 </w:t>
      </w:r>
    </w:p>
    <w:p>
      <w:r>
        <w:t xml:space="preserve">615323 </w:t>
      </w:r>
      <w:r>
        <w:t xml:space="preserve">NULL </w:t>
      </w:r>
      <w:r>
        <w:t xml:space="preserve">2022-09-01 00:00:00 </w:t>
      </w:r>
      <w:r>
        <w:t xml:space="preserve">2023-10-10 00:00:00 </w:t>
      </w:r>
      <w:r>
        <w:t xml:space="preserve">2023-08-11 00:00:00 </w:t>
      </w:r>
      <w:r>
        <w:t xml:space="preserve">50 </w:t>
      </w:r>
      <w:r>
        <w:t xml:space="preserve">255 </w:t>
      </w:r>
      <w:r>
        <w:t xml:space="preserve">2 </w:t>
      </w:r>
      <w:r>
        <w:t xml:space="preserve">Retourné </w:t>
      </w:r>
      <w:r>
        <w:t xml:space="preserve">CD5405ZS13 </w:t>
      </w:r>
      <w:r>
        <w:t xml:space="preserve">CD5405ZS13AS02 </w:t>
      </w:r>
      <w:r>
        <w:t xml:space="preserve">JOO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617936 </w:t>
      </w:r>
      <w:r>
        <w:t xml:space="preserve">Organisation Internationale pour les Migrations </w:t>
      </w:r>
      <w:r>
        <w:t xml:space="preserve">OIM </w:t>
      </w:r>
      <w:r>
        <w:t xml:space="preserve">556 </w:t>
      </w:r>
      <w:r>
        <w:t xml:space="preserve">556 </w:t>
      </w:r>
    </w:p>
    <w:p>
      <w:r>
        <w:t xml:space="preserve">615324 </w:t>
      </w:r>
      <w:r>
        <w:t xml:space="preserve">NULL </w:t>
      </w:r>
      <w:r>
        <w:t xml:space="preserve">2022-12-01 00:00:00 </w:t>
      </w:r>
      <w:r>
        <w:t xml:space="preserve">2023-10-10 00:00:00 </w:t>
      </w:r>
      <w:r>
        <w:t xml:space="preserve">2023-08-11 00:00:00 </w:t>
      </w:r>
      <w:r>
        <w:t xml:space="preserve">100 </w:t>
      </w:r>
      <w:r>
        <w:t xml:space="preserve">510 </w:t>
      </w:r>
      <w:r>
        <w:t xml:space="preserve">2 </w:t>
      </w:r>
      <w:r>
        <w:t xml:space="preserve">Retourné </w:t>
      </w:r>
      <w:r>
        <w:t xml:space="preserve">CD5405ZS13 </w:t>
      </w:r>
      <w:r>
        <w:t xml:space="preserve">CD5405ZS13AS02 </w:t>
      </w:r>
      <w:r>
        <w:t xml:space="preserve">JOO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617937 </w:t>
      </w:r>
      <w:r>
        <w:t xml:space="preserve">Organisation Internationale pour les Migrations </w:t>
      </w:r>
      <w:r>
        <w:t xml:space="preserve">OIM </w:t>
      </w:r>
      <w:r>
        <w:t xml:space="preserve">556 </w:t>
      </w:r>
      <w:r>
        <w:t xml:space="preserve">556 </w:t>
      </w:r>
    </w:p>
    <w:p>
      <w:r>
        <w:t xml:space="preserve">615325 </w:t>
      </w:r>
      <w:r>
        <w:t xml:space="preserve">NULL </w:t>
      </w:r>
      <w:r>
        <w:t xml:space="preserve">2023-03-01 00:00:00 </w:t>
      </w:r>
      <w:r>
        <w:t xml:space="preserve">2023-10-10 00:00:00 </w:t>
      </w:r>
      <w:r>
        <w:t xml:space="preserve">2023-08-11 00:00:00 </w:t>
      </w:r>
      <w:r>
        <w:t xml:space="preserve">50 </w:t>
      </w:r>
      <w:r>
        <w:t xml:space="preserve">255 </w:t>
      </w:r>
      <w:r>
        <w:t xml:space="preserve">2 </w:t>
      </w:r>
      <w:r>
        <w:t xml:space="preserve">Retourné </w:t>
      </w:r>
      <w:r>
        <w:t xml:space="preserve">CD5405ZS13 </w:t>
      </w:r>
      <w:r>
        <w:t xml:space="preserve">CD5405ZS13AS02 </w:t>
      </w:r>
      <w:r>
        <w:t xml:space="preserve">JOO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617938 </w:t>
      </w:r>
      <w:r>
        <w:t xml:space="preserve">Organisation Internationale pour les Migrations </w:t>
      </w:r>
      <w:r>
        <w:t xml:space="preserve">OIM </w:t>
      </w:r>
      <w:r>
        <w:t xml:space="preserve">556 </w:t>
      </w:r>
      <w:r>
        <w:t xml:space="preserve">556 </w:t>
      </w:r>
    </w:p>
    <w:p>
      <w:r>
        <w:t xml:space="preserve">615326 </w:t>
      </w:r>
      <w:r>
        <w:t xml:space="preserve">NULL </w:t>
      </w:r>
      <w:r>
        <w:t xml:space="preserve">2022-06-01 00:00:00 </w:t>
      </w:r>
      <w:r>
        <w:t xml:space="preserve">2023-10-10 00:00:00 </w:t>
      </w:r>
      <w:r>
        <w:t xml:space="preserve">2023-08-12 00:00:00 </w:t>
      </w:r>
      <w:r>
        <w:t xml:space="preserve">32 </w:t>
      </w:r>
      <w:r>
        <w:t xml:space="preserve">128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617939 </w:t>
      </w:r>
      <w:r>
        <w:t xml:space="preserve">Organisation Internationale pour les Migrations </w:t>
      </w:r>
      <w:r>
        <w:t xml:space="preserve">OIM </w:t>
      </w:r>
      <w:r>
        <w:t xml:space="preserve">556 </w:t>
      </w:r>
      <w:r>
        <w:t xml:space="preserve">556 </w:t>
      </w:r>
    </w:p>
    <w:p>
      <w:r>
        <w:t xml:space="preserve">615327 </w:t>
      </w:r>
      <w:r>
        <w:t xml:space="preserve">NULL </w:t>
      </w:r>
      <w:r>
        <w:t xml:space="preserve">2022-12-01 00:00:00 </w:t>
      </w:r>
      <w:r>
        <w:t xml:space="preserve">2023-10-10 00:00:00 </w:t>
      </w:r>
      <w:r>
        <w:t xml:space="preserve">2023-08-12 00:00:00 </w:t>
      </w:r>
      <w:r>
        <w:t xml:space="preserve">18 </w:t>
      </w:r>
      <w:r>
        <w:t xml:space="preserve">72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617940 </w:t>
      </w:r>
      <w:r>
        <w:t xml:space="preserve">Organisation Internationale pour les Migrations </w:t>
      </w:r>
      <w:r>
        <w:t xml:space="preserve">OIM </w:t>
      </w:r>
      <w:r>
        <w:t xml:space="preserve">556 </w:t>
      </w:r>
      <w:r>
        <w:t xml:space="preserve">556 </w:t>
      </w:r>
    </w:p>
    <w:p>
      <w:r>
        <w:t xml:space="preserve">615328 </w:t>
      </w:r>
      <w:r>
        <w:t xml:space="preserve">NULL </w:t>
      </w:r>
      <w:r>
        <w:t xml:space="preserve">2023-03-01 00:00:00 </w:t>
      </w:r>
      <w:r>
        <w:t xml:space="preserve">2023-10-10 00:00:00 </w:t>
      </w:r>
      <w:r>
        <w:t xml:space="preserve">2023-08-12 00:00:00 </w:t>
      </w:r>
      <w:r>
        <w:t xml:space="preserve">23 </w:t>
      </w:r>
      <w:r>
        <w:t xml:space="preserve">116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617941 </w:t>
      </w:r>
      <w:r>
        <w:t xml:space="preserve">Organisation Internationale pour les Migrations </w:t>
      </w:r>
      <w:r>
        <w:t xml:space="preserve">OIM </w:t>
      </w:r>
      <w:r>
        <w:t xml:space="preserve">556 </w:t>
      </w:r>
      <w:r>
        <w:t xml:space="preserve">556 </w:t>
      </w:r>
    </w:p>
    <w:p>
      <w:r>
        <w:t xml:space="preserve">615329 </w:t>
      </w:r>
      <w:r>
        <w:t xml:space="preserve">NULL </w:t>
      </w:r>
      <w:r>
        <w:t xml:space="preserve">2023-06-01 00:00:00 </w:t>
      </w:r>
      <w:r>
        <w:t xml:space="preserve">2023-10-10 00:00:00 </w:t>
      </w:r>
      <w:r>
        <w:t xml:space="preserve">2023-08-12 00:00:00 </w:t>
      </w:r>
      <w:r>
        <w:t xml:space="preserve">80 </w:t>
      </w:r>
      <w:r>
        <w:t xml:space="preserve">403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617942 </w:t>
      </w:r>
      <w:r>
        <w:t xml:space="preserve">Organisation Internationale pour les Migrations </w:t>
      </w:r>
      <w:r>
        <w:t xml:space="preserve">OIM </w:t>
      </w:r>
      <w:r>
        <w:t xml:space="preserve">556 </w:t>
      </w:r>
      <w:r>
        <w:t xml:space="preserve">556 </w:t>
      </w:r>
    </w:p>
    <w:p>
      <w:r>
        <w:t xml:space="preserve">615330 </w:t>
      </w:r>
      <w:r>
        <w:t xml:space="preserve">NULL </w:t>
      </w:r>
      <w:r>
        <w:t xml:space="preserve">2023-08-25 00:00:00 </w:t>
      </w:r>
      <w:r>
        <w:t xml:space="preserve">2023-10-10 00:00:00 </w:t>
      </w:r>
      <w:r>
        <w:t xml:space="preserve">2023-08-12 00:00:00 </w:t>
      </w:r>
      <w:r>
        <w:t xml:space="preserve">30 </w:t>
      </w:r>
      <w:r>
        <w:t xml:space="preserve">151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617943 </w:t>
      </w:r>
      <w:r>
        <w:t xml:space="preserve">Organisation Internationale pour les Migrations </w:t>
      </w:r>
      <w:r>
        <w:t xml:space="preserve">OIM </w:t>
      </w:r>
      <w:r>
        <w:t xml:space="preserve">556 </w:t>
      </w:r>
      <w:r>
        <w:t xml:space="preserve">556 </w:t>
      </w:r>
    </w:p>
    <w:p>
      <w:r>
        <w:t xml:space="preserve">615331 </w:t>
      </w:r>
      <w:r>
        <w:t xml:space="preserve">NULL </w:t>
      </w:r>
      <w:r>
        <w:t xml:space="preserve">2022-06-01 00:00:00 </w:t>
      </w:r>
      <w:r>
        <w:t xml:space="preserve">2023-10-10 00:00:00 </w:t>
      </w:r>
      <w:r>
        <w:t xml:space="preserve">2023-08-10 00:00:00 </w:t>
      </w:r>
      <w:r>
        <w:t xml:space="preserve">20 </w:t>
      </w:r>
      <w:r>
        <w:t xml:space="preserve">114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CD54020703 </w:t>
      </w:r>
      <w:r>
        <w:t xml:space="preserve">Semiliki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617944 </w:t>
      </w:r>
      <w:r>
        <w:t xml:space="preserve">Organisation Internationale pour les Migrations </w:t>
      </w:r>
      <w:r>
        <w:t xml:space="preserve">OIM </w:t>
      </w:r>
      <w:r>
        <w:t xml:space="preserve">556 </w:t>
      </w:r>
      <w:r>
        <w:t xml:space="preserve">556 </w:t>
      </w:r>
    </w:p>
    <w:p>
      <w:r>
        <w:t xml:space="preserve">615332 </w:t>
      </w:r>
      <w:r>
        <w:t xml:space="preserve">NULL </w:t>
      </w:r>
      <w:r>
        <w:t xml:space="preserve">2023-03-01 00:00:00 </w:t>
      </w:r>
      <w:r>
        <w:t xml:space="preserve">2023-10-10 00:00:00 </w:t>
      </w:r>
      <w:r>
        <w:t xml:space="preserve">2023-08-10 00:00:00 </w:t>
      </w:r>
      <w:r>
        <w:t xml:space="preserve">182 </w:t>
      </w:r>
      <w:r>
        <w:t xml:space="preserve">1071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617945 </w:t>
      </w:r>
      <w:r>
        <w:t xml:space="preserve">Organisation Internationale pour les Migrations </w:t>
      </w:r>
      <w:r>
        <w:t xml:space="preserve">OIM </w:t>
      </w:r>
      <w:r>
        <w:t xml:space="preserve">556 </w:t>
      </w:r>
      <w:r>
        <w:t xml:space="preserve">556 </w:t>
      </w:r>
    </w:p>
    <w:p>
      <w:r>
        <w:t xml:space="preserve">615333 </w:t>
      </w:r>
      <w:r>
        <w:t xml:space="preserve">NULL </w:t>
      </w:r>
      <w:r>
        <w:t xml:space="preserve">2022-06-01 00:00:00 </w:t>
      </w:r>
      <w:r>
        <w:t xml:space="preserve">2023-10-10 00:00:00 </w:t>
      </w:r>
      <w:r>
        <w:t xml:space="preserve">2023-08-08 00:00:00 </w:t>
      </w:r>
      <w:r>
        <w:t xml:space="preserve">10 </w:t>
      </w:r>
      <w:r>
        <w:t xml:space="preserve">24 </w:t>
      </w:r>
      <w:r>
        <w:t xml:space="preserve">2 </w:t>
      </w:r>
      <w:r>
        <w:t xml:space="preserve">Retourné </w:t>
      </w:r>
      <w:r>
        <w:t xml:space="preserve">CD5405ZS05 </w:t>
      </w:r>
      <w:r>
        <w:t xml:space="preserve">CD5405ZS05AS09 </w:t>
      </w:r>
      <w:r>
        <w:t xml:space="preserve">NGADJOKA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CD54050311 </w:t>
      </w:r>
      <w:r>
        <w:t xml:space="preserve">Blukwa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617946 </w:t>
      </w:r>
      <w:r>
        <w:t xml:space="preserve">Organisation Internationale pour les Migrations </w:t>
      </w:r>
      <w:r>
        <w:t xml:space="preserve">OIM </w:t>
      </w:r>
      <w:r>
        <w:t xml:space="preserve">556 </w:t>
      </w:r>
      <w:r>
        <w:t xml:space="preserve">556 </w:t>
      </w:r>
    </w:p>
    <w:p>
      <w:r>
        <w:t xml:space="preserve">615334 </w:t>
      </w:r>
      <w:r>
        <w:t xml:space="preserve">NULL </w:t>
      </w:r>
      <w:r>
        <w:t xml:space="preserve">2023-08-25 00:00:00 </w:t>
      </w:r>
      <w:r>
        <w:t xml:space="preserve">2023-10-10 00:00:00 </w:t>
      </w:r>
      <w:r>
        <w:t xml:space="preserve">2023-08-08 00:00:00 </w:t>
      </w:r>
      <w:r>
        <w:t xml:space="preserve">7 </w:t>
      </w:r>
      <w:r>
        <w:t xml:space="preserve">39 </w:t>
      </w:r>
      <w:r>
        <w:t xml:space="preserve">2 </w:t>
      </w:r>
      <w:r>
        <w:t xml:space="preserve">Retourné </w:t>
      </w:r>
      <w:r>
        <w:t xml:space="preserve">CD5405ZS05 </w:t>
      </w:r>
      <w:r>
        <w:t xml:space="preserve">CD5405ZS05AS09 </w:t>
      </w:r>
      <w:r>
        <w:t xml:space="preserve">NGADJOKA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CD540508 </w:t>
      </w:r>
      <w:r>
        <w:t xml:space="preserve">Fataki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617947 </w:t>
      </w:r>
      <w:r>
        <w:t xml:space="preserve">Organisation Internationale pour les Migrations </w:t>
      </w:r>
      <w:r>
        <w:t xml:space="preserve">OIM </w:t>
      </w:r>
      <w:r>
        <w:t xml:space="preserve">556 </w:t>
      </w:r>
      <w:r>
        <w:t xml:space="preserve">556 </w:t>
      </w:r>
    </w:p>
    <w:p>
      <w:r>
        <w:t xml:space="preserve">615335 </w:t>
      </w:r>
      <w:r>
        <w:t xml:space="preserve">NULL </w:t>
      </w:r>
      <w:r>
        <w:t xml:space="preserve">2023-08-25 00:00:00 </w:t>
      </w:r>
      <w:r>
        <w:t xml:space="preserve">2023-10-10 00:00:00 </w:t>
      </w:r>
      <w:r>
        <w:t xml:space="preserve">2023-08-10 00:00:00 </w:t>
      </w:r>
      <w:r>
        <w:t xml:space="preserve">180 </w:t>
      </w:r>
      <w:r>
        <w:t xml:space="preserve">1442 </w:t>
      </w:r>
      <w:r>
        <w:t xml:space="preserve">2 </w:t>
      </w:r>
      <w:r>
        <w:t xml:space="preserve">Retourné </w:t>
      </w:r>
      <w:r>
        <w:t xml:space="preserve">CD5402ZS05 </w:t>
      </w:r>
      <w:r>
        <w:t xml:space="preserve">CD5402ZS05AS02 </w:t>
      </w:r>
      <w:r>
        <w:t xml:space="preserve">BASUNU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617948 </w:t>
      </w:r>
      <w:r>
        <w:t xml:space="preserve">Organisation Internationale pour les Migrations </w:t>
      </w:r>
      <w:r>
        <w:t xml:space="preserve">OIM </w:t>
      </w:r>
      <w:r>
        <w:t xml:space="preserve">556 </w:t>
      </w:r>
      <w:r>
        <w:t xml:space="preserve">556 </w:t>
      </w:r>
    </w:p>
    <w:p>
      <w:r>
        <w:t xml:space="preserve">615336 </w:t>
      </w:r>
      <w:r>
        <w:t xml:space="preserve">NULL </w:t>
      </w:r>
      <w:r>
        <w:t xml:space="preserve">2022-09-01 00:00:00 </w:t>
      </w:r>
      <w:r>
        <w:t xml:space="preserve">2023-10-10 00:00:00 </w:t>
      </w:r>
      <w:r>
        <w:t xml:space="preserve">2023-08-09 00:00:00 </w:t>
      </w:r>
      <w:r>
        <w:t xml:space="preserve">5 </w:t>
      </w:r>
      <w:r>
        <w:t xml:space="preserve">30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617949 </w:t>
      </w:r>
      <w:r>
        <w:t xml:space="preserve">Organisation Internationale pour les Migrations </w:t>
      </w:r>
      <w:r>
        <w:t xml:space="preserve">OIM </w:t>
      </w:r>
      <w:r>
        <w:t xml:space="preserve">556 </w:t>
      </w:r>
      <w:r>
        <w:t xml:space="preserve">556 </w:t>
      </w:r>
    </w:p>
    <w:p>
      <w:r>
        <w:t xml:space="preserve">615337 </w:t>
      </w:r>
      <w:r>
        <w:t xml:space="preserve">NULL </w:t>
      </w:r>
      <w:r>
        <w:t xml:space="preserve">2022-12-01 00:00:00 </w:t>
      </w:r>
      <w:r>
        <w:t xml:space="preserve">2023-10-10 00:00:00 </w:t>
      </w:r>
      <w:r>
        <w:t xml:space="preserve">2023-08-09 00:00:00 </w:t>
      </w:r>
      <w:r>
        <w:t xml:space="preserve">138 </w:t>
      </w:r>
      <w:r>
        <w:t xml:space="preserve">818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617950 </w:t>
      </w:r>
      <w:r>
        <w:t xml:space="preserve">Organisation Internationale pour les Migrations </w:t>
      </w:r>
      <w:r>
        <w:t xml:space="preserve">OIM </w:t>
      </w:r>
      <w:r>
        <w:t xml:space="preserve">556 </w:t>
      </w:r>
      <w:r>
        <w:t xml:space="preserve">556 </w:t>
      </w:r>
    </w:p>
    <w:p>
      <w:r>
        <w:t xml:space="preserve">615338 </w:t>
      </w:r>
      <w:r>
        <w:t xml:space="preserve">NULL </w:t>
      </w:r>
      <w:r>
        <w:t xml:space="preserve">2022-06-01 00:00:00 </w:t>
      </w:r>
      <w:r>
        <w:t xml:space="preserve">2023-10-10 00:00:00 </w:t>
      </w:r>
      <w:r>
        <w:t xml:space="preserve">2023-08-08 00:00:00 </w:t>
      </w:r>
      <w:r>
        <w:t xml:space="preserve">27 </w:t>
      </w:r>
      <w:r>
        <w:t xml:space="preserve">143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617951 </w:t>
      </w:r>
      <w:r>
        <w:t xml:space="preserve">Organisation Internationale pour les Migrations </w:t>
      </w:r>
      <w:r>
        <w:t xml:space="preserve">OIM </w:t>
      </w:r>
      <w:r>
        <w:t xml:space="preserve">556 </w:t>
      </w:r>
      <w:r>
        <w:t xml:space="preserve">556 </w:t>
      </w:r>
    </w:p>
    <w:p>
      <w:r>
        <w:t xml:space="preserve">615339 </w:t>
      </w:r>
      <w:r>
        <w:t xml:space="preserve">NULL </w:t>
      </w:r>
      <w:r>
        <w:t xml:space="preserve">2023-08-25 00:00:00 </w:t>
      </w:r>
      <w:r>
        <w:t xml:space="preserve">2023-10-10 00:00:00 </w:t>
      </w:r>
      <w:r>
        <w:t xml:space="preserve">2023-08-08 00:00:00 </w:t>
      </w:r>
      <w:r>
        <w:t xml:space="preserve">23 </w:t>
      </w:r>
      <w:r>
        <w:t xml:space="preserve">132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617952 </w:t>
      </w:r>
      <w:r>
        <w:t xml:space="preserve">Organisation Internationale pour les Migrations </w:t>
      </w:r>
      <w:r>
        <w:t xml:space="preserve">OIM </w:t>
      </w:r>
      <w:r>
        <w:t xml:space="preserve">556 </w:t>
      </w:r>
      <w:r>
        <w:t xml:space="preserve">556 </w:t>
      </w:r>
    </w:p>
    <w:p>
      <w:r>
        <w:t xml:space="preserve">615340 </w:t>
      </w:r>
      <w:r>
        <w:t xml:space="preserve">NULL </w:t>
      </w:r>
      <w:r>
        <w:t xml:space="preserve">2022-09-01 00:00:00 </w:t>
      </w:r>
      <w:r>
        <w:t xml:space="preserve">2023-10-10 00:00:00 </w:t>
      </w:r>
      <w:r>
        <w:t xml:space="preserve">2023-08-09 00:00:00 </w:t>
      </w:r>
      <w:r>
        <w:t xml:space="preserve">100 </w:t>
      </w:r>
      <w:r>
        <w:t xml:space="preserve">653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617953 </w:t>
      </w:r>
      <w:r>
        <w:t xml:space="preserve">Organisation Internationale pour les Migrations </w:t>
      </w:r>
      <w:r>
        <w:t xml:space="preserve">OIM </w:t>
      </w:r>
      <w:r>
        <w:t xml:space="preserve">556 </w:t>
      </w:r>
      <w:r>
        <w:t xml:space="preserve">556 </w:t>
      </w:r>
    </w:p>
    <w:p>
      <w:r>
        <w:t xml:space="preserve">615341 </w:t>
      </w:r>
      <w:r>
        <w:t xml:space="preserve">NULL </w:t>
      </w:r>
      <w:r>
        <w:t xml:space="preserve">2022-12-01 00:00:00 </w:t>
      </w:r>
      <w:r>
        <w:t xml:space="preserve">2023-10-10 00:00:00 </w:t>
      </w:r>
      <w:r>
        <w:t xml:space="preserve">2023-08-09 00:00:00 </w:t>
      </w:r>
      <w:r>
        <w:t xml:space="preserve">50 </w:t>
      </w:r>
      <w:r>
        <w:t xml:space="preserve">327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617954 </w:t>
      </w:r>
      <w:r>
        <w:t xml:space="preserve">Organisation Internationale pour les Migrations </w:t>
      </w:r>
      <w:r>
        <w:t xml:space="preserve">OIM </w:t>
      </w:r>
      <w:r>
        <w:t xml:space="preserve">556 </w:t>
      </w:r>
      <w:r>
        <w:t xml:space="preserve">556 </w:t>
      </w:r>
    </w:p>
    <w:p>
      <w:r>
        <w:t xml:space="preserve">615342 </w:t>
      </w:r>
      <w:r>
        <w:t xml:space="preserve">NULL </w:t>
      </w:r>
      <w:r>
        <w:t xml:space="preserve">2023-06-01 00:00:00 </w:t>
      </w:r>
      <w:r>
        <w:t xml:space="preserve">2023-10-10 00:00:00 </w:t>
      </w:r>
      <w:r>
        <w:t xml:space="preserve">2023-08-09 00:00:00 </w:t>
      </w:r>
      <w:r>
        <w:t xml:space="preserve">45 </w:t>
      </w:r>
      <w:r>
        <w:t xml:space="preserve">357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617955 </w:t>
      </w:r>
      <w:r>
        <w:t xml:space="preserve">Organisation Internationale pour les Migrations </w:t>
      </w:r>
      <w:r>
        <w:t xml:space="preserve">OIM </w:t>
      </w:r>
      <w:r>
        <w:t xml:space="preserve">556 </w:t>
      </w:r>
      <w:r>
        <w:t xml:space="preserve">556 </w:t>
      </w:r>
    </w:p>
    <w:p>
      <w:r>
        <w:t xml:space="preserve">615343 </w:t>
      </w:r>
      <w:r>
        <w:t xml:space="preserve">NULL </w:t>
      </w:r>
      <w:r>
        <w:t xml:space="preserve">2023-08-25 00:00:00 </w:t>
      </w:r>
      <w:r>
        <w:t xml:space="preserve">2023-10-10 00:00:00 </w:t>
      </w:r>
      <w:r>
        <w:t xml:space="preserve">2023-08-09 00:00:00 </w:t>
      </w:r>
      <w:r>
        <w:t xml:space="preserve">12 </w:t>
      </w:r>
      <w:r>
        <w:t xml:space="preserve">95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617956 </w:t>
      </w:r>
      <w:r>
        <w:t xml:space="preserve">Organisation Internationale pour les Migrations </w:t>
      </w:r>
      <w:r>
        <w:t xml:space="preserve">OIM </w:t>
      </w:r>
      <w:r>
        <w:t xml:space="preserve">556 </w:t>
      </w:r>
      <w:r>
        <w:t xml:space="preserve">556 </w:t>
      </w:r>
    </w:p>
    <w:p>
      <w:r>
        <w:t xml:space="preserve">615344 </w:t>
      </w:r>
      <w:r>
        <w:t xml:space="preserve">NULL </w:t>
      </w:r>
      <w:r>
        <w:t xml:space="preserve">2022-06-01 00:00:00 </w:t>
      </w:r>
      <w:r>
        <w:t xml:space="preserve">2023-10-10 00:00:00 </w:t>
      </w:r>
      <w:r>
        <w:t xml:space="preserve">2023-08-12 00:00:00 </w:t>
      </w:r>
      <w:r>
        <w:t xml:space="preserve">262 </w:t>
      </w:r>
      <w:r>
        <w:t xml:space="preserve">921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617957 </w:t>
      </w:r>
      <w:r>
        <w:t xml:space="preserve">Organisation Internationale pour les Migrations </w:t>
      </w:r>
      <w:r>
        <w:t xml:space="preserve">OIM </w:t>
      </w:r>
      <w:r>
        <w:t xml:space="preserve">556 </w:t>
      </w:r>
      <w:r>
        <w:t xml:space="preserve">556 </w:t>
      </w:r>
    </w:p>
    <w:p>
      <w:r>
        <w:t xml:space="preserve">615345 </w:t>
      </w:r>
      <w:r>
        <w:t xml:space="preserve">NULL </w:t>
      </w:r>
      <w:r>
        <w:t xml:space="preserve">2023-06-01 00:00:00 </w:t>
      </w:r>
      <w:r>
        <w:t xml:space="preserve">2023-10-10 00:00:00 </w:t>
      </w:r>
      <w:r>
        <w:t xml:space="preserve">2023-08-12 00:00:00 </w:t>
      </w:r>
      <w:r>
        <w:t xml:space="preserve">9 </w:t>
      </w:r>
      <w:r>
        <w:t xml:space="preserve">29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617958 </w:t>
      </w:r>
      <w:r>
        <w:t xml:space="preserve">Organisation Internationale pour les Migrations </w:t>
      </w:r>
      <w:r>
        <w:t xml:space="preserve">OIM </w:t>
      </w:r>
      <w:r>
        <w:t xml:space="preserve">556 </w:t>
      </w:r>
      <w:r>
        <w:t xml:space="preserve">556 </w:t>
      </w:r>
    </w:p>
    <w:p>
      <w:r>
        <w:t xml:space="preserve">615346 </w:t>
      </w:r>
      <w:r>
        <w:t xml:space="preserve">NULL </w:t>
      </w:r>
      <w:r>
        <w:t xml:space="preserve">2023-03-01 00:00:00 </w:t>
      </w:r>
      <w:r>
        <w:t xml:space="preserve">2023-10-10 00:00:00 </w:t>
      </w:r>
      <w:r>
        <w:t xml:space="preserve">2023-08-13 00:00:00 </w:t>
      </w:r>
      <w:r>
        <w:t xml:space="preserve">52 </w:t>
      </w:r>
      <w:r>
        <w:t xml:space="preserve">275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617959 </w:t>
      </w:r>
      <w:r>
        <w:t xml:space="preserve">Organisation Internationale pour les Migrations </w:t>
      </w:r>
      <w:r>
        <w:t xml:space="preserve">OIM </w:t>
      </w:r>
      <w:r>
        <w:t xml:space="preserve">556 </w:t>
      </w:r>
      <w:r>
        <w:t xml:space="preserve">556 </w:t>
      </w:r>
    </w:p>
    <w:p>
      <w:r>
        <w:t xml:space="preserve">615347 </w:t>
      </w:r>
      <w:r>
        <w:t xml:space="preserve">NULL </w:t>
      </w:r>
      <w:r>
        <w:t xml:space="preserve">2023-08-25 00:00:00 </w:t>
      </w:r>
      <w:r>
        <w:t xml:space="preserve">2023-10-10 00:00:00 </w:t>
      </w:r>
      <w:r>
        <w:t xml:space="preserve">2023-08-13 00:00:00 </w:t>
      </w:r>
      <w:r>
        <w:t xml:space="preserve">84 </w:t>
      </w:r>
      <w:r>
        <w:t xml:space="preserve">443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617960 </w:t>
      </w:r>
      <w:r>
        <w:t xml:space="preserve">Organisation Internationale pour les Migrations </w:t>
      </w:r>
      <w:r>
        <w:t xml:space="preserve">OIM </w:t>
      </w:r>
      <w:r>
        <w:t xml:space="preserve">556 </w:t>
      </w:r>
      <w:r>
        <w:t xml:space="preserve">556 </w:t>
      </w:r>
    </w:p>
    <w:p>
      <w:r>
        <w:t xml:space="preserve">615348 </w:t>
      </w:r>
      <w:r>
        <w:t xml:space="preserve">NULL </w:t>
      </w:r>
      <w:r>
        <w:t xml:space="preserve">2022-06-01 00:00:00 </w:t>
      </w:r>
      <w:r>
        <w:t xml:space="preserve">2023-10-10 00:00:00 </w:t>
      </w:r>
      <w:r>
        <w:t xml:space="preserve">2023-08-11 00:00:00 </w:t>
      </w:r>
      <w:r>
        <w:t xml:space="preserve">12 </w:t>
      </w:r>
      <w:r>
        <w:t xml:space="preserve">72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617961 </w:t>
      </w:r>
      <w:r>
        <w:t xml:space="preserve">Organisation Internationale pour les Migrations </w:t>
      </w:r>
      <w:r>
        <w:t xml:space="preserve">OIM </w:t>
      </w:r>
      <w:r>
        <w:t xml:space="preserve">556 </w:t>
      </w:r>
      <w:r>
        <w:t xml:space="preserve">556 </w:t>
      </w:r>
    </w:p>
    <w:p>
      <w:r>
        <w:t xml:space="preserve">615349 </w:t>
      </w:r>
      <w:r>
        <w:t xml:space="preserve">NULL </w:t>
      </w:r>
      <w:r>
        <w:t xml:space="preserve">2022-06-01 00:00:00 </w:t>
      </w:r>
      <w:r>
        <w:t xml:space="preserve">2023-10-10 00:00:00 </w:t>
      </w:r>
      <w:r>
        <w:t xml:space="preserve">2023-08-15 00:00:00 </w:t>
      </w:r>
      <w:r>
        <w:t xml:space="preserve">4 </w:t>
      </w:r>
      <w:r>
        <w:t xml:space="preserve">11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617962 </w:t>
      </w:r>
      <w:r>
        <w:t xml:space="preserve">Organisation Internationale pour les Migrations </w:t>
      </w:r>
      <w:r>
        <w:t xml:space="preserve">OIM </w:t>
      </w:r>
      <w:r>
        <w:t xml:space="preserve">556 </w:t>
      </w:r>
      <w:r>
        <w:t xml:space="preserve">556 </w:t>
      </w:r>
    </w:p>
    <w:p>
      <w:r>
        <w:t xml:space="preserve">615350 </w:t>
      </w:r>
      <w:r>
        <w:t xml:space="preserve">NULL </w:t>
      </w:r>
      <w:r>
        <w:t xml:space="preserve">2022-09-01 00:00:00 </w:t>
      </w:r>
      <w:r>
        <w:t xml:space="preserve">2023-10-10 00:00:00 </w:t>
      </w:r>
      <w:r>
        <w:t xml:space="preserve">2023-08-15 00:00:00 </w:t>
      </w:r>
      <w:r>
        <w:t xml:space="preserve">1 </w:t>
      </w:r>
      <w:r>
        <w:t xml:space="preserve">3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617963 </w:t>
      </w:r>
      <w:r>
        <w:t xml:space="preserve">Organisation Internationale pour les Migrations </w:t>
      </w:r>
      <w:r>
        <w:t xml:space="preserve">OIM </w:t>
      </w:r>
      <w:r>
        <w:t xml:space="preserve">556 </w:t>
      </w:r>
      <w:r>
        <w:t xml:space="preserve">556 </w:t>
      </w:r>
    </w:p>
    <w:p>
      <w:r>
        <w:t xml:space="preserve">615351 </w:t>
      </w:r>
      <w:r>
        <w:t xml:space="preserve">NULL </w:t>
      </w:r>
      <w:r>
        <w:t xml:space="preserve">2023-08-25 00:00:00 </w:t>
      </w:r>
      <w:r>
        <w:t xml:space="preserve">2023-10-10 00:00:00 </w:t>
      </w:r>
      <w:r>
        <w:t xml:space="preserve">2023-08-15 00:00:00 </w:t>
      </w:r>
      <w:r>
        <w:t xml:space="preserve">20 </w:t>
      </w:r>
      <w:r>
        <w:t xml:space="preserve">130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CD54050202 </w:t>
      </w:r>
      <w:r>
        <w:t xml:space="preserve">Okere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617964 </w:t>
      </w:r>
      <w:r>
        <w:t xml:space="preserve">Organisation Internationale pour les Migrations </w:t>
      </w:r>
      <w:r>
        <w:t xml:space="preserve">OIM </w:t>
      </w:r>
      <w:r>
        <w:t xml:space="preserve">556 </w:t>
      </w:r>
      <w:r>
        <w:t xml:space="preserve">556 </w:t>
      </w:r>
    </w:p>
    <w:p>
      <w:r>
        <w:t xml:space="preserve">615352 </w:t>
      </w:r>
      <w:r>
        <w:t xml:space="preserve">NULL </w:t>
      </w:r>
      <w:r>
        <w:t xml:space="preserve">2023-06-01 00:00:00 </w:t>
      </w:r>
      <w:r>
        <w:t xml:space="preserve">2023-10-10 00:00:00 </w:t>
      </w:r>
      <w:r>
        <w:t xml:space="preserve">2023-08-08 00:00:00 </w:t>
      </w:r>
      <w:r>
        <w:t xml:space="preserve">11 </w:t>
      </w:r>
      <w:r>
        <w:t xml:space="preserve">60 </w:t>
      </w:r>
      <w:r>
        <w:t xml:space="preserve">2 </w:t>
      </w:r>
      <w:r>
        <w:t xml:space="preserve">Retourné </w:t>
      </w:r>
      <w:r>
        <w:t xml:space="preserve">CD5405ZS11 </w:t>
      </w:r>
      <w:r>
        <w:t xml:space="preserve">CD5405ZS11AS01 </w:t>
      </w:r>
      <w:r>
        <w:t xml:space="preserve">CE 39 IGA BARRIERE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617965 </w:t>
      </w:r>
      <w:r>
        <w:t xml:space="preserve">Organisation Internationale pour les Migrations </w:t>
      </w:r>
      <w:r>
        <w:t xml:space="preserve">OIM </w:t>
      </w:r>
      <w:r>
        <w:t xml:space="preserve">556 </w:t>
      </w:r>
      <w:r>
        <w:t xml:space="preserve">556 </w:t>
      </w:r>
    </w:p>
    <w:p>
      <w:r>
        <w:t xml:space="preserve">615353 </w:t>
      </w:r>
      <w:r>
        <w:t xml:space="preserve">NULL </w:t>
      </w:r>
      <w:r>
        <w:t xml:space="preserve">2022-06-01 00:00:00 </w:t>
      </w:r>
      <w:r>
        <w:t xml:space="preserve">2023-10-10 00:00:00 </w:t>
      </w:r>
      <w:r>
        <w:t xml:space="preserve">2023-08-20 00:00:00 </w:t>
      </w:r>
      <w:r>
        <w:t xml:space="preserve">18 </w:t>
      </w:r>
      <w:r>
        <w:t xml:space="preserve">106 </w:t>
      </w:r>
      <w:r>
        <w:t xml:space="preserve">2 </w:t>
      </w:r>
      <w:r>
        <w:t xml:space="preserve">Retourné </w:t>
      </w:r>
      <w:r>
        <w:t xml:space="preserve">CD5402ZS06 </w:t>
      </w:r>
      <w:r>
        <w:t xml:space="preserve">CD5402ZS06AS03 </w:t>
      </w:r>
      <w:r>
        <w:t xml:space="preserve">DELE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617966 </w:t>
      </w:r>
      <w:r>
        <w:t xml:space="preserve">Organisation Internationale pour les Migrations </w:t>
      </w:r>
      <w:r>
        <w:t xml:space="preserve">OIM </w:t>
      </w:r>
      <w:r>
        <w:t xml:space="preserve">556 </w:t>
      </w:r>
      <w:r>
        <w:t xml:space="preserve">556 </w:t>
      </w:r>
    </w:p>
    <w:p>
      <w:r>
        <w:t xml:space="preserve">615354 </w:t>
      </w:r>
      <w:r>
        <w:t xml:space="preserve">NULL </w:t>
      </w:r>
      <w:r>
        <w:t xml:space="preserve">2022-09-01 00:00:00 </w:t>
      </w:r>
      <w:r>
        <w:t xml:space="preserve">2023-10-10 00:00:00 </w:t>
      </w:r>
      <w:r>
        <w:t xml:space="preserve">2023-08-20 00:00:00 </w:t>
      </w:r>
      <w:r>
        <w:t xml:space="preserve">4 </w:t>
      </w:r>
      <w:r>
        <w:t xml:space="preserve">23 </w:t>
      </w:r>
      <w:r>
        <w:t xml:space="preserve">2 </w:t>
      </w:r>
      <w:r>
        <w:t xml:space="preserve">Retourné </w:t>
      </w:r>
      <w:r>
        <w:t xml:space="preserve">CD5402ZS06 </w:t>
      </w:r>
      <w:r>
        <w:t xml:space="preserve">CD5402ZS06AS03 </w:t>
      </w:r>
      <w:r>
        <w:t xml:space="preserve">DELE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617967 </w:t>
      </w:r>
      <w:r>
        <w:t xml:space="preserve">Organisation Internationale pour les Migrations </w:t>
      </w:r>
      <w:r>
        <w:t xml:space="preserve">OIM </w:t>
      </w:r>
      <w:r>
        <w:t xml:space="preserve">556 </w:t>
      </w:r>
      <w:r>
        <w:t xml:space="preserve">556 </w:t>
      </w:r>
    </w:p>
    <w:p>
      <w:r>
        <w:t xml:space="preserve">615355 </w:t>
      </w:r>
      <w:r>
        <w:t xml:space="preserve">NULL </w:t>
      </w:r>
      <w:r>
        <w:t xml:space="preserve">2023-03-01 00:00:00 </w:t>
      </w:r>
      <w:r>
        <w:t xml:space="preserve">2023-10-10 00:00:00 </w:t>
      </w:r>
      <w:r>
        <w:t xml:space="preserve">2023-08-12 00:00:00 </w:t>
      </w:r>
      <w:r>
        <w:t xml:space="preserve">33 </w:t>
      </w:r>
      <w:r>
        <w:t xml:space="preserve">143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617968 </w:t>
      </w:r>
      <w:r>
        <w:t xml:space="preserve">Organisation Internationale pour les Migrations </w:t>
      </w:r>
      <w:r>
        <w:t xml:space="preserve">OIM </w:t>
      </w:r>
      <w:r>
        <w:t xml:space="preserve">556 </w:t>
      </w:r>
      <w:r>
        <w:t xml:space="preserve">556 </w:t>
      </w:r>
    </w:p>
    <w:p>
      <w:r>
        <w:t xml:space="preserve">615356 </w:t>
      </w:r>
      <w:r>
        <w:t xml:space="preserve">NULL </w:t>
      </w:r>
      <w:r>
        <w:t xml:space="preserve">2022-12-01 00:00:00 </w:t>
      </w:r>
      <w:r>
        <w:t xml:space="preserve">2023-10-10 00:00:00 </w:t>
      </w:r>
      <w:r>
        <w:t xml:space="preserve">2023-08-23 00:00:00 </w:t>
      </w:r>
      <w:r>
        <w:t xml:space="preserve">19 </w:t>
      </w:r>
      <w:r>
        <w:t xml:space="preserve">58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617969 </w:t>
      </w:r>
      <w:r>
        <w:t xml:space="preserve">Organisation Internationale pour les Migrations </w:t>
      </w:r>
      <w:r>
        <w:t xml:space="preserve">OIM </w:t>
      </w:r>
      <w:r>
        <w:t xml:space="preserve">556 </w:t>
      </w:r>
      <w:r>
        <w:t xml:space="preserve">556 </w:t>
      </w:r>
    </w:p>
    <w:p>
      <w:r>
        <w:t xml:space="preserve">615357 </w:t>
      </w:r>
      <w:r>
        <w:t xml:space="preserve">NULL </w:t>
      </w:r>
      <w:r>
        <w:t xml:space="preserve">2023-03-01 00:00:00 </w:t>
      </w:r>
      <w:r>
        <w:t xml:space="preserve">2023-10-10 00:00:00 </w:t>
      </w:r>
      <w:r>
        <w:t xml:space="preserve">2023-08-23 00:00:00 </w:t>
      </w:r>
      <w:r>
        <w:t xml:space="preserve">4 </w:t>
      </w:r>
      <w:r>
        <w:t xml:space="preserve">12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617970 </w:t>
      </w:r>
      <w:r>
        <w:t xml:space="preserve">Organisation Internationale pour les Migrations </w:t>
      </w:r>
      <w:r>
        <w:t xml:space="preserve">OIM </w:t>
      </w:r>
      <w:r>
        <w:t xml:space="preserve">556 </w:t>
      </w:r>
      <w:r>
        <w:t xml:space="preserve">556 </w:t>
      </w:r>
    </w:p>
    <w:p>
      <w:r>
        <w:t xml:space="preserve">615358 </w:t>
      </w:r>
      <w:r>
        <w:t xml:space="preserve">NULL </w:t>
      </w:r>
      <w:r>
        <w:t xml:space="preserve">2023-08-25 00:00:00 </w:t>
      </w:r>
      <w:r>
        <w:t xml:space="preserve">2023-10-10 00:00:00 </w:t>
      </w:r>
      <w:r>
        <w:t xml:space="preserve">2023-08-23 00:00:00 </w:t>
      </w:r>
      <w:r>
        <w:t xml:space="preserve">24 </w:t>
      </w:r>
      <w:r>
        <w:t xml:space="preserve">73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617971 </w:t>
      </w:r>
      <w:r>
        <w:t xml:space="preserve">Organisation Internationale pour les Migrations </w:t>
      </w:r>
      <w:r>
        <w:t xml:space="preserve">OIM </w:t>
      </w:r>
      <w:r>
        <w:t xml:space="preserve">556 </w:t>
      </w:r>
      <w:r>
        <w:t xml:space="preserve">556 </w:t>
      </w:r>
    </w:p>
    <w:p>
      <w:r>
        <w:t xml:space="preserve">615359 </w:t>
      </w:r>
      <w:r>
        <w:t xml:space="preserve">NULL </w:t>
      </w:r>
      <w:r>
        <w:t xml:space="preserve">2023-03-01 00:00:00 </w:t>
      </w:r>
      <w:r>
        <w:t xml:space="preserve">2023-10-10 00:00:00 </w:t>
      </w:r>
      <w:r>
        <w:t xml:space="preserve">2023-08-19 00:00:00 </w:t>
      </w:r>
      <w:r>
        <w:t xml:space="preserve">12 </w:t>
      </w:r>
      <w:r>
        <w:t xml:space="preserve">49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617972 </w:t>
      </w:r>
      <w:r>
        <w:t xml:space="preserve">Organisation Internationale pour les Migrations </w:t>
      </w:r>
      <w:r>
        <w:t xml:space="preserve">OIM </w:t>
      </w:r>
      <w:r>
        <w:t xml:space="preserve">556 </w:t>
      </w:r>
      <w:r>
        <w:t xml:space="preserve">556 </w:t>
      </w:r>
    </w:p>
    <w:p>
      <w:r>
        <w:t xml:space="preserve">615360 </w:t>
      </w:r>
      <w:r>
        <w:t xml:space="preserve">NULL </w:t>
      </w:r>
      <w:r>
        <w:t xml:space="preserve">2023-06-01 00:00:00 </w:t>
      </w:r>
      <w:r>
        <w:t xml:space="preserve">2023-10-10 00:00:00 </w:t>
      </w:r>
      <w:r>
        <w:t xml:space="preserve">2023-08-19 00:00:00 </w:t>
      </w:r>
      <w:r>
        <w:t xml:space="preserve">17 </w:t>
      </w:r>
      <w:r>
        <w:t xml:space="preserve">69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617973 </w:t>
      </w:r>
      <w:r>
        <w:t xml:space="preserve">Organisation Internationale pour les Migrations </w:t>
      </w:r>
      <w:r>
        <w:t xml:space="preserve">OIM </w:t>
      </w:r>
      <w:r>
        <w:t xml:space="preserve">556 </w:t>
      </w:r>
      <w:r>
        <w:t xml:space="preserve">556 </w:t>
      </w:r>
    </w:p>
    <w:p>
      <w:r>
        <w:t xml:space="preserve">615361 </w:t>
      </w:r>
      <w:r>
        <w:t xml:space="preserve">NULL </w:t>
      </w:r>
      <w:r>
        <w:t xml:space="preserve">2023-08-25 00:00:00 </w:t>
      </w:r>
      <w:r>
        <w:t xml:space="preserve">2023-10-10 00:00:00 </w:t>
      </w:r>
      <w:r>
        <w:t xml:space="preserve">2023-08-19 00:00:00 </w:t>
      </w:r>
      <w:r>
        <w:t xml:space="preserve">6 </w:t>
      </w:r>
      <w:r>
        <w:t xml:space="preserve">24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617974 </w:t>
      </w:r>
      <w:r>
        <w:t xml:space="preserve">Organisation Internationale pour les Migrations </w:t>
      </w:r>
      <w:r>
        <w:t xml:space="preserve">OIM </w:t>
      </w:r>
      <w:r>
        <w:t xml:space="preserve">556 </w:t>
      </w:r>
      <w:r>
        <w:t xml:space="preserve">556 </w:t>
      </w:r>
    </w:p>
    <w:p>
      <w:r>
        <w:t xml:space="preserve">615362 </w:t>
      </w:r>
      <w:r>
        <w:t xml:space="preserve">NULL </w:t>
      </w:r>
      <w:r>
        <w:t xml:space="preserve">2023-06-01 00:00:00 </w:t>
      </w:r>
      <w:r>
        <w:t xml:space="preserve">2023-10-10 00:00:00 </w:t>
      </w:r>
      <w:r>
        <w:t xml:space="preserve">2023-08-09 00:00:00 </w:t>
      </w:r>
      <w:r>
        <w:t xml:space="preserve">34 </w:t>
      </w:r>
      <w:r>
        <w:t xml:space="preserve">142 </w:t>
      </w:r>
      <w:r>
        <w:t xml:space="preserve">2 </w:t>
      </w:r>
      <w:r>
        <w:t xml:space="preserve">Retourné </w:t>
      </w:r>
      <w:r>
        <w:t xml:space="preserve">CD5407ZS03 </w:t>
      </w:r>
      <w:r>
        <w:t xml:space="preserve">CD5407ZS03AS13 </w:t>
      </w:r>
      <w:r>
        <w:t xml:space="preserve">NDEFU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617975 </w:t>
      </w:r>
      <w:r>
        <w:t xml:space="preserve">Organisation Internationale pour les Migrations </w:t>
      </w:r>
      <w:r>
        <w:t xml:space="preserve">OIM </w:t>
      </w:r>
      <w:r>
        <w:t xml:space="preserve">556 </w:t>
      </w:r>
      <w:r>
        <w:t xml:space="preserve">556 </w:t>
      </w:r>
    </w:p>
    <w:p>
      <w:r>
        <w:t xml:space="preserve">615363 </w:t>
      </w:r>
      <w:r>
        <w:t xml:space="preserve">NULL </w:t>
      </w:r>
      <w:r>
        <w:t xml:space="preserve">2023-03-01 00:00:00 </w:t>
      </w:r>
      <w:r>
        <w:t xml:space="preserve">2023-10-10 00:00:00 </w:t>
      </w:r>
      <w:r>
        <w:t xml:space="preserve">2023-08-10 00:00:00 </w:t>
      </w:r>
      <w:r>
        <w:t xml:space="preserve">23 </w:t>
      </w:r>
      <w:r>
        <w:t xml:space="preserve">102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617976 </w:t>
      </w:r>
      <w:r>
        <w:t xml:space="preserve">Organisation Internationale pour les Migrations </w:t>
      </w:r>
      <w:r>
        <w:t xml:space="preserve">OIM </w:t>
      </w:r>
      <w:r>
        <w:t xml:space="preserve">556 </w:t>
      </w:r>
      <w:r>
        <w:t xml:space="preserve">556 </w:t>
      </w:r>
    </w:p>
    <w:p>
      <w:r>
        <w:t xml:space="preserve">615364 </w:t>
      </w:r>
      <w:r>
        <w:t xml:space="preserve">NULL </w:t>
      </w:r>
      <w:r>
        <w:t xml:space="preserve">2023-06-01 00:00:00 </w:t>
      </w:r>
      <w:r>
        <w:t xml:space="preserve">2023-10-10 00:00:00 </w:t>
      </w:r>
      <w:r>
        <w:t xml:space="preserve">2023-08-10 00:00:00 </w:t>
      </w:r>
      <w:r>
        <w:t xml:space="preserve">9 </w:t>
      </w:r>
      <w:r>
        <w:t xml:space="preserve">40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617977 </w:t>
      </w:r>
      <w:r>
        <w:t xml:space="preserve">Organisation Internationale pour les Migrations </w:t>
      </w:r>
      <w:r>
        <w:t xml:space="preserve">OIM </w:t>
      </w:r>
      <w:r>
        <w:t xml:space="preserve">556 </w:t>
      </w:r>
      <w:r>
        <w:t xml:space="preserve">556 </w:t>
      </w:r>
    </w:p>
    <w:p>
      <w:r>
        <w:t xml:space="preserve">615366 </w:t>
      </w:r>
      <w:r>
        <w:t xml:space="preserve">NULL </w:t>
      </w:r>
      <w:r>
        <w:t xml:space="preserve">2022-12-01 00:00:00 </w:t>
      </w:r>
      <w:r>
        <w:t xml:space="preserve">2023-10-10 00:00:00 </w:t>
      </w:r>
      <w:r>
        <w:t xml:space="preserve">2023-08-17 00:00:00 </w:t>
      </w:r>
      <w:r>
        <w:t xml:space="preserve">6 </w:t>
      </w:r>
      <w:r>
        <w:t xml:space="preserve">33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617979 </w:t>
      </w:r>
      <w:r>
        <w:t xml:space="preserve">Organisation Internationale pour les Migrations </w:t>
      </w:r>
      <w:r>
        <w:t xml:space="preserve">OIM </w:t>
      </w:r>
      <w:r>
        <w:t xml:space="preserve">556 </w:t>
      </w:r>
      <w:r>
        <w:t xml:space="preserve">556 </w:t>
      </w:r>
    </w:p>
    <w:p>
      <w:r>
        <w:t xml:space="preserve">615367 </w:t>
      </w:r>
      <w:r>
        <w:t xml:space="preserve">NULL </w:t>
      </w:r>
      <w:r>
        <w:t xml:space="preserve">2022-06-01 00:00:00 </w:t>
      </w:r>
      <w:r>
        <w:t xml:space="preserve">2023-10-10 00:00:00 </w:t>
      </w:r>
      <w:r>
        <w:t xml:space="preserve">2023-08-13 00:00:00 </w:t>
      </w:r>
      <w:r>
        <w:t xml:space="preserve">3 </w:t>
      </w:r>
      <w:r>
        <w:t xml:space="preserve">17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617980 </w:t>
      </w:r>
      <w:r>
        <w:t xml:space="preserve">Organisation Internationale pour les Migrations </w:t>
      </w:r>
      <w:r>
        <w:t xml:space="preserve">OIM </w:t>
      </w:r>
      <w:r>
        <w:t xml:space="preserve">556 </w:t>
      </w:r>
      <w:r>
        <w:t xml:space="preserve">556 </w:t>
      </w:r>
    </w:p>
    <w:p>
      <w:r>
        <w:t xml:space="preserve">615368 </w:t>
      </w:r>
      <w:r>
        <w:t xml:space="preserve">NULL </w:t>
      </w:r>
      <w:r>
        <w:t xml:space="preserve">2022-09-01 00:00:00 </w:t>
      </w:r>
      <w:r>
        <w:t xml:space="preserve">2023-10-10 00:00:00 </w:t>
      </w:r>
      <w:r>
        <w:t xml:space="preserve">2023-08-13 00:00:00 </w:t>
      </w:r>
      <w:r>
        <w:t xml:space="preserve">8 </w:t>
      </w:r>
      <w:r>
        <w:t xml:space="preserve">44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617981 </w:t>
      </w:r>
      <w:r>
        <w:t xml:space="preserve">Organisation Internationale pour les Migrations </w:t>
      </w:r>
      <w:r>
        <w:t xml:space="preserve">OIM </w:t>
      </w:r>
      <w:r>
        <w:t xml:space="preserve">556 </w:t>
      </w:r>
      <w:r>
        <w:t xml:space="preserve">556 </w:t>
      </w:r>
    </w:p>
    <w:p>
      <w:r>
        <w:t xml:space="preserve">615369 </w:t>
      </w:r>
      <w:r>
        <w:t xml:space="preserve">NULL </w:t>
      </w:r>
      <w:r>
        <w:t xml:space="preserve">2023-03-01 00:00:00 </w:t>
      </w:r>
      <w:r>
        <w:t xml:space="preserve">2023-10-10 00:00:00 </w:t>
      </w:r>
      <w:r>
        <w:t xml:space="preserve">2023-08-12 00:00:00 </w:t>
      </w:r>
      <w:r>
        <w:t xml:space="preserve">5 </w:t>
      </w:r>
      <w:r>
        <w:t xml:space="preserve">19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617982 </w:t>
      </w:r>
      <w:r>
        <w:t xml:space="preserve">Organisation Internationale pour les Migrations </w:t>
      </w:r>
      <w:r>
        <w:t xml:space="preserve">OIM </w:t>
      </w:r>
      <w:r>
        <w:t xml:space="preserve">556 </w:t>
      </w:r>
      <w:r>
        <w:t xml:space="preserve">556 </w:t>
      </w:r>
    </w:p>
    <w:p>
      <w:r>
        <w:t xml:space="preserve">615370 </w:t>
      </w:r>
      <w:r>
        <w:t xml:space="preserve">NULL </w:t>
      </w:r>
      <w:r>
        <w:t xml:space="preserve">2023-08-25 00:00:00 </w:t>
      </w:r>
      <w:r>
        <w:t xml:space="preserve">2023-10-10 00:00:00 </w:t>
      </w:r>
      <w:r>
        <w:t xml:space="preserve">2023-08-12 00:00:00 </w:t>
      </w:r>
      <w:r>
        <w:t xml:space="preserve">31 </w:t>
      </w:r>
      <w:r>
        <w:t xml:space="preserve">121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617983 </w:t>
      </w:r>
      <w:r>
        <w:t xml:space="preserve">Organisation Internationale pour les Migrations </w:t>
      </w:r>
      <w:r>
        <w:t xml:space="preserve">OIM </w:t>
      </w:r>
      <w:r>
        <w:t xml:space="preserve">556 </w:t>
      </w:r>
      <w:r>
        <w:t xml:space="preserve">556 </w:t>
      </w:r>
    </w:p>
    <w:p>
      <w:r>
        <w:t xml:space="preserve">615371 </w:t>
      </w:r>
      <w:r>
        <w:t xml:space="preserve">NULL </w:t>
      </w:r>
      <w:r>
        <w:t xml:space="preserve">2023-06-01 00:00:00 </w:t>
      </w:r>
      <w:r>
        <w:t xml:space="preserve">2023-10-10 00:00:00 </w:t>
      </w:r>
      <w:r>
        <w:t xml:space="preserve">2023-08-22 00:00:00 </w:t>
      </w:r>
      <w:r>
        <w:t xml:space="preserve">28 </w:t>
      </w:r>
      <w:r>
        <w:t xml:space="preserve">140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617984 </w:t>
      </w:r>
      <w:r>
        <w:t xml:space="preserve">Organisation Internationale pour les Migrations </w:t>
      </w:r>
      <w:r>
        <w:t xml:space="preserve">OIM </w:t>
      </w:r>
      <w:r>
        <w:t xml:space="preserve">556 </w:t>
      </w:r>
      <w:r>
        <w:t xml:space="preserve">556 </w:t>
      </w:r>
    </w:p>
    <w:p>
      <w:r>
        <w:t xml:space="preserve">615372 </w:t>
      </w:r>
      <w:r>
        <w:t xml:space="preserve">NULL </w:t>
      </w:r>
      <w:r>
        <w:t xml:space="preserve">2023-03-01 00:00:00 </w:t>
      </w:r>
      <w:r>
        <w:t xml:space="preserve">2023-10-10 00:00:00 </w:t>
      </w:r>
      <w:r>
        <w:t xml:space="preserve">2023-08-17 00:00:00 </w:t>
      </w:r>
      <w:r>
        <w:t xml:space="preserve">5 </w:t>
      </w:r>
      <w:r>
        <w:t xml:space="preserve">30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617985 </w:t>
      </w:r>
      <w:r>
        <w:t xml:space="preserve">Organisation Internationale pour les Migrations </w:t>
      </w:r>
      <w:r>
        <w:t xml:space="preserve">OIM </w:t>
      </w:r>
      <w:r>
        <w:t xml:space="preserve">556 </w:t>
      </w:r>
      <w:r>
        <w:t xml:space="preserve">556 </w:t>
      </w:r>
    </w:p>
    <w:p>
      <w:r>
        <w:t xml:space="preserve">615373 </w:t>
      </w:r>
      <w:r>
        <w:t xml:space="preserve">NULL </w:t>
      </w:r>
      <w:r>
        <w:t xml:space="preserve">2023-06-01 00:00:00 </w:t>
      </w:r>
      <w:r>
        <w:t xml:space="preserve">2023-10-10 00:00:00 </w:t>
      </w:r>
      <w:r>
        <w:t xml:space="preserve">2023-08-17 00:00:00 </w:t>
      </w:r>
      <w:r>
        <w:t xml:space="preserve">18 </w:t>
      </w:r>
      <w:r>
        <w:t xml:space="preserve">109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617986 </w:t>
      </w:r>
      <w:r>
        <w:t xml:space="preserve">Organisation Internationale pour les Migrations </w:t>
      </w:r>
      <w:r>
        <w:t xml:space="preserve">OIM </w:t>
      </w:r>
      <w:r>
        <w:t xml:space="preserve">556 </w:t>
      </w:r>
      <w:r>
        <w:t xml:space="preserve">556 </w:t>
      </w:r>
    </w:p>
    <w:p>
      <w:r>
        <w:t xml:space="preserve">615374 </w:t>
      </w:r>
      <w:r>
        <w:t xml:space="preserve">NULL </w:t>
      </w:r>
      <w:r>
        <w:t xml:space="preserve">2023-06-01 00:00:00 </w:t>
      </w:r>
      <w:r>
        <w:t xml:space="preserve">2023-10-10 00:00:00 </w:t>
      </w:r>
      <w:r>
        <w:t xml:space="preserve">2023-08-22 00:00:00 </w:t>
      </w:r>
      <w:r>
        <w:t xml:space="preserve">12 </w:t>
      </w:r>
      <w:r>
        <w:t xml:space="preserve">48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617987 </w:t>
      </w:r>
      <w:r>
        <w:t xml:space="preserve">Organisation Internationale pour les Migrations </w:t>
      </w:r>
      <w:r>
        <w:t xml:space="preserve">OIM </w:t>
      </w:r>
      <w:r>
        <w:t xml:space="preserve">556 </w:t>
      </w:r>
      <w:r>
        <w:t xml:space="preserve">556 </w:t>
      </w:r>
    </w:p>
    <w:p>
      <w:r>
        <w:t xml:space="preserve">615375 </w:t>
      </w:r>
      <w:r>
        <w:t xml:space="preserve">NULL </w:t>
      </w:r>
      <w:r>
        <w:t xml:space="preserve">2023-08-25 00:00:00 </w:t>
      </w:r>
      <w:r>
        <w:t xml:space="preserve">2023-10-10 00:00:00 </w:t>
      </w:r>
      <w:r>
        <w:t xml:space="preserve">2023-08-22 00:00:00 </w:t>
      </w:r>
      <w:r>
        <w:t xml:space="preserve">23 </w:t>
      </w:r>
      <w:r>
        <w:t xml:space="preserve">91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617988 </w:t>
      </w:r>
      <w:r>
        <w:t xml:space="preserve">Organisation Internationale pour les Migrations </w:t>
      </w:r>
      <w:r>
        <w:t xml:space="preserve">OIM </w:t>
      </w:r>
      <w:r>
        <w:t xml:space="preserve">556 </w:t>
      </w:r>
      <w:r>
        <w:t xml:space="preserve">556 </w:t>
      </w:r>
    </w:p>
    <w:p>
      <w:r>
        <w:t xml:space="preserve">615376 </w:t>
      </w:r>
      <w:r>
        <w:t xml:space="preserve">NULL </w:t>
      </w:r>
      <w:r>
        <w:t xml:space="preserve">2022-09-01 00:00:00 </w:t>
      </w:r>
      <w:r>
        <w:t xml:space="preserve">2023-10-10 00:00:00 </w:t>
      </w:r>
      <w:r>
        <w:t xml:space="preserve">2023-08-15 00:00:00 </w:t>
      </w:r>
      <w:r>
        <w:t xml:space="preserve">21 </w:t>
      </w:r>
      <w:r>
        <w:t xml:space="preserve">101 </w:t>
      </w:r>
      <w:r>
        <w:t xml:space="preserve">2 </w:t>
      </w:r>
      <w:r>
        <w:t xml:space="preserve">Retourné </w:t>
      </w:r>
      <w:r>
        <w:t xml:space="preserve">CD5405ZS10 </w:t>
      </w:r>
      <w:r>
        <w:t xml:space="preserve">CD5405ZS10AS01 </w:t>
      </w:r>
      <w:r>
        <w:t xml:space="preserve">ABELCOZO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CD54051008 </w:t>
      </w:r>
      <w:r>
        <w:t xml:space="preserve">Bedza-magosa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617989 </w:t>
      </w:r>
      <w:r>
        <w:t xml:space="preserve">Organisation Internationale pour les Migrations </w:t>
      </w:r>
      <w:r>
        <w:t xml:space="preserve">OIM </w:t>
      </w:r>
      <w:r>
        <w:t xml:space="preserve">556 </w:t>
      </w:r>
      <w:r>
        <w:t xml:space="preserve">556 </w:t>
      </w:r>
    </w:p>
    <w:p>
      <w:r>
        <w:t xml:space="preserve">615377 </w:t>
      </w:r>
      <w:r>
        <w:t xml:space="preserve">NULL </w:t>
      </w:r>
      <w:r>
        <w:t xml:space="preserve">2022-12-01 00:00:00 </w:t>
      </w:r>
      <w:r>
        <w:t xml:space="preserve">2023-10-10 00:00:00 </w:t>
      </w:r>
      <w:r>
        <w:t xml:space="preserve">2023-08-15 00:00:00 </w:t>
      </w:r>
      <w:r>
        <w:t xml:space="preserve">8 </w:t>
      </w:r>
      <w:r>
        <w:t xml:space="preserve">38 </w:t>
      </w:r>
      <w:r>
        <w:t xml:space="preserve">2 </w:t>
      </w:r>
      <w:r>
        <w:t xml:space="preserve">Retourné </w:t>
      </w:r>
      <w:r>
        <w:t xml:space="preserve">CD5405ZS10 </w:t>
      </w:r>
      <w:r>
        <w:t xml:space="preserve">CD5405ZS10AS01 </w:t>
      </w:r>
      <w:r>
        <w:t xml:space="preserve">ABELCOZO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CD54051008 </w:t>
      </w:r>
      <w:r>
        <w:t xml:space="preserve">Bedza-magosa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617990 </w:t>
      </w:r>
      <w:r>
        <w:t xml:space="preserve">Organisation Internationale pour les Migrations </w:t>
      </w:r>
      <w:r>
        <w:t xml:space="preserve">OIM </w:t>
      </w:r>
      <w:r>
        <w:t xml:space="preserve">556 </w:t>
      </w:r>
      <w:r>
        <w:t xml:space="preserve">556 </w:t>
      </w:r>
    </w:p>
    <w:p>
      <w:r>
        <w:t xml:space="preserve">615378 </w:t>
      </w:r>
      <w:r>
        <w:t xml:space="preserve">NULL </w:t>
      </w:r>
      <w:r>
        <w:t xml:space="preserve">2022-06-01 00:00:00 </w:t>
      </w:r>
      <w:r>
        <w:t xml:space="preserve">2023-10-10 00:00:00 </w:t>
      </w:r>
      <w:r>
        <w:t xml:space="preserve">2023-08-15 00:00:00 </w:t>
      </w:r>
      <w:r>
        <w:t xml:space="preserve">6 </w:t>
      </w:r>
      <w:r>
        <w:t xml:space="preserve">24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617991 </w:t>
      </w:r>
      <w:r>
        <w:t xml:space="preserve">Organisation Internationale pour les Migrations </w:t>
      </w:r>
      <w:r>
        <w:t xml:space="preserve">OIM </w:t>
      </w:r>
      <w:r>
        <w:t xml:space="preserve">556 </w:t>
      </w:r>
      <w:r>
        <w:t xml:space="preserve">556 </w:t>
      </w:r>
    </w:p>
    <w:p>
      <w:r>
        <w:t xml:space="preserve">615379 </w:t>
      </w:r>
      <w:r>
        <w:t xml:space="preserve">NULL </w:t>
      </w:r>
      <w:r>
        <w:t xml:space="preserve">2022-09-01 00:00:00 </w:t>
      </w:r>
      <w:r>
        <w:t xml:space="preserve">2023-10-10 00:00:00 </w:t>
      </w:r>
      <w:r>
        <w:t xml:space="preserve">2023-08-15 00:00:00 </w:t>
      </w:r>
      <w:r>
        <w:t xml:space="preserve">2 </w:t>
      </w:r>
      <w:r>
        <w:t xml:space="preserve">8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617992 </w:t>
      </w:r>
      <w:r>
        <w:t xml:space="preserve">Organisation Internationale pour les Migrations </w:t>
      </w:r>
      <w:r>
        <w:t xml:space="preserve">OIM </w:t>
      </w:r>
      <w:r>
        <w:t xml:space="preserve">556 </w:t>
      </w:r>
      <w:r>
        <w:t xml:space="preserve">556 </w:t>
      </w:r>
    </w:p>
    <w:p>
      <w:r>
        <w:t xml:space="preserve">615381 </w:t>
      </w:r>
      <w:r>
        <w:t xml:space="preserve">NULL </w:t>
      </w:r>
      <w:r>
        <w:t xml:space="preserve">2022-06-01 00:00:00 </w:t>
      </w:r>
      <w:r>
        <w:t xml:space="preserve">2023-10-10 00:00:00 </w:t>
      </w:r>
      <w:r>
        <w:t xml:space="preserve">2023-08-12 00:00:00 </w:t>
      </w:r>
      <w:r>
        <w:t xml:space="preserve">28 </w:t>
      </w:r>
      <w:r>
        <w:t xml:space="preserve">137 </w:t>
      </w:r>
      <w:r>
        <w:t xml:space="preserve">2 </w:t>
      </w:r>
      <w:r>
        <w:t xml:space="preserve">Retourné </w:t>
      </w:r>
      <w:r>
        <w:t xml:space="preserve">CD5407ZS04 </w:t>
      </w:r>
      <w:r>
        <w:t xml:space="preserve">CD5407ZS04AS15 </w:t>
      </w:r>
      <w:r>
        <w:t xml:space="preserve">NYAA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617994 </w:t>
      </w:r>
      <w:r>
        <w:t xml:space="preserve">Organisation Internationale pour les Migrations </w:t>
      </w:r>
      <w:r>
        <w:t xml:space="preserve">OIM </w:t>
      </w:r>
      <w:r>
        <w:t xml:space="preserve">556 </w:t>
      </w:r>
      <w:r>
        <w:t xml:space="preserve">556 </w:t>
      </w:r>
    </w:p>
    <w:p>
      <w:r>
        <w:t xml:space="preserve">615382 </w:t>
      </w:r>
      <w:r>
        <w:t xml:space="preserve">NULL </w:t>
      </w:r>
      <w:r>
        <w:t xml:space="preserve">2022-12-01 00:00:00 </w:t>
      </w:r>
      <w:r>
        <w:t xml:space="preserve">2023-10-10 00:00:00 </w:t>
      </w:r>
      <w:r>
        <w:t xml:space="preserve">2023-08-15 00:00:00 </w:t>
      </w:r>
      <w:r>
        <w:t xml:space="preserve">12 </w:t>
      </w:r>
      <w:r>
        <w:t xml:space="preserve">27 </w:t>
      </w:r>
      <w:r>
        <w:t xml:space="preserve">2 </w:t>
      </w:r>
      <w:r>
        <w:t xml:space="preserve">Retourné </w:t>
      </w:r>
      <w:r>
        <w:t xml:space="preserve">CD5405ZS13 </w:t>
      </w:r>
      <w:r>
        <w:t xml:space="preserve">CD5405ZS13AS04 </w:t>
      </w:r>
      <w:r>
        <w:t xml:space="preserve">KASENYI CENTRE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617995 </w:t>
      </w:r>
      <w:r>
        <w:t xml:space="preserve">Organisation Internationale pour les Migrations </w:t>
      </w:r>
      <w:r>
        <w:t xml:space="preserve">OIM </w:t>
      </w:r>
      <w:r>
        <w:t xml:space="preserve">556 </w:t>
      </w:r>
      <w:r>
        <w:t xml:space="preserve">556 </w:t>
      </w:r>
    </w:p>
    <w:p>
      <w:r>
        <w:t xml:space="preserve">615383 </w:t>
      </w:r>
      <w:r>
        <w:t xml:space="preserve">NULL </w:t>
      </w:r>
      <w:r>
        <w:t xml:space="preserve">2023-06-01 00:00:00 </w:t>
      </w:r>
      <w:r>
        <w:t xml:space="preserve">2023-10-10 00:00:00 </w:t>
      </w:r>
      <w:r>
        <w:t xml:space="preserve">2023-08-15 00:00:00 </w:t>
      </w:r>
      <w:r>
        <w:t xml:space="preserve">23 </w:t>
      </w:r>
      <w:r>
        <w:t xml:space="preserve">50 </w:t>
      </w:r>
      <w:r>
        <w:t xml:space="preserve">2 </w:t>
      </w:r>
      <w:r>
        <w:t xml:space="preserve">Retourné </w:t>
      </w:r>
      <w:r>
        <w:t xml:space="preserve">CD5405ZS13 </w:t>
      </w:r>
      <w:r>
        <w:t xml:space="preserve">CD5405ZS13AS04 </w:t>
      </w:r>
      <w:r>
        <w:t xml:space="preserve">KASENYI CENTRE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617996 </w:t>
      </w:r>
      <w:r>
        <w:t xml:space="preserve">Organisation Internationale pour les Migrations </w:t>
      </w:r>
      <w:r>
        <w:t xml:space="preserve">OIM </w:t>
      </w:r>
      <w:r>
        <w:t xml:space="preserve">556 </w:t>
      </w:r>
      <w:r>
        <w:t xml:space="preserve">556 </w:t>
      </w:r>
    </w:p>
    <w:p>
      <w:r>
        <w:t xml:space="preserve">615384 </w:t>
      </w:r>
      <w:r>
        <w:t xml:space="preserve">NULL </w:t>
      </w:r>
      <w:r>
        <w:t xml:space="preserve">2023-06-01 00:00:00 </w:t>
      </w:r>
      <w:r>
        <w:t xml:space="preserve">2023-10-10 00:00:00 </w:t>
      </w:r>
      <w:r>
        <w:t xml:space="preserve">2023-08-12 00:00:00 </w:t>
      </w:r>
      <w:r>
        <w:t xml:space="preserve">28 </w:t>
      </w:r>
      <w:r>
        <w:t xml:space="preserve">135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617997 </w:t>
      </w:r>
      <w:r>
        <w:t xml:space="preserve">Organisation Internationale pour les Migrations </w:t>
      </w:r>
      <w:r>
        <w:t xml:space="preserve">OIM </w:t>
      </w:r>
      <w:r>
        <w:t xml:space="preserve">556 </w:t>
      </w:r>
      <w:r>
        <w:t xml:space="preserve">556 </w:t>
      </w:r>
    </w:p>
    <w:p>
      <w:r>
        <w:t xml:space="preserve">615385 </w:t>
      </w:r>
      <w:r>
        <w:t xml:space="preserve">NULL </w:t>
      </w:r>
      <w:r>
        <w:t xml:space="preserve">2023-08-25 00:00:00 </w:t>
      </w:r>
      <w:r>
        <w:t xml:space="preserve">2023-10-10 00:00:00 </w:t>
      </w:r>
      <w:r>
        <w:t xml:space="preserve">2023-08-19 00:00:00 </w:t>
      </w:r>
      <w:r>
        <w:t xml:space="preserve">39 </w:t>
      </w:r>
      <w:r>
        <w:t xml:space="preserve">135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617998 </w:t>
      </w:r>
      <w:r>
        <w:t xml:space="preserve">Organisation Internationale pour les Migrations </w:t>
      </w:r>
      <w:r>
        <w:t xml:space="preserve">OIM </w:t>
      </w:r>
      <w:r>
        <w:t xml:space="preserve">556 </w:t>
      </w:r>
      <w:r>
        <w:t xml:space="preserve">556 </w:t>
      </w:r>
    </w:p>
    <w:p>
      <w:r>
        <w:t xml:space="preserve">615386 </w:t>
      </w:r>
      <w:r>
        <w:t xml:space="preserve">NULL </w:t>
      </w:r>
      <w:r>
        <w:t xml:space="preserve">2023-06-01 00:00:00 </w:t>
      </w:r>
      <w:r>
        <w:t xml:space="preserve">2023-10-10 00:00:00 </w:t>
      </w:r>
      <w:r>
        <w:t xml:space="preserve">2023-08-24 00:00:00 </w:t>
      </w:r>
      <w:r>
        <w:t xml:space="preserve">27 </w:t>
      </w:r>
      <w:r>
        <w:t xml:space="preserve">135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617999 </w:t>
      </w:r>
      <w:r>
        <w:t xml:space="preserve">Organisation Internationale pour les Migrations </w:t>
      </w:r>
      <w:r>
        <w:t xml:space="preserve">OIM </w:t>
      </w:r>
      <w:r>
        <w:t xml:space="preserve">556 </w:t>
      </w:r>
      <w:r>
        <w:t xml:space="preserve">556 </w:t>
      </w:r>
    </w:p>
    <w:p>
      <w:r>
        <w:t xml:space="preserve">615387 </w:t>
      </w:r>
      <w:r>
        <w:t xml:space="preserve">NULL </w:t>
      </w:r>
      <w:r>
        <w:t xml:space="preserve">2022-09-01 00:00:00 </w:t>
      </w:r>
      <w:r>
        <w:t xml:space="preserve">2023-10-10 00:00:00 </w:t>
      </w:r>
      <w:r>
        <w:t xml:space="preserve">2023-08-15 00:00:00 </w:t>
      </w:r>
      <w:r>
        <w:t xml:space="preserve">25 </w:t>
      </w:r>
      <w:r>
        <w:t xml:space="preserve">61 </w:t>
      </w:r>
      <w:r>
        <w:t xml:space="preserve">2 </w:t>
      </w:r>
      <w:r>
        <w:t xml:space="preserve">Retourné </w:t>
      </w:r>
      <w:r>
        <w:t xml:space="preserve">CD5405ZS13 </w:t>
      </w:r>
      <w:r>
        <w:t xml:space="preserve">CD5405ZS13AS09 </w:t>
      </w:r>
      <w:r>
        <w:t xml:space="preserve">SABE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618000 </w:t>
      </w:r>
      <w:r>
        <w:t xml:space="preserve">Organisation Internationale pour les Migrations </w:t>
      </w:r>
      <w:r>
        <w:t xml:space="preserve">OIM </w:t>
      </w:r>
      <w:r>
        <w:t xml:space="preserve">556 </w:t>
      </w:r>
      <w:r>
        <w:t xml:space="preserve">556 </w:t>
      </w:r>
    </w:p>
    <w:p>
      <w:r>
        <w:t xml:space="preserve">615388 </w:t>
      </w:r>
      <w:r>
        <w:t xml:space="preserve">NULL </w:t>
      </w:r>
      <w:r>
        <w:t xml:space="preserve">2022-12-01 00:00:00 </w:t>
      </w:r>
      <w:r>
        <w:t xml:space="preserve">2023-10-10 00:00:00 </w:t>
      </w:r>
      <w:r>
        <w:t xml:space="preserve">2023-08-15 00:00:00 </w:t>
      </w:r>
      <w:r>
        <w:t xml:space="preserve">30 </w:t>
      </w:r>
      <w:r>
        <w:t xml:space="preserve">74 </w:t>
      </w:r>
      <w:r>
        <w:t xml:space="preserve">2 </w:t>
      </w:r>
      <w:r>
        <w:t xml:space="preserve">Retourné </w:t>
      </w:r>
      <w:r>
        <w:t xml:space="preserve">CD5405ZS13 </w:t>
      </w:r>
      <w:r>
        <w:t xml:space="preserve">CD5405ZS13AS09 </w:t>
      </w:r>
      <w:r>
        <w:t xml:space="preserve">SABE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618001 </w:t>
      </w:r>
      <w:r>
        <w:t xml:space="preserve">Organisation Internationale pour les Migrations </w:t>
      </w:r>
      <w:r>
        <w:t xml:space="preserve">OIM </w:t>
      </w:r>
      <w:r>
        <w:t xml:space="preserve">556 </w:t>
      </w:r>
      <w:r>
        <w:t xml:space="preserve">556 </w:t>
      </w:r>
    </w:p>
    <w:p>
      <w:r>
        <w:t xml:space="preserve">615389 </w:t>
      </w:r>
      <w:r>
        <w:t xml:space="preserve">NULL </w:t>
      </w:r>
      <w:r>
        <w:t xml:space="preserve">2022-06-01 00:00:00 </w:t>
      </w:r>
      <w:r>
        <w:t xml:space="preserve">2023-10-10 00:00:00 </w:t>
      </w:r>
      <w:r>
        <w:t xml:space="preserve">2023-08-13 00:00:00 </w:t>
      </w:r>
      <w:r>
        <w:t xml:space="preserve">28 </w:t>
      </w:r>
      <w:r>
        <w:t xml:space="preserve">134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618002 </w:t>
      </w:r>
      <w:r>
        <w:t xml:space="preserve">Organisation Internationale pour les Migrations </w:t>
      </w:r>
      <w:r>
        <w:t xml:space="preserve">OIM </w:t>
      </w:r>
      <w:r>
        <w:t xml:space="preserve">556 </w:t>
      </w:r>
      <w:r>
        <w:t xml:space="preserve">556 </w:t>
      </w:r>
    </w:p>
    <w:p>
      <w:r>
        <w:t xml:space="preserve">615390 </w:t>
      </w:r>
      <w:r>
        <w:t xml:space="preserve">NULL </w:t>
      </w:r>
      <w:r>
        <w:t xml:space="preserve">2022-06-01 00:00:00 </w:t>
      </w:r>
      <w:r>
        <w:t xml:space="preserve">2023-10-10 00:00:00 </w:t>
      </w:r>
      <w:r>
        <w:t xml:space="preserve">2023-08-09 00:00:00 </w:t>
      </w:r>
      <w:r>
        <w:t xml:space="preserve">8 </w:t>
      </w:r>
      <w:r>
        <w:t xml:space="preserve">32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618003 </w:t>
      </w:r>
      <w:r>
        <w:t xml:space="preserve">Organisation Internationale pour les Migrations </w:t>
      </w:r>
      <w:r>
        <w:t xml:space="preserve">OIM </w:t>
      </w:r>
      <w:r>
        <w:t xml:space="preserve">556 </w:t>
      </w:r>
      <w:r>
        <w:t xml:space="preserve">556 </w:t>
      </w:r>
    </w:p>
    <w:p>
      <w:r>
        <w:t xml:space="preserve">615391 </w:t>
      </w:r>
      <w:r>
        <w:t xml:space="preserve">NULL </w:t>
      </w:r>
      <w:r>
        <w:t xml:space="preserve">2022-12-01 00:00:00 </w:t>
      </w:r>
      <w:r>
        <w:t xml:space="preserve">2023-10-10 00:00:00 </w:t>
      </w:r>
      <w:r>
        <w:t xml:space="preserve">2023-08-09 00:00:00 </w:t>
      </w:r>
      <w:r>
        <w:t xml:space="preserve">25 </w:t>
      </w:r>
      <w:r>
        <w:t xml:space="preserve">102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618004 </w:t>
      </w:r>
      <w:r>
        <w:t xml:space="preserve">Organisation Internationale pour les Migrations </w:t>
      </w:r>
      <w:r>
        <w:t xml:space="preserve">OIM </w:t>
      </w:r>
      <w:r>
        <w:t xml:space="preserve">556 </w:t>
      </w:r>
      <w:r>
        <w:t xml:space="preserve">556 </w:t>
      </w:r>
    </w:p>
    <w:p>
      <w:r>
        <w:t xml:space="preserve">615392 </w:t>
      </w:r>
      <w:r>
        <w:t xml:space="preserve">NULL </w:t>
      </w:r>
      <w:r>
        <w:t xml:space="preserve">2022-06-01 00:00:00 </w:t>
      </w:r>
      <w:r>
        <w:t xml:space="preserve">2023-10-10 00:00:00 </w:t>
      </w:r>
      <w:r>
        <w:t xml:space="preserve">2023-08-15 00:00:00 </w:t>
      </w:r>
      <w:r>
        <w:t xml:space="preserve">22 </w:t>
      </w:r>
      <w:r>
        <w:t xml:space="preserve">123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618005 </w:t>
      </w:r>
      <w:r>
        <w:t xml:space="preserve">Organisation Internationale pour les Migrations </w:t>
      </w:r>
      <w:r>
        <w:t xml:space="preserve">OIM </w:t>
      </w:r>
      <w:r>
        <w:t xml:space="preserve">556 </w:t>
      </w:r>
      <w:r>
        <w:t xml:space="preserve">556 </w:t>
      </w:r>
    </w:p>
    <w:p>
      <w:r>
        <w:t xml:space="preserve">615393 </w:t>
      </w:r>
      <w:r>
        <w:t xml:space="preserve">NULL </w:t>
      </w:r>
      <w:r>
        <w:t xml:space="preserve">2022-09-01 00:00:00 </w:t>
      </w:r>
      <w:r>
        <w:t xml:space="preserve">2023-10-10 00:00:00 </w:t>
      </w:r>
      <w:r>
        <w:t xml:space="preserve">2023-08-15 00:00:00 </w:t>
      </w:r>
      <w:r>
        <w:t xml:space="preserve">2 </w:t>
      </w:r>
      <w:r>
        <w:t xml:space="preserve">11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618006 </w:t>
      </w:r>
      <w:r>
        <w:t xml:space="preserve">Organisation Internationale pour les Migrations </w:t>
      </w:r>
      <w:r>
        <w:t xml:space="preserve">OIM </w:t>
      </w:r>
      <w:r>
        <w:t xml:space="preserve">556 </w:t>
      </w:r>
      <w:r>
        <w:t xml:space="preserve">556 </w:t>
      </w:r>
    </w:p>
    <w:p>
      <w:r>
        <w:t xml:space="preserve">615394 </w:t>
      </w:r>
      <w:r>
        <w:t xml:space="preserve">NULL </w:t>
      </w:r>
      <w:r>
        <w:t xml:space="preserve">2022-06-01 00:00:00 </w:t>
      </w:r>
      <w:r>
        <w:t xml:space="preserve">2023-10-10 00:00:00 </w:t>
      </w:r>
      <w:r>
        <w:t xml:space="preserve">2023-08-17 00:00:00 </w:t>
      </w:r>
      <w:r>
        <w:t xml:space="preserve">24 </w:t>
      </w:r>
      <w:r>
        <w:t xml:space="preserve">67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618007 </w:t>
      </w:r>
      <w:r>
        <w:t xml:space="preserve">Organisation Internationale pour les Migrations </w:t>
      </w:r>
      <w:r>
        <w:t xml:space="preserve">OIM </w:t>
      </w:r>
      <w:r>
        <w:t xml:space="preserve">556 </w:t>
      </w:r>
      <w:r>
        <w:t xml:space="preserve">556 </w:t>
      </w:r>
    </w:p>
    <w:p>
      <w:r>
        <w:t xml:space="preserve">615395 </w:t>
      </w:r>
      <w:r>
        <w:t xml:space="preserve">NULL </w:t>
      </w:r>
      <w:r>
        <w:t xml:space="preserve">2022-09-01 00:00:00 </w:t>
      </w:r>
      <w:r>
        <w:t xml:space="preserve">2023-10-10 00:00:00 </w:t>
      </w:r>
      <w:r>
        <w:t xml:space="preserve">2023-08-17 00:00:00 </w:t>
      </w:r>
      <w:r>
        <w:t xml:space="preserve">3 </w:t>
      </w:r>
      <w:r>
        <w:t xml:space="preserve">8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618008 </w:t>
      </w:r>
      <w:r>
        <w:t xml:space="preserve">Organisation Internationale pour les Migrations </w:t>
      </w:r>
      <w:r>
        <w:t xml:space="preserve">OIM </w:t>
      </w:r>
      <w:r>
        <w:t xml:space="preserve">556 </w:t>
      </w:r>
      <w:r>
        <w:t xml:space="preserve">556 </w:t>
      </w:r>
    </w:p>
    <w:p>
      <w:r>
        <w:t xml:space="preserve">615396 </w:t>
      </w:r>
      <w:r>
        <w:t xml:space="preserve">NULL </w:t>
      </w:r>
      <w:r>
        <w:t xml:space="preserve">2023-06-01 00:00:00 </w:t>
      </w:r>
      <w:r>
        <w:t xml:space="preserve">2023-10-10 00:00:00 </w:t>
      </w:r>
      <w:r>
        <w:t xml:space="preserve">2023-08-17 00:00:00 </w:t>
      </w:r>
      <w:r>
        <w:t xml:space="preserve">9 </w:t>
      </w:r>
      <w:r>
        <w:t xml:space="preserve">25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618009 </w:t>
      </w:r>
      <w:r>
        <w:t xml:space="preserve">Organisation Internationale pour les Migrations </w:t>
      </w:r>
      <w:r>
        <w:t xml:space="preserve">OIM </w:t>
      </w:r>
      <w:r>
        <w:t xml:space="preserve">556 </w:t>
      </w:r>
      <w:r>
        <w:t xml:space="preserve">556 </w:t>
      </w:r>
    </w:p>
    <w:p>
      <w:r>
        <w:t xml:space="preserve">615397 </w:t>
      </w:r>
      <w:r>
        <w:t xml:space="preserve">NULL </w:t>
      </w:r>
      <w:r>
        <w:t xml:space="preserve">2023-08-25 00:00:00 </w:t>
      </w:r>
      <w:r>
        <w:t xml:space="preserve">2023-10-10 00:00:00 </w:t>
      </w:r>
      <w:r>
        <w:t xml:space="preserve">2023-08-17 00:00:00 </w:t>
      </w:r>
      <w:r>
        <w:t xml:space="preserve">12 </w:t>
      </w:r>
      <w:r>
        <w:t xml:space="preserve">34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618010 </w:t>
      </w:r>
      <w:r>
        <w:t xml:space="preserve">Organisation Internationale pour les Migrations </w:t>
      </w:r>
      <w:r>
        <w:t xml:space="preserve">OIM </w:t>
      </w:r>
      <w:r>
        <w:t xml:space="preserve">556 </w:t>
      </w:r>
      <w:r>
        <w:t xml:space="preserve">556 </w:t>
      </w:r>
    </w:p>
    <w:p>
      <w:r>
        <w:t xml:space="preserve">615398 </w:t>
      </w:r>
      <w:r>
        <w:t xml:space="preserve">NULL </w:t>
      </w:r>
      <w:r>
        <w:t xml:space="preserve">2023-08-25 00:00:00 </w:t>
      </w:r>
      <w:r>
        <w:t xml:space="preserve">2023-10-10 00:00:00 </w:t>
      </w:r>
      <w:r>
        <w:t xml:space="preserve">2023-08-13 00:00:00 </w:t>
      </w:r>
      <w:r>
        <w:t xml:space="preserve">45 </w:t>
      </w:r>
      <w:r>
        <w:t xml:space="preserve">134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618011 </w:t>
      </w:r>
      <w:r>
        <w:t xml:space="preserve">Organisation Internationale pour les Migrations </w:t>
      </w:r>
      <w:r>
        <w:t xml:space="preserve">OIM </w:t>
      </w:r>
      <w:r>
        <w:t xml:space="preserve">556 </w:t>
      </w:r>
      <w:r>
        <w:t xml:space="preserve">556 </w:t>
      </w:r>
    </w:p>
    <w:p>
      <w:r>
        <w:t xml:space="preserve">615399 </w:t>
      </w:r>
      <w:r>
        <w:t xml:space="preserve">NULL </w:t>
      </w:r>
      <w:r>
        <w:t xml:space="preserve">2022-06-01 00:00:00 </w:t>
      </w:r>
      <w:r>
        <w:t xml:space="preserve">2023-10-10 00:00:00 </w:t>
      </w:r>
      <w:r>
        <w:t xml:space="preserve">2023-08-17 00:00:00 </w:t>
      </w:r>
      <w:r>
        <w:t xml:space="preserve">5 </w:t>
      </w:r>
      <w:r>
        <w:t xml:space="preserve">29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618012 </w:t>
      </w:r>
      <w:r>
        <w:t xml:space="preserve">Organisation Internationale pour les Migrations </w:t>
      </w:r>
      <w:r>
        <w:t xml:space="preserve">OIM </w:t>
      </w:r>
      <w:r>
        <w:t xml:space="preserve">556 </w:t>
      </w:r>
      <w:r>
        <w:t xml:space="preserve">556 </w:t>
      </w:r>
    </w:p>
    <w:p>
      <w:r>
        <w:t xml:space="preserve">615400 </w:t>
      </w:r>
      <w:r>
        <w:t xml:space="preserve">NULL </w:t>
      </w:r>
      <w:r>
        <w:t xml:space="preserve">2022-09-01 00:00:00 </w:t>
      </w:r>
      <w:r>
        <w:t xml:space="preserve">2023-10-10 00:00:00 </w:t>
      </w:r>
      <w:r>
        <w:t xml:space="preserve">2023-08-17 00:00:00 </w:t>
      </w:r>
      <w:r>
        <w:t xml:space="preserve">5 </w:t>
      </w:r>
      <w:r>
        <w:t xml:space="preserve">29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618013 </w:t>
      </w:r>
      <w:r>
        <w:t xml:space="preserve">Organisation Internationale pour les Migrations </w:t>
      </w:r>
      <w:r>
        <w:t xml:space="preserve">OIM </w:t>
      </w:r>
      <w:r>
        <w:t xml:space="preserve">556 </w:t>
      </w:r>
      <w:r>
        <w:t xml:space="preserve">556 </w:t>
      </w:r>
    </w:p>
    <w:p>
      <w:r>
        <w:t xml:space="preserve">615401 </w:t>
      </w:r>
      <w:r>
        <w:t xml:space="preserve">NULL </w:t>
      </w:r>
      <w:r>
        <w:t xml:space="preserve">2022-12-01 00:00:00 </w:t>
      </w:r>
      <w:r>
        <w:t xml:space="preserve">2023-10-10 00:00:00 </w:t>
      </w:r>
      <w:r>
        <w:t xml:space="preserve">2023-08-17 00:00:00 </w:t>
      </w:r>
      <w:r>
        <w:t xml:space="preserve">13 </w:t>
      </w:r>
      <w:r>
        <w:t xml:space="preserve">75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618014 </w:t>
      </w:r>
      <w:r>
        <w:t xml:space="preserve">Organisation Internationale pour les Migrations </w:t>
      </w:r>
      <w:r>
        <w:t xml:space="preserve">OIM </w:t>
      </w:r>
      <w:r>
        <w:t xml:space="preserve">556 </w:t>
      </w:r>
      <w:r>
        <w:t xml:space="preserve">556 </w:t>
      </w:r>
    </w:p>
    <w:p>
      <w:r>
        <w:t xml:space="preserve">615402 </w:t>
      </w:r>
      <w:r>
        <w:t xml:space="preserve">NULL </w:t>
      </w:r>
      <w:r>
        <w:t xml:space="preserve">2022-06-01 00:00:00 </w:t>
      </w:r>
      <w:r>
        <w:t xml:space="preserve">2023-10-10 00:00:00 </w:t>
      </w:r>
      <w:r>
        <w:t xml:space="preserve">2023-08-08 00:00:00 </w:t>
      </w:r>
      <w:r>
        <w:t xml:space="preserve">13 </w:t>
      </w:r>
      <w:r>
        <w:t xml:space="preserve">48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618015 </w:t>
      </w:r>
      <w:r>
        <w:t xml:space="preserve">Organisation Internationale pour les Migrations </w:t>
      </w:r>
      <w:r>
        <w:t xml:space="preserve">OIM </w:t>
      </w:r>
      <w:r>
        <w:t xml:space="preserve">556 </w:t>
      </w:r>
      <w:r>
        <w:t xml:space="preserve">556 </w:t>
      </w:r>
    </w:p>
    <w:p>
      <w:r>
        <w:t xml:space="preserve">615403 </w:t>
      </w:r>
      <w:r>
        <w:t xml:space="preserve">NULL </w:t>
      </w:r>
      <w:r>
        <w:t xml:space="preserve">2023-03-01 00:00:00 </w:t>
      </w:r>
      <w:r>
        <w:t xml:space="preserve">2023-10-10 00:00:00 </w:t>
      </w:r>
      <w:r>
        <w:t xml:space="preserve">2023-08-09 00:00:00 </w:t>
      </w:r>
      <w:r>
        <w:t xml:space="preserve">15 </w:t>
      </w:r>
      <w:r>
        <w:t xml:space="preserve">71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618016 </w:t>
      </w:r>
      <w:r>
        <w:t xml:space="preserve">Organisation Internationale pour les Migrations </w:t>
      </w:r>
      <w:r>
        <w:t xml:space="preserve">OIM </w:t>
      </w:r>
      <w:r>
        <w:t xml:space="preserve">556 </w:t>
      </w:r>
      <w:r>
        <w:t xml:space="preserve">556 </w:t>
      </w:r>
    </w:p>
    <w:p>
      <w:r>
        <w:t xml:space="preserve">615404 </w:t>
      </w:r>
      <w:r>
        <w:t xml:space="preserve">NULL </w:t>
      </w:r>
      <w:r>
        <w:t xml:space="preserve">2023-06-01 00:00:00 </w:t>
      </w:r>
      <w:r>
        <w:t xml:space="preserve">2023-10-10 00:00:00 </w:t>
      </w:r>
      <w:r>
        <w:t xml:space="preserve">2023-08-09 00:00:00 </w:t>
      </w:r>
      <w:r>
        <w:t xml:space="preserve">10 </w:t>
      </w:r>
      <w:r>
        <w:t xml:space="preserve">47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618017 </w:t>
      </w:r>
      <w:r>
        <w:t xml:space="preserve">Organisation Internationale pour les Migrations </w:t>
      </w:r>
      <w:r>
        <w:t xml:space="preserve">OIM </w:t>
      </w:r>
      <w:r>
        <w:t xml:space="preserve">556 </w:t>
      </w:r>
      <w:r>
        <w:t xml:space="preserve">556 </w:t>
      </w:r>
    </w:p>
    <w:p>
      <w:r>
        <w:t xml:space="preserve">615405 </w:t>
      </w:r>
      <w:r>
        <w:t xml:space="preserve">NULL </w:t>
      </w:r>
      <w:r>
        <w:t xml:space="preserve">2023-08-25 00:00:00 </w:t>
      </w:r>
      <w:r>
        <w:t xml:space="preserve">2023-10-10 00:00:00 </w:t>
      </w:r>
      <w:r>
        <w:t xml:space="preserve">2023-08-09 00:00:00 </w:t>
      </w:r>
      <w:r>
        <w:t xml:space="preserve">3 </w:t>
      </w:r>
      <w:r>
        <w:t xml:space="preserve">14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618018 </w:t>
      </w:r>
      <w:r>
        <w:t xml:space="preserve">Organisation Internationale pour les Migrations </w:t>
      </w:r>
      <w:r>
        <w:t xml:space="preserve">OIM </w:t>
      </w:r>
      <w:r>
        <w:t xml:space="preserve">556 </w:t>
      </w:r>
      <w:r>
        <w:t xml:space="preserve">556 </w:t>
      </w:r>
    </w:p>
    <w:p>
      <w:r>
        <w:t xml:space="preserve">615406 </w:t>
      </w:r>
      <w:r>
        <w:t xml:space="preserve">NULL </w:t>
      </w:r>
      <w:r>
        <w:t xml:space="preserve">2023-06-01 00:00:00 </w:t>
      </w:r>
      <w:r>
        <w:t xml:space="preserve">2023-10-10 00:00:00 </w:t>
      </w:r>
      <w:r>
        <w:t xml:space="preserve">2023-08-12 00:00:00 </w:t>
      </w:r>
      <w:r>
        <w:t xml:space="preserve">25 </w:t>
      </w:r>
      <w:r>
        <w:t xml:space="preserve">132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618019 </w:t>
      </w:r>
      <w:r>
        <w:t xml:space="preserve">Organisation Internationale pour les Migrations </w:t>
      </w:r>
      <w:r>
        <w:t xml:space="preserve">OIM </w:t>
      </w:r>
      <w:r>
        <w:t xml:space="preserve">556 </w:t>
      </w:r>
      <w:r>
        <w:t xml:space="preserve">556 </w:t>
      </w:r>
    </w:p>
    <w:p>
      <w:r>
        <w:t xml:space="preserve">615407 </w:t>
      </w:r>
      <w:r>
        <w:t xml:space="preserve">NULL </w:t>
      </w:r>
      <w:r>
        <w:t xml:space="preserve">2023-08-25 00:00:00 </w:t>
      </w:r>
      <w:r>
        <w:t xml:space="preserve">2023-10-10 00:00:00 </w:t>
      </w:r>
      <w:r>
        <w:t xml:space="preserve">2023-08-08 00:00:00 </w:t>
      </w:r>
      <w:r>
        <w:t xml:space="preserve">24 </w:t>
      </w:r>
      <w:r>
        <w:t xml:space="preserve">132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618020 </w:t>
      </w:r>
      <w:r>
        <w:t xml:space="preserve">Organisation Internationale pour les Migrations </w:t>
      </w:r>
      <w:r>
        <w:t xml:space="preserve">OIM </w:t>
      </w:r>
      <w:r>
        <w:t xml:space="preserve">556 </w:t>
      </w:r>
      <w:r>
        <w:t xml:space="preserve">556 </w:t>
      </w:r>
    </w:p>
    <w:p>
      <w:r>
        <w:t xml:space="preserve">615408 </w:t>
      </w:r>
      <w:r>
        <w:t xml:space="preserve">NULL </w:t>
      </w:r>
      <w:r>
        <w:t xml:space="preserve">2022-09-01 00:00:00 </w:t>
      </w:r>
      <w:r>
        <w:t xml:space="preserve">2023-10-10 00:00:00 </w:t>
      </w:r>
      <w:r>
        <w:t xml:space="preserve">2023-08-12 00:00:00 </w:t>
      </w:r>
      <w:r>
        <w:t xml:space="preserve">31 </w:t>
      </w:r>
      <w:r>
        <w:t xml:space="preserve">95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618021 </w:t>
      </w:r>
      <w:r>
        <w:t xml:space="preserve">Organisation Internationale pour les Migrations </w:t>
      </w:r>
      <w:r>
        <w:t xml:space="preserve">OIM </w:t>
      </w:r>
      <w:r>
        <w:t xml:space="preserve">556 </w:t>
      </w:r>
      <w:r>
        <w:t xml:space="preserve">556 </w:t>
      </w:r>
    </w:p>
    <w:p>
      <w:r>
        <w:t xml:space="preserve">615409 </w:t>
      </w:r>
      <w:r>
        <w:t xml:space="preserve">NULL </w:t>
      </w:r>
      <w:r>
        <w:t xml:space="preserve">2022-12-01 00:00:00 </w:t>
      </w:r>
      <w:r>
        <w:t xml:space="preserve">2023-10-10 00:00:00 </w:t>
      </w:r>
      <w:r>
        <w:t xml:space="preserve">2023-08-12 00:00:00 </w:t>
      </w:r>
      <w:r>
        <w:t xml:space="preserve">12 </w:t>
      </w:r>
      <w:r>
        <w:t xml:space="preserve">37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618022 </w:t>
      </w:r>
      <w:r>
        <w:t xml:space="preserve">Organisation Internationale pour les Migrations </w:t>
      </w:r>
      <w:r>
        <w:t xml:space="preserve">OIM </w:t>
      </w:r>
      <w:r>
        <w:t xml:space="preserve">556 </w:t>
      </w:r>
      <w:r>
        <w:t xml:space="preserve">556 </w:t>
      </w:r>
    </w:p>
    <w:p>
      <w:r>
        <w:t xml:space="preserve">615410 </w:t>
      </w:r>
      <w:r>
        <w:t xml:space="preserve">NULL </w:t>
      </w:r>
      <w:r>
        <w:t xml:space="preserve">2022-06-01 00:00:00 </w:t>
      </w:r>
      <w:r>
        <w:t xml:space="preserve">2023-10-10 00:00:00 </w:t>
      </w:r>
      <w:r>
        <w:t xml:space="preserve">2023-08-24 00:00:00 </w:t>
      </w:r>
      <w:r>
        <w:t xml:space="preserve">8 </w:t>
      </w:r>
      <w:r>
        <w:t xml:space="preserve">42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618023 </w:t>
      </w:r>
      <w:r>
        <w:t xml:space="preserve">Organisation Internationale pour les Migrations </w:t>
      </w:r>
      <w:r>
        <w:t xml:space="preserve">OIM </w:t>
      </w:r>
      <w:r>
        <w:t xml:space="preserve">556 </w:t>
      </w:r>
      <w:r>
        <w:t xml:space="preserve">556 </w:t>
      </w:r>
    </w:p>
    <w:p>
      <w:r>
        <w:t xml:space="preserve">615411 </w:t>
      </w:r>
      <w:r>
        <w:t xml:space="preserve">NULL </w:t>
      </w:r>
      <w:r>
        <w:t xml:space="preserve">2022-09-01 00:00:00 </w:t>
      </w:r>
      <w:r>
        <w:t xml:space="preserve">2023-10-10 00:00:00 </w:t>
      </w:r>
      <w:r>
        <w:t xml:space="preserve">2023-08-24 00:00:00 </w:t>
      </w:r>
      <w:r>
        <w:t xml:space="preserve">2 </w:t>
      </w:r>
      <w:r>
        <w:t xml:space="preserve">10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618024 </w:t>
      </w:r>
      <w:r>
        <w:t xml:space="preserve">Organisation Internationale pour les Migrations </w:t>
      </w:r>
      <w:r>
        <w:t xml:space="preserve">OIM </w:t>
      </w:r>
      <w:r>
        <w:t xml:space="preserve">556 </w:t>
      </w:r>
      <w:r>
        <w:t xml:space="preserve">556 </w:t>
      </w:r>
    </w:p>
    <w:p>
      <w:r>
        <w:t xml:space="preserve">615412 </w:t>
      </w:r>
      <w:r>
        <w:t xml:space="preserve">NULL </w:t>
      </w:r>
      <w:r>
        <w:t xml:space="preserve">2022-12-01 00:00:00 </w:t>
      </w:r>
      <w:r>
        <w:t xml:space="preserve">2023-10-10 00:00:00 </w:t>
      </w:r>
      <w:r>
        <w:t xml:space="preserve">2023-08-24 00:00:00 </w:t>
      </w:r>
      <w:r>
        <w:t xml:space="preserve">43 </w:t>
      </w:r>
      <w:r>
        <w:t xml:space="preserve">224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618025 </w:t>
      </w:r>
      <w:r>
        <w:t xml:space="preserve">Organisation Internationale pour les Migrations </w:t>
      </w:r>
      <w:r>
        <w:t xml:space="preserve">OIM </w:t>
      </w:r>
      <w:r>
        <w:t xml:space="preserve">556 </w:t>
      </w:r>
      <w:r>
        <w:t xml:space="preserve">556 </w:t>
      </w:r>
    </w:p>
    <w:p>
      <w:r>
        <w:t xml:space="preserve">615413 </w:t>
      </w:r>
      <w:r>
        <w:t xml:space="preserve">NULL </w:t>
      </w:r>
      <w:r>
        <w:t xml:space="preserve">2022-06-01 00:00:00 </w:t>
      </w:r>
      <w:r>
        <w:t xml:space="preserve">2023-10-10 00:00:00 </w:t>
      </w:r>
      <w:r>
        <w:t xml:space="preserve">2023-08-13 00:00:00 </w:t>
      </w:r>
      <w:r>
        <w:t xml:space="preserve">19 </w:t>
      </w:r>
      <w:r>
        <w:t xml:space="preserve">99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618026 </w:t>
      </w:r>
      <w:r>
        <w:t xml:space="preserve">Organisation Internationale pour les Migrations </w:t>
      </w:r>
      <w:r>
        <w:t xml:space="preserve">OIM </w:t>
      </w:r>
      <w:r>
        <w:t xml:space="preserve">556 </w:t>
      </w:r>
      <w:r>
        <w:t xml:space="preserve">556 </w:t>
      </w:r>
    </w:p>
    <w:p>
      <w:r>
        <w:t xml:space="preserve">615414 </w:t>
      </w:r>
      <w:r>
        <w:t xml:space="preserve">NULL </w:t>
      </w:r>
      <w:r>
        <w:t xml:space="preserve">2022-09-01 00:00:00 </w:t>
      </w:r>
      <w:r>
        <w:t xml:space="preserve">2023-10-10 00:00:00 </w:t>
      </w:r>
      <w:r>
        <w:t xml:space="preserve">2023-08-13 00:00:00 </w:t>
      </w:r>
      <w:r>
        <w:t xml:space="preserve">12 </w:t>
      </w:r>
      <w:r>
        <w:t xml:space="preserve">62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618027 </w:t>
      </w:r>
      <w:r>
        <w:t xml:space="preserve">Organisation Internationale pour les Migrations </w:t>
      </w:r>
      <w:r>
        <w:t xml:space="preserve">OIM </w:t>
      </w:r>
      <w:r>
        <w:t xml:space="preserve">556 </w:t>
      </w:r>
      <w:r>
        <w:t xml:space="preserve">556 </w:t>
      </w:r>
    </w:p>
    <w:p>
      <w:r>
        <w:t xml:space="preserve">615415 </w:t>
      </w:r>
      <w:r>
        <w:t xml:space="preserve">NULL </w:t>
      </w:r>
      <w:r>
        <w:t xml:space="preserve">2023-03-01 00:00:00 </w:t>
      </w:r>
      <w:r>
        <w:t xml:space="preserve">2023-10-10 00:00:00 </w:t>
      </w:r>
      <w:r>
        <w:t xml:space="preserve">2023-08-13 00:00:00 </w:t>
      </w:r>
      <w:r>
        <w:t xml:space="preserve">12 </w:t>
      </w:r>
      <w:r>
        <w:t xml:space="preserve">42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618028 </w:t>
      </w:r>
      <w:r>
        <w:t xml:space="preserve">Organisation Internationale pour les Migrations </w:t>
      </w:r>
      <w:r>
        <w:t xml:space="preserve">OIM </w:t>
      </w:r>
      <w:r>
        <w:t xml:space="preserve">556 </w:t>
      </w:r>
      <w:r>
        <w:t xml:space="preserve">556 </w:t>
      </w:r>
    </w:p>
    <w:p>
      <w:r>
        <w:t xml:space="preserve">615416 </w:t>
      </w:r>
      <w:r>
        <w:t xml:space="preserve">NULL </w:t>
      </w:r>
      <w:r>
        <w:t xml:space="preserve">2023-06-01 00:00:00 </w:t>
      </w:r>
      <w:r>
        <w:t xml:space="preserve">2023-10-10 00:00:00 </w:t>
      </w:r>
      <w:r>
        <w:t xml:space="preserve">2023-08-13 00:00:00 </w:t>
      </w:r>
      <w:r>
        <w:t xml:space="preserve">36 </w:t>
      </w:r>
      <w:r>
        <w:t xml:space="preserve">126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618029 </w:t>
      </w:r>
      <w:r>
        <w:t xml:space="preserve">Organisation Internationale pour les Migrations </w:t>
      </w:r>
      <w:r>
        <w:t xml:space="preserve">OIM </w:t>
      </w:r>
      <w:r>
        <w:t xml:space="preserve">556 </w:t>
      </w:r>
      <w:r>
        <w:t xml:space="preserve">556 </w:t>
      </w:r>
    </w:p>
    <w:p>
      <w:r>
        <w:t xml:space="preserve">615417 </w:t>
      </w:r>
      <w:r>
        <w:t xml:space="preserve">NULL </w:t>
      </w:r>
      <w:r>
        <w:t xml:space="preserve">2023-08-25 00:00:00 </w:t>
      </w:r>
      <w:r>
        <w:t xml:space="preserve">2023-10-10 00:00:00 </w:t>
      </w:r>
      <w:r>
        <w:t xml:space="preserve">2023-08-13 00:00:00 </w:t>
      </w:r>
      <w:r>
        <w:t xml:space="preserve">21 </w:t>
      </w:r>
      <w:r>
        <w:t xml:space="preserve">73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618030 </w:t>
      </w:r>
      <w:r>
        <w:t xml:space="preserve">Organisation Internationale pour les Migrations </w:t>
      </w:r>
      <w:r>
        <w:t xml:space="preserve">OIM </w:t>
      </w:r>
      <w:r>
        <w:t xml:space="preserve">556 </w:t>
      </w:r>
      <w:r>
        <w:t xml:space="preserve">556 </w:t>
      </w:r>
    </w:p>
    <w:p>
      <w:r>
        <w:t xml:space="preserve">615418 </w:t>
      </w:r>
      <w:r>
        <w:t xml:space="preserve">NULL </w:t>
      </w:r>
      <w:r>
        <w:t xml:space="preserve">2022-06-01 00:00:00 </w:t>
      </w:r>
      <w:r>
        <w:t xml:space="preserve">2023-10-10 00:00:00 </w:t>
      </w:r>
      <w:r>
        <w:t xml:space="preserve">2023-08-13 00:00:00 </w:t>
      </w:r>
      <w:r>
        <w:t xml:space="preserve">102 </w:t>
      </w:r>
      <w:r>
        <w:t xml:space="preserve">503 </w:t>
      </w:r>
      <w:r>
        <w:t xml:space="preserve">2 </w:t>
      </w:r>
      <w:r>
        <w:t xml:space="preserve">Retourné </w:t>
      </w:r>
      <w:r>
        <w:t xml:space="preserve">CD5405ZS12 </w:t>
      </w:r>
      <w:r>
        <w:t xml:space="preserve">CD5405ZS12AS04 </w:t>
      </w:r>
      <w:r>
        <w:t xml:space="preserve">BUKE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618031 </w:t>
      </w:r>
      <w:r>
        <w:t xml:space="preserve">Organisation Internationale pour les Migrations </w:t>
      </w:r>
      <w:r>
        <w:t xml:space="preserve">OIM </w:t>
      </w:r>
      <w:r>
        <w:t xml:space="preserve">556 </w:t>
      </w:r>
      <w:r>
        <w:t xml:space="preserve">556 </w:t>
      </w:r>
    </w:p>
    <w:p>
      <w:r>
        <w:t xml:space="preserve">615419 </w:t>
      </w:r>
      <w:r>
        <w:t xml:space="preserve">NULL </w:t>
      </w:r>
      <w:r>
        <w:t xml:space="preserve">2022-09-01 00:00:00 </w:t>
      </w:r>
      <w:r>
        <w:t xml:space="preserve">2023-10-10 00:00:00 </w:t>
      </w:r>
      <w:r>
        <w:t xml:space="preserve">2023-08-14 00:00:00 </w:t>
      </w:r>
      <w:r>
        <w:t xml:space="preserve">80 </w:t>
      </w:r>
      <w:r>
        <w:t xml:space="preserve">225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618032 </w:t>
      </w:r>
      <w:r>
        <w:t xml:space="preserve">Organisation Internationale pour les Migrations </w:t>
      </w:r>
      <w:r>
        <w:t xml:space="preserve">OIM </w:t>
      </w:r>
      <w:r>
        <w:t xml:space="preserve">556 </w:t>
      </w:r>
      <w:r>
        <w:t xml:space="preserve">556 </w:t>
      </w:r>
    </w:p>
    <w:p>
      <w:r>
        <w:t xml:space="preserve">615420 </w:t>
      </w:r>
      <w:r>
        <w:t xml:space="preserve">NULL </w:t>
      </w:r>
      <w:r>
        <w:t xml:space="preserve">2022-12-01 00:00:00 </w:t>
      </w:r>
      <w:r>
        <w:t xml:space="preserve">2023-10-10 00:00:00 </w:t>
      </w:r>
      <w:r>
        <w:t xml:space="preserve">2023-08-14 00:00:00 </w:t>
      </w:r>
      <w:r>
        <w:t xml:space="preserve">20 </w:t>
      </w:r>
      <w:r>
        <w:t xml:space="preserve">56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618033 </w:t>
      </w:r>
      <w:r>
        <w:t xml:space="preserve">Organisation Internationale pour les Migrations </w:t>
      </w:r>
      <w:r>
        <w:t xml:space="preserve">OIM </w:t>
      </w:r>
      <w:r>
        <w:t xml:space="preserve">556 </w:t>
      </w:r>
      <w:r>
        <w:t xml:space="preserve">556 </w:t>
      </w:r>
    </w:p>
    <w:p>
      <w:r>
        <w:t xml:space="preserve">615421 </w:t>
      </w:r>
      <w:r>
        <w:t xml:space="preserve">NULL </w:t>
      </w:r>
      <w:r>
        <w:t xml:space="preserve">2023-03-01 00:00:00 </w:t>
      </w:r>
      <w:r>
        <w:t xml:space="preserve">2023-10-10 00:00:00 </w:t>
      </w:r>
      <w:r>
        <w:t xml:space="preserve">2023-08-14 00:00:00 </w:t>
      </w:r>
      <w:r>
        <w:t xml:space="preserve">60 </w:t>
      </w:r>
      <w:r>
        <w:t xml:space="preserve">169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618034 </w:t>
      </w:r>
      <w:r>
        <w:t xml:space="preserve">Organisation Internationale pour les Migrations </w:t>
      </w:r>
      <w:r>
        <w:t xml:space="preserve">OIM </w:t>
      </w:r>
      <w:r>
        <w:t xml:space="preserve">556 </w:t>
      </w:r>
      <w:r>
        <w:t xml:space="preserve">556 </w:t>
      </w:r>
    </w:p>
    <w:p>
      <w:r>
        <w:t xml:space="preserve">615422 </w:t>
      </w:r>
      <w:r>
        <w:t xml:space="preserve">NULL </w:t>
      </w:r>
      <w:r>
        <w:t xml:space="preserve">2023-06-01 00:00:00 </w:t>
      </w:r>
      <w:r>
        <w:t xml:space="preserve">2023-10-10 00:00:00 </w:t>
      </w:r>
      <w:r>
        <w:t xml:space="preserve">2023-08-09 00:00:00 </w:t>
      </w:r>
      <w:r>
        <w:t xml:space="preserve">50 </w:t>
      </w:r>
      <w:r>
        <w:t xml:space="preserve">250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618035 </w:t>
      </w:r>
      <w:r>
        <w:t xml:space="preserve">Organisation Internationale pour les Migrations </w:t>
      </w:r>
      <w:r>
        <w:t xml:space="preserve">OIM </w:t>
      </w:r>
      <w:r>
        <w:t xml:space="preserve">556 </w:t>
      </w:r>
      <w:r>
        <w:t xml:space="preserve">556 </w:t>
      </w:r>
    </w:p>
    <w:p>
      <w:r>
        <w:t xml:space="preserve">615423 </w:t>
      </w:r>
      <w:r>
        <w:t xml:space="preserve">NULL </w:t>
      </w:r>
      <w:r>
        <w:t xml:space="preserve">2023-08-25 00:00:00 </w:t>
      </w:r>
      <w:r>
        <w:t xml:space="preserve">2023-10-10 00:00:00 </w:t>
      </w:r>
      <w:r>
        <w:t xml:space="preserve">2023-08-09 00:00:00 </w:t>
      </w:r>
      <w:r>
        <w:t xml:space="preserve">50 </w:t>
      </w:r>
      <w:r>
        <w:t xml:space="preserve">250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618036 </w:t>
      </w:r>
      <w:r>
        <w:t xml:space="preserve">Organisation Internationale pour les Migrations </w:t>
      </w:r>
      <w:r>
        <w:t xml:space="preserve">OIM </w:t>
      </w:r>
      <w:r>
        <w:t xml:space="preserve">556 </w:t>
      </w:r>
      <w:r>
        <w:t xml:space="preserve">556 </w:t>
      </w:r>
    </w:p>
    <w:p>
      <w:r>
        <w:t xml:space="preserve">615424 </w:t>
      </w:r>
      <w:r>
        <w:t xml:space="preserve">NULL </w:t>
      </w:r>
      <w:r>
        <w:t xml:space="preserve">2022-06-01 00:00:00 </w:t>
      </w:r>
      <w:r>
        <w:t xml:space="preserve">2023-10-10 00:00:00 </w:t>
      </w:r>
      <w:r>
        <w:t xml:space="preserve">2023-08-08 00:00:00 </w:t>
      </w:r>
      <w:r>
        <w:t xml:space="preserve">71 </w:t>
      </w:r>
      <w:r>
        <w:t xml:space="preserve">249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618037 </w:t>
      </w:r>
      <w:r>
        <w:t xml:space="preserve">Organisation Internationale pour les Migrations </w:t>
      </w:r>
      <w:r>
        <w:t xml:space="preserve">OIM </w:t>
      </w:r>
      <w:r>
        <w:t xml:space="preserve">556 </w:t>
      </w:r>
      <w:r>
        <w:t xml:space="preserve">556 </w:t>
      </w:r>
    </w:p>
    <w:p>
      <w:r>
        <w:t xml:space="preserve">615425 </w:t>
      </w:r>
      <w:r>
        <w:t xml:space="preserve">NULL </w:t>
      </w:r>
      <w:r>
        <w:t xml:space="preserve">2022-09-01 00:00:00 </w:t>
      </w:r>
      <w:r>
        <w:t xml:space="preserve">2023-10-10 00:00:00 </w:t>
      </w:r>
      <w:r>
        <w:t xml:space="preserve">2023-08-08 00:00:00 </w:t>
      </w:r>
      <w:r>
        <w:t xml:space="preserve">12 </w:t>
      </w:r>
      <w:r>
        <w:t xml:space="preserve">42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618038 </w:t>
      </w:r>
      <w:r>
        <w:t xml:space="preserve">Organisation Internationale pour les Migrations </w:t>
      </w:r>
      <w:r>
        <w:t xml:space="preserve">OIM </w:t>
      </w:r>
      <w:r>
        <w:t xml:space="preserve">556 </w:t>
      </w:r>
      <w:r>
        <w:t xml:space="preserve">556 </w:t>
      </w:r>
    </w:p>
    <w:p>
      <w:r>
        <w:t xml:space="preserve">615426 </w:t>
      </w:r>
      <w:r>
        <w:t xml:space="preserve">NULL </w:t>
      </w:r>
      <w:r>
        <w:t xml:space="preserve">2023-03-01 00:00:00 </w:t>
      </w:r>
      <w:r>
        <w:t xml:space="preserve">2023-10-10 00:00:00 </w:t>
      </w:r>
      <w:r>
        <w:t xml:space="preserve">2023-08-08 00:00:00 </w:t>
      </w:r>
      <w:r>
        <w:t xml:space="preserve">7 </w:t>
      </w:r>
      <w:r>
        <w:t xml:space="preserve">30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618039 </w:t>
      </w:r>
      <w:r>
        <w:t xml:space="preserve">Organisation Internationale pour les Migrations </w:t>
      </w:r>
      <w:r>
        <w:t xml:space="preserve">OIM </w:t>
      </w:r>
      <w:r>
        <w:t xml:space="preserve">556 </w:t>
      </w:r>
      <w:r>
        <w:t xml:space="preserve">556 </w:t>
      </w:r>
    </w:p>
    <w:p>
      <w:r>
        <w:t xml:space="preserve">615427 </w:t>
      </w:r>
      <w:r>
        <w:t xml:space="preserve">NULL </w:t>
      </w:r>
      <w:r>
        <w:t xml:space="preserve">2023-06-01 00:00:00 </w:t>
      </w:r>
      <w:r>
        <w:t xml:space="preserve">2023-10-10 00:00:00 </w:t>
      </w:r>
      <w:r>
        <w:t xml:space="preserve">2023-08-08 00:00:00 </w:t>
      </w:r>
      <w:r>
        <w:t xml:space="preserve">11 </w:t>
      </w:r>
      <w:r>
        <w:t xml:space="preserve">47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618040 </w:t>
      </w:r>
      <w:r>
        <w:t xml:space="preserve">Organisation Internationale pour les Migrations </w:t>
      </w:r>
      <w:r>
        <w:t xml:space="preserve">OIM </w:t>
      </w:r>
      <w:r>
        <w:t xml:space="preserve">556 </w:t>
      </w:r>
      <w:r>
        <w:t xml:space="preserve">556 </w:t>
      </w:r>
    </w:p>
    <w:p>
      <w:r>
        <w:t xml:space="preserve">615428 </w:t>
      </w:r>
      <w:r>
        <w:t xml:space="preserve">NULL </w:t>
      </w:r>
      <w:r>
        <w:t xml:space="preserve">2023-08-25 00:00:00 </w:t>
      </w:r>
      <w:r>
        <w:t xml:space="preserve">2023-10-10 00:00:00 </w:t>
      </w:r>
      <w:r>
        <w:t xml:space="preserve">2023-08-08 00:00:00 </w:t>
      </w:r>
      <w:r>
        <w:t xml:space="preserve">31 </w:t>
      </w:r>
      <w:r>
        <w:t xml:space="preserve">132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618041 </w:t>
      </w:r>
      <w:r>
        <w:t xml:space="preserve">Organisation Internationale pour les Migrations </w:t>
      </w:r>
      <w:r>
        <w:t xml:space="preserve">OIM </w:t>
      </w:r>
      <w:r>
        <w:t xml:space="preserve">556 </w:t>
      </w:r>
      <w:r>
        <w:t xml:space="preserve">556 </w:t>
      </w:r>
    </w:p>
    <w:p>
      <w:r>
        <w:t xml:space="preserve">615429 </w:t>
      </w:r>
      <w:r>
        <w:t xml:space="preserve">NULL </w:t>
      </w:r>
      <w:r>
        <w:t xml:space="preserve">2022-12-01 00:00:00 </w:t>
      </w:r>
      <w:r>
        <w:t xml:space="preserve">2023-10-10 00:00:00 </w:t>
      </w:r>
      <w:r>
        <w:t xml:space="preserve">2023-08-24 00:00:00 </w:t>
      </w:r>
      <w:r>
        <w:t xml:space="preserve">24 </w:t>
      </w:r>
      <w:r>
        <w:t xml:space="preserve">78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618042 </w:t>
      </w:r>
      <w:r>
        <w:t xml:space="preserve">Organisation Internationale pour les Migrations </w:t>
      </w:r>
      <w:r>
        <w:t xml:space="preserve">OIM </w:t>
      </w:r>
      <w:r>
        <w:t xml:space="preserve">556 </w:t>
      </w:r>
      <w:r>
        <w:t xml:space="preserve">556 </w:t>
      </w:r>
    </w:p>
    <w:p>
      <w:r>
        <w:t xml:space="preserve">615430 </w:t>
      </w:r>
      <w:r>
        <w:t xml:space="preserve">NULL </w:t>
      </w:r>
      <w:r>
        <w:t xml:space="preserve">2023-03-01 00:00:00 </w:t>
      </w:r>
      <w:r>
        <w:t xml:space="preserve">2023-10-10 00:00:00 </w:t>
      </w:r>
      <w:r>
        <w:t xml:space="preserve">2023-08-24 00:00:00 </w:t>
      </w:r>
      <w:r>
        <w:t xml:space="preserve">12 </w:t>
      </w:r>
      <w:r>
        <w:t xml:space="preserve">39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618043 </w:t>
      </w:r>
      <w:r>
        <w:t xml:space="preserve">Organisation Internationale pour les Migrations </w:t>
      </w:r>
      <w:r>
        <w:t xml:space="preserve">OIM </w:t>
      </w:r>
      <w:r>
        <w:t xml:space="preserve">556 </w:t>
      </w:r>
      <w:r>
        <w:t xml:space="preserve">556 </w:t>
      </w:r>
    </w:p>
    <w:p>
      <w:r>
        <w:t xml:space="preserve">615431 </w:t>
      </w:r>
      <w:r>
        <w:t xml:space="preserve">NULL </w:t>
      </w:r>
      <w:r>
        <w:t xml:space="preserve">2023-06-01 00:00:00 </w:t>
      </w:r>
      <w:r>
        <w:t xml:space="preserve">2023-10-10 00:00:00 </w:t>
      </w:r>
      <w:r>
        <w:t xml:space="preserve">2023-08-24 00:00:00 </w:t>
      </w:r>
      <w:r>
        <w:t xml:space="preserve">2 </w:t>
      </w:r>
      <w:r>
        <w:t xml:space="preserve">7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618044 </w:t>
      </w:r>
      <w:r>
        <w:t xml:space="preserve">Organisation Internationale pour les Migrations </w:t>
      </w:r>
      <w:r>
        <w:t xml:space="preserve">OIM </w:t>
      </w:r>
      <w:r>
        <w:t xml:space="preserve">556 </w:t>
      </w:r>
      <w:r>
        <w:t xml:space="preserve">556 </w:t>
      </w:r>
    </w:p>
    <w:p>
      <w:r>
        <w:t xml:space="preserve">615432 </w:t>
      </w:r>
      <w:r>
        <w:t xml:space="preserve">NULL </w:t>
      </w:r>
      <w:r>
        <w:t xml:space="preserve">2022-09-01 00:00:00 </w:t>
      </w:r>
      <w:r>
        <w:t xml:space="preserve">2023-10-10 00:00:00 </w:t>
      </w:r>
      <w:r>
        <w:t xml:space="preserve">2023-08-09 00:00:00 </w:t>
      </w:r>
      <w:r>
        <w:t xml:space="preserve">65 </w:t>
      </w:r>
      <w:r>
        <w:t xml:space="preserve">360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618045 </w:t>
      </w:r>
      <w:r>
        <w:t xml:space="preserve">Organisation Internationale pour les Migrations </w:t>
      </w:r>
      <w:r>
        <w:t xml:space="preserve">OIM </w:t>
      </w:r>
      <w:r>
        <w:t xml:space="preserve">556 </w:t>
      </w:r>
      <w:r>
        <w:t xml:space="preserve">556 </w:t>
      </w:r>
    </w:p>
    <w:p>
      <w:r>
        <w:t xml:space="preserve">615433 </w:t>
      </w:r>
      <w:r>
        <w:t xml:space="preserve">NULL </w:t>
      </w:r>
      <w:r>
        <w:t xml:space="preserve">2022-12-01 00:00:00 </w:t>
      </w:r>
      <w:r>
        <w:t xml:space="preserve">2023-10-10 00:00:00 </w:t>
      </w:r>
      <w:r>
        <w:t xml:space="preserve">2023-08-09 00:00:00 </w:t>
      </w:r>
      <w:r>
        <w:t xml:space="preserve">25 </w:t>
      </w:r>
      <w:r>
        <w:t xml:space="preserve">138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618046 </w:t>
      </w:r>
      <w:r>
        <w:t xml:space="preserve">Organisation Internationale pour les Migrations </w:t>
      </w:r>
      <w:r>
        <w:t xml:space="preserve">OIM </w:t>
      </w:r>
      <w:r>
        <w:t xml:space="preserve">556 </w:t>
      </w:r>
      <w:r>
        <w:t xml:space="preserve">556 </w:t>
      </w:r>
    </w:p>
    <w:p>
      <w:r>
        <w:t xml:space="preserve">615434 </w:t>
      </w:r>
      <w:r>
        <w:t xml:space="preserve">NULL </w:t>
      </w:r>
      <w:r>
        <w:t xml:space="preserve">2022-06-01 00:00:00 </w:t>
      </w:r>
      <w:r>
        <w:t xml:space="preserve">2023-10-10 00:00:00 </w:t>
      </w:r>
      <w:r>
        <w:t xml:space="preserve">2023-08-18 00:00:00 </w:t>
      </w:r>
      <w:r>
        <w:t xml:space="preserve">56 </w:t>
      </w:r>
      <w:r>
        <w:t xml:space="preserve">290 </w:t>
      </w:r>
      <w:r>
        <w:t xml:space="preserve">2 </w:t>
      </w:r>
      <w:r>
        <w:t xml:space="preserve">Retourné </w:t>
      </w:r>
      <w:r>
        <w:t xml:space="preserve">CD5405ZS12 </w:t>
      </w:r>
      <w:r>
        <w:t xml:space="preserve">CD5405ZS12AS07 </w:t>
      </w:r>
      <w:r>
        <w:t xml:space="preserve">GUDJO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618047 </w:t>
      </w:r>
      <w:r>
        <w:t xml:space="preserve">Organisation Internationale pour les Migrations </w:t>
      </w:r>
      <w:r>
        <w:t xml:space="preserve">OIM </w:t>
      </w:r>
      <w:r>
        <w:t xml:space="preserve">556 </w:t>
      </w:r>
      <w:r>
        <w:t xml:space="preserve">556 </w:t>
      </w:r>
    </w:p>
    <w:p>
      <w:r>
        <w:t xml:space="preserve">615435 </w:t>
      </w:r>
      <w:r>
        <w:t xml:space="preserve">NULL </w:t>
      </w:r>
      <w:r>
        <w:t xml:space="preserve">2022-06-01 00:00:00 </w:t>
      </w:r>
      <w:r>
        <w:t xml:space="preserve">2023-10-10 00:00:00 </w:t>
      </w:r>
      <w:r>
        <w:t xml:space="preserve">2023-08-18 00:00:00 </w:t>
      </w:r>
      <w:r>
        <w:t xml:space="preserve">31 </w:t>
      </w:r>
      <w:r>
        <w:t xml:space="preserve">155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618048 </w:t>
      </w:r>
      <w:r>
        <w:t xml:space="preserve">Organisation Internationale pour les Migrations </w:t>
      </w:r>
      <w:r>
        <w:t xml:space="preserve">OIM </w:t>
      </w:r>
      <w:r>
        <w:t xml:space="preserve">556 </w:t>
      </w:r>
      <w:r>
        <w:t xml:space="preserve">556 </w:t>
      </w:r>
    </w:p>
    <w:p>
      <w:r>
        <w:t xml:space="preserve">615436 </w:t>
      </w:r>
      <w:r>
        <w:t xml:space="preserve">NULL </w:t>
      </w:r>
      <w:r>
        <w:t xml:space="preserve">2022-09-01 00:00:00 </w:t>
      </w:r>
      <w:r>
        <w:t xml:space="preserve">2023-10-10 00:00:00 </w:t>
      </w:r>
      <w:r>
        <w:t xml:space="preserve">2023-08-18 00:00:00 </w:t>
      </w:r>
      <w:r>
        <w:t xml:space="preserve">7 </w:t>
      </w:r>
      <w:r>
        <w:t xml:space="preserve">35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618049 </w:t>
      </w:r>
      <w:r>
        <w:t xml:space="preserve">Organisation Internationale pour les Migrations </w:t>
      </w:r>
      <w:r>
        <w:t xml:space="preserve">OIM </w:t>
      </w:r>
      <w:r>
        <w:t xml:space="preserve">556 </w:t>
      </w:r>
      <w:r>
        <w:t xml:space="preserve">556 </w:t>
      </w:r>
    </w:p>
    <w:p>
      <w:r>
        <w:t xml:space="preserve">615437 </w:t>
      </w:r>
      <w:r>
        <w:t xml:space="preserve">NULL </w:t>
      </w:r>
      <w:r>
        <w:t xml:space="preserve">2022-12-01 00:00:00 </w:t>
      </w:r>
      <w:r>
        <w:t xml:space="preserve">2023-10-10 00:00:00 </w:t>
      </w:r>
      <w:r>
        <w:t xml:space="preserve">2023-08-18 00:00:00 </w:t>
      </w:r>
      <w:r>
        <w:t xml:space="preserve">4 </w:t>
      </w:r>
      <w:r>
        <w:t xml:space="preserve">20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618050 </w:t>
      </w:r>
      <w:r>
        <w:t xml:space="preserve">Organisation Internationale pour les Migrations </w:t>
      </w:r>
      <w:r>
        <w:t xml:space="preserve">OIM </w:t>
      </w:r>
      <w:r>
        <w:t xml:space="preserve">556 </w:t>
      </w:r>
      <w:r>
        <w:t xml:space="preserve">556 </w:t>
      </w:r>
    </w:p>
    <w:p>
      <w:r>
        <w:t xml:space="preserve">615438 </w:t>
      </w:r>
      <w:r>
        <w:t xml:space="preserve">NULL </w:t>
      </w:r>
      <w:r>
        <w:t xml:space="preserve">2023-03-01 00:00:00 </w:t>
      </w:r>
      <w:r>
        <w:t xml:space="preserve">2023-10-10 00:00:00 </w:t>
      </w:r>
      <w:r>
        <w:t xml:space="preserve">2023-08-18 00:00:00 </w:t>
      </w:r>
      <w:r>
        <w:t xml:space="preserve">3 </w:t>
      </w:r>
      <w:r>
        <w:t xml:space="preserve">24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618051 </w:t>
      </w:r>
      <w:r>
        <w:t xml:space="preserve">Organisation Internationale pour les Migrations </w:t>
      </w:r>
      <w:r>
        <w:t xml:space="preserve">OIM </w:t>
      </w:r>
      <w:r>
        <w:t xml:space="preserve">556 </w:t>
      </w:r>
      <w:r>
        <w:t xml:space="preserve">556 </w:t>
      </w:r>
    </w:p>
    <w:p>
      <w:r>
        <w:t xml:space="preserve">615439 </w:t>
      </w:r>
      <w:r>
        <w:t xml:space="preserve">NULL </w:t>
      </w:r>
      <w:r>
        <w:t xml:space="preserve">2023-03-01 00:00:00 </w:t>
      </w:r>
      <w:r>
        <w:t xml:space="preserve">2023-10-10 00:00:00 </w:t>
      </w:r>
      <w:r>
        <w:t xml:space="preserve">2023-08-17 00:00:00 </w:t>
      </w:r>
      <w:r>
        <w:t xml:space="preserve">64 </w:t>
      </w:r>
      <w:r>
        <w:t xml:space="preserve">286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618052 </w:t>
      </w:r>
      <w:r>
        <w:t xml:space="preserve">Organisation Internationale pour les Migrations </w:t>
      </w:r>
      <w:r>
        <w:t xml:space="preserve">OIM </w:t>
      </w:r>
      <w:r>
        <w:t xml:space="preserve">556 </w:t>
      </w:r>
      <w:r>
        <w:t xml:space="preserve">556 </w:t>
      </w:r>
    </w:p>
    <w:p>
      <w:r>
        <w:t xml:space="preserve">615440 </w:t>
      </w:r>
      <w:r>
        <w:t xml:space="preserve">NULL </w:t>
      </w:r>
      <w:r>
        <w:t xml:space="preserve">2023-06-01 00:00:00 </w:t>
      </w:r>
      <w:r>
        <w:t xml:space="preserve">2023-10-10 00:00:00 </w:t>
      </w:r>
      <w:r>
        <w:t xml:space="preserve">2023-08-17 00:00:00 </w:t>
      </w:r>
      <w:r>
        <w:t xml:space="preserve">24 </w:t>
      </w:r>
      <w:r>
        <w:t xml:space="preserve">107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618053 </w:t>
      </w:r>
      <w:r>
        <w:t xml:space="preserve">Organisation Internationale pour les Migrations </w:t>
      </w:r>
      <w:r>
        <w:t xml:space="preserve">OIM </w:t>
      </w:r>
      <w:r>
        <w:t xml:space="preserve">556 </w:t>
      </w:r>
      <w:r>
        <w:t xml:space="preserve">556 </w:t>
      </w:r>
    </w:p>
    <w:p>
      <w:r>
        <w:t xml:space="preserve">615441 </w:t>
      </w:r>
      <w:r>
        <w:t xml:space="preserve">NULL </w:t>
      </w:r>
      <w:r>
        <w:t xml:space="preserve">2023-08-25 00:00:00 </w:t>
      </w:r>
      <w:r>
        <w:t xml:space="preserve">2023-10-10 00:00:00 </w:t>
      </w:r>
      <w:r>
        <w:t xml:space="preserve">2023-08-17 00:00:00 </w:t>
      </w:r>
      <w:r>
        <w:t xml:space="preserve">23 </w:t>
      </w:r>
      <w:r>
        <w:t xml:space="preserve">103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618054 </w:t>
      </w:r>
      <w:r>
        <w:t xml:space="preserve">Organisation Internationale pour les Migrations </w:t>
      </w:r>
      <w:r>
        <w:t xml:space="preserve">OIM </w:t>
      </w:r>
      <w:r>
        <w:t xml:space="preserve">556 </w:t>
      </w:r>
      <w:r>
        <w:t xml:space="preserve">556 </w:t>
      </w:r>
    </w:p>
    <w:p>
      <w:r>
        <w:t xml:space="preserve">615443 </w:t>
      </w:r>
      <w:r>
        <w:t xml:space="preserve">NULL </w:t>
      </w:r>
      <w:r>
        <w:t xml:space="preserve">2022-06-01 00:00:00 </w:t>
      </w:r>
      <w:r>
        <w:t xml:space="preserve">2023-10-10 00:00:00 </w:t>
      </w:r>
      <w:r>
        <w:t xml:space="preserve">2023-08-19 00:00:00 </w:t>
      </w:r>
      <w:r>
        <w:t xml:space="preserve">21 </w:t>
      </w:r>
      <w:r>
        <w:t xml:space="preserve">128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618056 </w:t>
      </w:r>
      <w:r>
        <w:t xml:space="preserve">Organisation Internationale pour les Migrations </w:t>
      </w:r>
      <w:r>
        <w:t xml:space="preserve">OIM </w:t>
      </w:r>
      <w:r>
        <w:t xml:space="preserve">556 </w:t>
      </w:r>
      <w:r>
        <w:t xml:space="preserve">556 </w:t>
      </w:r>
    </w:p>
    <w:p>
      <w:r>
        <w:t xml:space="preserve">615444 </w:t>
      </w:r>
      <w:r>
        <w:t xml:space="preserve">NULL </w:t>
      </w:r>
      <w:r>
        <w:t xml:space="preserve">2022-12-01 00:00:00 </w:t>
      </w:r>
      <w:r>
        <w:t xml:space="preserve">2023-10-10 00:00:00 </w:t>
      </w:r>
      <w:r>
        <w:t xml:space="preserve">2023-08-19 00:00:00 </w:t>
      </w:r>
      <w:r>
        <w:t xml:space="preserve">38 </w:t>
      </w:r>
      <w:r>
        <w:t xml:space="preserve">232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618057 </w:t>
      </w:r>
      <w:r>
        <w:t xml:space="preserve">Organisation Internationale pour les Migrations </w:t>
      </w:r>
      <w:r>
        <w:t xml:space="preserve">OIM </w:t>
      </w:r>
      <w:r>
        <w:t xml:space="preserve">556 </w:t>
      </w:r>
      <w:r>
        <w:t xml:space="preserve">556 </w:t>
      </w:r>
    </w:p>
    <w:p>
      <w:r>
        <w:t xml:space="preserve">615445 </w:t>
      </w:r>
      <w:r>
        <w:t xml:space="preserve">NULL </w:t>
      </w:r>
      <w:r>
        <w:t xml:space="preserve">2023-06-01 00:00:00 </w:t>
      </w:r>
      <w:r>
        <w:t xml:space="preserve">2023-10-10 00:00:00 </w:t>
      </w:r>
      <w:r>
        <w:t xml:space="preserve">2023-08-19 00:00:00 </w:t>
      </w:r>
      <w:r>
        <w:t xml:space="preserve">38 </w:t>
      </w:r>
      <w:r>
        <w:t xml:space="preserve">135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618058 </w:t>
      </w:r>
      <w:r>
        <w:t xml:space="preserve">Organisation Internationale pour les Migrations </w:t>
      </w:r>
      <w:r>
        <w:t xml:space="preserve">OIM </w:t>
      </w:r>
      <w:r>
        <w:t xml:space="preserve">556 </w:t>
      </w:r>
      <w:r>
        <w:t xml:space="preserve">556 </w:t>
      </w:r>
    </w:p>
    <w:p>
      <w:r>
        <w:t xml:space="preserve">615446 </w:t>
      </w:r>
      <w:r>
        <w:t xml:space="preserve">NULL </w:t>
      </w:r>
      <w:r>
        <w:t xml:space="preserve">2022-06-01 00:00:00 </w:t>
      </w:r>
      <w:r>
        <w:t xml:space="preserve">2023-10-10 00:00:00 </w:t>
      </w:r>
      <w:r>
        <w:t xml:space="preserve">2023-08-11 00:00:00 </w:t>
      </w:r>
      <w:r>
        <w:t xml:space="preserve">15 </w:t>
      </w:r>
      <w:r>
        <w:t xml:space="preserve">86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618059 </w:t>
      </w:r>
      <w:r>
        <w:t xml:space="preserve">Organisation Internationale pour les Migrations </w:t>
      </w:r>
      <w:r>
        <w:t xml:space="preserve">OIM </w:t>
      </w:r>
      <w:r>
        <w:t xml:space="preserve">556 </w:t>
      </w:r>
      <w:r>
        <w:t xml:space="preserve">556 </w:t>
      </w:r>
    </w:p>
    <w:p>
      <w:r>
        <w:t xml:space="preserve">615447 </w:t>
      </w:r>
      <w:r>
        <w:t xml:space="preserve">NULL </w:t>
      </w:r>
      <w:r>
        <w:t xml:space="preserve">2022-09-01 00:00:00 </w:t>
      </w:r>
      <w:r>
        <w:t xml:space="preserve">2023-10-10 00:00:00 </w:t>
      </w:r>
      <w:r>
        <w:t xml:space="preserve">2023-08-11 00:00:00 </w:t>
      </w:r>
      <w:r>
        <w:t xml:space="preserve">3 </w:t>
      </w:r>
      <w:r>
        <w:t xml:space="preserve">17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618060 </w:t>
      </w:r>
      <w:r>
        <w:t xml:space="preserve">Organisation Internationale pour les Migrations </w:t>
      </w:r>
      <w:r>
        <w:t xml:space="preserve">OIM </w:t>
      </w:r>
      <w:r>
        <w:t xml:space="preserve">556 </w:t>
      </w:r>
      <w:r>
        <w:t xml:space="preserve">556 </w:t>
      </w:r>
    </w:p>
    <w:p>
      <w:r>
        <w:t xml:space="preserve">615448 </w:t>
      </w:r>
      <w:r>
        <w:t xml:space="preserve">NULL </w:t>
      </w:r>
      <w:r>
        <w:t xml:space="preserve">2023-03-01 00:00:00 </w:t>
      </w:r>
      <w:r>
        <w:t xml:space="preserve">2023-10-10 00:00:00 </w:t>
      </w:r>
      <w:r>
        <w:t xml:space="preserve">2023-08-11 00:00:00 </w:t>
      </w:r>
      <w:r>
        <w:t xml:space="preserve">47 </w:t>
      </w:r>
      <w:r>
        <w:t xml:space="preserve">188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618061 </w:t>
      </w:r>
      <w:r>
        <w:t xml:space="preserve">Organisation Internationale pour les Migrations </w:t>
      </w:r>
      <w:r>
        <w:t xml:space="preserve">OIM </w:t>
      </w:r>
      <w:r>
        <w:t xml:space="preserve">556 </w:t>
      </w:r>
      <w:r>
        <w:t xml:space="preserve">556 </w:t>
      </w:r>
    </w:p>
    <w:p>
      <w:r>
        <w:t xml:space="preserve">615449 </w:t>
      </w:r>
      <w:r>
        <w:t xml:space="preserve">NULL </w:t>
      </w:r>
      <w:r>
        <w:t xml:space="preserve">2023-06-01 00:00:00 </w:t>
      </w:r>
      <w:r>
        <w:t xml:space="preserve">2023-10-10 00:00:00 </w:t>
      </w:r>
      <w:r>
        <w:t xml:space="preserve">2023-08-11 00:00:00 </w:t>
      </w:r>
      <w:r>
        <w:t xml:space="preserve">19 </w:t>
      </w:r>
      <w:r>
        <w:t xml:space="preserve">76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618062 </w:t>
      </w:r>
      <w:r>
        <w:t xml:space="preserve">Organisation Internationale pour les Migrations </w:t>
      </w:r>
      <w:r>
        <w:t xml:space="preserve">OIM </w:t>
      </w:r>
      <w:r>
        <w:t xml:space="preserve">556 </w:t>
      </w:r>
      <w:r>
        <w:t xml:space="preserve">556 </w:t>
      </w:r>
    </w:p>
    <w:p>
      <w:r>
        <w:t xml:space="preserve">615450 </w:t>
      </w:r>
      <w:r>
        <w:t xml:space="preserve">NULL </w:t>
      </w:r>
      <w:r>
        <w:t xml:space="preserve">2023-08-25 00:00:00 </w:t>
      </w:r>
      <w:r>
        <w:t xml:space="preserve">2023-10-10 00:00:00 </w:t>
      </w:r>
      <w:r>
        <w:t xml:space="preserve">2023-08-11 00:00:00 </w:t>
      </w:r>
      <w:r>
        <w:t xml:space="preserve">8 </w:t>
      </w:r>
      <w:r>
        <w:t xml:space="preserve">32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618063 </w:t>
      </w:r>
      <w:r>
        <w:t xml:space="preserve">Organisation Internationale pour les Migrations </w:t>
      </w:r>
      <w:r>
        <w:t xml:space="preserve">OIM </w:t>
      </w:r>
      <w:r>
        <w:t xml:space="preserve">556 </w:t>
      </w:r>
      <w:r>
        <w:t xml:space="preserve">556 </w:t>
      </w:r>
    </w:p>
    <w:p>
      <w:r>
        <w:t xml:space="preserve">615451 </w:t>
      </w:r>
      <w:r>
        <w:t xml:space="preserve">NULL </w:t>
      </w:r>
      <w:r>
        <w:t xml:space="preserve">2022-06-01 00:00:00 </w:t>
      </w:r>
      <w:r>
        <w:t xml:space="preserve">2023-10-10 00:00:00 </w:t>
      </w:r>
      <w:r>
        <w:t xml:space="preserve">2023-08-21 00:00:00 </w:t>
      </w:r>
      <w:r>
        <w:t xml:space="preserve">20 </w:t>
      </w:r>
      <w:r>
        <w:t xml:space="preserve">132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618064 </w:t>
      </w:r>
      <w:r>
        <w:t xml:space="preserve">Organisation Internationale pour les Migrations </w:t>
      </w:r>
      <w:r>
        <w:t xml:space="preserve">OIM </w:t>
      </w:r>
      <w:r>
        <w:t xml:space="preserve">556 </w:t>
      </w:r>
      <w:r>
        <w:t xml:space="preserve">556 </w:t>
      </w:r>
    </w:p>
    <w:p>
      <w:r>
        <w:t xml:space="preserve">615452 </w:t>
      </w:r>
      <w:r>
        <w:t xml:space="preserve">NULL </w:t>
      </w:r>
      <w:r>
        <w:t xml:space="preserve">2022-09-01 00:00:00 </w:t>
      </w:r>
      <w:r>
        <w:t xml:space="preserve">2023-10-10 00:00:00 </w:t>
      </w:r>
      <w:r>
        <w:t xml:space="preserve">2023-08-21 00:00:00 </w:t>
      </w:r>
      <w:r>
        <w:t xml:space="preserve">3 </w:t>
      </w:r>
      <w:r>
        <w:t xml:space="preserve">20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618065 </w:t>
      </w:r>
      <w:r>
        <w:t xml:space="preserve">Organisation Internationale pour les Migrations </w:t>
      </w:r>
      <w:r>
        <w:t xml:space="preserve">OIM </w:t>
      </w:r>
      <w:r>
        <w:t xml:space="preserve">556 </w:t>
      </w:r>
      <w:r>
        <w:t xml:space="preserve">556 </w:t>
      </w:r>
    </w:p>
    <w:p>
      <w:r>
        <w:t xml:space="preserve">615453 </w:t>
      </w:r>
      <w:r>
        <w:t xml:space="preserve">NULL </w:t>
      </w:r>
      <w:r>
        <w:t xml:space="preserve">2022-12-01 00:00:00 </w:t>
      </w:r>
      <w:r>
        <w:t xml:space="preserve">2023-10-10 00:00:00 </w:t>
      </w:r>
      <w:r>
        <w:t xml:space="preserve">2023-08-21 00:00:00 </w:t>
      </w:r>
      <w:r>
        <w:t xml:space="preserve">43 </w:t>
      </w:r>
      <w:r>
        <w:t xml:space="preserve">285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618066 </w:t>
      </w:r>
      <w:r>
        <w:t xml:space="preserve">Organisation Internationale pour les Migrations </w:t>
      </w:r>
      <w:r>
        <w:t xml:space="preserve">OIM </w:t>
      </w:r>
      <w:r>
        <w:t xml:space="preserve">556 </w:t>
      </w:r>
      <w:r>
        <w:t xml:space="preserve">556 </w:t>
      </w:r>
    </w:p>
    <w:p>
      <w:r>
        <w:t xml:space="preserve">615454 </w:t>
      </w:r>
      <w:r>
        <w:t xml:space="preserve">NULL </w:t>
      </w:r>
      <w:r>
        <w:t xml:space="preserve">2022-06-01 00:00:00 </w:t>
      </w:r>
      <w:r>
        <w:t xml:space="preserve">2023-10-10 00:00:00 </w:t>
      </w:r>
      <w:r>
        <w:t xml:space="preserve">2023-08-08 00:00:00 </w:t>
      </w:r>
      <w:r>
        <w:t xml:space="preserve">48 </w:t>
      </w:r>
      <w:r>
        <w:t xml:space="preserve">288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618067 </w:t>
      </w:r>
      <w:r>
        <w:t xml:space="preserve">Organisation Internationale pour les Migrations </w:t>
      </w:r>
      <w:r>
        <w:t xml:space="preserve">OIM </w:t>
      </w:r>
      <w:r>
        <w:t xml:space="preserve">556 </w:t>
      </w:r>
      <w:r>
        <w:t xml:space="preserve">556 </w:t>
      </w:r>
    </w:p>
    <w:p>
      <w:r>
        <w:t xml:space="preserve">615455 </w:t>
      </w:r>
      <w:r>
        <w:t xml:space="preserve">NULL </w:t>
      </w:r>
      <w:r>
        <w:t xml:space="preserve">2022-09-01 00:00:00 </w:t>
      </w:r>
      <w:r>
        <w:t xml:space="preserve">2023-10-10 00:00:00 </w:t>
      </w:r>
      <w:r>
        <w:t xml:space="preserve">2023-08-08 00:00:00 </w:t>
      </w:r>
      <w:r>
        <w:t xml:space="preserve">6 </w:t>
      </w:r>
      <w:r>
        <w:t xml:space="preserve">36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618068 </w:t>
      </w:r>
      <w:r>
        <w:t xml:space="preserve">Organisation Internationale pour les Migrations </w:t>
      </w:r>
      <w:r>
        <w:t xml:space="preserve">OIM </w:t>
      </w:r>
      <w:r>
        <w:t xml:space="preserve">556 </w:t>
      </w:r>
      <w:r>
        <w:t xml:space="preserve">556 </w:t>
      </w:r>
    </w:p>
    <w:p>
      <w:r>
        <w:t xml:space="preserve">615456 </w:t>
      </w:r>
      <w:r>
        <w:t xml:space="preserve">NULL </w:t>
      </w:r>
      <w:r>
        <w:t xml:space="preserve">2022-06-01 00:00:00 </w:t>
      </w:r>
      <w:r>
        <w:t xml:space="preserve">2023-10-10 00:00:00 </w:t>
      </w:r>
      <w:r>
        <w:t xml:space="preserve">2023-08-17 00:00:00 </w:t>
      </w:r>
      <w:r>
        <w:t xml:space="preserve">80 </w:t>
      </w:r>
      <w:r>
        <w:t xml:space="preserve">400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618069 </w:t>
      </w:r>
      <w:r>
        <w:t xml:space="preserve">Organisation Internationale pour les Migrations </w:t>
      </w:r>
      <w:r>
        <w:t xml:space="preserve">OIM </w:t>
      </w:r>
      <w:r>
        <w:t xml:space="preserve">556 </w:t>
      </w:r>
      <w:r>
        <w:t xml:space="preserve">556 </w:t>
      </w:r>
    </w:p>
    <w:p>
      <w:r>
        <w:t xml:space="preserve">615457 </w:t>
      </w:r>
      <w:r>
        <w:t xml:space="preserve">NULL </w:t>
      </w:r>
      <w:r>
        <w:t xml:space="preserve">2023-03-01 00:00:00 </w:t>
      </w:r>
      <w:r>
        <w:t xml:space="preserve">2023-10-10 00:00:00 </w:t>
      </w:r>
      <w:r>
        <w:t xml:space="preserve">2023-08-17 00:00:00 </w:t>
      </w:r>
      <w:r>
        <w:t xml:space="preserve">8 </w:t>
      </w:r>
      <w:r>
        <w:t xml:space="preserve">22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618070 </w:t>
      </w:r>
      <w:r>
        <w:t xml:space="preserve">Organisation Internationale pour les Migrations </w:t>
      </w:r>
      <w:r>
        <w:t xml:space="preserve">OIM </w:t>
      </w:r>
      <w:r>
        <w:t xml:space="preserve">556 </w:t>
      </w:r>
      <w:r>
        <w:t xml:space="preserve">556 </w:t>
      </w:r>
    </w:p>
    <w:p>
      <w:r>
        <w:t xml:space="preserve">615458 </w:t>
      </w:r>
      <w:r>
        <w:t xml:space="preserve">NULL </w:t>
      </w:r>
      <w:r>
        <w:t xml:space="preserve">2023-08-25 00:00:00 </w:t>
      </w:r>
      <w:r>
        <w:t xml:space="preserve">2023-10-10 00:00:00 </w:t>
      </w:r>
      <w:r>
        <w:t xml:space="preserve">2023-08-17 00:00:00 </w:t>
      </w:r>
      <w:r>
        <w:t xml:space="preserve">26 </w:t>
      </w:r>
      <w:r>
        <w:t xml:space="preserve">70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618071 </w:t>
      </w:r>
      <w:r>
        <w:t xml:space="preserve">Organisation Internationale pour les Migrations </w:t>
      </w:r>
      <w:r>
        <w:t xml:space="preserve">OIM </w:t>
      </w:r>
      <w:r>
        <w:t xml:space="preserve">556 </w:t>
      </w:r>
      <w:r>
        <w:t xml:space="preserve">556 </w:t>
      </w:r>
    </w:p>
    <w:p>
      <w:r>
        <w:t xml:space="preserve">615459 </w:t>
      </w:r>
      <w:r>
        <w:t xml:space="preserve">NULL </w:t>
      </w:r>
      <w:r>
        <w:t xml:space="preserve">2023-08-25 00:00:00 </w:t>
      </w:r>
      <w:r>
        <w:t xml:space="preserve">2023-10-10 00:00:00 </w:t>
      </w:r>
      <w:r>
        <w:t xml:space="preserve">2023-08-13 00:00:00 </w:t>
      </w:r>
      <w:r>
        <w:t xml:space="preserve">82 </w:t>
      </w:r>
      <w:r>
        <w:t xml:space="preserve">490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618072 </w:t>
      </w:r>
      <w:r>
        <w:t xml:space="preserve">Organisation Internationale pour les Migrations </w:t>
      </w:r>
      <w:r>
        <w:t xml:space="preserve">OIM </w:t>
      </w:r>
      <w:r>
        <w:t xml:space="preserve">556 </w:t>
      </w:r>
      <w:r>
        <w:t xml:space="preserve">556 </w:t>
      </w:r>
    </w:p>
    <w:p>
      <w:r>
        <w:t xml:space="preserve">615460 </w:t>
      </w:r>
      <w:r>
        <w:t xml:space="preserve">NULL </w:t>
      </w:r>
      <w:r>
        <w:t xml:space="preserve">2023-06-01 00:00:00 </w:t>
      </w:r>
      <w:r>
        <w:t xml:space="preserve">2023-10-10 00:00:00 </w:t>
      </w:r>
      <w:r>
        <w:t xml:space="preserve">2023-08-13 00:00:00 </w:t>
      </w:r>
      <w:r>
        <w:t xml:space="preserve">92 </w:t>
      </w:r>
      <w:r>
        <w:t xml:space="preserve">490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618073 </w:t>
      </w:r>
      <w:r>
        <w:t xml:space="preserve">Organisation Internationale pour les Migrations </w:t>
      </w:r>
      <w:r>
        <w:t xml:space="preserve">OIM </w:t>
      </w:r>
      <w:r>
        <w:t xml:space="preserve">556 </w:t>
      </w:r>
      <w:r>
        <w:t xml:space="preserve">556 </w:t>
      </w:r>
    </w:p>
    <w:p>
      <w:r>
        <w:t xml:space="preserve">615461 </w:t>
      </w:r>
      <w:r>
        <w:t xml:space="preserve">NULL </w:t>
      </w:r>
      <w:r>
        <w:t xml:space="preserve">2023-03-01 00:00:00 </w:t>
      </w:r>
      <w:r>
        <w:t xml:space="preserve">2023-10-10 00:00:00 </w:t>
      </w:r>
      <w:r>
        <w:t xml:space="preserve">2023-08-09 00:00:00 </w:t>
      </w:r>
      <w:r>
        <w:t xml:space="preserve">21 </w:t>
      </w:r>
      <w:r>
        <w:t xml:space="preserve">87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618074 </w:t>
      </w:r>
      <w:r>
        <w:t xml:space="preserve">Organisation Internationale pour les Migrations </w:t>
      </w:r>
      <w:r>
        <w:t xml:space="preserve">OIM </w:t>
      </w:r>
      <w:r>
        <w:t xml:space="preserve">556 </w:t>
      </w:r>
      <w:r>
        <w:t xml:space="preserve">556 </w:t>
      </w:r>
    </w:p>
    <w:p>
      <w:r>
        <w:t xml:space="preserve">615462 </w:t>
      </w:r>
      <w:r>
        <w:t xml:space="preserve">NULL </w:t>
      </w:r>
      <w:r>
        <w:t xml:space="preserve">2023-06-01 00:00:00 </w:t>
      </w:r>
      <w:r>
        <w:t xml:space="preserve">2023-10-10 00:00:00 </w:t>
      </w:r>
      <w:r>
        <w:t xml:space="preserve">2023-08-09 00:00:00 </w:t>
      </w:r>
      <w:r>
        <w:t xml:space="preserve">31 </w:t>
      </w:r>
      <w:r>
        <w:t xml:space="preserve">127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618075 </w:t>
      </w:r>
      <w:r>
        <w:t xml:space="preserve">Organisation Internationale pour les Migrations </w:t>
      </w:r>
      <w:r>
        <w:t xml:space="preserve">OIM </w:t>
      </w:r>
      <w:r>
        <w:t xml:space="preserve">556 </w:t>
      </w:r>
      <w:r>
        <w:t xml:space="preserve">556 </w:t>
      </w:r>
    </w:p>
    <w:p>
      <w:r>
        <w:t xml:space="preserve">615463 </w:t>
      </w:r>
      <w:r>
        <w:t xml:space="preserve">NULL </w:t>
      </w:r>
      <w:r>
        <w:t xml:space="preserve">2023-08-25 00:00:00 </w:t>
      </w:r>
      <w:r>
        <w:t xml:space="preserve">2023-10-10 00:00:00 </w:t>
      </w:r>
      <w:r>
        <w:t xml:space="preserve">2023-08-09 00:00:00 </w:t>
      </w:r>
      <w:r>
        <w:t xml:space="preserve">28 </w:t>
      </w:r>
      <w:r>
        <w:t xml:space="preserve">115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618076 </w:t>
      </w:r>
      <w:r>
        <w:t xml:space="preserve">Organisation Internationale pour les Migrations </w:t>
      </w:r>
      <w:r>
        <w:t xml:space="preserve">OIM </w:t>
      </w:r>
      <w:r>
        <w:t xml:space="preserve">556 </w:t>
      </w:r>
      <w:r>
        <w:t xml:space="preserve">556 </w:t>
      </w:r>
    </w:p>
    <w:p>
      <w:r>
        <w:t xml:space="preserve">615464 </w:t>
      </w:r>
      <w:r>
        <w:t xml:space="preserve">NULL </w:t>
      </w:r>
      <w:r>
        <w:t xml:space="preserve">2022-06-01 00:00:00 </w:t>
      </w:r>
      <w:r>
        <w:t xml:space="preserve">2023-10-10 00:00:00 </w:t>
      </w:r>
      <w:r>
        <w:t xml:space="preserve">2023-08-11 00:00:00 </w:t>
      </w:r>
      <w:r>
        <w:t xml:space="preserve">60 </w:t>
      </w:r>
      <w:r>
        <w:t xml:space="preserve">338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618077 </w:t>
      </w:r>
      <w:r>
        <w:t xml:space="preserve">Organisation Internationale pour les Migrations </w:t>
      </w:r>
      <w:r>
        <w:t xml:space="preserve">OIM </w:t>
      </w:r>
      <w:r>
        <w:t xml:space="preserve">556 </w:t>
      </w:r>
      <w:r>
        <w:t xml:space="preserve">556 </w:t>
      </w:r>
    </w:p>
    <w:p>
      <w:r>
        <w:t xml:space="preserve">615465 </w:t>
      </w:r>
      <w:r>
        <w:t xml:space="preserve">NULL </w:t>
      </w:r>
      <w:r>
        <w:t xml:space="preserve">2022-09-01 00:00:00 </w:t>
      </w:r>
      <w:r>
        <w:t xml:space="preserve">2023-10-10 00:00:00 </w:t>
      </w:r>
      <w:r>
        <w:t xml:space="preserve">2023-08-11 00:00:00 </w:t>
      </w:r>
      <w:r>
        <w:t xml:space="preserve">17 </w:t>
      </w:r>
      <w:r>
        <w:t xml:space="preserve">96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618078 </w:t>
      </w:r>
      <w:r>
        <w:t xml:space="preserve">Organisation Internationale pour les Migrations </w:t>
      </w:r>
      <w:r>
        <w:t xml:space="preserve">OIM </w:t>
      </w:r>
      <w:r>
        <w:t xml:space="preserve">556 </w:t>
      </w:r>
      <w:r>
        <w:t xml:space="preserve">556 </w:t>
      </w:r>
    </w:p>
    <w:p>
      <w:r>
        <w:t xml:space="preserve">615466 </w:t>
      </w:r>
      <w:r>
        <w:t xml:space="preserve">NULL </w:t>
      </w:r>
      <w:r>
        <w:t xml:space="preserve">2023-06-01 00:00:00 </w:t>
      </w:r>
      <w:r>
        <w:t xml:space="preserve">2023-10-10 00:00:00 </w:t>
      </w:r>
      <w:r>
        <w:t xml:space="preserve">2023-08-11 00:00:00 </w:t>
      </w:r>
      <w:r>
        <w:t xml:space="preserve">25 </w:t>
      </w:r>
      <w:r>
        <w:t xml:space="preserve">55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618079 </w:t>
      </w:r>
      <w:r>
        <w:t xml:space="preserve">Organisation Internationale pour les Migrations </w:t>
      </w:r>
      <w:r>
        <w:t xml:space="preserve">OIM </w:t>
      </w:r>
      <w:r>
        <w:t xml:space="preserve">556 </w:t>
      </w:r>
      <w:r>
        <w:t xml:space="preserve">556 </w:t>
      </w:r>
    </w:p>
    <w:p>
      <w:r>
        <w:t xml:space="preserve">615467 </w:t>
      </w:r>
      <w:r>
        <w:t xml:space="preserve">NULL </w:t>
      </w:r>
      <w:r>
        <w:t xml:space="preserve">2023-03-01 00:00:00 </w:t>
      </w:r>
      <w:r>
        <w:t xml:space="preserve">2023-10-10 00:00:00 </w:t>
      </w:r>
      <w:r>
        <w:t xml:space="preserve">2023-08-09 00:00:00 </w:t>
      </w:r>
      <w:r>
        <w:t xml:space="preserve">23 </w:t>
      </w:r>
      <w:r>
        <w:t xml:space="preserve">103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618080 </w:t>
      </w:r>
      <w:r>
        <w:t xml:space="preserve">Organisation Internationale pour les Migrations </w:t>
      </w:r>
      <w:r>
        <w:t xml:space="preserve">OIM </w:t>
      </w:r>
      <w:r>
        <w:t xml:space="preserve">556 </w:t>
      </w:r>
      <w:r>
        <w:t xml:space="preserve">556 </w:t>
      </w:r>
    </w:p>
    <w:p>
      <w:r>
        <w:t xml:space="preserve">615468 </w:t>
      </w:r>
      <w:r>
        <w:t xml:space="preserve">NULL </w:t>
      </w:r>
      <w:r>
        <w:t xml:space="preserve">2023-06-01 00:00:00 </w:t>
      </w:r>
      <w:r>
        <w:t xml:space="preserve">2023-10-10 00:00:00 </w:t>
      </w:r>
      <w:r>
        <w:t xml:space="preserve">2023-08-09 00:00:00 </w:t>
      </w:r>
      <w:r>
        <w:t xml:space="preserve">85 </w:t>
      </w:r>
      <w:r>
        <w:t xml:space="preserve">383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618081 </w:t>
      </w:r>
      <w:r>
        <w:t xml:space="preserve">Organisation Internationale pour les Migrations </w:t>
      </w:r>
      <w:r>
        <w:t xml:space="preserve">OIM </w:t>
      </w:r>
      <w:r>
        <w:t xml:space="preserve">556 </w:t>
      </w:r>
      <w:r>
        <w:t xml:space="preserve">556 </w:t>
      </w:r>
    </w:p>
    <w:p>
      <w:r>
        <w:t xml:space="preserve">615469 </w:t>
      </w:r>
      <w:r>
        <w:t xml:space="preserve">NULL </w:t>
      </w:r>
      <w:r>
        <w:t xml:space="preserve">2022-06-01 00:00:00 </w:t>
      </w:r>
      <w:r>
        <w:t xml:space="preserve">2023-10-10 00:00:00 </w:t>
      </w:r>
      <w:r>
        <w:t xml:space="preserve">2023-08-08 00:00:00 </w:t>
      </w:r>
      <w:r>
        <w:t xml:space="preserve">8 </w:t>
      </w:r>
      <w:r>
        <w:t xml:space="preserve">42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618082 </w:t>
      </w:r>
      <w:r>
        <w:t xml:space="preserve">Organisation Internationale pour les Migrations </w:t>
      </w:r>
      <w:r>
        <w:t xml:space="preserve">OIM </w:t>
      </w:r>
      <w:r>
        <w:t xml:space="preserve">556 </w:t>
      </w:r>
      <w:r>
        <w:t xml:space="preserve">556 </w:t>
      </w:r>
    </w:p>
    <w:p>
      <w:r>
        <w:t xml:space="preserve">615470 </w:t>
      </w:r>
      <w:r>
        <w:t xml:space="preserve">NULL </w:t>
      </w:r>
      <w:r>
        <w:t xml:space="preserve">2023-03-01 00:00:00 </w:t>
      </w:r>
      <w:r>
        <w:t xml:space="preserve">2023-10-10 00:00:00 </w:t>
      </w:r>
      <w:r>
        <w:t xml:space="preserve">2023-08-08 00:00:00 </w:t>
      </w:r>
      <w:r>
        <w:t xml:space="preserve">45 </w:t>
      </w:r>
      <w:r>
        <w:t xml:space="preserve">235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618083 </w:t>
      </w:r>
      <w:r>
        <w:t xml:space="preserve">Organisation Internationale pour les Migrations </w:t>
      </w:r>
      <w:r>
        <w:t xml:space="preserve">OIM </w:t>
      </w:r>
      <w:r>
        <w:t xml:space="preserve">556 </w:t>
      </w:r>
      <w:r>
        <w:t xml:space="preserve">556 </w:t>
      </w:r>
    </w:p>
    <w:p>
      <w:r>
        <w:t xml:space="preserve">615471 </w:t>
      </w:r>
      <w:r>
        <w:t xml:space="preserve">NULL </w:t>
      </w:r>
      <w:r>
        <w:t xml:space="preserve">2022-09-01 00:00:00 </w:t>
      </w:r>
      <w:r>
        <w:t xml:space="preserve">2023-10-10 00:00:00 </w:t>
      </w:r>
      <w:r>
        <w:t xml:space="preserve">2023-08-17 00:00:00 </w:t>
      </w:r>
      <w:r>
        <w:t xml:space="preserve">60 </w:t>
      </w:r>
      <w:r>
        <w:t xml:space="preserve">240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618084 </w:t>
      </w:r>
      <w:r>
        <w:t xml:space="preserve">Organisation Internationale pour les Migrations </w:t>
      </w:r>
      <w:r>
        <w:t xml:space="preserve">OIM </w:t>
      </w:r>
      <w:r>
        <w:t xml:space="preserve">556 </w:t>
      </w:r>
      <w:r>
        <w:t xml:space="preserve">556 </w:t>
      </w:r>
    </w:p>
    <w:p>
      <w:r>
        <w:t xml:space="preserve">615472 </w:t>
      </w:r>
      <w:r>
        <w:t xml:space="preserve">NULL </w:t>
      </w:r>
      <w:r>
        <w:t xml:space="preserve">2023-06-01 00:00:00 </w:t>
      </w:r>
      <w:r>
        <w:t xml:space="preserve">2023-10-10 00:00:00 </w:t>
      </w:r>
      <w:r>
        <w:t xml:space="preserve">2023-08-17 00:00:00 </w:t>
      </w:r>
      <w:r>
        <w:t xml:space="preserve">35 </w:t>
      </w:r>
      <w:r>
        <w:t xml:space="preserve">130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618085 </w:t>
      </w:r>
      <w:r>
        <w:t xml:space="preserve">Organisation Internationale pour les Migrations </w:t>
      </w:r>
      <w:r>
        <w:t xml:space="preserve">OIM </w:t>
      </w:r>
      <w:r>
        <w:t xml:space="preserve">556 </w:t>
      </w:r>
      <w:r>
        <w:t xml:space="preserve">556 </w:t>
      </w:r>
    </w:p>
    <w:p>
      <w:r>
        <w:t xml:space="preserve">615473 </w:t>
      </w:r>
      <w:r>
        <w:t xml:space="preserve">NULL </w:t>
      </w:r>
      <w:r>
        <w:t xml:space="preserve">2023-08-25 00:00:00 </w:t>
      </w:r>
      <w:r>
        <w:t xml:space="preserve">2023-10-10 00:00:00 </w:t>
      </w:r>
      <w:r>
        <w:t xml:space="preserve">2023-08-17 00:00:00 </w:t>
      </w:r>
      <w:r>
        <w:t xml:space="preserve">31 </w:t>
      </w:r>
      <w:r>
        <w:t xml:space="preserve">116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618086 </w:t>
      </w:r>
      <w:r>
        <w:t xml:space="preserve">Organisation Internationale pour les Migrations </w:t>
      </w:r>
      <w:r>
        <w:t xml:space="preserve">OIM </w:t>
      </w:r>
      <w:r>
        <w:t xml:space="preserve">556 </w:t>
      </w:r>
      <w:r>
        <w:t xml:space="preserve">556 </w:t>
      </w:r>
    </w:p>
    <w:p>
      <w:r>
        <w:t xml:space="preserve">615474 </w:t>
      </w:r>
      <w:r>
        <w:t xml:space="preserve">NULL </w:t>
      </w:r>
      <w:r>
        <w:t xml:space="preserve">2022-06-01 00:00:00 </w:t>
      </w:r>
      <w:r>
        <w:t xml:space="preserve">2023-10-10 00:00:00 </w:t>
      </w:r>
      <w:r>
        <w:t xml:space="preserve">2023-08-09 00:00:00 </w:t>
      </w:r>
      <w:r>
        <w:t xml:space="preserve">15 </w:t>
      </w:r>
      <w:r>
        <w:t xml:space="preserve">86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618087 </w:t>
      </w:r>
      <w:r>
        <w:t xml:space="preserve">Organisation Internationale pour les Migrations </w:t>
      </w:r>
      <w:r>
        <w:t xml:space="preserve">OIM </w:t>
      </w:r>
      <w:r>
        <w:t xml:space="preserve">556 </w:t>
      </w:r>
      <w:r>
        <w:t xml:space="preserve">556 </w:t>
      </w:r>
    </w:p>
    <w:p>
      <w:r>
        <w:t xml:space="preserve">615475 </w:t>
      </w:r>
      <w:r>
        <w:t xml:space="preserve">NULL </w:t>
      </w:r>
      <w:r>
        <w:t xml:space="preserve">2022-09-01 00:00:00 </w:t>
      </w:r>
      <w:r>
        <w:t xml:space="preserve">2023-10-10 00:00:00 </w:t>
      </w:r>
      <w:r>
        <w:t xml:space="preserve">2023-08-09 00:00:00 </w:t>
      </w:r>
      <w:r>
        <w:t xml:space="preserve">4 </w:t>
      </w:r>
      <w:r>
        <w:t xml:space="preserve">23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618088 </w:t>
      </w:r>
      <w:r>
        <w:t xml:space="preserve">Organisation Internationale pour les Migrations </w:t>
      </w:r>
      <w:r>
        <w:t xml:space="preserve">OIM </w:t>
      </w:r>
      <w:r>
        <w:t xml:space="preserve">556 </w:t>
      </w:r>
      <w:r>
        <w:t xml:space="preserve">556 </w:t>
      </w:r>
    </w:p>
    <w:p>
      <w:r>
        <w:t xml:space="preserve">615476 </w:t>
      </w:r>
      <w:r>
        <w:t xml:space="preserve">NULL </w:t>
      </w:r>
      <w:r>
        <w:t xml:space="preserve">2022-06-01 00:00:00 </w:t>
      </w:r>
      <w:r>
        <w:t xml:space="preserve">2023-10-10 00:00:00 </w:t>
      </w:r>
      <w:r>
        <w:t xml:space="preserve">2023-08-16 00:00:00 </w:t>
      </w:r>
      <w:r>
        <w:t xml:space="preserve">11 </w:t>
      </w:r>
      <w:r>
        <w:t xml:space="preserve">55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618089 </w:t>
      </w:r>
      <w:r>
        <w:t xml:space="preserve">Organisation Internationale pour les Migrations </w:t>
      </w:r>
      <w:r>
        <w:t xml:space="preserve">OIM </w:t>
      </w:r>
      <w:r>
        <w:t xml:space="preserve">556 </w:t>
      </w:r>
      <w:r>
        <w:t xml:space="preserve">556 </w:t>
      </w:r>
    </w:p>
    <w:p>
      <w:r>
        <w:t xml:space="preserve">615477 </w:t>
      </w:r>
      <w:r>
        <w:t xml:space="preserve">NULL </w:t>
      </w:r>
      <w:r>
        <w:t xml:space="preserve">2022-12-01 00:00:00 </w:t>
      </w:r>
      <w:r>
        <w:t xml:space="preserve">2023-10-10 00:00:00 </w:t>
      </w:r>
      <w:r>
        <w:t xml:space="preserve">2023-08-16 00:00:00 </w:t>
      </w:r>
      <w:r>
        <w:t xml:space="preserve">6 </w:t>
      </w:r>
      <w:r>
        <w:t xml:space="preserve">30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618090 </w:t>
      </w:r>
      <w:r>
        <w:t xml:space="preserve">Organisation Internationale pour les Migrations </w:t>
      </w:r>
      <w:r>
        <w:t xml:space="preserve">OIM </w:t>
      </w:r>
      <w:r>
        <w:t xml:space="preserve">556 </w:t>
      </w:r>
      <w:r>
        <w:t xml:space="preserve">556 </w:t>
      </w:r>
    </w:p>
    <w:p>
      <w:r>
        <w:t xml:space="preserve">615478 </w:t>
      </w:r>
      <w:r>
        <w:t xml:space="preserve">NULL </w:t>
      </w:r>
      <w:r>
        <w:t xml:space="preserve">2023-06-01 00:00:00 </w:t>
      </w:r>
      <w:r>
        <w:t xml:space="preserve">2023-10-10 00:00:00 </w:t>
      </w:r>
      <w:r>
        <w:t xml:space="preserve">2023-08-16 00:00:00 </w:t>
      </w:r>
      <w:r>
        <w:t xml:space="preserve">6 </w:t>
      </w:r>
      <w:r>
        <w:t xml:space="preserve">31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618091 </w:t>
      </w:r>
      <w:r>
        <w:t xml:space="preserve">Organisation Internationale pour les Migrations </w:t>
      </w:r>
      <w:r>
        <w:t xml:space="preserve">OIM </w:t>
      </w:r>
      <w:r>
        <w:t xml:space="preserve">556 </w:t>
      </w:r>
      <w:r>
        <w:t xml:space="preserve">556 </w:t>
      </w:r>
    </w:p>
    <w:p>
      <w:r>
        <w:t xml:space="preserve">615479 </w:t>
      </w:r>
      <w:r>
        <w:t xml:space="preserve">NULL </w:t>
      </w:r>
      <w:r>
        <w:t xml:space="preserve">2022-09-01 00:00:00 </w:t>
      </w:r>
      <w:r>
        <w:t xml:space="preserve">2023-10-10 00:00:00 </w:t>
      </w:r>
      <w:r>
        <w:t xml:space="preserve">2023-08-16 00:00:00 </w:t>
      </w:r>
      <w:r>
        <w:t xml:space="preserve">20 </w:t>
      </w:r>
      <w:r>
        <w:t xml:space="preserve">118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618092 </w:t>
      </w:r>
      <w:r>
        <w:t xml:space="preserve">Organisation Internationale pour les Migrations </w:t>
      </w:r>
      <w:r>
        <w:t xml:space="preserve">OIM </w:t>
      </w:r>
      <w:r>
        <w:t xml:space="preserve">556 </w:t>
      </w:r>
      <w:r>
        <w:t xml:space="preserve">556 </w:t>
      </w:r>
    </w:p>
    <w:p>
      <w:r>
        <w:t xml:space="preserve">615480 </w:t>
      </w:r>
      <w:r>
        <w:t xml:space="preserve">NULL </w:t>
      </w:r>
      <w:r>
        <w:t xml:space="preserve">2022-12-01 00:00:00 </w:t>
      </w:r>
      <w:r>
        <w:t xml:space="preserve">2023-10-10 00:00:00 </w:t>
      </w:r>
      <w:r>
        <w:t xml:space="preserve">2023-08-16 00:00:00 </w:t>
      </w:r>
      <w:r>
        <w:t xml:space="preserve">14 </w:t>
      </w:r>
      <w:r>
        <w:t xml:space="preserve">82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618093 </w:t>
      </w:r>
      <w:r>
        <w:t xml:space="preserve">Organisation Internationale pour les Migrations </w:t>
      </w:r>
      <w:r>
        <w:t xml:space="preserve">OIM </w:t>
      </w:r>
      <w:r>
        <w:t xml:space="preserve">556 </w:t>
      </w:r>
      <w:r>
        <w:t xml:space="preserve">556 </w:t>
      </w:r>
    </w:p>
    <w:p>
      <w:r>
        <w:t xml:space="preserve">615481 </w:t>
      </w:r>
      <w:r>
        <w:t xml:space="preserve">NULL </w:t>
      </w:r>
      <w:r>
        <w:t xml:space="preserve">2023-03-01 00:00:00 </w:t>
      </w:r>
      <w:r>
        <w:t xml:space="preserve">2023-10-10 00:00:00 </w:t>
      </w:r>
      <w:r>
        <w:t xml:space="preserve">2023-08-16 00:00:00 </w:t>
      </w:r>
      <w:r>
        <w:t xml:space="preserve">12 </w:t>
      </w:r>
      <w:r>
        <w:t xml:space="preserve">83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618094 </w:t>
      </w:r>
      <w:r>
        <w:t xml:space="preserve">Organisation Internationale pour les Migrations </w:t>
      </w:r>
      <w:r>
        <w:t xml:space="preserve">OIM </w:t>
      </w:r>
      <w:r>
        <w:t xml:space="preserve">556 </w:t>
      </w:r>
      <w:r>
        <w:t xml:space="preserve">556 </w:t>
      </w:r>
    </w:p>
    <w:p>
      <w:r>
        <w:t xml:space="preserve">615482 </w:t>
      </w:r>
      <w:r>
        <w:t xml:space="preserve">NULL </w:t>
      </w:r>
      <w:r>
        <w:t xml:space="preserve">2023-06-01 00:00:00 </w:t>
      </w:r>
      <w:r>
        <w:t xml:space="preserve">2023-10-10 00:00:00 </w:t>
      </w:r>
      <w:r>
        <w:t xml:space="preserve">2023-08-16 00:00:00 </w:t>
      </w:r>
      <w:r>
        <w:t xml:space="preserve">16 </w:t>
      </w:r>
      <w:r>
        <w:t xml:space="preserve">111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618095 </w:t>
      </w:r>
      <w:r>
        <w:t xml:space="preserve">Organisation Internationale pour les Migrations </w:t>
      </w:r>
      <w:r>
        <w:t xml:space="preserve">OIM </w:t>
      </w:r>
      <w:r>
        <w:t xml:space="preserve">556 </w:t>
      </w:r>
      <w:r>
        <w:t xml:space="preserve">556 </w:t>
      </w:r>
    </w:p>
    <w:p>
      <w:r>
        <w:t xml:space="preserve">615483 </w:t>
      </w:r>
      <w:r>
        <w:t xml:space="preserve">NULL </w:t>
      </w:r>
      <w:r>
        <w:t xml:space="preserve">2023-08-25 00:00:00 </w:t>
      </w:r>
      <w:r>
        <w:t xml:space="preserve">2023-10-10 00:00:00 </w:t>
      </w:r>
      <w:r>
        <w:t xml:space="preserve">2023-08-16 00:00:00 </w:t>
      </w:r>
      <w:r>
        <w:t xml:space="preserve">13 </w:t>
      </w:r>
      <w:r>
        <w:t xml:space="preserve">90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618096 </w:t>
      </w:r>
      <w:r>
        <w:t xml:space="preserve">Organisation Internationale pour les Migrations </w:t>
      </w:r>
      <w:r>
        <w:t xml:space="preserve">OIM </w:t>
      </w:r>
      <w:r>
        <w:t xml:space="preserve">556 </w:t>
      </w:r>
      <w:r>
        <w:t xml:space="preserve">556 </w:t>
      </w:r>
    </w:p>
    <w:p>
      <w:r>
        <w:t xml:space="preserve">615484 </w:t>
      </w:r>
      <w:r>
        <w:t xml:space="preserve">NULL </w:t>
      </w:r>
      <w:r>
        <w:t xml:space="preserve">2022-06-01 00:00:00 </w:t>
      </w:r>
      <w:r>
        <w:t xml:space="preserve">2023-10-10 00:00:00 </w:t>
      </w:r>
      <w:r>
        <w:t xml:space="preserve">2023-08-15 00:00:00 </w:t>
      </w:r>
      <w:r>
        <w:t xml:space="preserve">11 </w:t>
      </w:r>
      <w:r>
        <w:t xml:space="preserve">41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618097 </w:t>
      </w:r>
      <w:r>
        <w:t xml:space="preserve">Organisation Internationale pour les Migrations </w:t>
      </w:r>
      <w:r>
        <w:t xml:space="preserve">OIM </w:t>
      </w:r>
      <w:r>
        <w:t xml:space="preserve">556 </w:t>
      </w:r>
      <w:r>
        <w:t xml:space="preserve">556 </w:t>
      </w:r>
    </w:p>
    <w:p>
      <w:r>
        <w:t xml:space="preserve">615485 </w:t>
      </w:r>
      <w:r>
        <w:t xml:space="preserve">NULL </w:t>
      </w:r>
      <w:r>
        <w:t xml:space="preserve">2022-12-01 00:00:00 </w:t>
      </w:r>
      <w:r>
        <w:t xml:space="preserve">2023-10-10 00:00:00 </w:t>
      </w:r>
      <w:r>
        <w:t xml:space="preserve">2023-08-15 00:00:00 </w:t>
      </w:r>
      <w:r>
        <w:t xml:space="preserve">28 </w:t>
      </w:r>
      <w:r>
        <w:t xml:space="preserve">106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618098 </w:t>
      </w:r>
      <w:r>
        <w:t xml:space="preserve">Organisation Internationale pour les Migrations </w:t>
      </w:r>
      <w:r>
        <w:t xml:space="preserve">OIM </w:t>
      </w:r>
      <w:r>
        <w:t xml:space="preserve">556 </w:t>
      </w:r>
      <w:r>
        <w:t xml:space="preserve">556 </w:t>
      </w:r>
    </w:p>
    <w:p>
      <w:r>
        <w:t xml:space="preserve">615486 </w:t>
      </w:r>
      <w:r>
        <w:t xml:space="preserve">NULL </w:t>
      </w:r>
      <w:r>
        <w:t xml:space="preserve">2023-03-01 00:00:00 </w:t>
      </w:r>
      <w:r>
        <w:t xml:space="preserve">2023-10-10 00:00:00 </w:t>
      </w:r>
      <w:r>
        <w:t xml:space="preserve">2023-08-15 00:00:00 </w:t>
      </w:r>
      <w:r>
        <w:t xml:space="preserve">16 </w:t>
      </w:r>
      <w:r>
        <w:t xml:space="preserve">76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618099 </w:t>
      </w:r>
      <w:r>
        <w:t xml:space="preserve">Organisation Internationale pour les Migrations </w:t>
      </w:r>
      <w:r>
        <w:t xml:space="preserve">OIM </w:t>
      </w:r>
      <w:r>
        <w:t xml:space="preserve">556 </w:t>
      </w:r>
      <w:r>
        <w:t xml:space="preserve">556 </w:t>
      </w:r>
    </w:p>
    <w:p>
      <w:r>
        <w:t xml:space="preserve">615487 </w:t>
      </w:r>
      <w:r>
        <w:t xml:space="preserve">NULL </w:t>
      </w:r>
      <w:r>
        <w:t xml:space="preserve">2023-06-01 00:00:00 </w:t>
      </w:r>
      <w:r>
        <w:t xml:space="preserve">2023-10-10 00:00:00 </w:t>
      </w:r>
      <w:r>
        <w:t xml:space="preserve">2023-08-15 00:00:00 </w:t>
      </w:r>
      <w:r>
        <w:t xml:space="preserve">21 </w:t>
      </w:r>
      <w:r>
        <w:t xml:space="preserve">101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618100 </w:t>
      </w:r>
      <w:r>
        <w:t xml:space="preserve">Organisation Internationale pour les Migrations </w:t>
      </w:r>
      <w:r>
        <w:t xml:space="preserve">OIM </w:t>
      </w:r>
      <w:r>
        <w:t xml:space="preserve">556 </w:t>
      </w:r>
      <w:r>
        <w:t xml:space="preserve">556 </w:t>
      </w:r>
    </w:p>
    <w:p>
      <w:r>
        <w:t xml:space="preserve">615488 </w:t>
      </w:r>
      <w:r>
        <w:t xml:space="preserve">NULL </w:t>
      </w:r>
      <w:r>
        <w:t xml:space="preserve">2023-08-25 00:00:00 </w:t>
      </w:r>
      <w:r>
        <w:t xml:space="preserve">2023-10-10 00:00:00 </w:t>
      </w:r>
      <w:r>
        <w:t xml:space="preserve">2023-08-15 00:00:00 </w:t>
      </w:r>
      <w:r>
        <w:t xml:space="preserve">33 </w:t>
      </w:r>
      <w:r>
        <w:t xml:space="preserve">158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618101 </w:t>
      </w:r>
      <w:r>
        <w:t xml:space="preserve">Organisation Internationale pour les Migrations </w:t>
      </w:r>
      <w:r>
        <w:t xml:space="preserve">OIM </w:t>
      </w:r>
      <w:r>
        <w:t xml:space="preserve">556 </w:t>
      </w:r>
      <w:r>
        <w:t xml:space="preserve">556 </w:t>
      </w:r>
    </w:p>
    <w:p>
      <w:r>
        <w:t xml:space="preserve">615489 </w:t>
      </w:r>
      <w:r>
        <w:t xml:space="preserve">NULL </w:t>
      </w:r>
      <w:r>
        <w:t xml:space="preserve">2022-09-01 00:00:00 </w:t>
      </w:r>
      <w:r>
        <w:t xml:space="preserve">2023-10-10 00:00:00 </w:t>
      </w:r>
      <w:r>
        <w:t xml:space="preserve">2023-08-18 00:00:00 </w:t>
      </w:r>
      <w:r>
        <w:t xml:space="preserve">50 </w:t>
      </w:r>
      <w:r>
        <w:t xml:space="preserve">200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618102 </w:t>
      </w:r>
      <w:r>
        <w:t xml:space="preserve">Organisation Internationale pour les Migrations </w:t>
      </w:r>
      <w:r>
        <w:t xml:space="preserve">OIM </w:t>
      </w:r>
      <w:r>
        <w:t xml:space="preserve">556 </w:t>
      </w:r>
      <w:r>
        <w:t xml:space="preserve">556 </w:t>
      </w:r>
    </w:p>
    <w:p>
      <w:r>
        <w:t xml:space="preserve">615490 </w:t>
      </w:r>
      <w:r>
        <w:t xml:space="preserve">NULL </w:t>
      </w:r>
      <w:r>
        <w:t xml:space="preserve">2023-06-01 00:00:00 </w:t>
      </w:r>
      <w:r>
        <w:t xml:space="preserve">2023-10-10 00:00:00 </w:t>
      </w:r>
      <w:r>
        <w:t xml:space="preserve">2023-08-18 00:00:00 </w:t>
      </w:r>
      <w:r>
        <w:t xml:space="preserve">45 </w:t>
      </w:r>
      <w:r>
        <w:t xml:space="preserve">280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618103 </w:t>
      </w:r>
      <w:r>
        <w:t xml:space="preserve">Organisation Internationale pour les Migrations </w:t>
      </w:r>
      <w:r>
        <w:t xml:space="preserve">OIM </w:t>
      </w:r>
      <w:r>
        <w:t xml:space="preserve">556 </w:t>
      </w:r>
      <w:r>
        <w:t xml:space="preserve">556 </w:t>
      </w:r>
    </w:p>
    <w:p>
      <w:r>
        <w:t xml:space="preserve">615491 </w:t>
      </w:r>
      <w:r>
        <w:t xml:space="preserve">NULL </w:t>
      </w:r>
      <w:r>
        <w:t xml:space="preserve">2022-12-01 00:00:00 </w:t>
      </w:r>
      <w:r>
        <w:t xml:space="preserve">2023-10-10 00:00:00 </w:t>
      </w:r>
      <w:r>
        <w:t xml:space="preserve">2023-08-11 00:00:00 </w:t>
      </w:r>
      <w:r>
        <w:t xml:space="preserve">120 </w:t>
      </w:r>
      <w:r>
        <w:t xml:space="preserve">480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618104 </w:t>
      </w:r>
      <w:r>
        <w:t xml:space="preserve">Organisation Internationale pour les Migrations </w:t>
      </w:r>
      <w:r>
        <w:t xml:space="preserve">OIM </w:t>
      </w:r>
      <w:r>
        <w:t xml:space="preserve">556 </w:t>
      </w:r>
      <w:r>
        <w:t xml:space="preserve">556 </w:t>
      </w:r>
    </w:p>
    <w:p>
      <w:r>
        <w:t xml:space="preserve">615492 </w:t>
      </w:r>
      <w:r>
        <w:t xml:space="preserve">NULL </w:t>
      </w:r>
      <w:r>
        <w:t xml:space="preserve">2022-06-01 00:00:00 </w:t>
      </w:r>
      <w:r>
        <w:t xml:space="preserve">2023-10-10 00:00:00 </w:t>
      </w:r>
      <w:r>
        <w:t xml:space="preserve">2023-08-13 00:00:00 </w:t>
      </w:r>
      <w:r>
        <w:t xml:space="preserve">36 </w:t>
      </w:r>
      <w:r>
        <w:t xml:space="preserve">138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618105 </w:t>
      </w:r>
      <w:r>
        <w:t xml:space="preserve">Organisation Internationale pour les Migrations </w:t>
      </w:r>
      <w:r>
        <w:t xml:space="preserve">OIM </w:t>
      </w:r>
      <w:r>
        <w:t xml:space="preserve">556 </w:t>
      </w:r>
      <w:r>
        <w:t xml:space="preserve">556 </w:t>
      </w:r>
    </w:p>
    <w:p>
      <w:r>
        <w:t xml:space="preserve">615493 </w:t>
      </w:r>
      <w:r>
        <w:t xml:space="preserve">NULL </w:t>
      </w:r>
      <w:r>
        <w:t xml:space="preserve">2022-09-01 00:00:00 </w:t>
      </w:r>
      <w:r>
        <w:t xml:space="preserve">2023-10-10 00:00:00 </w:t>
      </w:r>
      <w:r>
        <w:t xml:space="preserve">2023-08-13 00:00:00 </w:t>
      </w:r>
      <w:r>
        <w:t xml:space="preserve">23 </w:t>
      </w:r>
      <w:r>
        <w:t xml:space="preserve">88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618106 </w:t>
      </w:r>
      <w:r>
        <w:t xml:space="preserve">Organisation Internationale pour les Migrations </w:t>
      </w:r>
      <w:r>
        <w:t xml:space="preserve">OIM </w:t>
      </w:r>
      <w:r>
        <w:t xml:space="preserve">556 </w:t>
      </w:r>
      <w:r>
        <w:t xml:space="preserve">556 </w:t>
      </w:r>
    </w:p>
    <w:p>
      <w:r>
        <w:t xml:space="preserve">615494 </w:t>
      </w:r>
      <w:r>
        <w:t xml:space="preserve">NULL </w:t>
      </w:r>
      <w:r>
        <w:t xml:space="preserve">2023-03-01 00:00:00 </w:t>
      </w:r>
      <w:r>
        <w:t xml:space="preserve">2023-10-10 00:00:00 </w:t>
      </w:r>
      <w:r>
        <w:t xml:space="preserve">2023-08-13 00:00:00 </w:t>
      </w:r>
      <w:r>
        <w:t xml:space="preserve">21 </w:t>
      </w:r>
      <w:r>
        <w:t xml:space="preserve">59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618107 </w:t>
      </w:r>
      <w:r>
        <w:t xml:space="preserve">Organisation Internationale pour les Migrations </w:t>
      </w:r>
      <w:r>
        <w:t xml:space="preserve">OIM </w:t>
      </w:r>
      <w:r>
        <w:t xml:space="preserve">556 </w:t>
      </w:r>
      <w:r>
        <w:t xml:space="preserve">556 </w:t>
      </w:r>
    </w:p>
    <w:p>
      <w:r>
        <w:t xml:space="preserve">615495 </w:t>
      </w:r>
      <w:r>
        <w:t xml:space="preserve">NULL </w:t>
      </w:r>
      <w:r>
        <w:t xml:space="preserve">2023-06-01 00:00:00 </w:t>
      </w:r>
      <w:r>
        <w:t xml:space="preserve">2023-10-10 00:00:00 </w:t>
      </w:r>
      <w:r>
        <w:t xml:space="preserve">2023-08-13 00:00:00 </w:t>
      </w:r>
      <w:r>
        <w:t xml:space="preserve">18 </w:t>
      </w:r>
      <w:r>
        <w:t xml:space="preserve">50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618108 </w:t>
      </w:r>
      <w:r>
        <w:t xml:space="preserve">Organisation Internationale pour les Migrations </w:t>
      </w:r>
      <w:r>
        <w:t xml:space="preserve">OIM </w:t>
      </w:r>
      <w:r>
        <w:t xml:space="preserve">556 </w:t>
      </w:r>
      <w:r>
        <w:t xml:space="preserve">556 </w:t>
      </w:r>
    </w:p>
    <w:p>
      <w:r>
        <w:t xml:space="preserve">615496 </w:t>
      </w:r>
      <w:r>
        <w:t xml:space="preserve">NULL </w:t>
      </w:r>
      <w:r>
        <w:t xml:space="preserve">2022-06-01 00:00:00 </w:t>
      </w:r>
      <w:r>
        <w:t xml:space="preserve">2023-10-10 00:00:00 </w:t>
      </w:r>
      <w:r>
        <w:t xml:space="preserve">2023-08-12 00:00:00 </w:t>
      </w:r>
      <w:r>
        <w:t xml:space="preserve">10 </w:t>
      </w:r>
      <w:r>
        <w:t xml:space="preserve">60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618109 </w:t>
      </w:r>
      <w:r>
        <w:t xml:space="preserve">Organisation Internationale pour les Migrations </w:t>
      </w:r>
      <w:r>
        <w:t xml:space="preserve">OIM </w:t>
      </w:r>
      <w:r>
        <w:t xml:space="preserve">556 </w:t>
      </w:r>
      <w:r>
        <w:t xml:space="preserve">556 </w:t>
      </w:r>
    </w:p>
    <w:p>
      <w:r>
        <w:t xml:space="preserve">615497 </w:t>
      </w:r>
      <w:r>
        <w:t xml:space="preserve">NULL </w:t>
      </w:r>
      <w:r>
        <w:t xml:space="preserve">2022-09-01 00:00:00 </w:t>
      </w:r>
      <w:r>
        <w:t xml:space="preserve">2023-10-10 00:00:00 </w:t>
      </w:r>
      <w:r>
        <w:t xml:space="preserve">2023-08-12 00:00:00 </w:t>
      </w:r>
      <w:r>
        <w:t xml:space="preserve">20 </w:t>
      </w:r>
      <w:r>
        <w:t xml:space="preserve">120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618110 </w:t>
      </w:r>
      <w:r>
        <w:t xml:space="preserve">Organisation Internationale pour les Migrations </w:t>
      </w:r>
      <w:r>
        <w:t xml:space="preserve">OIM </w:t>
      </w:r>
      <w:r>
        <w:t xml:space="preserve">556 </w:t>
      </w:r>
      <w:r>
        <w:t xml:space="preserve">556 </w:t>
      </w:r>
    </w:p>
    <w:p>
      <w:r>
        <w:t xml:space="preserve">615498 </w:t>
      </w:r>
      <w:r>
        <w:t xml:space="preserve">NULL </w:t>
      </w:r>
      <w:r>
        <w:t xml:space="preserve">2023-03-01 00:00:00 </w:t>
      </w:r>
      <w:r>
        <w:t xml:space="preserve">2023-10-10 00:00:00 </w:t>
      </w:r>
      <w:r>
        <w:t xml:space="preserve">2023-08-12 00:00:00 </w:t>
      </w:r>
      <w:r>
        <w:t xml:space="preserve">25 </w:t>
      </w:r>
      <w:r>
        <w:t xml:space="preserve">65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618111 </w:t>
      </w:r>
      <w:r>
        <w:t xml:space="preserve">Organisation Internationale pour les Migrations </w:t>
      </w:r>
      <w:r>
        <w:t xml:space="preserve">OIM </w:t>
      </w:r>
      <w:r>
        <w:t xml:space="preserve">556 </w:t>
      </w:r>
      <w:r>
        <w:t xml:space="preserve">556 </w:t>
      </w:r>
    </w:p>
    <w:p>
      <w:r>
        <w:t xml:space="preserve">615499 </w:t>
      </w:r>
      <w:r>
        <w:t xml:space="preserve">NULL </w:t>
      </w:r>
      <w:r>
        <w:t xml:space="preserve">2023-08-25 00:00:00 </w:t>
      </w:r>
      <w:r>
        <w:t xml:space="preserve">2023-10-10 00:00:00 </w:t>
      </w:r>
      <w:r>
        <w:t xml:space="preserve">2023-08-12 00:00:00 </w:t>
      </w:r>
      <w:r>
        <w:t xml:space="preserve">56 </w:t>
      </w:r>
      <w:r>
        <w:t xml:space="preserve">147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618112 </w:t>
      </w:r>
      <w:r>
        <w:t xml:space="preserve">Organisation Internationale pour les Migrations </w:t>
      </w:r>
      <w:r>
        <w:t xml:space="preserve">OIM </w:t>
      </w:r>
      <w:r>
        <w:t xml:space="preserve">556 </w:t>
      </w:r>
      <w:r>
        <w:t xml:space="preserve">556 </w:t>
      </w:r>
    </w:p>
    <w:p>
      <w:r>
        <w:t xml:space="preserve">615500 </w:t>
      </w:r>
      <w:r>
        <w:t xml:space="preserve">NULL </w:t>
      </w:r>
      <w:r>
        <w:t xml:space="preserve">2022-06-01 00:00:00 </w:t>
      </w:r>
      <w:r>
        <w:t xml:space="preserve">2023-10-10 00:00:00 </w:t>
      </w:r>
      <w:r>
        <w:t xml:space="preserve">2023-08-15 00:00:00 </w:t>
      </w:r>
      <w:r>
        <w:t xml:space="preserve">16 </w:t>
      </w:r>
      <w:r>
        <w:t xml:space="preserve">97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618113 </w:t>
      </w:r>
      <w:r>
        <w:t xml:space="preserve">Organisation Internationale pour les Migrations </w:t>
      </w:r>
      <w:r>
        <w:t xml:space="preserve">OIM </w:t>
      </w:r>
      <w:r>
        <w:t xml:space="preserve">556 </w:t>
      </w:r>
      <w:r>
        <w:t xml:space="preserve">556 </w:t>
      </w:r>
    </w:p>
    <w:p>
      <w:r>
        <w:t xml:space="preserve">615501 </w:t>
      </w:r>
      <w:r>
        <w:t xml:space="preserve">NULL </w:t>
      </w:r>
      <w:r>
        <w:t xml:space="preserve">2023-03-01 00:00:00 </w:t>
      </w:r>
      <w:r>
        <w:t xml:space="preserve">2023-10-10 00:00:00 </w:t>
      </w:r>
      <w:r>
        <w:t xml:space="preserve">2023-08-15 00:00:00 </w:t>
      </w:r>
      <w:r>
        <w:t xml:space="preserve">23 </w:t>
      </w:r>
      <w:r>
        <w:t xml:space="preserve">112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618114 </w:t>
      </w:r>
      <w:r>
        <w:t xml:space="preserve">Organisation Internationale pour les Migrations </w:t>
      </w:r>
      <w:r>
        <w:t xml:space="preserve">OIM </w:t>
      </w:r>
      <w:r>
        <w:t xml:space="preserve">556 </w:t>
      </w:r>
      <w:r>
        <w:t xml:space="preserve">556 </w:t>
      </w:r>
    </w:p>
    <w:p>
      <w:r>
        <w:t xml:space="preserve">615502 </w:t>
      </w:r>
      <w:r>
        <w:t xml:space="preserve">NULL </w:t>
      </w:r>
      <w:r>
        <w:t xml:space="preserve">2023-06-01 00:00:00 </w:t>
      </w:r>
      <w:r>
        <w:t xml:space="preserve">2023-10-10 00:00:00 </w:t>
      </w:r>
      <w:r>
        <w:t xml:space="preserve">2023-08-15 00:00:00 </w:t>
      </w:r>
      <w:r>
        <w:t xml:space="preserve">9 </w:t>
      </w:r>
      <w:r>
        <w:t xml:space="preserve">44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618115 </w:t>
      </w:r>
      <w:r>
        <w:t xml:space="preserve">Organisation Internationale pour les Migrations </w:t>
      </w:r>
      <w:r>
        <w:t xml:space="preserve">OIM </w:t>
      </w:r>
      <w:r>
        <w:t xml:space="preserve">556 </w:t>
      </w:r>
      <w:r>
        <w:t xml:space="preserve">556 </w:t>
      </w:r>
    </w:p>
    <w:p>
      <w:r>
        <w:t xml:space="preserve">615503 </w:t>
      </w:r>
      <w:r>
        <w:t xml:space="preserve">NULL </w:t>
      </w:r>
      <w:r>
        <w:t xml:space="preserve">2022-06-01 00:00:00 </w:t>
      </w:r>
      <w:r>
        <w:t xml:space="preserve">2023-10-10 00:00:00 </w:t>
      </w:r>
      <w:r>
        <w:t xml:space="preserve">2023-08-12 00:00:00 </w:t>
      </w:r>
      <w:r>
        <w:t xml:space="preserve">38 </w:t>
      </w:r>
      <w:r>
        <w:t xml:space="preserve">190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618116 </w:t>
      </w:r>
      <w:r>
        <w:t xml:space="preserve">Organisation Internationale pour les Migrations </w:t>
      </w:r>
      <w:r>
        <w:t xml:space="preserve">OIM </w:t>
      </w:r>
      <w:r>
        <w:t xml:space="preserve">556 </w:t>
      </w:r>
      <w:r>
        <w:t xml:space="preserve">556 </w:t>
      </w:r>
    </w:p>
    <w:p>
      <w:r>
        <w:t xml:space="preserve">615504 </w:t>
      </w:r>
      <w:r>
        <w:t xml:space="preserve">NULL </w:t>
      </w:r>
      <w:r>
        <w:t xml:space="preserve">2022-09-01 00:00:00 </w:t>
      </w:r>
      <w:r>
        <w:t xml:space="preserve">2023-10-10 00:00:00 </w:t>
      </w:r>
      <w:r>
        <w:t xml:space="preserve">2023-08-12 00:00:00 </w:t>
      </w:r>
      <w:r>
        <w:t xml:space="preserve">18 </w:t>
      </w:r>
      <w:r>
        <w:t xml:space="preserve">90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618117 </w:t>
      </w:r>
      <w:r>
        <w:t xml:space="preserve">Organisation Internationale pour les Migrations </w:t>
      </w:r>
      <w:r>
        <w:t xml:space="preserve">OIM </w:t>
      </w:r>
      <w:r>
        <w:t xml:space="preserve">556 </w:t>
      </w:r>
      <w:r>
        <w:t xml:space="preserve">556 </w:t>
      </w:r>
    </w:p>
    <w:p>
      <w:r>
        <w:t xml:space="preserve">615505 </w:t>
      </w:r>
      <w:r>
        <w:t xml:space="preserve">NULL </w:t>
      </w:r>
      <w:r>
        <w:t xml:space="preserve">2022-12-01 00:00:00 </w:t>
      </w:r>
      <w:r>
        <w:t xml:space="preserve">2023-10-10 00:00:00 </w:t>
      </w:r>
      <w:r>
        <w:t xml:space="preserve">2023-08-12 00:00:00 </w:t>
      </w:r>
      <w:r>
        <w:t xml:space="preserve">11 </w:t>
      </w:r>
      <w:r>
        <w:t xml:space="preserve">55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618118 </w:t>
      </w:r>
      <w:r>
        <w:t xml:space="preserve">Organisation Internationale pour les Migrations </w:t>
      </w:r>
      <w:r>
        <w:t xml:space="preserve">OIM </w:t>
      </w:r>
      <w:r>
        <w:t xml:space="preserve">556 </w:t>
      </w:r>
      <w:r>
        <w:t xml:space="preserve">556 </w:t>
      </w:r>
    </w:p>
    <w:p>
      <w:r>
        <w:t xml:space="preserve">615506 </w:t>
      </w:r>
      <w:r>
        <w:t xml:space="preserve">NULL </w:t>
      </w:r>
      <w:r>
        <w:t xml:space="preserve">2022-06-01 00:00:00 </w:t>
      </w:r>
      <w:r>
        <w:t xml:space="preserve">2023-10-10 00:00:00 </w:t>
      </w:r>
      <w:r>
        <w:t xml:space="preserve">2023-08-12 00:00:00 </w:t>
      </w:r>
      <w:r>
        <w:t xml:space="preserve">51 </w:t>
      </w:r>
      <w:r>
        <w:t xml:space="preserve">126 </w:t>
      </w:r>
      <w:r>
        <w:t xml:space="preserve">2 </w:t>
      </w:r>
      <w:r>
        <w:t xml:space="preserve">Retourné </w:t>
      </w:r>
      <w:r>
        <w:t xml:space="preserve">CD5405ZS05 </w:t>
      </w:r>
      <w:r>
        <w:t xml:space="preserve">CD5405ZS05AS03 </w:t>
      </w:r>
      <w:r>
        <w:t xml:space="preserve">DJOKABA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618119 </w:t>
      </w:r>
      <w:r>
        <w:t xml:space="preserve">Organisation Internationale pour les Migrations </w:t>
      </w:r>
      <w:r>
        <w:t xml:space="preserve">OIM </w:t>
      </w:r>
      <w:r>
        <w:t xml:space="preserve">556 </w:t>
      </w:r>
      <w:r>
        <w:t xml:space="preserve">556 </w:t>
      </w:r>
    </w:p>
    <w:p>
      <w:r>
        <w:t xml:space="preserve">615507 </w:t>
      </w:r>
      <w:r>
        <w:t xml:space="preserve">NULL </w:t>
      </w:r>
      <w:r>
        <w:t xml:space="preserve">2022-06-01 00:00:00 </w:t>
      </w:r>
      <w:r>
        <w:t xml:space="preserve">2023-10-10 00:00:00 </w:t>
      </w:r>
      <w:r>
        <w:t xml:space="preserve">2023-08-14 00:00:00 </w:t>
      </w:r>
      <w:r>
        <w:t xml:space="preserve">5 </w:t>
      </w:r>
      <w:r>
        <w:t xml:space="preserve">26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618120 </w:t>
      </w:r>
      <w:r>
        <w:t xml:space="preserve">Organisation Internationale pour les Migrations </w:t>
      </w:r>
      <w:r>
        <w:t xml:space="preserve">OIM </w:t>
      </w:r>
      <w:r>
        <w:t xml:space="preserve">556 </w:t>
      </w:r>
      <w:r>
        <w:t xml:space="preserve">556 </w:t>
      </w:r>
    </w:p>
    <w:p>
      <w:r>
        <w:t xml:space="preserve">615508 </w:t>
      </w:r>
      <w:r>
        <w:t xml:space="preserve">NULL </w:t>
      </w:r>
      <w:r>
        <w:t xml:space="preserve">2022-09-01 00:00:00 </w:t>
      </w:r>
      <w:r>
        <w:t xml:space="preserve">2023-10-10 00:00:00 </w:t>
      </w:r>
      <w:r>
        <w:t xml:space="preserve">2023-08-14 00:00:00 </w:t>
      </w:r>
      <w:r>
        <w:t xml:space="preserve">4 </w:t>
      </w:r>
      <w:r>
        <w:t xml:space="preserve">20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618121 </w:t>
      </w:r>
      <w:r>
        <w:t xml:space="preserve">Organisation Internationale pour les Migrations </w:t>
      </w:r>
      <w:r>
        <w:t xml:space="preserve">OIM </w:t>
      </w:r>
      <w:r>
        <w:t xml:space="preserve">556 </w:t>
      </w:r>
      <w:r>
        <w:t xml:space="preserve">556 </w:t>
      </w:r>
    </w:p>
    <w:p>
      <w:r>
        <w:t xml:space="preserve">615509 </w:t>
      </w:r>
      <w:r>
        <w:t xml:space="preserve">NULL </w:t>
      </w:r>
      <w:r>
        <w:t xml:space="preserve">2023-06-01 00:00:00 </w:t>
      </w:r>
      <w:r>
        <w:t xml:space="preserve">2023-10-10 00:00:00 </w:t>
      </w:r>
      <w:r>
        <w:t xml:space="preserve">2023-08-14 00:00:00 </w:t>
      </w:r>
      <w:r>
        <w:t xml:space="preserve">26 </w:t>
      </w:r>
      <w:r>
        <w:t xml:space="preserve">135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618122 </w:t>
      </w:r>
      <w:r>
        <w:t xml:space="preserve">Organisation Internationale pour les Migrations </w:t>
      </w:r>
      <w:r>
        <w:t xml:space="preserve">OIM </w:t>
      </w:r>
      <w:r>
        <w:t xml:space="preserve">556 </w:t>
      </w:r>
      <w:r>
        <w:t xml:space="preserve">556 </w:t>
      </w:r>
    </w:p>
    <w:p>
      <w:r>
        <w:t xml:space="preserve">615510 </w:t>
      </w:r>
      <w:r>
        <w:t xml:space="preserve">NULL </w:t>
      </w:r>
      <w:r>
        <w:t xml:space="preserve">2022-06-01 00:00:00 </w:t>
      </w:r>
      <w:r>
        <w:t xml:space="preserve">2023-10-10 00:00:00 </w:t>
      </w:r>
      <w:r>
        <w:t xml:space="preserve">2023-08-08 00:00:00 </w:t>
      </w:r>
      <w:r>
        <w:t xml:space="preserve">24 </w:t>
      </w:r>
      <w:r>
        <w:t xml:space="preserve">122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CD54070702 </w:t>
      </w:r>
      <w:r>
        <w:t xml:space="preserve">Djupawalu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618123 </w:t>
      </w:r>
      <w:r>
        <w:t xml:space="preserve">Organisation Internationale pour les Migrations </w:t>
      </w:r>
      <w:r>
        <w:t xml:space="preserve">OIM </w:t>
      </w:r>
      <w:r>
        <w:t xml:space="preserve">556 </w:t>
      </w:r>
      <w:r>
        <w:t xml:space="preserve">556 </w:t>
      </w:r>
    </w:p>
    <w:p>
      <w:r>
        <w:t xml:space="preserve">615511 </w:t>
      </w:r>
      <w:r>
        <w:t xml:space="preserve">NULL </w:t>
      </w:r>
      <w:r>
        <w:t xml:space="preserve">2023-03-01 00:00:00 </w:t>
      </w:r>
      <w:r>
        <w:t xml:space="preserve">2023-10-10 00:00:00 </w:t>
      </w:r>
      <w:r>
        <w:t xml:space="preserve">2023-08-08 00:00:00 </w:t>
      </w:r>
      <w:r>
        <w:t xml:space="preserve">37 </w:t>
      </w:r>
      <w:r>
        <w:t xml:space="preserve">174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618124 </w:t>
      </w:r>
      <w:r>
        <w:t xml:space="preserve">Organisation Internationale pour les Migrations </w:t>
      </w:r>
      <w:r>
        <w:t xml:space="preserve">OIM </w:t>
      </w:r>
      <w:r>
        <w:t xml:space="preserve">556 </w:t>
      </w:r>
      <w:r>
        <w:t xml:space="preserve">556 </w:t>
      </w:r>
    </w:p>
    <w:p>
      <w:r>
        <w:t xml:space="preserve">615512 </w:t>
      </w:r>
      <w:r>
        <w:t xml:space="preserve">NULL </w:t>
      </w:r>
      <w:r>
        <w:t xml:space="preserve">2023-06-01 00:00:00 </w:t>
      </w:r>
      <w:r>
        <w:t xml:space="preserve">2023-10-10 00:00:00 </w:t>
      </w:r>
      <w:r>
        <w:t xml:space="preserve">2023-08-08 00:00:00 </w:t>
      </w:r>
      <w:r>
        <w:t xml:space="preserve">58 </w:t>
      </w:r>
      <w:r>
        <w:t xml:space="preserve">273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618125 </w:t>
      </w:r>
      <w:r>
        <w:t xml:space="preserve">Organisation Internationale pour les Migrations </w:t>
      </w:r>
      <w:r>
        <w:t xml:space="preserve">OIM </w:t>
      </w:r>
      <w:r>
        <w:t xml:space="preserve">556 </w:t>
      </w:r>
      <w:r>
        <w:t xml:space="preserve">556 </w:t>
      </w:r>
    </w:p>
    <w:p>
      <w:r>
        <w:t xml:space="preserve">615513 </w:t>
      </w:r>
      <w:r>
        <w:t xml:space="preserve">NULL </w:t>
      </w:r>
      <w:r>
        <w:t xml:space="preserve">2023-08-25 00:00:00 </w:t>
      </w:r>
      <w:r>
        <w:t xml:space="preserve">2023-10-10 00:00:00 </w:t>
      </w:r>
      <w:r>
        <w:t xml:space="preserve">2023-08-08 00:00:00 </w:t>
      </w:r>
      <w:r>
        <w:t xml:space="preserve">9 </w:t>
      </w:r>
      <w:r>
        <w:t xml:space="preserve">42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618126 </w:t>
      </w:r>
      <w:r>
        <w:t xml:space="preserve">Organisation Internationale pour les Migrations </w:t>
      </w:r>
      <w:r>
        <w:t xml:space="preserve">OIM </w:t>
      </w:r>
      <w:r>
        <w:t xml:space="preserve">556 </w:t>
      </w:r>
      <w:r>
        <w:t xml:space="preserve">556 </w:t>
      </w:r>
    </w:p>
    <w:p>
      <w:r>
        <w:t xml:space="preserve">615514 </w:t>
      </w:r>
      <w:r>
        <w:t xml:space="preserve">NULL </w:t>
      </w:r>
      <w:r>
        <w:t xml:space="preserve">2022-09-01 00:00:00 </w:t>
      </w:r>
      <w:r>
        <w:t xml:space="preserve">2023-10-10 00:00:00 </w:t>
      </w:r>
      <w:r>
        <w:t xml:space="preserve">2023-08-10 00:00:00 </w:t>
      </w:r>
      <w:r>
        <w:t xml:space="preserve">69 </w:t>
      </w:r>
      <w:r>
        <w:t xml:space="preserve">467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618127 </w:t>
      </w:r>
      <w:r>
        <w:t xml:space="preserve">Organisation Internationale pour les Migrations </w:t>
      </w:r>
      <w:r>
        <w:t xml:space="preserve">OIM </w:t>
      </w:r>
      <w:r>
        <w:t xml:space="preserve">556 </w:t>
      </w:r>
      <w:r>
        <w:t xml:space="preserve">556 </w:t>
      </w:r>
    </w:p>
    <w:p>
      <w:r>
        <w:t xml:space="preserve">615515 </w:t>
      </w:r>
      <w:r>
        <w:t xml:space="preserve">NULL </w:t>
      </w:r>
      <w:r>
        <w:t xml:space="preserve">2022-12-01 00:00:00 </w:t>
      </w:r>
      <w:r>
        <w:t xml:space="preserve">2023-10-10 00:00:00 </w:t>
      </w:r>
      <w:r>
        <w:t xml:space="preserve">2023-08-10 00:00:00 </w:t>
      </w:r>
      <w:r>
        <w:t xml:space="preserve">107 </w:t>
      </w:r>
      <w:r>
        <w:t xml:space="preserve">724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618128 </w:t>
      </w:r>
      <w:r>
        <w:t xml:space="preserve">Organisation Internationale pour les Migrations </w:t>
      </w:r>
      <w:r>
        <w:t xml:space="preserve">OIM </w:t>
      </w:r>
      <w:r>
        <w:t xml:space="preserve">556 </w:t>
      </w:r>
      <w:r>
        <w:t xml:space="preserve">556 </w:t>
      </w:r>
    </w:p>
    <w:p>
      <w:r>
        <w:t xml:space="preserve">615516 </w:t>
      </w:r>
      <w:r>
        <w:t xml:space="preserve">NULL </w:t>
      </w:r>
      <w:r>
        <w:t xml:space="preserve">2023-06-01 00:00:00 </w:t>
      </w:r>
      <w:r>
        <w:t xml:space="preserve">2023-10-10 00:00:00 </w:t>
      </w:r>
      <w:r>
        <w:t xml:space="preserve">2023-08-10 00:00:00 </w:t>
      </w:r>
      <w:r>
        <w:t xml:space="preserve">43 </w:t>
      </w:r>
      <w:r>
        <w:t xml:space="preserve">213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618129 </w:t>
      </w:r>
      <w:r>
        <w:t xml:space="preserve">Organisation Internationale pour les Migrations </w:t>
      </w:r>
      <w:r>
        <w:t xml:space="preserve">OIM </w:t>
      </w:r>
      <w:r>
        <w:t xml:space="preserve">556 </w:t>
      </w:r>
      <w:r>
        <w:t xml:space="preserve">556 </w:t>
      </w:r>
    </w:p>
    <w:p>
      <w:r>
        <w:t xml:space="preserve">615517 </w:t>
      </w:r>
      <w:r>
        <w:t xml:space="preserve">NULL </w:t>
      </w:r>
      <w:r>
        <w:t xml:space="preserve">2023-06-01 00:00:00 </w:t>
      </w:r>
      <w:r>
        <w:t xml:space="preserve">2023-10-10 00:00:00 </w:t>
      </w:r>
      <w:r>
        <w:t xml:space="preserve">2023-08-15 00:00:00 </w:t>
      </w:r>
      <w:r>
        <w:t xml:space="preserve">19 </w:t>
      </w:r>
      <w:r>
        <w:t xml:space="preserve">116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618130 </w:t>
      </w:r>
      <w:r>
        <w:t xml:space="preserve">Organisation Internationale pour les Migrations </w:t>
      </w:r>
      <w:r>
        <w:t xml:space="preserve">OIM </w:t>
      </w:r>
      <w:r>
        <w:t xml:space="preserve">556 </w:t>
      </w:r>
      <w:r>
        <w:t xml:space="preserve">556 </w:t>
      </w:r>
    </w:p>
    <w:p>
      <w:r>
        <w:t xml:space="preserve">615518 </w:t>
      </w:r>
      <w:r>
        <w:t xml:space="preserve">NULL </w:t>
      </w:r>
      <w:r>
        <w:t xml:space="preserve">2023-08-25 00:00:00 </w:t>
      </w:r>
      <w:r>
        <w:t xml:space="preserve">2023-10-10 00:00:00 </w:t>
      </w:r>
      <w:r>
        <w:t xml:space="preserve">2023-08-15 00:00:00 </w:t>
      </w:r>
      <w:r>
        <w:t xml:space="preserve">14 </w:t>
      </w:r>
      <w:r>
        <w:t xml:space="preserve">85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618131 </w:t>
      </w:r>
      <w:r>
        <w:t xml:space="preserve">Organisation Internationale pour les Migrations </w:t>
      </w:r>
      <w:r>
        <w:t xml:space="preserve">OIM </w:t>
      </w:r>
      <w:r>
        <w:t xml:space="preserve">556 </w:t>
      </w:r>
      <w:r>
        <w:t xml:space="preserve">556 </w:t>
      </w:r>
    </w:p>
    <w:p>
      <w:r>
        <w:t xml:space="preserve">615519 </w:t>
      </w:r>
      <w:r>
        <w:t xml:space="preserve">NULL </w:t>
      </w:r>
      <w:r>
        <w:t xml:space="preserve">2022-06-01 00:00:00 </w:t>
      </w:r>
      <w:r>
        <w:t xml:space="preserve">2023-10-10 00:00:00 </w:t>
      </w:r>
      <w:r>
        <w:t xml:space="preserve">2023-08-13 00:00:00 </w:t>
      </w:r>
      <w:r>
        <w:t xml:space="preserve">120 </w:t>
      </w:r>
      <w:r>
        <w:t xml:space="preserve">624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618132 </w:t>
      </w:r>
      <w:r>
        <w:t xml:space="preserve">Organisation Internationale pour les Migrations </w:t>
      </w:r>
      <w:r>
        <w:t xml:space="preserve">OIM </w:t>
      </w:r>
      <w:r>
        <w:t xml:space="preserve">556 </w:t>
      </w:r>
      <w:r>
        <w:t xml:space="preserve">556 </w:t>
      </w:r>
    </w:p>
    <w:p>
      <w:r>
        <w:t xml:space="preserve">615520 </w:t>
      </w:r>
      <w:r>
        <w:t xml:space="preserve">NULL </w:t>
      </w:r>
      <w:r>
        <w:t xml:space="preserve">2023-08-25 00:00:00 </w:t>
      </w:r>
      <w:r>
        <w:t xml:space="preserve">2023-10-10 00:00:00 </w:t>
      </w:r>
      <w:r>
        <w:t xml:space="preserve">2023-08-09 00:00:00 </w:t>
      </w:r>
      <w:r>
        <w:t xml:space="preserve">180 </w:t>
      </w:r>
      <w:r>
        <w:t xml:space="preserve">900 </w:t>
      </w:r>
      <w:r>
        <w:t xml:space="preserve">2 </w:t>
      </w:r>
      <w:r>
        <w:t xml:space="preserve">Retourné </w:t>
      </w:r>
      <w:r>
        <w:t xml:space="preserve">CD5407ZS02 </w:t>
      </w:r>
      <w:r>
        <w:t xml:space="preserve">CD5407ZS02AS13 </w:t>
      </w:r>
      <w:r>
        <w:t xml:space="preserve">LUMA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618133 </w:t>
      </w:r>
      <w:r>
        <w:t xml:space="preserve">Organisation Internationale pour les Migrations </w:t>
      </w:r>
      <w:r>
        <w:t xml:space="preserve">OIM </w:t>
      </w:r>
      <w:r>
        <w:t xml:space="preserve">556 </w:t>
      </w:r>
      <w:r>
        <w:t xml:space="preserve">556 </w:t>
      </w:r>
    </w:p>
    <w:p>
      <w:r>
        <w:t xml:space="preserve">615521 </w:t>
      </w:r>
      <w:r>
        <w:t xml:space="preserve">NULL </w:t>
      </w:r>
      <w:r>
        <w:t xml:space="preserve">2022-06-01 00:00:00 </w:t>
      </w:r>
      <w:r>
        <w:t xml:space="preserve">2023-10-10 00:00:00 </w:t>
      </w:r>
      <w:r>
        <w:t xml:space="preserve">2023-08-10 00:00:00 </w:t>
      </w:r>
      <w:r>
        <w:t xml:space="preserve">3 </w:t>
      </w:r>
      <w:r>
        <w:t xml:space="preserve">12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618134 </w:t>
      </w:r>
      <w:r>
        <w:t xml:space="preserve">Organisation Internationale pour les Migrations </w:t>
      </w:r>
      <w:r>
        <w:t xml:space="preserve">OIM </w:t>
      </w:r>
      <w:r>
        <w:t xml:space="preserve">556 </w:t>
      </w:r>
      <w:r>
        <w:t xml:space="preserve">556 </w:t>
      </w:r>
    </w:p>
    <w:p>
      <w:r>
        <w:t xml:space="preserve">615522 </w:t>
      </w:r>
      <w:r>
        <w:t xml:space="preserve">NULL </w:t>
      </w:r>
      <w:r>
        <w:t xml:space="preserve">2022-09-01 00:00:00 </w:t>
      </w:r>
      <w:r>
        <w:t xml:space="preserve">2023-10-10 00:00:00 </w:t>
      </w:r>
      <w:r>
        <w:t xml:space="preserve">2023-08-10 00:00:00 </w:t>
      </w:r>
      <w:r>
        <w:t xml:space="preserve">60 </w:t>
      </w:r>
      <w:r>
        <w:t xml:space="preserve">245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618135 </w:t>
      </w:r>
      <w:r>
        <w:t xml:space="preserve">Organisation Internationale pour les Migrations </w:t>
      </w:r>
      <w:r>
        <w:t xml:space="preserve">OIM </w:t>
      </w:r>
      <w:r>
        <w:t xml:space="preserve">556 </w:t>
      </w:r>
      <w:r>
        <w:t xml:space="preserve">556 </w:t>
      </w:r>
    </w:p>
    <w:p>
      <w:r>
        <w:t xml:space="preserve">615523 </w:t>
      </w:r>
      <w:r>
        <w:t xml:space="preserve">NULL </w:t>
      </w:r>
      <w:r>
        <w:t xml:space="preserve">2022-12-01 00:00:00 </w:t>
      </w:r>
      <w:r>
        <w:t xml:space="preserve">2023-10-10 00:00:00 </w:t>
      </w:r>
      <w:r>
        <w:t xml:space="preserve">2023-08-10 00:00:00 </w:t>
      </w:r>
      <w:r>
        <w:t xml:space="preserve">72 </w:t>
      </w:r>
      <w:r>
        <w:t xml:space="preserve">295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618136 </w:t>
      </w:r>
      <w:r>
        <w:t xml:space="preserve">Organisation Internationale pour les Migrations </w:t>
      </w:r>
      <w:r>
        <w:t xml:space="preserve">OIM </w:t>
      </w:r>
      <w:r>
        <w:t xml:space="preserve">556 </w:t>
      </w:r>
      <w:r>
        <w:t xml:space="preserve">556 </w:t>
      </w:r>
    </w:p>
    <w:p>
      <w:r>
        <w:t xml:space="preserve">615524 </w:t>
      </w:r>
      <w:r>
        <w:t xml:space="preserve">NULL </w:t>
      </w:r>
      <w:r>
        <w:t xml:space="preserve">2023-03-01 00:00:00 </w:t>
      </w:r>
      <w:r>
        <w:t xml:space="preserve">2023-10-10 00:00:00 </w:t>
      </w:r>
      <w:r>
        <w:t xml:space="preserve">2023-08-10 00:00:00 </w:t>
      </w:r>
      <w:r>
        <w:t xml:space="preserve">19 </w:t>
      </w:r>
      <w:r>
        <w:t xml:space="preserve">97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618137 </w:t>
      </w:r>
      <w:r>
        <w:t xml:space="preserve">Organisation Internationale pour les Migrations </w:t>
      </w:r>
      <w:r>
        <w:t xml:space="preserve">OIM </w:t>
      </w:r>
      <w:r>
        <w:t xml:space="preserve">556 </w:t>
      </w:r>
      <w:r>
        <w:t xml:space="preserve">556 </w:t>
      </w:r>
    </w:p>
    <w:p>
      <w:r>
        <w:t xml:space="preserve">615525 </w:t>
      </w:r>
      <w:r>
        <w:t xml:space="preserve">NULL </w:t>
      </w:r>
      <w:r>
        <w:t xml:space="preserve">2023-06-01 00:00:00 </w:t>
      </w:r>
      <w:r>
        <w:t xml:space="preserve">2023-10-10 00:00:00 </w:t>
      </w:r>
      <w:r>
        <w:t xml:space="preserve">2023-08-10 00:00:00 </w:t>
      </w:r>
      <w:r>
        <w:t xml:space="preserve">12 </w:t>
      </w:r>
      <w:r>
        <w:t xml:space="preserve">62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618138 </w:t>
      </w:r>
      <w:r>
        <w:t xml:space="preserve">Organisation Internationale pour les Migrations </w:t>
      </w:r>
      <w:r>
        <w:t xml:space="preserve">OIM </w:t>
      </w:r>
      <w:r>
        <w:t xml:space="preserve">556 </w:t>
      </w:r>
      <w:r>
        <w:t xml:space="preserve">556 </w:t>
      </w:r>
    </w:p>
    <w:p>
      <w:r>
        <w:t xml:space="preserve">615526 </w:t>
      </w:r>
      <w:r>
        <w:t xml:space="preserve">NULL </w:t>
      </w:r>
      <w:r>
        <w:t xml:space="preserve">2022-06-01 00:00:00 </w:t>
      </w:r>
      <w:r>
        <w:t xml:space="preserve">2023-10-10 00:00:00 </w:t>
      </w:r>
      <w:r>
        <w:t xml:space="preserve">2023-08-13 00:00:00 </w:t>
      </w:r>
      <w:r>
        <w:t xml:space="preserve">26 </w:t>
      </w:r>
      <w:r>
        <w:t xml:space="preserve">104 </w:t>
      </w:r>
      <w:r>
        <w:t xml:space="preserve">2 </w:t>
      </w:r>
      <w:r>
        <w:t xml:space="preserve">Retourné </w:t>
      </w:r>
      <w:r>
        <w:t xml:space="preserve">CD5407ZS04 </w:t>
      </w:r>
      <w:r>
        <w:t xml:space="preserve">CD5407ZS04AS12 </w:t>
      </w:r>
      <w:r>
        <w:t xml:space="preserve">Kpana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618139 </w:t>
      </w:r>
      <w:r>
        <w:t xml:space="preserve">Organisation Internationale pour les Migrations </w:t>
      </w:r>
      <w:r>
        <w:t xml:space="preserve">OIM </w:t>
      </w:r>
      <w:r>
        <w:t xml:space="preserve">556 </w:t>
      </w:r>
      <w:r>
        <w:t xml:space="preserve">556 </w:t>
      </w:r>
    </w:p>
    <w:p>
      <w:r>
        <w:t xml:space="preserve">615527 </w:t>
      </w:r>
      <w:r>
        <w:t xml:space="preserve">NULL </w:t>
      </w:r>
      <w:r>
        <w:t xml:space="preserve">2022-06-01 00:00:00 </w:t>
      </w:r>
      <w:r>
        <w:t xml:space="preserve">2023-10-10 00:00:00 </w:t>
      </w:r>
      <w:r>
        <w:t xml:space="preserve">2023-08-20 00:00:00 </w:t>
      </w:r>
      <w:r>
        <w:t xml:space="preserve">155 </w:t>
      </w:r>
      <w:r>
        <w:t xml:space="preserve">747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618140 </w:t>
      </w:r>
      <w:r>
        <w:t xml:space="preserve">Organisation Internationale pour les Migrations </w:t>
      </w:r>
      <w:r>
        <w:t xml:space="preserve">OIM </w:t>
      </w:r>
      <w:r>
        <w:t xml:space="preserve">556 </w:t>
      </w:r>
      <w:r>
        <w:t xml:space="preserve">556 </w:t>
      </w:r>
    </w:p>
    <w:p>
      <w:r>
        <w:t xml:space="preserve">615528 </w:t>
      </w:r>
      <w:r>
        <w:t xml:space="preserve">NULL </w:t>
      </w:r>
      <w:r>
        <w:t xml:space="preserve">2022-09-01 00:00:00 </w:t>
      </w:r>
      <w:r>
        <w:t xml:space="preserve">2023-10-10 00:00:00 </w:t>
      </w:r>
      <w:r>
        <w:t xml:space="preserve">2023-08-20 00:00:00 </w:t>
      </w:r>
      <w:r>
        <w:t xml:space="preserve">8 </w:t>
      </w:r>
      <w:r>
        <w:t xml:space="preserve">39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618141 </w:t>
      </w:r>
      <w:r>
        <w:t xml:space="preserve">Organisation Internationale pour les Migrations </w:t>
      </w:r>
      <w:r>
        <w:t xml:space="preserve">OIM </w:t>
      </w:r>
      <w:r>
        <w:t xml:space="preserve">556 </w:t>
      </w:r>
      <w:r>
        <w:t xml:space="preserve">556 </w:t>
      </w:r>
    </w:p>
    <w:p>
      <w:r>
        <w:t xml:space="preserve">615529 </w:t>
      </w:r>
      <w:r>
        <w:t xml:space="preserve">NULL </w:t>
      </w:r>
      <w:r>
        <w:t xml:space="preserve">2022-12-01 00:00:00 </w:t>
      </w:r>
      <w:r>
        <w:t xml:space="preserve">2023-10-10 00:00:00 </w:t>
      </w:r>
      <w:r>
        <w:t xml:space="preserve">2023-08-20 00:00:00 </w:t>
      </w:r>
      <w:r>
        <w:t xml:space="preserve">17 </w:t>
      </w:r>
      <w:r>
        <w:t xml:space="preserve">82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618142 </w:t>
      </w:r>
      <w:r>
        <w:t xml:space="preserve">Organisation Internationale pour les Migrations </w:t>
      </w:r>
      <w:r>
        <w:t xml:space="preserve">OIM </w:t>
      </w:r>
      <w:r>
        <w:t xml:space="preserve">556 </w:t>
      </w:r>
      <w:r>
        <w:t xml:space="preserve">556 </w:t>
      </w:r>
    </w:p>
    <w:p>
      <w:r>
        <w:t xml:space="preserve">615530 </w:t>
      </w:r>
      <w:r>
        <w:t xml:space="preserve">NULL </w:t>
      </w:r>
      <w:r>
        <w:t xml:space="preserve">2023-08-25 00:00:00 </w:t>
      </w:r>
      <w:r>
        <w:t xml:space="preserve">2023-10-10 00:00:00 </w:t>
      </w:r>
      <w:r>
        <w:t xml:space="preserve">2023-08-20 00:00:00 </w:t>
      </w:r>
      <w:r>
        <w:t xml:space="preserve">250 </w:t>
      </w:r>
      <w:r>
        <w:t xml:space="preserve">1000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618143 </w:t>
      </w:r>
      <w:r>
        <w:t xml:space="preserve">Organisation Internationale pour les Migrations </w:t>
      </w:r>
      <w:r>
        <w:t xml:space="preserve">OIM </w:t>
      </w:r>
      <w:r>
        <w:t xml:space="preserve">556 </w:t>
      </w:r>
      <w:r>
        <w:t xml:space="preserve">556 </w:t>
      </w:r>
    </w:p>
    <w:p>
      <w:r>
        <w:t xml:space="preserve">615531 </w:t>
      </w:r>
      <w:r>
        <w:t xml:space="preserve">NULL </w:t>
      </w:r>
      <w:r>
        <w:t xml:space="preserve">2022-12-01 00:00:00 </w:t>
      </w:r>
      <w:r>
        <w:t xml:space="preserve">2023-10-10 00:00:00 </w:t>
      </w:r>
      <w:r>
        <w:t xml:space="preserve">2023-08-18 00:00:00 </w:t>
      </w:r>
      <w:r>
        <w:t xml:space="preserve">101 </w:t>
      </w:r>
      <w:r>
        <w:t xml:space="preserve">415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618144 </w:t>
      </w:r>
      <w:r>
        <w:t xml:space="preserve">Organisation Internationale pour les Migrations </w:t>
      </w:r>
      <w:r>
        <w:t xml:space="preserve">OIM </w:t>
      </w:r>
      <w:r>
        <w:t xml:space="preserve">556 </w:t>
      </w:r>
      <w:r>
        <w:t xml:space="preserve">556 </w:t>
      </w:r>
    </w:p>
    <w:p>
      <w:r>
        <w:t xml:space="preserve">615532 </w:t>
      </w:r>
      <w:r>
        <w:t xml:space="preserve">NULL </w:t>
      </w:r>
      <w:r>
        <w:t xml:space="preserve">2023-03-01 00:00:00 </w:t>
      </w:r>
      <w:r>
        <w:t xml:space="preserve">2023-10-10 00:00:00 </w:t>
      </w:r>
      <w:r>
        <w:t xml:space="preserve">2023-08-18 00:00:00 </w:t>
      </w:r>
      <w:r>
        <w:t xml:space="preserve">18 </w:t>
      </w:r>
      <w:r>
        <w:t xml:space="preserve">89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618145 </w:t>
      </w:r>
      <w:r>
        <w:t xml:space="preserve">Organisation Internationale pour les Migrations </w:t>
      </w:r>
      <w:r>
        <w:t xml:space="preserve">OIM </w:t>
      </w:r>
      <w:r>
        <w:t xml:space="preserve">556 </w:t>
      </w:r>
      <w:r>
        <w:t xml:space="preserve">556 </w:t>
      </w:r>
    </w:p>
    <w:p>
      <w:r>
        <w:t xml:space="preserve">615533 </w:t>
      </w:r>
      <w:r>
        <w:t xml:space="preserve">NULL </w:t>
      </w:r>
      <w:r>
        <w:t xml:space="preserve">2023-06-01 00:00:00 </w:t>
      </w:r>
      <w:r>
        <w:t xml:space="preserve">2023-10-10 00:00:00 </w:t>
      </w:r>
      <w:r>
        <w:t xml:space="preserve">2023-08-18 00:00:00 </w:t>
      </w:r>
      <w:r>
        <w:t xml:space="preserve">155 </w:t>
      </w:r>
      <w:r>
        <w:t xml:space="preserve">765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618146 </w:t>
      </w:r>
      <w:r>
        <w:t xml:space="preserve">Organisation Internationale pour les Migrations </w:t>
      </w:r>
      <w:r>
        <w:t xml:space="preserve">OIM </w:t>
      </w:r>
      <w:r>
        <w:t xml:space="preserve">556 </w:t>
      </w:r>
      <w:r>
        <w:t xml:space="preserve">556 </w:t>
      </w:r>
    </w:p>
    <w:p>
      <w:r>
        <w:t xml:space="preserve">615534 </w:t>
      </w:r>
      <w:r>
        <w:t xml:space="preserve">NULL </w:t>
      </w:r>
      <w:r>
        <w:t xml:space="preserve">2023-08-25 00:00:00 </w:t>
      </w:r>
      <w:r>
        <w:t xml:space="preserve">2023-10-10 00:00:00 </w:t>
      </w:r>
      <w:r>
        <w:t xml:space="preserve">2023-08-18 00:00:00 </w:t>
      </w:r>
      <w:r>
        <w:t xml:space="preserve">23 </w:t>
      </w:r>
      <w:r>
        <w:t xml:space="preserve">113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618147 </w:t>
      </w:r>
      <w:r>
        <w:t xml:space="preserve">Organisation Internationale pour les Migrations </w:t>
      </w:r>
      <w:r>
        <w:t xml:space="preserve">OIM </w:t>
      </w:r>
      <w:r>
        <w:t xml:space="preserve">556 </w:t>
      </w:r>
      <w:r>
        <w:t xml:space="preserve">556 </w:t>
      </w:r>
    </w:p>
    <w:p>
      <w:r>
        <w:t xml:space="preserve">615535 </w:t>
      </w:r>
      <w:r>
        <w:t xml:space="preserve">NULL </w:t>
      </w:r>
      <w:r>
        <w:t xml:space="preserve">2022-12-01 00:00:00 </w:t>
      </w:r>
      <w:r>
        <w:t xml:space="preserve">2023-10-10 00:00:00 </w:t>
      </w:r>
      <w:r>
        <w:t xml:space="preserve">2023-08-18 00:00:00 </w:t>
      </w:r>
      <w:r>
        <w:t xml:space="preserve">56 </w:t>
      </w:r>
      <w:r>
        <w:t xml:space="preserve">326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618148 </w:t>
      </w:r>
      <w:r>
        <w:t xml:space="preserve">Organisation Internationale pour les Migrations </w:t>
      </w:r>
      <w:r>
        <w:t xml:space="preserve">OIM </w:t>
      </w:r>
      <w:r>
        <w:t xml:space="preserve">556 </w:t>
      </w:r>
      <w:r>
        <w:t xml:space="preserve">556 </w:t>
      </w:r>
    </w:p>
    <w:p>
      <w:r>
        <w:t xml:space="preserve">615536 </w:t>
      </w:r>
      <w:r>
        <w:t xml:space="preserve">NULL </w:t>
      </w:r>
      <w:r>
        <w:t xml:space="preserve">2023-03-01 00:00:00 </w:t>
      </w:r>
      <w:r>
        <w:t xml:space="preserve">2023-10-10 00:00:00 </w:t>
      </w:r>
      <w:r>
        <w:t xml:space="preserve">2023-08-18 00:00:00 </w:t>
      </w:r>
      <w:r>
        <w:t xml:space="preserve">18 </w:t>
      </w:r>
      <w:r>
        <w:t xml:space="preserve">92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618149 </w:t>
      </w:r>
      <w:r>
        <w:t xml:space="preserve">Organisation Internationale pour les Migrations </w:t>
      </w:r>
      <w:r>
        <w:t xml:space="preserve">OIM </w:t>
      </w:r>
      <w:r>
        <w:t xml:space="preserve">556 </w:t>
      </w:r>
      <w:r>
        <w:t xml:space="preserve">556 </w:t>
      </w:r>
    </w:p>
    <w:p>
      <w:r>
        <w:t xml:space="preserve">615537 </w:t>
      </w:r>
      <w:r>
        <w:t xml:space="preserve">NULL </w:t>
      </w:r>
      <w:r>
        <w:t xml:space="preserve">2023-06-01 00:00:00 </w:t>
      </w:r>
      <w:r>
        <w:t xml:space="preserve">2023-10-10 00:00:00 </w:t>
      </w:r>
      <w:r>
        <w:t xml:space="preserve">2023-08-18 00:00:00 </w:t>
      </w:r>
      <w:r>
        <w:t xml:space="preserve">166 </w:t>
      </w:r>
      <w:r>
        <w:t xml:space="preserve">846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618150 </w:t>
      </w:r>
      <w:r>
        <w:t xml:space="preserve">Organisation Internationale pour les Migrations </w:t>
      </w:r>
      <w:r>
        <w:t xml:space="preserve">OIM </w:t>
      </w:r>
      <w:r>
        <w:t xml:space="preserve">556 </w:t>
      </w:r>
      <w:r>
        <w:t xml:space="preserve">556 </w:t>
      </w:r>
    </w:p>
    <w:p>
      <w:r>
        <w:t xml:space="preserve">615538 </w:t>
      </w:r>
      <w:r>
        <w:t xml:space="preserve">NULL </w:t>
      </w:r>
      <w:r>
        <w:t xml:space="preserve">2022-12-01 00:00:00 </w:t>
      </w:r>
      <w:r>
        <w:t xml:space="preserve">2023-10-10 00:00:00 </w:t>
      </w:r>
      <w:r>
        <w:t xml:space="preserve">2023-08-18 00:00:00 </w:t>
      </w:r>
      <w:r>
        <w:t xml:space="preserve">88 </w:t>
      </w:r>
      <w:r>
        <w:t xml:space="preserve">421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618151 </w:t>
      </w:r>
      <w:r>
        <w:t xml:space="preserve">Organisation Internationale pour les Migrations </w:t>
      </w:r>
      <w:r>
        <w:t xml:space="preserve">OIM </w:t>
      </w:r>
      <w:r>
        <w:t xml:space="preserve">556 </w:t>
      </w:r>
      <w:r>
        <w:t xml:space="preserve">556 </w:t>
      </w:r>
    </w:p>
    <w:p>
      <w:r>
        <w:t xml:space="preserve">615539 </w:t>
      </w:r>
      <w:r>
        <w:t xml:space="preserve">NULL </w:t>
      </w:r>
      <w:r>
        <w:t xml:space="preserve">2023-03-01 00:00:00 </w:t>
      </w:r>
      <w:r>
        <w:t xml:space="preserve">2023-10-10 00:00:00 </w:t>
      </w:r>
      <w:r>
        <w:t xml:space="preserve">2023-08-18 00:00:00 </w:t>
      </w:r>
      <w:r>
        <w:t xml:space="preserve">31 </w:t>
      </w:r>
      <w:r>
        <w:t xml:space="preserve">154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618152 </w:t>
      </w:r>
      <w:r>
        <w:t xml:space="preserve">Organisation Internationale pour les Migrations </w:t>
      </w:r>
      <w:r>
        <w:t xml:space="preserve">OIM </w:t>
      </w:r>
      <w:r>
        <w:t xml:space="preserve">556 </w:t>
      </w:r>
      <w:r>
        <w:t xml:space="preserve">556 </w:t>
      </w:r>
    </w:p>
    <w:p>
      <w:r>
        <w:t xml:space="preserve">615540 </w:t>
      </w:r>
      <w:r>
        <w:t xml:space="preserve">NULL </w:t>
      </w:r>
      <w:r>
        <w:t xml:space="preserve">2023-06-01 00:00:00 </w:t>
      </w:r>
      <w:r>
        <w:t xml:space="preserve">2023-10-10 00:00:00 </w:t>
      </w:r>
      <w:r>
        <w:t xml:space="preserve">2023-08-18 00:00:00 </w:t>
      </w:r>
      <w:r>
        <w:t xml:space="preserve">162 </w:t>
      </w:r>
      <w:r>
        <w:t xml:space="preserve">805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618153 </w:t>
      </w:r>
      <w:r>
        <w:t xml:space="preserve">Organisation Internationale pour les Migrations </w:t>
      </w:r>
      <w:r>
        <w:t xml:space="preserve">OIM </w:t>
      </w:r>
      <w:r>
        <w:t xml:space="preserve">556 </w:t>
      </w:r>
      <w:r>
        <w:t xml:space="preserve">556 </w:t>
      </w:r>
    </w:p>
    <w:p>
      <w:r>
        <w:t xml:space="preserve">615541 </w:t>
      </w:r>
      <w:r>
        <w:t xml:space="preserve">NULL </w:t>
      </w:r>
      <w:r>
        <w:t xml:space="preserve">2022-06-01 00:00:00 </w:t>
      </w:r>
      <w:r>
        <w:t xml:space="preserve">2023-10-10 00:00:00 </w:t>
      </w:r>
      <w:r>
        <w:t xml:space="preserve">2023-08-10 00:00:00 </w:t>
      </w:r>
      <w:r>
        <w:t xml:space="preserve">10 </w:t>
      </w:r>
      <w:r>
        <w:t xml:space="preserve">50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618154 </w:t>
      </w:r>
      <w:r>
        <w:t xml:space="preserve">Organisation Internationale pour les Migrations </w:t>
      </w:r>
      <w:r>
        <w:t xml:space="preserve">OIM </w:t>
      </w:r>
      <w:r>
        <w:t xml:space="preserve">556 </w:t>
      </w:r>
      <w:r>
        <w:t xml:space="preserve">556 </w:t>
      </w:r>
    </w:p>
    <w:p>
      <w:r>
        <w:t xml:space="preserve">615542 </w:t>
      </w:r>
      <w:r>
        <w:t xml:space="preserve">NULL </w:t>
      </w:r>
      <w:r>
        <w:t xml:space="preserve">2022-09-01 00:00:00 </w:t>
      </w:r>
      <w:r>
        <w:t xml:space="preserve">2023-10-10 00:00:00 </w:t>
      </w:r>
      <w:r>
        <w:t xml:space="preserve">2023-08-10 00:00:00 </w:t>
      </w:r>
      <w:r>
        <w:t xml:space="preserve">107 </w:t>
      </w:r>
      <w:r>
        <w:t xml:space="preserve">535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618155 </w:t>
      </w:r>
      <w:r>
        <w:t xml:space="preserve">Organisation Internationale pour les Migrations </w:t>
      </w:r>
      <w:r>
        <w:t xml:space="preserve">OIM </w:t>
      </w:r>
      <w:r>
        <w:t xml:space="preserve">556 </w:t>
      </w:r>
      <w:r>
        <w:t xml:space="preserve">556 </w:t>
      </w:r>
    </w:p>
    <w:p>
      <w:r>
        <w:t xml:space="preserve">615543 </w:t>
      </w:r>
      <w:r>
        <w:t xml:space="preserve">NULL </w:t>
      </w:r>
      <w:r>
        <w:t xml:space="preserve">2023-03-01 00:00:00 </w:t>
      </w:r>
      <w:r>
        <w:t xml:space="preserve">2023-10-10 00:00:00 </w:t>
      </w:r>
      <w:r>
        <w:t xml:space="preserve">2023-08-10 00:00:00 </w:t>
      </w:r>
      <w:r>
        <w:t xml:space="preserve">20 </w:t>
      </w:r>
      <w:r>
        <w:t xml:space="preserve">198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618156 </w:t>
      </w:r>
      <w:r>
        <w:t xml:space="preserve">Organisation Internationale pour les Migrations </w:t>
      </w:r>
      <w:r>
        <w:t xml:space="preserve">OIM </w:t>
      </w:r>
      <w:r>
        <w:t xml:space="preserve">556 </w:t>
      </w:r>
      <w:r>
        <w:t xml:space="preserve">556 </w:t>
      </w:r>
    </w:p>
    <w:p>
      <w:r>
        <w:t xml:space="preserve">615544 </w:t>
      </w:r>
      <w:r>
        <w:t xml:space="preserve">NULL </w:t>
      </w:r>
      <w:r>
        <w:t xml:space="preserve">2022-06-01 00:00:00 </w:t>
      </w:r>
      <w:r>
        <w:t xml:space="preserve">2023-10-10 00:00:00 </w:t>
      </w:r>
      <w:r>
        <w:t xml:space="preserve">2023-08-21 00:00:00 </w:t>
      </w:r>
      <w:r>
        <w:t xml:space="preserve">90 </w:t>
      </w:r>
      <w:r>
        <w:t xml:space="preserve">531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618157 </w:t>
      </w:r>
      <w:r>
        <w:t xml:space="preserve">Organisation Internationale pour les Migrations </w:t>
      </w:r>
      <w:r>
        <w:t xml:space="preserve">OIM </w:t>
      </w:r>
      <w:r>
        <w:t xml:space="preserve">556 </w:t>
      </w:r>
      <w:r>
        <w:t xml:space="preserve">556 </w:t>
      </w:r>
    </w:p>
    <w:p>
      <w:r>
        <w:t xml:space="preserve">615545 </w:t>
      </w:r>
      <w:r>
        <w:t xml:space="preserve">NULL </w:t>
      </w:r>
      <w:r>
        <w:t xml:space="preserve">2022-09-01 00:00:00 </w:t>
      </w:r>
      <w:r>
        <w:t xml:space="preserve">2023-10-10 00:00:00 </w:t>
      </w:r>
      <w:r>
        <w:t xml:space="preserve">2023-08-21 00:00:00 </w:t>
      </w:r>
      <w:r>
        <w:t xml:space="preserve">71 </w:t>
      </w:r>
      <w:r>
        <w:t xml:space="preserve">419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618158 </w:t>
      </w:r>
      <w:r>
        <w:t xml:space="preserve">Organisation Internationale pour les Migrations </w:t>
      </w:r>
      <w:r>
        <w:t xml:space="preserve">OIM </w:t>
      </w:r>
      <w:r>
        <w:t xml:space="preserve">556 </w:t>
      </w:r>
      <w:r>
        <w:t xml:space="preserve">556 </w:t>
      </w:r>
    </w:p>
    <w:p>
      <w:r>
        <w:t xml:space="preserve">615546 </w:t>
      </w:r>
      <w:r>
        <w:t xml:space="preserve">NULL </w:t>
      </w:r>
      <w:r>
        <w:t xml:space="preserve">2023-03-01 00:00:00 </w:t>
      </w:r>
      <w:r>
        <w:t xml:space="preserve">2023-10-10 00:00:00 </w:t>
      </w:r>
      <w:r>
        <w:t xml:space="preserve">2023-08-20 00:00:00 </w:t>
      </w:r>
      <w:r>
        <w:t xml:space="preserve">225 </w:t>
      </w:r>
      <w:r>
        <w:t xml:space="preserve">1242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618159 </w:t>
      </w:r>
      <w:r>
        <w:t xml:space="preserve">Organisation Internationale pour les Migrations </w:t>
      </w:r>
      <w:r>
        <w:t xml:space="preserve">OIM </w:t>
      </w:r>
      <w:r>
        <w:t xml:space="preserve">556 </w:t>
      </w:r>
      <w:r>
        <w:t xml:space="preserve">556 </w:t>
      </w:r>
    </w:p>
    <w:p>
      <w:r>
        <w:t xml:space="preserve">615547 </w:t>
      </w:r>
      <w:r>
        <w:t xml:space="preserve">NULL </w:t>
      </w:r>
      <w:r>
        <w:t xml:space="preserve">2023-06-01 00:00:00 </w:t>
      </w:r>
      <w:r>
        <w:t xml:space="preserve">2023-10-10 00:00:00 </w:t>
      </w:r>
      <w:r>
        <w:t xml:space="preserve">2023-08-20 00:00:00 </w:t>
      </w:r>
      <w:r>
        <w:t xml:space="preserve">23 </w:t>
      </w:r>
      <w:r>
        <w:t xml:space="preserve">127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618160 </w:t>
      </w:r>
      <w:r>
        <w:t xml:space="preserve">Organisation Internationale pour les Migrations </w:t>
      </w:r>
      <w:r>
        <w:t xml:space="preserve">OIM </w:t>
      </w:r>
      <w:r>
        <w:t xml:space="preserve">556 </w:t>
      </w:r>
      <w:r>
        <w:t xml:space="preserve">556 </w:t>
      </w:r>
    </w:p>
    <w:p>
      <w:r>
        <w:t xml:space="preserve">615548 </w:t>
      </w:r>
      <w:r>
        <w:t xml:space="preserve">NULL </w:t>
      </w:r>
      <w:r>
        <w:t xml:space="preserve">2022-06-01 00:00:00 </w:t>
      </w:r>
      <w:r>
        <w:t xml:space="preserve">2023-10-10 00:00:00 </w:t>
      </w:r>
      <w:r>
        <w:t xml:space="preserve">2023-08-11 00:00:00 </w:t>
      </w:r>
      <w:r>
        <w:t xml:space="preserve">36 </w:t>
      </w:r>
      <w:r>
        <w:t xml:space="preserve">192 </w:t>
      </w:r>
      <w:r>
        <w:t xml:space="preserve">2 </w:t>
      </w:r>
      <w:r>
        <w:t xml:space="preserve">Retourné </w:t>
      </w:r>
      <w:r>
        <w:t xml:space="preserve">CD5407ZS04 </w:t>
      </w:r>
      <w:r>
        <w:t xml:space="preserve">CD5407ZS04AS25 </w:t>
      </w:r>
      <w:r>
        <w:t xml:space="preserve">WILII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618161 </w:t>
      </w:r>
      <w:r>
        <w:t xml:space="preserve">Organisation Internationale pour les Migrations </w:t>
      </w:r>
      <w:r>
        <w:t xml:space="preserve">OIM </w:t>
      </w:r>
      <w:r>
        <w:t xml:space="preserve">556 </w:t>
      </w:r>
      <w:r>
        <w:t xml:space="preserve">556 </w:t>
      </w:r>
    </w:p>
    <w:p>
      <w:r>
        <w:t xml:space="preserve">615549 </w:t>
      </w:r>
      <w:r>
        <w:t xml:space="preserve">NULL </w:t>
      </w:r>
      <w:r>
        <w:t xml:space="preserve">2022-06-01 00:00:00 </w:t>
      </w:r>
      <w:r>
        <w:t xml:space="preserve">2023-10-10 00:00:00 </w:t>
      </w:r>
      <w:r>
        <w:t xml:space="preserve">2023-08-11 00:00:00 </w:t>
      </w:r>
      <w:r>
        <w:t xml:space="preserve">78 </w:t>
      </w:r>
      <w:r>
        <w:t xml:space="preserve">339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618162 </w:t>
      </w:r>
      <w:r>
        <w:t xml:space="preserve">Organisation Internationale pour les Migrations </w:t>
      </w:r>
      <w:r>
        <w:t xml:space="preserve">OIM </w:t>
      </w:r>
      <w:r>
        <w:t xml:space="preserve">556 </w:t>
      </w:r>
      <w:r>
        <w:t xml:space="preserve">556 </w:t>
      </w:r>
    </w:p>
    <w:p>
      <w:r>
        <w:t xml:space="preserve">615550 </w:t>
      </w:r>
      <w:r>
        <w:t xml:space="preserve">NULL </w:t>
      </w:r>
      <w:r>
        <w:t xml:space="preserve">2022-09-01 00:00:00 </w:t>
      </w:r>
      <w:r>
        <w:t xml:space="preserve">2023-10-10 00:00:00 </w:t>
      </w:r>
      <w:r>
        <w:t xml:space="preserve">2023-08-11 00:00:00 </w:t>
      </w:r>
      <w:r>
        <w:t xml:space="preserve">1 </w:t>
      </w:r>
      <w:r>
        <w:t xml:space="preserve">4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618163 </w:t>
      </w:r>
      <w:r>
        <w:t xml:space="preserve">Organisation Internationale pour les Migrations </w:t>
      </w:r>
      <w:r>
        <w:t xml:space="preserve">OIM </w:t>
      </w:r>
      <w:r>
        <w:t xml:space="preserve">556 </w:t>
      </w:r>
      <w:r>
        <w:t xml:space="preserve">556 </w:t>
      </w:r>
    </w:p>
    <w:p>
      <w:r>
        <w:t xml:space="preserve">615551 </w:t>
      </w:r>
      <w:r>
        <w:t xml:space="preserve">NULL </w:t>
      </w:r>
      <w:r>
        <w:t xml:space="preserve">2022-12-01 00:00:00 </w:t>
      </w:r>
      <w:r>
        <w:t xml:space="preserve">2023-10-10 00:00:00 </w:t>
      </w:r>
      <w:r>
        <w:t xml:space="preserve">2023-08-11 00:00:00 </w:t>
      </w:r>
      <w:r>
        <w:t xml:space="preserve">25 </w:t>
      </w:r>
      <w:r>
        <w:t xml:space="preserve">109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618164 </w:t>
      </w:r>
      <w:r>
        <w:t xml:space="preserve">Organisation Internationale pour les Migrations </w:t>
      </w:r>
      <w:r>
        <w:t xml:space="preserve">OIM </w:t>
      </w:r>
      <w:r>
        <w:t xml:space="preserve">556 </w:t>
      </w:r>
      <w:r>
        <w:t xml:space="preserve">556 </w:t>
      </w:r>
    </w:p>
    <w:p>
      <w:r>
        <w:t xml:space="preserve">615552 </w:t>
      </w:r>
      <w:r>
        <w:t xml:space="preserve">NULL </w:t>
      </w:r>
      <w:r>
        <w:t xml:space="preserve">2023-03-01 00:00:00 </w:t>
      </w:r>
      <w:r>
        <w:t xml:space="preserve">2023-10-10 00:00:00 </w:t>
      </w:r>
      <w:r>
        <w:t xml:space="preserve">2023-08-12 00:00:00 </w:t>
      </w:r>
      <w:r>
        <w:t xml:space="preserve">123 </w:t>
      </w:r>
      <w:r>
        <w:t xml:space="preserve">743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618165 </w:t>
      </w:r>
      <w:r>
        <w:t xml:space="preserve">Organisation Internationale pour les Migrations </w:t>
      </w:r>
      <w:r>
        <w:t xml:space="preserve">OIM </w:t>
      </w:r>
      <w:r>
        <w:t xml:space="preserve">556 </w:t>
      </w:r>
      <w:r>
        <w:t xml:space="preserve">556 </w:t>
      </w:r>
    </w:p>
    <w:p>
      <w:r>
        <w:t xml:space="preserve">615553 </w:t>
      </w:r>
      <w:r>
        <w:t xml:space="preserve">NULL </w:t>
      </w:r>
      <w:r>
        <w:t xml:space="preserve">2022-06-01 00:00:00 </w:t>
      </w:r>
      <w:r>
        <w:t xml:space="preserve">2023-10-10 00:00:00 </w:t>
      </w:r>
      <w:r>
        <w:t xml:space="preserve">2023-08-15 00:00:00 </w:t>
      </w:r>
      <w:r>
        <w:t xml:space="preserve">5 </w:t>
      </w:r>
      <w:r>
        <w:t xml:space="preserve">31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618166 </w:t>
      </w:r>
      <w:r>
        <w:t xml:space="preserve">Organisation Internationale pour les Migrations </w:t>
      </w:r>
      <w:r>
        <w:t xml:space="preserve">OIM </w:t>
      </w:r>
      <w:r>
        <w:t xml:space="preserve">556 </w:t>
      </w:r>
      <w:r>
        <w:t xml:space="preserve">556 </w:t>
      </w:r>
    </w:p>
    <w:p>
      <w:r>
        <w:t xml:space="preserve">615554 </w:t>
      </w:r>
      <w:r>
        <w:t xml:space="preserve">NULL </w:t>
      </w:r>
      <w:r>
        <w:t xml:space="preserve">2023-06-01 00:00:00 </w:t>
      </w:r>
      <w:r>
        <w:t xml:space="preserve">2023-10-10 00:00:00 </w:t>
      </w:r>
      <w:r>
        <w:t xml:space="preserve">2023-08-15 00:00:00 </w:t>
      </w:r>
      <w:r>
        <w:t xml:space="preserve">13 </w:t>
      </w:r>
      <w:r>
        <w:t xml:space="preserve">59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618167 </w:t>
      </w:r>
      <w:r>
        <w:t xml:space="preserve">Organisation Internationale pour les Migrations </w:t>
      </w:r>
      <w:r>
        <w:t xml:space="preserve">OIM </w:t>
      </w:r>
      <w:r>
        <w:t xml:space="preserve">556 </w:t>
      </w:r>
      <w:r>
        <w:t xml:space="preserve">556 </w:t>
      </w:r>
    </w:p>
    <w:p>
      <w:r>
        <w:t xml:space="preserve">615555 </w:t>
      </w:r>
      <w:r>
        <w:t xml:space="preserve">NULL </w:t>
      </w:r>
      <w:r>
        <w:t xml:space="preserve">2022-06-01 00:00:00 </w:t>
      </w:r>
      <w:r>
        <w:t xml:space="preserve">2023-10-10 00:00:00 </w:t>
      </w:r>
      <w:r>
        <w:t xml:space="preserve">2023-08-11 00:00:00 </w:t>
      </w:r>
      <w:r>
        <w:t xml:space="preserve">20 </w:t>
      </w:r>
      <w:r>
        <w:t xml:space="preserve">110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618168 </w:t>
      </w:r>
      <w:r>
        <w:t xml:space="preserve">Organisation Internationale pour les Migrations </w:t>
      </w:r>
      <w:r>
        <w:t xml:space="preserve">OIM </w:t>
      </w:r>
      <w:r>
        <w:t xml:space="preserve">556 </w:t>
      </w:r>
      <w:r>
        <w:t xml:space="preserve">556 </w:t>
      </w:r>
    </w:p>
    <w:p>
      <w:r>
        <w:t xml:space="preserve">615556 </w:t>
      </w:r>
      <w:r>
        <w:t xml:space="preserve">NULL </w:t>
      </w:r>
      <w:r>
        <w:t xml:space="preserve">2022-09-01 00:00:00 </w:t>
      </w:r>
      <w:r>
        <w:t xml:space="preserve">2023-10-10 00:00:00 </w:t>
      </w:r>
      <w:r>
        <w:t xml:space="preserve">2023-08-11 00:00:00 </w:t>
      </w:r>
      <w:r>
        <w:t xml:space="preserve">29 </w:t>
      </w:r>
      <w:r>
        <w:t xml:space="preserve">159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618169 </w:t>
      </w:r>
      <w:r>
        <w:t xml:space="preserve">Organisation Internationale pour les Migrations </w:t>
      </w:r>
      <w:r>
        <w:t xml:space="preserve">OIM </w:t>
      </w:r>
      <w:r>
        <w:t xml:space="preserve">556 </w:t>
      </w:r>
      <w:r>
        <w:t xml:space="preserve">556 </w:t>
      </w:r>
    </w:p>
    <w:p>
      <w:r>
        <w:t xml:space="preserve">615557 </w:t>
      </w:r>
      <w:r>
        <w:t xml:space="preserve">NULL </w:t>
      </w:r>
      <w:r>
        <w:t xml:space="preserve">2023-03-01 00:00:00 </w:t>
      </w:r>
      <w:r>
        <w:t xml:space="preserve">2023-10-10 00:00:00 </w:t>
      </w:r>
      <w:r>
        <w:t xml:space="preserve">2023-08-11 00:00:00 </w:t>
      </w:r>
      <w:r>
        <w:t xml:space="preserve">8 </w:t>
      </w:r>
      <w:r>
        <w:t xml:space="preserve">38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618170 </w:t>
      </w:r>
      <w:r>
        <w:t xml:space="preserve">Organisation Internationale pour les Migrations </w:t>
      </w:r>
      <w:r>
        <w:t xml:space="preserve">OIM </w:t>
      </w:r>
      <w:r>
        <w:t xml:space="preserve">556 </w:t>
      </w:r>
      <w:r>
        <w:t xml:space="preserve">556 </w:t>
      </w:r>
    </w:p>
    <w:p>
      <w:r>
        <w:t xml:space="preserve">615558 </w:t>
      </w:r>
      <w:r>
        <w:t xml:space="preserve">NULL </w:t>
      </w:r>
      <w:r>
        <w:t xml:space="preserve">2023-08-25 00:00:00 </w:t>
      </w:r>
      <w:r>
        <w:t xml:space="preserve">2023-10-10 00:00:00 </w:t>
      </w:r>
      <w:r>
        <w:t xml:space="preserve">2023-08-11 00:00:00 </w:t>
      </w:r>
      <w:r>
        <w:t xml:space="preserve">18 </w:t>
      </w:r>
      <w:r>
        <w:t xml:space="preserve">84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618171 </w:t>
      </w:r>
      <w:r>
        <w:t xml:space="preserve">Organisation Internationale pour les Migrations </w:t>
      </w:r>
      <w:r>
        <w:t xml:space="preserve">OIM </w:t>
      </w:r>
      <w:r>
        <w:t xml:space="preserve">556 </w:t>
      </w:r>
      <w:r>
        <w:t xml:space="preserve">556 </w:t>
      </w:r>
    </w:p>
    <w:p>
      <w:r>
        <w:t xml:space="preserve">615559 </w:t>
      </w:r>
      <w:r>
        <w:t xml:space="preserve">NULL </w:t>
      </w:r>
      <w:r>
        <w:t xml:space="preserve">2022-06-01 00:00:00 </w:t>
      </w:r>
      <w:r>
        <w:t xml:space="preserve">2023-10-10 00:00:00 </w:t>
      </w:r>
      <w:r>
        <w:t xml:space="preserve">2023-08-22 00:00:00 </w:t>
      </w:r>
      <w:r>
        <w:t xml:space="preserve">23 </w:t>
      </w:r>
      <w:r>
        <w:t xml:space="preserve">89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618172 </w:t>
      </w:r>
      <w:r>
        <w:t xml:space="preserve">Organisation Internationale pour les Migrations </w:t>
      </w:r>
      <w:r>
        <w:t xml:space="preserve">OIM </w:t>
      </w:r>
      <w:r>
        <w:t xml:space="preserve">556 </w:t>
      </w:r>
      <w:r>
        <w:t xml:space="preserve">556 </w:t>
      </w:r>
    </w:p>
    <w:p>
      <w:r>
        <w:t xml:space="preserve">615560 </w:t>
      </w:r>
      <w:r>
        <w:t xml:space="preserve">NULL </w:t>
      </w:r>
      <w:r>
        <w:t xml:space="preserve">2022-09-01 00:00:00 </w:t>
      </w:r>
      <w:r>
        <w:t xml:space="preserve">2023-10-10 00:00:00 </w:t>
      </w:r>
      <w:r>
        <w:t xml:space="preserve">2023-08-22 00:00:00 </w:t>
      </w:r>
      <w:r>
        <w:t xml:space="preserve">19 </w:t>
      </w:r>
      <w:r>
        <w:t xml:space="preserve">74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618173 </w:t>
      </w:r>
      <w:r>
        <w:t xml:space="preserve">Organisation Internationale pour les Migrations </w:t>
      </w:r>
      <w:r>
        <w:t xml:space="preserve">OIM </w:t>
      </w:r>
      <w:r>
        <w:t xml:space="preserve">556 </w:t>
      </w:r>
      <w:r>
        <w:t xml:space="preserve">556 </w:t>
      </w:r>
    </w:p>
    <w:p>
      <w:r>
        <w:t xml:space="preserve">615561 </w:t>
      </w:r>
      <w:r>
        <w:t xml:space="preserve">NULL </w:t>
      </w:r>
      <w:r>
        <w:t xml:space="preserve">2022-12-01 00:00:00 </w:t>
      </w:r>
      <w:r>
        <w:t xml:space="preserve">2023-10-10 00:00:00 </w:t>
      </w:r>
      <w:r>
        <w:t xml:space="preserve">2023-08-22 00:00:00 </w:t>
      </w:r>
      <w:r>
        <w:t xml:space="preserve">223 </w:t>
      </w:r>
      <w:r>
        <w:t xml:space="preserve">865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618174 </w:t>
      </w:r>
      <w:r>
        <w:t xml:space="preserve">Organisation Internationale pour les Migrations </w:t>
      </w:r>
      <w:r>
        <w:t xml:space="preserve">OIM </w:t>
      </w:r>
      <w:r>
        <w:t xml:space="preserve">556 </w:t>
      </w:r>
      <w:r>
        <w:t xml:space="preserve">556 </w:t>
      </w:r>
    </w:p>
    <w:p>
      <w:r>
        <w:t xml:space="preserve">615562 </w:t>
      </w:r>
      <w:r>
        <w:t xml:space="preserve">NULL </w:t>
      </w:r>
      <w:r>
        <w:t xml:space="preserve">2022-09-01 00:00:00 </w:t>
      </w:r>
      <w:r>
        <w:t xml:space="preserve">2023-10-10 00:00:00 </w:t>
      </w:r>
      <w:r>
        <w:t xml:space="preserve">2023-08-16 00:00:00 </w:t>
      </w:r>
      <w:r>
        <w:t xml:space="preserve">35 </w:t>
      </w:r>
      <w:r>
        <w:t xml:space="preserve">263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618175 </w:t>
      </w:r>
      <w:r>
        <w:t xml:space="preserve">Organisation Internationale pour les Migrations </w:t>
      </w:r>
      <w:r>
        <w:t xml:space="preserve">OIM </w:t>
      </w:r>
      <w:r>
        <w:t xml:space="preserve">556 </w:t>
      </w:r>
      <w:r>
        <w:t xml:space="preserve">556 </w:t>
      </w:r>
    </w:p>
    <w:p>
      <w:r>
        <w:t xml:space="preserve">615563 </w:t>
      </w:r>
      <w:r>
        <w:t xml:space="preserve">NULL </w:t>
      </w:r>
      <w:r>
        <w:t xml:space="preserve">2022-12-01 00:00:00 </w:t>
      </w:r>
      <w:r>
        <w:t xml:space="preserve">2023-10-10 00:00:00 </w:t>
      </w:r>
      <w:r>
        <w:t xml:space="preserve">2023-08-16 00:00:00 </w:t>
      </w:r>
      <w:r>
        <w:t xml:space="preserve">96 </w:t>
      </w:r>
      <w:r>
        <w:t xml:space="preserve">722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618176 </w:t>
      </w:r>
      <w:r>
        <w:t xml:space="preserve">Organisation Internationale pour les Migrations </w:t>
      </w:r>
      <w:r>
        <w:t xml:space="preserve">OIM </w:t>
      </w:r>
      <w:r>
        <w:t xml:space="preserve">556 </w:t>
      </w:r>
      <w:r>
        <w:t xml:space="preserve">556 </w:t>
      </w:r>
    </w:p>
    <w:p>
      <w:r>
        <w:t xml:space="preserve">615564 </w:t>
      </w:r>
      <w:r>
        <w:t xml:space="preserve">NULL </w:t>
      </w:r>
      <w:r>
        <w:t xml:space="preserve">2023-03-01 00:00:00 </w:t>
      </w:r>
      <w:r>
        <w:t xml:space="preserve">2023-10-10 00:00:00 </w:t>
      </w:r>
      <w:r>
        <w:t xml:space="preserve">2023-08-16 00:00:00 </w:t>
      </w:r>
      <w:r>
        <w:t xml:space="preserve">12 </w:t>
      </w:r>
      <w:r>
        <w:t xml:space="preserve">94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618177 </w:t>
      </w:r>
      <w:r>
        <w:t xml:space="preserve">Organisation Internationale pour les Migrations </w:t>
      </w:r>
      <w:r>
        <w:t xml:space="preserve">OIM </w:t>
      </w:r>
      <w:r>
        <w:t xml:space="preserve">556 </w:t>
      </w:r>
      <w:r>
        <w:t xml:space="preserve">556 </w:t>
      </w:r>
    </w:p>
    <w:p>
      <w:r>
        <w:t xml:space="preserve">615565 </w:t>
      </w:r>
      <w:r>
        <w:t xml:space="preserve">NULL </w:t>
      </w:r>
      <w:r>
        <w:t xml:space="preserve">2023-06-01 00:00:00 </w:t>
      </w:r>
      <w:r>
        <w:t xml:space="preserve">2023-10-10 00:00:00 </w:t>
      </w:r>
      <w:r>
        <w:t xml:space="preserve">2023-08-16 00:00:00 </w:t>
      </w:r>
      <w:r>
        <w:t xml:space="preserve">2 </w:t>
      </w:r>
      <w:r>
        <w:t xml:space="preserve">16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618178 </w:t>
      </w:r>
      <w:r>
        <w:t xml:space="preserve">Organisation Internationale pour les Migrations </w:t>
      </w:r>
      <w:r>
        <w:t xml:space="preserve">OIM </w:t>
      </w:r>
      <w:r>
        <w:t xml:space="preserve">556 </w:t>
      </w:r>
      <w:r>
        <w:t xml:space="preserve">556 </w:t>
      </w:r>
    </w:p>
    <w:p>
      <w:r>
        <w:t xml:space="preserve">615566 </w:t>
      </w:r>
      <w:r>
        <w:t xml:space="preserve">NULL </w:t>
      </w:r>
      <w:r>
        <w:t xml:space="preserve">2023-08-25 00:00:00 </w:t>
      </w:r>
      <w:r>
        <w:t xml:space="preserve">2023-10-10 00:00:00 </w:t>
      </w:r>
      <w:r>
        <w:t xml:space="preserve">2023-08-16 00:00:00 </w:t>
      </w:r>
      <w:r>
        <w:t xml:space="preserve">32 </w:t>
      </w:r>
      <w:r>
        <w:t xml:space="preserve">252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618179 </w:t>
      </w:r>
      <w:r>
        <w:t xml:space="preserve">Organisation Internationale pour les Migrations </w:t>
      </w:r>
      <w:r>
        <w:t xml:space="preserve">OIM </w:t>
      </w:r>
      <w:r>
        <w:t xml:space="preserve">556 </w:t>
      </w:r>
      <w:r>
        <w:t xml:space="preserve">556 </w:t>
      </w:r>
    </w:p>
    <w:p>
      <w:r>
        <w:t xml:space="preserve">615567 </w:t>
      </w:r>
      <w:r>
        <w:t xml:space="preserve">NULL </w:t>
      </w:r>
      <w:r>
        <w:t xml:space="preserve">2022-06-01 00:00:00 </w:t>
      </w:r>
      <w:r>
        <w:t xml:space="preserve">2023-10-10 00:00:00 </w:t>
      </w:r>
      <w:r>
        <w:t xml:space="preserve">2023-08-09 00:00:00 </w:t>
      </w:r>
      <w:r>
        <w:t xml:space="preserve">4 </w:t>
      </w:r>
      <w:r>
        <w:t xml:space="preserve">20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618180 </w:t>
      </w:r>
      <w:r>
        <w:t xml:space="preserve">Organisation Internationale pour les Migrations </w:t>
      </w:r>
      <w:r>
        <w:t xml:space="preserve">OIM </w:t>
      </w:r>
      <w:r>
        <w:t xml:space="preserve">556 </w:t>
      </w:r>
      <w:r>
        <w:t xml:space="preserve">556 </w:t>
      </w:r>
    </w:p>
    <w:p>
      <w:r>
        <w:t xml:space="preserve">615568 </w:t>
      </w:r>
      <w:r>
        <w:t xml:space="preserve">NULL </w:t>
      </w:r>
      <w:r>
        <w:t xml:space="preserve">2022-09-01 00:00:00 </w:t>
      </w:r>
      <w:r>
        <w:t xml:space="preserve">2023-10-10 00:00:00 </w:t>
      </w:r>
      <w:r>
        <w:t xml:space="preserve">2023-08-09 00:00:00 </w:t>
      </w:r>
      <w:r>
        <w:t xml:space="preserve">65 </w:t>
      </w:r>
      <w:r>
        <w:t xml:space="preserve">328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618181 </w:t>
      </w:r>
      <w:r>
        <w:t xml:space="preserve">Organisation Internationale pour les Migrations </w:t>
      </w:r>
      <w:r>
        <w:t xml:space="preserve">OIM </w:t>
      </w:r>
      <w:r>
        <w:t xml:space="preserve">556 </w:t>
      </w:r>
      <w:r>
        <w:t xml:space="preserve">556 </w:t>
      </w:r>
    </w:p>
    <w:p>
      <w:r>
        <w:t xml:space="preserve">615569 </w:t>
      </w:r>
      <w:r>
        <w:t xml:space="preserve">NULL </w:t>
      </w:r>
      <w:r>
        <w:t xml:space="preserve">2022-12-01 00:00:00 </w:t>
      </w:r>
      <w:r>
        <w:t xml:space="preserve">2023-10-10 00:00:00 </w:t>
      </w:r>
      <w:r>
        <w:t xml:space="preserve">2023-08-09 00:00:00 </w:t>
      </w:r>
      <w:r>
        <w:t xml:space="preserve">83 </w:t>
      </w:r>
      <w:r>
        <w:t xml:space="preserve">419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618182 </w:t>
      </w:r>
      <w:r>
        <w:t xml:space="preserve">Organisation Internationale pour les Migrations </w:t>
      </w:r>
      <w:r>
        <w:t xml:space="preserve">OIM </w:t>
      </w:r>
      <w:r>
        <w:t xml:space="preserve">556 </w:t>
      </w:r>
      <w:r>
        <w:t xml:space="preserve">556 </w:t>
      </w:r>
    </w:p>
    <w:p>
      <w:r>
        <w:t xml:space="preserve">615570 </w:t>
      </w:r>
      <w:r>
        <w:t xml:space="preserve">NULL </w:t>
      </w:r>
      <w:r>
        <w:t xml:space="preserve">2022-12-01 00:00:00 </w:t>
      </w:r>
      <w:r>
        <w:t xml:space="preserve">2023-10-10 00:00:00 </w:t>
      </w:r>
      <w:r>
        <w:t xml:space="preserve">2023-08-11 00:00:00 </w:t>
      </w:r>
      <w:r>
        <w:t xml:space="preserve">34 </w:t>
      </w:r>
      <w:r>
        <w:t xml:space="preserve">168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618183 </w:t>
      </w:r>
      <w:r>
        <w:t xml:space="preserve">Organisation Internationale pour les Migrations </w:t>
      </w:r>
      <w:r>
        <w:t xml:space="preserve">OIM </w:t>
      </w:r>
      <w:r>
        <w:t xml:space="preserve">556 </w:t>
      </w:r>
      <w:r>
        <w:t xml:space="preserve">556 </w:t>
      </w:r>
    </w:p>
    <w:p>
      <w:r>
        <w:t xml:space="preserve">615571 </w:t>
      </w:r>
      <w:r>
        <w:t xml:space="preserve">NULL </w:t>
      </w:r>
      <w:r>
        <w:t xml:space="preserve">2022-12-01 00:00:00 </w:t>
      </w:r>
      <w:r>
        <w:t xml:space="preserve">2023-10-10 00:00:00 </w:t>
      </w:r>
      <w:r>
        <w:t xml:space="preserve">2023-08-18 00:00:00 </w:t>
      </w:r>
      <w:r>
        <w:t xml:space="preserve">141 </w:t>
      </w:r>
      <w:r>
        <w:t xml:space="preserve">656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618184 </w:t>
      </w:r>
      <w:r>
        <w:t xml:space="preserve">Organisation Internationale pour les Migrations </w:t>
      </w:r>
      <w:r>
        <w:t xml:space="preserve">OIM </w:t>
      </w:r>
      <w:r>
        <w:t xml:space="preserve">556 </w:t>
      </w:r>
      <w:r>
        <w:t xml:space="preserve">556 </w:t>
      </w:r>
    </w:p>
    <w:p>
      <w:r>
        <w:t xml:space="preserve">615572 </w:t>
      </w:r>
      <w:r>
        <w:t xml:space="preserve">NULL </w:t>
      </w:r>
      <w:r>
        <w:t xml:space="preserve">2023-03-01 00:00:00 </w:t>
      </w:r>
      <w:r>
        <w:t xml:space="preserve">2023-10-10 00:00:00 </w:t>
      </w:r>
      <w:r>
        <w:t xml:space="preserve">2023-08-18 00:00:00 </w:t>
      </w:r>
      <w:r>
        <w:t xml:space="preserve">12 </w:t>
      </w:r>
      <w:r>
        <w:t xml:space="preserve">60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618185 </w:t>
      </w:r>
      <w:r>
        <w:t xml:space="preserve">Organisation Internationale pour les Migrations </w:t>
      </w:r>
      <w:r>
        <w:t xml:space="preserve">OIM </w:t>
      </w:r>
      <w:r>
        <w:t xml:space="preserve">556 </w:t>
      </w:r>
      <w:r>
        <w:t xml:space="preserve">556 </w:t>
      </w:r>
    </w:p>
    <w:p>
      <w:r>
        <w:t xml:space="preserve">615573 </w:t>
      </w:r>
      <w:r>
        <w:t xml:space="preserve">NULL </w:t>
      </w:r>
      <w:r>
        <w:t xml:space="preserve">2023-06-01 00:00:00 </w:t>
      </w:r>
      <w:r>
        <w:t xml:space="preserve">2023-10-10 00:00:00 </w:t>
      </w:r>
      <w:r>
        <w:t xml:space="preserve">2023-08-18 00:00:00 </w:t>
      </w:r>
      <w:r>
        <w:t xml:space="preserve">110 </w:t>
      </w:r>
      <w:r>
        <w:t xml:space="preserve">548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618186 </w:t>
      </w:r>
      <w:r>
        <w:t xml:space="preserve">Organisation Internationale pour les Migrations </w:t>
      </w:r>
      <w:r>
        <w:t xml:space="preserve">OIM </w:t>
      </w:r>
      <w:r>
        <w:t xml:space="preserve">556 </w:t>
      </w:r>
      <w:r>
        <w:t xml:space="preserve">556 </w:t>
      </w:r>
    </w:p>
    <w:p>
      <w:r>
        <w:t xml:space="preserve">615574 </w:t>
      </w:r>
      <w:r>
        <w:t xml:space="preserve">NULL </w:t>
      </w:r>
      <w:r>
        <w:t xml:space="preserve">2023-08-25 00:00:00 </w:t>
      </w:r>
      <w:r>
        <w:t xml:space="preserve">2023-10-10 00:00:00 </w:t>
      </w:r>
      <w:r>
        <w:t xml:space="preserve">2023-08-18 00:00:00 </w:t>
      </w:r>
      <w:r>
        <w:t xml:space="preserve">15 </w:t>
      </w:r>
      <w:r>
        <w:t xml:space="preserve">75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618187 </w:t>
      </w:r>
      <w:r>
        <w:t xml:space="preserve">Organisation Internationale pour les Migrations </w:t>
      </w:r>
      <w:r>
        <w:t xml:space="preserve">OIM </w:t>
      </w:r>
      <w:r>
        <w:t xml:space="preserve">556 </w:t>
      </w:r>
      <w:r>
        <w:t xml:space="preserve">556 </w:t>
      </w:r>
    </w:p>
    <w:p>
      <w:r>
        <w:t xml:space="preserve">615575 </w:t>
      </w:r>
      <w:r>
        <w:t xml:space="preserve">NULL </w:t>
      </w:r>
      <w:r>
        <w:t xml:space="preserve">2022-09-01 00:00:00 </w:t>
      </w:r>
      <w:r>
        <w:t xml:space="preserve">2023-10-10 00:00:00 </w:t>
      </w:r>
      <w:r>
        <w:t xml:space="preserve">2023-08-20 00:00:00 </w:t>
      </w:r>
      <w:r>
        <w:t xml:space="preserve">100 </w:t>
      </w:r>
      <w:r>
        <w:t xml:space="preserve">444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618188 </w:t>
      </w:r>
      <w:r>
        <w:t xml:space="preserve">Organisation Internationale pour les Migrations </w:t>
      </w:r>
      <w:r>
        <w:t xml:space="preserve">OIM </w:t>
      </w:r>
      <w:r>
        <w:t xml:space="preserve">556 </w:t>
      </w:r>
      <w:r>
        <w:t xml:space="preserve">556 </w:t>
      </w:r>
    </w:p>
    <w:p>
      <w:r>
        <w:t xml:space="preserve">615576 </w:t>
      </w:r>
      <w:r>
        <w:t xml:space="preserve">NULL </w:t>
      </w:r>
      <w:r>
        <w:t xml:space="preserve">2022-12-01 00:00:00 </w:t>
      </w:r>
      <w:r>
        <w:t xml:space="preserve">2023-10-10 00:00:00 </w:t>
      </w:r>
      <w:r>
        <w:t xml:space="preserve">2023-08-20 00:00:00 </w:t>
      </w:r>
      <w:r>
        <w:t xml:space="preserve">19 </w:t>
      </w:r>
      <w:r>
        <w:t xml:space="preserve">84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618189 </w:t>
      </w:r>
      <w:r>
        <w:t xml:space="preserve">Organisation Internationale pour les Migrations </w:t>
      </w:r>
      <w:r>
        <w:t xml:space="preserve">OIM </w:t>
      </w:r>
      <w:r>
        <w:t xml:space="preserve">556 </w:t>
      </w:r>
      <w:r>
        <w:t xml:space="preserve">556 </w:t>
      </w:r>
    </w:p>
    <w:p>
      <w:r>
        <w:t xml:space="preserve">615577 </w:t>
      </w:r>
      <w:r>
        <w:t xml:space="preserve">NULL </w:t>
      </w:r>
      <w:r>
        <w:t xml:space="preserve">2023-03-01 00:00:00 </w:t>
      </w:r>
      <w:r>
        <w:t xml:space="preserve">2023-10-10 00:00:00 </w:t>
      </w:r>
      <w:r>
        <w:t xml:space="preserve">2023-08-20 00:00:00 </w:t>
      </w:r>
      <w:r>
        <w:t xml:space="preserve">3 </w:t>
      </w:r>
      <w:r>
        <w:t xml:space="preserve">12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618190 </w:t>
      </w:r>
      <w:r>
        <w:t xml:space="preserve">Organisation Internationale pour les Migrations </w:t>
      </w:r>
      <w:r>
        <w:t xml:space="preserve">OIM </w:t>
      </w:r>
      <w:r>
        <w:t xml:space="preserve">556 </w:t>
      </w:r>
      <w:r>
        <w:t xml:space="preserve">556 </w:t>
      </w:r>
    </w:p>
    <w:p>
      <w:r>
        <w:t xml:space="preserve">615578 </w:t>
      </w:r>
      <w:r>
        <w:t xml:space="preserve">NULL </w:t>
      </w:r>
      <w:r>
        <w:t xml:space="preserve">2023-08-25 00:00:00 </w:t>
      </w:r>
      <w:r>
        <w:t xml:space="preserve">2023-10-10 00:00:00 </w:t>
      </w:r>
      <w:r>
        <w:t xml:space="preserve">2023-08-20 00:00:00 </w:t>
      </w:r>
      <w:r>
        <w:t xml:space="preserve">200 </w:t>
      </w:r>
      <w:r>
        <w:t xml:space="preserve">798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618191 </w:t>
      </w:r>
      <w:r>
        <w:t xml:space="preserve">Organisation Internationale pour les Migrations </w:t>
      </w:r>
      <w:r>
        <w:t xml:space="preserve">OIM </w:t>
      </w:r>
      <w:r>
        <w:t xml:space="preserve">556 </w:t>
      </w:r>
      <w:r>
        <w:t xml:space="preserve">556 </w:t>
      </w:r>
    </w:p>
    <w:p>
      <w:r>
        <w:t xml:space="preserve">615579 </w:t>
      </w:r>
      <w:r>
        <w:t xml:space="preserve">NULL </w:t>
      </w:r>
      <w:r>
        <w:t xml:space="preserve">2023-03-01 00:00:00 </w:t>
      </w:r>
      <w:r>
        <w:t xml:space="preserve">2023-10-10 00:00:00 </w:t>
      </w:r>
      <w:r>
        <w:t xml:space="preserve">2023-08-15 00:00:00 </w:t>
      </w:r>
      <w:r>
        <w:t xml:space="preserve">15 </w:t>
      </w:r>
      <w:r>
        <w:t xml:space="preserve">88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618192 </w:t>
      </w:r>
      <w:r>
        <w:t xml:space="preserve">Organisation Internationale pour les Migrations </w:t>
      </w:r>
      <w:r>
        <w:t xml:space="preserve">OIM </w:t>
      </w:r>
      <w:r>
        <w:t xml:space="preserve">556 </w:t>
      </w:r>
      <w:r>
        <w:t xml:space="preserve">556 </w:t>
      </w:r>
    </w:p>
    <w:p>
      <w:r>
        <w:t xml:space="preserve">615580 </w:t>
      </w:r>
      <w:r>
        <w:t xml:space="preserve">NULL </w:t>
      </w:r>
      <w:r>
        <w:t xml:space="preserve">2023-06-01 00:00:00 </w:t>
      </w:r>
      <w:r>
        <w:t xml:space="preserve">2023-10-10 00:00:00 </w:t>
      </w:r>
      <w:r>
        <w:t xml:space="preserve">2023-08-15 00:00:00 </w:t>
      </w:r>
      <w:r>
        <w:t xml:space="preserve">53 </w:t>
      </w:r>
      <w:r>
        <w:t xml:space="preserve">312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618193 </w:t>
      </w:r>
      <w:r>
        <w:t xml:space="preserve">Organisation Internationale pour les Migrations </w:t>
      </w:r>
      <w:r>
        <w:t xml:space="preserve">OIM </w:t>
      </w:r>
      <w:r>
        <w:t xml:space="preserve">556 </w:t>
      </w:r>
      <w:r>
        <w:t xml:space="preserve">556 </w:t>
      </w:r>
    </w:p>
    <w:p>
      <w:r>
        <w:t xml:space="preserve">615581 </w:t>
      </w:r>
      <w:r>
        <w:t xml:space="preserve">NULL </w:t>
      </w:r>
      <w:r>
        <w:t xml:space="preserve">2023-08-25 00:00:00 </w:t>
      </w:r>
      <w:r>
        <w:t xml:space="preserve">2023-10-10 00:00:00 </w:t>
      </w:r>
      <w:r>
        <w:t xml:space="preserve">2023-08-15 00:00:00 </w:t>
      </w:r>
      <w:r>
        <w:t xml:space="preserve">159 </w:t>
      </w:r>
      <w:r>
        <w:t xml:space="preserve">935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618194 </w:t>
      </w:r>
      <w:r>
        <w:t xml:space="preserve">Organisation Internationale pour les Migrations </w:t>
      </w:r>
      <w:r>
        <w:t xml:space="preserve">OIM </w:t>
      </w:r>
      <w:r>
        <w:t xml:space="preserve">556 </w:t>
      </w:r>
      <w:r>
        <w:t xml:space="preserve">556 </w:t>
      </w:r>
    </w:p>
    <w:p>
      <w:r>
        <w:t xml:space="preserve">615582 </w:t>
      </w:r>
      <w:r>
        <w:t xml:space="preserve">NULL </w:t>
      </w:r>
      <w:r>
        <w:t xml:space="preserve">2022-06-01 00:00:00 </w:t>
      </w:r>
      <w:r>
        <w:t xml:space="preserve">2023-10-10 00:00:00 </w:t>
      </w:r>
      <w:r>
        <w:t xml:space="preserve">2023-08-10 00:00:00 </w:t>
      </w:r>
      <w:r>
        <w:t xml:space="preserve">9 </w:t>
      </w:r>
      <w:r>
        <w:t xml:space="preserve">65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618195 </w:t>
      </w:r>
      <w:r>
        <w:t xml:space="preserve">Organisation Internationale pour les Migrations </w:t>
      </w:r>
      <w:r>
        <w:t xml:space="preserve">OIM </w:t>
      </w:r>
      <w:r>
        <w:t xml:space="preserve">556 </w:t>
      </w:r>
      <w:r>
        <w:t xml:space="preserve">556 </w:t>
      </w:r>
    </w:p>
    <w:p>
      <w:r>
        <w:t xml:space="preserve">615583 </w:t>
      </w:r>
      <w:r>
        <w:t xml:space="preserve">NULL </w:t>
      </w:r>
      <w:r>
        <w:t xml:space="preserve">2022-09-01 00:00:00 </w:t>
      </w:r>
      <w:r>
        <w:t xml:space="preserve">2023-10-10 00:00:00 </w:t>
      </w:r>
      <w:r>
        <w:t xml:space="preserve">2023-08-10 00:00:00 </w:t>
      </w:r>
      <w:r>
        <w:t xml:space="preserve">35 </w:t>
      </w:r>
      <w:r>
        <w:t xml:space="preserve">250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618196 </w:t>
      </w:r>
      <w:r>
        <w:t xml:space="preserve">Organisation Internationale pour les Migrations </w:t>
      </w:r>
      <w:r>
        <w:t xml:space="preserve">OIM </w:t>
      </w:r>
      <w:r>
        <w:t xml:space="preserve">556 </w:t>
      </w:r>
      <w:r>
        <w:t xml:space="preserve">556 </w:t>
      </w:r>
    </w:p>
    <w:p>
      <w:r>
        <w:t xml:space="preserve">615584 </w:t>
      </w:r>
      <w:r>
        <w:t xml:space="preserve">NULL </w:t>
      </w:r>
      <w:r>
        <w:t xml:space="preserve">2022-12-01 00:00:00 </w:t>
      </w:r>
      <w:r>
        <w:t xml:space="preserve">2023-10-10 00:00:00 </w:t>
      </w:r>
      <w:r>
        <w:t xml:space="preserve">2023-08-10 00:00:00 </w:t>
      </w:r>
      <w:r>
        <w:t xml:space="preserve">15 </w:t>
      </w:r>
      <w:r>
        <w:t xml:space="preserve">107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618197 </w:t>
      </w:r>
      <w:r>
        <w:t xml:space="preserve">Organisation Internationale pour les Migrations </w:t>
      </w:r>
      <w:r>
        <w:t xml:space="preserve">OIM </w:t>
      </w:r>
      <w:r>
        <w:t xml:space="preserve">556 </w:t>
      </w:r>
      <w:r>
        <w:t xml:space="preserve">556 </w:t>
      </w:r>
    </w:p>
    <w:p>
      <w:r>
        <w:t xml:space="preserve">615585 </w:t>
      </w:r>
      <w:r>
        <w:t xml:space="preserve">NULL </w:t>
      </w:r>
      <w:r>
        <w:t xml:space="preserve">2023-06-01 00:00:00 </w:t>
      </w:r>
      <w:r>
        <w:t xml:space="preserve">2023-10-10 00:00:00 </w:t>
      </w:r>
      <w:r>
        <w:t xml:space="preserve">2023-08-10 00:00:00 </w:t>
      </w:r>
      <w:r>
        <w:t xml:space="preserve">39 </w:t>
      </w:r>
      <w:r>
        <w:t xml:space="preserve">162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618198 </w:t>
      </w:r>
      <w:r>
        <w:t xml:space="preserve">Organisation Internationale pour les Migrations </w:t>
      </w:r>
      <w:r>
        <w:t xml:space="preserve">OIM </w:t>
      </w:r>
      <w:r>
        <w:t xml:space="preserve">556 </w:t>
      </w:r>
      <w:r>
        <w:t xml:space="preserve">556 </w:t>
      </w:r>
    </w:p>
    <w:p>
      <w:r>
        <w:t xml:space="preserve">615586 </w:t>
      </w:r>
      <w:r>
        <w:t xml:space="preserve">NULL </w:t>
      </w:r>
      <w:r>
        <w:t xml:space="preserve">2023-08-25 00:00:00 </w:t>
      </w:r>
      <w:r>
        <w:t xml:space="preserve">2023-10-10 00:00:00 </w:t>
      </w:r>
      <w:r>
        <w:t xml:space="preserve">2023-08-10 00:00:00 </w:t>
      </w:r>
      <w:r>
        <w:t xml:space="preserve">19 </w:t>
      </w:r>
      <w:r>
        <w:t xml:space="preserve">79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618199 </w:t>
      </w:r>
      <w:r>
        <w:t xml:space="preserve">Organisation Internationale pour les Migrations </w:t>
      </w:r>
      <w:r>
        <w:t xml:space="preserve">OIM </w:t>
      </w:r>
      <w:r>
        <w:t xml:space="preserve">556 </w:t>
      </w:r>
      <w:r>
        <w:t xml:space="preserve">556 </w:t>
      </w:r>
    </w:p>
    <w:p>
      <w:r>
        <w:t xml:space="preserve">615587 </w:t>
      </w:r>
      <w:r>
        <w:t xml:space="preserve">NULL </w:t>
      </w:r>
      <w:r>
        <w:t xml:space="preserve">2023-03-01 00:00:00 </w:t>
      </w:r>
      <w:r>
        <w:t xml:space="preserve">2023-10-10 00:00:00 </w:t>
      </w:r>
      <w:r>
        <w:t xml:space="preserve">2023-08-07 00:00:00 </w:t>
      </w:r>
      <w:r>
        <w:t xml:space="preserve">15 </w:t>
      </w:r>
      <w:r>
        <w:t xml:space="preserve">88 </w:t>
      </w:r>
      <w:r>
        <w:t xml:space="preserve">2 </w:t>
      </w:r>
      <w:r>
        <w:t xml:space="preserve">Retourné </w:t>
      </w:r>
      <w:r>
        <w:t xml:space="preserve">CD5407ZS03 </w:t>
      </w:r>
      <w:r>
        <w:t xml:space="preserve">CD5407ZS03AS09 </w:t>
      </w:r>
      <w:r>
        <w:t xml:space="preserve">SIMBI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618200 </w:t>
      </w:r>
      <w:r>
        <w:t xml:space="preserve">Organisation Internationale pour les Migrations </w:t>
      </w:r>
      <w:r>
        <w:t xml:space="preserve">OIM </w:t>
      </w:r>
      <w:r>
        <w:t xml:space="preserve">556 </w:t>
      </w:r>
      <w:r>
        <w:t xml:space="preserve">556 </w:t>
      </w:r>
    </w:p>
    <w:p>
      <w:r>
        <w:t xml:space="preserve">615588 </w:t>
      </w:r>
      <w:r>
        <w:t xml:space="preserve">NULL </w:t>
      </w:r>
      <w:r>
        <w:t xml:space="preserve">2022-06-01 00:00:00 </w:t>
      </w:r>
      <w:r>
        <w:t xml:space="preserve">2023-10-10 00:00:00 </w:t>
      </w:r>
      <w:r>
        <w:t xml:space="preserve">2023-08-17 00:00:00 </w:t>
      </w:r>
      <w:r>
        <w:t xml:space="preserve">2 </w:t>
      </w:r>
      <w:r>
        <w:t xml:space="preserve">12 </w:t>
      </w:r>
      <w:r>
        <w:t xml:space="preserve">2 </w:t>
      </w:r>
      <w:r>
        <w:t xml:space="preserve">Retourné </w:t>
      </w:r>
      <w:r>
        <w:t xml:space="preserve">CD5405ZS12 </w:t>
      </w:r>
      <w:r>
        <w:t xml:space="preserve">CD5405ZS12AS19 </w:t>
      </w:r>
      <w:r>
        <w:t xml:space="preserve">TERALI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618201 </w:t>
      </w:r>
      <w:r>
        <w:t xml:space="preserve">Organisation Internationale pour les Migrations </w:t>
      </w:r>
      <w:r>
        <w:t xml:space="preserve">OIM </w:t>
      </w:r>
      <w:r>
        <w:t xml:space="preserve">556 </w:t>
      </w:r>
      <w:r>
        <w:t xml:space="preserve">556 </w:t>
      </w:r>
    </w:p>
    <w:p>
      <w:r>
        <w:t xml:space="preserve">615589 </w:t>
      </w:r>
      <w:r>
        <w:t xml:space="preserve">NULL </w:t>
      </w:r>
      <w:r>
        <w:t xml:space="preserve">2022-06-01 00:00:00 </w:t>
      </w:r>
      <w:r>
        <w:t xml:space="preserve">2023-10-10 00:00:00 </w:t>
      </w:r>
      <w:r>
        <w:t xml:space="preserve">2023-08-16 00:00:00 </w:t>
      </w:r>
      <w:r>
        <w:t xml:space="preserve">19 </w:t>
      </w:r>
      <w:r>
        <w:t xml:space="preserve">51 </w:t>
      </w:r>
      <w:r>
        <w:t xml:space="preserve">2 </w:t>
      </w:r>
      <w:r>
        <w:t xml:space="preserve">Retourné </w:t>
      </w:r>
      <w:r>
        <w:t xml:space="preserve">CD5405ZS12 </w:t>
      </w:r>
      <w:r>
        <w:t xml:space="preserve">CD5405ZS12AS10 </w:t>
      </w:r>
      <w:r>
        <w:t xml:space="preserve">LAILO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618202 </w:t>
      </w:r>
      <w:r>
        <w:t xml:space="preserve">Organisation Internationale pour les Migrations </w:t>
      </w:r>
      <w:r>
        <w:t xml:space="preserve">OIM </w:t>
      </w:r>
      <w:r>
        <w:t xml:space="preserve">556 </w:t>
      </w:r>
      <w:r>
        <w:t xml:space="preserve">556 </w:t>
      </w:r>
    </w:p>
    <w:p>
      <w:r>
        <w:t xml:space="preserve">615590 </w:t>
      </w:r>
      <w:r>
        <w:t xml:space="preserve">NULL </w:t>
      </w:r>
      <w:r>
        <w:t xml:space="preserve">2022-09-01 00:00:00 </w:t>
      </w:r>
      <w:r>
        <w:t xml:space="preserve">2023-10-10 00:00:00 </w:t>
      </w:r>
      <w:r>
        <w:t xml:space="preserve">2023-08-16 00:00:00 </w:t>
      </w:r>
      <w:r>
        <w:t xml:space="preserve">42 </w:t>
      </w:r>
      <w:r>
        <w:t xml:space="preserve">114 </w:t>
      </w:r>
      <w:r>
        <w:t xml:space="preserve">2 </w:t>
      </w:r>
      <w:r>
        <w:t xml:space="preserve">Retourné </w:t>
      </w:r>
      <w:r>
        <w:t xml:space="preserve">CD5405ZS12 </w:t>
      </w:r>
      <w:r>
        <w:t xml:space="preserve">CD5405ZS12AS10 </w:t>
      </w:r>
      <w:r>
        <w:t xml:space="preserve">LAILO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618203 </w:t>
      </w:r>
      <w:r>
        <w:t xml:space="preserve">Organisation Internationale pour les Migrations </w:t>
      </w:r>
      <w:r>
        <w:t xml:space="preserve">OIM </w:t>
      </w:r>
      <w:r>
        <w:t xml:space="preserve">556 </w:t>
      </w:r>
      <w:r>
        <w:t xml:space="preserve">556 </w:t>
      </w:r>
    </w:p>
    <w:p>
      <w:r>
        <w:t xml:space="preserve">615591 </w:t>
      </w:r>
      <w:r>
        <w:t xml:space="preserve">NULL </w:t>
      </w:r>
      <w:r>
        <w:t xml:space="preserve">2022-12-01 00:00:00 </w:t>
      </w:r>
      <w:r>
        <w:t xml:space="preserve">2023-10-10 00:00:00 </w:t>
      </w:r>
      <w:r>
        <w:t xml:space="preserve">2023-08-16 00:00:00 </w:t>
      </w:r>
      <w:r>
        <w:t xml:space="preserve">32 </w:t>
      </w:r>
      <w:r>
        <w:t xml:space="preserve">132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618204 </w:t>
      </w:r>
      <w:r>
        <w:t xml:space="preserve">Organisation Internationale pour les Migrations </w:t>
      </w:r>
      <w:r>
        <w:t xml:space="preserve">OIM </w:t>
      </w:r>
      <w:r>
        <w:t xml:space="preserve">556 </w:t>
      </w:r>
      <w:r>
        <w:t xml:space="preserve">556 </w:t>
      </w:r>
    </w:p>
    <w:p>
      <w:r>
        <w:t xml:space="preserve">615592 </w:t>
      </w:r>
      <w:r>
        <w:t xml:space="preserve">NULL </w:t>
      </w:r>
      <w:r>
        <w:t xml:space="preserve">2022-06-01 00:00:00 </w:t>
      </w:r>
      <w:r>
        <w:t xml:space="preserve">2023-10-10 00:00:00 </w:t>
      </w:r>
      <w:r>
        <w:t xml:space="preserve">2023-08-21 00:00:00 </w:t>
      </w:r>
      <w:r>
        <w:t xml:space="preserve">5 </w:t>
      </w:r>
      <w:r>
        <w:t xml:space="preserve">39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618205 </w:t>
      </w:r>
      <w:r>
        <w:t xml:space="preserve">Organisation Internationale pour les Migrations </w:t>
      </w:r>
      <w:r>
        <w:t xml:space="preserve">OIM </w:t>
      </w:r>
      <w:r>
        <w:t xml:space="preserve">556 </w:t>
      </w:r>
      <w:r>
        <w:t xml:space="preserve">556 </w:t>
      </w:r>
    </w:p>
    <w:p>
      <w:r>
        <w:t xml:space="preserve">615593 </w:t>
      </w:r>
      <w:r>
        <w:t xml:space="preserve">NULL </w:t>
      </w:r>
      <w:r>
        <w:t xml:space="preserve">2022-09-01 00:00:00 </w:t>
      </w:r>
      <w:r>
        <w:t xml:space="preserve">2023-10-10 00:00:00 </w:t>
      </w:r>
      <w:r>
        <w:t xml:space="preserve">2023-08-21 00:00:00 </w:t>
      </w:r>
      <w:r>
        <w:t xml:space="preserve">1 </w:t>
      </w:r>
      <w:r>
        <w:t xml:space="preserve">8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618206 </w:t>
      </w:r>
      <w:r>
        <w:t xml:space="preserve">Organisation Internationale pour les Migrations </w:t>
      </w:r>
      <w:r>
        <w:t xml:space="preserve">OIM </w:t>
      </w:r>
      <w:r>
        <w:t xml:space="preserve">556 </w:t>
      </w:r>
      <w:r>
        <w:t xml:space="preserve">556 </w:t>
      </w:r>
    </w:p>
    <w:p>
      <w:r>
        <w:t xml:space="preserve">615594 </w:t>
      </w:r>
      <w:r>
        <w:t xml:space="preserve">NULL </w:t>
      </w:r>
      <w:r>
        <w:t xml:space="preserve">2023-06-01 00:00:00 </w:t>
      </w:r>
      <w:r>
        <w:t xml:space="preserve">2023-10-10 00:00:00 </w:t>
      </w:r>
      <w:r>
        <w:t xml:space="preserve">2023-08-21 00:00:00 </w:t>
      </w:r>
      <w:r>
        <w:t xml:space="preserve">28 </w:t>
      </w:r>
      <w:r>
        <w:t xml:space="preserve">85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618207 </w:t>
      </w:r>
      <w:r>
        <w:t xml:space="preserve">Organisation Internationale pour les Migrations </w:t>
      </w:r>
      <w:r>
        <w:t xml:space="preserve">OIM </w:t>
      </w:r>
      <w:r>
        <w:t xml:space="preserve">556 </w:t>
      </w:r>
      <w:r>
        <w:t xml:space="preserve">556 </w:t>
      </w:r>
    </w:p>
    <w:p>
      <w:r>
        <w:t xml:space="preserve">615596 </w:t>
      </w:r>
      <w:r>
        <w:t xml:space="preserve">NULL </w:t>
      </w:r>
      <w:r>
        <w:t xml:space="preserve">2022-06-01 00:00:00 </w:t>
      </w:r>
      <w:r>
        <w:t xml:space="preserve">2023-10-10 00:00:00 </w:t>
      </w:r>
      <w:r>
        <w:t xml:space="preserve">2023-08-17 00:00:00 </w:t>
      </w:r>
      <w:r>
        <w:t xml:space="preserve">9 </w:t>
      </w:r>
      <w:r>
        <w:t xml:space="preserve">28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618209 </w:t>
      </w:r>
      <w:r>
        <w:t xml:space="preserve">Organisation Internationale pour les Migrations </w:t>
      </w:r>
      <w:r>
        <w:t xml:space="preserve">OIM </w:t>
      </w:r>
      <w:r>
        <w:t xml:space="preserve">556 </w:t>
      </w:r>
      <w:r>
        <w:t xml:space="preserve">556 </w:t>
      </w:r>
    </w:p>
    <w:p>
      <w:r>
        <w:t xml:space="preserve">615597 </w:t>
      </w:r>
      <w:r>
        <w:t xml:space="preserve">NULL </w:t>
      </w:r>
      <w:r>
        <w:t xml:space="preserve">2022-09-01 00:00:00 </w:t>
      </w:r>
      <w:r>
        <w:t xml:space="preserve">2023-10-10 00:00:00 </w:t>
      </w:r>
      <w:r>
        <w:t xml:space="preserve">2023-08-17 00:00:00 </w:t>
      </w:r>
      <w:r>
        <w:t xml:space="preserve">5 </w:t>
      </w:r>
      <w:r>
        <w:t xml:space="preserve">16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618210 </w:t>
      </w:r>
      <w:r>
        <w:t xml:space="preserve">Organisation Internationale pour les Migrations </w:t>
      </w:r>
      <w:r>
        <w:t xml:space="preserve">OIM </w:t>
      </w:r>
      <w:r>
        <w:t xml:space="preserve">556 </w:t>
      </w:r>
      <w:r>
        <w:t xml:space="preserve">556 </w:t>
      </w:r>
    </w:p>
    <w:p>
      <w:r>
        <w:t xml:space="preserve">615598 </w:t>
      </w:r>
      <w:r>
        <w:t xml:space="preserve">NULL </w:t>
      </w:r>
      <w:r>
        <w:t xml:space="preserve">2023-03-01 00:00:00 </w:t>
      </w:r>
      <w:r>
        <w:t xml:space="preserve">2023-10-10 00:00:00 </w:t>
      </w:r>
      <w:r>
        <w:t xml:space="preserve">2023-08-17 00:00:00 </w:t>
      </w:r>
      <w:r>
        <w:t xml:space="preserve">16 </w:t>
      </w:r>
      <w:r>
        <w:t xml:space="preserve">39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618211 </w:t>
      </w:r>
      <w:r>
        <w:t xml:space="preserve">Organisation Internationale pour les Migrations </w:t>
      </w:r>
      <w:r>
        <w:t xml:space="preserve">OIM </w:t>
      </w:r>
      <w:r>
        <w:t xml:space="preserve">556 </w:t>
      </w:r>
      <w:r>
        <w:t xml:space="preserve">556 </w:t>
      </w:r>
    </w:p>
    <w:p>
      <w:r>
        <w:t xml:space="preserve">615599 </w:t>
      </w:r>
      <w:r>
        <w:t xml:space="preserve">NULL </w:t>
      </w:r>
      <w:r>
        <w:t xml:space="preserve">2023-06-01 00:00:00 </w:t>
      </w:r>
      <w:r>
        <w:t xml:space="preserve">2023-10-10 00:00:00 </w:t>
      </w:r>
      <w:r>
        <w:t xml:space="preserve">2023-08-17 00:00:00 </w:t>
      </w:r>
      <w:r>
        <w:t xml:space="preserve">20 </w:t>
      </w:r>
      <w:r>
        <w:t xml:space="preserve">49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618212 </w:t>
      </w:r>
      <w:r>
        <w:t xml:space="preserve">Organisation Internationale pour les Migrations </w:t>
      </w:r>
      <w:r>
        <w:t xml:space="preserve">OIM </w:t>
      </w:r>
      <w:r>
        <w:t xml:space="preserve">556 </w:t>
      </w:r>
      <w:r>
        <w:t xml:space="preserve">556 </w:t>
      </w:r>
    </w:p>
    <w:p>
      <w:r>
        <w:t xml:space="preserve">615600 </w:t>
      </w:r>
      <w:r>
        <w:t xml:space="preserve">NULL </w:t>
      </w:r>
      <w:r>
        <w:t xml:space="preserve">2022-09-01 00:00:00 </w:t>
      </w:r>
      <w:r>
        <w:t xml:space="preserve">2023-10-10 00:00:00 </w:t>
      </w:r>
      <w:r>
        <w:t xml:space="preserve">2023-08-09 00:00:00 </w:t>
      </w:r>
      <w:r>
        <w:t xml:space="preserve">54 </w:t>
      </w:r>
      <w:r>
        <w:t xml:space="preserve">132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618213 </w:t>
      </w:r>
      <w:r>
        <w:t xml:space="preserve">Organisation Internationale pour les Migrations </w:t>
      </w:r>
      <w:r>
        <w:t xml:space="preserve">OIM </w:t>
      </w:r>
      <w:r>
        <w:t xml:space="preserve">556 </w:t>
      </w:r>
      <w:r>
        <w:t xml:space="preserve">556 </w:t>
      </w:r>
    </w:p>
    <w:p>
      <w:r>
        <w:t xml:space="preserve">615601 </w:t>
      </w:r>
      <w:r>
        <w:t xml:space="preserve">NULL </w:t>
      </w:r>
      <w:r>
        <w:t xml:space="preserve">2023-06-01 00:00:00 </w:t>
      </w:r>
      <w:r>
        <w:t xml:space="preserve">2023-10-10 00:00:00 </w:t>
      </w:r>
      <w:r>
        <w:t xml:space="preserve">2023-08-08 00:00:00 </w:t>
      </w:r>
      <w:r>
        <w:t xml:space="preserve">12 </w:t>
      </w:r>
      <w:r>
        <w:t xml:space="preserve">51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618214 </w:t>
      </w:r>
      <w:r>
        <w:t xml:space="preserve">Organisation Internationale pour les Migrations </w:t>
      </w:r>
      <w:r>
        <w:t xml:space="preserve">OIM </w:t>
      </w:r>
      <w:r>
        <w:t xml:space="preserve">556 </w:t>
      </w:r>
      <w:r>
        <w:t xml:space="preserve">556 </w:t>
      </w:r>
    </w:p>
    <w:p>
      <w:r>
        <w:t xml:space="preserve">615602 </w:t>
      </w:r>
      <w:r>
        <w:t xml:space="preserve">NULL </w:t>
      </w:r>
      <w:r>
        <w:t xml:space="preserve">2023-08-25 00:00:00 </w:t>
      </w:r>
      <w:r>
        <w:t xml:space="preserve">2023-10-10 00:00:00 </w:t>
      </w:r>
      <w:r>
        <w:t xml:space="preserve">2023-08-08 00:00:00 </w:t>
      </w:r>
      <w:r>
        <w:t xml:space="preserve">19 </w:t>
      </w:r>
      <w:r>
        <w:t xml:space="preserve">80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618215 </w:t>
      </w:r>
      <w:r>
        <w:t xml:space="preserve">Organisation Internationale pour les Migrations </w:t>
      </w:r>
      <w:r>
        <w:t xml:space="preserve">OIM </w:t>
      </w:r>
      <w:r>
        <w:t xml:space="preserve">556 </w:t>
      </w:r>
      <w:r>
        <w:t xml:space="preserve">556 </w:t>
      </w:r>
    </w:p>
    <w:p>
      <w:r>
        <w:t xml:space="preserve">615603 </w:t>
      </w:r>
      <w:r>
        <w:t xml:space="preserve">NULL </w:t>
      </w:r>
      <w:r>
        <w:t xml:space="preserve">2023-06-01 00:00:00 </w:t>
      </w:r>
      <w:r>
        <w:t xml:space="preserve">2023-10-10 00:00:00 </w:t>
      </w:r>
      <w:r>
        <w:t xml:space="preserve">2023-08-22 00:00:00 </w:t>
      </w:r>
      <w:r>
        <w:t xml:space="preserve">26 </w:t>
      </w:r>
      <w:r>
        <w:t xml:space="preserve">130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618216 </w:t>
      </w:r>
      <w:r>
        <w:t xml:space="preserve">Organisation Internationale pour les Migrations </w:t>
      </w:r>
      <w:r>
        <w:t xml:space="preserve">OIM </w:t>
      </w:r>
      <w:r>
        <w:t xml:space="preserve">556 </w:t>
      </w:r>
      <w:r>
        <w:t xml:space="preserve">556 </w:t>
      </w:r>
    </w:p>
    <w:p>
      <w:r>
        <w:t xml:space="preserve">615604 </w:t>
      </w:r>
      <w:r>
        <w:t xml:space="preserve">NULL </w:t>
      </w:r>
      <w:r>
        <w:t xml:space="preserve">2023-06-01 00:00:00 </w:t>
      </w:r>
      <w:r>
        <w:t xml:space="preserve">2023-10-10 00:00:00 </w:t>
      </w:r>
      <w:r>
        <w:t xml:space="preserve">2023-08-12 00:00:00 </w:t>
      </w:r>
      <w:r>
        <w:t xml:space="preserve">26 </w:t>
      </w:r>
      <w:r>
        <w:t xml:space="preserve">130 </w:t>
      </w:r>
      <w:r>
        <w:t xml:space="preserve">2 </w:t>
      </w:r>
      <w:r>
        <w:t xml:space="preserve">Retourné </w:t>
      </w:r>
      <w:r>
        <w:t xml:space="preserve">CD5407ZS01 </w:t>
      </w:r>
      <w:r>
        <w:t xml:space="preserve">CD5407ZS01AS10 </w:t>
      </w:r>
      <w:r>
        <w:t xml:space="preserve">GENGERE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CD540705 </w:t>
      </w:r>
      <w:r>
        <w:t xml:space="preserve">Wagongo </w:t>
      </w:r>
      <w:r>
        <w:t xml:space="preserve">CD54070503 </w:t>
      </w:r>
      <w:r>
        <w:t xml:space="preserve">Anguza-pajulu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618217 </w:t>
      </w:r>
      <w:r>
        <w:t xml:space="preserve">Organisation Internationale pour les Migrations </w:t>
      </w:r>
      <w:r>
        <w:t xml:space="preserve">OIM </w:t>
      </w:r>
      <w:r>
        <w:t xml:space="preserve">556 </w:t>
      </w:r>
      <w:r>
        <w:t xml:space="preserve">556 </w:t>
      </w:r>
    </w:p>
    <w:p>
      <w:r>
        <w:t xml:space="preserve">615605 </w:t>
      </w:r>
      <w:r>
        <w:t xml:space="preserve">NULL </w:t>
      </w:r>
      <w:r>
        <w:t xml:space="preserve">2022-06-01 00:00:00 </w:t>
      </w:r>
      <w:r>
        <w:t xml:space="preserve">2023-10-10 00:00:00 </w:t>
      </w:r>
      <w:r>
        <w:t xml:space="preserve">2023-08-21 00:00:00 </w:t>
      </w:r>
      <w:r>
        <w:t xml:space="preserve">15 </w:t>
      </w:r>
      <w:r>
        <w:t xml:space="preserve">62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618218 </w:t>
      </w:r>
      <w:r>
        <w:t xml:space="preserve">Organisation Internationale pour les Migrations </w:t>
      </w:r>
      <w:r>
        <w:t xml:space="preserve">OIM </w:t>
      </w:r>
      <w:r>
        <w:t xml:space="preserve">556 </w:t>
      </w:r>
      <w:r>
        <w:t xml:space="preserve">556 </w:t>
      </w:r>
    </w:p>
    <w:p>
      <w:r>
        <w:t xml:space="preserve">615606 </w:t>
      </w:r>
      <w:r>
        <w:t xml:space="preserve">NULL </w:t>
      </w:r>
      <w:r>
        <w:t xml:space="preserve">2022-06-01 00:00:00 </w:t>
      </w:r>
      <w:r>
        <w:t xml:space="preserve">2023-10-10 00:00:00 </w:t>
      </w:r>
      <w:r>
        <w:t xml:space="preserve">2023-08-14 00:00:00 </w:t>
      </w:r>
      <w:r>
        <w:t xml:space="preserve">14 </w:t>
      </w:r>
      <w:r>
        <w:t xml:space="preserve">83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618219 </w:t>
      </w:r>
      <w:r>
        <w:t xml:space="preserve">Organisation Internationale pour les Migrations </w:t>
      </w:r>
      <w:r>
        <w:t xml:space="preserve">OIM </w:t>
      </w:r>
      <w:r>
        <w:t xml:space="preserve">556 </w:t>
      </w:r>
      <w:r>
        <w:t xml:space="preserve">556 </w:t>
      </w:r>
    </w:p>
    <w:p>
      <w:r>
        <w:t xml:space="preserve">615607 </w:t>
      </w:r>
      <w:r>
        <w:t xml:space="preserve">NULL </w:t>
      </w:r>
      <w:r>
        <w:t xml:space="preserve">2022-09-01 00:00:00 </w:t>
      </w:r>
      <w:r>
        <w:t xml:space="preserve">2023-10-10 00:00:00 </w:t>
      </w:r>
      <w:r>
        <w:t xml:space="preserve">2023-08-14 00:00:00 </w:t>
      </w:r>
      <w:r>
        <w:t xml:space="preserve">6 </w:t>
      </w:r>
      <w:r>
        <w:t xml:space="preserve">36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618220 </w:t>
      </w:r>
      <w:r>
        <w:t xml:space="preserve">Organisation Internationale pour les Migrations </w:t>
      </w:r>
      <w:r>
        <w:t xml:space="preserve">OIM </w:t>
      </w:r>
      <w:r>
        <w:t xml:space="preserve">556 </w:t>
      </w:r>
      <w:r>
        <w:t xml:space="preserve">556 </w:t>
      </w:r>
    </w:p>
    <w:p>
      <w:r>
        <w:t xml:space="preserve">615608 </w:t>
      </w:r>
      <w:r>
        <w:t xml:space="preserve">NULL </w:t>
      </w:r>
      <w:r>
        <w:t xml:space="preserve">2023-08-25 00:00:00 </w:t>
      </w:r>
      <w:r>
        <w:t xml:space="preserve">2023-10-10 00:00:00 </w:t>
      </w:r>
      <w:r>
        <w:t xml:space="preserve">2023-08-24 00:00:00 </w:t>
      </w:r>
      <w:r>
        <w:t xml:space="preserve">17 </w:t>
      </w:r>
      <w:r>
        <w:t xml:space="preserve">128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618221 </w:t>
      </w:r>
      <w:r>
        <w:t xml:space="preserve">Organisation Internationale pour les Migrations </w:t>
      </w:r>
      <w:r>
        <w:t xml:space="preserve">OIM </w:t>
      </w:r>
      <w:r>
        <w:t xml:space="preserve">556 </w:t>
      </w:r>
      <w:r>
        <w:t xml:space="preserve">556 </w:t>
      </w:r>
    </w:p>
    <w:p>
      <w:r>
        <w:t xml:space="preserve">615609 </w:t>
      </w:r>
      <w:r>
        <w:t xml:space="preserve">NULL </w:t>
      </w:r>
      <w:r>
        <w:t xml:space="preserve">2023-03-01 00:00:00 </w:t>
      </w:r>
      <w:r>
        <w:t xml:space="preserve">2023-10-10 00:00:00 </w:t>
      </w:r>
      <w:r>
        <w:t xml:space="preserve">2023-08-10 00:00:00 </w:t>
      </w:r>
      <w:r>
        <w:t xml:space="preserve">9 </w:t>
      </w:r>
      <w:r>
        <w:t xml:space="preserve">54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618222 </w:t>
      </w:r>
      <w:r>
        <w:t xml:space="preserve">Organisation Internationale pour les Migrations </w:t>
      </w:r>
      <w:r>
        <w:t xml:space="preserve">OIM </w:t>
      </w:r>
      <w:r>
        <w:t xml:space="preserve">556 </w:t>
      </w:r>
      <w:r>
        <w:t xml:space="preserve">556 </w:t>
      </w:r>
    </w:p>
    <w:p>
      <w:r>
        <w:t xml:space="preserve">615610 </w:t>
      </w:r>
      <w:r>
        <w:t xml:space="preserve">NULL </w:t>
      </w:r>
      <w:r>
        <w:t xml:space="preserve">2023-06-01 00:00:00 </w:t>
      </w:r>
      <w:r>
        <w:t xml:space="preserve">2023-10-10 00:00:00 </w:t>
      </w:r>
      <w:r>
        <w:t xml:space="preserve">2023-08-10 00:00:00 </w:t>
      </w:r>
      <w:r>
        <w:t xml:space="preserve">6 </w:t>
      </w:r>
      <w:r>
        <w:t xml:space="preserve">36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618223 </w:t>
      </w:r>
      <w:r>
        <w:t xml:space="preserve">Organisation Internationale pour les Migrations </w:t>
      </w:r>
      <w:r>
        <w:t xml:space="preserve">OIM </w:t>
      </w:r>
      <w:r>
        <w:t xml:space="preserve">556 </w:t>
      </w:r>
      <w:r>
        <w:t xml:space="preserve">556 </w:t>
      </w:r>
    </w:p>
    <w:p>
      <w:r>
        <w:t xml:space="preserve">615611 </w:t>
      </w:r>
      <w:r>
        <w:t xml:space="preserve">NULL </w:t>
      </w:r>
      <w:r>
        <w:t xml:space="preserve">2023-08-25 00:00:00 </w:t>
      </w:r>
      <w:r>
        <w:t xml:space="preserve">2023-10-10 00:00:00 </w:t>
      </w:r>
      <w:r>
        <w:t xml:space="preserve">2023-08-10 00:00:00 </w:t>
      </w:r>
      <w:r>
        <w:t xml:space="preserve">3 </w:t>
      </w:r>
      <w:r>
        <w:t xml:space="preserve">18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618224 </w:t>
      </w:r>
      <w:r>
        <w:t xml:space="preserve">Organisation Internationale pour les Migrations </w:t>
      </w:r>
      <w:r>
        <w:t xml:space="preserve">OIM </w:t>
      </w:r>
      <w:r>
        <w:t xml:space="preserve">556 </w:t>
      </w:r>
      <w:r>
        <w:t xml:space="preserve">556 </w:t>
      </w:r>
    </w:p>
    <w:p>
      <w:r>
        <w:t xml:space="preserve">615612 </w:t>
      </w:r>
      <w:r>
        <w:t xml:space="preserve">NULL </w:t>
      </w:r>
      <w:r>
        <w:t xml:space="preserve">2023-06-01 00:00:00 </w:t>
      </w:r>
      <w:r>
        <w:t xml:space="preserve">2023-10-10 00:00:00 </w:t>
      </w:r>
      <w:r>
        <w:t xml:space="preserve">2023-08-18 00:00:00 </w:t>
      </w:r>
      <w:r>
        <w:t xml:space="preserve">32 </w:t>
      </w:r>
      <w:r>
        <w:t xml:space="preserve">128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618225 </w:t>
      </w:r>
      <w:r>
        <w:t xml:space="preserve">Organisation Internationale pour les Migrations </w:t>
      </w:r>
      <w:r>
        <w:t xml:space="preserve">OIM </w:t>
      </w:r>
      <w:r>
        <w:t xml:space="preserve">556 </w:t>
      </w:r>
      <w:r>
        <w:t xml:space="preserve">556 </w:t>
      </w:r>
    </w:p>
    <w:p>
      <w:r>
        <w:t xml:space="preserve">615613 </w:t>
      </w:r>
      <w:r>
        <w:t xml:space="preserve">NULL </w:t>
      </w:r>
      <w:r>
        <w:t xml:space="preserve">2023-06-01 00:00:00 </w:t>
      </w:r>
      <w:r>
        <w:t xml:space="preserve">2023-10-10 00:00:00 </w:t>
      </w:r>
      <w:r>
        <w:t xml:space="preserve">2023-08-22 00:00:00 </w:t>
      </w:r>
      <w:r>
        <w:t xml:space="preserve">7 </w:t>
      </w:r>
      <w:r>
        <w:t xml:space="preserve">42 </w:t>
      </w:r>
      <w:r>
        <w:t xml:space="preserve">2 </w:t>
      </w:r>
      <w:r>
        <w:t xml:space="preserve">Retourné </w:t>
      </w:r>
      <w:r>
        <w:t xml:space="preserve">CD5402ZS05 </w:t>
      </w:r>
      <w:r>
        <w:t xml:space="preserve">CD5402ZS05AS09 </w:t>
      </w:r>
      <w:r>
        <w:t xml:space="preserve">SOTA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618226 </w:t>
      </w:r>
      <w:r>
        <w:t xml:space="preserve">Organisation Internationale pour les Migrations </w:t>
      </w:r>
      <w:r>
        <w:t xml:space="preserve">OIM </w:t>
      </w:r>
      <w:r>
        <w:t xml:space="preserve">556 </w:t>
      </w:r>
      <w:r>
        <w:t xml:space="preserve">556 </w:t>
      </w:r>
    </w:p>
    <w:p>
      <w:r>
        <w:t xml:space="preserve">615614 </w:t>
      </w:r>
      <w:r>
        <w:t xml:space="preserve">NULL </w:t>
      </w:r>
      <w:r>
        <w:t xml:space="preserve">2022-06-01 00:00:00 </w:t>
      </w:r>
      <w:r>
        <w:t xml:space="preserve">2023-10-10 00:00:00 </w:t>
      </w:r>
      <w:r>
        <w:t xml:space="preserve">2023-08-08 00:00:00 </w:t>
      </w:r>
      <w:r>
        <w:t xml:space="preserve">25 </w:t>
      </w:r>
      <w:r>
        <w:t xml:space="preserve">127 </w:t>
      </w:r>
      <w:r>
        <w:t xml:space="preserve">2 </w:t>
      </w:r>
      <w:r>
        <w:t xml:space="preserve">Retourné </w:t>
      </w:r>
      <w:r>
        <w:t xml:space="preserve">CD5407ZS02 </w:t>
      </w:r>
      <w:r>
        <w:t xml:space="preserve">CD5407ZS02AS18 </w:t>
      </w:r>
      <w:r>
        <w:t xml:space="preserve">WADAKA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CD54090204 </w:t>
      </w:r>
      <w:r>
        <w:t xml:space="preserve">Kumuru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618227 </w:t>
      </w:r>
      <w:r>
        <w:t xml:space="preserve">Organisation Internationale pour les Migrations </w:t>
      </w:r>
      <w:r>
        <w:t xml:space="preserve">OIM </w:t>
      </w:r>
      <w:r>
        <w:t xml:space="preserve">556 </w:t>
      </w:r>
      <w:r>
        <w:t xml:space="preserve">556 </w:t>
      </w:r>
    </w:p>
    <w:p>
      <w:r>
        <w:t xml:space="preserve">615615 </w:t>
      </w:r>
      <w:r>
        <w:t xml:space="preserve">NULL </w:t>
      </w:r>
      <w:r>
        <w:t xml:space="preserve">2023-03-01 00:00:00 </w:t>
      </w:r>
      <w:r>
        <w:t xml:space="preserve">2023-10-10 00:00:00 </w:t>
      </w:r>
      <w:r>
        <w:t xml:space="preserve">2023-08-14 00:00:00 </w:t>
      </w:r>
      <w:r>
        <w:t xml:space="preserve">9 </w:t>
      </w:r>
      <w:r>
        <w:t xml:space="preserve">55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618228 </w:t>
      </w:r>
      <w:r>
        <w:t xml:space="preserve">Organisation Internationale pour les Migrations </w:t>
      </w:r>
      <w:r>
        <w:t xml:space="preserve">OIM </w:t>
      </w:r>
      <w:r>
        <w:t xml:space="preserve">556 </w:t>
      </w:r>
      <w:r>
        <w:t xml:space="preserve">556 </w:t>
      </w:r>
    </w:p>
    <w:p>
      <w:r>
        <w:t xml:space="preserve">615616 </w:t>
      </w:r>
      <w:r>
        <w:t xml:space="preserve">NULL </w:t>
      </w:r>
      <w:r>
        <w:t xml:space="preserve">2023-06-01 00:00:00 </w:t>
      </w:r>
      <w:r>
        <w:t xml:space="preserve">2023-10-10 00:00:00 </w:t>
      </w:r>
      <w:r>
        <w:t xml:space="preserve">2023-08-14 00:00:00 </w:t>
      </w:r>
      <w:r>
        <w:t xml:space="preserve">6 </w:t>
      </w:r>
      <w:r>
        <w:t xml:space="preserve">36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618229 </w:t>
      </w:r>
      <w:r>
        <w:t xml:space="preserve">Organisation Internationale pour les Migrations </w:t>
      </w:r>
      <w:r>
        <w:t xml:space="preserve">OIM </w:t>
      </w:r>
      <w:r>
        <w:t xml:space="preserve">556 </w:t>
      </w:r>
      <w:r>
        <w:t xml:space="preserve">556 </w:t>
      </w:r>
    </w:p>
    <w:p>
      <w:r>
        <w:t xml:space="preserve">615617 </w:t>
      </w:r>
      <w:r>
        <w:t xml:space="preserve">NULL </w:t>
      </w:r>
      <w:r>
        <w:t xml:space="preserve">2023-08-25 00:00:00 </w:t>
      </w:r>
      <w:r>
        <w:t xml:space="preserve">2023-10-10 00:00:00 </w:t>
      </w:r>
      <w:r>
        <w:t xml:space="preserve">2023-08-14 00:00:00 </w:t>
      </w:r>
      <w:r>
        <w:t xml:space="preserve">6 </w:t>
      </w:r>
      <w:r>
        <w:t xml:space="preserve">36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618230 </w:t>
      </w:r>
      <w:r>
        <w:t xml:space="preserve">Organisation Internationale pour les Migrations </w:t>
      </w:r>
      <w:r>
        <w:t xml:space="preserve">OIM </w:t>
      </w:r>
      <w:r>
        <w:t xml:space="preserve">556 </w:t>
      </w:r>
      <w:r>
        <w:t xml:space="preserve">556 </w:t>
      </w:r>
    </w:p>
    <w:p>
      <w:r>
        <w:t xml:space="preserve">615618 </w:t>
      </w:r>
      <w:r>
        <w:t xml:space="preserve">NULL </w:t>
      </w:r>
      <w:r>
        <w:t xml:space="preserve">2022-06-01 00:00:00 </w:t>
      </w:r>
      <w:r>
        <w:t xml:space="preserve">2023-10-10 00:00:00 </w:t>
      </w:r>
      <w:r>
        <w:t xml:space="preserve">2023-08-14 00:00:00 </w:t>
      </w:r>
      <w:r>
        <w:t xml:space="preserve">10 </w:t>
      </w:r>
      <w:r>
        <w:t xml:space="preserve">47 </w:t>
      </w:r>
      <w:r>
        <w:t xml:space="preserve">2 </w:t>
      </w:r>
      <w:r>
        <w:t xml:space="preserve">Retourné </w:t>
      </w:r>
      <w:r>
        <w:t xml:space="preserve">CD5405ZS03 </w:t>
      </w:r>
      <w:r>
        <w:t xml:space="preserve">CD5405ZS03AS12 </w:t>
      </w:r>
      <w:r>
        <w:t xml:space="preserve">TCHATSIKPA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618231 </w:t>
      </w:r>
      <w:r>
        <w:t xml:space="preserve">Organisation Internationale pour les Migrations </w:t>
      </w:r>
      <w:r>
        <w:t xml:space="preserve">OIM </w:t>
      </w:r>
      <w:r>
        <w:t xml:space="preserve">556 </w:t>
      </w:r>
      <w:r>
        <w:t xml:space="preserve">556 </w:t>
      </w:r>
    </w:p>
    <w:p>
      <w:r>
        <w:t xml:space="preserve">615619 </w:t>
      </w:r>
      <w:r>
        <w:t xml:space="preserve">NULL </w:t>
      </w:r>
      <w:r>
        <w:t xml:space="preserve">2022-06-01 00:00:00 </w:t>
      </w:r>
      <w:r>
        <w:t xml:space="preserve">2023-10-10 00:00:00 </w:t>
      </w:r>
      <w:r>
        <w:t xml:space="preserve">2023-08-08 00:00:00 </w:t>
      </w:r>
      <w:r>
        <w:t xml:space="preserve">13 </w:t>
      </w:r>
      <w:r>
        <w:t xml:space="preserve">66 </w:t>
      </w:r>
      <w:r>
        <w:t xml:space="preserve">2 </w:t>
      </w:r>
      <w:r>
        <w:t xml:space="preserve">Retourné </w:t>
      </w:r>
      <w:r>
        <w:t xml:space="preserve">CD5405ZS09 </w:t>
      </w:r>
      <w:r>
        <w:t xml:space="preserve">CD5405ZS09AS07 </w:t>
      </w:r>
      <w:r>
        <w:t xml:space="preserve">MASIKINI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618232 </w:t>
      </w:r>
      <w:r>
        <w:t xml:space="preserve">Organisation Internationale pour les Migrations </w:t>
      </w:r>
      <w:r>
        <w:t xml:space="preserve">OIM </w:t>
      </w:r>
      <w:r>
        <w:t xml:space="preserve">556 </w:t>
      </w:r>
      <w:r>
        <w:t xml:space="preserve">556 </w:t>
      </w:r>
    </w:p>
    <w:p>
      <w:r>
        <w:t xml:space="preserve">615620 </w:t>
      </w:r>
      <w:r>
        <w:t xml:space="preserve">NULL </w:t>
      </w:r>
      <w:r>
        <w:t xml:space="preserve">2022-06-01 00:00:00 </w:t>
      </w:r>
      <w:r>
        <w:t xml:space="preserve">2023-10-10 00:00:00 </w:t>
      </w:r>
      <w:r>
        <w:t xml:space="preserve">2023-08-15 00:00:00 </w:t>
      </w:r>
      <w:r>
        <w:t xml:space="preserve">30 </w:t>
      </w:r>
      <w:r>
        <w:t xml:space="preserve">125 </w:t>
      </w:r>
      <w:r>
        <w:t xml:space="preserve">2 </w:t>
      </w:r>
      <w:r>
        <w:t xml:space="preserve">Retourné </w:t>
      </w:r>
      <w:r>
        <w:t xml:space="preserve">CD5409ZS04 </w:t>
      </w:r>
      <w:r>
        <w:t xml:space="preserve">CD5409ZS04AS05 </w:t>
      </w:r>
      <w:r>
        <w:t xml:space="preserve">ARU CENTRE </w:t>
      </w:r>
      <w:r>
        <w:t xml:space="preserve">Aru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CD540905 </w:t>
      </w:r>
      <w:r>
        <w:t xml:space="preserve">Otso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618233 </w:t>
      </w:r>
      <w:r>
        <w:t xml:space="preserve">Organisation Internationale pour les Migrations </w:t>
      </w:r>
      <w:r>
        <w:t xml:space="preserve">OIM </w:t>
      </w:r>
      <w:r>
        <w:t xml:space="preserve">556 </w:t>
      </w:r>
      <w:r>
        <w:t xml:space="preserve">556 </w:t>
      </w:r>
    </w:p>
    <w:p>
      <w:r>
        <w:t xml:space="preserve">615621 </w:t>
      </w:r>
      <w:r>
        <w:t xml:space="preserve">NULL </w:t>
      </w:r>
      <w:r>
        <w:t xml:space="preserve">2022-06-01 00:00:00 </w:t>
      </w:r>
      <w:r>
        <w:t xml:space="preserve">2023-10-10 00:00:00 </w:t>
      </w:r>
      <w:r>
        <w:t xml:space="preserve">2023-08-13 00:00:00 </w:t>
      </w:r>
      <w:r>
        <w:t xml:space="preserve">1 </w:t>
      </w:r>
      <w:r>
        <w:t xml:space="preserve">6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618234 </w:t>
      </w:r>
      <w:r>
        <w:t xml:space="preserve">Organisation Internationale pour les Migrations </w:t>
      </w:r>
      <w:r>
        <w:t xml:space="preserve">OIM </w:t>
      </w:r>
      <w:r>
        <w:t xml:space="preserve">556 </w:t>
      </w:r>
      <w:r>
        <w:t xml:space="preserve">556 </w:t>
      </w:r>
    </w:p>
    <w:p>
      <w:r>
        <w:t xml:space="preserve">615622 </w:t>
      </w:r>
      <w:r>
        <w:t xml:space="preserve">NULL </w:t>
      </w:r>
      <w:r>
        <w:t xml:space="preserve">2022-09-01 00:00:00 </w:t>
      </w:r>
      <w:r>
        <w:t xml:space="preserve">2023-10-10 00:00:00 </w:t>
      </w:r>
      <w:r>
        <w:t xml:space="preserve">2023-08-13 00:00:00 </w:t>
      </w:r>
      <w:r>
        <w:t xml:space="preserve">1 </w:t>
      </w:r>
      <w:r>
        <w:t xml:space="preserve">6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618235 </w:t>
      </w:r>
      <w:r>
        <w:t xml:space="preserve">Organisation Internationale pour les Migrations </w:t>
      </w:r>
      <w:r>
        <w:t xml:space="preserve">OIM </w:t>
      </w:r>
      <w:r>
        <w:t xml:space="preserve">556 </w:t>
      </w:r>
      <w:r>
        <w:t xml:space="preserve">556 </w:t>
      </w:r>
    </w:p>
    <w:p>
      <w:r>
        <w:t xml:space="preserve">615623 </w:t>
      </w:r>
      <w:r>
        <w:t xml:space="preserve">NULL </w:t>
      </w:r>
      <w:r>
        <w:t xml:space="preserve">2023-06-01 00:00:00 </w:t>
      </w:r>
      <w:r>
        <w:t xml:space="preserve">2023-10-10 00:00:00 </w:t>
      </w:r>
      <w:r>
        <w:t xml:space="preserve">2023-08-13 00:00:00 </w:t>
      </w:r>
      <w:r>
        <w:t xml:space="preserve">38 </w:t>
      </w:r>
      <w:r>
        <w:t xml:space="preserve">102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618236 </w:t>
      </w:r>
      <w:r>
        <w:t xml:space="preserve">Organisation Internationale pour les Migrations </w:t>
      </w:r>
      <w:r>
        <w:t xml:space="preserve">OIM </w:t>
      </w:r>
      <w:r>
        <w:t xml:space="preserve">556 </w:t>
      </w:r>
      <w:r>
        <w:t xml:space="preserve">556 </w:t>
      </w:r>
    </w:p>
    <w:p>
      <w:r>
        <w:t xml:space="preserve">615624 </w:t>
      </w:r>
      <w:r>
        <w:t xml:space="preserve">NULL </w:t>
      </w:r>
      <w:r>
        <w:t xml:space="preserve">2023-03-01 00:00:00 </w:t>
      </w:r>
      <w:r>
        <w:t xml:space="preserve">2023-10-10 00:00:00 </w:t>
      </w:r>
      <w:r>
        <w:t xml:space="preserve">2023-08-12 00:00:00 </w:t>
      </w:r>
      <w:r>
        <w:t xml:space="preserve">23 </w:t>
      </w:r>
      <w:r>
        <w:t xml:space="preserve">80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618237 </w:t>
      </w:r>
      <w:r>
        <w:t xml:space="preserve">Organisation Internationale pour les Migrations </w:t>
      </w:r>
      <w:r>
        <w:t xml:space="preserve">OIM </w:t>
      </w:r>
      <w:r>
        <w:t xml:space="preserve">556 </w:t>
      </w:r>
      <w:r>
        <w:t xml:space="preserve">556 </w:t>
      </w:r>
    </w:p>
    <w:p>
      <w:r>
        <w:t xml:space="preserve">615625 </w:t>
      </w:r>
      <w:r>
        <w:t xml:space="preserve">NULL </w:t>
      </w:r>
      <w:r>
        <w:t xml:space="preserve">2023-06-01 00:00:00 </w:t>
      </w:r>
      <w:r>
        <w:t xml:space="preserve">2023-10-10 00:00:00 </w:t>
      </w:r>
      <w:r>
        <w:t xml:space="preserve">2023-08-12 00:00:00 </w:t>
      </w:r>
      <w:r>
        <w:t xml:space="preserve">5 </w:t>
      </w:r>
      <w:r>
        <w:t xml:space="preserve">17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618238 </w:t>
      </w:r>
      <w:r>
        <w:t xml:space="preserve">Organisation Internationale pour les Migrations </w:t>
      </w:r>
      <w:r>
        <w:t xml:space="preserve">OIM </w:t>
      </w:r>
      <w:r>
        <w:t xml:space="preserve">556 </w:t>
      </w:r>
      <w:r>
        <w:t xml:space="preserve">556 </w:t>
      </w:r>
    </w:p>
    <w:p>
      <w:r>
        <w:t xml:space="preserve">615626 </w:t>
      </w:r>
      <w:r>
        <w:t xml:space="preserve">NULL </w:t>
      </w:r>
      <w:r>
        <w:t xml:space="preserve">2023-08-25 00:00:00 </w:t>
      </w:r>
      <w:r>
        <w:t xml:space="preserve">2023-10-10 00:00:00 </w:t>
      </w:r>
      <w:r>
        <w:t xml:space="preserve">2023-08-12 00:00:00 </w:t>
      </w:r>
      <w:r>
        <w:t xml:space="preserve">8 </w:t>
      </w:r>
      <w:r>
        <w:t xml:space="preserve">28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618239 </w:t>
      </w:r>
      <w:r>
        <w:t xml:space="preserve">Organisation Internationale pour les Migrations </w:t>
      </w:r>
      <w:r>
        <w:t xml:space="preserve">OIM </w:t>
      </w:r>
      <w:r>
        <w:t xml:space="preserve">556 </w:t>
      </w:r>
      <w:r>
        <w:t xml:space="preserve">556 </w:t>
      </w:r>
    </w:p>
    <w:p>
      <w:r>
        <w:t xml:space="preserve">615627 </w:t>
      </w:r>
      <w:r>
        <w:t xml:space="preserve">NULL </w:t>
      </w:r>
      <w:r>
        <w:t xml:space="preserve">2022-09-01 00:00:00 </w:t>
      </w:r>
      <w:r>
        <w:t xml:space="preserve">2023-10-10 00:00:00 </w:t>
      </w:r>
      <w:r>
        <w:t xml:space="preserve">2023-08-23 00:00:00 </w:t>
      </w:r>
      <w:r>
        <w:t xml:space="preserve">13 </w:t>
      </w:r>
      <w:r>
        <w:t xml:space="preserve">69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618240 </w:t>
      </w:r>
      <w:r>
        <w:t xml:space="preserve">Organisation Internationale pour les Migrations </w:t>
      </w:r>
      <w:r>
        <w:t xml:space="preserve">OIM </w:t>
      </w:r>
      <w:r>
        <w:t xml:space="preserve">556 </w:t>
      </w:r>
      <w:r>
        <w:t xml:space="preserve">556 </w:t>
      </w:r>
    </w:p>
    <w:p>
      <w:r>
        <w:t xml:space="preserve">615628 </w:t>
      </w:r>
      <w:r>
        <w:t xml:space="preserve">NULL </w:t>
      </w:r>
      <w:r>
        <w:t xml:space="preserve">2022-12-01 00:00:00 </w:t>
      </w:r>
      <w:r>
        <w:t xml:space="preserve">2023-10-10 00:00:00 </w:t>
      </w:r>
      <w:r>
        <w:t xml:space="preserve">2023-08-23 00:00:00 </w:t>
      </w:r>
      <w:r>
        <w:t xml:space="preserve">17 </w:t>
      </w:r>
      <w:r>
        <w:t xml:space="preserve">90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618241 </w:t>
      </w:r>
      <w:r>
        <w:t xml:space="preserve">Organisation Internationale pour les Migrations </w:t>
      </w:r>
      <w:r>
        <w:t xml:space="preserve">OIM </w:t>
      </w:r>
      <w:r>
        <w:t xml:space="preserve">556 </w:t>
      </w:r>
      <w:r>
        <w:t xml:space="preserve">556 </w:t>
      </w:r>
    </w:p>
    <w:p>
      <w:r>
        <w:t xml:space="preserve">615629 </w:t>
      </w:r>
      <w:r>
        <w:t xml:space="preserve">NULL </w:t>
      </w:r>
      <w:r>
        <w:t xml:space="preserve">2022-06-01 00:00:00 </w:t>
      </w:r>
      <w:r>
        <w:t xml:space="preserve">2023-10-10 00:00:00 </w:t>
      </w:r>
      <w:r>
        <w:t xml:space="preserve">2023-08-10 00:00:00 </w:t>
      </w:r>
      <w:r>
        <w:t xml:space="preserve">1 </w:t>
      </w:r>
      <w:r>
        <w:t xml:space="preserve">3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618242 </w:t>
      </w:r>
      <w:r>
        <w:t xml:space="preserve">Organisation Internationale pour les Migrations </w:t>
      </w:r>
      <w:r>
        <w:t xml:space="preserve">OIM </w:t>
      </w:r>
      <w:r>
        <w:t xml:space="preserve">556 </w:t>
      </w:r>
      <w:r>
        <w:t xml:space="preserve">556 </w:t>
      </w:r>
    </w:p>
    <w:p>
      <w:r>
        <w:t xml:space="preserve">615630 </w:t>
      </w:r>
      <w:r>
        <w:t xml:space="preserve">NULL </w:t>
      </w:r>
      <w:r>
        <w:t xml:space="preserve">2022-09-01 00:00:00 </w:t>
      </w:r>
      <w:r>
        <w:t xml:space="preserve">2023-10-10 00:00:00 </w:t>
      </w:r>
      <w:r>
        <w:t xml:space="preserve">2023-08-10 00:00:00 </w:t>
      </w:r>
      <w:r>
        <w:t xml:space="preserve">55 </w:t>
      </w:r>
      <w:r>
        <w:t xml:space="preserve">159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618243 </w:t>
      </w:r>
      <w:r>
        <w:t xml:space="preserve">Organisation Internationale pour les Migrations </w:t>
      </w:r>
      <w:r>
        <w:t xml:space="preserve">OIM </w:t>
      </w:r>
      <w:r>
        <w:t xml:space="preserve">556 </w:t>
      </w:r>
      <w:r>
        <w:t xml:space="preserve">556 </w:t>
      </w:r>
    </w:p>
    <w:p>
      <w:r>
        <w:t xml:space="preserve">615631 </w:t>
      </w:r>
      <w:r>
        <w:t xml:space="preserve">NULL </w:t>
      </w:r>
      <w:r>
        <w:t xml:space="preserve">2023-06-01 00:00:00 </w:t>
      </w:r>
      <w:r>
        <w:t xml:space="preserve">2023-10-10 00:00:00 </w:t>
      </w:r>
      <w:r>
        <w:t xml:space="preserve">2023-08-10 00:00:00 </w:t>
      </w:r>
      <w:r>
        <w:t xml:space="preserve">52 </w:t>
      </w:r>
      <w:r>
        <w:t xml:space="preserve">244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618244 </w:t>
      </w:r>
      <w:r>
        <w:t xml:space="preserve">Organisation Internationale pour les Migrations </w:t>
      </w:r>
      <w:r>
        <w:t xml:space="preserve">OIM </w:t>
      </w:r>
      <w:r>
        <w:t xml:space="preserve">556 </w:t>
      </w:r>
      <w:r>
        <w:t xml:space="preserve">556 </w:t>
      </w:r>
    </w:p>
    <w:p>
      <w:r>
        <w:t xml:space="preserve">615632 </w:t>
      </w:r>
      <w:r>
        <w:t xml:space="preserve">NULL </w:t>
      </w:r>
      <w:r>
        <w:t xml:space="preserve">2023-08-25 00:00:00 </w:t>
      </w:r>
      <w:r>
        <w:t xml:space="preserve">2023-10-10 00:00:00 </w:t>
      </w:r>
      <w:r>
        <w:t xml:space="preserve">2023-08-10 00:00:00 </w:t>
      </w:r>
      <w:r>
        <w:t xml:space="preserve">6 </w:t>
      </w:r>
      <w:r>
        <w:t xml:space="preserve">28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618245 </w:t>
      </w:r>
      <w:r>
        <w:t xml:space="preserve">Organisation Internationale pour les Migrations </w:t>
      </w:r>
      <w:r>
        <w:t xml:space="preserve">OIM </w:t>
      </w:r>
      <w:r>
        <w:t xml:space="preserve">556 </w:t>
      </w:r>
      <w:r>
        <w:t xml:space="preserve">556 </w:t>
      </w:r>
    </w:p>
    <w:p>
      <w:r>
        <w:t xml:space="preserve">615633 </w:t>
      </w:r>
      <w:r>
        <w:t xml:space="preserve">NULL </w:t>
      </w:r>
      <w:r>
        <w:t xml:space="preserve">2022-06-01 00:00:00 </w:t>
      </w:r>
      <w:r>
        <w:t xml:space="preserve">2023-10-10 00:00:00 </w:t>
      </w:r>
      <w:r>
        <w:t xml:space="preserve">2023-08-22 00:00:00 </w:t>
      </w:r>
      <w:r>
        <w:t xml:space="preserve">58 </w:t>
      </w:r>
      <w:r>
        <w:t xml:space="preserve">189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618246 </w:t>
      </w:r>
      <w:r>
        <w:t xml:space="preserve">Organisation Internationale pour les Migrations </w:t>
      </w:r>
      <w:r>
        <w:t xml:space="preserve">OIM </w:t>
      </w:r>
      <w:r>
        <w:t xml:space="preserve">556 </w:t>
      </w:r>
      <w:r>
        <w:t xml:space="preserve">556 </w:t>
      </w:r>
    </w:p>
    <w:p>
      <w:r>
        <w:t xml:space="preserve">615634 </w:t>
      </w:r>
      <w:r>
        <w:t xml:space="preserve">NULL </w:t>
      </w:r>
      <w:r>
        <w:t xml:space="preserve">2023-03-01 00:00:00 </w:t>
      </w:r>
      <w:r>
        <w:t xml:space="preserve">2023-10-10 00:00:00 </w:t>
      </w:r>
      <w:r>
        <w:t xml:space="preserve">2023-08-22 00:00:00 </w:t>
      </w:r>
      <w:r>
        <w:t xml:space="preserve">24 </w:t>
      </w:r>
      <w:r>
        <w:t xml:space="preserve">114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618247 </w:t>
      </w:r>
      <w:r>
        <w:t xml:space="preserve">Organisation Internationale pour les Migrations </w:t>
      </w:r>
      <w:r>
        <w:t xml:space="preserve">OIM </w:t>
      </w:r>
      <w:r>
        <w:t xml:space="preserve">556 </w:t>
      </w:r>
      <w:r>
        <w:t xml:space="preserve">556 </w:t>
      </w:r>
    </w:p>
    <w:p>
      <w:r>
        <w:t xml:space="preserve">615635 </w:t>
      </w:r>
      <w:r>
        <w:t xml:space="preserve">NULL </w:t>
      </w:r>
      <w:r>
        <w:t xml:space="preserve">2023-06-01 00:00:00 </w:t>
      </w:r>
      <w:r>
        <w:t xml:space="preserve">2023-10-10 00:00:00 </w:t>
      </w:r>
      <w:r>
        <w:t xml:space="preserve">2023-08-22 00:00:00 </w:t>
      </w:r>
      <w:r>
        <w:t xml:space="preserve">12 </w:t>
      </w:r>
      <w:r>
        <w:t xml:space="preserve">57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618248 </w:t>
      </w:r>
      <w:r>
        <w:t xml:space="preserve">Organisation Internationale pour les Migrations </w:t>
      </w:r>
      <w:r>
        <w:t xml:space="preserve">OIM </w:t>
      </w:r>
      <w:r>
        <w:t xml:space="preserve">556 </w:t>
      </w:r>
      <w:r>
        <w:t xml:space="preserve">556 </w:t>
      </w:r>
    </w:p>
    <w:p>
      <w:r>
        <w:t xml:space="preserve">615636 </w:t>
      </w:r>
      <w:r>
        <w:t xml:space="preserve">NULL </w:t>
      </w:r>
      <w:r>
        <w:t xml:space="preserve">2023-08-25 00:00:00 </w:t>
      </w:r>
      <w:r>
        <w:t xml:space="preserve">2023-10-10 00:00:00 </w:t>
      </w:r>
      <w:r>
        <w:t xml:space="preserve">2023-08-22 00:00:00 </w:t>
      </w:r>
      <w:r>
        <w:t xml:space="preserve">25 </w:t>
      </w:r>
      <w:r>
        <w:t xml:space="preserve">118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618249 </w:t>
      </w:r>
      <w:r>
        <w:t xml:space="preserve">Organisation Internationale pour les Migrations </w:t>
      </w:r>
      <w:r>
        <w:t xml:space="preserve">OIM </w:t>
      </w:r>
      <w:r>
        <w:t xml:space="preserve">556 </w:t>
      </w:r>
      <w:r>
        <w:t xml:space="preserve">556 </w:t>
      </w:r>
    </w:p>
    <w:p>
      <w:r>
        <w:t xml:space="preserve">615637 </w:t>
      </w:r>
      <w:r>
        <w:t xml:space="preserve">NULL </w:t>
      </w:r>
      <w:r>
        <w:t xml:space="preserve">2022-06-01 00:00:00 </w:t>
      </w:r>
      <w:r>
        <w:t xml:space="preserve">2023-10-10 00:00:00 </w:t>
      </w:r>
      <w:r>
        <w:t xml:space="preserve">2023-08-18 00:00:00 </w:t>
      </w:r>
      <w:r>
        <w:t xml:space="preserve">48 </w:t>
      </w:r>
      <w:r>
        <w:t xml:space="preserve">295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618250 </w:t>
      </w:r>
      <w:r>
        <w:t xml:space="preserve">Organisation Internationale pour les Migrations </w:t>
      </w:r>
      <w:r>
        <w:t xml:space="preserve">OIM </w:t>
      </w:r>
      <w:r>
        <w:t xml:space="preserve">556 </w:t>
      </w:r>
      <w:r>
        <w:t xml:space="preserve">556 </w:t>
      </w:r>
    </w:p>
    <w:p>
      <w:r>
        <w:t xml:space="preserve">615638 </w:t>
      </w:r>
      <w:r>
        <w:t xml:space="preserve">NULL </w:t>
      </w:r>
      <w:r>
        <w:t xml:space="preserve">2022-09-01 00:00:00 </w:t>
      </w:r>
      <w:r>
        <w:t xml:space="preserve">2023-10-10 00:00:00 </w:t>
      </w:r>
      <w:r>
        <w:t xml:space="preserve">2023-08-18 00:00:00 </w:t>
      </w:r>
      <w:r>
        <w:t xml:space="preserve">12 </w:t>
      </w:r>
      <w:r>
        <w:t xml:space="preserve">74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618251 </w:t>
      </w:r>
      <w:r>
        <w:t xml:space="preserve">Organisation Internationale pour les Migrations </w:t>
      </w:r>
      <w:r>
        <w:t xml:space="preserve">OIM </w:t>
      </w:r>
      <w:r>
        <w:t xml:space="preserve">556 </w:t>
      </w:r>
      <w:r>
        <w:t xml:space="preserve">556 </w:t>
      </w:r>
    </w:p>
    <w:p>
      <w:r>
        <w:t xml:space="preserve">615639 </w:t>
      </w:r>
      <w:r>
        <w:t xml:space="preserve">NULL </w:t>
      </w:r>
      <w:r>
        <w:t xml:space="preserve">2023-06-01 00:00:00 </w:t>
      </w:r>
      <w:r>
        <w:t xml:space="preserve">2023-10-10 00:00:00 </w:t>
      </w:r>
      <w:r>
        <w:t xml:space="preserve">2023-08-18 00:00:00 </w:t>
      </w:r>
      <w:r>
        <w:t xml:space="preserve">25 </w:t>
      </w:r>
      <w:r>
        <w:t xml:space="preserve">108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618252 </w:t>
      </w:r>
      <w:r>
        <w:t xml:space="preserve">Organisation Internationale pour les Migrations </w:t>
      </w:r>
      <w:r>
        <w:t xml:space="preserve">OIM </w:t>
      </w:r>
      <w:r>
        <w:t xml:space="preserve">556 </w:t>
      </w:r>
      <w:r>
        <w:t xml:space="preserve">556 </w:t>
      </w:r>
    </w:p>
    <w:p>
      <w:r>
        <w:t xml:space="preserve">615640 </w:t>
      </w:r>
      <w:r>
        <w:t xml:space="preserve">NULL </w:t>
      </w:r>
      <w:r>
        <w:t xml:space="preserve">2023-03-01 00:00:00 </w:t>
      </w:r>
      <w:r>
        <w:t xml:space="preserve">2023-10-10 00:00:00 </w:t>
      </w:r>
      <w:r>
        <w:t xml:space="preserve">2023-08-13 00:00:00 </w:t>
      </w:r>
      <w:r>
        <w:t xml:space="preserve">75 </w:t>
      </w:r>
      <w:r>
        <w:t xml:space="preserve">410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618253 </w:t>
      </w:r>
      <w:r>
        <w:t xml:space="preserve">Organisation Internationale pour les Migrations </w:t>
      </w:r>
      <w:r>
        <w:t xml:space="preserve">OIM </w:t>
      </w:r>
      <w:r>
        <w:t xml:space="preserve">556 </w:t>
      </w:r>
      <w:r>
        <w:t xml:space="preserve">556 </w:t>
      </w:r>
    </w:p>
    <w:p>
      <w:r>
        <w:t xml:space="preserve">615641 </w:t>
      </w:r>
      <w:r>
        <w:t xml:space="preserve">NULL </w:t>
      </w:r>
      <w:r>
        <w:t xml:space="preserve">2023-08-25 00:00:00 </w:t>
      </w:r>
      <w:r>
        <w:t xml:space="preserve">2023-10-10 00:00:00 </w:t>
      </w:r>
      <w:r>
        <w:t xml:space="preserve">2023-08-09 00:00:00 </w:t>
      </w:r>
      <w:r>
        <w:t xml:space="preserve">25 </w:t>
      </w:r>
      <w:r>
        <w:t xml:space="preserve">120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618254 </w:t>
      </w:r>
      <w:r>
        <w:t xml:space="preserve">Organisation Internationale pour les Migrations </w:t>
      </w:r>
      <w:r>
        <w:t xml:space="preserve">OIM </w:t>
      </w:r>
      <w:r>
        <w:t xml:space="preserve">556 </w:t>
      </w:r>
      <w:r>
        <w:t xml:space="preserve">556 </w:t>
      </w:r>
    </w:p>
    <w:p>
      <w:r>
        <w:t xml:space="preserve">615642 </w:t>
      </w:r>
      <w:r>
        <w:t xml:space="preserve">NULL </w:t>
      </w:r>
      <w:r>
        <w:t xml:space="preserve">2022-06-01 00:00:00 </w:t>
      </w:r>
      <w:r>
        <w:t xml:space="preserve">2023-10-10 00:00:00 </w:t>
      </w:r>
      <w:r>
        <w:t xml:space="preserve">2023-08-11 00:00:00 </w:t>
      </w:r>
      <w:r>
        <w:t xml:space="preserve">60 </w:t>
      </w:r>
      <w:r>
        <w:t xml:space="preserve">300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618255 </w:t>
      </w:r>
      <w:r>
        <w:t xml:space="preserve">Organisation Internationale pour les Migrations </w:t>
      </w:r>
      <w:r>
        <w:t xml:space="preserve">OIM </w:t>
      </w:r>
      <w:r>
        <w:t xml:space="preserve">556 </w:t>
      </w:r>
      <w:r>
        <w:t xml:space="preserve">556 </w:t>
      </w:r>
    </w:p>
    <w:p>
      <w:r>
        <w:t xml:space="preserve">615643 </w:t>
      </w:r>
      <w:r>
        <w:t xml:space="preserve">NULL </w:t>
      </w:r>
      <w:r>
        <w:t xml:space="preserve">2023-03-01 00:00:00 </w:t>
      </w:r>
      <w:r>
        <w:t xml:space="preserve">2023-10-10 00:00:00 </w:t>
      </w:r>
      <w:r>
        <w:t xml:space="preserve">2023-08-11 00:00:00 </w:t>
      </w:r>
      <w:r>
        <w:t xml:space="preserve">9 </w:t>
      </w:r>
      <w:r>
        <w:t xml:space="preserve">22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618256 </w:t>
      </w:r>
      <w:r>
        <w:t xml:space="preserve">Organisation Internationale pour les Migrations </w:t>
      </w:r>
      <w:r>
        <w:t xml:space="preserve">OIM </w:t>
      </w:r>
      <w:r>
        <w:t xml:space="preserve">556 </w:t>
      </w:r>
      <w:r>
        <w:t xml:space="preserve">556 </w:t>
      </w:r>
    </w:p>
    <w:p>
      <w:r>
        <w:t xml:space="preserve">615644 </w:t>
      </w:r>
      <w:r>
        <w:t xml:space="preserve">NULL </w:t>
      </w:r>
      <w:r>
        <w:t xml:space="preserve">2023-08-25 00:00:00 </w:t>
      </w:r>
      <w:r>
        <w:t xml:space="preserve">2023-10-10 00:00:00 </w:t>
      </w:r>
      <w:r>
        <w:t xml:space="preserve">2023-08-11 00:00:00 </w:t>
      </w:r>
      <w:r>
        <w:t xml:space="preserve">63 </w:t>
      </w:r>
      <w:r>
        <w:t xml:space="preserve">154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618257 </w:t>
      </w:r>
      <w:r>
        <w:t xml:space="preserve">Organisation Internationale pour les Migrations </w:t>
      </w:r>
      <w:r>
        <w:t xml:space="preserve">OIM </w:t>
      </w:r>
      <w:r>
        <w:t xml:space="preserve">556 </w:t>
      </w:r>
      <w:r>
        <w:t xml:space="preserve">556 </w:t>
      </w:r>
    </w:p>
    <w:p>
      <w:r>
        <w:t xml:space="preserve">615645 </w:t>
      </w:r>
      <w:r>
        <w:t xml:space="preserve">NULL </w:t>
      </w:r>
      <w:r>
        <w:t xml:space="preserve">2022-06-01 00:00:00 </w:t>
      </w:r>
      <w:r>
        <w:t xml:space="preserve">2023-10-10 00:00:00 </w:t>
      </w:r>
      <w:r>
        <w:t xml:space="preserve">2023-08-16 00:00:00 </w:t>
      </w:r>
      <w:r>
        <w:t xml:space="preserve">6 </w:t>
      </w:r>
      <w:r>
        <w:t xml:space="preserve">23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618258 </w:t>
      </w:r>
      <w:r>
        <w:t xml:space="preserve">Organisation Internationale pour les Migrations </w:t>
      </w:r>
      <w:r>
        <w:t xml:space="preserve">OIM </w:t>
      </w:r>
      <w:r>
        <w:t xml:space="preserve">556 </w:t>
      </w:r>
      <w:r>
        <w:t xml:space="preserve">556 </w:t>
      </w:r>
    </w:p>
    <w:p>
      <w:r>
        <w:t xml:space="preserve">615646 </w:t>
      </w:r>
      <w:r>
        <w:t xml:space="preserve">NULL </w:t>
      </w:r>
      <w:r>
        <w:t xml:space="preserve">2022-09-01 00:00:00 </w:t>
      </w:r>
      <w:r>
        <w:t xml:space="preserve">2023-10-10 00:00:00 </w:t>
      </w:r>
      <w:r>
        <w:t xml:space="preserve">2023-08-16 00:00:00 </w:t>
      </w:r>
      <w:r>
        <w:t xml:space="preserve">116 </w:t>
      </w:r>
      <w:r>
        <w:t xml:space="preserve">452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618259 </w:t>
      </w:r>
      <w:r>
        <w:t xml:space="preserve">Organisation Internationale pour les Migrations </w:t>
      </w:r>
      <w:r>
        <w:t xml:space="preserve">OIM </w:t>
      </w:r>
      <w:r>
        <w:t xml:space="preserve">556 </w:t>
      </w:r>
      <w:r>
        <w:t xml:space="preserve">556 </w:t>
      </w:r>
    </w:p>
    <w:p>
      <w:r>
        <w:t xml:space="preserve">615647 </w:t>
      </w:r>
      <w:r>
        <w:t xml:space="preserve">NULL </w:t>
      </w:r>
      <w:r>
        <w:t xml:space="preserve">2022-06-01 00:00:00 </w:t>
      </w:r>
      <w:r>
        <w:t xml:space="preserve">2023-10-10 00:00:00 </w:t>
      </w:r>
      <w:r>
        <w:t xml:space="preserve">2023-08-22 00:00:00 </w:t>
      </w:r>
      <w:r>
        <w:t xml:space="preserve">7 </w:t>
      </w:r>
      <w:r>
        <w:t xml:space="preserve">41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618260 </w:t>
      </w:r>
      <w:r>
        <w:t xml:space="preserve">Organisation Internationale pour les Migrations </w:t>
      </w:r>
      <w:r>
        <w:t xml:space="preserve">OIM </w:t>
      </w:r>
      <w:r>
        <w:t xml:space="preserve">556 </w:t>
      </w:r>
      <w:r>
        <w:t xml:space="preserve">556 </w:t>
      </w:r>
    </w:p>
    <w:p>
      <w:r>
        <w:t xml:space="preserve">615648 </w:t>
      </w:r>
      <w:r>
        <w:t xml:space="preserve">NULL </w:t>
      </w:r>
      <w:r>
        <w:t xml:space="preserve">2022-09-01 00:00:00 </w:t>
      </w:r>
      <w:r>
        <w:t xml:space="preserve">2023-10-10 00:00:00 </w:t>
      </w:r>
      <w:r>
        <w:t xml:space="preserve">2023-08-22 00:00:00 </w:t>
      </w:r>
      <w:r>
        <w:t xml:space="preserve">23 </w:t>
      </w:r>
      <w:r>
        <w:t xml:space="preserve">134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618261 </w:t>
      </w:r>
      <w:r>
        <w:t xml:space="preserve">Organisation Internationale pour les Migrations </w:t>
      </w:r>
      <w:r>
        <w:t xml:space="preserve">OIM </w:t>
      </w:r>
      <w:r>
        <w:t xml:space="preserve">556 </w:t>
      </w:r>
      <w:r>
        <w:t xml:space="preserve">556 </w:t>
      </w:r>
    </w:p>
    <w:p>
      <w:r>
        <w:t xml:space="preserve">615649 </w:t>
      </w:r>
      <w:r>
        <w:t xml:space="preserve">NULL </w:t>
      </w:r>
      <w:r>
        <w:t xml:space="preserve">2023-08-25 00:00:00 </w:t>
      </w:r>
      <w:r>
        <w:t xml:space="preserve">2023-10-10 00:00:00 </w:t>
      </w:r>
      <w:r>
        <w:t xml:space="preserve">2023-08-22 00:00:00 </w:t>
      </w:r>
      <w:r>
        <w:t xml:space="preserve">53 </w:t>
      </w:r>
      <w:r>
        <w:t xml:space="preserve">241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618262 </w:t>
      </w:r>
      <w:r>
        <w:t xml:space="preserve">Organisation Internationale pour les Migrations </w:t>
      </w:r>
      <w:r>
        <w:t xml:space="preserve">OIM </w:t>
      </w:r>
      <w:r>
        <w:t xml:space="preserve">556 </w:t>
      </w:r>
      <w:r>
        <w:t xml:space="preserve">556 </w:t>
      </w:r>
    </w:p>
    <w:p>
      <w:r>
        <w:t xml:space="preserve">615650 </w:t>
      </w:r>
      <w:r>
        <w:t xml:space="preserve">NULL </w:t>
      </w:r>
      <w:r>
        <w:t xml:space="preserve">2023-03-01 00:00:00 </w:t>
      </w:r>
      <w:r>
        <w:t xml:space="preserve">2023-10-10 00:00:00 </w:t>
      </w:r>
      <w:r>
        <w:t xml:space="preserve">2023-08-08 00:00:00 </w:t>
      </w:r>
      <w:r>
        <w:t xml:space="preserve">78 </w:t>
      </w:r>
      <w:r>
        <w:t xml:space="preserve">475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618263 </w:t>
      </w:r>
      <w:r>
        <w:t xml:space="preserve">Organisation Internationale pour les Migrations </w:t>
      </w:r>
      <w:r>
        <w:t xml:space="preserve">OIM </w:t>
      </w:r>
      <w:r>
        <w:t xml:space="preserve">556 </w:t>
      </w:r>
      <w:r>
        <w:t xml:space="preserve">556 </w:t>
      </w:r>
    </w:p>
    <w:p>
      <w:r>
        <w:t xml:space="preserve">615651 </w:t>
      </w:r>
      <w:r>
        <w:t xml:space="preserve">NULL </w:t>
      </w:r>
      <w:r>
        <w:t xml:space="preserve">2022-06-01 00:00:00 </w:t>
      </w:r>
      <w:r>
        <w:t xml:space="preserve">2023-10-10 00:00:00 </w:t>
      </w:r>
      <w:r>
        <w:t xml:space="preserve">2023-08-13 00:00:00 </w:t>
      </w:r>
      <w:r>
        <w:t xml:space="preserve">3 </w:t>
      </w:r>
      <w:r>
        <w:t xml:space="preserve">18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618264 </w:t>
      </w:r>
      <w:r>
        <w:t xml:space="preserve">Organisation Internationale pour les Migrations </w:t>
      </w:r>
      <w:r>
        <w:t xml:space="preserve">OIM </w:t>
      </w:r>
      <w:r>
        <w:t xml:space="preserve">556 </w:t>
      </w:r>
      <w:r>
        <w:t xml:space="preserve">556 </w:t>
      </w:r>
    </w:p>
    <w:p>
      <w:r>
        <w:t xml:space="preserve">615652 </w:t>
      </w:r>
      <w:r>
        <w:t xml:space="preserve">NULL </w:t>
      </w:r>
      <w:r>
        <w:t xml:space="preserve">2022-09-01 00:00:00 </w:t>
      </w:r>
      <w:r>
        <w:t xml:space="preserve">2023-10-10 00:00:00 </w:t>
      </w:r>
      <w:r>
        <w:t xml:space="preserve">2023-08-13 00:00:00 </w:t>
      </w:r>
      <w:r>
        <w:t xml:space="preserve">19 </w:t>
      </w:r>
      <w:r>
        <w:t xml:space="preserve">113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618265 </w:t>
      </w:r>
      <w:r>
        <w:t xml:space="preserve">Organisation Internationale pour les Migrations </w:t>
      </w:r>
      <w:r>
        <w:t xml:space="preserve">OIM </w:t>
      </w:r>
      <w:r>
        <w:t xml:space="preserve">556 </w:t>
      </w:r>
      <w:r>
        <w:t xml:space="preserve">556 </w:t>
      </w:r>
    </w:p>
    <w:p>
      <w:r>
        <w:t xml:space="preserve">615653 </w:t>
      </w:r>
      <w:r>
        <w:t xml:space="preserve">NULL </w:t>
      </w:r>
      <w:r>
        <w:t xml:space="preserve">2022-12-01 00:00:00 </w:t>
      </w:r>
      <w:r>
        <w:t xml:space="preserve">2023-10-10 00:00:00 </w:t>
      </w:r>
      <w:r>
        <w:t xml:space="preserve">2023-08-13 00:00:00 </w:t>
      </w:r>
      <w:r>
        <w:t xml:space="preserve">22 </w:t>
      </w:r>
      <w:r>
        <w:t xml:space="preserve">131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618266 </w:t>
      </w:r>
      <w:r>
        <w:t xml:space="preserve">Organisation Internationale pour les Migrations </w:t>
      </w:r>
      <w:r>
        <w:t xml:space="preserve">OIM </w:t>
      </w:r>
      <w:r>
        <w:t xml:space="preserve">556 </w:t>
      </w:r>
      <w:r>
        <w:t xml:space="preserve">556 </w:t>
      </w:r>
    </w:p>
    <w:p>
      <w:r>
        <w:t xml:space="preserve">615654 </w:t>
      </w:r>
      <w:r>
        <w:t xml:space="preserve">NULL </w:t>
      </w:r>
      <w:r>
        <w:t xml:space="preserve">2022-06-01 00:00:00 </w:t>
      </w:r>
      <w:r>
        <w:t xml:space="preserve">2023-10-10 00:00:00 </w:t>
      </w:r>
      <w:r>
        <w:t xml:space="preserve">2023-08-22 00:00:00 </w:t>
      </w:r>
      <w:r>
        <w:t xml:space="preserve">52 </w:t>
      </w:r>
      <w:r>
        <w:t xml:space="preserve">206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618267 </w:t>
      </w:r>
      <w:r>
        <w:t xml:space="preserve">Organisation Internationale pour les Migrations </w:t>
      </w:r>
      <w:r>
        <w:t xml:space="preserve">OIM </w:t>
      </w:r>
      <w:r>
        <w:t xml:space="preserve">556 </w:t>
      </w:r>
      <w:r>
        <w:t xml:space="preserve">556 </w:t>
      </w:r>
    </w:p>
    <w:p>
      <w:r>
        <w:t xml:space="preserve">615655 </w:t>
      </w:r>
      <w:r>
        <w:t xml:space="preserve">NULL </w:t>
      </w:r>
      <w:r>
        <w:t xml:space="preserve">2023-03-01 00:00:00 </w:t>
      </w:r>
      <w:r>
        <w:t xml:space="preserve">2023-10-10 00:00:00 </w:t>
      </w:r>
      <w:r>
        <w:t xml:space="preserve">2023-08-22 00:00:00 </w:t>
      </w:r>
      <w:r>
        <w:t xml:space="preserve">14 </w:t>
      </w:r>
      <w:r>
        <w:t xml:space="preserve">73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618268 </w:t>
      </w:r>
      <w:r>
        <w:t xml:space="preserve">Organisation Internationale pour les Migrations </w:t>
      </w:r>
      <w:r>
        <w:t xml:space="preserve">OIM </w:t>
      </w:r>
      <w:r>
        <w:t xml:space="preserve">556 </w:t>
      </w:r>
      <w:r>
        <w:t xml:space="preserve">556 </w:t>
      </w:r>
    </w:p>
    <w:p>
      <w:r>
        <w:t xml:space="preserve">615656 </w:t>
      </w:r>
      <w:r>
        <w:t xml:space="preserve">NULL </w:t>
      </w:r>
      <w:r>
        <w:t xml:space="preserve">2023-06-01 00:00:00 </w:t>
      </w:r>
      <w:r>
        <w:t xml:space="preserve">2023-10-10 00:00:00 </w:t>
      </w:r>
      <w:r>
        <w:t xml:space="preserve">2023-08-22 00:00:00 </w:t>
      </w:r>
      <w:r>
        <w:t xml:space="preserve">29 </w:t>
      </w:r>
      <w:r>
        <w:t xml:space="preserve">149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618269 </w:t>
      </w:r>
      <w:r>
        <w:t xml:space="preserve">Organisation Internationale pour les Migrations </w:t>
      </w:r>
      <w:r>
        <w:t xml:space="preserve">OIM </w:t>
      </w:r>
      <w:r>
        <w:t xml:space="preserve">556 </w:t>
      </w:r>
      <w:r>
        <w:t xml:space="preserve">556 </w:t>
      </w:r>
    </w:p>
    <w:p>
      <w:r>
        <w:t xml:space="preserve">615657 </w:t>
      </w:r>
      <w:r>
        <w:t xml:space="preserve">NULL </w:t>
      </w:r>
      <w:r>
        <w:t xml:space="preserve">2023-08-25 00:00:00 </w:t>
      </w:r>
      <w:r>
        <w:t xml:space="preserve">2023-10-10 00:00:00 </w:t>
      </w:r>
      <w:r>
        <w:t xml:space="preserve">2023-08-22 00:00:00 </w:t>
      </w:r>
      <w:r>
        <w:t xml:space="preserve">9 </w:t>
      </w:r>
      <w:r>
        <w:t xml:space="preserve">46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618270 </w:t>
      </w:r>
      <w:r>
        <w:t xml:space="preserve">Organisation Internationale pour les Migrations </w:t>
      </w:r>
      <w:r>
        <w:t xml:space="preserve">OIM </w:t>
      </w:r>
      <w:r>
        <w:t xml:space="preserve">556 </w:t>
      </w:r>
      <w:r>
        <w:t xml:space="preserve">556 </w:t>
      </w:r>
    </w:p>
    <w:p>
      <w:r>
        <w:t xml:space="preserve">615658 </w:t>
      </w:r>
      <w:r>
        <w:t xml:space="preserve">NULL </w:t>
      </w:r>
      <w:r>
        <w:t xml:space="preserve">2022-06-01 00:00:00 </w:t>
      </w:r>
      <w:r>
        <w:t xml:space="preserve">2023-10-10 00:00:00 </w:t>
      </w:r>
      <w:r>
        <w:t xml:space="preserve">2023-08-14 00:00:00 </w:t>
      </w:r>
      <w:r>
        <w:t xml:space="preserve">30 </w:t>
      </w:r>
      <w:r>
        <w:t xml:space="preserve">150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618271 </w:t>
      </w:r>
      <w:r>
        <w:t xml:space="preserve">Organisation Internationale pour les Migrations </w:t>
      </w:r>
      <w:r>
        <w:t xml:space="preserve">OIM </w:t>
      </w:r>
      <w:r>
        <w:t xml:space="preserve">556 </w:t>
      </w:r>
      <w:r>
        <w:t xml:space="preserve">556 </w:t>
      </w:r>
    </w:p>
    <w:p>
      <w:r>
        <w:t xml:space="preserve">615659 </w:t>
      </w:r>
      <w:r>
        <w:t xml:space="preserve">NULL </w:t>
      </w:r>
      <w:r>
        <w:t xml:space="preserve">2023-03-01 00:00:00 </w:t>
      </w:r>
      <w:r>
        <w:t xml:space="preserve">2023-10-10 00:00:00 </w:t>
      </w:r>
      <w:r>
        <w:t xml:space="preserve">2023-08-14 00:00:00 </w:t>
      </w:r>
      <w:r>
        <w:t xml:space="preserve">13 </w:t>
      </w:r>
      <w:r>
        <w:t xml:space="preserve">42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618272 </w:t>
      </w:r>
      <w:r>
        <w:t xml:space="preserve">Organisation Internationale pour les Migrations </w:t>
      </w:r>
      <w:r>
        <w:t xml:space="preserve">OIM </w:t>
      </w:r>
      <w:r>
        <w:t xml:space="preserve">556 </w:t>
      </w:r>
      <w:r>
        <w:t xml:space="preserve">556 </w:t>
      </w:r>
    </w:p>
    <w:p>
      <w:r>
        <w:t xml:space="preserve">615660 </w:t>
      </w:r>
      <w:r>
        <w:t xml:space="preserve">NULL </w:t>
      </w:r>
      <w:r>
        <w:t xml:space="preserve">2023-06-01 00:00:00 </w:t>
      </w:r>
      <w:r>
        <w:t xml:space="preserve">2023-10-10 00:00:00 </w:t>
      </w:r>
      <w:r>
        <w:t xml:space="preserve">2023-08-14 00:00:00 </w:t>
      </w:r>
      <w:r>
        <w:t xml:space="preserve">11 </w:t>
      </w:r>
      <w:r>
        <w:t xml:space="preserve">36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618273 </w:t>
      </w:r>
      <w:r>
        <w:t xml:space="preserve">Organisation Internationale pour les Migrations </w:t>
      </w:r>
      <w:r>
        <w:t xml:space="preserve">OIM </w:t>
      </w:r>
      <w:r>
        <w:t xml:space="preserve">556 </w:t>
      </w:r>
      <w:r>
        <w:t xml:space="preserve">556 </w:t>
      </w:r>
    </w:p>
    <w:p>
      <w:r>
        <w:t xml:space="preserve">615661 </w:t>
      </w:r>
      <w:r>
        <w:t xml:space="preserve">NULL </w:t>
      </w:r>
      <w:r>
        <w:t xml:space="preserve">2023-08-25 00:00:00 </w:t>
      </w:r>
      <w:r>
        <w:t xml:space="preserve">2023-10-10 00:00:00 </w:t>
      </w:r>
      <w:r>
        <w:t xml:space="preserve">2023-08-14 00:00:00 </w:t>
      </w:r>
      <w:r>
        <w:t xml:space="preserve">36 </w:t>
      </w:r>
      <w:r>
        <w:t xml:space="preserve">116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618274 </w:t>
      </w:r>
      <w:r>
        <w:t xml:space="preserve">Organisation Internationale pour les Migrations </w:t>
      </w:r>
      <w:r>
        <w:t xml:space="preserve">OIM </w:t>
      </w:r>
      <w:r>
        <w:t xml:space="preserve">556 </w:t>
      </w:r>
      <w:r>
        <w:t xml:space="preserve">556 </w:t>
      </w:r>
    </w:p>
    <w:p>
      <w:r>
        <w:t xml:space="preserve">615662 </w:t>
      </w:r>
      <w:r>
        <w:t xml:space="preserve">NULL </w:t>
      </w:r>
      <w:r>
        <w:t xml:space="preserve">2022-06-01 00:00:00 </w:t>
      </w:r>
      <w:r>
        <w:t xml:space="preserve">2023-10-10 00:00:00 </w:t>
      </w:r>
      <w:r>
        <w:t xml:space="preserve">2023-08-08 00:00:00 </w:t>
      </w:r>
      <w:r>
        <w:t xml:space="preserve">105 </w:t>
      </w:r>
      <w:r>
        <w:t xml:space="preserve">396 </w:t>
      </w:r>
      <w:r>
        <w:t xml:space="preserve">2 </w:t>
      </w:r>
      <w:r>
        <w:t xml:space="preserve">Retourné </w:t>
      </w:r>
      <w:r>
        <w:t xml:space="preserve">CD5402ZS04 </w:t>
      </w:r>
      <w:r>
        <w:t xml:space="preserve">CD5402ZS04AS03 </w:t>
      </w:r>
      <w:r>
        <w:t xml:space="preserve">BEY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618275 </w:t>
      </w:r>
      <w:r>
        <w:t xml:space="preserve">Organisation Internationale pour les Migrations </w:t>
      </w:r>
      <w:r>
        <w:t xml:space="preserve">OIM </w:t>
      </w:r>
      <w:r>
        <w:t xml:space="preserve">556 </w:t>
      </w:r>
      <w:r>
        <w:t xml:space="preserve">556 </w:t>
      </w:r>
    </w:p>
    <w:p>
      <w:r>
        <w:t xml:space="preserve">615663 </w:t>
      </w:r>
      <w:r>
        <w:t xml:space="preserve">NULL </w:t>
      </w:r>
      <w:r>
        <w:t xml:space="preserve">2022-09-01 00:00:00 </w:t>
      </w:r>
      <w:r>
        <w:t xml:space="preserve">2023-10-10 00:00:00 </w:t>
      </w:r>
      <w:r>
        <w:t xml:space="preserve">2023-08-08 00:00:00 </w:t>
      </w:r>
      <w:r>
        <w:t xml:space="preserve">20 </w:t>
      </w:r>
      <w:r>
        <w:t xml:space="preserve">76 </w:t>
      </w:r>
      <w:r>
        <w:t xml:space="preserve">2 </w:t>
      </w:r>
      <w:r>
        <w:t xml:space="preserve">Retourné </w:t>
      </w:r>
      <w:r>
        <w:t xml:space="preserve">CD5402ZS04 </w:t>
      </w:r>
      <w:r>
        <w:t xml:space="preserve">CD5402ZS04AS03 </w:t>
      </w:r>
      <w:r>
        <w:t xml:space="preserve">BEY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618276 </w:t>
      </w:r>
      <w:r>
        <w:t xml:space="preserve">Organisation Internationale pour les Migrations </w:t>
      </w:r>
      <w:r>
        <w:t xml:space="preserve">OIM </w:t>
      </w:r>
      <w:r>
        <w:t xml:space="preserve">556 </w:t>
      </w:r>
      <w:r>
        <w:t xml:space="preserve">556 </w:t>
      </w:r>
    </w:p>
    <w:p>
      <w:r>
        <w:t xml:space="preserve">615664 </w:t>
      </w:r>
      <w:r>
        <w:t xml:space="preserve">NULL </w:t>
      </w:r>
      <w:r>
        <w:t xml:space="preserve">2022-06-01 00:00:00 </w:t>
      </w:r>
      <w:r>
        <w:t xml:space="preserve">2023-10-10 00:00:00 </w:t>
      </w:r>
      <w:r>
        <w:t xml:space="preserve">2023-08-16 00:00:00 </w:t>
      </w:r>
      <w:r>
        <w:t xml:space="preserve">32 </w:t>
      </w:r>
      <w:r>
        <w:t xml:space="preserve">135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618277 </w:t>
      </w:r>
      <w:r>
        <w:t xml:space="preserve">Organisation Internationale pour les Migrations </w:t>
      </w:r>
      <w:r>
        <w:t xml:space="preserve">OIM </w:t>
      </w:r>
      <w:r>
        <w:t xml:space="preserve">556 </w:t>
      </w:r>
      <w:r>
        <w:t xml:space="preserve">556 </w:t>
      </w:r>
    </w:p>
    <w:p>
      <w:r>
        <w:t xml:space="preserve">615665 </w:t>
      </w:r>
      <w:r>
        <w:t xml:space="preserve">NULL </w:t>
      </w:r>
      <w:r>
        <w:t xml:space="preserve">2022-09-01 00:00:00 </w:t>
      </w:r>
      <w:r>
        <w:t xml:space="preserve">2023-10-10 00:00:00 </w:t>
      </w:r>
      <w:r>
        <w:t xml:space="preserve">2023-08-16 00:00:00 </w:t>
      </w:r>
      <w:r>
        <w:t xml:space="preserve">1 </w:t>
      </w:r>
      <w:r>
        <w:t xml:space="preserve">4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618278 </w:t>
      </w:r>
      <w:r>
        <w:t xml:space="preserve">Organisation Internationale pour les Migrations </w:t>
      </w:r>
      <w:r>
        <w:t xml:space="preserve">OIM </w:t>
      </w:r>
      <w:r>
        <w:t xml:space="preserve">556 </w:t>
      </w:r>
      <w:r>
        <w:t xml:space="preserve">556 </w:t>
      </w:r>
    </w:p>
    <w:p>
      <w:r>
        <w:t xml:space="preserve">615666 </w:t>
      </w:r>
      <w:r>
        <w:t xml:space="preserve">NULL </w:t>
      </w:r>
      <w:r>
        <w:t xml:space="preserve">2023-03-01 00:00:00 </w:t>
      </w:r>
      <w:r>
        <w:t xml:space="preserve">2023-10-10 00:00:00 </w:t>
      </w:r>
      <w:r>
        <w:t xml:space="preserve">2023-08-16 00:00:00 </w:t>
      </w:r>
      <w:r>
        <w:t xml:space="preserve">42 </w:t>
      </w:r>
      <w:r>
        <w:t xml:space="preserve">176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CD54051311 </w:t>
      </w:r>
      <w:r>
        <w:t xml:space="preserve">Pitso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618279 </w:t>
      </w:r>
      <w:r>
        <w:t xml:space="preserve">Organisation Internationale pour les Migrations </w:t>
      </w:r>
      <w:r>
        <w:t xml:space="preserve">OIM </w:t>
      </w:r>
      <w:r>
        <w:t xml:space="preserve">556 </w:t>
      </w:r>
      <w:r>
        <w:t xml:space="preserve">556 </w:t>
      </w:r>
    </w:p>
    <w:p>
      <w:r>
        <w:t xml:space="preserve">615667 </w:t>
      </w:r>
      <w:r>
        <w:t xml:space="preserve">NULL </w:t>
      </w:r>
      <w:r>
        <w:t xml:space="preserve">2022-06-01 00:00:00 </w:t>
      </w:r>
      <w:r>
        <w:t xml:space="preserve">2023-10-10 00:00:00 </w:t>
      </w:r>
      <w:r>
        <w:t xml:space="preserve">2023-08-15 00:00:00 </w:t>
      </w:r>
      <w:r>
        <w:t xml:space="preserve">13 </w:t>
      </w:r>
      <w:r>
        <w:t xml:space="preserve">43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618280 </w:t>
      </w:r>
      <w:r>
        <w:t xml:space="preserve">Organisation Internationale pour les Migrations </w:t>
      </w:r>
      <w:r>
        <w:t xml:space="preserve">OIM </w:t>
      </w:r>
      <w:r>
        <w:t xml:space="preserve">556 </w:t>
      </w:r>
      <w:r>
        <w:t xml:space="preserve">556 </w:t>
      </w:r>
    </w:p>
    <w:p>
      <w:r>
        <w:t xml:space="preserve">615668 </w:t>
      </w:r>
      <w:r>
        <w:t xml:space="preserve">NULL </w:t>
      </w:r>
      <w:r>
        <w:t xml:space="preserve">2022-09-01 00:00:00 </w:t>
      </w:r>
      <w:r>
        <w:t xml:space="preserve">2023-10-10 00:00:00 </w:t>
      </w:r>
      <w:r>
        <w:t xml:space="preserve">2023-08-15 00:00:00 </w:t>
      </w:r>
      <w:r>
        <w:t xml:space="preserve">90 </w:t>
      </w:r>
      <w:r>
        <w:t xml:space="preserve">302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618281 </w:t>
      </w:r>
      <w:r>
        <w:t xml:space="preserve">Organisation Internationale pour les Migrations </w:t>
      </w:r>
      <w:r>
        <w:t xml:space="preserve">OIM </w:t>
      </w:r>
      <w:r>
        <w:t xml:space="preserve">556 </w:t>
      </w:r>
      <w:r>
        <w:t xml:space="preserve">556 </w:t>
      </w:r>
    </w:p>
    <w:p>
      <w:r>
        <w:t xml:space="preserve">615669 </w:t>
      </w:r>
      <w:r>
        <w:t xml:space="preserve">NULL </w:t>
      </w:r>
      <w:r>
        <w:t xml:space="preserve">2022-12-01 00:00:00 </w:t>
      </w:r>
      <w:r>
        <w:t xml:space="preserve">2023-10-10 00:00:00 </w:t>
      </w:r>
      <w:r>
        <w:t xml:space="preserve">2023-08-15 00:00:00 </w:t>
      </w:r>
      <w:r>
        <w:t xml:space="preserve">8 </w:t>
      </w:r>
      <w:r>
        <w:t xml:space="preserve">27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618282 </w:t>
      </w:r>
      <w:r>
        <w:t xml:space="preserve">Organisation Internationale pour les Migrations </w:t>
      </w:r>
      <w:r>
        <w:t xml:space="preserve">OIM </w:t>
      </w:r>
      <w:r>
        <w:t xml:space="preserve">556 </w:t>
      </w:r>
      <w:r>
        <w:t xml:space="preserve">556 </w:t>
      </w:r>
    </w:p>
    <w:p>
      <w:r>
        <w:t xml:space="preserve">615670 </w:t>
      </w:r>
      <w:r>
        <w:t xml:space="preserve">NULL </w:t>
      </w:r>
      <w:r>
        <w:t xml:space="preserve">2023-06-01 00:00:00 </w:t>
      </w:r>
      <w:r>
        <w:t xml:space="preserve">2023-10-10 00:00:00 </w:t>
      </w:r>
      <w:r>
        <w:t xml:space="preserve">2023-08-15 00:00:00 </w:t>
      </w:r>
      <w:r>
        <w:t xml:space="preserve">18 </w:t>
      </w:r>
      <w:r>
        <w:t xml:space="preserve">97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618283 </w:t>
      </w:r>
      <w:r>
        <w:t xml:space="preserve">Organisation Internationale pour les Migrations </w:t>
      </w:r>
      <w:r>
        <w:t xml:space="preserve">OIM </w:t>
      </w:r>
      <w:r>
        <w:t xml:space="preserve">556 </w:t>
      </w:r>
      <w:r>
        <w:t xml:space="preserve">556 </w:t>
      </w:r>
    </w:p>
    <w:p>
      <w:r>
        <w:t xml:space="preserve">615671 </w:t>
      </w:r>
      <w:r>
        <w:t xml:space="preserve">NULL </w:t>
      </w:r>
      <w:r>
        <w:t xml:space="preserve">2022-06-01 00:00:00 </w:t>
      </w:r>
      <w:r>
        <w:t xml:space="preserve">2023-10-10 00:00:00 </w:t>
      </w:r>
      <w:r>
        <w:t xml:space="preserve">2023-08-21 00:00:00 </w:t>
      </w:r>
      <w:r>
        <w:t xml:space="preserve">67 </w:t>
      </w:r>
      <w:r>
        <w:t xml:space="preserve">334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CD54051007 </w:t>
      </w:r>
      <w:r>
        <w:t xml:space="preserve">Kabakaba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618284 </w:t>
      </w:r>
      <w:r>
        <w:t xml:space="preserve">Organisation Internationale pour les Migrations </w:t>
      </w:r>
      <w:r>
        <w:t xml:space="preserve">OIM </w:t>
      </w:r>
      <w:r>
        <w:t xml:space="preserve">556 </w:t>
      </w:r>
      <w:r>
        <w:t xml:space="preserve">556 </w:t>
      </w:r>
    </w:p>
    <w:p>
      <w:r>
        <w:t xml:space="preserve">615672 </w:t>
      </w:r>
      <w:r>
        <w:t xml:space="preserve">NULL </w:t>
      </w:r>
      <w:r>
        <w:t xml:space="preserve">2022-12-01 00:00:00 </w:t>
      </w:r>
      <w:r>
        <w:t xml:space="preserve">2023-10-10 00:00:00 </w:t>
      </w:r>
      <w:r>
        <w:t xml:space="preserve">2023-08-21 00:00:00 </w:t>
      </w:r>
      <w:r>
        <w:t xml:space="preserve">27 </w:t>
      </w:r>
      <w:r>
        <w:t xml:space="preserve">134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CD54051007 </w:t>
      </w:r>
      <w:r>
        <w:t xml:space="preserve">Kabakaba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618285 </w:t>
      </w:r>
      <w:r>
        <w:t xml:space="preserve">Organisation Internationale pour les Migrations </w:t>
      </w:r>
      <w:r>
        <w:t xml:space="preserve">OIM </w:t>
      </w:r>
      <w:r>
        <w:t xml:space="preserve">556 </w:t>
      </w:r>
      <w:r>
        <w:t xml:space="preserve">556 </w:t>
      </w:r>
    </w:p>
    <w:p>
      <w:r>
        <w:t xml:space="preserve">615673 </w:t>
      </w:r>
      <w:r>
        <w:t xml:space="preserve">NULL </w:t>
      </w:r>
      <w:r>
        <w:t xml:space="preserve">2022-06-01 00:00:00 </w:t>
      </w:r>
      <w:r>
        <w:t xml:space="preserve">2023-10-10 00:00:00 </w:t>
      </w:r>
      <w:r>
        <w:t xml:space="preserve">2023-08-11 00:00:00 </w:t>
      </w:r>
      <w:r>
        <w:t xml:space="preserve">46 </w:t>
      </w:r>
      <w:r>
        <w:t xml:space="preserve">285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618286 </w:t>
      </w:r>
      <w:r>
        <w:t xml:space="preserve">Organisation Internationale pour les Migrations </w:t>
      </w:r>
      <w:r>
        <w:t xml:space="preserve">OIM </w:t>
      </w:r>
      <w:r>
        <w:t xml:space="preserve">556 </w:t>
      </w:r>
      <w:r>
        <w:t xml:space="preserve">556 </w:t>
      </w:r>
    </w:p>
    <w:p>
      <w:r>
        <w:t xml:space="preserve">615674 </w:t>
      </w:r>
      <w:r>
        <w:t xml:space="preserve">NULL </w:t>
      </w:r>
      <w:r>
        <w:t xml:space="preserve">2022-09-01 00:00:00 </w:t>
      </w:r>
      <w:r>
        <w:t xml:space="preserve">2023-10-10 00:00:00 </w:t>
      </w:r>
      <w:r>
        <w:t xml:space="preserve">2023-08-11 00:00:00 </w:t>
      </w:r>
      <w:r>
        <w:t xml:space="preserve">7 </w:t>
      </w:r>
      <w:r>
        <w:t xml:space="preserve">43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618287 </w:t>
      </w:r>
      <w:r>
        <w:t xml:space="preserve">Organisation Internationale pour les Migrations </w:t>
      </w:r>
      <w:r>
        <w:t xml:space="preserve">OIM </w:t>
      </w:r>
      <w:r>
        <w:t xml:space="preserve">556 </w:t>
      </w:r>
      <w:r>
        <w:t xml:space="preserve">556 </w:t>
      </w:r>
    </w:p>
    <w:p>
      <w:r>
        <w:t xml:space="preserve">615675 </w:t>
      </w:r>
      <w:r>
        <w:t xml:space="preserve">NULL </w:t>
      </w:r>
      <w:r>
        <w:t xml:space="preserve">2023-03-01 00:00:00 </w:t>
      </w:r>
      <w:r>
        <w:t xml:space="preserve">2023-10-10 00:00:00 </w:t>
      </w:r>
      <w:r>
        <w:t xml:space="preserve">2023-08-11 00:00:00 </w:t>
      </w:r>
      <w:r>
        <w:t xml:space="preserve">21 </w:t>
      </w:r>
      <w:r>
        <w:t xml:space="preserve">84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618288 </w:t>
      </w:r>
      <w:r>
        <w:t xml:space="preserve">Organisation Internationale pour les Migrations </w:t>
      </w:r>
      <w:r>
        <w:t xml:space="preserve">OIM </w:t>
      </w:r>
      <w:r>
        <w:t xml:space="preserve">556 </w:t>
      </w:r>
      <w:r>
        <w:t xml:space="preserve">556 </w:t>
      </w:r>
    </w:p>
    <w:p>
      <w:r>
        <w:t xml:space="preserve">615676 </w:t>
      </w:r>
      <w:r>
        <w:t xml:space="preserve">NULL </w:t>
      </w:r>
      <w:r>
        <w:t xml:space="preserve">2023-06-01 00:00:00 </w:t>
      </w:r>
      <w:r>
        <w:t xml:space="preserve">2023-10-10 00:00:00 </w:t>
      </w:r>
      <w:r>
        <w:t xml:space="preserve">2023-08-11 00:00:00 </w:t>
      </w:r>
      <w:r>
        <w:t xml:space="preserve">14 </w:t>
      </w:r>
      <w:r>
        <w:t xml:space="preserve">56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618289 </w:t>
      </w:r>
      <w:r>
        <w:t xml:space="preserve">Organisation Internationale pour les Migrations </w:t>
      </w:r>
      <w:r>
        <w:t xml:space="preserve">OIM </w:t>
      </w:r>
      <w:r>
        <w:t xml:space="preserve">556 </w:t>
      </w:r>
      <w:r>
        <w:t xml:space="preserve">556 </w:t>
      </w:r>
    </w:p>
    <w:p>
      <w:r>
        <w:t xml:space="preserve">615677 </w:t>
      </w:r>
      <w:r>
        <w:t xml:space="preserve">NULL </w:t>
      </w:r>
      <w:r>
        <w:t xml:space="preserve">2023-06-01 00:00:00 </w:t>
      </w:r>
      <w:r>
        <w:t xml:space="preserve">2023-10-10 00:00:00 </w:t>
      </w:r>
      <w:r>
        <w:t xml:space="preserve">2023-08-11 00:00:00 </w:t>
      </w:r>
      <w:r>
        <w:t xml:space="preserve">60 </w:t>
      </w:r>
      <w:r>
        <w:t xml:space="preserve">300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618290 </w:t>
      </w:r>
      <w:r>
        <w:t xml:space="preserve">Organisation Internationale pour les Migrations </w:t>
      </w:r>
      <w:r>
        <w:t xml:space="preserve">OIM </w:t>
      </w:r>
      <w:r>
        <w:t xml:space="preserve">556 </w:t>
      </w:r>
      <w:r>
        <w:t xml:space="preserve">556 </w:t>
      </w:r>
    </w:p>
    <w:p>
      <w:r>
        <w:t xml:space="preserve">615678 </w:t>
      </w:r>
      <w:r>
        <w:t xml:space="preserve">NULL </w:t>
      </w:r>
      <w:r>
        <w:t xml:space="preserve">2022-06-01 00:00:00 </w:t>
      </w:r>
      <w:r>
        <w:t xml:space="preserve">2023-10-10 00:00:00 </w:t>
      </w:r>
      <w:r>
        <w:t xml:space="preserve">2023-08-12 00:00:00 </w:t>
      </w:r>
      <w:r>
        <w:t xml:space="preserve">24 </w:t>
      </w:r>
      <w:r>
        <w:t xml:space="preserve">63 </w:t>
      </w:r>
      <w:r>
        <w:t xml:space="preserve">2 </w:t>
      </w:r>
      <w:r>
        <w:t xml:space="preserve">Retourné </w:t>
      </w:r>
      <w:r>
        <w:t xml:space="preserve">CD5405ZS05 </w:t>
      </w:r>
      <w:r>
        <w:t xml:space="preserve">CD5405ZS05AS09 </w:t>
      </w:r>
      <w:r>
        <w:t xml:space="preserve">NGADJOKA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618291 </w:t>
      </w:r>
      <w:r>
        <w:t xml:space="preserve">Organisation Internationale pour les Migrations </w:t>
      </w:r>
      <w:r>
        <w:t xml:space="preserve">OIM </w:t>
      </w:r>
      <w:r>
        <w:t xml:space="preserve">556 </w:t>
      </w:r>
      <w:r>
        <w:t xml:space="preserve">556 </w:t>
      </w:r>
    </w:p>
    <w:p>
      <w:r>
        <w:t xml:space="preserve">615679 </w:t>
      </w:r>
      <w:r>
        <w:t xml:space="preserve">NULL </w:t>
      </w:r>
      <w:r>
        <w:t xml:space="preserve">2022-06-01 00:00:00 </w:t>
      </w:r>
      <w:r>
        <w:t xml:space="preserve">2023-10-10 00:00:00 </w:t>
      </w:r>
      <w:r>
        <w:t xml:space="preserve">2023-08-14 00:00:00 </w:t>
      </w:r>
      <w:r>
        <w:t xml:space="preserve">5 </w:t>
      </w:r>
      <w:r>
        <w:t xml:space="preserve">24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618292 </w:t>
      </w:r>
      <w:r>
        <w:t xml:space="preserve">Organisation Internationale pour les Migrations </w:t>
      </w:r>
      <w:r>
        <w:t xml:space="preserve">OIM </w:t>
      </w:r>
      <w:r>
        <w:t xml:space="preserve">556 </w:t>
      </w:r>
      <w:r>
        <w:t xml:space="preserve">556 </w:t>
      </w:r>
    </w:p>
    <w:p>
      <w:r>
        <w:t xml:space="preserve">615680 </w:t>
      </w:r>
      <w:r>
        <w:t xml:space="preserve">NULL </w:t>
      </w:r>
      <w:r>
        <w:t xml:space="preserve">2022-06-01 00:00:00 </w:t>
      </w:r>
      <w:r>
        <w:t xml:space="preserve">2023-10-10 00:00:00 </w:t>
      </w:r>
      <w:r>
        <w:t xml:space="preserve">2023-08-11 00:00:00 </w:t>
      </w:r>
      <w:r>
        <w:t xml:space="preserve">58 </w:t>
      </w:r>
      <w:r>
        <w:t xml:space="preserve">366 </w:t>
      </w:r>
      <w:r>
        <w:t xml:space="preserve">2 </w:t>
      </w:r>
      <w:r>
        <w:t xml:space="preserve">Retourné </w:t>
      </w:r>
      <w:r>
        <w:t xml:space="preserve">CD5403ZS01 </w:t>
      </w:r>
      <w:r>
        <w:t xml:space="preserve">CD5403ZS01AS02 </w:t>
      </w:r>
      <w:r>
        <w:t xml:space="preserve">BANDIBWAME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618293 </w:t>
      </w:r>
      <w:r>
        <w:t xml:space="preserve">Organisation Internationale pour les Migrations </w:t>
      </w:r>
      <w:r>
        <w:t xml:space="preserve">OIM </w:t>
      </w:r>
      <w:r>
        <w:t xml:space="preserve">556 </w:t>
      </w:r>
      <w:r>
        <w:t xml:space="preserve">556 </w:t>
      </w:r>
    </w:p>
    <w:p>
      <w:r>
        <w:t xml:space="preserve">615681 </w:t>
      </w:r>
      <w:r>
        <w:t xml:space="preserve">NULL </w:t>
      </w:r>
      <w:r>
        <w:t xml:space="preserve">2022-09-01 00:00:00 </w:t>
      </w:r>
      <w:r>
        <w:t xml:space="preserve">2023-10-10 00:00:00 </w:t>
      </w:r>
      <w:r>
        <w:t xml:space="preserve">2023-08-11 00:00:00 </w:t>
      </w:r>
      <w:r>
        <w:t xml:space="preserve">9 </w:t>
      </w:r>
      <w:r>
        <w:t xml:space="preserve">57 </w:t>
      </w:r>
      <w:r>
        <w:t xml:space="preserve">2 </w:t>
      </w:r>
      <w:r>
        <w:t xml:space="preserve">Retourné </w:t>
      </w:r>
      <w:r>
        <w:t xml:space="preserve">CD5403ZS01 </w:t>
      </w:r>
      <w:r>
        <w:t xml:space="preserve">CD5403ZS01AS02 </w:t>
      </w:r>
      <w:r>
        <w:t xml:space="preserve">BANDIBWAME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618294 </w:t>
      </w:r>
      <w:r>
        <w:t xml:space="preserve">Organisation Internationale pour les Migrations </w:t>
      </w:r>
      <w:r>
        <w:t xml:space="preserve">OIM </w:t>
      </w:r>
      <w:r>
        <w:t xml:space="preserve">556 </w:t>
      </w:r>
      <w:r>
        <w:t xml:space="preserve">556 </w:t>
      </w:r>
    </w:p>
    <w:p>
      <w:r>
        <w:t xml:space="preserve">615682 </w:t>
      </w:r>
      <w:r>
        <w:t xml:space="preserve">NULL </w:t>
      </w:r>
      <w:r>
        <w:t xml:space="preserve">2022-12-01 00:00:00 </w:t>
      </w:r>
      <w:r>
        <w:t xml:space="preserve">2023-10-10 00:00:00 </w:t>
      </w:r>
      <w:r>
        <w:t xml:space="preserve">2023-08-11 00:00:00 </w:t>
      </w:r>
      <w:r>
        <w:t xml:space="preserve">6 </w:t>
      </w:r>
      <w:r>
        <w:t xml:space="preserve">38 </w:t>
      </w:r>
      <w:r>
        <w:t xml:space="preserve">2 </w:t>
      </w:r>
      <w:r>
        <w:t xml:space="preserve">Retourné </w:t>
      </w:r>
      <w:r>
        <w:t xml:space="preserve">CD5403ZS01 </w:t>
      </w:r>
      <w:r>
        <w:t xml:space="preserve">CD5403ZS01AS02 </w:t>
      </w:r>
      <w:r>
        <w:t xml:space="preserve">BANDIBWAME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618295 </w:t>
      </w:r>
      <w:r>
        <w:t xml:space="preserve">Organisation Internationale pour les Migrations </w:t>
      </w:r>
      <w:r>
        <w:t xml:space="preserve">OIM </w:t>
      </w:r>
      <w:r>
        <w:t xml:space="preserve">556 </w:t>
      </w:r>
      <w:r>
        <w:t xml:space="preserve">556 </w:t>
      </w:r>
    </w:p>
    <w:p>
      <w:r>
        <w:t xml:space="preserve">615683 </w:t>
      </w:r>
      <w:r>
        <w:t xml:space="preserve">NULL </w:t>
      </w:r>
      <w:r>
        <w:t xml:space="preserve">2023-03-01 00:00:00 </w:t>
      </w:r>
      <w:r>
        <w:t xml:space="preserve">2023-10-10 00:00:00 </w:t>
      </w:r>
      <w:r>
        <w:t xml:space="preserve">2023-08-11 00:00:00 </w:t>
      </w:r>
      <w:r>
        <w:t xml:space="preserve">2 </w:t>
      </w:r>
      <w:r>
        <w:t xml:space="preserve">5 </w:t>
      </w:r>
      <w:r>
        <w:t xml:space="preserve">2 </w:t>
      </w:r>
      <w:r>
        <w:t xml:space="preserve">Retourné </w:t>
      </w:r>
      <w:r>
        <w:t xml:space="preserve">CD5403ZS01 </w:t>
      </w:r>
      <w:r>
        <w:t xml:space="preserve">CD5403ZS01AS02 </w:t>
      </w:r>
      <w:r>
        <w:t xml:space="preserve">BANDIBWAME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618296 </w:t>
      </w:r>
      <w:r>
        <w:t xml:space="preserve">Organisation Internationale pour les Migrations </w:t>
      </w:r>
      <w:r>
        <w:t xml:space="preserve">OIM </w:t>
      </w:r>
      <w:r>
        <w:t xml:space="preserve">556 </w:t>
      </w:r>
      <w:r>
        <w:t xml:space="preserve">556 </w:t>
      </w:r>
    </w:p>
    <w:p>
      <w:r>
        <w:t xml:space="preserve">615684 </w:t>
      </w:r>
      <w:r>
        <w:t xml:space="preserve">NULL </w:t>
      </w:r>
      <w:r>
        <w:t xml:space="preserve">2022-09-01 00:00:00 </w:t>
      </w:r>
      <w:r>
        <w:t xml:space="preserve">2023-10-10 00:00:00 </w:t>
      </w:r>
      <w:r>
        <w:t xml:space="preserve">2023-08-18 00:00:00 </w:t>
      </w:r>
      <w:r>
        <w:t xml:space="preserve">18 </w:t>
      </w:r>
      <w:r>
        <w:t xml:space="preserve">77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618297 </w:t>
      </w:r>
      <w:r>
        <w:t xml:space="preserve">Organisation Internationale pour les Migrations </w:t>
      </w:r>
      <w:r>
        <w:t xml:space="preserve">OIM </w:t>
      </w:r>
      <w:r>
        <w:t xml:space="preserve">556 </w:t>
      </w:r>
      <w:r>
        <w:t xml:space="preserve">556 </w:t>
      </w:r>
    </w:p>
    <w:p>
      <w:r>
        <w:t xml:space="preserve">615685 </w:t>
      </w:r>
      <w:r>
        <w:t xml:space="preserve">NULL </w:t>
      </w:r>
      <w:r>
        <w:t xml:space="preserve">2022-12-01 00:00:00 </w:t>
      </w:r>
      <w:r>
        <w:t xml:space="preserve">2023-10-10 00:00:00 </w:t>
      </w:r>
      <w:r>
        <w:t xml:space="preserve">2023-08-18 00:00:00 </w:t>
      </w:r>
      <w:r>
        <w:t xml:space="preserve">11 </w:t>
      </w:r>
      <w:r>
        <w:t xml:space="preserve">47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618298 </w:t>
      </w:r>
      <w:r>
        <w:t xml:space="preserve">Organisation Internationale pour les Migrations </w:t>
      </w:r>
      <w:r>
        <w:t xml:space="preserve">OIM </w:t>
      </w:r>
      <w:r>
        <w:t xml:space="preserve">556 </w:t>
      </w:r>
      <w:r>
        <w:t xml:space="preserve">556 </w:t>
      </w:r>
    </w:p>
    <w:p>
      <w:r>
        <w:t xml:space="preserve">615686 </w:t>
      </w:r>
      <w:r>
        <w:t xml:space="preserve">NULL </w:t>
      </w:r>
      <w:r>
        <w:t xml:space="preserve">2022-06-01 00:00:00 </w:t>
      </w:r>
      <w:r>
        <w:t xml:space="preserve">2023-10-10 00:00:00 </w:t>
      </w:r>
      <w:r>
        <w:t xml:space="preserve">2023-08-23 00:00:00 </w:t>
      </w:r>
      <w:r>
        <w:t xml:space="preserve">9 </w:t>
      </w:r>
      <w:r>
        <w:t xml:space="preserve">32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618299 </w:t>
      </w:r>
      <w:r>
        <w:t xml:space="preserve">Organisation Internationale pour les Migrations </w:t>
      </w:r>
      <w:r>
        <w:t xml:space="preserve">OIM </w:t>
      </w:r>
      <w:r>
        <w:t xml:space="preserve">556 </w:t>
      </w:r>
      <w:r>
        <w:t xml:space="preserve">556 </w:t>
      </w:r>
    </w:p>
    <w:p>
      <w:r>
        <w:t xml:space="preserve">615687 </w:t>
      </w:r>
      <w:r>
        <w:t xml:space="preserve">NULL </w:t>
      </w:r>
      <w:r>
        <w:t xml:space="preserve">2022-06-01 00:00:00 </w:t>
      </w:r>
      <w:r>
        <w:t xml:space="preserve">2023-10-10 00:00:00 </w:t>
      </w:r>
      <w:r>
        <w:t xml:space="preserve">2023-08-20 00:00:00 </w:t>
      </w:r>
      <w:r>
        <w:t xml:space="preserve">8 </w:t>
      </w:r>
      <w:r>
        <w:t xml:space="preserve">43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618300 </w:t>
      </w:r>
      <w:r>
        <w:t xml:space="preserve">Organisation Internationale pour les Migrations </w:t>
      </w:r>
      <w:r>
        <w:t xml:space="preserve">OIM </w:t>
      </w:r>
      <w:r>
        <w:t xml:space="preserve">556 </w:t>
      </w:r>
      <w:r>
        <w:t xml:space="preserve">556 </w:t>
      </w:r>
    </w:p>
    <w:p>
      <w:r>
        <w:t xml:space="preserve">615688 </w:t>
      </w:r>
      <w:r>
        <w:t xml:space="preserve">NULL </w:t>
      </w:r>
      <w:r>
        <w:t xml:space="preserve">2022-12-01 00:00:00 </w:t>
      </w:r>
      <w:r>
        <w:t xml:space="preserve">2023-10-10 00:00:00 </w:t>
      </w:r>
      <w:r>
        <w:t xml:space="preserve">2023-08-20 00:00:00 </w:t>
      </w:r>
      <w:r>
        <w:t xml:space="preserve">61 </w:t>
      </w:r>
      <w:r>
        <w:t xml:space="preserve">332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618301 </w:t>
      </w:r>
      <w:r>
        <w:t xml:space="preserve">Organisation Internationale pour les Migrations </w:t>
      </w:r>
      <w:r>
        <w:t xml:space="preserve">OIM </w:t>
      </w:r>
      <w:r>
        <w:t xml:space="preserve">556 </w:t>
      </w:r>
      <w:r>
        <w:t xml:space="preserve">556 </w:t>
      </w:r>
    </w:p>
    <w:p>
      <w:r>
        <w:t xml:space="preserve">615689 </w:t>
      </w:r>
      <w:r>
        <w:t xml:space="preserve">NULL </w:t>
      </w:r>
      <w:r>
        <w:t xml:space="preserve">2023-03-01 00:00:00 </w:t>
      </w:r>
      <w:r>
        <w:t xml:space="preserve">2023-10-10 00:00:00 </w:t>
      </w:r>
      <w:r>
        <w:t xml:space="preserve">2023-08-20 00:00:00 </w:t>
      </w:r>
      <w:r>
        <w:t xml:space="preserve">3 </w:t>
      </w:r>
      <w:r>
        <w:t xml:space="preserve">23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618302 </w:t>
      </w:r>
      <w:r>
        <w:t xml:space="preserve">Organisation Internationale pour les Migrations </w:t>
      </w:r>
      <w:r>
        <w:t xml:space="preserve">OIM </w:t>
      </w:r>
      <w:r>
        <w:t xml:space="preserve">556 </w:t>
      </w:r>
      <w:r>
        <w:t xml:space="preserve">556 </w:t>
      </w:r>
    </w:p>
    <w:p>
      <w:r>
        <w:t xml:space="preserve">615690 </w:t>
      </w:r>
      <w:r>
        <w:t xml:space="preserve">NULL </w:t>
      </w:r>
      <w:r>
        <w:t xml:space="preserve">2023-06-01 00:00:00 </w:t>
      </w:r>
      <w:r>
        <w:t xml:space="preserve">2023-10-10 00:00:00 </w:t>
      </w:r>
      <w:r>
        <w:t xml:space="preserve">2023-08-20 00:00:00 </w:t>
      </w:r>
      <w:r>
        <w:t xml:space="preserve">8 </w:t>
      </w:r>
      <w:r>
        <w:t xml:space="preserve">62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618303 </w:t>
      </w:r>
      <w:r>
        <w:t xml:space="preserve">Organisation Internationale pour les Migrations </w:t>
      </w:r>
      <w:r>
        <w:t xml:space="preserve">OIM </w:t>
      </w:r>
      <w:r>
        <w:t xml:space="preserve">556 </w:t>
      </w:r>
      <w:r>
        <w:t xml:space="preserve">556 </w:t>
      </w:r>
    </w:p>
    <w:p>
      <w:r>
        <w:t xml:space="preserve">615691 </w:t>
      </w:r>
      <w:r>
        <w:t xml:space="preserve">NULL </w:t>
      </w:r>
      <w:r>
        <w:t xml:space="preserve">2022-06-01 00:00:00 </w:t>
      </w:r>
      <w:r>
        <w:t xml:space="preserve">2023-10-10 00:00:00 </w:t>
      </w:r>
      <w:r>
        <w:t xml:space="preserve">2023-08-09 00:00:00 </w:t>
      </w:r>
      <w:r>
        <w:t xml:space="preserve">15 </w:t>
      </w:r>
      <w:r>
        <w:t xml:space="preserve">51 </w:t>
      </w:r>
      <w:r>
        <w:t xml:space="preserve">2 </w:t>
      </w:r>
      <w:r>
        <w:t xml:space="preserve">Retourné </w:t>
      </w:r>
      <w:r>
        <w:t xml:space="preserve">CD5405ZS03 </w:t>
      </w:r>
      <w:r>
        <w:t xml:space="preserve">CD5405ZS03AS01 </w:t>
      </w:r>
      <w:r>
        <w:t xml:space="preserve">BLUKWA ETAT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618304 </w:t>
      </w:r>
      <w:r>
        <w:t xml:space="preserve">Organisation Internationale pour les Migrations </w:t>
      </w:r>
      <w:r>
        <w:t xml:space="preserve">OIM </w:t>
      </w:r>
      <w:r>
        <w:t xml:space="preserve">556 </w:t>
      </w:r>
      <w:r>
        <w:t xml:space="preserve">556 </w:t>
      </w:r>
    </w:p>
    <w:p>
      <w:r>
        <w:t xml:space="preserve">615692 </w:t>
      </w:r>
      <w:r>
        <w:t xml:space="preserve">NULL </w:t>
      </w:r>
      <w:r>
        <w:t xml:space="preserve">2022-09-01 00:00:00 </w:t>
      </w:r>
      <w:r>
        <w:t xml:space="preserve">2023-10-10 00:00:00 </w:t>
      </w:r>
      <w:r>
        <w:t xml:space="preserve">2023-08-09 00:00:00 </w:t>
      </w:r>
      <w:r>
        <w:t xml:space="preserve">20 </w:t>
      </w:r>
      <w:r>
        <w:t xml:space="preserve">68 </w:t>
      </w:r>
      <w:r>
        <w:t xml:space="preserve">2 </w:t>
      </w:r>
      <w:r>
        <w:t xml:space="preserve">Retourné </w:t>
      </w:r>
      <w:r>
        <w:t xml:space="preserve">CD5405ZS03 </w:t>
      </w:r>
      <w:r>
        <w:t xml:space="preserve">CD5405ZS03AS01 </w:t>
      </w:r>
      <w:r>
        <w:t xml:space="preserve">BLUKWA ETAT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618305 </w:t>
      </w:r>
      <w:r>
        <w:t xml:space="preserve">Organisation Internationale pour les Migrations </w:t>
      </w:r>
      <w:r>
        <w:t xml:space="preserve">OIM </w:t>
      </w:r>
      <w:r>
        <w:t xml:space="preserve">556 </w:t>
      </w:r>
      <w:r>
        <w:t xml:space="preserve">556 </w:t>
      </w:r>
    </w:p>
    <w:p>
      <w:r>
        <w:t xml:space="preserve">615693 </w:t>
      </w:r>
      <w:r>
        <w:t xml:space="preserve">NULL </w:t>
      </w:r>
      <w:r>
        <w:t xml:space="preserve">2023-03-01 00:00:00 </w:t>
      </w:r>
      <w:r>
        <w:t xml:space="preserve">2023-10-10 00:00:00 </w:t>
      </w:r>
      <w:r>
        <w:t xml:space="preserve">2023-08-19 00:00:00 </w:t>
      </w:r>
      <w:r>
        <w:t xml:space="preserve">12 </w:t>
      </w:r>
      <w:r>
        <w:t xml:space="preserve">64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618306 </w:t>
      </w:r>
      <w:r>
        <w:t xml:space="preserve">Organisation Internationale pour les Migrations </w:t>
      </w:r>
      <w:r>
        <w:t xml:space="preserve">OIM </w:t>
      </w:r>
      <w:r>
        <w:t xml:space="preserve">556 </w:t>
      </w:r>
      <w:r>
        <w:t xml:space="preserve">556 </w:t>
      </w:r>
    </w:p>
    <w:p>
      <w:r>
        <w:t xml:space="preserve">615694 </w:t>
      </w:r>
      <w:r>
        <w:t xml:space="preserve">NULL </w:t>
      </w:r>
      <w:r>
        <w:t xml:space="preserve">2023-06-01 00:00:00 </w:t>
      </w:r>
      <w:r>
        <w:t xml:space="preserve">2023-10-10 00:00:00 </w:t>
      </w:r>
      <w:r>
        <w:t xml:space="preserve">2023-08-19 00:00:00 </w:t>
      </w:r>
      <w:r>
        <w:t xml:space="preserve">4 </w:t>
      </w:r>
      <w:r>
        <w:t xml:space="preserve">22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618307 </w:t>
      </w:r>
      <w:r>
        <w:t xml:space="preserve">Organisation Internationale pour les Migrations </w:t>
      </w:r>
      <w:r>
        <w:t xml:space="preserve">OIM </w:t>
      </w:r>
      <w:r>
        <w:t xml:space="preserve">556 </w:t>
      </w:r>
      <w:r>
        <w:t xml:space="preserve">556 </w:t>
      </w:r>
    </w:p>
    <w:p>
      <w:r>
        <w:t xml:space="preserve">615695 </w:t>
      </w:r>
      <w:r>
        <w:t xml:space="preserve">NULL </w:t>
      </w:r>
      <w:r>
        <w:t xml:space="preserve">2023-08-25 00:00:00 </w:t>
      </w:r>
      <w:r>
        <w:t xml:space="preserve">2023-10-10 00:00:00 </w:t>
      </w:r>
      <w:r>
        <w:t xml:space="preserve">2023-08-19 00:00:00 </w:t>
      </w:r>
      <w:r>
        <w:t xml:space="preserve">19 </w:t>
      </w:r>
      <w:r>
        <w:t xml:space="preserve">103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618308 </w:t>
      </w:r>
      <w:r>
        <w:t xml:space="preserve">Organisation Internationale pour les Migrations </w:t>
      </w:r>
      <w:r>
        <w:t xml:space="preserve">OIM </w:t>
      </w:r>
      <w:r>
        <w:t xml:space="preserve">556 </w:t>
      </w:r>
      <w:r>
        <w:t xml:space="preserve">556 </w:t>
      </w:r>
    </w:p>
    <w:p>
      <w:r>
        <w:t xml:space="preserve">615696 </w:t>
      </w:r>
      <w:r>
        <w:t xml:space="preserve">NULL </w:t>
      </w:r>
      <w:r>
        <w:t xml:space="preserve">2022-09-01 00:00:00 </w:t>
      </w:r>
      <w:r>
        <w:t xml:space="preserve">2023-10-10 00:00:00 </w:t>
      </w:r>
      <w:r>
        <w:t xml:space="preserve">2023-08-24 00:00:00 </w:t>
      </w:r>
      <w:r>
        <w:t xml:space="preserve">1 </w:t>
      </w:r>
      <w:r>
        <w:t xml:space="preserve">5 </w:t>
      </w:r>
      <w:r>
        <w:t xml:space="preserve">2 </w:t>
      </w:r>
      <w:r>
        <w:t xml:space="preserve">Retourné </w:t>
      </w:r>
      <w:r>
        <w:t xml:space="preserve">CD5405ZS09 </w:t>
      </w:r>
      <w:r>
        <w:t xml:space="preserve">CD5405ZS09AS01 </w:t>
      </w:r>
      <w:r>
        <w:t xml:space="preserve">BBAYA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CD54050506 </w:t>
      </w:r>
      <w:r>
        <w:t xml:space="preserve">Tchele-bulo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618309 </w:t>
      </w:r>
      <w:r>
        <w:t xml:space="preserve">Organisation Internationale pour les Migrations </w:t>
      </w:r>
      <w:r>
        <w:t xml:space="preserve">OIM </w:t>
      </w:r>
      <w:r>
        <w:t xml:space="preserve">556 </w:t>
      </w:r>
      <w:r>
        <w:t xml:space="preserve">556 </w:t>
      </w:r>
    </w:p>
    <w:p>
      <w:r>
        <w:t xml:space="preserve">615697 </w:t>
      </w:r>
      <w:r>
        <w:t xml:space="preserve">NULL </w:t>
      </w:r>
      <w:r>
        <w:t xml:space="preserve">2022-06-01 00:00:00 </w:t>
      </w:r>
      <w:r>
        <w:t xml:space="preserve">2023-10-10 00:00:00 </w:t>
      </w:r>
      <w:r>
        <w:t xml:space="preserve">2023-08-16 00:00:00 </w:t>
      </w:r>
      <w:r>
        <w:t xml:space="preserve">3 </w:t>
      </w:r>
      <w:r>
        <w:t xml:space="preserve">13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618310 </w:t>
      </w:r>
      <w:r>
        <w:t xml:space="preserve">Organisation Internationale pour les Migrations </w:t>
      </w:r>
      <w:r>
        <w:t xml:space="preserve">OIM </w:t>
      </w:r>
      <w:r>
        <w:t xml:space="preserve">556 </w:t>
      </w:r>
      <w:r>
        <w:t xml:space="preserve">556 </w:t>
      </w:r>
    </w:p>
    <w:p>
      <w:r>
        <w:t xml:space="preserve">615698 </w:t>
      </w:r>
      <w:r>
        <w:t xml:space="preserve">NULL </w:t>
      </w:r>
      <w:r>
        <w:t xml:space="preserve">2023-03-01 00:00:00 </w:t>
      </w:r>
      <w:r>
        <w:t xml:space="preserve">2023-10-10 00:00:00 </w:t>
      </w:r>
      <w:r>
        <w:t xml:space="preserve">2023-08-16 00:00:00 </w:t>
      </w:r>
      <w:r>
        <w:t xml:space="preserve">12 </w:t>
      </w:r>
      <w:r>
        <w:t xml:space="preserve">69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CD54050501 </w:t>
      </w:r>
      <w:r>
        <w:t xml:space="preserve">Akpa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618311 </w:t>
      </w:r>
      <w:r>
        <w:t xml:space="preserve">Organisation Internationale pour les Migrations </w:t>
      </w:r>
      <w:r>
        <w:t xml:space="preserve">OIM </w:t>
      </w:r>
      <w:r>
        <w:t xml:space="preserve">556 </w:t>
      </w:r>
      <w:r>
        <w:t xml:space="preserve">556 </w:t>
      </w:r>
    </w:p>
    <w:p>
      <w:r>
        <w:t xml:space="preserve">615699 </w:t>
      </w:r>
      <w:r>
        <w:t xml:space="preserve">NULL </w:t>
      </w:r>
      <w:r>
        <w:t xml:space="preserve">2022-06-01 00:00:00 </w:t>
      </w:r>
      <w:r>
        <w:t xml:space="preserve">2023-10-10 00:00:00 </w:t>
      </w:r>
      <w:r>
        <w:t xml:space="preserve">2023-08-11 00:00:00 </w:t>
      </w:r>
      <w:r>
        <w:t xml:space="preserve">40 </w:t>
      </w:r>
      <w:r>
        <w:t xml:space="preserve">200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618312 </w:t>
      </w:r>
      <w:r>
        <w:t xml:space="preserve">Organisation Internationale pour les Migrations </w:t>
      </w:r>
      <w:r>
        <w:t xml:space="preserve">OIM </w:t>
      </w:r>
      <w:r>
        <w:t xml:space="preserve">556 </w:t>
      </w:r>
      <w:r>
        <w:t xml:space="preserve">556 </w:t>
      </w:r>
    </w:p>
    <w:p>
      <w:r>
        <w:t xml:space="preserve">615700 </w:t>
      </w:r>
      <w:r>
        <w:t xml:space="preserve">NULL </w:t>
      </w:r>
      <w:r>
        <w:t xml:space="preserve">2023-03-01 00:00:00 </w:t>
      </w:r>
      <w:r>
        <w:t xml:space="preserve">2023-10-10 00:00:00 </w:t>
      </w:r>
      <w:r>
        <w:t xml:space="preserve">2023-08-11 00:00:00 </w:t>
      </w:r>
      <w:r>
        <w:t xml:space="preserve">3 </w:t>
      </w:r>
      <w:r>
        <w:t xml:space="preserve">14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618313 </w:t>
      </w:r>
      <w:r>
        <w:t xml:space="preserve">Organisation Internationale pour les Migrations </w:t>
      </w:r>
      <w:r>
        <w:t xml:space="preserve">OIM </w:t>
      </w:r>
      <w:r>
        <w:t xml:space="preserve">556 </w:t>
      </w:r>
      <w:r>
        <w:t xml:space="preserve">556 </w:t>
      </w:r>
    </w:p>
    <w:p>
      <w:r>
        <w:t xml:space="preserve">615701 </w:t>
      </w:r>
      <w:r>
        <w:t xml:space="preserve">NULL </w:t>
      </w:r>
      <w:r>
        <w:t xml:space="preserve">2023-06-01 00:00:00 </w:t>
      </w:r>
      <w:r>
        <w:t xml:space="preserve">2023-10-10 00:00:00 </w:t>
      </w:r>
      <w:r>
        <w:t xml:space="preserve">2023-08-11 00:00:00 </w:t>
      </w:r>
      <w:r>
        <w:t xml:space="preserve">25 </w:t>
      </w:r>
      <w:r>
        <w:t xml:space="preserve">112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618314 </w:t>
      </w:r>
      <w:r>
        <w:t xml:space="preserve">Organisation Internationale pour les Migrations </w:t>
      </w:r>
      <w:r>
        <w:t xml:space="preserve">OIM </w:t>
      </w:r>
      <w:r>
        <w:t xml:space="preserve">556 </w:t>
      </w:r>
      <w:r>
        <w:t xml:space="preserve">556 </w:t>
      </w:r>
    </w:p>
    <w:p>
      <w:r>
        <w:t xml:space="preserve">615702 </w:t>
      </w:r>
      <w:r>
        <w:t xml:space="preserve">NULL </w:t>
      </w:r>
      <w:r>
        <w:t xml:space="preserve">2023-08-25 00:00:00 </w:t>
      </w:r>
      <w:r>
        <w:t xml:space="preserve">2023-10-10 00:00:00 </w:t>
      </w:r>
      <w:r>
        <w:t xml:space="preserve">2023-08-11 00:00:00 </w:t>
      </w:r>
      <w:r>
        <w:t xml:space="preserve">30 </w:t>
      </w:r>
      <w:r>
        <w:t xml:space="preserve">134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618315 </w:t>
      </w:r>
      <w:r>
        <w:t xml:space="preserve">Organisation Internationale pour les Migrations </w:t>
      </w:r>
      <w:r>
        <w:t xml:space="preserve">OIM </w:t>
      </w:r>
      <w:r>
        <w:t xml:space="preserve">556 </w:t>
      </w:r>
      <w:r>
        <w:t xml:space="preserve">556 </w:t>
      </w:r>
    </w:p>
    <w:p>
      <w:r>
        <w:t xml:space="preserve">615703 </w:t>
      </w:r>
      <w:r>
        <w:t xml:space="preserve">NULL </w:t>
      </w:r>
      <w:r>
        <w:t xml:space="preserve">2022-12-01 00:00:00 </w:t>
      </w:r>
      <w:r>
        <w:t xml:space="preserve">2023-10-10 00:00:00 </w:t>
      </w:r>
      <w:r>
        <w:t xml:space="preserve">2023-08-16 00:00:00 </w:t>
      </w:r>
      <w:r>
        <w:t xml:space="preserve">5 </w:t>
      </w:r>
      <w:r>
        <w:t xml:space="preserve">23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618316 </w:t>
      </w:r>
      <w:r>
        <w:t xml:space="preserve">Organisation Internationale pour les Migrations </w:t>
      </w:r>
      <w:r>
        <w:t xml:space="preserve">OIM </w:t>
      </w:r>
      <w:r>
        <w:t xml:space="preserve">556 </w:t>
      </w:r>
      <w:r>
        <w:t xml:space="preserve">556 </w:t>
      </w:r>
    </w:p>
    <w:p>
      <w:r>
        <w:t xml:space="preserve">615704 </w:t>
      </w:r>
      <w:r>
        <w:t xml:space="preserve">NULL </w:t>
      </w:r>
      <w:r>
        <w:t xml:space="preserve">2022-06-01 00:00:00 </w:t>
      </w:r>
      <w:r>
        <w:t xml:space="preserve">2023-10-10 00:00:00 </w:t>
      </w:r>
      <w:r>
        <w:t xml:space="preserve">2023-08-08 00:00:00 </w:t>
      </w:r>
      <w:r>
        <w:t xml:space="preserve">30 </w:t>
      </w:r>
      <w:r>
        <w:t xml:space="preserve">144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618317 </w:t>
      </w:r>
      <w:r>
        <w:t xml:space="preserve">Organisation Internationale pour les Migrations </w:t>
      </w:r>
      <w:r>
        <w:t xml:space="preserve">OIM </w:t>
      </w:r>
      <w:r>
        <w:t xml:space="preserve">556 </w:t>
      </w:r>
      <w:r>
        <w:t xml:space="preserve">556 </w:t>
      </w:r>
    </w:p>
    <w:p>
      <w:r>
        <w:t xml:space="preserve">615705 </w:t>
      </w:r>
      <w:r>
        <w:t xml:space="preserve">NULL </w:t>
      </w:r>
      <w:r>
        <w:t xml:space="preserve">2022-09-01 00:00:00 </w:t>
      </w:r>
      <w:r>
        <w:t xml:space="preserve">2023-10-10 00:00:00 </w:t>
      </w:r>
      <w:r>
        <w:t xml:space="preserve">2023-08-08 00:00:00 </w:t>
      </w:r>
      <w:r>
        <w:t xml:space="preserve">38 </w:t>
      </w:r>
      <w:r>
        <w:t xml:space="preserve">181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618318 </w:t>
      </w:r>
      <w:r>
        <w:t xml:space="preserve">Organisation Internationale pour les Migrations </w:t>
      </w:r>
      <w:r>
        <w:t xml:space="preserve">OIM </w:t>
      </w:r>
      <w:r>
        <w:t xml:space="preserve">556 </w:t>
      </w:r>
      <w:r>
        <w:t xml:space="preserve">556 </w:t>
      </w:r>
    </w:p>
    <w:p>
      <w:r>
        <w:t xml:space="preserve">615706 </w:t>
      </w:r>
      <w:r>
        <w:t xml:space="preserve">NULL </w:t>
      </w:r>
      <w:r>
        <w:t xml:space="preserve">2022-12-01 00:00:00 </w:t>
      </w:r>
      <w:r>
        <w:t xml:space="preserve">2023-10-10 00:00:00 </w:t>
      </w:r>
      <w:r>
        <w:t xml:space="preserve">2023-08-08 00:00:00 </w:t>
      </w:r>
      <w:r>
        <w:t xml:space="preserve">21 </w:t>
      </w:r>
      <w:r>
        <w:t xml:space="preserve">100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618319 </w:t>
      </w:r>
      <w:r>
        <w:t xml:space="preserve">Organisation Internationale pour les Migrations </w:t>
      </w:r>
      <w:r>
        <w:t xml:space="preserve">OIM </w:t>
      </w:r>
      <w:r>
        <w:t xml:space="preserve">556 </w:t>
      </w:r>
      <w:r>
        <w:t xml:space="preserve">556 </w:t>
      </w:r>
    </w:p>
    <w:p>
      <w:r>
        <w:t xml:space="preserve">615707 </w:t>
      </w:r>
      <w:r>
        <w:t xml:space="preserve">NULL </w:t>
      </w:r>
      <w:r>
        <w:t xml:space="preserve">2023-03-01 00:00:00 </w:t>
      </w:r>
      <w:r>
        <w:t xml:space="preserve">2023-10-10 00:00:00 </w:t>
      </w:r>
      <w:r>
        <w:t xml:space="preserve">2023-08-08 00:00:00 </w:t>
      </w:r>
      <w:r>
        <w:t xml:space="preserve">8 </w:t>
      </w:r>
      <w:r>
        <w:t xml:space="preserve">31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618320 </w:t>
      </w:r>
      <w:r>
        <w:t xml:space="preserve">Organisation Internationale pour les Migrations </w:t>
      </w:r>
      <w:r>
        <w:t xml:space="preserve">OIM </w:t>
      </w:r>
      <w:r>
        <w:t xml:space="preserve">556 </w:t>
      </w:r>
      <w:r>
        <w:t xml:space="preserve">556 </w:t>
      </w:r>
    </w:p>
    <w:p>
      <w:r>
        <w:t xml:space="preserve">615708 </w:t>
      </w:r>
      <w:r>
        <w:t xml:space="preserve">NULL </w:t>
      </w:r>
      <w:r>
        <w:t xml:space="preserve">2022-06-01 00:00:00 </w:t>
      </w:r>
      <w:r>
        <w:t xml:space="preserve">2023-10-10 00:00:00 </w:t>
      </w:r>
      <w:r>
        <w:t xml:space="preserve">2023-08-16 00:00:00 </w:t>
      </w:r>
      <w:r>
        <w:t xml:space="preserve">50 </w:t>
      </w:r>
      <w:r>
        <w:t xml:space="preserve">250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618321 </w:t>
      </w:r>
      <w:r>
        <w:t xml:space="preserve">Organisation Internationale pour les Migrations </w:t>
      </w:r>
      <w:r>
        <w:t xml:space="preserve">OIM </w:t>
      </w:r>
      <w:r>
        <w:t xml:space="preserve">556 </w:t>
      </w:r>
      <w:r>
        <w:t xml:space="preserve">556 </w:t>
      </w:r>
    </w:p>
    <w:p>
      <w:r>
        <w:t xml:space="preserve">615709 </w:t>
      </w:r>
      <w:r>
        <w:t xml:space="preserve">NULL </w:t>
      </w:r>
      <w:r>
        <w:t xml:space="preserve">2023-08-25 00:00:00 </w:t>
      </w:r>
      <w:r>
        <w:t xml:space="preserve">2023-10-10 00:00:00 </w:t>
      </w:r>
      <w:r>
        <w:t xml:space="preserve">2023-08-16 00:00:00 </w:t>
      </w:r>
      <w:r>
        <w:t xml:space="preserve">18 </w:t>
      </w:r>
      <w:r>
        <w:t xml:space="preserve">153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618322 </w:t>
      </w:r>
      <w:r>
        <w:t xml:space="preserve">Organisation Internationale pour les Migrations </w:t>
      </w:r>
      <w:r>
        <w:t xml:space="preserve">OIM </w:t>
      </w:r>
      <w:r>
        <w:t xml:space="preserve">556 </w:t>
      </w:r>
      <w:r>
        <w:t xml:space="preserve">556 </w:t>
      </w:r>
    </w:p>
    <w:p>
      <w:r>
        <w:t xml:space="preserve">615710 </w:t>
      </w:r>
      <w:r>
        <w:t xml:space="preserve">NULL </w:t>
      </w:r>
      <w:r>
        <w:t xml:space="preserve">2022-06-01 00:00:00 </w:t>
      </w:r>
      <w:r>
        <w:t xml:space="preserve">2023-10-10 00:00:00 </w:t>
      </w:r>
      <w:r>
        <w:t xml:space="preserve">2023-08-14 00:00:00 </w:t>
      </w:r>
      <w:r>
        <w:t xml:space="preserve">36 </w:t>
      </w:r>
      <w:r>
        <w:t xml:space="preserve">112 </w:t>
      </w:r>
      <w:r>
        <w:t xml:space="preserve">2 </w:t>
      </w:r>
      <w:r>
        <w:t xml:space="preserve">Retourné </w:t>
      </w:r>
      <w:r>
        <w:t xml:space="preserve">CD5405ZS12 </w:t>
      </w:r>
      <w:r>
        <w:t xml:space="preserve">CD5405ZS12AS03 </w:t>
      </w:r>
      <w:r>
        <w:t xml:space="preserve">BUDZA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618323 </w:t>
      </w:r>
      <w:r>
        <w:t xml:space="preserve">Organisation Internationale pour les Migrations </w:t>
      </w:r>
      <w:r>
        <w:t xml:space="preserve">OIM </w:t>
      </w:r>
      <w:r>
        <w:t xml:space="preserve">556 </w:t>
      </w:r>
      <w:r>
        <w:t xml:space="preserve">556 </w:t>
      </w:r>
    </w:p>
    <w:p>
      <w:r>
        <w:t xml:space="preserve">615711 </w:t>
      </w:r>
      <w:r>
        <w:t xml:space="preserve">NULL </w:t>
      </w:r>
      <w:r>
        <w:t xml:space="preserve">2023-06-01 00:00:00 </w:t>
      </w:r>
      <w:r>
        <w:t xml:space="preserve">2023-10-10 00:00:00 </w:t>
      </w:r>
      <w:r>
        <w:t xml:space="preserve">2023-08-11 00:00:00 </w:t>
      </w:r>
      <w:r>
        <w:t xml:space="preserve">80 </w:t>
      </w:r>
      <w:r>
        <w:t xml:space="preserve">450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618324 </w:t>
      </w:r>
      <w:r>
        <w:t xml:space="preserve">Organisation Internationale pour les Migrations </w:t>
      </w:r>
      <w:r>
        <w:t xml:space="preserve">OIM </w:t>
      </w:r>
      <w:r>
        <w:t xml:space="preserve">556 </w:t>
      </w:r>
      <w:r>
        <w:t xml:space="preserve">556 </w:t>
      </w:r>
    </w:p>
    <w:p>
      <w:r>
        <w:t xml:space="preserve">615712 </w:t>
      </w:r>
      <w:r>
        <w:t xml:space="preserve">NULL </w:t>
      </w:r>
      <w:r>
        <w:t xml:space="preserve">2022-12-01 00:00:00 </w:t>
      </w:r>
      <w:r>
        <w:t xml:space="preserve">2023-10-10 00:00:00 </w:t>
      </w:r>
      <w:r>
        <w:t xml:space="preserve">2023-08-11 00:00:00 </w:t>
      </w:r>
      <w:r>
        <w:t xml:space="preserve">150 </w:t>
      </w:r>
      <w:r>
        <w:t xml:space="preserve">450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618325 </w:t>
      </w:r>
      <w:r>
        <w:t xml:space="preserve">Organisation Internationale pour les Migrations </w:t>
      </w:r>
      <w:r>
        <w:t xml:space="preserve">OIM </w:t>
      </w:r>
      <w:r>
        <w:t xml:space="preserve">556 </w:t>
      </w:r>
      <w:r>
        <w:t xml:space="preserve">556 </w:t>
      </w:r>
    </w:p>
    <w:p>
      <w:r>
        <w:t xml:space="preserve">615713 </w:t>
      </w:r>
      <w:r>
        <w:t xml:space="preserve">NULL </w:t>
      </w:r>
      <w:r>
        <w:t xml:space="preserve">2022-06-01 00:00:00 </w:t>
      </w:r>
      <w:r>
        <w:t xml:space="preserve">2023-10-10 00:00:00 </w:t>
      </w:r>
      <w:r>
        <w:t xml:space="preserve">2023-08-22 00:00:00 </w:t>
      </w:r>
      <w:r>
        <w:t xml:space="preserve">36 </w:t>
      </w:r>
      <w:r>
        <w:t xml:space="preserve">188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618326 </w:t>
      </w:r>
      <w:r>
        <w:t xml:space="preserve">Organisation Internationale pour les Migrations </w:t>
      </w:r>
      <w:r>
        <w:t xml:space="preserve">OIM </w:t>
      </w:r>
      <w:r>
        <w:t xml:space="preserve">556 </w:t>
      </w:r>
      <w:r>
        <w:t xml:space="preserve">556 </w:t>
      </w:r>
    </w:p>
    <w:p>
      <w:r>
        <w:t xml:space="preserve">615714 </w:t>
      </w:r>
      <w:r>
        <w:t xml:space="preserve">NULL </w:t>
      </w:r>
      <w:r>
        <w:t xml:space="preserve">2022-09-01 00:00:00 </w:t>
      </w:r>
      <w:r>
        <w:t xml:space="preserve">2023-10-10 00:00:00 </w:t>
      </w:r>
      <w:r>
        <w:t xml:space="preserve">2023-08-22 00:00:00 </w:t>
      </w:r>
      <w:r>
        <w:t xml:space="preserve">24 </w:t>
      </w:r>
      <w:r>
        <w:t xml:space="preserve">126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618327 </w:t>
      </w:r>
      <w:r>
        <w:t xml:space="preserve">Organisation Internationale pour les Migrations </w:t>
      </w:r>
      <w:r>
        <w:t xml:space="preserve">OIM </w:t>
      </w:r>
      <w:r>
        <w:t xml:space="preserve">556 </w:t>
      </w:r>
      <w:r>
        <w:t xml:space="preserve">556 </w:t>
      </w:r>
    </w:p>
    <w:p>
      <w:r>
        <w:t xml:space="preserve">615715 </w:t>
      </w:r>
      <w:r>
        <w:t xml:space="preserve">NULL </w:t>
      </w:r>
      <w:r>
        <w:t xml:space="preserve">2022-12-01 00:00:00 </w:t>
      </w:r>
      <w:r>
        <w:t xml:space="preserve">2023-10-10 00:00:00 </w:t>
      </w:r>
      <w:r>
        <w:t xml:space="preserve">2023-08-22 00:00:00 </w:t>
      </w:r>
      <w:r>
        <w:t xml:space="preserve">26 </w:t>
      </w:r>
      <w:r>
        <w:t xml:space="preserve">136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618328 </w:t>
      </w:r>
      <w:r>
        <w:t xml:space="preserve">Organisation Internationale pour les Migrations </w:t>
      </w:r>
      <w:r>
        <w:t xml:space="preserve">OIM </w:t>
      </w:r>
      <w:r>
        <w:t xml:space="preserve">556 </w:t>
      </w:r>
      <w:r>
        <w:t xml:space="preserve">556 </w:t>
      </w:r>
    </w:p>
    <w:p>
      <w:r>
        <w:t xml:space="preserve">615716 </w:t>
      </w:r>
      <w:r>
        <w:t xml:space="preserve">NULL </w:t>
      </w:r>
      <w:r>
        <w:t xml:space="preserve">2022-06-01 00:00:00 </w:t>
      </w:r>
      <w:r>
        <w:t xml:space="preserve">2023-10-10 00:00:00 </w:t>
      </w:r>
      <w:r>
        <w:t xml:space="preserve">2023-08-13 00:00:00 </w:t>
      </w:r>
      <w:r>
        <w:t xml:space="preserve">60 </w:t>
      </w:r>
      <w:r>
        <w:t xml:space="preserve">300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CD54030201 </w:t>
      </w:r>
      <w:r>
        <w:t xml:space="preserve">Babunda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618329 </w:t>
      </w:r>
      <w:r>
        <w:t xml:space="preserve">Organisation Internationale pour les Migrations </w:t>
      </w:r>
      <w:r>
        <w:t xml:space="preserve">OIM </w:t>
      </w:r>
      <w:r>
        <w:t xml:space="preserve">556 </w:t>
      </w:r>
      <w:r>
        <w:t xml:space="preserve">556 </w:t>
      </w:r>
    </w:p>
    <w:p>
      <w:r>
        <w:t xml:space="preserve">615717 </w:t>
      </w:r>
      <w:r>
        <w:t xml:space="preserve">NULL </w:t>
      </w:r>
      <w:r>
        <w:t xml:space="preserve">2023-03-01 00:00:00 </w:t>
      </w:r>
      <w:r>
        <w:t xml:space="preserve">2023-10-10 00:00:00 </w:t>
      </w:r>
      <w:r>
        <w:t xml:space="preserve">2023-08-13 00:00:00 </w:t>
      </w:r>
      <w:r>
        <w:t xml:space="preserve">23 </w:t>
      </w:r>
      <w:r>
        <w:t xml:space="preserve">72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618330 </w:t>
      </w:r>
      <w:r>
        <w:t xml:space="preserve">Organisation Internationale pour les Migrations </w:t>
      </w:r>
      <w:r>
        <w:t xml:space="preserve">OIM </w:t>
      </w:r>
      <w:r>
        <w:t xml:space="preserve">556 </w:t>
      </w:r>
      <w:r>
        <w:t xml:space="preserve">556 </w:t>
      </w:r>
    </w:p>
    <w:p>
      <w:r>
        <w:t xml:space="preserve">615718 </w:t>
      </w:r>
      <w:r>
        <w:t xml:space="preserve">NULL </w:t>
      </w:r>
      <w:r>
        <w:t xml:space="preserve">2023-08-25 00:00:00 </w:t>
      </w:r>
      <w:r>
        <w:t xml:space="preserve">2023-10-10 00:00:00 </w:t>
      </w:r>
      <w:r>
        <w:t xml:space="preserve">2023-08-13 00:00:00 </w:t>
      </w:r>
      <w:r>
        <w:t xml:space="preserve">25 </w:t>
      </w:r>
      <w:r>
        <w:t xml:space="preserve">78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618331 </w:t>
      </w:r>
      <w:r>
        <w:t xml:space="preserve">Organisation Internationale pour les Migrations </w:t>
      </w:r>
      <w:r>
        <w:t xml:space="preserve">OIM </w:t>
      </w:r>
      <w:r>
        <w:t xml:space="preserve">556 </w:t>
      </w:r>
      <w:r>
        <w:t xml:space="preserve">556 </w:t>
      </w:r>
    </w:p>
    <w:p>
      <w:r>
        <w:t xml:space="preserve">615719 </w:t>
      </w:r>
      <w:r>
        <w:t xml:space="preserve">NULL </w:t>
      </w:r>
      <w:r>
        <w:t xml:space="preserve">2022-12-01 00:00:00 </w:t>
      </w:r>
      <w:r>
        <w:t xml:space="preserve">2023-10-10 00:00:00 </w:t>
      </w:r>
      <w:r>
        <w:t xml:space="preserve">2023-08-08 00:00:00 </w:t>
      </w:r>
      <w:r>
        <w:t xml:space="preserve">12 </w:t>
      </w:r>
      <w:r>
        <w:t xml:space="preserve">81 </w:t>
      </w:r>
      <w:r>
        <w:t xml:space="preserve">2 </w:t>
      </w:r>
      <w:r>
        <w:t xml:space="preserve">Retourné </w:t>
      </w:r>
      <w:r>
        <w:t xml:space="preserve">CD5402ZS02 </w:t>
      </w:r>
      <w:r>
        <w:t xml:space="preserve">CD5402ZS02AS12 </w:t>
      </w:r>
      <w:r>
        <w:t xml:space="preserve">MUHITO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618332 </w:t>
      </w:r>
      <w:r>
        <w:t xml:space="preserve">Organisation Internationale pour les Migrations </w:t>
      </w:r>
      <w:r>
        <w:t xml:space="preserve">OIM </w:t>
      </w:r>
      <w:r>
        <w:t xml:space="preserve">556 </w:t>
      </w:r>
      <w:r>
        <w:t xml:space="preserve">556 </w:t>
      </w:r>
    </w:p>
    <w:p>
      <w:r>
        <w:t xml:space="preserve">615720 </w:t>
      </w:r>
      <w:r>
        <w:t xml:space="preserve">NULL </w:t>
      </w:r>
      <w:r>
        <w:t xml:space="preserve">2023-03-01 00:00:00 </w:t>
      </w:r>
      <w:r>
        <w:t xml:space="preserve">2023-10-10 00:00:00 </w:t>
      </w:r>
      <w:r>
        <w:t xml:space="preserve">2023-08-08 00:00:00 </w:t>
      </w:r>
      <w:r>
        <w:t xml:space="preserve">55 </w:t>
      </w:r>
      <w:r>
        <w:t xml:space="preserve">369 </w:t>
      </w:r>
      <w:r>
        <w:t xml:space="preserve">2 </w:t>
      </w:r>
      <w:r>
        <w:t xml:space="preserve">Retourné </w:t>
      </w:r>
      <w:r>
        <w:t xml:space="preserve">CD5402ZS02 </w:t>
      </w:r>
      <w:r>
        <w:t xml:space="preserve">CD5402ZS02AS12 </w:t>
      </w:r>
      <w:r>
        <w:t xml:space="preserve">MUHITO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618333 </w:t>
      </w:r>
      <w:r>
        <w:t xml:space="preserve">Organisation Internationale pour les Migrations </w:t>
      </w:r>
      <w:r>
        <w:t xml:space="preserve">OIM </w:t>
      </w:r>
      <w:r>
        <w:t xml:space="preserve">556 </w:t>
      </w:r>
      <w:r>
        <w:t xml:space="preserve">556 </w:t>
      </w:r>
    </w:p>
    <w:p>
      <w:r>
        <w:t xml:space="preserve">615721 </w:t>
      </w:r>
      <w:r>
        <w:t xml:space="preserve">NULL </w:t>
      </w:r>
      <w:r>
        <w:t xml:space="preserve">2022-06-01 00:00:00 </w:t>
      </w:r>
      <w:r>
        <w:t xml:space="preserve">2023-10-10 00:00:00 </w:t>
      </w:r>
      <w:r>
        <w:t xml:space="preserve">2023-08-18 00:00:00 </w:t>
      </w:r>
      <w:r>
        <w:t xml:space="preserve">26 </w:t>
      </w:r>
      <w:r>
        <w:t xml:space="preserve">107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618334 </w:t>
      </w:r>
      <w:r>
        <w:t xml:space="preserve">Organisation Internationale pour les Migrations </w:t>
      </w:r>
      <w:r>
        <w:t xml:space="preserve">OIM </w:t>
      </w:r>
      <w:r>
        <w:t xml:space="preserve">556 </w:t>
      </w:r>
      <w:r>
        <w:t xml:space="preserve">556 </w:t>
      </w:r>
    </w:p>
    <w:p>
      <w:r>
        <w:t xml:space="preserve">615722 </w:t>
      </w:r>
      <w:r>
        <w:t xml:space="preserve">NULL </w:t>
      </w:r>
      <w:r>
        <w:t xml:space="preserve">2022-09-01 00:00:00 </w:t>
      </w:r>
      <w:r>
        <w:t xml:space="preserve">2023-10-10 00:00:00 </w:t>
      </w:r>
      <w:r>
        <w:t xml:space="preserve">2023-08-18 00:00:00 </w:t>
      </w:r>
      <w:r>
        <w:t xml:space="preserve">15 </w:t>
      </w:r>
      <w:r>
        <w:t xml:space="preserve">62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618335 </w:t>
      </w:r>
      <w:r>
        <w:t xml:space="preserve">Organisation Internationale pour les Migrations </w:t>
      </w:r>
      <w:r>
        <w:t xml:space="preserve">OIM </w:t>
      </w:r>
      <w:r>
        <w:t xml:space="preserve">556 </w:t>
      </w:r>
      <w:r>
        <w:t xml:space="preserve">556 </w:t>
      </w:r>
    </w:p>
    <w:p>
      <w:r>
        <w:t xml:space="preserve">615723 </w:t>
      </w:r>
      <w:r>
        <w:t xml:space="preserve">NULL </w:t>
      </w:r>
      <w:r>
        <w:t xml:space="preserve">2023-03-01 00:00:00 </w:t>
      </w:r>
      <w:r>
        <w:t xml:space="preserve">2023-10-10 00:00:00 </w:t>
      </w:r>
      <w:r>
        <w:t xml:space="preserve">2023-08-18 00:00:00 </w:t>
      </w:r>
      <w:r>
        <w:t xml:space="preserve">36 </w:t>
      </w:r>
      <w:r>
        <w:t xml:space="preserve">128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618336 </w:t>
      </w:r>
      <w:r>
        <w:t xml:space="preserve">Organisation Internationale pour les Migrations </w:t>
      </w:r>
      <w:r>
        <w:t xml:space="preserve">OIM </w:t>
      </w:r>
      <w:r>
        <w:t xml:space="preserve">556 </w:t>
      </w:r>
      <w:r>
        <w:t xml:space="preserve">556 </w:t>
      </w:r>
    </w:p>
    <w:p>
      <w:r>
        <w:t xml:space="preserve">615724 </w:t>
      </w:r>
      <w:r>
        <w:t xml:space="preserve">NULL </w:t>
      </w:r>
      <w:r>
        <w:t xml:space="preserve">2023-06-01 00:00:00 </w:t>
      </w:r>
      <w:r>
        <w:t xml:space="preserve">2023-10-10 00:00:00 </w:t>
      </w:r>
      <w:r>
        <w:t xml:space="preserve">2023-08-18 00:00:00 </w:t>
      </w:r>
      <w:r>
        <w:t xml:space="preserve">24 </w:t>
      </w:r>
      <w:r>
        <w:t xml:space="preserve">85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618337 </w:t>
      </w:r>
      <w:r>
        <w:t xml:space="preserve">Organisation Internationale pour les Migrations </w:t>
      </w:r>
      <w:r>
        <w:t xml:space="preserve">OIM </w:t>
      </w:r>
      <w:r>
        <w:t xml:space="preserve">556 </w:t>
      </w:r>
      <w:r>
        <w:t xml:space="preserve">556 </w:t>
      </w:r>
    </w:p>
    <w:p>
      <w:r>
        <w:t xml:space="preserve">615725 </w:t>
      </w:r>
      <w:r>
        <w:t xml:space="preserve">NULL </w:t>
      </w:r>
      <w:r>
        <w:t xml:space="preserve">2023-08-25 00:00:00 </w:t>
      </w:r>
      <w:r>
        <w:t xml:space="preserve">2023-10-10 00:00:00 </w:t>
      </w:r>
      <w:r>
        <w:t xml:space="preserve">2023-08-18 00:00:00 </w:t>
      </w:r>
      <w:r>
        <w:t xml:space="preserve">19 </w:t>
      </w:r>
      <w:r>
        <w:t xml:space="preserve">67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618338 </w:t>
      </w:r>
      <w:r>
        <w:t xml:space="preserve">Organisation Internationale pour les Migrations </w:t>
      </w:r>
      <w:r>
        <w:t xml:space="preserve">OIM </w:t>
      </w:r>
      <w:r>
        <w:t xml:space="preserve">556 </w:t>
      </w:r>
      <w:r>
        <w:t xml:space="preserve">556 </w:t>
      </w:r>
    </w:p>
    <w:p>
      <w:r>
        <w:t xml:space="preserve">615726 </w:t>
      </w:r>
      <w:r>
        <w:t xml:space="preserve">NULL </w:t>
      </w:r>
      <w:r>
        <w:t xml:space="preserve">2023-06-01 00:00:00 </w:t>
      </w:r>
      <w:r>
        <w:t xml:space="preserve">2023-10-10 00:00:00 </w:t>
      </w:r>
      <w:r>
        <w:t xml:space="preserve">2023-08-14 00:00:00 </w:t>
      </w:r>
      <w:r>
        <w:t xml:space="preserve">10 </w:t>
      </w:r>
      <w:r>
        <w:t xml:space="preserve">49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CD540509 </w:t>
      </w:r>
      <w:r>
        <w:t xml:space="preserve">Kpandruma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618339 </w:t>
      </w:r>
      <w:r>
        <w:t xml:space="preserve">Organisation Internationale pour les Migrations </w:t>
      </w:r>
      <w:r>
        <w:t xml:space="preserve">OIM </w:t>
      </w:r>
      <w:r>
        <w:t xml:space="preserve">556 </w:t>
      </w:r>
      <w:r>
        <w:t xml:space="preserve">556 </w:t>
      </w:r>
    </w:p>
    <w:p>
      <w:r>
        <w:t xml:space="preserve">615727 </w:t>
      </w:r>
      <w:r>
        <w:t xml:space="preserve">NULL </w:t>
      </w:r>
      <w:r>
        <w:t xml:space="preserve">2022-09-01 00:00:00 </w:t>
      </w:r>
      <w:r>
        <w:t xml:space="preserve">2023-10-10 00:00:00 </w:t>
      </w:r>
      <w:r>
        <w:t xml:space="preserve">2023-08-15 00:00:00 </w:t>
      </w:r>
      <w:r>
        <w:t xml:space="preserve">2 </w:t>
      </w:r>
      <w:r>
        <w:t xml:space="preserve">8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618340 </w:t>
      </w:r>
      <w:r>
        <w:t xml:space="preserve">Organisation Internationale pour les Migrations </w:t>
      </w:r>
      <w:r>
        <w:t xml:space="preserve">OIM </w:t>
      </w:r>
      <w:r>
        <w:t xml:space="preserve">556 </w:t>
      </w:r>
      <w:r>
        <w:t xml:space="preserve">556 </w:t>
      </w:r>
    </w:p>
    <w:p>
      <w:r>
        <w:t xml:space="preserve">615728 </w:t>
      </w:r>
      <w:r>
        <w:t xml:space="preserve">NULL </w:t>
      </w:r>
      <w:r>
        <w:t xml:space="preserve">2023-06-01 00:00:00 </w:t>
      </w:r>
      <w:r>
        <w:t xml:space="preserve">2023-10-10 00:00:00 </w:t>
      </w:r>
      <w:r>
        <w:t xml:space="preserve">2023-08-15 00:00:00 </w:t>
      </w:r>
      <w:r>
        <w:t xml:space="preserve">18 </w:t>
      </w:r>
      <w:r>
        <w:t xml:space="preserve">108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618341 </w:t>
      </w:r>
      <w:r>
        <w:t xml:space="preserve">Organisation Internationale pour les Migrations </w:t>
      </w:r>
      <w:r>
        <w:t xml:space="preserve">OIM </w:t>
      </w:r>
      <w:r>
        <w:t xml:space="preserve">556 </w:t>
      </w:r>
      <w:r>
        <w:t xml:space="preserve">556 </w:t>
      </w:r>
    </w:p>
    <w:p>
      <w:r>
        <w:t xml:space="preserve">615729 </w:t>
      </w:r>
      <w:r>
        <w:t xml:space="preserve">NULL </w:t>
      </w:r>
      <w:r>
        <w:t xml:space="preserve">2022-06-01 00:00:00 </w:t>
      </w:r>
      <w:r>
        <w:t xml:space="preserve">2023-10-10 00:00:00 </w:t>
      </w:r>
      <w:r>
        <w:t xml:space="preserve">2023-08-12 00:00:00 </w:t>
      </w:r>
      <w:r>
        <w:t xml:space="preserve">25 </w:t>
      </w:r>
      <w:r>
        <w:t xml:space="preserve">125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618342 </w:t>
      </w:r>
      <w:r>
        <w:t xml:space="preserve">Organisation Internationale pour les Migrations </w:t>
      </w:r>
      <w:r>
        <w:t xml:space="preserve">OIM </w:t>
      </w:r>
      <w:r>
        <w:t xml:space="preserve">556 </w:t>
      </w:r>
      <w:r>
        <w:t xml:space="preserve">556 </w:t>
      </w:r>
    </w:p>
    <w:p>
      <w:r>
        <w:t xml:space="preserve">615730 </w:t>
      </w:r>
      <w:r>
        <w:t xml:space="preserve">NULL </w:t>
      </w:r>
      <w:r>
        <w:t xml:space="preserve">2023-06-01 00:00:00 </w:t>
      </w:r>
      <w:r>
        <w:t xml:space="preserve">2023-10-10 00:00:00 </w:t>
      </w:r>
      <w:r>
        <w:t xml:space="preserve">2023-08-15 00:00:00 </w:t>
      </w:r>
      <w:r>
        <w:t xml:space="preserve">42 </w:t>
      </w:r>
      <w:r>
        <w:t xml:space="preserve">125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618343 </w:t>
      </w:r>
      <w:r>
        <w:t xml:space="preserve">Organisation Internationale pour les Migrations </w:t>
      </w:r>
      <w:r>
        <w:t xml:space="preserve">OIM </w:t>
      </w:r>
      <w:r>
        <w:t xml:space="preserve">556 </w:t>
      </w:r>
      <w:r>
        <w:t xml:space="preserve">556 </w:t>
      </w:r>
    </w:p>
    <w:p>
      <w:r>
        <w:t xml:space="preserve">615731 </w:t>
      </w:r>
      <w:r>
        <w:t xml:space="preserve">NULL </w:t>
      </w:r>
      <w:r>
        <w:t xml:space="preserve">2022-06-01 00:00:00 </w:t>
      </w:r>
      <w:r>
        <w:t xml:space="preserve">2023-10-10 00:00:00 </w:t>
      </w:r>
      <w:r>
        <w:t xml:space="preserve">2023-08-10 00:00:00 </w:t>
      </w:r>
      <w:r>
        <w:t xml:space="preserve">8 </w:t>
      </w:r>
      <w:r>
        <w:t xml:space="preserve">35 </w:t>
      </w:r>
      <w:r>
        <w:t xml:space="preserve">2 </w:t>
      </w:r>
      <w:r>
        <w:t xml:space="preserve">Retourné </w:t>
      </w:r>
      <w:r>
        <w:t xml:space="preserve">CD5407ZS02 </w:t>
      </w:r>
      <w:r>
        <w:t xml:space="preserve">CD5407ZS02AS16 </w:t>
      </w:r>
      <w:r>
        <w:t xml:space="preserve">NGBIKI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618344 </w:t>
      </w:r>
      <w:r>
        <w:t xml:space="preserve">Organisation Internationale pour les Migrations </w:t>
      </w:r>
      <w:r>
        <w:t xml:space="preserve">OIM </w:t>
      </w:r>
      <w:r>
        <w:t xml:space="preserve">556 </w:t>
      </w:r>
      <w:r>
        <w:t xml:space="preserve">556 </w:t>
      </w:r>
    </w:p>
    <w:p>
      <w:r>
        <w:t xml:space="preserve">615732 </w:t>
      </w:r>
      <w:r>
        <w:t xml:space="preserve">NULL </w:t>
      </w:r>
      <w:r>
        <w:t xml:space="preserve">2023-06-01 00:00:00 </w:t>
      </w:r>
      <w:r>
        <w:t xml:space="preserve">2023-10-10 00:00:00 </w:t>
      </w:r>
      <w:r>
        <w:t xml:space="preserve">2023-08-25 00:00:00 </w:t>
      </w:r>
      <w:r>
        <w:t xml:space="preserve">25 </w:t>
      </w:r>
      <w:r>
        <w:t xml:space="preserve">125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618345 </w:t>
      </w:r>
      <w:r>
        <w:t xml:space="preserve">Organisation Internationale pour les Migrations </w:t>
      </w:r>
      <w:r>
        <w:t xml:space="preserve">OIM </w:t>
      </w:r>
      <w:r>
        <w:t xml:space="preserve">556 </w:t>
      </w:r>
      <w:r>
        <w:t xml:space="preserve">556 </w:t>
      </w:r>
    </w:p>
    <w:p>
      <w:r>
        <w:t xml:space="preserve">615733 </w:t>
      </w:r>
      <w:r>
        <w:t xml:space="preserve">NULL </w:t>
      </w:r>
      <w:r>
        <w:t xml:space="preserve">2023-06-01 00:00:00 </w:t>
      </w:r>
      <w:r>
        <w:t xml:space="preserve">2023-10-10 00:00:00 </w:t>
      </w:r>
      <w:r>
        <w:t xml:space="preserve">2023-08-24 00:00:00 </w:t>
      </w:r>
      <w:r>
        <w:t xml:space="preserve">25 </w:t>
      </w:r>
      <w:r>
        <w:t xml:space="preserve">125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618346 </w:t>
      </w:r>
      <w:r>
        <w:t xml:space="preserve">Organisation Internationale pour les Migrations </w:t>
      </w:r>
      <w:r>
        <w:t xml:space="preserve">OIM </w:t>
      </w:r>
      <w:r>
        <w:t xml:space="preserve">556 </w:t>
      </w:r>
      <w:r>
        <w:t xml:space="preserve">556 </w:t>
      </w:r>
    </w:p>
    <w:p>
      <w:r>
        <w:t xml:space="preserve">615734 </w:t>
      </w:r>
      <w:r>
        <w:t xml:space="preserve">NULL </w:t>
      </w:r>
      <w:r>
        <w:t xml:space="preserve">2023-03-01 00:00:00 </w:t>
      </w:r>
      <w:r>
        <w:t xml:space="preserve">2023-10-10 00:00:00 </w:t>
      </w:r>
      <w:r>
        <w:t xml:space="preserve">2023-08-11 00:00:00 </w:t>
      </w:r>
      <w:r>
        <w:t xml:space="preserve">9 </w:t>
      </w:r>
      <w:r>
        <w:t xml:space="preserve">62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618347 </w:t>
      </w:r>
      <w:r>
        <w:t xml:space="preserve">Organisation Internationale pour les Migrations </w:t>
      </w:r>
      <w:r>
        <w:t xml:space="preserve">OIM </w:t>
      </w:r>
      <w:r>
        <w:t xml:space="preserve">556 </w:t>
      </w:r>
      <w:r>
        <w:t xml:space="preserve">556 </w:t>
      </w:r>
    </w:p>
    <w:p>
      <w:r>
        <w:t xml:space="preserve">615735 </w:t>
      </w:r>
      <w:r>
        <w:t xml:space="preserve">NULL </w:t>
      </w:r>
      <w:r>
        <w:t xml:space="preserve">2023-06-01 00:00:00 </w:t>
      </w:r>
      <w:r>
        <w:t xml:space="preserve">2023-10-10 00:00:00 </w:t>
      </w:r>
      <w:r>
        <w:t xml:space="preserve">2023-08-11 00:00:00 </w:t>
      </w:r>
      <w:r>
        <w:t xml:space="preserve">6 </w:t>
      </w:r>
      <w:r>
        <w:t xml:space="preserve">42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618348 </w:t>
      </w:r>
      <w:r>
        <w:t xml:space="preserve">Organisation Internationale pour les Migrations </w:t>
      </w:r>
      <w:r>
        <w:t xml:space="preserve">OIM </w:t>
      </w:r>
      <w:r>
        <w:t xml:space="preserve">556 </w:t>
      </w:r>
      <w:r>
        <w:t xml:space="preserve">556 </w:t>
      </w:r>
    </w:p>
    <w:p>
      <w:r>
        <w:t xml:space="preserve">615736 </w:t>
      </w:r>
      <w:r>
        <w:t xml:space="preserve">NULL </w:t>
      </w:r>
      <w:r>
        <w:t xml:space="preserve">2023-08-25 00:00:00 </w:t>
      </w:r>
      <w:r>
        <w:t xml:space="preserve">2023-10-10 00:00:00 </w:t>
      </w:r>
      <w:r>
        <w:t xml:space="preserve">2023-08-11 00:00:00 </w:t>
      </w:r>
      <w:r>
        <w:t xml:space="preserve">3 </w:t>
      </w:r>
      <w:r>
        <w:t xml:space="preserve">21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618349 </w:t>
      </w:r>
      <w:r>
        <w:t xml:space="preserve">Organisation Internationale pour les Migrations </w:t>
      </w:r>
      <w:r>
        <w:t xml:space="preserve">OIM </w:t>
      </w:r>
      <w:r>
        <w:t xml:space="preserve">556 </w:t>
      </w:r>
      <w:r>
        <w:t xml:space="preserve">556 </w:t>
      </w:r>
    </w:p>
    <w:p>
      <w:r>
        <w:t xml:space="preserve">615737 </w:t>
      </w:r>
      <w:r>
        <w:t xml:space="preserve">NULL </w:t>
      </w:r>
      <w:r>
        <w:t xml:space="preserve">2023-06-01 00:00:00 </w:t>
      </w:r>
      <w:r>
        <w:t xml:space="preserve">2023-10-10 00:00:00 </w:t>
      </w:r>
      <w:r>
        <w:t xml:space="preserve">2023-08-24 00:00:00 </w:t>
      </w:r>
      <w:r>
        <w:t xml:space="preserve">25 </w:t>
      </w:r>
      <w:r>
        <w:t xml:space="preserve">125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618350 </w:t>
      </w:r>
      <w:r>
        <w:t xml:space="preserve">Organisation Internationale pour les Migrations </w:t>
      </w:r>
      <w:r>
        <w:t xml:space="preserve">OIM </w:t>
      </w:r>
      <w:r>
        <w:t xml:space="preserve">556 </w:t>
      </w:r>
      <w:r>
        <w:t xml:space="preserve">556 </w:t>
      </w:r>
    </w:p>
    <w:p>
      <w:r>
        <w:t xml:space="preserve">615738 </w:t>
      </w:r>
      <w:r>
        <w:t xml:space="preserve">NULL </w:t>
      </w:r>
      <w:r>
        <w:t xml:space="preserve">2023-03-01 00:00:00 </w:t>
      </w:r>
      <w:r>
        <w:t xml:space="preserve">2023-10-10 00:00:00 </w:t>
      </w:r>
      <w:r>
        <w:t xml:space="preserve">2023-08-21 00:00:00 </w:t>
      </w:r>
      <w:r>
        <w:t xml:space="preserve">10 </w:t>
      </w:r>
      <w:r>
        <w:t xml:space="preserve">62 </w:t>
      </w:r>
      <w:r>
        <w:t xml:space="preserve">2 </w:t>
      </w:r>
      <w:r>
        <w:t xml:space="preserve">Retourné </w:t>
      </w:r>
      <w:r>
        <w:t xml:space="preserve">CD5405ZS01 </w:t>
      </w:r>
      <w:r>
        <w:t xml:space="preserve">CD5405ZS01AS11 </w:t>
      </w:r>
      <w:r>
        <w:t xml:space="preserve">TSILI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618351 </w:t>
      </w:r>
      <w:r>
        <w:t xml:space="preserve">Organisation Internationale pour les Migrations </w:t>
      </w:r>
      <w:r>
        <w:t xml:space="preserve">OIM </w:t>
      </w:r>
      <w:r>
        <w:t xml:space="preserve">556 </w:t>
      </w:r>
      <w:r>
        <w:t xml:space="preserve">556 </w:t>
      </w:r>
    </w:p>
    <w:p>
      <w:r>
        <w:t xml:space="preserve">615739 </w:t>
      </w:r>
      <w:r>
        <w:t xml:space="preserve">NULL </w:t>
      </w:r>
      <w:r>
        <w:t xml:space="preserve">2023-06-01 00:00:00 </w:t>
      </w:r>
      <w:r>
        <w:t xml:space="preserve">2023-10-10 00:00:00 </w:t>
      </w:r>
      <w:r>
        <w:t xml:space="preserve">2023-08-21 00:00:00 </w:t>
      </w:r>
      <w:r>
        <w:t xml:space="preserve">10 </w:t>
      </w:r>
      <w:r>
        <w:t xml:space="preserve">62 </w:t>
      </w:r>
      <w:r>
        <w:t xml:space="preserve">2 </w:t>
      </w:r>
      <w:r>
        <w:t xml:space="preserve">Retourné </w:t>
      </w:r>
      <w:r>
        <w:t xml:space="preserve">CD5405ZS01 </w:t>
      </w:r>
      <w:r>
        <w:t xml:space="preserve">CD5405ZS01AS11 </w:t>
      </w:r>
      <w:r>
        <w:t xml:space="preserve">TSILI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618352 </w:t>
      </w:r>
      <w:r>
        <w:t xml:space="preserve">Organisation Internationale pour les Migrations </w:t>
      </w:r>
      <w:r>
        <w:t xml:space="preserve">OIM </w:t>
      </w:r>
      <w:r>
        <w:t xml:space="preserve">556 </w:t>
      </w:r>
      <w:r>
        <w:t xml:space="preserve">556 </w:t>
      </w:r>
    </w:p>
    <w:p>
      <w:r>
        <w:t xml:space="preserve">615740 </w:t>
      </w:r>
      <w:r>
        <w:t xml:space="preserve">NULL </w:t>
      </w:r>
      <w:r>
        <w:t xml:space="preserve">2022-06-01 00:00:00 </w:t>
      </w:r>
      <w:r>
        <w:t xml:space="preserve">2023-10-10 00:00:00 </w:t>
      </w:r>
      <w:r>
        <w:t xml:space="preserve">2023-08-14 00:00:00 </w:t>
      </w:r>
      <w:r>
        <w:t xml:space="preserve">1 </w:t>
      </w:r>
      <w:r>
        <w:t xml:space="preserve">6 </w:t>
      </w:r>
      <w:r>
        <w:t xml:space="preserve">2 </w:t>
      </w:r>
      <w:r>
        <w:t xml:space="preserve">Retourné </w:t>
      </w:r>
      <w:r>
        <w:t xml:space="preserve">CD5402ZS05 </w:t>
      </w:r>
      <w:r>
        <w:t xml:space="preserve">CD5402ZS05AS05 </w:t>
      </w:r>
      <w:r>
        <w:t xml:space="preserve">KOMBOKABO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618353 </w:t>
      </w:r>
      <w:r>
        <w:t xml:space="preserve">Organisation Internationale pour les Migrations </w:t>
      </w:r>
      <w:r>
        <w:t xml:space="preserve">OIM </w:t>
      </w:r>
      <w:r>
        <w:t xml:space="preserve">556 </w:t>
      </w:r>
      <w:r>
        <w:t xml:space="preserve">556 </w:t>
      </w:r>
    </w:p>
    <w:p>
      <w:r>
        <w:t xml:space="preserve">615741 </w:t>
      </w:r>
      <w:r>
        <w:t xml:space="preserve">NULL </w:t>
      </w:r>
      <w:r>
        <w:t xml:space="preserve">2022-12-01 00:00:00 </w:t>
      </w:r>
      <w:r>
        <w:t xml:space="preserve">2023-10-10 00:00:00 </w:t>
      </w:r>
      <w:r>
        <w:t xml:space="preserve">2023-08-14 00:00:00 </w:t>
      </w:r>
      <w:r>
        <w:t xml:space="preserve">10 </w:t>
      </w:r>
      <w:r>
        <w:t xml:space="preserve">64 </w:t>
      </w:r>
      <w:r>
        <w:t xml:space="preserve">2 </w:t>
      </w:r>
      <w:r>
        <w:t xml:space="preserve">Retourné </w:t>
      </w:r>
      <w:r>
        <w:t xml:space="preserve">CD5402ZS05 </w:t>
      </w:r>
      <w:r>
        <w:t xml:space="preserve">CD5402ZS05AS05 </w:t>
      </w:r>
      <w:r>
        <w:t xml:space="preserve">KOMBOKABO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618354 </w:t>
      </w:r>
      <w:r>
        <w:t xml:space="preserve">Organisation Internationale pour les Migrations </w:t>
      </w:r>
      <w:r>
        <w:t xml:space="preserve">OIM </w:t>
      </w:r>
      <w:r>
        <w:t xml:space="preserve">556 </w:t>
      </w:r>
      <w:r>
        <w:t xml:space="preserve">556 </w:t>
      </w:r>
    </w:p>
    <w:p>
      <w:r>
        <w:t xml:space="preserve">615742 </w:t>
      </w:r>
      <w:r>
        <w:t xml:space="preserve">NULL </w:t>
      </w:r>
      <w:r>
        <w:t xml:space="preserve">2023-03-01 00:00:00 </w:t>
      </w:r>
      <w:r>
        <w:t xml:space="preserve">2023-10-10 00:00:00 </w:t>
      </w:r>
      <w:r>
        <w:t xml:space="preserve">2023-08-11 00:00:00 </w:t>
      </w:r>
      <w:r>
        <w:t xml:space="preserve">36 </w:t>
      </w:r>
      <w:r>
        <w:t xml:space="preserve">124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618355 </w:t>
      </w:r>
      <w:r>
        <w:t xml:space="preserve">Organisation Internationale pour les Migrations </w:t>
      </w:r>
      <w:r>
        <w:t xml:space="preserve">OIM </w:t>
      </w:r>
      <w:r>
        <w:t xml:space="preserve">556 </w:t>
      </w:r>
      <w:r>
        <w:t xml:space="preserve">556 </w:t>
      </w:r>
    </w:p>
    <w:p>
      <w:r>
        <w:t xml:space="preserve">615743 </w:t>
      </w:r>
      <w:r>
        <w:t xml:space="preserve">NULL </w:t>
      </w:r>
      <w:r>
        <w:t xml:space="preserve">2023-03-01 00:00:00 </w:t>
      </w:r>
      <w:r>
        <w:t xml:space="preserve">2023-10-10 00:00:00 </w:t>
      </w:r>
      <w:r>
        <w:t xml:space="preserve">2023-08-19 00:00:00 </w:t>
      </w:r>
      <w:r>
        <w:t xml:space="preserve">12 </w:t>
      </w:r>
      <w:r>
        <w:t xml:space="preserve">45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618356 </w:t>
      </w:r>
      <w:r>
        <w:t xml:space="preserve">Organisation Internationale pour les Migrations </w:t>
      </w:r>
      <w:r>
        <w:t xml:space="preserve">OIM </w:t>
      </w:r>
      <w:r>
        <w:t xml:space="preserve">556 </w:t>
      </w:r>
      <w:r>
        <w:t xml:space="preserve">556 </w:t>
      </w:r>
    </w:p>
    <w:p>
      <w:r>
        <w:t xml:space="preserve">615744 </w:t>
      </w:r>
      <w:r>
        <w:t xml:space="preserve">NULL </w:t>
      </w:r>
      <w:r>
        <w:t xml:space="preserve">2023-06-01 00:00:00 </w:t>
      </w:r>
      <w:r>
        <w:t xml:space="preserve">2023-10-10 00:00:00 </w:t>
      </w:r>
      <w:r>
        <w:t xml:space="preserve">2023-08-19 00:00:00 </w:t>
      </w:r>
      <w:r>
        <w:t xml:space="preserve">5 </w:t>
      </w:r>
      <w:r>
        <w:t xml:space="preserve">19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618357 </w:t>
      </w:r>
      <w:r>
        <w:t xml:space="preserve">Organisation Internationale pour les Migrations </w:t>
      </w:r>
      <w:r>
        <w:t xml:space="preserve">OIM </w:t>
      </w:r>
      <w:r>
        <w:t xml:space="preserve">556 </w:t>
      </w:r>
      <w:r>
        <w:t xml:space="preserve">556 </w:t>
      </w:r>
    </w:p>
    <w:p>
      <w:r>
        <w:t xml:space="preserve">615745 </w:t>
      </w:r>
      <w:r>
        <w:t xml:space="preserve">NULL </w:t>
      </w:r>
      <w:r>
        <w:t xml:space="preserve">2023-03-01 00:00:00 </w:t>
      </w:r>
      <w:r>
        <w:t xml:space="preserve">2023-10-10 00:00:00 </w:t>
      </w:r>
      <w:r>
        <w:t xml:space="preserve">2023-08-22 00:00:00 </w:t>
      </w:r>
      <w:r>
        <w:t xml:space="preserve">9 </w:t>
      </w:r>
      <w:r>
        <w:t xml:space="preserve">43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618358 </w:t>
      </w:r>
      <w:r>
        <w:t xml:space="preserve">Organisation Internationale pour les Migrations </w:t>
      </w:r>
      <w:r>
        <w:t xml:space="preserve">OIM </w:t>
      </w:r>
      <w:r>
        <w:t xml:space="preserve">556 </w:t>
      </w:r>
      <w:r>
        <w:t xml:space="preserve">556 </w:t>
      </w:r>
    </w:p>
    <w:p>
      <w:r>
        <w:t xml:space="preserve">615746 </w:t>
      </w:r>
      <w:r>
        <w:t xml:space="preserve">NULL </w:t>
      </w:r>
      <w:r>
        <w:t xml:space="preserve">2023-06-01 00:00:00 </w:t>
      </w:r>
      <w:r>
        <w:t xml:space="preserve">2023-10-10 00:00:00 </w:t>
      </w:r>
      <w:r>
        <w:t xml:space="preserve">2023-08-21 00:00:00 </w:t>
      </w:r>
      <w:r>
        <w:t xml:space="preserve">23 </w:t>
      </w:r>
      <w:r>
        <w:t xml:space="preserve">123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618359 </w:t>
      </w:r>
      <w:r>
        <w:t xml:space="preserve">Organisation Internationale pour les Migrations </w:t>
      </w:r>
      <w:r>
        <w:t xml:space="preserve">OIM </w:t>
      </w:r>
      <w:r>
        <w:t xml:space="preserve">556 </w:t>
      </w:r>
      <w:r>
        <w:t xml:space="preserve">556 </w:t>
      </w:r>
    </w:p>
    <w:p>
      <w:r>
        <w:t xml:space="preserve">615747 </w:t>
      </w:r>
      <w:r>
        <w:t xml:space="preserve">NULL </w:t>
      </w:r>
      <w:r>
        <w:t xml:space="preserve">2022-09-01 00:00:00 </w:t>
      </w:r>
      <w:r>
        <w:t xml:space="preserve">2023-10-10 00:00:00 </w:t>
      </w:r>
      <w:r>
        <w:t xml:space="preserve">2023-08-12 00:00:00 </w:t>
      </w:r>
      <w:r>
        <w:t xml:space="preserve">10 </w:t>
      </w:r>
      <w:r>
        <w:t xml:space="preserve">28 </w:t>
      </w:r>
      <w:r>
        <w:t xml:space="preserve">2 </w:t>
      </w:r>
      <w:r>
        <w:t xml:space="preserve">Retourné </w:t>
      </w:r>
      <w:r>
        <w:t xml:space="preserve">CD5407ZS07 </w:t>
      </w:r>
      <w:r>
        <w:t xml:space="preserve">CD5407ZS07AS04 </w:t>
      </w:r>
      <w:r>
        <w:t xml:space="preserve">Zavi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618360 </w:t>
      </w:r>
      <w:r>
        <w:t xml:space="preserve">Organisation Internationale pour les Migrations </w:t>
      </w:r>
      <w:r>
        <w:t xml:space="preserve">OIM </w:t>
      </w:r>
      <w:r>
        <w:t xml:space="preserve">556 </w:t>
      </w:r>
      <w:r>
        <w:t xml:space="preserve">556 </w:t>
      </w:r>
    </w:p>
    <w:p>
      <w:r>
        <w:t xml:space="preserve">615748 </w:t>
      </w:r>
      <w:r>
        <w:t xml:space="preserve">NULL </w:t>
      </w:r>
      <w:r>
        <w:t xml:space="preserve">2022-12-01 00:00:00 </w:t>
      </w:r>
      <w:r>
        <w:t xml:space="preserve">2023-10-10 00:00:00 </w:t>
      </w:r>
      <w:r>
        <w:t xml:space="preserve">2023-08-12 00:00:00 </w:t>
      </w:r>
      <w:r>
        <w:t xml:space="preserve">5 </w:t>
      </w:r>
      <w:r>
        <w:t xml:space="preserve">14 </w:t>
      </w:r>
      <w:r>
        <w:t xml:space="preserve">2 </w:t>
      </w:r>
      <w:r>
        <w:t xml:space="preserve">Retourné </w:t>
      </w:r>
      <w:r>
        <w:t xml:space="preserve">CD5407ZS07 </w:t>
      </w:r>
      <w:r>
        <w:t xml:space="preserve">CD5407ZS07AS04 </w:t>
      </w:r>
      <w:r>
        <w:t xml:space="preserve">Zavi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618361 </w:t>
      </w:r>
      <w:r>
        <w:t xml:space="preserve">Organisation Internationale pour les Migrations </w:t>
      </w:r>
      <w:r>
        <w:t xml:space="preserve">OIM </w:t>
      </w:r>
      <w:r>
        <w:t xml:space="preserve">556 </w:t>
      </w:r>
      <w:r>
        <w:t xml:space="preserve">556 </w:t>
      </w:r>
    </w:p>
    <w:p>
      <w:r>
        <w:t xml:space="preserve">615749 </w:t>
      </w:r>
      <w:r>
        <w:t xml:space="preserve">NULL </w:t>
      </w:r>
      <w:r>
        <w:t xml:space="preserve">2023-03-01 00:00:00 </w:t>
      </w:r>
      <w:r>
        <w:t xml:space="preserve">2023-10-10 00:00:00 </w:t>
      </w:r>
      <w:r>
        <w:t xml:space="preserve">2023-08-12 00:00:00 </w:t>
      </w:r>
      <w:r>
        <w:t xml:space="preserve">18 </w:t>
      </w:r>
      <w:r>
        <w:t xml:space="preserve">51 </w:t>
      </w:r>
      <w:r>
        <w:t xml:space="preserve">2 </w:t>
      </w:r>
      <w:r>
        <w:t xml:space="preserve">Retourné </w:t>
      </w:r>
      <w:r>
        <w:t xml:space="preserve">CD5407ZS07 </w:t>
      </w:r>
      <w:r>
        <w:t xml:space="preserve">CD5407ZS07AS04 </w:t>
      </w:r>
      <w:r>
        <w:t xml:space="preserve">Zavi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618362 </w:t>
      </w:r>
      <w:r>
        <w:t xml:space="preserve">Organisation Internationale pour les Migrations </w:t>
      </w:r>
      <w:r>
        <w:t xml:space="preserve">OIM </w:t>
      </w:r>
      <w:r>
        <w:t xml:space="preserve">556 </w:t>
      </w:r>
      <w:r>
        <w:t xml:space="preserve">556 </w:t>
      </w:r>
    </w:p>
    <w:p>
      <w:r>
        <w:t xml:space="preserve">615750 </w:t>
      </w:r>
      <w:r>
        <w:t xml:space="preserve">NULL </w:t>
      </w:r>
      <w:r>
        <w:t xml:space="preserve">2023-06-01 00:00:00 </w:t>
      </w:r>
      <w:r>
        <w:t xml:space="preserve">2023-10-10 00:00:00 </w:t>
      </w:r>
      <w:r>
        <w:t xml:space="preserve">2023-08-12 00:00:00 </w:t>
      </w:r>
      <w:r>
        <w:t xml:space="preserve">8 </w:t>
      </w:r>
      <w:r>
        <w:t xml:space="preserve">22 </w:t>
      </w:r>
      <w:r>
        <w:t xml:space="preserve">2 </w:t>
      </w:r>
      <w:r>
        <w:t xml:space="preserve">Retourné </w:t>
      </w:r>
      <w:r>
        <w:t xml:space="preserve">CD5407ZS07 </w:t>
      </w:r>
      <w:r>
        <w:t xml:space="preserve">CD5407ZS07AS04 </w:t>
      </w:r>
      <w:r>
        <w:t xml:space="preserve">Zavi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618363 </w:t>
      </w:r>
      <w:r>
        <w:t xml:space="preserve">Organisation Internationale pour les Migrations </w:t>
      </w:r>
      <w:r>
        <w:t xml:space="preserve">OIM </w:t>
      </w:r>
      <w:r>
        <w:t xml:space="preserve">556 </w:t>
      </w:r>
      <w:r>
        <w:t xml:space="preserve">556 </w:t>
      </w:r>
    </w:p>
    <w:p>
      <w:r>
        <w:t xml:space="preserve">615751 </w:t>
      </w:r>
      <w:r>
        <w:t xml:space="preserve">NULL </w:t>
      </w:r>
      <w:r>
        <w:t xml:space="preserve">2023-08-25 00:00:00 </w:t>
      </w:r>
      <w:r>
        <w:t xml:space="preserve">2023-10-10 00:00:00 </w:t>
      </w:r>
      <w:r>
        <w:t xml:space="preserve">2023-08-12 00:00:00 </w:t>
      </w:r>
      <w:r>
        <w:t xml:space="preserve">3 </w:t>
      </w:r>
      <w:r>
        <w:t xml:space="preserve">8 </w:t>
      </w:r>
      <w:r>
        <w:t xml:space="preserve">2 </w:t>
      </w:r>
      <w:r>
        <w:t xml:space="preserve">Retourné </w:t>
      </w:r>
      <w:r>
        <w:t xml:space="preserve">CD5407ZS07 </w:t>
      </w:r>
      <w:r>
        <w:t xml:space="preserve">CD5407ZS07AS04 </w:t>
      </w:r>
      <w:r>
        <w:t xml:space="preserve">Zavi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618364 </w:t>
      </w:r>
      <w:r>
        <w:t xml:space="preserve">Organisation Internationale pour les Migrations </w:t>
      </w:r>
      <w:r>
        <w:t xml:space="preserve">OIM </w:t>
      </w:r>
      <w:r>
        <w:t xml:space="preserve">556 </w:t>
      </w:r>
      <w:r>
        <w:t xml:space="preserve">556 </w:t>
      </w:r>
    </w:p>
    <w:p>
      <w:r>
        <w:t xml:space="preserve">615752 </w:t>
      </w:r>
      <w:r>
        <w:t xml:space="preserve">NULL </w:t>
      </w:r>
      <w:r>
        <w:t xml:space="preserve">2022-12-01 00:00:00 </w:t>
      </w:r>
      <w:r>
        <w:t xml:space="preserve">2023-10-10 00:00:00 </w:t>
      </w:r>
      <w:r>
        <w:t xml:space="preserve">2023-08-18 00:00:00 </w:t>
      </w:r>
      <w:r>
        <w:t xml:space="preserve">89 </w:t>
      </w:r>
      <w:r>
        <w:t xml:space="preserve">491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618365 </w:t>
      </w:r>
      <w:r>
        <w:t xml:space="preserve">Organisation Internationale pour les Migrations </w:t>
      </w:r>
      <w:r>
        <w:t xml:space="preserve">OIM </w:t>
      </w:r>
      <w:r>
        <w:t xml:space="preserve">556 </w:t>
      </w:r>
      <w:r>
        <w:t xml:space="preserve">556 </w:t>
      </w:r>
    </w:p>
    <w:p>
      <w:r>
        <w:t xml:space="preserve">615753 </w:t>
      </w:r>
      <w:r>
        <w:t xml:space="preserve">NULL </w:t>
      </w:r>
      <w:r>
        <w:t xml:space="preserve">2023-03-01 00:00:00 </w:t>
      </w:r>
      <w:r>
        <w:t xml:space="preserve">2023-10-10 00:00:00 </w:t>
      </w:r>
      <w:r>
        <w:t xml:space="preserve">2023-08-18 00:00:00 </w:t>
      </w:r>
      <w:r>
        <w:t xml:space="preserve">24 </w:t>
      </w:r>
      <w:r>
        <w:t xml:space="preserve">122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CD54051107 </w:t>
      </w:r>
      <w:r>
        <w:t xml:space="preserve">Laddedjo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618366 </w:t>
      </w:r>
      <w:r>
        <w:t xml:space="preserve">Organisation Internationale pour les Migrations </w:t>
      </w:r>
      <w:r>
        <w:t xml:space="preserve">OIM </w:t>
      </w:r>
      <w:r>
        <w:t xml:space="preserve">556 </w:t>
      </w:r>
      <w:r>
        <w:t xml:space="preserve">556 </w:t>
      </w:r>
    </w:p>
    <w:p>
      <w:r>
        <w:t xml:space="preserve">615754 </w:t>
      </w:r>
      <w:r>
        <w:t xml:space="preserve">NULL </w:t>
      </w:r>
      <w:r>
        <w:t xml:space="preserve">2023-06-01 00:00:00 </w:t>
      </w:r>
      <w:r>
        <w:t xml:space="preserve">2023-10-10 00:00:00 </w:t>
      </w:r>
      <w:r>
        <w:t xml:space="preserve">2023-08-18 00:00:00 </w:t>
      </w:r>
      <w:r>
        <w:t xml:space="preserve">129 </w:t>
      </w:r>
      <w:r>
        <w:t xml:space="preserve">655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CD54051107 </w:t>
      </w:r>
      <w:r>
        <w:t xml:space="preserve">Laddedjo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618367 </w:t>
      </w:r>
      <w:r>
        <w:t xml:space="preserve">Organisation Internationale pour les Migrations </w:t>
      </w:r>
      <w:r>
        <w:t xml:space="preserve">OIM </w:t>
      </w:r>
      <w:r>
        <w:t xml:space="preserve">556 </w:t>
      </w:r>
      <w:r>
        <w:t xml:space="preserve">556 </w:t>
      </w:r>
    </w:p>
    <w:p>
      <w:r>
        <w:t xml:space="preserve">615755 </w:t>
      </w:r>
      <w:r>
        <w:t xml:space="preserve">NULL </w:t>
      </w:r>
      <w:r>
        <w:t xml:space="preserve">2023-08-25 00:00:00 </w:t>
      </w:r>
      <w:r>
        <w:t xml:space="preserve">2023-10-10 00:00:00 </w:t>
      </w:r>
      <w:r>
        <w:t xml:space="preserve">2023-08-18 00:00:00 </w:t>
      </w:r>
      <w:r>
        <w:t xml:space="preserve">12 </w:t>
      </w:r>
      <w:r>
        <w:t xml:space="preserve">61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CD54051107 </w:t>
      </w:r>
      <w:r>
        <w:t xml:space="preserve">Laddedjo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618368 </w:t>
      </w:r>
      <w:r>
        <w:t xml:space="preserve">Organisation Internationale pour les Migrations </w:t>
      </w:r>
      <w:r>
        <w:t xml:space="preserve">OIM </w:t>
      </w:r>
      <w:r>
        <w:t xml:space="preserve">556 </w:t>
      </w:r>
      <w:r>
        <w:t xml:space="preserve">556 </w:t>
      </w:r>
    </w:p>
    <w:p>
      <w:r>
        <w:t xml:space="preserve">615756 </w:t>
      </w:r>
      <w:r>
        <w:t xml:space="preserve">NULL </w:t>
      </w:r>
      <w:r>
        <w:t xml:space="preserve">2022-06-01 00:00:00 </w:t>
      </w:r>
      <w:r>
        <w:t xml:space="preserve">2023-10-10 00:00:00 </w:t>
      </w:r>
      <w:r>
        <w:t xml:space="preserve">2023-08-17 00:00:00 </w:t>
      </w:r>
      <w:r>
        <w:t xml:space="preserve">30 </w:t>
      </w:r>
      <w:r>
        <w:t xml:space="preserve">224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618369 </w:t>
      </w:r>
      <w:r>
        <w:t xml:space="preserve">Organisation Internationale pour les Migrations </w:t>
      </w:r>
      <w:r>
        <w:t xml:space="preserve">OIM </w:t>
      </w:r>
      <w:r>
        <w:t xml:space="preserve">556 </w:t>
      </w:r>
      <w:r>
        <w:t xml:space="preserve">556 </w:t>
      </w:r>
    </w:p>
    <w:p>
      <w:r>
        <w:t xml:space="preserve">615757 </w:t>
      </w:r>
      <w:r>
        <w:t xml:space="preserve">NULL </w:t>
      </w:r>
      <w:r>
        <w:t xml:space="preserve">2022-09-01 00:00:00 </w:t>
      </w:r>
      <w:r>
        <w:t xml:space="preserve">2023-10-10 00:00:00 </w:t>
      </w:r>
      <w:r>
        <w:t xml:space="preserve">2023-08-17 00:00:00 </w:t>
      </w:r>
      <w:r>
        <w:t xml:space="preserve">42 </w:t>
      </w:r>
      <w:r>
        <w:t xml:space="preserve">314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618370 </w:t>
      </w:r>
      <w:r>
        <w:t xml:space="preserve">Organisation Internationale pour les Migrations </w:t>
      </w:r>
      <w:r>
        <w:t xml:space="preserve">OIM </w:t>
      </w:r>
      <w:r>
        <w:t xml:space="preserve">556 </w:t>
      </w:r>
      <w:r>
        <w:t xml:space="preserve">556 </w:t>
      </w:r>
    </w:p>
    <w:p>
      <w:r>
        <w:t xml:space="preserve">615758 </w:t>
      </w:r>
      <w:r>
        <w:t xml:space="preserve">NULL </w:t>
      </w:r>
      <w:r>
        <w:t xml:space="preserve">2022-12-01 00:00:00 </w:t>
      </w:r>
      <w:r>
        <w:t xml:space="preserve">2023-10-10 00:00:00 </w:t>
      </w:r>
      <w:r>
        <w:t xml:space="preserve">2023-08-17 00:00:00 </w:t>
      </w:r>
      <w:r>
        <w:t xml:space="preserve">18 </w:t>
      </w:r>
      <w:r>
        <w:t xml:space="preserve">135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618371 </w:t>
      </w:r>
      <w:r>
        <w:t xml:space="preserve">Organisation Internationale pour les Migrations </w:t>
      </w:r>
      <w:r>
        <w:t xml:space="preserve">OIM </w:t>
      </w:r>
      <w:r>
        <w:t xml:space="preserve">556 </w:t>
      </w:r>
      <w:r>
        <w:t xml:space="preserve">556 </w:t>
      </w:r>
    </w:p>
    <w:p>
      <w:r>
        <w:t xml:space="preserve">615759 </w:t>
      </w:r>
      <w:r>
        <w:t xml:space="preserve">NULL </w:t>
      </w:r>
      <w:r>
        <w:t xml:space="preserve">2023-03-01 00:00:00 </w:t>
      </w:r>
      <w:r>
        <w:t xml:space="preserve">2023-10-10 00:00:00 </w:t>
      </w:r>
      <w:r>
        <w:t xml:space="preserve">2023-08-17 00:00:00 </w:t>
      </w:r>
      <w:r>
        <w:t xml:space="preserve">14 </w:t>
      </w:r>
      <w:r>
        <w:t xml:space="preserve">105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618372 </w:t>
      </w:r>
      <w:r>
        <w:t xml:space="preserve">Organisation Internationale pour les Migrations </w:t>
      </w:r>
      <w:r>
        <w:t xml:space="preserve">OIM </w:t>
      </w:r>
      <w:r>
        <w:t xml:space="preserve">556 </w:t>
      </w:r>
      <w:r>
        <w:t xml:space="preserve">556 </w:t>
      </w:r>
    </w:p>
    <w:p>
      <w:r>
        <w:t xml:space="preserve">615760 </w:t>
      </w:r>
      <w:r>
        <w:t xml:space="preserve">NULL </w:t>
      </w:r>
      <w:r>
        <w:t xml:space="preserve">2022-06-01 00:00:00 </w:t>
      </w:r>
      <w:r>
        <w:t xml:space="preserve">2023-10-10 00:00:00 </w:t>
      </w:r>
      <w:r>
        <w:t xml:space="preserve">2023-08-11 00:00:00 </w:t>
      </w:r>
      <w:r>
        <w:t xml:space="preserve">58 </w:t>
      </w:r>
      <w:r>
        <w:t xml:space="preserve">442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618373 </w:t>
      </w:r>
      <w:r>
        <w:t xml:space="preserve">Organisation Internationale pour les Migrations </w:t>
      </w:r>
      <w:r>
        <w:t xml:space="preserve">OIM </w:t>
      </w:r>
      <w:r>
        <w:t xml:space="preserve">556 </w:t>
      </w:r>
      <w:r>
        <w:t xml:space="preserve">556 </w:t>
      </w:r>
    </w:p>
    <w:p>
      <w:r>
        <w:t xml:space="preserve">615761 </w:t>
      </w:r>
      <w:r>
        <w:t xml:space="preserve">NULL </w:t>
      </w:r>
      <w:r>
        <w:t xml:space="preserve">2022-09-01 00:00:00 </w:t>
      </w:r>
      <w:r>
        <w:t xml:space="preserve">2023-10-10 00:00:00 </w:t>
      </w:r>
      <w:r>
        <w:t xml:space="preserve">2023-08-11 00:00:00 </w:t>
      </w:r>
      <w:r>
        <w:t xml:space="preserve">19 </w:t>
      </w:r>
      <w:r>
        <w:t xml:space="preserve">145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618374 </w:t>
      </w:r>
      <w:r>
        <w:t xml:space="preserve">Organisation Internationale pour les Migrations </w:t>
      </w:r>
      <w:r>
        <w:t xml:space="preserve">OIM </w:t>
      </w:r>
      <w:r>
        <w:t xml:space="preserve">556 </w:t>
      </w:r>
      <w:r>
        <w:t xml:space="preserve">556 </w:t>
      </w:r>
    </w:p>
    <w:p>
      <w:r>
        <w:t xml:space="preserve">615762 </w:t>
      </w:r>
      <w:r>
        <w:t xml:space="preserve">NULL </w:t>
      </w:r>
      <w:r>
        <w:t xml:space="preserve">2022-12-01 00:00:00 </w:t>
      </w:r>
      <w:r>
        <w:t xml:space="preserve">2023-10-10 00:00:00 </w:t>
      </w:r>
      <w:r>
        <w:t xml:space="preserve">2023-08-11 00:00:00 </w:t>
      </w:r>
      <w:r>
        <w:t xml:space="preserve">80 </w:t>
      </w:r>
      <w:r>
        <w:t xml:space="preserve">610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618375 </w:t>
      </w:r>
      <w:r>
        <w:t xml:space="preserve">Organisation Internationale pour les Migrations </w:t>
      </w:r>
      <w:r>
        <w:t xml:space="preserve">OIM </w:t>
      </w:r>
      <w:r>
        <w:t xml:space="preserve">556 </w:t>
      </w:r>
      <w:r>
        <w:t xml:space="preserve">556 </w:t>
      </w:r>
    </w:p>
    <w:p>
      <w:r>
        <w:t xml:space="preserve">615763 </w:t>
      </w:r>
      <w:r>
        <w:t xml:space="preserve">NULL </w:t>
      </w:r>
      <w:r>
        <w:t xml:space="preserve">2023-06-01 00:00:00 </w:t>
      </w:r>
      <w:r>
        <w:t xml:space="preserve">2023-10-10 00:00:00 </w:t>
      </w:r>
      <w:r>
        <w:t xml:space="preserve">2023-08-11 00:00:00 </w:t>
      </w:r>
      <w:r>
        <w:t xml:space="preserve">28 </w:t>
      </w:r>
      <w:r>
        <w:t xml:space="preserve">127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618376 </w:t>
      </w:r>
      <w:r>
        <w:t xml:space="preserve">Organisation Internationale pour les Migrations </w:t>
      </w:r>
      <w:r>
        <w:t xml:space="preserve">OIM </w:t>
      </w:r>
      <w:r>
        <w:t xml:space="preserve">556 </w:t>
      </w:r>
      <w:r>
        <w:t xml:space="preserve">556 </w:t>
      </w:r>
    </w:p>
    <w:p>
      <w:r>
        <w:t xml:space="preserve">615764 </w:t>
      </w:r>
      <w:r>
        <w:t xml:space="preserve">NULL </w:t>
      </w:r>
      <w:r>
        <w:t xml:space="preserve">2022-06-01 00:00:00 </w:t>
      </w:r>
      <w:r>
        <w:t xml:space="preserve">2023-10-10 00:00:00 </w:t>
      </w:r>
      <w:r>
        <w:t xml:space="preserve">2023-08-11 00:00:00 </w:t>
      </w:r>
      <w:r>
        <w:t xml:space="preserve">126 </w:t>
      </w:r>
      <w:r>
        <w:t xml:space="preserve">493 </w:t>
      </w:r>
      <w:r>
        <w:t xml:space="preserve">2 </w:t>
      </w:r>
      <w:r>
        <w:t xml:space="preserve">Retourné </w:t>
      </w:r>
      <w:r>
        <w:t xml:space="preserve">CD5407ZS04 </w:t>
      </w:r>
      <w:r>
        <w:t xml:space="preserve">CD5407ZS04AS22 </w:t>
      </w:r>
      <w:r>
        <w:t xml:space="preserve">UKEBU NGALI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618377 </w:t>
      </w:r>
      <w:r>
        <w:t xml:space="preserve">Organisation Internationale pour les Migrations </w:t>
      </w:r>
      <w:r>
        <w:t xml:space="preserve">OIM </w:t>
      </w:r>
      <w:r>
        <w:t xml:space="preserve">556 </w:t>
      </w:r>
      <w:r>
        <w:t xml:space="preserve">556 </w:t>
      </w:r>
    </w:p>
    <w:p>
      <w:r>
        <w:t xml:space="preserve">615765 </w:t>
      </w:r>
      <w:r>
        <w:t xml:space="preserve">NULL </w:t>
      </w:r>
      <w:r>
        <w:t xml:space="preserve">2022-09-01 00:00:00 </w:t>
      </w:r>
      <w:r>
        <w:t xml:space="preserve">2023-10-10 00:00:00 </w:t>
      </w:r>
      <w:r>
        <w:t xml:space="preserve">2023-08-08 00:00:00 </w:t>
      </w:r>
      <w:r>
        <w:t xml:space="preserve">50 </w:t>
      </w:r>
      <w:r>
        <w:t xml:space="preserve">317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618378 </w:t>
      </w:r>
      <w:r>
        <w:t xml:space="preserve">Organisation Internationale pour les Migrations </w:t>
      </w:r>
      <w:r>
        <w:t xml:space="preserve">OIM </w:t>
      </w:r>
      <w:r>
        <w:t xml:space="preserve">556 </w:t>
      </w:r>
      <w:r>
        <w:t xml:space="preserve">556 </w:t>
      </w:r>
    </w:p>
    <w:p>
      <w:r>
        <w:t xml:space="preserve">615766 </w:t>
      </w:r>
      <w:r>
        <w:t xml:space="preserve">NULL </w:t>
      </w:r>
      <w:r>
        <w:t xml:space="preserve">2022-12-01 00:00:00 </w:t>
      </w:r>
      <w:r>
        <w:t xml:space="preserve">2023-10-10 00:00:00 </w:t>
      </w:r>
      <w:r>
        <w:t xml:space="preserve">2023-08-08 00:00:00 </w:t>
      </w:r>
      <w:r>
        <w:t xml:space="preserve">100 </w:t>
      </w:r>
      <w:r>
        <w:t xml:space="preserve">633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618379 </w:t>
      </w:r>
      <w:r>
        <w:t xml:space="preserve">Organisation Internationale pour les Migrations </w:t>
      </w:r>
      <w:r>
        <w:t xml:space="preserve">OIM </w:t>
      </w:r>
      <w:r>
        <w:t xml:space="preserve">556 </w:t>
      </w:r>
      <w:r>
        <w:t xml:space="preserve">556 </w:t>
      </w:r>
    </w:p>
    <w:p>
      <w:r>
        <w:t xml:space="preserve">615767 </w:t>
      </w:r>
      <w:r>
        <w:t xml:space="preserve">NULL </w:t>
      </w:r>
      <w:r>
        <w:t xml:space="preserve">2023-06-01 00:00:00 </w:t>
      </w:r>
      <w:r>
        <w:t xml:space="preserve">2023-10-10 00:00:00 </w:t>
      </w:r>
      <w:r>
        <w:t xml:space="preserve">2023-08-08 00:00:00 </w:t>
      </w:r>
      <w:r>
        <w:t xml:space="preserve">43 </w:t>
      </w:r>
      <w:r>
        <w:t xml:space="preserve">320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618380 </w:t>
      </w:r>
      <w:r>
        <w:t xml:space="preserve">Organisation Internationale pour les Migrations </w:t>
      </w:r>
      <w:r>
        <w:t xml:space="preserve">OIM </w:t>
      </w:r>
      <w:r>
        <w:t xml:space="preserve">556 </w:t>
      </w:r>
      <w:r>
        <w:t xml:space="preserve">556 </w:t>
      </w:r>
    </w:p>
    <w:p>
      <w:r>
        <w:t xml:space="preserve">615768 </w:t>
      </w:r>
      <w:r>
        <w:t xml:space="preserve">NULL </w:t>
      </w:r>
      <w:r>
        <w:t xml:space="preserve">2023-08-25 00:00:00 </w:t>
      </w:r>
      <w:r>
        <w:t xml:space="preserve">2023-10-10 00:00:00 </w:t>
      </w:r>
      <w:r>
        <w:t xml:space="preserve">2023-08-08 00:00:00 </w:t>
      </w:r>
      <w:r>
        <w:t xml:space="preserve">7 </w:t>
      </w:r>
      <w:r>
        <w:t xml:space="preserve">52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618381 </w:t>
      </w:r>
      <w:r>
        <w:t xml:space="preserve">Organisation Internationale pour les Migrations </w:t>
      </w:r>
      <w:r>
        <w:t xml:space="preserve">OIM </w:t>
      </w:r>
      <w:r>
        <w:t xml:space="preserve">556 </w:t>
      </w:r>
      <w:r>
        <w:t xml:space="preserve">556 </w:t>
      </w:r>
    </w:p>
    <w:p>
      <w:r>
        <w:t xml:space="preserve">615769 </w:t>
      </w:r>
      <w:r>
        <w:t xml:space="preserve">NULL </w:t>
      </w:r>
      <w:r>
        <w:t xml:space="preserve">2022-06-01 00:00:00 </w:t>
      </w:r>
      <w:r>
        <w:t xml:space="preserve">2023-10-10 00:00:00 </w:t>
      </w:r>
      <w:r>
        <w:t xml:space="preserve">2023-08-10 00:00:00 </w:t>
      </w:r>
      <w:r>
        <w:t xml:space="preserve">3 </w:t>
      </w:r>
      <w:r>
        <w:t xml:space="preserve">13 </w:t>
      </w:r>
      <w:r>
        <w:t xml:space="preserve">2 </w:t>
      </w:r>
      <w:r>
        <w:t xml:space="preserve">Retourné </w:t>
      </w:r>
      <w:r>
        <w:t xml:space="preserve">CD5402ZS04 </w:t>
      </w:r>
      <w:r>
        <w:t xml:space="preserve">CD5402ZS04AS11 </w:t>
      </w:r>
      <w:r>
        <w:t xml:space="preserve">MANGIVA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618382 </w:t>
      </w:r>
      <w:r>
        <w:t xml:space="preserve">Organisation Internationale pour les Migrations </w:t>
      </w:r>
      <w:r>
        <w:t xml:space="preserve">OIM </w:t>
      </w:r>
      <w:r>
        <w:t xml:space="preserve">556 </w:t>
      </w:r>
      <w:r>
        <w:t xml:space="preserve">556 </w:t>
      </w:r>
    </w:p>
    <w:p>
      <w:r>
        <w:t xml:space="preserve">615770 </w:t>
      </w:r>
      <w:r>
        <w:t xml:space="preserve">NULL </w:t>
      </w:r>
      <w:r>
        <w:t xml:space="preserve">2023-03-01 00:00:00 </w:t>
      </w:r>
      <w:r>
        <w:t xml:space="preserve">2023-10-10 00:00:00 </w:t>
      </w:r>
      <w:r>
        <w:t xml:space="preserve">2023-08-10 00:00:00 </w:t>
      </w:r>
      <w:r>
        <w:t xml:space="preserve">210 </w:t>
      </w:r>
      <w:r>
        <w:t xml:space="preserve">1300 </w:t>
      </w:r>
      <w:r>
        <w:t xml:space="preserve">2 </w:t>
      </w:r>
      <w:r>
        <w:t xml:space="preserve">Retourné </w:t>
      </w:r>
      <w:r>
        <w:t xml:space="preserve">CD5402ZS04 </w:t>
      </w:r>
      <w:r>
        <w:t xml:space="preserve">CD5402ZS04AS11 </w:t>
      </w:r>
      <w:r>
        <w:t xml:space="preserve">MANGIVA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618383 </w:t>
      </w:r>
      <w:r>
        <w:t xml:space="preserve">Organisation Internationale pour les Migrations </w:t>
      </w:r>
      <w:r>
        <w:t xml:space="preserve">OIM </w:t>
      </w:r>
      <w:r>
        <w:t xml:space="preserve">556 </w:t>
      </w:r>
      <w:r>
        <w:t xml:space="preserve">556 </w:t>
      </w:r>
    </w:p>
    <w:p>
      <w:r>
        <w:t xml:space="preserve">615771 </w:t>
      </w:r>
      <w:r>
        <w:t xml:space="preserve">NULL </w:t>
      </w:r>
      <w:r>
        <w:t xml:space="preserve">2022-06-01 00:00:00 </w:t>
      </w:r>
      <w:r>
        <w:t xml:space="preserve">2023-10-10 00:00:00 </w:t>
      </w:r>
      <w:r>
        <w:t xml:space="preserve">2023-08-21 00:00:00 </w:t>
      </w:r>
      <w:r>
        <w:t xml:space="preserve">32 </w:t>
      </w:r>
      <w:r>
        <w:t xml:space="preserve">271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618384 </w:t>
      </w:r>
      <w:r>
        <w:t xml:space="preserve">Organisation Internationale pour les Migrations </w:t>
      </w:r>
      <w:r>
        <w:t xml:space="preserve">OIM </w:t>
      </w:r>
      <w:r>
        <w:t xml:space="preserve">556 </w:t>
      </w:r>
      <w:r>
        <w:t xml:space="preserve">556 </w:t>
      </w:r>
    </w:p>
    <w:p>
      <w:r>
        <w:t xml:space="preserve">615772 </w:t>
      </w:r>
      <w:r>
        <w:t xml:space="preserve">NULL </w:t>
      </w:r>
      <w:r>
        <w:t xml:space="preserve">2022-09-01 00:00:00 </w:t>
      </w:r>
      <w:r>
        <w:t xml:space="preserve">2023-10-10 00:00:00 </w:t>
      </w:r>
      <w:r>
        <w:t xml:space="preserve">2023-08-21 00:00:00 </w:t>
      </w:r>
      <w:r>
        <w:t xml:space="preserve">36 </w:t>
      </w:r>
      <w:r>
        <w:t xml:space="preserve">305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618385 </w:t>
      </w:r>
      <w:r>
        <w:t xml:space="preserve">Organisation Internationale pour les Migrations </w:t>
      </w:r>
      <w:r>
        <w:t xml:space="preserve">OIM </w:t>
      </w:r>
      <w:r>
        <w:t xml:space="preserve">556 </w:t>
      </w:r>
      <w:r>
        <w:t xml:space="preserve">556 </w:t>
      </w:r>
    </w:p>
    <w:p>
      <w:r>
        <w:t xml:space="preserve">615773 </w:t>
      </w:r>
      <w:r>
        <w:t xml:space="preserve">NULL </w:t>
      </w:r>
      <w:r>
        <w:t xml:space="preserve">2022-12-01 00:00:00 </w:t>
      </w:r>
      <w:r>
        <w:t xml:space="preserve">2023-10-10 00:00:00 </w:t>
      </w:r>
      <w:r>
        <w:t xml:space="preserve">2023-08-21 00:00:00 </w:t>
      </w:r>
      <w:r>
        <w:t xml:space="preserve">14 </w:t>
      </w:r>
      <w:r>
        <w:t xml:space="preserve">119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618386 </w:t>
      </w:r>
      <w:r>
        <w:t xml:space="preserve">Organisation Internationale pour les Migrations </w:t>
      </w:r>
      <w:r>
        <w:t xml:space="preserve">OIM </w:t>
      </w:r>
      <w:r>
        <w:t xml:space="preserve">556 </w:t>
      </w:r>
      <w:r>
        <w:t xml:space="preserve">556 </w:t>
      </w:r>
    </w:p>
    <w:p>
      <w:r>
        <w:t xml:space="preserve">615774 </w:t>
      </w:r>
      <w:r>
        <w:t xml:space="preserve">NULL </w:t>
      </w:r>
      <w:r>
        <w:t xml:space="preserve">2023-03-01 00:00:00 </w:t>
      </w:r>
      <w:r>
        <w:t xml:space="preserve">2023-10-10 00:00:00 </w:t>
      </w:r>
      <w:r>
        <w:t xml:space="preserve">2023-08-21 00:00:00 </w:t>
      </w:r>
      <w:r>
        <w:t xml:space="preserve">32 </w:t>
      </w:r>
      <w:r>
        <w:t xml:space="preserve">278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618387 </w:t>
      </w:r>
      <w:r>
        <w:t xml:space="preserve">Organisation Internationale pour les Migrations </w:t>
      </w:r>
      <w:r>
        <w:t xml:space="preserve">OIM </w:t>
      </w:r>
      <w:r>
        <w:t xml:space="preserve">556 </w:t>
      </w:r>
      <w:r>
        <w:t xml:space="preserve">556 </w:t>
      </w:r>
    </w:p>
    <w:p>
      <w:r>
        <w:t xml:space="preserve">615775 </w:t>
      </w:r>
      <w:r>
        <w:t xml:space="preserve">NULL </w:t>
      </w:r>
      <w:r>
        <w:t xml:space="preserve">2023-06-01 00:00:00 </w:t>
      </w:r>
      <w:r>
        <w:t xml:space="preserve">2023-10-10 00:00:00 </w:t>
      </w:r>
      <w:r>
        <w:t xml:space="preserve">2023-08-21 00:00:00 </w:t>
      </w:r>
      <w:r>
        <w:t xml:space="preserve">21 </w:t>
      </w:r>
      <w:r>
        <w:t xml:space="preserve">182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618388 </w:t>
      </w:r>
      <w:r>
        <w:t xml:space="preserve">Organisation Internationale pour les Migrations </w:t>
      </w:r>
      <w:r>
        <w:t xml:space="preserve">OIM </w:t>
      </w:r>
      <w:r>
        <w:t xml:space="preserve">556 </w:t>
      </w:r>
      <w:r>
        <w:t xml:space="preserve">556 </w:t>
      </w:r>
    </w:p>
    <w:p>
      <w:r>
        <w:t xml:space="preserve">615776 </w:t>
      </w:r>
      <w:r>
        <w:t xml:space="preserve">NULL </w:t>
      </w:r>
      <w:r>
        <w:t xml:space="preserve">2023-08-25 00:00:00 </w:t>
      </w:r>
      <w:r>
        <w:t xml:space="preserve">2023-10-10 00:00:00 </w:t>
      </w:r>
      <w:r>
        <w:t xml:space="preserve">2023-08-21 00:00:00 </w:t>
      </w:r>
      <w:r>
        <w:t xml:space="preserve">19 </w:t>
      </w:r>
      <w:r>
        <w:t xml:space="preserve">165 </w:t>
      </w:r>
      <w:r>
        <w:t xml:space="preserve">2 </w:t>
      </w:r>
      <w:r>
        <w:t xml:space="preserve">Retourné </w:t>
      </w:r>
      <w:r>
        <w:t xml:space="preserve">CD5402ZS06 </w:t>
      </w:r>
      <w:r>
        <w:t xml:space="preserve">CD5402ZS06AS09 </w:t>
      </w:r>
      <w:r>
        <w:t xml:space="preserve">N'TOMA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618389 </w:t>
      </w:r>
      <w:r>
        <w:t xml:space="preserve">Organisation Internationale pour les Migrations </w:t>
      </w:r>
      <w:r>
        <w:t xml:space="preserve">OIM </w:t>
      </w:r>
      <w:r>
        <w:t xml:space="preserve">556 </w:t>
      </w:r>
      <w:r>
        <w:t xml:space="preserve">556 </w:t>
      </w:r>
    </w:p>
    <w:p>
      <w:r>
        <w:t xml:space="preserve">615777 </w:t>
      </w:r>
      <w:r>
        <w:t xml:space="preserve">NULL </w:t>
      </w:r>
      <w:r>
        <w:t xml:space="preserve">2022-09-01 00:00:00 </w:t>
      </w:r>
      <w:r>
        <w:t xml:space="preserve">2023-10-10 00:00:00 </w:t>
      </w:r>
      <w:r>
        <w:t xml:space="preserve">2023-08-13 00:00:00 </w:t>
      </w:r>
      <w:r>
        <w:t xml:space="preserve">215 </w:t>
      </w:r>
      <w:r>
        <w:t xml:space="preserve">1087 </w:t>
      </w:r>
      <w:r>
        <w:t xml:space="preserve">2 </w:t>
      </w:r>
      <w:r>
        <w:t xml:space="preserve">Retourné </w:t>
      </w:r>
      <w:r>
        <w:t xml:space="preserve">CD5405ZS12 </w:t>
      </w:r>
      <w:r>
        <w:t xml:space="preserve">CD5405ZS12AS05 </w:t>
      </w:r>
      <w:r>
        <w:t xml:space="preserve">DJUBATE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618390 </w:t>
      </w:r>
      <w:r>
        <w:t xml:space="preserve">Organisation Internationale pour les Migrations </w:t>
      </w:r>
      <w:r>
        <w:t xml:space="preserve">OIM </w:t>
      </w:r>
      <w:r>
        <w:t xml:space="preserve">556 </w:t>
      </w:r>
      <w:r>
        <w:t xml:space="preserve">556 </w:t>
      </w:r>
    </w:p>
    <w:p>
      <w:r>
        <w:t xml:space="preserve">615778 </w:t>
      </w:r>
      <w:r>
        <w:t xml:space="preserve">NULL </w:t>
      </w:r>
      <w:r>
        <w:t xml:space="preserve">2022-12-01 00:00:00 </w:t>
      </w:r>
      <w:r>
        <w:t xml:space="preserve">2023-10-10 00:00:00 </w:t>
      </w:r>
      <w:r>
        <w:t xml:space="preserve">2023-08-13 00:00:00 </w:t>
      </w:r>
      <w:r>
        <w:t xml:space="preserve">45 </w:t>
      </w:r>
      <w:r>
        <w:t xml:space="preserve">227 </w:t>
      </w:r>
      <w:r>
        <w:t xml:space="preserve">2 </w:t>
      </w:r>
      <w:r>
        <w:t xml:space="preserve">Retourné </w:t>
      </w:r>
      <w:r>
        <w:t xml:space="preserve">CD5405ZS12 </w:t>
      </w:r>
      <w:r>
        <w:t xml:space="preserve">CD5405ZS12AS05 </w:t>
      </w:r>
      <w:r>
        <w:t xml:space="preserve">DJUBATE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618391 </w:t>
      </w:r>
      <w:r>
        <w:t xml:space="preserve">Organisation Internationale pour les Migrations </w:t>
      </w:r>
      <w:r>
        <w:t xml:space="preserve">OIM </w:t>
      </w:r>
      <w:r>
        <w:t xml:space="preserve">556 </w:t>
      </w:r>
      <w:r>
        <w:t xml:space="preserve">556 </w:t>
      </w:r>
    </w:p>
    <w:p>
      <w:r>
        <w:t xml:space="preserve">615779 </w:t>
      </w:r>
      <w:r>
        <w:t xml:space="preserve">NULL </w:t>
      </w:r>
      <w:r>
        <w:t xml:space="preserve">2022-06-01 00:00:00 </w:t>
      </w:r>
      <w:r>
        <w:t xml:space="preserve">2023-10-10 00:00:00 </w:t>
      </w:r>
      <w:r>
        <w:t xml:space="preserve">2023-08-10 00:00:00 </w:t>
      </w:r>
      <w:r>
        <w:t xml:space="preserve">26 </w:t>
      </w:r>
      <w:r>
        <w:t xml:space="preserve">151 </w:t>
      </w:r>
      <w:r>
        <w:t xml:space="preserve">2 </w:t>
      </w:r>
      <w:r>
        <w:t xml:space="preserve">Retourné </w:t>
      </w:r>
      <w:r>
        <w:t xml:space="preserve">CD5405ZS12 </w:t>
      </w:r>
      <w:r>
        <w:t xml:space="preserve">CD5405ZS12AS18 </w:t>
      </w:r>
      <w:r>
        <w:t xml:space="preserve">RETHY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618392 </w:t>
      </w:r>
      <w:r>
        <w:t xml:space="preserve">Organisation Internationale pour les Migrations </w:t>
      </w:r>
      <w:r>
        <w:t xml:space="preserve">OIM </w:t>
      </w:r>
      <w:r>
        <w:t xml:space="preserve">556 </w:t>
      </w:r>
      <w:r>
        <w:t xml:space="preserve">556 </w:t>
      </w:r>
    </w:p>
    <w:p>
      <w:r>
        <w:t xml:space="preserve">615780 </w:t>
      </w:r>
      <w:r>
        <w:t xml:space="preserve">NULL </w:t>
      </w:r>
      <w:r>
        <w:t xml:space="preserve">2023-06-01 00:00:00 </w:t>
      </w:r>
      <w:r>
        <w:t xml:space="preserve">2023-10-10 00:00:00 </w:t>
      </w:r>
      <w:r>
        <w:t xml:space="preserve">2023-08-10 00:00:00 </w:t>
      </w:r>
      <w:r>
        <w:t xml:space="preserve">6 </w:t>
      </w:r>
      <w:r>
        <w:t xml:space="preserve">32 </w:t>
      </w:r>
      <w:r>
        <w:t xml:space="preserve">2 </w:t>
      </w:r>
      <w:r>
        <w:t xml:space="preserve">Retourné </w:t>
      </w:r>
      <w:r>
        <w:t xml:space="preserve">CD5405ZS12 </w:t>
      </w:r>
      <w:r>
        <w:t xml:space="preserve">CD5405ZS12AS18 </w:t>
      </w:r>
      <w:r>
        <w:t xml:space="preserve">RETHY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618393 </w:t>
      </w:r>
      <w:r>
        <w:t xml:space="preserve">Organisation Internationale pour les Migrations </w:t>
      </w:r>
      <w:r>
        <w:t xml:space="preserve">OIM </w:t>
      </w:r>
      <w:r>
        <w:t xml:space="preserve">556 </w:t>
      </w:r>
      <w:r>
        <w:t xml:space="preserve">556 </w:t>
      </w:r>
    </w:p>
    <w:p>
      <w:r>
        <w:t xml:space="preserve">615781 </w:t>
      </w:r>
      <w:r>
        <w:t xml:space="preserve">NULL </w:t>
      </w:r>
      <w:r>
        <w:t xml:space="preserve">2022-06-01 00:00:00 </w:t>
      </w:r>
      <w:r>
        <w:t xml:space="preserve">2023-10-10 00:00:00 </w:t>
      </w:r>
      <w:r>
        <w:t xml:space="preserve">2023-08-08 00:00:00 </w:t>
      </w:r>
      <w:r>
        <w:t xml:space="preserve">88 </w:t>
      </w:r>
      <w:r>
        <w:t xml:space="preserve">407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618394 </w:t>
      </w:r>
      <w:r>
        <w:t xml:space="preserve">Organisation Internationale pour les Migrations </w:t>
      </w:r>
      <w:r>
        <w:t xml:space="preserve">OIM </w:t>
      </w:r>
      <w:r>
        <w:t xml:space="preserve">556 </w:t>
      </w:r>
      <w:r>
        <w:t xml:space="preserve">556 </w:t>
      </w:r>
    </w:p>
    <w:p>
      <w:r>
        <w:t xml:space="preserve">615782 </w:t>
      </w:r>
      <w:r>
        <w:t xml:space="preserve">NULL </w:t>
      </w:r>
      <w:r>
        <w:t xml:space="preserve">2022-09-01 00:00:00 </w:t>
      </w:r>
      <w:r>
        <w:t xml:space="preserve">2023-10-10 00:00:00 </w:t>
      </w:r>
      <w:r>
        <w:t xml:space="preserve">2023-08-08 00:00:00 </w:t>
      </w:r>
      <w:r>
        <w:t xml:space="preserve">49 </w:t>
      </w:r>
      <w:r>
        <w:t xml:space="preserve">226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618395 </w:t>
      </w:r>
      <w:r>
        <w:t xml:space="preserve">Organisation Internationale pour les Migrations </w:t>
      </w:r>
      <w:r>
        <w:t xml:space="preserve">OIM </w:t>
      </w:r>
      <w:r>
        <w:t xml:space="preserve">556 </w:t>
      </w:r>
      <w:r>
        <w:t xml:space="preserve">556 </w:t>
      </w:r>
    </w:p>
    <w:p>
      <w:r>
        <w:t xml:space="preserve">615783 </w:t>
      </w:r>
      <w:r>
        <w:t xml:space="preserve">NULL </w:t>
      </w:r>
      <w:r>
        <w:t xml:space="preserve">2022-12-01 00:00:00 </w:t>
      </w:r>
      <w:r>
        <w:t xml:space="preserve">2023-10-10 00:00:00 </w:t>
      </w:r>
      <w:r>
        <w:t xml:space="preserve">2023-08-08 00:00:00 </w:t>
      </w:r>
      <w:r>
        <w:t xml:space="preserve">53 </w:t>
      </w:r>
      <w:r>
        <w:t xml:space="preserve">245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618396 </w:t>
      </w:r>
      <w:r>
        <w:t xml:space="preserve">Organisation Internationale pour les Migrations </w:t>
      </w:r>
      <w:r>
        <w:t xml:space="preserve">OIM </w:t>
      </w:r>
      <w:r>
        <w:t xml:space="preserve">556 </w:t>
      </w:r>
      <w:r>
        <w:t xml:space="preserve">556 </w:t>
      </w:r>
    </w:p>
    <w:p>
      <w:r>
        <w:t xml:space="preserve">615784 </w:t>
      </w:r>
      <w:r>
        <w:t xml:space="preserve">NULL </w:t>
      </w:r>
      <w:r>
        <w:t xml:space="preserve">2023-03-01 00:00:00 </w:t>
      </w:r>
      <w:r>
        <w:t xml:space="preserve">2023-10-10 00:00:00 </w:t>
      </w:r>
      <w:r>
        <w:t xml:space="preserve">2023-08-08 00:00:00 </w:t>
      </w:r>
      <w:r>
        <w:t xml:space="preserve">27 </w:t>
      </w:r>
      <w:r>
        <w:t xml:space="preserve">124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618397 </w:t>
      </w:r>
      <w:r>
        <w:t xml:space="preserve">Organisation Internationale pour les Migrations </w:t>
      </w:r>
      <w:r>
        <w:t xml:space="preserve">OIM </w:t>
      </w:r>
      <w:r>
        <w:t xml:space="preserve">556 </w:t>
      </w:r>
      <w:r>
        <w:t xml:space="preserve">556 </w:t>
      </w:r>
    </w:p>
    <w:p>
      <w:r>
        <w:t xml:space="preserve">615785 </w:t>
      </w:r>
      <w:r>
        <w:t xml:space="preserve">NULL </w:t>
      </w:r>
      <w:r>
        <w:t xml:space="preserve">2023-06-01 00:00:00 </w:t>
      </w:r>
      <w:r>
        <w:t xml:space="preserve">2023-10-10 00:00:00 </w:t>
      </w:r>
      <w:r>
        <w:t xml:space="preserve">2023-08-08 00:00:00 </w:t>
      </w:r>
      <w:r>
        <w:t xml:space="preserve">13 </w:t>
      </w:r>
      <w:r>
        <w:t xml:space="preserve">60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618398 </w:t>
      </w:r>
      <w:r>
        <w:t xml:space="preserve">Organisation Internationale pour les Migrations </w:t>
      </w:r>
      <w:r>
        <w:t xml:space="preserve">OIM </w:t>
      </w:r>
      <w:r>
        <w:t xml:space="preserve">556 </w:t>
      </w:r>
      <w:r>
        <w:t xml:space="preserve">556 </w:t>
      </w:r>
    </w:p>
    <w:p>
      <w:r>
        <w:t xml:space="preserve">615786 </w:t>
      </w:r>
      <w:r>
        <w:t xml:space="preserve">NULL </w:t>
      </w:r>
      <w:r>
        <w:t xml:space="preserve">2023-08-25 00:00:00 </w:t>
      </w:r>
      <w:r>
        <w:t xml:space="preserve">2023-10-10 00:00:00 </w:t>
      </w:r>
      <w:r>
        <w:t xml:space="preserve">2023-08-08 00:00:00 </w:t>
      </w:r>
      <w:r>
        <w:t xml:space="preserve">27 </w:t>
      </w:r>
      <w:r>
        <w:t xml:space="preserve">125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618399 </w:t>
      </w:r>
      <w:r>
        <w:t xml:space="preserve">Organisation Internationale pour les Migrations </w:t>
      </w:r>
      <w:r>
        <w:t xml:space="preserve">OIM </w:t>
      </w:r>
      <w:r>
        <w:t xml:space="preserve">556 </w:t>
      </w:r>
      <w:r>
        <w:t xml:space="preserve">556 </w:t>
      </w:r>
    </w:p>
    <w:p>
      <w:r>
        <w:t xml:space="preserve">615787 </w:t>
      </w:r>
      <w:r>
        <w:t xml:space="preserve">NULL </w:t>
      </w:r>
      <w:r>
        <w:t xml:space="preserve">2022-06-01 00:00:00 </w:t>
      </w:r>
      <w:r>
        <w:t xml:space="preserve">2023-10-10 00:00:00 </w:t>
      </w:r>
      <w:r>
        <w:t xml:space="preserve">2023-08-09 00:00:00 </w:t>
      </w:r>
      <w:r>
        <w:t xml:space="preserve">68 </w:t>
      </w:r>
      <w:r>
        <w:t xml:space="preserve">411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618400 </w:t>
      </w:r>
      <w:r>
        <w:t xml:space="preserve">Organisation Internationale pour les Migrations </w:t>
      </w:r>
      <w:r>
        <w:t xml:space="preserve">OIM </w:t>
      </w:r>
      <w:r>
        <w:t xml:space="preserve">556 </w:t>
      </w:r>
      <w:r>
        <w:t xml:space="preserve">556 </w:t>
      </w:r>
    </w:p>
    <w:p>
      <w:r>
        <w:t xml:space="preserve">615788 </w:t>
      </w:r>
      <w:r>
        <w:t xml:space="preserve">NULL </w:t>
      </w:r>
      <w:r>
        <w:t xml:space="preserve">2022-09-01 00:00:00 </w:t>
      </w:r>
      <w:r>
        <w:t xml:space="preserve">2023-10-10 00:00:00 </w:t>
      </w:r>
      <w:r>
        <w:t xml:space="preserve">2023-08-09 00:00:00 </w:t>
      </w:r>
      <w:r>
        <w:t xml:space="preserve">62 </w:t>
      </w:r>
      <w:r>
        <w:t xml:space="preserve">375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618401 </w:t>
      </w:r>
      <w:r>
        <w:t xml:space="preserve">Organisation Internationale pour les Migrations </w:t>
      </w:r>
      <w:r>
        <w:t xml:space="preserve">OIM </w:t>
      </w:r>
      <w:r>
        <w:t xml:space="preserve">556 </w:t>
      </w:r>
      <w:r>
        <w:t xml:space="preserve">556 </w:t>
      </w:r>
    </w:p>
    <w:p>
      <w:r>
        <w:t xml:space="preserve">615789 </w:t>
      </w:r>
      <w:r>
        <w:t xml:space="preserve">NULL </w:t>
      </w:r>
      <w:r>
        <w:t xml:space="preserve">2022-06-01 00:00:00 </w:t>
      </w:r>
      <w:r>
        <w:t xml:space="preserve">2023-10-10 00:00:00 </w:t>
      </w:r>
      <w:r>
        <w:t xml:space="preserve">2023-08-16 00:00:00 </w:t>
      </w:r>
      <w:r>
        <w:t xml:space="preserve">8 </w:t>
      </w:r>
      <w:r>
        <w:t xml:space="preserve">48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CD54050306 </w:t>
      </w:r>
      <w:r>
        <w:t xml:space="preserve">Risasi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618402 </w:t>
      </w:r>
      <w:r>
        <w:t xml:space="preserve">Organisation Internationale pour les Migrations </w:t>
      </w:r>
      <w:r>
        <w:t xml:space="preserve">OIM </w:t>
      </w:r>
      <w:r>
        <w:t xml:space="preserve">556 </w:t>
      </w:r>
      <w:r>
        <w:t xml:space="preserve">556 </w:t>
      </w:r>
    </w:p>
    <w:p>
      <w:r>
        <w:t xml:space="preserve">615790 </w:t>
      </w:r>
      <w:r>
        <w:t xml:space="preserve">NULL </w:t>
      </w:r>
      <w:r>
        <w:t xml:space="preserve">2023-03-01 00:00:00 </w:t>
      </w:r>
      <w:r>
        <w:t xml:space="preserve">2023-10-10 00:00:00 </w:t>
      </w:r>
      <w:r>
        <w:t xml:space="preserve">2023-08-16 00:00:00 </w:t>
      </w:r>
      <w:r>
        <w:t xml:space="preserve">25 </w:t>
      </w:r>
      <w:r>
        <w:t xml:space="preserve">76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618403 </w:t>
      </w:r>
      <w:r>
        <w:t xml:space="preserve">Organisation Internationale pour les Migrations </w:t>
      </w:r>
      <w:r>
        <w:t xml:space="preserve">OIM </w:t>
      </w:r>
      <w:r>
        <w:t xml:space="preserve">556 </w:t>
      </w:r>
      <w:r>
        <w:t xml:space="preserve">556 </w:t>
      </w:r>
    </w:p>
    <w:p>
      <w:r>
        <w:t xml:space="preserve">615791 </w:t>
      </w:r>
      <w:r>
        <w:t xml:space="preserve">NULL </w:t>
      </w:r>
      <w:r>
        <w:t xml:space="preserve">2023-06-01 00:00:00 </w:t>
      </w:r>
      <w:r>
        <w:t xml:space="preserve">2023-10-10 00:00:00 </w:t>
      </w:r>
      <w:r>
        <w:t xml:space="preserve">2023-08-16 00:00:00 </w:t>
      </w:r>
      <w:r>
        <w:t xml:space="preserve">48 </w:t>
      </w:r>
      <w:r>
        <w:t xml:space="preserve">146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618404 </w:t>
      </w:r>
      <w:r>
        <w:t xml:space="preserve">Organisation Internationale pour les Migrations </w:t>
      </w:r>
      <w:r>
        <w:t xml:space="preserve">OIM </w:t>
      </w:r>
      <w:r>
        <w:t xml:space="preserve">556 </w:t>
      </w:r>
      <w:r>
        <w:t xml:space="preserve">556 </w:t>
      </w:r>
    </w:p>
    <w:p>
      <w:r>
        <w:t xml:space="preserve">615792 </w:t>
      </w:r>
      <w:r>
        <w:t xml:space="preserve">NULL </w:t>
      </w:r>
      <w:r>
        <w:t xml:space="preserve">2023-08-25 00:00:00 </w:t>
      </w:r>
      <w:r>
        <w:t xml:space="preserve">2023-10-10 00:00:00 </w:t>
      </w:r>
      <w:r>
        <w:t xml:space="preserve">2023-08-16 00:00:00 </w:t>
      </w:r>
      <w:r>
        <w:t xml:space="preserve">6 </w:t>
      </w:r>
      <w:r>
        <w:t xml:space="preserve">18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618405 </w:t>
      </w:r>
      <w:r>
        <w:t xml:space="preserve">Organisation Internationale pour les Migrations </w:t>
      </w:r>
      <w:r>
        <w:t xml:space="preserve">OIM </w:t>
      </w:r>
      <w:r>
        <w:t xml:space="preserve">556 </w:t>
      </w:r>
      <w:r>
        <w:t xml:space="preserve">556 </w:t>
      </w:r>
    </w:p>
    <w:p>
      <w:r>
        <w:t xml:space="preserve">615793 </w:t>
      </w:r>
      <w:r>
        <w:t xml:space="preserve">NULL </w:t>
      </w:r>
      <w:r>
        <w:t xml:space="preserve">2022-06-01 00:00:00 </w:t>
      </w:r>
      <w:r>
        <w:t xml:space="preserve">2023-10-10 00:00:00 </w:t>
      </w:r>
      <w:r>
        <w:t xml:space="preserve">2023-08-14 00:00:00 </w:t>
      </w:r>
      <w:r>
        <w:t xml:space="preserve">15 </w:t>
      </w:r>
      <w:r>
        <w:t xml:space="preserve">82 </w:t>
      </w:r>
      <w:r>
        <w:t xml:space="preserve">2 </w:t>
      </w:r>
      <w:r>
        <w:t xml:space="preserve">Retourné </w:t>
      </w:r>
      <w:r>
        <w:t xml:space="preserve">CD5407ZS03 </w:t>
      </w:r>
      <w:r>
        <w:t xml:space="preserve">CD5407ZS03AS07 </w:t>
      </w:r>
      <w:r>
        <w:t xml:space="preserve">RABU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618406 </w:t>
      </w:r>
      <w:r>
        <w:t xml:space="preserve">Organisation Internationale pour les Migrations </w:t>
      </w:r>
      <w:r>
        <w:t xml:space="preserve">OIM </w:t>
      </w:r>
      <w:r>
        <w:t xml:space="preserve">556 </w:t>
      </w:r>
      <w:r>
        <w:t xml:space="preserve">556 </w:t>
      </w:r>
    </w:p>
    <w:p>
      <w:r>
        <w:t xml:space="preserve">615794 </w:t>
      </w:r>
      <w:r>
        <w:t xml:space="preserve">NULL </w:t>
      </w:r>
      <w:r>
        <w:t xml:space="preserve">2022-06-01 00:00:00 </w:t>
      </w:r>
      <w:r>
        <w:t xml:space="preserve">2023-10-10 00:00:00 </w:t>
      </w:r>
      <w:r>
        <w:t xml:space="preserve">2023-08-14 00:00:00 </w:t>
      </w:r>
      <w:r>
        <w:t xml:space="preserve">8 </w:t>
      </w:r>
      <w:r>
        <w:t xml:space="preserve">37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618407 </w:t>
      </w:r>
      <w:r>
        <w:t xml:space="preserve">Organisation Internationale pour les Migrations </w:t>
      </w:r>
      <w:r>
        <w:t xml:space="preserve">OIM </w:t>
      </w:r>
      <w:r>
        <w:t xml:space="preserve">556 </w:t>
      </w:r>
      <w:r>
        <w:t xml:space="preserve">556 </w:t>
      </w:r>
    </w:p>
    <w:p>
      <w:r>
        <w:t xml:space="preserve">615795 </w:t>
      </w:r>
      <w:r>
        <w:t xml:space="preserve">NULL </w:t>
      </w:r>
      <w:r>
        <w:t xml:space="preserve">2022-09-01 00:00:00 </w:t>
      </w:r>
      <w:r>
        <w:t xml:space="preserve">2023-10-10 00:00:00 </w:t>
      </w:r>
      <w:r>
        <w:t xml:space="preserve">2023-08-14 00:00:00 </w:t>
      </w:r>
      <w:r>
        <w:t xml:space="preserve">4 </w:t>
      </w:r>
      <w:r>
        <w:t xml:space="preserve">19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618408 </w:t>
      </w:r>
      <w:r>
        <w:t xml:space="preserve">Organisation Internationale pour les Migrations </w:t>
      </w:r>
      <w:r>
        <w:t xml:space="preserve">OIM </w:t>
      </w:r>
      <w:r>
        <w:t xml:space="preserve">556 </w:t>
      </w:r>
      <w:r>
        <w:t xml:space="preserve">556 </w:t>
      </w:r>
    </w:p>
    <w:p>
      <w:r>
        <w:t xml:space="preserve">615796 </w:t>
      </w:r>
      <w:r>
        <w:t xml:space="preserve">NULL </w:t>
      </w:r>
      <w:r>
        <w:t xml:space="preserve">2022-06-01 00:00:00 </w:t>
      </w:r>
      <w:r>
        <w:t xml:space="preserve">2023-10-10 00:00:00 </w:t>
      </w:r>
      <w:r>
        <w:t xml:space="preserve">2023-08-22 00:00:00 </w:t>
      </w:r>
      <w:r>
        <w:t xml:space="preserve">7 </w:t>
      </w:r>
      <w:r>
        <w:t xml:space="preserve">40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618409 </w:t>
      </w:r>
      <w:r>
        <w:t xml:space="preserve">Organisation Internationale pour les Migrations </w:t>
      </w:r>
      <w:r>
        <w:t xml:space="preserve">OIM </w:t>
      </w:r>
      <w:r>
        <w:t xml:space="preserve">556 </w:t>
      </w:r>
      <w:r>
        <w:t xml:space="preserve">556 </w:t>
      </w:r>
    </w:p>
    <w:p>
      <w:r>
        <w:t xml:space="preserve">615797 </w:t>
      </w:r>
      <w:r>
        <w:t xml:space="preserve">NULL </w:t>
      </w:r>
      <w:r>
        <w:t xml:space="preserve">2022-09-01 00:00:00 </w:t>
      </w:r>
      <w:r>
        <w:t xml:space="preserve">2023-10-10 00:00:00 </w:t>
      </w:r>
      <w:r>
        <w:t xml:space="preserve">2023-08-22 00:00:00 </w:t>
      </w:r>
      <w:r>
        <w:t xml:space="preserve">71 </w:t>
      </w:r>
      <w:r>
        <w:t xml:space="preserve">401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618410 </w:t>
      </w:r>
      <w:r>
        <w:t xml:space="preserve">Organisation Internationale pour les Migrations </w:t>
      </w:r>
      <w:r>
        <w:t xml:space="preserve">OIM </w:t>
      </w:r>
      <w:r>
        <w:t xml:space="preserve">556 </w:t>
      </w:r>
      <w:r>
        <w:t xml:space="preserve">556 </w:t>
      </w:r>
    </w:p>
    <w:p>
      <w:r>
        <w:t xml:space="preserve">615798 </w:t>
      </w:r>
      <w:r>
        <w:t xml:space="preserve">NULL </w:t>
      </w:r>
      <w:r>
        <w:t xml:space="preserve">2022-12-01 00:00:00 </w:t>
      </w:r>
      <w:r>
        <w:t xml:space="preserve">2023-10-10 00:00:00 </w:t>
      </w:r>
      <w:r>
        <w:t xml:space="preserve">2023-08-22 00:00:00 </w:t>
      </w:r>
      <w:r>
        <w:t xml:space="preserve">64 </w:t>
      </w:r>
      <w:r>
        <w:t xml:space="preserve">361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618411 </w:t>
      </w:r>
      <w:r>
        <w:t xml:space="preserve">Organisation Internationale pour les Migrations </w:t>
      </w:r>
      <w:r>
        <w:t xml:space="preserve">OIM </w:t>
      </w:r>
      <w:r>
        <w:t xml:space="preserve">556 </w:t>
      </w:r>
      <w:r>
        <w:t xml:space="preserve">556 </w:t>
      </w:r>
    </w:p>
    <w:p>
      <w:r>
        <w:t xml:space="preserve">615799 </w:t>
      </w:r>
      <w:r>
        <w:t xml:space="preserve">NULL </w:t>
      </w:r>
      <w:r>
        <w:t xml:space="preserve">2023-03-01 00:00:00 </w:t>
      </w:r>
      <w:r>
        <w:t xml:space="preserve">2023-10-10 00:00:00 </w:t>
      </w:r>
      <w:r>
        <w:t xml:space="preserve">2023-08-22 00:00:00 </w:t>
      </w:r>
      <w:r>
        <w:t xml:space="preserve">8 </w:t>
      </w:r>
      <w:r>
        <w:t xml:space="preserve">62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CD54020105 </w:t>
      </w:r>
      <w:r>
        <w:t xml:space="preserve">Bokucho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618412 </w:t>
      </w:r>
      <w:r>
        <w:t xml:space="preserve">Organisation Internationale pour les Migrations </w:t>
      </w:r>
      <w:r>
        <w:t xml:space="preserve">OIM </w:t>
      </w:r>
      <w:r>
        <w:t xml:space="preserve">556 </w:t>
      </w:r>
      <w:r>
        <w:t xml:space="preserve">556 </w:t>
      </w:r>
    </w:p>
    <w:p>
      <w:r>
        <w:t xml:space="preserve">615800 </w:t>
      </w:r>
      <w:r>
        <w:t xml:space="preserve">NULL </w:t>
      </w:r>
      <w:r>
        <w:t xml:space="preserve">2023-03-01 00:00:00 </w:t>
      </w:r>
      <w:r>
        <w:t xml:space="preserve">2023-10-10 00:00:00 </w:t>
      </w:r>
      <w:r>
        <w:t xml:space="preserve">2023-08-13 00:00:00 </w:t>
      </w:r>
      <w:r>
        <w:t xml:space="preserve">29 </w:t>
      </w:r>
      <w:r>
        <w:t xml:space="preserve">145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CD54050205 </w:t>
      </w:r>
      <w:r>
        <w:t xml:space="preserve">Buna musaba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618413 </w:t>
      </w:r>
      <w:r>
        <w:t xml:space="preserve">Organisation Internationale pour les Migrations </w:t>
      </w:r>
      <w:r>
        <w:t xml:space="preserve">OIM </w:t>
      </w:r>
      <w:r>
        <w:t xml:space="preserve">556 </w:t>
      </w:r>
      <w:r>
        <w:t xml:space="preserve">556 </w:t>
      </w:r>
    </w:p>
    <w:p>
      <w:r>
        <w:t xml:space="preserve">615801 </w:t>
      </w:r>
      <w:r>
        <w:t xml:space="preserve">NULL </w:t>
      </w:r>
      <w:r>
        <w:t xml:space="preserve">2023-06-01 00:00:00 </w:t>
      </w:r>
      <w:r>
        <w:t xml:space="preserve">2023-10-10 00:00:00 </w:t>
      </w:r>
      <w:r>
        <w:t xml:space="preserve">2023-08-13 00:00:00 </w:t>
      </w:r>
      <w:r>
        <w:t xml:space="preserve">102 </w:t>
      </w:r>
      <w:r>
        <w:t xml:space="preserve">510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CD54050205 </w:t>
      </w:r>
      <w:r>
        <w:t xml:space="preserve">Buna musaba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618414 </w:t>
      </w:r>
      <w:r>
        <w:t xml:space="preserve">Organisation Internationale pour les Migrations </w:t>
      </w:r>
      <w:r>
        <w:t xml:space="preserve">OIM </w:t>
      </w:r>
      <w:r>
        <w:t xml:space="preserve">556 </w:t>
      </w:r>
      <w:r>
        <w:t xml:space="preserve">556 </w:t>
      </w:r>
    </w:p>
    <w:p>
      <w:r>
        <w:t xml:space="preserve">615802 </w:t>
      </w:r>
      <w:r>
        <w:t xml:space="preserve">NULL </w:t>
      </w:r>
      <w:r>
        <w:t xml:space="preserve">2022-06-01 00:00:00 </w:t>
      </w:r>
      <w:r>
        <w:t xml:space="preserve">2023-10-10 00:00:00 </w:t>
      </w:r>
      <w:r>
        <w:t xml:space="preserve">2023-08-17 00:00:00 </w:t>
      </w:r>
      <w:r>
        <w:t xml:space="preserve">287 </w:t>
      </w:r>
      <w:r>
        <w:t xml:space="preserve">1279 </w:t>
      </w:r>
      <w:r>
        <w:t xml:space="preserve">2 </w:t>
      </w:r>
      <w:r>
        <w:t xml:space="preserve">Retourné </w:t>
      </w:r>
      <w:r>
        <w:t xml:space="preserve">CD5407ZS04 </w:t>
      </w:r>
      <w:r>
        <w:t xml:space="preserve">CD5407ZS04AS03 </w:t>
      </w:r>
      <w:r>
        <w:t xml:space="preserve">AMBERE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618415 </w:t>
      </w:r>
      <w:r>
        <w:t xml:space="preserve">Organisation Internationale pour les Migrations </w:t>
      </w:r>
      <w:r>
        <w:t xml:space="preserve">OIM </w:t>
      </w:r>
      <w:r>
        <w:t xml:space="preserve">556 </w:t>
      </w:r>
      <w:r>
        <w:t xml:space="preserve">556 </w:t>
      </w:r>
    </w:p>
    <w:p>
      <w:r>
        <w:t xml:space="preserve">615803 </w:t>
      </w:r>
      <w:r>
        <w:t xml:space="preserve">NULL </w:t>
      </w:r>
      <w:r>
        <w:t xml:space="preserve">2022-06-01 00:00:00 </w:t>
      </w:r>
      <w:r>
        <w:t xml:space="preserve">2023-10-10 00:00:00 </w:t>
      </w:r>
      <w:r>
        <w:t xml:space="preserve">2023-08-12 00:00:00 </w:t>
      </w:r>
      <w:r>
        <w:t xml:space="preserve">15 </w:t>
      </w:r>
      <w:r>
        <w:t xml:space="preserve">106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618416 </w:t>
      </w:r>
      <w:r>
        <w:t xml:space="preserve">Organisation Internationale pour les Migrations </w:t>
      </w:r>
      <w:r>
        <w:t xml:space="preserve">OIM </w:t>
      </w:r>
      <w:r>
        <w:t xml:space="preserve">556 </w:t>
      </w:r>
      <w:r>
        <w:t xml:space="preserve">556 </w:t>
      </w:r>
    </w:p>
    <w:p>
      <w:r>
        <w:t xml:space="preserve">615804 </w:t>
      </w:r>
      <w:r>
        <w:t xml:space="preserve">NULL </w:t>
      </w:r>
      <w:r>
        <w:t xml:space="preserve">2022-09-01 00:00:00 </w:t>
      </w:r>
      <w:r>
        <w:t xml:space="preserve">2023-10-10 00:00:00 </w:t>
      </w:r>
      <w:r>
        <w:t xml:space="preserve">2023-08-12 00:00:00 </w:t>
      </w:r>
      <w:r>
        <w:t xml:space="preserve">38 </w:t>
      </w:r>
      <w:r>
        <w:t xml:space="preserve">270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618417 </w:t>
      </w:r>
      <w:r>
        <w:t xml:space="preserve">Organisation Internationale pour les Migrations </w:t>
      </w:r>
      <w:r>
        <w:t xml:space="preserve">OIM </w:t>
      </w:r>
      <w:r>
        <w:t xml:space="preserve">556 </w:t>
      </w:r>
      <w:r>
        <w:t xml:space="preserve">556 </w:t>
      </w:r>
    </w:p>
    <w:p>
      <w:r>
        <w:t xml:space="preserve">615805 </w:t>
      </w:r>
      <w:r>
        <w:t xml:space="preserve">NULL </w:t>
      </w:r>
      <w:r>
        <w:t xml:space="preserve">2022-12-01 00:00:00 </w:t>
      </w:r>
      <w:r>
        <w:t xml:space="preserve">2023-10-10 00:00:00 </w:t>
      </w:r>
      <w:r>
        <w:t xml:space="preserve">2023-08-12 00:00:00 </w:t>
      </w:r>
      <w:r>
        <w:t xml:space="preserve">6 </w:t>
      </w:r>
      <w:r>
        <w:t xml:space="preserve">43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618418 </w:t>
      </w:r>
      <w:r>
        <w:t xml:space="preserve">Organisation Internationale pour les Migrations </w:t>
      </w:r>
      <w:r>
        <w:t xml:space="preserve">OIM </w:t>
      </w:r>
      <w:r>
        <w:t xml:space="preserve">556 </w:t>
      </w:r>
      <w:r>
        <w:t xml:space="preserve">556 </w:t>
      </w:r>
    </w:p>
    <w:p>
      <w:r>
        <w:t xml:space="preserve">615806 </w:t>
      </w:r>
      <w:r>
        <w:t xml:space="preserve">NULL </w:t>
      </w:r>
      <w:r>
        <w:t xml:space="preserve">2023-03-01 00:00:00 </w:t>
      </w:r>
      <w:r>
        <w:t xml:space="preserve">2023-10-10 00:00:00 </w:t>
      </w:r>
      <w:r>
        <w:t xml:space="preserve">2023-08-19 00:00:00 </w:t>
      </w:r>
      <w:r>
        <w:t xml:space="preserve">10 </w:t>
      </w:r>
      <w:r>
        <w:t xml:space="preserve">60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618419 </w:t>
      </w:r>
      <w:r>
        <w:t xml:space="preserve">Organisation Internationale pour les Migrations </w:t>
      </w:r>
      <w:r>
        <w:t xml:space="preserve">OIM </w:t>
      </w:r>
      <w:r>
        <w:t xml:space="preserve">556 </w:t>
      </w:r>
      <w:r>
        <w:t xml:space="preserve">556 </w:t>
      </w:r>
    </w:p>
    <w:p>
      <w:r>
        <w:t xml:space="preserve">615807 </w:t>
      </w:r>
      <w:r>
        <w:t xml:space="preserve">NULL </w:t>
      </w:r>
      <w:r>
        <w:t xml:space="preserve">2022-06-01 00:00:00 </w:t>
      </w:r>
      <w:r>
        <w:t xml:space="preserve">2023-10-10 00:00:00 </w:t>
      </w:r>
      <w:r>
        <w:t xml:space="preserve">2023-08-16 00:00:00 </w:t>
      </w:r>
      <w:r>
        <w:t xml:space="preserve">168 </w:t>
      </w:r>
      <w:r>
        <w:t xml:space="preserve">1096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618420 </w:t>
      </w:r>
      <w:r>
        <w:t xml:space="preserve">Organisation Internationale pour les Migrations </w:t>
      </w:r>
      <w:r>
        <w:t xml:space="preserve">OIM </w:t>
      </w:r>
      <w:r>
        <w:t xml:space="preserve">556 </w:t>
      </w:r>
      <w:r>
        <w:t xml:space="preserve">556 </w:t>
      </w:r>
    </w:p>
    <w:p>
      <w:r>
        <w:t xml:space="preserve">615808 </w:t>
      </w:r>
      <w:r>
        <w:t xml:space="preserve">NULL </w:t>
      </w:r>
      <w:r>
        <w:t xml:space="preserve">2023-06-01 00:00:00 </w:t>
      </w:r>
      <w:r>
        <w:t xml:space="preserve">2023-10-10 00:00:00 </w:t>
      </w:r>
      <w:r>
        <w:t xml:space="preserve">2023-08-16 00:00:00 </w:t>
      </w:r>
      <w:r>
        <w:t xml:space="preserve">52 </w:t>
      </w:r>
      <w:r>
        <w:t xml:space="preserve">159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618421 </w:t>
      </w:r>
      <w:r>
        <w:t xml:space="preserve">Organisation Internationale pour les Migrations </w:t>
      </w:r>
      <w:r>
        <w:t xml:space="preserve">OIM </w:t>
      </w:r>
      <w:r>
        <w:t xml:space="preserve">556 </w:t>
      </w:r>
      <w:r>
        <w:t xml:space="preserve">556 </w:t>
      </w:r>
    </w:p>
    <w:p>
      <w:r>
        <w:t xml:space="preserve">615809 </w:t>
      </w:r>
      <w:r>
        <w:t xml:space="preserve">NULL </w:t>
      </w:r>
      <w:r>
        <w:t xml:space="preserve">2023-08-25 00:00:00 </w:t>
      </w:r>
      <w:r>
        <w:t xml:space="preserve">2023-10-10 00:00:00 </w:t>
      </w:r>
      <w:r>
        <w:t xml:space="preserve">2023-08-16 00:00:00 </w:t>
      </w:r>
      <w:r>
        <w:t xml:space="preserve">3 </w:t>
      </w:r>
      <w:r>
        <w:t xml:space="preserve">9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618422 </w:t>
      </w:r>
      <w:r>
        <w:t xml:space="preserve">Organisation Internationale pour les Migrations </w:t>
      </w:r>
      <w:r>
        <w:t xml:space="preserve">OIM </w:t>
      </w:r>
      <w:r>
        <w:t xml:space="preserve">556 </w:t>
      </w:r>
      <w:r>
        <w:t xml:space="preserve">556 </w:t>
      </w:r>
    </w:p>
    <w:p>
      <w:r>
        <w:t xml:space="preserve">615810 </w:t>
      </w:r>
      <w:r>
        <w:t xml:space="preserve">NULL </w:t>
      </w:r>
      <w:r>
        <w:t xml:space="preserve">2022-06-01 00:00:00 </w:t>
      </w:r>
      <w:r>
        <w:t xml:space="preserve">2023-10-10 00:00:00 </w:t>
      </w:r>
      <w:r>
        <w:t xml:space="preserve">2023-08-14 00:00:00 </w:t>
      </w:r>
      <w:r>
        <w:t xml:space="preserve">129 </w:t>
      </w:r>
      <w:r>
        <w:t xml:space="preserve">885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618423 </w:t>
      </w:r>
      <w:r>
        <w:t xml:space="preserve">Organisation Internationale pour les Migrations </w:t>
      </w:r>
      <w:r>
        <w:t xml:space="preserve">OIM </w:t>
      </w:r>
      <w:r>
        <w:t xml:space="preserve">556 </w:t>
      </w:r>
      <w:r>
        <w:t xml:space="preserve">556 </w:t>
      </w:r>
    </w:p>
    <w:p>
      <w:r>
        <w:t xml:space="preserve">615811 </w:t>
      </w:r>
      <w:r>
        <w:t xml:space="preserve">NULL </w:t>
      </w:r>
      <w:r>
        <w:t xml:space="preserve">2022-09-01 00:00:00 </w:t>
      </w:r>
      <w:r>
        <w:t xml:space="preserve">2023-10-10 00:00:00 </w:t>
      </w:r>
      <w:r>
        <w:t xml:space="preserve">2023-08-14 00:00:00 </w:t>
      </w:r>
      <w:r>
        <w:t xml:space="preserve">18 </w:t>
      </w:r>
      <w:r>
        <w:t xml:space="preserve">123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618424 </w:t>
      </w:r>
      <w:r>
        <w:t xml:space="preserve">Organisation Internationale pour les Migrations </w:t>
      </w:r>
      <w:r>
        <w:t xml:space="preserve">OIM </w:t>
      </w:r>
      <w:r>
        <w:t xml:space="preserve">556 </w:t>
      </w:r>
      <w:r>
        <w:t xml:space="preserve">556 </w:t>
      </w:r>
    </w:p>
    <w:p>
      <w:r>
        <w:t xml:space="preserve">615812 </w:t>
      </w:r>
      <w:r>
        <w:t xml:space="preserve">NULL </w:t>
      </w:r>
      <w:r>
        <w:t xml:space="preserve">2023-03-01 00:00:00 </w:t>
      </w:r>
      <w:r>
        <w:t xml:space="preserve">2023-10-10 00:00:00 </w:t>
      </w:r>
      <w:r>
        <w:t xml:space="preserve">2023-08-14 00:00:00 </w:t>
      </w:r>
      <w:r>
        <w:t xml:space="preserve">13 </w:t>
      </w:r>
      <w:r>
        <w:t xml:space="preserve">58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618425 </w:t>
      </w:r>
      <w:r>
        <w:t xml:space="preserve">Organisation Internationale pour les Migrations </w:t>
      </w:r>
      <w:r>
        <w:t xml:space="preserve">OIM </w:t>
      </w:r>
      <w:r>
        <w:t xml:space="preserve">556 </w:t>
      </w:r>
      <w:r>
        <w:t xml:space="preserve">556 </w:t>
      </w:r>
    </w:p>
    <w:p>
      <w:r>
        <w:t xml:space="preserve">615813 </w:t>
      </w:r>
      <w:r>
        <w:t xml:space="preserve">NULL </w:t>
      </w:r>
      <w:r>
        <w:t xml:space="preserve">2023-06-01 00:00:00 </w:t>
      </w:r>
      <w:r>
        <w:t xml:space="preserve">2023-10-10 00:00:00 </w:t>
      </w:r>
      <w:r>
        <w:t xml:space="preserve">2023-08-14 00:00:00 </w:t>
      </w:r>
      <w:r>
        <w:t xml:space="preserve">23 </w:t>
      </w:r>
      <w:r>
        <w:t xml:space="preserve">104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618426 </w:t>
      </w:r>
      <w:r>
        <w:t xml:space="preserve">Organisation Internationale pour les Migrations </w:t>
      </w:r>
      <w:r>
        <w:t xml:space="preserve">OIM </w:t>
      </w:r>
      <w:r>
        <w:t xml:space="preserve">556 </w:t>
      </w:r>
      <w:r>
        <w:t xml:space="preserve">556 </w:t>
      </w:r>
    </w:p>
    <w:p>
      <w:r>
        <w:t xml:space="preserve">615814 </w:t>
      </w:r>
      <w:r>
        <w:t xml:space="preserve">NULL </w:t>
      </w:r>
      <w:r>
        <w:t xml:space="preserve">2023-08-25 00:00:00 </w:t>
      </w:r>
      <w:r>
        <w:t xml:space="preserve">2023-10-10 00:00:00 </w:t>
      </w:r>
      <w:r>
        <w:t xml:space="preserve">2023-08-14 00:00:00 </w:t>
      </w:r>
      <w:r>
        <w:t xml:space="preserve">8 </w:t>
      </w:r>
      <w:r>
        <w:t xml:space="preserve">36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618427 </w:t>
      </w:r>
      <w:r>
        <w:t xml:space="preserve">Organisation Internationale pour les Migrations </w:t>
      </w:r>
      <w:r>
        <w:t xml:space="preserve">OIM </w:t>
      </w:r>
      <w:r>
        <w:t xml:space="preserve">556 </w:t>
      </w:r>
      <w:r>
        <w:t xml:space="preserve">556 </w:t>
      </w:r>
    </w:p>
    <w:p>
      <w:r>
        <w:t xml:space="preserve">615815 </w:t>
      </w:r>
      <w:r>
        <w:t xml:space="preserve">NULL </w:t>
      </w:r>
      <w:r>
        <w:t xml:space="preserve">2022-06-01 00:00:00 </w:t>
      </w:r>
      <w:r>
        <w:t xml:space="preserve">2023-10-10 00:00:00 </w:t>
      </w:r>
      <w:r>
        <w:t xml:space="preserve">2023-08-22 00:00:00 </w:t>
      </w:r>
      <w:r>
        <w:t xml:space="preserve">90 </w:t>
      </w:r>
      <w:r>
        <w:t xml:space="preserve">476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618428 </w:t>
      </w:r>
      <w:r>
        <w:t xml:space="preserve">Organisation Internationale pour les Migrations </w:t>
      </w:r>
      <w:r>
        <w:t xml:space="preserve">OIM </w:t>
      </w:r>
      <w:r>
        <w:t xml:space="preserve">556 </w:t>
      </w:r>
      <w:r>
        <w:t xml:space="preserve">556 </w:t>
      </w:r>
    </w:p>
    <w:p>
      <w:r>
        <w:t xml:space="preserve">615816 </w:t>
      </w:r>
      <w:r>
        <w:t xml:space="preserve">NULL </w:t>
      </w:r>
      <w:r>
        <w:t xml:space="preserve">2022-09-01 00:00:00 </w:t>
      </w:r>
      <w:r>
        <w:t xml:space="preserve">2023-10-10 00:00:00 </w:t>
      </w:r>
      <w:r>
        <w:t xml:space="preserve">2023-08-22 00:00:00 </w:t>
      </w:r>
      <w:r>
        <w:t xml:space="preserve">49 </w:t>
      </w:r>
      <w:r>
        <w:t xml:space="preserve">259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618429 </w:t>
      </w:r>
      <w:r>
        <w:t xml:space="preserve">Organisation Internationale pour les Migrations </w:t>
      </w:r>
      <w:r>
        <w:t xml:space="preserve">OIM </w:t>
      </w:r>
      <w:r>
        <w:t xml:space="preserve">556 </w:t>
      </w:r>
      <w:r>
        <w:t xml:space="preserve">556 </w:t>
      </w:r>
    </w:p>
    <w:p>
      <w:r>
        <w:t xml:space="preserve">615817 </w:t>
      </w:r>
      <w:r>
        <w:t xml:space="preserve">NULL </w:t>
      </w:r>
      <w:r>
        <w:t xml:space="preserve">2023-06-01 00:00:00 </w:t>
      </w:r>
      <w:r>
        <w:t xml:space="preserve">2023-10-10 00:00:00 </w:t>
      </w:r>
      <w:r>
        <w:t xml:space="preserve">2023-08-22 00:00:00 </w:t>
      </w:r>
      <w:r>
        <w:t xml:space="preserve">24 </w:t>
      </w:r>
      <w:r>
        <w:t xml:space="preserve">108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618430 </w:t>
      </w:r>
      <w:r>
        <w:t xml:space="preserve">Organisation Internationale pour les Migrations </w:t>
      </w:r>
      <w:r>
        <w:t xml:space="preserve">OIM </w:t>
      </w:r>
      <w:r>
        <w:t xml:space="preserve">556 </w:t>
      </w:r>
      <w:r>
        <w:t xml:space="preserve">556 </w:t>
      </w:r>
    </w:p>
    <w:p>
      <w:r>
        <w:t xml:space="preserve">615818 </w:t>
      </w:r>
      <w:r>
        <w:t xml:space="preserve">NULL </w:t>
      </w:r>
      <w:r>
        <w:t xml:space="preserve">2023-08-25 00:00:00 </w:t>
      </w:r>
      <w:r>
        <w:t xml:space="preserve">2023-10-10 00:00:00 </w:t>
      </w:r>
      <w:r>
        <w:t xml:space="preserve">2023-08-22 00:00:00 </w:t>
      </w:r>
      <w:r>
        <w:t xml:space="preserve">36 </w:t>
      </w:r>
      <w:r>
        <w:t xml:space="preserve">163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618431 </w:t>
      </w:r>
      <w:r>
        <w:t xml:space="preserve">Organisation Internationale pour les Migrations </w:t>
      </w:r>
      <w:r>
        <w:t xml:space="preserve">OIM </w:t>
      </w:r>
      <w:r>
        <w:t xml:space="preserve">556 </w:t>
      </w:r>
      <w:r>
        <w:t xml:space="preserve">556 </w:t>
      </w:r>
    </w:p>
    <w:p>
      <w:r>
        <w:t xml:space="preserve">615819 </w:t>
      </w:r>
      <w:r>
        <w:t xml:space="preserve">NULL </w:t>
      </w:r>
      <w:r>
        <w:t xml:space="preserve">2022-06-01 00:00:00 </w:t>
      </w:r>
      <w:r>
        <w:t xml:space="preserve">2023-10-10 00:00:00 </w:t>
      </w:r>
      <w:r>
        <w:t xml:space="preserve">2023-08-14 00:00:00 </w:t>
      </w:r>
      <w:r>
        <w:t xml:space="preserve">13 </w:t>
      </w:r>
      <w:r>
        <w:t xml:space="preserve">60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618432 </w:t>
      </w:r>
      <w:r>
        <w:t xml:space="preserve">Organisation Internationale pour les Migrations </w:t>
      </w:r>
      <w:r>
        <w:t xml:space="preserve">OIM </w:t>
      </w:r>
      <w:r>
        <w:t xml:space="preserve">556 </w:t>
      </w:r>
      <w:r>
        <w:t xml:space="preserve">556 </w:t>
      </w:r>
    </w:p>
    <w:p>
      <w:r>
        <w:t xml:space="preserve">615820 </w:t>
      </w:r>
      <w:r>
        <w:t xml:space="preserve">NULL </w:t>
      </w:r>
      <w:r>
        <w:t xml:space="preserve">2022-06-01 00:00:00 </w:t>
      </w:r>
      <w:r>
        <w:t xml:space="preserve">2023-10-10 00:00:00 </w:t>
      </w:r>
      <w:r>
        <w:t xml:space="preserve">2023-08-19 00:00:00 </w:t>
      </w:r>
      <w:r>
        <w:t xml:space="preserve">196 </w:t>
      </w:r>
      <w:r>
        <w:t xml:space="preserve">970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CD54051009 </w:t>
      </w:r>
      <w:r>
        <w:t xml:space="preserve">Buraki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618433 </w:t>
      </w:r>
      <w:r>
        <w:t xml:space="preserve">Organisation Internationale pour les Migrations </w:t>
      </w:r>
      <w:r>
        <w:t xml:space="preserve">OIM </w:t>
      </w:r>
      <w:r>
        <w:t xml:space="preserve">556 </w:t>
      </w:r>
      <w:r>
        <w:t xml:space="preserve">556 </w:t>
      </w:r>
    </w:p>
    <w:p>
      <w:r>
        <w:t xml:space="preserve">615821 </w:t>
      </w:r>
      <w:r>
        <w:t xml:space="preserve">NULL </w:t>
      </w:r>
      <w:r>
        <w:t xml:space="preserve">2022-09-01 00:00:00 </w:t>
      </w:r>
      <w:r>
        <w:t xml:space="preserve">2023-10-10 00:00:00 </w:t>
      </w:r>
      <w:r>
        <w:t xml:space="preserve">2023-08-19 00:00:00 </w:t>
      </w:r>
      <w:r>
        <w:t xml:space="preserve">22 </w:t>
      </w:r>
      <w:r>
        <w:t xml:space="preserve">109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CD54051009 </w:t>
      </w:r>
      <w:r>
        <w:t xml:space="preserve">Buraki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618434 </w:t>
      </w:r>
      <w:r>
        <w:t xml:space="preserve">Organisation Internationale pour les Migrations </w:t>
      </w:r>
      <w:r>
        <w:t xml:space="preserve">OIM </w:t>
      </w:r>
      <w:r>
        <w:t xml:space="preserve">556 </w:t>
      </w:r>
      <w:r>
        <w:t xml:space="preserve">556 </w:t>
      </w:r>
    </w:p>
    <w:p>
      <w:r>
        <w:t xml:space="preserve">615822 </w:t>
      </w:r>
      <w:r>
        <w:t xml:space="preserve">NULL </w:t>
      </w:r>
      <w:r>
        <w:t xml:space="preserve">2023-08-25 00:00:00 </w:t>
      </w:r>
      <w:r>
        <w:t xml:space="preserve">2023-10-10 00:00:00 </w:t>
      </w:r>
      <w:r>
        <w:t xml:space="preserve">2023-08-19 00:00:00 </w:t>
      </w:r>
      <w:r>
        <w:t xml:space="preserve">58 </w:t>
      </w:r>
      <w:r>
        <w:t xml:space="preserve">183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618435 </w:t>
      </w:r>
      <w:r>
        <w:t xml:space="preserve">Organisation Internationale pour les Migrations </w:t>
      </w:r>
      <w:r>
        <w:t xml:space="preserve">OIM </w:t>
      </w:r>
      <w:r>
        <w:t xml:space="preserve">556 </w:t>
      </w:r>
      <w:r>
        <w:t xml:space="preserve">556 </w:t>
      </w:r>
    </w:p>
    <w:p>
      <w:r>
        <w:t xml:space="preserve">615823 </w:t>
      </w:r>
      <w:r>
        <w:t xml:space="preserve">NULL </w:t>
      </w:r>
      <w:r>
        <w:t xml:space="preserve">2022-06-01 00:00:00 </w:t>
      </w:r>
      <w:r>
        <w:t xml:space="preserve">2023-10-10 00:00:00 </w:t>
      </w:r>
      <w:r>
        <w:t xml:space="preserve">2023-08-15 00:00:00 </w:t>
      </w:r>
      <w:r>
        <w:t xml:space="preserve">90 </w:t>
      </w:r>
      <w:r>
        <w:t xml:space="preserve">574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618436 </w:t>
      </w:r>
      <w:r>
        <w:t xml:space="preserve">Organisation Internationale pour les Migrations </w:t>
      </w:r>
      <w:r>
        <w:t xml:space="preserve">OIM </w:t>
      </w:r>
      <w:r>
        <w:t xml:space="preserve">556 </w:t>
      </w:r>
      <w:r>
        <w:t xml:space="preserve">556 </w:t>
      </w:r>
    </w:p>
    <w:p>
      <w:r>
        <w:t xml:space="preserve">615824 </w:t>
      </w:r>
      <w:r>
        <w:t xml:space="preserve">NULL </w:t>
      </w:r>
      <w:r>
        <w:t xml:space="preserve">2022-09-01 00:00:00 </w:t>
      </w:r>
      <w:r>
        <w:t xml:space="preserve">2023-10-10 00:00:00 </w:t>
      </w:r>
      <w:r>
        <w:t xml:space="preserve">2023-08-15 00:00:00 </w:t>
      </w:r>
      <w:r>
        <w:t xml:space="preserve">12 </w:t>
      </w:r>
      <w:r>
        <w:t xml:space="preserve">76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618437 </w:t>
      </w:r>
      <w:r>
        <w:t xml:space="preserve">Organisation Internationale pour les Migrations </w:t>
      </w:r>
      <w:r>
        <w:t xml:space="preserve">OIM </w:t>
      </w:r>
      <w:r>
        <w:t xml:space="preserve">556 </w:t>
      </w:r>
      <w:r>
        <w:t xml:space="preserve">556 </w:t>
      </w:r>
    </w:p>
    <w:p>
      <w:r>
        <w:t xml:space="preserve">615825 </w:t>
      </w:r>
      <w:r>
        <w:t xml:space="preserve">NULL </w:t>
      </w:r>
      <w:r>
        <w:t xml:space="preserve">2023-03-01 00:00:00 </w:t>
      </w:r>
      <w:r>
        <w:t xml:space="preserve">2023-10-10 00:00:00 </w:t>
      </w:r>
      <w:r>
        <w:t xml:space="preserve">2023-08-15 00:00:00 </w:t>
      </w:r>
      <w:r>
        <w:t xml:space="preserve">101 </w:t>
      </w:r>
      <w:r>
        <w:t xml:space="preserve">606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618438 </w:t>
      </w:r>
      <w:r>
        <w:t xml:space="preserve">Organisation Internationale pour les Migrations </w:t>
      </w:r>
      <w:r>
        <w:t xml:space="preserve">OIM </w:t>
      </w:r>
      <w:r>
        <w:t xml:space="preserve">556 </w:t>
      </w:r>
      <w:r>
        <w:t xml:space="preserve">556 </w:t>
      </w:r>
    </w:p>
    <w:p>
      <w:r>
        <w:t xml:space="preserve">615826 </w:t>
      </w:r>
      <w:r>
        <w:t xml:space="preserve">NULL </w:t>
      </w:r>
      <w:r>
        <w:t xml:space="preserve">2023-06-01 00:00:00 </w:t>
      </w:r>
      <w:r>
        <w:t xml:space="preserve">2023-10-10 00:00:00 </w:t>
      </w:r>
      <w:r>
        <w:t xml:space="preserve">2023-08-12 00:00:00 </w:t>
      </w:r>
      <w:r>
        <w:t xml:space="preserve">8 </w:t>
      </w:r>
      <w:r>
        <w:t xml:space="preserve">41 </w:t>
      </w:r>
      <w:r>
        <w:t xml:space="preserve">2 </w:t>
      </w:r>
      <w:r>
        <w:t xml:space="preserve">Retourné </w:t>
      </w:r>
      <w:r>
        <w:t xml:space="preserve">CD5405ZS04 </w:t>
      </w:r>
      <w:r>
        <w:t xml:space="preserve">CD5405ZS04AS12 </w:t>
      </w:r>
      <w:r>
        <w:t xml:space="preserve">PIMBO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618439 </w:t>
      </w:r>
      <w:r>
        <w:t xml:space="preserve">Organisation Internationale pour les Migrations </w:t>
      </w:r>
      <w:r>
        <w:t xml:space="preserve">OIM </w:t>
      </w:r>
      <w:r>
        <w:t xml:space="preserve">556 </w:t>
      </w:r>
      <w:r>
        <w:t xml:space="preserve">556 </w:t>
      </w:r>
    </w:p>
    <w:p>
      <w:r>
        <w:t xml:space="preserve">615827 </w:t>
      </w:r>
      <w:r>
        <w:t xml:space="preserve">NULL </w:t>
      </w:r>
      <w:r>
        <w:t xml:space="preserve">2022-06-01 00:00:00 </w:t>
      </w:r>
      <w:r>
        <w:t xml:space="preserve">2023-10-10 00:00:00 </w:t>
      </w:r>
      <w:r>
        <w:t xml:space="preserve">2023-08-10 00:00:00 </w:t>
      </w:r>
      <w:r>
        <w:t xml:space="preserve">10 </w:t>
      </w:r>
      <w:r>
        <w:t xml:space="preserve">44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618440 </w:t>
      </w:r>
      <w:r>
        <w:t xml:space="preserve">Organisation Internationale pour les Migrations </w:t>
      </w:r>
      <w:r>
        <w:t xml:space="preserve">OIM </w:t>
      </w:r>
      <w:r>
        <w:t xml:space="preserve">556 </w:t>
      </w:r>
      <w:r>
        <w:t xml:space="preserve">556 </w:t>
      </w:r>
    </w:p>
    <w:p>
      <w:r>
        <w:t xml:space="preserve">615828 </w:t>
      </w:r>
      <w:r>
        <w:t xml:space="preserve">NULL </w:t>
      </w:r>
      <w:r>
        <w:t xml:space="preserve">2022-06-01 00:00:00 </w:t>
      </w:r>
      <w:r>
        <w:t xml:space="preserve">2023-10-10 00:00:00 </w:t>
      </w:r>
      <w:r>
        <w:t xml:space="preserve">2023-08-14 00:00:00 </w:t>
      </w:r>
      <w:r>
        <w:t xml:space="preserve">7 </w:t>
      </w:r>
      <w:r>
        <w:t xml:space="preserve">28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618441 </w:t>
      </w:r>
      <w:r>
        <w:t xml:space="preserve">Organisation Internationale pour les Migrations </w:t>
      </w:r>
      <w:r>
        <w:t xml:space="preserve">OIM </w:t>
      </w:r>
      <w:r>
        <w:t xml:space="preserve">556 </w:t>
      </w:r>
      <w:r>
        <w:t xml:space="preserve">556 </w:t>
      </w:r>
    </w:p>
    <w:p>
      <w:r>
        <w:t xml:space="preserve">615829 </w:t>
      </w:r>
      <w:r>
        <w:t xml:space="preserve">NULL </w:t>
      </w:r>
      <w:r>
        <w:t xml:space="preserve">2023-03-01 00:00:00 </w:t>
      </w:r>
      <w:r>
        <w:t xml:space="preserve">2023-10-10 00:00:00 </w:t>
      </w:r>
      <w:r>
        <w:t xml:space="preserve">2023-08-14 00:00:00 </w:t>
      </w:r>
      <w:r>
        <w:t xml:space="preserve">20 </w:t>
      </w:r>
      <w:r>
        <w:t xml:space="preserve">120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618442 </w:t>
      </w:r>
      <w:r>
        <w:t xml:space="preserve">Organisation Internationale pour les Migrations </w:t>
      </w:r>
      <w:r>
        <w:t xml:space="preserve">OIM </w:t>
      </w:r>
      <w:r>
        <w:t xml:space="preserve">556 </w:t>
      </w:r>
      <w:r>
        <w:t xml:space="preserve">556 </w:t>
      </w:r>
    </w:p>
    <w:p>
      <w:r>
        <w:t xml:space="preserve">615830 </w:t>
      </w:r>
      <w:r>
        <w:t xml:space="preserve">NULL </w:t>
      </w:r>
      <w:r>
        <w:t xml:space="preserve">2023-06-01 00:00:00 </w:t>
      </w:r>
      <w:r>
        <w:t xml:space="preserve">2023-10-10 00:00:00 </w:t>
      </w:r>
      <w:r>
        <w:t xml:space="preserve">2023-08-14 00:00:00 </w:t>
      </w:r>
      <w:r>
        <w:t xml:space="preserve">15 </w:t>
      </w:r>
      <w:r>
        <w:t xml:space="preserve">90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618443 </w:t>
      </w:r>
      <w:r>
        <w:t xml:space="preserve">Organisation Internationale pour les Migrations </w:t>
      </w:r>
      <w:r>
        <w:t xml:space="preserve">OIM </w:t>
      </w:r>
      <w:r>
        <w:t xml:space="preserve">556 </w:t>
      </w:r>
      <w:r>
        <w:t xml:space="preserve">556 </w:t>
      </w:r>
    </w:p>
    <w:p>
      <w:r>
        <w:t xml:space="preserve">615831 </w:t>
      </w:r>
      <w:r>
        <w:t xml:space="preserve">NULL </w:t>
      </w:r>
      <w:r>
        <w:t xml:space="preserve">2022-06-01 00:00:00 </w:t>
      </w:r>
      <w:r>
        <w:t xml:space="preserve">2023-10-10 00:00:00 </w:t>
      </w:r>
      <w:r>
        <w:t xml:space="preserve">2023-08-10 00:00:00 </w:t>
      </w:r>
      <w:r>
        <w:t xml:space="preserve">7 </w:t>
      </w:r>
      <w:r>
        <w:t xml:space="preserve">28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618444 </w:t>
      </w:r>
      <w:r>
        <w:t xml:space="preserve">Organisation Internationale pour les Migrations </w:t>
      </w:r>
      <w:r>
        <w:t xml:space="preserve">OIM </w:t>
      </w:r>
      <w:r>
        <w:t xml:space="preserve">556 </w:t>
      </w:r>
      <w:r>
        <w:t xml:space="preserve">556 </w:t>
      </w:r>
    </w:p>
    <w:p>
      <w:r>
        <w:t xml:space="preserve">615832 </w:t>
      </w:r>
      <w:r>
        <w:t xml:space="preserve">NULL </w:t>
      </w:r>
      <w:r>
        <w:t xml:space="preserve">2022-06-01 00:00:00 </w:t>
      </w:r>
      <w:r>
        <w:t xml:space="preserve">2023-10-10 00:00:00 </w:t>
      </w:r>
      <w:r>
        <w:t xml:space="preserve">2023-08-08 00:00:00 </w:t>
      </w:r>
      <w:r>
        <w:t xml:space="preserve">17 </w:t>
      </w:r>
      <w:r>
        <w:t xml:space="preserve">100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618445 </w:t>
      </w:r>
      <w:r>
        <w:t xml:space="preserve">Organisation Internationale pour les Migrations </w:t>
      </w:r>
      <w:r>
        <w:t xml:space="preserve">OIM </w:t>
      </w:r>
      <w:r>
        <w:t xml:space="preserve">556 </w:t>
      </w:r>
      <w:r>
        <w:t xml:space="preserve">556 </w:t>
      </w:r>
    </w:p>
    <w:p>
      <w:r>
        <w:t xml:space="preserve">615833 </w:t>
      </w:r>
      <w:r>
        <w:t xml:space="preserve">NULL </w:t>
      </w:r>
      <w:r>
        <w:t xml:space="preserve">2022-12-01 00:00:00 </w:t>
      </w:r>
      <w:r>
        <w:t xml:space="preserve">2023-10-10 00:00:00 </w:t>
      </w:r>
      <w:r>
        <w:t xml:space="preserve">2023-08-08 00:00:00 </w:t>
      </w:r>
      <w:r>
        <w:t xml:space="preserve">18 </w:t>
      </w:r>
      <w:r>
        <w:t xml:space="preserve">106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618446 </w:t>
      </w:r>
      <w:r>
        <w:t xml:space="preserve">Organisation Internationale pour les Migrations </w:t>
      </w:r>
      <w:r>
        <w:t xml:space="preserve">OIM </w:t>
      </w:r>
      <w:r>
        <w:t xml:space="preserve">556 </w:t>
      </w:r>
      <w:r>
        <w:t xml:space="preserve">556 </w:t>
      </w:r>
    </w:p>
    <w:p>
      <w:r>
        <w:t xml:space="preserve">615834 </w:t>
      </w:r>
      <w:r>
        <w:t xml:space="preserve">NULL </w:t>
      </w:r>
      <w:r>
        <w:t xml:space="preserve">2022-09-01 00:00:00 </w:t>
      </w:r>
      <w:r>
        <w:t xml:space="preserve">2023-10-10 00:00:00 </w:t>
      </w:r>
      <w:r>
        <w:t xml:space="preserve">2023-08-23 00:00:00 </w:t>
      </w:r>
      <w:r>
        <w:t xml:space="preserve">13 </w:t>
      </w:r>
      <w:r>
        <w:t xml:space="preserve">29 </w:t>
      </w:r>
      <w:r>
        <w:t xml:space="preserve">2 </w:t>
      </w:r>
      <w:r>
        <w:t xml:space="preserve">Retourné </w:t>
      </w:r>
      <w:r>
        <w:t xml:space="preserve">CD5405ZS13 </w:t>
      </w:r>
      <w:r>
        <w:t xml:space="preserve">CD5405ZS13AS01 </w:t>
      </w:r>
      <w:r>
        <w:t xml:space="preserve">GBII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618447 </w:t>
      </w:r>
      <w:r>
        <w:t xml:space="preserve">Organisation Internationale pour les Migrations </w:t>
      </w:r>
      <w:r>
        <w:t xml:space="preserve">OIM </w:t>
      </w:r>
      <w:r>
        <w:t xml:space="preserve">556 </w:t>
      </w:r>
      <w:r>
        <w:t xml:space="preserve">556 </w:t>
      </w:r>
    </w:p>
    <w:p>
      <w:r>
        <w:t xml:space="preserve">615835 </w:t>
      </w:r>
      <w:r>
        <w:t xml:space="preserve">NULL </w:t>
      </w:r>
      <w:r>
        <w:t xml:space="preserve">2022-12-01 00:00:00 </w:t>
      </w:r>
      <w:r>
        <w:t xml:space="preserve">2023-10-10 00:00:00 </w:t>
      </w:r>
      <w:r>
        <w:t xml:space="preserve">2023-08-23 00:00:00 </w:t>
      </w:r>
      <w:r>
        <w:t xml:space="preserve">11 </w:t>
      </w:r>
      <w:r>
        <w:t xml:space="preserve">25 </w:t>
      </w:r>
      <w:r>
        <w:t xml:space="preserve">2 </w:t>
      </w:r>
      <w:r>
        <w:t xml:space="preserve">Retourné </w:t>
      </w:r>
      <w:r>
        <w:t xml:space="preserve">CD5405ZS13 </w:t>
      </w:r>
      <w:r>
        <w:t xml:space="preserve">CD5405ZS13AS01 </w:t>
      </w:r>
      <w:r>
        <w:t xml:space="preserve">GBII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618448 </w:t>
      </w:r>
      <w:r>
        <w:t xml:space="preserve">Organisation Internationale pour les Migrations </w:t>
      </w:r>
      <w:r>
        <w:t xml:space="preserve">OIM </w:t>
      </w:r>
      <w:r>
        <w:t xml:space="preserve">556 </w:t>
      </w:r>
      <w:r>
        <w:t xml:space="preserve">556 </w:t>
      </w:r>
    </w:p>
    <w:p>
      <w:r>
        <w:t xml:space="preserve">615836 </w:t>
      </w:r>
      <w:r>
        <w:t xml:space="preserve">NULL </w:t>
      </w:r>
      <w:r>
        <w:t xml:space="preserve">2023-03-01 00:00:00 </w:t>
      </w:r>
      <w:r>
        <w:t xml:space="preserve">2023-10-10 00:00:00 </w:t>
      </w:r>
      <w:r>
        <w:t xml:space="preserve">2023-08-23 00:00:00 </w:t>
      </w:r>
      <w:r>
        <w:t xml:space="preserve">22 </w:t>
      </w:r>
      <w:r>
        <w:t xml:space="preserve">50 </w:t>
      </w:r>
      <w:r>
        <w:t xml:space="preserve">2 </w:t>
      </w:r>
      <w:r>
        <w:t xml:space="preserve">Retourné </w:t>
      </w:r>
      <w:r>
        <w:t xml:space="preserve">CD5405ZS13 </w:t>
      </w:r>
      <w:r>
        <w:t xml:space="preserve">CD5405ZS13AS01 </w:t>
      </w:r>
      <w:r>
        <w:t xml:space="preserve">GBII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618449 </w:t>
      </w:r>
      <w:r>
        <w:t xml:space="preserve">Organisation Internationale pour les Migrations </w:t>
      </w:r>
      <w:r>
        <w:t xml:space="preserve">OIM </w:t>
      </w:r>
      <w:r>
        <w:t xml:space="preserve">556 </w:t>
      </w:r>
      <w:r>
        <w:t xml:space="preserve">556 </w:t>
      </w:r>
    </w:p>
    <w:p>
      <w:r>
        <w:t xml:space="preserve">615837 </w:t>
      </w:r>
      <w:r>
        <w:t xml:space="preserve">NULL </w:t>
      </w:r>
      <w:r>
        <w:t xml:space="preserve">2022-06-01 00:00:00 </w:t>
      </w:r>
      <w:r>
        <w:t xml:space="preserve">2023-10-10 00:00:00 </w:t>
      </w:r>
      <w:r>
        <w:t xml:space="preserve">2023-08-22 00:00:00 </w:t>
      </w:r>
      <w:r>
        <w:t xml:space="preserve">52 </w:t>
      </w:r>
      <w:r>
        <w:t xml:space="preserve">206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618450 </w:t>
      </w:r>
      <w:r>
        <w:t xml:space="preserve">Organisation Internationale pour les Migrations </w:t>
      </w:r>
      <w:r>
        <w:t xml:space="preserve">OIM </w:t>
      </w:r>
      <w:r>
        <w:t xml:space="preserve">556 </w:t>
      </w:r>
      <w:r>
        <w:t xml:space="preserve">556 </w:t>
      </w:r>
    </w:p>
    <w:p>
      <w:r>
        <w:t xml:space="preserve">615838 </w:t>
      </w:r>
      <w:r>
        <w:t xml:space="preserve">NULL </w:t>
      </w:r>
      <w:r>
        <w:t xml:space="preserve">2023-06-01 00:00:00 </w:t>
      </w:r>
      <w:r>
        <w:t xml:space="preserve">2023-10-10 00:00:00 </w:t>
      </w:r>
      <w:r>
        <w:t xml:space="preserve">2023-08-22 00:00:00 </w:t>
      </w:r>
      <w:r>
        <w:t xml:space="preserve">34 </w:t>
      </w:r>
      <w:r>
        <w:t xml:space="preserve">184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618451 </w:t>
      </w:r>
      <w:r>
        <w:t xml:space="preserve">Organisation Internationale pour les Migrations </w:t>
      </w:r>
      <w:r>
        <w:t xml:space="preserve">OIM </w:t>
      </w:r>
      <w:r>
        <w:t xml:space="preserve">556 </w:t>
      </w:r>
      <w:r>
        <w:t xml:space="preserve">556 </w:t>
      </w:r>
    </w:p>
    <w:p>
      <w:r>
        <w:t xml:space="preserve">615839 </w:t>
      </w:r>
      <w:r>
        <w:t xml:space="preserve">NULL </w:t>
      </w:r>
      <w:r>
        <w:t xml:space="preserve">2023-08-25 00:00:00 </w:t>
      </w:r>
      <w:r>
        <w:t xml:space="preserve">2023-10-10 00:00:00 </w:t>
      </w:r>
      <w:r>
        <w:t xml:space="preserve">2023-08-22 00:00:00 </w:t>
      </w:r>
      <w:r>
        <w:t xml:space="preserve">11 </w:t>
      </w:r>
      <w:r>
        <w:t xml:space="preserve">59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618452 </w:t>
      </w:r>
      <w:r>
        <w:t xml:space="preserve">Organisation Internationale pour les Migrations </w:t>
      </w:r>
      <w:r>
        <w:t xml:space="preserve">OIM </w:t>
      </w:r>
      <w:r>
        <w:t xml:space="preserve">556 </w:t>
      </w:r>
      <w:r>
        <w:t xml:space="preserve">556 </w:t>
      </w:r>
    </w:p>
    <w:p>
      <w:r>
        <w:t xml:space="preserve">615840 </w:t>
      </w:r>
      <w:r>
        <w:t xml:space="preserve">NULL </w:t>
      </w:r>
      <w:r>
        <w:t xml:space="preserve">2022-06-01 00:00:00 </w:t>
      </w:r>
      <w:r>
        <w:t xml:space="preserve">2023-10-10 00:00:00 </w:t>
      </w:r>
      <w:r>
        <w:t xml:space="preserve">2023-08-13 00:00:00 </w:t>
      </w:r>
      <w:r>
        <w:t xml:space="preserve">7 </w:t>
      </w:r>
      <w:r>
        <w:t xml:space="preserve">34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618453 </w:t>
      </w:r>
      <w:r>
        <w:t xml:space="preserve">Organisation Internationale pour les Migrations </w:t>
      </w:r>
      <w:r>
        <w:t xml:space="preserve">OIM </w:t>
      </w:r>
      <w:r>
        <w:t xml:space="preserve">556 </w:t>
      </w:r>
      <w:r>
        <w:t xml:space="preserve">556 </w:t>
      </w:r>
    </w:p>
    <w:p>
      <w:r>
        <w:t xml:space="preserve">615841 </w:t>
      </w:r>
      <w:r>
        <w:t xml:space="preserve">NULL </w:t>
      </w:r>
      <w:r>
        <w:t xml:space="preserve">2022-09-01 00:00:00 </w:t>
      </w:r>
      <w:r>
        <w:t xml:space="preserve">2023-10-10 00:00:00 </w:t>
      </w:r>
      <w:r>
        <w:t xml:space="preserve">2023-08-13 00:00:00 </w:t>
      </w:r>
      <w:r>
        <w:t xml:space="preserve">13 </w:t>
      </w:r>
      <w:r>
        <w:t xml:space="preserve">62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618454 </w:t>
      </w:r>
      <w:r>
        <w:t xml:space="preserve">Organisation Internationale pour les Migrations </w:t>
      </w:r>
      <w:r>
        <w:t xml:space="preserve">OIM </w:t>
      </w:r>
      <w:r>
        <w:t xml:space="preserve">556 </w:t>
      </w:r>
      <w:r>
        <w:t xml:space="preserve">556 </w:t>
      </w:r>
    </w:p>
    <w:p>
      <w:r>
        <w:t xml:space="preserve">615842 </w:t>
      </w:r>
      <w:r>
        <w:t xml:space="preserve">NULL </w:t>
      </w:r>
      <w:r>
        <w:t xml:space="preserve">2022-12-01 00:00:00 </w:t>
      </w:r>
      <w:r>
        <w:t xml:space="preserve">2023-10-10 00:00:00 </w:t>
      </w:r>
      <w:r>
        <w:t xml:space="preserve">2023-08-13 00:00:00 </w:t>
      </w:r>
      <w:r>
        <w:t xml:space="preserve">18 </w:t>
      </w:r>
      <w:r>
        <w:t xml:space="preserve">86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618455 </w:t>
      </w:r>
      <w:r>
        <w:t xml:space="preserve">Organisation Internationale pour les Migrations </w:t>
      </w:r>
      <w:r>
        <w:t xml:space="preserve">OIM </w:t>
      </w:r>
      <w:r>
        <w:t xml:space="preserve">556 </w:t>
      </w:r>
      <w:r>
        <w:t xml:space="preserve">556 </w:t>
      </w:r>
    </w:p>
    <w:p>
      <w:r>
        <w:t xml:space="preserve">615843 </w:t>
      </w:r>
      <w:r>
        <w:t xml:space="preserve">NULL </w:t>
      </w:r>
      <w:r>
        <w:t xml:space="preserve">2023-06-01 00:00:00 </w:t>
      </w:r>
      <w:r>
        <w:t xml:space="preserve">2023-10-10 00:00:00 </w:t>
      </w:r>
      <w:r>
        <w:t xml:space="preserve">2023-08-13 00:00:00 </w:t>
      </w:r>
      <w:r>
        <w:t xml:space="preserve">25 </w:t>
      </w:r>
      <w:r>
        <w:t xml:space="preserve">113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618456 </w:t>
      </w:r>
      <w:r>
        <w:t xml:space="preserve">Organisation Internationale pour les Migrations </w:t>
      </w:r>
      <w:r>
        <w:t xml:space="preserve">OIM </w:t>
      </w:r>
      <w:r>
        <w:t xml:space="preserve">556 </w:t>
      </w:r>
      <w:r>
        <w:t xml:space="preserve">556 </w:t>
      </w:r>
    </w:p>
    <w:p>
      <w:r>
        <w:t xml:space="preserve">615844 </w:t>
      </w:r>
      <w:r>
        <w:t xml:space="preserve">NULL </w:t>
      </w:r>
      <w:r>
        <w:t xml:space="preserve">2023-06-01 00:00:00 </w:t>
      </w:r>
      <w:r>
        <w:t xml:space="preserve">2023-10-10 00:00:00 </w:t>
      </w:r>
      <w:r>
        <w:t xml:space="preserve">2023-08-13 00:00:00 </w:t>
      </w:r>
      <w:r>
        <w:t xml:space="preserve">9 </w:t>
      </w:r>
      <w:r>
        <w:t xml:space="preserve">40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618457 </w:t>
      </w:r>
      <w:r>
        <w:t xml:space="preserve">Organisation Internationale pour les Migrations </w:t>
      </w:r>
      <w:r>
        <w:t xml:space="preserve">OIM </w:t>
      </w:r>
      <w:r>
        <w:t xml:space="preserve">556 </w:t>
      </w:r>
      <w:r>
        <w:t xml:space="preserve">556 </w:t>
      </w:r>
    </w:p>
    <w:p>
      <w:r>
        <w:t xml:space="preserve">615845 </w:t>
      </w:r>
      <w:r>
        <w:t xml:space="preserve">NULL </w:t>
      </w:r>
      <w:r>
        <w:t xml:space="preserve">2022-06-01 00:00:00 </w:t>
      </w:r>
      <w:r>
        <w:t xml:space="preserve">2023-10-10 00:00:00 </w:t>
      </w:r>
      <w:r>
        <w:t xml:space="preserve">2023-08-08 00:00:00 </w:t>
      </w:r>
      <w:r>
        <w:t xml:space="preserve">2 </w:t>
      </w:r>
      <w:r>
        <w:t xml:space="preserve">5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CD540705 </w:t>
      </w:r>
      <w:r>
        <w:t xml:space="preserve">Wagongo </w:t>
      </w:r>
      <w:r>
        <w:t xml:space="preserve">CD54070502 </w:t>
      </w:r>
      <w:r>
        <w:t xml:space="preserve">Djupasonge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618458 </w:t>
      </w:r>
      <w:r>
        <w:t xml:space="preserve">Organisation Internationale pour les Migrations </w:t>
      </w:r>
      <w:r>
        <w:t xml:space="preserve">OIM </w:t>
      </w:r>
      <w:r>
        <w:t xml:space="preserve">556 </w:t>
      </w:r>
      <w:r>
        <w:t xml:space="preserve">556 </w:t>
      </w:r>
    </w:p>
    <w:p>
      <w:r>
        <w:t xml:space="preserve">615846 </w:t>
      </w:r>
      <w:r>
        <w:t xml:space="preserve">NULL </w:t>
      </w:r>
      <w:r>
        <w:t xml:space="preserve">2022-09-01 00:00:00 </w:t>
      </w:r>
      <w:r>
        <w:t xml:space="preserve">2023-10-10 00:00:00 </w:t>
      </w:r>
      <w:r>
        <w:t xml:space="preserve">2023-08-08 00:00:00 </w:t>
      </w:r>
      <w:r>
        <w:t xml:space="preserve">6 </w:t>
      </w:r>
      <w:r>
        <w:t xml:space="preserve">15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CD540705 </w:t>
      </w:r>
      <w:r>
        <w:t xml:space="preserve">Wagongo </w:t>
      </w:r>
      <w:r>
        <w:t xml:space="preserve">CD54070502 </w:t>
      </w:r>
      <w:r>
        <w:t xml:space="preserve">Djupasonge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618459 </w:t>
      </w:r>
      <w:r>
        <w:t xml:space="preserve">Organisation Internationale pour les Migrations </w:t>
      </w:r>
      <w:r>
        <w:t xml:space="preserve">OIM </w:t>
      </w:r>
      <w:r>
        <w:t xml:space="preserve">556 </w:t>
      </w:r>
      <w:r>
        <w:t xml:space="preserve">556 </w:t>
      </w:r>
    </w:p>
    <w:p>
      <w:r>
        <w:t xml:space="preserve">615847 </w:t>
      </w:r>
      <w:r>
        <w:t xml:space="preserve">NULL </w:t>
      </w:r>
      <w:r>
        <w:t xml:space="preserve">2023-03-01 00:00:00 </w:t>
      </w:r>
      <w:r>
        <w:t xml:space="preserve">2023-10-10 00:00:00 </w:t>
      </w:r>
      <w:r>
        <w:t xml:space="preserve">2023-08-08 00:00:00 </w:t>
      </w:r>
      <w:r>
        <w:t xml:space="preserve">75 </w:t>
      </w:r>
      <w:r>
        <w:t xml:space="preserve">425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618460 </w:t>
      </w:r>
      <w:r>
        <w:t xml:space="preserve">Organisation Internationale pour les Migrations </w:t>
      </w:r>
      <w:r>
        <w:t xml:space="preserve">OIM </w:t>
      </w:r>
      <w:r>
        <w:t xml:space="preserve">556 </w:t>
      </w:r>
      <w:r>
        <w:t xml:space="preserve">556 </w:t>
      </w:r>
    </w:p>
    <w:p>
      <w:r>
        <w:t xml:space="preserve">615848 </w:t>
      </w:r>
      <w:r>
        <w:t xml:space="preserve">NULL </w:t>
      </w:r>
      <w:r>
        <w:t xml:space="preserve">2022-06-01 00:00:00 </w:t>
      </w:r>
      <w:r>
        <w:t xml:space="preserve">2023-10-10 00:00:00 </w:t>
      </w:r>
      <w:r>
        <w:t xml:space="preserve">2023-08-09 00:00:00 </w:t>
      </w:r>
      <w:r>
        <w:t xml:space="preserve">1 </w:t>
      </w:r>
      <w:r>
        <w:t xml:space="preserve">5 </w:t>
      </w:r>
      <w:r>
        <w:t xml:space="preserve">2 </w:t>
      </w:r>
      <w:r>
        <w:t xml:space="preserve">Retourné </w:t>
      </w:r>
      <w:r>
        <w:t xml:space="preserve">CD5405ZS12 </w:t>
      </w:r>
      <w:r>
        <w:t xml:space="preserve">CD5405ZS12AS09 </w:t>
      </w:r>
      <w:r>
        <w:t xml:space="preserve">KPANDROMA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618461 </w:t>
      </w:r>
      <w:r>
        <w:t xml:space="preserve">Organisation Internationale pour les Migrations </w:t>
      </w:r>
      <w:r>
        <w:t xml:space="preserve">OIM </w:t>
      </w:r>
      <w:r>
        <w:t xml:space="preserve">556 </w:t>
      </w:r>
      <w:r>
        <w:t xml:space="preserve">556 </w:t>
      </w:r>
    </w:p>
    <w:p>
      <w:r>
        <w:t xml:space="preserve">615849 </w:t>
      </w:r>
      <w:r>
        <w:t xml:space="preserve">NULL </w:t>
      </w:r>
      <w:r>
        <w:t xml:space="preserve">2022-06-01 00:00:00 </w:t>
      </w:r>
      <w:r>
        <w:t xml:space="preserve">2023-10-10 00:00:00 </w:t>
      </w:r>
      <w:r>
        <w:t xml:space="preserve">2023-08-10 00:00:00 </w:t>
      </w:r>
      <w:r>
        <w:t xml:space="preserve">15 </w:t>
      </w:r>
      <w:r>
        <w:t xml:space="preserve">75 </w:t>
      </w:r>
      <w:r>
        <w:t xml:space="preserve">2 </w:t>
      </w:r>
      <w:r>
        <w:t xml:space="preserve">Retourné </w:t>
      </w:r>
      <w:r>
        <w:t xml:space="preserve">CD5407ZS07 </w:t>
      </w:r>
      <w:r>
        <w:t xml:space="preserve">CD5407ZS07AS20 </w:t>
      </w:r>
      <w:r>
        <w:t xml:space="preserve">UGURO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618462 </w:t>
      </w:r>
      <w:r>
        <w:t xml:space="preserve">Organisation Internationale pour les Migrations </w:t>
      </w:r>
      <w:r>
        <w:t xml:space="preserve">OIM </w:t>
      </w:r>
      <w:r>
        <w:t xml:space="preserve">556 </w:t>
      </w:r>
      <w:r>
        <w:t xml:space="preserve">556 </w:t>
      </w:r>
    </w:p>
    <w:p>
      <w:r>
        <w:t xml:space="preserve">615850 </w:t>
      </w:r>
      <w:r>
        <w:t xml:space="preserve">NULL </w:t>
      </w:r>
      <w:r>
        <w:t xml:space="preserve">2022-06-01 00:00:00 </w:t>
      </w:r>
      <w:r>
        <w:t xml:space="preserve">2023-10-10 00:00:00 </w:t>
      </w:r>
      <w:r>
        <w:t xml:space="preserve">2023-08-16 00:00:00 </w:t>
      </w:r>
      <w:r>
        <w:t xml:space="preserve">24 </w:t>
      </w:r>
      <w:r>
        <w:t xml:space="preserve">129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618463 </w:t>
      </w:r>
      <w:r>
        <w:t xml:space="preserve">Organisation Internationale pour les Migrations </w:t>
      </w:r>
      <w:r>
        <w:t xml:space="preserve">OIM </w:t>
      </w:r>
      <w:r>
        <w:t xml:space="preserve">556 </w:t>
      </w:r>
      <w:r>
        <w:t xml:space="preserve">556 </w:t>
      </w:r>
    </w:p>
    <w:p>
      <w:r>
        <w:t xml:space="preserve">615851 </w:t>
      </w:r>
      <w:r>
        <w:t xml:space="preserve">NULL </w:t>
      </w:r>
      <w:r>
        <w:t xml:space="preserve">2022-09-01 00:00:00 </w:t>
      </w:r>
      <w:r>
        <w:t xml:space="preserve">2023-10-10 00:00:00 </w:t>
      </w:r>
      <w:r>
        <w:t xml:space="preserve">2023-08-16 00:00:00 </w:t>
      </w:r>
      <w:r>
        <w:t xml:space="preserve">44 </w:t>
      </w:r>
      <w:r>
        <w:t xml:space="preserve">236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618464 </w:t>
      </w:r>
      <w:r>
        <w:t xml:space="preserve">Organisation Internationale pour les Migrations </w:t>
      </w:r>
      <w:r>
        <w:t xml:space="preserve">OIM </w:t>
      </w:r>
      <w:r>
        <w:t xml:space="preserve">556 </w:t>
      </w:r>
      <w:r>
        <w:t xml:space="preserve">556 </w:t>
      </w:r>
    </w:p>
    <w:p>
      <w:r>
        <w:t xml:space="preserve">615852 </w:t>
      </w:r>
      <w:r>
        <w:t xml:space="preserve">NULL </w:t>
      </w:r>
      <w:r>
        <w:t xml:space="preserve">2022-12-01 00:00:00 </w:t>
      </w:r>
      <w:r>
        <w:t xml:space="preserve">2023-10-10 00:00:00 </w:t>
      </w:r>
      <w:r>
        <w:t xml:space="preserve">2023-08-16 00:00:00 </w:t>
      </w:r>
      <w:r>
        <w:t xml:space="preserve">14 </w:t>
      </w:r>
      <w:r>
        <w:t xml:space="preserve">75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618465 </w:t>
      </w:r>
      <w:r>
        <w:t xml:space="preserve">Organisation Internationale pour les Migrations </w:t>
      </w:r>
      <w:r>
        <w:t xml:space="preserve">OIM </w:t>
      </w:r>
      <w:r>
        <w:t xml:space="preserve">556 </w:t>
      </w:r>
      <w:r>
        <w:t xml:space="preserve">556 </w:t>
      </w:r>
    </w:p>
    <w:p>
      <w:r>
        <w:t xml:space="preserve">615853 </w:t>
      </w:r>
      <w:r>
        <w:t xml:space="preserve">NULL </w:t>
      </w:r>
      <w:r>
        <w:t xml:space="preserve">2022-09-01 00:00:00 </w:t>
      </w:r>
      <w:r>
        <w:t xml:space="preserve">2023-10-10 00:00:00 </w:t>
      </w:r>
      <w:r>
        <w:t xml:space="preserve">2023-08-11 00:00:00 </w:t>
      </w:r>
      <w:r>
        <w:t xml:space="preserve">20 </w:t>
      </w:r>
      <w:r>
        <w:t xml:space="preserve">133 </w:t>
      </w:r>
      <w:r>
        <w:t xml:space="preserve">2 </w:t>
      </w:r>
      <w:r>
        <w:t xml:space="preserve">Retourné </w:t>
      </w:r>
      <w:r>
        <w:t xml:space="preserve">CD5405ZS13 </w:t>
      </w:r>
      <w:r>
        <w:t xml:space="preserve">CD5405ZS13AS02 </w:t>
      </w:r>
      <w:r>
        <w:t xml:space="preserve">JOO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618466 </w:t>
      </w:r>
      <w:r>
        <w:t xml:space="preserve">Organisation Internationale pour les Migrations </w:t>
      </w:r>
      <w:r>
        <w:t xml:space="preserve">OIM </w:t>
      </w:r>
      <w:r>
        <w:t xml:space="preserve">556 </w:t>
      </w:r>
      <w:r>
        <w:t xml:space="preserve">556 </w:t>
      </w:r>
    </w:p>
    <w:p>
      <w:r>
        <w:t xml:space="preserve">615854 </w:t>
      </w:r>
      <w:r>
        <w:t xml:space="preserve">NULL </w:t>
      </w:r>
      <w:r>
        <w:t xml:space="preserve">2022-12-01 00:00:00 </w:t>
      </w:r>
      <w:r>
        <w:t xml:space="preserve">2023-10-10 00:00:00 </w:t>
      </w:r>
      <w:r>
        <w:t xml:space="preserve">2023-08-11 00:00:00 </w:t>
      </w:r>
      <w:r>
        <w:t xml:space="preserve">30 </w:t>
      </w:r>
      <w:r>
        <w:t xml:space="preserve">200 </w:t>
      </w:r>
      <w:r>
        <w:t xml:space="preserve">2 </w:t>
      </w:r>
      <w:r>
        <w:t xml:space="preserve">Retourné </w:t>
      </w:r>
      <w:r>
        <w:t xml:space="preserve">CD5405ZS13 </w:t>
      </w:r>
      <w:r>
        <w:t xml:space="preserve">CD5405ZS13AS02 </w:t>
      </w:r>
      <w:r>
        <w:t xml:space="preserve">JOO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618467 </w:t>
      </w:r>
      <w:r>
        <w:t xml:space="preserve">Organisation Internationale pour les Migrations </w:t>
      </w:r>
      <w:r>
        <w:t xml:space="preserve">OIM </w:t>
      </w:r>
      <w:r>
        <w:t xml:space="preserve">556 </w:t>
      </w:r>
      <w:r>
        <w:t xml:space="preserve">556 </w:t>
      </w:r>
    </w:p>
    <w:p>
      <w:r>
        <w:t xml:space="preserve">615855 </w:t>
      </w:r>
      <w:r>
        <w:t xml:space="preserve">NULL </w:t>
      </w:r>
      <w:r>
        <w:t xml:space="preserve">2023-03-01 00:00:00 </w:t>
      </w:r>
      <w:r>
        <w:t xml:space="preserve">2023-10-10 00:00:00 </w:t>
      </w:r>
      <w:r>
        <w:t xml:space="preserve">2023-08-11 00:00:00 </w:t>
      </w:r>
      <w:r>
        <w:t xml:space="preserve">10 </w:t>
      </w:r>
      <w:r>
        <w:t xml:space="preserve">67 </w:t>
      </w:r>
      <w:r>
        <w:t xml:space="preserve">2 </w:t>
      </w:r>
      <w:r>
        <w:t xml:space="preserve">Retourné </w:t>
      </w:r>
      <w:r>
        <w:t xml:space="preserve">CD5405ZS13 </w:t>
      </w:r>
      <w:r>
        <w:t xml:space="preserve">CD5405ZS13AS02 </w:t>
      </w:r>
      <w:r>
        <w:t xml:space="preserve">JOO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618468 </w:t>
      </w:r>
      <w:r>
        <w:t xml:space="preserve">Organisation Internationale pour les Migrations </w:t>
      </w:r>
      <w:r>
        <w:t xml:space="preserve">OIM </w:t>
      </w:r>
      <w:r>
        <w:t xml:space="preserve">556 </w:t>
      </w:r>
      <w:r>
        <w:t xml:space="preserve">556 </w:t>
      </w:r>
    </w:p>
    <w:p>
      <w:r>
        <w:t xml:space="preserve">615856 </w:t>
      </w:r>
      <w:r>
        <w:t xml:space="preserve">NULL </w:t>
      </w:r>
      <w:r>
        <w:t xml:space="preserve">2022-09-01 00:00:00 </w:t>
      </w:r>
      <w:r>
        <w:t xml:space="preserve">2023-10-10 00:00:00 </w:t>
      </w:r>
      <w:r>
        <w:t xml:space="preserve">2023-08-07 00:00:00 </w:t>
      </w:r>
      <w:r>
        <w:t xml:space="preserve">7 </w:t>
      </w:r>
      <w:r>
        <w:t xml:space="preserve">39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618469 </w:t>
      </w:r>
      <w:r>
        <w:t xml:space="preserve">Organisation Internationale pour les Migrations </w:t>
      </w:r>
      <w:r>
        <w:t xml:space="preserve">OIM </w:t>
      </w:r>
      <w:r>
        <w:t xml:space="preserve">556 </w:t>
      </w:r>
      <w:r>
        <w:t xml:space="preserve">556 </w:t>
      </w:r>
    </w:p>
    <w:p>
      <w:r>
        <w:t xml:space="preserve">615857 </w:t>
      </w:r>
      <w:r>
        <w:t xml:space="preserve">NULL </w:t>
      </w:r>
      <w:r>
        <w:t xml:space="preserve">2023-06-01 00:00:00 </w:t>
      </w:r>
      <w:r>
        <w:t xml:space="preserve">2023-10-10 00:00:00 </w:t>
      </w:r>
      <w:r>
        <w:t xml:space="preserve">2023-08-07 00:00:00 </w:t>
      </w:r>
      <w:r>
        <w:t xml:space="preserve">3 </w:t>
      </w:r>
      <w:r>
        <w:t xml:space="preserve">15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CD54050207 </w:t>
      </w:r>
      <w:r>
        <w:t xml:space="preserve">Suani tabi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618470 </w:t>
      </w:r>
      <w:r>
        <w:t xml:space="preserve">Organisation Internationale pour les Migrations </w:t>
      </w:r>
      <w:r>
        <w:t xml:space="preserve">OIM </w:t>
      </w:r>
      <w:r>
        <w:t xml:space="preserve">556 </w:t>
      </w:r>
      <w:r>
        <w:t xml:space="preserve">556 </w:t>
      </w:r>
    </w:p>
    <w:p>
      <w:r>
        <w:t xml:space="preserve">615858 </w:t>
      </w:r>
      <w:r>
        <w:t xml:space="preserve">NULL </w:t>
      </w:r>
      <w:r>
        <w:t xml:space="preserve">2022-09-01 00:00:00 </w:t>
      </w:r>
      <w:r>
        <w:t xml:space="preserve">2023-10-10 00:00:00 </w:t>
      </w:r>
      <w:r>
        <w:t xml:space="preserve">2023-08-23 00:00:00 </w:t>
      </w:r>
      <w:r>
        <w:t xml:space="preserve">11 </w:t>
      </w:r>
      <w:r>
        <w:t xml:space="preserve">44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618471 </w:t>
      </w:r>
      <w:r>
        <w:t xml:space="preserve">Organisation Internationale pour les Migrations </w:t>
      </w:r>
      <w:r>
        <w:t xml:space="preserve">OIM </w:t>
      </w:r>
      <w:r>
        <w:t xml:space="preserve">556 </w:t>
      </w:r>
      <w:r>
        <w:t xml:space="preserve">556 </w:t>
      </w:r>
    </w:p>
    <w:p>
      <w:r>
        <w:t xml:space="preserve">615859 </w:t>
      </w:r>
      <w:r>
        <w:t xml:space="preserve">NULL </w:t>
      </w:r>
      <w:r>
        <w:t xml:space="preserve">2022-12-01 00:00:00 </w:t>
      </w:r>
      <w:r>
        <w:t xml:space="preserve">2023-10-10 00:00:00 </w:t>
      </w:r>
      <w:r>
        <w:t xml:space="preserve">2023-08-23 00:00:00 </w:t>
      </w:r>
      <w:r>
        <w:t xml:space="preserve">29 </w:t>
      </w:r>
      <w:r>
        <w:t xml:space="preserve">117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618472 </w:t>
      </w:r>
      <w:r>
        <w:t xml:space="preserve">Organisation Internationale pour les Migrations </w:t>
      </w:r>
      <w:r>
        <w:t xml:space="preserve">OIM </w:t>
      </w:r>
      <w:r>
        <w:t xml:space="preserve">556 </w:t>
      </w:r>
      <w:r>
        <w:t xml:space="preserve">556 </w:t>
      </w:r>
    </w:p>
    <w:p>
      <w:r>
        <w:t xml:space="preserve">615860 </w:t>
      </w:r>
      <w:r>
        <w:t xml:space="preserve">NULL </w:t>
      </w:r>
      <w:r>
        <w:t xml:space="preserve">2023-03-01 00:00:00 </w:t>
      </w:r>
      <w:r>
        <w:t xml:space="preserve">2023-10-10 00:00:00 </w:t>
      </w:r>
      <w:r>
        <w:t xml:space="preserve">2023-08-23 00:00:00 </w:t>
      </w:r>
      <w:r>
        <w:t xml:space="preserve">33 </w:t>
      </w:r>
      <w:r>
        <w:t xml:space="preserve">129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618473 </w:t>
      </w:r>
      <w:r>
        <w:t xml:space="preserve">Organisation Internationale pour les Migrations </w:t>
      </w:r>
      <w:r>
        <w:t xml:space="preserve">OIM </w:t>
      </w:r>
      <w:r>
        <w:t xml:space="preserve">556 </w:t>
      </w:r>
      <w:r>
        <w:t xml:space="preserve">556 </w:t>
      </w:r>
    </w:p>
    <w:p>
      <w:r>
        <w:t xml:space="preserve">615861 </w:t>
      </w:r>
      <w:r>
        <w:t xml:space="preserve">NULL </w:t>
      </w:r>
      <w:r>
        <w:t xml:space="preserve">2023-06-01 00:00:00 </w:t>
      </w:r>
      <w:r>
        <w:t xml:space="preserve">2023-10-10 00:00:00 </w:t>
      </w:r>
      <w:r>
        <w:t xml:space="preserve">2023-08-23 00:00:00 </w:t>
      </w:r>
      <w:r>
        <w:t xml:space="preserve">9 </w:t>
      </w:r>
      <w:r>
        <w:t xml:space="preserve">35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618474 </w:t>
      </w:r>
      <w:r>
        <w:t xml:space="preserve">Organisation Internationale pour les Migrations </w:t>
      </w:r>
      <w:r>
        <w:t xml:space="preserve">OIM </w:t>
      </w:r>
      <w:r>
        <w:t xml:space="preserve">556 </w:t>
      </w:r>
      <w:r>
        <w:t xml:space="preserve">556 </w:t>
      </w:r>
    </w:p>
    <w:p>
      <w:r>
        <w:t xml:space="preserve">615862 </w:t>
      </w:r>
      <w:r>
        <w:t xml:space="preserve">NULL </w:t>
      </w:r>
      <w:r>
        <w:t xml:space="preserve">2023-08-25 00:00:00 </w:t>
      </w:r>
      <w:r>
        <w:t xml:space="preserve">2023-10-10 00:00:00 </w:t>
      </w:r>
      <w:r>
        <w:t xml:space="preserve">2023-08-23 00:00:00 </w:t>
      </w:r>
      <w:r>
        <w:t xml:space="preserve">29 </w:t>
      </w:r>
      <w:r>
        <w:t xml:space="preserve">113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618475 </w:t>
      </w:r>
      <w:r>
        <w:t xml:space="preserve">Organisation Internationale pour les Migrations </w:t>
      </w:r>
      <w:r>
        <w:t xml:space="preserve">OIM </w:t>
      </w:r>
      <w:r>
        <w:t xml:space="preserve">556 </w:t>
      </w:r>
      <w:r>
        <w:t xml:space="preserve">556 </w:t>
      </w:r>
    </w:p>
    <w:p>
      <w:r>
        <w:t xml:space="preserve">615863 </w:t>
      </w:r>
      <w:r>
        <w:t xml:space="preserve">NULL </w:t>
      </w:r>
      <w:r>
        <w:t xml:space="preserve">2023-03-01 00:00:00 </w:t>
      </w:r>
      <w:r>
        <w:t xml:space="preserve">2023-10-10 00:00:00 </w:t>
      </w:r>
      <w:r>
        <w:t xml:space="preserve">2023-08-16 00:00:00 </w:t>
      </w:r>
      <w:r>
        <w:t xml:space="preserve">23 </w:t>
      </w:r>
      <w:r>
        <w:t xml:space="preserve">134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618476 </w:t>
      </w:r>
      <w:r>
        <w:t xml:space="preserve">Organisation Internationale pour les Migrations </w:t>
      </w:r>
      <w:r>
        <w:t xml:space="preserve">OIM </w:t>
      </w:r>
      <w:r>
        <w:t xml:space="preserve">556 </w:t>
      </w:r>
      <w:r>
        <w:t xml:space="preserve">556 </w:t>
      </w:r>
    </w:p>
    <w:p>
      <w:r>
        <w:t xml:space="preserve">615864 </w:t>
      </w:r>
      <w:r>
        <w:t xml:space="preserve">NULL </w:t>
      </w:r>
      <w:r>
        <w:t xml:space="preserve">2023-06-01 00:00:00 </w:t>
      </w:r>
      <w:r>
        <w:t xml:space="preserve">2023-10-10 00:00:00 </w:t>
      </w:r>
      <w:r>
        <w:t xml:space="preserve">2023-08-16 00:00:00 </w:t>
      </w:r>
      <w:r>
        <w:t xml:space="preserve">52 </w:t>
      </w:r>
      <w:r>
        <w:t xml:space="preserve">302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618477 </w:t>
      </w:r>
      <w:r>
        <w:t xml:space="preserve">Organisation Internationale pour les Migrations </w:t>
      </w:r>
      <w:r>
        <w:t xml:space="preserve">OIM </w:t>
      </w:r>
      <w:r>
        <w:t xml:space="preserve">556 </w:t>
      </w:r>
      <w:r>
        <w:t xml:space="preserve">556 </w:t>
      </w:r>
    </w:p>
    <w:p>
      <w:r>
        <w:t xml:space="preserve">615865 </w:t>
      </w:r>
      <w:r>
        <w:t xml:space="preserve">NULL </w:t>
      </w:r>
      <w:r>
        <w:t xml:space="preserve">2022-06-01 00:00:00 </w:t>
      </w:r>
      <w:r>
        <w:t xml:space="preserve">2023-10-10 00:00:00 </w:t>
      </w:r>
      <w:r>
        <w:t xml:space="preserve">2023-08-16 00:00:00 </w:t>
      </w:r>
      <w:r>
        <w:t xml:space="preserve">13 </w:t>
      </w:r>
      <w:r>
        <w:t xml:space="preserve">56 </w:t>
      </w:r>
      <w:r>
        <w:t xml:space="preserve">2 </w:t>
      </w:r>
      <w:r>
        <w:t xml:space="preserve">Retourné </w:t>
      </w:r>
      <w:r>
        <w:t xml:space="preserve">CD5405ZS13 </w:t>
      </w:r>
      <w:r>
        <w:t xml:space="preserve">CD5405ZS13AS04 </w:t>
      </w:r>
      <w:r>
        <w:t xml:space="preserve">KASENYI CENTRE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618478 </w:t>
      </w:r>
      <w:r>
        <w:t xml:space="preserve">Organisation Internationale pour les Migrations </w:t>
      </w:r>
      <w:r>
        <w:t xml:space="preserve">OIM </w:t>
      </w:r>
      <w:r>
        <w:t xml:space="preserve">556 </w:t>
      </w:r>
      <w:r>
        <w:t xml:space="preserve">556 </w:t>
      </w:r>
    </w:p>
    <w:p>
      <w:r>
        <w:t xml:space="preserve">615866 </w:t>
      </w:r>
      <w:r>
        <w:t xml:space="preserve">NULL </w:t>
      </w:r>
      <w:r>
        <w:t xml:space="preserve">2023-08-25 00:00:00 </w:t>
      </w:r>
      <w:r>
        <w:t xml:space="preserve">2023-10-10 00:00:00 </w:t>
      </w:r>
      <w:r>
        <w:t xml:space="preserve">2023-08-11 00:00:00 </w:t>
      </w:r>
      <w:r>
        <w:t xml:space="preserve">2 </w:t>
      </w:r>
      <w:r>
        <w:t xml:space="preserve">20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618479 </w:t>
      </w:r>
      <w:r>
        <w:t xml:space="preserve">Organisation Internationale pour les Migrations </w:t>
      </w:r>
      <w:r>
        <w:t xml:space="preserve">OIM </w:t>
      </w:r>
      <w:r>
        <w:t xml:space="preserve">556 </w:t>
      </w:r>
      <w:r>
        <w:t xml:space="preserve">556 </w:t>
      </w:r>
    </w:p>
    <w:p>
      <w:r>
        <w:t xml:space="preserve">615867 </w:t>
      </w:r>
      <w:r>
        <w:t xml:space="preserve">NULL </w:t>
      </w:r>
      <w:r>
        <w:t xml:space="preserve">2023-03-01 00:00:00 </w:t>
      </w:r>
      <w:r>
        <w:t xml:space="preserve">2023-10-10 00:00:00 </w:t>
      </w:r>
      <w:r>
        <w:t xml:space="preserve">2023-08-13 00:00:00 </w:t>
      </w:r>
      <w:r>
        <w:t xml:space="preserve">47 </w:t>
      </w:r>
      <w:r>
        <w:t xml:space="preserve">269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618480 </w:t>
      </w:r>
      <w:r>
        <w:t xml:space="preserve">Organisation Internationale pour les Migrations </w:t>
      </w:r>
      <w:r>
        <w:t xml:space="preserve">OIM </w:t>
      </w:r>
      <w:r>
        <w:t xml:space="preserve">556 </w:t>
      </w:r>
      <w:r>
        <w:t xml:space="preserve">556 </w:t>
      </w:r>
    </w:p>
    <w:p>
      <w:r>
        <w:t xml:space="preserve">615868 </w:t>
      </w:r>
      <w:r>
        <w:t xml:space="preserve">NULL </w:t>
      </w:r>
      <w:r>
        <w:t xml:space="preserve">2023-06-01 00:00:00 </w:t>
      </w:r>
      <w:r>
        <w:t xml:space="preserve">2023-10-10 00:00:00 </w:t>
      </w:r>
      <w:r>
        <w:t xml:space="preserve">2023-08-13 00:00:00 </w:t>
      </w:r>
      <w:r>
        <w:t xml:space="preserve">3 </w:t>
      </w:r>
      <w:r>
        <w:t xml:space="preserve">17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618481 </w:t>
      </w:r>
      <w:r>
        <w:t xml:space="preserve">Organisation Internationale pour les Migrations </w:t>
      </w:r>
      <w:r>
        <w:t xml:space="preserve">OIM </w:t>
      </w:r>
      <w:r>
        <w:t xml:space="preserve">556 </w:t>
      </w:r>
      <w:r>
        <w:t xml:space="preserve">556 </w:t>
      </w:r>
    </w:p>
    <w:p>
      <w:r>
        <w:t xml:space="preserve">615869 </w:t>
      </w:r>
      <w:r>
        <w:t xml:space="preserve">NULL </w:t>
      </w:r>
      <w:r>
        <w:t xml:space="preserve">2023-08-25 00:00:00 </w:t>
      </w:r>
      <w:r>
        <w:t xml:space="preserve">2023-10-10 00:00:00 </w:t>
      </w:r>
      <w:r>
        <w:t xml:space="preserve">2023-08-13 00:00:00 </w:t>
      </w:r>
      <w:r>
        <w:t xml:space="preserve">9 </w:t>
      </w:r>
      <w:r>
        <w:t xml:space="preserve">52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618482 </w:t>
      </w:r>
      <w:r>
        <w:t xml:space="preserve">Organisation Internationale pour les Migrations </w:t>
      </w:r>
      <w:r>
        <w:t xml:space="preserve">OIM </w:t>
      </w:r>
      <w:r>
        <w:t xml:space="preserve">556 </w:t>
      </w:r>
      <w:r>
        <w:t xml:space="preserve">556 </w:t>
      </w:r>
    </w:p>
    <w:p>
      <w:r>
        <w:t xml:space="preserve">615870 </w:t>
      </w:r>
      <w:r>
        <w:t xml:space="preserve">NULL </w:t>
      </w:r>
      <w:r>
        <w:t xml:space="preserve">2022-09-01 00:00:00 </w:t>
      </w:r>
      <w:r>
        <w:t xml:space="preserve">2023-10-10 00:00:00 </w:t>
      </w:r>
      <w:r>
        <w:t xml:space="preserve">2023-08-09 00:00:00 </w:t>
      </w:r>
      <w:r>
        <w:t xml:space="preserve">30 </w:t>
      </w:r>
      <w:r>
        <w:t xml:space="preserve">135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618483 </w:t>
      </w:r>
      <w:r>
        <w:t xml:space="preserve">Organisation Internationale pour les Migrations </w:t>
      </w:r>
      <w:r>
        <w:t xml:space="preserve">OIM </w:t>
      </w:r>
      <w:r>
        <w:t xml:space="preserve">556 </w:t>
      </w:r>
      <w:r>
        <w:t xml:space="preserve">556 </w:t>
      </w:r>
    </w:p>
    <w:p>
      <w:r>
        <w:t xml:space="preserve">615871 </w:t>
      </w:r>
      <w:r>
        <w:t xml:space="preserve">NULL </w:t>
      </w:r>
      <w:r>
        <w:t xml:space="preserve">2022-12-01 00:00:00 </w:t>
      </w:r>
      <w:r>
        <w:t xml:space="preserve">2023-10-10 00:00:00 </w:t>
      </w:r>
      <w:r>
        <w:t xml:space="preserve">2023-08-09 00:00:00 </w:t>
      </w:r>
      <w:r>
        <w:t xml:space="preserve">20 </w:t>
      </w:r>
      <w:r>
        <w:t xml:space="preserve">90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618484 </w:t>
      </w:r>
      <w:r>
        <w:t xml:space="preserve">Organisation Internationale pour les Migrations </w:t>
      </w:r>
      <w:r>
        <w:t xml:space="preserve">OIM </w:t>
      </w:r>
      <w:r>
        <w:t xml:space="preserve">556 </w:t>
      </w:r>
      <w:r>
        <w:t xml:space="preserve">556 </w:t>
      </w:r>
    </w:p>
    <w:p>
      <w:r>
        <w:t xml:space="preserve">615872 </w:t>
      </w:r>
      <w:r>
        <w:t xml:space="preserve">NULL </w:t>
      </w:r>
      <w:r>
        <w:t xml:space="preserve">2023-06-01 00:00:00 </w:t>
      </w:r>
      <w:r>
        <w:t xml:space="preserve">2023-10-10 00:00:00 </w:t>
      </w:r>
      <w:r>
        <w:t xml:space="preserve">2023-08-09 00:00:00 </w:t>
      </w:r>
      <w:r>
        <w:t xml:space="preserve">13 </w:t>
      </w:r>
      <w:r>
        <w:t xml:space="preserve">64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618485 </w:t>
      </w:r>
      <w:r>
        <w:t xml:space="preserve">Organisation Internationale pour les Migrations </w:t>
      </w:r>
      <w:r>
        <w:t xml:space="preserve">OIM </w:t>
      </w:r>
      <w:r>
        <w:t xml:space="preserve">556 </w:t>
      </w:r>
      <w:r>
        <w:t xml:space="preserve">556 </w:t>
      </w:r>
    </w:p>
    <w:p>
      <w:r>
        <w:t xml:space="preserve">615873 </w:t>
      </w:r>
      <w:r>
        <w:t xml:space="preserve">NULL </w:t>
      </w:r>
      <w:r>
        <w:t xml:space="preserve">2023-08-25 00:00:00 </w:t>
      </w:r>
      <w:r>
        <w:t xml:space="preserve">2023-10-10 00:00:00 </w:t>
      </w:r>
      <w:r>
        <w:t xml:space="preserve">2023-08-09 00:00:00 </w:t>
      </w:r>
      <w:r>
        <w:t xml:space="preserve">29 </w:t>
      </w:r>
      <w:r>
        <w:t xml:space="preserve">143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618486 </w:t>
      </w:r>
      <w:r>
        <w:t xml:space="preserve">Organisation Internationale pour les Migrations </w:t>
      </w:r>
      <w:r>
        <w:t xml:space="preserve">OIM </w:t>
      </w:r>
      <w:r>
        <w:t xml:space="preserve">556 </w:t>
      </w:r>
      <w:r>
        <w:t xml:space="preserve">556 </w:t>
      </w:r>
    </w:p>
    <w:p>
      <w:r>
        <w:t xml:space="preserve">615874 </w:t>
      </w:r>
      <w:r>
        <w:t xml:space="preserve">NULL </w:t>
      </w:r>
      <w:r>
        <w:t xml:space="preserve">2022-09-01 00:00:00 </w:t>
      </w:r>
      <w:r>
        <w:t xml:space="preserve">2023-10-10 00:00:00 </w:t>
      </w:r>
      <w:r>
        <w:t xml:space="preserve">2023-08-10 00:00:00 </w:t>
      </w:r>
      <w:r>
        <w:t xml:space="preserve">35 </w:t>
      </w:r>
      <w:r>
        <w:t xml:space="preserve">140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618487 </w:t>
      </w:r>
      <w:r>
        <w:t xml:space="preserve">Organisation Internationale pour les Migrations </w:t>
      </w:r>
      <w:r>
        <w:t xml:space="preserve">OIM </w:t>
      </w:r>
      <w:r>
        <w:t xml:space="preserve">556 </w:t>
      </w:r>
      <w:r>
        <w:t xml:space="preserve">556 </w:t>
      </w:r>
    </w:p>
    <w:p>
      <w:r>
        <w:t xml:space="preserve">615875 </w:t>
      </w:r>
      <w:r>
        <w:t xml:space="preserve">NULL </w:t>
      </w:r>
      <w:r>
        <w:t xml:space="preserve">2022-12-01 00:00:00 </w:t>
      </w:r>
      <w:r>
        <w:t xml:space="preserve">2023-10-10 00:00:00 </w:t>
      </w:r>
      <w:r>
        <w:t xml:space="preserve">2023-08-10 00:00:00 </w:t>
      </w:r>
      <w:r>
        <w:t xml:space="preserve">25 </w:t>
      </w:r>
      <w:r>
        <w:t xml:space="preserve">100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618488 </w:t>
      </w:r>
      <w:r>
        <w:t xml:space="preserve">Organisation Internationale pour les Migrations </w:t>
      </w:r>
      <w:r>
        <w:t xml:space="preserve">OIM </w:t>
      </w:r>
      <w:r>
        <w:t xml:space="preserve">556 </w:t>
      </w:r>
      <w:r>
        <w:t xml:space="preserve">556 </w:t>
      </w:r>
    </w:p>
    <w:p>
      <w:r>
        <w:t xml:space="preserve">615876 </w:t>
      </w:r>
      <w:r>
        <w:t xml:space="preserve">NULL </w:t>
      </w:r>
      <w:r>
        <w:t xml:space="preserve">2023-06-01 00:00:00 </w:t>
      </w:r>
      <w:r>
        <w:t xml:space="preserve">2023-10-10 00:00:00 </w:t>
      </w:r>
      <w:r>
        <w:t xml:space="preserve">2023-08-10 00:00:00 </w:t>
      </w:r>
      <w:r>
        <w:t xml:space="preserve">18 </w:t>
      </w:r>
      <w:r>
        <w:t xml:space="preserve">105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618489 </w:t>
      </w:r>
      <w:r>
        <w:t xml:space="preserve">Organisation Internationale pour les Migrations </w:t>
      </w:r>
      <w:r>
        <w:t xml:space="preserve">OIM </w:t>
      </w:r>
      <w:r>
        <w:t xml:space="preserve">556 </w:t>
      </w:r>
      <w:r>
        <w:t xml:space="preserve">556 </w:t>
      </w:r>
    </w:p>
    <w:p>
      <w:r>
        <w:t xml:space="preserve">615877 </w:t>
      </w:r>
      <w:r>
        <w:t xml:space="preserve">NULL </w:t>
      </w:r>
      <w:r>
        <w:t xml:space="preserve">2023-08-25 00:00:00 </w:t>
      </w:r>
      <w:r>
        <w:t xml:space="preserve">2023-10-10 00:00:00 </w:t>
      </w:r>
      <w:r>
        <w:t xml:space="preserve">2023-08-10 00:00:00 </w:t>
      </w:r>
      <w:r>
        <w:t xml:space="preserve">9 </w:t>
      </w:r>
      <w:r>
        <w:t xml:space="preserve">52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618490 </w:t>
      </w:r>
      <w:r>
        <w:t xml:space="preserve">Organisation Internationale pour les Migrations </w:t>
      </w:r>
      <w:r>
        <w:t xml:space="preserve">OIM </w:t>
      </w:r>
      <w:r>
        <w:t xml:space="preserve">556 </w:t>
      </w:r>
      <w:r>
        <w:t xml:space="preserve">556 </w:t>
      </w:r>
    </w:p>
    <w:p>
      <w:r>
        <w:t xml:space="preserve">615878 </w:t>
      </w:r>
      <w:r>
        <w:t xml:space="preserve">NULL </w:t>
      </w:r>
      <w:r>
        <w:t xml:space="preserve">2023-06-01 00:00:00 </w:t>
      </w:r>
      <w:r>
        <w:t xml:space="preserve">2023-10-10 00:00:00 </w:t>
      </w:r>
      <w:r>
        <w:t xml:space="preserve">2023-08-08 00:00:00 </w:t>
      </w:r>
      <w:r>
        <w:t xml:space="preserve">130 </w:t>
      </w:r>
      <w:r>
        <w:t xml:space="preserve">428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618491 </w:t>
      </w:r>
      <w:r>
        <w:t xml:space="preserve">Organisation Internationale pour les Migrations </w:t>
      </w:r>
      <w:r>
        <w:t xml:space="preserve">OIM </w:t>
      </w:r>
      <w:r>
        <w:t xml:space="preserve">556 </w:t>
      </w:r>
      <w:r>
        <w:t xml:space="preserve">556 </w:t>
      </w:r>
    </w:p>
    <w:p>
      <w:r>
        <w:t xml:space="preserve">615879 </w:t>
      </w:r>
      <w:r>
        <w:t xml:space="preserve">NULL </w:t>
      </w:r>
      <w:r>
        <w:t xml:space="preserve">2022-06-01 00:00:00 </w:t>
      </w:r>
      <w:r>
        <w:t xml:space="preserve">2023-10-10 00:00:00 </w:t>
      </w:r>
      <w:r>
        <w:t xml:space="preserve">2023-08-21 00:00:00 </w:t>
      </w:r>
      <w:r>
        <w:t xml:space="preserve">25 </w:t>
      </w:r>
      <w:r>
        <w:t xml:space="preserve">139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618492 </w:t>
      </w:r>
      <w:r>
        <w:t xml:space="preserve">Organisation Internationale pour les Migrations </w:t>
      </w:r>
      <w:r>
        <w:t xml:space="preserve">OIM </w:t>
      </w:r>
      <w:r>
        <w:t xml:space="preserve">556 </w:t>
      </w:r>
      <w:r>
        <w:t xml:space="preserve">556 </w:t>
      </w:r>
    </w:p>
    <w:p>
      <w:r>
        <w:t xml:space="preserve">615880 </w:t>
      </w:r>
      <w:r>
        <w:t xml:space="preserve">NULL </w:t>
      </w:r>
      <w:r>
        <w:t xml:space="preserve">2022-09-01 00:00:00 </w:t>
      </w:r>
      <w:r>
        <w:t xml:space="preserve">2023-10-10 00:00:00 </w:t>
      </w:r>
      <w:r>
        <w:t xml:space="preserve">2023-08-21 00:00:00 </w:t>
      </w:r>
      <w:r>
        <w:t xml:space="preserve">27 </w:t>
      </w:r>
      <w:r>
        <w:t xml:space="preserve">150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618493 </w:t>
      </w:r>
      <w:r>
        <w:t xml:space="preserve">Organisation Internationale pour les Migrations </w:t>
      </w:r>
      <w:r>
        <w:t xml:space="preserve">OIM </w:t>
      </w:r>
      <w:r>
        <w:t xml:space="preserve">556 </w:t>
      </w:r>
      <w:r>
        <w:t xml:space="preserve">556 </w:t>
      </w:r>
    </w:p>
    <w:p>
      <w:r>
        <w:t xml:space="preserve">615881 </w:t>
      </w:r>
      <w:r>
        <w:t xml:space="preserve">NULL </w:t>
      </w:r>
      <w:r>
        <w:t xml:space="preserve">2022-12-01 00:00:00 </w:t>
      </w:r>
      <w:r>
        <w:t xml:space="preserve">2023-10-10 00:00:00 </w:t>
      </w:r>
      <w:r>
        <w:t xml:space="preserve">2023-08-21 00:00:00 </w:t>
      </w:r>
      <w:r>
        <w:t xml:space="preserve">19 </w:t>
      </w:r>
      <w:r>
        <w:t xml:space="preserve">106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618494 </w:t>
      </w:r>
      <w:r>
        <w:t xml:space="preserve">Organisation Internationale pour les Migrations </w:t>
      </w:r>
      <w:r>
        <w:t xml:space="preserve">OIM </w:t>
      </w:r>
      <w:r>
        <w:t xml:space="preserve">556 </w:t>
      </w:r>
      <w:r>
        <w:t xml:space="preserve">556 </w:t>
      </w:r>
    </w:p>
    <w:p>
      <w:r>
        <w:t xml:space="preserve">615882 </w:t>
      </w:r>
      <w:r>
        <w:t xml:space="preserve">NULL </w:t>
      </w:r>
      <w:r>
        <w:t xml:space="preserve">2023-03-01 00:00:00 </w:t>
      </w:r>
      <w:r>
        <w:t xml:space="preserve">2023-10-10 00:00:00 </w:t>
      </w:r>
      <w:r>
        <w:t xml:space="preserve">2023-08-21 00:00:00 </w:t>
      </w:r>
      <w:r>
        <w:t xml:space="preserve">3 </w:t>
      </w:r>
      <w:r>
        <w:t xml:space="preserve">17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618495 </w:t>
      </w:r>
      <w:r>
        <w:t xml:space="preserve">Organisation Internationale pour les Migrations </w:t>
      </w:r>
      <w:r>
        <w:t xml:space="preserve">OIM </w:t>
      </w:r>
      <w:r>
        <w:t xml:space="preserve">556 </w:t>
      </w:r>
      <w:r>
        <w:t xml:space="preserve">556 </w:t>
      </w:r>
    </w:p>
    <w:p>
      <w:r>
        <w:t xml:space="preserve">615883 </w:t>
      </w:r>
      <w:r>
        <w:t xml:space="preserve">NULL </w:t>
      </w:r>
      <w:r>
        <w:t xml:space="preserve">2023-03-01 00:00:00 </w:t>
      </w:r>
      <w:r>
        <w:t xml:space="preserve">2023-10-10 00:00:00 </w:t>
      </w:r>
      <w:r>
        <w:t xml:space="preserve">2023-08-16 00:00:00 </w:t>
      </w:r>
      <w:r>
        <w:t xml:space="preserve">1 </w:t>
      </w:r>
      <w:r>
        <w:t xml:space="preserve">7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CD540705 </w:t>
      </w:r>
      <w:r>
        <w:t xml:space="preserve">Wagongo </w:t>
      </w:r>
      <w:r>
        <w:t xml:space="preserve">CD54070501 </w:t>
      </w:r>
      <w:r>
        <w:t xml:space="preserve">Anguza-pajen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618496 </w:t>
      </w:r>
      <w:r>
        <w:t xml:space="preserve">Organisation Internationale pour les Migrations </w:t>
      </w:r>
      <w:r>
        <w:t xml:space="preserve">OIM </w:t>
      </w:r>
      <w:r>
        <w:t xml:space="preserve">556 </w:t>
      </w:r>
      <w:r>
        <w:t xml:space="preserve">556 </w:t>
      </w:r>
    </w:p>
    <w:p>
      <w:r>
        <w:t xml:space="preserve">615884 </w:t>
      </w:r>
      <w:r>
        <w:t xml:space="preserve">NULL </w:t>
      </w:r>
      <w:r>
        <w:t xml:space="preserve">2022-06-01 00:00:00 </w:t>
      </w:r>
      <w:r>
        <w:t xml:space="preserve">2023-10-10 00:00:00 </w:t>
      </w:r>
      <w:r>
        <w:t xml:space="preserve">2023-08-18 00:00:00 </w:t>
      </w:r>
      <w:r>
        <w:t xml:space="preserve">69 </w:t>
      </w:r>
      <w:r>
        <w:t xml:space="preserve">247 </w:t>
      </w:r>
      <w:r>
        <w:t xml:space="preserve">2 </w:t>
      </w:r>
      <w:r>
        <w:t xml:space="preserve">Retourné </w:t>
      </w:r>
      <w:r>
        <w:t xml:space="preserve">CD5405ZS12 </w:t>
      </w:r>
      <w:r>
        <w:t xml:space="preserve">CD5405ZS12AS07 </w:t>
      </w:r>
      <w:r>
        <w:t xml:space="preserve">GUDJO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618497 </w:t>
      </w:r>
      <w:r>
        <w:t xml:space="preserve">Organisation Internationale pour les Migrations </w:t>
      </w:r>
      <w:r>
        <w:t xml:space="preserve">OIM </w:t>
      </w:r>
      <w:r>
        <w:t xml:space="preserve">556 </w:t>
      </w:r>
      <w:r>
        <w:t xml:space="preserve">556 </w:t>
      </w:r>
    </w:p>
    <w:p>
      <w:r>
        <w:t xml:space="preserve">615885 </w:t>
      </w:r>
      <w:r>
        <w:t xml:space="preserve">NULL </w:t>
      </w:r>
      <w:r>
        <w:t xml:space="preserve">2023-03-01 00:00:00 </w:t>
      </w:r>
      <w:r>
        <w:t xml:space="preserve">2023-10-10 00:00:00 </w:t>
      </w:r>
      <w:r>
        <w:t xml:space="preserve">2023-08-14 00:00:00 </w:t>
      </w:r>
      <w:r>
        <w:t xml:space="preserve">24 </w:t>
      </w:r>
      <w:r>
        <w:t xml:space="preserve">113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618498 </w:t>
      </w:r>
      <w:r>
        <w:t xml:space="preserve">Organisation Internationale pour les Migrations </w:t>
      </w:r>
      <w:r>
        <w:t xml:space="preserve">OIM </w:t>
      </w:r>
      <w:r>
        <w:t xml:space="preserve">556 </w:t>
      </w:r>
      <w:r>
        <w:t xml:space="preserve">556 </w:t>
      </w:r>
    </w:p>
    <w:p>
      <w:r>
        <w:t xml:space="preserve">615886 </w:t>
      </w:r>
      <w:r>
        <w:t xml:space="preserve">NULL </w:t>
      </w:r>
      <w:r>
        <w:t xml:space="preserve">2023-06-01 00:00:00 </w:t>
      </w:r>
      <w:r>
        <w:t xml:space="preserve">2023-10-10 00:00:00 </w:t>
      </w:r>
      <w:r>
        <w:t xml:space="preserve">2023-08-14 00:00:00 </w:t>
      </w:r>
      <w:r>
        <w:t xml:space="preserve">55 </w:t>
      </w:r>
      <w:r>
        <w:t xml:space="preserve">257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618499 </w:t>
      </w:r>
      <w:r>
        <w:t xml:space="preserve">Organisation Internationale pour les Migrations </w:t>
      </w:r>
      <w:r>
        <w:t xml:space="preserve">OIM </w:t>
      </w:r>
      <w:r>
        <w:t xml:space="preserve">556 </w:t>
      </w:r>
      <w:r>
        <w:t xml:space="preserve">556 </w:t>
      </w:r>
    </w:p>
    <w:p>
      <w:r>
        <w:t xml:space="preserve">615887 </w:t>
      </w:r>
      <w:r>
        <w:t xml:space="preserve">NULL </w:t>
      </w:r>
      <w:r>
        <w:t xml:space="preserve">2023-08-25 00:00:00 </w:t>
      </w:r>
      <w:r>
        <w:t xml:space="preserve">2023-10-10 00:00:00 </w:t>
      </w:r>
      <w:r>
        <w:t xml:space="preserve">2023-08-14 00:00:00 </w:t>
      </w:r>
      <w:r>
        <w:t xml:space="preserve">12 </w:t>
      </w:r>
      <w:r>
        <w:t xml:space="preserve">56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618500 </w:t>
      </w:r>
      <w:r>
        <w:t xml:space="preserve">Organisation Internationale pour les Migrations </w:t>
      </w:r>
      <w:r>
        <w:t xml:space="preserve">OIM </w:t>
      </w:r>
      <w:r>
        <w:t xml:space="preserve">556 </w:t>
      </w:r>
      <w:r>
        <w:t xml:space="preserve">556 </w:t>
      </w:r>
    </w:p>
    <w:p>
      <w:r>
        <w:t xml:space="preserve">615888 </w:t>
      </w:r>
      <w:r>
        <w:t xml:space="preserve">NULL </w:t>
      </w:r>
      <w:r>
        <w:t xml:space="preserve">2022-06-01 00:00:00 </w:t>
      </w:r>
      <w:r>
        <w:t xml:space="preserve">2023-10-10 00:00:00 </w:t>
      </w:r>
      <w:r>
        <w:t xml:space="preserve">2023-08-17 00:00:00 </w:t>
      </w:r>
      <w:r>
        <w:t xml:space="preserve">36 </w:t>
      </w:r>
      <w:r>
        <w:t xml:space="preserve">180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CD54050306 </w:t>
      </w:r>
      <w:r>
        <w:t xml:space="preserve">Risasi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618501 </w:t>
      </w:r>
      <w:r>
        <w:t xml:space="preserve">Organisation Internationale pour les Migrations </w:t>
      </w:r>
      <w:r>
        <w:t xml:space="preserve">OIM </w:t>
      </w:r>
      <w:r>
        <w:t xml:space="preserve">556 </w:t>
      </w:r>
      <w:r>
        <w:t xml:space="preserve">556 </w:t>
      </w:r>
    </w:p>
    <w:p>
      <w:r>
        <w:t xml:space="preserve">615889 </w:t>
      </w:r>
      <w:r>
        <w:t xml:space="preserve">NULL </w:t>
      </w:r>
      <w:r>
        <w:t xml:space="preserve">2023-06-01 00:00:00 </w:t>
      </w:r>
      <w:r>
        <w:t xml:space="preserve">2023-10-10 00:00:00 </w:t>
      </w:r>
      <w:r>
        <w:t xml:space="preserve">2023-08-17 00:00:00 </w:t>
      </w:r>
      <w:r>
        <w:t xml:space="preserve">34 </w:t>
      </w:r>
      <w:r>
        <w:t xml:space="preserve">142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618502 </w:t>
      </w:r>
      <w:r>
        <w:t xml:space="preserve">Organisation Internationale pour les Migrations </w:t>
      </w:r>
      <w:r>
        <w:t xml:space="preserve">OIM </w:t>
      </w:r>
      <w:r>
        <w:t xml:space="preserve">556 </w:t>
      </w:r>
      <w:r>
        <w:t xml:space="preserve">556 </w:t>
      </w:r>
    </w:p>
    <w:p>
      <w:r>
        <w:t xml:space="preserve">615890 </w:t>
      </w:r>
      <w:r>
        <w:t xml:space="preserve">NULL </w:t>
      </w:r>
      <w:r>
        <w:t xml:space="preserve">2023-08-25 00:00:00 </w:t>
      </w:r>
      <w:r>
        <w:t xml:space="preserve">2023-10-10 00:00:00 </w:t>
      </w:r>
      <w:r>
        <w:t xml:space="preserve">2023-08-17 00:00:00 </w:t>
      </w:r>
      <w:r>
        <w:t xml:space="preserve">25 </w:t>
      </w:r>
      <w:r>
        <w:t xml:space="preserve">104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618503 </w:t>
      </w:r>
      <w:r>
        <w:t xml:space="preserve">Organisation Internationale pour les Migrations </w:t>
      </w:r>
      <w:r>
        <w:t xml:space="preserve">OIM </w:t>
      </w:r>
      <w:r>
        <w:t xml:space="preserve">556 </w:t>
      </w:r>
      <w:r>
        <w:t xml:space="preserve">556 </w:t>
      </w:r>
    </w:p>
    <w:p>
      <w:r>
        <w:t xml:space="preserve">615891 </w:t>
      </w:r>
      <w:r>
        <w:t xml:space="preserve">NULL </w:t>
      </w:r>
      <w:r>
        <w:t xml:space="preserve">2023-06-01 00:00:00 </w:t>
      </w:r>
      <w:r>
        <w:t xml:space="preserve">2023-10-10 00:00:00 </w:t>
      </w:r>
      <w:r>
        <w:t xml:space="preserve">2023-08-13 00:00:00 </w:t>
      </w:r>
      <w:r>
        <w:t xml:space="preserve">52 </w:t>
      </w:r>
      <w:r>
        <w:t xml:space="preserve">250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CD54020701 </w:t>
      </w:r>
      <w:r>
        <w:t xml:space="preserve">Bikima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618504 </w:t>
      </w:r>
      <w:r>
        <w:t xml:space="preserve">Organisation Internationale pour les Migrations </w:t>
      </w:r>
      <w:r>
        <w:t xml:space="preserve">OIM </w:t>
      </w:r>
      <w:r>
        <w:t xml:space="preserve">556 </w:t>
      </w:r>
      <w:r>
        <w:t xml:space="preserve">556 </w:t>
      </w:r>
    </w:p>
    <w:p>
      <w:r>
        <w:t xml:space="preserve">615892 </w:t>
      </w:r>
      <w:r>
        <w:t xml:space="preserve">NULL </w:t>
      </w:r>
      <w:r>
        <w:t xml:space="preserve">2022-06-01 00:00:00 </w:t>
      </w:r>
      <w:r>
        <w:t xml:space="preserve">2023-10-10 00:00:00 </w:t>
      </w:r>
      <w:r>
        <w:t xml:space="preserve">2023-08-12 00:00:00 </w:t>
      </w:r>
      <w:r>
        <w:t xml:space="preserve">46 </w:t>
      </w:r>
      <w:r>
        <w:t xml:space="preserve">228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618505 </w:t>
      </w:r>
      <w:r>
        <w:t xml:space="preserve">Organisation Internationale pour les Migrations </w:t>
      </w:r>
      <w:r>
        <w:t xml:space="preserve">OIM </w:t>
      </w:r>
      <w:r>
        <w:t xml:space="preserve">556 </w:t>
      </w:r>
      <w:r>
        <w:t xml:space="preserve">556 </w:t>
      </w:r>
    </w:p>
    <w:p>
      <w:r>
        <w:t xml:space="preserve">615893 </w:t>
      </w:r>
      <w:r>
        <w:t xml:space="preserve">NULL </w:t>
      </w:r>
      <w:r>
        <w:t xml:space="preserve">2022-09-01 00:00:00 </w:t>
      </w:r>
      <w:r>
        <w:t xml:space="preserve">2023-10-10 00:00:00 </w:t>
      </w:r>
      <w:r>
        <w:t xml:space="preserve">2023-08-09 00:00:00 </w:t>
      </w:r>
      <w:r>
        <w:t xml:space="preserve">9 </w:t>
      </w:r>
      <w:r>
        <w:t xml:space="preserve">43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618506 </w:t>
      </w:r>
      <w:r>
        <w:t xml:space="preserve">Organisation Internationale pour les Migrations </w:t>
      </w:r>
      <w:r>
        <w:t xml:space="preserve">OIM </w:t>
      </w:r>
      <w:r>
        <w:t xml:space="preserve">556 </w:t>
      </w:r>
      <w:r>
        <w:t xml:space="preserve">556 </w:t>
      </w:r>
    </w:p>
    <w:p>
      <w:r>
        <w:t xml:space="preserve">615894 </w:t>
      </w:r>
      <w:r>
        <w:t xml:space="preserve">NULL </w:t>
      </w:r>
      <w:r>
        <w:t xml:space="preserve">2022-12-01 00:00:00 </w:t>
      </w:r>
      <w:r>
        <w:t xml:space="preserve">2023-10-10 00:00:00 </w:t>
      </w:r>
      <w:r>
        <w:t xml:space="preserve">2023-08-09 00:00:00 </w:t>
      </w:r>
      <w:r>
        <w:t xml:space="preserve">3 </w:t>
      </w:r>
      <w:r>
        <w:t xml:space="preserve">14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618507 </w:t>
      </w:r>
      <w:r>
        <w:t xml:space="preserve">Organisation Internationale pour les Migrations </w:t>
      </w:r>
      <w:r>
        <w:t xml:space="preserve">OIM </w:t>
      </w:r>
      <w:r>
        <w:t xml:space="preserve">556 </w:t>
      </w:r>
      <w:r>
        <w:t xml:space="preserve">556 </w:t>
      </w:r>
    </w:p>
    <w:p>
      <w:r>
        <w:t xml:space="preserve">615895 </w:t>
      </w:r>
      <w:r>
        <w:t xml:space="preserve">NULL </w:t>
      </w:r>
      <w:r>
        <w:t xml:space="preserve">2023-08-25 00:00:00 </w:t>
      </w:r>
      <w:r>
        <w:t xml:space="preserve">2023-10-10 00:00:00 </w:t>
      </w:r>
      <w:r>
        <w:t xml:space="preserve">2023-08-09 00:00:00 </w:t>
      </w:r>
      <w:r>
        <w:t xml:space="preserve">12 </w:t>
      </w:r>
      <w:r>
        <w:t xml:space="preserve">57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618508 </w:t>
      </w:r>
      <w:r>
        <w:t xml:space="preserve">Organisation Internationale pour les Migrations </w:t>
      </w:r>
      <w:r>
        <w:t xml:space="preserve">OIM </w:t>
      </w:r>
      <w:r>
        <w:t xml:space="preserve">556 </w:t>
      </w:r>
      <w:r>
        <w:t xml:space="preserve">556 </w:t>
      </w:r>
    </w:p>
    <w:p>
      <w:r>
        <w:t xml:space="preserve">615896 </w:t>
      </w:r>
      <w:r>
        <w:t xml:space="preserve">NULL </w:t>
      </w:r>
      <w:r>
        <w:t xml:space="preserve">2022-12-01 00:00:00 </w:t>
      </w:r>
      <w:r>
        <w:t xml:space="preserve">2023-10-10 00:00:00 </w:t>
      </w:r>
      <w:r>
        <w:t xml:space="preserve">2023-08-10 00:00:00 </w:t>
      </w:r>
      <w:r>
        <w:t xml:space="preserve">40 </w:t>
      </w:r>
      <w:r>
        <w:t xml:space="preserve">180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618509 </w:t>
      </w:r>
      <w:r>
        <w:t xml:space="preserve">Organisation Internationale pour les Migrations </w:t>
      </w:r>
      <w:r>
        <w:t xml:space="preserve">OIM </w:t>
      </w:r>
      <w:r>
        <w:t xml:space="preserve">556 </w:t>
      </w:r>
      <w:r>
        <w:t xml:space="preserve">556 </w:t>
      </w:r>
    </w:p>
    <w:p>
      <w:r>
        <w:t xml:space="preserve">615897 </w:t>
      </w:r>
      <w:r>
        <w:t xml:space="preserve">NULL </w:t>
      </w:r>
      <w:r>
        <w:t xml:space="preserve">2023-06-01 00:00:00 </w:t>
      </w:r>
      <w:r>
        <w:t xml:space="preserve">2023-10-10 00:00:00 </w:t>
      </w:r>
      <w:r>
        <w:t xml:space="preserve">2023-08-10 00:00:00 </w:t>
      </w:r>
      <w:r>
        <w:t xml:space="preserve">40 </w:t>
      </w:r>
      <w:r>
        <w:t xml:space="preserve">156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618510 </w:t>
      </w:r>
      <w:r>
        <w:t xml:space="preserve">Organisation Internationale pour les Migrations </w:t>
      </w:r>
      <w:r>
        <w:t xml:space="preserve">OIM </w:t>
      </w:r>
      <w:r>
        <w:t xml:space="preserve">556 </w:t>
      </w:r>
      <w:r>
        <w:t xml:space="preserve">556 </w:t>
      </w:r>
    </w:p>
    <w:p>
      <w:r>
        <w:t xml:space="preserve">615898 </w:t>
      </w:r>
      <w:r>
        <w:t xml:space="preserve">NULL </w:t>
      </w:r>
      <w:r>
        <w:t xml:space="preserve">2023-08-25 00:00:00 </w:t>
      </w:r>
      <w:r>
        <w:t xml:space="preserve">2023-10-10 00:00:00 </w:t>
      </w:r>
      <w:r>
        <w:t xml:space="preserve">2023-08-10 00:00:00 </w:t>
      </w:r>
      <w:r>
        <w:t xml:space="preserve">23 </w:t>
      </w:r>
      <w:r>
        <w:t xml:space="preserve">89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618511 </w:t>
      </w:r>
      <w:r>
        <w:t xml:space="preserve">Organisation Internationale pour les Migrations </w:t>
      </w:r>
      <w:r>
        <w:t xml:space="preserve">OIM </w:t>
      </w:r>
      <w:r>
        <w:t xml:space="preserve">556 </w:t>
      </w:r>
      <w:r>
        <w:t xml:space="preserve">556 </w:t>
      </w:r>
    </w:p>
    <w:p>
      <w:r>
        <w:t xml:space="preserve">615899 </w:t>
      </w:r>
      <w:r>
        <w:t xml:space="preserve">NULL </w:t>
      </w:r>
      <w:r>
        <w:t xml:space="preserve">2022-09-01 00:00:00 </w:t>
      </w:r>
      <w:r>
        <w:t xml:space="preserve">2023-10-10 00:00:00 </w:t>
      </w:r>
      <w:r>
        <w:t xml:space="preserve">2023-08-09 00:00:00 </w:t>
      </w:r>
      <w:r>
        <w:t xml:space="preserve">50 </w:t>
      </w:r>
      <w:r>
        <w:t xml:space="preserve">250 </w:t>
      </w:r>
      <w:r>
        <w:t xml:space="preserve">2 </w:t>
      </w:r>
      <w:r>
        <w:t xml:space="preserve">Retourné </w:t>
      </w:r>
      <w:r>
        <w:t xml:space="preserve">CD5405ZS09 </w:t>
      </w:r>
      <w:r>
        <w:t xml:space="preserve">CD5405ZS09AS01 </w:t>
      </w:r>
      <w:r>
        <w:t xml:space="preserve">BBAYA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CD54050306 </w:t>
      </w:r>
      <w:r>
        <w:t xml:space="preserve">Risasi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618512 </w:t>
      </w:r>
      <w:r>
        <w:t xml:space="preserve">Organisation Internationale pour les Migrations </w:t>
      </w:r>
      <w:r>
        <w:t xml:space="preserve">OIM </w:t>
      </w:r>
      <w:r>
        <w:t xml:space="preserve">556 </w:t>
      </w:r>
      <w:r>
        <w:t xml:space="preserve">556 </w:t>
      </w:r>
    </w:p>
    <w:p>
      <w:r>
        <w:t xml:space="preserve">615900 </w:t>
      </w:r>
      <w:r>
        <w:t xml:space="preserve">NULL </w:t>
      </w:r>
      <w:r>
        <w:t xml:space="preserve">2022-06-01 00:00:00 </w:t>
      </w:r>
      <w:r>
        <w:t xml:space="preserve">2023-10-10 00:00:00 </w:t>
      </w:r>
      <w:r>
        <w:t xml:space="preserve">2023-08-17 00:00:00 </w:t>
      </w:r>
      <w:r>
        <w:t xml:space="preserve">85 </w:t>
      </w:r>
      <w:r>
        <w:t xml:space="preserve">423 </w:t>
      </w:r>
      <w:r>
        <w:t xml:space="preserve">2 </w:t>
      </w:r>
      <w:r>
        <w:t xml:space="preserve">Retourné </w:t>
      </w:r>
      <w:r>
        <w:t xml:space="preserve">CD5407ZS04 </w:t>
      </w:r>
      <w:r>
        <w:t xml:space="preserve">CD5407ZS04AS03 </w:t>
      </w:r>
      <w:r>
        <w:t xml:space="preserve">AMBERE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618513 </w:t>
      </w:r>
      <w:r>
        <w:t xml:space="preserve">Organisation Internationale pour les Migrations </w:t>
      </w:r>
      <w:r>
        <w:t xml:space="preserve">OIM </w:t>
      </w:r>
      <w:r>
        <w:t xml:space="preserve">556 </w:t>
      </w:r>
      <w:r>
        <w:t xml:space="preserve">556 </w:t>
      </w:r>
    </w:p>
    <w:p>
      <w:r>
        <w:t xml:space="preserve">615901 </w:t>
      </w:r>
      <w:r>
        <w:t xml:space="preserve">NULL </w:t>
      </w:r>
      <w:r>
        <w:t xml:space="preserve">2022-06-01 00:00:00 </w:t>
      </w:r>
      <w:r>
        <w:t xml:space="preserve">2023-10-10 00:00:00 </w:t>
      </w:r>
      <w:r>
        <w:t xml:space="preserve">2023-08-16 00:00:00 </w:t>
      </w:r>
      <w:r>
        <w:t xml:space="preserve">17 </w:t>
      </w:r>
      <w:r>
        <w:t xml:space="preserve">62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618514 </w:t>
      </w:r>
      <w:r>
        <w:t xml:space="preserve">Organisation Internationale pour les Migrations </w:t>
      </w:r>
      <w:r>
        <w:t xml:space="preserve">OIM </w:t>
      </w:r>
      <w:r>
        <w:t xml:space="preserve">556 </w:t>
      </w:r>
      <w:r>
        <w:t xml:space="preserve">556 </w:t>
      </w:r>
    </w:p>
    <w:p>
      <w:r>
        <w:t xml:space="preserve">615902 </w:t>
      </w:r>
      <w:r>
        <w:t xml:space="preserve">NULL </w:t>
      </w:r>
      <w:r>
        <w:t xml:space="preserve">2022-09-01 00:00:00 </w:t>
      </w:r>
      <w:r>
        <w:t xml:space="preserve">2023-10-10 00:00:00 </w:t>
      </w:r>
      <w:r>
        <w:t xml:space="preserve">2023-08-16 00:00:00 </w:t>
      </w:r>
      <w:r>
        <w:t xml:space="preserve">3 </w:t>
      </w:r>
      <w:r>
        <w:t xml:space="preserve">11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618515 </w:t>
      </w:r>
      <w:r>
        <w:t xml:space="preserve">Organisation Internationale pour les Migrations </w:t>
      </w:r>
      <w:r>
        <w:t xml:space="preserve">OIM </w:t>
      </w:r>
      <w:r>
        <w:t xml:space="preserve">556 </w:t>
      </w:r>
      <w:r>
        <w:t xml:space="preserve">556 </w:t>
      </w:r>
    </w:p>
    <w:p>
      <w:r>
        <w:t xml:space="preserve">615903 </w:t>
      </w:r>
      <w:r>
        <w:t xml:space="preserve">NULL </w:t>
      </w:r>
      <w:r>
        <w:t xml:space="preserve">2022-06-01 00:00:00 </w:t>
      </w:r>
      <w:r>
        <w:t xml:space="preserve">2023-10-10 00:00:00 </w:t>
      </w:r>
      <w:r>
        <w:t xml:space="preserve">2023-08-12 00:00:00 </w:t>
      </w:r>
      <w:r>
        <w:t xml:space="preserve">16 </w:t>
      </w:r>
      <w:r>
        <w:t xml:space="preserve">79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618516 </w:t>
      </w:r>
      <w:r>
        <w:t xml:space="preserve">Organisation Internationale pour les Migrations </w:t>
      </w:r>
      <w:r>
        <w:t xml:space="preserve">OIM </w:t>
      </w:r>
      <w:r>
        <w:t xml:space="preserve">556 </w:t>
      </w:r>
      <w:r>
        <w:t xml:space="preserve">556 </w:t>
      </w:r>
    </w:p>
    <w:p>
      <w:r>
        <w:t xml:space="preserve">615904 </w:t>
      </w:r>
      <w:r>
        <w:t xml:space="preserve">NULL </w:t>
      </w:r>
      <w:r>
        <w:t xml:space="preserve">2022-09-01 00:00:00 </w:t>
      </w:r>
      <w:r>
        <w:t xml:space="preserve">2023-10-10 00:00:00 </w:t>
      </w:r>
      <w:r>
        <w:t xml:space="preserve">2023-08-12 00:00:00 </w:t>
      </w:r>
      <w:r>
        <w:t xml:space="preserve">9 </w:t>
      </w:r>
      <w:r>
        <w:t xml:space="preserve">44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618517 </w:t>
      </w:r>
      <w:r>
        <w:t xml:space="preserve">Organisation Internationale pour les Migrations </w:t>
      </w:r>
      <w:r>
        <w:t xml:space="preserve">OIM </w:t>
      </w:r>
      <w:r>
        <w:t xml:space="preserve">556 </w:t>
      </w:r>
      <w:r>
        <w:t xml:space="preserve">556 </w:t>
      </w:r>
    </w:p>
    <w:p>
      <w:r>
        <w:t xml:space="preserve">615905 </w:t>
      </w:r>
      <w:r>
        <w:t xml:space="preserve">NULL </w:t>
      </w:r>
      <w:r>
        <w:t xml:space="preserve">2023-06-01 00:00:00 </w:t>
      </w:r>
      <w:r>
        <w:t xml:space="preserve">2023-10-10 00:00:00 </w:t>
      </w:r>
      <w:r>
        <w:t xml:space="preserve">2023-08-21 00:00:00 </w:t>
      </w:r>
      <w:r>
        <w:t xml:space="preserve">36 </w:t>
      </w:r>
      <w:r>
        <w:t xml:space="preserve">123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618518 </w:t>
      </w:r>
      <w:r>
        <w:t xml:space="preserve">Organisation Internationale pour les Migrations </w:t>
      </w:r>
      <w:r>
        <w:t xml:space="preserve">OIM </w:t>
      </w:r>
      <w:r>
        <w:t xml:space="preserve">556 </w:t>
      </w:r>
      <w:r>
        <w:t xml:space="preserve">556 </w:t>
      </w:r>
    </w:p>
    <w:p>
      <w:r>
        <w:t xml:space="preserve">615906 </w:t>
      </w:r>
      <w:r>
        <w:t xml:space="preserve">NULL </w:t>
      </w:r>
      <w:r>
        <w:t xml:space="preserve">2022-06-01 00:00:00 </w:t>
      </w:r>
      <w:r>
        <w:t xml:space="preserve">2023-10-10 00:00:00 </w:t>
      </w:r>
      <w:r>
        <w:t xml:space="preserve">2023-08-10 00:00:00 </w:t>
      </w:r>
      <w:r>
        <w:t xml:space="preserve">12 </w:t>
      </w:r>
      <w:r>
        <w:t xml:space="preserve">64 </w:t>
      </w:r>
      <w:r>
        <w:t xml:space="preserve">2 </w:t>
      </w:r>
      <w:r>
        <w:t xml:space="preserve">Retourné </w:t>
      </w:r>
      <w:r>
        <w:t xml:space="preserve">CD5407ZS07 </w:t>
      </w:r>
      <w:r>
        <w:t xml:space="preserve">CD5407ZS07AS05 </w:t>
      </w:r>
      <w:r>
        <w:t xml:space="preserve">GAMBA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618519 </w:t>
      </w:r>
      <w:r>
        <w:t xml:space="preserve">Organisation Internationale pour les Migrations </w:t>
      </w:r>
      <w:r>
        <w:t xml:space="preserve">OIM </w:t>
      </w:r>
      <w:r>
        <w:t xml:space="preserve">556 </w:t>
      </w:r>
      <w:r>
        <w:t xml:space="preserve">556 </w:t>
      </w:r>
    </w:p>
    <w:p>
      <w:r>
        <w:t xml:space="preserve">615907 </w:t>
      </w:r>
      <w:r>
        <w:t xml:space="preserve">NULL </w:t>
      </w:r>
      <w:r>
        <w:t xml:space="preserve">2022-09-01 00:00:00 </w:t>
      </w:r>
      <w:r>
        <w:t xml:space="preserve">2023-10-10 00:00:00 </w:t>
      </w:r>
      <w:r>
        <w:t xml:space="preserve">2023-08-10 00:00:00 </w:t>
      </w:r>
      <w:r>
        <w:t xml:space="preserve">11 </w:t>
      </w:r>
      <w:r>
        <w:t xml:space="preserve">59 </w:t>
      </w:r>
      <w:r>
        <w:t xml:space="preserve">2 </w:t>
      </w:r>
      <w:r>
        <w:t xml:space="preserve">Retourné </w:t>
      </w:r>
      <w:r>
        <w:t xml:space="preserve">CD5407ZS07 </w:t>
      </w:r>
      <w:r>
        <w:t xml:space="preserve">CD5407ZS07AS05 </w:t>
      </w:r>
      <w:r>
        <w:t xml:space="preserve">GAMBA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618520 </w:t>
      </w:r>
      <w:r>
        <w:t xml:space="preserve">Organisation Internationale pour les Migrations </w:t>
      </w:r>
      <w:r>
        <w:t xml:space="preserve">OIM </w:t>
      </w:r>
      <w:r>
        <w:t xml:space="preserve">556 </w:t>
      </w:r>
      <w:r>
        <w:t xml:space="preserve">556 </w:t>
      </w:r>
    </w:p>
    <w:p>
      <w:r>
        <w:t xml:space="preserve">615908 </w:t>
      </w:r>
      <w:r>
        <w:t xml:space="preserve">NULL </w:t>
      </w:r>
      <w:r>
        <w:t xml:space="preserve">2023-08-25 00:00:00 </w:t>
      </w:r>
      <w:r>
        <w:t xml:space="preserve">2023-10-10 00:00:00 </w:t>
      </w:r>
      <w:r>
        <w:t xml:space="preserve">2023-08-09 00:00:00 </w:t>
      </w:r>
      <w:r>
        <w:t xml:space="preserve">20 </w:t>
      </w:r>
      <w:r>
        <w:t xml:space="preserve">120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618521 </w:t>
      </w:r>
      <w:r>
        <w:t xml:space="preserve">Organisation Internationale pour les Migrations </w:t>
      </w:r>
      <w:r>
        <w:t xml:space="preserve">OIM </w:t>
      </w:r>
      <w:r>
        <w:t xml:space="preserve">556 </w:t>
      </w:r>
      <w:r>
        <w:t xml:space="preserve">556 </w:t>
      </w:r>
    </w:p>
    <w:p>
      <w:r>
        <w:t xml:space="preserve">615909 </w:t>
      </w:r>
      <w:r>
        <w:t xml:space="preserve">NULL </w:t>
      </w:r>
      <w:r>
        <w:t xml:space="preserve">2022-09-01 00:00:00 </w:t>
      </w:r>
      <w:r>
        <w:t xml:space="preserve">2023-10-10 00:00:00 </w:t>
      </w:r>
      <w:r>
        <w:t xml:space="preserve">2023-08-21 00:00:00 </w:t>
      </w:r>
      <w:r>
        <w:t xml:space="preserve">8 </w:t>
      </w:r>
      <w:r>
        <w:t xml:space="preserve">51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618522 </w:t>
      </w:r>
      <w:r>
        <w:t xml:space="preserve">Organisation Internationale pour les Migrations </w:t>
      </w:r>
      <w:r>
        <w:t xml:space="preserve">OIM </w:t>
      </w:r>
      <w:r>
        <w:t xml:space="preserve">556 </w:t>
      </w:r>
      <w:r>
        <w:t xml:space="preserve">556 </w:t>
      </w:r>
    </w:p>
    <w:p>
      <w:r>
        <w:t xml:space="preserve">615910 </w:t>
      </w:r>
      <w:r>
        <w:t xml:space="preserve">NULL </w:t>
      </w:r>
      <w:r>
        <w:t xml:space="preserve">2022-12-01 00:00:00 </w:t>
      </w:r>
      <w:r>
        <w:t xml:space="preserve">2023-10-10 00:00:00 </w:t>
      </w:r>
      <w:r>
        <w:t xml:space="preserve">2023-08-21 00:00:00 </w:t>
      </w:r>
      <w:r>
        <w:t xml:space="preserve">4 </w:t>
      </w:r>
      <w:r>
        <w:t xml:space="preserve">25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618523 </w:t>
      </w:r>
      <w:r>
        <w:t xml:space="preserve">Organisation Internationale pour les Migrations </w:t>
      </w:r>
      <w:r>
        <w:t xml:space="preserve">OIM </w:t>
      </w:r>
      <w:r>
        <w:t xml:space="preserve">556 </w:t>
      </w:r>
      <w:r>
        <w:t xml:space="preserve">556 </w:t>
      </w:r>
    </w:p>
    <w:p>
      <w:r>
        <w:t xml:space="preserve">615911 </w:t>
      </w:r>
      <w:r>
        <w:t xml:space="preserve">NULL </w:t>
      </w:r>
      <w:r>
        <w:t xml:space="preserve">2023-03-01 00:00:00 </w:t>
      </w:r>
      <w:r>
        <w:t xml:space="preserve">2023-10-10 00:00:00 </w:t>
      </w:r>
      <w:r>
        <w:t xml:space="preserve">2023-08-11 00:00:00 </w:t>
      </w:r>
      <w:r>
        <w:t xml:space="preserve">23 </w:t>
      </w:r>
      <w:r>
        <w:t xml:space="preserve">70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618524 </w:t>
      </w:r>
      <w:r>
        <w:t xml:space="preserve">Organisation Internationale pour les Migrations </w:t>
      </w:r>
      <w:r>
        <w:t xml:space="preserve">OIM </w:t>
      </w:r>
      <w:r>
        <w:t xml:space="preserve">556 </w:t>
      </w:r>
      <w:r>
        <w:t xml:space="preserve">556 </w:t>
      </w:r>
    </w:p>
    <w:p>
      <w:r>
        <w:t xml:space="preserve">615912 </w:t>
      </w:r>
      <w:r>
        <w:t xml:space="preserve">NULL </w:t>
      </w:r>
      <w:r>
        <w:t xml:space="preserve">2023-08-25 00:00:00 </w:t>
      </w:r>
      <w:r>
        <w:t xml:space="preserve">2023-10-10 00:00:00 </w:t>
      </w:r>
      <w:r>
        <w:t xml:space="preserve">2023-08-11 00:00:00 </w:t>
      </w:r>
      <w:r>
        <w:t xml:space="preserve">12 </w:t>
      </w:r>
      <w:r>
        <w:t xml:space="preserve">37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618525 </w:t>
      </w:r>
      <w:r>
        <w:t xml:space="preserve">Organisation Internationale pour les Migrations </w:t>
      </w:r>
      <w:r>
        <w:t xml:space="preserve">OIM </w:t>
      </w:r>
      <w:r>
        <w:t xml:space="preserve">556 </w:t>
      </w:r>
      <w:r>
        <w:t xml:space="preserve">556 </w:t>
      </w:r>
    </w:p>
    <w:p>
      <w:r>
        <w:t xml:space="preserve">615913 </w:t>
      </w:r>
      <w:r>
        <w:t xml:space="preserve">NULL </w:t>
      </w:r>
      <w:r>
        <w:t xml:space="preserve">2022-06-01 00:00:00 </w:t>
      </w:r>
      <w:r>
        <w:t xml:space="preserve">2023-10-10 00:00:00 </w:t>
      </w:r>
      <w:r>
        <w:t xml:space="preserve">2023-08-13 00:00:00 </w:t>
      </w:r>
      <w:r>
        <w:t xml:space="preserve">16 </w:t>
      </w:r>
      <w:r>
        <w:t xml:space="preserve">63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618526 </w:t>
      </w:r>
      <w:r>
        <w:t xml:space="preserve">Organisation Internationale pour les Migrations </w:t>
      </w:r>
      <w:r>
        <w:t xml:space="preserve">OIM </w:t>
      </w:r>
      <w:r>
        <w:t xml:space="preserve">556 </w:t>
      </w:r>
      <w:r>
        <w:t xml:space="preserve">556 </w:t>
      </w:r>
    </w:p>
    <w:p>
      <w:r>
        <w:t xml:space="preserve">615914 </w:t>
      </w:r>
      <w:r>
        <w:t xml:space="preserve">NULL </w:t>
      </w:r>
      <w:r>
        <w:t xml:space="preserve">2023-08-25 00:00:00 </w:t>
      </w:r>
      <w:r>
        <w:t xml:space="preserve">2023-10-10 00:00:00 </w:t>
      </w:r>
      <w:r>
        <w:t xml:space="preserve">2023-08-13 00:00:00 </w:t>
      </w:r>
      <w:r>
        <w:t xml:space="preserve">18 </w:t>
      </w:r>
      <w:r>
        <w:t xml:space="preserve">59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618527 </w:t>
      </w:r>
      <w:r>
        <w:t xml:space="preserve">Organisation Internationale pour les Migrations </w:t>
      </w:r>
      <w:r>
        <w:t xml:space="preserve">OIM </w:t>
      </w:r>
      <w:r>
        <w:t xml:space="preserve">556 </w:t>
      </w:r>
      <w:r>
        <w:t xml:space="preserve">556 </w:t>
      </w:r>
    </w:p>
    <w:p>
      <w:r>
        <w:t xml:space="preserve">615915 </w:t>
      </w:r>
      <w:r>
        <w:t xml:space="preserve">NULL </w:t>
      </w:r>
      <w:r>
        <w:t xml:space="preserve">2022-06-01 00:00:00 </w:t>
      </w:r>
      <w:r>
        <w:t xml:space="preserve">2023-10-10 00:00:00 </w:t>
      </w:r>
      <w:r>
        <w:t xml:space="preserve">2023-08-08 00:00:00 </w:t>
      </w:r>
      <w:r>
        <w:t xml:space="preserve">9 </w:t>
      </w:r>
      <w:r>
        <w:t xml:space="preserve">36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618528 </w:t>
      </w:r>
      <w:r>
        <w:t xml:space="preserve">Organisation Internationale pour les Migrations </w:t>
      </w:r>
      <w:r>
        <w:t xml:space="preserve">OIM </w:t>
      </w:r>
      <w:r>
        <w:t xml:space="preserve">556 </w:t>
      </w:r>
      <w:r>
        <w:t xml:space="preserve">556 </w:t>
      </w:r>
    </w:p>
    <w:p>
      <w:r>
        <w:t xml:space="preserve">615916 </w:t>
      </w:r>
      <w:r>
        <w:t xml:space="preserve">NULL </w:t>
      </w:r>
      <w:r>
        <w:t xml:space="preserve">2022-09-01 00:00:00 </w:t>
      </w:r>
      <w:r>
        <w:t xml:space="preserve">2023-10-10 00:00:00 </w:t>
      </w:r>
      <w:r>
        <w:t xml:space="preserve">2023-08-08 00:00:00 </w:t>
      </w:r>
      <w:r>
        <w:t xml:space="preserve">4 </w:t>
      </w:r>
      <w:r>
        <w:t xml:space="preserve">16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618529 </w:t>
      </w:r>
      <w:r>
        <w:t xml:space="preserve">Organisation Internationale pour les Migrations </w:t>
      </w:r>
      <w:r>
        <w:t xml:space="preserve">OIM </w:t>
      </w:r>
      <w:r>
        <w:t xml:space="preserve">556 </w:t>
      </w:r>
      <w:r>
        <w:t xml:space="preserve">556 </w:t>
      </w:r>
    </w:p>
    <w:p>
      <w:r>
        <w:t xml:space="preserve">615917 </w:t>
      </w:r>
      <w:r>
        <w:t xml:space="preserve">NULL </w:t>
      </w:r>
      <w:r>
        <w:t xml:space="preserve">2022-06-01 00:00:00 </w:t>
      </w:r>
      <w:r>
        <w:t xml:space="preserve">2023-10-10 00:00:00 </w:t>
      </w:r>
      <w:r>
        <w:t xml:space="preserve">2023-08-11 00:00:00 </w:t>
      </w:r>
      <w:r>
        <w:t xml:space="preserve">4 </w:t>
      </w:r>
      <w:r>
        <w:t xml:space="preserve">14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618530 </w:t>
      </w:r>
      <w:r>
        <w:t xml:space="preserve">Organisation Internationale pour les Migrations </w:t>
      </w:r>
      <w:r>
        <w:t xml:space="preserve">OIM </w:t>
      </w:r>
      <w:r>
        <w:t xml:space="preserve">556 </w:t>
      </w:r>
      <w:r>
        <w:t xml:space="preserve">556 </w:t>
      </w:r>
    </w:p>
    <w:p>
      <w:r>
        <w:t xml:space="preserve">615918 </w:t>
      </w:r>
      <w:r>
        <w:t xml:space="preserve">NULL </w:t>
      </w:r>
      <w:r>
        <w:t xml:space="preserve">2022-09-01 00:00:00 </w:t>
      </w:r>
      <w:r>
        <w:t xml:space="preserve">2023-10-10 00:00:00 </w:t>
      </w:r>
      <w:r>
        <w:t xml:space="preserve">2023-08-11 00:00:00 </w:t>
      </w:r>
      <w:r>
        <w:t xml:space="preserve">3 </w:t>
      </w:r>
      <w:r>
        <w:t xml:space="preserve">11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618531 </w:t>
      </w:r>
      <w:r>
        <w:t xml:space="preserve">Organisation Internationale pour les Migrations </w:t>
      </w:r>
      <w:r>
        <w:t xml:space="preserve">OIM </w:t>
      </w:r>
      <w:r>
        <w:t xml:space="preserve">556 </w:t>
      </w:r>
      <w:r>
        <w:t xml:space="preserve">556 </w:t>
      </w:r>
    </w:p>
    <w:p>
      <w:r>
        <w:t xml:space="preserve">615919 </w:t>
      </w:r>
      <w:r>
        <w:t xml:space="preserve">NULL </w:t>
      </w:r>
      <w:r>
        <w:t xml:space="preserve">2022-06-01 00:00:00 </w:t>
      </w:r>
      <w:r>
        <w:t xml:space="preserve">2023-10-10 00:00:00 </w:t>
      </w:r>
      <w:r>
        <w:t xml:space="preserve">2023-08-14 00:00:00 </w:t>
      </w:r>
      <w:r>
        <w:t xml:space="preserve">14 </w:t>
      </w:r>
      <w:r>
        <w:t xml:space="preserve">77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618532 </w:t>
      </w:r>
      <w:r>
        <w:t xml:space="preserve">Organisation Internationale pour les Migrations </w:t>
      </w:r>
      <w:r>
        <w:t xml:space="preserve">OIM </w:t>
      </w:r>
      <w:r>
        <w:t xml:space="preserve">556 </w:t>
      </w:r>
      <w:r>
        <w:t xml:space="preserve">556 </w:t>
      </w:r>
    </w:p>
    <w:p>
      <w:r>
        <w:t xml:space="preserve">615920 </w:t>
      </w:r>
      <w:r>
        <w:t xml:space="preserve">NULL </w:t>
      </w:r>
      <w:r>
        <w:t xml:space="preserve">2022-09-01 00:00:00 </w:t>
      </w:r>
      <w:r>
        <w:t xml:space="preserve">2023-10-10 00:00:00 </w:t>
      </w:r>
      <w:r>
        <w:t xml:space="preserve">2023-08-14 00:00:00 </w:t>
      </w:r>
      <w:r>
        <w:t xml:space="preserve">8 </w:t>
      </w:r>
      <w:r>
        <w:t xml:space="preserve">44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618533 </w:t>
      </w:r>
      <w:r>
        <w:t xml:space="preserve">Organisation Internationale pour les Migrations </w:t>
      </w:r>
      <w:r>
        <w:t xml:space="preserve">OIM </w:t>
      </w:r>
      <w:r>
        <w:t xml:space="preserve">556 </w:t>
      </w:r>
      <w:r>
        <w:t xml:space="preserve">556 </w:t>
      </w:r>
    </w:p>
    <w:p>
      <w:r>
        <w:t xml:space="preserve">615922 </w:t>
      </w:r>
      <w:r>
        <w:t xml:space="preserve">NULL </w:t>
      </w:r>
      <w:r>
        <w:t xml:space="preserve">2022-12-01 00:00:00 </w:t>
      </w:r>
      <w:r>
        <w:t xml:space="preserve">2023-10-10 00:00:00 </w:t>
      </w:r>
      <w:r>
        <w:t xml:space="preserve">2023-08-25 00:00:00 </w:t>
      </w:r>
      <w:r>
        <w:t xml:space="preserve">30 </w:t>
      </w:r>
      <w:r>
        <w:t xml:space="preserve">120 </w:t>
      </w:r>
      <w:r>
        <w:t xml:space="preserve">2 </w:t>
      </w:r>
      <w:r>
        <w:t xml:space="preserve">Retourné </w:t>
      </w:r>
      <w:r>
        <w:t xml:space="preserve">CD5405ZS04 </w:t>
      </w:r>
      <w:r>
        <w:t xml:space="preserve">CD5405ZS04AS10 </w:t>
      </w:r>
      <w:r>
        <w:t xml:space="preserve">NDJALA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618535 </w:t>
      </w:r>
      <w:r>
        <w:t xml:space="preserve">Organisation Internationale pour les Migrations </w:t>
      </w:r>
      <w:r>
        <w:t xml:space="preserve">OIM </w:t>
      </w:r>
      <w:r>
        <w:t xml:space="preserve">556 </w:t>
      </w:r>
      <w:r>
        <w:t xml:space="preserve">556 </w:t>
      </w:r>
    </w:p>
    <w:p>
      <w:r>
        <w:t xml:space="preserve">615923 </w:t>
      </w:r>
      <w:r>
        <w:t xml:space="preserve">NULL </w:t>
      </w:r>
      <w:r>
        <w:t xml:space="preserve">2022-12-01 00:00:00 </w:t>
      </w:r>
      <w:r>
        <w:t xml:space="preserve">2023-10-10 00:00:00 </w:t>
      </w:r>
      <w:r>
        <w:t xml:space="preserve">2023-08-10 00:00:00 </w:t>
      </w:r>
      <w:r>
        <w:t xml:space="preserve">24 </w:t>
      </w:r>
      <w:r>
        <w:t xml:space="preserve">96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618536 </w:t>
      </w:r>
      <w:r>
        <w:t xml:space="preserve">Organisation Internationale pour les Migrations </w:t>
      </w:r>
      <w:r>
        <w:t xml:space="preserve">OIM </w:t>
      </w:r>
      <w:r>
        <w:t xml:space="preserve">556 </w:t>
      </w:r>
      <w:r>
        <w:t xml:space="preserve">556 </w:t>
      </w:r>
    </w:p>
    <w:p>
      <w:r>
        <w:t xml:space="preserve">615924 </w:t>
      </w:r>
      <w:r>
        <w:t xml:space="preserve">NULL </w:t>
      </w:r>
      <w:r>
        <w:t xml:space="preserve">2023-03-01 00:00:00 </w:t>
      </w:r>
      <w:r>
        <w:t xml:space="preserve">2023-10-10 00:00:00 </w:t>
      </w:r>
      <w:r>
        <w:t xml:space="preserve">2023-08-10 00:00:00 </w:t>
      </w:r>
      <w:r>
        <w:t xml:space="preserve">6 </w:t>
      </w:r>
      <w:r>
        <w:t xml:space="preserve">24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618537 </w:t>
      </w:r>
      <w:r>
        <w:t xml:space="preserve">Organisation Internationale pour les Migrations </w:t>
      </w:r>
      <w:r>
        <w:t xml:space="preserve">OIM </w:t>
      </w:r>
      <w:r>
        <w:t xml:space="preserve">556 </w:t>
      </w:r>
      <w:r>
        <w:t xml:space="preserve">556 </w:t>
      </w:r>
    </w:p>
    <w:p>
      <w:r>
        <w:t xml:space="preserve">615925 </w:t>
      </w:r>
      <w:r>
        <w:t xml:space="preserve">NULL </w:t>
      </w:r>
      <w:r>
        <w:t xml:space="preserve">2023-03-01 00:00:00 </w:t>
      </w:r>
      <w:r>
        <w:t xml:space="preserve">2023-10-10 00:00:00 </w:t>
      </w:r>
      <w:r>
        <w:t xml:space="preserve">2023-08-21 00:00:00 </w:t>
      </w:r>
      <w:r>
        <w:t xml:space="preserve">5 </w:t>
      </w:r>
      <w:r>
        <w:t xml:space="preserve">24 </w:t>
      </w:r>
      <w:r>
        <w:t xml:space="preserve">2 </w:t>
      </w:r>
      <w:r>
        <w:t xml:space="preserve">Retourné </w:t>
      </w:r>
      <w:r>
        <w:t xml:space="preserve">CD5407ZS01 </w:t>
      </w:r>
      <w:r>
        <w:t xml:space="preserve">CD5407ZS01AS06 </w:t>
      </w:r>
      <w:r>
        <w:t xml:space="preserve">AWASI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CD54050206 </w:t>
      </w:r>
      <w:r>
        <w:t xml:space="preserve">Ubiba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618538 </w:t>
      </w:r>
      <w:r>
        <w:t xml:space="preserve">Organisation Internationale pour les Migrations </w:t>
      </w:r>
      <w:r>
        <w:t xml:space="preserve">OIM </w:t>
      </w:r>
      <w:r>
        <w:t xml:space="preserve">556 </w:t>
      </w:r>
      <w:r>
        <w:t xml:space="preserve">556 </w:t>
      </w:r>
    </w:p>
    <w:p>
      <w:r>
        <w:t xml:space="preserve">615926 </w:t>
      </w:r>
      <w:r>
        <w:t xml:space="preserve">NULL </w:t>
      </w:r>
      <w:r>
        <w:t xml:space="preserve">2023-06-01 00:00:00 </w:t>
      </w:r>
      <w:r>
        <w:t xml:space="preserve">2023-10-10 00:00:00 </w:t>
      </w:r>
      <w:r>
        <w:t xml:space="preserve">2023-08-21 00:00:00 </w:t>
      </w:r>
      <w:r>
        <w:t xml:space="preserve">20 </w:t>
      </w:r>
      <w:r>
        <w:t xml:space="preserve">96 </w:t>
      </w:r>
      <w:r>
        <w:t xml:space="preserve">2 </w:t>
      </w:r>
      <w:r>
        <w:t xml:space="preserve">Retourné </w:t>
      </w:r>
      <w:r>
        <w:t xml:space="preserve">CD5407ZS01 </w:t>
      </w:r>
      <w:r>
        <w:t xml:space="preserve">CD5407ZS01AS06 </w:t>
      </w:r>
      <w:r>
        <w:t xml:space="preserve">AWASI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CD54050206 </w:t>
      </w:r>
      <w:r>
        <w:t xml:space="preserve">Ubiba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618539 </w:t>
      </w:r>
      <w:r>
        <w:t xml:space="preserve">Organisation Internationale pour les Migrations </w:t>
      </w:r>
      <w:r>
        <w:t xml:space="preserve">OIM </w:t>
      </w:r>
      <w:r>
        <w:t xml:space="preserve">556 </w:t>
      </w:r>
      <w:r>
        <w:t xml:space="preserve">556 </w:t>
      </w:r>
    </w:p>
    <w:p>
      <w:r>
        <w:t xml:space="preserve">615927 </w:t>
      </w:r>
      <w:r>
        <w:t xml:space="preserve">NULL </w:t>
      </w:r>
      <w:r>
        <w:t xml:space="preserve">2022-06-01 00:00:00 </w:t>
      </w:r>
      <w:r>
        <w:t xml:space="preserve">2023-10-10 00:00:00 </w:t>
      </w:r>
      <w:r>
        <w:t xml:space="preserve">2023-08-16 00:00:00 </w:t>
      </w:r>
      <w:r>
        <w:t xml:space="preserve">10 </w:t>
      </w:r>
      <w:r>
        <w:t xml:space="preserve">60 </w:t>
      </w:r>
      <w:r>
        <w:t xml:space="preserve">2 </w:t>
      </w:r>
      <w:r>
        <w:t xml:space="preserve">Retourné </w:t>
      </w:r>
      <w:r>
        <w:t xml:space="preserve">CD5405ZS02 </w:t>
      </w:r>
      <w:r>
        <w:t xml:space="preserve">CD5405ZS02AS07 </w:t>
      </w:r>
      <w:r>
        <w:t xml:space="preserve">DRUGESI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618540 </w:t>
      </w:r>
      <w:r>
        <w:t xml:space="preserve">Organisation Internationale pour les Migrations </w:t>
      </w:r>
      <w:r>
        <w:t xml:space="preserve">OIM </w:t>
      </w:r>
      <w:r>
        <w:t xml:space="preserve">556 </w:t>
      </w:r>
      <w:r>
        <w:t xml:space="preserve">556 </w:t>
      </w:r>
    </w:p>
    <w:p>
      <w:r>
        <w:t xml:space="preserve">615928 </w:t>
      </w:r>
      <w:r>
        <w:t xml:space="preserve">NULL </w:t>
      </w:r>
      <w:r>
        <w:t xml:space="preserve">2022-09-01 00:00:00 </w:t>
      </w:r>
      <w:r>
        <w:t xml:space="preserve">2023-10-10 00:00:00 </w:t>
      </w:r>
      <w:r>
        <w:t xml:space="preserve">2023-08-16 00:00:00 </w:t>
      </w:r>
      <w:r>
        <w:t xml:space="preserve">10 </w:t>
      </w:r>
      <w:r>
        <w:t xml:space="preserve">60 </w:t>
      </w:r>
      <w:r>
        <w:t xml:space="preserve">2 </w:t>
      </w:r>
      <w:r>
        <w:t xml:space="preserve">Retourné </w:t>
      </w:r>
      <w:r>
        <w:t xml:space="preserve">CD5405ZS02 </w:t>
      </w:r>
      <w:r>
        <w:t xml:space="preserve">CD5405ZS02AS07 </w:t>
      </w:r>
      <w:r>
        <w:t xml:space="preserve">DRUGESI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618541 </w:t>
      </w:r>
      <w:r>
        <w:t xml:space="preserve">Organisation Internationale pour les Migrations </w:t>
      </w:r>
      <w:r>
        <w:t xml:space="preserve">OIM </w:t>
      </w:r>
      <w:r>
        <w:t xml:space="preserve">556 </w:t>
      </w:r>
      <w:r>
        <w:t xml:space="preserve">556 </w:t>
      </w:r>
    </w:p>
    <w:p>
      <w:r>
        <w:t xml:space="preserve">615929 </w:t>
      </w:r>
      <w:r>
        <w:t xml:space="preserve">NULL </w:t>
      </w:r>
      <w:r>
        <w:t xml:space="preserve">2022-09-01 00:00:00 </w:t>
      </w:r>
      <w:r>
        <w:t xml:space="preserve">2023-10-10 00:00:00 </w:t>
      </w:r>
      <w:r>
        <w:t xml:space="preserve">2023-08-09 00:00:00 </w:t>
      </w:r>
      <w:r>
        <w:t xml:space="preserve">25 </w:t>
      </w:r>
      <w:r>
        <w:t xml:space="preserve">100 </w:t>
      </w:r>
      <w:r>
        <w:t xml:space="preserve">2 </w:t>
      </w:r>
      <w:r>
        <w:t xml:space="preserve">Retourné </w:t>
      </w:r>
      <w:r>
        <w:t xml:space="preserve">CD5405ZS09 </w:t>
      </w:r>
      <w:r>
        <w:t xml:space="preserve">CD5405ZS09AS06 </w:t>
      </w:r>
      <w:r>
        <w:t xml:space="preserve">MANDJE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618542 </w:t>
      </w:r>
      <w:r>
        <w:t xml:space="preserve">Organisation Internationale pour les Migrations </w:t>
      </w:r>
      <w:r>
        <w:t xml:space="preserve">OIM </w:t>
      </w:r>
      <w:r>
        <w:t xml:space="preserve">556 </w:t>
      </w:r>
      <w:r>
        <w:t xml:space="preserve">556 </w:t>
      </w:r>
    </w:p>
    <w:p>
      <w:r>
        <w:t xml:space="preserve">615930 </w:t>
      </w:r>
      <w:r>
        <w:t xml:space="preserve">NULL </w:t>
      </w:r>
      <w:r>
        <w:t xml:space="preserve">2023-03-01 00:00:00 </w:t>
      </w:r>
      <w:r>
        <w:t xml:space="preserve">2023-10-10 00:00:00 </w:t>
      </w:r>
      <w:r>
        <w:t xml:space="preserve">2023-08-09 00:00:00 </w:t>
      </w:r>
      <w:r>
        <w:t xml:space="preserve">5 </w:t>
      </w:r>
      <w:r>
        <w:t xml:space="preserve">20 </w:t>
      </w:r>
      <w:r>
        <w:t xml:space="preserve">2 </w:t>
      </w:r>
      <w:r>
        <w:t xml:space="preserve">Retourné </w:t>
      </w:r>
      <w:r>
        <w:t xml:space="preserve">CD5405ZS09 </w:t>
      </w:r>
      <w:r>
        <w:t xml:space="preserve">CD5405ZS09AS06 </w:t>
      </w:r>
      <w:r>
        <w:t xml:space="preserve">MANDJE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CD54050306 </w:t>
      </w:r>
      <w:r>
        <w:t xml:space="preserve">Risasi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618543 </w:t>
      </w:r>
      <w:r>
        <w:t xml:space="preserve">Organisation Internationale pour les Migrations </w:t>
      </w:r>
      <w:r>
        <w:t xml:space="preserve">OIM </w:t>
      </w:r>
      <w:r>
        <w:t xml:space="preserve">556 </w:t>
      </w:r>
      <w:r>
        <w:t xml:space="preserve">556 </w:t>
      </w:r>
    </w:p>
    <w:p>
      <w:r>
        <w:t xml:space="preserve">615933 </w:t>
      </w:r>
      <w:r>
        <w:t xml:space="preserve">NULL </w:t>
      </w:r>
      <w:r>
        <w:t xml:space="preserve">2023-03-01 00:00:00 </w:t>
      </w:r>
      <w:r>
        <w:t xml:space="preserve">2023-10-10 00:00:00 </w:t>
      </w:r>
      <w:r>
        <w:t xml:space="preserve">2023-08-14 00:00:00 </w:t>
      </w:r>
      <w:r>
        <w:t xml:space="preserve">8 </w:t>
      </w:r>
      <w:r>
        <w:t xml:space="preserve">25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618546 </w:t>
      </w:r>
      <w:r>
        <w:t xml:space="preserve">Organisation Internationale pour les Migrations </w:t>
      </w:r>
      <w:r>
        <w:t xml:space="preserve">OIM </w:t>
      </w:r>
      <w:r>
        <w:t xml:space="preserve">556 </w:t>
      </w:r>
      <w:r>
        <w:t xml:space="preserve">556 </w:t>
      </w:r>
    </w:p>
    <w:p>
      <w:r>
        <w:t xml:space="preserve">615934 </w:t>
      </w:r>
      <w:r>
        <w:t xml:space="preserve">NULL </w:t>
      </w:r>
      <w:r>
        <w:t xml:space="preserve">2023-06-01 00:00:00 </w:t>
      </w:r>
      <w:r>
        <w:t xml:space="preserve">2023-10-10 00:00:00 </w:t>
      </w:r>
      <w:r>
        <w:t xml:space="preserve">2023-08-14 00:00:00 </w:t>
      </w:r>
      <w:r>
        <w:t xml:space="preserve">30 </w:t>
      </w:r>
      <w:r>
        <w:t xml:space="preserve">94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618547 </w:t>
      </w:r>
      <w:r>
        <w:t xml:space="preserve">Organisation Internationale pour les Migrations </w:t>
      </w:r>
      <w:r>
        <w:t xml:space="preserve">OIM </w:t>
      </w:r>
      <w:r>
        <w:t xml:space="preserve">556 </w:t>
      </w:r>
      <w:r>
        <w:t xml:space="preserve">556 </w:t>
      </w:r>
    </w:p>
    <w:p>
      <w:r>
        <w:t xml:space="preserve">615935 </w:t>
      </w:r>
      <w:r>
        <w:t xml:space="preserve">NULL </w:t>
      </w:r>
      <w:r>
        <w:t xml:space="preserve">2022-06-01 00:00:00 </w:t>
      </w:r>
      <w:r>
        <w:t xml:space="preserve">2023-10-10 00:00:00 </w:t>
      </w:r>
      <w:r>
        <w:t xml:space="preserve">2023-08-16 00:00:00 </w:t>
      </w:r>
      <w:r>
        <w:t xml:space="preserve">3 </w:t>
      </w:r>
      <w:r>
        <w:t xml:space="preserve">11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618548 </w:t>
      </w:r>
      <w:r>
        <w:t xml:space="preserve">Organisation Internationale pour les Migrations </w:t>
      </w:r>
      <w:r>
        <w:t xml:space="preserve">OIM </w:t>
      </w:r>
      <w:r>
        <w:t xml:space="preserve">556 </w:t>
      </w:r>
      <w:r>
        <w:t xml:space="preserve">556 </w:t>
      </w:r>
    </w:p>
    <w:p>
      <w:r>
        <w:t xml:space="preserve">615936 </w:t>
      </w:r>
      <w:r>
        <w:t xml:space="preserve">NULL </w:t>
      </w:r>
      <w:r>
        <w:t xml:space="preserve">2022-12-01 00:00:00 </w:t>
      </w:r>
      <w:r>
        <w:t xml:space="preserve">2023-10-10 00:00:00 </w:t>
      </w:r>
      <w:r>
        <w:t xml:space="preserve">2023-08-16 00:00:00 </w:t>
      </w:r>
      <w:r>
        <w:t xml:space="preserve">19 </w:t>
      </w:r>
      <w:r>
        <w:t xml:space="preserve">71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618549 </w:t>
      </w:r>
      <w:r>
        <w:t xml:space="preserve">Organisation Internationale pour les Migrations </w:t>
      </w:r>
      <w:r>
        <w:t xml:space="preserve">OIM </w:t>
      </w:r>
      <w:r>
        <w:t xml:space="preserve">556 </w:t>
      </w:r>
      <w:r>
        <w:t xml:space="preserve">556 </w:t>
      </w:r>
    </w:p>
    <w:p>
      <w:r>
        <w:t xml:space="preserve">615937 </w:t>
      </w:r>
      <w:r>
        <w:t xml:space="preserve">NULL </w:t>
      </w:r>
      <w:r>
        <w:t xml:space="preserve">2023-06-01 00:00:00 </w:t>
      </w:r>
      <w:r>
        <w:t xml:space="preserve">2023-10-10 00:00:00 </w:t>
      </w:r>
      <w:r>
        <w:t xml:space="preserve">2023-08-16 00:00:00 </w:t>
      </w:r>
      <w:r>
        <w:t xml:space="preserve">6 </w:t>
      </w:r>
      <w:r>
        <w:t xml:space="preserve">35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CD54051014 </w:t>
      </w:r>
      <w:r>
        <w:t xml:space="preserve">Mame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618550 </w:t>
      </w:r>
      <w:r>
        <w:t xml:space="preserve">Organisation Internationale pour les Migrations </w:t>
      </w:r>
      <w:r>
        <w:t xml:space="preserve">OIM </w:t>
      </w:r>
      <w:r>
        <w:t xml:space="preserve">556 </w:t>
      </w:r>
      <w:r>
        <w:t xml:space="preserve">556 </w:t>
      </w:r>
    </w:p>
    <w:p>
      <w:r>
        <w:t xml:space="preserve">615938 </w:t>
      </w:r>
      <w:r>
        <w:t xml:space="preserve">NULL </w:t>
      </w:r>
      <w:r>
        <w:t xml:space="preserve">2022-06-01 00:00:00 </w:t>
      </w:r>
      <w:r>
        <w:t xml:space="preserve">2023-10-10 00:00:00 </w:t>
      </w:r>
      <w:r>
        <w:t xml:space="preserve">2023-08-09 00:00:00 </w:t>
      </w:r>
      <w:r>
        <w:t xml:space="preserve">19 </w:t>
      </w:r>
      <w:r>
        <w:t xml:space="preserve">98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618551 </w:t>
      </w:r>
      <w:r>
        <w:t xml:space="preserve">Organisation Internationale pour les Migrations </w:t>
      </w:r>
      <w:r>
        <w:t xml:space="preserve">OIM </w:t>
      </w:r>
      <w:r>
        <w:t xml:space="preserve">556 </w:t>
      </w:r>
      <w:r>
        <w:t xml:space="preserve">556 </w:t>
      </w:r>
    </w:p>
    <w:p>
      <w:r>
        <w:t xml:space="preserve">615939 </w:t>
      </w:r>
      <w:r>
        <w:t xml:space="preserve">NULL </w:t>
      </w:r>
      <w:r>
        <w:t xml:space="preserve">2023-06-01 00:00:00 </w:t>
      </w:r>
      <w:r>
        <w:t xml:space="preserve">2023-10-10 00:00:00 </w:t>
      </w:r>
      <w:r>
        <w:t xml:space="preserve">2023-08-09 00:00:00 </w:t>
      </w:r>
      <w:r>
        <w:t xml:space="preserve">4 </w:t>
      </w:r>
      <w:r>
        <w:t xml:space="preserve">11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618552 </w:t>
      </w:r>
      <w:r>
        <w:t xml:space="preserve">Organisation Internationale pour les Migrations </w:t>
      </w:r>
      <w:r>
        <w:t xml:space="preserve">OIM </w:t>
      </w:r>
      <w:r>
        <w:t xml:space="preserve">556 </w:t>
      </w:r>
      <w:r>
        <w:t xml:space="preserve">556 </w:t>
      </w:r>
    </w:p>
    <w:p>
      <w:r>
        <w:t xml:space="preserve">615940 </w:t>
      </w:r>
      <w:r>
        <w:t xml:space="preserve">NULL </w:t>
      </w:r>
      <w:r>
        <w:t xml:space="preserve">2023-08-25 00:00:00 </w:t>
      </w:r>
      <w:r>
        <w:t xml:space="preserve">2023-10-10 00:00:00 </w:t>
      </w:r>
      <w:r>
        <w:t xml:space="preserve">2023-08-09 00:00:00 </w:t>
      </w:r>
      <w:r>
        <w:t xml:space="preserve">3 </w:t>
      </w:r>
      <w:r>
        <w:t xml:space="preserve">8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618553 </w:t>
      </w:r>
      <w:r>
        <w:t xml:space="preserve">Organisation Internationale pour les Migrations </w:t>
      </w:r>
      <w:r>
        <w:t xml:space="preserve">OIM </w:t>
      </w:r>
      <w:r>
        <w:t xml:space="preserve">556 </w:t>
      </w:r>
      <w:r>
        <w:t xml:space="preserve">556 </w:t>
      </w:r>
    </w:p>
    <w:p>
      <w:r>
        <w:t xml:space="preserve">615941 </w:t>
      </w:r>
      <w:r>
        <w:t xml:space="preserve">NULL </w:t>
      </w:r>
      <w:r>
        <w:t xml:space="preserve">2023-08-25 00:00:00 </w:t>
      </w:r>
      <w:r>
        <w:t xml:space="preserve">2023-10-10 00:00:00 </w:t>
      </w:r>
      <w:r>
        <w:t xml:space="preserve">2023-08-17 00:00:00 </w:t>
      </w:r>
      <w:r>
        <w:t xml:space="preserve">20 </w:t>
      </w:r>
      <w:r>
        <w:t xml:space="preserve">116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618554 </w:t>
      </w:r>
      <w:r>
        <w:t xml:space="preserve">Organisation Internationale pour les Migrations </w:t>
      </w:r>
      <w:r>
        <w:t xml:space="preserve">OIM </w:t>
      </w:r>
      <w:r>
        <w:t xml:space="preserve">556 </w:t>
      </w:r>
      <w:r>
        <w:t xml:space="preserve">556 </w:t>
      </w:r>
    </w:p>
    <w:p>
      <w:r>
        <w:t xml:space="preserve">615942 </w:t>
      </w:r>
      <w:r>
        <w:t xml:space="preserve">NULL </w:t>
      </w:r>
      <w:r>
        <w:t xml:space="preserve">2022-06-01 00:00:00 </w:t>
      </w:r>
      <w:r>
        <w:t xml:space="preserve">2023-10-10 00:00:00 </w:t>
      </w:r>
      <w:r>
        <w:t xml:space="preserve">2023-08-09 00:00:00 </w:t>
      </w:r>
      <w:r>
        <w:t xml:space="preserve">8 </w:t>
      </w:r>
      <w:r>
        <w:t xml:space="preserve">29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618555 </w:t>
      </w:r>
      <w:r>
        <w:t xml:space="preserve">Organisation Internationale pour les Migrations </w:t>
      </w:r>
      <w:r>
        <w:t xml:space="preserve">OIM </w:t>
      </w:r>
      <w:r>
        <w:t xml:space="preserve">556 </w:t>
      </w:r>
      <w:r>
        <w:t xml:space="preserve">556 </w:t>
      </w:r>
    </w:p>
    <w:p>
      <w:r>
        <w:t xml:space="preserve">615943 </w:t>
      </w:r>
      <w:r>
        <w:t xml:space="preserve">NULL </w:t>
      </w:r>
      <w:r>
        <w:t xml:space="preserve">2022-09-01 00:00:00 </w:t>
      </w:r>
      <w:r>
        <w:t xml:space="preserve">2023-10-10 00:00:00 </w:t>
      </w:r>
      <w:r>
        <w:t xml:space="preserve">2023-08-09 00:00:00 </w:t>
      </w:r>
      <w:r>
        <w:t xml:space="preserve">2 </w:t>
      </w:r>
      <w:r>
        <w:t xml:space="preserve">7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618556 </w:t>
      </w:r>
      <w:r>
        <w:t xml:space="preserve">Organisation Internationale pour les Migrations </w:t>
      </w:r>
      <w:r>
        <w:t xml:space="preserve">OIM </w:t>
      </w:r>
      <w:r>
        <w:t xml:space="preserve">556 </w:t>
      </w:r>
      <w:r>
        <w:t xml:space="preserve">556 </w:t>
      </w:r>
    </w:p>
    <w:p>
      <w:r>
        <w:t xml:space="preserve">615944 </w:t>
      </w:r>
      <w:r>
        <w:t xml:space="preserve">NULL </w:t>
      </w:r>
      <w:r>
        <w:t xml:space="preserve">2022-12-01 00:00:00 </w:t>
      </w:r>
      <w:r>
        <w:t xml:space="preserve">2023-10-10 00:00:00 </w:t>
      </w:r>
      <w:r>
        <w:t xml:space="preserve">2023-08-09 00:00:00 </w:t>
      </w:r>
      <w:r>
        <w:t xml:space="preserve">19 </w:t>
      </w:r>
      <w:r>
        <w:t xml:space="preserve">69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618557 </w:t>
      </w:r>
      <w:r>
        <w:t xml:space="preserve">Organisation Internationale pour les Migrations </w:t>
      </w:r>
      <w:r>
        <w:t xml:space="preserve">OIM </w:t>
      </w:r>
      <w:r>
        <w:t xml:space="preserve">556 </w:t>
      </w:r>
      <w:r>
        <w:t xml:space="preserve">556 </w:t>
      </w:r>
    </w:p>
    <w:p>
      <w:r>
        <w:t xml:space="preserve">615945 </w:t>
      </w:r>
      <w:r>
        <w:t xml:space="preserve">NULL </w:t>
      </w:r>
      <w:r>
        <w:t xml:space="preserve">2023-03-01 00:00:00 </w:t>
      </w:r>
      <w:r>
        <w:t xml:space="preserve">2023-10-10 00:00:00 </w:t>
      </w:r>
      <w:r>
        <w:t xml:space="preserve">2023-08-23 00:00:00 </w:t>
      </w:r>
      <w:r>
        <w:t xml:space="preserve">8 </w:t>
      </w:r>
      <w:r>
        <w:t xml:space="preserve">51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618558 </w:t>
      </w:r>
      <w:r>
        <w:t xml:space="preserve">Organisation Internationale pour les Migrations </w:t>
      </w:r>
      <w:r>
        <w:t xml:space="preserve">OIM </w:t>
      </w:r>
      <w:r>
        <w:t xml:space="preserve">556 </w:t>
      </w:r>
      <w:r>
        <w:t xml:space="preserve">556 </w:t>
      </w:r>
    </w:p>
    <w:p>
      <w:r>
        <w:t xml:space="preserve">615946 </w:t>
      </w:r>
      <w:r>
        <w:t xml:space="preserve">NULL </w:t>
      </w:r>
      <w:r>
        <w:t xml:space="preserve">2023-06-01 00:00:00 </w:t>
      </w:r>
      <w:r>
        <w:t xml:space="preserve">2023-10-10 00:00:00 </w:t>
      </w:r>
      <w:r>
        <w:t xml:space="preserve">2023-08-23 00:00:00 </w:t>
      </w:r>
      <w:r>
        <w:t xml:space="preserve">10 </w:t>
      </w:r>
      <w:r>
        <w:t xml:space="preserve">64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618559 </w:t>
      </w:r>
      <w:r>
        <w:t xml:space="preserve">Organisation Internationale pour les Migrations </w:t>
      </w:r>
      <w:r>
        <w:t xml:space="preserve">OIM </w:t>
      </w:r>
      <w:r>
        <w:t xml:space="preserve">556 </w:t>
      </w:r>
      <w:r>
        <w:t xml:space="preserve">556 </w:t>
      </w:r>
    </w:p>
    <w:p>
      <w:r>
        <w:t xml:space="preserve">615948 </w:t>
      </w:r>
      <w:r>
        <w:t xml:space="preserve">NULL </w:t>
      </w:r>
      <w:r>
        <w:t xml:space="preserve">2023-06-01 00:00:00 </w:t>
      </w:r>
      <w:r>
        <w:t xml:space="preserve">2023-10-10 00:00:00 </w:t>
      </w:r>
      <w:r>
        <w:t xml:space="preserve">2023-08-18 00:00:00 </w:t>
      </w:r>
      <w:r>
        <w:t xml:space="preserve">27 </w:t>
      </w:r>
      <w:r>
        <w:t xml:space="preserve">97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CD54050309 </w:t>
      </w:r>
      <w:r>
        <w:t xml:space="preserve">Utcha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618561 </w:t>
      </w:r>
      <w:r>
        <w:t xml:space="preserve">Organisation Internationale pour les Migrations </w:t>
      </w:r>
      <w:r>
        <w:t xml:space="preserve">OIM </w:t>
      </w:r>
      <w:r>
        <w:t xml:space="preserve">556 </w:t>
      </w:r>
      <w:r>
        <w:t xml:space="preserve">556 </w:t>
      </w:r>
    </w:p>
    <w:p>
      <w:r>
        <w:t xml:space="preserve">615949 </w:t>
      </w:r>
      <w:r>
        <w:t xml:space="preserve">NULL </w:t>
      </w:r>
      <w:r>
        <w:t xml:space="preserve">2023-08-25 00:00:00 </w:t>
      </w:r>
      <w:r>
        <w:t xml:space="preserve">2023-10-10 00:00:00 </w:t>
      </w:r>
      <w:r>
        <w:t xml:space="preserve">2023-08-18 00:00:00 </w:t>
      </w:r>
      <w:r>
        <w:t xml:space="preserve">5 </w:t>
      </w:r>
      <w:r>
        <w:t xml:space="preserve">18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CD54050309 </w:t>
      </w:r>
      <w:r>
        <w:t xml:space="preserve">Utcha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618562 </w:t>
      </w:r>
      <w:r>
        <w:t xml:space="preserve">Organisation Internationale pour les Migrations </w:t>
      </w:r>
      <w:r>
        <w:t xml:space="preserve">OIM </w:t>
      </w:r>
      <w:r>
        <w:t xml:space="preserve">556 </w:t>
      </w:r>
      <w:r>
        <w:t xml:space="preserve">556 </w:t>
      </w:r>
    </w:p>
    <w:p>
      <w:r>
        <w:t xml:space="preserve">615950 </w:t>
      </w:r>
      <w:r>
        <w:t xml:space="preserve">NULL </w:t>
      </w:r>
      <w:r>
        <w:t xml:space="preserve">2022-06-01 00:00:00 </w:t>
      </w:r>
      <w:r>
        <w:t xml:space="preserve">2023-10-10 00:00:00 </w:t>
      </w:r>
      <w:r>
        <w:t xml:space="preserve">2023-08-14 00:00:00 </w:t>
      </w:r>
      <w:r>
        <w:t xml:space="preserve">9 </w:t>
      </w:r>
      <w:r>
        <w:t xml:space="preserve">44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618563 </w:t>
      </w:r>
      <w:r>
        <w:t xml:space="preserve">Organisation Internationale pour les Migrations </w:t>
      </w:r>
      <w:r>
        <w:t xml:space="preserve">OIM </w:t>
      </w:r>
      <w:r>
        <w:t xml:space="preserve">556 </w:t>
      </w:r>
      <w:r>
        <w:t xml:space="preserve">556 </w:t>
      </w:r>
    </w:p>
    <w:p>
      <w:r>
        <w:t xml:space="preserve">615951 </w:t>
      </w:r>
      <w:r>
        <w:t xml:space="preserve">NULL </w:t>
      </w:r>
      <w:r>
        <w:t xml:space="preserve">2022-09-01 00:00:00 </w:t>
      </w:r>
      <w:r>
        <w:t xml:space="preserve">2023-10-10 00:00:00 </w:t>
      </w:r>
      <w:r>
        <w:t xml:space="preserve">2023-08-14 00:00:00 </w:t>
      </w:r>
      <w:r>
        <w:t xml:space="preserve">6 </w:t>
      </w:r>
      <w:r>
        <w:t xml:space="preserve">29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618564 </w:t>
      </w:r>
      <w:r>
        <w:t xml:space="preserve">Organisation Internationale pour les Migrations </w:t>
      </w:r>
      <w:r>
        <w:t xml:space="preserve">OIM </w:t>
      </w:r>
      <w:r>
        <w:t xml:space="preserve">556 </w:t>
      </w:r>
      <w:r>
        <w:t xml:space="preserve">556 </w:t>
      </w:r>
    </w:p>
    <w:p>
      <w:r>
        <w:t xml:space="preserve">615952 </w:t>
      </w:r>
      <w:r>
        <w:t xml:space="preserve">NULL </w:t>
      </w:r>
      <w:r>
        <w:t xml:space="preserve">2022-12-01 00:00:00 </w:t>
      </w:r>
      <w:r>
        <w:t xml:space="preserve">2023-10-10 00:00:00 </w:t>
      </w:r>
      <w:r>
        <w:t xml:space="preserve">2023-08-14 00:00:00 </w:t>
      </w:r>
      <w:r>
        <w:t xml:space="preserve">2 </w:t>
      </w:r>
      <w:r>
        <w:t xml:space="preserve">10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618565 </w:t>
      </w:r>
      <w:r>
        <w:t xml:space="preserve">Organisation Internationale pour les Migrations </w:t>
      </w:r>
      <w:r>
        <w:t xml:space="preserve">OIM </w:t>
      </w:r>
      <w:r>
        <w:t xml:space="preserve">556 </w:t>
      </w:r>
      <w:r>
        <w:t xml:space="preserve">556 </w:t>
      </w:r>
    </w:p>
    <w:p>
      <w:r>
        <w:t xml:space="preserve">615953 </w:t>
      </w:r>
      <w:r>
        <w:t xml:space="preserve">NULL </w:t>
      </w:r>
      <w:r>
        <w:t xml:space="preserve">2022-12-01 00:00:00 </w:t>
      </w:r>
      <w:r>
        <w:t xml:space="preserve">2023-10-10 00:00:00 </w:t>
      </w:r>
      <w:r>
        <w:t xml:space="preserve">2023-08-17 00:00:00 </w:t>
      </w:r>
      <w:r>
        <w:t xml:space="preserve">3 </w:t>
      </w:r>
      <w:r>
        <w:t xml:space="preserve">17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618566 </w:t>
      </w:r>
      <w:r>
        <w:t xml:space="preserve">Organisation Internationale pour les Migrations </w:t>
      </w:r>
      <w:r>
        <w:t xml:space="preserve">OIM </w:t>
      </w:r>
      <w:r>
        <w:t xml:space="preserve">556 </w:t>
      </w:r>
      <w:r>
        <w:t xml:space="preserve">556 </w:t>
      </w:r>
    </w:p>
    <w:p>
      <w:r>
        <w:t xml:space="preserve">615954 </w:t>
      </w:r>
      <w:r>
        <w:t xml:space="preserve">NULL </w:t>
      </w:r>
      <w:r>
        <w:t xml:space="preserve">2023-06-01 00:00:00 </w:t>
      </w:r>
      <w:r>
        <w:t xml:space="preserve">2023-10-10 00:00:00 </w:t>
      </w:r>
      <w:r>
        <w:t xml:space="preserve">2023-08-16 00:00:00 </w:t>
      </w:r>
      <w:r>
        <w:t xml:space="preserve">13 </w:t>
      </w:r>
      <w:r>
        <w:t xml:space="preserve">47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618567 </w:t>
      </w:r>
      <w:r>
        <w:t xml:space="preserve">Organisation Internationale pour les Migrations </w:t>
      </w:r>
      <w:r>
        <w:t xml:space="preserve">OIM </w:t>
      </w:r>
      <w:r>
        <w:t xml:space="preserve">556 </w:t>
      </w:r>
      <w:r>
        <w:t xml:space="preserve">556 </w:t>
      </w:r>
    </w:p>
    <w:p>
      <w:r>
        <w:t xml:space="preserve">615955 </w:t>
      </w:r>
      <w:r>
        <w:t xml:space="preserve">NULL </w:t>
      </w:r>
      <w:r>
        <w:t xml:space="preserve">2023-08-25 00:00:00 </w:t>
      </w:r>
      <w:r>
        <w:t xml:space="preserve">2023-10-10 00:00:00 </w:t>
      </w:r>
      <w:r>
        <w:t xml:space="preserve">2023-08-16 00:00:00 </w:t>
      </w:r>
      <w:r>
        <w:t xml:space="preserve">18 </w:t>
      </w:r>
      <w:r>
        <w:t xml:space="preserve">65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618568 </w:t>
      </w:r>
      <w:r>
        <w:t xml:space="preserve">Organisation Internationale pour les Migrations </w:t>
      </w:r>
      <w:r>
        <w:t xml:space="preserve">OIM </w:t>
      </w:r>
      <w:r>
        <w:t xml:space="preserve">556 </w:t>
      </w:r>
      <w:r>
        <w:t xml:space="preserve">556 </w:t>
      </w:r>
    </w:p>
    <w:p>
      <w:r>
        <w:t xml:space="preserve">615956 </w:t>
      </w:r>
      <w:r>
        <w:t xml:space="preserve">NULL </w:t>
      </w:r>
      <w:r>
        <w:t xml:space="preserve">2022-12-01 00:00:00 </w:t>
      </w:r>
      <w:r>
        <w:t xml:space="preserve">2023-10-10 00:00:00 </w:t>
      </w:r>
      <w:r>
        <w:t xml:space="preserve">2023-08-14 00:00:00 </w:t>
      </w:r>
      <w:r>
        <w:t xml:space="preserve">21 </w:t>
      </w:r>
      <w:r>
        <w:t xml:space="preserve">112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618569 </w:t>
      </w:r>
      <w:r>
        <w:t xml:space="preserve">Organisation Internationale pour les Migrations </w:t>
      </w:r>
      <w:r>
        <w:t xml:space="preserve">OIM </w:t>
      </w:r>
      <w:r>
        <w:t xml:space="preserve">556 </w:t>
      </w:r>
      <w:r>
        <w:t xml:space="preserve">556 </w:t>
      </w:r>
    </w:p>
    <w:p>
      <w:r>
        <w:t xml:space="preserve">615957 </w:t>
      </w:r>
      <w:r>
        <w:t xml:space="preserve">NULL </w:t>
      </w:r>
      <w:r>
        <w:t xml:space="preserve">2022-06-01 00:00:00 </w:t>
      </w:r>
      <w:r>
        <w:t xml:space="preserve">2023-10-10 00:00:00 </w:t>
      </w:r>
      <w:r>
        <w:t xml:space="preserve">2023-08-19 00:00:00 </w:t>
      </w:r>
      <w:r>
        <w:t xml:space="preserve">22 </w:t>
      </w:r>
      <w:r>
        <w:t xml:space="preserve">62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618570 </w:t>
      </w:r>
      <w:r>
        <w:t xml:space="preserve">Organisation Internationale pour les Migrations </w:t>
      </w:r>
      <w:r>
        <w:t xml:space="preserve">OIM </w:t>
      </w:r>
      <w:r>
        <w:t xml:space="preserve">556 </w:t>
      </w:r>
      <w:r>
        <w:t xml:space="preserve">556 </w:t>
      </w:r>
    </w:p>
    <w:p>
      <w:r>
        <w:t xml:space="preserve">615958 </w:t>
      </w:r>
      <w:r>
        <w:t xml:space="preserve">NULL </w:t>
      </w:r>
      <w:r>
        <w:t xml:space="preserve">2022-09-01 00:00:00 </w:t>
      </w:r>
      <w:r>
        <w:t xml:space="preserve">2023-10-10 00:00:00 </w:t>
      </w:r>
      <w:r>
        <w:t xml:space="preserve">2023-08-19 00:00:00 </w:t>
      </w:r>
      <w:r>
        <w:t xml:space="preserve">18 </w:t>
      </w:r>
      <w:r>
        <w:t xml:space="preserve">50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618571 </w:t>
      </w:r>
      <w:r>
        <w:t xml:space="preserve">Organisation Internationale pour les Migrations </w:t>
      </w:r>
      <w:r>
        <w:t xml:space="preserve">OIM </w:t>
      </w:r>
      <w:r>
        <w:t xml:space="preserve">556 </w:t>
      </w:r>
      <w:r>
        <w:t xml:space="preserve">556 </w:t>
      </w:r>
    </w:p>
    <w:p>
      <w:r>
        <w:t xml:space="preserve">615959 </w:t>
      </w:r>
      <w:r>
        <w:t xml:space="preserve">NULL </w:t>
      </w:r>
      <w:r>
        <w:t xml:space="preserve">2022-12-01 00:00:00 </w:t>
      </w:r>
      <w:r>
        <w:t xml:space="preserve">2023-10-10 00:00:00 </w:t>
      </w:r>
      <w:r>
        <w:t xml:space="preserve">2023-08-10 00:00:00 </w:t>
      </w:r>
      <w:r>
        <w:t xml:space="preserve">23 </w:t>
      </w:r>
      <w:r>
        <w:t xml:space="preserve">70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618572 </w:t>
      </w:r>
      <w:r>
        <w:t xml:space="preserve">Organisation Internationale pour les Migrations </w:t>
      </w:r>
      <w:r>
        <w:t xml:space="preserve">OIM </w:t>
      </w:r>
      <w:r>
        <w:t xml:space="preserve">556 </w:t>
      </w:r>
      <w:r>
        <w:t xml:space="preserve">556 </w:t>
      </w:r>
    </w:p>
    <w:p>
      <w:r>
        <w:t xml:space="preserve">615960 </w:t>
      </w:r>
      <w:r>
        <w:t xml:space="preserve">NULL </w:t>
      </w:r>
      <w:r>
        <w:t xml:space="preserve">2023-06-01 00:00:00 </w:t>
      </w:r>
      <w:r>
        <w:t xml:space="preserve">2023-10-10 00:00:00 </w:t>
      </w:r>
      <w:r>
        <w:t xml:space="preserve">2023-08-10 00:00:00 </w:t>
      </w:r>
      <w:r>
        <w:t xml:space="preserve">17 </w:t>
      </w:r>
      <w:r>
        <w:t xml:space="preserve">41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618573 </w:t>
      </w:r>
      <w:r>
        <w:t xml:space="preserve">Organisation Internationale pour les Migrations </w:t>
      </w:r>
      <w:r>
        <w:t xml:space="preserve">OIM </w:t>
      </w:r>
      <w:r>
        <w:t xml:space="preserve">556 </w:t>
      </w:r>
      <w:r>
        <w:t xml:space="preserve">556 </w:t>
      </w:r>
    </w:p>
    <w:p>
      <w:r>
        <w:t xml:space="preserve">615961 </w:t>
      </w:r>
      <w:r>
        <w:t xml:space="preserve">NULL </w:t>
      </w:r>
      <w:r>
        <w:t xml:space="preserve">2023-03-01 00:00:00 </w:t>
      </w:r>
      <w:r>
        <w:t xml:space="preserve">2023-10-10 00:00:00 </w:t>
      </w:r>
      <w:r>
        <w:t xml:space="preserve">2023-08-09 00:00:00 </w:t>
      </w:r>
      <w:r>
        <w:t xml:space="preserve">5 </w:t>
      </w:r>
      <w:r>
        <w:t xml:space="preserve">16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618574 </w:t>
      </w:r>
      <w:r>
        <w:t xml:space="preserve">Organisation Internationale pour les Migrations </w:t>
      </w:r>
      <w:r>
        <w:t xml:space="preserve">OIM </w:t>
      </w:r>
      <w:r>
        <w:t xml:space="preserve">556 </w:t>
      </w:r>
      <w:r>
        <w:t xml:space="preserve">556 </w:t>
      </w:r>
    </w:p>
    <w:p>
      <w:r>
        <w:t xml:space="preserve">615962 </w:t>
      </w:r>
      <w:r>
        <w:t xml:space="preserve">NULL </w:t>
      </w:r>
      <w:r>
        <w:t xml:space="preserve">2023-06-01 00:00:00 </w:t>
      </w:r>
      <w:r>
        <w:t xml:space="preserve">2023-10-10 00:00:00 </w:t>
      </w:r>
      <w:r>
        <w:t xml:space="preserve">2023-08-09 00:00:00 </w:t>
      </w:r>
      <w:r>
        <w:t xml:space="preserve">13 </w:t>
      </w:r>
      <w:r>
        <w:t xml:space="preserve">42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618575 </w:t>
      </w:r>
      <w:r>
        <w:t xml:space="preserve">Organisation Internationale pour les Migrations </w:t>
      </w:r>
      <w:r>
        <w:t xml:space="preserve">OIM </w:t>
      </w:r>
      <w:r>
        <w:t xml:space="preserve">556 </w:t>
      </w:r>
      <w:r>
        <w:t xml:space="preserve">556 </w:t>
      </w:r>
    </w:p>
    <w:p>
      <w:r>
        <w:t xml:space="preserve">615963 </w:t>
      </w:r>
      <w:r>
        <w:t xml:space="preserve">NULL </w:t>
      </w:r>
      <w:r>
        <w:t xml:space="preserve">2022-09-01 00:00:00 </w:t>
      </w:r>
      <w:r>
        <w:t xml:space="preserve">2023-10-10 00:00:00 </w:t>
      </w:r>
      <w:r>
        <w:t xml:space="preserve">2023-08-14 00:00:00 </w:t>
      </w:r>
      <w:r>
        <w:t xml:space="preserve">4 </w:t>
      </w:r>
      <w:r>
        <w:t xml:space="preserve">14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618576 </w:t>
      </w:r>
      <w:r>
        <w:t xml:space="preserve">Organisation Internationale pour les Migrations </w:t>
      </w:r>
      <w:r>
        <w:t xml:space="preserve">OIM </w:t>
      </w:r>
      <w:r>
        <w:t xml:space="preserve">556 </w:t>
      </w:r>
      <w:r>
        <w:t xml:space="preserve">556 </w:t>
      </w:r>
    </w:p>
    <w:p>
      <w:r>
        <w:t xml:space="preserve">615964 </w:t>
      </w:r>
      <w:r>
        <w:t xml:space="preserve">NULL </w:t>
      </w:r>
      <w:r>
        <w:t xml:space="preserve">2022-12-01 00:00:00 </w:t>
      </w:r>
      <w:r>
        <w:t xml:space="preserve">2023-10-10 00:00:00 </w:t>
      </w:r>
      <w:r>
        <w:t xml:space="preserve">2023-08-14 00:00:00 </w:t>
      </w:r>
      <w:r>
        <w:t xml:space="preserve">6 </w:t>
      </w:r>
      <w:r>
        <w:t xml:space="preserve">20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618577 </w:t>
      </w:r>
      <w:r>
        <w:t xml:space="preserve">Organisation Internationale pour les Migrations </w:t>
      </w:r>
      <w:r>
        <w:t xml:space="preserve">OIM </w:t>
      </w:r>
      <w:r>
        <w:t xml:space="preserve">556 </w:t>
      </w:r>
      <w:r>
        <w:t xml:space="preserve">556 </w:t>
      </w:r>
    </w:p>
    <w:p>
      <w:r>
        <w:t xml:space="preserve">615965 </w:t>
      </w:r>
      <w:r>
        <w:t xml:space="preserve">NULL </w:t>
      </w:r>
      <w:r>
        <w:t xml:space="preserve">2022-06-01 00:00:00 </w:t>
      </w:r>
      <w:r>
        <w:t xml:space="preserve">2023-10-10 00:00:00 </w:t>
      </w:r>
      <w:r>
        <w:t xml:space="preserve">2023-08-17 00:00:00 </w:t>
      </w:r>
      <w:r>
        <w:t xml:space="preserve">20 </w:t>
      </w:r>
      <w:r>
        <w:t xml:space="preserve">110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618578 </w:t>
      </w:r>
      <w:r>
        <w:t xml:space="preserve">Organisation Internationale pour les Migrations </w:t>
      </w:r>
      <w:r>
        <w:t xml:space="preserve">OIM </w:t>
      </w:r>
      <w:r>
        <w:t xml:space="preserve">556 </w:t>
      </w:r>
      <w:r>
        <w:t xml:space="preserve">556 </w:t>
      </w:r>
    </w:p>
    <w:p>
      <w:r>
        <w:t xml:space="preserve">615969 </w:t>
      </w:r>
      <w:r>
        <w:t xml:space="preserve">NULL </w:t>
      </w:r>
      <w:r>
        <w:t xml:space="preserve">2022-06-01 00:00:00 </w:t>
      </w:r>
      <w:r>
        <w:t xml:space="preserve">2023-10-10 00:00:00 </w:t>
      </w:r>
      <w:r>
        <w:t xml:space="preserve">2023-08-18 00:00:00 </w:t>
      </w:r>
      <w:r>
        <w:t xml:space="preserve">36 </w:t>
      </w:r>
      <w:r>
        <w:t xml:space="preserve">222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618582 </w:t>
      </w:r>
      <w:r>
        <w:t xml:space="preserve">Organisation Internationale pour les Migrations </w:t>
      </w:r>
      <w:r>
        <w:t xml:space="preserve">OIM </w:t>
      </w:r>
      <w:r>
        <w:t xml:space="preserve">556 </w:t>
      </w:r>
      <w:r>
        <w:t xml:space="preserve">556 </w:t>
      </w:r>
    </w:p>
    <w:p>
      <w:r>
        <w:t xml:space="preserve">615970 </w:t>
      </w:r>
      <w:r>
        <w:t xml:space="preserve">NULL </w:t>
      </w:r>
      <w:r>
        <w:t xml:space="preserve">2022-09-01 00:00:00 </w:t>
      </w:r>
      <w:r>
        <w:t xml:space="preserve">2023-10-10 00:00:00 </w:t>
      </w:r>
      <w:r>
        <w:t xml:space="preserve">2023-08-18 00:00:00 </w:t>
      </w:r>
      <w:r>
        <w:t xml:space="preserve">26 </w:t>
      </w:r>
      <w:r>
        <w:t xml:space="preserve">160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618583 </w:t>
      </w:r>
      <w:r>
        <w:t xml:space="preserve">Organisation Internationale pour les Migrations </w:t>
      </w:r>
      <w:r>
        <w:t xml:space="preserve">OIM </w:t>
      </w:r>
      <w:r>
        <w:t xml:space="preserve">556 </w:t>
      </w:r>
      <w:r>
        <w:t xml:space="preserve">556 </w:t>
      </w:r>
    </w:p>
    <w:p>
      <w:r>
        <w:t xml:space="preserve">615971 </w:t>
      </w:r>
      <w:r>
        <w:t xml:space="preserve">NULL </w:t>
      </w:r>
      <w:r>
        <w:t xml:space="preserve">2022-12-01 00:00:00 </w:t>
      </w:r>
      <w:r>
        <w:t xml:space="preserve">2023-10-10 00:00:00 </w:t>
      </w:r>
      <w:r>
        <w:t xml:space="preserve">2023-08-18 00:00:00 </w:t>
      </w:r>
      <w:r>
        <w:t xml:space="preserve">30 </w:t>
      </w:r>
      <w:r>
        <w:t xml:space="preserve">185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618584 </w:t>
      </w:r>
      <w:r>
        <w:t xml:space="preserve">Organisation Internationale pour les Migrations </w:t>
      </w:r>
      <w:r>
        <w:t xml:space="preserve">OIM </w:t>
      </w:r>
      <w:r>
        <w:t xml:space="preserve">556 </w:t>
      </w:r>
      <w:r>
        <w:t xml:space="preserve">556 </w:t>
      </w:r>
    </w:p>
    <w:p>
      <w:r>
        <w:t xml:space="preserve">615972 </w:t>
      </w:r>
      <w:r>
        <w:t xml:space="preserve">NULL </w:t>
      </w:r>
      <w:r>
        <w:t xml:space="preserve">2023-03-01 00:00:00 </w:t>
      </w:r>
      <w:r>
        <w:t xml:space="preserve">2023-10-10 00:00:00 </w:t>
      </w:r>
      <w:r>
        <w:t xml:space="preserve">2023-08-18 00:00:00 </w:t>
      </w:r>
      <w:r>
        <w:t xml:space="preserve">5 </w:t>
      </w:r>
      <w:r>
        <w:t xml:space="preserve">31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618585 </w:t>
      </w:r>
      <w:r>
        <w:t xml:space="preserve">Organisation Internationale pour les Migrations </w:t>
      </w:r>
      <w:r>
        <w:t xml:space="preserve">OIM </w:t>
      </w:r>
      <w:r>
        <w:t xml:space="preserve">556 </w:t>
      </w:r>
      <w:r>
        <w:t xml:space="preserve">556 </w:t>
      </w:r>
    </w:p>
    <w:p>
      <w:r>
        <w:t xml:space="preserve">615973 </w:t>
      </w:r>
      <w:r>
        <w:t xml:space="preserve">NULL </w:t>
      </w:r>
      <w:r>
        <w:t xml:space="preserve">2023-06-01 00:00:00 </w:t>
      </w:r>
      <w:r>
        <w:t xml:space="preserve">2023-10-10 00:00:00 </w:t>
      </w:r>
      <w:r>
        <w:t xml:space="preserve">2023-08-18 00:00:00 </w:t>
      </w:r>
      <w:r>
        <w:t xml:space="preserve">34 </w:t>
      </w:r>
      <w:r>
        <w:t xml:space="preserve">208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618586 </w:t>
      </w:r>
      <w:r>
        <w:t xml:space="preserve">Organisation Internationale pour les Migrations </w:t>
      </w:r>
      <w:r>
        <w:t xml:space="preserve">OIM </w:t>
      </w:r>
      <w:r>
        <w:t xml:space="preserve">556 </w:t>
      </w:r>
      <w:r>
        <w:t xml:space="preserve">556 </w:t>
      </w:r>
    </w:p>
    <w:p>
      <w:r>
        <w:t xml:space="preserve">615974 </w:t>
      </w:r>
      <w:r>
        <w:t xml:space="preserve">NULL </w:t>
      </w:r>
      <w:r>
        <w:t xml:space="preserve">2022-06-01 00:00:00 </w:t>
      </w:r>
      <w:r>
        <w:t xml:space="preserve">2023-10-10 00:00:00 </w:t>
      </w:r>
      <w:r>
        <w:t xml:space="preserve">2023-08-19 00:00:00 </w:t>
      </w:r>
      <w:r>
        <w:t xml:space="preserve">110 </w:t>
      </w:r>
      <w:r>
        <w:t xml:space="preserve">681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618587 </w:t>
      </w:r>
      <w:r>
        <w:t xml:space="preserve">Organisation Internationale pour les Migrations </w:t>
      </w:r>
      <w:r>
        <w:t xml:space="preserve">OIM </w:t>
      </w:r>
      <w:r>
        <w:t xml:space="preserve">556 </w:t>
      </w:r>
      <w:r>
        <w:t xml:space="preserve">556 </w:t>
      </w:r>
    </w:p>
    <w:p>
      <w:r>
        <w:t xml:space="preserve">615975 </w:t>
      </w:r>
      <w:r>
        <w:t xml:space="preserve">NULL </w:t>
      </w:r>
      <w:r>
        <w:t xml:space="preserve">2022-12-01 00:00:00 </w:t>
      </w:r>
      <w:r>
        <w:t xml:space="preserve">2023-10-10 00:00:00 </w:t>
      </w:r>
      <w:r>
        <w:t xml:space="preserve">2023-08-19 00:00:00 </w:t>
      </w:r>
      <w:r>
        <w:t xml:space="preserve">45 </w:t>
      </w:r>
      <w:r>
        <w:t xml:space="preserve">278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618588 </w:t>
      </w:r>
      <w:r>
        <w:t xml:space="preserve">Organisation Internationale pour les Migrations </w:t>
      </w:r>
      <w:r>
        <w:t xml:space="preserve">OIM </w:t>
      </w:r>
      <w:r>
        <w:t xml:space="preserve">556 </w:t>
      </w:r>
      <w:r>
        <w:t xml:space="preserve">556 </w:t>
      </w:r>
    </w:p>
    <w:p>
      <w:r>
        <w:t xml:space="preserve">615976 </w:t>
      </w:r>
      <w:r>
        <w:t xml:space="preserve">NULL </w:t>
      </w:r>
      <w:r>
        <w:t xml:space="preserve">2023-06-01 00:00:00 </w:t>
      </w:r>
      <w:r>
        <w:t xml:space="preserve">2023-10-10 00:00:00 </w:t>
      </w:r>
      <w:r>
        <w:t xml:space="preserve">2023-08-19 00:00:00 </w:t>
      </w:r>
      <w:r>
        <w:t xml:space="preserve">8 </w:t>
      </w:r>
      <w:r>
        <w:t xml:space="preserve">72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CD54050208 </w:t>
      </w:r>
      <w:r>
        <w:t xml:space="preserve">Kana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618589 </w:t>
      </w:r>
      <w:r>
        <w:t xml:space="preserve">Organisation Internationale pour les Migrations </w:t>
      </w:r>
      <w:r>
        <w:t xml:space="preserve">OIM </w:t>
      </w:r>
      <w:r>
        <w:t xml:space="preserve">556 </w:t>
      </w:r>
      <w:r>
        <w:t xml:space="preserve">556 </w:t>
      </w:r>
    </w:p>
    <w:p>
      <w:r>
        <w:t xml:space="preserve">615977 </w:t>
      </w:r>
      <w:r>
        <w:t xml:space="preserve">NULL </w:t>
      </w:r>
      <w:r>
        <w:t xml:space="preserve">2022-06-01 00:00:00 </w:t>
      </w:r>
      <w:r>
        <w:t xml:space="preserve">2023-10-10 00:00:00 </w:t>
      </w:r>
      <w:r>
        <w:t xml:space="preserve">2023-08-12 00:00:00 </w:t>
      </w:r>
      <w:r>
        <w:t xml:space="preserve">207 </w:t>
      </w:r>
      <w:r>
        <w:t xml:space="preserve">1244 </w:t>
      </w:r>
      <w:r>
        <w:t xml:space="preserve">2 </w:t>
      </w:r>
      <w:r>
        <w:t xml:space="preserve">Retourné </w:t>
      </w:r>
      <w:r>
        <w:t xml:space="preserve">CD5407ZS04 </w:t>
      </w:r>
      <w:r>
        <w:t xml:space="preserve">CD5407ZS04AS11 </w:t>
      </w:r>
      <w:r>
        <w:t xml:space="preserve">KANGA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CD54070606 </w:t>
      </w:r>
      <w:r>
        <w:t xml:space="preserve">Ruvinga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618590 </w:t>
      </w:r>
      <w:r>
        <w:t xml:space="preserve">Organisation Internationale pour les Migrations </w:t>
      </w:r>
      <w:r>
        <w:t xml:space="preserve">OIM </w:t>
      </w:r>
      <w:r>
        <w:t xml:space="preserve">556 </w:t>
      </w:r>
      <w:r>
        <w:t xml:space="preserve">556 </w:t>
      </w:r>
    </w:p>
    <w:p>
      <w:r>
        <w:t xml:space="preserve">615978 </w:t>
      </w:r>
      <w:r>
        <w:t xml:space="preserve">NULL </w:t>
      </w:r>
      <w:r>
        <w:t xml:space="preserve">2022-06-01 00:00:00 </w:t>
      </w:r>
      <w:r>
        <w:t xml:space="preserve">2023-10-10 00:00:00 </w:t>
      </w:r>
      <w:r>
        <w:t xml:space="preserve">2023-08-16 00:00:00 </w:t>
      </w:r>
      <w:r>
        <w:t xml:space="preserve">12 </w:t>
      </w:r>
      <w:r>
        <w:t xml:space="preserve">99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618591 </w:t>
      </w:r>
      <w:r>
        <w:t xml:space="preserve">Organisation Internationale pour les Migrations </w:t>
      </w:r>
      <w:r>
        <w:t xml:space="preserve">OIM </w:t>
      </w:r>
      <w:r>
        <w:t xml:space="preserve">556 </w:t>
      </w:r>
      <w:r>
        <w:t xml:space="preserve">556 </w:t>
      </w:r>
    </w:p>
    <w:p>
      <w:r>
        <w:t xml:space="preserve">615979 </w:t>
      </w:r>
      <w:r>
        <w:t xml:space="preserve">NULL </w:t>
      </w:r>
      <w:r>
        <w:t xml:space="preserve">2022-09-01 00:00:00 </w:t>
      </w:r>
      <w:r>
        <w:t xml:space="preserve">2023-10-10 00:00:00 </w:t>
      </w:r>
      <w:r>
        <w:t xml:space="preserve">2023-08-16 00:00:00 </w:t>
      </w:r>
      <w:r>
        <w:t xml:space="preserve">90 </w:t>
      </w:r>
      <w:r>
        <w:t xml:space="preserve">735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618592 </w:t>
      </w:r>
      <w:r>
        <w:t xml:space="preserve">Organisation Internationale pour les Migrations </w:t>
      </w:r>
      <w:r>
        <w:t xml:space="preserve">OIM </w:t>
      </w:r>
      <w:r>
        <w:t xml:space="preserve">556 </w:t>
      </w:r>
      <w:r>
        <w:t xml:space="preserve">556 </w:t>
      </w:r>
    </w:p>
    <w:p>
      <w:r>
        <w:t xml:space="preserve">615980 </w:t>
      </w:r>
      <w:r>
        <w:t xml:space="preserve">NULL </w:t>
      </w:r>
      <w:r>
        <w:t xml:space="preserve">2022-12-01 00:00:00 </w:t>
      </w:r>
      <w:r>
        <w:t xml:space="preserve">2023-10-10 00:00:00 </w:t>
      </w:r>
      <w:r>
        <w:t xml:space="preserve">2023-08-16 00:00:00 </w:t>
      </w:r>
      <w:r>
        <w:t xml:space="preserve">32 </w:t>
      </w:r>
      <w:r>
        <w:t xml:space="preserve">261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618593 </w:t>
      </w:r>
      <w:r>
        <w:t xml:space="preserve">Organisation Internationale pour les Migrations </w:t>
      </w:r>
      <w:r>
        <w:t xml:space="preserve">OIM </w:t>
      </w:r>
      <w:r>
        <w:t xml:space="preserve">556 </w:t>
      </w:r>
      <w:r>
        <w:t xml:space="preserve">556 </w:t>
      </w:r>
    </w:p>
    <w:p>
      <w:r>
        <w:t xml:space="preserve">615981 </w:t>
      </w:r>
      <w:r>
        <w:t xml:space="preserve">NULL </w:t>
      </w:r>
      <w:r>
        <w:t xml:space="preserve">2023-03-01 00:00:00 </w:t>
      </w:r>
      <w:r>
        <w:t xml:space="preserve">2023-10-10 00:00:00 </w:t>
      </w:r>
      <w:r>
        <w:t xml:space="preserve">2023-08-16 00:00:00 </w:t>
      </w:r>
      <w:r>
        <w:t xml:space="preserve">3 </w:t>
      </w:r>
      <w:r>
        <w:t xml:space="preserve">15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618594 </w:t>
      </w:r>
      <w:r>
        <w:t xml:space="preserve">Organisation Internationale pour les Migrations </w:t>
      </w:r>
      <w:r>
        <w:t xml:space="preserve">OIM </w:t>
      </w:r>
      <w:r>
        <w:t xml:space="preserve">556 </w:t>
      </w:r>
      <w:r>
        <w:t xml:space="preserve">556 </w:t>
      </w:r>
    </w:p>
    <w:p>
      <w:r>
        <w:t xml:space="preserve">615982 </w:t>
      </w:r>
      <w:r>
        <w:t xml:space="preserve">NULL </w:t>
      </w:r>
      <w:r>
        <w:t xml:space="preserve">2023-06-01 00:00:00 </w:t>
      </w:r>
      <w:r>
        <w:t xml:space="preserve">2023-10-10 00:00:00 </w:t>
      </w:r>
      <w:r>
        <w:t xml:space="preserve">2023-08-16 00:00:00 </w:t>
      </w:r>
      <w:r>
        <w:t xml:space="preserve">16 </w:t>
      </w:r>
      <w:r>
        <w:t xml:space="preserve">76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618595 </w:t>
      </w:r>
      <w:r>
        <w:t xml:space="preserve">Organisation Internationale pour les Migrations </w:t>
      </w:r>
      <w:r>
        <w:t xml:space="preserve">OIM </w:t>
      </w:r>
      <w:r>
        <w:t xml:space="preserve">556 </w:t>
      </w:r>
      <w:r>
        <w:t xml:space="preserve">556 </w:t>
      </w:r>
    </w:p>
    <w:p>
      <w:r>
        <w:t xml:space="preserve">615983 </w:t>
      </w:r>
      <w:r>
        <w:t xml:space="preserve">NULL </w:t>
      </w:r>
      <w:r>
        <w:t xml:space="preserve">2023-08-25 00:00:00 </w:t>
      </w:r>
      <w:r>
        <w:t xml:space="preserve">2023-10-10 00:00:00 </w:t>
      </w:r>
      <w:r>
        <w:t xml:space="preserve">2023-08-16 00:00:00 </w:t>
      </w:r>
      <w:r>
        <w:t xml:space="preserve">12 </w:t>
      </w:r>
      <w:r>
        <w:t xml:space="preserve">57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618596 </w:t>
      </w:r>
      <w:r>
        <w:t xml:space="preserve">Organisation Internationale pour les Migrations </w:t>
      </w:r>
      <w:r>
        <w:t xml:space="preserve">OIM </w:t>
      </w:r>
      <w:r>
        <w:t xml:space="preserve">556 </w:t>
      </w:r>
      <w:r>
        <w:t xml:space="preserve">556 </w:t>
      </w:r>
    </w:p>
    <w:p>
      <w:r>
        <w:t xml:space="preserve">615984 </w:t>
      </w:r>
      <w:r>
        <w:t xml:space="preserve">NULL </w:t>
      </w:r>
      <w:r>
        <w:t xml:space="preserve">2022-09-01 00:00:00 </w:t>
      </w:r>
      <w:r>
        <w:t xml:space="preserve">2023-10-10 00:00:00 </w:t>
      </w:r>
      <w:r>
        <w:t xml:space="preserve">2023-08-09 00:00:00 </w:t>
      </w:r>
      <w:r>
        <w:t xml:space="preserve">124 </w:t>
      </w:r>
      <w:r>
        <w:t xml:space="preserve">740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618597 </w:t>
      </w:r>
      <w:r>
        <w:t xml:space="preserve">Organisation Internationale pour les Migrations </w:t>
      </w:r>
      <w:r>
        <w:t xml:space="preserve">OIM </w:t>
      </w:r>
      <w:r>
        <w:t xml:space="preserve">556 </w:t>
      </w:r>
      <w:r>
        <w:t xml:space="preserve">556 </w:t>
      </w:r>
    </w:p>
    <w:p>
      <w:r>
        <w:t xml:space="preserve">615985 </w:t>
      </w:r>
      <w:r>
        <w:t xml:space="preserve">NULL </w:t>
      </w:r>
      <w:r>
        <w:t xml:space="preserve">2022-12-01 00:00:00 </w:t>
      </w:r>
      <w:r>
        <w:t xml:space="preserve">2023-10-10 00:00:00 </w:t>
      </w:r>
      <w:r>
        <w:t xml:space="preserve">2023-08-09 00:00:00 </w:t>
      </w:r>
      <w:r>
        <w:t xml:space="preserve">84 </w:t>
      </w:r>
      <w:r>
        <w:t xml:space="preserve">501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618598 </w:t>
      </w:r>
      <w:r>
        <w:t xml:space="preserve">Organisation Internationale pour les Migrations </w:t>
      </w:r>
      <w:r>
        <w:t xml:space="preserve">OIM </w:t>
      </w:r>
      <w:r>
        <w:t xml:space="preserve">556 </w:t>
      </w:r>
      <w:r>
        <w:t xml:space="preserve">556 </w:t>
      </w:r>
    </w:p>
    <w:p>
      <w:r>
        <w:t xml:space="preserve">615986 </w:t>
      </w:r>
      <w:r>
        <w:t xml:space="preserve">NULL </w:t>
      </w:r>
      <w:r>
        <w:t xml:space="preserve">2023-03-01 00:00:00 </w:t>
      </w:r>
      <w:r>
        <w:t xml:space="preserve">2023-10-10 00:00:00 </w:t>
      </w:r>
      <w:r>
        <w:t xml:space="preserve">2023-08-14 00:00:00 </w:t>
      </w:r>
      <w:r>
        <w:t xml:space="preserve">10 </w:t>
      </w:r>
      <w:r>
        <w:t xml:space="preserve">60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618599 </w:t>
      </w:r>
      <w:r>
        <w:t xml:space="preserve">Organisation Internationale pour les Migrations </w:t>
      </w:r>
      <w:r>
        <w:t xml:space="preserve">OIM </w:t>
      </w:r>
      <w:r>
        <w:t xml:space="preserve">556 </w:t>
      </w:r>
      <w:r>
        <w:t xml:space="preserve">556 </w:t>
      </w:r>
    </w:p>
    <w:p>
      <w:r>
        <w:t xml:space="preserve">615987 </w:t>
      </w:r>
      <w:r>
        <w:t xml:space="preserve">NULL </w:t>
      </w:r>
      <w:r>
        <w:t xml:space="preserve">2023-06-01 00:00:00 </w:t>
      </w:r>
      <w:r>
        <w:t xml:space="preserve">2023-10-10 00:00:00 </w:t>
      </w:r>
      <w:r>
        <w:t xml:space="preserve">2023-08-14 00:00:00 </w:t>
      </w:r>
      <w:r>
        <w:t xml:space="preserve">72 </w:t>
      </w:r>
      <w:r>
        <w:t xml:space="preserve">428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618600 </w:t>
      </w:r>
      <w:r>
        <w:t xml:space="preserve">Organisation Internationale pour les Migrations </w:t>
      </w:r>
      <w:r>
        <w:t xml:space="preserve">OIM </w:t>
      </w:r>
      <w:r>
        <w:t xml:space="preserve">556 </w:t>
      </w:r>
      <w:r>
        <w:t xml:space="preserve">556 </w:t>
      </w:r>
    </w:p>
    <w:p>
      <w:r>
        <w:t xml:space="preserve">615988 </w:t>
      </w:r>
      <w:r>
        <w:t xml:space="preserve">NULL </w:t>
      </w:r>
      <w:r>
        <w:t xml:space="preserve">2022-06-01 00:00:00 </w:t>
      </w:r>
      <w:r>
        <w:t xml:space="preserve">2023-10-10 00:00:00 </w:t>
      </w:r>
      <w:r>
        <w:t xml:space="preserve">2023-08-07 00:00:00 </w:t>
      </w:r>
      <w:r>
        <w:t xml:space="preserve">22 </w:t>
      </w:r>
      <w:r>
        <w:t xml:space="preserve">129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618601 </w:t>
      </w:r>
      <w:r>
        <w:t xml:space="preserve">Organisation Internationale pour les Migrations </w:t>
      </w:r>
      <w:r>
        <w:t xml:space="preserve">OIM </w:t>
      </w:r>
      <w:r>
        <w:t xml:space="preserve">556 </w:t>
      </w:r>
      <w:r>
        <w:t xml:space="preserve">556 </w:t>
      </w:r>
    </w:p>
    <w:p>
      <w:r>
        <w:t xml:space="preserve">615989 </w:t>
      </w:r>
      <w:r>
        <w:t xml:space="preserve">NULL </w:t>
      </w:r>
      <w:r>
        <w:t xml:space="preserve">2022-09-01 00:00:00 </w:t>
      </w:r>
      <w:r>
        <w:t xml:space="preserve">2023-10-10 00:00:00 </w:t>
      </w:r>
      <w:r>
        <w:t xml:space="preserve">2023-08-07 00:00:00 </w:t>
      </w:r>
      <w:r>
        <w:t xml:space="preserve">26 </w:t>
      </w:r>
      <w:r>
        <w:t xml:space="preserve">152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618602 </w:t>
      </w:r>
      <w:r>
        <w:t xml:space="preserve">Organisation Internationale pour les Migrations </w:t>
      </w:r>
      <w:r>
        <w:t xml:space="preserve">OIM </w:t>
      </w:r>
      <w:r>
        <w:t xml:space="preserve">556 </w:t>
      </w:r>
      <w:r>
        <w:t xml:space="preserve">556 </w:t>
      </w:r>
    </w:p>
    <w:p>
      <w:r>
        <w:t xml:space="preserve">615990 </w:t>
      </w:r>
      <w:r>
        <w:t xml:space="preserve">NULL </w:t>
      </w:r>
      <w:r>
        <w:t xml:space="preserve">2022-12-01 00:00:00 </w:t>
      </w:r>
      <w:r>
        <w:t xml:space="preserve">2023-10-10 00:00:00 </w:t>
      </w:r>
      <w:r>
        <w:t xml:space="preserve">2023-08-07 00:00:00 </w:t>
      </w:r>
      <w:r>
        <w:t xml:space="preserve">18 </w:t>
      </w:r>
      <w:r>
        <w:t xml:space="preserve">105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618603 </w:t>
      </w:r>
      <w:r>
        <w:t xml:space="preserve">Organisation Internationale pour les Migrations </w:t>
      </w:r>
      <w:r>
        <w:t xml:space="preserve">OIM </w:t>
      </w:r>
      <w:r>
        <w:t xml:space="preserve">556 </w:t>
      </w:r>
      <w:r>
        <w:t xml:space="preserve">556 </w:t>
      </w:r>
    </w:p>
    <w:p>
      <w:r>
        <w:t xml:space="preserve">615991 </w:t>
      </w:r>
      <w:r>
        <w:t xml:space="preserve">NULL </w:t>
      </w:r>
      <w:r>
        <w:t xml:space="preserve">2022-09-01 00:00:00 </w:t>
      </w:r>
      <w:r>
        <w:t xml:space="preserve">2023-10-10 00:00:00 </w:t>
      </w:r>
      <w:r>
        <w:t xml:space="preserve">2023-08-10 00:00:00 </w:t>
      </w:r>
      <w:r>
        <w:t xml:space="preserve">63 </w:t>
      </w:r>
      <w:r>
        <w:t xml:space="preserve">289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618604 </w:t>
      </w:r>
      <w:r>
        <w:t xml:space="preserve">Organisation Internationale pour les Migrations </w:t>
      </w:r>
      <w:r>
        <w:t xml:space="preserve">OIM </w:t>
      </w:r>
      <w:r>
        <w:t xml:space="preserve">556 </w:t>
      </w:r>
      <w:r>
        <w:t xml:space="preserve">556 </w:t>
      </w:r>
    </w:p>
    <w:p>
      <w:r>
        <w:t xml:space="preserve">615992 </w:t>
      </w:r>
      <w:r>
        <w:t xml:space="preserve">NULL </w:t>
      </w:r>
      <w:r>
        <w:t xml:space="preserve">2022-12-01 00:00:00 </w:t>
      </w:r>
      <w:r>
        <w:t xml:space="preserve">2023-10-10 00:00:00 </w:t>
      </w:r>
      <w:r>
        <w:t xml:space="preserve">2023-08-10 00:00:00 </w:t>
      </w:r>
      <w:r>
        <w:t xml:space="preserve">14 </w:t>
      </w:r>
      <w:r>
        <w:t xml:space="preserve">64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618605 </w:t>
      </w:r>
      <w:r>
        <w:t xml:space="preserve">Organisation Internationale pour les Migrations </w:t>
      </w:r>
      <w:r>
        <w:t xml:space="preserve">OIM </w:t>
      </w:r>
      <w:r>
        <w:t xml:space="preserve">556 </w:t>
      </w:r>
      <w:r>
        <w:t xml:space="preserve">556 </w:t>
      </w:r>
    </w:p>
    <w:p>
      <w:r>
        <w:t xml:space="preserve">615993 </w:t>
      </w:r>
      <w:r>
        <w:t xml:space="preserve">NULL </w:t>
      </w:r>
      <w:r>
        <w:t xml:space="preserve">2023-06-01 00:00:00 </w:t>
      </w:r>
      <w:r>
        <w:t xml:space="preserve">2023-10-10 00:00:00 </w:t>
      </w:r>
      <w:r>
        <w:t xml:space="preserve">2023-08-10 00:00:00 </w:t>
      </w:r>
      <w:r>
        <w:t xml:space="preserve">23 </w:t>
      </w:r>
      <w:r>
        <w:t xml:space="preserve">72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618606 </w:t>
      </w:r>
      <w:r>
        <w:t xml:space="preserve">Organisation Internationale pour les Migrations </w:t>
      </w:r>
      <w:r>
        <w:t xml:space="preserve">OIM </w:t>
      </w:r>
      <w:r>
        <w:t xml:space="preserve">556 </w:t>
      </w:r>
      <w:r>
        <w:t xml:space="preserve">556 </w:t>
      </w:r>
    </w:p>
    <w:p>
      <w:r>
        <w:t xml:space="preserve">615994 </w:t>
      </w:r>
      <w:r>
        <w:t xml:space="preserve">NULL </w:t>
      </w:r>
      <w:r>
        <w:t xml:space="preserve">2023-08-25 00:00:00 </w:t>
      </w:r>
      <w:r>
        <w:t xml:space="preserve">2023-10-10 00:00:00 </w:t>
      </w:r>
      <w:r>
        <w:t xml:space="preserve">2023-08-10 00:00:00 </w:t>
      </w:r>
      <w:r>
        <w:t xml:space="preserve">6 </w:t>
      </w:r>
      <w:r>
        <w:t xml:space="preserve">19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618607 </w:t>
      </w:r>
      <w:r>
        <w:t xml:space="preserve">Organisation Internationale pour les Migrations </w:t>
      </w:r>
      <w:r>
        <w:t xml:space="preserve">OIM </w:t>
      </w:r>
      <w:r>
        <w:t xml:space="preserve">556 </w:t>
      </w:r>
      <w:r>
        <w:t xml:space="preserve">556 </w:t>
      </w:r>
    </w:p>
    <w:p>
      <w:r>
        <w:t xml:space="preserve">615995 </w:t>
      </w:r>
      <w:r>
        <w:t xml:space="preserve">NULL </w:t>
      </w:r>
      <w:r>
        <w:t xml:space="preserve">2022-06-01 00:00:00 </w:t>
      </w:r>
      <w:r>
        <w:t xml:space="preserve">2023-10-10 00:00:00 </w:t>
      </w:r>
      <w:r>
        <w:t xml:space="preserve">2023-08-10 00:00:00 </w:t>
      </w:r>
      <w:r>
        <w:t xml:space="preserve">22 </w:t>
      </w:r>
      <w:r>
        <w:t xml:space="preserve">117 </w:t>
      </w:r>
      <w:r>
        <w:t xml:space="preserve">2 </w:t>
      </w:r>
      <w:r>
        <w:t xml:space="preserve">Retourné </w:t>
      </w:r>
      <w:r>
        <w:t xml:space="preserve">CD5402ZS05 </w:t>
      </w:r>
      <w:r>
        <w:t xml:space="preserve">CD5402ZS05AS10 </w:t>
      </w:r>
      <w:r>
        <w:t xml:space="preserve">TEKELE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618608 </w:t>
      </w:r>
      <w:r>
        <w:t xml:space="preserve">Organisation Internationale pour les Migrations </w:t>
      </w:r>
      <w:r>
        <w:t xml:space="preserve">OIM </w:t>
      </w:r>
      <w:r>
        <w:t xml:space="preserve">556 </w:t>
      </w:r>
      <w:r>
        <w:t xml:space="preserve">556 </w:t>
      </w:r>
    </w:p>
    <w:p>
      <w:r>
        <w:t xml:space="preserve">615996 </w:t>
      </w:r>
      <w:r>
        <w:t xml:space="preserve">NULL </w:t>
      </w:r>
      <w:r>
        <w:t xml:space="preserve">2022-09-01 00:00:00 </w:t>
      </w:r>
      <w:r>
        <w:t xml:space="preserve">2023-10-10 00:00:00 </w:t>
      </w:r>
      <w:r>
        <w:t xml:space="preserve">2023-08-10 00:00:00 </w:t>
      </w:r>
      <w:r>
        <w:t xml:space="preserve">13 </w:t>
      </w:r>
      <w:r>
        <w:t xml:space="preserve">69 </w:t>
      </w:r>
      <w:r>
        <w:t xml:space="preserve">2 </w:t>
      </w:r>
      <w:r>
        <w:t xml:space="preserve">Retourné </w:t>
      </w:r>
      <w:r>
        <w:t xml:space="preserve">CD5402ZS05 </w:t>
      </w:r>
      <w:r>
        <w:t xml:space="preserve">CD5402ZS05AS10 </w:t>
      </w:r>
      <w:r>
        <w:t xml:space="preserve">TEKELE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618609 </w:t>
      </w:r>
      <w:r>
        <w:t xml:space="preserve">Organisation Internationale pour les Migrations </w:t>
      </w:r>
      <w:r>
        <w:t xml:space="preserve">OIM </w:t>
      </w:r>
      <w:r>
        <w:t xml:space="preserve">556 </w:t>
      </w:r>
      <w:r>
        <w:t xml:space="preserve">556 </w:t>
      </w:r>
    </w:p>
    <w:p>
      <w:r>
        <w:t xml:space="preserve">615997 </w:t>
      </w:r>
      <w:r>
        <w:t xml:space="preserve">NULL </w:t>
      </w:r>
      <w:r>
        <w:t xml:space="preserve">2023-06-01 00:00:00 </w:t>
      </w:r>
      <w:r>
        <w:t xml:space="preserve">2023-10-10 00:00:00 </w:t>
      </w:r>
      <w:r>
        <w:t xml:space="preserve">2023-08-10 00:00:00 </w:t>
      </w:r>
      <w:r>
        <w:t xml:space="preserve">150 </w:t>
      </w:r>
      <w:r>
        <w:t xml:space="preserve">900 </w:t>
      </w:r>
      <w:r>
        <w:t xml:space="preserve">2 </w:t>
      </w:r>
      <w:r>
        <w:t xml:space="preserve">Retourné </w:t>
      </w:r>
      <w:r>
        <w:t xml:space="preserve">CD5402ZS05 </w:t>
      </w:r>
      <w:r>
        <w:t xml:space="preserve">CD5402ZS05AS10 </w:t>
      </w:r>
      <w:r>
        <w:t xml:space="preserve">TEKELE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618610 </w:t>
      </w:r>
      <w:r>
        <w:t xml:space="preserve">Organisation Internationale pour les Migrations </w:t>
      </w:r>
      <w:r>
        <w:t xml:space="preserve">OIM </w:t>
      </w:r>
      <w:r>
        <w:t xml:space="preserve">556 </w:t>
      </w:r>
      <w:r>
        <w:t xml:space="preserve">556 </w:t>
      </w:r>
    </w:p>
    <w:p>
      <w:r>
        <w:t xml:space="preserve">615999 </w:t>
      </w:r>
      <w:r>
        <w:t xml:space="preserve">NULL </w:t>
      </w:r>
      <w:r>
        <w:t xml:space="preserve">2022-06-01 00:00:00 </w:t>
      </w:r>
      <w:r>
        <w:t xml:space="preserve">2023-10-10 00:00:00 </w:t>
      </w:r>
      <w:r>
        <w:t xml:space="preserve">2023-08-16 00:00:00 </w:t>
      </w:r>
      <w:r>
        <w:t xml:space="preserve">21 </w:t>
      </w:r>
      <w:r>
        <w:t xml:space="preserve">96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618612 </w:t>
      </w:r>
      <w:r>
        <w:t xml:space="preserve">Organisation Internationale pour les Migrations </w:t>
      </w:r>
      <w:r>
        <w:t xml:space="preserve">OIM </w:t>
      </w:r>
      <w:r>
        <w:t xml:space="preserve">556 </w:t>
      </w:r>
      <w:r>
        <w:t xml:space="preserve">556 </w:t>
      </w:r>
    </w:p>
    <w:p>
      <w:r>
        <w:t xml:space="preserve">616000 </w:t>
      </w:r>
      <w:r>
        <w:t xml:space="preserve">NULL </w:t>
      </w:r>
      <w:r>
        <w:t xml:space="preserve">2022-09-01 00:00:00 </w:t>
      </w:r>
      <w:r>
        <w:t xml:space="preserve">2023-10-10 00:00:00 </w:t>
      </w:r>
      <w:r>
        <w:t xml:space="preserve">2023-08-16 00:00:00 </w:t>
      </w:r>
      <w:r>
        <w:t xml:space="preserve">37 </w:t>
      </w:r>
      <w:r>
        <w:t xml:space="preserve">169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618613 </w:t>
      </w:r>
      <w:r>
        <w:t xml:space="preserve">Organisation Internationale pour les Migrations </w:t>
      </w:r>
      <w:r>
        <w:t xml:space="preserve">OIM </w:t>
      </w:r>
      <w:r>
        <w:t xml:space="preserve">556 </w:t>
      </w:r>
      <w:r>
        <w:t xml:space="preserve">556 </w:t>
      </w:r>
    </w:p>
    <w:p>
      <w:r>
        <w:t xml:space="preserve">616001 </w:t>
      </w:r>
      <w:r>
        <w:t xml:space="preserve">NULL </w:t>
      </w:r>
      <w:r>
        <w:t xml:space="preserve">2022-12-01 00:00:00 </w:t>
      </w:r>
      <w:r>
        <w:t xml:space="preserve">2023-10-10 00:00:00 </w:t>
      </w:r>
      <w:r>
        <w:t xml:space="preserve">2023-08-16 00:00:00 </w:t>
      </w:r>
      <w:r>
        <w:t xml:space="preserve">21 </w:t>
      </w:r>
      <w:r>
        <w:t xml:space="preserve">96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618614 </w:t>
      </w:r>
      <w:r>
        <w:t xml:space="preserve">Organisation Internationale pour les Migrations </w:t>
      </w:r>
      <w:r>
        <w:t xml:space="preserve">OIM </w:t>
      </w:r>
      <w:r>
        <w:t xml:space="preserve">556 </w:t>
      </w:r>
      <w:r>
        <w:t xml:space="preserve">556 </w:t>
      </w:r>
    </w:p>
    <w:p>
      <w:r>
        <w:t xml:space="preserve">616002 </w:t>
      </w:r>
      <w:r>
        <w:t xml:space="preserve">NULL </w:t>
      </w:r>
      <w:r>
        <w:t xml:space="preserve">2023-03-01 00:00:00 </w:t>
      </w:r>
      <w:r>
        <w:t xml:space="preserve">2023-10-10 00:00:00 </w:t>
      </w:r>
      <w:r>
        <w:t xml:space="preserve">2023-08-16 00:00:00 </w:t>
      </w:r>
      <w:r>
        <w:t xml:space="preserve">65 </w:t>
      </w:r>
      <w:r>
        <w:t xml:space="preserve">387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618615 </w:t>
      </w:r>
      <w:r>
        <w:t xml:space="preserve">Organisation Internationale pour les Migrations </w:t>
      </w:r>
      <w:r>
        <w:t xml:space="preserve">OIM </w:t>
      </w:r>
      <w:r>
        <w:t xml:space="preserve">556 </w:t>
      </w:r>
      <w:r>
        <w:t xml:space="preserve">556 </w:t>
      </w:r>
    </w:p>
    <w:p>
      <w:r>
        <w:t xml:space="preserve">616003 </w:t>
      </w:r>
      <w:r>
        <w:t xml:space="preserve">NULL </w:t>
      </w:r>
      <w:r>
        <w:t xml:space="preserve">2023-06-01 00:00:00 </w:t>
      </w:r>
      <w:r>
        <w:t xml:space="preserve">2023-10-10 00:00:00 </w:t>
      </w:r>
      <w:r>
        <w:t xml:space="preserve">2023-08-16 00:00:00 </w:t>
      </w:r>
      <w:r>
        <w:t xml:space="preserve">23 </w:t>
      </w:r>
      <w:r>
        <w:t xml:space="preserve">137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618616 </w:t>
      </w:r>
      <w:r>
        <w:t xml:space="preserve">Organisation Internationale pour les Migrations </w:t>
      </w:r>
      <w:r>
        <w:t xml:space="preserve">OIM </w:t>
      </w:r>
      <w:r>
        <w:t xml:space="preserve">556 </w:t>
      </w:r>
      <w:r>
        <w:t xml:space="preserve">556 </w:t>
      </w:r>
    </w:p>
    <w:p>
      <w:r>
        <w:t xml:space="preserve">616004 </w:t>
      </w:r>
      <w:r>
        <w:t xml:space="preserve">NULL </w:t>
      </w:r>
      <w:r>
        <w:t xml:space="preserve">2023-08-25 00:00:00 </w:t>
      </w:r>
      <w:r>
        <w:t xml:space="preserve">2023-10-10 00:00:00 </w:t>
      </w:r>
      <w:r>
        <w:t xml:space="preserve">2023-08-16 00:00:00 </w:t>
      </w:r>
      <w:r>
        <w:t xml:space="preserve">58 </w:t>
      </w:r>
      <w:r>
        <w:t xml:space="preserve">345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618617 </w:t>
      </w:r>
      <w:r>
        <w:t xml:space="preserve">Organisation Internationale pour les Migrations </w:t>
      </w:r>
      <w:r>
        <w:t xml:space="preserve">OIM </w:t>
      </w:r>
      <w:r>
        <w:t xml:space="preserve">556 </w:t>
      </w:r>
      <w:r>
        <w:t xml:space="preserve">556 </w:t>
      </w:r>
    </w:p>
    <w:p>
      <w:r>
        <w:t xml:space="preserve">616005 </w:t>
      </w:r>
      <w:r>
        <w:t xml:space="preserve">NULL </w:t>
      </w:r>
      <w:r>
        <w:t xml:space="preserve">2022-06-01 00:00:00 </w:t>
      </w:r>
      <w:r>
        <w:t xml:space="preserve">2023-10-10 00:00:00 </w:t>
      </w:r>
      <w:r>
        <w:t xml:space="preserve">2023-08-14 00:00:00 </w:t>
      </w:r>
      <w:r>
        <w:t xml:space="preserve">14 </w:t>
      </w:r>
      <w:r>
        <w:t xml:space="preserve">52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618618 </w:t>
      </w:r>
      <w:r>
        <w:t xml:space="preserve">Organisation Internationale pour les Migrations </w:t>
      </w:r>
      <w:r>
        <w:t xml:space="preserve">OIM </w:t>
      </w:r>
      <w:r>
        <w:t xml:space="preserve">556 </w:t>
      </w:r>
      <w:r>
        <w:t xml:space="preserve">556 </w:t>
      </w:r>
    </w:p>
    <w:p>
      <w:r>
        <w:t xml:space="preserve">616006 </w:t>
      </w:r>
      <w:r>
        <w:t xml:space="preserve">NULL </w:t>
      </w:r>
      <w:r>
        <w:t xml:space="preserve">2022-09-01 00:00:00 </w:t>
      </w:r>
      <w:r>
        <w:t xml:space="preserve">2023-10-10 00:00:00 </w:t>
      </w:r>
      <w:r>
        <w:t xml:space="preserve">2023-08-14 00:00:00 </w:t>
      </w:r>
      <w:r>
        <w:t xml:space="preserve">2 </w:t>
      </w:r>
      <w:r>
        <w:t xml:space="preserve">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618619 </w:t>
      </w:r>
      <w:r>
        <w:t xml:space="preserve">Organisation Internationale pour les Migrations </w:t>
      </w:r>
      <w:r>
        <w:t xml:space="preserve">OIM </w:t>
      </w:r>
      <w:r>
        <w:t xml:space="preserve">556 </w:t>
      </w:r>
      <w:r>
        <w:t xml:space="preserve">556 </w:t>
      </w:r>
    </w:p>
    <w:p>
      <w:r>
        <w:t xml:space="preserve">616007 </w:t>
      </w:r>
      <w:r>
        <w:t xml:space="preserve">NULL </w:t>
      </w:r>
      <w:r>
        <w:t xml:space="preserve">2023-03-01 00:00:00 </w:t>
      </w:r>
      <w:r>
        <w:t xml:space="preserve">2023-10-10 00:00:00 </w:t>
      </w:r>
      <w:r>
        <w:t xml:space="preserve">2023-08-14 00:00:00 </w:t>
      </w:r>
      <w:r>
        <w:t xml:space="preserve">23 </w:t>
      </w:r>
      <w:r>
        <w:t xml:space="preserve">102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618620 </w:t>
      </w:r>
      <w:r>
        <w:t xml:space="preserve">Organisation Internationale pour les Migrations </w:t>
      </w:r>
      <w:r>
        <w:t xml:space="preserve">OIM </w:t>
      </w:r>
      <w:r>
        <w:t xml:space="preserve">556 </w:t>
      </w:r>
      <w:r>
        <w:t xml:space="preserve">556 </w:t>
      </w:r>
    </w:p>
    <w:p>
      <w:r>
        <w:t xml:space="preserve">616008 </w:t>
      </w:r>
      <w:r>
        <w:t xml:space="preserve">NULL </w:t>
      </w:r>
      <w:r>
        <w:t xml:space="preserve">2023-06-01 00:00:00 </w:t>
      </w:r>
      <w:r>
        <w:t xml:space="preserve">2023-10-10 00:00:00 </w:t>
      </w:r>
      <w:r>
        <w:t xml:space="preserve">2023-08-14 00:00:00 </w:t>
      </w:r>
      <w:r>
        <w:t xml:space="preserve">24 </w:t>
      </w:r>
      <w:r>
        <w:t xml:space="preserve">107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618621 </w:t>
      </w:r>
      <w:r>
        <w:t xml:space="preserve">Organisation Internationale pour les Migrations </w:t>
      </w:r>
      <w:r>
        <w:t xml:space="preserve">OIM </w:t>
      </w:r>
      <w:r>
        <w:t xml:space="preserve">556 </w:t>
      </w:r>
      <w:r>
        <w:t xml:space="preserve">556 </w:t>
      </w:r>
    </w:p>
    <w:p>
      <w:r>
        <w:t xml:space="preserve">616009 </w:t>
      </w:r>
      <w:r>
        <w:t xml:space="preserve">NULL </w:t>
      </w:r>
      <w:r>
        <w:t xml:space="preserve">2023-08-25 00:00:00 </w:t>
      </w:r>
      <w:r>
        <w:t xml:space="preserve">2023-10-10 00:00:00 </w:t>
      </w:r>
      <w:r>
        <w:t xml:space="preserve">2023-08-14 00:00:00 </w:t>
      </w:r>
      <w:r>
        <w:t xml:space="preserve">17 </w:t>
      </w:r>
      <w:r>
        <w:t xml:space="preserve">75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618622 </w:t>
      </w:r>
      <w:r>
        <w:t xml:space="preserve">Organisation Internationale pour les Migrations </w:t>
      </w:r>
      <w:r>
        <w:t xml:space="preserve">OIM </w:t>
      </w:r>
      <w:r>
        <w:t xml:space="preserve">556 </w:t>
      </w:r>
      <w:r>
        <w:t xml:space="preserve">556 </w:t>
      </w:r>
    </w:p>
    <w:p>
      <w:r>
        <w:t xml:space="preserve">616010 </w:t>
      </w:r>
      <w:r>
        <w:t xml:space="preserve">NULL </w:t>
      </w:r>
      <w:r>
        <w:t xml:space="preserve">2022-06-01 00:00:00 </w:t>
      </w:r>
      <w:r>
        <w:t xml:space="preserve">2023-10-10 00:00:00 </w:t>
      </w:r>
      <w:r>
        <w:t xml:space="preserve">2023-08-08 00:00:00 </w:t>
      </w:r>
      <w:r>
        <w:t xml:space="preserve">70 </w:t>
      </w:r>
      <w:r>
        <w:t xml:space="preserve">328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618623 </w:t>
      </w:r>
      <w:r>
        <w:t xml:space="preserve">Organisation Internationale pour les Migrations </w:t>
      </w:r>
      <w:r>
        <w:t xml:space="preserve">OIM </w:t>
      </w:r>
      <w:r>
        <w:t xml:space="preserve">556 </w:t>
      </w:r>
      <w:r>
        <w:t xml:space="preserve">556 </w:t>
      </w:r>
    </w:p>
    <w:p>
      <w:r>
        <w:t xml:space="preserve">616011 </w:t>
      </w:r>
      <w:r>
        <w:t xml:space="preserve">NULL </w:t>
      </w:r>
      <w:r>
        <w:t xml:space="preserve">2023-03-01 00:00:00 </w:t>
      </w:r>
      <w:r>
        <w:t xml:space="preserve">2023-10-10 00:00:00 </w:t>
      </w:r>
      <w:r>
        <w:t xml:space="preserve">2023-08-08 00:00:00 </w:t>
      </w:r>
      <w:r>
        <w:t xml:space="preserve">96 </w:t>
      </w:r>
      <w:r>
        <w:t xml:space="preserve">554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618624 </w:t>
      </w:r>
      <w:r>
        <w:t xml:space="preserve">Organisation Internationale pour les Migrations </w:t>
      </w:r>
      <w:r>
        <w:t xml:space="preserve">OIM </w:t>
      </w:r>
      <w:r>
        <w:t xml:space="preserve">556 </w:t>
      </w:r>
      <w:r>
        <w:t xml:space="preserve">556 </w:t>
      </w:r>
    </w:p>
    <w:p>
      <w:r>
        <w:t xml:space="preserve">616012 </w:t>
      </w:r>
      <w:r>
        <w:t xml:space="preserve">NULL </w:t>
      </w:r>
      <w:r>
        <w:t xml:space="preserve">2023-06-01 00:00:00 </w:t>
      </w:r>
      <w:r>
        <w:t xml:space="preserve">2023-10-10 00:00:00 </w:t>
      </w:r>
      <w:r>
        <w:t xml:space="preserve">2023-08-08 00:00:00 </w:t>
      </w:r>
      <w:r>
        <w:t xml:space="preserve">39 </w:t>
      </w:r>
      <w:r>
        <w:t xml:space="preserve">225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618625 </w:t>
      </w:r>
      <w:r>
        <w:t xml:space="preserve">Organisation Internationale pour les Migrations </w:t>
      </w:r>
      <w:r>
        <w:t xml:space="preserve">OIM </w:t>
      </w:r>
      <w:r>
        <w:t xml:space="preserve">556 </w:t>
      </w:r>
      <w:r>
        <w:t xml:space="preserve">556 </w:t>
      </w:r>
    </w:p>
    <w:p>
      <w:r>
        <w:t xml:space="preserve">616013 </w:t>
      </w:r>
      <w:r>
        <w:t xml:space="preserve">NULL </w:t>
      </w:r>
      <w:r>
        <w:t xml:space="preserve">2023-08-25 00:00:00 </w:t>
      </w:r>
      <w:r>
        <w:t xml:space="preserve">2023-10-10 00:00:00 </w:t>
      </w:r>
      <w:r>
        <w:t xml:space="preserve">2023-08-08 00:00:00 </w:t>
      </w:r>
      <w:r>
        <w:t xml:space="preserve">13 </w:t>
      </w:r>
      <w:r>
        <w:t xml:space="preserve">75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618626 </w:t>
      </w:r>
      <w:r>
        <w:t xml:space="preserve">Organisation Internationale pour les Migrations </w:t>
      </w:r>
      <w:r>
        <w:t xml:space="preserve">OIM </w:t>
      </w:r>
      <w:r>
        <w:t xml:space="preserve">556 </w:t>
      </w:r>
      <w:r>
        <w:t xml:space="preserve">556 </w:t>
      </w:r>
    </w:p>
    <w:p>
      <w:r>
        <w:t xml:space="preserve">616014 </w:t>
      </w:r>
      <w:r>
        <w:t xml:space="preserve">NULL </w:t>
      </w:r>
      <w:r>
        <w:t xml:space="preserve">2023-03-01 00:00:00 </w:t>
      </w:r>
      <w:r>
        <w:t xml:space="preserve">2023-10-10 00:00:00 </w:t>
      </w:r>
      <w:r>
        <w:t xml:space="preserve">2023-08-24 00:00:00 </w:t>
      </w:r>
      <w:r>
        <w:t xml:space="preserve">180 </w:t>
      </w:r>
      <w:r>
        <w:t xml:space="preserve">938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618627 </w:t>
      </w:r>
      <w:r>
        <w:t xml:space="preserve">Organisation Internationale pour les Migrations </w:t>
      </w:r>
      <w:r>
        <w:t xml:space="preserve">OIM </w:t>
      </w:r>
      <w:r>
        <w:t xml:space="preserve">556 </w:t>
      </w:r>
      <w:r>
        <w:t xml:space="preserve">556 </w:t>
      </w:r>
    </w:p>
    <w:p>
      <w:r>
        <w:t xml:space="preserve">616015 </w:t>
      </w:r>
      <w:r>
        <w:t xml:space="preserve">NULL </w:t>
      </w:r>
      <w:r>
        <w:t xml:space="preserve">2023-06-01 00:00:00 </w:t>
      </w:r>
      <w:r>
        <w:t xml:space="preserve">2023-10-10 00:00:00 </w:t>
      </w:r>
      <w:r>
        <w:t xml:space="preserve">2023-08-24 00:00:00 </w:t>
      </w:r>
      <w:r>
        <w:t xml:space="preserve">17 </w:t>
      </w:r>
      <w:r>
        <w:t xml:space="preserve">89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618628 </w:t>
      </w:r>
      <w:r>
        <w:t xml:space="preserve">Organisation Internationale pour les Migrations </w:t>
      </w:r>
      <w:r>
        <w:t xml:space="preserve">OIM </w:t>
      </w:r>
      <w:r>
        <w:t xml:space="preserve">556 </w:t>
      </w:r>
      <w:r>
        <w:t xml:space="preserve">556 </w:t>
      </w:r>
    </w:p>
    <w:p>
      <w:r>
        <w:t xml:space="preserve">616016 </w:t>
      </w:r>
      <w:r>
        <w:t xml:space="preserve">NULL </w:t>
      </w:r>
      <w:r>
        <w:t xml:space="preserve">2022-06-01 00:00:00 </w:t>
      </w:r>
      <w:r>
        <w:t xml:space="preserve">2023-10-10 00:00:00 </w:t>
      </w:r>
      <w:r>
        <w:t xml:space="preserve">2023-08-08 00:00:00 </w:t>
      </w:r>
      <w:r>
        <w:t xml:space="preserve">37 </w:t>
      </w:r>
      <w:r>
        <w:t xml:space="preserve">135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618629 </w:t>
      </w:r>
      <w:r>
        <w:t xml:space="preserve">Organisation Internationale pour les Migrations </w:t>
      </w:r>
      <w:r>
        <w:t xml:space="preserve">OIM </w:t>
      </w:r>
      <w:r>
        <w:t xml:space="preserve">556 </w:t>
      </w:r>
      <w:r>
        <w:t xml:space="preserve">556 </w:t>
      </w:r>
    </w:p>
    <w:p>
      <w:r>
        <w:t xml:space="preserve">616017 </w:t>
      </w:r>
      <w:r>
        <w:t xml:space="preserve">NULL </w:t>
      </w:r>
      <w:r>
        <w:t xml:space="preserve">2022-09-01 00:00:00 </w:t>
      </w:r>
      <w:r>
        <w:t xml:space="preserve">2023-10-10 00:00:00 </w:t>
      </w:r>
      <w:r>
        <w:t xml:space="preserve">2023-08-08 00:00:00 </w:t>
      </w:r>
      <w:r>
        <w:t xml:space="preserve">33 </w:t>
      </w:r>
      <w:r>
        <w:t xml:space="preserve">120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618630 </w:t>
      </w:r>
      <w:r>
        <w:t xml:space="preserve">Organisation Internationale pour les Migrations </w:t>
      </w:r>
      <w:r>
        <w:t xml:space="preserve">OIM </w:t>
      </w:r>
      <w:r>
        <w:t xml:space="preserve">556 </w:t>
      </w:r>
      <w:r>
        <w:t xml:space="preserve">556 </w:t>
      </w:r>
    </w:p>
    <w:p>
      <w:r>
        <w:t xml:space="preserve">616018 </w:t>
      </w:r>
      <w:r>
        <w:t xml:space="preserve">NULL </w:t>
      </w:r>
      <w:r>
        <w:t xml:space="preserve">2022-12-01 00:00:00 </w:t>
      </w:r>
      <w:r>
        <w:t xml:space="preserve">2023-10-10 00:00:00 </w:t>
      </w:r>
      <w:r>
        <w:t xml:space="preserve">2023-08-08 00:00:00 </w:t>
      </w:r>
      <w:r>
        <w:t xml:space="preserve">76 </w:t>
      </w:r>
      <w:r>
        <w:t xml:space="preserve">277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618631 </w:t>
      </w:r>
      <w:r>
        <w:t xml:space="preserve">Organisation Internationale pour les Migrations </w:t>
      </w:r>
      <w:r>
        <w:t xml:space="preserve">OIM </w:t>
      </w:r>
      <w:r>
        <w:t xml:space="preserve">556 </w:t>
      </w:r>
      <w:r>
        <w:t xml:space="preserve">556 </w:t>
      </w:r>
    </w:p>
    <w:p>
      <w:r>
        <w:t xml:space="preserve">616019 </w:t>
      </w:r>
      <w:r>
        <w:t xml:space="preserve">NULL </w:t>
      </w:r>
      <w:r>
        <w:t xml:space="preserve">2023-06-01 00:00:00 </w:t>
      </w:r>
      <w:r>
        <w:t xml:space="preserve">2023-10-10 00:00:00 </w:t>
      </w:r>
      <w:r>
        <w:t xml:space="preserve">2023-08-08 00:00:00 </w:t>
      </w:r>
      <w:r>
        <w:t xml:space="preserve">17 </w:t>
      </w:r>
      <w:r>
        <w:t xml:space="preserve">104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618632 </w:t>
      </w:r>
      <w:r>
        <w:t xml:space="preserve">Organisation Internationale pour les Migrations </w:t>
      </w:r>
      <w:r>
        <w:t xml:space="preserve">OIM </w:t>
      </w:r>
      <w:r>
        <w:t xml:space="preserve">556 </w:t>
      </w:r>
      <w:r>
        <w:t xml:space="preserve">556 </w:t>
      </w:r>
    </w:p>
    <w:p>
      <w:r>
        <w:t xml:space="preserve">616020 </w:t>
      </w:r>
      <w:r>
        <w:t xml:space="preserve">NULL </w:t>
      </w:r>
      <w:r>
        <w:t xml:space="preserve">2023-08-25 00:00:00 </w:t>
      </w:r>
      <w:r>
        <w:t xml:space="preserve">2023-10-10 00:00:00 </w:t>
      </w:r>
      <w:r>
        <w:t xml:space="preserve">2023-08-08 00:00:00 </w:t>
      </w:r>
      <w:r>
        <w:t xml:space="preserve">11 </w:t>
      </w:r>
      <w:r>
        <w:t xml:space="preserve">67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618633 </w:t>
      </w:r>
      <w:r>
        <w:t xml:space="preserve">Organisation Internationale pour les Migrations </w:t>
      </w:r>
      <w:r>
        <w:t xml:space="preserve">OIM </w:t>
      </w:r>
      <w:r>
        <w:t xml:space="preserve">556 </w:t>
      </w:r>
      <w:r>
        <w:t xml:space="preserve">556 </w:t>
      </w:r>
    </w:p>
    <w:p>
      <w:r>
        <w:t xml:space="preserve">616021 </w:t>
      </w:r>
      <w:r>
        <w:t xml:space="preserve">NULL </w:t>
      </w:r>
      <w:r>
        <w:t xml:space="preserve">2022-06-01 00:00:00 </w:t>
      </w:r>
      <w:r>
        <w:t xml:space="preserve">2023-10-10 00:00:00 </w:t>
      </w:r>
      <w:r>
        <w:t xml:space="preserve">2023-08-14 00:00:00 </w:t>
      </w:r>
      <w:r>
        <w:t xml:space="preserve">42 </w:t>
      </w:r>
      <w:r>
        <w:t xml:space="preserve">145 </w:t>
      </w:r>
      <w:r>
        <w:t xml:space="preserve">2 </w:t>
      </w:r>
      <w:r>
        <w:t xml:space="preserve">Retourné </w:t>
      </w:r>
      <w:r>
        <w:t xml:space="preserve">CD5405ZS05 </w:t>
      </w:r>
      <w:r>
        <w:t xml:space="preserve">CD5405ZS05AS11 </w:t>
      </w:r>
      <w:r>
        <w:t xml:space="preserve">MALO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618634 </w:t>
      </w:r>
      <w:r>
        <w:t xml:space="preserve">Organisation Internationale pour les Migrations </w:t>
      </w:r>
      <w:r>
        <w:t xml:space="preserve">OIM </w:t>
      </w:r>
      <w:r>
        <w:t xml:space="preserve">556 </w:t>
      </w:r>
      <w:r>
        <w:t xml:space="preserve">556 </w:t>
      </w:r>
    </w:p>
    <w:p>
      <w:r>
        <w:t xml:space="preserve">616022 </w:t>
      </w:r>
      <w:r>
        <w:t xml:space="preserve">NULL </w:t>
      </w:r>
      <w:r>
        <w:t xml:space="preserve">2022-06-01 00:00:00 </w:t>
      </w:r>
      <w:r>
        <w:t xml:space="preserve">2023-10-10 00:00:00 </w:t>
      </w:r>
      <w:r>
        <w:t xml:space="preserve">2023-08-13 00:00:00 </w:t>
      </w:r>
      <w:r>
        <w:t xml:space="preserve">111 </w:t>
      </w:r>
      <w:r>
        <w:t xml:space="preserve">499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618635 </w:t>
      </w:r>
      <w:r>
        <w:t xml:space="preserve">Organisation Internationale pour les Migrations </w:t>
      </w:r>
      <w:r>
        <w:t xml:space="preserve">OIM </w:t>
      </w:r>
      <w:r>
        <w:t xml:space="preserve">556 </w:t>
      </w:r>
      <w:r>
        <w:t xml:space="preserve">556 </w:t>
      </w:r>
    </w:p>
    <w:p>
      <w:r>
        <w:t xml:space="preserve">616023 </w:t>
      </w:r>
      <w:r>
        <w:t xml:space="preserve">NULL </w:t>
      </w:r>
      <w:r>
        <w:t xml:space="preserve">2022-09-01 00:00:00 </w:t>
      </w:r>
      <w:r>
        <w:t xml:space="preserve">2023-10-10 00:00:00 </w:t>
      </w:r>
      <w:r>
        <w:t xml:space="preserve">2023-08-13 00:00:00 </w:t>
      </w:r>
      <w:r>
        <w:t xml:space="preserve">42 </w:t>
      </w:r>
      <w:r>
        <w:t xml:space="preserve">189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618636 </w:t>
      </w:r>
      <w:r>
        <w:t xml:space="preserve">Organisation Internationale pour les Migrations </w:t>
      </w:r>
      <w:r>
        <w:t xml:space="preserve">OIM </w:t>
      </w:r>
      <w:r>
        <w:t xml:space="preserve">556 </w:t>
      </w:r>
      <w:r>
        <w:t xml:space="preserve">556 </w:t>
      </w:r>
    </w:p>
    <w:p>
      <w:r>
        <w:t xml:space="preserve">616024 </w:t>
      </w:r>
      <w:r>
        <w:t xml:space="preserve">NULL </w:t>
      </w:r>
      <w:r>
        <w:t xml:space="preserve">2022-06-01 00:00:00 </w:t>
      </w:r>
      <w:r>
        <w:t xml:space="preserve">2023-10-10 00:00:00 </w:t>
      </w:r>
      <w:r>
        <w:t xml:space="preserve">2023-08-22 00:00:00 </w:t>
      </w:r>
      <w:r>
        <w:t xml:space="preserve">16 </w:t>
      </w:r>
      <w:r>
        <w:t xml:space="preserve">81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618637 </w:t>
      </w:r>
      <w:r>
        <w:t xml:space="preserve">Organisation Internationale pour les Migrations </w:t>
      </w:r>
      <w:r>
        <w:t xml:space="preserve">OIM </w:t>
      </w:r>
      <w:r>
        <w:t xml:space="preserve">556 </w:t>
      </w:r>
      <w:r>
        <w:t xml:space="preserve">556 </w:t>
      </w:r>
    </w:p>
    <w:p>
      <w:r>
        <w:t xml:space="preserve">616025 </w:t>
      </w:r>
      <w:r>
        <w:t xml:space="preserve">NULL </w:t>
      </w:r>
      <w:r>
        <w:t xml:space="preserve">2022-09-01 00:00:00 </w:t>
      </w:r>
      <w:r>
        <w:t xml:space="preserve">2023-10-10 00:00:00 </w:t>
      </w:r>
      <w:r>
        <w:t xml:space="preserve">2023-08-22 00:00:00 </w:t>
      </w:r>
      <w:r>
        <w:t xml:space="preserve">7 </w:t>
      </w:r>
      <w:r>
        <w:t xml:space="preserve">35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618638 </w:t>
      </w:r>
      <w:r>
        <w:t xml:space="preserve">Organisation Internationale pour les Migrations </w:t>
      </w:r>
      <w:r>
        <w:t xml:space="preserve">OIM </w:t>
      </w:r>
      <w:r>
        <w:t xml:space="preserve">556 </w:t>
      </w:r>
      <w:r>
        <w:t xml:space="preserve">556 </w:t>
      </w:r>
    </w:p>
    <w:p>
      <w:r>
        <w:t xml:space="preserve">616026 </w:t>
      </w:r>
      <w:r>
        <w:t xml:space="preserve">NULL </w:t>
      </w:r>
      <w:r>
        <w:t xml:space="preserve">2023-03-01 00:00:00 </w:t>
      </w:r>
      <w:r>
        <w:t xml:space="preserve">2023-10-10 00:00:00 </w:t>
      </w:r>
      <w:r>
        <w:t xml:space="preserve">2023-08-22 00:00:00 </w:t>
      </w:r>
      <w:r>
        <w:t xml:space="preserve">9 </w:t>
      </w:r>
      <w:r>
        <w:t xml:space="preserve">40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618639 </w:t>
      </w:r>
      <w:r>
        <w:t xml:space="preserve">Organisation Internationale pour les Migrations </w:t>
      </w:r>
      <w:r>
        <w:t xml:space="preserve">OIM </w:t>
      </w:r>
      <w:r>
        <w:t xml:space="preserve">556 </w:t>
      </w:r>
      <w:r>
        <w:t xml:space="preserve">556 </w:t>
      </w:r>
    </w:p>
    <w:p>
      <w:r>
        <w:t xml:space="preserve">616027 </w:t>
      </w:r>
      <w:r>
        <w:t xml:space="preserve">NULL </w:t>
      </w:r>
      <w:r>
        <w:t xml:space="preserve">2023-06-01 00:00:00 </w:t>
      </w:r>
      <w:r>
        <w:t xml:space="preserve">2023-10-10 00:00:00 </w:t>
      </w:r>
      <w:r>
        <w:t xml:space="preserve">2023-08-22 00:00:00 </w:t>
      </w:r>
      <w:r>
        <w:t xml:space="preserve">6 </w:t>
      </w:r>
      <w:r>
        <w:t xml:space="preserve">27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618640 </w:t>
      </w:r>
      <w:r>
        <w:t xml:space="preserve">Organisation Internationale pour les Migrations </w:t>
      </w:r>
      <w:r>
        <w:t xml:space="preserve">OIM </w:t>
      </w:r>
      <w:r>
        <w:t xml:space="preserve">556 </w:t>
      </w:r>
      <w:r>
        <w:t xml:space="preserve">556 </w:t>
      </w:r>
    </w:p>
    <w:p>
      <w:r>
        <w:t xml:space="preserve">616028 </w:t>
      </w:r>
      <w:r>
        <w:t xml:space="preserve">NULL </w:t>
      </w:r>
      <w:r>
        <w:t xml:space="preserve">2023-08-25 00:00:00 </w:t>
      </w:r>
      <w:r>
        <w:t xml:space="preserve">2023-10-10 00:00:00 </w:t>
      </w:r>
      <w:r>
        <w:t xml:space="preserve">2023-08-22 00:00:00 </w:t>
      </w:r>
      <w:r>
        <w:t xml:space="preserve">3 </w:t>
      </w:r>
      <w:r>
        <w:t xml:space="preserve">13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618641 </w:t>
      </w:r>
      <w:r>
        <w:t xml:space="preserve">Organisation Internationale pour les Migrations </w:t>
      </w:r>
      <w:r>
        <w:t xml:space="preserve">OIM </w:t>
      </w:r>
      <w:r>
        <w:t xml:space="preserve">556 </w:t>
      </w:r>
      <w:r>
        <w:t xml:space="preserve">556 </w:t>
      </w:r>
    </w:p>
    <w:p>
      <w:r>
        <w:t xml:space="preserve">616029 </w:t>
      </w:r>
      <w:r>
        <w:t xml:space="preserve">NULL </w:t>
      </w:r>
      <w:r>
        <w:t xml:space="preserve">2022-06-01 00:00:00 </w:t>
      </w:r>
      <w:r>
        <w:t xml:space="preserve">2023-10-10 00:00:00 </w:t>
      </w:r>
      <w:r>
        <w:t xml:space="preserve">2023-08-10 00:00:00 </w:t>
      </w:r>
      <w:r>
        <w:t xml:space="preserve">200 </w:t>
      </w:r>
      <w:r>
        <w:t xml:space="preserve">886 </w:t>
      </w:r>
      <w:r>
        <w:t xml:space="preserve">2 </w:t>
      </w:r>
      <w:r>
        <w:t xml:space="preserve">Retourné </w:t>
      </w:r>
      <w:r>
        <w:t xml:space="preserve">CD5407ZS07 </w:t>
      </w:r>
      <w:r>
        <w:t xml:space="preserve">CD5407ZS07AS20 </w:t>
      </w:r>
      <w:r>
        <w:t xml:space="preserve">UGURO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CD54070703 </w:t>
      </w:r>
      <w:r>
        <w:t xml:space="preserve">Djupajow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618642 </w:t>
      </w:r>
      <w:r>
        <w:t xml:space="preserve">Organisation Internationale pour les Migrations </w:t>
      </w:r>
      <w:r>
        <w:t xml:space="preserve">OIM </w:t>
      </w:r>
      <w:r>
        <w:t xml:space="preserve">556 </w:t>
      </w:r>
      <w:r>
        <w:t xml:space="preserve">556 </w:t>
      </w:r>
    </w:p>
    <w:p>
      <w:r>
        <w:t xml:space="preserve">616030 </w:t>
      </w:r>
      <w:r>
        <w:t xml:space="preserve">NULL </w:t>
      </w:r>
      <w:r>
        <w:t xml:space="preserve">2022-06-01 00:00:00 </w:t>
      </w:r>
      <w:r>
        <w:t xml:space="preserve">2023-10-10 00:00:00 </w:t>
      </w:r>
      <w:r>
        <w:t xml:space="preserve">2023-08-07 00:00:00 </w:t>
      </w:r>
      <w:r>
        <w:t xml:space="preserve">13 </w:t>
      </w:r>
      <w:r>
        <w:t xml:space="preserve">77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618643 </w:t>
      </w:r>
      <w:r>
        <w:t xml:space="preserve">Organisation Internationale pour les Migrations </w:t>
      </w:r>
      <w:r>
        <w:t xml:space="preserve">OIM </w:t>
      </w:r>
      <w:r>
        <w:t xml:space="preserve">556 </w:t>
      </w:r>
      <w:r>
        <w:t xml:space="preserve">556 </w:t>
      </w:r>
    </w:p>
    <w:p>
      <w:r>
        <w:t xml:space="preserve">616031 </w:t>
      </w:r>
      <w:r>
        <w:t xml:space="preserve">NULL </w:t>
      </w:r>
      <w:r>
        <w:t xml:space="preserve">2022-09-01 00:00:00 </w:t>
      </w:r>
      <w:r>
        <w:t xml:space="preserve">2023-10-10 00:00:00 </w:t>
      </w:r>
      <w:r>
        <w:t xml:space="preserve">2023-08-07 00:00:00 </w:t>
      </w:r>
      <w:r>
        <w:t xml:space="preserve">6 </w:t>
      </w:r>
      <w:r>
        <w:t xml:space="preserve">35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618644 </w:t>
      </w:r>
      <w:r>
        <w:t xml:space="preserve">Organisation Internationale pour les Migrations </w:t>
      </w:r>
      <w:r>
        <w:t xml:space="preserve">OIM </w:t>
      </w:r>
      <w:r>
        <w:t xml:space="preserve">556 </w:t>
      </w:r>
      <w:r>
        <w:t xml:space="preserve">556 </w:t>
      </w:r>
    </w:p>
    <w:p>
      <w:r>
        <w:t xml:space="preserve">616032 </w:t>
      </w:r>
      <w:r>
        <w:t xml:space="preserve">NULL </w:t>
      </w:r>
      <w:r>
        <w:t xml:space="preserve">2022-12-01 00:00:00 </w:t>
      </w:r>
      <w:r>
        <w:t xml:space="preserve">2023-10-10 00:00:00 </w:t>
      </w:r>
      <w:r>
        <w:t xml:space="preserve">2023-08-07 00:00:00 </w:t>
      </w:r>
      <w:r>
        <w:t xml:space="preserve">4 </w:t>
      </w:r>
      <w:r>
        <w:t xml:space="preserve">24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618645 </w:t>
      </w:r>
      <w:r>
        <w:t xml:space="preserve">Organisation Internationale pour les Migrations </w:t>
      </w:r>
      <w:r>
        <w:t xml:space="preserve">OIM </w:t>
      </w:r>
      <w:r>
        <w:t xml:space="preserve">556 </w:t>
      </w:r>
      <w:r>
        <w:t xml:space="preserve">556 </w:t>
      </w:r>
    </w:p>
    <w:p>
      <w:r>
        <w:t xml:space="preserve">616033 </w:t>
      </w:r>
      <w:r>
        <w:t xml:space="preserve">NULL </w:t>
      </w:r>
      <w:r>
        <w:t xml:space="preserve">2023-03-01 00:00:00 </w:t>
      </w:r>
      <w:r>
        <w:t xml:space="preserve">2023-10-10 00:00:00 </w:t>
      </w:r>
      <w:r>
        <w:t xml:space="preserve">2023-08-07 00:00:00 </w:t>
      </w:r>
      <w:r>
        <w:t xml:space="preserve">2 </w:t>
      </w:r>
      <w:r>
        <w:t xml:space="preserve">8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618646 </w:t>
      </w:r>
      <w:r>
        <w:t xml:space="preserve">Organisation Internationale pour les Migrations </w:t>
      </w:r>
      <w:r>
        <w:t xml:space="preserve">OIM </w:t>
      </w:r>
      <w:r>
        <w:t xml:space="preserve">556 </w:t>
      </w:r>
      <w:r>
        <w:t xml:space="preserve">556 </w:t>
      </w:r>
    </w:p>
    <w:p>
      <w:r>
        <w:t xml:space="preserve">616034 </w:t>
      </w:r>
      <w:r>
        <w:t xml:space="preserve">NULL </w:t>
      </w:r>
      <w:r>
        <w:t xml:space="preserve">2022-09-01 00:00:00 </w:t>
      </w:r>
      <w:r>
        <w:t xml:space="preserve">2023-10-10 00:00:00 </w:t>
      </w:r>
      <w:r>
        <w:t xml:space="preserve">2023-08-22 00:00:00 </w:t>
      </w:r>
      <w:r>
        <w:t xml:space="preserve">190 </w:t>
      </w:r>
      <w:r>
        <w:t xml:space="preserve">950 </w:t>
      </w:r>
      <w:r>
        <w:t xml:space="preserve">2 </w:t>
      </w:r>
      <w:r>
        <w:t xml:space="preserve">Retourné </w:t>
      </w:r>
      <w:r>
        <w:t xml:space="preserve">CD5405ZS12 </w:t>
      </w:r>
      <w:r>
        <w:t xml:space="preserve">CD5405ZS12AS05 </w:t>
      </w:r>
      <w:r>
        <w:t xml:space="preserve">DJUBATE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618647 </w:t>
      </w:r>
      <w:r>
        <w:t xml:space="preserve">Organisation Internationale pour les Migrations </w:t>
      </w:r>
      <w:r>
        <w:t xml:space="preserve">OIM </w:t>
      </w:r>
      <w:r>
        <w:t xml:space="preserve">556 </w:t>
      </w:r>
      <w:r>
        <w:t xml:space="preserve">556 </w:t>
      </w:r>
    </w:p>
    <w:p>
      <w:r>
        <w:t xml:space="preserve">616035 </w:t>
      </w:r>
      <w:r>
        <w:t xml:space="preserve">NULL </w:t>
      </w:r>
      <w:r>
        <w:t xml:space="preserve">2022-12-01 00:00:00 </w:t>
      </w:r>
      <w:r>
        <w:t xml:space="preserve">2023-10-10 00:00:00 </w:t>
      </w:r>
      <w:r>
        <w:t xml:space="preserve">2023-08-22 00:00:00 </w:t>
      </w:r>
      <w:r>
        <w:t xml:space="preserve">51 </w:t>
      </w:r>
      <w:r>
        <w:t xml:space="preserve">255 </w:t>
      </w:r>
      <w:r>
        <w:t xml:space="preserve">2 </w:t>
      </w:r>
      <w:r>
        <w:t xml:space="preserve">Retourné </w:t>
      </w:r>
      <w:r>
        <w:t xml:space="preserve">CD5405ZS12 </w:t>
      </w:r>
      <w:r>
        <w:t xml:space="preserve">CD5405ZS12AS05 </w:t>
      </w:r>
      <w:r>
        <w:t xml:space="preserve">DJUBATE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618648 </w:t>
      </w:r>
      <w:r>
        <w:t xml:space="preserve">Organisation Internationale pour les Migrations </w:t>
      </w:r>
      <w:r>
        <w:t xml:space="preserve">OIM </w:t>
      </w:r>
      <w:r>
        <w:t xml:space="preserve">556 </w:t>
      </w:r>
      <w:r>
        <w:t xml:space="preserve">556 </w:t>
      </w:r>
    </w:p>
    <w:p>
      <w:r>
        <w:t xml:space="preserve">616036 </w:t>
      </w:r>
      <w:r>
        <w:t xml:space="preserve">NULL </w:t>
      </w:r>
      <w:r>
        <w:t xml:space="preserve">2022-09-01 00:00:00 </w:t>
      </w:r>
      <w:r>
        <w:t xml:space="preserve">2023-10-10 00:00:00 </w:t>
      </w:r>
      <w:r>
        <w:t xml:space="preserve">2023-08-10 00:00:00 </w:t>
      </w:r>
      <w:r>
        <w:t xml:space="preserve">70 </w:t>
      </w:r>
      <w:r>
        <w:t xml:space="preserve">570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618649 </w:t>
      </w:r>
      <w:r>
        <w:t xml:space="preserve">Organisation Internationale pour les Migrations </w:t>
      </w:r>
      <w:r>
        <w:t xml:space="preserve">OIM </w:t>
      </w:r>
      <w:r>
        <w:t xml:space="preserve">556 </w:t>
      </w:r>
      <w:r>
        <w:t xml:space="preserve">556 </w:t>
      </w:r>
    </w:p>
    <w:p>
      <w:r>
        <w:t xml:space="preserve">616037 </w:t>
      </w:r>
      <w:r>
        <w:t xml:space="preserve">NULL </w:t>
      </w:r>
      <w:r>
        <w:t xml:space="preserve">2023-06-01 00:00:00 </w:t>
      </w:r>
      <w:r>
        <w:t xml:space="preserve">2023-10-10 00:00:00 </w:t>
      </w:r>
      <w:r>
        <w:t xml:space="preserve">2023-08-10 00:00:00 </w:t>
      </w:r>
      <w:r>
        <w:t xml:space="preserve">45 </w:t>
      </w:r>
      <w:r>
        <w:t xml:space="preserve">213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618650 </w:t>
      </w:r>
      <w:r>
        <w:t xml:space="preserve">Organisation Internationale pour les Migrations </w:t>
      </w:r>
      <w:r>
        <w:t xml:space="preserve">OIM </w:t>
      </w:r>
      <w:r>
        <w:t xml:space="preserve">556 </w:t>
      </w:r>
      <w:r>
        <w:t xml:space="preserve">556 </w:t>
      </w:r>
    </w:p>
    <w:p>
      <w:r>
        <w:t xml:space="preserve">616038 </w:t>
      </w:r>
      <w:r>
        <w:t xml:space="preserve">NULL </w:t>
      </w:r>
      <w:r>
        <w:t xml:space="preserve">2023-08-25 00:00:00 </w:t>
      </w:r>
      <w:r>
        <w:t xml:space="preserve">2023-10-10 00:00:00 </w:t>
      </w:r>
      <w:r>
        <w:t xml:space="preserve">2023-08-10 00:00:00 </w:t>
      </w:r>
      <w:r>
        <w:t xml:space="preserve">36 </w:t>
      </w:r>
      <w:r>
        <w:t xml:space="preserve">171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618651 </w:t>
      </w:r>
      <w:r>
        <w:t xml:space="preserve">Organisation Internationale pour les Migrations </w:t>
      </w:r>
      <w:r>
        <w:t xml:space="preserve">OIM </w:t>
      </w:r>
      <w:r>
        <w:t xml:space="preserve">556 </w:t>
      </w:r>
      <w:r>
        <w:t xml:space="preserve">556 </w:t>
      </w:r>
    </w:p>
    <w:p>
      <w:r>
        <w:t xml:space="preserve">616039 </w:t>
      </w:r>
      <w:r>
        <w:t xml:space="preserve">NULL </w:t>
      </w:r>
      <w:r>
        <w:t xml:space="preserve">2022-06-01 00:00:00 </w:t>
      </w:r>
      <w:r>
        <w:t xml:space="preserve">2023-10-10 00:00:00 </w:t>
      </w:r>
      <w:r>
        <w:t xml:space="preserve">2023-08-10 00:00:00 </w:t>
      </w:r>
      <w:r>
        <w:t xml:space="preserve">69 </w:t>
      </w:r>
      <w:r>
        <w:t xml:space="preserve">456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618652 </w:t>
      </w:r>
      <w:r>
        <w:t xml:space="preserve">Organisation Internationale pour les Migrations </w:t>
      </w:r>
      <w:r>
        <w:t xml:space="preserve">OIM </w:t>
      </w:r>
      <w:r>
        <w:t xml:space="preserve">556 </w:t>
      </w:r>
      <w:r>
        <w:t xml:space="preserve">556 </w:t>
      </w:r>
    </w:p>
    <w:p>
      <w:r>
        <w:t xml:space="preserve">616040 </w:t>
      </w:r>
      <w:r>
        <w:t xml:space="preserve">NULL </w:t>
      </w:r>
      <w:r>
        <w:t xml:space="preserve">2022-09-01 00:00:00 </w:t>
      </w:r>
      <w:r>
        <w:t xml:space="preserve">2023-10-10 00:00:00 </w:t>
      </w:r>
      <w:r>
        <w:t xml:space="preserve">2023-08-10 00:00:00 </w:t>
      </w:r>
      <w:r>
        <w:t xml:space="preserve">14 </w:t>
      </w:r>
      <w:r>
        <w:t xml:space="preserve">92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618653 </w:t>
      </w:r>
      <w:r>
        <w:t xml:space="preserve">Organisation Internationale pour les Migrations </w:t>
      </w:r>
      <w:r>
        <w:t xml:space="preserve">OIM </w:t>
      </w:r>
      <w:r>
        <w:t xml:space="preserve">556 </w:t>
      </w:r>
      <w:r>
        <w:t xml:space="preserve">556 </w:t>
      </w:r>
    </w:p>
    <w:p>
      <w:r>
        <w:t xml:space="preserve">616041 </w:t>
      </w:r>
      <w:r>
        <w:t xml:space="preserve">NULL </w:t>
      </w:r>
      <w:r>
        <w:t xml:space="preserve">2022-12-01 00:00:00 </w:t>
      </w:r>
      <w:r>
        <w:t xml:space="preserve">2023-10-10 00:00:00 </w:t>
      </w:r>
      <w:r>
        <w:t xml:space="preserve">2023-08-10 00:00:00 </w:t>
      </w:r>
      <w:r>
        <w:t xml:space="preserve">99 </w:t>
      </w:r>
      <w:r>
        <w:t xml:space="preserve">654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618654 </w:t>
      </w:r>
      <w:r>
        <w:t xml:space="preserve">Organisation Internationale pour les Migrations </w:t>
      </w:r>
      <w:r>
        <w:t xml:space="preserve">OIM </w:t>
      </w:r>
      <w:r>
        <w:t xml:space="preserve">556 </w:t>
      </w:r>
      <w:r>
        <w:t xml:space="preserve">556 </w:t>
      </w:r>
    </w:p>
    <w:p>
      <w:r>
        <w:t xml:space="preserve">616042 </w:t>
      </w:r>
      <w:r>
        <w:t xml:space="preserve">NULL </w:t>
      </w:r>
      <w:r>
        <w:t xml:space="preserve">2022-06-01 00:00:00 </w:t>
      </w:r>
      <w:r>
        <w:t xml:space="preserve">2023-10-10 00:00:00 </w:t>
      </w:r>
      <w:r>
        <w:t xml:space="preserve">2023-08-14 00:00:00 </w:t>
      </w:r>
      <w:r>
        <w:t xml:space="preserve">18 </w:t>
      </w:r>
      <w:r>
        <w:t xml:space="preserve">71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618655 </w:t>
      </w:r>
      <w:r>
        <w:t xml:space="preserve">Organisation Internationale pour les Migrations </w:t>
      </w:r>
      <w:r>
        <w:t xml:space="preserve">OIM </w:t>
      </w:r>
      <w:r>
        <w:t xml:space="preserve">556 </w:t>
      </w:r>
      <w:r>
        <w:t xml:space="preserve">556 </w:t>
      </w:r>
    </w:p>
    <w:p>
      <w:r>
        <w:t xml:space="preserve">616043 </w:t>
      </w:r>
      <w:r>
        <w:t xml:space="preserve">NULL </w:t>
      </w:r>
      <w:r>
        <w:t xml:space="preserve">2022-09-01 00:00:00 </w:t>
      </w:r>
      <w:r>
        <w:t xml:space="preserve">2023-10-10 00:00:00 </w:t>
      </w:r>
      <w:r>
        <w:t xml:space="preserve">2023-08-14 00:00:00 </w:t>
      </w:r>
      <w:r>
        <w:t xml:space="preserve">11 </w:t>
      </w:r>
      <w:r>
        <w:t xml:space="preserve">43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618656 </w:t>
      </w:r>
      <w:r>
        <w:t xml:space="preserve">Organisation Internationale pour les Migrations </w:t>
      </w:r>
      <w:r>
        <w:t xml:space="preserve">OIM </w:t>
      </w:r>
      <w:r>
        <w:t xml:space="preserve">556 </w:t>
      </w:r>
      <w:r>
        <w:t xml:space="preserve">556 </w:t>
      </w:r>
    </w:p>
    <w:p>
      <w:r>
        <w:t xml:space="preserve">616044 </w:t>
      </w:r>
      <w:r>
        <w:t xml:space="preserve">NULL </w:t>
      </w:r>
      <w:r>
        <w:t xml:space="preserve">2023-03-01 00:00:00 </w:t>
      </w:r>
      <w:r>
        <w:t xml:space="preserve">2023-10-10 00:00:00 </w:t>
      </w:r>
      <w:r>
        <w:t xml:space="preserve">2023-08-14 00:00:00 </w:t>
      </w:r>
      <w:r>
        <w:t xml:space="preserve">13 </w:t>
      </w:r>
      <w:r>
        <w:t xml:space="preserve">69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618657 </w:t>
      </w:r>
      <w:r>
        <w:t xml:space="preserve">Organisation Internationale pour les Migrations </w:t>
      </w:r>
      <w:r>
        <w:t xml:space="preserve">OIM </w:t>
      </w:r>
      <w:r>
        <w:t xml:space="preserve">556 </w:t>
      </w:r>
      <w:r>
        <w:t xml:space="preserve">556 </w:t>
      </w:r>
    </w:p>
    <w:p>
      <w:r>
        <w:t xml:space="preserve">616045 </w:t>
      </w:r>
      <w:r>
        <w:t xml:space="preserve">NULL </w:t>
      </w:r>
      <w:r>
        <w:t xml:space="preserve">2023-06-01 00:00:00 </w:t>
      </w:r>
      <w:r>
        <w:t xml:space="preserve">2023-10-10 00:00:00 </w:t>
      </w:r>
      <w:r>
        <w:t xml:space="preserve">2023-08-13 00:00:00 </w:t>
      </w:r>
      <w:r>
        <w:t xml:space="preserve">240 </w:t>
      </w:r>
      <w:r>
        <w:t xml:space="preserve">1200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618658 </w:t>
      </w:r>
      <w:r>
        <w:t xml:space="preserve">Organisation Internationale pour les Migrations </w:t>
      </w:r>
      <w:r>
        <w:t xml:space="preserve">OIM </w:t>
      </w:r>
      <w:r>
        <w:t xml:space="preserve">556 </w:t>
      </w:r>
      <w:r>
        <w:t xml:space="preserve">556 </w:t>
      </w:r>
    </w:p>
    <w:p>
      <w:r>
        <w:t xml:space="preserve">616046 </w:t>
      </w:r>
      <w:r>
        <w:t xml:space="preserve">NULL </w:t>
      </w:r>
      <w:r>
        <w:t xml:space="preserve">2022-06-01 00:00:00 </w:t>
      </w:r>
      <w:r>
        <w:t xml:space="preserve">2023-10-10 00:00:00 </w:t>
      </w:r>
      <w:r>
        <w:t xml:space="preserve">2023-08-17 00:00:00 </w:t>
      </w:r>
      <w:r>
        <w:t xml:space="preserve">146 </w:t>
      </w:r>
      <w:r>
        <w:t xml:space="preserve">650 </w:t>
      </w:r>
      <w:r>
        <w:t xml:space="preserve">2 </w:t>
      </w:r>
      <w:r>
        <w:t xml:space="preserve">Retourné </w:t>
      </w:r>
      <w:r>
        <w:t xml:space="preserve">CD5407ZS04 </w:t>
      </w:r>
      <w:r>
        <w:t xml:space="preserve">CD5407ZS04AS03 </w:t>
      </w:r>
      <w:r>
        <w:t xml:space="preserve">AMBERE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618659 </w:t>
      </w:r>
      <w:r>
        <w:t xml:space="preserve">Organisation Internationale pour les Migrations </w:t>
      </w:r>
      <w:r>
        <w:t xml:space="preserve">OIM </w:t>
      </w:r>
      <w:r>
        <w:t xml:space="preserve">556 </w:t>
      </w:r>
      <w:r>
        <w:t xml:space="preserve">556 </w:t>
      </w:r>
    </w:p>
    <w:p>
      <w:r>
        <w:t xml:space="preserve">616050 </w:t>
      </w:r>
      <w:r>
        <w:t xml:space="preserve">NULL </w:t>
      </w:r>
      <w:r>
        <w:t xml:space="preserve">2023-03-01 00:00:00 </w:t>
      </w:r>
      <w:r>
        <w:t xml:space="preserve">2023-10-10 00:00:00 </w:t>
      </w:r>
      <w:r>
        <w:t xml:space="preserve">2023-08-13 00:00:00 </w:t>
      </w:r>
      <w:r>
        <w:t xml:space="preserve">9 </w:t>
      </w:r>
      <w:r>
        <w:t xml:space="preserve">45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618663 </w:t>
      </w:r>
      <w:r>
        <w:t xml:space="preserve">Organisation Internationale pour les Migrations </w:t>
      </w:r>
      <w:r>
        <w:t xml:space="preserve">OIM </w:t>
      </w:r>
      <w:r>
        <w:t xml:space="preserve">556 </w:t>
      </w:r>
      <w:r>
        <w:t xml:space="preserve">556 </w:t>
      </w:r>
    </w:p>
    <w:p>
      <w:r>
        <w:t xml:space="preserve">616051 </w:t>
      </w:r>
      <w:r>
        <w:t xml:space="preserve">NULL </w:t>
      </w:r>
      <w:r>
        <w:t xml:space="preserve">2023-08-25 00:00:00 </w:t>
      </w:r>
      <w:r>
        <w:t xml:space="preserve">2023-10-10 00:00:00 </w:t>
      </w:r>
      <w:r>
        <w:t xml:space="preserve">2023-08-13 00:00:00 </w:t>
      </w:r>
      <w:r>
        <w:t xml:space="preserve">230 </w:t>
      </w:r>
      <w:r>
        <w:t xml:space="preserve">1147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618664 </w:t>
      </w:r>
      <w:r>
        <w:t xml:space="preserve">Organisation Internationale pour les Migrations </w:t>
      </w:r>
      <w:r>
        <w:t xml:space="preserve">OIM </w:t>
      </w:r>
      <w:r>
        <w:t xml:space="preserve">556 </w:t>
      </w:r>
      <w:r>
        <w:t xml:space="preserve">556 </w:t>
      </w:r>
    </w:p>
    <w:p>
      <w:r>
        <w:t xml:space="preserve">616052 </w:t>
      </w:r>
      <w:r>
        <w:t xml:space="preserve">NULL </w:t>
      </w:r>
      <w:r>
        <w:t xml:space="preserve">2022-06-01 00:00:00 </w:t>
      </w:r>
      <w:r>
        <w:t xml:space="preserve">2023-10-10 00:00:00 </w:t>
      </w:r>
      <w:r>
        <w:t xml:space="preserve">2023-08-16 00:00:00 </w:t>
      </w:r>
      <w:r>
        <w:t xml:space="preserve">161 </w:t>
      </w:r>
      <w:r>
        <w:t xml:space="preserve">822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618665 </w:t>
      </w:r>
      <w:r>
        <w:t xml:space="preserve">Organisation Internationale pour les Migrations </w:t>
      </w:r>
      <w:r>
        <w:t xml:space="preserve">OIM </w:t>
      </w:r>
      <w:r>
        <w:t xml:space="preserve">556 </w:t>
      </w:r>
      <w:r>
        <w:t xml:space="preserve">556 </w:t>
      </w:r>
    </w:p>
    <w:p>
      <w:r>
        <w:t xml:space="preserve">616053 </w:t>
      </w:r>
      <w:r>
        <w:t xml:space="preserve">NULL </w:t>
      </w:r>
      <w:r>
        <w:t xml:space="preserve">2023-06-01 00:00:00 </w:t>
      </w:r>
      <w:r>
        <w:t xml:space="preserve">2023-10-10 00:00:00 </w:t>
      </w:r>
      <w:r>
        <w:t xml:space="preserve">2023-08-16 00:00:00 </w:t>
      </w:r>
      <w:r>
        <w:t xml:space="preserve">39 </w:t>
      </w:r>
      <w:r>
        <w:t xml:space="preserve">167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618666 </w:t>
      </w:r>
      <w:r>
        <w:t xml:space="preserve">Organisation Internationale pour les Migrations </w:t>
      </w:r>
      <w:r>
        <w:t xml:space="preserve">OIM </w:t>
      </w:r>
      <w:r>
        <w:t xml:space="preserve">556 </w:t>
      </w:r>
      <w:r>
        <w:t xml:space="preserve">556 </w:t>
      </w:r>
    </w:p>
    <w:p>
      <w:r>
        <w:t xml:space="preserve">616054 </w:t>
      </w:r>
      <w:r>
        <w:t xml:space="preserve">NULL </w:t>
      </w:r>
      <w:r>
        <w:t xml:space="preserve">2023-08-25 00:00:00 </w:t>
      </w:r>
      <w:r>
        <w:t xml:space="preserve">2023-10-10 00:00:00 </w:t>
      </w:r>
      <w:r>
        <w:t xml:space="preserve">2023-08-16 00:00:00 </w:t>
      </w:r>
      <w:r>
        <w:t xml:space="preserve">46 </w:t>
      </w:r>
      <w:r>
        <w:t xml:space="preserve">197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618667 </w:t>
      </w:r>
      <w:r>
        <w:t xml:space="preserve">Organisation Internationale pour les Migrations </w:t>
      </w:r>
      <w:r>
        <w:t xml:space="preserve">OIM </w:t>
      </w:r>
      <w:r>
        <w:t xml:space="preserve">556 </w:t>
      </w:r>
      <w:r>
        <w:t xml:space="preserve">556 </w:t>
      </w:r>
    </w:p>
    <w:p>
      <w:r>
        <w:t xml:space="preserve">616055 </w:t>
      </w:r>
      <w:r>
        <w:t xml:space="preserve">NULL </w:t>
      </w:r>
      <w:r>
        <w:t xml:space="preserve">2022-06-01 00:00:00 </w:t>
      </w:r>
      <w:r>
        <w:t xml:space="preserve">2023-10-10 00:00:00 </w:t>
      </w:r>
      <w:r>
        <w:t xml:space="preserve">2023-08-13 00:00:00 </w:t>
      </w:r>
      <w:r>
        <w:t xml:space="preserve">290 </w:t>
      </w:r>
      <w:r>
        <w:t xml:space="preserve">1125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618668 </w:t>
      </w:r>
      <w:r>
        <w:t xml:space="preserve">Organisation Internationale pour les Migrations </w:t>
      </w:r>
      <w:r>
        <w:t xml:space="preserve">OIM </w:t>
      </w:r>
      <w:r>
        <w:t xml:space="preserve">556 </w:t>
      </w:r>
      <w:r>
        <w:t xml:space="preserve">556 </w:t>
      </w:r>
    </w:p>
    <w:p>
      <w:r>
        <w:t xml:space="preserve">616056 </w:t>
      </w:r>
      <w:r>
        <w:t xml:space="preserve">NULL </w:t>
      </w:r>
      <w:r>
        <w:t xml:space="preserve">2023-06-01 00:00:00 </w:t>
      </w:r>
      <w:r>
        <w:t xml:space="preserve">2023-10-10 00:00:00 </w:t>
      </w:r>
      <w:r>
        <w:t xml:space="preserve">2023-08-13 00:00:00 </w:t>
      </w:r>
      <w:r>
        <w:t xml:space="preserve">2 </w:t>
      </w:r>
      <w:r>
        <w:t xml:space="preserve">15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618669 </w:t>
      </w:r>
      <w:r>
        <w:t xml:space="preserve">Organisation Internationale pour les Migrations </w:t>
      </w:r>
      <w:r>
        <w:t xml:space="preserve">OIM </w:t>
      </w:r>
      <w:r>
        <w:t xml:space="preserve">556 </w:t>
      </w:r>
      <w:r>
        <w:t xml:space="preserve">556 </w:t>
      </w:r>
    </w:p>
    <w:p>
      <w:r>
        <w:t xml:space="preserve">616057 </w:t>
      </w:r>
      <w:r>
        <w:t xml:space="preserve">NULL </w:t>
      </w:r>
      <w:r>
        <w:t xml:space="preserve">2023-08-25 00:00:00 </w:t>
      </w:r>
      <w:r>
        <w:t xml:space="preserve">2023-10-10 00:00:00 </w:t>
      </w:r>
      <w:r>
        <w:t xml:space="preserve">2023-08-13 00:00:00 </w:t>
      </w:r>
      <w:r>
        <w:t xml:space="preserve">6 </w:t>
      </w:r>
      <w:r>
        <w:t xml:space="preserve">44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618670 </w:t>
      </w:r>
      <w:r>
        <w:t xml:space="preserve">Organisation Internationale pour les Migrations </w:t>
      </w:r>
      <w:r>
        <w:t xml:space="preserve">OIM </w:t>
      </w:r>
      <w:r>
        <w:t xml:space="preserve">556 </w:t>
      </w:r>
      <w:r>
        <w:t xml:space="preserve">556 </w:t>
      </w:r>
    </w:p>
    <w:p>
      <w:r>
        <w:t xml:space="preserve">616058 </w:t>
      </w:r>
      <w:r>
        <w:t xml:space="preserve">NULL </w:t>
      </w:r>
      <w:r>
        <w:t xml:space="preserve">2022-06-01 00:00:00 </w:t>
      </w:r>
      <w:r>
        <w:t xml:space="preserve">2023-10-10 00:00:00 </w:t>
      </w:r>
      <w:r>
        <w:t xml:space="preserve">2023-08-10 00:00:00 </w:t>
      </w:r>
      <w:r>
        <w:t xml:space="preserve">11 </w:t>
      </w:r>
      <w:r>
        <w:t xml:space="preserve">73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618671 </w:t>
      </w:r>
      <w:r>
        <w:t xml:space="preserve">Organisation Internationale pour les Migrations </w:t>
      </w:r>
      <w:r>
        <w:t xml:space="preserve">OIM </w:t>
      </w:r>
      <w:r>
        <w:t xml:space="preserve">556 </w:t>
      </w:r>
      <w:r>
        <w:t xml:space="preserve">556 </w:t>
      </w:r>
    </w:p>
    <w:p>
      <w:r>
        <w:t xml:space="preserve">616059 </w:t>
      </w:r>
      <w:r>
        <w:t xml:space="preserve">NULL </w:t>
      </w:r>
      <w:r>
        <w:t xml:space="preserve">2022-12-01 00:00:00 </w:t>
      </w:r>
      <w:r>
        <w:t xml:space="preserve">2023-10-10 00:00:00 </w:t>
      </w:r>
      <w:r>
        <w:t xml:space="preserve">2023-08-10 00:00:00 </w:t>
      </w:r>
      <w:r>
        <w:t xml:space="preserve">53 </w:t>
      </w:r>
      <w:r>
        <w:t xml:space="preserve">353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618672 </w:t>
      </w:r>
      <w:r>
        <w:t xml:space="preserve">Organisation Internationale pour les Migrations </w:t>
      </w:r>
      <w:r>
        <w:t xml:space="preserve">OIM </w:t>
      </w:r>
      <w:r>
        <w:t xml:space="preserve">556 </w:t>
      </w:r>
      <w:r>
        <w:t xml:space="preserve">556 </w:t>
      </w:r>
    </w:p>
    <w:p>
      <w:r>
        <w:t xml:space="preserve">616060 </w:t>
      </w:r>
      <w:r>
        <w:t xml:space="preserve">NULL </w:t>
      </w:r>
      <w:r>
        <w:t xml:space="preserve">2023-03-01 00:00:00 </w:t>
      </w:r>
      <w:r>
        <w:t xml:space="preserve">2023-10-10 00:00:00 </w:t>
      </w:r>
      <w:r>
        <w:t xml:space="preserve">2023-08-10 00:00:00 </w:t>
      </w:r>
      <w:r>
        <w:t xml:space="preserve">30 </w:t>
      </w:r>
      <w:r>
        <w:t xml:space="preserve">210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618673 </w:t>
      </w:r>
      <w:r>
        <w:t xml:space="preserve">Organisation Internationale pour les Migrations </w:t>
      </w:r>
      <w:r>
        <w:t xml:space="preserve">OIM </w:t>
      </w:r>
      <w:r>
        <w:t xml:space="preserve">556 </w:t>
      </w:r>
      <w:r>
        <w:t xml:space="preserve">556 </w:t>
      </w:r>
    </w:p>
    <w:p>
      <w:r>
        <w:t xml:space="preserve">616061 </w:t>
      </w:r>
      <w:r>
        <w:t xml:space="preserve">NULL </w:t>
      </w:r>
      <w:r>
        <w:t xml:space="preserve">2022-06-01 00:00:00 </w:t>
      </w:r>
      <w:r>
        <w:t xml:space="preserve">2023-10-10 00:00:00 </w:t>
      </w:r>
      <w:r>
        <w:t xml:space="preserve">2023-08-11 00:00:00 </w:t>
      </w:r>
      <w:r>
        <w:t xml:space="preserve">16 </w:t>
      </w:r>
      <w:r>
        <w:t xml:space="preserve">83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618674 </w:t>
      </w:r>
      <w:r>
        <w:t xml:space="preserve">Organisation Internationale pour les Migrations </w:t>
      </w:r>
      <w:r>
        <w:t xml:space="preserve">OIM </w:t>
      </w:r>
      <w:r>
        <w:t xml:space="preserve">556 </w:t>
      </w:r>
      <w:r>
        <w:t xml:space="preserve">556 </w:t>
      </w:r>
    </w:p>
    <w:p>
      <w:r>
        <w:t xml:space="preserve">616062 </w:t>
      </w:r>
      <w:r>
        <w:t xml:space="preserve">NULL </w:t>
      </w:r>
      <w:r>
        <w:t xml:space="preserve">2022-09-01 00:00:00 </w:t>
      </w:r>
      <w:r>
        <w:t xml:space="preserve">2023-10-10 00:00:00 </w:t>
      </w:r>
      <w:r>
        <w:t xml:space="preserve">2023-08-11 00:00:00 </w:t>
      </w:r>
      <w:r>
        <w:t xml:space="preserve">22 </w:t>
      </w:r>
      <w:r>
        <w:t xml:space="preserve">114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618675 </w:t>
      </w:r>
      <w:r>
        <w:t xml:space="preserve">Organisation Internationale pour les Migrations </w:t>
      </w:r>
      <w:r>
        <w:t xml:space="preserve">OIM </w:t>
      </w:r>
      <w:r>
        <w:t xml:space="preserve">556 </w:t>
      </w:r>
      <w:r>
        <w:t xml:space="preserve">556 </w:t>
      </w:r>
    </w:p>
    <w:p>
      <w:r>
        <w:t xml:space="preserve">616063 </w:t>
      </w:r>
      <w:r>
        <w:t xml:space="preserve">NULL </w:t>
      </w:r>
      <w:r>
        <w:t xml:space="preserve">2022-12-01 00:00:00 </w:t>
      </w:r>
      <w:r>
        <w:t xml:space="preserve">2023-10-10 00:00:00 </w:t>
      </w:r>
      <w:r>
        <w:t xml:space="preserve">2023-08-11 00:00:00 </w:t>
      </w:r>
      <w:r>
        <w:t xml:space="preserve">38 </w:t>
      </w:r>
      <w:r>
        <w:t xml:space="preserve">197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618676 </w:t>
      </w:r>
      <w:r>
        <w:t xml:space="preserve">Organisation Internationale pour les Migrations </w:t>
      </w:r>
      <w:r>
        <w:t xml:space="preserve">OIM </w:t>
      </w:r>
      <w:r>
        <w:t xml:space="preserve">556 </w:t>
      </w:r>
      <w:r>
        <w:t xml:space="preserve">556 </w:t>
      </w:r>
    </w:p>
    <w:p>
      <w:r>
        <w:t xml:space="preserve">616064 </w:t>
      </w:r>
      <w:r>
        <w:t xml:space="preserve">NULL </w:t>
      </w:r>
      <w:r>
        <w:t xml:space="preserve">2023-03-01 00:00:00 </w:t>
      </w:r>
      <w:r>
        <w:t xml:space="preserve">2023-10-10 00:00:00 </w:t>
      </w:r>
      <w:r>
        <w:t xml:space="preserve">2023-08-11 00:00:00 </w:t>
      </w:r>
      <w:r>
        <w:t xml:space="preserve">8 </w:t>
      </w:r>
      <w:r>
        <w:t xml:space="preserve">34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618677 </w:t>
      </w:r>
      <w:r>
        <w:t xml:space="preserve">Organisation Internationale pour les Migrations </w:t>
      </w:r>
      <w:r>
        <w:t xml:space="preserve">OIM </w:t>
      </w:r>
      <w:r>
        <w:t xml:space="preserve">556 </w:t>
      </w:r>
      <w:r>
        <w:t xml:space="preserve">556 </w:t>
      </w:r>
    </w:p>
    <w:p>
      <w:r>
        <w:t xml:space="preserve">616065 </w:t>
      </w:r>
      <w:r>
        <w:t xml:space="preserve">NULL </w:t>
      </w:r>
      <w:r>
        <w:t xml:space="preserve">2023-08-25 00:00:00 </w:t>
      </w:r>
      <w:r>
        <w:t xml:space="preserve">2023-10-10 00:00:00 </w:t>
      </w:r>
      <w:r>
        <w:t xml:space="preserve">2023-08-11 00:00:00 </w:t>
      </w:r>
      <w:r>
        <w:t xml:space="preserve">22 </w:t>
      </w:r>
      <w:r>
        <w:t xml:space="preserve">94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618678 </w:t>
      </w:r>
      <w:r>
        <w:t xml:space="preserve">Organisation Internationale pour les Migrations </w:t>
      </w:r>
      <w:r>
        <w:t xml:space="preserve">OIM </w:t>
      </w:r>
      <w:r>
        <w:t xml:space="preserve">556 </w:t>
      </w:r>
      <w:r>
        <w:t xml:space="preserve">556 </w:t>
      </w:r>
    </w:p>
    <w:p>
      <w:r>
        <w:t xml:space="preserve">616066 </w:t>
      </w:r>
      <w:r>
        <w:t xml:space="preserve">NULL </w:t>
      </w:r>
      <w:r>
        <w:t xml:space="preserve">2023-03-01 00:00:00 </w:t>
      </w:r>
      <w:r>
        <w:t xml:space="preserve">2023-10-10 00:00:00 </w:t>
      </w:r>
      <w:r>
        <w:t xml:space="preserve">2023-08-25 00:00:00 </w:t>
      </w:r>
      <w:r>
        <w:t xml:space="preserve">75 </w:t>
      </w:r>
      <w:r>
        <w:t xml:space="preserve">404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618679 </w:t>
      </w:r>
      <w:r>
        <w:t xml:space="preserve">Organisation Internationale pour les Migrations </w:t>
      </w:r>
      <w:r>
        <w:t xml:space="preserve">OIM </w:t>
      </w:r>
      <w:r>
        <w:t xml:space="preserve">556 </w:t>
      </w:r>
      <w:r>
        <w:t xml:space="preserve">556 </w:t>
      </w:r>
    </w:p>
    <w:p>
      <w:r>
        <w:t xml:space="preserve">616067 </w:t>
      </w:r>
      <w:r>
        <w:t xml:space="preserve">NULL </w:t>
      </w:r>
      <w:r>
        <w:t xml:space="preserve">2023-06-01 00:00:00 </w:t>
      </w:r>
      <w:r>
        <w:t xml:space="preserve">2023-10-10 00:00:00 </w:t>
      </w:r>
      <w:r>
        <w:t xml:space="preserve">2023-08-25 00:00:00 </w:t>
      </w:r>
      <w:r>
        <w:t xml:space="preserve">27 </w:t>
      </w:r>
      <w:r>
        <w:t xml:space="preserve">145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618680 </w:t>
      </w:r>
      <w:r>
        <w:t xml:space="preserve">Organisation Internationale pour les Migrations </w:t>
      </w:r>
      <w:r>
        <w:t xml:space="preserve">OIM </w:t>
      </w:r>
      <w:r>
        <w:t xml:space="preserve">556 </w:t>
      </w:r>
      <w:r>
        <w:t xml:space="preserve">556 </w:t>
      </w:r>
    </w:p>
    <w:p>
      <w:r>
        <w:t xml:space="preserve">616068 </w:t>
      </w:r>
      <w:r>
        <w:t xml:space="preserve">NULL </w:t>
      </w:r>
      <w:r>
        <w:t xml:space="preserve">2022-06-01 00:00:00 </w:t>
      </w:r>
      <w:r>
        <w:t xml:space="preserve">2023-10-10 00:00:00 </w:t>
      </w:r>
      <w:r>
        <w:t xml:space="preserve">2023-08-17 00:00:00 </w:t>
      </w:r>
      <w:r>
        <w:t xml:space="preserve">27 </w:t>
      </w:r>
      <w:r>
        <w:t xml:space="preserve">75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618681 </w:t>
      </w:r>
      <w:r>
        <w:t xml:space="preserve">Organisation Internationale pour les Migrations </w:t>
      </w:r>
      <w:r>
        <w:t xml:space="preserve">OIM </w:t>
      </w:r>
      <w:r>
        <w:t xml:space="preserve">556 </w:t>
      </w:r>
      <w:r>
        <w:t xml:space="preserve">556 </w:t>
      </w:r>
    </w:p>
    <w:p>
      <w:r>
        <w:t xml:space="preserve">616069 </w:t>
      </w:r>
      <w:r>
        <w:t xml:space="preserve">NULL </w:t>
      </w:r>
      <w:r>
        <w:t xml:space="preserve">2022-06-01 00:00:00 </w:t>
      </w:r>
      <w:r>
        <w:t xml:space="preserve">2023-10-10 00:00:00 </w:t>
      </w:r>
      <w:r>
        <w:t xml:space="preserve">2023-08-13 00:00:00 </w:t>
      </w:r>
      <w:r>
        <w:t xml:space="preserve">45 </w:t>
      </w:r>
      <w:r>
        <w:t xml:space="preserve">189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618682 </w:t>
      </w:r>
      <w:r>
        <w:t xml:space="preserve">Organisation Internationale pour les Migrations </w:t>
      </w:r>
      <w:r>
        <w:t xml:space="preserve">OIM </w:t>
      </w:r>
      <w:r>
        <w:t xml:space="preserve">556 </w:t>
      </w:r>
      <w:r>
        <w:t xml:space="preserve">556 </w:t>
      </w:r>
    </w:p>
    <w:p>
      <w:r>
        <w:t xml:space="preserve">616070 </w:t>
      </w:r>
      <w:r>
        <w:t xml:space="preserve">NULL </w:t>
      </w:r>
      <w:r>
        <w:t xml:space="preserve">2023-03-01 00:00:00 </w:t>
      </w:r>
      <w:r>
        <w:t xml:space="preserve">2023-10-10 00:00:00 </w:t>
      </w:r>
      <w:r>
        <w:t xml:space="preserve">2023-08-13 00:00:00 </w:t>
      </w:r>
      <w:r>
        <w:t xml:space="preserve">31 </w:t>
      </w:r>
      <w:r>
        <w:t xml:space="preserve">155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618683 </w:t>
      </w:r>
      <w:r>
        <w:t xml:space="preserve">Organisation Internationale pour les Migrations </w:t>
      </w:r>
      <w:r>
        <w:t xml:space="preserve">OIM </w:t>
      </w:r>
      <w:r>
        <w:t xml:space="preserve">556 </w:t>
      </w:r>
      <w:r>
        <w:t xml:space="preserve">556 </w:t>
      </w:r>
    </w:p>
    <w:p>
      <w:r>
        <w:t xml:space="preserve">616071 </w:t>
      </w:r>
      <w:r>
        <w:t xml:space="preserve">NULL </w:t>
      </w:r>
      <w:r>
        <w:t xml:space="preserve">2023-06-01 00:00:00 </w:t>
      </w:r>
      <w:r>
        <w:t xml:space="preserve">2023-10-10 00:00:00 </w:t>
      </w:r>
      <w:r>
        <w:t xml:space="preserve">2023-08-13 00:00:00 </w:t>
      </w:r>
      <w:r>
        <w:t xml:space="preserve">78 </w:t>
      </w:r>
      <w:r>
        <w:t xml:space="preserve">391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618684 </w:t>
      </w:r>
      <w:r>
        <w:t xml:space="preserve">Organisation Internationale pour les Migrations </w:t>
      </w:r>
      <w:r>
        <w:t xml:space="preserve">OIM </w:t>
      </w:r>
      <w:r>
        <w:t xml:space="preserve">556 </w:t>
      </w:r>
      <w:r>
        <w:t xml:space="preserve">556 </w:t>
      </w:r>
    </w:p>
    <w:p>
      <w:r>
        <w:t xml:space="preserve">616072 </w:t>
      </w:r>
      <w:r>
        <w:t xml:space="preserve">NULL </w:t>
      </w:r>
      <w:r>
        <w:t xml:space="preserve">2023-08-25 00:00:00 </w:t>
      </w:r>
      <w:r>
        <w:t xml:space="preserve">2023-10-10 00:00:00 </w:t>
      </w:r>
      <w:r>
        <w:t xml:space="preserve">2023-08-13 00:00:00 </w:t>
      </w:r>
      <w:r>
        <w:t xml:space="preserve">17 </w:t>
      </w:r>
      <w:r>
        <w:t xml:space="preserve">85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618685 </w:t>
      </w:r>
      <w:r>
        <w:t xml:space="preserve">Organisation Internationale pour les Migrations </w:t>
      </w:r>
      <w:r>
        <w:t xml:space="preserve">OIM </w:t>
      </w:r>
      <w:r>
        <w:t xml:space="preserve">556 </w:t>
      </w:r>
      <w:r>
        <w:t xml:space="preserve">556 </w:t>
      </w:r>
    </w:p>
    <w:p>
      <w:r>
        <w:t xml:space="preserve">616073 </w:t>
      </w:r>
      <w:r>
        <w:t xml:space="preserve">NULL </w:t>
      </w:r>
      <w:r>
        <w:t xml:space="preserve">2022-06-01 00:00:00 </w:t>
      </w:r>
      <w:r>
        <w:t xml:space="preserve">2023-10-10 00:00:00 </w:t>
      </w:r>
      <w:r>
        <w:t xml:space="preserve">2023-08-13 00:00:00 </w:t>
      </w:r>
      <w:r>
        <w:t xml:space="preserve">21 </w:t>
      </w:r>
      <w:r>
        <w:t xml:space="preserve">105 </w:t>
      </w:r>
      <w:r>
        <w:t xml:space="preserve">2 </w:t>
      </w:r>
      <w:r>
        <w:t xml:space="preserve">Retourné </w:t>
      </w:r>
      <w:r>
        <w:t xml:space="preserve">CD5407ZS04 </w:t>
      </w:r>
      <w:r>
        <w:t xml:space="preserve">CD5407ZS04AS12 </w:t>
      </w:r>
      <w:r>
        <w:t xml:space="preserve">Kpana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618686 </w:t>
      </w:r>
      <w:r>
        <w:t xml:space="preserve">Organisation Internationale pour les Migrations </w:t>
      </w:r>
      <w:r>
        <w:t xml:space="preserve">OIM </w:t>
      </w:r>
      <w:r>
        <w:t xml:space="preserve">556 </w:t>
      </w:r>
      <w:r>
        <w:t xml:space="preserve">556 </w:t>
      </w:r>
    </w:p>
    <w:p>
      <w:r>
        <w:t xml:space="preserve">616074 </w:t>
      </w:r>
      <w:r>
        <w:t xml:space="preserve">NULL </w:t>
      </w:r>
      <w:r>
        <w:t xml:space="preserve">2023-03-01 00:00:00 </w:t>
      </w:r>
      <w:r>
        <w:t xml:space="preserve">2023-10-10 00:00:00 </w:t>
      </w:r>
      <w:r>
        <w:t xml:space="preserve">2023-08-11 00:00:00 </w:t>
      </w:r>
      <w:r>
        <w:t xml:space="preserve">10 </w:t>
      </w:r>
      <w:r>
        <w:t xml:space="preserve">60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618687 </w:t>
      </w:r>
      <w:r>
        <w:t xml:space="preserve">Organisation Internationale pour les Migrations </w:t>
      </w:r>
      <w:r>
        <w:t xml:space="preserve">OIM </w:t>
      </w:r>
      <w:r>
        <w:t xml:space="preserve">556 </w:t>
      </w:r>
      <w:r>
        <w:t xml:space="preserve">556 </w:t>
      </w:r>
    </w:p>
    <w:p>
      <w:r>
        <w:t xml:space="preserve">616075 </w:t>
      </w:r>
      <w:r>
        <w:t xml:space="preserve">NULL </w:t>
      </w:r>
      <w:r>
        <w:t xml:space="preserve">2023-08-25 00:00:00 </w:t>
      </w:r>
      <w:r>
        <w:t xml:space="preserve">2023-10-10 00:00:00 </w:t>
      </w:r>
      <w:r>
        <w:t xml:space="preserve">2023-08-11 00:00:00 </w:t>
      </w:r>
      <w:r>
        <w:t xml:space="preserve">8 </w:t>
      </w:r>
      <w:r>
        <w:t xml:space="preserve">48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618688 </w:t>
      </w:r>
      <w:r>
        <w:t xml:space="preserve">Organisation Internationale pour les Migrations </w:t>
      </w:r>
      <w:r>
        <w:t xml:space="preserve">OIM </w:t>
      </w:r>
      <w:r>
        <w:t xml:space="preserve">556 </w:t>
      </w:r>
      <w:r>
        <w:t xml:space="preserve">556 </w:t>
      </w:r>
    </w:p>
    <w:p>
      <w:r>
        <w:t xml:space="preserve">616076 </w:t>
      </w:r>
      <w:r>
        <w:t xml:space="preserve">NULL </w:t>
      </w:r>
      <w:r>
        <w:t xml:space="preserve">2022-06-01 00:00:00 </w:t>
      </w:r>
      <w:r>
        <w:t xml:space="preserve">2023-10-10 00:00:00 </w:t>
      </w:r>
      <w:r>
        <w:t xml:space="preserve">2023-08-08 00:00:00 </w:t>
      </w:r>
      <w:r>
        <w:t xml:space="preserve">150 </w:t>
      </w:r>
      <w:r>
        <w:t xml:space="preserve">750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618689 </w:t>
      </w:r>
      <w:r>
        <w:t xml:space="preserve">Organisation Internationale pour les Migrations </w:t>
      </w:r>
      <w:r>
        <w:t xml:space="preserve">OIM </w:t>
      </w:r>
      <w:r>
        <w:t xml:space="preserve">556 </w:t>
      </w:r>
      <w:r>
        <w:t xml:space="preserve">556 </w:t>
      </w:r>
    </w:p>
    <w:p>
      <w:r>
        <w:t xml:space="preserve">616077 </w:t>
      </w:r>
      <w:r>
        <w:t xml:space="preserve">NULL </w:t>
      </w:r>
      <w:r>
        <w:t xml:space="preserve">2023-03-01 00:00:00 </w:t>
      </w:r>
      <w:r>
        <w:t xml:space="preserve">2023-10-10 00:00:00 </w:t>
      </w:r>
      <w:r>
        <w:t xml:space="preserve">2023-08-08 00:00:00 </w:t>
      </w:r>
      <w:r>
        <w:t xml:space="preserve">21 </w:t>
      </w:r>
      <w:r>
        <w:t xml:space="preserve">82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618690 </w:t>
      </w:r>
      <w:r>
        <w:t xml:space="preserve">Organisation Internationale pour les Migrations </w:t>
      </w:r>
      <w:r>
        <w:t xml:space="preserve">OIM </w:t>
      </w:r>
      <w:r>
        <w:t xml:space="preserve">556 </w:t>
      </w:r>
      <w:r>
        <w:t xml:space="preserve">556 </w:t>
      </w:r>
    </w:p>
    <w:p>
      <w:r>
        <w:t xml:space="preserve">616078 </w:t>
      </w:r>
      <w:r>
        <w:t xml:space="preserve">NULL </w:t>
      </w:r>
      <w:r>
        <w:t xml:space="preserve">2023-06-01 00:00:00 </w:t>
      </w:r>
      <w:r>
        <w:t xml:space="preserve">2023-10-10 00:00:00 </w:t>
      </w:r>
      <w:r>
        <w:t xml:space="preserve">2023-08-08 00:00:00 </w:t>
      </w:r>
      <w:r>
        <w:t xml:space="preserve">6 </w:t>
      </w:r>
      <w:r>
        <w:t xml:space="preserve">23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618691 </w:t>
      </w:r>
      <w:r>
        <w:t xml:space="preserve">Organisation Internationale pour les Migrations </w:t>
      </w:r>
      <w:r>
        <w:t xml:space="preserve">OIM </w:t>
      </w:r>
      <w:r>
        <w:t xml:space="preserve">556 </w:t>
      </w:r>
      <w:r>
        <w:t xml:space="preserve">556 </w:t>
      </w:r>
    </w:p>
    <w:p>
      <w:r>
        <w:t xml:space="preserve">616079 </w:t>
      </w:r>
      <w:r>
        <w:t xml:space="preserve">NULL </w:t>
      </w:r>
      <w:r>
        <w:t xml:space="preserve">2023-08-25 00:00:00 </w:t>
      </w:r>
      <w:r>
        <w:t xml:space="preserve">2023-10-10 00:00:00 </w:t>
      </w:r>
      <w:r>
        <w:t xml:space="preserve">2023-08-08 00:00:00 </w:t>
      </w:r>
      <w:r>
        <w:t xml:space="preserve">17 </w:t>
      </w:r>
      <w:r>
        <w:t xml:space="preserve">66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618692 </w:t>
      </w:r>
      <w:r>
        <w:t xml:space="preserve">Organisation Internationale pour les Migrations </w:t>
      </w:r>
      <w:r>
        <w:t xml:space="preserve">OIM </w:t>
      </w:r>
      <w:r>
        <w:t xml:space="preserve">556 </w:t>
      </w:r>
      <w:r>
        <w:t xml:space="preserve">556 </w:t>
      </w:r>
    </w:p>
    <w:p>
      <w:r>
        <w:t xml:space="preserve">616080 </w:t>
      </w:r>
      <w:r>
        <w:t xml:space="preserve">NULL </w:t>
      </w:r>
      <w:r>
        <w:t xml:space="preserve">2023-06-01 00:00:00 </w:t>
      </w:r>
      <w:r>
        <w:t xml:space="preserve">2023-10-10 00:00:00 </w:t>
      </w:r>
      <w:r>
        <w:t xml:space="preserve">2023-08-13 00:00:00 </w:t>
      </w:r>
      <w:r>
        <w:t xml:space="preserve">90 </w:t>
      </w:r>
      <w:r>
        <w:t xml:space="preserve">420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618693 </w:t>
      </w:r>
      <w:r>
        <w:t xml:space="preserve">Organisation Internationale pour les Migrations </w:t>
      </w:r>
      <w:r>
        <w:t xml:space="preserve">OIM </w:t>
      </w:r>
      <w:r>
        <w:t xml:space="preserve">556 </w:t>
      </w:r>
      <w:r>
        <w:t xml:space="preserve">556 </w:t>
      </w:r>
    </w:p>
    <w:p>
      <w:r>
        <w:t xml:space="preserve">616081 </w:t>
      </w:r>
      <w:r>
        <w:t xml:space="preserve">NULL </w:t>
      </w:r>
      <w:r>
        <w:t xml:space="preserve">2022-06-01 00:00:00 </w:t>
      </w:r>
      <w:r>
        <w:t xml:space="preserve">2023-10-10 00:00:00 </w:t>
      </w:r>
      <w:r>
        <w:t xml:space="preserve">2023-08-17 00:00:00 </w:t>
      </w:r>
      <w:r>
        <w:t xml:space="preserve">25 </w:t>
      </w:r>
      <w:r>
        <w:t xml:space="preserve">132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618694 </w:t>
      </w:r>
      <w:r>
        <w:t xml:space="preserve">Organisation Internationale pour les Migrations </w:t>
      </w:r>
      <w:r>
        <w:t xml:space="preserve">OIM </w:t>
      </w:r>
      <w:r>
        <w:t xml:space="preserve">556 </w:t>
      </w:r>
      <w:r>
        <w:t xml:space="preserve">556 </w:t>
      </w:r>
    </w:p>
    <w:p>
      <w:r>
        <w:t xml:space="preserve">616082 </w:t>
      </w:r>
      <w:r>
        <w:t xml:space="preserve">NULL </w:t>
      </w:r>
      <w:r>
        <w:t xml:space="preserve">2022-09-01 00:00:00 </w:t>
      </w:r>
      <w:r>
        <w:t xml:space="preserve">2023-10-10 00:00:00 </w:t>
      </w:r>
      <w:r>
        <w:t xml:space="preserve">2023-08-17 00:00:00 </w:t>
      </w:r>
      <w:r>
        <w:t xml:space="preserve">12 </w:t>
      </w:r>
      <w:r>
        <w:t xml:space="preserve">63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618695 </w:t>
      </w:r>
      <w:r>
        <w:t xml:space="preserve">Organisation Internationale pour les Migrations </w:t>
      </w:r>
      <w:r>
        <w:t xml:space="preserve">OIM </w:t>
      </w:r>
      <w:r>
        <w:t xml:space="preserve">556 </w:t>
      </w:r>
      <w:r>
        <w:t xml:space="preserve">556 </w:t>
      </w:r>
    </w:p>
    <w:p>
      <w:r>
        <w:t xml:space="preserve">616083 </w:t>
      </w:r>
      <w:r>
        <w:t xml:space="preserve">NULL </w:t>
      </w:r>
      <w:r>
        <w:t xml:space="preserve">2023-06-01 00:00:00 </w:t>
      </w:r>
      <w:r>
        <w:t xml:space="preserve">2023-10-10 00:00:00 </w:t>
      </w:r>
      <w:r>
        <w:t xml:space="preserve">2023-08-17 00:00:00 </w:t>
      </w:r>
      <w:r>
        <w:t xml:space="preserve">26 </w:t>
      </w:r>
      <w:r>
        <w:t xml:space="preserve">109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618696 </w:t>
      </w:r>
      <w:r>
        <w:t xml:space="preserve">Organisation Internationale pour les Migrations </w:t>
      </w:r>
      <w:r>
        <w:t xml:space="preserve">OIM </w:t>
      </w:r>
      <w:r>
        <w:t xml:space="preserve">556 </w:t>
      </w:r>
      <w:r>
        <w:t xml:space="preserve">556 </w:t>
      </w:r>
    </w:p>
    <w:p>
      <w:r>
        <w:t xml:space="preserve">616084 </w:t>
      </w:r>
      <w:r>
        <w:t xml:space="preserve">NULL </w:t>
      </w:r>
      <w:r>
        <w:t xml:space="preserve">2023-08-25 00:00:00 </w:t>
      </w:r>
      <w:r>
        <w:t xml:space="preserve">2023-10-10 00:00:00 </w:t>
      </w:r>
      <w:r>
        <w:t xml:space="preserve">2023-08-17 00:00:00 </w:t>
      </w:r>
      <w:r>
        <w:t xml:space="preserve">12 </w:t>
      </w:r>
      <w:r>
        <w:t xml:space="preserve">50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618697 </w:t>
      </w:r>
      <w:r>
        <w:t xml:space="preserve">Organisation Internationale pour les Migrations </w:t>
      </w:r>
      <w:r>
        <w:t xml:space="preserve">OIM </w:t>
      </w:r>
      <w:r>
        <w:t xml:space="preserve">556 </w:t>
      </w:r>
      <w:r>
        <w:t xml:space="preserve">556 </w:t>
      </w:r>
    </w:p>
    <w:p>
      <w:r>
        <w:t xml:space="preserve">616085 </w:t>
      </w:r>
      <w:r>
        <w:t xml:space="preserve">NULL </w:t>
      </w:r>
      <w:r>
        <w:t xml:space="preserve">2022-06-01 00:00:00 </w:t>
      </w:r>
      <w:r>
        <w:t xml:space="preserve">2023-10-10 00:00:00 </w:t>
      </w:r>
      <w:r>
        <w:t xml:space="preserve">2023-08-20 00:00:00 </w:t>
      </w:r>
      <w:r>
        <w:t xml:space="preserve">36 </w:t>
      </w:r>
      <w:r>
        <w:t xml:space="preserve">165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CD54051311 </w:t>
      </w:r>
      <w:r>
        <w:t xml:space="preserve">Pitso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618698 </w:t>
      </w:r>
      <w:r>
        <w:t xml:space="preserve">Organisation Internationale pour les Migrations </w:t>
      </w:r>
      <w:r>
        <w:t xml:space="preserve">OIM </w:t>
      </w:r>
      <w:r>
        <w:t xml:space="preserve">556 </w:t>
      </w:r>
      <w:r>
        <w:t xml:space="preserve">556 </w:t>
      </w:r>
    </w:p>
    <w:p>
      <w:r>
        <w:t xml:space="preserve">616086 </w:t>
      </w:r>
      <w:r>
        <w:t xml:space="preserve">NULL </w:t>
      </w:r>
      <w:r>
        <w:t xml:space="preserve">2023-06-01 00:00:00 </w:t>
      </w:r>
      <w:r>
        <w:t xml:space="preserve">2023-10-10 00:00:00 </w:t>
      </w:r>
      <w:r>
        <w:t xml:space="preserve">2023-08-20 00:00:00 </w:t>
      </w:r>
      <w:r>
        <w:t xml:space="preserve">34 </w:t>
      </w:r>
      <w:r>
        <w:t xml:space="preserve">187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618699 </w:t>
      </w:r>
      <w:r>
        <w:t xml:space="preserve">Organisation Internationale pour les Migrations </w:t>
      </w:r>
      <w:r>
        <w:t xml:space="preserve">OIM </w:t>
      </w:r>
      <w:r>
        <w:t xml:space="preserve">556 </w:t>
      </w:r>
      <w:r>
        <w:t xml:space="preserve">556 </w:t>
      </w:r>
    </w:p>
    <w:p>
      <w:r>
        <w:t xml:space="preserve">616087 </w:t>
      </w:r>
      <w:r>
        <w:t xml:space="preserve">NULL </w:t>
      </w:r>
      <w:r>
        <w:t xml:space="preserve">2023-08-25 00:00:00 </w:t>
      </w:r>
      <w:r>
        <w:t xml:space="preserve">2023-10-10 00:00:00 </w:t>
      </w:r>
      <w:r>
        <w:t xml:space="preserve">2023-08-20 00:00:00 </w:t>
      </w:r>
      <w:r>
        <w:t xml:space="preserve">12 </w:t>
      </w:r>
      <w:r>
        <w:t xml:space="preserve">66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618700 </w:t>
      </w:r>
      <w:r>
        <w:t xml:space="preserve">Organisation Internationale pour les Migrations </w:t>
      </w:r>
      <w:r>
        <w:t xml:space="preserve">OIM </w:t>
      </w:r>
      <w:r>
        <w:t xml:space="preserve">556 </w:t>
      </w:r>
      <w:r>
        <w:t xml:space="preserve">556 </w:t>
      </w:r>
    </w:p>
    <w:p>
      <w:r>
        <w:t xml:space="preserve">616088 </w:t>
      </w:r>
      <w:r>
        <w:t xml:space="preserve">NULL </w:t>
      </w:r>
      <w:r>
        <w:t xml:space="preserve">2023-03-01 00:00:00 </w:t>
      </w:r>
      <w:r>
        <w:t xml:space="preserve">2023-10-10 00:00:00 </w:t>
      </w:r>
      <w:r>
        <w:t xml:space="preserve">2023-08-15 00:00:00 </w:t>
      </w:r>
      <w:r>
        <w:t xml:space="preserve">67 </w:t>
      </w:r>
      <w:r>
        <w:t xml:space="preserve">321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618701 </w:t>
      </w:r>
      <w:r>
        <w:t xml:space="preserve">Organisation Internationale pour les Migrations </w:t>
      </w:r>
      <w:r>
        <w:t xml:space="preserve">OIM </w:t>
      </w:r>
      <w:r>
        <w:t xml:space="preserve">556 </w:t>
      </w:r>
      <w:r>
        <w:t xml:space="preserve">556 </w:t>
      </w:r>
    </w:p>
    <w:p>
      <w:r>
        <w:t xml:space="preserve">616089 </w:t>
      </w:r>
      <w:r>
        <w:t xml:space="preserve">NULL </w:t>
      </w:r>
      <w:r>
        <w:t xml:space="preserve">2023-06-01 00:00:00 </w:t>
      </w:r>
      <w:r>
        <w:t xml:space="preserve">2023-10-10 00:00:00 </w:t>
      </w:r>
      <w:r>
        <w:t xml:space="preserve">2023-08-15 00:00:00 </w:t>
      </w:r>
      <w:r>
        <w:t xml:space="preserve">20 </w:t>
      </w:r>
      <w:r>
        <w:t xml:space="preserve">96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618702 </w:t>
      </w:r>
      <w:r>
        <w:t xml:space="preserve">Organisation Internationale pour les Migrations </w:t>
      </w:r>
      <w:r>
        <w:t xml:space="preserve">OIM </w:t>
      </w:r>
      <w:r>
        <w:t xml:space="preserve">556 </w:t>
      </w:r>
      <w:r>
        <w:t xml:space="preserve">556 </w:t>
      </w:r>
    </w:p>
    <w:p>
      <w:r>
        <w:t xml:space="preserve">616091 </w:t>
      </w:r>
      <w:r>
        <w:t xml:space="preserve">NULL </w:t>
      </w:r>
      <w:r>
        <w:t xml:space="preserve">2023-06-01 00:00:00 </w:t>
      </w:r>
      <w:r>
        <w:t xml:space="preserve">2023-10-10 00:00:00 </w:t>
      </w:r>
      <w:r>
        <w:t xml:space="preserve">2023-08-13 00:00:00 </w:t>
      </w:r>
      <w:r>
        <w:t xml:space="preserve">30 </w:t>
      </w:r>
      <w:r>
        <w:t xml:space="preserve">65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618704 </w:t>
      </w:r>
      <w:r>
        <w:t xml:space="preserve">Organisation Internationale pour les Migrations </w:t>
      </w:r>
      <w:r>
        <w:t xml:space="preserve">OIM </w:t>
      </w:r>
      <w:r>
        <w:t xml:space="preserve">556 </w:t>
      </w:r>
      <w:r>
        <w:t xml:space="preserve">556 </w:t>
      </w:r>
    </w:p>
    <w:p>
      <w:r>
        <w:t xml:space="preserve">616092 </w:t>
      </w:r>
      <w:r>
        <w:t xml:space="preserve">NULL </w:t>
      </w:r>
      <w:r>
        <w:t xml:space="preserve">2023-08-25 00:00:00 </w:t>
      </w:r>
      <w:r>
        <w:t xml:space="preserve">2023-10-10 00:00:00 </w:t>
      </w:r>
      <w:r>
        <w:t xml:space="preserve">2023-08-13 00:00:00 </w:t>
      </w:r>
      <w:r>
        <w:t xml:space="preserve">25 </w:t>
      </w:r>
      <w:r>
        <w:t xml:space="preserve">55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618705 </w:t>
      </w:r>
      <w:r>
        <w:t xml:space="preserve">Organisation Internationale pour les Migrations </w:t>
      </w:r>
      <w:r>
        <w:t xml:space="preserve">OIM </w:t>
      </w:r>
      <w:r>
        <w:t xml:space="preserve">556 </w:t>
      </w:r>
      <w:r>
        <w:t xml:space="preserve">556 </w:t>
      </w:r>
    </w:p>
    <w:p>
      <w:r>
        <w:t xml:space="preserve">616093 </w:t>
      </w:r>
      <w:r>
        <w:t xml:space="preserve">NULL </w:t>
      </w:r>
      <w:r>
        <w:t xml:space="preserve">2022-09-01 00:00:00 </w:t>
      </w:r>
      <w:r>
        <w:t xml:space="preserve">2023-10-10 00:00:00 </w:t>
      </w:r>
      <w:r>
        <w:t xml:space="preserve">2023-08-16 00:00:00 </w:t>
      </w:r>
      <w:r>
        <w:t xml:space="preserve">28 </w:t>
      </w:r>
      <w:r>
        <w:t xml:space="preserve">168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618706 </w:t>
      </w:r>
      <w:r>
        <w:t xml:space="preserve">Organisation Internationale pour les Migrations </w:t>
      </w:r>
      <w:r>
        <w:t xml:space="preserve">OIM </w:t>
      </w:r>
      <w:r>
        <w:t xml:space="preserve">556 </w:t>
      </w:r>
      <w:r>
        <w:t xml:space="preserve">556 </w:t>
      </w:r>
    </w:p>
    <w:p>
      <w:r>
        <w:t xml:space="preserve">616094 </w:t>
      </w:r>
      <w:r>
        <w:t xml:space="preserve">NULL </w:t>
      </w:r>
      <w:r>
        <w:t xml:space="preserve">2023-06-01 00:00:00 </w:t>
      </w:r>
      <w:r>
        <w:t xml:space="preserve">2023-10-10 00:00:00 </w:t>
      </w:r>
      <w:r>
        <w:t xml:space="preserve">2023-08-16 00:00:00 </w:t>
      </w:r>
      <w:r>
        <w:t xml:space="preserve">23 </w:t>
      </w:r>
      <w:r>
        <w:t xml:space="preserve">101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618707 </w:t>
      </w:r>
      <w:r>
        <w:t xml:space="preserve">Organisation Internationale pour les Migrations </w:t>
      </w:r>
      <w:r>
        <w:t xml:space="preserve">OIM </w:t>
      </w:r>
      <w:r>
        <w:t xml:space="preserve">556 </w:t>
      </w:r>
      <w:r>
        <w:t xml:space="preserve">556 </w:t>
      </w:r>
    </w:p>
    <w:p>
      <w:r>
        <w:t xml:space="preserve">616095 </w:t>
      </w:r>
      <w:r>
        <w:t xml:space="preserve">NULL </w:t>
      </w:r>
      <w:r>
        <w:t xml:space="preserve">2023-08-25 00:00:00 </w:t>
      </w:r>
      <w:r>
        <w:t xml:space="preserve">2023-10-10 00:00:00 </w:t>
      </w:r>
      <w:r>
        <w:t xml:space="preserve">2023-08-16 00:00:00 </w:t>
      </w:r>
      <w:r>
        <w:t xml:space="preserve">33 </w:t>
      </w:r>
      <w:r>
        <w:t xml:space="preserve">145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618708 </w:t>
      </w:r>
      <w:r>
        <w:t xml:space="preserve">Organisation Internationale pour les Migrations </w:t>
      </w:r>
      <w:r>
        <w:t xml:space="preserve">OIM </w:t>
      </w:r>
      <w:r>
        <w:t xml:space="preserve">556 </w:t>
      </w:r>
      <w:r>
        <w:t xml:space="preserve">556 </w:t>
      </w:r>
    </w:p>
    <w:p>
      <w:r>
        <w:t xml:space="preserve">616096 </w:t>
      </w:r>
      <w:r>
        <w:t xml:space="preserve">NULL </w:t>
      </w:r>
      <w:r>
        <w:t xml:space="preserve">2023-03-01 00:00:00 </w:t>
      </w:r>
      <w:r>
        <w:t xml:space="preserve">2023-10-10 00:00:00 </w:t>
      </w:r>
      <w:r>
        <w:t xml:space="preserve">2023-08-24 00:00:00 </w:t>
      </w:r>
      <w:r>
        <w:t xml:space="preserve">57 </w:t>
      </w:r>
      <w:r>
        <w:t xml:space="preserve">319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618709 </w:t>
      </w:r>
      <w:r>
        <w:t xml:space="preserve">Organisation Internationale pour les Migrations </w:t>
      </w:r>
      <w:r>
        <w:t xml:space="preserve">OIM </w:t>
      </w:r>
      <w:r>
        <w:t xml:space="preserve">556 </w:t>
      </w:r>
      <w:r>
        <w:t xml:space="preserve">556 </w:t>
      </w:r>
    </w:p>
    <w:p>
      <w:r>
        <w:t xml:space="preserve">616097 </w:t>
      </w:r>
      <w:r>
        <w:t xml:space="preserve">NULL </w:t>
      </w:r>
      <w:r>
        <w:t xml:space="preserve">2023-06-01 00:00:00 </w:t>
      </w:r>
      <w:r>
        <w:t xml:space="preserve">2023-10-10 00:00:00 </w:t>
      </w:r>
      <w:r>
        <w:t xml:space="preserve">2023-08-24 00:00:00 </w:t>
      </w:r>
      <w:r>
        <w:t xml:space="preserve">17 </w:t>
      </w:r>
      <w:r>
        <w:t xml:space="preserve">95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618710 </w:t>
      </w:r>
      <w:r>
        <w:t xml:space="preserve">Organisation Internationale pour les Migrations </w:t>
      </w:r>
      <w:r>
        <w:t xml:space="preserve">OIM </w:t>
      </w:r>
      <w:r>
        <w:t xml:space="preserve">556 </w:t>
      </w:r>
      <w:r>
        <w:t xml:space="preserve">556 </w:t>
      </w:r>
    </w:p>
    <w:p>
      <w:r>
        <w:t xml:space="preserve">616098 </w:t>
      </w:r>
      <w:r>
        <w:t xml:space="preserve">NULL </w:t>
      </w:r>
      <w:r>
        <w:t xml:space="preserve">2023-03-01 00:00:00 </w:t>
      </w:r>
      <w:r>
        <w:t xml:space="preserve">2023-10-10 00:00:00 </w:t>
      </w:r>
      <w:r>
        <w:t xml:space="preserve">2023-08-21 00:00:00 </w:t>
      </w:r>
      <w:r>
        <w:t xml:space="preserve">48 </w:t>
      </w:r>
      <w:r>
        <w:t xml:space="preserve">310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618711 </w:t>
      </w:r>
      <w:r>
        <w:t xml:space="preserve">Organisation Internationale pour les Migrations </w:t>
      </w:r>
      <w:r>
        <w:t xml:space="preserve">OIM </w:t>
      </w:r>
      <w:r>
        <w:t xml:space="preserve">556 </w:t>
      </w:r>
      <w:r>
        <w:t xml:space="preserve">556 </w:t>
      </w:r>
    </w:p>
    <w:p>
      <w:r>
        <w:t xml:space="preserve">616099 </w:t>
      </w:r>
      <w:r>
        <w:t xml:space="preserve">NULL </w:t>
      </w:r>
      <w:r>
        <w:t xml:space="preserve">2023-06-01 00:00:00 </w:t>
      </w:r>
      <w:r>
        <w:t xml:space="preserve">2023-10-10 00:00:00 </w:t>
      </w:r>
      <w:r>
        <w:t xml:space="preserve">2023-08-21 00:00:00 </w:t>
      </w:r>
      <w:r>
        <w:t xml:space="preserve">16 </w:t>
      </w:r>
      <w:r>
        <w:t xml:space="preserve">103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618712 </w:t>
      </w:r>
      <w:r>
        <w:t xml:space="preserve">Organisation Internationale pour les Migrations </w:t>
      </w:r>
      <w:r>
        <w:t xml:space="preserve">OIM </w:t>
      </w:r>
      <w:r>
        <w:t xml:space="preserve">556 </w:t>
      </w:r>
      <w:r>
        <w:t xml:space="preserve">556 </w:t>
      </w:r>
    </w:p>
    <w:p>
      <w:r>
        <w:t xml:space="preserve">616100 </w:t>
      </w:r>
      <w:r>
        <w:t xml:space="preserve">NULL </w:t>
      </w:r>
      <w:r>
        <w:t xml:space="preserve">2022-06-01 00:00:00 </w:t>
      </w:r>
      <w:r>
        <w:t xml:space="preserve">2023-10-10 00:00:00 </w:t>
      </w:r>
      <w:r>
        <w:t xml:space="preserve">2023-08-19 00:00:00 </w:t>
      </w:r>
      <w:r>
        <w:t xml:space="preserve">52 </w:t>
      </w:r>
      <w:r>
        <w:t xml:space="preserve">199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618713 </w:t>
      </w:r>
      <w:r>
        <w:t xml:space="preserve">Organisation Internationale pour les Migrations </w:t>
      </w:r>
      <w:r>
        <w:t xml:space="preserve">OIM </w:t>
      </w:r>
      <w:r>
        <w:t xml:space="preserve">556 </w:t>
      </w:r>
      <w:r>
        <w:t xml:space="preserve">556 </w:t>
      </w:r>
    </w:p>
    <w:p>
      <w:r>
        <w:t xml:space="preserve">616101 </w:t>
      </w:r>
      <w:r>
        <w:t xml:space="preserve">NULL </w:t>
      </w:r>
      <w:r>
        <w:t xml:space="preserve">2022-09-01 00:00:00 </w:t>
      </w:r>
      <w:r>
        <w:t xml:space="preserve">2023-10-10 00:00:00 </w:t>
      </w:r>
      <w:r>
        <w:t xml:space="preserve">2023-08-19 00:00:00 </w:t>
      </w:r>
      <w:r>
        <w:t xml:space="preserve">30 </w:t>
      </w:r>
      <w:r>
        <w:t xml:space="preserve">115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618714 </w:t>
      </w:r>
      <w:r>
        <w:t xml:space="preserve">Organisation Internationale pour les Migrations </w:t>
      </w:r>
      <w:r>
        <w:t xml:space="preserve">OIM </w:t>
      </w:r>
      <w:r>
        <w:t xml:space="preserve">556 </w:t>
      </w:r>
      <w:r>
        <w:t xml:space="preserve">556 </w:t>
      </w:r>
    </w:p>
    <w:p>
      <w:r>
        <w:t xml:space="preserve">616102 </w:t>
      </w:r>
      <w:r>
        <w:t xml:space="preserve">NULL </w:t>
      </w:r>
      <w:r>
        <w:t xml:space="preserve">2022-12-01 00:00:00 </w:t>
      </w:r>
      <w:r>
        <w:t xml:space="preserve">2023-10-10 00:00:00 </w:t>
      </w:r>
      <w:r>
        <w:t xml:space="preserve">2023-08-19 00:00:00 </w:t>
      </w:r>
      <w:r>
        <w:t xml:space="preserve">15 </w:t>
      </w:r>
      <w:r>
        <w:t xml:space="preserve">58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618715 </w:t>
      </w:r>
      <w:r>
        <w:t xml:space="preserve">Organisation Internationale pour les Migrations </w:t>
      </w:r>
      <w:r>
        <w:t xml:space="preserve">OIM </w:t>
      </w:r>
      <w:r>
        <w:t xml:space="preserve">556 </w:t>
      </w:r>
      <w:r>
        <w:t xml:space="preserve">556 </w:t>
      </w:r>
    </w:p>
    <w:p>
      <w:r>
        <w:t xml:space="preserve">616103 </w:t>
      </w:r>
      <w:r>
        <w:t xml:space="preserve">NULL </w:t>
      </w:r>
      <w:r>
        <w:t xml:space="preserve">2023-08-25 00:00:00 </w:t>
      </w:r>
      <w:r>
        <w:t xml:space="preserve">2023-10-10 00:00:00 </w:t>
      </w:r>
      <w:r>
        <w:t xml:space="preserve">2023-08-19 00:00:00 </w:t>
      </w:r>
      <w:r>
        <w:t xml:space="preserve">6 </w:t>
      </w:r>
      <w:r>
        <w:t xml:space="preserve">41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618716 </w:t>
      </w:r>
      <w:r>
        <w:t xml:space="preserve">Organisation Internationale pour les Migrations </w:t>
      </w:r>
      <w:r>
        <w:t xml:space="preserve">OIM </w:t>
      </w:r>
      <w:r>
        <w:t xml:space="preserve">556 </w:t>
      </w:r>
      <w:r>
        <w:t xml:space="preserve">556 </w:t>
      </w:r>
    </w:p>
    <w:p>
      <w:r>
        <w:t xml:space="preserve">616104 </w:t>
      </w:r>
      <w:r>
        <w:t xml:space="preserve">NULL </w:t>
      </w:r>
      <w:r>
        <w:t xml:space="preserve">2022-06-01 00:00:00 </w:t>
      </w:r>
      <w:r>
        <w:t xml:space="preserve">2023-10-10 00:00:00 </w:t>
      </w:r>
      <w:r>
        <w:t xml:space="preserve">2023-08-13 00:00:00 </w:t>
      </w:r>
      <w:r>
        <w:t xml:space="preserve">16 </w:t>
      </w:r>
      <w:r>
        <w:t xml:space="preserve">50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618717 </w:t>
      </w:r>
      <w:r>
        <w:t xml:space="preserve">Organisation Internationale pour les Migrations </w:t>
      </w:r>
      <w:r>
        <w:t xml:space="preserve">OIM </w:t>
      </w:r>
      <w:r>
        <w:t xml:space="preserve">556 </w:t>
      </w:r>
      <w:r>
        <w:t xml:space="preserve">556 </w:t>
      </w:r>
    </w:p>
    <w:p>
      <w:r>
        <w:t xml:space="preserve">616105 </w:t>
      </w:r>
      <w:r>
        <w:t xml:space="preserve">NULL </w:t>
      </w:r>
      <w:r>
        <w:t xml:space="preserve">2022-09-01 00:00:00 </w:t>
      </w:r>
      <w:r>
        <w:t xml:space="preserve">2023-10-10 00:00:00 </w:t>
      </w:r>
      <w:r>
        <w:t xml:space="preserve">2023-08-13 00:00:00 </w:t>
      </w:r>
      <w:r>
        <w:t xml:space="preserve">6 </w:t>
      </w:r>
      <w:r>
        <w:t xml:space="preserve">19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618718 </w:t>
      </w:r>
      <w:r>
        <w:t xml:space="preserve">Organisation Internationale pour les Migrations </w:t>
      </w:r>
      <w:r>
        <w:t xml:space="preserve">OIM </w:t>
      </w:r>
      <w:r>
        <w:t xml:space="preserve">556 </w:t>
      </w:r>
      <w:r>
        <w:t xml:space="preserve">556 </w:t>
      </w:r>
    </w:p>
    <w:p>
      <w:r>
        <w:t xml:space="preserve">616106 </w:t>
      </w:r>
      <w:r>
        <w:t xml:space="preserve">NULL </w:t>
      </w:r>
      <w:r>
        <w:t xml:space="preserve">2023-03-01 00:00:00 </w:t>
      </w:r>
      <w:r>
        <w:t xml:space="preserve">2023-10-10 00:00:00 </w:t>
      </w:r>
      <w:r>
        <w:t xml:space="preserve">2023-08-13 00:00:00 </w:t>
      </w:r>
      <w:r>
        <w:t xml:space="preserve">3 </w:t>
      </w:r>
      <w:r>
        <w:t xml:space="preserve">14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618719 </w:t>
      </w:r>
      <w:r>
        <w:t xml:space="preserve">Organisation Internationale pour les Migrations </w:t>
      </w:r>
      <w:r>
        <w:t xml:space="preserve">OIM </w:t>
      </w:r>
      <w:r>
        <w:t xml:space="preserve">556 </w:t>
      </w:r>
      <w:r>
        <w:t xml:space="preserve">556 </w:t>
      </w:r>
    </w:p>
    <w:p>
      <w:r>
        <w:t xml:space="preserve">616107 </w:t>
      </w:r>
      <w:r>
        <w:t xml:space="preserve">NULL </w:t>
      </w:r>
      <w:r>
        <w:t xml:space="preserve">2023-06-01 00:00:00 </w:t>
      </w:r>
      <w:r>
        <w:t xml:space="preserve">2023-10-10 00:00:00 </w:t>
      </w:r>
      <w:r>
        <w:t xml:space="preserve">2023-08-13 00:00:00 </w:t>
      </w:r>
      <w:r>
        <w:t xml:space="preserve">14 </w:t>
      </w:r>
      <w:r>
        <w:t xml:space="preserve">68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618720 </w:t>
      </w:r>
      <w:r>
        <w:t xml:space="preserve">Organisation Internationale pour les Migrations </w:t>
      </w:r>
      <w:r>
        <w:t xml:space="preserve">OIM </w:t>
      </w:r>
      <w:r>
        <w:t xml:space="preserve">556 </w:t>
      </w:r>
      <w:r>
        <w:t xml:space="preserve">556 </w:t>
      </w:r>
    </w:p>
    <w:p>
      <w:r>
        <w:t xml:space="preserve">616108 </w:t>
      </w:r>
      <w:r>
        <w:t xml:space="preserve">NULL </w:t>
      </w:r>
      <w:r>
        <w:t xml:space="preserve">2023-08-25 00:00:00 </w:t>
      </w:r>
      <w:r>
        <w:t xml:space="preserve">2023-10-10 00:00:00 </w:t>
      </w:r>
      <w:r>
        <w:t xml:space="preserve">2023-08-13 00:00:00 </w:t>
      </w:r>
      <w:r>
        <w:t xml:space="preserve">2 </w:t>
      </w:r>
      <w:r>
        <w:t xml:space="preserve">10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618721 </w:t>
      </w:r>
      <w:r>
        <w:t xml:space="preserve">Organisation Internationale pour les Migrations </w:t>
      </w:r>
      <w:r>
        <w:t xml:space="preserve">OIM </w:t>
      </w:r>
      <w:r>
        <w:t xml:space="preserve">556 </w:t>
      </w:r>
      <w:r>
        <w:t xml:space="preserve">556 </w:t>
      </w:r>
    </w:p>
    <w:p>
      <w:r>
        <w:t xml:space="preserve">616109 </w:t>
      </w:r>
      <w:r>
        <w:t xml:space="preserve">NULL </w:t>
      </w:r>
      <w:r>
        <w:t xml:space="preserve">2023-03-01 00:00:00 </w:t>
      </w:r>
      <w:r>
        <w:t xml:space="preserve">2023-10-10 00:00:00 </w:t>
      </w:r>
      <w:r>
        <w:t xml:space="preserve">2023-08-24 00:00:00 </w:t>
      </w:r>
      <w:r>
        <w:t xml:space="preserve">56 </w:t>
      </w:r>
      <w:r>
        <w:t xml:space="preserve">289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618722 </w:t>
      </w:r>
      <w:r>
        <w:t xml:space="preserve">Organisation Internationale pour les Migrations </w:t>
      </w:r>
      <w:r>
        <w:t xml:space="preserve">OIM </w:t>
      </w:r>
      <w:r>
        <w:t xml:space="preserve">556 </w:t>
      </w:r>
      <w:r>
        <w:t xml:space="preserve">556 </w:t>
      </w:r>
    </w:p>
    <w:p>
      <w:r>
        <w:t xml:space="preserve">616110 </w:t>
      </w:r>
      <w:r>
        <w:t xml:space="preserve">NULL </w:t>
      </w:r>
      <w:r>
        <w:t xml:space="preserve">2023-06-01 00:00:00 </w:t>
      </w:r>
      <w:r>
        <w:t xml:space="preserve">2023-10-10 00:00:00 </w:t>
      </w:r>
      <w:r>
        <w:t xml:space="preserve">2023-08-24 00:00:00 </w:t>
      </w:r>
      <w:r>
        <w:t xml:space="preserve">24 </w:t>
      </w:r>
      <w:r>
        <w:t xml:space="preserve">124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618723 </w:t>
      </w:r>
      <w:r>
        <w:t xml:space="preserve">Organisation Internationale pour les Migrations </w:t>
      </w:r>
      <w:r>
        <w:t xml:space="preserve">OIM </w:t>
      </w:r>
      <w:r>
        <w:t xml:space="preserve">556 </w:t>
      </w:r>
      <w:r>
        <w:t xml:space="preserve">556 </w:t>
      </w:r>
    </w:p>
    <w:p>
      <w:r>
        <w:t xml:space="preserve">616111 </w:t>
      </w:r>
      <w:r>
        <w:t xml:space="preserve">NULL </w:t>
      </w:r>
      <w:r>
        <w:t xml:space="preserve">2022-06-01 00:00:00 </w:t>
      </w:r>
      <w:r>
        <w:t xml:space="preserve">2023-10-10 00:00:00 </w:t>
      </w:r>
      <w:r>
        <w:t xml:space="preserve">2023-08-16 00:00:00 </w:t>
      </w:r>
      <w:r>
        <w:t xml:space="preserve">32 </w:t>
      </w:r>
      <w:r>
        <w:t xml:space="preserve">162 </w:t>
      </w:r>
      <w:r>
        <w:t xml:space="preserve">2 </w:t>
      </w:r>
      <w:r>
        <w:t xml:space="preserve">Retourné </w:t>
      </w:r>
      <w:r>
        <w:t xml:space="preserve">CD5405ZS13 </w:t>
      </w:r>
      <w:r>
        <w:t xml:space="preserve">CD5405ZS13AS09 </w:t>
      </w:r>
      <w:r>
        <w:t xml:space="preserve">SABE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618724 </w:t>
      </w:r>
      <w:r>
        <w:t xml:space="preserve">Organisation Internationale pour les Migrations </w:t>
      </w:r>
      <w:r>
        <w:t xml:space="preserve">OIM </w:t>
      </w:r>
      <w:r>
        <w:t xml:space="preserve">556 </w:t>
      </w:r>
      <w:r>
        <w:t xml:space="preserve">556 </w:t>
      </w:r>
    </w:p>
    <w:p>
      <w:r>
        <w:t xml:space="preserve">616112 </w:t>
      </w:r>
      <w:r>
        <w:t xml:space="preserve">NULL </w:t>
      </w:r>
      <w:r>
        <w:t xml:space="preserve">2022-09-01 00:00:00 </w:t>
      </w:r>
      <w:r>
        <w:t xml:space="preserve">2023-10-10 00:00:00 </w:t>
      </w:r>
      <w:r>
        <w:t xml:space="preserve">2023-08-10 00:00:00 </w:t>
      </w:r>
      <w:r>
        <w:t xml:space="preserve">24 </w:t>
      </w:r>
      <w:r>
        <w:t xml:space="preserve">118 </w:t>
      </w:r>
      <w:r>
        <w:t xml:space="preserve">2 </w:t>
      </w:r>
      <w:r>
        <w:t xml:space="preserve">Retourné </w:t>
      </w:r>
      <w:r>
        <w:t xml:space="preserve">CD5402ZS04 </w:t>
      </w:r>
      <w:r>
        <w:t xml:space="preserve">CD5402ZS04AS11 </w:t>
      </w:r>
      <w:r>
        <w:t xml:space="preserve">MANGIVA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618725 </w:t>
      </w:r>
      <w:r>
        <w:t xml:space="preserve">Organisation Internationale pour les Migrations </w:t>
      </w:r>
      <w:r>
        <w:t xml:space="preserve">OIM </w:t>
      </w:r>
      <w:r>
        <w:t xml:space="preserve">556 </w:t>
      </w:r>
      <w:r>
        <w:t xml:space="preserve">556 </w:t>
      </w:r>
    </w:p>
    <w:p>
      <w:r>
        <w:t xml:space="preserve">616113 </w:t>
      </w:r>
      <w:r>
        <w:t xml:space="preserve">NULL </w:t>
      </w:r>
      <w:r>
        <w:t xml:space="preserve">2022-06-01 00:00:00 </w:t>
      </w:r>
      <w:r>
        <w:t xml:space="preserve">2023-10-10 00:00:00 </w:t>
      </w:r>
      <w:r>
        <w:t xml:space="preserve">2023-08-09 00:00:00 </w:t>
      </w:r>
      <w:r>
        <w:t xml:space="preserve">34 </w:t>
      </w:r>
      <w:r>
        <w:t xml:space="preserve">161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618726 </w:t>
      </w:r>
      <w:r>
        <w:t xml:space="preserve">Organisation Internationale pour les Migrations </w:t>
      </w:r>
      <w:r>
        <w:t xml:space="preserve">OIM </w:t>
      </w:r>
      <w:r>
        <w:t xml:space="preserve">556 </w:t>
      </w:r>
      <w:r>
        <w:t xml:space="preserve">556 </w:t>
      </w:r>
    </w:p>
    <w:p>
      <w:r>
        <w:t xml:space="preserve">616114 </w:t>
      </w:r>
      <w:r>
        <w:t xml:space="preserve">NULL </w:t>
      </w:r>
      <w:r>
        <w:t xml:space="preserve">2022-12-01 00:00:00 </w:t>
      </w:r>
      <w:r>
        <w:t xml:space="preserve">2023-10-10 00:00:00 </w:t>
      </w:r>
      <w:r>
        <w:t xml:space="preserve">2023-08-09 00:00:00 </w:t>
      </w:r>
      <w:r>
        <w:t xml:space="preserve">20 </w:t>
      </w:r>
      <w:r>
        <w:t xml:space="preserve">94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618727 </w:t>
      </w:r>
      <w:r>
        <w:t xml:space="preserve">Organisation Internationale pour les Migrations </w:t>
      </w:r>
      <w:r>
        <w:t xml:space="preserve">OIM </w:t>
      </w:r>
      <w:r>
        <w:t xml:space="preserve">556 </w:t>
      </w:r>
      <w:r>
        <w:t xml:space="preserve">556 </w:t>
      </w:r>
    </w:p>
    <w:p>
      <w:r>
        <w:t xml:space="preserve">616115 </w:t>
      </w:r>
      <w:r>
        <w:t xml:space="preserve">NULL </w:t>
      </w:r>
      <w:r>
        <w:t xml:space="preserve">2023-06-01 00:00:00 </w:t>
      </w:r>
      <w:r>
        <w:t xml:space="preserve">2023-10-10 00:00:00 </w:t>
      </w:r>
      <w:r>
        <w:t xml:space="preserve">2023-08-09 00:00:00 </w:t>
      </w:r>
      <w:r>
        <w:t xml:space="preserve">19 </w:t>
      </w:r>
      <w:r>
        <w:t xml:space="preserve">107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618728 </w:t>
      </w:r>
      <w:r>
        <w:t xml:space="preserve">Organisation Internationale pour les Migrations </w:t>
      </w:r>
      <w:r>
        <w:t xml:space="preserve">OIM </w:t>
      </w:r>
      <w:r>
        <w:t xml:space="preserve">556 </w:t>
      </w:r>
      <w:r>
        <w:t xml:space="preserve">556 </w:t>
      </w:r>
    </w:p>
    <w:p>
      <w:r>
        <w:t xml:space="preserve">616116 </w:t>
      </w:r>
      <w:r>
        <w:t xml:space="preserve">NULL </w:t>
      </w:r>
      <w:r>
        <w:t xml:space="preserve">2023-08-25 00:00:00 </w:t>
      </w:r>
      <w:r>
        <w:t xml:space="preserve">2023-10-10 00:00:00 </w:t>
      </w:r>
      <w:r>
        <w:t xml:space="preserve">2023-08-09 00:00:00 </w:t>
      </w:r>
      <w:r>
        <w:t xml:space="preserve">9 </w:t>
      </w:r>
      <w:r>
        <w:t xml:space="preserve">50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618729 </w:t>
      </w:r>
      <w:r>
        <w:t xml:space="preserve">Organisation Internationale pour les Migrations </w:t>
      </w:r>
      <w:r>
        <w:t xml:space="preserve">OIM </w:t>
      </w:r>
      <w:r>
        <w:t xml:space="preserve">556 </w:t>
      </w:r>
      <w:r>
        <w:t xml:space="preserve">556 </w:t>
      </w:r>
    </w:p>
    <w:p>
      <w:r>
        <w:t xml:space="preserve">616117 </w:t>
      </w:r>
      <w:r>
        <w:t xml:space="preserve">NULL </w:t>
      </w:r>
      <w:r>
        <w:t xml:space="preserve">2022-06-01 00:00:00 </w:t>
      </w:r>
      <w:r>
        <w:t xml:space="preserve">2023-10-10 00:00:00 </w:t>
      </w:r>
      <w:r>
        <w:t xml:space="preserve">2023-08-18 00:00:00 </w:t>
      </w:r>
      <w:r>
        <w:t xml:space="preserve">51 </w:t>
      </w:r>
      <w:r>
        <w:t xml:space="preserve">184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618730 </w:t>
      </w:r>
      <w:r>
        <w:t xml:space="preserve">Organisation Internationale pour les Migrations </w:t>
      </w:r>
      <w:r>
        <w:t xml:space="preserve">OIM </w:t>
      </w:r>
      <w:r>
        <w:t xml:space="preserve">556 </w:t>
      </w:r>
      <w:r>
        <w:t xml:space="preserve">556 </w:t>
      </w:r>
    </w:p>
    <w:p>
      <w:r>
        <w:t xml:space="preserve">616118 </w:t>
      </w:r>
      <w:r>
        <w:t xml:space="preserve">NULL </w:t>
      </w:r>
      <w:r>
        <w:t xml:space="preserve">2022-09-01 00:00:00 </w:t>
      </w:r>
      <w:r>
        <w:t xml:space="preserve">2023-10-10 00:00:00 </w:t>
      </w:r>
      <w:r>
        <w:t xml:space="preserve">2023-08-18 00:00:00 </w:t>
      </w:r>
      <w:r>
        <w:t xml:space="preserve">18 </w:t>
      </w:r>
      <w:r>
        <w:t xml:space="preserve">65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618731 </w:t>
      </w:r>
      <w:r>
        <w:t xml:space="preserve">Organisation Internationale pour les Migrations </w:t>
      </w:r>
      <w:r>
        <w:t xml:space="preserve">OIM </w:t>
      </w:r>
      <w:r>
        <w:t xml:space="preserve">556 </w:t>
      </w:r>
      <w:r>
        <w:t xml:space="preserve">556 </w:t>
      </w:r>
    </w:p>
    <w:p>
      <w:r>
        <w:t xml:space="preserve">616119 </w:t>
      </w:r>
      <w:r>
        <w:t xml:space="preserve">NULL </w:t>
      </w:r>
      <w:r>
        <w:t xml:space="preserve">2022-12-01 00:00:00 </w:t>
      </w:r>
      <w:r>
        <w:t xml:space="preserve">2023-10-10 00:00:00 </w:t>
      </w:r>
      <w:r>
        <w:t xml:space="preserve">2023-08-18 00:00:00 </w:t>
      </w:r>
      <w:r>
        <w:t xml:space="preserve">6 </w:t>
      </w:r>
      <w:r>
        <w:t xml:space="preserve">22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618732 </w:t>
      </w:r>
      <w:r>
        <w:t xml:space="preserve">Organisation Internationale pour les Migrations </w:t>
      </w:r>
      <w:r>
        <w:t xml:space="preserve">OIM </w:t>
      </w:r>
      <w:r>
        <w:t xml:space="preserve">556 </w:t>
      </w:r>
      <w:r>
        <w:t xml:space="preserve">556 </w:t>
      </w:r>
    </w:p>
    <w:p>
      <w:r>
        <w:t xml:space="preserve">616120 </w:t>
      </w:r>
      <w:r>
        <w:t xml:space="preserve">NULL </w:t>
      </w:r>
      <w:r>
        <w:t xml:space="preserve">2023-03-01 00:00:00 </w:t>
      </w:r>
      <w:r>
        <w:t xml:space="preserve">2023-10-10 00:00:00 </w:t>
      </w:r>
      <w:r>
        <w:t xml:space="preserve">2023-08-18 00:00:00 </w:t>
      </w:r>
      <w:r>
        <w:t xml:space="preserve">4 </w:t>
      </w:r>
      <w:r>
        <w:t xml:space="preserve">16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618733 </w:t>
      </w:r>
      <w:r>
        <w:t xml:space="preserve">Organisation Internationale pour les Migrations </w:t>
      </w:r>
      <w:r>
        <w:t xml:space="preserve">OIM </w:t>
      </w:r>
      <w:r>
        <w:t xml:space="preserve">556 </w:t>
      </w:r>
      <w:r>
        <w:t xml:space="preserve">556 </w:t>
      </w:r>
    </w:p>
    <w:p>
      <w:r>
        <w:t xml:space="preserve">616121 </w:t>
      </w:r>
      <w:r>
        <w:t xml:space="preserve">NULL </w:t>
      </w:r>
      <w:r>
        <w:t xml:space="preserve">2022-06-01 00:00:00 </w:t>
      </w:r>
      <w:r>
        <w:t xml:space="preserve">2023-10-10 00:00:00 </w:t>
      </w:r>
      <w:r>
        <w:t xml:space="preserve">2023-08-13 00:00:00 </w:t>
      </w:r>
      <w:r>
        <w:t xml:space="preserve">6 </w:t>
      </w:r>
      <w:r>
        <w:t xml:space="preserve">33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618734 </w:t>
      </w:r>
      <w:r>
        <w:t xml:space="preserve">Organisation Internationale pour les Migrations </w:t>
      </w:r>
      <w:r>
        <w:t xml:space="preserve">OIM </w:t>
      </w:r>
      <w:r>
        <w:t xml:space="preserve">556 </w:t>
      </w:r>
      <w:r>
        <w:t xml:space="preserve">556 </w:t>
      </w:r>
    </w:p>
    <w:p>
      <w:r>
        <w:t xml:space="preserve">616122 </w:t>
      </w:r>
      <w:r>
        <w:t xml:space="preserve">NULL </w:t>
      </w:r>
      <w:r>
        <w:t xml:space="preserve">2022-12-01 00:00:00 </w:t>
      </w:r>
      <w:r>
        <w:t xml:space="preserve">2023-10-10 00:00:00 </w:t>
      </w:r>
      <w:r>
        <w:t xml:space="preserve">2023-08-13 00:00:00 </w:t>
      </w:r>
      <w:r>
        <w:t xml:space="preserve">33 </w:t>
      </w:r>
      <w:r>
        <w:t xml:space="preserve">180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618735 </w:t>
      </w:r>
      <w:r>
        <w:t xml:space="preserve">Organisation Internationale pour les Migrations </w:t>
      </w:r>
      <w:r>
        <w:t xml:space="preserve">OIM </w:t>
      </w:r>
      <w:r>
        <w:t xml:space="preserve">556 </w:t>
      </w:r>
      <w:r>
        <w:t xml:space="preserve">556 </w:t>
      </w:r>
    </w:p>
    <w:p>
      <w:r>
        <w:t xml:space="preserve">616123 </w:t>
      </w:r>
      <w:r>
        <w:t xml:space="preserve">NULL </w:t>
      </w:r>
      <w:r>
        <w:t xml:space="preserve">2022-06-01 00:00:00 </w:t>
      </w:r>
      <w:r>
        <w:t xml:space="preserve">2023-10-10 00:00:00 </w:t>
      </w:r>
      <w:r>
        <w:t xml:space="preserve">2023-08-13 00:00:00 </w:t>
      </w:r>
      <w:r>
        <w:t xml:space="preserve">40 </w:t>
      </w:r>
      <w:r>
        <w:t xml:space="preserve">200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618736 </w:t>
      </w:r>
      <w:r>
        <w:t xml:space="preserve">Organisation Internationale pour les Migrations </w:t>
      </w:r>
      <w:r>
        <w:t xml:space="preserve">OIM </w:t>
      </w:r>
      <w:r>
        <w:t xml:space="preserve">556 </w:t>
      </w:r>
      <w:r>
        <w:t xml:space="preserve">556 </w:t>
      </w:r>
    </w:p>
    <w:p>
      <w:r>
        <w:t xml:space="preserve">616124 </w:t>
      </w:r>
      <w:r>
        <w:t xml:space="preserve">NULL </w:t>
      </w:r>
      <w:r>
        <w:t xml:space="preserve">2023-03-01 00:00:00 </w:t>
      </w:r>
      <w:r>
        <w:t xml:space="preserve">2023-10-10 00:00:00 </w:t>
      </w:r>
      <w:r>
        <w:t xml:space="preserve">2023-08-15 00:00:00 </w:t>
      </w:r>
      <w:r>
        <w:t xml:space="preserve">82 </w:t>
      </w:r>
      <w:r>
        <w:t xml:space="preserve">410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618737 </w:t>
      </w:r>
      <w:r>
        <w:t xml:space="preserve">Organisation Internationale pour les Migrations </w:t>
      </w:r>
      <w:r>
        <w:t xml:space="preserve">OIM </w:t>
      </w:r>
      <w:r>
        <w:t xml:space="preserve">556 </w:t>
      </w:r>
      <w:r>
        <w:t xml:space="preserve">556 </w:t>
      </w:r>
    </w:p>
    <w:p>
      <w:r>
        <w:t xml:space="preserve">616125 </w:t>
      </w:r>
      <w:r>
        <w:t xml:space="preserve">NULL </w:t>
      </w:r>
      <w:r>
        <w:t xml:space="preserve">2022-06-01 00:00:00 </w:t>
      </w:r>
      <w:r>
        <w:t xml:space="preserve">2023-10-10 00:00:00 </w:t>
      </w:r>
      <w:r>
        <w:t xml:space="preserve">2023-08-11 00:00:00 </w:t>
      </w:r>
      <w:r>
        <w:t xml:space="preserve">22 </w:t>
      </w:r>
      <w:r>
        <w:t xml:space="preserve">110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618738 </w:t>
      </w:r>
      <w:r>
        <w:t xml:space="preserve">Organisation Internationale pour les Migrations </w:t>
      </w:r>
      <w:r>
        <w:t xml:space="preserve">OIM </w:t>
      </w:r>
      <w:r>
        <w:t xml:space="preserve">556 </w:t>
      </w:r>
      <w:r>
        <w:t xml:space="preserve">556 </w:t>
      </w:r>
    </w:p>
    <w:p>
      <w:r>
        <w:t xml:space="preserve">616126 </w:t>
      </w:r>
      <w:r>
        <w:t xml:space="preserve">NULL </w:t>
      </w:r>
      <w:r>
        <w:t xml:space="preserve">2022-09-01 00:00:00 </w:t>
      </w:r>
      <w:r>
        <w:t xml:space="preserve">2023-10-10 00:00:00 </w:t>
      </w:r>
      <w:r>
        <w:t xml:space="preserve">2023-08-11 00:00:00 </w:t>
      </w:r>
      <w:r>
        <w:t xml:space="preserve">9 </w:t>
      </w:r>
      <w:r>
        <w:t xml:space="preserve">45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618739 </w:t>
      </w:r>
      <w:r>
        <w:t xml:space="preserve">Organisation Internationale pour les Migrations </w:t>
      </w:r>
      <w:r>
        <w:t xml:space="preserve">OIM </w:t>
      </w:r>
      <w:r>
        <w:t xml:space="preserve">556 </w:t>
      </w:r>
      <w:r>
        <w:t xml:space="preserve">556 </w:t>
      </w:r>
    </w:p>
    <w:p>
      <w:r>
        <w:t xml:space="preserve">616127 </w:t>
      </w:r>
      <w:r>
        <w:t xml:space="preserve">NULL </w:t>
      </w:r>
      <w:r>
        <w:t xml:space="preserve">2022-12-01 00:00:00 </w:t>
      </w:r>
      <w:r>
        <w:t xml:space="preserve">2023-10-10 00:00:00 </w:t>
      </w:r>
      <w:r>
        <w:t xml:space="preserve">2023-08-12 00:00:00 </w:t>
      </w:r>
      <w:r>
        <w:t xml:space="preserve">13 </w:t>
      </w:r>
      <w:r>
        <w:t xml:space="preserve">67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618740 </w:t>
      </w:r>
      <w:r>
        <w:t xml:space="preserve">Organisation Internationale pour les Migrations </w:t>
      </w:r>
      <w:r>
        <w:t xml:space="preserve">OIM </w:t>
      </w:r>
      <w:r>
        <w:t xml:space="preserve">556 </w:t>
      </w:r>
      <w:r>
        <w:t xml:space="preserve">556 </w:t>
      </w:r>
    </w:p>
    <w:p>
      <w:r>
        <w:t xml:space="preserve">616128 </w:t>
      </w:r>
      <w:r>
        <w:t xml:space="preserve">NULL </w:t>
      </w:r>
      <w:r>
        <w:t xml:space="preserve">2023-03-01 00:00:00 </w:t>
      </w:r>
      <w:r>
        <w:t xml:space="preserve">2023-10-10 00:00:00 </w:t>
      </w:r>
      <w:r>
        <w:t xml:space="preserve">2023-08-12 00:00:00 </w:t>
      </w:r>
      <w:r>
        <w:t xml:space="preserve">56 </w:t>
      </w:r>
      <w:r>
        <w:t xml:space="preserve">341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618741 </w:t>
      </w:r>
      <w:r>
        <w:t xml:space="preserve">Organisation Internationale pour les Migrations </w:t>
      </w:r>
      <w:r>
        <w:t xml:space="preserve">OIM </w:t>
      </w:r>
      <w:r>
        <w:t xml:space="preserve">556 </w:t>
      </w:r>
      <w:r>
        <w:t xml:space="preserve">556 </w:t>
      </w:r>
    </w:p>
    <w:p>
      <w:r>
        <w:t xml:space="preserve">616129 </w:t>
      </w:r>
      <w:r>
        <w:t xml:space="preserve">NULL </w:t>
      </w:r>
      <w:r>
        <w:t xml:space="preserve">2022-12-01 00:00:00 </w:t>
      </w:r>
      <w:r>
        <w:t xml:space="preserve">2023-10-10 00:00:00 </w:t>
      </w:r>
      <w:r>
        <w:t xml:space="preserve">2023-08-22 00:00:00 </w:t>
      </w:r>
      <w:r>
        <w:t xml:space="preserve">35 </w:t>
      </w:r>
      <w:r>
        <w:t xml:space="preserve">156 </w:t>
      </w:r>
      <w:r>
        <w:t xml:space="preserve">2 </w:t>
      </w:r>
      <w:r>
        <w:t xml:space="preserve">Retourné </w:t>
      </w:r>
      <w:r>
        <w:t xml:space="preserve">CD5405ZS12 </w:t>
      </w:r>
      <w:r>
        <w:t xml:space="preserve">CD5405ZS12AS19 </w:t>
      </w:r>
      <w:r>
        <w:t xml:space="preserve">TERALI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618742 </w:t>
      </w:r>
      <w:r>
        <w:t xml:space="preserve">Organisation Internationale pour les Migrations </w:t>
      </w:r>
      <w:r>
        <w:t xml:space="preserve">OIM </w:t>
      </w:r>
      <w:r>
        <w:t xml:space="preserve">556 </w:t>
      </w:r>
      <w:r>
        <w:t xml:space="preserve">556 </w:t>
      </w:r>
    </w:p>
    <w:p>
      <w:r>
        <w:t xml:space="preserve">616130 </w:t>
      </w:r>
      <w:r>
        <w:t xml:space="preserve">NULL </w:t>
      </w:r>
      <w:r>
        <w:t xml:space="preserve">2022-09-01 00:00:00 </w:t>
      </w:r>
      <w:r>
        <w:t xml:space="preserve">2023-10-10 00:00:00 </w:t>
      </w:r>
      <w:r>
        <w:t xml:space="preserve">2023-08-13 00:00:00 </w:t>
      </w:r>
      <w:r>
        <w:t xml:space="preserve">15 </w:t>
      </w:r>
      <w:r>
        <w:t xml:space="preserve">74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618743 </w:t>
      </w:r>
      <w:r>
        <w:t xml:space="preserve">Organisation Internationale pour les Migrations </w:t>
      </w:r>
      <w:r>
        <w:t xml:space="preserve">OIM </w:t>
      </w:r>
      <w:r>
        <w:t xml:space="preserve">556 </w:t>
      </w:r>
      <w:r>
        <w:t xml:space="preserve">556 </w:t>
      </w:r>
    </w:p>
    <w:p>
      <w:r>
        <w:t xml:space="preserve">616131 </w:t>
      </w:r>
      <w:r>
        <w:t xml:space="preserve">NULL </w:t>
      </w:r>
      <w:r>
        <w:t xml:space="preserve">2022-12-01 00:00:00 </w:t>
      </w:r>
      <w:r>
        <w:t xml:space="preserve">2023-10-10 00:00:00 </w:t>
      </w:r>
      <w:r>
        <w:t xml:space="preserve">2023-08-13 00:00:00 </w:t>
      </w:r>
      <w:r>
        <w:t xml:space="preserve">23 </w:t>
      </w:r>
      <w:r>
        <w:t xml:space="preserve">113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618744 </w:t>
      </w:r>
      <w:r>
        <w:t xml:space="preserve">Organisation Internationale pour les Migrations </w:t>
      </w:r>
      <w:r>
        <w:t xml:space="preserve">OIM </w:t>
      </w:r>
      <w:r>
        <w:t xml:space="preserve">556 </w:t>
      </w:r>
      <w:r>
        <w:t xml:space="preserve">556 </w:t>
      </w:r>
    </w:p>
    <w:p>
      <w:r>
        <w:t xml:space="preserve">616132 </w:t>
      </w:r>
      <w:r>
        <w:t xml:space="preserve">NULL </w:t>
      </w:r>
      <w:r>
        <w:t xml:space="preserve">2023-03-01 00:00:00 </w:t>
      </w:r>
      <w:r>
        <w:t xml:space="preserve">2023-10-10 00:00:00 </w:t>
      </w:r>
      <w:r>
        <w:t xml:space="preserve">2023-08-13 00:00:00 </w:t>
      </w:r>
      <w:r>
        <w:t xml:space="preserve">23 </w:t>
      </w:r>
      <w:r>
        <w:t xml:space="preserve">113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618745 </w:t>
      </w:r>
      <w:r>
        <w:t xml:space="preserve">Organisation Internationale pour les Migrations </w:t>
      </w:r>
      <w:r>
        <w:t xml:space="preserve">OIM </w:t>
      </w:r>
      <w:r>
        <w:t xml:space="preserve">556 </w:t>
      </w:r>
      <w:r>
        <w:t xml:space="preserve">556 </w:t>
      </w:r>
    </w:p>
    <w:p>
      <w:r>
        <w:t xml:space="preserve">616133 </w:t>
      </w:r>
      <w:r>
        <w:t xml:space="preserve">NULL </w:t>
      </w:r>
      <w:r>
        <w:t xml:space="preserve">2023-06-01 00:00:00 </w:t>
      </w:r>
      <w:r>
        <w:t xml:space="preserve">2023-10-10 00:00:00 </w:t>
      </w:r>
      <w:r>
        <w:t xml:space="preserve">2023-08-13 00:00:00 </w:t>
      </w:r>
      <w:r>
        <w:t xml:space="preserve">14 </w:t>
      </w:r>
      <w:r>
        <w:t xml:space="preserve">69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618746 </w:t>
      </w:r>
      <w:r>
        <w:t xml:space="preserve">Organisation Internationale pour les Migrations </w:t>
      </w:r>
      <w:r>
        <w:t xml:space="preserve">OIM </w:t>
      </w:r>
      <w:r>
        <w:t xml:space="preserve">556 </w:t>
      </w:r>
      <w:r>
        <w:t xml:space="preserve">556 </w:t>
      </w:r>
    </w:p>
    <w:p>
      <w:r>
        <w:t xml:space="preserve">616134 </w:t>
      </w:r>
      <w:r>
        <w:t xml:space="preserve">NULL </w:t>
      </w:r>
      <w:r>
        <w:t xml:space="preserve">2023-08-25 00:00:00 </w:t>
      </w:r>
      <w:r>
        <w:t xml:space="preserve">2023-10-10 00:00:00 </w:t>
      </w:r>
      <w:r>
        <w:t xml:space="preserve">2023-08-13 00:00:00 </w:t>
      </w:r>
      <w:r>
        <w:t xml:space="preserve">8 </w:t>
      </w:r>
      <w:r>
        <w:t xml:space="preserve">39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618747 </w:t>
      </w:r>
      <w:r>
        <w:t xml:space="preserve">Organisation Internationale pour les Migrations </w:t>
      </w:r>
      <w:r>
        <w:t xml:space="preserve">OIM </w:t>
      </w:r>
      <w:r>
        <w:t xml:space="preserve">556 </w:t>
      </w:r>
      <w:r>
        <w:t xml:space="preserve">556 </w:t>
      </w:r>
    </w:p>
    <w:p>
      <w:r>
        <w:t xml:space="preserve">616135 </w:t>
      </w:r>
      <w:r>
        <w:t xml:space="preserve">NULL </w:t>
      </w:r>
      <w:r>
        <w:t xml:space="preserve">2023-06-01 00:00:00 </w:t>
      </w:r>
      <w:r>
        <w:t xml:space="preserve">2023-10-10 00:00:00 </w:t>
      </w:r>
      <w:r>
        <w:t xml:space="preserve">2023-08-10 00:00:00 </w:t>
      </w:r>
      <w:r>
        <w:t xml:space="preserve">10 </w:t>
      </w:r>
      <w:r>
        <w:t xml:space="preserve">90 </w:t>
      </w:r>
      <w:r>
        <w:t xml:space="preserve">2 </w:t>
      </w:r>
      <w:r>
        <w:t xml:space="preserve">Retourné </w:t>
      </w:r>
      <w:r>
        <w:t xml:space="preserve">CD5402ZS05 </w:t>
      </w:r>
      <w:r>
        <w:t xml:space="preserve">CD5402ZS05AS09 </w:t>
      </w:r>
      <w:r>
        <w:t xml:space="preserve">SOTA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618748 </w:t>
      </w:r>
      <w:r>
        <w:t xml:space="preserve">Organisation Internationale pour les Migrations </w:t>
      </w:r>
      <w:r>
        <w:t xml:space="preserve">OIM </w:t>
      </w:r>
      <w:r>
        <w:t xml:space="preserve">556 </w:t>
      </w:r>
      <w:r>
        <w:t xml:space="preserve">556 </w:t>
      </w:r>
    </w:p>
    <w:p>
      <w:r>
        <w:t xml:space="preserve">616136 </w:t>
      </w:r>
      <w:r>
        <w:t xml:space="preserve">NULL </w:t>
      </w:r>
      <w:r>
        <w:t xml:space="preserve">2022-06-01 00:00:00 </w:t>
      </w:r>
      <w:r>
        <w:t xml:space="preserve">2023-10-10 00:00:00 </w:t>
      </w:r>
      <w:r>
        <w:t xml:space="preserve">2023-08-14 00:00:00 </w:t>
      </w:r>
      <w:r>
        <w:t xml:space="preserve">3 </w:t>
      </w:r>
      <w:r>
        <w:t xml:space="preserve">11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618749 </w:t>
      </w:r>
      <w:r>
        <w:t xml:space="preserve">Organisation Internationale pour les Migrations </w:t>
      </w:r>
      <w:r>
        <w:t xml:space="preserve">OIM </w:t>
      </w:r>
      <w:r>
        <w:t xml:space="preserve">556 </w:t>
      </w:r>
      <w:r>
        <w:t xml:space="preserve">556 </w:t>
      </w:r>
    </w:p>
    <w:p>
      <w:r>
        <w:t xml:space="preserve">616137 </w:t>
      </w:r>
      <w:r>
        <w:t xml:space="preserve">NULL </w:t>
      </w:r>
      <w:r>
        <w:t xml:space="preserve">2023-03-01 00:00:00 </w:t>
      </w:r>
      <w:r>
        <w:t xml:space="preserve">2023-10-10 00:00:00 </w:t>
      </w:r>
      <w:r>
        <w:t xml:space="preserve">2023-08-14 00:00:00 </w:t>
      </w:r>
      <w:r>
        <w:t xml:space="preserve">12 </w:t>
      </w:r>
      <w:r>
        <w:t xml:space="preserve">57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618750 </w:t>
      </w:r>
      <w:r>
        <w:t xml:space="preserve">Organisation Internationale pour les Migrations </w:t>
      </w:r>
      <w:r>
        <w:t xml:space="preserve">OIM </w:t>
      </w:r>
      <w:r>
        <w:t xml:space="preserve">556 </w:t>
      </w:r>
      <w:r>
        <w:t xml:space="preserve">556 </w:t>
      </w:r>
    </w:p>
    <w:p>
      <w:r>
        <w:t xml:space="preserve">616138 </w:t>
      </w:r>
      <w:r>
        <w:t xml:space="preserve">NULL </w:t>
      </w:r>
      <w:r>
        <w:t xml:space="preserve">2023-06-01 00:00:00 </w:t>
      </w:r>
      <w:r>
        <w:t xml:space="preserve">2023-10-10 00:00:00 </w:t>
      </w:r>
      <w:r>
        <w:t xml:space="preserve">2023-08-14 00:00:00 </w:t>
      </w:r>
      <w:r>
        <w:t xml:space="preserve">24 </w:t>
      </w:r>
      <w:r>
        <w:t xml:space="preserve">112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618751 </w:t>
      </w:r>
      <w:r>
        <w:t xml:space="preserve">Organisation Internationale pour les Migrations </w:t>
      </w:r>
      <w:r>
        <w:t xml:space="preserve">OIM </w:t>
      </w:r>
      <w:r>
        <w:t xml:space="preserve">556 </w:t>
      </w:r>
      <w:r>
        <w:t xml:space="preserve">556 </w:t>
      </w:r>
    </w:p>
    <w:p>
      <w:r>
        <w:t xml:space="preserve">616139 </w:t>
      </w:r>
      <w:r>
        <w:t xml:space="preserve">NULL </w:t>
      </w:r>
      <w:r>
        <w:t xml:space="preserve">2023-08-25 00:00:00 </w:t>
      </w:r>
      <w:r>
        <w:t xml:space="preserve">2023-10-10 00:00:00 </w:t>
      </w:r>
      <w:r>
        <w:t xml:space="preserve">2023-08-14 00:00:00 </w:t>
      </w:r>
      <w:r>
        <w:t xml:space="preserve">8 </w:t>
      </w:r>
      <w:r>
        <w:t xml:space="preserve">37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618752 </w:t>
      </w:r>
      <w:r>
        <w:t xml:space="preserve">Organisation Internationale pour les Migrations </w:t>
      </w:r>
      <w:r>
        <w:t xml:space="preserve">OIM </w:t>
      </w:r>
      <w:r>
        <w:t xml:space="preserve">556 </w:t>
      </w:r>
      <w:r>
        <w:t xml:space="preserve">556 </w:t>
      </w:r>
    </w:p>
    <w:p>
      <w:r>
        <w:t xml:space="preserve">616140 </w:t>
      </w:r>
      <w:r>
        <w:t xml:space="preserve">NULL </w:t>
      </w:r>
      <w:r>
        <w:t xml:space="preserve">2022-06-01 00:00:00 </w:t>
      </w:r>
      <w:r>
        <w:t xml:space="preserve">2023-10-10 00:00:00 </w:t>
      </w:r>
      <w:r>
        <w:t xml:space="preserve">2023-08-20 00:00:00 </w:t>
      </w:r>
      <w:r>
        <w:t xml:space="preserve">50 </w:t>
      </w:r>
      <w:r>
        <w:t xml:space="preserve">290 </w:t>
      </w:r>
      <w:r>
        <w:t xml:space="preserve">2 </w:t>
      </w:r>
      <w:r>
        <w:t xml:space="preserve">Retourné </w:t>
      </w:r>
      <w:r>
        <w:t xml:space="preserve">CD5402ZS06 </w:t>
      </w:r>
      <w:r>
        <w:t xml:space="preserve">CD5402ZS06AS11 </w:t>
      </w:r>
      <w:r>
        <w:t xml:space="preserve">SHARI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618753 </w:t>
      </w:r>
      <w:r>
        <w:t xml:space="preserve">Organisation Internationale pour les Migrations </w:t>
      </w:r>
      <w:r>
        <w:t xml:space="preserve">OIM </w:t>
      </w:r>
      <w:r>
        <w:t xml:space="preserve">556 </w:t>
      </w:r>
      <w:r>
        <w:t xml:space="preserve">556 </w:t>
      </w:r>
    </w:p>
    <w:p>
      <w:r>
        <w:t xml:space="preserve">616141 </w:t>
      </w:r>
      <w:r>
        <w:t xml:space="preserve">NULL </w:t>
      </w:r>
      <w:r>
        <w:t xml:space="preserve">2022-09-01 00:00:00 </w:t>
      </w:r>
      <w:r>
        <w:t xml:space="preserve">2023-10-10 00:00:00 </w:t>
      </w:r>
      <w:r>
        <w:t xml:space="preserve">2023-08-20 00:00:00 </w:t>
      </w:r>
      <w:r>
        <w:t xml:space="preserve">20 </w:t>
      </w:r>
      <w:r>
        <w:t xml:space="preserve">116 </w:t>
      </w:r>
      <w:r>
        <w:t xml:space="preserve">2 </w:t>
      </w:r>
      <w:r>
        <w:t xml:space="preserve">Retourné </w:t>
      </w:r>
      <w:r>
        <w:t xml:space="preserve">CD5402ZS06 </w:t>
      </w:r>
      <w:r>
        <w:t xml:space="preserve">CD5402ZS06AS11 </w:t>
      </w:r>
      <w:r>
        <w:t xml:space="preserve">SHARI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618754 </w:t>
      </w:r>
      <w:r>
        <w:t xml:space="preserve">Organisation Internationale pour les Migrations </w:t>
      </w:r>
      <w:r>
        <w:t xml:space="preserve">OIM </w:t>
      </w:r>
      <w:r>
        <w:t xml:space="preserve">556 </w:t>
      </w:r>
      <w:r>
        <w:t xml:space="preserve">556 </w:t>
      </w:r>
    </w:p>
    <w:p>
      <w:r>
        <w:t xml:space="preserve">616142 </w:t>
      </w:r>
      <w:r>
        <w:t xml:space="preserve">NULL </w:t>
      </w:r>
      <w:r>
        <w:t xml:space="preserve">2022-06-01 00:00:00 </w:t>
      </w:r>
      <w:r>
        <w:t xml:space="preserve">2023-10-10 00:00:00 </w:t>
      </w:r>
      <w:r>
        <w:t xml:space="preserve">2023-08-10 00:00:00 </w:t>
      </w:r>
      <w:r>
        <w:t xml:space="preserve">13 </w:t>
      </w:r>
      <w:r>
        <w:t xml:space="preserve">72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618755 </w:t>
      </w:r>
      <w:r>
        <w:t xml:space="preserve">Organisation Internationale pour les Migrations </w:t>
      </w:r>
      <w:r>
        <w:t xml:space="preserve">OIM </w:t>
      </w:r>
      <w:r>
        <w:t xml:space="preserve">556 </w:t>
      </w:r>
      <w:r>
        <w:t xml:space="preserve">556 </w:t>
      </w:r>
    </w:p>
    <w:p>
      <w:r>
        <w:t xml:space="preserve">616143 </w:t>
      </w:r>
      <w:r>
        <w:t xml:space="preserve">NULL </w:t>
      </w:r>
      <w:r>
        <w:t xml:space="preserve">2022-09-01 00:00:00 </w:t>
      </w:r>
      <w:r>
        <w:t xml:space="preserve">2023-10-10 00:00:00 </w:t>
      </w:r>
      <w:r>
        <w:t xml:space="preserve">2023-08-10 00:00:00 </w:t>
      </w:r>
      <w:r>
        <w:t xml:space="preserve">13 </w:t>
      </w:r>
      <w:r>
        <w:t xml:space="preserve">72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618756 </w:t>
      </w:r>
      <w:r>
        <w:t xml:space="preserve">Organisation Internationale pour les Migrations </w:t>
      </w:r>
      <w:r>
        <w:t xml:space="preserve">OIM </w:t>
      </w:r>
      <w:r>
        <w:t xml:space="preserve">556 </w:t>
      </w:r>
      <w:r>
        <w:t xml:space="preserve">556 </w:t>
      </w:r>
    </w:p>
    <w:p>
      <w:r>
        <w:t xml:space="preserve">616144 </w:t>
      </w:r>
      <w:r>
        <w:t xml:space="preserve">NULL </w:t>
      </w:r>
      <w:r>
        <w:t xml:space="preserve">2022-12-01 00:00:00 </w:t>
      </w:r>
      <w:r>
        <w:t xml:space="preserve">2023-10-10 00:00:00 </w:t>
      </w:r>
      <w:r>
        <w:t xml:space="preserve">2023-08-10 00:00:00 </w:t>
      </w:r>
      <w:r>
        <w:t xml:space="preserve">15 </w:t>
      </w:r>
      <w:r>
        <w:t xml:space="preserve">83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618757 </w:t>
      </w:r>
      <w:r>
        <w:t xml:space="preserve">Organisation Internationale pour les Migrations </w:t>
      </w:r>
      <w:r>
        <w:t xml:space="preserve">OIM </w:t>
      </w:r>
      <w:r>
        <w:t xml:space="preserve">556 </w:t>
      </w:r>
      <w:r>
        <w:t xml:space="preserve">556 </w:t>
      </w:r>
    </w:p>
    <w:p>
      <w:r>
        <w:t xml:space="preserve">616145 </w:t>
      </w:r>
      <w:r>
        <w:t xml:space="preserve">NULL </w:t>
      </w:r>
      <w:r>
        <w:t xml:space="preserve">2023-06-01 00:00:00 </w:t>
      </w:r>
      <w:r>
        <w:t xml:space="preserve">2023-10-10 00:00:00 </w:t>
      </w:r>
      <w:r>
        <w:t xml:space="preserve">2023-08-10 00:00:00 </w:t>
      </w:r>
      <w:r>
        <w:t xml:space="preserve">36 </w:t>
      </w:r>
      <w:r>
        <w:t xml:space="preserve">132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618758 </w:t>
      </w:r>
      <w:r>
        <w:t xml:space="preserve">Organisation Internationale pour les Migrations </w:t>
      </w:r>
      <w:r>
        <w:t xml:space="preserve">OIM </w:t>
      </w:r>
      <w:r>
        <w:t xml:space="preserve">556 </w:t>
      </w:r>
      <w:r>
        <w:t xml:space="preserve">556 </w:t>
      </w:r>
    </w:p>
    <w:p>
      <w:r>
        <w:t xml:space="preserve">616146 </w:t>
      </w:r>
      <w:r>
        <w:t xml:space="preserve">NULL </w:t>
      </w:r>
      <w:r>
        <w:t xml:space="preserve">2022-06-01 00:00:00 </w:t>
      </w:r>
      <w:r>
        <w:t xml:space="preserve">2023-10-10 00:00:00 </w:t>
      </w:r>
      <w:r>
        <w:t xml:space="preserve">2023-08-13 00:00:00 </w:t>
      </w:r>
      <w:r>
        <w:t xml:space="preserve">80 </w:t>
      </w:r>
      <w:r>
        <w:t xml:space="preserve">404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618759 </w:t>
      </w:r>
      <w:r>
        <w:t xml:space="preserve">Organisation Internationale pour les Migrations </w:t>
      </w:r>
      <w:r>
        <w:t xml:space="preserve">OIM </w:t>
      </w:r>
      <w:r>
        <w:t xml:space="preserve">556 </w:t>
      </w:r>
      <w:r>
        <w:t xml:space="preserve">556 </w:t>
      </w:r>
    </w:p>
    <w:p>
      <w:r>
        <w:t xml:space="preserve">616147 </w:t>
      </w:r>
      <w:r>
        <w:t xml:space="preserve">NULL </w:t>
      </w:r>
      <w:r>
        <w:t xml:space="preserve">2022-06-01 00:00:00 </w:t>
      </w:r>
      <w:r>
        <w:t xml:space="preserve">2023-10-10 00:00:00 </w:t>
      </w:r>
      <w:r>
        <w:t xml:space="preserve">2023-08-17 00:00:00 </w:t>
      </w:r>
      <w:r>
        <w:t xml:space="preserve">40 </w:t>
      </w:r>
      <w:r>
        <w:t xml:space="preserve">172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618760 </w:t>
      </w:r>
      <w:r>
        <w:t xml:space="preserve">Organisation Internationale pour les Migrations </w:t>
      </w:r>
      <w:r>
        <w:t xml:space="preserve">OIM </w:t>
      </w:r>
      <w:r>
        <w:t xml:space="preserve">556 </w:t>
      </w:r>
      <w:r>
        <w:t xml:space="preserve">556 </w:t>
      </w:r>
    </w:p>
    <w:p>
      <w:r>
        <w:t xml:space="preserve">616148 </w:t>
      </w:r>
      <w:r>
        <w:t xml:space="preserve">NULL </w:t>
      </w:r>
      <w:r>
        <w:t xml:space="preserve">2023-03-01 00:00:00 </w:t>
      </w:r>
      <w:r>
        <w:t xml:space="preserve">2023-10-10 00:00:00 </w:t>
      </w:r>
      <w:r>
        <w:t xml:space="preserve">2023-08-17 00:00:00 </w:t>
      </w:r>
      <w:r>
        <w:t xml:space="preserve">4 </w:t>
      </w:r>
      <w:r>
        <w:t xml:space="preserve">17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618761 </w:t>
      </w:r>
      <w:r>
        <w:t xml:space="preserve">Organisation Internationale pour les Migrations </w:t>
      </w:r>
      <w:r>
        <w:t xml:space="preserve">OIM </w:t>
      </w:r>
      <w:r>
        <w:t xml:space="preserve">556 </w:t>
      </w:r>
      <w:r>
        <w:t xml:space="preserve">556 </w:t>
      </w:r>
    </w:p>
    <w:p>
      <w:r>
        <w:t xml:space="preserve">616149 </w:t>
      </w:r>
      <w:r>
        <w:t xml:space="preserve">NULL </w:t>
      </w:r>
      <w:r>
        <w:t xml:space="preserve">2022-06-01 00:00:00 </w:t>
      </w:r>
      <w:r>
        <w:t xml:space="preserve">2023-10-10 00:00:00 </w:t>
      </w:r>
      <w:r>
        <w:t xml:space="preserve">2023-08-22 00:00:00 </w:t>
      </w:r>
      <w:r>
        <w:t xml:space="preserve">8 </w:t>
      </w:r>
      <w:r>
        <w:t xml:space="preserve">44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618762 </w:t>
      </w:r>
      <w:r>
        <w:t xml:space="preserve">Organisation Internationale pour les Migrations </w:t>
      </w:r>
      <w:r>
        <w:t xml:space="preserve">OIM </w:t>
      </w:r>
      <w:r>
        <w:t xml:space="preserve">556 </w:t>
      </w:r>
      <w:r>
        <w:t xml:space="preserve">556 </w:t>
      </w:r>
    </w:p>
    <w:p>
      <w:r>
        <w:t xml:space="preserve">616150 </w:t>
      </w:r>
      <w:r>
        <w:t xml:space="preserve">NULL </w:t>
      </w:r>
      <w:r>
        <w:t xml:space="preserve">2023-03-01 00:00:00 </w:t>
      </w:r>
      <w:r>
        <w:t xml:space="preserve">2023-10-10 00:00:00 </w:t>
      </w:r>
      <w:r>
        <w:t xml:space="preserve">2023-08-22 00:00:00 </w:t>
      </w:r>
      <w:r>
        <w:t xml:space="preserve">39 </w:t>
      </w:r>
      <w:r>
        <w:t xml:space="preserve">294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618763 </w:t>
      </w:r>
      <w:r>
        <w:t xml:space="preserve">Organisation Internationale pour les Migrations </w:t>
      </w:r>
      <w:r>
        <w:t xml:space="preserve">OIM </w:t>
      </w:r>
      <w:r>
        <w:t xml:space="preserve">556 </w:t>
      </w:r>
      <w:r>
        <w:t xml:space="preserve">556 </w:t>
      </w:r>
    </w:p>
    <w:p>
      <w:r>
        <w:t xml:space="preserve">616151 </w:t>
      </w:r>
      <w:r>
        <w:t xml:space="preserve">NULL </w:t>
      </w:r>
      <w:r>
        <w:t xml:space="preserve">2022-06-01 00:00:00 </w:t>
      </w:r>
      <w:r>
        <w:t xml:space="preserve">2023-10-10 00:00:00 </w:t>
      </w:r>
      <w:r>
        <w:t xml:space="preserve">2023-08-14 00:00:00 </w:t>
      </w:r>
      <w:r>
        <w:t xml:space="preserve">11 </w:t>
      </w:r>
      <w:r>
        <w:t xml:space="preserve">77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618764 </w:t>
      </w:r>
      <w:r>
        <w:t xml:space="preserve">Organisation Internationale pour les Migrations </w:t>
      </w:r>
      <w:r>
        <w:t xml:space="preserve">OIM </w:t>
      </w:r>
      <w:r>
        <w:t xml:space="preserve">556 </w:t>
      </w:r>
      <w:r>
        <w:t xml:space="preserve">556 </w:t>
      </w:r>
    </w:p>
    <w:p>
      <w:r>
        <w:t xml:space="preserve">616152 </w:t>
      </w:r>
      <w:r>
        <w:t xml:space="preserve">NULL </w:t>
      </w:r>
      <w:r>
        <w:t xml:space="preserve">2023-06-01 00:00:00 </w:t>
      </w:r>
      <w:r>
        <w:t xml:space="preserve">2023-10-10 00:00:00 </w:t>
      </w:r>
      <w:r>
        <w:t xml:space="preserve">2023-08-14 00:00:00 </w:t>
      </w:r>
      <w:r>
        <w:t xml:space="preserve">16 </w:t>
      </w:r>
      <w:r>
        <w:t xml:space="preserve">80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618765 </w:t>
      </w:r>
      <w:r>
        <w:t xml:space="preserve">Organisation Internationale pour les Migrations </w:t>
      </w:r>
      <w:r>
        <w:t xml:space="preserve">OIM </w:t>
      </w:r>
      <w:r>
        <w:t xml:space="preserve">556 </w:t>
      </w:r>
      <w:r>
        <w:t xml:space="preserve">556 </w:t>
      </w:r>
    </w:p>
    <w:p>
      <w:r>
        <w:t xml:space="preserve">616153 </w:t>
      </w:r>
      <w:r>
        <w:t xml:space="preserve">NULL </w:t>
      </w:r>
      <w:r>
        <w:t xml:space="preserve">2023-08-25 00:00:00 </w:t>
      </w:r>
      <w:r>
        <w:t xml:space="preserve">2023-10-10 00:00:00 </w:t>
      </w:r>
      <w:r>
        <w:t xml:space="preserve">2023-08-14 00:00:00 </w:t>
      </w:r>
      <w:r>
        <w:t xml:space="preserve">36 </w:t>
      </w:r>
      <w:r>
        <w:t xml:space="preserve">179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618766 </w:t>
      </w:r>
      <w:r>
        <w:t xml:space="preserve">Organisation Internationale pour les Migrations </w:t>
      </w:r>
      <w:r>
        <w:t xml:space="preserve">OIM </w:t>
      </w:r>
      <w:r>
        <w:t xml:space="preserve">556 </w:t>
      </w:r>
      <w:r>
        <w:t xml:space="preserve">556 </w:t>
      </w:r>
    </w:p>
    <w:p>
      <w:r>
        <w:t xml:space="preserve">616154 </w:t>
      </w:r>
      <w:r>
        <w:t xml:space="preserve">NULL </w:t>
      </w:r>
      <w:r>
        <w:t xml:space="preserve">2022-06-01 00:00:00 </w:t>
      </w:r>
      <w:r>
        <w:t xml:space="preserve">2023-10-10 00:00:00 </w:t>
      </w:r>
      <w:r>
        <w:t xml:space="preserve">2023-08-17 00:00:00 </w:t>
      </w:r>
      <w:r>
        <w:t xml:space="preserve">23 </w:t>
      </w:r>
      <w:r>
        <w:t xml:space="preserve">102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618767 </w:t>
      </w:r>
      <w:r>
        <w:t xml:space="preserve">Organisation Internationale pour les Migrations </w:t>
      </w:r>
      <w:r>
        <w:t xml:space="preserve">OIM </w:t>
      </w:r>
      <w:r>
        <w:t xml:space="preserve">556 </w:t>
      </w:r>
      <w:r>
        <w:t xml:space="preserve">556 </w:t>
      </w:r>
    </w:p>
    <w:p>
      <w:r>
        <w:t xml:space="preserve">616155 </w:t>
      </w:r>
      <w:r>
        <w:t xml:space="preserve">NULL </w:t>
      </w:r>
      <w:r>
        <w:t xml:space="preserve">2022-09-01 00:00:00 </w:t>
      </w:r>
      <w:r>
        <w:t xml:space="preserve">2023-10-10 00:00:00 </w:t>
      </w:r>
      <w:r>
        <w:t xml:space="preserve">2023-08-17 00:00:00 </w:t>
      </w:r>
      <w:r>
        <w:t xml:space="preserve">40 </w:t>
      </w:r>
      <w:r>
        <w:t xml:space="preserve">177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618768 </w:t>
      </w:r>
      <w:r>
        <w:t xml:space="preserve">Organisation Internationale pour les Migrations </w:t>
      </w:r>
      <w:r>
        <w:t xml:space="preserve">OIM </w:t>
      </w:r>
      <w:r>
        <w:t xml:space="preserve">556 </w:t>
      </w:r>
      <w:r>
        <w:t xml:space="preserve">556 </w:t>
      </w:r>
    </w:p>
    <w:p>
      <w:r>
        <w:t xml:space="preserve">616156 </w:t>
      </w:r>
      <w:r>
        <w:t xml:space="preserve">NULL </w:t>
      </w:r>
      <w:r>
        <w:t xml:space="preserve">2023-06-01 00:00:00 </w:t>
      </w:r>
      <w:r>
        <w:t xml:space="preserve">2023-10-10 00:00:00 </w:t>
      </w:r>
      <w:r>
        <w:t xml:space="preserve">2023-08-17 00:00:00 </w:t>
      </w:r>
      <w:r>
        <w:t xml:space="preserve">21 </w:t>
      </w:r>
      <w:r>
        <w:t xml:space="preserve">107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618769 </w:t>
      </w:r>
      <w:r>
        <w:t xml:space="preserve">Organisation Internationale pour les Migrations </w:t>
      </w:r>
      <w:r>
        <w:t xml:space="preserve">OIM </w:t>
      </w:r>
      <w:r>
        <w:t xml:space="preserve">556 </w:t>
      </w:r>
      <w:r>
        <w:t xml:space="preserve">556 </w:t>
      </w:r>
    </w:p>
    <w:p>
      <w:r>
        <w:t xml:space="preserve">616157 </w:t>
      </w:r>
      <w:r>
        <w:t xml:space="preserve">NULL </w:t>
      </w:r>
      <w:r>
        <w:t xml:space="preserve">2023-08-25 00:00:00 </w:t>
      </w:r>
      <w:r>
        <w:t xml:space="preserve">2023-10-10 00:00:00 </w:t>
      </w:r>
      <w:r>
        <w:t xml:space="preserve">2023-08-17 00:00:00 </w:t>
      </w:r>
      <w:r>
        <w:t xml:space="preserve">3 </w:t>
      </w:r>
      <w:r>
        <w:t xml:space="preserve">15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618770 </w:t>
      </w:r>
      <w:r>
        <w:t xml:space="preserve">Organisation Internationale pour les Migrations </w:t>
      </w:r>
      <w:r>
        <w:t xml:space="preserve">OIM </w:t>
      </w:r>
      <w:r>
        <w:t xml:space="preserve">556 </w:t>
      </w:r>
      <w:r>
        <w:t xml:space="preserve">556 </w:t>
      </w:r>
    </w:p>
    <w:p>
      <w:r>
        <w:t xml:space="preserve">616158 </w:t>
      </w:r>
      <w:r>
        <w:t xml:space="preserve">NULL </w:t>
      </w:r>
      <w:r>
        <w:t xml:space="preserve">2023-08-25 00:00:00 </w:t>
      </w:r>
      <w:r>
        <w:t xml:space="preserve">2023-10-10 00:00:00 </w:t>
      </w:r>
      <w:r>
        <w:t xml:space="preserve">2023-08-10 00:00:00 </w:t>
      </w:r>
      <w:r>
        <w:t xml:space="preserve">42 </w:t>
      </w:r>
      <w:r>
        <w:t xml:space="preserve">210 </w:t>
      </w:r>
      <w:r>
        <w:t xml:space="preserve">2 </w:t>
      </w:r>
      <w:r>
        <w:t xml:space="preserve">Retourné </w:t>
      </w:r>
      <w:r>
        <w:t xml:space="preserve">CD5402ZS05 </w:t>
      </w:r>
      <w:r>
        <w:t xml:space="preserve">CD5402ZS05AS02 </w:t>
      </w:r>
      <w:r>
        <w:t xml:space="preserve">BASUNU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618771 </w:t>
      </w:r>
      <w:r>
        <w:t xml:space="preserve">Organisation Internationale pour les Migrations </w:t>
      </w:r>
      <w:r>
        <w:t xml:space="preserve">OIM </w:t>
      </w:r>
      <w:r>
        <w:t xml:space="preserve">556 </w:t>
      </w:r>
      <w:r>
        <w:t xml:space="preserve">556 </w:t>
      </w:r>
    </w:p>
    <w:p>
      <w:r>
        <w:t xml:space="preserve">616159 </w:t>
      </w:r>
      <w:r>
        <w:t xml:space="preserve">NULL </w:t>
      </w:r>
      <w:r>
        <w:t xml:space="preserve">2023-03-01 00:00:00 </w:t>
      </w:r>
      <w:r>
        <w:t xml:space="preserve">2023-10-10 00:00:00 </w:t>
      </w:r>
      <w:r>
        <w:t xml:space="preserve">2023-08-09 00:00:00 </w:t>
      </w:r>
      <w:r>
        <w:t xml:space="preserve">60 </w:t>
      </w:r>
      <w:r>
        <w:t xml:space="preserve">218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618772 </w:t>
      </w:r>
      <w:r>
        <w:t xml:space="preserve">Organisation Internationale pour les Migrations </w:t>
      </w:r>
      <w:r>
        <w:t xml:space="preserve">OIM </w:t>
      </w:r>
      <w:r>
        <w:t xml:space="preserve">556 </w:t>
      </w:r>
      <w:r>
        <w:t xml:space="preserve">556 </w:t>
      </w:r>
    </w:p>
    <w:p>
      <w:r>
        <w:t xml:space="preserve">616160 </w:t>
      </w:r>
      <w:r>
        <w:t xml:space="preserve">NULL </w:t>
      </w:r>
      <w:r>
        <w:t xml:space="preserve">2023-06-01 00:00:00 </w:t>
      </w:r>
      <w:r>
        <w:t xml:space="preserve">2023-10-10 00:00:00 </w:t>
      </w:r>
      <w:r>
        <w:t xml:space="preserve">2023-08-09 00:00:00 </w:t>
      </w:r>
      <w:r>
        <w:t xml:space="preserve">20 </w:t>
      </w:r>
      <w:r>
        <w:t xml:space="preserve">73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618773 </w:t>
      </w:r>
      <w:r>
        <w:t xml:space="preserve">Organisation Internationale pour les Migrations </w:t>
      </w:r>
      <w:r>
        <w:t xml:space="preserve">OIM </w:t>
      </w:r>
      <w:r>
        <w:t xml:space="preserve">556 </w:t>
      </w:r>
      <w:r>
        <w:t xml:space="preserve">556 </w:t>
      </w:r>
    </w:p>
    <w:p>
      <w:r>
        <w:t xml:space="preserve">616161 </w:t>
      </w:r>
      <w:r>
        <w:t xml:space="preserve">NULL </w:t>
      </w:r>
      <w:r>
        <w:t xml:space="preserve">2023-08-25 00:00:00 </w:t>
      </w:r>
      <w:r>
        <w:t xml:space="preserve">2023-10-10 00:00:00 </w:t>
      </w:r>
      <w:r>
        <w:t xml:space="preserve">2023-08-09 00:00:00 </w:t>
      </w:r>
      <w:r>
        <w:t xml:space="preserve">30 </w:t>
      </w:r>
      <w:r>
        <w:t xml:space="preserve">109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618774 </w:t>
      </w:r>
      <w:r>
        <w:t xml:space="preserve">Organisation Internationale pour les Migrations </w:t>
      </w:r>
      <w:r>
        <w:t xml:space="preserve">OIM </w:t>
      </w:r>
      <w:r>
        <w:t xml:space="preserve">556 </w:t>
      </w:r>
      <w:r>
        <w:t xml:space="preserve">556 </w:t>
      </w:r>
    </w:p>
    <w:p>
      <w:r>
        <w:t xml:space="preserve">616162 </w:t>
      </w:r>
      <w:r>
        <w:t xml:space="preserve">NULL </w:t>
      </w:r>
      <w:r>
        <w:t xml:space="preserve">2023-06-01 00:00:00 </w:t>
      </w:r>
      <w:r>
        <w:t xml:space="preserve">2023-10-10 00:00:00 </w:t>
      </w:r>
      <w:r>
        <w:t xml:space="preserve">2023-08-24 00:00:00 </w:t>
      </w:r>
      <w:r>
        <w:t xml:space="preserve">22 </w:t>
      </w:r>
      <w:r>
        <w:t xml:space="preserve">110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618775 </w:t>
      </w:r>
      <w:r>
        <w:t xml:space="preserve">Organisation Internationale pour les Migrations </w:t>
      </w:r>
      <w:r>
        <w:t xml:space="preserve">OIM </w:t>
      </w:r>
      <w:r>
        <w:t xml:space="preserve">556 </w:t>
      </w:r>
      <w:r>
        <w:t xml:space="preserve">556 </w:t>
      </w:r>
    </w:p>
    <w:p>
      <w:r>
        <w:t xml:space="preserve">616163 </w:t>
      </w:r>
      <w:r>
        <w:t xml:space="preserve">NULL </w:t>
      </w:r>
      <w:r>
        <w:t xml:space="preserve">2022-06-01 00:00:00 </w:t>
      </w:r>
      <w:r>
        <w:t xml:space="preserve">2023-10-10 00:00:00 </w:t>
      </w:r>
      <w:r>
        <w:t xml:space="preserve">2023-08-14 00:00:00 </w:t>
      </w:r>
      <w:r>
        <w:t xml:space="preserve">22 </w:t>
      </w:r>
      <w:r>
        <w:t xml:space="preserve">110 </w:t>
      </w:r>
      <w:r>
        <w:t xml:space="preserve">2 </w:t>
      </w:r>
      <w:r>
        <w:t xml:space="preserve">Retourné </w:t>
      </w:r>
      <w:r>
        <w:t xml:space="preserve">CD5407ZS04 </w:t>
      </w:r>
      <w:r>
        <w:t xml:space="preserve">CD5407ZS04AS04 </w:t>
      </w:r>
      <w:r>
        <w:t xml:space="preserve">BEJU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CD54070702 </w:t>
      </w:r>
      <w:r>
        <w:t xml:space="preserve">Djupawalu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618776 </w:t>
      </w:r>
      <w:r>
        <w:t xml:space="preserve">Organisation Internationale pour les Migrations </w:t>
      </w:r>
      <w:r>
        <w:t xml:space="preserve">OIM </w:t>
      </w:r>
      <w:r>
        <w:t xml:space="preserve">556 </w:t>
      </w:r>
      <w:r>
        <w:t xml:space="preserve">556 </w:t>
      </w:r>
    </w:p>
    <w:p>
      <w:r>
        <w:t xml:space="preserve">616164 </w:t>
      </w:r>
      <w:r>
        <w:t xml:space="preserve">NULL </w:t>
      </w:r>
      <w:r>
        <w:t xml:space="preserve">2022-09-01 00:00:00 </w:t>
      </w:r>
      <w:r>
        <w:t xml:space="preserve">2023-10-10 00:00:00 </w:t>
      </w:r>
      <w:r>
        <w:t xml:space="preserve">2023-08-12 00:00:00 </w:t>
      </w:r>
      <w:r>
        <w:t xml:space="preserve">18 </w:t>
      </w:r>
      <w:r>
        <w:t xml:space="preserve">99 </w:t>
      </w:r>
      <w:r>
        <w:t xml:space="preserve">2 </w:t>
      </w:r>
      <w:r>
        <w:t xml:space="preserve">Retourné </w:t>
      </w:r>
      <w:r>
        <w:t xml:space="preserve">CD5407ZS05 </w:t>
      </w:r>
      <w:r>
        <w:t xml:space="preserve">CD5407ZS05AS02 </w:t>
      </w:r>
      <w:r>
        <w:t xml:space="preserve">ALEGO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618777 </w:t>
      </w:r>
      <w:r>
        <w:t xml:space="preserve">Organisation Internationale pour les Migrations </w:t>
      </w:r>
      <w:r>
        <w:t xml:space="preserve">OIM </w:t>
      </w:r>
      <w:r>
        <w:t xml:space="preserve">556 </w:t>
      </w:r>
      <w:r>
        <w:t xml:space="preserve">556 </w:t>
      </w:r>
    </w:p>
    <w:p>
      <w:r>
        <w:t xml:space="preserve">616165 </w:t>
      </w:r>
      <w:r>
        <w:t xml:space="preserve">NULL </w:t>
      </w:r>
      <w:r>
        <w:t xml:space="preserve">2023-03-01 00:00:00 </w:t>
      </w:r>
      <w:r>
        <w:t xml:space="preserve">2023-10-10 00:00:00 </w:t>
      </w:r>
      <w:r>
        <w:t xml:space="preserve">2023-08-09 00:00:00 </w:t>
      </w:r>
      <w:r>
        <w:t xml:space="preserve">7 </w:t>
      </w:r>
      <w:r>
        <w:t xml:space="preserve">23 </w:t>
      </w:r>
      <w:r>
        <w:t xml:space="preserve">2 </w:t>
      </w:r>
      <w:r>
        <w:t xml:space="preserve">Retourné </w:t>
      </w:r>
      <w:r>
        <w:t xml:space="preserve">CD5402ZS04 </w:t>
      </w:r>
      <w:r>
        <w:t xml:space="preserve">CD5402ZS04AS05 </w:t>
      </w:r>
      <w:r>
        <w:t xml:space="preserve">IDOHU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618778 </w:t>
      </w:r>
      <w:r>
        <w:t xml:space="preserve">Organisation Internationale pour les Migrations </w:t>
      </w:r>
      <w:r>
        <w:t xml:space="preserve">OIM </w:t>
      </w:r>
      <w:r>
        <w:t xml:space="preserve">556 </w:t>
      </w:r>
      <w:r>
        <w:t xml:space="preserve">556 </w:t>
      </w:r>
    </w:p>
    <w:p>
      <w:r>
        <w:t xml:space="preserve">616166 </w:t>
      </w:r>
      <w:r>
        <w:t xml:space="preserve">NULL </w:t>
      </w:r>
      <w:r>
        <w:t xml:space="preserve">2023-06-01 00:00:00 </w:t>
      </w:r>
      <w:r>
        <w:t xml:space="preserve">2023-10-10 00:00:00 </w:t>
      </w:r>
      <w:r>
        <w:t xml:space="preserve">2023-08-09 00:00:00 </w:t>
      </w:r>
      <w:r>
        <w:t xml:space="preserve">21 </w:t>
      </w:r>
      <w:r>
        <w:t xml:space="preserve">67 </w:t>
      </w:r>
      <w:r>
        <w:t xml:space="preserve">2 </w:t>
      </w:r>
      <w:r>
        <w:t xml:space="preserve">Retourné </w:t>
      </w:r>
      <w:r>
        <w:t xml:space="preserve">CD5402ZS04 </w:t>
      </w:r>
      <w:r>
        <w:t xml:space="preserve">CD5402ZS04AS05 </w:t>
      </w:r>
      <w:r>
        <w:t xml:space="preserve">IDOHU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618779 </w:t>
      </w:r>
      <w:r>
        <w:t xml:space="preserve">Organisation Internationale pour les Migrations </w:t>
      </w:r>
      <w:r>
        <w:t xml:space="preserve">OIM </w:t>
      </w:r>
      <w:r>
        <w:t xml:space="preserve">556 </w:t>
      </w:r>
      <w:r>
        <w:t xml:space="preserve">556 </w:t>
      </w:r>
    </w:p>
    <w:p>
      <w:r>
        <w:t xml:space="preserve">616167 </w:t>
      </w:r>
      <w:r>
        <w:t xml:space="preserve">NULL </w:t>
      </w:r>
      <w:r>
        <w:t xml:space="preserve">2023-08-25 00:00:00 </w:t>
      </w:r>
      <w:r>
        <w:t xml:space="preserve">2023-10-10 00:00:00 </w:t>
      </w:r>
      <w:r>
        <w:t xml:space="preserve">2023-08-09 00:00:00 </w:t>
      </w:r>
      <w:r>
        <w:t xml:space="preserve">6 </w:t>
      </w:r>
      <w:r>
        <w:t xml:space="preserve">19 </w:t>
      </w:r>
      <w:r>
        <w:t xml:space="preserve">2 </w:t>
      </w:r>
      <w:r>
        <w:t xml:space="preserve">Retourné </w:t>
      </w:r>
      <w:r>
        <w:t xml:space="preserve">CD5402ZS04 </w:t>
      </w:r>
      <w:r>
        <w:t xml:space="preserve">CD5402ZS04AS05 </w:t>
      </w:r>
      <w:r>
        <w:t xml:space="preserve">IDOHU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618780 </w:t>
      </w:r>
      <w:r>
        <w:t xml:space="preserve">Organisation Internationale pour les Migrations </w:t>
      </w:r>
      <w:r>
        <w:t xml:space="preserve">OIM </w:t>
      </w:r>
      <w:r>
        <w:t xml:space="preserve">556 </w:t>
      </w:r>
      <w:r>
        <w:t xml:space="preserve">556 </w:t>
      </w:r>
    </w:p>
    <w:p>
      <w:r>
        <w:t xml:space="preserve">616168 </w:t>
      </w:r>
      <w:r>
        <w:t xml:space="preserve">NULL </w:t>
      </w:r>
      <w:r>
        <w:t xml:space="preserve">2023-03-01 00:00:00 </w:t>
      </w:r>
      <w:r>
        <w:t xml:space="preserve">2023-10-10 00:00:00 </w:t>
      </w:r>
      <w:r>
        <w:t xml:space="preserve">2023-08-08 00:00:00 </w:t>
      </w:r>
      <w:r>
        <w:t xml:space="preserve">11 </w:t>
      </w:r>
      <w:r>
        <w:t xml:space="preserve">32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618781 </w:t>
      </w:r>
      <w:r>
        <w:t xml:space="preserve">Organisation Internationale pour les Migrations </w:t>
      </w:r>
      <w:r>
        <w:t xml:space="preserve">OIM </w:t>
      </w:r>
      <w:r>
        <w:t xml:space="preserve">556 </w:t>
      </w:r>
      <w:r>
        <w:t xml:space="preserve">556 </w:t>
      </w:r>
    </w:p>
    <w:p>
      <w:r>
        <w:t xml:space="preserve">616169 </w:t>
      </w:r>
      <w:r>
        <w:t xml:space="preserve">NULL </w:t>
      </w:r>
      <w:r>
        <w:t xml:space="preserve">2023-06-01 00:00:00 </w:t>
      </w:r>
      <w:r>
        <w:t xml:space="preserve">2023-10-10 00:00:00 </w:t>
      </w:r>
      <w:r>
        <w:t xml:space="preserve">2023-08-08 00:00:00 </w:t>
      </w:r>
      <w:r>
        <w:t xml:space="preserve">7 </w:t>
      </w:r>
      <w:r>
        <w:t xml:space="preserve">21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618782 </w:t>
      </w:r>
      <w:r>
        <w:t xml:space="preserve">Organisation Internationale pour les Migrations </w:t>
      </w:r>
      <w:r>
        <w:t xml:space="preserve">OIM </w:t>
      </w:r>
      <w:r>
        <w:t xml:space="preserve">556 </w:t>
      </w:r>
      <w:r>
        <w:t xml:space="preserve">556 </w:t>
      </w:r>
    </w:p>
    <w:p>
      <w:r>
        <w:t xml:space="preserve">616170 </w:t>
      </w:r>
      <w:r>
        <w:t xml:space="preserve">NULL </w:t>
      </w:r>
      <w:r>
        <w:t xml:space="preserve">2023-08-25 00:00:00 </w:t>
      </w:r>
      <w:r>
        <w:t xml:space="preserve">2023-10-10 00:00:00 </w:t>
      </w:r>
      <w:r>
        <w:t xml:space="preserve">2023-08-08 00:00:00 </w:t>
      </w:r>
      <w:r>
        <w:t xml:space="preserve">19 </w:t>
      </w:r>
      <w:r>
        <w:t xml:space="preserve">56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618783 </w:t>
      </w:r>
      <w:r>
        <w:t xml:space="preserve">Organisation Internationale pour les Migrations </w:t>
      </w:r>
      <w:r>
        <w:t xml:space="preserve">OIM </w:t>
      </w:r>
      <w:r>
        <w:t xml:space="preserve">556 </w:t>
      </w:r>
      <w:r>
        <w:t xml:space="preserve">556 </w:t>
      </w:r>
    </w:p>
    <w:p>
      <w:r>
        <w:t xml:space="preserve">616171 </w:t>
      </w:r>
      <w:r>
        <w:t xml:space="preserve">NULL </w:t>
      </w:r>
      <w:r>
        <w:t xml:space="preserve">2022-09-01 00:00:00 </w:t>
      </w:r>
      <w:r>
        <w:t xml:space="preserve">2023-10-10 00:00:00 </w:t>
      </w:r>
      <w:r>
        <w:t xml:space="preserve">2023-08-09 00:00:00 </w:t>
      </w:r>
      <w:r>
        <w:t xml:space="preserve">7 </w:t>
      </w:r>
      <w:r>
        <w:t xml:space="preserve">24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618784 </w:t>
      </w:r>
      <w:r>
        <w:t xml:space="preserve">Organisation Internationale pour les Migrations </w:t>
      </w:r>
      <w:r>
        <w:t xml:space="preserve">OIM </w:t>
      </w:r>
      <w:r>
        <w:t xml:space="preserve">556 </w:t>
      </w:r>
      <w:r>
        <w:t xml:space="preserve">556 </w:t>
      </w:r>
    </w:p>
    <w:p>
      <w:r>
        <w:t xml:space="preserve">616172 </w:t>
      </w:r>
      <w:r>
        <w:t xml:space="preserve">NULL </w:t>
      </w:r>
      <w:r>
        <w:t xml:space="preserve">2022-12-01 00:00:00 </w:t>
      </w:r>
      <w:r>
        <w:t xml:space="preserve">2023-10-10 00:00:00 </w:t>
      </w:r>
      <w:r>
        <w:t xml:space="preserve">2023-08-09 00:00:00 </w:t>
      </w:r>
      <w:r>
        <w:t xml:space="preserve">19 </w:t>
      </w:r>
      <w:r>
        <w:t xml:space="preserve">67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618785 </w:t>
      </w:r>
      <w:r>
        <w:t xml:space="preserve">Organisation Internationale pour les Migrations </w:t>
      </w:r>
      <w:r>
        <w:t xml:space="preserve">OIM </w:t>
      </w:r>
      <w:r>
        <w:t xml:space="preserve">556 </w:t>
      </w:r>
      <w:r>
        <w:t xml:space="preserve">556 </w:t>
      </w:r>
    </w:p>
    <w:p>
      <w:r>
        <w:t xml:space="preserve">616173 </w:t>
      </w:r>
      <w:r>
        <w:t xml:space="preserve">NULL </w:t>
      </w:r>
      <w:r>
        <w:t xml:space="preserve">2023-03-01 00:00:00 </w:t>
      </w:r>
      <w:r>
        <w:t xml:space="preserve">2023-10-10 00:00:00 </w:t>
      </w:r>
      <w:r>
        <w:t xml:space="preserve">2023-08-09 00:00:00 </w:t>
      </w:r>
      <w:r>
        <w:t xml:space="preserve">5 </w:t>
      </w:r>
      <w:r>
        <w:t xml:space="preserve">18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618786 </w:t>
      </w:r>
      <w:r>
        <w:t xml:space="preserve">Organisation Internationale pour les Migrations </w:t>
      </w:r>
      <w:r>
        <w:t xml:space="preserve">OIM </w:t>
      </w:r>
      <w:r>
        <w:t xml:space="preserve">556 </w:t>
      </w:r>
      <w:r>
        <w:t xml:space="preserve">556 </w:t>
      </w:r>
    </w:p>
    <w:p>
      <w:r>
        <w:t xml:space="preserve">616174 </w:t>
      </w:r>
      <w:r>
        <w:t xml:space="preserve">NULL </w:t>
      </w:r>
      <w:r>
        <w:t xml:space="preserve">2023-06-01 00:00:00 </w:t>
      </w:r>
      <w:r>
        <w:t xml:space="preserve">2023-10-10 00:00:00 </w:t>
      </w:r>
      <w:r>
        <w:t xml:space="preserve">2023-08-19 00:00:00 </w:t>
      </w:r>
      <w:r>
        <w:t xml:space="preserve">13 </w:t>
      </w:r>
      <w:r>
        <w:t xml:space="preserve">52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618787 </w:t>
      </w:r>
      <w:r>
        <w:t xml:space="preserve">Organisation Internationale pour les Migrations </w:t>
      </w:r>
      <w:r>
        <w:t xml:space="preserve">OIM </w:t>
      </w:r>
      <w:r>
        <w:t xml:space="preserve">556 </w:t>
      </w:r>
      <w:r>
        <w:t xml:space="preserve">556 </w:t>
      </w:r>
    </w:p>
    <w:p>
      <w:r>
        <w:t xml:space="preserve">616175 </w:t>
      </w:r>
      <w:r>
        <w:t xml:space="preserve">NULL </w:t>
      </w:r>
      <w:r>
        <w:t xml:space="preserve">2023-08-25 00:00:00 </w:t>
      </w:r>
      <w:r>
        <w:t xml:space="preserve">2023-10-10 00:00:00 </w:t>
      </w:r>
      <w:r>
        <w:t xml:space="preserve">2023-08-19 00:00:00 </w:t>
      </w:r>
      <w:r>
        <w:t xml:space="preserve">14 </w:t>
      </w:r>
      <w:r>
        <w:t xml:space="preserve">57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618788 </w:t>
      </w:r>
      <w:r>
        <w:t xml:space="preserve">Organisation Internationale pour les Migrations </w:t>
      </w:r>
      <w:r>
        <w:t xml:space="preserve">OIM </w:t>
      </w:r>
      <w:r>
        <w:t xml:space="preserve">556 </w:t>
      </w:r>
      <w:r>
        <w:t xml:space="preserve">556 </w:t>
      </w:r>
    </w:p>
    <w:p>
      <w:r>
        <w:t xml:space="preserve">616176 </w:t>
      </w:r>
      <w:r>
        <w:t xml:space="preserve">NULL </w:t>
      </w:r>
      <w:r>
        <w:t xml:space="preserve">2023-06-01 00:00:00 </w:t>
      </w:r>
      <w:r>
        <w:t xml:space="preserve">2023-10-10 00:00:00 </w:t>
      </w:r>
      <w:r>
        <w:t xml:space="preserve">2023-08-17 00:00:00 </w:t>
      </w:r>
      <w:r>
        <w:t xml:space="preserve">21 </w:t>
      </w:r>
      <w:r>
        <w:t xml:space="preserve">79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618789 </w:t>
      </w:r>
      <w:r>
        <w:t xml:space="preserve">Organisation Internationale pour les Migrations </w:t>
      </w:r>
      <w:r>
        <w:t xml:space="preserve">OIM </w:t>
      </w:r>
      <w:r>
        <w:t xml:space="preserve">556 </w:t>
      </w:r>
      <w:r>
        <w:t xml:space="preserve">556 </w:t>
      </w:r>
    </w:p>
    <w:p>
      <w:r>
        <w:t xml:space="preserve">616177 </w:t>
      </w:r>
      <w:r>
        <w:t xml:space="preserve">NULL </w:t>
      </w:r>
      <w:r>
        <w:t xml:space="preserve">2023-08-25 00:00:00 </w:t>
      </w:r>
      <w:r>
        <w:t xml:space="preserve">2023-10-10 00:00:00 </w:t>
      </w:r>
      <w:r>
        <w:t xml:space="preserve">2023-08-17 00:00:00 </w:t>
      </w:r>
      <w:r>
        <w:t xml:space="preserve">8 </w:t>
      </w:r>
      <w:r>
        <w:t xml:space="preserve">30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618790 </w:t>
      </w:r>
      <w:r>
        <w:t xml:space="preserve">Organisation Internationale pour les Migrations </w:t>
      </w:r>
      <w:r>
        <w:t xml:space="preserve">OIM </w:t>
      </w:r>
      <w:r>
        <w:t xml:space="preserve">556 </w:t>
      </w:r>
      <w:r>
        <w:t xml:space="preserve">556 </w:t>
      </w:r>
    </w:p>
    <w:p>
      <w:r>
        <w:t xml:space="preserve">616178 </w:t>
      </w:r>
      <w:r>
        <w:t xml:space="preserve">NULL </w:t>
      </w:r>
      <w:r>
        <w:t xml:space="preserve">2022-06-01 00:00:00 </w:t>
      </w:r>
      <w:r>
        <w:t xml:space="preserve">2023-10-10 00:00:00 </w:t>
      </w:r>
      <w:r>
        <w:t xml:space="preserve">2023-08-14 00:00:00 </w:t>
      </w:r>
      <w:r>
        <w:t xml:space="preserve">3 </w:t>
      </w:r>
      <w:r>
        <w:t xml:space="preserve">12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618791 </w:t>
      </w:r>
      <w:r>
        <w:t xml:space="preserve">Organisation Internationale pour les Migrations </w:t>
      </w:r>
      <w:r>
        <w:t xml:space="preserve">OIM </w:t>
      </w:r>
      <w:r>
        <w:t xml:space="preserve">556 </w:t>
      </w:r>
      <w:r>
        <w:t xml:space="preserve">556 </w:t>
      </w:r>
    </w:p>
    <w:p>
      <w:r>
        <w:t xml:space="preserve">616179 </w:t>
      </w:r>
      <w:r>
        <w:t xml:space="preserve">NULL </w:t>
      </w:r>
      <w:r>
        <w:t xml:space="preserve">2022-09-01 00:00:00 </w:t>
      </w:r>
      <w:r>
        <w:t xml:space="preserve">2023-10-10 00:00:00 </w:t>
      </w:r>
      <w:r>
        <w:t xml:space="preserve">2023-08-14 00:00:00 </w:t>
      </w:r>
      <w:r>
        <w:t xml:space="preserve">23 </w:t>
      </w:r>
      <w:r>
        <w:t xml:space="preserve">93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618792 </w:t>
      </w:r>
      <w:r>
        <w:t xml:space="preserve">Organisation Internationale pour les Migrations </w:t>
      </w:r>
      <w:r>
        <w:t xml:space="preserve">OIM </w:t>
      </w:r>
      <w:r>
        <w:t xml:space="preserve">556 </w:t>
      </w:r>
      <w:r>
        <w:t xml:space="preserve">556 </w:t>
      </w:r>
    </w:p>
    <w:p>
      <w:r>
        <w:t xml:space="preserve">616180 </w:t>
      </w:r>
      <w:r>
        <w:t xml:space="preserve">NULL </w:t>
      </w:r>
      <w:r>
        <w:t xml:space="preserve">2022-06-01 00:00:00 </w:t>
      </w:r>
      <w:r>
        <w:t xml:space="preserve">2023-10-10 00:00:00 </w:t>
      </w:r>
      <w:r>
        <w:t xml:space="preserve">2023-08-09 00:00:00 </w:t>
      </w:r>
      <w:r>
        <w:t xml:space="preserve">19 </w:t>
      </w:r>
      <w:r>
        <w:t xml:space="preserve">94 </w:t>
      </w:r>
      <w:r>
        <w:t xml:space="preserve">2 </w:t>
      </w:r>
      <w:r>
        <w:t xml:space="preserve">Retourné </w:t>
      </w:r>
      <w:r>
        <w:t xml:space="preserve">CD5405ZS13 </w:t>
      </w:r>
      <w:r>
        <w:t xml:space="preserve">CD5405ZS13AS04 </w:t>
      </w:r>
      <w:r>
        <w:t xml:space="preserve">KASENYI CENTRE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618793 </w:t>
      </w:r>
      <w:r>
        <w:t xml:space="preserve">Organisation Internationale pour les Migrations </w:t>
      </w:r>
      <w:r>
        <w:t xml:space="preserve">OIM </w:t>
      </w:r>
      <w:r>
        <w:t xml:space="preserve">556 </w:t>
      </w:r>
      <w:r>
        <w:t xml:space="preserve">556 </w:t>
      </w:r>
    </w:p>
    <w:p>
      <w:r>
        <w:t xml:space="preserve">616181 </w:t>
      </w:r>
      <w:r>
        <w:t xml:space="preserve">NULL </w:t>
      </w:r>
      <w:r>
        <w:t xml:space="preserve">2022-09-01 00:00:00 </w:t>
      </w:r>
      <w:r>
        <w:t xml:space="preserve">2023-10-10 00:00:00 </w:t>
      </w:r>
      <w:r>
        <w:t xml:space="preserve">2023-08-09 00:00:00 </w:t>
      </w:r>
      <w:r>
        <w:t xml:space="preserve">1 </w:t>
      </w:r>
      <w:r>
        <w:t xml:space="preserve">5 </w:t>
      </w:r>
      <w:r>
        <w:t xml:space="preserve">2 </w:t>
      </w:r>
      <w:r>
        <w:t xml:space="preserve">Retourné </w:t>
      </w:r>
      <w:r>
        <w:t xml:space="preserve">CD5405ZS13 </w:t>
      </w:r>
      <w:r>
        <w:t xml:space="preserve">CD5405ZS13AS04 </w:t>
      </w:r>
      <w:r>
        <w:t xml:space="preserve">KASENYI CENTRE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618794 </w:t>
      </w:r>
      <w:r>
        <w:t xml:space="preserve">Organisation Internationale pour les Migrations </w:t>
      </w:r>
      <w:r>
        <w:t xml:space="preserve">OIM </w:t>
      </w:r>
      <w:r>
        <w:t xml:space="preserve">556 </w:t>
      </w:r>
      <w:r>
        <w:t xml:space="preserve">556 </w:t>
      </w:r>
    </w:p>
    <w:p>
      <w:r>
        <w:t xml:space="preserve">616182 </w:t>
      </w:r>
      <w:r>
        <w:t xml:space="preserve">NULL </w:t>
      </w:r>
      <w:r>
        <w:t xml:space="preserve">2022-06-01 00:00:00 </w:t>
      </w:r>
      <w:r>
        <w:t xml:space="preserve">2023-10-10 00:00:00 </w:t>
      </w:r>
      <w:r>
        <w:t xml:space="preserve">2023-08-15 00:00:00 </w:t>
      </w:r>
      <w:r>
        <w:t xml:space="preserve">25 </w:t>
      </w:r>
      <w:r>
        <w:t xml:space="preserve">108 </w:t>
      </w:r>
      <w:r>
        <w:t xml:space="preserve">2 </w:t>
      </w:r>
      <w:r>
        <w:t xml:space="preserve">Retourné </w:t>
      </w:r>
      <w:r>
        <w:t xml:space="preserve">CD5409ZS04 </w:t>
      </w:r>
      <w:r>
        <w:t xml:space="preserve">CD5409ZS04AS05 </w:t>
      </w:r>
      <w:r>
        <w:t xml:space="preserve">ARU CENTRE </w:t>
      </w:r>
      <w:r>
        <w:t xml:space="preserve">Aru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CD540905 </w:t>
      </w:r>
      <w:r>
        <w:t xml:space="preserve">Otso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618795 </w:t>
      </w:r>
      <w:r>
        <w:t xml:space="preserve">Organisation Internationale pour les Migrations </w:t>
      </w:r>
      <w:r>
        <w:t xml:space="preserve">OIM </w:t>
      </w:r>
      <w:r>
        <w:t xml:space="preserve">556 </w:t>
      </w:r>
      <w:r>
        <w:t xml:space="preserve">556 </w:t>
      </w:r>
    </w:p>
    <w:p>
      <w:r>
        <w:t xml:space="preserve">616183 </w:t>
      </w:r>
      <w:r>
        <w:t xml:space="preserve">NULL </w:t>
      </w:r>
      <w:r>
        <w:t xml:space="preserve">2023-06-01 00:00:00 </w:t>
      </w:r>
      <w:r>
        <w:t xml:space="preserve">2023-10-10 00:00:00 </w:t>
      </w:r>
      <w:r>
        <w:t xml:space="preserve">2023-08-17 00:00:00 </w:t>
      </w:r>
      <w:r>
        <w:t xml:space="preserve">14 </w:t>
      </w:r>
      <w:r>
        <w:t xml:space="preserve">52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618796 </w:t>
      </w:r>
      <w:r>
        <w:t xml:space="preserve">Organisation Internationale pour les Migrations </w:t>
      </w:r>
      <w:r>
        <w:t xml:space="preserve">OIM </w:t>
      </w:r>
      <w:r>
        <w:t xml:space="preserve">556 </w:t>
      </w:r>
      <w:r>
        <w:t xml:space="preserve">556 </w:t>
      </w:r>
    </w:p>
    <w:p>
      <w:r>
        <w:t xml:space="preserve">616184 </w:t>
      </w:r>
      <w:r>
        <w:t xml:space="preserve">NULL </w:t>
      </w:r>
      <w:r>
        <w:t xml:space="preserve">2023-08-25 00:00:00 </w:t>
      </w:r>
      <w:r>
        <w:t xml:space="preserve">2023-10-10 00:00:00 </w:t>
      </w:r>
      <w:r>
        <w:t xml:space="preserve">2023-08-17 00:00:00 </w:t>
      </w:r>
      <w:r>
        <w:t xml:space="preserve">15 </w:t>
      </w:r>
      <w:r>
        <w:t xml:space="preserve">56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618797 </w:t>
      </w:r>
      <w:r>
        <w:t xml:space="preserve">Organisation Internationale pour les Migrations </w:t>
      </w:r>
      <w:r>
        <w:t xml:space="preserve">OIM </w:t>
      </w:r>
      <w:r>
        <w:t xml:space="preserve">556 </w:t>
      </w:r>
      <w:r>
        <w:t xml:space="preserve">556 </w:t>
      </w:r>
    </w:p>
    <w:p>
      <w:r>
        <w:t xml:space="preserve">616185 </w:t>
      </w:r>
      <w:r>
        <w:t xml:space="preserve">NULL </w:t>
      </w:r>
      <w:r>
        <w:t xml:space="preserve">2022-12-01 00:00:00 </w:t>
      </w:r>
      <w:r>
        <w:t xml:space="preserve">2023-10-10 00:00:00 </w:t>
      </w:r>
      <w:r>
        <w:t xml:space="preserve">2023-08-11 00:00:00 </w:t>
      </w:r>
      <w:r>
        <w:t xml:space="preserve">15 </w:t>
      </w:r>
      <w:r>
        <w:t xml:space="preserve">60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618798 </w:t>
      </w:r>
      <w:r>
        <w:t xml:space="preserve">Organisation Internationale pour les Migrations </w:t>
      </w:r>
      <w:r>
        <w:t xml:space="preserve">OIM </w:t>
      </w:r>
      <w:r>
        <w:t xml:space="preserve">556 </w:t>
      </w:r>
      <w:r>
        <w:t xml:space="preserve">556 </w:t>
      </w:r>
    </w:p>
    <w:p>
      <w:r>
        <w:t xml:space="preserve">616186 </w:t>
      </w:r>
      <w:r>
        <w:t xml:space="preserve">NULL </w:t>
      </w:r>
      <w:r>
        <w:t xml:space="preserve">2023-03-01 00:00:00 </w:t>
      </w:r>
      <w:r>
        <w:t xml:space="preserve">2023-10-10 00:00:00 </w:t>
      </w:r>
      <w:r>
        <w:t xml:space="preserve">2023-08-11 00:00:00 </w:t>
      </w:r>
      <w:r>
        <w:t xml:space="preserve">12 </w:t>
      </w:r>
      <w:r>
        <w:t xml:space="preserve">48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618799 </w:t>
      </w:r>
      <w:r>
        <w:t xml:space="preserve">Organisation Internationale pour les Migrations </w:t>
      </w:r>
      <w:r>
        <w:t xml:space="preserve">OIM </w:t>
      </w:r>
      <w:r>
        <w:t xml:space="preserve">556 </w:t>
      </w:r>
      <w:r>
        <w:t xml:space="preserve">556 </w:t>
      </w:r>
    </w:p>
    <w:p>
      <w:r>
        <w:t xml:space="preserve">616187 </w:t>
      </w:r>
      <w:r>
        <w:t xml:space="preserve">NULL </w:t>
      </w:r>
      <w:r>
        <w:t xml:space="preserve">2022-09-01 00:00:00 </w:t>
      </w:r>
      <w:r>
        <w:t xml:space="preserve">2023-10-10 00:00:00 </w:t>
      </w:r>
      <w:r>
        <w:t xml:space="preserve">2023-08-09 00:00:00 </w:t>
      </w:r>
      <w:r>
        <w:t xml:space="preserve">12 </w:t>
      </w:r>
      <w:r>
        <w:t xml:space="preserve">72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618800 </w:t>
      </w:r>
      <w:r>
        <w:t xml:space="preserve">Organisation Internationale pour les Migrations </w:t>
      </w:r>
      <w:r>
        <w:t xml:space="preserve">OIM </w:t>
      </w:r>
      <w:r>
        <w:t xml:space="preserve">556 </w:t>
      </w:r>
      <w:r>
        <w:t xml:space="preserve">556 </w:t>
      </w:r>
    </w:p>
    <w:p>
      <w:r>
        <w:t xml:space="preserve">616188 </w:t>
      </w:r>
      <w:r>
        <w:t xml:space="preserve">NULL </w:t>
      </w:r>
      <w:r>
        <w:t xml:space="preserve">2023-08-25 00:00:00 </w:t>
      </w:r>
      <w:r>
        <w:t xml:space="preserve">2023-10-10 00:00:00 </w:t>
      </w:r>
      <w:r>
        <w:t xml:space="preserve">2023-08-09 00:00:00 </w:t>
      </w:r>
      <w:r>
        <w:t xml:space="preserve">6 </w:t>
      </w:r>
      <w:r>
        <w:t xml:space="preserve">36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618801 </w:t>
      </w:r>
      <w:r>
        <w:t xml:space="preserve">Organisation Internationale pour les Migrations </w:t>
      </w:r>
      <w:r>
        <w:t xml:space="preserve">OIM </w:t>
      </w:r>
      <w:r>
        <w:t xml:space="preserve">556 </w:t>
      </w:r>
      <w:r>
        <w:t xml:space="preserve">556 </w:t>
      </w:r>
    </w:p>
    <w:p>
      <w:r>
        <w:t xml:space="preserve">616189 </w:t>
      </w:r>
      <w:r>
        <w:t xml:space="preserve">NULL </w:t>
      </w:r>
      <w:r>
        <w:t xml:space="preserve">2022-06-01 00:00:00 </w:t>
      </w:r>
      <w:r>
        <w:t xml:space="preserve">2023-10-10 00:00:00 </w:t>
      </w:r>
      <w:r>
        <w:t xml:space="preserve">2023-08-24 00:00:00 </w:t>
      </w:r>
      <w:r>
        <w:t xml:space="preserve">23 </w:t>
      </w:r>
      <w:r>
        <w:t xml:space="preserve">77 </w:t>
      </w:r>
      <w:r>
        <w:t xml:space="preserve">2 </w:t>
      </w:r>
      <w:r>
        <w:t xml:space="preserve">Retourné </w:t>
      </w:r>
      <w:r>
        <w:t xml:space="preserve">CD5402ZS03 </w:t>
      </w:r>
      <w:r>
        <w:t xml:space="preserve">CD5402ZS03AS17 </w:t>
      </w:r>
      <w:r>
        <w:t xml:space="preserve">MUKASIMBA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618802 </w:t>
      </w:r>
      <w:r>
        <w:t xml:space="preserve">Organisation Internationale pour les Migrations </w:t>
      </w:r>
      <w:r>
        <w:t xml:space="preserve">OIM </w:t>
      </w:r>
      <w:r>
        <w:t xml:space="preserve">556 </w:t>
      </w:r>
      <w:r>
        <w:t xml:space="preserve">556 </w:t>
      </w:r>
    </w:p>
    <w:p>
      <w:r>
        <w:t xml:space="preserve">616190 </w:t>
      </w:r>
      <w:r>
        <w:t xml:space="preserve">NULL </w:t>
      </w:r>
      <w:r>
        <w:t xml:space="preserve">2022-09-01 00:00:00 </w:t>
      </w:r>
      <w:r>
        <w:t xml:space="preserve">2023-10-10 00:00:00 </w:t>
      </w:r>
      <w:r>
        <w:t xml:space="preserve">2023-08-14 00:00:00 </w:t>
      </w:r>
      <w:r>
        <w:t xml:space="preserve">12 </w:t>
      </w:r>
      <w:r>
        <w:t xml:space="preserve">62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618803 </w:t>
      </w:r>
      <w:r>
        <w:t xml:space="preserve">Organisation Internationale pour les Migrations </w:t>
      </w:r>
      <w:r>
        <w:t xml:space="preserve">OIM </w:t>
      </w:r>
      <w:r>
        <w:t xml:space="preserve">556 </w:t>
      </w:r>
      <w:r>
        <w:t xml:space="preserve">556 </w:t>
      </w:r>
    </w:p>
    <w:p>
      <w:r>
        <w:t xml:space="preserve">616191 </w:t>
      </w:r>
      <w:r>
        <w:t xml:space="preserve">NULL </w:t>
      </w:r>
      <w:r>
        <w:t xml:space="preserve">2023-06-01 00:00:00 </w:t>
      </w:r>
      <w:r>
        <w:t xml:space="preserve">2023-10-10 00:00:00 </w:t>
      </w:r>
      <w:r>
        <w:t xml:space="preserve">2023-08-14 00:00:00 </w:t>
      </w:r>
      <w:r>
        <w:t xml:space="preserve">6 </w:t>
      </w:r>
      <w:r>
        <w:t xml:space="preserve">30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618804 </w:t>
      </w:r>
      <w:r>
        <w:t xml:space="preserve">Organisation Internationale pour les Migrations </w:t>
      </w:r>
      <w:r>
        <w:t xml:space="preserve">OIM </w:t>
      </w:r>
      <w:r>
        <w:t xml:space="preserve">556 </w:t>
      </w:r>
      <w:r>
        <w:t xml:space="preserve">556 </w:t>
      </w:r>
    </w:p>
    <w:p>
      <w:r>
        <w:t xml:space="preserve">616192 </w:t>
      </w:r>
      <w:r>
        <w:t xml:space="preserve">NULL </w:t>
      </w:r>
      <w:r>
        <w:t xml:space="preserve">2023-08-25 00:00:00 </w:t>
      </w:r>
      <w:r>
        <w:t xml:space="preserve">2023-10-10 00:00:00 </w:t>
      </w:r>
      <w:r>
        <w:t xml:space="preserve">2023-08-14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618805 </w:t>
      </w:r>
      <w:r>
        <w:t xml:space="preserve">Organisation Internationale pour les Migrations </w:t>
      </w:r>
      <w:r>
        <w:t xml:space="preserve">OIM </w:t>
      </w:r>
      <w:r>
        <w:t xml:space="preserve">556 </w:t>
      </w:r>
      <w:r>
        <w:t xml:space="preserve">556 </w:t>
      </w:r>
    </w:p>
    <w:p>
      <w:r>
        <w:t xml:space="preserve">616193 </w:t>
      </w:r>
      <w:r>
        <w:t xml:space="preserve">NULL </w:t>
      </w:r>
      <w:r>
        <w:t xml:space="preserve">2022-09-01 00:00:00 </w:t>
      </w:r>
      <w:r>
        <w:t xml:space="preserve">2023-10-10 00:00:00 </w:t>
      </w:r>
      <w:r>
        <w:t xml:space="preserve">2023-08-21 00:00:00 </w:t>
      </w:r>
      <w:r>
        <w:t xml:space="preserve">26 </w:t>
      </w:r>
      <w:r>
        <w:t xml:space="preserve">79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618806 </w:t>
      </w:r>
      <w:r>
        <w:t xml:space="preserve">Organisation Internationale pour les Migrations </w:t>
      </w:r>
      <w:r>
        <w:t xml:space="preserve">OIM </w:t>
      </w:r>
      <w:r>
        <w:t xml:space="preserve">556 </w:t>
      </w:r>
      <w:r>
        <w:t xml:space="preserve">556 </w:t>
      </w:r>
    </w:p>
    <w:p>
      <w:r>
        <w:t xml:space="preserve">616194 </w:t>
      </w:r>
      <w:r>
        <w:t xml:space="preserve">NULL </w:t>
      </w:r>
      <w:r>
        <w:t xml:space="preserve">2022-12-01 00:00:00 </w:t>
      </w:r>
      <w:r>
        <w:t xml:space="preserve">2023-10-10 00:00:00 </w:t>
      </w:r>
      <w:r>
        <w:t xml:space="preserve">2023-08-21 00:00:00 </w:t>
      </w:r>
      <w:r>
        <w:t xml:space="preserve">9 </w:t>
      </w:r>
      <w:r>
        <w:t xml:space="preserve">27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618807 </w:t>
      </w:r>
      <w:r>
        <w:t xml:space="preserve">Organisation Internationale pour les Migrations </w:t>
      </w:r>
      <w:r>
        <w:t xml:space="preserve">OIM </w:t>
      </w:r>
      <w:r>
        <w:t xml:space="preserve">556 </w:t>
      </w:r>
      <w:r>
        <w:t xml:space="preserve">556 </w:t>
      </w:r>
    </w:p>
    <w:p>
      <w:r>
        <w:t xml:space="preserve">616195 </w:t>
      </w:r>
      <w:r>
        <w:t xml:space="preserve">NULL </w:t>
      </w:r>
      <w:r>
        <w:t xml:space="preserve">2023-03-01 00:00:00 </w:t>
      </w:r>
      <w:r>
        <w:t xml:space="preserve">2023-10-10 00:00:00 </w:t>
      </w:r>
      <w:r>
        <w:t xml:space="preserve">2023-08-11 00:00:00 </w:t>
      </w:r>
      <w:r>
        <w:t xml:space="preserve">23 </w:t>
      </w:r>
      <w:r>
        <w:t xml:space="preserve">106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618808 </w:t>
      </w:r>
      <w:r>
        <w:t xml:space="preserve">Organisation Internationale pour les Migrations </w:t>
      </w:r>
      <w:r>
        <w:t xml:space="preserve">OIM </w:t>
      </w:r>
      <w:r>
        <w:t xml:space="preserve">556 </w:t>
      </w:r>
      <w:r>
        <w:t xml:space="preserve">556 </w:t>
      </w:r>
    </w:p>
    <w:p>
      <w:r>
        <w:t xml:space="preserve">616196 </w:t>
      </w:r>
      <w:r>
        <w:t xml:space="preserve">NULL </w:t>
      </w:r>
      <w:r>
        <w:t xml:space="preserve">2022-12-01 00:00:00 </w:t>
      </w:r>
      <w:r>
        <w:t xml:space="preserve">2023-10-10 00:00:00 </w:t>
      </w:r>
      <w:r>
        <w:t xml:space="preserve">2023-08-13 00:00:00 </w:t>
      </w:r>
      <w:r>
        <w:t xml:space="preserve">19 </w:t>
      </w:r>
      <w:r>
        <w:t xml:space="preserve">105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618809 </w:t>
      </w:r>
      <w:r>
        <w:t xml:space="preserve">Organisation Internationale pour les Migrations </w:t>
      </w:r>
      <w:r>
        <w:t xml:space="preserve">OIM </w:t>
      </w:r>
      <w:r>
        <w:t xml:space="preserve">556 </w:t>
      </w:r>
      <w:r>
        <w:t xml:space="preserve">556 </w:t>
      </w:r>
    </w:p>
    <w:p>
      <w:r>
        <w:t xml:space="preserve">616197 </w:t>
      </w:r>
      <w:r>
        <w:t xml:space="preserve">NULL </w:t>
      </w:r>
      <w:r>
        <w:t xml:space="preserve">2022-06-01 00:00:00 </w:t>
      </w:r>
      <w:r>
        <w:t xml:space="preserve">2023-10-10 00:00:00 </w:t>
      </w:r>
      <w:r>
        <w:t xml:space="preserve">2023-08-10 00:00:00 </w:t>
      </w:r>
      <w:r>
        <w:t xml:space="preserve">15 </w:t>
      </w:r>
      <w:r>
        <w:t xml:space="preserve">87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618810 </w:t>
      </w:r>
      <w:r>
        <w:t xml:space="preserve">Organisation Internationale pour les Migrations </w:t>
      </w:r>
      <w:r>
        <w:t xml:space="preserve">OIM </w:t>
      </w:r>
      <w:r>
        <w:t xml:space="preserve">556 </w:t>
      </w:r>
      <w:r>
        <w:t xml:space="preserve">556 </w:t>
      </w:r>
    </w:p>
    <w:p>
      <w:r>
        <w:t xml:space="preserve">616198 </w:t>
      </w:r>
      <w:r>
        <w:t xml:space="preserve">NULL </w:t>
      </w:r>
      <w:r>
        <w:t xml:space="preserve">2022-09-01 00:00:00 </w:t>
      </w:r>
      <w:r>
        <w:t xml:space="preserve">2023-10-10 00:00:00 </w:t>
      </w:r>
      <w:r>
        <w:t xml:space="preserve">2023-08-10 00:00:00 </w:t>
      </w:r>
      <w:r>
        <w:t xml:space="preserve">3 </w:t>
      </w:r>
      <w:r>
        <w:t xml:space="preserve">18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618811 </w:t>
      </w:r>
      <w:r>
        <w:t xml:space="preserve">Organisation Internationale pour les Migrations </w:t>
      </w:r>
      <w:r>
        <w:t xml:space="preserve">OIM </w:t>
      </w:r>
      <w:r>
        <w:t xml:space="preserve">556 </w:t>
      </w:r>
      <w:r>
        <w:t xml:space="preserve">556 </w:t>
      </w:r>
    </w:p>
    <w:p>
      <w:r>
        <w:t xml:space="preserve">616199 </w:t>
      </w:r>
      <w:r>
        <w:t xml:space="preserve">NULL </w:t>
      </w:r>
      <w:r>
        <w:t xml:space="preserve">2022-06-01 00:00:00 </w:t>
      </w:r>
      <w:r>
        <w:t xml:space="preserve">2023-10-10 00:00:00 </w:t>
      </w:r>
      <w:r>
        <w:t xml:space="preserve">2023-08-19 00:00:00 </w:t>
      </w:r>
      <w:r>
        <w:t xml:space="preserve">3 </w:t>
      </w:r>
      <w:r>
        <w:t xml:space="preserve">9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618812 </w:t>
      </w:r>
      <w:r>
        <w:t xml:space="preserve">Organisation Internationale pour les Migrations </w:t>
      </w:r>
      <w:r>
        <w:t xml:space="preserve">OIM </w:t>
      </w:r>
      <w:r>
        <w:t xml:space="preserve">556 </w:t>
      </w:r>
      <w:r>
        <w:t xml:space="preserve">556 </w:t>
      </w:r>
    </w:p>
    <w:p>
      <w:r>
        <w:t xml:space="preserve">616200 </w:t>
      </w:r>
      <w:r>
        <w:t xml:space="preserve">NULL </w:t>
      </w:r>
      <w:r>
        <w:t xml:space="preserve">2022-09-01 00:00:00 </w:t>
      </w:r>
      <w:r>
        <w:t xml:space="preserve">2023-10-10 00:00:00 </w:t>
      </w:r>
      <w:r>
        <w:t xml:space="preserve">2023-08-10 00:00:00 </w:t>
      </w:r>
      <w:r>
        <w:t xml:space="preserve">17 </w:t>
      </w:r>
      <w:r>
        <w:t xml:space="preserve">68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618813 </w:t>
      </w:r>
      <w:r>
        <w:t xml:space="preserve">Organisation Internationale pour les Migrations </w:t>
      </w:r>
      <w:r>
        <w:t xml:space="preserve">OIM </w:t>
      </w:r>
      <w:r>
        <w:t xml:space="preserve">556 </w:t>
      </w:r>
      <w:r>
        <w:t xml:space="preserve">556 </w:t>
      </w:r>
    </w:p>
    <w:p>
      <w:r>
        <w:t xml:space="preserve">616201 </w:t>
      </w:r>
      <w:r>
        <w:t xml:space="preserve">NULL </w:t>
      </w:r>
      <w:r>
        <w:t xml:space="preserve">2022-12-01 00:00:00 </w:t>
      </w:r>
      <w:r>
        <w:t xml:space="preserve">2023-10-10 00:00:00 </w:t>
      </w:r>
      <w:r>
        <w:t xml:space="preserve">2023-08-10 00:00:00 </w:t>
      </w:r>
      <w:r>
        <w:t xml:space="preserve">7 </w:t>
      </w:r>
      <w:r>
        <w:t xml:space="preserve">28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618814 </w:t>
      </w:r>
      <w:r>
        <w:t xml:space="preserve">Organisation Internationale pour les Migrations </w:t>
      </w:r>
      <w:r>
        <w:t xml:space="preserve">OIM </w:t>
      </w:r>
      <w:r>
        <w:t xml:space="preserve">556 </w:t>
      </w:r>
      <w:r>
        <w:t xml:space="preserve">556 </w:t>
      </w:r>
    </w:p>
    <w:p>
      <w:r>
        <w:t xml:space="preserve">616202 </w:t>
      </w:r>
      <w:r>
        <w:t xml:space="preserve">NULL </w:t>
      </w:r>
      <w:r>
        <w:t xml:space="preserve">2023-03-01 00:00:00 </w:t>
      </w:r>
      <w:r>
        <w:t xml:space="preserve">2023-10-10 00:00:00 </w:t>
      </w:r>
      <w:r>
        <w:t xml:space="preserve">2023-08-10 00:00:00 </w:t>
      </w:r>
      <w:r>
        <w:t xml:space="preserve">2 </w:t>
      </w:r>
      <w:r>
        <w:t xml:space="preserve">8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618815 </w:t>
      </w:r>
      <w:r>
        <w:t xml:space="preserve">Organisation Internationale pour les Migrations </w:t>
      </w:r>
      <w:r>
        <w:t xml:space="preserve">OIM </w:t>
      </w:r>
      <w:r>
        <w:t xml:space="preserve">556 </w:t>
      </w:r>
      <w:r>
        <w:t xml:space="preserve">556 </w:t>
      </w:r>
    </w:p>
    <w:p>
      <w:r>
        <w:t xml:space="preserve">616203 </w:t>
      </w:r>
      <w:r>
        <w:t xml:space="preserve">NULL </w:t>
      </w:r>
      <w:r>
        <w:t xml:space="preserve">2023-06-01 00:00:00 </w:t>
      </w:r>
      <w:r>
        <w:t xml:space="preserve">2023-10-10 00:00:00 </w:t>
      </w:r>
      <w:r>
        <w:t xml:space="preserve">2023-08-08 00:00:00 </w:t>
      </w:r>
      <w:r>
        <w:t xml:space="preserve">21 </w:t>
      </w:r>
      <w:r>
        <w:t xml:space="preserve">72 </w:t>
      </w:r>
      <w:r>
        <w:t xml:space="preserve">2 </w:t>
      </w:r>
      <w:r>
        <w:t xml:space="preserve">Retourné </w:t>
      </w:r>
      <w:r>
        <w:t xml:space="preserve">CD5407ZS03 </w:t>
      </w:r>
      <w:r>
        <w:t xml:space="preserve">CD5407ZS03AS06 </w:t>
      </w:r>
      <w:r>
        <w:t xml:space="preserve">NYALEKA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618816 </w:t>
      </w:r>
      <w:r>
        <w:t xml:space="preserve">Organisation Internationale pour les Migrations </w:t>
      </w:r>
      <w:r>
        <w:t xml:space="preserve">OIM </w:t>
      </w:r>
      <w:r>
        <w:t xml:space="preserve">556 </w:t>
      </w:r>
      <w:r>
        <w:t xml:space="preserve">556 </w:t>
      </w:r>
    </w:p>
    <w:p>
      <w:r>
        <w:t xml:space="preserve">616204 </w:t>
      </w:r>
      <w:r>
        <w:t xml:space="preserve">NULL </w:t>
      </w:r>
      <w:r>
        <w:t xml:space="preserve">2023-08-25 00:00:00 </w:t>
      </w:r>
      <w:r>
        <w:t xml:space="preserve">2023-10-10 00:00:00 </w:t>
      </w:r>
      <w:r>
        <w:t xml:space="preserve">2023-08-08 00:00:00 </w:t>
      </w:r>
      <w:r>
        <w:t xml:space="preserve">9 </w:t>
      </w:r>
      <w:r>
        <w:t xml:space="preserve">31 </w:t>
      </w:r>
      <w:r>
        <w:t xml:space="preserve">2 </w:t>
      </w:r>
      <w:r>
        <w:t xml:space="preserve">Retourné </w:t>
      </w:r>
      <w:r>
        <w:t xml:space="preserve">CD5407ZS03 </w:t>
      </w:r>
      <w:r>
        <w:t xml:space="preserve">CD5407ZS03AS06 </w:t>
      </w:r>
      <w:r>
        <w:t xml:space="preserve">NYALEKA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618817 </w:t>
      </w:r>
      <w:r>
        <w:t xml:space="preserve">Organisation Internationale pour les Migrations </w:t>
      </w:r>
      <w:r>
        <w:t xml:space="preserve">OIM </w:t>
      </w:r>
      <w:r>
        <w:t xml:space="preserve">556 </w:t>
      </w:r>
      <w:r>
        <w:t xml:space="preserve">556 </w:t>
      </w:r>
    </w:p>
    <w:p>
      <w:r>
        <w:t xml:space="preserve">616205 </w:t>
      </w:r>
      <w:r>
        <w:t xml:space="preserve">NULL </w:t>
      </w:r>
      <w:r>
        <w:t xml:space="preserve">2022-12-01 00:00:00 </w:t>
      </w:r>
      <w:r>
        <w:t xml:space="preserve">2023-10-10 00:00:00 </w:t>
      </w:r>
      <w:r>
        <w:t xml:space="preserve">2023-08-07 00:00:00 </w:t>
      </w:r>
      <w:r>
        <w:t xml:space="preserve">5 </w:t>
      </w:r>
      <w:r>
        <w:t xml:space="preserve">24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618818 </w:t>
      </w:r>
      <w:r>
        <w:t xml:space="preserve">Organisation Internationale pour les Migrations </w:t>
      </w:r>
      <w:r>
        <w:t xml:space="preserve">OIM </w:t>
      </w:r>
      <w:r>
        <w:t xml:space="preserve">556 </w:t>
      </w:r>
      <w:r>
        <w:t xml:space="preserve">556 </w:t>
      </w:r>
    </w:p>
    <w:p>
      <w:r>
        <w:t xml:space="preserve">616206 </w:t>
      </w:r>
      <w:r>
        <w:t xml:space="preserve">NULL </w:t>
      </w:r>
      <w:r>
        <w:t xml:space="preserve">2023-03-01 00:00:00 </w:t>
      </w:r>
      <w:r>
        <w:t xml:space="preserve">2023-10-10 00:00:00 </w:t>
      </w:r>
      <w:r>
        <w:t xml:space="preserve">2023-08-16 00:00:00 </w:t>
      </w:r>
      <w:r>
        <w:t xml:space="preserve">29 </w:t>
      </w:r>
      <w:r>
        <w:t xml:space="preserve">103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618819 </w:t>
      </w:r>
      <w:r>
        <w:t xml:space="preserve">Organisation Internationale pour les Migrations </w:t>
      </w:r>
      <w:r>
        <w:t xml:space="preserve">OIM </w:t>
      </w:r>
      <w:r>
        <w:t xml:space="preserve">556 </w:t>
      </w:r>
      <w:r>
        <w:t xml:space="preserve">556 </w:t>
      </w:r>
    </w:p>
    <w:p>
      <w:r>
        <w:t xml:space="preserve">616207 </w:t>
      </w:r>
      <w:r>
        <w:t xml:space="preserve">NULL </w:t>
      </w:r>
      <w:r>
        <w:t xml:space="preserve">2023-06-01 00:00:00 </w:t>
      </w:r>
      <w:r>
        <w:t xml:space="preserve">2023-10-10 00:00:00 </w:t>
      </w:r>
      <w:r>
        <w:t xml:space="preserve">2023-08-13 00:00:00 </w:t>
      </w:r>
      <w:r>
        <w:t xml:space="preserve">5 </w:t>
      </w:r>
      <w:r>
        <w:t xml:space="preserve">43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618820 </w:t>
      </w:r>
      <w:r>
        <w:t xml:space="preserve">Organisation Internationale pour les Migrations </w:t>
      </w:r>
      <w:r>
        <w:t xml:space="preserve">OIM </w:t>
      </w:r>
      <w:r>
        <w:t xml:space="preserve">556 </w:t>
      </w:r>
      <w:r>
        <w:t xml:space="preserve">556 </w:t>
      </w:r>
    </w:p>
    <w:p>
      <w:r>
        <w:t xml:space="preserve">616208 </w:t>
      </w:r>
      <w:r>
        <w:t xml:space="preserve">NULL </w:t>
      </w:r>
      <w:r>
        <w:t xml:space="preserve">2022-06-01 00:00:00 </w:t>
      </w:r>
      <w:r>
        <w:t xml:space="preserve">2023-10-10 00:00:00 </w:t>
      </w:r>
      <w:r>
        <w:t xml:space="preserve">2023-08-22 00:00:00 </w:t>
      </w:r>
      <w:r>
        <w:t xml:space="preserve">12 </w:t>
      </w:r>
      <w:r>
        <w:t xml:space="preserve">103 </w:t>
      </w:r>
      <w:r>
        <w:t xml:space="preserve">2 </w:t>
      </w:r>
      <w:r>
        <w:t xml:space="preserve">Retourné </w:t>
      </w:r>
      <w:r>
        <w:t xml:space="preserve">CD5407ZS02 </w:t>
      </w:r>
      <w:r>
        <w:t xml:space="preserve">CD5407ZS02AS18 </w:t>
      </w:r>
      <w:r>
        <w:t xml:space="preserve">WADAKA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 </w:t>
      </w:r>
      <w:r>
        <w:t xml:space="preserve">Ituri </w:t>
      </w:r>
      <w:r>
        <w:t xml:space="preserve">CD5405 </w:t>
      </w:r>
      <w:r>
        <w:t xml:space="preserve">Djugu </w:t>
      </w:r>
      <w:r>
        <w:t xml:space="preserve">3 </w:t>
      </w:r>
      <w:r>
        <w:t xml:space="preserve">CD540508 </w:t>
      </w:r>
      <w:r>
        <w:t xml:space="preserve">Fataki </w:t>
      </w:r>
      <w:r>
        <w:t xml:space="preserve">NULL </w:t>
      </w:r>
      <w:r>
        <w:t xml:space="preserve">NULL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618821 </w:t>
      </w:r>
      <w:r>
        <w:t xml:space="preserve">Organisation Internationale pour les Migrations </w:t>
      </w:r>
      <w:r>
        <w:t xml:space="preserve">OIM </w:t>
      </w:r>
      <w:r>
        <w:t xml:space="preserve">556 </w:t>
      </w:r>
      <w:r>
        <w:t xml:space="preserve">556 </w:t>
      </w:r>
    </w:p>
    <w:p>
      <w:r>
        <w:t xml:space="preserve">616209 </w:t>
      </w:r>
      <w:r>
        <w:t xml:space="preserve">NULL </w:t>
      </w:r>
      <w:r>
        <w:t xml:space="preserve">2023-03-01 00:00:00 </w:t>
      </w:r>
      <w:r>
        <w:t xml:space="preserve">2023-10-10 00:00:00 </w:t>
      </w:r>
      <w:r>
        <w:t xml:space="preserve">2023-08-22 00:00:00 </w:t>
      </w:r>
      <w:r>
        <w:t xml:space="preserve">2 </w:t>
      </w:r>
      <w:r>
        <w:t xml:space="preserve">15 </w:t>
      </w:r>
      <w:r>
        <w:t xml:space="preserve">2 </w:t>
      </w:r>
      <w:r>
        <w:t xml:space="preserve">Retourné </w:t>
      </w:r>
      <w:r>
        <w:t xml:space="preserve">CD5402ZS05 </w:t>
      </w:r>
      <w:r>
        <w:t xml:space="preserve">CD5402ZS05AS09 </w:t>
      </w:r>
      <w:r>
        <w:t xml:space="preserve">SOTA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618822 </w:t>
      </w:r>
      <w:r>
        <w:t xml:space="preserve">Organisation Internationale pour les Migrations </w:t>
      </w:r>
      <w:r>
        <w:t xml:space="preserve">OIM </w:t>
      </w:r>
      <w:r>
        <w:t xml:space="preserve">556 </w:t>
      </w:r>
      <w:r>
        <w:t xml:space="preserve">556 </w:t>
      </w:r>
    </w:p>
    <w:p>
      <w:r>
        <w:t xml:space="preserve">616210 </w:t>
      </w:r>
      <w:r>
        <w:t xml:space="preserve">NULL </w:t>
      </w:r>
      <w:r>
        <w:t xml:space="preserve">2023-06-01 00:00:00 </w:t>
      </w:r>
      <w:r>
        <w:t xml:space="preserve">2023-10-10 00:00:00 </w:t>
      </w:r>
      <w:r>
        <w:t xml:space="preserve">2023-08-22 00:00:00 </w:t>
      </w:r>
      <w:r>
        <w:t xml:space="preserve">2 </w:t>
      </w:r>
      <w:r>
        <w:t xml:space="preserve">5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618823 </w:t>
      </w:r>
      <w:r>
        <w:t xml:space="preserve">Organisation Internationale pour les Migrations </w:t>
      </w:r>
      <w:r>
        <w:t xml:space="preserve">OIM </w:t>
      </w:r>
      <w:r>
        <w:t xml:space="preserve">556 </w:t>
      </w:r>
      <w:r>
        <w:t xml:space="preserve">556 </w:t>
      </w:r>
    </w:p>
    <w:p>
      <w:r>
        <w:t xml:space="preserve">616211 </w:t>
      </w:r>
      <w:r>
        <w:t xml:space="preserve">NULL </w:t>
      </w:r>
      <w:r>
        <w:t xml:space="preserve">2022-06-01 00:00:00 </w:t>
      </w:r>
      <w:r>
        <w:t xml:space="preserve">2023-10-10 00:00:00 </w:t>
      </w:r>
      <w:r>
        <w:t xml:space="preserve">2023-08-11 00:00:00 </w:t>
      </w:r>
      <w:r>
        <w:t xml:space="preserve">52 </w:t>
      </w:r>
      <w:r>
        <w:t xml:space="preserve">201 </w:t>
      </w:r>
      <w:r>
        <w:t xml:space="preserve">2 </w:t>
      </w:r>
      <w:r>
        <w:t xml:space="preserve">Retourné </w:t>
      </w:r>
      <w:r>
        <w:t xml:space="preserve">CD5405ZS05 </w:t>
      </w:r>
      <w:r>
        <w:t xml:space="preserve">CD5405ZS05AS08 </w:t>
      </w:r>
      <w:r>
        <w:t xml:space="preserve">LAUDJO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618824 </w:t>
      </w:r>
      <w:r>
        <w:t xml:space="preserve">Organisation Internationale pour les Migrations </w:t>
      </w:r>
      <w:r>
        <w:t xml:space="preserve">OIM </w:t>
      </w:r>
      <w:r>
        <w:t xml:space="preserve">556 </w:t>
      </w:r>
      <w:r>
        <w:t xml:space="preserve">556 </w:t>
      </w:r>
    </w:p>
    <w:p>
      <w:r>
        <w:t xml:space="preserve">616212 </w:t>
      </w:r>
      <w:r>
        <w:t xml:space="preserve">NULL </w:t>
      </w:r>
      <w:r>
        <w:t xml:space="preserve">2022-06-01 00:00:00 </w:t>
      </w:r>
      <w:r>
        <w:t xml:space="preserve">2023-10-10 00:00:00 </w:t>
      </w:r>
      <w:r>
        <w:t xml:space="preserve">2023-08-21 00:00:00 </w:t>
      </w:r>
      <w:r>
        <w:t xml:space="preserve">133 </w:t>
      </w:r>
      <w:r>
        <w:t xml:space="preserve">837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618825 </w:t>
      </w:r>
      <w:r>
        <w:t xml:space="preserve">Organisation Internationale pour les Migrations </w:t>
      </w:r>
      <w:r>
        <w:t xml:space="preserve">OIM </w:t>
      </w:r>
      <w:r>
        <w:t xml:space="preserve">556 </w:t>
      </w:r>
      <w:r>
        <w:t xml:space="preserve">556 </w:t>
      </w:r>
    </w:p>
    <w:p>
      <w:r>
        <w:t xml:space="preserve">616213 </w:t>
      </w:r>
      <w:r>
        <w:t xml:space="preserve">NULL </w:t>
      </w:r>
      <w:r>
        <w:t xml:space="preserve">2022-09-01 00:00:00 </w:t>
      </w:r>
      <w:r>
        <w:t xml:space="preserve">2023-10-10 00:00:00 </w:t>
      </w:r>
      <w:r>
        <w:t xml:space="preserve">2023-08-21 00:00:00 </w:t>
      </w:r>
      <w:r>
        <w:t xml:space="preserve">15 </w:t>
      </w:r>
      <w:r>
        <w:t xml:space="preserve">94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618826 </w:t>
      </w:r>
      <w:r>
        <w:t xml:space="preserve">Organisation Internationale pour les Migrations </w:t>
      </w:r>
      <w:r>
        <w:t xml:space="preserve">OIM </w:t>
      </w:r>
      <w:r>
        <w:t xml:space="preserve">556 </w:t>
      </w:r>
      <w:r>
        <w:t xml:space="preserve">556 </w:t>
      </w:r>
    </w:p>
    <w:p>
      <w:r>
        <w:t xml:space="preserve">616214 </w:t>
      </w:r>
      <w:r>
        <w:t xml:space="preserve">NULL </w:t>
      </w:r>
      <w:r>
        <w:t xml:space="preserve">2022-12-01 00:00:00 </w:t>
      </w:r>
      <w:r>
        <w:t xml:space="preserve">2023-10-10 00:00:00 </w:t>
      </w:r>
      <w:r>
        <w:t xml:space="preserve">2023-08-21 00:00:00 </w:t>
      </w:r>
      <w:r>
        <w:t xml:space="preserve">39 </w:t>
      </w:r>
      <w:r>
        <w:t xml:space="preserve">245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618827 </w:t>
      </w:r>
      <w:r>
        <w:t xml:space="preserve">Organisation Internationale pour les Migrations </w:t>
      </w:r>
      <w:r>
        <w:t xml:space="preserve">OIM </w:t>
      </w:r>
      <w:r>
        <w:t xml:space="preserve">556 </w:t>
      </w:r>
      <w:r>
        <w:t xml:space="preserve">556 </w:t>
      </w:r>
    </w:p>
    <w:p>
      <w:r>
        <w:t xml:space="preserve">616215 </w:t>
      </w:r>
      <w:r>
        <w:t xml:space="preserve">NULL </w:t>
      </w:r>
      <w:r>
        <w:t xml:space="preserve">2023-06-01 00:00:00 </w:t>
      </w:r>
      <w:r>
        <w:t xml:space="preserve">2023-10-10 00:00:00 </w:t>
      </w:r>
      <w:r>
        <w:t xml:space="preserve">2023-08-14 00:00:00 </w:t>
      </w:r>
      <w:r>
        <w:t xml:space="preserve">104 </w:t>
      </w:r>
      <w:r>
        <w:t xml:space="preserve">622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618828 </w:t>
      </w:r>
      <w:r>
        <w:t xml:space="preserve">Organisation Internationale pour les Migrations </w:t>
      </w:r>
      <w:r>
        <w:t xml:space="preserve">OIM </w:t>
      </w:r>
      <w:r>
        <w:t xml:space="preserve">556 </w:t>
      </w:r>
      <w:r>
        <w:t xml:space="preserve">556 </w:t>
      </w:r>
    </w:p>
    <w:p>
      <w:r>
        <w:t xml:space="preserve">616216 </w:t>
      </w:r>
      <w:r>
        <w:t xml:space="preserve">NULL </w:t>
      </w:r>
      <w:r>
        <w:t xml:space="preserve">2022-06-01 00:00:00 </w:t>
      </w:r>
      <w:r>
        <w:t xml:space="preserve">2023-10-10 00:00:00 </w:t>
      </w:r>
      <w:r>
        <w:t xml:space="preserve">2023-08-12 00:00:00 </w:t>
      </w:r>
      <w:r>
        <w:t xml:space="preserve">5 </w:t>
      </w:r>
      <w:r>
        <w:t xml:space="preserve">8 </w:t>
      </w:r>
      <w:r>
        <w:t xml:space="preserve">2 </w:t>
      </w:r>
      <w:r>
        <w:t xml:space="preserve">Retourné </w:t>
      </w:r>
      <w:r>
        <w:t xml:space="preserve">CD5405ZS05 </w:t>
      </w:r>
      <w:r>
        <w:t xml:space="preserve">CD5405ZS05AS02 </w:t>
      </w:r>
      <w:r>
        <w:t xml:space="preserve">DHENDO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618829 </w:t>
      </w:r>
      <w:r>
        <w:t xml:space="preserve">Organisation Internationale pour les Migrations </w:t>
      </w:r>
      <w:r>
        <w:t xml:space="preserve">OIM </w:t>
      </w:r>
      <w:r>
        <w:t xml:space="preserve">556 </w:t>
      </w:r>
      <w:r>
        <w:t xml:space="preserve">556 </w:t>
      </w:r>
    </w:p>
    <w:p>
      <w:r>
        <w:t xml:space="preserve">616217 </w:t>
      </w:r>
      <w:r>
        <w:t xml:space="preserve">NULL </w:t>
      </w:r>
      <w:r>
        <w:t xml:space="preserve">2023-03-01 00:00:00 </w:t>
      </w:r>
      <w:r>
        <w:t xml:space="preserve">2023-10-10 00:00:00 </w:t>
      </w:r>
      <w:r>
        <w:t xml:space="preserve">2023-08-13 00:00:00 </w:t>
      </w:r>
      <w:r>
        <w:t xml:space="preserve">6 </w:t>
      </w:r>
      <w:r>
        <w:t xml:space="preserve">43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618830 </w:t>
      </w:r>
      <w:r>
        <w:t xml:space="preserve">Organisation Internationale pour les Migrations </w:t>
      </w:r>
      <w:r>
        <w:t xml:space="preserve">OIM </w:t>
      </w:r>
      <w:r>
        <w:t xml:space="preserve">556 </w:t>
      </w:r>
      <w:r>
        <w:t xml:space="preserve">556 </w:t>
      </w:r>
    </w:p>
    <w:p>
      <w:r>
        <w:t xml:space="preserve">616218 </w:t>
      </w:r>
      <w:r>
        <w:t xml:space="preserve">NULL </w:t>
      </w:r>
      <w:r>
        <w:t xml:space="preserve">2023-06-01 00:00:00 </w:t>
      </w:r>
      <w:r>
        <w:t xml:space="preserve">2023-10-10 00:00:00 </w:t>
      </w:r>
      <w:r>
        <w:t xml:space="preserve">2023-08-13 00:00:00 </w:t>
      </w:r>
      <w:r>
        <w:t xml:space="preserve">3 </w:t>
      </w:r>
      <w:r>
        <w:t xml:space="preserve">21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618831 </w:t>
      </w:r>
      <w:r>
        <w:t xml:space="preserve">Organisation Internationale pour les Migrations </w:t>
      </w:r>
      <w:r>
        <w:t xml:space="preserve">OIM </w:t>
      </w:r>
      <w:r>
        <w:t xml:space="preserve">556 </w:t>
      </w:r>
      <w:r>
        <w:t xml:space="preserve">556 </w:t>
      </w:r>
    </w:p>
    <w:p>
      <w:r>
        <w:t xml:space="preserve">616219 </w:t>
      </w:r>
      <w:r>
        <w:t xml:space="preserve">NULL </w:t>
      </w:r>
      <w:r>
        <w:t xml:space="preserve">2023-08-25 00:00:00 </w:t>
      </w:r>
      <w:r>
        <w:t xml:space="preserve">2023-10-10 00:00:00 </w:t>
      </w:r>
      <w:r>
        <w:t xml:space="preserve">2023-08-13 00:00:00 </w:t>
      </w:r>
      <w:r>
        <w:t xml:space="preserve">9 </w:t>
      </w:r>
      <w:r>
        <w:t xml:space="preserve">64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618832 </w:t>
      </w:r>
      <w:r>
        <w:t xml:space="preserve">Organisation Internationale pour les Migrations </w:t>
      </w:r>
      <w:r>
        <w:t xml:space="preserve">OIM </w:t>
      </w:r>
      <w:r>
        <w:t xml:space="preserve">556 </w:t>
      </w:r>
      <w:r>
        <w:t xml:space="preserve">556 </w:t>
      </w:r>
    </w:p>
    <w:p>
      <w:r>
        <w:t xml:space="preserve">616220 </w:t>
      </w:r>
      <w:r>
        <w:t xml:space="preserve">NULL </w:t>
      </w:r>
      <w:r>
        <w:t xml:space="preserve">2023-03-01 00:00:00 </w:t>
      </w:r>
      <w:r>
        <w:t xml:space="preserve">2023-10-10 00:00:00 </w:t>
      </w:r>
      <w:r>
        <w:t xml:space="preserve">2023-08-25 00:00:00 </w:t>
      </w:r>
      <w:r>
        <w:t xml:space="preserve">45 </w:t>
      </w:r>
      <w:r>
        <w:t xml:space="preserve">258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618833 </w:t>
      </w:r>
      <w:r>
        <w:t xml:space="preserve">Organisation Internationale pour les Migrations </w:t>
      </w:r>
      <w:r>
        <w:t xml:space="preserve">OIM </w:t>
      </w:r>
      <w:r>
        <w:t xml:space="preserve">556 </w:t>
      </w:r>
      <w:r>
        <w:t xml:space="preserve">556 </w:t>
      </w:r>
    </w:p>
    <w:p>
      <w:r>
        <w:t xml:space="preserve">616221 </w:t>
      </w:r>
      <w:r>
        <w:t xml:space="preserve">NULL </w:t>
      </w:r>
      <w:r>
        <w:t xml:space="preserve">2022-06-01 00:00:00 </w:t>
      </w:r>
      <w:r>
        <w:t xml:space="preserve">2023-10-10 00:00:00 </w:t>
      </w:r>
      <w:r>
        <w:t xml:space="preserve">2023-08-22 00:00:00 </w:t>
      </w:r>
      <w:r>
        <w:t xml:space="preserve">13 </w:t>
      </w:r>
      <w:r>
        <w:t xml:space="preserve">70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618834 </w:t>
      </w:r>
      <w:r>
        <w:t xml:space="preserve">Organisation Internationale pour les Migrations </w:t>
      </w:r>
      <w:r>
        <w:t xml:space="preserve">OIM </w:t>
      </w:r>
      <w:r>
        <w:t xml:space="preserve">556 </w:t>
      </w:r>
      <w:r>
        <w:t xml:space="preserve">556 </w:t>
      </w:r>
    </w:p>
    <w:p>
      <w:r>
        <w:t xml:space="preserve">616222 </w:t>
      </w:r>
      <w:r>
        <w:t xml:space="preserve">NULL </w:t>
      </w:r>
      <w:r>
        <w:t xml:space="preserve">2022-12-01 00:00:00 </w:t>
      </w:r>
      <w:r>
        <w:t xml:space="preserve">2023-10-10 00:00:00 </w:t>
      </w:r>
      <w:r>
        <w:t xml:space="preserve">2023-08-22 00:00:00 </w:t>
      </w:r>
      <w:r>
        <w:t xml:space="preserve">15 </w:t>
      </w:r>
      <w:r>
        <w:t xml:space="preserve">81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618835 </w:t>
      </w:r>
      <w:r>
        <w:t xml:space="preserve">Organisation Internationale pour les Migrations </w:t>
      </w:r>
      <w:r>
        <w:t xml:space="preserve">OIM </w:t>
      </w:r>
      <w:r>
        <w:t xml:space="preserve">556 </w:t>
      </w:r>
      <w:r>
        <w:t xml:space="preserve">556 </w:t>
      </w:r>
    </w:p>
    <w:p>
      <w:r>
        <w:t xml:space="preserve">616223 </w:t>
      </w:r>
      <w:r>
        <w:t xml:space="preserve">NULL </w:t>
      </w:r>
      <w:r>
        <w:t xml:space="preserve">2023-03-01 00:00:00 </w:t>
      </w:r>
      <w:r>
        <w:t xml:space="preserve">2023-10-10 00:00:00 </w:t>
      </w:r>
      <w:r>
        <w:t xml:space="preserve">2023-08-22 00:00:00 </w:t>
      </w:r>
      <w:r>
        <w:t xml:space="preserve">21 </w:t>
      </w:r>
      <w:r>
        <w:t xml:space="preserve">105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618836 </w:t>
      </w:r>
      <w:r>
        <w:t xml:space="preserve">Organisation Internationale pour les Migrations </w:t>
      </w:r>
      <w:r>
        <w:t xml:space="preserve">OIM </w:t>
      </w:r>
      <w:r>
        <w:t xml:space="preserve">556 </w:t>
      </w:r>
      <w:r>
        <w:t xml:space="preserve">556 </w:t>
      </w:r>
    </w:p>
    <w:p>
      <w:r>
        <w:t xml:space="preserve">616224 </w:t>
      </w:r>
      <w:r>
        <w:t xml:space="preserve">NULL </w:t>
      </w:r>
      <w:r>
        <w:t xml:space="preserve">2023-06-01 00:00:00 </w:t>
      </w:r>
      <w:r>
        <w:t xml:space="preserve">2023-10-10 00:00:00 </w:t>
      </w:r>
      <w:r>
        <w:t xml:space="preserve">2023-08-22 00:00:00 </w:t>
      </w:r>
      <w:r>
        <w:t xml:space="preserve">101 </w:t>
      </w:r>
      <w:r>
        <w:t xml:space="preserve">507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618837 </w:t>
      </w:r>
      <w:r>
        <w:t xml:space="preserve">Organisation Internationale pour les Migrations </w:t>
      </w:r>
      <w:r>
        <w:t xml:space="preserve">OIM </w:t>
      </w:r>
      <w:r>
        <w:t xml:space="preserve">556 </w:t>
      </w:r>
      <w:r>
        <w:t xml:space="preserve">556 </w:t>
      </w:r>
    </w:p>
    <w:p>
      <w:r>
        <w:t xml:space="preserve">616225 </w:t>
      </w:r>
      <w:r>
        <w:t xml:space="preserve">NULL </w:t>
      </w:r>
      <w:r>
        <w:t xml:space="preserve">2022-06-01 00:00:00 </w:t>
      </w:r>
      <w:r>
        <w:t xml:space="preserve">2023-10-10 00:00:00 </w:t>
      </w:r>
      <w:r>
        <w:t xml:space="preserve">2023-08-13 00:00:00 </w:t>
      </w:r>
      <w:r>
        <w:t xml:space="preserve">52 </w:t>
      </w:r>
      <w:r>
        <w:t xml:space="preserve">176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618838 </w:t>
      </w:r>
      <w:r>
        <w:t xml:space="preserve">Organisation Internationale pour les Migrations </w:t>
      </w:r>
      <w:r>
        <w:t xml:space="preserve">OIM </w:t>
      </w:r>
      <w:r>
        <w:t xml:space="preserve">556 </w:t>
      </w:r>
      <w:r>
        <w:t xml:space="preserve">556 </w:t>
      </w:r>
    </w:p>
    <w:p>
      <w:r>
        <w:t xml:space="preserve">616226 </w:t>
      </w:r>
      <w:r>
        <w:t xml:space="preserve">NULL </w:t>
      </w:r>
      <w:r>
        <w:t xml:space="preserve">2022-09-01 00:00:00 </w:t>
      </w:r>
      <w:r>
        <w:t xml:space="preserve">2023-10-10 00:00:00 </w:t>
      </w:r>
      <w:r>
        <w:t xml:space="preserve">2023-08-13 00:00:00 </w:t>
      </w:r>
      <w:r>
        <w:t xml:space="preserve">9 </w:t>
      </w:r>
      <w:r>
        <w:t xml:space="preserve">31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618839 </w:t>
      </w:r>
      <w:r>
        <w:t xml:space="preserve">Organisation Internationale pour les Migrations </w:t>
      </w:r>
      <w:r>
        <w:t xml:space="preserve">OIM </w:t>
      </w:r>
      <w:r>
        <w:t xml:space="preserve">556 </w:t>
      </w:r>
      <w:r>
        <w:t xml:space="preserve">556 </w:t>
      </w:r>
    </w:p>
    <w:p>
      <w:r>
        <w:t xml:space="preserve">616227 </w:t>
      </w:r>
      <w:r>
        <w:t xml:space="preserve">NULL </w:t>
      </w:r>
      <w:r>
        <w:t xml:space="preserve">2023-03-01 00:00:00 </w:t>
      </w:r>
      <w:r>
        <w:t xml:space="preserve">2023-10-10 00:00:00 </w:t>
      </w:r>
      <w:r>
        <w:t xml:space="preserve">2023-08-13 00:00:00 </w:t>
      </w:r>
      <w:r>
        <w:t xml:space="preserve">16 </w:t>
      </w:r>
      <w:r>
        <w:t xml:space="preserve">111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618840 </w:t>
      </w:r>
      <w:r>
        <w:t xml:space="preserve">Organisation Internationale pour les Migrations </w:t>
      </w:r>
      <w:r>
        <w:t xml:space="preserve">OIM </w:t>
      </w:r>
      <w:r>
        <w:t xml:space="preserve">556 </w:t>
      </w:r>
      <w:r>
        <w:t xml:space="preserve">556 </w:t>
      </w:r>
    </w:p>
    <w:p>
      <w:r>
        <w:t xml:space="preserve">616228 </w:t>
      </w:r>
      <w:r>
        <w:t xml:space="preserve">NULL </w:t>
      </w:r>
      <w:r>
        <w:t xml:space="preserve">2023-08-25 00:00:00 </w:t>
      </w:r>
      <w:r>
        <w:t xml:space="preserve">2023-10-10 00:00:00 </w:t>
      </w:r>
      <w:r>
        <w:t xml:space="preserve">2023-08-13 00:00:00 </w:t>
      </w:r>
      <w:r>
        <w:t xml:space="preserve">109 </w:t>
      </w:r>
      <w:r>
        <w:t xml:space="preserve">758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618841 </w:t>
      </w:r>
      <w:r>
        <w:t xml:space="preserve">Organisation Internationale pour les Migrations </w:t>
      </w:r>
      <w:r>
        <w:t xml:space="preserve">OIM </w:t>
      </w:r>
      <w:r>
        <w:t xml:space="preserve">556 </w:t>
      </w:r>
      <w:r>
        <w:t xml:space="preserve">556 </w:t>
      </w:r>
    </w:p>
    <w:p>
      <w:r>
        <w:t xml:space="preserve">616229 </w:t>
      </w:r>
      <w:r>
        <w:t xml:space="preserve">NULL </w:t>
      </w:r>
      <w:r>
        <w:t xml:space="preserve">2022-06-01 00:00:00 </w:t>
      </w:r>
      <w:r>
        <w:t xml:space="preserve">2023-10-10 00:00:00 </w:t>
      </w:r>
      <w:r>
        <w:t xml:space="preserve">2023-08-08 00:00:00 </w:t>
      </w:r>
      <w:r>
        <w:t xml:space="preserve">127 </w:t>
      </w:r>
      <w:r>
        <w:t xml:space="preserve">606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618842 </w:t>
      </w:r>
      <w:r>
        <w:t xml:space="preserve">Organisation Internationale pour les Migrations </w:t>
      </w:r>
      <w:r>
        <w:t xml:space="preserve">OIM </w:t>
      </w:r>
      <w:r>
        <w:t xml:space="preserve">556 </w:t>
      </w:r>
      <w:r>
        <w:t xml:space="preserve">556 </w:t>
      </w:r>
    </w:p>
    <w:p>
      <w:r>
        <w:t xml:space="preserve">616230 </w:t>
      </w:r>
      <w:r>
        <w:t xml:space="preserve">NULL </w:t>
      </w:r>
      <w:r>
        <w:t xml:space="preserve">2022-12-01 00:00:00 </w:t>
      </w:r>
      <w:r>
        <w:t xml:space="preserve">2023-10-10 00:00:00 </w:t>
      </w:r>
      <w:r>
        <w:t xml:space="preserve">2023-08-08 00:00:00 </w:t>
      </w:r>
      <w:r>
        <w:t xml:space="preserve">37 </w:t>
      </w:r>
      <w:r>
        <w:t xml:space="preserve">177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618843 </w:t>
      </w:r>
      <w:r>
        <w:t xml:space="preserve">Organisation Internationale pour les Migrations </w:t>
      </w:r>
      <w:r>
        <w:t xml:space="preserve">OIM </w:t>
      </w:r>
      <w:r>
        <w:t xml:space="preserve">556 </w:t>
      </w:r>
      <w:r>
        <w:t xml:space="preserve">556 </w:t>
      </w:r>
    </w:p>
    <w:p>
      <w:r>
        <w:t xml:space="preserve">616231 </w:t>
      </w:r>
      <w:r>
        <w:t xml:space="preserve">NULL </w:t>
      </w:r>
      <w:r>
        <w:t xml:space="preserve">2023-03-01 00:00:00 </w:t>
      </w:r>
      <w:r>
        <w:t xml:space="preserve">2023-10-10 00:00:00 </w:t>
      </w:r>
      <w:r>
        <w:t xml:space="preserve">2023-08-08 00:00:00 </w:t>
      </w:r>
      <w:r>
        <w:t xml:space="preserve">34 </w:t>
      </w:r>
      <w:r>
        <w:t xml:space="preserve">128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618844 </w:t>
      </w:r>
      <w:r>
        <w:t xml:space="preserve">Organisation Internationale pour les Migrations </w:t>
      </w:r>
      <w:r>
        <w:t xml:space="preserve">OIM </w:t>
      </w:r>
      <w:r>
        <w:t xml:space="preserve">556 </w:t>
      </w:r>
      <w:r>
        <w:t xml:space="preserve">556 </w:t>
      </w:r>
    </w:p>
    <w:p>
      <w:r>
        <w:t xml:space="preserve">616232 </w:t>
      </w:r>
      <w:r>
        <w:t xml:space="preserve">NULL </w:t>
      </w:r>
      <w:r>
        <w:t xml:space="preserve">2023-06-01 00:00:00 </w:t>
      </w:r>
      <w:r>
        <w:t xml:space="preserve">2023-10-10 00:00:00 </w:t>
      </w:r>
      <w:r>
        <w:t xml:space="preserve">2023-08-08 00:00:00 </w:t>
      </w:r>
      <w:r>
        <w:t xml:space="preserve">27 </w:t>
      </w:r>
      <w:r>
        <w:t xml:space="preserve">102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618845 </w:t>
      </w:r>
      <w:r>
        <w:t xml:space="preserve">Organisation Internationale pour les Migrations </w:t>
      </w:r>
      <w:r>
        <w:t xml:space="preserve">OIM </w:t>
      </w:r>
      <w:r>
        <w:t xml:space="preserve">556 </w:t>
      </w:r>
      <w:r>
        <w:t xml:space="preserve">556 </w:t>
      </w:r>
    </w:p>
    <w:p>
      <w:r>
        <w:t xml:space="preserve">616233 </w:t>
      </w:r>
      <w:r>
        <w:t xml:space="preserve">NULL </w:t>
      </w:r>
      <w:r>
        <w:t xml:space="preserve">2023-08-25 00:00:00 </w:t>
      </w:r>
      <w:r>
        <w:t xml:space="preserve">2023-10-10 00:00:00 </w:t>
      </w:r>
      <w:r>
        <w:t xml:space="preserve">2023-08-08 00:00:00 </w:t>
      </w:r>
      <w:r>
        <w:t xml:space="preserve">13 </w:t>
      </w:r>
      <w:r>
        <w:t xml:space="preserve">49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618846 </w:t>
      </w:r>
      <w:r>
        <w:t xml:space="preserve">Organisation Internationale pour les Migrations </w:t>
      </w:r>
      <w:r>
        <w:t xml:space="preserve">OIM </w:t>
      </w:r>
      <w:r>
        <w:t xml:space="preserve">556 </w:t>
      </w:r>
      <w:r>
        <w:t xml:space="preserve">556 </w:t>
      </w:r>
    </w:p>
    <w:p>
      <w:r>
        <w:t xml:space="preserve">616234 </w:t>
      </w:r>
      <w:r>
        <w:t xml:space="preserve">NULL </w:t>
      </w:r>
      <w:r>
        <w:t xml:space="preserve">2022-06-01 00:00:00 </w:t>
      </w:r>
      <w:r>
        <w:t xml:space="preserve">2023-10-10 00:00:00 </w:t>
      </w:r>
      <w:r>
        <w:t xml:space="preserve">2023-08-14 00:00:00 </w:t>
      </w:r>
      <w:r>
        <w:t xml:space="preserve">13 </w:t>
      </w:r>
      <w:r>
        <w:t xml:space="preserve">107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618847 </w:t>
      </w:r>
      <w:r>
        <w:t xml:space="preserve">Organisation Internationale pour les Migrations </w:t>
      </w:r>
      <w:r>
        <w:t xml:space="preserve">OIM </w:t>
      </w:r>
      <w:r>
        <w:t xml:space="preserve">556 </w:t>
      </w:r>
      <w:r>
        <w:t xml:space="preserve">556 </w:t>
      </w:r>
    </w:p>
    <w:p>
      <w:r>
        <w:t xml:space="preserve">616235 </w:t>
      </w:r>
      <w:r>
        <w:t xml:space="preserve">NULL </w:t>
      </w:r>
      <w:r>
        <w:t xml:space="preserve">2022-06-01 00:00:00 </w:t>
      </w:r>
      <w:r>
        <w:t xml:space="preserve">2023-10-10 00:00:00 </w:t>
      </w:r>
      <w:r>
        <w:t xml:space="preserve">2023-08-25 00:00:00 </w:t>
      </w:r>
      <w:r>
        <w:t xml:space="preserve">97 </w:t>
      </w:r>
      <w:r>
        <w:t xml:space="preserve">609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618848 </w:t>
      </w:r>
      <w:r>
        <w:t xml:space="preserve">Organisation Internationale pour les Migrations </w:t>
      </w:r>
      <w:r>
        <w:t xml:space="preserve">OIM </w:t>
      </w:r>
      <w:r>
        <w:t xml:space="preserve">556 </w:t>
      </w:r>
      <w:r>
        <w:t xml:space="preserve">556 </w:t>
      </w:r>
    </w:p>
    <w:p>
      <w:r>
        <w:t xml:space="preserve">616236 </w:t>
      </w:r>
      <w:r>
        <w:t xml:space="preserve">NULL </w:t>
      </w:r>
      <w:r>
        <w:t xml:space="preserve">2023-06-01 00:00:00 </w:t>
      </w:r>
      <w:r>
        <w:t xml:space="preserve">2023-10-10 00:00:00 </w:t>
      </w:r>
      <w:r>
        <w:t xml:space="preserve">2023-08-25 00:00:00 </w:t>
      </w:r>
      <w:r>
        <w:t xml:space="preserve">31 </w:t>
      </w:r>
      <w:r>
        <w:t xml:space="preserve">104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618849 </w:t>
      </w:r>
      <w:r>
        <w:t xml:space="preserve">Organisation Internationale pour les Migrations </w:t>
      </w:r>
      <w:r>
        <w:t xml:space="preserve">OIM </w:t>
      </w:r>
      <w:r>
        <w:t xml:space="preserve">556 </w:t>
      </w:r>
      <w:r>
        <w:t xml:space="preserve">556 </w:t>
      </w:r>
    </w:p>
    <w:p>
      <w:r>
        <w:t xml:space="preserve">616237 </w:t>
      </w:r>
      <w:r>
        <w:t xml:space="preserve">NULL </w:t>
      </w:r>
      <w:r>
        <w:t xml:space="preserve">2022-06-01 00:00:00 </w:t>
      </w:r>
      <w:r>
        <w:t xml:space="preserve">2023-10-10 00:00:00 </w:t>
      </w:r>
      <w:r>
        <w:t xml:space="preserve">2023-08-10 00:00:00 </w:t>
      </w:r>
      <w:r>
        <w:t xml:space="preserve">86 </w:t>
      </w:r>
      <w:r>
        <w:t xml:space="preserve">361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618850 </w:t>
      </w:r>
      <w:r>
        <w:t xml:space="preserve">Organisation Internationale pour les Migrations </w:t>
      </w:r>
      <w:r>
        <w:t xml:space="preserve">OIM </w:t>
      </w:r>
      <w:r>
        <w:t xml:space="preserve">556 </w:t>
      </w:r>
      <w:r>
        <w:t xml:space="preserve">556 </w:t>
      </w:r>
    </w:p>
    <w:p>
      <w:r>
        <w:t xml:space="preserve">616238 </w:t>
      </w:r>
      <w:r>
        <w:t xml:space="preserve">NULL </w:t>
      </w:r>
      <w:r>
        <w:t xml:space="preserve">2023-03-01 00:00:00 </w:t>
      </w:r>
      <w:r>
        <w:t xml:space="preserve">2023-10-10 00:00:00 </w:t>
      </w:r>
      <w:r>
        <w:t xml:space="preserve">2023-08-10 00:00:00 </w:t>
      </w:r>
      <w:r>
        <w:t xml:space="preserve">15 </w:t>
      </w:r>
      <w:r>
        <w:t xml:space="preserve">20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618851 </w:t>
      </w:r>
      <w:r>
        <w:t xml:space="preserve">Organisation Internationale pour les Migrations </w:t>
      </w:r>
      <w:r>
        <w:t xml:space="preserve">OIM </w:t>
      </w:r>
      <w:r>
        <w:t xml:space="preserve">556 </w:t>
      </w:r>
      <w:r>
        <w:t xml:space="preserve">556 </w:t>
      </w:r>
    </w:p>
    <w:p>
      <w:r>
        <w:t xml:space="preserve">616239 </w:t>
      </w:r>
      <w:r>
        <w:t xml:space="preserve">NULL </w:t>
      </w:r>
      <w:r>
        <w:t xml:space="preserve">2023-06-01 00:00:00 </w:t>
      </w:r>
      <w:r>
        <w:t xml:space="preserve">2023-10-10 00:00:00 </w:t>
      </w:r>
      <w:r>
        <w:t xml:space="preserve">2023-08-10 00:00:00 </w:t>
      </w:r>
      <w:r>
        <w:t xml:space="preserve">15 </w:t>
      </w:r>
      <w:r>
        <w:t xml:space="preserve">19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618852 </w:t>
      </w:r>
      <w:r>
        <w:t xml:space="preserve">Organisation Internationale pour les Migrations </w:t>
      </w:r>
      <w:r>
        <w:t xml:space="preserve">OIM </w:t>
      </w:r>
      <w:r>
        <w:t xml:space="preserve">556 </w:t>
      </w:r>
      <w:r>
        <w:t xml:space="preserve">556 </w:t>
      </w:r>
    </w:p>
    <w:p>
      <w:r>
        <w:t xml:space="preserve">616240 </w:t>
      </w:r>
      <w:r>
        <w:t xml:space="preserve">NULL </w:t>
      </w:r>
      <w:r>
        <w:t xml:space="preserve">2023-08-25 00:00:00 </w:t>
      </w:r>
      <w:r>
        <w:t xml:space="preserve">2023-10-10 00:00:00 </w:t>
      </w:r>
      <w:r>
        <w:t xml:space="preserve">2023-08-10 00:00:00 </w:t>
      </w:r>
      <w:r>
        <w:t xml:space="preserve">5 </w:t>
      </w:r>
      <w:r>
        <w:t xml:space="preserve">6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618853 </w:t>
      </w:r>
      <w:r>
        <w:t xml:space="preserve">Organisation Internationale pour les Migrations </w:t>
      </w:r>
      <w:r>
        <w:t xml:space="preserve">OIM </w:t>
      </w:r>
      <w:r>
        <w:t xml:space="preserve">556 </w:t>
      </w:r>
      <w:r>
        <w:t xml:space="preserve">556 </w:t>
      </w:r>
    </w:p>
    <w:p>
      <w:r>
        <w:t xml:space="preserve">616241 </w:t>
      </w:r>
      <w:r>
        <w:t xml:space="preserve">NULL </w:t>
      </w:r>
      <w:r>
        <w:t xml:space="preserve">2022-09-01 00:00:00 </w:t>
      </w:r>
      <w:r>
        <w:t xml:space="preserve">2023-10-10 00:00:00 </w:t>
      </w:r>
      <w:r>
        <w:t xml:space="preserve">2023-08-10 00:00:00 </w:t>
      </w:r>
      <w:r>
        <w:t xml:space="preserve">17 </w:t>
      </w:r>
      <w:r>
        <w:t xml:space="preserve">63 </w:t>
      </w:r>
      <w:r>
        <w:t xml:space="preserve">2 </w:t>
      </w:r>
      <w:r>
        <w:t xml:space="preserve">Retourné </w:t>
      </w:r>
      <w:r>
        <w:t xml:space="preserve">CD5405ZS05 </w:t>
      </w:r>
      <w:r>
        <w:t xml:space="preserve">CD5405ZS05AS08 </w:t>
      </w:r>
      <w:r>
        <w:t xml:space="preserve">LAUDJO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618854 </w:t>
      </w:r>
      <w:r>
        <w:t xml:space="preserve">Organisation Internationale pour les Migrations </w:t>
      </w:r>
      <w:r>
        <w:t xml:space="preserve">OIM </w:t>
      </w:r>
      <w:r>
        <w:t xml:space="preserve">556 </w:t>
      </w:r>
      <w:r>
        <w:t xml:space="preserve">556 </w:t>
      </w:r>
    </w:p>
    <w:p>
      <w:r>
        <w:t xml:space="preserve">616242 </w:t>
      </w:r>
      <w:r>
        <w:t xml:space="preserve">NULL </w:t>
      </w:r>
      <w:r>
        <w:t xml:space="preserve">2022-06-01 00:00:00 </w:t>
      </w:r>
      <w:r>
        <w:t xml:space="preserve">2023-10-10 00:00:00 </w:t>
      </w:r>
      <w:r>
        <w:t xml:space="preserve">2023-08-12 00:00:00 </w:t>
      </w:r>
      <w:r>
        <w:t xml:space="preserve">55 </w:t>
      </w:r>
      <w:r>
        <w:t xml:space="preserve">272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618855 </w:t>
      </w:r>
      <w:r>
        <w:t xml:space="preserve">Organisation Internationale pour les Migrations </w:t>
      </w:r>
      <w:r>
        <w:t xml:space="preserve">OIM </w:t>
      </w:r>
      <w:r>
        <w:t xml:space="preserve">556 </w:t>
      </w:r>
      <w:r>
        <w:t xml:space="preserve">556 </w:t>
      </w:r>
    </w:p>
    <w:p>
      <w:r>
        <w:t xml:space="preserve">616243 </w:t>
      </w:r>
      <w:r>
        <w:t xml:space="preserve">NULL </w:t>
      </w:r>
      <w:r>
        <w:t xml:space="preserve">2022-09-01 00:00:00 </w:t>
      </w:r>
      <w:r>
        <w:t xml:space="preserve">2023-10-10 00:00:00 </w:t>
      </w:r>
      <w:r>
        <w:t xml:space="preserve">2023-08-12 00:00:00 </w:t>
      </w:r>
      <w:r>
        <w:t xml:space="preserve">80 </w:t>
      </w:r>
      <w:r>
        <w:t xml:space="preserve">395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618856 </w:t>
      </w:r>
      <w:r>
        <w:t xml:space="preserve">Organisation Internationale pour les Migrations </w:t>
      </w:r>
      <w:r>
        <w:t xml:space="preserve">OIM </w:t>
      </w:r>
      <w:r>
        <w:t xml:space="preserve">556 </w:t>
      </w:r>
      <w:r>
        <w:t xml:space="preserve">556 </w:t>
      </w:r>
    </w:p>
    <w:p>
      <w:r>
        <w:t xml:space="preserve">616244 </w:t>
      </w:r>
      <w:r>
        <w:t xml:space="preserve">NULL </w:t>
      </w:r>
      <w:r>
        <w:t xml:space="preserve">2022-12-01 00:00:00 </w:t>
      </w:r>
      <w:r>
        <w:t xml:space="preserve">2023-10-10 00:00:00 </w:t>
      </w:r>
      <w:r>
        <w:t xml:space="preserve">2023-08-12 00:00:00 </w:t>
      </w:r>
      <w:r>
        <w:t xml:space="preserve">12 </w:t>
      </w:r>
      <w:r>
        <w:t xml:space="preserve">59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618857 </w:t>
      </w:r>
      <w:r>
        <w:t xml:space="preserve">Organisation Internationale pour les Migrations </w:t>
      </w:r>
      <w:r>
        <w:t xml:space="preserve">OIM </w:t>
      </w:r>
      <w:r>
        <w:t xml:space="preserve">556 </w:t>
      </w:r>
      <w:r>
        <w:t xml:space="preserve">556 </w:t>
      </w:r>
    </w:p>
    <w:p>
      <w:r>
        <w:t xml:space="preserve">616245 </w:t>
      </w:r>
      <w:r>
        <w:t xml:space="preserve">NULL </w:t>
      </w:r>
      <w:r>
        <w:t xml:space="preserve">2023-06-01 00:00:00 </w:t>
      </w:r>
      <w:r>
        <w:t xml:space="preserve">2023-10-10 00:00:00 </w:t>
      </w:r>
      <w:r>
        <w:t xml:space="preserve">2023-08-12 00:00:00 </w:t>
      </w:r>
      <w:r>
        <w:t xml:space="preserve">23 </w:t>
      </w:r>
      <w:r>
        <w:t xml:space="preserve">125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618858 </w:t>
      </w:r>
      <w:r>
        <w:t xml:space="preserve">Organisation Internationale pour les Migrations </w:t>
      </w:r>
      <w:r>
        <w:t xml:space="preserve">OIM </w:t>
      </w:r>
      <w:r>
        <w:t xml:space="preserve">556 </w:t>
      </w:r>
      <w:r>
        <w:t xml:space="preserve">556 </w:t>
      </w:r>
    </w:p>
    <w:p>
      <w:r>
        <w:t xml:space="preserve">616246 </w:t>
      </w:r>
      <w:r>
        <w:t xml:space="preserve">NULL </w:t>
      </w:r>
      <w:r>
        <w:t xml:space="preserve">2022-06-01 00:00:00 </w:t>
      </w:r>
      <w:r>
        <w:t xml:space="preserve">2023-10-10 00:00:00 </w:t>
      </w:r>
      <w:r>
        <w:t xml:space="preserve">2023-08-16 00:00:00 </w:t>
      </w:r>
      <w:r>
        <w:t xml:space="preserve">38 </w:t>
      </w:r>
      <w:r>
        <w:t xml:space="preserve">202 </w:t>
      </w:r>
      <w:r>
        <w:t xml:space="preserve">2 </w:t>
      </w:r>
      <w:r>
        <w:t xml:space="preserve">Retourné </w:t>
      </w:r>
      <w:r>
        <w:t xml:space="preserve">CD5407ZS04 </w:t>
      </w:r>
      <w:r>
        <w:t xml:space="preserve">CD5407ZS04AS04 </w:t>
      </w:r>
      <w:r>
        <w:t xml:space="preserve">BEJU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618859 </w:t>
      </w:r>
      <w:r>
        <w:t xml:space="preserve">Organisation Internationale pour les Migrations </w:t>
      </w:r>
      <w:r>
        <w:t xml:space="preserve">OIM </w:t>
      </w:r>
      <w:r>
        <w:t xml:space="preserve">556 </w:t>
      </w:r>
      <w:r>
        <w:t xml:space="preserve">556 </w:t>
      </w:r>
    </w:p>
    <w:p>
      <w:r>
        <w:t xml:space="preserve">616247 </w:t>
      </w:r>
      <w:r>
        <w:t xml:space="preserve">NULL </w:t>
      </w:r>
      <w:r>
        <w:t xml:space="preserve">2022-06-01 00:00:00 </w:t>
      </w:r>
      <w:r>
        <w:t xml:space="preserve">2023-10-10 00:00:00 </w:t>
      </w:r>
      <w:r>
        <w:t xml:space="preserve">2023-08-09 00:00:00 </w:t>
      </w:r>
      <w:r>
        <w:t xml:space="preserve">50 </w:t>
      </w:r>
      <w:r>
        <w:t xml:space="preserve">272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618860 </w:t>
      </w:r>
      <w:r>
        <w:t xml:space="preserve">Organisation Internationale pour les Migrations </w:t>
      </w:r>
      <w:r>
        <w:t xml:space="preserve">OIM </w:t>
      </w:r>
      <w:r>
        <w:t xml:space="preserve">556 </w:t>
      </w:r>
      <w:r>
        <w:t xml:space="preserve">556 </w:t>
      </w:r>
    </w:p>
    <w:p>
      <w:r>
        <w:t xml:space="preserve">616248 </w:t>
      </w:r>
      <w:r>
        <w:t xml:space="preserve">NULL </w:t>
      </w:r>
      <w:r>
        <w:t xml:space="preserve">2022-12-01 00:00:00 </w:t>
      </w:r>
      <w:r>
        <w:t xml:space="preserve">2023-10-10 00:00:00 </w:t>
      </w:r>
      <w:r>
        <w:t xml:space="preserve">2023-08-09 00:00:00 </w:t>
      </w:r>
      <w:r>
        <w:t xml:space="preserve">60 </w:t>
      </w:r>
      <w:r>
        <w:t xml:space="preserve">326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618861 </w:t>
      </w:r>
      <w:r>
        <w:t xml:space="preserve">Organisation Internationale pour les Migrations </w:t>
      </w:r>
      <w:r>
        <w:t xml:space="preserve">OIM </w:t>
      </w:r>
      <w:r>
        <w:t xml:space="preserve">556 </w:t>
      </w:r>
      <w:r>
        <w:t xml:space="preserve">556 </w:t>
      </w:r>
    </w:p>
    <w:p>
      <w:r>
        <w:t xml:space="preserve">616249 </w:t>
      </w:r>
      <w:r>
        <w:t xml:space="preserve">NULL </w:t>
      </w:r>
      <w:r>
        <w:t xml:space="preserve">2023-06-01 00:00:00 </w:t>
      </w:r>
      <w:r>
        <w:t xml:space="preserve">2023-10-10 00:00:00 </w:t>
      </w:r>
      <w:r>
        <w:t xml:space="preserve">2023-08-09 00:00:00 </w:t>
      </w:r>
      <w:r>
        <w:t xml:space="preserve">25 </w:t>
      </w:r>
      <w:r>
        <w:t xml:space="preserve">110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618862 </w:t>
      </w:r>
      <w:r>
        <w:t xml:space="preserve">Organisation Internationale pour les Migrations </w:t>
      </w:r>
      <w:r>
        <w:t xml:space="preserve">OIM </w:t>
      </w:r>
      <w:r>
        <w:t xml:space="preserve">556 </w:t>
      </w:r>
      <w:r>
        <w:t xml:space="preserve">556 </w:t>
      </w:r>
    </w:p>
    <w:p>
      <w:r>
        <w:t xml:space="preserve">616250 </w:t>
      </w:r>
      <w:r>
        <w:t xml:space="preserve">NULL </w:t>
      </w:r>
      <w:r>
        <w:t xml:space="preserve">2022-06-01 00:00:00 </w:t>
      </w:r>
      <w:r>
        <w:t xml:space="preserve">2023-10-10 00:00:00 </w:t>
      </w:r>
      <w:r>
        <w:t xml:space="preserve">2023-08-12 00:00:00 </w:t>
      </w:r>
      <w:r>
        <w:t xml:space="preserve">46 </w:t>
      </w:r>
      <w:r>
        <w:t xml:space="preserve">131 </w:t>
      </w:r>
      <w:r>
        <w:t xml:space="preserve">2 </w:t>
      </w:r>
      <w:r>
        <w:t xml:space="preserve">Retourné </w:t>
      </w:r>
      <w:r>
        <w:t xml:space="preserve">CD5405ZS05 </w:t>
      </w:r>
      <w:r>
        <w:t xml:space="preserve">CD5405ZS05AS03 </w:t>
      </w:r>
      <w:r>
        <w:t xml:space="preserve">DJOKABA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618863 </w:t>
      </w:r>
      <w:r>
        <w:t xml:space="preserve">Organisation Internationale pour les Migrations </w:t>
      </w:r>
      <w:r>
        <w:t xml:space="preserve">OIM </w:t>
      </w:r>
      <w:r>
        <w:t xml:space="preserve">556 </w:t>
      </w:r>
      <w:r>
        <w:t xml:space="preserve">556 </w:t>
      </w:r>
    </w:p>
    <w:p>
      <w:r>
        <w:t xml:space="preserve">616251 </w:t>
      </w:r>
      <w:r>
        <w:t xml:space="preserve">NULL </w:t>
      </w:r>
      <w:r>
        <w:t xml:space="preserve">2022-06-01 00:00:00 </w:t>
      </w:r>
      <w:r>
        <w:t xml:space="preserve">2023-10-10 00:00:00 </w:t>
      </w:r>
      <w:r>
        <w:t xml:space="preserve">2023-08-21 00:00:00 </w:t>
      </w:r>
      <w:r>
        <w:t xml:space="preserve">251 </w:t>
      </w:r>
      <w:r>
        <w:t xml:space="preserve">1130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618864 </w:t>
      </w:r>
      <w:r>
        <w:t xml:space="preserve">Organisation Internationale pour les Migrations </w:t>
      </w:r>
      <w:r>
        <w:t xml:space="preserve">OIM </w:t>
      </w:r>
      <w:r>
        <w:t xml:space="preserve">556 </w:t>
      </w:r>
      <w:r>
        <w:t xml:space="preserve">556 </w:t>
      </w:r>
    </w:p>
    <w:p>
      <w:r>
        <w:t xml:space="preserve">616252 </w:t>
      </w:r>
      <w:r>
        <w:t xml:space="preserve">NULL </w:t>
      </w:r>
      <w:r>
        <w:t xml:space="preserve">2022-06-01 00:00:00 </w:t>
      </w:r>
      <w:r>
        <w:t xml:space="preserve">2023-10-10 00:00:00 </w:t>
      </w:r>
      <w:r>
        <w:t xml:space="preserve">2023-08-08 00:00:00 </w:t>
      </w:r>
      <w:r>
        <w:t xml:space="preserve">9 </w:t>
      </w:r>
      <w:r>
        <w:t xml:space="preserve">59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618865 </w:t>
      </w:r>
      <w:r>
        <w:t xml:space="preserve">Organisation Internationale pour les Migrations </w:t>
      </w:r>
      <w:r>
        <w:t xml:space="preserve">OIM </w:t>
      </w:r>
      <w:r>
        <w:t xml:space="preserve">556 </w:t>
      </w:r>
      <w:r>
        <w:t xml:space="preserve">556 </w:t>
      </w:r>
    </w:p>
    <w:p>
      <w:r>
        <w:t xml:space="preserve">616253 </w:t>
      </w:r>
      <w:r>
        <w:t xml:space="preserve">NULL </w:t>
      </w:r>
      <w:r>
        <w:t xml:space="preserve">2022-09-01 00:00:00 </w:t>
      </w:r>
      <w:r>
        <w:t xml:space="preserve">2023-10-10 00:00:00 </w:t>
      </w:r>
      <w:r>
        <w:t xml:space="preserve">2023-08-08 00:00:00 </w:t>
      </w:r>
      <w:r>
        <w:t xml:space="preserve">41 </w:t>
      </w:r>
      <w:r>
        <w:t xml:space="preserve">270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618866 </w:t>
      </w:r>
      <w:r>
        <w:t xml:space="preserve">Organisation Internationale pour les Migrations </w:t>
      </w:r>
      <w:r>
        <w:t xml:space="preserve">OIM </w:t>
      </w:r>
      <w:r>
        <w:t xml:space="preserve">556 </w:t>
      </w:r>
      <w:r>
        <w:t xml:space="preserve">556 </w:t>
      </w:r>
    </w:p>
    <w:p>
      <w:r>
        <w:t xml:space="preserve">616254 </w:t>
      </w:r>
      <w:r>
        <w:t xml:space="preserve">NULL </w:t>
      </w:r>
      <w:r>
        <w:t xml:space="preserve">2022-12-01 00:00:00 </w:t>
      </w:r>
      <w:r>
        <w:t xml:space="preserve">2023-10-10 00:00:00 </w:t>
      </w:r>
      <w:r>
        <w:t xml:space="preserve">2023-08-08 00:00:00 </w:t>
      </w:r>
      <w:r>
        <w:t xml:space="preserve">47 </w:t>
      </w:r>
      <w:r>
        <w:t xml:space="preserve">309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618867 </w:t>
      </w:r>
      <w:r>
        <w:t xml:space="preserve">Organisation Internationale pour les Migrations </w:t>
      </w:r>
      <w:r>
        <w:t xml:space="preserve">OIM </w:t>
      </w:r>
      <w:r>
        <w:t xml:space="preserve">556 </w:t>
      </w:r>
      <w:r>
        <w:t xml:space="preserve">556 </w:t>
      </w:r>
    </w:p>
    <w:p>
      <w:r>
        <w:t xml:space="preserve">616255 </w:t>
      </w:r>
      <w:r>
        <w:t xml:space="preserve">NULL </w:t>
      </w:r>
      <w:r>
        <w:t xml:space="preserve">2023-03-01 00:00:00 </w:t>
      </w:r>
      <w:r>
        <w:t xml:space="preserve">2023-10-10 00:00:00 </w:t>
      </w:r>
      <w:r>
        <w:t xml:space="preserve">2023-08-08 00:00:00 </w:t>
      </w:r>
      <w:r>
        <w:t xml:space="preserve">12 </w:t>
      </w:r>
      <w:r>
        <w:t xml:space="preserve">70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618868 </w:t>
      </w:r>
      <w:r>
        <w:t xml:space="preserve">Organisation Internationale pour les Migrations </w:t>
      </w:r>
      <w:r>
        <w:t xml:space="preserve">OIM </w:t>
      </w:r>
      <w:r>
        <w:t xml:space="preserve">556 </w:t>
      </w:r>
      <w:r>
        <w:t xml:space="preserve">556 </w:t>
      </w:r>
    </w:p>
    <w:p>
      <w:r>
        <w:t xml:space="preserve">616256 </w:t>
      </w:r>
      <w:r>
        <w:t xml:space="preserve">NULL </w:t>
      </w:r>
      <w:r>
        <w:t xml:space="preserve">2022-06-01 00:00:00 </w:t>
      </w:r>
      <w:r>
        <w:t xml:space="preserve">2023-10-10 00:00:00 </w:t>
      </w:r>
      <w:r>
        <w:t xml:space="preserve">2023-08-14 00:00:00 </w:t>
      </w:r>
      <w:r>
        <w:t xml:space="preserve">25 </w:t>
      </w:r>
      <w:r>
        <w:t xml:space="preserve">69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618869 </w:t>
      </w:r>
      <w:r>
        <w:t xml:space="preserve">Organisation Internationale pour les Migrations </w:t>
      </w:r>
      <w:r>
        <w:t xml:space="preserve">OIM </w:t>
      </w:r>
      <w:r>
        <w:t xml:space="preserve">556 </w:t>
      </w:r>
      <w:r>
        <w:t xml:space="preserve">556 </w:t>
      </w:r>
    </w:p>
    <w:p>
      <w:r>
        <w:t xml:space="preserve">616257 </w:t>
      </w:r>
      <w:r>
        <w:t xml:space="preserve">NULL </w:t>
      </w:r>
      <w:r>
        <w:t xml:space="preserve">2023-03-01 00:00:00 </w:t>
      </w:r>
      <w:r>
        <w:t xml:space="preserve">2023-10-10 00:00:00 </w:t>
      </w:r>
      <w:r>
        <w:t xml:space="preserve">2023-08-14 00:00:00 </w:t>
      </w:r>
      <w:r>
        <w:t xml:space="preserve">40 </w:t>
      </w:r>
      <w:r>
        <w:t xml:space="preserve">210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618870 </w:t>
      </w:r>
      <w:r>
        <w:t xml:space="preserve">Organisation Internationale pour les Migrations </w:t>
      </w:r>
      <w:r>
        <w:t xml:space="preserve">OIM </w:t>
      </w:r>
      <w:r>
        <w:t xml:space="preserve">556 </w:t>
      </w:r>
      <w:r>
        <w:t xml:space="preserve">556 </w:t>
      </w:r>
    </w:p>
    <w:p>
      <w:r>
        <w:t xml:space="preserve">616258 </w:t>
      </w:r>
      <w:r>
        <w:t xml:space="preserve">NULL </w:t>
      </w:r>
      <w:r>
        <w:t xml:space="preserve">2023-06-01 00:00:00 </w:t>
      </w:r>
      <w:r>
        <w:t xml:space="preserve">2023-10-10 00:00:00 </w:t>
      </w:r>
      <w:r>
        <w:t xml:space="preserve">2023-08-14 00:00:00 </w:t>
      </w:r>
      <w:r>
        <w:t xml:space="preserve">47 </w:t>
      </w:r>
      <w:r>
        <w:t xml:space="preserve">246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618871 </w:t>
      </w:r>
      <w:r>
        <w:t xml:space="preserve">Organisation Internationale pour les Migrations </w:t>
      </w:r>
      <w:r>
        <w:t xml:space="preserve">OIM </w:t>
      </w:r>
      <w:r>
        <w:t xml:space="preserve">556 </w:t>
      </w:r>
      <w:r>
        <w:t xml:space="preserve">556 </w:t>
      </w:r>
    </w:p>
    <w:p>
      <w:r>
        <w:t xml:space="preserve">616259 </w:t>
      </w:r>
      <w:r>
        <w:t xml:space="preserve">NULL </w:t>
      </w:r>
      <w:r>
        <w:t xml:space="preserve">2023-08-25 00:00:00 </w:t>
      </w:r>
      <w:r>
        <w:t xml:space="preserve">2023-10-10 00:00:00 </w:t>
      </w:r>
      <w:r>
        <w:t xml:space="preserve">2023-08-14 00:00:00 </w:t>
      </w:r>
      <w:r>
        <w:t xml:space="preserve">17 </w:t>
      </w:r>
      <w:r>
        <w:t xml:space="preserve">89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618872 </w:t>
      </w:r>
      <w:r>
        <w:t xml:space="preserve">Organisation Internationale pour les Migrations </w:t>
      </w:r>
      <w:r>
        <w:t xml:space="preserve">OIM </w:t>
      </w:r>
      <w:r>
        <w:t xml:space="preserve">556 </w:t>
      </w:r>
      <w:r>
        <w:t xml:space="preserve">556 </w:t>
      </w:r>
    </w:p>
    <w:p>
      <w:r>
        <w:t xml:space="preserve">616260 </w:t>
      </w:r>
      <w:r>
        <w:t xml:space="preserve">NULL </w:t>
      </w:r>
      <w:r>
        <w:t xml:space="preserve">2022-09-01 00:00:00 </w:t>
      </w:r>
      <w:r>
        <w:t xml:space="preserve">2023-10-10 00:00:00 </w:t>
      </w:r>
      <w:r>
        <w:t xml:space="preserve">2023-08-08 00:00:00 </w:t>
      </w:r>
      <w:r>
        <w:t xml:space="preserve">8 </w:t>
      </w:r>
      <w:r>
        <w:t xml:space="preserve">33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618873 </w:t>
      </w:r>
      <w:r>
        <w:t xml:space="preserve">Organisation Internationale pour les Migrations </w:t>
      </w:r>
      <w:r>
        <w:t xml:space="preserve">OIM </w:t>
      </w:r>
      <w:r>
        <w:t xml:space="preserve">556 </w:t>
      </w:r>
      <w:r>
        <w:t xml:space="preserve">556 </w:t>
      </w:r>
    </w:p>
    <w:p>
      <w:r>
        <w:t xml:space="preserve">616261 </w:t>
      </w:r>
      <w:r>
        <w:t xml:space="preserve">NULL </w:t>
      </w:r>
      <w:r>
        <w:t xml:space="preserve">2022-12-01 00:00:00 </w:t>
      </w:r>
      <w:r>
        <w:t xml:space="preserve">2023-10-10 00:00:00 </w:t>
      </w:r>
      <w:r>
        <w:t xml:space="preserve">2023-08-08 00:00:00 </w:t>
      </w:r>
      <w:r>
        <w:t xml:space="preserve">6 </w:t>
      </w:r>
      <w:r>
        <w:t xml:space="preserve">25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618874 </w:t>
      </w:r>
      <w:r>
        <w:t xml:space="preserve">Organisation Internationale pour les Migrations </w:t>
      </w:r>
      <w:r>
        <w:t xml:space="preserve">OIM </w:t>
      </w:r>
      <w:r>
        <w:t xml:space="preserve">556 </w:t>
      </w:r>
      <w:r>
        <w:t xml:space="preserve">556 </w:t>
      </w:r>
    </w:p>
    <w:p>
      <w:r>
        <w:t xml:space="preserve">616262 </w:t>
      </w:r>
      <w:r>
        <w:t xml:space="preserve">NULL </w:t>
      </w:r>
      <w:r>
        <w:t xml:space="preserve">2023-03-01 00:00:00 </w:t>
      </w:r>
      <w:r>
        <w:t xml:space="preserve">2023-10-10 00:00:00 </w:t>
      </w:r>
      <w:r>
        <w:t xml:space="preserve">2023-08-08 00:00:00 </w:t>
      </w:r>
      <w:r>
        <w:t xml:space="preserve">13 </w:t>
      </w:r>
      <w:r>
        <w:t xml:space="preserve">93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618875 </w:t>
      </w:r>
      <w:r>
        <w:t xml:space="preserve">Organisation Internationale pour les Migrations </w:t>
      </w:r>
      <w:r>
        <w:t xml:space="preserve">OIM </w:t>
      </w:r>
      <w:r>
        <w:t xml:space="preserve">556 </w:t>
      </w:r>
      <w:r>
        <w:t xml:space="preserve">556 </w:t>
      </w:r>
    </w:p>
    <w:p>
      <w:r>
        <w:t xml:space="preserve">616263 </w:t>
      </w:r>
      <w:r>
        <w:t xml:space="preserve">NULL </w:t>
      </w:r>
      <w:r>
        <w:t xml:space="preserve">2023-06-01 00:00:00 </w:t>
      </w:r>
      <w:r>
        <w:t xml:space="preserve">2023-10-10 00:00:00 </w:t>
      </w:r>
      <w:r>
        <w:t xml:space="preserve">2023-08-08 00:00:00 </w:t>
      </w:r>
      <w:r>
        <w:t xml:space="preserve">80 </w:t>
      </w:r>
      <w:r>
        <w:t xml:space="preserve">576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618876 </w:t>
      </w:r>
      <w:r>
        <w:t xml:space="preserve">Organisation Internationale pour les Migrations </w:t>
      </w:r>
      <w:r>
        <w:t xml:space="preserve">OIM </w:t>
      </w:r>
      <w:r>
        <w:t xml:space="preserve">556 </w:t>
      </w:r>
      <w:r>
        <w:t xml:space="preserve">556 </w:t>
      </w:r>
    </w:p>
    <w:p>
      <w:r>
        <w:t xml:space="preserve">616264 </w:t>
      </w:r>
      <w:r>
        <w:t xml:space="preserve">NULL </w:t>
      </w:r>
      <w:r>
        <w:t xml:space="preserve">2023-08-25 00:00:00 </w:t>
      </w:r>
      <w:r>
        <w:t xml:space="preserve">2023-10-10 00:00:00 </w:t>
      </w:r>
      <w:r>
        <w:t xml:space="preserve">2023-08-08 00:00:00 </w:t>
      </w:r>
      <w:r>
        <w:t xml:space="preserve">20 </w:t>
      </w:r>
      <w:r>
        <w:t xml:space="preserve">144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618877 </w:t>
      </w:r>
      <w:r>
        <w:t xml:space="preserve">Organisation Internationale pour les Migrations </w:t>
      </w:r>
      <w:r>
        <w:t xml:space="preserve">OIM </w:t>
      </w:r>
      <w:r>
        <w:t xml:space="preserve">556 </w:t>
      </w:r>
      <w:r>
        <w:t xml:space="preserve">556 </w:t>
      </w:r>
    </w:p>
    <w:p>
      <w:r>
        <w:t xml:space="preserve">616265 </w:t>
      </w:r>
      <w:r>
        <w:t xml:space="preserve">NULL </w:t>
      </w:r>
      <w:r>
        <w:t xml:space="preserve">2023-08-25 00:00:00 </w:t>
      </w:r>
      <w:r>
        <w:t xml:space="preserve">2023-10-10 00:00:00 </w:t>
      </w:r>
      <w:r>
        <w:t xml:space="preserve">2023-08-10 00:00:00 </w:t>
      </w:r>
      <w:r>
        <w:t xml:space="preserve">26 </w:t>
      </w:r>
      <w:r>
        <w:t xml:space="preserve">79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618878 </w:t>
      </w:r>
      <w:r>
        <w:t xml:space="preserve">Organisation Internationale pour les Migrations </w:t>
      </w:r>
      <w:r>
        <w:t xml:space="preserve">OIM </w:t>
      </w:r>
      <w:r>
        <w:t xml:space="preserve">556 </w:t>
      </w:r>
      <w:r>
        <w:t xml:space="preserve">556 </w:t>
      </w:r>
    </w:p>
    <w:p>
      <w:r>
        <w:t xml:space="preserve">616266 </w:t>
      </w:r>
      <w:r>
        <w:t xml:space="preserve">NULL </w:t>
      </w:r>
      <w:r>
        <w:t xml:space="preserve">2022-06-01 00:00:00 </w:t>
      </w:r>
      <w:r>
        <w:t xml:space="preserve">2023-10-10 00:00:00 </w:t>
      </w:r>
      <w:r>
        <w:t xml:space="preserve">2023-08-08 00:00:00 </w:t>
      </w:r>
      <w:r>
        <w:t xml:space="preserve">53 </w:t>
      </w:r>
      <w:r>
        <w:t xml:space="preserve">226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618879 </w:t>
      </w:r>
      <w:r>
        <w:t xml:space="preserve">Organisation Internationale pour les Migrations </w:t>
      </w:r>
      <w:r>
        <w:t xml:space="preserve">OIM </w:t>
      </w:r>
      <w:r>
        <w:t xml:space="preserve">556 </w:t>
      </w:r>
      <w:r>
        <w:t xml:space="preserve">556 </w:t>
      </w:r>
    </w:p>
    <w:p>
      <w:r>
        <w:t xml:space="preserve">616267 </w:t>
      </w:r>
      <w:r>
        <w:t xml:space="preserve">NULL </w:t>
      </w:r>
      <w:r>
        <w:t xml:space="preserve">2022-09-01 00:00:00 </w:t>
      </w:r>
      <w:r>
        <w:t xml:space="preserve">2023-10-10 00:00:00 </w:t>
      </w:r>
      <w:r>
        <w:t xml:space="preserve">2023-08-08 00:00:00 </w:t>
      </w:r>
      <w:r>
        <w:t xml:space="preserve">23 </w:t>
      </w:r>
      <w:r>
        <w:t xml:space="preserve">98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618880 </w:t>
      </w:r>
      <w:r>
        <w:t xml:space="preserve">Organisation Internationale pour les Migrations </w:t>
      </w:r>
      <w:r>
        <w:t xml:space="preserve">OIM </w:t>
      </w:r>
      <w:r>
        <w:t xml:space="preserve">556 </w:t>
      </w:r>
      <w:r>
        <w:t xml:space="preserve">556 </w:t>
      </w:r>
    </w:p>
    <w:p>
      <w:r>
        <w:t xml:space="preserve">616268 </w:t>
      </w:r>
      <w:r>
        <w:t xml:space="preserve">NULL </w:t>
      </w:r>
      <w:r>
        <w:t xml:space="preserve">2022-12-01 00:00:00 </w:t>
      </w:r>
      <w:r>
        <w:t xml:space="preserve">2023-10-10 00:00:00 </w:t>
      </w:r>
      <w:r>
        <w:t xml:space="preserve">2023-08-08 00:00:00 </w:t>
      </w:r>
      <w:r>
        <w:t xml:space="preserve">154 </w:t>
      </w:r>
      <w:r>
        <w:t xml:space="preserve">657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618881 </w:t>
      </w:r>
      <w:r>
        <w:t xml:space="preserve">Organisation Internationale pour les Migrations </w:t>
      </w:r>
      <w:r>
        <w:t xml:space="preserve">OIM </w:t>
      </w:r>
      <w:r>
        <w:t xml:space="preserve">556 </w:t>
      </w:r>
      <w:r>
        <w:t xml:space="preserve">556 </w:t>
      </w:r>
    </w:p>
    <w:p>
      <w:r>
        <w:t xml:space="preserve">616269 </w:t>
      </w:r>
      <w:r>
        <w:t xml:space="preserve">NULL </w:t>
      </w:r>
      <w:r>
        <w:t xml:space="preserve">2022-06-01 00:00:00 </w:t>
      </w:r>
      <w:r>
        <w:t xml:space="preserve">2023-10-10 00:00:00 </w:t>
      </w:r>
      <w:r>
        <w:t xml:space="preserve">2023-08-14 00:00:00 </w:t>
      </w:r>
      <w:r>
        <w:t xml:space="preserve">23 </w:t>
      </w:r>
      <w:r>
        <w:t xml:space="preserve">101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618882 </w:t>
      </w:r>
      <w:r>
        <w:t xml:space="preserve">Organisation Internationale pour les Migrations </w:t>
      </w:r>
      <w:r>
        <w:t xml:space="preserve">OIM </w:t>
      </w:r>
      <w:r>
        <w:t xml:space="preserve">556 </w:t>
      </w:r>
      <w:r>
        <w:t xml:space="preserve">556 </w:t>
      </w:r>
    </w:p>
    <w:p>
      <w:r>
        <w:t xml:space="preserve">616270 </w:t>
      </w:r>
      <w:r>
        <w:t xml:space="preserve">NULL </w:t>
      </w:r>
      <w:r>
        <w:t xml:space="preserve">2022-09-01 00:00:00 </w:t>
      </w:r>
      <w:r>
        <w:t xml:space="preserve">2023-10-10 00:00:00 </w:t>
      </w:r>
      <w:r>
        <w:t xml:space="preserve">2023-08-14 00:00:00 </w:t>
      </w:r>
      <w:r>
        <w:t xml:space="preserve">11 </w:t>
      </w:r>
      <w:r>
        <w:t xml:space="preserve">49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618883 </w:t>
      </w:r>
      <w:r>
        <w:t xml:space="preserve">Organisation Internationale pour les Migrations </w:t>
      </w:r>
      <w:r>
        <w:t xml:space="preserve">OIM </w:t>
      </w:r>
      <w:r>
        <w:t xml:space="preserve">556 </w:t>
      </w:r>
      <w:r>
        <w:t xml:space="preserve">556 </w:t>
      </w:r>
    </w:p>
    <w:p>
      <w:r>
        <w:t xml:space="preserve">616271 </w:t>
      </w:r>
      <w:r>
        <w:t xml:space="preserve">NULL </w:t>
      </w:r>
      <w:r>
        <w:t xml:space="preserve">2022-06-01 00:00:00 </w:t>
      </w:r>
      <w:r>
        <w:t xml:space="preserve">2023-10-10 00:00:00 </w:t>
      </w:r>
      <w:r>
        <w:t xml:space="preserve">2023-08-17 00:00:00 </w:t>
      </w:r>
      <w:r>
        <w:t xml:space="preserve">22 </w:t>
      </w:r>
      <w:r>
        <w:t xml:space="preserve">142 </w:t>
      </w:r>
      <w:r>
        <w:t xml:space="preserve">2 </w:t>
      </w:r>
      <w:r>
        <w:t xml:space="preserve">Retourné </w:t>
      </w:r>
      <w:r>
        <w:t xml:space="preserve">CD5405ZS12 </w:t>
      </w:r>
      <w:r>
        <w:t xml:space="preserve">CD5405ZS12AS07 </w:t>
      </w:r>
      <w:r>
        <w:t xml:space="preserve">GUDJO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618884 </w:t>
      </w:r>
      <w:r>
        <w:t xml:space="preserve">Organisation Internationale pour les Migrations </w:t>
      </w:r>
      <w:r>
        <w:t xml:space="preserve">OIM </w:t>
      </w:r>
      <w:r>
        <w:t xml:space="preserve">556 </w:t>
      </w:r>
      <w:r>
        <w:t xml:space="preserve">556 </w:t>
      </w:r>
    </w:p>
    <w:p>
      <w:r>
        <w:t xml:space="preserve">616272 </w:t>
      </w:r>
      <w:r>
        <w:t xml:space="preserve">NULL </w:t>
      </w:r>
      <w:r>
        <w:t xml:space="preserve">2022-06-01 00:00:00 </w:t>
      </w:r>
      <w:r>
        <w:t xml:space="preserve">2023-10-10 00:00:00 </w:t>
      </w:r>
      <w:r>
        <w:t xml:space="preserve">2023-08-17 00:00:00 </w:t>
      </w:r>
      <w:r>
        <w:t xml:space="preserve">298 </w:t>
      </w:r>
      <w:r>
        <w:t xml:space="preserve">1116 </w:t>
      </w:r>
      <w:r>
        <w:t xml:space="preserve">2 </w:t>
      </w:r>
      <w:r>
        <w:t xml:space="preserve">Retourné </w:t>
      </w:r>
      <w:r>
        <w:t xml:space="preserve">CD5407ZS04 </w:t>
      </w:r>
      <w:r>
        <w:t xml:space="preserve">CD5407ZS04AS11 </w:t>
      </w:r>
      <w:r>
        <w:t xml:space="preserve">KANGA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CD54070606 </w:t>
      </w:r>
      <w:r>
        <w:t xml:space="preserve">Ruvinga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618885 </w:t>
      </w:r>
      <w:r>
        <w:t xml:space="preserve">Organisation Internationale pour les Migrations </w:t>
      </w:r>
      <w:r>
        <w:t xml:space="preserve">OIM </w:t>
      </w:r>
      <w:r>
        <w:t xml:space="preserve">556 </w:t>
      </w:r>
      <w:r>
        <w:t xml:space="preserve">556 </w:t>
      </w:r>
    </w:p>
    <w:p>
      <w:r>
        <w:t xml:space="preserve">616273 </w:t>
      </w:r>
      <w:r>
        <w:t xml:space="preserve">NULL </w:t>
      </w:r>
      <w:r>
        <w:t xml:space="preserve">2022-06-01 00:00:00 </w:t>
      </w:r>
      <w:r>
        <w:t xml:space="preserve">2023-10-10 00:00:00 </w:t>
      </w:r>
      <w:r>
        <w:t xml:space="preserve">2023-08-20 00:00:00 </w:t>
      </w:r>
      <w:r>
        <w:t xml:space="preserve">170 </w:t>
      </w:r>
      <w:r>
        <w:t xml:space="preserve">1006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618886 </w:t>
      </w:r>
      <w:r>
        <w:t xml:space="preserve">Organisation Internationale pour les Migrations </w:t>
      </w:r>
      <w:r>
        <w:t xml:space="preserve">OIM </w:t>
      </w:r>
      <w:r>
        <w:t xml:space="preserve">556 </w:t>
      </w:r>
      <w:r>
        <w:t xml:space="preserve">556 </w:t>
      </w:r>
    </w:p>
    <w:p>
      <w:r>
        <w:t xml:space="preserve">616274 </w:t>
      </w:r>
      <w:r>
        <w:t xml:space="preserve">NULL </w:t>
      </w:r>
      <w:r>
        <w:t xml:space="preserve">2022-09-01 00:00:00 </w:t>
      </w:r>
      <w:r>
        <w:t xml:space="preserve">2023-10-10 00:00:00 </w:t>
      </w:r>
      <w:r>
        <w:t xml:space="preserve">2023-08-20 00:00:00 </w:t>
      </w:r>
      <w:r>
        <w:t xml:space="preserve">3 </w:t>
      </w:r>
      <w:r>
        <w:t xml:space="preserve">18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618887 </w:t>
      </w:r>
      <w:r>
        <w:t xml:space="preserve">Organisation Internationale pour les Migrations </w:t>
      </w:r>
      <w:r>
        <w:t xml:space="preserve">OIM </w:t>
      </w:r>
      <w:r>
        <w:t xml:space="preserve">556 </w:t>
      </w:r>
      <w:r>
        <w:t xml:space="preserve">556 </w:t>
      </w:r>
    </w:p>
    <w:p>
      <w:r>
        <w:t xml:space="preserve">616275 </w:t>
      </w:r>
      <w:r>
        <w:t xml:space="preserve">NULL </w:t>
      </w:r>
      <w:r>
        <w:t xml:space="preserve">2022-12-01 00:00:00 </w:t>
      </w:r>
      <w:r>
        <w:t xml:space="preserve">2023-10-10 00:00:00 </w:t>
      </w:r>
      <w:r>
        <w:t xml:space="preserve">2023-08-20 00:00:00 </w:t>
      </w:r>
      <w:r>
        <w:t xml:space="preserve">7 </w:t>
      </w:r>
      <w:r>
        <w:t xml:space="preserve">41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618888 </w:t>
      </w:r>
      <w:r>
        <w:t xml:space="preserve">Organisation Internationale pour les Migrations </w:t>
      </w:r>
      <w:r>
        <w:t xml:space="preserve">OIM </w:t>
      </w:r>
      <w:r>
        <w:t xml:space="preserve">556 </w:t>
      </w:r>
      <w:r>
        <w:t xml:space="preserve">556 </w:t>
      </w:r>
    </w:p>
    <w:p>
      <w:r>
        <w:t xml:space="preserve">616276 </w:t>
      </w:r>
      <w:r>
        <w:t xml:space="preserve">NULL </w:t>
      </w:r>
      <w:r>
        <w:t xml:space="preserve">2023-08-25 00:00:00 </w:t>
      </w:r>
      <w:r>
        <w:t xml:space="preserve">2023-10-10 00:00:00 </w:t>
      </w:r>
      <w:r>
        <w:t xml:space="preserve">2023-08-20 00:00:00 </w:t>
      </w:r>
      <w:r>
        <w:t xml:space="preserve">18 </w:t>
      </w:r>
      <w:r>
        <w:t xml:space="preserve">50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618889 </w:t>
      </w:r>
      <w:r>
        <w:t xml:space="preserve">Organisation Internationale pour les Migrations </w:t>
      </w:r>
      <w:r>
        <w:t xml:space="preserve">OIM </w:t>
      </w:r>
      <w:r>
        <w:t xml:space="preserve">556 </w:t>
      </w:r>
      <w:r>
        <w:t xml:space="preserve">556 </w:t>
      </w:r>
    </w:p>
    <w:p>
      <w:r>
        <w:t xml:space="preserve">616277 </w:t>
      </w:r>
      <w:r>
        <w:t xml:space="preserve">NULL </w:t>
      </w:r>
      <w:r>
        <w:t xml:space="preserve">2022-06-01 00:00:00 </w:t>
      </w:r>
      <w:r>
        <w:t xml:space="preserve">2023-10-10 00:00:00 </w:t>
      </w:r>
      <w:r>
        <w:t xml:space="preserve">2023-08-11 00:00:00 </w:t>
      </w:r>
      <w:r>
        <w:t xml:space="preserve">32 </w:t>
      </w:r>
      <w:r>
        <w:t xml:space="preserve">147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618890 </w:t>
      </w:r>
      <w:r>
        <w:t xml:space="preserve">Organisation Internationale pour les Migrations </w:t>
      </w:r>
      <w:r>
        <w:t xml:space="preserve">OIM </w:t>
      </w:r>
      <w:r>
        <w:t xml:space="preserve">556 </w:t>
      </w:r>
      <w:r>
        <w:t xml:space="preserve">556 </w:t>
      </w:r>
    </w:p>
    <w:p>
      <w:r>
        <w:t xml:space="preserve">616278 </w:t>
      </w:r>
      <w:r>
        <w:t xml:space="preserve">NULL </w:t>
      </w:r>
      <w:r>
        <w:t xml:space="preserve">2022-12-01 00:00:00 </w:t>
      </w:r>
      <w:r>
        <w:t xml:space="preserve">2023-10-10 00:00:00 </w:t>
      </w:r>
      <w:r>
        <w:t xml:space="preserve">2023-08-11 00:00:00 </w:t>
      </w:r>
      <w:r>
        <w:t xml:space="preserve">18 </w:t>
      </w:r>
      <w:r>
        <w:t xml:space="preserve">83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618891 </w:t>
      </w:r>
      <w:r>
        <w:t xml:space="preserve">Organisation Internationale pour les Migrations </w:t>
      </w:r>
      <w:r>
        <w:t xml:space="preserve">OIM </w:t>
      </w:r>
      <w:r>
        <w:t xml:space="preserve">556 </w:t>
      </w:r>
      <w:r>
        <w:t xml:space="preserve">556 </w:t>
      </w:r>
    </w:p>
    <w:p>
      <w:r>
        <w:t xml:space="preserve">616279 </w:t>
      </w:r>
      <w:r>
        <w:t xml:space="preserve">NULL </w:t>
      </w:r>
      <w:r>
        <w:t xml:space="preserve">2022-09-01 00:00:00 </w:t>
      </w:r>
      <w:r>
        <w:t xml:space="preserve">2023-10-10 00:00:00 </w:t>
      </w:r>
      <w:r>
        <w:t xml:space="preserve">2023-08-23 00:00:00 </w:t>
      </w:r>
      <w:r>
        <w:t xml:space="preserve">30 </w:t>
      </w:r>
      <w:r>
        <w:t xml:space="preserve">120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618892 </w:t>
      </w:r>
      <w:r>
        <w:t xml:space="preserve">Organisation Internationale pour les Migrations </w:t>
      </w:r>
      <w:r>
        <w:t xml:space="preserve">OIM </w:t>
      </w:r>
      <w:r>
        <w:t xml:space="preserve">556 </w:t>
      </w:r>
      <w:r>
        <w:t xml:space="preserve">556 </w:t>
      </w:r>
    </w:p>
    <w:p>
      <w:r>
        <w:t xml:space="preserve">616280 </w:t>
      </w:r>
      <w:r>
        <w:t xml:space="preserve">NULL </w:t>
      </w:r>
      <w:r>
        <w:t xml:space="preserve">2022-12-01 00:00:00 </w:t>
      </w:r>
      <w:r>
        <w:t xml:space="preserve">2023-10-10 00:00:00 </w:t>
      </w:r>
      <w:r>
        <w:t xml:space="preserve">2023-08-23 00:00:00 </w:t>
      </w:r>
      <w:r>
        <w:t xml:space="preserve">20 </w:t>
      </w:r>
      <w:r>
        <w:t xml:space="preserve">80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618893 </w:t>
      </w:r>
      <w:r>
        <w:t xml:space="preserve">Organisation Internationale pour les Migrations </w:t>
      </w:r>
      <w:r>
        <w:t xml:space="preserve">OIM </w:t>
      </w:r>
      <w:r>
        <w:t xml:space="preserve">556 </w:t>
      </w:r>
      <w:r>
        <w:t xml:space="preserve">556 </w:t>
      </w:r>
    </w:p>
    <w:p>
      <w:r>
        <w:t xml:space="preserve">616281 </w:t>
      </w:r>
      <w:r>
        <w:t xml:space="preserve">NULL </w:t>
      </w:r>
      <w:r>
        <w:t xml:space="preserve">2023-03-01 00:00:00 </w:t>
      </w:r>
      <w:r>
        <w:t xml:space="preserve">2023-10-10 00:00:00 </w:t>
      </w:r>
      <w:r>
        <w:t xml:space="preserve">2023-08-23 00:00:00 </w:t>
      </w:r>
      <w:r>
        <w:t xml:space="preserve">50 </w:t>
      </w:r>
      <w:r>
        <w:t xml:space="preserve">200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618894 </w:t>
      </w:r>
      <w:r>
        <w:t xml:space="preserve">Organisation Internationale pour les Migrations </w:t>
      </w:r>
      <w:r>
        <w:t xml:space="preserve">OIM </w:t>
      </w:r>
      <w:r>
        <w:t xml:space="preserve">556 </w:t>
      </w:r>
      <w:r>
        <w:t xml:space="preserve">556 </w:t>
      </w:r>
    </w:p>
    <w:p>
      <w:r>
        <w:t xml:space="preserve">616282 </w:t>
      </w:r>
      <w:r>
        <w:t xml:space="preserve">NULL </w:t>
      </w:r>
      <w:r>
        <w:t xml:space="preserve">2022-06-01 00:00:00 </w:t>
      </w:r>
      <w:r>
        <w:t xml:space="preserve">2023-10-10 00:00:00 </w:t>
      </w:r>
      <w:r>
        <w:t xml:space="preserve">2023-08-14 00:00:00 </w:t>
      </w:r>
      <w:r>
        <w:t xml:space="preserve">26 </w:t>
      </w:r>
      <w:r>
        <w:t xml:space="preserve">164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618895 </w:t>
      </w:r>
      <w:r>
        <w:t xml:space="preserve">Organisation Internationale pour les Migrations </w:t>
      </w:r>
      <w:r>
        <w:t xml:space="preserve">OIM </w:t>
      </w:r>
      <w:r>
        <w:t xml:space="preserve">556 </w:t>
      </w:r>
      <w:r>
        <w:t xml:space="preserve">556 </w:t>
      </w:r>
    </w:p>
    <w:p>
      <w:r>
        <w:t xml:space="preserve">616283 </w:t>
      </w:r>
      <w:r>
        <w:t xml:space="preserve">NULL </w:t>
      </w:r>
      <w:r>
        <w:t xml:space="preserve">2022-09-01 00:00:00 </w:t>
      </w:r>
      <w:r>
        <w:t xml:space="preserve">2023-10-10 00:00:00 </w:t>
      </w:r>
      <w:r>
        <w:t xml:space="preserve">2023-08-14 00:00:00 </w:t>
      </w:r>
      <w:r>
        <w:t xml:space="preserve">4 </w:t>
      </w:r>
      <w:r>
        <w:t xml:space="preserve">25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618896 </w:t>
      </w:r>
      <w:r>
        <w:t xml:space="preserve">Organisation Internationale pour les Migrations </w:t>
      </w:r>
      <w:r>
        <w:t xml:space="preserve">OIM </w:t>
      </w:r>
      <w:r>
        <w:t xml:space="preserve">556 </w:t>
      </w:r>
      <w:r>
        <w:t xml:space="preserve">556 </w:t>
      </w:r>
    </w:p>
    <w:p>
      <w:r>
        <w:t xml:space="preserve">616284 </w:t>
      </w:r>
      <w:r>
        <w:t xml:space="preserve">NULL </w:t>
      </w:r>
      <w:r>
        <w:t xml:space="preserve">2022-12-01 00:00:00 </w:t>
      </w:r>
      <w:r>
        <w:t xml:space="preserve">2023-10-10 00:00:00 </w:t>
      </w:r>
      <w:r>
        <w:t xml:space="preserve">2023-08-14 00:00:00 </w:t>
      </w:r>
      <w:r>
        <w:t xml:space="preserve">15 </w:t>
      </w:r>
      <w:r>
        <w:t xml:space="preserve">94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618897 </w:t>
      </w:r>
      <w:r>
        <w:t xml:space="preserve">Organisation Internationale pour les Migrations </w:t>
      </w:r>
      <w:r>
        <w:t xml:space="preserve">OIM </w:t>
      </w:r>
      <w:r>
        <w:t xml:space="preserve">556 </w:t>
      </w:r>
      <w:r>
        <w:t xml:space="preserve">556 </w:t>
      </w:r>
    </w:p>
    <w:p>
      <w:r>
        <w:t xml:space="preserve">616285 </w:t>
      </w:r>
      <w:r>
        <w:t xml:space="preserve">NULL </w:t>
      </w:r>
      <w:r>
        <w:t xml:space="preserve">2023-06-01 00:00:00 </w:t>
      </w:r>
      <w:r>
        <w:t xml:space="preserve">2023-10-10 00:00:00 </w:t>
      </w:r>
      <w:r>
        <w:t xml:space="preserve">2023-08-14 00:00:00 </w:t>
      </w:r>
      <w:r>
        <w:t xml:space="preserve">16 </w:t>
      </w:r>
      <w:r>
        <w:t xml:space="preserve">55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618898 </w:t>
      </w:r>
      <w:r>
        <w:t xml:space="preserve">Organisation Internationale pour les Migrations </w:t>
      </w:r>
      <w:r>
        <w:t xml:space="preserve">OIM </w:t>
      </w:r>
      <w:r>
        <w:t xml:space="preserve">556 </w:t>
      </w:r>
      <w:r>
        <w:t xml:space="preserve">556 </w:t>
      </w:r>
    </w:p>
    <w:p>
      <w:r>
        <w:t xml:space="preserve">616286 </w:t>
      </w:r>
      <w:r>
        <w:t xml:space="preserve">NULL </w:t>
      </w:r>
      <w:r>
        <w:t xml:space="preserve">2023-08-25 00:00:00 </w:t>
      </w:r>
      <w:r>
        <w:t xml:space="preserve">2023-10-10 00:00:00 </w:t>
      </w:r>
      <w:r>
        <w:t xml:space="preserve">2023-08-14 00:00:00 </w:t>
      </w:r>
      <w:r>
        <w:t xml:space="preserve">18 </w:t>
      </w:r>
      <w:r>
        <w:t xml:space="preserve">62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618899 </w:t>
      </w:r>
      <w:r>
        <w:t xml:space="preserve">Organisation Internationale pour les Migrations </w:t>
      </w:r>
      <w:r>
        <w:t xml:space="preserve">OIM </w:t>
      </w:r>
      <w:r>
        <w:t xml:space="preserve">556 </w:t>
      </w:r>
      <w:r>
        <w:t xml:space="preserve">556 </w:t>
      </w:r>
    </w:p>
    <w:p>
      <w:r>
        <w:t xml:space="preserve">616287 </w:t>
      </w:r>
      <w:r>
        <w:t xml:space="preserve">NULL </w:t>
      </w:r>
      <w:r>
        <w:t xml:space="preserve">2022-06-01 00:00:00 </w:t>
      </w:r>
      <w:r>
        <w:t xml:space="preserve">2023-10-10 00:00:00 </w:t>
      </w:r>
      <w:r>
        <w:t xml:space="preserve">2023-08-09 00:00:00 </w:t>
      </w:r>
      <w:r>
        <w:t xml:space="preserve">49 </w:t>
      </w:r>
      <w:r>
        <w:t xml:space="preserve">307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618900 </w:t>
      </w:r>
      <w:r>
        <w:t xml:space="preserve">Organisation Internationale pour les Migrations </w:t>
      </w:r>
      <w:r>
        <w:t xml:space="preserve">OIM </w:t>
      </w:r>
      <w:r>
        <w:t xml:space="preserve">556 </w:t>
      </w:r>
      <w:r>
        <w:t xml:space="preserve">556 </w:t>
      </w:r>
    </w:p>
    <w:p>
      <w:r>
        <w:t xml:space="preserve">616288 </w:t>
      </w:r>
      <w:r>
        <w:t xml:space="preserve">NULL </w:t>
      </w:r>
      <w:r>
        <w:t xml:space="preserve">2022-09-01 00:00:00 </w:t>
      </w:r>
      <w:r>
        <w:t xml:space="preserve">2023-10-10 00:00:00 </w:t>
      </w:r>
      <w:r>
        <w:t xml:space="preserve">2023-08-09 00:00:00 </w:t>
      </w:r>
      <w:r>
        <w:t xml:space="preserve">10 </w:t>
      </w:r>
      <w:r>
        <w:t xml:space="preserve">63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618901 </w:t>
      </w:r>
      <w:r>
        <w:t xml:space="preserve">Organisation Internationale pour les Migrations </w:t>
      </w:r>
      <w:r>
        <w:t xml:space="preserve">OIM </w:t>
      </w:r>
      <w:r>
        <w:t xml:space="preserve">556 </w:t>
      </w:r>
      <w:r>
        <w:t xml:space="preserve">556 </w:t>
      </w:r>
    </w:p>
    <w:p>
      <w:r>
        <w:t xml:space="preserve">616289 </w:t>
      </w:r>
      <w:r>
        <w:t xml:space="preserve">NULL </w:t>
      </w:r>
      <w:r>
        <w:t xml:space="preserve">2023-06-01 00:00:00 </w:t>
      </w:r>
      <w:r>
        <w:t xml:space="preserve">2023-10-10 00:00:00 </w:t>
      </w:r>
      <w:r>
        <w:t xml:space="preserve">2023-08-09 00:00:00 </w:t>
      </w:r>
      <w:r>
        <w:t xml:space="preserve">6 </w:t>
      </w:r>
      <w:r>
        <w:t xml:space="preserve">20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618902 </w:t>
      </w:r>
      <w:r>
        <w:t xml:space="preserve">Organisation Internationale pour les Migrations </w:t>
      </w:r>
      <w:r>
        <w:t xml:space="preserve">OIM </w:t>
      </w:r>
      <w:r>
        <w:t xml:space="preserve">556 </w:t>
      </w:r>
      <w:r>
        <w:t xml:space="preserve">556 </w:t>
      </w:r>
    </w:p>
    <w:p>
      <w:r>
        <w:t xml:space="preserve">616290 </w:t>
      </w:r>
      <w:r>
        <w:t xml:space="preserve">NULL </w:t>
      </w:r>
      <w:r>
        <w:t xml:space="preserve">2023-08-25 00:00:00 </w:t>
      </w:r>
      <w:r>
        <w:t xml:space="preserve">2023-10-10 00:00:00 </w:t>
      </w:r>
      <w:r>
        <w:t xml:space="preserve">2023-08-09 00:00:00 </w:t>
      </w:r>
      <w:r>
        <w:t xml:space="preserve">3 </w:t>
      </w:r>
      <w:r>
        <w:t xml:space="preserve">10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618903 </w:t>
      </w:r>
      <w:r>
        <w:t xml:space="preserve">Organisation Internationale pour les Migrations </w:t>
      </w:r>
      <w:r>
        <w:t xml:space="preserve">OIM </w:t>
      </w:r>
      <w:r>
        <w:t xml:space="preserve">556 </w:t>
      </w:r>
      <w:r>
        <w:t xml:space="preserve">556 </w:t>
      </w:r>
    </w:p>
    <w:p>
      <w:r>
        <w:t xml:space="preserve">616291 </w:t>
      </w:r>
      <w:r>
        <w:t xml:space="preserve">NULL </w:t>
      </w:r>
      <w:r>
        <w:t xml:space="preserve">2022-06-01 00:00:00 </w:t>
      </w:r>
      <w:r>
        <w:t xml:space="preserve">2023-10-10 00:00:00 </w:t>
      </w:r>
      <w:r>
        <w:t xml:space="preserve">2023-08-09 00:00:00 </w:t>
      </w:r>
      <w:r>
        <w:t xml:space="preserve">60 </w:t>
      </w:r>
      <w:r>
        <w:t xml:space="preserve">245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618904 </w:t>
      </w:r>
      <w:r>
        <w:t xml:space="preserve">Organisation Internationale pour les Migrations </w:t>
      </w:r>
      <w:r>
        <w:t xml:space="preserve">OIM </w:t>
      </w:r>
      <w:r>
        <w:t xml:space="preserve">556 </w:t>
      </w:r>
      <w:r>
        <w:t xml:space="preserve">556 </w:t>
      </w:r>
    </w:p>
    <w:p>
      <w:r>
        <w:t xml:space="preserve">616292 </w:t>
      </w:r>
      <w:r>
        <w:t xml:space="preserve">NULL </w:t>
      </w:r>
      <w:r>
        <w:t xml:space="preserve">2022-09-01 00:00:00 </w:t>
      </w:r>
      <w:r>
        <w:t xml:space="preserve">2023-10-10 00:00:00 </w:t>
      </w:r>
      <w:r>
        <w:t xml:space="preserve">2023-08-09 00:00:00 </w:t>
      </w:r>
      <w:r>
        <w:t xml:space="preserve">12 </w:t>
      </w:r>
      <w:r>
        <w:t xml:space="preserve">49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618905 </w:t>
      </w:r>
      <w:r>
        <w:t xml:space="preserve">Organisation Internationale pour les Migrations </w:t>
      </w:r>
      <w:r>
        <w:t xml:space="preserve">OIM </w:t>
      </w:r>
      <w:r>
        <w:t xml:space="preserve">556 </w:t>
      </w:r>
      <w:r>
        <w:t xml:space="preserve">556 </w:t>
      </w:r>
    </w:p>
    <w:p>
      <w:r>
        <w:t xml:space="preserve">616293 </w:t>
      </w:r>
      <w:r>
        <w:t xml:space="preserve">NULL </w:t>
      </w:r>
      <w:r>
        <w:t xml:space="preserve">2022-06-01 00:00:00 </w:t>
      </w:r>
      <w:r>
        <w:t xml:space="preserve">2023-10-10 00:00:00 </w:t>
      </w:r>
      <w:r>
        <w:t xml:space="preserve">2023-08-22 00:00:00 </w:t>
      </w:r>
      <w:r>
        <w:t xml:space="preserve">50 </w:t>
      </w:r>
      <w:r>
        <w:t xml:space="preserve">189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618906 </w:t>
      </w:r>
      <w:r>
        <w:t xml:space="preserve">Organisation Internationale pour les Migrations </w:t>
      </w:r>
      <w:r>
        <w:t xml:space="preserve">OIM </w:t>
      </w:r>
      <w:r>
        <w:t xml:space="preserve">556 </w:t>
      </w:r>
      <w:r>
        <w:t xml:space="preserve">556 </w:t>
      </w:r>
    </w:p>
    <w:p>
      <w:r>
        <w:t xml:space="preserve">616294 </w:t>
      </w:r>
      <w:r>
        <w:t xml:space="preserve">NULL </w:t>
      </w:r>
      <w:r>
        <w:t xml:space="preserve">2023-03-01 00:00:00 </w:t>
      </w:r>
      <w:r>
        <w:t xml:space="preserve">2023-10-10 00:00:00 </w:t>
      </w:r>
      <w:r>
        <w:t xml:space="preserve">2023-08-22 00:00:00 </w:t>
      </w:r>
      <w:r>
        <w:t xml:space="preserve">32 </w:t>
      </w:r>
      <w:r>
        <w:t xml:space="preserve">204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618907 </w:t>
      </w:r>
      <w:r>
        <w:t xml:space="preserve">Organisation Internationale pour les Migrations </w:t>
      </w:r>
      <w:r>
        <w:t xml:space="preserve">OIM </w:t>
      </w:r>
      <w:r>
        <w:t xml:space="preserve">556 </w:t>
      </w:r>
      <w:r>
        <w:t xml:space="preserve">556 </w:t>
      </w:r>
    </w:p>
    <w:p>
      <w:r>
        <w:t xml:space="preserve">616295 </w:t>
      </w:r>
      <w:r>
        <w:t xml:space="preserve">NULL </w:t>
      </w:r>
      <w:r>
        <w:t xml:space="preserve">2022-06-01 00:00:00 </w:t>
      </w:r>
      <w:r>
        <w:t xml:space="preserve">2023-10-10 00:00:00 </w:t>
      </w:r>
      <w:r>
        <w:t xml:space="preserve">2023-08-15 00:00:00 </w:t>
      </w:r>
      <w:r>
        <w:t xml:space="preserve">23 </w:t>
      </w:r>
      <w:r>
        <w:t xml:space="preserve">119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618908 </w:t>
      </w:r>
      <w:r>
        <w:t xml:space="preserve">Organisation Internationale pour les Migrations </w:t>
      </w:r>
      <w:r>
        <w:t xml:space="preserve">OIM </w:t>
      </w:r>
      <w:r>
        <w:t xml:space="preserve">556 </w:t>
      </w:r>
      <w:r>
        <w:t xml:space="preserve">556 </w:t>
      </w:r>
    </w:p>
    <w:p>
      <w:r>
        <w:t xml:space="preserve">616296 </w:t>
      </w:r>
      <w:r>
        <w:t xml:space="preserve">NULL </w:t>
      </w:r>
      <w:r>
        <w:t xml:space="preserve">2022-09-01 00:00:00 </w:t>
      </w:r>
      <w:r>
        <w:t xml:space="preserve">2023-10-10 00:00:00 </w:t>
      </w:r>
      <w:r>
        <w:t xml:space="preserve">2023-08-15 00:00:00 </w:t>
      </w:r>
      <w:r>
        <w:t xml:space="preserve">6 </w:t>
      </w:r>
      <w:r>
        <w:t xml:space="preserve">31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618909 </w:t>
      </w:r>
      <w:r>
        <w:t xml:space="preserve">Organisation Internationale pour les Migrations </w:t>
      </w:r>
      <w:r>
        <w:t xml:space="preserve">OIM </w:t>
      </w:r>
      <w:r>
        <w:t xml:space="preserve">556 </w:t>
      </w:r>
      <w:r>
        <w:t xml:space="preserve">556 </w:t>
      </w:r>
    </w:p>
    <w:p>
      <w:r>
        <w:t xml:space="preserve">616297 </w:t>
      </w:r>
      <w:r>
        <w:t xml:space="preserve">NULL </w:t>
      </w:r>
      <w:r>
        <w:t xml:space="preserve">2022-12-01 00:00:00 </w:t>
      </w:r>
      <w:r>
        <w:t xml:space="preserve">2023-10-10 00:00:00 </w:t>
      </w:r>
      <w:r>
        <w:t xml:space="preserve">2023-08-15 00:00:00 </w:t>
      </w:r>
      <w:r>
        <w:t xml:space="preserve">5 </w:t>
      </w:r>
      <w:r>
        <w:t xml:space="preserve">26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618910 </w:t>
      </w:r>
      <w:r>
        <w:t xml:space="preserve">Organisation Internationale pour les Migrations </w:t>
      </w:r>
      <w:r>
        <w:t xml:space="preserve">OIM </w:t>
      </w:r>
      <w:r>
        <w:t xml:space="preserve">556 </w:t>
      </w:r>
      <w:r>
        <w:t xml:space="preserve">556 </w:t>
      </w:r>
    </w:p>
    <w:p>
      <w:r>
        <w:t xml:space="preserve">616298 </w:t>
      </w:r>
      <w:r>
        <w:t xml:space="preserve">NULL </w:t>
      </w:r>
      <w:r>
        <w:t xml:space="preserve">2022-06-01 00:00:00 </w:t>
      </w:r>
      <w:r>
        <w:t xml:space="preserve">2023-10-10 00:00:00 </w:t>
      </w:r>
      <w:r>
        <w:t xml:space="preserve">2023-08-09 00:00:00 </w:t>
      </w:r>
      <w:r>
        <w:t xml:space="preserve">78 </w:t>
      </w:r>
      <w:r>
        <w:t xml:space="preserve">396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618911 </w:t>
      </w:r>
      <w:r>
        <w:t xml:space="preserve">Organisation Internationale pour les Migrations </w:t>
      </w:r>
      <w:r>
        <w:t xml:space="preserve">OIM </w:t>
      </w:r>
      <w:r>
        <w:t xml:space="preserve">556 </w:t>
      </w:r>
      <w:r>
        <w:t xml:space="preserve">556 </w:t>
      </w:r>
    </w:p>
    <w:p>
      <w:r>
        <w:t xml:space="preserve">616299 </w:t>
      </w:r>
      <w:r>
        <w:t xml:space="preserve">NULL </w:t>
      </w:r>
      <w:r>
        <w:t xml:space="preserve">2022-09-01 00:00:00 </w:t>
      </w:r>
      <w:r>
        <w:t xml:space="preserve">2023-10-10 00:00:00 </w:t>
      </w:r>
      <w:r>
        <w:t xml:space="preserve">2023-08-10 00:00:00 </w:t>
      </w:r>
      <w:r>
        <w:t xml:space="preserve">15 </w:t>
      </w:r>
      <w:r>
        <w:t xml:space="preserve">108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618912 </w:t>
      </w:r>
      <w:r>
        <w:t xml:space="preserve">Organisation Internationale pour les Migrations </w:t>
      </w:r>
      <w:r>
        <w:t xml:space="preserve">OIM </w:t>
      </w:r>
      <w:r>
        <w:t xml:space="preserve">556 </w:t>
      </w:r>
      <w:r>
        <w:t xml:space="preserve">556 </w:t>
      </w:r>
    </w:p>
    <w:p>
      <w:r>
        <w:t xml:space="preserve">616300 </w:t>
      </w:r>
      <w:r>
        <w:t xml:space="preserve">NULL </w:t>
      </w:r>
      <w:r>
        <w:t xml:space="preserve">2022-12-01 00:00:00 </w:t>
      </w:r>
      <w:r>
        <w:t xml:space="preserve">2023-10-10 00:00:00 </w:t>
      </w:r>
      <w:r>
        <w:t xml:space="preserve">2023-08-10 00:00:00 </w:t>
      </w:r>
      <w:r>
        <w:t xml:space="preserve">10 </w:t>
      </w:r>
      <w:r>
        <w:t xml:space="preserve">72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618913 </w:t>
      </w:r>
      <w:r>
        <w:t xml:space="preserve">Organisation Internationale pour les Migrations </w:t>
      </w:r>
      <w:r>
        <w:t xml:space="preserve">OIM </w:t>
      </w:r>
      <w:r>
        <w:t xml:space="preserve">556 </w:t>
      </w:r>
      <w:r>
        <w:t xml:space="preserve">556 </w:t>
      </w:r>
    </w:p>
    <w:p>
      <w:r>
        <w:t xml:space="preserve">616301 </w:t>
      </w:r>
      <w:r>
        <w:t xml:space="preserve">NULL </w:t>
      </w:r>
      <w:r>
        <w:t xml:space="preserve">2023-06-01 00:00:00 </w:t>
      </w:r>
      <w:r>
        <w:t xml:space="preserve">2023-10-10 00:00:00 </w:t>
      </w:r>
      <w:r>
        <w:t xml:space="preserve">2023-08-10 00:00:00 </w:t>
      </w:r>
      <w:r>
        <w:t xml:space="preserve">23 </w:t>
      </w:r>
      <w:r>
        <w:t xml:space="preserve">140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618914 </w:t>
      </w:r>
      <w:r>
        <w:t xml:space="preserve">Organisation Internationale pour les Migrations </w:t>
      </w:r>
      <w:r>
        <w:t xml:space="preserve">OIM </w:t>
      </w:r>
      <w:r>
        <w:t xml:space="preserve">556 </w:t>
      </w:r>
      <w:r>
        <w:t xml:space="preserve">556 </w:t>
      </w:r>
    </w:p>
    <w:p>
      <w:r>
        <w:t xml:space="preserve">616302 </w:t>
      </w:r>
      <w:r>
        <w:t xml:space="preserve">NULL </w:t>
      </w:r>
      <w:r>
        <w:t xml:space="preserve">2023-08-25 00:00:00 </w:t>
      </w:r>
      <w:r>
        <w:t xml:space="preserve">2023-10-10 00:00:00 </w:t>
      </w:r>
      <w:r>
        <w:t xml:space="preserve">2023-08-10 00:00:00 </w:t>
      </w:r>
      <w:r>
        <w:t xml:space="preserve">12 </w:t>
      </w:r>
      <w:r>
        <w:t xml:space="preserve">73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618915 </w:t>
      </w:r>
      <w:r>
        <w:t xml:space="preserve">Organisation Internationale pour les Migrations </w:t>
      </w:r>
      <w:r>
        <w:t xml:space="preserve">OIM </w:t>
      </w:r>
      <w:r>
        <w:t xml:space="preserve">556 </w:t>
      </w:r>
      <w:r>
        <w:t xml:space="preserve">556 </w:t>
      </w:r>
    </w:p>
    <w:p>
      <w:r>
        <w:t xml:space="preserve">616303 </w:t>
      </w:r>
      <w:r>
        <w:t xml:space="preserve">NULL </w:t>
      </w:r>
      <w:r>
        <w:t xml:space="preserve">2022-09-01 00:00:00 </w:t>
      </w:r>
      <w:r>
        <w:t xml:space="preserve">2023-10-10 00:00:00 </w:t>
      </w:r>
      <w:r>
        <w:t xml:space="preserve">2023-08-13 00:00:00 </w:t>
      </w:r>
      <w:r>
        <w:t xml:space="preserve">5 </w:t>
      </w:r>
      <w:r>
        <w:t xml:space="preserve">41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618916 </w:t>
      </w:r>
      <w:r>
        <w:t xml:space="preserve">Organisation Internationale pour les Migrations </w:t>
      </w:r>
      <w:r>
        <w:t xml:space="preserve">OIM </w:t>
      </w:r>
      <w:r>
        <w:t xml:space="preserve">556 </w:t>
      </w:r>
      <w:r>
        <w:t xml:space="preserve">556 </w:t>
      </w:r>
    </w:p>
    <w:p>
      <w:r>
        <w:t xml:space="preserve">616304 </w:t>
      </w:r>
      <w:r>
        <w:t xml:space="preserve">NULL </w:t>
      </w:r>
      <w:r>
        <w:t xml:space="preserve">2023-06-01 00:00:00 </w:t>
      </w:r>
      <w:r>
        <w:t xml:space="preserve">2023-10-10 00:00:00 </w:t>
      </w:r>
      <w:r>
        <w:t xml:space="preserve">2023-08-13 00:00:00 </w:t>
      </w:r>
      <w:r>
        <w:t xml:space="preserve">34 </w:t>
      </w:r>
      <w:r>
        <w:t xml:space="preserve">170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618917 </w:t>
      </w:r>
      <w:r>
        <w:t xml:space="preserve">Organisation Internationale pour les Migrations </w:t>
      </w:r>
      <w:r>
        <w:t xml:space="preserve">OIM </w:t>
      </w:r>
      <w:r>
        <w:t xml:space="preserve">556 </w:t>
      </w:r>
      <w:r>
        <w:t xml:space="preserve">556 </w:t>
      </w:r>
    </w:p>
    <w:p>
      <w:r>
        <w:t xml:space="preserve">616305 </w:t>
      </w:r>
      <w:r>
        <w:t xml:space="preserve">NULL </w:t>
      </w:r>
      <w:r>
        <w:t xml:space="preserve">2023-08-25 00:00:00 </w:t>
      </w:r>
      <w:r>
        <w:t xml:space="preserve">2023-10-10 00:00:00 </w:t>
      </w:r>
      <w:r>
        <w:t xml:space="preserve">2023-08-13 00:00:00 </w:t>
      </w:r>
      <w:r>
        <w:t xml:space="preserve">15 </w:t>
      </w:r>
      <w:r>
        <w:t xml:space="preserve">75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618918 </w:t>
      </w:r>
      <w:r>
        <w:t xml:space="preserve">Organisation Internationale pour les Migrations </w:t>
      </w:r>
      <w:r>
        <w:t xml:space="preserve">OIM </w:t>
      </w:r>
      <w:r>
        <w:t xml:space="preserve">556 </w:t>
      </w:r>
      <w:r>
        <w:t xml:space="preserve">556 </w:t>
      </w:r>
    </w:p>
    <w:p>
      <w:r>
        <w:t xml:space="preserve">616306 </w:t>
      </w:r>
      <w:r>
        <w:t xml:space="preserve">NULL </w:t>
      </w:r>
      <w:r>
        <w:t xml:space="preserve">2022-06-01 00:00:00 </w:t>
      </w:r>
      <w:r>
        <w:t xml:space="preserve">2023-10-10 00:00:00 </w:t>
      </w:r>
      <w:r>
        <w:t xml:space="preserve">2023-08-08 00:00:00 </w:t>
      </w:r>
      <w:r>
        <w:t xml:space="preserve">20 </w:t>
      </w:r>
      <w:r>
        <w:t xml:space="preserve">104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618919 </w:t>
      </w:r>
      <w:r>
        <w:t xml:space="preserve">Organisation Internationale pour les Migrations </w:t>
      </w:r>
      <w:r>
        <w:t xml:space="preserve">OIM </w:t>
      </w:r>
      <w:r>
        <w:t xml:space="preserve">556 </w:t>
      </w:r>
      <w:r>
        <w:t xml:space="preserve">556 </w:t>
      </w:r>
    </w:p>
    <w:p>
      <w:r>
        <w:t xml:space="preserve">616307 </w:t>
      </w:r>
      <w:r>
        <w:t xml:space="preserve">NULL </w:t>
      </w:r>
      <w:r>
        <w:t xml:space="preserve">2022-09-01 00:00:00 </w:t>
      </w:r>
      <w:r>
        <w:t xml:space="preserve">2023-10-10 00:00:00 </w:t>
      </w:r>
      <w:r>
        <w:t xml:space="preserve">2023-08-08 00:00:00 </w:t>
      </w:r>
      <w:r>
        <w:t xml:space="preserve">45 </w:t>
      </w:r>
      <w:r>
        <w:t xml:space="preserve">235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618920 </w:t>
      </w:r>
      <w:r>
        <w:t xml:space="preserve">Organisation Internationale pour les Migrations </w:t>
      </w:r>
      <w:r>
        <w:t xml:space="preserve">OIM </w:t>
      </w:r>
      <w:r>
        <w:t xml:space="preserve">556 </w:t>
      </w:r>
      <w:r>
        <w:t xml:space="preserve">556 </w:t>
      </w:r>
    </w:p>
    <w:p>
      <w:r>
        <w:t xml:space="preserve">616308 </w:t>
      </w:r>
      <w:r>
        <w:t xml:space="preserve">NULL </w:t>
      </w:r>
      <w:r>
        <w:t xml:space="preserve">2022-12-01 00:00:00 </w:t>
      </w:r>
      <w:r>
        <w:t xml:space="preserve">2023-10-10 00:00:00 </w:t>
      </w:r>
      <w:r>
        <w:t xml:space="preserve">2023-08-08 00:00:00 </w:t>
      </w:r>
      <w:r>
        <w:t xml:space="preserve">10 </w:t>
      </w:r>
      <w:r>
        <w:t xml:space="preserve">52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618921 </w:t>
      </w:r>
      <w:r>
        <w:t xml:space="preserve">Organisation Internationale pour les Migrations </w:t>
      </w:r>
      <w:r>
        <w:t xml:space="preserve">OIM </w:t>
      </w:r>
      <w:r>
        <w:t xml:space="preserve">556 </w:t>
      </w:r>
      <w:r>
        <w:t xml:space="preserve">556 </w:t>
      </w:r>
    </w:p>
    <w:p>
      <w:r>
        <w:t xml:space="preserve">616309 </w:t>
      </w:r>
      <w:r>
        <w:t xml:space="preserve">NULL </w:t>
      </w:r>
      <w:r>
        <w:t xml:space="preserve">2022-06-01 00:00:00 </w:t>
      </w:r>
      <w:r>
        <w:t xml:space="preserve">2023-10-10 00:00:00 </w:t>
      </w:r>
      <w:r>
        <w:t xml:space="preserve">2023-08-13 00:00:00 </w:t>
      </w:r>
      <w:r>
        <w:t xml:space="preserve">50 </w:t>
      </w:r>
      <w:r>
        <w:t xml:space="preserve">250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618922 </w:t>
      </w:r>
      <w:r>
        <w:t xml:space="preserve">Organisation Internationale pour les Migrations </w:t>
      </w:r>
      <w:r>
        <w:t xml:space="preserve">OIM </w:t>
      </w:r>
      <w:r>
        <w:t xml:space="preserve">556 </w:t>
      </w:r>
      <w:r>
        <w:t xml:space="preserve">556 </w:t>
      </w:r>
    </w:p>
    <w:p>
      <w:r>
        <w:t xml:space="preserve">616310 </w:t>
      </w:r>
      <w:r>
        <w:t xml:space="preserve">NULL </w:t>
      </w:r>
      <w:r>
        <w:t xml:space="preserve">2023-03-01 00:00:00 </w:t>
      </w:r>
      <w:r>
        <w:t xml:space="preserve">2023-10-10 00:00:00 </w:t>
      </w:r>
      <w:r>
        <w:t xml:space="preserve">2023-08-13 00:00:00 </w:t>
      </w:r>
      <w:r>
        <w:t xml:space="preserve">11 </w:t>
      </w:r>
      <w:r>
        <w:t xml:space="preserve">34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618923 </w:t>
      </w:r>
      <w:r>
        <w:t xml:space="preserve">Organisation Internationale pour les Migrations </w:t>
      </w:r>
      <w:r>
        <w:t xml:space="preserve">OIM </w:t>
      </w:r>
      <w:r>
        <w:t xml:space="preserve">556 </w:t>
      </w:r>
      <w:r>
        <w:t xml:space="preserve">556 </w:t>
      </w:r>
    </w:p>
    <w:p>
      <w:r>
        <w:t xml:space="preserve">616311 </w:t>
      </w:r>
      <w:r>
        <w:t xml:space="preserve">NULL </w:t>
      </w:r>
      <w:r>
        <w:t xml:space="preserve">2023-08-25 00:00:00 </w:t>
      </w:r>
      <w:r>
        <w:t xml:space="preserve">2023-10-10 00:00:00 </w:t>
      </w:r>
      <w:r>
        <w:t xml:space="preserve">2023-08-13 00:00:00 </w:t>
      </w:r>
      <w:r>
        <w:t xml:space="preserve">34 </w:t>
      </w:r>
      <w:r>
        <w:t xml:space="preserve">107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618924 </w:t>
      </w:r>
      <w:r>
        <w:t xml:space="preserve">Organisation Internationale pour les Migrations </w:t>
      </w:r>
      <w:r>
        <w:t xml:space="preserve">OIM </w:t>
      </w:r>
      <w:r>
        <w:t xml:space="preserve">556 </w:t>
      </w:r>
      <w:r>
        <w:t xml:space="preserve">556 </w:t>
      </w:r>
    </w:p>
    <w:p>
      <w:r>
        <w:t xml:space="preserve">616312 </w:t>
      </w:r>
      <w:r>
        <w:t xml:space="preserve">NULL </w:t>
      </w:r>
      <w:r>
        <w:t xml:space="preserve">2022-06-01 00:00:00 </w:t>
      </w:r>
      <w:r>
        <w:t xml:space="preserve">2023-10-10 00:00:00 </w:t>
      </w:r>
      <w:r>
        <w:t xml:space="preserve">2023-08-14 00:00:00 </w:t>
      </w:r>
      <w:r>
        <w:t xml:space="preserve">18 </w:t>
      </w:r>
      <w:r>
        <w:t xml:space="preserve">84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CD54050309 </w:t>
      </w:r>
      <w:r>
        <w:t xml:space="preserve">Utcha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618925 </w:t>
      </w:r>
      <w:r>
        <w:t xml:space="preserve">Organisation Internationale pour les Migrations </w:t>
      </w:r>
      <w:r>
        <w:t xml:space="preserve">OIM </w:t>
      </w:r>
      <w:r>
        <w:t xml:space="preserve">556 </w:t>
      </w:r>
      <w:r>
        <w:t xml:space="preserve">556 </w:t>
      </w:r>
    </w:p>
    <w:p>
      <w:r>
        <w:t xml:space="preserve">616313 </w:t>
      </w:r>
      <w:r>
        <w:t xml:space="preserve">NULL </w:t>
      </w:r>
      <w:r>
        <w:t xml:space="preserve">2022-09-01 00:00:00 </w:t>
      </w:r>
      <w:r>
        <w:t xml:space="preserve">2023-10-10 00:00:00 </w:t>
      </w:r>
      <w:r>
        <w:t xml:space="preserve">2023-08-14 00:00:00 </w:t>
      </w:r>
      <w:r>
        <w:t xml:space="preserve">1 </w:t>
      </w:r>
      <w:r>
        <w:t xml:space="preserve">5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CD54050309 </w:t>
      </w:r>
      <w:r>
        <w:t xml:space="preserve">Utcha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618926 </w:t>
      </w:r>
      <w:r>
        <w:t xml:space="preserve">Organisation Internationale pour les Migrations </w:t>
      </w:r>
      <w:r>
        <w:t xml:space="preserve">OIM </w:t>
      </w:r>
      <w:r>
        <w:t xml:space="preserve">556 </w:t>
      </w:r>
      <w:r>
        <w:t xml:space="preserve">556 </w:t>
      </w:r>
    </w:p>
    <w:p>
      <w:r>
        <w:t xml:space="preserve">616314 </w:t>
      </w:r>
      <w:r>
        <w:t xml:space="preserve">NULL </w:t>
      </w:r>
      <w:r>
        <w:t xml:space="preserve">2022-06-01 00:00:00 </w:t>
      </w:r>
      <w:r>
        <w:t xml:space="preserve">2023-10-10 00:00:00 </w:t>
      </w:r>
      <w:r>
        <w:t xml:space="preserve">2023-08-09 00:00:00 </w:t>
      </w:r>
      <w:r>
        <w:t xml:space="preserve">52 </w:t>
      </w:r>
      <w:r>
        <w:t xml:space="preserve">390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618927 </w:t>
      </w:r>
      <w:r>
        <w:t xml:space="preserve">Organisation Internationale pour les Migrations </w:t>
      </w:r>
      <w:r>
        <w:t xml:space="preserve">OIM </w:t>
      </w:r>
      <w:r>
        <w:t xml:space="preserve">556 </w:t>
      </w:r>
      <w:r>
        <w:t xml:space="preserve">556 </w:t>
      </w:r>
    </w:p>
    <w:p>
      <w:r>
        <w:t xml:space="preserve">616315 </w:t>
      </w:r>
      <w:r>
        <w:t xml:space="preserve">NULL </w:t>
      </w:r>
      <w:r>
        <w:t xml:space="preserve">2022-06-01 00:00:00 </w:t>
      </w:r>
      <w:r>
        <w:t xml:space="preserve">2023-10-10 00:00:00 </w:t>
      </w:r>
      <w:r>
        <w:t xml:space="preserve">2023-08-23 00:00:00 </w:t>
      </w:r>
      <w:r>
        <w:t xml:space="preserve">11 </w:t>
      </w:r>
      <w:r>
        <w:t xml:space="preserve">48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618928 </w:t>
      </w:r>
      <w:r>
        <w:t xml:space="preserve">Organisation Internationale pour les Migrations </w:t>
      </w:r>
      <w:r>
        <w:t xml:space="preserve">OIM </w:t>
      </w:r>
      <w:r>
        <w:t xml:space="preserve">556 </w:t>
      </w:r>
      <w:r>
        <w:t xml:space="preserve">556 </w:t>
      </w:r>
    </w:p>
    <w:p>
      <w:r>
        <w:t xml:space="preserve">616316 </w:t>
      </w:r>
      <w:r>
        <w:t xml:space="preserve">NULL </w:t>
      </w:r>
      <w:r>
        <w:t xml:space="preserve">2022-12-01 00:00:00 </w:t>
      </w:r>
      <w:r>
        <w:t xml:space="preserve">2023-10-10 00:00:00 </w:t>
      </w:r>
      <w:r>
        <w:t xml:space="preserve">2023-08-23 00:00:00 </w:t>
      </w:r>
      <w:r>
        <w:t xml:space="preserve">49 </w:t>
      </w:r>
      <w:r>
        <w:t xml:space="preserve">215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618929 </w:t>
      </w:r>
      <w:r>
        <w:t xml:space="preserve">Organisation Internationale pour les Migrations </w:t>
      </w:r>
      <w:r>
        <w:t xml:space="preserve">OIM </w:t>
      </w:r>
      <w:r>
        <w:t xml:space="preserve">556 </w:t>
      </w:r>
      <w:r>
        <w:t xml:space="preserve">556 </w:t>
      </w:r>
    </w:p>
    <w:p>
      <w:r>
        <w:t xml:space="preserve">616317 </w:t>
      </w:r>
      <w:r>
        <w:t xml:space="preserve">NULL </w:t>
      </w:r>
      <w:r>
        <w:t xml:space="preserve">2023-03-01 00:00:00 </w:t>
      </w:r>
      <w:r>
        <w:t xml:space="preserve">2023-10-10 00:00:00 </w:t>
      </w:r>
      <w:r>
        <w:t xml:space="preserve">2023-08-23 00:00:00 </w:t>
      </w:r>
      <w:r>
        <w:t xml:space="preserve">21 </w:t>
      </w:r>
      <w:r>
        <w:t xml:space="preserve">84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618930 </w:t>
      </w:r>
      <w:r>
        <w:t xml:space="preserve">Organisation Internationale pour les Migrations </w:t>
      </w:r>
      <w:r>
        <w:t xml:space="preserve">OIM </w:t>
      </w:r>
      <w:r>
        <w:t xml:space="preserve">556 </w:t>
      </w:r>
      <w:r>
        <w:t xml:space="preserve">556 </w:t>
      </w:r>
    </w:p>
    <w:p>
      <w:r>
        <w:t xml:space="preserve">616318 </w:t>
      </w:r>
      <w:r>
        <w:t xml:space="preserve">NULL </w:t>
      </w:r>
      <w:r>
        <w:t xml:space="preserve">2023-03-01 00:00:00 </w:t>
      </w:r>
      <w:r>
        <w:t xml:space="preserve">2023-10-10 00:00:00 </w:t>
      </w:r>
      <w:r>
        <w:t xml:space="preserve">2023-08-13 00:00:00 </w:t>
      </w:r>
      <w:r>
        <w:t xml:space="preserve">19 </w:t>
      </w:r>
      <w:r>
        <w:t xml:space="preserve">130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618931 </w:t>
      </w:r>
      <w:r>
        <w:t xml:space="preserve">Organisation Internationale pour les Migrations </w:t>
      </w:r>
      <w:r>
        <w:t xml:space="preserve">OIM </w:t>
      </w:r>
      <w:r>
        <w:t xml:space="preserve">556 </w:t>
      </w:r>
      <w:r>
        <w:t xml:space="preserve">556 </w:t>
      </w:r>
    </w:p>
    <w:p>
      <w:r>
        <w:t xml:space="preserve">616319 </w:t>
      </w:r>
      <w:r>
        <w:t xml:space="preserve">NULL </w:t>
      </w:r>
      <w:r>
        <w:t xml:space="preserve">2023-08-25 00:00:00 </w:t>
      </w:r>
      <w:r>
        <w:t xml:space="preserve">2023-10-10 00:00:00 </w:t>
      </w:r>
      <w:r>
        <w:t xml:space="preserve">2023-08-13 00:00:00 </w:t>
      </w:r>
      <w:r>
        <w:t xml:space="preserve">38 </w:t>
      </w:r>
      <w:r>
        <w:t xml:space="preserve">259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618932 </w:t>
      </w:r>
      <w:r>
        <w:t xml:space="preserve">Organisation Internationale pour les Migrations </w:t>
      </w:r>
      <w:r>
        <w:t xml:space="preserve">OIM </w:t>
      </w:r>
      <w:r>
        <w:t xml:space="preserve">556 </w:t>
      </w:r>
      <w:r>
        <w:t xml:space="preserve">556 </w:t>
      </w:r>
    </w:p>
    <w:p>
      <w:r>
        <w:t xml:space="preserve">616320 </w:t>
      </w:r>
      <w:r>
        <w:t xml:space="preserve">NULL </w:t>
      </w:r>
      <w:r>
        <w:t xml:space="preserve">2022-06-01 00:00:00 </w:t>
      </w:r>
      <w:r>
        <w:t xml:space="preserve">2023-10-10 00:00:00 </w:t>
      </w:r>
      <w:r>
        <w:t xml:space="preserve">2023-08-08 00:00:00 </w:t>
      </w:r>
      <w:r>
        <w:t xml:space="preserve">2 </w:t>
      </w:r>
      <w:r>
        <w:t xml:space="preserve">11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618933 </w:t>
      </w:r>
      <w:r>
        <w:t xml:space="preserve">Organisation Internationale pour les Migrations </w:t>
      </w:r>
      <w:r>
        <w:t xml:space="preserve">OIM </w:t>
      </w:r>
      <w:r>
        <w:t xml:space="preserve">556 </w:t>
      </w:r>
      <w:r>
        <w:t xml:space="preserve">556 </w:t>
      </w:r>
    </w:p>
    <w:p>
      <w:r>
        <w:t xml:space="preserve">616321 </w:t>
      </w:r>
      <w:r>
        <w:t xml:space="preserve">NULL </w:t>
      </w:r>
      <w:r>
        <w:t xml:space="preserve">2022-09-01 00:00:00 </w:t>
      </w:r>
      <w:r>
        <w:t xml:space="preserve">2023-10-10 00:00:00 </w:t>
      </w:r>
      <w:r>
        <w:t xml:space="preserve">2023-08-08 00:00:00 </w:t>
      </w:r>
      <w:r>
        <w:t xml:space="preserve">12 </w:t>
      </w:r>
      <w:r>
        <w:t xml:space="preserve">69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618934 </w:t>
      </w:r>
      <w:r>
        <w:t xml:space="preserve">Organisation Internationale pour les Migrations </w:t>
      </w:r>
      <w:r>
        <w:t xml:space="preserve">OIM </w:t>
      </w:r>
      <w:r>
        <w:t xml:space="preserve">556 </w:t>
      </w:r>
      <w:r>
        <w:t xml:space="preserve">556 </w:t>
      </w:r>
    </w:p>
    <w:p>
      <w:r>
        <w:t xml:space="preserve">616322 </w:t>
      </w:r>
      <w:r>
        <w:t xml:space="preserve">NULL </w:t>
      </w:r>
      <w:r>
        <w:t xml:space="preserve">2022-12-01 00:00:00 </w:t>
      </w:r>
      <w:r>
        <w:t xml:space="preserve">2023-10-10 00:00:00 </w:t>
      </w:r>
      <w:r>
        <w:t xml:space="preserve">2023-08-08 00:00:00 </w:t>
      </w:r>
      <w:r>
        <w:t xml:space="preserve">18 </w:t>
      </w:r>
      <w:r>
        <w:t xml:space="preserve">103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618935 </w:t>
      </w:r>
      <w:r>
        <w:t xml:space="preserve">Organisation Internationale pour les Migrations </w:t>
      </w:r>
      <w:r>
        <w:t xml:space="preserve">OIM </w:t>
      </w:r>
      <w:r>
        <w:t xml:space="preserve">556 </w:t>
      </w:r>
      <w:r>
        <w:t xml:space="preserve">556 </w:t>
      </w:r>
    </w:p>
    <w:p>
      <w:r>
        <w:t xml:space="preserve">616323 </w:t>
      </w:r>
      <w:r>
        <w:t xml:space="preserve">NULL </w:t>
      </w:r>
      <w:r>
        <w:t xml:space="preserve">2023-06-01 00:00:00 </w:t>
      </w:r>
      <w:r>
        <w:t xml:space="preserve">2023-10-10 00:00:00 </w:t>
      </w:r>
      <w:r>
        <w:t xml:space="preserve">2023-08-08 00:00:00 </w:t>
      </w:r>
      <w:r>
        <w:t xml:space="preserve">12 </w:t>
      </w:r>
      <w:r>
        <w:t xml:space="preserve">67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618936 </w:t>
      </w:r>
      <w:r>
        <w:t xml:space="preserve">Organisation Internationale pour les Migrations </w:t>
      </w:r>
      <w:r>
        <w:t xml:space="preserve">OIM </w:t>
      </w:r>
      <w:r>
        <w:t xml:space="preserve">556 </w:t>
      </w:r>
      <w:r>
        <w:t xml:space="preserve">556 </w:t>
      </w:r>
    </w:p>
    <w:p>
      <w:r>
        <w:t xml:space="preserve">616324 </w:t>
      </w:r>
      <w:r>
        <w:t xml:space="preserve">NULL </w:t>
      </w:r>
      <w:r>
        <w:t xml:space="preserve">2023-08-25 00:00:00 </w:t>
      </w:r>
      <w:r>
        <w:t xml:space="preserve">2023-10-10 00:00:00 </w:t>
      </w:r>
      <w:r>
        <w:t xml:space="preserve">2023-08-08 00:00:00 </w:t>
      </w:r>
      <w:r>
        <w:t xml:space="preserve">2 </w:t>
      </w:r>
      <w:r>
        <w:t xml:space="preserve">11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618937 </w:t>
      </w:r>
      <w:r>
        <w:t xml:space="preserve">Organisation Internationale pour les Migrations </w:t>
      </w:r>
      <w:r>
        <w:t xml:space="preserve">OIM </w:t>
      </w:r>
      <w:r>
        <w:t xml:space="preserve">556 </w:t>
      </w:r>
      <w:r>
        <w:t xml:space="preserve">556 </w:t>
      </w:r>
    </w:p>
    <w:p>
      <w:r>
        <w:t xml:space="preserve">616325 </w:t>
      </w:r>
      <w:r>
        <w:t xml:space="preserve">NULL </w:t>
      </w:r>
      <w:r>
        <w:t xml:space="preserve">2022-06-01 00:00:00 </w:t>
      </w:r>
      <w:r>
        <w:t xml:space="preserve">2023-10-10 00:00:00 </w:t>
      </w:r>
      <w:r>
        <w:t xml:space="preserve">2023-08-16 00:00:00 </w:t>
      </w:r>
      <w:r>
        <w:t xml:space="preserve">5 </w:t>
      </w:r>
      <w:r>
        <w:t xml:space="preserve">25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618938 </w:t>
      </w:r>
      <w:r>
        <w:t xml:space="preserve">Organisation Internationale pour les Migrations </w:t>
      </w:r>
      <w:r>
        <w:t xml:space="preserve">OIM </w:t>
      </w:r>
      <w:r>
        <w:t xml:space="preserve">556 </w:t>
      </w:r>
      <w:r>
        <w:t xml:space="preserve">556 </w:t>
      </w:r>
    </w:p>
    <w:p>
      <w:r>
        <w:t xml:space="preserve">616326 </w:t>
      </w:r>
      <w:r>
        <w:t xml:space="preserve">NULL </w:t>
      </w:r>
      <w:r>
        <w:t xml:space="preserve">2023-06-01 00:00:00 </w:t>
      </w:r>
      <w:r>
        <w:t xml:space="preserve">2023-10-10 00:00:00 </w:t>
      </w:r>
      <w:r>
        <w:t xml:space="preserve">2023-08-09 00:00:00 </w:t>
      </w:r>
      <w:r>
        <w:t xml:space="preserve">39 </w:t>
      </w:r>
      <w:r>
        <w:t xml:space="preserve">279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618939 </w:t>
      </w:r>
      <w:r>
        <w:t xml:space="preserve">Organisation Internationale pour les Migrations </w:t>
      </w:r>
      <w:r>
        <w:t xml:space="preserve">OIM </w:t>
      </w:r>
      <w:r>
        <w:t xml:space="preserve">556 </w:t>
      </w:r>
      <w:r>
        <w:t xml:space="preserve">556 </w:t>
      </w:r>
    </w:p>
    <w:p>
      <w:r>
        <w:t xml:space="preserve">616327 </w:t>
      </w:r>
      <w:r>
        <w:t xml:space="preserve">NULL </w:t>
      </w:r>
      <w:r>
        <w:t xml:space="preserve">2023-08-25 00:00:00 </w:t>
      </w:r>
      <w:r>
        <w:t xml:space="preserve">2023-10-10 00:00:00 </w:t>
      </w:r>
      <w:r>
        <w:t xml:space="preserve">2023-08-09 00:00:00 </w:t>
      </w:r>
      <w:r>
        <w:t xml:space="preserve">15 </w:t>
      </w:r>
      <w:r>
        <w:t xml:space="preserve">107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618940 </w:t>
      </w:r>
      <w:r>
        <w:t xml:space="preserve">Organisation Internationale pour les Migrations </w:t>
      </w:r>
      <w:r>
        <w:t xml:space="preserve">OIM </w:t>
      </w:r>
      <w:r>
        <w:t xml:space="preserve">556 </w:t>
      </w:r>
      <w:r>
        <w:t xml:space="preserve">556 </w:t>
      </w:r>
    </w:p>
    <w:p>
      <w:r>
        <w:t xml:space="preserve">616328 </w:t>
      </w:r>
      <w:r>
        <w:t xml:space="preserve">NULL </w:t>
      </w:r>
      <w:r>
        <w:t xml:space="preserve">2023-08-25 00:00:00 </w:t>
      </w:r>
      <w:r>
        <w:t xml:space="preserve">2023-10-10 00:00:00 </w:t>
      </w:r>
      <w:r>
        <w:t xml:space="preserve">2023-08-19 00:00:00 </w:t>
      </w:r>
      <w:r>
        <w:t xml:space="preserve">157 </w:t>
      </w:r>
      <w:r>
        <w:t xml:space="preserve">785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618941 </w:t>
      </w:r>
      <w:r>
        <w:t xml:space="preserve">Organisation Internationale pour les Migrations </w:t>
      </w:r>
      <w:r>
        <w:t xml:space="preserve">OIM </w:t>
      </w:r>
      <w:r>
        <w:t xml:space="preserve">556 </w:t>
      </w:r>
      <w:r>
        <w:t xml:space="preserve">556 </w:t>
      </w:r>
    </w:p>
    <w:p>
      <w:r>
        <w:t xml:space="preserve">616329 </w:t>
      </w:r>
      <w:r>
        <w:t xml:space="preserve">NULL </w:t>
      </w:r>
      <w:r>
        <w:t xml:space="preserve">2022-06-01 00:00:00 </w:t>
      </w:r>
      <w:r>
        <w:t xml:space="preserve">2023-10-10 00:00:00 </w:t>
      </w:r>
      <w:r>
        <w:t xml:space="preserve">2023-08-15 00:00:00 </w:t>
      </w:r>
      <w:r>
        <w:t xml:space="preserve">53 </w:t>
      </w:r>
      <w:r>
        <w:t xml:space="preserve">303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618942 </w:t>
      </w:r>
      <w:r>
        <w:t xml:space="preserve">Organisation Internationale pour les Migrations </w:t>
      </w:r>
      <w:r>
        <w:t xml:space="preserve">OIM </w:t>
      </w:r>
      <w:r>
        <w:t xml:space="preserve">556 </w:t>
      </w:r>
      <w:r>
        <w:t xml:space="preserve">556 </w:t>
      </w:r>
    </w:p>
    <w:p>
      <w:r>
        <w:t xml:space="preserve">616330 </w:t>
      </w:r>
      <w:r>
        <w:t xml:space="preserve">NULL </w:t>
      </w:r>
      <w:r>
        <w:t xml:space="preserve">2023-06-01 00:00:00 </w:t>
      </w:r>
      <w:r>
        <w:t xml:space="preserve">2023-10-10 00:00:00 </w:t>
      </w:r>
      <w:r>
        <w:t xml:space="preserve">2023-08-15 00:00:00 </w:t>
      </w:r>
      <w:r>
        <w:t xml:space="preserve">7 </w:t>
      </w:r>
      <w:r>
        <w:t xml:space="preserve">53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618943 </w:t>
      </w:r>
      <w:r>
        <w:t xml:space="preserve">Organisation Internationale pour les Migrations </w:t>
      </w:r>
      <w:r>
        <w:t xml:space="preserve">OIM </w:t>
      </w:r>
      <w:r>
        <w:t xml:space="preserve">556 </w:t>
      </w:r>
      <w:r>
        <w:t xml:space="preserve">556 </w:t>
      </w:r>
    </w:p>
    <w:p>
      <w:r>
        <w:t xml:space="preserve">616331 </w:t>
      </w:r>
      <w:r>
        <w:t xml:space="preserve">NULL </w:t>
      </w:r>
      <w:r>
        <w:t xml:space="preserve">2022-12-01 00:00:00 </w:t>
      </w:r>
      <w:r>
        <w:t xml:space="preserve">2023-10-10 00:00:00 </w:t>
      </w:r>
      <w:r>
        <w:t xml:space="preserve">2023-08-09 00:00:00 </w:t>
      </w:r>
      <w:r>
        <w:t xml:space="preserve">15 </w:t>
      </w:r>
      <w:r>
        <w:t xml:space="preserve">45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618944 </w:t>
      </w:r>
      <w:r>
        <w:t xml:space="preserve">Organisation Internationale pour les Migrations </w:t>
      </w:r>
      <w:r>
        <w:t xml:space="preserve">OIM </w:t>
      </w:r>
      <w:r>
        <w:t xml:space="preserve">556 </w:t>
      </w:r>
      <w:r>
        <w:t xml:space="preserve">556 </w:t>
      </w:r>
    </w:p>
    <w:p>
      <w:r>
        <w:t xml:space="preserve">616332 </w:t>
      </w:r>
      <w:r>
        <w:t xml:space="preserve">NULL </w:t>
      </w:r>
      <w:r>
        <w:t xml:space="preserve">2023-03-01 00:00:00 </w:t>
      </w:r>
      <w:r>
        <w:t xml:space="preserve">2023-10-10 00:00:00 </w:t>
      </w:r>
      <w:r>
        <w:t xml:space="preserve">2023-08-09 00:00:00 </w:t>
      </w:r>
      <w:r>
        <w:t xml:space="preserve">15 </w:t>
      </w:r>
      <w:r>
        <w:t xml:space="preserve">78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618945 </w:t>
      </w:r>
      <w:r>
        <w:t xml:space="preserve">Organisation Internationale pour les Migrations </w:t>
      </w:r>
      <w:r>
        <w:t xml:space="preserve">OIM </w:t>
      </w:r>
      <w:r>
        <w:t xml:space="preserve">556 </w:t>
      </w:r>
      <w:r>
        <w:t xml:space="preserve">556 </w:t>
      </w:r>
    </w:p>
    <w:p>
      <w:r>
        <w:t xml:space="preserve">616333 </w:t>
      </w:r>
      <w:r>
        <w:t xml:space="preserve">NULL </w:t>
      </w:r>
      <w:r>
        <w:t xml:space="preserve">2023-06-01 00:00:00 </w:t>
      </w:r>
      <w:r>
        <w:t xml:space="preserve">2023-10-10 00:00:00 </w:t>
      </w:r>
      <w:r>
        <w:t xml:space="preserve">2023-08-09 00:00:00 </w:t>
      </w:r>
      <w:r>
        <w:t xml:space="preserve">27 </w:t>
      </w:r>
      <w:r>
        <w:t xml:space="preserve">141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618946 </w:t>
      </w:r>
      <w:r>
        <w:t xml:space="preserve">Organisation Internationale pour les Migrations </w:t>
      </w:r>
      <w:r>
        <w:t xml:space="preserve">OIM </w:t>
      </w:r>
      <w:r>
        <w:t xml:space="preserve">556 </w:t>
      </w:r>
      <w:r>
        <w:t xml:space="preserve">556 </w:t>
      </w:r>
    </w:p>
    <w:p>
      <w:r>
        <w:t xml:space="preserve">616334 </w:t>
      </w:r>
      <w:r>
        <w:t xml:space="preserve">NULL </w:t>
      </w:r>
      <w:r>
        <w:t xml:space="preserve">2023-08-25 00:00:00 </w:t>
      </w:r>
      <w:r>
        <w:t xml:space="preserve">2023-10-10 00:00:00 </w:t>
      </w:r>
      <w:r>
        <w:t xml:space="preserve">2023-08-09 00:00:00 </w:t>
      </w:r>
      <w:r>
        <w:t xml:space="preserve">23 </w:t>
      </w:r>
      <w:r>
        <w:t xml:space="preserve">120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618947 </w:t>
      </w:r>
      <w:r>
        <w:t xml:space="preserve">Organisation Internationale pour les Migrations </w:t>
      </w:r>
      <w:r>
        <w:t xml:space="preserve">OIM </w:t>
      </w:r>
      <w:r>
        <w:t xml:space="preserve">556 </w:t>
      </w:r>
      <w:r>
        <w:t xml:space="preserve">556 </w:t>
      </w:r>
    </w:p>
    <w:p>
      <w:r>
        <w:t xml:space="preserve">616335 </w:t>
      </w:r>
      <w:r>
        <w:t xml:space="preserve">NULL </w:t>
      </w:r>
      <w:r>
        <w:t xml:space="preserve">2022-12-01 00:00:00 </w:t>
      </w:r>
      <w:r>
        <w:t xml:space="preserve">2023-10-10 00:00:00 </w:t>
      </w:r>
      <w:r>
        <w:t xml:space="preserve">2023-08-07 00:00:00 </w:t>
      </w:r>
      <w:r>
        <w:t xml:space="preserve">49 </w:t>
      </w:r>
      <w:r>
        <w:t xml:space="preserve">289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618948 </w:t>
      </w:r>
      <w:r>
        <w:t xml:space="preserve">Organisation Internationale pour les Migrations </w:t>
      </w:r>
      <w:r>
        <w:t xml:space="preserve">OIM </w:t>
      </w:r>
      <w:r>
        <w:t xml:space="preserve">556 </w:t>
      </w:r>
      <w:r>
        <w:t xml:space="preserve">556 </w:t>
      </w:r>
    </w:p>
    <w:p>
      <w:r>
        <w:t xml:space="preserve">616336 </w:t>
      </w:r>
      <w:r>
        <w:t xml:space="preserve">NULL </w:t>
      </w:r>
      <w:r>
        <w:t xml:space="preserve">2023-03-01 00:00:00 </w:t>
      </w:r>
      <w:r>
        <w:t xml:space="preserve">2023-10-10 00:00:00 </w:t>
      </w:r>
      <w:r>
        <w:t xml:space="preserve">2023-08-07 00:00:00 </w:t>
      </w:r>
      <w:r>
        <w:t xml:space="preserve">16 </w:t>
      </w:r>
      <w:r>
        <w:t xml:space="preserve">94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618949 </w:t>
      </w:r>
      <w:r>
        <w:t xml:space="preserve">Organisation Internationale pour les Migrations </w:t>
      </w:r>
      <w:r>
        <w:t xml:space="preserve">OIM </w:t>
      </w:r>
      <w:r>
        <w:t xml:space="preserve">556 </w:t>
      </w:r>
      <w:r>
        <w:t xml:space="preserve">556 </w:t>
      </w:r>
    </w:p>
    <w:p>
      <w:r>
        <w:t xml:space="preserve">616337 </w:t>
      </w:r>
      <w:r>
        <w:t xml:space="preserve">NULL </w:t>
      </w:r>
      <w:r>
        <w:t xml:space="preserve">2022-06-01 00:00:00 </w:t>
      </w:r>
      <w:r>
        <w:t xml:space="preserve">2023-10-10 00:00:00 </w:t>
      </w:r>
      <w:r>
        <w:t xml:space="preserve">2023-08-08 00:00:00 </w:t>
      </w:r>
      <w:r>
        <w:t xml:space="preserve">4 </w:t>
      </w:r>
      <w:r>
        <w:t xml:space="preserve">25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618950 </w:t>
      </w:r>
      <w:r>
        <w:t xml:space="preserve">Organisation Internationale pour les Migrations </w:t>
      </w:r>
      <w:r>
        <w:t xml:space="preserve">OIM </w:t>
      </w:r>
      <w:r>
        <w:t xml:space="preserve">556 </w:t>
      </w:r>
      <w:r>
        <w:t xml:space="preserve">556 </w:t>
      </w:r>
    </w:p>
    <w:p>
      <w:r>
        <w:t xml:space="preserve">616338 </w:t>
      </w:r>
      <w:r>
        <w:t xml:space="preserve">NULL </w:t>
      </w:r>
      <w:r>
        <w:t xml:space="preserve">2023-03-01 00:00:00 </w:t>
      </w:r>
      <w:r>
        <w:t xml:space="preserve">2023-10-10 00:00:00 </w:t>
      </w:r>
      <w:r>
        <w:t xml:space="preserve">2023-08-08 00:00:00 </w:t>
      </w:r>
      <w:r>
        <w:t xml:space="preserve">13 </w:t>
      </w:r>
      <w:r>
        <w:t xml:space="preserve">102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618951 </w:t>
      </w:r>
      <w:r>
        <w:t xml:space="preserve">Organisation Internationale pour les Migrations </w:t>
      </w:r>
      <w:r>
        <w:t xml:space="preserve">OIM </w:t>
      </w:r>
      <w:r>
        <w:t xml:space="preserve">556 </w:t>
      </w:r>
      <w:r>
        <w:t xml:space="preserve">556 </w:t>
      </w:r>
    </w:p>
    <w:p>
      <w:r>
        <w:t xml:space="preserve">616339 </w:t>
      </w:r>
      <w:r>
        <w:t xml:space="preserve">NULL </w:t>
      </w:r>
      <w:r>
        <w:t xml:space="preserve">2022-12-01 00:00:00 </w:t>
      </w:r>
      <w:r>
        <w:t xml:space="preserve">2023-10-10 00:00:00 </w:t>
      </w:r>
      <w:r>
        <w:t xml:space="preserve">2023-08-15 00:00:00 </w:t>
      </w:r>
      <w:r>
        <w:t xml:space="preserve">10 </w:t>
      </w:r>
      <w:r>
        <w:t xml:space="preserve">40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618952 </w:t>
      </w:r>
      <w:r>
        <w:t xml:space="preserve">Organisation Internationale pour les Migrations </w:t>
      </w:r>
      <w:r>
        <w:t xml:space="preserve">OIM </w:t>
      </w:r>
      <w:r>
        <w:t xml:space="preserve">556 </w:t>
      </w:r>
      <w:r>
        <w:t xml:space="preserve">556 </w:t>
      </w:r>
    </w:p>
    <w:p>
      <w:r>
        <w:t xml:space="preserve">616340 </w:t>
      </w:r>
      <w:r>
        <w:t xml:space="preserve">NULL </w:t>
      </w:r>
      <w:r>
        <w:t xml:space="preserve">2023-03-01 00:00:00 </w:t>
      </w:r>
      <w:r>
        <w:t xml:space="preserve">2023-10-10 00:00:00 </w:t>
      </w:r>
      <w:r>
        <w:t xml:space="preserve">2023-08-15 00:00:00 </w:t>
      </w:r>
      <w:r>
        <w:t xml:space="preserve">59 </w:t>
      </w:r>
      <w:r>
        <w:t xml:space="preserve">288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618953 </w:t>
      </w:r>
      <w:r>
        <w:t xml:space="preserve">Organisation Internationale pour les Migrations </w:t>
      </w:r>
      <w:r>
        <w:t xml:space="preserve">OIM </w:t>
      </w:r>
      <w:r>
        <w:t xml:space="preserve">556 </w:t>
      </w:r>
      <w:r>
        <w:t xml:space="preserve">556 </w:t>
      </w:r>
    </w:p>
    <w:p>
      <w:r>
        <w:t xml:space="preserve">616341 </w:t>
      </w:r>
      <w:r>
        <w:t xml:space="preserve">NULL </w:t>
      </w:r>
      <w:r>
        <w:t xml:space="preserve">2023-06-01 00:00:00 </w:t>
      </w:r>
      <w:r>
        <w:t xml:space="preserve">2023-10-10 00:00:00 </w:t>
      </w:r>
      <w:r>
        <w:t xml:space="preserve">2023-08-15 00:00:00 </w:t>
      </w:r>
      <w:r>
        <w:t xml:space="preserve">2 </w:t>
      </w:r>
      <w:r>
        <w:t xml:space="preserve">10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618954 </w:t>
      </w:r>
      <w:r>
        <w:t xml:space="preserve">Organisation Internationale pour les Migrations </w:t>
      </w:r>
      <w:r>
        <w:t xml:space="preserve">OIM </w:t>
      </w:r>
      <w:r>
        <w:t xml:space="preserve">556 </w:t>
      </w:r>
      <w:r>
        <w:t xml:space="preserve">556 </w:t>
      </w:r>
    </w:p>
    <w:p>
      <w:r>
        <w:t xml:space="preserve">616342 </w:t>
      </w:r>
      <w:r>
        <w:t xml:space="preserve">NULL </w:t>
      </w:r>
      <w:r>
        <w:t xml:space="preserve">2023-08-25 00:00:00 </w:t>
      </w:r>
      <w:r>
        <w:t xml:space="preserve">2023-10-10 00:00:00 </w:t>
      </w:r>
      <w:r>
        <w:t xml:space="preserve">2023-08-15 00:00:00 </w:t>
      </w:r>
      <w:r>
        <w:t xml:space="preserve">9 </w:t>
      </w:r>
      <w:r>
        <w:t xml:space="preserve">44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618955 </w:t>
      </w:r>
      <w:r>
        <w:t xml:space="preserve">Organisation Internationale pour les Migrations </w:t>
      </w:r>
      <w:r>
        <w:t xml:space="preserve">OIM </w:t>
      </w:r>
      <w:r>
        <w:t xml:space="preserve">556 </w:t>
      </w:r>
      <w:r>
        <w:t xml:space="preserve">556 </w:t>
      </w:r>
    </w:p>
    <w:p>
      <w:r>
        <w:t xml:space="preserve">616343 </w:t>
      </w:r>
      <w:r>
        <w:t xml:space="preserve">NULL </w:t>
      </w:r>
      <w:r>
        <w:t xml:space="preserve">2022-06-01 00:00:00 </w:t>
      </w:r>
      <w:r>
        <w:t xml:space="preserve">2023-10-10 00:00:00 </w:t>
      </w:r>
      <w:r>
        <w:t xml:space="preserve">2023-08-16 00:00:00 </w:t>
      </w:r>
      <w:r>
        <w:t xml:space="preserve">23 </w:t>
      </w:r>
      <w:r>
        <w:t xml:space="preserve">69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618956 </w:t>
      </w:r>
      <w:r>
        <w:t xml:space="preserve">Organisation Internationale pour les Migrations </w:t>
      </w:r>
      <w:r>
        <w:t xml:space="preserve">OIM </w:t>
      </w:r>
      <w:r>
        <w:t xml:space="preserve">556 </w:t>
      </w:r>
      <w:r>
        <w:t xml:space="preserve">556 </w:t>
      </w:r>
    </w:p>
    <w:p>
      <w:r>
        <w:t xml:space="preserve">616344 </w:t>
      </w:r>
      <w:r>
        <w:t xml:space="preserve">NULL </w:t>
      </w:r>
      <w:r>
        <w:t xml:space="preserve">2023-03-01 00:00:00 </w:t>
      </w:r>
      <w:r>
        <w:t xml:space="preserve">2023-10-10 00:00:00 </w:t>
      </w:r>
      <w:r>
        <w:t xml:space="preserve">2023-08-16 00:00:00 </w:t>
      </w:r>
      <w:r>
        <w:t xml:space="preserve">42 </w:t>
      </w:r>
      <w:r>
        <w:t xml:space="preserve">208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618957 </w:t>
      </w:r>
      <w:r>
        <w:t xml:space="preserve">Organisation Internationale pour les Migrations </w:t>
      </w:r>
      <w:r>
        <w:t xml:space="preserve">OIM </w:t>
      </w:r>
      <w:r>
        <w:t xml:space="preserve">556 </w:t>
      </w:r>
      <w:r>
        <w:t xml:space="preserve">556 </w:t>
      </w:r>
    </w:p>
    <w:p>
      <w:r>
        <w:t xml:space="preserve">616345 </w:t>
      </w:r>
      <w:r>
        <w:t xml:space="preserve">NULL </w:t>
      </w:r>
      <w:r>
        <w:t xml:space="preserve">2023-06-01 00:00:00 </w:t>
      </w:r>
      <w:r>
        <w:t xml:space="preserve">2023-10-10 00:00:00 </w:t>
      </w:r>
      <w:r>
        <w:t xml:space="preserve">2023-08-16 00:00:00 </w:t>
      </w:r>
      <w:r>
        <w:t xml:space="preserve">21 </w:t>
      </w:r>
      <w:r>
        <w:t xml:space="preserve">104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618958 </w:t>
      </w:r>
      <w:r>
        <w:t xml:space="preserve">Organisation Internationale pour les Migrations </w:t>
      </w:r>
      <w:r>
        <w:t xml:space="preserve">OIM </w:t>
      </w:r>
      <w:r>
        <w:t xml:space="preserve">556 </w:t>
      </w:r>
      <w:r>
        <w:t xml:space="preserve">556 </w:t>
      </w:r>
    </w:p>
    <w:p>
      <w:r>
        <w:t xml:space="preserve">616346 </w:t>
      </w:r>
      <w:r>
        <w:t xml:space="preserve">NULL </w:t>
      </w:r>
      <w:r>
        <w:t xml:space="preserve">2022-12-01 00:00:00 </w:t>
      </w:r>
      <w:r>
        <w:t xml:space="preserve">2023-10-10 00:00:00 </w:t>
      </w:r>
      <w:r>
        <w:t xml:space="preserve">2023-08-22 00:00:00 </w:t>
      </w:r>
      <w:r>
        <w:t xml:space="preserve">53 </w:t>
      </w:r>
      <w:r>
        <w:t xml:space="preserve">280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618959 </w:t>
      </w:r>
      <w:r>
        <w:t xml:space="preserve">Organisation Internationale pour les Migrations </w:t>
      </w:r>
      <w:r>
        <w:t xml:space="preserve">OIM </w:t>
      </w:r>
      <w:r>
        <w:t xml:space="preserve">556 </w:t>
      </w:r>
      <w:r>
        <w:t xml:space="preserve">556 </w:t>
      </w:r>
    </w:p>
    <w:p>
      <w:r>
        <w:t xml:space="preserve">616347 </w:t>
      </w:r>
      <w:r>
        <w:t xml:space="preserve">NULL </w:t>
      </w:r>
      <w:r>
        <w:t xml:space="preserve">2023-03-01 00:00:00 </w:t>
      </w:r>
      <w:r>
        <w:t xml:space="preserve">2023-10-10 00:00:00 </w:t>
      </w:r>
      <w:r>
        <w:t xml:space="preserve">2023-08-22 00:00:00 </w:t>
      </w:r>
      <w:r>
        <w:t xml:space="preserve">13 </w:t>
      </w:r>
      <w:r>
        <w:t xml:space="preserve">100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618960 </w:t>
      </w:r>
      <w:r>
        <w:t xml:space="preserve">Organisation Internationale pour les Migrations </w:t>
      </w:r>
      <w:r>
        <w:t xml:space="preserve">OIM </w:t>
      </w:r>
      <w:r>
        <w:t xml:space="preserve">556 </w:t>
      </w:r>
      <w:r>
        <w:t xml:space="preserve">556 </w:t>
      </w:r>
    </w:p>
    <w:p>
      <w:r>
        <w:t xml:space="preserve">616348 </w:t>
      </w:r>
      <w:r>
        <w:t xml:space="preserve">NULL </w:t>
      </w:r>
      <w:r>
        <w:t xml:space="preserve">2022-06-01 00:00:00 </w:t>
      </w:r>
      <w:r>
        <w:t xml:space="preserve">2023-10-10 00:00:00 </w:t>
      </w:r>
      <w:r>
        <w:t xml:space="preserve">2023-08-16 00:00:00 </w:t>
      </w:r>
      <w:r>
        <w:t xml:space="preserve">10 </w:t>
      </w:r>
      <w:r>
        <w:t xml:space="preserve">38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618961 </w:t>
      </w:r>
      <w:r>
        <w:t xml:space="preserve">Organisation Internationale pour les Migrations </w:t>
      </w:r>
      <w:r>
        <w:t xml:space="preserve">OIM </w:t>
      </w:r>
      <w:r>
        <w:t xml:space="preserve">556 </w:t>
      </w:r>
      <w:r>
        <w:t xml:space="preserve">556 </w:t>
      </w:r>
    </w:p>
    <w:p>
      <w:r>
        <w:t xml:space="preserve">616349 </w:t>
      </w:r>
      <w:r>
        <w:t xml:space="preserve">NULL </w:t>
      </w:r>
      <w:r>
        <w:t xml:space="preserve">2023-03-01 00:00:00 </w:t>
      </w:r>
      <w:r>
        <w:t xml:space="preserve">2023-10-10 00:00:00 </w:t>
      </w:r>
      <w:r>
        <w:t xml:space="preserve">2023-08-16 00:00:00 </w:t>
      </w:r>
      <w:r>
        <w:t xml:space="preserve">9 </w:t>
      </w:r>
      <w:r>
        <w:t xml:space="preserve">34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618962 </w:t>
      </w:r>
      <w:r>
        <w:t xml:space="preserve">Organisation Internationale pour les Migrations </w:t>
      </w:r>
      <w:r>
        <w:t xml:space="preserve">OIM </w:t>
      </w:r>
      <w:r>
        <w:t xml:space="preserve">556 </w:t>
      </w:r>
      <w:r>
        <w:t xml:space="preserve">556 </w:t>
      </w:r>
    </w:p>
    <w:p>
      <w:r>
        <w:t xml:space="preserve">616350 </w:t>
      </w:r>
      <w:r>
        <w:t xml:space="preserve">NULL </w:t>
      </w:r>
      <w:r>
        <w:t xml:space="preserve">2023-06-01 00:00:00 </w:t>
      </w:r>
      <w:r>
        <w:t xml:space="preserve">2023-10-10 00:00:00 </w:t>
      </w:r>
      <w:r>
        <w:t xml:space="preserve">2023-08-16 00:00:00 </w:t>
      </w:r>
      <w:r>
        <w:t xml:space="preserve">2 </w:t>
      </w:r>
      <w:r>
        <w:t xml:space="preserve">7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618963 </w:t>
      </w:r>
      <w:r>
        <w:t xml:space="preserve">Organisation Internationale pour les Migrations </w:t>
      </w:r>
      <w:r>
        <w:t xml:space="preserve">OIM </w:t>
      </w:r>
      <w:r>
        <w:t xml:space="preserve">556 </w:t>
      </w:r>
      <w:r>
        <w:t xml:space="preserve">556 </w:t>
      </w:r>
    </w:p>
    <w:p>
      <w:r>
        <w:t xml:space="preserve">616351 </w:t>
      </w:r>
      <w:r>
        <w:t xml:space="preserve">NULL </w:t>
      </w:r>
      <w:r>
        <w:t xml:space="preserve">2022-12-01 00:00:00 </w:t>
      </w:r>
      <w:r>
        <w:t xml:space="preserve">2023-10-10 00:00:00 </w:t>
      </w:r>
      <w:r>
        <w:t xml:space="preserve">2023-08-10 00:00:00 </w:t>
      </w:r>
      <w:r>
        <w:t xml:space="preserve">14 </w:t>
      </w:r>
      <w:r>
        <w:t xml:space="preserve">41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618964 </w:t>
      </w:r>
      <w:r>
        <w:t xml:space="preserve">Organisation Internationale pour les Migrations </w:t>
      </w:r>
      <w:r>
        <w:t xml:space="preserve">OIM </w:t>
      </w:r>
      <w:r>
        <w:t xml:space="preserve">556 </w:t>
      </w:r>
      <w:r>
        <w:t xml:space="preserve">556 </w:t>
      </w:r>
    </w:p>
    <w:p>
      <w:r>
        <w:t xml:space="preserve">616352 </w:t>
      </w:r>
      <w:r>
        <w:t xml:space="preserve">NULL </w:t>
      </w:r>
      <w:r>
        <w:t xml:space="preserve">2023-06-01 00:00:00 </w:t>
      </w:r>
      <w:r>
        <w:t xml:space="preserve">2023-10-10 00:00:00 </w:t>
      </w:r>
      <w:r>
        <w:t xml:space="preserve">2023-08-10 00:00:00 </w:t>
      </w:r>
      <w:r>
        <w:t xml:space="preserve">21 </w:t>
      </w:r>
      <w:r>
        <w:t xml:space="preserve">120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618965 </w:t>
      </w:r>
      <w:r>
        <w:t xml:space="preserve">Organisation Internationale pour les Migrations </w:t>
      </w:r>
      <w:r>
        <w:t xml:space="preserve">OIM </w:t>
      </w:r>
      <w:r>
        <w:t xml:space="preserve">556 </w:t>
      </w:r>
      <w:r>
        <w:t xml:space="preserve">556 </w:t>
      </w:r>
    </w:p>
    <w:p>
      <w:r>
        <w:t xml:space="preserve">616353 </w:t>
      </w:r>
      <w:r>
        <w:t xml:space="preserve">NULL </w:t>
      </w:r>
      <w:r>
        <w:t xml:space="preserve">2023-08-25 00:00:00 </w:t>
      </w:r>
      <w:r>
        <w:t xml:space="preserve">2023-10-10 00:00:00 </w:t>
      </w:r>
      <w:r>
        <w:t xml:space="preserve">2023-08-10 00:00:00 </w:t>
      </w:r>
      <w:r>
        <w:t xml:space="preserve">3 </w:t>
      </w:r>
      <w:r>
        <w:t xml:space="preserve">17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618966 </w:t>
      </w:r>
      <w:r>
        <w:t xml:space="preserve">Organisation Internationale pour les Migrations </w:t>
      </w:r>
      <w:r>
        <w:t xml:space="preserve">OIM </w:t>
      </w:r>
      <w:r>
        <w:t xml:space="preserve">556 </w:t>
      </w:r>
      <w:r>
        <w:t xml:space="preserve">556 </w:t>
      </w:r>
    </w:p>
    <w:p>
      <w:r>
        <w:t xml:space="preserve">616354 </w:t>
      </w:r>
      <w:r>
        <w:t xml:space="preserve">NULL </w:t>
      </w:r>
      <w:r>
        <w:t xml:space="preserve">2022-06-01 00:00:00 </w:t>
      </w:r>
      <w:r>
        <w:t xml:space="preserve">2023-10-10 00:00:00 </w:t>
      </w:r>
      <w:r>
        <w:t xml:space="preserve">2023-08-25 00:00:00 </w:t>
      </w:r>
      <w:r>
        <w:t xml:space="preserve">15 </w:t>
      </w:r>
      <w:r>
        <w:t xml:space="preserve">81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618967 </w:t>
      </w:r>
      <w:r>
        <w:t xml:space="preserve">Organisation Internationale pour les Migrations </w:t>
      </w:r>
      <w:r>
        <w:t xml:space="preserve">OIM </w:t>
      </w:r>
      <w:r>
        <w:t xml:space="preserve">556 </w:t>
      </w:r>
      <w:r>
        <w:t xml:space="preserve">556 </w:t>
      </w:r>
    </w:p>
    <w:p>
      <w:r>
        <w:t xml:space="preserve">616355 </w:t>
      </w:r>
      <w:r>
        <w:t xml:space="preserve">NULL </w:t>
      </w:r>
      <w:r>
        <w:t xml:space="preserve">2022-06-01 00:00:00 </w:t>
      </w:r>
      <w:r>
        <w:t xml:space="preserve">2023-10-10 00:00:00 </w:t>
      </w:r>
      <w:r>
        <w:t xml:space="preserve">2023-08-13 00:00:00 </w:t>
      </w:r>
      <w:r>
        <w:t xml:space="preserve">22 </w:t>
      </w:r>
      <w:r>
        <w:t xml:space="preserve">156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618968 </w:t>
      </w:r>
      <w:r>
        <w:t xml:space="preserve">Organisation Internationale pour les Migrations </w:t>
      </w:r>
      <w:r>
        <w:t xml:space="preserve">OIM </w:t>
      </w:r>
      <w:r>
        <w:t xml:space="preserve">556 </w:t>
      </w:r>
      <w:r>
        <w:t xml:space="preserve">556 </w:t>
      </w:r>
    </w:p>
    <w:p>
      <w:r>
        <w:t xml:space="preserve">616356 </w:t>
      </w:r>
      <w:r>
        <w:t xml:space="preserve">NULL </w:t>
      </w:r>
      <w:r>
        <w:t xml:space="preserve">2022-12-01 00:00:00 </w:t>
      </w:r>
      <w:r>
        <w:t xml:space="preserve">2023-10-10 00:00:00 </w:t>
      </w:r>
      <w:r>
        <w:t xml:space="preserve">2023-08-13 00:00:00 </w:t>
      </w:r>
      <w:r>
        <w:t xml:space="preserve">6 </w:t>
      </w:r>
      <w:r>
        <w:t xml:space="preserve">43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618969 </w:t>
      </w:r>
      <w:r>
        <w:t xml:space="preserve">Organisation Internationale pour les Migrations </w:t>
      </w:r>
      <w:r>
        <w:t xml:space="preserve">OIM </w:t>
      </w:r>
      <w:r>
        <w:t xml:space="preserve">556 </w:t>
      </w:r>
      <w:r>
        <w:t xml:space="preserve">556 </w:t>
      </w:r>
    </w:p>
    <w:p>
      <w:r>
        <w:t xml:space="preserve">616357 </w:t>
      </w:r>
      <w:r>
        <w:t xml:space="preserve">NULL </w:t>
      </w:r>
      <w:r>
        <w:t xml:space="preserve">2023-06-01 00:00:00 </w:t>
      </w:r>
      <w:r>
        <w:t xml:space="preserve">2023-10-10 00:00:00 </w:t>
      </w:r>
      <w:r>
        <w:t xml:space="preserve">2023-08-13 00:00:00 </w:t>
      </w:r>
      <w:r>
        <w:t xml:space="preserve">5 </w:t>
      </w:r>
      <w:r>
        <w:t xml:space="preserve">38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618970 </w:t>
      </w:r>
      <w:r>
        <w:t xml:space="preserve">Organisation Internationale pour les Migrations </w:t>
      </w:r>
      <w:r>
        <w:t xml:space="preserve">OIM </w:t>
      </w:r>
      <w:r>
        <w:t xml:space="preserve">556 </w:t>
      </w:r>
      <w:r>
        <w:t xml:space="preserve">556 </w:t>
      </w:r>
    </w:p>
    <w:p>
      <w:r>
        <w:t xml:space="preserve">616358 </w:t>
      </w:r>
      <w:r>
        <w:t xml:space="preserve">NULL </w:t>
      </w:r>
      <w:r>
        <w:t xml:space="preserve">2023-08-25 00:00:00 </w:t>
      </w:r>
      <w:r>
        <w:t xml:space="preserve">2023-10-10 00:00:00 </w:t>
      </w:r>
      <w:r>
        <w:t xml:space="preserve">2023-08-13 00:00:00 </w:t>
      </w:r>
      <w:r>
        <w:t xml:space="preserve">2 </w:t>
      </w:r>
      <w:r>
        <w:t xml:space="preserve">15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618971 </w:t>
      </w:r>
      <w:r>
        <w:t xml:space="preserve">Organisation Internationale pour les Migrations </w:t>
      </w:r>
      <w:r>
        <w:t xml:space="preserve">OIM </w:t>
      </w:r>
      <w:r>
        <w:t xml:space="preserve">556 </w:t>
      </w:r>
      <w:r>
        <w:t xml:space="preserve">556 </w:t>
      </w:r>
    </w:p>
    <w:p>
      <w:r>
        <w:t xml:space="preserve">616359 </w:t>
      </w:r>
      <w:r>
        <w:t xml:space="preserve">NULL </w:t>
      </w:r>
      <w:r>
        <w:t xml:space="preserve">2023-03-01 00:00:00 </w:t>
      </w:r>
      <w:r>
        <w:t xml:space="preserve">2023-10-10 00:00:00 </w:t>
      </w:r>
      <w:r>
        <w:t xml:space="preserve">2023-08-22 00:00:00 </w:t>
      </w:r>
      <w:r>
        <w:t xml:space="preserve">8 </w:t>
      </w:r>
      <w:r>
        <w:t xml:space="preserve">51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618972 </w:t>
      </w:r>
      <w:r>
        <w:t xml:space="preserve">Organisation Internationale pour les Migrations </w:t>
      </w:r>
      <w:r>
        <w:t xml:space="preserve">OIM </w:t>
      </w:r>
      <w:r>
        <w:t xml:space="preserve">556 </w:t>
      </w:r>
      <w:r>
        <w:t xml:space="preserve">556 </w:t>
      </w:r>
    </w:p>
    <w:p>
      <w:r>
        <w:t xml:space="preserve">616360 </w:t>
      </w:r>
      <w:r>
        <w:t xml:space="preserve">NULL </w:t>
      </w:r>
      <w:r>
        <w:t xml:space="preserve">2023-06-01 00:00:00 </w:t>
      </w:r>
      <w:r>
        <w:t xml:space="preserve">2023-10-10 00:00:00 </w:t>
      </w:r>
      <w:r>
        <w:t xml:space="preserve">2023-08-22 00:00:00 </w:t>
      </w:r>
      <w:r>
        <w:t xml:space="preserve">4 </w:t>
      </w:r>
      <w:r>
        <w:t xml:space="preserve">25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618973 </w:t>
      </w:r>
      <w:r>
        <w:t xml:space="preserve">Organisation Internationale pour les Migrations </w:t>
      </w:r>
      <w:r>
        <w:t xml:space="preserve">OIM </w:t>
      </w:r>
      <w:r>
        <w:t xml:space="preserve">556 </w:t>
      </w:r>
      <w:r>
        <w:t xml:space="preserve">556 </w:t>
      </w:r>
    </w:p>
    <w:p>
      <w:r>
        <w:t xml:space="preserve">616361 </w:t>
      </w:r>
      <w:r>
        <w:t xml:space="preserve">NULL </w:t>
      </w:r>
      <w:r>
        <w:t xml:space="preserve">2023-08-25 00:00:00 </w:t>
      </w:r>
      <w:r>
        <w:t xml:space="preserve">2023-10-10 00:00:00 </w:t>
      </w:r>
      <w:r>
        <w:t xml:space="preserve">2023-08-22 00:00:00 </w:t>
      </w:r>
      <w:r>
        <w:t xml:space="preserve">2 </w:t>
      </w:r>
      <w:r>
        <w:t xml:space="preserve">13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618974 </w:t>
      </w:r>
      <w:r>
        <w:t xml:space="preserve">Organisation Internationale pour les Migrations </w:t>
      </w:r>
      <w:r>
        <w:t xml:space="preserve">OIM </w:t>
      </w:r>
      <w:r>
        <w:t xml:space="preserve">556 </w:t>
      </w:r>
      <w:r>
        <w:t xml:space="preserve">556 </w:t>
      </w:r>
    </w:p>
    <w:p>
      <w:r>
        <w:t xml:space="preserve">616362 </w:t>
      </w:r>
      <w:r>
        <w:t xml:space="preserve">NULL </w:t>
      </w:r>
      <w:r>
        <w:t xml:space="preserve">2023-06-01 00:00:00 </w:t>
      </w:r>
      <w:r>
        <w:t xml:space="preserve">2023-10-10 00:00:00 </w:t>
      </w:r>
      <w:r>
        <w:t xml:space="preserve">2023-08-09 00:00:00 </w:t>
      </w:r>
      <w:r>
        <w:t xml:space="preserve">20 </w:t>
      </w:r>
      <w:r>
        <w:t xml:space="preserve">100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618975 </w:t>
      </w:r>
      <w:r>
        <w:t xml:space="preserve">Organisation Internationale pour les Migrations </w:t>
      </w:r>
      <w:r>
        <w:t xml:space="preserve">OIM </w:t>
      </w:r>
      <w:r>
        <w:t xml:space="preserve">556 </w:t>
      </w:r>
      <w:r>
        <w:t xml:space="preserve">556 </w:t>
      </w:r>
    </w:p>
    <w:p>
      <w:r>
        <w:t xml:space="preserve">616363 </w:t>
      </w:r>
      <w:r>
        <w:t xml:space="preserve">NULL </w:t>
      </w:r>
      <w:r>
        <w:t xml:space="preserve">2023-08-25 00:00:00 </w:t>
      </w:r>
      <w:r>
        <w:t xml:space="preserve">2023-10-10 00:00:00 </w:t>
      </w:r>
      <w:r>
        <w:t xml:space="preserve">2023-08-19 00:00:00 </w:t>
      </w:r>
      <w:r>
        <w:t xml:space="preserve">20 </w:t>
      </w:r>
      <w:r>
        <w:t xml:space="preserve">100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618976 </w:t>
      </w:r>
      <w:r>
        <w:t xml:space="preserve">Organisation Internationale pour les Migrations </w:t>
      </w:r>
      <w:r>
        <w:t xml:space="preserve">OIM </w:t>
      </w:r>
      <w:r>
        <w:t xml:space="preserve">556 </w:t>
      </w:r>
      <w:r>
        <w:t xml:space="preserve">556 </w:t>
      </w:r>
    </w:p>
    <w:p>
      <w:r>
        <w:t xml:space="preserve">616364 </w:t>
      </w:r>
      <w:r>
        <w:t xml:space="preserve">NULL </w:t>
      </w:r>
      <w:r>
        <w:t xml:space="preserve">2023-06-01 00:00:00 </w:t>
      </w:r>
      <w:r>
        <w:t xml:space="preserve">2023-10-10 00:00:00 </w:t>
      </w:r>
      <w:r>
        <w:t xml:space="preserve">2023-08-13 00:00:00 </w:t>
      </w:r>
      <w:r>
        <w:t xml:space="preserve">20 </w:t>
      </w:r>
      <w:r>
        <w:t xml:space="preserve">100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618977 </w:t>
      </w:r>
      <w:r>
        <w:t xml:space="preserve">Organisation Internationale pour les Migrations </w:t>
      </w:r>
      <w:r>
        <w:t xml:space="preserve">OIM </w:t>
      </w:r>
      <w:r>
        <w:t xml:space="preserve">556 </w:t>
      </w:r>
      <w:r>
        <w:t xml:space="preserve">556 </w:t>
      </w:r>
    </w:p>
    <w:p>
      <w:r>
        <w:t xml:space="preserve">616365 </w:t>
      </w:r>
      <w:r>
        <w:t xml:space="preserve">NULL </w:t>
      </w:r>
      <w:r>
        <w:t xml:space="preserve">2023-06-01 00:00:00 </w:t>
      </w:r>
      <w:r>
        <w:t xml:space="preserve">2023-10-10 00:00:00 </w:t>
      </w:r>
      <w:r>
        <w:t xml:space="preserve">2023-08-13 00:00:00 </w:t>
      </w:r>
      <w:r>
        <w:t xml:space="preserve">22 </w:t>
      </w:r>
      <w:r>
        <w:t xml:space="preserve">69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618978 </w:t>
      </w:r>
      <w:r>
        <w:t xml:space="preserve">Organisation Internationale pour les Migrations </w:t>
      </w:r>
      <w:r>
        <w:t xml:space="preserve">OIM </w:t>
      </w:r>
      <w:r>
        <w:t xml:space="preserve">556 </w:t>
      </w:r>
      <w:r>
        <w:t xml:space="preserve">556 </w:t>
      </w:r>
    </w:p>
    <w:p>
      <w:r>
        <w:t xml:space="preserve">616366 </w:t>
      </w:r>
      <w:r>
        <w:t xml:space="preserve">NULL </w:t>
      </w:r>
      <w:r>
        <w:t xml:space="preserve">2023-08-25 00:00:00 </w:t>
      </w:r>
      <w:r>
        <w:t xml:space="preserve">2023-10-10 00:00:00 </w:t>
      </w:r>
      <w:r>
        <w:t xml:space="preserve">2023-08-13 00:00:00 </w:t>
      </w:r>
      <w:r>
        <w:t xml:space="preserve">10 </w:t>
      </w:r>
      <w:r>
        <w:t xml:space="preserve">31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618979 </w:t>
      </w:r>
      <w:r>
        <w:t xml:space="preserve">Organisation Internationale pour les Migrations </w:t>
      </w:r>
      <w:r>
        <w:t xml:space="preserve">OIM </w:t>
      </w:r>
      <w:r>
        <w:t xml:space="preserve">556 </w:t>
      </w:r>
      <w:r>
        <w:t xml:space="preserve">556 </w:t>
      </w:r>
    </w:p>
    <w:p>
      <w:r>
        <w:t xml:space="preserve">616367 </w:t>
      </w:r>
      <w:r>
        <w:t xml:space="preserve">NULL </w:t>
      </w:r>
      <w:r>
        <w:t xml:space="preserve">2023-08-25 00:00:00 </w:t>
      </w:r>
      <w:r>
        <w:t xml:space="preserve">2023-10-10 00:00:00 </w:t>
      </w:r>
      <w:r>
        <w:t xml:space="preserve">2023-08-22 00:00:00 </w:t>
      </w:r>
      <w:r>
        <w:t xml:space="preserve">15 </w:t>
      </w:r>
      <w:r>
        <w:t xml:space="preserve">100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618980 </w:t>
      </w:r>
      <w:r>
        <w:t xml:space="preserve">Organisation Internationale pour les Migrations </w:t>
      </w:r>
      <w:r>
        <w:t xml:space="preserve">OIM </w:t>
      </w:r>
      <w:r>
        <w:t xml:space="preserve">556 </w:t>
      </w:r>
      <w:r>
        <w:t xml:space="preserve">556 </w:t>
      </w:r>
    </w:p>
    <w:p>
      <w:r>
        <w:t xml:space="preserve">616368 </w:t>
      </w:r>
      <w:r>
        <w:t xml:space="preserve">NULL </w:t>
      </w:r>
      <w:r>
        <w:t xml:space="preserve">2023-03-01 00:00:00 </w:t>
      </w:r>
      <w:r>
        <w:t xml:space="preserve">2023-10-10 00:00:00 </w:t>
      </w:r>
      <w:r>
        <w:t xml:space="preserve">2023-08-12 00:00:00 </w:t>
      </w:r>
      <w:r>
        <w:t xml:space="preserve">10 </w:t>
      </w:r>
      <w:r>
        <w:t xml:space="preserve">100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618981 </w:t>
      </w:r>
      <w:r>
        <w:t xml:space="preserve">Organisation Internationale pour les Migrations </w:t>
      </w:r>
      <w:r>
        <w:t xml:space="preserve">OIM </w:t>
      </w:r>
      <w:r>
        <w:t xml:space="preserve">556 </w:t>
      </w:r>
      <w:r>
        <w:t xml:space="preserve">556 </w:t>
      </w:r>
    </w:p>
    <w:p>
      <w:r>
        <w:t xml:space="preserve">616369 </w:t>
      </w:r>
      <w:r>
        <w:t xml:space="preserve">NULL </w:t>
      </w:r>
      <w:r>
        <w:t xml:space="preserve">2023-06-01 00:00:00 </w:t>
      </w:r>
      <w:r>
        <w:t xml:space="preserve">2023-10-10 00:00:00 </w:t>
      </w:r>
      <w:r>
        <w:t xml:space="preserve">2023-08-20 00:00:00 </w:t>
      </w:r>
      <w:r>
        <w:t xml:space="preserve">19 </w:t>
      </w:r>
      <w:r>
        <w:t xml:space="preserve">100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618982 </w:t>
      </w:r>
      <w:r>
        <w:t xml:space="preserve">Organisation Internationale pour les Migrations </w:t>
      </w:r>
      <w:r>
        <w:t xml:space="preserve">OIM </w:t>
      </w:r>
      <w:r>
        <w:t xml:space="preserve">556 </w:t>
      </w:r>
      <w:r>
        <w:t xml:space="preserve">556 </w:t>
      </w:r>
    </w:p>
    <w:p>
      <w:r>
        <w:t xml:space="preserve">616370 </w:t>
      </w:r>
      <w:r>
        <w:t xml:space="preserve">NULL </w:t>
      </w:r>
      <w:r>
        <w:t xml:space="preserve">2022-09-01 00:00:00 </w:t>
      </w:r>
      <w:r>
        <w:t xml:space="preserve">2023-10-10 00:00:00 </w:t>
      </w:r>
      <w:r>
        <w:t xml:space="preserve">2023-08-17 00:00:00 </w:t>
      </w:r>
      <w:r>
        <w:t xml:space="preserve">4 </w:t>
      </w:r>
      <w:r>
        <w:t xml:space="preserve">21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618983 </w:t>
      </w:r>
      <w:r>
        <w:t xml:space="preserve">Organisation Internationale pour les Migrations </w:t>
      </w:r>
      <w:r>
        <w:t xml:space="preserve">OIM </w:t>
      </w:r>
      <w:r>
        <w:t xml:space="preserve">556 </w:t>
      </w:r>
      <w:r>
        <w:t xml:space="preserve">556 </w:t>
      </w:r>
    </w:p>
    <w:p>
      <w:r>
        <w:t xml:space="preserve">616371 </w:t>
      </w:r>
      <w:r>
        <w:t xml:space="preserve">NULL </w:t>
      </w:r>
      <w:r>
        <w:t xml:space="preserve">2023-03-01 00:00:00 </w:t>
      </w:r>
      <w:r>
        <w:t xml:space="preserve">2023-10-10 00:00:00 </w:t>
      </w:r>
      <w:r>
        <w:t xml:space="preserve">2023-08-20 00:00:00 </w:t>
      </w:r>
      <w:r>
        <w:t xml:space="preserve">3 </w:t>
      </w:r>
      <w:r>
        <w:t xml:space="preserve">11 </w:t>
      </w:r>
      <w:r>
        <w:t xml:space="preserve">2 </w:t>
      </w:r>
      <w:r>
        <w:t xml:space="preserve">Retourné </w:t>
      </w:r>
      <w:r>
        <w:t xml:space="preserve">CD5405ZS10 </w:t>
      </w:r>
      <w:r>
        <w:t xml:space="preserve">CD5405ZS10AS09 </w:t>
      </w:r>
      <w:r>
        <w:t xml:space="preserve">ITURI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618984 </w:t>
      </w:r>
      <w:r>
        <w:t xml:space="preserve">Organisation Internationale pour les Migrations </w:t>
      </w:r>
      <w:r>
        <w:t xml:space="preserve">OIM </w:t>
      </w:r>
      <w:r>
        <w:t xml:space="preserve">556 </w:t>
      </w:r>
      <w:r>
        <w:t xml:space="preserve">556 </w:t>
      </w:r>
    </w:p>
    <w:p>
      <w:r>
        <w:t xml:space="preserve">616372 </w:t>
      </w:r>
      <w:r>
        <w:t xml:space="preserve">NULL </w:t>
      </w:r>
      <w:r>
        <w:t xml:space="preserve">2023-06-01 00:00:00 </w:t>
      </w:r>
      <w:r>
        <w:t xml:space="preserve">2023-10-10 00:00:00 </w:t>
      </w:r>
      <w:r>
        <w:t xml:space="preserve">2023-08-20 00:00:00 </w:t>
      </w:r>
      <w:r>
        <w:t xml:space="preserve">23 </w:t>
      </w:r>
      <w:r>
        <w:t xml:space="preserve">87 </w:t>
      </w:r>
      <w:r>
        <w:t xml:space="preserve">2 </w:t>
      </w:r>
      <w:r>
        <w:t xml:space="preserve">Retourné </w:t>
      </w:r>
      <w:r>
        <w:t xml:space="preserve">CD5405ZS10 </w:t>
      </w:r>
      <w:r>
        <w:t xml:space="preserve">CD5405ZS10AS09 </w:t>
      </w:r>
      <w:r>
        <w:t xml:space="preserve">ITURI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618985 </w:t>
      </w:r>
      <w:r>
        <w:t xml:space="preserve">Organisation Internationale pour les Migrations </w:t>
      </w:r>
      <w:r>
        <w:t xml:space="preserve">OIM </w:t>
      </w:r>
      <w:r>
        <w:t xml:space="preserve">556 </w:t>
      </w:r>
      <w:r>
        <w:t xml:space="preserve">556 </w:t>
      </w:r>
    </w:p>
    <w:p>
      <w:r>
        <w:t xml:space="preserve">616373 </w:t>
      </w:r>
      <w:r>
        <w:t xml:space="preserve">NULL </w:t>
      </w:r>
      <w:r>
        <w:t xml:space="preserve">2023-06-01 00:00:00 </w:t>
      </w:r>
      <w:r>
        <w:t xml:space="preserve">2023-10-10 00:00:00 </w:t>
      </w:r>
      <w:r>
        <w:t xml:space="preserve">2023-08-12 00:00:00 </w:t>
      </w:r>
      <w:r>
        <w:t xml:space="preserve">18 </w:t>
      </w:r>
      <w:r>
        <w:t xml:space="preserve">98 </w:t>
      </w:r>
      <w:r>
        <w:t xml:space="preserve">2 </w:t>
      </w:r>
      <w:r>
        <w:t xml:space="preserve">Retourné </w:t>
      </w:r>
      <w:r>
        <w:t xml:space="preserve">CD5407ZS04 </w:t>
      </w:r>
      <w:r>
        <w:t xml:space="preserve">CD5407ZS04AS11 </w:t>
      </w:r>
      <w:r>
        <w:t xml:space="preserve">KANGA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618986 </w:t>
      </w:r>
      <w:r>
        <w:t xml:space="preserve">Organisation Internationale pour les Migrations </w:t>
      </w:r>
      <w:r>
        <w:t xml:space="preserve">OIM </w:t>
      </w:r>
      <w:r>
        <w:t xml:space="preserve">556 </w:t>
      </w:r>
      <w:r>
        <w:t xml:space="preserve">556 </w:t>
      </w:r>
    </w:p>
    <w:p>
      <w:r>
        <w:t xml:space="preserve">616374 </w:t>
      </w:r>
      <w:r>
        <w:t xml:space="preserve">NULL </w:t>
      </w:r>
      <w:r>
        <w:t xml:space="preserve">2022-12-01 00:00:00 </w:t>
      </w:r>
      <w:r>
        <w:t xml:space="preserve">2023-10-10 00:00:00 </w:t>
      </w:r>
      <w:r>
        <w:t xml:space="preserve">2023-08-11 00:00:00 </w:t>
      </w:r>
      <w:r>
        <w:t xml:space="preserve">18 </w:t>
      </w:r>
      <w:r>
        <w:t xml:space="preserve">98 </w:t>
      </w:r>
      <w:r>
        <w:t xml:space="preserve">2 </w:t>
      </w:r>
      <w:r>
        <w:t xml:space="preserve">Retourné </w:t>
      </w:r>
      <w:r>
        <w:t xml:space="preserve">CD5407ZS02 </w:t>
      </w:r>
      <w:r>
        <w:t xml:space="preserve">CD5407ZS02AS10 </w:t>
      </w:r>
      <w:r>
        <w:t xml:space="preserve">AVARI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618987 </w:t>
      </w:r>
      <w:r>
        <w:t xml:space="preserve">Organisation Internationale pour les Migrations </w:t>
      </w:r>
      <w:r>
        <w:t xml:space="preserve">OIM </w:t>
      </w:r>
      <w:r>
        <w:t xml:space="preserve">556 </w:t>
      </w:r>
      <w:r>
        <w:t xml:space="preserve">556 </w:t>
      </w:r>
    </w:p>
    <w:p>
      <w:r>
        <w:t xml:space="preserve">616375 </w:t>
      </w:r>
      <w:r>
        <w:t xml:space="preserve">NULL </w:t>
      </w:r>
      <w:r>
        <w:t xml:space="preserve">2023-08-25 00:00:00 </w:t>
      </w:r>
      <w:r>
        <w:t xml:space="preserve">2023-10-10 00:00:00 </w:t>
      </w:r>
      <w:r>
        <w:t xml:space="preserve">2023-08-10 00:00:00 </w:t>
      </w:r>
      <w:r>
        <w:t xml:space="preserve">15 </w:t>
      </w:r>
      <w:r>
        <w:t xml:space="preserve">98 </w:t>
      </w:r>
      <w:r>
        <w:t xml:space="preserve">2 </w:t>
      </w:r>
      <w:r>
        <w:t xml:space="preserve">Retourné </w:t>
      </w:r>
      <w:r>
        <w:t xml:space="preserve">CD5403ZS02 </w:t>
      </w:r>
      <w:r>
        <w:t xml:space="preserve">CD5403ZS02AS04 </w:t>
      </w:r>
      <w:r>
        <w:t xml:space="preserve">BINASE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CD54030303 </w:t>
      </w:r>
      <w:r>
        <w:t xml:space="preserve">Andape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618988 </w:t>
      </w:r>
      <w:r>
        <w:t xml:space="preserve">Organisation Internationale pour les Migrations </w:t>
      </w:r>
      <w:r>
        <w:t xml:space="preserve">OIM </w:t>
      </w:r>
      <w:r>
        <w:t xml:space="preserve">556 </w:t>
      </w:r>
      <w:r>
        <w:t xml:space="preserve">556 </w:t>
      </w:r>
    </w:p>
    <w:p>
      <w:r>
        <w:t xml:space="preserve">616376 </w:t>
      </w:r>
      <w:r>
        <w:t xml:space="preserve">NULL </w:t>
      </w:r>
      <w:r>
        <w:t xml:space="preserve">2022-06-01 00:00:00 </w:t>
      </w:r>
      <w:r>
        <w:t xml:space="preserve">2023-10-10 00:00:00 </w:t>
      </w:r>
      <w:r>
        <w:t xml:space="preserve">2023-08-09 00:00:00 </w:t>
      </w:r>
      <w:r>
        <w:t xml:space="preserve">13 </w:t>
      </w:r>
      <w:r>
        <w:t xml:space="preserve">50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618989 </w:t>
      </w:r>
      <w:r>
        <w:t xml:space="preserve">Organisation Internationale pour les Migrations </w:t>
      </w:r>
      <w:r>
        <w:t xml:space="preserve">OIM </w:t>
      </w:r>
      <w:r>
        <w:t xml:space="preserve">556 </w:t>
      </w:r>
      <w:r>
        <w:t xml:space="preserve">556 </w:t>
      </w:r>
    </w:p>
    <w:p>
      <w:r>
        <w:t xml:space="preserve">616377 </w:t>
      </w:r>
      <w:r>
        <w:t xml:space="preserve">NULL </w:t>
      </w:r>
      <w:r>
        <w:t xml:space="preserve">2022-09-01 00:00:00 </w:t>
      </w:r>
      <w:r>
        <w:t xml:space="preserve">2023-10-10 00:00:00 </w:t>
      </w:r>
      <w:r>
        <w:t xml:space="preserve">2023-08-09 00:00:00 </w:t>
      </w:r>
      <w:r>
        <w:t xml:space="preserve">3 </w:t>
      </w:r>
      <w:r>
        <w:t xml:space="preserve">12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618990 </w:t>
      </w:r>
      <w:r>
        <w:t xml:space="preserve">Organisation Internationale pour les Migrations </w:t>
      </w:r>
      <w:r>
        <w:t xml:space="preserve">OIM </w:t>
      </w:r>
      <w:r>
        <w:t xml:space="preserve">556 </w:t>
      </w:r>
      <w:r>
        <w:t xml:space="preserve">556 </w:t>
      </w:r>
    </w:p>
    <w:p>
      <w:r>
        <w:t xml:space="preserve">616378 </w:t>
      </w:r>
      <w:r>
        <w:t xml:space="preserve">NULL </w:t>
      </w:r>
      <w:r>
        <w:t xml:space="preserve">2022-06-01 00:00:00 </w:t>
      </w:r>
      <w:r>
        <w:t xml:space="preserve">2023-10-10 00:00:00 </w:t>
      </w:r>
      <w:r>
        <w:t xml:space="preserve">2023-08-12 00:00:00 </w:t>
      </w:r>
      <w:r>
        <w:t xml:space="preserve">9 </w:t>
      </w:r>
      <w:r>
        <w:t xml:space="preserve">32 </w:t>
      </w:r>
      <w:r>
        <w:t xml:space="preserve">2 </w:t>
      </w:r>
      <w:r>
        <w:t xml:space="preserve">Retourné </w:t>
      </w:r>
      <w:r>
        <w:t xml:space="preserve">CD5407ZS01 </w:t>
      </w:r>
      <w:r>
        <w:t xml:space="preserve">CD5407ZS01AS21 </w:t>
      </w:r>
      <w:r>
        <w:t xml:space="preserve">MUSWA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618991 </w:t>
      </w:r>
      <w:r>
        <w:t xml:space="preserve">Organisation Internationale pour les Migrations </w:t>
      </w:r>
      <w:r>
        <w:t xml:space="preserve">OIM </w:t>
      </w:r>
      <w:r>
        <w:t xml:space="preserve">556 </w:t>
      </w:r>
      <w:r>
        <w:t xml:space="preserve">556 </w:t>
      </w:r>
    </w:p>
    <w:p>
      <w:r>
        <w:t xml:space="preserve">616379 </w:t>
      </w:r>
      <w:r>
        <w:t xml:space="preserve">NULL </w:t>
      </w:r>
      <w:r>
        <w:t xml:space="preserve">2022-09-01 00:00:00 </w:t>
      </w:r>
      <w:r>
        <w:t xml:space="preserve">2023-10-10 00:00:00 </w:t>
      </w:r>
      <w:r>
        <w:t xml:space="preserve">2023-08-12 00:00:00 </w:t>
      </w:r>
      <w:r>
        <w:t xml:space="preserve">5 </w:t>
      </w:r>
      <w:r>
        <w:t xml:space="preserve">18 </w:t>
      </w:r>
      <w:r>
        <w:t xml:space="preserve">2 </w:t>
      </w:r>
      <w:r>
        <w:t xml:space="preserve">Retourné </w:t>
      </w:r>
      <w:r>
        <w:t xml:space="preserve">CD5407ZS01 </w:t>
      </w:r>
      <w:r>
        <w:t xml:space="preserve">CD5407ZS01AS21 </w:t>
      </w:r>
      <w:r>
        <w:t xml:space="preserve">MUSWA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618992 </w:t>
      </w:r>
      <w:r>
        <w:t xml:space="preserve">Organisation Internationale pour les Migrations </w:t>
      </w:r>
      <w:r>
        <w:t xml:space="preserve">OIM </w:t>
      </w:r>
      <w:r>
        <w:t xml:space="preserve">556 </w:t>
      </w:r>
      <w:r>
        <w:t xml:space="preserve">556 </w:t>
      </w:r>
    </w:p>
    <w:p>
      <w:r>
        <w:t xml:space="preserve">616380 </w:t>
      </w:r>
      <w:r>
        <w:t xml:space="preserve">NULL </w:t>
      </w:r>
      <w:r>
        <w:t xml:space="preserve">2022-12-01 00:00:00 </w:t>
      </w:r>
      <w:r>
        <w:t xml:space="preserve">2023-10-10 00:00:00 </w:t>
      </w:r>
      <w:r>
        <w:t xml:space="preserve">2023-08-12 00:00:00 </w:t>
      </w:r>
      <w:r>
        <w:t xml:space="preserve">6 </w:t>
      </w:r>
      <w:r>
        <w:t xml:space="preserve">22 </w:t>
      </w:r>
      <w:r>
        <w:t xml:space="preserve">2 </w:t>
      </w:r>
      <w:r>
        <w:t xml:space="preserve">Retourné </w:t>
      </w:r>
      <w:r>
        <w:t xml:space="preserve">CD5407ZS01 </w:t>
      </w:r>
      <w:r>
        <w:t xml:space="preserve">CD5407ZS01AS21 </w:t>
      </w:r>
      <w:r>
        <w:t xml:space="preserve">MUSWA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618993 </w:t>
      </w:r>
      <w:r>
        <w:t xml:space="preserve">Organisation Internationale pour les Migrations </w:t>
      </w:r>
      <w:r>
        <w:t xml:space="preserve">OIM </w:t>
      </w:r>
      <w:r>
        <w:t xml:space="preserve">556 </w:t>
      </w:r>
      <w:r>
        <w:t xml:space="preserve">556 </w:t>
      </w:r>
    </w:p>
    <w:p>
      <w:r>
        <w:t xml:space="preserve">616381 </w:t>
      </w:r>
      <w:r>
        <w:t xml:space="preserve">NULL </w:t>
      </w:r>
      <w:r>
        <w:t xml:space="preserve">2023-06-01 00:00:00 </w:t>
      </w:r>
      <w:r>
        <w:t xml:space="preserve">2023-10-10 00:00:00 </w:t>
      </w:r>
      <w:r>
        <w:t xml:space="preserve">2023-08-13 00:00:00 </w:t>
      </w:r>
      <w:r>
        <w:t xml:space="preserve">16 </w:t>
      </w:r>
      <w:r>
        <w:t xml:space="preserve">97 </w:t>
      </w:r>
      <w:r>
        <w:t xml:space="preserve">2 </w:t>
      </w:r>
      <w:r>
        <w:t xml:space="preserve">Retourné </w:t>
      </w:r>
      <w:r>
        <w:t xml:space="preserve">CD5403ZS02 </w:t>
      </w:r>
      <w:r>
        <w:t xml:space="preserve">CD5403ZS02AS04 </w:t>
      </w:r>
      <w:r>
        <w:t xml:space="preserve">BINASE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618994 </w:t>
      </w:r>
      <w:r>
        <w:t xml:space="preserve">Organisation Internationale pour les Migrations </w:t>
      </w:r>
      <w:r>
        <w:t xml:space="preserve">OIM </w:t>
      </w:r>
      <w:r>
        <w:t xml:space="preserve">556 </w:t>
      </w:r>
      <w:r>
        <w:t xml:space="preserve">556 </w:t>
      </w:r>
    </w:p>
    <w:p>
      <w:r>
        <w:t xml:space="preserve">616382 </w:t>
      </w:r>
      <w:r>
        <w:t xml:space="preserve">NULL </w:t>
      </w:r>
      <w:r>
        <w:t xml:space="preserve">2023-06-01 00:00:00 </w:t>
      </w:r>
      <w:r>
        <w:t xml:space="preserve">2023-10-10 00:00:00 </w:t>
      </w:r>
      <w:r>
        <w:t xml:space="preserve">2023-08-15 00:00:00 </w:t>
      </w:r>
      <w:r>
        <w:t xml:space="preserve">17 </w:t>
      </w:r>
      <w:r>
        <w:t xml:space="preserve">63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618995 </w:t>
      </w:r>
      <w:r>
        <w:t xml:space="preserve">Organisation Internationale pour les Migrations </w:t>
      </w:r>
      <w:r>
        <w:t xml:space="preserve">OIM </w:t>
      </w:r>
      <w:r>
        <w:t xml:space="preserve">556 </w:t>
      </w:r>
      <w:r>
        <w:t xml:space="preserve">556 </w:t>
      </w:r>
    </w:p>
    <w:p>
      <w:r>
        <w:t xml:space="preserve">616383 </w:t>
      </w:r>
      <w:r>
        <w:t xml:space="preserve">NULL </w:t>
      </w:r>
      <w:r>
        <w:t xml:space="preserve">2023-08-25 00:00:00 </w:t>
      </w:r>
      <w:r>
        <w:t xml:space="preserve">2023-10-10 00:00:00 </w:t>
      </w:r>
      <w:r>
        <w:t xml:space="preserve">2023-08-15 00:00:00 </w:t>
      </w:r>
      <w:r>
        <w:t xml:space="preserve">9 </w:t>
      </w:r>
      <w:r>
        <w:t xml:space="preserve">33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618996 </w:t>
      </w:r>
      <w:r>
        <w:t xml:space="preserve">Organisation Internationale pour les Migrations </w:t>
      </w:r>
      <w:r>
        <w:t xml:space="preserve">OIM </w:t>
      </w:r>
      <w:r>
        <w:t xml:space="preserve">556 </w:t>
      </w:r>
      <w:r>
        <w:t xml:space="preserve">556 </w:t>
      </w:r>
    </w:p>
    <w:p>
      <w:r>
        <w:t xml:space="preserve">616384 </w:t>
      </w:r>
      <w:r>
        <w:t xml:space="preserve">NULL </w:t>
      </w:r>
      <w:r>
        <w:t xml:space="preserve">2022-09-01 00:00:00 </w:t>
      </w:r>
      <w:r>
        <w:t xml:space="preserve">2023-10-10 00:00:00 </w:t>
      </w:r>
      <w:r>
        <w:t xml:space="preserve">2023-08-21 00:00:00 </w:t>
      </w:r>
      <w:r>
        <w:t xml:space="preserve">4 </w:t>
      </w:r>
      <w:r>
        <w:t xml:space="preserve">16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618997 </w:t>
      </w:r>
      <w:r>
        <w:t xml:space="preserve">Organisation Internationale pour les Migrations </w:t>
      </w:r>
      <w:r>
        <w:t xml:space="preserve">OIM </w:t>
      </w:r>
      <w:r>
        <w:t xml:space="preserve">556 </w:t>
      </w:r>
      <w:r>
        <w:t xml:space="preserve">556 </w:t>
      </w:r>
    </w:p>
    <w:p>
      <w:r>
        <w:t xml:space="preserve">616385 </w:t>
      </w:r>
      <w:r>
        <w:t xml:space="preserve">NULL </w:t>
      </w:r>
      <w:r>
        <w:t xml:space="preserve">2022-12-01 00:00:00 </w:t>
      </w:r>
      <w:r>
        <w:t xml:space="preserve">2023-10-10 00:00:00 </w:t>
      </w:r>
      <w:r>
        <w:t xml:space="preserve">2023-08-21 00:00:00 </w:t>
      </w:r>
      <w:r>
        <w:t xml:space="preserve">19 </w:t>
      </w:r>
      <w:r>
        <w:t xml:space="preserve">75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618998 </w:t>
      </w:r>
      <w:r>
        <w:t xml:space="preserve">Organisation Internationale pour les Migrations </w:t>
      </w:r>
      <w:r>
        <w:t xml:space="preserve">OIM </w:t>
      </w:r>
      <w:r>
        <w:t xml:space="preserve">556 </w:t>
      </w:r>
      <w:r>
        <w:t xml:space="preserve">556 </w:t>
      </w:r>
    </w:p>
    <w:p>
      <w:r>
        <w:t xml:space="preserve">616386 </w:t>
      </w:r>
      <w:r>
        <w:t xml:space="preserve">NULL </w:t>
      </w:r>
      <w:r>
        <w:t xml:space="preserve">2022-06-01 00:00:00 </w:t>
      </w:r>
      <w:r>
        <w:t xml:space="preserve">2023-10-10 00:00:00 </w:t>
      </w:r>
      <w:r>
        <w:t xml:space="preserve">2023-08-18 00:00:00 </w:t>
      </w:r>
      <w:r>
        <w:t xml:space="preserve">2 </w:t>
      </w:r>
      <w:r>
        <w:t xml:space="preserve">12 </w:t>
      </w:r>
      <w:r>
        <w:t xml:space="preserve">2 </w:t>
      </w:r>
      <w:r>
        <w:t xml:space="preserve">Retourné </w:t>
      </w:r>
      <w:r>
        <w:t xml:space="preserve">CD5405ZS02 </w:t>
      </w:r>
      <w:r>
        <w:t xml:space="preserve">CD5405ZS02AS01 </w:t>
      </w:r>
      <w:r>
        <w:t xml:space="preserve">AKWE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618999 </w:t>
      </w:r>
      <w:r>
        <w:t xml:space="preserve">Organisation Internationale pour les Migrations </w:t>
      </w:r>
      <w:r>
        <w:t xml:space="preserve">OIM </w:t>
      </w:r>
      <w:r>
        <w:t xml:space="preserve">556 </w:t>
      </w:r>
      <w:r>
        <w:t xml:space="preserve">556 </w:t>
      </w:r>
    </w:p>
    <w:p>
      <w:r>
        <w:t xml:space="preserve">616387 </w:t>
      </w:r>
      <w:r>
        <w:t xml:space="preserve">NULL </w:t>
      </w:r>
      <w:r>
        <w:t xml:space="preserve">2023-03-01 00:00:00 </w:t>
      </w:r>
      <w:r>
        <w:t xml:space="preserve">2023-10-10 00:00:00 </w:t>
      </w:r>
      <w:r>
        <w:t xml:space="preserve">2023-08-15 00:00:00 </w:t>
      </w:r>
      <w:r>
        <w:t xml:space="preserve">15 </w:t>
      </w:r>
      <w:r>
        <w:t xml:space="preserve">95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619000 </w:t>
      </w:r>
      <w:r>
        <w:t xml:space="preserve">Organisation Internationale pour les Migrations </w:t>
      </w:r>
      <w:r>
        <w:t xml:space="preserve">OIM </w:t>
      </w:r>
      <w:r>
        <w:t xml:space="preserve">556 </w:t>
      </w:r>
      <w:r>
        <w:t xml:space="preserve">556 </w:t>
      </w:r>
    </w:p>
    <w:p>
      <w:r>
        <w:t xml:space="preserve">616388 </w:t>
      </w:r>
      <w:r>
        <w:t xml:space="preserve">NULL </w:t>
      </w:r>
      <w:r>
        <w:t xml:space="preserve">2022-06-01 00:00:00 </w:t>
      </w:r>
      <w:r>
        <w:t xml:space="preserve">2023-10-10 00:00:00 </w:t>
      </w:r>
      <w:r>
        <w:t xml:space="preserve">2023-08-17 00:00:00 </w:t>
      </w:r>
      <w:r>
        <w:t xml:space="preserve">10 </w:t>
      </w:r>
      <w:r>
        <w:t xml:space="preserve">43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619001 </w:t>
      </w:r>
      <w:r>
        <w:t xml:space="preserve">Organisation Internationale pour les Migrations </w:t>
      </w:r>
      <w:r>
        <w:t xml:space="preserve">OIM </w:t>
      </w:r>
      <w:r>
        <w:t xml:space="preserve">556 </w:t>
      </w:r>
      <w:r>
        <w:t xml:space="preserve">556 </w:t>
      </w:r>
    </w:p>
    <w:p>
      <w:r>
        <w:t xml:space="preserve">616389 </w:t>
      </w:r>
      <w:r>
        <w:t xml:space="preserve">NULL </w:t>
      </w:r>
      <w:r>
        <w:t xml:space="preserve">2022-09-01 00:00:00 </w:t>
      </w:r>
      <w:r>
        <w:t xml:space="preserve">2023-10-10 00:00:00 </w:t>
      </w:r>
      <w:r>
        <w:t xml:space="preserve">2023-08-17 00:00:00 </w:t>
      </w:r>
      <w:r>
        <w:t xml:space="preserve">5 </w:t>
      </w:r>
      <w:r>
        <w:t xml:space="preserve">22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619002 </w:t>
      </w:r>
      <w:r>
        <w:t xml:space="preserve">Organisation Internationale pour les Migrations </w:t>
      </w:r>
      <w:r>
        <w:t xml:space="preserve">OIM </w:t>
      </w:r>
      <w:r>
        <w:t xml:space="preserve">556 </w:t>
      </w:r>
      <w:r>
        <w:t xml:space="preserve">556 </w:t>
      </w:r>
    </w:p>
    <w:p>
      <w:r>
        <w:t xml:space="preserve">616390 </w:t>
      </w:r>
      <w:r>
        <w:t xml:space="preserve">NULL </w:t>
      </w:r>
      <w:r>
        <w:t xml:space="preserve">2022-12-01 00:00:00 </w:t>
      </w:r>
      <w:r>
        <w:t xml:space="preserve">2023-10-10 00:00:00 </w:t>
      </w:r>
      <w:r>
        <w:t xml:space="preserve">2023-08-17 00:00:00 </w:t>
      </w:r>
      <w:r>
        <w:t xml:space="preserve">7 </w:t>
      </w:r>
      <w:r>
        <w:t xml:space="preserve">30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619003 </w:t>
      </w:r>
      <w:r>
        <w:t xml:space="preserve">Organisation Internationale pour les Migrations </w:t>
      </w:r>
      <w:r>
        <w:t xml:space="preserve">OIM </w:t>
      </w:r>
      <w:r>
        <w:t xml:space="preserve">556 </w:t>
      </w:r>
      <w:r>
        <w:t xml:space="preserve">556 </w:t>
      </w:r>
    </w:p>
    <w:p>
      <w:r>
        <w:t xml:space="preserve">616391 </w:t>
      </w:r>
      <w:r>
        <w:t xml:space="preserve">NULL </w:t>
      </w:r>
      <w:r>
        <w:t xml:space="preserve">2023-06-01 00:00:00 </w:t>
      </w:r>
      <w:r>
        <w:t xml:space="preserve">2023-10-10 00:00:00 </w:t>
      </w:r>
      <w:r>
        <w:t xml:space="preserve">2023-08-22 00:00:00 </w:t>
      </w:r>
      <w:r>
        <w:t xml:space="preserve">19 </w:t>
      </w:r>
      <w:r>
        <w:t xml:space="preserve">95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619004 </w:t>
      </w:r>
      <w:r>
        <w:t xml:space="preserve">Organisation Internationale pour les Migrations </w:t>
      </w:r>
      <w:r>
        <w:t xml:space="preserve">OIM </w:t>
      </w:r>
      <w:r>
        <w:t xml:space="preserve">556 </w:t>
      </w:r>
      <w:r>
        <w:t xml:space="preserve">556 </w:t>
      </w:r>
    </w:p>
    <w:p>
      <w:r>
        <w:t xml:space="preserve">616392 </w:t>
      </w:r>
      <w:r>
        <w:t xml:space="preserve">NULL </w:t>
      </w:r>
      <w:r>
        <w:t xml:space="preserve">2022-09-01 00:00:00 </w:t>
      </w:r>
      <w:r>
        <w:t xml:space="preserve">2023-10-10 00:00:00 </w:t>
      </w:r>
      <w:r>
        <w:t xml:space="preserve">2023-08-21 00:00:00 </w:t>
      </w:r>
      <w:r>
        <w:t xml:space="preserve">15 </w:t>
      </w:r>
      <w:r>
        <w:t xml:space="preserve">95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619005 </w:t>
      </w:r>
      <w:r>
        <w:t xml:space="preserve">Organisation Internationale pour les Migrations </w:t>
      </w:r>
      <w:r>
        <w:t xml:space="preserve">OIM </w:t>
      </w:r>
      <w:r>
        <w:t xml:space="preserve">556 </w:t>
      </w:r>
      <w:r>
        <w:t xml:space="preserve">556 </w:t>
      </w:r>
    </w:p>
    <w:p>
      <w:r>
        <w:t xml:space="preserve">616393 </w:t>
      </w:r>
      <w:r>
        <w:t xml:space="preserve">NULL </w:t>
      </w:r>
      <w:r>
        <w:t xml:space="preserve">2023-06-01 00:00:00 </w:t>
      </w:r>
      <w:r>
        <w:t xml:space="preserve">2023-10-10 00:00:00 </w:t>
      </w:r>
      <w:r>
        <w:t xml:space="preserve">2023-08-24 00:00:00 </w:t>
      </w:r>
      <w:r>
        <w:t xml:space="preserve">19 </w:t>
      </w:r>
      <w:r>
        <w:t xml:space="preserve">95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619006 </w:t>
      </w:r>
      <w:r>
        <w:t xml:space="preserve">Organisation Internationale pour les Migrations </w:t>
      </w:r>
      <w:r>
        <w:t xml:space="preserve">OIM </w:t>
      </w:r>
      <w:r>
        <w:t xml:space="preserve">556 </w:t>
      </w:r>
      <w:r>
        <w:t xml:space="preserve">556 </w:t>
      </w:r>
    </w:p>
    <w:p>
      <w:r>
        <w:t xml:space="preserve">616394 </w:t>
      </w:r>
      <w:r>
        <w:t xml:space="preserve">NULL </w:t>
      </w:r>
      <w:r>
        <w:t xml:space="preserve">2023-06-01 00:00:00 </w:t>
      </w:r>
      <w:r>
        <w:t xml:space="preserve">2023-10-10 00:00:00 </w:t>
      </w:r>
      <w:r>
        <w:t xml:space="preserve">2023-08-09 00:00:00 </w:t>
      </w:r>
      <w:r>
        <w:t xml:space="preserve">18 </w:t>
      </w:r>
      <w:r>
        <w:t xml:space="preserve">95 </w:t>
      </w:r>
      <w:r>
        <w:t xml:space="preserve">2 </w:t>
      </w:r>
      <w:r>
        <w:t xml:space="preserve">Retourné </w:t>
      </w:r>
      <w:r>
        <w:t xml:space="preserve">CD5407ZS01 </w:t>
      </w:r>
      <w:r>
        <w:t xml:space="preserve">CD5407ZS01AS06 </w:t>
      </w:r>
      <w:r>
        <w:t xml:space="preserve">AWASI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CD54070602 </w:t>
      </w:r>
      <w:r>
        <w:t xml:space="preserve">Are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619007 </w:t>
      </w:r>
      <w:r>
        <w:t xml:space="preserve">Organisation Internationale pour les Migrations </w:t>
      </w:r>
      <w:r>
        <w:t xml:space="preserve">OIM </w:t>
      </w:r>
      <w:r>
        <w:t xml:space="preserve">556 </w:t>
      </w:r>
      <w:r>
        <w:t xml:space="preserve">556 </w:t>
      </w:r>
    </w:p>
    <w:p>
      <w:r>
        <w:t xml:space="preserve">616395 </w:t>
      </w:r>
      <w:r>
        <w:t xml:space="preserve">NULL </w:t>
      </w:r>
      <w:r>
        <w:t xml:space="preserve">2022-06-01 00:00:00 </w:t>
      </w:r>
      <w:r>
        <w:t xml:space="preserve">2023-10-10 00:00:00 </w:t>
      </w:r>
      <w:r>
        <w:t xml:space="preserve">2023-08-22 00:00:00 </w:t>
      </w:r>
      <w:r>
        <w:t xml:space="preserve">4 </w:t>
      </w:r>
      <w:r>
        <w:t xml:space="preserve">18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CD54020506 </w:t>
      </w:r>
      <w:r>
        <w:t xml:space="preserve">Babunya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619008 </w:t>
      </w:r>
      <w:r>
        <w:t xml:space="preserve">Organisation Internationale pour les Migrations </w:t>
      </w:r>
      <w:r>
        <w:t xml:space="preserve">OIM </w:t>
      </w:r>
      <w:r>
        <w:t xml:space="preserve">556 </w:t>
      </w:r>
      <w:r>
        <w:t xml:space="preserve">556 </w:t>
      </w:r>
    </w:p>
    <w:p>
      <w:r>
        <w:t xml:space="preserve">616396 </w:t>
      </w:r>
      <w:r>
        <w:t xml:space="preserve">NULL </w:t>
      </w:r>
      <w:r>
        <w:t xml:space="preserve">2022-09-01 00:00:00 </w:t>
      </w:r>
      <w:r>
        <w:t xml:space="preserve">2023-10-10 00:00:00 </w:t>
      </w:r>
      <w:r>
        <w:t xml:space="preserve">2023-08-22 00:00:00 </w:t>
      </w:r>
      <w:r>
        <w:t xml:space="preserve">2 </w:t>
      </w:r>
      <w:r>
        <w:t xml:space="preserve">9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CD54020506 </w:t>
      </w:r>
      <w:r>
        <w:t xml:space="preserve">Babunya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619009 </w:t>
      </w:r>
      <w:r>
        <w:t xml:space="preserve">Organisation Internationale pour les Migrations </w:t>
      </w:r>
      <w:r>
        <w:t xml:space="preserve">OIM </w:t>
      </w:r>
      <w:r>
        <w:t xml:space="preserve">556 </w:t>
      </w:r>
      <w:r>
        <w:t xml:space="preserve">556 </w:t>
      </w:r>
    </w:p>
    <w:p>
      <w:r>
        <w:t xml:space="preserve">616397 </w:t>
      </w:r>
      <w:r>
        <w:t xml:space="preserve">NULL </w:t>
      </w:r>
      <w:r>
        <w:t xml:space="preserve">2023-06-01 00:00:00 </w:t>
      </w:r>
      <w:r>
        <w:t xml:space="preserve">2023-10-10 00:00:00 </w:t>
      </w:r>
      <w:r>
        <w:t xml:space="preserve">2023-08-22 00:00:00 </w:t>
      </w:r>
      <w:r>
        <w:t xml:space="preserve">8 </w:t>
      </w:r>
      <w:r>
        <w:t xml:space="preserve">43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619010 </w:t>
      </w:r>
      <w:r>
        <w:t xml:space="preserve">Organisation Internationale pour les Migrations </w:t>
      </w:r>
      <w:r>
        <w:t xml:space="preserve">OIM </w:t>
      </w:r>
      <w:r>
        <w:t xml:space="preserve">556 </w:t>
      </w:r>
      <w:r>
        <w:t xml:space="preserve">556 </w:t>
      </w:r>
    </w:p>
    <w:p>
      <w:r>
        <w:t xml:space="preserve">616398 </w:t>
      </w:r>
      <w:r>
        <w:t xml:space="preserve">NULL </w:t>
      </w:r>
      <w:r>
        <w:t xml:space="preserve">2022-06-01 00:00:00 </w:t>
      </w:r>
      <w:r>
        <w:t xml:space="preserve">2023-10-10 00:00:00 </w:t>
      </w:r>
      <w:r>
        <w:t xml:space="preserve">2023-08-16 00:00:00 </w:t>
      </w:r>
      <w:r>
        <w:t xml:space="preserve">63 </w:t>
      </w:r>
      <w:r>
        <w:t xml:space="preserve">350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619011 </w:t>
      </w:r>
      <w:r>
        <w:t xml:space="preserve">Organisation Internationale pour les Migrations </w:t>
      </w:r>
      <w:r>
        <w:t xml:space="preserve">OIM </w:t>
      </w:r>
      <w:r>
        <w:t xml:space="preserve">556 </w:t>
      </w:r>
      <w:r>
        <w:t xml:space="preserve">556 </w:t>
      </w:r>
    </w:p>
    <w:p>
      <w:r>
        <w:t xml:space="preserve">616399 </w:t>
      </w:r>
      <w:r>
        <w:t xml:space="preserve">NULL </w:t>
      </w:r>
      <w:r>
        <w:t xml:space="preserve">2022-09-01 00:00:00 </w:t>
      </w:r>
      <w:r>
        <w:t xml:space="preserve">2023-10-10 00:00:00 </w:t>
      </w:r>
      <w:r>
        <w:t xml:space="preserve">2023-08-16 00:00:00 </w:t>
      </w:r>
      <w:r>
        <w:t xml:space="preserve">51 </w:t>
      </w:r>
      <w:r>
        <w:t xml:space="preserve">284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619012 </w:t>
      </w:r>
      <w:r>
        <w:t xml:space="preserve">Organisation Internationale pour les Migrations </w:t>
      </w:r>
      <w:r>
        <w:t xml:space="preserve">OIM </w:t>
      </w:r>
      <w:r>
        <w:t xml:space="preserve">556 </w:t>
      </w:r>
      <w:r>
        <w:t xml:space="preserve">556 </w:t>
      </w:r>
    </w:p>
    <w:p>
      <w:r>
        <w:t xml:space="preserve">616400 </w:t>
      </w:r>
      <w:r>
        <w:t xml:space="preserve">NULL </w:t>
      </w:r>
      <w:r>
        <w:t xml:space="preserve">2022-12-01 00:00:00 </w:t>
      </w:r>
      <w:r>
        <w:t xml:space="preserve">2023-10-10 00:00:00 </w:t>
      </w:r>
      <w:r>
        <w:t xml:space="preserve">2023-08-16 00:00:00 </w:t>
      </w:r>
      <w:r>
        <w:t xml:space="preserve">21 </w:t>
      </w:r>
      <w:r>
        <w:t xml:space="preserve">117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619013 </w:t>
      </w:r>
      <w:r>
        <w:t xml:space="preserve">Organisation Internationale pour les Migrations </w:t>
      </w:r>
      <w:r>
        <w:t xml:space="preserve">OIM </w:t>
      </w:r>
      <w:r>
        <w:t xml:space="preserve">556 </w:t>
      </w:r>
      <w:r>
        <w:t xml:space="preserve">556 </w:t>
      </w:r>
    </w:p>
    <w:p>
      <w:r>
        <w:t xml:space="preserve">616401 </w:t>
      </w:r>
      <w:r>
        <w:t xml:space="preserve">NULL </w:t>
      </w:r>
      <w:r>
        <w:t xml:space="preserve">2023-03-01 00:00:00 </w:t>
      </w:r>
      <w:r>
        <w:t xml:space="preserve">2023-10-10 00:00:00 </w:t>
      </w:r>
      <w:r>
        <w:t xml:space="preserve">2023-08-16 00:00:00 </w:t>
      </w:r>
      <w:r>
        <w:t xml:space="preserve">12 </w:t>
      </w:r>
      <w:r>
        <w:t xml:space="preserve">50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619014 </w:t>
      </w:r>
      <w:r>
        <w:t xml:space="preserve">Organisation Internationale pour les Migrations </w:t>
      </w:r>
      <w:r>
        <w:t xml:space="preserve">OIM </w:t>
      </w:r>
      <w:r>
        <w:t xml:space="preserve">556 </w:t>
      </w:r>
      <w:r>
        <w:t xml:space="preserve">556 </w:t>
      </w:r>
    </w:p>
    <w:p>
      <w:r>
        <w:t xml:space="preserve">616402 </w:t>
      </w:r>
      <w:r>
        <w:t xml:space="preserve">NULL </w:t>
      </w:r>
      <w:r>
        <w:t xml:space="preserve">2023-06-01 00:00:00 </w:t>
      </w:r>
      <w:r>
        <w:t xml:space="preserve">2023-10-10 00:00:00 </w:t>
      </w:r>
      <w:r>
        <w:t xml:space="preserve">2023-08-16 00:00:00 </w:t>
      </w:r>
      <w:r>
        <w:t xml:space="preserve">3 </w:t>
      </w:r>
      <w:r>
        <w:t xml:space="preserve">13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619015 </w:t>
      </w:r>
      <w:r>
        <w:t xml:space="preserve">Organisation Internationale pour les Migrations </w:t>
      </w:r>
      <w:r>
        <w:t xml:space="preserve">OIM </w:t>
      </w:r>
      <w:r>
        <w:t xml:space="preserve">556 </w:t>
      </w:r>
      <w:r>
        <w:t xml:space="preserve">556 </w:t>
      </w:r>
    </w:p>
    <w:p>
      <w:r>
        <w:t xml:space="preserve">616403 </w:t>
      </w:r>
      <w:r>
        <w:t xml:space="preserve">NULL </w:t>
      </w:r>
      <w:r>
        <w:t xml:space="preserve">2023-08-25 00:00:00 </w:t>
      </w:r>
      <w:r>
        <w:t xml:space="preserve">2023-10-10 00:00:00 </w:t>
      </w:r>
      <w:r>
        <w:t xml:space="preserve">2023-08-16 00:00:00 </w:t>
      </w:r>
      <w:r>
        <w:t xml:space="preserve">71 </w:t>
      </w:r>
      <w:r>
        <w:t xml:space="preserve">299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619016 </w:t>
      </w:r>
      <w:r>
        <w:t xml:space="preserve">Organisation Internationale pour les Migrations </w:t>
      </w:r>
      <w:r>
        <w:t xml:space="preserve">OIM </w:t>
      </w:r>
      <w:r>
        <w:t xml:space="preserve">556 </w:t>
      </w:r>
      <w:r>
        <w:t xml:space="preserve">556 </w:t>
      </w:r>
    </w:p>
    <w:p>
      <w:r>
        <w:t xml:space="preserve">616404 </w:t>
      </w:r>
      <w:r>
        <w:t xml:space="preserve">NULL </w:t>
      </w:r>
      <w:r>
        <w:t xml:space="preserve">2022-06-01 00:00:00 </w:t>
      </w:r>
      <w:r>
        <w:t xml:space="preserve">2023-10-10 00:00:00 </w:t>
      </w:r>
      <w:r>
        <w:t xml:space="preserve">2023-08-10 00:00:00 </w:t>
      </w:r>
      <w:r>
        <w:t xml:space="preserve">23 </w:t>
      </w:r>
      <w:r>
        <w:t xml:space="preserve">102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619017 </w:t>
      </w:r>
      <w:r>
        <w:t xml:space="preserve">Organisation Internationale pour les Migrations </w:t>
      </w:r>
      <w:r>
        <w:t xml:space="preserve">OIM </w:t>
      </w:r>
      <w:r>
        <w:t xml:space="preserve">556 </w:t>
      </w:r>
      <w:r>
        <w:t xml:space="preserve">556 </w:t>
      </w:r>
    </w:p>
    <w:p>
      <w:r>
        <w:t xml:space="preserve">616405 </w:t>
      </w:r>
      <w:r>
        <w:t xml:space="preserve">NULL </w:t>
      </w:r>
      <w:r>
        <w:t xml:space="preserve">2022-09-01 00:00:00 </w:t>
      </w:r>
      <w:r>
        <w:t xml:space="preserve">2023-10-10 00:00:00 </w:t>
      </w:r>
      <w:r>
        <w:t xml:space="preserve">2023-08-10 00:00:00 </w:t>
      </w:r>
      <w:r>
        <w:t xml:space="preserve">12 </w:t>
      </w:r>
      <w:r>
        <w:t xml:space="preserve">53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619018 </w:t>
      </w:r>
      <w:r>
        <w:t xml:space="preserve">Organisation Internationale pour les Migrations </w:t>
      </w:r>
      <w:r>
        <w:t xml:space="preserve">OIM </w:t>
      </w:r>
      <w:r>
        <w:t xml:space="preserve">556 </w:t>
      </w:r>
      <w:r>
        <w:t xml:space="preserve">556 </w:t>
      </w:r>
    </w:p>
    <w:p>
      <w:r>
        <w:t xml:space="preserve">616406 </w:t>
      </w:r>
      <w:r>
        <w:t xml:space="preserve">NULL </w:t>
      </w:r>
      <w:r>
        <w:t xml:space="preserve">2022-12-01 00:00:00 </w:t>
      </w:r>
      <w:r>
        <w:t xml:space="preserve">2023-10-10 00:00:00 </w:t>
      </w:r>
      <w:r>
        <w:t xml:space="preserve">2023-08-10 00:00:00 </w:t>
      </w:r>
      <w:r>
        <w:t xml:space="preserve">150 </w:t>
      </w:r>
      <w:r>
        <w:t xml:space="preserve">664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619019 </w:t>
      </w:r>
      <w:r>
        <w:t xml:space="preserve">Organisation Internationale pour les Migrations </w:t>
      </w:r>
      <w:r>
        <w:t xml:space="preserve">OIM </w:t>
      </w:r>
      <w:r>
        <w:t xml:space="preserve">556 </w:t>
      </w:r>
      <w:r>
        <w:t xml:space="preserve">556 </w:t>
      </w:r>
    </w:p>
    <w:p>
      <w:r>
        <w:t xml:space="preserve">616407 </w:t>
      </w:r>
      <w:r>
        <w:t xml:space="preserve">NULL </w:t>
      </w:r>
      <w:r>
        <w:t xml:space="preserve">2022-06-01 00:00:00 </w:t>
      </w:r>
      <w:r>
        <w:t xml:space="preserve">2023-10-10 00:00:00 </w:t>
      </w:r>
      <w:r>
        <w:t xml:space="preserve">2023-08-10 00:00:00 </w:t>
      </w:r>
      <w:r>
        <w:t xml:space="preserve">11 </w:t>
      </w:r>
      <w:r>
        <w:t xml:space="preserve">57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619020 </w:t>
      </w:r>
      <w:r>
        <w:t xml:space="preserve">Organisation Internationale pour les Migrations </w:t>
      </w:r>
      <w:r>
        <w:t xml:space="preserve">OIM </w:t>
      </w:r>
      <w:r>
        <w:t xml:space="preserve">556 </w:t>
      </w:r>
      <w:r>
        <w:t xml:space="preserve">556 </w:t>
      </w:r>
    </w:p>
    <w:p>
      <w:r>
        <w:t xml:space="preserve">616408 </w:t>
      </w:r>
      <w:r>
        <w:t xml:space="preserve">NULL </w:t>
      </w:r>
      <w:r>
        <w:t xml:space="preserve">2022-09-01 00:00:00 </w:t>
      </w:r>
      <w:r>
        <w:t xml:space="preserve">2023-10-10 00:00:00 </w:t>
      </w:r>
      <w:r>
        <w:t xml:space="preserve">2023-08-10 00:00:00 </w:t>
      </w:r>
      <w:r>
        <w:t xml:space="preserve">65 </w:t>
      </w:r>
      <w:r>
        <w:t xml:space="preserve">338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619021 </w:t>
      </w:r>
      <w:r>
        <w:t xml:space="preserve">Organisation Internationale pour les Migrations </w:t>
      </w:r>
      <w:r>
        <w:t xml:space="preserve">OIM </w:t>
      </w:r>
      <w:r>
        <w:t xml:space="preserve">556 </w:t>
      </w:r>
      <w:r>
        <w:t xml:space="preserve">556 </w:t>
      </w:r>
    </w:p>
    <w:p>
      <w:r>
        <w:t xml:space="preserve">616409 </w:t>
      </w:r>
      <w:r>
        <w:t xml:space="preserve">NULL </w:t>
      </w:r>
      <w:r>
        <w:t xml:space="preserve">2023-06-01 00:00:00 </w:t>
      </w:r>
      <w:r>
        <w:t xml:space="preserve">2023-10-10 00:00:00 </w:t>
      </w:r>
      <w:r>
        <w:t xml:space="preserve">2023-08-10 00:00:00 </w:t>
      </w:r>
      <w:r>
        <w:t xml:space="preserve">21 </w:t>
      </w:r>
      <w:r>
        <w:t xml:space="preserve">74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619022 </w:t>
      </w:r>
      <w:r>
        <w:t xml:space="preserve">Organisation Internationale pour les Migrations </w:t>
      </w:r>
      <w:r>
        <w:t xml:space="preserve">OIM </w:t>
      </w:r>
      <w:r>
        <w:t xml:space="preserve">556 </w:t>
      </w:r>
      <w:r>
        <w:t xml:space="preserve">556 </w:t>
      </w:r>
    </w:p>
    <w:p>
      <w:r>
        <w:t xml:space="preserve">616410 </w:t>
      </w:r>
      <w:r>
        <w:t xml:space="preserve">NULL </w:t>
      </w:r>
      <w:r>
        <w:t xml:space="preserve">2022-06-01 00:00:00 </w:t>
      </w:r>
      <w:r>
        <w:t xml:space="preserve">2023-10-10 00:00:00 </w:t>
      </w:r>
      <w:r>
        <w:t xml:space="preserve">2023-08-10 00:00:00 </w:t>
      </w:r>
      <w:r>
        <w:t xml:space="preserve">13 </w:t>
      </w:r>
      <w:r>
        <w:t xml:space="preserve">62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619023 </w:t>
      </w:r>
      <w:r>
        <w:t xml:space="preserve">Organisation Internationale pour les Migrations </w:t>
      </w:r>
      <w:r>
        <w:t xml:space="preserve">OIM </w:t>
      </w:r>
      <w:r>
        <w:t xml:space="preserve">556 </w:t>
      </w:r>
      <w:r>
        <w:t xml:space="preserve">556 </w:t>
      </w:r>
    </w:p>
    <w:p>
      <w:r>
        <w:t xml:space="preserve">616411 </w:t>
      </w:r>
      <w:r>
        <w:t xml:space="preserve">NULL </w:t>
      </w:r>
      <w:r>
        <w:t xml:space="preserve">2023-08-25 00:00:00 </w:t>
      </w:r>
      <w:r>
        <w:t xml:space="preserve">2023-10-10 00:00:00 </w:t>
      </w:r>
      <w:r>
        <w:t xml:space="preserve">2023-08-10 00:00:00 </w:t>
      </w:r>
      <w:r>
        <w:t xml:space="preserve">3 </w:t>
      </w:r>
      <w:r>
        <w:t xml:space="preserve">20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619024 </w:t>
      </w:r>
      <w:r>
        <w:t xml:space="preserve">Organisation Internationale pour les Migrations </w:t>
      </w:r>
      <w:r>
        <w:t xml:space="preserve">OIM </w:t>
      </w:r>
      <w:r>
        <w:t xml:space="preserve">556 </w:t>
      </w:r>
      <w:r>
        <w:t xml:space="preserve">556 </w:t>
      </w:r>
    </w:p>
    <w:p>
      <w:r>
        <w:t xml:space="preserve">616413 </w:t>
      </w:r>
      <w:r>
        <w:t xml:space="preserve">NULL </w:t>
      </w:r>
      <w:r>
        <w:t xml:space="preserve">2022-12-01 00:00:00 </w:t>
      </w:r>
      <w:r>
        <w:t xml:space="preserve">2023-10-10 00:00:00 </w:t>
      </w:r>
      <w:r>
        <w:t xml:space="preserve">2023-08-09 00:00:00 </w:t>
      </w:r>
      <w:r>
        <w:t xml:space="preserve">25 </w:t>
      </w:r>
      <w:r>
        <w:t xml:space="preserve">135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619026 </w:t>
      </w:r>
      <w:r>
        <w:t xml:space="preserve">Organisation Internationale pour les Migrations </w:t>
      </w:r>
      <w:r>
        <w:t xml:space="preserve">OIM </w:t>
      </w:r>
      <w:r>
        <w:t xml:space="preserve">556 </w:t>
      </w:r>
      <w:r>
        <w:t xml:space="preserve">556 </w:t>
      </w:r>
    </w:p>
    <w:p>
      <w:r>
        <w:t xml:space="preserve">616414 </w:t>
      </w:r>
      <w:r>
        <w:t xml:space="preserve">NULL </w:t>
      </w:r>
      <w:r>
        <w:t xml:space="preserve">2023-08-25 00:00:00 </w:t>
      </w:r>
      <w:r>
        <w:t xml:space="preserve">2023-10-10 00:00:00 </w:t>
      </w:r>
      <w:r>
        <w:t xml:space="preserve">2023-08-09 00:00:00 </w:t>
      </w:r>
      <w:r>
        <w:t xml:space="preserve">23 </w:t>
      </w:r>
      <w:r>
        <w:t xml:space="preserve">112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619027 </w:t>
      </w:r>
      <w:r>
        <w:t xml:space="preserve">Organisation Internationale pour les Migrations </w:t>
      </w:r>
      <w:r>
        <w:t xml:space="preserve">OIM </w:t>
      </w:r>
      <w:r>
        <w:t xml:space="preserve">556 </w:t>
      </w:r>
      <w:r>
        <w:t xml:space="preserve">556 </w:t>
      </w:r>
    </w:p>
    <w:p>
      <w:r>
        <w:t xml:space="preserve">616415 </w:t>
      </w:r>
      <w:r>
        <w:t xml:space="preserve">NULL </w:t>
      </w:r>
      <w:r>
        <w:t xml:space="preserve">2022-12-01 00:00:00 </w:t>
      </w:r>
      <w:r>
        <w:t xml:space="preserve">2023-10-10 00:00:00 </w:t>
      </w:r>
      <w:r>
        <w:t xml:space="preserve">2023-08-14 00:00:00 </w:t>
      </w:r>
      <w:r>
        <w:t xml:space="preserve">70 </w:t>
      </w:r>
      <w:r>
        <w:t xml:space="preserve">374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619028 </w:t>
      </w:r>
      <w:r>
        <w:t xml:space="preserve">Organisation Internationale pour les Migrations </w:t>
      </w:r>
      <w:r>
        <w:t xml:space="preserve">OIM </w:t>
      </w:r>
      <w:r>
        <w:t xml:space="preserve">556 </w:t>
      </w:r>
      <w:r>
        <w:t xml:space="preserve">556 </w:t>
      </w:r>
    </w:p>
    <w:p>
      <w:r>
        <w:t xml:space="preserve">616416 </w:t>
      </w:r>
      <w:r>
        <w:t xml:space="preserve">NULL </w:t>
      </w:r>
      <w:r>
        <w:t xml:space="preserve">2023-06-01 00:00:00 </w:t>
      </w:r>
      <w:r>
        <w:t xml:space="preserve">2023-10-10 00:00:00 </w:t>
      </w:r>
      <w:r>
        <w:t xml:space="preserve">2023-08-14 00:00:00 </w:t>
      </w:r>
      <w:r>
        <w:t xml:space="preserve">110 </w:t>
      </w:r>
      <w:r>
        <w:t xml:space="preserve">569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619029 </w:t>
      </w:r>
      <w:r>
        <w:t xml:space="preserve">Organisation Internationale pour les Migrations </w:t>
      </w:r>
      <w:r>
        <w:t xml:space="preserve">OIM </w:t>
      </w:r>
      <w:r>
        <w:t xml:space="preserve">556 </w:t>
      </w:r>
      <w:r>
        <w:t xml:space="preserve">556 </w:t>
      </w:r>
    </w:p>
    <w:p>
      <w:r>
        <w:t xml:space="preserve">616417 </w:t>
      </w:r>
      <w:r>
        <w:t xml:space="preserve">NULL </w:t>
      </w:r>
      <w:r>
        <w:t xml:space="preserve">2022-06-01 00:00:00 </w:t>
      </w:r>
      <w:r>
        <w:t xml:space="preserve">2023-10-10 00:00:00 </w:t>
      </w:r>
      <w:r>
        <w:t xml:space="preserve">2023-08-13 00:00:00 </w:t>
      </w:r>
      <w:r>
        <w:t xml:space="preserve">1 </w:t>
      </w:r>
      <w:r>
        <w:t xml:space="preserve">6 </w:t>
      </w:r>
      <w:r>
        <w:t xml:space="preserve">2 </w:t>
      </w:r>
      <w:r>
        <w:t xml:space="preserve">Retourné </w:t>
      </w:r>
      <w:r>
        <w:t xml:space="preserve">CD5405ZS05 </w:t>
      </w:r>
      <w:r>
        <w:t xml:space="preserve">CD5405ZS05AS14 </w:t>
      </w:r>
      <w:r>
        <w:t xml:space="preserve">GOKPA 2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CD54051107 </w:t>
      </w:r>
      <w:r>
        <w:t xml:space="preserve">Laddedjo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619030 </w:t>
      </w:r>
      <w:r>
        <w:t xml:space="preserve">Organisation Internationale pour les Migrations </w:t>
      </w:r>
      <w:r>
        <w:t xml:space="preserve">OIM </w:t>
      </w:r>
      <w:r>
        <w:t xml:space="preserve">556 </w:t>
      </w:r>
      <w:r>
        <w:t xml:space="preserve">556 </w:t>
      </w:r>
    </w:p>
    <w:p>
      <w:r>
        <w:t xml:space="preserve">616418 </w:t>
      </w:r>
      <w:r>
        <w:t xml:space="preserve">NULL </w:t>
      </w:r>
      <w:r>
        <w:t xml:space="preserve">2022-06-01 00:00:00 </w:t>
      </w:r>
      <w:r>
        <w:t xml:space="preserve">2023-10-10 00:00:00 </w:t>
      </w:r>
      <w:r>
        <w:t xml:space="preserve">2023-08-17 00:00:00 </w:t>
      </w:r>
      <w:r>
        <w:t xml:space="preserve">82 </w:t>
      </w:r>
      <w:r>
        <w:t xml:space="preserve">423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CD54051009 </w:t>
      </w:r>
      <w:r>
        <w:t xml:space="preserve">Buraki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619031 </w:t>
      </w:r>
      <w:r>
        <w:t xml:space="preserve">Organisation Internationale pour les Migrations </w:t>
      </w:r>
      <w:r>
        <w:t xml:space="preserve">OIM </w:t>
      </w:r>
      <w:r>
        <w:t xml:space="preserve">556 </w:t>
      </w:r>
      <w:r>
        <w:t xml:space="preserve">556 </w:t>
      </w:r>
    </w:p>
    <w:p>
      <w:r>
        <w:t xml:space="preserve">616419 </w:t>
      </w:r>
      <w:r>
        <w:t xml:space="preserve">NULL </w:t>
      </w:r>
      <w:r>
        <w:t xml:space="preserve">2022-09-01 00:00:00 </w:t>
      </w:r>
      <w:r>
        <w:t xml:space="preserve">2023-10-10 00:00:00 </w:t>
      </w:r>
      <w:r>
        <w:t xml:space="preserve">2023-08-17 00:00:00 </w:t>
      </w:r>
      <w:r>
        <w:t xml:space="preserve">12 </w:t>
      </w:r>
      <w:r>
        <w:t xml:space="preserve">62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CD54051009 </w:t>
      </w:r>
      <w:r>
        <w:t xml:space="preserve">Buraki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619032 </w:t>
      </w:r>
      <w:r>
        <w:t xml:space="preserve">Organisation Internationale pour les Migrations </w:t>
      </w:r>
      <w:r>
        <w:t xml:space="preserve">OIM </w:t>
      </w:r>
      <w:r>
        <w:t xml:space="preserve">556 </w:t>
      </w:r>
      <w:r>
        <w:t xml:space="preserve">556 </w:t>
      </w:r>
    </w:p>
    <w:p>
      <w:r>
        <w:t xml:space="preserve">616420 </w:t>
      </w:r>
      <w:r>
        <w:t xml:space="preserve">NULL </w:t>
      </w:r>
      <w:r>
        <w:t xml:space="preserve">2022-12-01 00:00:00 </w:t>
      </w:r>
      <w:r>
        <w:t xml:space="preserve">2023-10-10 00:00:00 </w:t>
      </w:r>
      <w:r>
        <w:t xml:space="preserve">2023-08-17 00:00:00 </w:t>
      </w:r>
      <w:r>
        <w:t xml:space="preserve">23 </w:t>
      </w:r>
      <w:r>
        <w:t xml:space="preserve">119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CD54051009 </w:t>
      </w:r>
      <w:r>
        <w:t xml:space="preserve">Buraki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619033 </w:t>
      </w:r>
      <w:r>
        <w:t xml:space="preserve">Organisation Internationale pour les Migrations </w:t>
      </w:r>
      <w:r>
        <w:t xml:space="preserve">OIM </w:t>
      </w:r>
      <w:r>
        <w:t xml:space="preserve">556 </w:t>
      </w:r>
      <w:r>
        <w:t xml:space="preserve">556 </w:t>
      </w:r>
    </w:p>
    <w:p>
      <w:r>
        <w:t xml:space="preserve">616421 </w:t>
      </w:r>
      <w:r>
        <w:t xml:space="preserve">NULL </w:t>
      </w:r>
      <w:r>
        <w:t xml:space="preserve">2023-03-01 00:00:00 </w:t>
      </w:r>
      <w:r>
        <w:t xml:space="preserve">2023-10-10 00:00:00 </w:t>
      </w:r>
      <w:r>
        <w:t xml:space="preserve">2023-08-17 00:00:00 </w:t>
      </w:r>
      <w:r>
        <w:t xml:space="preserve">21 </w:t>
      </w:r>
      <w:r>
        <w:t xml:space="preserve">89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619034 </w:t>
      </w:r>
      <w:r>
        <w:t xml:space="preserve">Organisation Internationale pour les Migrations </w:t>
      </w:r>
      <w:r>
        <w:t xml:space="preserve">OIM </w:t>
      </w:r>
      <w:r>
        <w:t xml:space="preserve">556 </w:t>
      </w:r>
      <w:r>
        <w:t xml:space="preserve">556 </w:t>
      </w:r>
    </w:p>
    <w:p>
      <w:r>
        <w:t xml:space="preserve">616422 </w:t>
      </w:r>
      <w:r>
        <w:t xml:space="preserve">NULL </w:t>
      </w:r>
      <w:r>
        <w:t xml:space="preserve">2022-06-01 00:00:00 </w:t>
      </w:r>
      <w:r>
        <w:t xml:space="preserve">2023-10-10 00:00:00 </w:t>
      </w:r>
      <w:r>
        <w:t xml:space="preserve">2023-08-15 00:00:00 </w:t>
      </w:r>
      <w:r>
        <w:t xml:space="preserve">5 </w:t>
      </w:r>
      <w:r>
        <w:t xml:space="preserve">25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619035 </w:t>
      </w:r>
      <w:r>
        <w:t xml:space="preserve">Organisation Internationale pour les Migrations </w:t>
      </w:r>
      <w:r>
        <w:t xml:space="preserve">OIM </w:t>
      </w:r>
      <w:r>
        <w:t xml:space="preserve">556 </w:t>
      </w:r>
      <w:r>
        <w:t xml:space="preserve">556 </w:t>
      </w:r>
    </w:p>
    <w:p>
      <w:r>
        <w:t xml:space="preserve">616423 </w:t>
      </w:r>
      <w:r>
        <w:t xml:space="preserve">NULL </w:t>
      </w:r>
      <w:r>
        <w:t xml:space="preserve">2022-12-01 00:00:00 </w:t>
      </w:r>
      <w:r>
        <w:t xml:space="preserve">2023-10-10 00:00:00 </w:t>
      </w:r>
      <w:r>
        <w:t xml:space="preserve">2023-08-15 00:00:00 </w:t>
      </w:r>
      <w:r>
        <w:t xml:space="preserve">76 </w:t>
      </w:r>
      <w:r>
        <w:t xml:space="preserve">374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619036 </w:t>
      </w:r>
      <w:r>
        <w:t xml:space="preserve">Organisation Internationale pour les Migrations </w:t>
      </w:r>
      <w:r>
        <w:t xml:space="preserve">OIM </w:t>
      </w:r>
      <w:r>
        <w:t xml:space="preserve">556 </w:t>
      </w:r>
      <w:r>
        <w:t xml:space="preserve">556 </w:t>
      </w:r>
    </w:p>
    <w:p>
      <w:r>
        <w:t xml:space="preserve">616424 </w:t>
      </w:r>
      <w:r>
        <w:t xml:space="preserve">NULL </w:t>
      </w:r>
      <w:r>
        <w:t xml:space="preserve">2023-03-01 00:00:00 </w:t>
      </w:r>
      <w:r>
        <w:t xml:space="preserve">2023-10-10 00:00:00 </w:t>
      </w:r>
      <w:r>
        <w:t xml:space="preserve">2023-08-15 00:00:00 </w:t>
      </w:r>
      <w:r>
        <w:t xml:space="preserve">87 </w:t>
      </w:r>
      <w:r>
        <w:t xml:space="preserve">460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619037 </w:t>
      </w:r>
      <w:r>
        <w:t xml:space="preserve">Organisation Internationale pour les Migrations </w:t>
      </w:r>
      <w:r>
        <w:t xml:space="preserve">OIM </w:t>
      </w:r>
      <w:r>
        <w:t xml:space="preserve">556 </w:t>
      </w:r>
      <w:r>
        <w:t xml:space="preserve">556 </w:t>
      </w:r>
    </w:p>
    <w:p>
      <w:r>
        <w:t xml:space="preserve">616425 </w:t>
      </w:r>
      <w:r>
        <w:t xml:space="preserve">NULL </w:t>
      </w:r>
      <w:r>
        <w:t xml:space="preserve">2023-06-01 00:00:00 </w:t>
      </w:r>
      <w:r>
        <w:t xml:space="preserve">2023-10-10 00:00:00 </w:t>
      </w:r>
      <w:r>
        <w:t xml:space="preserve">2023-08-15 00:00:00 </w:t>
      </w:r>
      <w:r>
        <w:t xml:space="preserve">11 </w:t>
      </w:r>
      <w:r>
        <w:t xml:space="preserve">58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619038 </w:t>
      </w:r>
      <w:r>
        <w:t xml:space="preserve">Organisation Internationale pour les Migrations </w:t>
      </w:r>
      <w:r>
        <w:t xml:space="preserve">OIM </w:t>
      </w:r>
      <w:r>
        <w:t xml:space="preserve">556 </w:t>
      </w:r>
      <w:r>
        <w:t xml:space="preserve">556 </w:t>
      </w:r>
    </w:p>
    <w:p>
      <w:r>
        <w:t xml:space="preserve">616426 </w:t>
      </w:r>
      <w:r>
        <w:t xml:space="preserve">NULL </w:t>
      </w:r>
      <w:r>
        <w:t xml:space="preserve">2022-09-01 00:00:00 </w:t>
      </w:r>
      <w:r>
        <w:t xml:space="preserve">2023-10-10 00:00:00 </w:t>
      </w:r>
      <w:r>
        <w:t xml:space="preserve">2023-08-08 00:00:00 </w:t>
      </w:r>
      <w:r>
        <w:t xml:space="preserve">109 </w:t>
      </w:r>
      <w:r>
        <w:t xml:space="preserve">545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619039 </w:t>
      </w:r>
      <w:r>
        <w:t xml:space="preserve">Organisation Internationale pour les Migrations </w:t>
      </w:r>
      <w:r>
        <w:t xml:space="preserve">OIM </w:t>
      </w:r>
      <w:r>
        <w:t xml:space="preserve">556 </w:t>
      </w:r>
      <w:r>
        <w:t xml:space="preserve">556 </w:t>
      </w:r>
    </w:p>
    <w:p>
      <w:r>
        <w:t xml:space="preserve">616427 </w:t>
      </w:r>
      <w:r>
        <w:t xml:space="preserve">NULL </w:t>
      </w:r>
      <w:r>
        <w:t xml:space="preserve">2022-12-01 00:00:00 </w:t>
      </w:r>
      <w:r>
        <w:t xml:space="preserve">2023-10-10 00:00:00 </w:t>
      </w:r>
      <w:r>
        <w:t xml:space="preserve">2023-08-08 00:00:00 </w:t>
      </w:r>
      <w:r>
        <w:t xml:space="preserve">100 </w:t>
      </w:r>
      <w:r>
        <w:t xml:space="preserve">500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619040 </w:t>
      </w:r>
      <w:r>
        <w:t xml:space="preserve">Organisation Internationale pour les Migrations </w:t>
      </w:r>
      <w:r>
        <w:t xml:space="preserve">OIM </w:t>
      </w:r>
      <w:r>
        <w:t xml:space="preserve">556 </w:t>
      </w:r>
      <w:r>
        <w:t xml:space="preserve">556 </w:t>
      </w:r>
    </w:p>
    <w:p>
      <w:r>
        <w:t xml:space="preserve">616428 </w:t>
      </w:r>
      <w:r>
        <w:t xml:space="preserve">NULL </w:t>
      </w:r>
      <w:r>
        <w:t xml:space="preserve">2023-06-01 00:00:00 </w:t>
      </w:r>
      <w:r>
        <w:t xml:space="preserve">2023-10-10 00:00:00 </w:t>
      </w:r>
      <w:r>
        <w:t xml:space="preserve">2023-08-08 00:00:00 </w:t>
      </w:r>
      <w:r>
        <w:t xml:space="preserve">2 </w:t>
      </w:r>
      <w:r>
        <w:t xml:space="preserve">10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619041 </w:t>
      </w:r>
      <w:r>
        <w:t xml:space="preserve">Organisation Internationale pour les Migrations </w:t>
      </w:r>
      <w:r>
        <w:t xml:space="preserve">OIM </w:t>
      </w:r>
      <w:r>
        <w:t xml:space="preserve">556 </w:t>
      </w:r>
      <w:r>
        <w:t xml:space="preserve">556 </w:t>
      </w:r>
    </w:p>
    <w:p>
      <w:r>
        <w:t xml:space="preserve">616429 </w:t>
      </w:r>
      <w:r>
        <w:t xml:space="preserve">NULL </w:t>
      </w:r>
      <w:r>
        <w:t xml:space="preserve">2023-08-25 00:00:00 </w:t>
      </w:r>
      <w:r>
        <w:t xml:space="preserve">2023-10-10 00:00:00 </w:t>
      </w:r>
      <w:r>
        <w:t xml:space="preserve">2023-08-08 00:00:00 </w:t>
      </w:r>
      <w:r>
        <w:t xml:space="preserve">7 </w:t>
      </w:r>
      <w:r>
        <w:t xml:space="preserve">36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619042 </w:t>
      </w:r>
      <w:r>
        <w:t xml:space="preserve">Organisation Internationale pour les Migrations </w:t>
      </w:r>
      <w:r>
        <w:t xml:space="preserve">OIM </w:t>
      </w:r>
      <w:r>
        <w:t xml:space="preserve">556 </w:t>
      </w:r>
      <w:r>
        <w:t xml:space="preserve">556 </w:t>
      </w:r>
    </w:p>
    <w:p>
      <w:r>
        <w:t xml:space="preserve">616430 </w:t>
      </w:r>
      <w:r>
        <w:t xml:space="preserve">NULL </w:t>
      </w:r>
      <w:r>
        <w:t xml:space="preserve">2022-06-01 00:00:00 </w:t>
      </w:r>
      <w:r>
        <w:t xml:space="preserve">2023-10-10 00:00:00 </w:t>
      </w:r>
      <w:r>
        <w:t xml:space="preserve">2023-08-13 00:00:00 </w:t>
      </w:r>
      <w:r>
        <w:t xml:space="preserve">45 </w:t>
      </w:r>
      <w:r>
        <w:t xml:space="preserve">199 </w:t>
      </w:r>
      <w:r>
        <w:t xml:space="preserve">2 </w:t>
      </w:r>
      <w:r>
        <w:t xml:space="preserve">Retourné </w:t>
      </w:r>
      <w:r>
        <w:t xml:space="preserve">CD5407ZS02 </w:t>
      </w:r>
      <w:r>
        <w:t xml:space="preserve">CD5407ZS02AS14 </w:t>
      </w:r>
      <w:r>
        <w:t xml:space="preserve">MONT ZEU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619043 </w:t>
      </w:r>
      <w:r>
        <w:t xml:space="preserve">Organisation Internationale pour les Migrations </w:t>
      </w:r>
      <w:r>
        <w:t xml:space="preserve">OIM </w:t>
      </w:r>
      <w:r>
        <w:t xml:space="preserve">556 </w:t>
      </w:r>
      <w:r>
        <w:t xml:space="preserve">556 </w:t>
      </w:r>
    </w:p>
    <w:p>
      <w:r>
        <w:t xml:space="preserve">616432 </w:t>
      </w:r>
      <w:r>
        <w:t xml:space="preserve">NULL </w:t>
      </w:r>
      <w:r>
        <w:t xml:space="preserve">2022-06-01 00:00:00 </w:t>
      </w:r>
      <w:r>
        <w:t xml:space="preserve">2023-10-10 00:00:00 </w:t>
      </w:r>
      <w:r>
        <w:t xml:space="preserve">2023-08-13 00:00:00 </w:t>
      </w:r>
      <w:r>
        <w:t xml:space="preserve">36 </w:t>
      </w:r>
      <w:r>
        <w:t xml:space="preserve">99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619045 </w:t>
      </w:r>
      <w:r>
        <w:t xml:space="preserve">Organisation Internationale pour les Migrations </w:t>
      </w:r>
      <w:r>
        <w:t xml:space="preserve">OIM </w:t>
      </w:r>
      <w:r>
        <w:t xml:space="preserve">556 </w:t>
      </w:r>
      <w:r>
        <w:t xml:space="preserve">556 </w:t>
      </w:r>
    </w:p>
    <w:p>
      <w:r>
        <w:t xml:space="preserve">616433 </w:t>
      </w:r>
      <w:r>
        <w:t xml:space="preserve">NULL </w:t>
      </w:r>
      <w:r>
        <w:t xml:space="preserve">2023-03-01 00:00:00 </w:t>
      </w:r>
      <w:r>
        <w:t xml:space="preserve">2023-10-10 00:00:00 </w:t>
      </w:r>
      <w:r>
        <w:t xml:space="preserve">2023-08-13 00:00:00 </w:t>
      </w:r>
      <w:r>
        <w:t xml:space="preserve">29 </w:t>
      </w:r>
      <w:r>
        <w:t xml:space="preserve">145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CD54050206 </w:t>
      </w:r>
      <w:r>
        <w:t xml:space="preserve">Ubiba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619046 </w:t>
      </w:r>
      <w:r>
        <w:t xml:space="preserve">Organisation Internationale pour les Migrations </w:t>
      </w:r>
      <w:r>
        <w:t xml:space="preserve">OIM </w:t>
      </w:r>
      <w:r>
        <w:t xml:space="preserve">556 </w:t>
      </w:r>
      <w:r>
        <w:t xml:space="preserve">556 </w:t>
      </w:r>
    </w:p>
    <w:p>
      <w:r>
        <w:t xml:space="preserve">616434 </w:t>
      </w:r>
      <w:r>
        <w:t xml:space="preserve">NULL </w:t>
      </w:r>
      <w:r>
        <w:t xml:space="preserve">2023-06-01 00:00:00 </w:t>
      </w:r>
      <w:r>
        <w:t xml:space="preserve">2023-10-10 00:00:00 </w:t>
      </w:r>
      <w:r>
        <w:t xml:space="preserve">2023-08-13 00:00:00 </w:t>
      </w:r>
      <w:r>
        <w:t xml:space="preserve">123 </w:t>
      </w:r>
      <w:r>
        <w:t xml:space="preserve">615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CD54050206 </w:t>
      </w:r>
      <w:r>
        <w:t xml:space="preserve">Ubiba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619047 </w:t>
      </w:r>
      <w:r>
        <w:t xml:space="preserve">Organisation Internationale pour les Migrations </w:t>
      </w:r>
      <w:r>
        <w:t xml:space="preserve">OIM </w:t>
      </w:r>
      <w:r>
        <w:t xml:space="preserve">556 </w:t>
      </w:r>
      <w:r>
        <w:t xml:space="preserve">556 </w:t>
      </w:r>
    </w:p>
    <w:p>
      <w:r>
        <w:t xml:space="preserve">616435 </w:t>
      </w:r>
      <w:r>
        <w:t xml:space="preserve">NULL </w:t>
      </w:r>
      <w:r>
        <w:t xml:space="preserve">2022-06-01 00:00:00 </w:t>
      </w:r>
      <w:r>
        <w:t xml:space="preserve">2023-10-10 00:00:00 </w:t>
      </w:r>
      <w:r>
        <w:t xml:space="preserve">2023-08-09 00:00:00 </w:t>
      </w:r>
      <w:r>
        <w:t xml:space="preserve">2 </w:t>
      </w:r>
      <w:r>
        <w:t xml:space="preserve">6 </w:t>
      </w:r>
      <w:r>
        <w:t xml:space="preserve">2 </w:t>
      </w:r>
      <w:r>
        <w:t xml:space="preserve">Retourné </w:t>
      </w:r>
      <w:r>
        <w:t xml:space="preserve">CD5405ZS03 </w:t>
      </w:r>
      <w:r>
        <w:t xml:space="preserve">CD5405ZS03AS01 </w:t>
      </w:r>
      <w:r>
        <w:t xml:space="preserve">BLUKWA ETAT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619048 </w:t>
      </w:r>
      <w:r>
        <w:t xml:space="preserve">Organisation Internationale pour les Migrations </w:t>
      </w:r>
      <w:r>
        <w:t xml:space="preserve">OIM </w:t>
      </w:r>
      <w:r>
        <w:t xml:space="preserve">556 </w:t>
      </w:r>
      <w:r>
        <w:t xml:space="preserve">556 </w:t>
      </w:r>
    </w:p>
    <w:p>
      <w:r>
        <w:t xml:space="preserve">616436 </w:t>
      </w:r>
      <w:r>
        <w:t xml:space="preserve">NULL </w:t>
      </w:r>
      <w:r>
        <w:t xml:space="preserve">2023-06-01 00:00:00 </w:t>
      </w:r>
      <w:r>
        <w:t xml:space="preserve">2023-10-10 00:00:00 </w:t>
      </w:r>
      <w:r>
        <w:t xml:space="preserve">2023-08-09 00:00:00 </w:t>
      </w:r>
      <w:r>
        <w:t xml:space="preserve">51 </w:t>
      </w:r>
      <w:r>
        <w:t xml:space="preserve">253 </w:t>
      </w:r>
      <w:r>
        <w:t xml:space="preserve">2 </w:t>
      </w:r>
      <w:r>
        <w:t xml:space="preserve">Retourné </w:t>
      </w:r>
      <w:r>
        <w:t xml:space="preserve">CD5405ZS03 </w:t>
      </w:r>
      <w:r>
        <w:t xml:space="preserve">CD5405ZS03AS01 </w:t>
      </w:r>
      <w:r>
        <w:t xml:space="preserve">BLUKWA ETAT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619049 </w:t>
      </w:r>
      <w:r>
        <w:t xml:space="preserve">Organisation Internationale pour les Migrations </w:t>
      </w:r>
      <w:r>
        <w:t xml:space="preserve">OIM </w:t>
      </w:r>
      <w:r>
        <w:t xml:space="preserve">556 </w:t>
      </w:r>
      <w:r>
        <w:t xml:space="preserve">556 </w:t>
      </w:r>
    </w:p>
    <w:p>
      <w:r>
        <w:t xml:space="preserve">616437 </w:t>
      </w:r>
      <w:r>
        <w:t xml:space="preserve">NULL </w:t>
      </w:r>
      <w:r>
        <w:t xml:space="preserve">2022-09-01 00:00:00 </w:t>
      </w:r>
      <w:r>
        <w:t xml:space="preserve">2023-10-10 00:00:00 </w:t>
      </w:r>
      <w:r>
        <w:t xml:space="preserve">2023-08-09 00:00:00 </w:t>
      </w:r>
      <w:r>
        <w:t xml:space="preserve">40 </w:t>
      </w:r>
      <w:r>
        <w:t xml:space="preserve">253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619050 </w:t>
      </w:r>
      <w:r>
        <w:t xml:space="preserve">Organisation Internationale pour les Migrations </w:t>
      </w:r>
      <w:r>
        <w:t xml:space="preserve">OIM </w:t>
      </w:r>
      <w:r>
        <w:t xml:space="preserve">556 </w:t>
      </w:r>
      <w:r>
        <w:t xml:space="preserve">556 </w:t>
      </w:r>
    </w:p>
    <w:p>
      <w:r>
        <w:t xml:space="preserve">616438 </w:t>
      </w:r>
      <w:r>
        <w:t xml:space="preserve">NULL </w:t>
      </w:r>
      <w:r>
        <w:t xml:space="preserve">2022-12-01 00:00:00 </w:t>
      </w:r>
      <w:r>
        <w:t xml:space="preserve">2023-10-10 00:00:00 </w:t>
      </w:r>
      <w:r>
        <w:t xml:space="preserve">2023-08-09 00:00:00 </w:t>
      </w:r>
      <w:r>
        <w:t xml:space="preserve">77 </w:t>
      </w:r>
      <w:r>
        <w:t xml:space="preserve">486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619051 </w:t>
      </w:r>
      <w:r>
        <w:t xml:space="preserve">Organisation Internationale pour les Migrations </w:t>
      </w:r>
      <w:r>
        <w:t xml:space="preserve">OIM </w:t>
      </w:r>
      <w:r>
        <w:t xml:space="preserve">556 </w:t>
      </w:r>
      <w:r>
        <w:t xml:space="preserve">556 </w:t>
      </w:r>
    </w:p>
    <w:p>
      <w:r>
        <w:t xml:space="preserve">616439 </w:t>
      </w:r>
      <w:r>
        <w:t xml:space="preserve">NULL </w:t>
      </w:r>
      <w:r>
        <w:t xml:space="preserve">2023-03-01 00:00:00 </w:t>
      </w:r>
      <w:r>
        <w:t xml:space="preserve">2023-10-10 00:00:00 </w:t>
      </w:r>
      <w:r>
        <w:t xml:space="preserve">2023-08-09 00:00:00 </w:t>
      </w:r>
      <w:r>
        <w:t xml:space="preserve">6 </w:t>
      </w:r>
      <w:r>
        <w:t xml:space="preserve">38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619052 </w:t>
      </w:r>
      <w:r>
        <w:t xml:space="preserve">Organisation Internationale pour les Migrations </w:t>
      </w:r>
      <w:r>
        <w:t xml:space="preserve">OIM </w:t>
      </w:r>
      <w:r>
        <w:t xml:space="preserve">556 </w:t>
      </w:r>
      <w:r>
        <w:t xml:space="preserve">556 </w:t>
      </w:r>
    </w:p>
    <w:p>
      <w:r>
        <w:t xml:space="preserve">616440 </w:t>
      </w:r>
      <w:r>
        <w:t xml:space="preserve">NULL </w:t>
      </w:r>
      <w:r>
        <w:t xml:space="preserve">2022-09-01 00:00:00 </w:t>
      </w:r>
      <w:r>
        <w:t xml:space="preserve">2023-10-10 00:00:00 </w:t>
      </w:r>
      <w:r>
        <w:t xml:space="preserve">2023-08-16 00:00:00 </w:t>
      </w:r>
      <w:r>
        <w:t xml:space="preserve">31 </w:t>
      </w:r>
      <w:r>
        <w:t xml:space="preserve">50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CD54020506 </w:t>
      </w:r>
      <w:r>
        <w:t xml:space="preserve">Babunya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619053 </w:t>
      </w:r>
      <w:r>
        <w:t xml:space="preserve">Organisation Internationale pour les Migrations </w:t>
      </w:r>
      <w:r>
        <w:t xml:space="preserve">OIM </w:t>
      </w:r>
      <w:r>
        <w:t xml:space="preserve">556 </w:t>
      </w:r>
      <w:r>
        <w:t xml:space="preserve">556 </w:t>
      </w:r>
    </w:p>
    <w:p>
      <w:r>
        <w:t xml:space="preserve">616441 </w:t>
      </w:r>
      <w:r>
        <w:t xml:space="preserve">NULL </w:t>
      </w:r>
      <w:r>
        <w:t xml:space="preserve">2022-12-01 00:00:00 </w:t>
      </w:r>
      <w:r>
        <w:t xml:space="preserve">2023-10-10 00:00:00 </w:t>
      </w:r>
      <w:r>
        <w:t xml:space="preserve">2023-08-16 00:00:00 </w:t>
      </w:r>
      <w:r>
        <w:t xml:space="preserve">36 </w:t>
      </w:r>
      <w:r>
        <w:t xml:space="preserve">58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CD54020506 </w:t>
      </w:r>
      <w:r>
        <w:t xml:space="preserve">Babunya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619054 </w:t>
      </w:r>
      <w:r>
        <w:t xml:space="preserve">Organisation Internationale pour les Migrations </w:t>
      </w:r>
      <w:r>
        <w:t xml:space="preserve">OIM </w:t>
      </w:r>
      <w:r>
        <w:t xml:space="preserve">556 </w:t>
      </w:r>
      <w:r>
        <w:t xml:space="preserve">556 </w:t>
      </w:r>
    </w:p>
    <w:p>
      <w:r>
        <w:t xml:space="preserve">616442 </w:t>
      </w:r>
      <w:r>
        <w:t xml:space="preserve">NULL </w:t>
      </w:r>
      <w:r>
        <w:t xml:space="preserve">2023-03-01 00:00:00 </w:t>
      </w:r>
      <w:r>
        <w:t xml:space="preserve">2023-10-10 00:00:00 </w:t>
      </w:r>
      <w:r>
        <w:t xml:space="preserve">2023-08-16 00:00:00 </w:t>
      </w:r>
      <w:r>
        <w:t xml:space="preserve">51 </w:t>
      </w:r>
      <w:r>
        <w:t xml:space="preserve">255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619055 </w:t>
      </w:r>
      <w:r>
        <w:t xml:space="preserve">Organisation Internationale pour les Migrations </w:t>
      </w:r>
      <w:r>
        <w:t xml:space="preserve">OIM </w:t>
      </w:r>
      <w:r>
        <w:t xml:space="preserve">556 </w:t>
      </w:r>
      <w:r>
        <w:t xml:space="preserve">556 </w:t>
      </w:r>
    </w:p>
    <w:p>
      <w:r>
        <w:t xml:space="preserve">616443 </w:t>
      </w:r>
      <w:r>
        <w:t xml:space="preserve">NULL </w:t>
      </w:r>
      <w:r>
        <w:t xml:space="preserve">2023-06-01 00:00:00 </w:t>
      </w:r>
      <w:r>
        <w:t xml:space="preserve">2023-10-10 00:00:00 </w:t>
      </w:r>
      <w:r>
        <w:t xml:space="preserve">2023-08-16 00:00:00 </w:t>
      </w:r>
      <w:r>
        <w:t xml:space="preserve">36 </w:t>
      </w:r>
      <w:r>
        <w:t xml:space="preserve">180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619056 </w:t>
      </w:r>
      <w:r>
        <w:t xml:space="preserve">Organisation Internationale pour les Migrations </w:t>
      </w:r>
      <w:r>
        <w:t xml:space="preserve">OIM </w:t>
      </w:r>
      <w:r>
        <w:t xml:space="preserve">556 </w:t>
      </w:r>
      <w:r>
        <w:t xml:space="preserve">556 </w:t>
      </w:r>
    </w:p>
    <w:p>
      <w:r>
        <w:t xml:space="preserve">616444 </w:t>
      </w:r>
      <w:r>
        <w:t xml:space="preserve">NULL </w:t>
      </w:r>
      <w:r>
        <w:t xml:space="preserve">2023-08-25 00:00:00 </w:t>
      </w:r>
      <w:r>
        <w:t xml:space="preserve">2023-10-10 00:00:00 </w:t>
      </w:r>
      <w:r>
        <w:t xml:space="preserve">2023-08-16 00:00:00 </w:t>
      </w:r>
      <w:r>
        <w:t xml:space="preserve">12 </w:t>
      </w:r>
      <w:r>
        <w:t xml:space="preserve">60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619057 </w:t>
      </w:r>
      <w:r>
        <w:t xml:space="preserve">Organisation Internationale pour les Migrations </w:t>
      </w:r>
      <w:r>
        <w:t xml:space="preserve">OIM </w:t>
      </w:r>
      <w:r>
        <w:t xml:space="preserve">556 </w:t>
      </w:r>
      <w:r>
        <w:t xml:space="preserve">556 </w:t>
      </w:r>
    </w:p>
    <w:p>
      <w:r>
        <w:t xml:space="preserve">616445 </w:t>
      </w:r>
      <w:r>
        <w:t xml:space="preserve">NULL </w:t>
      </w:r>
      <w:r>
        <w:t xml:space="preserve">2022-06-01 00:00:00 </w:t>
      </w:r>
      <w:r>
        <w:t xml:space="preserve">2023-10-10 00:00:00 </w:t>
      </w:r>
      <w:r>
        <w:t xml:space="preserve">2023-08-19 00:00:00 </w:t>
      </w:r>
      <w:r>
        <w:t xml:space="preserve">18 </w:t>
      </w:r>
      <w:r>
        <w:t xml:space="preserve">94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619058 </w:t>
      </w:r>
      <w:r>
        <w:t xml:space="preserve">Organisation Internationale pour les Migrations </w:t>
      </w:r>
      <w:r>
        <w:t xml:space="preserve">OIM </w:t>
      </w:r>
      <w:r>
        <w:t xml:space="preserve">556 </w:t>
      </w:r>
      <w:r>
        <w:t xml:space="preserve">556 </w:t>
      </w:r>
    </w:p>
    <w:p>
      <w:r>
        <w:t xml:space="preserve">616446 </w:t>
      </w:r>
      <w:r>
        <w:t xml:space="preserve">NULL </w:t>
      </w:r>
      <w:r>
        <w:t xml:space="preserve">2022-09-01 00:00:00 </w:t>
      </w:r>
      <w:r>
        <w:t xml:space="preserve">2023-10-10 00:00:00 </w:t>
      </w:r>
      <w:r>
        <w:t xml:space="preserve">2023-08-19 00:00:00 </w:t>
      </w:r>
      <w:r>
        <w:t xml:space="preserve">58 </w:t>
      </w:r>
      <w:r>
        <w:t xml:space="preserve">302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619059 </w:t>
      </w:r>
      <w:r>
        <w:t xml:space="preserve">Organisation Internationale pour les Migrations </w:t>
      </w:r>
      <w:r>
        <w:t xml:space="preserve">OIM </w:t>
      </w:r>
      <w:r>
        <w:t xml:space="preserve">556 </w:t>
      </w:r>
      <w:r>
        <w:t xml:space="preserve">556 </w:t>
      </w:r>
    </w:p>
    <w:p>
      <w:r>
        <w:t xml:space="preserve">616447 </w:t>
      </w:r>
      <w:r>
        <w:t xml:space="preserve">NULL </w:t>
      </w:r>
      <w:r>
        <w:t xml:space="preserve">2022-12-01 00:00:00 </w:t>
      </w:r>
      <w:r>
        <w:t xml:space="preserve">2023-10-10 00:00:00 </w:t>
      </w:r>
      <w:r>
        <w:t xml:space="preserve">2023-08-19 00:00:00 </w:t>
      </w:r>
      <w:r>
        <w:t xml:space="preserve">62 </w:t>
      </w:r>
      <w:r>
        <w:t xml:space="preserve">323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619060 </w:t>
      </w:r>
      <w:r>
        <w:t xml:space="preserve">Organisation Internationale pour les Migrations </w:t>
      </w:r>
      <w:r>
        <w:t xml:space="preserve">OIM </w:t>
      </w:r>
      <w:r>
        <w:t xml:space="preserve">556 </w:t>
      </w:r>
      <w:r>
        <w:t xml:space="preserve">556 </w:t>
      </w:r>
    </w:p>
    <w:p>
      <w:r>
        <w:t xml:space="preserve">616448 </w:t>
      </w:r>
      <w:r>
        <w:t xml:space="preserve">NULL </w:t>
      </w:r>
      <w:r>
        <w:t xml:space="preserve">2023-06-01 00:00:00 </w:t>
      </w:r>
      <w:r>
        <w:t xml:space="preserve">2023-10-10 00:00:00 </w:t>
      </w:r>
      <w:r>
        <w:t xml:space="preserve">2023-08-19 00:00:00 </w:t>
      </w:r>
      <w:r>
        <w:t xml:space="preserve">45 </w:t>
      </w:r>
      <w:r>
        <w:t xml:space="preserve">173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CD54090204 </w:t>
      </w:r>
      <w:r>
        <w:t xml:space="preserve">Kumuru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619061 </w:t>
      </w:r>
      <w:r>
        <w:t xml:space="preserve">Organisation Internationale pour les Migrations </w:t>
      </w:r>
      <w:r>
        <w:t xml:space="preserve">OIM </w:t>
      </w:r>
      <w:r>
        <w:t xml:space="preserve">556 </w:t>
      </w:r>
      <w:r>
        <w:t xml:space="preserve">556 </w:t>
      </w:r>
    </w:p>
    <w:p>
      <w:r>
        <w:t xml:space="preserve">616449 </w:t>
      </w:r>
      <w:r>
        <w:t xml:space="preserve">NULL </w:t>
      </w:r>
      <w:r>
        <w:t xml:space="preserve">2022-12-01 00:00:00 </w:t>
      </w:r>
      <w:r>
        <w:t xml:space="preserve">2023-10-10 00:00:00 </w:t>
      </w:r>
      <w:r>
        <w:t xml:space="preserve">2023-08-10 00:00:00 </w:t>
      </w:r>
      <w:r>
        <w:t xml:space="preserve">10 </w:t>
      </w:r>
      <w:r>
        <w:t xml:space="preserve">55 </w:t>
      </w:r>
      <w:r>
        <w:t xml:space="preserve">2 </w:t>
      </w:r>
      <w:r>
        <w:t xml:space="preserve">Retourné </w:t>
      </w:r>
      <w:r>
        <w:t xml:space="preserve">CD5409ZS01 </w:t>
      </w:r>
      <w:r>
        <w:t xml:space="preserve">CD5409ZS01AS16 </w:t>
      </w:r>
      <w:r>
        <w:t xml:space="preserve">RIKAZU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CD54090202 </w:t>
      </w:r>
      <w:r>
        <w:t xml:space="preserve">Drisso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619062 </w:t>
      </w:r>
      <w:r>
        <w:t xml:space="preserve">Organisation Internationale pour les Migrations </w:t>
      </w:r>
      <w:r>
        <w:t xml:space="preserve">OIM </w:t>
      </w:r>
      <w:r>
        <w:t xml:space="preserve">556 </w:t>
      </w:r>
      <w:r>
        <w:t xml:space="preserve">556 </w:t>
      </w:r>
    </w:p>
    <w:p>
      <w:r>
        <w:t xml:space="preserve">616450 </w:t>
      </w:r>
      <w:r>
        <w:t xml:space="preserve">NULL </w:t>
      </w:r>
      <w:r>
        <w:t xml:space="preserve">2023-08-25 00:00:00 </w:t>
      </w:r>
      <w:r>
        <w:t xml:space="preserve">2023-10-10 00:00:00 </w:t>
      </w:r>
      <w:r>
        <w:t xml:space="preserve">2023-08-16 00:00:00 </w:t>
      </w:r>
      <w:r>
        <w:t xml:space="preserve">178 </w:t>
      </w:r>
      <w:r>
        <w:t xml:space="preserve">1068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619063 </w:t>
      </w:r>
      <w:r>
        <w:t xml:space="preserve">Organisation Internationale pour les Migrations </w:t>
      </w:r>
      <w:r>
        <w:t xml:space="preserve">OIM </w:t>
      </w:r>
      <w:r>
        <w:t xml:space="preserve">556 </w:t>
      </w:r>
      <w:r>
        <w:t xml:space="preserve">556 </w:t>
      </w:r>
    </w:p>
    <w:p>
      <w:r>
        <w:t xml:space="preserve">616451 </w:t>
      </w:r>
      <w:r>
        <w:t xml:space="preserve">NULL </w:t>
      </w:r>
      <w:r>
        <w:t xml:space="preserve">2022-06-01 00:00:00 </w:t>
      </w:r>
      <w:r>
        <w:t xml:space="preserve">2023-10-10 00:00:00 </w:t>
      </w:r>
      <w:r>
        <w:t xml:space="preserve">2023-08-09 00:00:00 </w:t>
      </w:r>
      <w:r>
        <w:t xml:space="preserve">16 </w:t>
      </w:r>
      <w:r>
        <w:t xml:space="preserve">86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619064 </w:t>
      </w:r>
      <w:r>
        <w:t xml:space="preserve">Organisation Internationale pour les Migrations </w:t>
      </w:r>
      <w:r>
        <w:t xml:space="preserve">OIM </w:t>
      </w:r>
      <w:r>
        <w:t xml:space="preserve">556 </w:t>
      </w:r>
      <w:r>
        <w:t xml:space="preserve">556 </w:t>
      </w:r>
    </w:p>
    <w:p>
      <w:r>
        <w:t xml:space="preserve">616452 </w:t>
      </w:r>
      <w:r>
        <w:t xml:space="preserve">NULL </w:t>
      </w:r>
      <w:r>
        <w:t xml:space="preserve">2022-09-01 00:00:00 </w:t>
      </w:r>
      <w:r>
        <w:t xml:space="preserve">2023-10-10 00:00:00 </w:t>
      </w:r>
      <w:r>
        <w:t xml:space="preserve">2023-08-09 00:00:00 </w:t>
      </w:r>
      <w:r>
        <w:t xml:space="preserve">10 </w:t>
      </w:r>
      <w:r>
        <w:t xml:space="preserve">54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619065 </w:t>
      </w:r>
      <w:r>
        <w:t xml:space="preserve">Organisation Internationale pour les Migrations </w:t>
      </w:r>
      <w:r>
        <w:t xml:space="preserve">OIM </w:t>
      </w:r>
      <w:r>
        <w:t xml:space="preserve">556 </w:t>
      </w:r>
      <w:r>
        <w:t xml:space="preserve">556 </w:t>
      </w:r>
    </w:p>
    <w:p>
      <w:r>
        <w:t xml:space="preserve">616453 </w:t>
      </w:r>
      <w:r>
        <w:t xml:space="preserve">NULL </w:t>
      </w:r>
      <w:r>
        <w:t xml:space="preserve">2023-03-01 00:00:00 </w:t>
      </w:r>
      <w:r>
        <w:t xml:space="preserve">2023-10-10 00:00:00 </w:t>
      </w:r>
      <w:r>
        <w:t xml:space="preserve">2023-08-09 00:00:00 </w:t>
      </w:r>
      <w:r>
        <w:t xml:space="preserve">35 </w:t>
      </w:r>
      <w:r>
        <w:t xml:space="preserve">189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619066 </w:t>
      </w:r>
      <w:r>
        <w:t xml:space="preserve">Organisation Internationale pour les Migrations </w:t>
      </w:r>
      <w:r>
        <w:t xml:space="preserve">OIM </w:t>
      </w:r>
      <w:r>
        <w:t xml:space="preserve">556 </w:t>
      </w:r>
      <w:r>
        <w:t xml:space="preserve">556 </w:t>
      </w:r>
    </w:p>
    <w:p>
      <w:r>
        <w:t xml:space="preserve">616454 </w:t>
      </w:r>
      <w:r>
        <w:t xml:space="preserve">NULL </w:t>
      </w:r>
      <w:r>
        <w:t xml:space="preserve">2023-06-01 00:00:00 </w:t>
      </w:r>
      <w:r>
        <w:t xml:space="preserve">2023-10-10 00:00:00 </w:t>
      </w:r>
      <w:r>
        <w:t xml:space="preserve">2023-08-09 00:00:00 </w:t>
      </w:r>
      <w:r>
        <w:t xml:space="preserve">28 </w:t>
      </w:r>
      <w:r>
        <w:t xml:space="preserve">151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619067 </w:t>
      </w:r>
      <w:r>
        <w:t xml:space="preserve">Organisation Internationale pour les Migrations </w:t>
      </w:r>
      <w:r>
        <w:t xml:space="preserve">OIM </w:t>
      </w:r>
      <w:r>
        <w:t xml:space="preserve">556 </w:t>
      </w:r>
      <w:r>
        <w:t xml:space="preserve">556 </w:t>
      </w:r>
    </w:p>
    <w:p>
      <w:r>
        <w:t xml:space="preserve">616455 </w:t>
      </w:r>
      <w:r>
        <w:t xml:space="preserve">NULL </w:t>
      </w:r>
      <w:r>
        <w:t xml:space="preserve">2023-08-25 00:00:00 </w:t>
      </w:r>
      <w:r>
        <w:t xml:space="preserve">2023-10-10 00:00:00 </w:t>
      </w:r>
      <w:r>
        <w:t xml:space="preserve">2023-08-09 00:00:00 </w:t>
      </w:r>
      <w:r>
        <w:t xml:space="preserve">18 </w:t>
      </w:r>
      <w:r>
        <w:t xml:space="preserve">97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619068 </w:t>
      </w:r>
      <w:r>
        <w:t xml:space="preserve">Organisation Internationale pour les Migrations </w:t>
      </w:r>
      <w:r>
        <w:t xml:space="preserve">OIM </w:t>
      </w:r>
      <w:r>
        <w:t xml:space="preserve">556 </w:t>
      </w:r>
      <w:r>
        <w:t xml:space="preserve">556 </w:t>
      </w:r>
    </w:p>
    <w:p>
      <w:r>
        <w:t xml:space="preserve">616456 </w:t>
      </w:r>
      <w:r>
        <w:t xml:space="preserve">NULL </w:t>
      </w:r>
      <w:r>
        <w:t xml:space="preserve">2022-06-01 00:00:00 </w:t>
      </w:r>
      <w:r>
        <w:t xml:space="preserve">2023-10-10 00:00:00 </w:t>
      </w:r>
      <w:r>
        <w:t xml:space="preserve">2023-08-15 00:00:00 </w:t>
      </w:r>
      <w:r>
        <w:t xml:space="preserve">7 </w:t>
      </w:r>
      <w:r>
        <w:t xml:space="preserve">57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619069 </w:t>
      </w:r>
      <w:r>
        <w:t xml:space="preserve">Organisation Internationale pour les Migrations </w:t>
      </w:r>
      <w:r>
        <w:t xml:space="preserve">OIM </w:t>
      </w:r>
      <w:r>
        <w:t xml:space="preserve">556 </w:t>
      </w:r>
      <w:r>
        <w:t xml:space="preserve">556 </w:t>
      </w:r>
    </w:p>
    <w:p>
      <w:r>
        <w:t xml:space="preserve">616457 </w:t>
      </w:r>
      <w:r>
        <w:t xml:space="preserve">NULL </w:t>
      </w:r>
      <w:r>
        <w:t xml:space="preserve">2023-06-01 00:00:00 </w:t>
      </w:r>
      <w:r>
        <w:t xml:space="preserve">2023-10-10 00:00:00 </w:t>
      </w:r>
      <w:r>
        <w:t xml:space="preserve">2023-08-15 00:00:00 </w:t>
      </w:r>
      <w:r>
        <w:t xml:space="preserve">6 </w:t>
      </w:r>
      <w:r>
        <w:t xml:space="preserve">29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619070 </w:t>
      </w:r>
      <w:r>
        <w:t xml:space="preserve">Organisation Internationale pour les Migrations </w:t>
      </w:r>
      <w:r>
        <w:t xml:space="preserve">OIM </w:t>
      </w:r>
      <w:r>
        <w:t xml:space="preserve">556 </w:t>
      </w:r>
      <w:r>
        <w:t xml:space="preserve">556 </w:t>
      </w:r>
    </w:p>
    <w:p>
      <w:r>
        <w:t xml:space="preserve">616458 </w:t>
      </w:r>
      <w:r>
        <w:t xml:space="preserve">NULL </w:t>
      </w:r>
      <w:r>
        <w:t xml:space="preserve">2023-06-01 00:00:00 </w:t>
      </w:r>
      <w:r>
        <w:t xml:space="preserve">2023-10-10 00:00:00 </w:t>
      </w:r>
      <w:r>
        <w:t xml:space="preserve">2023-08-23 00:00:00 </w:t>
      </w:r>
      <w:r>
        <w:t xml:space="preserve">62 </w:t>
      </w:r>
      <w:r>
        <w:t xml:space="preserve">325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619071 </w:t>
      </w:r>
      <w:r>
        <w:t xml:space="preserve">Organisation Internationale pour les Migrations </w:t>
      </w:r>
      <w:r>
        <w:t xml:space="preserve">OIM </w:t>
      </w:r>
      <w:r>
        <w:t xml:space="preserve">556 </w:t>
      </w:r>
      <w:r>
        <w:t xml:space="preserve">556 </w:t>
      </w:r>
    </w:p>
    <w:p>
      <w:r>
        <w:t xml:space="preserve">616459 </w:t>
      </w:r>
      <w:r>
        <w:t xml:space="preserve">NULL </w:t>
      </w:r>
      <w:r>
        <w:t xml:space="preserve">2023-08-25 00:00:00 </w:t>
      </w:r>
      <w:r>
        <w:t xml:space="preserve">2023-10-10 00:00:00 </w:t>
      </w:r>
      <w:r>
        <w:t xml:space="preserve">2023-08-23 00:00:00 </w:t>
      </w:r>
      <w:r>
        <w:t xml:space="preserve">140 </w:t>
      </w:r>
      <w:r>
        <w:t xml:space="preserve">735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619072 </w:t>
      </w:r>
      <w:r>
        <w:t xml:space="preserve">Organisation Internationale pour les Migrations </w:t>
      </w:r>
      <w:r>
        <w:t xml:space="preserve">OIM </w:t>
      </w:r>
      <w:r>
        <w:t xml:space="preserve">556 </w:t>
      </w:r>
      <w:r>
        <w:t xml:space="preserve">556 </w:t>
      </w:r>
    </w:p>
    <w:p>
      <w:r>
        <w:t xml:space="preserve">616460 </w:t>
      </w:r>
      <w:r>
        <w:t xml:space="preserve">NULL </w:t>
      </w:r>
      <w:r>
        <w:t xml:space="preserve">2022-06-01 00:00:00 </w:t>
      </w:r>
      <w:r>
        <w:t xml:space="preserve">2023-10-10 00:00:00 </w:t>
      </w:r>
      <w:r>
        <w:t xml:space="preserve">2023-08-11 00:00:00 </w:t>
      </w:r>
      <w:r>
        <w:t xml:space="preserve">65 </w:t>
      </w:r>
      <w:r>
        <w:t xml:space="preserve">316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619073 </w:t>
      </w:r>
      <w:r>
        <w:t xml:space="preserve">Organisation Internationale pour les Migrations </w:t>
      </w:r>
      <w:r>
        <w:t xml:space="preserve">OIM </w:t>
      </w:r>
      <w:r>
        <w:t xml:space="preserve">556 </w:t>
      </w:r>
      <w:r>
        <w:t xml:space="preserve">556 </w:t>
      </w:r>
    </w:p>
    <w:p>
      <w:r>
        <w:t xml:space="preserve">616461 </w:t>
      </w:r>
      <w:r>
        <w:t xml:space="preserve">NULL </w:t>
      </w:r>
      <w:r>
        <w:t xml:space="preserve">2022-09-01 00:00:00 </w:t>
      </w:r>
      <w:r>
        <w:t xml:space="preserve">2023-10-10 00:00:00 </w:t>
      </w:r>
      <w:r>
        <w:t xml:space="preserve">2023-08-11 00:00:00 </w:t>
      </w:r>
      <w:r>
        <w:t xml:space="preserve">5 </w:t>
      </w:r>
      <w:r>
        <w:t xml:space="preserve">24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619074 </w:t>
      </w:r>
      <w:r>
        <w:t xml:space="preserve">Organisation Internationale pour les Migrations </w:t>
      </w:r>
      <w:r>
        <w:t xml:space="preserve">OIM </w:t>
      </w:r>
      <w:r>
        <w:t xml:space="preserve">556 </w:t>
      </w:r>
      <w:r>
        <w:t xml:space="preserve">556 </w:t>
      </w:r>
    </w:p>
    <w:p>
      <w:r>
        <w:t xml:space="preserve">616462 </w:t>
      </w:r>
      <w:r>
        <w:t xml:space="preserve">NULL </w:t>
      </w:r>
      <w:r>
        <w:t xml:space="preserve">2022-12-01 00:00:00 </w:t>
      </w:r>
      <w:r>
        <w:t xml:space="preserve">2023-10-10 00:00:00 </w:t>
      </w:r>
      <w:r>
        <w:t xml:space="preserve">2023-08-11 00:00:00 </w:t>
      </w:r>
      <w:r>
        <w:t xml:space="preserve">16 </w:t>
      </w:r>
      <w:r>
        <w:t xml:space="preserve">78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619075 </w:t>
      </w:r>
      <w:r>
        <w:t xml:space="preserve">Organisation Internationale pour les Migrations </w:t>
      </w:r>
      <w:r>
        <w:t xml:space="preserve">OIM </w:t>
      </w:r>
      <w:r>
        <w:t xml:space="preserve">556 </w:t>
      </w:r>
      <w:r>
        <w:t xml:space="preserve">556 </w:t>
      </w:r>
    </w:p>
    <w:p>
      <w:r>
        <w:t xml:space="preserve">616463 </w:t>
      </w:r>
      <w:r>
        <w:t xml:space="preserve">NULL </w:t>
      </w:r>
      <w:r>
        <w:t xml:space="preserve">2023-06-01 00:00:00 </w:t>
      </w:r>
      <w:r>
        <w:t xml:space="preserve">2023-10-10 00:00:00 </w:t>
      </w:r>
      <w:r>
        <w:t xml:space="preserve">2023-08-11 00:00:00 </w:t>
      </w:r>
      <w:r>
        <w:t xml:space="preserve">23 </w:t>
      </w:r>
      <w:r>
        <w:t xml:space="preserve">113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619076 </w:t>
      </w:r>
      <w:r>
        <w:t xml:space="preserve">Organisation Internationale pour les Migrations </w:t>
      </w:r>
      <w:r>
        <w:t xml:space="preserve">OIM </w:t>
      </w:r>
      <w:r>
        <w:t xml:space="preserve">556 </w:t>
      </w:r>
      <w:r>
        <w:t xml:space="preserve">556 </w:t>
      </w:r>
    </w:p>
    <w:p>
      <w:r>
        <w:t xml:space="preserve">616464 </w:t>
      </w:r>
      <w:r>
        <w:t xml:space="preserve">NULL </w:t>
      </w:r>
      <w:r>
        <w:t xml:space="preserve">2023-08-25 00:00:00 </w:t>
      </w:r>
      <w:r>
        <w:t xml:space="preserve">2023-10-10 00:00:00 </w:t>
      </w:r>
      <w:r>
        <w:t xml:space="preserve">2023-08-11 00:00:00 </w:t>
      </w:r>
      <w:r>
        <w:t xml:space="preserve">5 </w:t>
      </w:r>
      <w:r>
        <w:t xml:space="preserve">25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619077 </w:t>
      </w:r>
      <w:r>
        <w:t xml:space="preserve">Organisation Internationale pour les Migrations </w:t>
      </w:r>
      <w:r>
        <w:t xml:space="preserve">OIM </w:t>
      </w:r>
      <w:r>
        <w:t xml:space="preserve">556 </w:t>
      </w:r>
      <w:r>
        <w:t xml:space="preserve">556 </w:t>
      </w:r>
    </w:p>
    <w:p>
      <w:r>
        <w:t xml:space="preserve">616465 </w:t>
      </w:r>
      <w:r>
        <w:t xml:space="preserve">NULL </w:t>
      </w:r>
      <w:r>
        <w:t xml:space="preserve">2022-06-01 00:00:00 </w:t>
      </w:r>
      <w:r>
        <w:t xml:space="preserve">2023-10-10 00:00:00 </w:t>
      </w:r>
      <w:r>
        <w:t xml:space="preserve">2023-08-17 00:00:00 </w:t>
      </w:r>
      <w:r>
        <w:t xml:space="preserve">136 </w:t>
      </w:r>
      <w:r>
        <w:t xml:space="preserve">782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619078 </w:t>
      </w:r>
      <w:r>
        <w:t xml:space="preserve">Organisation Internationale pour les Migrations </w:t>
      </w:r>
      <w:r>
        <w:t xml:space="preserve">OIM </w:t>
      </w:r>
      <w:r>
        <w:t xml:space="preserve">556 </w:t>
      </w:r>
      <w:r>
        <w:t xml:space="preserve">556 </w:t>
      </w:r>
    </w:p>
    <w:p>
      <w:r>
        <w:t xml:space="preserve">616466 </w:t>
      </w:r>
      <w:r>
        <w:t xml:space="preserve">NULL </w:t>
      </w:r>
      <w:r>
        <w:t xml:space="preserve">2022-12-01 00:00:00 </w:t>
      </w:r>
      <w:r>
        <w:t xml:space="preserve">2023-10-10 00:00:00 </w:t>
      </w:r>
      <w:r>
        <w:t xml:space="preserve">2023-08-17 00:00:00 </w:t>
      </w:r>
      <w:r>
        <w:t xml:space="preserve">39 </w:t>
      </w:r>
      <w:r>
        <w:t xml:space="preserve">224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619079 </w:t>
      </w:r>
      <w:r>
        <w:t xml:space="preserve">Organisation Internationale pour les Migrations </w:t>
      </w:r>
      <w:r>
        <w:t xml:space="preserve">OIM </w:t>
      </w:r>
      <w:r>
        <w:t xml:space="preserve">556 </w:t>
      </w:r>
      <w:r>
        <w:t xml:space="preserve">556 </w:t>
      </w:r>
    </w:p>
    <w:p>
      <w:r>
        <w:t xml:space="preserve">616467 </w:t>
      </w:r>
      <w:r>
        <w:t xml:space="preserve">NULL </w:t>
      </w:r>
      <w:r>
        <w:t xml:space="preserve">2023-03-01 00:00:00 </w:t>
      </w:r>
      <w:r>
        <w:t xml:space="preserve">2023-10-10 00:00:00 </w:t>
      </w:r>
      <w:r>
        <w:t xml:space="preserve">2023-08-17 00:00:00 </w:t>
      </w:r>
      <w:r>
        <w:t xml:space="preserve">12 </w:t>
      </w:r>
      <w:r>
        <w:t xml:space="preserve">53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619080 </w:t>
      </w:r>
      <w:r>
        <w:t xml:space="preserve">Organisation Internationale pour les Migrations </w:t>
      </w:r>
      <w:r>
        <w:t xml:space="preserve">OIM </w:t>
      </w:r>
      <w:r>
        <w:t xml:space="preserve">556 </w:t>
      </w:r>
      <w:r>
        <w:t xml:space="preserve">556 </w:t>
      </w:r>
    </w:p>
    <w:p>
      <w:r>
        <w:t xml:space="preserve">616468 </w:t>
      </w:r>
      <w:r>
        <w:t xml:space="preserve">NULL </w:t>
      </w:r>
      <w:r>
        <w:t xml:space="preserve">2022-06-01 00:00:00 </w:t>
      </w:r>
      <w:r>
        <w:t xml:space="preserve">2023-10-10 00:00:00 </w:t>
      </w:r>
      <w:r>
        <w:t xml:space="preserve">2023-08-22 00:00:00 </w:t>
      </w:r>
      <w:r>
        <w:t xml:space="preserve">133 </w:t>
      </w:r>
      <w:r>
        <w:t xml:space="preserve">651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619081 </w:t>
      </w:r>
      <w:r>
        <w:t xml:space="preserve">Organisation Internationale pour les Migrations </w:t>
      </w:r>
      <w:r>
        <w:t xml:space="preserve">OIM </w:t>
      </w:r>
      <w:r>
        <w:t xml:space="preserve">556 </w:t>
      </w:r>
      <w:r>
        <w:t xml:space="preserve">556 </w:t>
      </w:r>
    </w:p>
    <w:p>
      <w:r>
        <w:t xml:space="preserve">616469 </w:t>
      </w:r>
      <w:r>
        <w:t xml:space="preserve">NULL </w:t>
      </w:r>
      <w:r>
        <w:t xml:space="preserve">2022-09-01 00:00:00 </w:t>
      </w:r>
      <w:r>
        <w:t xml:space="preserve">2023-10-10 00:00:00 </w:t>
      </w:r>
      <w:r>
        <w:t xml:space="preserve">2023-08-22 00:00:00 </w:t>
      </w:r>
      <w:r>
        <w:t xml:space="preserve">23 </w:t>
      </w:r>
      <w:r>
        <w:t xml:space="preserve">113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619082 </w:t>
      </w:r>
      <w:r>
        <w:t xml:space="preserve">Organisation Internationale pour les Migrations </w:t>
      </w:r>
      <w:r>
        <w:t xml:space="preserve">OIM </w:t>
      </w:r>
      <w:r>
        <w:t xml:space="preserve">556 </w:t>
      </w:r>
      <w:r>
        <w:t xml:space="preserve">556 </w:t>
      </w:r>
    </w:p>
    <w:p>
      <w:r>
        <w:t xml:space="preserve">616470 </w:t>
      </w:r>
      <w:r>
        <w:t xml:space="preserve">NULL </w:t>
      </w:r>
      <w:r>
        <w:t xml:space="preserve">2022-12-01 00:00:00 </w:t>
      </w:r>
      <w:r>
        <w:t xml:space="preserve">2023-10-10 00:00:00 </w:t>
      </w:r>
      <w:r>
        <w:t xml:space="preserve">2023-08-22 00:00:00 </w:t>
      </w:r>
      <w:r>
        <w:t xml:space="preserve">43 </w:t>
      </w:r>
      <w:r>
        <w:t xml:space="preserve">211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619083 </w:t>
      </w:r>
      <w:r>
        <w:t xml:space="preserve">Organisation Internationale pour les Migrations </w:t>
      </w:r>
      <w:r>
        <w:t xml:space="preserve">OIM </w:t>
      </w:r>
      <w:r>
        <w:t xml:space="preserve">556 </w:t>
      </w:r>
      <w:r>
        <w:t xml:space="preserve">556 </w:t>
      </w:r>
    </w:p>
    <w:p>
      <w:r>
        <w:t xml:space="preserve">616471 </w:t>
      </w:r>
      <w:r>
        <w:t xml:space="preserve">NULL </w:t>
      </w:r>
      <w:r>
        <w:t xml:space="preserve">2023-06-01 00:00:00 </w:t>
      </w:r>
      <w:r>
        <w:t xml:space="preserve">2023-10-10 00:00:00 </w:t>
      </w:r>
      <w:r>
        <w:t xml:space="preserve">2023-08-22 00:00:00 </w:t>
      </w:r>
      <w:r>
        <w:t xml:space="preserve">12 </w:t>
      </w:r>
      <w:r>
        <w:t xml:space="preserve">83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619084 </w:t>
      </w:r>
      <w:r>
        <w:t xml:space="preserve">Organisation Internationale pour les Migrations </w:t>
      </w:r>
      <w:r>
        <w:t xml:space="preserve">OIM </w:t>
      </w:r>
      <w:r>
        <w:t xml:space="preserve">556 </w:t>
      </w:r>
      <w:r>
        <w:t xml:space="preserve">556 </w:t>
      </w:r>
    </w:p>
    <w:p>
      <w:r>
        <w:t xml:space="preserve">616472 </w:t>
      </w:r>
      <w:r>
        <w:t xml:space="preserve">NULL </w:t>
      </w:r>
      <w:r>
        <w:t xml:space="preserve">2022-06-01 00:00:00 </w:t>
      </w:r>
      <w:r>
        <w:t xml:space="preserve">2023-10-10 00:00:00 </w:t>
      </w:r>
      <w:r>
        <w:t xml:space="preserve">2023-08-09 00:00:00 </w:t>
      </w:r>
      <w:r>
        <w:t xml:space="preserve">88 </w:t>
      </w:r>
      <w:r>
        <w:t xml:space="preserve">447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CD54020701 </w:t>
      </w:r>
      <w:r>
        <w:t xml:space="preserve">Bikima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619085 </w:t>
      </w:r>
      <w:r>
        <w:t xml:space="preserve">Organisation Internationale pour les Migrations </w:t>
      </w:r>
      <w:r>
        <w:t xml:space="preserve">OIM </w:t>
      </w:r>
      <w:r>
        <w:t xml:space="preserve">556 </w:t>
      </w:r>
      <w:r>
        <w:t xml:space="preserve">556 </w:t>
      </w:r>
    </w:p>
    <w:p>
      <w:r>
        <w:t xml:space="preserve">616473 </w:t>
      </w:r>
      <w:r>
        <w:t xml:space="preserve">NULL </w:t>
      </w:r>
      <w:r>
        <w:t xml:space="preserve">2022-09-01 00:00:00 </w:t>
      </w:r>
      <w:r>
        <w:t xml:space="preserve">2023-10-10 00:00:00 </w:t>
      </w:r>
      <w:r>
        <w:t xml:space="preserve">2023-08-09 00:00:00 </w:t>
      </w:r>
      <w:r>
        <w:t xml:space="preserve">42 </w:t>
      </w:r>
      <w:r>
        <w:t xml:space="preserve">213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CD54020701 </w:t>
      </w:r>
      <w:r>
        <w:t xml:space="preserve">Bikima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619086 </w:t>
      </w:r>
      <w:r>
        <w:t xml:space="preserve">Organisation Internationale pour les Migrations </w:t>
      </w:r>
      <w:r>
        <w:t xml:space="preserve">OIM </w:t>
      </w:r>
      <w:r>
        <w:t xml:space="preserve">556 </w:t>
      </w:r>
      <w:r>
        <w:t xml:space="preserve">556 </w:t>
      </w:r>
    </w:p>
    <w:p>
      <w:r>
        <w:t xml:space="preserve">616474 </w:t>
      </w:r>
      <w:r>
        <w:t xml:space="preserve">NULL </w:t>
      </w:r>
      <w:r>
        <w:t xml:space="preserve">2023-06-01 00:00:00 </w:t>
      </w:r>
      <w:r>
        <w:t xml:space="preserve">2023-10-10 00:00:00 </w:t>
      </w:r>
      <w:r>
        <w:t xml:space="preserve">2023-08-09 00:00:00 </w:t>
      </w:r>
      <w:r>
        <w:t xml:space="preserve">9 </w:t>
      </w:r>
      <w:r>
        <w:t xml:space="preserve">40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CD54020701 </w:t>
      </w:r>
      <w:r>
        <w:t xml:space="preserve">Bikima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619087 </w:t>
      </w:r>
      <w:r>
        <w:t xml:space="preserve">Organisation Internationale pour les Migrations </w:t>
      </w:r>
      <w:r>
        <w:t xml:space="preserve">OIM </w:t>
      </w:r>
      <w:r>
        <w:t xml:space="preserve">556 </w:t>
      </w:r>
      <w:r>
        <w:t xml:space="preserve">556 </w:t>
      </w:r>
    </w:p>
    <w:p>
      <w:r>
        <w:t xml:space="preserve">616475 </w:t>
      </w:r>
      <w:r>
        <w:t xml:space="preserve">NULL </w:t>
      </w:r>
      <w:r>
        <w:t xml:space="preserve">2022-06-01 00:00:00 </w:t>
      </w:r>
      <w:r>
        <w:t xml:space="preserve">2023-10-10 00:00:00 </w:t>
      </w:r>
      <w:r>
        <w:t xml:space="preserve">2023-08-08 00:00:00 </w:t>
      </w:r>
      <w:r>
        <w:t xml:space="preserve">127 </w:t>
      </w:r>
      <w:r>
        <w:t xml:space="preserve">346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619088 </w:t>
      </w:r>
      <w:r>
        <w:t xml:space="preserve">Organisation Internationale pour les Migrations </w:t>
      </w:r>
      <w:r>
        <w:t xml:space="preserve">OIM </w:t>
      </w:r>
      <w:r>
        <w:t xml:space="preserve">556 </w:t>
      </w:r>
      <w:r>
        <w:t xml:space="preserve">556 </w:t>
      </w:r>
    </w:p>
    <w:p>
      <w:r>
        <w:t xml:space="preserve">616476 </w:t>
      </w:r>
      <w:r>
        <w:t xml:space="preserve">NULL </w:t>
      </w:r>
      <w:r>
        <w:t xml:space="preserve">2022-06-01 00:00:00 </w:t>
      </w:r>
      <w:r>
        <w:t xml:space="preserve">2023-10-10 00:00:00 </w:t>
      </w:r>
      <w:r>
        <w:t xml:space="preserve">2023-08-09 00:00:00 </w:t>
      </w:r>
      <w:r>
        <w:t xml:space="preserve">12 </w:t>
      </w:r>
      <w:r>
        <w:t xml:space="preserve">66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619089 </w:t>
      </w:r>
      <w:r>
        <w:t xml:space="preserve">Organisation Internationale pour les Migrations </w:t>
      </w:r>
      <w:r>
        <w:t xml:space="preserve">OIM </w:t>
      </w:r>
      <w:r>
        <w:t xml:space="preserve">556 </w:t>
      </w:r>
      <w:r>
        <w:t xml:space="preserve">556 </w:t>
      </w:r>
    </w:p>
    <w:p>
      <w:r>
        <w:t xml:space="preserve">616477 </w:t>
      </w:r>
      <w:r>
        <w:t xml:space="preserve">NULL </w:t>
      </w:r>
      <w:r>
        <w:t xml:space="preserve">2022-09-01 00:00:00 </w:t>
      </w:r>
      <w:r>
        <w:t xml:space="preserve">2023-10-10 00:00:00 </w:t>
      </w:r>
      <w:r>
        <w:t xml:space="preserve">2023-08-09 00:00:00 </w:t>
      </w:r>
      <w:r>
        <w:t xml:space="preserve">29 </w:t>
      </w:r>
      <w:r>
        <w:t xml:space="preserve">159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619090 </w:t>
      </w:r>
      <w:r>
        <w:t xml:space="preserve">Organisation Internationale pour les Migrations </w:t>
      </w:r>
      <w:r>
        <w:t xml:space="preserve">OIM </w:t>
      </w:r>
      <w:r>
        <w:t xml:space="preserve">556 </w:t>
      </w:r>
      <w:r>
        <w:t xml:space="preserve">556 </w:t>
      </w:r>
    </w:p>
    <w:p>
      <w:r>
        <w:t xml:space="preserve">616478 </w:t>
      </w:r>
      <w:r>
        <w:t xml:space="preserve">NULL </w:t>
      </w:r>
      <w:r>
        <w:t xml:space="preserve">2022-12-01 00:00:00 </w:t>
      </w:r>
      <w:r>
        <w:t xml:space="preserve">2023-10-10 00:00:00 </w:t>
      </w:r>
      <w:r>
        <w:t xml:space="preserve">2023-08-09 00:00:00 </w:t>
      </w:r>
      <w:r>
        <w:t xml:space="preserve">25 </w:t>
      </w:r>
      <w:r>
        <w:t xml:space="preserve">137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619091 </w:t>
      </w:r>
      <w:r>
        <w:t xml:space="preserve">Organisation Internationale pour les Migrations </w:t>
      </w:r>
      <w:r>
        <w:t xml:space="preserve">OIM </w:t>
      </w:r>
      <w:r>
        <w:t xml:space="preserve">556 </w:t>
      </w:r>
      <w:r>
        <w:t xml:space="preserve">556 </w:t>
      </w:r>
    </w:p>
    <w:p>
      <w:r>
        <w:t xml:space="preserve">616479 </w:t>
      </w:r>
      <w:r>
        <w:t xml:space="preserve">NULL </w:t>
      </w:r>
      <w:r>
        <w:t xml:space="preserve">2022-06-01 00:00:00 </w:t>
      </w:r>
      <w:r>
        <w:t xml:space="preserve">2023-10-10 00:00:00 </w:t>
      </w:r>
      <w:r>
        <w:t xml:space="preserve">2023-08-13 00:00:00 </w:t>
      </w:r>
      <w:r>
        <w:t xml:space="preserve">208 </w:t>
      </w:r>
      <w:r>
        <w:t xml:space="preserve">1045 </w:t>
      </w:r>
      <w:r>
        <w:t xml:space="preserve">2 </w:t>
      </w:r>
      <w:r>
        <w:t xml:space="preserve">Retourné </w:t>
      </w:r>
      <w:r>
        <w:t xml:space="preserve">CD5405ZS12 </w:t>
      </w:r>
      <w:r>
        <w:t xml:space="preserve">CD5405ZS12AS04 </w:t>
      </w:r>
      <w:r>
        <w:t xml:space="preserve">BUKE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619092 </w:t>
      </w:r>
      <w:r>
        <w:t xml:space="preserve">Organisation Internationale pour les Migrations </w:t>
      </w:r>
      <w:r>
        <w:t xml:space="preserve">OIM </w:t>
      </w:r>
      <w:r>
        <w:t xml:space="preserve">556 </w:t>
      </w:r>
      <w:r>
        <w:t xml:space="preserve">556 </w:t>
      </w:r>
    </w:p>
    <w:p>
      <w:r>
        <w:t xml:space="preserve">616480 </w:t>
      </w:r>
      <w:r>
        <w:t xml:space="preserve">NULL </w:t>
      </w:r>
      <w:r>
        <w:t xml:space="preserve">2022-06-01 00:00:00 </w:t>
      </w:r>
      <w:r>
        <w:t xml:space="preserve">2023-10-10 00:00:00 </w:t>
      </w:r>
      <w:r>
        <w:t xml:space="preserve">2023-08-11 00:00:00 </w:t>
      </w:r>
      <w:r>
        <w:t xml:space="preserve">76 </w:t>
      </w:r>
      <w:r>
        <w:t xml:space="preserve">251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619093 </w:t>
      </w:r>
      <w:r>
        <w:t xml:space="preserve">Organisation Internationale pour les Migrations </w:t>
      </w:r>
      <w:r>
        <w:t xml:space="preserve">OIM </w:t>
      </w:r>
      <w:r>
        <w:t xml:space="preserve">556 </w:t>
      </w:r>
      <w:r>
        <w:t xml:space="preserve">556 </w:t>
      </w:r>
    </w:p>
    <w:p>
      <w:r>
        <w:t xml:space="preserve">616481 </w:t>
      </w:r>
      <w:r>
        <w:t xml:space="preserve">NULL </w:t>
      </w:r>
      <w:r>
        <w:t xml:space="preserve">2022-09-01 00:00:00 </w:t>
      </w:r>
      <w:r>
        <w:t xml:space="preserve">2023-10-10 00:00:00 </w:t>
      </w:r>
      <w:r>
        <w:t xml:space="preserve">2023-08-11 00:00:00 </w:t>
      </w:r>
      <w:r>
        <w:t xml:space="preserve">116 </w:t>
      </w:r>
      <w:r>
        <w:t xml:space="preserve">383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619094 </w:t>
      </w:r>
      <w:r>
        <w:t xml:space="preserve">Organisation Internationale pour les Migrations </w:t>
      </w:r>
      <w:r>
        <w:t xml:space="preserve">OIM </w:t>
      </w:r>
      <w:r>
        <w:t xml:space="preserve">556 </w:t>
      </w:r>
      <w:r>
        <w:t xml:space="preserve">556 </w:t>
      </w:r>
    </w:p>
    <w:p>
      <w:r>
        <w:t xml:space="preserve">616482 </w:t>
      </w:r>
      <w:r>
        <w:t xml:space="preserve">NULL </w:t>
      </w:r>
      <w:r>
        <w:t xml:space="preserve">2022-12-01 00:00:00 </w:t>
      </w:r>
      <w:r>
        <w:t xml:space="preserve">2023-10-10 00:00:00 </w:t>
      </w:r>
      <w:r>
        <w:t xml:space="preserve">2023-08-11 00:00:00 </w:t>
      </w:r>
      <w:r>
        <w:t xml:space="preserve">40 </w:t>
      </w:r>
      <w:r>
        <w:t xml:space="preserve">132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619095 </w:t>
      </w:r>
      <w:r>
        <w:t xml:space="preserve">Organisation Internationale pour les Migrations </w:t>
      </w:r>
      <w:r>
        <w:t xml:space="preserve">OIM </w:t>
      </w:r>
      <w:r>
        <w:t xml:space="preserve">556 </w:t>
      </w:r>
      <w:r>
        <w:t xml:space="preserve">556 </w:t>
      </w:r>
    </w:p>
    <w:p>
      <w:r>
        <w:t xml:space="preserve">616483 </w:t>
      </w:r>
      <w:r>
        <w:t xml:space="preserve">NULL </w:t>
      </w:r>
      <w:r>
        <w:t xml:space="preserve">2022-06-01 00:00:00 </w:t>
      </w:r>
      <w:r>
        <w:t xml:space="preserve">2023-10-10 00:00:00 </w:t>
      </w:r>
      <w:r>
        <w:t xml:space="preserve">2023-08-14 00:00:00 </w:t>
      </w:r>
      <w:r>
        <w:t xml:space="preserve">7 </w:t>
      </w:r>
      <w:r>
        <w:t xml:space="preserve">32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619096 </w:t>
      </w:r>
      <w:r>
        <w:t xml:space="preserve">Organisation Internationale pour les Migrations </w:t>
      </w:r>
      <w:r>
        <w:t xml:space="preserve">OIM </w:t>
      </w:r>
      <w:r>
        <w:t xml:space="preserve">556 </w:t>
      </w:r>
      <w:r>
        <w:t xml:space="preserve">556 </w:t>
      </w:r>
    </w:p>
    <w:p>
      <w:r>
        <w:t xml:space="preserve">616484 </w:t>
      </w:r>
      <w:r>
        <w:t xml:space="preserve">NULL </w:t>
      </w:r>
      <w:r>
        <w:t xml:space="preserve">2022-09-01 00:00:00 </w:t>
      </w:r>
      <w:r>
        <w:t xml:space="preserve">2023-10-10 00:00:00 </w:t>
      </w:r>
      <w:r>
        <w:t xml:space="preserve">2023-08-14 00:00:00 </w:t>
      </w:r>
      <w:r>
        <w:t xml:space="preserve">3 </w:t>
      </w:r>
      <w:r>
        <w:t xml:space="preserve">14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619097 </w:t>
      </w:r>
      <w:r>
        <w:t xml:space="preserve">Organisation Internationale pour les Migrations </w:t>
      </w:r>
      <w:r>
        <w:t xml:space="preserve">OIM </w:t>
      </w:r>
      <w:r>
        <w:t xml:space="preserve">556 </w:t>
      </w:r>
      <w:r>
        <w:t xml:space="preserve">556 </w:t>
      </w:r>
    </w:p>
    <w:p>
      <w:r>
        <w:t xml:space="preserve">616485 </w:t>
      </w:r>
      <w:r>
        <w:t xml:space="preserve">NULL </w:t>
      </w:r>
      <w:r>
        <w:t xml:space="preserve">2023-03-01 00:00:00 </w:t>
      </w:r>
      <w:r>
        <w:t xml:space="preserve">2023-10-10 00:00:00 </w:t>
      </w:r>
      <w:r>
        <w:t xml:space="preserve">2023-08-14 00:00:00 </w:t>
      </w:r>
      <w:r>
        <w:t xml:space="preserve">12 </w:t>
      </w:r>
      <w:r>
        <w:t xml:space="preserve">51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619098 </w:t>
      </w:r>
      <w:r>
        <w:t xml:space="preserve">Organisation Internationale pour les Migrations </w:t>
      </w:r>
      <w:r>
        <w:t xml:space="preserve">OIM </w:t>
      </w:r>
      <w:r>
        <w:t xml:space="preserve">556 </w:t>
      </w:r>
      <w:r>
        <w:t xml:space="preserve">556 </w:t>
      </w:r>
    </w:p>
    <w:p>
      <w:r>
        <w:t xml:space="preserve">616486 </w:t>
      </w:r>
      <w:r>
        <w:t xml:space="preserve">NULL </w:t>
      </w:r>
      <w:r>
        <w:t xml:space="preserve">2023-06-01 00:00:00 </w:t>
      </w:r>
      <w:r>
        <w:t xml:space="preserve">2023-10-10 00:00:00 </w:t>
      </w:r>
      <w:r>
        <w:t xml:space="preserve">2023-08-14 00:00:00 </w:t>
      </w:r>
      <w:r>
        <w:t xml:space="preserve">35 </w:t>
      </w:r>
      <w:r>
        <w:t xml:space="preserve">150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619099 </w:t>
      </w:r>
      <w:r>
        <w:t xml:space="preserve">Organisation Internationale pour les Migrations </w:t>
      </w:r>
      <w:r>
        <w:t xml:space="preserve">OIM </w:t>
      </w:r>
      <w:r>
        <w:t xml:space="preserve">556 </w:t>
      </w:r>
      <w:r>
        <w:t xml:space="preserve">556 </w:t>
      </w:r>
    </w:p>
    <w:p>
      <w:r>
        <w:t xml:space="preserve">616487 </w:t>
      </w:r>
      <w:r>
        <w:t xml:space="preserve">NULL </w:t>
      </w:r>
      <w:r>
        <w:t xml:space="preserve">2023-06-01 00:00:00 </w:t>
      </w:r>
      <w:r>
        <w:t xml:space="preserve">2023-10-10 00:00:00 </w:t>
      </w:r>
      <w:r>
        <w:t xml:space="preserve">2023-08-10 00:00:00 </w:t>
      </w:r>
      <w:r>
        <w:t xml:space="preserve">60 </w:t>
      </w:r>
      <w:r>
        <w:t xml:space="preserve">225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619100 </w:t>
      </w:r>
      <w:r>
        <w:t xml:space="preserve">Organisation Internationale pour les Migrations </w:t>
      </w:r>
      <w:r>
        <w:t xml:space="preserve">OIM </w:t>
      </w:r>
      <w:r>
        <w:t xml:space="preserve">556 </w:t>
      </w:r>
      <w:r>
        <w:t xml:space="preserve">556 </w:t>
      </w:r>
    </w:p>
    <w:p>
      <w:r>
        <w:t xml:space="preserve">616488 </w:t>
      </w:r>
      <w:r>
        <w:t xml:space="preserve">NULL </w:t>
      </w:r>
      <w:r>
        <w:t xml:space="preserve">2022-06-01 00:00:00 </w:t>
      </w:r>
      <w:r>
        <w:t xml:space="preserve">2023-10-10 00:00:00 </w:t>
      </w:r>
      <w:r>
        <w:t xml:space="preserve">2023-08-22 00:00:00 </w:t>
      </w:r>
      <w:r>
        <w:t xml:space="preserve">20 </w:t>
      </w:r>
      <w:r>
        <w:t xml:space="preserve">113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619101 </w:t>
      </w:r>
      <w:r>
        <w:t xml:space="preserve">Organisation Internationale pour les Migrations </w:t>
      </w:r>
      <w:r>
        <w:t xml:space="preserve">OIM </w:t>
      </w:r>
      <w:r>
        <w:t xml:space="preserve">556 </w:t>
      </w:r>
      <w:r>
        <w:t xml:space="preserve">556 </w:t>
      </w:r>
    </w:p>
    <w:p>
      <w:r>
        <w:t xml:space="preserve">616489 </w:t>
      </w:r>
      <w:r>
        <w:t xml:space="preserve">NULL </w:t>
      </w:r>
      <w:r>
        <w:t xml:space="preserve">2022-12-01 00:00:00 </w:t>
      </w:r>
      <w:r>
        <w:t xml:space="preserve">2023-10-10 00:00:00 </w:t>
      </w:r>
      <w:r>
        <w:t xml:space="preserve">2023-08-22 00:00:00 </w:t>
      </w:r>
      <w:r>
        <w:t xml:space="preserve">12 </w:t>
      </w:r>
      <w:r>
        <w:t xml:space="preserve">68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619102 </w:t>
      </w:r>
      <w:r>
        <w:t xml:space="preserve">Organisation Internationale pour les Migrations </w:t>
      </w:r>
      <w:r>
        <w:t xml:space="preserve">OIM </w:t>
      </w:r>
      <w:r>
        <w:t xml:space="preserve">556 </w:t>
      </w:r>
      <w:r>
        <w:t xml:space="preserve">556 </w:t>
      </w:r>
    </w:p>
    <w:p>
      <w:r>
        <w:t xml:space="preserve">616490 </w:t>
      </w:r>
      <w:r>
        <w:t xml:space="preserve">NULL </w:t>
      </w:r>
      <w:r>
        <w:t xml:space="preserve">2023-03-01 00:00:00 </w:t>
      </w:r>
      <w:r>
        <w:t xml:space="preserve">2023-10-10 00:00:00 </w:t>
      </w:r>
      <w:r>
        <w:t xml:space="preserve">2023-08-22 00:00:00 </w:t>
      </w:r>
      <w:r>
        <w:t xml:space="preserve">5 </w:t>
      </w:r>
      <w:r>
        <w:t xml:space="preserve">19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619103 </w:t>
      </w:r>
      <w:r>
        <w:t xml:space="preserve">Organisation Internationale pour les Migrations </w:t>
      </w:r>
      <w:r>
        <w:t xml:space="preserve">OIM </w:t>
      </w:r>
      <w:r>
        <w:t xml:space="preserve">556 </w:t>
      </w:r>
      <w:r>
        <w:t xml:space="preserve">556 </w:t>
      </w:r>
    </w:p>
    <w:p>
      <w:r>
        <w:t xml:space="preserve">616491 </w:t>
      </w:r>
      <w:r>
        <w:t xml:space="preserve">NULL </w:t>
      </w:r>
      <w:r>
        <w:t xml:space="preserve">2023-06-01 00:00:00 </w:t>
      </w:r>
      <w:r>
        <w:t xml:space="preserve">2023-10-10 00:00:00 </w:t>
      </w:r>
      <w:r>
        <w:t xml:space="preserve">2023-08-22 00:00:00 </w:t>
      </w:r>
      <w:r>
        <w:t xml:space="preserve">10 </w:t>
      </w:r>
      <w:r>
        <w:t xml:space="preserve">40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619104 </w:t>
      </w:r>
      <w:r>
        <w:t xml:space="preserve">Organisation Internationale pour les Migrations </w:t>
      </w:r>
      <w:r>
        <w:t xml:space="preserve">OIM </w:t>
      </w:r>
      <w:r>
        <w:t xml:space="preserve">556 </w:t>
      </w:r>
      <w:r>
        <w:t xml:space="preserve">556 </w:t>
      </w:r>
    </w:p>
    <w:p>
      <w:r>
        <w:t xml:space="preserve">616492 </w:t>
      </w:r>
      <w:r>
        <w:t xml:space="preserve">NULL </w:t>
      </w:r>
      <w:r>
        <w:t xml:space="preserve">2023-08-25 00:00:00 </w:t>
      </w:r>
      <w:r>
        <w:t xml:space="preserve">2023-10-10 00:00:00 </w:t>
      </w:r>
      <w:r>
        <w:t xml:space="preserve">2023-08-22 00:00:00 </w:t>
      </w:r>
      <w:r>
        <w:t xml:space="preserve">5 </w:t>
      </w:r>
      <w:r>
        <w:t xml:space="preserve">20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619105 </w:t>
      </w:r>
      <w:r>
        <w:t xml:space="preserve">Organisation Internationale pour les Migrations </w:t>
      </w:r>
      <w:r>
        <w:t xml:space="preserve">OIM </w:t>
      </w:r>
      <w:r>
        <w:t xml:space="preserve">556 </w:t>
      </w:r>
      <w:r>
        <w:t xml:space="preserve">556 </w:t>
      </w:r>
    </w:p>
    <w:p>
      <w:r>
        <w:t xml:space="preserve">616493 </w:t>
      </w:r>
      <w:r>
        <w:t xml:space="preserve">NULL </w:t>
      </w:r>
      <w:r>
        <w:t xml:space="preserve">2022-06-01 00:00:00 </w:t>
      </w:r>
      <w:r>
        <w:t xml:space="preserve">2023-10-10 00:00:00 </w:t>
      </w:r>
      <w:r>
        <w:t xml:space="preserve">2023-08-22 00:00:00 </w:t>
      </w:r>
      <w:r>
        <w:t xml:space="preserve">3 </w:t>
      </w:r>
      <w:r>
        <w:t xml:space="preserve">11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619106 </w:t>
      </w:r>
      <w:r>
        <w:t xml:space="preserve">Organisation Internationale pour les Migrations </w:t>
      </w:r>
      <w:r>
        <w:t xml:space="preserve">OIM </w:t>
      </w:r>
      <w:r>
        <w:t xml:space="preserve">556 </w:t>
      </w:r>
      <w:r>
        <w:t xml:space="preserve">556 </w:t>
      </w:r>
    </w:p>
    <w:p>
      <w:r>
        <w:t xml:space="preserve">616494 </w:t>
      </w:r>
      <w:r>
        <w:t xml:space="preserve">NULL </w:t>
      </w:r>
      <w:r>
        <w:t xml:space="preserve">2023-03-01 00:00:00 </w:t>
      </w:r>
      <w:r>
        <w:t xml:space="preserve">2023-10-10 00:00:00 </w:t>
      </w:r>
      <w:r>
        <w:t xml:space="preserve">2023-08-22 00:00:00 </w:t>
      </w:r>
      <w:r>
        <w:t xml:space="preserve">21 </w:t>
      </w:r>
      <w:r>
        <w:t xml:space="preserve">92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619107 </w:t>
      </w:r>
      <w:r>
        <w:t xml:space="preserve">Organisation Internationale pour les Migrations </w:t>
      </w:r>
      <w:r>
        <w:t xml:space="preserve">OIM </w:t>
      </w:r>
      <w:r>
        <w:t xml:space="preserve">556 </w:t>
      </w:r>
      <w:r>
        <w:t xml:space="preserve">556 </w:t>
      </w:r>
    </w:p>
    <w:p>
      <w:r>
        <w:t xml:space="preserve">616495 </w:t>
      </w:r>
      <w:r>
        <w:t xml:space="preserve">NULL </w:t>
      </w:r>
      <w:r>
        <w:t xml:space="preserve">2023-06-01 00:00:00 </w:t>
      </w:r>
      <w:r>
        <w:t xml:space="preserve">2023-10-10 00:00:00 </w:t>
      </w:r>
      <w:r>
        <w:t xml:space="preserve">2023-08-22 00:00:00 </w:t>
      </w:r>
      <w:r>
        <w:t xml:space="preserve">52 </w:t>
      </w:r>
      <w:r>
        <w:t xml:space="preserve">229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619108 </w:t>
      </w:r>
      <w:r>
        <w:t xml:space="preserve">Organisation Internationale pour les Migrations </w:t>
      </w:r>
      <w:r>
        <w:t xml:space="preserve">OIM </w:t>
      </w:r>
      <w:r>
        <w:t xml:space="preserve">556 </w:t>
      </w:r>
      <w:r>
        <w:t xml:space="preserve">556 </w:t>
      </w:r>
    </w:p>
    <w:p>
      <w:r>
        <w:t xml:space="preserve">616496 </w:t>
      </w:r>
      <w:r>
        <w:t xml:space="preserve">NULL </w:t>
      </w:r>
      <w:r>
        <w:t xml:space="preserve">2022-06-01 00:00:00 </w:t>
      </w:r>
      <w:r>
        <w:t xml:space="preserve">2023-10-10 00:00:00 </w:t>
      </w:r>
      <w:r>
        <w:t xml:space="preserve">2023-08-08 00:00:00 </w:t>
      </w:r>
      <w:r>
        <w:t xml:space="preserve">18 </w:t>
      </w:r>
      <w:r>
        <w:t xml:space="preserve">87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619109 </w:t>
      </w:r>
      <w:r>
        <w:t xml:space="preserve">Organisation Internationale pour les Migrations </w:t>
      </w:r>
      <w:r>
        <w:t xml:space="preserve">OIM </w:t>
      </w:r>
      <w:r>
        <w:t xml:space="preserve">556 </w:t>
      </w:r>
      <w:r>
        <w:t xml:space="preserve">556 </w:t>
      </w:r>
    </w:p>
    <w:p>
      <w:r>
        <w:t xml:space="preserve">616497 </w:t>
      </w:r>
      <w:r>
        <w:t xml:space="preserve">NULL </w:t>
      </w:r>
      <w:r>
        <w:t xml:space="preserve">2023-03-01 00:00:00 </w:t>
      </w:r>
      <w:r>
        <w:t xml:space="preserve">2023-10-10 00:00:00 </w:t>
      </w:r>
      <w:r>
        <w:t xml:space="preserve">2023-08-08 00:00:00 </w:t>
      </w:r>
      <w:r>
        <w:t xml:space="preserve">28 </w:t>
      </w:r>
      <w:r>
        <w:t xml:space="preserve">197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619110 </w:t>
      </w:r>
      <w:r>
        <w:t xml:space="preserve">Organisation Internationale pour les Migrations </w:t>
      </w:r>
      <w:r>
        <w:t xml:space="preserve">OIM </w:t>
      </w:r>
      <w:r>
        <w:t xml:space="preserve">556 </w:t>
      </w:r>
      <w:r>
        <w:t xml:space="preserve">556 </w:t>
      </w:r>
    </w:p>
    <w:p>
      <w:r>
        <w:t xml:space="preserve">616498 </w:t>
      </w:r>
      <w:r>
        <w:t xml:space="preserve">NULL </w:t>
      </w:r>
      <w:r>
        <w:t xml:space="preserve">2023-06-01 00:00:00 </w:t>
      </w:r>
      <w:r>
        <w:t xml:space="preserve">2023-10-10 00:00:00 </w:t>
      </w:r>
      <w:r>
        <w:t xml:space="preserve">2023-08-08 00:00:00 </w:t>
      </w:r>
      <w:r>
        <w:t xml:space="preserve">3 </w:t>
      </w:r>
      <w:r>
        <w:t xml:space="preserve">21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619111 </w:t>
      </w:r>
      <w:r>
        <w:t xml:space="preserve">Organisation Internationale pour les Migrations </w:t>
      </w:r>
      <w:r>
        <w:t xml:space="preserve">OIM </w:t>
      </w:r>
      <w:r>
        <w:t xml:space="preserve">556 </w:t>
      </w:r>
      <w:r>
        <w:t xml:space="preserve">556 </w:t>
      </w:r>
    </w:p>
    <w:p>
      <w:r>
        <w:t xml:space="preserve">616499 </w:t>
      </w:r>
      <w:r>
        <w:t xml:space="preserve">NULL </w:t>
      </w:r>
      <w:r>
        <w:t xml:space="preserve">2023-03-01 00:00:00 </w:t>
      </w:r>
      <w:r>
        <w:t xml:space="preserve">2023-10-10 00:00:00 </w:t>
      </w:r>
      <w:r>
        <w:t xml:space="preserve">2023-08-22 00:00:00 </w:t>
      </w:r>
      <w:r>
        <w:t xml:space="preserve">13 </w:t>
      </w:r>
      <w:r>
        <w:t xml:space="preserve">105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619112 </w:t>
      </w:r>
      <w:r>
        <w:t xml:space="preserve">Organisation Internationale pour les Migrations </w:t>
      </w:r>
      <w:r>
        <w:t xml:space="preserve">OIM </w:t>
      </w:r>
      <w:r>
        <w:t xml:space="preserve">556 </w:t>
      </w:r>
      <w:r>
        <w:t xml:space="preserve">556 </w:t>
      </w:r>
    </w:p>
    <w:p>
      <w:r>
        <w:t xml:space="preserve">616500 </w:t>
      </w:r>
      <w:r>
        <w:t xml:space="preserve">NULL </w:t>
      </w:r>
      <w:r>
        <w:t xml:space="preserve">2023-06-01 00:00:00 </w:t>
      </w:r>
      <w:r>
        <w:t xml:space="preserve">2023-10-10 00:00:00 </w:t>
      </w:r>
      <w:r>
        <w:t xml:space="preserve">2023-08-22 00:00:00 </w:t>
      </w:r>
      <w:r>
        <w:t xml:space="preserve">9 </w:t>
      </w:r>
      <w:r>
        <w:t xml:space="preserve">72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619113 </w:t>
      </w:r>
      <w:r>
        <w:t xml:space="preserve">Organisation Internationale pour les Migrations </w:t>
      </w:r>
      <w:r>
        <w:t xml:space="preserve">OIM </w:t>
      </w:r>
      <w:r>
        <w:t xml:space="preserve">556 </w:t>
      </w:r>
      <w:r>
        <w:t xml:space="preserve">556 </w:t>
      </w:r>
    </w:p>
    <w:p>
      <w:r>
        <w:t xml:space="preserve">616501 </w:t>
      </w:r>
      <w:r>
        <w:t xml:space="preserve">NULL </w:t>
      </w:r>
      <w:r>
        <w:t xml:space="preserve">2023-08-25 00:00:00 </w:t>
      </w:r>
      <w:r>
        <w:t xml:space="preserve">2023-10-10 00:00:00 </w:t>
      </w:r>
      <w:r>
        <w:t xml:space="preserve">2023-08-22 00:00:00 </w:t>
      </w:r>
      <w:r>
        <w:t xml:space="preserve">6 </w:t>
      </w:r>
      <w:r>
        <w:t xml:space="preserve">48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619114 </w:t>
      </w:r>
      <w:r>
        <w:t xml:space="preserve">Organisation Internationale pour les Migrations </w:t>
      </w:r>
      <w:r>
        <w:t xml:space="preserve">OIM </w:t>
      </w:r>
      <w:r>
        <w:t xml:space="preserve">556 </w:t>
      </w:r>
      <w:r>
        <w:t xml:space="preserve">556 </w:t>
      </w:r>
    </w:p>
    <w:p>
      <w:r>
        <w:t xml:space="preserve">616502 </w:t>
      </w:r>
      <w:r>
        <w:t xml:space="preserve">NULL </w:t>
      </w:r>
      <w:r>
        <w:t xml:space="preserve">2022-06-01 00:00:00 </w:t>
      </w:r>
      <w:r>
        <w:t xml:space="preserve">2023-10-10 00:00:00 </w:t>
      </w:r>
      <w:r>
        <w:t xml:space="preserve">2023-08-16 00:00:00 </w:t>
      </w:r>
      <w:r>
        <w:t xml:space="preserve">13 </w:t>
      </w:r>
      <w:r>
        <w:t xml:space="preserve">67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619115 </w:t>
      </w:r>
      <w:r>
        <w:t xml:space="preserve">Organisation Internationale pour les Migrations </w:t>
      </w:r>
      <w:r>
        <w:t xml:space="preserve">OIM </w:t>
      </w:r>
      <w:r>
        <w:t xml:space="preserve">556 </w:t>
      </w:r>
      <w:r>
        <w:t xml:space="preserve">556 </w:t>
      </w:r>
    </w:p>
    <w:p>
      <w:r>
        <w:t xml:space="preserve">616503 </w:t>
      </w:r>
      <w:r>
        <w:t xml:space="preserve">NULL </w:t>
      </w:r>
      <w:r>
        <w:t xml:space="preserve">2023-08-25 00:00:00 </w:t>
      </w:r>
      <w:r>
        <w:t xml:space="preserve">2023-10-10 00:00:00 </w:t>
      </w:r>
      <w:r>
        <w:t xml:space="preserve">2023-08-11 00:00:00 </w:t>
      </w:r>
      <w:r>
        <w:t xml:space="preserve">15 </w:t>
      </w:r>
      <w:r>
        <w:t xml:space="preserve">150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619116 </w:t>
      </w:r>
      <w:r>
        <w:t xml:space="preserve">Organisation Internationale pour les Migrations </w:t>
      </w:r>
      <w:r>
        <w:t xml:space="preserve">OIM </w:t>
      </w:r>
      <w:r>
        <w:t xml:space="preserve">556 </w:t>
      </w:r>
      <w:r>
        <w:t xml:space="preserve">556 </w:t>
      </w:r>
    </w:p>
    <w:p>
      <w:r>
        <w:t xml:space="preserve">616504 </w:t>
      </w:r>
      <w:r>
        <w:t xml:space="preserve">NULL </w:t>
      </w:r>
      <w:r>
        <w:t xml:space="preserve">2023-08-25 00:00:00 </w:t>
      </w:r>
      <w:r>
        <w:t xml:space="preserve">2023-10-10 00:00:00 </w:t>
      </w:r>
      <w:r>
        <w:t xml:space="preserve">2023-08-08 00:00:00 </w:t>
      </w:r>
      <w:r>
        <w:t xml:space="preserve">62 </w:t>
      </w:r>
      <w:r>
        <w:t xml:space="preserve">372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619117 </w:t>
      </w:r>
      <w:r>
        <w:t xml:space="preserve">Organisation Internationale pour les Migrations </w:t>
      </w:r>
      <w:r>
        <w:t xml:space="preserve">OIM </w:t>
      </w:r>
      <w:r>
        <w:t xml:space="preserve">556 </w:t>
      </w:r>
      <w:r>
        <w:t xml:space="preserve">556 </w:t>
      </w:r>
    </w:p>
    <w:p>
      <w:r>
        <w:t xml:space="preserve">616505 </w:t>
      </w:r>
      <w:r>
        <w:t xml:space="preserve">NULL </w:t>
      </w:r>
      <w:r>
        <w:t xml:space="preserve">2022-06-01 00:00:00 </w:t>
      </w:r>
      <w:r>
        <w:t xml:space="preserve">2023-10-10 00:00:00 </w:t>
      </w:r>
      <w:r>
        <w:t xml:space="preserve">2023-08-10 00:00:00 </w:t>
      </w:r>
      <w:r>
        <w:t xml:space="preserve">6 </w:t>
      </w:r>
      <w:r>
        <w:t xml:space="preserve">30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619118 </w:t>
      </w:r>
      <w:r>
        <w:t xml:space="preserve">Organisation Internationale pour les Migrations </w:t>
      </w:r>
      <w:r>
        <w:t xml:space="preserve">OIM </w:t>
      </w:r>
      <w:r>
        <w:t xml:space="preserve">556 </w:t>
      </w:r>
      <w:r>
        <w:t xml:space="preserve">556 </w:t>
      </w:r>
    </w:p>
    <w:p>
      <w:r>
        <w:t xml:space="preserve">616506 </w:t>
      </w:r>
      <w:r>
        <w:t xml:space="preserve">NULL </w:t>
      </w:r>
      <w:r>
        <w:t xml:space="preserve">2023-03-01 00:00:00 </w:t>
      </w:r>
      <w:r>
        <w:t xml:space="preserve">2023-10-10 00:00:00 </w:t>
      </w:r>
      <w:r>
        <w:t xml:space="preserve">2023-08-10 00:00:00 </w:t>
      </w:r>
      <w:r>
        <w:t xml:space="preserve">29 </w:t>
      </w:r>
      <w:r>
        <w:t xml:space="preserve">140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619119 </w:t>
      </w:r>
      <w:r>
        <w:t xml:space="preserve">Organisation Internationale pour les Migrations </w:t>
      </w:r>
      <w:r>
        <w:t xml:space="preserve">OIM </w:t>
      </w:r>
      <w:r>
        <w:t xml:space="preserve">556 </w:t>
      </w:r>
      <w:r>
        <w:t xml:space="preserve">556 </w:t>
      </w:r>
    </w:p>
    <w:p>
      <w:r>
        <w:t xml:space="preserve">616507 </w:t>
      </w:r>
      <w:r>
        <w:t xml:space="preserve">NULL </w:t>
      </w:r>
      <w:r>
        <w:t xml:space="preserve">2022-09-01 00:00:00 </w:t>
      </w:r>
      <w:r>
        <w:t xml:space="preserve">2023-10-10 00:00:00 </w:t>
      </w:r>
      <w:r>
        <w:t xml:space="preserve">2023-08-09 00:00:00 </w:t>
      </w:r>
      <w:r>
        <w:t xml:space="preserve">25 </w:t>
      </w:r>
      <w:r>
        <w:t xml:space="preserve">161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619120 </w:t>
      </w:r>
      <w:r>
        <w:t xml:space="preserve">Organisation Internationale pour les Migrations </w:t>
      </w:r>
      <w:r>
        <w:t xml:space="preserve">OIM </w:t>
      </w:r>
      <w:r>
        <w:t xml:space="preserve">556 </w:t>
      </w:r>
      <w:r>
        <w:t xml:space="preserve">556 </w:t>
      </w:r>
    </w:p>
    <w:p>
      <w:r>
        <w:t xml:space="preserve">616508 </w:t>
      </w:r>
      <w:r>
        <w:t xml:space="preserve">NULL </w:t>
      </w:r>
      <w:r>
        <w:t xml:space="preserve">2022-12-01 00:00:00 </w:t>
      </w:r>
      <w:r>
        <w:t xml:space="preserve">2023-10-10 00:00:00 </w:t>
      </w:r>
      <w:r>
        <w:t xml:space="preserve">2023-08-09 00:00:00 </w:t>
      </w:r>
      <w:r>
        <w:t xml:space="preserve">32 </w:t>
      </w:r>
      <w:r>
        <w:t xml:space="preserve">207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619121 </w:t>
      </w:r>
      <w:r>
        <w:t xml:space="preserve">Organisation Internationale pour les Migrations </w:t>
      </w:r>
      <w:r>
        <w:t xml:space="preserve">OIM </w:t>
      </w:r>
      <w:r>
        <w:t xml:space="preserve">556 </w:t>
      </w:r>
      <w:r>
        <w:t xml:space="preserve">556 </w:t>
      </w:r>
    </w:p>
    <w:p>
      <w:r>
        <w:t xml:space="preserve">616509 </w:t>
      </w:r>
      <w:r>
        <w:t xml:space="preserve">NULL </w:t>
      </w:r>
      <w:r>
        <w:t xml:space="preserve">2022-06-01 00:00:00 </w:t>
      </w:r>
      <w:r>
        <w:t xml:space="preserve">2023-10-10 00:00:00 </w:t>
      </w:r>
      <w:r>
        <w:t xml:space="preserve">2023-08-08 00:00:00 </w:t>
      </w:r>
      <w:r>
        <w:t xml:space="preserve">50 </w:t>
      </w:r>
      <w:r>
        <w:t xml:space="preserve">257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619122 </w:t>
      </w:r>
      <w:r>
        <w:t xml:space="preserve">Organisation Internationale pour les Migrations </w:t>
      </w:r>
      <w:r>
        <w:t xml:space="preserve">OIM </w:t>
      </w:r>
      <w:r>
        <w:t xml:space="preserve">556 </w:t>
      </w:r>
      <w:r>
        <w:t xml:space="preserve">556 </w:t>
      </w:r>
    </w:p>
    <w:p>
      <w:r>
        <w:t xml:space="preserve">616510 </w:t>
      </w:r>
      <w:r>
        <w:t xml:space="preserve">NULL </w:t>
      </w:r>
      <w:r>
        <w:t xml:space="preserve">2022-09-01 00:00:00 </w:t>
      </w:r>
      <w:r>
        <w:t xml:space="preserve">2023-10-10 00:00:00 </w:t>
      </w:r>
      <w:r>
        <w:t xml:space="preserve">2023-08-08 00:00:00 </w:t>
      </w:r>
      <w:r>
        <w:t xml:space="preserve">2 </w:t>
      </w:r>
      <w:r>
        <w:t xml:space="preserve">10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619123 </w:t>
      </w:r>
      <w:r>
        <w:t xml:space="preserve">Organisation Internationale pour les Migrations </w:t>
      </w:r>
      <w:r>
        <w:t xml:space="preserve">OIM </w:t>
      </w:r>
      <w:r>
        <w:t xml:space="preserve">556 </w:t>
      </w:r>
      <w:r>
        <w:t xml:space="preserve">556 </w:t>
      </w:r>
    </w:p>
    <w:p>
      <w:r>
        <w:t xml:space="preserve">616511 </w:t>
      </w:r>
      <w:r>
        <w:t xml:space="preserve">NULL </w:t>
      </w:r>
      <w:r>
        <w:t xml:space="preserve">2022-12-01 00:00:00 </w:t>
      </w:r>
      <w:r>
        <w:t xml:space="preserve">2023-10-10 00:00:00 </w:t>
      </w:r>
      <w:r>
        <w:t xml:space="preserve">2023-08-08 00:00:00 </w:t>
      </w:r>
      <w:r>
        <w:t xml:space="preserve">8 </w:t>
      </w:r>
      <w:r>
        <w:t xml:space="preserve">41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619124 </w:t>
      </w:r>
      <w:r>
        <w:t xml:space="preserve">Organisation Internationale pour les Migrations </w:t>
      </w:r>
      <w:r>
        <w:t xml:space="preserve">OIM </w:t>
      </w:r>
      <w:r>
        <w:t xml:space="preserve">556 </w:t>
      </w:r>
      <w:r>
        <w:t xml:space="preserve">556 </w:t>
      </w:r>
    </w:p>
    <w:p>
      <w:r>
        <w:t xml:space="preserve">616512 </w:t>
      </w:r>
      <w:r>
        <w:t xml:space="preserve">NULL </w:t>
      </w:r>
      <w:r>
        <w:t xml:space="preserve">2023-03-01 00:00:00 </w:t>
      </w:r>
      <w:r>
        <w:t xml:space="preserve">2023-10-10 00:00:00 </w:t>
      </w:r>
      <w:r>
        <w:t xml:space="preserve">2023-08-08 00:00:00 </w:t>
      </w:r>
      <w:r>
        <w:t xml:space="preserve">15 </w:t>
      </w:r>
      <w:r>
        <w:t xml:space="preserve">60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619125 </w:t>
      </w:r>
      <w:r>
        <w:t xml:space="preserve">Organisation Internationale pour les Migrations </w:t>
      </w:r>
      <w:r>
        <w:t xml:space="preserve">OIM </w:t>
      </w:r>
      <w:r>
        <w:t xml:space="preserve">556 </w:t>
      </w:r>
      <w:r>
        <w:t xml:space="preserve">556 </w:t>
      </w:r>
    </w:p>
    <w:p>
      <w:r>
        <w:t xml:space="preserve">616513 </w:t>
      </w:r>
      <w:r>
        <w:t xml:space="preserve">NULL </w:t>
      </w:r>
      <w:r>
        <w:t xml:space="preserve">2022-12-01 00:00:00 </w:t>
      </w:r>
      <w:r>
        <w:t xml:space="preserve">2023-10-10 00:00:00 </w:t>
      </w:r>
      <w:r>
        <w:t xml:space="preserve">2023-08-15 00:00:00 </w:t>
      </w:r>
      <w:r>
        <w:t xml:space="preserve">55 </w:t>
      </w:r>
      <w:r>
        <w:t xml:space="preserve">174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619126 </w:t>
      </w:r>
      <w:r>
        <w:t xml:space="preserve">Organisation Internationale pour les Migrations </w:t>
      </w:r>
      <w:r>
        <w:t xml:space="preserve">OIM </w:t>
      </w:r>
      <w:r>
        <w:t xml:space="preserve">556 </w:t>
      </w:r>
      <w:r>
        <w:t xml:space="preserve">556 </w:t>
      </w:r>
    </w:p>
    <w:p>
      <w:r>
        <w:t xml:space="preserve">616514 </w:t>
      </w:r>
      <w:r>
        <w:t xml:space="preserve">NULL </w:t>
      </w:r>
      <w:r>
        <w:t xml:space="preserve">2023-03-01 00:00:00 </w:t>
      </w:r>
      <w:r>
        <w:t xml:space="preserve">2023-10-10 00:00:00 </w:t>
      </w:r>
      <w:r>
        <w:t xml:space="preserve">2023-08-15 00:00:00 </w:t>
      </w:r>
      <w:r>
        <w:t xml:space="preserve">29 </w:t>
      </w:r>
      <w:r>
        <w:t xml:space="preserve">117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CD54051301 </w:t>
      </w:r>
      <w:r>
        <w:t xml:space="preserve">Djugu centre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619127 </w:t>
      </w:r>
      <w:r>
        <w:t xml:space="preserve">Organisation Internationale pour les Migrations </w:t>
      </w:r>
      <w:r>
        <w:t xml:space="preserve">OIM </w:t>
      </w:r>
      <w:r>
        <w:t xml:space="preserve">556 </w:t>
      </w:r>
      <w:r>
        <w:t xml:space="preserve">556 </w:t>
      </w:r>
    </w:p>
    <w:p>
      <w:r>
        <w:t xml:space="preserve">616515 </w:t>
      </w:r>
      <w:r>
        <w:t xml:space="preserve">NULL </w:t>
      </w:r>
      <w:r>
        <w:t xml:space="preserve">2023-06-01 00:00:00 </w:t>
      </w:r>
      <w:r>
        <w:t xml:space="preserve">2023-10-10 00:00:00 </w:t>
      </w:r>
      <w:r>
        <w:t xml:space="preserve">2023-08-15 00:00:00 </w:t>
      </w:r>
      <w:r>
        <w:t xml:space="preserve">19 </w:t>
      </w:r>
      <w:r>
        <w:t xml:space="preserve">77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CD54051301 </w:t>
      </w:r>
      <w:r>
        <w:t xml:space="preserve">Djugu centre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619128 </w:t>
      </w:r>
      <w:r>
        <w:t xml:space="preserve">Organisation Internationale pour les Migrations </w:t>
      </w:r>
      <w:r>
        <w:t xml:space="preserve">OIM </w:t>
      </w:r>
      <w:r>
        <w:t xml:space="preserve">556 </w:t>
      </w:r>
      <w:r>
        <w:t xml:space="preserve">556 </w:t>
      </w:r>
    </w:p>
    <w:p>
      <w:r>
        <w:t xml:space="preserve">616516 </w:t>
      </w:r>
      <w:r>
        <w:t xml:space="preserve">NULL </w:t>
      </w:r>
      <w:r>
        <w:t xml:space="preserve">2023-03-01 00:00:00 </w:t>
      </w:r>
      <w:r>
        <w:t xml:space="preserve">2023-10-10 00:00:00 </w:t>
      </w:r>
      <w:r>
        <w:t xml:space="preserve">2023-08-19 00:00:00 </w:t>
      </w:r>
      <w:r>
        <w:t xml:space="preserve">2 </w:t>
      </w:r>
      <w:r>
        <w:t xml:space="preserve">8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619129 </w:t>
      </w:r>
      <w:r>
        <w:t xml:space="preserve">Organisation Internationale pour les Migrations </w:t>
      </w:r>
      <w:r>
        <w:t xml:space="preserve">OIM </w:t>
      </w:r>
      <w:r>
        <w:t xml:space="preserve">556 </w:t>
      </w:r>
      <w:r>
        <w:t xml:space="preserve">556 </w:t>
      </w:r>
    </w:p>
    <w:p>
      <w:r>
        <w:t xml:space="preserve">616517 </w:t>
      </w:r>
      <w:r>
        <w:t xml:space="preserve">NULL </w:t>
      </w:r>
      <w:r>
        <w:t xml:space="preserve">2023-06-01 00:00:00 </w:t>
      </w:r>
      <w:r>
        <w:t xml:space="preserve">2023-10-10 00:00:00 </w:t>
      </w:r>
      <w:r>
        <w:t xml:space="preserve">2023-08-19 00:00:00 </w:t>
      </w:r>
      <w:r>
        <w:t xml:space="preserve">9 </w:t>
      </w:r>
      <w:r>
        <w:t xml:space="preserve">34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619130 </w:t>
      </w:r>
      <w:r>
        <w:t xml:space="preserve">Organisation Internationale pour les Migrations </w:t>
      </w:r>
      <w:r>
        <w:t xml:space="preserve">OIM </w:t>
      </w:r>
      <w:r>
        <w:t xml:space="preserve">556 </w:t>
      </w:r>
      <w:r>
        <w:t xml:space="preserve">556 </w:t>
      </w:r>
    </w:p>
    <w:p>
      <w:r>
        <w:t xml:space="preserve">616518 </w:t>
      </w:r>
      <w:r>
        <w:t xml:space="preserve">NULL </w:t>
      </w:r>
      <w:r>
        <w:t xml:space="preserve">2022-06-01 00:00:00 </w:t>
      </w:r>
      <w:r>
        <w:t xml:space="preserve">2023-10-10 00:00:00 </w:t>
      </w:r>
      <w:r>
        <w:t xml:space="preserve">2023-08-12 00:00:00 </w:t>
      </w:r>
      <w:r>
        <w:t xml:space="preserve">24 </w:t>
      </w:r>
      <w:r>
        <w:t xml:space="preserve">89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619131 </w:t>
      </w:r>
      <w:r>
        <w:t xml:space="preserve">Organisation Internationale pour les Migrations </w:t>
      </w:r>
      <w:r>
        <w:t xml:space="preserve">OIM </w:t>
      </w:r>
      <w:r>
        <w:t xml:space="preserve">556 </w:t>
      </w:r>
      <w:r>
        <w:t xml:space="preserve">556 </w:t>
      </w:r>
    </w:p>
    <w:p>
      <w:r>
        <w:t xml:space="preserve">616519 </w:t>
      </w:r>
      <w:r>
        <w:t xml:space="preserve">NULL </w:t>
      </w:r>
      <w:r>
        <w:t xml:space="preserve">2023-03-01 00:00:00 </w:t>
      </w:r>
      <w:r>
        <w:t xml:space="preserve">2023-10-10 00:00:00 </w:t>
      </w:r>
      <w:r>
        <w:t xml:space="preserve">2023-08-12 00:00:00 </w:t>
      </w:r>
      <w:r>
        <w:t xml:space="preserve">28 </w:t>
      </w:r>
      <w:r>
        <w:t xml:space="preserve">133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619132 </w:t>
      </w:r>
      <w:r>
        <w:t xml:space="preserve">Organisation Internationale pour les Migrations </w:t>
      </w:r>
      <w:r>
        <w:t xml:space="preserve">OIM </w:t>
      </w:r>
      <w:r>
        <w:t xml:space="preserve">556 </w:t>
      </w:r>
      <w:r>
        <w:t xml:space="preserve">556 </w:t>
      </w:r>
    </w:p>
    <w:p>
      <w:r>
        <w:t xml:space="preserve">616520 </w:t>
      </w:r>
      <w:r>
        <w:t xml:space="preserve">NULL </w:t>
      </w:r>
      <w:r>
        <w:t xml:space="preserve">2023-06-01 00:00:00 </w:t>
      </w:r>
      <w:r>
        <w:t xml:space="preserve">2023-10-10 00:00:00 </w:t>
      </w:r>
      <w:r>
        <w:t xml:space="preserve">2023-08-12 00:00:00 </w:t>
      </w:r>
      <w:r>
        <w:t xml:space="preserve">21 </w:t>
      </w:r>
      <w:r>
        <w:t xml:space="preserve">100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619133 </w:t>
      </w:r>
      <w:r>
        <w:t xml:space="preserve">Organisation Internationale pour les Migrations </w:t>
      </w:r>
      <w:r>
        <w:t xml:space="preserve">OIM </w:t>
      </w:r>
      <w:r>
        <w:t xml:space="preserve">556 </w:t>
      </w:r>
      <w:r>
        <w:t xml:space="preserve">556 </w:t>
      </w:r>
    </w:p>
    <w:p>
      <w:r>
        <w:t xml:space="preserve">616521 </w:t>
      </w:r>
      <w:r>
        <w:t xml:space="preserve">NULL </w:t>
      </w:r>
      <w:r>
        <w:t xml:space="preserve">2023-08-25 00:00:00 </w:t>
      </w:r>
      <w:r>
        <w:t xml:space="preserve">2023-10-10 00:00:00 </w:t>
      </w:r>
      <w:r>
        <w:t xml:space="preserve">2023-08-12 00:00:00 </w:t>
      </w:r>
      <w:r>
        <w:t xml:space="preserve">9 </w:t>
      </w:r>
      <w:r>
        <w:t xml:space="preserve">43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619134 </w:t>
      </w:r>
      <w:r>
        <w:t xml:space="preserve">Organisation Internationale pour les Migrations </w:t>
      </w:r>
      <w:r>
        <w:t xml:space="preserve">OIM </w:t>
      </w:r>
      <w:r>
        <w:t xml:space="preserve">556 </w:t>
      </w:r>
      <w:r>
        <w:t xml:space="preserve">556 </w:t>
      </w:r>
    </w:p>
    <w:p>
      <w:r>
        <w:t xml:space="preserve">616522 </w:t>
      </w:r>
      <w:r>
        <w:t xml:space="preserve">NULL </w:t>
      </w:r>
      <w:r>
        <w:t xml:space="preserve">2022-06-01 00:00:00 </w:t>
      </w:r>
      <w:r>
        <w:t xml:space="preserve">2023-10-10 00:00:00 </w:t>
      </w:r>
      <w:r>
        <w:t xml:space="preserve">2023-08-09 00:00:00 </w:t>
      </w:r>
      <w:r>
        <w:t xml:space="preserve">10 </w:t>
      </w:r>
      <w:r>
        <w:t xml:space="preserve">51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619135 </w:t>
      </w:r>
      <w:r>
        <w:t xml:space="preserve">Organisation Internationale pour les Migrations </w:t>
      </w:r>
      <w:r>
        <w:t xml:space="preserve">OIM </w:t>
      </w:r>
      <w:r>
        <w:t xml:space="preserve">556 </w:t>
      </w:r>
      <w:r>
        <w:t xml:space="preserve">556 </w:t>
      </w:r>
    </w:p>
    <w:p>
      <w:r>
        <w:t xml:space="preserve">616523 </w:t>
      </w:r>
      <w:r>
        <w:t xml:space="preserve">NULL </w:t>
      </w:r>
      <w:r>
        <w:t xml:space="preserve">2023-03-01 00:00:00 </w:t>
      </w:r>
      <w:r>
        <w:t xml:space="preserve">2023-10-10 00:00:00 </w:t>
      </w:r>
      <w:r>
        <w:t xml:space="preserve">2023-08-09 00:00:00 </w:t>
      </w:r>
      <w:r>
        <w:t xml:space="preserve">9 </w:t>
      </w:r>
      <w:r>
        <w:t xml:space="preserve">30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619136 </w:t>
      </w:r>
      <w:r>
        <w:t xml:space="preserve">Organisation Internationale pour les Migrations </w:t>
      </w:r>
      <w:r>
        <w:t xml:space="preserve">OIM </w:t>
      </w:r>
      <w:r>
        <w:t xml:space="preserve">556 </w:t>
      </w:r>
      <w:r>
        <w:t xml:space="preserve">556 </w:t>
      </w:r>
    </w:p>
    <w:p>
      <w:r>
        <w:t xml:space="preserve">616524 </w:t>
      </w:r>
      <w:r>
        <w:t xml:space="preserve">NULL </w:t>
      </w:r>
      <w:r>
        <w:t xml:space="preserve">2023-06-01 00:00:00 </w:t>
      </w:r>
      <w:r>
        <w:t xml:space="preserve">2023-10-10 00:00:00 </w:t>
      </w:r>
      <w:r>
        <w:t xml:space="preserve">2023-08-09 00:00:00 </w:t>
      </w:r>
      <w:r>
        <w:t xml:space="preserve">6 </w:t>
      </w:r>
      <w:r>
        <w:t xml:space="preserve">20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619137 </w:t>
      </w:r>
      <w:r>
        <w:t xml:space="preserve">Organisation Internationale pour les Migrations </w:t>
      </w:r>
      <w:r>
        <w:t xml:space="preserve">OIM </w:t>
      </w:r>
      <w:r>
        <w:t xml:space="preserve">556 </w:t>
      </w:r>
      <w:r>
        <w:t xml:space="preserve">556 </w:t>
      </w:r>
    </w:p>
    <w:p>
      <w:r>
        <w:t xml:space="preserve">616525 </w:t>
      </w:r>
      <w:r>
        <w:t xml:space="preserve">NULL </w:t>
      </w:r>
      <w:r>
        <w:t xml:space="preserve">2023-08-25 00:00:00 </w:t>
      </w:r>
      <w:r>
        <w:t xml:space="preserve">2023-10-10 00:00:00 </w:t>
      </w:r>
      <w:r>
        <w:t xml:space="preserve">2023-08-09 00:00:00 </w:t>
      </w:r>
      <w:r>
        <w:t xml:space="preserve">3 </w:t>
      </w:r>
      <w:r>
        <w:t xml:space="preserve">10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619138 </w:t>
      </w:r>
      <w:r>
        <w:t xml:space="preserve">Organisation Internationale pour les Migrations </w:t>
      </w:r>
      <w:r>
        <w:t xml:space="preserve">OIM </w:t>
      </w:r>
      <w:r>
        <w:t xml:space="preserve">556 </w:t>
      </w:r>
      <w:r>
        <w:t xml:space="preserve">556 </w:t>
      </w:r>
    </w:p>
    <w:p>
      <w:r>
        <w:t xml:space="preserve">616526 </w:t>
      </w:r>
      <w:r>
        <w:t xml:space="preserve">NULL </w:t>
      </w:r>
      <w:r>
        <w:t xml:space="preserve">2022-06-01 00:00:00 </w:t>
      </w:r>
      <w:r>
        <w:t xml:space="preserve">2023-10-10 00:00:00 </w:t>
      </w:r>
      <w:r>
        <w:t xml:space="preserve">2023-08-13 00:00:00 </w:t>
      </w:r>
      <w:r>
        <w:t xml:space="preserve">3 </w:t>
      </w:r>
      <w:r>
        <w:t xml:space="preserve">15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619139 </w:t>
      </w:r>
      <w:r>
        <w:t xml:space="preserve">Organisation Internationale pour les Migrations </w:t>
      </w:r>
      <w:r>
        <w:t xml:space="preserve">OIM </w:t>
      </w:r>
      <w:r>
        <w:t xml:space="preserve">556 </w:t>
      </w:r>
      <w:r>
        <w:t xml:space="preserve">556 </w:t>
      </w:r>
    </w:p>
    <w:p>
      <w:r>
        <w:t xml:space="preserve">616527 </w:t>
      </w:r>
      <w:r>
        <w:t xml:space="preserve">NULL </w:t>
      </w:r>
      <w:r>
        <w:t xml:space="preserve">2023-03-01 00:00:00 </w:t>
      </w:r>
      <w:r>
        <w:t xml:space="preserve">2023-10-10 00:00:00 </w:t>
      </w:r>
      <w:r>
        <w:t xml:space="preserve">2023-08-13 00:00:00 </w:t>
      </w:r>
      <w:r>
        <w:t xml:space="preserve">54 </w:t>
      </w:r>
      <w:r>
        <w:t xml:space="preserve">265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619140 </w:t>
      </w:r>
      <w:r>
        <w:t xml:space="preserve">Organisation Internationale pour les Migrations </w:t>
      </w:r>
      <w:r>
        <w:t xml:space="preserve">OIM </w:t>
      </w:r>
      <w:r>
        <w:t xml:space="preserve">556 </w:t>
      </w:r>
      <w:r>
        <w:t xml:space="preserve">556 </w:t>
      </w:r>
    </w:p>
    <w:p>
      <w:r>
        <w:t xml:space="preserve">616528 </w:t>
      </w:r>
      <w:r>
        <w:t xml:space="preserve">NULL </w:t>
      </w:r>
      <w:r>
        <w:t xml:space="preserve">2023-03-01 00:00:00 </w:t>
      </w:r>
      <w:r>
        <w:t xml:space="preserve">2023-10-10 00:00:00 </w:t>
      </w:r>
      <w:r>
        <w:t xml:space="preserve">2023-08-16 00:00:00 </w:t>
      </w:r>
      <w:r>
        <w:t xml:space="preserve">32 </w:t>
      </w:r>
      <w:r>
        <w:t xml:space="preserve">238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619141 </w:t>
      </w:r>
      <w:r>
        <w:t xml:space="preserve">Organisation Internationale pour les Migrations </w:t>
      </w:r>
      <w:r>
        <w:t xml:space="preserve">OIM </w:t>
      </w:r>
      <w:r>
        <w:t xml:space="preserve">556 </w:t>
      </w:r>
      <w:r>
        <w:t xml:space="preserve">556 </w:t>
      </w:r>
    </w:p>
    <w:p>
      <w:r>
        <w:t xml:space="preserve">616529 </w:t>
      </w:r>
      <w:r>
        <w:t xml:space="preserve">NULL </w:t>
      </w:r>
      <w:r>
        <w:t xml:space="preserve">2023-08-25 00:00:00 </w:t>
      </w:r>
      <w:r>
        <w:t xml:space="preserve">2023-10-10 00:00:00 </w:t>
      </w:r>
      <w:r>
        <w:t xml:space="preserve">2023-08-16 00:00:00 </w:t>
      </w:r>
      <w:r>
        <w:t xml:space="preserve">17 </w:t>
      </w:r>
      <w:r>
        <w:t xml:space="preserve">126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619142 </w:t>
      </w:r>
      <w:r>
        <w:t xml:space="preserve">Organisation Internationale pour les Migrations </w:t>
      </w:r>
      <w:r>
        <w:t xml:space="preserve">OIM </w:t>
      </w:r>
      <w:r>
        <w:t xml:space="preserve">556 </w:t>
      </w:r>
      <w:r>
        <w:t xml:space="preserve">556 </w:t>
      </w:r>
    </w:p>
    <w:p>
      <w:r>
        <w:t xml:space="preserve">616530 </w:t>
      </w:r>
      <w:r>
        <w:t xml:space="preserve">NULL </w:t>
      </w:r>
      <w:r>
        <w:t xml:space="preserve">2022-06-01 00:00:00 </w:t>
      </w:r>
      <w:r>
        <w:t xml:space="preserve">2023-10-10 00:00:00 </w:t>
      </w:r>
      <w:r>
        <w:t xml:space="preserve">2023-08-21 00:00:00 </w:t>
      </w:r>
      <w:r>
        <w:t xml:space="preserve">7 </w:t>
      </w:r>
      <w:r>
        <w:t xml:space="preserve">35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619143 </w:t>
      </w:r>
      <w:r>
        <w:t xml:space="preserve">Organisation Internationale pour les Migrations </w:t>
      </w:r>
      <w:r>
        <w:t xml:space="preserve">OIM </w:t>
      </w:r>
      <w:r>
        <w:t xml:space="preserve">556 </w:t>
      </w:r>
      <w:r>
        <w:t xml:space="preserve">556 </w:t>
      </w:r>
    </w:p>
    <w:p>
      <w:r>
        <w:t xml:space="preserve">616531 </w:t>
      </w:r>
      <w:r>
        <w:t xml:space="preserve">NULL </w:t>
      </w:r>
      <w:r>
        <w:t xml:space="preserve">2022-09-01 00:00:00 </w:t>
      </w:r>
      <w:r>
        <w:t xml:space="preserve">2023-10-10 00:00:00 </w:t>
      </w:r>
      <w:r>
        <w:t xml:space="preserve">2023-08-21 00:00:00 </w:t>
      </w:r>
      <w:r>
        <w:t xml:space="preserve">19 </w:t>
      </w:r>
      <w:r>
        <w:t xml:space="preserve">95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619144 </w:t>
      </w:r>
      <w:r>
        <w:t xml:space="preserve">Organisation Internationale pour les Migrations </w:t>
      </w:r>
      <w:r>
        <w:t xml:space="preserve">OIM </w:t>
      </w:r>
      <w:r>
        <w:t xml:space="preserve">556 </w:t>
      </w:r>
      <w:r>
        <w:t xml:space="preserve">556 </w:t>
      </w:r>
    </w:p>
    <w:p>
      <w:r>
        <w:t xml:space="preserve">616532 </w:t>
      </w:r>
      <w:r>
        <w:t xml:space="preserve">NULL </w:t>
      </w:r>
      <w:r>
        <w:t xml:space="preserve">2022-12-01 00:00:00 </w:t>
      </w:r>
      <w:r>
        <w:t xml:space="preserve">2023-10-10 00:00:00 </w:t>
      </w:r>
      <w:r>
        <w:t xml:space="preserve">2023-08-21 00:00:00 </w:t>
      </w:r>
      <w:r>
        <w:t xml:space="preserve">5 </w:t>
      </w:r>
      <w:r>
        <w:t xml:space="preserve">25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619145 </w:t>
      </w:r>
      <w:r>
        <w:t xml:space="preserve">Organisation Internationale pour les Migrations </w:t>
      </w:r>
      <w:r>
        <w:t xml:space="preserve">OIM </w:t>
      </w:r>
      <w:r>
        <w:t xml:space="preserve">556 </w:t>
      </w:r>
      <w:r>
        <w:t xml:space="preserve">556 </w:t>
      </w:r>
    </w:p>
    <w:p>
      <w:r>
        <w:t xml:space="preserve">616533 </w:t>
      </w:r>
      <w:r>
        <w:t xml:space="preserve">NULL </w:t>
      </w:r>
      <w:r>
        <w:t xml:space="preserve">2023-06-01 00:00:00 </w:t>
      </w:r>
      <w:r>
        <w:t xml:space="preserve">2023-10-10 00:00:00 </w:t>
      </w:r>
      <w:r>
        <w:t xml:space="preserve">2023-08-19 00:00:00 </w:t>
      </w:r>
      <w:r>
        <w:t xml:space="preserve">26 </w:t>
      </w:r>
      <w:r>
        <w:t xml:space="preserve">153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619146 </w:t>
      </w:r>
      <w:r>
        <w:t xml:space="preserve">Organisation Internationale pour les Migrations </w:t>
      </w:r>
      <w:r>
        <w:t xml:space="preserve">OIM </w:t>
      </w:r>
      <w:r>
        <w:t xml:space="preserve">556 </w:t>
      </w:r>
      <w:r>
        <w:t xml:space="preserve">556 </w:t>
      </w:r>
    </w:p>
    <w:p>
      <w:r>
        <w:t xml:space="preserve">616534 </w:t>
      </w:r>
      <w:r>
        <w:t xml:space="preserve">NULL </w:t>
      </w:r>
      <w:r>
        <w:t xml:space="preserve">2023-08-25 00:00:00 </w:t>
      </w:r>
      <w:r>
        <w:t xml:space="preserve">2023-10-10 00:00:00 </w:t>
      </w:r>
      <w:r>
        <w:t xml:space="preserve">2023-08-19 00:00:00 </w:t>
      </w:r>
      <w:r>
        <w:t xml:space="preserve">19 </w:t>
      </w:r>
      <w:r>
        <w:t xml:space="preserve">111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619147 </w:t>
      </w:r>
      <w:r>
        <w:t xml:space="preserve">Organisation Internationale pour les Migrations </w:t>
      </w:r>
      <w:r>
        <w:t xml:space="preserve">OIM </w:t>
      </w:r>
      <w:r>
        <w:t xml:space="preserve">556 </w:t>
      </w:r>
      <w:r>
        <w:t xml:space="preserve">556 </w:t>
      </w:r>
    </w:p>
    <w:p>
      <w:r>
        <w:t xml:space="preserve">616535 </w:t>
      </w:r>
      <w:r>
        <w:t xml:space="preserve">NULL </w:t>
      </w:r>
      <w:r>
        <w:t xml:space="preserve">2022-06-01 00:00:00 </w:t>
      </w:r>
      <w:r>
        <w:t xml:space="preserve">2023-10-10 00:00:00 </w:t>
      </w:r>
      <w:r>
        <w:t xml:space="preserve">2023-08-20 00:00:00 </w:t>
      </w:r>
      <w:r>
        <w:t xml:space="preserve">23 </w:t>
      </w:r>
      <w:r>
        <w:t xml:space="preserve">177 </w:t>
      </w:r>
      <w:r>
        <w:t xml:space="preserve">2 </w:t>
      </w:r>
      <w:r>
        <w:t xml:space="preserve">Retourné </w:t>
      </w:r>
      <w:r>
        <w:t xml:space="preserve">CD5402ZS06 </w:t>
      </w:r>
      <w:r>
        <w:t xml:space="preserve">CD5402ZS06AS05 </w:t>
      </w:r>
      <w:r>
        <w:t xml:space="preserve">KABAROLE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619148 </w:t>
      </w:r>
      <w:r>
        <w:t xml:space="preserve">Organisation Internationale pour les Migrations </w:t>
      </w:r>
      <w:r>
        <w:t xml:space="preserve">OIM </w:t>
      </w:r>
      <w:r>
        <w:t xml:space="preserve">556 </w:t>
      </w:r>
      <w:r>
        <w:t xml:space="preserve">556 </w:t>
      </w:r>
    </w:p>
    <w:p>
      <w:r>
        <w:t xml:space="preserve">616536 </w:t>
      </w:r>
      <w:r>
        <w:t xml:space="preserve">NULL </w:t>
      </w:r>
      <w:r>
        <w:t xml:space="preserve">2022-09-01 00:00:00 </w:t>
      </w:r>
      <w:r>
        <w:t xml:space="preserve">2023-10-10 00:00:00 </w:t>
      </w:r>
      <w:r>
        <w:t xml:space="preserve">2023-08-20 00:00:00 </w:t>
      </w:r>
      <w:r>
        <w:t xml:space="preserve">24 </w:t>
      </w:r>
      <w:r>
        <w:t xml:space="preserve">185 </w:t>
      </w:r>
      <w:r>
        <w:t xml:space="preserve">2 </w:t>
      </w:r>
      <w:r>
        <w:t xml:space="preserve">Retourné </w:t>
      </w:r>
      <w:r>
        <w:t xml:space="preserve">CD5402ZS06 </w:t>
      </w:r>
      <w:r>
        <w:t xml:space="preserve">CD5402ZS06AS05 </w:t>
      </w:r>
      <w:r>
        <w:t xml:space="preserve">KABAROLE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619149 </w:t>
      </w:r>
      <w:r>
        <w:t xml:space="preserve">Organisation Internationale pour les Migrations </w:t>
      </w:r>
      <w:r>
        <w:t xml:space="preserve">OIM </w:t>
      </w:r>
      <w:r>
        <w:t xml:space="preserve">556 </w:t>
      </w:r>
      <w:r>
        <w:t xml:space="preserve">556 </w:t>
      </w:r>
    </w:p>
    <w:p>
      <w:r>
        <w:t xml:space="preserve">616537 </w:t>
      </w:r>
      <w:r>
        <w:t xml:space="preserve">NULL </w:t>
      </w:r>
      <w:r>
        <w:t xml:space="preserve">2023-03-01 00:00:00 </w:t>
      </w:r>
      <w:r>
        <w:t xml:space="preserve">2023-10-10 00:00:00 </w:t>
      </w:r>
      <w:r>
        <w:t xml:space="preserve">2023-08-22 00:00:00 </w:t>
      </w:r>
      <w:r>
        <w:t xml:space="preserve">32 </w:t>
      </w:r>
      <w:r>
        <w:t xml:space="preserve">168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619150 </w:t>
      </w:r>
      <w:r>
        <w:t xml:space="preserve">Organisation Internationale pour les Migrations </w:t>
      </w:r>
      <w:r>
        <w:t xml:space="preserve">OIM </w:t>
      </w:r>
      <w:r>
        <w:t xml:space="preserve">556 </w:t>
      </w:r>
      <w:r>
        <w:t xml:space="preserve">556 </w:t>
      </w:r>
    </w:p>
    <w:p>
      <w:r>
        <w:t xml:space="preserve">616538 </w:t>
      </w:r>
      <w:r>
        <w:t xml:space="preserve">NULL </w:t>
      </w:r>
      <w:r>
        <w:t xml:space="preserve">2023-06-01 00:00:00 </w:t>
      </w:r>
      <w:r>
        <w:t xml:space="preserve">2023-10-10 00:00:00 </w:t>
      </w:r>
      <w:r>
        <w:t xml:space="preserve">2023-08-22 00:00:00 </w:t>
      </w:r>
      <w:r>
        <w:t xml:space="preserve">25 </w:t>
      </w:r>
      <w:r>
        <w:t xml:space="preserve">131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619151 </w:t>
      </w:r>
      <w:r>
        <w:t xml:space="preserve">Organisation Internationale pour les Migrations </w:t>
      </w:r>
      <w:r>
        <w:t xml:space="preserve">OIM </w:t>
      </w:r>
      <w:r>
        <w:t xml:space="preserve">556 </w:t>
      </w:r>
      <w:r>
        <w:t xml:space="preserve">556 </w:t>
      </w:r>
    </w:p>
    <w:p>
      <w:r>
        <w:t xml:space="preserve">616539 </w:t>
      </w:r>
      <w:r>
        <w:t xml:space="preserve">NULL </w:t>
      </w:r>
      <w:r>
        <w:t xml:space="preserve">2023-08-25 00:00:00 </w:t>
      </w:r>
      <w:r>
        <w:t xml:space="preserve">2023-10-10 00:00:00 </w:t>
      </w:r>
      <w:r>
        <w:t xml:space="preserve">2023-08-22 00:00:00 </w:t>
      </w:r>
      <w:r>
        <w:t xml:space="preserve">12 </w:t>
      </w:r>
      <w:r>
        <w:t xml:space="preserve">63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619152 </w:t>
      </w:r>
      <w:r>
        <w:t xml:space="preserve">Organisation Internationale pour les Migrations </w:t>
      </w:r>
      <w:r>
        <w:t xml:space="preserve">OIM </w:t>
      </w:r>
      <w:r>
        <w:t xml:space="preserve">556 </w:t>
      </w:r>
      <w:r>
        <w:t xml:space="preserve">556 </w:t>
      </w:r>
    </w:p>
    <w:p>
      <w:r>
        <w:t xml:space="preserve">616540 </w:t>
      </w:r>
      <w:r>
        <w:t xml:space="preserve">NULL </w:t>
      </w:r>
      <w:r>
        <w:t xml:space="preserve">2022-06-01 00:00:00 </w:t>
      </w:r>
      <w:r>
        <w:t xml:space="preserve">2023-10-10 00:00:00 </w:t>
      </w:r>
      <w:r>
        <w:t xml:space="preserve">2023-08-22 00:00:00 </w:t>
      </w:r>
      <w:r>
        <w:t xml:space="preserve">2 </w:t>
      </w:r>
      <w:r>
        <w:t xml:space="preserve">12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619153 </w:t>
      </w:r>
      <w:r>
        <w:t xml:space="preserve">Organisation Internationale pour les Migrations </w:t>
      </w:r>
      <w:r>
        <w:t xml:space="preserve">OIM </w:t>
      </w:r>
      <w:r>
        <w:t xml:space="preserve">556 </w:t>
      </w:r>
      <w:r>
        <w:t xml:space="preserve">556 </w:t>
      </w:r>
    </w:p>
    <w:p>
      <w:r>
        <w:t xml:space="preserve">616541 </w:t>
      </w:r>
      <w:r>
        <w:t xml:space="preserve">NULL </w:t>
      </w:r>
      <w:r>
        <w:t xml:space="preserve">2022-09-01 00:00:00 </w:t>
      </w:r>
      <w:r>
        <w:t xml:space="preserve">2023-10-10 00:00:00 </w:t>
      </w:r>
      <w:r>
        <w:t xml:space="preserve">2023-08-22 00:00:00 </w:t>
      </w:r>
      <w:r>
        <w:t xml:space="preserve">22 </w:t>
      </w:r>
      <w:r>
        <w:t xml:space="preserve">128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619154 </w:t>
      </w:r>
      <w:r>
        <w:t xml:space="preserve">Organisation Internationale pour les Migrations </w:t>
      </w:r>
      <w:r>
        <w:t xml:space="preserve">OIM </w:t>
      </w:r>
      <w:r>
        <w:t xml:space="preserve">556 </w:t>
      </w:r>
      <w:r>
        <w:t xml:space="preserve">556 </w:t>
      </w:r>
    </w:p>
    <w:p>
      <w:r>
        <w:t xml:space="preserve">616542 </w:t>
      </w:r>
      <w:r>
        <w:t xml:space="preserve">NULL </w:t>
      </w:r>
      <w:r>
        <w:t xml:space="preserve">2023-06-01 00:00:00 </w:t>
      </w:r>
      <w:r>
        <w:t xml:space="preserve">2023-10-10 00:00:00 </w:t>
      </w:r>
      <w:r>
        <w:t xml:space="preserve">2023-08-22 00:00:00 </w:t>
      </w:r>
      <w:r>
        <w:t xml:space="preserve">23 </w:t>
      </w:r>
      <w:r>
        <w:t xml:space="preserve">108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619155 </w:t>
      </w:r>
      <w:r>
        <w:t xml:space="preserve">Organisation Internationale pour les Migrations </w:t>
      </w:r>
      <w:r>
        <w:t xml:space="preserve">OIM </w:t>
      </w:r>
      <w:r>
        <w:t xml:space="preserve">556 </w:t>
      </w:r>
      <w:r>
        <w:t xml:space="preserve">556 </w:t>
      </w:r>
    </w:p>
    <w:p>
      <w:r>
        <w:t xml:space="preserve">616543 </w:t>
      </w:r>
      <w:r>
        <w:t xml:space="preserve">NULL </w:t>
      </w:r>
      <w:r>
        <w:t xml:space="preserve">2023-08-25 00:00:00 </w:t>
      </w:r>
      <w:r>
        <w:t xml:space="preserve">2023-10-10 00:00:00 </w:t>
      </w:r>
      <w:r>
        <w:t xml:space="preserve">2023-08-22 00:00:00 </w:t>
      </w:r>
      <w:r>
        <w:t xml:space="preserve">24 </w:t>
      </w:r>
      <w:r>
        <w:t xml:space="preserve">113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619156 </w:t>
      </w:r>
      <w:r>
        <w:t xml:space="preserve">Organisation Internationale pour les Migrations </w:t>
      </w:r>
      <w:r>
        <w:t xml:space="preserve">OIM </w:t>
      </w:r>
      <w:r>
        <w:t xml:space="preserve">556 </w:t>
      </w:r>
      <w:r>
        <w:t xml:space="preserve">556 </w:t>
      </w:r>
    </w:p>
    <w:p>
      <w:r>
        <w:t xml:space="preserve">616544 </w:t>
      </w:r>
      <w:r>
        <w:t xml:space="preserve">NULL </w:t>
      </w:r>
      <w:r>
        <w:t xml:space="preserve">2022-06-01 00:00:00 </w:t>
      </w:r>
      <w:r>
        <w:t xml:space="preserve">2023-10-10 00:00:00 </w:t>
      </w:r>
      <w:r>
        <w:t xml:space="preserve">2023-08-11 00:00:00 </w:t>
      </w:r>
      <w:r>
        <w:t xml:space="preserve">26 </w:t>
      </w:r>
      <w:r>
        <w:t xml:space="preserve">130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619157 </w:t>
      </w:r>
      <w:r>
        <w:t xml:space="preserve">Organisation Internationale pour les Migrations </w:t>
      </w:r>
      <w:r>
        <w:t xml:space="preserve">OIM </w:t>
      </w:r>
      <w:r>
        <w:t xml:space="preserve">556 </w:t>
      </w:r>
      <w:r>
        <w:t xml:space="preserve">556 </w:t>
      </w:r>
    </w:p>
    <w:p>
      <w:r>
        <w:t xml:space="preserve">616545 </w:t>
      </w:r>
      <w:r>
        <w:t xml:space="preserve">NULL </w:t>
      </w:r>
      <w:r>
        <w:t xml:space="preserve">2022-09-01 00:00:00 </w:t>
      </w:r>
      <w:r>
        <w:t xml:space="preserve">2023-10-10 00:00:00 </w:t>
      </w:r>
      <w:r>
        <w:t xml:space="preserve">2023-08-11 00:00:00 </w:t>
      </w:r>
      <w:r>
        <w:t xml:space="preserve">6 </w:t>
      </w:r>
      <w:r>
        <w:t xml:space="preserve">30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619158 </w:t>
      </w:r>
      <w:r>
        <w:t xml:space="preserve">Organisation Internationale pour les Migrations </w:t>
      </w:r>
      <w:r>
        <w:t xml:space="preserve">OIM </w:t>
      </w:r>
      <w:r>
        <w:t xml:space="preserve">556 </w:t>
      </w:r>
      <w:r>
        <w:t xml:space="preserve">556 </w:t>
      </w:r>
    </w:p>
    <w:p>
      <w:r>
        <w:t xml:space="preserve">616546 </w:t>
      </w:r>
      <w:r>
        <w:t xml:space="preserve">NULL </w:t>
      </w:r>
      <w:r>
        <w:t xml:space="preserve">2023-06-01 00:00:00 </w:t>
      </w:r>
      <w:r>
        <w:t xml:space="preserve">2023-10-10 00:00:00 </w:t>
      </w:r>
      <w:r>
        <w:t xml:space="preserve">2023-08-10 00:00:00 </w:t>
      </w:r>
      <w:r>
        <w:t xml:space="preserve">55 </w:t>
      </w:r>
      <w:r>
        <w:t xml:space="preserve">360 </w:t>
      </w:r>
      <w:r>
        <w:t xml:space="preserve">2 </w:t>
      </w:r>
      <w:r>
        <w:t xml:space="preserve">Retourné </w:t>
      </w:r>
      <w:r>
        <w:t xml:space="preserve">CD5403ZS02 </w:t>
      </w:r>
      <w:r>
        <w:t xml:space="preserve">CD5403ZS02AS04 </w:t>
      </w:r>
      <w:r>
        <w:t xml:space="preserve">BINASE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619159 </w:t>
      </w:r>
      <w:r>
        <w:t xml:space="preserve">Organisation Internationale pour les Migrations </w:t>
      </w:r>
      <w:r>
        <w:t xml:space="preserve">OIM </w:t>
      </w:r>
      <w:r>
        <w:t xml:space="preserve">556 </w:t>
      </w:r>
      <w:r>
        <w:t xml:space="preserve">556 </w:t>
      </w:r>
    </w:p>
    <w:p>
      <w:r>
        <w:t xml:space="preserve">616547 </w:t>
      </w:r>
      <w:r>
        <w:t xml:space="preserve">NULL </w:t>
      </w:r>
      <w:r>
        <w:t xml:space="preserve">2022-06-01 00:00:00 </w:t>
      </w:r>
      <w:r>
        <w:t xml:space="preserve">2023-10-10 00:00:00 </w:t>
      </w:r>
      <w:r>
        <w:t xml:space="preserve">2023-08-07 00:00:00 </w:t>
      </w:r>
      <w:r>
        <w:t xml:space="preserve">25 </w:t>
      </w:r>
      <w:r>
        <w:t xml:space="preserve">150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619160 </w:t>
      </w:r>
      <w:r>
        <w:t xml:space="preserve">Organisation Internationale pour les Migrations </w:t>
      </w:r>
      <w:r>
        <w:t xml:space="preserve">OIM </w:t>
      </w:r>
      <w:r>
        <w:t xml:space="preserve">556 </w:t>
      </w:r>
      <w:r>
        <w:t xml:space="preserve">556 </w:t>
      </w:r>
    </w:p>
    <w:p>
      <w:r>
        <w:t xml:space="preserve">616548 </w:t>
      </w:r>
      <w:r>
        <w:t xml:space="preserve">NULL </w:t>
      </w:r>
      <w:r>
        <w:t xml:space="preserve">2022-09-01 00:00:00 </w:t>
      </w:r>
      <w:r>
        <w:t xml:space="preserve">2023-10-10 00:00:00 </w:t>
      </w:r>
      <w:r>
        <w:t xml:space="preserve">2023-08-07 00:00:00 </w:t>
      </w:r>
      <w:r>
        <w:t xml:space="preserve">35 </w:t>
      </w:r>
      <w:r>
        <w:t xml:space="preserve">210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619161 </w:t>
      </w:r>
      <w:r>
        <w:t xml:space="preserve">Organisation Internationale pour les Migrations </w:t>
      </w:r>
      <w:r>
        <w:t xml:space="preserve">OIM </w:t>
      </w:r>
      <w:r>
        <w:t xml:space="preserve">556 </w:t>
      </w:r>
      <w:r>
        <w:t xml:space="preserve">556 </w:t>
      </w:r>
    </w:p>
    <w:p>
      <w:r>
        <w:t xml:space="preserve">616549 </w:t>
      </w:r>
      <w:r>
        <w:t xml:space="preserve">NULL </w:t>
      </w:r>
      <w:r>
        <w:t xml:space="preserve">2022-06-01 00:00:00 </w:t>
      </w:r>
      <w:r>
        <w:t xml:space="preserve">2023-10-10 00:00:00 </w:t>
      </w:r>
      <w:r>
        <w:t xml:space="preserve">2023-08-22 00:00:00 </w:t>
      </w:r>
      <w:r>
        <w:t xml:space="preserve">3 </w:t>
      </w:r>
      <w:r>
        <w:t xml:space="preserve">11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619162 </w:t>
      </w:r>
      <w:r>
        <w:t xml:space="preserve">Organisation Internationale pour les Migrations </w:t>
      </w:r>
      <w:r>
        <w:t xml:space="preserve">OIM </w:t>
      </w:r>
      <w:r>
        <w:t xml:space="preserve">556 </w:t>
      </w:r>
      <w:r>
        <w:t xml:space="preserve">556 </w:t>
      </w:r>
    </w:p>
    <w:p>
      <w:r>
        <w:t xml:space="preserve">616550 </w:t>
      </w:r>
      <w:r>
        <w:t xml:space="preserve">NULL </w:t>
      </w:r>
      <w:r>
        <w:t xml:space="preserve">2023-03-01 00:00:00 </w:t>
      </w:r>
      <w:r>
        <w:t xml:space="preserve">2023-10-10 00:00:00 </w:t>
      </w:r>
      <w:r>
        <w:t xml:space="preserve">2023-08-22 00:00:00 </w:t>
      </w:r>
      <w:r>
        <w:t xml:space="preserve">12 </w:t>
      </w:r>
      <w:r>
        <w:t xml:space="preserve">63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619163 </w:t>
      </w:r>
      <w:r>
        <w:t xml:space="preserve">Organisation Internationale pour les Migrations </w:t>
      </w:r>
      <w:r>
        <w:t xml:space="preserve">OIM </w:t>
      </w:r>
      <w:r>
        <w:t xml:space="preserve">556 </w:t>
      </w:r>
      <w:r>
        <w:t xml:space="preserve">556 </w:t>
      </w:r>
    </w:p>
    <w:p>
      <w:r>
        <w:t xml:space="preserve">616551 </w:t>
      </w:r>
      <w:r>
        <w:t xml:space="preserve">NULL </w:t>
      </w:r>
      <w:r>
        <w:t xml:space="preserve">2023-06-01 00:00:00 </w:t>
      </w:r>
      <w:r>
        <w:t xml:space="preserve">2023-10-10 00:00:00 </w:t>
      </w:r>
      <w:r>
        <w:t xml:space="preserve">2023-08-22 00:00:00 </w:t>
      </w:r>
      <w:r>
        <w:t xml:space="preserve">32 </w:t>
      </w:r>
      <w:r>
        <w:t xml:space="preserve">168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619164 </w:t>
      </w:r>
      <w:r>
        <w:t xml:space="preserve">Organisation Internationale pour les Migrations </w:t>
      </w:r>
      <w:r>
        <w:t xml:space="preserve">OIM </w:t>
      </w:r>
      <w:r>
        <w:t xml:space="preserve">556 </w:t>
      </w:r>
      <w:r>
        <w:t xml:space="preserve">556 </w:t>
      </w:r>
    </w:p>
    <w:p>
      <w:r>
        <w:t xml:space="preserve">616552 </w:t>
      </w:r>
      <w:r>
        <w:t xml:space="preserve">NULL </w:t>
      </w:r>
      <w:r>
        <w:t xml:space="preserve">2023-08-25 00:00:00 </w:t>
      </w:r>
      <w:r>
        <w:t xml:space="preserve">2023-10-10 00:00:00 </w:t>
      </w:r>
      <w:r>
        <w:t xml:space="preserve">2023-08-22 00:00:00 </w:t>
      </w:r>
      <w:r>
        <w:t xml:space="preserve">6 </w:t>
      </w:r>
      <w:r>
        <w:t xml:space="preserve">32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619165 </w:t>
      </w:r>
      <w:r>
        <w:t xml:space="preserve">Organisation Internationale pour les Migrations </w:t>
      </w:r>
      <w:r>
        <w:t xml:space="preserve">OIM </w:t>
      </w:r>
      <w:r>
        <w:t xml:space="preserve">556 </w:t>
      </w:r>
      <w:r>
        <w:t xml:space="preserve">556 </w:t>
      </w:r>
    </w:p>
    <w:p>
      <w:r>
        <w:t xml:space="preserve">616553 </w:t>
      </w:r>
      <w:r>
        <w:t xml:space="preserve">NULL </w:t>
      </w:r>
      <w:r>
        <w:t xml:space="preserve">2022-09-01 00:00:00 </w:t>
      </w:r>
      <w:r>
        <w:t xml:space="preserve">2023-10-10 00:00:00 </w:t>
      </w:r>
      <w:r>
        <w:t xml:space="preserve">2023-08-16 00:00:00 </w:t>
      </w:r>
      <w:r>
        <w:t xml:space="preserve">12 </w:t>
      </w:r>
      <w:r>
        <w:t xml:space="preserve">42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619166 </w:t>
      </w:r>
      <w:r>
        <w:t xml:space="preserve">Organisation Internationale pour les Migrations </w:t>
      </w:r>
      <w:r>
        <w:t xml:space="preserve">OIM </w:t>
      </w:r>
      <w:r>
        <w:t xml:space="preserve">556 </w:t>
      </w:r>
      <w:r>
        <w:t xml:space="preserve">556 </w:t>
      </w:r>
    </w:p>
    <w:p>
      <w:r>
        <w:t xml:space="preserve">616554 </w:t>
      </w:r>
      <w:r>
        <w:t xml:space="preserve">NULL </w:t>
      </w:r>
      <w:r>
        <w:t xml:space="preserve">2022-12-01 00:00:00 </w:t>
      </w:r>
      <w:r>
        <w:t xml:space="preserve">2023-10-10 00:00:00 </w:t>
      </w:r>
      <w:r>
        <w:t xml:space="preserve">2023-08-16 00:00:00 </w:t>
      </w:r>
      <w:r>
        <w:t xml:space="preserve">15 </w:t>
      </w:r>
      <w:r>
        <w:t xml:space="preserve">52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619167 </w:t>
      </w:r>
      <w:r>
        <w:t xml:space="preserve">Organisation Internationale pour les Migrations </w:t>
      </w:r>
      <w:r>
        <w:t xml:space="preserve">OIM </w:t>
      </w:r>
      <w:r>
        <w:t xml:space="preserve">556 </w:t>
      </w:r>
      <w:r>
        <w:t xml:space="preserve">556 </w:t>
      </w:r>
    </w:p>
    <w:p>
      <w:r>
        <w:t xml:space="preserve">616555 </w:t>
      </w:r>
      <w:r>
        <w:t xml:space="preserve">NULL </w:t>
      </w:r>
      <w:r>
        <w:t xml:space="preserve">2023-03-01 00:00:00 </w:t>
      </w:r>
      <w:r>
        <w:t xml:space="preserve">2023-10-10 00:00:00 </w:t>
      </w:r>
      <w:r>
        <w:t xml:space="preserve">2023-08-16 00:00:00 </w:t>
      </w:r>
      <w:r>
        <w:t xml:space="preserve">1 </w:t>
      </w:r>
      <w:r>
        <w:t xml:space="preserve">6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619168 </w:t>
      </w:r>
      <w:r>
        <w:t xml:space="preserve">Organisation Internationale pour les Migrations </w:t>
      </w:r>
      <w:r>
        <w:t xml:space="preserve">OIM </w:t>
      </w:r>
      <w:r>
        <w:t xml:space="preserve">556 </w:t>
      </w:r>
      <w:r>
        <w:t xml:space="preserve">556 </w:t>
      </w:r>
    </w:p>
    <w:p>
      <w:r>
        <w:t xml:space="preserve">616556 </w:t>
      </w:r>
      <w:r>
        <w:t xml:space="preserve">NULL </w:t>
      </w:r>
      <w:r>
        <w:t xml:space="preserve">2023-06-01 00:00:00 </w:t>
      </w:r>
      <w:r>
        <w:t xml:space="preserve">2023-10-10 00:00:00 </w:t>
      </w:r>
      <w:r>
        <w:t xml:space="preserve">2023-08-16 00:00:00 </w:t>
      </w:r>
      <w:r>
        <w:t xml:space="preserve">36 </w:t>
      </w:r>
      <w:r>
        <w:t xml:space="preserve">203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619169 </w:t>
      </w:r>
      <w:r>
        <w:t xml:space="preserve">Organisation Internationale pour les Migrations </w:t>
      </w:r>
      <w:r>
        <w:t xml:space="preserve">OIM </w:t>
      </w:r>
      <w:r>
        <w:t xml:space="preserve">556 </w:t>
      </w:r>
      <w:r>
        <w:t xml:space="preserve">556 </w:t>
      </w:r>
    </w:p>
    <w:p>
      <w:r>
        <w:t xml:space="preserve">616557 </w:t>
      </w:r>
      <w:r>
        <w:t xml:space="preserve">NULL </w:t>
      </w:r>
      <w:r>
        <w:t xml:space="preserve">2023-08-25 00:00:00 </w:t>
      </w:r>
      <w:r>
        <w:t xml:space="preserve">2023-10-10 00:00:00 </w:t>
      </w:r>
      <w:r>
        <w:t xml:space="preserve">2023-08-16 00:00:00 </w:t>
      </w:r>
      <w:r>
        <w:t xml:space="preserve">10 </w:t>
      </w:r>
      <w:r>
        <w:t xml:space="preserve">56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619170 </w:t>
      </w:r>
      <w:r>
        <w:t xml:space="preserve">Organisation Internationale pour les Migrations </w:t>
      </w:r>
      <w:r>
        <w:t xml:space="preserve">OIM </w:t>
      </w:r>
      <w:r>
        <w:t xml:space="preserve">556 </w:t>
      </w:r>
      <w:r>
        <w:t xml:space="preserve">556 </w:t>
      </w:r>
    </w:p>
    <w:p>
      <w:r>
        <w:t xml:space="preserve">616558 </w:t>
      </w:r>
      <w:r>
        <w:t xml:space="preserve">NULL </w:t>
      </w:r>
      <w:r>
        <w:t xml:space="preserve">2022-09-01 00:00:00 </w:t>
      </w:r>
      <w:r>
        <w:t xml:space="preserve">2023-10-10 00:00:00 </w:t>
      </w:r>
      <w:r>
        <w:t xml:space="preserve">2023-08-15 00:00:00 </w:t>
      </w:r>
      <w:r>
        <w:t xml:space="preserve">61 </w:t>
      </w:r>
      <w:r>
        <w:t xml:space="preserve">299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CD54050311 </w:t>
      </w:r>
      <w:r>
        <w:t xml:space="preserve">Blukwa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619171 </w:t>
      </w:r>
      <w:r>
        <w:t xml:space="preserve">Organisation Internationale pour les Migrations </w:t>
      </w:r>
      <w:r>
        <w:t xml:space="preserve">OIM </w:t>
      </w:r>
      <w:r>
        <w:t xml:space="preserve">556 </w:t>
      </w:r>
      <w:r>
        <w:t xml:space="preserve">556 </w:t>
      </w:r>
    </w:p>
    <w:p>
      <w:r>
        <w:t xml:space="preserve">616559 </w:t>
      </w:r>
      <w:r>
        <w:t xml:space="preserve">NULL </w:t>
      </w:r>
      <w:r>
        <w:t xml:space="preserve">2022-12-01 00:00:00 </w:t>
      </w:r>
      <w:r>
        <w:t xml:space="preserve">2023-10-10 00:00:00 </w:t>
      </w:r>
      <w:r>
        <w:t xml:space="preserve">2023-08-15 00:00:00 </w:t>
      </w:r>
      <w:r>
        <w:t xml:space="preserve">3 </w:t>
      </w:r>
      <w:r>
        <w:t xml:space="preserve">15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CD54050311 </w:t>
      </w:r>
      <w:r>
        <w:t xml:space="preserve">Blukwa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619172 </w:t>
      </w:r>
      <w:r>
        <w:t xml:space="preserve">Organisation Internationale pour les Migrations </w:t>
      </w:r>
      <w:r>
        <w:t xml:space="preserve">OIM </w:t>
      </w:r>
      <w:r>
        <w:t xml:space="preserve">556 </w:t>
      </w:r>
      <w:r>
        <w:t xml:space="preserve">556 </w:t>
      </w:r>
    </w:p>
    <w:p>
      <w:r>
        <w:t xml:space="preserve">616560 </w:t>
      </w:r>
      <w:r>
        <w:t xml:space="preserve">NULL </w:t>
      </w:r>
      <w:r>
        <w:t xml:space="preserve">2023-03-01 00:00:00 </w:t>
      </w:r>
      <w:r>
        <w:t xml:space="preserve">2023-10-10 00:00:00 </w:t>
      </w:r>
      <w:r>
        <w:t xml:space="preserve">2023-08-15 00:00:00 </w:t>
      </w:r>
      <w:r>
        <w:t xml:space="preserve">9 </w:t>
      </w:r>
      <w:r>
        <w:t xml:space="preserve">44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CD54050311 </w:t>
      </w:r>
      <w:r>
        <w:t xml:space="preserve">Blukwa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619173 </w:t>
      </w:r>
      <w:r>
        <w:t xml:space="preserve">Organisation Internationale pour les Migrations </w:t>
      </w:r>
      <w:r>
        <w:t xml:space="preserve">OIM </w:t>
      </w:r>
      <w:r>
        <w:t xml:space="preserve">556 </w:t>
      </w:r>
      <w:r>
        <w:t xml:space="preserve">556 </w:t>
      </w:r>
    </w:p>
    <w:p>
      <w:r>
        <w:t xml:space="preserve">616561 </w:t>
      </w:r>
      <w:r>
        <w:t xml:space="preserve">NULL </w:t>
      </w:r>
      <w:r>
        <w:t xml:space="preserve">2022-06-01 00:00:00 </w:t>
      </w:r>
      <w:r>
        <w:t xml:space="preserve">2023-10-10 00:00:00 </w:t>
      </w:r>
      <w:r>
        <w:t xml:space="preserve">2023-08-11 00:00:00 </w:t>
      </w:r>
      <w:r>
        <w:t xml:space="preserve">19 </w:t>
      </w:r>
      <w:r>
        <w:t xml:space="preserve">88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619174 </w:t>
      </w:r>
      <w:r>
        <w:t xml:space="preserve">Organisation Internationale pour les Migrations </w:t>
      </w:r>
      <w:r>
        <w:t xml:space="preserve">OIM </w:t>
      </w:r>
      <w:r>
        <w:t xml:space="preserve">556 </w:t>
      </w:r>
      <w:r>
        <w:t xml:space="preserve">556 </w:t>
      </w:r>
    </w:p>
    <w:p>
      <w:r>
        <w:t xml:space="preserve">616562 </w:t>
      </w:r>
      <w:r>
        <w:t xml:space="preserve">NULL </w:t>
      </w:r>
      <w:r>
        <w:t xml:space="preserve">2022-09-01 00:00:00 </w:t>
      </w:r>
      <w:r>
        <w:t xml:space="preserve">2023-10-10 00:00:00 </w:t>
      </w:r>
      <w:r>
        <w:t xml:space="preserve">2023-08-11 00:00:00 </w:t>
      </w:r>
      <w:r>
        <w:t xml:space="preserve">5 </w:t>
      </w:r>
      <w:r>
        <w:t xml:space="preserve">23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619175 </w:t>
      </w:r>
      <w:r>
        <w:t xml:space="preserve">Organisation Internationale pour les Migrations </w:t>
      </w:r>
      <w:r>
        <w:t xml:space="preserve">OIM </w:t>
      </w:r>
      <w:r>
        <w:t xml:space="preserve">556 </w:t>
      </w:r>
      <w:r>
        <w:t xml:space="preserve">556 </w:t>
      </w:r>
    </w:p>
    <w:p>
      <w:r>
        <w:t xml:space="preserve">616563 </w:t>
      </w:r>
      <w:r>
        <w:t xml:space="preserve">NULL </w:t>
      </w:r>
      <w:r>
        <w:t xml:space="preserve">2022-12-01 00:00:00 </w:t>
      </w:r>
      <w:r>
        <w:t xml:space="preserve">2023-10-10 00:00:00 </w:t>
      </w:r>
      <w:r>
        <w:t xml:space="preserve">2023-08-11 00:00:00 </w:t>
      </w:r>
      <w:r>
        <w:t xml:space="preserve">40 </w:t>
      </w:r>
      <w:r>
        <w:t xml:space="preserve">186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619176 </w:t>
      </w:r>
      <w:r>
        <w:t xml:space="preserve">Organisation Internationale pour les Migrations </w:t>
      </w:r>
      <w:r>
        <w:t xml:space="preserve">OIM </w:t>
      </w:r>
      <w:r>
        <w:t xml:space="preserve">556 </w:t>
      </w:r>
      <w:r>
        <w:t xml:space="preserve">556 </w:t>
      </w:r>
    </w:p>
    <w:p>
      <w:r>
        <w:t xml:space="preserve">616564 </w:t>
      </w:r>
      <w:r>
        <w:t xml:space="preserve">NULL </w:t>
      </w:r>
      <w:r>
        <w:t xml:space="preserve">2023-03-01 00:00:00 </w:t>
      </w:r>
      <w:r>
        <w:t xml:space="preserve">2023-10-10 00:00:00 </w:t>
      </w:r>
      <w:r>
        <w:t xml:space="preserve">2023-08-11 00:00:00 </w:t>
      </w:r>
      <w:r>
        <w:t xml:space="preserve">5 </w:t>
      </w:r>
      <w:r>
        <w:t xml:space="preserve">15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619177 </w:t>
      </w:r>
      <w:r>
        <w:t xml:space="preserve">Organisation Internationale pour les Migrations </w:t>
      </w:r>
      <w:r>
        <w:t xml:space="preserve">OIM </w:t>
      </w:r>
      <w:r>
        <w:t xml:space="preserve">556 </w:t>
      </w:r>
      <w:r>
        <w:t xml:space="preserve">556 </w:t>
      </w:r>
    </w:p>
    <w:p>
      <w:r>
        <w:t xml:space="preserve">616565 </w:t>
      </w:r>
      <w:r>
        <w:t xml:space="preserve">NULL </w:t>
      </w:r>
      <w:r>
        <w:t xml:space="preserve">2023-06-01 00:00:00 </w:t>
      </w:r>
      <w:r>
        <w:t xml:space="preserve">2023-10-10 00:00:00 </w:t>
      </w:r>
      <w:r>
        <w:t xml:space="preserve">2023-08-11 00:00:00 </w:t>
      </w:r>
      <w:r>
        <w:t xml:space="preserve">5 </w:t>
      </w:r>
      <w:r>
        <w:t xml:space="preserve">15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619178 </w:t>
      </w:r>
      <w:r>
        <w:t xml:space="preserve">Organisation Internationale pour les Migrations </w:t>
      </w:r>
      <w:r>
        <w:t xml:space="preserve">OIM </w:t>
      </w:r>
      <w:r>
        <w:t xml:space="preserve">556 </w:t>
      </w:r>
      <w:r>
        <w:t xml:space="preserve">556 </w:t>
      </w:r>
    </w:p>
    <w:p>
      <w:r>
        <w:t xml:space="preserve">616566 </w:t>
      </w:r>
      <w:r>
        <w:t xml:space="preserve">NULL </w:t>
      </w:r>
      <w:r>
        <w:t xml:space="preserve">2023-08-25 00:00:00 </w:t>
      </w:r>
      <w:r>
        <w:t xml:space="preserve">2023-10-10 00:00:00 </w:t>
      </w:r>
      <w:r>
        <w:t xml:space="preserve">2023-08-11 00:00:00 </w:t>
      </w:r>
      <w:r>
        <w:t xml:space="preserve">10 </w:t>
      </w:r>
      <w:r>
        <w:t xml:space="preserve">30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619179 </w:t>
      </w:r>
      <w:r>
        <w:t xml:space="preserve">Organisation Internationale pour les Migrations </w:t>
      </w:r>
      <w:r>
        <w:t xml:space="preserve">OIM </w:t>
      </w:r>
      <w:r>
        <w:t xml:space="preserve">556 </w:t>
      </w:r>
      <w:r>
        <w:t xml:space="preserve">556 </w:t>
      </w:r>
    </w:p>
    <w:p>
      <w:r>
        <w:t xml:space="preserve">616567 </w:t>
      </w:r>
      <w:r>
        <w:t xml:space="preserve">NULL </w:t>
      </w:r>
      <w:r>
        <w:t xml:space="preserve">2023-08-25 00:00:00 </w:t>
      </w:r>
      <w:r>
        <w:t xml:space="preserve">2023-10-10 00:00:00 </w:t>
      </w:r>
      <w:r>
        <w:t xml:space="preserve">2023-08-12 00:00:00 </w:t>
      </w:r>
      <w:r>
        <w:t xml:space="preserve">56 </w:t>
      </w:r>
      <w:r>
        <w:t xml:space="preserve">356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619180 </w:t>
      </w:r>
      <w:r>
        <w:t xml:space="preserve">Organisation Internationale pour les Migrations </w:t>
      </w:r>
      <w:r>
        <w:t xml:space="preserve">OIM </w:t>
      </w:r>
      <w:r>
        <w:t xml:space="preserve">556 </w:t>
      </w:r>
      <w:r>
        <w:t xml:space="preserve">556 </w:t>
      </w:r>
    </w:p>
    <w:p>
      <w:r>
        <w:t xml:space="preserve">616568 </w:t>
      </w:r>
      <w:r>
        <w:t xml:space="preserve">NULL </w:t>
      </w:r>
      <w:r>
        <w:t xml:space="preserve">2022-06-01 00:00:00 </w:t>
      </w:r>
      <w:r>
        <w:t xml:space="preserve">2023-10-10 00:00:00 </w:t>
      </w:r>
      <w:r>
        <w:t xml:space="preserve">2023-08-08 00:00:00 </w:t>
      </w:r>
      <w:r>
        <w:t xml:space="preserve">57 </w:t>
      </w:r>
      <w:r>
        <w:t xml:space="preserve">356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619181 </w:t>
      </w:r>
      <w:r>
        <w:t xml:space="preserve">Organisation Internationale pour les Migrations </w:t>
      </w:r>
      <w:r>
        <w:t xml:space="preserve">OIM </w:t>
      </w:r>
      <w:r>
        <w:t xml:space="preserve">556 </w:t>
      </w:r>
      <w:r>
        <w:t xml:space="preserve">556 </w:t>
      </w:r>
    </w:p>
    <w:p>
      <w:r>
        <w:t xml:space="preserve">616569 </w:t>
      </w:r>
      <w:r>
        <w:t xml:space="preserve">NULL </w:t>
      </w:r>
      <w:r>
        <w:t xml:space="preserve">2022-06-01 00:00:00 </w:t>
      </w:r>
      <w:r>
        <w:t xml:space="preserve">2023-10-10 00:00:00 </w:t>
      </w:r>
      <w:r>
        <w:t xml:space="preserve">2023-08-17 00:00:00 </w:t>
      </w:r>
      <w:r>
        <w:t xml:space="preserve">12 </w:t>
      </w:r>
      <w:r>
        <w:t xml:space="preserve">42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619182 </w:t>
      </w:r>
      <w:r>
        <w:t xml:space="preserve">Organisation Internationale pour les Migrations </w:t>
      </w:r>
      <w:r>
        <w:t xml:space="preserve">OIM </w:t>
      </w:r>
      <w:r>
        <w:t xml:space="preserve">556 </w:t>
      </w:r>
      <w:r>
        <w:t xml:space="preserve">556 </w:t>
      </w:r>
    </w:p>
    <w:p>
      <w:r>
        <w:t xml:space="preserve">616570 </w:t>
      </w:r>
      <w:r>
        <w:t xml:space="preserve">NULL </w:t>
      </w:r>
      <w:r>
        <w:t xml:space="preserve">2022-09-01 00:00:00 </w:t>
      </w:r>
      <w:r>
        <w:t xml:space="preserve">2023-10-10 00:00:00 </w:t>
      </w:r>
      <w:r>
        <w:t xml:space="preserve">2023-08-17 00:00:00 </w:t>
      </w:r>
      <w:r>
        <w:t xml:space="preserve">9 </w:t>
      </w:r>
      <w:r>
        <w:t xml:space="preserve">32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619183 </w:t>
      </w:r>
      <w:r>
        <w:t xml:space="preserve">Organisation Internationale pour les Migrations </w:t>
      </w:r>
      <w:r>
        <w:t xml:space="preserve">OIM </w:t>
      </w:r>
      <w:r>
        <w:t xml:space="preserve">556 </w:t>
      </w:r>
      <w:r>
        <w:t xml:space="preserve">556 </w:t>
      </w:r>
    </w:p>
    <w:p>
      <w:r>
        <w:t xml:space="preserve">616571 </w:t>
      </w:r>
      <w:r>
        <w:t xml:space="preserve">NULL </w:t>
      </w:r>
      <w:r>
        <w:t xml:space="preserve">2022-12-01 00:00:00 </w:t>
      </w:r>
      <w:r>
        <w:t xml:space="preserve">2023-10-10 00:00:00 </w:t>
      </w:r>
      <w:r>
        <w:t xml:space="preserve">2023-08-17 00:00:00 </w:t>
      </w:r>
      <w:r>
        <w:t xml:space="preserve">29 </w:t>
      </w:r>
      <w:r>
        <w:t xml:space="preserve">103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619184 </w:t>
      </w:r>
      <w:r>
        <w:t xml:space="preserve">Organisation Internationale pour les Migrations </w:t>
      </w:r>
      <w:r>
        <w:t xml:space="preserve">OIM </w:t>
      </w:r>
      <w:r>
        <w:t xml:space="preserve">556 </w:t>
      </w:r>
      <w:r>
        <w:t xml:space="preserve">556 </w:t>
      </w:r>
    </w:p>
    <w:p>
      <w:r>
        <w:t xml:space="preserve">616572 </w:t>
      </w:r>
      <w:r>
        <w:t xml:space="preserve">NULL </w:t>
      </w:r>
      <w:r>
        <w:t xml:space="preserve">2023-03-01 00:00:00 </w:t>
      </w:r>
      <w:r>
        <w:t xml:space="preserve">2023-10-10 00:00:00 </w:t>
      </w:r>
      <w:r>
        <w:t xml:space="preserve">2023-08-17 00:00:00 </w:t>
      </w:r>
      <w:r>
        <w:t xml:space="preserve">9 </w:t>
      </w:r>
      <w:r>
        <w:t xml:space="preserve">76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619185 </w:t>
      </w:r>
      <w:r>
        <w:t xml:space="preserve">Organisation Internationale pour les Migrations </w:t>
      </w:r>
      <w:r>
        <w:t xml:space="preserve">OIM </w:t>
      </w:r>
      <w:r>
        <w:t xml:space="preserve">556 </w:t>
      </w:r>
      <w:r>
        <w:t xml:space="preserve">556 </w:t>
      </w:r>
    </w:p>
    <w:p>
      <w:r>
        <w:t xml:space="preserve">616573 </w:t>
      </w:r>
      <w:r>
        <w:t xml:space="preserve">NULL </w:t>
      </w:r>
      <w:r>
        <w:t xml:space="preserve">2023-06-01 00:00:00 </w:t>
      </w:r>
      <w:r>
        <w:t xml:space="preserve">2023-10-10 00:00:00 </w:t>
      </w:r>
      <w:r>
        <w:t xml:space="preserve">2023-08-17 00:00:00 </w:t>
      </w:r>
      <w:r>
        <w:t xml:space="preserve">12 </w:t>
      </w:r>
      <w:r>
        <w:t xml:space="preserve">102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619186 </w:t>
      </w:r>
      <w:r>
        <w:t xml:space="preserve">Organisation Internationale pour les Migrations </w:t>
      </w:r>
      <w:r>
        <w:t xml:space="preserve">OIM </w:t>
      </w:r>
      <w:r>
        <w:t xml:space="preserve">556 </w:t>
      </w:r>
      <w:r>
        <w:t xml:space="preserve">556 </w:t>
      </w:r>
    </w:p>
    <w:p>
      <w:r>
        <w:t xml:space="preserve">616574 </w:t>
      </w:r>
      <w:r>
        <w:t xml:space="preserve">NULL </w:t>
      </w:r>
      <w:r>
        <w:t xml:space="preserve">2023-03-01 00:00:00 </w:t>
      </w:r>
      <w:r>
        <w:t xml:space="preserve">2023-10-10 00:00:00 </w:t>
      </w:r>
      <w:r>
        <w:t xml:space="preserve">2023-08-24 00:00:00 </w:t>
      </w:r>
      <w:r>
        <w:t xml:space="preserve">11 </w:t>
      </w:r>
      <w:r>
        <w:t xml:space="preserve">65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619187 </w:t>
      </w:r>
      <w:r>
        <w:t xml:space="preserve">Organisation Internationale pour les Migrations </w:t>
      </w:r>
      <w:r>
        <w:t xml:space="preserve">OIM </w:t>
      </w:r>
      <w:r>
        <w:t xml:space="preserve">556 </w:t>
      </w:r>
      <w:r>
        <w:t xml:space="preserve">556 </w:t>
      </w:r>
    </w:p>
    <w:p>
      <w:r>
        <w:t xml:space="preserve">616575 </w:t>
      </w:r>
      <w:r>
        <w:t xml:space="preserve">NULL </w:t>
      </w:r>
      <w:r>
        <w:t xml:space="preserve">2023-06-01 00:00:00 </w:t>
      </w:r>
      <w:r>
        <w:t xml:space="preserve">2023-10-10 00:00:00 </w:t>
      </w:r>
      <w:r>
        <w:t xml:space="preserve">2023-08-24 00:00:00 </w:t>
      </w:r>
      <w:r>
        <w:t xml:space="preserve">25 </w:t>
      </w:r>
      <w:r>
        <w:t xml:space="preserve">147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619188 </w:t>
      </w:r>
      <w:r>
        <w:t xml:space="preserve">Organisation Internationale pour les Migrations </w:t>
      </w:r>
      <w:r>
        <w:t xml:space="preserve">OIM </w:t>
      </w:r>
      <w:r>
        <w:t xml:space="preserve">556 </w:t>
      </w:r>
      <w:r>
        <w:t xml:space="preserve">556 </w:t>
      </w:r>
    </w:p>
    <w:p>
      <w:r>
        <w:t xml:space="preserve">616576 </w:t>
      </w:r>
      <w:r>
        <w:t xml:space="preserve">NULL </w:t>
      </w:r>
      <w:r>
        <w:t xml:space="preserve">2023-06-01 00:00:00 </w:t>
      </w:r>
      <w:r>
        <w:t xml:space="preserve">2023-10-10 00:00:00 </w:t>
      </w:r>
      <w:r>
        <w:t xml:space="preserve">2023-08-21 00:00:00 </w:t>
      </w:r>
      <w:r>
        <w:t xml:space="preserve">26 </w:t>
      </w:r>
      <w:r>
        <w:t xml:space="preserve">130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619189 </w:t>
      </w:r>
      <w:r>
        <w:t xml:space="preserve">Organisation Internationale pour les Migrations </w:t>
      </w:r>
      <w:r>
        <w:t xml:space="preserve">OIM </w:t>
      </w:r>
      <w:r>
        <w:t xml:space="preserve">556 </w:t>
      </w:r>
      <w:r>
        <w:t xml:space="preserve">556 </w:t>
      </w:r>
    </w:p>
    <w:p>
      <w:r>
        <w:t xml:space="preserve">616577 </w:t>
      </w:r>
      <w:r>
        <w:t xml:space="preserve">NULL </w:t>
      </w:r>
      <w:r>
        <w:t xml:space="preserve">2023-08-25 00:00:00 </w:t>
      </w:r>
      <w:r>
        <w:t xml:space="preserve">2023-10-10 00:00:00 </w:t>
      </w:r>
      <w:r>
        <w:t xml:space="preserve">2023-08-11 00:00:00 </w:t>
      </w:r>
      <w:r>
        <w:t xml:space="preserve">3 </w:t>
      </w:r>
      <w:r>
        <w:t xml:space="preserve">30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619190 </w:t>
      </w:r>
      <w:r>
        <w:t xml:space="preserve">Organisation Internationale pour les Migrations </w:t>
      </w:r>
      <w:r>
        <w:t xml:space="preserve">OIM </w:t>
      </w:r>
      <w:r>
        <w:t xml:space="preserve">556 </w:t>
      </w:r>
      <w:r>
        <w:t xml:space="preserve">556 </w:t>
      </w:r>
    </w:p>
    <w:p>
      <w:r>
        <w:t xml:space="preserve">616578 </w:t>
      </w:r>
      <w:r>
        <w:t xml:space="preserve">NULL </w:t>
      </w:r>
      <w:r>
        <w:t xml:space="preserve">2022-12-01 00:00:00 </w:t>
      </w:r>
      <w:r>
        <w:t xml:space="preserve">2023-10-10 00:00:00 </w:t>
      </w:r>
      <w:r>
        <w:t xml:space="preserve">2023-08-10 00:00:00 </w:t>
      </w:r>
      <w:r>
        <w:t xml:space="preserve">13 </w:t>
      </w:r>
      <w:r>
        <w:t xml:space="preserve">60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619191 </w:t>
      </w:r>
      <w:r>
        <w:t xml:space="preserve">Organisation Internationale pour les Migrations </w:t>
      </w:r>
      <w:r>
        <w:t xml:space="preserve">OIM </w:t>
      </w:r>
      <w:r>
        <w:t xml:space="preserve">556 </w:t>
      </w:r>
      <w:r>
        <w:t xml:space="preserve">556 </w:t>
      </w:r>
    </w:p>
    <w:p>
      <w:r>
        <w:t xml:space="preserve">616579 </w:t>
      </w:r>
      <w:r>
        <w:t xml:space="preserve">NULL </w:t>
      </w:r>
      <w:r>
        <w:t xml:space="preserve">2023-06-01 00:00:00 </w:t>
      </w:r>
      <w:r>
        <w:t xml:space="preserve">2023-10-10 00:00:00 </w:t>
      </w:r>
      <w:r>
        <w:t xml:space="preserve">2023-08-10 00:00:00 </w:t>
      </w:r>
      <w:r>
        <w:t xml:space="preserve">9 </w:t>
      </w:r>
      <w:r>
        <w:t xml:space="preserve">33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619192 </w:t>
      </w:r>
      <w:r>
        <w:t xml:space="preserve">Organisation Internationale pour les Migrations </w:t>
      </w:r>
      <w:r>
        <w:t xml:space="preserve">OIM </w:t>
      </w:r>
      <w:r>
        <w:t xml:space="preserve">556 </w:t>
      </w:r>
      <w:r>
        <w:t xml:space="preserve">556 </w:t>
      </w:r>
    </w:p>
    <w:p>
      <w:r>
        <w:t xml:space="preserve">616580 </w:t>
      </w:r>
      <w:r>
        <w:t xml:space="preserve">NULL </w:t>
      </w:r>
      <w:r>
        <w:t xml:space="preserve">2023-08-25 00:00:00 </w:t>
      </w:r>
      <w:r>
        <w:t xml:space="preserve">2023-10-10 00:00:00 </w:t>
      </w:r>
      <w:r>
        <w:t xml:space="preserve">2023-08-16 00:00:00 </w:t>
      </w:r>
      <w:r>
        <w:t xml:space="preserve">25 </w:t>
      </w:r>
      <w:r>
        <w:t xml:space="preserve">93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619193 </w:t>
      </w:r>
      <w:r>
        <w:t xml:space="preserve">Organisation Internationale pour les Migrations </w:t>
      </w:r>
      <w:r>
        <w:t xml:space="preserve">OIM </w:t>
      </w:r>
      <w:r>
        <w:t xml:space="preserve">556 </w:t>
      </w:r>
      <w:r>
        <w:t xml:space="preserve">556 </w:t>
      </w:r>
    </w:p>
    <w:p>
      <w:r>
        <w:t xml:space="preserve">616581 </w:t>
      </w:r>
      <w:r>
        <w:t xml:space="preserve">NULL </w:t>
      </w:r>
      <w:r>
        <w:t xml:space="preserve">2023-06-01 00:00:00 </w:t>
      </w:r>
      <w:r>
        <w:t xml:space="preserve">2023-10-10 00:00:00 </w:t>
      </w:r>
      <w:r>
        <w:t xml:space="preserve">2023-08-10 00:00:00 </w:t>
      </w:r>
      <w:r>
        <w:t xml:space="preserve">12 </w:t>
      </w:r>
      <w:r>
        <w:t xml:space="preserve">92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619194 </w:t>
      </w:r>
      <w:r>
        <w:t xml:space="preserve">Organisation Internationale pour les Migrations </w:t>
      </w:r>
      <w:r>
        <w:t xml:space="preserve">OIM </w:t>
      </w:r>
      <w:r>
        <w:t xml:space="preserve">556 </w:t>
      </w:r>
      <w:r>
        <w:t xml:space="preserve">556 </w:t>
      </w:r>
    </w:p>
    <w:p>
      <w:r>
        <w:t xml:space="preserve">616582 </w:t>
      </w:r>
      <w:r>
        <w:t xml:space="preserve">NULL </w:t>
      </w:r>
      <w:r>
        <w:t xml:space="preserve">2023-03-01 00:00:00 </w:t>
      </w:r>
      <w:r>
        <w:t xml:space="preserve">2023-10-10 00:00:00 </w:t>
      </w:r>
      <w:r>
        <w:t xml:space="preserve">2023-08-13 00:00:00 </w:t>
      </w:r>
      <w:r>
        <w:t xml:space="preserve">10 </w:t>
      </w:r>
      <w:r>
        <w:t xml:space="preserve">44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619195 </w:t>
      </w:r>
      <w:r>
        <w:t xml:space="preserve">Organisation Internationale pour les Migrations </w:t>
      </w:r>
      <w:r>
        <w:t xml:space="preserve">OIM </w:t>
      </w:r>
      <w:r>
        <w:t xml:space="preserve">556 </w:t>
      </w:r>
      <w:r>
        <w:t xml:space="preserve">556 </w:t>
      </w:r>
    </w:p>
    <w:p>
      <w:r>
        <w:t xml:space="preserve">616583 </w:t>
      </w:r>
      <w:r>
        <w:t xml:space="preserve">NULL </w:t>
      </w:r>
      <w:r>
        <w:t xml:space="preserve">2023-06-01 00:00:00 </w:t>
      </w:r>
      <w:r>
        <w:t xml:space="preserve">2023-10-10 00:00:00 </w:t>
      </w:r>
      <w:r>
        <w:t xml:space="preserve">2023-08-13 00:00:00 </w:t>
      </w:r>
      <w:r>
        <w:t xml:space="preserve">5 </w:t>
      </w:r>
      <w:r>
        <w:t xml:space="preserve">22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619196 </w:t>
      </w:r>
      <w:r>
        <w:t xml:space="preserve">Organisation Internationale pour les Migrations </w:t>
      </w:r>
      <w:r>
        <w:t xml:space="preserve">OIM </w:t>
      </w:r>
      <w:r>
        <w:t xml:space="preserve">556 </w:t>
      </w:r>
      <w:r>
        <w:t xml:space="preserve">556 </w:t>
      </w:r>
    </w:p>
    <w:p>
      <w:r>
        <w:t xml:space="preserve">616584 </w:t>
      </w:r>
      <w:r>
        <w:t xml:space="preserve">NULL </w:t>
      </w:r>
      <w:r>
        <w:t xml:space="preserve">2023-08-25 00:00:00 </w:t>
      </w:r>
      <w:r>
        <w:t xml:space="preserve">2023-10-10 00:00:00 </w:t>
      </w:r>
      <w:r>
        <w:t xml:space="preserve">2023-08-13 00:00:00 </w:t>
      </w:r>
      <w:r>
        <w:t xml:space="preserve">6 </w:t>
      </w:r>
      <w:r>
        <w:t xml:space="preserve">26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619197 </w:t>
      </w:r>
      <w:r>
        <w:t xml:space="preserve">Organisation Internationale pour les Migrations </w:t>
      </w:r>
      <w:r>
        <w:t xml:space="preserve">OIM </w:t>
      </w:r>
      <w:r>
        <w:t xml:space="preserve">556 </w:t>
      </w:r>
      <w:r>
        <w:t xml:space="preserve">556 </w:t>
      </w:r>
    </w:p>
    <w:p>
      <w:r>
        <w:t xml:space="preserve">616585 </w:t>
      </w:r>
      <w:r>
        <w:t xml:space="preserve">NULL </w:t>
      </w:r>
      <w:r>
        <w:t xml:space="preserve">2023-06-01 00:00:00 </w:t>
      </w:r>
      <w:r>
        <w:t xml:space="preserve">2023-10-10 00:00:00 </w:t>
      </w:r>
      <w:r>
        <w:t xml:space="preserve">2023-08-12 00:00:00 </w:t>
      </w:r>
      <w:r>
        <w:t xml:space="preserve">18 </w:t>
      </w:r>
      <w:r>
        <w:t xml:space="preserve">91 </w:t>
      </w:r>
      <w:r>
        <w:t xml:space="preserve">2 </w:t>
      </w:r>
      <w:r>
        <w:t xml:space="preserve">Retourné </w:t>
      </w:r>
      <w:r>
        <w:t xml:space="preserve">CD5405ZS04 </w:t>
      </w:r>
      <w:r>
        <w:t xml:space="preserve">CD5405ZS04AS12 </w:t>
      </w:r>
      <w:r>
        <w:t xml:space="preserve">PIMBO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619198 </w:t>
      </w:r>
      <w:r>
        <w:t xml:space="preserve">Organisation Internationale pour les Migrations </w:t>
      </w:r>
      <w:r>
        <w:t xml:space="preserve">OIM </w:t>
      </w:r>
      <w:r>
        <w:t xml:space="preserve">556 </w:t>
      </w:r>
      <w:r>
        <w:t xml:space="preserve">556 </w:t>
      </w:r>
    </w:p>
    <w:p>
      <w:r>
        <w:t xml:space="preserve">616586 </w:t>
      </w:r>
      <w:r>
        <w:t xml:space="preserve">NULL </w:t>
      </w:r>
      <w:r>
        <w:t xml:space="preserve">2023-06-01 00:00:00 </w:t>
      </w:r>
      <w:r>
        <w:t xml:space="preserve">2023-10-10 00:00:00 </w:t>
      </w:r>
      <w:r>
        <w:t xml:space="preserve">2023-08-09 00:00:00 </w:t>
      </w:r>
      <w:r>
        <w:t xml:space="preserve">12 </w:t>
      </w:r>
      <w:r>
        <w:t xml:space="preserve">91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619199 </w:t>
      </w:r>
      <w:r>
        <w:t xml:space="preserve">Organisation Internationale pour les Migrations </w:t>
      </w:r>
      <w:r>
        <w:t xml:space="preserve">OIM </w:t>
      </w:r>
      <w:r>
        <w:t xml:space="preserve">556 </w:t>
      </w:r>
      <w:r>
        <w:t xml:space="preserve">556 </w:t>
      </w:r>
    </w:p>
    <w:p>
      <w:r>
        <w:t xml:space="preserve">616587 </w:t>
      </w:r>
      <w:r>
        <w:t xml:space="preserve">NULL </w:t>
      </w:r>
      <w:r>
        <w:t xml:space="preserve">2023-08-25 00:00:00 </w:t>
      </w:r>
      <w:r>
        <w:t xml:space="preserve">2023-10-10 00:00:00 </w:t>
      </w:r>
      <w:r>
        <w:t xml:space="preserve">2023-08-15 00:00:00 </w:t>
      </w:r>
      <w:r>
        <w:t xml:space="preserve">15 </w:t>
      </w:r>
      <w:r>
        <w:t xml:space="preserve">90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619200 </w:t>
      </w:r>
      <w:r>
        <w:t xml:space="preserve">Organisation Internationale pour les Migrations </w:t>
      </w:r>
      <w:r>
        <w:t xml:space="preserve">OIM </w:t>
      </w:r>
      <w:r>
        <w:t xml:space="preserve">556 </w:t>
      </w:r>
      <w:r>
        <w:t xml:space="preserve">556 </w:t>
      </w:r>
    </w:p>
    <w:p>
      <w:r>
        <w:t xml:space="preserve">616588 </w:t>
      </w:r>
      <w:r>
        <w:t xml:space="preserve">NULL </w:t>
      </w:r>
      <w:r>
        <w:t xml:space="preserve">2023-06-01 00:00:00 </w:t>
      </w:r>
      <w:r>
        <w:t xml:space="preserve">2023-10-10 00:00:00 </w:t>
      </w:r>
      <w:r>
        <w:t xml:space="preserve">2023-08-13 00:00:00 </w:t>
      </w:r>
      <w:r>
        <w:t xml:space="preserve">15 </w:t>
      </w:r>
      <w:r>
        <w:t xml:space="preserve">90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619201 </w:t>
      </w:r>
      <w:r>
        <w:t xml:space="preserve">Organisation Internationale pour les Migrations </w:t>
      </w:r>
      <w:r>
        <w:t xml:space="preserve">OIM </w:t>
      </w:r>
      <w:r>
        <w:t xml:space="preserve">556 </w:t>
      </w:r>
      <w:r>
        <w:t xml:space="preserve">556 </w:t>
      </w:r>
    </w:p>
    <w:p>
      <w:r>
        <w:t xml:space="preserve">616589 </w:t>
      </w:r>
      <w:r>
        <w:t xml:space="preserve">NULL </w:t>
      </w:r>
      <w:r>
        <w:t xml:space="preserve">2022-06-01 00:00:00 </w:t>
      </w:r>
      <w:r>
        <w:t xml:space="preserve">2023-10-10 00:00:00 </w:t>
      </w:r>
      <w:r>
        <w:t xml:space="preserve">2023-08-22 00:00:00 </w:t>
      </w:r>
      <w:r>
        <w:t xml:space="preserve">15 </w:t>
      </w:r>
      <w:r>
        <w:t xml:space="preserve">67 </w:t>
      </w:r>
      <w:r>
        <w:t xml:space="preserve">2 </w:t>
      </w:r>
      <w:r>
        <w:t xml:space="preserve">Retourné </w:t>
      </w:r>
      <w:r>
        <w:t xml:space="preserve">CD5409ZS05 </w:t>
      </w:r>
      <w:r>
        <w:t xml:space="preserve">CD5409ZS05AS07 </w:t>
      </w:r>
      <w:r>
        <w:t xml:space="preserve">KEREKERE </w:t>
      </w:r>
      <w:r>
        <w:t xml:space="preserve">Biringi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619202 </w:t>
      </w:r>
      <w:r>
        <w:t xml:space="preserve">Organisation Internationale pour les Migrations </w:t>
      </w:r>
      <w:r>
        <w:t xml:space="preserve">OIM </w:t>
      </w:r>
      <w:r>
        <w:t xml:space="preserve">556 </w:t>
      </w:r>
      <w:r>
        <w:t xml:space="preserve">556 </w:t>
      </w:r>
    </w:p>
    <w:p>
      <w:r>
        <w:t xml:space="preserve">616590 </w:t>
      </w:r>
      <w:r>
        <w:t xml:space="preserve">NULL </w:t>
      </w:r>
      <w:r>
        <w:t xml:space="preserve">2022-09-01 00:00:00 </w:t>
      </w:r>
      <w:r>
        <w:t xml:space="preserve">2023-10-10 00:00:00 </w:t>
      </w:r>
      <w:r>
        <w:t xml:space="preserve">2023-08-22 00:00:00 </w:t>
      </w:r>
      <w:r>
        <w:t xml:space="preserve">5 </w:t>
      </w:r>
      <w:r>
        <w:t xml:space="preserve">23 </w:t>
      </w:r>
      <w:r>
        <w:t xml:space="preserve">2 </w:t>
      </w:r>
      <w:r>
        <w:t xml:space="preserve">Retourné </w:t>
      </w:r>
      <w:r>
        <w:t xml:space="preserve">CD5409ZS05 </w:t>
      </w:r>
      <w:r>
        <w:t xml:space="preserve">CD5409ZS05AS07 </w:t>
      </w:r>
      <w:r>
        <w:t xml:space="preserve">KEREKERE </w:t>
      </w:r>
      <w:r>
        <w:t xml:space="preserve">Biringi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619203 </w:t>
      </w:r>
      <w:r>
        <w:t xml:space="preserve">Organisation Internationale pour les Migrations </w:t>
      </w:r>
      <w:r>
        <w:t xml:space="preserve">OIM </w:t>
      </w:r>
      <w:r>
        <w:t xml:space="preserve">556 </w:t>
      </w:r>
      <w:r>
        <w:t xml:space="preserve">556 </w:t>
      </w:r>
    </w:p>
    <w:p>
      <w:r>
        <w:t xml:space="preserve">616591 </w:t>
      </w:r>
      <w:r>
        <w:t xml:space="preserve">NULL </w:t>
      </w:r>
      <w:r>
        <w:t xml:space="preserve">2023-06-01 00:00:00 </w:t>
      </w:r>
      <w:r>
        <w:t xml:space="preserve">2023-10-10 00:00:00 </w:t>
      </w:r>
      <w:r>
        <w:t xml:space="preserve">2023-08-25 00:00:00 </w:t>
      </w:r>
      <w:r>
        <w:t xml:space="preserve">18 </w:t>
      </w:r>
      <w:r>
        <w:t xml:space="preserve">90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619204 </w:t>
      </w:r>
      <w:r>
        <w:t xml:space="preserve">Organisation Internationale pour les Migrations </w:t>
      </w:r>
      <w:r>
        <w:t xml:space="preserve">OIM </w:t>
      </w:r>
      <w:r>
        <w:t xml:space="preserve">556 </w:t>
      </w:r>
      <w:r>
        <w:t xml:space="preserve">556 </w:t>
      </w:r>
    </w:p>
    <w:p>
      <w:r>
        <w:t xml:space="preserve">616592 </w:t>
      </w:r>
      <w:r>
        <w:t xml:space="preserve">NULL </w:t>
      </w:r>
      <w:r>
        <w:t xml:space="preserve">2023-08-25 00:00:00 </w:t>
      </w:r>
      <w:r>
        <w:t xml:space="preserve">2023-10-10 00:00:00 </w:t>
      </w:r>
      <w:r>
        <w:t xml:space="preserve">2023-08-12 00:00:00 </w:t>
      </w:r>
      <w:r>
        <w:t xml:space="preserve">15 </w:t>
      </w:r>
      <w:r>
        <w:t xml:space="preserve">90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619205 </w:t>
      </w:r>
      <w:r>
        <w:t xml:space="preserve">Organisation Internationale pour les Migrations </w:t>
      </w:r>
      <w:r>
        <w:t xml:space="preserve">OIM </w:t>
      </w:r>
      <w:r>
        <w:t xml:space="preserve">556 </w:t>
      </w:r>
      <w:r>
        <w:t xml:space="preserve">556 </w:t>
      </w:r>
    </w:p>
    <w:p>
      <w:r>
        <w:t xml:space="preserve">616593 </w:t>
      </w:r>
      <w:r>
        <w:t xml:space="preserve">NULL </w:t>
      </w:r>
      <w:r>
        <w:t xml:space="preserve">2023-06-01 00:00:00 </w:t>
      </w:r>
      <w:r>
        <w:t xml:space="preserve">2023-10-10 00:00:00 </w:t>
      </w:r>
      <w:r>
        <w:t xml:space="preserve">2023-08-20 00:00:00 </w:t>
      </w:r>
      <w:r>
        <w:t xml:space="preserve">12 </w:t>
      </w:r>
      <w:r>
        <w:t xml:space="preserve">89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CD54051015 </w:t>
      </w:r>
      <w:r>
        <w:t xml:space="preserve">Mayala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619206 </w:t>
      </w:r>
      <w:r>
        <w:t xml:space="preserve">Organisation Internationale pour les Migrations </w:t>
      </w:r>
      <w:r>
        <w:t xml:space="preserve">OIM </w:t>
      </w:r>
      <w:r>
        <w:t xml:space="preserve">556 </w:t>
      </w:r>
      <w:r>
        <w:t xml:space="preserve">556 </w:t>
      </w:r>
    </w:p>
    <w:p>
      <w:r>
        <w:t xml:space="preserve">616594 </w:t>
      </w:r>
      <w:r>
        <w:t xml:space="preserve">NULL </w:t>
      </w:r>
      <w:r>
        <w:t xml:space="preserve">2023-03-01 00:00:00 </w:t>
      </w:r>
      <w:r>
        <w:t xml:space="preserve">2023-10-10 00:00:00 </w:t>
      </w:r>
      <w:r>
        <w:t xml:space="preserve">2023-08-11 00:00:00 </w:t>
      </w:r>
      <w:r>
        <w:t xml:space="preserve">16 </w:t>
      </w:r>
      <w:r>
        <w:t xml:space="preserve">89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619207 </w:t>
      </w:r>
      <w:r>
        <w:t xml:space="preserve">Organisation Internationale pour les Migrations </w:t>
      </w:r>
      <w:r>
        <w:t xml:space="preserve">OIM </w:t>
      </w:r>
      <w:r>
        <w:t xml:space="preserve">556 </w:t>
      </w:r>
      <w:r>
        <w:t xml:space="preserve">556 </w:t>
      </w:r>
    </w:p>
    <w:p>
      <w:r>
        <w:t xml:space="preserve">616595 </w:t>
      </w:r>
      <w:r>
        <w:t xml:space="preserve">NULL </w:t>
      </w:r>
      <w:r>
        <w:t xml:space="preserve">2023-03-01 00:00:00 </w:t>
      </w:r>
      <w:r>
        <w:t xml:space="preserve">2023-10-10 00:00:00 </w:t>
      </w:r>
      <w:r>
        <w:t xml:space="preserve">2023-08-23 00:00:00 </w:t>
      </w:r>
      <w:r>
        <w:t xml:space="preserve">13 </w:t>
      </w:r>
      <w:r>
        <w:t xml:space="preserve">32 </w:t>
      </w:r>
      <w:r>
        <w:t xml:space="preserve">2 </w:t>
      </w:r>
      <w:r>
        <w:t xml:space="preserve">Retourné </w:t>
      </w:r>
      <w:r>
        <w:t xml:space="preserve">CD5405ZS06 </w:t>
      </w:r>
      <w:r>
        <w:t xml:space="preserve">CD5405ZS06AS05 </w:t>
      </w:r>
      <w:r>
        <w:t xml:space="preserve">ITENDEY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619208 </w:t>
      </w:r>
      <w:r>
        <w:t xml:space="preserve">Organisation Internationale pour les Migrations </w:t>
      </w:r>
      <w:r>
        <w:t xml:space="preserve">OIM </w:t>
      </w:r>
      <w:r>
        <w:t xml:space="preserve">556 </w:t>
      </w:r>
      <w:r>
        <w:t xml:space="preserve">556 </w:t>
      </w:r>
    </w:p>
    <w:p>
      <w:r>
        <w:t xml:space="preserve">616596 </w:t>
      </w:r>
      <w:r>
        <w:t xml:space="preserve">NULL </w:t>
      </w:r>
      <w:r>
        <w:t xml:space="preserve">2023-06-01 00:00:00 </w:t>
      </w:r>
      <w:r>
        <w:t xml:space="preserve">2023-10-10 00:00:00 </w:t>
      </w:r>
      <w:r>
        <w:t xml:space="preserve">2023-08-23 00:00:00 </w:t>
      </w:r>
      <w:r>
        <w:t xml:space="preserve">23 </w:t>
      </w:r>
      <w:r>
        <w:t xml:space="preserve">57 </w:t>
      </w:r>
      <w:r>
        <w:t xml:space="preserve">2 </w:t>
      </w:r>
      <w:r>
        <w:t xml:space="preserve">Retourné </w:t>
      </w:r>
      <w:r>
        <w:t xml:space="preserve">CD5405ZS06 </w:t>
      </w:r>
      <w:r>
        <w:t xml:space="preserve">CD5405ZS06AS05 </w:t>
      </w:r>
      <w:r>
        <w:t xml:space="preserve">ITENDEY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619209 </w:t>
      </w:r>
      <w:r>
        <w:t xml:space="preserve">Organisation Internationale pour les Migrations </w:t>
      </w:r>
      <w:r>
        <w:t xml:space="preserve">OIM </w:t>
      </w:r>
      <w:r>
        <w:t xml:space="preserve">556 </w:t>
      </w:r>
      <w:r>
        <w:t xml:space="preserve">556 </w:t>
      </w:r>
    </w:p>
    <w:p>
      <w:r>
        <w:t xml:space="preserve">616597 </w:t>
      </w:r>
      <w:r>
        <w:t xml:space="preserve">NULL </w:t>
      </w:r>
      <w:r>
        <w:t xml:space="preserve">2022-12-01 00:00:00 </w:t>
      </w:r>
      <w:r>
        <w:t xml:space="preserve">2023-10-10 00:00:00 </w:t>
      </w:r>
      <w:r>
        <w:t xml:space="preserve">2023-08-11 00:00:00 </w:t>
      </w:r>
      <w:r>
        <w:t xml:space="preserve">16 </w:t>
      </w:r>
      <w:r>
        <w:t xml:space="preserve">89 </w:t>
      </w:r>
      <w:r>
        <w:t xml:space="preserve">2 </w:t>
      </w:r>
      <w:r>
        <w:t xml:space="preserve">Retourné </w:t>
      </w:r>
      <w:r>
        <w:t xml:space="preserve">CD5407ZS02 </w:t>
      </w:r>
      <w:r>
        <w:t xml:space="preserve">CD5407ZS02AS10 </w:t>
      </w:r>
      <w:r>
        <w:t xml:space="preserve">AVARI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619210 </w:t>
      </w:r>
      <w:r>
        <w:t xml:space="preserve">Organisation Internationale pour les Migrations </w:t>
      </w:r>
      <w:r>
        <w:t xml:space="preserve">OIM </w:t>
      </w:r>
      <w:r>
        <w:t xml:space="preserve">556 </w:t>
      </w:r>
      <w:r>
        <w:t xml:space="preserve">556 </w:t>
      </w:r>
    </w:p>
    <w:p>
      <w:r>
        <w:t xml:space="preserve">616598 </w:t>
      </w:r>
      <w:r>
        <w:t xml:space="preserve">NULL </w:t>
      </w:r>
      <w:r>
        <w:t xml:space="preserve">2023-06-01 00:00:00 </w:t>
      </w:r>
      <w:r>
        <w:t xml:space="preserve">2023-10-10 00:00:00 </w:t>
      </w:r>
      <w:r>
        <w:t xml:space="preserve">2023-08-17 00:00:00 </w:t>
      </w:r>
      <w:r>
        <w:t xml:space="preserve">16 </w:t>
      </w:r>
      <w:r>
        <w:t xml:space="preserve">89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619211 </w:t>
      </w:r>
      <w:r>
        <w:t xml:space="preserve">Organisation Internationale pour les Migrations </w:t>
      </w:r>
      <w:r>
        <w:t xml:space="preserve">OIM </w:t>
      </w:r>
      <w:r>
        <w:t xml:space="preserve">556 </w:t>
      </w:r>
      <w:r>
        <w:t xml:space="preserve">556 </w:t>
      </w:r>
    </w:p>
    <w:p>
      <w:r>
        <w:t xml:space="preserve">616599 </w:t>
      </w:r>
      <w:r>
        <w:t xml:space="preserve">NULL </w:t>
      </w:r>
      <w:r>
        <w:t xml:space="preserve">2022-12-01 00:00:00 </w:t>
      </w:r>
      <w:r>
        <w:t xml:space="preserve">2023-10-10 00:00:00 </w:t>
      </w:r>
      <w:r>
        <w:t xml:space="preserve">2023-08-17 00:00:00 </w:t>
      </w:r>
      <w:r>
        <w:t xml:space="preserve">27 </w:t>
      </w:r>
      <w:r>
        <w:t xml:space="preserve">88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619212 </w:t>
      </w:r>
      <w:r>
        <w:t xml:space="preserve">Organisation Internationale pour les Migrations </w:t>
      </w:r>
      <w:r>
        <w:t xml:space="preserve">OIM </w:t>
      </w:r>
      <w:r>
        <w:t xml:space="preserve">556 </w:t>
      </w:r>
      <w:r>
        <w:t xml:space="preserve">556 </w:t>
      </w:r>
    </w:p>
    <w:p>
      <w:r>
        <w:t xml:space="preserve">616600 </w:t>
      </w:r>
      <w:r>
        <w:t xml:space="preserve">NULL </w:t>
      </w:r>
      <w:r>
        <w:t xml:space="preserve">2023-03-01 00:00:00 </w:t>
      </w:r>
      <w:r>
        <w:t xml:space="preserve">2023-10-10 00:00:00 </w:t>
      </w:r>
      <w:r>
        <w:t xml:space="preserve">2023-08-11 00:00:00 </w:t>
      </w:r>
      <w:r>
        <w:t xml:space="preserve">19 </w:t>
      </w:r>
      <w:r>
        <w:t xml:space="preserve">88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CD54051306 </w:t>
      </w:r>
      <w:r>
        <w:t xml:space="preserve">Gokalu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619213 </w:t>
      </w:r>
      <w:r>
        <w:t xml:space="preserve">Organisation Internationale pour les Migrations </w:t>
      </w:r>
      <w:r>
        <w:t xml:space="preserve">OIM </w:t>
      </w:r>
      <w:r>
        <w:t xml:space="preserve">556 </w:t>
      </w:r>
      <w:r>
        <w:t xml:space="preserve">556 </w:t>
      </w:r>
    </w:p>
    <w:p>
      <w:r>
        <w:t xml:space="preserve">616601 </w:t>
      </w:r>
      <w:r>
        <w:t xml:space="preserve">NULL </w:t>
      </w:r>
      <w:r>
        <w:t xml:space="preserve">2023-03-01 00:00:00 </w:t>
      </w:r>
      <w:r>
        <w:t xml:space="preserve">2023-10-10 00:00:00 </w:t>
      </w:r>
      <w:r>
        <w:t xml:space="preserve">2023-08-16 00:00:00 </w:t>
      </w:r>
      <w:r>
        <w:t xml:space="preserve">11 </w:t>
      </w:r>
      <w:r>
        <w:t xml:space="preserve">34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619214 </w:t>
      </w:r>
      <w:r>
        <w:t xml:space="preserve">Organisation Internationale pour les Migrations </w:t>
      </w:r>
      <w:r>
        <w:t xml:space="preserve">OIM </w:t>
      </w:r>
      <w:r>
        <w:t xml:space="preserve">556 </w:t>
      </w:r>
      <w:r>
        <w:t xml:space="preserve">556 </w:t>
      </w:r>
    </w:p>
    <w:p>
      <w:r>
        <w:t xml:space="preserve">616602 </w:t>
      </w:r>
      <w:r>
        <w:t xml:space="preserve">NULL </w:t>
      </w:r>
      <w:r>
        <w:t xml:space="preserve">2023-06-01 00:00:00 </w:t>
      </w:r>
      <w:r>
        <w:t xml:space="preserve">2023-10-10 00:00:00 </w:t>
      </w:r>
      <w:r>
        <w:t xml:space="preserve">2023-08-16 00:00:00 </w:t>
      </w:r>
      <w:r>
        <w:t xml:space="preserve">4 </w:t>
      </w:r>
      <w:r>
        <w:t xml:space="preserve">13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619215 </w:t>
      </w:r>
      <w:r>
        <w:t xml:space="preserve">Organisation Internationale pour les Migrations </w:t>
      </w:r>
      <w:r>
        <w:t xml:space="preserve">OIM </w:t>
      </w:r>
      <w:r>
        <w:t xml:space="preserve">556 </w:t>
      </w:r>
      <w:r>
        <w:t xml:space="preserve">556 </w:t>
      </w:r>
    </w:p>
    <w:p>
      <w:r>
        <w:t xml:space="preserve">616603 </w:t>
      </w:r>
      <w:r>
        <w:t xml:space="preserve">NULL </w:t>
      </w:r>
      <w:r>
        <w:t xml:space="preserve">2023-08-25 00:00:00 </w:t>
      </w:r>
      <w:r>
        <w:t xml:space="preserve">2023-10-10 00:00:00 </w:t>
      </w:r>
      <w:r>
        <w:t xml:space="preserve">2023-08-16 00:00:00 </w:t>
      </w:r>
      <w:r>
        <w:t xml:space="preserve">13 </w:t>
      </w:r>
      <w:r>
        <w:t xml:space="preserve">41 </w:t>
      </w:r>
      <w:r>
        <w:t xml:space="preserve">2 </w:t>
      </w:r>
      <w:r>
        <w:t xml:space="preserve">Retourné </w:t>
      </w:r>
      <w:r>
        <w:t xml:space="preserve">CD5405ZS08 </w:t>
      </w:r>
      <w:r>
        <w:t xml:space="preserve">CD5405ZS08AS04 </w:t>
      </w:r>
      <w:r>
        <w:t xml:space="preserve">LITA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619216 </w:t>
      </w:r>
      <w:r>
        <w:t xml:space="preserve">Organisation Internationale pour les Migrations </w:t>
      </w:r>
      <w:r>
        <w:t xml:space="preserve">OIM </w:t>
      </w:r>
      <w:r>
        <w:t xml:space="preserve">556 </w:t>
      </w:r>
      <w:r>
        <w:t xml:space="preserve">556 </w:t>
      </w:r>
    </w:p>
    <w:p>
      <w:r>
        <w:t xml:space="preserve">616606 </w:t>
      </w:r>
      <w:r>
        <w:t xml:space="preserve">NULL </w:t>
      </w:r>
      <w:r>
        <w:t xml:space="preserve">2023-06-01 00:00:00 </w:t>
      </w:r>
      <w:r>
        <w:t xml:space="preserve">2023-10-10 00:00:00 </w:t>
      </w:r>
      <w:r>
        <w:t xml:space="preserve">2023-08-14 00:00:00 </w:t>
      </w:r>
      <w:r>
        <w:t xml:space="preserve">25 </w:t>
      </w:r>
      <w:r>
        <w:t xml:space="preserve">86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619219 </w:t>
      </w:r>
      <w:r>
        <w:t xml:space="preserve">Organisation Internationale pour les Migrations </w:t>
      </w:r>
      <w:r>
        <w:t xml:space="preserve">OIM </w:t>
      </w:r>
      <w:r>
        <w:t xml:space="preserve">556 </w:t>
      </w:r>
      <w:r>
        <w:t xml:space="preserve">556 </w:t>
      </w:r>
    </w:p>
    <w:p>
      <w:r>
        <w:t xml:space="preserve">616607 </w:t>
      </w:r>
      <w:r>
        <w:t xml:space="preserve">NULL </w:t>
      </w:r>
      <w:r>
        <w:t xml:space="preserve">2023-08-25 00:00:00 </w:t>
      </w:r>
      <w:r>
        <w:t xml:space="preserve">2023-10-10 00:00:00 </w:t>
      </w:r>
      <w:r>
        <w:t xml:space="preserve">2023-08-08 00:00:00 </w:t>
      </w:r>
      <w:r>
        <w:t xml:space="preserve">10 </w:t>
      </w:r>
      <w:r>
        <w:t xml:space="preserve">86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619220 </w:t>
      </w:r>
      <w:r>
        <w:t xml:space="preserve">Organisation Internationale pour les Migrations </w:t>
      </w:r>
      <w:r>
        <w:t xml:space="preserve">OIM </w:t>
      </w:r>
      <w:r>
        <w:t xml:space="preserve">556 </w:t>
      </w:r>
      <w:r>
        <w:t xml:space="preserve">556 </w:t>
      </w:r>
    </w:p>
    <w:p>
      <w:r>
        <w:t xml:space="preserve">616608 </w:t>
      </w:r>
      <w:r>
        <w:t xml:space="preserve">NULL </w:t>
      </w:r>
      <w:r>
        <w:t xml:space="preserve">2023-06-01 00:00:00 </w:t>
      </w:r>
      <w:r>
        <w:t xml:space="preserve">2023-10-10 00:00:00 </w:t>
      </w:r>
      <w:r>
        <w:t xml:space="preserve">2023-08-07 00:00:00 </w:t>
      </w:r>
      <w:r>
        <w:t xml:space="preserve">23 </w:t>
      </w:r>
      <w:r>
        <w:t xml:space="preserve">86 </w:t>
      </w:r>
      <w:r>
        <w:t xml:space="preserve">2 </w:t>
      </w:r>
      <w:r>
        <w:t xml:space="preserve">Retourné </w:t>
      </w:r>
      <w:r>
        <w:t xml:space="preserve">CD5405ZS06 </w:t>
      </w:r>
      <w:r>
        <w:t xml:space="preserve">CD5405ZS06AS05 </w:t>
      </w:r>
      <w:r>
        <w:t xml:space="preserve">ITENDEY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619221 </w:t>
      </w:r>
      <w:r>
        <w:t xml:space="preserve">Organisation Internationale pour les Migrations </w:t>
      </w:r>
      <w:r>
        <w:t xml:space="preserve">OIM </w:t>
      </w:r>
      <w:r>
        <w:t xml:space="preserve">556 </w:t>
      </w:r>
      <w:r>
        <w:t xml:space="preserve">556 </w:t>
      </w:r>
    </w:p>
    <w:p>
      <w:r>
        <w:t xml:space="preserve">616609 </w:t>
      </w:r>
      <w:r>
        <w:t xml:space="preserve">NULL </w:t>
      </w:r>
      <w:r>
        <w:t xml:space="preserve">2023-08-25 00:00:00 </w:t>
      </w:r>
      <w:r>
        <w:t xml:space="preserve">2023-10-10 00:00:00 </w:t>
      </w:r>
      <w:r>
        <w:t xml:space="preserve">2023-08-08 00:00:00 </w:t>
      </w:r>
      <w:r>
        <w:t xml:space="preserve">23 </w:t>
      </w:r>
      <w:r>
        <w:t xml:space="preserve">86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619222 </w:t>
      </w:r>
      <w:r>
        <w:t xml:space="preserve">Organisation Internationale pour les Migrations </w:t>
      </w:r>
      <w:r>
        <w:t xml:space="preserve">OIM </w:t>
      </w:r>
      <w:r>
        <w:t xml:space="preserve">556 </w:t>
      </w:r>
      <w:r>
        <w:t xml:space="preserve">556 </w:t>
      </w:r>
    </w:p>
    <w:p>
      <w:r>
        <w:t xml:space="preserve">616610 </w:t>
      </w:r>
      <w:r>
        <w:t xml:space="preserve">NULL </w:t>
      </w:r>
      <w:r>
        <w:t xml:space="preserve">2022-06-01 00:00:00 </w:t>
      </w:r>
      <w:r>
        <w:t xml:space="preserve">2023-10-10 00:00:00 </w:t>
      </w:r>
      <w:r>
        <w:t xml:space="preserve">2023-08-21 00:00:00 </w:t>
      </w:r>
      <w:r>
        <w:t xml:space="preserve">1 </w:t>
      </w:r>
      <w:r>
        <w:t xml:space="preserve">5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619223 </w:t>
      </w:r>
      <w:r>
        <w:t xml:space="preserve">Organisation Internationale pour les Migrations </w:t>
      </w:r>
      <w:r>
        <w:t xml:space="preserve">OIM </w:t>
      </w:r>
      <w:r>
        <w:t xml:space="preserve">556 </w:t>
      </w:r>
      <w:r>
        <w:t xml:space="preserve">556 </w:t>
      </w:r>
    </w:p>
    <w:p>
      <w:r>
        <w:t xml:space="preserve">616611 </w:t>
      </w:r>
      <w:r>
        <w:t xml:space="preserve">NULL </w:t>
      </w:r>
      <w:r>
        <w:t xml:space="preserve">2023-03-01 00:00:00 </w:t>
      </w:r>
      <w:r>
        <w:t xml:space="preserve">2023-10-10 00:00:00 </w:t>
      </w:r>
      <w:r>
        <w:t xml:space="preserve">2023-08-17 00:00:00 </w:t>
      </w:r>
      <w:r>
        <w:t xml:space="preserve">8 </w:t>
      </w:r>
      <w:r>
        <w:t xml:space="preserve">62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619224 </w:t>
      </w:r>
      <w:r>
        <w:t xml:space="preserve">Organisation Internationale pour les Migrations </w:t>
      </w:r>
      <w:r>
        <w:t xml:space="preserve">OIM </w:t>
      </w:r>
      <w:r>
        <w:t xml:space="preserve">556 </w:t>
      </w:r>
      <w:r>
        <w:t xml:space="preserve">556 </w:t>
      </w:r>
    </w:p>
    <w:p>
      <w:r>
        <w:t xml:space="preserve">616612 </w:t>
      </w:r>
      <w:r>
        <w:t xml:space="preserve">NULL </w:t>
      </w:r>
      <w:r>
        <w:t xml:space="preserve">2023-06-01 00:00:00 </w:t>
      </w:r>
      <w:r>
        <w:t xml:space="preserve">2023-10-10 00:00:00 </w:t>
      </w:r>
      <w:r>
        <w:t xml:space="preserve">2023-08-17 00:00:00 </w:t>
      </w:r>
      <w:r>
        <w:t xml:space="preserve">3 </w:t>
      </w:r>
      <w:r>
        <w:t xml:space="preserve">23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619225 </w:t>
      </w:r>
      <w:r>
        <w:t xml:space="preserve">Organisation Internationale pour les Migrations </w:t>
      </w:r>
      <w:r>
        <w:t xml:space="preserve">OIM </w:t>
      </w:r>
      <w:r>
        <w:t xml:space="preserve">556 </w:t>
      </w:r>
      <w:r>
        <w:t xml:space="preserve">556 </w:t>
      </w:r>
    </w:p>
    <w:p>
      <w:r>
        <w:t xml:space="preserve">616613 </w:t>
      </w:r>
      <w:r>
        <w:t xml:space="preserve">NULL </w:t>
      </w:r>
      <w:r>
        <w:t xml:space="preserve">2023-03-01 00:00:00 </w:t>
      </w:r>
      <w:r>
        <w:t xml:space="preserve">2023-10-10 00:00:00 </w:t>
      </w:r>
      <w:r>
        <w:t xml:space="preserve">2023-08-15 00:00:00 </w:t>
      </w:r>
      <w:r>
        <w:t xml:space="preserve">9 </w:t>
      </w:r>
      <w:r>
        <w:t xml:space="preserve">45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619226 </w:t>
      </w:r>
      <w:r>
        <w:t xml:space="preserve">Organisation Internationale pour les Migrations </w:t>
      </w:r>
      <w:r>
        <w:t xml:space="preserve">OIM </w:t>
      </w:r>
      <w:r>
        <w:t xml:space="preserve">556 </w:t>
      </w:r>
      <w:r>
        <w:t xml:space="preserve">556 </w:t>
      </w:r>
    </w:p>
    <w:p>
      <w:r>
        <w:t xml:space="preserve">616614 </w:t>
      </w:r>
      <w:r>
        <w:t xml:space="preserve">NULL </w:t>
      </w:r>
      <w:r>
        <w:t xml:space="preserve">2023-06-01 00:00:00 </w:t>
      </w:r>
      <w:r>
        <w:t xml:space="preserve">2023-10-10 00:00:00 </w:t>
      </w:r>
      <w:r>
        <w:t xml:space="preserve">2023-08-15 00:00:00 </w:t>
      </w:r>
      <w:r>
        <w:t xml:space="preserve">8 </w:t>
      </w:r>
      <w:r>
        <w:t xml:space="preserve">40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619227 </w:t>
      </w:r>
      <w:r>
        <w:t xml:space="preserve">Organisation Internationale pour les Migrations </w:t>
      </w:r>
      <w:r>
        <w:t xml:space="preserve">OIM </w:t>
      </w:r>
      <w:r>
        <w:t xml:space="preserve">556 </w:t>
      </w:r>
      <w:r>
        <w:t xml:space="preserve">556 </w:t>
      </w:r>
    </w:p>
    <w:p>
      <w:r>
        <w:t xml:space="preserve">616615 </w:t>
      </w:r>
      <w:r>
        <w:t xml:space="preserve">NULL </w:t>
      </w:r>
      <w:r>
        <w:t xml:space="preserve">2023-08-25 00:00:00 </w:t>
      </w:r>
      <w:r>
        <w:t xml:space="preserve">2023-10-10 00:00:00 </w:t>
      </w:r>
      <w:r>
        <w:t xml:space="preserve">2023-08-14 00:00:00 </w:t>
      </w:r>
      <w:r>
        <w:t xml:space="preserve">10 </w:t>
      </w:r>
      <w:r>
        <w:t xml:space="preserve">60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619228 </w:t>
      </w:r>
      <w:r>
        <w:t xml:space="preserve">Organisation Internationale pour les Migrations </w:t>
      </w:r>
      <w:r>
        <w:t xml:space="preserve">OIM </w:t>
      </w:r>
      <w:r>
        <w:t xml:space="preserve">556 </w:t>
      </w:r>
      <w:r>
        <w:t xml:space="preserve">556 </w:t>
      </w:r>
    </w:p>
    <w:p>
      <w:r>
        <w:t xml:space="preserve">616616 </w:t>
      </w:r>
      <w:r>
        <w:t xml:space="preserve">NULL </w:t>
      </w:r>
      <w:r>
        <w:t xml:space="preserve">2022-12-01 00:00:00 </w:t>
      </w:r>
      <w:r>
        <w:t xml:space="preserve">2023-10-10 00:00:00 </w:t>
      </w:r>
      <w:r>
        <w:t xml:space="preserve">2023-08-07 00:00:00 </w:t>
      </w:r>
      <w:r>
        <w:t xml:space="preserve">8 </w:t>
      </w:r>
      <w:r>
        <w:t xml:space="preserve">43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619229 </w:t>
      </w:r>
      <w:r>
        <w:t xml:space="preserve">Organisation Internationale pour les Migrations </w:t>
      </w:r>
      <w:r>
        <w:t xml:space="preserve">OIM </w:t>
      </w:r>
      <w:r>
        <w:t xml:space="preserve">556 </w:t>
      </w:r>
      <w:r>
        <w:t xml:space="preserve">556 </w:t>
      </w:r>
    </w:p>
    <w:p>
      <w:r>
        <w:t xml:space="preserve">616617 </w:t>
      </w:r>
      <w:r>
        <w:t xml:space="preserve">NULL </w:t>
      </w:r>
      <w:r>
        <w:t xml:space="preserve">2022-06-01 00:00:00 </w:t>
      </w:r>
      <w:r>
        <w:t xml:space="preserve">2023-10-10 00:00:00 </w:t>
      </w:r>
      <w:r>
        <w:t xml:space="preserve">2023-08-19 00:00:00 </w:t>
      </w:r>
      <w:r>
        <w:t xml:space="preserve">6 </w:t>
      </w:r>
      <w:r>
        <w:t xml:space="preserve">25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619230 </w:t>
      </w:r>
      <w:r>
        <w:t xml:space="preserve">Organisation Internationale pour les Migrations </w:t>
      </w:r>
      <w:r>
        <w:t xml:space="preserve">OIM </w:t>
      </w:r>
      <w:r>
        <w:t xml:space="preserve">556 </w:t>
      </w:r>
      <w:r>
        <w:t xml:space="preserve">556 </w:t>
      </w:r>
    </w:p>
    <w:p>
      <w:r>
        <w:t xml:space="preserve">616618 </w:t>
      </w:r>
      <w:r>
        <w:t xml:space="preserve">NULL </w:t>
      </w:r>
      <w:r>
        <w:t xml:space="preserve">2022-09-01 00:00:00 </w:t>
      </w:r>
      <w:r>
        <w:t xml:space="preserve">2023-10-10 00:00:00 </w:t>
      </w:r>
      <w:r>
        <w:t xml:space="preserve">2023-08-19 00:00:00 </w:t>
      </w:r>
      <w:r>
        <w:t xml:space="preserve">14 </w:t>
      </w:r>
      <w:r>
        <w:t xml:space="preserve">60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619231 </w:t>
      </w:r>
      <w:r>
        <w:t xml:space="preserve">Organisation Internationale pour les Migrations </w:t>
      </w:r>
      <w:r>
        <w:t xml:space="preserve">OIM </w:t>
      </w:r>
      <w:r>
        <w:t xml:space="preserve">556 </w:t>
      </w:r>
      <w:r>
        <w:t xml:space="preserve">556 </w:t>
      </w:r>
    </w:p>
    <w:p>
      <w:r>
        <w:t xml:space="preserve">616619 </w:t>
      </w:r>
      <w:r>
        <w:t xml:space="preserve">NULL </w:t>
      </w:r>
      <w:r>
        <w:t xml:space="preserve">2022-06-01 00:00:00 </w:t>
      </w:r>
      <w:r>
        <w:t xml:space="preserve">2023-10-10 00:00:00 </w:t>
      </w:r>
      <w:r>
        <w:t xml:space="preserve">2023-08-11 00:00:00 </w:t>
      </w:r>
      <w:r>
        <w:t xml:space="preserve">13 </w:t>
      </w:r>
      <w:r>
        <w:t xml:space="preserve">58 </w:t>
      </w:r>
      <w:r>
        <w:t xml:space="preserve">2 </w:t>
      </w:r>
      <w:r>
        <w:t xml:space="preserve">Retourné </w:t>
      </w:r>
      <w:r>
        <w:t xml:space="preserve">CD5405ZS11 </w:t>
      </w:r>
      <w:r>
        <w:t xml:space="preserve">CD5405ZS11AS05 </w:t>
      </w:r>
      <w:r>
        <w:t xml:space="preserve">LOPA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619232 </w:t>
      </w:r>
      <w:r>
        <w:t xml:space="preserve">Organisation Internationale pour les Migrations </w:t>
      </w:r>
      <w:r>
        <w:t xml:space="preserve">OIM </w:t>
      </w:r>
      <w:r>
        <w:t xml:space="preserve">556 </w:t>
      </w:r>
      <w:r>
        <w:t xml:space="preserve">556 </w:t>
      </w:r>
    </w:p>
    <w:p>
      <w:r>
        <w:t xml:space="preserve">616620 </w:t>
      </w:r>
      <w:r>
        <w:t xml:space="preserve">NULL </w:t>
      </w:r>
      <w:r>
        <w:t xml:space="preserve">2022-09-01 00:00:00 </w:t>
      </w:r>
      <w:r>
        <w:t xml:space="preserve">2023-10-10 00:00:00 </w:t>
      </w:r>
      <w:r>
        <w:t xml:space="preserve">2023-08-11 00:00:00 </w:t>
      </w:r>
      <w:r>
        <w:t xml:space="preserve">6 </w:t>
      </w:r>
      <w:r>
        <w:t xml:space="preserve">27 </w:t>
      </w:r>
      <w:r>
        <w:t xml:space="preserve">2 </w:t>
      </w:r>
      <w:r>
        <w:t xml:space="preserve">Retourné </w:t>
      </w:r>
      <w:r>
        <w:t xml:space="preserve">CD5405ZS11 </w:t>
      </w:r>
      <w:r>
        <w:t xml:space="preserve">CD5405ZS11AS05 </w:t>
      </w:r>
      <w:r>
        <w:t xml:space="preserve">LOPA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619233 </w:t>
      </w:r>
      <w:r>
        <w:t xml:space="preserve">Organisation Internationale pour les Migrations </w:t>
      </w:r>
      <w:r>
        <w:t xml:space="preserve">OIM </w:t>
      </w:r>
      <w:r>
        <w:t xml:space="preserve">556 </w:t>
      </w:r>
      <w:r>
        <w:t xml:space="preserve">556 </w:t>
      </w:r>
    </w:p>
    <w:p>
      <w:r>
        <w:t xml:space="preserve">616621 </w:t>
      </w:r>
      <w:r>
        <w:t xml:space="preserve">NULL </w:t>
      </w:r>
      <w:r>
        <w:t xml:space="preserve">2022-06-01 00:00:00 </w:t>
      </w:r>
      <w:r>
        <w:t xml:space="preserve">2023-10-10 00:00:00 </w:t>
      </w:r>
      <w:r>
        <w:t xml:space="preserve">2023-08-13 00:00:00 </w:t>
      </w:r>
      <w:r>
        <w:t xml:space="preserve">160 </w:t>
      </w:r>
      <w:r>
        <w:t xml:space="preserve">816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619234 </w:t>
      </w:r>
      <w:r>
        <w:t xml:space="preserve">Organisation Internationale pour les Migrations </w:t>
      </w:r>
      <w:r>
        <w:t xml:space="preserve">OIM </w:t>
      </w:r>
      <w:r>
        <w:t xml:space="preserve">556 </w:t>
      </w:r>
      <w:r>
        <w:t xml:space="preserve">556 </w:t>
      </w:r>
    </w:p>
    <w:p>
      <w:r>
        <w:t xml:space="preserve">616622 </w:t>
      </w:r>
      <w:r>
        <w:t xml:space="preserve">NULL </w:t>
      </w:r>
      <w:r>
        <w:t xml:space="preserve">2022-09-01 00:00:00 </w:t>
      </w:r>
      <w:r>
        <w:t xml:space="preserve">2023-10-10 00:00:00 </w:t>
      </w:r>
      <w:r>
        <w:t xml:space="preserve">2023-08-13 00:00:00 </w:t>
      </w:r>
      <w:r>
        <w:t xml:space="preserve">25 </w:t>
      </w:r>
      <w:r>
        <w:t xml:space="preserve">128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619235 </w:t>
      </w:r>
      <w:r>
        <w:t xml:space="preserve">Organisation Internationale pour les Migrations </w:t>
      </w:r>
      <w:r>
        <w:t xml:space="preserve">OIM </w:t>
      </w:r>
      <w:r>
        <w:t xml:space="preserve">556 </w:t>
      </w:r>
      <w:r>
        <w:t xml:space="preserve">556 </w:t>
      </w:r>
    </w:p>
    <w:p>
      <w:r>
        <w:t xml:space="preserve">616623 </w:t>
      </w:r>
      <w:r>
        <w:t xml:space="preserve">NULL </w:t>
      </w:r>
      <w:r>
        <w:t xml:space="preserve">2023-06-01 00:00:00 </w:t>
      </w:r>
      <w:r>
        <w:t xml:space="preserve">2023-10-10 00:00:00 </w:t>
      </w:r>
      <w:r>
        <w:t xml:space="preserve">2023-08-13 00:00:00 </w:t>
      </w:r>
      <w:r>
        <w:t xml:space="preserve">15 </w:t>
      </w:r>
      <w:r>
        <w:t xml:space="preserve">47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619236 </w:t>
      </w:r>
      <w:r>
        <w:t xml:space="preserve">Organisation Internationale pour les Migrations </w:t>
      </w:r>
      <w:r>
        <w:t xml:space="preserve">OIM </w:t>
      </w:r>
      <w:r>
        <w:t xml:space="preserve">556 </w:t>
      </w:r>
      <w:r>
        <w:t xml:space="preserve">556 </w:t>
      </w:r>
    </w:p>
    <w:p>
      <w:r>
        <w:t xml:space="preserve">616624 </w:t>
      </w:r>
      <w:r>
        <w:t xml:space="preserve">NULL </w:t>
      </w:r>
      <w:r>
        <w:t xml:space="preserve">2023-08-25 00:00:00 </w:t>
      </w:r>
      <w:r>
        <w:t xml:space="preserve">2023-10-10 00:00:00 </w:t>
      </w:r>
      <w:r>
        <w:t xml:space="preserve">2023-08-13 00:00:00 </w:t>
      </w:r>
      <w:r>
        <w:t xml:space="preserve">2 </w:t>
      </w:r>
      <w:r>
        <w:t xml:space="preserve">6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619237 </w:t>
      </w:r>
      <w:r>
        <w:t xml:space="preserve">Organisation Internationale pour les Migrations </w:t>
      </w:r>
      <w:r>
        <w:t xml:space="preserve">OIM </w:t>
      </w:r>
      <w:r>
        <w:t xml:space="preserve">556 </w:t>
      </w:r>
      <w:r>
        <w:t xml:space="preserve">556 </w:t>
      </w:r>
    </w:p>
    <w:p>
      <w:r>
        <w:t xml:space="preserve">616625 </w:t>
      </w:r>
      <w:r>
        <w:t xml:space="preserve">NULL </w:t>
      </w:r>
      <w:r>
        <w:t xml:space="preserve">2022-12-01 00:00:00 </w:t>
      </w:r>
      <w:r>
        <w:t xml:space="preserve">2023-10-10 00:00:00 </w:t>
      </w:r>
      <w:r>
        <w:t xml:space="preserve">2023-08-23 00:00:00 </w:t>
      </w:r>
      <w:r>
        <w:t xml:space="preserve">250 </w:t>
      </w:r>
      <w:r>
        <w:t xml:space="preserve">970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619238 </w:t>
      </w:r>
      <w:r>
        <w:t xml:space="preserve">Organisation Internationale pour les Migrations </w:t>
      </w:r>
      <w:r>
        <w:t xml:space="preserve">OIM </w:t>
      </w:r>
      <w:r>
        <w:t xml:space="preserve">556 </w:t>
      </w:r>
      <w:r>
        <w:t xml:space="preserve">556 </w:t>
      </w:r>
    </w:p>
    <w:p>
      <w:r>
        <w:t xml:space="preserve">616626 </w:t>
      </w:r>
      <w:r>
        <w:t xml:space="preserve">NULL </w:t>
      </w:r>
      <w:r>
        <w:t xml:space="preserve">2023-03-01 00:00:00 </w:t>
      </w:r>
      <w:r>
        <w:t xml:space="preserve">2023-10-10 00:00:00 </w:t>
      </w:r>
      <w:r>
        <w:t xml:space="preserve">2023-08-23 00:00:00 </w:t>
      </w:r>
      <w:r>
        <w:t xml:space="preserve">18 </w:t>
      </w:r>
      <w:r>
        <w:t xml:space="preserve">70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619239 </w:t>
      </w:r>
      <w:r>
        <w:t xml:space="preserve">Organisation Internationale pour les Migrations </w:t>
      </w:r>
      <w:r>
        <w:t xml:space="preserve">OIM </w:t>
      </w:r>
      <w:r>
        <w:t xml:space="preserve">556 </w:t>
      </w:r>
      <w:r>
        <w:t xml:space="preserve">556 </w:t>
      </w:r>
    </w:p>
    <w:p>
      <w:r>
        <w:t xml:space="preserve">616627 </w:t>
      </w:r>
      <w:r>
        <w:t xml:space="preserve">NULL </w:t>
      </w:r>
      <w:r>
        <w:t xml:space="preserve">2022-06-01 00:00:00 </w:t>
      </w:r>
      <w:r>
        <w:t xml:space="preserve">2023-10-10 00:00:00 </w:t>
      </w:r>
      <w:r>
        <w:t xml:space="preserve">2023-08-08 00:00:00 </w:t>
      </w:r>
      <w:r>
        <w:t xml:space="preserve">157 </w:t>
      </w:r>
      <w:r>
        <w:t xml:space="preserve">785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619240 </w:t>
      </w:r>
      <w:r>
        <w:t xml:space="preserve">Organisation Internationale pour les Migrations </w:t>
      </w:r>
      <w:r>
        <w:t xml:space="preserve">OIM </w:t>
      </w:r>
      <w:r>
        <w:t xml:space="preserve">556 </w:t>
      </w:r>
      <w:r>
        <w:t xml:space="preserve">556 </w:t>
      </w:r>
    </w:p>
    <w:p>
      <w:r>
        <w:t xml:space="preserve">616628 </w:t>
      </w:r>
      <w:r>
        <w:t xml:space="preserve">NULL </w:t>
      </w:r>
      <w:r>
        <w:t xml:space="preserve">2022-06-01 00:00:00 </w:t>
      </w:r>
      <w:r>
        <w:t xml:space="preserve">2023-10-10 00:00:00 </w:t>
      </w:r>
      <w:r>
        <w:t xml:space="preserve">2023-08-10 00:00:00 </w:t>
      </w:r>
      <w:r>
        <w:t xml:space="preserve">106 </w:t>
      </w:r>
      <w:r>
        <w:t xml:space="preserve">532 </w:t>
      </w:r>
      <w:r>
        <w:t xml:space="preserve">2 </w:t>
      </w:r>
      <w:r>
        <w:t xml:space="preserve">Retourné </w:t>
      </w:r>
      <w:r>
        <w:t xml:space="preserve">CD5405ZS12 </w:t>
      </w:r>
      <w:r>
        <w:t xml:space="preserve">CD5405ZS12AS18 </w:t>
      </w:r>
      <w:r>
        <w:t xml:space="preserve">RETHY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619241 </w:t>
      </w:r>
      <w:r>
        <w:t xml:space="preserve">Organisation Internationale pour les Migrations </w:t>
      </w:r>
      <w:r>
        <w:t xml:space="preserve">OIM </w:t>
      </w:r>
      <w:r>
        <w:t xml:space="preserve">556 </w:t>
      </w:r>
      <w:r>
        <w:t xml:space="preserve">556 </w:t>
      </w:r>
    </w:p>
    <w:p>
      <w:r>
        <w:t xml:space="preserve">616629 </w:t>
      </w:r>
      <w:r>
        <w:t xml:space="preserve">NULL </w:t>
      </w:r>
      <w:r>
        <w:t xml:space="preserve">2022-09-01 00:00:00 </w:t>
      </w:r>
      <w:r>
        <w:t xml:space="preserve">2023-10-10 00:00:00 </w:t>
      </w:r>
      <w:r>
        <w:t xml:space="preserve">2023-08-10 00:00:00 </w:t>
      </w:r>
      <w:r>
        <w:t xml:space="preserve">1 </w:t>
      </w:r>
      <w:r>
        <w:t xml:space="preserve">5 </w:t>
      </w:r>
      <w:r>
        <w:t xml:space="preserve">2 </w:t>
      </w:r>
      <w:r>
        <w:t xml:space="preserve">Retourné </w:t>
      </w:r>
      <w:r>
        <w:t xml:space="preserve">CD5405ZS12 </w:t>
      </w:r>
      <w:r>
        <w:t xml:space="preserve">CD5405ZS12AS18 </w:t>
      </w:r>
      <w:r>
        <w:t xml:space="preserve">RETHY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619242 </w:t>
      </w:r>
      <w:r>
        <w:t xml:space="preserve">Organisation Internationale pour les Migrations </w:t>
      </w:r>
      <w:r>
        <w:t xml:space="preserve">OIM </w:t>
      </w:r>
      <w:r>
        <w:t xml:space="preserve">556 </w:t>
      </w:r>
      <w:r>
        <w:t xml:space="preserve">556 </w:t>
      </w:r>
    </w:p>
    <w:p>
      <w:r>
        <w:t xml:space="preserve">616630 </w:t>
      </w:r>
      <w:r>
        <w:t xml:space="preserve">NULL </w:t>
      </w:r>
      <w:r>
        <w:t xml:space="preserve">2022-06-01 00:00:00 </w:t>
      </w:r>
      <w:r>
        <w:t xml:space="preserve">2023-10-10 00:00:00 </w:t>
      </w:r>
      <w:r>
        <w:t xml:space="preserve">2023-08-21 00:00:00 </w:t>
      </w:r>
      <w:r>
        <w:t xml:space="preserve">148 </w:t>
      </w:r>
      <w:r>
        <w:t xml:space="preserve">756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619243 </w:t>
      </w:r>
      <w:r>
        <w:t xml:space="preserve">Organisation Internationale pour les Migrations </w:t>
      </w:r>
      <w:r>
        <w:t xml:space="preserve">OIM </w:t>
      </w:r>
      <w:r>
        <w:t xml:space="preserve">556 </w:t>
      </w:r>
      <w:r>
        <w:t xml:space="preserve">556 </w:t>
      </w:r>
    </w:p>
    <w:p>
      <w:r>
        <w:t xml:space="preserve">616631 </w:t>
      </w:r>
      <w:r>
        <w:t xml:space="preserve">NULL </w:t>
      </w:r>
      <w:r>
        <w:t xml:space="preserve">2022-09-01 00:00:00 </w:t>
      </w:r>
      <w:r>
        <w:t xml:space="preserve">2023-10-10 00:00:00 </w:t>
      </w:r>
      <w:r>
        <w:t xml:space="preserve">2023-08-21 00:00:00 </w:t>
      </w:r>
      <w:r>
        <w:t xml:space="preserve">43 </w:t>
      </w:r>
      <w:r>
        <w:t xml:space="preserve">219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619244 </w:t>
      </w:r>
      <w:r>
        <w:t xml:space="preserve">Organisation Internationale pour les Migrations </w:t>
      </w:r>
      <w:r>
        <w:t xml:space="preserve">OIM </w:t>
      </w:r>
      <w:r>
        <w:t xml:space="preserve">556 </w:t>
      </w:r>
      <w:r>
        <w:t xml:space="preserve">556 </w:t>
      </w:r>
    </w:p>
    <w:p>
      <w:r>
        <w:t xml:space="preserve">616632 </w:t>
      </w:r>
      <w:r>
        <w:t xml:space="preserve">NULL </w:t>
      </w:r>
      <w:r>
        <w:t xml:space="preserve">2022-12-01 00:00:00 </w:t>
      </w:r>
      <w:r>
        <w:t xml:space="preserve">2023-10-10 00:00:00 </w:t>
      </w:r>
      <w:r>
        <w:t xml:space="preserve">2023-08-21 00:00:00 </w:t>
      </w:r>
      <w:r>
        <w:t xml:space="preserve">12 </w:t>
      </w:r>
      <w:r>
        <w:t xml:space="preserve">61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619245 </w:t>
      </w:r>
      <w:r>
        <w:t xml:space="preserve">Organisation Internationale pour les Migrations </w:t>
      </w:r>
      <w:r>
        <w:t xml:space="preserve">OIM </w:t>
      </w:r>
      <w:r>
        <w:t xml:space="preserve">556 </w:t>
      </w:r>
      <w:r>
        <w:t xml:space="preserve">556 </w:t>
      </w:r>
    </w:p>
    <w:p>
      <w:r>
        <w:t xml:space="preserve">616633 </w:t>
      </w:r>
      <w:r>
        <w:t xml:space="preserve">NULL </w:t>
      </w:r>
      <w:r>
        <w:t xml:space="preserve">2022-06-01 00:00:00 </w:t>
      </w:r>
      <w:r>
        <w:t xml:space="preserve">2023-10-10 00:00:00 </w:t>
      </w:r>
      <w:r>
        <w:t xml:space="preserve">2023-08-08 00:00:00 </w:t>
      </w:r>
      <w:r>
        <w:t xml:space="preserve">120 </w:t>
      </w:r>
      <w:r>
        <w:t xml:space="preserve">540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619246 </w:t>
      </w:r>
      <w:r>
        <w:t xml:space="preserve">Organisation Internationale pour les Migrations </w:t>
      </w:r>
      <w:r>
        <w:t xml:space="preserve">OIM </w:t>
      </w:r>
      <w:r>
        <w:t xml:space="preserve">556 </w:t>
      </w:r>
      <w:r>
        <w:t xml:space="preserve">556 </w:t>
      </w:r>
    </w:p>
    <w:p>
      <w:r>
        <w:t xml:space="preserve">616634 </w:t>
      </w:r>
      <w:r>
        <w:t xml:space="preserve">NULL </w:t>
      </w:r>
      <w:r>
        <w:t xml:space="preserve">2023-03-01 00:00:00 </w:t>
      </w:r>
      <w:r>
        <w:t xml:space="preserve">2023-10-10 00:00:00 </w:t>
      </w:r>
      <w:r>
        <w:t xml:space="preserve">2023-08-08 00:00:00 </w:t>
      </w:r>
      <w:r>
        <w:t xml:space="preserve">49 </w:t>
      </w:r>
      <w:r>
        <w:t xml:space="preserve">245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619247 </w:t>
      </w:r>
      <w:r>
        <w:t xml:space="preserve">Organisation Internationale pour les Migrations </w:t>
      </w:r>
      <w:r>
        <w:t xml:space="preserve">OIM </w:t>
      </w:r>
      <w:r>
        <w:t xml:space="preserve">556 </w:t>
      </w:r>
      <w:r>
        <w:t xml:space="preserve">556 </w:t>
      </w:r>
    </w:p>
    <w:p>
      <w:r>
        <w:t xml:space="preserve">616635 </w:t>
      </w:r>
      <w:r>
        <w:t xml:space="preserve">NULL </w:t>
      </w:r>
      <w:r>
        <w:t xml:space="preserve">2023-06-01 00:00:00 </w:t>
      </w:r>
      <w:r>
        <w:t xml:space="preserve">2023-10-10 00:00:00 </w:t>
      </w:r>
      <w:r>
        <w:t xml:space="preserve">2023-08-08 00:00:00 </w:t>
      </w:r>
      <w:r>
        <w:t xml:space="preserve">6 </w:t>
      </w:r>
      <w:r>
        <w:t xml:space="preserve">30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619248 </w:t>
      </w:r>
      <w:r>
        <w:t xml:space="preserve">Organisation Internationale pour les Migrations </w:t>
      </w:r>
      <w:r>
        <w:t xml:space="preserve">OIM </w:t>
      </w:r>
      <w:r>
        <w:t xml:space="preserve">556 </w:t>
      </w:r>
      <w:r>
        <w:t xml:space="preserve">556 </w:t>
      </w:r>
    </w:p>
    <w:p>
      <w:r>
        <w:t xml:space="preserve">616636 </w:t>
      </w:r>
      <w:r>
        <w:t xml:space="preserve">NULL </w:t>
      </w:r>
      <w:r>
        <w:t xml:space="preserve">2022-06-01 00:00:00 </w:t>
      </w:r>
      <w:r>
        <w:t xml:space="preserve">2023-10-10 00:00:00 </w:t>
      </w:r>
      <w:r>
        <w:t xml:space="preserve">2023-08-15 00:00:00 </w:t>
      </w:r>
      <w:r>
        <w:t xml:space="preserve">39 </w:t>
      </w:r>
      <w:r>
        <w:t xml:space="preserve">169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619249 </w:t>
      </w:r>
      <w:r>
        <w:t xml:space="preserve">Organisation Internationale pour les Migrations </w:t>
      </w:r>
      <w:r>
        <w:t xml:space="preserve">OIM </w:t>
      </w:r>
      <w:r>
        <w:t xml:space="preserve">556 </w:t>
      </w:r>
      <w:r>
        <w:t xml:space="preserve">556 </w:t>
      </w:r>
    </w:p>
    <w:p>
      <w:r>
        <w:t xml:space="preserve">616637 </w:t>
      </w:r>
      <w:r>
        <w:t xml:space="preserve">NULL </w:t>
      </w:r>
      <w:r>
        <w:t xml:space="preserve">2023-03-01 00:00:00 </w:t>
      </w:r>
      <w:r>
        <w:t xml:space="preserve">2023-10-10 00:00:00 </w:t>
      </w:r>
      <w:r>
        <w:t xml:space="preserve">2023-08-15 00:00:00 </w:t>
      </w:r>
      <w:r>
        <w:t xml:space="preserve">26 </w:t>
      </w:r>
      <w:r>
        <w:t xml:space="preserve">109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619250 </w:t>
      </w:r>
      <w:r>
        <w:t xml:space="preserve">Organisation Internationale pour les Migrations </w:t>
      </w:r>
      <w:r>
        <w:t xml:space="preserve">OIM </w:t>
      </w:r>
      <w:r>
        <w:t xml:space="preserve">556 </w:t>
      </w:r>
      <w:r>
        <w:t xml:space="preserve">556 </w:t>
      </w:r>
    </w:p>
    <w:p>
      <w:r>
        <w:t xml:space="preserve">616638 </w:t>
      </w:r>
      <w:r>
        <w:t xml:space="preserve">NULL </w:t>
      </w:r>
      <w:r>
        <w:t xml:space="preserve">2023-03-01 00:00:00 </w:t>
      </w:r>
      <w:r>
        <w:t xml:space="preserve">2023-10-10 00:00:00 </w:t>
      </w:r>
      <w:r>
        <w:t xml:space="preserve">2023-08-14 00:00:00 </w:t>
      </w:r>
      <w:r>
        <w:t xml:space="preserve">19 </w:t>
      </w:r>
      <w:r>
        <w:t xml:space="preserve">112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619251 </w:t>
      </w:r>
      <w:r>
        <w:t xml:space="preserve">Organisation Internationale pour les Migrations </w:t>
      </w:r>
      <w:r>
        <w:t xml:space="preserve">OIM </w:t>
      </w:r>
      <w:r>
        <w:t xml:space="preserve">556 </w:t>
      </w:r>
      <w:r>
        <w:t xml:space="preserve">556 </w:t>
      </w:r>
    </w:p>
    <w:p>
      <w:r>
        <w:t xml:space="preserve">616639 </w:t>
      </w:r>
      <w:r>
        <w:t xml:space="preserve">NULL </w:t>
      </w:r>
      <w:r>
        <w:t xml:space="preserve">2023-06-01 00:00:00 </w:t>
      </w:r>
      <w:r>
        <w:t xml:space="preserve">2023-10-10 00:00:00 </w:t>
      </w:r>
      <w:r>
        <w:t xml:space="preserve">2023-08-14 00:00:00 </w:t>
      </w:r>
      <w:r>
        <w:t xml:space="preserve">73 </w:t>
      </w:r>
      <w:r>
        <w:t xml:space="preserve">432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619252 </w:t>
      </w:r>
      <w:r>
        <w:t xml:space="preserve">Organisation Internationale pour les Migrations </w:t>
      </w:r>
      <w:r>
        <w:t xml:space="preserve">OIM </w:t>
      </w:r>
      <w:r>
        <w:t xml:space="preserve">556 </w:t>
      </w:r>
      <w:r>
        <w:t xml:space="preserve">556 </w:t>
      </w:r>
    </w:p>
    <w:p>
      <w:r>
        <w:t xml:space="preserve">616640 </w:t>
      </w:r>
      <w:r>
        <w:t xml:space="preserve">NULL </w:t>
      </w:r>
      <w:r>
        <w:t xml:space="preserve">2022-06-01 00:00:00 </w:t>
      </w:r>
      <w:r>
        <w:t xml:space="preserve">2023-10-10 00:00:00 </w:t>
      </w:r>
      <w:r>
        <w:t xml:space="preserve">2023-08-16 00:00:00 </w:t>
      </w:r>
      <w:r>
        <w:t xml:space="preserve">39 </w:t>
      </w:r>
      <w:r>
        <w:t xml:space="preserve">193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CD54050506 </w:t>
      </w:r>
      <w:r>
        <w:t xml:space="preserve">Tchele-bulo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619253 </w:t>
      </w:r>
      <w:r>
        <w:t xml:space="preserve">Organisation Internationale pour les Migrations </w:t>
      </w:r>
      <w:r>
        <w:t xml:space="preserve">OIM </w:t>
      </w:r>
      <w:r>
        <w:t xml:space="preserve">556 </w:t>
      </w:r>
      <w:r>
        <w:t xml:space="preserve">556 </w:t>
      </w:r>
    </w:p>
    <w:p>
      <w:r>
        <w:t xml:space="preserve">616641 </w:t>
      </w:r>
      <w:r>
        <w:t xml:space="preserve">NULL </w:t>
      </w:r>
      <w:r>
        <w:t xml:space="preserve">2022-09-01 00:00:00 </w:t>
      </w:r>
      <w:r>
        <w:t xml:space="preserve">2023-10-10 00:00:00 </w:t>
      </w:r>
      <w:r>
        <w:t xml:space="preserve">2023-08-16 00:00:00 </w:t>
      </w:r>
      <w:r>
        <w:t xml:space="preserve">47 </w:t>
      </w:r>
      <w:r>
        <w:t xml:space="preserve">233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CD54050506 </w:t>
      </w:r>
      <w:r>
        <w:t xml:space="preserve">Tchele-bulo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619254 </w:t>
      </w:r>
      <w:r>
        <w:t xml:space="preserve">Organisation Internationale pour les Migrations </w:t>
      </w:r>
      <w:r>
        <w:t xml:space="preserve">OIM </w:t>
      </w:r>
      <w:r>
        <w:t xml:space="preserve">556 </w:t>
      </w:r>
      <w:r>
        <w:t xml:space="preserve">556 </w:t>
      </w:r>
    </w:p>
    <w:p>
      <w:r>
        <w:t xml:space="preserve">616642 </w:t>
      </w:r>
      <w:r>
        <w:t xml:space="preserve">NULL </w:t>
      </w:r>
      <w:r>
        <w:t xml:space="preserve">2023-06-01 00:00:00 </w:t>
      </w:r>
      <w:r>
        <w:t xml:space="preserve">2023-10-10 00:00:00 </w:t>
      </w:r>
      <w:r>
        <w:t xml:space="preserve">2023-08-16 00:00:00 </w:t>
      </w:r>
      <w:r>
        <w:t xml:space="preserve">24 </w:t>
      </w:r>
      <w:r>
        <w:t xml:space="preserve">80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619255 </w:t>
      </w:r>
      <w:r>
        <w:t xml:space="preserve">Organisation Internationale pour les Migrations </w:t>
      </w:r>
      <w:r>
        <w:t xml:space="preserve">OIM </w:t>
      </w:r>
      <w:r>
        <w:t xml:space="preserve">556 </w:t>
      </w:r>
      <w:r>
        <w:t xml:space="preserve">556 </w:t>
      </w:r>
    </w:p>
    <w:p>
      <w:r>
        <w:t xml:space="preserve">616643 </w:t>
      </w:r>
      <w:r>
        <w:t xml:space="preserve">NULL </w:t>
      </w:r>
      <w:r>
        <w:t xml:space="preserve">2023-08-25 00:00:00 </w:t>
      </w:r>
      <w:r>
        <w:t xml:space="preserve">2023-10-10 00:00:00 </w:t>
      </w:r>
      <w:r>
        <w:t xml:space="preserve">2023-08-16 00:00:00 </w:t>
      </w:r>
      <w:r>
        <w:t xml:space="preserve">39 </w:t>
      </w:r>
      <w:r>
        <w:t xml:space="preserve">131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619256 </w:t>
      </w:r>
      <w:r>
        <w:t xml:space="preserve">Organisation Internationale pour les Migrations </w:t>
      </w:r>
      <w:r>
        <w:t xml:space="preserve">OIM </w:t>
      </w:r>
      <w:r>
        <w:t xml:space="preserve">556 </w:t>
      </w:r>
      <w:r>
        <w:t xml:space="preserve">556 </w:t>
      </w:r>
    </w:p>
    <w:p>
      <w:r>
        <w:t xml:space="preserve">616644 </w:t>
      </w:r>
      <w:r>
        <w:t xml:space="preserve">NULL </w:t>
      </w:r>
      <w:r>
        <w:t xml:space="preserve">2022-09-01 00:00:00 </w:t>
      </w:r>
      <w:r>
        <w:t xml:space="preserve">2023-10-10 00:00:00 </w:t>
      </w:r>
      <w:r>
        <w:t xml:space="preserve">2023-08-13 00:00:00 </w:t>
      </w:r>
      <w:r>
        <w:t xml:space="preserve">96 </w:t>
      </w:r>
      <w:r>
        <w:t xml:space="preserve">423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619257 </w:t>
      </w:r>
      <w:r>
        <w:t xml:space="preserve">Organisation Internationale pour les Migrations </w:t>
      </w:r>
      <w:r>
        <w:t xml:space="preserve">OIM </w:t>
      </w:r>
      <w:r>
        <w:t xml:space="preserve">556 </w:t>
      </w:r>
      <w:r>
        <w:t xml:space="preserve">556 </w:t>
      </w:r>
    </w:p>
    <w:p>
      <w:r>
        <w:t xml:space="preserve">616645 </w:t>
      </w:r>
      <w:r>
        <w:t xml:space="preserve">NULL </w:t>
      </w:r>
      <w:r>
        <w:t xml:space="preserve">2022-12-01 00:00:00 </w:t>
      </w:r>
      <w:r>
        <w:t xml:space="preserve">2023-10-10 00:00:00 </w:t>
      </w:r>
      <w:r>
        <w:t xml:space="preserve">2023-08-13 00:00:00 </w:t>
      </w:r>
      <w:r>
        <w:t xml:space="preserve">33 </w:t>
      </w:r>
      <w:r>
        <w:t xml:space="preserve">146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619258 </w:t>
      </w:r>
      <w:r>
        <w:t xml:space="preserve">Organisation Internationale pour les Migrations </w:t>
      </w:r>
      <w:r>
        <w:t xml:space="preserve">OIM </w:t>
      </w:r>
      <w:r>
        <w:t xml:space="preserve">556 </w:t>
      </w:r>
      <w:r>
        <w:t xml:space="preserve">556 </w:t>
      </w:r>
    </w:p>
    <w:p>
      <w:r>
        <w:t xml:space="preserve">616646 </w:t>
      </w:r>
      <w:r>
        <w:t xml:space="preserve">NULL </w:t>
      </w:r>
      <w:r>
        <w:t xml:space="preserve">2023-03-01 00:00:00 </w:t>
      </w:r>
      <w:r>
        <w:t xml:space="preserve">2023-10-10 00:00:00 </w:t>
      </w:r>
      <w:r>
        <w:t xml:space="preserve">2023-08-13 00:00:00 </w:t>
      </w:r>
      <w:r>
        <w:t xml:space="preserve">36 </w:t>
      </w:r>
      <w:r>
        <w:t xml:space="preserve">152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619259 </w:t>
      </w:r>
      <w:r>
        <w:t xml:space="preserve">Organisation Internationale pour les Migrations </w:t>
      </w:r>
      <w:r>
        <w:t xml:space="preserve">OIM </w:t>
      </w:r>
      <w:r>
        <w:t xml:space="preserve">556 </w:t>
      </w:r>
      <w:r>
        <w:t xml:space="preserve">556 </w:t>
      </w:r>
    </w:p>
    <w:p>
      <w:r>
        <w:t xml:space="preserve">616647 </w:t>
      </w:r>
      <w:r>
        <w:t xml:space="preserve">NULL </w:t>
      </w:r>
      <w:r>
        <w:t xml:space="preserve">2023-06-01 00:00:00 </w:t>
      </w:r>
      <w:r>
        <w:t xml:space="preserve">2023-10-10 00:00:00 </w:t>
      </w:r>
      <w:r>
        <w:t xml:space="preserve">2023-08-13 00:00:00 </w:t>
      </w:r>
      <w:r>
        <w:t xml:space="preserve">25 </w:t>
      </w:r>
      <w:r>
        <w:t xml:space="preserve">106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619260 </w:t>
      </w:r>
      <w:r>
        <w:t xml:space="preserve">Organisation Internationale pour les Migrations </w:t>
      </w:r>
      <w:r>
        <w:t xml:space="preserve">OIM </w:t>
      </w:r>
      <w:r>
        <w:t xml:space="preserve">556 </w:t>
      </w:r>
      <w:r>
        <w:t xml:space="preserve">556 </w:t>
      </w:r>
    </w:p>
    <w:p>
      <w:r>
        <w:t xml:space="preserve">616648 </w:t>
      </w:r>
      <w:r>
        <w:t xml:space="preserve">NULL </w:t>
      </w:r>
      <w:r>
        <w:t xml:space="preserve">2023-08-25 00:00:00 </w:t>
      </w:r>
      <w:r>
        <w:t xml:space="preserve">2023-10-10 00:00:00 </w:t>
      </w:r>
      <w:r>
        <w:t xml:space="preserve">2023-08-13 00:00:00 </w:t>
      </w:r>
      <w:r>
        <w:t xml:space="preserve">12 </w:t>
      </w:r>
      <w:r>
        <w:t xml:space="preserve">51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619261 </w:t>
      </w:r>
      <w:r>
        <w:t xml:space="preserve">Organisation Internationale pour les Migrations </w:t>
      </w:r>
      <w:r>
        <w:t xml:space="preserve">OIM </w:t>
      </w:r>
      <w:r>
        <w:t xml:space="preserve">556 </w:t>
      </w:r>
      <w:r>
        <w:t xml:space="preserve">556 </w:t>
      </w:r>
    </w:p>
    <w:p>
      <w:r>
        <w:t xml:space="preserve">616649 </w:t>
      </w:r>
      <w:r>
        <w:t xml:space="preserve">NULL </w:t>
      </w:r>
      <w:r>
        <w:t xml:space="preserve">2022-06-01 00:00:00 </w:t>
      </w:r>
      <w:r>
        <w:t xml:space="preserve">2023-10-10 00:00:00 </w:t>
      </w:r>
      <w:r>
        <w:t xml:space="preserve">2023-08-22 00:00:00 </w:t>
      </w:r>
      <w:r>
        <w:t xml:space="preserve">3 </w:t>
      </w:r>
      <w:r>
        <w:t xml:space="preserve">16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619262 </w:t>
      </w:r>
      <w:r>
        <w:t xml:space="preserve">Organisation Internationale pour les Migrations </w:t>
      </w:r>
      <w:r>
        <w:t xml:space="preserve">OIM </w:t>
      </w:r>
      <w:r>
        <w:t xml:space="preserve">556 </w:t>
      </w:r>
      <w:r>
        <w:t xml:space="preserve">556 </w:t>
      </w:r>
    </w:p>
    <w:p>
      <w:r>
        <w:t xml:space="preserve">616650 </w:t>
      </w:r>
      <w:r>
        <w:t xml:space="preserve">NULL </w:t>
      </w:r>
      <w:r>
        <w:t xml:space="preserve">2022-09-01 00:00:00 </w:t>
      </w:r>
      <w:r>
        <w:t xml:space="preserve">2023-10-10 00:00:00 </w:t>
      </w:r>
      <w:r>
        <w:t xml:space="preserve">2023-08-22 00:00:00 </w:t>
      </w:r>
      <w:r>
        <w:t xml:space="preserve">18 </w:t>
      </w:r>
      <w:r>
        <w:t xml:space="preserve">97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619263 </w:t>
      </w:r>
      <w:r>
        <w:t xml:space="preserve">Organisation Internationale pour les Migrations </w:t>
      </w:r>
      <w:r>
        <w:t xml:space="preserve">OIM </w:t>
      </w:r>
      <w:r>
        <w:t xml:space="preserve">556 </w:t>
      </w:r>
      <w:r>
        <w:t xml:space="preserve">556 </w:t>
      </w:r>
    </w:p>
    <w:p>
      <w:r>
        <w:t xml:space="preserve">616651 </w:t>
      </w:r>
      <w:r>
        <w:t xml:space="preserve">NULL </w:t>
      </w:r>
      <w:r>
        <w:t xml:space="preserve">2022-12-01 00:00:00 </w:t>
      </w:r>
      <w:r>
        <w:t xml:space="preserve">2023-10-10 00:00:00 </w:t>
      </w:r>
      <w:r>
        <w:t xml:space="preserve">2023-08-22 00:00:00 </w:t>
      </w:r>
      <w:r>
        <w:t xml:space="preserve">8 </w:t>
      </w:r>
      <w:r>
        <w:t xml:space="preserve">43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619264 </w:t>
      </w:r>
      <w:r>
        <w:t xml:space="preserve">Organisation Internationale pour les Migrations </w:t>
      </w:r>
      <w:r>
        <w:t xml:space="preserve">OIM </w:t>
      </w:r>
      <w:r>
        <w:t xml:space="preserve">556 </w:t>
      </w:r>
      <w:r>
        <w:t xml:space="preserve">556 </w:t>
      </w:r>
    </w:p>
    <w:p>
      <w:r>
        <w:t xml:space="preserve">616652 </w:t>
      </w:r>
      <w:r>
        <w:t xml:space="preserve">NULL </w:t>
      </w:r>
      <w:r>
        <w:t xml:space="preserve">2023-06-01 00:00:00 </w:t>
      </w:r>
      <w:r>
        <w:t xml:space="preserve">2023-10-10 00:00:00 </w:t>
      </w:r>
      <w:r>
        <w:t xml:space="preserve">2023-08-22 00:00:00 </w:t>
      </w:r>
      <w:r>
        <w:t xml:space="preserve">35 </w:t>
      </w:r>
      <w:r>
        <w:t xml:space="preserve">206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619265 </w:t>
      </w:r>
      <w:r>
        <w:t xml:space="preserve">Organisation Internationale pour les Migrations </w:t>
      </w:r>
      <w:r>
        <w:t xml:space="preserve">OIM </w:t>
      </w:r>
      <w:r>
        <w:t xml:space="preserve">556 </w:t>
      </w:r>
      <w:r>
        <w:t xml:space="preserve">556 </w:t>
      </w:r>
    </w:p>
    <w:p>
      <w:r>
        <w:t xml:space="preserve">616653 </w:t>
      </w:r>
      <w:r>
        <w:t xml:space="preserve">NULL </w:t>
      </w:r>
      <w:r>
        <w:t xml:space="preserve">2023-08-25 00:00:00 </w:t>
      </w:r>
      <w:r>
        <w:t xml:space="preserve">2023-10-10 00:00:00 </w:t>
      </w:r>
      <w:r>
        <w:t xml:space="preserve">2023-08-22 00:00:00 </w:t>
      </w:r>
      <w:r>
        <w:t xml:space="preserve">12 </w:t>
      </w:r>
      <w:r>
        <w:t xml:space="preserve">71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619266 </w:t>
      </w:r>
      <w:r>
        <w:t xml:space="preserve">Organisation Internationale pour les Migrations </w:t>
      </w:r>
      <w:r>
        <w:t xml:space="preserve">OIM </w:t>
      </w:r>
      <w:r>
        <w:t xml:space="preserve">556 </w:t>
      </w:r>
      <w:r>
        <w:t xml:space="preserve">556 </w:t>
      </w:r>
    </w:p>
    <w:p>
      <w:r>
        <w:t xml:space="preserve">616654 </w:t>
      </w:r>
      <w:r>
        <w:t xml:space="preserve">NULL </w:t>
      </w:r>
      <w:r>
        <w:t xml:space="preserve">2022-06-01 00:00:00 </w:t>
      </w:r>
      <w:r>
        <w:t xml:space="preserve">2023-10-10 00:00:00 </w:t>
      </w:r>
      <w:r>
        <w:t xml:space="preserve">2023-08-13 00:00:00 </w:t>
      </w:r>
      <w:r>
        <w:t xml:space="preserve">38 </w:t>
      </w:r>
      <w:r>
        <w:t xml:space="preserve">136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619267 </w:t>
      </w:r>
      <w:r>
        <w:t xml:space="preserve">Organisation Internationale pour les Migrations </w:t>
      </w:r>
      <w:r>
        <w:t xml:space="preserve">OIM </w:t>
      </w:r>
      <w:r>
        <w:t xml:space="preserve">556 </w:t>
      </w:r>
      <w:r>
        <w:t xml:space="preserve">556 </w:t>
      </w:r>
    </w:p>
    <w:p>
      <w:r>
        <w:t xml:space="preserve">616655 </w:t>
      </w:r>
      <w:r>
        <w:t xml:space="preserve">NULL </w:t>
      </w:r>
      <w:r>
        <w:t xml:space="preserve">2023-03-01 00:00:00 </w:t>
      </w:r>
      <w:r>
        <w:t xml:space="preserve">2023-10-10 00:00:00 </w:t>
      </w:r>
      <w:r>
        <w:t xml:space="preserve">2023-08-13 00:00:00 </w:t>
      </w:r>
      <w:r>
        <w:t xml:space="preserve">23 </w:t>
      </w:r>
      <w:r>
        <w:t xml:space="preserve">115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619268 </w:t>
      </w:r>
      <w:r>
        <w:t xml:space="preserve">Organisation Internationale pour les Migrations </w:t>
      </w:r>
      <w:r>
        <w:t xml:space="preserve">OIM </w:t>
      </w:r>
      <w:r>
        <w:t xml:space="preserve">556 </w:t>
      </w:r>
      <w:r>
        <w:t xml:space="preserve">556 </w:t>
      </w:r>
    </w:p>
    <w:p>
      <w:r>
        <w:t xml:space="preserve">616656 </w:t>
      </w:r>
      <w:r>
        <w:t xml:space="preserve">NULL </w:t>
      </w:r>
      <w:r>
        <w:t xml:space="preserve">2023-06-01 00:00:00 </w:t>
      </w:r>
      <w:r>
        <w:t xml:space="preserve">2023-10-10 00:00:00 </w:t>
      </w:r>
      <w:r>
        <w:t xml:space="preserve">2023-08-13 00:00:00 </w:t>
      </w:r>
      <w:r>
        <w:t xml:space="preserve">36 </w:t>
      </w:r>
      <w:r>
        <w:t xml:space="preserve">181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619269 </w:t>
      </w:r>
      <w:r>
        <w:t xml:space="preserve">Organisation Internationale pour les Migrations </w:t>
      </w:r>
      <w:r>
        <w:t xml:space="preserve">OIM </w:t>
      </w:r>
      <w:r>
        <w:t xml:space="preserve">556 </w:t>
      </w:r>
      <w:r>
        <w:t xml:space="preserve">556 </w:t>
      </w:r>
    </w:p>
    <w:p>
      <w:r>
        <w:t xml:space="preserve">616657 </w:t>
      </w:r>
      <w:r>
        <w:t xml:space="preserve">NULL </w:t>
      </w:r>
      <w:r>
        <w:t xml:space="preserve">2022-09-01 00:00:00 </w:t>
      </w:r>
      <w:r>
        <w:t xml:space="preserve">2023-10-10 00:00:00 </w:t>
      </w:r>
      <w:r>
        <w:t xml:space="preserve">2023-08-10 00:00:00 </w:t>
      </w:r>
      <w:r>
        <w:t xml:space="preserve">50 </w:t>
      </w:r>
      <w:r>
        <w:t xml:space="preserve">231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619270 </w:t>
      </w:r>
      <w:r>
        <w:t xml:space="preserve">Organisation Internationale pour les Migrations </w:t>
      </w:r>
      <w:r>
        <w:t xml:space="preserve">OIM </w:t>
      </w:r>
      <w:r>
        <w:t xml:space="preserve">556 </w:t>
      </w:r>
      <w:r>
        <w:t xml:space="preserve">556 </w:t>
      </w:r>
    </w:p>
    <w:p>
      <w:r>
        <w:t xml:space="preserve">616658 </w:t>
      </w:r>
      <w:r>
        <w:t xml:space="preserve">NULL </w:t>
      </w:r>
      <w:r>
        <w:t xml:space="preserve">2022-12-01 00:00:00 </w:t>
      </w:r>
      <w:r>
        <w:t xml:space="preserve">2023-10-10 00:00:00 </w:t>
      </w:r>
      <w:r>
        <w:t xml:space="preserve">2023-08-10 00:00:00 </w:t>
      </w:r>
      <w:r>
        <w:t xml:space="preserve">30 </w:t>
      </w:r>
      <w:r>
        <w:t xml:space="preserve">139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619271 </w:t>
      </w:r>
      <w:r>
        <w:t xml:space="preserve">Organisation Internationale pour les Migrations </w:t>
      </w:r>
      <w:r>
        <w:t xml:space="preserve">OIM </w:t>
      </w:r>
      <w:r>
        <w:t xml:space="preserve">556 </w:t>
      </w:r>
      <w:r>
        <w:t xml:space="preserve">556 </w:t>
      </w:r>
    </w:p>
    <w:p>
      <w:r>
        <w:t xml:space="preserve">616659 </w:t>
      </w:r>
      <w:r>
        <w:t xml:space="preserve">NULL </w:t>
      </w:r>
      <w:r>
        <w:t xml:space="preserve">2023-06-01 00:00:00 </w:t>
      </w:r>
      <w:r>
        <w:t xml:space="preserve">2023-10-10 00:00:00 </w:t>
      </w:r>
      <w:r>
        <w:t xml:space="preserve">2023-08-10 00:00:00 </w:t>
      </w:r>
      <w:r>
        <w:t xml:space="preserve">72 </w:t>
      </w:r>
      <w:r>
        <w:t xml:space="preserve">319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619272 </w:t>
      </w:r>
      <w:r>
        <w:t xml:space="preserve">Organisation Internationale pour les Migrations </w:t>
      </w:r>
      <w:r>
        <w:t xml:space="preserve">OIM </w:t>
      </w:r>
      <w:r>
        <w:t xml:space="preserve">556 </w:t>
      </w:r>
      <w:r>
        <w:t xml:space="preserve">556 </w:t>
      </w:r>
    </w:p>
    <w:p>
      <w:r>
        <w:t xml:space="preserve">616660 </w:t>
      </w:r>
      <w:r>
        <w:t xml:space="preserve">NULL </w:t>
      </w:r>
      <w:r>
        <w:t xml:space="preserve">2023-08-25 00:00:00 </w:t>
      </w:r>
      <w:r>
        <w:t xml:space="preserve">2023-10-10 00:00:00 </w:t>
      </w:r>
      <w:r>
        <w:t xml:space="preserve">2023-08-10 00:00:00 </w:t>
      </w:r>
      <w:r>
        <w:t xml:space="preserve">24 </w:t>
      </w:r>
      <w:r>
        <w:t xml:space="preserve">106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619273 </w:t>
      </w:r>
      <w:r>
        <w:t xml:space="preserve">Organisation Internationale pour les Migrations </w:t>
      </w:r>
      <w:r>
        <w:t xml:space="preserve">OIM </w:t>
      </w:r>
      <w:r>
        <w:t xml:space="preserve">556 </w:t>
      </w:r>
      <w:r>
        <w:t xml:space="preserve">556 </w:t>
      </w:r>
    </w:p>
    <w:p>
      <w:r>
        <w:t xml:space="preserve">616661 </w:t>
      </w:r>
      <w:r>
        <w:t xml:space="preserve">NULL </w:t>
      </w:r>
      <w:r>
        <w:t xml:space="preserve">2022-12-01 00:00:00 </w:t>
      </w:r>
      <w:r>
        <w:t xml:space="preserve">2023-10-10 00:00:00 </w:t>
      </w:r>
      <w:r>
        <w:t xml:space="preserve">2023-08-18 00:00:00 </w:t>
      </w:r>
      <w:r>
        <w:t xml:space="preserve">69 </w:t>
      </w:r>
      <w:r>
        <w:t xml:space="preserve">398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619274 </w:t>
      </w:r>
      <w:r>
        <w:t xml:space="preserve">Organisation Internationale pour les Migrations </w:t>
      </w:r>
      <w:r>
        <w:t xml:space="preserve">OIM </w:t>
      </w:r>
      <w:r>
        <w:t xml:space="preserve">556 </w:t>
      </w:r>
      <w:r>
        <w:t xml:space="preserve">556 </w:t>
      </w:r>
    </w:p>
    <w:p>
      <w:r>
        <w:t xml:space="preserve">616662 </w:t>
      </w:r>
      <w:r>
        <w:t xml:space="preserve">NULL </w:t>
      </w:r>
      <w:r>
        <w:t xml:space="preserve">2023-03-01 00:00:00 </w:t>
      </w:r>
      <w:r>
        <w:t xml:space="preserve">2023-10-10 00:00:00 </w:t>
      </w:r>
      <w:r>
        <w:t xml:space="preserve">2023-08-18 00:00:00 </w:t>
      </w:r>
      <w:r>
        <w:t xml:space="preserve">24 </w:t>
      </w:r>
      <w:r>
        <w:t xml:space="preserve">124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619275 </w:t>
      </w:r>
      <w:r>
        <w:t xml:space="preserve">Organisation Internationale pour les Migrations </w:t>
      </w:r>
      <w:r>
        <w:t xml:space="preserve">OIM </w:t>
      </w:r>
      <w:r>
        <w:t xml:space="preserve">556 </w:t>
      </w:r>
      <w:r>
        <w:t xml:space="preserve">556 </w:t>
      </w:r>
    </w:p>
    <w:p>
      <w:r>
        <w:t xml:space="preserve">616663 </w:t>
      </w:r>
      <w:r>
        <w:t xml:space="preserve">NULL </w:t>
      </w:r>
      <w:r>
        <w:t xml:space="preserve">2023-06-01 00:00:00 </w:t>
      </w:r>
      <w:r>
        <w:t xml:space="preserve">2023-10-10 00:00:00 </w:t>
      </w:r>
      <w:r>
        <w:t xml:space="preserve">2023-08-18 00:00:00 </w:t>
      </w:r>
      <w:r>
        <w:t xml:space="preserve">95 </w:t>
      </w:r>
      <w:r>
        <w:t xml:space="preserve">491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619276 </w:t>
      </w:r>
      <w:r>
        <w:t xml:space="preserve">Organisation Internationale pour les Migrations </w:t>
      </w:r>
      <w:r>
        <w:t xml:space="preserve">OIM </w:t>
      </w:r>
      <w:r>
        <w:t xml:space="preserve">556 </w:t>
      </w:r>
      <w:r>
        <w:t xml:space="preserve">556 </w:t>
      </w:r>
    </w:p>
    <w:p>
      <w:r>
        <w:t xml:space="preserve">616664 </w:t>
      </w:r>
      <w:r>
        <w:t xml:space="preserve">NULL </w:t>
      </w:r>
      <w:r>
        <w:t xml:space="preserve">2022-06-01 00:00:00 </w:t>
      </w:r>
      <w:r>
        <w:t xml:space="preserve">2023-10-10 00:00:00 </w:t>
      </w:r>
      <w:r>
        <w:t xml:space="preserve">2023-08-14 00:00:00 </w:t>
      </w:r>
      <w:r>
        <w:t xml:space="preserve">29 </w:t>
      </w:r>
      <w:r>
        <w:t xml:space="preserve">100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619277 </w:t>
      </w:r>
      <w:r>
        <w:t xml:space="preserve">Organisation Internationale pour les Migrations </w:t>
      </w:r>
      <w:r>
        <w:t xml:space="preserve">OIM </w:t>
      </w:r>
      <w:r>
        <w:t xml:space="preserve">556 </w:t>
      </w:r>
      <w:r>
        <w:t xml:space="preserve">556 </w:t>
      </w:r>
    </w:p>
    <w:p>
      <w:r>
        <w:t xml:space="preserve">616665 </w:t>
      </w:r>
      <w:r>
        <w:t xml:space="preserve">NULL </w:t>
      </w:r>
      <w:r>
        <w:t xml:space="preserve">2022-09-01 00:00:00 </w:t>
      </w:r>
      <w:r>
        <w:t xml:space="preserve">2023-10-10 00:00:00 </w:t>
      </w:r>
      <w:r>
        <w:t xml:space="preserve">2023-08-14 00:00:00 </w:t>
      </w:r>
      <w:r>
        <w:t xml:space="preserve">3 </w:t>
      </w:r>
      <w:r>
        <w:t xml:space="preserve">10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619278 </w:t>
      </w:r>
      <w:r>
        <w:t xml:space="preserve">Organisation Internationale pour les Migrations </w:t>
      </w:r>
      <w:r>
        <w:t xml:space="preserve">OIM </w:t>
      </w:r>
      <w:r>
        <w:t xml:space="preserve">556 </w:t>
      </w:r>
      <w:r>
        <w:t xml:space="preserve">556 </w:t>
      </w:r>
    </w:p>
    <w:p>
      <w:r>
        <w:t xml:space="preserve">616666 </w:t>
      </w:r>
      <w:r>
        <w:t xml:space="preserve">NULL </w:t>
      </w:r>
      <w:r>
        <w:t xml:space="preserve">2023-03-01 00:00:00 </w:t>
      </w:r>
      <w:r>
        <w:t xml:space="preserve">2023-10-10 00:00:00 </w:t>
      </w:r>
      <w:r>
        <w:t xml:space="preserve">2023-08-14 00:00:00 </w:t>
      </w:r>
      <w:r>
        <w:t xml:space="preserve">100 </w:t>
      </w:r>
      <w:r>
        <w:t xml:space="preserve">632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619279 </w:t>
      </w:r>
      <w:r>
        <w:t xml:space="preserve">Organisation Internationale pour les Migrations </w:t>
      </w:r>
      <w:r>
        <w:t xml:space="preserve">OIM </w:t>
      </w:r>
      <w:r>
        <w:t xml:space="preserve">556 </w:t>
      </w:r>
      <w:r>
        <w:t xml:space="preserve">556 </w:t>
      </w:r>
    </w:p>
    <w:p>
      <w:r>
        <w:t xml:space="preserve">616667 </w:t>
      </w:r>
      <w:r>
        <w:t xml:space="preserve">NULL </w:t>
      </w:r>
      <w:r>
        <w:t xml:space="preserve">2023-06-01 00:00:00 </w:t>
      </w:r>
      <w:r>
        <w:t xml:space="preserve">2023-10-10 00:00:00 </w:t>
      </w:r>
      <w:r>
        <w:t xml:space="preserve">2023-08-14 00:00:00 </w:t>
      </w:r>
      <w:r>
        <w:t xml:space="preserve">23 </w:t>
      </w:r>
      <w:r>
        <w:t xml:space="preserve">145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619280 </w:t>
      </w:r>
      <w:r>
        <w:t xml:space="preserve">Organisation Internationale pour les Migrations </w:t>
      </w:r>
      <w:r>
        <w:t xml:space="preserve">OIM </w:t>
      </w:r>
      <w:r>
        <w:t xml:space="preserve">556 </w:t>
      </w:r>
      <w:r>
        <w:t xml:space="preserve">556 </w:t>
      </w:r>
    </w:p>
    <w:p>
      <w:r>
        <w:t xml:space="preserve">616668 </w:t>
      </w:r>
      <w:r>
        <w:t xml:space="preserve">NULL </w:t>
      </w:r>
      <w:r>
        <w:t xml:space="preserve">2023-08-25 00:00:00 </w:t>
      </w:r>
      <w:r>
        <w:t xml:space="preserve">2023-10-10 00:00:00 </w:t>
      </w:r>
      <w:r>
        <w:t xml:space="preserve">2023-08-14 00:00:00 </w:t>
      </w:r>
      <w:r>
        <w:t xml:space="preserve">10 </w:t>
      </w:r>
      <w:r>
        <w:t xml:space="preserve">63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619281 </w:t>
      </w:r>
      <w:r>
        <w:t xml:space="preserve">Organisation Internationale pour les Migrations </w:t>
      </w:r>
      <w:r>
        <w:t xml:space="preserve">OIM </w:t>
      </w:r>
      <w:r>
        <w:t xml:space="preserve">556 </w:t>
      </w:r>
      <w:r>
        <w:t xml:space="preserve">556 </w:t>
      </w:r>
    </w:p>
    <w:p>
      <w:r>
        <w:t xml:space="preserve">616669 </w:t>
      </w:r>
      <w:r>
        <w:t xml:space="preserve">NULL </w:t>
      </w:r>
      <w:r>
        <w:t xml:space="preserve">2022-06-01 00:00:00 </w:t>
      </w:r>
      <w:r>
        <w:t xml:space="preserve">2023-10-10 00:00:00 </w:t>
      </w:r>
      <w:r>
        <w:t xml:space="preserve">2023-08-14 00:00:00 </w:t>
      </w:r>
      <w:r>
        <w:t xml:space="preserve">13 </w:t>
      </w:r>
      <w:r>
        <w:t xml:space="preserve">68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619282 </w:t>
      </w:r>
      <w:r>
        <w:t xml:space="preserve">Organisation Internationale pour les Migrations </w:t>
      </w:r>
      <w:r>
        <w:t xml:space="preserve">OIM </w:t>
      </w:r>
      <w:r>
        <w:t xml:space="preserve">556 </w:t>
      </w:r>
      <w:r>
        <w:t xml:space="preserve">556 </w:t>
      </w:r>
    </w:p>
    <w:p>
      <w:r>
        <w:t xml:space="preserve">616670 </w:t>
      </w:r>
      <w:r>
        <w:t xml:space="preserve">NULL </w:t>
      </w:r>
      <w:r>
        <w:t xml:space="preserve">2022-09-01 00:00:00 </w:t>
      </w:r>
      <w:r>
        <w:t xml:space="preserve">2023-10-10 00:00:00 </w:t>
      </w:r>
      <w:r>
        <w:t xml:space="preserve">2023-08-14 00:00:00 </w:t>
      </w:r>
      <w:r>
        <w:t xml:space="preserve">3 </w:t>
      </w:r>
      <w:r>
        <w:t xml:space="preserve">16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619283 </w:t>
      </w:r>
      <w:r>
        <w:t xml:space="preserve">Organisation Internationale pour les Migrations </w:t>
      </w:r>
      <w:r>
        <w:t xml:space="preserve">OIM </w:t>
      </w:r>
      <w:r>
        <w:t xml:space="preserve">556 </w:t>
      </w:r>
      <w:r>
        <w:t xml:space="preserve">556 </w:t>
      </w:r>
    </w:p>
    <w:p>
      <w:r>
        <w:t xml:space="preserve">616671 </w:t>
      </w:r>
      <w:r>
        <w:t xml:space="preserve">NULL </w:t>
      </w:r>
      <w:r>
        <w:t xml:space="preserve">2022-06-01 00:00:00 </w:t>
      </w:r>
      <w:r>
        <w:t xml:space="preserve">2023-10-10 00:00:00 </w:t>
      </w:r>
      <w:r>
        <w:t xml:space="preserve">2023-08-23 00:00:00 </w:t>
      </w:r>
      <w:r>
        <w:t xml:space="preserve">33 </w:t>
      </w:r>
      <w:r>
        <w:t xml:space="preserve">131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619284 </w:t>
      </w:r>
      <w:r>
        <w:t xml:space="preserve">Organisation Internationale pour les Migrations </w:t>
      </w:r>
      <w:r>
        <w:t xml:space="preserve">OIM </w:t>
      </w:r>
      <w:r>
        <w:t xml:space="preserve">556 </w:t>
      </w:r>
      <w:r>
        <w:t xml:space="preserve">556 </w:t>
      </w:r>
    </w:p>
    <w:p>
      <w:r>
        <w:t xml:space="preserve">616672 </w:t>
      </w:r>
      <w:r>
        <w:t xml:space="preserve">NULL </w:t>
      </w:r>
      <w:r>
        <w:t xml:space="preserve">2022-12-01 00:00:00 </w:t>
      </w:r>
      <w:r>
        <w:t xml:space="preserve">2023-10-10 00:00:00 </w:t>
      </w:r>
      <w:r>
        <w:t xml:space="preserve">2023-08-23 00:00:00 </w:t>
      </w:r>
      <w:r>
        <w:t xml:space="preserve">146 </w:t>
      </w:r>
      <w:r>
        <w:t xml:space="preserve">577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619285 </w:t>
      </w:r>
      <w:r>
        <w:t xml:space="preserve">Organisation Internationale pour les Migrations </w:t>
      </w:r>
      <w:r>
        <w:t xml:space="preserve">OIM </w:t>
      </w:r>
      <w:r>
        <w:t xml:space="preserve">556 </w:t>
      </w:r>
      <w:r>
        <w:t xml:space="preserve">556 </w:t>
      </w:r>
    </w:p>
    <w:p>
      <w:r>
        <w:t xml:space="preserve">616673 </w:t>
      </w:r>
      <w:r>
        <w:t xml:space="preserve">NULL </w:t>
      </w:r>
      <w:r>
        <w:t xml:space="preserve">2023-06-01 00:00:00 </w:t>
      </w:r>
      <w:r>
        <w:t xml:space="preserve">2023-10-10 00:00:00 </w:t>
      </w:r>
      <w:r>
        <w:t xml:space="preserve">2023-08-23 00:00:00 </w:t>
      </w:r>
      <w:r>
        <w:t xml:space="preserve">31 </w:t>
      </w:r>
      <w:r>
        <w:t xml:space="preserve">212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619286 </w:t>
      </w:r>
      <w:r>
        <w:t xml:space="preserve">Organisation Internationale pour les Migrations </w:t>
      </w:r>
      <w:r>
        <w:t xml:space="preserve">OIM </w:t>
      </w:r>
      <w:r>
        <w:t xml:space="preserve">556 </w:t>
      </w:r>
      <w:r>
        <w:t xml:space="preserve">556 </w:t>
      </w:r>
    </w:p>
    <w:p>
      <w:r>
        <w:t xml:space="preserve">616674 </w:t>
      </w:r>
      <w:r>
        <w:t xml:space="preserve">NULL </w:t>
      </w:r>
      <w:r>
        <w:t xml:space="preserve">2022-06-01 00:00:00 </w:t>
      </w:r>
      <w:r>
        <w:t xml:space="preserve">2023-10-10 00:00:00 </w:t>
      </w:r>
      <w:r>
        <w:t xml:space="preserve">2023-08-14 00:00:00 </w:t>
      </w:r>
      <w:r>
        <w:t xml:space="preserve">13 </w:t>
      </w:r>
      <w:r>
        <w:t xml:space="preserve">60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619287 </w:t>
      </w:r>
      <w:r>
        <w:t xml:space="preserve">Organisation Internationale pour les Migrations </w:t>
      </w:r>
      <w:r>
        <w:t xml:space="preserve">OIM </w:t>
      </w:r>
      <w:r>
        <w:t xml:space="preserve">556 </w:t>
      </w:r>
      <w:r>
        <w:t xml:space="preserve">556 </w:t>
      </w:r>
    </w:p>
    <w:p>
      <w:r>
        <w:t xml:space="preserve">616675 </w:t>
      </w:r>
      <w:r>
        <w:t xml:space="preserve">NULL </w:t>
      </w:r>
      <w:r>
        <w:t xml:space="preserve">2022-09-01 00:00:00 </w:t>
      </w:r>
      <w:r>
        <w:t xml:space="preserve">2023-10-10 00:00:00 </w:t>
      </w:r>
      <w:r>
        <w:t xml:space="preserve">2023-08-14 00:00:00 </w:t>
      </w:r>
      <w:r>
        <w:t xml:space="preserve">4 </w:t>
      </w:r>
      <w:r>
        <w:t xml:space="preserve">19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619288 </w:t>
      </w:r>
      <w:r>
        <w:t xml:space="preserve">Organisation Internationale pour les Migrations </w:t>
      </w:r>
      <w:r>
        <w:t xml:space="preserve">OIM </w:t>
      </w:r>
      <w:r>
        <w:t xml:space="preserve">556 </w:t>
      </w:r>
      <w:r>
        <w:t xml:space="preserve">556 </w:t>
      </w:r>
    </w:p>
    <w:p>
      <w:r>
        <w:t xml:space="preserve">616676 </w:t>
      </w:r>
      <w:r>
        <w:t xml:space="preserve">NULL </w:t>
      </w:r>
      <w:r>
        <w:t xml:space="preserve">2023-06-01 00:00:00 </w:t>
      </w:r>
      <w:r>
        <w:t xml:space="preserve">2023-10-10 00:00:00 </w:t>
      </w:r>
      <w:r>
        <w:t xml:space="preserve">2023-08-14 00:00:00 </w:t>
      </w:r>
      <w:r>
        <w:t xml:space="preserve">25 </w:t>
      </w:r>
      <w:r>
        <w:t xml:space="preserve">125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619289 </w:t>
      </w:r>
      <w:r>
        <w:t xml:space="preserve">Organisation Internationale pour les Migrations </w:t>
      </w:r>
      <w:r>
        <w:t xml:space="preserve">OIM </w:t>
      </w:r>
      <w:r>
        <w:t xml:space="preserve">556 </w:t>
      </w:r>
      <w:r>
        <w:t xml:space="preserve">556 </w:t>
      </w:r>
    </w:p>
    <w:p>
      <w:r>
        <w:t xml:space="preserve">616677 </w:t>
      </w:r>
      <w:r>
        <w:t xml:space="preserve">NULL </w:t>
      </w:r>
      <w:r>
        <w:t xml:space="preserve">2022-06-01 00:00:00 </w:t>
      </w:r>
      <w:r>
        <w:t xml:space="preserve">2023-10-10 00:00:00 </w:t>
      </w:r>
      <w:r>
        <w:t xml:space="preserve">2023-08-12 00:00:00 </w:t>
      </w:r>
      <w:r>
        <w:t xml:space="preserve">89 </w:t>
      </w:r>
      <w:r>
        <w:t xml:space="preserve">623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619290 </w:t>
      </w:r>
      <w:r>
        <w:t xml:space="preserve">Organisation Internationale pour les Migrations </w:t>
      </w:r>
      <w:r>
        <w:t xml:space="preserve">OIM </w:t>
      </w:r>
      <w:r>
        <w:t xml:space="preserve">556 </w:t>
      </w:r>
      <w:r>
        <w:t xml:space="preserve">556 </w:t>
      </w:r>
    </w:p>
    <w:p>
      <w:r>
        <w:t xml:space="preserve">616678 </w:t>
      </w:r>
      <w:r>
        <w:t xml:space="preserve">NULL </w:t>
      </w:r>
      <w:r>
        <w:t xml:space="preserve">2023-03-01 00:00:00 </w:t>
      </w:r>
      <w:r>
        <w:t xml:space="preserve">2023-10-10 00:00:00 </w:t>
      </w:r>
      <w:r>
        <w:t xml:space="preserve">2023-08-12 00:00:00 </w:t>
      </w:r>
      <w:r>
        <w:t xml:space="preserve">37 </w:t>
      </w:r>
      <w:r>
        <w:t xml:space="preserve">241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619291 </w:t>
      </w:r>
      <w:r>
        <w:t xml:space="preserve">Organisation Internationale pour les Migrations </w:t>
      </w:r>
      <w:r>
        <w:t xml:space="preserve">OIM </w:t>
      </w:r>
      <w:r>
        <w:t xml:space="preserve">556 </w:t>
      </w:r>
      <w:r>
        <w:t xml:space="preserve">556 </w:t>
      </w:r>
    </w:p>
    <w:p>
      <w:r>
        <w:t xml:space="preserve">616679 </w:t>
      </w:r>
      <w:r>
        <w:t xml:space="preserve">NULL </w:t>
      </w:r>
      <w:r>
        <w:t xml:space="preserve">2023-08-25 00:00:00 </w:t>
      </w:r>
      <w:r>
        <w:t xml:space="preserve">2023-10-10 00:00:00 </w:t>
      </w:r>
      <w:r>
        <w:t xml:space="preserve">2023-08-12 00:00:00 </w:t>
      </w:r>
      <w:r>
        <w:t xml:space="preserve">22 </w:t>
      </w:r>
      <w:r>
        <w:t xml:space="preserve">143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619292 </w:t>
      </w:r>
      <w:r>
        <w:t xml:space="preserve">Organisation Internationale pour les Migrations </w:t>
      </w:r>
      <w:r>
        <w:t xml:space="preserve">OIM </w:t>
      </w:r>
      <w:r>
        <w:t xml:space="preserve">556 </w:t>
      </w:r>
      <w:r>
        <w:t xml:space="preserve">556 </w:t>
      </w:r>
    </w:p>
    <w:p>
      <w:r>
        <w:t xml:space="preserve">616681 </w:t>
      </w:r>
      <w:r>
        <w:t xml:space="preserve">NULL </w:t>
      </w:r>
      <w:r>
        <w:t xml:space="preserve">2022-06-01 00:00:00 </w:t>
      </w:r>
      <w:r>
        <w:t xml:space="preserve">2023-10-10 00:00:00 </w:t>
      </w:r>
      <w:r>
        <w:t xml:space="preserve">2023-08-13 00:00:00 </w:t>
      </w:r>
      <w:r>
        <w:t xml:space="preserve">48 </w:t>
      </w:r>
      <w:r>
        <w:t xml:space="preserve">284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619294 </w:t>
      </w:r>
      <w:r>
        <w:t xml:space="preserve">Organisation Internationale pour les Migrations </w:t>
      </w:r>
      <w:r>
        <w:t xml:space="preserve">OIM </w:t>
      </w:r>
      <w:r>
        <w:t xml:space="preserve">556 </w:t>
      </w:r>
      <w:r>
        <w:t xml:space="preserve">556 </w:t>
      </w:r>
    </w:p>
    <w:p>
      <w:r>
        <w:t xml:space="preserve">616682 </w:t>
      </w:r>
      <w:r>
        <w:t xml:space="preserve">NULL </w:t>
      </w:r>
      <w:r>
        <w:t xml:space="preserve">2023-06-01 00:00:00 </w:t>
      </w:r>
      <w:r>
        <w:t xml:space="preserve">2023-10-10 00:00:00 </w:t>
      </w:r>
      <w:r>
        <w:t xml:space="preserve">2023-08-13 00:00:00 </w:t>
      </w:r>
      <w:r>
        <w:t xml:space="preserve">8 </w:t>
      </w:r>
      <w:r>
        <w:t xml:space="preserve">31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619295 </w:t>
      </w:r>
      <w:r>
        <w:t xml:space="preserve">Organisation Internationale pour les Migrations </w:t>
      </w:r>
      <w:r>
        <w:t xml:space="preserve">OIM </w:t>
      </w:r>
      <w:r>
        <w:t xml:space="preserve">556 </w:t>
      </w:r>
      <w:r>
        <w:t xml:space="preserve">556 </w:t>
      </w:r>
    </w:p>
    <w:p>
      <w:r>
        <w:t xml:space="preserve">616683 </w:t>
      </w:r>
      <w:r>
        <w:t xml:space="preserve">NULL </w:t>
      </w:r>
      <w:r>
        <w:t xml:space="preserve">2023-08-25 00:00:00 </w:t>
      </w:r>
      <w:r>
        <w:t xml:space="preserve">2023-10-10 00:00:00 </w:t>
      </w:r>
      <w:r>
        <w:t xml:space="preserve">2023-08-13 00:00:00 </w:t>
      </w:r>
      <w:r>
        <w:t xml:space="preserve">76 </w:t>
      </w:r>
      <w:r>
        <w:t xml:space="preserve">293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619296 </w:t>
      </w:r>
      <w:r>
        <w:t xml:space="preserve">Organisation Internationale pour les Migrations </w:t>
      </w:r>
      <w:r>
        <w:t xml:space="preserve">OIM </w:t>
      </w:r>
      <w:r>
        <w:t xml:space="preserve">556 </w:t>
      </w:r>
      <w:r>
        <w:t xml:space="preserve">556 </w:t>
      </w:r>
    </w:p>
    <w:p>
      <w:r>
        <w:t xml:space="preserve">616684 </w:t>
      </w:r>
      <w:r>
        <w:t xml:space="preserve">NULL </w:t>
      </w:r>
      <w:r>
        <w:t xml:space="preserve">2023-06-01 00:00:00 </w:t>
      </w:r>
      <w:r>
        <w:t xml:space="preserve">2023-10-10 00:00:00 </w:t>
      </w:r>
      <w:r>
        <w:t xml:space="preserve">2023-08-09 00:00:00 </w:t>
      </w:r>
      <w:r>
        <w:t xml:space="preserve">100 </w:t>
      </w:r>
      <w:r>
        <w:t xml:space="preserve">500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619297 </w:t>
      </w:r>
      <w:r>
        <w:t xml:space="preserve">Organisation Internationale pour les Migrations </w:t>
      </w:r>
      <w:r>
        <w:t xml:space="preserve">OIM </w:t>
      </w:r>
      <w:r>
        <w:t xml:space="preserve">556 </w:t>
      </w:r>
      <w:r>
        <w:t xml:space="preserve">556 </w:t>
      </w:r>
    </w:p>
    <w:p>
      <w:r>
        <w:t xml:space="preserve">616685 </w:t>
      </w:r>
      <w:r>
        <w:t xml:space="preserve">NULL </w:t>
      </w:r>
      <w:r>
        <w:t xml:space="preserve">2023-08-25 00:00:00 </w:t>
      </w:r>
      <w:r>
        <w:t xml:space="preserve">2023-10-10 00:00:00 </w:t>
      </w:r>
      <w:r>
        <w:t xml:space="preserve">2023-08-09 00:00:00 </w:t>
      </w:r>
      <w:r>
        <w:t xml:space="preserve">100 </w:t>
      </w:r>
      <w:r>
        <w:t xml:space="preserve">500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619298 </w:t>
      </w:r>
      <w:r>
        <w:t xml:space="preserve">Organisation Internationale pour les Migrations </w:t>
      </w:r>
      <w:r>
        <w:t xml:space="preserve">OIM </w:t>
      </w:r>
      <w:r>
        <w:t xml:space="preserve">556 </w:t>
      </w:r>
      <w:r>
        <w:t xml:space="preserve">556 </w:t>
      </w:r>
    </w:p>
    <w:p>
      <w:r>
        <w:t xml:space="preserve">616686 </w:t>
      </w:r>
      <w:r>
        <w:t xml:space="preserve">NULL </w:t>
      </w:r>
      <w:r>
        <w:t xml:space="preserve">2022-06-01 00:00:00 </w:t>
      </w:r>
      <w:r>
        <w:t xml:space="preserve">2023-10-10 00:00:00 </w:t>
      </w:r>
      <w:r>
        <w:t xml:space="preserve">2023-08-13 00:00:00 </w:t>
      </w:r>
      <w:r>
        <w:t xml:space="preserve">39 </w:t>
      </w:r>
      <w:r>
        <w:t xml:space="preserve">124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619299 </w:t>
      </w:r>
      <w:r>
        <w:t xml:space="preserve">Organisation Internationale pour les Migrations </w:t>
      </w:r>
      <w:r>
        <w:t xml:space="preserve">OIM </w:t>
      </w:r>
      <w:r>
        <w:t xml:space="preserve">556 </w:t>
      </w:r>
      <w:r>
        <w:t xml:space="preserve">556 </w:t>
      </w:r>
    </w:p>
    <w:p>
      <w:r>
        <w:t xml:space="preserve">616687 </w:t>
      </w:r>
      <w:r>
        <w:t xml:space="preserve">NULL </w:t>
      </w:r>
      <w:r>
        <w:t xml:space="preserve">2023-06-01 00:00:00 </w:t>
      </w:r>
      <w:r>
        <w:t xml:space="preserve">2023-10-10 00:00:00 </w:t>
      </w:r>
      <w:r>
        <w:t xml:space="preserve">2023-08-13 00:00:00 </w:t>
      </w:r>
      <w:r>
        <w:t xml:space="preserve">18 </w:t>
      </w:r>
      <w:r>
        <w:t xml:space="preserve">55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619300 </w:t>
      </w:r>
      <w:r>
        <w:t xml:space="preserve">Organisation Internationale pour les Migrations </w:t>
      </w:r>
      <w:r>
        <w:t xml:space="preserve">OIM </w:t>
      </w:r>
      <w:r>
        <w:t xml:space="preserve">556 </w:t>
      </w:r>
      <w:r>
        <w:t xml:space="preserve">556 </w:t>
      </w:r>
    </w:p>
    <w:p>
      <w:r>
        <w:t xml:space="preserve">616688 </w:t>
      </w:r>
      <w:r>
        <w:t xml:space="preserve">NULL </w:t>
      </w:r>
      <w:r>
        <w:t xml:space="preserve">2023-08-25 00:00:00 </w:t>
      </w:r>
      <w:r>
        <w:t xml:space="preserve">2023-10-10 00:00:00 </w:t>
      </w:r>
      <w:r>
        <w:t xml:space="preserve">2023-08-13 00:00:00 </w:t>
      </w:r>
      <w:r>
        <w:t xml:space="preserve">11 </w:t>
      </w:r>
      <w:r>
        <w:t xml:space="preserve">33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619301 </w:t>
      </w:r>
      <w:r>
        <w:t xml:space="preserve">Organisation Internationale pour les Migrations </w:t>
      </w:r>
      <w:r>
        <w:t xml:space="preserve">OIM </w:t>
      </w:r>
      <w:r>
        <w:t xml:space="preserve">556 </w:t>
      </w:r>
      <w:r>
        <w:t xml:space="preserve">556 </w:t>
      </w:r>
    </w:p>
    <w:p>
      <w:r>
        <w:t xml:space="preserve">616689 </w:t>
      </w:r>
      <w:r>
        <w:t xml:space="preserve">NULL </w:t>
      </w:r>
      <w:r>
        <w:t xml:space="preserve">2022-06-01 00:00:00 </w:t>
      </w:r>
      <w:r>
        <w:t xml:space="preserve">2023-10-10 00:00:00 </w:t>
      </w:r>
      <w:r>
        <w:t xml:space="preserve">2023-08-10 00:00:00 </w:t>
      </w:r>
      <w:r>
        <w:t xml:space="preserve">145 </w:t>
      </w:r>
      <w:r>
        <w:t xml:space="preserve">725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619302 </w:t>
      </w:r>
      <w:r>
        <w:t xml:space="preserve">Organisation Internationale pour les Migrations </w:t>
      </w:r>
      <w:r>
        <w:t xml:space="preserve">OIM </w:t>
      </w:r>
      <w:r>
        <w:t xml:space="preserve">556 </w:t>
      </w:r>
      <w:r>
        <w:t xml:space="preserve">556 </w:t>
      </w:r>
    </w:p>
    <w:p>
      <w:r>
        <w:t xml:space="preserve">616690 </w:t>
      </w:r>
      <w:r>
        <w:t xml:space="preserve">NULL </w:t>
      </w:r>
      <w:r>
        <w:t xml:space="preserve">2022-06-01 00:00:00 </w:t>
      </w:r>
      <w:r>
        <w:t xml:space="preserve">2023-10-10 00:00:00 </w:t>
      </w:r>
      <w:r>
        <w:t xml:space="preserve">2023-08-14 00:00:00 </w:t>
      </w:r>
      <w:r>
        <w:t xml:space="preserve">161 </w:t>
      </w:r>
      <w:r>
        <w:t xml:space="preserve">629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619303 </w:t>
      </w:r>
      <w:r>
        <w:t xml:space="preserve">Organisation Internationale pour les Migrations </w:t>
      </w:r>
      <w:r>
        <w:t xml:space="preserve">OIM </w:t>
      </w:r>
      <w:r>
        <w:t xml:space="preserve">556 </w:t>
      </w:r>
      <w:r>
        <w:t xml:space="preserve">556 </w:t>
      </w:r>
    </w:p>
    <w:p>
      <w:r>
        <w:t xml:space="preserve">616691 </w:t>
      </w:r>
      <w:r>
        <w:t xml:space="preserve">NULL </w:t>
      </w:r>
      <w:r>
        <w:t xml:space="preserve">2022-09-01 00:00:00 </w:t>
      </w:r>
      <w:r>
        <w:t xml:space="preserve">2023-10-10 00:00:00 </w:t>
      </w:r>
      <w:r>
        <w:t xml:space="preserve">2023-08-14 00:00:00 </w:t>
      </w:r>
      <w:r>
        <w:t xml:space="preserve">26 </w:t>
      </w:r>
      <w:r>
        <w:t xml:space="preserve">102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619304 </w:t>
      </w:r>
      <w:r>
        <w:t xml:space="preserve">Organisation Internationale pour les Migrations </w:t>
      </w:r>
      <w:r>
        <w:t xml:space="preserve">OIM </w:t>
      </w:r>
      <w:r>
        <w:t xml:space="preserve">556 </w:t>
      </w:r>
      <w:r>
        <w:t xml:space="preserve">556 </w:t>
      </w:r>
    </w:p>
    <w:p>
      <w:r>
        <w:t xml:space="preserve">616692 </w:t>
      </w:r>
      <w:r>
        <w:t xml:space="preserve">NULL </w:t>
      </w:r>
      <w:r>
        <w:t xml:space="preserve">2023-06-01 00:00:00 </w:t>
      </w:r>
      <w:r>
        <w:t xml:space="preserve">2023-10-10 00:00:00 </w:t>
      </w:r>
      <w:r>
        <w:t xml:space="preserve">2023-08-14 00:00:00 </w:t>
      </w:r>
      <w:r>
        <w:t xml:space="preserve">34 </w:t>
      </w:r>
      <w:r>
        <w:t xml:space="preserve">179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619305 </w:t>
      </w:r>
      <w:r>
        <w:t xml:space="preserve">Organisation Internationale pour les Migrations </w:t>
      </w:r>
      <w:r>
        <w:t xml:space="preserve">OIM </w:t>
      </w:r>
      <w:r>
        <w:t xml:space="preserve">556 </w:t>
      </w:r>
      <w:r>
        <w:t xml:space="preserve">556 </w:t>
      </w:r>
    </w:p>
    <w:p>
      <w:r>
        <w:t xml:space="preserve">616693 </w:t>
      </w:r>
      <w:r>
        <w:t xml:space="preserve">NULL </w:t>
      </w:r>
      <w:r>
        <w:t xml:space="preserve">2023-08-25 00:00:00 </w:t>
      </w:r>
      <w:r>
        <w:t xml:space="preserve">2023-10-10 00:00:00 </w:t>
      </w:r>
      <w:r>
        <w:t xml:space="preserve">2023-08-14 00:00:00 </w:t>
      </w:r>
      <w:r>
        <w:t xml:space="preserve">16 </w:t>
      </w:r>
      <w:r>
        <w:t xml:space="preserve">84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619306 </w:t>
      </w:r>
      <w:r>
        <w:t xml:space="preserve">Organisation Internationale pour les Migrations </w:t>
      </w:r>
      <w:r>
        <w:t xml:space="preserve">OIM </w:t>
      </w:r>
      <w:r>
        <w:t xml:space="preserve">556 </w:t>
      </w:r>
      <w:r>
        <w:t xml:space="preserve">556 </w:t>
      </w:r>
    </w:p>
    <w:p>
      <w:r>
        <w:t xml:space="preserve">616694 </w:t>
      </w:r>
      <w:r>
        <w:t xml:space="preserve">NULL </w:t>
      </w:r>
      <w:r>
        <w:t xml:space="preserve">2023-03-01 00:00:00 </w:t>
      </w:r>
      <w:r>
        <w:t xml:space="preserve">2023-10-10 00:00:00 </w:t>
      </w:r>
      <w:r>
        <w:t xml:space="preserve">2023-08-21 00:00:00 </w:t>
      </w:r>
      <w:r>
        <w:t xml:space="preserve">35 </w:t>
      </w:r>
      <w:r>
        <w:t xml:space="preserve">204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619307 </w:t>
      </w:r>
      <w:r>
        <w:t xml:space="preserve">Organisation Internationale pour les Migrations </w:t>
      </w:r>
      <w:r>
        <w:t xml:space="preserve">OIM </w:t>
      </w:r>
      <w:r>
        <w:t xml:space="preserve">556 </w:t>
      </w:r>
      <w:r>
        <w:t xml:space="preserve">556 </w:t>
      </w:r>
    </w:p>
    <w:p>
      <w:r>
        <w:t xml:space="preserve">616695 </w:t>
      </w:r>
      <w:r>
        <w:t xml:space="preserve">NULL </w:t>
      </w:r>
      <w:r>
        <w:t xml:space="preserve">2023-06-01 00:00:00 </w:t>
      </w:r>
      <w:r>
        <w:t xml:space="preserve">2023-10-10 00:00:00 </w:t>
      </w:r>
      <w:r>
        <w:t xml:space="preserve">2023-08-21 00:00:00 </w:t>
      </w:r>
      <w:r>
        <w:t xml:space="preserve">20 </w:t>
      </w:r>
      <w:r>
        <w:t xml:space="preserve">117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619308 </w:t>
      </w:r>
      <w:r>
        <w:t xml:space="preserve">Organisation Internationale pour les Migrations </w:t>
      </w:r>
      <w:r>
        <w:t xml:space="preserve">OIM </w:t>
      </w:r>
      <w:r>
        <w:t xml:space="preserve">556 </w:t>
      </w:r>
      <w:r>
        <w:t xml:space="preserve">556 </w:t>
      </w:r>
    </w:p>
    <w:p>
      <w:r>
        <w:t xml:space="preserve">616696 </w:t>
      </w:r>
      <w:r>
        <w:t xml:space="preserve">NULL </w:t>
      </w:r>
      <w:r>
        <w:t xml:space="preserve">2023-03-01 00:00:00 </w:t>
      </w:r>
      <w:r>
        <w:t xml:space="preserve">2023-10-10 00:00:00 </w:t>
      </w:r>
      <w:r>
        <w:t xml:space="preserve">2023-08-10 00:00:00 </w:t>
      </w:r>
      <w:r>
        <w:t xml:space="preserve">12 </w:t>
      </w:r>
      <w:r>
        <w:t xml:space="preserve">40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619309 </w:t>
      </w:r>
      <w:r>
        <w:t xml:space="preserve">Organisation Internationale pour les Migrations </w:t>
      </w:r>
      <w:r>
        <w:t xml:space="preserve">OIM </w:t>
      </w:r>
      <w:r>
        <w:t xml:space="preserve">556 </w:t>
      </w:r>
      <w:r>
        <w:t xml:space="preserve">556 </w:t>
      </w:r>
    </w:p>
    <w:p>
      <w:r>
        <w:t xml:space="preserve">616697 </w:t>
      </w:r>
      <w:r>
        <w:t xml:space="preserve">NULL </w:t>
      </w:r>
      <w:r>
        <w:t xml:space="preserve">2023-06-01 00:00:00 </w:t>
      </w:r>
      <w:r>
        <w:t xml:space="preserve">2023-10-10 00:00:00 </w:t>
      </w:r>
      <w:r>
        <w:t xml:space="preserve">2023-08-10 00:00:00 </w:t>
      </w:r>
      <w:r>
        <w:t xml:space="preserve">25 </w:t>
      </w:r>
      <w:r>
        <w:t xml:space="preserve">84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619310 </w:t>
      </w:r>
      <w:r>
        <w:t xml:space="preserve">Organisation Internationale pour les Migrations </w:t>
      </w:r>
      <w:r>
        <w:t xml:space="preserve">OIM </w:t>
      </w:r>
      <w:r>
        <w:t xml:space="preserve">556 </w:t>
      </w:r>
      <w:r>
        <w:t xml:space="preserve">556 </w:t>
      </w:r>
    </w:p>
    <w:p>
      <w:r>
        <w:t xml:space="preserve">616698 </w:t>
      </w:r>
      <w:r>
        <w:t xml:space="preserve">NULL </w:t>
      </w:r>
      <w:r>
        <w:t xml:space="preserve">2023-06-01 00:00:00 </w:t>
      </w:r>
      <w:r>
        <w:t xml:space="preserve">2023-10-10 00:00:00 </w:t>
      </w:r>
      <w:r>
        <w:t xml:space="preserve">2023-08-12 00:00:00 </w:t>
      </w:r>
      <w:r>
        <w:t xml:space="preserve">73 </w:t>
      </w:r>
      <w:r>
        <w:t xml:space="preserve">366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CD540509 </w:t>
      </w:r>
      <w:r>
        <w:t xml:space="preserve">Kpandruma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619311 </w:t>
      </w:r>
      <w:r>
        <w:t xml:space="preserve">Organisation Internationale pour les Migrations </w:t>
      </w:r>
      <w:r>
        <w:t xml:space="preserve">OIM </w:t>
      </w:r>
      <w:r>
        <w:t xml:space="preserve">556 </w:t>
      </w:r>
      <w:r>
        <w:t xml:space="preserve">556 </w:t>
      </w:r>
    </w:p>
    <w:p>
      <w:r>
        <w:t xml:space="preserve">616699 </w:t>
      </w:r>
      <w:r>
        <w:t xml:space="preserve">NULL </w:t>
      </w:r>
      <w:r>
        <w:t xml:space="preserve">2023-08-25 00:00:00 </w:t>
      </w:r>
      <w:r>
        <w:t xml:space="preserve">2023-10-10 00:00:00 </w:t>
      </w:r>
      <w:r>
        <w:t xml:space="preserve">2023-08-12 00:00:00 </w:t>
      </w:r>
      <w:r>
        <w:t xml:space="preserve">124 </w:t>
      </w:r>
      <w:r>
        <w:t xml:space="preserve">621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CD540509 </w:t>
      </w:r>
      <w:r>
        <w:t xml:space="preserve">Kpandruma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619312 </w:t>
      </w:r>
      <w:r>
        <w:t xml:space="preserve">Organisation Internationale pour les Migrations </w:t>
      </w:r>
      <w:r>
        <w:t xml:space="preserve">OIM </w:t>
      </w:r>
      <w:r>
        <w:t xml:space="preserve">556 </w:t>
      </w:r>
      <w:r>
        <w:t xml:space="preserve">556 </w:t>
      </w:r>
    </w:p>
    <w:p>
      <w:r>
        <w:t xml:space="preserve">616700 </w:t>
      </w:r>
      <w:r>
        <w:t xml:space="preserve">NULL </w:t>
      </w:r>
      <w:r>
        <w:t xml:space="preserve">2022-06-01 00:00:00 </w:t>
      </w:r>
      <w:r>
        <w:t xml:space="preserve">2023-10-10 00:00:00 </w:t>
      </w:r>
      <w:r>
        <w:t xml:space="preserve">2023-08-10 00:00:00 </w:t>
      </w:r>
      <w:r>
        <w:t xml:space="preserve">19 </w:t>
      </w:r>
      <w:r>
        <w:t xml:space="preserve">101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619313 </w:t>
      </w:r>
      <w:r>
        <w:t xml:space="preserve">Organisation Internationale pour les Migrations </w:t>
      </w:r>
      <w:r>
        <w:t xml:space="preserve">OIM </w:t>
      </w:r>
      <w:r>
        <w:t xml:space="preserve">556 </w:t>
      </w:r>
      <w:r>
        <w:t xml:space="preserve">556 </w:t>
      </w:r>
    </w:p>
    <w:p>
      <w:r>
        <w:t xml:space="preserve">616701 </w:t>
      </w:r>
      <w:r>
        <w:t xml:space="preserve">NULL </w:t>
      </w:r>
      <w:r>
        <w:t xml:space="preserve">2022-09-01 00:00:00 </w:t>
      </w:r>
      <w:r>
        <w:t xml:space="preserve">2023-10-10 00:00:00 </w:t>
      </w:r>
      <w:r>
        <w:t xml:space="preserve">2023-08-10 00:00:00 </w:t>
      </w:r>
      <w:r>
        <w:t xml:space="preserve">25 </w:t>
      </w:r>
      <w:r>
        <w:t xml:space="preserve">133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619314 </w:t>
      </w:r>
      <w:r>
        <w:t xml:space="preserve">Organisation Internationale pour les Migrations </w:t>
      </w:r>
      <w:r>
        <w:t xml:space="preserve">OIM </w:t>
      </w:r>
      <w:r>
        <w:t xml:space="preserve">556 </w:t>
      </w:r>
      <w:r>
        <w:t xml:space="preserve">556 </w:t>
      </w:r>
    </w:p>
    <w:p>
      <w:r>
        <w:t xml:space="preserve">616702 </w:t>
      </w:r>
      <w:r>
        <w:t xml:space="preserve">NULL </w:t>
      </w:r>
      <w:r>
        <w:t xml:space="preserve">2022-12-01 00:00:00 </w:t>
      </w:r>
      <w:r>
        <w:t xml:space="preserve">2023-10-10 00:00:00 </w:t>
      </w:r>
      <w:r>
        <w:t xml:space="preserve">2023-08-10 00:00:00 </w:t>
      </w:r>
      <w:r>
        <w:t xml:space="preserve">71 </w:t>
      </w:r>
      <w:r>
        <w:t xml:space="preserve">377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619315 </w:t>
      </w:r>
      <w:r>
        <w:t xml:space="preserve">Organisation Internationale pour les Migrations </w:t>
      </w:r>
      <w:r>
        <w:t xml:space="preserve">OIM </w:t>
      </w:r>
      <w:r>
        <w:t xml:space="preserve">556 </w:t>
      </w:r>
      <w:r>
        <w:t xml:space="preserve">556 </w:t>
      </w:r>
    </w:p>
    <w:p>
      <w:r>
        <w:t xml:space="preserve">616703 </w:t>
      </w:r>
      <w:r>
        <w:t xml:space="preserve">NULL </w:t>
      </w:r>
      <w:r>
        <w:t xml:space="preserve">2022-06-01 00:00:00 </w:t>
      </w:r>
      <w:r>
        <w:t xml:space="preserve">2023-10-10 00:00:00 </w:t>
      </w:r>
      <w:r>
        <w:t xml:space="preserve">2023-08-13 00:00:00 </w:t>
      </w:r>
      <w:r>
        <w:t xml:space="preserve">171 </w:t>
      </w:r>
      <w:r>
        <w:t xml:space="preserve">842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619316 </w:t>
      </w:r>
      <w:r>
        <w:t xml:space="preserve">Organisation Internationale pour les Migrations </w:t>
      </w:r>
      <w:r>
        <w:t xml:space="preserve">OIM </w:t>
      </w:r>
      <w:r>
        <w:t xml:space="preserve">556 </w:t>
      </w:r>
      <w:r>
        <w:t xml:space="preserve">556 </w:t>
      </w:r>
    </w:p>
    <w:p>
      <w:r>
        <w:t xml:space="preserve">616704 </w:t>
      </w:r>
      <w:r>
        <w:t xml:space="preserve">NULL </w:t>
      </w:r>
      <w:r>
        <w:t xml:space="preserve">2022-09-01 00:00:00 </w:t>
      </w:r>
      <w:r>
        <w:t xml:space="preserve">2023-10-10 00:00:00 </w:t>
      </w:r>
      <w:r>
        <w:t xml:space="preserve">2023-08-13 00:00:00 </w:t>
      </w:r>
      <w:r>
        <w:t xml:space="preserve">6 </w:t>
      </w:r>
      <w:r>
        <w:t xml:space="preserve">30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619317 </w:t>
      </w:r>
      <w:r>
        <w:t xml:space="preserve">Organisation Internationale pour les Migrations </w:t>
      </w:r>
      <w:r>
        <w:t xml:space="preserve">OIM </w:t>
      </w:r>
      <w:r>
        <w:t xml:space="preserve">556 </w:t>
      </w:r>
      <w:r>
        <w:t xml:space="preserve">556 </w:t>
      </w:r>
    </w:p>
    <w:p>
      <w:r>
        <w:t xml:space="preserve">616705 </w:t>
      </w:r>
      <w:r>
        <w:t xml:space="preserve">NULL </w:t>
      </w:r>
      <w:r>
        <w:t xml:space="preserve">2022-12-01 00:00:00 </w:t>
      </w:r>
      <w:r>
        <w:t xml:space="preserve">2023-10-10 00:00:00 </w:t>
      </w:r>
      <w:r>
        <w:t xml:space="preserve">2023-08-13 00:00:00 </w:t>
      </w:r>
      <w:r>
        <w:t xml:space="preserve">13 </w:t>
      </w:r>
      <w:r>
        <w:t xml:space="preserve">64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619318 </w:t>
      </w:r>
      <w:r>
        <w:t xml:space="preserve">Organisation Internationale pour les Migrations </w:t>
      </w:r>
      <w:r>
        <w:t xml:space="preserve">OIM </w:t>
      </w:r>
      <w:r>
        <w:t xml:space="preserve">556 </w:t>
      </w:r>
      <w:r>
        <w:t xml:space="preserve">556 </w:t>
      </w:r>
    </w:p>
    <w:p>
      <w:r>
        <w:t xml:space="preserve">616706 </w:t>
      </w:r>
      <w:r>
        <w:t xml:space="preserve">NULL </w:t>
      </w:r>
      <w:r>
        <w:t xml:space="preserve">2022-06-01 00:00:00 </w:t>
      </w:r>
      <w:r>
        <w:t xml:space="preserve">2023-10-10 00:00:00 </w:t>
      </w:r>
      <w:r>
        <w:t xml:space="preserve">2023-08-16 00:00:00 </w:t>
      </w:r>
      <w:r>
        <w:t xml:space="preserve">41 </w:t>
      </w:r>
      <w:r>
        <w:t xml:space="preserve">269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619319 </w:t>
      </w:r>
      <w:r>
        <w:t xml:space="preserve">Organisation Internationale pour les Migrations </w:t>
      </w:r>
      <w:r>
        <w:t xml:space="preserve">OIM </w:t>
      </w:r>
      <w:r>
        <w:t xml:space="preserve">556 </w:t>
      </w:r>
      <w:r>
        <w:t xml:space="preserve">556 </w:t>
      </w:r>
    </w:p>
    <w:p>
      <w:r>
        <w:t xml:space="preserve">616707 </w:t>
      </w:r>
      <w:r>
        <w:t xml:space="preserve">NULL </w:t>
      </w:r>
      <w:r>
        <w:t xml:space="preserve">2022-09-01 00:00:00 </w:t>
      </w:r>
      <w:r>
        <w:t xml:space="preserve">2023-10-10 00:00:00 </w:t>
      </w:r>
      <w:r>
        <w:t xml:space="preserve">2023-08-16 00:00:00 </w:t>
      </w:r>
      <w:r>
        <w:t xml:space="preserve">57 </w:t>
      </w:r>
      <w:r>
        <w:t xml:space="preserve">374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619320 </w:t>
      </w:r>
      <w:r>
        <w:t xml:space="preserve">Organisation Internationale pour les Migrations </w:t>
      </w:r>
      <w:r>
        <w:t xml:space="preserve">OIM </w:t>
      </w:r>
      <w:r>
        <w:t xml:space="preserve">556 </w:t>
      </w:r>
      <w:r>
        <w:t xml:space="preserve">556 </w:t>
      </w:r>
    </w:p>
    <w:p>
      <w:r>
        <w:t xml:space="preserve">616708 </w:t>
      </w:r>
      <w:r>
        <w:t xml:space="preserve">NULL </w:t>
      </w:r>
      <w:r>
        <w:t xml:space="preserve">2022-12-01 00:00:00 </w:t>
      </w:r>
      <w:r>
        <w:t xml:space="preserve">2023-10-10 00:00:00 </w:t>
      </w:r>
      <w:r>
        <w:t xml:space="preserve">2023-08-16 00:00:00 </w:t>
      </w:r>
      <w:r>
        <w:t xml:space="preserve">52 </w:t>
      </w:r>
      <w:r>
        <w:t xml:space="preserve">341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619321 </w:t>
      </w:r>
      <w:r>
        <w:t xml:space="preserve">Organisation Internationale pour les Migrations </w:t>
      </w:r>
      <w:r>
        <w:t xml:space="preserve">OIM </w:t>
      </w:r>
      <w:r>
        <w:t xml:space="preserve">556 </w:t>
      </w:r>
      <w:r>
        <w:t xml:space="preserve">556 </w:t>
      </w:r>
    </w:p>
    <w:p>
      <w:r>
        <w:t xml:space="preserve">616709 </w:t>
      </w:r>
      <w:r>
        <w:t xml:space="preserve">NULL </w:t>
      </w:r>
      <w:r>
        <w:t xml:space="preserve">2022-09-01 00:00:00 </w:t>
      </w:r>
      <w:r>
        <w:t xml:space="preserve">2023-10-10 00:00:00 </w:t>
      </w:r>
      <w:r>
        <w:t xml:space="preserve">2023-08-08 00:00:00 </w:t>
      </w:r>
      <w:r>
        <w:t xml:space="preserve">8 </w:t>
      </w:r>
      <w:r>
        <w:t xml:space="preserve">46 </w:t>
      </w:r>
      <w:r>
        <w:t xml:space="preserve">2 </w:t>
      </w:r>
      <w:r>
        <w:t xml:space="preserve">Retourné </w:t>
      </w:r>
      <w:r>
        <w:t xml:space="preserve">CD5405ZS11 </w:t>
      </w:r>
      <w:r>
        <w:t xml:space="preserve">CD5405ZS11AS06 </w:t>
      </w:r>
      <w:r>
        <w:t xml:space="preserve">LUCHAY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619322 </w:t>
      </w:r>
      <w:r>
        <w:t xml:space="preserve">Organisation Internationale pour les Migrations </w:t>
      </w:r>
      <w:r>
        <w:t xml:space="preserve">OIM </w:t>
      </w:r>
      <w:r>
        <w:t xml:space="preserve">556 </w:t>
      </w:r>
      <w:r>
        <w:t xml:space="preserve">556 </w:t>
      </w:r>
    </w:p>
    <w:p>
      <w:r>
        <w:t xml:space="preserve">616710 </w:t>
      </w:r>
      <w:r>
        <w:t xml:space="preserve">NULL </w:t>
      </w:r>
      <w:r>
        <w:t xml:space="preserve">2022-12-01 00:00:00 </w:t>
      </w:r>
      <w:r>
        <w:t xml:space="preserve">2023-10-10 00:00:00 </w:t>
      </w:r>
      <w:r>
        <w:t xml:space="preserve">2023-08-08 00:00:00 </w:t>
      </w:r>
      <w:r>
        <w:t xml:space="preserve">25 </w:t>
      </w:r>
      <w:r>
        <w:t xml:space="preserve">180 </w:t>
      </w:r>
      <w:r>
        <w:t xml:space="preserve">2 </w:t>
      </w:r>
      <w:r>
        <w:t xml:space="preserve">Retourné </w:t>
      </w:r>
      <w:r>
        <w:t xml:space="preserve">CD5402ZS04 </w:t>
      </w:r>
      <w:r>
        <w:t xml:space="preserve">CD5402ZS04AS07 </w:t>
      </w:r>
      <w:r>
        <w:t xml:space="preserve">KOMANDA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619323 </w:t>
      </w:r>
      <w:r>
        <w:t xml:space="preserve">Organisation Internationale pour les Migrations </w:t>
      </w:r>
      <w:r>
        <w:t xml:space="preserve">OIM </w:t>
      </w:r>
      <w:r>
        <w:t xml:space="preserve">556 </w:t>
      </w:r>
      <w:r>
        <w:t xml:space="preserve">556 </w:t>
      </w:r>
    </w:p>
    <w:p>
      <w:r>
        <w:t xml:space="preserve">616711 </w:t>
      </w:r>
      <w:r>
        <w:t xml:space="preserve">NULL </w:t>
      </w:r>
      <w:r>
        <w:t xml:space="preserve">2022-06-01 00:00:00 </w:t>
      </w:r>
      <w:r>
        <w:t xml:space="preserve">2023-10-10 00:00:00 </w:t>
      </w:r>
      <w:r>
        <w:t xml:space="preserve">2023-08-17 00:00:00 </w:t>
      </w:r>
      <w:r>
        <w:t xml:space="preserve">7 </w:t>
      </w:r>
      <w:r>
        <w:t xml:space="preserve">31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619324 </w:t>
      </w:r>
      <w:r>
        <w:t xml:space="preserve">Organisation Internationale pour les Migrations </w:t>
      </w:r>
      <w:r>
        <w:t xml:space="preserve">OIM </w:t>
      </w:r>
      <w:r>
        <w:t xml:space="preserve">556 </w:t>
      </w:r>
      <w:r>
        <w:t xml:space="preserve">556 </w:t>
      </w:r>
    </w:p>
    <w:p>
      <w:r>
        <w:t xml:space="preserve">616712 </w:t>
      </w:r>
      <w:r>
        <w:t xml:space="preserve">NULL </w:t>
      </w:r>
      <w:r>
        <w:t xml:space="preserve">2023-06-01 00:00:00 </w:t>
      </w:r>
      <w:r>
        <w:t xml:space="preserve">2023-10-10 00:00:00 </w:t>
      </w:r>
      <w:r>
        <w:t xml:space="preserve">2023-08-14 00:00:00 </w:t>
      </w:r>
      <w:r>
        <w:t xml:space="preserve">67 </w:t>
      </w:r>
      <w:r>
        <w:t xml:space="preserve">350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619325 </w:t>
      </w:r>
      <w:r>
        <w:t xml:space="preserve">Organisation Internationale pour les Migrations </w:t>
      </w:r>
      <w:r>
        <w:t xml:space="preserve">OIM </w:t>
      </w:r>
      <w:r>
        <w:t xml:space="preserve">556 </w:t>
      </w:r>
      <w:r>
        <w:t xml:space="preserve">556 </w:t>
      </w:r>
    </w:p>
    <w:p>
      <w:r>
        <w:t xml:space="preserve">616713 </w:t>
      </w:r>
      <w:r>
        <w:t xml:space="preserve">NULL </w:t>
      </w:r>
      <w:r>
        <w:t xml:space="preserve">2022-06-01 00:00:00 </w:t>
      </w:r>
      <w:r>
        <w:t xml:space="preserve">2023-10-10 00:00:00 </w:t>
      </w:r>
      <w:r>
        <w:t xml:space="preserve">2023-08-19 00:00:00 </w:t>
      </w:r>
      <w:r>
        <w:t xml:space="preserve">32 </w:t>
      </w:r>
      <w:r>
        <w:t xml:space="preserve">208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CD54051009 </w:t>
      </w:r>
      <w:r>
        <w:t xml:space="preserve">Buraki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619326 </w:t>
      </w:r>
      <w:r>
        <w:t xml:space="preserve">Organisation Internationale pour les Migrations </w:t>
      </w:r>
      <w:r>
        <w:t xml:space="preserve">OIM </w:t>
      </w:r>
      <w:r>
        <w:t xml:space="preserve">556 </w:t>
      </w:r>
      <w:r>
        <w:t xml:space="preserve">556 </w:t>
      </w:r>
    </w:p>
    <w:p>
      <w:r>
        <w:t xml:space="preserve">616714 </w:t>
      </w:r>
      <w:r>
        <w:t xml:space="preserve">NULL </w:t>
      </w:r>
      <w:r>
        <w:t xml:space="preserve">2023-08-25 00:00:00 </w:t>
      </w:r>
      <w:r>
        <w:t xml:space="preserve">2023-10-10 00:00:00 </w:t>
      </w:r>
      <w:r>
        <w:t xml:space="preserve">2023-08-19 00:00:00 </w:t>
      </w:r>
      <w:r>
        <w:t xml:space="preserve">57 </w:t>
      </w:r>
      <w:r>
        <w:t xml:space="preserve">142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619327 </w:t>
      </w:r>
      <w:r>
        <w:t xml:space="preserve">Organisation Internationale pour les Migrations </w:t>
      </w:r>
      <w:r>
        <w:t xml:space="preserve">OIM </w:t>
      </w:r>
      <w:r>
        <w:t xml:space="preserve">556 </w:t>
      </w:r>
      <w:r>
        <w:t xml:space="preserve">556 </w:t>
      </w:r>
    </w:p>
    <w:p>
      <w:r>
        <w:t xml:space="preserve">616715 </w:t>
      </w:r>
      <w:r>
        <w:t xml:space="preserve">NULL </w:t>
      </w:r>
      <w:r>
        <w:t xml:space="preserve">2022-06-01 00:00:00 </w:t>
      </w:r>
      <w:r>
        <w:t xml:space="preserve">2023-10-10 00:00:00 </w:t>
      </w:r>
      <w:r>
        <w:t xml:space="preserve">2023-08-22 00:00:00 </w:t>
      </w:r>
      <w:r>
        <w:t xml:space="preserve">13 </w:t>
      </w:r>
      <w:r>
        <w:t xml:space="preserve">27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619328 </w:t>
      </w:r>
      <w:r>
        <w:t xml:space="preserve">Organisation Internationale pour les Migrations </w:t>
      </w:r>
      <w:r>
        <w:t xml:space="preserve">OIM </w:t>
      </w:r>
      <w:r>
        <w:t xml:space="preserve">556 </w:t>
      </w:r>
      <w:r>
        <w:t xml:space="preserve">556 </w:t>
      </w:r>
    </w:p>
    <w:p>
      <w:r>
        <w:t xml:space="preserve">616716 </w:t>
      </w:r>
      <w:r>
        <w:t xml:space="preserve">NULL </w:t>
      </w:r>
      <w:r>
        <w:t xml:space="preserve">2022-09-01 00:00:00 </w:t>
      </w:r>
      <w:r>
        <w:t xml:space="preserve">2023-10-10 00:00:00 </w:t>
      </w:r>
      <w:r>
        <w:t xml:space="preserve">2023-08-22 00:00:00 </w:t>
      </w:r>
      <w:r>
        <w:t xml:space="preserve">8 </w:t>
      </w:r>
      <w:r>
        <w:t xml:space="preserve">17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619329 </w:t>
      </w:r>
      <w:r>
        <w:t xml:space="preserve">Organisation Internationale pour les Migrations </w:t>
      </w:r>
      <w:r>
        <w:t xml:space="preserve">OIM </w:t>
      </w:r>
      <w:r>
        <w:t xml:space="preserve">556 </w:t>
      </w:r>
      <w:r>
        <w:t xml:space="preserve">556 </w:t>
      </w:r>
    </w:p>
    <w:p>
      <w:r>
        <w:t xml:space="preserve">616717 </w:t>
      </w:r>
      <w:r>
        <w:t xml:space="preserve">NULL </w:t>
      </w:r>
      <w:r>
        <w:t xml:space="preserve">2022-12-01 00:00:00 </w:t>
      </w:r>
      <w:r>
        <w:t xml:space="preserve">2023-10-10 00:00:00 </w:t>
      </w:r>
      <w:r>
        <w:t xml:space="preserve">2023-08-22 00:00:00 </w:t>
      </w:r>
      <w:r>
        <w:t xml:space="preserve">3 </w:t>
      </w:r>
      <w:r>
        <w:t xml:space="preserve">6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619330 </w:t>
      </w:r>
      <w:r>
        <w:t xml:space="preserve">Organisation Internationale pour les Migrations </w:t>
      </w:r>
      <w:r>
        <w:t xml:space="preserve">OIM </w:t>
      </w:r>
      <w:r>
        <w:t xml:space="preserve">556 </w:t>
      </w:r>
      <w:r>
        <w:t xml:space="preserve">556 </w:t>
      </w:r>
    </w:p>
    <w:p>
      <w:r>
        <w:t xml:space="preserve">616718 </w:t>
      </w:r>
      <w:r>
        <w:t xml:space="preserve">NULL </w:t>
      </w:r>
      <w:r>
        <w:t xml:space="preserve">2023-08-25 00:00:00 </w:t>
      </w:r>
      <w:r>
        <w:t xml:space="preserve">2023-10-10 00:00:00 </w:t>
      </w:r>
      <w:r>
        <w:t xml:space="preserve">2023-08-22 00:00:00 </w:t>
      </w:r>
      <w:r>
        <w:t xml:space="preserve">50 </w:t>
      </w:r>
      <w:r>
        <w:t xml:space="preserve">300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619331 </w:t>
      </w:r>
      <w:r>
        <w:t xml:space="preserve">Organisation Internationale pour les Migrations </w:t>
      </w:r>
      <w:r>
        <w:t xml:space="preserve">OIM </w:t>
      </w:r>
      <w:r>
        <w:t xml:space="preserve">556 </w:t>
      </w:r>
      <w:r>
        <w:t xml:space="preserve">556 </w:t>
      </w:r>
    </w:p>
    <w:p>
      <w:r>
        <w:t xml:space="preserve">616719 </w:t>
      </w:r>
      <w:r>
        <w:t xml:space="preserve">NULL </w:t>
      </w:r>
      <w:r>
        <w:t xml:space="preserve">2022-06-01 00:00:00 </w:t>
      </w:r>
      <w:r>
        <w:t xml:space="preserve">2023-10-10 00:00:00 </w:t>
      </w:r>
      <w:r>
        <w:t xml:space="preserve">2023-08-14 00:00:00 </w:t>
      </w:r>
      <w:r>
        <w:t xml:space="preserve">30 </w:t>
      </w:r>
      <w:r>
        <w:t xml:space="preserve">235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619332 </w:t>
      </w:r>
      <w:r>
        <w:t xml:space="preserve">Organisation Internationale pour les Migrations </w:t>
      </w:r>
      <w:r>
        <w:t xml:space="preserve">OIM </w:t>
      </w:r>
      <w:r>
        <w:t xml:space="preserve">556 </w:t>
      </w:r>
      <w:r>
        <w:t xml:space="preserve">556 </w:t>
      </w:r>
    </w:p>
    <w:p>
      <w:r>
        <w:t xml:space="preserve">616720 </w:t>
      </w:r>
      <w:r>
        <w:t xml:space="preserve">NULL </w:t>
      </w:r>
      <w:r>
        <w:t xml:space="preserve">2022-09-01 00:00:00 </w:t>
      </w:r>
      <w:r>
        <w:t xml:space="preserve">2023-10-10 00:00:00 </w:t>
      </w:r>
      <w:r>
        <w:t xml:space="preserve">2023-08-14 00:00:00 </w:t>
      </w:r>
      <w:r>
        <w:t xml:space="preserve">5 </w:t>
      </w:r>
      <w:r>
        <w:t xml:space="preserve">39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619333 </w:t>
      </w:r>
      <w:r>
        <w:t xml:space="preserve">Organisation Internationale pour les Migrations </w:t>
      </w:r>
      <w:r>
        <w:t xml:space="preserve">OIM </w:t>
      </w:r>
      <w:r>
        <w:t xml:space="preserve">556 </w:t>
      </w:r>
      <w:r>
        <w:t xml:space="preserve">556 </w:t>
      </w:r>
    </w:p>
    <w:p>
      <w:r>
        <w:t xml:space="preserve">616721 </w:t>
      </w:r>
      <w:r>
        <w:t xml:space="preserve">NULL </w:t>
      </w:r>
      <w:r>
        <w:t xml:space="preserve">2022-12-01 00:00:00 </w:t>
      </w:r>
      <w:r>
        <w:t xml:space="preserve">2023-10-10 00:00:00 </w:t>
      </w:r>
      <w:r>
        <w:t xml:space="preserve">2023-08-14 00:00:00 </w:t>
      </w:r>
      <w:r>
        <w:t xml:space="preserve">2 </w:t>
      </w:r>
      <w:r>
        <w:t xml:space="preserve">16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619334 </w:t>
      </w:r>
      <w:r>
        <w:t xml:space="preserve">Organisation Internationale pour les Migrations </w:t>
      </w:r>
      <w:r>
        <w:t xml:space="preserve">OIM </w:t>
      </w:r>
      <w:r>
        <w:t xml:space="preserve">556 </w:t>
      </w:r>
      <w:r>
        <w:t xml:space="preserve">556 </w:t>
      </w:r>
    </w:p>
    <w:p>
      <w:r>
        <w:t xml:space="preserve">616722 </w:t>
      </w:r>
      <w:r>
        <w:t xml:space="preserve">NULL </w:t>
      </w:r>
      <w:r>
        <w:t xml:space="preserve">2023-08-25 00:00:00 </w:t>
      </w:r>
      <w:r>
        <w:t xml:space="preserve">2023-10-10 00:00:00 </w:t>
      </w:r>
      <w:r>
        <w:t xml:space="preserve">2023-08-14 00:00:00 </w:t>
      </w:r>
      <w:r>
        <w:t xml:space="preserve">10 </w:t>
      </w:r>
      <w:r>
        <w:t xml:space="preserve">60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619335 </w:t>
      </w:r>
      <w:r>
        <w:t xml:space="preserve">Organisation Internationale pour les Migrations </w:t>
      </w:r>
      <w:r>
        <w:t xml:space="preserve">OIM </w:t>
      </w:r>
      <w:r>
        <w:t xml:space="preserve">556 </w:t>
      </w:r>
      <w:r>
        <w:t xml:space="preserve">556 </w:t>
      </w:r>
    </w:p>
    <w:p>
      <w:r>
        <w:t xml:space="preserve">616723 </w:t>
      </w:r>
      <w:r>
        <w:t xml:space="preserve">NULL </w:t>
      </w:r>
      <w:r>
        <w:t xml:space="preserve">2023-03-01 00:00:00 </w:t>
      </w:r>
      <w:r>
        <w:t xml:space="preserve">2023-10-10 00:00:00 </w:t>
      </w:r>
      <w:r>
        <w:t xml:space="preserve">2023-08-13 00:00:00 </w:t>
      </w:r>
      <w:r>
        <w:t xml:space="preserve">32 </w:t>
      </w:r>
      <w:r>
        <w:t xml:space="preserve">125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CD54020701 </w:t>
      </w:r>
      <w:r>
        <w:t xml:space="preserve">Bikima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619336 </w:t>
      </w:r>
      <w:r>
        <w:t xml:space="preserve">Organisation Internationale pour les Migrations </w:t>
      </w:r>
      <w:r>
        <w:t xml:space="preserve">OIM </w:t>
      </w:r>
      <w:r>
        <w:t xml:space="preserve">556 </w:t>
      </w:r>
      <w:r>
        <w:t xml:space="preserve">556 </w:t>
      </w:r>
    </w:p>
    <w:p>
      <w:r>
        <w:t xml:space="preserve">616724 </w:t>
      </w:r>
      <w:r>
        <w:t xml:space="preserve">NULL </w:t>
      </w:r>
      <w:r>
        <w:t xml:space="preserve">2022-06-01 00:00:00 </w:t>
      </w:r>
      <w:r>
        <w:t xml:space="preserve">2023-10-10 00:00:00 </w:t>
      </w:r>
      <w:r>
        <w:t xml:space="preserve">2023-08-14 00:00:00 </w:t>
      </w:r>
      <w:r>
        <w:t xml:space="preserve">15 </w:t>
      </w:r>
      <w:r>
        <w:t xml:space="preserve">79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619337 </w:t>
      </w:r>
      <w:r>
        <w:t xml:space="preserve">Organisation Internationale pour les Migrations </w:t>
      </w:r>
      <w:r>
        <w:t xml:space="preserve">OIM </w:t>
      </w:r>
      <w:r>
        <w:t xml:space="preserve">556 </w:t>
      </w:r>
      <w:r>
        <w:t xml:space="preserve">556 </w:t>
      </w:r>
    </w:p>
    <w:p>
      <w:r>
        <w:t xml:space="preserve">616725 </w:t>
      </w:r>
      <w:r>
        <w:t xml:space="preserve">NULL </w:t>
      </w:r>
      <w:r>
        <w:t xml:space="preserve">2022-09-01 00:00:00 </w:t>
      </w:r>
      <w:r>
        <w:t xml:space="preserve">2023-10-10 00:00:00 </w:t>
      </w:r>
      <w:r>
        <w:t xml:space="preserve">2023-08-14 00:00:00 </w:t>
      </w:r>
      <w:r>
        <w:t xml:space="preserve">2 </w:t>
      </w:r>
      <w:r>
        <w:t xml:space="preserve">11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619338 </w:t>
      </w:r>
      <w:r>
        <w:t xml:space="preserve">Organisation Internationale pour les Migrations </w:t>
      </w:r>
      <w:r>
        <w:t xml:space="preserve">OIM </w:t>
      </w:r>
      <w:r>
        <w:t xml:space="preserve">556 </w:t>
      </w:r>
      <w:r>
        <w:t xml:space="preserve">556 </w:t>
      </w:r>
    </w:p>
    <w:p>
      <w:r>
        <w:t xml:space="preserve">616726 </w:t>
      </w:r>
      <w:r>
        <w:t xml:space="preserve">NULL </w:t>
      </w:r>
      <w:r>
        <w:t xml:space="preserve">2023-06-01 00:00:00 </w:t>
      </w:r>
      <w:r>
        <w:t xml:space="preserve">2023-10-10 00:00:00 </w:t>
      </w:r>
      <w:r>
        <w:t xml:space="preserve">2023-08-14 00:00:00 </w:t>
      </w:r>
      <w:r>
        <w:t xml:space="preserve">32 </w:t>
      </w:r>
      <w:r>
        <w:t xml:space="preserve">119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619339 </w:t>
      </w:r>
      <w:r>
        <w:t xml:space="preserve">Organisation Internationale pour les Migrations </w:t>
      </w:r>
      <w:r>
        <w:t xml:space="preserve">OIM </w:t>
      </w:r>
      <w:r>
        <w:t xml:space="preserve">556 </w:t>
      </w:r>
      <w:r>
        <w:t xml:space="preserve">556 </w:t>
      </w:r>
    </w:p>
    <w:p>
      <w:r>
        <w:t xml:space="preserve">616727 </w:t>
      </w:r>
      <w:r>
        <w:t xml:space="preserve">NULL </w:t>
      </w:r>
      <w:r>
        <w:t xml:space="preserve">2023-08-25 00:00:00 </w:t>
      </w:r>
      <w:r>
        <w:t xml:space="preserve">2023-10-10 00:00:00 </w:t>
      </w:r>
      <w:r>
        <w:t xml:space="preserve">2023-08-14 00:00:00 </w:t>
      </w:r>
      <w:r>
        <w:t xml:space="preserve">12 </w:t>
      </w:r>
      <w:r>
        <w:t xml:space="preserve">45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619340 </w:t>
      </w:r>
      <w:r>
        <w:t xml:space="preserve">Organisation Internationale pour les Migrations </w:t>
      </w:r>
      <w:r>
        <w:t xml:space="preserve">OIM </w:t>
      </w:r>
      <w:r>
        <w:t xml:space="preserve">556 </w:t>
      </w:r>
      <w:r>
        <w:t xml:space="preserve">556 </w:t>
      </w:r>
    </w:p>
    <w:p>
      <w:r>
        <w:t xml:space="preserve">616728 </w:t>
      </w:r>
      <w:r>
        <w:t xml:space="preserve">NULL </w:t>
      </w:r>
      <w:r>
        <w:t xml:space="preserve">2023-08-25 00:00:00 </w:t>
      </w:r>
      <w:r>
        <w:t xml:space="preserve">2023-10-10 00:00:00 </w:t>
      </w:r>
      <w:r>
        <w:t xml:space="preserve">2023-08-11 00:00:00 </w:t>
      </w:r>
      <w:r>
        <w:t xml:space="preserve">16 </w:t>
      </w:r>
      <w:r>
        <w:t xml:space="preserve">61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619341 </w:t>
      </w:r>
      <w:r>
        <w:t xml:space="preserve">Organisation Internationale pour les Migrations </w:t>
      </w:r>
      <w:r>
        <w:t xml:space="preserve">OIM </w:t>
      </w:r>
      <w:r>
        <w:t xml:space="preserve">556 </w:t>
      </w:r>
      <w:r>
        <w:t xml:space="preserve">556 </w:t>
      </w:r>
    </w:p>
    <w:p>
      <w:r>
        <w:t xml:space="preserve">616729 </w:t>
      </w:r>
      <w:r>
        <w:t xml:space="preserve">NULL </w:t>
      </w:r>
      <w:r>
        <w:t xml:space="preserve">2022-12-01 00:00:00 </w:t>
      </w:r>
      <w:r>
        <w:t xml:space="preserve">2023-10-10 00:00:00 </w:t>
      </w:r>
      <w:r>
        <w:t xml:space="preserve">2023-08-15 00:00:00 </w:t>
      </w:r>
      <w:r>
        <w:t xml:space="preserve">68 </w:t>
      </w:r>
      <w:r>
        <w:t xml:space="preserve">264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619342 </w:t>
      </w:r>
      <w:r>
        <w:t xml:space="preserve">Organisation Internationale pour les Migrations </w:t>
      </w:r>
      <w:r>
        <w:t xml:space="preserve">OIM </w:t>
      </w:r>
      <w:r>
        <w:t xml:space="preserve">556 </w:t>
      </w:r>
      <w:r>
        <w:t xml:space="preserve">556 </w:t>
      </w:r>
    </w:p>
    <w:p>
      <w:r>
        <w:t xml:space="preserve">616730 </w:t>
      </w:r>
      <w:r>
        <w:t xml:space="preserve">NULL </w:t>
      </w:r>
      <w:r>
        <w:t xml:space="preserve">2023-08-25 00:00:00 </w:t>
      </w:r>
      <w:r>
        <w:t xml:space="preserve">2023-10-10 00:00:00 </w:t>
      </w:r>
      <w:r>
        <w:t xml:space="preserve">2023-08-15 00:00:00 </w:t>
      </w:r>
      <w:r>
        <w:t xml:space="preserve">15 </w:t>
      </w:r>
      <w:r>
        <w:t xml:space="preserve">80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619343 </w:t>
      </w:r>
      <w:r>
        <w:t xml:space="preserve">Organisation Internationale pour les Migrations </w:t>
      </w:r>
      <w:r>
        <w:t xml:space="preserve">OIM </w:t>
      </w:r>
      <w:r>
        <w:t xml:space="preserve">556 </w:t>
      </w:r>
      <w:r>
        <w:t xml:space="preserve">556 </w:t>
      </w:r>
    </w:p>
    <w:p>
      <w:r>
        <w:t xml:space="preserve">616731 </w:t>
      </w:r>
      <w:r>
        <w:t xml:space="preserve">NULL </w:t>
      </w:r>
      <w:r>
        <w:t xml:space="preserve">2023-03-01 00:00:00 </w:t>
      </w:r>
      <w:r>
        <w:t xml:space="preserve">2023-10-10 00:00:00 </w:t>
      </w:r>
      <w:r>
        <w:t xml:space="preserve">2023-08-08 00:00:00 </w:t>
      </w:r>
      <w:r>
        <w:t xml:space="preserve">23 </w:t>
      </w:r>
      <w:r>
        <w:t xml:space="preserve">138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619344 </w:t>
      </w:r>
      <w:r>
        <w:t xml:space="preserve">Organisation Internationale pour les Migrations </w:t>
      </w:r>
      <w:r>
        <w:t xml:space="preserve">OIM </w:t>
      </w:r>
      <w:r>
        <w:t xml:space="preserve">556 </w:t>
      </w:r>
      <w:r>
        <w:t xml:space="preserve">556 </w:t>
      </w:r>
    </w:p>
    <w:p>
      <w:r>
        <w:t xml:space="preserve">616732 </w:t>
      </w:r>
      <w:r>
        <w:t xml:space="preserve">NULL </w:t>
      </w:r>
      <w:r>
        <w:t xml:space="preserve">2023-06-01 00:00:00 </w:t>
      </w:r>
      <w:r>
        <w:t xml:space="preserve">2023-10-10 00:00:00 </w:t>
      </w:r>
      <w:r>
        <w:t xml:space="preserve">2023-08-08 00:00:00 </w:t>
      </w:r>
      <w:r>
        <w:t xml:space="preserve">31 </w:t>
      </w:r>
      <w:r>
        <w:t xml:space="preserve">186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619345 </w:t>
      </w:r>
      <w:r>
        <w:t xml:space="preserve">Organisation Internationale pour les Migrations </w:t>
      </w:r>
      <w:r>
        <w:t xml:space="preserve">OIM </w:t>
      </w:r>
      <w:r>
        <w:t xml:space="preserve">556 </w:t>
      </w:r>
      <w:r>
        <w:t xml:space="preserve">556 </w:t>
      </w:r>
    </w:p>
    <w:p>
      <w:r>
        <w:t xml:space="preserve">616733 </w:t>
      </w:r>
      <w:r>
        <w:t xml:space="preserve">NULL </w:t>
      </w:r>
      <w:r>
        <w:t xml:space="preserve">2023-08-25 00:00:00 </w:t>
      </w:r>
      <w:r>
        <w:t xml:space="preserve">2023-10-10 00:00:00 </w:t>
      </w:r>
      <w:r>
        <w:t xml:space="preserve">2023-08-08 00:00:00 </w:t>
      </w:r>
      <w:r>
        <w:t xml:space="preserve">3 </w:t>
      </w:r>
      <w:r>
        <w:t xml:space="preserve">18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619346 </w:t>
      </w:r>
      <w:r>
        <w:t xml:space="preserve">Organisation Internationale pour les Migrations </w:t>
      </w:r>
      <w:r>
        <w:t xml:space="preserve">OIM </w:t>
      </w:r>
      <w:r>
        <w:t xml:space="preserve">556 </w:t>
      </w:r>
      <w:r>
        <w:t xml:space="preserve">556 </w:t>
      </w:r>
    </w:p>
    <w:p>
      <w:r>
        <w:t xml:space="preserve">616734 </w:t>
      </w:r>
      <w:r>
        <w:t xml:space="preserve">NULL </w:t>
      </w:r>
      <w:r>
        <w:t xml:space="preserve">2023-03-01 00:00:00 </w:t>
      </w:r>
      <w:r>
        <w:t xml:space="preserve">2023-10-10 00:00:00 </w:t>
      </w:r>
      <w:r>
        <w:t xml:space="preserve">2023-08-16 00:00:00 </w:t>
      </w:r>
      <w:r>
        <w:t xml:space="preserve">87 </w:t>
      </w:r>
      <w:r>
        <w:t xml:space="preserve">342 </w:t>
      </w:r>
      <w:r>
        <w:t xml:space="preserve">2 </w:t>
      </w:r>
      <w:r>
        <w:t xml:space="preserve">Retourné </w:t>
      </w:r>
      <w:r>
        <w:t xml:space="preserve">CD5409ZS01 </w:t>
      </w:r>
      <w:r>
        <w:t xml:space="preserve">CD5409ZS01AS14 </w:t>
      </w:r>
      <w:r>
        <w:t xml:space="preserve">LOLIGA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619347 </w:t>
      </w:r>
      <w:r>
        <w:t xml:space="preserve">Organisation Internationale pour les Migrations </w:t>
      </w:r>
      <w:r>
        <w:t xml:space="preserve">OIM </w:t>
      </w:r>
      <w:r>
        <w:t xml:space="preserve">556 </w:t>
      </w:r>
      <w:r>
        <w:t xml:space="preserve">556 </w:t>
      </w:r>
    </w:p>
    <w:p>
      <w:r>
        <w:t xml:space="preserve">616735 </w:t>
      </w:r>
      <w:r>
        <w:t xml:space="preserve">NULL </w:t>
      </w:r>
      <w:r>
        <w:t xml:space="preserve">2022-09-01 00:00:00 </w:t>
      </w:r>
      <w:r>
        <w:t xml:space="preserve">2023-10-10 00:00:00 </w:t>
      </w:r>
      <w:r>
        <w:t xml:space="preserve">2023-08-10 00:00:00 </w:t>
      </w:r>
      <w:r>
        <w:t xml:space="preserve">5 </w:t>
      </w:r>
      <w:r>
        <w:t xml:space="preserve">17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619348 </w:t>
      </w:r>
      <w:r>
        <w:t xml:space="preserve">Organisation Internationale pour les Migrations </w:t>
      </w:r>
      <w:r>
        <w:t xml:space="preserve">OIM </w:t>
      </w:r>
      <w:r>
        <w:t xml:space="preserve">556 </w:t>
      </w:r>
      <w:r>
        <w:t xml:space="preserve">556 </w:t>
      </w:r>
    </w:p>
    <w:p>
      <w:r>
        <w:t xml:space="preserve">616736 </w:t>
      </w:r>
      <w:r>
        <w:t xml:space="preserve">NULL </w:t>
      </w:r>
      <w:r>
        <w:t xml:space="preserve">2022-12-01 00:00:00 </w:t>
      </w:r>
      <w:r>
        <w:t xml:space="preserve">2023-10-10 00:00:00 </w:t>
      </w:r>
      <w:r>
        <w:t xml:space="preserve">2023-08-10 00:00:00 </w:t>
      </w:r>
      <w:r>
        <w:t xml:space="preserve">15 </w:t>
      </w:r>
      <w:r>
        <w:t xml:space="preserve">53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619349 </w:t>
      </w:r>
      <w:r>
        <w:t xml:space="preserve">Organisation Internationale pour les Migrations </w:t>
      </w:r>
      <w:r>
        <w:t xml:space="preserve">OIM </w:t>
      </w:r>
      <w:r>
        <w:t xml:space="preserve">556 </w:t>
      </w:r>
      <w:r>
        <w:t xml:space="preserve">556 </w:t>
      </w:r>
    </w:p>
    <w:p>
      <w:r>
        <w:t xml:space="preserve">616737 </w:t>
      </w:r>
      <w:r>
        <w:t xml:space="preserve">NULL </w:t>
      </w:r>
      <w:r>
        <w:t xml:space="preserve">2023-06-01 00:00:00 </w:t>
      </w:r>
      <w:r>
        <w:t xml:space="preserve">2023-10-10 00:00:00 </w:t>
      </w:r>
      <w:r>
        <w:t xml:space="preserve">2023-08-10 00:00:00 </w:t>
      </w:r>
      <w:r>
        <w:t xml:space="preserve">23 </w:t>
      </w:r>
      <w:r>
        <w:t xml:space="preserve">75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619350 </w:t>
      </w:r>
      <w:r>
        <w:t xml:space="preserve">Organisation Internationale pour les Migrations </w:t>
      </w:r>
      <w:r>
        <w:t xml:space="preserve">OIM </w:t>
      </w:r>
      <w:r>
        <w:t xml:space="preserve">556 </w:t>
      </w:r>
      <w:r>
        <w:t xml:space="preserve">556 </w:t>
      </w:r>
    </w:p>
    <w:p>
      <w:r>
        <w:t xml:space="preserve">616738 </w:t>
      </w:r>
      <w:r>
        <w:t xml:space="preserve">NULL </w:t>
      </w:r>
      <w:r>
        <w:t xml:space="preserve">2023-08-25 00:00:00 </w:t>
      </w:r>
      <w:r>
        <w:t xml:space="preserve">2023-10-10 00:00:00 </w:t>
      </w:r>
      <w:r>
        <w:t xml:space="preserve">2023-08-10 00:00:00 </w:t>
      </w:r>
      <w:r>
        <w:t xml:space="preserve">14 </w:t>
      </w:r>
      <w:r>
        <w:t xml:space="preserve">46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619351 </w:t>
      </w:r>
      <w:r>
        <w:t xml:space="preserve">Organisation Internationale pour les Migrations </w:t>
      </w:r>
      <w:r>
        <w:t xml:space="preserve">OIM </w:t>
      </w:r>
      <w:r>
        <w:t xml:space="preserve">556 </w:t>
      </w:r>
      <w:r>
        <w:t xml:space="preserve">556 </w:t>
      </w:r>
    </w:p>
    <w:p>
      <w:r>
        <w:t xml:space="preserve">616739 </w:t>
      </w:r>
      <w:r>
        <w:t xml:space="preserve">NULL </w:t>
      </w:r>
      <w:r>
        <w:t xml:space="preserve">2023-08-25 00:00:00 </w:t>
      </w:r>
      <w:r>
        <w:t xml:space="preserve">2023-10-10 00:00:00 </w:t>
      </w:r>
      <w:r>
        <w:t xml:space="preserve">2023-08-22 00:00:00 </w:t>
      </w:r>
      <w:r>
        <w:t xml:space="preserve">60 </w:t>
      </w:r>
      <w:r>
        <w:t xml:space="preserve">341 </w:t>
      </w:r>
      <w:r>
        <w:t xml:space="preserve">2 </w:t>
      </w:r>
      <w:r>
        <w:t xml:space="preserve">Retourné </w:t>
      </w:r>
      <w:r>
        <w:t xml:space="preserve">CD5405ZS01 </w:t>
      </w:r>
      <w:r>
        <w:t xml:space="preserve">CD5405ZS01AS11 </w:t>
      </w:r>
      <w:r>
        <w:t xml:space="preserve">TSILI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619352 </w:t>
      </w:r>
      <w:r>
        <w:t xml:space="preserve">Organisation Internationale pour les Migrations </w:t>
      </w:r>
      <w:r>
        <w:t xml:space="preserve">OIM </w:t>
      </w:r>
      <w:r>
        <w:t xml:space="preserve">556 </w:t>
      </w:r>
      <w:r>
        <w:t xml:space="preserve">556 </w:t>
      </w:r>
    </w:p>
    <w:p>
      <w:r>
        <w:t xml:space="preserve">616740 </w:t>
      </w:r>
      <w:r>
        <w:t xml:space="preserve">NULL </w:t>
      </w:r>
      <w:r>
        <w:t xml:space="preserve">2022-06-01 00:00:00 </w:t>
      </w:r>
      <w:r>
        <w:t xml:space="preserve">2023-10-10 00:00:00 </w:t>
      </w:r>
      <w:r>
        <w:t xml:space="preserve">2023-08-17 00:00:00 </w:t>
      </w:r>
      <w:r>
        <w:t xml:space="preserve">11 </w:t>
      </w:r>
      <w:r>
        <w:t xml:space="preserve">51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619353 </w:t>
      </w:r>
      <w:r>
        <w:t xml:space="preserve">Organisation Internationale pour les Migrations </w:t>
      </w:r>
      <w:r>
        <w:t xml:space="preserve">OIM </w:t>
      </w:r>
      <w:r>
        <w:t xml:space="preserve">556 </w:t>
      </w:r>
      <w:r>
        <w:t xml:space="preserve">556 </w:t>
      </w:r>
    </w:p>
    <w:p>
      <w:r>
        <w:t xml:space="preserve">616741 </w:t>
      </w:r>
      <w:r>
        <w:t xml:space="preserve">NULL </w:t>
      </w:r>
      <w:r>
        <w:t xml:space="preserve">2022-12-01 00:00:00 </w:t>
      </w:r>
      <w:r>
        <w:t xml:space="preserve">2023-10-10 00:00:00 </w:t>
      </w:r>
      <w:r>
        <w:t xml:space="preserve">2023-08-17 00:00:00 </w:t>
      </w:r>
      <w:r>
        <w:t xml:space="preserve">15 </w:t>
      </w:r>
      <w:r>
        <w:t xml:space="preserve">70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619354 </w:t>
      </w:r>
      <w:r>
        <w:t xml:space="preserve">Organisation Internationale pour les Migrations </w:t>
      </w:r>
      <w:r>
        <w:t xml:space="preserve">OIM </w:t>
      </w:r>
      <w:r>
        <w:t xml:space="preserve">556 </w:t>
      </w:r>
      <w:r>
        <w:t xml:space="preserve">556 </w:t>
      </w:r>
    </w:p>
    <w:p>
      <w:r>
        <w:t xml:space="preserve">616742 </w:t>
      </w:r>
      <w:r>
        <w:t xml:space="preserve">NULL </w:t>
      </w:r>
      <w:r>
        <w:t xml:space="preserve">2023-08-25 00:00:00 </w:t>
      </w:r>
      <w:r>
        <w:t xml:space="preserve">2023-10-10 00:00:00 </w:t>
      </w:r>
      <w:r>
        <w:t xml:space="preserve">2023-08-17 00:00:00 </w:t>
      </w:r>
      <w:r>
        <w:t xml:space="preserve">25 </w:t>
      </w:r>
      <w:r>
        <w:t xml:space="preserve">156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619355 </w:t>
      </w:r>
      <w:r>
        <w:t xml:space="preserve">Organisation Internationale pour les Migrations </w:t>
      </w:r>
      <w:r>
        <w:t xml:space="preserve">OIM </w:t>
      </w:r>
      <w:r>
        <w:t xml:space="preserve">556 </w:t>
      </w:r>
      <w:r>
        <w:t xml:space="preserve">556 </w:t>
      </w:r>
    </w:p>
    <w:p>
      <w:r>
        <w:t xml:space="preserve">616743 </w:t>
      </w:r>
      <w:r>
        <w:t xml:space="preserve">NULL </w:t>
      </w:r>
      <w:r>
        <w:t xml:space="preserve">2023-06-01 00:00:00 </w:t>
      </w:r>
      <w:r>
        <w:t xml:space="preserve">2023-10-10 00:00:00 </w:t>
      </w:r>
      <w:r>
        <w:t xml:space="preserve">2023-08-12 00:00:00 </w:t>
      </w:r>
      <w:r>
        <w:t xml:space="preserve">4 </w:t>
      </w:r>
      <w:r>
        <w:t xml:space="preserve">26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619356 </w:t>
      </w:r>
      <w:r>
        <w:t xml:space="preserve">Organisation Internationale pour les Migrations </w:t>
      </w:r>
      <w:r>
        <w:t xml:space="preserve">OIM </w:t>
      </w:r>
      <w:r>
        <w:t xml:space="preserve">556 </w:t>
      </w:r>
      <w:r>
        <w:t xml:space="preserve">556 </w:t>
      </w:r>
    </w:p>
    <w:p>
      <w:r>
        <w:t xml:space="preserve">616744 </w:t>
      </w:r>
      <w:r>
        <w:t xml:space="preserve">NULL </w:t>
      </w:r>
      <w:r>
        <w:t xml:space="preserve">2023-03-01 00:00:00 </w:t>
      </w:r>
      <w:r>
        <w:t xml:space="preserve">2023-10-10 00:00:00 </w:t>
      </w:r>
      <w:r>
        <w:t xml:space="preserve">2023-08-08 00:00:00 </w:t>
      </w:r>
      <w:r>
        <w:t xml:space="preserve">57 </w:t>
      </w:r>
      <w:r>
        <w:t xml:space="preserve">337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619357 </w:t>
      </w:r>
      <w:r>
        <w:t xml:space="preserve">Organisation Internationale pour les Migrations </w:t>
      </w:r>
      <w:r>
        <w:t xml:space="preserve">OIM </w:t>
      </w:r>
      <w:r>
        <w:t xml:space="preserve">556 </w:t>
      </w:r>
      <w:r>
        <w:t xml:space="preserve">556 </w:t>
      </w:r>
    </w:p>
    <w:p>
      <w:r>
        <w:t xml:space="preserve">616745 </w:t>
      </w:r>
      <w:r>
        <w:t xml:space="preserve">NULL </w:t>
      </w:r>
      <w:r>
        <w:t xml:space="preserve">2022-06-01 00:00:00 </w:t>
      </w:r>
      <w:r>
        <w:t xml:space="preserve">2023-10-10 00:00:00 </w:t>
      </w:r>
      <w:r>
        <w:t xml:space="preserve">2023-08-09 00:00:00 </w:t>
      </w:r>
      <w:r>
        <w:t xml:space="preserve">30 </w:t>
      </w:r>
      <w:r>
        <w:t xml:space="preserve">180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619358 </w:t>
      </w:r>
      <w:r>
        <w:t xml:space="preserve">Organisation Internationale pour les Migrations </w:t>
      </w:r>
      <w:r>
        <w:t xml:space="preserve">OIM </w:t>
      </w:r>
      <w:r>
        <w:t xml:space="preserve">556 </w:t>
      </w:r>
      <w:r>
        <w:t xml:space="preserve">556 </w:t>
      </w:r>
    </w:p>
    <w:p>
      <w:r>
        <w:t xml:space="preserve">616746 </w:t>
      </w:r>
      <w:r>
        <w:t xml:space="preserve">NULL </w:t>
      </w:r>
      <w:r>
        <w:t xml:space="preserve">2022-09-01 00:00:00 </w:t>
      </w:r>
      <w:r>
        <w:t xml:space="preserve">2023-10-10 00:00:00 </w:t>
      </w:r>
      <w:r>
        <w:t xml:space="preserve">2023-08-09 00:00:00 </w:t>
      </w:r>
      <w:r>
        <w:t xml:space="preserve">26 </w:t>
      </w:r>
      <w:r>
        <w:t xml:space="preserve">156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619359 </w:t>
      </w:r>
      <w:r>
        <w:t xml:space="preserve">Organisation Internationale pour les Migrations </w:t>
      </w:r>
      <w:r>
        <w:t xml:space="preserve">OIM </w:t>
      </w:r>
      <w:r>
        <w:t xml:space="preserve">556 </w:t>
      </w:r>
      <w:r>
        <w:t xml:space="preserve">556 </w:t>
      </w:r>
    </w:p>
    <w:p>
      <w:r>
        <w:t xml:space="preserve">616747 </w:t>
      </w:r>
      <w:r>
        <w:t xml:space="preserve">NULL </w:t>
      </w:r>
      <w:r>
        <w:t xml:space="preserve">2023-03-01 00:00:00 </w:t>
      </w:r>
      <w:r>
        <w:t xml:space="preserve">2023-10-10 00:00:00 </w:t>
      </w:r>
      <w:r>
        <w:t xml:space="preserve">2023-08-15 00:00:00 </w:t>
      </w:r>
      <w:r>
        <w:t xml:space="preserve">62 </w:t>
      </w:r>
      <w:r>
        <w:t xml:space="preserve">335 </w:t>
      </w:r>
      <w:r>
        <w:t xml:space="preserve">2 </w:t>
      </w:r>
      <w:r>
        <w:t xml:space="preserve">Retourné </w:t>
      </w:r>
      <w:r>
        <w:t xml:space="preserve">CD5402ZS01 </w:t>
      </w:r>
      <w:r>
        <w:t xml:space="preserve">CD5402ZS01AS09 </w:t>
      </w:r>
      <w:r>
        <w:t xml:space="preserve">TONDOLI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619360 </w:t>
      </w:r>
      <w:r>
        <w:t xml:space="preserve">Organisation Internationale pour les Migrations </w:t>
      </w:r>
      <w:r>
        <w:t xml:space="preserve">OIM </w:t>
      </w:r>
      <w:r>
        <w:t xml:space="preserve">556 </w:t>
      </w:r>
      <w:r>
        <w:t xml:space="preserve">556 </w:t>
      </w:r>
    </w:p>
    <w:p>
      <w:r>
        <w:t xml:space="preserve">616748 </w:t>
      </w:r>
      <w:r>
        <w:t xml:space="preserve">NULL </w:t>
      </w:r>
      <w:r>
        <w:t xml:space="preserve">2022-06-01 00:00:00 </w:t>
      </w:r>
      <w:r>
        <w:t xml:space="preserve">2023-10-10 00:00:00 </w:t>
      </w:r>
      <w:r>
        <w:t xml:space="preserve">2023-08-20 00:00:00 </w:t>
      </w:r>
      <w:r>
        <w:t xml:space="preserve">50 </w:t>
      </w:r>
      <w:r>
        <w:t xml:space="preserve">335 </w:t>
      </w:r>
      <w:r>
        <w:t xml:space="preserve">2 </w:t>
      </w:r>
      <w:r>
        <w:t xml:space="preserve">Retourné </w:t>
      </w:r>
      <w:r>
        <w:t xml:space="preserve">CD5402ZS06 </w:t>
      </w:r>
      <w:r>
        <w:t xml:space="preserve">CD5402ZS06AS10 </w:t>
      </w:r>
      <w:r>
        <w:t xml:space="preserve">RWAMPARA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619361 </w:t>
      </w:r>
      <w:r>
        <w:t xml:space="preserve">Organisation Internationale pour les Migrations </w:t>
      </w:r>
      <w:r>
        <w:t xml:space="preserve">OIM </w:t>
      </w:r>
      <w:r>
        <w:t xml:space="preserve">556 </w:t>
      </w:r>
      <w:r>
        <w:t xml:space="preserve">556 </w:t>
      </w:r>
    </w:p>
    <w:p>
      <w:r>
        <w:t xml:space="preserve">616749 </w:t>
      </w:r>
      <w:r>
        <w:t xml:space="preserve">NULL </w:t>
      </w:r>
      <w:r>
        <w:t xml:space="preserve">2022-06-01 00:00:00 </w:t>
      </w:r>
      <w:r>
        <w:t xml:space="preserve">2023-10-10 00:00:00 </w:t>
      </w:r>
      <w:r>
        <w:t xml:space="preserve">2023-08-14 00:00:00 </w:t>
      </w:r>
      <w:r>
        <w:t xml:space="preserve">25 </w:t>
      </w:r>
      <w:r>
        <w:t xml:space="preserve">159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619362 </w:t>
      </w:r>
      <w:r>
        <w:t xml:space="preserve">Organisation Internationale pour les Migrations </w:t>
      </w:r>
      <w:r>
        <w:t xml:space="preserve">OIM </w:t>
      </w:r>
      <w:r>
        <w:t xml:space="preserve">556 </w:t>
      </w:r>
      <w:r>
        <w:t xml:space="preserve">556 </w:t>
      </w:r>
    </w:p>
    <w:p>
      <w:r>
        <w:t xml:space="preserve">616750 </w:t>
      </w:r>
      <w:r>
        <w:t xml:space="preserve">NULL </w:t>
      </w:r>
      <w:r>
        <w:t xml:space="preserve">2022-09-01 00:00:00 </w:t>
      </w:r>
      <w:r>
        <w:t xml:space="preserve">2023-10-10 00:00:00 </w:t>
      </w:r>
      <w:r>
        <w:t xml:space="preserve">2023-08-14 00:00:00 </w:t>
      </w:r>
      <w:r>
        <w:t xml:space="preserve">2 </w:t>
      </w:r>
      <w:r>
        <w:t xml:space="preserve">13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619363 </w:t>
      </w:r>
      <w:r>
        <w:t xml:space="preserve">Organisation Internationale pour les Migrations </w:t>
      </w:r>
      <w:r>
        <w:t xml:space="preserve">OIM </w:t>
      </w:r>
      <w:r>
        <w:t xml:space="preserve">556 </w:t>
      </w:r>
      <w:r>
        <w:t xml:space="preserve">556 </w:t>
      </w:r>
    </w:p>
    <w:p>
      <w:r>
        <w:t xml:space="preserve">616751 </w:t>
      </w:r>
      <w:r>
        <w:t xml:space="preserve">NULL </w:t>
      </w:r>
      <w:r>
        <w:t xml:space="preserve">2023-06-01 00:00:00 </w:t>
      </w:r>
      <w:r>
        <w:t xml:space="preserve">2023-10-10 00:00:00 </w:t>
      </w:r>
      <w:r>
        <w:t xml:space="preserve">2023-08-14 00:00:00 </w:t>
      </w:r>
      <w:r>
        <w:t xml:space="preserve">20 </w:t>
      </w:r>
      <w:r>
        <w:t xml:space="preserve">61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619364 </w:t>
      </w:r>
      <w:r>
        <w:t xml:space="preserve">Organisation Internationale pour les Migrations </w:t>
      </w:r>
      <w:r>
        <w:t xml:space="preserve">OIM </w:t>
      </w:r>
      <w:r>
        <w:t xml:space="preserve">556 </w:t>
      </w:r>
      <w:r>
        <w:t xml:space="preserve">556 </w:t>
      </w:r>
    </w:p>
    <w:p>
      <w:r>
        <w:t xml:space="preserve">616752 </w:t>
      </w:r>
      <w:r>
        <w:t xml:space="preserve">NULL </w:t>
      </w:r>
      <w:r>
        <w:t xml:space="preserve">2023-08-25 00:00:00 </w:t>
      </w:r>
      <w:r>
        <w:t xml:space="preserve">2023-10-10 00:00:00 </w:t>
      </w:r>
      <w:r>
        <w:t xml:space="preserve">2023-08-14 00:00:00 </w:t>
      </w:r>
      <w:r>
        <w:t xml:space="preserve">12 </w:t>
      </w:r>
      <w:r>
        <w:t xml:space="preserve">37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619365 </w:t>
      </w:r>
      <w:r>
        <w:t xml:space="preserve">Organisation Internationale pour les Migrations </w:t>
      </w:r>
      <w:r>
        <w:t xml:space="preserve">OIM </w:t>
      </w:r>
      <w:r>
        <w:t xml:space="preserve">556 </w:t>
      </w:r>
      <w:r>
        <w:t xml:space="preserve">556 </w:t>
      </w:r>
    </w:p>
    <w:p>
      <w:r>
        <w:t xml:space="preserve">616753 </w:t>
      </w:r>
      <w:r>
        <w:t xml:space="preserve">NULL </w:t>
      </w:r>
      <w:r>
        <w:t xml:space="preserve">2023-08-25 00:00:00 </w:t>
      </w:r>
      <w:r>
        <w:t xml:space="preserve">2023-10-10 00:00:00 </w:t>
      </w:r>
      <w:r>
        <w:t xml:space="preserve">2023-08-09 00:00:00 </w:t>
      </w:r>
      <w:r>
        <w:t xml:space="preserve">50 </w:t>
      </w:r>
      <w:r>
        <w:t xml:space="preserve">260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619366 </w:t>
      </w:r>
      <w:r>
        <w:t xml:space="preserve">Organisation Internationale pour les Migrations </w:t>
      </w:r>
      <w:r>
        <w:t xml:space="preserve">OIM </w:t>
      </w:r>
      <w:r>
        <w:t xml:space="preserve">556 </w:t>
      </w:r>
      <w:r>
        <w:t xml:space="preserve">556 </w:t>
      </w:r>
    </w:p>
    <w:p>
      <w:r>
        <w:t xml:space="preserve">616754 </w:t>
      </w:r>
      <w:r>
        <w:t xml:space="preserve">NULL </w:t>
      </w:r>
      <w:r>
        <w:t xml:space="preserve">2022-09-01 00:00:00 </w:t>
      </w:r>
      <w:r>
        <w:t xml:space="preserve">2023-10-10 00:00:00 </w:t>
      </w:r>
      <w:r>
        <w:t xml:space="preserve">2023-08-19 00:00:00 </w:t>
      </w:r>
      <w:r>
        <w:t xml:space="preserve">15 </w:t>
      </w:r>
      <w:r>
        <w:t xml:space="preserve">62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619367 </w:t>
      </w:r>
      <w:r>
        <w:t xml:space="preserve">Organisation Internationale pour les Migrations </w:t>
      </w:r>
      <w:r>
        <w:t xml:space="preserve">OIM </w:t>
      </w:r>
      <w:r>
        <w:t xml:space="preserve">556 </w:t>
      </w:r>
      <w:r>
        <w:t xml:space="preserve">556 </w:t>
      </w:r>
    </w:p>
    <w:p>
      <w:r>
        <w:t xml:space="preserve">616755 </w:t>
      </w:r>
      <w:r>
        <w:t xml:space="preserve">NULL </w:t>
      </w:r>
      <w:r>
        <w:t xml:space="preserve">2022-12-01 00:00:00 </w:t>
      </w:r>
      <w:r>
        <w:t xml:space="preserve">2023-10-10 00:00:00 </w:t>
      </w:r>
      <w:r>
        <w:t xml:space="preserve">2023-08-19 00:00:00 </w:t>
      </w:r>
      <w:r>
        <w:t xml:space="preserve">10 </w:t>
      </w:r>
      <w:r>
        <w:t xml:space="preserve">41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619368 </w:t>
      </w:r>
      <w:r>
        <w:t xml:space="preserve">Organisation Internationale pour les Migrations </w:t>
      </w:r>
      <w:r>
        <w:t xml:space="preserve">OIM </w:t>
      </w:r>
      <w:r>
        <w:t xml:space="preserve">556 </w:t>
      </w:r>
      <w:r>
        <w:t xml:space="preserve">556 </w:t>
      </w:r>
    </w:p>
    <w:p>
      <w:r>
        <w:t xml:space="preserve">616756 </w:t>
      </w:r>
      <w:r>
        <w:t xml:space="preserve">NULL </w:t>
      </w:r>
      <w:r>
        <w:t xml:space="preserve">2022-12-01 00:00:00 </w:t>
      </w:r>
      <w:r>
        <w:t xml:space="preserve">2023-10-10 00:00:00 </w:t>
      </w:r>
      <w:r>
        <w:t xml:space="preserve">2023-08-13 00:00:00 </w:t>
      </w:r>
      <w:r>
        <w:t xml:space="preserve">9 </w:t>
      </w:r>
      <w:r>
        <w:t xml:space="preserve">54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619369 </w:t>
      </w:r>
      <w:r>
        <w:t xml:space="preserve">Organisation Internationale pour les Migrations </w:t>
      </w:r>
      <w:r>
        <w:t xml:space="preserve">OIM </w:t>
      </w:r>
      <w:r>
        <w:t xml:space="preserve">556 </w:t>
      </w:r>
      <w:r>
        <w:t xml:space="preserve">556 </w:t>
      </w:r>
    </w:p>
    <w:p>
      <w:r>
        <w:t xml:space="preserve">616757 </w:t>
      </w:r>
      <w:r>
        <w:t xml:space="preserve">NULL </w:t>
      </w:r>
      <w:r>
        <w:t xml:space="preserve">2023-03-01 00:00:00 </w:t>
      </w:r>
      <w:r>
        <w:t xml:space="preserve">2023-10-10 00:00:00 </w:t>
      </w:r>
      <w:r>
        <w:t xml:space="preserve">2023-08-13 00:00:00 </w:t>
      </w:r>
      <w:r>
        <w:t xml:space="preserve">9 </w:t>
      </w:r>
      <w:r>
        <w:t xml:space="preserve">54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619370 </w:t>
      </w:r>
      <w:r>
        <w:t xml:space="preserve">Organisation Internationale pour les Migrations </w:t>
      </w:r>
      <w:r>
        <w:t xml:space="preserve">OIM </w:t>
      </w:r>
      <w:r>
        <w:t xml:space="preserve">556 </w:t>
      </w:r>
      <w:r>
        <w:t xml:space="preserve">556 </w:t>
      </w:r>
    </w:p>
    <w:p>
      <w:r>
        <w:t xml:space="preserve">616758 </w:t>
      </w:r>
      <w:r>
        <w:t xml:space="preserve">NULL </w:t>
      </w:r>
      <w:r>
        <w:t xml:space="preserve">2023-08-25 00:00:00 </w:t>
      </w:r>
      <w:r>
        <w:t xml:space="preserve">2023-10-10 00:00:00 </w:t>
      </w:r>
      <w:r>
        <w:t xml:space="preserve">2023-08-13 00:00:00 </w:t>
      </w:r>
      <w:r>
        <w:t xml:space="preserve">37 </w:t>
      </w:r>
      <w:r>
        <w:t xml:space="preserve">222 </w:t>
      </w:r>
      <w:r>
        <w:t xml:space="preserve">2 </w:t>
      </w:r>
      <w:r>
        <w:t xml:space="preserve">Retourné </w:t>
      </w:r>
      <w:r>
        <w:t xml:space="preserve">CD5407ZS07 </w:t>
      </w:r>
      <w:r>
        <w:t xml:space="preserve">CD5407ZS07AS10 </w:t>
      </w:r>
      <w:r>
        <w:t xml:space="preserve">AWU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619371 </w:t>
      </w:r>
      <w:r>
        <w:t xml:space="preserve">Organisation Internationale pour les Migrations </w:t>
      </w:r>
      <w:r>
        <w:t xml:space="preserve">OIM </w:t>
      </w:r>
      <w:r>
        <w:t xml:space="preserve">556 </w:t>
      </w:r>
      <w:r>
        <w:t xml:space="preserve">556 </w:t>
      </w:r>
    </w:p>
    <w:p>
      <w:r>
        <w:t xml:space="preserve">616759 </w:t>
      </w:r>
      <w:r>
        <w:t xml:space="preserve">NULL </w:t>
      </w:r>
      <w:r>
        <w:t xml:space="preserve">2023-03-01 00:00:00 </w:t>
      </w:r>
      <w:r>
        <w:t xml:space="preserve">2023-10-10 00:00:00 </w:t>
      </w:r>
      <w:r>
        <w:t xml:space="preserve">2023-08-11 00:00:00 </w:t>
      </w:r>
      <w:r>
        <w:t xml:space="preserve">18 </w:t>
      </w:r>
      <w:r>
        <w:t xml:space="preserve">90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CD540710 </w:t>
      </w:r>
      <w:r>
        <w:t xml:space="preserve">Ndrele </w:t>
      </w:r>
      <w:r>
        <w:t xml:space="preserve">NULL </w:t>
      </w:r>
      <w:r>
        <w:t xml:space="preserve">NULL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619372 </w:t>
      </w:r>
      <w:r>
        <w:t xml:space="preserve">Organisation Internationale pour les Migrations </w:t>
      </w:r>
      <w:r>
        <w:t xml:space="preserve">OIM </w:t>
      </w:r>
      <w:r>
        <w:t xml:space="preserve">556 </w:t>
      </w:r>
      <w:r>
        <w:t xml:space="preserve">556 </w:t>
      </w:r>
    </w:p>
    <w:p>
      <w:r>
        <w:t xml:space="preserve">616760 </w:t>
      </w:r>
      <w:r>
        <w:t xml:space="preserve">NULL </w:t>
      </w:r>
      <w:r>
        <w:t xml:space="preserve">2023-06-01 00:00:00 </w:t>
      </w:r>
      <w:r>
        <w:t xml:space="preserve">2023-10-10 00:00:00 </w:t>
      </w:r>
      <w:r>
        <w:t xml:space="preserve">2023-08-11 00:00:00 </w:t>
      </w:r>
      <w:r>
        <w:t xml:space="preserve">9 </w:t>
      </w:r>
      <w:r>
        <w:t xml:space="preserve">45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CD540710 </w:t>
      </w:r>
      <w:r>
        <w:t xml:space="preserve">Ndrele </w:t>
      </w:r>
      <w:r>
        <w:t xml:space="preserve">NULL </w:t>
      </w:r>
      <w:r>
        <w:t xml:space="preserve">NULL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619373 </w:t>
      </w:r>
      <w:r>
        <w:t xml:space="preserve">Organisation Internationale pour les Migrations </w:t>
      </w:r>
      <w:r>
        <w:t xml:space="preserve">OIM </w:t>
      </w:r>
      <w:r>
        <w:t xml:space="preserve">556 </w:t>
      </w:r>
      <w:r>
        <w:t xml:space="preserve">556 </w:t>
      </w:r>
    </w:p>
    <w:p>
      <w:r>
        <w:t xml:space="preserve">616761 </w:t>
      </w:r>
      <w:r>
        <w:t xml:space="preserve">NULL </w:t>
      </w:r>
      <w:r>
        <w:t xml:space="preserve">2023-08-25 00:00:00 </w:t>
      </w:r>
      <w:r>
        <w:t xml:space="preserve">2023-10-10 00:00:00 </w:t>
      </w:r>
      <w:r>
        <w:t xml:space="preserve">2023-08-11 00:00:00 </w:t>
      </w:r>
      <w:r>
        <w:t xml:space="preserve">6 </w:t>
      </w:r>
      <w:r>
        <w:t xml:space="preserve">30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CD540710 </w:t>
      </w:r>
      <w:r>
        <w:t xml:space="preserve">Ndrele </w:t>
      </w:r>
      <w:r>
        <w:t xml:space="preserve">NULL </w:t>
      </w:r>
      <w:r>
        <w:t xml:space="preserve">NULL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619374 </w:t>
      </w:r>
      <w:r>
        <w:t xml:space="preserve">Organisation Internationale pour les Migrations </w:t>
      </w:r>
      <w:r>
        <w:t xml:space="preserve">OIM </w:t>
      </w:r>
      <w:r>
        <w:t xml:space="preserve">556 </w:t>
      </w:r>
      <w:r>
        <w:t xml:space="preserve">556 </w:t>
      </w:r>
    </w:p>
    <w:p>
      <w:r>
        <w:t xml:space="preserve">616762 </w:t>
      </w:r>
      <w:r>
        <w:t xml:space="preserve">NULL </w:t>
      </w:r>
      <w:r>
        <w:t xml:space="preserve">2022-06-01 00:00:00 </w:t>
      </w:r>
      <w:r>
        <w:t xml:space="preserve">2023-10-10 00:00:00 </w:t>
      </w:r>
      <w:r>
        <w:t xml:space="preserve">2023-08-10 00:00:00 </w:t>
      </w:r>
      <w:r>
        <w:t xml:space="preserve">32 </w:t>
      </w:r>
      <w:r>
        <w:t xml:space="preserve">85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619375 </w:t>
      </w:r>
      <w:r>
        <w:t xml:space="preserve">Organisation Internationale pour les Migrations </w:t>
      </w:r>
      <w:r>
        <w:t xml:space="preserve">OIM </w:t>
      </w:r>
      <w:r>
        <w:t xml:space="preserve">556 </w:t>
      </w:r>
      <w:r>
        <w:t xml:space="preserve">556 </w:t>
      </w:r>
    </w:p>
    <w:p>
      <w:r>
        <w:t xml:space="preserve">616763 </w:t>
      </w:r>
      <w:r>
        <w:t xml:space="preserve">NULL </w:t>
      </w:r>
      <w:r>
        <w:t xml:space="preserve">2023-03-01 00:00:00 </w:t>
      </w:r>
      <w:r>
        <w:t xml:space="preserve">2023-10-10 00:00:00 </w:t>
      </w:r>
      <w:r>
        <w:t xml:space="preserve">2023-08-10 00:00:00 </w:t>
      </w:r>
      <w:r>
        <w:t xml:space="preserve">8 </w:t>
      </w:r>
      <w:r>
        <w:t xml:space="preserve">30 </w:t>
      </w:r>
      <w:r>
        <w:t xml:space="preserve">2 </w:t>
      </w:r>
      <w:r>
        <w:t xml:space="preserve">Retourné </w:t>
      </w:r>
      <w:r>
        <w:t xml:space="preserve">CD5409ZS01 </w:t>
      </w:r>
      <w:r>
        <w:t xml:space="preserve">CD5409ZS01AS03 </w:t>
      </w:r>
      <w:r>
        <w:t xml:space="preserve">AZU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619376 </w:t>
      </w:r>
      <w:r>
        <w:t xml:space="preserve">Organisation Internationale pour les Migrations </w:t>
      </w:r>
      <w:r>
        <w:t xml:space="preserve">OIM </w:t>
      </w:r>
      <w:r>
        <w:t xml:space="preserve">556 </w:t>
      </w:r>
      <w:r>
        <w:t xml:space="preserve">556 </w:t>
      </w:r>
    </w:p>
    <w:p>
      <w:r>
        <w:t xml:space="preserve">616764 </w:t>
      </w:r>
      <w:r>
        <w:t xml:space="preserve">NULL </w:t>
      </w:r>
      <w:r>
        <w:t xml:space="preserve">2023-06-01 00:00:00 </w:t>
      </w:r>
      <w:r>
        <w:t xml:space="preserve">2023-10-10 00:00:00 </w:t>
      </w:r>
      <w:r>
        <w:t xml:space="preserve">2023-08-12 00:00:00 </w:t>
      </w:r>
      <w:r>
        <w:t xml:space="preserve">3 </w:t>
      </w:r>
      <w:r>
        <w:t xml:space="preserve">10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619377 </w:t>
      </w:r>
      <w:r>
        <w:t xml:space="preserve">Organisation Internationale pour les Migrations </w:t>
      </w:r>
      <w:r>
        <w:t xml:space="preserve">OIM </w:t>
      </w:r>
      <w:r>
        <w:t xml:space="preserve">556 </w:t>
      </w:r>
      <w:r>
        <w:t xml:space="preserve">556 </w:t>
      </w:r>
    </w:p>
    <w:p>
      <w:r>
        <w:t xml:space="preserve">616765 </w:t>
      </w:r>
      <w:r>
        <w:t xml:space="preserve">NULL </w:t>
      </w:r>
      <w:r>
        <w:t xml:space="preserve">2023-08-25 00:00:00 </w:t>
      </w:r>
      <w:r>
        <w:t xml:space="preserve">2023-10-10 00:00:00 </w:t>
      </w:r>
      <w:r>
        <w:t xml:space="preserve">2023-08-12 00:00:00 </w:t>
      </w:r>
      <w:r>
        <w:t xml:space="preserve">3 </w:t>
      </w:r>
      <w:r>
        <w:t xml:space="preserve">10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619378 </w:t>
      </w:r>
      <w:r>
        <w:t xml:space="preserve">Organisation Internationale pour les Migrations </w:t>
      </w:r>
      <w:r>
        <w:t xml:space="preserve">OIM </w:t>
      </w:r>
      <w:r>
        <w:t xml:space="preserve">556 </w:t>
      </w:r>
      <w:r>
        <w:t xml:space="preserve">556 </w:t>
      </w:r>
    </w:p>
    <w:p>
      <w:r>
        <w:t xml:space="preserve">616766 </w:t>
      </w:r>
      <w:r>
        <w:t xml:space="preserve">NULL </w:t>
      </w:r>
      <w:r>
        <w:t xml:space="preserve">2022-09-01 00:00:00 </w:t>
      </w:r>
      <w:r>
        <w:t xml:space="preserve">2023-10-10 00:00:00 </w:t>
      </w:r>
      <w:r>
        <w:t xml:space="preserve">2023-08-10 00:00:00 </w:t>
      </w:r>
      <w:r>
        <w:t xml:space="preserve">2 </w:t>
      </w:r>
      <w:r>
        <w:t xml:space="preserve">4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619379 </w:t>
      </w:r>
      <w:r>
        <w:t xml:space="preserve">Organisation Internationale pour les Migrations </w:t>
      </w:r>
      <w:r>
        <w:t xml:space="preserve">OIM </w:t>
      </w:r>
      <w:r>
        <w:t xml:space="preserve">556 </w:t>
      </w:r>
      <w:r>
        <w:t xml:space="preserve">556 </w:t>
      </w:r>
    </w:p>
    <w:p>
      <w:r>
        <w:t xml:space="preserve">616767 </w:t>
      </w:r>
      <w:r>
        <w:t xml:space="preserve">NULL </w:t>
      </w:r>
      <w:r>
        <w:t xml:space="preserve">2022-12-01 00:00:00 </w:t>
      </w:r>
      <w:r>
        <w:t xml:space="preserve">2023-10-10 00:00:00 </w:t>
      </w:r>
      <w:r>
        <w:t xml:space="preserve">2023-08-10 00:00:00 </w:t>
      </w:r>
      <w:r>
        <w:t xml:space="preserve">1 </w:t>
      </w:r>
      <w:r>
        <w:t xml:space="preserve">2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619380 </w:t>
      </w:r>
      <w:r>
        <w:t xml:space="preserve">Organisation Internationale pour les Migrations </w:t>
      </w:r>
      <w:r>
        <w:t xml:space="preserve">OIM </w:t>
      </w:r>
      <w:r>
        <w:t xml:space="preserve">556 </w:t>
      </w:r>
      <w:r>
        <w:t xml:space="preserve">556 </w:t>
      </w:r>
    </w:p>
    <w:p>
      <w:r>
        <w:t xml:space="preserve">616768 </w:t>
      </w:r>
      <w:r>
        <w:t xml:space="preserve">NULL </w:t>
      </w:r>
      <w:r>
        <w:t xml:space="preserve">2023-06-01 00:00:00 </w:t>
      </w:r>
      <w:r>
        <w:t xml:space="preserve">2023-10-10 00:00:00 </w:t>
      </w:r>
      <w:r>
        <w:t xml:space="preserve">2023-08-10 00:00:00 </w:t>
      </w:r>
      <w:r>
        <w:t xml:space="preserve">42 </w:t>
      </w:r>
      <w:r>
        <w:t xml:space="preserve">245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619381 </w:t>
      </w:r>
      <w:r>
        <w:t xml:space="preserve">Organisation Internationale pour les Migrations </w:t>
      </w:r>
      <w:r>
        <w:t xml:space="preserve">OIM </w:t>
      </w:r>
      <w:r>
        <w:t xml:space="preserve">556 </w:t>
      </w:r>
      <w:r>
        <w:t xml:space="preserve">556 </w:t>
      </w:r>
    </w:p>
    <w:p>
      <w:r>
        <w:t xml:space="preserve">616769 </w:t>
      </w:r>
      <w:r>
        <w:t xml:space="preserve">NULL </w:t>
      </w:r>
      <w:r>
        <w:t xml:space="preserve">2023-08-25 00:00:00 </w:t>
      </w:r>
      <w:r>
        <w:t xml:space="preserve">2023-10-10 00:00:00 </w:t>
      </w:r>
      <w:r>
        <w:t xml:space="preserve">2023-08-10 00:00:00 </w:t>
      </w:r>
      <w:r>
        <w:t xml:space="preserve">13 </w:t>
      </w:r>
      <w:r>
        <w:t xml:space="preserve">76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619382 </w:t>
      </w:r>
      <w:r>
        <w:t xml:space="preserve">Organisation Internationale pour les Migrations </w:t>
      </w:r>
      <w:r>
        <w:t xml:space="preserve">OIM </w:t>
      </w:r>
      <w:r>
        <w:t xml:space="preserve">556 </w:t>
      </w:r>
      <w:r>
        <w:t xml:space="preserve">556 </w:t>
      </w:r>
    </w:p>
    <w:p>
      <w:r>
        <w:t xml:space="preserve">616770 </w:t>
      </w:r>
      <w:r>
        <w:t xml:space="preserve">NULL </w:t>
      </w:r>
      <w:r>
        <w:t xml:space="preserve">2022-06-01 00:00:00 </w:t>
      </w:r>
      <w:r>
        <w:t xml:space="preserve">2023-10-10 00:00:00 </w:t>
      </w:r>
      <w:r>
        <w:t xml:space="preserve">2023-08-20 00:00:00 </w:t>
      </w:r>
      <w:r>
        <w:t xml:space="preserve">11 </w:t>
      </w:r>
      <w:r>
        <w:t xml:space="preserve">39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619383 </w:t>
      </w:r>
      <w:r>
        <w:t xml:space="preserve">Organisation Internationale pour les Migrations </w:t>
      </w:r>
      <w:r>
        <w:t xml:space="preserve">OIM </w:t>
      </w:r>
      <w:r>
        <w:t xml:space="preserve">556 </w:t>
      </w:r>
      <w:r>
        <w:t xml:space="preserve">556 </w:t>
      </w:r>
    </w:p>
    <w:p>
      <w:r>
        <w:t xml:space="preserve">616771 </w:t>
      </w:r>
      <w:r>
        <w:t xml:space="preserve">NULL </w:t>
      </w:r>
      <w:r>
        <w:t xml:space="preserve">2022-09-01 00:00:00 </w:t>
      </w:r>
      <w:r>
        <w:t xml:space="preserve">2023-10-10 00:00:00 </w:t>
      </w:r>
      <w:r>
        <w:t xml:space="preserve">2023-08-20 00:00:00 </w:t>
      </w:r>
      <w:r>
        <w:t xml:space="preserve">27 </w:t>
      </w:r>
      <w:r>
        <w:t xml:space="preserve">96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619384 </w:t>
      </w:r>
      <w:r>
        <w:t xml:space="preserve">Organisation Internationale pour les Migrations </w:t>
      </w:r>
      <w:r>
        <w:t xml:space="preserve">OIM </w:t>
      </w:r>
      <w:r>
        <w:t xml:space="preserve">556 </w:t>
      </w:r>
      <w:r>
        <w:t xml:space="preserve">556 </w:t>
      </w:r>
    </w:p>
    <w:p>
      <w:r>
        <w:t xml:space="preserve">616772 </w:t>
      </w:r>
      <w:r>
        <w:t xml:space="preserve">NULL </w:t>
      </w:r>
      <w:r>
        <w:t xml:space="preserve">2022-12-01 00:00:00 </w:t>
      </w:r>
      <w:r>
        <w:t xml:space="preserve">2023-10-10 00:00:00 </w:t>
      </w:r>
      <w:r>
        <w:t xml:space="preserve">2023-08-20 00:00:00 </w:t>
      </w:r>
      <w:r>
        <w:t xml:space="preserve">8 </w:t>
      </w:r>
      <w:r>
        <w:t xml:space="preserve">28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619385 </w:t>
      </w:r>
      <w:r>
        <w:t xml:space="preserve">Organisation Internationale pour les Migrations </w:t>
      </w:r>
      <w:r>
        <w:t xml:space="preserve">OIM </w:t>
      </w:r>
      <w:r>
        <w:t xml:space="preserve">556 </w:t>
      </w:r>
      <w:r>
        <w:t xml:space="preserve">556 </w:t>
      </w:r>
    </w:p>
    <w:p>
      <w:r>
        <w:t xml:space="preserve">616773 </w:t>
      </w:r>
      <w:r>
        <w:t xml:space="preserve">NULL </w:t>
      </w:r>
      <w:r>
        <w:t xml:space="preserve">2023-03-01 00:00:00 </w:t>
      </w:r>
      <w:r>
        <w:t xml:space="preserve">2023-10-10 00:00:00 </w:t>
      </w:r>
      <w:r>
        <w:t xml:space="preserve">2023-08-20 00:00:00 </w:t>
      </w:r>
      <w:r>
        <w:t xml:space="preserve">3 </w:t>
      </w:r>
      <w:r>
        <w:t xml:space="preserve">8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619386 </w:t>
      </w:r>
      <w:r>
        <w:t xml:space="preserve">Organisation Internationale pour les Migrations </w:t>
      </w:r>
      <w:r>
        <w:t xml:space="preserve">OIM </w:t>
      </w:r>
      <w:r>
        <w:t xml:space="preserve">556 </w:t>
      </w:r>
      <w:r>
        <w:t xml:space="preserve">556 </w:t>
      </w:r>
    </w:p>
    <w:p>
      <w:r>
        <w:t xml:space="preserve">616774 </w:t>
      </w:r>
      <w:r>
        <w:t xml:space="preserve">NULL </w:t>
      </w:r>
      <w:r>
        <w:t xml:space="preserve">2023-06-01 00:00:00 </w:t>
      </w:r>
      <w:r>
        <w:t xml:space="preserve">2023-10-10 00:00:00 </w:t>
      </w:r>
      <w:r>
        <w:t xml:space="preserve">2023-08-20 00:00:00 </w:t>
      </w:r>
      <w:r>
        <w:t xml:space="preserve">45 </w:t>
      </w:r>
      <w:r>
        <w:t xml:space="preserve">127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619387 </w:t>
      </w:r>
      <w:r>
        <w:t xml:space="preserve">Organisation Internationale pour les Migrations </w:t>
      </w:r>
      <w:r>
        <w:t xml:space="preserve">OIM </w:t>
      </w:r>
      <w:r>
        <w:t xml:space="preserve">556 </w:t>
      </w:r>
      <w:r>
        <w:t xml:space="preserve">556 </w:t>
      </w:r>
    </w:p>
    <w:p>
      <w:r>
        <w:t xml:space="preserve">616775 </w:t>
      </w:r>
      <w:r>
        <w:t xml:space="preserve">NULL </w:t>
      </w:r>
      <w:r>
        <w:t xml:space="preserve">2022-06-01 00:00:00 </w:t>
      </w:r>
      <w:r>
        <w:t xml:space="preserve">2023-10-10 00:00:00 </w:t>
      </w:r>
      <w:r>
        <w:t xml:space="preserve">2023-08-14 00:00:00 </w:t>
      </w:r>
      <w:r>
        <w:t xml:space="preserve">17 </w:t>
      </w:r>
      <w:r>
        <w:t xml:space="preserve">100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619388 </w:t>
      </w:r>
      <w:r>
        <w:t xml:space="preserve">Organisation Internationale pour les Migrations </w:t>
      </w:r>
      <w:r>
        <w:t xml:space="preserve">OIM </w:t>
      </w:r>
      <w:r>
        <w:t xml:space="preserve">556 </w:t>
      </w:r>
      <w:r>
        <w:t xml:space="preserve">556 </w:t>
      </w:r>
    </w:p>
    <w:p>
      <w:r>
        <w:t xml:space="preserve">616776 </w:t>
      </w:r>
      <w:r>
        <w:t xml:space="preserve">NULL </w:t>
      </w:r>
      <w:r>
        <w:t xml:space="preserve">2022-09-01 00:00:00 </w:t>
      </w:r>
      <w:r>
        <w:t xml:space="preserve">2023-10-10 00:00:00 </w:t>
      </w:r>
      <w:r>
        <w:t xml:space="preserve">2023-08-14 00:00:00 </w:t>
      </w:r>
      <w:r>
        <w:t xml:space="preserve">2 </w:t>
      </w:r>
      <w:r>
        <w:t xml:space="preserve">12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619389 </w:t>
      </w:r>
      <w:r>
        <w:t xml:space="preserve">Organisation Internationale pour les Migrations </w:t>
      </w:r>
      <w:r>
        <w:t xml:space="preserve">OIM </w:t>
      </w:r>
      <w:r>
        <w:t xml:space="preserve">556 </w:t>
      </w:r>
      <w:r>
        <w:t xml:space="preserve">556 </w:t>
      </w:r>
    </w:p>
    <w:p>
      <w:r>
        <w:t xml:space="preserve">616777 </w:t>
      </w:r>
      <w:r>
        <w:t xml:space="preserve">NULL </w:t>
      </w:r>
      <w:r>
        <w:t xml:space="preserve">2022-06-01 00:00:00 </w:t>
      </w:r>
      <w:r>
        <w:t xml:space="preserve">2023-10-10 00:00:00 </w:t>
      </w:r>
      <w:r>
        <w:t xml:space="preserve">2023-08-17 00:00:00 </w:t>
      </w:r>
      <w:r>
        <w:t xml:space="preserve">25 </w:t>
      </w:r>
      <w:r>
        <w:t xml:space="preserve">79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619390 </w:t>
      </w:r>
      <w:r>
        <w:t xml:space="preserve">Organisation Internationale pour les Migrations </w:t>
      </w:r>
      <w:r>
        <w:t xml:space="preserve">OIM </w:t>
      </w:r>
      <w:r>
        <w:t xml:space="preserve">556 </w:t>
      </w:r>
      <w:r>
        <w:t xml:space="preserve">556 </w:t>
      </w:r>
    </w:p>
    <w:p>
      <w:r>
        <w:t xml:space="preserve">616778 </w:t>
      </w:r>
      <w:r>
        <w:t xml:space="preserve">NULL </w:t>
      </w:r>
      <w:r>
        <w:t xml:space="preserve">2022-09-01 00:00:00 </w:t>
      </w:r>
      <w:r>
        <w:t xml:space="preserve">2023-10-10 00:00:00 </w:t>
      </w:r>
      <w:r>
        <w:t xml:space="preserve">2023-08-17 00:00:00 </w:t>
      </w:r>
      <w:r>
        <w:t xml:space="preserve">35 </w:t>
      </w:r>
      <w:r>
        <w:t xml:space="preserve">111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619391 </w:t>
      </w:r>
      <w:r>
        <w:t xml:space="preserve">Organisation Internationale pour les Migrations </w:t>
      </w:r>
      <w:r>
        <w:t xml:space="preserve">OIM </w:t>
      </w:r>
      <w:r>
        <w:t xml:space="preserve">556 </w:t>
      </w:r>
      <w:r>
        <w:t xml:space="preserve">556 </w:t>
      </w:r>
    </w:p>
    <w:p>
      <w:r>
        <w:t xml:space="preserve">616779 </w:t>
      </w:r>
      <w:r>
        <w:t xml:space="preserve">NULL </w:t>
      </w:r>
      <w:r>
        <w:t xml:space="preserve">2023-03-01 00:00:00 </w:t>
      </w:r>
      <w:r>
        <w:t xml:space="preserve">2023-10-10 00:00:00 </w:t>
      </w:r>
      <w:r>
        <w:t xml:space="preserve">2023-08-17 00:00:00 </w:t>
      </w:r>
      <w:r>
        <w:t xml:space="preserve">20 </w:t>
      </w:r>
      <w:r>
        <w:t xml:space="preserve">49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619392 </w:t>
      </w:r>
      <w:r>
        <w:t xml:space="preserve">Organisation Internationale pour les Migrations </w:t>
      </w:r>
      <w:r>
        <w:t xml:space="preserve">OIM </w:t>
      </w:r>
      <w:r>
        <w:t xml:space="preserve">556 </w:t>
      </w:r>
      <w:r>
        <w:t xml:space="preserve">556 </w:t>
      </w:r>
    </w:p>
    <w:p>
      <w:r>
        <w:t xml:space="preserve">616780 </w:t>
      </w:r>
      <w:r>
        <w:t xml:space="preserve">NULL </w:t>
      </w:r>
      <w:r>
        <w:t xml:space="preserve">2023-08-25 00:00:00 </w:t>
      </w:r>
      <w:r>
        <w:t xml:space="preserve">2023-10-10 00:00:00 </w:t>
      </w:r>
      <w:r>
        <w:t xml:space="preserve">2023-08-17 00:00:00 </w:t>
      </w:r>
      <w:r>
        <w:t xml:space="preserve">35 </w:t>
      </w:r>
      <w:r>
        <w:t xml:space="preserve">87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619393 </w:t>
      </w:r>
      <w:r>
        <w:t xml:space="preserve">Organisation Internationale pour les Migrations </w:t>
      </w:r>
      <w:r>
        <w:t xml:space="preserve">OIM </w:t>
      </w:r>
      <w:r>
        <w:t xml:space="preserve">556 </w:t>
      </w:r>
      <w:r>
        <w:t xml:space="preserve">556 </w:t>
      </w:r>
    </w:p>
    <w:p>
      <w:r>
        <w:t xml:space="preserve">616781 </w:t>
      </w:r>
      <w:r>
        <w:t xml:space="preserve">NULL </w:t>
      </w:r>
      <w:r>
        <w:t xml:space="preserve">2022-12-01 00:00:00 </w:t>
      </w:r>
      <w:r>
        <w:t xml:space="preserve">2023-10-10 00:00:00 </w:t>
      </w:r>
      <w:r>
        <w:t xml:space="preserve">2023-08-09 00:00:00 </w:t>
      </w:r>
      <w:r>
        <w:t xml:space="preserve">75 </w:t>
      </w:r>
      <w:r>
        <w:t xml:space="preserve">175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619394 </w:t>
      </w:r>
      <w:r>
        <w:t xml:space="preserve">Organisation Internationale pour les Migrations </w:t>
      </w:r>
      <w:r>
        <w:t xml:space="preserve">OIM </w:t>
      </w:r>
      <w:r>
        <w:t xml:space="preserve">556 </w:t>
      </w:r>
      <w:r>
        <w:t xml:space="preserve">556 </w:t>
      </w:r>
    </w:p>
    <w:p>
      <w:r>
        <w:t xml:space="preserve">616782 </w:t>
      </w:r>
      <w:r>
        <w:t xml:space="preserve">NULL </w:t>
      </w:r>
      <w:r>
        <w:t xml:space="preserve">2023-06-01 00:00:00 </w:t>
      </w:r>
      <w:r>
        <w:t xml:space="preserve">2023-10-10 00:00:00 </w:t>
      </w:r>
      <w:r>
        <w:t xml:space="preserve">2023-08-09 00:00:00 </w:t>
      </w:r>
      <w:r>
        <w:t xml:space="preserve">12 </w:t>
      </w:r>
      <w:r>
        <w:t xml:space="preserve">52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619395 </w:t>
      </w:r>
      <w:r>
        <w:t xml:space="preserve">Organisation Internationale pour les Migrations </w:t>
      </w:r>
      <w:r>
        <w:t xml:space="preserve">OIM </w:t>
      </w:r>
      <w:r>
        <w:t xml:space="preserve">556 </w:t>
      </w:r>
      <w:r>
        <w:t xml:space="preserve">556 </w:t>
      </w:r>
    </w:p>
    <w:p>
      <w:r>
        <w:t xml:space="preserve">616783 </w:t>
      </w:r>
      <w:r>
        <w:t xml:space="preserve">NULL </w:t>
      </w:r>
      <w:r>
        <w:t xml:space="preserve">2023-08-25 00:00:00 </w:t>
      </w:r>
      <w:r>
        <w:t xml:space="preserve">2023-10-10 00:00:00 </w:t>
      </w:r>
      <w:r>
        <w:t xml:space="preserve">2023-08-09 00:00:00 </w:t>
      </w:r>
      <w:r>
        <w:t xml:space="preserve">17 </w:t>
      </w:r>
      <w:r>
        <w:t xml:space="preserve">73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619396 </w:t>
      </w:r>
      <w:r>
        <w:t xml:space="preserve">Organisation Internationale pour les Migrations </w:t>
      </w:r>
      <w:r>
        <w:t xml:space="preserve">OIM </w:t>
      </w:r>
      <w:r>
        <w:t xml:space="preserve">556 </w:t>
      </w:r>
      <w:r>
        <w:t xml:space="preserve">556 </w:t>
      </w:r>
    </w:p>
    <w:p>
      <w:r>
        <w:t xml:space="preserve">616784 </w:t>
      </w:r>
      <w:r>
        <w:t xml:space="preserve">NULL </w:t>
      </w:r>
      <w:r>
        <w:t xml:space="preserve">2022-12-01 00:00:00 </w:t>
      </w:r>
      <w:r>
        <w:t xml:space="preserve">2023-10-10 00:00:00 </w:t>
      </w:r>
      <w:r>
        <w:t xml:space="preserve">2023-08-09 00:00:00 </w:t>
      </w:r>
      <w:r>
        <w:t xml:space="preserve">17 </w:t>
      </w:r>
      <w:r>
        <w:t xml:space="preserve">84 </w:t>
      </w:r>
      <w:r>
        <w:t xml:space="preserve">2 </w:t>
      </w:r>
      <w:r>
        <w:t xml:space="preserve">Retourné </w:t>
      </w:r>
      <w:r>
        <w:t xml:space="preserve">CD5405ZS09 </w:t>
      </w:r>
      <w:r>
        <w:t xml:space="preserve">CD5405ZS09AS03 </w:t>
      </w:r>
      <w:r>
        <w:t xml:space="preserve">DZ'NA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619397 </w:t>
      </w:r>
      <w:r>
        <w:t xml:space="preserve">Organisation Internationale pour les Migrations </w:t>
      </w:r>
      <w:r>
        <w:t xml:space="preserve">OIM </w:t>
      </w:r>
      <w:r>
        <w:t xml:space="preserve">556 </w:t>
      </w:r>
      <w:r>
        <w:t xml:space="preserve">556 </w:t>
      </w:r>
    </w:p>
    <w:p>
      <w:r>
        <w:t xml:space="preserve">616785 </w:t>
      </w:r>
      <w:r>
        <w:t xml:space="preserve">NULL </w:t>
      </w:r>
      <w:r>
        <w:t xml:space="preserve">2022-06-01 00:00:00 </w:t>
      </w:r>
      <w:r>
        <w:t xml:space="preserve">2023-10-10 00:00:00 </w:t>
      </w:r>
      <w:r>
        <w:t xml:space="preserve">2023-08-16 00:00:00 </w:t>
      </w:r>
      <w:r>
        <w:t xml:space="preserve">3 </w:t>
      </w:r>
      <w:r>
        <w:t xml:space="preserve">8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619398 </w:t>
      </w:r>
      <w:r>
        <w:t xml:space="preserve">Organisation Internationale pour les Migrations </w:t>
      </w:r>
      <w:r>
        <w:t xml:space="preserve">OIM </w:t>
      </w:r>
      <w:r>
        <w:t xml:space="preserve">556 </w:t>
      </w:r>
      <w:r>
        <w:t xml:space="preserve">556 </w:t>
      </w:r>
    </w:p>
    <w:p>
      <w:r>
        <w:t xml:space="preserve">616786 </w:t>
      </w:r>
      <w:r>
        <w:t xml:space="preserve">NULL </w:t>
      </w:r>
      <w:r>
        <w:t xml:space="preserve">2023-06-01 00:00:00 </w:t>
      </w:r>
      <w:r>
        <w:t xml:space="preserve">2023-10-10 00:00:00 </w:t>
      </w:r>
      <w:r>
        <w:t xml:space="preserve">2023-08-16 00:00:00 </w:t>
      </w:r>
      <w:r>
        <w:t xml:space="preserve">12 </w:t>
      </w:r>
      <w:r>
        <w:t xml:space="preserve">65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619399 </w:t>
      </w:r>
      <w:r>
        <w:t xml:space="preserve">Organisation Internationale pour les Migrations </w:t>
      </w:r>
      <w:r>
        <w:t xml:space="preserve">OIM </w:t>
      </w:r>
      <w:r>
        <w:t xml:space="preserve">556 </w:t>
      </w:r>
      <w:r>
        <w:t xml:space="preserve">556 </w:t>
      </w:r>
    </w:p>
    <w:p>
      <w:r>
        <w:t xml:space="preserve">616787 </w:t>
      </w:r>
      <w:r>
        <w:t xml:space="preserve">NULL </w:t>
      </w:r>
      <w:r>
        <w:t xml:space="preserve">2023-03-01 00:00:00 </w:t>
      </w:r>
      <w:r>
        <w:t xml:space="preserve">2023-10-10 00:00:00 </w:t>
      </w:r>
      <w:r>
        <w:t xml:space="preserve">2023-08-21 00:00:00 </w:t>
      </w:r>
      <w:r>
        <w:t xml:space="preserve">23 </w:t>
      </w:r>
      <w:r>
        <w:t xml:space="preserve">80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619400 </w:t>
      </w:r>
      <w:r>
        <w:t xml:space="preserve">Organisation Internationale pour les Migrations </w:t>
      </w:r>
      <w:r>
        <w:t xml:space="preserve">OIM </w:t>
      </w:r>
      <w:r>
        <w:t xml:space="preserve">556 </w:t>
      </w:r>
      <w:r>
        <w:t xml:space="preserve">556 </w:t>
      </w:r>
    </w:p>
    <w:p>
      <w:r>
        <w:t xml:space="preserve">616788 </w:t>
      </w:r>
      <w:r>
        <w:t xml:space="preserve">NULL </w:t>
      </w:r>
      <w:r>
        <w:t xml:space="preserve">2023-06-01 00:00:00 </w:t>
      </w:r>
      <w:r>
        <w:t xml:space="preserve">2023-10-10 00:00:00 </w:t>
      </w:r>
      <w:r>
        <w:t xml:space="preserve">2023-08-21 00:00:00 </w:t>
      </w:r>
      <w:r>
        <w:t xml:space="preserve">1 </w:t>
      </w:r>
      <w:r>
        <w:t xml:space="preserve">4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619401 </w:t>
      </w:r>
      <w:r>
        <w:t xml:space="preserve">Organisation Internationale pour les Migrations </w:t>
      </w:r>
      <w:r>
        <w:t xml:space="preserve">OIM </w:t>
      </w:r>
      <w:r>
        <w:t xml:space="preserve">556 </w:t>
      </w:r>
      <w:r>
        <w:t xml:space="preserve">556 </w:t>
      </w:r>
    </w:p>
    <w:p>
      <w:r>
        <w:t xml:space="preserve">616789 </w:t>
      </w:r>
      <w:r>
        <w:t xml:space="preserve">NULL </w:t>
      </w:r>
      <w:r>
        <w:t xml:space="preserve">2023-06-01 00:00:00 </w:t>
      </w:r>
      <w:r>
        <w:t xml:space="preserve">2023-10-10 00:00:00 </w:t>
      </w:r>
      <w:r>
        <w:t xml:space="preserve">2023-08-09 00:00:00 </w:t>
      </w:r>
      <w:r>
        <w:t xml:space="preserve">15 </w:t>
      </w:r>
      <w:r>
        <w:t xml:space="preserve">78 </w:t>
      </w:r>
      <w:r>
        <w:t xml:space="preserve">2 </w:t>
      </w:r>
      <w:r>
        <w:t xml:space="preserve">Retourné </w:t>
      </w:r>
      <w:r>
        <w:t xml:space="preserve">CD5403ZS02 </w:t>
      </w:r>
      <w:r>
        <w:t xml:space="preserve">CD5403ZS02AS18 </w:t>
      </w:r>
      <w:r>
        <w:t xml:space="preserve">TOBOLA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CD54030602 </w:t>
      </w:r>
      <w:r>
        <w:t xml:space="preserve">Bapongomo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619402 </w:t>
      </w:r>
      <w:r>
        <w:t xml:space="preserve">Organisation Internationale pour les Migrations </w:t>
      </w:r>
      <w:r>
        <w:t xml:space="preserve">OIM </w:t>
      </w:r>
      <w:r>
        <w:t xml:space="preserve">556 </w:t>
      </w:r>
      <w:r>
        <w:t xml:space="preserve">556 </w:t>
      </w:r>
    </w:p>
    <w:p>
      <w:r>
        <w:t xml:space="preserve">616790 </w:t>
      </w:r>
      <w:r>
        <w:t xml:space="preserve">NULL </w:t>
      </w:r>
      <w:r>
        <w:t xml:space="preserve">2022-09-01 00:00:00 </w:t>
      </w:r>
      <w:r>
        <w:t xml:space="preserve">2023-10-10 00:00:00 </w:t>
      </w:r>
      <w:r>
        <w:t xml:space="preserve">2023-08-13 00:00:00 </w:t>
      </w:r>
      <w:r>
        <w:t xml:space="preserve">3 </w:t>
      </w:r>
      <w:r>
        <w:t xml:space="preserve">18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619403 </w:t>
      </w:r>
      <w:r>
        <w:t xml:space="preserve">Organisation Internationale pour les Migrations </w:t>
      </w:r>
      <w:r>
        <w:t xml:space="preserve">OIM </w:t>
      </w:r>
      <w:r>
        <w:t xml:space="preserve">556 </w:t>
      </w:r>
      <w:r>
        <w:t xml:space="preserve">556 </w:t>
      </w:r>
    </w:p>
    <w:p>
      <w:r>
        <w:t xml:space="preserve">616791 </w:t>
      </w:r>
      <w:r>
        <w:t xml:space="preserve">NULL </w:t>
      </w:r>
      <w:r>
        <w:t xml:space="preserve">2022-12-01 00:00:00 </w:t>
      </w:r>
      <w:r>
        <w:t xml:space="preserve">2023-10-10 00:00:00 </w:t>
      </w:r>
      <w:r>
        <w:t xml:space="preserve">2023-08-13 00:00:00 </w:t>
      </w:r>
      <w:r>
        <w:t xml:space="preserve">6 </w:t>
      </w:r>
      <w:r>
        <w:t xml:space="preserve">35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619404 </w:t>
      </w:r>
      <w:r>
        <w:t xml:space="preserve">Organisation Internationale pour les Migrations </w:t>
      </w:r>
      <w:r>
        <w:t xml:space="preserve">OIM </w:t>
      </w:r>
      <w:r>
        <w:t xml:space="preserve">556 </w:t>
      </w:r>
      <w:r>
        <w:t xml:space="preserve">556 </w:t>
      </w:r>
    </w:p>
    <w:p>
      <w:r>
        <w:t xml:space="preserve">616792 </w:t>
      </w:r>
      <w:r>
        <w:t xml:space="preserve">NULL </w:t>
      </w:r>
      <w:r>
        <w:t xml:space="preserve">2023-06-01 00:00:00 </w:t>
      </w:r>
      <w:r>
        <w:t xml:space="preserve">2023-10-10 00:00:00 </w:t>
      </w:r>
      <w:r>
        <w:t xml:space="preserve">2023-08-13 00:00:00 </w:t>
      </w:r>
      <w:r>
        <w:t xml:space="preserve">6 </w:t>
      </w:r>
      <w:r>
        <w:t xml:space="preserve">30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619405 </w:t>
      </w:r>
      <w:r>
        <w:t xml:space="preserve">Organisation Internationale pour les Migrations </w:t>
      </w:r>
      <w:r>
        <w:t xml:space="preserve">OIM </w:t>
      </w:r>
      <w:r>
        <w:t xml:space="preserve">556 </w:t>
      </w:r>
      <w:r>
        <w:t xml:space="preserve">556 </w:t>
      </w:r>
    </w:p>
    <w:p>
      <w:r>
        <w:t xml:space="preserve">616793 </w:t>
      </w:r>
      <w:r>
        <w:t xml:space="preserve">NULL </w:t>
      </w:r>
      <w:r>
        <w:t xml:space="preserve">2023-03-01 00:00:00 </w:t>
      </w:r>
      <w:r>
        <w:t xml:space="preserve">2023-10-10 00:00:00 </w:t>
      </w:r>
      <w:r>
        <w:t xml:space="preserve">2023-08-20 00:00:00 </w:t>
      </w:r>
      <w:r>
        <w:t xml:space="preserve">3 </w:t>
      </w:r>
      <w:r>
        <w:t xml:space="preserve">10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619406 </w:t>
      </w:r>
      <w:r>
        <w:t xml:space="preserve">Organisation Internationale pour les Migrations </w:t>
      </w:r>
      <w:r>
        <w:t xml:space="preserve">OIM </w:t>
      </w:r>
      <w:r>
        <w:t xml:space="preserve">556 </w:t>
      </w:r>
      <w:r>
        <w:t xml:space="preserve">556 </w:t>
      </w:r>
    </w:p>
    <w:p>
      <w:r>
        <w:t xml:space="preserve">616794 </w:t>
      </w:r>
      <w:r>
        <w:t xml:space="preserve">NULL </w:t>
      </w:r>
      <w:r>
        <w:t xml:space="preserve">2023-06-01 00:00:00 </w:t>
      </w:r>
      <w:r>
        <w:t xml:space="preserve">2023-10-10 00:00:00 </w:t>
      </w:r>
      <w:r>
        <w:t xml:space="preserve">2023-08-20 00:00:00 </w:t>
      </w:r>
      <w:r>
        <w:t xml:space="preserve">23 </w:t>
      </w:r>
      <w:r>
        <w:t xml:space="preserve">73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619407 </w:t>
      </w:r>
      <w:r>
        <w:t xml:space="preserve">Organisation Internationale pour les Migrations </w:t>
      </w:r>
      <w:r>
        <w:t xml:space="preserve">OIM </w:t>
      </w:r>
      <w:r>
        <w:t xml:space="preserve">556 </w:t>
      </w:r>
      <w:r>
        <w:t xml:space="preserve">556 </w:t>
      </w:r>
    </w:p>
    <w:p>
      <w:r>
        <w:t xml:space="preserve">616795 </w:t>
      </w:r>
      <w:r>
        <w:t xml:space="preserve">NULL </w:t>
      </w:r>
      <w:r>
        <w:t xml:space="preserve">2023-06-01 00:00:00 </w:t>
      </w:r>
      <w:r>
        <w:t xml:space="preserve">2023-10-10 00:00:00 </w:t>
      </w:r>
      <w:r>
        <w:t xml:space="preserve">2023-08-22 00:00:00 </w:t>
      </w:r>
      <w:r>
        <w:t xml:space="preserve">12 </w:t>
      </w:r>
      <w:r>
        <w:t xml:space="preserve">28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619408 </w:t>
      </w:r>
      <w:r>
        <w:t xml:space="preserve">Organisation Internationale pour les Migrations </w:t>
      </w:r>
      <w:r>
        <w:t xml:space="preserve">OIM </w:t>
      </w:r>
      <w:r>
        <w:t xml:space="preserve">556 </w:t>
      </w:r>
      <w:r>
        <w:t xml:space="preserve">556 </w:t>
      </w:r>
    </w:p>
    <w:p>
      <w:r>
        <w:t xml:space="preserve">616796 </w:t>
      </w:r>
      <w:r>
        <w:t xml:space="preserve">NULL </w:t>
      </w:r>
      <w:r>
        <w:t xml:space="preserve">2022-06-01 00:00:00 </w:t>
      </w:r>
      <w:r>
        <w:t xml:space="preserve">2023-10-10 00:00:00 </w:t>
      </w:r>
      <w:r>
        <w:t xml:space="preserve">2023-08-13 00:00:00 </w:t>
      </w:r>
      <w:r>
        <w:t xml:space="preserve">6 </w:t>
      </w:r>
      <w:r>
        <w:t xml:space="preserve">16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619409 </w:t>
      </w:r>
      <w:r>
        <w:t xml:space="preserve">Organisation Internationale pour les Migrations </w:t>
      </w:r>
      <w:r>
        <w:t xml:space="preserve">OIM </w:t>
      </w:r>
      <w:r>
        <w:t xml:space="preserve">556 </w:t>
      </w:r>
      <w:r>
        <w:t xml:space="preserve">556 </w:t>
      </w:r>
    </w:p>
    <w:p>
      <w:r>
        <w:t xml:space="preserve">616797 </w:t>
      </w:r>
      <w:r>
        <w:t xml:space="preserve">NULL </w:t>
      </w:r>
      <w:r>
        <w:t xml:space="preserve">2022-09-01 00:00:00 </w:t>
      </w:r>
      <w:r>
        <w:t xml:space="preserve">2023-10-10 00:00:00 </w:t>
      </w:r>
      <w:r>
        <w:t xml:space="preserve">2023-08-13 00:00:00 </w:t>
      </w:r>
      <w:r>
        <w:t xml:space="preserve">2 </w:t>
      </w:r>
      <w:r>
        <w:t xml:space="preserve">5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619410 </w:t>
      </w:r>
      <w:r>
        <w:t xml:space="preserve">Organisation Internationale pour les Migrations </w:t>
      </w:r>
      <w:r>
        <w:t xml:space="preserve">OIM </w:t>
      </w:r>
      <w:r>
        <w:t xml:space="preserve">556 </w:t>
      </w:r>
      <w:r>
        <w:t xml:space="preserve">556 </w:t>
      </w:r>
    </w:p>
    <w:p>
      <w:r>
        <w:t xml:space="preserve">616798 </w:t>
      </w:r>
      <w:r>
        <w:t xml:space="preserve">NULL </w:t>
      </w:r>
      <w:r>
        <w:t xml:space="preserve">2023-03-01 00:00:00 </w:t>
      </w:r>
      <w:r>
        <w:t xml:space="preserve">2023-10-10 00:00:00 </w:t>
      </w:r>
      <w:r>
        <w:t xml:space="preserve">2023-08-13 00:00:00 </w:t>
      </w:r>
      <w:r>
        <w:t xml:space="preserve">12 </w:t>
      </w:r>
      <w:r>
        <w:t xml:space="preserve">62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619411 </w:t>
      </w:r>
      <w:r>
        <w:t xml:space="preserve">Organisation Internationale pour les Migrations </w:t>
      </w:r>
      <w:r>
        <w:t xml:space="preserve">OIM </w:t>
      </w:r>
      <w:r>
        <w:t xml:space="preserve">556 </w:t>
      </w:r>
      <w:r>
        <w:t xml:space="preserve">556 </w:t>
      </w:r>
    </w:p>
    <w:p>
      <w:r>
        <w:t xml:space="preserve">616800 </w:t>
      </w:r>
      <w:r>
        <w:t xml:space="preserve">NULL </w:t>
      </w:r>
      <w:r>
        <w:t xml:space="preserve">2022-06-01 00:00:00 </w:t>
      </w:r>
      <w:r>
        <w:t xml:space="preserve">2023-10-10 00:00:00 </w:t>
      </w:r>
      <w:r>
        <w:t xml:space="preserve">2023-08-23 00:00:00 </w:t>
      </w:r>
      <w:r>
        <w:t xml:space="preserve">9 </w:t>
      </w:r>
      <w:r>
        <w:t xml:space="preserve">47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619413 </w:t>
      </w:r>
      <w:r>
        <w:t xml:space="preserve">Organisation Internationale pour les Migrations </w:t>
      </w:r>
      <w:r>
        <w:t xml:space="preserve">OIM </w:t>
      </w:r>
      <w:r>
        <w:t xml:space="preserve">556 </w:t>
      </w:r>
      <w:r>
        <w:t xml:space="preserve">556 </w:t>
      </w:r>
    </w:p>
    <w:p>
      <w:r>
        <w:t xml:space="preserve">616801 </w:t>
      </w:r>
      <w:r>
        <w:t xml:space="preserve">NULL </w:t>
      </w:r>
      <w:r>
        <w:t xml:space="preserve">2022-09-01 00:00:00 </w:t>
      </w:r>
      <w:r>
        <w:t xml:space="preserve">2023-10-10 00:00:00 </w:t>
      </w:r>
      <w:r>
        <w:t xml:space="preserve">2023-08-23 00:00:00 </w:t>
      </w:r>
      <w:r>
        <w:t xml:space="preserve">2 </w:t>
      </w:r>
      <w:r>
        <w:t xml:space="preserve">10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619414 </w:t>
      </w:r>
      <w:r>
        <w:t xml:space="preserve">Organisation Internationale pour les Migrations </w:t>
      </w:r>
      <w:r>
        <w:t xml:space="preserve">OIM </w:t>
      </w:r>
      <w:r>
        <w:t xml:space="preserve">556 </w:t>
      </w:r>
      <w:r>
        <w:t xml:space="preserve">556 </w:t>
      </w:r>
    </w:p>
    <w:p>
      <w:r>
        <w:t xml:space="preserve">616802 </w:t>
      </w:r>
      <w:r>
        <w:t xml:space="preserve">NULL </w:t>
      </w:r>
      <w:r>
        <w:t xml:space="preserve">2022-06-01 00:00:00 </w:t>
      </w:r>
      <w:r>
        <w:t xml:space="preserve">2023-10-10 00:00:00 </w:t>
      </w:r>
      <w:r>
        <w:t xml:space="preserve">2023-08-14 00:00:00 </w:t>
      </w:r>
      <w:r>
        <w:t xml:space="preserve">12 </w:t>
      </w:r>
      <w:r>
        <w:t xml:space="preserve">59 </w:t>
      </w:r>
      <w:r>
        <w:t xml:space="preserve">2 </w:t>
      </w:r>
      <w:r>
        <w:t xml:space="preserve">Retourné </w:t>
      </w:r>
      <w:r>
        <w:t xml:space="preserve">CD5405ZS11 </w:t>
      </w:r>
      <w:r>
        <w:t xml:space="preserve">CD5405ZS11AS05 </w:t>
      </w:r>
      <w:r>
        <w:t xml:space="preserve">LOPA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619415 </w:t>
      </w:r>
      <w:r>
        <w:t xml:space="preserve">Organisation Internationale pour les Migrations </w:t>
      </w:r>
      <w:r>
        <w:t xml:space="preserve">OIM </w:t>
      </w:r>
      <w:r>
        <w:t xml:space="preserve">556 </w:t>
      </w:r>
      <w:r>
        <w:t xml:space="preserve">556 </w:t>
      </w:r>
    </w:p>
    <w:p>
      <w:r>
        <w:t xml:space="preserve">616803 </w:t>
      </w:r>
      <w:r>
        <w:t xml:space="preserve">NULL </w:t>
      </w:r>
      <w:r>
        <w:t xml:space="preserve">2022-09-01 00:00:00 </w:t>
      </w:r>
      <w:r>
        <w:t xml:space="preserve">2023-10-10 00:00:00 </w:t>
      </w:r>
      <w:r>
        <w:t xml:space="preserve">2023-08-14 00:00:00 </w:t>
      </w:r>
      <w:r>
        <w:t xml:space="preserve">5 </w:t>
      </w:r>
      <w:r>
        <w:t xml:space="preserve">24 </w:t>
      </w:r>
      <w:r>
        <w:t xml:space="preserve">2 </w:t>
      </w:r>
      <w:r>
        <w:t xml:space="preserve">Retourné </w:t>
      </w:r>
      <w:r>
        <w:t xml:space="preserve">CD5405ZS11 </w:t>
      </w:r>
      <w:r>
        <w:t xml:space="preserve">CD5405ZS11AS05 </w:t>
      </w:r>
      <w:r>
        <w:t xml:space="preserve">LOPA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619416 </w:t>
      </w:r>
      <w:r>
        <w:t xml:space="preserve">Organisation Internationale pour les Migrations </w:t>
      </w:r>
      <w:r>
        <w:t xml:space="preserve">OIM </w:t>
      </w:r>
      <w:r>
        <w:t xml:space="preserve">556 </w:t>
      </w:r>
      <w:r>
        <w:t xml:space="preserve">556 </w:t>
      </w:r>
    </w:p>
    <w:p>
      <w:r>
        <w:t xml:space="preserve">616804 </w:t>
      </w:r>
      <w:r>
        <w:t xml:space="preserve">NULL </w:t>
      </w:r>
      <w:r>
        <w:t xml:space="preserve">2023-08-25 00:00:00 </w:t>
      </w:r>
      <w:r>
        <w:t xml:space="preserve">2023-10-10 00:00:00 </w:t>
      </w:r>
      <w:r>
        <w:t xml:space="preserve">2023-08-08 00:00:00 </w:t>
      </w:r>
      <w:r>
        <w:t xml:space="preserve">16 </w:t>
      </w:r>
      <w:r>
        <w:t xml:space="preserve">82 </w:t>
      </w:r>
      <w:r>
        <w:t xml:space="preserve">2 </w:t>
      </w:r>
      <w:r>
        <w:t xml:space="preserve">Retourné </w:t>
      </w:r>
      <w:r>
        <w:t xml:space="preserve">CD5402ZS04 </w:t>
      </w:r>
      <w:r>
        <w:t xml:space="preserve">CD5402ZS04AS14 </w:t>
      </w:r>
      <w:r>
        <w:t xml:space="preserve">OFAY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619417 </w:t>
      </w:r>
      <w:r>
        <w:t xml:space="preserve">Organisation Internationale pour les Migrations </w:t>
      </w:r>
      <w:r>
        <w:t xml:space="preserve">OIM </w:t>
      </w:r>
      <w:r>
        <w:t xml:space="preserve">556 </w:t>
      </w:r>
      <w:r>
        <w:t xml:space="preserve">556 </w:t>
      </w:r>
    </w:p>
    <w:p>
      <w:r>
        <w:t xml:space="preserve">616805 </w:t>
      </w:r>
      <w:r>
        <w:t xml:space="preserve">NULL </w:t>
      </w:r>
      <w:r>
        <w:t xml:space="preserve">2023-03-01 00:00:00 </w:t>
      </w:r>
      <w:r>
        <w:t xml:space="preserve">2023-10-10 00:00:00 </w:t>
      </w:r>
      <w:r>
        <w:t xml:space="preserve">2023-08-16 00:00:00 </w:t>
      </w:r>
      <w:r>
        <w:t xml:space="preserve">6 </w:t>
      </w:r>
      <w:r>
        <w:t xml:space="preserve">20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619418 </w:t>
      </w:r>
      <w:r>
        <w:t xml:space="preserve">Organisation Internationale pour les Migrations </w:t>
      </w:r>
      <w:r>
        <w:t xml:space="preserve">OIM </w:t>
      </w:r>
      <w:r>
        <w:t xml:space="preserve">556 </w:t>
      </w:r>
      <w:r>
        <w:t xml:space="preserve">556 </w:t>
      </w:r>
    </w:p>
    <w:p>
      <w:r>
        <w:t xml:space="preserve">616806 </w:t>
      </w:r>
      <w:r>
        <w:t xml:space="preserve">NULL </w:t>
      </w:r>
      <w:r>
        <w:t xml:space="preserve">2023-08-25 00:00:00 </w:t>
      </w:r>
      <w:r>
        <w:t xml:space="preserve">2023-10-10 00:00:00 </w:t>
      </w:r>
      <w:r>
        <w:t xml:space="preserve">2023-08-16 00:00:00 </w:t>
      </w:r>
      <w:r>
        <w:t xml:space="preserve">11 </w:t>
      </w:r>
      <w:r>
        <w:t xml:space="preserve">36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619419 </w:t>
      </w:r>
      <w:r>
        <w:t xml:space="preserve">Organisation Internationale pour les Migrations </w:t>
      </w:r>
      <w:r>
        <w:t xml:space="preserve">OIM </w:t>
      </w:r>
      <w:r>
        <w:t xml:space="preserve">556 </w:t>
      </w:r>
      <w:r>
        <w:t xml:space="preserve">556 </w:t>
      </w:r>
    </w:p>
    <w:p>
      <w:r>
        <w:t xml:space="preserve">616807 </w:t>
      </w:r>
      <w:r>
        <w:t xml:space="preserve">NULL </w:t>
      </w:r>
      <w:r>
        <w:t xml:space="preserve">2022-06-01 00:00:00 </w:t>
      </w:r>
      <w:r>
        <w:t xml:space="preserve">2023-10-10 00:00:00 </w:t>
      </w:r>
      <w:r>
        <w:t xml:space="preserve">2023-08-09 00:00:00 </w:t>
      </w:r>
      <w:r>
        <w:t xml:space="preserve">9 </w:t>
      </w:r>
      <w:r>
        <w:t xml:space="preserve">82 </w:t>
      </w:r>
      <w:r>
        <w:t xml:space="preserve">2 </w:t>
      </w:r>
      <w:r>
        <w:t xml:space="preserve">Retourné </w:t>
      </w:r>
      <w:r>
        <w:t xml:space="preserve">CD5407ZS02 </w:t>
      </w:r>
      <w:r>
        <w:t xml:space="preserve">CD5407ZS02AS09 </w:t>
      </w:r>
      <w:r>
        <w:t xml:space="preserve">AUPA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CD54090204 </w:t>
      </w:r>
      <w:r>
        <w:t xml:space="preserve">Kumuru </w:t>
      </w:r>
      <w:r>
        <w:t xml:space="preserve">NULL </w:t>
      </w:r>
      <w:r>
        <w:t xml:space="preserve">NULL </w:t>
      </w:r>
      <w:r>
        <w:t xml:space="preserve">CD5409ZS04 </w:t>
      </w:r>
      <w:r>
        <w:t xml:space="preserve">Aru </w:t>
      </w:r>
      <w:r>
        <w:t xml:space="preserve">NULL </w:t>
      </w:r>
      <w:r>
        <w:t xml:space="preserve">NULL </w:t>
      </w:r>
      <w:r>
        <w:t xml:space="preserve">Evaluation DTM-Juillet 2023 </w:t>
      </w:r>
      <w:r>
        <w:t xml:space="preserve">NULL </w:t>
      </w:r>
      <w:r>
        <w:t xml:space="preserve">619420 </w:t>
      </w:r>
      <w:r>
        <w:t xml:space="preserve">Organisation Internationale pour les Migrations </w:t>
      </w:r>
      <w:r>
        <w:t xml:space="preserve">OIM </w:t>
      </w:r>
      <w:r>
        <w:t xml:space="preserve">556 </w:t>
      </w:r>
      <w:r>
        <w:t xml:space="preserve">556 </w:t>
      </w:r>
    </w:p>
    <w:p>
      <w:r>
        <w:t xml:space="preserve">616808 </w:t>
      </w:r>
      <w:r>
        <w:t xml:space="preserve">NULL </w:t>
      </w:r>
      <w:r>
        <w:t xml:space="preserve">2022-09-01 00:00:00 </w:t>
      </w:r>
      <w:r>
        <w:t xml:space="preserve">2023-10-10 00:00:00 </w:t>
      </w:r>
      <w:r>
        <w:t xml:space="preserve">2023-08-21 00:00:00 </w:t>
      </w:r>
      <w:r>
        <w:t xml:space="preserve">8 </w:t>
      </w:r>
      <w:r>
        <w:t xml:space="preserve">27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CD540903 </w:t>
      </w:r>
      <w:r>
        <w:t xml:space="preserve">Zaki </w:t>
      </w:r>
      <w:r>
        <w:t xml:space="preserve">CD54090302 </w:t>
      </w:r>
      <w:r>
        <w:t xml:space="preserve">Adja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619421 </w:t>
      </w:r>
      <w:r>
        <w:t xml:space="preserve">Organisation Internationale pour les Migrations </w:t>
      </w:r>
      <w:r>
        <w:t xml:space="preserve">OIM </w:t>
      </w:r>
      <w:r>
        <w:t xml:space="preserve">556 </w:t>
      </w:r>
      <w:r>
        <w:t xml:space="preserve">556 </w:t>
      </w:r>
    </w:p>
    <w:p>
      <w:r>
        <w:t xml:space="preserve">616809 </w:t>
      </w:r>
      <w:r>
        <w:t xml:space="preserve">NULL </w:t>
      </w:r>
      <w:r>
        <w:t xml:space="preserve">2022-12-01 00:00:00 </w:t>
      </w:r>
      <w:r>
        <w:t xml:space="preserve">2023-10-10 00:00:00 </w:t>
      </w:r>
      <w:r>
        <w:t xml:space="preserve">2023-08-21 00:00:00 </w:t>
      </w:r>
      <w:r>
        <w:t xml:space="preserve">16 </w:t>
      </w:r>
      <w:r>
        <w:t xml:space="preserve">54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CD540903 </w:t>
      </w:r>
      <w:r>
        <w:t xml:space="preserve">Zaki </w:t>
      </w:r>
      <w:r>
        <w:t xml:space="preserve">CD54090302 </w:t>
      </w:r>
      <w:r>
        <w:t xml:space="preserve">Adja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619422 </w:t>
      </w:r>
      <w:r>
        <w:t xml:space="preserve">Organisation Internationale pour les Migrations </w:t>
      </w:r>
      <w:r>
        <w:t xml:space="preserve">OIM </w:t>
      </w:r>
      <w:r>
        <w:t xml:space="preserve">556 </w:t>
      </w:r>
      <w:r>
        <w:t xml:space="preserve">556 </w:t>
      </w:r>
    </w:p>
    <w:p>
      <w:r>
        <w:t xml:space="preserve">616810 </w:t>
      </w:r>
      <w:r>
        <w:t xml:space="preserve">NULL </w:t>
      </w:r>
      <w:r>
        <w:t xml:space="preserve">2023-03-01 00:00:00 </w:t>
      </w:r>
      <w:r>
        <w:t xml:space="preserve">2023-10-10 00:00:00 </w:t>
      </w:r>
      <w:r>
        <w:t xml:space="preserve">2023-08-23 00:00:00 </w:t>
      </w:r>
      <w:r>
        <w:t xml:space="preserve">5 </w:t>
      </w:r>
      <w:r>
        <w:t xml:space="preserve">29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619423 </w:t>
      </w:r>
      <w:r>
        <w:t xml:space="preserve">Organisation Internationale pour les Migrations </w:t>
      </w:r>
      <w:r>
        <w:t xml:space="preserve">OIM </w:t>
      </w:r>
      <w:r>
        <w:t xml:space="preserve">556 </w:t>
      </w:r>
      <w:r>
        <w:t xml:space="preserve">556 </w:t>
      </w:r>
    </w:p>
    <w:p>
      <w:r>
        <w:t xml:space="preserve">616811 </w:t>
      </w:r>
      <w:r>
        <w:t xml:space="preserve">NULL </w:t>
      </w:r>
      <w:r>
        <w:t xml:space="preserve">2023-06-01 00:00:00 </w:t>
      </w:r>
      <w:r>
        <w:t xml:space="preserve">2023-10-10 00:00:00 </w:t>
      </w:r>
      <w:r>
        <w:t xml:space="preserve">2023-08-23 00:00:00 </w:t>
      </w:r>
      <w:r>
        <w:t xml:space="preserve">9 </w:t>
      </w:r>
      <w:r>
        <w:t xml:space="preserve">51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619424 </w:t>
      </w:r>
      <w:r>
        <w:t xml:space="preserve">Organisation Internationale pour les Migrations </w:t>
      </w:r>
      <w:r>
        <w:t xml:space="preserve">OIM </w:t>
      </w:r>
      <w:r>
        <w:t xml:space="preserve">556 </w:t>
      </w:r>
      <w:r>
        <w:t xml:space="preserve">556 </w:t>
      </w:r>
    </w:p>
    <w:p>
      <w:r>
        <w:t xml:space="preserve">616812 </w:t>
      </w:r>
      <w:r>
        <w:t xml:space="preserve">NULL </w:t>
      </w:r>
      <w:r>
        <w:t xml:space="preserve">2022-06-01 00:00:00 </w:t>
      </w:r>
      <w:r>
        <w:t xml:space="preserve">2023-10-10 00:00:00 </w:t>
      </w:r>
      <w:r>
        <w:t xml:space="preserve">2023-08-17 00:00:00 </w:t>
      </w:r>
      <w:r>
        <w:t xml:space="preserve">15 </w:t>
      </w:r>
      <w:r>
        <w:t xml:space="preserve">80 </w:t>
      </w:r>
      <w:r>
        <w:t xml:space="preserve">2 </w:t>
      </w:r>
      <w:r>
        <w:t xml:space="preserve">Retourné </w:t>
      </w:r>
      <w:r>
        <w:t xml:space="preserve">CD5409ZS05 </w:t>
      </w:r>
      <w:r>
        <w:t xml:space="preserve">CD5409ZS05AS07 </w:t>
      </w:r>
      <w:r>
        <w:t xml:space="preserve">KEREKERE </w:t>
      </w:r>
      <w:r>
        <w:t xml:space="preserve">Biringi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619425 </w:t>
      </w:r>
      <w:r>
        <w:t xml:space="preserve">Organisation Internationale pour les Migrations </w:t>
      </w:r>
      <w:r>
        <w:t xml:space="preserve">OIM </w:t>
      </w:r>
      <w:r>
        <w:t xml:space="preserve">556 </w:t>
      </w:r>
      <w:r>
        <w:t xml:space="preserve">556 </w:t>
      </w:r>
    </w:p>
    <w:p>
      <w:r>
        <w:t xml:space="preserve">616813 </w:t>
      </w:r>
      <w:r>
        <w:t xml:space="preserve">NULL </w:t>
      </w:r>
      <w:r>
        <w:t xml:space="preserve">2023-06-01 00:00:00 </w:t>
      </w:r>
      <w:r>
        <w:t xml:space="preserve">2023-10-10 00:00:00 </w:t>
      </w:r>
      <w:r>
        <w:t xml:space="preserve">2023-08-09 00:00:00 </w:t>
      </w:r>
      <w:r>
        <w:t xml:space="preserve">21 </w:t>
      </w:r>
      <w:r>
        <w:t xml:space="preserve">80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619426 </w:t>
      </w:r>
      <w:r>
        <w:t xml:space="preserve">Organisation Internationale pour les Migrations </w:t>
      </w:r>
      <w:r>
        <w:t xml:space="preserve">OIM </w:t>
      </w:r>
      <w:r>
        <w:t xml:space="preserve">556 </w:t>
      </w:r>
      <w:r>
        <w:t xml:space="preserve">556 </w:t>
      </w:r>
    </w:p>
    <w:p>
      <w:r>
        <w:t xml:space="preserve">616814 </w:t>
      </w:r>
      <w:r>
        <w:t xml:space="preserve">NULL </w:t>
      </w:r>
      <w:r>
        <w:t xml:space="preserve">2022-06-01 00:00:00 </w:t>
      </w:r>
      <w:r>
        <w:t xml:space="preserve">2023-10-10 00:00:00 </w:t>
      </w:r>
      <w:r>
        <w:t xml:space="preserve">2023-08-22 00:00:00 </w:t>
      </w:r>
      <w:r>
        <w:t xml:space="preserve">9 </w:t>
      </w:r>
      <w:r>
        <w:t xml:space="preserve">26 </w:t>
      </w:r>
      <w:r>
        <w:t xml:space="preserve">2 </w:t>
      </w:r>
      <w:r>
        <w:t xml:space="preserve">Retourné </w:t>
      </w:r>
      <w:r>
        <w:t xml:space="preserve">CD5409ZS05 </w:t>
      </w:r>
      <w:r>
        <w:t xml:space="preserve">CD5409ZS05AS07 </w:t>
      </w:r>
      <w:r>
        <w:t xml:space="preserve">KEREKERE </w:t>
      </w:r>
      <w:r>
        <w:t xml:space="preserve">Biringi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619427 </w:t>
      </w:r>
      <w:r>
        <w:t xml:space="preserve">Organisation Internationale pour les Migrations </w:t>
      </w:r>
      <w:r>
        <w:t xml:space="preserve">OIM </w:t>
      </w:r>
      <w:r>
        <w:t xml:space="preserve">556 </w:t>
      </w:r>
      <w:r>
        <w:t xml:space="preserve">556 </w:t>
      </w:r>
    </w:p>
    <w:p>
      <w:r>
        <w:t xml:space="preserve">616815 </w:t>
      </w:r>
      <w:r>
        <w:t xml:space="preserve">NULL </w:t>
      </w:r>
      <w:r>
        <w:t xml:space="preserve">2022-09-01 00:00:00 </w:t>
      </w:r>
      <w:r>
        <w:t xml:space="preserve">2023-10-10 00:00:00 </w:t>
      </w:r>
      <w:r>
        <w:t xml:space="preserve">2023-08-22 00:00:00 </w:t>
      </w:r>
      <w:r>
        <w:t xml:space="preserve">19 </w:t>
      </w:r>
      <w:r>
        <w:t xml:space="preserve">54 </w:t>
      </w:r>
      <w:r>
        <w:t xml:space="preserve">2 </w:t>
      </w:r>
      <w:r>
        <w:t xml:space="preserve">Retourné </w:t>
      </w:r>
      <w:r>
        <w:t xml:space="preserve">CD5409ZS05 </w:t>
      </w:r>
      <w:r>
        <w:t xml:space="preserve">CD5409ZS05AS07 </w:t>
      </w:r>
      <w:r>
        <w:t xml:space="preserve">KEREKERE </w:t>
      </w:r>
      <w:r>
        <w:t xml:space="preserve">Biringi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619428 </w:t>
      </w:r>
      <w:r>
        <w:t xml:space="preserve">Organisation Internationale pour les Migrations </w:t>
      </w:r>
      <w:r>
        <w:t xml:space="preserve">OIM </w:t>
      </w:r>
      <w:r>
        <w:t xml:space="preserve">556 </w:t>
      </w:r>
      <w:r>
        <w:t xml:space="preserve">556 </w:t>
      </w:r>
    </w:p>
    <w:p>
      <w:r>
        <w:t xml:space="preserve">616816 </w:t>
      </w:r>
      <w:r>
        <w:t xml:space="preserve">NULL </w:t>
      </w:r>
      <w:r>
        <w:t xml:space="preserve">2023-08-25 00:00:00 </w:t>
      </w:r>
      <w:r>
        <w:t xml:space="preserve">2023-10-10 00:00:00 </w:t>
      </w:r>
      <w:r>
        <w:t xml:space="preserve">2023-08-10 00:00:00 </w:t>
      </w:r>
      <w:r>
        <w:t xml:space="preserve">15 </w:t>
      </w:r>
      <w:r>
        <w:t xml:space="preserve">80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619429 </w:t>
      </w:r>
      <w:r>
        <w:t xml:space="preserve">Organisation Internationale pour les Migrations </w:t>
      </w:r>
      <w:r>
        <w:t xml:space="preserve">OIM </w:t>
      </w:r>
      <w:r>
        <w:t xml:space="preserve">556 </w:t>
      </w:r>
      <w:r>
        <w:t xml:space="preserve">556 </w:t>
      </w:r>
    </w:p>
    <w:p>
      <w:r>
        <w:t xml:space="preserve">616817 </w:t>
      </w:r>
      <w:r>
        <w:t xml:space="preserve">NULL </w:t>
      </w:r>
      <w:r>
        <w:t xml:space="preserve">2023-06-01 00:00:00 </w:t>
      </w:r>
      <w:r>
        <w:t xml:space="preserve">2023-10-10 00:00:00 </w:t>
      </w:r>
      <w:r>
        <w:t xml:space="preserve">2023-08-15 00:00:00 </w:t>
      </w:r>
      <w:r>
        <w:t xml:space="preserve">3 </w:t>
      </w:r>
      <w:r>
        <w:t xml:space="preserve">25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619430 </w:t>
      </w:r>
      <w:r>
        <w:t xml:space="preserve">Organisation Internationale pour les Migrations </w:t>
      </w:r>
      <w:r>
        <w:t xml:space="preserve">OIM </w:t>
      </w:r>
      <w:r>
        <w:t xml:space="preserve">556 </w:t>
      </w:r>
      <w:r>
        <w:t xml:space="preserve">556 </w:t>
      </w:r>
    </w:p>
    <w:p>
      <w:r>
        <w:t xml:space="preserve">616818 </w:t>
      </w:r>
      <w:r>
        <w:t xml:space="preserve">NULL </w:t>
      </w:r>
      <w:r>
        <w:t xml:space="preserve">2023-06-01 00:00:00 </w:t>
      </w:r>
      <w:r>
        <w:t xml:space="preserve">2023-10-10 00:00:00 </w:t>
      </w:r>
      <w:r>
        <w:t xml:space="preserve">2023-08-25 00:00:00 </w:t>
      </w:r>
      <w:r>
        <w:t xml:space="preserve">19 </w:t>
      </w:r>
      <w:r>
        <w:t xml:space="preserve">80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619431 </w:t>
      </w:r>
      <w:r>
        <w:t xml:space="preserve">Organisation Internationale pour les Migrations </w:t>
      </w:r>
      <w:r>
        <w:t xml:space="preserve">OIM </w:t>
      </w:r>
      <w:r>
        <w:t xml:space="preserve">556 </w:t>
      </w:r>
      <w:r>
        <w:t xml:space="preserve">556 </w:t>
      </w:r>
    </w:p>
    <w:p>
      <w:r>
        <w:t xml:space="preserve">616819 </w:t>
      </w:r>
      <w:r>
        <w:t xml:space="preserve">NULL </w:t>
      </w:r>
      <w:r>
        <w:t xml:space="preserve">2023-08-25 00:00:00 </w:t>
      </w:r>
      <w:r>
        <w:t xml:space="preserve">2023-10-10 00:00:00 </w:t>
      </w:r>
      <w:r>
        <w:t xml:space="preserve">2023-08-16 00:00:00 </w:t>
      </w:r>
      <w:r>
        <w:t xml:space="preserve">15 </w:t>
      </w:r>
      <w:r>
        <w:t xml:space="preserve">80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619432 </w:t>
      </w:r>
      <w:r>
        <w:t xml:space="preserve">Organisation Internationale pour les Migrations </w:t>
      </w:r>
      <w:r>
        <w:t xml:space="preserve">OIM </w:t>
      </w:r>
      <w:r>
        <w:t xml:space="preserve">556 </w:t>
      </w:r>
      <w:r>
        <w:t xml:space="preserve">556 </w:t>
      </w:r>
    </w:p>
    <w:p>
      <w:r>
        <w:t xml:space="preserve">616820 </w:t>
      </w:r>
      <w:r>
        <w:t xml:space="preserve">NULL </w:t>
      </w:r>
      <w:r>
        <w:t xml:space="preserve">2022-09-01 00:00:00 </w:t>
      </w:r>
      <w:r>
        <w:t xml:space="preserve">2023-10-10 00:00:00 </w:t>
      </w:r>
      <w:r>
        <w:t xml:space="preserve">2023-08-20 00:00:00 </w:t>
      </w:r>
      <w:r>
        <w:t xml:space="preserve">20 </w:t>
      </w:r>
      <w:r>
        <w:t xml:space="preserve">80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619433 </w:t>
      </w:r>
      <w:r>
        <w:t xml:space="preserve">Organisation Internationale pour les Migrations </w:t>
      </w:r>
      <w:r>
        <w:t xml:space="preserve">OIM </w:t>
      </w:r>
      <w:r>
        <w:t xml:space="preserve">556 </w:t>
      </w:r>
      <w:r>
        <w:t xml:space="preserve">556 </w:t>
      </w:r>
    </w:p>
    <w:p>
      <w:r>
        <w:t xml:space="preserve">616821 </w:t>
      </w:r>
      <w:r>
        <w:t xml:space="preserve">NULL </w:t>
      </w:r>
      <w:r>
        <w:t xml:space="preserve">2023-06-01 00:00:00 </w:t>
      </w:r>
      <w:r>
        <w:t xml:space="preserve">2023-10-10 00:00:00 </w:t>
      </w:r>
      <w:r>
        <w:t xml:space="preserve">2023-08-24 00:00:00 </w:t>
      </w:r>
      <w:r>
        <w:t xml:space="preserve">16 </w:t>
      </w:r>
      <w:r>
        <w:t xml:space="preserve">80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619434 </w:t>
      </w:r>
      <w:r>
        <w:t xml:space="preserve">Organisation Internationale pour les Migrations </w:t>
      </w:r>
      <w:r>
        <w:t xml:space="preserve">OIM </w:t>
      </w:r>
      <w:r>
        <w:t xml:space="preserve">556 </w:t>
      </w:r>
      <w:r>
        <w:t xml:space="preserve">556 </w:t>
      </w:r>
    </w:p>
    <w:p>
      <w:r>
        <w:t xml:space="preserve">616822 </w:t>
      </w:r>
      <w:r>
        <w:t xml:space="preserve">NULL </w:t>
      </w:r>
      <w:r>
        <w:t xml:space="preserve">2023-06-01 00:00:00 </w:t>
      </w:r>
      <w:r>
        <w:t xml:space="preserve">2023-10-10 00:00:00 </w:t>
      </w:r>
      <w:r>
        <w:t xml:space="preserve">2023-08-22 00:00:00 </w:t>
      </w:r>
      <w:r>
        <w:t xml:space="preserve">18 </w:t>
      </w:r>
      <w:r>
        <w:t xml:space="preserve">80 </w:t>
      </w:r>
      <w:r>
        <w:t xml:space="preserve">2 </w:t>
      </w:r>
      <w:r>
        <w:t xml:space="preserve">Retourné </w:t>
      </w:r>
      <w:r>
        <w:t xml:space="preserve">CD5407ZS01 </w:t>
      </w:r>
      <w:r>
        <w:t xml:space="preserve">CD5407ZS01AS22 </w:t>
      </w:r>
      <w:r>
        <w:t xml:space="preserve">PAKALA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CD540705 </w:t>
      </w:r>
      <w:r>
        <w:t xml:space="preserve">Wagongo </w:t>
      </w:r>
      <w:r>
        <w:t xml:space="preserve">CD54070503 </w:t>
      </w:r>
      <w:r>
        <w:t xml:space="preserve">Anguza-pajulu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619435 </w:t>
      </w:r>
      <w:r>
        <w:t xml:space="preserve">Organisation Internationale pour les Migrations </w:t>
      </w:r>
      <w:r>
        <w:t xml:space="preserve">OIM </w:t>
      </w:r>
      <w:r>
        <w:t xml:space="preserve">556 </w:t>
      </w:r>
      <w:r>
        <w:t xml:space="preserve">556 </w:t>
      </w:r>
    </w:p>
    <w:p>
      <w:r>
        <w:t xml:space="preserve">616823 </w:t>
      </w:r>
      <w:r>
        <w:t xml:space="preserve">NULL </w:t>
      </w:r>
      <w:r>
        <w:t xml:space="preserve">2023-03-01 00:00:00 </w:t>
      </w:r>
      <w:r>
        <w:t xml:space="preserve">2023-10-10 00:00:00 </w:t>
      </w:r>
      <w:r>
        <w:t xml:space="preserve">2023-08-12 00:00:00 </w:t>
      </w:r>
      <w:r>
        <w:t xml:space="preserve">15 </w:t>
      </w:r>
      <w:r>
        <w:t xml:space="preserve">79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CD54051311 </w:t>
      </w:r>
      <w:r>
        <w:t xml:space="preserve">Pitso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619436 </w:t>
      </w:r>
      <w:r>
        <w:t xml:space="preserve">Organisation Internationale pour les Migrations </w:t>
      </w:r>
      <w:r>
        <w:t xml:space="preserve">OIM </w:t>
      </w:r>
      <w:r>
        <w:t xml:space="preserve">556 </w:t>
      </w:r>
      <w:r>
        <w:t xml:space="preserve">556 </w:t>
      </w:r>
    </w:p>
    <w:p>
      <w:r>
        <w:t xml:space="preserve">616824 </w:t>
      </w:r>
      <w:r>
        <w:t xml:space="preserve">NULL </w:t>
      </w:r>
      <w:r>
        <w:t xml:space="preserve">2023-03-01 00:00:00 </w:t>
      </w:r>
      <w:r>
        <w:t xml:space="preserve">2023-10-10 00:00:00 </w:t>
      </w:r>
      <w:r>
        <w:t xml:space="preserve">2023-08-12 00:00:00 </w:t>
      </w:r>
      <w:r>
        <w:t xml:space="preserve">23 </w:t>
      </w:r>
      <w:r>
        <w:t xml:space="preserve">79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619437 </w:t>
      </w:r>
      <w:r>
        <w:t xml:space="preserve">Organisation Internationale pour les Migrations </w:t>
      </w:r>
      <w:r>
        <w:t xml:space="preserve">OIM </w:t>
      </w:r>
      <w:r>
        <w:t xml:space="preserve">556 </w:t>
      </w:r>
      <w:r>
        <w:t xml:space="preserve">556 </w:t>
      </w:r>
    </w:p>
    <w:p>
      <w:r>
        <w:t xml:space="preserve">616825 </w:t>
      </w:r>
      <w:r>
        <w:t xml:space="preserve">NULL </w:t>
      </w:r>
      <w:r>
        <w:t xml:space="preserve">2023-03-01 00:00:00 </w:t>
      </w:r>
      <w:r>
        <w:t xml:space="preserve">2023-10-10 00:00:00 </w:t>
      </w:r>
      <w:r>
        <w:t xml:space="preserve">2023-08-15 00:00:00 </w:t>
      </w:r>
      <w:r>
        <w:t xml:space="preserve">3 </w:t>
      </w:r>
      <w:r>
        <w:t xml:space="preserve">16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619438 </w:t>
      </w:r>
      <w:r>
        <w:t xml:space="preserve">Organisation Internationale pour les Migrations </w:t>
      </w:r>
      <w:r>
        <w:t xml:space="preserve">OIM </w:t>
      </w:r>
      <w:r>
        <w:t xml:space="preserve">556 </w:t>
      </w:r>
      <w:r>
        <w:t xml:space="preserve">556 </w:t>
      </w:r>
    </w:p>
    <w:p>
      <w:r>
        <w:t xml:space="preserve">616826 </w:t>
      </w:r>
      <w:r>
        <w:t xml:space="preserve">NULL </w:t>
      </w:r>
      <w:r>
        <w:t xml:space="preserve">2023-06-01 00:00:00 </w:t>
      </w:r>
      <w:r>
        <w:t xml:space="preserve">2023-10-10 00:00:00 </w:t>
      </w:r>
      <w:r>
        <w:t xml:space="preserve">2023-08-15 00:00:00 </w:t>
      </w:r>
      <w:r>
        <w:t xml:space="preserve">12 </w:t>
      </w:r>
      <w:r>
        <w:t xml:space="preserve">62 </w:t>
      </w:r>
      <w:r>
        <w:t xml:space="preserve">2 </w:t>
      </w:r>
      <w:r>
        <w:t xml:space="preserve">Retourné </w:t>
      </w:r>
      <w:r>
        <w:t xml:space="preserve">CD5405ZS10 </w:t>
      </w:r>
      <w:r>
        <w:t xml:space="preserve">CD5405ZS10AS11 </w:t>
      </w:r>
      <w:r>
        <w:t xml:space="preserve">NGAMAU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619439 </w:t>
      </w:r>
      <w:r>
        <w:t xml:space="preserve">Organisation Internationale pour les Migrations </w:t>
      </w:r>
      <w:r>
        <w:t xml:space="preserve">OIM </w:t>
      </w:r>
      <w:r>
        <w:t xml:space="preserve">556 </w:t>
      </w:r>
      <w:r>
        <w:t xml:space="preserve">556 </w:t>
      </w:r>
    </w:p>
    <w:p>
      <w:r>
        <w:t xml:space="preserve">616827 </w:t>
      </w:r>
      <w:r>
        <w:t xml:space="preserve">NULL </w:t>
      </w:r>
      <w:r>
        <w:t xml:space="preserve">2023-08-25 00:00:00 </w:t>
      </w:r>
      <w:r>
        <w:t xml:space="preserve">2023-10-10 00:00:00 </w:t>
      </w:r>
      <w:r>
        <w:t xml:space="preserve">2023-08-08 00:00:00 </w:t>
      </w:r>
      <w:r>
        <w:t xml:space="preserve">19 </w:t>
      </w:r>
      <w:r>
        <w:t xml:space="preserve">78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619440 </w:t>
      </w:r>
      <w:r>
        <w:t xml:space="preserve">Organisation Internationale pour les Migrations </w:t>
      </w:r>
      <w:r>
        <w:t xml:space="preserve">OIM </w:t>
      </w:r>
      <w:r>
        <w:t xml:space="preserve">556 </w:t>
      </w:r>
      <w:r>
        <w:t xml:space="preserve">556 </w:t>
      </w:r>
    </w:p>
    <w:p>
      <w:r>
        <w:t xml:space="preserve">616828 </w:t>
      </w:r>
      <w:r>
        <w:t xml:space="preserve">NULL </w:t>
      </w:r>
      <w:r>
        <w:t xml:space="preserve">2023-06-01 00:00:00 </w:t>
      </w:r>
      <w:r>
        <w:t xml:space="preserve">2023-10-10 00:00:00 </w:t>
      </w:r>
      <w:r>
        <w:t xml:space="preserve">2023-08-24 00:00:00 </w:t>
      </w:r>
      <w:r>
        <w:t xml:space="preserve">13 </w:t>
      </w:r>
      <w:r>
        <w:t xml:space="preserve">78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619441 </w:t>
      </w:r>
      <w:r>
        <w:t xml:space="preserve">Organisation Internationale pour les Migrations </w:t>
      </w:r>
      <w:r>
        <w:t xml:space="preserve">OIM </w:t>
      </w:r>
      <w:r>
        <w:t xml:space="preserve">556 </w:t>
      </w:r>
      <w:r>
        <w:t xml:space="preserve">556 </w:t>
      </w:r>
    </w:p>
    <w:p>
      <w:r>
        <w:t xml:space="preserve">616829 </w:t>
      </w:r>
      <w:r>
        <w:t xml:space="preserve">NULL </w:t>
      </w:r>
      <w:r>
        <w:t xml:space="preserve">2022-06-01 00:00:00 </w:t>
      </w:r>
      <w:r>
        <w:t xml:space="preserve">2023-10-10 00:00:00 </w:t>
      </w:r>
      <w:r>
        <w:t xml:space="preserve">2023-08-15 00:00:00 </w:t>
      </w:r>
      <w:r>
        <w:t xml:space="preserve">13 </w:t>
      </w:r>
      <w:r>
        <w:t xml:space="preserve">78 </w:t>
      </w:r>
      <w:r>
        <w:t xml:space="preserve">2 </w:t>
      </w:r>
      <w:r>
        <w:t xml:space="preserve">Retourné </w:t>
      </w:r>
      <w:r>
        <w:t xml:space="preserve">CD5405ZS02 </w:t>
      </w:r>
      <w:r>
        <w:t xml:space="preserve">CD5405ZS02AS02 </w:t>
      </w:r>
      <w:r>
        <w:t xml:space="preserve">DHEGO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619442 </w:t>
      </w:r>
      <w:r>
        <w:t xml:space="preserve">Organisation Internationale pour les Migrations </w:t>
      </w:r>
      <w:r>
        <w:t xml:space="preserve">OIM </w:t>
      </w:r>
      <w:r>
        <w:t xml:space="preserve">556 </w:t>
      </w:r>
      <w:r>
        <w:t xml:space="preserve">556 </w:t>
      </w:r>
    </w:p>
    <w:p>
      <w:r>
        <w:t xml:space="preserve">616830 </w:t>
      </w:r>
      <w:r>
        <w:t xml:space="preserve">NULL </w:t>
      </w:r>
      <w:r>
        <w:t xml:space="preserve">2022-06-01 00:00:00 </w:t>
      </w:r>
      <w:r>
        <w:t xml:space="preserve">2023-10-10 00:00:00 </w:t>
      </w:r>
      <w:r>
        <w:t xml:space="preserve">2023-08-14 00:00:00 </w:t>
      </w:r>
      <w:r>
        <w:t xml:space="preserve">8 </w:t>
      </w:r>
      <w:r>
        <w:t xml:space="preserve">33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619443 </w:t>
      </w:r>
      <w:r>
        <w:t xml:space="preserve">Organisation Internationale pour les Migrations </w:t>
      </w:r>
      <w:r>
        <w:t xml:space="preserve">OIM </w:t>
      </w:r>
      <w:r>
        <w:t xml:space="preserve">556 </w:t>
      </w:r>
      <w:r>
        <w:t xml:space="preserve">556 </w:t>
      </w:r>
    </w:p>
    <w:p>
      <w:r>
        <w:t xml:space="preserve">616831 </w:t>
      </w:r>
      <w:r>
        <w:t xml:space="preserve">NULL </w:t>
      </w:r>
      <w:r>
        <w:t xml:space="preserve">2022-09-01 00:00:00 </w:t>
      </w:r>
      <w:r>
        <w:t xml:space="preserve">2023-10-10 00:00:00 </w:t>
      </w:r>
      <w:r>
        <w:t xml:space="preserve">2023-08-14 00:00:00 </w:t>
      </w:r>
      <w:r>
        <w:t xml:space="preserve">2 </w:t>
      </w:r>
      <w:r>
        <w:t xml:space="preserve">8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619444 </w:t>
      </w:r>
      <w:r>
        <w:t xml:space="preserve">Organisation Internationale pour les Migrations </w:t>
      </w:r>
      <w:r>
        <w:t xml:space="preserve">OIM </w:t>
      </w:r>
      <w:r>
        <w:t xml:space="preserve">556 </w:t>
      </w:r>
      <w:r>
        <w:t xml:space="preserve">556 </w:t>
      </w:r>
    </w:p>
    <w:p>
      <w:r>
        <w:t xml:space="preserve">616832 </w:t>
      </w:r>
      <w:r>
        <w:t xml:space="preserve">NULL </w:t>
      </w:r>
      <w:r>
        <w:t xml:space="preserve">2022-12-01 00:00:00 </w:t>
      </w:r>
      <w:r>
        <w:t xml:space="preserve">2023-10-10 00:00:00 </w:t>
      </w:r>
      <w:r>
        <w:t xml:space="preserve">2023-08-14 00:00:00 </w:t>
      </w:r>
      <w:r>
        <w:t xml:space="preserve">9 </w:t>
      </w:r>
      <w:r>
        <w:t xml:space="preserve">36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619445 </w:t>
      </w:r>
      <w:r>
        <w:t xml:space="preserve">Organisation Internationale pour les Migrations </w:t>
      </w:r>
      <w:r>
        <w:t xml:space="preserve">OIM </w:t>
      </w:r>
      <w:r>
        <w:t xml:space="preserve">556 </w:t>
      </w:r>
      <w:r>
        <w:t xml:space="preserve">556 </w:t>
      </w:r>
    </w:p>
    <w:p>
      <w:r>
        <w:t xml:space="preserve">616833 </w:t>
      </w:r>
      <w:r>
        <w:t xml:space="preserve">NULL </w:t>
      </w:r>
      <w:r>
        <w:t xml:space="preserve">2022-06-01 00:00:00 </w:t>
      </w:r>
      <w:r>
        <w:t xml:space="preserve">2023-10-10 00:00:00 </w:t>
      </w:r>
      <w:r>
        <w:t xml:space="preserve">2023-08-08 00:00:00 </w:t>
      </w:r>
      <w:r>
        <w:t xml:space="preserve">114 </w:t>
      </w:r>
      <w:r>
        <w:t xml:space="preserve">570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619446 </w:t>
      </w:r>
      <w:r>
        <w:t xml:space="preserve">Organisation Internationale pour les Migrations </w:t>
      </w:r>
      <w:r>
        <w:t xml:space="preserve">OIM </w:t>
      </w:r>
      <w:r>
        <w:t xml:space="preserve">556 </w:t>
      </w:r>
      <w:r>
        <w:t xml:space="preserve">556 </w:t>
      </w:r>
    </w:p>
    <w:p>
      <w:r>
        <w:t xml:space="preserve">616834 </w:t>
      </w:r>
      <w:r>
        <w:t xml:space="preserve">NULL </w:t>
      </w:r>
      <w:r>
        <w:t xml:space="preserve">2022-06-01 00:00:00 </w:t>
      </w:r>
      <w:r>
        <w:t xml:space="preserve">2023-10-10 00:00:00 </w:t>
      </w:r>
      <w:r>
        <w:t xml:space="preserve">2023-08-22 00:00:00 </w:t>
      </w:r>
      <w:r>
        <w:t xml:space="preserve">212 </w:t>
      </w:r>
      <w:r>
        <w:t xml:space="preserve">957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619447 </w:t>
      </w:r>
      <w:r>
        <w:t xml:space="preserve">Organisation Internationale pour les Migrations </w:t>
      </w:r>
      <w:r>
        <w:t xml:space="preserve">OIM </w:t>
      </w:r>
      <w:r>
        <w:t xml:space="preserve">556 </w:t>
      </w:r>
      <w:r>
        <w:t xml:space="preserve">556 </w:t>
      </w:r>
    </w:p>
    <w:p>
      <w:r>
        <w:t xml:space="preserve">616835 </w:t>
      </w:r>
      <w:r>
        <w:t xml:space="preserve">NULL </w:t>
      </w:r>
      <w:r>
        <w:t xml:space="preserve">2023-03-01 00:00:00 </w:t>
      </w:r>
      <w:r>
        <w:t xml:space="preserve">2023-10-10 00:00:00 </w:t>
      </w:r>
      <w:r>
        <w:t xml:space="preserve">2023-08-15 00:00:00 </w:t>
      </w:r>
      <w:r>
        <w:t xml:space="preserve">30 </w:t>
      </w:r>
      <w:r>
        <w:t xml:space="preserve">160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619448 </w:t>
      </w:r>
      <w:r>
        <w:t xml:space="preserve">Organisation Internationale pour les Migrations </w:t>
      </w:r>
      <w:r>
        <w:t xml:space="preserve">OIM </w:t>
      </w:r>
      <w:r>
        <w:t xml:space="preserve">556 </w:t>
      </w:r>
      <w:r>
        <w:t xml:space="preserve">556 </w:t>
      </w:r>
    </w:p>
    <w:p>
      <w:r>
        <w:t xml:space="preserve">616836 </w:t>
      </w:r>
      <w:r>
        <w:t xml:space="preserve">NULL </w:t>
      </w:r>
      <w:r>
        <w:t xml:space="preserve">2023-06-01 00:00:00 </w:t>
      </w:r>
      <w:r>
        <w:t xml:space="preserve">2023-10-10 00:00:00 </w:t>
      </w:r>
      <w:r>
        <w:t xml:space="preserve">2023-08-15 00:00:00 </w:t>
      </w:r>
      <w:r>
        <w:t xml:space="preserve">152 </w:t>
      </w:r>
      <w:r>
        <w:t xml:space="preserve">813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619449 </w:t>
      </w:r>
      <w:r>
        <w:t xml:space="preserve">Organisation Internationale pour les Migrations </w:t>
      </w:r>
      <w:r>
        <w:t xml:space="preserve">OIM </w:t>
      </w:r>
      <w:r>
        <w:t xml:space="preserve">556 </w:t>
      </w:r>
      <w:r>
        <w:t xml:space="preserve">556 </w:t>
      </w:r>
    </w:p>
    <w:p>
      <w:r>
        <w:t xml:space="preserve">616837 </w:t>
      </w:r>
      <w:r>
        <w:t xml:space="preserve">NULL </w:t>
      </w:r>
      <w:r>
        <w:t xml:space="preserve">2022-12-01 00:00:00 </w:t>
      </w:r>
      <w:r>
        <w:t xml:space="preserve">2023-10-10 00:00:00 </w:t>
      </w:r>
      <w:r>
        <w:t xml:space="preserve">2023-08-09 00:00:00 </w:t>
      </w:r>
      <w:r>
        <w:t xml:space="preserve">13 </w:t>
      </w:r>
      <w:r>
        <w:t xml:space="preserve">72 </w:t>
      </w:r>
      <w:r>
        <w:t xml:space="preserve">2 </w:t>
      </w:r>
      <w:r>
        <w:t xml:space="preserve">Retourné </w:t>
      </w:r>
      <w:r>
        <w:t xml:space="preserve">CD5407ZS02 </w:t>
      </w:r>
      <w:r>
        <w:t xml:space="preserve">CD5407ZS02AS13 </w:t>
      </w:r>
      <w:r>
        <w:t xml:space="preserve">LUMA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CD54070204 </w:t>
      </w:r>
      <w:r>
        <w:t xml:space="preserve">Koch lala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619450 </w:t>
      </w:r>
      <w:r>
        <w:t xml:space="preserve">Organisation Internationale pour les Migrations </w:t>
      </w:r>
      <w:r>
        <w:t xml:space="preserve">OIM </w:t>
      </w:r>
      <w:r>
        <w:t xml:space="preserve">556 </w:t>
      </w:r>
      <w:r>
        <w:t xml:space="preserve">556 </w:t>
      </w:r>
    </w:p>
    <w:p>
      <w:r>
        <w:t xml:space="preserve">616838 </w:t>
      </w:r>
      <w:r>
        <w:t xml:space="preserve">NULL </w:t>
      </w:r>
      <w:r>
        <w:t xml:space="preserve">2023-08-25 00:00:00 </w:t>
      </w:r>
      <w:r>
        <w:t xml:space="preserve">2023-10-10 00:00:00 </w:t>
      </w:r>
      <w:r>
        <w:t xml:space="preserve">2023-08-09 00:00:00 </w:t>
      </w:r>
      <w:r>
        <w:t xml:space="preserve">150 </w:t>
      </w:r>
      <w:r>
        <w:t xml:space="preserve">750 </w:t>
      </w:r>
      <w:r>
        <w:t xml:space="preserve">2 </w:t>
      </w:r>
      <w:r>
        <w:t xml:space="preserve">Retourné </w:t>
      </w:r>
      <w:r>
        <w:t xml:space="preserve">CD5407ZS02 </w:t>
      </w:r>
      <w:r>
        <w:t xml:space="preserve">CD5407ZS02AS13 </w:t>
      </w:r>
      <w:r>
        <w:t xml:space="preserve">LUMA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CD54070204 </w:t>
      </w:r>
      <w:r>
        <w:t xml:space="preserve">Koch lala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CD54070204 </w:t>
      </w:r>
      <w:r>
        <w:t xml:space="preserve">Koch lala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619451 </w:t>
      </w:r>
      <w:r>
        <w:t xml:space="preserve">Organisation Internationale pour les Migrations </w:t>
      </w:r>
      <w:r>
        <w:t xml:space="preserve">OIM </w:t>
      </w:r>
      <w:r>
        <w:t xml:space="preserve">556 </w:t>
      </w:r>
      <w:r>
        <w:t xml:space="preserve">556 </w:t>
      </w:r>
    </w:p>
    <w:p>
      <w:r>
        <w:t xml:space="preserve">616839 </w:t>
      </w:r>
      <w:r>
        <w:t xml:space="preserve">NULL </w:t>
      </w:r>
      <w:r>
        <w:t xml:space="preserve">2022-09-01 00:00:00 </w:t>
      </w:r>
      <w:r>
        <w:t xml:space="preserve">2023-10-10 00:00:00 </w:t>
      </w:r>
      <w:r>
        <w:t xml:space="preserve">2023-08-10 00:00:00 </w:t>
      </w:r>
      <w:r>
        <w:t xml:space="preserve">80 </w:t>
      </w:r>
      <w:r>
        <w:t xml:space="preserve">500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619452 </w:t>
      </w:r>
      <w:r>
        <w:t xml:space="preserve">Organisation Internationale pour les Migrations </w:t>
      </w:r>
      <w:r>
        <w:t xml:space="preserve">OIM </w:t>
      </w:r>
      <w:r>
        <w:t xml:space="preserve">556 </w:t>
      </w:r>
      <w:r>
        <w:t xml:space="preserve">556 </w:t>
      </w:r>
    </w:p>
    <w:p>
      <w:r>
        <w:t xml:space="preserve">616840 </w:t>
      </w:r>
      <w:r>
        <w:t xml:space="preserve">NULL </w:t>
      </w:r>
      <w:r>
        <w:t xml:space="preserve">2023-06-01 00:00:00 </w:t>
      </w:r>
      <w:r>
        <w:t xml:space="preserve">2023-10-10 00:00:00 </w:t>
      </w:r>
      <w:r>
        <w:t xml:space="preserve">2023-08-10 00:00:00 </w:t>
      </w:r>
      <w:r>
        <w:t xml:space="preserve">19 </w:t>
      </w:r>
      <w:r>
        <w:t xml:space="preserve">108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619453 </w:t>
      </w:r>
      <w:r>
        <w:t xml:space="preserve">Organisation Internationale pour les Migrations </w:t>
      </w:r>
      <w:r>
        <w:t xml:space="preserve">OIM </w:t>
      </w:r>
      <w:r>
        <w:t xml:space="preserve">556 </w:t>
      </w:r>
      <w:r>
        <w:t xml:space="preserve">556 </w:t>
      </w:r>
    </w:p>
    <w:p>
      <w:r>
        <w:t xml:space="preserve">616841 </w:t>
      </w:r>
      <w:r>
        <w:t xml:space="preserve">NULL </w:t>
      </w:r>
      <w:r>
        <w:t xml:space="preserve">2023-08-25 00:00:00 </w:t>
      </w:r>
      <w:r>
        <w:t xml:space="preserve">2023-10-10 00:00:00 </w:t>
      </w:r>
      <w:r>
        <w:t xml:space="preserve">2023-08-10 00:00:00 </w:t>
      </w:r>
      <w:r>
        <w:t xml:space="preserve">5 </w:t>
      </w:r>
      <w:r>
        <w:t xml:space="preserve">29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619454 </w:t>
      </w:r>
      <w:r>
        <w:t xml:space="preserve">Organisation Internationale pour les Migrations </w:t>
      </w:r>
      <w:r>
        <w:t xml:space="preserve">OIM </w:t>
      </w:r>
      <w:r>
        <w:t xml:space="preserve">556 </w:t>
      </w:r>
      <w:r>
        <w:t xml:space="preserve">556 </w:t>
      </w:r>
    </w:p>
    <w:p>
      <w:r>
        <w:t xml:space="preserve">616842 </w:t>
      </w:r>
      <w:r>
        <w:t xml:space="preserve">NULL </w:t>
      </w:r>
      <w:r>
        <w:t xml:space="preserve">2022-09-01 00:00:00 </w:t>
      </w:r>
      <w:r>
        <w:t xml:space="preserve">2023-10-10 00:00:00 </w:t>
      </w:r>
      <w:r>
        <w:t xml:space="preserve">2023-08-08 00:00:00 </w:t>
      </w:r>
      <w:r>
        <w:t xml:space="preserve">15 </w:t>
      </w:r>
      <w:r>
        <w:t xml:space="preserve">52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619455 </w:t>
      </w:r>
      <w:r>
        <w:t xml:space="preserve">Organisation Internationale pour les Migrations </w:t>
      </w:r>
      <w:r>
        <w:t xml:space="preserve">OIM </w:t>
      </w:r>
      <w:r>
        <w:t xml:space="preserve">556 </w:t>
      </w:r>
      <w:r>
        <w:t xml:space="preserve">556 </w:t>
      </w:r>
    </w:p>
    <w:p>
      <w:r>
        <w:t xml:space="preserve">616843 </w:t>
      </w:r>
      <w:r>
        <w:t xml:space="preserve">NULL </w:t>
      </w:r>
      <w:r>
        <w:t xml:space="preserve">2022-12-01 00:00:00 </w:t>
      </w:r>
      <w:r>
        <w:t xml:space="preserve">2023-10-10 00:00:00 </w:t>
      </w:r>
      <w:r>
        <w:t xml:space="preserve">2023-08-08 00:00:00 </w:t>
      </w:r>
      <w:r>
        <w:t xml:space="preserve">9 </w:t>
      </w:r>
      <w:r>
        <w:t xml:space="preserve">31 </w:t>
      </w:r>
      <w:r>
        <w:t xml:space="preserve">2 </w:t>
      </w:r>
      <w:r>
        <w:t xml:space="preserve">Retourné </w:t>
      </w:r>
      <w:r>
        <w:t xml:space="preserve">CD5405ZS03 </w:t>
      </w:r>
      <w:r>
        <w:t xml:space="preserve">CD5405ZS03AS04 </w:t>
      </w:r>
      <w:r>
        <w:t xml:space="preserve">DRODRO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619456 </w:t>
      </w:r>
      <w:r>
        <w:t xml:space="preserve">Organisation Internationale pour les Migrations </w:t>
      </w:r>
      <w:r>
        <w:t xml:space="preserve">OIM </w:t>
      </w:r>
      <w:r>
        <w:t xml:space="preserve">556 </w:t>
      </w:r>
      <w:r>
        <w:t xml:space="preserve">556 </w:t>
      </w:r>
    </w:p>
    <w:p>
      <w:r>
        <w:t xml:space="preserve">616844 </w:t>
      </w:r>
      <w:r>
        <w:t xml:space="preserve">NULL </w:t>
      </w:r>
      <w:r>
        <w:t xml:space="preserve">2023-03-01 00:00:00 </w:t>
      </w:r>
      <w:r>
        <w:t xml:space="preserve">2023-10-10 00:00:00 </w:t>
      </w:r>
      <w:r>
        <w:t xml:space="preserve">2023-08-08 00:00:00 </w:t>
      </w:r>
      <w:r>
        <w:t xml:space="preserve">100 </w:t>
      </w:r>
      <w:r>
        <w:t xml:space="preserve">539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619457 </w:t>
      </w:r>
      <w:r>
        <w:t xml:space="preserve">Organisation Internationale pour les Migrations </w:t>
      </w:r>
      <w:r>
        <w:t xml:space="preserve">OIM </w:t>
      </w:r>
      <w:r>
        <w:t xml:space="preserve">556 </w:t>
      </w:r>
      <w:r>
        <w:t xml:space="preserve">556 </w:t>
      </w:r>
    </w:p>
    <w:p>
      <w:r>
        <w:t xml:space="preserve">616845 </w:t>
      </w:r>
      <w:r>
        <w:t xml:space="preserve">NULL </w:t>
      </w:r>
      <w:r>
        <w:t xml:space="preserve">2023-06-01 00:00:00 </w:t>
      </w:r>
      <w:r>
        <w:t xml:space="preserve">2023-10-10 00:00:00 </w:t>
      </w:r>
      <w:r>
        <w:t xml:space="preserve">2023-08-08 00:00:00 </w:t>
      </w:r>
      <w:r>
        <w:t xml:space="preserve">30 </w:t>
      </w:r>
      <w:r>
        <w:t xml:space="preserve">162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619458 </w:t>
      </w:r>
      <w:r>
        <w:t xml:space="preserve">Organisation Internationale pour les Migrations </w:t>
      </w:r>
      <w:r>
        <w:t xml:space="preserve">OIM </w:t>
      </w:r>
      <w:r>
        <w:t xml:space="preserve">556 </w:t>
      </w:r>
      <w:r>
        <w:t xml:space="preserve">556 </w:t>
      </w:r>
    </w:p>
    <w:p>
      <w:r>
        <w:t xml:space="preserve">616846 </w:t>
      </w:r>
      <w:r>
        <w:t xml:space="preserve">NULL </w:t>
      </w:r>
      <w:r>
        <w:t xml:space="preserve">2023-08-25 00:00:00 </w:t>
      </w:r>
      <w:r>
        <w:t xml:space="preserve">2023-10-10 00:00:00 </w:t>
      </w:r>
      <w:r>
        <w:t xml:space="preserve">2023-08-08 00:00:00 </w:t>
      </w:r>
      <w:r>
        <w:t xml:space="preserve">40 </w:t>
      </w:r>
      <w:r>
        <w:t xml:space="preserve">216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619459 </w:t>
      </w:r>
      <w:r>
        <w:t xml:space="preserve">Organisation Internationale pour les Migrations </w:t>
      </w:r>
      <w:r>
        <w:t xml:space="preserve">OIM </w:t>
      </w:r>
      <w:r>
        <w:t xml:space="preserve">556 </w:t>
      </w:r>
      <w:r>
        <w:t xml:space="preserve">556 </w:t>
      </w:r>
    </w:p>
    <w:p>
      <w:r>
        <w:t xml:space="preserve">616847 </w:t>
      </w:r>
      <w:r>
        <w:t xml:space="preserve">NULL </w:t>
      </w:r>
      <w:r>
        <w:t xml:space="preserve">2022-06-01 00:00:00 </w:t>
      </w:r>
      <w:r>
        <w:t xml:space="preserve">2023-10-10 00:00:00 </w:t>
      </w:r>
      <w:r>
        <w:t xml:space="preserve">2023-08-18 00:00:00 </w:t>
      </w:r>
      <w:r>
        <w:t xml:space="preserve">76 </w:t>
      </w:r>
      <w:r>
        <w:t xml:space="preserve">390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619460 </w:t>
      </w:r>
      <w:r>
        <w:t xml:space="preserve">Organisation Internationale pour les Migrations </w:t>
      </w:r>
      <w:r>
        <w:t xml:space="preserve">OIM </w:t>
      </w:r>
      <w:r>
        <w:t xml:space="preserve">556 </w:t>
      </w:r>
      <w:r>
        <w:t xml:space="preserve">556 </w:t>
      </w:r>
    </w:p>
    <w:p>
      <w:r>
        <w:t xml:space="preserve">616848 </w:t>
      </w:r>
      <w:r>
        <w:t xml:space="preserve">NULL </w:t>
      </w:r>
      <w:r>
        <w:t xml:space="preserve">2022-09-01 00:00:00 </w:t>
      </w:r>
      <w:r>
        <w:t xml:space="preserve">2023-10-10 00:00:00 </w:t>
      </w:r>
      <w:r>
        <w:t xml:space="preserve">2023-08-18 00:00:00 </w:t>
      </w:r>
      <w:r>
        <w:t xml:space="preserve">6 </w:t>
      </w:r>
      <w:r>
        <w:t xml:space="preserve">31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619461 </w:t>
      </w:r>
      <w:r>
        <w:t xml:space="preserve">Organisation Internationale pour les Migrations </w:t>
      </w:r>
      <w:r>
        <w:t xml:space="preserve">OIM </w:t>
      </w:r>
      <w:r>
        <w:t xml:space="preserve">556 </w:t>
      </w:r>
      <w:r>
        <w:t xml:space="preserve">556 </w:t>
      </w:r>
    </w:p>
    <w:p>
      <w:r>
        <w:t xml:space="preserve">616849 </w:t>
      </w:r>
      <w:r>
        <w:t xml:space="preserve">NULL </w:t>
      </w:r>
      <w:r>
        <w:t xml:space="preserve">2023-03-01 00:00:00 </w:t>
      </w:r>
      <w:r>
        <w:t xml:space="preserve">2023-10-10 00:00:00 </w:t>
      </w:r>
      <w:r>
        <w:t xml:space="preserve">2023-08-18 00:00:00 </w:t>
      </w:r>
      <w:r>
        <w:t xml:space="preserve">36 </w:t>
      </w:r>
      <w:r>
        <w:t xml:space="preserve">152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619462 </w:t>
      </w:r>
      <w:r>
        <w:t xml:space="preserve">Organisation Internationale pour les Migrations </w:t>
      </w:r>
      <w:r>
        <w:t xml:space="preserve">OIM </w:t>
      </w:r>
      <w:r>
        <w:t xml:space="preserve">556 </w:t>
      </w:r>
      <w:r>
        <w:t xml:space="preserve">556 </w:t>
      </w:r>
    </w:p>
    <w:p>
      <w:r>
        <w:t xml:space="preserve">616850 </w:t>
      </w:r>
      <w:r>
        <w:t xml:space="preserve">NULL </w:t>
      </w:r>
      <w:r>
        <w:t xml:space="preserve">2023-06-01 00:00:00 </w:t>
      </w:r>
      <w:r>
        <w:t xml:space="preserve">2023-10-10 00:00:00 </w:t>
      </w:r>
      <w:r>
        <w:t xml:space="preserve">2023-08-18 00:00:00 </w:t>
      </w:r>
      <w:r>
        <w:t xml:space="preserve">21 </w:t>
      </w:r>
      <w:r>
        <w:t xml:space="preserve">89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619463 </w:t>
      </w:r>
      <w:r>
        <w:t xml:space="preserve">Organisation Internationale pour les Migrations </w:t>
      </w:r>
      <w:r>
        <w:t xml:space="preserve">OIM </w:t>
      </w:r>
      <w:r>
        <w:t xml:space="preserve">556 </w:t>
      </w:r>
      <w:r>
        <w:t xml:space="preserve">556 </w:t>
      </w:r>
    </w:p>
    <w:p>
      <w:r>
        <w:t xml:space="preserve">616851 </w:t>
      </w:r>
      <w:r>
        <w:t xml:space="preserve">NULL </w:t>
      </w:r>
      <w:r>
        <w:t xml:space="preserve">2023-08-25 00:00:00 </w:t>
      </w:r>
      <w:r>
        <w:t xml:space="preserve">2023-10-10 00:00:00 </w:t>
      </w:r>
      <w:r>
        <w:t xml:space="preserve">2023-08-18 00:00:00 </w:t>
      </w:r>
      <w:r>
        <w:t xml:space="preserve">36 </w:t>
      </w:r>
      <w:r>
        <w:t xml:space="preserve">153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619464 </w:t>
      </w:r>
      <w:r>
        <w:t xml:space="preserve">Organisation Internationale pour les Migrations </w:t>
      </w:r>
      <w:r>
        <w:t xml:space="preserve">OIM </w:t>
      </w:r>
      <w:r>
        <w:t xml:space="preserve">556 </w:t>
      </w:r>
      <w:r>
        <w:t xml:space="preserve">556 </w:t>
      </w:r>
    </w:p>
    <w:p>
      <w:r>
        <w:t xml:space="preserve">616852 </w:t>
      </w:r>
      <w:r>
        <w:t xml:space="preserve">NULL </w:t>
      </w:r>
      <w:r>
        <w:t xml:space="preserve">2022-06-01 00:00:00 </w:t>
      </w:r>
      <w:r>
        <w:t xml:space="preserve">2023-10-10 00:00:00 </w:t>
      </w:r>
      <w:r>
        <w:t xml:space="preserve">2023-08-12 00:00:00 </w:t>
      </w:r>
      <w:r>
        <w:t xml:space="preserve">75 </w:t>
      </w:r>
      <w:r>
        <w:t xml:space="preserve">285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619465 </w:t>
      </w:r>
      <w:r>
        <w:t xml:space="preserve">Organisation Internationale pour les Migrations </w:t>
      </w:r>
      <w:r>
        <w:t xml:space="preserve">OIM </w:t>
      </w:r>
      <w:r>
        <w:t xml:space="preserve">556 </w:t>
      </w:r>
      <w:r>
        <w:t xml:space="preserve">556 </w:t>
      </w:r>
    </w:p>
    <w:p>
      <w:r>
        <w:t xml:space="preserve">616853 </w:t>
      </w:r>
      <w:r>
        <w:t xml:space="preserve">NULL </w:t>
      </w:r>
      <w:r>
        <w:t xml:space="preserve">2023-06-01 00:00:00 </w:t>
      </w:r>
      <w:r>
        <w:t xml:space="preserve">2023-10-10 00:00:00 </w:t>
      </w:r>
      <w:r>
        <w:t xml:space="preserve">2023-08-14 00:00:00 </w:t>
      </w:r>
      <w:r>
        <w:t xml:space="preserve">62 </w:t>
      </w:r>
      <w:r>
        <w:t xml:space="preserve">294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619466 </w:t>
      </w:r>
      <w:r>
        <w:t xml:space="preserve">Organisation Internationale pour les Migrations </w:t>
      </w:r>
      <w:r>
        <w:t xml:space="preserve">OIM </w:t>
      </w:r>
      <w:r>
        <w:t xml:space="preserve">556 </w:t>
      </w:r>
      <w:r>
        <w:t xml:space="preserve">556 </w:t>
      </w:r>
    </w:p>
    <w:p>
      <w:r>
        <w:t xml:space="preserve">616854 </w:t>
      </w:r>
      <w:r>
        <w:t xml:space="preserve">NULL </w:t>
      </w:r>
      <w:r>
        <w:t xml:space="preserve">2022-06-01 00:00:00 </w:t>
      </w:r>
      <w:r>
        <w:t xml:space="preserve">2023-10-10 00:00:00 </w:t>
      </w:r>
      <w:r>
        <w:t xml:space="preserve">2023-08-08 00:00:00 </w:t>
      </w:r>
      <w:r>
        <w:t xml:space="preserve">34 </w:t>
      </w:r>
      <w:r>
        <w:t xml:space="preserve">191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619467 </w:t>
      </w:r>
      <w:r>
        <w:t xml:space="preserve">Organisation Internationale pour les Migrations </w:t>
      </w:r>
      <w:r>
        <w:t xml:space="preserve">OIM </w:t>
      </w:r>
      <w:r>
        <w:t xml:space="preserve">556 </w:t>
      </w:r>
      <w:r>
        <w:t xml:space="preserve">556 </w:t>
      </w:r>
    </w:p>
    <w:p>
      <w:r>
        <w:t xml:space="preserve">616855 </w:t>
      </w:r>
      <w:r>
        <w:t xml:space="preserve">NULL </w:t>
      </w:r>
      <w:r>
        <w:t xml:space="preserve">2022-09-01 00:00:00 </w:t>
      </w:r>
      <w:r>
        <w:t xml:space="preserve">2023-10-10 00:00:00 </w:t>
      </w:r>
      <w:r>
        <w:t xml:space="preserve">2023-08-08 00:00:00 </w:t>
      </w:r>
      <w:r>
        <w:t xml:space="preserve">57 </w:t>
      </w:r>
      <w:r>
        <w:t xml:space="preserve">320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619468 </w:t>
      </w:r>
      <w:r>
        <w:t xml:space="preserve">Organisation Internationale pour les Migrations </w:t>
      </w:r>
      <w:r>
        <w:t xml:space="preserve">OIM </w:t>
      </w:r>
      <w:r>
        <w:t xml:space="preserve">556 </w:t>
      </w:r>
      <w:r>
        <w:t xml:space="preserve">556 </w:t>
      </w:r>
    </w:p>
    <w:p>
      <w:r>
        <w:t xml:space="preserve">616856 </w:t>
      </w:r>
      <w:r>
        <w:t xml:space="preserve">NULL </w:t>
      </w:r>
      <w:r>
        <w:t xml:space="preserve">2022-12-01 00:00:00 </w:t>
      </w:r>
      <w:r>
        <w:t xml:space="preserve">2023-10-10 00:00:00 </w:t>
      </w:r>
      <w:r>
        <w:t xml:space="preserve">2023-08-08 00:00:00 </w:t>
      </w:r>
      <w:r>
        <w:t xml:space="preserve">1 </w:t>
      </w:r>
      <w:r>
        <w:t xml:space="preserve">6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619469 </w:t>
      </w:r>
      <w:r>
        <w:t xml:space="preserve">Organisation Internationale pour les Migrations </w:t>
      </w:r>
      <w:r>
        <w:t xml:space="preserve">OIM </w:t>
      </w:r>
      <w:r>
        <w:t xml:space="preserve">556 </w:t>
      </w:r>
      <w:r>
        <w:t xml:space="preserve">556 </w:t>
      </w:r>
    </w:p>
    <w:p>
      <w:r>
        <w:t xml:space="preserve">616857 </w:t>
      </w:r>
      <w:r>
        <w:t xml:space="preserve">NULL </w:t>
      </w:r>
      <w:r>
        <w:t xml:space="preserve">2023-06-01 00:00:00 </w:t>
      </w:r>
      <w:r>
        <w:t xml:space="preserve">2023-10-10 00:00:00 </w:t>
      </w:r>
      <w:r>
        <w:t xml:space="preserve">2023-08-08 00:00:00 </w:t>
      </w:r>
      <w:r>
        <w:t xml:space="preserve">17 </w:t>
      </w:r>
      <w:r>
        <w:t xml:space="preserve">110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619470 </w:t>
      </w:r>
      <w:r>
        <w:t xml:space="preserve">Organisation Internationale pour les Migrations </w:t>
      </w:r>
      <w:r>
        <w:t xml:space="preserve">OIM </w:t>
      </w:r>
      <w:r>
        <w:t xml:space="preserve">556 </w:t>
      </w:r>
      <w:r>
        <w:t xml:space="preserve">556 </w:t>
      </w:r>
    </w:p>
    <w:p>
      <w:r>
        <w:t xml:space="preserve">616858 </w:t>
      </w:r>
      <w:r>
        <w:t xml:space="preserve">NULL </w:t>
      </w:r>
      <w:r>
        <w:t xml:space="preserve">2023-08-25 00:00:00 </w:t>
      </w:r>
      <w:r>
        <w:t xml:space="preserve">2023-10-10 00:00:00 </w:t>
      </w:r>
      <w:r>
        <w:t xml:space="preserve">2023-08-08 00:00:00 </w:t>
      </w:r>
      <w:r>
        <w:t xml:space="preserve">2 </w:t>
      </w:r>
      <w:r>
        <w:t xml:space="preserve">13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619471 </w:t>
      </w:r>
      <w:r>
        <w:t xml:space="preserve">Organisation Internationale pour les Migrations </w:t>
      </w:r>
      <w:r>
        <w:t xml:space="preserve">OIM </w:t>
      </w:r>
      <w:r>
        <w:t xml:space="preserve">556 </w:t>
      </w:r>
      <w:r>
        <w:t xml:space="preserve">556 </w:t>
      </w:r>
    </w:p>
    <w:p>
      <w:r>
        <w:t xml:space="preserve">616859 </w:t>
      </w:r>
      <w:r>
        <w:t xml:space="preserve">NULL </w:t>
      </w:r>
      <w:r>
        <w:t xml:space="preserve">2022-06-01 00:00:00 </w:t>
      </w:r>
      <w:r>
        <w:t xml:space="preserve">2023-10-10 00:00:00 </w:t>
      </w:r>
      <w:r>
        <w:t xml:space="preserve">2023-08-10 00:00:00 </w:t>
      </w:r>
      <w:r>
        <w:t xml:space="preserve">3 </w:t>
      </w:r>
      <w:r>
        <w:t xml:space="preserve">20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619472 </w:t>
      </w:r>
      <w:r>
        <w:t xml:space="preserve">Organisation Internationale pour les Migrations </w:t>
      </w:r>
      <w:r>
        <w:t xml:space="preserve">OIM </w:t>
      </w:r>
      <w:r>
        <w:t xml:space="preserve">556 </w:t>
      </w:r>
      <w:r>
        <w:t xml:space="preserve">556 </w:t>
      </w:r>
    </w:p>
    <w:p>
      <w:r>
        <w:t xml:space="preserve">616860 </w:t>
      </w:r>
      <w:r>
        <w:t xml:space="preserve">NULL </w:t>
      </w:r>
      <w:r>
        <w:t xml:space="preserve">2022-12-01 00:00:00 </w:t>
      </w:r>
      <w:r>
        <w:t xml:space="preserve">2023-10-10 00:00:00 </w:t>
      </w:r>
      <w:r>
        <w:t xml:space="preserve">2023-08-10 00:00:00 </w:t>
      </w:r>
      <w:r>
        <w:t xml:space="preserve">90 </w:t>
      </w:r>
      <w:r>
        <w:t xml:space="preserve">596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619473 </w:t>
      </w:r>
      <w:r>
        <w:t xml:space="preserve">Organisation Internationale pour les Migrations </w:t>
      </w:r>
      <w:r>
        <w:t xml:space="preserve">OIM </w:t>
      </w:r>
      <w:r>
        <w:t xml:space="preserve">556 </w:t>
      </w:r>
      <w:r>
        <w:t xml:space="preserve">556 </w:t>
      </w:r>
    </w:p>
    <w:p>
      <w:r>
        <w:t xml:space="preserve">616861 </w:t>
      </w:r>
      <w:r>
        <w:t xml:space="preserve">NULL </w:t>
      </w:r>
      <w:r>
        <w:t xml:space="preserve">2023-03-01 00:00:00 </w:t>
      </w:r>
      <w:r>
        <w:t xml:space="preserve">2023-10-10 00:00:00 </w:t>
      </w:r>
      <w:r>
        <w:t xml:space="preserve">2023-08-10 00:00:00 </w:t>
      </w:r>
      <w:r>
        <w:t xml:space="preserve">30 </w:t>
      </w:r>
      <w:r>
        <w:t xml:space="preserve">187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619474 </w:t>
      </w:r>
      <w:r>
        <w:t xml:space="preserve">Organisation Internationale pour les Migrations </w:t>
      </w:r>
      <w:r>
        <w:t xml:space="preserve">OIM </w:t>
      </w:r>
      <w:r>
        <w:t xml:space="preserve">556 </w:t>
      </w:r>
      <w:r>
        <w:t xml:space="preserve">556 </w:t>
      </w:r>
    </w:p>
    <w:p>
      <w:r>
        <w:t xml:space="preserve">616862 </w:t>
      </w:r>
      <w:r>
        <w:t xml:space="preserve">NULL </w:t>
      </w:r>
      <w:r>
        <w:t xml:space="preserve">2023-06-01 00:00:00 </w:t>
      </w:r>
      <w:r>
        <w:t xml:space="preserve">2023-10-10 00:00:00 </w:t>
      </w:r>
      <w:r>
        <w:t xml:space="preserve">2023-08-10 00:00:00 </w:t>
      </w:r>
      <w:r>
        <w:t xml:space="preserve">23 </w:t>
      </w:r>
      <w:r>
        <w:t xml:space="preserve">143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619475 </w:t>
      </w:r>
      <w:r>
        <w:t xml:space="preserve">Organisation Internationale pour les Migrations </w:t>
      </w:r>
      <w:r>
        <w:t xml:space="preserve">OIM </w:t>
      </w:r>
      <w:r>
        <w:t xml:space="preserve">556 </w:t>
      </w:r>
      <w:r>
        <w:t xml:space="preserve">556 </w:t>
      </w:r>
    </w:p>
    <w:p>
      <w:r>
        <w:t xml:space="preserve">616863 </w:t>
      </w:r>
      <w:r>
        <w:t xml:space="preserve">NULL </w:t>
      </w:r>
      <w:r>
        <w:t xml:space="preserve">2023-08-25 00:00:00 </w:t>
      </w:r>
      <w:r>
        <w:t xml:space="preserve">2023-10-10 00:00:00 </w:t>
      </w:r>
      <w:r>
        <w:t xml:space="preserve">2023-08-10 00:00:00 </w:t>
      </w:r>
      <w:r>
        <w:t xml:space="preserve">2 </w:t>
      </w:r>
      <w:r>
        <w:t xml:space="preserve">12 </w:t>
      </w:r>
      <w:r>
        <w:t xml:space="preserve">2 </w:t>
      </w:r>
      <w:r>
        <w:t xml:space="preserve">Retourné </w:t>
      </w:r>
      <w:r>
        <w:t xml:space="preserve">CD5403ZS03 </w:t>
      </w:r>
      <w:r>
        <w:t xml:space="preserve">CD5403ZS03AS11 </w:t>
      </w:r>
      <w:r>
        <w:t xml:space="preserve">MAYUANO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619476 </w:t>
      </w:r>
      <w:r>
        <w:t xml:space="preserve">Organisation Internationale pour les Migrations </w:t>
      </w:r>
      <w:r>
        <w:t xml:space="preserve">OIM </w:t>
      </w:r>
      <w:r>
        <w:t xml:space="preserve">556 </w:t>
      </w:r>
      <w:r>
        <w:t xml:space="preserve">556 </w:t>
      </w:r>
    </w:p>
    <w:p>
      <w:r>
        <w:t xml:space="preserve">616864 </w:t>
      </w:r>
      <w:r>
        <w:t xml:space="preserve">NULL </w:t>
      </w:r>
      <w:r>
        <w:t xml:space="preserve">2023-03-01 00:00:00 </w:t>
      </w:r>
      <w:r>
        <w:t xml:space="preserve">2023-10-10 00:00:00 </w:t>
      </w:r>
      <w:r>
        <w:t xml:space="preserve">2023-08-09 00:00:00 </w:t>
      </w:r>
      <w:r>
        <w:t xml:space="preserve">30 </w:t>
      </w:r>
      <w:r>
        <w:t xml:space="preserve">150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619477 </w:t>
      </w:r>
      <w:r>
        <w:t xml:space="preserve">Organisation Internationale pour les Migrations </w:t>
      </w:r>
      <w:r>
        <w:t xml:space="preserve">OIM </w:t>
      </w:r>
      <w:r>
        <w:t xml:space="preserve">556 </w:t>
      </w:r>
      <w:r>
        <w:t xml:space="preserve">556 </w:t>
      </w:r>
    </w:p>
    <w:p>
      <w:r>
        <w:t xml:space="preserve">616865 </w:t>
      </w:r>
      <w:r>
        <w:t xml:space="preserve">NULL </w:t>
      </w:r>
      <w:r>
        <w:t xml:space="preserve">2022-09-01 00:00:00 </w:t>
      </w:r>
      <w:r>
        <w:t xml:space="preserve">2023-10-10 00:00:00 </w:t>
      </w:r>
      <w:r>
        <w:t xml:space="preserve">2023-08-15 00:00:00 </w:t>
      </w:r>
      <w:r>
        <w:t xml:space="preserve">35 </w:t>
      </w:r>
      <w:r>
        <w:t xml:space="preserve">169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619478 </w:t>
      </w:r>
      <w:r>
        <w:t xml:space="preserve">Organisation Internationale pour les Migrations </w:t>
      </w:r>
      <w:r>
        <w:t xml:space="preserve">OIM </w:t>
      </w:r>
      <w:r>
        <w:t xml:space="preserve">556 </w:t>
      </w:r>
      <w:r>
        <w:t xml:space="preserve">556 </w:t>
      </w:r>
    </w:p>
    <w:p>
      <w:r>
        <w:t xml:space="preserve">616866 </w:t>
      </w:r>
      <w:r>
        <w:t xml:space="preserve">NULL </w:t>
      </w:r>
      <w:r>
        <w:t xml:space="preserve">2022-12-01 00:00:00 </w:t>
      </w:r>
      <w:r>
        <w:t xml:space="preserve">2023-10-10 00:00:00 </w:t>
      </w:r>
      <w:r>
        <w:t xml:space="preserve">2023-08-15 00:00:00 </w:t>
      </w:r>
      <w:r>
        <w:t xml:space="preserve">163 </w:t>
      </w:r>
      <w:r>
        <w:t xml:space="preserve">789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619479 </w:t>
      </w:r>
      <w:r>
        <w:t xml:space="preserve">Organisation Internationale pour les Migrations </w:t>
      </w:r>
      <w:r>
        <w:t xml:space="preserve">OIM </w:t>
      </w:r>
      <w:r>
        <w:t xml:space="preserve">556 </w:t>
      </w:r>
      <w:r>
        <w:t xml:space="preserve">556 </w:t>
      </w:r>
    </w:p>
    <w:p>
      <w:r>
        <w:t xml:space="preserve">616867 </w:t>
      </w:r>
      <w:r>
        <w:t xml:space="preserve">NULL </w:t>
      </w:r>
      <w:r>
        <w:t xml:space="preserve">2023-08-25 00:00:00 </w:t>
      </w:r>
      <w:r>
        <w:t xml:space="preserve">2023-10-10 00:00:00 </w:t>
      </w:r>
      <w:r>
        <w:t xml:space="preserve">2023-08-10 00:00:00 </w:t>
      </w:r>
      <w:r>
        <w:t xml:space="preserve">25 </w:t>
      </w:r>
      <w:r>
        <w:t xml:space="preserve">150 </w:t>
      </w:r>
      <w:r>
        <w:t xml:space="preserve">2 </w:t>
      </w:r>
      <w:r>
        <w:t xml:space="preserve">Retourné </w:t>
      </w:r>
      <w:r>
        <w:t xml:space="preserve">CD5409ZS01 </w:t>
      </w:r>
      <w:r>
        <w:t xml:space="preserve">CD5409ZS01AS03 </w:t>
      </w:r>
      <w:r>
        <w:t xml:space="preserve">AZU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619480 </w:t>
      </w:r>
      <w:r>
        <w:t xml:space="preserve">Organisation Internationale pour les Migrations </w:t>
      </w:r>
      <w:r>
        <w:t xml:space="preserve">OIM </w:t>
      </w:r>
      <w:r>
        <w:t xml:space="preserve">556 </w:t>
      </w:r>
      <w:r>
        <w:t xml:space="preserve">556 </w:t>
      </w:r>
    </w:p>
    <w:p>
      <w:r>
        <w:t xml:space="preserve">616868 </w:t>
      </w:r>
      <w:r>
        <w:t xml:space="preserve">NULL </w:t>
      </w:r>
      <w:r>
        <w:t xml:space="preserve">2022-06-01 00:00:00 </w:t>
      </w:r>
      <w:r>
        <w:t xml:space="preserve">2023-10-10 00:00:00 </w:t>
      </w:r>
      <w:r>
        <w:t xml:space="preserve">2023-08-15 00:00:00 </w:t>
      </w:r>
      <w:r>
        <w:t xml:space="preserve">9 </w:t>
      </w:r>
      <w:r>
        <w:t xml:space="preserve">48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619481 </w:t>
      </w:r>
      <w:r>
        <w:t xml:space="preserve">Organisation Internationale pour les Migrations </w:t>
      </w:r>
      <w:r>
        <w:t xml:space="preserve">OIM </w:t>
      </w:r>
      <w:r>
        <w:t xml:space="preserve">556 </w:t>
      </w:r>
      <w:r>
        <w:t xml:space="preserve">556 </w:t>
      </w:r>
    </w:p>
    <w:p>
      <w:r>
        <w:t xml:space="preserve">616869 </w:t>
      </w:r>
      <w:r>
        <w:t xml:space="preserve">NULL </w:t>
      </w:r>
      <w:r>
        <w:t xml:space="preserve">2023-03-01 00:00:00 </w:t>
      </w:r>
      <w:r>
        <w:t xml:space="preserve">2023-10-10 00:00:00 </w:t>
      </w:r>
      <w:r>
        <w:t xml:space="preserve">2023-08-13 00:00:00 </w:t>
      </w:r>
      <w:r>
        <w:t xml:space="preserve">104 </w:t>
      </w:r>
      <w:r>
        <w:t xml:space="preserve">454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619482 </w:t>
      </w:r>
      <w:r>
        <w:t xml:space="preserve">Organisation Internationale pour les Migrations </w:t>
      </w:r>
      <w:r>
        <w:t xml:space="preserve">OIM </w:t>
      </w:r>
      <w:r>
        <w:t xml:space="preserve">556 </w:t>
      </w:r>
      <w:r>
        <w:t xml:space="preserve">556 </w:t>
      </w:r>
    </w:p>
    <w:p>
      <w:r>
        <w:t xml:space="preserve">616870 </w:t>
      </w:r>
      <w:r>
        <w:t xml:space="preserve">NULL </w:t>
      </w:r>
      <w:r>
        <w:t xml:space="preserve">2023-06-01 00:00:00 </w:t>
      </w:r>
      <w:r>
        <w:t xml:space="preserve">2023-10-10 00:00:00 </w:t>
      </w:r>
      <w:r>
        <w:t xml:space="preserve">2023-08-13 00:00:00 </w:t>
      </w:r>
      <w:r>
        <w:t xml:space="preserve">26 </w:t>
      </w:r>
      <w:r>
        <w:t xml:space="preserve">113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619483 </w:t>
      </w:r>
      <w:r>
        <w:t xml:space="preserve">Organisation Internationale pour les Migrations </w:t>
      </w:r>
      <w:r>
        <w:t xml:space="preserve">OIM </w:t>
      </w:r>
      <w:r>
        <w:t xml:space="preserve">556 </w:t>
      </w:r>
      <w:r>
        <w:t xml:space="preserve">556 </w:t>
      </w:r>
    </w:p>
    <w:p>
      <w:r>
        <w:t xml:space="preserve">616871 </w:t>
      </w:r>
      <w:r>
        <w:t xml:space="preserve">NULL </w:t>
      </w:r>
      <w:r>
        <w:t xml:space="preserve">2022-06-01 00:00:00 </w:t>
      </w:r>
      <w:r>
        <w:t xml:space="preserve">2023-10-10 00:00:00 </w:t>
      </w:r>
      <w:r>
        <w:t xml:space="preserve">2023-08-08 00:00:00 </w:t>
      </w:r>
      <w:r>
        <w:t xml:space="preserve">68 </w:t>
      </w:r>
      <w:r>
        <w:t xml:space="preserve">257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619484 </w:t>
      </w:r>
      <w:r>
        <w:t xml:space="preserve">Organisation Internationale pour les Migrations </w:t>
      </w:r>
      <w:r>
        <w:t xml:space="preserve">OIM </w:t>
      </w:r>
      <w:r>
        <w:t xml:space="preserve">556 </w:t>
      </w:r>
      <w:r>
        <w:t xml:space="preserve">556 </w:t>
      </w:r>
    </w:p>
    <w:p>
      <w:r>
        <w:t xml:space="preserve">616872 </w:t>
      </w:r>
      <w:r>
        <w:t xml:space="preserve">NULL </w:t>
      </w:r>
      <w:r>
        <w:t xml:space="preserve">2022-09-01 00:00:00 </w:t>
      </w:r>
      <w:r>
        <w:t xml:space="preserve">2023-10-10 00:00:00 </w:t>
      </w:r>
      <w:r>
        <w:t xml:space="preserve">2023-08-08 00:00:00 </w:t>
      </w:r>
      <w:r>
        <w:t xml:space="preserve">105 </w:t>
      </w:r>
      <w:r>
        <w:t xml:space="preserve">396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619485 </w:t>
      </w:r>
      <w:r>
        <w:t xml:space="preserve">Organisation Internationale pour les Migrations </w:t>
      </w:r>
      <w:r>
        <w:t xml:space="preserve">OIM </w:t>
      </w:r>
      <w:r>
        <w:t xml:space="preserve">556 </w:t>
      </w:r>
      <w:r>
        <w:t xml:space="preserve">556 </w:t>
      </w:r>
    </w:p>
    <w:p>
      <w:r>
        <w:t xml:space="preserve">616873 </w:t>
      </w:r>
      <w:r>
        <w:t xml:space="preserve">NULL </w:t>
      </w:r>
      <w:r>
        <w:t xml:space="preserve">2022-12-01 00:00:00 </w:t>
      </w:r>
      <w:r>
        <w:t xml:space="preserve">2023-10-10 00:00:00 </w:t>
      </w:r>
      <w:r>
        <w:t xml:space="preserve">2023-08-08 00:00:00 </w:t>
      </w:r>
      <w:r>
        <w:t xml:space="preserve">47 </w:t>
      </w:r>
      <w:r>
        <w:t xml:space="preserve">177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619486 </w:t>
      </w:r>
      <w:r>
        <w:t xml:space="preserve">Organisation Internationale pour les Migrations </w:t>
      </w:r>
      <w:r>
        <w:t xml:space="preserve">OIM </w:t>
      </w:r>
      <w:r>
        <w:t xml:space="preserve">556 </w:t>
      </w:r>
      <w:r>
        <w:t xml:space="preserve">556 </w:t>
      </w:r>
    </w:p>
    <w:p>
      <w:r>
        <w:t xml:space="preserve">616874 </w:t>
      </w:r>
      <w:r>
        <w:t xml:space="preserve">NULL </w:t>
      </w:r>
      <w:r>
        <w:t xml:space="preserve">2023-03-01 00:00:00 </w:t>
      </w:r>
      <w:r>
        <w:t xml:space="preserve">2023-10-10 00:00:00 </w:t>
      </w:r>
      <w:r>
        <w:t xml:space="preserve">2023-08-08 00:00:00 </w:t>
      </w:r>
      <w:r>
        <w:t xml:space="preserve">18 </w:t>
      </w:r>
      <w:r>
        <w:t xml:space="preserve">49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619487 </w:t>
      </w:r>
      <w:r>
        <w:t xml:space="preserve">Organisation Internationale pour les Migrations </w:t>
      </w:r>
      <w:r>
        <w:t xml:space="preserve">OIM </w:t>
      </w:r>
      <w:r>
        <w:t xml:space="preserve">556 </w:t>
      </w:r>
      <w:r>
        <w:t xml:space="preserve">556 </w:t>
      </w:r>
    </w:p>
    <w:p>
      <w:r>
        <w:t xml:space="preserve">616875 </w:t>
      </w:r>
      <w:r>
        <w:t xml:space="preserve">NULL </w:t>
      </w:r>
      <w:r>
        <w:t xml:space="preserve">2023-06-01 00:00:00 </w:t>
      </w:r>
      <w:r>
        <w:t xml:space="preserve">2023-10-10 00:00:00 </w:t>
      </w:r>
      <w:r>
        <w:t xml:space="preserve">2023-08-08 00:00:00 </w:t>
      </w:r>
      <w:r>
        <w:t xml:space="preserve">5 </w:t>
      </w:r>
      <w:r>
        <w:t xml:space="preserve">14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619488 </w:t>
      </w:r>
      <w:r>
        <w:t xml:space="preserve">Organisation Internationale pour les Migrations </w:t>
      </w:r>
      <w:r>
        <w:t xml:space="preserve">OIM </w:t>
      </w:r>
      <w:r>
        <w:t xml:space="preserve">556 </w:t>
      </w:r>
      <w:r>
        <w:t xml:space="preserve">556 </w:t>
      </w:r>
    </w:p>
    <w:p>
      <w:r>
        <w:t xml:space="preserve">616876 </w:t>
      </w:r>
      <w:r>
        <w:t xml:space="preserve">NULL </w:t>
      </w:r>
      <w:r>
        <w:t xml:space="preserve">2023-08-25 00:00:00 </w:t>
      </w:r>
      <w:r>
        <w:t xml:space="preserve">2023-10-10 00:00:00 </w:t>
      </w:r>
      <w:r>
        <w:t xml:space="preserve">2023-08-08 00:00:00 </w:t>
      </w:r>
      <w:r>
        <w:t xml:space="preserve">21 </w:t>
      </w:r>
      <w:r>
        <w:t xml:space="preserve">58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619489 </w:t>
      </w:r>
      <w:r>
        <w:t xml:space="preserve">Organisation Internationale pour les Migrations </w:t>
      </w:r>
      <w:r>
        <w:t xml:space="preserve">OIM </w:t>
      </w:r>
      <w:r>
        <w:t xml:space="preserve">556 </w:t>
      </w:r>
      <w:r>
        <w:t xml:space="preserve">556 </w:t>
      </w:r>
    </w:p>
    <w:p>
      <w:r>
        <w:t xml:space="preserve">616877 </w:t>
      </w:r>
      <w:r>
        <w:t xml:space="preserve">NULL </w:t>
      </w:r>
      <w:r>
        <w:t xml:space="preserve">2022-09-01 00:00:00 </w:t>
      </w:r>
      <w:r>
        <w:t xml:space="preserve">2023-10-10 00:00:00 </w:t>
      </w:r>
      <w:r>
        <w:t xml:space="preserve">2023-08-18 00:00:00 </w:t>
      </w:r>
      <w:r>
        <w:t xml:space="preserve">231 </w:t>
      </w:r>
      <w:r>
        <w:t xml:space="preserve">695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619490 </w:t>
      </w:r>
      <w:r>
        <w:t xml:space="preserve">Organisation Internationale pour les Migrations </w:t>
      </w:r>
      <w:r>
        <w:t xml:space="preserve">OIM </w:t>
      </w:r>
      <w:r>
        <w:t xml:space="preserve">556 </w:t>
      </w:r>
      <w:r>
        <w:t xml:space="preserve">556 </w:t>
      </w:r>
    </w:p>
    <w:p>
      <w:r>
        <w:t xml:space="preserve">616878 </w:t>
      </w:r>
      <w:r>
        <w:t xml:space="preserve">NULL </w:t>
      </w:r>
      <w:r>
        <w:t xml:space="preserve">2022-12-01 00:00:00 </w:t>
      </w:r>
      <w:r>
        <w:t xml:space="preserve">2023-10-10 00:00:00 </w:t>
      </w:r>
      <w:r>
        <w:t xml:space="preserve">2023-08-18 00:00:00 </w:t>
      </w:r>
      <w:r>
        <w:t xml:space="preserve">85 </w:t>
      </w:r>
      <w:r>
        <w:t xml:space="preserve">256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619491 </w:t>
      </w:r>
      <w:r>
        <w:t xml:space="preserve">Organisation Internationale pour les Migrations </w:t>
      </w:r>
      <w:r>
        <w:t xml:space="preserve">OIM </w:t>
      </w:r>
      <w:r>
        <w:t xml:space="preserve">556 </w:t>
      </w:r>
      <w:r>
        <w:t xml:space="preserve">556 </w:t>
      </w:r>
    </w:p>
    <w:p>
      <w:r>
        <w:t xml:space="preserve">616879 </w:t>
      </w:r>
      <w:r>
        <w:t xml:space="preserve">NULL </w:t>
      </w:r>
      <w:r>
        <w:t xml:space="preserve">2022-06-01 00:00:00 </w:t>
      </w:r>
      <w:r>
        <w:t xml:space="preserve">2023-10-10 00:00:00 </w:t>
      </w:r>
      <w:r>
        <w:t xml:space="preserve">2023-08-10 00:00:00 </w:t>
      </w:r>
      <w:r>
        <w:t xml:space="preserve">28 </w:t>
      </w:r>
      <w:r>
        <w:t xml:space="preserve">82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619492 </w:t>
      </w:r>
      <w:r>
        <w:t xml:space="preserve">Organisation Internationale pour les Migrations </w:t>
      </w:r>
      <w:r>
        <w:t xml:space="preserve">OIM </w:t>
      </w:r>
      <w:r>
        <w:t xml:space="preserve">556 </w:t>
      </w:r>
      <w:r>
        <w:t xml:space="preserve">556 </w:t>
      </w:r>
    </w:p>
    <w:p>
      <w:r>
        <w:t xml:space="preserve">616880 </w:t>
      </w:r>
      <w:r>
        <w:t xml:space="preserve">NULL </w:t>
      </w:r>
      <w:r>
        <w:t xml:space="preserve">2022-09-01 00:00:00 </w:t>
      </w:r>
      <w:r>
        <w:t xml:space="preserve">2023-10-10 00:00:00 </w:t>
      </w:r>
      <w:r>
        <w:t xml:space="preserve">2023-08-10 00:00:00 </w:t>
      </w:r>
      <w:r>
        <w:t xml:space="preserve">8 </w:t>
      </w:r>
      <w:r>
        <w:t xml:space="preserve">23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619493 </w:t>
      </w:r>
      <w:r>
        <w:t xml:space="preserve">Organisation Internationale pour les Migrations </w:t>
      </w:r>
      <w:r>
        <w:t xml:space="preserve">OIM </w:t>
      </w:r>
      <w:r>
        <w:t xml:space="preserve">556 </w:t>
      </w:r>
      <w:r>
        <w:t xml:space="preserve">556 </w:t>
      </w:r>
    </w:p>
    <w:p>
      <w:r>
        <w:t xml:space="preserve">616881 </w:t>
      </w:r>
      <w:r>
        <w:t xml:space="preserve">NULL </w:t>
      </w:r>
      <w:r>
        <w:t xml:space="preserve">2023-06-01 00:00:00 </w:t>
      </w:r>
      <w:r>
        <w:t xml:space="preserve">2023-10-10 00:00:00 </w:t>
      </w:r>
      <w:r>
        <w:t xml:space="preserve">2023-08-10 00:00:00 </w:t>
      </w:r>
      <w:r>
        <w:t xml:space="preserve">11 </w:t>
      </w:r>
      <w:r>
        <w:t xml:space="preserve">38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619494 </w:t>
      </w:r>
      <w:r>
        <w:t xml:space="preserve">Organisation Internationale pour les Migrations </w:t>
      </w:r>
      <w:r>
        <w:t xml:space="preserve">OIM </w:t>
      </w:r>
      <w:r>
        <w:t xml:space="preserve">556 </w:t>
      </w:r>
      <w:r>
        <w:t xml:space="preserve">556 </w:t>
      </w:r>
    </w:p>
    <w:p>
      <w:r>
        <w:t xml:space="preserve">616882 </w:t>
      </w:r>
      <w:r>
        <w:t xml:space="preserve">NULL </w:t>
      </w:r>
      <w:r>
        <w:t xml:space="preserve">2023-08-25 00:00:00 </w:t>
      </w:r>
      <w:r>
        <w:t xml:space="preserve">2023-10-10 00:00:00 </w:t>
      </w:r>
      <w:r>
        <w:t xml:space="preserve">2023-08-10 00:00:00 </w:t>
      </w:r>
      <w:r>
        <w:t xml:space="preserve">2 </w:t>
      </w:r>
      <w:r>
        <w:t xml:space="preserve">7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619495 </w:t>
      </w:r>
      <w:r>
        <w:t xml:space="preserve">Organisation Internationale pour les Migrations </w:t>
      </w:r>
      <w:r>
        <w:t xml:space="preserve">OIM </w:t>
      </w:r>
      <w:r>
        <w:t xml:space="preserve">556 </w:t>
      </w:r>
      <w:r>
        <w:t xml:space="preserve">556 </w:t>
      </w:r>
    </w:p>
    <w:p>
      <w:r>
        <w:t xml:space="preserve">616883 </w:t>
      </w:r>
      <w:r>
        <w:t xml:space="preserve">NULL </w:t>
      </w:r>
      <w:r>
        <w:t xml:space="preserve">2022-09-01 00:00:00 </w:t>
      </w:r>
      <w:r>
        <w:t xml:space="preserve">2023-10-10 00:00:00 </w:t>
      </w:r>
      <w:r>
        <w:t xml:space="preserve">2023-08-10 00:00:00 </w:t>
      </w:r>
      <w:r>
        <w:t xml:space="preserve">150 </w:t>
      </w:r>
      <w:r>
        <w:t xml:space="preserve">750 </w:t>
      </w:r>
      <w:r>
        <w:t xml:space="preserve">2 </w:t>
      </w:r>
      <w:r>
        <w:t xml:space="preserve">Retourné </w:t>
      </w:r>
      <w:r>
        <w:t xml:space="preserve">CD5405ZS09 </w:t>
      </w:r>
      <w:r>
        <w:t xml:space="preserve">CD5405ZS09AS10 </w:t>
      </w:r>
      <w:r>
        <w:t xml:space="preserve">PATY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619496 </w:t>
      </w:r>
      <w:r>
        <w:t xml:space="preserve">Organisation Internationale pour les Migrations </w:t>
      </w:r>
      <w:r>
        <w:t xml:space="preserve">OIM </w:t>
      </w:r>
      <w:r>
        <w:t xml:space="preserve">556 </w:t>
      </w:r>
      <w:r>
        <w:t xml:space="preserve">556 </w:t>
      </w:r>
    </w:p>
    <w:p>
      <w:r>
        <w:t xml:space="preserve">616884 </w:t>
      </w:r>
      <w:r>
        <w:t xml:space="preserve">NULL </w:t>
      </w:r>
      <w:r>
        <w:t xml:space="preserve">2023-03-01 00:00:00 </w:t>
      </w:r>
      <w:r>
        <w:t xml:space="preserve">2023-10-10 00:00:00 </w:t>
      </w:r>
      <w:r>
        <w:t xml:space="preserve">2023-08-10 00:00:00 </w:t>
      </w:r>
      <w:r>
        <w:t xml:space="preserve">40 </w:t>
      </w:r>
      <w:r>
        <w:t xml:space="preserve">200 </w:t>
      </w:r>
      <w:r>
        <w:t xml:space="preserve">2 </w:t>
      </w:r>
      <w:r>
        <w:t xml:space="preserve">Retourné </w:t>
      </w:r>
      <w:r>
        <w:t xml:space="preserve">CD5405ZS09 </w:t>
      </w:r>
      <w:r>
        <w:t xml:space="preserve">CD5405ZS09AS10 </w:t>
      </w:r>
      <w:r>
        <w:t xml:space="preserve">PATY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619497 </w:t>
      </w:r>
      <w:r>
        <w:t xml:space="preserve">Organisation Internationale pour les Migrations </w:t>
      </w:r>
      <w:r>
        <w:t xml:space="preserve">OIM </w:t>
      </w:r>
      <w:r>
        <w:t xml:space="preserve">556 </w:t>
      </w:r>
      <w:r>
        <w:t xml:space="preserve">556 </w:t>
      </w:r>
    </w:p>
    <w:p>
      <w:r>
        <w:t xml:space="preserve">616885 </w:t>
      </w:r>
      <w:r>
        <w:t xml:space="preserve">NULL </w:t>
      </w:r>
      <w:r>
        <w:t xml:space="preserve">2022-06-01 00:00:00 </w:t>
      </w:r>
      <w:r>
        <w:t xml:space="preserve">2023-10-10 00:00:00 </w:t>
      </w:r>
      <w:r>
        <w:t xml:space="preserve">2023-08-12 00:00:00 </w:t>
      </w:r>
      <w:r>
        <w:t xml:space="preserve">68 </w:t>
      </w:r>
      <w:r>
        <w:t xml:space="preserve">392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619498 </w:t>
      </w:r>
      <w:r>
        <w:t xml:space="preserve">Organisation Internationale pour les Migrations </w:t>
      </w:r>
      <w:r>
        <w:t xml:space="preserve">OIM </w:t>
      </w:r>
      <w:r>
        <w:t xml:space="preserve">556 </w:t>
      </w:r>
      <w:r>
        <w:t xml:space="preserve">556 </w:t>
      </w:r>
    </w:p>
    <w:p>
      <w:r>
        <w:t xml:space="preserve">616886 </w:t>
      </w:r>
      <w:r>
        <w:t xml:space="preserve">NULL </w:t>
      </w:r>
      <w:r>
        <w:t xml:space="preserve">2022-09-01 00:00:00 </w:t>
      </w:r>
      <w:r>
        <w:t xml:space="preserve">2023-10-10 00:00:00 </w:t>
      </w:r>
      <w:r>
        <w:t xml:space="preserve">2023-08-12 00:00:00 </w:t>
      </w:r>
      <w:r>
        <w:t xml:space="preserve">10 </w:t>
      </w:r>
      <w:r>
        <w:t xml:space="preserve">58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619499 </w:t>
      </w:r>
      <w:r>
        <w:t xml:space="preserve">Organisation Internationale pour les Migrations </w:t>
      </w:r>
      <w:r>
        <w:t xml:space="preserve">OIM </w:t>
      </w:r>
      <w:r>
        <w:t xml:space="preserve">556 </w:t>
      </w:r>
      <w:r>
        <w:t xml:space="preserve">556 </w:t>
      </w:r>
    </w:p>
    <w:p>
      <w:r>
        <w:t xml:space="preserve">616887 </w:t>
      </w:r>
      <w:r>
        <w:t xml:space="preserve">NULL </w:t>
      </w:r>
      <w:r>
        <w:t xml:space="preserve">2023-06-01 00:00:00 </w:t>
      </w:r>
      <w:r>
        <w:t xml:space="preserve">2023-10-10 00:00:00 </w:t>
      </w:r>
      <w:r>
        <w:t xml:space="preserve">2023-08-12 00:00:00 </w:t>
      </w:r>
      <w:r>
        <w:t xml:space="preserve">23 </w:t>
      </w:r>
      <w:r>
        <w:t xml:space="preserve">87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619500 </w:t>
      </w:r>
      <w:r>
        <w:t xml:space="preserve">Organisation Internationale pour les Migrations </w:t>
      </w:r>
      <w:r>
        <w:t xml:space="preserve">OIM </w:t>
      </w:r>
      <w:r>
        <w:t xml:space="preserve">556 </w:t>
      </w:r>
      <w:r>
        <w:t xml:space="preserve">556 </w:t>
      </w:r>
    </w:p>
    <w:p>
      <w:r>
        <w:t xml:space="preserve">616888 </w:t>
      </w:r>
      <w:r>
        <w:t xml:space="preserve">NULL </w:t>
      </w:r>
      <w:r>
        <w:t xml:space="preserve">2022-06-01 00:00:00 </w:t>
      </w:r>
      <w:r>
        <w:t xml:space="preserve">2023-10-10 00:00:00 </w:t>
      </w:r>
      <w:r>
        <w:t xml:space="preserve">2023-08-16 00:00:00 </w:t>
      </w:r>
      <w:r>
        <w:t xml:space="preserve">32 </w:t>
      </w:r>
      <w:r>
        <w:t xml:space="preserve">157 </w:t>
      </w:r>
      <w:r>
        <w:t xml:space="preserve">2 </w:t>
      </w:r>
      <w:r>
        <w:t xml:space="preserve">Retourné </w:t>
      </w:r>
      <w:r>
        <w:t xml:space="preserve">CD5407ZS02 </w:t>
      </w:r>
      <w:r>
        <w:t xml:space="preserve">CD5407ZS02AS03 </w:t>
      </w:r>
      <w:r>
        <w:t xml:space="preserve">ALOTO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619501 </w:t>
      </w:r>
      <w:r>
        <w:t xml:space="preserve">Organisation Internationale pour les Migrations </w:t>
      </w:r>
      <w:r>
        <w:t xml:space="preserve">OIM </w:t>
      </w:r>
      <w:r>
        <w:t xml:space="preserve">556 </w:t>
      </w:r>
      <w:r>
        <w:t xml:space="preserve">556 </w:t>
      </w:r>
    </w:p>
    <w:p>
      <w:r>
        <w:t xml:space="preserve">616889 </w:t>
      </w:r>
      <w:r>
        <w:t xml:space="preserve">NULL </w:t>
      </w:r>
      <w:r>
        <w:t xml:space="preserve">2022-12-01 00:00:00 </w:t>
      </w:r>
      <w:r>
        <w:t xml:space="preserve">2023-10-10 00:00:00 </w:t>
      </w:r>
      <w:r>
        <w:t xml:space="preserve">2023-08-16 00:00:00 </w:t>
      </w:r>
      <w:r>
        <w:t xml:space="preserve">53 </w:t>
      </w:r>
      <w:r>
        <w:t xml:space="preserve">259 </w:t>
      </w:r>
      <w:r>
        <w:t xml:space="preserve">2 </w:t>
      </w:r>
      <w:r>
        <w:t xml:space="preserve">Retourné </w:t>
      </w:r>
      <w:r>
        <w:t xml:space="preserve">CD5407ZS02 </w:t>
      </w:r>
      <w:r>
        <w:t xml:space="preserve">CD5407ZS02AS03 </w:t>
      </w:r>
      <w:r>
        <w:t xml:space="preserve">ALOTO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619502 </w:t>
      </w:r>
      <w:r>
        <w:t xml:space="preserve">Organisation Internationale pour les Migrations </w:t>
      </w:r>
      <w:r>
        <w:t xml:space="preserve">OIM </w:t>
      </w:r>
      <w:r>
        <w:t xml:space="preserve">556 </w:t>
      </w:r>
      <w:r>
        <w:t xml:space="preserve">556 </w:t>
      </w:r>
    </w:p>
    <w:p>
      <w:r>
        <w:t xml:space="preserve">616890 </w:t>
      </w:r>
      <w:r>
        <w:t xml:space="preserve">NULL </w:t>
      </w:r>
      <w:r>
        <w:t xml:space="preserve">2023-08-25 00:00:00 </w:t>
      </w:r>
      <w:r>
        <w:t xml:space="preserve">2023-10-10 00:00:00 </w:t>
      </w:r>
      <w:r>
        <w:t xml:space="preserve">2023-08-16 00:00:00 </w:t>
      </w:r>
      <w:r>
        <w:t xml:space="preserve">15 </w:t>
      </w:r>
      <w:r>
        <w:t xml:space="preserve">104 </w:t>
      </w:r>
      <w:r>
        <w:t xml:space="preserve">2 </w:t>
      </w:r>
      <w:r>
        <w:t xml:space="preserve">Retourné </w:t>
      </w:r>
      <w:r>
        <w:t xml:space="preserve">CD5407ZS02 </w:t>
      </w:r>
      <w:r>
        <w:t xml:space="preserve">CD5407ZS02AS03 </w:t>
      </w:r>
      <w:r>
        <w:t xml:space="preserve">ALOTO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619503 </w:t>
      </w:r>
      <w:r>
        <w:t xml:space="preserve">Organisation Internationale pour les Migrations </w:t>
      </w:r>
      <w:r>
        <w:t xml:space="preserve">OIM </w:t>
      </w:r>
      <w:r>
        <w:t xml:space="preserve">556 </w:t>
      </w:r>
      <w:r>
        <w:t xml:space="preserve">556 </w:t>
      </w:r>
    </w:p>
    <w:p>
      <w:r>
        <w:t xml:space="preserve">616891 </w:t>
      </w:r>
      <w:r>
        <w:t xml:space="preserve">NULL </w:t>
      </w:r>
      <w:r>
        <w:t xml:space="preserve">2022-09-01 00:00:00 </w:t>
      </w:r>
      <w:r>
        <w:t xml:space="preserve">2023-10-10 00:00:00 </w:t>
      </w:r>
      <w:r>
        <w:t xml:space="preserve">2023-08-19 00:00:00 </w:t>
      </w:r>
      <w:r>
        <w:t xml:space="preserve">48 </w:t>
      </w:r>
      <w:r>
        <w:t xml:space="preserve">308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619504 </w:t>
      </w:r>
      <w:r>
        <w:t xml:space="preserve">Organisation Internationale pour les Migrations </w:t>
      </w:r>
      <w:r>
        <w:t xml:space="preserve">OIM </w:t>
      </w:r>
      <w:r>
        <w:t xml:space="preserve">556 </w:t>
      </w:r>
      <w:r>
        <w:t xml:space="preserve">556 </w:t>
      </w:r>
    </w:p>
    <w:p>
      <w:r>
        <w:t xml:space="preserve">616892 </w:t>
      </w:r>
      <w:r>
        <w:t xml:space="preserve">NULL </w:t>
      </w:r>
      <w:r>
        <w:t xml:space="preserve">2022-12-01 00:00:00 </w:t>
      </w:r>
      <w:r>
        <w:t xml:space="preserve">2023-10-10 00:00:00 </w:t>
      </w:r>
      <w:r>
        <w:t xml:space="preserve">2023-08-19 00:00:00 </w:t>
      </w:r>
      <w:r>
        <w:t xml:space="preserve">14 </w:t>
      </w:r>
      <w:r>
        <w:t xml:space="preserve">90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619505 </w:t>
      </w:r>
      <w:r>
        <w:t xml:space="preserve">Organisation Internationale pour les Migrations </w:t>
      </w:r>
      <w:r>
        <w:t xml:space="preserve">OIM </w:t>
      </w:r>
      <w:r>
        <w:t xml:space="preserve">556 </w:t>
      </w:r>
      <w:r>
        <w:t xml:space="preserve">556 </w:t>
      </w:r>
    </w:p>
    <w:p>
      <w:r>
        <w:t xml:space="preserve">616893 </w:t>
      </w:r>
      <w:r>
        <w:t xml:space="preserve">NULL </w:t>
      </w:r>
      <w:r>
        <w:t xml:space="preserve">2023-03-01 00:00:00 </w:t>
      </w:r>
      <w:r>
        <w:t xml:space="preserve">2023-10-10 00:00:00 </w:t>
      </w:r>
      <w:r>
        <w:t xml:space="preserve">2023-08-19 00:00:00 </w:t>
      </w:r>
      <w:r>
        <w:t xml:space="preserve">76 </w:t>
      </w:r>
      <w:r>
        <w:t xml:space="preserve">457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619506 </w:t>
      </w:r>
      <w:r>
        <w:t xml:space="preserve">Organisation Internationale pour les Migrations </w:t>
      </w:r>
      <w:r>
        <w:t xml:space="preserve">OIM </w:t>
      </w:r>
      <w:r>
        <w:t xml:space="preserve">556 </w:t>
      </w:r>
      <w:r>
        <w:t xml:space="preserve">556 </w:t>
      </w:r>
    </w:p>
    <w:p>
      <w:r>
        <w:t xml:space="preserve">616894 </w:t>
      </w:r>
      <w:r>
        <w:t xml:space="preserve">NULL </w:t>
      </w:r>
      <w:r>
        <w:t xml:space="preserve">2023-06-01 00:00:00 </w:t>
      </w:r>
      <w:r>
        <w:t xml:space="preserve">2023-10-10 00:00:00 </w:t>
      </w:r>
      <w:r>
        <w:t xml:space="preserve">2023-08-19 00:00:00 </w:t>
      </w:r>
      <w:r>
        <w:t xml:space="preserve">13 </w:t>
      </w:r>
      <w:r>
        <w:t xml:space="preserve">78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619507 </w:t>
      </w:r>
      <w:r>
        <w:t xml:space="preserve">Organisation Internationale pour les Migrations </w:t>
      </w:r>
      <w:r>
        <w:t xml:space="preserve">OIM </w:t>
      </w:r>
      <w:r>
        <w:t xml:space="preserve">556 </w:t>
      </w:r>
      <w:r>
        <w:t xml:space="preserve">556 </w:t>
      </w:r>
    </w:p>
    <w:p>
      <w:r>
        <w:t xml:space="preserve">616895 </w:t>
      </w:r>
      <w:r>
        <w:t xml:space="preserve">NULL </w:t>
      </w:r>
      <w:r>
        <w:t xml:space="preserve">2022-06-01 00:00:00 </w:t>
      </w:r>
      <w:r>
        <w:t xml:space="preserve">2023-10-10 00:00:00 </w:t>
      </w:r>
      <w:r>
        <w:t xml:space="preserve">2023-08-09 00:00:00 </w:t>
      </w:r>
      <w:r>
        <w:t xml:space="preserve">96 </w:t>
      </w:r>
      <w:r>
        <w:t xml:space="preserve">317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619508 </w:t>
      </w:r>
      <w:r>
        <w:t xml:space="preserve">Organisation Internationale pour les Migrations </w:t>
      </w:r>
      <w:r>
        <w:t xml:space="preserve">OIM </w:t>
      </w:r>
      <w:r>
        <w:t xml:space="preserve">556 </w:t>
      </w:r>
      <w:r>
        <w:t xml:space="preserve">556 </w:t>
      </w:r>
    </w:p>
    <w:p>
      <w:r>
        <w:t xml:space="preserve">616896 </w:t>
      </w:r>
      <w:r>
        <w:t xml:space="preserve">NULL </w:t>
      </w:r>
      <w:r>
        <w:t xml:space="preserve">2023-03-01 00:00:00 </w:t>
      </w:r>
      <w:r>
        <w:t xml:space="preserve">2023-10-10 00:00:00 </w:t>
      </w:r>
      <w:r>
        <w:t xml:space="preserve">2023-08-09 00:00:00 </w:t>
      </w:r>
      <w:r>
        <w:t xml:space="preserve">40 </w:t>
      </w:r>
      <w:r>
        <w:t xml:space="preserve">110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619509 </w:t>
      </w:r>
      <w:r>
        <w:t xml:space="preserve">Organisation Internationale pour les Migrations </w:t>
      </w:r>
      <w:r>
        <w:t xml:space="preserve">OIM </w:t>
      </w:r>
      <w:r>
        <w:t xml:space="preserve">556 </w:t>
      </w:r>
      <w:r>
        <w:t xml:space="preserve">556 </w:t>
      </w:r>
    </w:p>
    <w:p>
      <w:r>
        <w:t xml:space="preserve">616897 </w:t>
      </w:r>
      <w:r>
        <w:t xml:space="preserve">NULL </w:t>
      </w:r>
      <w:r>
        <w:t xml:space="preserve">2022-06-01 00:00:00 </w:t>
      </w:r>
      <w:r>
        <w:t xml:space="preserve">2023-10-10 00:00:00 </w:t>
      </w:r>
      <w:r>
        <w:t xml:space="preserve">2023-08-15 00:00:00 </w:t>
      </w:r>
      <w:r>
        <w:t xml:space="preserve">13 </w:t>
      </w:r>
      <w:r>
        <w:t xml:space="preserve">70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619510 </w:t>
      </w:r>
      <w:r>
        <w:t xml:space="preserve">Organisation Internationale pour les Migrations </w:t>
      </w:r>
      <w:r>
        <w:t xml:space="preserve">OIM </w:t>
      </w:r>
      <w:r>
        <w:t xml:space="preserve">556 </w:t>
      </w:r>
      <w:r>
        <w:t xml:space="preserve">556 </w:t>
      </w:r>
    </w:p>
    <w:p>
      <w:r>
        <w:t xml:space="preserve">616898 </w:t>
      </w:r>
      <w:r>
        <w:t xml:space="preserve">NULL </w:t>
      </w:r>
      <w:r>
        <w:t xml:space="preserve">2023-08-25 00:00:00 </w:t>
      </w:r>
      <w:r>
        <w:t xml:space="preserve">2023-10-10 00:00:00 </w:t>
      </w:r>
      <w:r>
        <w:t xml:space="preserve">2023-08-10 00:00:00 </w:t>
      </w:r>
      <w:r>
        <w:t xml:space="preserve">28 </w:t>
      </w:r>
      <w:r>
        <w:t xml:space="preserve">168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619511 </w:t>
      </w:r>
      <w:r>
        <w:t xml:space="preserve">Organisation Internationale pour les Migrations </w:t>
      </w:r>
      <w:r>
        <w:t xml:space="preserve">OIM </w:t>
      </w:r>
      <w:r>
        <w:t xml:space="preserve">556 </w:t>
      </w:r>
      <w:r>
        <w:t xml:space="preserve">556 </w:t>
      </w:r>
    </w:p>
    <w:p>
      <w:r>
        <w:t xml:space="preserve">616899 </w:t>
      </w:r>
      <w:r>
        <w:t xml:space="preserve">NULL </w:t>
      </w:r>
      <w:r>
        <w:t xml:space="preserve">2022-06-01 00:00:00 </w:t>
      </w:r>
      <w:r>
        <w:t xml:space="preserve">2023-10-10 00:00:00 </w:t>
      </w:r>
      <w:r>
        <w:t xml:space="preserve">2023-08-09 00:00:00 </w:t>
      </w:r>
      <w:r>
        <w:t xml:space="preserve">8 </w:t>
      </w:r>
      <w:r>
        <w:t xml:space="preserve">51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619512 </w:t>
      </w:r>
      <w:r>
        <w:t xml:space="preserve">Organisation Internationale pour les Migrations </w:t>
      </w:r>
      <w:r>
        <w:t xml:space="preserve">OIM </w:t>
      </w:r>
      <w:r>
        <w:t xml:space="preserve">556 </w:t>
      </w:r>
      <w:r>
        <w:t xml:space="preserve">556 </w:t>
      </w:r>
    </w:p>
    <w:p>
      <w:r>
        <w:t xml:space="preserve">616900 </w:t>
      </w:r>
      <w:r>
        <w:t xml:space="preserve">NULL </w:t>
      </w:r>
      <w:r>
        <w:t xml:space="preserve">2022-09-01 00:00:00 </w:t>
      </w:r>
      <w:r>
        <w:t xml:space="preserve">2023-10-10 00:00:00 </w:t>
      </w:r>
      <w:r>
        <w:t xml:space="preserve">2023-08-09 00:00:00 </w:t>
      </w:r>
      <w:r>
        <w:t xml:space="preserve">22 </w:t>
      </w:r>
      <w:r>
        <w:t xml:space="preserve">140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619513 </w:t>
      </w:r>
      <w:r>
        <w:t xml:space="preserve">Organisation Internationale pour les Migrations </w:t>
      </w:r>
      <w:r>
        <w:t xml:space="preserve">OIM </w:t>
      </w:r>
      <w:r>
        <w:t xml:space="preserve">556 </w:t>
      </w:r>
      <w:r>
        <w:t xml:space="preserve">556 </w:t>
      </w:r>
    </w:p>
    <w:p>
      <w:r>
        <w:t xml:space="preserve">616901 </w:t>
      </w:r>
      <w:r>
        <w:t xml:space="preserve">NULL </w:t>
      </w:r>
      <w:r>
        <w:t xml:space="preserve">2023-06-01 00:00:00 </w:t>
      </w:r>
      <w:r>
        <w:t xml:space="preserve">2023-10-10 00:00:00 </w:t>
      </w:r>
      <w:r>
        <w:t xml:space="preserve">2023-08-09 00:00:00 </w:t>
      </w:r>
      <w:r>
        <w:t xml:space="preserve">35 </w:t>
      </w:r>
      <w:r>
        <w:t xml:space="preserve">152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619514 </w:t>
      </w:r>
      <w:r>
        <w:t xml:space="preserve">Organisation Internationale pour les Migrations </w:t>
      </w:r>
      <w:r>
        <w:t xml:space="preserve">OIM </w:t>
      </w:r>
      <w:r>
        <w:t xml:space="preserve">556 </w:t>
      </w:r>
      <w:r>
        <w:t xml:space="preserve">556 </w:t>
      </w:r>
    </w:p>
    <w:p>
      <w:r>
        <w:t xml:space="preserve">616902 </w:t>
      </w:r>
      <w:r>
        <w:t xml:space="preserve">NULL </w:t>
      </w:r>
      <w:r>
        <w:t xml:space="preserve">2022-09-01 00:00:00 </w:t>
      </w:r>
      <w:r>
        <w:t xml:space="preserve">2023-10-10 00:00:00 </w:t>
      </w:r>
      <w:r>
        <w:t xml:space="preserve">2023-08-13 00:00:00 </w:t>
      </w:r>
      <w:r>
        <w:t xml:space="preserve">18 </w:t>
      </w:r>
      <w:r>
        <w:t xml:space="preserve">72 </w:t>
      </w:r>
      <w:r>
        <w:t xml:space="preserve">2 </w:t>
      </w:r>
      <w:r>
        <w:t xml:space="preserve">Retourné </w:t>
      </w:r>
      <w:r>
        <w:t xml:space="preserve">CD5407ZS04 </w:t>
      </w:r>
      <w:r>
        <w:t xml:space="preserve">CD5407ZS04AS12 </w:t>
      </w:r>
      <w:r>
        <w:t xml:space="preserve">Kpana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619515 </w:t>
      </w:r>
      <w:r>
        <w:t xml:space="preserve">Organisation Internationale pour les Migrations </w:t>
      </w:r>
      <w:r>
        <w:t xml:space="preserve">OIM </w:t>
      </w:r>
      <w:r>
        <w:t xml:space="preserve">556 </w:t>
      </w:r>
      <w:r>
        <w:t xml:space="preserve">556 </w:t>
      </w:r>
    </w:p>
    <w:p>
      <w:r>
        <w:t xml:space="preserve">616903 </w:t>
      </w:r>
      <w:r>
        <w:t xml:space="preserve">NULL </w:t>
      </w:r>
      <w:r>
        <w:t xml:space="preserve">2022-06-01 00:00:00 </w:t>
      </w:r>
      <w:r>
        <w:t xml:space="preserve">2023-10-10 00:00:00 </w:t>
      </w:r>
      <w:r>
        <w:t xml:space="preserve">2023-08-24 00:00:00 </w:t>
      </w:r>
      <w:r>
        <w:t xml:space="preserve">207 </w:t>
      </w:r>
      <w:r>
        <w:t xml:space="preserve">821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619516 </w:t>
      </w:r>
      <w:r>
        <w:t xml:space="preserve">Organisation Internationale pour les Migrations </w:t>
      </w:r>
      <w:r>
        <w:t xml:space="preserve">OIM </w:t>
      </w:r>
      <w:r>
        <w:t xml:space="preserve">556 </w:t>
      </w:r>
      <w:r>
        <w:t xml:space="preserve">556 </w:t>
      </w:r>
    </w:p>
    <w:p>
      <w:r>
        <w:t xml:space="preserve">616904 </w:t>
      </w:r>
      <w:r>
        <w:t xml:space="preserve">NULL </w:t>
      </w:r>
      <w:r>
        <w:t xml:space="preserve">2022-12-01 00:00:00 </w:t>
      </w:r>
      <w:r>
        <w:t xml:space="preserve">2023-10-10 00:00:00 </w:t>
      </w:r>
      <w:r>
        <w:t xml:space="preserve">2023-08-24 00:00:00 </w:t>
      </w:r>
      <w:r>
        <w:t xml:space="preserve">8 </w:t>
      </w:r>
      <w:r>
        <w:t xml:space="preserve">32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619517 </w:t>
      </w:r>
      <w:r>
        <w:t xml:space="preserve">Organisation Internationale pour les Migrations </w:t>
      </w:r>
      <w:r>
        <w:t xml:space="preserve">OIM </w:t>
      </w:r>
      <w:r>
        <w:t xml:space="preserve">556 </w:t>
      </w:r>
      <w:r>
        <w:t xml:space="preserve">556 </w:t>
      </w:r>
    </w:p>
    <w:p>
      <w:r>
        <w:t xml:space="preserve">616905 </w:t>
      </w:r>
      <w:r>
        <w:t xml:space="preserve">NULL </w:t>
      </w:r>
      <w:r>
        <w:t xml:space="preserve">2023-03-01 00:00:00 </w:t>
      </w:r>
      <w:r>
        <w:t xml:space="preserve">2023-10-10 00:00:00 </w:t>
      </w:r>
      <w:r>
        <w:t xml:space="preserve">2023-08-24 00:00:00 </w:t>
      </w:r>
      <w:r>
        <w:t xml:space="preserve">12 </w:t>
      </w:r>
      <w:r>
        <w:t xml:space="preserve">56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619518 </w:t>
      </w:r>
      <w:r>
        <w:t xml:space="preserve">Organisation Internationale pour les Migrations </w:t>
      </w:r>
      <w:r>
        <w:t xml:space="preserve">OIM </w:t>
      </w:r>
      <w:r>
        <w:t xml:space="preserve">556 </w:t>
      </w:r>
      <w:r>
        <w:t xml:space="preserve">556 </w:t>
      </w:r>
    </w:p>
    <w:p>
      <w:r>
        <w:t xml:space="preserve">616906 </w:t>
      </w:r>
      <w:r>
        <w:t xml:space="preserve">NULL </w:t>
      </w:r>
      <w:r>
        <w:t xml:space="preserve">2022-06-01 00:00:00 </w:t>
      </w:r>
      <w:r>
        <w:t xml:space="preserve">2023-10-10 00:00:00 </w:t>
      </w:r>
      <w:r>
        <w:t xml:space="preserve">2023-08-10 00:00:00 </w:t>
      </w:r>
      <w:r>
        <w:t xml:space="preserve">107 </w:t>
      </w:r>
      <w:r>
        <w:t xml:space="preserve">558 </w:t>
      </w:r>
      <w:r>
        <w:t xml:space="preserve">2 </w:t>
      </w:r>
      <w:r>
        <w:t xml:space="preserve">Retourné </w:t>
      </w:r>
      <w:r>
        <w:t xml:space="preserve">CD5407ZS07 </w:t>
      </w:r>
      <w:r>
        <w:t xml:space="preserve">CD5407ZS07AS20 </w:t>
      </w:r>
      <w:r>
        <w:t xml:space="preserve">UGURO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CD54070703 </w:t>
      </w:r>
      <w:r>
        <w:t xml:space="preserve">Djupajow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619519 </w:t>
      </w:r>
      <w:r>
        <w:t xml:space="preserve">Organisation Internationale pour les Migrations </w:t>
      </w:r>
      <w:r>
        <w:t xml:space="preserve">OIM </w:t>
      </w:r>
      <w:r>
        <w:t xml:space="preserve">556 </w:t>
      </w:r>
      <w:r>
        <w:t xml:space="preserve">556 </w:t>
      </w:r>
    </w:p>
    <w:p>
      <w:r>
        <w:t xml:space="preserve">616907 </w:t>
      </w:r>
      <w:r>
        <w:t xml:space="preserve">NULL </w:t>
      </w:r>
      <w:r>
        <w:t xml:space="preserve">2022-06-01 00:00:00 </w:t>
      </w:r>
      <w:r>
        <w:t xml:space="preserve">2023-10-10 00:00:00 </w:t>
      </w:r>
      <w:r>
        <w:t xml:space="preserve">2023-08-22 00:00:00 </w:t>
      </w:r>
      <w:r>
        <w:t xml:space="preserve">108 </w:t>
      </w:r>
      <w:r>
        <w:t xml:space="preserve">756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619520 </w:t>
      </w:r>
      <w:r>
        <w:t xml:space="preserve">Organisation Internationale pour les Migrations </w:t>
      </w:r>
      <w:r>
        <w:t xml:space="preserve">OIM </w:t>
      </w:r>
      <w:r>
        <w:t xml:space="preserve">556 </w:t>
      </w:r>
      <w:r>
        <w:t xml:space="preserve">556 </w:t>
      </w:r>
    </w:p>
    <w:p>
      <w:r>
        <w:t xml:space="preserve">616908 </w:t>
      </w:r>
      <w:r>
        <w:t xml:space="preserve">NULL </w:t>
      </w:r>
      <w:r>
        <w:t xml:space="preserve">2022-09-01 00:00:00 </w:t>
      </w:r>
      <w:r>
        <w:t xml:space="preserve">2023-10-10 00:00:00 </w:t>
      </w:r>
      <w:r>
        <w:t xml:space="preserve">2023-08-22 00:00:00 </w:t>
      </w:r>
      <w:r>
        <w:t xml:space="preserve">12 </w:t>
      </w:r>
      <w:r>
        <w:t xml:space="preserve">84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619521 </w:t>
      </w:r>
      <w:r>
        <w:t xml:space="preserve">Organisation Internationale pour les Migrations </w:t>
      </w:r>
      <w:r>
        <w:t xml:space="preserve">OIM </w:t>
      </w:r>
      <w:r>
        <w:t xml:space="preserve">556 </w:t>
      </w:r>
      <w:r>
        <w:t xml:space="preserve">556 </w:t>
      </w:r>
    </w:p>
    <w:p>
      <w:r>
        <w:t xml:space="preserve">616909 </w:t>
      </w:r>
      <w:r>
        <w:t xml:space="preserve">NULL </w:t>
      </w:r>
      <w:r>
        <w:t xml:space="preserve">2022-12-01 00:00:00 </w:t>
      </w:r>
      <w:r>
        <w:t xml:space="preserve">2023-10-10 00:00:00 </w:t>
      </w:r>
      <w:r>
        <w:t xml:space="preserve">2023-08-22 00:00:00 </w:t>
      </w:r>
      <w:r>
        <w:t xml:space="preserve">8 </w:t>
      </w:r>
      <w:r>
        <w:t xml:space="preserve">56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619522 </w:t>
      </w:r>
      <w:r>
        <w:t xml:space="preserve">Organisation Internationale pour les Migrations </w:t>
      </w:r>
      <w:r>
        <w:t xml:space="preserve">OIM </w:t>
      </w:r>
      <w:r>
        <w:t xml:space="preserve">556 </w:t>
      </w:r>
      <w:r>
        <w:t xml:space="preserve">556 </w:t>
      </w:r>
    </w:p>
    <w:p>
      <w:r>
        <w:t xml:space="preserve">616910 </w:t>
      </w:r>
      <w:r>
        <w:t xml:space="preserve">NULL </w:t>
      </w:r>
      <w:r>
        <w:t xml:space="preserve">2022-06-01 00:00:00 </w:t>
      </w:r>
      <w:r>
        <w:t xml:space="preserve">2023-10-10 00:00:00 </w:t>
      </w:r>
      <w:r>
        <w:t xml:space="preserve">2023-08-15 00:00:00 </w:t>
      </w:r>
      <w:r>
        <w:t xml:space="preserve">7 </w:t>
      </w:r>
      <w:r>
        <w:t xml:space="preserve">41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619523 </w:t>
      </w:r>
      <w:r>
        <w:t xml:space="preserve">Organisation Internationale pour les Migrations </w:t>
      </w:r>
      <w:r>
        <w:t xml:space="preserve">OIM </w:t>
      </w:r>
      <w:r>
        <w:t xml:space="preserve">556 </w:t>
      </w:r>
      <w:r>
        <w:t xml:space="preserve">556 </w:t>
      </w:r>
    </w:p>
    <w:p>
      <w:r>
        <w:t xml:space="preserve">616911 </w:t>
      </w:r>
      <w:r>
        <w:t xml:space="preserve">NULL </w:t>
      </w:r>
      <w:r>
        <w:t xml:space="preserve">2022-09-01 00:00:00 </w:t>
      </w:r>
      <w:r>
        <w:t xml:space="preserve">2023-10-10 00:00:00 </w:t>
      </w:r>
      <w:r>
        <w:t xml:space="preserve">2023-08-15 00:00:00 </w:t>
      </w:r>
      <w:r>
        <w:t xml:space="preserve">97 </w:t>
      </w:r>
      <w:r>
        <w:t xml:space="preserve">573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619524 </w:t>
      </w:r>
      <w:r>
        <w:t xml:space="preserve">Organisation Internationale pour les Migrations </w:t>
      </w:r>
      <w:r>
        <w:t xml:space="preserve">OIM </w:t>
      </w:r>
      <w:r>
        <w:t xml:space="preserve">556 </w:t>
      </w:r>
      <w:r>
        <w:t xml:space="preserve">556 </w:t>
      </w:r>
    </w:p>
    <w:p>
      <w:r>
        <w:t xml:space="preserve">616912 </w:t>
      </w:r>
      <w:r>
        <w:t xml:space="preserve">NULL </w:t>
      </w:r>
      <w:r>
        <w:t xml:space="preserve">2022-12-01 00:00:00 </w:t>
      </w:r>
      <w:r>
        <w:t xml:space="preserve">2023-10-10 00:00:00 </w:t>
      </w:r>
      <w:r>
        <w:t xml:space="preserve">2023-08-15 00:00:00 </w:t>
      </w:r>
      <w:r>
        <w:t xml:space="preserve">10 </w:t>
      </w:r>
      <w:r>
        <w:t xml:space="preserve">59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619525 </w:t>
      </w:r>
      <w:r>
        <w:t xml:space="preserve">Organisation Internationale pour les Migrations </w:t>
      </w:r>
      <w:r>
        <w:t xml:space="preserve">OIM </w:t>
      </w:r>
      <w:r>
        <w:t xml:space="preserve">556 </w:t>
      </w:r>
      <w:r>
        <w:t xml:space="preserve">556 </w:t>
      </w:r>
    </w:p>
    <w:p>
      <w:r>
        <w:t xml:space="preserve">616913 </w:t>
      </w:r>
      <w:r>
        <w:t xml:space="preserve">NULL </w:t>
      </w:r>
      <w:r>
        <w:t xml:space="preserve">2023-08-25 00:00:00 </w:t>
      </w:r>
      <w:r>
        <w:t xml:space="preserve">2023-10-10 00:00:00 </w:t>
      </w:r>
      <w:r>
        <w:t xml:space="preserve">2023-08-15 00:00:00 </w:t>
      </w:r>
      <w:r>
        <w:t xml:space="preserve">50 </w:t>
      </w:r>
      <w:r>
        <w:t xml:space="preserve">250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619526 </w:t>
      </w:r>
      <w:r>
        <w:t xml:space="preserve">Organisation Internationale pour les Migrations </w:t>
      </w:r>
      <w:r>
        <w:t xml:space="preserve">OIM </w:t>
      </w:r>
      <w:r>
        <w:t xml:space="preserve">556 </w:t>
      </w:r>
      <w:r>
        <w:t xml:space="preserve">556 </w:t>
      </w:r>
    </w:p>
    <w:p>
      <w:r>
        <w:t xml:space="preserve">616914 </w:t>
      </w:r>
      <w:r>
        <w:t xml:space="preserve">NULL </w:t>
      </w:r>
      <w:r>
        <w:t xml:space="preserve">2022-06-01 00:00:00 </w:t>
      </w:r>
      <w:r>
        <w:t xml:space="preserve">2023-10-10 00:00:00 </w:t>
      </w:r>
      <w:r>
        <w:t xml:space="preserve">2023-08-18 00:00:00 </w:t>
      </w:r>
      <w:r>
        <w:t xml:space="preserve">41 </w:t>
      </w:r>
      <w:r>
        <w:t xml:space="preserve">194 </w:t>
      </w:r>
      <w:r>
        <w:t xml:space="preserve">2 </w:t>
      </w:r>
      <w:r>
        <w:t xml:space="preserve">Retourné </w:t>
      </w:r>
      <w:r>
        <w:t xml:space="preserve">CD5405ZS12 </w:t>
      </w:r>
      <w:r>
        <w:t xml:space="preserve">CD5405ZS12AS07 </w:t>
      </w:r>
      <w:r>
        <w:t xml:space="preserve">GUDJO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619527 </w:t>
      </w:r>
      <w:r>
        <w:t xml:space="preserve">Organisation Internationale pour les Migrations </w:t>
      </w:r>
      <w:r>
        <w:t xml:space="preserve">OIM </w:t>
      </w:r>
      <w:r>
        <w:t xml:space="preserve">556 </w:t>
      </w:r>
      <w:r>
        <w:t xml:space="preserve">556 </w:t>
      </w:r>
    </w:p>
    <w:p>
      <w:r>
        <w:t xml:space="preserve">616917 </w:t>
      </w:r>
      <w:r>
        <w:t xml:space="preserve">NULL </w:t>
      </w:r>
      <w:r>
        <w:t xml:space="preserve">2022-06-01 00:00:00 </w:t>
      </w:r>
      <w:r>
        <w:t xml:space="preserve">2023-10-10 00:00:00 </w:t>
      </w:r>
      <w:r>
        <w:t xml:space="preserve">2023-08-07 00:00:00 </w:t>
      </w:r>
      <w:r>
        <w:t xml:space="preserve">9 </w:t>
      </w:r>
      <w:r>
        <w:t xml:space="preserve">37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619530 </w:t>
      </w:r>
      <w:r>
        <w:t xml:space="preserve">Organisation Internationale pour les Migrations </w:t>
      </w:r>
      <w:r>
        <w:t xml:space="preserve">OIM </w:t>
      </w:r>
      <w:r>
        <w:t xml:space="preserve">556 </w:t>
      </w:r>
      <w:r>
        <w:t xml:space="preserve">556 </w:t>
      </w:r>
    </w:p>
    <w:p>
      <w:r>
        <w:t xml:space="preserve">616918 </w:t>
      </w:r>
      <w:r>
        <w:t xml:space="preserve">NULL </w:t>
      </w:r>
      <w:r>
        <w:t xml:space="preserve">2022-09-01 00:00:00 </w:t>
      </w:r>
      <w:r>
        <w:t xml:space="preserve">2023-10-10 00:00:00 </w:t>
      </w:r>
      <w:r>
        <w:t xml:space="preserve">2023-08-07 00:00:00 </w:t>
      </w:r>
      <w:r>
        <w:t xml:space="preserve">21 </w:t>
      </w:r>
      <w:r>
        <w:t xml:space="preserve">85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619531 </w:t>
      </w:r>
      <w:r>
        <w:t xml:space="preserve">Organisation Internationale pour les Migrations </w:t>
      </w:r>
      <w:r>
        <w:t xml:space="preserve">OIM </w:t>
      </w:r>
      <w:r>
        <w:t xml:space="preserve">556 </w:t>
      </w:r>
      <w:r>
        <w:t xml:space="preserve">556 </w:t>
      </w:r>
    </w:p>
    <w:p>
      <w:r>
        <w:t xml:space="preserve">616919 </w:t>
      </w:r>
      <w:r>
        <w:t xml:space="preserve">NULL </w:t>
      </w:r>
      <w:r>
        <w:t xml:space="preserve">2022-12-01 00:00:00 </w:t>
      </w:r>
      <w:r>
        <w:t xml:space="preserve">2023-10-10 00:00:00 </w:t>
      </w:r>
      <w:r>
        <w:t xml:space="preserve">2023-08-07 00:00:00 </w:t>
      </w:r>
      <w:r>
        <w:t xml:space="preserve">50 </w:t>
      </w:r>
      <w:r>
        <w:t xml:space="preserve">203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619532 </w:t>
      </w:r>
      <w:r>
        <w:t xml:space="preserve">Organisation Internationale pour les Migrations </w:t>
      </w:r>
      <w:r>
        <w:t xml:space="preserve">OIM </w:t>
      </w:r>
      <w:r>
        <w:t xml:space="preserve">556 </w:t>
      </w:r>
      <w:r>
        <w:t xml:space="preserve">556 </w:t>
      </w:r>
    </w:p>
    <w:p>
      <w:r>
        <w:t xml:space="preserve">616920 </w:t>
      </w:r>
      <w:r>
        <w:t xml:space="preserve">NULL </w:t>
      </w:r>
      <w:r>
        <w:t xml:space="preserve">2022-09-01 00:00:00 </w:t>
      </w:r>
      <w:r>
        <w:t xml:space="preserve">2023-10-10 00:00:00 </w:t>
      </w:r>
      <w:r>
        <w:t xml:space="preserve">2023-08-22 00:00:00 </w:t>
      </w:r>
      <w:r>
        <w:t xml:space="preserve">12 </w:t>
      </w:r>
      <w:r>
        <w:t xml:space="preserve">54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619533 </w:t>
      </w:r>
      <w:r>
        <w:t xml:space="preserve">Organisation Internationale pour les Migrations </w:t>
      </w:r>
      <w:r>
        <w:t xml:space="preserve">OIM </w:t>
      </w:r>
      <w:r>
        <w:t xml:space="preserve">556 </w:t>
      </w:r>
      <w:r>
        <w:t xml:space="preserve">556 </w:t>
      </w:r>
    </w:p>
    <w:p>
      <w:r>
        <w:t xml:space="preserve">616921 </w:t>
      </w:r>
      <w:r>
        <w:t xml:space="preserve">NULL </w:t>
      </w:r>
      <w:r>
        <w:t xml:space="preserve">2022-12-01 00:00:00 </w:t>
      </w:r>
      <w:r>
        <w:t xml:space="preserve">2023-10-10 00:00:00 </w:t>
      </w:r>
      <w:r>
        <w:t xml:space="preserve">2023-08-22 00:00:00 </w:t>
      </w:r>
      <w:r>
        <w:t xml:space="preserve">8 </w:t>
      </w:r>
      <w:r>
        <w:t xml:space="preserve">36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619534 </w:t>
      </w:r>
      <w:r>
        <w:t xml:space="preserve">Organisation Internationale pour les Migrations </w:t>
      </w:r>
      <w:r>
        <w:t xml:space="preserve">OIM </w:t>
      </w:r>
      <w:r>
        <w:t xml:space="preserve">556 </w:t>
      </w:r>
      <w:r>
        <w:t xml:space="preserve">556 </w:t>
      </w:r>
    </w:p>
    <w:p>
      <w:r>
        <w:t xml:space="preserve">616922 </w:t>
      </w:r>
      <w:r>
        <w:t xml:space="preserve">NULL </w:t>
      </w:r>
      <w:r>
        <w:t xml:space="preserve">2023-03-01 00:00:00 </w:t>
      </w:r>
      <w:r>
        <w:t xml:space="preserve">2023-10-10 00:00:00 </w:t>
      </w:r>
      <w:r>
        <w:t xml:space="preserve">2023-08-22 00:00:00 </w:t>
      </w:r>
      <w:r>
        <w:t xml:space="preserve">31 </w:t>
      </w:r>
      <w:r>
        <w:t xml:space="preserve">140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619535 </w:t>
      </w:r>
      <w:r>
        <w:t xml:space="preserve">Organisation Internationale pour les Migrations </w:t>
      </w:r>
      <w:r>
        <w:t xml:space="preserve">OIM </w:t>
      </w:r>
      <w:r>
        <w:t xml:space="preserve">556 </w:t>
      </w:r>
      <w:r>
        <w:t xml:space="preserve">556 </w:t>
      </w:r>
    </w:p>
    <w:p>
      <w:r>
        <w:t xml:space="preserve">616923 </w:t>
      </w:r>
      <w:r>
        <w:t xml:space="preserve">NULL </w:t>
      </w:r>
      <w:r>
        <w:t xml:space="preserve">2023-06-01 00:00:00 </w:t>
      </w:r>
      <w:r>
        <w:t xml:space="preserve">2023-10-10 00:00:00 </w:t>
      </w:r>
      <w:r>
        <w:t xml:space="preserve">2023-08-22 00:00:00 </w:t>
      </w:r>
      <w:r>
        <w:t xml:space="preserve">12 </w:t>
      </w:r>
      <w:r>
        <w:t xml:space="preserve">54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619536 </w:t>
      </w:r>
      <w:r>
        <w:t xml:space="preserve">Organisation Internationale pour les Migrations </w:t>
      </w:r>
      <w:r>
        <w:t xml:space="preserve">OIM </w:t>
      </w:r>
      <w:r>
        <w:t xml:space="preserve">556 </w:t>
      </w:r>
      <w:r>
        <w:t xml:space="preserve">556 </w:t>
      </w:r>
    </w:p>
    <w:p>
      <w:r>
        <w:t xml:space="preserve">616924 </w:t>
      </w:r>
      <w:r>
        <w:t xml:space="preserve">NULL </w:t>
      </w:r>
      <w:r>
        <w:t xml:space="preserve">2023-08-25 00:00:00 </w:t>
      </w:r>
      <w:r>
        <w:t xml:space="preserve">2023-10-10 00:00:00 </w:t>
      </w:r>
      <w:r>
        <w:t xml:space="preserve">2023-08-22 00:00:00 </w:t>
      </w:r>
      <w:r>
        <w:t xml:space="preserve">9 </w:t>
      </w:r>
      <w:r>
        <w:t xml:space="preserve">41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619537 </w:t>
      </w:r>
      <w:r>
        <w:t xml:space="preserve">Organisation Internationale pour les Migrations </w:t>
      </w:r>
      <w:r>
        <w:t xml:space="preserve">OIM </w:t>
      </w:r>
      <w:r>
        <w:t xml:space="preserve">556 </w:t>
      </w:r>
      <w:r>
        <w:t xml:space="preserve">556 </w:t>
      </w:r>
    </w:p>
    <w:p>
      <w:r>
        <w:t xml:space="preserve">616925 </w:t>
      </w:r>
      <w:r>
        <w:t xml:space="preserve">NULL </w:t>
      </w:r>
      <w:r>
        <w:t xml:space="preserve">2023-03-01 00:00:00 </w:t>
      </w:r>
      <w:r>
        <w:t xml:space="preserve">2023-10-10 00:00:00 </w:t>
      </w:r>
      <w:r>
        <w:t xml:space="preserve">2023-08-14 00:00:00 </w:t>
      </w:r>
      <w:r>
        <w:t xml:space="preserve">50 </w:t>
      </w:r>
      <w:r>
        <w:t xml:space="preserve">300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619538 </w:t>
      </w:r>
      <w:r>
        <w:t xml:space="preserve">Organisation Internationale pour les Migrations </w:t>
      </w:r>
      <w:r>
        <w:t xml:space="preserve">OIM </w:t>
      </w:r>
      <w:r>
        <w:t xml:space="preserve">556 </w:t>
      </w:r>
      <w:r>
        <w:t xml:space="preserve">556 </w:t>
      </w:r>
    </w:p>
    <w:p>
      <w:r>
        <w:t xml:space="preserve">616926 </w:t>
      </w:r>
      <w:r>
        <w:t xml:space="preserve">NULL </w:t>
      </w:r>
      <w:r>
        <w:t xml:space="preserve">2022-09-01 00:00:00 </w:t>
      </w:r>
      <w:r>
        <w:t xml:space="preserve">2023-10-10 00:00:00 </w:t>
      </w:r>
      <w:r>
        <w:t xml:space="preserve">2023-08-10 00:00:00 </w:t>
      </w:r>
      <w:r>
        <w:t xml:space="preserve">13 </w:t>
      </w:r>
      <w:r>
        <w:t xml:space="preserve">52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619539 </w:t>
      </w:r>
      <w:r>
        <w:t xml:space="preserve">Organisation Internationale pour les Migrations </w:t>
      </w:r>
      <w:r>
        <w:t xml:space="preserve">OIM </w:t>
      </w:r>
      <w:r>
        <w:t xml:space="preserve">556 </w:t>
      </w:r>
      <w:r>
        <w:t xml:space="preserve">556 </w:t>
      </w:r>
    </w:p>
    <w:p>
      <w:r>
        <w:t xml:space="preserve">616927 </w:t>
      </w:r>
      <w:r>
        <w:t xml:space="preserve">NULL </w:t>
      </w:r>
      <w:r>
        <w:t xml:space="preserve">2022-12-01 00:00:00 </w:t>
      </w:r>
      <w:r>
        <w:t xml:space="preserve">2023-10-10 00:00:00 </w:t>
      </w:r>
      <w:r>
        <w:t xml:space="preserve">2023-08-10 00:00:00 </w:t>
      </w:r>
      <w:r>
        <w:t xml:space="preserve">30 </w:t>
      </w:r>
      <w:r>
        <w:t xml:space="preserve">119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619540 </w:t>
      </w:r>
      <w:r>
        <w:t xml:space="preserve">Organisation Internationale pour les Migrations </w:t>
      </w:r>
      <w:r>
        <w:t xml:space="preserve">OIM </w:t>
      </w:r>
      <w:r>
        <w:t xml:space="preserve">556 </w:t>
      </w:r>
      <w:r>
        <w:t xml:space="preserve">556 </w:t>
      </w:r>
    </w:p>
    <w:p>
      <w:r>
        <w:t xml:space="preserve">616928 </w:t>
      </w:r>
      <w:r>
        <w:t xml:space="preserve">NULL </w:t>
      </w:r>
      <w:r>
        <w:t xml:space="preserve">2023-03-01 00:00:00 </w:t>
      </w:r>
      <w:r>
        <w:t xml:space="preserve">2023-10-10 00:00:00 </w:t>
      </w:r>
      <w:r>
        <w:t xml:space="preserve">2023-08-10 00:00:00 </w:t>
      </w:r>
      <w:r>
        <w:t xml:space="preserve">10 </w:t>
      </w:r>
      <w:r>
        <w:t xml:space="preserve">36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619541 </w:t>
      </w:r>
      <w:r>
        <w:t xml:space="preserve">Organisation Internationale pour les Migrations </w:t>
      </w:r>
      <w:r>
        <w:t xml:space="preserve">OIM </w:t>
      </w:r>
      <w:r>
        <w:t xml:space="preserve">556 </w:t>
      </w:r>
      <w:r>
        <w:t xml:space="preserve">556 </w:t>
      </w:r>
    </w:p>
    <w:p>
      <w:r>
        <w:t xml:space="preserve">616929 </w:t>
      </w:r>
      <w:r>
        <w:t xml:space="preserve">NULL </w:t>
      </w:r>
      <w:r>
        <w:t xml:space="preserve">2023-06-01 00:00:00 </w:t>
      </w:r>
      <w:r>
        <w:t xml:space="preserve">2023-10-10 00:00:00 </w:t>
      </w:r>
      <w:r>
        <w:t xml:space="preserve">2023-08-10 00:00:00 </w:t>
      </w:r>
      <w:r>
        <w:t xml:space="preserve">10 </w:t>
      </w:r>
      <w:r>
        <w:t xml:space="preserve">35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619542 </w:t>
      </w:r>
      <w:r>
        <w:t xml:space="preserve">Organisation Internationale pour les Migrations </w:t>
      </w:r>
      <w:r>
        <w:t xml:space="preserve">OIM </w:t>
      </w:r>
      <w:r>
        <w:t xml:space="preserve">556 </w:t>
      </w:r>
      <w:r>
        <w:t xml:space="preserve">556 </w:t>
      </w:r>
    </w:p>
    <w:p>
      <w:r>
        <w:t xml:space="preserve">616930 </w:t>
      </w:r>
      <w:r>
        <w:t xml:space="preserve">NULL </w:t>
      </w:r>
      <w:r>
        <w:t xml:space="preserve">2023-08-25 00:00:00 </w:t>
      </w:r>
      <w:r>
        <w:t xml:space="preserve">2023-10-10 00:00:00 </w:t>
      </w:r>
      <w:r>
        <w:t xml:space="preserve">2023-08-10 00:00:00 </w:t>
      </w:r>
      <w:r>
        <w:t xml:space="preserve">23 </w:t>
      </w:r>
      <w:r>
        <w:t xml:space="preserve">81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619543 </w:t>
      </w:r>
      <w:r>
        <w:t xml:space="preserve">Organisation Internationale pour les Migrations </w:t>
      </w:r>
      <w:r>
        <w:t xml:space="preserve">OIM </w:t>
      </w:r>
      <w:r>
        <w:t xml:space="preserve">556 </w:t>
      </w:r>
      <w:r>
        <w:t xml:space="preserve">556 </w:t>
      </w:r>
    </w:p>
    <w:p>
      <w:r>
        <w:t xml:space="preserve">616931 </w:t>
      </w:r>
      <w:r>
        <w:t xml:space="preserve">NULL </w:t>
      </w:r>
      <w:r>
        <w:t xml:space="preserve">2022-06-01 00:00:00 </w:t>
      </w:r>
      <w:r>
        <w:t xml:space="preserve">2023-10-10 00:00:00 </w:t>
      </w:r>
      <w:r>
        <w:t xml:space="preserve">2023-08-21 00:00:00 </w:t>
      </w:r>
      <w:r>
        <w:t xml:space="preserve">14 </w:t>
      </w:r>
      <w:r>
        <w:t xml:space="preserve">69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619544 </w:t>
      </w:r>
      <w:r>
        <w:t xml:space="preserve">Organisation Internationale pour les Migrations </w:t>
      </w:r>
      <w:r>
        <w:t xml:space="preserve">OIM </w:t>
      </w:r>
      <w:r>
        <w:t xml:space="preserve">556 </w:t>
      </w:r>
      <w:r>
        <w:t xml:space="preserve">556 </w:t>
      </w:r>
    </w:p>
    <w:p>
      <w:r>
        <w:t xml:space="preserve">616932 </w:t>
      </w:r>
      <w:r>
        <w:t xml:space="preserve">NULL </w:t>
      </w:r>
      <w:r>
        <w:t xml:space="preserve">2022-09-01 00:00:00 </w:t>
      </w:r>
      <w:r>
        <w:t xml:space="preserve">2023-10-10 00:00:00 </w:t>
      </w:r>
      <w:r>
        <w:t xml:space="preserve">2023-08-21 00:00:00 </w:t>
      </w:r>
      <w:r>
        <w:t xml:space="preserve">3 </w:t>
      </w:r>
      <w:r>
        <w:t xml:space="preserve">15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619545 </w:t>
      </w:r>
      <w:r>
        <w:t xml:space="preserve">Organisation Internationale pour les Migrations </w:t>
      </w:r>
      <w:r>
        <w:t xml:space="preserve">OIM </w:t>
      </w:r>
      <w:r>
        <w:t xml:space="preserve">556 </w:t>
      </w:r>
      <w:r>
        <w:t xml:space="preserve">556 </w:t>
      </w:r>
    </w:p>
    <w:p>
      <w:r>
        <w:t xml:space="preserve">616933 </w:t>
      </w:r>
      <w:r>
        <w:t xml:space="preserve">NULL </w:t>
      </w:r>
      <w:r>
        <w:t xml:space="preserve">2023-03-01 00:00:00 </w:t>
      </w:r>
      <w:r>
        <w:t xml:space="preserve">2023-10-10 00:00:00 </w:t>
      </w:r>
      <w:r>
        <w:t xml:space="preserve">2023-08-21 00:00:00 </w:t>
      </w:r>
      <w:r>
        <w:t xml:space="preserve">24 </w:t>
      </w:r>
      <w:r>
        <w:t xml:space="preserve">103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619546 </w:t>
      </w:r>
      <w:r>
        <w:t xml:space="preserve">Organisation Internationale pour les Migrations </w:t>
      </w:r>
      <w:r>
        <w:t xml:space="preserve">OIM </w:t>
      </w:r>
      <w:r>
        <w:t xml:space="preserve">556 </w:t>
      </w:r>
      <w:r>
        <w:t xml:space="preserve">556 </w:t>
      </w:r>
    </w:p>
    <w:p>
      <w:r>
        <w:t xml:space="preserve">616934 </w:t>
      </w:r>
      <w:r>
        <w:t xml:space="preserve">NULL </w:t>
      </w:r>
      <w:r>
        <w:t xml:space="preserve">2023-06-01 00:00:00 </w:t>
      </w:r>
      <w:r>
        <w:t xml:space="preserve">2023-10-10 00:00:00 </w:t>
      </w:r>
      <w:r>
        <w:t xml:space="preserve">2023-08-21 00:00:00 </w:t>
      </w:r>
      <w:r>
        <w:t xml:space="preserve">12 </w:t>
      </w:r>
      <w:r>
        <w:t xml:space="preserve">52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619547 </w:t>
      </w:r>
      <w:r>
        <w:t xml:space="preserve">Organisation Internationale pour les Migrations </w:t>
      </w:r>
      <w:r>
        <w:t xml:space="preserve">OIM </w:t>
      </w:r>
      <w:r>
        <w:t xml:space="preserve">556 </w:t>
      </w:r>
      <w:r>
        <w:t xml:space="preserve">556 </w:t>
      </w:r>
    </w:p>
    <w:p>
      <w:r>
        <w:t xml:space="preserve">616935 </w:t>
      </w:r>
      <w:r>
        <w:t xml:space="preserve">NULL </w:t>
      </w:r>
      <w:r>
        <w:t xml:space="preserve">2023-08-25 00:00:00 </w:t>
      </w:r>
      <w:r>
        <w:t xml:space="preserve">2023-10-10 00:00:00 </w:t>
      </w:r>
      <w:r>
        <w:t xml:space="preserve">2023-08-21 00:00:00 </w:t>
      </w:r>
      <w:r>
        <w:t xml:space="preserve">16 </w:t>
      </w:r>
      <w:r>
        <w:t xml:space="preserve">69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619548 </w:t>
      </w:r>
      <w:r>
        <w:t xml:space="preserve">Organisation Internationale pour les Migrations </w:t>
      </w:r>
      <w:r>
        <w:t xml:space="preserve">OIM </w:t>
      </w:r>
      <w:r>
        <w:t xml:space="preserve">556 </w:t>
      </w:r>
      <w:r>
        <w:t xml:space="preserve">556 </w:t>
      </w:r>
    </w:p>
    <w:p>
      <w:r>
        <w:t xml:space="preserve">616936 </w:t>
      </w:r>
      <w:r>
        <w:t xml:space="preserve">NULL </w:t>
      </w:r>
      <w:r>
        <w:t xml:space="preserve">2022-12-01 00:00:00 </w:t>
      </w:r>
      <w:r>
        <w:t xml:space="preserve">2023-10-10 00:00:00 </w:t>
      </w:r>
      <w:r>
        <w:t xml:space="preserve">2023-08-12 00:00:00 </w:t>
      </w:r>
      <w:r>
        <w:t xml:space="preserve">53 </w:t>
      </w:r>
      <w:r>
        <w:t xml:space="preserve">296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619549 </w:t>
      </w:r>
      <w:r>
        <w:t xml:space="preserve">Organisation Internationale pour les Migrations </w:t>
      </w:r>
      <w:r>
        <w:t xml:space="preserve">OIM </w:t>
      </w:r>
      <w:r>
        <w:t xml:space="preserve">556 </w:t>
      </w:r>
      <w:r>
        <w:t xml:space="preserve">556 </w:t>
      </w:r>
    </w:p>
    <w:p>
      <w:r>
        <w:t xml:space="preserve">616937 </w:t>
      </w:r>
      <w:r>
        <w:t xml:space="preserve">NULL </w:t>
      </w:r>
      <w:r>
        <w:t xml:space="preserve">2023-06-01 00:00:00 </w:t>
      </w:r>
      <w:r>
        <w:t xml:space="preserve">2023-10-10 00:00:00 </w:t>
      </w:r>
      <w:r>
        <w:t xml:space="preserve">2023-08-12 00:00:00 </w:t>
      </w:r>
      <w:r>
        <w:t xml:space="preserve">6 </w:t>
      </w:r>
      <w:r>
        <w:t xml:space="preserve">25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619550 </w:t>
      </w:r>
      <w:r>
        <w:t xml:space="preserve">Organisation Internationale pour les Migrations </w:t>
      </w:r>
      <w:r>
        <w:t xml:space="preserve">OIM </w:t>
      </w:r>
      <w:r>
        <w:t xml:space="preserve">556 </w:t>
      </w:r>
      <w:r>
        <w:t xml:space="preserve">556 </w:t>
      </w:r>
    </w:p>
    <w:p>
      <w:r>
        <w:t xml:space="preserve">616938 </w:t>
      </w:r>
      <w:r>
        <w:t xml:space="preserve">NULL </w:t>
      </w:r>
      <w:r>
        <w:t xml:space="preserve">2023-03-01 00:00:00 </w:t>
      </w:r>
      <w:r>
        <w:t xml:space="preserve">2023-10-10 00:00:00 </w:t>
      </w:r>
      <w:r>
        <w:t xml:space="preserve">2023-08-11 00:00:00 </w:t>
      </w:r>
      <w:r>
        <w:t xml:space="preserve">13 </w:t>
      </w:r>
      <w:r>
        <w:t xml:space="preserve">78 </w:t>
      </w:r>
      <w:r>
        <w:t xml:space="preserve">2 </w:t>
      </w:r>
      <w:r>
        <w:t xml:space="preserve">Retourné </w:t>
      </w:r>
      <w:r>
        <w:t xml:space="preserve">CD5407ZS07 </w:t>
      </w:r>
      <w:r>
        <w:t xml:space="preserve">CD5407ZS07AS03 </w:t>
      </w:r>
      <w:r>
        <w:t xml:space="preserve">Rimba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619551 </w:t>
      </w:r>
      <w:r>
        <w:t xml:space="preserve">Organisation Internationale pour les Migrations </w:t>
      </w:r>
      <w:r>
        <w:t xml:space="preserve">OIM </w:t>
      </w:r>
      <w:r>
        <w:t xml:space="preserve">556 </w:t>
      </w:r>
      <w:r>
        <w:t xml:space="preserve">556 </w:t>
      </w:r>
    </w:p>
    <w:p>
      <w:r>
        <w:t xml:space="preserve">616939 </w:t>
      </w:r>
      <w:r>
        <w:t xml:space="preserve">NULL </w:t>
      </w:r>
      <w:r>
        <w:t xml:space="preserve">2023-08-25 00:00:00 </w:t>
      </w:r>
      <w:r>
        <w:t xml:space="preserve">2023-10-10 00:00:00 </w:t>
      </w:r>
      <w:r>
        <w:t xml:space="preserve">2023-08-11 00:00:00 </w:t>
      </w:r>
      <w:r>
        <w:t xml:space="preserve">28 </w:t>
      </w:r>
      <w:r>
        <w:t xml:space="preserve">168 </w:t>
      </w:r>
      <w:r>
        <w:t xml:space="preserve">2 </w:t>
      </w:r>
      <w:r>
        <w:t xml:space="preserve">Retourné </w:t>
      </w:r>
      <w:r>
        <w:t xml:space="preserve">CD5407ZS07 </w:t>
      </w:r>
      <w:r>
        <w:t xml:space="preserve">CD5407ZS07AS03 </w:t>
      </w:r>
      <w:r>
        <w:t xml:space="preserve">Rimba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619552 </w:t>
      </w:r>
      <w:r>
        <w:t xml:space="preserve">Organisation Internationale pour les Migrations </w:t>
      </w:r>
      <w:r>
        <w:t xml:space="preserve">OIM </w:t>
      </w:r>
      <w:r>
        <w:t xml:space="preserve">556 </w:t>
      </w:r>
      <w:r>
        <w:t xml:space="preserve">556 </w:t>
      </w:r>
    </w:p>
    <w:p>
      <w:r>
        <w:t xml:space="preserve">616940 </w:t>
      </w:r>
      <w:r>
        <w:t xml:space="preserve">NULL </w:t>
      </w:r>
      <w:r>
        <w:t xml:space="preserve">2022-06-01 00:00:00 </w:t>
      </w:r>
      <w:r>
        <w:t xml:space="preserve">2023-10-10 00:00:00 </w:t>
      </w:r>
      <w:r>
        <w:t xml:space="preserve">2023-08-23 00:00:00 </w:t>
      </w:r>
      <w:r>
        <w:t xml:space="preserve">12 </w:t>
      </w:r>
      <w:r>
        <w:t xml:space="preserve">44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619553 </w:t>
      </w:r>
      <w:r>
        <w:t xml:space="preserve">Organisation Internationale pour les Migrations </w:t>
      </w:r>
      <w:r>
        <w:t xml:space="preserve">OIM </w:t>
      </w:r>
      <w:r>
        <w:t xml:space="preserve">556 </w:t>
      </w:r>
      <w:r>
        <w:t xml:space="preserve">556 </w:t>
      </w:r>
    </w:p>
    <w:p>
      <w:r>
        <w:t xml:space="preserve">616941 </w:t>
      </w:r>
      <w:r>
        <w:t xml:space="preserve">NULL </w:t>
      </w:r>
      <w:r>
        <w:t xml:space="preserve">2022-09-01 00:00:00 </w:t>
      </w:r>
      <w:r>
        <w:t xml:space="preserve">2023-10-10 00:00:00 </w:t>
      </w:r>
      <w:r>
        <w:t xml:space="preserve">2023-08-23 00:00:00 </w:t>
      </w:r>
      <w:r>
        <w:t xml:space="preserve">9 </w:t>
      </w:r>
      <w:r>
        <w:t xml:space="preserve">34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619554 </w:t>
      </w:r>
      <w:r>
        <w:t xml:space="preserve">Organisation Internationale pour les Migrations </w:t>
      </w:r>
      <w:r>
        <w:t xml:space="preserve">OIM </w:t>
      </w:r>
      <w:r>
        <w:t xml:space="preserve">556 </w:t>
      </w:r>
      <w:r>
        <w:t xml:space="preserve">556 </w:t>
      </w:r>
    </w:p>
    <w:p>
      <w:r>
        <w:t xml:space="preserve">616942 </w:t>
      </w:r>
      <w:r>
        <w:t xml:space="preserve">NULL </w:t>
      </w:r>
      <w:r>
        <w:t xml:space="preserve">2022-12-01 00:00:00 </w:t>
      </w:r>
      <w:r>
        <w:t xml:space="preserve">2023-10-10 00:00:00 </w:t>
      </w:r>
      <w:r>
        <w:t xml:space="preserve">2023-08-23 00:00:00 </w:t>
      </w:r>
      <w:r>
        <w:t xml:space="preserve">65 </w:t>
      </w:r>
      <w:r>
        <w:t xml:space="preserve">243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619555 </w:t>
      </w:r>
      <w:r>
        <w:t xml:space="preserve">Organisation Internationale pour les Migrations </w:t>
      </w:r>
      <w:r>
        <w:t xml:space="preserve">OIM </w:t>
      </w:r>
      <w:r>
        <w:t xml:space="preserve">556 </w:t>
      </w:r>
      <w:r>
        <w:t xml:space="preserve">556 </w:t>
      </w:r>
    </w:p>
    <w:p>
      <w:r>
        <w:t xml:space="preserve">616943 </w:t>
      </w:r>
      <w:r>
        <w:t xml:space="preserve">NULL </w:t>
      </w:r>
      <w:r>
        <w:t xml:space="preserve">2023-03-01 00:00:00 </w:t>
      </w:r>
      <w:r>
        <w:t xml:space="preserve">2023-10-10 00:00:00 </w:t>
      </w:r>
      <w:r>
        <w:t xml:space="preserve">2023-08-15 00:00:00 </w:t>
      </w:r>
      <w:r>
        <w:t xml:space="preserve">50 </w:t>
      </w:r>
      <w:r>
        <w:t xml:space="preserve">320 </w:t>
      </w:r>
      <w:r>
        <w:t xml:space="preserve">2 </w:t>
      </w:r>
      <w:r>
        <w:t xml:space="preserve">Retourné </w:t>
      </w:r>
      <w:r>
        <w:t xml:space="preserve">CD5402ZS01 </w:t>
      </w:r>
      <w:r>
        <w:t xml:space="preserve">CD5402ZS01AS09 </w:t>
      </w:r>
      <w:r>
        <w:t xml:space="preserve">TONDOLI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619556 </w:t>
      </w:r>
      <w:r>
        <w:t xml:space="preserve">Organisation Internationale pour les Migrations </w:t>
      </w:r>
      <w:r>
        <w:t xml:space="preserve">OIM </w:t>
      </w:r>
      <w:r>
        <w:t xml:space="preserve">556 </w:t>
      </w:r>
      <w:r>
        <w:t xml:space="preserve">556 </w:t>
      </w:r>
    </w:p>
    <w:p>
      <w:r>
        <w:t xml:space="preserve">616944 </w:t>
      </w:r>
      <w:r>
        <w:t xml:space="preserve">NULL </w:t>
      </w:r>
      <w:r>
        <w:t xml:space="preserve">2022-06-01 00:00:00 </w:t>
      </w:r>
      <w:r>
        <w:t xml:space="preserve">2023-10-10 00:00:00 </w:t>
      </w:r>
      <w:r>
        <w:t xml:space="preserve">2023-08-12 00:00:00 </w:t>
      </w:r>
      <w:r>
        <w:t xml:space="preserve">2 </w:t>
      </w:r>
      <w:r>
        <w:t xml:space="preserve">15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619557 </w:t>
      </w:r>
      <w:r>
        <w:t xml:space="preserve">Organisation Internationale pour les Migrations </w:t>
      </w:r>
      <w:r>
        <w:t xml:space="preserve">OIM </w:t>
      </w:r>
      <w:r>
        <w:t xml:space="preserve">556 </w:t>
      </w:r>
      <w:r>
        <w:t xml:space="preserve">556 </w:t>
      </w:r>
    </w:p>
    <w:p>
      <w:r>
        <w:t xml:space="preserve">616945 </w:t>
      </w:r>
      <w:r>
        <w:t xml:space="preserve">NULL </w:t>
      </w:r>
      <w:r>
        <w:t xml:space="preserve">2022-09-01 00:00:00 </w:t>
      </w:r>
      <w:r>
        <w:t xml:space="preserve">2023-10-10 00:00:00 </w:t>
      </w:r>
      <w:r>
        <w:t xml:space="preserve">2023-08-12 00:00:00 </w:t>
      </w:r>
      <w:r>
        <w:t xml:space="preserve">11 </w:t>
      </w:r>
      <w:r>
        <w:t xml:space="preserve">85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619558 </w:t>
      </w:r>
      <w:r>
        <w:t xml:space="preserve">Organisation Internationale pour les Migrations </w:t>
      </w:r>
      <w:r>
        <w:t xml:space="preserve">OIM </w:t>
      </w:r>
      <w:r>
        <w:t xml:space="preserve">556 </w:t>
      </w:r>
      <w:r>
        <w:t xml:space="preserve">556 </w:t>
      </w:r>
    </w:p>
    <w:p>
      <w:r>
        <w:t xml:space="preserve">616946 </w:t>
      </w:r>
      <w:r>
        <w:t xml:space="preserve">NULL </w:t>
      </w:r>
      <w:r>
        <w:t xml:space="preserve">2022-12-01 00:00:00 </w:t>
      </w:r>
      <w:r>
        <w:t xml:space="preserve">2023-10-10 00:00:00 </w:t>
      </w:r>
      <w:r>
        <w:t xml:space="preserve">2023-08-12 00:00:00 </w:t>
      </w:r>
      <w:r>
        <w:t xml:space="preserve">18 </w:t>
      </w:r>
      <w:r>
        <w:t xml:space="preserve">139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619559 </w:t>
      </w:r>
      <w:r>
        <w:t xml:space="preserve">Organisation Internationale pour les Migrations </w:t>
      </w:r>
      <w:r>
        <w:t xml:space="preserve">OIM </w:t>
      </w:r>
      <w:r>
        <w:t xml:space="preserve">556 </w:t>
      </w:r>
      <w:r>
        <w:t xml:space="preserve">556 </w:t>
      </w:r>
    </w:p>
    <w:p>
      <w:r>
        <w:t xml:space="preserve">616947 </w:t>
      </w:r>
      <w:r>
        <w:t xml:space="preserve">NULL </w:t>
      </w:r>
      <w:r>
        <w:t xml:space="preserve">2022-06-01 00:00:00 </w:t>
      </w:r>
      <w:r>
        <w:t xml:space="preserve">2023-10-10 00:00:00 </w:t>
      </w:r>
      <w:r>
        <w:t xml:space="preserve">2023-08-14 00:00:00 </w:t>
      </w:r>
      <w:r>
        <w:t xml:space="preserve">34 </w:t>
      </w:r>
      <w:r>
        <w:t xml:space="preserve">204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619560 </w:t>
      </w:r>
      <w:r>
        <w:t xml:space="preserve">Organisation Internationale pour les Migrations </w:t>
      </w:r>
      <w:r>
        <w:t xml:space="preserve">OIM </w:t>
      </w:r>
      <w:r>
        <w:t xml:space="preserve">556 </w:t>
      </w:r>
      <w:r>
        <w:t xml:space="preserve">556 </w:t>
      </w:r>
    </w:p>
    <w:p>
      <w:r>
        <w:t xml:space="preserve">616948 </w:t>
      </w:r>
      <w:r>
        <w:t xml:space="preserve">NULL </w:t>
      </w:r>
      <w:r>
        <w:t xml:space="preserve">2022-09-01 00:00:00 </w:t>
      </w:r>
      <w:r>
        <w:t xml:space="preserve">2023-10-10 00:00:00 </w:t>
      </w:r>
      <w:r>
        <w:t xml:space="preserve">2023-08-14 00:00:00 </w:t>
      </w:r>
      <w:r>
        <w:t xml:space="preserve">5 </w:t>
      </w:r>
      <w:r>
        <w:t xml:space="preserve">30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619561 </w:t>
      </w:r>
      <w:r>
        <w:t xml:space="preserve">Organisation Internationale pour les Migrations </w:t>
      </w:r>
      <w:r>
        <w:t xml:space="preserve">OIM </w:t>
      </w:r>
      <w:r>
        <w:t xml:space="preserve">556 </w:t>
      </w:r>
      <w:r>
        <w:t xml:space="preserve">556 </w:t>
      </w:r>
    </w:p>
    <w:p>
      <w:r>
        <w:t xml:space="preserve">616949 </w:t>
      </w:r>
      <w:r>
        <w:t xml:space="preserve">NULL </w:t>
      </w:r>
      <w:r>
        <w:t xml:space="preserve">2023-06-01 00:00:00 </w:t>
      </w:r>
      <w:r>
        <w:t xml:space="preserve">2023-10-10 00:00:00 </w:t>
      </w:r>
      <w:r>
        <w:t xml:space="preserve">2023-08-14 00:00:00 </w:t>
      </w:r>
      <w:r>
        <w:t xml:space="preserve">12 </w:t>
      </w:r>
      <w:r>
        <w:t xml:space="preserve">86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619562 </w:t>
      </w:r>
      <w:r>
        <w:t xml:space="preserve">Organisation Internationale pour les Migrations </w:t>
      </w:r>
      <w:r>
        <w:t xml:space="preserve">OIM </w:t>
      </w:r>
      <w:r>
        <w:t xml:space="preserve">556 </w:t>
      </w:r>
      <w:r>
        <w:t xml:space="preserve">556 </w:t>
      </w:r>
    </w:p>
    <w:p>
      <w:r>
        <w:t xml:space="preserve">616950 </w:t>
      </w:r>
      <w:r>
        <w:t xml:space="preserve">NULL </w:t>
      </w:r>
      <w:r>
        <w:t xml:space="preserve">2022-06-01 00:00:00 </w:t>
      </w:r>
      <w:r>
        <w:t xml:space="preserve">2023-10-10 00:00:00 </w:t>
      </w:r>
      <w:r>
        <w:t xml:space="preserve">2023-08-11 00:00:00 </w:t>
      </w:r>
      <w:r>
        <w:t xml:space="preserve">29 </w:t>
      </w:r>
      <w:r>
        <w:t xml:space="preserve">232 </w:t>
      </w:r>
      <w:r>
        <w:t xml:space="preserve">2 </w:t>
      </w:r>
      <w:r>
        <w:t xml:space="preserve">Retourné </w:t>
      </w:r>
      <w:r>
        <w:t xml:space="preserve">CD5405ZS02 </w:t>
      </w:r>
      <w:r>
        <w:t xml:space="preserve">CD5405ZS02AS05 </w:t>
      </w:r>
      <w:r>
        <w:t xml:space="preserve">BERUNDA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619563 </w:t>
      </w:r>
      <w:r>
        <w:t xml:space="preserve">Organisation Internationale pour les Migrations </w:t>
      </w:r>
      <w:r>
        <w:t xml:space="preserve">OIM </w:t>
      </w:r>
      <w:r>
        <w:t xml:space="preserve">556 </w:t>
      </w:r>
      <w:r>
        <w:t xml:space="preserve">556 </w:t>
      </w:r>
    </w:p>
    <w:p>
      <w:r>
        <w:t xml:space="preserve">616951 </w:t>
      </w:r>
      <w:r>
        <w:t xml:space="preserve">NULL </w:t>
      </w:r>
      <w:r>
        <w:t xml:space="preserve">2022-09-01 00:00:00 </w:t>
      </w:r>
      <w:r>
        <w:t xml:space="preserve">2023-10-10 00:00:00 </w:t>
      </w:r>
      <w:r>
        <w:t xml:space="preserve">2023-08-11 00:00:00 </w:t>
      </w:r>
      <w:r>
        <w:t xml:space="preserve">11 </w:t>
      </w:r>
      <w:r>
        <w:t xml:space="preserve">88 </w:t>
      </w:r>
      <w:r>
        <w:t xml:space="preserve">2 </w:t>
      </w:r>
      <w:r>
        <w:t xml:space="preserve">Retourné </w:t>
      </w:r>
      <w:r>
        <w:t xml:space="preserve">CD5405ZS02 </w:t>
      </w:r>
      <w:r>
        <w:t xml:space="preserve">CD5405ZS02AS05 </w:t>
      </w:r>
      <w:r>
        <w:t xml:space="preserve">BERUNDA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619564 </w:t>
      </w:r>
      <w:r>
        <w:t xml:space="preserve">Organisation Internationale pour les Migrations </w:t>
      </w:r>
      <w:r>
        <w:t xml:space="preserve">OIM </w:t>
      </w:r>
      <w:r>
        <w:t xml:space="preserve">556 </w:t>
      </w:r>
      <w:r>
        <w:t xml:space="preserve">556 </w:t>
      </w:r>
    </w:p>
    <w:p>
      <w:r>
        <w:t xml:space="preserve">616952 </w:t>
      </w:r>
      <w:r>
        <w:t xml:space="preserve">NULL </w:t>
      </w:r>
      <w:r>
        <w:t xml:space="preserve">2022-09-01 00:00:00 </w:t>
      </w:r>
      <w:r>
        <w:t xml:space="preserve">2023-10-10 00:00:00 </w:t>
      </w:r>
      <w:r>
        <w:t xml:space="preserve">2023-08-19 00:00:00 </w:t>
      </w:r>
      <w:r>
        <w:t xml:space="preserve">12 </w:t>
      </w:r>
      <w:r>
        <w:t xml:space="preserve">45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619565 </w:t>
      </w:r>
      <w:r>
        <w:t xml:space="preserve">Organisation Internationale pour les Migrations </w:t>
      </w:r>
      <w:r>
        <w:t xml:space="preserve">OIM </w:t>
      </w:r>
      <w:r>
        <w:t xml:space="preserve">556 </w:t>
      </w:r>
      <w:r>
        <w:t xml:space="preserve">556 </w:t>
      </w:r>
    </w:p>
    <w:p>
      <w:r>
        <w:t xml:space="preserve">616953 </w:t>
      </w:r>
      <w:r>
        <w:t xml:space="preserve">NULL </w:t>
      </w:r>
      <w:r>
        <w:t xml:space="preserve">2022-12-01 00:00:00 </w:t>
      </w:r>
      <w:r>
        <w:t xml:space="preserve">2023-10-10 00:00:00 </w:t>
      </w:r>
      <w:r>
        <w:t xml:space="preserve">2023-08-19 00:00:00 </w:t>
      </w:r>
      <w:r>
        <w:t xml:space="preserve">23 </w:t>
      </w:r>
      <w:r>
        <w:t xml:space="preserve">87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619566 </w:t>
      </w:r>
      <w:r>
        <w:t xml:space="preserve">Organisation Internationale pour les Migrations </w:t>
      </w:r>
      <w:r>
        <w:t xml:space="preserve">OIM </w:t>
      </w:r>
      <w:r>
        <w:t xml:space="preserve">556 </w:t>
      </w:r>
      <w:r>
        <w:t xml:space="preserve">556 </w:t>
      </w:r>
    </w:p>
    <w:p>
      <w:r>
        <w:t xml:space="preserve">616954 </w:t>
      </w:r>
      <w:r>
        <w:t xml:space="preserve">NULL </w:t>
      </w:r>
      <w:r>
        <w:t xml:space="preserve">2023-08-25 00:00:00 </w:t>
      </w:r>
      <w:r>
        <w:t xml:space="preserve">2023-10-10 00:00:00 </w:t>
      </w:r>
      <w:r>
        <w:t xml:space="preserve">2023-08-19 00:00:00 </w:t>
      </w:r>
      <w:r>
        <w:t xml:space="preserve">83 </w:t>
      </w:r>
      <w:r>
        <w:t xml:space="preserve">187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619567 </w:t>
      </w:r>
      <w:r>
        <w:t xml:space="preserve">Organisation Internationale pour les Migrations </w:t>
      </w:r>
      <w:r>
        <w:t xml:space="preserve">OIM </w:t>
      </w:r>
      <w:r>
        <w:t xml:space="preserve">556 </w:t>
      </w:r>
      <w:r>
        <w:t xml:space="preserve">556 </w:t>
      </w:r>
    </w:p>
    <w:p>
      <w:r>
        <w:t xml:space="preserve">616955 </w:t>
      </w:r>
      <w:r>
        <w:t xml:space="preserve">NULL </w:t>
      </w:r>
      <w:r>
        <w:t xml:space="preserve">2022-12-01 00:00:00 </w:t>
      </w:r>
      <w:r>
        <w:t xml:space="preserve">2023-10-10 00:00:00 </w:t>
      </w:r>
      <w:r>
        <w:t xml:space="preserve">2023-08-22 00:00:00 </w:t>
      </w:r>
      <w:r>
        <w:t xml:space="preserve">31 </w:t>
      </w:r>
      <w:r>
        <w:t xml:space="preserve">84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619568 </w:t>
      </w:r>
      <w:r>
        <w:t xml:space="preserve">Organisation Internationale pour les Migrations </w:t>
      </w:r>
      <w:r>
        <w:t xml:space="preserve">OIM </w:t>
      </w:r>
      <w:r>
        <w:t xml:space="preserve">556 </w:t>
      </w:r>
      <w:r>
        <w:t xml:space="preserve">556 </w:t>
      </w:r>
    </w:p>
    <w:p>
      <w:r>
        <w:t xml:space="preserve">616956 </w:t>
      </w:r>
      <w:r>
        <w:t xml:space="preserve">NULL </w:t>
      </w:r>
      <w:r>
        <w:t xml:space="preserve">2023-06-01 00:00:00 </w:t>
      </w:r>
      <w:r>
        <w:t xml:space="preserve">2023-10-10 00:00:00 </w:t>
      </w:r>
      <w:r>
        <w:t xml:space="preserve">2023-08-22 00:00:00 </w:t>
      </w:r>
      <w:r>
        <w:t xml:space="preserve">3 </w:t>
      </w:r>
      <w:r>
        <w:t xml:space="preserve">8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619569 </w:t>
      </w:r>
      <w:r>
        <w:t xml:space="preserve">Organisation Internationale pour les Migrations </w:t>
      </w:r>
      <w:r>
        <w:t xml:space="preserve">OIM </w:t>
      </w:r>
      <w:r>
        <w:t xml:space="preserve">556 </w:t>
      </w:r>
      <w:r>
        <w:t xml:space="preserve">556 </w:t>
      </w:r>
    </w:p>
    <w:p>
      <w:r>
        <w:t xml:space="preserve">616957 </w:t>
      </w:r>
      <w:r>
        <w:t xml:space="preserve">NULL </w:t>
      </w:r>
      <w:r>
        <w:t xml:space="preserve">2023-08-25 00:00:00 </w:t>
      </w:r>
      <w:r>
        <w:t xml:space="preserve">2023-10-10 00:00:00 </w:t>
      </w:r>
      <w:r>
        <w:t xml:space="preserve">2023-08-08 00:00:00 </w:t>
      </w:r>
      <w:r>
        <w:t xml:space="preserve">53 </w:t>
      </w:r>
      <w:r>
        <w:t xml:space="preserve">318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619570 </w:t>
      </w:r>
      <w:r>
        <w:t xml:space="preserve">Organisation Internationale pour les Migrations </w:t>
      </w:r>
      <w:r>
        <w:t xml:space="preserve">OIM </w:t>
      </w:r>
      <w:r>
        <w:t xml:space="preserve">556 </w:t>
      </w:r>
      <w:r>
        <w:t xml:space="preserve">556 </w:t>
      </w:r>
    </w:p>
    <w:p>
      <w:r>
        <w:t xml:space="preserve">616958 </w:t>
      </w:r>
      <w:r>
        <w:t xml:space="preserve">NULL </w:t>
      </w:r>
      <w:r>
        <w:t xml:space="preserve">2023-03-01 00:00:00 </w:t>
      </w:r>
      <w:r>
        <w:t xml:space="preserve">2023-10-10 00:00:00 </w:t>
      </w:r>
      <w:r>
        <w:t xml:space="preserve">2023-08-24 00:00:00 </w:t>
      </w:r>
      <w:r>
        <w:t xml:space="preserve">31 </w:t>
      </w:r>
      <w:r>
        <w:t xml:space="preserve">147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619571 </w:t>
      </w:r>
      <w:r>
        <w:t xml:space="preserve">Organisation Internationale pour les Migrations </w:t>
      </w:r>
      <w:r>
        <w:t xml:space="preserve">OIM </w:t>
      </w:r>
      <w:r>
        <w:t xml:space="preserve">556 </w:t>
      </w:r>
      <w:r>
        <w:t xml:space="preserve">556 </w:t>
      </w:r>
    </w:p>
    <w:p>
      <w:r>
        <w:t xml:space="preserve">616959 </w:t>
      </w:r>
      <w:r>
        <w:t xml:space="preserve">NULL </w:t>
      </w:r>
      <w:r>
        <w:t xml:space="preserve">2023-06-01 00:00:00 </w:t>
      </w:r>
      <w:r>
        <w:t xml:space="preserve">2023-10-10 00:00:00 </w:t>
      </w:r>
      <w:r>
        <w:t xml:space="preserve">2023-08-24 00:00:00 </w:t>
      </w:r>
      <w:r>
        <w:t xml:space="preserve">28 </w:t>
      </w:r>
      <w:r>
        <w:t xml:space="preserve">132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619572 </w:t>
      </w:r>
      <w:r>
        <w:t xml:space="preserve">Organisation Internationale pour les Migrations </w:t>
      </w:r>
      <w:r>
        <w:t xml:space="preserve">OIM </w:t>
      </w:r>
      <w:r>
        <w:t xml:space="preserve">556 </w:t>
      </w:r>
      <w:r>
        <w:t xml:space="preserve">556 </w:t>
      </w:r>
    </w:p>
    <w:p>
      <w:r>
        <w:t xml:space="preserve">616960 </w:t>
      </w:r>
      <w:r>
        <w:t xml:space="preserve">NULL </w:t>
      </w:r>
      <w:r>
        <w:t xml:space="preserve">2023-08-25 00:00:00 </w:t>
      </w:r>
      <w:r>
        <w:t xml:space="preserve">2023-10-10 00:00:00 </w:t>
      </w:r>
      <w:r>
        <w:t xml:space="preserve">2023-08-24 00:00:00 </w:t>
      </w:r>
      <w:r>
        <w:t xml:space="preserve">8 </w:t>
      </w:r>
      <w:r>
        <w:t xml:space="preserve">38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619573 </w:t>
      </w:r>
      <w:r>
        <w:t xml:space="preserve">Organisation Internationale pour les Migrations </w:t>
      </w:r>
      <w:r>
        <w:t xml:space="preserve">OIM </w:t>
      </w:r>
      <w:r>
        <w:t xml:space="preserve">556 </w:t>
      </w:r>
      <w:r>
        <w:t xml:space="preserve">556 </w:t>
      </w:r>
    </w:p>
    <w:p>
      <w:r>
        <w:t xml:space="preserve">616961 </w:t>
      </w:r>
      <w:r>
        <w:t xml:space="preserve">NULL </w:t>
      </w:r>
      <w:r>
        <w:t xml:space="preserve">2022-06-01 00:00:00 </w:t>
      </w:r>
      <w:r>
        <w:t xml:space="preserve">2023-10-10 00:00:00 </w:t>
      </w:r>
      <w:r>
        <w:t xml:space="preserve">2023-08-13 00:00:00 </w:t>
      </w:r>
      <w:r>
        <w:t xml:space="preserve">14 </w:t>
      </w:r>
      <w:r>
        <w:t xml:space="preserve">72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619574 </w:t>
      </w:r>
      <w:r>
        <w:t xml:space="preserve">Organisation Internationale pour les Migrations </w:t>
      </w:r>
      <w:r>
        <w:t xml:space="preserve">OIM </w:t>
      </w:r>
      <w:r>
        <w:t xml:space="preserve">556 </w:t>
      </w:r>
      <w:r>
        <w:t xml:space="preserve">556 </w:t>
      </w:r>
    </w:p>
    <w:p>
      <w:r>
        <w:t xml:space="preserve">616962 </w:t>
      </w:r>
      <w:r>
        <w:t xml:space="preserve">NULL </w:t>
      </w:r>
      <w:r>
        <w:t xml:space="preserve">2022-09-01 00:00:00 </w:t>
      </w:r>
      <w:r>
        <w:t xml:space="preserve">2023-10-10 00:00:00 </w:t>
      </w:r>
      <w:r>
        <w:t xml:space="preserve">2023-08-13 00:00:00 </w:t>
      </w:r>
      <w:r>
        <w:t xml:space="preserve">17 </w:t>
      </w:r>
      <w:r>
        <w:t xml:space="preserve">87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619575 </w:t>
      </w:r>
      <w:r>
        <w:t xml:space="preserve">Organisation Internationale pour les Migrations </w:t>
      </w:r>
      <w:r>
        <w:t xml:space="preserve">OIM </w:t>
      </w:r>
      <w:r>
        <w:t xml:space="preserve">556 </w:t>
      </w:r>
      <w:r>
        <w:t xml:space="preserve">556 </w:t>
      </w:r>
    </w:p>
    <w:p>
      <w:r>
        <w:t xml:space="preserve">616963 </w:t>
      </w:r>
      <w:r>
        <w:t xml:space="preserve">NULL </w:t>
      </w:r>
      <w:r>
        <w:t xml:space="preserve">2022-12-01 00:00:00 </w:t>
      </w:r>
      <w:r>
        <w:t xml:space="preserve">2023-10-10 00:00:00 </w:t>
      </w:r>
      <w:r>
        <w:t xml:space="preserve">2023-08-13 00:00:00 </w:t>
      </w:r>
      <w:r>
        <w:t xml:space="preserve">13 </w:t>
      </w:r>
      <w:r>
        <w:t xml:space="preserve">66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619576 </w:t>
      </w:r>
      <w:r>
        <w:t xml:space="preserve">Organisation Internationale pour les Migrations </w:t>
      </w:r>
      <w:r>
        <w:t xml:space="preserve">OIM </w:t>
      </w:r>
      <w:r>
        <w:t xml:space="preserve">556 </w:t>
      </w:r>
      <w:r>
        <w:t xml:space="preserve">556 </w:t>
      </w:r>
    </w:p>
    <w:p>
      <w:r>
        <w:t xml:space="preserve">616965 </w:t>
      </w:r>
      <w:r>
        <w:t xml:space="preserve">NULL </w:t>
      </w:r>
      <w:r>
        <w:t xml:space="preserve">2022-06-01 00:00:00 </w:t>
      </w:r>
      <w:r>
        <w:t xml:space="preserve">2023-10-10 00:00:00 </w:t>
      </w:r>
      <w:r>
        <w:t xml:space="preserve">2023-08-12 00:00:00 </w:t>
      </w:r>
      <w:r>
        <w:t xml:space="preserve">6 </w:t>
      </w:r>
      <w:r>
        <w:t xml:space="preserve">58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619578 </w:t>
      </w:r>
      <w:r>
        <w:t xml:space="preserve">Organisation Internationale pour les Migrations </w:t>
      </w:r>
      <w:r>
        <w:t xml:space="preserve">OIM </w:t>
      </w:r>
      <w:r>
        <w:t xml:space="preserve">556 </w:t>
      </w:r>
      <w:r>
        <w:t xml:space="preserve">556 </w:t>
      </w:r>
    </w:p>
    <w:p>
      <w:r>
        <w:t xml:space="preserve">616966 </w:t>
      </w:r>
      <w:r>
        <w:t xml:space="preserve">NULL </w:t>
      </w:r>
      <w:r>
        <w:t xml:space="preserve">2023-03-01 00:00:00 </w:t>
      </w:r>
      <w:r>
        <w:t xml:space="preserve">2023-10-10 00:00:00 </w:t>
      </w:r>
      <w:r>
        <w:t xml:space="preserve">2023-08-12 00:00:00 </w:t>
      </w:r>
      <w:r>
        <w:t xml:space="preserve">23 </w:t>
      </w:r>
      <w:r>
        <w:t xml:space="preserve">121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619579 </w:t>
      </w:r>
      <w:r>
        <w:t xml:space="preserve">Organisation Internationale pour les Migrations </w:t>
      </w:r>
      <w:r>
        <w:t xml:space="preserve">OIM </w:t>
      </w:r>
      <w:r>
        <w:t xml:space="preserve">556 </w:t>
      </w:r>
      <w:r>
        <w:t xml:space="preserve">556 </w:t>
      </w:r>
    </w:p>
    <w:p>
      <w:r>
        <w:t xml:space="preserve">616967 </w:t>
      </w:r>
      <w:r>
        <w:t xml:space="preserve">NULL </w:t>
      </w:r>
      <w:r>
        <w:t xml:space="preserve">2023-06-01 00:00:00 </w:t>
      </w:r>
      <w:r>
        <w:t xml:space="preserve">2023-10-10 00:00:00 </w:t>
      </w:r>
      <w:r>
        <w:t xml:space="preserve">2023-08-12 00:00:00 </w:t>
      </w:r>
      <w:r>
        <w:t xml:space="preserve">26 </w:t>
      </w:r>
      <w:r>
        <w:t xml:space="preserve">137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619580 </w:t>
      </w:r>
      <w:r>
        <w:t xml:space="preserve">Organisation Internationale pour les Migrations </w:t>
      </w:r>
      <w:r>
        <w:t xml:space="preserve">OIM </w:t>
      </w:r>
      <w:r>
        <w:t xml:space="preserve">556 </w:t>
      </w:r>
      <w:r>
        <w:t xml:space="preserve">556 </w:t>
      </w:r>
    </w:p>
    <w:p>
      <w:r>
        <w:t xml:space="preserve">616968 </w:t>
      </w:r>
      <w:r>
        <w:t xml:space="preserve">NULL </w:t>
      </w:r>
      <w:r>
        <w:t xml:space="preserve">2022-06-01 00:00:00 </w:t>
      </w:r>
      <w:r>
        <w:t xml:space="preserve">2023-10-10 00:00:00 </w:t>
      </w:r>
      <w:r>
        <w:t xml:space="preserve">2023-08-18 00:00:00 </w:t>
      </w:r>
      <w:r>
        <w:t xml:space="preserve">30 </w:t>
      </w:r>
      <w:r>
        <w:t xml:space="preserve">145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619581 </w:t>
      </w:r>
      <w:r>
        <w:t xml:space="preserve">Organisation Internationale pour les Migrations </w:t>
      </w:r>
      <w:r>
        <w:t xml:space="preserve">OIM </w:t>
      </w:r>
      <w:r>
        <w:t xml:space="preserve">556 </w:t>
      </w:r>
      <w:r>
        <w:t xml:space="preserve">556 </w:t>
      </w:r>
    </w:p>
    <w:p>
      <w:r>
        <w:t xml:space="preserve">616969 </w:t>
      </w:r>
      <w:r>
        <w:t xml:space="preserve">NULL </w:t>
      </w:r>
      <w:r>
        <w:t xml:space="preserve">2022-09-01 00:00:00 </w:t>
      </w:r>
      <w:r>
        <w:t xml:space="preserve">2023-10-10 00:00:00 </w:t>
      </w:r>
      <w:r>
        <w:t xml:space="preserve">2023-08-18 00:00:00 </w:t>
      </w:r>
      <w:r>
        <w:t xml:space="preserve">15 </w:t>
      </w:r>
      <w:r>
        <w:t xml:space="preserve">73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619582 </w:t>
      </w:r>
      <w:r>
        <w:t xml:space="preserve">Organisation Internationale pour les Migrations </w:t>
      </w:r>
      <w:r>
        <w:t xml:space="preserve">OIM </w:t>
      </w:r>
      <w:r>
        <w:t xml:space="preserve">556 </w:t>
      </w:r>
      <w:r>
        <w:t xml:space="preserve">556 </w:t>
      </w:r>
    </w:p>
    <w:p>
      <w:r>
        <w:t xml:space="preserve">616970 </w:t>
      </w:r>
      <w:r>
        <w:t xml:space="preserve">NULL </w:t>
      </w:r>
      <w:r>
        <w:t xml:space="preserve">2022-12-01 00:00:00 </w:t>
      </w:r>
      <w:r>
        <w:t xml:space="preserve">2023-10-10 00:00:00 </w:t>
      </w:r>
      <w:r>
        <w:t xml:space="preserve">2023-08-18 00:00:00 </w:t>
      </w:r>
      <w:r>
        <w:t xml:space="preserve">10 </w:t>
      </w:r>
      <w:r>
        <w:t xml:space="preserve">48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619583 </w:t>
      </w:r>
      <w:r>
        <w:t xml:space="preserve">Organisation Internationale pour les Migrations </w:t>
      </w:r>
      <w:r>
        <w:t xml:space="preserve">OIM </w:t>
      </w:r>
      <w:r>
        <w:t xml:space="preserve">556 </w:t>
      </w:r>
      <w:r>
        <w:t xml:space="preserve">556 </w:t>
      </w:r>
    </w:p>
    <w:p>
      <w:r>
        <w:t xml:space="preserve">616971 </w:t>
      </w:r>
      <w:r>
        <w:t xml:space="preserve">NULL </w:t>
      </w:r>
      <w:r>
        <w:t xml:space="preserve">2023-03-01 00:00:00 </w:t>
      </w:r>
      <w:r>
        <w:t xml:space="preserve">2023-10-10 00:00:00 </w:t>
      </w:r>
      <w:r>
        <w:t xml:space="preserve">2023-08-08 00:00:00 </w:t>
      </w:r>
      <w:r>
        <w:t xml:space="preserve">9 </w:t>
      </w:r>
      <w:r>
        <w:t xml:space="preserve">58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619584 </w:t>
      </w:r>
      <w:r>
        <w:t xml:space="preserve">Organisation Internationale pour les Migrations </w:t>
      </w:r>
      <w:r>
        <w:t xml:space="preserve">OIM </w:t>
      </w:r>
      <w:r>
        <w:t xml:space="preserve">556 </w:t>
      </w:r>
      <w:r>
        <w:t xml:space="preserve">556 </w:t>
      </w:r>
    </w:p>
    <w:p>
      <w:r>
        <w:t xml:space="preserve">616972 </w:t>
      </w:r>
      <w:r>
        <w:t xml:space="preserve">NULL </w:t>
      </w:r>
      <w:r>
        <w:t xml:space="preserve">2023-06-01 00:00:00 </w:t>
      </w:r>
      <w:r>
        <w:t xml:space="preserve">2023-10-10 00:00:00 </w:t>
      </w:r>
      <w:r>
        <w:t xml:space="preserve">2023-08-08 00:00:00 </w:t>
      </w:r>
      <w:r>
        <w:t xml:space="preserve">11 </w:t>
      </w:r>
      <w:r>
        <w:t xml:space="preserve">70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619585 </w:t>
      </w:r>
      <w:r>
        <w:t xml:space="preserve">Organisation Internationale pour les Migrations </w:t>
      </w:r>
      <w:r>
        <w:t xml:space="preserve">OIM </w:t>
      </w:r>
      <w:r>
        <w:t xml:space="preserve">556 </w:t>
      </w:r>
      <w:r>
        <w:t xml:space="preserve">556 </w:t>
      </w:r>
    </w:p>
    <w:p>
      <w:r>
        <w:t xml:space="preserve">616973 </w:t>
      </w:r>
      <w:r>
        <w:t xml:space="preserve">NULL </w:t>
      </w:r>
      <w:r>
        <w:t xml:space="preserve">2023-08-25 00:00:00 </w:t>
      </w:r>
      <w:r>
        <w:t xml:space="preserve">2023-10-10 00:00:00 </w:t>
      </w:r>
      <w:r>
        <w:t xml:space="preserve">2023-08-08 00:00:00 </w:t>
      </w:r>
      <w:r>
        <w:t xml:space="preserve">29 </w:t>
      </w:r>
      <w:r>
        <w:t xml:space="preserve">186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619586 </w:t>
      </w:r>
      <w:r>
        <w:t xml:space="preserve">Organisation Internationale pour les Migrations </w:t>
      </w:r>
      <w:r>
        <w:t xml:space="preserve">OIM </w:t>
      </w:r>
      <w:r>
        <w:t xml:space="preserve">556 </w:t>
      </w:r>
      <w:r>
        <w:t xml:space="preserve">556 </w:t>
      </w:r>
    </w:p>
    <w:p>
      <w:r>
        <w:t xml:space="preserve">616974 </w:t>
      </w:r>
      <w:r>
        <w:t xml:space="preserve">NULL </w:t>
      </w:r>
      <w:r>
        <w:t xml:space="preserve">2022-06-01 00:00:00 </w:t>
      </w:r>
      <w:r>
        <w:t xml:space="preserve">2023-10-10 00:00:00 </w:t>
      </w:r>
      <w:r>
        <w:t xml:space="preserve">2023-08-17 00:00:00 </w:t>
      </w:r>
      <w:r>
        <w:t xml:space="preserve">47 </w:t>
      </w:r>
      <w:r>
        <w:t xml:space="preserve">224 </w:t>
      </w:r>
      <w:r>
        <w:t xml:space="preserve">2 </w:t>
      </w:r>
      <w:r>
        <w:t xml:space="preserve">Retourné </w:t>
      </w:r>
      <w:r>
        <w:t xml:space="preserve">CD5403ZS01 </w:t>
      </w:r>
      <w:r>
        <w:t xml:space="preserve">CD5403ZS01AS02 </w:t>
      </w:r>
      <w:r>
        <w:t xml:space="preserve">BANDIBWAME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619587 </w:t>
      </w:r>
      <w:r>
        <w:t xml:space="preserve">Organisation Internationale pour les Migrations </w:t>
      </w:r>
      <w:r>
        <w:t xml:space="preserve">OIM </w:t>
      </w:r>
      <w:r>
        <w:t xml:space="preserve">556 </w:t>
      </w:r>
      <w:r>
        <w:t xml:space="preserve">556 </w:t>
      </w:r>
    </w:p>
    <w:p>
      <w:r>
        <w:t xml:space="preserve">616975 </w:t>
      </w:r>
      <w:r>
        <w:t xml:space="preserve">NULL </w:t>
      </w:r>
      <w:r>
        <w:t xml:space="preserve">2022-09-01 00:00:00 </w:t>
      </w:r>
      <w:r>
        <w:t xml:space="preserve">2023-10-10 00:00:00 </w:t>
      </w:r>
      <w:r>
        <w:t xml:space="preserve">2023-08-17 00:00:00 </w:t>
      </w:r>
      <w:r>
        <w:t xml:space="preserve">11 </w:t>
      </w:r>
      <w:r>
        <w:t xml:space="preserve">52 </w:t>
      </w:r>
      <w:r>
        <w:t xml:space="preserve">2 </w:t>
      </w:r>
      <w:r>
        <w:t xml:space="preserve">Retourné </w:t>
      </w:r>
      <w:r>
        <w:t xml:space="preserve">CD5403ZS01 </w:t>
      </w:r>
      <w:r>
        <w:t xml:space="preserve">CD5403ZS01AS02 </w:t>
      </w:r>
      <w:r>
        <w:t xml:space="preserve">BANDIBWAME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619588 </w:t>
      </w:r>
      <w:r>
        <w:t xml:space="preserve">Organisation Internationale pour les Migrations </w:t>
      </w:r>
      <w:r>
        <w:t xml:space="preserve">OIM </w:t>
      </w:r>
      <w:r>
        <w:t xml:space="preserve">556 </w:t>
      </w:r>
      <w:r>
        <w:t xml:space="preserve">556 </w:t>
      </w:r>
    </w:p>
    <w:p>
      <w:r>
        <w:t xml:space="preserve">616976 </w:t>
      </w:r>
      <w:r>
        <w:t xml:space="preserve">NULL </w:t>
      </w:r>
      <w:r>
        <w:t xml:space="preserve">2022-12-01 00:00:00 </w:t>
      </w:r>
      <w:r>
        <w:t xml:space="preserve">2023-10-10 00:00:00 </w:t>
      </w:r>
      <w:r>
        <w:t xml:space="preserve">2023-08-17 00:00:00 </w:t>
      </w:r>
      <w:r>
        <w:t xml:space="preserve">8 </w:t>
      </w:r>
      <w:r>
        <w:t xml:space="preserve">38 </w:t>
      </w:r>
      <w:r>
        <w:t xml:space="preserve">2 </w:t>
      </w:r>
      <w:r>
        <w:t xml:space="preserve">Retourné </w:t>
      </w:r>
      <w:r>
        <w:t xml:space="preserve">CD5403ZS01 </w:t>
      </w:r>
      <w:r>
        <w:t xml:space="preserve">CD5403ZS01AS02 </w:t>
      </w:r>
      <w:r>
        <w:t xml:space="preserve">BANDIBWAME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619589 </w:t>
      </w:r>
      <w:r>
        <w:t xml:space="preserve">Organisation Internationale pour les Migrations </w:t>
      </w:r>
      <w:r>
        <w:t xml:space="preserve">OIM </w:t>
      </w:r>
      <w:r>
        <w:t xml:space="preserve">556 </w:t>
      </w:r>
      <w:r>
        <w:t xml:space="preserve">556 </w:t>
      </w:r>
    </w:p>
    <w:p>
      <w:r>
        <w:t xml:space="preserve">616977 </w:t>
      </w:r>
      <w:r>
        <w:t xml:space="preserve">NULL </w:t>
      </w:r>
      <w:r>
        <w:t xml:space="preserve">2022-06-01 00:00:00 </w:t>
      </w:r>
      <w:r>
        <w:t xml:space="preserve">2023-10-10 00:00:00 </w:t>
      </w:r>
      <w:r>
        <w:t xml:space="preserve">2023-08-14 00:00:00 </w:t>
      </w:r>
      <w:r>
        <w:t xml:space="preserve">37 </w:t>
      </w:r>
      <w:r>
        <w:t xml:space="preserve">166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619590 </w:t>
      </w:r>
      <w:r>
        <w:t xml:space="preserve">Organisation Internationale pour les Migrations </w:t>
      </w:r>
      <w:r>
        <w:t xml:space="preserve">OIM </w:t>
      </w:r>
      <w:r>
        <w:t xml:space="preserve">556 </w:t>
      </w:r>
      <w:r>
        <w:t xml:space="preserve">556 </w:t>
      </w:r>
    </w:p>
    <w:p>
      <w:r>
        <w:t xml:space="preserve">616978 </w:t>
      </w:r>
      <w:r>
        <w:t xml:space="preserve">NULL </w:t>
      </w:r>
      <w:r>
        <w:t xml:space="preserve">2022-09-01 00:00:00 </w:t>
      </w:r>
      <w:r>
        <w:t xml:space="preserve">2023-10-10 00:00:00 </w:t>
      </w:r>
      <w:r>
        <w:t xml:space="preserve">2023-08-14 00:00:00 </w:t>
      </w:r>
      <w:r>
        <w:t xml:space="preserve">11 </w:t>
      </w:r>
      <w:r>
        <w:t xml:space="preserve">50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619591 </w:t>
      </w:r>
      <w:r>
        <w:t xml:space="preserve">Organisation Internationale pour les Migrations </w:t>
      </w:r>
      <w:r>
        <w:t xml:space="preserve">OIM </w:t>
      </w:r>
      <w:r>
        <w:t xml:space="preserve">556 </w:t>
      </w:r>
      <w:r>
        <w:t xml:space="preserve">556 </w:t>
      </w:r>
    </w:p>
    <w:p>
      <w:r>
        <w:t xml:space="preserve">616979 </w:t>
      </w:r>
      <w:r>
        <w:t xml:space="preserve">NULL </w:t>
      </w:r>
      <w:r>
        <w:t xml:space="preserve">2022-06-01 00:00:00 </w:t>
      </w:r>
      <w:r>
        <w:t xml:space="preserve">2023-10-10 00:00:00 </w:t>
      </w:r>
      <w:r>
        <w:t xml:space="preserve">2023-08-11 00:00:00 </w:t>
      </w:r>
      <w:r>
        <w:t xml:space="preserve">9 </w:t>
      </w:r>
      <w:r>
        <w:t xml:space="preserve">35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619592 </w:t>
      </w:r>
      <w:r>
        <w:t xml:space="preserve">Organisation Internationale pour les Migrations </w:t>
      </w:r>
      <w:r>
        <w:t xml:space="preserve">OIM </w:t>
      </w:r>
      <w:r>
        <w:t xml:space="preserve">556 </w:t>
      </w:r>
      <w:r>
        <w:t xml:space="preserve">556 </w:t>
      </w:r>
    </w:p>
    <w:p>
      <w:r>
        <w:t xml:space="preserve">616980 </w:t>
      </w:r>
      <w:r>
        <w:t xml:space="preserve">NULL </w:t>
      </w:r>
      <w:r>
        <w:t xml:space="preserve">2023-03-01 00:00:00 </w:t>
      </w:r>
      <w:r>
        <w:t xml:space="preserve">2023-10-10 00:00:00 </w:t>
      </w:r>
      <w:r>
        <w:t xml:space="preserve">2023-08-11 00:00:00 </w:t>
      </w:r>
      <w:r>
        <w:t xml:space="preserve">9 </w:t>
      </w:r>
      <w:r>
        <w:t xml:space="preserve">44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CD54070806 </w:t>
      </w:r>
      <w:r>
        <w:t xml:space="preserve">Avogira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619593 </w:t>
      </w:r>
      <w:r>
        <w:t xml:space="preserve">Organisation Internationale pour les Migrations </w:t>
      </w:r>
      <w:r>
        <w:t xml:space="preserve">OIM </w:t>
      </w:r>
      <w:r>
        <w:t xml:space="preserve">556 </w:t>
      </w:r>
      <w:r>
        <w:t xml:space="preserve">556 </w:t>
      </w:r>
    </w:p>
    <w:p>
      <w:r>
        <w:t xml:space="preserve">616981 </w:t>
      </w:r>
      <w:r>
        <w:t xml:space="preserve">NULL </w:t>
      </w:r>
      <w:r>
        <w:t xml:space="preserve">2023-06-01 00:00:00 </w:t>
      </w:r>
      <w:r>
        <w:t xml:space="preserve">2023-10-10 00:00:00 </w:t>
      </w:r>
      <w:r>
        <w:t xml:space="preserve">2023-08-11 00:00:00 </w:t>
      </w:r>
      <w:r>
        <w:t xml:space="preserve">8 </w:t>
      </w:r>
      <w:r>
        <w:t xml:space="preserve">39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CD54070806 </w:t>
      </w:r>
      <w:r>
        <w:t xml:space="preserve">Avogira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619594 </w:t>
      </w:r>
      <w:r>
        <w:t xml:space="preserve">Organisation Internationale pour les Migrations </w:t>
      </w:r>
      <w:r>
        <w:t xml:space="preserve">OIM </w:t>
      </w:r>
      <w:r>
        <w:t xml:space="preserve">556 </w:t>
      </w:r>
      <w:r>
        <w:t xml:space="preserve">556 </w:t>
      </w:r>
    </w:p>
    <w:p>
      <w:r>
        <w:t xml:space="preserve">616982 </w:t>
      </w:r>
      <w:r>
        <w:t xml:space="preserve">NULL </w:t>
      </w:r>
      <w:r>
        <w:t xml:space="preserve">2022-06-01 00:00:00 </w:t>
      </w:r>
      <w:r>
        <w:t xml:space="preserve">2023-10-10 00:00:00 </w:t>
      </w:r>
      <w:r>
        <w:t xml:space="preserve">2023-08-22 00:00:00 </w:t>
      </w:r>
      <w:r>
        <w:t xml:space="preserve">45 </w:t>
      </w:r>
      <w:r>
        <w:t xml:space="preserve">210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619595 </w:t>
      </w:r>
      <w:r>
        <w:t xml:space="preserve">Organisation Internationale pour les Migrations </w:t>
      </w:r>
      <w:r>
        <w:t xml:space="preserve">OIM </w:t>
      </w:r>
      <w:r>
        <w:t xml:space="preserve">556 </w:t>
      </w:r>
      <w:r>
        <w:t xml:space="preserve">556 </w:t>
      </w:r>
    </w:p>
    <w:p>
      <w:r>
        <w:t xml:space="preserve">616983 </w:t>
      </w:r>
      <w:r>
        <w:t xml:space="preserve">NULL </w:t>
      </w:r>
      <w:r>
        <w:t xml:space="preserve">2023-06-01 00:00:00 </w:t>
      </w:r>
      <w:r>
        <w:t xml:space="preserve">2023-10-10 00:00:00 </w:t>
      </w:r>
      <w:r>
        <w:t xml:space="preserve">2023-08-22 00:00:00 </w:t>
      </w:r>
      <w:r>
        <w:t xml:space="preserve">23 </w:t>
      </w:r>
      <w:r>
        <w:t xml:space="preserve">76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619596 </w:t>
      </w:r>
      <w:r>
        <w:t xml:space="preserve">Organisation Internationale pour les Migrations </w:t>
      </w:r>
      <w:r>
        <w:t xml:space="preserve">OIM </w:t>
      </w:r>
      <w:r>
        <w:t xml:space="preserve">556 </w:t>
      </w:r>
      <w:r>
        <w:t xml:space="preserve">556 </w:t>
      </w:r>
    </w:p>
    <w:p>
      <w:r>
        <w:t xml:space="preserve">616984 </w:t>
      </w:r>
      <w:r>
        <w:t xml:space="preserve">NULL </w:t>
      </w:r>
      <w:r>
        <w:t xml:space="preserve">2022-06-01 00:00:00 </w:t>
      </w:r>
      <w:r>
        <w:t xml:space="preserve">2023-10-10 00:00:00 </w:t>
      </w:r>
      <w:r>
        <w:t xml:space="preserve">2023-08-11 00:00:00 </w:t>
      </w:r>
      <w:r>
        <w:t xml:space="preserve">18 </w:t>
      </w:r>
      <w:r>
        <w:t xml:space="preserve">108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619597 </w:t>
      </w:r>
      <w:r>
        <w:t xml:space="preserve">Organisation Internationale pour les Migrations </w:t>
      </w:r>
      <w:r>
        <w:t xml:space="preserve">OIM </w:t>
      </w:r>
      <w:r>
        <w:t xml:space="preserve">556 </w:t>
      </w:r>
      <w:r>
        <w:t xml:space="preserve">556 </w:t>
      </w:r>
    </w:p>
    <w:p>
      <w:r>
        <w:t xml:space="preserve">616985 </w:t>
      </w:r>
      <w:r>
        <w:t xml:space="preserve">NULL </w:t>
      </w:r>
      <w:r>
        <w:t xml:space="preserve">2023-08-25 00:00:00 </w:t>
      </w:r>
      <w:r>
        <w:t xml:space="preserve">2023-10-10 00:00:00 </w:t>
      </w:r>
      <w:r>
        <w:t xml:space="preserve">2023-08-11 00:00:00 </w:t>
      </w:r>
      <w:r>
        <w:t xml:space="preserve">34 </w:t>
      </w:r>
      <w:r>
        <w:t xml:space="preserve">204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619598 </w:t>
      </w:r>
      <w:r>
        <w:t xml:space="preserve">Organisation Internationale pour les Migrations </w:t>
      </w:r>
      <w:r>
        <w:t xml:space="preserve">OIM </w:t>
      </w:r>
      <w:r>
        <w:t xml:space="preserve">556 </w:t>
      </w:r>
      <w:r>
        <w:t xml:space="preserve">556 </w:t>
      </w:r>
    </w:p>
    <w:p>
      <w:r>
        <w:t xml:space="preserve">616986 </w:t>
      </w:r>
      <w:r>
        <w:t xml:space="preserve">NULL </w:t>
      </w:r>
      <w:r>
        <w:t xml:space="preserve">2023-03-01 00:00:00 </w:t>
      </w:r>
      <w:r>
        <w:t xml:space="preserve">2023-10-10 00:00:00 </w:t>
      </w:r>
      <w:r>
        <w:t xml:space="preserve">2023-08-22 00:00:00 </w:t>
      </w:r>
      <w:r>
        <w:t xml:space="preserve">12 </w:t>
      </w:r>
      <w:r>
        <w:t xml:space="preserve">64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619599 </w:t>
      </w:r>
      <w:r>
        <w:t xml:space="preserve">Organisation Internationale pour les Migrations </w:t>
      </w:r>
      <w:r>
        <w:t xml:space="preserve">OIM </w:t>
      </w:r>
      <w:r>
        <w:t xml:space="preserve">556 </w:t>
      </w:r>
      <w:r>
        <w:t xml:space="preserve">556 </w:t>
      </w:r>
    </w:p>
    <w:p>
      <w:r>
        <w:t xml:space="preserve">616987 </w:t>
      </w:r>
      <w:r>
        <w:t xml:space="preserve">NULL </w:t>
      </w:r>
      <w:r>
        <w:t xml:space="preserve">2023-06-01 00:00:00 </w:t>
      </w:r>
      <w:r>
        <w:t xml:space="preserve">2023-10-10 00:00:00 </w:t>
      </w:r>
      <w:r>
        <w:t xml:space="preserve">2023-08-22 00:00:00 </w:t>
      </w:r>
      <w:r>
        <w:t xml:space="preserve">28 </w:t>
      </w:r>
      <w:r>
        <w:t xml:space="preserve">148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619600 </w:t>
      </w:r>
      <w:r>
        <w:t xml:space="preserve">Organisation Internationale pour les Migrations </w:t>
      </w:r>
      <w:r>
        <w:t xml:space="preserve">OIM </w:t>
      </w:r>
      <w:r>
        <w:t xml:space="preserve">556 </w:t>
      </w:r>
      <w:r>
        <w:t xml:space="preserve">556 </w:t>
      </w:r>
    </w:p>
    <w:p>
      <w:r>
        <w:t xml:space="preserve">616988 </w:t>
      </w:r>
      <w:r>
        <w:t xml:space="preserve">NULL </w:t>
      </w:r>
      <w:r>
        <w:t xml:space="preserve">2023-08-25 00:00:00 </w:t>
      </w:r>
      <w:r>
        <w:t xml:space="preserve">2023-10-10 00:00:00 </w:t>
      </w:r>
      <w:r>
        <w:t xml:space="preserve">2023-08-22 00:00:00 </w:t>
      </w:r>
      <w:r>
        <w:t xml:space="preserve">19 </w:t>
      </w:r>
      <w:r>
        <w:t xml:space="preserve">100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619601 </w:t>
      </w:r>
      <w:r>
        <w:t xml:space="preserve">Organisation Internationale pour les Migrations </w:t>
      </w:r>
      <w:r>
        <w:t xml:space="preserve">OIM </w:t>
      </w:r>
      <w:r>
        <w:t xml:space="preserve">556 </w:t>
      </w:r>
      <w:r>
        <w:t xml:space="preserve">556 </w:t>
      </w:r>
    </w:p>
    <w:p>
      <w:r>
        <w:t xml:space="preserve">616989 </w:t>
      </w:r>
      <w:r>
        <w:t xml:space="preserve">NULL </w:t>
      </w:r>
      <w:r>
        <w:t xml:space="preserve">2022-06-01 00:00:00 </w:t>
      </w:r>
      <w:r>
        <w:t xml:space="preserve">2023-10-10 00:00:00 </w:t>
      </w:r>
      <w:r>
        <w:t xml:space="preserve">2023-08-09 00:00:00 </w:t>
      </w:r>
      <w:r>
        <w:t xml:space="preserve">12 </w:t>
      </w:r>
      <w:r>
        <w:t xml:space="preserve">64 </w:t>
      </w:r>
      <w:r>
        <w:t xml:space="preserve">2 </w:t>
      </w:r>
      <w:r>
        <w:t xml:space="preserve">Retourné </w:t>
      </w:r>
      <w:r>
        <w:t xml:space="preserve">CD5405ZS12 </w:t>
      </w:r>
      <w:r>
        <w:t xml:space="preserve">CD5405ZS12AS09 </w:t>
      </w:r>
      <w:r>
        <w:t xml:space="preserve">KPANDROMA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619602 </w:t>
      </w:r>
      <w:r>
        <w:t xml:space="preserve">Organisation Internationale pour les Migrations </w:t>
      </w:r>
      <w:r>
        <w:t xml:space="preserve">OIM </w:t>
      </w:r>
      <w:r>
        <w:t xml:space="preserve">556 </w:t>
      </w:r>
      <w:r>
        <w:t xml:space="preserve">556 </w:t>
      </w:r>
    </w:p>
    <w:p>
      <w:r>
        <w:t xml:space="preserve">616990 </w:t>
      </w:r>
      <w:r>
        <w:t xml:space="preserve">NULL </w:t>
      </w:r>
      <w:r>
        <w:t xml:space="preserve">2022-06-01 00:00:00 </w:t>
      </w:r>
      <w:r>
        <w:t xml:space="preserve">2023-10-10 00:00:00 </w:t>
      </w:r>
      <w:r>
        <w:t xml:space="preserve">2023-08-08 00:00:00 </w:t>
      </w:r>
      <w:r>
        <w:t xml:space="preserve">23 </w:t>
      </w:r>
      <w:r>
        <w:t xml:space="preserve">98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619603 </w:t>
      </w:r>
      <w:r>
        <w:t xml:space="preserve">Organisation Internationale pour les Migrations </w:t>
      </w:r>
      <w:r>
        <w:t xml:space="preserve">OIM </w:t>
      </w:r>
      <w:r>
        <w:t xml:space="preserve">556 </w:t>
      </w:r>
      <w:r>
        <w:t xml:space="preserve">556 </w:t>
      </w:r>
    </w:p>
    <w:p>
      <w:r>
        <w:t xml:space="preserve">616991 </w:t>
      </w:r>
      <w:r>
        <w:t xml:space="preserve">NULL </w:t>
      </w:r>
      <w:r>
        <w:t xml:space="preserve">2022-09-01 00:00:00 </w:t>
      </w:r>
      <w:r>
        <w:t xml:space="preserve">2023-10-10 00:00:00 </w:t>
      </w:r>
      <w:r>
        <w:t xml:space="preserve">2023-08-08 00:00:00 </w:t>
      </w:r>
      <w:r>
        <w:t xml:space="preserve">40 </w:t>
      </w:r>
      <w:r>
        <w:t xml:space="preserve">171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619604 </w:t>
      </w:r>
      <w:r>
        <w:t xml:space="preserve">Organisation Internationale pour les Migrations </w:t>
      </w:r>
      <w:r>
        <w:t xml:space="preserve">OIM </w:t>
      </w:r>
      <w:r>
        <w:t xml:space="preserve">556 </w:t>
      </w:r>
      <w:r>
        <w:t xml:space="preserve">556 </w:t>
      </w:r>
    </w:p>
    <w:p>
      <w:r>
        <w:t xml:space="preserve">616992 </w:t>
      </w:r>
      <w:r>
        <w:t xml:space="preserve">NULL </w:t>
      </w:r>
      <w:r>
        <w:t xml:space="preserve">2022-06-01 00:00:00 </w:t>
      </w:r>
      <w:r>
        <w:t xml:space="preserve">2023-10-10 00:00:00 </w:t>
      </w:r>
      <w:r>
        <w:t xml:space="preserve">2023-08-22 00:00:00 </w:t>
      </w:r>
      <w:r>
        <w:t xml:space="preserve">15 </w:t>
      </w:r>
      <w:r>
        <w:t xml:space="preserve">58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619605 </w:t>
      </w:r>
      <w:r>
        <w:t xml:space="preserve">Organisation Internationale pour les Migrations </w:t>
      </w:r>
      <w:r>
        <w:t xml:space="preserve">OIM </w:t>
      </w:r>
      <w:r>
        <w:t xml:space="preserve">556 </w:t>
      </w:r>
      <w:r>
        <w:t xml:space="preserve">556 </w:t>
      </w:r>
    </w:p>
    <w:p>
      <w:r>
        <w:t xml:space="preserve">616993 </w:t>
      </w:r>
      <w:r>
        <w:t xml:space="preserve">NULL </w:t>
      </w:r>
      <w:r>
        <w:t xml:space="preserve">2022-09-01 00:00:00 </w:t>
      </w:r>
      <w:r>
        <w:t xml:space="preserve">2023-10-10 00:00:00 </w:t>
      </w:r>
      <w:r>
        <w:t xml:space="preserve">2023-08-22 00:00:00 </w:t>
      </w:r>
      <w:r>
        <w:t xml:space="preserve">6 </w:t>
      </w:r>
      <w:r>
        <w:t xml:space="preserve">23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619606 </w:t>
      </w:r>
      <w:r>
        <w:t xml:space="preserve">Organisation Internationale pour les Migrations </w:t>
      </w:r>
      <w:r>
        <w:t xml:space="preserve">OIM </w:t>
      </w:r>
      <w:r>
        <w:t xml:space="preserve">556 </w:t>
      </w:r>
      <w:r>
        <w:t xml:space="preserve">556 </w:t>
      </w:r>
    </w:p>
    <w:p>
      <w:r>
        <w:t xml:space="preserve">616994 </w:t>
      </w:r>
      <w:r>
        <w:t xml:space="preserve">NULL </w:t>
      </w:r>
      <w:r>
        <w:t xml:space="preserve">2022-12-01 00:00:00 </w:t>
      </w:r>
      <w:r>
        <w:t xml:space="preserve">2023-10-10 00:00:00 </w:t>
      </w:r>
      <w:r>
        <w:t xml:space="preserve">2023-08-22 00:00:00 </w:t>
      </w:r>
      <w:r>
        <w:t xml:space="preserve">3 </w:t>
      </w:r>
      <w:r>
        <w:t xml:space="preserve">12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619607 </w:t>
      </w:r>
      <w:r>
        <w:t xml:space="preserve">Organisation Internationale pour les Migrations </w:t>
      </w:r>
      <w:r>
        <w:t xml:space="preserve">OIM </w:t>
      </w:r>
      <w:r>
        <w:t xml:space="preserve">556 </w:t>
      </w:r>
      <w:r>
        <w:t xml:space="preserve">556 </w:t>
      </w:r>
    </w:p>
    <w:p>
      <w:r>
        <w:t xml:space="preserve">616995 </w:t>
      </w:r>
      <w:r>
        <w:t xml:space="preserve">NULL </w:t>
      </w:r>
      <w:r>
        <w:t xml:space="preserve">2023-03-01 00:00:00 </w:t>
      </w:r>
      <w:r>
        <w:t xml:space="preserve">2023-10-10 00:00:00 </w:t>
      </w:r>
      <w:r>
        <w:t xml:space="preserve">2023-08-22 00:00:00 </w:t>
      </w:r>
      <w:r>
        <w:t xml:space="preserve">10 </w:t>
      </w:r>
      <w:r>
        <w:t xml:space="preserve">46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CD54020506 </w:t>
      </w:r>
      <w:r>
        <w:t xml:space="preserve">Babunya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619608 </w:t>
      </w:r>
      <w:r>
        <w:t xml:space="preserve">Organisation Internationale pour les Migrations </w:t>
      </w:r>
      <w:r>
        <w:t xml:space="preserve">OIM </w:t>
      </w:r>
      <w:r>
        <w:t xml:space="preserve">556 </w:t>
      </w:r>
      <w:r>
        <w:t xml:space="preserve">556 </w:t>
      </w:r>
    </w:p>
    <w:p>
      <w:r>
        <w:t xml:space="preserve">616996 </w:t>
      </w:r>
      <w:r>
        <w:t xml:space="preserve">NULL </w:t>
      </w:r>
      <w:r>
        <w:t xml:space="preserve">2023-06-01 00:00:00 </w:t>
      </w:r>
      <w:r>
        <w:t xml:space="preserve">2023-10-10 00:00:00 </w:t>
      </w:r>
      <w:r>
        <w:t xml:space="preserve">2023-08-22 00:00:00 </w:t>
      </w:r>
      <w:r>
        <w:t xml:space="preserve">32 </w:t>
      </w:r>
      <w:r>
        <w:t xml:space="preserve">145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CD54020506 </w:t>
      </w:r>
      <w:r>
        <w:t xml:space="preserve">Babunya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619609 </w:t>
      </w:r>
      <w:r>
        <w:t xml:space="preserve">Organisation Internationale pour les Migrations </w:t>
      </w:r>
      <w:r>
        <w:t xml:space="preserve">OIM </w:t>
      </w:r>
      <w:r>
        <w:t xml:space="preserve">556 </w:t>
      </w:r>
      <w:r>
        <w:t xml:space="preserve">556 </w:t>
      </w:r>
    </w:p>
    <w:p>
      <w:r>
        <w:t xml:space="preserve">616997 </w:t>
      </w:r>
      <w:r>
        <w:t xml:space="preserve">NULL </w:t>
      </w:r>
      <w:r>
        <w:t xml:space="preserve">2023-08-25 00:00:00 </w:t>
      </w:r>
      <w:r>
        <w:t xml:space="preserve">2023-10-10 00:00:00 </w:t>
      </w:r>
      <w:r>
        <w:t xml:space="preserve">2023-08-22 00:00:00 </w:t>
      </w:r>
      <w:r>
        <w:t xml:space="preserve">6 </w:t>
      </w:r>
      <w:r>
        <w:t xml:space="preserve">27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CD54020506 </w:t>
      </w:r>
      <w:r>
        <w:t xml:space="preserve">Babunya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619610 </w:t>
      </w:r>
      <w:r>
        <w:t xml:space="preserve">Organisation Internationale pour les Migrations </w:t>
      </w:r>
      <w:r>
        <w:t xml:space="preserve">OIM </w:t>
      </w:r>
      <w:r>
        <w:t xml:space="preserve">556 </w:t>
      </w:r>
      <w:r>
        <w:t xml:space="preserve">556 </w:t>
      </w:r>
    </w:p>
    <w:p>
      <w:r>
        <w:t xml:space="preserve">616998 </w:t>
      </w:r>
      <w:r>
        <w:t xml:space="preserve">NULL </w:t>
      </w:r>
      <w:r>
        <w:t xml:space="preserve">2022-12-01 00:00:00 </w:t>
      </w:r>
      <w:r>
        <w:t xml:space="preserve">2023-10-10 00:00:00 </w:t>
      </w:r>
      <w:r>
        <w:t xml:space="preserve">2023-08-15 00:00:00 </w:t>
      </w:r>
      <w:r>
        <w:t xml:space="preserve">47 </w:t>
      </w:r>
      <w:r>
        <w:t xml:space="preserve">190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619611 </w:t>
      </w:r>
      <w:r>
        <w:t xml:space="preserve">Organisation Internationale pour les Migrations </w:t>
      </w:r>
      <w:r>
        <w:t xml:space="preserve">OIM </w:t>
      </w:r>
      <w:r>
        <w:t xml:space="preserve">556 </w:t>
      </w:r>
      <w:r>
        <w:t xml:space="preserve">556 </w:t>
      </w:r>
    </w:p>
    <w:p>
      <w:r>
        <w:t xml:space="preserve">616999 </w:t>
      </w:r>
      <w:r>
        <w:t xml:space="preserve">NULL </w:t>
      </w:r>
      <w:r>
        <w:t xml:space="preserve">2023-06-01 00:00:00 </w:t>
      </w:r>
      <w:r>
        <w:t xml:space="preserve">2023-10-10 00:00:00 </w:t>
      </w:r>
      <w:r>
        <w:t xml:space="preserve">2023-08-15 00:00:00 </w:t>
      </w:r>
      <w:r>
        <w:t xml:space="preserve">20 </w:t>
      </w:r>
      <w:r>
        <w:t xml:space="preserve">120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619612 </w:t>
      </w:r>
      <w:r>
        <w:t xml:space="preserve">Organisation Internationale pour les Migrations </w:t>
      </w:r>
      <w:r>
        <w:t xml:space="preserve">OIM </w:t>
      </w:r>
      <w:r>
        <w:t xml:space="preserve">556 </w:t>
      </w:r>
      <w:r>
        <w:t xml:space="preserve">556 </w:t>
      </w:r>
    </w:p>
    <w:p>
      <w:r>
        <w:t xml:space="preserve">617000 </w:t>
      </w:r>
      <w:r>
        <w:t xml:space="preserve">NULL </w:t>
      </w:r>
      <w:r>
        <w:t xml:space="preserve">2022-06-01 00:00:00 </w:t>
      </w:r>
      <w:r>
        <w:t xml:space="preserve">2023-10-10 00:00:00 </w:t>
      </w:r>
      <w:r>
        <w:t xml:space="preserve">2023-08-09 00:00:00 </w:t>
      </w:r>
      <w:r>
        <w:t xml:space="preserve">12 </w:t>
      </w:r>
      <w:r>
        <w:t xml:space="preserve">31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619613 </w:t>
      </w:r>
      <w:r>
        <w:t xml:space="preserve">Organisation Internationale pour les Migrations </w:t>
      </w:r>
      <w:r>
        <w:t xml:space="preserve">OIM </w:t>
      </w:r>
      <w:r>
        <w:t xml:space="preserve">556 </w:t>
      </w:r>
      <w:r>
        <w:t xml:space="preserve">556 </w:t>
      </w:r>
    </w:p>
    <w:p>
      <w:r>
        <w:t xml:space="preserve">617001 </w:t>
      </w:r>
      <w:r>
        <w:t xml:space="preserve">NULL </w:t>
      </w:r>
      <w:r>
        <w:t xml:space="preserve">2023-06-01 00:00:00 </w:t>
      </w:r>
      <w:r>
        <w:t xml:space="preserve">2023-10-10 00:00:00 </w:t>
      </w:r>
      <w:r>
        <w:t xml:space="preserve">2023-08-16 00:00:00 </w:t>
      </w:r>
      <w:r>
        <w:t xml:space="preserve">24 </w:t>
      </w:r>
      <w:r>
        <w:t xml:space="preserve">112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619614 </w:t>
      </w:r>
      <w:r>
        <w:t xml:space="preserve">Organisation Internationale pour les Migrations </w:t>
      </w:r>
      <w:r>
        <w:t xml:space="preserve">OIM </w:t>
      </w:r>
      <w:r>
        <w:t xml:space="preserve">556 </w:t>
      </w:r>
      <w:r>
        <w:t xml:space="preserve">556 </w:t>
      </w:r>
    </w:p>
    <w:p>
      <w:r>
        <w:t xml:space="preserve">617002 </w:t>
      </w:r>
      <w:r>
        <w:t xml:space="preserve">NULL </w:t>
      </w:r>
      <w:r>
        <w:t xml:space="preserve">2023-08-25 00:00:00 </w:t>
      </w:r>
      <w:r>
        <w:t xml:space="preserve">2023-10-10 00:00:00 </w:t>
      </w:r>
      <w:r>
        <w:t xml:space="preserve">2023-08-16 00:00:00 </w:t>
      </w:r>
      <w:r>
        <w:t xml:space="preserve">19 </w:t>
      </w:r>
      <w:r>
        <w:t xml:space="preserve">89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619615 </w:t>
      </w:r>
      <w:r>
        <w:t xml:space="preserve">Organisation Internationale pour les Migrations </w:t>
      </w:r>
      <w:r>
        <w:t xml:space="preserve">OIM </w:t>
      </w:r>
      <w:r>
        <w:t xml:space="preserve">556 </w:t>
      </w:r>
      <w:r>
        <w:t xml:space="preserve">556 </w:t>
      </w:r>
    </w:p>
    <w:p>
      <w:r>
        <w:t xml:space="preserve">617003 </w:t>
      </w:r>
      <w:r>
        <w:t xml:space="preserve">NULL </w:t>
      </w:r>
      <w:r>
        <w:t xml:space="preserve">2022-09-01 00:00:00 </w:t>
      </w:r>
      <w:r>
        <w:t xml:space="preserve">2023-10-10 00:00:00 </w:t>
      </w:r>
      <w:r>
        <w:t xml:space="preserve">2023-08-14 00:00:00 </w:t>
      </w:r>
      <w:r>
        <w:t xml:space="preserve">2 </w:t>
      </w:r>
      <w:r>
        <w:t xml:space="preserve">8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619616 </w:t>
      </w:r>
      <w:r>
        <w:t xml:space="preserve">Organisation Internationale pour les Migrations </w:t>
      </w:r>
      <w:r>
        <w:t xml:space="preserve">OIM </w:t>
      </w:r>
      <w:r>
        <w:t xml:space="preserve">556 </w:t>
      </w:r>
      <w:r>
        <w:t xml:space="preserve">556 </w:t>
      </w:r>
    </w:p>
    <w:p>
      <w:r>
        <w:t xml:space="preserve">617004 </w:t>
      </w:r>
      <w:r>
        <w:t xml:space="preserve">NULL </w:t>
      </w:r>
      <w:r>
        <w:t xml:space="preserve">2022-12-01 00:00:00 </w:t>
      </w:r>
      <w:r>
        <w:t xml:space="preserve">2023-10-10 00:00:00 </w:t>
      </w:r>
      <w:r>
        <w:t xml:space="preserve">2023-08-14 00:00:00 </w:t>
      </w:r>
      <w:r>
        <w:t xml:space="preserve">25 </w:t>
      </w:r>
      <w:r>
        <w:t xml:space="preserve">96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619617 </w:t>
      </w:r>
      <w:r>
        <w:t xml:space="preserve">Organisation Internationale pour les Migrations </w:t>
      </w:r>
      <w:r>
        <w:t xml:space="preserve">OIM </w:t>
      </w:r>
      <w:r>
        <w:t xml:space="preserve">556 </w:t>
      </w:r>
      <w:r>
        <w:t xml:space="preserve">556 </w:t>
      </w:r>
    </w:p>
    <w:p>
      <w:r>
        <w:t xml:space="preserve">617005 </w:t>
      </w:r>
      <w:r>
        <w:t xml:space="preserve">NULL </w:t>
      </w:r>
      <w:r>
        <w:t xml:space="preserve">2023-03-01 00:00:00 </w:t>
      </w:r>
      <w:r>
        <w:t xml:space="preserve">2023-10-10 00:00:00 </w:t>
      </w:r>
      <w:r>
        <w:t xml:space="preserve">2023-08-14 00:00:00 </w:t>
      </w:r>
      <w:r>
        <w:t xml:space="preserve">6 </w:t>
      </w:r>
      <w:r>
        <w:t xml:space="preserve">23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619618 </w:t>
      </w:r>
      <w:r>
        <w:t xml:space="preserve">Organisation Internationale pour les Migrations </w:t>
      </w:r>
      <w:r>
        <w:t xml:space="preserve">OIM </w:t>
      </w:r>
      <w:r>
        <w:t xml:space="preserve">556 </w:t>
      </w:r>
      <w:r>
        <w:t xml:space="preserve">556 </w:t>
      </w:r>
    </w:p>
    <w:p>
      <w:r>
        <w:t xml:space="preserve">617006 </w:t>
      </w:r>
      <w:r>
        <w:t xml:space="preserve">NULL </w:t>
      </w:r>
      <w:r>
        <w:t xml:space="preserve">2023-06-01 00:00:00 </w:t>
      </w:r>
      <w:r>
        <w:t xml:space="preserve">2023-10-10 00:00:00 </w:t>
      </w:r>
      <w:r>
        <w:t xml:space="preserve">2023-08-14 00:00:00 </w:t>
      </w:r>
      <w:r>
        <w:t xml:space="preserve">9 </w:t>
      </w:r>
      <w:r>
        <w:t xml:space="preserve">35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619619 </w:t>
      </w:r>
      <w:r>
        <w:t xml:space="preserve">Organisation Internationale pour les Migrations </w:t>
      </w:r>
      <w:r>
        <w:t xml:space="preserve">OIM </w:t>
      </w:r>
      <w:r>
        <w:t xml:space="preserve">556 </w:t>
      </w:r>
      <w:r>
        <w:t xml:space="preserve">556 </w:t>
      </w:r>
    </w:p>
    <w:p>
      <w:r>
        <w:t xml:space="preserve">617007 </w:t>
      </w:r>
      <w:r>
        <w:t xml:space="preserve">NULL </w:t>
      </w:r>
      <w:r>
        <w:t xml:space="preserve">2023-08-25 00:00:00 </w:t>
      </w:r>
      <w:r>
        <w:t xml:space="preserve">2023-10-10 00:00:00 </w:t>
      </w:r>
      <w:r>
        <w:t xml:space="preserve">2023-08-14 00:00:00 </w:t>
      </w:r>
      <w:r>
        <w:t xml:space="preserve">23 </w:t>
      </w:r>
      <w:r>
        <w:t xml:space="preserve">88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619620 </w:t>
      </w:r>
      <w:r>
        <w:t xml:space="preserve">Organisation Internationale pour les Migrations </w:t>
      </w:r>
      <w:r>
        <w:t xml:space="preserve">OIM </w:t>
      </w:r>
      <w:r>
        <w:t xml:space="preserve">556 </w:t>
      </w:r>
      <w:r>
        <w:t xml:space="preserve">556 </w:t>
      </w:r>
    </w:p>
    <w:p>
      <w:r>
        <w:t xml:space="preserve">617008 </w:t>
      </w:r>
      <w:r>
        <w:t xml:space="preserve">NULL </w:t>
      </w:r>
      <w:r>
        <w:t xml:space="preserve">2022-06-01 00:00:00 </w:t>
      </w:r>
      <w:r>
        <w:t xml:space="preserve">2023-10-10 00:00:00 </w:t>
      </w:r>
      <w:r>
        <w:t xml:space="preserve">2023-08-15 00:00:00 </w:t>
      </w:r>
      <w:r>
        <w:t xml:space="preserve">19 </w:t>
      </w:r>
      <w:r>
        <w:t xml:space="preserve">105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619621 </w:t>
      </w:r>
      <w:r>
        <w:t xml:space="preserve">Organisation Internationale pour les Migrations </w:t>
      </w:r>
      <w:r>
        <w:t xml:space="preserve">OIM </w:t>
      </w:r>
      <w:r>
        <w:t xml:space="preserve">556 </w:t>
      </w:r>
      <w:r>
        <w:t xml:space="preserve">556 </w:t>
      </w:r>
    </w:p>
    <w:p>
      <w:r>
        <w:t xml:space="preserve">617009 </w:t>
      </w:r>
      <w:r>
        <w:t xml:space="preserve">NULL </w:t>
      </w:r>
      <w:r>
        <w:t xml:space="preserve">2022-09-01 00:00:00 </w:t>
      </w:r>
      <w:r>
        <w:t xml:space="preserve">2023-10-10 00:00:00 </w:t>
      </w:r>
      <w:r>
        <w:t xml:space="preserve">2023-08-15 00:00:00 </w:t>
      </w:r>
      <w:r>
        <w:t xml:space="preserve">2 </w:t>
      </w:r>
      <w:r>
        <w:t xml:space="preserve">11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619622 </w:t>
      </w:r>
      <w:r>
        <w:t xml:space="preserve">Organisation Internationale pour les Migrations </w:t>
      </w:r>
      <w:r>
        <w:t xml:space="preserve">OIM </w:t>
      </w:r>
      <w:r>
        <w:t xml:space="preserve">556 </w:t>
      </w:r>
      <w:r>
        <w:t xml:space="preserve">556 </w:t>
      </w:r>
    </w:p>
    <w:p>
      <w:r>
        <w:t xml:space="preserve">617010 </w:t>
      </w:r>
      <w:r>
        <w:t xml:space="preserve">NULL </w:t>
      </w:r>
      <w:r>
        <w:t xml:space="preserve">2022-12-01 00:00:00 </w:t>
      </w:r>
      <w:r>
        <w:t xml:space="preserve">2023-10-10 00:00:00 </w:t>
      </w:r>
      <w:r>
        <w:t xml:space="preserve">2023-08-15 00:00:00 </w:t>
      </w:r>
      <w:r>
        <w:t xml:space="preserve">6 </w:t>
      </w:r>
      <w:r>
        <w:t xml:space="preserve">33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619623 </w:t>
      </w:r>
      <w:r>
        <w:t xml:space="preserve">Organisation Internationale pour les Migrations </w:t>
      </w:r>
      <w:r>
        <w:t xml:space="preserve">OIM </w:t>
      </w:r>
      <w:r>
        <w:t xml:space="preserve">556 </w:t>
      </w:r>
      <w:r>
        <w:t xml:space="preserve">556 </w:t>
      </w:r>
    </w:p>
    <w:p>
      <w:r>
        <w:t xml:space="preserve">617011 </w:t>
      </w:r>
      <w:r>
        <w:t xml:space="preserve">NULL </w:t>
      </w:r>
      <w:r>
        <w:t xml:space="preserve">2023-08-25 00:00:00 </w:t>
      </w:r>
      <w:r>
        <w:t xml:space="preserve">2023-10-10 00:00:00 </w:t>
      </w:r>
      <w:r>
        <w:t xml:space="preserve">2023-08-15 00:00:00 </w:t>
      </w:r>
      <w:r>
        <w:t xml:space="preserve">5 </w:t>
      </w:r>
      <w:r>
        <w:t xml:space="preserve">38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619624 </w:t>
      </w:r>
      <w:r>
        <w:t xml:space="preserve">Organisation Internationale pour les Migrations </w:t>
      </w:r>
      <w:r>
        <w:t xml:space="preserve">OIM </w:t>
      </w:r>
      <w:r>
        <w:t xml:space="preserve">556 </w:t>
      </w:r>
      <w:r>
        <w:t xml:space="preserve">556 </w:t>
      </w:r>
    </w:p>
    <w:p>
      <w:r>
        <w:t xml:space="preserve">617012 </w:t>
      </w:r>
      <w:r>
        <w:t xml:space="preserve">NULL </w:t>
      </w:r>
      <w:r>
        <w:t xml:space="preserve">2022-06-01 00:00:00 </w:t>
      </w:r>
      <w:r>
        <w:t xml:space="preserve">2023-10-10 00:00:00 </w:t>
      </w:r>
      <w:r>
        <w:t xml:space="preserve">2023-08-14 00:00:00 </w:t>
      </w:r>
      <w:r>
        <w:t xml:space="preserve">53 </w:t>
      </w:r>
      <w:r>
        <w:t xml:space="preserve">260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619625 </w:t>
      </w:r>
      <w:r>
        <w:t xml:space="preserve">Organisation Internationale pour les Migrations </w:t>
      </w:r>
      <w:r>
        <w:t xml:space="preserve">OIM </w:t>
      </w:r>
      <w:r>
        <w:t xml:space="preserve">556 </w:t>
      </w:r>
      <w:r>
        <w:t xml:space="preserve">556 </w:t>
      </w:r>
    </w:p>
    <w:p>
      <w:r>
        <w:t xml:space="preserve">617013 </w:t>
      </w:r>
      <w:r>
        <w:t xml:space="preserve">NULL </w:t>
      </w:r>
      <w:r>
        <w:t xml:space="preserve">2022-09-01 00:00:00 </w:t>
      </w:r>
      <w:r>
        <w:t xml:space="preserve">2023-10-10 00:00:00 </w:t>
      </w:r>
      <w:r>
        <w:t xml:space="preserve">2023-08-14 00:00:00 </w:t>
      </w:r>
      <w:r>
        <w:t xml:space="preserve">1 </w:t>
      </w:r>
      <w:r>
        <w:t xml:space="preserve">5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619626 </w:t>
      </w:r>
      <w:r>
        <w:t xml:space="preserve">Organisation Internationale pour les Migrations </w:t>
      </w:r>
      <w:r>
        <w:t xml:space="preserve">OIM </w:t>
      </w:r>
      <w:r>
        <w:t xml:space="preserve">556 </w:t>
      </w:r>
      <w:r>
        <w:t xml:space="preserve">556 </w:t>
      </w:r>
    </w:p>
    <w:p>
      <w:r>
        <w:t xml:space="preserve">617015 </w:t>
      </w:r>
      <w:r>
        <w:t xml:space="preserve">NULL </w:t>
      </w:r>
      <w:r>
        <w:t xml:space="preserve">2023-06-01 00:00:00 </w:t>
      </w:r>
      <w:r>
        <w:t xml:space="preserve">2023-10-10 00:00:00 </w:t>
      </w:r>
      <w:r>
        <w:t xml:space="preserve">2023-08-15 00:00:00 </w:t>
      </w:r>
      <w:r>
        <w:t xml:space="preserve">62 </w:t>
      </w:r>
      <w:r>
        <w:t xml:space="preserve">309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619628 </w:t>
      </w:r>
      <w:r>
        <w:t xml:space="preserve">Organisation Internationale pour les Migrations </w:t>
      </w:r>
      <w:r>
        <w:t xml:space="preserve">OIM </w:t>
      </w:r>
      <w:r>
        <w:t xml:space="preserve">556 </w:t>
      </w:r>
      <w:r>
        <w:t xml:space="preserve">556 </w:t>
      </w:r>
    </w:p>
    <w:p>
      <w:r>
        <w:t xml:space="preserve">617016 </w:t>
      </w:r>
      <w:r>
        <w:t xml:space="preserve">NULL </w:t>
      </w:r>
      <w:r>
        <w:t xml:space="preserve">2022-09-01 00:00:00 </w:t>
      </w:r>
      <w:r>
        <w:t xml:space="preserve">2023-10-10 00:00:00 </w:t>
      </w:r>
      <w:r>
        <w:t xml:space="preserve">2023-08-16 00:00:00 </w:t>
      </w:r>
      <w:r>
        <w:t xml:space="preserve">14 </w:t>
      </w:r>
      <w:r>
        <w:t xml:space="preserve">40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619629 </w:t>
      </w:r>
      <w:r>
        <w:t xml:space="preserve">Organisation Internationale pour les Migrations </w:t>
      </w:r>
      <w:r>
        <w:t xml:space="preserve">OIM </w:t>
      </w:r>
      <w:r>
        <w:t xml:space="preserve">556 </w:t>
      </w:r>
      <w:r>
        <w:t xml:space="preserve">556 </w:t>
      </w:r>
    </w:p>
    <w:p>
      <w:r>
        <w:t xml:space="preserve">617017 </w:t>
      </w:r>
      <w:r>
        <w:t xml:space="preserve">NULL </w:t>
      </w:r>
      <w:r>
        <w:t xml:space="preserve">2022-12-01 00:00:00 </w:t>
      </w:r>
      <w:r>
        <w:t xml:space="preserve">2023-10-10 00:00:00 </w:t>
      </w:r>
      <w:r>
        <w:t xml:space="preserve">2023-08-16 00:00:00 </w:t>
      </w:r>
      <w:r>
        <w:t xml:space="preserve">23 </w:t>
      </w:r>
      <w:r>
        <w:t xml:space="preserve">65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619630 </w:t>
      </w:r>
      <w:r>
        <w:t xml:space="preserve">Organisation Internationale pour les Migrations </w:t>
      </w:r>
      <w:r>
        <w:t xml:space="preserve">OIM </w:t>
      </w:r>
      <w:r>
        <w:t xml:space="preserve">556 </w:t>
      </w:r>
      <w:r>
        <w:t xml:space="preserve">556 </w:t>
      </w:r>
    </w:p>
    <w:p>
      <w:r>
        <w:t xml:space="preserve">617018 </w:t>
      </w:r>
      <w:r>
        <w:t xml:space="preserve">NULL </w:t>
      </w:r>
      <w:r>
        <w:t xml:space="preserve">2023-03-01 00:00:00 </w:t>
      </w:r>
      <w:r>
        <w:t xml:space="preserve">2023-10-10 00:00:00 </w:t>
      </w:r>
      <w:r>
        <w:t xml:space="preserve">2023-08-08 00:00:00 </w:t>
      </w:r>
      <w:r>
        <w:t xml:space="preserve">15 </w:t>
      </w:r>
      <w:r>
        <w:t xml:space="preserve">76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619631 </w:t>
      </w:r>
      <w:r>
        <w:t xml:space="preserve">Organisation Internationale pour les Migrations </w:t>
      </w:r>
      <w:r>
        <w:t xml:space="preserve">OIM </w:t>
      </w:r>
      <w:r>
        <w:t xml:space="preserve">556 </w:t>
      </w:r>
      <w:r>
        <w:t xml:space="preserve">556 </w:t>
      </w:r>
    </w:p>
    <w:p>
      <w:r>
        <w:t xml:space="preserve">617019 </w:t>
      </w:r>
      <w:r>
        <w:t xml:space="preserve">NULL </w:t>
      </w:r>
      <w:r>
        <w:t xml:space="preserve">2022-09-01 00:00:00 </w:t>
      </w:r>
      <w:r>
        <w:t xml:space="preserve">2023-10-10 00:00:00 </w:t>
      </w:r>
      <w:r>
        <w:t xml:space="preserve">2023-08-20 00:00:00 </w:t>
      </w:r>
      <w:r>
        <w:t xml:space="preserve">8 </w:t>
      </w:r>
      <w:r>
        <w:t xml:space="preserve">47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CD54050201 </w:t>
      </w:r>
      <w:r>
        <w:t xml:space="preserve">Zenaba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619632 </w:t>
      </w:r>
      <w:r>
        <w:t xml:space="preserve">Organisation Internationale pour les Migrations </w:t>
      </w:r>
      <w:r>
        <w:t xml:space="preserve">OIM </w:t>
      </w:r>
      <w:r>
        <w:t xml:space="preserve">556 </w:t>
      </w:r>
      <w:r>
        <w:t xml:space="preserve">556 </w:t>
      </w:r>
    </w:p>
    <w:p>
      <w:r>
        <w:t xml:space="preserve">617020 </w:t>
      </w:r>
      <w:r>
        <w:t xml:space="preserve">NULL </w:t>
      </w:r>
      <w:r>
        <w:t xml:space="preserve">2022-12-01 00:00:00 </w:t>
      </w:r>
      <w:r>
        <w:t xml:space="preserve">2023-10-10 00:00:00 </w:t>
      </w:r>
      <w:r>
        <w:t xml:space="preserve">2023-08-20 00:00:00 </w:t>
      </w:r>
      <w:r>
        <w:t xml:space="preserve">5 </w:t>
      </w:r>
      <w:r>
        <w:t xml:space="preserve">29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CD54050201 </w:t>
      </w:r>
      <w:r>
        <w:t xml:space="preserve">Zenaba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619633 </w:t>
      </w:r>
      <w:r>
        <w:t xml:space="preserve">Organisation Internationale pour les Migrations </w:t>
      </w:r>
      <w:r>
        <w:t xml:space="preserve">OIM </w:t>
      </w:r>
      <w:r>
        <w:t xml:space="preserve">556 </w:t>
      </w:r>
      <w:r>
        <w:t xml:space="preserve">556 </w:t>
      </w:r>
    </w:p>
    <w:p>
      <w:r>
        <w:t xml:space="preserve">617021 </w:t>
      </w:r>
      <w:r>
        <w:t xml:space="preserve">NULL </w:t>
      </w:r>
      <w:r>
        <w:t xml:space="preserve">2023-06-01 00:00:00 </w:t>
      </w:r>
      <w:r>
        <w:t xml:space="preserve">2023-10-10 00:00:00 </w:t>
      </w:r>
      <w:r>
        <w:t xml:space="preserve">2023-08-08 00:00:00 </w:t>
      </w:r>
      <w:r>
        <w:t xml:space="preserve">14 </w:t>
      </w:r>
      <w:r>
        <w:t xml:space="preserve">75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619634 </w:t>
      </w:r>
      <w:r>
        <w:t xml:space="preserve">Organisation Internationale pour les Migrations </w:t>
      </w:r>
      <w:r>
        <w:t xml:space="preserve">OIM </w:t>
      </w:r>
      <w:r>
        <w:t xml:space="preserve">556 </w:t>
      </w:r>
      <w:r>
        <w:t xml:space="preserve">556 </w:t>
      </w:r>
    </w:p>
    <w:p>
      <w:r>
        <w:t xml:space="preserve">617022 </w:t>
      </w:r>
      <w:r>
        <w:t xml:space="preserve">NULL </w:t>
      </w:r>
      <w:r>
        <w:t xml:space="preserve">2023-08-25 00:00:00 </w:t>
      </w:r>
      <w:r>
        <w:t xml:space="preserve">2023-10-10 00:00:00 </w:t>
      </w:r>
      <w:r>
        <w:t xml:space="preserve">2023-08-17 00:00:00 </w:t>
      </w:r>
      <w:r>
        <w:t xml:space="preserve">8 </w:t>
      </w:r>
      <w:r>
        <w:t xml:space="preserve">19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619635 </w:t>
      </w:r>
      <w:r>
        <w:t xml:space="preserve">Organisation Internationale pour les Migrations </w:t>
      </w:r>
      <w:r>
        <w:t xml:space="preserve">OIM </w:t>
      </w:r>
      <w:r>
        <w:t xml:space="preserve">556 </w:t>
      </w:r>
      <w:r>
        <w:t xml:space="preserve">556 </w:t>
      </w:r>
    </w:p>
    <w:p>
      <w:r>
        <w:t xml:space="preserve">617023 </w:t>
      </w:r>
      <w:r>
        <w:t xml:space="preserve">NULL </w:t>
      </w:r>
      <w:r>
        <w:t xml:space="preserve">2023-06-01 00:00:00 </w:t>
      </w:r>
      <w:r>
        <w:t xml:space="preserve">2023-10-10 00:00:00 </w:t>
      </w:r>
      <w:r>
        <w:t xml:space="preserve">2023-08-18 00:00:00 </w:t>
      </w:r>
      <w:r>
        <w:t xml:space="preserve">15 </w:t>
      </w:r>
      <w:r>
        <w:t xml:space="preserve">75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619636 </w:t>
      </w:r>
      <w:r>
        <w:t xml:space="preserve">Organisation Internationale pour les Migrations </w:t>
      </w:r>
      <w:r>
        <w:t xml:space="preserve">OIM </w:t>
      </w:r>
      <w:r>
        <w:t xml:space="preserve">556 </w:t>
      </w:r>
      <w:r>
        <w:t xml:space="preserve">556 </w:t>
      </w:r>
    </w:p>
    <w:p>
      <w:r>
        <w:t xml:space="preserve">617024 </w:t>
      </w:r>
      <w:r>
        <w:t xml:space="preserve">NULL </w:t>
      </w:r>
      <w:r>
        <w:t xml:space="preserve">2023-06-01 00:00:00 </w:t>
      </w:r>
      <w:r>
        <w:t xml:space="preserve">2023-10-10 00:00:00 </w:t>
      </w:r>
      <w:r>
        <w:t xml:space="preserve">2023-08-20 00:00:00 </w:t>
      </w:r>
      <w:r>
        <w:t xml:space="preserve">15 </w:t>
      </w:r>
      <w:r>
        <w:t xml:space="preserve">75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619637 </w:t>
      </w:r>
      <w:r>
        <w:t xml:space="preserve">Organisation Internationale pour les Migrations </w:t>
      </w:r>
      <w:r>
        <w:t xml:space="preserve">OIM </w:t>
      </w:r>
      <w:r>
        <w:t xml:space="preserve">556 </w:t>
      </w:r>
      <w:r>
        <w:t xml:space="preserve">556 </w:t>
      </w:r>
    </w:p>
    <w:p>
      <w:r>
        <w:t xml:space="preserve">617025 </w:t>
      </w:r>
      <w:r>
        <w:t xml:space="preserve">NULL </w:t>
      </w:r>
      <w:r>
        <w:t xml:space="preserve">2023-06-01 00:00:00 </w:t>
      </w:r>
      <w:r>
        <w:t xml:space="preserve">2023-10-10 00:00:00 </w:t>
      </w:r>
      <w:r>
        <w:t xml:space="preserve">2023-08-24 00:00:00 </w:t>
      </w:r>
      <w:r>
        <w:t xml:space="preserve">15 </w:t>
      </w:r>
      <w:r>
        <w:t xml:space="preserve">75 </w:t>
      </w:r>
      <w:r>
        <w:t xml:space="preserve">2 </w:t>
      </w:r>
      <w:r>
        <w:t xml:space="preserve">Retourné </w:t>
      </w:r>
      <w:r>
        <w:t xml:space="preserve">CD5405ZS08 </w:t>
      </w:r>
      <w:r>
        <w:t xml:space="preserve">CD5405ZS08AS01 </w:t>
      </w:r>
      <w:r>
        <w:t xml:space="preserve">BAHWERE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619638 </w:t>
      </w:r>
      <w:r>
        <w:t xml:space="preserve">Organisation Internationale pour les Migrations </w:t>
      </w:r>
      <w:r>
        <w:t xml:space="preserve">OIM </w:t>
      </w:r>
      <w:r>
        <w:t xml:space="preserve">556 </w:t>
      </w:r>
      <w:r>
        <w:t xml:space="preserve">556 </w:t>
      </w:r>
    </w:p>
    <w:p>
      <w:r>
        <w:t xml:space="preserve">617026 </w:t>
      </w:r>
      <w:r>
        <w:t xml:space="preserve">NULL </w:t>
      </w:r>
      <w:r>
        <w:t xml:space="preserve">2023-06-01 00:00:00 </w:t>
      </w:r>
      <w:r>
        <w:t xml:space="preserve">2023-10-10 00:00:00 </w:t>
      </w:r>
      <w:r>
        <w:t xml:space="preserve">2023-08-08 00:00:00 </w:t>
      </w:r>
      <w:r>
        <w:t xml:space="preserve">16 </w:t>
      </w:r>
      <w:r>
        <w:t xml:space="preserve">74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619639 </w:t>
      </w:r>
      <w:r>
        <w:t xml:space="preserve">Organisation Internationale pour les Migrations </w:t>
      </w:r>
      <w:r>
        <w:t xml:space="preserve">OIM </w:t>
      </w:r>
      <w:r>
        <w:t xml:space="preserve">556 </w:t>
      </w:r>
      <w:r>
        <w:t xml:space="preserve">556 </w:t>
      </w:r>
    </w:p>
    <w:p>
      <w:r>
        <w:t xml:space="preserve">617027 </w:t>
      </w:r>
      <w:r>
        <w:t xml:space="preserve">NULL </w:t>
      </w:r>
      <w:r>
        <w:t xml:space="preserve">2023-06-01 00:00:00 </w:t>
      </w:r>
      <w:r>
        <w:t xml:space="preserve">2023-10-10 00:00:00 </w:t>
      </w:r>
      <w:r>
        <w:t xml:space="preserve">2023-08-08 00:00:00 </w:t>
      </w:r>
      <w:r>
        <w:t xml:space="preserve">12 </w:t>
      </w:r>
      <w:r>
        <w:t xml:space="preserve">40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619640 </w:t>
      </w:r>
      <w:r>
        <w:t xml:space="preserve">Organisation Internationale pour les Migrations </w:t>
      </w:r>
      <w:r>
        <w:t xml:space="preserve">OIM </w:t>
      </w:r>
      <w:r>
        <w:t xml:space="preserve">556 </w:t>
      </w:r>
      <w:r>
        <w:t xml:space="preserve">556 </w:t>
      </w:r>
    </w:p>
    <w:p>
      <w:r>
        <w:t xml:space="preserve">617028 </w:t>
      </w:r>
      <w:r>
        <w:t xml:space="preserve">NULL </w:t>
      </w:r>
      <w:r>
        <w:t xml:space="preserve">2023-08-25 00:00:00 </w:t>
      </w:r>
      <w:r>
        <w:t xml:space="preserve">2023-10-10 00:00:00 </w:t>
      </w:r>
      <w:r>
        <w:t xml:space="preserve">2023-08-08 00:00:00 </w:t>
      </w:r>
      <w:r>
        <w:t xml:space="preserve">10 </w:t>
      </w:r>
      <w:r>
        <w:t xml:space="preserve">33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619641 </w:t>
      </w:r>
      <w:r>
        <w:t xml:space="preserve">Organisation Internationale pour les Migrations </w:t>
      </w:r>
      <w:r>
        <w:t xml:space="preserve">OIM </w:t>
      </w:r>
      <w:r>
        <w:t xml:space="preserve">556 </w:t>
      </w:r>
      <w:r>
        <w:t xml:space="preserve">556 </w:t>
      </w:r>
    </w:p>
    <w:p>
      <w:r>
        <w:t xml:space="preserve">617029 </w:t>
      </w:r>
      <w:r>
        <w:t xml:space="preserve">NULL </w:t>
      </w:r>
      <w:r>
        <w:t xml:space="preserve">2022-09-01 00:00:00 </w:t>
      </w:r>
      <w:r>
        <w:t xml:space="preserve">2023-10-10 00:00:00 </w:t>
      </w:r>
      <w:r>
        <w:t xml:space="preserve">2023-08-18 00:00:00 </w:t>
      </w:r>
      <w:r>
        <w:t xml:space="preserve">11 </w:t>
      </w:r>
      <w:r>
        <w:t xml:space="preserve">38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619642 </w:t>
      </w:r>
      <w:r>
        <w:t xml:space="preserve">Organisation Internationale pour les Migrations </w:t>
      </w:r>
      <w:r>
        <w:t xml:space="preserve">OIM </w:t>
      </w:r>
      <w:r>
        <w:t xml:space="preserve">556 </w:t>
      </w:r>
      <w:r>
        <w:t xml:space="preserve">556 </w:t>
      </w:r>
    </w:p>
    <w:p>
      <w:r>
        <w:t xml:space="preserve">617030 </w:t>
      </w:r>
      <w:r>
        <w:t xml:space="preserve">NULL </w:t>
      </w:r>
      <w:r>
        <w:t xml:space="preserve">2022-12-01 00:00:00 </w:t>
      </w:r>
      <w:r>
        <w:t xml:space="preserve">2023-10-10 00:00:00 </w:t>
      </w:r>
      <w:r>
        <w:t xml:space="preserve">2023-08-18 00:00:00 </w:t>
      </w:r>
      <w:r>
        <w:t xml:space="preserve">3 </w:t>
      </w:r>
      <w:r>
        <w:t xml:space="preserve">10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619643 </w:t>
      </w:r>
      <w:r>
        <w:t xml:space="preserve">Organisation Internationale pour les Migrations </w:t>
      </w:r>
      <w:r>
        <w:t xml:space="preserve">OIM </w:t>
      </w:r>
      <w:r>
        <w:t xml:space="preserve">556 </w:t>
      </w:r>
      <w:r>
        <w:t xml:space="preserve">556 </w:t>
      </w:r>
    </w:p>
    <w:p>
      <w:r>
        <w:t xml:space="preserve">617031 </w:t>
      </w:r>
      <w:r>
        <w:t xml:space="preserve">NULL </w:t>
      </w:r>
      <w:r>
        <w:t xml:space="preserve">2023-08-25 00:00:00 </w:t>
      </w:r>
      <w:r>
        <w:t xml:space="preserve">2023-10-10 00:00:00 </w:t>
      </w:r>
      <w:r>
        <w:t xml:space="preserve">2023-08-18 00:00:00 </w:t>
      </w:r>
      <w:r>
        <w:t xml:space="preserve">13 </w:t>
      </w:r>
      <w:r>
        <w:t xml:space="preserve">25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619644 </w:t>
      </w:r>
      <w:r>
        <w:t xml:space="preserve">Organisation Internationale pour les Migrations </w:t>
      </w:r>
      <w:r>
        <w:t xml:space="preserve">OIM </w:t>
      </w:r>
      <w:r>
        <w:t xml:space="preserve">556 </w:t>
      </w:r>
      <w:r>
        <w:t xml:space="preserve">556 </w:t>
      </w:r>
    </w:p>
    <w:p>
      <w:r>
        <w:t xml:space="preserve">617032 </w:t>
      </w:r>
      <w:r>
        <w:t xml:space="preserve">NULL </w:t>
      </w:r>
      <w:r>
        <w:t xml:space="preserve">2023-03-01 00:00:00 </w:t>
      </w:r>
      <w:r>
        <w:t xml:space="preserve">2023-10-10 00:00:00 </w:t>
      </w:r>
      <w:r>
        <w:t xml:space="preserve">2023-08-10 00:00:00 </w:t>
      </w:r>
      <w:r>
        <w:t xml:space="preserve">21 </w:t>
      </w:r>
      <w:r>
        <w:t xml:space="preserve">65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619645 </w:t>
      </w:r>
      <w:r>
        <w:t xml:space="preserve">Organisation Internationale pour les Migrations </w:t>
      </w:r>
      <w:r>
        <w:t xml:space="preserve">OIM </w:t>
      </w:r>
      <w:r>
        <w:t xml:space="preserve">556 </w:t>
      </w:r>
      <w:r>
        <w:t xml:space="preserve">556 </w:t>
      </w:r>
    </w:p>
    <w:p>
      <w:r>
        <w:t xml:space="preserve">617033 </w:t>
      </w:r>
      <w:r>
        <w:t xml:space="preserve">NULL </w:t>
      </w:r>
      <w:r>
        <w:t xml:space="preserve">2023-06-01 00:00:00 </w:t>
      </w:r>
      <w:r>
        <w:t xml:space="preserve">2023-10-10 00:00:00 </w:t>
      </w:r>
      <w:r>
        <w:t xml:space="preserve">2023-08-15 00:00:00 </w:t>
      </w:r>
      <w:r>
        <w:t xml:space="preserve">13 </w:t>
      </w:r>
      <w:r>
        <w:t xml:space="preserve">72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619646 </w:t>
      </w:r>
      <w:r>
        <w:t xml:space="preserve">Organisation Internationale pour les Migrations </w:t>
      </w:r>
      <w:r>
        <w:t xml:space="preserve">OIM </w:t>
      </w:r>
      <w:r>
        <w:t xml:space="preserve">556 </w:t>
      </w:r>
      <w:r>
        <w:t xml:space="preserve">556 </w:t>
      </w:r>
    </w:p>
    <w:p>
      <w:r>
        <w:t xml:space="preserve">617034 </w:t>
      </w:r>
      <w:r>
        <w:t xml:space="preserve">NULL </w:t>
      </w:r>
      <w:r>
        <w:t xml:space="preserve">2023-03-01 00:00:00 </w:t>
      </w:r>
      <w:r>
        <w:t xml:space="preserve">2023-10-10 00:00:00 </w:t>
      </w:r>
      <w:r>
        <w:t xml:space="preserve">2023-08-24 00:00:00 </w:t>
      </w:r>
      <w:r>
        <w:t xml:space="preserve">2 </w:t>
      </w:r>
      <w:r>
        <w:t xml:space="preserve">6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619647 </w:t>
      </w:r>
      <w:r>
        <w:t xml:space="preserve">Organisation Internationale pour les Migrations </w:t>
      </w:r>
      <w:r>
        <w:t xml:space="preserve">OIM </w:t>
      </w:r>
      <w:r>
        <w:t xml:space="preserve">556 </w:t>
      </w:r>
      <w:r>
        <w:t xml:space="preserve">556 </w:t>
      </w:r>
    </w:p>
    <w:p>
      <w:r>
        <w:t xml:space="preserve">617035 </w:t>
      </w:r>
      <w:r>
        <w:t xml:space="preserve">NULL </w:t>
      </w:r>
      <w:r>
        <w:t xml:space="preserve">2023-06-01 00:00:00 </w:t>
      </w:r>
      <w:r>
        <w:t xml:space="preserve">2023-10-10 00:00:00 </w:t>
      </w:r>
      <w:r>
        <w:t xml:space="preserve">2023-08-24 00:00:00 </w:t>
      </w:r>
      <w:r>
        <w:t xml:space="preserve">21 </w:t>
      </w:r>
      <w:r>
        <w:t xml:space="preserve">66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619648 </w:t>
      </w:r>
      <w:r>
        <w:t xml:space="preserve">Organisation Internationale pour les Migrations </w:t>
      </w:r>
      <w:r>
        <w:t xml:space="preserve">OIM </w:t>
      </w:r>
      <w:r>
        <w:t xml:space="preserve">556 </w:t>
      </w:r>
      <w:r>
        <w:t xml:space="preserve">556 </w:t>
      </w:r>
    </w:p>
    <w:p>
      <w:r>
        <w:t xml:space="preserve">617036 </w:t>
      </w:r>
      <w:r>
        <w:t xml:space="preserve">NULL </w:t>
      </w:r>
      <w:r>
        <w:t xml:space="preserve">2022-09-01 00:00:00 </w:t>
      </w:r>
      <w:r>
        <w:t xml:space="preserve">2023-10-10 00:00:00 </w:t>
      </w:r>
      <w:r>
        <w:t xml:space="preserve">2023-08-23 00:00:00 </w:t>
      </w:r>
      <w:r>
        <w:t xml:space="preserve">4 </w:t>
      </w:r>
      <w:r>
        <w:t xml:space="preserve">24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619649 </w:t>
      </w:r>
      <w:r>
        <w:t xml:space="preserve">Organisation Internationale pour les Migrations </w:t>
      </w:r>
      <w:r>
        <w:t xml:space="preserve">OIM </w:t>
      </w:r>
      <w:r>
        <w:t xml:space="preserve">556 </w:t>
      </w:r>
      <w:r>
        <w:t xml:space="preserve">556 </w:t>
      </w:r>
    </w:p>
    <w:p>
      <w:r>
        <w:t xml:space="preserve">617037 </w:t>
      </w:r>
      <w:r>
        <w:t xml:space="preserve">NULL </w:t>
      </w:r>
      <w:r>
        <w:t xml:space="preserve">2023-06-01 00:00:00 </w:t>
      </w:r>
      <w:r>
        <w:t xml:space="preserve">2023-10-10 00:00:00 </w:t>
      </w:r>
      <w:r>
        <w:t xml:space="preserve">2023-08-08 00:00:00 </w:t>
      </w:r>
      <w:r>
        <w:t xml:space="preserve">14 </w:t>
      </w:r>
      <w:r>
        <w:t xml:space="preserve">71 </w:t>
      </w:r>
      <w:r>
        <w:t xml:space="preserve">2 </w:t>
      </w:r>
      <w:r>
        <w:t xml:space="preserve">Retourné </w:t>
      </w:r>
      <w:r>
        <w:t xml:space="preserve">CD5405ZS09 </w:t>
      </w:r>
      <w:r>
        <w:t xml:space="preserve">CD5405ZS09AS11 </w:t>
      </w:r>
      <w:r>
        <w:t xml:space="preserve">TCHELE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619650 </w:t>
      </w:r>
      <w:r>
        <w:t xml:space="preserve">Organisation Internationale pour les Migrations </w:t>
      </w:r>
      <w:r>
        <w:t xml:space="preserve">OIM </w:t>
      </w:r>
      <w:r>
        <w:t xml:space="preserve">556 </w:t>
      </w:r>
      <w:r>
        <w:t xml:space="preserve">556 </w:t>
      </w:r>
    </w:p>
    <w:p>
      <w:r>
        <w:t xml:space="preserve">617038 </w:t>
      </w:r>
      <w:r>
        <w:t xml:space="preserve">NULL </w:t>
      </w:r>
      <w:r>
        <w:t xml:space="preserve">2022-09-01 00:00:00 </w:t>
      </w:r>
      <w:r>
        <w:t xml:space="preserve">2023-10-10 00:00:00 </w:t>
      </w:r>
      <w:r>
        <w:t xml:space="preserve">2023-08-07 00:00:00 </w:t>
      </w:r>
      <w:r>
        <w:t xml:space="preserve">3 </w:t>
      </w:r>
      <w:r>
        <w:t xml:space="preserve">17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619651 </w:t>
      </w:r>
      <w:r>
        <w:t xml:space="preserve">Organisation Internationale pour les Migrations </w:t>
      </w:r>
      <w:r>
        <w:t xml:space="preserve">OIM </w:t>
      </w:r>
      <w:r>
        <w:t xml:space="preserve">556 </w:t>
      </w:r>
      <w:r>
        <w:t xml:space="preserve">556 </w:t>
      </w:r>
    </w:p>
    <w:p>
      <w:r>
        <w:t xml:space="preserve">617039 </w:t>
      </w:r>
      <w:r>
        <w:t xml:space="preserve">NULL </w:t>
      </w:r>
      <w:r>
        <w:t xml:space="preserve">2023-06-01 00:00:00 </w:t>
      </w:r>
      <w:r>
        <w:t xml:space="preserve">2023-10-10 00:00:00 </w:t>
      </w:r>
      <w:r>
        <w:t xml:space="preserve">2023-08-07 00:00:00 </w:t>
      </w:r>
      <w:r>
        <w:t xml:space="preserve">2 </w:t>
      </w:r>
      <w:r>
        <w:t xml:space="preserve">10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CD54050205 </w:t>
      </w:r>
      <w:r>
        <w:t xml:space="preserve">Buna musaba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619652 </w:t>
      </w:r>
      <w:r>
        <w:t xml:space="preserve">Organisation Internationale pour les Migrations </w:t>
      </w:r>
      <w:r>
        <w:t xml:space="preserve">OIM </w:t>
      </w:r>
      <w:r>
        <w:t xml:space="preserve">556 </w:t>
      </w:r>
      <w:r>
        <w:t xml:space="preserve">556 </w:t>
      </w:r>
    </w:p>
    <w:p>
      <w:r>
        <w:t xml:space="preserve">617040 </w:t>
      </w:r>
      <w:r>
        <w:t xml:space="preserve">NULL </w:t>
      </w:r>
      <w:r>
        <w:t xml:space="preserve">2022-09-01 00:00:00 </w:t>
      </w:r>
      <w:r>
        <w:t xml:space="preserve">2023-10-10 00:00:00 </w:t>
      </w:r>
      <w:r>
        <w:t xml:space="preserve">2023-08-09 00:00:00 </w:t>
      </w:r>
      <w:r>
        <w:t xml:space="preserve">6 </w:t>
      </w:r>
      <w:r>
        <w:t xml:space="preserve">27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619653 </w:t>
      </w:r>
      <w:r>
        <w:t xml:space="preserve">Organisation Internationale pour les Migrations </w:t>
      </w:r>
      <w:r>
        <w:t xml:space="preserve">OIM </w:t>
      </w:r>
      <w:r>
        <w:t xml:space="preserve">556 </w:t>
      </w:r>
      <w:r>
        <w:t xml:space="preserve">556 </w:t>
      </w:r>
    </w:p>
    <w:p>
      <w:r>
        <w:t xml:space="preserve">617041 </w:t>
      </w:r>
      <w:r>
        <w:t xml:space="preserve">NULL </w:t>
      </w:r>
      <w:r>
        <w:t xml:space="preserve">2022-12-01 00:00:00 </w:t>
      </w:r>
      <w:r>
        <w:t xml:space="preserve">2023-10-10 00:00:00 </w:t>
      </w:r>
      <w:r>
        <w:t xml:space="preserve">2023-08-22 00:00:00 </w:t>
      </w:r>
      <w:r>
        <w:t xml:space="preserve">29 </w:t>
      </w:r>
      <w:r>
        <w:t xml:space="preserve">71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CD54020301 </w:t>
      </w:r>
      <w:r>
        <w:t xml:space="preserve">Sota/badiya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619654 </w:t>
      </w:r>
      <w:r>
        <w:t xml:space="preserve">Organisation Internationale pour les Migrations </w:t>
      </w:r>
      <w:r>
        <w:t xml:space="preserve">OIM </w:t>
      </w:r>
      <w:r>
        <w:t xml:space="preserve">556 </w:t>
      </w:r>
      <w:r>
        <w:t xml:space="preserve">556 </w:t>
      </w:r>
    </w:p>
    <w:p>
      <w:r>
        <w:t xml:space="preserve">617042 </w:t>
      </w:r>
      <w:r>
        <w:t xml:space="preserve">NULL </w:t>
      </w:r>
      <w:r>
        <w:t xml:space="preserve">2022-09-01 00:00:00 </w:t>
      </w:r>
      <w:r>
        <w:t xml:space="preserve">2023-10-10 00:00:00 </w:t>
      </w:r>
      <w:r>
        <w:t xml:space="preserve">2023-08-11 00:00:00 </w:t>
      </w:r>
      <w:r>
        <w:t xml:space="preserve">16 </w:t>
      </w:r>
      <w:r>
        <w:t xml:space="preserve">71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619655 </w:t>
      </w:r>
      <w:r>
        <w:t xml:space="preserve">Organisation Internationale pour les Migrations </w:t>
      </w:r>
      <w:r>
        <w:t xml:space="preserve">OIM </w:t>
      </w:r>
      <w:r>
        <w:t xml:space="preserve">556 </w:t>
      </w:r>
      <w:r>
        <w:t xml:space="preserve">556 </w:t>
      </w:r>
    </w:p>
    <w:p>
      <w:r>
        <w:t xml:space="preserve">617043 </w:t>
      </w:r>
      <w:r>
        <w:t xml:space="preserve">NULL </w:t>
      </w:r>
      <w:r>
        <w:t xml:space="preserve">2023-06-01 00:00:00 </w:t>
      </w:r>
      <w:r>
        <w:t xml:space="preserve">2023-10-10 00:00:00 </w:t>
      </w:r>
      <w:r>
        <w:t xml:space="preserve">2023-08-15 00:00:00 </w:t>
      </w:r>
      <w:r>
        <w:t xml:space="preserve">12 </w:t>
      </w:r>
      <w:r>
        <w:t xml:space="preserve">70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619656 </w:t>
      </w:r>
      <w:r>
        <w:t xml:space="preserve">Organisation Internationale pour les Migrations </w:t>
      </w:r>
      <w:r>
        <w:t xml:space="preserve">OIM </w:t>
      </w:r>
      <w:r>
        <w:t xml:space="preserve">556 </w:t>
      </w:r>
      <w:r>
        <w:t xml:space="preserve">556 </w:t>
      </w:r>
    </w:p>
    <w:p>
      <w:r>
        <w:t xml:space="preserve">617044 </w:t>
      </w:r>
      <w:r>
        <w:t xml:space="preserve">NULL </w:t>
      </w:r>
      <w:r>
        <w:t xml:space="preserve">2023-06-01 00:00:00 </w:t>
      </w:r>
      <w:r>
        <w:t xml:space="preserve">2023-10-10 00:00:00 </w:t>
      </w:r>
      <w:r>
        <w:t xml:space="preserve">2023-08-22 00:00:00 </w:t>
      </w:r>
      <w:r>
        <w:t xml:space="preserve">6 </w:t>
      </w:r>
      <w:r>
        <w:t xml:space="preserve">47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619657 </w:t>
      </w:r>
      <w:r>
        <w:t xml:space="preserve">Organisation Internationale pour les Migrations </w:t>
      </w:r>
      <w:r>
        <w:t xml:space="preserve">OIM </w:t>
      </w:r>
      <w:r>
        <w:t xml:space="preserve">556 </w:t>
      </w:r>
      <w:r>
        <w:t xml:space="preserve">556 </w:t>
      </w:r>
    </w:p>
    <w:p>
      <w:r>
        <w:t xml:space="preserve">617045 </w:t>
      </w:r>
      <w:r>
        <w:t xml:space="preserve">NULL </w:t>
      </w:r>
      <w:r>
        <w:t xml:space="preserve">2023-08-25 00:00:00 </w:t>
      </w:r>
      <w:r>
        <w:t xml:space="preserve">2023-10-10 00:00:00 </w:t>
      </w:r>
      <w:r>
        <w:t xml:space="preserve">2023-08-22 00:00:00 </w:t>
      </w:r>
      <w:r>
        <w:t xml:space="preserve">3 </w:t>
      </w:r>
      <w:r>
        <w:t xml:space="preserve">23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619658 </w:t>
      </w:r>
      <w:r>
        <w:t xml:space="preserve">Organisation Internationale pour les Migrations </w:t>
      </w:r>
      <w:r>
        <w:t xml:space="preserve">OIM </w:t>
      </w:r>
      <w:r>
        <w:t xml:space="preserve">556 </w:t>
      </w:r>
      <w:r>
        <w:t xml:space="preserve">556 </w:t>
      </w:r>
    </w:p>
    <w:p>
      <w:r>
        <w:t xml:space="preserve">617046 </w:t>
      </w:r>
      <w:r>
        <w:t xml:space="preserve">NULL </w:t>
      </w:r>
      <w:r>
        <w:t xml:space="preserve">2023-06-01 00:00:00 </w:t>
      </w:r>
      <w:r>
        <w:t xml:space="preserve">2023-10-10 00:00:00 </w:t>
      </w:r>
      <w:r>
        <w:t xml:space="preserve">2023-08-24 00:00:00 </w:t>
      </w:r>
      <w:r>
        <w:t xml:space="preserve">14 </w:t>
      </w:r>
      <w:r>
        <w:t xml:space="preserve">70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619659 </w:t>
      </w:r>
      <w:r>
        <w:t xml:space="preserve">Organisation Internationale pour les Migrations </w:t>
      </w:r>
      <w:r>
        <w:t xml:space="preserve">OIM </w:t>
      </w:r>
      <w:r>
        <w:t xml:space="preserve">556 </w:t>
      </w:r>
      <w:r>
        <w:t xml:space="preserve">556 </w:t>
      </w:r>
    </w:p>
    <w:p>
      <w:r>
        <w:t xml:space="preserve">617047 </w:t>
      </w:r>
      <w:r>
        <w:t xml:space="preserve">NULL </w:t>
      </w:r>
      <w:r>
        <w:t xml:space="preserve">2022-06-01 00:00:00 </w:t>
      </w:r>
      <w:r>
        <w:t xml:space="preserve">2023-10-10 00:00:00 </w:t>
      </w:r>
      <w:r>
        <w:t xml:space="preserve">2023-08-16 00:00:00 </w:t>
      </w:r>
      <w:r>
        <w:t xml:space="preserve">14 </w:t>
      </w:r>
      <w:r>
        <w:t xml:space="preserve">70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619660 </w:t>
      </w:r>
      <w:r>
        <w:t xml:space="preserve">Organisation Internationale pour les Migrations </w:t>
      </w:r>
      <w:r>
        <w:t xml:space="preserve">OIM </w:t>
      </w:r>
      <w:r>
        <w:t xml:space="preserve">556 </w:t>
      </w:r>
      <w:r>
        <w:t xml:space="preserve">556 </w:t>
      </w:r>
    </w:p>
    <w:p>
      <w:r>
        <w:t xml:space="preserve">617048 </w:t>
      </w:r>
      <w:r>
        <w:t xml:space="preserve">NULL </w:t>
      </w:r>
      <w:r>
        <w:t xml:space="preserve">2023-06-01 00:00:00 </w:t>
      </w:r>
      <w:r>
        <w:t xml:space="preserve">2023-10-10 00:00:00 </w:t>
      </w:r>
      <w:r>
        <w:t xml:space="preserve">2023-08-20 00:00:00 </w:t>
      </w:r>
      <w:r>
        <w:t xml:space="preserve">14 </w:t>
      </w:r>
      <w:r>
        <w:t xml:space="preserve">70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619661 </w:t>
      </w:r>
      <w:r>
        <w:t xml:space="preserve">Organisation Internationale pour les Migrations </w:t>
      </w:r>
      <w:r>
        <w:t xml:space="preserve">OIM </w:t>
      </w:r>
      <w:r>
        <w:t xml:space="preserve">556 </w:t>
      </w:r>
      <w:r>
        <w:t xml:space="preserve">556 </w:t>
      </w:r>
    </w:p>
    <w:p>
      <w:r>
        <w:t xml:space="preserve">617049 </w:t>
      </w:r>
      <w:r>
        <w:t xml:space="preserve">NULL </w:t>
      </w:r>
      <w:r>
        <w:t xml:space="preserve">2023-08-25 00:00:00 </w:t>
      </w:r>
      <w:r>
        <w:t xml:space="preserve">2023-10-10 00:00:00 </w:t>
      </w:r>
      <w:r>
        <w:t xml:space="preserve">2023-08-09 00:00:00 </w:t>
      </w:r>
      <w:r>
        <w:t xml:space="preserve">19 </w:t>
      </w:r>
      <w:r>
        <w:t xml:space="preserve">70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619662 </w:t>
      </w:r>
      <w:r>
        <w:t xml:space="preserve">Organisation Internationale pour les Migrations </w:t>
      </w:r>
      <w:r>
        <w:t xml:space="preserve">OIM </w:t>
      </w:r>
      <w:r>
        <w:t xml:space="preserve">556 </w:t>
      </w:r>
      <w:r>
        <w:t xml:space="preserve">556 </w:t>
      </w:r>
    </w:p>
    <w:p>
      <w:r>
        <w:t xml:space="preserve">617050 </w:t>
      </w:r>
      <w:r>
        <w:t xml:space="preserve">NULL </w:t>
      </w:r>
      <w:r>
        <w:t xml:space="preserve">2022-06-01 00:00:00 </w:t>
      </w:r>
      <w:r>
        <w:t xml:space="preserve">2023-10-10 00:00:00 </w:t>
      </w:r>
      <w:r>
        <w:t xml:space="preserve">2023-08-25 00:00:00 </w:t>
      </w:r>
      <w:r>
        <w:t xml:space="preserve">18 </w:t>
      </w:r>
      <w:r>
        <w:t xml:space="preserve">70 </w:t>
      </w:r>
      <w:r>
        <w:t xml:space="preserve">2 </w:t>
      </w:r>
      <w:r>
        <w:t xml:space="preserve">Retourné </w:t>
      </w:r>
      <w:r>
        <w:t xml:space="preserve">CD5405ZS04 </w:t>
      </w:r>
      <w:r>
        <w:t xml:space="preserve">CD5405ZS04AS02 </w:t>
      </w:r>
      <w:r>
        <w:t xml:space="preserve">BULE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619663 </w:t>
      </w:r>
      <w:r>
        <w:t xml:space="preserve">Organisation Internationale pour les Migrations </w:t>
      </w:r>
      <w:r>
        <w:t xml:space="preserve">OIM </w:t>
      </w:r>
      <w:r>
        <w:t xml:space="preserve">556 </w:t>
      </w:r>
      <w:r>
        <w:t xml:space="preserve">556 </w:t>
      </w:r>
    </w:p>
    <w:p>
      <w:r>
        <w:t xml:space="preserve">617051 </w:t>
      </w:r>
      <w:r>
        <w:t xml:space="preserve">NULL </w:t>
      </w:r>
      <w:r>
        <w:t xml:space="preserve">2022-12-01 00:00:00 </w:t>
      </w:r>
      <w:r>
        <w:t xml:space="preserve">2023-10-10 00:00:00 </w:t>
      </w:r>
      <w:r>
        <w:t xml:space="preserve">2023-08-15 00:00:00 </w:t>
      </w:r>
      <w:r>
        <w:t xml:space="preserve">13 </w:t>
      </w:r>
      <w:r>
        <w:t xml:space="preserve">69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CD540507 </w:t>
      </w:r>
      <w:r>
        <w:t xml:space="preserve">Djugu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CD54051311 </w:t>
      </w:r>
      <w:r>
        <w:t xml:space="preserve">Pitso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619664 </w:t>
      </w:r>
      <w:r>
        <w:t xml:space="preserve">Organisation Internationale pour les Migrations </w:t>
      </w:r>
      <w:r>
        <w:t xml:space="preserve">OIM </w:t>
      </w:r>
      <w:r>
        <w:t xml:space="preserve">556 </w:t>
      </w:r>
      <w:r>
        <w:t xml:space="preserve">556 </w:t>
      </w:r>
    </w:p>
    <w:p>
      <w:r>
        <w:t xml:space="preserve">617052 </w:t>
      </w:r>
      <w:r>
        <w:t xml:space="preserve">NULL </w:t>
      </w:r>
      <w:r>
        <w:t xml:space="preserve">2023-03-01 00:00:00 </w:t>
      </w:r>
      <w:r>
        <w:t xml:space="preserve">2023-10-10 00:00:00 </w:t>
      </w:r>
      <w:r>
        <w:t xml:space="preserve">2023-08-16 00:00:00 </w:t>
      </w:r>
      <w:r>
        <w:t xml:space="preserve">11 </w:t>
      </w:r>
      <w:r>
        <w:t xml:space="preserve">69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CD54070607 </w:t>
      </w:r>
      <w:r>
        <w:t xml:space="preserve">Abia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619665 </w:t>
      </w:r>
      <w:r>
        <w:t xml:space="preserve">Organisation Internationale pour les Migrations </w:t>
      </w:r>
      <w:r>
        <w:t xml:space="preserve">OIM </w:t>
      </w:r>
      <w:r>
        <w:t xml:space="preserve">556 </w:t>
      </w:r>
      <w:r>
        <w:t xml:space="preserve">556 </w:t>
      </w:r>
    </w:p>
    <w:p>
      <w:r>
        <w:t xml:space="preserve">617053 </w:t>
      </w:r>
      <w:r>
        <w:t xml:space="preserve">NULL </w:t>
      </w:r>
      <w:r>
        <w:t xml:space="preserve">2023-03-01 00:00:00 </w:t>
      </w:r>
      <w:r>
        <w:t xml:space="preserve">2023-10-10 00:00:00 </w:t>
      </w:r>
      <w:r>
        <w:t xml:space="preserve">2023-08-11 00:00:00 </w:t>
      </w:r>
      <w:r>
        <w:t xml:space="preserve">4 </w:t>
      </w:r>
      <w:r>
        <w:t xml:space="preserve">15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619666 </w:t>
      </w:r>
      <w:r>
        <w:t xml:space="preserve">Organisation Internationale pour les Migrations </w:t>
      </w:r>
      <w:r>
        <w:t xml:space="preserve">OIM </w:t>
      </w:r>
      <w:r>
        <w:t xml:space="preserve">556 </w:t>
      </w:r>
      <w:r>
        <w:t xml:space="preserve">556 </w:t>
      </w:r>
    </w:p>
    <w:p>
      <w:r>
        <w:t xml:space="preserve">617054 </w:t>
      </w:r>
      <w:r>
        <w:t xml:space="preserve">NULL </w:t>
      </w:r>
      <w:r>
        <w:t xml:space="preserve">2023-06-01 00:00:00 </w:t>
      </w:r>
      <w:r>
        <w:t xml:space="preserve">2023-10-10 00:00:00 </w:t>
      </w:r>
      <w:r>
        <w:t xml:space="preserve">2023-08-11 00:00:00 </w:t>
      </w:r>
      <w:r>
        <w:t xml:space="preserve">8 </w:t>
      </w:r>
      <w:r>
        <w:t xml:space="preserve">29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619667 </w:t>
      </w:r>
      <w:r>
        <w:t xml:space="preserve">Organisation Internationale pour les Migrations </w:t>
      </w:r>
      <w:r>
        <w:t xml:space="preserve">OIM </w:t>
      </w:r>
      <w:r>
        <w:t xml:space="preserve">556 </w:t>
      </w:r>
      <w:r>
        <w:t xml:space="preserve">556 </w:t>
      </w:r>
    </w:p>
    <w:p>
      <w:r>
        <w:t xml:space="preserve">617055 </w:t>
      </w:r>
      <w:r>
        <w:t xml:space="preserve">NULL </w:t>
      </w:r>
      <w:r>
        <w:t xml:space="preserve">2023-08-25 00:00:00 </w:t>
      </w:r>
      <w:r>
        <w:t xml:space="preserve">2023-10-10 00:00:00 </w:t>
      </w:r>
      <w:r>
        <w:t xml:space="preserve">2023-08-11 00:00:00 </w:t>
      </w:r>
      <w:r>
        <w:t xml:space="preserve">7 </w:t>
      </w:r>
      <w:r>
        <w:t xml:space="preserve">25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619668 </w:t>
      </w:r>
      <w:r>
        <w:t xml:space="preserve">Organisation Internationale pour les Migrations </w:t>
      </w:r>
      <w:r>
        <w:t xml:space="preserve">OIM </w:t>
      </w:r>
      <w:r>
        <w:t xml:space="preserve">556 </w:t>
      </w:r>
      <w:r>
        <w:t xml:space="preserve">556 </w:t>
      </w:r>
    </w:p>
    <w:p>
      <w:r>
        <w:t xml:space="preserve">617056 </w:t>
      </w:r>
      <w:r>
        <w:t xml:space="preserve">NULL </w:t>
      </w:r>
      <w:r>
        <w:t xml:space="preserve">2023-08-25 00:00:00 </w:t>
      </w:r>
      <w:r>
        <w:t xml:space="preserve">2023-10-10 00:00:00 </w:t>
      </w:r>
      <w:r>
        <w:t xml:space="preserve">2023-08-13 00:00:00 </w:t>
      </w:r>
      <w:r>
        <w:t xml:space="preserve">10 </w:t>
      </w:r>
      <w:r>
        <w:t xml:space="preserve">69 </w:t>
      </w:r>
      <w:r>
        <w:t xml:space="preserve">2 </w:t>
      </w:r>
      <w:r>
        <w:t xml:space="preserve">Retourné </w:t>
      </w:r>
      <w:r>
        <w:t xml:space="preserve">CD5403ZS02 </w:t>
      </w:r>
      <w:r>
        <w:t xml:space="preserve">CD5403ZS02AS04 </w:t>
      </w:r>
      <w:r>
        <w:t xml:space="preserve">BINASE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619669 </w:t>
      </w:r>
      <w:r>
        <w:t xml:space="preserve">Organisation Internationale pour les Migrations </w:t>
      </w:r>
      <w:r>
        <w:t xml:space="preserve">OIM </w:t>
      </w:r>
      <w:r>
        <w:t xml:space="preserve">556 </w:t>
      </w:r>
      <w:r>
        <w:t xml:space="preserve">556 </w:t>
      </w:r>
    </w:p>
    <w:p>
      <w:r>
        <w:t xml:space="preserve">617057 </w:t>
      </w:r>
      <w:r>
        <w:t xml:space="preserve">NULL </w:t>
      </w:r>
      <w:r>
        <w:t xml:space="preserve">2023-08-25 00:00:00 </w:t>
      </w:r>
      <w:r>
        <w:t xml:space="preserve">2023-10-10 00:00:00 </w:t>
      </w:r>
      <w:r>
        <w:t xml:space="preserve">2023-08-09 00:00:00 </w:t>
      </w:r>
      <w:r>
        <w:t xml:space="preserve">15 </w:t>
      </w:r>
      <w:r>
        <w:t xml:space="preserve">68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619670 </w:t>
      </w:r>
      <w:r>
        <w:t xml:space="preserve">Organisation Internationale pour les Migrations </w:t>
      </w:r>
      <w:r>
        <w:t xml:space="preserve">OIM </w:t>
      </w:r>
      <w:r>
        <w:t xml:space="preserve">556 </w:t>
      </w:r>
      <w:r>
        <w:t xml:space="preserve">556 </w:t>
      </w:r>
    </w:p>
    <w:p>
      <w:r>
        <w:t xml:space="preserve">617058 </w:t>
      </w:r>
      <w:r>
        <w:t xml:space="preserve">NULL </w:t>
      </w:r>
      <w:r>
        <w:t xml:space="preserve">2022-09-01 00:00:00 </w:t>
      </w:r>
      <w:r>
        <w:t xml:space="preserve">2023-10-10 00:00:00 </w:t>
      </w:r>
      <w:r>
        <w:t xml:space="preserve">2023-08-11 00:00:00 </w:t>
      </w:r>
      <w:r>
        <w:t xml:space="preserve">8 </w:t>
      </w:r>
      <w:r>
        <w:t xml:space="preserve">18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619671 </w:t>
      </w:r>
      <w:r>
        <w:t xml:space="preserve">Organisation Internationale pour les Migrations </w:t>
      </w:r>
      <w:r>
        <w:t xml:space="preserve">OIM </w:t>
      </w:r>
      <w:r>
        <w:t xml:space="preserve">556 </w:t>
      </w:r>
      <w:r>
        <w:t xml:space="preserve">556 </w:t>
      </w:r>
    </w:p>
    <w:p>
      <w:r>
        <w:t xml:space="preserve">617059 </w:t>
      </w:r>
      <w:r>
        <w:t xml:space="preserve">NULL </w:t>
      </w:r>
      <w:r>
        <w:t xml:space="preserve">2022-12-01 00:00:00 </w:t>
      </w:r>
      <w:r>
        <w:t xml:space="preserve">2023-10-10 00:00:00 </w:t>
      </w:r>
      <w:r>
        <w:t xml:space="preserve">2023-08-11 00:00:00 </w:t>
      </w:r>
      <w:r>
        <w:t xml:space="preserve">2 </w:t>
      </w:r>
      <w:r>
        <w:t xml:space="preserve">4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619672 </w:t>
      </w:r>
      <w:r>
        <w:t xml:space="preserve">Organisation Internationale pour les Migrations </w:t>
      </w:r>
      <w:r>
        <w:t xml:space="preserve">OIM </w:t>
      </w:r>
      <w:r>
        <w:t xml:space="preserve">556 </w:t>
      </w:r>
      <w:r>
        <w:t xml:space="preserve">556 </w:t>
      </w:r>
    </w:p>
    <w:p>
      <w:r>
        <w:t xml:space="preserve">617060 </w:t>
      </w:r>
      <w:r>
        <w:t xml:space="preserve">NULL </w:t>
      </w:r>
      <w:r>
        <w:t xml:space="preserve">2023-03-01 00:00:00 </w:t>
      </w:r>
      <w:r>
        <w:t xml:space="preserve">2023-10-10 00:00:00 </w:t>
      </w:r>
      <w:r>
        <w:t xml:space="preserve">2023-08-11 00:00:00 </w:t>
      </w:r>
      <w:r>
        <w:t xml:space="preserve">12 </w:t>
      </w:r>
      <w:r>
        <w:t xml:space="preserve">26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619673 </w:t>
      </w:r>
      <w:r>
        <w:t xml:space="preserve">Organisation Internationale pour les Migrations </w:t>
      </w:r>
      <w:r>
        <w:t xml:space="preserve">OIM </w:t>
      </w:r>
      <w:r>
        <w:t xml:space="preserve">556 </w:t>
      </w:r>
      <w:r>
        <w:t xml:space="preserve">556 </w:t>
      </w:r>
    </w:p>
    <w:p>
      <w:r>
        <w:t xml:space="preserve">617061 </w:t>
      </w:r>
      <w:r>
        <w:t xml:space="preserve">NULL </w:t>
      </w:r>
      <w:r>
        <w:t xml:space="preserve">2023-06-01 00:00:00 </w:t>
      </w:r>
      <w:r>
        <w:t xml:space="preserve">2023-10-10 00:00:00 </w:t>
      </w:r>
      <w:r>
        <w:t xml:space="preserve">2023-08-11 00:00:00 </w:t>
      </w:r>
      <w:r>
        <w:t xml:space="preserve">6 </w:t>
      </w:r>
      <w:r>
        <w:t xml:space="preserve">13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619674 </w:t>
      </w:r>
      <w:r>
        <w:t xml:space="preserve">Organisation Internationale pour les Migrations </w:t>
      </w:r>
      <w:r>
        <w:t xml:space="preserve">OIM </w:t>
      </w:r>
      <w:r>
        <w:t xml:space="preserve">556 </w:t>
      </w:r>
      <w:r>
        <w:t xml:space="preserve">556 </w:t>
      </w:r>
    </w:p>
    <w:p>
      <w:r>
        <w:t xml:space="preserve">617062 </w:t>
      </w:r>
      <w:r>
        <w:t xml:space="preserve">NULL </w:t>
      </w:r>
      <w:r>
        <w:t xml:space="preserve">2023-08-25 00:00:00 </w:t>
      </w:r>
      <w:r>
        <w:t xml:space="preserve">2023-10-10 00:00:00 </w:t>
      </w:r>
      <w:r>
        <w:t xml:space="preserve">2023-08-11 00:00:00 </w:t>
      </w:r>
      <w:r>
        <w:t xml:space="preserve">3 </w:t>
      </w:r>
      <w:r>
        <w:t xml:space="preserve">7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619675 </w:t>
      </w:r>
      <w:r>
        <w:t xml:space="preserve">Organisation Internationale pour les Migrations </w:t>
      </w:r>
      <w:r>
        <w:t xml:space="preserve">OIM </w:t>
      </w:r>
      <w:r>
        <w:t xml:space="preserve">556 </w:t>
      </w:r>
      <w:r>
        <w:t xml:space="preserve">556 </w:t>
      </w:r>
    </w:p>
    <w:p>
      <w:r>
        <w:t xml:space="preserve">617063 </w:t>
      </w:r>
      <w:r>
        <w:t xml:space="preserve">NULL </w:t>
      </w:r>
      <w:r>
        <w:t xml:space="preserve">2022-06-01 00:00:00 </w:t>
      </w:r>
      <w:r>
        <w:t xml:space="preserve">2023-10-10 00:00:00 </w:t>
      </w:r>
      <w:r>
        <w:t xml:space="preserve">2023-08-10 00:00:00 </w:t>
      </w:r>
      <w:r>
        <w:t xml:space="preserve">8 </w:t>
      </w:r>
      <w:r>
        <w:t xml:space="preserve">48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619676 </w:t>
      </w:r>
      <w:r>
        <w:t xml:space="preserve">Organisation Internationale pour les Migrations </w:t>
      </w:r>
      <w:r>
        <w:t xml:space="preserve">OIM </w:t>
      </w:r>
      <w:r>
        <w:t xml:space="preserve">556 </w:t>
      </w:r>
      <w:r>
        <w:t xml:space="preserve">556 </w:t>
      </w:r>
    </w:p>
    <w:p>
      <w:r>
        <w:t xml:space="preserve">617064 </w:t>
      </w:r>
      <w:r>
        <w:t xml:space="preserve">NULL </w:t>
      </w:r>
      <w:r>
        <w:t xml:space="preserve">2023-06-01 00:00:00 </w:t>
      </w:r>
      <w:r>
        <w:t xml:space="preserve">2023-10-10 00:00:00 </w:t>
      </w:r>
      <w:r>
        <w:t xml:space="preserve">2023-08-10 00:00:00 </w:t>
      </w:r>
      <w:r>
        <w:t xml:space="preserve">24 </w:t>
      </w:r>
      <w:r>
        <w:t xml:space="preserve">71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619677 </w:t>
      </w:r>
      <w:r>
        <w:t xml:space="preserve">Organisation Internationale pour les Migrations </w:t>
      </w:r>
      <w:r>
        <w:t xml:space="preserve">OIM </w:t>
      </w:r>
      <w:r>
        <w:t xml:space="preserve">556 </w:t>
      </w:r>
      <w:r>
        <w:t xml:space="preserve">556 </w:t>
      </w:r>
    </w:p>
    <w:p>
      <w:r>
        <w:t xml:space="preserve">617065 </w:t>
      </w:r>
      <w:r>
        <w:t xml:space="preserve">NULL </w:t>
      </w:r>
      <w:r>
        <w:t xml:space="preserve">2023-08-25 00:00:00 </w:t>
      </w:r>
      <w:r>
        <w:t xml:space="preserve">2023-10-10 00:00:00 </w:t>
      </w:r>
      <w:r>
        <w:t xml:space="preserve">2023-08-10 00:00:00 </w:t>
      </w:r>
      <w:r>
        <w:t xml:space="preserve">12 </w:t>
      </w:r>
      <w:r>
        <w:t xml:space="preserve">36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619678 </w:t>
      </w:r>
      <w:r>
        <w:t xml:space="preserve">Organisation Internationale pour les Migrations </w:t>
      </w:r>
      <w:r>
        <w:t xml:space="preserve">OIM </w:t>
      </w:r>
      <w:r>
        <w:t xml:space="preserve">556 </w:t>
      </w:r>
      <w:r>
        <w:t xml:space="preserve">556 </w:t>
      </w:r>
    </w:p>
    <w:p>
      <w:r>
        <w:t xml:space="preserve">617066 </w:t>
      </w:r>
      <w:r>
        <w:t xml:space="preserve">NULL </w:t>
      </w:r>
      <w:r>
        <w:t xml:space="preserve">2022-06-01 00:00:00 </w:t>
      </w:r>
      <w:r>
        <w:t xml:space="preserve">2023-10-10 00:00:00 </w:t>
      </w:r>
      <w:r>
        <w:t xml:space="preserve">2023-08-09 00:00:00 </w:t>
      </w:r>
      <w:r>
        <w:t xml:space="preserve">32 </w:t>
      </w:r>
      <w:r>
        <w:t xml:space="preserve">181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619679 </w:t>
      </w:r>
      <w:r>
        <w:t xml:space="preserve">Organisation Internationale pour les Migrations </w:t>
      </w:r>
      <w:r>
        <w:t xml:space="preserve">OIM </w:t>
      </w:r>
      <w:r>
        <w:t xml:space="preserve">556 </w:t>
      </w:r>
      <w:r>
        <w:t xml:space="preserve">556 </w:t>
      </w:r>
    </w:p>
    <w:p>
      <w:r>
        <w:t xml:space="preserve">617067 </w:t>
      </w:r>
      <w:r>
        <w:t xml:space="preserve">NULL </w:t>
      </w:r>
      <w:r>
        <w:t xml:space="preserve">2022-09-01 00:00:00 </w:t>
      </w:r>
      <w:r>
        <w:t xml:space="preserve">2023-10-10 00:00:00 </w:t>
      </w:r>
      <w:r>
        <w:t xml:space="preserve">2023-08-09 00:00:00 </w:t>
      </w:r>
      <w:r>
        <w:t xml:space="preserve">57 </w:t>
      </w:r>
      <w:r>
        <w:t xml:space="preserve">322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619680 </w:t>
      </w:r>
      <w:r>
        <w:t xml:space="preserve">Organisation Internationale pour les Migrations </w:t>
      </w:r>
      <w:r>
        <w:t xml:space="preserve">OIM </w:t>
      </w:r>
      <w:r>
        <w:t xml:space="preserve">556 </w:t>
      </w:r>
      <w:r>
        <w:t xml:space="preserve">556 </w:t>
      </w:r>
    </w:p>
    <w:p>
      <w:r>
        <w:t xml:space="preserve">617068 </w:t>
      </w:r>
      <w:r>
        <w:t xml:space="preserve">NULL </w:t>
      </w:r>
      <w:r>
        <w:t xml:space="preserve">2022-12-01 00:00:00 </w:t>
      </w:r>
      <w:r>
        <w:t xml:space="preserve">2023-10-10 00:00:00 </w:t>
      </w:r>
      <w:r>
        <w:t xml:space="preserve">2023-08-09 00:00:00 </w:t>
      </w:r>
      <w:r>
        <w:t xml:space="preserve">74 </w:t>
      </w:r>
      <w:r>
        <w:t xml:space="preserve">419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CD54020503 </w:t>
      </w:r>
      <w:r>
        <w:t xml:space="preserve">Bambunya-budana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619681 </w:t>
      </w:r>
      <w:r>
        <w:t xml:space="preserve">Organisation Internationale pour les Migrations </w:t>
      </w:r>
      <w:r>
        <w:t xml:space="preserve">OIM </w:t>
      </w:r>
      <w:r>
        <w:t xml:space="preserve">556 </w:t>
      </w:r>
      <w:r>
        <w:t xml:space="preserve">556 </w:t>
      </w:r>
    </w:p>
    <w:p>
      <w:r>
        <w:t xml:space="preserve">617069 </w:t>
      </w:r>
      <w:r>
        <w:t xml:space="preserve">NULL </w:t>
      </w:r>
      <w:r>
        <w:t xml:space="preserve">2022-06-01 00:00:00 </w:t>
      </w:r>
      <w:r>
        <w:t xml:space="preserve">2023-10-10 00:00:00 </w:t>
      </w:r>
      <w:r>
        <w:t xml:space="preserve">2023-08-14 00:00:00 </w:t>
      </w:r>
      <w:r>
        <w:t xml:space="preserve">31 </w:t>
      </w:r>
      <w:r>
        <w:t xml:space="preserve">183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619682 </w:t>
      </w:r>
      <w:r>
        <w:t xml:space="preserve">Organisation Internationale pour les Migrations </w:t>
      </w:r>
      <w:r>
        <w:t xml:space="preserve">OIM </w:t>
      </w:r>
      <w:r>
        <w:t xml:space="preserve">556 </w:t>
      </w:r>
      <w:r>
        <w:t xml:space="preserve">556 </w:t>
      </w:r>
    </w:p>
    <w:p>
      <w:r>
        <w:t xml:space="preserve">617070 </w:t>
      </w:r>
      <w:r>
        <w:t xml:space="preserve">NULL </w:t>
      </w:r>
      <w:r>
        <w:t xml:space="preserve">2022-09-01 00:00:00 </w:t>
      </w:r>
      <w:r>
        <w:t xml:space="preserve">2023-10-10 00:00:00 </w:t>
      </w:r>
      <w:r>
        <w:t xml:space="preserve">2023-08-14 00:00:00 </w:t>
      </w:r>
      <w:r>
        <w:t xml:space="preserve">5 </w:t>
      </w:r>
      <w:r>
        <w:t xml:space="preserve">29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619683 </w:t>
      </w:r>
      <w:r>
        <w:t xml:space="preserve">Organisation Internationale pour les Migrations </w:t>
      </w:r>
      <w:r>
        <w:t xml:space="preserve">OIM </w:t>
      </w:r>
      <w:r>
        <w:t xml:space="preserve">556 </w:t>
      </w:r>
      <w:r>
        <w:t xml:space="preserve">556 </w:t>
      </w:r>
    </w:p>
    <w:p>
      <w:r>
        <w:t xml:space="preserve">617071 </w:t>
      </w:r>
      <w:r>
        <w:t xml:space="preserve">NULL </w:t>
      </w:r>
      <w:r>
        <w:t xml:space="preserve">2023-03-01 00:00:00 </w:t>
      </w:r>
      <w:r>
        <w:t xml:space="preserve">2023-10-10 00:00:00 </w:t>
      </w:r>
      <w:r>
        <w:t xml:space="preserve">2023-08-14 00:00:00 </w:t>
      </w:r>
      <w:r>
        <w:t xml:space="preserve">25 </w:t>
      </w:r>
      <w:r>
        <w:t xml:space="preserve">78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619684 </w:t>
      </w:r>
      <w:r>
        <w:t xml:space="preserve">Organisation Internationale pour les Migrations </w:t>
      </w:r>
      <w:r>
        <w:t xml:space="preserve">OIM </w:t>
      </w:r>
      <w:r>
        <w:t xml:space="preserve">556 </w:t>
      </w:r>
      <w:r>
        <w:t xml:space="preserve">556 </w:t>
      </w:r>
    </w:p>
    <w:p>
      <w:r>
        <w:t xml:space="preserve">617072 </w:t>
      </w:r>
      <w:r>
        <w:t xml:space="preserve">NULL </w:t>
      </w:r>
      <w:r>
        <w:t xml:space="preserve">2023-06-01 00:00:00 </w:t>
      </w:r>
      <w:r>
        <w:t xml:space="preserve">2023-10-10 00:00:00 </w:t>
      </w:r>
      <w:r>
        <w:t xml:space="preserve">2023-08-14 00:00:00 </w:t>
      </w:r>
      <w:r>
        <w:t xml:space="preserve">42 </w:t>
      </w:r>
      <w:r>
        <w:t xml:space="preserve">131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619685 </w:t>
      </w:r>
      <w:r>
        <w:t xml:space="preserve">Organisation Internationale pour les Migrations </w:t>
      </w:r>
      <w:r>
        <w:t xml:space="preserve">OIM </w:t>
      </w:r>
      <w:r>
        <w:t xml:space="preserve">556 </w:t>
      </w:r>
      <w:r>
        <w:t xml:space="preserve">556 </w:t>
      </w:r>
    </w:p>
    <w:p>
      <w:r>
        <w:t xml:space="preserve">617073 </w:t>
      </w:r>
      <w:r>
        <w:t xml:space="preserve">NULL </w:t>
      </w:r>
      <w:r>
        <w:t xml:space="preserve">2022-06-01 00:00:00 </w:t>
      </w:r>
      <w:r>
        <w:t xml:space="preserve">2023-10-10 00:00:00 </w:t>
      </w:r>
      <w:r>
        <w:t xml:space="preserve">2023-08-10 00:00:00 </w:t>
      </w:r>
      <w:r>
        <w:t xml:space="preserve">15 </w:t>
      </w:r>
      <w:r>
        <w:t xml:space="preserve">60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619686 </w:t>
      </w:r>
      <w:r>
        <w:t xml:space="preserve">Organisation Internationale pour les Migrations </w:t>
      </w:r>
      <w:r>
        <w:t xml:space="preserve">OIM </w:t>
      </w:r>
      <w:r>
        <w:t xml:space="preserve">556 </w:t>
      </w:r>
      <w:r>
        <w:t xml:space="preserve">556 </w:t>
      </w:r>
    </w:p>
    <w:p>
      <w:r>
        <w:t xml:space="preserve">617074 </w:t>
      </w:r>
      <w:r>
        <w:t xml:space="preserve">NULL </w:t>
      </w:r>
      <w:r>
        <w:t xml:space="preserve">2022-06-01 00:00:00 </w:t>
      </w:r>
      <w:r>
        <w:t xml:space="preserve">2023-10-10 00:00:00 </w:t>
      </w:r>
      <w:r>
        <w:t xml:space="preserve">2023-08-22 00:00:00 </w:t>
      </w:r>
      <w:r>
        <w:t xml:space="preserve">26 </w:t>
      </w:r>
      <w:r>
        <w:t xml:space="preserve">160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619687 </w:t>
      </w:r>
      <w:r>
        <w:t xml:space="preserve">Organisation Internationale pour les Migrations </w:t>
      </w:r>
      <w:r>
        <w:t xml:space="preserve">OIM </w:t>
      </w:r>
      <w:r>
        <w:t xml:space="preserve">556 </w:t>
      </w:r>
      <w:r>
        <w:t xml:space="preserve">556 </w:t>
      </w:r>
    </w:p>
    <w:p>
      <w:r>
        <w:t xml:space="preserve">617075 </w:t>
      </w:r>
      <w:r>
        <w:t xml:space="preserve">NULL </w:t>
      </w:r>
      <w:r>
        <w:t xml:space="preserve">2022-12-01 00:00:00 </w:t>
      </w:r>
      <w:r>
        <w:t xml:space="preserve">2023-10-10 00:00:00 </w:t>
      </w:r>
      <w:r>
        <w:t xml:space="preserve">2023-08-22 00:00:00 </w:t>
      </w:r>
      <w:r>
        <w:t xml:space="preserve">123 </w:t>
      </w:r>
      <w:r>
        <w:t xml:space="preserve">758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CD54070805 </w:t>
      </w:r>
      <w:r>
        <w:t xml:space="preserve">Aissi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619688 </w:t>
      </w:r>
      <w:r>
        <w:t xml:space="preserve">Organisation Internationale pour les Migrations </w:t>
      </w:r>
      <w:r>
        <w:t xml:space="preserve">OIM </w:t>
      </w:r>
      <w:r>
        <w:t xml:space="preserve">556 </w:t>
      </w:r>
      <w:r>
        <w:t xml:space="preserve">556 </w:t>
      </w:r>
    </w:p>
    <w:p>
      <w:r>
        <w:t xml:space="preserve">617076 </w:t>
      </w:r>
      <w:r>
        <w:t xml:space="preserve">NULL </w:t>
      </w:r>
      <w:r>
        <w:t xml:space="preserve">2022-06-01 00:00:00 </w:t>
      </w:r>
      <w:r>
        <w:t xml:space="preserve">2023-10-10 00:00:00 </w:t>
      </w:r>
      <w:r>
        <w:t xml:space="preserve">2023-08-14 00:00:00 </w:t>
      </w:r>
      <w:r>
        <w:t xml:space="preserve">14 </w:t>
      </w:r>
      <w:r>
        <w:t xml:space="preserve">92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619689 </w:t>
      </w:r>
      <w:r>
        <w:t xml:space="preserve">Organisation Internationale pour les Migrations </w:t>
      </w:r>
      <w:r>
        <w:t xml:space="preserve">OIM </w:t>
      </w:r>
      <w:r>
        <w:t xml:space="preserve">556 </w:t>
      </w:r>
      <w:r>
        <w:t xml:space="preserve">556 </w:t>
      </w:r>
    </w:p>
    <w:p>
      <w:r>
        <w:t xml:space="preserve">617077 </w:t>
      </w:r>
      <w:r>
        <w:t xml:space="preserve">NULL </w:t>
      </w:r>
      <w:r>
        <w:t xml:space="preserve">2022-09-01 00:00:00 </w:t>
      </w:r>
      <w:r>
        <w:t xml:space="preserve">2023-10-10 00:00:00 </w:t>
      </w:r>
      <w:r>
        <w:t xml:space="preserve">2023-08-14 00:00:00 </w:t>
      </w:r>
      <w:r>
        <w:t xml:space="preserve">81 </w:t>
      </w:r>
      <w:r>
        <w:t xml:space="preserve">529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619690 </w:t>
      </w:r>
      <w:r>
        <w:t xml:space="preserve">Organisation Internationale pour les Migrations </w:t>
      </w:r>
      <w:r>
        <w:t xml:space="preserve">OIM </w:t>
      </w:r>
      <w:r>
        <w:t xml:space="preserve">556 </w:t>
      </w:r>
      <w:r>
        <w:t xml:space="preserve">556 </w:t>
      </w:r>
    </w:p>
    <w:p>
      <w:r>
        <w:t xml:space="preserve">617078 </w:t>
      </w:r>
      <w:r>
        <w:t xml:space="preserve">NULL </w:t>
      </w:r>
      <w:r>
        <w:t xml:space="preserve">2022-12-01 00:00:00 </w:t>
      </w:r>
      <w:r>
        <w:t xml:space="preserve">2023-10-10 00:00:00 </w:t>
      </w:r>
      <w:r>
        <w:t xml:space="preserve">2023-08-14 00:00:00 </w:t>
      </w:r>
      <w:r>
        <w:t xml:space="preserve">45 </w:t>
      </w:r>
      <w:r>
        <w:t xml:space="preserve">294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619691 </w:t>
      </w:r>
      <w:r>
        <w:t xml:space="preserve">Organisation Internationale pour les Migrations </w:t>
      </w:r>
      <w:r>
        <w:t xml:space="preserve">OIM </w:t>
      </w:r>
      <w:r>
        <w:t xml:space="preserve">556 </w:t>
      </w:r>
      <w:r>
        <w:t xml:space="preserve">556 </w:t>
      </w:r>
    </w:p>
    <w:p>
      <w:r>
        <w:t xml:space="preserve">617079 </w:t>
      </w:r>
      <w:r>
        <w:t xml:space="preserve">NULL </w:t>
      </w:r>
      <w:r>
        <w:t xml:space="preserve">2022-12-01 00:00:00 </w:t>
      </w:r>
      <w:r>
        <w:t xml:space="preserve">2023-10-10 00:00:00 </w:t>
      </w:r>
      <w:r>
        <w:t xml:space="preserve">2023-08-10 00:00:00 </w:t>
      </w:r>
      <w:r>
        <w:t xml:space="preserve">21 </w:t>
      </w:r>
      <w:r>
        <w:t xml:space="preserve">85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619692 </w:t>
      </w:r>
      <w:r>
        <w:t xml:space="preserve">Organisation Internationale pour les Migrations </w:t>
      </w:r>
      <w:r>
        <w:t xml:space="preserve">OIM </w:t>
      </w:r>
      <w:r>
        <w:t xml:space="preserve">556 </w:t>
      </w:r>
      <w:r>
        <w:t xml:space="preserve">556 </w:t>
      </w:r>
    </w:p>
    <w:p>
      <w:r>
        <w:t xml:space="preserve">617080 </w:t>
      </w:r>
      <w:r>
        <w:t xml:space="preserve">NULL </w:t>
      </w:r>
      <w:r>
        <w:t xml:space="preserve">2023-06-01 00:00:00 </w:t>
      </w:r>
      <w:r>
        <w:t xml:space="preserve">2023-10-10 00:00:00 </w:t>
      </w:r>
      <w:r>
        <w:t xml:space="preserve">2023-08-10 00:00:00 </w:t>
      </w:r>
      <w:r>
        <w:t xml:space="preserve">22 </w:t>
      </w:r>
      <w:r>
        <w:t xml:space="preserve">123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619693 </w:t>
      </w:r>
      <w:r>
        <w:t xml:space="preserve">Organisation Internationale pour les Migrations </w:t>
      </w:r>
      <w:r>
        <w:t xml:space="preserve">OIM </w:t>
      </w:r>
      <w:r>
        <w:t xml:space="preserve">556 </w:t>
      </w:r>
      <w:r>
        <w:t xml:space="preserve">556 </w:t>
      </w:r>
    </w:p>
    <w:p>
      <w:r>
        <w:t xml:space="preserve">617081 </w:t>
      </w:r>
      <w:r>
        <w:t xml:space="preserve">NULL </w:t>
      </w:r>
      <w:r>
        <w:t xml:space="preserve">2023-08-25 00:00:00 </w:t>
      </w:r>
      <w:r>
        <w:t xml:space="preserve">2023-10-10 00:00:00 </w:t>
      </w:r>
      <w:r>
        <w:t xml:space="preserve">2023-08-10 00:00:00 </w:t>
      </w:r>
      <w:r>
        <w:t xml:space="preserve">1 </w:t>
      </w:r>
      <w:r>
        <w:t xml:space="preserve">6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619694 </w:t>
      </w:r>
      <w:r>
        <w:t xml:space="preserve">Organisation Internationale pour les Migrations </w:t>
      </w:r>
      <w:r>
        <w:t xml:space="preserve">OIM </w:t>
      </w:r>
      <w:r>
        <w:t xml:space="preserve">556 </w:t>
      </w:r>
      <w:r>
        <w:t xml:space="preserve">556 </w:t>
      </w:r>
    </w:p>
    <w:p>
      <w:r>
        <w:t xml:space="preserve">617082 </w:t>
      </w:r>
      <w:r>
        <w:t xml:space="preserve">NULL </w:t>
      </w:r>
      <w:r>
        <w:t xml:space="preserve">2023-03-01 00:00:00 </w:t>
      </w:r>
      <w:r>
        <w:t xml:space="preserve">2023-10-10 00:00:00 </w:t>
      </w:r>
      <w:r>
        <w:t xml:space="preserve">2023-08-07 00:00:00 </w:t>
      </w:r>
      <w:r>
        <w:t xml:space="preserve">45 </w:t>
      </w:r>
      <w:r>
        <w:t xml:space="preserve">210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619695 </w:t>
      </w:r>
      <w:r>
        <w:t xml:space="preserve">Organisation Internationale pour les Migrations </w:t>
      </w:r>
      <w:r>
        <w:t xml:space="preserve">OIM </w:t>
      </w:r>
      <w:r>
        <w:t xml:space="preserve">556 </w:t>
      </w:r>
      <w:r>
        <w:t xml:space="preserve">556 </w:t>
      </w:r>
    </w:p>
    <w:p>
      <w:r>
        <w:t xml:space="preserve">617083 </w:t>
      </w:r>
      <w:r>
        <w:t xml:space="preserve">NULL </w:t>
      </w:r>
      <w:r>
        <w:t xml:space="preserve">2022-06-01 00:00:00 </w:t>
      </w:r>
      <w:r>
        <w:t xml:space="preserve">2023-10-10 00:00:00 </w:t>
      </w:r>
      <w:r>
        <w:t xml:space="preserve">2023-08-10 00:00:00 </w:t>
      </w:r>
      <w:r>
        <w:t xml:space="preserve">30 </w:t>
      </w:r>
      <w:r>
        <w:t xml:space="preserve">174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619696 </w:t>
      </w:r>
      <w:r>
        <w:t xml:space="preserve">Organisation Internationale pour les Migrations </w:t>
      </w:r>
      <w:r>
        <w:t xml:space="preserve">OIM </w:t>
      </w:r>
      <w:r>
        <w:t xml:space="preserve">556 </w:t>
      </w:r>
      <w:r>
        <w:t xml:space="preserve">556 </w:t>
      </w:r>
    </w:p>
    <w:p>
      <w:r>
        <w:t xml:space="preserve">617084 </w:t>
      </w:r>
      <w:r>
        <w:t xml:space="preserve">NULL </w:t>
      </w:r>
      <w:r>
        <w:t xml:space="preserve">2022-12-01 00:00:00 </w:t>
      </w:r>
      <w:r>
        <w:t xml:space="preserve">2023-10-10 00:00:00 </w:t>
      </w:r>
      <w:r>
        <w:t xml:space="preserve">2023-08-10 00:00:00 </w:t>
      </w:r>
      <w:r>
        <w:t xml:space="preserve">102 </w:t>
      </w:r>
      <w:r>
        <w:t xml:space="preserve">591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619697 </w:t>
      </w:r>
      <w:r>
        <w:t xml:space="preserve">Organisation Internationale pour les Migrations </w:t>
      </w:r>
      <w:r>
        <w:t xml:space="preserve">OIM </w:t>
      </w:r>
      <w:r>
        <w:t xml:space="preserve">556 </w:t>
      </w:r>
      <w:r>
        <w:t xml:space="preserve">556 </w:t>
      </w:r>
    </w:p>
    <w:p>
      <w:r>
        <w:t xml:space="preserve">617085 </w:t>
      </w:r>
      <w:r>
        <w:t xml:space="preserve">NULL </w:t>
      </w:r>
      <w:r>
        <w:t xml:space="preserve">2023-08-25 00:00:00 </w:t>
      </w:r>
      <w:r>
        <w:t xml:space="preserve">2023-10-10 00:00:00 </w:t>
      </w:r>
      <w:r>
        <w:t xml:space="preserve">2023-08-10 00:00:00 </w:t>
      </w:r>
      <w:r>
        <w:t xml:space="preserve">3 </w:t>
      </w:r>
      <w:r>
        <w:t xml:space="preserve">19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619698 </w:t>
      </w:r>
      <w:r>
        <w:t xml:space="preserve">Organisation Internationale pour les Migrations </w:t>
      </w:r>
      <w:r>
        <w:t xml:space="preserve">OIM </w:t>
      </w:r>
      <w:r>
        <w:t xml:space="preserve">556 </w:t>
      </w:r>
      <w:r>
        <w:t xml:space="preserve">556 </w:t>
      </w:r>
    </w:p>
    <w:p>
      <w:r>
        <w:t xml:space="preserve">617086 </w:t>
      </w:r>
      <w:r>
        <w:t xml:space="preserve">NULL </w:t>
      </w:r>
      <w:r>
        <w:t xml:space="preserve">2022-06-01 00:00:00 </w:t>
      </w:r>
      <w:r>
        <w:t xml:space="preserve">2023-10-10 00:00:00 </w:t>
      </w:r>
      <w:r>
        <w:t xml:space="preserve">2023-08-22 00:00:00 </w:t>
      </w:r>
      <w:r>
        <w:t xml:space="preserve">54 </w:t>
      </w:r>
      <w:r>
        <w:t xml:space="preserve">253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619699 </w:t>
      </w:r>
      <w:r>
        <w:t xml:space="preserve">Organisation Internationale pour les Migrations </w:t>
      </w:r>
      <w:r>
        <w:t xml:space="preserve">OIM </w:t>
      </w:r>
      <w:r>
        <w:t xml:space="preserve">556 </w:t>
      </w:r>
      <w:r>
        <w:t xml:space="preserve">556 </w:t>
      </w:r>
    </w:p>
    <w:p>
      <w:r>
        <w:t xml:space="preserve">617087 </w:t>
      </w:r>
      <w:r>
        <w:t xml:space="preserve">NULL </w:t>
      </w:r>
      <w:r>
        <w:t xml:space="preserve">2023-03-01 00:00:00 </w:t>
      </w:r>
      <w:r>
        <w:t xml:space="preserve">2023-10-10 00:00:00 </w:t>
      </w:r>
      <w:r>
        <w:t xml:space="preserve">2023-08-22 00:00:00 </w:t>
      </w:r>
      <w:r>
        <w:t xml:space="preserve">46 </w:t>
      </w:r>
      <w:r>
        <w:t xml:space="preserve">230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619700 </w:t>
      </w:r>
      <w:r>
        <w:t xml:space="preserve">Organisation Internationale pour les Migrations </w:t>
      </w:r>
      <w:r>
        <w:t xml:space="preserve">OIM </w:t>
      </w:r>
      <w:r>
        <w:t xml:space="preserve">556 </w:t>
      </w:r>
      <w:r>
        <w:t xml:space="preserve">556 </w:t>
      </w:r>
    </w:p>
    <w:p>
      <w:r>
        <w:t xml:space="preserve">617088 </w:t>
      </w:r>
      <w:r>
        <w:t xml:space="preserve">NULL </w:t>
      </w:r>
      <w:r>
        <w:t xml:space="preserve">2023-08-25 00:00:00 </w:t>
      </w:r>
      <w:r>
        <w:t xml:space="preserve">2023-10-10 00:00:00 </w:t>
      </w:r>
      <w:r>
        <w:t xml:space="preserve">2023-08-22 00:00:00 </w:t>
      </w:r>
      <w:r>
        <w:t xml:space="preserve">25 </w:t>
      </w:r>
      <w:r>
        <w:t xml:space="preserve">125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619701 </w:t>
      </w:r>
      <w:r>
        <w:t xml:space="preserve">Organisation Internationale pour les Migrations </w:t>
      </w:r>
      <w:r>
        <w:t xml:space="preserve">OIM </w:t>
      </w:r>
      <w:r>
        <w:t xml:space="preserve">556 </w:t>
      </w:r>
      <w:r>
        <w:t xml:space="preserve">556 </w:t>
      </w:r>
    </w:p>
    <w:p>
      <w:r>
        <w:t xml:space="preserve">617089 </w:t>
      </w:r>
      <w:r>
        <w:t xml:space="preserve">NULL </w:t>
      </w:r>
      <w:r>
        <w:t xml:space="preserve">2022-06-01 00:00:00 </w:t>
      </w:r>
      <w:r>
        <w:t xml:space="preserve">2023-10-10 00:00:00 </w:t>
      </w:r>
      <w:r>
        <w:t xml:space="preserve">2023-08-11 00:00:00 </w:t>
      </w:r>
      <w:r>
        <w:t xml:space="preserve">17 </w:t>
      </w:r>
      <w:r>
        <w:t xml:space="preserve">92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619702 </w:t>
      </w:r>
      <w:r>
        <w:t xml:space="preserve">Organisation Internationale pour les Migrations </w:t>
      </w:r>
      <w:r>
        <w:t xml:space="preserve">OIM </w:t>
      </w:r>
      <w:r>
        <w:t xml:space="preserve">556 </w:t>
      </w:r>
      <w:r>
        <w:t xml:space="preserve">556 </w:t>
      </w:r>
    </w:p>
    <w:p>
      <w:r>
        <w:t xml:space="preserve">617090 </w:t>
      </w:r>
      <w:r>
        <w:t xml:space="preserve">NULL </w:t>
      </w:r>
      <w:r>
        <w:t xml:space="preserve">2022-09-01 00:00:00 </w:t>
      </w:r>
      <w:r>
        <w:t xml:space="preserve">2023-10-10 00:00:00 </w:t>
      </w:r>
      <w:r>
        <w:t xml:space="preserve">2023-08-11 00:00:00 </w:t>
      </w:r>
      <w:r>
        <w:t xml:space="preserve">3 </w:t>
      </w:r>
      <w:r>
        <w:t xml:space="preserve">16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619703 </w:t>
      </w:r>
      <w:r>
        <w:t xml:space="preserve">Organisation Internationale pour les Migrations </w:t>
      </w:r>
      <w:r>
        <w:t xml:space="preserve">OIM </w:t>
      </w:r>
      <w:r>
        <w:t xml:space="preserve">556 </w:t>
      </w:r>
      <w:r>
        <w:t xml:space="preserve">556 </w:t>
      </w:r>
    </w:p>
    <w:p>
      <w:r>
        <w:t xml:space="preserve">617091 </w:t>
      </w:r>
      <w:r>
        <w:t xml:space="preserve">NULL </w:t>
      </w:r>
      <w:r>
        <w:t xml:space="preserve">2023-03-01 00:00:00 </w:t>
      </w:r>
      <w:r>
        <w:t xml:space="preserve">2023-10-10 00:00:00 </w:t>
      </w:r>
      <w:r>
        <w:t xml:space="preserve">2023-08-11 00:00:00 </w:t>
      </w:r>
      <w:r>
        <w:t xml:space="preserve">31 </w:t>
      </w:r>
      <w:r>
        <w:t xml:space="preserve">124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CD54050310 </w:t>
      </w:r>
      <w:r>
        <w:t xml:space="preserve">Singo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619704 </w:t>
      </w:r>
      <w:r>
        <w:t xml:space="preserve">Organisation Internationale pour les Migrations </w:t>
      </w:r>
      <w:r>
        <w:t xml:space="preserve">OIM </w:t>
      </w:r>
      <w:r>
        <w:t xml:space="preserve">556 </w:t>
      </w:r>
      <w:r>
        <w:t xml:space="preserve">556 </w:t>
      </w:r>
    </w:p>
    <w:p>
      <w:r>
        <w:t xml:space="preserve">617092 </w:t>
      </w:r>
      <w:r>
        <w:t xml:space="preserve">NULL </w:t>
      </w:r>
      <w:r>
        <w:t xml:space="preserve">2023-06-01 00:00:00 </w:t>
      </w:r>
      <w:r>
        <w:t xml:space="preserve">2023-10-10 00:00:00 </w:t>
      </w:r>
      <w:r>
        <w:t xml:space="preserve">2023-08-11 00:00:00 </w:t>
      </w:r>
      <w:r>
        <w:t xml:space="preserve">92 </w:t>
      </w:r>
      <w:r>
        <w:t xml:space="preserve">368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CD54050310 </w:t>
      </w:r>
      <w:r>
        <w:t xml:space="preserve">Singo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619705 </w:t>
      </w:r>
      <w:r>
        <w:t xml:space="preserve">Organisation Internationale pour les Migrations </w:t>
      </w:r>
      <w:r>
        <w:t xml:space="preserve">OIM </w:t>
      </w:r>
      <w:r>
        <w:t xml:space="preserve">556 </w:t>
      </w:r>
      <w:r>
        <w:t xml:space="preserve">556 </w:t>
      </w:r>
    </w:p>
    <w:p>
      <w:r>
        <w:t xml:space="preserve">617093 </w:t>
      </w:r>
      <w:r>
        <w:t xml:space="preserve">NULL </w:t>
      </w:r>
      <w:r>
        <w:t xml:space="preserve">2023-08-25 00:00:00 </w:t>
      </w:r>
      <w:r>
        <w:t xml:space="preserve">2023-10-10 00:00:00 </w:t>
      </w:r>
      <w:r>
        <w:t xml:space="preserve">2023-08-11 00:00:00 </w:t>
      </w:r>
      <w:r>
        <w:t xml:space="preserve">41 </w:t>
      </w:r>
      <w:r>
        <w:t xml:space="preserve">164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CD54050310 </w:t>
      </w:r>
      <w:r>
        <w:t xml:space="preserve">Singo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619706 </w:t>
      </w:r>
      <w:r>
        <w:t xml:space="preserve">Organisation Internationale pour les Migrations </w:t>
      </w:r>
      <w:r>
        <w:t xml:space="preserve">OIM </w:t>
      </w:r>
      <w:r>
        <w:t xml:space="preserve">556 </w:t>
      </w:r>
      <w:r>
        <w:t xml:space="preserve">556 </w:t>
      </w:r>
    </w:p>
    <w:p>
      <w:r>
        <w:t xml:space="preserve">617094 </w:t>
      </w:r>
      <w:r>
        <w:t xml:space="preserve">NULL </w:t>
      </w:r>
      <w:r>
        <w:t xml:space="preserve">2022-06-01 00:00:00 </w:t>
      </w:r>
      <w:r>
        <w:t xml:space="preserve">2023-10-10 00:00:00 </w:t>
      </w:r>
      <w:r>
        <w:t xml:space="preserve">2023-08-10 00:00:00 </w:t>
      </w:r>
      <w:r>
        <w:t xml:space="preserve">97 </w:t>
      </w:r>
      <w:r>
        <w:t xml:space="preserve">538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619707 </w:t>
      </w:r>
      <w:r>
        <w:t xml:space="preserve">Organisation Internationale pour les Migrations </w:t>
      </w:r>
      <w:r>
        <w:t xml:space="preserve">OIM </w:t>
      </w:r>
      <w:r>
        <w:t xml:space="preserve">556 </w:t>
      </w:r>
      <w:r>
        <w:t xml:space="preserve">556 </w:t>
      </w:r>
    </w:p>
    <w:p>
      <w:r>
        <w:t xml:space="preserve">617095 </w:t>
      </w:r>
      <w:r>
        <w:t xml:space="preserve">NULL </w:t>
      </w:r>
      <w:r>
        <w:t xml:space="preserve">2022-12-01 00:00:00 </w:t>
      </w:r>
      <w:r>
        <w:t xml:space="preserve">2023-10-10 00:00:00 </w:t>
      </w:r>
      <w:r>
        <w:t xml:space="preserve">2023-08-10 00:00:00 </w:t>
      </w:r>
      <w:r>
        <w:t xml:space="preserve">35 </w:t>
      </w:r>
      <w:r>
        <w:t xml:space="preserve">194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619708 </w:t>
      </w:r>
      <w:r>
        <w:t xml:space="preserve">Organisation Internationale pour les Migrations </w:t>
      </w:r>
      <w:r>
        <w:t xml:space="preserve">OIM </w:t>
      </w:r>
      <w:r>
        <w:t xml:space="preserve">556 </w:t>
      </w:r>
      <w:r>
        <w:t xml:space="preserve">556 </w:t>
      </w:r>
    </w:p>
    <w:p>
      <w:r>
        <w:t xml:space="preserve">617096 </w:t>
      </w:r>
      <w:r>
        <w:t xml:space="preserve">NULL </w:t>
      </w:r>
      <w:r>
        <w:t xml:space="preserve">2023-03-01 00:00:00 </w:t>
      </w:r>
      <w:r>
        <w:t xml:space="preserve">2023-10-10 00:00:00 </w:t>
      </w:r>
      <w:r>
        <w:t xml:space="preserve">2023-08-10 00:00:00 </w:t>
      </w:r>
      <w:r>
        <w:t xml:space="preserve">14 </w:t>
      </w:r>
      <w:r>
        <w:t xml:space="preserve">44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619709 </w:t>
      </w:r>
      <w:r>
        <w:t xml:space="preserve">Organisation Internationale pour les Migrations </w:t>
      </w:r>
      <w:r>
        <w:t xml:space="preserve">OIM </w:t>
      </w:r>
      <w:r>
        <w:t xml:space="preserve">556 </w:t>
      </w:r>
      <w:r>
        <w:t xml:space="preserve">556 </w:t>
      </w:r>
    </w:p>
    <w:p>
      <w:r>
        <w:t xml:space="preserve">617097 </w:t>
      </w:r>
      <w:r>
        <w:t xml:space="preserve">NULL </w:t>
      </w:r>
      <w:r>
        <w:t xml:space="preserve">2022-06-01 00:00:00 </w:t>
      </w:r>
      <w:r>
        <w:t xml:space="preserve">2023-10-10 00:00:00 </w:t>
      </w:r>
      <w:r>
        <w:t xml:space="preserve">2023-08-08 00:00:00 </w:t>
      </w:r>
      <w:r>
        <w:t xml:space="preserve">134 </w:t>
      </w:r>
      <w:r>
        <w:t xml:space="preserve">673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619710 </w:t>
      </w:r>
      <w:r>
        <w:t xml:space="preserve">Organisation Internationale pour les Migrations </w:t>
      </w:r>
      <w:r>
        <w:t xml:space="preserve">OIM </w:t>
      </w:r>
      <w:r>
        <w:t xml:space="preserve">556 </w:t>
      </w:r>
      <w:r>
        <w:t xml:space="preserve">556 </w:t>
      </w:r>
    </w:p>
    <w:p>
      <w:r>
        <w:t xml:space="preserve">617098 </w:t>
      </w:r>
      <w:r>
        <w:t xml:space="preserve">NULL </w:t>
      </w:r>
      <w:r>
        <w:t xml:space="preserve">2022-09-01 00:00:00 </w:t>
      </w:r>
      <w:r>
        <w:t xml:space="preserve">2023-10-10 00:00:00 </w:t>
      </w:r>
      <w:r>
        <w:t xml:space="preserve">2023-08-08 00:00:00 </w:t>
      </w:r>
      <w:r>
        <w:t xml:space="preserve">5 </w:t>
      </w:r>
      <w:r>
        <w:t xml:space="preserve">25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619711 </w:t>
      </w:r>
      <w:r>
        <w:t xml:space="preserve">Organisation Internationale pour les Migrations </w:t>
      </w:r>
      <w:r>
        <w:t xml:space="preserve">OIM </w:t>
      </w:r>
      <w:r>
        <w:t xml:space="preserve">556 </w:t>
      </w:r>
      <w:r>
        <w:t xml:space="preserve">556 </w:t>
      </w:r>
    </w:p>
    <w:p>
      <w:r>
        <w:t xml:space="preserve">617099 </w:t>
      </w:r>
      <w:r>
        <w:t xml:space="preserve">NULL </w:t>
      </w:r>
      <w:r>
        <w:t xml:space="preserve">2023-03-01 00:00:00 </w:t>
      </w:r>
      <w:r>
        <w:t xml:space="preserve">2023-10-10 00:00:00 </w:t>
      </w:r>
      <w:r>
        <w:t xml:space="preserve">2023-08-08 00:00:00 </w:t>
      </w:r>
      <w:r>
        <w:t xml:space="preserve">5 </w:t>
      </w:r>
      <w:r>
        <w:t xml:space="preserve">41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619712 </w:t>
      </w:r>
      <w:r>
        <w:t xml:space="preserve">Organisation Internationale pour les Migrations </w:t>
      </w:r>
      <w:r>
        <w:t xml:space="preserve">OIM </w:t>
      </w:r>
      <w:r>
        <w:t xml:space="preserve">556 </w:t>
      </w:r>
      <w:r>
        <w:t xml:space="preserve">556 </w:t>
      </w:r>
    </w:p>
    <w:p>
      <w:r>
        <w:t xml:space="preserve">617100 </w:t>
      </w:r>
      <w:r>
        <w:t xml:space="preserve">NULL </w:t>
      </w:r>
      <w:r>
        <w:t xml:space="preserve">2023-06-01 00:00:00 </w:t>
      </w:r>
      <w:r>
        <w:t xml:space="preserve">2023-10-10 00:00:00 </w:t>
      </w:r>
      <w:r>
        <w:t xml:space="preserve">2023-08-08 00:00:00 </w:t>
      </w:r>
      <w:r>
        <w:t xml:space="preserve">7 </w:t>
      </w:r>
      <w:r>
        <w:t xml:space="preserve">59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619713 </w:t>
      </w:r>
      <w:r>
        <w:t xml:space="preserve">Organisation Internationale pour les Migrations </w:t>
      </w:r>
      <w:r>
        <w:t xml:space="preserve">OIM </w:t>
      </w:r>
      <w:r>
        <w:t xml:space="preserve">556 </w:t>
      </w:r>
      <w:r>
        <w:t xml:space="preserve">556 </w:t>
      </w:r>
    </w:p>
    <w:p>
      <w:r>
        <w:t xml:space="preserve">617101 </w:t>
      </w:r>
      <w:r>
        <w:t xml:space="preserve">NULL </w:t>
      </w:r>
      <w:r>
        <w:t xml:space="preserve">2023-08-25 00:00:00 </w:t>
      </w:r>
      <w:r>
        <w:t xml:space="preserve">2023-10-10 00:00:00 </w:t>
      </w:r>
      <w:r>
        <w:t xml:space="preserve">2023-08-08 00:00:00 </w:t>
      </w:r>
      <w:r>
        <w:t xml:space="preserve">13 </w:t>
      </w:r>
      <w:r>
        <w:t xml:space="preserve">109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619714 </w:t>
      </w:r>
      <w:r>
        <w:t xml:space="preserve">Organisation Internationale pour les Migrations </w:t>
      </w:r>
      <w:r>
        <w:t xml:space="preserve">OIM </w:t>
      </w:r>
      <w:r>
        <w:t xml:space="preserve">556 </w:t>
      </w:r>
      <w:r>
        <w:t xml:space="preserve">556 </w:t>
      </w:r>
    </w:p>
    <w:p>
      <w:r>
        <w:t xml:space="preserve">617102 </w:t>
      </w:r>
      <w:r>
        <w:t xml:space="preserve">NULL </w:t>
      </w:r>
      <w:r>
        <w:t xml:space="preserve">2022-06-01 00:00:00 </w:t>
      </w:r>
      <w:r>
        <w:t xml:space="preserve">2023-10-10 00:00:00 </w:t>
      </w:r>
      <w:r>
        <w:t xml:space="preserve">2023-08-13 00:00:00 </w:t>
      </w:r>
      <w:r>
        <w:t xml:space="preserve">137 </w:t>
      </w:r>
      <w:r>
        <w:t xml:space="preserve">579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619715 </w:t>
      </w:r>
      <w:r>
        <w:t xml:space="preserve">Organisation Internationale pour les Migrations </w:t>
      </w:r>
      <w:r>
        <w:t xml:space="preserve">OIM </w:t>
      </w:r>
      <w:r>
        <w:t xml:space="preserve">556 </w:t>
      </w:r>
      <w:r>
        <w:t xml:space="preserve">556 </w:t>
      </w:r>
    </w:p>
    <w:p>
      <w:r>
        <w:t xml:space="preserve">617103 </w:t>
      </w:r>
      <w:r>
        <w:t xml:space="preserve">NULL </w:t>
      </w:r>
      <w:r>
        <w:t xml:space="preserve">2022-09-01 00:00:00 </w:t>
      </w:r>
      <w:r>
        <w:t xml:space="preserve">2023-10-10 00:00:00 </w:t>
      </w:r>
      <w:r>
        <w:t xml:space="preserve">2023-08-13 00:00:00 </w:t>
      </w:r>
      <w:r>
        <w:t xml:space="preserve">21 </w:t>
      </w:r>
      <w:r>
        <w:t xml:space="preserve">89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619716 </w:t>
      </w:r>
      <w:r>
        <w:t xml:space="preserve">Organisation Internationale pour les Migrations </w:t>
      </w:r>
      <w:r>
        <w:t xml:space="preserve">OIM </w:t>
      </w:r>
      <w:r>
        <w:t xml:space="preserve">556 </w:t>
      </w:r>
      <w:r>
        <w:t xml:space="preserve">556 </w:t>
      </w:r>
    </w:p>
    <w:p>
      <w:r>
        <w:t xml:space="preserve">617104 </w:t>
      </w:r>
      <w:r>
        <w:t xml:space="preserve">NULL </w:t>
      </w:r>
      <w:r>
        <w:t xml:space="preserve">2023-06-01 00:00:00 </w:t>
      </w:r>
      <w:r>
        <w:t xml:space="preserve">2023-10-10 00:00:00 </w:t>
      </w:r>
      <w:r>
        <w:t xml:space="preserve">2023-08-13 00:00:00 </w:t>
      </w:r>
      <w:r>
        <w:t xml:space="preserve">21 </w:t>
      </w:r>
      <w:r>
        <w:t xml:space="preserve">72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619717 </w:t>
      </w:r>
      <w:r>
        <w:t xml:space="preserve">Organisation Internationale pour les Migrations </w:t>
      </w:r>
      <w:r>
        <w:t xml:space="preserve">OIM </w:t>
      </w:r>
      <w:r>
        <w:t xml:space="preserve">556 </w:t>
      </w:r>
      <w:r>
        <w:t xml:space="preserve">556 </w:t>
      </w:r>
    </w:p>
    <w:p>
      <w:r>
        <w:t xml:space="preserve">617105 </w:t>
      </w:r>
      <w:r>
        <w:t xml:space="preserve">NULL </w:t>
      </w:r>
      <w:r>
        <w:t xml:space="preserve">2022-06-01 00:00:00 </w:t>
      </w:r>
      <w:r>
        <w:t xml:space="preserve">2023-10-10 00:00:00 </w:t>
      </w:r>
      <w:r>
        <w:t xml:space="preserve">2023-08-19 00:00:00 </w:t>
      </w:r>
      <w:r>
        <w:t xml:space="preserve">32 </w:t>
      </w:r>
      <w:r>
        <w:t xml:space="preserve">177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CD54050306 </w:t>
      </w:r>
      <w:r>
        <w:t xml:space="preserve">Risasi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619718 </w:t>
      </w:r>
      <w:r>
        <w:t xml:space="preserve">Organisation Internationale pour les Migrations </w:t>
      </w:r>
      <w:r>
        <w:t xml:space="preserve">OIM </w:t>
      </w:r>
      <w:r>
        <w:t xml:space="preserve">556 </w:t>
      </w:r>
      <w:r>
        <w:t xml:space="preserve">556 </w:t>
      </w:r>
    </w:p>
    <w:p>
      <w:r>
        <w:t xml:space="preserve">617106 </w:t>
      </w:r>
      <w:r>
        <w:t xml:space="preserve">NULL </w:t>
      </w:r>
      <w:r>
        <w:t xml:space="preserve">2022-09-01 00:00:00 </w:t>
      </w:r>
      <w:r>
        <w:t xml:space="preserve">2023-10-10 00:00:00 </w:t>
      </w:r>
      <w:r>
        <w:t xml:space="preserve">2023-08-19 00:00:00 </w:t>
      </w:r>
      <w:r>
        <w:t xml:space="preserve">61 </w:t>
      </w:r>
      <w:r>
        <w:t xml:space="preserve">336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CD54050306 </w:t>
      </w:r>
      <w:r>
        <w:t xml:space="preserve">Risasi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619719 </w:t>
      </w:r>
      <w:r>
        <w:t xml:space="preserve">Organisation Internationale pour les Migrations </w:t>
      </w:r>
      <w:r>
        <w:t xml:space="preserve">OIM </w:t>
      </w:r>
      <w:r>
        <w:t xml:space="preserve">556 </w:t>
      </w:r>
      <w:r>
        <w:t xml:space="preserve">556 </w:t>
      </w:r>
    </w:p>
    <w:p>
      <w:r>
        <w:t xml:space="preserve">617107 </w:t>
      </w:r>
      <w:r>
        <w:t xml:space="preserve">NULL </w:t>
      </w:r>
      <w:r>
        <w:t xml:space="preserve">2023-03-01 00:00:00 </w:t>
      </w:r>
      <w:r>
        <w:t xml:space="preserve">2023-10-10 00:00:00 </w:t>
      </w:r>
      <w:r>
        <w:t xml:space="preserve">2023-08-19 00:00:00 </w:t>
      </w:r>
      <w:r>
        <w:t xml:space="preserve">10 </w:t>
      </w:r>
      <w:r>
        <w:t xml:space="preserve">49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619720 </w:t>
      </w:r>
      <w:r>
        <w:t xml:space="preserve">Organisation Internationale pour les Migrations </w:t>
      </w:r>
      <w:r>
        <w:t xml:space="preserve">OIM </w:t>
      </w:r>
      <w:r>
        <w:t xml:space="preserve">556 </w:t>
      </w:r>
      <w:r>
        <w:t xml:space="preserve">556 </w:t>
      </w:r>
    </w:p>
    <w:p>
      <w:r>
        <w:t xml:space="preserve">617108 </w:t>
      </w:r>
      <w:r>
        <w:t xml:space="preserve">NULL </w:t>
      </w:r>
      <w:r>
        <w:t xml:space="preserve">2023-06-01 00:00:00 </w:t>
      </w:r>
      <w:r>
        <w:t xml:space="preserve">2023-10-10 00:00:00 </w:t>
      </w:r>
      <w:r>
        <w:t xml:space="preserve">2023-08-19 00:00:00 </w:t>
      </w:r>
      <w:r>
        <w:t xml:space="preserve">14 </w:t>
      </w:r>
      <w:r>
        <w:t xml:space="preserve">68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619721 </w:t>
      </w:r>
      <w:r>
        <w:t xml:space="preserve">Organisation Internationale pour les Migrations </w:t>
      </w:r>
      <w:r>
        <w:t xml:space="preserve">OIM </w:t>
      </w:r>
      <w:r>
        <w:t xml:space="preserve">556 </w:t>
      </w:r>
      <w:r>
        <w:t xml:space="preserve">556 </w:t>
      </w:r>
    </w:p>
    <w:p>
      <w:r>
        <w:t xml:space="preserve">617109 </w:t>
      </w:r>
      <w:r>
        <w:t xml:space="preserve">NULL </w:t>
      </w:r>
      <w:r>
        <w:t xml:space="preserve">2023-08-25 00:00:00 </w:t>
      </w:r>
      <w:r>
        <w:t xml:space="preserve">2023-10-10 00:00:00 </w:t>
      </w:r>
      <w:r>
        <w:t xml:space="preserve">2023-08-19 00:00:00 </w:t>
      </w:r>
      <w:r>
        <w:t xml:space="preserve">9 </w:t>
      </w:r>
      <w:r>
        <w:t xml:space="preserve">44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619722 </w:t>
      </w:r>
      <w:r>
        <w:t xml:space="preserve">Organisation Internationale pour les Migrations </w:t>
      </w:r>
      <w:r>
        <w:t xml:space="preserve">OIM </w:t>
      </w:r>
      <w:r>
        <w:t xml:space="preserve">556 </w:t>
      </w:r>
      <w:r>
        <w:t xml:space="preserve">556 </w:t>
      </w:r>
    </w:p>
    <w:p>
      <w:r>
        <w:t xml:space="preserve">617112 </w:t>
      </w:r>
      <w:r>
        <w:t xml:space="preserve">NULL </w:t>
      </w:r>
      <w:r>
        <w:t xml:space="preserve">2022-06-01 00:00:00 </w:t>
      </w:r>
      <w:r>
        <w:t xml:space="preserve">2023-10-10 00:00:00 </w:t>
      </w:r>
      <w:r>
        <w:t xml:space="preserve">2023-08-22 00:00:00 </w:t>
      </w:r>
      <w:r>
        <w:t xml:space="preserve">68 </w:t>
      </w:r>
      <w:r>
        <w:t xml:space="preserve">340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619725 </w:t>
      </w:r>
      <w:r>
        <w:t xml:space="preserve">Organisation Internationale pour les Migrations </w:t>
      </w:r>
      <w:r>
        <w:t xml:space="preserve">OIM </w:t>
      </w:r>
      <w:r>
        <w:t xml:space="preserve">556 </w:t>
      </w:r>
      <w:r>
        <w:t xml:space="preserve">556 </w:t>
      </w:r>
    </w:p>
    <w:p>
      <w:r>
        <w:t xml:space="preserve">617113 </w:t>
      </w:r>
      <w:r>
        <w:t xml:space="preserve">NULL </w:t>
      </w:r>
      <w:r>
        <w:t xml:space="preserve">2023-08-25 00:00:00 </w:t>
      </w:r>
      <w:r>
        <w:t xml:space="preserve">2023-10-10 00:00:00 </w:t>
      </w:r>
      <w:r>
        <w:t xml:space="preserve">2023-08-22 00:00:00 </w:t>
      </w:r>
      <w:r>
        <w:t xml:space="preserve">7 </w:t>
      </w:r>
      <w:r>
        <w:t xml:space="preserve">42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619726 </w:t>
      </w:r>
      <w:r>
        <w:t xml:space="preserve">Organisation Internationale pour les Migrations </w:t>
      </w:r>
      <w:r>
        <w:t xml:space="preserve">OIM </w:t>
      </w:r>
      <w:r>
        <w:t xml:space="preserve">556 </w:t>
      </w:r>
      <w:r>
        <w:t xml:space="preserve">556 </w:t>
      </w:r>
    </w:p>
    <w:p>
      <w:r>
        <w:t xml:space="preserve">617114 </w:t>
      </w:r>
      <w:r>
        <w:t xml:space="preserve">NULL </w:t>
      </w:r>
      <w:r>
        <w:t xml:space="preserve">2023-08-25 00:00:00 </w:t>
      </w:r>
      <w:r>
        <w:t xml:space="preserve">2023-10-10 00:00:00 </w:t>
      </w:r>
      <w:r>
        <w:t xml:space="preserve">2023-08-24 00:00:00 </w:t>
      </w:r>
      <w:r>
        <w:t xml:space="preserve">109 </w:t>
      </w:r>
      <w:r>
        <w:t xml:space="preserve">654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619727 </w:t>
      </w:r>
      <w:r>
        <w:t xml:space="preserve">Organisation Internationale pour les Migrations </w:t>
      </w:r>
      <w:r>
        <w:t xml:space="preserve">OIM </w:t>
      </w:r>
      <w:r>
        <w:t xml:space="preserve">556 </w:t>
      </w:r>
      <w:r>
        <w:t xml:space="preserve">556 </w:t>
      </w:r>
    </w:p>
    <w:p>
      <w:r>
        <w:t xml:space="preserve">617115 </w:t>
      </w:r>
      <w:r>
        <w:t xml:space="preserve">NULL </w:t>
      </w:r>
      <w:r>
        <w:t xml:space="preserve">2022-06-01 00:00:00 </w:t>
      </w:r>
      <w:r>
        <w:t xml:space="preserve">2023-10-10 00:00:00 </w:t>
      </w:r>
      <w:r>
        <w:t xml:space="preserve">2023-08-24 00:00:00 </w:t>
      </w:r>
      <w:r>
        <w:t xml:space="preserve">68 </w:t>
      </w:r>
      <w:r>
        <w:t xml:space="preserve">467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619728 </w:t>
      </w:r>
      <w:r>
        <w:t xml:space="preserve">Organisation Internationale pour les Migrations </w:t>
      </w:r>
      <w:r>
        <w:t xml:space="preserve">OIM </w:t>
      </w:r>
      <w:r>
        <w:t xml:space="preserve">556 </w:t>
      </w:r>
      <w:r>
        <w:t xml:space="preserve">556 </w:t>
      </w:r>
    </w:p>
    <w:p>
      <w:r>
        <w:t xml:space="preserve">617116 </w:t>
      </w:r>
      <w:r>
        <w:t xml:space="preserve">NULL </w:t>
      </w:r>
      <w:r>
        <w:t xml:space="preserve">2022-09-01 00:00:00 </w:t>
      </w:r>
      <w:r>
        <w:t xml:space="preserve">2023-10-10 00:00:00 </w:t>
      </w:r>
      <w:r>
        <w:t xml:space="preserve">2023-08-24 00:00:00 </w:t>
      </w:r>
      <w:r>
        <w:t xml:space="preserve">1 </w:t>
      </w:r>
      <w:r>
        <w:t xml:space="preserve">7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619729 </w:t>
      </w:r>
      <w:r>
        <w:t xml:space="preserve">Organisation Internationale pour les Migrations </w:t>
      </w:r>
      <w:r>
        <w:t xml:space="preserve">OIM </w:t>
      </w:r>
      <w:r>
        <w:t xml:space="preserve">556 </w:t>
      </w:r>
      <w:r>
        <w:t xml:space="preserve">556 </w:t>
      </w:r>
    </w:p>
    <w:p>
      <w:r>
        <w:t xml:space="preserve">617117 </w:t>
      </w:r>
      <w:r>
        <w:t xml:space="preserve">NULL </w:t>
      </w:r>
      <w:r>
        <w:t xml:space="preserve">2022-12-01 00:00:00 </w:t>
      </w:r>
      <w:r>
        <w:t xml:space="preserve">2023-10-10 00:00:00 </w:t>
      </w:r>
      <w:r>
        <w:t xml:space="preserve">2023-08-24 00:00:00 </w:t>
      </w:r>
      <w:r>
        <w:t xml:space="preserve">48 </w:t>
      </w:r>
      <w:r>
        <w:t xml:space="preserve">330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619730 </w:t>
      </w:r>
      <w:r>
        <w:t xml:space="preserve">Organisation Internationale pour les Migrations </w:t>
      </w:r>
      <w:r>
        <w:t xml:space="preserve">OIM </w:t>
      </w:r>
      <w:r>
        <w:t xml:space="preserve">556 </w:t>
      </w:r>
      <w:r>
        <w:t xml:space="preserve">556 </w:t>
      </w:r>
    </w:p>
    <w:p>
      <w:r>
        <w:t xml:space="preserve">617118 </w:t>
      </w:r>
      <w:r>
        <w:t xml:space="preserve">NULL </w:t>
      </w:r>
      <w:r>
        <w:t xml:space="preserve">2023-03-01 00:00:00 </w:t>
      </w:r>
      <w:r>
        <w:t xml:space="preserve">2023-10-10 00:00:00 </w:t>
      </w:r>
      <w:r>
        <w:t xml:space="preserve">2023-08-24 00:00:00 </w:t>
      </w:r>
      <w:r>
        <w:t xml:space="preserve">3 </w:t>
      </w:r>
      <w:r>
        <w:t xml:space="preserve">15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619731 </w:t>
      </w:r>
      <w:r>
        <w:t xml:space="preserve">Organisation Internationale pour les Migrations </w:t>
      </w:r>
      <w:r>
        <w:t xml:space="preserve">OIM </w:t>
      </w:r>
      <w:r>
        <w:t xml:space="preserve">556 </w:t>
      </w:r>
      <w:r>
        <w:t xml:space="preserve">556 </w:t>
      </w:r>
    </w:p>
    <w:p>
      <w:r>
        <w:t xml:space="preserve">617119 </w:t>
      </w:r>
      <w:r>
        <w:t xml:space="preserve">NULL </w:t>
      </w:r>
      <w:r>
        <w:t xml:space="preserve">2023-06-01 00:00:00 </w:t>
      </w:r>
      <w:r>
        <w:t xml:space="preserve">2023-10-10 00:00:00 </w:t>
      </w:r>
      <w:r>
        <w:t xml:space="preserve">2023-08-19 00:00:00 </w:t>
      </w:r>
      <w:r>
        <w:t xml:space="preserve">11 </w:t>
      </w:r>
      <w:r>
        <w:t xml:space="preserve">55 </w:t>
      </w:r>
      <w:r>
        <w:t xml:space="preserve">2 </w:t>
      </w:r>
      <w:r>
        <w:t xml:space="preserve">Retourné </w:t>
      </w:r>
      <w:r>
        <w:t xml:space="preserve">CD5405ZS08 </w:t>
      </w:r>
      <w:r>
        <w:t xml:space="preserve">CD5405ZS08AS02 </w:t>
      </w:r>
      <w:r>
        <w:t xml:space="preserve">D'IDJO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619732 </w:t>
      </w:r>
      <w:r>
        <w:t xml:space="preserve">Organisation Internationale pour les Migrations </w:t>
      </w:r>
      <w:r>
        <w:t xml:space="preserve">OIM </w:t>
      </w:r>
      <w:r>
        <w:t xml:space="preserve">556 </w:t>
      </w:r>
      <w:r>
        <w:t xml:space="preserve">556 </w:t>
      </w:r>
    </w:p>
    <w:p>
      <w:r>
        <w:t xml:space="preserve">617120 </w:t>
      </w:r>
      <w:r>
        <w:t xml:space="preserve">NULL </w:t>
      </w:r>
      <w:r>
        <w:t xml:space="preserve">2023-06-01 00:00:00 </w:t>
      </w:r>
      <w:r>
        <w:t xml:space="preserve">2023-10-10 00:00:00 </w:t>
      </w:r>
      <w:r>
        <w:t xml:space="preserve">2023-08-13 00:00:00 </w:t>
      </w:r>
      <w:r>
        <w:t xml:space="preserve">150 </w:t>
      </w:r>
      <w:r>
        <w:t xml:space="preserve">900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619733 </w:t>
      </w:r>
      <w:r>
        <w:t xml:space="preserve">Organisation Internationale pour les Migrations </w:t>
      </w:r>
      <w:r>
        <w:t xml:space="preserve">OIM </w:t>
      </w:r>
      <w:r>
        <w:t xml:space="preserve">556 </w:t>
      </w:r>
      <w:r>
        <w:t xml:space="preserve">556 </w:t>
      </w:r>
    </w:p>
    <w:p>
      <w:r>
        <w:t xml:space="preserve">617121 </w:t>
      </w:r>
      <w:r>
        <w:t xml:space="preserve">NULL </w:t>
      </w:r>
      <w:r>
        <w:t xml:space="preserve">2023-03-01 00:00:00 </w:t>
      </w:r>
      <w:r>
        <w:t xml:space="preserve">2023-10-10 00:00:00 </w:t>
      </w:r>
      <w:r>
        <w:t xml:space="preserve">2023-08-13 00:00:00 </w:t>
      </w:r>
      <w:r>
        <w:t xml:space="preserve">190 </w:t>
      </w:r>
      <w:r>
        <w:t xml:space="preserve">900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619734 </w:t>
      </w:r>
      <w:r>
        <w:t xml:space="preserve">Organisation Internationale pour les Migrations </w:t>
      </w:r>
      <w:r>
        <w:t xml:space="preserve">OIM </w:t>
      </w:r>
      <w:r>
        <w:t xml:space="preserve">556 </w:t>
      </w:r>
      <w:r>
        <w:t xml:space="preserve">556 </w:t>
      </w:r>
    </w:p>
    <w:p>
      <w:r>
        <w:t xml:space="preserve">617122 </w:t>
      </w:r>
      <w:r>
        <w:t xml:space="preserve">NULL </w:t>
      </w:r>
      <w:r>
        <w:t xml:space="preserve">2022-09-01 00:00:00 </w:t>
      </w:r>
      <w:r>
        <w:t xml:space="preserve">2023-10-10 00:00:00 </w:t>
      </w:r>
      <w:r>
        <w:t xml:space="preserve">2023-08-19 00:00:00 </w:t>
      </w:r>
      <w:r>
        <w:t xml:space="preserve">45 </w:t>
      </w:r>
      <w:r>
        <w:t xml:space="preserve">302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619735 </w:t>
      </w:r>
      <w:r>
        <w:t xml:space="preserve">Organisation Internationale pour les Migrations </w:t>
      </w:r>
      <w:r>
        <w:t xml:space="preserve">OIM </w:t>
      </w:r>
      <w:r>
        <w:t xml:space="preserve">556 </w:t>
      </w:r>
      <w:r>
        <w:t xml:space="preserve">556 </w:t>
      </w:r>
    </w:p>
    <w:p>
      <w:r>
        <w:t xml:space="preserve">617123 </w:t>
      </w:r>
      <w:r>
        <w:t xml:space="preserve">NULL </w:t>
      </w:r>
      <w:r>
        <w:t xml:space="preserve">2022-12-01 00:00:00 </w:t>
      </w:r>
      <w:r>
        <w:t xml:space="preserve">2023-10-10 00:00:00 </w:t>
      </w:r>
      <w:r>
        <w:t xml:space="preserve">2023-08-19 00:00:00 </w:t>
      </w:r>
      <w:r>
        <w:t xml:space="preserve">13 </w:t>
      </w:r>
      <w:r>
        <w:t xml:space="preserve">87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619736 </w:t>
      </w:r>
      <w:r>
        <w:t xml:space="preserve">Organisation Internationale pour les Migrations </w:t>
      </w:r>
      <w:r>
        <w:t xml:space="preserve">OIM </w:t>
      </w:r>
      <w:r>
        <w:t xml:space="preserve">556 </w:t>
      </w:r>
      <w:r>
        <w:t xml:space="preserve">556 </w:t>
      </w:r>
    </w:p>
    <w:p>
      <w:r>
        <w:t xml:space="preserve">617124 </w:t>
      </w:r>
      <w:r>
        <w:t xml:space="preserve">NULL </w:t>
      </w:r>
      <w:r>
        <w:t xml:space="preserve">2023-06-01 00:00:00 </w:t>
      </w:r>
      <w:r>
        <w:t xml:space="preserve">2023-10-10 00:00:00 </w:t>
      </w:r>
      <w:r>
        <w:t xml:space="preserve">2023-08-19 00:00:00 </w:t>
      </w:r>
      <w:r>
        <w:t xml:space="preserve">25 </w:t>
      </w:r>
      <w:r>
        <w:t xml:space="preserve">109 </w:t>
      </w:r>
      <w:r>
        <w:t xml:space="preserve">2 </w:t>
      </w:r>
      <w:r>
        <w:t xml:space="preserve">Retourné </w:t>
      </w:r>
      <w:r>
        <w:t xml:space="preserve">CD5405ZS10 </w:t>
      </w:r>
      <w:r>
        <w:t xml:space="preserve">CD5405ZS10AS10 </w:t>
      </w:r>
      <w:r>
        <w:t xml:space="preserve">LODJO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CD54070309 </w:t>
      </w:r>
      <w:r>
        <w:t xml:space="preserve">Baku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619737 </w:t>
      </w:r>
      <w:r>
        <w:t xml:space="preserve">Organisation Internationale pour les Migrations </w:t>
      </w:r>
      <w:r>
        <w:t xml:space="preserve">OIM </w:t>
      </w:r>
      <w:r>
        <w:t xml:space="preserve">556 </w:t>
      </w:r>
      <w:r>
        <w:t xml:space="preserve">556 </w:t>
      </w:r>
    </w:p>
    <w:p>
      <w:r>
        <w:t xml:space="preserve">617125 </w:t>
      </w:r>
      <w:r>
        <w:t xml:space="preserve">NULL </w:t>
      </w:r>
      <w:r>
        <w:t xml:space="preserve">2022-06-01 00:00:00 </w:t>
      </w:r>
      <w:r>
        <w:t xml:space="preserve">2023-10-10 00:00:00 </w:t>
      </w:r>
      <w:r>
        <w:t xml:space="preserve">2023-08-13 00:00:00 </w:t>
      </w:r>
      <w:r>
        <w:t xml:space="preserve">139 </w:t>
      </w:r>
      <w:r>
        <w:t xml:space="preserve">704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619738 </w:t>
      </w:r>
      <w:r>
        <w:t xml:space="preserve">Organisation Internationale pour les Migrations </w:t>
      </w:r>
      <w:r>
        <w:t xml:space="preserve">OIM </w:t>
      </w:r>
      <w:r>
        <w:t xml:space="preserve">556 </w:t>
      </w:r>
      <w:r>
        <w:t xml:space="preserve">556 </w:t>
      </w:r>
    </w:p>
    <w:p>
      <w:r>
        <w:t xml:space="preserve">617126 </w:t>
      </w:r>
      <w:r>
        <w:t xml:space="preserve">NULL </w:t>
      </w:r>
      <w:r>
        <w:t xml:space="preserve">2022-12-01 00:00:00 </w:t>
      </w:r>
      <w:r>
        <w:t xml:space="preserve">2023-10-10 00:00:00 </w:t>
      </w:r>
      <w:r>
        <w:t xml:space="preserve">2023-08-13 00:00:00 </w:t>
      </w:r>
      <w:r>
        <w:t xml:space="preserve">108 </w:t>
      </w:r>
      <w:r>
        <w:t xml:space="preserve">900 </w:t>
      </w:r>
      <w:r>
        <w:t xml:space="preserve">2 </w:t>
      </w:r>
      <w:r>
        <w:t xml:space="preserve">Retourné </w:t>
      </w:r>
      <w:r>
        <w:t xml:space="preserve">CD5405ZS04 </w:t>
      </w:r>
      <w:r>
        <w:t xml:space="preserve">CD5405ZS04AS02 </w:t>
      </w:r>
      <w:r>
        <w:t xml:space="preserve">BULE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619739 </w:t>
      </w:r>
      <w:r>
        <w:t xml:space="preserve">Organisation Internationale pour les Migrations </w:t>
      </w:r>
      <w:r>
        <w:t xml:space="preserve">OIM </w:t>
      </w:r>
      <w:r>
        <w:t xml:space="preserve">556 </w:t>
      </w:r>
      <w:r>
        <w:t xml:space="preserve">556 </w:t>
      </w:r>
    </w:p>
    <w:p>
      <w:r>
        <w:t xml:space="preserve">617127 </w:t>
      </w:r>
      <w:r>
        <w:t xml:space="preserve">NULL </w:t>
      </w:r>
      <w:r>
        <w:t xml:space="preserve">2022-06-01 00:00:00 </w:t>
      </w:r>
      <w:r>
        <w:t xml:space="preserve">2023-10-10 00:00:00 </w:t>
      </w:r>
      <w:r>
        <w:t xml:space="preserve">2023-08-14 00:00:00 </w:t>
      </w:r>
      <w:r>
        <w:t xml:space="preserve">78 </w:t>
      </w:r>
      <w:r>
        <w:t xml:space="preserve">522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619740 </w:t>
      </w:r>
      <w:r>
        <w:t xml:space="preserve">Organisation Internationale pour les Migrations </w:t>
      </w:r>
      <w:r>
        <w:t xml:space="preserve">OIM </w:t>
      </w:r>
      <w:r>
        <w:t xml:space="preserve">556 </w:t>
      </w:r>
      <w:r>
        <w:t xml:space="preserve">556 </w:t>
      </w:r>
    </w:p>
    <w:p>
      <w:r>
        <w:t xml:space="preserve">617128 </w:t>
      </w:r>
      <w:r>
        <w:t xml:space="preserve">NULL </w:t>
      </w:r>
      <w:r>
        <w:t xml:space="preserve">2022-09-01 00:00:00 </w:t>
      </w:r>
      <w:r>
        <w:t xml:space="preserve">2023-10-10 00:00:00 </w:t>
      </w:r>
      <w:r>
        <w:t xml:space="preserve">2023-08-14 00:00:00 </w:t>
      </w:r>
      <w:r>
        <w:t xml:space="preserve">2 </w:t>
      </w:r>
      <w:r>
        <w:t xml:space="preserve">13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619741 </w:t>
      </w:r>
      <w:r>
        <w:t xml:space="preserve">Organisation Internationale pour les Migrations </w:t>
      </w:r>
      <w:r>
        <w:t xml:space="preserve">OIM </w:t>
      </w:r>
      <w:r>
        <w:t xml:space="preserve">556 </w:t>
      </w:r>
      <w:r>
        <w:t xml:space="preserve">556 </w:t>
      </w:r>
    </w:p>
    <w:p>
      <w:r>
        <w:t xml:space="preserve">617129 </w:t>
      </w:r>
      <w:r>
        <w:t xml:space="preserve">NULL </w:t>
      </w:r>
      <w:r>
        <w:t xml:space="preserve">2023-03-01 00:00:00 </w:t>
      </w:r>
      <w:r>
        <w:t xml:space="preserve">2023-10-10 00:00:00 </w:t>
      </w:r>
      <w:r>
        <w:t xml:space="preserve">2023-08-14 00:00:00 </w:t>
      </w:r>
      <w:r>
        <w:t xml:space="preserve">24 </w:t>
      </w:r>
      <w:r>
        <w:t xml:space="preserve">98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619742 </w:t>
      </w:r>
      <w:r>
        <w:t xml:space="preserve">Organisation Internationale pour les Migrations </w:t>
      </w:r>
      <w:r>
        <w:t xml:space="preserve">OIM </w:t>
      </w:r>
      <w:r>
        <w:t xml:space="preserve">556 </w:t>
      </w:r>
      <w:r>
        <w:t xml:space="preserve">556 </w:t>
      </w:r>
    </w:p>
    <w:p>
      <w:r>
        <w:t xml:space="preserve">617130 </w:t>
      </w:r>
      <w:r>
        <w:t xml:space="preserve">NULL </w:t>
      </w:r>
      <w:r>
        <w:t xml:space="preserve">2023-06-01 00:00:00 </w:t>
      </w:r>
      <w:r>
        <w:t xml:space="preserve">2023-10-10 00:00:00 </w:t>
      </w:r>
      <w:r>
        <w:t xml:space="preserve">2023-08-14 00:00:00 </w:t>
      </w:r>
      <w:r>
        <w:t xml:space="preserve">11 </w:t>
      </w:r>
      <w:r>
        <w:t xml:space="preserve">45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619743 </w:t>
      </w:r>
      <w:r>
        <w:t xml:space="preserve">Organisation Internationale pour les Migrations </w:t>
      </w:r>
      <w:r>
        <w:t xml:space="preserve">OIM </w:t>
      </w:r>
      <w:r>
        <w:t xml:space="preserve">556 </w:t>
      </w:r>
      <w:r>
        <w:t xml:space="preserve">556 </w:t>
      </w:r>
    </w:p>
    <w:p>
      <w:r>
        <w:t xml:space="preserve">617131 </w:t>
      </w:r>
      <w:r>
        <w:t xml:space="preserve">NULL </w:t>
      </w:r>
      <w:r>
        <w:t xml:space="preserve">2023-08-25 00:00:00 </w:t>
      </w:r>
      <w:r>
        <w:t xml:space="preserve">2023-10-10 00:00:00 </w:t>
      </w:r>
      <w:r>
        <w:t xml:space="preserve">2023-08-14 00:00:00 </w:t>
      </w:r>
      <w:r>
        <w:t xml:space="preserve">16 </w:t>
      </w:r>
      <w:r>
        <w:t xml:space="preserve">66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619744 </w:t>
      </w:r>
      <w:r>
        <w:t xml:space="preserve">Organisation Internationale pour les Migrations </w:t>
      </w:r>
      <w:r>
        <w:t xml:space="preserve">OIM </w:t>
      </w:r>
      <w:r>
        <w:t xml:space="preserve">556 </w:t>
      </w:r>
      <w:r>
        <w:t xml:space="preserve">556 </w:t>
      </w:r>
    </w:p>
    <w:p>
      <w:r>
        <w:t xml:space="preserve">617132 </w:t>
      </w:r>
      <w:r>
        <w:t xml:space="preserve">NULL </w:t>
      </w:r>
      <w:r>
        <w:t xml:space="preserve">2022-06-01 00:00:00 </w:t>
      </w:r>
      <w:r>
        <w:t xml:space="preserve">2023-10-10 00:00:00 </w:t>
      </w:r>
      <w:r>
        <w:t xml:space="preserve">2023-08-11 00:00:00 </w:t>
      </w:r>
      <w:r>
        <w:t xml:space="preserve">8 </w:t>
      </w:r>
      <w:r>
        <w:t xml:space="preserve">26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619745 </w:t>
      </w:r>
      <w:r>
        <w:t xml:space="preserve">Organisation Internationale pour les Migrations </w:t>
      </w:r>
      <w:r>
        <w:t xml:space="preserve">OIM </w:t>
      </w:r>
      <w:r>
        <w:t xml:space="preserve">556 </w:t>
      </w:r>
      <w:r>
        <w:t xml:space="preserve">556 </w:t>
      </w:r>
    </w:p>
    <w:p>
      <w:r>
        <w:t xml:space="preserve">617133 </w:t>
      </w:r>
      <w:r>
        <w:t xml:space="preserve">NULL </w:t>
      </w:r>
      <w:r>
        <w:t xml:space="preserve">2022-09-01 00:00:00 </w:t>
      </w:r>
      <w:r>
        <w:t xml:space="preserve">2023-10-10 00:00:00 </w:t>
      </w:r>
      <w:r>
        <w:t xml:space="preserve">2023-08-11 00:00:00 </w:t>
      </w:r>
      <w:r>
        <w:t xml:space="preserve">20 </w:t>
      </w:r>
      <w:r>
        <w:t xml:space="preserve">64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619746 </w:t>
      </w:r>
      <w:r>
        <w:t xml:space="preserve">Organisation Internationale pour les Migrations </w:t>
      </w:r>
      <w:r>
        <w:t xml:space="preserve">OIM </w:t>
      </w:r>
      <w:r>
        <w:t xml:space="preserve">556 </w:t>
      </w:r>
      <w:r>
        <w:t xml:space="preserve">556 </w:t>
      </w:r>
    </w:p>
    <w:p>
      <w:r>
        <w:t xml:space="preserve">617134 </w:t>
      </w:r>
      <w:r>
        <w:t xml:space="preserve">NULL </w:t>
      </w:r>
      <w:r>
        <w:t xml:space="preserve">2022-12-01 00:00:00 </w:t>
      </w:r>
      <w:r>
        <w:t xml:space="preserve">2023-10-10 00:00:00 </w:t>
      </w:r>
      <w:r>
        <w:t xml:space="preserve">2023-08-11 00:00:00 </w:t>
      </w:r>
      <w:r>
        <w:t xml:space="preserve">27 </w:t>
      </w:r>
      <w:r>
        <w:t xml:space="preserve">87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619747 </w:t>
      </w:r>
      <w:r>
        <w:t xml:space="preserve">Organisation Internationale pour les Migrations </w:t>
      </w:r>
      <w:r>
        <w:t xml:space="preserve">OIM </w:t>
      </w:r>
      <w:r>
        <w:t xml:space="preserve">556 </w:t>
      </w:r>
      <w:r>
        <w:t xml:space="preserve">556 </w:t>
      </w:r>
    </w:p>
    <w:p>
      <w:r>
        <w:t xml:space="preserve">617135 </w:t>
      </w:r>
      <w:r>
        <w:t xml:space="preserve">NULL </w:t>
      </w:r>
      <w:r>
        <w:t xml:space="preserve">2023-06-01 00:00:00 </w:t>
      </w:r>
      <w:r>
        <w:t xml:space="preserve">2023-10-10 00:00:00 </w:t>
      </w:r>
      <w:r>
        <w:t xml:space="preserve">2023-08-11 00:00:00 </w:t>
      </w:r>
      <w:r>
        <w:t xml:space="preserve">45 </w:t>
      </w:r>
      <w:r>
        <w:t xml:space="preserve">237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619748 </w:t>
      </w:r>
      <w:r>
        <w:t xml:space="preserve">Organisation Internationale pour les Migrations </w:t>
      </w:r>
      <w:r>
        <w:t xml:space="preserve">OIM </w:t>
      </w:r>
      <w:r>
        <w:t xml:space="preserve">556 </w:t>
      </w:r>
      <w:r>
        <w:t xml:space="preserve">556 </w:t>
      </w:r>
    </w:p>
    <w:p>
      <w:r>
        <w:t xml:space="preserve">617136 </w:t>
      </w:r>
      <w:r>
        <w:t xml:space="preserve">NULL </w:t>
      </w:r>
      <w:r>
        <w:t xml:space="preserve">2023-08-25 00:00:00 </w:t>
      </w:r>
      <w:r>
        <w:t xml:space="preserve">2023-10-10 00:00:00 </w:t>
      </w:r>
      <w:r>
        <w:t xml:space="preserve">2023-08-11 00:00:00 </w:t>
      </w:r>
      <w:r>
        <w:t xml:space="preserve">12 </w:t>
      </w:r>
      <w:r>
        <w:t xml:space="preserve">63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619749 </w:t>
      </w:r>
      <w:r>
        <w:t xml:space="preserve">Organisation Internationale pour les Migrations </w:t>
      </w:r>
      <w:r>
        <w:t xml:space="preserve">OIM </w:t>
      </w:r>
      <w:r>
        <w:t xml:space="preserve">556 </w:t>
      </w:r>
      <w:r>
        <w:t xml:space="preserve">556 </w:t>
      </w:r>
    </w:p>
    <w:p>
      <w:r>
        <w:t xml:space="preserve">617137 </w:t>
      </w:r>
      <w:r>
        <w:t xml:space="preserve">NULL </w:t>
      </w:r>
      <w:r>
        <w:t xml:space="preserve">2022-06-01 00:00:00 </w:t>
      </w:r>
      <w:r>
        <w:t xml:space="preserve">2023-10-10 00:00:00 </w:t>
      </w:r>
      <w:r>
        <w:t xml:space="preserve">2023-08-11 00:00:00 </w:t>
      </w:r>
      <w:r>
        <w:t xml:space="preserve">26 </w:t>
      </w:r>
      <w:r>
        <w:t xml:space="preserve">117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619750 </w:t>
      </w:r>
      <w:r>
        <w:t xml:space="preserve">Organisation Internationale pour les Migrations </w:t>
      </w:r>
      <w:r>
        <w:t xml:space="preserve">OIM </w:t>
      </w:r>
      <w:r>
        <w:t xml:space="preserve">556 </w:t>
      </w:r>
      <w:r>
        <w:t xml:space="preserve">556 </w:t>
      </w:r>
    </w:p>
    <w:p>
      <w:r>
        <w:t xml:space="preserve">617138 </w:t>
      </w:r>
      <w:r>
        <w:t xml:space="preserve">NULL </w:t>
      </w:r>
      <w:r>
        <w:t xml:space="preserve">2022-09-01 00:00:00 </w:t>
      </w:r>
      <w:r>
        <w:t xml:space="preserve">2023-10-10 00:00:00 </w:t>
      </w:r>
      <w:r>
        <w:t xml:space="preserve">2023-08-11 00:00:00 </w:t>
      </w:r>
      <w:r>
        <w:t xml:space="preserve">1 </w:t>
      </w:r>
      <w:r>
        <w:t xml:space="preserve">4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619751 </w:t>
      </w:r>
      <w:r>
        <w:t xml:space="preserve">Organisation Internationale pour les Migrations </w:t>
      </w:r>
      <w:r>
        <w:t xml:space="preserve">OIM </w:t>
      </w:r>
      <w:r>
        <w:t xml:space="preserve">556 </w:t>
      </w:r>
      <w:r>
        <w:t xml:space="preserve">556 </w:t>
      </w:r>
    </w:p>
    <w:p>
      <w:r>
        <w:t xml:space="preserve">617139 </w:t>
      </w:r>
      <w:r>
        <w:t xml:space="preserve">NULL </w:t>
      </w:r>
      <w:r>
        <w:t xml:space="preserve">2023-03-01 00:00:00 </w:t>
      </w:r>
      <w:r>
        <w:t xml:space="preserve">2023-10-10 00:00:00 </w:t>
      </w:r>
      <w:r>
        <w:t xml:space="preserve">2023-08-11 00:00:00 </w:t>
      </w:r>
      <w:r>
        <w:t xml:space="preserve">74 </w:t>
      </w:r>
      <w:r>
        <w:t xml:space="preserve">296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619752 </w:t>
      </w:r>
      <w:r>
        <w:t xml:space="preserve">Organisation Internationale pour les Migrations </w:t>
      </w:r>
      <w:r>
        <w:t xml:space="preserve">OIM </w:t>
      </w:r>
      <w:r>
        <w:t xml:space="preserve">556 </w:t>
      </w:r>
      <w:r>
        <w:t xml:space="preserve">556 </w:t>
      </w:r>
    </w:p>
    <w:p>
      <w:r>
        <w:t xml:space="preserve">617140 </w:t>
      </w:r>
      <w:r>
        <w:t xml:space="preserve">NULL </w:t>
      </w:r>
      <w:r>
        <w:t xml:space="preserve">2023-06-01 00:00:00 </w:t>
      </w:r>
      <w:r>
        <w:t xml:space="preserve">2023-10-10 00:00:00 </w:t>
      </w:r>
      <w:r>
        <w:t xml:space="preserve">2023-08-11 00:00:00 </w:t>
      </w:r>
      <w:r>
        <w:t xml:space="preserve">109 </w:t>
      </w:r>
      <w:r>
        <w:t xml:space="preserve">436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619753 </w:t>
      </w:r>
      <w:r>
        <w:t xml:space="preserve">Organisation Internationale pour les Migrations </w:t>
      </w:r>
      <w:r>
        <w:t xml:space="preserve">OIM </w:t>
      </w:r>
      <w:r>
        <w:t xml:space="preserve">556 </w:t>
      </w:r>
      <w:r>
        <w:t xml:space="preserve">556 </w:t>
      </w:r>
    </w:p>
    <w:p>
      <w:r>
        <w:t xml:space="preserve">617141 </w:t>
      </w:r>
      <w:r>
        <w:t xml:space="preserve">NULL </w:t>
      </w:r>
      <w:r>
        <w:t xml:space="preserve">2023-08-25 00:00:00 </w:t>
      </w:r>
      <w:r>
        <w:t xml:space="preserve">2023-10-10 00:00:00 </w:t>
      </w:r>
      <w:r>
        <w:t xml:space="preserve">2023-08-11 00:00:00 </w:t>
      </w:r>
      <w:r>
        <w:t xml:space="preserve">11 </w:t>
      </w:r>
      <w:r>
        <w:t xml:space="preserve">44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619754 </w:t>
      </w:r>
      <w:r>
        <w:t xml:space="preserve">Organisation Internationale pour les Migrations </w:t>
      </w:r>
      <w:r>
        <w:t xml:space="preserve">OIM </w:t>
      </w:r>
      <w:r>
        <w:t xml:space="preserve">556 </w:t>
      </w:r>
      <w:r>
        <w:t xml:space="preserve">556 </w:t>
      </w:r>
    </w:p>
    <w:p>
      <w:r>
        <w:t xml:space="preserve">617142 </w:t>
      </w:r>
      <w:r>
        <w:t xml:space="preserve">NULL </w:t>
      </w:r>
      <w:r>
        <w:t xml:space="preserve">2022-06-01 00:00:00 </w:t>
      </w:r>
      <w:r>
        <w:t xml:space="preserve">2023-10-10 00:00:00 </w:t>
      </w:r>
      <w:r>
        <w:t xml:space="preserve">2023-08-10 00:00:00 </w:t>
      </w:r>
      <w:r>
        <w:t xml:space="preserve">47 </w:t>
      </w:r>
      <w:r>
        <w:t xml:space="preserve">182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619755 </w:t>
      </w:r>
      <w:r>
        <w:t xml:space="preserve">Organisation Internationale pour les Migrations </w:t>
      </w:r>
      <w:r>
        <w:t xml:space="preserve">OIM </w:t>
      </w:r>
      <w:r>
        <w:t xml:space="preserve">556 </w:t>
      </w:r>
      <w:r>
        <w:t xml:space="preserve">556 </w:t>
      </w:r>
    </w:p>
    <w:p>
      <w:r>
        <w:t xml:space="preserve">617143 </w:t>
      </w:r>
      <w:r>
        <w:t xml:space="preserve">NULL </w:t>
      </w:r>
      <w:r>
        <w:t xml:space="preserve">2022-09-01 00:00:00 </w:t>
      </w:r>
      <w:r>
        <w:t xml:space="preserve">2023-10-10 00:00:00 </w:t>
      </w:r>
      <w:r>
        <w:t xml:space="preserve">2023-08-10 00:00:00 </w:t>
      </w:r>
      <w:r>
        <w:t xml:space="preserve">14 </w:t>
      </w:r>
      <w:r>
        <w:t xml:space="preserve">54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619756 </w:t>
      </w:r>
      <w:r>
        <w:t xml:space="preserve">Organisation Internationale pour les Migrations </w:t>
      </w:r>
      <w:r>
        <w:t xml:space="preserve">OIM </w:t>
      </w:r>
      <w:r>
        <w:t xml:space="preserve">556 </w:t>
      </w:r>
      <w:r>
        <w:t xml:space="preserve">556 </w:t>
      </w:r>
    </w:p>
    <w:p>
      <w:r>
        <w:t xml:space="preserve">617144 </w:t>
      </w:r>
      <w:r>
        <w:t xml:space="preserve">NULL </w:t>
      </w:r>
      <w:r>
        <w:t xml:space="preserve">2023-08-25 00:00:00 </w:t>
      </w:r>
      <w:r>
        <w:t xml:space="preserve">2023-10-10 00:00:00 </w:t>
      </w:r>
      <w:r>
        <w:t xml:space="preserve">2023-08-10 00:00:00 </w:t>
      </w:r>
      <w:r>
        <w:t xml:space="preserve">8 </w:t>
      </w:r>
      <w:r>
        <w:t xml:space="preserve">39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619757 </w:t>
      </w:r>
      <w:r>
        <w:t xml:space="preserve">Organisation Internationale pour les Migrations </w:t>
      </w:r>
      <w:r>
        <w:t xml:space="preserve">OIM </w:t>
      </w:r>
      <w:r>
        <w:t xml:space="preserve">556 </w:t>
      </w:r>
      <w:r>
        <w:t xml:space="preserve">556 </w:t>
      </w:r>
    </w:p>
    <w:p>
      <w:r>
        <w:t xml:space="preserve">617145 </w:t>
      </w:r>
      <w:r>
        <w:t xml:space="preserve">NULL </w:t>
      </w:r>
      <w:r>
        <w:t xml:space="preserve">2022-06-01 00:00:00 </w:t>
      </w:r>
      <w:r>
        <w:t xml:space="preserve">2023-10-10 00:00:00 </w:t>
      </w:r>
      <w:r>
        <w:t xml:space="preserve">2023-08-13 00:00:00 </w:t>
      </w:r>
      <w:r>
        <w:t xml:space="preserve">105 </w:t>
      </w:r>
      <w:r>
        <w:t xml:space="preserve">659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619758 </w:t>
      </w:r>
      <w:r>
        <w:t xml:space="preserve">Organisation Internationale pour les Migrations </w:t>
      </w:r>
      <w:r>
        <w:t xml:space="preserve">OIM </w:t>
      </w:r>
      <w:r>
        <w:t xml:space="preserve">556 </w:t>
      </w:r>
      <w:r>
        <w:t xml:space="preserve">556 </w:t>
      </w:r>
    </w:p>
    <w:p>
      <w:r>
        <w:t xml:space="preserve">617146 </w:t>
      </w:r>
      <w:r>
        <w:t xml:space="preserve">NULL </w:t>
      </w:r>
      <w:r>
        <w:t xml:space="preserve">2023-06-01 00:00:00 </w:t>
      </w:r>
      <w:r>
        <w:t xml:space="preserve">2023-10-10 00:00:00 </w:t>
      </w:r>
      <w:r>
        <w:t xml:space="preserve">2023-08-13 00:00:00 </w:t>
      </w:r>
      <w:r>
        <w:t xml:space="preserve">2 </w:t>
      </w:r>
      <w:r>
        <w:t xml:space="preserve">10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619759 </w:t>
      </w:r>
      <w:r>
        <w:t xml:space="preserve">Organisation Internationale pour les Migrations </w:t>
      </w:r>
      <w:r>
        <w:t xml:space="preserve">OIM </w:t>
      </w:r>
      <w:r>
        <w:t xml:space="preserve">556 </w:t>
      </w:r>
      <w:r>
        <w:t xml:space="preserve">556 </w:t>
      </w:r>
    </w:p>
    <w:p>
      <w:r>
        <w:t xml:space="preserve">617147 </w:t>
      </w:r>
      <w:r>
        <w:t xml:space="preserve">NULL </w:t>
      </w:r>
      <w:r>
        <w:t xml:space="preserve">2023-08-25 00:00:00 </w:t>
      </w:r>
      <w:r>
        <w:t xml:space="preserve">2023-10-10 00:00:00 </w:t>
      </w:r>
      <w:r>
        <w:t xml:space="preserve">2023-08-13 00:00:00 </w:t>
      </w:r>
      <w:r>
        <w:t xml:space="preserve">9 </w:t>
      </w:r>
      <w:r>
        <w:t xml:space="preserve">47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619760 </w:t>
      </w:r>
      <w:r>
        <w:t xml:space="preserve">Organisation Internationale pour les Migrations </w:t>
      </w:r>
      <w:r>
        <w:t xml:space="preserve">OIM </w:t>
      </w:r>
      <w:r>
        <w:t xml:space="preserve">556 </w:t>
      </w:r>
      <w:r>
        <w:t xml:space="preserve">556 </w:t>
      </w:r>
    </w:p>
    <w:p>
      <w:r>
        <w:t xml:space="preserve">617148 </w:t>
      </w:r>
      <w:r>
        <w:t xml:space="preserve">NULL </w:t>
      </w:r>
      <w:r>
        <w:t xml:space="preserve">2022-09-01 00:00:00 </w:t>
      </w:r>
      <w:r>
        <w:t xml:space="preserve">2023-10-10 00:00:00 </w:t>
      </w:r>
      <w:r>
        <w:t xml:space="preserve">2023-08-15 00:00:00 </w:t>
      </w:r>
      <w:r>
        <w:t xml:space="preserve">32 </w:t>
      </w:r>
      <w:r>
        <w:t xml:space="preserve">188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619761 </w:t>
      </w:r>
      <w:r>
        <w:t xml:space="preserve">Organisation Internationale pour les Migrations </w:t>
      </w:r>
      <w:r>
        <w:t xml:space="preserve">OIM </w:t>
      </w:r>
      <w:r>
        <w:t xml:space="preserve">556 </w:t>
      </w:r>
      <w:r>
        <w:t xml:space="preserve">556 </w:t>
      </w:r>
    </w:p>
    <w:p>
      <w:r>
        <w:t xml:space="preserve">617149 </w:t>
      </w:r>
      <w:r>
        <w:t xml:space="preserve">NULL </w:t>
      </w:r>
      <w:r>
        <w:t xml:space="preserve">2022-12-01 00:00:00 </w:t>
      </w:r>
      <w:r>
        <w:t xml:space="preserve">2023-10-10 00:00:00 </w:t>
      </w:r>
      <w:r>
        <w:t xml:space="preserve">2023-08-15 00:00:00 </w:t>
      </w:r>
      <w:r>
        <w:t xml:space="preserve">69 </w:t>
      </w:r>
      <w:r>
        <w:t xml:space="preserve">404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619762 </w:t>
      </w:r>
      <w:r>
        <w:t xml:space="preserve">Organisation Internationale pour les Migrations </w:t>
      </w:r>
      <w:r>
        <w:t xml:space="preserve">OIM </w:t>
      </w:r>
      <w:r>
        <w:t xml:space="preserve">556 </w:t>
      </w:r>
      <w:r>
        <w:t xml:space="preserve">556 </w:t>
      </w:r>
    </w:p>
    <w:p>
      <w:r>
        <w:t xml:space="preserve">617150 </w:t>
      </w:r>
      <w:r>
        <w:t xml:space="preserve">NULL </w:t>
      </w:r>
      <w:r>
        <w:t xml:space="preserve">2023-03-01 00:00:00 </w:t>
      </w:r>
      <w:r>
        <w:t xml:space="preserve">2023-10-10 00:00:00 </w:t>
      </w:r>
      <w:r>
        <w:t xml:space="preserve">2023-08-15 00:00:00 </w:t>
      </w:r>
      <w:r>
        <w:t xml:space="preserve">12 </w:t>
      </w:r>
      <w:r>
        <w:t xml:space="preserve">66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619763 </w:t>
      </w:r>
      <w:r>
        <w:t xml:space="preserve">Organisation Internationale pour les Migrations </w:t>
      </w:r>
      <w:r>
        <w:t xml:space="preserve">OIM </w:t>
      </w:r>
      <w:r>
        <w:t xml:space="preserve">556 </w:t>
      </w:r>
      <w:r>
        <w:t xml:space="preserve">556 </w:t>
      </w:r>
    </w:p>
    <w:p>
      <w:r>
        <w:t xml:space="preserve">617151 </w:t>
      </w:r>
      <w:r>
        <w:t xml:space="preserve">NULL </w:t>
      </w:r>
      <w:r>
        <w:t xml:space="preserve">2023-06-01 00:00:00 </w:t>
      </w:r>
      <w:r>
        <w:t xml:space="preserve">2023-10-10 00:00:00 </w:t>
      </w:r>
      <w:r>
        <w:t xml:space="preserve">2023-08-15 00:00:00 </w:t>
      </w:r>
      <w:r>
        <w:t xml:space="preserve">8 </w:t>
      </w:r>
      <w:r>
        <w:t xml:space="preserve">45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619764 </w:t>
      </w:r>
      <w:r>
        <w:t xml:space="preserve">Organisation Internationale pour les Migrations </w:t>
      </w:r>
      <w:r>
        <w:t xml:space="preserve">OIM </w:t>
      </w:r>
      <w:r>
        <w:t xml:space="preserve">556 </w:t>
      </w:r>
      <w:r>
        <w:t xml:space="preserve">556 </w:t>
      </w:r>
    </w:p>
    <w:p>
      <w:r>
        <w:t xml:space="preserve">617152 </w:t>
      </w:r>
      <w:r>
        <w:t xml:space="preserve">NULL </w:t>
      </w:r>
      <w:r>
        <w:t xml:space="preserve">2023-08-25 00:00:00 </w:t>
      </w:r>
      <w:r>
        <w:t xml:space="preserve">2023-10-10 00:00:00 </w:t>
      </w:r>
      <w:r>
        <w:t xml:space="preserve">2023-08-15 00:00:00 </w:t>
      </w:r>
      <w:r>
        <w:t xml:space="preserve">3 </w:t>
      </w:r>
      <w:r>
        <w:t xml:space="preserve">17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619765 </w:t>
      </w:r>
      <w:r>
        <w:t xml:space="preserve">Organisation Internationale pour les Migrations </w:t>
      </w:r>
      <w:r>
        <w:t xml:space="preserve">OIM </w:t>
      </w:r>
      <w:r>
        <w:t xml:space="preserve">556 </w:t>
      </w:r>
      <w:r>
        <w:t xml:space="preserve">556 </w:t>
      </w:r>
    </w:p>
    <w:p>
      <w:r>
        <w:t xml:space="preserve">617153 </w:t>
      </w:r>
      <w:r>
        <w:t xml:space="preserve">NULL </w:t>
      </w:r>
      <w:r>
        <w:t xml:space="preserve">2022-06-01 00:00:00 </w:t>
      </w:r>
      <w:r>
        <w:t xml:space="preserve">2023-10-10 00:00:00 </w:t>
      </w:r>
      <w:r>
        <w:t xml:space="preserve">2023-08-18 00:00:00 </w:t>
      </w:r>
      <w:r>
        <w:t xml:space="preserve">13 </w:t>
      </w:r>
      <w:r>
        <w:t xml:space="preserve">65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619766 </w:t>
      </w:r>
      <w:r>
        <w:t xml:space="preserve">Organisation Internationale pour les Migrations </w:t>
      </w:r>
      <w:r>
        <w:t xml:space="preserve">OIM </w:t>
      </w:r>
      <w:r>
        <w:t xml:space="preserve">556 </w:t>
      </w:r>
      <w:r>
        <w:t xml:space="preserve">556 </w:t>
      </w:r>
    </w:p>
    <w:p>
      <w:r>
        <w:t xml:space="preserve">617154 </w:t>
      </w:r>
      <w:r>
        <w:t xml:space="preserve">NULL </w:t>
      </w:r>
      <w:r>
        <w:t xml:space="preserve">2022-09-01 00:00:00 </w:t>
      </w:r>
      <w:r>
        <w:t xml:space="preserve">2023-10-10 00:00:00 </w:t>
      </w:r>
      <w:r>
        <w:t xml:space="preserve">2023-08-18 00:00:00 </w:t>
      </w:r>
      <w:r>
        <w:t xml:space="preserve">71 </w:t>
      </w:r>
      <w:r>
        <w:t xml:space="preserve">354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619767 </w:t>
      </w:r>
      <w:r>
        <w:t xml:space="preserve">Organisation Internationale pour les Migrations </w:t>
      </w:r>
      <w:r>
        <w:t xml:space="preserve">OIM </w:t>
      </w:r>
      <w:r>
        <w:t xml:space="preserve">556 </w:t>
      </w:r>
      <w:r>
        <w:t xml:space="preserve">556 </w:t>
      </w:r>
    </w:p>
    <w:p>
      <w:r>
        <w:t xml:space="preserve">617155 </w:t>
      </w:r>
      <w:r>
        <w:t xml:space="preserve">NULL </w:t>
      </w:r>
      <w:r>
        <w:t xml:space="preserve">2022-12-01 00:00:00 </w:t>
      </w:r>
      <w:r>
        <w:t xml:space="preserve">2023-10-10 00:00:00 </w:t>
      </w:r>
      <w:r>
        <w:t xml:space="preserve">2023-08-18 00:00:00 </w:t>
      </w:r>
      <w:r>
        <w:t xml:space="preserve">15 </w:t>
      </w:r>
      <w:r>
        <w:t xml:space="preserve">75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619768 </w:t>
      </w:r>
      <w:r>
        <w:t xml:space="preserve">Organisation Internationale pour les Migrations </w:t>
      </w:r>
      <w:r>
        <w:t xml:space="preserve">OIM </w:t>
      </w:r>
      <w:r>
        <w:t xml:space="preserve">556 </w:t>
      </w:r>
      <w:r>
        <w:t xml:space="preserve">556 </w:t>
      </w:r>
    </w:p>
    <w:p>
      <w:r>
        <w:t xml:space="preserve">617156 </w:t>
      </w:r>
      <w:r>
        <w:t xml:space="preserve">NULL </w:t>
      </w:r>
      <w:r>
        <w:t xml:space="preserve">2023-03-01 00:00:00 </w:t>
      </w:r>
      <w:r>
        <w:t xml:space="preserve">2023-10-10 00:00:00 </w:t>
      </w:r>
      <w:r>
        <w:t xml:space="preserve">2023-08-18 00:00:00 </w:t>
      </w:r>
      <w:r>
        <w:t xml:space="preserve">65 </w:t>
      </w:r>
      <w:r>
        <w:t xml:space="preserve">400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619769 </w:t>
      </w:r>
      <w:r>
        <w:t xml:space="preserve">Organisation Internationale pour les Migrations </w:t>
      </w:r>
      <w:r>
        <w:t xml:space="preserve">OIM </w:t>
      </w:r>
      <w:r>
        <w:t xml:space="preserve">556 </w:t>
      </w:r>
      <w:r>
        <w:t xml:space="preserve">556 </w:t>
      </w:r>
    </w:p>
    <w:p>
      <w:r>
        <w:t xml:space="preserve">617157 </w:t>
      </w:r>
      <w:r>
        <w:t xml:space="preserve">NULL </w:t>
      </w:r>
      <w:r>
        <w:t xml:space="preserve">2022-06-01 00:00:00 </w:t>
      </w:r>
      <w:r>
        <w:t xml:space="preserve">2023-10-10 00:00:00 </w:t>
      </w:r>
      <w:r>
        <w:t xml:space="preserve">2023-08-22 00:00:00 </w:t>
      </w:r>
      <w:r>
        <w:t xml:space="preserve">88 </w:t>
      </w:r>
      <w:r>
        <w:t xml:space="preserve">489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619770 </w:t>
      </w:r>
      <w:r>
        <w:t xml:space="preserve">Organisation Internationale pour les Migrations </w:t>
      </w:r>
      <w:r>
        <w:t xml:space="preserve">OIM </w:t>
      </w:r>
      <w:r>
        <w:t xml:space="preserve">556 </w:t>
      </w:r>
      <w:r>
        <w:t xml:space="preserve">556 </w:t>
      </w:r>
    </w:p>
    <w:p>
      <w:r>
        <w:t xml:space="preserve">617158 </w:t>
      </w:r>
      <w:r>
        <w:t xml:space="preserve">NULL </w:t>
      </w:r>
      <w:r>
        <w:t xml:space="preserve">2022-09-01 00:00:00 </w:t>
      </w:r>
      <w:r>
        <w:t xml:space="preserve">2023-10-10 00:00:00 </w:t>
      </w:r>
      <w:r>
        <w:t xml:space="preserve">2023-08-22 00:00:00 </w:t>
      </w:r>
      <w:r>
        <w:t xml:space="preserve">11 </w:t>
      </w:r>
      <w:r>
        <w:t xml:space="preserve">61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619771 </w:t>
      </w:r>
      <w:r>
        <w:t xml:space="preserve">Organisation Internationale pour les Migrations </w:t>
      </w:r>
      <w:r>
        <w:t xml:space="preserve">OIM </w:t>
      </w:r>
      <w:r>
        <w:t xml:space="preserve">556 </w:t>
      </w:r>
      <w:r>
        <w:t xml:space="preserve">556 </w:t>
      </w:r>
    </w:p>
    <w:p>
      <w:r>
        <w:t xml:space="preserve">617159 </w:t>
      </w:r>
      <w:r>
        <w:t xml:space="preserve">NULL </w:t>
      </w:r>
      <w:r>
        <w:t xml:space="preserve">2023-06-01 00:00:00 </w:t>
      </w:r>
      <w:r>
        <w:t xml:space="preserve">2023-10-10 00:00:00 </w:t>
      </w:r>
      <w:r>
        <w:t xml:space="preserve">2023-08-22 00:00:00 </w:t>
      </w:r>
      <w:r>
        <w:t xml:space="preserve">86 </w:t>
      </w:r>
      <w:r>
        <w:t xml:space="preserve">235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619772 </w:t>
      </w:r>
      <w:r>
        <w:t xml:space="preserve">Organisation Internationale pour les Migrations </w:t>
      </w:r>
      <w:r>
        <w:t xml:space="preserve">OIM </w:t>
      </w:r>
      <w:r>
        <w:t xml:space="preserve">556 </w:t>
      </w:r>
      <w:r>
        <w:t xml:space="preserve">556 </w:t>
      </w:r>
    </w:p>
    <w:p>
      <w:r>
        <w:t xml:space="preserve">617160 </w:t>
      </w:r>
      <w:r>
        <w:t xml:space="preserve">NULL </w:t>
      </w:r>
      <w:r>
        <w:t xml:space="preserve">2023-03-01 00:00:00 </w:t>
      </w:r>
      <w:r>
        <w:t xml:space="preserve">2023-10-10 00:00:00 </w:t>
      </w:r>
      <w:r>
        <w:t xml:space="preserve">2023-08-16 00:00:00 </w:t>
      </w:r>
      <w:r>
        <w:t xml:space="preserve">25 </w:t>
      </w:r>
      <w:r>
        <w:t xml:space="preserve">143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619773 </w:t>
      </w:r>
      <w:r>
        <w:t xml:space="preserve">Organisation Internationale pour les Migrations </w:t>
      </w:r>
      <w:r>
        <w:t xml:space="preserve">OIM </w:t>
      </w:r>
      <w:r>
        <w:t xml:space="preserve">556 </w:t>
      </w:r>
      <w:r>
        <w:t xml:space="preserve">556 </w:t>
      </w:r>
    </w:p>
    <w:p>
      <w:r>
        <w:t xml:space="preserve">617161 </w:t>
      </w:r>
      <w:r>
        <w:t xml:space="preserve">NULL </w:t>
      </w:r>
      <w:r>
        <w:t xml:space="preserve">2023-06-01 00:00:00 </w:t>
      </w:r>
      <w:r>
        <w:t xml:space="preserve">2023-10-10 00:00:00 </w:t>
      </w:r>
      <w:r>
        <w:t xml:space="preserve">2023-08-16 00:00:00 </w:t>
      </w:r>
      <w:r>
        <w:t xml:space="preserve">7 </w:t>
      </w:r>
      <w:r>
        <w:t xml:space="preserve">40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619774 </w:t>
      </w:r>
      <w:r>
        <w:t xml:space="preserve">Organisation Internationale pour les Migrations </w:t>
      </w:r>
      <w:r>
        <w:t xml:space="preserve">OIM </w:t>
      </w:r>
      <w:r>
        <w:t xml:space="preserve">556 </w:t>
      </w:r>
      <w:r>
        <w:t xml:space="preserve">556 </w:t>
      </w:r>
    </w:p>
    <w:p>
      <w:r>
        <w:t xml:space="preserve">617162 </w:t>
      </w:r>
      <w:r>
        <w:t xml:space="preserve">NULL </w:t>
      </w:r>
      <w:r>
        <w:t xml:space="preserve">2022-06-01 00:00:00 </w:t>
      </w:r>
      <w:r>
        <w:t xml:space="preserve">2023-10-10 00:00:00 </w:t>
      </w:r>
      <w:r>
        <w:t xml:space="preserve">2023-08-17 00:00:00 </w:t>
      </w:r>
      <w:r>
        <w:t xml:space="preserve">267 </w:t>
      </w:r>
      <w:r>
        <w:t xml:space="preserve">891 </w:t>
      </w:r>
      <w:r>
        <w:t xml:space="preserve">2 </w:t>
      </w:r>
      <w:r>
        <w:t xml:space="preserve">Retourné </w:t>
      </w:r>
      <w:r>
        <w:t xml:space="preserve">CD5407ZS04 </w:t>
      </w:r>
      <w:r>
        <w:t xml:space="preserve">CD5407ZS04AS03 </w:t>
      </w:r>
      <w:r>
        <w:t xml:space="preserve">AMBERE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619775 </w:t>
      </w:r>
      <w:r>
        <w:t xml:space="preserve">Organisation Internationale pour les Migrations </w:t>
      </w:r>
      <w:r>
        <w:t xml:space="preserve">OIM </w:t>
      </w:r>
      <w:r>
        <w:t xml:space="preserve">556 </w:t>
      </w:r>
      <w:r>
        <w:t xml:space="preserve">556 </w:t>
      </w:r>
    </w:p>
    <w:p>
      <w:r>
        <w:t xml:space="preserve">617164 </w:t>
      </w:r>
      <w:r>
        <w:t xml:space="preserve">NULL </w:t>
      </w:r>
      <w:r>
        <w:t xml:space="preserve">2022-06-01 00:00:00 </w:t>
      </w:r>
      <w:r>
        <w:t xml:space="preserve">2023-10-10 00:00:00 </w:t>
      </w:r>
      <w:r>
        <w:t xml:space="preserve">2023-08-20 00:00:00 </w:t>
      </w:r>
      <w:r>
        <w:t xml:space="preserve">54 </w:t>
      </w:r>
      <w:r>
        <w:t xml:space="preserve">308 </w:t>
      </w:r>
      <w:r>
        <w:t xml:space="preserve">2 </w:t>
      </w:r>
      <w:r>
        <w:t xml:space="preserve">Retourné </w:t>
      </w:r>
      <w:r>
        <w:t xml:space="preserve">CD5402ZS06 </w:t>
      </w:r>
      <w:r>
        <w:t xml:space="preserve">CD5402ZS06AS11 </w:t>
      </w:r>
      <w:r>
        <w:t xml:space="preserve">SHARI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619777 </w:t>
      </w:r>
      <w:r>
        <w:t xml:space="preserve">Organisation Internationale pour les Migrations </w:t>
      </w:r>
      <w:r>
        <w:t xml:space="preserve">OIM </w:t>
      </w:r>
      <w:r>
        <w:t xml:space="preserve">556 </w:t>
      </w:r>
      <w:r>
        <w:t xml:space="preserve">556 </w:t>
      </w:r>
    </w:p>
    <w:p>
      <w:r>
        <w:t xml:space="preserve">617165 </w:t>
      </w:r>
      <w:r>
        <w:t xml:space="preserve">NULL </w:t>
      </w:r>
      <w:r>
        <w:t xml:space="preserve">2023-03-01 00:00:00 </w:t>
      </w:r>
      <w:r>
        <w:t xml:space="preserve">2023-10-10 00:00:00 </w:t>
      </w:r>
      <w:r>
        <w:t xml:space="preserve">2023-08-08 00:00:00 </w:t>
      </w:r>
      <w:r>
        <w:t xml:space="preserve">69 </w:t>
      </w:r>
      <w:r>
        <w:t xml:space="preserve">298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619778 </w:t>
      </w:r>
      <w:r>
        <w:t xml:space="preserve">Organisation Internationale pour les Migrations </w:t>
      </w:r>
      <w:r>
        <w:t xml:space="preserve">OIM </w:t>
      </w:r>
      <w:r>
        <w:t xml:space="preserve">556 </w:t>
      </w:r>
      <w:r>
        <w:t xml:space="preserve">556 </w:t>
      </w:r>
    </w:p>
    <w:p>
      <w:r>
        <w:t xml:space="preserve">617166 </w:t>
      </w:r>
      <w:r>
        <w:t xml:space="preserve">NULL </w:t>
      </w:r>
      <w:r>
        <w:t xml:space="preserve">2023-08-25 00:00:00 </w:t>
      </w:r>
      <w:r>
        <w:t xml:space="preserve">2023-10-10 00:00:00 </w:t>
      </w:r>
      <w:r>
        <w:t xml:space="preserve">2023-08-08 00:00:00 </w:t>
      </w:r>
      <w:r>
        <w:t xml:space="preserve">2 </w:t>
      </w:r>
      <w:r>
        <w:t xml:space="preserve">9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619779 </w:t>
      </w:r>
      <w:r>
        <w:t xml:space="preserve">Organisation Internationale pour les Migrations </w:t>
      </w:r>
      <w:r>
        <w:t xml:space="preserve">OIM </w:t>
      </w:r>
      <w:r>
        <w:t xml:space="preserve">556 </w:t>
      </w:r>
      <w:r>
        <w:t xml:space="preserve">556 </w:t>
      </w:r>
    </w:p>
    <w:p>
      <w:r>
        <w:t xml:space="preserve">617167 </w:t>
      </w:r>
      <w:r>
        <w:t xml:space="preserve">NULL </w:t>
      </w:r>
      <w:r>
        <w:t xml:space="preserve">2022-06-01 00:00:00 </w:t>
      </w:r>
      <w:r>
        <w:t xml:space="preserve">2023-10-10 00:00:00 </w:t>
      </w:r>
      <w:r>
        <w:t xml:space="preserve">2023-08-09 00:00:00 </w:t>
      </w:r>
      <w:r>
        <w:t xml:space="preserve">24 </w:t>
      </w:r>
      <w:r>
        <w:t xml:space="preserve">142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619780 </w:t>
      </w:r>
      <w:r>
        <w:t xml:space="preserve">Organisation Internationale pour les Migrations </w:t>
      </w:r>
      <w:r>
        <w:t xml:space="preserve">OIM </w:t>
      </w:r>
      <w:r>
        <w:t xml:space="preserve">556 </w:t>
      </w:r>
      <w:r>
        <w:t xml:space="preserve">556 </w:t>
      </w:r>
    </w:p>
    <w:p>
      <w:r>
        <w:t xml:space="preserve">617168 </w:t>
      </w:r>
      <w:r>
        <w:t xml:space="preserve">NULL </w:t>
      </w:r>
      <w:r>
        <w:t xml:space="preserve">2022-09-01 00:00:00 </w:t>
      </w:r>
      <w:r>
        <w:t xml:space="preserve">2023-10-10 00:00:00 </w:t>
      </w:r>
      <w:r>
        <w:t xml:space="preserve">2023-08-09 00:00:00 </w:t>
      </w:r>
      <w:r>
        <w:t xml:space="preserve">28 </w:t>
      </w:r>
      <w:r>
        <w:t xml:space="preserve">165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CD54020402 </w:t>
      </w:r>
      <w:r>
        <w:t xml:space="preserve">Ngongo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619781 </w:t>
      </w:r>
      <w:r>
        <w:t xml:space="preserve">Organisation Internationale pour les Migrations </w:t>
      </w:r>
      <w:r>
        <w:t xml:space="preserve">OIM </w:t>
      </w:r>
      <w:r>
        <w:t xml:space="preserve">556 </w:t>
      </w:r>
      <w:r>
        <w:t xml:space="preserve">556 </w:t>
      </w:r>
    </w:p>
    <w:p>
      <w:r>
        <w:t xml:space="preserve">617169 </w:t>
      </w:r>
      <w:r>
        <w:t xml:space="preserve">NULL </w:t>
      </w:r>
      <w:r>
        <w:t xml:space="preserve">2023-06-01 00:00:00 </w:t>
      </w:r>
      <w:r>
        <w:t xml:space="preserve">2023-10-10 00:00:00 </w:t>
      </w:r>
      <w:r>
        <w:t xml:space="preserve">2023-08-10 00:00:00 </w:t>
      </w:r>
      <w:r>
        <w:t xml:space="preserve">20 </w:t>
      </w:r>
      <w:r>
        <w:t xml:space="preserve">102 </w:t>
      </w:r>
      <w:r>
        <w:t xml:space="preserve">2 </w:t>
      </w:r>
      <w:r>
        <w:t xml:space="preserve">Retourné </w:t>
      </w:r>
      <w:r>
        <w:t xml:space="preserve">CD5409ZS01 </w:t>
      </w:r>
      <w:r>
        <w:t xml:space="preserve">CD5409ZS01AS03 </w:t>
      </w:r>
      <w:r>
        <w:t xml:space="preserve">AZU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619782 </w:t>
      </w:r>
      <w:r>
        <w:t xml:space="preserve">Organisation Internationale pour les Migrations </w:t>
      </w:r>
      <w:r>
        <w:t xml:space="preserve">OIM </w:t>
      </w:r>
      <w:r>
        <w:t xml:space="preserve">556 </w:t>
      </w:r>
      <w:r>
        <w:t xml:space="preserve">556 </w:t>
      </w:r>
    </w:p>
    <w:p>
      <w:r>
        <w:t xml:space="preserve">617170 </w:t>
      </w:r>
      <w:r>
        <w:t xml:space="preserve">NULL </w:t>
      </w:r>
      <w:r>
        <w:t xml:space="preserve">2022-06-01 00:00:00 </w:t>
      </w:r>
      <w:r>
        <w:t xml:space="preserve">2023-10-10 00:00:00 </w:t>
      </w:r>
      <w:r>
        <w:t xml:space="preserve">2023-08-18 00:00:00 </w:t>
      </w:r>
      <w:r>
        <w:t xml:space="preserve">32 </w:t>
      </w:r>
      <w:r>
        <w:t xml:space="preserve">127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619783 </w:t>
      </w:r>
      <w:r>
        <w:t xml:space="preserve">Organisation Internationale pour les Migrations </w:t>
      </w:r>
      <w:r>
        <w:t xml:space="preserve">OIM </w:t>
      </w:r>
      <w:r>
        <w:t xml:space="preserve">556 </w:t>
      </w:r>
      <w:r>
        <w:t xml:space="preserve">556 </w:t>
      </w:r>
    </w:p>
    <w:p>
      <w:r>
        <w:t xml:space="preserve">617171 </w:t>
      </w:r>
      <w:r>
        <w:t xml:space="preserve">NULL </w:t>
      </w:r>
      <w:r>
        <w:t xml:space="preserve">2022-09-01 00:00:00 </w:t>
      </w:r>
      <w:r>
        <w:t xml:space="preserve">2023-10-10 00:00:00 </w:t>
      </w:r>
      <w:r>
        <w:t xml:space="preserve">2023-08-18 00:00:00 </w:t>
      </w:r>
      <w:r>
        <w:t xml:space="preserve">2 </w:t>
      </w:r>
      <w:r>
        <w:t xml:space="preserve">8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619784 </w:t>
      </w:r>
      <w:r>
        <w:t xml:space="preserve">Organisation Internationale pour les Migrations </w:t>
      </w:r>
      <w:r>
        <w:t xml:space="preserve">OIM </w:t>
      </w:r>
      <w:r>
        <w:t xml:space="preserve">556 </w:t>
      </w:r>
      <w:r>
        <w:t xml:space="preserve">556 </w:t>
      </w:r>
    </w:p>
    <w:p>
      <w:r>
        <w:t xml:space="preserve">617172 </w:t>
      </w:r>
      <w:r>
        <w:t xml:space="preserve">NULL </w:t>
      </w:r>
      <w:r>
        <w:t xml:space="preserve">2022-12-01 00:00:00 </w:t>
      </w:r>
      <w:r>
        <w:t xml:space="preserve">2023-10-10 00:00:00 </w:t>
      </w:r>
      <w:r>
        <w:t xml:space="preserve">2023-08-18 00:00:00 </w:t>
      </w:r>
      <w:r>
        <w:t xml:space="preserve">20 </w:t>
      </w:r>
      <w:r>
        <w:t xml:space="preserve">79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619785 </w:t>
      </w:r>
      <w:r>
        <w:t xml:space="preserve">Organisation Internationale pour les Migrations </w:t>
      </w:r>
      <w:r>
        <w:t xml:space="preserve">OIM </w:t>
      </w:r>
      <w:r>
        <w:t xml:space="preserve">556 </w:t>
      </w:r>
      <w:r>
        <w:t xml:space="preserve">556 </w:t>
      </w:r>
    </w:p>
    <w:p>
      <w:r>
        <w:t xml:space="preserve">617173 </w:t>
      </w:r>
      <w:r>
        <w:t xml:space="preserve">NULL </w:t>
      </w:r>
      <w:r>
        <w:t xml:space="preserve">2023-06-01 00:00:00 </w:t>
      </w:r>
      <w:r>
        <w:t xml:space="preserve">2023-10-10 00:00:00 </w:t>
      </w:r>
      <w:r>
        <w:t xml:space="preserve">2023-08-13 00:00:00 </w:t>
      </w:r>
      <w:r>
        <w:t xml:space="preserve">23 </w:t>
      </w:r>
      <w:r>
        <w:t xml:space="preserve">105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619786 </w:t>
      </w:r>
      <w:r>
        <w:t xml:space="preserve">Organisation Internationale pour les Migrations </w:t>
      </w:r>
      <w:r>
        <w:t xml:space="preserve">OIM </w:t>
      </w:r>
      <w:r>
        <w:t xml:space="preserve">556 </w:t>
      </w:r>
      <w:r>
        <w:t xml:space="preserve">556 </w:t>
      </w:r>
    </w:p>
    <w:p>
      <w:r>
        <w:t xml:space="preserve">617174 </w:t>
      </w:r>
      <w:r>
        <w:t xml:space="preserve">NULL </w:t>
      </w:r>
      <w:r>
        <w:t xml:space="preserve">2022-06-01 00:00:00 </w:t>
      </w:r>
      <w:r>
        <w:t xml:space="preserve">2023-10-10 00:00:00 </w:t>
      </w:r>
      <w:r>
        <w:t xml:space="preserve">2023-08-19 00:00:00 </w:t>
      </w:r>
      <w:r>
        <w:t xml:space="preserve">5 </w:t>
      </w:r>
      <w:r>
        <w:t xml:space="preserve">30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619787 </w:t>
      </w:r>
      <w:r>
        <w:t xml:space="preserve">Organisation Internationale pour les Migrations </w:t>
      </w:r>
      <w:r>
        <w:t xml:space="preserve">OIM </w:t>
      </w:r>
      <w:r>
        <w:t xml:space="preserve">556 </w:t>
      </w:r>
      <w:r>
        <w:t xml:space="preserve">556 </w:t>
      </w:r>
    </w:p>
    <w:p>
      <w:r>
        <w:t xml:space="preserve">617175 </w:t>
      </w:r>
      <w:r>
        <w:t xml:space="preserve">NULL </w:t>
      </w:r>
      <w:r>
        <w:t xml:space="preserve">2023-06-01 00:00:00 </w:t>
      </w:r>
      <w:r>
        <w:t xml:space="preserve">2023-10-10 00:00:00 </w:t>
      </w:r>
      <w:r>
        <w:t xml:space="preserve">2023-08-08 00:00:00 </w:t>
      </w:r>
      <w:r>
        <w:t xml:space="preserve">2 </w:t>
      </w:r>
      <w:r>
        <w:t xml:space="preserve">8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619788 </w:t>
      </w:r>
      <w:r>
        <w:t xml:space="preserve">Organisation Internationale pour les Migrations </w:t>
      </w:r>
      <w:r>
        <w:t xml:space="preserve">OIM </w:t>
      </w:r>
      <w:r>
        <w:t xml:space="preserve">556 </w:t>
      </w:r>
      <w:r>
        <w:t xml:space="preserve">556 </w:t>
      </w:r>
    </w:p>
    <w:p>
      <w:r>
        <w:t xml:space="preserve">617176 </w:t>
      </w:r>
      <w:r>
        <w:t xml:space="preserve">NULL </w:t>
      </w:r>
      <w:r>
        <w:t xml:space="preserve">2023-03-01 00:00:00 </w:t>
      </w:r>
      <w:r>
        <w:t xml:space="preserve">2023-10-10 00:00:00 </w:t>
      </w:r>
      <w:r>
        <w:t xml:space="preserve">2023-08-11 00:00:00 </w:t>
      </w:r>
      <w:r>
        <w:t xml:space="preserve">50 </w:t>
      </w:r>
      <w:r>
        <w:t xml:space="preserve">300 </w:t>
      </w:r>
      <w:r>
        <w:t xml:space="preserve">2 </w:t>
      </w:r>
      <w:r>
        <w:t xml:space="preserve">Retourné </w:t>
      </w:r>
      <w:r>
        <w:t xml:space="preserve">CD5405ZS01 </w:t>
      </w:r>
      <w:r>
        <w:t xml:space="preserve">CD5405ZS01AS14 </w:t>
      </w:r>
      <w:r>
        <w:t xml:space="preserve">MANGAMBO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CD54050405 </w:t>
      </w:r>
      <w:r>
        <w:t xml:space="preserve">Abini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619789 </w:t>
      </w:r>
      <w:r>
        <w:t xml:space="preserve">Organisation Internationale pour les Migrations </w:t>
      </w:r>
      <w:r>
        <w:t xml:space="preserve">OIM </w:t>
      </w:r>
      <w:r>
        <w:t xml:space="preserve">556 </w:t>
      </w:r>
      <w:r>
        <w:t xml:space="preserve">556 </w:t>
      </w:r>
    </w:p>
    <w:p>
      <w:r>
        <w:t xml:space="preserve">617177 </w:t>
      </w:r>
      <w:r>
        <w:t xml:space="preserve">NULL </w:t>
      </w:r>
      <w:r>
        <w:t xml:space="preserve">2023-03-01 00:00:00 </w:t>
      </w:r>
      <w:r>
        <w:t xml:space="preserve">2023-10-10 00:00:00 </w:t>
      </w:r>
      <w:r>
        <w:t xml:space="preserve">2023-08-12 00:00:00 </w:t>
      </w:r>
      <w:r>
        <w:t xml:space="preserve">40 </w:t>
      </w:r>
      <w:r>
        <w:t xml:space="preserve">160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619790 </w:t>
      </w:r>
      <w:r>
        <w:t xml:space="preserve">Organisation Internationale pour les Migrations </w:t>
      </w:r>
      <w:r>
        <w:t xml:space="preserve">OIM </w:t>
      </w:r>
      <w:r>
        <w:t xml:space="preserve">556 </w:t>
      </w:r>
      <w:r>
        <w:t xml:space="preserve">556 </w:t>
      </w:r>
    </w:p>
    <w:p>
      <w:r>
        <w:t xml:space="preserve">617178 </w:t>
      </w:r>
      <w:r>
        <w:t xml:space="preserve">NULL </w:t>
      </w:r>
      <w:r>
        <w:t xml:space="preserve">2023-06-01 00:00:00 </w:t>
      </w:r>
      <w:r>
        <w:t xml:space="preserve">2023-10-10 00:00:00 </w:t>
      </w:r>
      <w:r>
        <w:t xml:space="preserve">2023-08-12 00:00:00 </w:t>
      </w:r>
      <w:r>
        <w:t xml:space="preserve">20 </w:t>
      </w:r>
      <w:r>
        <w:t xml:space="preserve">80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619791 </w:t>
      </w:r>
      <w:r>
        <w:t xml:space="preserve">Organisation Internationale pour les Migrations </w:t>
      </w:r>
      <w:r>
        <w:t xml:space="preserve">OIM </w:t>
      </w:r>
      <w:r>
        <w:t xml:space="preserve">556 </w:t>
      </w:r>
      <w:r>
        <w:t xml:space="preserve">556 </w:t>
      </w:r>
    </w:p>
    <w:p>
      <w:r>
        <w:t xml:space="preserve">617179 </w:t>
      </w:r>
      <w:r>
        <w:t xml:space="preserve">NULL </w:t>
      </w:r>
      <w:r>
        <w:t xml:space="preserve">2023-08-25 00:00:00 </w:t>
      </w:r>
      <w:r>
        <w:t xml:space="preserve">2023-10-10 00:00:00 </w:t>
      </w:r>
      <w:r>
        <w:t xml:space="preserve">2023-08-12 00:00:00 </w:t>
      </w:r>
      <w:r>
        <w:t xml:space="preserve">15 </w:t>
      </w:r>
      <w:r>
        <w:t xml:space="preserve">60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619792 </w:t>
      </w:r>
      <w:r>
        <w:t xml:space="preserve">Organisation Internationale pour les Migrations </w:t>
      </w:r>
      <w:r>
        <w:t xml:space="preserve">OIM </w:t>
      </w:r>
      <w:r>
        <w:t xml:space="preserve">556 </w:t>
      </w:r>
      <w:r>
        <w:t xml:space="preserve">556 </w:t>
      </w:r>
    </w:p>
    <w:p>
      <w:r>
        <w:t xml:space="preserve">617180 </w:t>
      </w:r>
      <w:r>
        <w:t xml:space="preserve">NULL </w:t>
      </w:r>
      <w:r>
        <w:t xml:space="preserve">2023-06-01 00:00:00 </w:t>
      </w:r>
      <w:r>
        <w:t xml:space="preserve">2023-10-10 00:00:00 </w:t>
      </w:r>
      <w:r>
        <w:t xml:space="preserve">2023-08-08 00:00:00 </w:t>
      </w:r>
      <w:r>
        <w:t xml:space="preserve">32 </w:t>
      </w:r>
      <w:r>
        <w:t xml:space="preserve">160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619793 </w:t>
      </w:r>
      <w:r>
        <w:t xml:space="preserve">Organisation Internationale pour les Migrations </w:t>
      </w:r>
      <w:r>
        <w:t xml:space="preserve">OIM </w:t>
      </w:r>
      <w:r>
        <w:t xml:space="preserve">556 </w:t>
      </w:r>
      <w:r>
        <w:t xml:space="preserve">556 </w:t>
      </w:r>
    </w:p>
    <w:p>
      <w:r>
        <w:t xml:space="preserve">617181 </w:t>
      </w:r>
      <w:r>
        <w:t xml:space="preserve">NULL </w:t>
      </w:r>
      <w:r>
        <w:t xml:space="preserve">2022-06-01 00:00:00 </w:t>
      </w:r>
      <w:r>
        <w:t xml:space="preserve">2023-10-10 00:00:00 </w:t>
      </w:r>
      <w:r>
        <w:t xml:space="preserve">2023-08-23 00:00:00 </w:t>
      </w:r>
      <w:r>
        <w:t xml:space="preserve">23 </w:t>
      </w:r>
      <w:r>
        <w:t xml:space="preserve">138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619794 </w:t>
      </w:r>
      <w:r>
        <w:t xml:space="preserve">Organisation Internationale pour les Migrations </w:t>
      </w:r>
      <w:r>
        <w:t xml:space="preserve">OIM </w:t>
      </w:r>
      <w:r>
        <w:t xml:space="preserve">556 </w:t>
      </w:r>
      <w:r>
        <w:t xml:space="preserve">556 </w:t>
      </w:r>
    </w:p>
    <w:p>
      <w:r>
        <w:t xml:space="preserve">617182 </w:t>
      </w:r>
      <w:r>
        <w:t xml:space="preserve">NULL </w:t>
      </w:r>
      <w:r>
        <w:t xml:space="preserve">2022-09-01 00:00:00 </w:t>
      </w:r>
      <w:r>
        <w:t xml:space="preserve">2023-10-10 00:00:00 </w:t>
      </w:r>
      <w:r>
        <w:t xml:space="preserve">2023-08-23 00:00:00 </w:t>
      </w:r>
      <w:r>
        <w:t xml:space="preserve">2 </w:t>
      </w:r>
      <w:r>
        <w:t xml:space="preserve">12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619795 </w:t>
      </w:r>
      <w:r>
        <w:t xml:space="preserve">Organisation Internationale pour les Migrations </w:t>
      </w:r>
      <w:r>
        <w:t xml:space="preserve">OIM </w:t>
      </w:r>
      <w:r>
        <w:t xml:space="preserve">556 </w:t>
      </w:r>
      <w:r>
        <w:t xml:space="preserve">556 </w:t>
      </w:r>
    </w:p>
    <w:p>
      <w:r>
        <w:t xml:space="preserve">617183 </w:t>
      </w:r>
      <w:r>
        <w:t xml:space="preserve">NULL </w:t>
      </w:r>
      <w:r>
        <w:t xml:space="preserve">2023-03-01 00:00:00 </w:t>
      </w:r>
      <w:r>
        <w:t xml:space="preserve">2023-10-10 00:00:00 </w:t>
      </w:r>
      <w:r>
        <w:t xml:space="preserve">2023-08-23 00:00:00 </w:t>
      </w:r>
      <w:r>
        <w:t xml:space="preserve">8 </w:t>
      </w:r>
      <w:r>
        <w:t xml:space="preserve">48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619796 </w:t>
      </w:r>
      <w:r>
        <w:t xml:space="preserve">Organisation Internationale pour les Migrations </w:t>
      </w:r>
      <w:r>
        <w:t xml:space="preserve">OIM </w:t>
      </w:r>
      <w:r>
        <w:t xml:space="preserve">556 </w:t>
      </w:r>
      <w:r>
        <w:t xml:space="preserve">556 </w:t>
      </w:r>
    </w:p>
    <w:p>
      <w:r>
        <w:t xml:space="preserve">617184 </w:t>
      </w:r>
      <w:r>
        <w:t xml:space="preserve">NULL </w:t>
      </w:r>
      <w:r>
        <w:t xml:space="preserve">2023-06-01 00:00:00 </w:t>
      </w:r>
      <w:r>
        <w:t xml:space="preserve">2023-10-10 00:00:00 </w:t>
      </w:r>
      <w:r>
        <w:t xml:space="preserve">2023-08-23 00:00:00 </w:t>
      </w:r>
      <w:r>
        <w:t xml:space="preserve">12 </w:t>
      </w:r>
      <w:r>
        <w:t xml:space="preserve">72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619797 </w:t>
      </w:r>
      <w:r>
        <w:t xml:space="preserve">Organisation Internationale pour les Migrations </w:t>
      </w:r>
      <w:r>
        <w:t xml:space="preserve">OIM </w:t>
      </w:r>
      <w:r>
        <w:t xml:space="preserve">556 </w:t>
      </w:r>
      <w:r>
        <w:t xml:space="preserve">556 </w:t>
      </w:r>
    </w:p>
    <w:p>
      <w:r>
        <w:t xml:space="preserve">617185 </w:t>
      </w:r>
      <w:r>
        <w:t xml:space="preserve">NULL </w:t>
      </w:r>
      <w:r>
        <w:t xml:space="preserve">2023-06-01 00:00:00 </w:t>
      </w:r>
      <w:r>
        <w:t xml:space="preserve">2023-10-10 00:00:00 </w:t>
      </w:r>
      <w:r>
        <w:t xml:space="preserve">2023-08-09 00:00:00 </w:t>
      </w:r>
      <w:r>
        <w:t xml:space="preserve">31 </w:t>
      </w:r>
      <w:r>
        <w:t xml:space="preserve">155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619798 </w:t>
      </w:r>
      <w:r>
        <w:t xml:space="preserve">Organisation Internationale pour les Migrations </w:t>
      </w:r>
      <w:r>
        <w:t xml:space="preserve">OIM </w:t>
      </w:r>
      <w:r>
        <w:t xml:space="preserve">556 </w:t>
      </w:r>
      <w:r>
        <w:t xml:space="preserve">556 </w:t>
      </w:r>
    </w:p>
    <w:p>
      <w:r>
        <w:t xml:space="preserve">617186 </w:t>
      </w:r>
      <w:r>
        <w:t xml:space="preserve">NULL </w:t>
      </w:r>
      <w:r>
        <w:t xml:space="preserve">2023-08-25 00:00:00 </w:t>
      </w:r>
      <w:r>
        <w:t xml:space="preserve">2023-10-10 00:00:00 </w:t>
      </w:r>
      <w:r>
        <w:t xml:space="preserve">2023-08-09 00:00:00 </w:t>
      </w:r>
      <w:r>
        <w:t xml:space="preserve">29 </w:t>
      </w:r>
      <w:r>
        <w:t xml:space="preserve">145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619799 </w:t>
      </w:r>
      <w:r>
        <w:t xml:space="preserve">Organisation Internationale pour les Migrations </w:t>
      </w:r>
      <w:r>
        <w:t xml:space="preserve">OIM </w:t>
      </w:r>
      <w:r>
        <w:t xml:space="preserve">556 </w:t>
      </w:r>
      <w:r>
        <w:t xml:space="preserve">556 </w:t>
      </w:r>
    </w:p>
    <w:p>
      <w:r>
        <w:t xml:space="preserve">617187 </w:t>
      </w:r>
      <w:r>
        <w:t xml:space="preserve">NULL </w:t>
      </w:r>
      <w:r>
        <w:t xml:space="preserve">2023-08-25 00:00:00 </w:t>
      </w:r>
      <w:r>
        <w:t xml:space="preserve">2023-10-10 00:00:00 </w:t>
      </w:r>
      <w:r>
        <w:t xml:space="preserve">2023-08-17 00:00:00 </w:t>
      </w:r>
      <w:r>
        <w:t xml:space="preserve">60 </w:t>
      </w:r>
      <w:r>
        <w:t xml:space="preserve">300 </w:t>
      </w:r>
      <w:r>
        <w:t xml:space="preserve">2 </w:t>
      </w:r>
      <w:r>
        <w:t xml:space="preserve">Retourné </w:t>
      </w:r>
      <w:r>
        <w:t xml:space="preserve">CD5405ZS10 </w:t>
      </w:r>
      <w:r>
        <w:t xml:space="preserve">CD5405ZS10AS08 </w:t>
      </w:r>
      <w:r>
        <w:t xml:space="preserve">ANDISA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619800 </w:t>
      </w:r>
      <w:r>
        <w:t xml:space="preserve">Organisation Internationale pour les Migrations </w:t>
      </w:r>
      <w:r>
        <w:t xml:space="preserve">OIM </w:t>
      </w:r>
      <w:r>
        <w:t xml:space="preserve">556 </w:t>
      </w:r>
      <w:r>
        <w:t xml:space="preserve">556 </w:t>
      </w:r>
    </w:p>
    <w:p>
      <w:r>
        <w:t xml:space="preserve">617188 </w:t>
      </w:r>
      <w:r>
        <w:t xml:space="preserve">NULL </w:t>
      </w:r>
      <w:r>
        <w:t xml:space="preserve">2023-03-01 00:00:00 </w:t>
      </w:r>
      <w:r>
        <w:t xml:space="preserve">2023-10-10 00:00:00 </w:t>
      </w:r>
      <w:r>
        <w:t xml:space="preserve">2023-08-09 00:00:00 </w:t>
      </w:r>
      <w:r>
        <w:t xml:space="preserve">50 </w:t>
      </w:r>
      <w:r>
        <w:t xml:space="preserve">200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619801 </w:t>
      </w:r>
      <w:r>
        <w:t xml:space="preserve">Organisation Internationale pour les Migrations </w:t>
      </w:r>
      <w:r>
        <w:t xml:space="preserve">OIM </w:t>
      </w:r>
      <w:r>
        <w:t xml:space="preserve">556 </w:t>
      </w:r>
      <w:r>
        <w:t xml:space="preserve">556 </w:t>
      </w:r>
    </w:p>
    <w:p>
      <w:r>
        <w:t xml:space="preserve">617189 </w:t>
      </w:r>
      <w:r>
        <w:t xml:space="preserve">NULL </w:t>
      </w:r>
      <w:r>
        <w:t xml:space="preserve">2023-06-01 00:00:00 </w:t>
      </w:r>
      <w:r>
        <w:t xml:space="preserve">2023-10-10 00:00:00 </w:t>
      </w:r>
      <w:r>
        <w:t xml:space="preserve">2023-08-09 00:00:00 </w:t>
      </w:r>
      <w:r>
        <w:t xml:space="preserve">50 </w:t>
      </w:r>
      <w:r>
        <w:t xml:space="preserve">187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619802 </w:t>
      </w:r>
      <w:r>
        <w:t xml:space="preserve">Organisation Internationale pour les Migrations </w:t>
      </w:r>
      <w:r>
        <w:t xml:space="preserve">OIM </w:t>
      </w:r>
      <w:r>
        <w:t xml:space="preserve">556 </w:t>
      </w:r>
      <w:r>
        <w:t xml:space="preserve">556 </w:t>
      </w:r>
    </w:p>
    <w:p>
      <w:r>
        <w:t xml:space="preserve">617190 </w:t>
      </w:r>
      <w:r>
        <w:t xml:space="preserve">NULL </w:t>
      </w:r>
      <w:r>
        <w:t xml:space="preserve">2023-08-25 00:00:00 </w:t>
      </w:r>
      <w:r>
        <w:t xml:space="preserve">2023-10-10 00:00:00 </w:t>
      </w:r>
      <w:r>
        <w:t xml:space="preserve">2023-08-09 00:00:00 </w:t>
      </w:r>
      <w:r>
        <w:t xml:space="preserve">30 </w:t>
      </w:r>
      <w:r>
        <w:t xml:space="preserve">113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619803 </w:t>
      </w:r>
      <w:r>
        <w:t xml:space="preserve">Organisation Internationale pour les Migrations </w:t>
      </w:r>
      <w:r>
        <w:t xml:space="preserve">OIM </w:t>
      </w:r>
      <w:r>
        <w:t xml:space="preserve">556 </w:t>
      </w:r>
      <w:r>
        <w:t xml:space="preserve">556 </w:t>
      </w:r>
    </w:p>
    <w:p>
      <w:r>
        <w:t xml:space="preserve">617191 </w:t>
      </w:r>
      <w:r>
        <w:t xml:space="preserve">NULL </w:t>
      </w:r>
      <w:r>
        <w:t xml:space="preserve">2023-06-01 00:00:00 </w:t>
      </w:r>
      <w:r>
        <w:t xml:space="preserve">2023-10-10 00:00:00 </w:t>
      </w:r>
      <w:r>
        <w:t xml:space="preserve">2023-08-24 00:00:00 </w:t>
      </w:r>
      <w:r>
        <w:t xml:space="preserve">60 </w:t>
      </w:r>
      <w:r>
        <w:t xml:space="preserve">300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619804 </w:t>
      </w:r>
      <w:r>
        <w:t xml:space="preserve">Organisation Internationale pour les Migrations </w:t>
      </w:r>
      <w:r>
        <w:t xml:space="preserve">OIM </w:t>
      </w:r>
      <w:r>
        <w:t xml:space="preserve">556 </w:t>
      </w:r>
      <w:r>
        <w:t xml:space="preserve">556 </w:t>
      </w:r>
    </w:p>
    <w:p>
      <w:r>
        <w:t xml:space="preserve">617192 </w:t>
      </w:r>
      <w:r>
        <w:t xml:space="preserve">NULL </w:t>
      </w:r>
      <w:r>
        <w:t xml:space="preserve">2023-06-01 00:00:00 </w:t>
      </w:r>
      <w:r>
        <w:t xml:space="preserve">2023-10-10 00:00:00 </w:t>
      </w:r>
      <w:r>
        <w:t xml:space="preserve">2023-08-09 00:00:00 </w:t>
      </w:r>
      <w:r>
        <w:t xml:space="preserve">49 </w:t>
      </w:r>
      <w:r>
        <w:t xml:space="preserve">237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619805 </w:t>
      </w:r>
      <w:r>
        <w:t xml:space="preserve">Organisation Internationale pour les Migrations </w:t>
      </w:r>
      <w:r>
        <w:t xml:space="preserve">OIM </w:t>
      </w:r>
      <w:r>
        <w:t xml:space="preserve">556 </w:t>
      </w:r>
      <w:r>
        <w:t xml:space="preserve">556 </w:t>
      </w:r>
    </w:p>
    <w:p>
      <w:r>
        <w:t xml:space="preserve">617193 </w:t>
      </w:r>
      <w:r>
        <w:t xml:space="preserve">NULL </w:t>
      </w:r>
      <w:r>
        <w:t xml:space="preserve">2023-08-25 00:00:00 </w:t>
      </w:r>
      <w:r>
        <w:t xml:space="preserve">2023-10-10 00:00:00 </w:t>
      </w:r>
      <w:r>
        <w:t xml:space="preserve">2023-08-09 00:00:00 </w:t>
      </w:r>
      <w:r>
        <w:t xml:space="preserve">13 </w:t>
      </w:r>
      <w:r>
        <w:t xml:space="preserve">63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619806 </w:t>
      </w:r>
      <w:r>
        <w:t xml:space="preserve">Organisation Internationale pour les Migrations </w:t>
      </w:r>
      <w:r>
        <w:t xml:space="preserve">OIM </w:t>
      </w:r>
      <w:r>
        <w:t xml:space="preserve">556 </w:t>
      </w:r>
      <w:r>
        <w:t xml:space="preserve">556 </w:t>
      </w:r>
    </w:p>
    <w:p>
      <w:r>
        <w:t xml:space="preserve">617194 </w:t>
      </w:r>
      <w:r>
        <w:t xml:space="preserve">NULL </w:t>
      </w:r>
      <w:r>
        <w:t xml:space="preserve">2022-12-01 00:00:00 </w:t>
      </w:r>
      <w:r>
        <w:t xml:space="preserve">2023-10-10 00:00:00 </w:t>
      </w:r>
      <w:r>
        <w:t xml:space="preserve">2023-08-22 00:00:00 </w:t>
      </w:r>
      <w:r>
        <w:t xml:space="preserve">50 </w:t>
      </w:r>
      <w:r>
        <w:t xml:space="preserve">131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619807 </w:t>
      </w:r>
      <w:r>
        <w:t xml:space="preserve">Organisation Internationale pour les Migrations </w:t>
      </w:r>
      <w:r>
        <w:t xml:space="preserve">OIM </w:t>
      </w:r>
      <w:r>
        <w:t xml:space="preserve">556 </w:t>
      </w:r>
      <w:r>
        <w:t xml:space="preserve">556 </w:t>
      </w:r>
    </w:p>
    <w:p>
      <w:r>
        <w:t xml:space="preserve">617195 </w:t>
      </w:r>
      <w:r>
        <w:t xml:space="preserve">NULL </w:t>
      </w:r>
      <w:r>
        <w:t xml:space="preserve">2023-03-01 00:00:00 </w:t>
      </w:r>
      <w:r>
        <w:t xml:space="preserve">2023-10-10 00:00:00 </w:t>
      </w:r>
      <w:r>
        <w:t xml:space="preserve">2023-08-22 00:00:00 </w:t>
      </w:r>
      <w:r>
        <w:t xml:space="preserve">18 </w:t>
      </w:r>
      <w:r>
        <w:t xml:space="preserve">47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619808 </w:t>
      </w:r>
      <w:r>
        <w:t xml:space="preserve">Organisation Internationale pour les Migrations </w:t>
      </w:r>
      <w:r>
        <w:t xml:space="preserve">OIM </w:t>
      </w:r>
      <w:r>
        <w:t xml:space="preserve">556 </w:t>
      </w:r>
      <w:r>
        <w:t xml:space="preserve">556 </w:t>
      </w:r>
    </w:p>
    <w:p>
      <w:r>
        <w:t xml:space="preserve">617196 </w:t>
      </w:r>
      <w:r>
        <w:t xml:space="preserve">NULL </w:t>
      </w:r>
      <w:r>
        <w:t xml:space="preserve">2023-06-01 00:00:00 </w:t>
      </w:r>
      <w:r>
        <w:t xml:space="preserve">2023-10-10 00:00:00 </w:t>
      </w:r>
      <w:r>
        <w:t xml:space="preserve">2023-08-22 00:00:00 </w:t>
      </w:r>
      <w:r>
        <w:t xml:space="preserve">6 </w:t>
      </w:r>
      <w:r>
        <w:t xml:space="preserve">16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619809 </w:t>
      </w:r>
      <w:r>
        <w:t xml:space="preserve">Organisation Internationale pour les Migrations </w:t>
      </w:r>
      <w:r>
        <w:t xml:space="preserve">OIM </w:t>
      </w:r>
      <w:r>
        <w:t xml:space="preserve">556 </w:t>
      </w:r>
      <w:r>
        <w:t xml:space="preserve">556 </w:t>
      </w:r>
    </w:p>
    <w:p>
      <w:r>
        <w:t xml:space="preserve">617197 </w:t>
      </w:r>
      <w:r>
        <w:t xml:space="preserve">NULL </w:t>
      </w:r>
      <w:r>
        <w:t xml:space="preserve">2023-08-25 00:00:00 </w:t>
      </w:r>
      <w:r>
        <w:t xml:space="preserve">2023-10-10 00:00:00 </w:t>
      </w:r>
      <w:r>
        <w:t xml:space="preserve">2023-08-22 00:00:00 </w:t>
      </w:r>
      <w:r>
        <w:t xml:space="preserve">6 </w:t>
      </w:r>
      <w:r>
        <w:t xml:space="preserve">16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619810 </w:t>
      </w:r>
      <w:r>
        <w:t xml:space="preserve">Organisation Internationale pour les Migrations </w:t>
      </w:r>
      <w:r>
        <w:t xml:space="preserve">OIM </w:t>
      </w:r>
      <w:r>
        <w:t xml:space="preserve">556 </w:t>
      </w:r>
      <w:r>
        <w:t xml:space="preserve">556 </w:t>
      </w:r>
    </w:p>
    <w:p>
      <w:r>
        <w:t xml:space="preserve">617198 </w:t>
      </w:r>
      <w:r>
        <w:t xml:space="preserve">NULL </w:t>
      </w:r>
      <w:r>
        <w:t xml:space="preserve">2022-06-01 00:00:00 </w:t>
      </w:r>
      <w:r>
        <w:t xml:space="preserve">2023-10-10 00:00:00 </w:t>
      </w:r>
      <w:r>
        <w:t xml:space="preserve">2023-08-10 00:00:00 </w:t>
      </w:r>
      <w:r>
        <w:t xml:space="preserve">1 </w:t>
      </w:r>
      <w:r>
        <w:t xml:space="preserve">5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619811 </w:t>
      </w:r>
      <w:r>
        <w:t xml:space="preserve">Organisation Internationale pour les Migrations </w:t>
      </w:r>
      <w:r>
        <w:t xml:space="preserve">OIM </w:t>
      </w:r>
      <w:r>
        <w:t xml:space="preserve">556 </w:t>
      </w:r>
      <w:r>
        <w:t xml:space="preserve">556 </w:t>
      </w:r>
    </w:p>
    <w:p>
      <w:r>
        <w:t xml:space="preserve">617199 </w:t>
      </w:r>
      <w:r>
        <w:t xml:space="preserve">NULL </w:t>
      </w:r>
      <w:r>
        <w:t xml:space="preserve">2022-09-01 00:00:00 </w:t>
      </w:r>
      <w:r>
        <w:t xml:space="preserve">2023-10-10 00:00:00 </w:t>
      </w:r>
      <w:r>
        <w:t xml:space="preserve">2023-08-10 00:00:00 </w:t>
      </w:r>
      <w:r>
        <w:t xml:space="preserve">18 </w:t>
      </w:r>
      <w:r>
        <w:t xml:space="preserve">82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619812 </w:t>
      </w:r>
      <w:r>
        <w:t xml:space="preserve">Organisation Internationale pour les Migrations </w:t>
      </w:r>
      <w:r>
        <w:t xml:space="preserve">OIM </w:t>
      </w:r>
      <w:r>
        <w:t xml:space="preserve">556 </w:t>
      </w:r>
      <w:r>
        <w:t xml:space="preserve">556 </w:t>
      </w:r>
    </w:p>
    <w:p>
      <w:r>
        <w:t xml:space="preserve">617200 </w:t>
      </w:r>
      <w:r>
        <w:t xml:space="preserve">NULL </w:t>
      </w:r>
      <w:r>
        <w:t xml:space="preserve">2022-12-01 00:00:00 </w:t>
      </w:r>
      <w:r>
        <w:t xml:space="preserve">2023-10-10 00:00:00 </w:t>
      </w:r>
      <w:r>
        <w:t xml:space="preserve">2023-08-10 00:00:00 </w:t>
      </w:r>
      <w:r>
        <w:t xml:space="preserve">32 </w:t>
      </w:r>
      <w:r>
        <w:t xml:space="preserve">145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619813 </w:t>
      </w:r>
      <w:r>
        <w:t xml:space="preserve">Organisation Internationale pour les Migrations </w:t>
      </w:r>
      <w:r>
        <w:t xml:space="preserve">OIM </w:t>
      </w:r>
      <w:r>
        <w:t xml:space="preserve">556 </w:t>
      </w:r>
      <w:r>
        <w:t xml:space="preserve">556 </w:t>
      </w:r>
    </w:p>
    <w:p>
      <w:r>
        <w:t xml:space="preserve">617201 </w:t>
      </w:r>
      <w:r>
        <w:t xml:space="preserve">NULL </w:t>
      </w:r>
      <w:r>
        <w:t xml:space="preserve">2022-06-01 00:00:00 </w:t>
      </w:r>
      <w:r>
        <w:t xml:space="preserve">2023-10-10 00:00:00 </w:t>
      </w:r>
      <w:r>
        <w:t xml:space="preserve">2023-08-08 00:00:00 </w:t>
      </w:r>
      <w:r>
        <w:t xml:space="preserve">9 </w:t>
      </w:r>
      <w:r>
        <w:t xml:space="preserve">45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619814 </w:t>
      </w:r>
      <w:r>
        <w:t xml:space="preserve">Organisation Internationale pour les Migrations </w:t>
      </w:r>
      <w:r>
        <w:t xml:space="preserve">OIM </w:t>
      </w:r>
      <w:r>
        <w:t xml:space="preserve">556 </w:t>
      </w:r>
      <w:r>
        <w:t xml:space="preserve">556 </w:t>
      </w:r>
    </w:p>
    <w:p>
      <w:r>
        <w:t xml:space="preserve">617202 </w:t>
      </w:r>
      <w:r>
        <w:t xml:space="preserve">NULL </w:t>
      </w:r>
      <w:r>
        <w:t xml:space="preserve">2022-09-01 00:00:00 </w:t>
      </w:r>
      <w:r>
        <w:t xml:space="preserve">2023-10-10 00:00:00 </w:t>
      </w:r>
      <w:r>
        <w:t xml:space="preserve">2023-08-08 00:00:00 </w:t>
      </w:r>
      <w:r>
        <w:t xml:space="preserve">17 </w:t>
      </w:r>
      <w:r>
        <w:t xml:space="preserve">85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619815 </w:t>
      </w:r>
      <w:r>
        <w:t xml:space="preserve">Organisation Internationale pour les Migrations </w:t>
      </w:r>
      <w:r>
        <w:t xml:space="preserve">OIM </w:t>
      </w:r>
      <w:r>
        <w:t xml:space="preserve">556 </w:t>
      </w:r>
      <w:r>
        <w:t xml:space="preserve">556 </w:t>
      </w:r>
    </w:p>
    <w:p>
      <w:r>
        <w:t xml:space="preserve">617203 </w:t>
      </w:r>
      <w:r>
        <w:t xml:space="preserve">NULL </w:t>
      </w:r>
      <w:r>
        <w:t xml:space="preserve">2022-06-01 00:00:00 </w:t>
      </w:r>
      <w:r>
        <w:t xml:space="preserve">2023-10-10 00:00:00 </w:t>
      </w:r>
      <w:r>
        <w:t xml:space="preserve">2023-08-20 00:00:00 </w:t>
      </w:r>
      <w:r>
        <w:t xml:space="preserve">16 </w:t>
      </w:r>
      <w:r>
        <w:t xml:space="preserve">47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619816 </w:t>
      </w:r>
      <w:r>
        <w:t xml:space="preserve">Organisation Internationale pour les Migrations </w:t>
      </w:r>
      <w:r>
        <w:t xml:space="preserve">OIM </w:t>
      </w:r>
      <w:r>
        <w:t xml:space="preserve">556 </w:t>
      </w:r>
      <w:r>
        <w:t xml:space="preserve">556 </w:t>
      </w:r>
    </w:p>
    <w:p>
      <w:r>
        <w:t xml:space="preserve">617204 </w:t>
      </w:r>
      <w:r>
        <w:t xml:space="preserve">NULL </w:t>
      </w:r>
      <w:r>
        <w:t xml:space="preserve">2022-09-01 00:00:00 </w:t>
      </w:r>
      <w:r>
        <w:t xml:space="preserve">2023-10-10 00:00:00 </w:t>
      </w:r>
      <w:r>
        <w:t xml:space="preserve">2023-08-20 00:00:00 </w:t>
      </w:r>
      <w:r>
        <w:t xml:space="preserve">3 </w:t>
      </w:r>
      <w:r>
        <w:t xml:space="preserve">9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619817 </w:t>
      </w:r>
      <w:r>
        <w:t xml:space="preserve">Organisation Internationale pour les Migrations </w:t>
      </w:r>
      <w:r>
        <w:t xml:space="preserve">OIM </w:t>
      </w:r>
      <w:r>
        <w:t xml:space="preserve">556 </w:t>
      </w:r>
      <w:r>
        <w:t xml:space="preserve">556 </w:t>
      </w:r>
    </w:p>
    <w:p>
      <w:r>
        <w:t xml:space="preserve">617205 </w:t>
      </w:r>
      <w:r>
        <w:t xml:space="preserve">NULL </w:t>
      </w:r>
      <w:r>
        <w:t xml:space="preserve">2023-06-01 00:00:00 </w:t>
      </w:r>
      <w:r>
        <w:t xml:space="preserve">2023-10-10 00:00:00 </w:t>
      </w:r>
      <w:r>
        <w:t xml:space="preserve">2023-08-20 00:00:00 </w:t>
      </w:r>
      <w:r>
        <w:t xml:space="preserve">12 </w:t>
      </w:r>
      <w:r>
        <w:t xml:space="preserve">60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619818 </w:t>
      </w:r>
      <w:r>
        <w:t xml:space="preserve">Organisation Internationale pour les Migrations </w:t>
      </w:r>
      <w:r>
        <w:t xml:space="preserve">OIM </w:t>
      </w:r>
      <w:r>
        <w:t xml:space="preserve">556 </w:t>
      </w:r>
      <w:r>
        <w:t xml:space="preserve">556 </w:t>
      </w:r>
    </w:p>
    <w:p>
      <w:r>
        <w:t xml:space="preserve">617206 </w:t>
      </w:r>
      <w:r>
        <w:t xml:space="preserve">NULL </w:t>
      </w:r>
      <w:r>
        <w:t xml:space="preserve">2023-08-25 00:00:00 </w:t>
      </w:r>
      <w:r>
        <w:t xml:space="preserve">2023-10-10 00:00:00 </w:t>
      </w:r>
      <w:r>
        <w:t xml:space="preserve">2023-08-20 00:00:00 </w:t>
      </w:r>
      <w:r>
        <w:t xml:space="preserve">37 </w:t>
      </w:r>
      <w:r>
        <w:t xml:space="preserve">183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619819 </w:t>
      </w:r>
      <w:r>
        <w:t xml:space="preserve">Organisation Internationale pour les Migrations </w:t>
      </w:r>
      <w:r>
        <w:t xml:space="preserve">OIM </w:t>
      </w:r>
      <w:r>
        <w:t xml:space="preserve">556 </w:t>
      </w:r>
      <w:r>
        <w:t xml:space="preserve">556 </w:t>
      </w:r>
    </w:p>
    <w:p>
      <w:r>
        <w:t xml:space="preserve">617207 </w:t>
      </w:r>
      <w:r>
        <w:t xml:space="preserve">NULL </w:t>
      </w:r>
      <w:r>
        <w:t xml:space="preserve">2023-06-01 00:00:00 </w:t>
      </w:r>
      <w:r>
        <w:t xml:space="preserve">2023-10-10 00:00:00 </w:t>
      </w:r>
      <w:r>
        <w:t xml:space="preserve">2023-08-14 00:00:00 </w:t>
      </w:r>
      <w:r>
        <w:t xml:space="preserve">66 </w:t>
      </w:r>
      <w:r>
        <w:t xml:space="preserve">234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619820 </w:t>
      </w:r>
      <w:r>
        <w:t xml:space="preserve">Organisation Internationale pour les Migrations </w:t>
      </w:r>
      <w:r>
        <w:t xml:space="preserve">OIM </w:t>
      </w:r>
      <w:r>
        <w:t xml:space="preserve">556 </w:t>
      </w:r>
      <w:r>
        <w:t xml:space="preserve">556 </w:t>
      </w:r>
    </w:p>
    <w:p>
      <w:r>
        <w:t xml:space="preserve">617208 </w:t>
      </w:r>
      <w:r>
        <w:t xml:space="preserve">NULL </w:t>
      </w:r>
      <w:r>
        <w:t xml:space="preserve">2023-08-25 00:00:00 </w:t>
      </w:r>
      <w:r>
        <w:t xml:space="preserve">2023-10-10 00:00:00 </w:t>
      </w:r>
      <w:r>
        <w:t xml:space="preserve">2023-08-14 00:00:00 </w:t>
      </w:r>
      <w:r>
        <w:t xml:space="preserve">18 </w:t>
      </w:r>
      <w:r>
        <w:t xml:space="preserve">64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619821 </w:t>
      </w:r>
      <w:r>
        <w:t xml:space="preserve">Organisation Internationale pour les Migrations </w:t>
      </w:r>
      <w:r>
        <w:t xml:space="preserve">OIM </w:t>
      </w:r>
      <w:r>
        <w:t xml:space="preserve">556 </w:t>
      </w:r>
      <w:r>
        <w:t xml:space="preserve">556 </w:t>
      </w:r>
    </w:p>
    <w:p>
      <w:r>
        <w:t xml:space="preserve">617209 </w:t>
      </w:r>
      <w:r>
        <w:t xml:space="preserve">NULL </w:t>
      </w:r>
      <w:r>
        <w:t xml:space="preserve">2022-12-01 00:00:00 </w:t>
      </w:r>
      <w:r>
        <w:t xml:space="preserve">2023-10-10 00:00:00 </w:t>
      </w:r>
      <w:r>
        <w:t xml:space="preserve">2023-08-12 00:00:00 </w:t>
      </w:r>
      <w:r>
        <w:t xml:space="preserve">36 </w:t>
      </w:r>
      <w:r>
        <w:t xml:space="preserve">214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619822 </w:t>
      </w:r>
      <w:r>
        <w:t xml:space="preserve">Organisation Internationale pour les Migrations </w:t>
      </w:r>
      <w:r>
        <w:t xml:space="preserve">OIM </w:t>
      </w:r>
      <w:r>
        <w:t xml:space="preserve">556 </w:t>
      </w:r>
      <w:r>
        <w:t xml:space="preserve">556 </w:t>
      </w:r>
    </w:p>
    <w:p>
      <w:r>
        <w:t xml:space="preserve">617210 </w:t>
      </w:r>
      <w:r>
        <w:t xml:space="preserve">NULL </w:t>
      </w:r>
      <w:r>
        <w:t xml:space="preserve">2023-06-01 00:00:00 </w:t>
      </w:r>
      <w:r>
        <w:t xml:space="preserve">2023-10-10 00:00:00 </w:t>
      </w:r>
      <w:r>
        <w:t xml:space="preserve">2023-08-09 00:00:00 </w:t>
      </w:r>
      <w:r>
        <w:t xml:space="preserve">39 </w:t>
      </w:r>
      <w:r>
        <w:t xml:space="preserve">200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619823 </w:t>
      </w:r>
      <w:r>
        <w:t xml:space="preserve">Organisation Internationale pour les Migrations </w:t>
      </w:r>
      <w:r>
        <w:t xml:space="preserve">OIM </w:t>
      </w:r>
      <w:r>
        <w:t xml:space="preserve">556 </w:t>
      </w:r>
      <w:r>
        <w:t xml:space="preserve">556 </w:t>
      </w:r>
    </w:p>
    <w:p>
      <w:r>
        <w:t xml:space="preserve">617211 </w:t>
      </w:r>
      <w:r>
        <w:t xml:space="preserve">NULL </w:t>
      </w:r>
      <w:r>
        <w:t xml:space="preserve">2023-08-25 00:00:00 </w:t>
      </w:r>
      <w:r>
        <w:t xml:space="preserve">2023-10-10 00:00:00 </w:t>
      </w:r>
      <w:r>
        <w:t xml:space="preserve">2023-08-09 00:00:00 </w:t>
      </w:r>
      <w:r>
        <w:t xml:space="preserve">19 </w:t>
      </w:r>
      <w:r>
        <w:t xml:space="preserve">97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619824 </w:t>
      </w:r>
      <w:r>
        <w:t xml:space="preserve">Organisation Internationale pour les Migrations </w:t>
      </w:r>
      <w:r>
        <w:t xml:space="preserve">OIM </w:t>
      </w:r>
      <w:r>
        <w:t xml:space="preserve">556 </w:t>
      </w:r>
      <w:r>
        <w:t xml:space="preserve">556 </w:t>
      </w:r>
    </w:p>
    <w:p>
      <w:r>
        <w:t xml:space="preserve">617212 </w:t>
      </w:r>
      <w:r>
        <w:t xml:space="preserve">NULL </w:t>
      </w:r>
      <w:r>
        <w:t xml:space="preserve">2022-06-01 00:00:00 </w:t>
      </w:r>
      <w:r>
        <w:t xml:space="preserve">2023-10-10 00:00:00 </w:t>
      </w:r>
      <w:r>
        <w:t xml:space="preserve">2023-08-18 00:00:00 </w:t>
      </w:r>
      <w:r>
        <w:t xml:space="preserve">6 </w:t>
      </w:r>
      <w:r>
        <w:t xml:space="preserve">39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619825 </w:t>
      </w:r>
      <w:r>
        <w:t xml:space="preserve">Organisation Internationale pour les Migrations </w:t>
      </w:r>
      <w:r>
        <w:t xml:space="preserve">OIM </w:t>
      </w:r>
      <w:r>
        <w:t xml:space="preserve">556 </w:t>
      </w:r>
      <w:r>
        <w:t xml:space="preserve">556 </w:t>
      </w:r>
    </w:p>
    <w:p>
      <w:r>
        <w:t xml:space="preserve">617213 </w:t>
      </w:r>
      <w:r>
        <w:t xml:space="preserve">NULL </w:t>
      </w:r>
      <w:r>
        <w:t xml:space="preserve">2022-09-01 00:00:00 </w:t>
      </w:r>
      <w:r>
        <w:t xml:space="preserve">2023-10-10 00:00:00 </w:t>
      </w:r>
      <w:r>
        <w:t xml:space="preserve">2023-08-18 00:00:00 </w:t>
      </w:r>
      <w:r>
        <w:t xml:space="preserve">2 </w:t>
      </w:r>
      <w:r>
        <w:t xml:space="preserve">13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619826 </w:t>
      </w:r>
      <w:r>
        <w:t xml:space="preserve">Organisation Internationale pour les Migrations </w:t>
      </w:r>
      <w:r>
        <w:t xml:space="preserve">OIM </w:t>
      </w:r>
      <w:r>
        <w:t xml:space="preserve">556 </w:t>
      </w:r>
      <w:r>
        <w:t xml:space="preserve">556 </w:t>
      </w:r>
    </w:p>
    <w:p>
      <w:r>
        <w:t xml:space="preserve">617214 </w:t>
      </w:r>
      <w:r>
        <w:t xml:space="preserve">NULL </w:t>
      </w:r>
      <w:r>
        <w:t xml:space="preserve">2023-06-01 00:00:00 </w:t>
      </w:r>
      <w:r>
        <w:t xml:space="preserve">2023-10-10 00:00:00 </w:t>
      </w:r>
      <w:r>
        <w:t xml:space="preserve">2023-08-18 00:00:00 </w:t>
      </w:r>
      <w:r>
        <w:t xml:space="preserve">24 </w:t>
      </w:r>
      <w:r>
        <w:t xml:space="preserve">105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619827 </w:t>
      </w:r>
      <w:r>
        <w:t xml:space="preserve">Organisation Internationale pour les Migrations </w:t>
      </w:r>
      <w:r>
        <w:t xml:space="preserve">OIM </w:t>
      </w:r>
      <w:r>
        <w:t xml:space="preserve">556 </w:t>
      </w:r>
      <w:r>
        <w:t xml:space="preserve">556 </w:t>
      </w:r>
    </w:p>
    <w:p>
      <w:r>
        <w:t xml:space="preserve">617215 </w:t>
      </w:r>
      <w:r>
        <w:t xml:space="preserve">NULL </w:t>
      </w:r>
      <w:r>
        <w:t xml:space="preserve">2023-08-25 00:00:00 </w:t>
      </w:r>
      <w:r>
        <w:t xml:space="preserve">2023-10-10 00:00:00 </w:t>
      </w:r>
      <w:r>
        <w:t xml:space="preserve">2023-08-18 00:00:00 </w:t>
      </w:r>
      <w:r>
        <w:t xml:space="preserve">32 </w:t>
      </w:r>
      <w:r>
        <w:t xml:space="preserve">140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619828 </w:t>
      </w:r>
      <w:r>
        <w:t xml:space="preserve">Organisation Internationale pour les Migrations </w:t>
      </w:r>
      <w:r>
        <w:t xml:space="preserve">OIM </w:t>
      </w:r>
      <w:r>
        <w:t xml:space="preserve">556 </w:t>
      </w:r>
      <w:r>
        <w:t xml:space="preserve">556 </w:t>
      </w:r>
    </w:p>
    <w:p>
      <w:r>
        <w:t xml:space="preserve">617216 </w:t>
      </w:r>
      <w:r>
        <w:t xml:space="preserve">NULL </w:t>
      </w:r>
      <w:r>
        <w:t xml:space="preserve">2022-06-01 00:00:00 </w:t>
      </w:r>
      <w:r>
        <w:t xml:space="preserve">2023-10-10 00:00:00 </w:t>
      </w:r>
      <w:r>
        <w:t xml:space="preserve">2023-08-23 00:00:00 </w:t>
      </w:r>
      <w:r>
        <w:t xml:space="preserve">35 </w:t>
      </w:r>
      <w:r>
        <w:t xml:space="preserve">186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619829 </w:t>
      </w:r>
      <w:r>
        <w:t xml:space="preserve">Organisation Internationale pour les Migrations </w:t>
      </w:r>
      <w:r>
        <w:t xml:space="preserve">OIM </w:t>
      </w:r>
      <w:r>
        <w:t xml:space="preserve">556 </w:t>
      </w:r>
      <w:r>
        <w:t xml:space="preserve">556 </w:t>
      </w:r>
    </w:p>
    <w:p>
      <w:r>
        <w:t xml:space="preserve">617217 </w:t>
      </w:r>
      <w:r>
        <w:t xml:space="preserve">NULL </w:t>
      </w:r>
      <w:r>
        <w:t xml:space="preserve">2022-09-01 00:00:00 </w:t>
      </w:r>
      <w:r>
        <w:t xml:space="preserve">2023-10-10 00:00:00 </w:t>
      </w:r>
      <w:r>
        <w:t xml:space="preserve">2023-08-23 00:00:00 </w:t>
      </w:r>
      <w:r>
        <w:t xml:space="preserve">13 </w:t>
      </w:r>
      <w:r>
        <w:t xml:space="preserve">69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619830 </w:t>
      </w:r>
      <w:r>
        <w:t xml:space="preserve">Organisation Internationale pour les Migrations </w:t>
      </w:r>
      <w:r>
        <w:t xml:space="preserve">OIM </w:t>
      </w:r>
      <w:r>
        <w:t xml:space="preserve">556 </w:t>
      </w:r>
      <w:r>
        <w:t xml:space="preserve">556 </w:t>
      </w:r>
    </w:p>
    <w:p>
      <w:r>
        <w:t xml:space="preserve">617218 </w:t>
      </w:r>
      <w:r>
        <w:t xml:space="preserve">NULL </w:t>
      </w:r>
      <w:r>
        <w:t xml:space="preserve">2022-12-01 00:00:00 </w:t>
      </w:r>
      <w:r>
        <w:t xml:space="preserve">2023-10-10 00:00:00 </w:t>
      </w:r>
      <w:r>
        <w:t xml:space="preserve">2023-08-23 00:00:00 </w:t>
      </w:r>
      <w:r>
        <w:t xml:space="preserve">8 </w:t>
      </w:r>
      <w:r>
        <w:t xml:space="preserve">42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619831 </w:t>
      </w:r>
      <w:r>
        <w:t xml:space="preserve">Organisation Internationale pour les Migrations </w:t>
      </w:r>
      <w:r>
        <w:t xml:space="preserve">OIM </w:t>
      </w:r>
      <w:r>
        <w:t xml:space="preserve">556 </w:t>
      </w:r>
      <w:r>
        <w:t xml:space="preserve">556 </w:t>
      </w:r>
    </w:p>
    <w:p>
      <w:r>
        <w:t xml:space="preserve">617219 </w:t>
      </w:r>
      <w:r>
        <w:t xml:space="preserve">NULL </w:t>
      </w:r>
      <w:r>
        <w:t xml:space="preserve">2022-12-01 00:00:00 </w:t>
      </w:r>
      <w:r>
        <w:t xml:space="preserve">2023-10-10 00:00:00 </w:t>
      </w:r>
      <w:r>
        <w:t xml:space="preserve">2023-08-24 00:00:00 </w:t>
      </w:r>
      <w:r>
        <w:t xml:space="preserve">43 </w:t>
      </w:r>
      <w:r>
        <w:t xml:space="preserve">246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619832 </w:t>
      </w:r>
      <w:r>
        <w:t xml:space="preserve">Organisation Internationale pour les Migrations </w:t>
      </w:r>
      <w:r>
        <w:t xml:space="preserve">OIM </w:t>
      </w:r>
      <w:r>
        <w:t xml:space="preserve">556 </w:t>
      </w:r>
      <w:r>
        <w:t xml:space="preserve">556 </w:t>
      </w:r>
    </w:p>
    <w:p>
      <w:r>
        <w:t xml:space="preserve">617220 </w:t>
      </w:r>
      <w:r>
        <w:t xml:space="preserve">NULL </w:t>
      </w:r>
      <w:r>
        <w:t xml:space="preserve">2022-06-01 00:00:00 </w:t>
      </w:r>
      <w:r>
        <w:t xml:space="preserve">2023-10-10 00:00:00 </w:t>
      </w:r>
      <w:r>
        <w:t xml:space="preserve">2023-08-09 00:00:00 </w:t>
      </w:r>
      <w:r>
        <w:t xml:space="preserve">28 </w:t>
      </w:r>
      <w:r>
        <w:t xml:space="preserve">169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619833 </w:t>
      </w:r>
      <w:r>
        <w:t xml:space="preserve">Organisation Internationale pour les Migrations </w:t>
      </w:r>
      <w:r>
        <w:t xml:space="preserve">OIM </w:t>
      </w:r>
      <w:r>
        <w:t xml:space="preserve">556 </w:t>
      </w:r>
      <w:r>
        <w:t xml:space="preserve">556 </w:t>
      </w:r>
    </w:p>
    <w:p>
      <w:r>
        <w:t xml:space="preserve">617221 </w:t>
      </w:r>
      <w:r>
        <w:t xml:space="preserve">NULL </w:t>
      </w:r>
      <w:r>
        <w:t xml:space="preserve">2022-09-01 00:00:00 </w:t>
      </w:r>
      <w:r>
        <w:t xml:space="preserve">2023-10-10 00:00:00 </w:t>
      </w:r>
      <w:r>
        <w:t xml:space="preserve">2023-08-09 00:00:00 </w:t>
      </w:r>
      <w:r>
        <w:t xml:space="preserve">17 </w:t>
      </w:r>
      <w:r>
        <w:t xml:space="preserve">102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619834 </w:t>
      </w:r>
      <w:r>
        <w:t xml:space="preserve">Organisation Internationale pour les Migrations </w:t>
      </w:r>
      <w:r>
        <w:t xml:space="preserve">OIM </w:t>
      </w:r>
      <w:r>
        <w:t xml:space="preserve">556 </w:t>
      </w:r>
      <w:r>
        <w:t xml:space="preserve">556 </w:t>
      </w:r>
    </w:p>
    <w:p>
      <w:r>
        <w:t xml:space="preserve">617222 </w:t>
      </w:r>
      <w:r>
        <w:t xml:space="preserve">NULL </w:t>
      </w:r>
      <w:r>
        <w:t xml:space="preserve">2023-03-01 00:00:00 </w:t>
      </w:r>
      <w:r>
        <w:t xml:space="preserve">2023-10-10 00:00:00 </w:t>
      </w:r>
      <w:r>
        <w:t xml:space="preserve">2023-08-09 00:00:00 </w:t>
      </w:r>
      <w:r>
        <w:t xml:space="preserve">9 </w:t>
      </w:r>
      <w:r>
        <w:t xml:space="preserve">26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619835 </w:t>
      </w:r>
      <w:r>
        <w:t xml:space="preserve">Organisation Internationale pour les Migrations </w:t>
      </w:r>
      <w:r>
        <w:t xml:space="preserve">OIM </w:t>
      </w:r>
      <w:r>
        <w:t xml:space="preserve">556 </w:t>
      </w:r>
      <w:r>
        <w:t xml:space="preserve">556 </w:t>
      </w:r>
    </w:p>
    <w:p>
      <w:r>
        <w:t xml:space="preserve">617223 </w:t>
      </w:r>
      <w:r>
        <w:t xml:space="preserve">NULL </w:t>
      </w:r>
      <w:r>
        <w:t xml:space="preserve">2022-06-01 00:00:00 </w:t>
      </w:r>
      <w:r>
        <w:t xml:space="preserve">2023-10-10 00:00:00 </w:t>
      </w:r>
      <w:r>
        <w:t xml:space="preserve">2023-08-16 00:00:00 </w:t>
      </w:r>
      <w:r>
        <w:t xml:space="preserve">60 </w:t>
      </w:r>
      <w:r>
        <w:t xml:space="preserve">265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619836 </w:t>
      </w:r>
      <w:r>
        <w:t xml:space="preserve">Organisation Internationale pour les Migrations </w:t>
      </w:r>
      <w:r>
        <w:t xml:space="preserve">OIM </w:t>
      </w:r>
      <w:r>
        <w:t xml:space="preserve">556 </w:t>
      </w:r>
      <w:r>
        <w:t xml:space="preserve">556 </w:t>
      </w:r>
    </w:p>
    <w:p>
      <w:r>
        <w:t xml:space="preserve">617224 </w:t>
      </w:r>
      <w:r>
        <w:t xml:space="preserve">NULL </w:t>
      </w:r>
      <w:r>
        <w:t xml:space="preserve">2022-09-01 00:00:00 </w:t>
      </w:r>
      <w:r>
        <w:t xml:space="preserve">2023-10-10 00:00:00 </w:t>
      </w:r>
      <w:r>
        <w:t xml:space="preserve">2023-08-16 00:00:00 </w:t>
      </w:r>
      <w:r>
        <w:t xml:space="preserve">4 </w:t>
      </w:r>
      <w:r>
        <w:t xml:space="preserve">18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619837 </w:t>
      </w:r>
      <w:r>
        <w:t xml:space="preserve">Organisation Internationale pour les Migrations </w:t>
      </w:r>
      <w:r>
        <w:t xml:space="preserve">OIM </w:t>
      </w:r>
      <w:r>
        <w:t xml:space="preserve">556 </w:t>
      </w:r>
      <w:r>
        <w:t xml:space="preserve">556 </w:t>
      </w:r>
    </w:p>
    <w:p>
      <w:r>
        <w:t xml:space="preserve">617225 </w:t>
      </w:r>
      <w:r>
        <w:t xml:space="preserve">NULL </w:t>
      </w:r>
      <w:r>
        <w:t xml:space="preserve">2022-12-01 00:00:00 </w:t>
      </w:r>
      <w:r>
        <w:t xml:space="preserve">2023-10-10 00:00:00 </w:t>
      </w:r>
      <w:r>
        <w:t xml:space="preserve">2023-08-16 00:00:00 </w:t>
      </w:r>
      <w:r>
        <w:t xml:space="preserve">3 </w:t>
      </w:r>
      <w:r>
        <w:t xml:space="preserve">13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619838 </w:t>
      </w:r>
      <w:r>
        <w:t xml:space="preserve">Organisation Internationale pour les Migrations </w:t>
      </w:r>
      <w:r>
        <w:t xml:space="preserve">OIM </w:t>
      </w:r>
      <w:r>
        <w:t xml:space="preserve">556 </w:t>
      </w:r>
      <w:r>
        <w:t xml:space="preserve">556 </w:t>
      </w:r>
    </w:p>
    <w:p>
      <w:r>
        <w:t xml:space="preserve">617226 </w:t>
      </w:r>
      <w:r>
        <w:t xml:space="preserve">NULL </w:t>
      </w:r>
      <w:r>
        <w:t xml:space="preserve">2022-06-01 00:00:00 </w:t>
      </w:r>
      <w:r>
        <w:t xml:space="preserve">2023-10-10 00:00:00 </w:t>
      </w:r>
      <w:r>
        <w:t xml:space="preserve">2023-08-11 00:00:00 </w:t>
      </w:r>
      <w:r>
        <w:t xml:space="preserve">26 </w:t>
      </w:r>
      <w:r>
        <w:t xml:space="preserve">130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619839 </w:t>
      </w:r>
      <w:r>
        <w:t xml:space="preserve">Organisation Internationale pour les Migrations </w:t>
      </w:r>
      <w:r>
        <w:t xml:space="preserve">OIM </w:t>
      </w:r>
      <w:r>
        <w:t xml:space="preserve">556 </w:t>
      </w:r>
      <w:r>
        <w:t xml:space="preserve">556 </w:t>
      </w:r>
    </w:p>
    <w:p>
      <w:r>
        <w:t xml:space="preserve">617227 </w:t>
      </w:r>
      <w:r>
        <w:t xml:space="preserve">NULL </w:t>
      </w:r>
      <w:r>
        <w:t xml:space="preserve">2022-09-01 00:00:00 </w:t>
      </w:r>
      <w:r>
        <w:t xml:space="preserve">2023-10-10 00:00:00 </w:t>
      </w:r>
      <w:r>
        <w:t xml:space="preserve">2023-08-11 00:00:00 </w:t>
      </w:r>
      <w:r>
        <w:t xml:space="preserve">12 </w:t>
      </w:r>
      <w:r>
        <w:t xml:space="preserve">60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619840 </w:t>
      </w:r>
      <w:r>
        <w:t xml:space="preserve">Organisation Internationale pour les Migrations </w:t>
      </w:r>
      <w:r>
        <w:t xml:space="preserve">OIM </w:t>
      </w:r>
      <w:r>
        <w:t xml:space="preserve">556 </w:t>
      </w:r>
      <w:r>
        <w:t xml:space="preserve">556 </w:t>
      </w:r>
    </w:p>
    <w:p>
      <w:r>
        <w:t xml:space="preserve">617228 </w:t>
      </w:r>
      <w:r>
        <w:t xml:space="preserve">NULL </w:t>
      </w:r>
      <w:r>
        <w:t xml:space="preserve">2022-09-01 00:00:00 </w:t>
      </w:r>
      <w:r>
        <w:t xml:space="preserve">2023-10-10 00:00:00 </w:t>
      </w:r>
      <w:r>
        <w:t xml:space="preserve">2023-08-22 00:00:00 </w:t>
      </w:r>
      <w:r>
        <w:t xml:space="preserve">32 </w:t>
      </w:r>
      <w:r>
        <w:t xml:space="preserve">189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619841 </w:t>
      </w:r>
      <w:r>
        <w:t xml:space="preserve">Organisation Internationale pour les Migrations </w:t>
      </w:r>
      <w:r>
        <w:t xml:space="preserve">OIM </w:t>
      </w:r>
      <w:r>
        <w:t xml:space="preserve">556 </w:t>
      </w:r>
      <w:r>
        <w:t xml:space="preserve">556 </w:t>
      </w:r>
    </w:p>
    <w:p>
      <w:r>
        <w:t xml:space="preserve">617229 </w:t>
      </w:r>
      <w:r>
        <w:t xml:space="preserve">NULL </w:t>
      </w:r>
      <w:r>
        <w:t xml:space="preserve">2022-12-01 00:00:00 </w:t>
      </w:r>
      <w:r>
        <w:t xml:space="preserve">2023-10-10 00:00:00 </w:t>
      </w:r>
      <w:r>
        <w:t xml:space="preserve">2023-08-22 00:00:00 </w:t>
      </w:r>
      <w:r>
        <w:t xml:space="preserve">12 </w:t>
      </w:r>
      <w:r>
        <w:t xml:space="preserve">71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619842 </w:t>
      </w:r>
      <w:r>
        <w:t xml:space="preserve">Organisation Internationale pour les Migrations </w:t>
      </w:r>
      <w:r>
        <w:t xml:space="preserve">OIM </w:t>
      </w:r>
      <w:r>
        <w:t xml:space="preserve">556 </w:t>
      </w:r>
      <w:r>
        <w:t xml:space="preserve">556 </w:t>
      </w:r>
    </w:p>
    <w:p>
      <w:r>
        <w:t xml:space="preserve">617230 </w:t>
      </w:r>
      <w:r>
        <w:t xml:space="preserve">NULL </w:t>
      </w:r>
      <w:r>
        <w:t xml:space="preserve">2023-03-01 00:00:00 </w:t>
      </w:r>
      <w:r>
        <w:t xml:space="preserve">2023-10-10 00:00:00 </w:t>
      </w:r>
      <w:r>
        <w:t xml:space="preserve">2023-08-22 00:00:00 </w:t>
      </w:r>
      <w:r>
        <w:t xml:space="preserve">6 </w:t>
      </w:r>
      <w:r>
        <w:t xml:space="preserve">35 </w:t>
      </w:r>
      <w:r>
        <w:t xml:space="preserve">2 </w:t>
      </w:r>
      <w:r>
        <w:t xml:space="preserve">Retourné </w:t>
      </w:r>
      <w:r>
        <w:t xml:space="preserve">CD5402ZS06 </w:t>
      </w:r>
      <w:r>
        <w:t xml:space="preserve">CD5402ZS06AS01 </w:t>
      </w:r>
      <w:r>
        <w:t xml:space="preserve">BALAZANA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619843 </w:t>
      </w:r>
      <w:r>
        <w:t xml:space="preserve">Organisation Internationale pour les Migrations </w:t>
      </w:r>
      <w:r>
        <w:t xml:space="preserve">OIM </w:t>
      </w:r>
      <w:r>
        <w:t xml:space="preserve">556 </w:t>
      </w:r>
      <w:r>
        <w:t xml:space="preserve">556 </w:t>
      </w:r>
    </w:p>
    <w:p>
      <w:r>
        <w:t xml:space="preserve">617231 </w:t>
      </w:r>
      <w:r>
        <w:t xml:space="preserve">NULL </w:t>
      </w:r>
      <w:r>
        <w:t xml:space="preserve">2023-06-01 00:00:00 </w:t>
      </w:r>
      <w:r>
        <w:t xml:space="preserve">2023-10-10 00:00:00 </w:t>
      </w:r>
      <w:r>
        <w:t xml:space="preserve">2023-08-20 00:00:00 </w:t>
      </w:r>
      <w:r>
        <w:t xml:space="preserve">32 </w:t>
      </w:r>
      <w:r>
        <w:t xml:space="preserve">160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619844 </w:t>
      </w:r>
      <w:r>
        <w:t xml:space="preserve">Organisation Internationale pour les Migrations </w:t>
      </w:r>
      <w:r>
        <w:t xml:space="preserve">OIM </w:t>
      </w:r>
      <w:r>
        <w:t xml:space="preserve">556 </w:t>
      </w:r>
      <w:r>
        <w:t xml:space="preserve">556 </w:t>
      </w:r>
    </w:p>
    <w:p>
      <w:r>
        <w:t xml:space="preserve">617232 </w:t>
      </w:r>
      <w:r>
        <w:t xml:space="preserve">NULL </w:t>
      </w:r>
      <w:r>
        <w:t xml:space="preserve">2022-12-01 00:00:00 </w:t>
      </w:r>
      <w:r>
        <w:t xml:space="preserve">2023-10-10 00:00:00 </w:t>
      </w:r>
      <w:r>
        <w:t xml:space="preserve">2023-08-12 00:00:00 </w:t>
      </w:r>
      <w:r>
        <w:t xml:space="preserve">53 </w:t>
      </w:r>
      <w:r>
        <w:t xml:space="preserve">189 </w:t>
      </w:r>
      <w:r>
        <w:t xml:space="preserve">2 </w:t>
      </w:r>
      <w:r>
        <w:t xml:space="preserve">Retourné </w:t>
      </w:r>
      <w:r>
        <w:t xml:space="preserve">CD5407ZS02 </w:t>
      </w:r>
      <w:r>
        <w:t xml:space="preserve">CD5407ZS02AS08 </w:t>
      </w:r>
      <w:r>
        <w:t xml:space="preserve">AUDA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619845 </w:t>
      </w:r>
      <w:r>
        <w:t xml:space="preserve">Organisation Internationale pour les Migrations </w:t>
      </w:r>
      <w:r>
        <w:t xml:space="preserve">OIM </w:t>
      </w:r>
      <w:r>
        <w:t xml:space="preserve">556 </w:t>
      </w:r>
      <w:r>
        <w:t xml:space="preserve">556 </w:t>
      </w:r>
    </w:p>
    <w:p>
      <w:r>
        <w:t xml:space="preserve">617233 </w:t>
      </w:r>
      <w:r>
        <w:t xml:space="preserve">NULL </w:t>
      </w:r>
      <w:r>
        <w:t xml:space="preserve">2022-09-01 00:00:00 </w:t>
      </w:r>
      <w:r>
        <w:t xml:space="preserve">2023-10-10 00:00:00 </w:t>
      </w:r>
      <w:r>
        <w:t xml:space="preserve">2023-08-07 00:00:00 </w:t>
      </w:r>
      <w:r>
        <w:t xml:space="preserve">7 </w:t>
      </w:r>
      <w:r>
        <w:t xml:space="preserve">37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619846 </w:t>
      </w:r>
      <w:r>
        <w:t xml:space="preserve">Organisation Internationale pour les Migrations </w:t>
      </w:r>
      <w:r>
        <w:t xml:space="preserve">OIM </w:t>
      </w:r>
      <w:r>
        <w:t xml:space="preserve">556 </w:t>
      </w:r>
      <w:r>
        <w:t xml:space="preserve">556 </w:t>
      </w:r>
    </w:p>
    <w:p>
      <w:r>
        <w:t xml:space="preserve">617234 </w:t>
      </w:r>
      <w:r>
        <w:t xml:space="preserve">NULL </w:t>
      </w:r>
      <w:r>
        <w:t xml:space="preserve">2023-06-01 00:00:00 </w:t>
      </w:r>
      <w:r>
        <w:t xml:space="preserve">2023-10-10 00:00:00 </w:t>
      </w:r>
      <w:r>
        <w:t xml:space="preserve">2023-08-07 00:00:00 </w:t>
      </w:r>
      <w:r>
        <w:t xml:space="preserve">6 </w:t>
      </w:r>
      <w:r>
        <w:t xml:space="preserve">30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619847 </w:t>
      </w:r>
      <w:r>
        <w:t xml:space="preserve">Organisation Internationale pour les Migrations </w:t>
      </w:r>
      <w:r>
        <w:t xml:space="preserve">OIM </w:t>
      </w:r>
      <w:r>
        <w:t xml:space="preserve">556 </w:t>
      </w:r>
      <w:r>
        <w:t xml:space="preserve">556 </w:t>
      </w:r>
    </w:p>
    <w:p>
      <w:r>
        <w:t xml:space="preserve">617235 </w:t>
      </w:r>
      <w:r>
        <w:t xml:space="preserve">NULL </w:t>
      </w:r>
      <w:r>
        <w:t xml:space="preserve">2022-06-01 00:00:00 </w:t>
      </w:r>
      <w:r>
        <w:t xml:space="preserve">2023-10-10 00:00:00 </w:t>
      </w:r>
      <w:r>
        <w:t xml:space="preserve">2023-08-15 00:00:00 </w:t>
      </w:r>
      <w:r>
        <w:t xml:space="preserve">2 </w:t>
      </w:r>
      <w:r>
        <w:t xml:space="preserve">8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619848 </w:t>
      </w:r>
      <w:r>
        <w:t xml:space="preserve">Organisation Internationale pour les Migrations </w:t>
      </w:r>
      <w:r>
        <w:t xml:space="preserve">OIM </w:t>
      </w:r>
      <w:r>
        <w:t xml:space="preserve">556 </w:t>
      </w:r>
      <w:r>
        <w:t xml:space="preserve">556 </w:t>
      </w:r>
    </w:p>
    <w:p>
      <w:r>
        <w:t xml:space="preserve">617236 </w:t>
      </w:r>
      <w:r>
        <w:t xml:space="preserve">NULL </w:t>
      </w:r>
      <w:r>
        <w:t xml:space="preserve">2022-09-01 00:00:00 </w:t>
      </w:r>
      <w:r>
        <w:t xml:space="preserve">2023-10-10 00:00:00 </w:t>
      </w:r>
      <w:r>
        <w:t xml:space="preserve">2023-08-15 00:00:00 </w:t>
      </w:r>
      <w:r>
        <w:t xml:space="preserve">1 </w:t>
      </w:r>
      <w:r>
        <w:t xml:space="preserve">5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619849 </w:t>
      </w:r>
      <w:r>
        <w:t xml:space="preserve">Organisation Internationale pour les Migrations </w:t>
      </w:r>
      <w:r>
        <w:t xml:space="preserve">OIM </w:t>
      </w:r>
      <w:r>
        <w:t xml:space="preserve">556 </w:t>
      </w:r>
      <w:r>
        <w:t xml:space="preserve">556 </w:t>
      </w:r>
    </w:p>
    <w:p>
      <w:r>
        <w:t xml:space="preserve">617237 </w:t>
      </w:r>
      <w:r>
        <w:t xml:space="preserve">NULL </w:t>
      </w:r>
      <w:r>
        <w:t xml:space="preserve">2022-12-01 00:00:00 </w:t>
      </w:r>
      <w:r>
        <w:t xml:space="preserve">2023-10-10 00:00:00 </w:t>
      </w:r>
      <w:r>
        <w:t xml:space="preserve">2023-08-15 00:00:00 </w:t>
      </w:r>
      <w:r>
        <w:t xml:space="preserve">1 </w:t>
      </w:r>
      <w:r>
        <w:t xml:space="preserve">5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619850 </w:t>
      </w:r>
      <w:r>
        <w:t xml:space="preserve">Organisation Internationale pour les Migrations </w:t>
      </w:r>
      <w:r>
        <w:t xml:space="preserve">OIM </w:t>
      </w:r>
      <w:r>
        <w:t xml:space="preserve">556 </w:t>
      </w:r>
      <w:r>
        <w:t xml:space="preserve">556 </w:t>
      </w:r>
    </w:p>
    <w:p>
      <w:r>
        <w:t xml:space="preserve">617238 </w:t>
      </w:r>
      <w:r>
        <w:t xml:space="preserve">NULL </w:t>
      </w:r>
      <w:r>
        <w:t xml:space="preserve">2022-12-01 00:00:00 </w:t>
      </w:r>
      <w:r>
        <w:t xml:space="preserve">2023-10-10 00:00:00 </w:t>
      </w:r>
      <w:r>
        <w:t xml:space="preserve">2023-08-12 00:00:00 </w:t>
      </w:r>
      <w:r>
        <w:t xml:space="preserve">12 </w:t>
      </w:r>
      <w:r>
        <w:t xml:space="preserve">67 </w:t>
      </w:r>
      <w:r>
        <w:t xml:space="preserve">2 </w:t>
      </w:r>
      <w:r>
        <w:t xml:space="preserve">Retourné </w:t>
      </w:r>
      <w:r>
        <w:t xml:space="preserve">CD5407ZS04 </w:t>
      </w:r>
      <w:r>
        <w:t xml:space="preserve">CD5407ZS04AS07 </w:t>
      </w:r>
      <w:r>
        <w:t xml:space="preserve">DRAJU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619851 </w:t>
      </w:r>
      <w:r>
        <w:t xml:space="preserve">Organisation Internationale pour les Migrations </w:t>
      </w:r>
      <w:r>
        <w:t xml:space="preserve">OIM </w:t>
      </w:r>
      <w:r>
        <w:t xml:space="preserve">556 </w:t>
      </w:r>
      <w:r>
        <w:t xml:space="preserve">556 </w:t>
      </w:r>
    </w:p>
    <w:p>
      <w:r>
        <w:t xml:space="preserve">617239 </w:t>
      </w:r>
      <w:r>
        <w:t xml:space="preserve">NULL </w:t>
      </w:r>
      <w:r>
        <w:t xml:space="preserve">2023-03-01 00:00:00 </w:t>
      </w:r>
      <w:r>
        <w:t xml:space="preserve">2023-10-10 00:00:00 </w:t>
      </w:r>
      <w:r>
        <w:t xml:space="preserve">2023-08-12 00:00:00 </w:t>
      </w:r>
      <w:r>
        <w:t xml:space="preserve">2 </w:t>
      </w:r>
      <w:r>
        <w:t xml:space="preserve">7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619852 </w:t>
      </w:r>
      <w:r>
        <w:t xml:space="preserve">Organisation Internationale pour les Migrations </w:t>
      </w:r>
      <w:r>
        <w:t xml:space="preserve">OIM </w:t>
      </w:r>
      <w:r>
        <w:t xml:space="preserve">556 </w:t>
      </w:r>
      <w:r>
        <w:t xml:space="preserve">556 </w:t>
      </w:r>
    </w:p>
    <w:p>
      <w:r>
        <w:t xml:space="preserve">617240 </w:t>
      </w:r>
      <w:r>
        <w:t xml:space="preserve">NULL </w:t>
      </w:r>
      <w:r>
        <w:t xml:space="preserve">2023-06-01 00:00:00 </w:t>
      </w:r>
      <w:r>
        <w:t xml:space="preserve">2023-10-10 00:00:00 </w:t>
      </w:r>
      <w:r>
        <w:t xml:space="preserve">2023-08-12 00:00:00 </w:t>
      </w:r>
      <w:r>
        <w:t xml:space="preserve">13 </w:t>
      </w:r>
      <w:r>
        <w:t xml:space="preserve">41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619853 </w:t>
      </w:r>
      <w:r>
        <w:t xml:space="preserve">Organisation Internationale pour les Migrations </w:t>
      </w:r>
      <w:r>
        <w:t xml:space="preserve">OIM </w:t>
      </w:r>
      <w:r>
        <w:t xml:space="preserve">556 </w:t>
      </w:r>
      <w:r>
        <w:t xml:space="preserve">556 </w:t>
      </w:r>
    </w:p>
    <w:p>
      <w:r>
        <w:t xml:space="preserve">617241 </w:t>
      </w:r>
      <w:r>
        <w:t xml:space="preserve">NULL </w:t>
      </w:r>
      <w:r>
        <w:t xml:space="preserve">2023-08-25 00:00:00 </w:t>
      </w:r>
      <w:r>
        <w:t xml:space="preserve">2023-10-10 00:00:00 </w:t>
      </w:r>
      <w:r>
        <w:t xml:space="preserve">2023-08-12 00:00:00 </w:t>
      </w:r>
      <w:r>
        <w:t xml:space="preserve">6 </w:t>
      </w:r>
      <w:r>
        <w:t xml:space="preserve">19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619854 </w:t>
      </w:r>
      <w:r>
        <w:t xml:space="preserve">Organisation Internationale pour les Migrations </w:t>
      </w:r>
      <w:r>
        <w:t xml:space="preserve">OIM </w:t>
      </w:r>
      <w:r>
        <w:t xml:space="preserve">556 </w:t>
      </w:r>
      <w:r>
        <w:t xml:space="preserve">556 </w:t>
      </w:r>
    </w:p>
    <w:p>
      <w:r>
        <w:t xml:space="preserve">617242 </w:t>
      </w:r>
      <w:r>
        <w:t xml:space="preserve">NULL </w:t>
      </w:r>
      <w:r>
        <w:t xml:space="preserve">2023-06-01 00:00:00 </w:t>
      </w:r>
      <w:r>
        <w:t xml:space="preserve">2023-10-10 00:00:00 </w:t>
      </w:r>
      <w:r>
        <w:t xml:space="preserve">2023-08-15 00:00:00 </w:t>
      </w:r>
      <w:r>
        <w:t xml:space="preserve">13 </w:t>
      </w:r>
      <w:r>
        <w:t xml:space="preserve">67 </w:t>
      </w:r>
      <w:r>
        <w:t xml:space="preserve">2 </w:t>
      </w:r>
      <w:r>
        <w:t xml:space="preserve">Retourné </w:t>
      </w:r>
      <w:r>
        <w:t xml:space="preserve">CD5403ZS03 </w:t>
      </w:r>
      <w:r>
        <w:t xml:space="preserve">CD5403ZS03AS14 </w:t>
      </w:r>
      <w:r>
        <w:t xml:space="preserve">BINASE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619855 </w:t>
      </w:r>
      <w:r>
        <w:t xml:space="preserve">Organisation Internationale pour les Migrations </w:t>
      </w:r>
      <w:r>
        <w:t xml:space="preserve">OIM </w:t>
      </w:r>
      <w:r>
        <w:t xml:space="preserve">556 </w:t>
      </w:r>
      <w:r>
        <w:t xml:space="preserve">556 </w:t>
      </w:r>
    </w:p>
    <w:p>
      <w:r>
        <w:t xml:space="preserve">617243 </w:t>
      </w:r>
      <w:r>
        <w:t xml:space="preserve">NULL </w:t>
      </w:r>
      <w:r>
        <w:t xml:space="preserve">2022-12-01 00:00:00 </w:t>
      </w:r>
      <w:r>
        <w:t xml:space="preserve">2023-10-10 00:00:00 </w:t>
      </w:r>
      <w:r>
        <w:t xml:space="preserve">2023-08-08 00:00:00 </w:t>
      </w:r>
      <w:r>
        <w:t xml:space="preserve">23 </w:t>
      </w:r>
      <w:r>
        <w:t xml:space="preserve">67 </w:t>
      </w:r>
      <w:r>
        <w:t xml:space="preserve">2 </w:t>
      </w:r>
      <w:r>
        <w:t xml:space="preserve">Retourné </w:t>
      </w:r>
      <w:r>
        <w:t xml:space="preserve">CD5402ZS04 </w:t>
      </w:r>
      <w:r>
        <w:t xml:space="preserve">CD5402ZS04AS03 </w:t>
      </w:r>
      <w:r>
        <w:t xml:space="preserve">BEY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619856 </w:t>
      </w:r>
      <w:r>
        <w:t xml:space="preserve">Organisation Internationale pour les Migrations </w:t>
      </w:r>
      <w:r>
        <w:t xml:space="preserve">OIM </w:t>
      </w:r>
      <w:r>
        <w:t xml:space="preserve">556 </w:t>
      </w:r>
      <w:r>
        <w:t xml:space="preserve">556 </w:t>
      </w:r>
    </w:p>
    <w:p>
      <w:r>
        <w:t xml:space="preserve">617244 </w:t>
      </w:r>
      <w:r>
        <w:t xml:space="preserve">NULL </w:t>
      </w:r>
      <w:r>
        <w:t xml:space="preserve">2023-08-25 00:00:00 </w:t>
      </w:r>
      <w:r>
        <w:t xml:space="preserve">2023-10-10 00:00:00 </w:t>
      </w:r>
      <w:r>
        <w:t xml:space="preserve">2023-08-08 00:00:00 </w:t>
      </w:r>
      <w:r>
        <w:t xml:space="preserve">16 </w:t>
      </w:r>
      <w:r>
        <w:t xml:space="preserve">66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619857 </w:t>
      </w:r>
      <w:r>
        <w:t xml:space="preserve">Organisation Internationale pour les Migrations </w:t>
      </w:r>
      <w:r>
        <w:t xml:space="preserve">OIM </w:t>
      </w:r>
      <w:r>
        <w:t xml:space="preserve">556 </w:t>
      </w:r>
      <w:r>
        <w:t xml:space="preserve">556 </w:t>
      </w:r>
    </w:p>
    <w:p>
      <w:r>
        <w:t xml:space="preserve">617245 </w:t>
      </w:r>
      <w:r>
        <w:t xml:space="preserve">NULL </w:t>
      </w:r>
      <w:r>
        <w:t xml:space="preserve">2023-08-25 00:00:00 </w:t>
      </w:r>
      <w:r>
        <w:t xml:space="preserve">2023-10-10 00:00:00 </w:t>
      </w:r>
      <w:r>
        <w:t xml:space="preserve">2023-08-08 00:00:00 </w:t>
      </w:r>
      <w:r>
        <w:t xml:space="preserve">12 </w:t>
      </w:r>
      <w:r>
        <w:t xml:space="preserve">65 </w:t>
      </w:r>
      <w:r>
        <w:t xml:space="preserve">2 </w:t>
      </w:r>
      <w:r>
        <w:t xml:space="preserve">Retourné </w:t>
      </w:r>
      <w:r>
        <w:t xml:space="preserve">CD5407ZS02 </w:t>
      </w:r>
      <w:r>
        <w:t xml:space="preserve">CD5407ZS02AS05 </w:t>
      </w:r>
      <w:r>
        <w:t xml:space="preserve">ANYARA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619858 </w:t>
      </w:r>
      <w:r>
        <w:t xml:space="preserve">Organisation Internationale pour les Migrations </w:t>
      </w:r>
      <w:r>
        <w:t xml:space="preserve">OIM </w:t>
      </w:r>
      <w:r>
        <w:t xml:space="preserve">556 </w:t>
      </w:r>
      <w:r>
        <w:t xml:space="preserve">556 </w:t>
      </w:r>
    </w:p>
    <w:p>
      <w:r>
        <w:t xml:space="preserve">617246 </w:t>
      </w:r>
      <w:r>
        <w:t xml:space="preserve">NULL </w:t>
      </w:r>
      <w:r>
        <w:t xml:space="preserve">2023-06-01 00:00:00 </w:t>
      </w:r>
      <w:r>
        <w:t xml:space="preserve">2023-10-10 00:00:00 </w:t>
      </w:r>
      <w:r>
        <w:t xml:space="preserve">2023-08-09 00:00:00 </w:t>
      </w:r>
      <w:r>
        <w:t xml:space="preserve">14 </w:t>
      </w:r>
      <w:r>
        <w:t xml:space="preserve">65 </w:t>
      </w:r>
      <w:r>
        <w:t xml:space="preserve">2 </w:t>
      </w:r>
      <w:r>
        <w:t xml:space="preserve">Retourné </w:t>
      </w:r>
      <w:r>
        <w:t xml:space="preserve">CD5407ZS01 </w:t>
      </w:r>
      <w:r>
        <w:t xml:space="preserve">CD5407ZS01AS06 </w:t>
      </w:r>
      <w:r>
        <w:t xml:space="preserve">AWASI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CD54070602 </w:t>
      </w:r>
      <w:r>
        <w:t xml:space="preserve">Are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619859 </w:t>
      </w:r>
      <w:r>
        <w:t xml:space="preserve">Organisation Internationale pour les Migrations </w:t>
      </w:r>
      <w:r>
        <w:t xml:space="preserve">OIM </w:t>
      </w:r>
      <w:r>
        <w:t xml:space="preserve">556 </w:t>
      </w:r>
      <w:r>
        <w:t xml:space="preserve">556 </w:t>
      </w:r>
    </w:p>
    <w:p>
      <w:r>
        <w:t xml:space="preserve">617247 </w:t>
      </w:r>
      <w:r>
        <w:t xml:space="preserve">NULL </w:t>
      </w:r>
      <w:r>
        <w:t xml:space="preserve">2023-06-01 00:00:00 </w:t>
      </w:r>
      <w:r>
        <w:t xml:space="preserve">2023-10-10 00:00:00 </w:t>
      </w:r>
      <w:r>
        <w:t xml:space="preserve">2023-08-21 00:00:00 </w:t>
      </w:r>
      <w:r>
        <w:t xml:space="preserve">13 </w:t>
      </w:r>
      <w:r>
        <w:t xml:space="preserve">65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619860 </w:t>
      </w:r>
      <w:r>
        <w:t xml:space="preserve">Organisation Internationale pour les Migrations </w:t>
      </w:r>
      <w:r>
        <w:t xml:space="preserve">OIM </w:t>
      </w:r>
      <w:r>
        <w:t xml:space="preserve">556 </w:t>
      </w:r>
      <w:r>
        <w:t xml:space="preserve">556 </w:t>
      </w:r>
    </w:p>
    <w:p>
      <w:r>
        <w:t xml:space="preserve">617248 </w:t>
      </w:r>
      <w:r>
        <w:t xml:space="preserve">NULL </w:t>
      </w:r>
      <w:r>
        <w:t xml:space="preserve">2023-06-01 00:00:00 </w:t>
      </w:r>
      <w:r>
        <w:t xml:space="preserve">2023-10-10 00:00:00 </w:t>
      </w:r>
      <w:r>
        <w:t xml:space="preserve">2023-08-14 00:00:00 </w:t>
      </w:r>
      <w:r>
        <w:t xml:space="preserve">18 </w:t>
      </w:r>
      <w:r>
        <w:t xml:space="preserve">64 </w:t>
      </w:r>
      <w:r>
        <w:t xml:space="preserve">2 </w:t>
      </w:r>
      <w:r>
        <w:t xml:space="preserve">Retourné </w:t>
      </w:r>
      <w:r>
        <w:t xml:space="preserve">CD5405ZS10 </w:t>
      </w:r>
      <w:r>
        <w:t xml:space="preserve">CD5405ZS10AS12 </w:t>
      </w:r>
      <w:r>
        <w:t xml:space="preserve">YEDI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CD54030205 </w:t>
      </w:r>
      <w:r>
        <w:t xml:space="preserve">Bafwagbeze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619861 </w:t>
      </w:r>
      <w:r>
        <w:t xml:space="preserve">Organisation Internationale pour les Migrations </w:t>
      </w:r>
      <w:r>
        <w:t xml:space="preserve">OIM </w:t>
      </w:r>
      <w:r>
        <w:t xml:space="preserve">556 </w:t>
      </w:r>
      <w:r>
        <w:t xml:space="preserve">556 </w:t>
      </w:r>
    </w:p>
    <w:p>
      <w:r>
        <w:t xml:space="preserve">617249 </w:t>
      </w:r>
      <w:r>
        <w:t xml:space="preserve">NULL </w:t>
      </w:r>
      <w:r>
        <w:t xml:space="preserve">2023-03-01 00:00:00 </w:t>
      </w:r>
      <w:r>
        <w:t xml:space="preserve">2023-10-10 00:00:00 </w:t>
      </w:r>
      <w:r>
        <w:t xml:space="preserve">2023-08-12 00:00:00 </w:t>
      </w:r>
      <w:r>
        <w:t xml:space="preserve">11 </w:t>
      </w:r>
      <w:r>
        <w:t xml:space="preserve">39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619862 </w:t>
      </w:r>
      <w:r>
        <w:t xml:space="preserve">Organisation Internationale pour les Migrations </w:t>
      </w:r>
      <w:r>
        <w:t xml:space="preserve">OIM </w:t>
      </w:r>
      <w:r>
        <w:t xml:space="preserve">556 </w:t>
      </w:r>
      <w:r>
        <w:t xml:space="preserve">556 </w:t>
      </w:r>
    </w:p>
    <w:p>
      <w:r>
        <w:t xml:space="preserve">617250 </w:t>
      </w:r>
      <w:r>
        <w:t xml:space="preserve">NULL </w:t>
      </w:r>
      <w:r>
        <w:t xml:space="preserve">2023-06-01 00:00:00 </w:t>
      </w:r>
      <w:r>
        <w:t xml:space="preserve">2023-10-10 00:00:00 </w:t>
      </w:r>
      <w:r>
        <w:t xml:space="preserve">2023-08-12 00:00:00 </w:t>
      </w:r>
      <w:r>
        <w:t xml:space="preserve">2 </w:t>
      </w:r>
      <w:r>
        <w:t xml:space="preserve">7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619863 </w:t>
      </w:r>
      <w:r>
        <w:t xml:space="preserve">Organisation Internationale pour les Migrations </w:t>
      </w:r>
      <w:r>
        <w:t xml:space="preserve">OIM </w:t>
      </w:r>
      <w:r>
        <w:t xml:space="preserve">556 </w:t>
      </w:r>
      <w:r>
        <w:t xml:space="preserve">556 </w:t>
      </w:r>
    </w:p>
    <w:p>
      <w:r>
        <w:t xml:space="preserve">617251 </w:t>
      </w:r>
      <w:r>
        <w:t xml:space="preserve">NULL </w:t>
      </w:r>
      <w:r>
        <w:t xml:space="preserve">2022-06-01 00:00:00 </w:t>
      </w:r>
      <w:r>
        <w:t xml:space="preserve">2023-10-10 00:00:00 </w:t>
      </w:r>
      <w:r>
        <w:t xml:space="preserve">2023-08-23 00:00:00 </w:t>
      </w:r>
      <w:r>
        <w:t xml:space="preserve">3 </w:t>
      </w:r>
      <w:r>
        <w:t xml:space="preserve">24 </w:t>
      </w:r>
      <w:r>
        <w:t xml:space="preserve">2 </w:t>
      </w:r>
      <w:r>
        <w:t xml:space="preserve">Retourné </w:t>
      </w:r>
      <w:r>
        <w:t xml:space="preserve">CD5402ZS03 </w:t>
      </w:r>
      <w:r>
        <w:t xml:space="preserve">CD5402ZS03AS02 </w:t>
      </w:r>
      <w:r>
        <w:t xml:space="preserve">BILIMA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619864 </w:t>
      </w:r>
      <w:r>
        <w:t xml:space="preserve">Organisation Internationale pour les Migrations </w:t>
      </w:r>
      <w:r>
        <w:t xml:space="preserve">OIM </w:t>
      </w:r>
      <w:r>
        <w:t xml:space="preserve">556 </w:t>
      </w:r>
      <w:r>
        <w:t xml:space="preserve">556 </w:t>
      </w:r>
    </w:p>
    <w:p>
      <w:r>
        <w:t xml:space="preserve">617252 </w:t>
      </w:r>
      <w:r>
        <w:t xml:space="preserve">NULL </w:t>
      </w:r>
      <w:r>
        <w:t xml:space="preserve">2022-09-01 00:00:00 </w:t>
      </w:r>
      <w:r>
        <w:t xml:space="preserve">2023-10-10 00:00:00 </w:t>
      </w:r>
      <w:r>
        <w:t xml:space="preserve">2023-08-23 00:00:00 </w:t>
      </w:r>
      <w:r>
        <w:t xml:space="preserve">5 </w:t>
      </w:r>
      <w:r>
        <w:t xml:space="preserve">40 </w:t>
      </w:r>
      <w:r>
        <w:t xml:space="preserve">2 </w:t>
      </w:r>
      <w:r>
        <w:t xml:space="preserve">Retourné </w:t>
      </w:r>
      <w:r>
        <w:t xml:space="preserve">CD5402ZS03 </w:t>
      </w:r>
      <w:r>
        <w:t xml:space="preserve">CD5402ZS03AS02 </w:t>
      </w:r>
      <w:r>
        <w:t xml:space="preserve">BILIMA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619865 </w:t>
      </w:r>
      <w:r>
        <w:t xml:space="preserve">Organisation Internationale pour les Migrations </w:t>
      </w:r>
      <w:r>
        <w:t xml:space="preserve">OIM </w:t>
      </w:r>
      <w:r>
        <w:t xml:space="preserve">556 </w:t>
      </w:r>
      <w:r>
        <w:t xml:space="preserve">556 </w:t>
      </w:r>
    </w:p>
    <w:p>
      <w:r>
        <w:t xml:space="preserve">617253 </w:t>
      </w:r>
      <w:r>
        <w:t xml:space="preserve">NULL </w:t>
      </w:r>
      <w:r>
        <w:t xml:space="preserve">2022-06-01 00:00:00 </w:t>
      </w:r>
      <w:r>
        <w:t xml:space="preserve">2023-10-10 00:00:00 </w:t>
      </w:r>
      <w:r>
        <w:t xml:space="preserve">2023-08-09 00:00:00 </w:t>
      </w:r>
      <w:r>
        <w:t xml:space="preserve">7 </w:t>
      </w:r>
      <w:r>
        <w:t xml:space="preserve">25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619866 </w:t>
      </w:r>
      <w:r>
        <w:t xml:space="preserve">Organisation Internationale pour les Migrations </w:t>
      </w:r>
      <w:r>
        <w:t xml:space="preserve">OIM </w:t>
      </w:r>
      <w:r>
        <w:t xml:space="preserve">556 </w:t>
      </w:r>
      <w:r>
        <w:t xml:space="preserve">556 </w:t>
      </w:r>
    </w:p>
    <w:p>
      <w:r>
        <w:t xml:space="preserve">617254 </w:t>
      </w:r>
      <w:r>
        <w:t xml:space="preserve">NULL </w:t>
      </w:r>
      <w:r>
        <w:t xml:space="preserve">2022-09-01 00:00:00 </w:t>
      </w:r>
      <w:r>
        <w:t xml:space="preserve">2023-10-10 00:00:00 </w:t>
      </w:r>
      <w:r>
        <w:t xml:space="preserve">2023-08-09 00:00:00 </w:t>
      </w:r>
      <w:r>
        <w:t xml:space="preserve">1 </w:t>
      </w:r>
      <w:r>
        <w:t xml:space="preserve">4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619867 </w:t>
      </w:r>
      <w:r>
        <w:t xml:space="preserve">Organisation Internationale pour les Migrations </w:t>
      </w:r>
      <w:r>
        <w:t xml:space="preserve">OIM </w:t>
      </w:r>
      <w:r>
        <w:t xml:space="preserve">556 </w:t>
      </w:r>
      <w:r>
        <w:t xml:space="preserve">556 </w:t>
      </w:r>
    </w:p>
    <w:p>
      <w:r>
        <w:t xml:space="preserve">617255 </w:t>
      </w:r>
      <w:r>
        <w:t xml:space="preserve">NULL </w:t>
      </w:r>
      <w:r>
        <w:t xml:space="preserve">2022-12-01 00:00:00 </w:t>
      </w:r>
      <w:r>
        <w:t xml:space="preserve">2023-10-10 00:00:00 </w:t>
      </w:r>
      <w:r>
        <w:t xml:space="preserve">2023-08-09 00:00:00 </w:t>
      </w:r>
      <w:r>
        <w:t xml:space="preserve">5 </w:t>
      </w:r>
      <w:r>
        <w:t xml:space="preserve">18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619868 </w:t>
      </w:r>
      <w:r>
        <w:t xml:space="preserve">Organisation Internationale pour les Migrations </w:t>
      </w:r>
      <w:r>
        <w:t xml:space="preserve">OIM </w:t>
      </w:r>
      <w:r>
        <w:t xml:space="preserve">556 </w:t>
      </w:r>
      <w:r>
        <w:t xml:space="preserve">556 </w:t>
      </w:r>
    </w:p>
    <w:p>
      <w:r>
        <w:t xml:space="preserve">617256 </w:t>
      </w:r>
      <w:r>
        <w:t xml:space="preserve">NULL </w:t>
      </w:r>
      <w:r>
        <w:t xml:space="preserve">2022-12-01 00:00:00 </w:t>
      </w:r>
      <w:r>
        <w:t xml:space="preserve">2023-10-10 00:00:00 </w:t>
      </w:r>
      <w:r>
        <w:t xml:space="preserve">2023-08-15 00:00:00 </w:t>
      </w:r>
      <w:r>
        <w:t xml:space="preserve">9 </w:t>
      </w:r>
      <w:r>
        <w:t xml:space="preserve">63 </w:t>
      </w:r>
      <w:r>
        <w:t xml:space="preserve">2 </w:t>
      </w:r>
      <w:r>
        <w:t xml:space="preserve">Retourné </w:t>
      </w:r>
      <w:r>
        <w:t xml:space="preserve">CD5405ZS10 </w:t>
      </w:r>
      <w:r>
        <w:t xml:space="preserve">CD5405ZS10AS01 </w:t>
      </w:r>
      <w:r>
        <w:t xml:space="preserve">ABELCOZO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CD54051008 </w:t>
      </w:r>
      <w:r>
        <w:t xml:space="preserve">Bedza-magosa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619869 </w:t>
      </w:r>
      <w:r>
        <w:t xml:space="preserve">Organisation Internationale pour les Migrations </w:t>
      </w:r>
      <w:r>
        <w:t xml:space="preserve">OIM </w:t>
      </w:r>
      <w:r>
        <w:t xml:space="preserve">556 </w:t>
      </w:r>
      <w:r>
        <w:t xml:space="preserve">556 </w:t>
      </w:r>
    </w:p>
    <w:p>
      <w:r>
        <w:t xml:space="preserve">617257 </w:t>
      </w:r>
      <w:r>
        <w:t xml:space="preserve">NULL </w:t>
      </w:r>
      <w:r>
        <w:t xml:space="preserve">2022-06-01 00:00:00 </w:t>
      </w:r>
      <w:r>
        <w:t xml:space="preserve">2023-10-10 00:00:00 </w:t>
      </w:r>
      <w:r>
        <w:t xml:space="preserve">2023-08-14 00:00:00 </w:t>
      </w:r>
      <w:r>
        <w:t xml:space="preserve">8 </w:t>
      </w:r>
      <w:r>
        <w:t xml:space="preserve">36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619870 </w:t>
      </w:r>
      <w:r>
        <w:t xml:space="preserve">Organisation Internationale pour les Migrations </w:t>
      </w:r>
      <w:r>
        <w:t xml:space="preserve">OIM </w:t>
      </w:r>
      <w:r>
        <w:t xml:space="preserve">556 </w:t>
      </w:r>
      <w:r>
        <w:t xml:space="preserve">556 </w:t>
      </w:r>
    </w:p>
    <w:p>
      <w:r>
        <w:t xml:space="preserve">617258 </w:t>
      </w:r>
      <w:r>
        <w:t xml:space="preserve">NULL </w:t>
      </w:r>
      <w:r>
        <w:t xml:space="preserve">2023-06-01 00:00:00 </w:t>
      </w:r>
      <w:r>
        <w:t xml:space="preserve">2023-10-10 00:00:00 </w:t>
      </w:r>
      <w:r>
        <w:t xml:space="preserve">2023-08-15 00:00:00 </w:t>
      </w:r>
      <w:r>
        <w:t xml:space="preserve">11 </w:t>
      </w:r>
      <w:r>
        <w:t xml:space="preserve">62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619871 </w:t>
      </w:r>
      <w:r>
        <w:t xml:space="preserve">Organisation Internationale pour les Migrations </w:t>
      </w:r>
      <w:r>
        <w:t xml:space="preserve">OIM </w:t>
      </w:r>
      <w:r>
        <w:t xml:space="preserve">556 </w:t>
      </w:r>
      <w:r>
        <w:t xml:space="preserve">556 </w:t>
      </w:r>
    </w:p>
    <w:p>
      <w:r>
        <w:t xml:space="preserve">617259 </w:t>
      </w:r>
      <w:r>
        <w:t xml:space="preserve">NULL </w:t>
      </w:r>
      <w:r>
        <w:t xml:space="preserve">2023-03-01 00:00:00 </w:t>
      </w:r>
      <w:r>
        <w:t xml:space="preserve">2023-10-10 00:00:00 </w:t>
      </w:r>
      <w:r>
        <w:t xml:space="preserve">2023-08-11 00:00:00 </w:t>
      </w:r>
      <w:r>
        <w:t xml:space="preserve">25 </w:t>
      </w:r>
      <w:r>
        <w:t xml:space="preserve">62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619872 </w:t>
      </w:r>
      <w:r>
        <w:t xml:space="preserve">Organisation Internationale pour les Migrations </w:t>
      </w:r>
      <w:r>
        <w:t xml:space="preserve">OIM </w:t>
      </w:r>
      <w:r>
        <w:t xml:space="preserve">556 </w:t>
      </w:r>
      <w:r>
        <w:t xml:space="preserve">556 </w:t>
      </w:r>
    </w:p>
    <w:p>
      <w:r>
        <w:t xml:space="preserve">617260 </w:t>
      </w:r>
      <w:r>
        <w:t xml:space="preserve">NULL </w:t>
      </w:r>
      <w:r>
        <w:t xml:space="preserve">2023-03-01 00:00:00 </w:t>
      </w:r>
      <w:r>
        <w:t xml:space="preserve">2023-10-10 00:00:00 </w:t>
      </w:r>
      <w:r>
        <w:t xml:space="preserve">2023-08-08 00:00:00 </w:t>
      </w:r>
      <w:r>
        <w:t xml:space="preserve">8 </w:t>
      </w:r>
      <w:r>
        <w:t xml:space="preserve">62 </w:t>
      </w:r>
      <w:r>
        <w:t xml:space="preserve">2 </w:t>
      </w:r>
      <w:r>
        <w:t xml:space="preserve">Retourné </w:t>
      </w:r>
      <w:r>
        <w:t xml:space="preserve">CD5405ZS06 </w:t>
      </w:r>
      <w:r>
        <w:t xml:space="preserve">CD5405ZS06AS02 </w:t>
      </w:r>
      <w:r>
        <w:t xml:space="preserve">BAKONDE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619873 </w:t>
      </w:r>
      <w:r>
        <w:t xml:space="preserve">Organisation Internationale pour les Migrations </w:t>
      </w:r>
      <w:r>
        <w:t xml:space="preserve">OIM </w:t>
      </w:r>
      <w:r>
        <w:t xml:space="preserve">556 </w:t>
      </w:r>
      <w:r>
        <w:t xml:space="preserve">556 </w:t>
      </w:r>
    </w:p>
    <w:p>
      <w:r>
        <w:t xml:space="preserve">617261 </w:t>
      </w:r>
      <w:r>
        <w:t xml:space="preserve">NULL </w:t>
      </w:r>
      <w:r>
        <w:t xml:space="preserve">2023-03-01 00:00:00 </w:t>
      </w:r>
      <w:r>
        <w:t xml:space="preserve">2023-10-10 00:00:00 </w:t>
      </w:r>
      <w:r>
        <w:t xml:space="preserve">2023-08-13 00:00:00 </w:t>
      </w:r>
      <w:r>
        <w:t xml:space="preserve">15 </w:t>
      </w:r>
      <w:r>
        <w:t xml:space="preserve">62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619874 </w:t>
      </w:r>
      <w:r>
        <w:t xml:space="preserve">Organisation Internationale pour les Migrations </w:t>
      </w:r>
      <w:r>
        <w:t xml:space="preserve">OIM </w:t>
      </w:r>
      <w:r>
        <w:t xml:space="preserve">556 </w:t>
      </w:r>
      <w:r>
        <w:t xml:space="preserve">556 </w:t>
      </w:r>
    </w:p>
    <w:p>
      <w:r>
        <w:t xml:space="preserve">617262 </w:t>
      </w:r>
      <w:r>
        <w:t xml:space="preserve">NULL </w:t>
      </w:r>
      <w:r>
        <w:t xml:space="preserve">2023-06-01 00:00:00 </w:t>
      </w:r>
      <w:r>
        <w:t xml:space="preserve">2023-10-10 00:00:00 </w:t>
      </w:r>
      <w:r>
        <w:t xml:space="preserve">2023-08-09 00:00:00 </w:t>
      </w:r>
      <w:r>
        <w:t xml:space="preserve">7 </w:t>
      </w:r>
      <w:r>
        <w:t xml:space="preserve">47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619875 </w:t>
      </w:r>
      <w:r>
        <w:t xml:space="preserve">Organisation Internationale pour les Migrations </w:t>
      </w:r>
      <w:r>
        <w:t xml:space="preserve">OIM </w:t>
      </w:r>
      <w:r>
        <w:t xml:space="preserve">556 </w:t>
      </w:r>
      <w:r>
        <w:t xml:space="preserve">556 </w:t>
      </w:r>
    </w:p>
    <w:p>
      <w:r>
        <w:t xml:space="preserve">617263 </w:t>
      </w:r>
      <w:r>
        <w:t xml:space="preserve">NULL </w:t>
      </w:r>
      <w:r>
        <w:t xml:space="preserve">2023-08-25 00:00:00 </w:t>
      </w:r>
      <w:r>
        <w:t xml:space="preserve">2023-10-10 00:00:00 </w:t>
      </w:r>
      <w:r>
        <w:t xml:space="preserve">2023-08-09 00:00:00 </w:t>
      </w:r>
      <w:r>
        <w:t xml:space="preserve">2 </w:t>
      </w:r>
      <w:r>
        <w:t xml:space="preserve">14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619876 </w:t>
      </w:r>
      <w:r>
        <w:t xml:space="preserve">Organisation Internationale pour les Migrations </w:t>
      </w:r>
      <w:r>
        <w:t xml:space="preserve">OIM </w:t>
      </w:r>
      <w:r>
        <w:t xml:space="preserve">556 </w:t>
      </w:r>
      <w:r>
        <w:t xml:space="preserve">556 </w:t>
      </w:r>
    </w:p>
    <w:p>
      <w:r>
        <w:t xml:space="preserve">617264 </w:t>
      </w:r>
      <w:r>
        <w:t xml:space="preserve">NULL </w:t>
      </w:r>
      <w:r>
        <w:t xml:space="preserve">2022-09-01 00:00:00 </w:t>
      </w:r>
      <w:r>
        <w:t xml:space="preserve">2023-10-10 00:00:00 </w:t>
      </w:r>
      <w:r>
        <w:t xml:space="preserve">2023-08-24 00:00:00 </w:t>
      </w:r>
      <w:r>
        <w:t xml:space="preserve">6 </w:t>
      </w:r>
      <w:r>
        <w:t xml:space="preserve">19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619877 </w:t>
      </w:r>
      <w:r>
        <w:t xml:space="preserve">Organisation Internationale pour les Migrations </w:t>
      </w:r>
      <w:r>
        <w:t xml:space="preserve">OIM </w:t>
      </w:r>
      <w:r>
        <w:t xml:space="preserve">556 </w:t>
      </w:r>
      <w:r>
        <w:t xml:space="preserve">556 </w:t>
      </w:r>
    </w:p>
    <w:p>
      <w:r>
        <w:t xml:space="preserve">617265 </w:t>
      </w:r>
      <w:r>
        <w:t xml:space="preserve">NULL </w:t>
      </w:r>
      <w:r>
        <w:t xml:space="preserve">2023-06-01 00:00:00 </w:t>
      </w:r>
      <w:r>
        <w:t xml:space="preserve">2023-10-10 00:00:00 </w:t>
      </w:r>
      <w:r>
        <w:t xml:space="preserve">2023-08-15 00:00:00 </w:t>
      </w:r>
      <w:r>
        <w:t xml:space="preserve">10 </w:t>
      </w:r>
      <w:r>
        <w:t xml:space="preserve">60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619878 </w:t>
      </w:r>
      <w:r>
        <w:t xml:space="preserve">Organisation Internationale pour les Migrations </w:t>
      </w:r>
      <w:r>
        <w:t xml:space="preserve">OIM </w:t>
      </w:r>
      <w:r>
        <w:t xml:space="preserve">556 </w:t>
      </w:r>
      <w:r>
        <w:t xml:space="preserve">556 </w:t>
      </w:r>
    </w:p>
    <w:p>
      <w:r>
        <w:t xml:space="preserve">617266 </w:t>
      </w:r>
      <w:r>
        <w:t xml:space="preserve">NULL </w:t>
      </w:r>
      <w:r>
        <w:t xml:space="preserve">2023-08-25 00:00:00 </w:t>
      </w:r>
      <w:r>
        <w:t xml:space="preserve">2023-10-10 00:00:00 </w:t>
      </w:r>
      <w:r>
        <w:t xml:space="preserve">2023-08-13 00:00:00 </w:t>
      </w:r>
      <w:r>
        <w:t xml:space="preserve">12 </w:t>
      </w:r>
      <w:r>
        <w:t xml:space="preserve">60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619879 </w:t>
      </w:r>
      <w:r>
        <w:t xml:space="preserve">Organisation Internationale pour les Migrations </w:t>
      </w:r>
      <w:r>
        <w:t xml:space="preserve">OIM </w:t>
      </w:r>
      <w:r>
        <w:t xml:space="preserve">556 </w:t>
      </w:r>
      <w:r>
        <w:t xml:space="preserve">556 </w:t>
      </w:r>
    </w:p>
    <w:p>
      <w:r>
        <w:t xml:space="preserve">617267 </w:t>
      </w:r>
      <w:r>
        <w:t xml:space="preserve">NULL </w:t>
      </w:r>
      <w:r>
        <w:t xml:space="preserve">2022-06-01 00:00:00 </w:t>
      </w:r>
      <w:r>
        <w:t xml:space="preserve">2023-10-10 00:00:00 </w:t>
      </w:r>
      <w:r>
        <w:t xml:space="preserve">2023-08-09 00:00:00 </w:t>
      </w:r>
      <w:r>
        <w:t xml:space="preserve">51 </w:t>
      </w:r>
      <w:r>
        <w:t xml:space="preserve">328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619880 </w:t>
      </w:r>
      <w:r>
        <w:t xml:space="preserve">Organisation Internationale pour les Migrations </w:t>
      </w:r>
      <w:r>
        <w:t xml:space="preserve">OIM </w:t>
      </w:r>
      <w:r>
        <w:t xml:space="preserve">556 </w:t>
      </w:r>
      <w:r>
        <w:t xml:space="preserve">556 </w:t>
      </w:r>
    </w:p>
    <w:p>
      <w:r>
        <w:t xml:space="preserve">617268 </w:t>
      </w:r>
      <w:r>
        <w:t xml:space="preserve">NULL </w:t>
      </w:r>
      <w:r>
        <w:t xml:space="preserve">2022-09-01 00:00:00 </w:t>
      </w:r>
      <w:r>
        <w:t xml:space="preserve">2023-10-10 00:00:00 </w:t>
      </w:r>
      <w:r>
        <w:t xml:space="preserve">2023-08-09 00:00:00 </w:t>
      </w:r>
      <w:r>
        <w:t xml:space="preserve">49 </w:t>
      </w:r>
      <w:r>
        <w:t xml:space="preserve">315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619881 </w:t>
      </w:r>
      <w:r>
        <w:t xml:space="preserve">Organisation Internationale pour les Migrations </w:t>
      </w:r>
      <w:r>
        <w:t xml:space="preserve">OIM </w:t>
      </w:r>
      <w:r>
        <w:t xml:space="preserve">556 </w:t>
      </w:r>
      <w:r>
        <w:t xml:space="preserve">556 </w:t>
      </w:r>
    </w:p>
    <w:p>
      <w:r>
        <w:t xml:space="preserve">617269 </w:t>
      </w:r>
      <w:r>
        <w:t xml:space="preserve">NULL </w:t>
      </w:r>
      <w:r>
        <w:t xml:space="preserve">2022-12-01 00:00:00 </w:t>
      </w:r>
      <w:r>
        <w:t xml:space="preserve">2023-10-10 00:00:00 </w:t>
      </w:r>
      <w:r>
        <w:t xml:space="preserve">2023-08-09 00:00:00 </w:t>
      </w:r>
      <w:r>
        <w:t xml:space="preserve">38 </w:t>
      </w:r>
      <w:r>
        <w:t xml:space="preserve">245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619882 </w:t>
      </w:r>
      <w:r>
        <w:t xml:space="preserve">Organisation Internationale pour les Migrations </w:t>
      </w:r>
      <w:r>
        <w:t xml:space="preserve">OIM </w:t>
      </w:r>
      <w:r>
        <w:t xml:space="preserve">556 </w:t>
      </w:r>
      <w:r>
        <w:t xml:space="preserve">556 </w:t>
      </w:r>
    </w:p>
    <w:p>
      <w:r>
        <w:t xml:space="preserve">617270 </w:t>
      </w:r>
      <w:r>
        <w:t xml:space="preserve">NULL </w:t>
      </w:r>
      <w:r>
        <w:t xml:space="preserve">2022-06-01 00:00:00 </w:t>
      </w:r>
      <w:r>
        <w:t xml:space="preserve">2023-10-10 00:00:00 </w:t>
      </w:r>
      <w:r>
        <w:t xml:space="preserve">2023-08-11 00:00:00 </w:t>
      </w:r>
      <w:r>
        <w:t xml:space="preserve">65 </w:t>
      </w:r>
      <w:r>
        <w:t xml:space="preserve">303 </w:t>
      </w:r>
      <w:r>
        <w:t xml:space="preserve">2 </w:t>
      </w:r>
      <w:r>
        <w:t xml:space="preserve">Retourné </w:t>
      </w:r>
      <w:r>
        <w:t xml:space="preserve">CD5407ZS04 </w:t>
      </w:r>
      <w:r>
        <w:t xml:space="preserve">CD5407ZS04AS25 </w:t>
      </w:r>
      <w:r>
        <w:t xml:space="preserve">WILII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619883 </w:t>
      </w:r>
      <w:r>
        <w:t xml:space="preserve">Organisation Internationale pour les Migrations </w:t>
      </w:r>
      <w:r>
        <w:t xml:space="preserve">OIM </w:t>
      </w:r>
      <w:r>
        <w:t xml:space="preserve">556 </w:t>
      </w:r>
      <w:r>
        <w:t xml:space="preserve">556 </w:t>
      </w:r>
    </w:p>
    <w:p>
      <w:r>
        <w:t xml:space="preserve">617271 </w:t>
      </w:r>
      <w:r>
        <w:t xml:space="preserve">NULL </w:t>
      </w:r>
      <w:r>
        <w:t xml:space="preserve">2023-03-01 00:00:00 </w:t>
      </w:r>
      <w:r>
        <w:t xml:space="preserve">2023-10-10 00:00:00 </w:t>
      </w:r>
      <w:r>
        <w:t xml:space="preserve">2023-08-11 00:00:00 </w:t>
      </w:r>
      <w:r>
        <w:t xml:space="preserve">9 </w:t>
      </w:r>
      <w:r>
        <w:t xml:space="preserve">40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619884 </w:t>
      </w:r>
      <w:r>
        <w:t xml:space="preserve">Organisation Internationale pour les Migrations </w:t>
      </w:r>
      <w:r>
        <w:t xml:space="preserve">OIM </w:t>
      </w:r>
      <w:r>
        <w:t xml:space="preserve">556 </w:t>
      </w:r>
      <w:r>
        <w:t xml:space="preserve">556 </w:t>
      </w:r>
    </w:p>
    <w:p>
      <w:r>
        <w:t xml:space="preserve">617272 </w:t>
      </w:r>
      <w:r>
        <w:t xml:space="preserve">NULL </w:t>
      </w:r>
      <w:r>
        <w:t xml:space="preserve">2023-06-01 00:00:00 </w:t>
      </w:r>
      <w:r>
        <w:t xml:space="preserve">2023-10-10 00:00:00 </w:t>
      </w:r>
      <w:r>
        <w:t xml:space="preserve">2023-08-11 00:00:00 </w:t>
      </w:r>
      <w:r>
        <w:t xml:space="preserve">6 </w:t>
      </w:r>
      <w:r>
        <w:t xml:space="preserve">27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619885 </w:t>
      </w:r>
      <w:r>
        <w:t xml:space="preserve">Organisation Internationale pour les Migrations </w:t>
      </w:r>
      <w:r>
        <w:t xml:space="preserve">OIM </w:t>
      </w:r>
      <w:r>
        <w:t xml:space="preserve">556 </w:t>
      </w:r>
      <w:r>
        <w:t xml:space="preserve">556 </w:t>
      </w:r>
    </w:p>
    <w:p>
      <w:r>
        <w:t xml:space="preserve">617273 </w:t>
      </w:r>
      <w:r>
        <w:t xml:space="preserve">NULL </w:t>
      </w:r>
      <w:r>
        <w:t xml:space="preserve">2023-08-25 00:00:00 </w:t>
      </w:r>
      <w:r>
        <w:t xml:space="preserve">2023-10-10 00:00:00 </w:t>
      </w:r>
      <w:r>
        <w:t xml:space="preserve">2023-08-11 00:00:00 </w:t>
      </w:r>
      <w:r>
        <w:t xml:space="preserve">8 </w:t>
      </w:r>
      <w:r>
        <w:t xml:space="preserve">35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619886 </w:t>
      </w:r>
      <w:r>
        <w:t xml:space="preserve">Organisation Internationale pour les Migrations </w:t>
      </w:r>
      <w:r>
        <w:t xml:space="preserve">OIM </w:t>
      </w:r>
      <w:r>
        <w:t xml:space="preserve">556 </w:t>
      </w:r>
      <w:r>
        <w:t xml:space="preserve">556 </w:t>
      </w:r>
    </w:p>
    <w:p>
      <w:r>
        <w:t xml:space="preserve">617274 </w:t>
      </w:r>
      <w:r>
        <w:t xml:space="preserve">NULL </w:t>
      </w:r>
      <w:r>
        <w:t xml:space="preserve">2022-06-01 00:00:00 </w:t>
      </w:r>
      <w:r>
        <w:t xml:space="preserve">2023-10-10 00:00:00 </w:t>
      </w:r>
      <w:r>
        <w:t xml:space="preserve">2023-08-22 00:00:00 </w:t>
      </w:r>
      <w:r>
        <w:t xml:space="preserve">35 </w:t>
      </w:r>
      <w:r>
        <w:t xml:space="preserve">195 </w:t>
      </w:r>
      <w:r>
        <w:t xml:space="preserve">2 </w:t>
      </w:r>
      <w:r>
        <w:t xml:space="preserve">Retourné </w:t>
      </w:r>
      <w:r>
        <w:t xml:space="preserve">CD5407ZS07 </w:t>
      </w:r>
      <w:r>
        <w:t xml:space="preserve">CD5407ZS07AS19 </w:t>
      </w:r>
      <w:r>
        <w:t xml:space="preserve">SII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619887 </w:t>
      </w:r>
      <w:r>
        <w:t xml:space="preserve">Organisation Internationale pour les Migrations </w:t>
      </w:r>
      <w:r>
        <w:t xml:space="preserve">OIM </w:t>
      </w:r>
      <w:r>
        <w:t xml:space="preserve">556 </w:t>
      </w:r>
      <w:r>
        <w:t xml:space="preserve">556 </w:t>
      </w:r>
    </w:p>
    <w:p>
      <w:r>
        <w:t xml:space="preserve">617275 </w:t>
      </w:r>
      <w:r>
        <w:t xml:space="preserve">NULL </w:t>
      </w:r>
      <w:r>
        <w:t xml:space="preserve">2023-03-01 00:00:00 </w:t>
      </w:r>
      <w:r>
        <w:t xml:space="preserve">2023-10-10 00:00:00 </w:t>
      </w:r>
      <w:r>
        <w:t xml:space="preserve">2023-08-22 00:00:00 </w:t>
      </w:r>
      <w:r>
        <w:t xml:space="preserve">23 </w:t>
      </w:r>
      <w:r>
        <w:t xml:space="preserve">140 </w:t>
      </w:r>
      <w:r>
        <w:t xml:space="preserve">2 </w:t>
      </w:r>
      <w:r>
        <w:t xml:space="preserve">Retourné </w:t>
      </w:r>
      <w:r>
        <w:t xml:space="preserve">CD5407ZS07 </w:t>
      </w:r>
      <w:r>
        <w:t xml:space="preserve">CD5407ZS07AS19 </w:t>
      </w:r>
      <w:r>
        <w:t xml:space="preserve">SII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619888 </w:t>
      </w:r>
      <w:r>
        <w:t xml:space="preserve">Organisation Internationale pour les Migrations </w:t>
      </w:r>
      <w:r>
        <w:t xml:space="preserve">OIM </w:t>
      </w:r>
      <w:r>
        <w:t xml:space="preserve">556 </w:t>
      </w:r>
      <w:r>
        <w:t xml:space="preserve">556 </w:t>
      </w:r>
    </w:p>
    <w:p>
      <w:r>
        <w:t xml:space="preserve">617276 </w:t>
      </w:r>
      <w:r>
        <w:t xml:space="preserve">NULL </w:t>
      </w:r>
      <w:r>
        <w:t xml:space="preserve">2023-06-01 00:00:00 </w:t>
      </w:r>
      <w:r>
        <w:t xml:space="preserve">2023-10-10 00:00:00 </w:t>
      </w:r>
      <w:r>
        <w:t xml:space="preserve">2023-08-22 00:00:00 </w:t>
      </w:r>
      <w:r>
        <w:t xml:space="preserve">87 </w:t>
      </w:r>
      <w:r>
        <w:t xml:space="preserve">529 </w:t>
      </w:r>
      <w:r>
        <w:t xml:space="preserve">2 </w:t>
      </w:r>
      <w:r>
        <w:t xml:space="preserve">Retourné </w:t>
      </w:r>
      <w:r>
        <w:t xml:space="preserve">CD5407ZS07 </w:t>
      </w:r>
      <w:r>
        <w:t xml:space="preserve">CD5407ZS07AS19 </w:t>
      </w:r>
      <w:r>
        <w:t xml:space="preserve">SII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619889 </w:t>
      </w:r>
      <w:r>
        <w:t xml:space="preserve">Organisation Internationale pour les Migrations </w:t>
      </w:r>
      <w:r>
        <w:t xml:space="preserve">OIM </w:t>
      </w:r>
      <w:r>
        <w:t xml:space="preserve">556 </w:t>
      </w:r>
      <w:r>
        <w:t xml:space="preserve">556 </w:t>
      </w:r>
    </w:p>
    <w:p>
      <w:r>
        <w:t xml:space="preserve">617277 </w:t>
      </w:r>
      <w:r>
        <w:t xml:space="preserve">NULL </w:t>
      </w:r>
      <w:r>
        <w:t xml:space="preserve">2023-08-25 00:00:00 </w:t>
      </w:r>
      <w:r>
        <w:t xml:space="preserve">2023-10-10 00:00:00 </w:t>
      </w:r>
      <w:r>
        <w:t xml:space="preserve">2023-08-22 00:00:00 </w:t>
      </w:r>
      <w:r>
        <w:t xml:space="preserve">3 </w:t>
      </w:r>
      <w:r>
        <w:t xml:space="preserve">18 </w:t>
      </w:r>
      <w:r>
        <w:t xml:space="preserve">2 </w:t>
      </w:r>
      <w:r>
        <w:t xml:space="preserve">Retourné </w:t>
      </w:r>
      <w:r>
        <w:t xml:space="preserve">CD5407ZS07 </w:t>
      </w:r>
      <w:r>
        <w:t xml:space="preserve">CD5407ZS07AS19 </w:t>
      </w:r>
      <w:r>
        <w:t xml:space="preserve">SII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619890 </w:t>
      </w:r>
      <w:r>
        <w:t xml:space="preserve">Organisation Internationale pour les Migrations </w:t>
      </w:r>
      <w:r>
        <w:t xml:space="preserve">OIM </w:t>
      </w:r>
      <w:r>
        <w:t xml:space="preserve">556 </w:t>
      </w:r>
      <w:r>
        <w:t xml:space="preserve">556 </w:t>
      </w:r>
    </w:p>
    <w:p>
      <w:r>
        <w:t xml:space="preserve">617278 </w:t>
      </w:r>
      <w:r>
        <w:t xml:space="preserve">NULL </w:t>
      </w:r>
      <w:r>
        <w:t xml:space="preserve">2022-06-01 00:00:00 </w:t>
      </w:r>
      <w:r>
        <w:t xml:space="preserve">2023-10-10 00:00:00 </w:t>
      </w:r>
      <w:r>
        <w:t xml:space="preserve">2023-08-11 00:00:00 </w:t>
      </w:r>
      <w:r>
        <w:t xml:space="preserve">49 </w:t>
      </w:r>
      <w:r>
        <w:t xml:space="preserve">165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619891 </w:t>
      </w:r>
      <w:r>
        <w:t xml:space="preserve">Organisation Internationale pour les Migrations </w:t>
      </w:r>
      <w:r>
        <w:t xml:space="preserve">OIM </w:t>
      </w:r>
      <w:r>
        <w:t xml:space="preserve">556 </w:t>
      </w:r>
      <w:r>
        <w:t xml:space="preserve">556 </w:t>
      </w:r>
    </w:p>
    <w:p>
      <w:r>
        <w:t xml:space="preserve">617279 </w:t>
      </w:r>
      <w:r>
        <w:t xml:space="preserve">NULL </w:t>
      </w:r>
      <w:r>
        <w:t xml:space="preserve">2022-09-01 00:00:00 </w:t>
      </w:r>
      <w:r>
        <w:t xml:space="preserve">2023-10-10 00:00:00 </w:t>
      </w:r>
      <w:r>
        <w:t xml:space="preserve">2023-08-11 00:00:00 </w:t>
      </w:r>
      <w:r>
        <w:t xml:space="preserve">11 </w:t>
      </w:r>
      <w:r>
        <w:t xml:space="preserve">37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619892 </w:t>
      </w:r>
      <w:r>
        <w:t xml:space="preserve">Organisation Internationale pour les Migrations </w:t>
      </w:r>
      <w:r>
        <w:t xml:space="preserve">OIM </w:t>
      </w:r>
      <w:r>
        <w:t xml:space="preserve">556 </w:t>
      </w:r>
      <w:r>
        <w:t xml:space="preserve">556 </w:t>
      </w:r>
    </w:p>
    <w:p>
      <w:r>
        <w:t xml:space="preserve">617280 </w:t>
      </w:r>
      <w:r>
        <w:t xml:space="preserve">NULL </w:t>
      </w:r>
      <w:r>
        <w:t xml:space="preserve">2022-12-01 00:00:00 </w:t>
      </w:r>
      <w:r>
        <w:t xml:space="preserve">2023-10-10 00:00:00 </w:t>
      </w:r>
      <w:r>
        <w:t xml:space="preserve">2023-08-11 00:00:00 </w:t>
      </w:r>
      <w:r>
        <w:t xml:space="preserve">11 </w:t>
      </w:r>
      <w:r>
        <w:t xml:space="preserve">37 </w:t>
      </w:r>
      <w:r>
        <w:t xml:space="preserve">2 </w:t>
      </w:r>
      <w:r>
        <w:t xml:space="preserve">Retourné </w:t>
      </w:r>
      <w:r>
        <w:t xml:space="preserve">CD5402ZS05 </w:t>
      </w:r>
      <w:r>
        <w:t xml:space="preserve">CD5402ZS05AS01 </w:t>
      </w:r>
      <w:r>
        <w:t xml:space="preserve">BADIYA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619893 </w:t>
      </w:r>
      <w:r>
        <w:t xml:space="preserve">Organisation Internationale pour les Migrations </w:t>
      </w:r>
      <w:r>
        <w:t xml:space="preserve">OIM </w:t>
      </w:r>
      <w:r>
        <w:t xml:space="preserve">556 </w:t>
      </w:r>
      <w:r>
        <w:t xml:space="preserve">556 </w:t>
      </w:r>
    </w:p>
    <w:p>
      <w:r>
        <w:t xml:space="preserve">617281 </w:t>
      </w:r>
      <w:r>
        <w:t xml:space="preserve">NULL </w:t>
      </w:r>
      <w:r>
        <w:t xml:space="preserve">2022-06-01 00:00:00 </w:t>
      </w:r>
      <w:r>
        <w:t xml:space="preserve">2023-10-10 00:00:00 </w:t>
      </w:r>
      <w:r>
        <w:t xml:space="preserve">2023-08-11 00:00:00 </w:t>
      </w:r>
      <w:r>
        <w:t xml:space="preserve">42 </w:t>
      </w:r>
      <w:r>
        <w:t xml:space="preserve">253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619894 </w:t>
      </w:r>
      <w:r>
        <w:t xml:space="preserve">Organisation Internationale pour les Migrations </w:t>
      </w:r>
      <w:r>
        <w:t xml:space="preserve">OIM </w:t>
      </w:r>
      <w:r>
        <w:t xml:space="preserve">556 </w:t>
      </w:r>
      <w:r>
        <w:t xml:space="preserve">556 </w:t>
      </w:r>
    </w:p>
    <w:p>
      <w:r>
        <w:t xml:space="preserve">617282 </w:t>
      </w:r>
      <w:r>
        <w:t xml:space="preserve">NULL </w:t>
      </w:r>
      <w:r>
        <w:t xml:space="preserve">2022-09-01 00:00:00 </w:t>
      </w:r>
      <w:r>
        <w:t xml:space="preserve">2023-10-10 00:00:00 </w:t>
      </w:r>
      <w:r>
        <w:t xml:space="preserve">2023-08-11 00:00:00 </w:t>
      </w:r>
      <w:r>
        <w:t xml:space="preserve">18 </w:t>
      </w:r>
      <w:r>
        <w:t xml:space="preserve">109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619895 </w:t>
      </w:r>
      <w:r>
        <w:t xml:space="preserve">Organisation Internationale pour les Migrations </w:t>
      </w:r>
      <w:r>
        <w:t xml:space="preserve">OIM </w:t>
      </w:r>
      <w:r>
        <w:t xml:space="preserve">556 </w:t>
      </w:r>
      <w:r>
        <w:t xml:space="preserve">556 </w:t>
      </w:r>
    </w:p>
    <w:p>
      <w:r>
        <w:t xml:space="preserve">617283 </w:t>
      </w:r>
      <w:r>
        <w:t xml:space="preserve">NULL </w:t>
      </w:r>
      <w:r>
        <w:t xml:space="preserve">2022-12-01 00:00:00 </w:t>
      </w:r>
      <w:r>
        <w:t xml:space="preserve">2023-10-10 00:00:00 </w:t>
      </w:r>
      <w:r>
        <w:t xml:space="preserve">2023-08-11 00:00:00 </w:t>
      </w:r>
      <w:r>
        <w:t xml:space="preserve">28 </w:t>
      </w:r>
      <w:r>
        <w:t xml:space="preserve">169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619896 </w:t>
      </w:r>
      <w:r>
        <w:t xml:space="preserve">Organisation Internationale pour les Migrations </w:t>
      </w:r>
      <w:r>
        <w:t xml:space="preserve">OIM </w:t>
      </w:r>
      <w:r>
        <w:t xml:space="preserve">556 </w:t>
      </w:r>
      <w:r>
        <w:t xml:space="preserve">556 </w:t>
      </w:r>
    </w:p>
    <w:p>
      <w:r>
        <w:t xml:space="preserve">617284 </w:t>
      </w:r>
      <w:r>
        <w:t xml:space="preserve">NULL </w:t>
      </w:r>
      <w:r>
        <w:t xml:space="preserve">2023-03-01 00:00:00 </w:t>
      </w:r>
      <w:r>
        <w:t xml:space="preserve">2023-10-10 00:00:00 </w:t>
      </w:r>
      <w:r>
        <w:t xml:space="preserve">2023-08-11 00:00:00 </w:t>
      </w:r>
      <w:r>
        <w:t xml:space="preserve">3 </w:t>
      </w:r>
      <w:r>
        <w:t xml:space="preserve">12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619897 </w:t>
      </w:r>
      <w:r>
        <w:t xml:space="preserve">Organisation Internationale pour les Migrations </w:t>
      </w:r>
      <w:r>
        <w:t xml:space="preserve">OIM </w:t>
      </w:r>
      <w:r>
        <w:t xml:space="preserve">556 </w:t>
      </w:r>
      <w:r>
        <w:t xml:space="preserve">556 </w:t>
      </w:r>
    </w:p>
    <w:p>
      <w:r>
        <w:t xml:space="preserve">617285 </w:t>
      </w:r>
      <w:r>
        <w:t xml:space="preserve">NULL </w:t>
      </w:r>
      <w:r>
        <w:t xml:space="preserve">2022-06-01 00:00:00 </w:t>
      </w:r>
      <w:r>
        <w:t xml:space="preserve">2023-10-10 00:00:00 </w:t>
      </w:r>
      <w:r>
        <w:t xml:space="preserve">2023-08-19 00:00:00 </w:t>
      </w:r>
      <w:r>
        <w:t xml:space="preserve">51 </w:t>
      </w:r>
      <w:r>
        <w:t xml:space="preserve">337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619898 </w:t>
      </w:r>
      <w:r>
        <w:t xml:space="preserve">Organisation Internationale pour les Migrations </w:t>
      </w:r>
      <w:r>
        <w:t xml:space="preserve">OIM </w:t>
      </w:r>
      <w:r>
        <w:t xml:space="preserve">556 </w:t>
      </w:r>
      <w:r>
        <w:t xml:space="preserve">556 </w:t>
      </w:r>
    </w:p>
    <w:p>
      <w:r>
        <w:t xml:space="preserve">617286 </w:t>
      </w:r>
      <w:r>
        <w:t xml:space="preserve">NULL </w:t>
      </w:r>
      <w:r>
        <w:t xml:space="preserve">2022-09-01 00:00:00 </w:t>
      </w:r>
      <w:r>
        <w:t xml:space="preserve">2023-10-10 00:00:00 </w:t>
      </w:r>
      <w:r>
        <w:t xml:space="preserve">2023-08-19 00:00:00 </w:t>
      </w:r>
      <w:r>
        <w:t xml:space="preserve">4 </w:t>
      </w:r>
      <w:r>
        <w:t xml:space="preserve">26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619899 </w:t>
      </w:r>
      <w:r>
        <w:t xml:space="preserve">Organisation Internationale pour les Migrations </w:t>
      </w:r>
      <w:r>
        <w:t xml:space="preserve">OIM </w:t>
      </w:r>
      <w:r>
        <w:t xml:space="preserve">556 </w:t>
      </w:r>
      <w:r>
        <w:t xml:space="preserve">556 </w:t>
      </w:r>
    </w:p>
    <w:p>
      <w:r>
        <w:t xml:space="preserve">617287 </w:t>
      </w:r>
      <w:r>
        <w:t xml:space="preserve">NULL </w:t>
      </w:r>
      <w:r>
        <w:t xml:space="preserve">2022-12-01 00:00:00 </w:t>
      </w:r>
      <w:r>
        <w:t xml:space="preserve">2023-10-10 00:00:00 </w:t>
      </w:r>
      <w:r>
        <w:t xml:space="preserve">2023-08-19 00:00:00 </w:t>
      </w:r>
      <w:r>
        <w:t xml:space="preserve">42 </w:t>
      </w:r>
      <w:r>
        <w:t xml:space="preserve">277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619900 </w:t>
      </w:r>
      <w:r>
        <w:t xml:space="preserve">Organisation Internationale pour les Migrations </w:t>
      </w:r>
      <w:r>
        <w:t xml:space="preserve">OIM </w:t>
      </w:r>
      <w:r>
        <w:t xml:space="preserve">556 </w:t>
      </w:r>
      <w:r>
        <w:t xml:space="preserve">556 </w:t>
      </w:r>
    </w:p>
    <w:p>
      <w:r>
        <w:t xml:space="preserve">617288 </w:t>
      </w:r>
      <w:r>
        <w:t xml:space="preserve">NULL </w:t>
      </w:r>
      <w:r>
        <w:t xml:space="preserve">2023-06-01 00:00:00 </w:t>
      </w:r>
      <w:r>
        <w:t xml:space="preserve">2023-10-10 00:00:00 </w:t>
      </w:r>
      <w:r>
        <w:t xml:space="preserve">2023-08-19 00:00:00 </w:t>
      </w:r>
      <w:r>
        <w:t xml:space="preserve">13 </w:t>
      </w:r>
      <w:r>
        <w:t xml:space="preserve">91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619901 </w:t>
      </w:r>
      <w:r>
        <w:t xml:space="preserve">Organisation Internationale pour les Migrations </w:t>
      </w:r>
      <w:r>
        <w:t xml:space="preserve">OIM </w:t>
      </w:r>
      <w:r>
        <w:t xml:space="preserve">556 </w:t>
      </w:r>
      <w:r>
        <w:t xml:space="preserve">556 </w:t>
      </w:r>
    </w:p>
    <w:p>
      <w:r>
        <w:t xml:space="preserve">617289 </w:t>
      </w:r>
      <w:r>
        <w:t xml:space="preserve">NULL </w:t>
      </w:r>
      <w:r>
        <w:t xml:space="preserve">2023-08-25 00:00:00 </w:t>
      </w:r>
      <w:r>
        <w:t xml:space="preserve">2023-10-10 00:00:00 </w:t>
      </w:r>
      <w:r>
        <w:t xml:space="preserve">2023-08-19 00:00:00 </w:t>
      </w:r>
      <w:r>
        <w:t xml:space="preserve">21 </w:t>
      </w:r>
      <w:r>
        <w:t xml:space="preserve">147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619902 </w:t>
      </w:r>
      <w:r>
        <w:t xml:space="preserve">Organisation Internationale pour les Migrations </w:t>
      </w:r>
      <w:r>
        <w:t xml:space="preserve">OIM </w:t>
      </w:r>
      <w:r>
        <w:t xml:space="preserve">556 </w:t>
      </w:r>
      <w:r>
        <w:t xml:space="preserve">556 </w:t>
      </w:r>
    </w:p>
    <w:p>
      <w:r>
        <w:t xml:space="preserve">617290 </w:t>
      </w:r>
      <w:r>
        <w:t xml:space="preserve">NULL </w:t>
      </w:r>
      <w:r>
        <w:t xml:space="preserve">2022-06-01 00:00:00 </w:t>
      </w:r>
      <w:r>
        <w:t xml:space="preserve">2023-10-10 00:00:00 </w:t>
      </w:r>
      <w:r>
        <w:t xml:space="preserve">2023-08-17 00:00:00 </w:t>
      </w:r>
      <w:r>
        <w:t xml:space="preserve">130 </w:t>
      </w:r>
      <w:r>
        <w:t xml:space="preserve">650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619903 </w:t>
      </w:r>
      <w:r>
        <w:t xml:space="preserve">Organisation Internationale pour les Migrations </w:t>
      </w:r>
      <w:r>
        <w:t xml:space="preserve">OIM </w:t>
      </w:r>
      <w:r>
        <w:t xml:space="preserve">556 </w:t>
      </w:r>
      <w:r>
        <w:t xml:space="preserve">556 </w:t>
      </w:r>
    </w:p>
    <w:p>
      <w:r>
        <w:t xml:space="preserve">617291 </w:t>
      </w:r>
      <w:r>
        <w:t xml:space="preserve">NULL </w:t>
      </w:r>
      <w:r>
        <w:t xml:space="preserve">2023-03-01 00:00:00 </w:t>
      </w:r>
      <w:r>
        <w:t xml:space="preserve">2023-10-10 00:00:00 </w:t>
      </w:r>
      <w:r>
        <w:t xml:space="preserve">2023-08-17 00:00:00 </w:t>
      </w:r>
      <w:r>
        <w:t xml:space="preserve">9 </w:t>
      </w:r>
      <w:r>
        <w:t xml:space="preserve">35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619904 </w:t>
      </w:r>
      <w:r>
        <w:t xml:space="preserve">Organisation Internationale pour les Migrations </w:t>
      </w:r>
      <w:r>
        <w:t xml:space="preserve">OIM </w:t>
      </w:r>
      <w:r>
        <w:t xml:space="preserve">556 </w:t>
      </w:r>
      <w:r>
        <w:t xml:space="preserve">556 </w:t>
      </w:r>
    </w:p>
    <w:p>
      <w:r>
        <w:t xml:space="preserve">617292 </w:t>
      </w:r>
      <w:r>
        <w:t xml:space="preserve">NULL </w:t>
      </w:r>
      <w:r>
        <w:t xml:space="preserve">2023-06-01 00:00:00 </w:t>
      </w:r>
      <w:r>
        <w:t xml:space="preserve">2023-10-10 00:00:00 </w:t>
      </w:r>
      <w:r>
        <w:t xml:space="preserve">2023-08-17 00:00:00 </w:t>
      </w:r>
      <w:r>
        <w:t xml:space="preserve">50 </w:t>
      </w:r>
      <w:r>
        <w:t xml:space="preserve">193 </w:t>
      </w:r>
      <w:r>
        <w:t xml:space="preserve">2 </w:t>
      </w:r>
      <w:r>
        <w:t xml:space="preserve">Retourné </w:t>
      </w:r>
      <w:r>
        <w:t xml:space="preserve">CD5403ZS01 </w:t>
      </w:r>
      <w:r>
        <w:t xml:space="preserve">CD5403ZS01AS04 </w:t>
      </w:r>
      <w:r>
        <w:t xml:space="preserve">MABANGIFO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619905 </w:t>
      </w:r>
      <w:r>
        <w:t xml:space="preserve">Organisation Internationale pour les Migrations </w:t>
      </w:r>
      <w:r>
        <w:t xml:space="preserve">OIM </w:t>
      </w:r>
      <w:r>
        <w:t xml:space="preserve">556 </w:t>
      </w:r>
      <w:r>
        <w:t xml:space="preserve">556 </w:t>
      </w:r>
    </w:p>
    <w:p>
      <w:r>
        <w:t xml:space="preserve">617293 </w:t>
      </w:r>
      <w:r>
        <w:t xml:space="preserve">NULL </w:t>
      </w:r>
      <w:r>
        <w:t xml:space="preserve">2022-06-01 00:00:00 </w:t>
      </w:r>
      <w:r>
        <w:t xml:space="preserve">2023-10-10 00:00:00 </w:t>
      </w:r>
      <w:r>
        <w:t xml:space="preserve">2023-08-24 00:00:00 </w:t>
      </w:r>
      <w:r>
        <w:t xml:space="preserve">65 </w:t>
      </w:r>
      <w:r>
        <w:t xml:space="preserve">339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619906 </w:t>
      </w:r>
      <w:r>
        <w:t xml:space="preserve">Organisation Internationale pour les Migrations </w:t>
      </w:r>
      <w:r>
        <w:t xml:space="preserve">OIM </w:t>
      </w:r>
      <w:r>
        <w:t xml:space="preserve">556 </w:t>
      </w:r>
      <w:r>
        <w:t xml:space="preserve">556 </w:t>
      </w:r>
    </w:p>
    <w:p>
      <w:r>
        <w:t xml:space="preserve">617294 </w:t>
      </w:r>
      <w:r>
        <w:t xml:space="preserve">NULL </w:t>
      </w:r>
      <w:r>
        <w:t xml:space="preserve">2022-09-01 00:00:00 </w:t>
      </w:r>
      <w:r>
        <w:t xml:space="preserve">2023-10-10 00:00:00 </w:t>
      </w:r>
      <w:r>
        <w:t xml:space="preserve">2023-08-24 00:00:00 </w:t>
      </w:r>
      <w:r>
        <w:t xml:space="preserve">72 </w:t>
      </w:r>
      <w:r>
        <w:t xml:space="preserve">375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619907 </w:t>
      </w:r>
      <w:r>
        <w:t xml:space="preserve">Organisation Internationale pour les Migrations </w:t>
      </w:r>
      <w:r>
        <w:t xml:space="preserve">OIM </w:t>
      </w:r>
      <w:r>
        <w:t xml:space="preserve">556 </w:t>
      </w:r>
      <w:r>
        <w:t xml:space="preserve">556 </w:t>
      </w:r>
    </w:p>
    <w:p>
      <w:r>
        <w:t xml:space="preserve">617295 </w:t>
      </w:r>
      <w:r>
        <w:t xml:space="preserve">NULL </w:t>
      </w:r>
      <w:r>
        <w:t xml:space="preserve">2022-12-01 00:00:00 </w:t>
      </w:r>
      <w:r>
        <w:t xml:space="preserve">2023-10-10 00:00:00 </w:t>
      </w:r>
      <w:r>
        <w:t xml:space="preserve">2023-08-24 00:00:00 </w:t>
      </w:r>
      <w:r>
        <w:t xml:space="preserve">20 </w:t>
      </w:r>
      <w:r>
        <w:t xml:space="preserve">104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619908 </w:t>
      </w:r>
      <w:r>
        <w:t xml:space="preserve">Organisation Internationale pour les Migrations </w:t>
      </w:r>
      <w:r>
        <w:t xml:space="preserve">OIM </w:t>
      </w:r>
      <w:r>
        <w:t xml:space="preserve">556 </w:t>
      </w:r>
      <w:r>
        <w:t xml:space="preserve">556 </w:t>
      </w:r>
    </w:p>
    <w:p>
      <w:r>
        <w:t xml:space="preserve">617296 </w:t>
      </w:r>
      <w:r>
        <w:t xml:space="preserve">NULL </w:t>
      </w:r>
      <w:r>
        <w:t xml:space="preserve">2023-03-01 00:00:00 </w:t>
      </w:r>
      <w:r>
        <w:t xml:space="preserve">2023-10-10 00:00:00 </w:t>
      </w:r>
      <w:r>
        <w:t xml:space="preserve">2023-08-24 00:00:00 </w:t>
      </w:r>
      <w:r>
        <w:t xml:space="preserve">15 </w:t>
      </w:r>
      <w:r>
        <w:t xml:space="preserve">60 </w:t>
      </w:r>
      <w:r>
        <w:t xml:space="preserve">2 </w:t>
      </w:r>
      <w:r>
        <w:t xml:space="preserve">Retourné </w:t>
      </w:r>
      <w:r>
        <w:t xml:space="preserve">CD5405ZS01 </w:t>
      </w:r>
      <w:r>
        <w:t xml:space="preserve">CD5405ZS01AS13 </w:t>
      </w:r>
      <w:r>
        <w:t xml:space="preserve">ZENGO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619909 </w:t>
      </w:r>
      <w:r>
        <w:t xml:space="preserve">Organisation Internationale pour les Migrations </w:t>
      </w:r>
      <w:r>
        <w:t xml:space="preserve">OIM </w:t>
      </w:r>
      <w:r>
        <w:t xml:space="preserve">556 </w:t>
      </w:r>
      <w:r>
        <w:t xml:space="preserve">556 </w:t>
      </w:r>
    </w:p>
    <w:p>
      <w:r>
        <w:t xml:space="preserve">617298 </w:t>
      </w:r>
      <w:r>
        <w:t xml:space="preserve">NULL </w:t>
      </w:r>
      <w:r>
        <w:t xml:space="preserve">2023-03-01 00:00:00 </w:t>
      </w:r>
      <w:r>
        <w:t xml:space="preserve">2023-10-10 00:00:00 </w:t>
      </w:r>
      <w:r>
        <w:t xml:space="preserve">2023-08-15 00:00:00 </w:t>
      </w:r>
      <w:r>
        <w:t xml:space="preserve">7 </w:t>
      </w:r>
      <w:r>
        <w:t xml:space="preserve">36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619911 </w:t>
      </w:r>
      <w:r>
        <w:t xml:space="preserve">Organisation Internationale pour les Migrations </w:t>
      </w:r>
      <w:r>
        <w:t xml:space="preserve">OIM </w:t>
      </w:r>
      <w:r>
        <w:t xml:space="preserve">556 </w:t>
      </w:r>
      <w:r>
        <w:t xml:space="preserve">556 </w:t>
      </w:r>
    </w:p>
    <w:p>
      <w:r>
        <w:t xml:space="preserve">617299 </w:t>
      </w:r>
      <w:r>
        <w:t xml:space="preserve">NULL </w:t>
      </w:r>
      <w:r>
        <w:t xml:space="preserve">2023-06-01 00:00:00 </w:t>
      </w:r>
      <w:r>
        <w:t xml:space="preserve">2023-10-10 00:00:00 </w:t>
      </w:r>
      <w:r>
        <w:t xml:space="preserve">2023-08-15 00:00:00 </w:t>
      </w:r>
      <w:r>
        <w:t xml:space="preserve">31 </w:t>
      </w:r>
      <w:r>
        <w:t xml:space="preserve">158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619912 </w:t>
      </w:r>
      <w:r>
        <w:t xml:space="preserve">Organisation Internationale pour les Migrations </w:t>
      </w:r>
      <w:r>
        <w:t xml:space="preserve">OIM </w:t>
      </w:r>
      <w:r>
        <w:t xml:space="preserve">556 </w:t>
      </w:r>
      <w:r>
        <w:t xml:space="preserve">556 </w:t>
      </w:r>
    </w:p>
    <w:p>
      <w:r>
        <w:t xml:space="preserve">617300 </w:t>
      </w:r>
      <w:r>
        <w:t xml:space="preserve">NULL </w:t>
      </w:r>
      <w:r>
        <w:t xml:space="preserve">2023-08-25 00:00:00 </w:t>
      </w:r>
      <w:r>
        <w:t xml:space="preserve">2023-10-10 00:00:00 </w:t>
      </w:r>
      <w:r>
        <w:t xml:space="preserve">2023-08-15 00:00:00 </w:t>
      </w:r>
      <w:r>
        <w:t xml:space="preserve">45 </w:t>
      </w:r>
      <w:r>
        <w:t xml:space="preserve">230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619913 </w:t>
      </w:r>
      <w:r>
        <w:t xml:space="preserve">Organisation Internationale pour les Migrations </w:t>
      </w:r>
      <w:r>
        <w:t xml:space="preserve">OIM </w:t>
      </w:r>
      <w:r>
        <w:t xml:space="preserve">556 </w:t>
      </w:r>
      <w:r>
        <w:t xml:space="preserve">556 </w:t>
      </w:r>
    </w:p>
    <w:p>
      <w:r>
        <w:t xml:space="preserve">617301 </w:t>
      </w:r>
      <w:r>
        <w:t xml:space="preserve">NULL </w:t>
      </w:r>
      <w:r>
        <w:t xml:space="preserve">2023-03-01 00:00:00 </w:t>
      </w:r>
      <w:r>
        <w:t xml:space="preserve">2023-10-10 00:00:00 </w:t>
      </w:r>
      <w:r>
        <w:t xml:space="preserve">2023-08-10 00:00:00 </w:t>
      </w:r>
      <w:r>
        <w:t xml:space="preserve">149 </w:t>
      </w:r>
      <w:r>
        <w:t xml:space="preserve">873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CD54020509 </w:t>
      </w:r>
      <w:r>
        <w:t xml:space="preserve">Bandjabulu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619914 </w:t>
      </w:r>
      <w:r>
        <w:t xml:space="preserve">Organisation Internationale pour les Migrations </w:t>
      </w:r>
      <w:r>
        <w:t xml:space="preserve">OIM </w:t>
      </w:r>
      <w:r>
        <w:t xml:space="preserve">556 </w:t>
      </w:r>
      <w:r>
        <w:t xml:space="preserve">556 </w:t>
      </w:r>
    </w:p>
    <w:p>
      <w:r>
        <w:t xml:space="preserve">617302 </w:t>
      </w:r>
      <w:r>
        <w:t xml:space="preserve">NULL </w:t>
      </w:r>
      <w:r>
        <w:t xml:space="preserve">2022-06-01 00:00:00 </w:t>
      </w:r>
      <w:r>
        <w:t xml:space="preserve">2023-10-10 00:00:00 </w:t>
      </w:r>
      <w:r>
        <w:t xml:space="preserve">2023-08-09 00:00:00 </w:t>
      </w:r>
      <w:r>
        <w:t xml:space="preserve">12 </w:t>
      </w:r>
      <w:r>
        <w:t xml:space="preserve">74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619915 </w:t>
      </w:r>
      <w:r>
        <w:t xml:space="preserve">Organisation Internationale pour les Migrations </w:t>
      </w:r>
      <w:r>
        <w:t xml:space="preserve">OIM </w:t>
      </w:r>
      <w:r>
        <w:t xml:space="preserve">556 </w:t>
      </w:r>
      <w:r>
        <w:t xml:space="preserve">556 </w:t>
      </w:r>
    </w:p>
    <w:p>
      <w:r>
        <w:t xml:space="preserve">617303 </w:t>
      </w:r>
      <w:r>
        <w:t xml:space="preserve">NULL </w:t>
      </w:r>
      <w:r>
        <w:t xml:space="preserve">2022-09-01 00:00:00 </w:t>
      </w:r>
      <w:r>
        <w:t xml:space="preserve">2023-10-10 00:00:00 </w:t>
      </w:r>
      <w:r>
        <w:t xml:space="preserve">2023-08-09 00:00:00 </w:t>
      </w:r>
      <w:r>
        <w:t xml:space="preserve">18 </w:t>
      </w:r>
      <w:r>
        <w:t xml:space="preserve">110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619916 </w:t>
      </w:r>
      <w:r>
        <w:t xml:space="preserve">Organisation Internationale pour les Migrations </w:t>
      </w:r>
      <w:r>
        <w:t xml:space="preserve">OIM </w:t>
      </w:r>
      <w:r>
        <w:t xml:space="preserve">556 </w:t>
      </w:r>
      <w:r>
        <w:t xml:space="preserve">556 </w:t>
      </w:r>
    </w:p>
    <w:p>
      <w:r>
        <w:t xml:space="preserve">617304 </w:t>
      </w:r>
      <w:r>
        <w:t xml:space="preserve">NULL </w:t>
      </w:r>
      <w:r>
        <w:t xml:space="preserve">2022-12-01 00:00:00 </w:t>
      </w:r>
      <w:r>
        <w:t xml:space="preserve">2023-10-10 00:00:00 </w:t>
      </w:r>
      <w:r>
        <w:t xml:space="preserve">2023-08-09 00:00:00 </w:t>
      </w:r>
      <w:r>
        <w:t xml:space="preserve">22 </w:t>
      </w:r>
      <w:r>
        <w:t xml:space="preserve">135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619917 </w:t>
      </w:r>
      <w:r>
        <w:t xml:space="preserve">Organisation Internationale pour les Migrations </w:t>
      </w:r>
      <w:r>
        <w:t xml:space="preserve">OIM </w:t>
      </w:r>
      <w:r>
        <w:t xml:space="preserve">556 </w:t>
      </w:r>
      <w:r>
        <w:t xml:space="preserve">556 </w:t>
      </w:r>
    </w:p>
    <w:p>
      <w:r>
        <w:t xml:space="preserve">617305 </w:t>
      </w:r>
      <w:r>
        <w:t xml:space="preserve">NULL </w:t>
      </w:r>
      <w:r>
        <w:t xml:space="preserve">2023-03-01 00:00:00 </w:t>
      </w:r>
      <w:r>
        <w:t xml:space="preserve">2023-10-10 00:00:00 </w:t>
      </w:r>
      <w:r>
        <w:t xml:space="preserve">2023-08-09 00:00:00 </w:t>
      </w:r>
      <w:r>
        <w:t xml:space="preserve">1 </w:t>
      </w:r>
      <w:r>
        <w:t xml:space="preserve">4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619918 </w:t>
      </w:r>
      <w:r>
        <w:t xml:space="preserve">Organisation Internationale pour les Migrations </w:t>
      </w:r>
      <w:r>
        <w:t xml:space="preserve">OIM </w:t>
      </w:r>
      <w:r>
        <w:t xml:space="preserve">556 </w:t>
      </w:r>
      <w:r>
        <w:t xml:space="preserve">556 </w:t>
      </w:r>
    </w:p>
    <w:p>
      <w:r>
        <w:t xml:space="preserve">617306 </w:t>
      </w:r>
      <w:r>
        <w:t xml:space="preserve">NULL </w:t>
      </w:r>
      <w:r>
        <w:t xml:space="preserve">2023-06-01 00:00:00 </w:t>
      </w:r>
      <w:r>
        <w:t xml:space="preserve">2023-10-10 00:00:00 </w:t>
      </w:r>
      <w:r>
        <w:t xml:space="preserve">2023-08-09 00:00:00 </w:t>
      </w:r>
      <w:r>
        <w:t xml:space="preserve">30 </w:t>
      </w:r>
      <w:r>
        <w:t xml:space="preserve">115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619919 </w:t>
      </w:r>
      <w:r>
        <w:t xml:space="preserve">Organisation Internationale pour les Migrations </w:t>
      </w:r>
      <w:r>
        <w:t xml:space="preserve">OIM </w:t>
      </w:r>
      <w:r>
        <w:t xml:space="preserve">556 </w:t>
      </w:r>
      <w:r>
        <w:t xml:space="preserve">556 </w:t>
      </w:r>
    </w:p>
    <w:p>
      <w:r>
        <w:t xml:space="preserve">617307 </w:t>
      </w:r>
      <w:r>
        <w:t xml:space="preserve">NULL </w:t>
      </w:r>
      <w:r>
        <w:t xml:space="preserve">2022-06-01 00:00:00 </w:t>
      </w:r>
      <w:r>
        <w:t xml:space="preserve">2023-10-10 00:00:00 </w:t>
      </w:r>
      <w:r>
        <w:t xml:space="preserve">2023-08-08 00:00:00 </w:t>
      </w:r>
      <w:r>
        <w:t xml:space="preserve">9 </w:t>
      </w:r>
      <w:r>
        <w:t xml:space="preserve">11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619920 </w:t>
      </w:r>
      <w:r>
        <w:t xml:space="preserve">Organisation Internationale pour les Migrations </w:t>
      </w:r>
      <w:r>
        <w:t xml:space="preserve">OIM </w:t>
      </w:r>
      <w:r>
        <w:t xml:space="preserve">556 </w:t>
      </w:r>
      <w:r>
        <w:t xml:space="preserve">556 </w:t>
      </w:r>
    </w:p>
    <w:p>
      <w:r>
        <w:t xml:space="preserve">617308 </w:t>
      </w:r>
      <w:r>
        <w:t xml:space="preserve">NULL </w:t>
      </w:r>
      <w:r>
        <w:t xml:space="preserve">2022-06-01 00:00:00 </w:t>
      </w:r>
      <w:r>
        <w:t xml:space="preserve">2023-10-10 00:00:00 </w:t>
      </w:r>
      <w:r>
        <w:t xml:space="preserve">2023-08-13 00:00:00 </w:t>
      </w:r>
      <w:r>
        <w:t xml:space="preserve">221 </w:t>
      </w:r>
      <w:r>
        <w:t xml:space="preserve">871 </w:t>
      </w:r>
      <w:r>
        <w:t xml:space="preserve">2 </w:t>
      </w:r>
      <w:r>
        <w:t xml:space="preserve">Retourné </w:t>
      </w:r>
      <w:r>
        <w:t xml:space="preserve">CD5405ZS12 </w:t>
      </w:r>
      <w:r>
        <w:t xml:space="preserve">CD5405ZS12AS04 </w:t>
      </w:r>
      <w:r>
        <w:t xml:space="preserve">BUKE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619921 </w:t>
      </w:r>
      <w:r>
        <w:t xml:space="preserve">Organisation Internationale pour les Migrations </w:t>
      </w:r>
      <w:r>
        <w:t xml:space="preserve">OIM </w:t>
      </w:r>
      <w:r>
        <w:t xml:space="preserve">556 </w:t>
      </w:r>
      <w:r>
        <w:t xml:space="preserve">556 </w:t>
      </w:r>
    </w:p>
    <w:p>
      <w:r>
        <w:t xml:space="preserve">617309 </w:t>
      </w:r>
      <w:r>
        <w:t xml:space="preserve">NULL </w:t>
      </w:r>
      <w:r>
        <w:t xml:space="preserve">2022-06-01 00:00:00 </w:t>
      </w:r>
      <w:r>
        <w:t xml:space="preserve">2023-10-10 00:00:00 </w:t>
      </w:r>
      <w:r>
        <w:t xml:space="preserve">2023-08-09 00:00:00 </w:t>
      </w:r>
      <w:r>
        <w:t xml:space="preserve">7 </w:t>
      </w:r>
      <w:r>
        <w:t xml:space="preserve">36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619922 </w:t>
      </w:r>
      <w:r>
        <w:t xml:space="preserve">Organisation Internationale pour les Migrations </w:t>
      </w:r>
      <w:r>
        <w:t xml:space="preserve">OIM </w:t>
      </w:r>
      <w:r>
        <w:t xml:space="preserve">556 </w:t>
      </w:r>
      <w:r>
        <w:t xml:space="preserve">556 </w:t>
      </w:r>
    </w:p>
    <w:p>
      <w:r>
        <w:t xml:space="preserve">617310 </w:t>
      </w:r>
      <w:r>
        <w:t xml:space="preserve">NULL </w:t>
      </w:r>
      <w:r>
        <w:t xml:space="preserve">2022-09-01 00:00:00 </w:t>
      </w:r>
      <w:r>
        <w:t xml:space="preserve">2023-10-10 00:00:00 </w:t>
      </w:r>
      <w:r>
        <w:t xml:space="preserve">2023-08-09 00:00:00 </w:t>
      </w:r>
      <w:r>
        <w:t xml:space="preserve">57 </w:t>
      </w:r>
      <w:r>
        <w:t xml:space="preserve">292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619923 </w:t>
      </w:r>
      <w:r>
        <w:t xml:space="preserve">Organisation Internationale pour les Migrations </w:t>
      </w:r>
      <w:r>
        <w:t xml:space="preserve">OIM </w:t>
      </w:r>
      <w:r>
        <w:t xml:space="preserve">556 </w:t>
      </w:r>
      <w:r>
        <w:t xml:space="preserve">556 </w:t>
      </w:r>
    </w:p>
    <w:p>
      <w:r>
        <w:t xml:space="preserve">617311 </w:t>
      </w:r>
      <w:r>
        <w:t xml:space="preserve">NULL </w:t>
      </w:r>
      <w:r>
        <w:t xml:space="preserve">2022-12-01 00:00:00 </w:t>
      </w:r>
      <w:r>
        <w:t xml:space="preserve">2023-10-10 00:00:00 </w:t>
      </w:r>
      <w:r>
        <w:t xml:space="preserve">2023-08-09 00:00:00 </w:t>
      </w:r>
      <w:r>
        <w:t xml:space="preserve">55 </w:t>
      </w:r>
      <w:r>
        <w:t xml:space="preserve">282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619924 </w:t>
      </w:r>
      <w:r>
        <w:t xml:space="preserve">Organisation Internationale pour les Migrations </w:t>
      </w:r>
      <w:r>
        <w:t xml:space="preserve">OIM </w:t>
      </w:r>
      <w:r>
        <w:t xml:space="preserve">556 </w:t>
      </w:r>
      <w:r>
        <w:t xml:space="preserve">556 </w:t>
      </w:r>
    </w:p>
    <w:p>
      <w:r>
        <w:t xml:space="preserve">617312 </w:t>
      </w:r>
      <w:r>
        <w:t xml:space="preserve">NULL </w:t>
      </w:r>
      <w:r>
        <w:t xml:space="preserve">2023-03-01 00:00:00 </w:t>
      </w:r>
      <w:r>
        <w:t xml:space="preserve">2023-10-10 00:00:00 </w:t>
      </w:r>
      <w:r>
        <w:t xml:space="preserve">2023-08-09 00:00:00 </w:t>
      </w:r>
      <w:r>
        <w:t xml:space="preserve">1 </w:t>
      </w:r>
      <w:r>
        <w:t xml:space="preserve">3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619925 </w:t>
      </w:r>
      <w:r>
        <w:t xml:space="preserve">Organisation Internationale pour les Migrations </w:t>
      </w:r>
      <w:r>
        <w:t xml:space="preserve">OIM </w:t>
      </w:r>
      <w:r>
        <w:t xml:space="preserve">556 </w:t>
      </w:r>
      <w:r>
        <w:t xml:space="preserve">556 </w:t>
      </w:r>
    </w:p>
    <w:p>
      <w:r>
        <w:t xml:space="preserve">617313 </w:t>
      </w:r>
      <w:r>
        <w:t xml:space="preserve">NULL </w:t>
      </w:r>
      <w:r>
        <w:t xml:space="preserve">2023-06-01 00:00:00 </w:t>
      </w:r>
      <w:r>
        <w:t xml:space="preserve">2023-10-10 00:00:00 </w:t>
      </w:r>
      <w:r>
        <w:t xml:space="preserve">2023-08-09 00:00:00 </w:t>
      </w:r>
      <w:r>
        <w:t xml:space="preserve">48 </w:t>
      </w:r>
      <w:r>
        <w:t xml:space="preserve">152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619926 </w:t>
      </w:r>
      <w:r>
        <w:t xml:space="preserve">Organisation Internationale pour les Migrations </w:t>
      </w:r>
      <w:r>
        <w:t xml:space="preserve">OIM </w:t>
      </w:r>
      <w:r>
        <w:t xml:space="preserve">556 </w:t>
      </w:r>
      <w:r>
        <w:t xml:space="preserve">556 </w:t>
      </w:r>
    </w:p>
    <w:p>
      <w:r>
        <w:t xml:space="preserve">617314 </w:t>
      </w:r>
      <w:r>
        <w:t xml:space="preserve">NULL </w:t>
      </w:r>
      <w:r>
        <w:t xml:space="preserve">2022-09-01 00:00:00 </w:t>
      </w:r>
      <w:r>
        <w:t xml:space="preserve">2023-10-10 00:00:00 </w:t>
      </w:r>
      <w:r>
        <w:t xml:space="preserve">2023-08-25 00:00:00 </w:t>
      </w:r>
      <w:r>
        <w:t xml:space="preserve">10 </w:t>
      </w:r>
      <w:r>
        <w:t xml:space="preserve">25 </w:t>
      </w:r>
      <w:r>
        <w:t xml:space="preserve">2 </w:t>
      </w:r>
      <w:r>
        <w:t xml:space="preserve">Retourné </w:t>
      </w:r>
      <w:r>
        <w:t xml:space="preserve">CD5405ZS04 </w:t>
      </w:r>
      <w:r>
        <w:t xml:space="preserve">CD5405ZS04AS02 </w:t>
      </w:r>
      <w:r>
        <w:t xml:space="preserve">BULE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619927 </w:t>
      </w:r>
      <w:r>
        <w:t xml:space="preserve">Organisation Internationale pour les Migrations </w:t>
      </w:r>
      <w:r>
        <w:t xml:space="preserve">OIM </w:t>
      </w:r>
      <w:r>
        <w:t xml:space="preserve">556 </w:t>
      </w:r>
      <w:r>
        <w:t xml:space="preserve">556 </w:t>
      </w:r>
    </w:p>
    <w:p>
      <w:r>
        <w:t xml:space="preserve">617315 </w:t>
      </w:r>
      <w:r>
        <w:t xml:space="preserve">NULL </w:t>
      </w:r>
      <w:r>
        <w:t xml:space="preserve">2022-09-01 00:00:00 </w:t>
      </w:r>
      <w:r>
        <w:t xml:space="preserve">2023-10-10 00:00:00 </w:t>
      </w:r>
      <w:r>
        <w:t xml:space="preserve">2023-08-18 00:00:00 </w:t>
      </w:r>
      <w:r>
        <w:t xml:space="preserve">11 </w:t>
      </w:r>
      <w:r>
        <w:t xml:space="preserve">54 </w:t>
      </w:r>
      <w:r>
        <w:t xml:space="preserve">2 </w:t>
      </w:r>
      <w:r>
        <w:t xml:space="preserve">Retourné </w:t>
      </w:r>
      <w:r>
        <w:t xml:space="preserve">CD5405ZS11 </w:t>
      </w:r>
      <w:r>
        <w:t xml:space="preserve">CD5405ZS11AS01 </w:t>
      </w:r>
      <w:r>
        <w:t xml:space="preserve">CE 39 IGA BARRIERE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619928 </w:t>
      </w:r>
      <w:r>
        <w:t xml:space="preserve">Organisation Internationale pour les Migrations </w:t>
      </w:r>
      <w:r>
        <w:t xml:space="preserve">OIM </w:t>
      </w:r>
      <w:r>
        <w:t xml:space="preserve">556 </w:t>
      </w:r>
      <w:r>
        <w:t xml:space="preserve">556 </w:t>
      </w:r>
    </w:p>
    <w:p>
      <w:r>
        <w:t xml:space="preserve">617316 </w:t>
      </w:r>
      <w:r>
        <w:t xml:space="preserve">NULL </w:t>
      </w:r>
      <w:r>
        <w:t xml:space="preserve">2022-06-01 00:00:00 </w:t>
      </w:r>
      <w:r>
        <w:t xml:space="preserve">2023-10-10 00:00:00 </w:t>
      </w:r>
      <w:r>
        <w:t xml:space="preserve">2023-08-12 00:00:00 </w:t>
      </w:r>
      <w:r>
        <w:t xml:space="preserve">5 </w:t>
      </w:r>
      <w:r>
        <w:t xml:space="preserve">21 </w:t>
      </w:r>
      <w:r>
        <w:t xml:space="preserve">2 </w:t>
      </w:r>
      <w:r>
        <w:t xml:space="preserve">Retourné </w:t>
      </w:r>
      <w:r>
        <w:t xml:space="preserve">CD5405ZS05 </w:t>
      </w:r>
      <w:r>
        <w:t xml:space="preserve">CD5405ZS05AS03 </w:t>
      </w:r>
      <w:r>
        <w:t xml:space="preserve">DJOKABA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619929 </w:t>
      </w:r>
      <w:r>
        <w:t xml:space="preserve">Organisation Internationale pour les Migrations </w:t>
      </w:r>
      <w:r>
        <w:t xml:space="preserve">OIM </w:t>
      </w:r>
      <w:r>
        <w:t xml:space="preserve">556 </w:t>
      </w:r>
      <w:r>
        <w:t xml:space="preserve">556 </w:t>
      </w:r>
    </w:p>
    <w:p>
      <w:r>
        <w:t xml:space="preserve">617317 </w:t>
      </w:r>
      <w:r>
        <w:t xml:space="preserve">NULL </w:t>
      </w:r>
      <w:r>
        <w:t xml:space="preserve">2022-06-01 00:00:00 </w:t>
      </w:r>
      <w:r>
        <w:t xml:space="preserve">2023-10-10 00:00:00 </w:t>
      </w:r>
      <w:r>
        <w:t xml:space="preserve">2023-08-22 00:00:00 </w:t>
      </w:r>
      <w:r>
        <w:t xml:space="preserve">17 </w:t>
      </w:r>
      <w:r>
        <w:t xml:space="preserve">100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619930 </w:t>
      </w:r>
      <w:r>
        <w:t xml:space="preserve">Organisation Internationale pour les Migrations </w:t>
      </w:r>
      <w:r>
        <w:t xml:space="preserve">OIM </w:t>
      </w:r>
      <w:r>
        <w:t xml:space="preserve">556 </w:t>
      </w:r>
      <w:r>
        <w:t xml:space="preserve">556 </w:t>
      </w:r>
    </w:p>
    <w:p>
      <w:r>
        <w:t xml:space="preserve">617318 </w:t>
      </w:r>
      <w:r>
        <w:t xml:space="preserve">NULL </w:t>
      </w:r>
      <w:r>
        <w:t xml:space="preserve">2022-09-01 00:00:00 </w:t>
      </w:r>
      <w:r>
        <w:t xml:space="preserve">2023-10-10 00:00:00 </w:t>
      </w:r>
      <w:r>
        <w:t xml:space="preserve">2023-08-22 00:00:00 </w:t>
      </w:r>
      <w:r>
        <w:t xml:space="preserve">18 </w:t>
      </w:r>
      <w:r>
        <w:t xml:space="preserve">106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619931 </w:t>
      </w:r>
      <w:r>
        <w:t xml:space="preserve">Organisation Internationale pour les Migrations </w:t>
      </w:r>
      <w:r>
        <w:t xml:space="preserve">OIM </w:t>
      </w:r>
      <w:r>
        <w:t xml:space="preserve">556 </w:t>
      </w:r>
      <w:r>
        <w:t xml:space="preserve">556 </w:t>
      </w:r>
    </w:p>
    <w:p>
      <w:r>
        <w:t xml:space="preserve">617319 </w:t>
      </w:r>
      <w:r>
        <w:t xml:space="preserve">NULL </w:t>
      </w:r>
      <w:r>
        <w:t xml:space="preserve">2023-03-01 00:00:00 </w:t>
      </w:r>
      <w:r>
        <w:t xml:space="preserve">2023-10-10 00:00:00 </w:t>
      </w:r>
      <w:r>
        <w:t xml:space="preserve">2023-08-22 00:00:00 </w:t>
      </w:r>
      <w:r>
        <w:t xml:space="preserve">2 </w:t>
      </w:r>
      <w:r>
        <w:t xml:space="preserve">6 </w:t>
      </w:r>
      <w:r>
        <w:t xml:space="preserve">2 </w:t>
      </w:r>
      <w:r>
        <w:t xml:space="preserve">Retourné </w:t>
      </w:r>
      <w:r>
        <w:t xml:space="preserve">CD5407ZS03 </w:t>
      </w:r>
      <w:r>
        <w:t xml:space="preserve">CD5407ZS03AS08 </w:t>
      </w:r>
      <w:r>
        <w:t xml:space="preserve">RONA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619932 </w:t>
      </w:r>
      <w:r>
        <w:t xml:space="preserve">Organisation Internationale pour les Migrations </w:t>
      </w:r>
      <w:r>
        <w:t xml:space="preserve">OIM </w:t>
      </w:r>
      <w:r>
        <w:t xml:space="preserve">556 </w:t>
      </w:r>
      <w:r>
        <w:t xml:space="preserve">556 </w:t>
      </w:r>
    </w:p>
    <w:p>
      <w:r>
        <w:t xml:space="preserve">617320 </w:t>
      </w:r>
      <w:r>
        <w:t xml:space="preserve">NULL </w:t>
      </w:r>
      <w:r>
        <w:t xml:space="preserve">2022-06-01 00:00:00 </w:t>
      </w:r>
      <w:r>
        <w:t xml:space="preserve">2023-10-10 00:00:00 </w:t>
      </w:r>
      <w:r>
        <w:t xml:space="preserve">2023-08-20 00:00:00 </w:t>
      </w:r>
      <w:r>
        <w:t xml:space="preserve">138 </w:t>
      </w:r>
      <w:r>
        <w:t xml:space="preserve">717 </w:t>
      </w:r>
      <w:r>
        <w:t xml:space="preserve">2 </w:t>
      </w:r>
      <w:r>
        <w:t xml:space="preserve">Retourné </w:t>
      </w:r>
      <w:r>
        <w:t xml:space="preserve">CD5402ZS06 </w:t>
      </w:r>
      <w:r>
        <w:t xml:space="preserve">CD5402ZS06AS10 </w:t>
      </w:r>
      <w:r>
        <w:t xml:space="preserve">RWAMPARA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619933 </w:t>
      </w:r>
      <w:r>
        <w:t xml:space="preserve">Organisation Internationale pour les Migrations </w:t>
      </w:r>
      <w:r>
        <w:t xml:space="preserve">OIM </w:t>
      </w:r>
      <w:r>
        <w:t xml:space="preserve">556 </w:t>
      </w:r>
      <w:r>
        <w:t xml:space="preserve">556 </w:t>
      </w:r>
    </w:p>
    <w:p>
      <w:r>
        <w:t xml:space="preserve">617321 </w:t>
      </w:r>
      <w:r>
        <w:t xml:space="preserve">NULL </w:t>
      </w:r>
      <w:r>
        <w:t xml:space="preserve">2022-09-01 00:00:00 </w:t>
      </w:r>
      <w:r>
        <w:t xml:space="preserve">2023-10-10 00:00:00 </w:t>
      </w:r>
      <w:r>
        <w:t xml:space="preserve">2023-08-20 00:00:00 </w:t>
      </w:r>
      <w:r>
        <w:t xml:space="preserve">28 </w:t>
      </w:r>
      <w:r>
        <w:t xml:space="preserve">146 </w:t>
      </w:r>
      <w:r>
        <w:t xml:space="preserve">2 </w:t>
      </w:r>
      <w:r>
        <w:t xml:space="preserve">Retourné </w:t>
      </w:r>
      <w:r>
        <w:t xml:space="preserve">CD5402ZS06 </w:t>
      </w:r>
      <w:r>
        <w:t xml:space="preserve">CD5402ZS06AS10 </w:t>
      </w:r>
      <w:r>
        <w:t xml:space="preserve">RWAMPARA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619934 </w:t>
      </w:r>
      <w:r>
        <w:t xml:space="preserve">Organisation Internationale pour les Migrations </w:t>
      </w:r>
      <w:r>
        <w:t xml:space="preserve">OIM </w:t>
      </w:r>
      <w:r>
        <w:t xml:space="preserve">556 </w:t>
      </w:r>
      <w:r>
        <w:t xml:space="preserve">556 </w:t>
      </w:r>
    </w:p>
    <w:p>
      <w:r>
        <w:t xml:space="preserve">617322 </w:t>
      </w:r>
      <w:r>
        <w:t xml:space="preserve">NULL </w:t>
      </w:r>
      <w:r>
        <w:t xml:space="preserve">2022-06-01 00:00:00 </w:t>
      </w:r>
      <w:r>
        <w:t xml:space="preserve">2023-10-10 00:00:00 </w:t>
      </w:r>
      <w:r>
        <w:t xml:space="preserve">2023-08-10 00:00:00 </w:t>
      </w:r>
      <w:r>
        <w:t xml:space="preserve">182 </w:t>
      </w:r>
      <w:r>
        <w:t xml:space="preserve">862 </w:t>
      </w:r>
      <w:r>
        <w:t xml:space="preserve">2 </w:t>
      </w:r>
      <w:r>
        <w:t xml:space="preserve">Retourné </w:t>
      </w:r>
      <w:r>
        <w:t xml:space="preserve">CD5407ZS07 </w:t>
      </w:r>
      <w:r>
        <w:t xml:space="preserve">CD5407ZS07AS20 </w:t>
      </w:r>
      <w:r>
        <w:t xml:space="preserve">UGURO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CD54070703 </w:t>
      </w:r>
      <w:r>
        <w:t xml:space="preserve">Djupajow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619935 </w:t>
      </w:r>
      <w:r>
        <w:t xml:space="preserve">Organisation Internationale pour les Migrations </w:t>
      </w:r>
      <w:r>
        <w:t xml:space="preserve">OIM </w:t>
      </w:r>
      <w:r>
        <w:t xml:space="preserve">556 </w:t>
      </w:r>
      <w:r>
        <w:t xml:space="preserve">556 </w:t>
      </w:r>
    </w:p>
    <w:p>
      <w:r>
        <w:t xml:space="preserve">617323 </w:t>
      </w:r>
      <w:r>
        <w:t xml:space="preserve">NULL </w:t>
      </w:r>
      <w:r>
        <w:t xml:space="preserve">2023-03-01 00:00:00 </w:t>
      </w:r>
      <w:r>
        <w:t xml:space="preserve">2023-10-10 00:00:00 </w:t>
      </w:r>
      <w:r>
        <w:t xml:space="preserve">2023-08-16 00:00:00 </w:t>
      </w:r>
      <w:r>
        <w:t xml:space="preserve">57 </w:t>
      </w:r>
      <w:r>
        <w:t xml:space="preserve">342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619936 </w:t>
      </w:r>
      <w:r>
        <w:t xml:space="preserve">Organisation Internationale pour les Migrations </w:t>
      </w:r>
      <w:r>
        <w:t xml:space="preserve">OIM </w:t>
      </w:r>
      <w:r>
        <w:t xml:space="preserve">556 </w:t>
      </w:r>
      <w:r>
        <w:t xml:space="preserve">556 </w:t>
      </w:r>
    </w:p>
    <w:p>
      <w:r>
        <w:t xml:space="preserve">617324 </w:t>
      </w:r>
      <w:r>
        <w:t xml:space="preserve">NULL </w:t>
      </w:r>
      <w:r>
        <w:t xml:space="preserve">2023-06-01 00:00:00 </w:t>
      </w:r>
      <w:r>
        <w:t xml:space="preserve">2023-10-10 00:00:00 </w:t>
      </w:r>
      <w:r>
        <w:t xml:space="preserve">2023-08-16 00:00:00 </w:t>
      </w:r>
      <w:r>
        <w:t xml:space="preserve">38 </w:t>
      </w:r>
      <w:r>
        <w:t xml:space="preserve">228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619937 </w:t>
      </w:r>
      <w:r>
        <w:t xml:space="preserve">Organisation Internationale pour les Migrations </w:t>
      </w:r>
      <w:r>
        <w:t xml:space="preserve">OIM </w:t>
      </w:r>
      <w:r>
        <w:t xml:space="preserve">556 </w:t>
      </w:r>
      <w:r>
        <w:t xml:space="preserve">556 </w:t>
      </w:r>
    </w:p>
    <w:p>
      <w:r>
        <w:t xml:space="preserve">617325 </w:t>
      </w:r>
      <w:r>
        <w:t xml:space="preserve">NULL </w:t>
      </w:r>
      <w:r>
        <w:t xml:space="preserve">2023-08-25 00:00:00 </w:t>
      </w:r>
      <w:r>
        <w:t xml:space="preserve">2023-10-10 00:00:00 </w:t>
      </w:r>
      <w:r>
        <w:t xml:space="preserve">2023-08-16 00:00:00 </w:t>
      </w:r>
      <w:r>
        <w:t xml:space="preserve">11 </w:t>
      </w:r>
      <w:r>
        <w:t xml:space="preserve">66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619938 </w:t>
      </w:r>
      <w:r>
        <w:t xml:space="preserve">Organisation Internationale pour les Migrations </w:t>
      </w:r>
      <w:r>
        <w:t xml:space="preserve">OIM </w:t>
      </w:r>
      <w:r>
        <w:t xml:space="preserve">556 </w:t>
      </w:r>
      <w:r>
        <w:t xml:space="preserve">556 </w:t>
      </w:r>
    </w:p>
    <w:p>
      <w:r>
        <w:t xml:space="preserve">617326 </w:t>
      </w:r>
      <w:r>
        <w:t xml:space="preserve">NULL </w:t>
      </w:r>
      <w:r>
        <w:t xml:space="preserve">2022-09-01 00:00:00 </w:t>
      </w:r>
      <w:r>
        <w:t xml:space="preserve">2023-10-10 00:00:00 </w:t>
      </w:r>
      <w:r>
        <w:t xml:space="preserve">2023-08-16 00:00:00 </w:t>
      </w:r>
      <w:r>
        <w:t xml:space="preserve">138 </w:t>
      </w:r>
      <w:r>
        <w:t xml:space="preserve">648 </w:t>
      </w:r>
      <w:r>
        <w:t xml:space="preserve">2 </w:t>
      </w:r>
      <w:r>
        <w:t xml:space="preserve">Retourné </w:t>
      </w:r>
      <w:r>
        <w:t xml:space="preserve">CD5405ZS12 </w:t>
      </w:r>
      <w:r>
        <w:t xml:space="preserve">CD5405ZS12AS15 </w:t>
      </w:r>
      <w:r>
        <w:t xml:space="preserve">MOLA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619939 </w:t>
      </w:r>
      <w:r>
        <w:t xml:space="preserve">Organisation Internationale pour les Migrations </w:t>
      </w:r>
      <w:r>
        <w:t xml:space="preserve">OIM </w:t>
      </w:r>
      <w:r>
        <w:t xml:space="preserve">556 </w:t>
      </w:r>
      <w:r>
        <w:t xml:space="preserve">556 </w:t>
      </w:r>
    </w:p>
    <w:p>
      <w:r>
        <w:t xml:space="preserve">617327 </w:t>
      </w:r>
      <w:r>
        <w:t xml:space="preserve">NULL </w:t>
      </w:r>
      <w:r>
        <w:t xml:space="preserve">2022-12-01 00:00:00 </w:t>
      </w:r>
      <w:r>
        <w:t xml:space="preserve">2023-10-10 00:00:00 </w:t>
      </w:r>
      <w:r>
        <w:t xml:space="preserve">2023-08-16 00:00:00 </w:t>
      </w:r>
      <w:r>
        <w:t xml:space="preserve">28 </w:t>
      </w:r>
      <w:r>
        <w:t xml:space="preserve">131 </w:t>
      </w:r>
      <w:r>
        <w:t xml:space="preserve">2 </w:t>
      </w:r>
      <w:r>
        <w:t xml:space="preserve">Retourné </w:t>
      </w:r>
      <w:r>
        <w:t xml:space="preserve">CD5405ZS12 </w:t>
      </w:r>
      <w:r>
        <w:t xml:space="preserve">CD5405ZS12AS15 </w:t>
      </w:r>
      <w:r>
        <w:t xml:space="preserve">MOLA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619940 </w:t>
      </w:r>
      <w:r>
        <w:t xml:space="preserve">Organisation Internationale pour les Migrations </w:t>
      </w:r>
      <w:r>
        <w:t xml:space="preserve">OIM </w:t>
      </w:r>
      <w:r>
        <w:t xml:space="preserve">556 </w:t>
      </w:r>
      <w:r>
        <w:t xml:space="preserve">556 </w:t>
      </w:r>
    </w:p>
    <w:p>
      <w:r>
        <w:t xml:space="preserve">617328 </w:t>
      </w:r>
      <w:r>
        <w:t xml:space="preserve">NULL </w:t>
      </w:r>
      <w:r>
        <w:t xml:space="preserve">2022-06-01 00:00:00 </w:t>
      </w:r>
      <w:r>
        <w:t xml:space="preserve">2023-10-10 00:00:00 </w:t>
      </w:r>
      <w:r>
        <w:t xml:space="preserve">2023-08-15 00:00:00 </w:t>
      </w:r>
      <w:r>
        <w:t xml:space="preserve">142 </w:t>
      </w:r>
      <w:r>
        <w:t xml:space="preserve">621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619941 </w:t>
      </w:r>
      <w:r>
        <w:t xml:space="preserve">Organisation Internationale pour les Migrations </w:t>
      </w:r>
      <w:r>
        <w:t xml:space="preserve">OIM </w:t>
      </w:r>
      <w:r>
        <w:t xml:space="preserve">556 </w:t>
      </w:r>
      <w:r>
        <w:t xml:space="preserve">556 </w:t>
      </w:r>
    </w:p>
    <w:p>
      <w:r>
        <w:t xml:space="preserve">617329 </w:t>
      </w:r>
      <w:r>
        <w:t xml:space="preserve">NULL </w:t>
      </w:r>
      <w:r>
        <w:t xml:space="preserve">2022-09-01 00:00:00 </w:t>
      </w:r>
      <w:r>
        <w:t xml:space="preserve">2023-10-10 00:00:00 </w:t>
      </w:r>
      <w:r>
        <w:t xml:space="preserve">2023-08-15 00:00:00 </w:t>
      </w:r>
      <w:r>
        <w:t xml:space="preserve">3 </w:t>
      </w:r>
      <w:r>
        <w:t xml:space="preserve">13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619942 </w:t>
      </w:r>
      <w:r>
        <w:t xml:space="preserve">Organisation Internationale pour les Migrations </w:t>
      </w:r>
      <w:r>
        <w:t xml:space="preserve">OIM </w:t>
      </w:r>
      <w:r>
        <w:t xml:space="preserve">556 </w:t>
      </w:r>
      <w:r>
        <w:t xml:space="preserve">556 </w:t>
      </w:r>
    </w:p>
    <w:p>
      <w:r>
        <w:t xml:space="preserve">617330 </w:t>
      </w:r>
      <w:r>
        <w:t xml:space="preserve">NULL </w:t>
      </w:r>
      <w:r>
        <w:t xml:space="preserve">2022-12-01 00:00:00 </w:t>
      </w:r>
      <w:r>
        <w:t xml:space="preserve">2023-10-10 00:00:00 </w:t>
      </w:r>
      <w:r>
        <w:t xml:space="preserve">2023-08-15 00:00:00 </w:t>
      </w:r>
      <w:r>
        <w:t xml:space="preserve">4 </w:t>
      </w:r>
      <w:r>
        <w:t xml:space="preserve">18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CD54051011 </w:t>
      </w:r>
      <w:r>
        <w:t xml:space="preserve">Katsetse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619943 </w:t>
      </w:r>
      <w:r>
        <w:t xml:space="preserve">Organisation Internationale pour les Migrations </w:t>
      </w:r>
      <w:r>
        <w:t xml:space="preserve">OIM </w:t>
      </w:r>
      <w:r>
        <w:t xml:space="preserve">556 </w:t>
      </w:r>
      <w:r>
        <w:t xml:space="preserve">556 </w:t>
      </w:r>
    </w:p>
    <w:p>
      <w:r>
        <w:t xml:space="preserve">617331 </w:t>
      </w:r>
      <w:r>
        <w:t xml:space="preserve">NULL </w:t>
      </w:r>
      <w:r>
        <w:t xml:space="preserve">2022-06-01 00:00:00 </w:t>
      </w:r>
      <w:r>
        <w:t xml:space="preserve">2023-10-10 00:00:00 </w:t>
      </w:r>
      <w:r>
        <w:t xml:space="preserve">2023-08-22 00:00:00 </w:t>
      </w:r>
      <w:r>
        <w:t xml:space="preserve">42 </w:t>
      </w:r>
      <w:r>
        <w:t xml:space="preserve">147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619944 </w:t>
      </w:r>
      <w:r>
        <w:t xml:space="preserve">Organisation Internationale pour les Migrations </w:t>
      </w:r>
      <w:r>
        <w:t xml:space="preserve">OIM </w:t>
      </w:r>
      <w:r>
        <w:t xml:space="preserve">556 </w:t>
      </w:r>
      <w:r>
        <w:t xml:space="preserve">556 </w:t>
      </w:r>
    </w:p>
    <w:p>
      <w:r>
        <w:t xml:space="preserve">617332 </w:t>
      </w:r>
      <w:r>
        <w:t xml:space="preserve">NULL </w:t>
      </w:r>
      <w:r>
        <w:t xml:space="preserve">2022-09-01 00:00:00 </w:t>
      </w:r>
      <w:r>
        <w:t xml:space="preserve">2023-10-10 00:00:00 </w:t>
      </w:r>
      <w:r>
        <w:t xml:space="preserve">2023-08-22 00:00:00 </w:t>
      </w:r>
      <w:r>
        <w:t xml:space="preserve">40 </w:t>
      </w:r>
      <w:r>
        <w:t xml:space="preserve">140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619945 </w:t>
      </w:r>
      <w:r>
        <w:t xml:space="preserve">Organisation Internationale pour les Migrations </w:t>
      </w:r>
      <w:r>
        <w:t xml:space="preserve">OIM </w:t>
      </w:r>
      <w:r>
        <w:t xml:space="preserve">556 </w:t>
      </w:r>
      <w:r>
        <w:t xml:space="preserve">556 </w:t>
      </w:r>
    </w:p>
    <w:p>
      <w:r>
        <w:t xml:space="preserve">617333 </w:t>
      </w:r>
      <w:r>
        <w:t xml:space="preserve">NULL </w:t>
      </w:r>
      <w:r>
        <w:t xml:space="preserve">2023-06-01 00:00:00 </w:t>
      </w:r>
      <w:r>
        <w:t xml:space="preserve">2023-10-10 00:00:00 </w:t>
      </w:r>
      <w:r>
        <w:t xml:space="preserve">2023-08-22 00:00:00 </w:t>
      </w:r>
      <w:r>
        <w:t xml:space="preserve">26 </w:t>
      </w:r>
      <w:r>
        <w:t xml:space="preserve">100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619946 </w:t>
      </w:r>
      <w:r>
        <w:t xml:space="preserve">Organisation Internationale pour les Migrations </w:t>
      </w:r>
      <w:r>
        <w:t xml:space="preserve">OIM </w:t>
      </w:r>
      <w:r>
        <w:t xml:space="preserve">556 </w:t>
      </w:r>
      <w:r>
        <w:t xml:space="preserve">556 </w:t>
      </w:r>
    </w:p>
    <w:p>
      <w:r>
        <w:t xml:space="preserve">617334 </w:t>
      </w:r>
      <w:r>
        <w:t xml:space="preserve">NULL </w:t>
      </w:r>
      <w:r>
        <w:t xml:space="preserve">2023-08-25 00:00:00 </w:t>
      </w:r>
      <w:r>
        <w:t xml:space="preserve">2023-10-10 00:00:00 </w:t>
      </w:r>
      <w:r>
        <w:t xml:space="preserve">2023-08-22 00:00:00 </w:t>
      </w:r>
      <w:r>
        <w:t xml:space="preserve">43 </w:t>
      </w:r>
      <w:r>
        <w:t xml:space="preserve">166 </w:t>
      </w:r>
      <w:r>
        <w:t xml:space="preserve">2 </w:t>
      </w:r>
      <w:r>
        <w:t xml:space="preserve">Retourné </w:t>
      </w:r>
      <w:r>
        <w:t xml:space="preserve">CD5405ZS08 </w:t>
      </w:r>
      <w:r>
        <w:t xml:space="preserve">CD5405ZS08AS09 </w:t>
      </w:r>
      <w:r>
        <w:t xml:space="preserve">KPARNGANZA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619947 </w:t>
      </w:r>
      <w:r>
        <w:t xml:space="preserve">Organisation Internationale pour les Migrations </w:t>
      </w:r>
      <w:r>
        <w:t xml:space="preserve">OIM </w:t>
      </w:r>
      <w:r>
        <w:t xml:space="preserve">556 </w:t>
      </w:r>
      <w:r>
        <w:t xml:space="preserve">556 </w:t>
      </w:r>
    </w:p>
    <w:p>
      <w:r>
        <w:t xml:space="preserve">617335 </w:t>
      </w:r>
      <w:r>
        <w:t xml:space="preserve">NULL </w:t>
      </w:r>
      <w:r>
        <w:t xml:space="preserve">2022-06-01 00:00:00 </w:t>
      </w:r>
      <w:r>
        <w:t xml:space="preserve">2023-10-10 00:00:00 </w:t>
      </w:r>
      <w:r>
        <w:t xml:space="preserve">2023-08-08 00:00:00 </w:t>
      </w:r>
      <w:r>
        <w:t xml:space="preserve">98 </w:t>
      </w:r>
      <w:r>
        <w:t xml:space="preserve">446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619948 </w:t>
      </w:r>
      <w:r>
        <w:t xml:space="preserve">Organisation Internationale pour les Migrations </w:t>
      </w:r>
      <w:r>
        <w:t xml:space="preserve">OIM </w:t>
      </w:r>
      <w:r>
        <w:t xml:space="preserve">556 </w:t>
      </w:r>
      <w:r>
        <w:t xml:space="preserve">556 </w:t>
      </w:r>
    </w:p>
    <w:p>
      <w:r>
        <w:t xml:space="preserve">617336 </w:t>
      </w:r>
      <w:r>
        <w:t xml:space="preserve">NULL </w:t>
      </w:r>
      <w:r>
        <w:t xml:space="preserve">2023-03-01 00:00:00 </w:t>
      </w:r>
      <w:r>
        <w:t xml:space="preserve">2023-10-10 00:00:00 </w:t>
      </w:r>
      <w:r>
        <w:t xml:space="preserve">2023-08-08 00:00:00 </w:t>
      </w:r>
      <w:r>
        <w:t xml:space="preserve">31 </w:t>
      </w:r>
      <w:r>
        <w:t xml:space="preserve">139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619949 </w:t>
      </w:r>
      <w:r>
        <w:t xml:space="preserve">Organisation Internationale pour les Migrations </w:t>
      </w:r>
      <w:r>
        <w:t xml:space="preserve">OIM </w:t>
      </w:r>
      <w:r>
        <w:t xml:space="preserve">556 </w:t>
      </w:r>
      <w:r>
        <w:t xml:space="preserve">556 </w:t>
      </w:r>
    </w:p>
    <w:p>
      <w:r>
        <w:t xml:space="preserve">617337 </w:t>
      </w:r>
      <w:r>
        <w:t xml:space="preserve">NULL </w:t>
      </w:r>
      <w:r>
        <w:t xml:space="preserve">2023-06-01 00:00:00 </w:t>
      </w:r>
      <w:r>
        <w:t xml:space="preserve">2023-10-10 00:00:00 </w:t>
      </w:r>
      <w:r>
        <w:t xml:space="preserve">2023-08-08 00:00:00 </w:t>
      </w:r>
      <w:r>
        <w:t xml:space="preserve">27 </w:t>
      </w:r>
      <w:r>
        <w:t xml:space="preserve">122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619950 </w:t>
      </w:r>
      <w:r>
        <w:t xml:space="preserve">Organisation Internationale pour les Migrations </w:t>
      </w:r>
      <w:r>
        <w:t xml:space="preserve">OIM </w:t>
      </w:r>
      <w:r>
        <w:t xml:space="preserve">556 </w:t>
      </w:r>
      <w:r>
        <w:t xml:space="preserve">556 </w:t>
      </w:r>
    </w:p>
    <w:p>
      <w:r>
        <w:t xml:space="preserve">617338 </w:t>
      </w:r>
      <w:r>
        <w:t xml:space="preserve">NULL </w:t>
      </w:r>
      <w:r>
        <w:t xml:space="preserve">2023-08-25 00:00:00 </w:t>
      </w:r>
      <w:r>
        <w:t xml:space="preserve">2023-10-10 00:00:00 </w:t>
      </w:r>
      <w:r>
        <w:t xml:space="preserve">2023-08-08 00:00:00 </w:t>
      </w:r>
      <w:r>
        <w:t xml:space="preserve">9 </w:t>
      </w:r>
      <w:r>
        <w:t xml:space="preserve">41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619951 </w:t>
      </w:r>
      <w:r>
        <w:t xml:space="preserve">Organisation Internationale pour les Migrations </w:t>
      </w:r>
      <w:r>
        <w:t xml:space="preserve">OIM </w:t>
      </w:r>
      <w:r>
        <w:t xml:space="preserve">556 </w:t>
      </w:r>
      <w:r>
        <w:t xml:space="preserve">556 </w:t>
      </w:r>
    </w:p>
    <w:p>
      <w:r>
        <w:t xml:space="preserve">617339 </w:t>
      </w:r>
      <w:r>
        <w:t xml:space="preserve">NULL </w:t>
      </w:r>
      <w:r>
        <w:t xml:space="preserve">2022-06-01 00:00:00 </w:t>
      </w:r>
      <w:r>
        <w:t xml:space="preserve">2023-10-10 00:00:00 </w:t>
      </w:r>
      <w:r>
        <w:t xml:space="preserve">2023-08-22 00:00:00 </w:t>
      </w:r>
      <w:r>
        <w:t xml:space="preserve">13 </w:t>
      </w:r>
      <w:r>
        <w:t xml:space="preserve">66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619952 </w:t>
      </w:r>
      <w:r>
        <w:t xml:space="preserve">Organisation Internationale pour les Migrations </w:t>
      </w:r>
      <w:r>
        <w:t xml:space="preserve">OIM </w:t>
      </w:r>
      <w:r>
        <w:t xml:space="preserve">556 </w:t>
      </w:r>
      <w:r>
        <w:t xml:space="preserve">556 </w:t>
      </w:r>
    </w:p>
    <w:p>
      <w:r>
        <w:t xml:space="preserve">617340 </w:t>
      </w:r>
      <w:r>
        <w:t xml:space="preserve">NULL </w:t>
      </w:r>
      <w:r>
        <w:t xml:space="preserve">2023-03-01 00:00:00 </w:t>
      </w:r>
      <w:r>
        <w:t xml:space="preserve">2023-10-10 00:00:00 </w:t>
      </w:r>
      <w:r>
        <w:t xml:space="preserve">2023-08-22 00:00:00 </w:t>
      </w:r>
      <w:r>
        <w:t xml:space="preserve">15 </w:t>
      </w:r>
      <w:r>
        <w:t xml:space="preserve">76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619953 </w:t>
      </w:r>
      <w:r>
        <w:t xml:space="preserve">Organisation Internationale pour les Migrations </w:t>
      </w:r>
      <w:r>
        <w:t xml:space="preserve">OIM </w:t>
      </w:r>
      <w:r>
        <w:t xml:space="preserve">556 </w:t>
      </w:r>
      <w:r>
        <w:t xml:space="preserve">556 </w:t>
      </w:r>
    </w:p>
    <w:p>
      <w:r>
        <w:t xml:space="preserve">617341 </w:t>
      </w:r>
      <w:r>
        <w:t xml:space="preserve">NULL </w:t>
      </w:r>
      <w:r>
        <w:t xml:space="preserve">2023-06-01 00:00:00 </w:t>
      </w:r>
      <w:r>
        <w:t xml:space="preserve">2023-10-10 00:00:00 </w:t>
      </w:r>
      <w:r>
        <w:t xml:space="preserve">2023-08-22 00:00:00 </w:t>
      </w:r>
      <w:r>
        <w:t xml:space="preserve">71 </w:t>
      </w:r>
      <w:r>
        <w:t xml:space="preserve">363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619954 </w:t>
      </w:r>
      <w:r>
        <w:t xml:space="preserve">Organisation Internationale pour les Migrations </w:t>
      </w:r>
      <w:r>
        <w:t xml:space="preserve">OIM </w:t>
      </w:r>
      <w:r>
        <w:t xml:space="preserve">556 </w:t>
      </w:r>
      <w:r>
        <w:t xml:space="preserve">556 </w:t>
      </w:r>
    </w:p>
    <w:p>
      <w:r>
        <w:t xml:space="preserve">617342 </w:t>
      </w:r>
      <w:r>
        <w:t xml:space="preserve">NULL </w:t>
      </w:r>
      <w:r>
        <w:t xml:space="preserve">2023-08-25 00:00:00 </w:t>
      </w:r>
      <w:r>
        <w:t xml:space="preserve">2023-10-10 00:00:00 </w:t>
      </w:r>
      <w:r>
        <w:t xml:space="preserve">2023-08-22 00:00:00 </w:t>
      </w:r>
      <w:r>
        <w:t xml:space="preserve">15 </w:t>
      </w:r>
      <w:r>
        <w:t xml:space="preserve">77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619955 </w:t>
      </w:r>
      <w:r>
        <w:t xml:space="preserve">Organisation Internationale pour les Migrations </w:t>
      </w:r>
      <w:r>
        <w:t xml:space="preserve">OIM </w:t>
      </w:r>
      <w:r>
        <w:t xml:space="preserve">556 </w:t>
      </w:r>
      <w:r>
        <w:t xml:space="preserve">556 </w:t>
      </w:r>
    </w:p>
    <w:p>
      <w:r>
        <w:t xml:space="preserve">617343 </w:t>
      </w:r>
      <w:r>
        <w:t xml:space="preserve">NULL </w:t>
      </w:r>
      <w:r>
        <w:t xml:space="preserve">2022-06-01 00:00:00 </w:t>
      </w:r>
      <w:r>
        <w:t xml:space="preserve">2023-10-10 00:00:00 </w:t>
      </w:r>
      <w:r>
        <w:t xml:space="preserve">2023-08-09 00:00:00 </w:t>
      </w:r>
      <w:r>
        <w:t xml:space="preserve">122 </w:t>
      </w:r>
      <w:r>
        <w:t xml:space="preserve">854 </w:t>
      </w:r>
      <w:r>
        <w:t xml:space="preserve">2 </w:t>
      </w:r>
      <w:r>
        <w:t xml:space="preserve">Retourné </w:t>
      </w:r>
      <w:r>
        <w:t xml:space="preserve">CD5409ZS06 </w:t>
      </w:r>
      <w:r>
        <w:t xml:space="preserve">CD5409ZS06AS07 </w:t>
      </w:r>
      <w:r>
        <w:t xml:space="preserve">AUBHA </w:t>
      </w:r>
      <w:r>
        <w:t xml:space="preserve">Laybo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CD540901 </w:t>
      </w:r>
      <w:r>
        <w:t xml:space="preserve">Kaliko-omi </w:t>
      </w:r>
      <w:r>
        <w:t xml:space="preserve">CD54090104 </w:t>
      </w:r>
      <w:r>
        <w:t xml:space="preserve">Popo </w:t>
      </w:r>
      <w:r>
        <w:t xml:space="preserve">NULL </w:t>
      </w:r>
      <w:r>
        <w:t xml:space="preserve">NULL </w:t>
      </w:r>
      <w:r>
        <w:t xml:space="preserve">CD54 </w:t>
      </w:r>
      <w:r>
        <w:t xml:space="preserve">Ituri </w:t>
      </w:r>
      <w:r>
        <w:t xml:space="preserve">CD5409 </w:t>
      </w:r>
      <w:r>
        <w:t xml:space="preserve">Aru </w:t>
      </w:r>
      <w:r>
        <w:t xml:space="preserve">3 </w:t>
      </w:r>
      <w:r>
        <w:t xml:space="preserve">CD540901 </w:t>
      </w:r>
      <w:r>
        <w:t xml:space="preserve">Kaliko-omi </w:t>
      </w:r>
      <w:r>
        <w:t xml:space="preserve">CD54090104 </w:t>
      </w:r>
      <w:r>
        <w:t xml:space="preserve">Popo </w:t>
      </w:r>
      <w:r>
        <w:t xml:space="preserve">NULL </w:t>
      </w:r>
      <w:r>
        <w:t xml:space="preserve">NULL </w:t>
      </w:r>
      <w:r>
        <w:t xml:space="preserve">CD5409ZS06 </w:t>
      </w:r>
      <w:r>
        <w:t xml:space="preserve">Laybo </w:t>
      </w:r>
      <w:r>
        <w:t xml:space="preserve">NULL </w:t>
      </w:r>
      <w:r>
        <w:t xml:space="preserve">NULL </w:t>
      </w:r>
      <w:r>
        <w:t xml:space="preserve">Evaluation DTM-Juillet 2023 </w:t>
      </w:r>
      <w:r>
        <w:t xml:space="preserve">NULL </w:t>
      </w:r>
      <w:r>
        <w:t xml:space="preserve">619956 </w:t>
      </w:r>
      <w:r>
        <w:t xml:space="preserve">Organisation Internationale pour les Migrations </w:t>
      </w:r>
      <w:r>
        <w:t xml:space="preserve">OIM </w:t>
      </w:r>
      <w:r>
        <w:t xml:space="preserve">556 </w:t>
      </w:r>
      <w:r>
        <w:t xml:space="preserve">556 </w:t>
      </w:r>
    </w:p>
    <w:p>
      <w:r>
        <w:t xml:space="preserve">617344 </w:t>
      </w:r>
      <w:r>
        <w:t xml:space="preserve">NULL </w:t>
      </w:r>
      <w:r>
        <w:t xml:space="preserve">2022-06-01 00:00:00 </w:t>
      </w:r>
      <w:r>
        <w:t xml:space="preserve">2023-10-10 00:00:00 </w:t>
      </w:r>
      <w:r>
        <w:t xml:space="preserve">2023-08-08 00:00:00 </w:t>
      </w:r>
      <w:r>
        <w:t xml:space="preserve">18 </w:t>
      </w:r>
      <w:r>
        <w:t xml:space="preserve">110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619957 </w:t>
      </w:r>
      <w:r>
        <w:t xml:space="preserve">Organisation Internationale pour les Migrations </w:t>
      </w:r>
      <w:r>
        <w:t xml:space="preserve">OIM </w:t>
      </w:r>
      <w:r>
        <w:t xml:space="preserve">556 </w:t>
      </w:r>
      <w:r>
        <w:t xml:space="preserve">556 </w:t>
      </w:r>
    </w:p>
    <w:p>
      <w:r>
        <w:t xml:space="preserve">617345 </w:t>
      </w:r>
      <w:r>
        <w:t xml:space="preserve">NULL </w:t>
      </w:r>
      <w:r>
        <w:t xml:space="preserve">2022-09-01 00:00:00 </w:t>
      </w:r>
      <w:r>
        <w:t xml:space="preserve">2023-10-10 00:00:00 </w:t>
      </w:r>
      <w:r>
        <w:t xml:space="preserve">2023-08-08 00:00:00 </w:t>
      </w:r>
      <w:r>
        <w:t xml:space="preserve">12 </w:t>
      </w:r>
      <w:r>
        <w:t xml:space="preserve">73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619958 </w:t>
      </w:r>
      <w:r>
        <w:t xml:space="preserve">Organisation Internationale pour les Migrations </w:t>
      </w:r>
      <w:r>
        <w:t xml:space="preserve">OIM </w:t>
      </w:r>
      <w:r>
        <w:t xml:space="preserve">556 </w:t>
      </w:r>
      <w:r>
        <w:t xml:space="preserve">556 </w:t>
      </w:r>
    </w:p>
    <w:p>
      <w:r>
        <w:t xml:space="preserve">617346 </w:t>
      </w:r>
      <w:r>
        <w:t xml:space="preserve">NULL </w:t>
      </w:r>
      <w:r>
        <w:t xml:space="preserve">2023-03-01 00:00:00 </w:t>
      </w:r>
      <w:r>
        <w:t xml:space="preserve">2023-10-10 00:00:00 </w:t>
      </w:r>
      <w:r>
        <w:t xml:space="preserve">2023-08-08 00:00:00 </w:t>
      </w:r>
      <w:r>
        <w:t xml:space="preserve">3 </w:t>
      </w:r>
      <w:r>
        <w:t xml:space="preserve">7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619959 </w:t>
      </w:r>
      <w:r>
        <w:t xml:space="preserve">Organisation Internationale pour les Migrations </w:t>
      </w:r>
      <w:r>
        <w:t xml:space="preserve">OIM </w:t>
      </w:r>
      <w:r>
        <w:t xml:space="preserve">556 </w:t>
      </w:r>
      <w:r>
        <w:t xml:space="preserve">556 </w:t>
      </w:r>
    </w:p>
    <w:p>
      <w:r>
        <w:t xml:space="preserve">617347 </w:t>
      </w:r>
      <w:r>
        <w:t xml:space="preserve">NULL </w:t>
      </w:r>
      <w:r>
        <w:t xml:space="preserve">2023-06-01 00:00:00 </w:t>
      </w:r>
      <w:r>
        <w:t xml:space="preserve">2023-10-10 00:00:00 </w:t>
      </w:r>
      <w:r>
        <w:t xml:space="preserve">2023-08-08 00:00:00 </w:t>
      </w:r>
      <w:r>
        <w:t xml:space="preserve">4 </w:t>
      </w:r>
      <w:r>
        <w:t xml:space="preserve">11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619960 </w:t>
      </w:r>
      <w:r>
        <w:t xml:space="preserve">Organisation Internationale pour les Migrations </w:t>
      </w:r>
      <w:r>
        <w:t xml:space="preserve">OIM </w:t>
      </w:r>
      <w:r>
        <w:t xml:space="preserve">556 </w:t>
      </w:r>
      <w:r>
        <w:t xml:space="preserve">556 </w:t>
      </w:r>
    </w:p>
    <w:p>
      <w:r>
        <w:t xml:space="preserve">617348 </w:t>
      </w:r>
      <w:r>
        <w:t xml:space="preserve">NULL </w:t>
      </w:r>
      <w:r>
        <w:t xml:space="preserve">2023-08-25 00:00:00 </w:t>
      </w:r>
      <w:r>
        <w:t xml:space="preserve">2023-10-10 00:00:00 </w:t>
      </w:r>
      <w:r>
        <w:t xml:space="preserve">2023-08-08 00:00:00 </w:t>
      </w:r>
      <w:r>
        <w:t xml:space="preserve">1 </w:t>
      </w:r>
      <w:r>
        <w:t xml:space="preserve">3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619961 </w:t>
      </w:r>
      <w:r>
        <w:t xml:space="preserve">Organisation Internationale pour les Migrations </w:t>
      </w:r>
      <w:r>
        <w:t xml:space="preserve">OIM </w:t>
      </w:r>
      <w:r>
        <w:t xml:space="preserve">556 </w:t>
      </w:r>
      <w:r>
        <w:t xml:space="preserve">556 </w:t>
      </w:r>
    </w:p>
    <w:p>
      <w:r>
        <w:t xml:space="preserve">617349 </w:t>
      </w:r>
      <w:r>
        <w:t xml:space="preserve">NULL </w:t>
      </w:r>
      <w:r>
        <w:t xml:space="preserve">2022-06-01 00:00:00 </w:t>
      </w:r>
      <w:r>
        <w:t xml:space="preserve">2023-10-10 00:00:00 </w:t>
      </w:r>
      <w:r>
        <w:t xml:space="preserve">2023-08-15 00:00:00 </w:t>
      </w:r>
      <w:r>
        <w:t xml:space="preserve">31 </w:t>
      </w:r>
      <w:r>
        <w:t xml:space="preserve">171 </w:t>
      </w:r>
      <w:r>
        <w:t xml:space="preserve">2 </w:t>
      </w:r>
      <w:r>
        <w:t xml:space="preserve">Retourné </w:t>
      </w:r>
      <w:r>
        <w:t xml:space="preserve">CD5405ZS12 </w:t>
      </w:r>
      <w:r>
        <w:t xml:space="preserve">CD5405ZS12AS22 </w:t>
      </w:r>
      <w:r>
        <w:t xml:space="preserve">NGRI BALO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619962 </w:t>
      </w:r>
      <w:r>
        <w:t xml:space="preserve">Organisation Internationale pour les Migrations </w:t>
      </w:r>
      <w:r>
        <w:t xml:space="preserve">OIM </w:t>
      </w:r>
      <w:r>
        <w:t xml:space="preserve">556 </w:t>
      </w:r>
      <w:r>
        <w:t xml:space="preserve">556 </w:t>
      </w:r>
    </w:p>
    <w:p>
      <w:r>
        <w:t xml:space="preserve">617350 </w:t>
      </w:r>
      <w:r>
        <w:t xml:space="preserve">NULL </w:t>
      </w:r>
      <w:r>
        <w:t xml:space="preserve">2022-06-01 00:00:00 </w:t>
      </w:r>
      <w:r>
        <w:t xml:space="preserve">2023-10-10 00:00:00 </w:t>
      </w:r>
      <w:r>
        <w:t xml:space="preserve">2023-08-21 00:00:00 </w:t>
      </w:r>
      <w:r>
        <w:t xml:space="preserve">103 </w:t>
      </w:r>
      <w:r>
        <w:t xml:space="preserve">592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619963 </w:t>
      </w:r>
      <w:r>
        <w:t xml:space="preserve">Organisation Internationale pour les Migrations </w:t>
      </w:r>
      <w:r>
        <w:t xml:space="preserve">OIM </w:t>
      </w:r>
      <w:r>
        <w:t xml:space="preserve">556 </w:t>
      </w:r>
      <w:r>
        <w:t xml:space="preserve">556 </w:t>
      </w:r>
    </w:p>
    <w:p>
      <w:r>
        <w:t xml:space="preserve">617351 </w:t>
      </w:r>
      <w:r>
        <w:t xml:space="preserve">NULL </w:t>
      </w:r>
      <w:r>
        <w:t xml:space="preserve">2022-09-01 00:00:00 </w:t>
      </w:r>
      <w:r>
        <w:t xml:space="preserve">2023-10-10 00:00:00 </w:t>
      </w:r>
      <w:r>
        <w:t xml:space="preserve">2023-08-21 00:00:00 </w:t>
      </w:r>
      <w:r>
        <w:t xml:space="preserve">6 </w:t>
      </w:r>
      <w:r>
        <w:t xml:space="preserve">34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619964 </w:t>
      </w:r>
      <w:r>
        <w:t xml:space="preserve">Organisation Internationale pour les Migrations </w:t>
      </w:r>
      <w:r>
        <w:t xml:space="preserve">OIM </w:t>
      </w:r>
      <w:r>
        <w:t xml:space="preserve">556 </w:t>
      </w:r>
      <w:r>
        <w:t xml:space="preserve">556 </w:t>
      </w:r>
    </w:p>
    <w:p>
      <w:r>
        <w:t xml:space="preserve">617352 </w:t>
      </w:r>
      <w:r>
        <w:t xml:space="preserve">NULL </w:t>
      </w:r>
      <w:r>
        <w:t xml:space="preserve">2022-12-01 00:00:00 </w:t>
      </w:r>
      <w:r>
        <w:t xml:space="preserve">2023-10-10 00:00:00 </w:t>
      </w:r>
      <w:r>
        <w:t xml:space="preserve">2023-08-21 00:00:00 </w:t>
      </w:r>
      <w:r>
        <w:t xml:space="preserve">3 </w:t>
      </w:r>
      <w:r>
        <w:t xml:space="preserve">17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619965 </w:t>
      </w:r>
      <w:r>
        <w:t xml:space="preserve">Organisation Internationale pour les Migrations </w:t>
      </w:r>
      <w:r>
        <w:t xml:space="preserve">OIM </w:t>
      </w:r>
      <w:r>
        <w:t xml:space="preserve">556 </w:t>
      </w:r>
      <w:r>
        <w:t xml:space="preserve">556 </w:t>
      </w:r>
    </w:p>
    <w:p>
      <w:r>
        <w:t xml:space="preserve">617353 </w:t>
      </w:r>
      <w:r>
        <w:t xml:space="preserve">NULL </w:t>
      </w:r>
      <w:r>
        <w:t xml:space="preserve">2022-06-01 00:00:00 </w:t>
      </w:r>
      <w:r>
        <w:t xml:space="preserve">2023-10-10 00:00:00 </w:t>
      </w:r>
      <w:r>
        <w:t xml:space="preserve">2023-08-14 00:00:00 </w:t>
      </w:r>
      <w:r>
        <w:t xml:space="preserve">58 </w:t>
      </w:r>
      <w:r>
        <w:t xml:space="preserve">414 </w:t>
      </w:r>
      <w:r>
        <w:t xml:space="preserve">2 </w:t>
      </w:r>
      <w:r>
        <w:t xml:space="preserve">Retourné </w:t>
      </w:r>
      <w:r>
        <w:t xml:space="preserve">CD5402ZS05 </w:t>
      </w:r>
      <w:r>
        <w:t xml:space="preserve">CD5402ZS05AS05 </w:t>
      </w:r>
      <w:r>
        <w:t xml:space="preserve">KOMBOKABO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619966 </w:t>
      </w:r>
      <w:r>
        <w:t xml:space="preserve">Organisation Internationale pour les Migrations </w:t>
      </w:r>
      <w:r>
        <w:t xml:space="preserve">OIM </w:t>
      </w:r>
      <w:r>
        <w:t xml:space="preserve">556 </w:t>
      </w:r>
      <w:r>
        <w:t xml:space="preserve">556 </w:t>
      </w:r>
    </w:p>
    <w:p>
      <w:r>
        <w:t xml:space="preserve">617354 </w:t>
      </w:r>
      <w:r>
        <w:t xml:space="preserve">NULL </w:t>
      </w:r>
      <w:r>
        <w:t xml:space="preserve">2022-09-01 00:00:00 </w:t>
      </w:r>
      <w:r>
        <w:t xml:space="preserve">2023-10-10 00:00:00 </w:t>
      </w:r>
      <w:r>
        <w:t xml:space="preserve">2023-08-14 00:00:00 </w:t>
      </w:r>
      <w:r>
        <w:t xml:space="preserve">16 </w:t>
      </w:r>
      <w:r>
        <w:t xml:space="preserve">114 </w:t>
      </w:r>
      <w:r>
        <w:t xml:space="preserve">2 </w:t>
      </w:r>
      <w:r>
        <w:t xml:space="preserve">Retourné </w:t>
      </w:r>
      <w:r>
        <w:t xml:space="preserve">CD5402ZS05 </w:t>
      </w:r>
      <w:r>
        <w:t xml:space="preserve">CD5402ZS05AS05 </w:t>
      </w:r>
      <w:r>
        <w:t xml:space="preserve">KOMBOKABO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619967 </w:t>
      </w:r>
      <w:r>
        <w:t xml:space="preserve">Organisation Internationale pour les Migrations </w:t>
      </w:r>
      <w:r>
        <w:t xml:space="preserve">OIM </w:t>
      </w:r>
      <w:r>
        <w:t xml:space="preserve">556 </w:t>
      </w:r>
      <w:r>
        <w:t xml:space="preserve">556 </w:t>
      </w:r>
    </w:p>
    <w:p>
      <w:r>
        <w:t xml:space="preserve">617355 </w:t>
      </w:r>
      <w:r>
        <w:t xml:space="preserve">NULL </w:t>
      </w:r>
      <w:r>
        <w:t xml:space="preserve">2022-12-01 00:00:00 </w:t>
      </w:r>
      <w:r>
        <w:t xml:space="preserve">2023-10-10 00:00:00 </w:t>
      </w:r>
      <w:r>
        <w:t xml:space="preserve">2023-08-14 00:00:00 </w:t>
      </w:r>
      <w:r>
        <w:t xml:space="preserve">8 </w:t>
      </w:r>
      <w:r>
        <w:t xml:space="preserve">57 </w:t>
      </w:r>
      <w:r>
        <w:t xml:space="preserve">2 </w:t>
      </w:r>
      <w:r>
        <w:t xml:space="preserve">Retourné </w:t>
      </w:r>
      <w:r>
        <w:t xml:space="preserve">CD5402ZS05 </w:t>
      </w:r>
      <w:r>
        <w:t xml:space="preserve">CD5402ZS05AS05 </w:t>
      </w:r>
      <w:r>
        <w:t xml:space="preserve">KOMBOKABO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619968 </w:t>
      </w:r>
      <w:r>
        <w:t xml:space="preserve">Organisation Internationale pour les Migrations </w:t>
      </w:r>
      <w:r>
        <w:t xml:space="preserve">OIM </w:t>
      </w:r>
      <w:r>
        <w:t xml:space="preserve">556 </w:t>
      </w:r>
      <w:r>
        <w:t xml:space="preserve">556 </w:t>
      </w:r>
    </w:p>
    <w:p>
      <w:r>
        <w:t xml:space="preserve">617356 </w:t>
      </w:r>
      <w:r>
        <w:t xml:space="preserve">NULL </w:t>
      </w:r>
      <w:r>
        <w:t xml:space="preserve">2022-06-01 00:00:00 </w:t>
      </w:r>
      <w:r>
        <w:t xml:space="preserve">2023-10-10 00:00:00 </w:t>
      </w:r>
      <w:r>
        <w:t xml:space="preserve">2023-08-21 00:00:00 </w:t>
      </w:r>
      <w:r>
        <w:t xml:space="preserve">145 </w:t>
      </w:r>
      <w:r>
        <w:t xml:space="preserve">814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619969 </w:t>
      </w:r>
      <w:r>
        <w:t xml:space="preserve">Organisation Internationale pour les Migrations </w:t>
      </w:r>
      <w:r>
        <w:t xml:space="preserve">OIM </w:t>
      </w:r>
      <w:r>
        <w:t xml:space="preserve">556 </w:t>
      </w:r>
      <w:r>
        <w:t xml:space="preserve">556 </w:t>
      </w:r>
    </w:p>
    <w:p>
      <w:r>
        <w:t xml:space="preserve">617357 </w:t>
      </w:r>
      <w:r>
        <w:t xml:space="preserve">NULL </w:t>
      </w:r>
      <w:r>
        <w:t xml:space="preserve">2022-09-01 00:00:00 </w:t>
      </w:r>
      <w:r>
        <w:t xml:space="preserve">2023-10-10 00:00:00 </w:t>
      </w:r>
      <w:r>
        <w:t xml:space="preserve">2023-08-21 00:00:00 </w:t>
      </w:r>
      <w:r>
        <w:t xml:space="preserve">7 </w:t>
      </w:r>
      <w:r>
        <w:t xml:space="preserve">39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619970 </w:t>
      </w:r>
      <w:r>
        <w:t xml:space="preserve">Organisation Internationale pour les Migrations </w:t>
      </w:r>
      <w:r>
        <w:t xml:space="preserve">OIM </w:t>
      </w:r>
      <w:r>
        <w:t xml:space="preserve">556 </w:t>
      </w:r>
      <w:r>
        <w:t xml:space="preserve">556 </w:t>
      </w:r>
    </w:p>
    <w:p>
      <w:r>
        <w:t xml:space="preserve">617358 </w:t>
      </w:r>
      <w:r>
        <w:t xml:space="preserve">NULL </w:t>
      </w:r>
      <w:r>
        <w:t xml:space="preserve">2022-06-01 00:00:00 </w:t>
      </w:r>
      <w:r>
        <w:t xml:space="preserve">2023-10-10 00:00:00 </w:t>
      </w:r>
      <w:r>
        <w:t xml:space="preserve">2023-08-19 00:00:00 </w:t>
      </w:r>
      <w:r>
        <w:t xml:space="preserve">41 </w:t>
      </w:r>
      <w:r>
        <w:t xml:space="preserve">238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619971 </w:t>
      </w:r>
      <w:r>
        <w:t xml:space="preserve">Organisation Internationale pour les Migrations </w:t>
      </w:r>
      <w:r>
        <w:t xml:space="preserve">OIM </w:t>
      </w:r>
      <w:r>
        <w:t xml:space="preserve">556 </w:t>
      </w:r>
      <w:r>
        <w:t xml:space="preserve">556 </w:t>
      </w:r>
    </w:p>
    <w:p>
      <w:r>
        <w:t xml:space="preserve">617359 </w:t>
      </w:r>
      <w:r>
        <w:t xml:space="preserve">NULL </w:t>
      </w:r>
      <w:r>
        <w:t xml:space="preserve">2022-09-01 00:00:00 </w:t>
      </w:r>
      <w:r>
        <w:t xml:space="preserve">2023-10-10 00:00:00 </w:t>
      </w:r>
      <w:r>
        <w:t xml:space="preserve">2023-08-19 00:00:00 </w:t>
      </w:r>
      <w:r>
        <w:t xml:space="preserve">2 </w:t>
      </w:r>
      <w:r>
        <w:t xml:space="preserve">12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619972 </w:t>
      </w:r>
      <w:r>
        <w:t xml:space="preserve">Organisation Internationale pour les Migrations </w:t>
      </w:r>
      <w:r>
        <w:t xml:space="preserve">OIM </w:t>
      </w:r>
      <w:r>
        <w:t xml:space="preserve">556 </w:t>
      </w:r>
      <w:r>
        <w:t xml:space="preserve">556 </w:t>
      </w:r>
    </w:p>
    <w:p>
      <w:r>
        <w:t xml:space="preserve">617360 </w:t>
      </w:r>
      <w:r>
        <w:t xml:space="preserve">NULL </w:t>
      </w:r>
      <w:r>
        <w:t xml:space="preserve">2022-06-01 00:00:00 </w:t>
      </w:r>
      <w:r>
        <w:t xml:space="preserve">2023-10-10 00:00:00 </w:t>
      </w:r>
      <w:r>
        <w:t xml:space="preserve">2023-08-08 00:00:00 </w:t>
      </w:r>
      <w:r>
        <w:t xml:space="preserve">9 </w:t>
      </w:r>
      <w:r>
        <w:t xml:space="preserve">31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619973 </w:t>
      </w:r>
      <w:r>
        <w:t xml:space="preserve">Organisation Internationale pour les Migrations </w:t>
      </w:r>
      <w:r>
        <w:t xml:space="preserve">OIM </w:t>
      </w:r>
      <w:r>
        <w:t xml:space="preserve">556 </w:t>
      </w:r>
      <w:r>
        <w:t xml:space="preserve">556 </w:t>
      </w:r>
    </w:p>
    <w:p>
      <w:r>
        <w:t xml:space="preserve">617361 </w:t>
      </w:r>
      <w:r>
        <w:t xml:space="preserve">NULL </w:t>
      </w:r>
      <w:r>
        <w:t xml:space="preserve">2022-09-01 00:00:00 </w:t>
      </w:r>
      <w:r>
        <w:t xml:space="preserve">2023-10-10 00:00:00 </w:t>
      </w:r>
      <w:r>
        <w:t xml:space="preserve">2023-08-08 00:00:00 </w:t>
      </w:r>
      <w:r>
        <w:t xml:space="preserve">3 </w:t>
      </w:r>
      <w:r>
        <w:t xml:space="preserve">10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619974 </w:t>
      </w:r>
      <w:r>
        <w:t xml:space="preserve">Organisation Internationale pour les Migrations </w:t>
      </w:r>
      <w:r>
        <w:t xml:space="preserve">OIM </w:t>
      </w:r>
      <w:r>
        <w:t xml:space="preserve">556 </w:t>
      </w:r>
      <w:r>
        <w:t xml:space="preserve">556 </w:t>
      </w:r>
    </w:p>
    <w:p>
      <w:r>
        <w:t xml:space="preserve">617362 </w:t>
      </w:r>
      <w:r>
        <w:t xml:space="preserve">NULL </w:t>
      </w:r>
      <w:r>
        <w:t xml:space="preserve">2023-03-01 00:00:00 </w:t>
      </w:r>
      <w:r>
        <w:t xml:space="preserve">2023-10-10 00:00:00 </w:t>
      </w:r>
      <w:r>
        <w:t xml:space="preserve">2023-08-08 00:00:00 </w:t>
      </w:r>
      <w:r>
        <w:t xml:space="preserve">23 </w:t>
      </w:r>
      <w:r>
        <w:t xml:space="preserve">80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619975 </w:t>
      </w:r>
      <w:r>
        <w:t xml:space="preserve">Organisation Internationale pour les Migrations </w:t>
      </w:r>
      <w:r>
        <w:t xml:space="preserve">OIM </w:t>
      </w:r>
      <w:r>
        <w:t xml:space="preserve">556 </w:t>
      </w:r>
      <w:r>
        <w:t xml:space="preserve">556 </w:t>
      </w:r>
    </w:p>
    <w:p>
      <w:r>
        <w:t xml:space="preserve">617363 </w:t>
      </w:r>
      <w:r>
        <w:t xml:space="preserve">NULL </w:t>
      </w:r>
      <w:r>
        <w:t xml:space="preserve">2023-06-01 00:00:00 </w:t>
      </w:r>
      <w:r>
        <w:t xml:space="preserve">2023-10-10 00:00:00 </w:t>
      </w:r>
      <w:r>
        <w:t xml:space="preserve">2023-08-08 00:00:00 </w:t>
      </w:r>
      <w:r>
        <w:t xml:space="preserve">25 </w:t>
      </w:r>
      <w:r>
        <w:t xml:space="preserve">87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619976 </w:t>
      </w:r>
      <w:r>
        <w:t xml:space="preserve">Organisation Internationale pour les Migrations </w:t>
      </w:r>
      <w:r>
        <w:t xml:space="preserve">OIM </w:t>
      </w:r>
      <w:r>
        <w:t xml:space="preserve">556 </w:t>
      </w:r>
      <w:r>
        <w:t xml:space="preserve">556 </w:t>
      </w:r>
    </w:p>
    <w:p>
      <w:r>
        <w:t xml:space="preserve">617364 </w:t>
      </w:r>
      <w:r>
        <w:t xml:space="preserve">NULL </w:t>
      </w:r>
      <w:r>
        <w:t xml:space="preserve">2023-08-25 00:00:00 </w:t>
      </w:r>
      <w:r>
        <w:t xml:space="preserve">2023-10-10 00:00:00 </w:t>
      </w:r>
      <w:r>
        <w:t xml:space="preserve">2023-08-08 00:00:00 </w:t>
      </w:r>
      <w:r>
        <w:t xml:space="preserve">12 </w:t>
      </w:r>
      <w:r>
        <w:t xml:space="preserve">42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619977 </w:t>
      </w:r>
      <w:r>
        <w:t xml:space="preserve">Organisation Internationale pour les Migrations </w:t>
      </w:r>
      <w:r>
        <w:t xml:space="preserve">OIM </w:t>
      </w:r>
      <w:r>
        <w:t xml:space="preserve">556 </w:t>
      </w:r>
      <w:r>
        <w:t xml:space="preserve">556 </w:t>
      </w:r>
    </w:p>
    <w:p>
      <w:r>
        <w:t xml:space="preserve">617365 </w:t>
      </w:r>
      <w:r>
        <w:t xml:space="preserve">NULL </w:t>
      </w:r>
      <w:r>
        <w:t xml:space="preserve">2022-06-01 00:00:00 </w:t>
      </w:r>
      <w:r>
        <w:t xml:space="preserve">2023-10-10 00:00:00 </w:t>
      </w:r>
      <w:r>
        <w:t xml:space="preserve">2023-08-17 00:00:00 </w:t>
      </w:r>
      <w:r>
        <w:t xml:space="preserve">58 </w:t>
      </w:r>
      <w:r>
        <w:t xml:space="preserve">291 </w:t>
      </w:r>
      <w:r>
        <w:t xml:space="preserve">2 </w:t>
      </w:r>
      <w:r>
        <w:t xml:space="preserve">Retourné </w:t>
      </w:r>
      <w:r>
        <w:t xml:space="preserve">CD5407ZS04 </w:t>
      </w:r>
      <w:r>
        <w:t xml:space="preserve">CD5407ZS04AS03 </w:t>
      </w:r>
      <w:r>
        <w:t xml:space="preserve">AMBERE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619978 </w:t>
      </w:r>
      <w:r>
        <w:t xml:space="preserve">Organisation Internationale pour les Migrations </w:t>
      </w:r>
      <w:r>
        <w:t xml:space="preserve">OIM </w:t>
      </w:r>
      <w:r>
        <w:t xml:space="preserve">556 </w:t>
      </w:r>
      <w:r>
        <w:t xml:space="preserve">556 </w:t>
      </w:r>
    </w:p>
    <w:p>
      <w:r>
        <w:t xml:space="preserve">617366 </w:t>
      </w:r>
      <w:r>
        <w:t xml:space="preserve">NULL </w:t>
      </w:r>
      <w:r>
        <w:t xml:space="preserve">2023-03-01 00:00:00 </w:t>
      </w:r>
      <w:r>
        <w:t xml:space="preserve">2023-10-10 00:00:00 </w:t>
      </w:r>
      <w:r>
        <w:t xml:space="preserve">2023-08-14 00:00:00 </w:t>
      </w:r>
      <w:r>
        <w:t xml:space="preserve">10 </w:t>
      </w:r>
      <w:r>
        <w:t xml:space="preserve">53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619979 </w:t>
      </w:r>
      <w:r>
        <w:t xml:space="preserve">Organisation Internationale pour les Migrations </w:t>
      </w:r>
      <w:r>
        <w:t xml:space="preserve">OIM </w:t>
      </w:r>
      <w:r>
        <w:t xml:space="preserve">556 </w:t>
      </w:r>
      <w:r>
        <w:t xml:space="preserve">556 </w:t>
      </w:r>
    </w:p>
    <w:p>
      <w:r>
        <w:t xml:space="preserve">617367 </w:t>
      </w:r>
      <w:r>
        <w:t xml:space="preserve">NULL </w:t>
      </w:r>
      <w:r>
        <w:t xml:space="preserve">2023-06-01 00:00:00 </w:t>
      </w:r>
      <w:r>
        <w:t xml:space="preserve">2023-10-10 00:00:00 </w:t>
      </w:r>
      <w:r>
        <w:t xml:space="preserve">2023-08-14 00:00:00 </w:t>
      </w:r>
      <w:r>
        <w:t xml:space="preserve">40 </w:t>
      </w:r>
      <w:r>
        <w:t xml:space="preserve">212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619980 </w:t>
      </w:r>
      <w:r>
        <w:t xml:space="preserve">Organisation Internationale pour les Migrations </w:t>
      </w:r>
      <w:r>
        <w:t xml:space="preserve">OIM </w:t>
      </w:r>
      <w:r>
        <w:t xml:space="preserve">556 </w:t>
      </w:r>
      <w:r>
        <w:t xml:space="preserve">556 </w:t>
      </w:r>
    </w:p>
    <w:p>
      <w:r>
        <w:t xml:space="preserve">617368 </w:t>
      </w:r>
      <w:r>
        <w:t xml:space="preserve">NULL </w:t>
      </w:r>
      <w:r>
        <w:t xml:space="preserve">2023-08-25 00:00:00 </w:t>
      </w:r>
      <w:r>
        <w:t xml:space="preserve">2023-10-10 00:00:00 </w:t>
      </w:r>
      <w:r>
        <w:t xml:space="preserve">2023-08-14 00:00:00 </w:t>
      </w:r>
      <w:r>
        <w:t xml:space="preserve">5 </w:t>
      </w:r>
      <w:r>
        <w:t xml:space="preserve">26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619981 </w:t>
      </w:r>
      <w:r>
        <w:t xml:space="preserve">Organisation Internationale pour les Migrations </w:t>
      </w:r>
      <w:r>
        <w:t xml:space="preserve">OIM </w:t>
      </w:r>
      <w:r>
        <w:t xml:space="preserve">556 </w:t>
      </w:r>
      <w:r>
        <w:t xml:space="preserve">556 </w:t>
      </w:r>
    </w:p>
    <w:p>
      <w:r>
        <w:t xml:space="preserve">617369 </w:t>
      </w:r>
      <w:r>
        <w:t xml:space="preserve">NULL </w:t>
      </w:r>
      <w:r>
        <w:t xml:space="preserve">2023-03-01 00:00:00 </w:t>
      </w:r>
      <w:r>
        <w:t xml:space="preserve">2023-10-10 00:00:00 </w:t>
      </w:r>
      <w:r>
        <w:t xml:space="preserve">2023-08-10 00:00:00 </w:t>
      </w:r>
      <w:r>
        <w:t xml:space="preserve">62 </w:t>
      </w:r>
      <w:r>
        <w:t xml:space="preserve">290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619982 </w:t>
      </w:r>
      <w:r>
        <w:t xml:space="preserve">Organisation Internationale pour les Migrations </w:t>
      </w:r>
      <w:r>
        <w:t xml:space="preserve">OIM </w:t>
      </w:r>
      <w:r>
        <w:t xml:space="preserve">556 </w:t>
      </w:r>
      <w:r>
        <w:t xml:space="preserve">556 </w:t>
      </w:r>
    </w:p>
    <w:p>
      <w:r>
        <w:t xml:space="preserve">617370 </w:t>
      </w:r>
      <w:r>
        <w:t xml:space="preserve">NULL </w:t>
      </w:r>
      <w:r>
        <w:t xml:space="preserve">2022-06-01 00:00:00 </w:t>
      </w:r>
      <w:r>
        <w:t xml:space="preserve">2023-10-10 00:00:00 </w:t>
      </w:r>
      <w:r>
        <w:t xml:space="preserve">2023-08-12 00:00:00 </w:t>
      </w:r>
      <w:r>
        <w:t xml:space="preserve">34 </w:t>
      </w:r>
      <w:r>
        <w:t xml:space="preserve">165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619983 </w:t>
      </w:r>
      <w:r>
        <w:t xml:space="preserve">Organisation Internationale pour les Migrations </w:t>
      </w:r>
      <w:r>
        <w:t xml:space="preserve">OIM </w:t>
      </w:r>
      <w:r>
        <w:t xml:space="preserve">556 </w:t>
      </w:r>
      <w:r>
        <w:t xml:space="preserve">556 </w:t>
      </w:r>
    </w:p>
    <w:p>
      <w:r>
        <w:t xml:space="preserve">617371 </w:t>
      </w:r>
      <w:r>
        <w:t xml:space="preserve">NULL </w:t>
      </w:r>
      <w:r>
        <w:t xml:space="preserve">2023-06-01 00:00:00 </w:t>
      </w:r>
      <w:r>
        <w:t xml:space="preserve">2023-10-10 00:00:00 </w:t>
      </w:r>
      <w:r>
        <w:t xml:space="preserve">2023-08-12 00:00:00 </w:t>
      </w:r>
      <w:r>
        <w:t xml:space="preserve">20 </w:t>
      </w:r>
      <w:r>
        <w:t xml:space="preserve">125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619984 </w:t>
      </w:r>
      <w:r>
        <w:t xml:space="preserve">Organisation Internationale pour les Migrations </w:t>
      </w:r>
      <w:r>
        <w:t xml:space="preserve">OIM </w:t>
      </w:r>
      <w:r>
        <w:t xml:space="preserve">556 </w:t>
      </w:r>
      <w:r>
        <w:t xml:space="preserve">556 </w:t>
      </w:r>
    </w:p>
    <w:p>
      <w:r>
        <w:t xml:space="preserve">617372 </w:t>
      </w:r>
      <w:r>
        <w:t xml:space="preserve">NULL </w:t>
      </w:r>
      <w:r>
        <w:t xml:space="preserve">2023-06-01 00:00:00 </w:t>
      </w:r>
      <w:r>
        <w:t xml:space="preserve">2023-10-10 00:00:00 </w:t>
      </w:r>
      <w:r>
        <w:t xml:space="preserve">2023-08-11 00:00:00 </w:t>
      </w:r>
      <w:r>
        <w:t xml:space="preserve">30 </w:t>
      </w:r>
      <w:r>
        <w:t xml:space="preserve">184 </w:t>
      </w:r>
      <w:r>
        <w:t xml:space="preserve">2 </w:t>
      </w:r>
      <w:r>
        <w:t xml:space="preserve">Retourné </w:t>
      </w:r>
      <w:r>
        <w:t xml:space="preserve">CD5403ZS02 </w:t>
      </w:r>
      <w:r>
        <w:t xml:space="preserve">CD5403ZS02AS08 </w:t>
      </w:r>
      <w:r>
        <w:t xml:space="preserve">MAKOKO II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619985 </w:t>
      </w:r>
      <w:r>
        <w:t xml:space="preserve">Organisation Internationale pour les Migrations </w:t>
      </w:r>
      <w:r>
        <w:t xml:space="preserve">OIM </w:t>
      </w:r>
      <w:r>
        <w:t xml:space="preserve">556 </w:t>
      </w:r>
      <w:r>
        <w:t xml:space="preserve">556 </w:t>
      </w:r>
    </w:p>
    <w:p>
      <w:r>
        <w:t xml:space="preserve">617373 </w:t>
      </w:r>
      <w:r>
        <w:t xml:space="preserve">NULL </w:t>
      </w:r>
      <w:r>
        <w:t xml:space="preserve">2023-08-25 00:00:00 </w:t>
      </w:r>
      <w:r>
        <w:t xml:space="preserve">2023-10-10 00:00:00 </w:t>
      </w:r>
      <w:r>
        <w:t xml:space="preserve">2023-08-11 00:00:00 </w:t>
      </w:r>
      <w:r>
        <w:t xml:space="preserve">5 </w:t>
      </w:r>
      <w:r>
        <w:t xml:space="preserve">31 </w:t>
      </w:r>
      <w:r>
        <w:t xml:space="preserve">2 </w:t>
      </w:r>
      <w:r>
        <w:t xml:space="preserve">Retourné </w:t>
      </w:r>
      <w:r>
        <w:t xml:space="preserve">CD5403ZS02 </w:t>
      </w:r>
      <w:r>
        <w:t xml:space="preserve">CD5403ZS02AS08 </w:t>
      </w:r>
      <w:r>
        <w:t xml:space="preserve">MAKOKO II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619986 </w:t>
      </w:r>
      <w:r>
        <w:t xml:space="preserve">Organisation Internationale pour les Migrations </w:t>
      </w:r>
      <w:r>
        <w:t xml:space="preserve">OIM </w:t>
      </w:r>
      <w:r>
        <w:t xml:space="preserve">556 </w:t>
      </w:r>
      <w:r>
        <w:t xml:space="preserve">556 </w:t>
      </w:r>
    </w:p>
    <w:p>
      <w:r>
        <w:t xml:space="preserve">617374 </w:t>
      </w:r>
      <w:r>
        <w:t xml:space="preserve">NULL </w:t>
      </w:r>
      <w:r>
        <w:t xml:space="preserve">2023-03-01 00:00:00 </w:t>
      </w:r>
      <w:r>
        <w:t xml:space="preserve">2023-10-10 00:00:00 </w:t>
      </w:r>
      <w:r>
        <w:t xml:space="preserve">2023-08-08 00:00:00 </w:t>
      </w:r>
      <w:r>
        <w:t xml:space="preserve">12 </w:t>
      </w:r>
      <w:r>
        <w:t xml:space="preserve">66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619987 </w:t>
      </w:r>
      <w:r>
        <w:t xml:space="preserve">Organisation Internationale pour les Migrations </w:t>
      </w:r>
      <w:r>
        <w:t xml:space="preserve">OIM </w:t>
      </w:r>
      <w:r>
        <w:t xml:space="preserve">556 </w:t>
      </w:r>
      <w:r>
        <w:t xml:space="preserve">556 </w:t>
      </w:r>
    </w:p>
    <w:p>
      <w:r>
        <w:t xml:space="preserve">617375 </w:t>
      </w:r>
      <w:r>
        <w:t xml:space="preserve">NULL </w:t>
      </w:r>
      <w:r>
        <w:t xml:space="preserve">2023-06-01 00:00:00 </w:t>
      </w:r>
      <w:r>
        <w:t xml:space="preserve">2023-10-10 00:00:00 </w:t>
      </w:r>
      <w:r>
        <w:t xml:space="preserve">2023-08-08 00:00:00 </w:t>
      </w:r>
      <w:r>
        <w:t xml:space="preserve">37 </w:t>
      </w:r>
      <w:r>
        <w:t xml:space="preserve">206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619988 </w:t>
      </w:r>
      <w:r>
        <w:t xml:space="preserve">Organisation Internationale pour les Migrations </w:t>
      </w:r>
      <w:r>
        <w:t xml:space="preserve">OIM </w:t>
      </w:r>
      <w:r>
        <w:t xml:space="preserve">556 </w:t>
      </w:r>
      <w:r>
        <w:t xml:space="preserve">556 </w:t>
      </w:r>
    </w:p>
    <w:p>
      <w:r>
        <w:t xml:space="preserve">617376 </w:t>
      </w:r>
      <w:r>
        <w:t xml:space="preserve">NULL </w:t>
      </w:r>
      <w:r>
        <w:t xml:space="preserve">2023-08-25 00:00:00 </w:t>
      </w:r>
      <w:r>
        <w:t xml:space="preserve">2023-10-10 00:00:00 </w:t>
      </w:r>
      <w:r>
        <w:t xml:space="preserve">2023-08-08 00:00:00 </w:t>
      </w:r>
      <w:r>
        <w:t xml:space="preserve">3 </w:t>
      </w:r>
      <w:r>
        <w:t xml:space="preserve">17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619989 </w:t>
      </w:r>
      <w:r>
        <w:t xml:space="preserve">Organisation Internationale pour les Migrations </w:t>
      </w:r>
      <w:r>
        <w:t xml:space="preserve">OIM </w:t>
      </w:r>
      <w:r>
        <w:t xml:space="preserve">556 </w:t>
      </w:r>
      <w:r>
        <w:t xml:space="preserve">556 </w:t>
      </w:r>
    </w:p>
    <w:p>
      <w:r>
        <w:t xml:space="preserve">617377 </w:t>
      </w:r>
      <w:r>
        <w:t xml:space="preserve">NULL </w:t>
      </w:r>
      <w:r>
        <w:t xml:space="preserve">2023-06-01 00:00:00 </w:t>
      </w:r>
      <w:r>
        <w:t xml:space="preserve">2023-10-10 00:00:00 </w:t>
      </w:r>
      <w:r>
        <w:t xml:space="preserve">2023-08-21 00:00:00 </w:t>
      </w:r>
      <w:r>
        <w:t xml:space="preserve">8 </w:t>
      </w:r>
      <w:r>
        <w:t xml:space="preserve">53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CD54070309 </w:t>
      </w:r>
      <w:r>
        <w:t xml:space="preserve">Baku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619990 </w:t>
      </w:r>
      <w:r>
        <w:t xml:space="preserve">Organisation Internationale pour les Migrations </w:t>
      </w:r>
      <w:r>
        <w:t xml:space="preserve">OIM </w:t>
      </w:r>
      <w:r>
        <w:t xml:space="preserve">556 </w:t>
      </w:r>
      <w:r>
        <w:t xml:space="preserve">556 </w:t>
      </w:r>
    </w:p>
    <w:p>
      <w:r>
        <w:t xml:space="preserve">617378 </w:t>
      </w:r>
      <w:r>
        <w:t xml:space="preserve">NULL </w:t>
      </w:r>
      <w:r>
        <w:t xml:space="preserve">2022-09-01 00:00:00 </w:t>
      </w:r>
      <w:r>
        <w:t xml:space="preserve">2023-10-10 00:00:00 </w:t>
      </w:r>
      <w:r>
        <w:t xml:space="preserve">2023-08-13 00:00:00 </w:t>
      </w:r>
      <w:r>
        <w:t xml:space="preserve">3 </w:t>
      </w:r>
      <w:r>
        <w:t xml:space="preserve">18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619991 </w:t>
      </w:r>
      <w:r>
        <w:t xml:space="preserve">Organisation Internationale pour les Migrations </w:t>
      </w:r>
      <w:r>
        <w:t xml:space="preserve">OIM </w:t>
      </w:r>
      <w:r>
        <w:t xml:space="preserve">556 </w:t>
      </w:r>
      <w:r>
        <w:t xml:space="preserve">556 </w:t>
      </w:r>
    </w:p>
    <w:p>
      <w:r>
        <w:t xml:space="preserve">617379 </w:t>
      </w:r>
      <w:r>
        <w:t xml:space="preserve">NULL </w:t>
      </w:r>
      <w:r>
        <w:t xml:space="preserve">2023-03-01 00:00:00 </w:t>
      </w:r>
      <w:r>
        <w:t xml:space="preserve">2023-10-10 00:00:00 </w:t>
      </w:r>
      <w:r>
        <w:t xml:space="preserve">2023-08-13 00:00:00 </w:t>
      </w:r>
      <w:r>
        <w:t xml:space="preserve">75 </w:t>
      </w:r>
      <w:r>
        <w:t xml:space="preserve">245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619992 </w:t>
      </w:r>
      <w:r>
        <w:t xml:space="preserve">Organisation Internationale pour les Migrations </w:t>
      </w:r>
      <w:r>
        <w:t xml:space="preserve">OIM </w:t>
      </w:r>
      <w:r>
        <w:t xml:space="preserve">556 </w:t>
      </w:r>
      <w:r>
        <w:t xml:space="preserve">556 </w:t>
      </w:r>
    </w:p>
    <w:p>
      <w:r>
        <w:t xml:space="preserve">617380 </w:t>
      </w:r>
      <w:r>
        <w:t xml:space="preserve">NULL </w:t>
      </w:r>
      <w:r>
        <w:t xml:space="preserve">2022-09-01 00:00:00 </w:t>
      </w:r>
      <w:r>
        <w:t xml:space="preserve">2023-10-10 00:00:00 </w:t>
      </w:r>
      <w:r>
        <w:t xml:space="preserve">2023-08-10 00:00:00 </w:t>
      </w:r>
      <w:r>
        <w:t xml:space="preserve">31 </w:t>
      </w:r>
      <w:r>
        <w:t xml:space="preserve">112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619993 </w:t>
      </w:r>
      <w:r>
        <w:t xml:space="preserve">Organisation Internationale pour les Migrations </w:t>
      </w:r>
      <w:r>
        <w:t xml:space="preserve">OIM </w:t>
      </w:r>
      <w:r>
        <w:t xml:space="preserve">556 </w:t>
      </w:r>
      <w:r>
        <w:t xml:space="preserve">556 </w:t>
      </w:r>
    </w:p>
    <w:p>
      <w:r>
        <w:t xml:space="preserve">617381 </w:t>
      </w:r>
      <w:r>
        <w:t xml:space="preserve">NULL </w:t>
      </w:r>
      <w:r>
        <w:t xml:space="preserve">2022-12-01 00:00:00 </w:t>
      </w:r>
      <w:r>
        <w:t xml:space="preserve">2023-10-10 00:00:00 </w:t>
      </w:r>
      <w:r>
        <w:t xml:space="preserve">2023-08-10 00:00:00 </w:t>
      </w:r>
      <w:r>
        <w:t xml:space="preserve">17 </w:t>
      </w:r>
      <w:r>
        <w:t xml:space="preserve">62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619994 </w:t>
      </w:r>
      <w:r>
        <w:t xml:space="preserve">Organisation Internationale pour les Migrations </w:t>
      </w:r>
      <w:r>
        <w:t xml:space="preserve">OIM </w:t>
      </w:r>
      <w:r>
        <w:t xml:space="preserve">556 </w:t>
      </w:r>
      <w:r>
        <w:t xml:space="preserve">556 </w:t>
      </w:r>
    </w:p>
    <w:p>
      <w:r>
        <w:t xml:space="preserve">617382 </w:t>
      </w:r>
      <w:r>
        <w:t xml:space="preserve">NULL </w:t>
      </w:r>
      <w:r>
        <w:t xml:space="preserve">2023-03-01 00:00:00 </w:t>
      </w:r>
      <w:r>
        <w:t xml:space="preserve">2023-10-10 00:00:00 </w:t>
      </w:r>
      <w:r>
        <w:t xml:space="preserve">2023-08-10 00:00:00 </w:t>
      </w:r>
      <w:r>
        <w:t xml:space="preserve">8 </w:t>
      </w:r>
      <w:r>
        <w:t xml:space="preserve">29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619995 </w:t>
      </w:r>
      <w:r>
        <w:t xml:space="preserve">Organisation Internationale pour les Migrations </w:t>
      </w:r>
      <w:r>
        <w:t xml:space="preserve">OIM </w:t>
      </w:r>
      <w:r>
        <w:t xml:space="preserve">556 </w:t>
      </w:r>
      <w:r>
        <w:t xml:space="preserve">556 </w:t>
      </w:r>
    </w:p>
    <w:p>
      <w:r>
        <w:t xml:space="preserve">617383 </w:t>
      </w:r>
      <w:r>
        <w:t xml:space="preserve">NULL </w:t>
      </w:r>
      <w:r>
        <w:t xml:space="preserve">2022-06-01 00:00:00 </w:t>
      </w:r>
      <w:r>
        <w:t xml:space="preserve">2023-10-10 00:00:00 </w:t>
      </w:r>
      <w:r>
        <w:t xml:space="preserve">2023-08-08 00:00:00 </w:t>
      </w:r>
      <w:r>
        <w:t xml:space="preserve">7 </w:t>
      </w:r>
      <w:r>
        <w:t xml:space="preserve">55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619996 </w:t>
      </w:r>
      <w:r>
        <w:t xml:space="preserve">Organisation Internationale pour les Migrations </w:t>
      </w:r>
      <w:r>
        <w:t xml:space="preserve">OIM </w:t>
      </w:r>
      <w:r>
        <w:t xml:space="preserve">556 </w:t>
      </w:r>
      <w:r>
        <w:t xml:space="preserve">556 </w:t>
      </w:r>
    </w:p>
    <w:p>
      <w:r>
        <w:t xml:space="preserve">617384 </w:t>
      </w:r>
      <w:r>
        <w:t xml:space="preserve">NULL </w:t>
      </w:r>
      <w:r>
        <w:t xml:space="preserve">2022-09-01 00:00:00 </w:t>
      </w:r>
      <w:r>
        <w:t xml:space="preserve">2023-10-10 00:00:00 </w:t>
      </w:r>
      <w:r>
        <w:t xml:space="preserve">2023-08-08 00:00:00 </w:t>
      </w:r>
      <w:r>
        <w:t xml:space="preserve">22 </w:t>
      </w:r>
      <w:r>
        <w:t xml:space="preserve">172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619997 </w:t>
      </w:r>
      <w:r>
        <w:t xml:space="preserve">Organisation Internationale pour les Migrations </w:t>
      </w:r>
      <w:r>
        <w:t xml:space="preserve">OIM </w:t>
      </w:r>
      <w:r>
        <w:t xml:space="preserve">556 </w:t>
      </w:r>
      <w:r>
        <w:t xml:space="preserve">556 </w:t>
      </w:r>
    </w:p>
    <w:p>
      <w:r>
        <w:t xml:space="preserve">617385 </w:t>
      </w:r>
      <w:r>
        <w:t xml:space="preserve">NULL </w:t>
      </w:r>
      <w:r>
        <w:t xml:space="preserve">2023-03-01 00:00:00 </w:t>
      </w:r>
      <w:r>
        <w:t xml:space="preserve">2023-10-10 00:00:00 </w:t>
      </w:r>
      <w:r>
        <w:t xml:space="preserve">2023-08-08 00:00:00 </w:t>
      </w:r>
      <w:r>
        <w:t xml:space="preserve">6 </w:t>
      </w:r>
      <w:r>
        <w:t xml:space="preserve">58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619998 </w:t>
      </w:r>
      <w:r>
        <w:t xml:space="preserve">Organisation Internationale pour les Migrations </w:t>
      </w:r>
      <w:r>
        <w:t xml:space="preserve">OIM </w:t>
      </w:r>
      <w:r>
        <w:t xml:space="preserve">556 </w:t>
      </w:r>
      <w:r>
        <w:t xml:space="preserve">556 </w:t>
      </w:r>
    </w:p>
    <w:p>
      <w:r>
        <w:t xml:space="preserve">617386 </w:t>
      </w:r>
      <w:r>
        <w:t xml:space="preserve">NULL </w:t>
      </w:r>
      <w:r>
        <w:t xml:space="preserve">2022-12-01 00:00:00 </w:t>
      </w:r>
      <w:r>
        <w:t xml:space="preserve">2023-10-10 00:00:00 </w:t>
      </w:r>
      <w:r>
        <w:t xml:space="preserve">2023-08-15 00:00:00 </w:t>
      </w:r>
      <w:r>
        <w:t xml:space="preserve">49 </w:t>
      </w:r>
      <w:r>
        <w:t xml:space="preserve">219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619999 </w:t>
      </w:r>
      <w:r>
        <w:t xml:space="preserve">Organisation Internationale pour les Migrations </w:t>
      </w:r>
      <w:r>
        <w:t xml:space="preserve">OIM </w:t>
      </w:r>
      <w:r>
        <w:t xml:space="preserve">556 </w:t>
      </w:r>
      <w:r>
        <w:t xml:space="preserve">556 </w:t>
      </w:r>
    </w:p>
    <w:p>
      <w:r>
        <w:t xml:space="preserve">617387 </w:t>
      </w:r>
      <w:r>
        <w:t xml:space="preserve">NULL </w:t>
      </w:r>
      <w:r>
        <w:t xml:space="preserve">2023-06-01 00:00:00 </w:t>
      </w:r>
      <w:r>
        <w:t xml:space="preserve">2023-10-10 00:00:00 </w:t>
      </w:r>
      <w:r>
        <w:t xml:space="preserve">2023-08-15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620000 </w:t>
      </w:r>
      <w:r>
        <w:t xml:space="preserve">Organisation Internationale pour les Migrations </w:t>
      </w:r>
      <w:r>
        <w:t xml:space="preserve">OIM </w:t>
      </w:r>
      <w:r>
        <w:t xml:space="preserve">556 </w:t>
      </w:r>
      <w:r>
        <w:t xml:space="preserve">556 </w:t>
      </w:r>
    </w:p>
    <w:p>
      <w:r>
        <w:t xml:space="preserve">617388 </w:t>
      </w:r>
      <w:r>
        <w:t xml:space="preserve">NULL </w:t>
      </w:r>
      <w:r>
        <w:t xml:space="preserve">2023-08-25 00:00:00 </w:t>
      </w:r>
      <w:r>
        <w:t xml:space="preserve">2023-10-10 00:00:00 </w:t>
      </w:r>
      <w:r>
        <w:t xml:space="preserve">2023-08-15 00:00:00 </w:t>
      </w:r>
      <w:r>
        <w:t xml:space="preserve">10 </w:t>
      </w:r>
      <w:r>
        <w:t xml:space="preserve">50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620001 </w:t>
      </w:r>
      <w:r>
        <w:t xml:space="preserve">Organisation Internationale pour les Migrations </w:t>
      </w:r>
      <w:r>
        <w:t xml:space="preserve">OIM </w:t>
      </w:r>
      <w:r>
        <w:t xml:space="preserve">556 </w:t>
      </w:r>
      <w:r>
        <w:t xml:space="preserve">556 </w:t>
      </w:r>
    </w:p>
    <w:p>
      <w:r>
        <w:t xml:space="preserve">617389 </w:t>
      </w:r>
      <w:r>
        <w:t xml:space="preserve">NULL </w:t>
      </w:r>
      <w:r>
        <w:t xml:space="preserve">2023-03-01 00:00:00 </w:t>
      </w:r>
      <w:r>
        <w:t xml:space="preserve">2023-10-10 00:00:00 </w:t>
      </w:r>
      <w:r>
        <w:t xml:space="preserve">2023-08-10 00:00:00 </w:t>
      </w:r>
      <w:r>
        <w:t xml:space="preserve">11 </w:t>
      </w:r>
      <w:r>
        <w:t xml:space="preserve">62 </w:t>
      </w:r>
      <w:r>
        <w:t xml:space="preserve">2 </w:t>
      </w:r>
      <w:r>
        <w:t xml:space="preserve">Retourné </w:t>
      </w:r>
      <w:r>
        <w:t xml:space="preserve">CD5405ZS12 </w:t>
      </w:r>
      <w:r>
        <w:t xml:space="preserve">CD5405ZS12AS18 </w:t>
      </w:r>
      <w:r>
        <w:t xml:space="preserve">RETHY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620002 </w:t>
      </w:r>
      <w:r>
        <w:t xml:space="preserve">Organisation Internationale pour les Migrations </w:t>
      </w:r>
      <w:r>
        <w:t xml:space="preserve">OIM </w:t>
      </w:r>
      <w:r>
        <w:t xml:space="preserve">556 </w:t>
      </w:r>
      <w:r>
        <w:t xml:space="preserve">556 </w:t>
      </w:r>
    </w:p>
    <w:p>
      <w:r>
        <w:t xml:space="preserve">617390 </w:t>
      </w:r>
      <w:r>
        <w:t xml:space="preserve">NULL </w:t>
      </w:r>
      <w:r>
        <w:t xml:space="preserve">2022-06-01 00:00:00 </w:t>
      </w:r>
      <w:r>
        <w:t xml:space="preserve">2023-10-10 00:00:00 </w:t>
      </w:r>
      <w:r>
        <w:t xml:space="preserve">2023-08-10 00:00:00 </w:t>
      </w:r>
      <w:r>
        <w:t xml:space="preserve">1 </w:t>
      </w:r>
      <w:r>
        <w:t xml:space="preserve">5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620003 </w:t>
      </w:r>
      <w:r>
        <w:t xml:space="preserve">Organisation Internationale pour les Migrations </w:t>
      </w:r>
      <w:r>
        <w:t xml:space="preserve">OIM </w:t>
      </w:r>
      <w:r>
        <w:t xml:space="preserve">556 </w:t>
      </w:r>
      <w:r>
        <w:t xml:space="preserve">556 </w:t>
      </w:r>
    </w:p>
    <w:p>
      <w:r>
        <w:t xml:space="preserve">617391 </w:t>
      </w:r>
      <w:r>
        <w:t xml:space="preserve">NULL </w:t>
      </w:r>
      <w:r>
        <w:t xml:space="preserve">2022-09-01 00:00:00 </w:t>
      </w:r>
      <w:r>
        <w:t xml:space="preserve">2023-10-10 00:00:00 </w:t>
      </w:r>
      <w:r>
        <w:t xml:space="preserve">2023-08-10 00:00:00 </w:t>
      </w:r>
      <w:r>
        <w:t xml:space="preserve">24 </w:t>
      </w:r>
      <w:r>
        <w:t xml:space="preserve">106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620004 </w:t>
      </w:r>
      <w:r>
        <w:t xml:space="preserve">Organisation Internationale pour les Migrations </w:t>
      </w:r>
      <w:r>
        <w:t xml:space="preserve">OIM </w:t>
      </w:r>
      <w:r>
        <w:t xml:space="preserve">556 </w:t>
      </w:r>
      <w:r>
        <w:t xml:space="preserve">556 </w:t>
      </w:r>
    </w:p>
    <w:p>
      <w:r>
        <w:t xml:space="preserve">617392 </w:t>
      </w:r>
      <w:r>
        <w:t xml:space="preserve">NULL </w:t>
      </w:r>
      <w:r>
        <w:t xml:space="preserve">2022-12-01 00:00:00 </w:t>
      </w:r>
      <w:r>
        <w:t xml:space="preserve">2023-10-10 00:00:00 </w:t>
      </w:r>
      <w:r>
        <w:t xml:space="preserve">2023-08-10 00:00:00 </w:t>
      </w:r>
      <w:r>
        <w:t xml:space="preserve">19 </w:t>
      </w:r>
      <w:r>
        <w:t xml:space="preserve">84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620005 </w:t>
      </w:r>
      <w:r>
        <w:t xml:space="preserve">Organisation Internationale pour les Migrations </w:t>
      </w:r>
      <w:r>
        <w:t xml:space="preserve">OIM </w:t>
      </w:r>
      <w:r>
        <w:t xml:space="preserve">556 </w:t>
      </w:r>
      <w:r>
        <w:t xml:space="preserve">556 </w:t>
      </w:r>
    </w:p>
    <w:p>
      <w:r>
        <w:t xml:space="preserve">617393 </w:t>
      </w:r>
      <w:r>
        <w:t xml:space="preserve">NULL </w:t>
      </w:r>
      <w:r>
        <w:t xml:space="preserve">2022-06-01 00:00:00 </w:t>
      </w:r>
      <w:r>
        <w:t xml:space="preserve">2023-10-10 00:00:00 </w:t>
      </w:r>
      <w:r>
        <w:t xml:space="preserve">2023-08-08 00:00:00 </w:t>
      </w:r>
      <w:r>
        <w:t xml:space="preserve">3 </w:t>
      </w:r>
      <w:r>
        <w:t xml:space="preserve">11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620006 </w:t>
      </w:r>
      <w:r>
        <w:t xml:space="preserve">Organisation Internationale pour les Migrations </w:t>
      </w:r>
      <w:r>
        <w:t xml:space="preserve">OIM </w:t>
      </w:r>
      <w:r>
        <w:t xml:space="preserve">556 </w:t>
      </w:r>
      <w:r>
        <w:t xml:space="preserve">556 </w:t>
      </w:r>
    </w:p>
    <w:p>
      <w:r>
        <w:t xml:space="preserve">617394 </w:t>
      </w:r>
      <w:r>
        <w:t xml:space="preserve">NULL </w:t>
      </w:r>
      <w:r>
        <w:t xml:space="preserve">2022-12-01 00:00:00 </w:t>
      </w:r>
      <w:r>
        <w:t xml:space="preserve">2023-10-10 00:00:00 </w:t>
      </w:r>
      <w:r>
        <w:t xml:space="preserve">2023-08-08 00:00:00 </w:t>
      </w:r>
      <w:r>
        <w:t xml:space="preserve">11 </w:t>
      </w:r>
      <w:r>
        <w:t xml:space="preserve">39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620007 </w:t>
      </w:r>
      <w:r>
        <w:t xml:space="preserve">Organisation Internationale pour les Migrations </w:t>
      </w:r>
      <w:r>
        <w:t xml:space="preserve">OIM </w:t>
      </w:r>
      <w:r>
        <w:t xml:space="preserve">556 </w:t>
      </w:r>
      <w:r>
        <w:t xml:space="preserve">556 </w:t>
      </w:r>
    </w:p>
    <w:p>
      <w:r>
        <w:t xml:space="preserve">617395 </w:t>
      </w:r>
      <w:r>
        <w:t xml:space="preserve">NULL </w:t>
      </w:r>
      <w:r>
        <w:t xml:space="preserve">2023-03-01 00:00:00 </w:t>
      </w:r>
      <w:r>
        <w:t xml:space="preserve">2023-10-10 00:00:00 </w:t>
      </w:r>
      <w:r>
        <w:t xml:space="preserve">2023-08-08 00:00:00 </w:t>
      </w:r>
      <w:r>
        <w:t xml:space="preserve">7 </w:t>
      </w:r>
      <w:r>
        <w:t xml:space="preserve">29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620008 </w:t>
      </w:r>
      <w:r>
        <w:t xml:space="preserve">Organisation Internationale pour les Migrations </w:t>
      </w:r>
      <w:r>
        <w:t xml:space="preserve">OIM </w:t>
      </w:r>
      <w:r>
        <w:t xml:space="preserve">556 </w:t>
      </w:r>
      <w:r>
        <w:t xml:space="preserve">556 </w:t>
      </w:r>
    </w:p>
    <w:p>
      <w:r>
        <w:t xml:space="preserve">617396 </w:t>
      </w:r>
      <w:r>
        <w:t xml:space="preserve">NULL </w:t>
      </w:r>
      <w:r>
        <w:t xml:space="preserve">2023-08-25 00:00:00 </w:t>
      </w:r>
      <w:r>
        <w:t xml:space="preserve">2023-10-10 00:00:00 </w:t>
      </w:r>
      <w:r>
        <w:t xml:space="preserve">2023-08-08 00:00:00 </w:t>
      </w:r>
      <w:r>
        <w:t xml:space="preserve">24 </w:t>
      </w:r>
      <w:r>
        <w:t xml:space="preserve">99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620009 </w:t>
      </w:r>
      <w:r>
        <w:t xml:space="preserve">Organisation Internationale pour les Migrations </w:t>
      </w:r>
      <w:r>
        <w:t xml:space="preserve">OIM </w:t>
      </w:r>
      <w:r>
        <w:t xml:space="preserve">556 </w:t>
      </w:r>
      <w:r>
        <w:t xml:space="preserve">556 </w:t>
      </w:r>
    </w:p>
    <w:p>
      <w:r>
        <w:t xml:space="preserve">617397 </w:t>
      </w:r>
      <w:r>
        <w:t xml:space="preserve">NULL </w:t>
      </w:r>
      <w:r>
        <w:t xml:space="preserve">2023-03-01 00:00:00 </w:t>
      </w:r>
      <w:r>
        <w:t xml:space="preserve">2023-10-10 00:00:00 </w:t>
      </w:r>
      <w:r>
        <w:t xml:space="preserve">2023-08-24 00:00:00 </w:t>
      </w:r>
      <w:r>
        <w:t xml:space="preserve">24 </w:t>
      </w:r>
      <w:r>
        <w:t xml:space="preserve">93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620010 </w:t>
      </w:r>
      <w:r>
        <w:t xml:space="preserve">Organisation Internationale pour les Migrations </w:t>
      </w:r>
      <w:r>
        <w:t xml:space="preserve">OIM </w:t>
      </w:r>
      <w:r>
        <w:t xml:space="preserve">556 </w:t>
      </w:r>
      <w:r>
        <w:t xml:space="preserve">556 </w:t>
      </w:r>
    </w:p>
    <w:p>
      <w:r>
        <w:t xml:space="preserve">617398 </w:t>
      </w:r>
      <w:r>
        <w:t xml:space="preserve">NULL </w:t>
      </w:r>
      <w:r>
        <w:t xml:space="preserve">2023-06-01 00:00:00 </w:t>
      </w:r>
      <w:r>
        <w:t xml:space="preserve">2023-10-10 00:00:00 </w:t>
      </w:r>
      <w:r>
        <w:t xml:space="preserve">2023-08-24 00:00:00 </w:t>
      </w:r>
      <w:r>
        <w:t xml:space="preserve">8 </w:t>
      </w:r>
      <w:r>
        <w:t xml:space="preserve">31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620011 </w:t>
      </w:r>
      <w:r>
        <w:t xml:space="preserve">Organisation Internationale pour les Migrations </w:t>
      </w:r>
      <w:r>
        <w:t xml:space="preserve">OIM </w:t>
      </w:r>
      <w:r>
        <w:t xml:space="preserve">556 </w:t>
      </w:r>
      <w:r>
        <w:t xml:space="preserve">556 </w:t>
      </w:r>
    </w:p>
    <w:p>
      <w:r>
        <w:t xml:space="preserve">617399 </w:t>
      </w:r>
      <w:r>
        <w:t xml:space="preserve">NULL </w:t>
      </w:r>
      <w:r>
        <w:t xml:space="preserve">2022-06-01 00:00:00 </w:t>
      </w:r>
      <w:r>
        <w:t xml:space="preserve">2023-10-10 00:00:00 </w:t>
      </w:r>
      <w:r>
        <w:t xml:space="preserve">2023-08-15 00:00:00 </w:t>
      </w:r>
      <w:r>
        <w:t xml:space="preserve">54 </w:t>
      </w:r>
      <w:r>
        <w:t xml:space="preserve">282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620012 </w:t>
      </w:r>
      <w:r>
        <w:t xml:space="preserve">Organisation Internationale pour les Migrations </w:t>
      </w:r>
      <w:r>
        <w:t xml:space="preserve">OIM </w:t>
      </w:r>
      <w:r>
        <w:t xml:space="preserve">556 </w:t>
      </w:r>
      <w:r>
        <w:t xml:space="preserve">556 </w:t>
      </w:r>
    </w:p>
    <w:p>
      <w:r>
        <w:t xml:space="preserve">617400 </w:t>
      </w:r>
      <w:r>
        <w:t xml:space="preserve">NULL </w:t>
      </w:r>
      <w:r>
        <w:t xml:space="preserve">2023-03-01 00:00:00 </w:t>
      </w:r>
      <w:r>
        <w:t xml:space="preserve">2023-10-10 00:00:00 </w:t>
      </w:r>
      <w:r>
        <w:t xml:space="preserve">2023-08-16 00:00:00 </w:t>
      </w:r>
      <w:r>
        <w:t xml:space="preserve">3 </w:t>
      </w:r>
      <w:r>
        <w:t xml:space="preserve">17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620013 </w:t>
      </w:r>
      <w:r>
        <w:t xml:space="preserve">Organisation Internationale pour les Migrations </w:t>
      </w:r>
      <w:r>
        <w:t xml:space="preserve">OIM </w:t>
      </w:r>
      <w:r>
        <w:t xml:space="preserve">556 </w:t>
      </w:r>
      <w:r>
        <w:t xml:space="preserve">556 </w:t>
      </w:r>
    </w:p>
    <w:p>
      <w:r>
        <w:t xml:space="preserve">617401 </w:t>
      </w:r>
      <w:r>
        <w:t xml:space="preserve">NULL </w:t>
      </w:r>
      <w:r>
        <w:t xml:space="preserve">2023-06-01 00:00:00 </w:t>
      </w:r>
      <w:r>
        <w:t xml:space="preserve">2023-10-10 00:00:00 </w:t>
      </w:r>
      <w:r>
        <w:t xml:space="preserve">2023-08-11 00:00:00 </w:t>
      </w:r>
      <w:r>
        <w:t xml:space="preserve">15 </w:t>
      </w:r>
      <w:r>
        <w:t xml:space="preserve">66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620014 </w:t>
      </w:r>
      <w:r>
        <w:t xml:space="preserve">Organisation Internationale pour les Migrations </w:t>
      </w:r>
      <w:r>
        <w:t xml:space="preserve">OIM </w:t>
      </w:r>
      <w:r>
        <w:t xml:space="preserve">556 </w:t>
      </w:r>
      <w:r>
        <w:t xml:space="preserve">556 </w:t>
      </w:r>
    </w:p>
    <w:p>
      <w:r>
        <w:t xml:space="preserve">617402 </w:t>
      </w:r>
      <w:r>
        <w:t xml:space="preserve">NULL </w:t>
      </w:r>
      <w:r>
        <w:t xml:space="preserve">2023-03-01 00:00:00 </w:t>
      </w:r>
      <w:r>
        <w:t xml:space="preserve">2023-10-10 00:00:00 </w:t>
      </w:r>
      <w:r>
        <w:t xml:space="preserve">2023-08-24 00:00:00 </w:t>
      </w:r>
      <w:r>
        <w:t xml:space="preserve">6 </w:t>
      </w:r>
      <w:r>
        <w:t xml:space="preserve">47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620015 </w:t>
      </w:r>
      <w:r>
        <w:t xml:space="preserve">Organisation Internationale pour les Migrations </w:t>
      </w:r>
      <w:r>
        <w:t xml:space="preserve">OIM </w:t>
      </w:r>
      <w:r>
        <w:t xml:space="preserve">556 </w:t>
      </w:r>
      <w:r>
        <w:t xml:space="preserve">556 </w:t>
      </w:r>
    </w:p>
    <w:p>
      <w:r>
        <w:t xml:space="preserve">617403 </w:t>
      </w:r>
      <w:r>
        <w:t xml:space="preserve">NULL </w:t>
      </w:r>
      <w:r>
        <w:t xml:space="preserve">2023-06-01 00:00:00 </w:t>
      </w:r>
      <w:r>
        <w:t xml:space="preserve">2023-10-10 00:00:00 </w:t>
      </w:r>
      <w:r>
        <w:t xml:space="preserve">2023-08-24 00:00:00 </w:t>
      </w:r>
      <w:r>
        <w:t xml:space="preserve">20 </w:t>
      </w:r>
      <w:r>
        <w:t xml:space="preserve">157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620016 </w:t>
      </w:r>
      <w:r>
        <w:t xml:space="preserve">Organisation Internationale pour les Migrations </w:t>
      </w:r>
      <w:r>
        <w:t xml:space="preserve">OIM </w:t>
      </w:r>
      <w:r>
        <w:t xml:space="preserve">556 </w:t>
      </w:r>
      <w:r>
        <w:t xml:space="preserve">556 </w:t>
      </w:r>
    </w:p>
    <w:p>
      <w:r>
        <w:t xml:space="preserve">617404 </w:t>
      </w:r>
      <w:r>
        <w:t xml:space="preserve">NULL </w:t>
      </w:r>
      <w:r>
        <w:t xml:space="preserve">2023-08-25 00:00:00 </w:t>
      </w:r>
      <w:r>
        <w:t xml:space="preserve">2023-10-10 00:00:00 </w:t>
      </w:r>
      <w:r>
        <w:t xml:space="preserve">2023-08-24 00:00:00 </w:t>
      </w:r>
      <w:r>
        <w:t xml:space="preserve">2 </w:t>
      </w:r>
      <w:r>
        <w:t xml:space="preserve">16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620017 </w:t>
      </w:r>
      <w:r>
        <w:t xml:space="preserve">Organisation Internationale pour les Migrations </w:t>
      </w:r>
      <w:r>
        <w:t xml:space="preserve">OIM </w:t>
      </w:r>
      <w:r>
        <w:t xml:space="preserve">556 </w:t>
      </w:r>
      <w:r>
        <w:t xml:space="preserve">556 </w:t>
      </w:r>
    </w:p>
    <w:p>
      <w:r>
        <w:t xml:space="preserve">617405 </w:t>
      </w:r>
      <w:r>
        <w:t xml:space="preserve">NULL </w:t>
      </w:r>
      <w:r>
        <w:t xml:space="preserve">2023-03-01 00:00:00 </w:t>
      </w:r>
      <w:r>
        <w:t xml:space="preserve">2023-10-10 00:00:00 </w:t>
      </w:r>
      <w:r>
        <w:t xml:space="preserve">2023-08-21 00:00:00 </w:t>
      </w:r>
      <w:r>
        <w:t xml:space="preserve">12 </w:t>
      </w:r>
      <w:r>
        <w:t xml:space="preserve">59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620018 </w:t>
      </w:r>
      <w:r>
        <w:t xml:space="preserve">Organisation Internationale pour les Migrations </w:t>
      </w:r>
      <w:r>
        <w:t xml:space="preserve">OIM </w:t>
      </w:r>
      <w:r>
        <w:t xml:space="preserve">556 </w:t>
      </w:r>
      <w:r>
        <w:t xml:space="preserve">556 </w:t>
      </w:r>
    </w:p>
    <w:p>
      <w:r>
        <w:t xml:space="preserve">617406 </w:t>
      </w:r>
      <w:r>
        <w:t xml:space="preserve">NULL </w:t>
      </w:r>
      <w:r>
        <w:t xml:space="preserve">2023-06-01 00:00:00 </w:t>
      </w:r>
      <w:r>
        <w:t xml:space="preserve">2023-10-10 00:00:00 </w:t>
      </w:r>
      <w:r>
        <w:t xml:space="preserve">2023-08-21 00:00:00 </w:t>
      </w:r>
      <w:r>
        <w:t xml:space="preserve">24 </w:t>
      </w:r>
      <w:r>
        <w:t xml:space="preserve">118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620019 </w:t>
      </w:r>
      <w:r>
        <w:t xml:space="preserve">Organisation Internationale pour les Migrations </w:t>
      </w:r>
      <w:r>
        <w:t xml:space="preserve">OIM </w:t>
      </w:r>
      <w:r>
        <w:t xml:space="preserve">556 </w:t>
      </w:r>
      <w:r>
        <w:t xml:space="preserve">556 </w:t>
      </w:r>
    </w:p>
    <w:p>
      <w:r>
        <w:t xml:space="preserve">617407 </w:t>
      </w:r>
      <w:r>
        <w:t xml:space="preserve">NULL </w:t>
      </w:r>
      <w:r>
        <w:t xml:space="preserve">2023-08-25 00:00:00 </w:t>
      </w:r>
      <w:r>
        <w:t xml:space="preserve">2023-10-10 00:00:00 </w:t>
      </w:r>
      <w:r>
        <w:t xml:space="preserve">2023-08-21 00:00:00 </w:t>
      </w:r>
      <w:r>
        <w:t xml:space="preserve">21 </w:t>
      </w:r>
      <w:r>
        <w:t xml:space="preserve">104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620020 </w:t>
      </w:r>
      <w:r>
        <w:t xml:space="preserve">Organisation Internationale pour les Migrations </w:t>
      </w:r>
      <w:r>
        <w:t xml:space="preserve">OIM </w:t>
      </w:r>
      <w:r>
        <w:t xml:space="preserve">556 </w:t>
      </w:r>
      <w:r>
        <w:t xml:space="preserve">556 </w:t>
      </w:r>
    </w:p>
    <w:p>
      <w:r>
        <w:t xml:space="preserve">617408 </w:t>
      </w:r>
      <w:r>
        <w:t xml:space="preserve">NULL </w:t>
      </w:r>
      <w:r>
        <w:t xml:space="preserve">2023-08-25 00:00:00 </w:t>
      </w:r>
      <w:r>
        <w:t xml:space="preserve">2023-10-10 00:00:00 </w:t>
      </w:r>
      <w:r>
        <w:t xml:space="preserve">2023-08-22 00:00:00 </w:t>
      </w:r>
      <w:r>
        <w:t xml:space="preserve">15 </w:t>
      </w:r>
      <w:r>
        <w:t xml:space="preserve">75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620021 </w:t>
      </w:r>
      <w:r>
        <w:t xml:space="preserve">Organisation Internationale pour les Migrations </w:t>
      </w:r>
      <w:r>
        <w:t xml:space="preserve">OIM </w:t>
      </w:r>
      <w:r>
        <w:t xml:space="preserve">556 </w:t>
      </w:r>
      <w:r>
        <w:t xml:space="preserve">556 </w:t>
      </w:r>
    </w:p>
    <w:p>
      <w:r>
        <w:t xml:space="preserve">617409 </w:t>
      </w:r>
      <w:r>
        <w:t xml:space="preserve">NULL </w:t>
      </w:r>
      <w:r>
        <w:t xml:space="preserve">2022-06-01 00:00:00 </w:t>
      </w:r>
      <w:r>
        <w:t xml:space="preserve">2023-10-10 00:00:00 </w:t>
      </w:r>
      <w:r>
        <w:t xml:space="preserve">2023-08-20 00:00:00 </w:t>
      </w:r>
      <w:r>
        <w:t xml:space="preserve">34 </w:t>
      </w:r>
      <w:r>
        <w:t xml:space="preserve">171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620022 </w:t>
      </w:r>
      <w:r>
        <w:t xml:space="preserve">Organisation Internationale pour les Migrations </w:t>
      </w:r>
      <w:r>
        <w:t xml:space="preserve">OIM </w:t>
      </w:r>
      <w:r>
        <w:t xml:space="preserve">556 </w:t>
      </w:r>
      <w:r>
        <w:t xml:space="preserve">556 </w:t>
      </w:r>
    </w:p>
    <w:p>
      <w:r>
        <w:t xml:space="preserve">617410 </w:t>
      </w:r>
      <w:r>
        <w:t xml:space="preserve">NULL </w:t>
      </w:r>
      <w:r>
        <w:t xml:space="preserve">2022-09-01 00:00:00 </w:t>
      </w:r>
      <w:r>
        <w:t xml:space="preserve">2023-10-10 00:00:00 </w:t>
      </w:r>
      <w:r>
        <w:t xml:space="preserve">2023-08-20 00:00:00 </w:t>
      </w:r>
      <w:r>
        <w:t xml:space="preserve">22 </w:t>
      </w:r>
      <w:r>
        <w:t xml:space="preserve">110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620023 </w:t>
      </w:r>
      <w:r>
        <w:t xml:space="preserve">Organisation Internationale pour les Migrations </w:t>
      </w:r>
      <w:r>
        <w:t xml:space="preserve">OIM </w:t>
      </w:r>
      <w:r>
        <w:t xml:space="preserve">556 </w:t>
      </w:r>
      <w:r>
        <w:t xml:space="preserve">556 </w:t>
      </w:r>
    </w:p>
    <w:p>
      <w:r>
        <w:t xml:space="preserve">617411 </w:t>
      </w:r>
      <w:r>
        <w:t xml:space="preserve">NULL </w:t>
      </w:r>
      <w:r>
        <w:t xml:space="preserve">2022-06-01 00:00:00 </w:t>
      </w:r>
      <w:r>
        <w:t xml:space="preserve">2023-10-10 00:00:00 </w:t>
      </w:r>
      <w:r>
        <w:t xml:space="preserve">2023-08-09 00:00:00 </w:t>
      </w:r>
      <w:r>
        <w:t xml:space="preserve">2 </w:t>
      </w:r>
      <w:r>
        <w:t xml:space="preserve">12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620024 </w:t>
      </w:r>
      <w:r>
        <w:t xml:space="preserve">Organisation Internationale pour les Migrations </w:t>
      </w:r>
      <w:r>
        <w:t xml:space="preserve">OIM </w:t>
      </w:r>
      <w:r>
        <w:t xml:space="preserve">556 </w:t>
      </w:r>
      <w:r>
        <w:t xml:space="preserve">556 </w:t>
      </w:r>
    </w:p>
    <w:p>
      <w:r>
        <w:t xml:space="preserve">617412 </w:t>
      </w:r>
      <w:r>
        <w:t xml:space="preserve">NULL </w:t>
      </w:r>
      <w:r>
        <w:t xml:space="preserve">2022-12-01 00:00:00 </w:t>
      </w:r>
      <w:r>
        <w:t xml:space="preserve">2023-10-10 00:00:00 </w:t>
      </w:r>
      <w:r>
        <w:t xml:space="preserve">2023-08-09 00:00:00 </w:t>
      </w:r>
      <w:r>
        <w:t xml:space="preserve">2 </w:t>
      </w:r>
      <w:r>
        <w:t xml:space="preserve">12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620025 </w:t>
      </w:r>
      <w:r>
        <w:t xml:space="preserve">Organisation Internationale pour les Migrations </w:t>
      </w:r>
      <w:r>
        <w:t xml:space="preserve">OIM </w:t>
      </w:r>
      <w:r>
        <w:t xml:space="preserve">556 </w:t>
      </w:r>
      <w:r>
        <w:t xml:space="preserve">556 </w:t>
      </w:r>
    </w:p>
    <w:p>
      <w:r>
        <w:t xml:space="preserve">617413 </w:t>
      </w:r>
      <w:r>
        <w:t xml:space="preserve">NULL </w:t>
      </w:r>
      <w:r>
        <w:t xml:space="preserve">2023-06-01 00:00:00 </w:t>
      </w:r>
      <w:r>
        <w:t xml:space="preserve">2023-10-10 00:00:00 </w:t>
      </w:r>
      <w:r>
        <w:t xml:space="preserve">2023-08-09 00:00:00 </w:t>
      </w:r>
      <w:r>
        <w:t xml:space="preserve">20 </w:t>
      </w:r>
      <w:r>
        <w:t xml:space="preserve">120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620026 </w:t>
      </w:r>
      <w:r>
        <w:t xml:space="preserve">Organisation Internationale pour les Migrations </w:t>
      </w:r>
      <w:r>
        <w:t xml:space="preserve">OIM </w:t>
      </w:r>
      <w:r>
        <w:t xml:space="preserve">556 </w:t>
      </w:r>
      <w:r>
        <w:t xml:space="preserve">556 </w:t>
      </w:r>
    </w:p>
    <w:p>
      <w:r>
        <w:t xml:space="preserve">617414 </w:t>
      </w:r>
      <w:r>
        <w:t xml:space="preserve">NULL </w:t>
      </w:r>
      <w:r>
        <w:t xml:space="preserve">2023-08-25 00:00:00 </w:t>
      </w:r>
      <w:r>
        <w:t xml:space="preserve">2023-10-10 00:00:00 </w:t>
      </w:r>
      <w:r>
        <w:t xml:space="preserve">2023-08-09 00:00:00 </w:t>
      </w:r>
      <w:r>
        <w:t xml:space="preserve">58 </w:t>
      </w:r>
      <w:r>
        <w:t xml:space="preserve">280 </w:t>
      </w:r>
      <w:r>
        <w:t xml:space="preserve">2 </w:t>
      </w:r>
      <w:r>
        <w:t xml:space="preserve">Retourné </w:t>
      </w:r>
      <w:r>
        <w:t xml:space="preserve">CD5407ZS02 </w:t>
      </w:r>
      <w:r>
        <w:t xml:space="preserve">CD5407ZS02AS11 </w:t>
      </w:r>
      <w:r>
        <w:t xml:space="preserve">DJALASIGA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620027 </w:t>
      </w:r>
      <w:r>
        <w:t xml:space="preserve">Organisation Internationale pour les Migrations </w:t>
      </w:r>
      <w:r>
        <w:t xml:space="preserve">OIM </w:t>
      </w:r>
      <w:r>
        <w:t xml:space="preserve">556 </w:t>
      </w:r>
      <w:r>
        <w:t xml:space="preserve">556 </w:t>
      </w:r>
    </w:p>
    <w:p>
      <w:r>
        <w:t xml:space="preserve">617415 </w:t>
      </w:r>
      <w:r>
        <w:t xml:space="preserve">NULL </w:t>
      </w:r>
      <w:r>
        <w:t xml:space="preserve">2022-06-01 00:00:00 </w:t>
      </w:r>
      <w:r>
        <w:t xml:space="preserve">2023-10-10 00:00:00 </w:t>
      </w:r>
      <w:r>
        <w:t xml:space="preserve">2023-08-11 00:00:00 </w:t>
      </w:r>
      <w:r>
        <w:t xml:space="preserve">10 </w:t>
      </w:r>
      <w:r>
        <w:t xml:space="preserve">54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620028 </w:t>
      </w:r>
      <w:r>
        <w:t xml:space="preserve">Organisation Internationale pour les Migrations </w:t>
      </w:r>
      <w:r>
        <w:t xml:space="preserve">OIM </w:t>
      </w:r>
      <w:r>
        <w:t xml:space="preserve">556 </w:t>
      </w:r>
      <w:r>
        <w:t xml:space="preserve">556 </w:t>
      </w:r>
    </w:p>
    <w:p>
      <w:r>
        <w:t xml:space="preserve">617416 </w:t>
      </w:r>
      <w:r>
        <w:t xml:space="preserve">NULL </w:t>
      </w:r>
      <w:r>
        <w:t xml:space="preserve">2022-09-01 00:00:00 </w:t>
      </w:r>
      <w:r>
        <w:t xml:space="preserve">2023-10-10 00:00:00 </w:t>
      </w:r>
      <w:r>
        <w:t xml:space="preserve">2023-08-11 00:00:00 </w:t>
      </w:r>
      <w:r>
        <w:t xml:space="preserve">2 </w:t>
      </w:r>
      <w:r>
        <w:t xml:space="preserve">11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620029 </w:t>
      </w:r>
      <w:r>
        <w:t xml:space="preserve">Organisation Internationale pour les Migrations </w:t>
      </w:r>
      <w:r>
        <w:t xml:space="preserve">OIM </w:t>
      </w:r>
      <w:r>
        <w:t xml:space="preserve">556 </w:t>
      </w:r>
      <w:r>
        <w:t xml:space="preserve">556 </w:t>
      </w:r>
    </w:p>
    <w:p>
      <w:r>
        <w:t xml:space="preserve">617417 </w:t>
      </w:r>
      <w:r>
        <w:t xml:space="preserve">NULL </w:t>
      </w:r>
      <w:r>
        <w:t xml:space="preserve">2022-12-01 00:00:00 </w:t>
      </w:r>
      <w:r>
        <w:t xml:space="preserve">2023-10-10 00:00:00 </w:t>
      </w:r>
      <w:r>
        <w:t xml:space="preserve">2023-08-11 00:00:00 </w:t>
      </w:r>
      <w:r>
        <w:t xml:space="preserve">20 </w:t>
      </w:r>
      <w:r>
        <w:t xml:space="preserve">107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620030 </w:t>
      </w:r>
      <w:r>
        <w:t xml:space="preserve">Organisation Internationale pour les Migrations </w:t>
      </w:r>
      <w:r>
        <w:t xml:space="preserve">OIM </w:t>
      </w:r>
      <w:r>
        <w:t xml:space="preserve">556 </w:t>
      </w:r>
      <w:r>
        <w:t xml:space="preserve">556 </w:t>
      </w:r>
    </w:p>
    <w:p>
      <w:r>
        <w:t xml:space="preserve">617418 </w:t>
      </w:r>
      <w:r>
        <w:t xml:space="preserve">NULL </w:t>
      </w:r>
      <w:r>
        <w:t xml:space="preserve">2022-09-01 00:00:00 </w:t>
      </w:r>
      <w:r>
        <w:t xml:space="preserve">2023-10-10 00:00:00 </w:t>
      </w:r>
      <w:r>
        <w:t xml:space="preserve">2023-08-10 00:00:00 </w:t>
      </w:r>
      <w:r>
        <w:t xml:space="preserve">22 </w:t>
      </w:r>
      <w:r>
        <w:t xml:space="preserve">84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620031 </w:t>
      </w:r>
      <w:r>
        <w:t xml:space="preserve">Organisation Internationale pour les Migrations </w:t>
      </w:r>
      <w:r>
        <w:t xml:space="preserve">OIM </w:t>
      </w:r>
      <w:r>
        <w:t xml:space="preserve">556 </w:t>
      </w:r>
      <w:r>
        <w:t xml:space="preserve">556 </w:t>
      </w:r>
    </w:p>
    <w:p>
      <w:r>
        <w:t xml:space="preserve">617419 </w:t>
      </w:r>
      <w:r>
        <w:t xml:space="preserve">NULL </w:t>
      </w:r>
      <w:r>
        <w:t xml:space="preserve">2022-12-01 00:00:00 </w:t>
      </w:r>
      <w:r>
        <w:t xml:space="preserve">2023-10-10 00:00:00 </w:t>
      </w:r>
      <w:r>
        <w:t xml:space="preserve">2023-08-10 00:00:00 </w:t>
      </w:r>
      <w:r>
        <w:t xml:space="preserve">8 </w:t>
      </w:r>
      <w:r>
        <w:t xml:space="preserve">31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620032 </w:t>
      </w:r>
      <w:r>
        <w:t xml:space="preserve">Organisation Internationale pour les Migrations </w:t>
      </w:r>
      <w:r>
        <w:t xml:space="preserve">OIM </w:t>
      </w:r>
      <w:r>
        <w:t xml:space="preserve">556 </w:t>
      </w:r>
      <w:r>
        <w:t xml:space="preserve">556 </w:t>
      </w:r>
    </w:p>
    <w:p>
      <w:r>
        <w:t xml:space="preserve">617420 </w:t>
      </w:r>
      <w:r>
        <w:t xml:space="preserve">NULL </w:t>
      </w:r>
      <w:r>
        <w:t xml:space="preserve">2023-06-01 00:00:00 </w:t>
      </w:r>
      <w:r>
        <w:t xml:space="preserve">2023-10-10 00:00:00 </w:t>
      </w:r>
      <w:r>
        <w:t xml:space="preserve">2023-08-10 00:00:00 </w:t>
      </w:r>
      <w:r>
        <w:t xml:space="preserve">17 </w:t>
      </w:r>
      <w:r>
        <w:t xml:space="preserve">106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620033 </w:t>
      </w:r>
      <w:r>
        <w:t xml:space="preserve">Organisation Internationale pour les Migrations </w:t>
      </w:r>
      <w:r>
        <w:t xml:space="preserve">OIM </w:t>
      </w:r>
      <w:r>
        <w:t xml:space="preserve">556 </w:t>
      </w:r>
      <w:r>
        <w:t xml:space="preserve">556 </w:t>
      </w:r>
    </w:p>
    <w:p>
      <w:r>
        <w:t xml:space="preserve">617421 </w:t>
      </w:r>
      <w:r>
        <w:t xml:space="preserve">NULL </w:t>
      </w:r>
      <w:r>
        <w:t xml:space="preserve">2023-08-25 00:00:00 </w:t>
      </w:r>
      <w:r>
        <w:t xml:space="preserve">2023-10-10 00:00:00 </w:t>
      </w:r>
      <w:r>
        <w:t xml:space="preserve">2023-08-10 00:00:00 </w:t>
      </w:r>
      <w:r>
        <w:t xml:space="preserve">9 </w:t>
      </w:r>
      <w:r>
        <w:t xml:space="preserve">56 </w:t>
      </w:r>
      <w:r>
        <w:t xml:space="preserve">2 </w:t>
      </w:r>
      <w:r>
        <w:t xml:space="preserve">Retourné </w:t>
      </w:r>
      <w:r>
        <w:t xml:space="preserve">CD5403ZS03 </w:t>
      </w:r>
      <w:r>
        <w:t xml:space="preserve">CD5403ZS03AS13 </w:t>
      </w:r>
      <w:r>
        <w:t xml:space="preserve">TETURI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620034 </w:t>
      </w:r>
      <w:r>
        <w:t xml:space="preserve">Organisation Internationale pour les Migrations </w:t>
      </w:r>
      <w:r>
        <w:t xml:space="preserve">OIM </w:t>
      </w:r>
      <w:r>
        <w:t xml:space="preserve">556 </w:t>
      </w:r>
      <w:r>
        <w:t xml:space="preserve">556 </w:t>
      </w:r>
    </w:p>
    <w:p>
      <w:r>
        <w:t xml:space="preserve">617422 </w:t>
      </w:r>
      <w:r>
        <w:t xml:space="preserve">NULL </w:t>
      </w:r>
      <w:r>
        <w:t xml:space="preserve">2023-03-01 00:00:00 </w:t>
      </w:r>
      <w:r>
        <w:t xml:space="preserve">2023-10-10 00:00:00 </w:t>
      </w:r>
      <w:r>
        <w:t xml:space="preserve">2023-08-08 00:00:00 </w:t>
      </w:r>
      <w:r>
        <w:t xml:space="preserve">13 </w:t>
      </w:r>
      <w:r>
        <w:t xml:space="preserve">78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620035 </w:t>
      </w:r>
      <w:r>
        <w:t xml:space="preserve">Organisation Internationale pour les Migrations </w:t>
      </w:r>
      <w:r>
        <w:t xml:space="preserve">OIM </w:t>
      </w:r>
      <w:r>
        <w:t xml:space="preserve">556 </w:t>
      </w:r>
      <w:r>
        <w:t xml:space="preserve">556 </w:t>
      </w:r>
    </w:p>
    <w:p>
      <w:r>
        <w:t xml:space="preserve">617423 </w:t>
      </w:r>
      <w:r>
        <w:t xml:space="preserve">NULL </w:t>
      </w:r>
      <w:r>
        <w:t xml:space="preserve">2023-06-01 00:00:00 </w:t>
      </w:r>
      <w:r>
        <w:t xml:space="preserve">2023-10-10 00:00:00 </w:t>
      </w:r>
      <w:r>
        <w:t xml:space="preserve">2023-08-08 00:00:00 </w:t>
      </w:r>
      <w:r>
        <w:t xml:space="preserve">28 </w:t>
      </w:r>
      <w:r>
        <w:t xml:space="preserve">168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620036 </w:t>
      </w:r>
      <w:r>
        <w:t xml:space="preserve">Organisation Internationale pour les Migrations </w:t>
      </w:r>
      <w:r>
        <w:t xml:space="preserve">OIM </w:t>
      </w:r>
      <w:r>
        <w:t xml:space="preserve">556 </w:t>
      </w:r>
      <w:r>
        <w:t xml:space="preserve">556 </w:t>
      </w:r>
    </w:p>
    <w:p>
      <w:r>
        <w:t xml:space="preserve">617424 </w:t>
      </w:r>
      <w:r>
        <w:t xml:space="preserve">NULL </w:t>
      </w:r>
      <w:r>
        <w:t xml:space="preserve">2023-08-25 00:00:00 </w:t>
      </w:r>
      <w:r>
        <w:t xml:space="preserve">2023-10-10 00:00:00 </w:t>
      </w:r>
      <w:r>
        <w:t xml:space="preserve">2023-08-08 00:00:00 </w:t>
      </w:r>
      <w:r>
        <w:t xml:space="preserve">5 </w:t>
      </w:r>
      <w:r>
        <w:t xml:space="preserve">30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620037 </w:t>
      </w:r>
      <w:r>
        <w:t xml:space="preserve">Organisation Internationale pour les Migrations </w:t>
      </w:r>
      <w:r>
        <w:t xml:space="preserve">OIM </w:t>
      </w:r>
      <w:r>
        <w:t xml:space="preserve">556 </w:t>
      </w:r>
      <w:r>
        <w:t xml:space="preserve">556 </w:t>
      </w:r>
    </w:p>
    <w:p>
      <w:r>
        <w:t xml:space="preserve">617425 </w:t>
      </w:r>
      <w:r>
        <w:t xml:space="preserve">NULL </w:t>
      </w:r>
      <w:r>
        <w:t xml:space="preserve">2023-03-01 00:00:00 </w:t>
      </w:r>
      <w:r>
        <w:t xml:space="preserve">2023-10-10 00:00:00 </w:t>
      </w:r>
      <w:r>
        <w:t xml:space="preserve">2023-08-18 00:00:00 </w:t>
      </w:r>
      <w:r>
        <w:t xml:space="preserve">16 </w:t>
      </w:r>
      <w:r>
        <w:t xml:space="preserve">76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620038 </w:t>
      </w:r>
      <w:r>
        <w:t xml:space="preserve">Organisation Internationale pour les Migrations </w:t>
      </w:r>
      <w:r>
        <w:t xml:space="preserve">OIM </w:t>
      </w:r>
      <w:r>
        <w:t xml:space="preserve">556 </w:t>
      </w:r>
      <w:r>
        <w:t xml:space="preserve">556 </w:t>
      </w:r>
    </w:p>
    <w:p>
      <w:r>
        <w:t xml:space="preserve">617426 </w:t>
      </w:r>
      <w:r>
        <w:t xml:space="preserve">NULL </w:t>
      </w:r>
      <w:r>
        <w:t xml:space="preserve">2023-06-01 00:00:00 </w:t>
      </w:r>
      <w:r>
        <w:t xml:space="preserve">2023-10-10 00:00:00 </w:t>
      </w:r>
      <w:r>
        <w:t xml:space="preserve">2023-08-18 00:00:00 </w:t>
      </w:r>
      <w:r>
        <w:t xml:space="preserve">18 </w:t>
      </w:r>
      <w:r>
        <w:t xml:space="preserve">86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620039 </w:t>
      </w:r>
      <w:r>
        <w:t xml:space="preserve">Organisation Internationale pour les Migrations </w:t>
      </w:r>
      <w:r>
        <w:t xml:space="preserve">OIM </w:t>
      </w:r>
      <w:r>
        <w:t xml:space="preserve">556 </w:t>
      </w:r>
      <w:r>
        <w:t xml:space="preserve">556 </w:t>
      </w:r>
    </w:p>
    <w:p>
      <w:r>
        <w:t xml:space="preserve">617427 </w:t>
      </w:r>
      <w:r>
        <w:t xml:space="preserve">NULL </w:t>
      </w:r>
      <w:r>
        <w:t xml:space="preserve">2023-08-25 00:00:00 </w:t>
      </w:r>
      <w:r>
        <w:t xml:space="preserve">2023-10-10 00:00:00 </w:t>
      </w:r>
      <w:r>
        <w:t xml:space="preserve">2023-08-18 00:00:00 </w:t>
      </w:r>
      <w:r>
        <w:t xml:space="preserve">24 </w:t>
      </w:r>
      <w:r>
        <w:t xml:space="preserve">114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620040 </w:t>
      </w:r>
      <w:r>
        <w:t xml:space="preserve">Organisation Internationale pour les Migrations </w:t>
      </w:r>
      <w:r>
        <w:t xml:space="preserve">OIM </w:t>
      </w:r>
      <w:r>
        <w:t xml:space="preserve">556 </w:t>
      </w:r>
      <w:r>
        <w:t xml:space="preserve">556 </w:t>
      </w:r>
    </w:p>
    <w:p>
      <w:r>
        <w:t xml:space="preserve">617428 </w:t>
      </w:r>
      <w:r>
        <w:t xml:space="preserve">NULL </w:t>
      </w:r>
      <w:r>
        <w:t xml:space="preserve">2022-09-01 00:00:00 </w:t>
      </w:r>
      <w:r>
        <w:t xml:space="preserve">2023-10-10 00:00:00 </w:t>
      </w:r>
      <w:r>
        <w:t xml:space="preserve">2023-08-21 00:00:00 </w:t>
      </w:r>
      <w:r>
        <w:t xml:space="preserve">25 </w:t>
      </w:r>
      <w:r>
        <w:t xml:space="preserve">137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620041 </w:t>
      </w:r>
      <w:r>
        <w:t xml:space="preserve">Organisation Internationale pour les Migrations </w:t>
      </w:r>
      <w:r>
        <w:t xml:space="preserve">OIM </w:t>
      </w:r>
      <w:r>
        <w:t xml:space="preserve">556 </w:t>
      </w:r>
      <w:r>
        <w:t xml:space="preserve">556 </w:t>
      </w:r>
    </w:p>
    <w:p>
      <w:r>
        <w:t xml:space="preserve">617429 </w:t>
      </w:r>
      <w:r>
        <w:t xml:space="preserve">NULL </w:t>
      </w:r>
      <w:r>
        <w:t xml:space="preserve">2022-12-01 00:00:00 </w:t>
      </w:r>
      <w:r>
        <w:t xml:space="preserve">2023-10-10 00:00:00 </w:t>
      </w:r>
      <w:r>
        <w:t xml:space="preserve">2023-08-21 00:00:00 </w:t>
      </w:r>
      <w:r>
        <w:t xml:space="preserve">8 </w:t>
      </w:r>
      <w:r>
        <w:t xml:space="preserve">44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620042 </w:t>
      </w:r>
      <w:r>
        <w:t xml:space="preserve">Organisation Internationale pour les Migrations </w:t>
      </w:r>
      <w:r>
        <w:t xml:space="preserve">OIM </w:t>
      </w:r>
      <w:r>
        <w:t xml:space="preserve">556 </w:t>
      </w:r>
      <w:r>
        <w:t xml:space="preserve">556 </w:t>
      </w:r>
    </w:p>
    <w:p>
      <w:r>
        <w:t xml:space="preserve">617430 </w:t>
      </w:r>
      <w:r>
        <w:t xml:space="preserve">NULL </w:t>
      </w:r>
      <w:r>
        <w:t xml:space="preserve">2023-03-01 00:00:00 </w:t>
      </w:r>
      <w:r>
        <w:t xml:space="preserve">2023-10-10 00:00:00 </w:t>
      </w:r>
      <w:r>
        <w:t xml:space="preserve">2023-08-21 00:00:00 </w:t>
      </w:r>
      <w:r>
        <w:t xml:space="preserve">5 </w:t>
      </w:r>
      <w:r>
        <w:t xml:space="preserve">27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620043 </w:t>
      </w:r>
      <w:r>
        <w:t xml:space="preserve">Organisation Internationale pour les Migrations </w:t>
      </w:r>
      <w:r>
        <w:t xml:space="preserve">OIM </w:t>
      </w:r>
      <w:r>
        <w:t xml:space="preserve">556 </w:t>
      </w:r>
      <w:r>
        <w:t xml:space="preserve">556 </w:t>
      </w:r>
    </w:p>
    <w:p>
      <w:r>
        <w:t xml:space="preserve">617431 </w:t>
      </w:r>
      <w:r>
        <w:t xml:space="preserve">NULL </w:t>
      </w:r>
      <w:r>
        <w:t xml:space="preserve">2022-12-01 00:00:00 </w:t>
      </w:r>
      <w:r>
        <w:t xml:space="preserve">2023-10-10 00:00:00 </w:t>
      </w:r>
      <w:r>
        <w:t xml:space="preserve">2023-08-08 00:00:00 </w:t>
      </w:r>
      <w:r>
        <w:t xml:space="preserve">12 </w:t>
      </w:r>
      <w:r>
        <w:t xml:space="preserve">31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620044 </w:t>
      </w:r>
      <w:r>
        <w:t xml:space="preserve">Organisation Internationale pour les Migrations </w:t>
      </w:r>
      <w:r>
        <w:t xml:space="preserve">OIM </w:t>
      </w:r>
      <w:r>
        <w:t xml:space="preserve">556 </w:t>
      </w:r>
      <w:r>
        <w:t xml:space="preserve">556 </w:t>
      </w:r>
    </w:p>
    <w:p>
      <w:r>
        <w:t xml:space="preserve">617432 </w:t>
      </w:r>
      <w:r>
        <w:t xml:space="preserve">NULL </w:t>
      </w:r>
      <w:r>
        <w:t xml:space="preserve">2023-03-01 00:00:00 </w:t>
      </w:r>
      <w:r>
        <w:t xml:space="preserve">2023-10-10 00:00:00 </w:t>
      </w:r>
      <w:r>
        <w:t xml:space="preserve">2023-08-08 00:00:00 </w:t>
      </w:r>
      <w:r>
        <w:t xml:space="preserve">12 </w:t>
      </w:r>
      <w:r>
        <w:t xml:space="preserve">58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620045 </w:t>
      </w:r>
      <w:r>
        <w:t xml:space="preserve">Organisation Internationale pour les Migrations </w:t>
      </w:r>
      <w:r>
        <w:t xml:space="preserve">OIM </w:t>
      </w:r>
      <w:r>
        <w:t xml:space="preserve">556 </w:t>
      </w:r>
      <w:r>
        <w:t xml:space="preserve">556 </w:t>
      </w:r>
    </w:p>
    <w:p>
      <w:r>
        <w:t xml:space="preserve">617433 </w:t>
      </w:r>
      <w:r>
        <w:t xml:space="preserve">NULL </w:t>
      </w:r>
      <w:r>
        <w:t xml:space="preserve">2023-06-01 00:00:00 </w:t>
      </w:r>
      <w:r>
        <w:t xml:space="preserve">2023-10-10 00:00:00 </w:t>
      </w:r>
      <w:r>
        <w:t xml:space="preserve">2023-08-08 00:00:00 </w:t>
      </w:r>
      <w:r>
        <w:t xml:space="preserve">26 </w:t>
      </w:r>
      <w:r>
        <w:t xml:space="preserve">125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620046 </w:t>
      </w:r>
      <w:r>
        <w:t xml:space="preserve">Organisation Internationale pour les Migrations </w:t>
      </w:r>
      <w:r>
        <w:t xml:space="preserve">OIM </w:t>
      </w:r>
      <w:r>
        <w:t xml:space="preserve">556 </w:t>
      </w:r>
      <w:r>
        <w:t xml:space="preserve">556 </w:t>
      </w:r>
    </w:p>
    <w:p>
      <w:r>
        <w:t xml:space="preserve">617434 </w:t>
      </w:r>
      <w:r>
        <w:t xml:space="preserve">NULL </w:t>
      </w:r>
      <w:r>
        <w:t xml:space="preserve">2023-08-25 00:00:00 </w:t>
      </w:r>
      <w:r>
        <w:t xml:space="preserve">2023-10-10 00:00:00 </w:t>
      </w:r>
      <w:r>
        <w:t xml:space="preserve">2023-08-08 00:00:00 </w:t>
      </w:r>
      <w:r>
        <w:t xml:space="preserve">13 </w:t>
      </w:r>
      <w:r>
        <w:t xml:space="preserve">62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620047 </w:t>
      </w:r>
      <w:r>
        <w:t xml:space="preserve">Organisation Internationale pour les Migrations </w:t>
      </w:r>
      <w:r>
        <w:t xml:space="preserve">OIM </w:t>
      </w:r>
      <w:r>
        <w:t xml:space="preserve">556 </w:t>
      </w:r>
      <w:r>
        <w:t xml:space="preserve">556 </w:t>
      </w:r>
    </w:p>
    <w:p>
      <w:r>
        <w:t xml:space="preserve">617435 </w:t>
      </w:r>
      <w:r>
        <w:t xml:space="preserve">NULL </w:t>
      </w:r>
      <w:r>
        <w:t xml:space="preserve">2022-06-01 00:00:00 </w:t>
      </w:r>
      <w:r>
        <w:t xml:space="preserve">2023-10-10 00:00:00 </w:t>
      </w:r>
      <w:r>
        <w:t xml:space="preserve">2023-08-09 00:00:00 </w:t>
      </w:r>
      <w:r>
        <w:t xml:space="preserve">50 </w:t>
      </w:r>
      <w:r>
        <w:t xml:space="preserve">183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620048 </w:t>
      </w:r>
      <w:r>
        <w:t xml:space="preserve">Organisation Internationale pour les Migrations </w:t>
      </w:r>
      <w:r>
        <w:t xml:space="preserve">OIM </w:t>
      </w:r>
      <w:r>
        <w:t xml:space="preserve">556 </w:t>
      </w:r>
      <w:r>
        <w:t xml:space="preserve">556 </w:t>
      </w:r>
    </w:p>
    <w:p>
      <w:r>
        <w:t xml:space="preserve">617436 </w:t>
      </w:r>
      <w:r>
        <w:t xml:space="preserve">NULL </w:t>
      </w:r>
      <w:r>
        <w:t xml:space="preserve">2023-03-01 00:00:00 </w:t>
      </w:r>
      <w:r>
        <w:t xml:space="preserve">2023-10-10 00:00:00 </w:t>
      </w:r>
      <w:r>
        <w:t xml:space="preserve">2023-08-09 00:00:00 </w:t>
      </w:r>
      <w:r>
        <w:t xml:space="preserve">7 </w:t>
      </w:r>
      <w:r>
        <w:t xml:space="preserve">17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CD54030201 </w:t>
      </w:r>
      <w:r>
        <w:t xml:space="preserve">Babunda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620049 </w:t>
      </w:r>
      <w:r>
        <w:t xml:space="preserve">Organisation Internationale pour les Migrations </w:t>
      </w:r>
      <w:r>
        <w:t xml:space="preserve">OIM </w:t>
      </w:r>
      <w:r>
        <w:t xml:space="preserve">556 </w:t>
      </w:r>
      <w:r>
        <w:t xml:space="preserve">556 </w:t>
      </w:r>
    </w:p>
    <w:p>
      <w:r>
        <w:t xml:space="preserve">617437 </w:t>
      </w:r>
      <w:r>
        <w:t xml:space="preserve">NULL </w:t>
      </w:r>
      <w:r>
        <w:t xml:space="preserve">2023-06-01 00:00:00 </w:t>
      </w:r>
      <w:r>
        <w:t xml:space="preserve">2023-10-10 00:00:00 </w:t>
      </w:r>
      <w:r>
        <w:t xml:space="preserve">2023-08-09 00:00:00 </w:t>
      </w:r>
      <w:r>
        <w:t xml:space="preserve">9 </w:t>
      </w:r>
      <w:r>
        <w:t xml:space="preserve">23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CD54030201 </w:t>
      </w:r>
      <w:r>
        <w:t xml:space="preserve">Babunda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620050 </w:t>
      </w:r>
      <w:r>
        <w:t xml:space="preserve">Organisation Internationale pour les Migrations </w:t>
      </w:r>
      <w:r>
        <w:t xml:space="preserve">OIM </w:t>
      </w:r>
      <w:r>
        <w:t xml:space="preserve">556 </w:t>
      </w:r>
      <w:r>
        <w:t xml:space="preserve">556 </w:t>
      </w:r>
    </w:p>
    <w:p>
      <w:r>
        <w:t xml:space="preserve">617438 </w:t>
      </w:r>
      <w:r>
        <w:t xml:space="preserve">NULL </w:t>
      </w:r>
      <w:r>
        <w:t xml:space="preserve">2023-08-25 00:00:00 </w:t>
      </w:r>
      <w:r>
        <w:t xml:space="preserve">2023-10-10 00:00:00 </w:t>
      </w:r>
      <w:r>
        <w:t xml:space="preserve">2023-08-09 00:00:00 </w:t>
      </w:r>
      <w:r>
        <w:t xml:space="preserve">21 </w:t>
      </w:r>
      <w:r>
        <w:t xml:space="preserve">53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CD540302 </w:t>
      </w:r>
      <w:r>
        <w:t xml:space="preserve">Bandaka </w:t>
      </w:r>
      <w:r>
        <w:t xml:space="preserve">CD54030201 </w:t>
      </w:r>
      <w:r>
        <w:t xml:space="preserve">Babunda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620051 </w:t>
      </w:r>
      <w:r>
        <w:t xml:space="preserve">Organisation Internationale pour les Migrations </w:t>
      </w:r>
      <w:r>
        <w:t xml:space="preserve">OIM </w:t>
      </w:r>
      <w:r>
        <w:t xml:space="preserve">556 </w:t>
      </w:r>
      <w:r>
        <w:t xml:space="preserve">556 </w:t>
      </w:r>
    </w:p>
    <w:p>
      <w:r>
        <w:t xml:space="preserve">617439 </w:t>
      </w:r>
      <w:r>
        <w:t xml:space="preserve">NULL </w:t>
      </w:r>
      <w:r>
        <w:t xml:space="preserve">2022-06-01 00:00:00 </w:t>
      </w:r>
      <w:r>
        <w:t xml:space="preserve">2023-10-10 00:00:00 </w:t>
      </w:r>
      <w:r>
        <w:t xml:space="preserve">2023-08-17 00:00:00 </w:t>
      </w:r>
      <w:r>
        <w:t xml:space="preserve">35 </w:t>
      </w:r>
      <w:r>
        <w:t xml:space="preserve">210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620052 </w:t>
      </w:r>
      <w:r>
        <w:t xml:space="preserve">Organisation Internationale pour les Migrations </w:t>
      </w:r>
      <w:r>
        <w:t xml:space="preserve">OIM </w:t>
      </w:r>
      <w:r>
        <w:t xml:space="preserve">556 </w:t>
      </w:r>
      <w:r>
        <w:t xml:space="preserve">556 </w:t>
      </w:r>
    </w:p>
    <w:p>
      <w:r>
        <w:t xml:space="preserve">617440 </w:t>
      </w:r>
      <w:r>
        <w:t xml:space="preserve">NULL </w:t>
      </w:r>
      <w:r>
        <w:t xml:space="preserve">2023-03-01 00:00:00 </w:t>
      </w:r>
      <w:r>
        <w:t xml:space="preserve">2023-10-10 00:00:00 </w:t>
      </w:r>
      <w:r>
        <w:t xml:space="preserve">2023-08-17 00:00:00 </w:t>
      </w:r>
      <w:r>
        <w:t xml:space="preserve">18 </w:t>
      </w:r>
      <w:r>
        <w:t xml:space="preserve">61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620053 </w:t>
      </w:r>
      <w:r>
        <w:t xml:space="preserve">Organisation Internationale pour les Migrations </w:t>
      </w:r>
      <w:r>
        <w:t xml:space="preserve">OIM </w:t>
      </w:r>
      <w:r>
        <w:t xml:space="preserve">556 </w:t>
      </w:r>
      <w:r>
        <w:t xml:space="preserve">556 </w:t>
      </w:r>
    </w:p>
    <w:p>
      <w:r>
        <w:t xml:space="preserve">617441 </w:t>
      </w:r>
      <w:r>
        <w:t xml:space="preserve">NULL </w:t>
      </w:r>
      <w:r>
        <w:t xml:space="preserve">2023-06-01 00:00:00 </w:t>
      </w:r>
      <w:r>
        <w:t xml:space="preserve">2023-10-10 00:00:00 </w:t>
      </w:r>
      <w:r>
        <w:t xml:space="preserve">2023-08-13 00:00:00 </w:t>
      </w:r>
      <w:r>
        <w:t xml:space="preserve">11 </w:t>
      </w:r>
      <w:r>
        <w:t xml:space="preserve">60 </w:t>
      </w:r>
      <w:r>
        <w:t xml:space="preserve">2 </w:t>
      </w:r>
      <w:r>
        <w:t xml:space="preserve">Retourné </w:t>
      </w:r>
      <w:r>
        <w:t xml:space="preserve">CD5407ZS01 </w:t>
      </w:r>
      <w:r>
        <w:t xml:space="preserve">CD5407ZS01AS18 </w:t>
      </w:r>
      <w:r>
        <w:t xml:space="preserve">UGUDO Zii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620054 </w:t>
      </w:r>
      <w:r>
        <w:t xml:space="preserve">Organisation Internationale pour les Migrations </w:t>
      </w:r>
      <w:r>
        <w:t xml:space="preserve">OIM </w:t>
      </w:r>
      <w:r>
        <w:t xml:space="preserve">556 </w:t>
      </w:r>
      <w:r>
        <w:t xml:space="preserve">556 </w:t>
      </w:r>
    </w:p>
    <w:p>
      <w:r>
        <w:t xml:space="preserve">617442 </w:t>
      </w:r>
      <w:r>
        <w:t xml:space="preserve">NULL </w:t>
      </w:r>
      <w:r>
        <w:t xml:space="preserve">2023-03-01 00:00:00 </w:t>
      </w:r>
      <w:r>
        <w:t xml:space="preserve">2023-10-10 00:00:00 </w:t>
      </w:r>
      <w:r>
        <w:t xml:space="preserve">2023-08-11 00:00:00 </w:t>
      </w:r>
      <w:r>
        <w:t xml:space="preserve">2 </w:t>
      </w:r>
      <w:r>
        <w:t xml:space="preserve">7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620055 </w:t>
      </w:r>
      <w:r>
        <w:t xml:space="preserve">Organisation Internationale pour les Migrations </w:t>
      </w:r>
      <w:r>
        <w:t xml:space="preserve">OIM </w:t>
      </w:r>
      <w:r>
        <w:t xml:space="preserve">556 </w:t>
      </w:r>
      <w:r>
        <w:t xml:space="preserve">556 </w:t>
      </w:r>
    </w:p>
    <w:p>
      <w:r>
        <w:t xml:space="preserve">617443 </w:t>
      </w:r>
      <w:r>
        <w:t xml:space="preserve">NULL </w:t>
      </w:r>
      <w:r>
        <w:t xml:space="preserve">2023-06-01 00:00:00 </w:t>
      </w:r>
      <w:r>
        <w:t xml:space="preserve">2023-10-10 00:00:00 </w:t>
      </w:r>
      <w:r>
        <w:t xml:space="preserve">2023-08-11 00:00:00 </w:t>
      </w:r>
      <w:r>
        <w:t xml:space="preserve">6 </w:t>
      </w:r>
      <w:r>
        <w:t xml:space="preserve">23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620056 </w:t>
      </w:r>
      <w:r>
        <w:t xml:space="preserve">Organisation Internationale pour les Migrations </w:t>
      </w:r>
      <w:r>
        <w:t xml:space="preserve">OIM </w:t>
      </w:r>
      <w:r>
        <w:t xml:space="preserve">556 </w:t>
      </w:r>
      <w:r>
        <w:t xml:space="preserve">556 </w:t>
      </w:r>
    </w:p>
    <w:p>
      <w:r>
        <w:t xml:space="preserve">617444 </w:t>
      </w:r>
      <w:r>
        <w:t xml:space="preserve">NULL </w:t>
      </w:r>
      <w:r>
        <w:t xml:space="preserve">2023-08-25 00:00:00 </w:t>
      </w:r>
      <w:r>
        <w:t xml:space="preserve">2023-10-10 00:00:00 </w:t>
      </w:r>
      <w:r>
        <w:t xml:space="preserve">2023-08-11 00:00:00 </w:t>
      </w:r>
      <w:r>
        <w:t xml:space="preserve">8 </w:t>
      </w:r>
      <w:r>
        <w:t xml:space="preserve">30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620057 </w:t>
      </w:r>
      <w:r>
        <w:t xml:space="preserve">Organisation Internationale pour les Migrations </w:t>
      </w:r>
      <w:r>
        <w:t xml:space="preserve">OIM </w:t>
      </w:r>
      <w:r>
        <w:t xml:space="preserve">556 </w:t>
      </w:r>
      <w:r>
        <w:t xml:space="preserve">556 </w:t>
      </w:r>
    </w:p>
    <w:p>
      <w:r>
        <w:t xml:space="preserve">617445 </w:t>
      </w:r>
      <w:r>
        <w:t xml:space="preserve">NULL </w:t>
      </w:r>
      <w:r>
        <w:t xml:space="preserve">2023-08-25 00:00:00 </w:t>
      </w:r>
      <w:r>
        <w:t xml:space="preserve">2023-10-10 00:00:00 </w:t>
      </w:r>
      <w:r>
        <w:t xml:space="preserve">2023-08-12 00:00:00 </w:t>
      </w:r>
      <w:r>
        <w:t xml:space="preserve">12 </w:t>
      </w:r>
      <w:r>
        <w:t xml:space="preserve">60 </w:t>
      </w:r>
      <w:r>
        <w:t xml:space="preserve">2 </w:t>
      </w:r>
      <w:r>
        <w:t xml:space="preserve">Retourné </w:t>
      </w:r>
      <w:r>
        <w:t xml:space="preserve">CD5407ZS01 </w:t>
      </w:r>
      <w:r>
        <w:t xml:space="preserve">CD5407ZS01AS19 </w:t>
      </w:r>
      <w:r>
        <w:t xml:space="preserve">UYANDU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CD54070607 </w:t>
      </w:r>
      <w:r>
        <w:t xml:space="preserve">Abia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620058 </w:t>
      </w:r>
      <w:r>
        <w:t xml:space="preserve">Organisation Internationale pour les Migrations </w:t>
      </w:r>
      <w:r>
        <w:t xml:space="preserve">OIM </w:t>
      </w:r>
      <w:r>
        <w:t xml:space="preserve">556 </w:t>
      </w:r>
      <w:r>
        <w:t xml:space="preserve">556 </w:t>
      </w:r>
    </w:p>
    <w:p>
      <w:r>
        <w:t xml:space="preserve">617446 </w:t>
      </w:r>
      <w:r>
        <w:t xml:space="preserve">NULL </w:t>
      </w:r>
      <w:r>
        <w:t xml:space="preserve">2022-12-01 00:00:00 </w:t>
      </w:r>
      <w:r>
        <w:t xml:space="preserve">2023-10-10 00:00:00 </w:t>
      </w:r>
      <w:r>
        <w:t xml:space="preserve">2023-08-18 00:00:00 </w:t>
      </w:r>
      <w:r>
        <w:t xml:space="preserve">15 </w:t>
      </w:r>
      <w:r>
        <w:t xml:space="preserve">60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620059 </w:t>
      </w:r>
      <w:r>
        <w:t xml:space="preserve">Organisation Internationale pour les Migrations </w:t>
      </w:r>
      <w:r>
        <w:t xml:space="preserve">OIM </w:t>
      </w:r>
      <w:r>
        <w:t xml:space="preserve">556 </w:t>
      </w:r>
      <w:r>
        <w:t xml:space="preserve">556 </w:t>
      </w:r>
    </w:p>
    <w:p>
      <w:r>
        <w:t xml:space="preserve">617447 </w:t>
      </w:r>
      <w:r>
        <w:t xml:space="preserve">NULL </w:t>
      </w:r>
      <w:r>
        <w:t xml:space="preserve">2023-03-01 00:00:00 </w:t>
      </w:r>
      <w:r>
        <w:t xml:space="preserve">2023-10-10 00:00:00 </w:t>
      </w:r>
      <w:r>
        <w:t xml:space="preserve">2023-08-10 00:00:00 </w:t>
      </w:r>
      <w:r>
        <w:t xml:space="preserve">10 </w:t>
      </w:r>
      <w:r>
        <w:t xml:space="preserve">40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620060 </w:t>
      </w:r>
      <w:r>
        <w:t xml:space="preserve">Organisation Internationale pour les Migrations </w:t>
      </w:r>
      <w:r>
        <w:t xml:space="preserve">OIM </w:t>
      </w:r>
      <w:r>
        <w:t xml:space="preserve">556 </w:t>
      </w:r>
      <w:r>
        <w:t xml:space="preserve">556 </w:t>
      </w:r>
    </w:p>
    <w:p>
      <w:r>
        <w:t xml:space="preserve">617448 </w:t>
      </w:r>
      <w:r>
        <w:t xml:space="preserve">NULL </w:t>
      </w:r>
      <w:r>
        <w:t xml:space="preserve">2023-06-01 00:00:00 </w:t>
      </w:r>
      <w:r>
        <w:t xml:space="preserve">2023-10-10 00:00:00 </w:t>
      </w:r>
      <w:r>
        <w:t xml:space="preserve">2023-08-10 00:00:00 </w:t>
      </w:r>
      <w:r>
        <w:t xml:space="preserve">5 </w:t>
      </w:r>
      <w:r>
        <w:t xml:space="preserve">20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620061 </w:t>
      </w:r>
      <w:r>
        <w:t xml:space="preserve">Organisation Internationale pour les Migrations </w:t>
      </w:r>
      <w:r>
        <w:t xml:space="preserve">OIM </w:t>
      </w:r>
      <w:r>
        <w:t xml:space="preserve">556 </w:t>
      </w:r>
      <w:r>
        <w:t xml:space="preserve">556 </w:t>
      </w:r>
    </w:p>
    <w:p>
      <w:r>
        <w:t xml:space="preserve">617449 </w:t>
      </w:r>
      <w:r>
        <w:t xml:space="preserve">NULL </w:t>
      </w:r>
      <w:r>
        <w:t xml:space="preserve">2022-09-01 00:00:00 </w:t>
      </w:r>
      <w:r>
        <w:t xml:space="preserve">2023-10-10 00:00:00 </w:t>
      </w:r>
      <w:r>
        <w:t xml:space="preserve">2023-08-17 00:00:00 </w:t>
      </w:r>
      <w:r>
        <w:t xml:space="preserve">1 </w:t>
      </w:r>
      <w:r>
        <w:t xml:space="preserve">6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620062 </w:t>
      </w:r>
      <w:r>
        <w:t xml:space="preserve">Organisation Internationale pour les Migrations </w:t>
      </w:r>
      <w:r>
        <w:t xml:space="preserve">OIM </w:t>
      </w:r>
      <w:r>
        <w:t xml:space="preserve">556 </w:t>
      </w:r>
      <w:r>
        <w:t xml:space="preserve">556 </w:t>
      </w:r>
    </w:p>
    <w:p>
      <w:r>
        <w:t xml:space="preserve">617450 </w:t>
      </w:r>
      <w:r>
        <w:t xml:space="preserve">NULL </w:t>
      </w:r>
      <w:r>
        <w:t xml:space="preserve">2023-06-01 00:00:00 </w:t>
      </w:r>
      <w:r>
        <w:t xml:space="preserve">2023-10-10 00:00:00 </w:t>
      </w:r>
      <w:r>
        <w:t xml:space="preserve">2023-08-21 00:00:00 </w:t>
      </w:r>
      <w:r>
        <w:t xml:space="preserve">12 </w:t>
      </w:r>
      <w:r>
        <w:t xml:space="preserve">60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620063 </w:t>
      </w:r>
      <w:r>
        <w:t xml:space="preserve">Organisation Internationale pour les Migrations </w:t>
      </w:r>
      <w:r>
        <w:t xml:space="preserve">OIM </w:t>
      </w:r>
      <w:r>
        <w:t xml:space="preserve">556 </w:t>
      </w:r>
      <w:r>
        <w:t xml:space="preserve">556 </w:t>
      </w:r>
    </w:p>
    <w:p>
      <w:r>
        <w:t xml:space="preserve">617451 </w:t>
      </w:r>
      <w:r>
        <w:t xml:space="preserve">NULL </w:t>
      </w:r>
      <w:r>
        <w:t xml:space="preserve">2023-03-01 00:00:00 </w:t>
      </w:r>
      <w:r>
        <w:t xml:space="preserve">2023-10-10 00:00:00 </w:t>
      </w:r>
      <w:r>
        <w:t xml:space="preserve">2023-08-09 00:00:00 </w:t>
      </w:r>
      <w:r>
        <w:t xml:space="preserve">15 </w:t>
      </w:r>
      <w:r>
        <w:t xml:space="preserve">60 </w:t>
      </w:r>
      <w:r>
        <w:t xml:space="preserve">2 </w:t>
      </w:r>
      <w:r>
        <w:t xml:space="preserve">Retourné </w:t>
      </w:r>
      <w:r>
        <w:t xml:space="preserve">CD5403ZS02 </w:t>
      </w:r>
      <w:r>
        <w:t xml:space="preserve">CD5403ZS02AS15 </w:t>
      </w:r>
      <w:r>
        <w:t xml:space="preserve">SALAMA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620064 </w:t>
      </w:r>
      <w:r>
        <w:t xml:space="preserve">Organisation Internationale pour les Migrations </w:t>
      </w:r>
      <w:r>
        <w:t xml:space="preserve">OIM </w:t>
      </w:r>
      <w:r>
        <w:t xml:space="preserve">556 </w:t>
      </w:r>
      <w:r>
        <w:t xml:space="preserve">556 </w:t>
      </w:r>
    </w:p>
    <w:p>
      <w:r>
        <w:t xml:space="preserve">617452 </w:t>
      </w:r>
      <w:r>
        <w:t xml:space="preserve">NULL </w:t>
      </w:r>
      <w:r>
        <w:t xml:space="preserve">2022-09-01 00:00:00 </w:t>
      </w:r>
      <w:r>
        <w:t xml:space="preserve">2023-10-10 00:00:00 </w:t>
      </w:r>
      <w:r>
        <w:t xml:space="preserve">2023-08-14 00:00:00 </w:t>
      </w:r>
      <w:r>
        <w:t xml:space="preserve">10 </w:t>
      </w:r>
      <w:r>
        <w:t xml:space="preserve">50 </w:t>
      </w:r>
      <w:r>
        <w:t xml:space="preserve">2 </w:t>
      </w:r>
      <w:r>
        <w:t xml:space="preserve">Retourné </w:t>
      </w:r>
      <w:r>
        <w:t xml:space="preserve">CD5405ZS05 </w:t>
      </w:r>
      <w:r>
        <w:t xml:space="preserve">CD5405ZS05AS07 </w:t>
      </w:r>
      <w:r>
        <w:t xml:space="preserve">LADYI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620065 </w:t>
      </w:r>
      <w:r>
        <w:t xml:space="preserve">Organisation Internationale pour les Migrations </w:t>
      </w:r>
      <w:r>
        <w:t xml:space="preserve">OIM </w:t>
      </w:r>
      <w:r>
        <w:t xml:space="preserve">556 </w:t>
      </w:r>
      <w:r>
        <w:t xml:space="preserve">556 </w:t>
      </w:r>
    </w:p>
    <w:p>
      <w:r>
        <w:t xml:space="preserve">617453 </w:t>
      </w:r>
      <w:r>
        <w:t xml:space="preserve">NULL </w:t>
      </w:r>
      <w:r>
        <w:t xml:space="preserve">2022-09-01 00:00:00 </w:t>
      </w:r>
      <w:r>
        <w:t xml:space="preserve">2023-10-10 00:00:00 </w:t>
      </w:r>
      <w:r>
        <w:t xml:space="preserve">2023-08-16 00:00:00 </w:t>
      </w:r>
      <w:r>
        <w:t xml:space="preserve">3 </w:t>
      </w:r>
      <w:r>
        <w:t xml:space="preserve">12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620066 </w:t>
      </w:r>
      <w:r>
        <w:t xml:space="preserve">Organisation Internationale pour les Migrations </w:t>
      </w:r>
      <w:r>
        <w:t xml:space="preserve">OIM </w:t>
      </w:r>
      <w:r>
        <w:t xml:space="preserve">556 </w:t>
      </w:r>
      <w:r>
        <w:t xml:space="preserve">556 </w:t>
      </w:r>
    </w:p>
    <w:p>
      <w:r>
        <w:t xml:space="preserve">617454 </w:t>
      </w:r>
      <w:r>
        <w:t xml:space="preserve">NULL </w:t>
      </w:r>
      <w:r>
        <w:t xml:space="preserve">2022-12-01 00:00:00 </w:t>
      </w:r>
      <w:r>
        <w:t xml:space="preserve">2023-10-10 00:00:00 </w:t>
      </w:r>
      <w:r>
        <w:t xml:space="preserve">2023-08-16 00:00:00 </w:t>
      </w:r>
      <w:r>
        <w:t xml:space="preserve">12 </w:t>
      </w:r>
      <w:r>
        <w:t xml:space="preserve">47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CD54020403 </w:t>
      </w:r>
      <w:r>
        <w:t xml:space="preserve">Mazangina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620067 </w:t>
      </w:r>
      <w:r>
        <w:t xml:space="preserve">Organisation Internationale pour les Migrations </w:t>
      </w:r>
      <w:r>
        <w:t xml:space="preserve">OIM </w:t>
      </w:r>
      <w:r>
        <w:t xml:space="preserve">556 </w:t>
      </w:r>
      <w:r>
        <w:t xml:space="preserve">556 </w:t>
      </w:r>
    </w:p>
    <w:p>
      <w:r>
        <w:t xml:space="preserve">617455 </w:t>
      </w:r>
      <w:r>
        <w:t xml:space="preserve">NULL </w:t>
      </w:r>
      <w:r>
        <w:t xml:space="preserve">2022-06-01 00:00:00 </w:t>
      </w:r>
      <w:r>
        <w:t xml:space="preserve">2023-10-10 00:00:00 </w:t>
      </w:r>
      <w:r>
        <w:t xml:space="preserve">2023-08-08 00:00:00 </w:t>
      </w:r>
      <w:r>
        <w:t xml:space="preserve">12 </w:t>
      </w:r>
      <w:r>
        <w:t xml:space="preserve">58 </w:t>
      </w:r>
      <w:r>
        <w:t xml:space="preserve">2 </w:t>
      </w:r>
      <w:r>
        <w:t xml:space="preserve">Retourné </w:t>
      </w:r>
      <w:r>
        <w:t xml:space="preserve">CD5409ZS04 </w:t>
      </w:r>
      <w:r>
        <w:t xml:space="preserve">CD5409ZS04AS02 </w:t>
      </w:r>
      <w:r>
        <w:t xml:space="preserve">ALIVU VUMBA </w:t>
      </w:r>
      <w:r>
        <w:t xml:space="preserve">Aru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CD54090604 </w:t>
      </w:r>
      <w:r>
        <w:t xml:space="preserve">Alivu-nyoro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620068 </w:t>
      </w:r>
      <w:r>
        <w:t xml:space="preserve">Organisation Internationale pour les Migrations </w:t>
      </w:r>
      <w:r>
        <w:t xml:space="preserve">OIM </w:t>
      </w:r>
      <w:r>
        <w:t xml:space="preserve">556 </w:t>
      </w:r>
      <w:r>
        <w:t xml:space="preserve">556 </w:t>
      </w:r>
    </w:p>
    <w:p>
      <w:r>
        <w:t xml:space="preserve">617456 </w:t>
      </w:r>
      <w:r>
        <w:t xml:space="preserve">NULL </w:t>
      </w:r>
      <w:r>
        <w:t xml:space="preserve">2023-06-01 00:00:00 </w:t>
      </w:r>
      <w:r>
        <w:t xml:space="preserve">2023-10-10 00:00:00 </w:t>
      </w:r>
      <w:r>
        <w:t xml:space="preserve">2023-08-09 00:00:00 </w:t>
      </w:r>
      <w:r>
        <w:t xml:space="preserve">10 </w:t>
      </w:r>
      <w:r>
        <w:t xml:space="preserve">45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620069 </w:t>
      </w:r>
      <w:r>
        <w:t xml:space="preserve">Organisation Internationale pour les Migrations </w:t>
      </w:r>
      <w:r>
        <w:t xml:space="preserve">OIM </w:t>
      </w:r>
      <w:r>
        <w:t xml:space="preserve">556 </w:t>
      </w:r>
      <w:r>
        <w:t xml:space="preserve">556 </w:t>
      </w:r>
    </w:p>
    <w:p>
      <w:r>
        <w:t xml:space="preserve">617457 </w:t>
      </w:r>
      <w:r>
        <w:t xml:space="preserve">NULL </w:t>
      </w:r>
      <w:r>
        <w:t xml:space="preserve">2023-08-25 00:00:00 </w:t>
      </w:r>
      <w:r>
        <w:t xml:space="preserve">2023-10-10 00:00:00 </w:t>
      </w:r>
      <w:r>
        <w:t xml:space="preserve">2023-08-09 00:00:00 </w:t>
      </w:r>
      <w:r>
        <w:t xml:space="preserve">3 </w:t>
      </w:r>
      <w:r>
        <w:t xml:space="preserve">13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620070 </w:t>
      </w:r>
      <w:r>
        <w:t xml:space="preserve">Organisation Internationale pour les Migrations </w:t>
      </w:r>
      <w:r>
        <w:t xml:space="preserve">OIM </w:t>
      </w:r>
      <w:r>
        <w:t xml:space="preserve">556 </w:t>
      </w:r>
      <w:r>
        <w:t xml:space="preserve">556 </w:t>
      </w:r>
    </w:p>
    <w:p>
      <w:r>
        <w:t xml:space="preserve">617458 </w:t>
      </w:r>
      <w:r>
        <w:t xml:space="preserve">NULL </w:t>
      </w:r>
      <w:r>
        <w:t xml:space="preserve">2022-06-01 00:00:00 </w:t>
      </w:r>
      <w:r>
        <w:t xml:space="preserve">2023-10-10 00:00:00 </w:t>
      </w:r>
      <w:r>
        <w:t xml:space="preserve">2023-08-21 00:00:00 </w:t>
      </w:r>
      <w:r>
        <w:t xml:space="preserve">5 </w:t>
      </w:r>
      <w:r>
        <w:t xml:space="preserve">18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620071 </w:t>
      </w:r>
      <w:r>
        <w:t xml:space="preserve">Organisation Internationale pour les Migrations </w:t>
      </w:r>
      <w:r>
        <w:t xml:space="preserve">OIM </w:t>
      </w:r>
      <w:r>
        <w:t xml:space="preserve">556 </w:t>
      </w:r>
      <w:r>
        <w:t xml:space="preserve">556 </w:t>
      </w:r>
    </w:p>
    <w:p>
      <w:r>
        <w:t xml:space="preserve">617459 </w:t>
      </w:r>
      <w:r>
        <w:t xml:space="preserve">NULL </w:t>
      </w:r>
      <w:r>
        <w:t xml:space="preserve">2022-09-01 00:00:00 </w:t>
      </w:r>
      <w:r>
        <w:t xml:space="preserve">2023-10-10 00:00:00 </w:t>
      </w:r>
      <w:r>
        <w:t xml:space="preserve">2023-08-21 00:00:00 </w:t>
      </w:r>
      <w:r>
        <w:t xml:space="preserve">11 </w:t>
      </w:r>
      <w:r>
        <w:t xml:space="preserve">40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620072 </w:t>
      </w:r>
      <w:r>
        <w:t xml:space="preserve">Organisation Internationale pour les Migrations </w:t>
      </w:r>
      <w:r>
        <w:t xml:space="preserve">OIM </w:t>
      </w:r>
      <w:r>
        <w:t xml:space="preserve">556 </w:t>
      </w:r>
      <w:r>
        <w:t xml:space="preserve">556 </w:t>
      </w:r>
    </w:p>
    <w:p>
      <w:r>
        <w:t xml:space="preserve">617460 </w:t>
      </w:r>
      <w:r>
        <w:t xml:space="preserve">NULL </w:t>
      </w:r>
      <w:r>
        <w:t xml:space="preserve">2023-06-01 00:00:00 </w:t>
      </w:r>
      <w:r>
        <w:t xml:space="preserve">2023-10-10 00:00:00 </w:t>
      </w:r>
      <w:r>
        <w:t xml:space="preserve">2023-08-07 00:00:00 </w:t>
      </w:r>
      <w:r>
        <w:t xml:space="preserve">4 </w:t>
      </w:r>
      <w:r>
        <w:t xml:space="preserve">20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620073 </w:t>
      </w:r>
      <w:r>
        <w:t xml:space="preserve">Organisation Internationale pour les Migrations </w:t>
      </w:r>
      <w:r>
        <w:t xml:space="preserve">OIM </w:t>
      </w:r>
      <w:r>
        <w:t xml:space="preserve">556 </w:t>
      </w:r>
      <w:r>
        <w:t xml:space="preserve">556 </w:t>
      </w:r>
    </w:p>
    <w:p>
      <w:r>
        <w:t xml:space="preserve">617461 </w:t>
      </w:r>
      <w:r>
        <w:t xml:space="preserve">NULL </w:t>
      </w:r>
      <w:r>
        <w:t xml:space="preserve">2023-03-01 00:00:00 </w:t>
      </w:r>
      <w:r>
        <w:t xml:space="preserve">2023-10-10 00:00:00 </w:t>
      </w:r>
      <w:r>
        <w:t xml:space="preserve">2023-08-24 00:00:00 </w:t>
      </w:r>
      <w:r>
        <w:t xml:space="preserve">2 </w:t>
      </w:r>
      <w:r>
        <w:t xml:space="preserve">10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620074 </w:t>
      </w:r>
      <w:r>
        <w:t xml:space="preserve">Organisation Internationale pour les Migrations </w:t>
      </w:r>
      <w:r>
        <w:t xml:space="preserve">OIM </w:t>
      </w:r>
      <w:r>
        <w:t xml:space="preserve">556 </w:t>
      </w:r>
      <w:r>
        <w:t xml:space="preserve">556 </w:t>
      </w:r>
    </w:p>
    <w:p>
      <w:r>
        <w:t xml:space="preserve">617462 </w:t>
      </w:r>
      <w:r>
        <w:t xml:space="preserve">NULL </w:t>
      </w:r>
      <w:r>
        <w:t xml:space="preserve">2023-06-01 00:00:00 </w:t>
      </w:r>
      <w:r>
        <w:t xml:space="preserve">2023-10-10 00:00:00 </w:t>
      </w:r>
      <w:r>
        <w:t xml:space="preserve">2023-08-24 00:00:00 </w:t>
      </w:r>
      <w:r>
        <w:t xml:space="preserve">4 </w:t>
      </w:r>
      <w:r>
        <w:t xml:space="preserve">19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620075 </w:t>
      </w:r>
      <w:r>
        <w:t xml:space="preserve">Organisation Internationale pour les Migrations </w:t>
      </w:r>
      <w:r>
        <w:t xml:space="preserve">OIM </w:t>
      </w:r>
      <w:r>
        <w:t xml:space="preserve">556 </w:t>
      </w:r>
      <w:r>
        <w:t xml:space="preserve">556 </w:t>
      </w:r>
    </w:p>
    <w:p>
      <w:r>
        <w:t xml:space="preserve">617463 </w:t>
      </w:r>
      <w:r>
        <w:t xml:space="preserve">NULL </w:t>
      </w:r>
      <w:r>
        <w:t xml:space="preserve">2023-08-25 00:00:00 </w:t>
      </w:r>
      <w:r>
        <w:t xml:space="preserve">2023-10-10 00:00:00 </w:t>
      </w:r>
      <w:r>
        <w:t xml:space="preserve">2023-08-24 00:00:00 </w:t>
      </w:r>
      <w:r>
        <w:t xml:space="preserve">1 </w:t>
      </w:r>
      <w:r>
        <w:t xml:space="preserve">5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620076 </w:t>
      </w:r>
      <w:r>
        <w:t xml:space="preserve">Organisation Internationale pour les Migrations </w:t>
      </w:r>
      <w:r>
        <w:t xml:space="preserve">OIM </w:t>
      </w:r>
      <w:r>
        <w:t xml:space="preserve">556 </w:t>
      </w:r>
      <w:r>
        <w:t xml:space="preserve">556 </w:t>
      </w:r>
    </w:p>
    <w:p>
      <w:r>
        <w:t xml:space="preserve">617464 </w:t>
      </w:r>
      <w:r>
        <w:t xml:space="preserve">NULL </w:t>
      </w:r>
      <w:r>
        <w:t xml:space="preserve">2022-06-01 00:00:00 </w:t>
      </w:r>
      <w:r>
        <w:t xml:space="preserve">2023-10-10 00:00:00 </w:t>
      </w:r>
      <w:r>
        <w:t xml:space="preserve">2023-08-15 00:00:00 </w:t>
      </w:r>
      <w:r>
        <w:t xml:space="preserve">14 </w:t>
      </w:r>
      <w:r>
        <w:t xml:space="preserve">56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620077 </w:t>
      </w:r>
      <w:r>
        <w:t xml:space="preserve">Organisation Internationale pour les Migrations </w:t>
      </w:r>
      <w:r>
        <w:t xml:space="preserve">OIM </w:t>
      </w:r>
      <w:r>
        <w:t xml:space="preserve">556 </w:t>
      </w:r>
      <w:r>
        <w:t xml:space="preserve">556 </w:t>
      </w:r>
    </w:p>
    <w:p>
      <w:r>
        <w:t xml:space="preserve">617465 </w:t>
      </w:r>
      <w:r>
        <w:t xml:space="preserve">NULL </w:t>
      </w:r>
      <w:r>
        <w:t xml:space="preserve">2023-08-25 00:00:00 </w:t>
      </w:r>
      <w:r>
        <w:t xml:space="preserve">2023-10-10 00:00:00 </w:t>
      </w:r>
      <w:r>
        <w:t xml:space="preserve">2023-08-09 00:00:00 </w:t>
      </w:r>
      <w:r>
        <w:t xml:space="preserve">12 </w:t>
      </w:r>
      <w:r>
        <w:t xml:space="preserve">56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620078 </w:t>
      </w:r>
      <w:r>
        <w:t xml:space="preserve">Organisation Internationale pour les Migrations </w:t>
      </w:r>
      <w:r>
        <w:t xml:space="preserve">OIM </w:t>
      </w:r>
      <w:r>
        <w:t xml:space="preserve">556 </w:t>
      </w:r>
      <w:r>
        <w:t xml:space="preserve">556 </w:t>
      </w:r>
    </w:p>
    <w:p>
      <w:r>
        <w:t xml:space="preserve">617466 </w:t>
      </w:r>
      <w:r>
        <w:t xml:space="preserve">NULL </w:t>
      </w:r>
      <w:r>
        <w:t xml:space="preserve">2023-06-01 00:00:00 </w:t>
      </w:r>
      <w:r>
        <w:t xml:space="preserve">2023-10-10 00:00:00 </w:t>
      </w:r>
      <w:r>
        <w:t xml:space="preserve">2023-08-16 00:00:00 </w:t>
      </w:r>
      <w:r>
        <w:t xml:space="preserve">10 </w:t>
      </w:r>
      <w:r>
        <w:t xml:space="preserve">56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620079 </w:t>
      </w:r>
      <w:r>
        <w:t xml:space="preserve">Organisation Internationale pour les Migrations </w:t>
      </w:r>
      <w:r>
        <w:t xml:space="preserve">OIM </w:t>
      </w:r>
      <w:r>
        <w:t xml:space="preserve">556 </w:t>
      </w:r>
      <w:r>
        <w:t xml:space="preserve">556 </w:t>
      </w:r>
    </w:p>
    <w:p>
      <w:r>
        <w:t xml:space="preserve">617467 </w:t>
      </w:r>
      <w:r>
        <w:t xml:space="preserve">NULL </w:t>
      </w:r>
      <w:r>
        <w:t xml:space="preserve">2023-06-01 00:00:00 </w:t>
      </w:r>
      <w:r>
        <w:t xml:space="preserve">2023-10-10 00:00:00 </w:t>
      </w:r>
      <w:r>
        <w:t xml:space="preserve">2023-08-10 00:00:00 </w:t>
      </w:r>
      <w:r>
        <w:t xml:space="preserve">10 </w:t>
      </w:r>
      <w:r>
        <w:t xml:space="preserve">55 </w:t>
      </w:r>
      <w:r>
        <w:t xml:space="preserve">2 </w:t>
      </w:r>
      <w:r>
        <w:t xml:space="preserve">Retourné </w:t>
      </w:r>
      <w:r>
        <w:t xml:space="preserve">CD5405ZS09 </w:t>
      </w:r>
      <w:r>
        <w:t xml:space="preserve">CD5405ZS09AS09 </w:t>
      </w:r>
      <w:r>
        <w:t xml:space="preserve">PASSION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620080 </w:t>
      </w:r>
      <w:r>
        <w:t xml:space="preserve">Organisation Internationale pour les Migrations </w:t>
      </w:r>
      <w:r>
        <w:t xml:space="preserve">OIM </w:t>
      </w:r>
      <w:r>
        <w:t xml:space="preserve">556 </w:t>
      </w:r>
      <w:r>
        <w:t xml:space="preserve">556 </w:t>
      </w:r>
    </w:p>
    <w:p>
      <w:r>
        <w:t xml:space="preserve">617468 </w:t>
      </w:r>
      <w:r>
        <w:t xml:space="preserve">NULL </w:t>
      </w:r>
      <w:r>
        <w:t xml:space="preserve">2023-06-01 00:00:00 </w:t>
      </w:r>
      <w:r>
        <w:t xml:space="preserve">2023-10-10 00:00:00 </w:t>
      </w:r>
      <w:r>
        <w:t xml:space="preserve">2023-08-13 00:00:00 </w:t>
      </w:r>
      <w:r>
        <w:t xml:space="preserve">9 </w:t>
      </w:r>
      <w:r>
        <w:t xml:space="preserve">45 </w:t>
      </w:r>
      <w:r>
        <w:t xml:space="preserve">2 </w:t>
      </w:r>
      <w:r>
        <w:t xml:space="preserve">Retourné </w:t>
      </w:r>
      <w:r>
        <w:t xml:space="preserve">CD5407ZS01 </w:t>
      </w:r>
      <w:r>
        <w:t xml:space="preserve">CD5407ZS01AS18 </w:t>
      </w:r>
      <w:r>
        <w:t xml:space="preserve">UGUDO Zii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620081 </w:t>
      </w:r>
      <w:r>
        <w:t xml:space="preserve">Organisation Internationale pour les Migrations </w:t>
      </w:r>
      <w:r>
        <w:t xml:space="preserve">OIM </w:t>
      </w:r>
      <w:r>
        <w:t xml:space="preserve">556 </w:t>
      </w:r>
      <w:r>
        <w:t xml:space="preserve">556 </w:t>
      </w:r>
    </w:p>
    <w:p>
      <w:r>
        <w:t xml:space="preserve">617469 </w:t>
      </w:r>
      <w:r>
        <w:t xml:space="preserve">NULL </w:t>
      </w:r>
      <w:r>
        <w:t xml:space="preserve">2023-08-25 00:00:00 </w:t>
      </w:r>
      <w:r>
        <w:t xml:space="preserve">2023-10-10 00:00:00 </w:t>
      </w:r>
      <w:r>
        <w:t xml:space="preserve">2023-08-13 00:00:00 </w:t>
      </w:r>
      <w:r>
        <w:t xml:space="preserve">2 </w:t>
      </w:r>
      <w:r>
        <w:t xml:space="preserve">10 </w:t>
      </w:r>
      <w:r>
        <w:t xml:space="preserve">2 </w:t>
      </w:r>
      <w:r>
        <w:t xml:space="preserve">Retourné </w:t>
      </w:r>
      <w:r>
        <w:t xml:space="preserve">CD5407ZS01 </w:t>
      </w:r>
      <w:r>
        <w:t xml:space="preserve">CD5407ZS01AS18 </w:t>
      </w:r>
      <w:r>
        <w:t xml:space="preserve">UGUDO Zii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620082 </w:t>
      </w:r>
      <w:r>
        <w:t xml:space="preserve">Organisation Internationale pour les Migrations </w:t>
      </w:r>
      <w:r>
        <w:t xml:space="preserve">OIM </w:t>
      </w:r>
      <w:r>
        <w:t xml:space="preserve">556 </w:t>
      </w:r>
      <w:r>
        <w:t xml:space="preserve">556 </w:t>
      </w:r>
    </w:p>
    <w:p>
      <w:r>
        <w:t xml:space="preserve">617470 </w:t>
      </w:r>
      <w:r>
        <w:t xml:space="preserve">NULL </w:t>
      </w:r>
      <w:r>
        <w:t xml:space="preserve">2022-06-01 00:00:00 </w:t>
      </w:r>
      <w:r>
        <w:t xml:space="preserve">2023-10-10 00:00:00 </w:t>
      </w:r>
      <w:r>
        <w:t xml:space="preserve">2023-08-09 00:00:00 </w:t>
      </w:r>
      <w:r>
        <w:t xml:space="preserve">3 </w:t>
      </w:r>
      <w:r>
        <w:t xml:space="preserve">12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620083 </w:t>
      </w:r>
      <w:r>
        <w:t xml:space="preserve">Organisation Internationale pour les Migrations </w:t>
      </w:r>
      <w:r>
        <w:t xml:space="preserve">OIM </w:t>
      </w:r>
      <w:r>
        <w:t xml:space="preserve">556 </w:t>
      </w:r>
      <w:r>
        <w:t xml:space="preserve">556 </w:t>
      </w:r>
    </w:p>
    <w:p>
      <w:r>
        <w:t xml:space="preserve">617471 </w:t>
      </w:r>
      <w:r>
        <w:t xml:space="preserve">NULL </w:t>
      </w:r>
      <w:r>
        <w:t xml:space="preserve">2022-09-01 00:00:00 </w:t>
      </w:r>
      <w:r>
        <w:t xml:space="preserve">2023-10-10 00:00:00 </w:t>
      </w:r>
      <w:r>
        <w:t xml:space="preserve">2023-08-09 00:00:00 </w:t>
      </w:r>
      <w:r>
        <w:t xml:space="preserve">2 </w:t>
      </w:r>
      <w:r>
        <w:t xml:space="preserve">8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620084 </w:t>
      </w:r>
      <w:r>
        <w:t xml:space="preserve">Organisation Internationale pour les Migrations </w:t>
      </w:r>
      <w:r>
        <w:t xml:space="preserve">OIM </w:t>
      </w:r>
      <w:r>
        <w:t xml:space="preserve">556 </w:t>
      </w:r>
      <w:r>
        <w:t xml:space="preserve">556 </w:t>
      </w:r>
    </w:p>
    <w:p>
      <w:r>
        <w:t xml:space="preserve">617472 </w:t>
      </w:r>
      <w:r>
        <w:t xml:space="preserve">NULL </w:t>
      </w:r>
      <w:r>
        <w:t xml:space="preserve">2022-12-01 00:00:00 </w:t>
      </w:r>
      <w:r>
        <w:t xml:space="preserve">2023-10-10 00:00:00 </w:t>
      </w:r>
      <w:r>
        <w:t xml:space="preserve">2023-08-09 00:00:00 </w:t>
      </w:r>
      <w:r>
        <w:t xml:space="preserve">8 </w:t>
      </w:r>
      <w:r>
        <w:t xml:space="preserve">32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620085 </w:t>
      </w:r>
      <w:r>
        <w:t xml:space="preserve">Organisation Internationale pour les Migrations </w:t>
      </w:r>
      <w:r>
        <w:t xml:space="preserve">OIM </w:t>
      </w:r>
      <w:r>
        <w:t xml:space="preserve">556 </w:t>
      </w:r>
      <w:r>
        <w:t xml:space="preserve">556 </w:t>
      </w:r>
    </w:p>
    <w:p>
      <w:r>
        <w:t xml:space="preserve">617473 </w:t>
      </w:r>
      <w:r>
        <w:t xml:space="preserve">NULL </w:t>
      </w:r>
      <w:r>
        <w:t xml:space="preserve">2022-06-01 00:00:00 </w:t>
      </w:r>
      <w:r>
        <w:t xml:space="preserve">2023-10-10 00:00:00 </w:t>
      </w:r>
      <w:r>
        <w:t xml:space="preserve">2023-08-12 00:00:00 </w:t>
      </w:r>
      <w:r>
        <w:t xml:space="preserve">16 </w:t>
      </w:r>
      <w:r>
        <w:t xml:space="preserve">55 </w:t>
      </w:r>
      <w:r>
        <w:t xml:space="preserve">2 </w:t>
      </w:r>
      <w:r>
        <w:t xml:space="preserve">Retourné </w:t>
      </w:r>
      <w:r>
        <w:t xml:space="preserve">CD5409ZS04 </w:t>
      </w:r>
      <w:r>
        <w:t xml:space="preserve">CD5409ZS04AS19 </w:t>
      </w:r>
      <w:r>
        <w:t xml:space="preserve">YUKU </w:t>
      </w:r>
      <w:r>
        <w:t xml:space="preserve">Aru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CD54090601 </w:t>
      </w:r>
      <w:r>
        <w:t xml:space="preserve">Ofaka-amba-ediyo </w:t>
      </w:r>
      <w:r>
        <w:t xml:space="preserve">NULL </w:t>
      </w:r>
      <w:r>
        <w:t xml:space="preserve">NULL </w:t>
      </w:r>
      <w:r>
        <w:t xml:space="preserve">CD54 </w:t>
      </w:r>
      <w:r>
        <w:t xml:space="preserve">Ituri </w:t>
      </w:r>
      <w:r>
        <w:t xml:space="preserve">CD5409 </w:t>
      </w:r>
      <w:r>
        <w:t xml:space="preserve">Aru </w:t>
      </w:r>
      <w:r>
        <w:t xml:space="preserve">3 </w:t>
      </w:r>
      <w:r>
        <w:t xml:space="preserve">CD540906 </w:t>
      </w:r>
      <w:r>
        <w:t xml:space="preserve">Lu </w:t>
      </w:r>
      <w:r>
        <w:t xml:space="preserve">CD54090601 </w:t>
      </w:r>
      <w:r>
        <w:t xml:space="preserve">Ofaka-amba-ediyo </w:t>
      </w:r>
      <w:r>
        <w:t xml:space="preserve">NULL </w:t>
      </w:r>
      <w:r>
        <w:t xml:space="preserve">NULL </w:t>
      </w:r>
      <w:r>
        <w:t xml:space="preserve">CD5409ZS04 </w:t>
      </w:r>
      <w:r>
        <w:t xml:space="preserve">Aru </w:t>
      </w:r>
      <w:r>
        <w:t xml:space="preserve">NULL </w:t>
      </w:r>
      <w:r>
        <w:t xml:space="preserve">NULL </w:t>
      </w:r>
      <w:r>
        <w:t xml:space="preserve">Evaluation DTM-Juillet 2023 </w:t>
      </w:r>
      <w:r>
        <w:t xml:space="preserve">NULL </w:t>
      </w:r>
      <w:r>
        <w:t xml:space="preserve">620086 </w:t>
      </w:r>
      <w:r>
        <w:t xml:space="preserve">Organisation Internationale pour les Migrations </w:t>
      </w:r>
      <w:r>
        <w:t xml:space="preserve">OIM </w:t>
      </w:r>
      <w:r>
        <w:t xml:space="preserve">556 </w:t>
      </w:r>
      <w:r>
        <w:t xml:space="preserve">556 </w:t>
      </w:r>
    </w:p>
    <w:p>
      <w:r>
        <w:t xml:space="preserve">617474 </w:t>
      </w:r>
      <w:r>
        <w:t xml:space="preserve">NULL </w:t>
      </w:r>
      <w:r>
        <w:t xml:space="preserve">2022-06-01 00:00:00 </w:t>
      </w:r>
      <w:r>
        <w:t xml:space="preserve">2023-10-10 00:00:00 </w:t>
      </w:r>
      <w:r>
        <w:t xml:space="preserve">2023-08-12 00:00:00 </w:t>
      </w:r>
      <w:r>
        <w:t xml:space="preserve">12 </w:t>
      </w:r>
      <w:r>
        <w:t xml:space="preserve">55 </w:t>
      </w:r>
      <w:r>
        <w:t xml:space="preserve">2 </w:t>
      </w:r>
      <w:r>
        <w:t xml:space="preserve">Retourné </w:t>
      </w:r>
      <w:r>
        <w:t xml:space="preserve">CD5405ZS02 </w:t>
      </w:r>
      <w:r>
        <w:t xml:space="preserve">CD5405ZS02AS02 </w:t>
      </w:r>
      <w:r>
        <w:t xml:space="preserve">DHEGO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CD54050202 </w:t>
      </w:r>
      <w:r>
        <w:t xml:space="preserve">Okere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620087 </w:t>
      </w:r>
      <w:r>
        <w:t xml:space="preserve">Organisation Internationale pour les Migrations </w:t>
      </w:r>
      <w:r>
        <w:t xml:space="preserve">OIM </w:t>
      </w:r>
      <w:r>
        <w:t xml:space="preserve">556 </w:t>
      </w:r>
      <w:r>
        <w:t xml:space="preserve">556 </w:t>
      </w:r>
    </w:p>
    <w:p>
      <w:r>
        <w:t xml:space="preserve">617475 </w:t>
      </w:r>
      <w:r>
        <w:t xml:space="preserve">NULL </w:t>
      </w:r>
      <w:r>
        <w:t xml:space="preserve">2022-06-01 00:00:00 </w:t>
      </w:r>
      <w:r>
        <w:t xml:space="preserve">2023-10-10 00:00:00 </w:t>
      </w:r>
      <w:r>
        <w:t xml:space="preserve">2023-08-19 00:00:00 </w:t>
      </w:r>
      <w:r>
        <w:t xml:space="preserve">12 </w:t>
      </w:r>
      <w:r>
        <w:t xml:space="preserve">54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620088 </w:t>
      </w:r>
      <w:r>
        <w:t xml:space="preserve">Organisation Internationale pour les Migrations </w:t>
      </w:r>
      <w:r>
        <w:t xml:space="preserve">OIM </w:t>
      </w:r>
      <w:r>
        <w:t xml:space="preserve">556 </w:t>
      </w:r>
      <w:r>
        <w:t xml:space="preserve">556 </w:t>
      </w:r>
    </w:p>
    <w:p>
      <w:r>
        <w:t xml:space="preserve">617476 </w:t>
      </w:r>
      <w:r>
        <w:t xml:space="preserve">NULL </w:t>
      </w:r>
      <w:r>
        <w:t xml:space="preserve">2023-03-01 00:00:00 </w:t>
      </w:r>
      <w:r>
        <w:t xml:space="preserve">2023-10-10 00:00:00 </w:t>
      </w:r>
      <w:r>
        <w:t xml:space="preserve">2023-08-11 00:00:00 </w:t>
      </w:r>
      <w:r>
        <w:t xml:space="preserve">12 </w:t>
      </w:r>
      <w:r>
        <w:t xml:space="preserve">46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620089 </w:t>
      </w:r>
      <w:r>
        <w:t xml:space="preserve">Organisation Internationale pour les Migrations </w:t>
      </w:r>
      <w:r>
        <w:t xml:space="preserve">OIM </w:t>
      </w:r>
      <w:r>
        <w:t xml:space="preserve">556 </w:t>
      </w:r>
      <w:r>
        <w:t xml:space="preserve">556 </w:t>
      </w:r>
    </w:p>
    <w:p>
      <w:r>
        <w:t xml:space="preserve">617477 </w:t>
      </w:r>
      <w:r>
        <w:t xml:space="preserve">NULL </w:t>
      </w:r>
      <w:r>
        <w:t xml:space="preserve">2023-06-01 00:00:00 </w:t>
      </w:r>
      <w:r>
        <w:t xml:space="preserve">2023-10-10 00:00:00 </w:t>
      </w:r>
      <w:r>
        <w:t xml:space="preserve">2023-08-11 00:00:00 </w:t>
      </w:r>
      <w:r>
        <w:t xml:space="preserve">2 </w:t>
      </w:r>
      <w:r>
        <w:t xml:space="preserve">8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620090 </w:t>
      </w:r>
      <w:r>
        <w:t xml:space="preserve">Organisation Internationale pour les Migrations </w:t>
      </w:r>
      <w:r>
        <w:t xml:space="preserve">OIM </w:t>
      </w:r>
      <w:r>
        <w:t xml:space="preserve">556 </w:t>
      </w:r>
      <w:r>
        <w:t xml:space="preserve">556 </w:t>
      </w:r>
    </w:p>
    <w:p>
      <w:r>
        <w:t xml:space="preserve">617478 </w:t>
      </w:r>
      <w:r>
        <w:t xml:space="preserve">NULL </w:t>
      </w:r>
      <w:r>
        <w:t xml:space="preserve">2022-06-01 00:00:00 </w:t>
      </w:r>
      <w:r>
        <w:t xml:space="preserve">2023-10-10 00:00:00 </w:t>
      </w:r>
      <w:r>
        <w:t xml:space="preserve">2023-08-14 00:00:00 </w:t>
      </w:r>
      <w:r>
        <w:t xml:space="preserve">10 </w:t>
      </w:r>
      <w:r>
        <w:t xml:space="preserve">45 </w:t>
      </w:r>
      <w:r>
        <w:t xml:space="preserve">2 </w:t>
      </w:r>
      <w:r>
        <w:t xml:space="preserve">Retourné </w:t>
      </w:r>
      <w:r>
        <w:t xml:space="preserve">CD5405ZS11 </w:t>
      </w:r>
      <w:r>
        <w:t xml:space="preserve">CD5405ZS11AS05 </w:t>
      </w:r>
      <w:r>
        <w:t xml:space="preserve">LOPA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620091 </w:t>
      </w:r>
      <w:r>
        <w:t xml:space="preserve">Organisation Internationale pour les Migrations </w:t>
      </w:r>
      <w:r>
        <w:t xml:space="preserve">OIM </w:t>
      </w:r>
      <w:r>
        <w:t xml:space="preserve">556 </w:t>
      </w:r>
      <w:r>
        <w:t xml:space="preserve">556 </w:t>
      </w:r>
    </w:p>
    <w:p>
      <w:r>
        <w:t xml:space="preserve">617479 </w:t>
      </w:r>
      <w:r>
        <w:t xml:space="preserve">NULL </w:t>
      </w:r>
      <w:r>
        <w:t xml:space="preserve">2022-09-01 00:00:00 </w:t>
      </w:r>
      <w:r>
        <w:t xml:space="preserve">2023-10-10 00:00:00 </w:t>
      </w:r>
      <w:r>
        <w:t xml:space="preserve">2023-08-14 00:00:00 </w:t>
      </w:r>
      <w:r>
        <w:t xml:space="preserve">1 </w:t>
      </w:r>
      <w:r>
        <w:t xml:space="preserve">5 </w:t>
      </w:r>
      <w:r>
        <w:t xml:space="preserve">2 </w:t>
      </w:r>
      <w:r>
        <w:t xml:space="preserve">Retourné </w:t>
      </w:r>
      <w:r>
        <w:t xml:space="preserve">CD5405ZS11 </w:t>
      </w:r>
      <w:r>
        <w:t xml:space="preserve">CD5405ZS11AS05 </w:t>
      </w:r>
      <w:r>
        <w:t xml:space="preserve">LOPA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620092 </w:t>
      </w:r>
      <w:r>
        <w:t xml:space="preserve">Organisation Internationale pour les Migrations </w:t>
      </w:r>
      <w:r>
        <w:t xml:space="preserve">OIM </w:t>
      </w:r>
      <w:r>
        <w:t xml:space="preserve">556 </w:t>
      </w:r>
      <w:r>
        <w:t xml:space="preserve">556 </w:t>
      </w:r>
    </w:p>
    <w:p>
      <w:r>
        <w:t xml:space="preserve">617480 </w:t>
      </w:r>
      <w:r>
        <w:t xml:space="preserve">NULL </w:t>
      </w:r>
      <w:r>
        <w:t xml:space="preserve">2023-08-25 00:00:00 </w:t>
      </w:r>
      <w:r>
        <w:t xml:space="preserve">2023-10-10 00:00:00 </w:t>
      </w:r>
      <w:r>
        <w:t xml:space="preserve">2023-08-09 00:00:00 </w:t>
      </w:r>
      <w:r>
        <w:t xml:space="preserve">12 </w:t>
      </w:r>
      <w:r>
        <w:t xml:space="preserve">48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620093 </w:t>
      </w:r>
      <w:r>
        <w:t xml:space="preserve">Organisation Internationale pour les Migrations </w:t>
      </w:r>
      <w:r>
        <w:t xml:space="preserve">OIM </w:t>
      </w:r>
      <w:r>
        <w:t xml:space="preserve">556 </w:t>
      </w:r>
      <w:r>
        <w:t xml:space="preserve">556 </w:t>
      </w:r>
    </w:p>
    <w:p>
      <w:r>
        <w:t xml:space="preserve">617481 </w:t>
      </w:r>
      <w:r>
        <w:t xml:space="preserve">NULL </w:t>
      </w:r>
      <w:r>
        <w:t xml:space="preserve">2022-12-01 00:00:00 </w:t>
      </w:r>
      <w:r>
        <w:t xml:space="preserve">2023-10-10 00:00:00 </w:t>
      </w:r>
      <w:r>
        <w:t xml:space="preserve">2023-08-12 00:00:00 </w:t>
      </w:r>
      <w:r>
        <w:t xml:space="preserve">18 </w:t>
      </w:r>
      <w:r>
        <w:t xml:space="preserve">53 </w:t>
      </w:r>
      <w:r>
        <w:t xml:space="preserve">2 </w:t>
      </w:r>
      <w:r>
        <w:t xml:space="preserve">Retourné </w:t>
      </w:r>
      <w:r>
        <w:t xml:space="preserve">CD5407ZS04 </w:t>
      </w:r>
      <w:r>
        <w:t xml:space="preserve">CD5407ZS04AS10 </w:t>
      </w:r>
      <w:r>
        <w:t xml:space="preserve">JURU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620094 </w:t>
      </w:r>
      <w:r>
        <w:t xml:space="preserve">Organisation Internationale pour les Migrations </w:t>
      </w:r>
      <w:r>
        <w:t xml:space="preserve">OIM </w:t>
      </w:r>
      <w:r>
        <w:t xml:space="preserve">556 </w:t>
      </w:r>
      <w:r>
        <w:t xml:space="preserve">556 </w:t>
      </w:r>
    </w:p>
    <w:p>
      <w:r>
        <w:t xml:space="preserve">617482 </w:t>
      </w:r>
      <w:r>
        <w:t xml:space="preserve">NULL </w:t>
      </w:r>
      <w:r>
        <w:t xml:space="preserve">2023-08-25 00:00:00 </w:t>
      </w:r>
      <w:r>
        <w:t xml:space="preserve">2023-10-10 00:00:00 </w:t>
      </w:r>
      <w:r>
        <w:t xml:space="preserve">2023-08-08 00:00:00 </w:t>
      </w:r>
      <w:r>
        <w:t xml:space="preserve">13 </w:t>
      </w:r>
      <w:r>
        <w:t xml:space="preserve">53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620095 </w:t>
      </w:r>
      <w:r>
        <w:t xml:space="preserve">Organisation Internationale pour les Migrations </w:t>
      </w:r>
      <w:r>
        <w:t xml:space="preserve">OIM </w:t>
      </w:r>
      <w:r>
        <w:t xml:space="preserve">556 </w:t>
      </w:r>
      <w:r>
        <w:t xml:space="preserve">556 </w:t>
      </w:r>
    </w:p>
    <w:p>
      <w:r>
        <w:t xml:space="preserve">617483 </w:t>
      </w:r>
      <w:r>
        <w:t xml:space="preserve">NULL </w:t>
      </w:r>
      <w:r>
        <w:t xml:space="preserve">2022-06-01 00:00:00 </w:t>
      </w:r>
      <w:r>
        <w:t xml:space="preserve">2023-10-10 00:00:00 </w:t>
      </w:r>
      <w:r>
        <w:t xml:space="preserve">2023-08-21 00:00:00 </w:t>
      </w:r>
      <w:r>
        <w:t xml:space="preserve">7 </w:t>
      </w:r>
      <w:r>
        <w:t xml:space="preserve">37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620096 </w:t>
      </w:r>
      <w:r>
        <w:t xml:space="preserve">Organisation Internationale pour les Migrations </w:t>
      </w:r>
      <w:r>
        <w:t xml:space="preserve">OIM </w:t>
      </w:r>
      <w:r>
        <w:t xml:space="preserve">556 </w:t>
      </w:r>
      <w:r>
        <w:t xml:space="preserve">556 </w:t>
      </w:r>
    </w:p>
    <w:p>
      <w:r>
        <w:t xml:space="preserve">617484 </w:t>
      </w:r>
      <w:r>
        <w:t xml:space="preserve">NULL </w:t>
      </w:r>
      <w:r>
        <w:t xml:space="preserve">2023-03-01 00:00:00 </w:t>
      </w:r>
      <w:r>
        <w:t xml:space="preserve">2023-10-10 00:00:00 </w:t>
      </w:r>
      <w:r>
        <w:t xml:space="preserve">2023-08-21 00:00:00 </w:t>
      </w:r>
      <w:r>
        <w:t xml:space="preserve">46 </w:t>
      </w:r>
      <w:r>
        <w:t xml:space="preserve">250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620097 </w:t>
      </w:r>
      <w:r>
        <w:t xml:space="preserve">Organisation Internationale pour les Migrations </w:t>
      </w:r>
      <w:r>
        <w:t xml:space="preserve">OIM </w:t>
      </w:r>
      <w:r>
        <w:t xml:space="preserve">556 </w:t>
      </w:r>
      <w:r>
        <w:t xml:space="preserve">556 </w:t>
      </w:r>
    </w:p>
    <w:p>
      <w:r>
        <w:t xml:space="preserve">617485 </w:t>
      </w:r>
      <w:r>
        <w:t xml:space="preserve">NULL </w:t>
      </w:r>
      <w:r>
        <w:t xml:space="preserve">2022-06-01 00:00:00 </w:t>
      </w:r>
      <w:r>
        <w:t xml:space="preserve">2023-10-10 00:00:00 </w:t>
      </w:r>
      <w:r>
        <w:t xml:space="preserve">2023-08-10 00:00:00 </w:t>
      </w:r>
      <w:r>
        <w:t xml:space="preserve">3 </w:t>
      </w:r>
      <w:r>
        <w:t xml:space="preserve">17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620098 </w:t>
      </w:r>
      <w:r>
        <w:t xml:space="preserve">Organisation Internationale pour les Migrations </w:t>
      </w:r>
      <w:r>
        <w:t xml:space="preserve">OIM </w:t>
      </w:r>
      <w:r>
        <w:t xml:space="preserve">556 </w:t>
      </w:r>
      <w:r>
        <w:t xml:space="preserve">556 </w:t>
      </w:r>
    </w:p>
    <w:p>
      <w:r>
        <w:t xml:space="preserve">617486 </w:t>
      </w:r>
      <w:r>
        <w:t xml:space="preserve">NULL </w:t>
      </w:r>
      <w:r>
        <w:t xml:space="preserve">2022-09-01 00:00:00 </w:t>
      </w:r>
      <w:r>
        <w:t xml:space="preserve">2023-10-10 00:00:00 </w:t>
      </w:r>
      <w:r>
        <w:t xml:space="preserve">2023-08-10 00:00:00 </w:t>
      </w:r>
      <w:r>
        <w:t xml:space="preserve">17 </w:t>
      </w:r>
      <w:r>
        <w:t xml:space="preserve">96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620099 </w:t>
      </w:r>
      <w:r>
        <w:t xml:space="preserve">Organisation Internationale pour les Migrations </w:t>
      </w:r>
      <w:r>
        <w:t xml:space="preserve">OIM </w:t>
      </w:r>
      <w:r>
        <w:t xml:space="preserve">556 </w:t>
      </w:r>
      <w:r>
        <w:t xml:space="preserve">556 </w:t>
      </w:r>
    </w:p>
    <w:p>
      <w:r>
        <w:t xml:space="preserve">617487 </w:t>
      </w:r>
      <w:r>
        <w:t xml:space="preserve">NULL </w:t>
      </w:r>
      <w:r>
        <w:t xml:space="preserve">2022-06-01 00:00:00 </w:t>
      </w:r>
      <w:r>
        <w:t xml:space="preserve">2023-10-10 00:00:00 </w:t>
      </w:r>
      <w:r>
        <w:t xml:space="preserve">2023-08-18 00:00:00 </w:t>
      </w:r>
      <w:r>
        <w:t xml:space="preserve">99 </w:t>
      </w:r>
      <w:r>
        <w:t xml:space="preserve">297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620100 </w:t>
      </w:r>
      <w:r>
        <w:t xml:space="preserve">Organisation Internationale pour les Migrations </w:t>
      </w:r>
      <w:r>
        <w:t xml:space="preserve">OIM </w:t>
      </w:r>
      <w:r>
        <w:t xml:space="preserve">556 </w:t>
      </w:r>
      <w:r>
        <w:t xml:space="preserve">556 </w:t>
      </w:r>
    </w:p>
    <w:p>
      <w:r>
        <w:t xml:space="preserve">617488 </w:t>
      </w:r>
      <w:r>
        <w:t xml:space="preserve">NULL </w:t>
      </w:r>
      <w:r>
        <w:t xml:space="preserve">2022-09-01 00:00:00 </w:t>
      </w:r>
      <w:r>
        <w:t xml:space="preserve">2023-10-10 00:00:00 </w:t>
      </w:r>
      <w:r>
        <w:t xml:space="preserve">2023-08-18 00:00:00 </w:t>
      </w:r>
      <w:r>
        <w:t xml:space="preserve">1 </w:t>
      </w:r>
      <w:r>
        <w:t xml:space="preserve">3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620101 </w:t>
      </w:r>
      <w:r>
        <w:t xml:space="preserve">Organisation Internationale pour les Migrations </w:t>
      </w:r>
      <w:r>
        <w:t xml:space="preserve">OIM </w:t>
      </w:r>
      <w:r>
        <w:t xml:space="preserve">556 </w:t>
      </w:r>
      <w:r>
        <w:t xml:space="preserve">556 </w:t>
      </w:r>
    </w:p>
    <w:p>
      <w:r>
        <w:t xml:space="preserve">617489 </w:t>
      </w:r>
      <w:r>
        <w:t xml:space="preserve">NULL </w:t>
      </w:r>
      <w:r>
        <w:t xml:space="preserve">2023-06-01 00:00:00 </w:t>
      </w:r>
      <w:r>
        <w:t xml:space="preserve">2023-10-10 00:00:00 </w:t>
      </w:r>
      <w:r>
        <w:t xml:space="preserve">2023-08-18 00:00:00 </w:t>
      </w:r>
      <w:r>
        <w:t xml:space="preserve">15 </w:t>
      </w:r>
      <w:r>
        <w:t xml:space="preserve">59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620102 </w:t>
      </w:r>
      <w:r>
        <w:t xml:space="preserve">Organisation Internationale pour les Migrations </w:t>
      </w:r>
      <w:r>
        <w:t xml:space="preserve">OIM </w:t>
      </w:r>
      <w:r>
        <w:t xml:space="preserve">556 </w:t>
      </w:r>
      <w:r>
        <w:t xml:space="preserve">556 </w:t>
      </w:r>
    </w:p>
    <w:p>
      <w:r>
        <w:t xml:space="preserve">617490 </w:t>
      </w:r>
      <w:r>
        <w:t xml:space="preserve">NULL </w:t>
      </w:r>
      <w:r>
        <w:t xml:space="preserve">2023-08-25 00:00:00 </w:t>
      </w:r>
      <w:r>
        <w:t xml:space="preserve">2023-10-10 00:00:00 </w:t>
      </w:r>
      <w:r>
        <w:t xml:space="preserve">2023-08-18 00:00:00 </w:t>
      </w:r>
      <w:r>
        <w:t xml:space="preserve">9 </w:t>
      </w:r>
      <w:r>
        <w:t xml:space="preserve">36 </w:t>
      </w:r>
      <w:r>
        <w:t xml:space="preserve">2 </w:t>
      </w:r>
      <w:r>
        <w:t xml:space="preserve">Retourné </w:t>
      </w:r>
      <w:r>
        <w:t xml:space="preserve">CD5405ZS08 </w:t>
      </w:r>
      <w:r>
        <w:t xml:space="preserve">CD5405ZS08AS14 </w:t>
      </w:r>
      <w:r>
        <w:t xml:space="preserve">ZUMBE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620103 </w:t>
      </w:r>
      <w:r>
        <w:t xml:space="preserve">Organisation Internationale pour les Migrations </w:t>
      </w:r>
      <w:r>
        <w:t xml:space="preserve">OIM </w:t>
      </w:r>
      <w:r>
        <w:t xml:space="preserve">556 </w:t>
      </w:r>
      <w:r>
        <w:t xml:space="preserve">556 </w:t>
      </w:r>
    </w:p>
    <w:p>
      <w:r>
        <w:t xml:space="preserve">617491 </w:t>
      </w:r>
      <w:r>
        <w:t xml:space="preserve">NULL </w:t>
      </w:r>
      <w:r>
        <w:t xml:space="preserve">2022-06-01 00:00:00 </w:t>
      </w:r>
      <w:r>
        <w:t xml:space="preserve">2023-10-10 00:00:00 </w:t>
      </w:r>
      <w:r>
        <w:t xml:space="preserve">2023-08-08 00:00:00 </w:t>
      </w:r>
      <w:r>
        <w:t xml:space="preserve">15 </w:t>
      </w:r>
      <w:r>
        <w:t xml:space="preserve">57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620104 </w:t>
      </w:r>
      <w:r>
        <w:t xml:space="preserve">Organisation Internationale pour les Migrations </w:t>
      </w:r>
      <w:r>
        <w:t xml:space="preserve">OIM </w:t>
      </w:r>
      <w:r>
        <w:t xml:space="preserve">556 </w:t>
      </w:r>
      <w:r>
        <w:t xml:space="preserve">556 </w:t>
      </w:r>
    </w:p>
    <w:p>
      <w:r>
        <w:t xml:space="preserve">617492 </w:t>
      </w:r>
      <w:r>
        <w:t xml:space="preserve">NULL </w:t>
      </w:r>
      <w:r>
        <w:t xml:space="preserve">2022-12-01 00:00:00 </w:t>
      </w:r>
      <w:r>
        <w:t xml:space="preserve">2023-10-10 00:00:00 </w:t>
      </w:r>
      <w:r>
        <w:t xml:space="preserve">2023-08-08 00:00:00 </w:t>
      </w:r>
      <w:r>
        <w:t xml:space="preserve">26 </w:t>
      </w:r>
      <w:r>
        <w:t xml:space="preserve">100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620105 </w:t>
      </w:r>
      <w:r>
        <w:t xml:space="preserve">Organisation Internationale pour les Migrations </w:t>
      </w:r>
      <w:r>
        <w:t xml:space="preserve">OIM </w:t>
      </w:r>
      <w:r>
        <w:t xml:space="preserve">556 </w:t>
      </w:r>
      <w:r>
        <w:t xml:space="preserve">556 </w:t>
      </w:r>
    </w:p>
    <w:p>
      <w:r>
        <w:t xml:space="preserve">617493 </w:t>
      </w:r>
      <w:r>
        <w:t xml:space="preserve">NULL </w:t>
      </w:r>
      <w:r>
        <w:t xml:space="preserve">2023-03-01 00:00:00 </w:t>
      </w:r>
      <w:r>
        <w:t xml:space="preserve">2023-10-10 00:00:00 </w:t>
      </w:r>
      <w:r>
        <w:t xml:space="preserve">2023-08-08 00:00:00 </w:t>
      </w:r>
      <w:r>
        <w:t xml:space="preserve">13 </w:t>
      </w:r>
      <w:r>
        <w:t xml:space="preserve">46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620106 </w:t>
      </w:r>
      <w:r>
        <w:t xml:space="preserve">Organisation Internationale pour les Migrations </w:t>
      </w:r>
      <w:r>
        <w:t xml:space="preserve">OIM </w:t>
      </w:r>
      <w:r>
        <w:t xml:space="preserve">556 </w:t>
      </w:r>
      <w:r>
        <w:t xml:space="preserve">556 </w:t>
      </w:r>
    </w:p>
    <w:p>
      <w:r>
        <w:t xml:space="preserve">617494 </w:t>
      </w:r>
      <w:r>
        <w:t xml:space="preserve">NULL </w:t>
      </w:r>
      <w:r>
        <w:t xml:space="preserve">2023-06-01 00:00:00 </w:t>
      </w:r>
      <w:r>
        <w:t xml:space="preserve">2023-10-10 00:00:00 </w:t>
      </w:r>
      <w:r>
        <w:t xml:space="preserve">2023-08-08 00:00:00 </w:t>
      </w:r>
      <w:r>
        <w:t xml:space="preserve">104 </w:t>
      </w:r>
      <w:r>
        <w:t xml:space="preserve">374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620107 </w:t>
      </w:r>
      <w:r>
        <w:t xml:space="preserve">Organisation Internationale pour les Migrations </w:t>
      </w:r>
      <w:r>
        <w:t xml:space="preserve">OIM </w:t>
      </w:r>
      <w:r>
        <w:t xml:space="preserve">556 </w:t>
      </w:r>
      <w:r>
        <w:t xml:space="preserve">556 </w:t>
      </w:r>
    </w:p>
    <w:p>
      <w:r>
        <w:t xml:space="preserve">617495 </w:t>
      </w:r>
      <w:r>
        <w:t xml:space="preserve">NULL </w:t>
      </w:r>
      <w:r>
        <w:t xml:space="preserve">2023-08-25 00:00:00 </w:t>
      </w:r>
      <w:r>
        <w:t xml:space="preserve">2023-10-10 00:00:00 </w:t>
      </w:r>
      <w:r>
        <w:t xml:space="preserve">2023-08-08 00:00:00 </w:t>
      </w:r>
      <w:r>
        <w:t xml:space="preserve">16 </w:t>
      </w:r>
      <w:r>
        <w:t xml:space="preserve">58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620108 </w:t>
      </w:r>
      <w:r>
        <w:t xml:space="preserve">Organisation Internationale pour les Migrations </w:t>
      </w:r>
      <w:r>
        <w:t xml:space="preserve">OIM </w:t>
      </w:r>
      <w:r>
        <w:t xml:space="preserve">556 </w:t>
      </w:r>
      <w:r>
        <w:t xml:space="preserve">556 </w:t>
      </w:r>
    </w:p>
    <w:p>
      <w:r>
        <w:t xml:space="preserve">617496 </w:t>
      </w:r>
      <w:r>
        <w:t xml:space="preserve">NULL </w:t>
      </w:r>
      <w:r>
        <w:t xml:space="preserve">2022-06-01 00:00:00 </w:t>
      </w:r>
      <w:r>
        <w:t xml:space="preserve">2023-10-10 00:00:00 </w:t>
      </w:r>
      <w:r>
        <w:t xml:space="preserve">2023-08-18 00:00:00 </w:t>
      </w:r>
      <w:r>
        <w:t xml:space="preserve">30 </w:t>
      </w:r>
      <w:r>
        <w:t xml:space="preserve">160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620109 </w:t>
      </w:r>
      <w:r>
        <w:t xml:space="preserve">Organisation Internationale pour les Migrations </w:t>
      </w:r>
      <w:r>
        <w:t xml:space="preserve">OIM </w:t>
      </w:r>
      <w:r>
        <w:t xml:space="preserve">556 </w:t>
      </w:r>
      <w:r>
        <w:t xml:space="preserve">556 </w:t>
      </w:r>
    </w:p>
    <w:p>
      <w:r>
        <w:t xml:space="preserve">617497 </w:t>
      </w:r>
      <w:r>
        <w:t xml:space="preserve">NULL </w:t>
      </w:r>
      <w:r>
        <w:t xml:space="preserve">2022-09-01 00:00:00 </w:t>
      </w:r>
      <w:r>
        <w:t xml:space="preserve">2023-10-10 00:00:00 </w:t>
      </w:r>
      <w:r>
        <w:t xml:space="preserve">2023-08-18 00:00:00 </w:t>
      </w:r>
      <w:r>
        <w:t xml:space="preserve">60 </w:t>
      </w:r>
      <w:r>
        <w:t xml:space="preserve">321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620110 </w:t>
      </w:r>
      <w:r>
        <w:t xml:space="preserve">Organisation Internationale pour les Migrations </w:t>
      </w:r>
      <w:r>
        <w:t xml:space="preserve">OIM </w:t>
      </w:r>
      <w:r>
        <w:t xml:space="preserve">556 </w:t>
      </w:r>
      <w:r>
        <w:t xml:space="preserve">556 </w:t>
      </w:r>
    </w:p>
    <w:p>
      <w:r>
        <w:t xml:space="preserve">617498 </w:t>
      </w:r>
      <w:r>
        <w:t xml:space="preserve">NULL </w:t>
      </w:r>
      <w:r>
        <w:t xml:space="preserve">2022-12-01 00:00:00 </w:t>
      </w:r>
      <w:r>
        <w:t xml:space="preserve">2023-10-10 00:00:00 </w:t>
      </w:r>
      <w:r>
        <w:t xml:space="preserve">2023-08-18 00:00:00 </w:t>
      </w:r>
      <w:r>
        <w:t xml:space="preserve">50 </w:t>
      </w:r>
      <w:r>
        <w:t xml:space="preserve">267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620111 </w:t>
      </w:r>
      <w:r>
        <w:t xml:space="preserve">Organisation Internationale pour les Migrations </w:t>
      </w:r>
      <w:r>
        <w:t xml:space="preserve">OIM </w:t>
      </w:r>
      <w:r>
        <w:t xml:space="preserve">556 </w:t>
      </w:r>
      <w:r>
        <w:t xml:space="preserve">556 </w:t>
      </w:r>
    </w:p>
    <w:p>
      <w:r>
        <w:t xml:space="preserve">617499 </w:t>
      </w:r>
      <w:r>
        <w:t xml:space="preserve">NULL </w:t>
      </w:r>
      <w:r>
        <w:t xml:space="preserve">2023-03-01 00:00:00 </w:t>
      </w:r>
      <w:r>
        <w:t xml:space="preserve">2023-10-10 00:00:00 </w:t>
      </w:r>
      <w:r>
        <w:t xml:space="preserve">2023-08-18 00:00:00 </w:t>
      </w:r>
      <w:r>
        <w:t xml:space="preserve">32 </w:t>
      </w:r>
      <w:r>
        <w:t xml:space="preserve">96 </w:t>
      </w:r>
      <w:r>
        <w:t xml:space="preserve">2 </w:t>
      </w:r>
      <w:r>
        <w:t xml:space="preserve">Retourné </w:t>
      </w:r>
      <w:r>
        <w:t xml:space="preserve">CD5403ZS01 </w:t>
      </w:r>
      <w:r>
        <w:t xml:space="preserve">CD5403ZS01AS07 </w:t>
      </w:r>
      <w:r>
        <w:t xml:space="preserve">PEKELE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620112 </w:t>
      </w:r>
      <w:r>
        <w:t xml:space="preserve">Organisation Internationale pour les Migrations </w:t>
      </w:r>
      <w:r>
        <w:t xml:space="preserve">OIM </w:t>
      </w:r>
      <w:r>
        <w:t xml:space="preserve">556 </w:t>
      </w:r>
      <w:r>
        <w:t xml:space="preserve">556 </w:t>
      </w:r>
    </w:p>
    <w:p>
      <w:r>
        <w:t xml:space="preserve">617500 </w:t>
      </w:r>
      <w:r>
        <w:t xml:space="preserve">NULL </w:t>
      </w:r>
      <w:r>
        <w:t xml:space="preserve">2022-06-01 00:00:00 </w:t>
      </w:r>
      <w:r>
        <w:t xml:space="preserve">2023-10-10 00:00:00 </w:t>
      </w:r>
      <w:r>
        <w:t xml:space="preserve">2023-08-14 00:00:00 </w:t>
      </w:r>
      <w:r>
        <w:t xml:space="preserve">6 </w:t>
      </w:r>
      <w:r>
        <w:t xml:space="preserve">32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620113 </w:t>
      </w:r>
      <w:r>
        <w:t xml:space="preserve">Organisation Internationale pour les Migrations </w:t>
      </w:r>
      <w:r>
        <w:t xml:space="preserve">OIM </w:t>
      </w:r>
      <w:r>
        <w:t xml:space="preserve">556 </w:t>
      </w:r>
      <w:r>
        <w:t xml:space="preserve">556 </w:t>
      </w:r>
    </w:p>
    <w:p>
      <w:r>
        <w:t xml:space="preserve">617501 </w:t>
      </w:r>
      <w:r>
        <w:t xml:space="preserve">NULL </w:t>
      </w:r>
      <w:r>
        <w:t xml:space="preserve">2023-03-01 00:00:00 </w:t>
      </w:r>
      <w:r>
        <w:t xml:space="preserve">2023-10-10 00:00:00 </w:t>
      </w:r>
      <w:r>
        <w:t xml:space="preserve">2023-08-14 00:00:00 </w:t>
      </w:r>
      <w:r>
        <w:t xml:space="preserve">16 </w:t>
      </w:r>
      <w:r>
        <w:t xml:space="preserve">59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620114 </w:t>
      </w:r>
      <w:r>
        <w:t xml:space="preserve">Organisation Internationale pour les Migrations </w:t>
      </w:r>
      <w:r>
        <w:t xml:space="preserve">OIM </w:t>
      </w:r>
      <w:r>
        <w:t xml:space="preserve">556 </w:t>
      </w:r>
      <w:r>
        <w:t xml:space="preserve">556 </w:t>
      </w:r>
    </w:p>
    <w:p>
      <w:r>
        <w:t xml:space="preserve">617502 </w:t>
      </w:r>
      <w:r>
        <w:t xml:space="preserve">NULL </w:t>
      </w:r>
      <w:r>
        <w:t xml:space="preserve">2023-06-01 00:00:00 </w:t>
      </w:r>
      <w:r>
        <w:t xml:space="preserve">2023-10-10 00:00:00 </w:t>
      </w:r>
      <w:r>
        <w:t xml:space="preserve">2023-08-14 00:00:00 </w:t>
      </w:r>
      <w:r>
        <w:t xml:space="preserve">16 </w:t>
      </w:r>
      <w:r>
        <w:t xml:space="preserve">58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620115 </w:t>
      </w:r>
      <w:r>
        <w:t xml:space="preserve">Organisation Internationale pour les Migrations </w:t>
      </w:r>
      <w:r>
        <w:t xml:space="preserve">OIM </w:t>
      </w:r>
      <w:r>
        <w:t xml:space="preserve">556 </w:t>
      </w:r>
      <w:r>
        <w:t xml:space="preserve">556 </w:t>
      </w:r>
    </w:p>
    <w:p>
      <w:r>
        <w:t xml:space="preserve">617503 </w:t>
      </w:r>
      <w:r>
        <w:t xml:space="preserve">NULL </w:t>
      </w:r>
      <w:r>
        <w:t xml:space="preserve">2023-08-25 00:00:00 </w:t>
      </w:r>
      <w:r>
        <w:t xml:space="preserve">2023-10-10 00:00:00 </w:t>
      </w:r>
      <w:r>
        <w:t xml:space="preserve">2023-08-14 00:00:00 </w:t>
      </w:r>
      <w:r>
        <w:t xml:space="preserve">8 </w:t>
      </w:r>
      <w:r>
        <w:t xml:space="preserve">29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620116 </w:t>
      </w:r>
      <w:r>
        <w:t xml:space="preserve">Organisation Internationale pour les Migrations </w:t>
      </w:r>
      <w:r>
        <w:t xml:space="preserve">OIM </w:t>
      </w:r>
      <w:r>
        <w:t xml:space="preserve">556 </w:t>
      </w:r>
      <w:r>
        <w:t xml:space="preserve">556 </w:t>
      </w:r>
    </w:p>
    <w:p>
      <w:r>
        <w:t xml:space="preserve">617504 </w:t>
      </w:r>
      <w:r>
        <w:t xml:space="preserve">NULL </w:t>
      </w:r>
      <w:r>
        <w:t xml:space="preserve">2022-06-01 00:00:00 </w:t>
      </w:r>
      <w:r>
        <w:t xml:space="preserve">2023-10-10 00:00:00 </w:t>
      </w:r>
      <w:r>
        <w:t xml:space="preserve">2023-08-14 00:00:00 </w:t>
      </w:r>
      <w:r>
        <w:t xml:space="preserve">5 </w:t>
      </w:r>
      <w:r>
        <w:t xml:space="preserve">28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620117 </w:t>
      </w:r>
      <w:r>
        <w:t xml:space="preserve">Organisation Internationale pour les Migrations </w:t>
      </w:r>
      <w:r>
        <w:t xml:space="preserve">OIM </w:t>
      </w:r>
      <w:r>
        <w:t xml:space="preserve">556 </w:t>
      </w:r>
      <w:r>
        <w:t xml:space="preserve">556 </w:t>
      </w:r>
    </w:p>
    <w:p>
      <w:r>
        <w:t xml:space="preserve">617505 </w:t>
      </w:r>
      <w:r>
        <w:t xml:space="preserve">NULL </w:t>
      </w:r>
      <w:r>
        <w:t xml:space="preserve">2023-03-01 00:00:00 </w:t>
      </w:r>
      <w:r>
        <w:t xml:space="preserve">2023-10-10 00:00:00 </w:t>
      </w:r>
      <w:r>
        <w:t xml:space="preserve">2023-08-14 00:00:00 </w:t>
      </w:r>
      <w:r>
        <w:t xml:space="preserve">80 </w:t>
      </w:r>
      <w:r>
        <w:t xml:space="preserve">372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620118 </w:t>
      </w:r>
      <w:r>
        <w:t xml:space="preserve">Organisation Internationale pour les Migrations </w:t>
      </w:r>
      <w:r>
        <w:t xml:space="preserve">OIM </w:t>
      </w:r>
      <w:r>
        <w:t xml:space="preserve">556 </w:t>
      </w:r>
      <w:r>
        <w:t xml:space="preserve">556 </w:t>
      </w:r>
    </w:p>
    <w:p>
      <w:r>
        <w:t xml:space="preserve">617506 </w:t>
      </w:r>
      <w:r>
        <w:t xml:space="preserve">NULL </w:t>
      </w:r>
      <w:r>
        <w:t xml:space="preserve">2023-06-01 00:00:00 </w:t>
      </w:r>
      <w:r>
        <w:t xml:space="preserve">2023-10-10 00:00:00 </w:t>
      </w:r>
      <w:r>
        <w:t xml:space="preserve">2023-08-14 00:00:00 </w:t>
      </w:r>
      <w:r>
        <w:t xml:space="preserve">95 </w:t>
      </w:r>
      <w:r>
        <w:t xml:space="preserve">442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620119 </w:t>
      </w:r>
      <w:r>
        <w:t xml:space="preserve">Organisation Internationale pour les Migrations </w:t>
      </w:r>
      <w:r>
        <w:t xml:space="preserve">OIM </w:t>
      </w:r>
      <w:r>
        <w:t xml:space="preserve">556 </w:t>
      </w:r>
      <w:r>
        <w:t xml:space="preserve">556 </w:t>
      </w:r>
    </w:p>
    <w:p>
      <w:r>
        <w:t xml:space="preserve">617507 </w:t>
      </w:r>
      <w:r>
        <w:t xml:space="preserve">NULL </w:t>
      </w:r>
      <w:r>
        <w:t xml:space="preserve">2022-12-01 00:00:00 </w:t>
      </w:r>
      <w:r>
        <w:t xml:space="preserve">2023-10-10 00:00:00 </w:t>
      </w:r>
      <w:r>
        <w:t xml:space="preserve">2023-08-10 00:00:00 </w:t>
      </w:r>
      <w:r>
        <w:t xml:space="preserve">9 </w:t>
      </w:r>
      <w:r>
        <w:t xml:space="preserve">45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CD54020703 </w:t>
      </w:r>
      <w:r>
        <w:t xml:space="preserve">Semiliki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620120 </w:t>
      </w:r>
      <w:r>
        <w:t xml:space="preserve">Organisation Internationale pour les Migrations </w:t>
      </w:r>
      <w:r>
        <w:t xml:space="preserve">OIM </w:t>
      </w:r>
      <w:r>
        <w:t xml:space="preserve">556 </w:t>
      </w:r>
      <w:r>
        <w:t xml:space="preserve">556 </w:t>
      </w:r>
    </w:p>
    <w:p>
      <w:r>
        <w:t xml:space="preserve">617508 </w:t>
      </w:r>
      <w:r>
        <w:t xml:space="preserve">NULL </w:t>
      </w:r>
      <w:r>
        <w:t xml:space="preserve">2023-03-01 00:00:00 </w:t>
      </w:r>
      <w:r>
        <w:t xml:space="preserve">2023-10-10 00:00:00 </w:t>
      </w:r>
      <w:r>
        <w:t xml:space="preserve">2023-08-10 00:00:00 </w:t>
      </w:r>
      <w:r>
        <w:t xml:space="preserve">150 </w:t>
      </w:r>
      <w:r>
        <w:t xml:space="preserve">620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620121 </w:t>
      </w:r>
      <w:r>
        <w:t xml:space="preserve">Organisation Internationale pour les Migrations </w:t>
      </w:r>
      <w:r>
        <w:t xml:space="preserve">OIM </w:t>
      </w:r>
      <w:r>
        <w:t xml:space="preserve">556 </w:t>
      </w:r>
      <w:r>
        <w:t xml:space="preserve">556 </w:t>
      </w:r>
    </w:p>
    <w:p>
      <w:r>
        <w:t xml:space="preserve">617509 </w:t>
      </w:r>
      <w:r>
        <w:t xml:space="preserve">NULL </w:t>
      </w:r>
      <w:r>
        <w:t xml:space="preserve">2022-06-01 00:00:00 </w:t>
      </w:r>
      <w:r>
        <w:t xml:space="preserve">2023-10-10 00:00:00 </w:t>
      </w:r>
      <w:r>
        <w:t xml:space="preserve">2023-08-09 00:00:00 </w:t>
      </w:r>
      <w:r>
        <w:t xml:space="preserve">8 </w:t>
      </w:r>
      <w:r>
        <w:t xml:space="preserve">44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620122 </w:t>
      </w:r>
      <w:r>
        <w:t xml:space="preserve">Organisation Internationale pour les Migrations </w:t>
      </w:r>
      <w:r>
        <w:t xml:space="preserve">OIM </w:t>
      </w:r>
      <w:r>
        <w:t xml:space="preserve">556 </w:t>
      </w:r>
      <w:r>
        <w:t xml:space="preserve">556 </w:t>
      </w:r>
    </w:p>
    <w:p>
      <w:r>
        <w:t xml:space="preserve">617510 </w:t>
      </w:r>
      <w:r>
        <w:t xml:space="preserve">NULL </w:t>
      </w:r>
      <w:r>
        <w:t xml:space="preserve">2022-09-01 00:00:00 </w:t>
      </w:r>
      <w:r>
        <w:t xml:space="preserve">2023-10-10 00:00:00 </w:t>
      </w:r>
      <w:r>
        <w:t xml:space="preserve">2023-08-09 00:00:00 </w:t>
      </w:r>
      <w:r>
        <w:t xml:space="preserve">29 </w:t>
      </w:r>
      <w:r>
        <w:t xml:space="preserve">159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620123 </w:t>
      </w:r>
      <w:r>
        <w:t xml:space="preserve">Organisation Internationale pour les Migrations </w:t>
      </w:r>
      <w:r>
        <w:t xml:space="preserve">OIM </w:t>
      </w:r>
      <w:r>
        <w:t xml:space="preserve">556 </w:t>
      </w:r>
      <w:r>
        <w:t xml:space="preserve">556 </w:t>
      </w:r>
    </w:p>
    <w:p>
      <w:r>
        <w:t xml:space="preserve">617511 </w:t>
      </w:r>
      <w:r>
        <w:t xml:space="preserve">NULL </w:t>
      </w:r>
      <w:r>
        <w:t xml:space="preserve">2022-12-01 00:00:00 </w:t>
      </w:r>
      <w:r>
        <w:t xml:space="preserve">2023-10-10 00:00:00 </w:t>
      </w:r>
      <w:r>
        <w:t xml:space="preserve">2023-08-09 00:00:00 </w:t>
      </w:r>
      <w:r>
        <w:t xml:space="preserve">22 </w:t>
      </w:r>
      <w:r>
        <w:t xml:space="preserve">120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620124 </w:t>
      </w:r>
      <w:r>
        <w:t xml:space="preserve">Organisation Internationale pour les Migrations </w:t>
      </w:r>
      <w:r>
        <w:t xml:space="preserve">OIM </w:t>
      </w:r>
      <w:r>
        <w:t xml:space="preserve">556 </w:t>
      </w:r>
      <w:r>
        <w:t xml:space="preserve">556 </w:t>
      </w:r>
    </w:p>
    <w:p>
      <w:r>
        <w:t xml:space="preserve">617512 </w:t>
      </w:r>
      <w:r>
        <w:t xml:space="preserve">NULL </w:t>
      </w:r>
      <w:r>
        <w:t xml:space="preserve">2023-06-01 00:00:00 </w:t>
      </w:r>
      <w:r>
        <w:t xml:space="preserve">2023-10-10 00:00:00 </w:t>
      </w:r>
      <w:r>
        <w:t xml:space="preserve">2023-08-09 00:00:00 </w:t>
      </w:r>
      <w:r>
        <w:t xml:space="preserve">65 </w:t>
      </w:r>
      <w:r>
        <w:t xml:space="preserve">212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620125 </w:t>
      </w:r>
      <w:r>
        <w:t xml:space="preserve">Organisation Internationale pour les Migrations </w:t>
      </w:r>
      <w:r>
        <w:t xml:space="preserve">OIM </w:t>
      </w:r>
      <w:r>
        <w:t xml:space="preserve">556 </w:t>
      </w:r>
      <w:r>
        <w:t xml:space="preserve">556 </w:t>
      </w:r>
    </w:p>
    <w:p>
      <w:r>
        <w:t xml:space="preserve">617513 </w:t>
      </w:r>
      <w:r>
        <w:t xml:space="preserve">NULL </w:t>
      </w:r>
      <w:r>
        <w:t xml:space="preserve">2022-06-01 00:00:00 </w:t>
      </w:r>
      <w:r>
        <w:t xml:space="preserve">2023-10-10 00:00:00 </w:t>
      </w:r>
      <w:r>
        <w:t xml:space="preserve">2023-08-16 00:00:00 </w:t>
      </w:r>
      <w:r>
        <w:t xml:space="preserve">30 </w:t>
      </w:r>
      <w:r>
        <w:t xml:space="preserve">180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CD54070812 </w:t>
      </w:r>
      <w:r>
        <w:t xml:space="preserve">Padyere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620126 </w:t>
      </w:r>
      <w:r>
        <w:t xml:space="preserve">Organisation Internationale pour les Migrations </w:t>
      </w:r>
      <w:r>
        <w:t xml:space="preserve">OIM </w:t>
      </w:r>
      <w:r>
        <w:t xml:space="preserve">556 </w:t>
      </w:r>
      <w:r>
        <w:t xml:space="preserve">556 </w:t>
      </w:r>
    </w:p>
    <w:p>
      <w:r>
        <w:t xml:space="preserve">617514 </w:t>
      </w:r>
      <w:r>
        <w:t xml:space="preserve">NULL </w:t>
      </w:r>
      <w:r>
        <w:t xml:space="preserve">2023-03-01 00:00:00 </w:t>
      </w:r>
      <w:r>
        <w:t xml:space="preserve">2023-10-10 00:00:00 </w:t>
      </w:r>
      <w:r>
        <w:t xml:space="preserve">2023-08-16 00:00:00 </w:t>
      </w:r>
      <w:r>
        <w:t xml:space="preserve">19 </w:t>
      </w:r>
      <w:r>
        <w:t xml:space="preserve">130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CD54070812 </w:t>
      </w:r>
      <w:r>
        <w:t xml:space="preserve">Padyere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620127 </w:t>
      </w:r>
      <w:r>
        <w:t xml:space="preserve">Organisation Internationale pour les Migrations </w:t>
      </w:r>
      <w:r>
        <w:t xml:space="preserve">OIM </w:t>
      </w:r>
      <w:r>
        <w:t xml:space="preserve">556 </w:t>
      </w:r>
      <w:r>
        <w:t xml:space="preserve">556 </w:t>
      </w:r>
    </w:p>
    <w:p>
      <w:r>
        <w:t xml:space="preserve">617515 </w:t>
      </w:r>
      <w:r>
        <w:t xml:space="preserve">NULL </w:t>
      </w:r>
      <w:r>
        <w:t xml:space="preserve">2023-08-25 00:00:00 </w:t>
      </w:r>
      <w:r>
        <w:t xml:space="preserve">2023-10-10 00:00:00 </w:t>
      </w:r>
      <w:r>
        <w:t xml:space="preserve">2023-08-16 00:00:00 </w:t>
      </w:r>
      <w:r>
        <w:t xml:space="preserve">38 </w:t>
      </w:r>
      <w:r>
        <w:t xml:space="preserve">259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CD54070812 </w:t>
      </w:r>
      <w:r>
        <w:t xml:space="preserve">Padyere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620128 </w:t>
      </w:r>
      <w:r>
        <w:t xml:space="preserve">Organisation Internationale pour les Migrations </w:t>
      </w:r>
      <w:r>
        <w:t xml:space="preserve">OIM </w:t>
      </w:r>
      <w:r>
        <w:t xml:space="preserve">556 </w:t>
      </w:r>
      <w:r>
        <w:t xml:space="preserve">556 </w:t>
      </w:r>
    </w:p>
    <w:p>
      <w:r>
        <w:t xml:space="preserve">617516 </w:t>
      </w:r>
      <w:r>
        <w:t xml:space="preserve">NULL </w:t>
      </w:r>
      <w:r>
        <w:t xml:space="preserve">2022-06-01 00:00:00 </w:t>
      </w:r>
      <w:r>
        <w:t xml:space="preserve">2023-10-10 00:00:00 </w:t>
      </w:r>
      <w:r>
        <w:t xml:space="preserve">2023-08-23 00:00:00 </w:t>
      </w:r>
      <w:r>
        <w:t xml:space="preserve">132 </w:t>
      </w:r>
      <w:r>
        <w:t xml:space="preserve">758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620129 </w:t>
      </w:r>
      <w:r>
        <w:t xml:space="preserve">Organisation Internationale pour les Migrations </w:t>
      </w:r>
      <w:r>
        <w:t xml:space="preserve">OIM </w:t>
      </w:r>
      <w:r>
        <w:t xml:space="preserve">556 </w:t>
      </w:r>
      <w:r>
        <w:t xml:space="preserve">556 </w:t>
      </w:r>
    </w:p>
    <w:p>
      <w:r>
        <w:t xml:space="preserve">617517 </w:t>
      </w:r>
      <w:r>
        <w:t xml:space="preserve">NULL </w:t>
      </w:r>
      <w:r>
        <w:t xml:space="preserve">2023-03-01 00:00:00 </w:t>
      </w:r>
      <w:r>
        <w:t xml:space="preserve">2023-10-10 00:00:00 </w:t>
      </w:r>
      <w:r>
        <w:t xml:space="preserve">2023-08-23 00:00:00 </w:t>
      </w:r>
      <w:r>
        <w:t xml:space="preserve">20 </w:t>
      </w:r>
      <w:r>
        <w:t xml:space="preserve">80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620130 </w:t>
      </w:r>
      <w:r>
        <w:t xml:space="preserve">Organisation Internationale pour les Migrations </w:t>
      </w:r>
      <w:r>
        <w:t xml:space="preserve">OIM </w:t>
      </w:r>
      <w:r>
        <w:t xml:space="preserve">556 </w:t>
      </w:r>
      <w:r>
        <w:t xml:space="preserve">556 </w:t>
      </w:r>
    </w:p>
    <w:p>
      <w:r>
        <w:t xml:space="preserve">617518 </w:t>
      </w:r>
      <w:r>
        <w:t xml:space="preserve">NULL </w:t>
      </w:r>
      <w:r>
        <w:t xml:space="preserve">2022-06-01 00:00:00 </w:t>
      </w:r>
      <w:r>
        <w:t xml:space="preserve">2023-10-10 00:00:00 </w:t>
      </w:r>
      <w:r>
        <w:t xml:space="preserve">2023-08-24 00:00:00 </w:t>
      </w:r>
      <w:r>
        <w:t xml:space="preserve">86 </w:t>
      </w:r>
      <w:r>
        <w:t xml:space="preserve">499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620131 </w:t>
      </w:r>
      <w:r>
        <w:t xml:space="preserve">Organisation Internationale pour les Migrations </w:t>
      </w:r>
      <w:r>
        <w:t xml:space="preserve">OIM </w:t>
      </w:r>
      <w:r>
        <w:t xml:space="preserve">556 </w:t>
      </w:r>
      <w:r>
        <w:t xml:space="preserve">556 </w:t>
      </w:r>
    </w:p>
    <w:p>
      <w:r>
        <w:t xml:space="preserve">617519 </w:t>
      </w:r>
      <w:r>
        <w:t xml:space="preserve">NULL </w:t>
      </w:r>
      <w:r>
        <w:t xml:space="preserve">2022-12-01 00:00:00 </w:t>
      </w:r>
      <w:r>
        <w:t xml:space="preserve">2023-10-10 00:00:00 </w:t>
      </w:r>
      <w:r>
        <w:t xml:space="preserve">2023-08-24 00:00:00 </w:t>
      </w:r>
      <w:r>
        <w:t xml:space="preserve">43 </w:t>
      </w:r>
      <w:r>
        <w:t xml:space="preserve">249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620132 </w:t>
      </w:r>
      <w:r>
        <w:t xml:space="preserve">Organisation Internationale pour les Migrations </w:t>
      </w:r>
      <w:r>
        <w:t xml:space="preserve">OIM </w:t>
      </w:r>
      <w:r>
        <w:t xml:space="preserve">556 </w:t>
      </w:r>
      <w:r>
        <w:t xml:space="preserve">556 </w:t>
      </w:r>
    </w:p>
    <w:p>
      <w:r>
        <w:t xml:space="preserve">617520 </w:t>
      </w:r>
      <w:r>
        <w:t xml:space="preserve">NULL </w:t>
      </w:r>
      <w:r>
        <w:t xml:space="preserve">2023-06-01 00:00:00 </w:t>
      </w:r>
      <w:r>
        <w:t xml:space="preserve">2023-10-10 00:00:00 </w:t>
      </w:r>
      <w:r>
        <w:t xml:space="preserve">2023-08-24 00:00:00 </w:t>
      </w:r>
      <w:r>
        <w:t xml:space="preserve">29 </w:t>
      </w:r>
      <w:r>
        <w:t xml:space="preserve">89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620133 </w:t>
      </w:r>
      <w:r>
        <w:t xml:space="preserve">Organisation Internationale pour les Migrations </w:t>
      </w:r>
      <w:r>
        <w:t xml:space="preserve">OIM </w:t>
      </w:r>
      <w:r>
        <w:t xml:space="preserve">556 </w:t>
      </w:r>
      <w:r>
        <w:t xml:space="preserve">556 </w:t>
      </w:r>
    </w:p>
    <w:p>
      <w:r>
        <w:t xml:space="preserve">617521 </w:t>
      </w:r>
      <w:r>
        <w:t xml:space="preserve">NULL </w:t>
      </w:r>
      <w:r>
        <w:t xml:space="preserve">2022-06-01 00:00:00 </w:t>
      </w:r>
      <w:r>
        <w:t xml:space="preserve">2023-10-10 00:00:00 </w:t>
      </w:r>
      <w:r>
        <w:t xml:space="preserve">2023-08-10 00:00:00 </w:t>
      </w:r>
      <w:r>
        <w:t xml:space="preserve">10 </w:t>
      </w:r>
      <w:r>
        <w:t xml:space="preserve">44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CD54050306 </w:t>
      </w:r>
      <w:r>
        <w:t xml:space="preserve">Risasi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620134 </w:t>
      </w:r>
      <w:r>
        <w:t xml:space="preserve">Organisation Internationale pour les Migrations </w:t>
      </w:r>
      <w:r>
        <w:t xml:space="preserve">OIM </w:t>
      </w:r>
      <w:r>
        <w:t xml:space="preserve">556 </w:t>
      </w:r>
      <w:r>
        <w:t xml:space="preserve">556 </w:t>
      </w:r>
    </w:p>
    <w:p>
      <w:r>
        <w:t xml:space="preserve">617522 </w:t>
      </w:r>
      <w:r>
        <w:t xml:space="preserve">NULL </w:t>
      </w:r>
      <w:r>
        <w:t xml:space="preserve">2022-09-01 00:00:00 </w:t>
      </w:r>
      <w:r>
        <w:t xml:space="preserve">2023-10-10 00:00:00 </w:t>
      </w:r>
      <w:r>
        <w:t xml:space="preserve">2023-08-10 00:00:00 </w:t>
      </w:r>
      <w:r>
        <w:t xml:space="preserve">22 </w:t>
      </w:r>
      <w:r>
        <w:t xml:space="preserve">98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CD54050306 </w:t>
      </w:r>
      <w:r>
        <w:t xml:space="preserve">Risasi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620135 </w:t>
      </w:r>
      <w:r>
        <w:t xml:space="preserve">Organisation Internationale pour les Migrations </w:t>
      </w:r>
      <w:r>
        <w:t xml:space="preserve">OIM </w:t>
      </w:r>
      <w:r>
        <w:t xml:space="preserve">556 </w:t>
      </w:r>
      <w:r>
        <w:t xml:space="preserve">556 </w:t>
      </w:r>
    </w:p>
    <w:p>
      <w:r>
        <w:t xml:space="preserve">617523 </w:t>
      </w:r>
      <w:r>
        <w:t xml:space="preserve">NULL </w:t>
      </w:r>
      <w:r>
        <w:t xml:space="preserve">2023-08-25 00:00:00 </w:t>
      </w:r>
      <w:r>
        <w:t xml:space="preserve">2023-10-10 00:00:00 </w:t>
      </w:r>
      <w:r>
        <w:t xml:space="preserve">2023-08-10 00:00:00 </w:t>
      </w:r>
      <w:r>
        <w:t xml:space="preserve">9 </w:t>
      </w:r>
      <w:r>
        <w:t xml:space="preserve">59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620136 </w:t>
      </w:r>
      <w:r>
        <w:t xml:space="preserve">Organisation Internationale pour les Migrations </w:t>
      </w:r>
      <w:r>
        <w:t xml:space="preserve">OIM </w:t>
      </w:r>
      <w:r>
        <w:t xml:space="preserve">556 </w:t>
      </w:r>
      <w:r>
        <w:t xml:space="preserve">556 </w:t>
      </w:r>
    </w:p>
    <w:p>
      <w:r>
        <w:t xml:space="preserve">617524 </w:t>
      </w:r>
      <w:r>
        <w:t xml:space="preserve">NULL </w:t>
      </w:r>
      <w:r>
        <w:t xml:space="preserve">2022-06-01 00:00:00 </w:t>
      </w:r>
      <w:r>
        <w:t xml:space="preserve">2023-10-10 00:00:00 </w:t>
      </w:r>
      <w:r>
        <w:t xml:space="preserve">2023-08-08 00:00:00 </w:t>
      </w:r>
      <w:r>
        <w:t xml:space="preserve">95 </w:t>
      </w:r>
      <w:r>
        <w:t xml:space="preserve">526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620137 </w:t>
      </w:r>
      <w:r>
        <w:t xml:space="preserve">Organisation Internationale pour les Migrations </w:t>
      </w:r>
      <w:r>
        <w:t xml:space="preserve">OIM </w:t>
      </w:r>
      <w:r>
        <w:t xml:space="preserve">556 </w:t>
      </w:r>
      <w:r>
        <w:t xml:space="preserve">556 </w:t>
      </w:r>
    </w:p>
    <w:p>
      <w:r>
        <w:t xml:space="preserve">617525 </w:t>
      </w:r>
      <w:r>
        <w:t xml:space="preserve">NULL </w:t>
      </w:r>
      <w:r>
        <w:t xml:space="preserve">2022-12-01 00:00:00 </w:t>
      </w:r>
      <w:r>
        <w:t xml:space="preserve">2023-10-10 00:00:00 </w:t>
      </w:r>
      <w:r>
        <w:t xml:space="preserve">2023-08-08 00:00:00 </w:t>
      </w:r>
      <w:r>
        <w:t xml:space="preserve">12 </w:t>
      </w:r>
      <w:r>
        <w:t xml:space="preserve">66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620138 </w:t>
      </w:r>
      <w:r>
        <w:t xml:space="preserve">Organisation Internationale pour les Migrations </w:t>
      </w:r>
      <w:r>
        <w:t xml:space="preserve">OIM </w:t>
      </w:r>
      <w:r>
        <w:t xml:space="preserve">556 </w:t>
      </w:r>
      <w:r>
        <w:t xml:space="preserve">556 </w:t>
      </w:r>
    </w:p>
    <w:p>
      <w:r>
        <w:t xml:space="preserve">617526 </w:t>
      </w:r>
      <w:r>
        <w:t xml:space="preserve">NULL </w:t>
      </w:r>
      <w:r>
        <w:t xml:space="preserve">2023-03-01 00:00:00 </w:t>
      </w:r>
      <w:r>
        <w:t xml:space="preserve">2023-10-10 00:00:00 </w:t>
      </w:r>
      <w:r>
        <w:t xml:space="preserve">2023-08-08 00:00:00 </w:t>
      </w:r>
      <w:r>
        <w:t xml:space="preserve">23 </w:t>
      </w:r>
      <w:r>
        <w:t xml:space="preserve">103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620139 </w:t>
      </w:r>
      <w:r>
        <w:t xml:space="preserve">Organisation Internationale pour les Migrations </w:t>
      </w:r>
      <w:r>
        <w:t xml:space="preserve">OIM </w:t>
      </w:r>
      <w:r>
        <w:t xml:space="preserve">556 </w:t>
      </w:r>
      <w:r>
        <w:t xml:space="preserve">556 </w:t>
      </w:r>
    </w:p>
    <w:p>
      <w:r>
        <w:t xml:space="preserve">617527 </w:t>
      </w:r>
      <w:r>
        <w:t xml:space="preserve">NULL </w:t>
      </w:r>
      <w:r>
        <w:t xml:space="preserve">2023-06-01 00:00:00 </w:t>
      </w:r>
      <w:r>
        <w:t xml:space="preserve">2023-10-10 00:00:00 </w:t>
      </w:r>
      <w:r>
        <w:t xml:space="preserve">2023-08-08 00:00:00 </w:t>
      </w:r>
      <w:r>
        <w:t xml:space="preserve">28 </w:t>
      </w:r>
      <w:r>
        <w:t xml:space="preserve">127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620140 </w:t>
      </w:r>
      <w:r>
        <w:t xml:space="preserve">Organisation Internationale pour les Migrations </w:t>
      </w:r>
      <w:r>
        <w:t xml:space="preserve">OIM </w:t>
      </w:r>
      <w:r>
        <w:t xml:space="preserve">556 </w:t>
      </w:r>
      <w:r>
        <w:t xml:space="preserve">556 </w:t>
      </w:r>
    </w:p>
    <w:p>
      <w:r>
        <w:t xml:space="preserve">617528 </w:t>
      </w:r>
      <w:r>
        <w:t xml:space="preserve">NULL </w:t>
      </w:r>
      <w:r>
        <w:t xml:space="preserve">2023-08-25 00:00:00 </w:t>
      </w:r>
      <w:r>
        <w:t xml:space="preserve">2023-10-10 00:00:00 </w:t>
      </w:r>
      <w:r>
        <w:t xml:space="preserve">2023-08-08 00:00:00 </w:t>
      </w:r>
      <w:r>
        <w:t xml:space="preserve">3 </w:t>
      </w:r>
      <w:r>
        <w:t xml:space="preserve">14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620141 </w:t>
      </w:r>
      <w:r>
        <w:t xml:space="preserve">Organisation Internationale pour les Migrations </w:t>
      </w:r>
      <w:r>
        <w:t xml:space="preserve">OIM </w:t>
      </w:r>
      <w:r>
        <w:t xml:space="preserve">556 </w:t>
      </w:r>
      <w:r>
        <w:t xml:space="preserve">556 </w:t>
      </w:r>
    </w:p>
    <w:p>
      <w:r>
        <w:t xml:space="preserve">617529 </w:t>
      </w:r>
      <w:r>
        <w:t xml:space="preserve">NULL </w:t>
      </w:r>
      <w:r>
        <w:t xml:space="preserve">2022-06-01 00:00:00 </w:t>
      </w:r>
      <w:r>
        <w:t xml:space="preserve">2023-10-10 00:00:00 </w:t>
      </w:r>
      <w:r>
        <w:t xml:space="preserve">2023-08-09 00:00:00 </w:t>
      </w:r>
      <w:r>
        <w:t xml:space="preserve">25 </w:t>
      </w:r>
      <w:r>
        <w:t xml:space="preserve">143 </w:t>
      </w:r>
      <w:r>
        <w:t xml:space="preserve">2 </w:t>
      </w:r>
      <w:r>
        <w:t xml:space="preserve">Retourné </w:t>
      </w:r>
      <w:r>
        <w:t xml:space="preserve">CD5405ZS09 </w:t>
      </w:r>
      <w:r>
        <w:t xml:space="preserve">CD5405ZS09AS01 </w:t>
      </w:r>
      <w:r>
        <w:t xml:space="preserve">BBAYA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620142 </w:t>
      </w:r>
      <w:r>
        <w:t xml:space="preserve">Organisation Internationale pour les Migrations </w:t>
      </w:r>
      <w:r>
        <w:t xml:space="preserve">OIM </w:t>
      </w:r>
      <w:r>
        <w:t xml:space="preserve">556 </w:t>
      </w:r>
      <w:r>
        <w:t xml:space="preserve">556 </w:t>
      </w:r>
    </w:p>
    <w:p>
      <w:r>
        <w:t xml:space="preserve">617530 </w:t>
      </w:r>
      <w:r>
        <w:t xml:space="preserve">NULL </w:t>
      </w:r>
      <w:r>
        <w:t xml:space="preserve">2022-09-01 00:00:00 </w:t>
      </w:r>
      <w:r>
        <w:t xml:space="preserve">2023-10-10 00:00:00 </w:t>
      </w:r>
      <w:r>
        <w:t xml:space="preserve">2023-08-09 00:00:00 </w:t>
      </w:r>
      <w:r>
        <w:t xml:space="preserve">107 </w:t>
      </w:r>
      <w:r>
        <w:t xml:space="preserve">611 </w:t>
      </w:r>
      <w:r>
        <w:t xml:space="preserve">2 </w:t>
      </w:r>
      <w:r>
        <w:t xml:space="preserve">Retourné </w:t>
      </w:r>
      <w:r>
        <w:t xml:space="preserve">CD5405ZS09 </w:t>
      </w:r>
      <w:r>
        <w:t xml:space="preserve">CD5405ZS09AS01 </w:t>
      </w:r>
      <w:r>
        <w:t xml:space="preserve">BBAYA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620143 </w:t>
      </w:r>
      <w:r>
        <w:t xml:space="preserve">Organisation Internationale pour les Migrations </w:t>
      </w:r>
      <w:r>
        <w:t xml:space="preserve">OIM </w:t>
      </w:r>
      <w:r>
        <w:t xml:space="preserve">556 </w:t>
      </w:r>
      <w:r>
        <w:t xml:space="preserve">556 </w:t>
      </w:r>
    </w:p>
    <w:p>
      <w:r>
        <w:t xml:space="preserve">617531 </w:t>
      </w:r>
      <w:r>
        <w:t xml:space="preserve">NULL </w:t>
      </w:r>
      <w:r>
        <w:t xml:space="preserve">2022-06-01 00:00:00 </w:t>
      </w:r>
      <w:r>
        <w:t xml:space="preserve">2023-10-10 00:00:00 </w:t>
      </w:r>
      <w:r>
        <w:t xml:space="preserve">2023-08-16 00:00:00 </w:t>
      </w:r>
      <w:r>
        <w:t xml:space="preserve">88 </w:t>
      </w:r>
      <w:r>
        <w:t xml:space="preserve">236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620144 </w:t>
      </w:r>
      <w:r>
        <w:t xml:space="preserve">Organisation Internationale pour les Migrations </w:t>
      </w:r>
      <w:r>
        <w:t xml:space="preserve">OIM </w:t>
      </w:r>
      <w:r>
        <w:t xml:space="preserve">556 </w:t>
      </w:r>
      <w:r>
        <w:t xml:space="preserve">556 </w:t>
      </w:r>
    </w:p>
    <w:p>
      <w:r>
        <w:t xml:space="preserve">617533 </w:t>
      </w:r>
      <w:r>
        <w:t xml:space="preserve">NULL </w:t>
      </w:r>
      <w:r>
        <w:t xml:space="preserve">2023-03-01 00:00:00 </w:t>
      </w:r>
      <w:r>
        <w:t xml:space="preserve">2023-10-10 00:00:00 </w:t>
      </w:r>
      <w:r>
        <w:t xml:space="preserve">2023-08-24 00:00:00 </w:t>
      </w:r>
      <w:r>
        <w:t xml:space="preserve">3 </w:t>
      </w:r>
      <w:r>
        <w:t xml:space="preserve">24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620146 </w:t>
      </w:r>
      <w:r>
        <w:t xml:space="preserve">Organisation Internationale pour les Migrations </w:t>
      </w:r>
      <w:r>
        <w:t xml:space="preserve">OIM </w:t>
      </w:r>
      <w:r>
        <w:t xml:space="preserve">556 </w:t>
      </w:r>
      <w:r>
        <w:t xml:space="preserve">556 </w:t>
      </w:r>
    </w:p>
    <w:p>
      <w:r>
        <w:t xml:space="preserve">617534 </w:t>
      </w:r>
      <w:r>
        <w:t xml:space="preserve">NULL </w:t>
      </w:r>
      <w:r>
        <w:t xml:space="preserve">2023-08-25 00:00:00 </w:t>
      </w:r>
      <w:r>
        <w:t xml:space="preserve">2023-10-10 00:00:00 </w:t>
      </w:r>
      <w:r>
        <w:t xml:space="preserve">2023-08-24 00:00:00 </w:t>
      </w:r>
      <w:r>
        <w:t xml:space="preserve">1 </w:t>
      </w:r>
      <w:r>
        <w:t xml:space="preserve">8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620147 </w:t>
      </w:r>
      <w:r>
        <w:t xml:space="preserve">Organisation Internationale pour les Migrations </w:t>
      </w:r>
      <w:r>
        <w:t xml:space="preserve">OIM </w:t>
      </w:r>
      <w:r>
        <w:t xml:space="preserve">556 </w:t>
      </w:r>
      <w:r>
        <w:t xml:space="preserve">556 </w:t>
      </w:r>
    </w:p>
    <w:p>
      <w:r>
        <w:t xml:space="preserve">617535 </w:t>
      </w:r>
      <w:r>
        <w:t xml:space="preserve">NULL </w:t>
      </w:r>
      <w:r>
        <w:t xml:space="preserve">2022-06-01 00:00:00 </w:t>
      </w:r>
      <w:r>
        <w:t xml:space="preserve">2023-10-10 00:00:00 </w:t>
      </w:r>
      <w:r>
        <w:t xml:space="preserve">2023-08-22 00:00:00 </w:t>
      </w:r>
      <w:r>
        <w:t xml:space="preserve">117 </w:t>
      </w:r>
      <w:r>
        <w:t xml:space="preserve">674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620148 </w:t>
      </w:r>
      <w:r>
        <w:t xml:space="preserve">Organisation Internationale pour les Migrations </w:t>
      </w:r>
      <w:r>
        <w:t xml:space="preserve">OIM </w:t>
      </w:r>
      <w:r>
        <w:t xml:space="preserve">556 </w:t>
      </w:r>
      <w:r>
        <w:t xml:space="preserve">556 </w:t>
      </w:r>
    </w:p>
    <w:p>
      <w:r>
        <w:t xml:space="preserve">617536 </w:t>
      </w:r>
      <w:r>
        <w:t xml:space="preserve">NULL </w:t>
      </w:r>
      <w:r>
        <w:t xml:space="preserve">2023-08-25 00:00:00 </w:t>
      </w:r>
      <w:r>
        <w:t xml:space="preserve">2023-10-10 00:00:00 </w:t>
      </w:r>
      <w:r>
        <w:t xml:space="preserve">2023-08-22 00:00:00 </w:t>
      </w:r>
      <w:r>
        <w:t xml:space="preserve">50 </w:t>
      </w:r>
      <w:r>
        <w:t xml:space="preserve">150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620149 </w:t>
      </w:r>
      <w:r>
        <w:t xml:space="preserve">Organisation Internationale pour les Migrations </w:t>
      </w:r>
      <w:r>
        <w:t xml:space="preserve">OIM </w:t>
      </w:r>
      <w:r>
        <w:t xml:space="preserve">556 </w:t>
      </w:r>
      <w:r>
        <w:t xml:space="preserve">556 </w:t>
      </w:r>
    </w:p>
    <w:p>
      <w:r>
        <w:t xml:space="preserve">617537 </w:t>
      </w:r>
      <w:r>
        <w:t xml:space="preserve">NULL </w:t>
      </w:r>
      <w:r>
        <w:t xml:space="preserve">2023-06-01 00:00:00 </w:t>
      </w:r>
      <w:r>
        <w:t xml:space="preserve">2023-10-10 00:00:00 </w:t>
      </w:r>
      <w:r>
        <w:t xml:space="preserve">2023-08-08 00:00:00 </w:t>
      </w:r>
      <w:r>
        <w:t xml:space="preserve">80 </w:t>
      </w:r>
      <w:r>
        <w:t xml:space="preserve">626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620150 </w:t>
      </w:r>
      <w:r>
        <w:t xml:space="preserve">Organisation Internationale pour les Migrations </w:t>
      </w:r>
      <w:r>
        <w:t xml:space="preserve">OIM </w:t>
      </w:r>
      <w:r>
        <w:t xml:space="preserve">556 </w:t>
      </w:r>
      <w:r>
        <w:t xml:space="preserve">556 </w:t>
      </w:r>
    </w:p>
    <w:p>
      <w:r>
        <w:t xml:space="preserve">617538 </w:t>
      </w:r>
      <w:r>
        <w:t xml:space="preserve">NULL </w:t>
      </w:r>
      <w:r>
        <w:t xml:space="preserve">2023-08-25 00:00:00 </w:t>
      </w:r>
      <w:r>
        <w:t xml:space="preserve">2023-10-10 00:00:00 </w:t>
      </w:r>
      <w:r>
        <w:t xml:space="preserve">2023-08-08 00:00:00 </w:t>
      </w:r>
      <w:r>
        <w:t xml:space="preserve">4 </w:t>
      </w:r>
      <w:r>
        <w:t xml:space="preserve">31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620151 </w:t>
      </w:r>
      <w:r>
        <w:t xml:space="preserve">Organisation Internationale pour les Migrations </w:t>
      </w:r>
      <w:r>
        <w:t xml:space="preserve">OIM </w:t>
      </w:r>
      <w:r>
        <w:t xml:space="preserve">556 </w:t>
      </w:r>
      <w:r>
        <w:t xml:space="preserve">556 </w:t>
      </w:r>
    </w:p>
    <w:p>
      <w:r>
        <w:t xml:space="preserve">617539 </w:t>
      </w:r>
      <w:r>
        <w:t xml:space="preserve">NULL </w:t>
      </w:r>
      <w:r>
        <w:t xml:space="preserve">2022-06-01 00:00:00 </w:t>
      </w:r>
      <w:r>
        <w:t xml:space="preserve">2023-10-10 00:00:00 </w:t>
      </w:r>
      <w:r>
        <w:t xml:space="preserve">2023-08-10 00:00:00 </w:t>
      </w:r>
      <w:r>
        <w:t xml:space="preserve">70 </w:t>
      </w:r>
      <w:r>
        <w:t xml:space="preserve">368 </w:t>
      </w:r>
      <w:r>
        <w:t xml:space="preserve">2 </w:t>
      </w:r>
      <w:r>
        <w:t xml:space="preserve">Retourné </w:t>
      </w:r>
      <w:r>
        <w:t xml:space="preserve">CD5405ZS12 </w:t>
      </w:r>
      <w:r>
        <w:t xml:space="preserve">CD5405ZS12AS18 </w:t>
      </w:r>
      <w:r>
        <w:t xml:space="preserve">RETHY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620152 </w:t>
      </w:r>
      <w:r>
        <w:t xml:space="preserve">Organisation Internationale pour les Migrations </w:t>
      </w:r>
      <w:r>
        <w:t xml:space="preserve">OIM </w:t>
      </w:r>
      <w:r>
        <w:t xml:space="preserve">556 </w:t>
      </w:r>
      <w:r>
        <w:t xml:space="preserve">556 </w:t>
      </w:r>
    </w:p>
    <w:p>
      <w:r>
        <w:t xml:space="preserve">617540 </w:t>
      </w:r>
      <w:r>
        <w:t xml:space="preserve">NULL </w:t>
      </w:r>
      <w:r>
        <w:t xml:space="preserve">2022-06-01 00:00:00 </w:t>
      </w:r>
      <w:r>
        <w:t xml:space="preserve">2023-10-10 00:00:00 </w:t>
      </w:r>
      <w:r>
        <w:t xml:space="preserve">2023-08-21 00:00:00 </w:t>
      </w:r>
      <w:r>
        <w:t xml:space="preserve">46 </w:t>
      </w:r>
      <w:r>
        <w:t xml:space="preserve">143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620153 </w:t>
      </w:r>
      <w:r>
        <w:t xml:space="preserve">Organisation Internationale pour les Migrations </w:t>
      </w:r>
      <w:r>
        <w:t xml:space="preserve">OIM </w:t>
      </w:r>
      <w:r>
        <w:t xml:space="preserve">556 </w:t>
      </w:r>
      <w:r>
        <w:t xml:space="preserve">556 </w:t>
      </w:r>
    </w:p>
    <w:p>
      <w:r>
        <w:t xml:space="preserve">617541 </w:t>
      </w:r>
      <w:r>
        <w:t xml:space="preserve">NULL </w:t>
      </w:r>
      <w:r>
        <w:t xml:space="preserve">2022-09-01 00:00:00 </w:t>
      </w:r>
      <w:r>
        <w:t xml:space="preserve">2023-10-10 00:00:00 </w:t>
      </w:r>
      <w:r>
        <w:t xml:space="preserve">2023-08-21 00:00:00 </w:t>
      </w:r>
      <w:r>
        <w:t xml:space="preserve">27 </w:t>
      </w:r>
      <w:r>
        <w:t xml:space="preserve">84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620154 </w:t>
      </w:r>
      <w:r>
        <w:t xml:space="preserve">Organisation Internationale pour les Migrations </w:t>
      </w:r>
      <w:r>
        <w:t xml:space="preserve">OIM </w:t>
      </w:r>
      <w:r>
        <w:t xml:space="preserve">556 </w:t>
      </w:r>
      <w:r>
        <w:t xml:space="preserve">556 </w:t>
      </w:r>
    </w:p>
    <w:p>
      <w:r>
        <w:t xml:space="preserve">617542 </w:t>
      </w:r>
      <w:r>
        <w:t xml:space="preserve">NULL </w:t>
      </w:r>
      <w:r>
        <w:t xml:space="preserve">2022-12-01 00:00:00 </w:t>
      </w:r>
      <w:r>
        <w:t xml:space="preserve">2023-10-10 00:00:00 </w:t>
      </w:r>
      <w:r>
        <w:t xml:space="preserve">2023-08-21 00:00:00 </w:t>
      </w:r>
      <w:r>
        <w:t xml:space="preserve">50 </w:t>
      </w:r>
      <w:r>
        <w:t xml:space="preserve">155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620155 </w:t>
      </w:r>
      <w:r>
        <w:t xml:space="preserve">Organisation Internationale pour les Migrations </w:t>
      </w:r>
      <w:r>
        <w:t xml:space="preserve">OIM </w:t>
      </w:r>
      <w:r>
        <w:t xml:space="preserve">556 </w:t>
      </w:r>
      <w:r>
        <w:t xml:space="preserve">556 </w:t>
      </w:r>
    </w:p>
    <w:p>
      <w:r>
        <w:t xml:space="preserve">617543 </w:t>
      </w:r>
      <w:r>
        <w:t xml:space="preserve">NULL </w:t>
      </w:r>
      <w:r>
        <w:t xml:space="preserve">2023-06-01 00:00:00 </w:t>
      </w:r>
      <w:r>
        <w:t xml:space="preserve">2023-10-10 00:00:00 </w:t>
      </w:r>
      <w:r>
        <w:t xml:space="preserve">2023-08-21 00:00:00 </w:t>
      </w:r>
      <w:r>
        <w:t xml:space="preserve">32 </w:t>
      </w:r>
      <w:r>
        <w:t xml:space="preserve">139 </w:t>
      </w:r>
      <w:r>
        <w:t xml:space="preserve">2 </w:t>
      </w:r>
      <w:r>
        <w:t xml:space="preserve">Retourné </w:t>
      </w:r>
      <w:r>
        <w:t xml:space="preserve">CD5402ZS05 </w:t>
      </w:r>
      <w:r>
        <w:t xml:space="preserve">CD5402ZS05AS11 </w:t>
      </w:r>
      <w:r>
        <w:t xml:space="preserve">TUMBYABO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CD54021101 </w:t>
      </w:r>
      <w:r>
        <w:t xml:space="preserve">Bayhana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620156 </w:t>
      </w:r>
      <w:r>
        <w:t xml:space="preserve">Organisation Internationale pour les Migrations </w:t>
      </w:r>
      <w:r>
        <w:t xml:space="preserve">OIM </w:t>
      </w:r>
      <w:r>
        <w:t xml:space="preserve">556 </w:t>
      </w:r>
      <w:r>
        <w:t xml:space="preserve">556 </w:t>
      </w:r>
    </w:p>
    <w:p>
      <w:r>
        <w:t xml:space="preserve">617544 </w:t>
      </w:r>
      <w:r>
        <w:t xml:space="preserve">NULL </w:t>
      </w:r>
      <w:r>
        <w:t xml:space="preserve">2023-08-25 00:00:00 </w:t>
      </w:r>
      <w:r>
        <w:t xml:space="preserve">2023-10-10 00:00:00 </w:t>
      </w:r>
      <w:r>
        <w:t xml:space="preserve">2023-08-08 00:00:00 </w:t>
      </w:r>
      <w:r>
        <w:t xml:space="preserve">123 </w:t>
      </w:r>
      <w:r>
        <w:t xml:space="preserve">738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620157 </w:t>
      </w:r>
      <w:r>
        <w:t xml:space="preserve">Organisation Internationale pour les Migrations </w:t>
      </w:r>
      <w:r>
        <w:t xml:space="preserve">OIM </w:t>
      </w:r>
      <w:r>
        <w:t xml:space="preserve">556 </w:t>
      </w:r>
      <w:r>
        <w:t xml:space="preserve">556 </w:t>
      </w:r>
    </w:p>
    <w:p>
      <w:r>
        <w:t xml:space="preserve">617545 </w:t>
      </w:r>
      <w:r>
        <w:t xml:space="preserve">NULL </w:t>
      </w:r>
      <w:r>
        <w:t xml:space="preserve">2022-12-01 00:00:00 </w:t>
      </w:r>
      <w:r>
        <w:t xml:space="preserve">2023-10-10 00:00:00 </w:t>
      </w:r>
      <w:r>
        <w:t xml:space="preserve">2023-08-15 00:00:00 </w:t>
      </w:r>
      <w:r>
        <w:t xml:space="preserve">59 </w:t>
      </w:r>
      <w:r>
        <w:t xml:space="preserve">277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620158 </w:t>
      </w:r>
      <w:r>
        <w:t xml:space="preserve">Organisation Internationale pour les Migrations </w:t>
      </w:r>
      <w:r>
        <w:t xml:space="preserve">OIM </w:t>
      </w:r>
      <w:r>
        <w:t xml:space="preserve">556 </w:t>
      </w:r>
      <w:r>
        <w:t xml:space="preserve">556 </w:t>
      </w:r>
    </w:p>
    <w:p>
      <w:r>
        <w:t xml:space="preserve">617546 </w:t>
      </w:r>
      <w:r>
        <w:t xml:space="preserve">NULL </w:t>
      </w:r>
      <w:r>
        <w:t xml:space="preserve">2023-03-01 00:00:00 </w:t>
      </w:r>
      <w:r>
        <w:t xml:space="preserve">2023-10-10 00:00:00 </w:t>
      </w:r>
      <w:r>
        <w:t xml:space="preserve">2023-08-15 00:00:00 </w:t>
      </w:r>
      <w:r>
        <w:t xml:space="preserve">58 </w:t>
      </w:r>
      <w:r>
        <w:t xml:space="preserve">282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620159 </w:t>
      </w:r>
      <w:r>
        <w:t xml:space="preserve">Organisation Internationale pour les Migrations </w:t>
      </w:r>
      <w:r>
        <w:t xml:space="preserve">OIM </w:t>
      </w:r>
      <w:r>
        <w:t xml:space="preserve">556 </w:t>
      </w:r>
      <w:r>
        <w:t xml:space="preserve">556 </w:t>
      </w:r>
    </w:p>
    <w:p>
      <w:r>
        <w:t xml:space="preserve">617547 </w:t>
      </w:r>
      <w:r>
        <w:t xml:space="preserve">NULL </w:t>
      </w:r>
      <w:r>
        <w:t xml:space="preserve">2023-06-01 00:00:00 </w:t>
      </w:r>
      <w:r>
        <w:t xml:space="preserve">2023-10-10 00:00:00 </w:t>
      </w:r>
      <w:r>
        <w:t xml:space="preserve">2023-08-15 00:00:00 </w:t>
      </w:r>
      <w:r>
        <w:t xml:space="preserve">29 </w:t>
      </w:r>
      <w:r>
        <w:t xml:space="preserve">141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620160 </w:t>
      </w:r>
      <w:r>
        <w:t xml:space="preserve">Organisation Internationale pour les Migrations </w:t>
      </w:r>
      <w:r>
        <w:t xml:space="preserve">OIM </w:t>
      </w:r>
      <w:r>
        <w:t xml:space="preserve">556 </w:t>
      </w:r>
      <w:r>
        <w:t xml:space="preserve">556 </w:t>
      </w:r>
    </w:p>
    <w:p>
      <w:r>
        <w:t xml:space="preserve">617548 </w:t>
      </w:r>
      <w:r>
        <w:t xml:space="preserve">NULL </w:t>
      </w:r>
      <w:r>
        <w:t xml:space="preserve">2022-06-01 00:00:00 </w:t>
      </w:r>
      <w:r>
        <w:t xml:space="preserve">2023-10-10 00:00:00 </w:t>
      </w:r>
      <w:r>
        <w:t xml:space="preserve">2023-08-09 00:00:00 </w:t>
      </w:r>
      <w:r>
        <w:t xml:space="preserve">22 </w:t>
      </w:r>
      <w:r>
        <w:t xml:space="preserve">79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620161 </w:t>
      </w:r>
      <w:r>
        <w:t xml:space="preserve">Organisation Internationale pour les Migrations </w:t>
      </w:r>
      <w:r>
        <w:t xml:space="preserve">OIM </w:t>
      </w:r>
      <w:r>
        <w:t xml:space="preserve">556 </w:t>
      </w:r>
      <w:r>
        <w:t xml:space="preserve">556 </w:t>
      </w:r>
    </w:p>
    <w:p>
      <w:r>
        <w:t xml:space="preserve">617549 </w:t>
      </w:r>
      <w:r>
        <w:t xml:space="preserve">NULL </w:t>
      </w:r>
      <w:r>
        <w:t xml:space="preserve">2022-12-01 00:00:00 </w:t>
      </w:r>
      <w:r>
        <w:t xml:space="preserve">2023-10-10 00:00:00 </w:t>
      </w:r>
      <w:r>
        <w:t xml:space="preserve">2023-08-09 00:00:00 </w:t>
      </w:r>
      <w:r>
        <w:t xml:space="preserve">97 </w:t>
      </w:r>
      <w:r>
        <w:t xml:space="preserve">348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620162 </w:t>
      </w:r>
      <w:r>
        <w:t xml:space="preserve">Organisation Internationale pour les Migrations </w:t>
      </w:r>
      <w:r>
        <w:t xml:space="preserve">OIM </w:t>
      </w:r>
      <w:r>
        <w:t xml:space="preserve">556 </w:t>
      </w:r>
      <w:r>
        <w:t xml:space="preserve">556 </w:t>
      </w:r>
    </w:p>
    <w:p>
      <w:r>
        <w:t xml:space="preserve">617550 </w:t>
      </w:r>
      <w:r>
        <w:t xml:space="preserve">NULL </w:t>
      </w:r>
      <w:r>
        <w:t xml:space="preserve">2023-03-01 00:00:00 </w:t>
      </w:r>
      <w:r>
        <w:t xml:space="preserve">2023-10-10 00:00:00 </w:t>
      </w:r>
      <w:r>
        <w:t xml:space="preserve">2023-08-09 00:00:00 </w:t>
      </w:r>
      <w:r>
        <w:t xml:space="preserve">38 </w:t>
      </w:r>
      <w:r>
        <w:t xml:space="preserve">175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620163 </w:t>
      </w:r>
      <w:r>
        <w:t xml:space="preserve">Organisation Internationale pour les Migrations </w:t>
      </w:r>
      <w:r>
        <w:t xml:space="preserve">OIM </w:t>
      </w:r>
      <w:r>
        <w:t xml:space="preserve">556 </w:t>
      </w:r>
      <w:r>
        <w:t xml:space="preserve">556 </w:t>
      </w:r>
    </w:p>
    <w:p>
      <w:r>
        <w:t xml:space="preserve">617551 </w:t>
      </w:r>
      <w:r>
        <w:t xml:space="preserve">NULL </w:t>
      </w:r>
      <w:r>
        <w:t xml:space="preserve">2023-06-01 00:00:00 </w:t>
      </w:r>
      <w:r>
        <w:t xml:space="preserve">2023-10-10 00:00:00 </w:t>
      </w:r>
      <w:r>
        <w:t xml:space="preserve">2023-08-09 00:00:00 </w:t>
      </w:r>
      <w:r>
        <w:t xml:space="preserve">31 </w:t>
      </w:r>
      <w:r>
        <w:t xml:space="preserve">142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620164 </w:t>
      </w:r>
      <w:r>
        <w:t xml:space="preserve">Organisation Internationale pour les Migrations </w:t>
      </w:r>
      <w:r>
        <w:t xml:space="preserve">OIM </w:t>
      </w:r>
      <w:r>
        <w:t xml:space="preserve">556 </w:t>
      </w:r>
      <w:r>
        <w:t xml:space="preserve">556 </w:t>
      </w:r>
    </w:p>
    <w:p>
      <w:r>
        <w:t xml:space="preserve">617552 </w:t>
      </w:r>
      <w:r>
        <w:t xml:space="preserve">NULL </w:t>
      </w:r>
      <w:r>
        <w:t xml:space="preserve">2023-08-25 00:00:00 </w:t>
      </w:r>
      <w:r>
        <w:t xml:space="preserve">2023-10-10 00:00:00 </w:t>
      </w:r>
      <w:r>
        <w:t xml:space="preserve">2023-08-09 00:00:00 </w:t>
      </w:r>
      <w:r>
        <w:t xml:space="preserve">11 </w:t>
      </w:r>
      <w:r>
        <w:t xml:space="preserve">50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620165 </w:t>
      </w:r>
      <w:r>
        <w:t xml:space="preserve">Organisation Internationale pour les Migrations </w:t>
      </w:r>
      <w:r>
        <w:t xml:space="preserve">OIM </w:t>
      </w:r>
      <w:r>
        <w:t xml:space="preserve">556 </w:t>
      </w:r>
      <w:r>
        <w:t xml:space="preserve">556 </w:t>
      </w:r>
    </w:p>
    <w:p>
      <w:r>
        <w:t xml:space="preserve">617553 </w:t>
      </w:r>
      <w:r>
        <w:t xml:space="preserve">NULL </w:t>
      </w:r>
      <w:r>
        <w:t xml:space="preserve">2022-06-01 00:00:00 </w:t>
      </w:r>
      <w:r>
        <w:t xml:space="preserve">2023-10-10 00:00:00 </w:t>
      </w:r>
      <w:r>
        <w:t xml:space="preserve">2023-08-15 00:00:00 </w:t>
      </w:r>
      <w:r>
        <w:t xml:space="preserve">71 </w:t>
      </w:r>
      <w:r>
        <w:t xml:space="preserve">226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620166 </w:t>
      </w:r>
      <w:r>
        <w:t xml:space="preserve">Organisation Internationale pour les Migrations </w:t>
      </w:r>
      <w:r>
        <w:t xml:space="preserve">OIM </w:t>
      </w:r>
      <w:r>
        <w:t xml:space="preserve">556 </w:t>
      </w:r>
      <w:r>
        <w:t xml:space="preserve">556 </w:t>
      </w:r>
    </w:p>
    <w:p>
      <w:r>
        <w:t xml:space="preserve">617554 </w:t>
      </w:r>
      <w:r>
        <w:t xml:space="preserve">NULL </w:t>
      </w:r>
      <w:r>
        <w:t xml:space="preserve">2022-09-01 00:00:00 </w:t>
      </w:r>
      <w:r>
        <w:t xml:space="preserve">2023-10-10 00:00:00 </w:t>
      </w:r>
      <w:r>
        <w:t xml:space="preserve">2023-08-15 00:00:00 </w:t>
      </w:r>
      <w:r>
        <w:t xml:space="preserve">2 </w:t>
      </w:r>
      <w:r>
        <w:t xml:space="preserve">6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620167 </w:t>
      </w:r>
      <w:r>
        <w:t xml:space="preserve">Organisation Internationale pour les Migrations </w:t>
      </w:r>
      <w:r>
        <w:t xml:space="preserve">OIM </w:t>
      </w:r>
      <w:r>
        <w:t xml:space="preserve">556 </w:t>
      </w:r>
      <w:r>
        <w:t xml:space="preserve">556 </w:t>
      </w:r>
    </w:p>
    <w:p>
      <w:r>
        <w:t xml:space="preserve">617555 </w:t>
      </w:r>
      <w:r>
        <w:t xml:space="preserve">NULL </w:t>
      </w:r>
      <w:r>
        <w:t xml:space="preserve">2023-03-01 00:00:00 </w:t>
      </w:r>
      <w:r>
        <w:t xml:space="preserve">2023-10-10 00:00:00 </w:t>
      </w:r>
      <w:r>
        <w:t xml:space="preserve">2023-08-15 00:00:00 </w:t>
      </w:r>
      <w:r>
        <w:t xml:space="preserve">24 </w:t>
      </w:r>
      <w:r>
        <w:t xml:space="preserve">158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620168 </w:t>
      </w:r>
      <w:r>
        <w:t xml:space="preserve">Organisation Internationale pour les Migrations </w:t>
      </w:r>
      <w:r>
        <w:t xml:space="preserve">OIM </w:t>
      </w:r>
      <w:r>
        <w:t xml:space="preserve">556 </w:t>
      </w:r>
      <w:r>
        <w:t xml:space="preserve">556 </w:t>
      </w:r>
    </w:p>
    <w:p>
      <w:r>
        <w:t xml:space="preserve">617556 </w:t>
      </w:r>
      <w:r>
        <w:t xml:space="preserve">NULL </w:t>
      </w:r>
      <w:r>
        <w:t xml:space="preserve">2023-06-01 00:00:00 </w:t>
      </w:r>
      <w:r>
        <w:t xml:space="preserve">2023-10-10 00:00:00 </w:t>
      </w:r>
      <w:r>
        <w:t xml:space="preserve">2023-08-15 00:00:00 </w:t>
      </w:r>
      <w:r>
        <w:t xml:space="preserve">20 </w:t>
      </w:r>
      <w:r>
        <w:t xml:space="preserve">132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620169 </w:t>
      </w:r>
      <w:r>
        <w:t xml:space="preserve">Organisation Internationale pour les Migrations </w:t>
      </w:r>
      <w:r>
        <w:t xml:space="preserve">OIM </w:t>
      </w:r>
      <w:r>
        <w:t xml:space="preserve">556 </w:t>
      </w:r>
      <w:r>
        <w:t xml:space="preserve">556 </w:t>
      </w:r>
    </w:p>
    <w:p>
      <w:r>
        <w:t xml:space="preserve">617557 </w:t>
      </w:r>
      <w:r>
        <w:t xml:space="preserve">NULL </w:t>
      </w:r>
      <w:r>
        <w:t xml:space="preserve">2023-03-01 00:00:00 </w:t>
      </w:r>
      <w:r>
        <w:t xml:space="preserve">2023-10-10 00:00:00 </w:t>
      </w:r>
      <w:r>
        <w:t xml:space="preserve">2023-08-22 00:00:00 </w:t>
      </w:r>
      <w:r>
        <w:t xml:space="preserve">52 </w:t>
      </w:r>
      <w:r>
        <w:t xml:space="preserve">433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620170 </w:t>
      </w:r>
      <w:r>
        <w:t xml:space="preserve">Organisation Internationale pour les Migrations </w:t>
      </w:r>
      <w:r>
        <w:t xml:space="preserve">OIM </w:t>
      </w:r>
      <w:r>
        <w:t xml:space="preserve">556 </w:t>
      </w:r>
      <w:r>
        <w:t xml:space="preserve">556 </w:t>
      </w:r>
    </w:p>
    <w:p>
      <w:r>
        <w:t xml:space="preserve">617558 </w:t>
      </w:r>
      <w:r>
        <w:t xml:space="preserve">NULL </w:t>
      </w:r>
      <w:r>
        <w:t xml:space="preserve">2023-06-01 00:00:00 </w:t>
      </w:r>
      <w:r>
        <w:t xml:space="preserve">2023-10-10 00:00:00 </w:t>
      </w:r>
      <w:r>
        <w:t xml:space="preserve">2023-08-22 00:00:00 </w:t>
      </w:r>
      <w:r>
        <w:t xml:space="preserve">45 </w:t>
      </w:r>
      <w:r>
        <w:t xml:space="preserve">375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620171 </w:t>
      </w:r>
      <w:r>
        <w:t xml:space="preserve">Organisation Internationale pour les Migrations </w:t>
      </w:r>
      <w:r>
        <w:t xml:space="preserve">OIM </w:t>
      </w:r>
      <w:r>
        <w:t xml:space="preserve">556 </w:t>
      </w:r>
      <w:r>
        <w:t xml:space="preserve">556 </w:t>
      </w:r>
    </w:p>
    <w:p>
      <w:r>
        <w:t xml:space="preserve">617559 </w:t>
      </w:r>
      <w:r>
        <w:t xml:space="preserve">NULL </w:t>
      </w:r>
      <w:r>
        <w:t xml:space="preserve">2022-06-01 00:00:00 </w:t>
      </w:r>
      <w:r>
        <w:t xml:space="preserve">2023-10-10 00:00:00 </w:t>
      </w:r>
      <w:r>
        <w:t xml:space="preserve">2023-08-21 00:00:00 </w:t>
      </w:r>
      <w:r>
        <w:t xml:space="preserve">54 </w:t>
      </w:r>
      <w:r>
        <w:t xml:space="preserve">385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620172 </w:t>
      </w:r>
      <w:r>
        <w:t xml:space="preserve">Organisation Internationale pour les Migrations </w:t>
      </w:r>
      <w:r>
        <w:t xml:space="preserve">OIM </w:t>
      </w:r>
      <w:r>
        <w:t xml:space="preserve">556 </w:t>
      </w:r>
      <w:r>
        <w:t xml:space="preserve">556 </w:t>
      </w:r>
    </w:p>
    <w:p>
      <w:r>
        <w:t xml:space="preserve">617560 </w:t>
      </w:r>
      <w:r>
        <w:t xml:space="preserve">NULL </w:t>
      </w:r>
      <w:r>
        <w:t xml:space="preserve">2022-09-01 00:00:00 </w:t>
      </w:r>
      <w:r>
        <w:t xml:space="preserve">2023-10-10 00:00:00 </w:t>
      </w:r>
      <w:r>
        <w:t xml:space="preserve">2023-08-21 00:00:00 </w:t>
      </w:r>
      <w:r>
        <w:t xml:space="preserve">51 </w:t>
      </w:r>
      <w:r>
        <w:t xml:space="preserve">364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620173 </w:t>
      </w:r>
      <w:r>
        <w:t xml:space="preserve">Organisation Internationale pour les Migrations </w:t>
      </w:r>
      <w:r>
        <w:t xml:space="preserve">OIM </w:t>
      </w:r>
      <w:r>
        <w:t xml:space="preserve">556 </w:t>
      </w:r>
      <w:r>
        <w:t xml:space="preserve">556 </w:t>
      </w:r>
    </w:p>
    <w:p>
      <w:r>
        <w:t xml:space="preserve">617561 </w:t>
      </w:r>
      <w:r>
        <w:t xml:space="preserve">NULL </w:t>
      </w:r>
      <w:r>
        <w:t xml:space="preserve">2022-12-01 00:00:00 </w:t>
      </w:r>
      <w:r>
        <w:t xml:space="preserve">2023-10-10 00:00:00 </w:t>
      </w:r>
      <w:r>
        <w:t xml:space="preserve">2023-08-21 00:00:00 </w:t>
      </w:r>
      <w:r>
        <w:t xml:space="preserve">10 </w:t>
      </w:r>
      <w:r>
        <w:t xml:space="preserve">71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620174 </w:t>
      </w:r>
      <w:r>
        <w:t xml:space="preserve">Organisation Internationale pour les Migrations </w:t>
      </w:r>
      <w:r>
        <w:t xml:space="preserve">OIM </w:t>
      </w:r>
      <w:r>
        <w:t xml:space="preserve">556 </w:t>
      </w:r>
      <w:r>
        <w:t xml:space="preserve">556 </w:t>
      </w:r>
    </w:p>
    <w:p>
      <w:r>
        <w:t xml:space="preserve">617562 </w:t>
      </w:r>
      <w:r>
        <w:t xml:space="preserve">NULL </w:t>
      </w:r>
      <w:r>
        <w:t xml:space="preserve">2022-06-01 00:00:00 </w:t>
      </w:r>
      <w:r>
        <w:t xml:space="preserve">2023-10-10 00:00:00 </w:t>
      </w:r>
      <w:r>
        <w:t xml:space="preserve">2023-08-09 00:00:00 </w:t>
      </w:r>
      <w:r>
        <w:t xml:space="preserve">79 </w:t>
      </w:r>
      <w:r>
        <w:t xml:space="preserve">373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620175 </w:t>
      </w:r>
      <w:r>
        <w:t xml:space="preserve">Organisation Internationale pour les Migrations </w:t>
      </w:r>
      <w:r>
        <w:t xml:space="preserve">OIM </w:t>
      </w:r>
      <w:r>
        <w:t xml:space="preserve">556 </w:t>
      </w:r>
      <w:r>
        <w:t xml:space="preserve">556 </w:t>
      </w:r>
    </w:p>
    <w:p>
      <w:r>
        <w:t xml:space="preserve">617563 </w:t>
      </w:r>
      <w:r>
        <w:t xml:space="preserve">NULL </w:t>
      </w:r>
      <w:r>
        <w:t xml:space="preserve">2022-09-01 00:00:00 </w:t>
      </w:r>
      <w:r>
        <w:t xml:space="preserve">2023-10-10 00:00:00 </w:t>
      </w:r>
      <w:r>
        <w:t xml:space="preserve">2023-08-09 00:00:00 </w:t>
      </w:r>
      <w:r>
        <w:t xml:space="preserve">26 </w:t>
      </w:r>
      <w:r>
        <w:t xml:space="preserve">123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620176 </w:t>
      </w:r>
      <w:r>
        <w:t xml:space="preserve">Organisation Internationale pour les Migrations </w:t>
      </w:r>
      <w:r>
        <w:t xml:space="preserve">OIM </w:t>
      </w:r>
      <w:r>
        <w:t xml:space="preserve">556 </w:t>
      </w:r>
      <w:r>
        <w:t xml:space="preserve">556 </w:t>
      </w:r>
    </w:p>
    <w:p>
      <w:r>
        <w:t xml:space="preserve">617564 </w:t>
      </w:r>
      <w:r>
        <w:t xml:space="preserve">NULL </w:t>
      </w:r>
      <w:r>
        <w:t xml:space="preserve">2022-12-01 00:00:00 </w:t>
      </w:r>
      <w:r>
        <w:t xml:space="preserve">2023-10-10 00:00:00 </w:t>
      </w:r>
      <w:r>
        <w:t xml:space="preserve">2023-08-09 00:00:00 </w:t>
      </w:r>
      <w:r>
        <w:t xml:space="preserve">35 </w:t>
      </w:r>
      <w:r>
        <w:t xml:space="preserve">166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620177 </w:t>
      </w:r>
      <w:r>
        <w:t xml:space="preserve">Organisation Internationale pour les Migrations </w:t>
      </w:r>
      <w:r>
        <w:t xml:space="preserve">OIM </w:t>
      </w:r>
      <w:r>
        <w:t xml:space="preserve">556 </w:t>
      </w:r>
      <w:r>
        <w:t xml:space="preserve">556 </w:t>
      </w:r>
    </w:p>
    <w:p>
      <w:r>
        <w:t xml:space="preserve">617565 </w:t>
      </w:r>
      <w:r>
        <w:t xml:space="preserve">NULL </w:t>
      </w:r>
      <w:r>
        <w:t xml:space="preserve">2023-06-01 00:00:00 </w:t>
      </w:r>
      <w:r>
        <w:t xml:space="preserve">2023-10-10 00:00:00 </w:t>
      </w:r>
      <w:r>
        <w:t xml:space="preserve">2023-08-09 00:00:00 </w:t>
      </w:r>
      <w:r>
        <w:t xml:space="preserve">19 </w:t>
      </w:r>
      <w:r>
        <w:t xml:space="preserve">95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620178 </w:t>
      </w:r>
      <w:r>
        <w:t xml:space="preserve">Organisation Internationale pour les Migrations </w:t>
      </w:r>
      <w:r>
        <w:t xml:space="preserve">OIM </w:t>
      </w:r>
      <w:r>
        <w:t xml:space="preserve">556 </w:t>
      </w:r>
      <w:r>
        <w:t xml:space="preserve">556 </w:t>
      </w:r>
    </w:p>
    <w:p>
      <w:r>
        <w:t xml:space="preserve">617566 </w:t>
      </w:r>
      <w:r>
        <w:t xml:space="preserve">NULL </w:t>
      </w:r>
      <w:r>
        <w:t xml:space="preserve">2023-08-25 00:00:00 </w:t>
      </w:r>
      <w:r>
        <w:t xml:space="preserve">2023-10-10 00:00:00 </w:t>
      </w:r>
      <w:r>
        <w:t xml:space="preserve">2023-08-09 00:00:00 </w:t>
      </w:r>
      <w:r>
        <w:t xml:space="preserve">11 </w:t>
      </w:r>
      <w:r>
        <w:t xml:space="preserve">55 </w:t>
      </w:r>
      <w:r>
        <w:t xml:space="preserve">2 </w:t>
      </w:r>
      <w:r>
        <w:t xml:space="preserve">Retourné </w:t>
      </w:r>
      <w:r>
        <w:t xml:space="preserve">CD5403ZS03 </w:t>
      </w:r>
      <w:r>
        <w:t xml:space="preserve">CD5403ZS03AS06 </w:t>
      </w:r>
      <w:r>
        <w:t xml:space="preserve">LUKAYA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620179 </w:t>
      </w:r>
      <w:r>
        <w:t xml:space="preserve">Organisation Internationale pour les Migrations </w:t>
      </w:r>
      <w:r>
        <w:t xml:space="preserve">OIM </w:t>
      </w:r>
      <w:r>
        <w:t xml:space="preserve">556 </w:t>
      </w:r>
      <w:r>
        <w:t xml:space="preserve">556 </w:t>
      </w:r>
    </w:p>
    <w:p>
      <w:r>
        <w:t xml:space="preserve">617567 </w:t>
      </w:r>
      <w:r>
        <w:t xml:space="preserve">NULL </w:t>
      </w:r>
      <w:r>
        <w:t xml:space="preserve">2022-06-01 00:00:00 </w:t>
      </w:r>
      <w:r>
        <w:t xml:space="preserve">2023-10-10 00:00:00 </w:t>
      </w:r>
      <w:r>
        <w:t xml:space="preserve">2023-08-15 00:00:00 </w:t>
      </w:r>
      <w:r>
        <w:t xml:space="preserve">20 </w:t>
      </w:r>
      <w:r>
        <w:t xml:space="preserve">92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NULL </w:t>
      </w:r>
      <w:r>
        <w:t xml:space="preserve">NULL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620180 </w:t>
      </w:r>
      <w:r>
        <w:t xml:space="preserve">Organisation Internationale pour les Migrations </w:t>
      </w:r>
      <w:r>
        <w:t xml:space="preserve">OIM </w:t>
      </w:r>
      <w:r>
        <w:t xml:space="preserve">556 </w:t>
      </w:r>
      <w:r>
        <w:t xml:space="preserve">556 </w:t>
      </w:r>
    </w:p>
    <w:p>
      <w:r>
        <w:t xml:space="preserve">617568 </w:t>
      </w:r>
      <w:r>
        <w:t xml:space="preserve">NULL </w:t>
      </w:r>
      <w:r>
        <w:t xml:space="preserve">2023-08-25 00:00:00 </w:t>
      </w:r>
      <w:r>
        <w:t xml:space="preserve">2023-10-10 00:00:00 </w:t>
      </w:r>
      <w:r>
        <w:t xml:space="preserve">2023-08-15 00:00:00 </w:t>
      </w:r>
      <w:r>
        <w:t xml:space="preserve">21 </w:t>
      </w:r>
      <w:r>
        <w:t xml:space="preserve">84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620181 </w:t>
      </w:r>
      <w:r>
        <w:t xml:space="preserve">Organisation Internationale pour les Migrations </w:t>
      </w:r>
      <w:r>
        <w:t xml:space="preserve">OIM </w:t>
      </w:r>
      <w:r>
        <w:t xml:space="preserve">556 </w:t>
      </w:r>
      <w:r>
        <w:t xml:space="preserve">556 </w:t>
      </w:r>
    </w:p>
    <w:p>
      <w:r>
        <w:t xml:space="preserve">617569 </w:t>
      </w:r>
      <w:r>
        <w:t xml:space="preserve">NULL </w:t>
      </w:r>
      <w:r>
        <w:t xml:space="preserve">2022-06-01 00:00:00 </w:t>
      </w:r>
      <w:r>
        <w:t xml:space="preserve">2023-10-10 00:00:00 </w:t>
      </w:r>
      <w:r>
        <w:t xml:space="preserve">2023-08-10 00:00:00 </w:t>
      </w:r>
      <w:r>
        <w:t xml:space="preserve">22 </w:t>
      </w:r>
      <w:r>
        <w:t xml:space="preserve">110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620182 </w:t>
      </w:r>
      <w:r>
        <w:t xml:space="preserve">Organisation Internationale pour les Migrations </w:t>
      </w:r>
      <w:r>
        <w:t xml:space="preserve">OIM </w:t>
      </w:r>
      <w:r>
        <w:t xml:space="preserve">556 </w:t>
      </w:r>
      <w:r>
        <w:t xml:space="preserve">556 </w:t>
      </w:r>
    </w:p>
    <w:p>
      <w:r>
        <w:t xml:space="preserve">617570 </w:t>
      </w:r>
      <w:r>
        <w:t xml:space="preserve">NULL </w:t>
      </w:r>
      <w:r>
        <w:t xml:space="preserve">2022-12-01 00:00:00 </w:t>
      </w:r>
      <w:r>
        <w:t xml:space="preserve">2023-10-10 00:00:00 </w:t>
      </w:r>
      <w:r>
        <w:t xml:space="preserve">2023-08-10 00:00:00 </w:t>
      </w:r>
      <w:r>
        <w:t xml:space="preserve">110 </w:t>
      </w:r>
      <w:r>
        <w:t xml:space="preserve">548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620183 </w:t>
      </w:r>
      <w:r>
        <w:t xml:space="preserve">Organisation Internationale pour les Migrations </w:t>
      </w:r>
      <w:r>
        <w:t xml:space="preserve">OIM </w:t>
      </w:r>
      <w:r>
        <w:t xml:space="preserve">556 </w:t>
      </w:r>
      <w:r>
        <w:t xml:space="preserve">556 </w:t>
      </w:r>
    </w:p>
    <w:p>
      <w:r>
        <w:t xml:space="preserve">617571 </w:t>
      </w:r>
      <w:r>
        <w:t xml:space="preserve">NULL </w:t>
      </w:r>
      <w:r>
        <w:t xml:space="preserve">2023-03-01 00:00:00 </w:t>
      </w:r>
      <w:r>
        <w:t xml:space="preserve">2023-10-10 00:00:00 </w:t>
      </w:r>
      <w:r>
        <w:t xml:space="preserve">2023-08-10 00:00:00 </w:t>
      </w:r>
      <w:r>
        <w:t xml:space="preserve">20 </w:t>
      </w:r>
      <w:r>
        <w:t xml:space="preserve">100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620184 </w:t>
      </w:r>
      <w:r>
        <w:t xml:space="preserve">Organisation Internationale pour les Migrations </w:t>
      </w:r>
      <w:r>
        <w:t xml:space="preserve">OIM </w:t>
      </w:r>
      <w:r>
        <w:t xml:space="preserve">556 </w:t>
      </w:r>
      <w:r>
        <w:t xml:space="preserve">556 </w:t>
      </w:r>
    </w:p>
    <w:p>
      <w:r>
        <w:t xml:space="preserve">617572 </w:t>
      </w:r>
      <w:r>
        <w:t xml:space="preserve">NULL </w:t>
      </w:r>
      <w:r>
        <w:t xml:space="preserve">2022-06-01 00:00:00 </w:t>
      </w:r>
      <w:r>
        <w:t xml:space="preserve">2023-10-10 00:00:00 </w:t>
      </w:r>
      <w:r>
        <w:t xml:space="preserve">2023-08-17 00:00:00 </w:t>
      </w:r>
      <w:r>
        <w:t xml:space="preserve">36 </w:t>
      </w:r>
      <w:r>
        <w:t xml:space="preserve">228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620185 </w:t>
      </w:r>
      <w:r>
        <w:t xml:space="preserve">Organisation Internationale pour les Migrations </w:t>
      </w:r>
      <w:r>
        <w:t xml:space="preserve">OIM </w:t>
      </w:r>
      <w:r>
        <w:t xml:space="preserve">556 </w:t>
      </w:r>
      <w:r>
        <w:t xml:space="preserve">556 </w:t>
      </w:r>
    </w:p>
    <w:p>
      <w:r>
        <w:t xml:space="preserve">617573 </w:t>
      </w:r>
      <w:r>
        <w:t xml:space="preserve">NULL </w:t>
      </w:r>
      <w:r>
        <w:t xml:space="preserve">2022-09-01 00:00:00 </w:t>
      </w:r>
      <w:r>
        <w:t xml:space="preserve">2023-10-10 00:00:00 </w:t>
      </w:r>
      <w:r>
        <w:t xml:space="preserve">2023-08-17 00:00:00 </w:t>
      </w:r>
      <w:r>
        <w:t xml:space="preserve">53 </w:t>
      </w:r>
      <w:r>
        <w:t xml:space="preserve">335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620186 </w:t>
      </w:r>
      <w:r>
        <w:t xml:space="preserve">Organisation Internationale pour les Migrations </w:t>
      </w:r>
      <w:r>
        <w:t xml:space="preserve">OIM </w:t>
      </w:r>
      <w:r>
        <w:t xml:space="preserve">556 </w:t>
      </w:r>
      <w:r>
        <w:t xml:space="preserve">556 </w:t>
      </w:r>
    </w:p>
    <w:p>
      <w:r>
        <w:t xml:space="preserve">617574 </w:t>
      </w:r>
      <w:r>
        <w:t xml:space="preserve">NULL </w:t>
      </w:r>
      <w:r>
        <w:t xml:space="preserve">2023-06-01 00:00:00 </w:t>
      </w:r>
      <w:r>
        <w:t xml:space="preserve">2023-10-10 00:00:00 </w:t>
      </w:r>
      <w:r>
        <w:t xml:space="preserve">2023-08-17 00:00:00 </w:t>
      </w:r>
      <w:r>
        <w:t xml:space="preserve">16 </w:t>
      </w:r>
      <w:r>
        <w:t xml:space="preserve">75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620187 </w:t>
      </w:r>
      <w:r>
        <w:t xml:space="preserve">Organisation Internationale pour les Migrations </w:t>
      </w:r>
      <w:r>
        <w:t xml:space="preserve">OIM </w:t>
      </w:r>
      <w:r>
        <w:t xml:space="preserve">556 </w:t>
      </w:r>
      <w:r>
        <w:t xml:space="preserve">556 </w:t>
      </w:r>
    </w:p>
    <w:p>
      <w:r>
        <w:t xml:space="preserve">617575 </w:t>
      </w:r>
      <w:r>
        <w:t xml:space="preserve">NULL </w:t>
      </w:r>
      <w:r>
        <w:t xml:space="preserve">2023-08-25 00:00:00 </w:t>
      </w:r>
      <w:r>
        <w:t xml:space="preserve">2023-10-10 00:00:00 </w:t>
      </w:r>
      <w:r>
        <w:t xml:space="preserve">2023-08-17 00:00:00 </w:t>
      </w:r>
      <w:r>
        <w:t xml:space="preserve">36 </w:t>
      </w:r>
      <w:r>
        <w:t xml:space="preserve">169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620188 </w:t>
      </w:r>
      <w:r>
        <w:t xml:space="preserve">Organisation Internationale pour les Migrations </w:t>
      </w:r>
      <w:r>
        <w:t xml:space="preserve">OIM </w:t>
      </w:r>
      <w:r>
        <w:t xml:space="preserve">556 </w:t>
      </w:r>
      <w:r>
        <w:t xml:space="preserve">556 </w:t>
      </w:r>
    </w:p>
    <w:p>
      <w:r>
        <w:t xml:space="preserve">617576 </w:t>
      </w:r>
      <w:r>
        <w:t xml:space="preserve">NULL </w:t>
      </w:r>
      <w:r>
        <w:t xml:space="preserve">2023-06-01 00:00:00 </w:t>
      </w:r>
      <w:r>
        <w:t xml:space="preserve">2023-10-10 00:00:00 </w:t>
      </w:r>
      <w:r>
        <w:t xml:space="preserve">2023-08-16 00:00:00 </w:t>
      </w:r>
      <w:r>
        <w:t xml:space="preserve">111 </w:t>
      </w:r>
      <w:r>
        <w:t xml:space="preserve">571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620189 </w:t>
      </w:r>
      <w:r>
        <w:t xml:space="preserve">Organisation Internationale pour les Migrations </w:t>
      </w:r>
      <w:r>
        <w:t xml:space="preserve">OIM </w:t>
      </w:r>
      <w:r>
        <w:t xml:space="preserve">556 </w:t>
      </w:r>
      <w:r>
        <w:t xml:space="preserve">556 </w:t>
      </w:r>
    </w:p>
    <w:p>
      <w:r>
        <w:t xml:space="preserve">617577 </w:t>
      </w:r>
      <w:r>
        <w:t xml:space="preserve">NULL </w:t>
      </w:r>
      <w:r>
        <w:t xml:space="preserve">2022-09-01 00:00:00 </w:t>
      </w:r>
      <w:r>
        <w:t xml:space="preserve">2023-10-10 00:00:00 </w:t>
      </w:r>
      <w:r>
        <w:t xml:space="preserve">2023-08-10 00:00:00 </w:t>
      </w:r>
      <w:r>
        <w:t xml:space="preserve">70 </w:t>
      </w:r>
      <w:r>
        <w:t xml:space="preserve">420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620190 </w:t>
      </w:r>
      <w:r>
        <w:t xml:space="preserve">Organisation Internationale pour les Migrations </w:t>
      </w:r>
      <w:r>
        <w:t xml:space="preserve">OIM </w:t>
      </w:r>
      <w:r>
        <w:t xml:space="preserve">556 </w:t>
      </w:r>
      <w:r>
        <w:t xml:space="preserve">556 </w:t>
      </w:r>
    </w:p>
    <w:p>
      <w:r>
        <w:t xml:space="preserve">617578 </w:t>
      </w:r>
      <w:r>
        <w:t xml:space="preserve">NULL </w:t>
      </w:r>
      <w:r>
        <w:t xml:space="preserve">2022-12-01 00:00:00 </w:t>
      </w:r>
      <w:r>
        <w:t xml:space="preserve">2023-10-10 00:00:00 </w:t>
      </w:r>
      <w:r>
        <w:t xml:space="preserve">2023-08-10 00:00:00 </w:t>
      </w:r>
      <w:r>
        <w:t xml:space="preserve">10 </w:t>
      </w:r>
      <w:r>
        <w:t xml:space="preserve">60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620191 </w:t>
      </w:r>
      <w:r>
        <w:t xml:space="preserve">Organisation Internationale pour les Migrations </w:t>
      </w:r>
      <w:r>
        <w:t xml:space="preserve">OIM </w:t>
      </w:r>
      <w:r>
        <w:t xml:space="preserve">556 </w:t>
      </w:r>
      <w:r>
        <w:t xml:space="preserve">556 </w:t>
      </w:r>
    </w:p>
    <w:p>
      <w:r>
        <w:t xml:space="preserve">617579 </w:t>
      </w:r>
      <w:r>
        <w:t xml:space="preserve">NULL </w:t>
      </w:r>
      <w:r>
        <w:t xml:space="preserve">2023-06-01 00:00:00 </w:t>
      </w:r>
      <w:r>
        <w:t xml:space="preserve">2023-10-10 00:00:00 </w:t>
      </w:r>
      <w:r>
        <w:t xml:space="preserve">2023-08-10 00:00:00 </w:t>
      </w:r>
      <w:r>
        <w:t xml:space="preserve">45 </w:t>
      </w:r>
      <w:r>
        <w:t xml:space="preserve">181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620192 </w:t>
      </w:r>
      <w:r>
        <w:t xml:space="preserve">Organisation Internationale pour les Migrations </w:t>
      </w:r>
      <w:r>
        <w:t xml:space="preserve">OIM </w:t>
      </w:r>
      <w:r>
        <w:t xml:space="preserve">556 </w:t>
      </w:r>
      <w:r>
        <w:t xml:space="preserve">556 </w:t>
      </w:r>
    </w:p>
    <w:p>
      <w:r>
        <w:t xml:space="preserve">617580 </w:t>
      </w:r>
      <w:r>
        <w:t xml:space="preserve">NULL </w:t>
      </w:r>
      <w:r>
        <w:t xml:space="preserve">2023-08-25 00:00:00 </w:t>
      </w:r>
      <w:r>
        <w:t xml:space="preserve">2023-10-10 00:00:00 </w:t>
      </w:r>
      <w:r>
        <w:t xml:space="preserve">2023-08-10 00:00:00 </w:t>
      </w:r>
      <w:r>
        <w:t xml:space="preserve">36 </w:t>
      </w:r>
      <w:r>
        <w:t xml:space="preserve">144 </w:t>
      </w:r>
      <w:r>
        <w:t xml:space="preserve">2 </w:t>
      </w:r>
      <w:r>
        <w:t xml:space="preserve">Retourné </w:t>
      </w:r>
      <w:r>
        <w:t xml:space="preserve">CD5403ZS03 </w:t>
      </w:r>
      <w:r>
        <w:t xml:space="preserve">CD5403ZS03AS07 </w:t>
      </w:r>
      <w:r>
        <w:t xml:space="preserve">LWEMBA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620193 </w:t>
      </w:r>
      <w:r>
        <w:t xml:space="preserve">Organisation Internationale pour les Migrations </w:t>
      </w:r>
      <w:r>
        <w:t xml:space="preserve">OIM </w:t>
      </w:r>
      <w:r>
        <w:t xml:space="preserve">556 </w:t>
      </w:r>
      <w:r>
        <w:t xml:space="preserve">556 </w:t>
      </w:r>
    </w:p>
    <w:p>
      <w:r>
        <w:t xml:space="preserve">617581 </w:t>
      </w:r>
      <w:r>
        <w:t xml:space="preserve">NULL </w:t>
      </w:r>
      <w:r>
        <w:t xml:space="preserve">2023-03-01 00:00:00 </w:t>
      </w:r>
      <w:r>
        <w:t xml:space="preserve">2023-10-10 00:00:00 </w:t>
      </w:r>
      <w:r>
        <w:t xml:space="preserve">2023-08-08 00:00:00 </w:t>
      </w:r>
      <w:r>
        <w:t xml:space="preserve">45 </w:t>
      </w:r>
      <w:r>
        <w:t xml:space="preserve">270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620194 </w:t>
      </w:r>
      <w:r>
        <w:t xml:space="preserve">Organisation Internationale pour les Migrations </w:t>
      </w:r>
      <w:r>
        <w:t xml:space="preserve">OIM </w:t>
      </w:r>
      <w:r>
        <w:t xml:space="preserve">556 </w:t>
      </w:r>
      <w:r>
        <w:t xml:space="preserve">556 </w:t>
      </w:r>
    </w:p>
    <w:p>
      <w:r>
        <w:t xml:space="preserve">617584 </w:t>
      </w:r>
      <w:r>
        <w:t xml:space="preserve">NULL </w:t>
      </w:r>
      <w:r>
        <w:t xml:space="preserve">2023-06-01 00:00:00 </w:t>
      </w:r>
      <w:r>
        <w:t xml:space="preserve">2023-10-10 00:00:00 </w:t>
      </w:r>
      <w:r>
        <w:t xml:space="preserve">2023-08-14 00:00:00 </w:t>
      </w:r>
      <w:r>
        <w:t xml:space="preserve">39 </w:t>
      </w:r>
      <w:r>
        <w:t xml:space="preserve">189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620197 </w:t>
      </w:r>
      <w:r>
        <w:t xml:space="preserve">Organisation Internationale pour les Migrations </w:t>
      </w:r>
      <w:r>
        <w:t xml:space="preserve">OIM </w:t>
      </w:r>
      <w:r>
        <w:t xml:space="preserve">556 </w:t>
      </w:r>
      <w:r>
        <w:t xml:space="preserve">556 </w:t>
      </w:r>
    </w:p>
    <w:p>
      <w:r>
        <w:t xml:space="preserve">617585 </w:t>
      </w:r>
      <w:r>
        <w:t xml:space="preserve">NULL </w:t>
      </w:r>
      <w:r>
        <w:t xml:space="preserve">2023-08-25 00:00:00 </w:t>
      </w:r>
      <w:r>
        <w:t xml:space="preserve">2023-10-10 00:00:00 </w:t>
      </w:r>
      <w:r>
        <w:t xml:space="preserve">2023-08-14 00:00:00 </w:t>
      </w:r>
      <w:r>
        <w:t xml:space="preserve">16 </w:t>
      </w:r>
      <w:r>
        <w:t xml:space="preserve">78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620198 </w:t>
      </w:r>
      <w:r>
        <w:t xml:space="preserve">Organisation Internationale pour les Migrations </w:t>
      </w:r>
      <w:r>
        <w:t xml:space="preserve">OIM </w:t>
      </w:r>
      <w:r>
        <w:t xml:space="preserve">556 </w:t>
      </w:r>
      <w:r>
        <w:t xml:space="preserve">556 </w:t>
      </w:r>
    </w:p>
    <w:p>
      <w:r>
        <w:t xml:space="preserve">617586 </w:t>
      </w:r>
      <w:r>
        <w:t xml:space="preserve">NULL </w:t>
      </w:r>
      <w:r>
        <w:t xml:space="preserve">2022-06-01 00:00:00 </w:t>
      </w:r>
      <w:r>
        <w:t xml:space="preserve">2023-10-10 00:00:00 </w:t>
      </w:r>
      <w:r>
        <w:t xml:space="preserve">2023-08-16 00:00:00 </w:t>
      </w:r>
      <w:r>
        <w:t xml:space="preserve">45 </w:t>
      </w:r>
      <w:r>
        <w:t xml:space="preserve">265 </w:t>
      </w:r>
      <w:r>
        <w:t xml:space="preserve">2 </w:t>
      </w:r>
      <w:r>
        <w:t xml:space="preserve">Retourné </w:t>
      </w:r>
      <w:r>
        <w:t xml:space="preserve">CD5407ZS07 </w:t>
      </w:r>
      <w:r>
        <w:t xml:space="preserve">CD5407ZS07AS19 </w:t>
      </w:r>
      <w:r>
        <w:t xml:space="preserve">SII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620199 </w:t>
      </w:r>
      <w:r>
        <w:t xml:space="preserve">Organisation Internationale pour les Migrations </w:t>
      </w:r>
      <w:r>
        <w:t xml:space="preserve">OIM </w:t>
      </w:r>
      <w:r>
        <w:t xml:space="preserve">556 </w:t>
      </w:r>
      <w:r>
        <w:t xml:space="preserve">556 </w:t>
      </w:r>
    </w:p>
    <w:p>
      <w:r>
        <w:t xml:space="preserve">617587 </w:t>
      </w:r>
      <w:r>
        <w:t xml:space="preserve">NULL </w:t>
      </w:r>
      <w:r>
        <w:t xml:space="preserve">2022-09-01 00:00:00 </w:t>
      </w:r>
      <w:r>
        <w:t xml:space="preserve">2023-10-10 00:00:00 </w:t>
      </w:r>
      <w:r>
        <w:t xml:space="preserve">2023-08-09 00:00:00 </w:t>
      </w:r>
      <w:r>
        <w:t xml:space="preserve">15 </w:t>
      </w:r>
      <w:r>
        <w:t xml:space="preserve">75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620200 </w:t>
      </w:r>
      <w:r>
        <w:t xml:space="preserve">Organisation Internationale pour les Migrations </w:t>
      </w:r>
      <w:r>
        <w:t xml:space="preserve">OIM </w:t>
      </w:r>
      <w:r>
        <w:t xml:space="preserve">556 </w:t>
      </w:r>
      <w:r>
        <w:t xml:space="preserve">556 </w:t>
      </w:r>
    </w:p>
    <w:p>
      <w:r>
        <w:t xml:space="preserve">617588 </w:t>
      </w:r>
      <w:r>
        <w:t xml:space="preserve">NULL </w:t>
      </w:r>
      <w:r>
        <w:t xml:space="preserve">2022-12-01 00:00:00 </w:t>
      </w:r>
      <w:r>
        <w:t xml:space="preserve">2023-10-10 00:00:00 </w:t>
      </w:r>
      <w:r>
        <w:t xml:space="preserve">2023-08-09 00:00:00 </w:t>
      </w:r>
      <w:r>
        <w:t xml:space="preserve">10 </w:t>
      </w:r>
      <w:r>
        <w:t xml:space="preserve">50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620201 </w:t>
      </w:r>
      <w:r>
        <w:t xml:space="preserve">Organisation Internationale pour les Migrations </w:t>
      </w:r>
      <w:r>
        <w:t xml:space="preserve">OIM </w:t>
      </w:r>
      <w:r>
        <w:t xml:space="preserve">556 </w:t>
      </w:r>
      <w:r>
        <w:t xml:space="preserve">556 </w:t>
      </w:r>
    </w:p>
    <w:p>
      <w:r>
        <w:t xml:space="preserve">617589 </w:t>
      </w:r>
      <w:r>
        <w:t xml:space="preserve">NULL </w:t>
      </w:r>
      <w:r>
        <w:t xml:space="preserve">2023-06-01 00:00:00 </w:t>
      </w:r>
      <w:r>
        <w:t xml:space="preserve">2023-10-10 00:00:00 </w:t>
      </w:r>
      <w:r>
        <w:t xml:space="preserve">2023-08-09 00:00:00 </w:t>
      </w:r>
      <w:r>
        <w:t xml:space="preserve">27 </w:t>
      </w:r>
      <w:r>
        <w:t xml:space="preserve">139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620202 </w:t>
      </w:r>
      <w:r>
        <w:t xml:space="preserve">Organisation Internationale pour les Migrations </w:t>
      </w:r>
      <w:r>
        <w:t xml:space="preserve">OIM </w:t>
      </w:r>
      <w:r>
        <w:t xml:space="preserve">556 </w:t>
      </w:r>
      <w:r>
        <w:t xml:space="preserve">556 </w:t>
      </w:r>
    </w:p>
    <w:p>
      <w:r>
        <w:t xml:space="preserve">617590 </w:t>
      </w:r>
      <w:r>
        <w:t xml:space="preserve">NULL </w:t>
      </w:r>
      <w:r>
        <w:t xml:space="preserve">2022-06-01 00:00:00 </w:t>
      </w:r>
      <w:r>
        <w:t xml:space="preserve">2023-10-10 00:00:00 </w:t>
      </w:r>
      <w:r>
        <w:t xml:space="preserve">2023-08-14 00:00:00 </w:t>
      </w:r>
      <w:r>
        <w:t xml:space="preserve">8 </w:t>
      </w:r>
      <w:r>
        <w:t xml:space="preserve">31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620203 </w:t>
      </w:r>
      <w:r>
        <w:t xml:space="preserve">Organisation Internationale pour les Migrations </w:t>
      </w:r>
      <w:r>
        <w:t xml:space="preserve">OIM </w:t>
      </w:r>
      <w:r>
        <w:t xml:space="preserve">556 </w:t>
      </w:r>
      <w:r>
        <w:t xml:space="preserve">556 </w:t>
      </w:r>
    </w:p>
    <w:p>
      <w:r>
        <w:t xml:space="preserve">617591 </w:t>
      </w:r>
      <w:r>
        <w:t xml:space="preserve">NULL </w:t>
      </w:r>
      <w:r>
        <w:t xml:space="preserve">2022-09-01 00:00:00 </w:t>
      </w:r>
      <w:r>
        <w:t xml:space="preserve">2023-10-10 00:00:00 </w:t>
      </w:r>
      <w:r>
        <w:t xml:space="preserve">2023-08-14 00:00:00 </w:t>
      </w:r>
      <w:r>
        <w:t xml:space="preserve">60 </w:t>
      </w:r>
      <w:r>
        <w:t xml:space="preserve">233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620204 </w:t>
      </w:r>
      <w:r>
        <w:t xml:space="preserve">Organisation Internationale pour les Migrations </w:t>
      </w:r>
      <w:r>
        <w:t xml:space="preserve">OIM </w:t>
      </w:r>
      <w:r>
        <w:t xml:space="preserve">556 </w:t>
      </w:r>
      <w:r>
        <w:t xml:space="preserve">556 </w:t>
      </w:r>
    </w:p>
    <w:p>
      <w:r>
        <w:t xml:space="preserve">617592 </w:t>
      </w:r>
      <w:r>
        <w:t xml:space="preserve">NULL </w:t>
      </w:r>
      <w:r>
        <w:t xml:space="preserve">2022-06-01 00:00:00 </w:t>
      </w:r>
      <w:r>
        <w:t xml:space="preserve">2023-10-10 00:00:00 </w:t>
      </w:r>
      <w:r>
        <w:t xml:space="preserve">2023-08-11 00:00:00 </w:t>
      </w:r>
      <w:r>
        <w:t xml:space="preserve">56 </w:t>
      </w:r>
      <w:r>
        <w:t xml:space="preserve">264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620205 </w:t>
      </w:r>
      <w:r>
        <w:t xml:space="preserve">Organisation Internationale pour les Migrations </w:t>
      </w:r>
      <w:r>
        <w:t xml:space="preserve">OIM </w:t>
      </w:r>
      <w:r>
        <w:t xml:space="preserve">556 </w:t>
      </w:r>
      <w:r>
        <w:t xml:space="preserve">556 </w:t>
      </w:r>
    </w:p>
    <w:p>
      <w:r>
        <w:t xml:space="preserve">617593 </w:t>
      </w:r>
      <w:r>
        <w:t xml:space="preserve">NULL </w:t>
      </w:r>
      <w:r>
        <w:t xml:space="preserve">2022-06-01 00:00:00 </w:t>
      </w:r>
      <w:r>
        <w:t xml:space="preserve">2023-10-10 00:00:00 </w:t>
      </w:r>
      <w:r>
        <w:t xml:space="preserve">2023-08-10 00:00:00 </w:t>
      </w:r>
      <w:r>
        <w:t xml:space="preserve">3 </w:t>
      </w:r>
      <w:r>
        <w:t xml:space="preserve">14 </w:t>
      </w:r>
      <w:r>
        <w:t xml:space="preserve">2 </w:t>
      </w:r>
      <w:r>
        <w:t xml:space="preserve">Retourné </w:t>
      </w:r>
      <w:r>
        <w:t xml:space="preserve">CD5405ZS05 </w:t>
      </w:r>
      <w:r>
        <w:t xml:space="preserve">CD5405ZS05AS08 </w:t>
      </w:r>
      <w:r>
        <w:t xml:space="preserve">LAUDJO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620206 </w:t>
      </w:r>
      <w:r>
        <w:t xml:space="preserve">Organisation Internationale pour les Migrations </w:t>
      </w:r>
      <w:r>
        <w:t xml:space="preserve">OIM </w:t>
      </w:r>
      <w:r>
        <w:t xml:space="preserve">556 </w:t>
      </w:r>
      <w:r>
        <w:t xml:space="preserve">556 </w:t>
      </w:r>
    </w:p>
    <w:p>
      <w:r>
        <w:t xml:space="preserve">617594 </w:t>
      </w:r>
      <w:r>
        <w:t xml:space="preserve">NULL </w:t>
      </w:r>
      <w:r>
        <w:t xml:space="preserve">2022-06-01 00:00:00 </w:t>
      </w:r>
      <w:r>
        <w:t xml:space="preserve">2023-10-10 00:00:00 </w:t>
      </w:r>
      <w:r>
        <w:t xml:space="preserve">2023-08-10 00:00:00 </w:t>
      </w:r>
      <w:r>
        <w:t xml:space="preserve">21 </w:t>
      </w:r>
      <w:r>
        <w:t xml:space="preserve">121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620207 </w:t>
      </w:r>
      <w:r>
        <w:t xml:space="preserve">Organisation Internationale pour les Migrations </w:t>
      </w:r>
      <w:r>
        <w:t xml:space="preserve">OIM </w:t>
      </w:r>
      <w:r>
        <w:t xml:space="preserve">556 </w:t>
      </w:r>
      <w:r>
        <w:t xml:space="preserve">556 </w:t>
      </w:r>
    </w:p>
    <w:p>
      <w:r>
        <w:t xml:space="preserve">617595 </w:t>
      </w:r>
      <w:r>
        <w:t xml:space="preserve">NULL </w:t>
      </w:r>
      <w:r>
        <w:t xml:space="preserve">2022-09-01 00:00:00 </w:t>
      </w:r>
      <w:r>
        <w:t xml:space="preserve">2023-10-10 00:00:00 </w:t>
      </w:r>
      <w:r>
        <w:t xml:space="preserve">2023-08-10 00:00:00 </w:t>
      </w:r>
      <w:r>
        <w:t xml:space="preserve">8 </w:t>
      </w:r>
      <w:r>
        <w:t xml:space="preserve">46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620208 </w:t>
      </w:r>
      <w:r>
        <w:t xml:space="preserve">Organisation Internationale pour les Migrations </w:t>
      </w:r>
      <w:r>
        <w:t xml:space="preserve">OIM </w:t>
      </w:r>
      <w:r>
        <w:t xml:space="preserve">556 </w:t>
      </w:r>
      <w:r>
        <w:t xml:space="preserve">556 </w:t>
      </w:r>
    </w:p>
    <w:p>
      <w:r>
        <w:t xml:space="preserve">617596 </w:t>
      </w:r>
      <w:r>
        <w:t xml:space="preserve">NULL </w:t>
      </w:r>
      <w:r>
        <w:t xml:space="preserve">2022-12-01 00:00:00 </w:t>
      </w:r>
      <w:r>
        <w:t xml:space="preserve">2023-10-10 00:00:00 </w:t>
      </w:r>
      <w:r>
        <w:t xml:space="preserve">2023-08-18 00:00:00 </w:t>
      </w:r>
      <w:r>
        <w:t xml:space="preserve">12 </w:t>
      </w:r>
      <w:r>
        <w:t xml:space="preserve">36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620209 </w:t>
      </w:r>
      <w:r>
        <w:t xml:space="preserve">Organisation Internationale pour les Migrations </w:t>
      </w:r>
      <w:r>
        <w:t xml:space="preserve">OIM </w:t>
      </w:r>
      <w:r>
        <w:t xml:space="preserve">556 </w:t>
      </w:r>
      <w:r>
        <w:t xml:space="preserve">556 </w:t>
      </w:r>
    </w:p>
    <w:p>
      <w:r>
        <w:t xml:space="preserve">617597 </w:t>
      </w:r>
      <w:r>
        <w:t xml:space="preserve">NULL </w:t>
      </w:r>
      <w:r>
        <w:t xml:space="preserve">2023-03-01 00:00:00 </w:t>
      </w:r>
      <w:r>
        <w:t xml:space="preserve">2023-10-10 00:00:00 </w:t>
      </w:r>
      <w:r>
        <w:t xml:space="preserve">2023-08-18 00:00:00 </w:t>
      </w:r>
      <w:r>
        <w:t xml:space="preserve">49 </w:t>
      </w:r>
      <w:r>
        <w:t xml:space="preserve">170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620210 </w:t>
      </w:r>
      <w:r>
        <w:t xml:space="preserve">Organisation Internationale pour les Migrations </w:t>
      </w:r>
      <w:r>
        <w:t xml:space="preserve">OIM </w:t>
      </w:r>
      <w:r>
        <w:t xml:space="preserve">556 </w:t>
      </w:r>
      <w:r>
        <w:t xml:space="preserve">556 </w:t>
      </w:r>
    </w:p>
    <w:p>
      <w:r>
        <w:t xml:space="preserve">617598 </w:t>
      </w:r>
      <w:r>
        <w:t xml:space="preserve">NULL </w:t>
      </w:r>
      <w:r>
        <w:t xml:space="preserve">2023-06-01 00:00:00 </w:t>
      </w:r>
      <w:r>
        <w:t xml:space="preserve">2023-10-10 00:00:00 </w:t>
      </w:r>
      <w:r>
        <w:t xml:space="preserve">2023-08-18 00:00:00 </w:t>
      </w:r>
      <w:r>
        <w:t xml:space="preserve">5 </w:t>
      </w:r>
      <w:r>
        <w:t xml:space="preserve">17 </w:t>
      </w:r>
      <w:r>
        <w:t xml:space="preserve">2 </w:t>
      </w:r>
      <w:r>
        <w:t xml:space="preserve">Retourné </w:t>
      </w:r>
      <w:r>
        <w:t xml:space="preserve">CD5403ZS01 </w:t>
      </w:r>
      <w:r>
        <w:t xml:space="preserve">CD5403ZS01AS08 </w:t>
      </w:r>
      <w:r>
        <w:t xml:space="preserve">TOLY TOLY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620211 </w:t>
      </w:r>
      <w:r>
        <w:t xml:space="preserve">Organisation Internationale pour les Migrations </w:t>
      </w:r>
      <w:r>
        <w:t xml:space="preserve">OIM </w:t>
      </w:r>
      <w:r>
        <w:t xml:space="preserve">556 </w:t>
      </w:r>
      <w:r>
        <w:t xml:space="preserve">556 </w:t>
      </w:r>
    </w:p>
    <w:p>
      <w:r>
        <w:t xml:space="preserve">617599 </w:t>
      </w:r>
      <w:r>
        <w:t xml:space="preserve">NULL </w:t>
      </w:r>
      <w:r>
        <w:t xml:space="preserve">2022-06-01 00:00:00 </w:t>
      </w:r>
      <w:r>
        <w:t xml:space="preserve">2023-10-10 00:00:00 </w:t>
      </w:r>
      <w:r>
        <w:t xml:space="preserve">2023-08-13 00:00:00 </w:t>
      </w:r>
      <w:r>
        <w:t xml:space="preserve">12 </w:t>
      </w:r>
      <w:r>
        <w:t xml:space="preserve">49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620212 </w:t>
      </w:r>
      <w:r>
        <w:t xml:space="preserve">Organisation Internationale pour les Migrations </w:t>
      </w:r>
      <w:r>
        <w:t xml:space="preserve">OIM </w:t>
      </w:r>
      <w:r>
        <w:t xml:space="preserve">556 </w:t>
      </w:r>
      <w:r>
        <w:t xml:space="preserve">556 </w:t>
      </w:r>
    </w:p>
    <w:p>
      <w:r>
        <w:t xml:space="preserve">617600 </w:t>
      </w:r>
      <w:r>
        <w:t xml:space="preserve">NULL </w:t>
      </w:r>
      <w:r>
        <w:t xml:space="preserve">2022-06-01 00:00:00 </w:t>
      </w:r>
      <w:r>
        <w:t xml:space="preserve">2023-10-10 00:00:00 </w:t>
      </w:r>
      <w:r>
        <w:t xml:space="preserve">2023-08-10 00:00:00 </w:t>
      </w:r>
      <w:r>
        <w:t xml:space="preserve">29 </w:t>
      </w:r>
      <w:r>
        <w:t xml:space="preserve">158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620213 </w:t>
      </w:r>
      <w:r>
        <w:t xml:space="preserve">Organisation Internationale pour les Migrations </w:t>
      </w:r>
      <w:r>
        <w:t xml:space="preserve">OIM </w:t>
      </w:r>
      <w:r>
        <w:t xml:space="preserve">556 </w:t>
      </w:r>
      <w:r>
        <w:t xml:space="preserve">556 </w:t>
      </w:r>
    </w:p>
    <w:p>
      <w:r>
        <w:t xml:space="preserve">617601 </w:t>
      </w:r>
      <w:r>
        <w:t xml:space="preserve">NULL </w:t>
      </w:r>
      <w:r>
        <w:t xml:space="preserve">2022-12-01 00:00:00 </w:t>
      </w:r>
      <w:r>
        <w:t xml:space="preserve">2023-10-10 00:00:00 </w:t>
      </w:r>
      <w:r>
        <w:t xml:space="preserve">2023-08-10 00:00:00 </w:t>
      </w:r>
      <w:r>
        <w:t xml:space="preserve">5 </w:t>
      </w:r>
      <w:r>
        <w:t xml:space="preserve">27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620214 </w:t>
      </w:r>
      <w:r>
        <w:t xml:space="preserve">Organisation Internationale pour les Migrations </w:t>
      </w:r>
      <w:r>
        <w:t xml:space="preserve">OIM </w:t>
      </w:r>
      <w:r>
        <w:t xml:space="preserve">556 </w:t>
      </w:r>
      <w:r>
        <w:t xml:space="preserve">556 </w:t>
      </w:r>
    </w:p>
    <w:p>
      <w:r>
        <w:t xml:space="preserve">617602 </w:t>
      </w:r>
      <w:r>
        <w:t xml:space="preserve">NULL </w:t>
      </w:r>
      <w:r>
        <w:t xml:space="preserve">2023-03-01 00:00:00 </w:t>
      </w:r>
      <w:r>
        <w:t xml:space="preserve">2023-10-10 00:00:00 </w:t>
      </w:r>
      <w:r>
        <w:t xml:space="preserve">2023-08-10 00:00:00 </w:t>
      </w:r>
      <w:r>
        <w:t xml:space="preserve">8 </w:t>
      </w:r>
      <w:r>
        <w:t xml:space="preserve">26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620215 </w:t>
      </w:r>
      <w:r>
        <w:t xml:space="preserve">Organisation Internationale pour les Migrations </w:t>
      </w:r>
      <w:r>
        <w:t xml:space="preserve">OIM </w:t>
      </w:r>
      <w:r>
        <w:t xml:space="preserve">556 </w:t>
      </w:r>
      <w:r>
        <w:t xml:space="preserve">556 </w:t>
      </w:r>
    </w:p>
    <w:p>
      <w:r>
        <w:t xml:space="preserve">617603 </w:t>
      </w:r>
      <w:r>
        <w:t xml:space="preserve">NULL </w:t>
      </w:r>
      <w:r>
        <w:t xml:space="preserve">2023-08-25 00:00:00 </w:t>
      </w:r>
      <w:r>
        <w:t xml:space="preserve">2023-10-10 00:00:00 </w:t>
      </w:r>
      <w:r>
        <w:t xml:space="preserve">2023-08-10 00:00:00 </w:t>
      </w:r>
      <w:r>
        <w:t xml:space="preserve">15 </w:t>
      </w:r>
      <w:r>
        <w:t xml:space="preserve">49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620216 </w:t>
      </w:r>
      <w:r>
        <w:t xml:space="preserve">Organisation Internationale pour les Migrations </w:t>
      </w:r>
      <w:r>
        <w:t xml:space="preserve">OIM </w:t>
      </w:r>
      <w:r>
        <w:t xml:space="preserve">556 </w:t>
      </w:r>
      <w:r>
        <w:t xml:space="preserve">556 </w:t>
      </w:r>
    </w:p>
    <w:p>
      <w:r>
        <w:t xml:space="preserve">617604 </w:t>
      </w:r>
      <w:r>
        <w:t xml:space="preserve">NULL </w:t>
      </w:r>
      <w:r>
        <w:t xml:space="preserve">2022-06-01 00:00:00 </w:t>
      </w:r>
      <w:r>
        <w:t xml:space="preserve">2023-10-10 00:00:00 </w:t>
      </w:r>
      <w:r>
        <w:t xml:space="preserve">2023-08-15 00:00:00 </w:t>
      </w:r>
      <w:r>
        <w:t xml:space="preserve">12 </w:t>
      </w:r>
      <w:r>
        <w:t xml:space="preserve">40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620217 </w:t>
      </w:r>
      <w:r>
        <w:t xml:space="preserve">Organisation Internationale pour les Migrations </w:t>
      </w:r>
      <w:r>
        <w:t xml:space="preserve">OIM </w:t>
      </w:r>
      <w:r>
        <w:t xml:space="preserve">556 </w:t>
      </w:r>
      <w:r>
        <w:t xml:space="preserve">556 </w:t>
      </w:r>
    </w:p>
    <w:p>
      <w:r>
        <w:t xml:space="preserve">617605 </w:t>
      </w:r>
      <w:r>
        <w:t xml:space="preserve">NULL </w:t>
      </w:r>
      <w:r>
        <w:t xml:space="preserve">2022-09-01 00:00:00 </w:t>
      </w:r>
      <w:r>
        <w:t xml:space="preserve">2023-10-10 00:00:00 </w:t>
      </w:r>
      <w:r>
        <w:t xml:space="preserve">2023-08-15 00:00:00 </w:t>
      </w:r>
      <w:r>
        <w:t xml:space="preserve">32 </w:t>
      </w:r>
      <w:r>
        <w:t xml:space="preserve">106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620218 </w:t>
      </w:r>
      <w:r>
        <w:t xml:space="preserve">Organisation Internationale pour les Migrations </w:t>
      </w:r>
      <w:r>
        <w:t xml:space="preserve">OIM </w:t>
      </w:r>
      <w:r>
        <w:t xml:space="preserve">556 </w:t>
      </w:r>
      <w:r>
        <w:t xml:space="preserve">556 </w:t>
      </w:r>
    </w:p>
    <w:p>
      <w:r>
        <w:t xml:space="preserve">617606 </w:t>
      </w:r>
      <w:r>
        <w:t xml:space="preserve">NULL </w:t>
      </w:r>
      <w:r>
        <w:t xml:space="preserve">2022-12-01 00:00:00 </w:t>
      </w:r>
      <w:r>
        <w:t xml:space="preserve">2023-10-10 00:00:00 </w:t>
      </w:r>
      <w:r>
        <w:t xml:space="preserve">2023-08-15 00:00:00 </w:t>
      </w:r>
      <w:r>
        <w:t xml:space="preserve">16 </w:t>
      </w:r>
      <w:r>
        <w:t xml:space="preserve">53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620219 </w:t>
      </w:r>
      <w:r>
        <w:t xml:space="preserve">Organisation Internationale pour les Migrations </w:t>
      </w:r>
      <w:r>
        <w:t xml:space="preserve">OIM </w:t>
      </w:r>
      <w:r>
        <w:t xml:space="preserve">556 </w:t>
      </w:r>
      <w:r>
        <w:t xml:space="preserve">556 </w:t>
      </w:r>
    </w:p>
    <w:p>
      <w:r>
        <w:t xml:space="preserve">617607 </w:t>
      </w:r>
      <w:r>
        <w:t xml:space="preserve">NULL </w:t>
      </w:r>
      <w:r>
        <w:t xml:space="preserve">2023-08-25 00:00:00 </w:t>
      </w:r>
      <w:r>
        <w:t xml:space="preserve">2023-10-10 00:00:00 </w:t>
      </w:r>
      <w:r>
        <w:t xml:space="preserve">2023-08-15 00:00:00 </w:t>
      </w:r>
      <w:r>
        <w:t xml:space="preserve">11 </w:t>
      </w:r>
      <w:r>
        <w:t xml:space="preserve">60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620220 </w:t>
      </w:r>
      <w:r>
        <w:t xml:space="preserve">Organisation Internationale pour les Migrations </w:t>
      </w:r>
      <w:r>
        <w:t xml:space="preserve">OIM </w:t>
      </w:r>
      <w:r>
        <w:t xml:space="preserve">556 </w:t>
      </w:r>
      <w:r>
        <w:t xml:space="preserve">556 </w:t>
      </w:r>
    </w:p>
    <w:p>
      <w:r>
        <w:t xml:space="preserve">617608 </w:t>
      </w:r>
      <w:r>
        <w:t xml:space="preserve">NULL </w:t>
      </w:r>
      <w:r>
        <w:t xml:space="preserve">2022-06-01 00:00:00 </w:t>
      </w:r>
      <w:r>
        <w:t xml:space="preserve">2023-10-10 00:00:00 </w:t>
      </w:r>
      <w:r>
        <w:t xml:space="preserve">2023-08-10 00:00:00 </w:t>
      </w:r>
      <w:r>
        <w:t xml:space="preserve">19 </w:t>
      </w:r>
      <w:r>
        <w:t xml:space="preserve">86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620221 </w:t>
      </w:r>
      <w:r>
        <w:t xml:space="preserve">Organisation Internationale pour les Migrations </w:t>
      </w:r>
      <w:r>
        <w:t xml:space="preserve">OIM </w:t>
      </w:r>
      <w:r>
        <w:t xml:space="preserve">556 </w:t>
      </w:r>
      <w:r>
        <w:t xml:space="preserve">556 </w:t>
      </w:r>
    </w:p>
    <w:p>
      <w:r>
        <w:t xml:space="preserve">617609 </w:t>
      </w:r>
      <w:r>
        <w:t xml:space="preserve">NULL </w:t>
      </w:r>
      <w:r>
        <w:t xml:space="preserve">2022-12-01 00:00:00 </w:t>
      </w:r>
      <w:r>
        <w:t xml:space="preserve">2023-10-10 00:00:00 </w:t>
      </w:r>
      <w:r>
        <w:t xml:space="preserve">2023-08-10 00:00:00 </w:t>
      </w:r>
      <w:r>
        <w:t xml:space="preserve">25 </w:t>
      </w:r>
      <w:r>
        <w:t xml:space="preserve">113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620222 </w:t>
      </w:r>
      <w:r>
        <w:t xml:space="preserve">Organisation Internationale pour les Migrations </w:t>
      </w:r>
      <w:r>
        <w:t xml:space="preserve">OIM </w:t>
      </w:r>
      <w:r>
        <w:t xml:space="preserve">556 </w:t>
      </w:r>
      <w:r>
        <w:t xml:space="preserve">556 </w:t>
      </w:r>
    </w:p>
    <w:p>
      <w:r>
        <w:t xml:space="preserve">617610 </w:t>
      </w:r>
      <w:r>
        <w:t xml:space="preserve">NULL </w:t>
      </w:r>
      <w:r>
        <w:t xml:space="preserve">2023-03-01 00:00:00 </w:t>
      </w:r>
      <w:r>
        <w:t xml:space="preserve">2023-10-10 00:00:00 </w:t>
      </w:r>
      <w:r>
        <w:t xml:space="preserve">2023-08-24 00:00:00 </w:t>
      </w:r>
      <w:r>
        <w:t xml:space="preserve">35 </w:t>
      </w:r>
      <w:r>
        <w:t xml:space="preserve">185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620223 </w:t>
      </w:r>
      <w:r>
        <w:t xml:space="preserve">Organisation Internationale pour les Migrations </w:t>
      </w:r>
      <w:r>
        <w:t xml:space="preserve">OIM </w:t>
      </w:r>
      <w:r>
        <w:t xml:space="preserve">556 </w:t>
      </w:r>
      <w:r>
        <w:t xml:space="preserve">556 </w:t>
      </w:r>
    </w:p>
    <w:p>
      <w:r>
        <w:t xml:space="preserve">617611 </w:t>
      </w:r>
      <w:r>
        <w:t xml:space="preserve">NULL </w:t>
      </w:r>
      <w:r>
        <w:t xml:space="preserve">2023-06-01 00:00:00 </w:t>
      </w:r>
      <w:r>
        <w:t xml:space="preserve">2023-10-10 00:00:00 </w:t>
      </w:r>
      <w:r>
        <w:t xml:space="preserve">2023-08-24 00:00:00 </w:t>
      </w:r>
      <w:r>
        <w:t xml:space="preserve">14 </w:t>
      </w:r>
      <w:r>
        <w:t xml:space="preserve">74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620224 </w:t>
      </w:r>
      <w:r>
        <w:t xml:space="preserve">Organisation Internationale pour les Migrations </w:t>
      </w:r>
      <w:r>
        <w:t xml:space="preserve">OIM </w:t>
      </w:r>
      <w:r>
        <w:t xml:space="preserve">556 </w:t>
      </w:r>
      <w:r>
        <w:t xml:space="preserve">556 </w:t>
      </w:r>
    </w:p>
    <w:p>
      <w:r>
        <w:t xml:space="preserve">617612 </w:t>
      </w:r>
      <w:r>
        <w:t xml:space="preserve">NULL </w:t>
      </w:r>
      <w:r>
        <w:t xml:space="preserve">2022-09-01 00:00:00 </w:t>
      </w:r>
      <w:r>
        <w:t xml:space="preserve">2023-10-10 00:00:00 </w:t>
      </w:r>
      <w:r>
        <w:t xml:space="preserve">2023-08-16 00:00:00 </w:t>
      </w:r>
      <w:r>
        <w:t xml:space="preserve">35 </w:t>
      </w:r>
      <w:r>
        <w:t xml:space="preserve">181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620225 </w:t>
      </w:r>
      <w:r>
        <w:t xml:space="preserve">Organisation Internationale pour les Migrations </w:t>
      </w:r>
      <w:r>
        <w:t xml:space="preserve">OIM </w:t>
      </w:r>
      <w:r>
        <w:t xml:space="preserve">556 </w:t>
      </w:r>
      <w:r>
        <w:t xml:space="preserve">556 </w:t>
      </w:r>
    </w:p>
    <w:p>
      <w:r>
        <w:t xml:space="preserve">617613 </w:t>
      </w:r>
      <w:r>
        <w:t xml:space="preserve">NULL </w:t>
      </w:r>
      <w:r>
        <w:t xml:space="preserve">2022-12-01 00:00:00 </w:t>
      </w:r>
      <w:r>
        <w:t xml:space="preserve">2023-10-10 00:00:00 </w:t>
      </w:r>
      <w:r>
        <w:t xml:space="preserve">2023-08-16 00:00:00 </w:t>
      </w:r>
      <w:r>
        <w:t xml:space="preserve">15 </w:t>
      </w:r>
      <w:r>
        <w:t xml:space="preserve">78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620226 </w:t>
      </w:r>
      <w:r>
        <w:t xml:space="preserve">Organisation Internationale pour les Migrations </w:t>
      </w:r>
      <w:r>
        <w:t xml:space="preserve">OIM </w:t>
      </w:r>
      <w:r>
        <w:t xml:space="preserve">556 </w:t>
      </w:r>
      <w:r>
        <w:t xml:space="preserve">556 </w:t>
      </w:r>
    </w:p>
    <w:p>
      <w:r>
        <w:t xml:space="preserve">617614 </w:t>
      </w:r>
      <w:r>
        <w:t xml:space="preserve">NULL </w:t>
      </w:r>
      <w:r>
        <w:t xml:space="preserve">2022-06-01 00:00:00 </w:t>
      </w:r>
      <w:r>
        <w:t xml:space="preserve">2023-10-10 00:00:00 </w:t>
      </w:r>
      <w:r>
        <w:t xml:space="preserve">2023-08-09 00:00:00 </w:t>
      </w:r>
      <w:r>
        <w:t xml:space="preserve">18 </w:t>
      </w:r>
      <w:r>
        <w:t xml:space="preserve">86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620227 </w:t>
      </w:r>
      <w:r>
        <w:t xml:space="preserve">Organisation Internationale pour les Migrations </w:t>
      </w:r>
      <w:r>
        <w:t xml:space="preserve">OIM </w:t>
      </w:r>
      <w:r>
        <w:t xml:space="preserve">556 </w:t>
      </w:r>
      <w:r>
        <w:t xml:space="preserve">556 </w:t>
      </w:r>
    </w:p>
    <w:p>
      <w:r>
        <w:t xml:space="preserve">617615 </w:t>
      </w:r>
      <w:r>
        <w:t xml:space="preserve">NULL </w:t>
      </w:r>
      <w:r>
        <w:t xml:space="preserve">2022-09-01 00:00:00 </w:t>
      </w:r>
      <w:r>
        <w:t xml:space="preserve">2023-10-10 00:00:00 </w:t>
      </w:r>
      <w:r>
        <w:t xml:space="preserve">2023-08-09 00:00:00 </w:t>
      </w:r>
      <w:r>
        <w:t xml:space="preserve">36 </w:t>
      </w:r>
      <w:r>
        <w:t xml:space="preserve">172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620228 </w:t>
      </w:r>
      <w:r>
        <w:t xml:space="preserve">Organisation Internationale pour les Migrations </w:t>
      </w:r>
      <w:r>
        <w:t xml:space="preserve">OIM </w:t>
      </w:r>
      <w:r>
        <w:t xml:space="preserve">556 </w:t>
      </w:r>
      <w:r>
        <w:t xml:space="preserve">556 </w:t>
      </w:r>
    </w:p>
    <w:p>
      <w:r>
        <w:t xml:space="preserve">617616 </w:t>
      </w:r>
      <w:r>
        <w:t xml:space="preserve">NULL </w:t>
      </w:r>
      <w:r>
        <w:t xml:space="preserve">2023-03-01 00:00:00 </w:t>
      </w:r>
      <w:r>
        <w:t xml:space="preserve">2023-10-10 00:00:00 </w:t>
      </w:r>
      <w:r>
        <w:t xml:space="preserve">2023-08-11 00:00:00 </w:t>
      </w:r>
      <w:r>
        <w:t xml:space="preserve">53 </w:t>
      </w:r>
      <w:r>
        <w:t xml:space="preserve">133 </w:t>
      </w:r>
      <w:r>
        <w:t xml:space="preserve">2 </w:t>
      </w:r>
      <w:r>
        <w:t xml:space="preserve">Retourné </w:t>
      </w:r>
      <w:r>
        <w:t xml:space="preserve">CD5407ZS02 </w:t>
      </w:r>
      <w:r>
        <w:t xml:space="preserve">CD5407ZS02AS08 </w:t>
      </w:r>
      <w:r>
        <w:t xml:space="preserve">AUDA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620229 </w:t>
      </w:r>
      <w:r>
        <w:t xml:space="preserve">Organisation Internationale pour les Migrations </w:t>
      </w:r>
      <w:r>
        <w:t xml:space="preserve">OIM </w:t>
      </w:r>
      <w:r>
        <w:t xml:space="preserve">556 </w:t>
      </w:r>
      <w:r>
        <w:t xml:space="preserve">556 </w:t>
      </w:r>
    </w:p>
    <w:p>
      <w:r>
        <w:t xml:space="preserve">617617 </w:t>
      </w:r>
      <w:r>
        <w:t xml:space="preserve">NULL </w:t>
      </w:r>
      <w:r>
        <w:t xml:space="preserve">2022-09-01 00:00:00 </w:t>
      </w:r>
      <w:r>
        <w:t xml:space="preserve">2023-10-10 00:00:00 </w:t>
      </w:r>
      <w:r>
        <w:t xml:space="preserve">2023-08-17 00:00:00 </w:t>
      </w:r>
      <w:r>
        <w:t xml:space="preserve">22 </w:t>
      </w:r>
      <w:r>
        <w:t xml:space="preserve">88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620230 </w:t>
      </w:r>
      <w:r>
        <w:t xml:space="preserve">Organisation Internationale pour les Migrations </w:t>
      </w:r>
      <w:r>
        <w:t xml:space="preserve">OIM </w:t>
      </w:r>
      <w:r>
        <w:t xml:space="preserve">556 </w:t>
      </w:r>
      <w:r>
        <w:t xml:space="preserve">556 </w:t>
      </w:r>
    </w:p>
    <w:p>
      <w:r>
        <w:t xml:space="preserve">617618 </w:t>
      </w:r>
      <w:r>
        <w:t xml:space="preserve">NULL </w:t>
      </w:r>
      <w:r>
        <w:t xml:space="preserve">2023-06-01 00:00:00 </w:t>
      </w:r>
      <w:r>
        <w:t xml:space="preserve">2023-10-10 00:00:00 </w:t>
      </w:r>
      <w:r>
        <w:t xml:space="preserve">2023-08-17 00:00:00 </w:t>
      </w:r>
      <w:r>
        <w:t xml:space="preserve">12 </w:t>
      </w:r>
      <w:r>
        <w:t xml:space="preserve">53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620231 </w:t>
      </w:r>
      <w:r>
        <w:t xml:space="preserve">Organisation Internationale pour les Migrations </w:t>
      </w:r>
      <w:r>
        <w:t xml:space="preserve">OIM </w:t>
      </w:r>
      <w:r>
        <w:t xml:space="preserve">556 </w:t>
      </w:r>
      <w:r>
        <w:t xml:space="preserve">556 </w:t>
      </w:r>
    </w:p>
    <w:p>
      <w:r>
        <w:t xml:space="preserve">617619 </w:t>
      </w:r>
      <w:r>
        <w:t xml:space="preserve">NULL </w:t>
      </w:r>
      <w:r>
        <w:t xml:space="preserve">2023-08-25 00:00:00 </w:t>
      </w:r>
      <w:r>
        <w:t xml:space="preserve">2023-10-10 00:00:00 </w:t>
      </w:r>
      <w:r>
        <w:t xml:space="preserve">2023-08-17 00:00:00 </w:t>
      </w:r>
      <w:r>
        <w:t xml:space="preserve">26 </w:t>
      </w:r>
      <w:r>
        <w:t xml:space="preserve">116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620232 </w:t>
      </w:r>
      <w:r>
        <w:t xml:space="preserve">Organisation Internationale pour les Migrations </w:t>
      </w:r>
      <w:r>
        <w:t xml:space="preserve">OIM </w:t>
      </w:r>
      <w:r>
        <w:t xml:space="preserve">556 </w:t>
      </w:r>
      <w:r>
        <w:t xml:space="preserve">556 </w:t>
      </w:r>
    </w:p>
    <w:p>
      <w:r>
        <w:t xml:space="preserve">617620 </w:t>
      </w:r>
      <w:r>
        <w:t xml:space="preserve">NULL </w:t>
      </w:r>
      <w:r>
        <w:t xml:space="preserve">2022-06-01 00:00:00 </w:t>
      </w:r>
      <w:r>
        <w:t xml:space="preserve">2023-10-10 00:00:00 </w:t>
      </w:r>
      <w:r>
        <w:t xml:space="preserve">2023-08-16 00:00:00 </w:t>
      </w:r>
      <w:r>
        <w:t xml:space="preserve">55 </w:t>
      </w:r>
      <w:r>
        <w:t xml:space="preserve">256 </w:t>
      </w:r>
      <w:r>
        <w:t xml:space="preserve">2 </w:t>
      </w:r>
      <w:r>
        <w:t xml:space="preserve">Retourné </w:t>
      </w:r>
      <w:r>
        <w:t xml:space="preserve">CD5407ZS04 </w:t>
      </w:r>
      <w:r>
        <w:t xml:space="preserve">CD5407ZS04AS04 </w:t>
      </w:r>
      <w:r>
        <w:t xml:space="preserve">BEJU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620233 </w:t>
      </w:r>
      <w:r>
        <w:t xml:space="preserve">Organisation Internationale pour les Migrations </w:t>
      </w:r>
      <w:r>
        <w:t xml:space="preserve">OIM </w:t>
      </w:r>
      <w:r>
        <w:t xml:space="preserve">556 </w:t>
      </w:r>
      <w:r>
        <w:t xml:space="preserve">556 </w:t>
      </w:r>
    </w:p>
    <w:p>
      <w:r>
        <w:t xml:space="preserve">617621 </w:t>
      </w:r>
      <w:r>
        <w:t xml:space="preserve">NULL </w:t>
      </w:r>
      <w:r>
        <w:t xml:space="preserve">2022-09-01 00:00:00 </w:t>
      </w:r>
      <w:r>
        <w:t xml:space="preserve">2023-10-10 00:00:00 </w:t>
      </w:r>
      <w:r>
        <w:t xml:space="preserve">2023-08-16 00:00:00 </w:t>
      </w:r>
      <w:r>
        <w:t xml:space="preserve">36 </w:t>
      </w:r>
      <w:r>
        <w:t xml:space="preserve">144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CD54020303 </w:t>
      </w:r>
      <w:r>
        <w:t xml:space="preserve">Kabarole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620234 </w:t>
      </w:r>
      <w:r>
        <w:t xml:space="preserve">Organisation Internationale pour les Migrations </w:t>
      </w:r>
      <w:r>
        <w:t xml:space="preserve">OIM </w:t>
      </w:r>
      <w:r>
        <w:t xml:space="preserve">556 </w:t>
      </w:r>
      <w:r>
        <w:t xml:space="preserve">556 </w:t>
      </w:r>
    </w:p>
    <w:p>
      <w:r>
        <w:t xml:space="preserve">617622 </w:t>
      </w:r>
      <w:r>
        <w:t xml:space="preserve">NULL </w:t>
      </w:r>
      <w:r>
        <w:t xml:space="preserve">2023-08-25 00:00:00 </w:t>
      </w:r>
      <w:r>
        <w:t xml:space="preserve">2023-10-10 00:00:00 </w:t>
      </w:r>
      <w:r>
        <w:t xml:space="preserve">2023-08-16 00:00:00 </w:t>
      </w:r>
      <w:r>
        <w:t xml:space="preserve">31 </w:t>
      </w:r>
      <w:r>
        <w:t xml:space="preserve">112 </w:t>
      </w:r>
      <w:r>
        <w:t xml:space="preserve">2 </w:t>
      </w:r>
      <w:r>
        <w:t xml:space="preserve">Retourné </w:t>
      </w:r>
      <w:r>
        <w:t xml:space="preserve">CD5405ZS08 </w:t>
      </w:r>
      <w:r>
        <w:t xml:space="preserve">CD5405ZS08AS11 </w:t>
      </w:r>
      <w:r>
        <w:t xml:space="preserve">NDUNGBE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620235 </w:t>
      </w:r>
      <w:r>
        <w:t xml:space="preserve">Organisation Internationale pour les Migrations </w:t>
      </w:r>
      <w:r>
        <w:t xml:space="preserve">OIM </w:t>
      </w:r>
      <w:r>
        <w:t xml:space="preserve">556 </w:t>
      </w:r>
      <w:r>
        <w:t xml:space="preserve">556 </w:t>
      </w:r>
    </w:p>
    <w:p>
      <w:r>
        <w:t xml:space="preserve">617623 </w:t>
      </w:r>
      <w:r>
        <w:t xml:space="preserve">NULL </w:t>
      </w:r>
      <w:r>
        <w:t xml:space="preserve">2022-06-01 00:00:00 </w:t>
      </w:r>
      <w:r>
        <w:t xml:space="preserve">2023-10-10 00:00:00 </w:t>
      </w:r>
      <w:r>
        <w:t xml:space="preserve">2023-08-11 00:00:00 </w:t>
      </w:r>
      <w:r>
        <w:t xml:space="preserve">28 </w:t>
      </w:r>
      <w:r>
        <w:t xml:space="preserve">195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620236 </w:t>
      </w:r>
      <w:r>
        <w:t xml:space="preserve">Organisation Internationale pour les Migrations </w:t>
      </w:r>
      <w:r>
        <w:t xml:space="preserve">OIM </w:t>
      </w:r>
      <w:r>
        <w:t xml:space="preserve">556 </w:t>
      </w:r>
      <w:r>
        <w:t xml:space="preserve">556 </w:t>
      </w:r>
    </w:p>
    <w:p>
      <w:r>
        <w:t xml:space="preserve">617624 </w:t>
      </w:r>
      <w:r>
        <w:t xml:space="preserve">NULL </w:t>
      </w:r>
      <w:r>
        <w:t xml:space="preserve">2023-03-01 00:00:00 </w:t>
      </w:r>
      <w:r>
        <w:t xml:space="preserve">2023-10-10 00:00:00 </w:t>
      </w:r>
      <w:r>
        <w:t xml:space="preserve">2023-08-11 00:00:00 </w:t>
      </w:r>
      <w:r>
        <w:t xml:space="preserve">8 </w:t>
      </w:r>
      <w:r>
        <w:t xml:space="preserve">24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620237 </w:t>
      </w:r>
      <w:r>
        <w:t xml:space="preserve">Organisation Internationale pour les Migrations </w:t>
      </w:r>
      <w:r>
        <w:t xml:space="preserve">OIM </w:t>
      </w:r>
      <w:r>
        <w:t xml:space="preserve">556 </w:t>
      </w:r>
      <w:r>
        <w:t xml:space="preserve">556 </w:t>
      </w:r>
    </w:p>
    <w:p>
      <w:r>
        <w:t xml:space="preserve">617625 </w:t>
      </w:r>
      <w:r>
        <w:t xml:space="preserve">NULL </w:t>
      </w:r>
      <w:r>
        <w:t xml:space="preserve">2023-06-01 00:00:00 </w:t>
      </w:r>
      <w:r>
        <w:t xml:space="preserve">2023-10-10 00:00:00 </w:t>
      </w:r>
      <w:r>
        <w:t xml:space="preserve">2023-08-11 00:00:00 </w:t>
      </w:r>
      <w:r>
        <w:t xml:space="preserve">8 </w:t>
      </w:r>
      <w:r>
        <w:t xml:space="preserve">24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620238 </w:t>
      </w:r>
      <w:r>
        <w:t xml:space="preserve">Organisation Internationale pour les Migrations </w:t>
      </w:r>
      <w:r>
        <w:t xml:space="preserve">OIM </w:t>
      </w:r>
      <w:r>
        <w:t xml:space="preserve">556 </w:t>
      </w:r>
      <w:r>
        <w:t xml:space="preserve">556 </w:t>
      </w:r>
    </w:p>
    <w:p>
      <w:r>
        <w:t xml:space="preserve">617626 </w:t>
      </w:r>
      <w:r>
        <w:t xml:space="preserve">NULL </w:t>
      </w:r>
      <w:r>
        <w:t xml:space="preserve">2023-08-25 00:00:00 </w:t>
      </w:r>
      <w:r>
        <w:t xml:space="preserve">2023-10-10 00:00:00 </w:t>
      </w:r>
      <w:r>
        <w:t xml:space="preserve">2023-08-11 00:00:00 </w:t>
      </w:r>
      <w:r>
        <w:t xml:space="preserve">4 </w:t>
      </w:r>
      <w:r>
        <w:t xml:space="preserve">12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620239 </w:t>
      </w:r>
      <w:r>
        <w:t xml:space="preserve">Organisation Internationale pour les Migrations </w:t>
      </w:r>
      <w:r>
        <w:t xml:space="preserve">OIM </w:t>
      </w:r>
      <w:r>
        <w:t xml:space="preserve">556 </w:t>
      </w:r>
      <w:r>
        <w:t xml:space="preserve">556 </w:t>
      </w:r>
    </w:p>
    <w:p>
      <w:r>
        <w:t xml:space="preserve">617627 </w:t>
      </w:r>
      <w:r>
        <w:t xml:space="preserve">NULL </w:t>
      </w:r>
      <w:r>
        <w:t xml:space="preserve">2022-06-01 00:00:00 </w:t>
      </w:r>
      <w:r>
        <w:t xml:space="preserve">2023-10-10 00:00:00 </w:t>
      </w:r>
      <w:r>
        <w:t xml:space="preserve">2023-08-18 00:00:00 </w:t>
      </w:r>
      <w:r>
        <w:t xml:space="preserve">23 </w:t>
      </w:r>
      <w:r>
        <w:t xml:space="preserve">91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620240 </w:t>
      </w:r>
      <w:r>
        <w:t xml:space="preserve">Organisation Internationale pour les Migrations </w:t>
      </w:r>
      <w:r>
        <w:t xml:space="preserve">OIM </w:t>
      </w:r>
      <w:r>
        <w:t xml:space="preserve">556 </w:t>
      </w:r>
      <w:r>
        <w:t xml:space="preserve">556 </w:t>
      </w:r>
    </w:p>
    <w:p>
      <w:r>
        <w:t xml:space="preserve">617628 </w:t>
      </w:r>
      <w:r>
        <w:t xml:space="preserve">NULL </w:t>
      </w:r>
      <w:r>
        <w:t xml:space="preserve">2022-09-01 00:00:00 </w:t>
      </w:r>
      <w:r>
        <w:t xml:space="preserve">2023-10-10 00:00:00 </w:t>
      </w:r>
      <w:r>
        <w:t xml:space="preserve">2023-08-18 00:00:00 </w:t>
      </w:r>
      <w:r>
        <w:t xml:space="preserve">12 </w:t>
      </w:r>
      <w:r>
        <w:t xml:space="preserve">48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620241 </w:t>
      </w:r>
      <w:r>
        <w:t xml:space="preserve">Organisation Internationale pour les Migrations </w:t>
      </w:r>
      <w:r>
        <w:t xml:space="preserve">OIM </w:t>
      </w:r>
      <w:r>
        <w:t xml:space="preserve">556 </w:t>
      </w:r>
      <w:r>
        <w:t xml:space="preserve">556 </w:t>
      </w:r>
    </w:p>
    <w:p>
      <w:r>
        <w:t xml:space="preserve">617629 </w:t>
      </w:r>
      <w:r>
        <w:t xml:space="preserve">NULL </w:t>
      </w:r>
      <w:r>
        <w:t xml:space="preserve">2023-06-01 00:00:00 </w:t>
      </w:r>
      <w:r>
        <w:t xml:space="preserve">2023-10-10 00:00:00 </w:t>
      </w:r>
      <w:r>
        <w:t xml:space="preserve">2023-08-18 00:00:00 </w:t>
      </w:r>
      <w:r>
        <w:t xml:space="preserve">14 </w:t>
      </w:r>
      <w:r>
        <w:t xml:space="preserve">74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620242 </w:t>
      </w:r>
      <w:r>
        <w:t xml:space="preserve">Organisation Internationale pour les Migrations </w:t>
      </w:r>
      <w:r>
        <w:t xml:space="preserve">OIM </w:t>
      </w:r>
      <w:r>
        <w:t xml:space="preserve">556 </w:t>
      </w:r>
      <w:r>
        <w:t xml:space="preserve">556 </w:t>
      </w:r>
    </w:p>
    <w:p>
      <w:r>
        <w:t xml:space="preserve">617630 </w:t>
      </w:r>
      <w:r>
        <w:t xml:space="preserve">NULL </w:t>
      </w:r>
      <w:r>
        <w:t xml:space="preserve">2023-08-25 00:00:00 </w:t>
      </w:r>
      <w:r>
        <w:t xml:space="preserve">2023-10-10 00:00:00 </w:t>
      </w:r>
      <w:r>
        <w:t xml:space="preserve">2023-08-18 00:00:00 </w:t>
      </w:r>
      <w:r>
        <w:t xml:space="preserve">8 </w:t>
      </w:r>
      <w:r>
        <w:t xml:space="preserve">42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620243 </w:t>
      </w:r>
      <w:r>
        <w:t xml:space="preserve">Organisation Internationale pour les Migrations </w:t>
      </w:r>
      <w:r>
        <w:t xml:space="preserve">OIM </w:t>
      </w:r>
      <w:r>
        <w:t xml:space="preserve">556 </w:t>
      </w:r>
      <w:r>
        <w:t xml:space="preserve">556 </w:t>
      </w:r>
    </w:p>
    <w:p>
      <w:r>
        <w:t xml:space="preserve">617631 </w:t>
      </w:r>
      <w:r>
        <w:t xml:space="preserve">NULL </w:t>
      </w:r>
      <w:r>
        <w:t xml:space="preserve">2022-06-01 00:00:00 </w:t>
      </w:r>
      <w:r>
        <w:t xml:space="preserve">2023-10-10 00:00:00 </w:t>
      </w:r>
      <w:r>
        <w:t xml:space="preserve">2023-08-16 00:00:00 </w:t>
      </w:r>
      <w:r>
        <w:t xml:space="preserve">21 </w:t>
      </w:r>
      <w:r>
        <w:t xml:space="preserve">57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620244 </w:t>
      </w:r>
      <w:r>
        <w:t xml:space="preserve">Organisation Internationale pour les Migrations </w:t>
      </w:r>
      <w:r>
        <w:t xml:space="preserve">OIM </w:t>
      </w:r>
      <w:r>
        <w:t xml:space="preserve">556 </w:t>
      </w:r>
      <w:r>
        <w:t xml:space="preserve">556 </w:t>
      </w:r>
    </w:p>
    <w:p>
      <w:r>
        <w:t xml:space="preserve">617632 </w:t>
      </w:r>
      <w:r>
        <w:t xml:space="preserve">NULL </w:t>
      </w:r>
      <w:r>
        <w:t xml:space="preserve">2022-09-01 00:00:00 </w:t>
      </w:r>
      <w:r>
        <w:t xml:space="preserve">2023-10-10 00:00:00 </w:t>
      </w:r>
      <w:r>
        <w:t xml:space="preserve">2023-08-16 00:00:00 </w:t>
      </w:r>
      <w:r>
        <w:t xml:space="preserve">1 </w:t>
      </w:r>
      <w:r>
        <w:t xml:space="preserve">3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620245 </w:t>
      </w:r>
      <w:r>
        <w:t xml:space="preserve">Organisation Internationale pour les Migrations </w:t>
      </w:r>
      <w:r>
        <w:t xml:space="preserve">OIM </w:t>
      </w:r>
      <w:r>
        <w:t xml:space="preserve">556 </w:t>
      </w:r>
      <w:r>
        <w:t xml:space="preserve">556 </w:t>
      </w:r>
    </w:p>
    <w:p>
      <w:r>
        <w:t xml:space="preserve">617633 </w:t>
      </w:r>
      <w:r>
        <w:t xml:space="preserve">NULL </w:t>
      </w:r>
      <w:r>
        <w:t xml:space="preserve">2023-03-01 00:00:00 </w:t>
      </w:r>
      <w:r>
        <w:t xml:space="preserve">2023-10-10 00:00:00 </w:t>
      </w:r>
      <w:r>
        <w:t xml:space="preserve">2023-08-09 00:00:00 </w:t>
      </w:r>
      <w:r>
        <w:t xml:space="preserve">54 </w:t>
      </w:r>
      <w:r>
        <w:t xml:space="preserve">205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620246 </w:t>
      </w:r>
      <w:r>
        <w:t xml:space="preserve">Organisation Internationale pour les Migrations </w:t>
      </w:r>
      <w:r>
        <w:t xml:space="preserve">OIM </w:t>
      </w:r>
      <w:r>
        <w:t xml:space="preserve">556 </w:t>
      </w:r>
      <w:r>
        <w:t xml:space="preserve">556 </w:t>
      </w:r>
    </w:p>
    <w:p>
      <w:r>
        <w:t xml:space="preserve">617634 </w:t>
      </w:r>
      <w:r>
        <w:t xml:space="preserve">NULL </w:t>
      </w:r>
      <w:r>
        <w:t xml:space="preserve">2023-06-01 00:00:00 </w:t>
      </w:r>
      <w:r>
        <w:t xml:space="preserve">2023-10-10 00:00:00 </w:t>
      </w:r>
      <w:r>
        <w:t xml:space="preserve">2023-08-09 00:00:00 </w:t>
      </w:r>
      <w:r>
        <w:t xml:space="preserve">5 </w:t>
      </w:r>
      <w:r>
        <w:t xml:space="preserve">19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620247 </w:t>
      </w:r>
      <w:r>
        <w:t xml:space="preserve">Organisation Internationale pour les Migrations </w:t>
      </w:r>
      <w:r>
        <w:t xml:space="preserve">OIM </w:t>
      </w:r>
      <w:r>
        <w:t xml:space="preserve">556 </w:t>
      </w:r>
      <w:r>
        <w:t xml:space="preserve">556 </w:t>
      </w:r>
    </w:p>
    <w:p>
      <w:r>
        <w:t xml:space="preserve">617635 </w:t>
      </w:r>
      <w:r>
        <w:t xml:space="preserve">NULL </w:t>
      </w:r>
      <w:r>
        <w:t xml:space="preserve">2023-08-25 00:00:00 </w:t>
      </w:r>
      <w:r>
        <w:t xml:space="preserve">2023-10-10 00:00:00 </w:t>
      </w:r>
      <w:r>
        <w:t xml:space="preserve">2023-08-09 00:00:00 </w:t>
      </w:r>
      <w:r>
        <w:t xml:space="preserve">8 </w:t>
      </w:r>
      <w:r>
        <w:t xml:space="preserve">30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620248 </w:t>
      </w:r>
      <w:r>
        <w:t xml:space="preserve">Organisation Internationale pour les Migrations </w:t>
      </w:r>
      <w:r>
        <w:t xml:space="preserve">OIM </w:t>
      </w:r>
      <w:r>
        <w:t xml:space="preserve">556 </w:t>
      </w:r>
      <w:r>
        <w:t xml:space="preserve">556 </w:t>
      </w:r>
    </w:p>
    <w:p>
      <w:r>
        <w:t xml:space="preserve">617636 </w:t>
      </w:r>
      <w:r>
        <w:t xml:space="preserve">NULL </w:t>
      </w:r>
      <w:r>
        <w:t xml:space="preserve">2023-06-01 00:00:00 </w:t>
      </w:r>
      <w:r>
        <w:t xml:space="preserve">2023-10-10 00:00:00 </w:t>
      </w:r>
      <w:r>
        <w:t xml:space="preserve">2023-08-17 00:00:00 </w:t>
      </w:r>
      <w:r>
        <w:t xml:space="preserve">9 </w:t>
      </w:r>
      <w:r>
        <w:t xml:space="preserve">51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620249 </w:t>
      </w:r>
      <w:r>
        <w:t xml:space="preserve">Organisation Internationale pour les Migrations </w:t>
      </w:r>
      <w:r>
        <w:t xml:space="preserve">OIM </w:t>
      </w:r>
      <w:r>
        <w:t xml:space="preserve">556 </w:t>
      </w:r>
      <w:r>
        <w:t xml:space="preserve">556 </w:t>
      </w:r>
    </w:p>
    <w:p>
      <w:r>
        <w:t xml:space="preserve">617637 </w:t>
      </w:r>
      <w:r>
        <w:t xml:space="preserve">NULL </w:t>
      </w:r>
      <w:r>
        <w:t xml:space="preserve">2023-03-01 00:00:00 </w:t>
      </w:r>
      <w:r>
        <w:t xml:space="preserve">2023-10-10 00:00:00 </w:t>
      </w:r>
      <w:r>
        <w:t xml:space="preserve">2023-08-09 00:00:00 </w:t>
      </w:r>
      <w:r>
        <w:t xml:space="preserve">10 </w:t>
      </w:r>
      <w:r>
        <w:t xml:space="preserve">50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620250 </w:t>
      </w:r>
      <w:r>
        <w:t xml:space="preserve">Organisation Internationale pour les Migrations </w:t>
      </w:r>
      <w:r>
        <w:t xml:space="preserve">OIM </w:t>
      </w:r>
      <w:r>
        <w:t xml:space="preserve">556 </w:t>
      </w:r>
      <w:r>
        <w:t xml:space="preserve">556 </w:t>
      </w:r>
    </w:p>
    <w:p>
      <w:r>
        <w:t xml:space="preserve">617638 </w:t>
      </w:r>
      <w:r>
        <w:t xml:space="preserve">NULL </w:t>
      </w:r>
      <w:r>
        <w:t xml:space="preserve">2022-09-01 00:00:00 </w:t>
      </w:r>
      <w:r>
        <w:t xml:space="preserve">2023-10-10 00:00:00 </w:t>
      </w:r>
      <w:r>
        <w:t xml:space="preserve">2023-08-15 00:00:00 </w:t>
      </w:r>
      <w:r>
        <w:t xml:space="preserve">25 </w:t>
      </w:r>
      <w:r>
        <w:t xml:space="preserve">125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620251 </w:t>
      </w:r>
      <w:r>
        <w:t xml:space="preserve">Organisation Internationale pour les Migrations </w:t>
      </w:r>
      <w:r>
        <w:t xml:space="preserve">OIM </w:t>
      </w:r>
      <w:r>
        <w:t xml:space="preserve">556 </w:t>
      </w:r>
      <w:r>
        <w:t xml:space="preserve">556 </w:t>
      </w:r>
    </w:p>
    <w:p>
      <w:r>
        <w:t xml:space="preserve">617639 </w:t>
      </w:r>
      <w:r>
        <w:t xml:space="preserve">NULL </w:t>
      </w:r>
      <w:r>
        <w:t xml:space="preserve">2022-12-01 00:00:00 </w:t>
      </w:r>
      <w:r>
        <w:t xml:space="preserve">2023-10-10 00:00:00 </w:t>
      </w:r>
      <w:r>
        <w:t xml:space="preserve">2023-08-15 00:00:00 </w:t>
      </w:r>
      <w:r>
        <w:t xml:space="preserve">10 </w:t>
      </w:r>
      <w:r>
        <w:t xml:space="preserve">50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620252 </w:t>
      </w:r>
      <w:r>
        <w:t xml:space="preserve">Organisation Internationale pour les Migrations </w:t>
      </w:r>
      <w:r>
        <w:t xml:space="preserve">OIM </w:t>
      </w:r>
      <w:r>
        <w:t xml:space="preserve">556 </w:t>
      </w:r>
      <w:r>
        <w:t xml:space="preserve">556 </w:t>
      </w:r>
    </w:p>
    <w:p>
      <w:r>
        <w:t xml:space="preserve">617640 </w:t>
      </w:r>
      <w:r>
        <w:t xml:space="preserve">NULL </w:t>
      </w:r>
      <w:r>
        <w:t xml:space="preserve">2023-06-01 00:00:00 </w:t>
      </w:r>
      <w:r>
        <w:t xml:space="preserve">2023-10-10 00:00:00 </w:t>
      </w:r>
      <w:r>
        <w:t xml:space="preserve">2023-08-15 00:00:00 </w:t>
      </w:r>
      <w:r>
        <w:t xml:space="preserve">10 </w:t>
      </w:r>
      <w:r>
        <w:t xml:space="preserve">32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620253 </w:t>
      </w:r>
      <w:r>
        <w:t xml:space="preserve">Organisation Internationale pour les Migrations </w:t>
      </w:r>
      <w:r>
        <w:t xml:space="preserve">OIM </w:t>
      </w:r>
      <w:r>
        <w:t xml:space="preserve">556 </w:t>
      </w:r>
      <w:r>
        <w:t xml:space="preserve">556 </w:t>
      </w:r>
    </w:p>
    <w:p>
      <w:r>
        <w:t xml:space="preserve">617641 </w:t>
      </w:r>
      <w:r>
        <w:t xml:space="preserve">NULL </w:t>
      </w:r>
      <w:r>
        <w:t xml:space="preserve">2023-08-25 00:00:00 </w:t>
      </w:r>
      <w:r>
        <w:t xml:space="preserve">2023-10-10 00:00:00 </w:t>
      </w:r>
      <w:r>
        <w:t xml:space="preserve">2023-08-15 00:00:00 </w:t>
      </w:r>
      <w:r>
        <w:t xml:space="preserve">14 </w:t>
      </w:r>
      <w:r>
        <w:t xml:space="preserve">46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620254 </w:t>
      </w:r>
      <w:r>
        <w:t xml:space="preserve">Organisation Internationale pour les Migrations </w:t>
      </w:r>
      <w:r>
        <w:t xml:space="preserve">OIM </w:t>
      </w:r>
      <w:r>
        <w:t xml:space="preserve">556 </w:t>
      </w:r>
      <w:r>
        <w:t xml:space="preserve">556 </w:t>
      </w:r>
    </w:p>
    <w:p>
      <w:r>
        <w:t xml:space="preserve">617642 </w:t>
      </w:r>
      <w:r>
        <w:t xml:space="preserve">NULL </w:t>
      </w:r>
      <w:r>
        <w:t xml:space="preserve">2022-09-01 00:00:00 </w:t>
      </w:r>
      <w:r>
        <w:t xml:space="preserve">2023-10-10 00:00:00 </w:t>
      </w:r>
      <w:r>
        <w:t xml:space="preserve">2023-08-22 00:00:00 </w:t>
      </w:r>
      <w:r>
        <w:t xml:space="preserve">23 </w:t>
      </w:r>
      <w:r>
        <w:t xml:space="preserve">114 </w:t>
      </w:r>
      <w:r>
        <w:t xml:space="preserve">2 </w:t>
      </w:r>
      <w:r>
        <w:t xml:space="preserve">Retourné </w:t>
      </w:r>
      <w:r>
        <w:t xml:space="preserve">CD5407ZS01 </w:t>
      </w:r>
      <w:r>
        <w:t xml:space="preserve">CD5407ZS01AS21 </w:t>
      </w:r>
      <w:r>
        <w:t xml:space="preserve">MUSWA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620255 </w:t>
      </w:r>
      <w:r>
        <w:t xml:space="preserve">Organisation Internationale pour les Migrations </w:t>
      </w:r>
      <w:r>
        <w:t xml:space="preserve">OIM </w:t>
      </w:r>
      <w:r>
        <w:t xml:space="preserve">556 </w:t>
      </w:r>
      <w:r>
        <w:t xml:space="preserve">556 </w:t>
      </w:r>
    </w:p>
    <w:p>
      <w:r>
        <w:t xml:space="preserve">617643 </w:t>
      </w:r>
      <w:r>
        <w:t xml:space="preserve">NULL </w:t>
      </w:r>
      <w:r>
        <w:t xml:space="preserve">2022-12-01 00:00:00 </w:t>
      </w:r>
      <w:r>
        <w:t xml:space="preserve">2023-10-10 00:00:00 </w:t>
      </w:r>
      <w:r>
        <w:t xml:space="preserve">2023-08-22 00:00:00 </w:t>
      </w:r>
      <w:r>
        <w:t xml:space="preserve">5 </w:t>
      </w:r>
      <w:r>
        <w:t xml:space="preserve">25 </w:t>
      </w:r>
      <w:r>
        <w:t xml:space="preserve">2 </w:t>
      </w:r>
      <w:r>
        <w:t xml:space="preserve">Retourné </w:t>
      </w:r>
      <w:r>
        <w:t xml:space="preserve">CD5407ZS01 </w:t>
      </w:r>
      <w:r>
        <w:t xml:space="preserve">CD5407ZS01AS21 </w:t>
      </w:r>
      <w:r>
        <w:t xml:space="preserve">MUSWA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620256 </w:t>
      </w:r>
      <w:r>
        <w:t xml:space="preserve">Organisation Internationale pour les Migrations </w:t>
      </w:r>
      <w:r>
        <w:t xml:space="preserve">OIM </w:t>
      </w:r>
      <w:r>
        <w:t xml:space="preserve">556 </w:t>
      </w:r>
      <w:r>
        <w:t xml:space="preserve">556 </w:t>
      </w:r>
    </w:p>
    <w:p>
      <w:r>
        <w:t xml:space="preserve">617644 </w:t>
      </w:r>
      <w:r>
        <w:t xml:space="preserve">NULL </w:t>
      </w:r>
      <w:r>
        <w:t xml:space="preserve">2022-06-01 00:00:00 </w:t>
      </w:r>
      <w:r>
        <w:t xml:space="preserve">2023-10-10 00:00:00 </w:t>
      </w:r>
      <w:r>
        <w:t xml:space="preserve">2023-08-20 00:00:00 </w:t>
      </w:r>
      <w:r>
        <w:t xml:space="preserve">31 </w:t>
      </w:r>
      <w:r>
        <w:t xml:space="preserve">182 </w:t>
      </w:r>
      <w:r>
        <w:t xml:space="preserve">2 </w:t>
      </w:r>
      <w:r>
        <w:t xml:space="preserve">Retourné </w:t>
      </w:r>
      <w:r>
        <w:t xml:space="preserve">CD5402ZS06 </w:t>
      </w:r>
      <w:r>
        <w:t xml:space="preserve">CD5402ZS06AS11 </w:t>
      </w:r>
      <w:r>
        <w:t xml:space="preserve">SHARI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620257 </w:t>
      </w:r>
      <w:r>
        <w:t xml:space="preserve">Organisation Internationale pour les Migrations </w:t>
      </w:r>
      <w:r>
        <w:t xml:space="preserve">OIM </w:t>
      </w:r>
      <w:r>
        <w:t xml:space="preserve">556 </w:t>
      </w:r>
      <w:r>
        <w:t xml:space="preserve">556 </w:t>
      </w:r>
    </w:p>
    <w:p>
      <w:r>
        <w:t xml:space="preserve">617645 </w:t>
      </w:r>
      <w:r>
        <w:t xml:space="preserve">NULL </w:t>
      </w:r>
      <w:r>
        <w:t xml:space="preserve">2022-09-01 00:00:00 </w:t>
      </w:r>
      <w:r>
        <w:t xml:space="preserve">2023-10-10 00:00:00 </w:t>
      </w:r>
      <w:r>
        <w:t xml:space="preserve">2023-08-20 00:00:00 </w:t>
      </w:r>
      <w:r>
        <w:t xml:space="preserve">12 </w:t>
      </w:r>
      <w:r>
        <w:t xml:space="preserve">71 </w:t>
      </w:r>
      <w:r>
        <w:t xml:space="preserve">2 </w:t>
      </w:r>
      <w:r>
        <w:t xml:space="preserve">Retourné </w:t>
      </w:r>
      <w:r>
        <w:t xml:space="preserve">CD5402ZS06 </w:t>
      </w:r>
      <w:r>
        <w:t xml:space="preserve">CD5402ZS06AS11 </w:t>
      </w:r>
      <w:r>
        <w:t xml:space="preserve">SHARI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620258 </w:t>
      </w:r>
      <w:r>
        <w:t xml:space="preserve">Organisation Internationale pour les Migrations </w:t>
      </w:r>
      <w:r>
        <w:t xml:space="preserve">OIM </w:t>
      </w:r>
      <w:r>
        <w:t xml:space="preserve">556 </w:t>
      </w:r>
      <w:r>
        <w:t xml:space="preserve">556 </w:t>
      </w:r>
    </w:p>
    <w:p>
      <w:r>
        <w:t xml:space="preserve">617646 </w:t>
      </w:r>
      <w:r>
        <w:t xml:space="preserve">NULL </w:t>
      </w:r>
      <w:r>
        <w:t xml:space="preserve">2022-06-01 00:00:00 </w:t>
      </w:r>
      <w:r>
        <w:t xml:space="preserve">2023-10-10 00:00:00 </w:t>
      </w:r>
      <w:r>
        <w:t xml:space="preserve">2023-08-15 00:00:00 </w:t>
      </w:r>
      <w:r>
        <w:t xml:space="preserve">42 </w:t>
      </w:r>
      <w:r>
        <w:t xml:space="preserve">252 </w:t>
      </w:r>
      <w:r>
        <w:t xml:space="preserve">2 </w:t>
      </w:r>
      <w:r>
        <w:t xml:space="preserve">Retourné </w:t>
      </w:r>
      <w:r>
        <w:t xml:space="preserve">CD5409ZS04 </w:t>
      </w:r>
      <w:r>
        <w:t xml:space="preserve">CD5409ZS04AS05 </w:t>
      </w:r>
      <w:r>
        <w:t xml:space="preserve">ARU CENTRE </w:t>
      </w:r>
      <w:r>
        <w:t xml:space="preserve">Aru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CD540905 </w:t>
      </w:r>
      <w:r>
        <w:t xml:space="preserve">Otso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620259 </w:t>
      </w:r>
      <w:r>
        <w:t xml:space="preserve">Organisation Internationale pour les Migrations </w:t>
      </w:r>
      <w:r>
        <w:t xml:space="preserve">OIM </w:t>
      </w:r>
      <w:r>
        <w:t xml:space="preserve">556 </w:t>
      </w:r>
      <w:r>
        <w:t xml:space="preserve">556 </w:t>
      </w:r>
    </w:p>
    <w:p>
      <w:r>
        <w:t xml:space="preserve">617647 </w:t>
      </w:r>
      <w:r>
        <w:t xml:space="preserve">NULL </w:t>
      </w:r>
      <w:r>
        <w:t xml:space="preserve">2023-06-01 00:00:00 </w:t>
      </w:r>
      <w:r>
        <w:t xml:space="preserve">2023-10-10 00:00:00 </w:t>
      </w:r>
      <w:r>
        <w:t xml:space="preserve">2023-08-15 00:00:00 </w:t>
      </w:r>
      <w:r>
        <w:t xml:space="preserve">42 </w:t>
      </w:r>
      <w:r>
        <w:t xml:space="preserve">250 </w:t>
      </w:r>
      <w:r>
        <w:t xml:space="preserve">2 </w:t>
      </w:r>
      <w:r>
        <w:t xml:space="preserve">Retourné </w:t>
      </w:r>
      <w:r>
        <w:t xml:space="preserve">CD5402ZS01 </w:t>
      </w:r>
      <w:r>
        <w:t xml:space="preserve">CD5402ZS01AS09 </w:t>
      </w:r>
      <w:r>
        <w:t xml:space="preserve">TONDOLI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620260 </w:t>
      </w:r>
      <w:r>
        <w:t xml:space="preserve">Organisation Internationale pour les Migrations </w:t>
      </w:r>
      <w:r>
        <w:t xml:space="preserve">OIM </w:t>
      </w:r>
      <w:r>
        <w:t xml:space="preserve">556 </w:t>
      </w:r>
      <w:r>
        <w:t xml:space="preserve">556 </w:t>
      </w:r>
    </w:p>
    <w:p>
      <w:r>
        <w:t xml:space="preserve">617648 </w:t>
      </w:r>
      <w:r>
        <w:t xml:space="preserve">NULL </w:t>
      </w:r>
      <w:r>
        <w:t xml:space="preserve">2023-06-01 00:00:00 </w:t>
      </w:r>
      <w:r>
        <w:t xml:space="preserve">2023-10-10 00:00:00 </w:t>
      </w:r>
      <w:r>
        <w:t xml:space="preserve">2023-08-10 00:00:00 </w:t>
      </w:r>
      <w:r>
        <w:t xml:space="preserve">50 </w:t>
      </w:r>
      <w:r>
        <w:t xml:space="preserve">250 </w:t>
      </w:r>
      <w:r>
        <w:t xml:space="preserve">2 </w:t>
      </w:r>
      <w:r>
        <w:t xml:space="preserve">Retourné </w:t>
      </w:r>
      <w:r>
        <w:t xml:space="preserve">CD5405ZS11 </w:t>
      </w:r>
      <w:r>
        <w:t xml:space="preserve">CD5405ZS11AS07 </w:t>
      </w:r>
      <w:r>
        <w:t xml:space="preserve">NDJANGA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620261 </w:t>
      </w:r>
      <w:r>
        <w:t xml:space="preserve">Organisation Internationale pour les Migrations </w:t>
      </w:r>
      <w:r>
        <w:t xml:space="preserve">OIM </w:t>
      </w:r>
      <w:r>
        <w:t xml:space="preserve">556 </w:t>
      </w:r>
      <w:r>
        <w:t xml:space="preserve">556 </w:t>
      </w:r>
    </w:p>
    <w:p>
      <w:r>
        <w:t xml:space="preserve">617649 </w:t>
      </w:r>
      <w:r>
        <w:t xml:space="preserve">NULL </w:t>
      </w:r>
      <w:r>
        <w:t xml:space="preserve">2023-06-01 00:00:00 </w:t>
      </w:r>
      <w:r>
        <w:t xml:space="preserve">2023-10-10 00:00:00 </w:t>
      </w:r>
      <w:r>
        <w:t xml:space="preserve">2023-08-08 00:00:00 </w:t>
      </w:r>
      <w:r>
        <w:t xml:space="preserve">20 </w:t>
      </w:r>
      <w:r>
        <w:t xml:space="preserve">100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620262 </w:t>
      </w:r>
      <w:r>
        <w:t xml:space="preserve">Organisation Internationale pour les Migrations </w:t>
      </w:r>
      <w:r>
        <w:t xml:space="preserve">OIM </w:t>
      </w:r>
      <w:r>
        <w:t xml:space="preserve">556 </w:t>
      </w:r>
      <w:r>
        <w:t xml:space="preserve">556 </w:t>
      </w:r>
    </w:p>
    <w:p>
      <w:r>
        <w:t xml:space="preserve">617650 </w:t>
      </w:r>
      <w:r>
        <w:t xml:space="preserve">NULL </w:t>
      </w:r>
      <w:r>
        <w:t xml:space="preserve">2023-08-25 00:00:00 </w:t>
      </w:r>
      <w:r>
        <w:t xml:space="preserve">2023-10-10 00:00:00 </w:t>
      </w:r>
      <w:r>
        <w:t xml:space="preserve">2023-08-08 00:00:00 </w:t>
      </w:r>
      <w:r>
        <w:t xml:space="preserve">30 </w:t>
      </w:r>
      <w:r>
        <w:t xml:space="preserve">150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620263 </w:t>
      </w:r>
      <w:r>
        <w:t xml:space="preserve">Organisation Internationale pour les Migrations </w:t>
      </w:r>
      <w:r>
        <w:t xml:space="preserve">OIM </w:t>
      </w:r>
      <w:r>
        <w:t xml:space="preserve">556 </w:t>
      </w:r>
      <w:r>
        <w:t xml:space="preserve">556 </w:t>
      </w:r>
    </w:p>
    <w:p>
      <w:r>
        <w:t xml:space="preserve">617651 </w:t>
      </w:r>
      <w:r>
        <w:t xml:space="preserve">NULL </w:t>
      </w:r>
      <w:r>
        <w:t xml:space="preserve">2023-06-01 00:00:00 </w:t>
      </w:r>
      <w:r>
        <w:t xml:space="preserve">2023-10-10 00:00:00 </w:t>
      </w:r>
      <w:r>
        <w:t xml:space="preserve">2023-08-09 00:00:00 </w:t>
      </w:r>
      <w:r>
        <w:t xml:space="preserve">25 </w:t>
      </w:r>
      <w:r>
        <w:t xml:space="preserve">250 </w:t>
      </w:r>
      <w:r>
        <w:t xml:space="preserve">2 </w:t>
      </w:r>
      <w:r>
        <w:t xml:space="preserve">Retourné </w:t>
      </w:r>
      <w:r>
        <w:t xml:space="preserve">CD5407ZS01 </w:t>
      </w:r>
      <w:r>
        <w:t xml:space="preserve">CD5407ZS01AS06 </w:t>
      </w:r>
      <w:r>
        <w:t xml:space="preserve">AWASI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620264 </w:t>
      </w:r>
      <w:r>
        <w:t xml:space="preserve">Organisation Internationale pour les Migrations </w:t>
      </w:r>
      <w:r>
        <w:t xml:space="preserve">OIM </w:t>
      </w:r>
      <w:r>
        <w:t xml:space="preserve">556 </w:t>
      </w:r>
      <w:r>
        <w:t xml:space="preserve">556 </w:t>
      </w:r>
    </w:p>
    <w:p>
      <w:r>
        <w:t xml:space="preserve">617652 </w:t>
      </w:r>
      <w:r>
        <w:t xml:space="preserve">NULL </w:t>
      </w:r>
      <w:r>
        <w:t xml:space="preserve">2022-06-01 00:00:00 </w:t>
      </w:r>
      <w:r>
        <w:t xml:space="preserve">2023-10-10 00:00:00 </w:t>
      </w:r>
      <w:r>
        <w:t xml:space="preserve">2023-08-09 00:00:00 </w:t>
      </w:r>
      <w:r>
        <w:t xml:space="preserve">14 </w:t>
      </w:r>
      <w:r>
        <w:t xml:space="preserve">77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620265 </w:t>
      </w:r>
      <w:r>
        <w:t xml:space="preserve">Organisation Internationale pour les Migrations </w:t>
      </w:r>
      <w:r>
        <w:t xml:space="preserve">OIM </w:t>
      </w:r>
      <w:r>
        <w:t xml:space="preserve">556 </w:t>
      </w:r>
      <w:r>
        <w:t xml:space="preserve">556 </w:t>
      </w:r>
    </w:p>
    <w:p>
      <w:r>
        <w:t xml:space="preserve">617653 </w:t>
      </w:r>
      <w:r>
        <w:t xml:space="preserve">NULL </w:t>
      </w:r>
      <w:r>
        <w:t xml:space="preserve">2022-09-01 00:00:00 </w:t>
      </w:r>
      <w:r>
        <w:t xml:space="preserve">2023-10-10 00:00:00 </w:t>
      </w:r>
      <w:r>
        <w:t xml:space="preserve">2023-08-09 00:00:00 </w:t>
      </w:r>
      <w:r>
        <w:t xml:space="preserve">20 </w:t>
      </w:r>
      <w:r>
        <w:t xml:space="preserve">109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620266 </w:t>
      </w:r>
      <w:r>
        <w:t xml:space="preserve">Organisation Internationale pour les Migrations </w:t>
      </w:r>
      <w:r>
        <w:t xml:space="preserve">OIM </w:t>
      </w:r>
      <w:r>
        <w:t xml:space="preserve">556 </w:t>
      </w:r>
      <w:r>
        <w:t xml:space="preserve">556 </w:t>
      </w:r>
    </w:p>
    <w:p>
      <w:r>
        <w:t xml:space="preserve">617654 </w:t>
      </w:r>
      <w:r>
        <w:t xml:space="preserve">NULL </w:t>
      </w:r>
      <w:r>
        <w:t xml:space="preserve">2022-12-01 00:00:00 </w:t>
      </w:r>
      <w:r>
        <w:t xml:space="preserve">2023-10-10 00:00:00 </w:t>
      </w:r>
      <w:r>
        <w:t xml:space="preserve">2023-08-09 00:00:00 </w:t>
      </w:r>
      <w:r>
        <w:t xml:space="preserve">20 </w:t>
      </w:r>
      <w:r>
        <w:t xml:space="preserve">109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620267 </w:t>
      </w:r>
      <w:r>
        <w:t xml:space="preserve">Organisation Internationale pour les Migrations </w:t>
      </w:r>
      <w:r>
        <w:t xml:space="preserve">OIM </w:t>
      </w:r>
      <w:r>
        <w:t xml:space="preserve">556 </w:t>
      </w:r>
      <w:r>
        <w:t xml:space="preserve">556 </w:t>
      </w:r>
    </w:p>
    <w:p>
      <w:r>
        <w:t xml:space="preserve">617655 </w:t>
      </w:r>
      <w:r>
        <w:t xml:space="preserve">NULL </w:t>
      </w:r>
      <w:r>
        <w:t xml:space="preserve">2022-06-01 00:00:00 </w:t>
      </w:r>
      <w:r>
        <w:t xml:space="preserve">2023-10-10 00:00:00 </w:t>
      </w:r>
      <w:r>
        <w:t xml:space="preserve">2023-08-09 00:00:00 </w:t>
      </w:r>
      <w:r>
        <w:t xml:space="preserve">17 </w:t>
      </w:r>
      <w:r>
        <w:t xml:space="preserve">48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620268 </w:t>
      </w:r>
      <w:r>
        <w:t xml:space="preserve">Organisation Internationale pour les Migrations </w:t>
      </w:r>
      <w:r>
        <w:t xml:space="preserve">OIM </w:t>
      </w:r>
      <w:r>
        <w:t xml:space="preserve">556 </w:t>
      </w:r>
      <w:r>
        <w:t xml:space="preserve">556 </w:t>
      </w:r>
    </w:p>
    <w:p>
      <w:r>
        <w:t xml:space="preserve">617656 </w:t>
      </w:r>
      <w:r>
        <w:t xml:space="preserve">NULL </w:t>
      </w:r>
      <w:r>
        <w:t xml:space="preserve">2022-09-01 00:00:00 </w:t>
      </w:r>
      <w:r>
        <w:t xml:space="preserve">2023-10-10 00:00:00 </w:t>
      </w:r>
      <w:r>
        <w:t xml:space="preserve">2023-08-09 00:00:00 </w:t>
      </w:r>
      <w:r>
        <w:t xml:space="preserve">162 </w:t>
      </w:r>
      <w:r>
        <w:t xml:space="preserve">453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620269 </w:t>
      </w:r>
      <w:r>
        <w:t xml:space="preserve">Organisation Internationale pour les Migrations </w:t>
      </w:r>
      <w:r>
        <w:t xml:space="preserve">OIM </w:t>
      </w:r>
      <w:r>
        <w:t xml:space="preserve">556 </w:t>
      </w:r>
      <w:r>
        <w:t xml:space="preserve">556 </w:t>
      </w:r>
    </w:p>
    <w:p>
      <w:r>
        <w:t xml:space="preserve">617657 </w:t>
      </w:r>
      <w:r>
        <w:t xml:space="preserve">NULL </w:t>
      </w:r>
      <w:r>
        <w:t xml:space="preserve">2022-12-01 00:00:00 </w:t>
      </w:r>
      <w:r>
        <w:t xml:space="preserve">2023-10-10 00:00:00 </w:t>
      </w:r>
      <w:r>
        <w:t xml:space="preserve">2023-08-09 00:00:00 </w:t>
      </w:r>
      <w:r>
        <w:t xml:space="preserve">20 </w:t>
      </w:r>
      <w:r>
        <w:t xml:space="preserve">56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620270 </w:t>
      </w:r>
      <w:r>
        <w:t xml:space="preserve">Organisation Internationale pour les Migrations </w:t>
      </w:r>
      <w:r>
        <w:t xml:space="preserve">OIM </w:t>
      </w:r>
      <w:r>
        <w:t xml:space="preserve">556 </w:t>
      </w:r>
      <w:r>
        <w:t xml:space="preserve">556 </w:t>
      </w:r>
    </w:p>
    <w:p>
      <w:r>
        <w:t xml:space="preserve">617658 </w:t>
      </w:r>
      <w:r>
        <w:t xml:space="preserve">NULL </w:t>
      </w:r>
      <w:r>
        <w:t xml:space="preserve">2023-06-01 00:00:00 </w:t>
      </w:r>
      <w:r>
        <w:t xml:space="preserve">2023-10-10 00:00:00 </w:t>
      </w:r>
      <w:r>
        <w:t xml:space="preserve">2023-08-09 00:00:00 </w:t>
      </w:r>
      <w:r>
        <w:t xml:space="preserve">23 </w:t>
      </w:r>
      <w:r>
        <w:t xml:space="preserve">89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620271 </w:t>
      </w:r>
      <w:r>
        <w:t xml:space="preserve">Organisation Internationale pour les Migrations </w:t>
      </w:r>
      <w:r>
        <w:t xml:space="preserve">OIM </w:t>
      </w:r>
      <w:r>
        <w:t xml:space="preserve">556 </w:t>
      </w:r>
      <w:r>
        <w:t xml:space="preserve">556 </w:t>
      </w:r>
    </w:p>
    <w:p>
      <w:r>
        <w:t xml:space="preserve">617659 </w:t>
      </w:r>
      <w:r>
        <w:t xml:space="preserve">NULL </w:t>
      </w:r>
      <w:r>
        <w:t xml:space="preserve">2023-08-25 00:00:00 </w:t>
      </w:r>
      <w:r>
        <w:t xml:space="preserve">2023-10-10 00:00:00 </w:t>
      </w:r>
      <w:r>
        <w:t xml:space="preserve">2023-08-09 00:00:00 </w:t>
      </w:r>
      <w:r>
        <w:t xml:space="preserve">40 </w:t>
      </w:r>
      <w:r>
        <w:t xml:space="preserve">154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620272 </w:t>
      </w:r>
      <w:r>
        <w:t xml:space="preserve">Organisation Internationale pour les Migrations </w:t>
      </w:r>
      <w:r>
        <w:t xml:space="preserve">OIM </w:t>
      </w:r>
      <w:r>
        <w:t xml:space="preserve">556 </w:t>
      </w:r>
      <w:r>
        <w:t xml:space="preserve">556 </w:t>
      </w:r>
    </w:p>
    <w:p>
      <w:r>
        <w:t xml:space="preserve">617662 </w:t>
      </w:r>
      <w:r>
        <w:t xml:space="preserve">NULL </w:t>
      </w:r>
      <w:r>
        <w:t xml:space="preserve">2022-06-01 00:00:00 </w:t>
      </w:r>
      <w:r>
        <w:t xml:space="preserve">2023-10-10 00:00:00 </w:t>
      </w:r>
      <w:r>
        <w:t xml:space="preserve">2023-08-25 00:00:00 </w:t>
      </w:r>
      <w:r>
        <w:t xml:space="preserve">25 </w:t>
      </w:r>
      <w:r>
        <w:t xml:space="preserve">80 </w:t>
      </w:r>
      <w:r>
        <w:t xml:space="preserve">2 </w:t>
      </w:r>
      <w:r>
        <w:t xml:space="preserve">Retourné </w:t>
      </w:r>
      <w:r>
        <w:t xml:space="preserve">CD5405ZS04 </w:t>
      </w:r>
      <w:r>
        <w:t xml:space="preserve">CD5405ZS04AS10 </w:t>
      </w:r>
      <w:r>
        <w:t xml:space="preserve">NDJALA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620275 </w:t>
      </w:r>
      <w:r>
        <w:t xml:space="preserve">Organisation Internationale pour les Migrations </w:t>
      </w:r>
      <w:r>
        <w:t xml:space="preserve">OIM </w:t>
      </w:r>
      <w:r>
        <w:t xml:space="preserve">556 </w:t>
      </w:r>
      <w:r>
        <w:t xml:space="preserve">556 </w:t>
      </w:r>
    </w:p>
    <w:p>
      <w:r>
        <w:t xml:space="preserve">617663 </w:t>
      </w:r>
      <w:r>
        <w:t xml:space="preserve">NULL </w:t>
      </w:r>
      <w:r>
        <w:t xml:space="preserve">2022-09-01 00:00:00 </w:t>
      </w:r>
      <w:r>
        <w:t xml:space="preserve">2023-10-10 00:00:00 </w:t>
      </w:r>
      <w:r>
        <w:t xml:space="preserve">2023-08-25 00:00:00 </w:t>
      </w:r>
      <w:r>
        <w:t xml:space="preserve">75 </w:t>
      </w:r>
      <w:r>
        <w:t xml:space="preserve">240 </w:t>
      </w:r>
      <w:r>
        <w:t xml:space="preserve">2 </w:t>
      </w:r>
      <w:r>
        <w:t xml:space="preserve">Retourné </w:t>
      </w:r>
      <w:r>
        <w:t xml:space="preserve">CD5405ZS04 </w:t>
      </w:r>
      <w:r>
        <w:t xml:space="preserve">CD5405ZS04AS10 </w:t>
      </w:r>
      <w:r>
        <w:t xml:space="preserve">NDJALA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620276 </w:t>
      </w:r>
      <w:r>
        <w:t xml:space="preserve">Organisation Internationale pour les Migrations </w:t>
      </w:r>
      <w:r>
        <w:t xml:space="preserve">OIM </w:t>
      </w:r>
      <w:r>
        <w:t xml:space="preserve">556 </w:t>
      </w:r>
      <w:r>
        <w:t xml:space="preserve">556 </w:t>
      </w:r>
    </w:p>
    <w:p>
      <w:r>
        <w:t xml:space="preserve">617664 </w:t>
      </w:r>
      <w:r>
        <w:t xml:space="preserve">NULL </w:t>
      </w:r>
      <w:r>
        <w:t xml:space="preserve">2022-12-01 00:00:00 </w:t>
      </w:r>
      <w:r>
        <w:t xml:space="preserve">2023-10-10 00:00:00 </w:t>
      </w:r>
      <w:r>
        <w:t xml:space="preserve">2023-08-25 00:00:00 </w:t>
      </w:r>
      <w:r>
        <w:t xml:space="preserve">150 </w:t>
      </w:r>
      <w:r>
        <w:t xml:space="preserve">480 </w:t>
      </w:r>
      <w:r>
        <w:t xml:space="preserve">2 </w:t>
      </w:r>
      <w:r>
        <w:t xml:space="preserve">Retourné </w:t>
      </w:r>
      <w:r>
        <w:t xml:space="preserve">CD5405ZS04 </w:t>
      </w:r>
      <w:r>
        <w:t xml:space="preserve">CD5405ZS04AS10 </w:t>
      </w:r>
      <w:r>
        <w:t xml:space="preserve">NDJALA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620277 </w:t>
      </w:r>
      <w:r>
        <w:t xml:space="preserve">Organisation Internationale pour les Migrations </w:t>
      </w:r>
      <w:r>
        <w:t xml:space="preserve">OIM </w:t>
      </w:r>
      <w:r>
        <w:t xml:space="preserve">556 </w:t>
      </w:r>
      <w:r>
        <w:t xml:space="preserve">556 </w:t>
      </w:r>
    </w:p>
    <w:p>
      <w:r>
        <w:t xml:space="preserve">617665 </w:t>
      </w:r>
      <w:r>
        <w:t xml:space="preserve">NULL </w:t>
      </w:r>
      <w:r>
        <w:t xml:space="preserve">2022-06-01 00:00:00 </w:t>
      </w:r>
      <w:r>
        <w:t xml:space="preserve">2023-10-10 00:00:00 </w:t>
      </w:r>
      <w:r>
        <w:t xml:space="preserve">2023-08-10 00:00:00 </w:t>
      </w:r>
      <w:r>
        <w:t xml:space="preserve">36 </w:t>
      </w:r>
      <w:r>
        <w:t xml:space="preserve">203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CD54050201 </w:t>
      </w:r>
      <w:r>
        <w:t xml:space="preserve">Zenaba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620278 </w:t>
      </w:r>
      <w:r>
        <w:t xml:space="preserve">Organisation Internationale pour les Migrations </w:t>
      </w:r>
      <w:r>
        <w:t xml:space="preserve">OIM </w:t>
      </w:r>
      <w:r>
        <w:t xml:space="preserve">556 </w:t>
      </w:r>
      <w:r>
        <w:t xml:space="preserve">556 </w:t>
      </w:r>
    </w:p>
    <w:p>
      <w:r>
        <w:t xml:space="preserve">617666 </w:t>
      </w:r>
      <w:r>
        <w:t xml:space="preserve">NULL </w:t>
      </w:r>
      <w:r>
        <w:t xml:space="preserve">2022-09-01 00:00:00 </w:t>
      </w:r>
      <w:r>
        <w:t xml:space="preserve">2023-10-10 00:00:00 </w:t>
      </w:r>
      <w:r>
        <w:t xml:space="preserve">2023-08-10 00:00:00 </w:t>
      </w:r>
      <w:r>
        <w:t xml:space="preserve">45 </w:t>
      </w:r>
      <w:r>
        <w:t xml:space="preserve">255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CD54050201 </w:t>
      </w:r>
      <w:r>
        <w:t xml:space="preserve">Zenaba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620279 </w:t>
      </w:r>
      <w:r>
        <w:t xml:space="preserve">Organisation Internationale pour les Migrations </w:t>
      </w:r>
      <w:r>
        <w:t xml:space="preserve">OIM </w:t>
      </w:r>
      <w:r>
        <w:t xml:space="preserve">556 </w:t>
      </w:r>
      <w:r>
        <w:t xml:space="preserve">556 </w:t>
      </w:r>
    </w:p>
    <w:p>
      <w:r>
        <w:t xml:space="preserve">617667 </w:t>
      </w:r>
      <w:r>
        <w:t xml:space="preserve">NULL </w:t>
      </w:r>
      <w:r>
        <w:t xml:space="preserve">2022-12-01 00:00:00 </w:t>
      </w:r>
      <w:r>
        <w:t xml:space="preserve">2023-10-10 00:00:00 </w:t>
      </w:r>
      <w:r>
        <w:t xml:space="preserve">2023-08-10 00:00:00 </w:t>
      </w:r>
      <w:r>
        <w:t xml:space="preserve">25 </w:t>
      </w:r>
      <w:r>
        <w:t xml:space="preserve">142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CD54050201 </w:t>
      </w:r>
      <w:r>
        <w:t xml:space="preserve">Zenaba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620280 </w:t>
      </w:r>
      <w:r>
        <w:t xml:space="preserve">Organisation Internationale pour les Migrations </w:t>
      </w:r>
      <w:r>
        <w:t xml:space="preserve">OIM </w:t>
      </w:r>
      <w:r>
        <w:t xml:space="preserve">556 </w:t>
      </w:r>
      <w:r>
        <w:t xml:space="preserve">556 </w:t>
      </w:r>
    </w:p>
    <w:p>
      <w:r>
        <w:t xml:space="preserve">617668 </w:t>
      </w:r>
      <w:r>
        <w:t xml:space="preserve">NULL </w:t>
      </w:r>
      <w:r>
        <w:t xml:space="preserve">2023-03-01 00:00:00 </w:t>
      </w:r>
      <w:r>
        <w:t xml:space="preserve">2023-10-10 00:00:00 </w:t>
      </w:r>
      <w:r>
        <w:t xml:space="preserve">2023-08-10 00:00:00 </w:t>
      </w:r>
      <w:r>
        <w:t xml:space="preserve">15 </w:t>
      </w:r>
      <w:r>
        <w:t xml:space="preserve">60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620281 </w:t>
      </w:r>
      <w:r>
        <w:t xml:space="preserve">Organisation Internationale pour les Migrations </w:t>
      </w:r>
      <w:r>
        <w:t xml:space="preserve">OIM </w:t>
      </w:r>
      <w:r>
        <w:t xml:space="preserve">556 </w:t>
      </w:r>
      <w:r>
        <w:t xml:space="preserve">556 </w:t>
      </w:r>
    </w:p>
    <w:p>
      <w:r>
        <w:t xml:space="preserve">617669 </w:t>
      </w:r>
      <w:r>
        <w:t xml:space="preserve">NULL </w:t>
      </w:r>
      <w:r>
        <w:t xml:space="preserve">2022-12-01 00:00:00 </w:t>
      </w:r>
      <w:r>
        <w:t xml:space="preserve">2023-10-10 00:00:00 </w:t>
      </w:r>
      <w:r>
        <w:t xml:space="preserve">2023-08-23 00:00:00 </w:t>
      </w:r>
      <w:r>
        <w:t xml:space="preserve">200 </w:t>
      </w:r>
      <w:r>
        <w:t xml:space="preserve">800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620282 </w:t>
      </w:r>
      <w:r>
        <w:t xml:space="preserve">Organisation Internationale pour les Migrations </w:t>
      </w:r>
      <w:r>
        <w:t xml:space="preserve">OIM </w:t>
      </w:r>
      <w:r>
        <w:t xml:space="preserve">556 </w:t>
      </w:r>
      <w:r>
        <w:t xml:space="preserve">556 </w:t>
      </w:r>
    </w:p>
    <w:p>
      <w:r>
        <w:t xml:space="preserve">617670 </w:t>
      </w:r>
      <w:r>
        <w:t xml:space="preserve">NULL </w:t>
      </w:r>
      <w:r>
        <w:t xml:space="preserve">2022-06-01 00:00:00 </w:t>
      </w:r>
      <w:r>
        <w:t xml:space="preserve">2023-10-10 00:00:00 </w:t>
      </w:r>
      <w:r>
        <w:t xml:space="preserve">2023-08-25 00:00:00 </w:t>
      </w:r>
      <w:r>
        <w:t xml:space="preserve">158 </w:t>
      </w:r>
      <w:r>
        <w:t xml:space="preserve">799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620283 </w:t>
      </w:r>
      <w:r>
        <w:t xml:space="preserve">Organisation Internationale pour les Migrations </w:t>
      </w:r>
      <w:r>
        <w:t xml:space="preserve">OIM </w:t>
      </w:r>
      <w:r>
        <w:t xml:space="preserve">556 </w:t>
      </w:r>
      <w:r>
        <w:t xml:space="preserve">556 </w:t>
      </w:r>
    </w:p>
    <w:p>
      <w:r>
        <w:t xml:space="preserve">617671 </w:t>
      </w:r>
      <w:r>
        <w:t xml:space="preserve">NULL </w:t>
      </w:r>
      <w:r>
        <w:t xml:space="preserve">2022-06-01 00:00:00 </w:t>
      </w:r>
      <w:r>
        <w:t xml:space="preserve">2023-10-10 00:00:00 </w:t>
      </w:r>
      <w:r>
        <w:t xml:space="preserve">2023-08-18 00:00:00 </w:t>
      </w:r>
      <w:r>
        <w:t xml:space="preserve">25 </w:t>
      </w:r>
      <w:r>
        <w:t xml:space="preserve">100 </w:t>
      </w:r>
      <w:r>
        <w:t xml:space="preserve">2 </w:t>
      </w:r>
      <w:r>
        <w:t xml:space="preserve">Retourné </w:t>
      </w:r>
      <w:r>
        <w:t xml:space="preserve">CD5405ZS12 </w:t>
      </w:r>
      <w:r>
        <w:t xml:space="preserve">CD5405ZS12AS07 </w:t>
      </w:r>
      <w:r>
        <w:t xml:space="preserve">GUDJO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620284 </w:t>
      </w:r>
      <w:r>
        <w:t xml:space="preserve">Organisation Internationale pour les Migrations </w:t>
      </w:r>
      <w:r>
        <w:t xml:space="preserve">OIM </w:t>
      </w:r>
      <w:r>
        <w:t xml:space="preserve">556 </w:t>
      </w:r>
      <w:r>
        <w:t xml:space="preserve">556 </w:t>
      </w:r>
    </w:p>
    <w:p>
      <w:r>
        <w:t xml:space="preserve">617672 </w:t>
      </w:r>
      <w:r>
        <w:t xml:space="preserve">NULL </w:t>
      </w:r>
      <w:r>
        <w:t xml:space="preserve">2022-06-01 00:00:00 </w:t>
      </w:r>
      <w:r>
        <w:t xml:space="preserve">2023-10-10 00:00:00 </w:t>
      </w:r>
      <w:r>
        <w:t xml:space="preserve">2023-08-14 00:00:00 </w:t>
      </w:r>
      <w:r>
        <w:t xml:space="preserve">47 </w:t>
      </w:r>
      <w:r>
        <w:t xml:space="preserve">200 </w:t>
      </w:r>
      <w:r>
        <w:t xml:space="preserve">2 </w:t>
      </w:r>
      <w:r>
        <w:t xml:space="preserve">Retourné </w:t>
      </w:r>
      <w:r>
        <w:t xml:space="preserve">CD5407ZS02 </w:t>
      </w:r>
      <w:r>
        <w:t xml:space="preserve">CD5407ZS02AS02 </w:t>
      </w:r>
      <w:r>
        <w:t xml:space="preserve">ALLATUPKA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620285 </w:t>
      </w:r>
      <w:r>
        <w:t xml:space="preserve">Organisation Internationale pour les Migrations </w:t>
      </w:r>
      <w:r>
        <w:t xml:space="preserve">OIM </w:t>
      </w:r>
      <w:r>
        <w:t xml:space="preserve">556 </w:t>
      </w:r>
      <w:r>
        <w:t xml:space="preserve">556 </w:t>
      </w:r>
    </w:p>
    <w:p>
      <w:r>
        <w:t xml:space="preserve">617673 </w:t>
      </w:r>
      <w:r>
        <w:t xml:space="preserve">NULL </w:t>
      </w:r>
      <w:r>
        <w:t xml:space="preserve">2022-09-01 00:00:00 </w:t>
      </w:r>
      <w:r>
        <w:t xml:space="preserve">2023-10-10 00:00:00 </w:t>
      </w:r>
      <w:r>
        <w:t xml:space="preserve">2023-08-14 00:00:00 </w:t>
      </w:r>
      <w:r>
        <w:t xml:space="preserve">54 </w:t>
      </w:r>
      <w:r>
        <w:t xml:space="preserve">270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620286 </w:t>
      </w:r>
      <w:r>
        <w:t xml:space="preserve">Organisation Internationale pour les Migrations </w:t>
      </w:r>
      <w:r>
        <w:t xml:space="preserve">OIM </w:t>
      </w:r>
      <w:r>
        <w:t xml:space="preserve">556 </w:t>
      </w:r>
      <w:r>
        <w:t xml:space="preserve">556 </w:t>
      </w:r>
    </w:p>
    <w:p>
      <w:r>
        <w:t xml:space="preserve">617674 </w:t>
      </w:r>
      <w:r>
        <w:t xml:space="preserve">NULL </w:t>
      </w:r>
      <w:r>
        <w:t xml:space="preserve">2022-12-01 00:00:00 </w:t>
      </w:r>
      <w:r>
        <w:t xml:space="preserve">2023-10-10 00:00:00 </w:t>
      </w:r>
      <w:r>
        <w:t xml:space="preserve">2023-08-14 00:00:00 </w:t>
      </w:r>
      <w:r>
        <w:t xml:space="preserve">10 </w:t>
      </w:r>
      <w:r>
        <w:t xml:space="preserve">50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620287 </w:t>
      </w:r>
      <w:r>
        <w:t xml:space="preserve">Organisation Internationale pour les Migrations </w:t>
      </w:r>
      <w:r>
        <w:t xml:space="preserve">OIM </w:t>
      </w:r>
      <w:r>
        <w:t xml:space="preserve">556 </w:t>
      </w:r>
      <w:r>
        <w:t xml:space="preserve">556 </w:t>
      </w:r>
    </w:p>
    <w:p>
      <w:r>
        <w:t xml:space="preserve">617675 </w:t>
      </w:r>
      <w:r>
        <w:t xml:space="preserve">NULL </w:t>
      </w:r>
      <w:r>
        <w:t xml:space="preserve">2023-08-25 00:00:00 </w:t>
      </w:r>
      <w:r>
        <w:t xml:space="preserve">2023-10-10 00:00:00 </w:t>
      </w:r>
      <w:r>
        <w:t xml:space="preserve">2023-08-14 00:00:00 </w:t>
      </w:r>
      <w:r>
        <w:t xml:space="preserve">52 </w:t>
      </w:r>
      <w:r>
        <w:t xml:space="preserve">151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620288 </w:t>
      </w:r>
      <w:r>
        <w:t xml:space="preserve">Organisation Internationale pour les Migrations </w:t>
      </w:r>
      <w:r>
        <w:t xml:space="preserve">OIM </w:t>
      </w:r>
      <w:r>
        <w:t xml:space="preserve">556 </w:t>
      </w:r>
      <w:r>
        <w:t xml:space="preserve">556 </w:t>
      </w:r>
    </w:p>
    <w:p>
      <w:r>
        <w:t xml:space="preserve">617676 </w:t>
      </w:r>
      <w:r>
        <w:t xml:space="preserve">NULL </w:t>
      </w:r>
      <w:r>
        <w:t xml:space="preserve">2022-06-01 00:00:00 </w:t>
      </w:r>
      <w:r>
        <w:t xml:space="preserve">2023-10-10 00:00:00 </w:t>
      </w:r>
      <w:r>
        <w:t xml:space="preserve">2023-08-12 00:00:00 </w:t>
      </w:r>
      <w:r>
        <w:t xml:space="preserve">7 </w:t>
      </w:r>
      <w:r>
        <w:t xml:space="preserve">43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620289 </w:t>
      </w:r>
      <w:r>
        <w:t xml:space="preserve">Organisation Internationale pour les Migrations </w:t>
      </w:r>
      <w:r>
        <w:t xml:space="preserve">OIM </w:t>
      </w:r>
      <w:r>
        <w:t xml:space="preserve">556 </w:t>
      </w:r>
      <w:r>
        <w:t xml:space="preserve">556 </w:t>
      </w:r>
    </w:p>
    <w:p>
      <w:r>
        <w:t xml:space="preserve">617677 </w:t>
      </w:r>
      <w:r>
        <w:t xml:space="preserve">NULL </w:t>
      </w:r>
      <w:r>
        <w:t xml:space="preserve">2022-09-01 00:00:00 </w:t>
      </w:r>
      <w:r>
        <w:t xml:space="preserve">2023-10-10 00:00:00 </w:t>
      </w:r>
      <w:r>
        <w:t xml:space="preserve">2023-08-12 00:00:00 </w:t>
      </w:r>
      <w:r>
        <w:t xml:space="preserve">30 </w:t>
      </w:r>
      <w:r>
        <w:t xml:space="preserve">183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620290 </w:t>
      </w:r>
      <w:r>
        <w:t xml:space="preserve">Organisation Internationale pour les Migrations </w:t>
      </w:r>
      <w:r>
        <w:t xml:space="preserve">OIM </w:t>
      </w:r>
      <w:r>
        <w:t xml:space="preserve">556 </w:t>
      </w:r>
      <w:r>
        <w:t xml:space="preserve">556 </w:t>
      </w:r>
    </w:p>
    <w:p>
      <w:r>
        <w:t xml:space="preserve">617678 </w:t>
      </w:r>
      <w:r>
        <w:t xml:space="preserve">NULL </w:t>
      </w:r>
      <w:r>
        <w:t xml:space="preserve">2022-12-01 00:00:00 </w:t>
      </w:r>
      <w:r>
        <w:t xml:space="preserve">2023-10-10 00:00:00 </w:t>
      </w:r>
      <w:r>
        <w:t xml:space="preserve">2023-08-12 00:00:00 </w:t>
      </w:r>
      <w:r>
        <w:t xml:space="preserve">5 </w:t>
      </w:r>
      <w:r>
        <w:t xml:space="preserve">31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620291 </w:t>
      </w:r>
      <w:r>
        <w:t xml:space="preserve">Organisation Internationale pour les Migrations </w:t>
      </w:r>
      <w:r>
        <w:t xml:space="preserve">OIM </w:t>
      </w:r>
      <w:r>
        <w:t xml:space="preserve">556 </w:t>
      </w:r>
      <w:r>
        <w:t xml:space="preserve">556 </w:t>
      </w:r>
    </w:p>
    <w:p>
      <w:r>
        <w:t xml:space="preserve">617679 </w:t>
      </w:r>
      <w:r>
        <w:t xml:space="preserve">NULL </w:t>
      </w:r>
      <w:r>
        <w:t xml:space="preserve">2022-06-01 00:00:00 </w:t>
      </w:r>
      <w:r>
        <w:t xml:space="preserve">2023-10-10 00:00:00 </w:t>
      </w:r>
      <w:r>
        <w:t xml:space="preserve">2023-08-10 00:00:00 </w:t>
      </w:r>
      <w:r>
        <w:t xml:space="preserve">12 </w:t>
      </w:r>
      <w:r>
        <w:t xml:space="preserve">48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620292 </w:t>
      </w:r>
      <w:r>
        <w:t xml:space="preserve">Organisation Internationale pour les Migrations </w:t>
      </w:r>
      <w:r>
        <w:t xml:space="preserve">OIM </w:t>
      </w:r>
      <w:r>
        <w:t xml:space="preserve">556 </w:t>
      </w:r>
      <w:r>
        <w:t xml:space="preserve">556 </w:t>
      </w:r>
    </w:p>
    <w:p>
      <w:r>
        <w:t xml:space="preserve">617680 </w:t>
      </w:r>
      <w:r>
        <w:t xml:space="preserve">NULL </w:t>
      </w:r>
      <w:r>
        <w:t xml:space="preserve">2022-09-01 00:00:00 </w:t>
      </w:r>
      <w:r>
        <w:t xml:space="preserve">2023-10-10 00:00:00 </w:t>
      </w:r>
      <w:r>
        <w:t xml:space="preserve">2023-08-10 00:00:00 </w:t>
      </w:r>
      <w:r>
        <w:t xml:space="preserve">4 </w:t>
      </w:r>
      <w:r>
        <w:t xml:space="preserve">16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620293 </w:t>
      </w:r>
      <w:r>
        <w:t xml:space="preserve">Organisation Internationale pour les Migrations </w:t>
      </w:r>
      <w:r>
        <w:t xml:space="preserve">OIM </w:t>
      </w:r>
      <w:r>
        <w:t xml:space="preserve">556 </w:t>
      </w:r>
      <w:r>
        <w:t xml:space="preserve">556 </w:t>
      </w:r>
    </w:p>
    <w:p>
      <w:r>
        <w:t xml:space="preserve">617681 </w:t>
      </w:r>
      <w:r>
        <w:t xml:space="preserve">NULL </w:t>
      </w:r>
      <w:r>
        <w:t xml:space="preserve">2022-06-01 00:00:00 </w:t>
      </w:r>
      <w:r>
        <w:t xml:space="preserve">2023-10-10 00:00:00 </w:t>
      </w:r>
      <w:r>
        <w:t xml:space="preserve">2023-08-15 00:00:00 </w:t>
      </w:r>
      <w:r>
        <w:t xml:space="preserve">9 </w:t>
      </w:r>
      <w:r>
        <w:t xml:space="preserve">50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620294 </w:t>
      </w:r>
      <w:r>
        <w:t xml:space="preserve">Organisation Internationale pour les Migrations </w:t>
      </w:r>
      <w:r>
        <w:t xml:space="preserve">OIM </w:t>
      </w:r>
      <w:r>
        <w:t xml:space="preserve">556 </w:t>
      </w:r>
      <w:r>
        <w:t xml:space="preserve">556 </w:t>
      </w:r>
    </w:p>
    <w:p>
      <w:r>
        <w:t xml:space="preserve">617682 </w:t>
      </w:r>
      <w:r>
        <w:t xml:space="preserve">NULL </w:t>
      </w:r>
      <w:r>
        <w:t xml:space="preserve">2022-09-01 00:00:00 </w:t>
      </w:r>
      <w:r>
        <w:t xml:space="preserve">2023-10-10 00:00:00 </w:t>
      </w:r>
      <w:r>
        <w:t xml:space="preserve">2023-08-15 00:00:00 </w:t>
      </w:r>
      <w:r>
        <w:t xml:space="preserve">4 </w:t>
      </w:r>
      <w:r>
        <w:t xml:space="preserve">22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620295 </w:t>
      </w:r>
      <w:r>
        <w:t xml:space="preserve">Organisation Internationale pour les Migrations </w:t>
      </w:r>
      <w:r>
        <w:t xml:space="preserve">OIM </w:t>
      </w:r>
      <w:r>
        <w:t xml:space="preserve">556 </w:t>
      </w:r>
      <w:r>
        <w:t xml:space="preserve">556 </w:t>
      </w:r>
    </w:p>
    <w:p>
      <w:r>
        <w:t xml:space="preserve">617683 </w:t>
      </w:r>
      <w:r>
        <w:t xml:space="preserve">NULL </w:t>
      </w:r>
      <w:r>
        <w:t xml:space="preserve">2022-12-01 00:00:00 </w:t>
      </w:r>
      <w:r>
        <w:t xml:space="preserve">2023-10-10 00:00:00 </w:t>
      </w:r>
      <w:r>
        <w:t xml:space="preserve">2023-08-15 00:00:00 </w:t>
      </w:r>
      <w:r>
        <w:t xml:space="preserve">47 </w:t>
      </w:r>
      <w:r>
        <w:t xml:space="preserve">261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620296 </w:t>
      </w:r>
      <w:r>
        <w:t xml:space="preserve">Organisation Internationale pour les Migrations </w:t>
      </w:r>
      <w:r>
        <w:t xml:space="preserve">OIM </w:t>
      </w:r>
      <w:r>
        <w:t xml:space="preserve">556 </w:t>
      </w:r>
      <w:r>
        <w:t xml:space="preserve">556 </w:t>
      </w:r>
    </w:p>
    <w:p>
      <w:r>
        <w:t xml:space="preserve">617684 </w:t>
      </w:r>
      <w:r>
        <w:t xml:space="preserve">NULL </w:t>
      </w:r>
      <w:r>
        <w:t xml:space="preserve">2023-06-01 00:00:00 </w:t>
      </w:r>
      <w:r>
        <w:t xml:space="preserve">2023-10-10 00:00:00 </w:t>
      </w:r>
      <w:r>
        <w:t xml:space="preserve">2023-08-15 00:00:00 </w:t>
      </w:r>
      <w:r>
        <w:t xml:space="preserve">12 </w:t>
      </w:r>
      <w:r>
        <w:t xml:space="preserve">61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620297 </w:t>
      </w:r>
      <w:r>
        <w:t xml:space="preserve">Organisation Internationale pour les Migrations </w:t>
      </w:r>
      <w:r>
        <w:t xml:space="preserve">OIM </w:t>
      </w:r>
      <w:r>
        <w:t xml:space="preserve">556 </w:t>
      </w:r>
      <w:r>
        <w:t xml:space="preserve">556 </w:t>
      </w:r>
    </w:p>
    <w:p>
      <w:r>
        <w:t xml:space="preserve">617685 </w:t>
      </w:r>
      <w:r>
        <w:t xml:space="preserve">NULL </w:t>
      </w:r>
      <w:r>
        <w:t xml:space="preserve">2022-06-01 00:00:00 </w:t>
      </w:r>
      <w:r>
        <w:t xml:space="preserve">2023-10-10 00:00:00 </w:t>
      </w:r>
      <w:r>
        <w:t xml:space="preserve">2023-08-09 00:00:00 </w:t>
      </w:r>
      <w:r>
        <w:t xml:space="preserve">12 </w:t>
      </w:r>
      <w:r>
        <w:t xml:space="preserve">78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620298 </w:t>
      </w:r>
      <w:r>
        <w:t xml:space="preserve">Organisation Internationale pour les Migrations </w:t>
      </w:r>
      <w:r>
        <w:t xml:space="preserve">OIM </w:t>
      </w:r>
      <w:r>
        <w:t xml:space="preserve">556 </w:t>
      </w:r>
      <w:r>
        <w:t xml:space="preserve">556 </w:t>
      </w:r>
    </w:p>
    <w:p>
      <w:r>
        <w:t xml:space="preserve">617686 </w:t>
      </w:r>
      <w:r>
        <w:t xml:space="preserve">NULL </w:t>
      </w:r>
      <w:r>
        <w:t xml:space="preserve">2022-09-01 00:00:00 </w:t>
      </w:r>
      <w:r>
        <w:t xml:space="preserve">2023-10-10 00:00:00 </w:t>
      </w:r>
      <w:r>
        <w:t xml:space="preserve">2023-08-09 00:00:00 </w:t>
      </w:r>
      <w:r>
        <w:t xml:space="preserve">70 </w:t>
      </w:r>
      <w:r>
        <w:t xml:space="preserve">459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620299 </w:t>
      </w:r>
      <w:r>
        <w:t xml:space="preserve">Organisation Internationale pour les Migrations </w:t>
      </w:r>
      <w:r>
        <w:t xml:space="preserve">OIM </w:t>
      </w:r>
      <w:r>
        <w:t xml:space="preserve">556 </w:t>
      </w:r>
      <w:r>
        <w:t xml:space="preserve">556 </w:t>
      </w:r>
    </w:p>
    <w:p>
      <w:r>
        <w:t xml:space="preserve">617687 </w:t>
      </w:r>
      <w:r>
        <w:t xml:space="preserve">NULL </w:t>
      </w:r>
      <w:r>
        <w:t xml:space="preserve">2022-12-01 00:00:00 </w:t>
      </w:r>
      <w:r>
        <w:t xml:space="preserve">2023-10-10 00:00:00 </w:t>
      </w:r>
      <w:r>
        <w:t xml:space="preserve">2023-08-09 00:00:00 </w:t>
      </w:r>
      <w:r>
        <w:t xml:space="preserve">39 </w:t>
      </w:r>
      <w:r>
        <w:t xml:space="preserve">256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620300 </w:t>
      </w:r>
      <w:r>
        <w:t xml:space="preserve">Organisation Internationale pour les Migrations </w:t>
      </w:r>
      <w:r>
        <w:t xml:space="preserve">OIM </w:t>
      </w:r>
      <w:r>
        <w:t xml:space="preserve">556 </w:t>
      </w:r>
      <w:r>
        <w:t xml:space="preserve">556 </w:t>
      </w:r>
    </w:p>
    <w:p>
      <w:r>
        <w:t xml:space="preserve">617688 </w:t>
      </w:r>
      <w:r>
        <w:t xml:space="preserve">NULL </w:t>
      </w:r>
      <w:r>
        <w:t xml:space="preserve">2022-06-01 00:00:00 </w:t>
      </w:r>
      <w:r>
        <w:t xml:space="preserve">2023-10-10 00:00:00 </w:t>
      </w:r>
      <w:r>
        <w:t xml:space="preserve">2023-08-11 00:00:00 </w:t>
      </w:r>
      <w:r>
        <w:t xml:space="preserve">2 </w:t>
      </w:r>
      <w:r>
        <w:t xml:space="preserve">13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620301 </w:t>
      </w:r>
      <w:r>
        <w:t xml:space="preserve">Organisation Internationale pour les Migrations </w:t>
      </w:r>
      <w:r>
        <w:t xml:space="preserve">OIM </w:t>
      </w:r>
      <w:r>
        <w:t xml:space="preserve">556 </w:t>
      </w:r>
      <w:r>
        <w:t xml:space="preserve">556 </w:t>
      </w:r>
    </w:p>
    <w:p>
      <w:r>
        <w:t xml:space="preserve">617689 </w:t>
      </w:r>
      <w:r>
        <w:t xml:space="preserve">NULL </w:t>
      </w:r>
      <w:r>
        <w:t xml:space="preserve">2022-09-01 00:00:00 </w:t>
      </w:r>
      <w:r>
        <w:t xml:space="preserve">2023-10-10 00:00:00 </w:t>
      </w:r>
      <w:r>
        <w:t xml:space="preserve">2023-08-11 00:00:00 </w:t>
      </w:r>
      <w:r>
        <w:t xml:space="preserve">1 </w:t>
      </w:r>
      <w:r>
        <w:t xml:space="preserve">6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620302 </w:t>
      </w:r>
      <w:r>
        <w:t xml:space="preserve">Organisation Internationale pour les Migrations </w:t>
      </w:r>
      <w:r>
        <w:t xml:space="preserve">OIM </w:t>
      </w:r>
      <w:r>
        <w:t xml:space="preserve">556 </w:t>
      </w:r>
      <w:r>
        <w:t xml:space="preserve">556 </w:t>
      </w:r>
    </w:p>
    <w:p>
      <w:r>
        <w:t xml:space="preserve">617690 </w:t>
      </w:r>
      <w:r>
        <w:t xml:space="preserve">NULL </w:t>
      </w:r>
      <w:r>
        <w:t xml:space="preserve">2023-03-01 00:00:00 </w:t>
      </w:r>
      <w:r>
        <w:t xml:space="preserve">2023-10-10 00:00:00 </w:t>
      </w:r>
      <w:r>
        <w:t xml:space="preserve">2023-08-11 00:00:00 </w:t>
      </w:r>
      <w:r>
        <w:t xml:space="preserve">19 </w:t>
      </w:r>
      <w:r>
        <w:t xml:space="preserve">101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620303 </w:t>
      </w:r>
      <w:r>
        <w:t xml:space="preserve">Organisation Internationale pour les Migrations </w:t>
      </w:r>
      <w:r>
        <w:t xml:space="preserve">OIM </w:t>
      </w:r>
      <w:r>
        <w:t xml:space="preserve">556 </w:t>
      </w:r>
      <w:r>
        <w:t xml:space="preserve">556 </w:t>
      </w:r>
    </w:p>
    <w:p>
      <w:r>
        <w:t xml:space="preserve">617691 </w:t>
      </w:r>
      <w:r>
        <w:t xml:space="preserve">NULL </w:t>
      </w:r>
      <w:r>
        <w:t xml:space="preserve">2023-08-25 00:00:00 </w:t>
      </w:r>
      <w:r>
        <w:t xml:space="preserve">2023-10-10 00:00:00 </w:t>
      </w:r>
      <w:r>
        <w:t xml:space="preserve">2023-08-11 00:00:00 </w:t>
      </w:r>
      <w:r>
        <w:t xml:space="preserve">23 </w:t>
      </w:r>
      <w:r>
        <w:t xml:space="preserve">123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620304 </w:t>
      </w:r>
      <w:r>
        <w:t xml:space="preserve">Organisation Internationale pour les Migrations </w:t>
      </w:r>
      <w:r>
        <w:t xml:space="preserve">OIM </w:t>
      </w:r>
      <w:r>
        <w:t xml:space="preserve">556 </w:t>
      </w:r>
      <w:r>
        <w:t xml:space="preserve">556 </w:t>
      </w:r>
    </w:p>
    <w:p>
      <w:r>
        <w:t xml:space="preserve">617692 </w:t>
      </w:r>
      <w:r>
        <w:t xml:space="preserve">NULL </w:t>
      </w:r>
      <w:r>
        <w:t xml:space="preserve">2022-06-01 00:00:00 </w:t>
      </w:r>
      <w:r>
        <w:t xml:space="preserve">2023-10-10 00:00:00 </w:t>
      </w:r>
      <w:r>
        <w:t xml:space="preserve">2023-08-09 00:00:00 </w:t>
      </w:r>
      <w:r>
        <w:t xml:space="preserve">11 </w:t>
      </w:r>
      <w:r>
        <w:t xml:space="preserve">63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620305 </w:t>
      </w:r>
      <w:r>
        <w:t xml:space="preserve">Organisation Internationale pour les Migrations </w:t>
      </w:r>
      <w:r>
        <w:t xml:space="preserve">OIM </w:t>
      </w:r>
      <w:r>
        <w:t xml:space="preserve">556 </w:t>
      </w:r>
      <w:r>
        <w:t xml:space="preserve">556 </w:t>
      </w:r>
    </w:p>
    <w:p>
      <w:r>
        <w:t xml:space="preserve">617693 </w:t>
      </w:r>
      <w:r>
        <w:t xml:space="preserve">NULL </w:t>
      </w:r>
      <w:r>
        <w:t xml:space="preserve">2022-09-01 00:00:00 </w:t>
      </w:r>
      <w:r>
        <w:t xml:space="preserve">2023-10-10 00:00:00 </w:t>
      </w:r>
      <w:r>
        <w:t xml:space="preserve">2023-08-09 00:00:00 </w:t>
      </w:r>
      <w:r>
        <w:t xml:space="preserve">13 </w:t>
      </w:r>
      <w:r>
        <w:t xml:space="preserve">74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620306 </w:t>
      </w:r>
      <w:r>
        <w:t xml:space="preserve">Organisation Internationale pour les Migrations </w:t>
      </w:r>
      <w:r>
        <w:t xml:space="preserve">OIM </w:t>
      </w:r>
      <w:r>
        <w:t xml:space="preserve">556 </w:t>
      </w:r>
      <w:r>
        <w:t xml:space="preserve">556 </w:t>
      </w:r>
    </w:p>
    <w:p>
      <w:r>
        <w:t xml:space="preserve">617694 </w:t>
      </w:r>
      <w:r>
        <w:t xml:space="preserve">NULL </w:t>
      </w:r>
      <w:r>
        <w:t xml:space="preserve">2022-12-01 00:00:00 </w:t>
      </w:r>
      <w:r>
        <w:t xml:space="preserve">2023-10-10 00:00:00 </w:t>
      </w:r>
      <w:r>
        <w:t xml:space="preserve">2023-08-09 00:00:00 </w:t>
      </w:r>
      <w:r>
        <w:t xml:space="preserve">22 </w:t>
      </w:r>
      <w:r>
        <w:t xml:space="preserve">125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620307 </w:t>
      </w:r>
      <w:r>
        <w:t xml:space="preserve">Organisation Internationale pour les Migrations </w:t>
      </w:r>
      <w:r>
        <w:t xml:space="preserve">OIM </w:t>
      </w:r>
      <w:r>
        <w:t xml:space="preserve">556 </w:t>
      </w:r>
      <w:r>
        <w:t xml:space="preserve">556 </w:t>
      </w:r>
    </w:p>
    <w:p>
      <w:r>
        <w:t xml:space="preserve">617695 </w:t>
      </w:r>
      <w:r>
        <w:t xml:space="preserve">NULL </w:t>
      </w:r>
      <w:r>
        <w:t xml:space="preserve">2023-06-01 00:00:00 </w:t>
      </w:r>
      <w:r>
        <w:t xml:space="preserve">2023-10-10 00:00:00 </w:t>
      </w:r>
      <w:r>
        <w:t xml:space="preserve">2023-08-09 00:00:00 </w:t>
      </w:r>
      <w:r>
        <w:t xml:space="preserve">26 </w:t>
      </w:r>
      <w:r>
        <w:t xml:space="preserve">168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620308 </w:t>
      </w:r>
      <w:r>
        <w:t xml:space="preserve">Organisation Internationale pour les Migrations </w:t>
      </w:r>
      <w:r>
        <w:t xml:space="preserve">OIM </w:t>
      </w:r>
      <w:r>
        <w:t xml:space="preserve">556 </w:t>
      </w:r>
      <w:r>
        <w:t xml:space="preserve">556 </w:t>
      </w:r>
    </w:p>
    <w:p>
      <w:r>
        <w:t xml:space="preserve">617696 </w:t>
      </w:r>
      <w:r>
        <w:t xml:space="preserve">NULL </w:t>
      </w:r>
      <w:r>
        <w:t xml:space="preserve">2023-08-25 00:00:00 </w:t>
      </w:r>
      <w:r>
        <w:t xml:space="preserve">2023-10-10 00:00:00 </w:t>
      </w:r>
      <w:r>
        <w:t xml:space="preserve">2023-08-09 00:00:00 </w:t>
      </w:r>
      <w:r>
        <w:t xml:space="preserve">2 </w:t>
      </w:r>
      <w:r>
        <w:t xml:space="preserve">13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620309 </w:t>
      </w:r>
      <w:r>
        <w:t xml:space="preserve">Organisation Internationale pour les Migrations </w:t>
      </w:r>
      <w:r>
        <w:t xml:space="preserve">OIM </w:t>
      </w:r>
      <w:r>
        <w:t xml:space="preserve">556 </w:t>
      </w:r>
      <w:r>
        <w:t xml:space="preserve">556 </w:t>
      </w:r>
    </w:p>
    <w:p>
      <w:r>
        <w:t xml:space="preserve">617701 </w:t>
      </w:r>
      <w:r>
        <w:t xml:space="preserve">NULL </w:t>
      </w:r>
      <w:r>
        <w:t xml:space="preserve">2022-06-01 00:00:00 </w:t>
      </w:r>
      <w:r>
        <w:t xml:space="preserve">2023-10-10 00:00:00 </w:t>
      </w:r>
      <w:r>
        <w:t xml:space="preserve">2023-08-14 00:00:00 </w:t>
      </w:r>
      <w:r>
        <w:t xml:space="preserve">27 </w:t>
      </w:r>
      <w:r>
        <w:t xml:space="preserve">111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620314 </w:t>
      </w:r>
      <w:r>
        <w:t xml:space="preserve">Organisation Internationale pour les Migrations </w:t>
      </w:r>
      <w:r>
        <w:t xml:space="preserve">OIM </w:t>
      </w:r>
      <w:r>
        <w:t xml:space="preserve">556 </w:t>
      </w:r>
      <w:r>
        <w:t xml:space="preserve">556 </w:t>
      </w:r>
    </w:p>
    <w:p>
      <w:r>
        <w:t xml:space="preserve">617702 </w:t>
      </w:r>
      <w:r>
        <w:t xml:space="preserve">NULL </w:t>
      </w:r>
      <w:r>
        <w:t xml:space="preserve">2022-09-01 00:00:00 </w:t>
      </w:r>
      <w:r>
        <w:t xml:space="preserve">2023-10-10 00:00:00 </w:t>
      </w:r>
      <w:r>
        <w:t xml:space="preserve">2023-08-14 00:00:00 </w:t>
      </w:r>
      <w:r>
        <w:t xml:space="preserve">50 </w:t>
      </w:r>
      <w:r>
        <w:t xml:space="preserve">206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620315 </w:t>
      </w:r>
      <w:r>
        <w:t xml:space="preserve">Organisation Internationale pour les Migrations </w:t>
      </w:r>
      <w:r>
        <w:t xml:space="preserve">OIM </w:t>
      </w:r>
      <w:r>
        <w:t xml:space="preserve">556 </w:t>
      </w:r>
      <w:r>
        <w:t xml:space="preserve">556 </w:t>
      </w:r>
    </w:p>
    <w:p>
      <w:r>
        <w:t xml:space="preserve">617703 </w:t>
      </w:r>
      <w:r>
        <w:t xml:space="preserve">NULL </w:t>
      </w:r>
      <w:r>
        <w:t xml:space="preserve">2022-12-01 00:00:00 </w:t>
      </w:r>
      <w:r>
        <w:t xml:space="preserve">2023-10-10 00:00:00 </w:t>
      </w:r>
      <w:r>
        <w:t xml:space="preserve">2023-08-14 00:00:00 </w:t>
      </w:r>
      <w:r>
        <w:t xml:space="preserve">35 </w:t>
      </w:r>
      <w:r>
        <w:t xml:space="preserve">144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620316 </w:t>
      </w:r>
      <w:r>
        <w:t xml:space="preserve">Organisation Internationale pour les Migrations </w:t>
      </w:r>
      <w:r>
        <w:t xml:space="preserve">OIM </w:t>
      </w:r>
      <w:r>
        <w:t xml:space="preserve">556 </w:t>
      </w:r>
      <w:r>
        <w:t xml:space="preserve">556 </w:t>
      </w:r>
    </w:p>
    <w:p>
      <w:r>
        <w:t xml:space="preserve">617704 </w:t>
      </w:r>
      <w:r>
        <w:t xml:space="preserve">NULL </w:t>
      </w:r>
      <w:r>
        <w:t xml:space="preserve">2023-03-01 00:00:00 </w:t>
      </w:r>
      <w:r>
        <w:t xml:space="preserve">2023-10-10 00:00:00 </w:t>
      </w:r>
      <w:r>
        <w:t xml:space="preserve">2023-08-14 00:00:00 </w:t>
      </w:r>
      <w:r>
        <w:t xml:space="preserve">70 </w:t>
      </w:r>
      <w:r>
        <w:t xml:space="preserve">271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CD54050603 </w:t>
      </w:r>
      <w:r>
        <w:t xml:space="preserve">Loma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620317 </w:t>
      </w:r>
      <w:r>
        <w:t xml:space="preserve">Organisation Internationale pour les Migrations </w:t>
      </w:r>
      <w:r>
        <w:t xml:space="preserve">OIM </w:t>
      </w:r>
      <w:r>
        <w:t xml:space="preserve">556 </w:t>
      </w:r>
      <w:r>
        <w:t xml:space="preserve">556 </w:t>
      </w:r>
    </w:p>
    <w:p>
      <w:r>
        <w:t xml:space="preserve">617705 </w:t>
      </w:r>
      <w:r>
        <w:t xml:space="preserve">NULL </w:t>
      </w:r>
      <w:r>
        <w:t xml:space="preserve">2022-06-01 00:00:00 </w:t>
      </w:r>
      <w:r>
        <w:t xml:space="preserve">2023-10-10 00:00:00 </w:t>
      </w:r>
      <w:r>
        <w:t xml:space="preserve">2023-08-15 00:00:00 </w:t>
      </w:r>
      <w:r>
        <w:t xml:space="preserve">7 </w:t>
      </w:r>
      <w:r>
        <w:t xml:space="preserve">34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620318 </w:t>
      </w:r>
      <w:r>
        <w:t xml:space="preserve">Organisation Internationale pour les Migrations </w:t>
      </w:r>
      <w:r>
        <w:t xml:space="preserve">OIM </w:t>
      </w:r>
      <w:r>
        <w:t xml:space="preserve">556 </w:t>
      </w:r>
      <w:r>
        <w:t xml:space="preserve">556 </w:t>
      </w:r>
    </w:p>
    <w:p>
      <w:r>
        <w:t xml:space="preserve">617706 </w:t>
      </w:r>
      <w:r>
        <w:t xml:space="preserve">NULL </w:t>
      </w:r>
      <w:r>
        <w:t xml:space="preserve">2023-06-01 00:00:00 </w:t>
      </w:r>
      <w:r>
        <w:t xml:space="preserve">2023-10-10 00:00:00 </w:t>
      </w:r>
      <w:r>
        <w:t xml:space="preserve">2023-08-15 00:00:00 </w:t>
      </w:r>
      <w:r>
        <w:t xml:space="preserve">26 </w:t>
      </w:r>
      <w:r>
        <w:t xml:space="preserve">103 </w:t>
      </w:r>
      <w:r>
        <w:t xml:space="preserve">2 </w:t>
      </w:r>
      <w:r>
        <w:t xml:space="preserve">Retourné </w:t>
      </w:r>
      <w:r>
        <w:t xml:space="preserve">CD5407ZS02 </w:t>
      </w:r>
      <w:r>
        <w:t xml:space="preserve">CD5407ZS02AS04 </w:t>
      </w:r>
      <w:r>
        <w:t xml:space="preserve">AMERI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620319 </w:t>
      </w:r>
      <w:r>
        <w:t xml:space="preserve">Organisation Internationale pour les Migrations </w:t>
      </w:r>
      <w:r>
        <w:t xml:space="preserve">OIM </w:t>
      </w:r>
      <w:r>
        <w:t xml:space="preserve">556 </w:t>
      </w:r>
      <w:r>
        <w:t xml:space="preserve">556 </w:t>
      </w:r>
    </w:p>
    <w:p>
      <w:r>
        <w:t xml:space="preserve">617707 </w:t>
      </w:r>
      <w:r>
        <w:t xml:space="preserve">NULL </w:t>
      </w:r>
      <w:r>
        <w:t xml:space="preserve">2022-06-01 00:00:00 </w:t>
      </w:r>
      <w:r>
        <w:t xml:space="preserve">2023-10-10 00:00:00 </w:t>
      </w:r>
      <w:r>
        <w:t xml:space="preserve">2023-08-20 00:00:00 </w:t>
      </w:r>
      <w:r>
        <w:t xml:space="preserve">142 </w:t>
      </w:r>
      <w:r>
        <w:t xml:space="preserve">711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620320 </w:t>
      </w:r>
      <w:r>
        <w:t xml:space="preserve">Organisation Internationale pour les Migrations </w:t>
      </w:r>
      <w:r>
        <w:t xml:space="preserve">OIM </w:t>
      </w:r>
      <w:r>
        <w:t xml:space="preserve">556 </w:t>
      </w:r>
      <w:r>
        <w:t xml:space="preserve">556 </w:t>
      </w:r>
    </w:p>
    <w:p>
      <w:r>
        <w:t xml:space="preserve">617708 </w:t>
      </w:r>
      <w:r>
        <w:t xml:space="preserve">NULL </w:t>
      </w:r>
      <w:r>
        <w:t xml:space="preserve">2023-06-01 00:00:00 </w:t>
      </w:r>
      <w:r>
        <w:t xml:space="preserve">2023-10-10 00:00:00 </w:t>
      </w:r>
      <w:r>
        <w:t xml:space="preserve">2023-08-20 00:00:00 </w:t>
      </w:r>
      <w:r>
        <w:t xml:space="preserve">13 </w:t>
      </w:r>
      <w:r>
        <w:t xml:space="preserve">75 </w:t>
      </w:r>
      <w:r>
        <w:t xml:space="preserve">2 </w:t>
      </w:r>
      <w:r>
        <w:t xml:space="preserve">Retourné </w:t>
      </w:r>
      <w:r>
        <w:t xml:space="preserve">CD5405ZS08 </w:t>
      </w:r>
      <w:r>
        <w:t xml:space="preserve">CD5405ZS08AS05 </w:t>
      </w:r>
      <w:r>
        <w:t xml:space="preserve">LONYO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620321 </w:t>
      </w:r>
      <w:r>
        <w:t xml:space="preserve">Organisation Internationale pour les Migrations </w:t>
      </w:r>
      <w:r>
        <w:t xml:space="preserve">OIM </w:t>
      </w:r>
      <w:r>
        <w:t xml:space="preserve">556 </w:t>
      </w:r>
      <w:r>
        <w:t xml:space="preserve">556 </w:t>
      </w:r>
    </w:p>
    <w:p>
      <w:r>
        <w:t xml:space="preserve">617709 </w:t>
      </w:r>
      <w:r>
        <w:t xml:space="preserve">NULL </w:t>
      </w:r>
      <w:r>
        <w:t xml:space="preserve">2022-06-01 00:00:00 </w:t>
      </w:r>
      <w:r>
        <w:t xml:space="preserve">2023-10-10 00:00:00 </w:t>
      </w:r>
      <w:r>
        <w:t xml:space="preserve">2023-08-09 00:00:00 </w:t>
      </w:r>
      <w:r>
        <w:t xml:space="preserve">18 </w:t>
      </w:r>
      <w:r>
        <w:t xml:space="preserve">94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620322 </w:t>
      </w:r>
      <w:r>
        <w:t xml:space="preserve">Organisation Internationale pour les Migrations </w:t>
      </w:r>
      <w:r>
        <w:t xml:space="preserve">OIM </w:t>
      </w:r>
      <w:r>
        <w:t xml:space="preserve">556 </w:t>
      </w:r>
      <w:r>
        <w:t xml:space="preserve">556 </w:t>
      </w:r>
    </w:p>
    <w:p>
      <w:r>
        <w:t xml:space="preserve">617710 </w:t>
      </w:r>
      <w:r>
        <w:t xml:space="preserve">NULL </w:t>
      </w:r>
      <w:r>
        <w:t xml:space="preserve">2022-09-01 00:00:00 </w:t>
      </w:r>
      <w:r>
        <w:t xml:space="preserve">2023-10-10 00:00:00 </w:t>
      </w:r>
      <w:r>
        <w:t xml:space="preserve">2023-08-09 00:00:00 </w:t>
      </w:r>
      <w:r>
        <w:t xml:space="preserve">67 </w:t>
      </w:r>
      <w:r>
        <w:t xml:space="preserve">351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620323 </w:t>
      </w:r>
      <w:r>
        <w:t xml:space="preserve">Organisation Internationale pour les Migrations </w:t>
      </w:r>
      <w:r>
        <w:t xml:space="preserve">OIM </w:t>
      </w:r>
      <w:r>
        <w:t xml:space="preserve">556 </w:t>
      </w:r>
      <w:r>
        <w:t xml:space="preserve">556 </w:t>
      </w:r>
    </w:p>
    <w:p>
      <w:r>
        <w:t xml:space="preserve">617711 </w:t>
      </w:r>
      <w:r>
        <w:t xml:space="preserve">NULL </w:t>
      </w:r>
      <w:r>
        <w:t xml:space="preserve">2022-12-01 00:00:00 </w:t>
      </w:r>
      <w:r>
        <w:t xml:space="preserve">2023-10-10 00:00:00 </w:t>
      </w:r>
      <w:r>
        <w:t xml:space="preserve">2023-08-09 00:00:00 </w:t>
      </w:r>
      <w:r>
        <w:t xml:space="preserve">8 </w:t>
      </w:r>
      <w:r>
        <w:t xml:space="preserve">42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620324 </w:t>
      </w:r>
      <w:r>
        <w:t xml:space="preserve">Organisation Internationale pour les Migrations </w:t>
      </w:r>
      <w:r>
        <w:t xml:space="preserve">OIM </w:t>
      </w:r>
      <w:r>
        <w:t xml:space="preserve">556 </w:t>
      </w:r>
      <w:r>
        <w:t xml:space="preserve">556 </w:t>
      </w:r>
    </w:p>
    <w:p>
      <w:r>
        <w:t xml:space="preserve">617712 </w:t>
      </w:r>
      <w:r>
        <w:t xml:space="preserve">NULL </w:t>
      </w:r>
      <w:r>
        <w:t xml:space="preserve">2023-06-01 00:00:00 </w:t>
      </w:r>
      <w:r>
        <w:t xml:space="preserve">2023-10-10 00:00:00 </w:t>
      </w:r>
      <w:r>
        <w:t xml:space="preserve">2023-08-09 00:00:00 </w:t>
      </w:r>
      <w:r>
        <w:t xml:space="preserve">35 </w:t>
      </w:r>
      <w:r>
        <w:t xml:space="preserve">230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CD54021001 </w:t>
      </w:r>
      <w:r>
        <w:t xml:space="preserve">Chini ya kilima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620325 </w:t>
      </w:r>
      <w:r>
        <w:t xml:space="preserve">Organisation Internationale pour les Migrations </w:t>
      </w:r>
      <w:r>
        <w:t xml:space="preserve">OIM </w:t>
      </w:r>
      <w:r>
        <w:t xml:space="preserve">556 </w:t>
      </w:r>
      <w:r>
        <w:t xml:space="preserve">556 </w:t>
      </w:r>
    </w:p>
    <w:p>
      <w:r>
        <w:t xml:space="preserve">617713 </w:t>
      </w:r>
      <w:r>
        <w:t xml:space="preserve">NULL </w:t>
      </w:r>
      <w:r>
        <w:t xml:space="preserve">2022-06-01 00:00:00 </w:t>
      </w:r>
      <w:r>
        <w:t xml:space="preserve">2023-10-10 00:00:00 </w:t>
      </w:r>
      <w:r>
        <w:t xml:space="preserve">2023-08-09 00:00:00 </w:t>
      </w:r>
      <w:r>
        <w:t xml:space="preserve">9 </w:t>
      </w:r>
      <w:r>
        <w:t xml:space="preserve">48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620326 </w:t>
      </w:r>
      <w:r>
        <w:t xml:space="preserve">Organisation Internationale pour les Migrations </w:t>
      </w:r>
      <w:r>
        <w:t xml:space="preserve">OIM </w:t>
      </w:r>
      <w:r>
        <w:t xml:space="preserve">556 </w:t>
      </w:r>
      <w:r>
        <w:t xml:space="preserve">556 </w:t>
      </w:r>
    </w:p>
    <w:p>
      <w:r>
        <w:t xml:space="preserve">617714 </w:t>
      </w:r>
      <w:r>
        <w:t xml:space="preserve">NULL </w:t>
      </w:r>
      <w:r>
        <w:t xml:space="preserve">2022-09-01 00:00:00 </w:t>
      </w:r>
      <w:r>
        <w:t xml:space="preserve">2023-10-10 00:00:00 </w:t>
      </w:r>
      <w:r>
        <w:t xml:space="preserve">2023-08-09 00:00:00 </w:t>
      </w:r>
      <w:r>
        <w:t xml:space="preserve">12 </w:t>
      </w:r>
      <w:r>
        <w:t xml:space="preserve">65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620327 </w:t>
      </w:r>
      <w:r>
        <w:t xml:space="preserve">Organisation Internationale pour les Migrations </w:t>
      </w:r>
      <w:r>
        <w:t xml:space="preserve">OIM </w:t>
      </w:r>
      <w:r>
        <w:t xml:space="preserve">556 </w:t>
      </w:r>
      <w:r>
        <w:t xml:space="preserve">556 </w:t>
      </w:r>
    </w:p>
    <w:p>
      <w:r>
        <w:t xml:space="preserve">617715 </w:t>
      </w:r>
      <w:r>
        <w:t xml:space="preserve">NULL </w:t>
      </w:r>
      <w:r>
        <w:t xml:space="preserve">2022-12-01 00:00:00 </w:t>
      </w:r>
      <w:r>
        <w:t xml:space="preserve">2023-10-10 00:00:00 </w:t>
      </w:r>
      <w:r>
        <w:t xml:space="preserve">2023-08-09 00:00:00 </w:t>
      </w:r>
      <w:r>
        <w:t xml:space="preserve">40 </w:t>
      </w:r>
      <w:r>
        <w:t xml:space="preserve">216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620328 </w:t>
      </w:r>
      <w:r>
        <w:t xml:space="preserve">Organisation Internationale pour les Migrations </w:t>
      </w:r>
      <w:r>
        <w:t xml:space="preserve">OIM </w:t>
      </w:r>
      <w:r>
        <w:t xml:space="preserve">556 </w:t>
      </w:r>
      <w:r>
        <w:t xml:space="preserve">556 </w:t>
      </w:r>
    </w:p>
    <w:p>
      <w:r>
        <w:t xml:space="preserve">617716 </w:t>
      </w:r>
      <w:r>
        <w:t xml:space="preserve">NULL </w:t>
      </w:r>
      <w:r>
        <w:t xml:space="preserve">2023-06-01 00:00:00 </w:t>
      </w:r>
      <w:r>
        <w:t xml:space="preserve">2023-10-10 00:00:00 </w:t>
      </w:r>
      <w:r>
        <w:t xml:space="preserve">2023-08-09 00:00:00 </w:t>
      </w:r>
      <w:r>
        <w:t xml:space="preserve">30 </w:t>
      </w:r>
      <w:r>
        <w:t xml:space="preserve">193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620329 </w:t>
      </w:r>
      <w:r>
        <w:t xml:space="preserve">Organisation Internationale pour les Migrations </w:t>
      </w:r>
      <w:r>
        <w:t xml:space="preserve">OIM </w:t>
      </w:r>
      <w:r>
        <w:t xml:space="preserve">556 </w:t>
      </w:r>
      <w:r>
        <w:t xml:space="preserve">556 </w:t>
      </w:r>
    </w:p>
    <w:p>
      <w:r>
        <w:t xml:space="preserve">617717 </w:t>
      </w:r>
      <w:r>
        <w:t xml:space="preserve">NULL </w:t>
      </w:r>
      <w:r>
        <w:t xml:space="preserve">2023-08-25 00:00:00 </w:t>
      </w:r>
      <w:r>
        <w:t xml:space="preserve">2023-10-10 00:00:00 </w:t>
      </w:r>
      <w:r>
        <w:t xml:space="preserve">2023-08-09 00:00:00 </w:t>
      </w:r>
      <w:r>
        <w:t xml:space="preserve">41 </w:t>
      </w:r>
      <w:r>
        <w:t xml:space="preserve">263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620330 </w:t>
      </w:r>
      <w:r>
        <w:t xml:space="preserve">Organisation Internationale pour les Migrations </w:t>
      </w:r>
      <w:r>
        <w:t xml:space="preserve">OIM </w:t>
      </w:r>
      <w:r>
        <w:t xml:space="preserve">556 </w:t>
      </w:r>
      <w:r>
        <w:t xml:space="preserve">556 </w:t>
      </w:r>
    </w:p>
    <w:p>
      <w:r>
        <w:t xml:space="preserve">617718 </w:t>
      </w:r>
      <w:r>
        <w:t xml:space="preserve">NULL </w:t>
      </w:r>
      <w:r>
        <w:t xml:space="preserve">2023-06-01 00:00:00 </w:t>
      </w:r>
      <w:r>
        <w:t xml:space="preserve">2023-10-10 00:00:00 </w:t>
      </w:r>
      <w:r>
        <w:t xml:space="preserve">2023-08-20 00:00:00 </w:t>
      </w:r>
      <w:r>
        <w:t xml:space="preserve">32 </w:t>
      </w:r>
      <w:r>
        <w:t xml:space="preserve">142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620331 </w:t>
      </w:r>
      <w:r>
        <w:t xml:space="preserve">Organisation Internationale pour les Migrations </w:t>
      </w:r>
      <w:r>
        <w:t xml:space="preserve">OIM </w:t>
      </w:r>
      <w:r>
        <w:t xml:space="preserve">556 </w:t>
      </w:r>
      <w:r>
        <w:t xml:space="preserve">556 </w:t>
      </w:r>
    </w:p>
    <w:p>
      <w:r>
        <w:t xml:space="preserve">617719 </w:t>
      </w:r>
      <w:r>
        <w:t xml:space="preserve">NULL </w:t>
      </w:r>
      <w:r>
        <w:t xml:space="preserve">2023-08-25 00:00:00 </w:t>
      </w:r>
      <w:r>
        <w:t xml:space="preserve">2023-10-10 00:00:00 </w:t>
      </w:r>
      <w:r>
        <w:t xml:space="preserve">2023-08-20 00:00:00 </w:t>
      </w:r>
      <w:r>
        <w:t xml:space="preserve">24 </w:t>
      </w:r>
      <w:r>
        <w:t xml:space="preserve">107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620332 </w:t>
      </w:r>
      <w:r>
        <w:t xml:space="preserve">Organisation Internationale pour les Migrations </w:t>
      </w:r>
      <w:r>
        <w:t xml:space="preserve">OIM </w:t>
      </w:r>
      <w:r>
        <w:t xml:space="preserve">556 </w:t>
      </w:r>
      <w:r>
        <w:t xml:space="preserve">556 </w:t>
      </w:r>
    </w:p>
    <w:p>
      <w:r>
        <w:t xml:space="preserve">617720 </w:t>
      </w:r>
      <w:r>
        <w:t xml:space="preserve">NULL </w:t>
      </w:r>
      <w:r>
        <w:t xml:space="preserve">2022-06-01 00:00:00 </w:t>
      </w:r>
      <w:r>
        <w:t xml:space="preserve">2023-10-10 00:00:00 </w:t>
      </w:r>
      <w:r>
        <w:t xml:space="preserve">2023-08-21 00:00:00 </w:t>
      </w:r>
      <w:r>
        <w:t xml:space="preserve">93 </w:t>
      </w:r>
      <w:r>
        <w:t xml:space="preserve">570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620333 </w:t>
      </w:r>
      <w:r>
        <w:t xml:space="preserve">Organisation Internationale pour les Migrations </w:t>
      </w:r>
      <w:r>
        <w:t xml:space="preserve">OIM </w:t>
      </w:r>
      <w:r>
        <w:t xml:space="preserve">556 </w:t>
      </w:r>
      <w:r>
        <w:t xml:space="preserve">556 </w:t>
      </w:r>
    </w:p>
    <w:p>
      <w:r>
        <w:t xml:space="preserve">617721 </w:t>
      </w:r>
      <w:r>
        <w:t xml:space="preserve">NULL </w:t>
      </w:r>
      <w:r>
        <w:t xml:space="preserve">2023-03-01 00:00:00 </w:t>
      </w:r>
      <w:r>
        <w:t xml:space="preserve">2023-10-10 00:00:00 </w:t>
      </w:r>
      <w:r>
        <w:t xml:space="preserve">2023-08-21 00:00:00 </w:t>
      </w:r>
      <w:r>
        <w:t xml:space="preserve">25 </w:t>
      </w:r>
      <w:r>
        <w:t xml:space="preserve">161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620334 </w:t>
      </w:r>
      <w:r>
        <w:t xml:space="preserve">Organisation Internationale pour les Migrations </w:t>
      </w:r>
      <w:r>
        <w:t xml:space="preserve">OIM </w:t>
      </w:r>
      <w:r>
        <w:t xml:space="preserve">556 </w:t>
      </w:r>
      <w:r>
        <w:t xml:space="preserve">556 </w:t>
      </w:r>
    </w:p>
    <w:p>
      <w:r>
        <w:t xml:space="preserve">617722 </w:t>
      </w:r>
      <w:r>
        <w:t xml:space="preserve">NULL </w:t>
      </w:r>
      <w:r>
        <w:t xml:space="preserve">2023-06-01 00:00:00 </w:t>
      </w:r>
      <w:r>
        <w:t xml:space="preserve">2023-10-10 00:00:00 </w:t>
      </w:r>
      <w:r>
        <w:t xml:space="preserve">2023-08-21 00:00:00 </w:t>
      </w:r>
      <w:r>
        <w:t xml:space="preserve">8 </w:t>
      </w:r>
      <w:r>
        <w:t xml:space="preserve">52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620335 </w:t>
      </w:r>
      <w:r>
        <w:t xml:space="preserve">Organisation Internationale pour les Migrations </w:t>
      </w:r>
      <w:r>
        <w:t xml:space="preserve">OIM </w:t>
      </w:r>
      <w:r>
        <w:t xml:space="preserve">556 </w:t>
      </w:r>
      <w:r>
        <w:t xml:space="preserve">556 </w:t>
      </w:r>
    </w:p>
    <w:p>
      <w:r>
        <w:t xml:space="preserve">617723 </w:t>
      </w:r>
      <w:r>
        <w:t xml:space="preserve">NULL </w:t>
      </w:r>
      <w:r>
        <w:t xml:space="preserve">2022-06-01 00:00:00 </w:t>
      </w:r>
      <w:r>
        <w:t xml:space="preserve">2023-10-10 00:00:00 </w:t>
      </w:r>
      <w:r>
        <w:t xml:space="preserve">2023-08-22 00:00:00 </w:t>
      </w:r>
      <w:r>
        <w:t xml:space="preserve">52 </w:t>
      </w:r>
      <w:r>
        <w:t xml:space="preserve">241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620336 </w:t>
      </w:r>
      <w:r>
        <w:t xml:space="preserve">Organisation Internationale pour les Migrations </w:t>
      </w:r>
      <w:r>
        <w:t xml:space="preserve">OIM </w:t>
      </w:r>
      <w:r>
        <w:t xml:space="preserve">556 </w:t>
      </w:r>
      <w:r>
        <w:t xml:space="preserve">556 </w:t>
      </w:r>
    </w:p>
    <w:p>
      <w:r>
        <w:t xml:space="preserve">617724 </w:t>
      </w:r>
      <w:r>
        <w:t xml:space="preserve">NULL </w:t>
      </w:r>
      <w:r>
        <w:t xml:space="preserve">2022-09-01 00:00:00 </w:t>
      </w:r>
      <w:r>
        <w:t xml:space="preserve">2023-10-10 00:00:00 </w:t>
      </w:r>
      <w:r>
        <w:t xml:space="preserve">2023-08-22 00:00:00 </w:t>
      </w:r>
      <w:r>
        <w:t xml:space="preserve">63 </w:t>
      </w:r>
      <w:r>
        <w:t xml:space="preserve">292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620337 </w:t>
      </w:r>
      <w:r>
        <w:t xml:space="preserve">Organisation Internationale pour les Migrations </w:t>
      </w:r>
      <w:r>
        <w:t xml:space="preserve">OIM </w:t>
      </w:r>
      <w:r>
        <w:t xml:space="preserve">556 </w:t>
      </w:r>
      <w:r>
        <w:t xml:space="preserve">556 </w:t>
      </w:r>
    </w:p>
    <w:p>
      <w:r>
        <w:t xml:space="preserve">617725 </w:t>
      </w:r>
      <w:r>
        <w:t xml:space="preserve">NULL </w:t>
      </w:r>
      <w:r>
        <w:t xml:space="preserve">2022-12-01 00:00:00 </w:t>
      </w:r>
      <w:r>
        <w:t xml:space="preserve">2023-10-10 00:00:00 </w:t>
      </w:r>
      <w:r>
        <w:t xml:space="preserve">2023-08-22 00:00:00 </w:t>
      </w:r>
      <w:r>
        <w:t xml:space="preserve">42 </w:t>
      </w:r>
      <w:r>
        <w:t xml:space="preserve">194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620338 </w:t>
      </w:r>
      <w:r>
        <w:t xml:space="preserve">Organisation Internationale pour les Migrations </w:t>
      </w:r>
      <w:r>
        <w:t xml:space="preserve">OIM </w:t>
      </w:r>
      <w:r>
        <w:t xml:space="preserve">556 </w:t>
      </w:r>
      <w:r>
        <w:t xml:space="preserve">556 </w:t>
      </w:r>
    </w:p>
    <w:p>
      <w:r>
        <w:t xml:space="preserve">617726 </w:t>
      </w:r>
      <w:r>
        <w:t xml:space="preserve">NULL </w:t>
      </w:r>
      <w:r>
        <w:t xml:space="preserve">2022-09-01 00:00:00 </w:t>
      </w:r>
      <w:r>
        <w:t xml:space="preserve">2023-10-10 00:00:00 </w:t>
      </w:r>
      <w:r>
        <w:t xml:space="preserve">2023-08-18 00:00:00 </w:t>
      </w:r>
      <w:r>
        <w:t xml:space="preserve">166 </w:t>
      </w:r>
      <w:r>
        <w:t xml:space="preserve">417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620339 </w:t>
      </w:r>
      <w:r>
        <w:t xml:space="preserve">Organisation Internationale pour les Migrations </w:t>
      </w:r>
      <w:r>
        <w:t xml:space="preserve">OIM </w:t>
      </w:r>
      <w:r>
        <w:t xml:space="preserve">556 </w:t>
      </w:r>
      <w:r>
        <w:t xml:space="preserve">556 </w:t>
      </w:r>
    </w:p>
    <w:p>
      <w:r>
        <w:t xml:space="preserve">617727 </w:t>
      </w:r>
      <w:r>
        <w:t xml:space="preserve">NULL </w:t>
      </w:r>
      <w:r>
        <w:t xml:space="preserve">2022-12-01 00:00:00 </w:t>
      </w:r>
      <w:r>
        <w:t xml:space="preserve">2023-10-10 00:00:00 </w:t>
      </w:r>
      <w:r>
        <w:t xml:space="preserve">2023-08-18 00:00:00 </w:t>
      </w:r>
      <w:r>
        <w:t xml:space="preserve">145 </w:t>
      </w:r>
      <w:r>
        <w:t xml:space="preserve">365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620340 </w:t>
      </w:r>
      <w:r>
        <w:t xml:space="preserve">Organisation Internationale pour les Migrations </w:t>
      </w:r>
      <w:r>
        <w:t xml:space="preserve">OIM </w:t>
      </w:r>
      <w:r>
        <w:t xml:space="preserve">556 </w:t>
      </w:r>
      <w:r>
        <w:t xml:space="preserve">556 </w:t>
      </w:r>
    </w:p>
    <w:p>
      <w:r>
        <w:t xml:space="preserve">617728 </w:t>
      </w:r>
      <w:r>
        <w:t xml:space="preserve">NULL </w:t>
      </w:r>
      <w:r>
        <w:t xml:space="preserve">2022-06-01 00:00:00 </w:t>
      </w:r>
      <w:r>
        <w:t xml:space="preserve">2023-10-10 00:00:00 </w:t>
      </w:r>
      <w:r>
        <w:t xml:space="preserve">2023-08-10 00:00:00 </w:t>
      </w:r>
      <w:r>
        <w:t xml:space="preserve">132 </w:t>
      </w:r>
      <w:r>
        <w:t xml:space="preserve">572 </w:t>
      </w:r>
      <w:r>
        <w:t xml:space="preserve">2 </w:t>
      </w:r>
      <w:r>
        <w:t xml:space="preserve">Retourné </w:t>
      </w:r>
      <w:r>
        <w:t xml:space="preserve">CD5407ZS07 </w:t>
      </w:r>
      <w:r>
        <w:t xml:space="preserve">CD5407ZS07AS20 </w:t>
      </w:r>
      <w:r>
        <w:t xml:space="preserve">UGURO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CD54070703 </w:t>
      </w:r>
      <w:r>
        <w:t xml:space="preserve">Djupajow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620341 </w:t>
      </w:r>
      <w:r>
        <w:t xml:space="preserve">Organisation Internationale pour les Migrations </w:t>
      </w:r>
      <w:r>
        <w:t xml:space="preserve">OIM </w:t>
      </w:r>
      <w:r>
        <w:t xml:space="preserve">556 </w:t>
      </w:r>
      <w:r>
        <w:t xml:space="preserve">556 </w:t>
      </w:r>
    </w:p>
    <w:p>
      <w:r>
        <w:t xml:space="preserve">617729 </w:t>
      </w:r>
      <w:r>
        <w:t xml:space="preserve">NULL </w:t>
      </w:r>
      <w:r>
        <w:t xml:space="preserve">2022-12-01 00:00:00 </w:t>
      </w:r>
      <w:r>
        <w:t xml:space="preserve">2023-10-10 00:00:00 </w:t>
      </w:r>
      <w:r>
        <w:t xml:space="preserve">2023-08-19 00:00:00 </w:t>
      </w:r>
      <w:r>
        <w:t xml:space="preserve">321 </w:t>
      </w:r>
      <w:r>
        <w:t xml:space="preserve">1605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620342 </w:t>
      </w:r>
      <w:r>
        <w:t xml:space="preserve">Organisation Internationale pour les Migrations </w:t>
      </w:r>
      <w:r>
        <w:t xml:space="preserve">OIM </w:t>
      </w:r>
      <w:r>
        <w:t xml:space="preserve">556 </w:t>
      </w:r>
      <w:r>
        <w:t xml:space="preserve">556 </w:t>
      </w:r>
    </w:p>
    <w:p>
      <w:r>
        <w:t xml:space="preserve">617730 </w:t>
      </w:r>
      <w:r>
        <w:t xml:space="preserve">NULL </w:t>
      </w:r>
      <w:r>
        <w:t xml:space="preserve">2023-06-01 00:00:00 </w:t>
      </w:r>
      <w:r>
        <w:t xml:space="preserve">2023-10-10 00:00:00 </w:t>
      </w:r>
      <w:r>
        <w:t xml:space="preserve">2023-08-13 00:00:00 </w:t>
      </w:r>
      <w:r>
        <w:t xml:space="preserve">15 </w:t>
      </w:r>
      <w:r>
        <w:t xml:space="preserve">80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620343 </w:t>
      </w:r>
      <w:r>
        <w:t xml:space="preserve">Organisation Internationale pour les Migrations </w:t>
      </w:r>
      <w:r>
        <w:t xml:space="preserve">OIM </w:t>
      </w:r>
      <w:r>
        <w:t xml:space="preserve">556 </w:t>
      </w:r>
      <w:r>
        <w:t xml:space="preserve">556 </w:t>
      </w:r>
    </w:p>
    <w:p>
      <w:r>
        <w:t xml:space="preserve">617731 </w:t>
      </w:r>
      <w:r>
        <w:t xml:space="preserve">NULL </w:t>
      </w:r>
      <w:r>
        <w:t xml:space="preserve">2022-06-01 00:00:00 </w:t>
      </w:r>
      <w:r>
        <w:t xml:space="preserve">2023-10-10 00:00:00 </w:t>
      </w:r>
      <w:r>
        <w:t xml:space="preserve">2023-08-15 00:00:00 </w:t>
      </w:r>
      <w:r>
        <w:t xml:space="preserve">112 </w:t>
      </w:r>
      <w:r>
        <w:t xml:space="preserve">530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620344 </w:t>
      </w:r>
      <w:r>
        <w:t xml:space="preserve">Organisation Internationale pour les Migrations </w:t>
      </w:r>
      <w:r>
        <w:t xml:space="preserve">OIM </w:t>
      </w:r>
      <w:r>
        <w:t xml:space="preserve">556 </w:t>
      </w:r>
      <w:r>
        <w:t xml:space="preserve">556 </w:t>
      </w:r>
    </w:p>
    <w:p>
      <w:r>
        <w:t xml:space="preserve">617732 </w:t>
      </w:r>
      <w:r>
        <w:t xml:space="preserve">NULL </w:t>
      </w:r>
      <w:r>
        <w:t xml:space="preserve">2022-12-01 00:00:00 </w:t>
      </w:r>
      <w:r>
        <w:t xml:space="preserve">2023-10-10 00:00:00 </w:t>
      </w:r>
      <w:r>
        <w:t xml:space="preserve">2023-08-15 00:00:00 </w:t>
      </w:r>
      <w:r>
        <w:t xml:space="preserve">51 </w:t>
      </w:r>
      <w:r>
        <w:t xml:space="preserve">241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620345 </w:t>
      </w:r>
      <w:r>
        <w:t xml:space="preserve">Organisation Internationale pour les Migrations </w:t>
      </w:r>
      <w:r>
        <w:t xml:space="preserve">OIM </w:t>
      </w:r>
      <w:r>
        <w:t xml:space="preserve">556 </w:t>
      </w:r>
      <w:r>
        <w:t xml:space="preserve">556 </w:t>
      </w:r>
    </w:p>
    <w:p>
      <w:r>
        <w:t xml:space="preserve">617733 </w:t>
      </w:r>
      <w:r>
        <w:t xml:space="preserve">NULL </w:t>
      </w:r>
      <w:r>
        <w:t xml:space="preserve">2022-06-01 00:00:00 </w:t>
      </w:r>
      <w:r>
        <w:t xml:space="preserve">2023-10-10 00:00:00 </w:t>
      </w:r>
      <w:r>
        <w:t xml:space="preserve">2023-08-11 00:00:00 </w:t>
      </w:r>
      <w:r>
        <w:t xml:space="preserve">20 </w:t>
      </w:r>
      <w:r>
        <w:t xml:space="preserve">103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620346 </w:t>
      </w:r>
      <w:r>
        <w:t xml:space="preserve">Organisation Internationale pour les Migrations </w:t>
      </w:r>
      <w:r>
        <w:t xml:space="preserve">OIM </w:t>
      </w:r>
      <w:r>
        <w:t xml:space="preserve">556 </w:t>
      </w:r>
      <w:r>
        <w:t xml:space="preserve">556 </w:t>
      </w:r>
    </w:p>
    <w:p>
      <w:r>
        <w:t xml:space="preserve">617734 </w:t>
      </w:r>
      <w:r>
        <w:t xml:space="preserve">NULL </w:t>
      </w:r>
      <w:r>
        <w:t xml:space="preserve">2022-09-01 00:00:00 </w:t>
      </w:r>
      <w:r>
        <w:t xml:space="preserve">2023-10-10 00:00:00 </w:t>
      </w:r>
      <w:r>
        <w:t xml:space="preserve">2023-08-11 00:00:00 </w:t>
      </w:r>
      <w:r>
        <w:t xml:space="preserve">49 </w:t>
      </w:r>
      <w:r>
        <w:t xml:space="preserve">252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620347 </w:t>
      </w:r>
      <w:r>
        <w:t xml:space="preserve">Organisation Internationale pour les Migrations </w:t>
      </w:r>
      <w:r>
        <w:t xml:space="preserve">OIM </w:t>
      </w:r>
      <w:r>
        <w:t xml:space="preserve">556 </w:t>
      </w:r>
      <w:r>
        <w:t xml:space="preserve">556 </w:t>
      </w:r>
    </w:p>
    <w:p>
      <w:r>
        <w:t xml:space="preserve">617735 </w:t>
      </w:r>
      <w:r>
        <w:t xml:space="preserve">NULL </w:t>
      </w:r>
      <w:r>
        <w:t xml:space="preserve">2022-12-01 00:00:00 </w:t>
      </w:r>
      <w:r>
        <w:t xml:space="preserve">2023-10-10 00:00:00 </w:t>
      </w:r>
      <w:r>
        <w:t xml:space="preserve">2023-08-11 00:00:00 </w:t>
      </w:r>
      <w:r>
        <w:t xml:space="preserve">16 </w:t>
      </w:r>
      <w:r>
        <w:t xml:space="preserve">82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620348 </w:t>
      </w:r>
      <w:r>
        <w:t xml:space="preserve">Organisation Internationale pour les Migrations </w:t>
      </w:r>
      <w:r>
        <w:t xml:space="preserve">OIM </w:t>
      </w:r>
      <w:r>
        <w:t xml:space="preserve">556 </w:t>
      </w:r>
      <w:r>
        <w:t xml:space="preserve">556 </w:t>
      </w:r>
    </w:p>
    <w:p>
      <w:r>
        <w:t xml:space="preserve">617736 </w:t>
      </w:r>
      <w:r>
        <w:t xml:space="preserve">NULL </w:t>
      </w:r>
      <w:r>
        <w:t xml:space="preserve">2022-06-01 00:00:00 </w:t>
      </w:r>
      <w:r>
        <w:t xml:space="preserve">2023-10-10 00:00:00 </w:t>
      </w:r>
      <w:r>
        <w:t xml:space="preserve">2023-08-16 00:00:00 </w:t>
      </w:r>
      <w:r>
        <w:t xml:space="preserve">132 </w:t>
      </w:r>
      <w:r>
        <w:t xml:space="preserve">691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620349 </w:t>
      </w:r>
      <w:r>
        <w:t xml:space="preserve">Organisation Internationale pour les Migrations </w:t>
      </w:r>
      <w:r>
        <w:t xml:space="preserve">OIM </w:t>
      </w:r>
      <w:r>
        <w:t xml:space="preserve">556 </w:t>
      </w:r>
      <w:r>
        <w:t xml:space="preserve">556 </w:t>
      </w:r>
    </w:p>
    <w:p>
      <w:r>
        <w:t xml:space="preserve">617737 </w:t>
      </w:r>
      <w:r>
        <w:t xml:space="preserve">NULL </w:t>
      </w:r>
      <w:r>
        <w:t xml:space="preserve">2022-09-01 00:00:00 </w:t>
      </w:r>
      <w:r>
        <w:t xml:space="preserve">2023-10-10 00:00:00 </w:t>
      </w:r>
      <w:r>
        <w:t xml:space="preserve">2023-08-16 00:00:00 </w:t>
      </w:r>
      <w:r>
        <w:t xml:space="preserve">7 </w:t>
      </w:r>
      <w:r>
        <w:t xml:space="preserve">37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620350 </w:t>
      </w:r>
      <w:r>
        <w:t xml:space="preserve">Organisation Internationale pour les Migrations </w:t>
      </w:r>
      <w:r>
        <w:t xml:space="preserve">OIM </w:t>
      </w:r>
      <w:r>
        <w:t xml:space="preserve">556 </w:t>
      </w:r>
      <w:r>
        <w:t xml:space="preserve">556 </w:t>
      </w:r>
    </w:p>
    <w:p>
      <w:r>
        <w:t xml:space="preserve">617738 </w:t>
      </w:r>
      <w:r>
        <w:t xml:space="preserve">NULL </w:t>
      </w:r>
      <w:r>
        <w:t xml:space="preserve">2022-09-01 00:00:00 </w:t>
      </w:r>
      <w:r>
        <w:t xml:space="preserve">2023-10-10 00:00:00 </w:t>
      </w:r>
      <w:r>
        <w:t xml:space="preserve">2023-08-13 00:00:00 </w:t>
      </w:r>
      <w:r>
        <w:t xml:space="preserve">5 </w:t>
      </w:r>
      <w:r>
        <w:t xml:space="preserve">31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620351 </w:t>
      </w:r>
      <w:r>
        <w:t xml:space="preserve">Organisation Internationale pour les Migrations </w:t>
      </w:r>
      <w:r>
        <w:t xml:space="preserve">OIM </w:t>
      </w:r>
      <w:r>
        <w:t xml:space="preserve">556 </w:t>
      </w:r>
      <w:r>
        <w:t xml:space="preserve">556 </w:t>
      </w:r>
    </w:p>
    <w:p>
      <w:r>
        <w:t xml:space="preserve">617739 </w:t>
      </w:r>
      <w:r>
        <w:t xml:space="preserve">NULL </w:t>
      </w:r>
      <w:r>
        <w:t xml:space="preserve">2023-03-01 00:00:00 </w:t>
      </w:r>
      <w:r>
        <w:t xml:space="preserve">2023-10-10 00:00:00 </w:t>
      </w:r>
      <w:r>
        <w:t xml:space="preserve">2023-08-13 00:00:00 </w:t>
      </w:r>
      <w:r>
        <w:t xml:space="preserve">95 </w:t>
      </w:r>
      <w:r>
        <w:t xml:space="preserve">466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620352 </w:t>
      </w:r>
      <w:r>
        <w:t xml:space="preserve">Organisation Internationale pour les Migrations </w:t>
      </w:r>
      <w:r>
        <w:t xml:space="preserve">OIM </w:t>
      </w:r>
      <w:r>
        <w:t xml:space="preserve">556 </w:t>
      </w:r>
      <w:r>
        <w:t xml:space="preserve">556 </w:t>
      </w:r>
    </w:p>
    <w:p>
      <w:r>
        <w:t xml:space="preserve">617740 </w:t>
      </w:r>
      <w:r>
        <w:t xml:space="preserve">NULL </w:t>
      </w:r>
      <w:r>
        <w:t xml:space="preserve">2023-06-01 00:00:00 </w:t>
      </w:r>
      <w:r>
        <w:t xml:space="preserve">2023-10-10 00:00:00 </w:t>
      </w:r>
      <w:r>
        <w:t xml:space="preserve">2023-08-13 00:00:00 </w:t>
      </w:r>
      <w:r>
        <w:t xml:space="preserve">20 </w:t>
      </w:r>
      <w:r>
        <w:t xml:space="preserve">98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620353 </w:t>
      </w:r>
      <w:r>
        <w:t xml:space="preserve">Organisation Internationale pour les Migrations </w:t>
      </w:r>
      <w:r>
        <w:t xml:space="preserve">OIM </w:t>
      </w:r>
      <w:r>
        <w:t xml:space="preserve">556 </w:t>
      </w:r>
      <w:r>
        <w:t xml:space="preserve">556 </w:t>
      </w:r>
    </w:p>
    <w:p>
      <w:r>
        <w:t xml:space="preserve">617741 </w:t>
      </w:r>
      <w:r>
        <w:t xml:space="preserve">NULL </w:t>
      </w:r>
      <w:r>
        <w:t xml:space="preserve">2023-08-25 00:00:00 </w:t>
      </w:r>
      <w:r>
        <w:t xml:space="preserve">2023-10-10 00:00:00 </w:t>
      </w:r>
      <w:r>
        <w:t xml:space="preserve">2023-08-13 00:00:00 </w:t>
      </w:r>
      <w:r>
        <w:t xml:space="preserve">21 </w:t>
      </w:r>
      <w:r>
        <w:t xml:space="preserve">103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620354 </w:t>
      </w:r>
      <w:r>
        <w:t xml:space="preserve">Organisation Internationale pour les Migrations </w:t>
      </w:r>
      <w:r>
        <w:t xml:space="preserve">OIM </w:t>
      </w:r>
      <w:r>
        <w:t xml:space="preserve">556 </w:t>
      </w:r>
      <w:r>
        <w:t xml:space="preserve">556 </w:t>
      </w:r>
    </w:p>
    <w:p>
      <w:r>
        <w:t xml:space="preserve">617743 </w:t>
      </w:r>
      <w:r>
        <w:t xml:space="preserve">NULL </w:t>
      </w:r>
      <w:r>
        <w:t xml:space="preserve">2023-03-01 00:00:00 </w:t>
      </w:r>
      <w:r>
        <w:t xml:space="preserve">2023-10-10 00:00:00 </w:t>
      </w:r>
      <w:r>
        <w:t xml:space="preserve">2023-08-24 00:00:00 </w:t>
      </w:r>
      <w:r>
        <w:t xml:space="preserve">13 </w:t>
      </w:r>
      <w:r>
        <w:t xml:space="preserve">46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620356 </w:t>
      </w:r>
      <w:r>
        <w:t xml:space="preserve">Organisation Internationale pour les Migrations </w:t>
      </w:r>
      <w:r>
        <w:t xml:space="preserve">OIM </w:t>
      </w:r>
      <w:r>
        <w:t xml:space="preserve">556 </w:t>
      </w:r>
      <w:r>
        <w:t xml:space="preserve">556 </w:t>
      </w:r>
    </w:p>
    <w:p>
      <w:r>
        <w:t xml:space="preserve">617744 </w:t>
      </w:r>
      <w:r>
        <w:t xml:space="preserve">NULL </w:t>
      </w:r>
      <w:r>
        <w:t xml:space="preserve">2023-06-01 00:00:00 </w:t>
      </w:r>
      <w:r>
        <w:t xml:space="preserve">2023-10-10 00:00:00 </w:t>
      </w:r>
      <w:r>
        <w:t xml:space="preserve">2023-08-24 00:00:00 </w:t>
      </w:r>
      <w:r>
        <w:t xml:space="preserve">2 </w:t>
      </w:r>
      <w:r>
        <w:t xml:space="preserve">7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620357 </w:t>
      </w:r>
      <w:r>
        <w:t xml:space="preserve">Organisation Internationale pour les Migrations </w:t>
      </w:r>
      <w:r>
        <w:t xml:space="preserve">OIM </w:t>
      </w:r>
      <w:r>
        <w:t xml:space="preserve">556 </w:t>
      </w:r>
      <w:r>
        <w:t xml:space="preserve">556 </w:t>
      </w:r>
    </w:p>
    <w:p>
      <w:r>
        <w:t xml:space="preserve">617745 </w:t>
      </w:r>
      <w:r>
        <w:t xml:space="preserve">NULL </w:t>
      </w:r>
      <w:r>
        <w:t xml:space="preserve">2022-12-01 00:00:00 </w:t>
      </w:r>
      <w:r>
        <w:t xml:space="preserve">2023-10-10 00:00:00 </w:t>
      </w:r>
      <w:r>
        <w:t xml:space="preserve">2023-08-08 00:00:00 </w:t>
      </w:r>
      <w:r>
        <w:t xml:space="preserve">7 </w:t>
      </w:r>
      <w:r>
        <w:t xml:space="preserve">37 </w:t>
      </w:r>
      <w:r>
        <w:t xml:space="preserve">2 </w:t>
      </w:r>
      <w:r>
        <w:t xml:space="preserve">Retourné </w:t>
      </w:r>
      <w:r>
        <w:t xml:space="preserve">CD5405ZS11 </w:t>
      </w:r>
      <w:r>
        <w:t xml:space="preserve">CD5405ZS11AS06 </w:t>
      </w:r>
      <w:r>
        <w:t xml:space="preserve">LUCHAY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620358 </w:t>
      </w:r>
      <w:r>
        <w:t xml:space="preserve">Organisation Internationale pour les Migrations </w:t>
      </w:r>
      <w:r>
        <w:t xml:space="preserve">OIM </w:t>
      </w:r>
      <w:r>
        <w:t xml:space="preserve">556 </w:t>
      </w:r>
      <w:r>
        <w:t xml:space="preserve">556 </w:t>
      </w:r>
    </w:p>
    <w:p>
      <w:r>
        <w:t xml:space="preserve">617746 </w:t>
      </w:r>
      <w:r>
        <w:t xml:space="preserve">NULL </w:t>
      </w:r>
      <w:r>
        <w:t xml:space="preserve">2023-06-01 00:00:00 </w:t>
      </w:r>
      <w:r>
        <w:t xml:space="preserve">2023-10-10 00:00:00 </w:t>
      </w:r>
      <w:r>
        <w:t xml:space="preserve">2023-08-08 00:00:00 </w:t>
      </w:r>
      <w:r>
        <w:t xml:space="preserve">5 </w:t>
      </w:r>
      <w:r>
        <w:t xml:space="preserve">15 </w:t>
      </w:r>
      <w:r>
        <w:t xml:space="preserve">2 </w:t>
      </w:r>
      <w:r>
        <w:t xml:space="preserve">Retourné </w:t>
      </w:r>
      <w:r>
        <w:t xml:space="preserve">CD5405ZS11 </w:t>
      </w:r>
      <w:r>
        <w:t xml:space="preserve">CD5405ZS11AS06 </w:t>
      </w:r>
      <w:r>
        <w:t xml:space="preserve">LUCHAY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620359 </w:t>
      </w:r>
      <w:r>
        <w:t xml:space="preserve">Organisation Internationale pour les Migrations </w:t>
      </w:r>
      <w:r>
        <w:t xml:space="preserve">OIM </w:t>
      </w:r>
      <w:r>
        <w:t xml:space="preserve">556 </w:t>
      </w:r>
      <w:r>
        <w:t xml:space="preserve">556 </w:t>
      </w:r>
    </w:p>
    <w:p>
      <w:r>
        <w:t xml:space="preserve">617747 </w:t>
      </w:r>
      <w:r>
        <w:t xml:space="preserve">NULL </w:t>
      </w:r>
      <w:r>
        <w:t xml:space="preserve">2022-06-01 00:00:00 </w:t>
      </w:r>
      <w:r>
        <w:t xml:space="preserve">2023-10-10 00:00:00 </w:t>
      </w:r>
      <w:r>
        <w:t xml:space="preserve">2023-08-15 00:00:00 </w:t>
      </w:r>
      <w:r>
        <w:t xml:space="preserve">1 </w:t>
      </w:r>
      <w:r>
        <w:t xml:space="preserve">6 </w:t>
      </w:r>
      <w:r>
        <w:t xml:space="preserve">2 </w:t>
      </w:r>
      <w:r>
        <w:t xml:space="preserve">Retourné </w:t>
      </w:r>
      <w:r>
        <w:t xml:space="preserve">CD5405ZS13 </w:t>
      </w:r>
      <w:r>
        <w:t xml:space="preserve">CD5405ZS13AS09 </w:t>
      </w:r>
      <w:r>
        <w:t xml:space="preserve">SABE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620360 </w:t>
      </w:r>
      <w:r>
        <w:t xml:space="preserve">Organisation Internationale pour les Migrations </w:t>
      </w:r>
      <w:r>
        <w:t xml:space="preserve">OIM </w:t>
      </w:r>
      <w:r>
        <w:t xml:space="preserve">556 </w:t>
      </w:r>
      <w:r>
        <w:t xml:space="preserve">556 </w:t>
      </w:r>
    </w:p>
    <w:p>
      <w:r>
        <w:t xml:space="preserve">617748 </w:t>
      </w:r>
      <w:r>
        <w:t xml:space="preserve">NULL </w:t>
      </w:r>
      <w:r>
        <w:t xml:space="preserve">2023-06-01 00:00:00 </w:t>
      </w:r>
      <w:r>
        <w:t xml:space="preserve">2023-10-10 00:00:00 </w:t>
      </w:r>
      <w:r>
        <w:t xml:space="preserve">2023-08-15 00:00:00 </w:t>
      </w:r>
      <w:r>
        <w:t xml:space="preserve">9 </w:t>
      </w:r>
      <w:r>
        <w:t xml:space="preserve">50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620361 </w:t>
      </w:r>
      <w:r>
        <w:t xml:space="preserve">Organisation Internationale pour les Migrations </w:t>
      </w:r>
      <w:r>
        <w:t xml:space="preserve">OIM </w:t>
      </w:r>
      <w:r>
        <w:t xml:space="preserve">556 </w:t>
      </w:r>
      <w:r>
        <w:t xml:space="preserve">556 </w:t>
      </w:r>
    </w:p>
    <w:p>
      <w:r>
        <w:t xml:space="preserve">617749 </w:t>
      </w:r>
      <w:r>
        <w:t xml:space="preserve">NULL </w:t>
      </w:r>
      <w:r>
        <w:t xml:space="preserve">2023-08-25 00:00:00 </w:t>
      </w:r>
      <w:r>
        <w:t xml:space="preserve">2023-10-10 00:00:00 </w:t>
      </w:r>
      <w:r>
        <w:t xml:space="preserve">2023-08-14 00:00:00 </w:t>
      </w:r>
      <w:r>
        <w:t xml:space="preserve">10 </w:t>
      </w:r>
      <w:r>
        <w:t xml:space="preserve">50 </w:t>
      </w:r>
      <w:r>
        <w:t xml:space="preserve">2 </w:t>
      </w:r>
      <w:r>
        <w:t xml:space="preserve">Retourné </w:t>
      </w:r>
      <w:r>
        <w:t xml:space="preserve">CD5405ZS10 </w:t>
      </w:r>
      <w:r>
        <w:t xml:space="preserve">CD5405ZS10AS12 </w:t>
      </w:r>
      <w:r>
        <w:t xml:space="preserve">YEDI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620362 </w:t>
      </w:r>
      <w:r>
        <w:t xml:space="preserve">Organisation Internationale pour les Migrations </w:t>
      </w:r>
      <w:r>
        <w:t xml:space="preserve">OIM </w:t>
      </w:r>
      <w:r>
        <w:t xml:space="preserve">556 </w:t>
      </w:r>
      <w:r>
        <w:t xml:space="preserve">556 </w:t>
      </w:r>
    </w:p>
    <w:p>
      <w:r>
        <w:t xml:space="preserve">617750 </w:t>
      </w:r>
      <w:r>
        <w:t xml:space="preserve">NULL </w:t>
      </w:r>
      <w:r>
        <w:t xml:space="preserve">2023-06-01 00:00:00 </w:t>
      </w:r>
      <w:r>
        <w:t xml:space="preserve">2023-10-10 00:00:00 </w:t>
      </w:r>
      <w:r>
        <w:t xml:space="preserve">2023-08-09 00:00:00 </w:t>
      </w:r>
      <w:r>
        <w:t xml:space="preserve">12 </w:t>
      </w:r>
      <w:r>
        <w:t xml:space="preserve">50 </w:t>
      </w:r>
      <w:r>
        <w:t xml:space="preserve">2 </w:t>
      </w:r>
      <w:r>
        <w:t xml:space="preserve">Retourné </w:t>
      </w:r>
      <w:r>
        <w:t xml:space="preserve">CD5405ZS11 </w:t>
      </w:r>
      <w:r>
        <w:t xml:space="preserve">CD5405ZS11AS07 </w:t>
      </w:r>
      <w:r>
        <w:t xml:space="preserve">NDJANGA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CD54050310 </w:t>
      </w:r>
      <w:r>
        <w:t xml:space="preserve">Singo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620363 </w:t>
      </w:r>
      <w:r>
        <w:t xml:space="preserve">Organisation Internationale pour les Migrations </w:t>
      </w:r>
      <w:r>
        <w:t xml:space="preserve">OIM </w:t>
      </w:r>
      <w:r>
        <w:t xml:space="preserve">556 </w:t>
      </w:r>
      <w:r>
        <w:t xml:space="preserve">556 </w:t>
      </w:r>
    </w:p>
    <w:p>
      <w:r>
        <w:t xml:space="preserve">617752 </w:t>
      </w:r>
      <w:r>
        <w:t xml:space="preserve">NULL </w:t>
      </w:r>
      <w:r>
        <w:t xml:space="preserve">2023-08-25 00:00:00 </w:t>
      </w:r>
      <w:r>
        <w:t xml:space="preserve">2023-10-10 00:00:00 </w:t>
      </w:r>
      <w:r>
        <w:t xml:space="preserve">2023-08-12 00:00:00 </w:t>
      </w:r>
      <w:r>
        <w:t xml:space="preserve">16 </w:t>
      </w:r>
      <w:r>
        <w:t xml:space="preserve">50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620365 </w:t>
      </w:r>
      <w:r>
        <w:t xml:space="preserve">Organisation Internationale pour les Migrations </w:t>
      </w:r>
      <w:r>
        <w:t xml:space="preserve">OIM </w:t>
      </w:r>
      <w:r>
        <w:t xml:space="preserve">556 </w:t>
      </w:r>
      <w:r>
        <w:t xml:space="preserve">556 </w:t>
      </w:r>
    </w:p>
    <w:p>
      <w:r>
        <w:t xml:space="preserve">617753 </w:t>
      </w:r>
      <w:r>
        <w:t xml:space="preserve">NULL </w:t>
      </w:r>
      <w:r>
        <w:t xml:space="preserve">2022-12-01 00:00:00 </w:t>
      </w:r>
      <w:r>
        <w:t xml:space="preserve">2023-10-10 00:00:00 </w:t>
      </w:r>
      <w:r>
        <w:t xml:space="preserve">2023-08-21 00:00:00 </w:t>
      </w:r>
      <w:r>
        <w:t xml:space="preserve">10 </w:t>
      </w:r>
      <w:r>
        <w:t xml:space="preserve">33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CD54050208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620366 </w:t>
      </w:r>
      <w:r>
        <w:t xml:space="preserve">Organisation Internationale pour les Migrations </w:t>
      </w:r>
      <w:r>
        <w:t xml:space="preserve">OIM </w:t>
      </w:r>
      <w:r>
        <w:t xml:space="preserve">556 </w:t>
      </w:r>
      <w:r>
        <w:t xml:space="preserve">556 </w:t>
      </w:r>
    </w:p>
    <w:p>
      <w:r>
        <w:t xml:space="preserve">617754 </w:t>
      </w:r>
      <w:r>
        <w:t xml:space="preserve">NULL </w:t>
      </w:r>
      <w:r>
        <w:t xml:space="preserve">2023-08-25 00:00:00 </w:t>
      </w:r>
      <w:r>
        <w:t xml:space="preserve">2023-10-10 00:00:00 </w:t>
      </w:r>
      <w:r>
        <w:t xml:space="preserve">2023-08-21 00:00:00 </w:t>
      </w:r>
      <w:r>
        <w:t xml:space="preserve">5 </w:t>
      </w:r>
      <w:r>
        <w:t xml:space="preserve">17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CD54050405 </w:t>
      </w:r>
      <w:r>
        <w:t xml:space="preserve">Abini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620367 </w:t>
      </w:r>
      <w:r>
        <w:t xml:space="preserve">Organisation Internationale pour les Migrations </w:t>
      </w:r>
      <w:r>
        <w:t xml:space="preserve">OIM </w:t>
      </w:r>
      <w:r>
        <w:t xml:space="preserve">556 </w:t>
      </w:r>
      <w:r>
        <w:t xml:space="preserve">556 </w:t>
      </w:r>
    </w:p>
    <w:p>
      <w:r>
        <w:t xml:space="preserve">617755 </w:t>
      </w:r>
      <w:r>
        <w:t xml:space="preserve">NULL </w:t>
      </w:r>
      <w:r>
        <w:t xml:space="preserve">2023-06-01 00:00:00 </w:t>
      </w:r>
      <w:r>
        <w:t xml:space="preserve">2023-10-10 00:00:00 </w:t>
      </w:r>
      <w:r>
        <w:t xml:space="preserve">2023-08-18 00:00:00 </w:t>
      </w:r>
      <w:r>
        <w:t xml:space="preserve">10 </w:t>
      </w:r>
      <w:r>
        <w:t xml:space="preserve">50 </w:t>
      </w:r>
      <w:r>
        <w:t xml:space="preserve">2 </w:t>
      </w:r>
      <w:r>
        <w:t xml:space="preserve">Retourné </w:t>
      </w:r>
      <w:r>
        <w:t xml:space="preserve">CD5405ZS08 </w:t>
      </w:r>
      <w:r>
        <w:t xml:space="preserve">CD5405ZS08AS02 </w:t>
      </w:r>
      <w:r>
        <w:t xml:space="preserve">D'IDJO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620368 </w:t>
      </w:r>
      <w:r>
        <w:t xml:space="preserve">Organisation Internationale pour les Migrations </w:t>
      </w:r>
      <w:r>
        <w:t xml:space="preserve">OIM </w:t>
      </w:r>
      <w:r>
        <w:t xml:space="preserve">556 </w:t>
      </w:r>
      <w:r>
        <w:t xml:space="preserve">556 </w:t>
      </w:r>
    </w:p>
    <w:p>
      <w:r>
        <w:t xml:space="preserve">617756 </w:t>
      </w:r>
      <w:r>
        <w:t xml:space="preserve">NULL </w:t>
      </w:r>
      <w:r>
        <w:t xml:space="preserve">2023-06-01 00:00:00 </w:t>
      </w:r>
      <w:r>
        <w:t xml:space="preserve">2023-10-10 00:00:00 </w:t>
      </w:r>
      <w:r>
        <w:t xml:space="preserve">2023-08-10 00:00:00 </w:t>
      </w:r>
      <w:r>
        <w:t xml:space="preserve">10 </w:t>
      </w:r>
      <w:r>
        <w:t xml:space="preserve">50 </w:t>
      </w:r>
      <w:r>
        <w:t xml:space="preserve">2 </w:t>
      </w:r>
      <w:r>
        <w:t xml:space="preserve">Retourné </w:t>
      </w:r>
      <w:r>
        <w:t xml:space="preserve">CD5407ZS01 </w:t>
      </w:r>
      <w:r>
        <w:t xml:space="preserve">CD5407ZS01AS08 </w:t>
      </w:r>
      <w:r>
        <w:t xml:space="preserve">CAWA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620369 </w:t>
      </w:r>
      <w:r>
        <w:t xml:space="preserve">Organisation Internationale pour les Migrations </w:t>
      </w:r>
      <w:r>
        <w:t xml:space="preserve">OIM </w:t>
      </w:r>
      <w:r>
        <w:t xml:space="preserve">556 </w:t>
      </w:r>
      <w:r>
        <w:t xml:space="preserve">556 </w:t>
      </w:r>
    </w:p>
    <w:p>
      <w:r>
        <w:t xml:space="preserve">617757 </w:t>
      </w:r>
      <w:r>
        <w:t xml:space="preserve">NULL </w:t>
      </w:r>
      <w:r>
        <w:t xml:space="preserve">2023-06-01 00:00:00 </w:t>
      </w:r>
      <w:r>
        <w:t xml:space="preserve">2023-10-10 00:00:00 </w:t>
      </w:r>
      <w:r>
        <w:t xml:space="preserve">2023-08-24 00:00:00 </w:t>
      </w:r>
      <w:r>
        <w:t xml:space="preserve">10 </w:t>
      </w:r>
      <w:r>
        <w:t xml:space="preserve">50 </w:t>
      </w:r>
      <w:r>
        <w:t xml:space="preserve">2 </w:t>
      </w:r>
      <w:r>
        <w:t xml:space="preserve">Retourné </w:t>
      </w:r>
      <w:r>
        <w:t xml:space="preserve">CD5405ZS08 </w:t>
      </w:r>
      <w:r>
        <w:t xml:space="preserve">CD5405ZS08AS01 </w:t>
      </w:r>
      <w:r>
        <w:t xml:space="preserve">BAHWERE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620370 </w:t>
      </w:r>
      <w:r>
        <w:t xml:space="preserve">Organisation Internationale pour les Migrations </w:t>
      </w:r>
      <w:r>
        <w:t xml:space="preserve">OIM </w:t>
      </w:r>
      <w:r>
        <w:t xml:space="preserve">556 </w:t>
      </w:r>
      <w:r>
        <w:t xml:space="preserve">556 </w:t>
      </w:r>
    </w:p>
    <w:p>
      <w:r>
        <w:t xml:space="preserve">617758 </w:t>
      </w:r>
      <w:r>
        <w:t xml:space="preserve">NULL </w:t>
      </w:r>
      <w:r>
        <w:t xml:space="preserve">2022-12-01 00:00:00 </w:t>
      </w:r>
      <w:r>
        <w:t xml:space="preserve">2023-10-10 00:00:00 </w:t>
      </w:r>
      <w:r>
        <w:t xml:space="preserve">2023-08-11 00:00:00 </w:t>
      </w:r>
      <w:r>
        <w:t xml:space="preserve">10 </w:t>
      </w:r>
      <w:r>
        <w:t xml:space="preserve">49 </w:t>
      </w:r>
      <w:r>
        <w:t xml:space="preserve">2 </w:t>
      </w:r>
      <w:r>
        <w:t xml:space="preserve">Retourné </w:t>
      </w:r>
      <w:r>
        <w:t xml:space="preserve">CD5407ZS02 </w:t>
      </w:r>
      <w:r>
        <w:t xml:space="preserve">CD5407ZS02AS10 </w:t>
      </w:r>
      <w:r>
        <w:t xml:space="preserve">AVARI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620371 </w:t>
      </w:r>
      <w:r>
        <w:t xml:space="preserve">Organisation Internationale pour les Migrations </w:t>
      </w:r>
      <w:r>
        <w:t xml:space="preserve">OIM </w:t>
      </w:r>
      <w:r>
        <w:t xml:space="preserve">556 </w:t>
      </w:r>
      <w:r>
        <w:t xml:space="preserve">556 </w:t>
      </w:r>
    </w:p>
    <w:p>
      <w:r>
        <w:t xml:space="preserve">617759 </w:t>
      </w:r>
      <w:r>
        <w:t xml:space="preserve">NULL </w:t>
      </w:r>
      <w:r>
        <w:t xml:space="preserve">2022-09-01 00:00:00 </w:t>
      </w:r>
      <w:r>
        <w:t xml:space="preserve">2023-10-10 00:00:00 </w:t>
      </w:r>
      <w:r>
        <w:t xml:space="preserve">2023-08-08 00:00:00 </w:t>
      </w:r>
      <w:r>
        <w:t xml:space="preserve">9 </w:t>
      </w:r>
      <w:r>
        <w:t xml:space="preserve">49 </w:t>
      </w:r>
      <w:r>
        <w:t xml:space="preserve">2 </w:t>
      </w:r>
      <w:r>
        <w:t xml:space="preserve">Retourné </w:t>
      </w:r>
      <w:r>
        <w:t xml:space="preserve">CD5405ZS11 </w:t>
      </w:r>
      <w:r>
        <w:t xml:space="preserve">CD5405ZS11AS06 </w:t>
      </w:r>
      <w:r>
        <w:t xml:space="preserve">LUCHAY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620372 </w:t>
      </w:r>
      <w:r>
        <w:t xml:space="preserve">Organisation Internationale pour les Migrations </w:t>
      </w:r>
      <w:r>
        <w:t xml:space="preserve">OIM </w:t>
      </w:r>
      <w:r>
        <w:t xml:space="preserve">556 </w:t>
      </w:r>
      <w:r>
        <w:t xml:space="preserve">556 </w:t>
      </w:r>
    </w:p>
    <w:p>
      <w:r>
        <w:t xml:space="preserve">617760 </w:t>
      </w:r>
      <w:r>
        <w:t xml:space="preserve">NULL </w:t>
      </w:r>
      <w:r>
        <w:t xml:space="preserve">2022-06-01 00:00:00 </w:t>
      </w:r>
      <w:r>
        <w:t xml:space="preserve">2023-10-10 00:00:00 </w:t>
      </w:r>
      <w:r>
        <w:t xml:space="preserve">2023-08-16 00:00:00 </w:t>
      </w:r>
      <w:r>
        <w:t xml:space="preserve">12 </w:t>
      </w:r>
      <w:r>
        <w:t xml:space="preserve">48 </w:t>
      </w:r>
      <w:r>
        <w:t xml:space="preserve">2 </w:t>
      </w:r>
      <w:r>
        <w:t xml:space="preserve">Retourné </w:t>
      </w:r>
      <w:r>
        <w:t xml:space="preserve">CD5405ZS02 </w:t>
      </w:r>
      <w:r>
        <w:t xml:space="preserve">CD5405ZS02AS07 </w:t>
      </w:r>
      <w:r>
        <w:t xml:space="preserve">DRUGESI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620373 </w:t>
      </w:r>
      <w:r>
        <w:t xml:space="preserve">Organisation Internationale pour les Migrations </w:t>
      </w:r>
      <w:r>
        <w:t xml:space="preserve">OIM </w:t>
      </w:r>
      <w:r>
        <w:t xml:space="preserve">556 </w:t>
      </w:r>
      <w:r>
        <w:t xml:space="preserve">556 </w:t>
      </w:r>
    </w:p>
    <w:p>
      <w:r>
        <w:t xml:space="preserve">617761 </w:t>
      </w:r>
      <w:r>
        <w:t xml:space="preserve">NULL </w:t>
      </w:r>
      <w:r>
        <w:t xml:space="preserve">2022-09-01 00:00:00 </w:t>
      </w:r>
      <w:r>
        <w:t xml:space="preserve">2023-10-10 00:00:00 </w:t>
      </w:r>
      <w:r>
        <w:t xml:space="preserve">2023-08-23 00:00:00 </w:t>
      </w:r>
      <w:r>
        <w:t xml:space="preserve">8 </w:t>
      </w:r>
      <w:r>
        <w:t xml:space="preserve">48 </w:t>
      </w:r>
      <w:r>
        <w:t xml:space="preserve">2 </w:t>
      </w:r>
      <w:r>
        <w:t xml:space="preserve">Retourné </w:t>
      </w:r>
      <w:r>
        <w:t xml:space="preserve">CD5407ZS06 </w:t>
      </w:r>
      <w:r>
        <w:t xml:space="preserve">CD5407ZS06AS08 </w:t>
      </w:r>
      <w:r>
        <w:t xml:space="preserve">DGEGU CENTRE </w:t>
      </w:r>
      <w:r>
        <w:t xml:space="preserve">Nyarambe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CD54070403 </w:t>
      </w:r>
      <w:r>
        <w:t xml:space="preserve">Alur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CD54070301 </w:t>
      </w:r>
      <w:r>
        <w:t xml:space="preserve">Djupamamba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620374 </w:t>
      </w:r>
      <w:r>
        <w:t xml:space="preserve">Organisation Internationale pour les Migrations </w:t>
      </w:r>
      <w:r>
        <w:t xml:space="preserve">OIM </w:t>
      </w:r>
      <w:r>
        <w:t xml:space="preserve">556 </w:t>
      </w:r>
      <w:r>
        <w:t xml:space="preserve">556 </w:t>
      </w:r>
    </w:p>
    <w:p>
      <w:r>
        <w:t xml:space="preserve">617762 </w:t>
      </w:r>
      <w:r>
        <w:t xml:space="preserve">NULL </w:t>
      </w:r>
      <w:r>
        <w:t xml:space="preserve">2022-06-01 00:00:00 </w:t>
      </w:r>
      <w:r>
        <w:t xml:space="preserve">2023-10-10 00:00:00 </w:t>
      </w:r>
      <w:r>
        <w:t xml:space="preserve">2023-08-11 00:00:00 </w:t>
      </w:r>
      <w:r>
        <w:t xml:space="preserve">6 </w:t>
      </w:r>
      <w:r>
        <w:t xml:space="preserve">36 </w:t>
      </w:r>
      <w:r>
        <w:t xml:space="preserve">2 </w:t>
      </w:r>
      <w:r>
        <w:t xml:space="preserve">Retourné </w:t>
      </w:r>
      <w:r>
        <w:t xml:space="preserve">CD5405ZS02 </w:t>
      </w:r>
      <w:r>
        <w:t xml:space="preserve">CD5405ZS02AS05 </w:t>
      </w:r>
      <w:r>
        <w:t xml:space="preserve">BERUNDA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620375 </w:t>
      </w:r>
      <w:r>
        <w:t xml:space="preserve">Organisation Internationale pour les Migrations </w:t>
      </w:r>
      <w:r>
        <w:t xml:space="preserve">OIM </w:t>
      </w:r>
      <w:r>
        <w:t xml:space="preserve">556 </w:t>
      </w:r>
      <w:r>
        <w:t xml:space="preserve">556 </w:t>
      </w:r>
    </w:p>
    <w:p>
      <w:r>
        <w:t xml:space="preserve">617763 </w:t>
      </w:r>
      <w:r>
        <w:t xml:space="preserve">NULL </w:t>
      </w:r>
      <w:r>
        <w:t xml:space="preserve">2022-09-01 00:00:00 </w:t>
      </w:r>
      <w:r>
        <w:t xml:space="preserve">2023-10-10 00:00:00 </w:t>
      </w:r>
      <w:r>
        <w:t xml:space="preserve">2023-08-11 00:00:00 </w:t>
      </w:r>
      <w:r>
        <w:t xml:space="preserve">2 </w:t>
      </w:r>
      <w:r>
        <w:t xml:space="preserve">12 </w:t>
      </w:r>
      <w:r>
        <w:t xml:space="preserve">2 </w:t>
      </w:r>
      <w:r>
        <w:t xml:space="preserve">Retourné </w:t>
      </w:r>
      <w:r>
        <w:t xml:space="preserve">CD5405ZS02 </w:t>
      </w:r>
      <w:r>
        <w:t xml:space="preserve">CD5405ZS02AS05 </w:t>
      </w:r>
      <w:r>
        <w:t xml:space="preserve">BERUNDA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CD54050312 </w:t>
      </w:r>
      <w:r>
        <w:t xml:space="preserve">Berunda - ngazba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620376 </w:t>
      </w:r>
      <w:r>
        <w:t xml:space="preserve">Organisation Internationale pour les Migrations </w:t>
      </w:r>
      <w:r>
        <w:t xml:space="preserve">OIM </w:t>
      </w:r>
      <w:r>
        <w:t xml:space="preserve">556 </w:t>
      </w:r>
      <w:r>
        <w:t xml:space="preserve">556 </w:t>
      </w:r>
    </w:p>
    <w:p>
      <w:r>
        <w:t xml:space="preserve">617764 </w:t>
      </w:r>
      <w:r>
        <w:t xml:space="preserve">NULL </w:t>
      </w:r>
      <w:r>
        <w:t xml:space="preserve">2022-06-01 00:00:00 </w:t>
      </w:r>
      <w:r>
        <w:t xml:space="preserve">2023-10-10 00:00:00 </w:t>
      </w:r>
      <w:r>
        <w:t xml:space="preserve">2023-08-15 00:00:00 </w:t>
      </w:r>
      <w:r>
        <w:t xml:space="preserve">7 </w:t>
      </w:r>
      <w:r>
        <w:t xml:space="preserve">19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620377 </w:t>
      </w:r>
      <w:r>
        <w:t xml:space="preserve">Organisation Internationale pour les Migrations </w:t>
      </w:r>
      <w:r>
        <w:t xml:space="preserve">OIM </w:t>
      </w:r>
      <w:r>
        <w:t xml:space="preserve">556 </w:t>
      </w:r>
      <w:r>
        <w:t xml:space="preserve">556 </w:t>
      </w:r>
    </w:p>
    <w:p>
      <w:r>
        <w:t xml:space="preserve">617765 </w:t>
      </w:r>
      <w:r>
        <w:t xml:space="preserve">NULL </w:t>
      </w:r>
      <w:r>
        <w:t xml:space="preserve">2022-09-01 00:00:00 </w:t>
      </w:r>
      <w:r>
        <w:t xml:space="preserve">2023-10-10 00:00:00 </w:t>
      </w:r>
      <w:r>
        <w:t xml:space="preserve">2023-08-15 00:00:00 </w:t>
      </w:r>
      <w:r>
        <w:t xml:space="preserve">4 </w:t>
      </w:r>
      <w:r>
        <w:t xml:space="preserve">11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620378 </w:t>
      </w:r>
      <w:r>
        <w:t xml:space="preserve">Organisation Internationale pour les Migrations </w:t>
      </w:r>
      <w:r>
        <w:t xml:space="preserve">OIM </w:t>
      </w:r>
      <w:r>
        <w:t xml:space="preserve">556 </w:t>
      </w:r>
      <w:r>
        <w:t xml:space="preserve">556 </w:t>
      </w:r>
    </w:p>
    <w:p>
      <w:r>
        <w:t xml:space="preserve">617766 </w:t>
      </w:r>
      <w:r>
        <w:t xml:space="preserve">NULL </w:t>
      </w:r>
      <w:r>
        <w:t xml:space="preserve">2022-12-01 00:00:00 </w:t>
      </w:r>
      <w:r>
        <w:t xml:space="preserve">2023-10-10 00:00:00 </w:t>
      </w:r>
      <w:r>
        <w:t xml:space="preserve">2023-08-15 00:00:00 </w:t>
      </w:r>
      <w:r>
        <w:t xml:space="preserve">1 </w:t>
      </w:r>
      <w:r>
        <w:t xml:space="preserve">3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620379 </w:t>
      </w:r>
      <w:r>
        <w:t xml:space="preserve">Organisation Internationale pour les Migrations </w:t>
      </w:r>
      <w:r>
        <w:t xml:space="preserve">OIM </w:t>
      </w:r>
      <w:r>
        <w:t xml:space="preserve">556 </w:t>
      </w:r>
      <w:r>
        <w:t xml:space="preserve">556 </w:t>
      </w:r>
    </w:p>
    <w:p>
      <w:r>
        <w:t xml:space="preserve">617767 </w:t>
      </w:r>
      <w:r>
        <w:t xml:space="preserve">NULL </w:t>
      </w:r>
      <w:r>
        <w:t xml:space="preserve">2023-03-01 00:00:00 </w:t>
      </w:r>
      <w:r>
        <w:t xml:space="preserve">2023-10-10 00:00:00 </w:t>
      </w:r>
      <w:r>
        <w:t xml:space="preserve">2023-08-19 00:00:00 </w:t>
      </w:r>
      <w:r>
        <w:t xml:space="preserve">14 </w:t>
      </w:r>
      <w:r>
        <w:t xml:space="preserve">47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620380 </w:t>
      </w:r>
      <w:r>
        <w:t xml:space="preserve">Organisation Internationale pour les Migrations </w:t>
      </w:r>
      <w:r>
        <w:t xml:space="preserve">OIM </w:t>
      </w:r>
      <w:r>
        <w:t xml:space="preserve">556 </w:t>
      </w:r>
      <w:r>
        <w:t xml:space="preserve">556 </w:t>
      </w:r>
    </w:p>
    <w:p>
      <w:r>
        <w:t xml:space="preserve">617768 </w:t>
      </w:r>
      <w:r>
        <w:t xml:space="preserve">NULL </w:t>
      </w:r>
      <w:r>
        <w:t xml:space="preserve">2022-09-01 00:00:00 </w:t>
      </w:r>
      <w:r>
        <w:t xml:space="preserve">2023-10-10 00:00:00 </w:t>
      </w:r>
      <w:r>
        <w:t xml:space="preserve">2023-08-14 00:00:00 </w:t>
      </w:r>
      <w:r>
        <w:t xml:space="preserve">6 </w:t>
      </w:r>
      <w:r>
        <w:t xml:space="preserve">36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620381 </w:t>
      </w:r>
      <w:r>
        <w:t xml:space="preserve">Organisation Internationale pour les Migrations </w:t>
      </w:r>
      <w:r>
        <w:t xml:space="preserve">OIM </w:t>
      </w:r>
      <w:r>
        <w:t xml:space="preserve">556 </w:t>
      </w:r>
      <w:r>
        <w:t xml:space="preserve">556 </w:t>
      </w:r>
    </w:p>
    <w:p>
      <w:r>
        <w:t xml:space="preserve">617769 </w:t>
      </w:r>
      <w:r>
        <w:t xml:space="preserve">NULL </w:t>
      </w:r>
      <w:r>
        <w:t xml:space="preserve">2022-06-01 00:00:00 </w:t>
      </w:r>
      <w:r>
        <w:t xml:space="preserve">2023-10-10 00:00:00 </w:t>
      </w:r>
      <w:r>
        <w:t xml:space="preserve">2023-08-14 00:00:00 </w:t>
      </w:r>
      <w:r>
        <w:t xml:space="preserve">25 </w:t>
      </w:r>
      <w:r>
        <w:t xml:space="preserve">45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620382 </w:t>
      </w:r>
      <w:r>
        <w:t xml:space="preserve">Organisation Internationale pour les Migrations </w:t>
      </w:r>
      <w:r>
        <w:t xml:space="preserve">OIM </w:t>
      </w:r>
      <w:r>
        <w:t xml:space="preserve">556 </w:t>
      </w:r>
      <w:r>
        <w:t xml:space="preserve">556 </w:t>
      </w:r>
    </w:p>
    <w:p>
      <w:r>
        <w:t xml:space="preserve">617770 </w:t>
      </w:r>
      <w:r>
        <w:t xml:space="preserve">NULL </w:t>
      </w:r>
      <w:r>
        <w:t xml:space="preserve">2023-03-01 00:00:00 </w:t>
      </w:r>
      <w:r>
        <w:t xml:space="preserve">2023-10-10 00:00:00 </w:t>
      </w:r>
      <w:r>
        <w:t xml:space="preserve">2023-08-11 00:00:00 </w:t>
      </w:r>
      <w:r>
        <w:t xml:space="preserve">20 </w:t>
      </w:r>
      <w:r>
        <w:t xml:space="preserve">26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620383 </w:t>
      </w:r>
      <w:r>
        <w:t xml:space="preserve">Organisation Internationale pour les Migrations </w:t>
      </w:r>
      <w:r>
        <w:t xml:space="preserve">OIM </w:t>
      </w:r>
      <w:r>
        <w:t xml:space="preserve">556 </w:t>
      </w:r>
      <w:r>
        <w:t xml:space="preserve">556 </w:t>
      </w:r>
    </w:p>
    <w:p>
      <w:r>
        <w:t xml:space="preserve">617771 </w:t>
      </w:r>
      <w:r>
        <w:t xml:space="preserve">NULL </w:t>
      </w:r>
      <w:r>
        <w:t xml:space="preserve">2023-06-01 00:00:00 </w:t>
      </w:r>
      <w:r>
        <w:t xml:space="preserve">2023-10-10 00:00:00 </w:t>
      </w:r>
      <w:r>
        <w:t xml:space="preserve">2023-08-11 00:00:00 </w:t>
      </w:r>
      <w:r>
        <w:t xml:space="preserve">10 </w:t>
      </w:r>
      <w:r>
        <w:t xml:space="preserve">13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620384 </w:t>
      </w:r>
      <w:r>
        <w:t xml:space="preserve">Organisation Internationale pour les Migrations </w:t>
      </w:r>
      <w:r>
        <w:t xml:space="preserve">OIM </w:t>
      </w:r>
      <w:r>
        <w:t xml:space="preserve">556 </w:t>
      </w:r>
      <w:r>
        <w:t xml:space="preserve">556 </w:t>
      </w:r>
    </w:p>
    <w:p>
      <w:r>
        <w:t xml:space="preserve">617772 </w:t>
      </w:r>
      <w:r>
        <w:t xml:space="preserve">NULL </w:t>
      </w:r>
      <w:r>
        <w:t xml:space="preserve">2023-08-25 00:00:00 </w:t>
      </w:r>
      <w:r>
        <w:t xml:space="preserve">2023-10-10 00:00:00 </w:t>
      </w:r>
      <w:r>
        <w:t xml:space="preserve">2023-08-11 00:00:00 </w:t>
      </w:r>
      <w:r>
        <w:t xml:space="preserve">5 </w:t>
      </w:r>
      <w:r>
        <w:t xml:space="preserve">6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620385 </w:t>
      </w:r>
      <w:r>
        <w:t xml:space="preserve">Organisation Internationale pour les Migrations </w:t>
      </w:r>
      <w:r>
        <w:t xml:space="preserve">OIM </w:t>
      </w:r>
      <w:r>
        <w:t xml:space="preserve">556 </w:t>
      </w:r>
      <w:r>
        <w:t xml:space="preserve">556 </w:t>
      </w:r>
    </w:p>
    <w:p>
      <w:r>
        <w:t xml:space="preserve">617773 </w:t>
      </w:r>
      <w:r>
        <w:t xml:space="preserve">NULL </w:t>
      </w:r>
      <w:r>
        <w:t xml:space="preserve">2023-06-01 00:00:00 </w:t>
      </w:r>
      <w:r>
        <w:t xml:space="preserve">2023-10-10 00:00:00 </w:t>
      </w:r>
      <w:r>
        <w:t xml:space="preserve">2023-08-14 00:00:00 </w:t>
      </w:r>
      <w:r>
        <w:t xml:space="preserve">8 </w:t>
      </w:r>
      <w:r>
        <w:t xml:space="preserve">45 </w:t>
      </w:r>
      <w:r>
        <w:t xml:space="preserve">2 </w:t>
      </w:r>
      <w:r>
        <w:t xml:space="preserve">Retourné </w:t>
      </w:r>
      <w:r>
        <w:t xml:space="preserve">CD5407ZS01 </w:t>
      </w:r>
      <w:r>
        <w:t xml:space="preserve">CD5407ZS01AS14 </w:t>
      </w:r>
      <w:r>
        <w:t xml:space="preserve">LANYI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620386 </w:t>
      </w:r>
      <w:r>
        <w:t xml:space="preserve">Organisation Internationale pour les Migrations </w:t>
      </w:r>
      <w:r>
        <w:t xml:space="preserve">OIM </w:t>
      </w:r>
      <w:r>
        <w:t xml:space="preserve">556 </w:t>
      </w:r>
      <w:r>
        <w:t xml:space="preserve">556 </w:t>
      </w:r>
    </w:p>
    <w:p>
      <w:r>
        <w:t xml:space="preserve">617774 </w:t>
      </w:r>
      <w:r>
        <w:t xml:space="preserve">NULL </w:t>
      </w:r>
      <w:r>
        <w:t xml:space="preserve">2022-12-01 00:00:00 </w:t>
      </w:r>
      <w:r>
        <w:t xml:space="preserve">2023-10-10 00:00:00 </w:t>
      </w:r>
      <w:r>
        <w:t xml:space="preserve">2023-08-16 00:00:00 </w:t>
      </w:r>
      <w:r>
        <w:t xml:space="preserve">9 </w:t>
      </w:r>
      <w:r>
        <w:t xml:space="preserve">45 </w:t>
      </w:r>
      <w:r>
        <w:t xml:space="preserve">2 </w:t>
      </w:r>
      <w:r>
        <w:t xml:space="preserve">Retourné </w:t>
      </w:r>
      <w:r>
        <w:t xml:space="preserve">CD5402ZS02 </w:t>
      </w:r>
      <w:r>
        <w:t xml:space="preserve">CD5402ZS02AS15 </w:t>
      </w:r>
      <w:r>
        <w:t xml:space="preserve">NZERE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620387 </w:t>
      </w:r>
      <w:r>
        <w:t xml:space="preserve">Organisation Internationale pour les Migrations </w:t>
      </w:r>
      <w:r>
        <w:t xml:space="preserve">OIM </w:t>
      </w:r>
      <w:r>
        <w:t xml:space="preserve">556 </w:t>
      </w:r>
      <w:r>
        <w:t xml:space="preserve">556 </w:t>
      </w:r>
    </w:p>
    <w:p>
      <w:r>
        <w:t xml:space="preserve">617775 </w:t>
      </w:r>
      <w:r>
        <w:t xml:space="preserve">NULL </w:t>
      </w:r>
      <w:r>
        <w:t xml:space="preserve">2023-06-01 00:00:00 </w:t>
      </w:r>
      <w:r>
        <w:t xml:space="preserve">2023-10-10 00:00:00 </w:t>
      </w:r>
      <w:r>
        <w:t xml:space="preserve">2023-08-11 00:00:00 </w:t>
      </w:r>
      <w:r>
        <w:t xml:space="preserve">6 </w:t>
      </w:r>
      <w:r>
        <w:t xml:space="preserve">45 </w:t>
      </w:r>
      <w:r>
        <w:t xml:space="preserve">2 </w:t>
      </w:r>
      <w:r>
        <w:t xml:space="preserve">Retourné </w:t>
      </w:r>
      <w:r>
        <w:t xml:space="preserve">CD5403ZS02 </w:t>
      </w:r>
      <w:r>
        <w:t xml:space="preserve">CD5403ZS02AS08 </w:t>
      </w:r>
      <w:r>
        <w:t xml:space="preserve">MAKOKO II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620388 </w:t>
      </w:r>
      <w:r>
        <w:t xml:space="preserve">Organisation Internationale pour les Migrations </w:t>
      </w:r>
      <w:r>
        <w:t xml:space="preserve">OIM </w:t>
      </w:r>
      <w:r>
        <w:t xml:space="preserve">556 </w:t>
      </w:r>
      <w:r>
        <w:t xml:space="preserve">556 </w:t>
      </w:r>
    </w:p>
    <w:p>
      <w:r>
        <w:t xml:space="preserve">617776 </w:t>
      </w:r>
      <w:r>
        <w:t xml:space="preserve">NULL </w:t>
      </w:r>
      <w:r>
        <w:t xml:space="preserve">2022-12-01 00:00:00 </w:t>
      </w:r>
      <w:r>
        <w:t xml:space="preserve">2023-10-10 00:00:00 </w:t>
      </w:r>
      <w:r>
        <w:t xml:space="preserve">2023-08-08 00:00:00 </w:t>
      </w:r>
      <w:r>
        <w:t xml:space="preserve">11 </w:t>
      </w:r>
      <w:r>
        <w:t xml:space="preserve">44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620389 </w:t>
      </w:r>
      <w:r>
        <w:t xml:space="preserve">Organisation Internationale pour les Migrations </w:t>
      </w:r>
      <w:r>
        <w:t xml:space="preserve">OIM </w:t>
      </w:r>
      <w:r>
        <w:t xml:space="preserve">556 </w:t>
      </w:r>
      <w:r>
        <w:t xml:space="preserve">556 </w:t>
      </w:r>
    </w:p>
    <w:p>
      <w:r>
        <w:t xml:space="preserve">617777 </w:t>
      </w:r>
      <w:r>
        <w:t xml:space="preserve">NULL </w:t>
      </w:r>
      <w:r>
        <w:t xml:space="preserve">2022-12-01 00:00:00 </w:t>
      </w:r>
      <w:r>
        <w:t xml:space="preserve">2023-10-10 00:00:00 </w:t>
      </w:r>
      <w:r>
        <w:t xml:space="preserve">2023-08-09 00:00:00 </w:t>
      </w:r>
      <w:r>
        <w:t xml:space="preserve">4 </w:t>
      </w:r>
      <w:r>
        <w:t xml:space="preserve">13 </w:t>
      </w:r>
      <w:r>
        <w:t xml:space="preserve">2 </w:t>
      </w:r>
      <w:r>
        <w:t xml:space="preserve">Retourné </w:t>
      </w:r>
      <w:r>
        <w:t xml:space="preserve">CD5405ZS09 </w:t>
      </w:r>
      <w:r>
        <w:t xml:space="preserve">CD5405ZS09AS03 </w:t>
      </w:r>
      <w:r>
        <w:t xml:space="preserve">DZ'NA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CD54050506 </w:t>
      </w:r>
      <w:r>
        <w:t xml:space="preserve">Tchele-bulo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620390 </w:t>
      </w:r>
      <w:r>
        <w:t xml:space="preserve">Organisation Internationale pour les Migrations </w:t>
      </w:r>
      <w:r>
        <w:t xml:space="preserve">OIM </w:t>
      </w:r>
      <w:r>
        <w:t xml:space="preserve">556 </w:t>
      </w:r>
      <w:r>
        <w:t xml:space="preserve">556 </w:t>
      </w:r>
    </w:p>
    <w:p>
      <w:r>
        <w:t xml:space="preserve">617778 </w:t>
      </w:r>
      <w:r>
        <w:t xml:space="preserve">NULL </w:t>
      </w:r>
      <w:r>
        <w:t xml:space="preserve">2023-06-01 00:00:00 </w:t>
      </w:r>
      <w:r>
        <w:t xml:space="preserve">2023-10-10 00:00:00 </w:t>
      </w:r>
      <w:r>
        <w:t xml:space="preserve">2023-08-09 00:00:00 </w:t>
      </w:r>
      <w:r>
        <w:t xml:space="preserve">6 </w:t>
      </w:r>
      <w:r>
        <w:t xml:space="preserve">31 </w:t>
      </w:r>
      <w:r>
        <w:t xml:space="preserve">2 </w:t>
      </w:r>
      <w:r>
        <w:t xml:space="preserve">Retourné </w:t>
      </w:r>
      <w:r>
        <w:t xml:space="preserve">CD5405ZS09 </w:t>
      </w:r>
      <w:r>
        <w:t xml:space="preserve">CD5405ZS09AS03 </w:t>
      </w:r>
      <w:r>
        <w:t xml:space="preserve">DZ'NA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CD54050506 </w:t>
      </w:r>
      <w:r>
        <w:t xml:space="preserve">Tchele-bulo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620391 </w:t>
      </w:r>
      <w:r>
        <w:t xml:space="preserve">Organisation Internationale pour les Migrations </w:t>
      </w:r>
      <w:r>
        <w:t xml:space="preserve">OIM </w:t>
      </w:r>
      <w:r>
        <w:t xml:space="preserve">556 </w:t>
      </w:r>
      <w:r>
        <w:t xml:space="preserve">556 </w:t>
      </w:r>
    </w:p>
    <w:p>
      <w:r>
        <w:t xml:space="preserve">617779 </w:t>
      </w:r>
      <w:r>
        <w:t xml:space="preserve">NULL </w:t>
      </w:r>
      <w:r>
        <w:t xml:space="preserve">2022-09-01 00:00:00 </w:t>
      </w:r>
      <w:r>
        <w:t xml:space="preserve">2023-10-10 00:00:00 </w:t>
      </w:r>
      <w:r>
        <w:t xml:space="preserve">2023-08-17 00:00:00 </w:t>
      </w:r>
      <w:r>
        <w:t xml:space="preserve">3 </w:t>
      </w:r>
      <w:r>
        <w:t xml:space="preserve">11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620392 </w:t>
      </w:r>
      <w:r>
        <w:t xml:space="preserve">Organisation Internationale pour les Migrations </w:t>
      </w:r>
      <w:r>
        <w:t xml:space="preserve">OIM </w:t>
      </w:r>
      <w:r>
        <w:t xml:space="preserve">556 </w:t>
      </w:r>
      <w:r>
        <w:t xml:space="preserve">556 </w:t>
      </w:r>
    </w:p>
    <w:p>
      <w:r>
        <w:t xml:space="preserve">617780 </w:t>
      </w:r>
      <w:r>
        <w:t xml:space="preserve">NULL </w:t>
      </w:r>
      <w:r>
        <w:t xml:space="preserve">2023-03-01 00:00:00 </w:t>
      </w:r>
      <w:r>
        <w:t xml:space="preserve">2023-10-10 00:00:00 </w:t>
      </w:r>
      <w:r>
        <w:t xml:space="preserve">2023-08-17 00:00:00 </w:t>
      </w:r>
      <w:r>
        <w:t xml:space="preserve">8 </w:t>
      </w:r>
      <w:r>
        <w:t xml:space="preserve">32 </w:t>
      </w:r>
      <w:r>
        <w:t xml:space="preserve">2 </w:t>
      </w:r>
      <w:r>
        <w:t xml:space="preserve">Retourné </w:t>
      </w:r>
      <w:r>
        <w:t xml:space="preserve">CD5405ZS01 </w:t>
      </w:r>
      <w:r>
        <w:t xml:space="preserve">CD5405ZS01AS12 </w:t>
      </w:r>
      <w:r>
        <w:t xml:space="preserve">NGABULO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620393 </w:t>
      </w:r>
      <w:r>
        <w:t xml:space="preserve">Organisation Internationale pour les Migrations </w:t>
      </w:r>
      <w:r>
        <w:t xml:space="preserve">OIM </w:t>
      </w:r>
      <w:r>
        <w:t xml:space="preserve">556 </w:t>
      </w:r>
      <w:r>
        <w:t xml:space="preserve">556 </w:t>
      </w:r>
    </w:p>
    <w:p>
      <w:r>
        <w:t xml:space="preserve">617781 </w:t>
      </w:r>
      <w:r>
        <w:t xml:space="preserve">NULL </w:t>
      </w:r>
      <w:r>
        <w:t xml:space="preserve">2022-06-01 00:00:00 </w:t>
      </w:r>
      <w:r>
        <w:t xml:space="preserve">2023-10-10 00:00:00 </w:t>
      </w:r>
      <w:r>
        <w:t xml:space="preserve">2023-08-14 00:00:00 </w:t>
      </w:r>
      <w:r>
        <w:t xml:space="preserve">8 </w:t>
      </w:r>
      <w:r>
        <w:t xml:space="preserve">32 </w:t>
      </w:r>
      <w:r>
        <w:t xml:space="preserve">2 </w:t>
      </w:r>
      <w:r>
        <w:t xml:space="preserve">Retourné </w:t>
      </w:r>
      <w:r>
        <w:t xml:space="preserve">CD5405ZS03 </w:t>
      </w:r>
      <w:r>
        <w:t xml:space="preserve">CD5405ZS03AS12 </w:t>
      </w:r>
      <w:r>
        <w:t xml:space="preserve">TCHATSIKPA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CD54050309 </w:t>
      </w:r>
      <w:r>
        <w:t xml:space="preserve">Utcha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620394 </w:t>
      </w:r>
      <w:r>
        <w:t xml:space="preserve">Organisation Internationale pour les Migrations </w:t>
      </w:r>
      <w:r>
        <w:t xml:space="preserve">OIM </w:t>
      </w:r>
      <w:r>
        <w:t xml:space="preserve">556 </w:t>
      </w:r>
      <w:r>
        <w:t xml:space="preserve">556 </w:t>
      </w:r>
    </w:p>
    <w:p>
      <w:r>
        <w:t xml:space="preserve">617782 </w:t>
      </w:r>
      <w:r>
        <w:t xml:space="preserve">NULL </w:t>
      </w:r>
      <w:r>
        <w:t xml:space="preserve">2023-03-01 00:00:00 </w:t>
      </w:r>
      <w:r>
        <w:t xml:space="preserve">2023-10-10 00:00:00 </w:t>
      </w:r>
      <w:r>
        <w:t xml:space="preserve">2023-08-14 00:00:00 </w:t>
      </w:r>
      <w:r>
        <w:t xml:space="preserve">2 </w:t>
      </w:r>
      <w:r>
        <w:t xml:space="preserve">8 </w:t>
      </w:r>
      <w:r>
        <w:t xml:space="preserve">2 </w:t>
      </w:r>
      <w:r>
        <w:t xml:space="preserve">Retourné </w:t>
      </w:r>
      <w:r>
        <w:t xml:space="preserve">CD5405ZS03 </w:t>
      </w:r>
      <w:r>
        <w:t xml:space="preserve">CD5405ZS03AS12 </w:t>
      </w:r>
      <w:r>
        <w:t xml:space="preserve">TCHATSIKPA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CD54050311 </w:t>
      </w:r>
      <w:r>
        <w:t xml:space="preserve">Blukwa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620395 </w:t>
      </w:r>
      <w:r>
        <w:t xml:space="preserve">Organisation Internationale pour les Migrations </w:t>
      </w:r>
      <w:r>
        <w:t xml:space="preserve">OIM </w:t>
      </w:r>
      <w:r>
        <w:t xml:space="preserve">556 </w:t>
      </w:r>
      <w:r>
        <w:t xml:space="preserve">556 </w:t>
      </w:r>
    </w:p>
    <w:p>
      <w:r>
        <w:t xml:space="preserve">617783 </w:t>
      </w:r>
      <w:r>
        <w:t xml:space="preserve">NULL </w:t>
      </w:r>
      <w:r>
        <w:t xml:space="preserve">2023-03-01 00:00:00 </w:t>
      </w:r>
      <w:r>
        <w:t xml:space="preserve">2023-10-10 00:00:00 </w:t>
      </w:r>
      <w:r>
        <w:t xml:space="preserve">2023-08-22 00:00:00 </w:t>
      </w:r>
      <w:r>
        <w:t xml:space="preserve">12 </w:t>
      </w:r>
      <w:r>
        <w:t xml:space="preserve">58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620396 </w:t>
      </w:r>
      <w:r>
        <w:t xml:space="preserve">Organisation Internationale pour les Migrations </w:t>
      </w:r>
      <w:r>
        <w:t xml:space="preserve">OIM </w:t>
      </w:r>
      <w:r>
        <w:t xml:space="preserve">556 </w:t>
      </w:r>
      <w:r>
        <w:t xml:space="preserve">556 </w:t>
      </w:r>
    </w:p>
    <w:p>
      <w:r>
        <w:t xml:space="preserve">617784 </w:t>
      </w:r>
      <w:r>
        <w:t xml:space="preserve">NULL </w:t>
      </w:r>
      <w:r>
        <w:t xml:space="preserve">2023-06-01 00:00:00 </w:t>
      </w:r>
      <w:r>
        <w:t xml:space="preserve">2023-10-10 00:00:00 </w:t>
      </w:r>
      <w:r>
        <w:t xml:space="preserve">2023-08-22 00:00:00 </w:t>
      </w:r>
      <w:r>
        <w:t xml:space="preserve">28 </w:t>
      </w:r>
      <w:r>
        <w:t xml:space="preserve">137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620397 </w:t>
      </w:r>
      <w:r>
        <w:t xml:space="preserve">Organisation Internationale pour les Migrations </w:t>
      </w:r>
      <w:r>
        <w:t xml:space="preserve">OIM </w:t>
      </w:r>
      <w:r>
        <w:t xml:space="preserve">556 </w:t>
      </w:r>
      <w:r>
        <w:t xml:space="preserve">556 </w:t>
      </w:r>
    </w:p>
    <w:p>
      <w:r>
        <w:t xml:space="preserve">617785 </w:t>
      </w:r>
      <w:r>
        <w:t xml:space="preserve">NULL </w:t>
      </w:r>
      <w:r>
        <w:t xml:space="preserve">2023-08-25 00:00:00 </w:t>
      </w:r>
      <w:r>
        <w:t xml:space="preserve">2023-10-10 00:00:00 </w:t>
      </w:r>
      <w:r>
        <w:t xml:space="preserve">2023-08-22 00:00:00 </w:t>
      </w:r>
      <w:r>
        <w:t xml:space="preserve">11 </w:t>
      </w:r>
      <w:r>
        <w:t xml:space="preserve">54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620398 </w:t>
      </w:r>
      <w:r>
        <w:t xml:space="preserve">Organisation Internationale pour les Migrations </w:t>
      </w:r>
      <w:r>
        <w:t xml:space="preserve">OIM </w:t>
      </w:r>
      <w:r>
        <w:t xml:space="preserve">556 </w:t>
      </w:r>
      <w:r>
        <w:t xml:space="preserve">556 </w:t>
      </w:r>
    </w:p>
    <w:p>
      <w:r>
        <w:t xml:space="preserve">617786 </w:t>
      </w:r>
      <w:r>
        <w:t xml:space="preserve">NULL </w:t>
      </w:r>
      <w:r>
        <w:t xml:space="preserve">2023-03-01 00:00:00 </w:t>
      </w:r>
      <w:r>
        <w:t xml:space="preserve">2023-10-10 00:00:00 </w:t>
      </w:r>
      <w:r>
        <w:t xml:space="preserve">2023-08-11 00:00:00 </w:t>
      </w:r>
      <w:r>
        <w:t xml:space="preserve">12 </w:t>
      </w:r>
      <w:r>
        <w:t xml:space="preserve">66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620399 </w:t>
      </w:r>
      <w:r>
        <w:t xml:space="preserve">Organisation Internationale pour les Migrations </w:t>
      </w:r>
      <w:r>
        <w:t xml:space="preserve">OIM </w:t>
      </w:r>
      <w:r>
        <w:t xml:space="preserve">556 </w:t>
      </w:r>
      <w:r>
        <w:t xml:space="preserve">556 </w:t>
      </w:r>
    </w:p>
    <w:p>
      <w:r>
        <w:t xml:space="preserve">617787 </w:t>
      </w:r>
      <w:r>
        <w:t xml:space="preserve">NULL </w:t>
      </w:r>
      <w:r>
        <w:t xml:space="preserve">2023-06-01 00:00:00 </w:t>
      </w:r>
      <w:r>
        <w:t xml:space="preserve">2023-10-10 00:00:00 </w:t>
      </w:r>
      <w:r>
        <w:t xml:space="preserve">2023-08-11 00:00:00 </w:t>
      </w:r>
      <w:r>
        <w:t xml:space="preserve">9 </w:t>
      </w:r>
      <w:r>
        <w:t xml:space="preserve">50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CD54070302 </w:t>
      </w:r>
      <w:r>
        <w:t xml:space="preserve">Pakwong'a </w:t>
      </w:r>
      <w:r>
        <w:t xml:space="preserve">NULL </w:t>
      </w:r>
      <w:r>
        <w:t xml:space="preserve">NULL </w:t>
      </w:r>
      <w:r>
        <w:t xml:space="preserve">CD5407ZS06 </w:t>
      </w:r>
      <w:r>
        <w:t xml:space="preserve">Nyarambe </w:t>
      </w:r>
      <w:r>
        <w:t xml:space="preserve">NULL </w:t>
      </w:r>
      <w:r>
        <w:t xml:space="preserve">NULL </w:t>
      </w:r>
      <w:r>
        <w:t xml:space="preserve">Evaluation DTM-Juillet 2023 </w:t>
      </w:r>
      <w:r>
        <w:t xml:space="preserve">NULL </w:t>
      </w:r>
      <w:r>
        <w:t xml:space="preserve">620400 </w:t>
      </w:r>
      <w:r>
        <w:t xml:space="preserve">Organisation Internationale pour les Migrations </w:t>
      </w:r>
      <w:r>
        <w:t xml:space="preserve">OIM </w:t>
      </w:r>
      <w:r>
        <w:t xml:space="preserve">556 </w:t>
      </w:r>
      <w:r>
        <w:t xml:space="preserve">556 </w:t>
      </w:r>
    </w:p>
    <w:p>
      <w:r>
        <w:t xml:space="preserve">617788 </w:t>
      </w:r>
      <w:r>
        <w:t xml:space="preserve">NULL </w:t>
      </w:r>
      <w:r>
        <w:t xml:space="preserve">2022-06-01 00:00:00 </w:t>
      </w:r>
      <w:r>
        <w:t xml:space="preserve">2023-10-10 00:00:00 </w:t>
      </w:r>
      <w:r>
        <w:t xml:space="preserve">2023-08-12 00:00:00 </w:t>
      </w:r>
      <w:r>
        <w:t xml:space="preserve">30 </w:t>
      </w:r>
      <w:r>
        <w:t xml:space="preserve">131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620401 </w:t>
      </w:r>
      <w:r>
        <w:t xml:space="preserve">Organisation Internationale pour les Migrations </w:t>
      </w:r>
      <w:r>
        <w:t xml:space="preserve">OIM </w:t>
      </w:r>
      <w:r>
        <w:t xml:space="preserve">556 </w:t>
      </w:r>
      <w:r>
        <w:t xml:space="preserve">556 </w:t>
      </w:r>
    </w:p>
    <w:p>
      <w:r>
        <w:t xml:space="preserve">617789 </w:t>
      </w:r>
      <w:r>
        <w:t xml:space="preserve">NULL </w:t>
      </w:r>
      <w:r>
        <w:t xml:space="preserve">2022-12-01 00:00:00 </w:t>
      </w:r>
      <w:r>
        <w:t xml:space="preserve">2023-10-10 00:00:00 </w:t>
      </w:r>
      <w:r>
        <w:t xml:space="preserve">2023-08-12 00:00:00 </w:t>
      </w:r>
      <w:r>
        <w:t xml:space="preserve">27 </w:t>
      </w:r>
      <w:r>
        <w:t xml:space="preserve">118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620402 </w:t>
      </w:r>
      <w:r>
        <w:t xml:space="preserve">Organisation Internationale pour les Migrations </w:t>
      </w:r>
      <w:r>
        <w:t xml:space="preserve">OIM </w:t>
      </w:r>
      <w:r>
        <w:t xml:space="preserve">556 </w:t>
      </w:r>
      <w:r>
        <w:t xml:space="preserve">556 </w:t>
      </w:r>
    </w:p>
    <w:p>
      <w:r>
        <w:t xml:space="preserve">617790 </w:t>
      </w:r>
      <w:r>
        <w:t xml:space="preserve">NULL </w:t>
      </w:r>
      <w:r>
        <w:t xml:space="preserve">2023-06-01 00:00:00 </w:t>
      </w:r>
      <w:r>
        <w:t xml:space="preserve">2023-10-10 00:00:00 </w:t>
      </w:r>
      <w:r>
        <w:t xml:space="preserve">2023-08-10 00:00:00 </w:t>
      </w:r>
      <w:r>
        <w:t xml:space="preserve">37 </w:t>
      </w:r>
      <w:r>
        <w:t xml:space="preserve">107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620403 </w:t>
      </w:r>
      <w:r>
        <w:t xml:space="preserve">Organisation Internationale pour les Migrations </w:t>
      </w:r>
      <w:r>
        <w:t xml:space="preserve">OIM </w:t>
      </w:r>
      <w:r>
        <w:t xml:space="preserve">556 </w:t>
      </w:r>
      <w:r>
        <w:t xml:space="preserve">556 </w:t>
      </w:r>
    </w:p>
    <w:p>
      <w:r>
        <w:t xml:space="preserve">617791 </w:t>
      </w:r>
      <w:r>
        <w:t xml:space="preserve">NULL </w:t>
      </w:r>
      <w:r>
        <w:t xml:space="preserve">2023-08-25 00:00:00 </w:t>
      </w:r>
      <w:r>
        <w:t xml:space="preserve">2023-10-10 00:00:00 </w:t>
      </w:r>
      <w:r>
        <w:t xml:space="preserve">2023-08-10 00:00:00 </w:t>
      </w:r>
      <w:r>
        <w:t xml:space="preserve">49 </w:t>
      </w:r>
      <w:r>
        <w:t xml:space="preserve">142 </w:t>
      </w:r>
      <w:r>
        <w:t xml:space="preserve">2 </w:t>
      </w:r>
      <w:r>
        <w:t xml:space="preserve">Retourné </w:t>
      </w:r>
      <w:r>
        <w:t xml:space="preserve">CD5407ZS07 </w:t>
      </w:r>
      <w:r>
        <w:t xml:space="preserve">CD5407ZS07AS22 </w:t>
      </w:r>
      <w:r>
        <w:t xml:space="preserve">TERUSUSA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620404 </w:t>
      </w:r>
      <w:r>
        <w:t xml:space="preserve">Organisation Internationale pour les Migrations </w:t>
      </w:r>
      <w:r>
        <w:t xml:space="preserve">OIM </w:t>
      </w:r>
      <w:r>
        <w:t xml:space="preserve">556 </w:t>
      </w:r>
      <w:r>
        <w:t xml:space="preserve">556 </w:t>
      </w:r>
    </w:p>
    <w:p>
      <w:r>
        <w:t xml:space="preserve">617792 </w:t>
      </w:r>
      <w:r>
        <w:t xml:space="preserve">NULL </w:t>
      </w:r>
      <w:r>
        <w:t xml:space="preserve">2022-06-01 00:00:00 </w:t>
      </w:r>
      <w:r>
        <w:t xml:space="preserve">2023-10-10 00:00:00 </w:t>
      </w:r>
      <w:r>
        <w:t xml:space="preserve">2023-08-14 00:00:00 </w:t>
      </w:r>
      <w:r>
        <w:t xml:space="preserve">9 </w:t>
      </w:r>
      <w:r>
        <w:t xml:space="preserve">47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620405 </w:t>
      </w:r>
      <w:r>
        <w:t xml:space="preserve">Organisation Internationale pour les Migrations </w:t>
      </w:r>
      <w:r>
        <w:t xml:space="preserve">OIM </w:t>
      </w:r>
      <w:r>
        <w:t xml:space="preserve">556 </w:t>
      </w:r>
      <w:r>
        <w:t xml:space="preserve">556 </w:t>
      </w:r>
    </w:p>
    <w:p>
      <w:r>
        <w:t xml:space="preserve">617793 </w:t>
      </w:r>
      <w:r>
        <w:t xml:space="preserve">NULL </w:t>
      </w:r>
      <w:r>
        <w:t xml:space="preserve">2023-03-01 00:00:00 </w:t>
      </w:r>
      <w:r>
        <w:t xml:space="preserve">2023-10-10 00:00:00 </w:t>
      </w:r>
      <w:r>
        <w:t xml:space="preserve">2023-08-14 00:00:00 </w:t>
      </w:r>
      <w:r>
        <w:t xml:space="preserve">12 </w:t>
      </w:r>
      <w:r>
        <w:t xml:space="preserve">45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620406 </w:t>
      </w:r>
      <w:r>
        <w:t xml:space="preserve">Organisation Internationale pour les Migrations </w:t>
      </w:r>
      <w:r>
        <w:t xml:space="preserve">OIM </w:t>
      </w:r>
      <w:r>
        <w:t xml:space="preserve">556 </w:t>
      </w:r>
      <w:r>
        <w:t xml:space="preserve">556 </w:t>
      </w:r>
    </w:p>
    <w:p>
      <w:r>
        <w:t xml:space="preserve">617794 </w:t>
      </w:r>
      <w:r>
        <w:t xml:space="preserve">NULL </w:t>
      </w:r>
      <w:r>
        <w:t xml:space="preserve">2023-06-01 00:00:00 </w:t>
      </w:r>
      <w:r>
        <w:t xml:space="preserve">2023-10-10 00:00:00 </w:t>
      </w:r>
      <w:r>
        <w:t xml:space="preserve">2023-08-14 00:00:00 </w:t>
      </w:r>
      <w:r>
        <w:t xml:space="preserve">16 </w:t>
      </w:r>
      <w:r>
        <w:t xml:space="preserve">61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620407 </w:t>
      </w:r>
      <w:r>
        <w:t xml:space="preserve">Organisation Internationale pour les Migrations </w:t>
      </w:r>
      <w:r>
        <w:t xml:space="preserve">OIM </w:t>
      </w:r>
      <w:r>
        <w:t xml:space="preserve">556 </w:t>
      </w:r>
      <w:r>
        <w:t xml:space="preserve">556 </w:t>
      </w:r>
    </w:p>
    <w:p>
      <w:r>
        <w:t xml:space="preserve">617795 </w:t>
      </w:r>
      <w:r>
        <w:t xml:space="preserve">NULL </w:t>
      </w:r>
      <w:r>
        <w:t xml:space="preserve">2023-08-25 00:00:00 </w:t>
      </w:r>
      <w:r>
        <w:t xml:space="preserve">2023-10-10 00:00:00 </w:t>
      </w:r>
      <w:r>
        <w:t xml:space="preserve">2023-08-14 00:00:00 </w:t>
      </w:r>
      <w:r>
        <w:t xml:space="preserve">5 </w:t>
      </w:r>
      <w:r>
        <w:t xml:space="preserve">19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620408 </w:t>
      </w:r>
      <w:r>
        <w:t xml:space="preserve">Organisation Internationale pour les Migrations </w:t>
      </w:r>
      <w:r>
        <w:t xml:space="preserve">OIM </w:t>
      </w:r>
      <w:r>
        <w:t xml:space="preserve">556 </w:t>
      </w:r>
      <w:r>
        <w:t xml:space="preserve">556 </w:t>
      </w:r>
    </w:p>
    <w:p>
      <w:r>
        <w:t xml:space="preserve">617796 </w:t>
      </w:r>
      <w:r>
        <w:t xml:space="preserve">NULL </w:t>
      </w:r>
      <w:r>
        <w:t xml:space="preserve">2022-06-01 00:00:00 </w:t>
      </w:r>
      <w:r>
        <w:t xml:space="preserve">2023-10-10 00:00:00 </w:t>
      </w:r>
      <w:r>
        <w:t xml:space="preserve">2023-08-18 00:00:00 </w:t>
      </w:r>
      <w:r>
        <w:t xml:space="preserve">9 </w:t>
      </w:r>
      <w:r>
        <w:t xml:space="preserve">32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620409 </w:t>
      </w:r>
      <w:r>
        <w:t xml:space="preserve">Organisation Internationale pour les Migrations </w:t>
      </w:r>
      <w:r>
        <w:t xml:space="preserve">OIM </w:t>
      </w:r>
      <w:r>
        <w:t xml:space="preserve">556 </w:t>
      </w:r>
      <w:r>
        <w:t xml:space="preserve">556 </w:t>
      </w:r>
    </w:p>
    <w:p>
      <w:r>
        <w:t xml:space="preserve">617797 </w:t>
      </w:r>
      <w:r>
        <w:t xml:space="preserve">NULL </w:t>
      </w:r>
      <w:r>
        <w:t xml:space="preserve">2022-09-01 00:00:00 </w:t>
      </w:r>
      <w:r>
        <w:t xml:space="preserve">2023-10-10 00:00:00 </w:t>
      </w:r>
      <w:r>
        <w:t xml:space="preserve">2023-08-18 00:00:00 </w:t>
      </w:r>
      <w:r>
        <w:t xml:space="preserve">6 </w:t>
      </w:r>
      <w:r>
        <w:t xml:space="preserve">21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620410 </w:t>
      </w:r>
      <w:r>
        <w:t xml:space="preserve">Organisation Internationale pour les Migrations </w:t>
      </w:r>
      <w:r>
        <w:t xml:space="preserve">OIM </w:t>
      </w:r>
      <w:r>
        <w:t xml:space="preserve">556 </w:t>
      </w:r>
      <w:r>
        <w:t xml:space="preserve">556 </w:t>
      </w:r>
    </w:p>
    <w:p>
      <w:r>
        <w:t xml:space="preserve">617798 </w:t>
      </w:r>
      <w:r>
        <w:t xml:space="preserve">NULL </w:t>
      </w:r>
      <w:r>
        <w:t xml:space="preserve">2023-06-01 00:00:00 </w:t>
      </w:r>
      <w:r>
        <w:t xml:space="preserve">2023-10-10 00:00:00 </w:t>
      </w:r>
      <w:r>
        <w:t xml:space="preserve">2023-08-18 00:00:00 </w:t>
      </w:r>
      <w:r>
        <w:t xml:space="preserve">35 </w:t>
      </w:r>
      <w:r>
        <w:t xml:space="preserve">142 </w:t>
      </w:r>
      <w:r>
        <w:t xml:space="preserve">2 </w:t>
      </w:r>
      <w:r>
        <w:t xml:space="preserve">Retourné </w:t>
      </w:r>
      <w:r>
        <w:t xml:space="preserve">CD5405ZS08 </w:t>
      </w:r>
      <w:r>
        <w:t xml:space="preserve">CD5405ZS08AS08 </w:t>
      </w:r>
      <w:r>
        <w:t xml:space="preserve">EZEKERE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620411 </w:t>
      </w:r>
      <w:r>
        <w:t xml:space="preserve">Organisation Internationale pour les Migrations </w:t>
      </w:r>
      <w:r>
        <w:t xml:space="preserve">OIM </w:t>
      </w:r>
      <w:r>
        <w:t xml:space="preserve">556 </w:t>
      </w:r>
      <w:r>
        <w:t xml:space="preserve">556 </w:t>
      </w:r>
    </w:p>
    <w:p>
      <w:r>
        <w:t xml:space="preserve">617799 </w:t>
      </w:r>
      <w:r>
        <w:t xml:space="preserve">NULL </w:t>
      </w:r>
      <w:r>
        <w:t xml:space="preserve">2023-03-01 00:00:00 </w:t>
      </w:r>
      <w:r>
        <w:t xml:space="preserve">2023-10-10 00:00:00 </w:t>
      </w:r>
      <w:r>
        <w:t xml:space="preserve">2023-08-16 00:00:00 </w:t>
      </w:r>
      <w:r>
        <w:t xml:space="preserve">50 </w:t>
      </w:r>
      <w:r>
        <w:t xml:space="preserve">248 </w:t>
      </w:r>
      <w:r>
        <w:t xml:space="preserve">2 </w:t>
      </w:r>
      <w:r>
        <w:t xml:space="preserve">Retourné </w:t>
      </w:r>
      <w:r>
        <w:t xml:space="preserve">CD5409ZS01 </w:t>
      </w:r>
      <w:r>
        <w:t xml:space="preserve">CD5409ZS01AS14 </w:t>
      </w:r>
      <w:r>
        <w:t xml:space="preserve">LOLIGA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CD54090203 </w:t>
      </w:r>
      <w:r>
        <w:t xml:space="preserve">Inzi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620412 </w:t>
      </w:r>
      <w:r>
        <w:t xml:space="preserve">Organisation Internationale pour les Migrations </w:t>
      </w:r>
      <w:r>
        <w:t xml:space="preserve">OIM </w:t>
      </w:r>
      <w:r>
        <w:t xml:space="preserve">556 </w:t>
      </w:r>
      <w:r>
        <w:t xml:space="preserve">556 </w:t>
      </w:r>
    </w:p>
    <w:p>
      <w:r>
        <w:t xml:space="preserve">617800 </w:t>
      </w:r>
      <w:r>
        <w:t xml:space="preserve">NULL </w:t>
      </w:r>
      <w:r>
        <w:t xml:space="preserve">2022-06-01 00:00:00 </w:t>
      </w:r>
      <w:r>
        <w:t xml:space="preserve">2023-10-10 00:00:00 </w:t>
      </w:r>
      <w:r>
        <w:t xml:space="preserve">2023-08-17 00:00:00 </w:t>
      </w:r>
      <w:r>
        <w:t xml:space="preserve">46 </w:t>
      </w:r>
      <w:r>
        <w:t xml:space="preserve">248 </w:t>
      </w:r>
      <w:r>
        <w:t xml:space="preserve">2 </w:t>
      </w:r>
      <w:r>
        <w:t xml:space="preserve">Retourné </w:t>
      </w:r>
      <w:r>
        <w:t xml:space="preserve">CD5407ZS03 </w:t>
      </w:r>
      <w:r>
        <w:t xml:space="preserve">CD5407ZS03AS07 </w:t>
      </w:r>
      <w:r>
        <w:t xml:space="preserve">RABU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620413 </w:t>
      </w:r>
      <w:r>
        <w:t xml:space="preserve">Organisation Internationale pour les Migrations </w:t>
      </w:r>
      <w:r>
        <w:t xml:space="preserve">OIM </w:t>
      </w:r>
      <w:r>
        <w:t xml:space="preserve">556 </w:t>
      </w:r>
      <w:r>
        <w:t xml:space="preserve">556 </w:t>
      </w:r>
    </w:p>
    <w:p>
      <w:r>
        <w:t xml:space="preserve">617801 </w:t>
      </w:r>
      <w:r>
        <w:t xml:space="preserve">NULL </w:t>
      </w:r>
      <w:r>
        <w:t xml:space="preserve">2022-06-01 00:00:00 </w:t>
      </w:r>
      <w:r>
        <w:t xml:space="preserve">2023-10-10 00:00:00 </w:t>
      </w:r>
      <w:r>
        <w:t xml:space="preserve">2023-08-19 00:00:00 </w:t>
      </w:r>
      <w:r>
        <w:t xml:space="preserve">14 </w:t>
      </w:r>
      <w:r>
        <w:t xml:space="preserve">71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620414 </w:t>
      </w:r>
      <w:r>
        <w:t xml:space="preserve">Organisation Internationale pour les Migrations </w:t>
      </w:r>
      <w:r>
        <w:t xml:space="preserve">OIM </w:t>
      </w:r>
      <w:r>
        <w:t xml:space="preserve">556 </w:t>
      </w:r>
      <w:r>
        <w:t xml:space="preserve">556 </w:t>
      </w:r>
    </w:p>
    <w:p>
      <w:r>
        <w:t xml:space="preserve">617802 </w:t>
      </w:r>
      <w:r>
        <w:t xml:space="preserve">NULL </w:t>
      </w:r>
      <w:r>
        <w:t xml:space="preserve">2022-09-01 00:00:00 </w:t>
      </w:r>
      <w:r>
        <w:t xml:space="preserve">2023-10-10 00:00:00 </w:t>
      </w:r>
      <w:r>
        <w:t xml:space="preserve">2023-08-19 00:00:00 </w:t>
      </w:r>
      <w:r>
        <w:t xml:space="preserve">11 </w:t>
      </w:r>
      <w:r>
        <w:t xml:space="preserve">55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620415 </w:t>
      </w:r>
      <w:r>
        <w:t xml:space="preserve">Organisation Internationale pour les Migrations </w:t>
      </w:r>
      <w:r>
        <w:t xml:space="preserve">OIM </w:t>
      </w:r>
      <w:r>
        <w:t xml:space="preserve">556 </w:t>
      </w:r>
      <w:r>
        <w:t xml:space="preserve">556 </w:t>
      </w:r>
    </w:p>
    <w:p>
      <w:r>
        <w:t xml:space="preserve">617804 </w:t>
      </w:r>
      <w:r>
        <w:t xml:space="preserve">NULL </w:t>
      </w:r>
      <w:r>
        <w:t xml:space="preserve">2022-06-01 00:00:00 </w:t>
      </w:r>
      <w:r>
        <w:t xml:space="preserve">2023-10-10 00:00:00 </w:t>
      </w:r>
      <w:r>
        <w:t xml:space="preserve">2023-08-22 00:00:00 </w:t>
      </w:r>
      <w:r>
        <w:t xml:space="preserve">10 </w:t>
      </w:r>
      <w:r>
        <w:t xml:space="preserve">54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620417 </w:t>
      </w:r>
      <w:r>
        <w:t xml:space="preserve">Organisation Internationale pour les Migrations </w:t>
      </w:r>
      <w:r>
        <w:t xml:space="preserve">OIM </w:t>
      </w:r>
      <w:r>
        <w:t xml:space="preserve">556 </w:t>
      </w:r>
      <w:r>
        <w:t xml:space="preserve">556 </w:t>
      </w:r>
    </w:p>
    <w:p>
      <w:r>
        <w:t xml:space="preserve">617805 </w:t>
      </w:r>
      <w:r>
        <w:t xml:space="preserve">NULL </w:t>
      </w:r>
      <w:r>
        <w:t xml:space="preserve">2022-09-01 00:00:00 </w:t>
      </w:r>
      <w:r>
        <w:t xml:space="preserve">2023-10-10 00:00:00 </w:t>
      </w:r>
      <w:r>
        <w:t xml:space="preserve">2023-08-22 00:00:00 </w:t>
      </w:r>
      <w:r>
        <w:t xml:space="preserve">12 </w:t>
      </w:r>
      <w:r>
        <w:t xml:space="preserve">64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620418 </w:t>
      </w:r>
      <w:r>
        <w:t xml:space="preserve">Organisation Internationale pour les Migrations </w:t>
      </w:r>
      <w:r>
        <w:t xml:space="preserve">OIM </w:t>
      </w:r>
      <w:r>
        <w:t xml:space="preserve">556 </w:t>
      </w:r>
      <w:r>
        <w:t xml:space="preserve">556 </w:t>
      </w:r>
    </w:p>
    <w:p>
      <w:r>
        <w:t xml:space="preserve">617806 </w:t>
      </w:r>
      <w:r>
        <w:t xml:space="preserve">NULL </w:t>
      </w:r>
      <w:r>
        <w:t xml:space="preserve">2023-06-01 00:00:00 </w:t>
      </w:r>
      <w:r>
        <w:t xml:space="preserve">2023-10-10 00:00:00 </w:t>
      </w:r>
      <w:r>
        <w:t xml:space="preserve">2023-08-22 00:00:00 </w:t>
      </w:r>
      <w:r>
        <w:t xml:space="preserve">24 </w:t>
      </w:r>
      <w:r>
        <w:t xml:space="preserve">88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620419 </w:t>
      </w:r>
      <w:r>
        <w:t xml:space="preserve">Organisation Internationale pour les Migrations </w:t>
      </w:r>
      <w:r>
        <w:t xml:space="preserve">OIM </w:t>
      </w:r>
      <w:r>
        <w:t xml:space="preserve">556 </w:t>
      </w:r>
      <w:r>
        <w:t xml:space="preserve">556 </w:t>
      </w:r>
    </w:p>
    <w:p>
      <w:r>
        <w:t xml:space="preserve">617807 </w:t>
      </w:r>
      <w:r>
        <w:t xml:space="preserve">NULL </w:t>
      </w:r>
      <w:r>
        <w:t xml:space="preserve">2023-08-25 00:00:00 </w:t>
      </w:r>
      <w:r>
        <w:t xml:space="preserve">2023-10-10 00:00:00 </w:t>
      </w:r>
      <w:r>
        <w:t xml:space="preserve">2023-08-22 00:00:00 </w:t>
      </w:r>
      <w:r>
        <w:t xml:space="preserve">11 </w:t>
      </w:r>
      <w:r>
        <w:t xml:space="preserve">41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620420 </w:t>
      </w:r>
      <w:r>
        <w:t xml:space="preserve">Organisation Internationale pour les Migrations </w:t>
      </w:r>
      <w:r>
        <w:t xml:space="preserve">OIM </w:t>
      </w:r>
      <w:r>
        <w:t xml:space="preserve">556 </w:t>
      </w:r>
      <w:r>
        <w:t xml:space="preserve">556 </w:t>
      </w:r>
    </w:p>
    <w:p>
      <w:r>
        <w:t xml:space="preserve">617808 </w:t>
      </w:r>
      <w:r>
        <w:t xml:space="preserve">NULL </w:t>
      </w:r>
      <w:r>
        <w:t xml:space="preserve">2022-06-01 00:00:00 </w:t>
      </w:r>
      <w:r>
        <w:t xml:space="preserve">2023-10-10 00:00:00 </w:t>
      </w:r>
      <w:r>
        <w:t xml:space="preserve">2023-08-18 00:00:00 </w:t>
      </w:r>
      <w:r>
        <w:t xml:space="preserve">21 </w:t>
      </w:r>
      <w:r>
        <w:t xml:space="preserve">93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620421 </w:t>
      </w:r>
      <w:r>
        <w:t xml:space="preserve">Organisation Internationale pour les Migrations </w:t>
      </w:r>
      <w:r>
        <w:t xml:space="preserve">OIM </w:t>
      </w:r>
      <w:r>
        <w:t xml:space="preserve">556 </w:t>
      </w:r>
      <w:r>
        <w:t xml:space="preserve">556 </w:t>
      </w:r>
    </w:p>
    <w:p>
      <w:r>
        <w:t xml:space="preserve">617809 </w:t>
      </w:r>
      <w:r>
        <w:t xml:space="preserve">NULL </w:t>
      </w:r>
      <w:r>
        <w:t xml:space="preserve">2022-12-01 00:00:00 </w:t>
      </w:r>
      <w:r>
        <w:t xml:space="preserve">2023-10-10 00:00:00 </w:t>
      </w:r>
      <w:r>
        <w:t xml:space="preserve">2023-08-18 00:00:00 </w:t>
      </w:r>
      <w:r>
        <w:t xml:space="preserve">35 </w:t>
      </w:r>
      <w:r>
        <w:t xml:space="preserve">154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620422 </w:t>
      </w:r>
      <w:r>
        <w:t xml:space="preserve">Organisation Internationale pour les Migrations </w:t>
      </w:r>
      <w:r>
        <w:t xml:space="preserve">OIM </w:t>
      </w:r>
      <w:r>
        <w:t xml:space="preserve">556 </w:t>
      </w:r>
      <w:r>
        <w:t xml:space="preserve">556 </w:t>
      </w:r>
    </w:p>
    <w:p>
      <w:r>
        <w:t xml:space="preserve">617810 </w:t>
      </w:r>
      <w:r>
        <w:t xml:space="preserve">NULL </w:t>
      </w:r>
      <w:r>
        <w:t xml:space="preserve">2022-09-01 00:00:00 </w:t>
      </w:r>
      <w:r>
        <w:t xml:space="preserve">2023-10-10 00:00:00 </w:t>
      </w:r>
      <w:r>
        <w:t xml:space="preserve">2023-08-11 00:00:00 </w:t>
      </w:r>
      <w:r>
        <w:t xml:space="preserve">59 </w:t>
      </w:r>
      <w:r>
        <w:t xml:space="preserve">246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620423 </w:t>
      </w:r>
      <w:r>
        <w:t xml:space="preserve">Organisation Internationale pour les Migrations </w:t>
      </w:r>
      <w:r>
        <w:t xml:space="preserve">OIM </w:t>
      </w:r>
      <w:r>
        <w:t xml:space="preserve">556 </w:t>
      </w:r>
      <w:r>
        <w:t xml:space="preserve">556 </w:t>
      </w:r>
    </w:p>
    <w:p>
      <w:r>
        <w:t xml:space="preserve">617811 </w:t>
      </w:r>
      <w:r>
        <w:t xml:space="preserve">NULL </w:t>
      </w:r>
      <w:r>
        <w:t xml:space="preserve">2023-03-01 00:00:00 </w:t>
      </w:r>
      <w:r>
        <w:t xml:space="preserve">2023-10-10 00:00:00 </w:t>
      </w:r>
      <w:r>
        <w:t xml:space="preserve">2023-08-24 00:00:00 </w:t>
      </w:r>
      <w:r>
        <w:t xml:space="preserve">21 </w:t>
      </w:r>
      <w:r>
        <w:t xml:space="preserve">58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620424 </w:t>
      </w:r>
      <w:r>
        <w:t xml:space="preserve">Organisation Internationale pour les Migrations </w:t>
      </w:r>
      <w:r>
        <w:t xml:space="preserve">OIM </w:t>
      </w:r>
      <w:r>
        <w:t xml:space="preserve">556 </w:t>
      </w:r>
      <w:r>
        <w:t xml:space="preserve">556 </w:t>
      </w:r>
    </w:p>
    <w:p>
      <w:r>
        <w:t xml:space="preserve">617812 </w:t>
      </w:r>
      <w:r>
        <w:t xml:space="preserve">NULL </w:t>
      </w:r>
      <w:r>
        <w:t xml:space="preserve">2023-06-01 00:00:00 </w:t>
      </w:r>
      <w:r>
        <w:t xml:space="preserve">2023-10-10 00:00:00 </w:t>
      </w:r>
      <w:r>
        <w:t xml:space="preserve">2023-08-24 00:00:00 </w:t>
      </w:r>
      <w:r>
        <w:t xml:space="preserve">2 </w:t>
      </w:r>
      <w:r>
        <w:t xml:space="preserve">6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620425 </w:t>
      </w:r>
      <w:r>
        <w:t xml:space="preserve">Organisation Internationale pour les Migrations </w:t>
      </w:r>
      <w:r>
        <w:t xml:space="preserve">OIM </w:t>
      </w:r>
      <w:r>
        <w:t xml:space="preserve">556 </w:t>
      </w:r>
      <w:r>
        <w:t xml:space="preserve">556 </w:t>
      </w:r>
    </w:p>
    <w:p>
      <w:r>
        <w:t xml:space="preserve">617813 </w:t>
      </w:r>
      <w:r>
        <w:t xml:space="preserve">NULL </w:t>
      </w:r>
      <w:r>
        <w:t xml:space="preserve">2023-06-01 00:00:00 </w:t>
      </w:r>
      <w:r>
        <w:t xml:space="preserve">2023-10-10 00:00:00 </w:t>
      </w:r>
      <w:r>
        <w:t xml:space="preserve">2023-08-11 00:00:00 </w:t>
      </w:r>
      <w:r>
        <w:t xml:space="preserve">54 </w:t>
      </w:r>
      <w:r>
        <w:t xml:space="preserve">246 </w:t>
      </w:r>
      <w:r>
        <w:t xml:space="preserve">2 </w:t>
      </w:r>
      <w:r>
        <w:t xml:space="preserve">Retourné </w:t>
      </w:r>
      <w:r>
        <w:t xml:space="preserve">CD5407ZS04 </w:t>
      </w:r>
      <w:r>
        <w:t xml:space="preserve">CD5407ZS04AS25 </w:t>
      </w:r>
      <w:r>
        <w:t xml:space="preserve">WILII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620426 </w:t>
      </w:r>
      <w:r>
        <w:t xml:space="preserve">Organisation Internationale pour les Migrations </w:t>
      </w:r>
      <w:r>
        <w:t xml:space="preserve">OIM </w:t>
      </w:r>
      <w:r>
        <w:t xml:space="preserve">556 </w:t>
      </w:r>
      <w:r>
        <w:t xml:space="preserve">556 </w:t>
      </w:r>
    </w:p>
    <w:p>
      <w:r>
        <w:t xml:space="preserve">617814 </w:t>
      </w:r>
      <w:r>
        <w:t xml:space="preserve">NULL </w:t>
      </w:r>
      <w:r>
        <w:t xml:space="preserve">2022-06-01 00:00:00 </w:t>
      </w:r>
      <w:r>
        <w:t xml:space="preserve">2023-10-10 00:00:00 </w:t>
      </w:r>
      <w:r>
        <w:t xml:space="preserve">2023-08-12 00:00:00 </w:t>
      </w:r>
      <w:r>
        <w:t xml:space="preserve">27 </w:t>
      </w:r>
      <w:r>
        <w:t xml:space="preserve">162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620427 </w:t>
      </w:r>
      <w:r>
        <w:t xml:space="preserve">Organisation Internationale pour les Migrations </w:t>
      </w:r>
      <w:r>
        <w:t xml:space="preserve">OIM </w:t>
      </w:r>
      <w:r>
        <w:t xml:space="preserve">556 </w:t>
      </w:r>
      <w:r>
        <w:t xml:space="preserve">556 </w:t>
      </w:r>
    </w:p>
    <w:p>
      <w:r>
        <w:t xml:space="preserve">617815 </w:t>
      </w:r>
      <w:r>
        <w:t xml:space="preserve">NULL </w:t>
      </w:r>
      <w:r>
        <w:t xml:space="preserve">2022-09-01 00:00:00 </w:t>
      </w:r>
      <w:r>
        <w:t xml:space="preserve">2023-10-10 00:00:00 </w:t>
      </w:r>
      <w:r>
        <w:t xml:space="preserve">2023-08-12 00:00:00 </w:t>
      </w:r>
      <w:r>
        <w:t xml:space="preserve">6 </w:t>
      </w:r>
      <w:r>
        <w:t xml:space="preserve">36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620428 </w:t>
      </w:r>
      <w:r>
        <w:t xml:space="preserve">Organisation Internationale pour les Migrations </w:t>
      </w:r>
      <w:r>
        <w:t xml:space="preserve">OIM </w:t>
      </w:r>
      <w:r>
        <w:t xml:space="preserve">556 </w:t>
      </w:r>
      <w:r>
        <w:t xml:space="preserve">556 </w:t>
      </w:r>
    </w:p>
    <w:p>
      <w:r>
        <w:t xml:space="preserve">617816 </w:t>
      </w:r>
      <w:r>
        <w:t xml:space="preserve">NULL </w:t>
      </w:r>
      <w:r>
        <w:t xml:space="preserve">2023-08-25 00:00:00 </w:t>
      </w:r>
      <w:r>
        <w:t xml:space="preserve">2023-10-10 00:00:00 </w:t>
      </w:r>
      <w:r>
        <w:t xml:space="preserve">2023-08-25 00:00:00 </w:t>
      </w:r>
      <w:r>
        <w:t xml:space="preserve">41 </w:t>
      </w:r>
      <w:r>
        <w:t xml:space="preserve">246 </w:t>
      </w:r>
      <w:r>
        <w:t xml:space="preserve">2 </w:t>
      </w:r>
      <w:r>
        <w:t xml:space="preserve">Retourné </w:t>
      </w:r>
      <w:r>
        <w:t xml:space="preserve">CD5405ZS02 </w:t>
      </w:r>
      <w:r>
        <w:t xml:space="preserve">CD5405ZS02AS01 </w:t>
      </w:r>
      <w:r>
        <w:t xml:space="preserve">AKWE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620429 </w:t>
      </w:r>
      <w:r>
        <w:t xml:space="preserve">Organisation Internationale pour les Migrations </w:t>
      </w:r>
      <w:r>
        <w:t xml:space="preserve">OIM </w:t>
      </w:r>
      <w:r>
        <w:t xml:space="preserve">556 </w:t>
      </w:r>
      <w:r>
        <w:t xml:space="preserve">556 </w:t>
      </w:r>
    </w:p>
    <w:p>
      <w:r>
        <w:t xml:space="preserve">617817 </w:t>
      </w:r>
      <w:r>
        <w:t xml:space="preserve">NULL </w:t>
      </w:r>
      <w:r>
        <w:t xml:space="preserve">2022-06-01 00:00:00 </w:t>
      </w:r>
      <w:r>
        <w:t xml:space="preserve">2023-10-10 00:00:00 </w:t>
      </w:r>
      <w:r>
        <w:t xml:space="preserve">2023-08-12 00:00:00 </w:t>
      </w:r>
      <w:r>
        <w:t xml:space="preserve">49 </w:t>
      </w:r>
      <w:r>
        <w:t xml:space="preserve">245 </w:t>
      </w:r>
      <w:r>
        <w:t xml:space="preserve">2 </w:t>
      </w:r>
      <w:r>
        <w:t xml:space="preserve">Retourné </w:t>
      </w:r>
      <w:r>
        <w:t xml:space="preserve">CD5407ZS04 </w:t>
      </w:r>
      <w:r>
        <w:t xml:space="preserve">CD5407ZS04AS15 </w:t>
      </w:r>
      <w:r>
        <w:t xml:space="preserve">NYAA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620430 </w:t>
      </w:r>
      <w:r>
        <w:t xml:space="preserve">Organisation Internationale pour les Migrations </w:t>
      </w:r>
      <w:r>
        <w:t xml:space="preserve">OIM </w:t>
      </w:r>
      <w:r>
        <w:t xml:space="preserve">556 </w:t>
      </w:r>
      <w:r>
        <w:t xml:space="preserve">556 </w:t>
      </w:r>
    </w:p>
    <w:p>
      <w:r>
        <w:t xml:space="preserve">617818 </w:t>
      </w:r>
      <w:r>
        <w:t xml:space="preserve">NULL </w:t>
      </w:r>
      <w:r>
        <w:t xml:space="preserve">2023-03-01 00:00:00 </w:t>
      </w:r>
      <w:r>
        <w:t xml:space="preserve">2023-10-10 00:00:00 </w:t>
      </w:r>
      <w:r>
        <w:t xml:space="preserve">2023-08-12 00:00:00 </w:t>
      </w:r>
      <w:r>
        <w:t xml:space="preserve">2 </w:t>
      </w:r>
      <w:r>
        <w:t xml:space="preserve">10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620431 </w:t>
      </w:r>
      <w:r>
        <w:t xml:space="preserve">Organisation Internationale pour les Migrations </w:t>
      </w:r>
      <w:r>
        <w:t xml:space="preserve">OIM </w:t>
      </w:r>
      <w:r>
        <w:t xml:space="preserve">556 </w:t>
      </w:r>
      <w:r>
        <w:t xml:space="preserve">556 </w:t>
      </w:r>
    </w:p>
    <w:p>
      <w:r>
        <w:t xml:space="preserve">617819 </w:t>
      </w:r>
      <w:r>
        <w:t xml:space="preserve">NULL </w:t>
      </w:r>
      <w:r>
        <w:t xml:space="preserve">2023-06-01 00:00:00 </w:t>
      </w:r>
      <w:r>
        <w:t xml:space="preserve">2023-10-10 00:00:00 </w:t>
      </w:r>
      <w:r>
        <w:t xml:space="preserve">2023-08-12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620432 </w:t>
      </w:r>
      <w:r>
        <w:t xml:space="preserve">Organisation Internationale pour les Migrations </w:t>
      </w:r>
      <w:r>
        <w:t xml:space="preserve">OIM </w:t>
      </w:r>
      <w:r>
        <w:t xml:space="preserve">556 </w:t>
      </w:r>
      <w:r>
        <w:t xml:space="preserve">556 </w:t>
      </w:r>
    </w:p>
    <w:p>
      <w:r>
        <w:t xml:space="preserve">617820 </w:t>
      </w:r>
      <w:r>
        <w:t xml:space="preserve">NULL </w:t>
      </w:r>
      <w:r>
        <w:t xml:space="preserve">2023-08-25 00:00:00 </w:t>
      </w:r>
      <w:r>
        <w:t xml:space="preserve">2023-10-10 00:00:00 </w:t>
      </w:r>
      <w:r>
        <w:t xml:space="preserve">2023-08-12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620433 </w:t>
      </w:r>
      <w:r>
        <w:t xml:space="preserve">Organisation Internationale pour les Migrations </w:t>
      </w:r>
      <w:r>
        <w:t xml:space="preserve">OIM </w:t>
      </w:r>
      <w:r>
        <w:t xml:space="preserve">556 </w:t>
      </w:r>
      <w:r>
        <w:t xml:space="preserve">556 </w:t>
      </w:r>
    </w:p>
    <w:p>
      <w:r>
        <w:t xml:space="preserve">617821 </w:t>
      </w:r>
      <w:r>
        <w:t xml:space="preserve">NULL </w:t>
      </w:r>
      <w:r>
        <w:t xml:space="preserve">2022-09-01 00:00:00 </w:t>
      </w:r>
      <w:r>
        <w:t xml:space="preserve">2023-10-10 00:00:00 </w:t>
      </w:r>
      <w:r>
        <w:t xml:space="preserve">2023-08-13 00:00:00 </w:t>
      </w:r>
      <w:r>
        <w:t xml:space="preserve">22 </w:t>
      </w:r>
      <w:r>
        <w:t xml:space="preserve">120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620434 </w:t>
      </w:r>
      <w:r>
        <w:t xml:space="preserve">Organisation Internationale pour les Migrations </w:t>
      </w:r>
      <w:r>
        <w:t xml:space="preserve">OIM </w:t>
      </w:r>
      <w:r>
        <w:t xml:space="preserve">556 </w:t>
      </w:r>
      <w:r>
        <w:t xml:space="preserve">556 </w:t>
      </w:r>
    </w:p>
    <w:p>
      <w:r>
        <w:t xml:space="preserve">617822 </w:t>
      </w:r>
      <w:r>
        <w:t xml:space="preserve">NULL </w:t>
      </w:r>
      <w:r>
        <w:t xml:space="preserve">2023-03-01 00:00:00 </w:t>
      </w:r>
      <w:r>
        <w:t xml:space="preserve">2023-10-10 00:00:00 </w:t>
      </w:r>
      <w:r>
        <w:t xml:space="preserve">2023-08-13 00:00:00 </w:t>
      </w:r>
      <w:r>
        <w:t xml:space="preserve">13 </w:t>
      </w:r>
      <w:r>
        <w:t xml:space="preserve">34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620435 </w:t>
      </w:r>
      <w:r>
        <w:t xml:space="preserve">Organisation Internationale pour les Migrations </w:t>
      </w:r>
      <w:r>
        <w:t xml:space="preserve">OIM </w:t>
      </w:r>
      <w:r>
        <w:t xml:space="preserve">556 </w:t>
      </w:r>
      <w:r>
        <w:t xml:space="preserve">556 </w:t>
      </w:r>
    </w:p>
    <w:p>
      <w:r>
        <w:t xml:space="preserve">617823 </w:t>
      </w:r>
      <w:r>
        <w:t xml:space="preserve">NULL </w:t>
      </w:r>
      <w:r>
        <w:t xml:space="preserve">2023-06-01 00:00:00 </w:t>
      </w:r>
      <w:r>
        <w:t xml:space="preserve">2023-10-10 00:00:00 </w:t>
      </w:r>
      <w:r>
        <w:t xml:space="preserve">2023-08-13 00:00:00 </w:t>
      </w:r>
      <w:r>
        <w:t xml:space="preserve">34 </w:t>
      </w:r>
      <w:r>
        <w:t xml:space="preserve">90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620436 </w:t>
      </w:r>
      <w:r>
        <w:t xml:space="preserve">Organisation Internationale pour les Migrations </w:t>
      </w:r>
      <w:r>
        <w:t xml:space="preserve">OIM </w:t>
      </w:r>
      <w:r>
        <w:t xml:space="preserve">556 </w:t>
      </w:r>
      <w:r>
        <w:t xml:space="preserve">556 </w:t>
      </w:r>
    </w:p>
    <w:p>
      <w:r>
        <w:t xml:space="preserve">617824 </w:t>
      </w:r>
      <w:r>
        <w:t xml:space="preserve">NULL </w:t>
      </w:r>
      <w:r>
        <w:t xml:space="preserve">2023-03-01 00:00:00 </w:t>
      </w:r>
      <w:r>
        <w:t xml:space="preserve">2023-10-10 00:00:00 </w:t>
      </w:r>
      <w:r>
        <w:t xml:space="preserve">2023-08-16 00:00:00 </w:t>
      </w:r>
      <w:r>
        <w:t xml:space="preserve">4 </w:t>
      </w:r>
      <w:r>
        <w:t xml:space="preserve">19 </w:t>
      </w:r>
      <w:r>
        <w:t xml:space="preserve">2 </w:t>
      </w:r>
      <w:r>
        <w:t xml:space="preserve">Retourné </w:t>
      </w:r>
      <w:r>
        <w:t xml:space="preserve">CD5405ZS12 </w:t>
      </w:r>
      <w:r>
        <w:t xml:space="preserve">CD5405ZS12AS08 </w:t>
      </w:r>
      <w:r>
        <w:t xml:space="preserve">KOKPA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620437 </w:t>
      </w:r>
      <w:r>
        <w:t xml:space="preserve">Organisation Internationale pour les Migrations </w:t>
      </w:r>
      <w:r>
        <w:t xml:space="preserve">OIM </w:t>
      </w:r>
      <w:r>
        <w:t xml:space="preserve">556 </w:t>
      </w:r>
      <w:r>
        <w:t xml:space="preserve">556 </w:t>
      </w:r>
    </w:p>
    <w:p>
      <w:r>
        <w:t xml:space="preserve">617825 </w:t>
      </w:r>
      <w:r>
        <w:t xml:space="preserve">NULL </w:t>
      </w:r>
      <w:r>
        <w:t xml:space="preserve">2022-06-01 00:00:00 </w:t>
      </w:r>
      <w:r>
        <w:t xml:space="preserve">2023-10-10 00:00:00 </w:t>
      </w:r>
      <w:r>
        <w:t xml:space="preserve">2023-08-14 00:00:00 </w:t>
      </w:r>
      <w:r>
        <w:t xml:space="preserve">3 </w:t>
      </w:r>
      <w:r>
        <w:t xml:space="preserve">11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CD5409ZS06 </w:t>
      </w:r>
      <w:r>
        <w:t xml:space="preserve">Laybo </w:t>
      </w:r>
      <w:r>
        <w:t xml:space="preserve">NULL </w:t>
      </w:r>
      <w:r>
        <w:t xml:space="preserve">NULL </w:t>
      </w:r>
      <w:r>
        <w:t xml:space="preserve">Evaluation DTM-Juillet 2023 </w:t>
      </w:r>
      <w:r>
        <w:t xml:space="preserve">NULL </w:t>
      </w:r>
      <w:r>
        <w:t xml:space="preserve">620438 </w:t>
      </w:r>
      <w:r>
        <w:t xml:space="preserve">Organisation Internationale pour les Migrations </w:t>
      </w:r>
      <w:r>
        <w:t xml:space="preserve">OIM </w:t>
      </w:r>
      <w:r>
        <w:t xml:space="preserve">556 </w:t>
      </w:r>
      <w:r>
        <w:t xml:space="preserve">556 </w:t>
      </w:r>
    </w:p>
    <w:p>
      <w:r>
        <w:t xml:space="preserve">617826 </w:t>
      </w:r>
      <w:r>
        <w:t xml:space="preserve">NULL </w:t>
      </w:r>
      <w:r>
        <w:t xml:space="preserve">2022-09-01 00:00:00 </w:t>
      </w:r>
      <w:r>
        <w:t xml:space="preserve">2023-10-10 00:00:00 </w:t>
      </w:r>
      <w:r>
        <w:t xml:space="preserve">2023-08-14 00:00:00 </w:t>
      </w:r>
      <w:r>
        <w:t xml:space="preserve">8 </w:t>
      </w:r>
      <w:r>
        <w:t xml:space="preserve">30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CD5409ZS06 </w:t>
      </w:r>
      <w:r>
        <w:t xml:space="preserve">Laybo </w:t>
      </w:r>
      <w:r>
        <w:t xml:space="preserve">NULL </w:t>
      </w:r>
      <w:r>
        <w:t xml:space="preserve">NULL </w:t>
      </w:r>
      <w:r>
        <w:t xml:space="preserve">Evaluation DTM-Juillet 2023 </w:t>
      </w:r>
      <w:r>
        <w:t xml:space="preserve">NULL </w:t>
      </w:r>
      <w:r>
        <w:t xml:space="preserve">620439 </w:t>
      </w:r>
      <w:r>
        <w:t xml:space="preserve">Organisation Internationale pour les Migrations </w:t>
      </w:r>
      <w:r>
        <w:t xml:space="preserve">OIM </w:t>
      </w:r>
      <w:r>
        <w:t xml:space="preserve">556 </w:t>
      </w:r>
      <w:r>
        <w:t xml:space="preserve">556 </w:t>
      </w:r>
    </w:p>
    <w:p>
      <w:r>
        <w:t xml:space="preserve">617827 </w:t>
      </w:r>
      <w:r>
        <w:t xml:space="preserve">NULL </w:t>
      </w:r>
      <w:r>
        <w:t xml:space="preserve">2022-12-01 00:00:00 </w:t>
      </w:r>
      <w:r>
        <w:t xml:space="preserve">2023-10-10 00:00:00 </w:t>
      </w:r>
      <w:r>
        <w:t xml:space="preserve">2023-08-14 00:00:00 </w:t>
      </w:r>
      <w:r>
        <w:t xml:space="preserve">11 </w:t>
      </w:r>
      <w:r>
        <w:t xml:space="preserve">41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CD5409ZS06 </w:t>
      </w:r>
      <w:r>
        <w:t xml:space="preserve">Laybo </w:t>
      </w:r>
      <w:r>
        <w:t xml:space="preserve">NULL </w:t>
      </w:r>
      <w:r>
        <w:t xml:space="preserve">NULL </w:t>
      </w:r>
      <w:r>
        <w:t xml:space="preserve">Evaluation DTM-Juillet 2023 </w:t>
      </w:r>
      <w:r>
        <w:t xml:space="preserve">NULL </w:t>
      </w:r>
      <w:r>
        <w:t xml:space="preserve">620440 </w:t>
      </w:r>
      <w:r>
        <w:t xml:space="preserve">Organisation Internationale pour les Migrations </w:t>
      </w:r>
      <w:r>
        <w:t xml:space="preserve">OIM </w:t>
      </w:r>
      <w:r>
        <w:t xml:space="preserve">556 </w:t>
      </w:r>
      <w:r>
        <w:t xml:space="preserve">556 </w:t>
      </w:r>
    </w:p>
    <w:p>
      <w:r>
        <w:t xml:space="preserve">617828 </w:t>
      </w:r>
      <w:r>
        <w:t xml:space="preserve">NULL </w:t>
      </w:r>
      <w:r>
        <w:t xml:space="preserve">2023-03-01 00:00:00 </w:t>
      </w:r>
      <w:r>
        <w:t xml:space="preserve">2023-10-10 00:00:00 </w:t>
      </w:r>
      <w:r>
        <w:t xml:space="preserve">2023-08-14 00:00:00 </w:t>
      </w:r>
      <w:r>
        <w:t xml:space="preserve">31 </w:t>
      </w:r>
      <w:r>
        <w:t xml:space="preserve">116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620441 </w:t>
      </w:r>
      <w:r>
        <w:t xml:space="preserve">Organisation Internationale pour les Migrations </w:t>
      </w:r>
      <w:r>
        <w:t xml:space="preserve">OIM </w:t>
      </w:r>
      <w:r>
        <w:t xml:space="preserve">556 </w:t>
      </w:r>
      <w:r>
        <w:t xml:space="preserve">556 </w:t>
      </w:r>
    </w:p>
    <w:p>
      <w:r>
        <w:t xml:space="preserve">617829 </w:t>
      </w:r>
      <w:r>
        <w:t xml:space="preserve">NULL </w:t>
      </w:r>
      <w:r>
        <w:t xml:space="preserve">2023-06-01 00:00:00 </w:t>
      </w:r>
      <w:r>
        <w:t xml:space="preserve">2023-10-10 00:00:00 </w:t>
      </w:r>
      <w:r>
        <w:t xml:space="preserve">2023-08-14 00:00:00 </w:t>
      </w:r>
      <w:r>
        <w:t xml:space="preserve">12 </w:t>
      </w:r>
      <w:r>
        <w:t xml:space="preserve">45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620442 </w:t>
      </w:r>
      <w:r>
        <w:t xml:space="preserve">Organisation Internationale pour les Migrations </w:t>
      </w:r>
      <w:r>
        <w:t xml:space="preserve">OIM </w:t>
      </w:r>
      <w:r>
        <w:t xml:space="preserve">556 </w:t>
      </w:r>
      <w:r>
        <w:t xml:space="preserve">556 </w:t>
      </w:r>
    </w:p>
    <w:p>
      <w:r>
        <w:t xml:space="preserve">617830 </w:t>
      </w:r>
      <w:r>
        <w:t xml:space="preserve">NULL </w:t>
      </w:r>
      <w:r>
        <w:t xml:space="preserve">2023-03-01 00:00:00 </w:t>
      </w:r>
      <w:r>
        <w:t xml:space="preserve">2023-10-10 00:00:00 </w:t>
      </w:r>
      <w:r>
        <w:t xml:space="preserve">2023-08-12 00:00:00 </w:t>
      </w:r>
      <w:r>
        <w:t xml:space="preserve">12 </w:t>
      </w:r>
      <w:r>
        <w:t xml:space="preserve">50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620443 </w:t>
      </w:r>
      <w:r>
        <w:t xml:space="preserve">Organisation Internationale pour les Migrations </w:t>
      </w:r>
      <w:r>
        <w:t xml:space="preserve">OIM </w:t>
      </w:r>
      <w:r>
        <w:t xml:space="preserve">556 </w:t>
      </w:r>
      <w:r>
        <w:t xml:space="preserve">556 </w:t>
      </w:r>
    </w:p>
    <w:p>
      <w:r>
        <w:t xml:space="preserve">617831 </w:t>
      </w:r>
      <w:r>
        <w:t xml:space="preserve">NULL </w:t>
      </w:r>
      <w:r>
        <w:t xml:space="preserve">2023-06-01 00:00:00 </w:t>
      </w:r>
      <w:r>
        <w:t xml:space="preserve">2023-10-10 00:00:00 </w:t>
      </w:r>
      <w:r>
        <w:t xml:space="preserve">2023-08-12 00:00:00 </w:t>
      </w:r>
      <w:r>
        <w:t xml:space="preserve">4 </w:t>
      </w:r>
      <w:r>
        <w:t xml:space="preserve">17 </w:t>
      </w:r>
      <w:r>
        <w:t xml:space="preserve">2 </w:t>
      </w:r>
      <w:r>
        <w:t xml:space="preserve">Retourné </w:t>
      </w:r>
      <w:r>
        <w:t xml:space="preserve">CD5402ZS03 </w:t>
      </w:r>
      <w:r>
        <w:t xml:space="preserve">CD5402ZS03AS01 </w:t>
      </w:r>
      <w:r>
        <w:t xml:space="preserve">AVEBA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620444 </w:t>
      </w:r>
      <w:r>
        <w:t xml:space="preserve">Organisation Internationale pour les Migrations </w:t>
      </w:r>
      <w:r>
        <w:t xml:space="preserve">OIM </w:t>
      </w:r>
      <w:r>
        <w:t xml:space="preserve">556 </w:t>
      </w:r>
      <w:r>
        <w:t xml:space="preserve">556 </w:t>
      </w:r>
    </w:p>
    <w:p>
      <w:r>
        <w:t xml:space="preserve">617832 </w:t>
      </w:r>
      <w:r>
        <w:t xml:space="preserve">NULL </w:t>
      </w:r>
      <w:r>
        <w:t xml:space="preserve">2022-06-01 00:00:00 </w:t>
      </w:r>
      <w:r>
        <w:t xml:space="preserve">2023-10-10 00:00:00 </w:t>
      </w:r>
      <w:r>
        <w:t xml:space="preserve">2023-08-14 00:00:00 </w:t>
      </w:r>
      <w:r>
        <w:t xml:space="preserve">13 </w:t>
      </w:r>
      <w:r>
        <w:t xml:space="preserve">115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620445 </w:t>
      </w:r>
      <w:r>
        <w:t xml:space="preserve">Organisation Internationale pour les Migrations </w:t>
      </w:r>
      <w:r>
        <w:t xml:space="preserve">OIM </w:t>
      </w:r>
      <w:r>
        <w:t xml:space="preserve">556 </w:t>
      </w:r>
      <w:r>
        <w:t xml:space="preserve">556 </w:t>
      </w:r>
    </w:p>
    <w:p>
      <w:r>
        <w:t xml:space="preserve">617833 </w:t>
      </w:r>
      <w:r>
        <w:t xml:space="preserve">NULL </w:t>
      </w:r>
      <w:r>
        <w:t xml:space="preserve">2022-09-01 00:00:00 </w:t>
      </w:r>
      <w:r>
        <w:t xml:space="preserve">2023-10-10 00:00:00 </w:t>
      </w:r>
      <w:r>
        <w:t xml:space="preserve">2023-08-14 00:00:00 </w:t>
      </w:r>
      <w:r>
        <w:t xml:space="preserve">3 </w:t>
      </w:r>
      <w:r>
        <w:t xml:space="preserve">27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620446 </w:t>
      </w:r>
      <w:r>
        <w:t xml:space="preserve">Organisation Internationale pour les Migrations </w:t>
      </w:r>
      <w:r>
        <w:t xml:space="preserve">OIM </w:t>
      </w:r>
      <w:r>
        <w:t xml:space="preserve">556 </w:t>
      </w:r>
      <w:r>
        <w:t xml:space="preserve">556 </w:t>
      </w:r>
    </w:p>
    <w:p>
      <w:r>
        <w:t xml:space="preserve">617834 </w:t>
      </w:r>
      <w:r>
        <w:t xml:space="preserve">NULL </w:t>
      </w:r>
      <w:r>
        <w:t xml:space="preserve">2023-08-25 00:00:00 </w:t>
      </w:r>
      <w:r>
        <w:t xml:space="preserve">2023-10-10 00:00:00 </w:t>
      </w:r>
      <w:r>
        <w:t xml:space="preserve">2023-08-14 00:00:00 </w:t>
      </w:r>
      <w:r>
        <w:t xml:space="preserve">20 </w:t>
      </w:r>
      <w:r>
        <w:t xml:space="preserve">100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620447 </w:t>
      </w:r>
      <w:r>
        <w:t xml:space="preserve">Organisation Internationale pour les Migrations </w:t>
      </w:r>
      <w:r>
        <w:t xml:space="preserve">OIM </w:t>
      </w:r>
      <w:r>
        <w:t xml:space="preserve">556 </w:t>
      </w:r>
      <w:r>
        <w:t xml:space="preserve">556 </w:t>
      </w:r>
    </w:p>
    <w:p>
      <w:r>
        <w:t xml:space="preserve">617835 </w:t>
      </w:r>
      <w:r>
        <w:t xml:space="preserve">NULL </w:t>
      </w:r>
      <w:r>
        <w:t xml:space="preserve">2022-06-01 00:00:00 </w:t>
      </w:r>
      <w:r>
        <w:t xml:space="preserve">2023-10-10 00:00:00 </w:t>
      </w:r>
      <w:r>
        <w:t xml:space="preserve">2023-08-10 00:00:00 </w:t>
      </w:r>
      <w:r>
        <w:t xml:space="preserve">4 </w:t>
      </w:r>
      <w:r>
        <w:t xml:space="preserve">24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620448 </w:t>
      </w:r>
      <w:r>
        <w:t xml:space="preserve">Organisation Internationale pour les Migrations </w:t>
      </w:r>
      <w:r>
        <w:t xml:space="preserve">OIM </w:t>
      </w:r>
      <w:r>
        <w:t xml:space="preserve">556 </w:t>
      </w:r>
      <w:r>
        <w:t xml:space="preserve">556 </w:t>
      </w:r>
    </w:p>
    <w:p>
      <w:r>
        <w:t xml:space="preserve">617836 </w:t>
      </w:r>
      <w:r>
        <w:t xml:space="preserve">NULL </w:t>
      </w:r>
      <w:r>
        <w:t xml:space="preserve">2022-09-01 00:00:00 </w:t>
      </w:r>
      <w:r>
        <w:t xml:space="preserve">2023-10-10 00:00:00 </w:t>
      </w:r>
      <w:r>
        <w:t xml:space="preserve">2023-08-10 00:00:00 </w:t>
      </w:r>
      <w:r>
        <w:t xml:space="preserve">16 </w:t>
      </w:r>
      <w:r>
        <w:t xml:space="preserve">97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620449 </w:t>
      </w:r>
      <w:r>
        <w:t xml:space="preserve">Organisation Internationale pour les Migrations </w:t>
      </w:r>
      <w:r>
        <w:t xml:space="preserve">OIM </w:t>
      </w:r>
      <w:r>
        <w:t xml:space="preserve">556 </w:t>
      </w:r>
      <w:r>
        <w:t xml:space="preserve">556 </w:t>
      </w:r>
    </w:p>
    <w:p>
      <w:r>
        <w:t xml:space="preserve">617837 </w:t>
      </w:r>
      <w:r>
        <w:t xml:space="preserve">NULL </w:t>
      </w:r>
      <w:r>
        <w:t xml:space="preserve">2022-12-01 00:00:00 </w:t>
      </w:r>
      <w:r>
        <w:t xml:space="preserve">2023-10-10 00:00:00 </w:t>
      </w:r>
      <w:r>
        <w:t xml:space="preserve">2023-08-10 00:00:00 </w:t>
      </w:r>
      <w:r>
        <w:t xml:space="preserve">4 </w:t>
      </w:r>
      <w:r>
        <w:t xml:space="preserve">24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620450 </w:t>
      </w:r>
      <w:r>
        <w:t xml:space="preserve">Organisation Internationale pour les Migrations </w:t>
      </w:r>
      <w:r>
        <w:t xml:space="preserve">OIM </w:t>
      </w:r>
      <w:r>
        <w:t xml:space="preserve">556 </w:t>
      </w:r>
      <w:r>
        <w:t xml:space="preserve">556 </w:t>
      </w:r>
    </w:p>
    <w:p>
      <w:r>
        <w:t xml:space="preserve">617838 </w:t>
      </w:r>
      <w:r>
        <w:t xml:space="preserve">NULL </w:t>
      </w:r>
      <w:r>
        <w:t xml:space="preserve">2023-06-01 00:00:00 </w:t>
      </w:r>
      <w:r>
        <w:t xml:space="preserve">2023-10-10 00:00:00 </w:t>
      </w:r>
      <w:r>
        <w:t xml:space="preserve">2023-08-10 00:00:00 </w:t>
      </w:r>
      <w:r>
        <w:t xml:space="preserve">8 </w:t>
      </w:r>
      <w:r>
        <w:t xml:space="preserve">45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620451 </w:t>
      </w:r>
      <w:r>
        <w:t xml:space="preserve">Organisation Internationale pour les Migrations </w:t>
      </w:r>
      <w:r>
        <w:t xml:space="preserve">OIM </w:t>
      </w:r>
      <w:r>
        <w:t xml:space="preserve">556 </w:t>
      </w:r>
      <w:r>
        <w:t xml:space="preserve">556 </w:t>
      </w:r>
    </w:p>
    <w:p>
      <w:r>
        <w:t xml:space="preserve">617839 </w:t>
      </w:r>
      <w:r>
        <w:t xml:space="preserve">NULL </w:t>
      </w:r>
      <w:r>
        <w:t xml:space="preserve">2022-06-01 00:00:00 </w:t>
      </w:r>
      <w:r>
        <w:t xml:space="preserve">2023-10-10 00:00:00 </w:t>
      </w:r>
      <w:r>
        <w:t xml:space="preserve">2023-08-16 00:00:00 </w:t>
      </w:r>
      <w:r>
        <w:t xml:space="preserve">18 </w:t>
      </w:r>
      <w:r>
        <w:t xml:space="preserve">77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620452 </w:t>
      </w:r>
      <w:r>
        <w:t xml:space="preserve">Organisation Internationale pour les Migrations </w:t>
      </w:r>
      <w:r>
        <w:t xml:space="preserve">OIM </w:t>
      </w:r>
      <w:r>
        <w:t xml:space="preserve">556 </w:t>
      </w:r>
      <w:r>
        <w:t xml:space="preserve">556 </w:t>
      </w:r>
    </w:p>
    <w:p>
      <w:r>
        <w:t xml:space="preserve">617840 </w:t>
      </w:r>
      <w:r>
        <w:t xml:space="preserve">NULL </w:t>
      </w:r>
      <w:r>
        <w:t xml:space="preserve">2023-06-01 00:00:00 </w:t>
      </w:r>
      <w:r>
        <w:t xml:space="preserve">2023-10-10 00:00:00 </w:t>
      </w:r>
      <w:r>
        <w:t xml:space="preserve">2023-08-16 00:00:00 </w:t>
      </w:r>
      <w:r>
        <w:t xml:space="preserve">17 </w:t>
      </w:r>
      <w:r>
        <w:t xml:space="preserve">89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620453 </w:t>
      </w:r>
      <w:r>
        <w:t xml:space="preserve">Organisation Internationale pour les Migrations </w:t>
      </w:r>
      <w:r>
        <w:t xml:space="preserve">OIM </w:t>
      </w:r>
      <w:r>
        <w:t xml:space="preserve">556 </w:t>
      </w:r>
      <w:r>
        <w:t xml:space="preserve">556 </w:t>
      </w:r>
    </w:p>
    <w:p>
      <w:r>
        <w:t xml:space="preserve">617841 </w:t>
      </w:r>
      <w:r>
        <w:t xml:space="preserve">NULL </w:t>
      </w:r>
      <w:r>
        <w:t xml:space="preserve">2022-06-01 00:00:00 </w:t>
      </w:r>
      <w:r>
        <w:t xml:space="preserve">2023-10-10 00:00:00 </w:t>
      </w:r>
      <w:r>
        <w:t xml:space="preserve">2023-08-11 00:00:00 </w:t>
      </w:r>
      <w:r>
        <w:t xml:space="preserve">13 </w:t>
      </w:r>
      <w:r>
        <w:t xml:space="preserve">47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620454 </w:t>
      </w:r>
      <w:r>
        <w:t xml:space="preserve">Organisation Internationale pour les Migrations </w:t>
      </w:r>
      <w:r>
        <w:t xml:space="preserve">OIM </w:t>
      </w:r>
      <w:r>
        <w:t xml:space="preserve">556 </w:t>
      </w:r>
      <w:r>
        <w:t xml:space="preserve">556 </w:t>
      </w:r>
    </w:p>
    <w:p>
      <w:r>
        <w:t xml:space="preserve">617842 </w:t>
      </w:r>
      <w:r>
        <w:t xml:space="preserve">NULL </w:t>
      </w:r>
      <w:r>
        <w:t xml:space="preserve">2022-09-01 00:00:00 </w:t>
      </w:r>
      <w:r>
        <w:t xml:space="preserve">2023-10-10 00:00:00 </w:t>
      </w:r>
      <w:r>
        <w:t xml:space="preserve">2023-08-11 00:00:00 </w:t>
      </w:r>
      <w:r>
        <w:t xml:space="preserve">3 </w:t>
      </w:r>
      <w:r>
        <w:t xml:space="preserve">11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620455 </w:t>
      </w:r>
      <w:r>
        <w:t xml:space="preserve">Organisation Internationale pour les Migrations </w:t>
      </w:r>
      <w:r>
        <w:t xml:space="preserve">OIM </w:t>
      </w:r>
      <w:r>
        <w:t xml:space="preserve">556 </w:t>
      </w:r>
      <w:r>
        <w:t xml:space="preserve">556 </w:t>
      </w:r>
    </w:p>
    <w:p>
      <w:r>
        <w:t xml:space="preserve">617843 </w:t>
      </w:r>
      <w:r>
        <w:t xml:space="preserve">NULL </w:t>
      </w:r>
      <w:r>
        <w:t xml:space="preserve">2023-06-01 00:00:00 </w:t>
      </w:r>
      <w:r>
        <w:t xml:space="preserve">2023-10-10 00:00:00 </w:t>
      </w:r>
      <w:r>
        <w:t xml:space="preserve">2023-08-17 00:00:00 </w:t>
      </w:r>
      <w:r>
        <w:t xml:space="preserve">19 </w:t>
      </w:r>
      <w:r>
        <w:t xml:space="preserve">101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620456 </w:t>
      </w:r>
      <w:r>
        <w:t xml:space="preserve">Organisation Internationale pour les Migrations </w:t>
      </w:r>
      <w:r>
        <w:t xml:space="preserve">OIM </w:t>
      </w:r>
      <w:r>
        <w:t xml:space="preserve">556 </w:t>
      </w:r>
      <w:r>
        <w:t xml:space="preserve">556 </w:t>
      </w:r>
    </w:p>
    <w:p>
      <w:r>
        <w:t xml:space="preserve">617844 </w:t>
      </w:r>
      <w:r>
        <w:t xml:space="preserve">NULL </w:t>
      </w:r>
      <w:r>
        <w:t xml:space="preserve">2022-09-01 00:00:00 </w:t>
      </w:r>
      <w:r>
        <w:t xml:space="preserve">2023-10-10 00:00:00 </w:t>
      </w:r>
      <w:r>
        <w:t xml:space="preserve">2023-08-10 00:00:00 </w:t>
      </w:r>
      <w:r>
        <w:t xml:space="preserve">60 </w:t>
      </w:r>
      <w:r>
        <w:t xml:space="preserve">240 </w:t>
      </w:r>
      <w:r>
        <w:t xml:space="preserve">2 </w:t>
      </w:r>
      <w:r>
        <w:t xml:space="preserve">Retourné </w:t>
      </w:r>
      <w:r>
        <w:t xml:space="preserve">CD5405ZS09 </w:t>
      </w:r>
      <w:r>
        <w:t xml:space="preserve">CD5405ZS09AS10 </w:t>
      </w:r>
      <w:r>
        <w:t xml:space="preserve">PATY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620457 </w:t>
      </w:r>
      <w:r>
        <w:t xml:space="preserve">Organisation Internationale pour les Migrations </w:t>
      </w:r>
      <w:r>
        <w:t xml:space="preserve">OIM </w:t>
      </w:r>
      <w:r>
        <w:t xml:space="preserve">556 </w:t>
      </w:r>
      <w:r>
        <w:t xml:space="preserve">556 </w:t>
      </w:r>
    </w:p>
    <w:p>
      <w:r>
        <w:t xml:space="preserve">617846 </w:t>
      </w:r>
      <w:r>
        <w:t xml:space="preserve">NULL </w:t>
      </w:r>
      <w:r>
        <w:t xml:space="preserve">2022-06-01 00:00:00 </w:t>
      </w:r>
      <w:r>
        <w:t xml:space="preserve">2023-10-10 00:00:00 </w:t>
      </w:r>
      <w:r>
        <w:t xml:space="preserve">2023-08-09 00:00:00 </w:t>
      </w:r>
      <w:r>
        <w:t xml:space="preserve">7 </w:t>
      </w:r>
      <w:r>
        <w:t xml:space="preserve">28 </w:t>
      </w:r>
      <w:r>
        <w:t xml:space="preserve">2 </w:t>
      </w:r>
      <w:r>
        <w:t xml:space="preserve">Retourné </w:t>
      </w:r>
      <w:r>
        <w:t xml:space="preserve">CD5407ZS02 </w:t>
      </w:r>
      <w:r>
        <w:t xml:space="preserve">CD5407ZS02AS13 </w:t>
      </w:r>
      <w:r>
        <w:t xml:space="preserve">LUMA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620459 </w:t>
      </w:r>
      <w:r>
        <w:t xml:space="preserve">Organisation Internationale pour les Migrations </w:t>
      </w:r>
      <w:r>
        <w:t xml:space="preserve">OIM </w:t>
      </w:r>
      <w:r>
        <w:t xml:space="preserve">556 </w:t>
      </w:r>
      <w:r>
        <w:t xml:space="preserve">556 </w:t>
      </w:r>
    </w:p>
    <w:p>
      <w:r>
        <w:t xml:space="preserve">617847 </w:t>
      </w:r>
      <w:r>
        <w:t xml:space="preserve">NULL </w:t>
      </w:r>
      <w:r>
        <w:t xml:space="preserve">2023-03-01 00:00:00 </w:t>
      </w:r>
      <w:r>
        <w:t xml:space="preserve">2023-10-10 00:00:00 </w:t>
      </w:r>
      <w:r>
        <w:t xml:space="preserve">2023-08-17 00:00:00 </w:t>
      </w:r>
      <w:r>
        <w:t xml:space="preserve">114 </w:t>
      </w:r>
      <w:r>
        <w:t xml:space="preserve">501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620460 </w:t>
      </w:r>
      <w:r>
        <w:t xml:space="preserve">Organisation Internationale pour les Migrations </w:t>
      </w:r>
      <w:r>
        <w:t xml:space="preserve">OIM </w:t>
      </w:r>
      <w:r>
        <w:t xml:space="preserve">556 </w:t>
      </w:r>
      <w:r>
        <w:t xml:space="preserve">556 </w:t>
      </w:r>
    </w:p>
    <w:p>
      <w:r>
        <w:t xml:space="preserve">617848 </w:t>
      </w:r>
      <w:r>
        <w:t xml:space="preserve">NULL </w:t>
      </w:r>
      <w:r>
        <w:t xml:space="preserve">2023-06-01 00:00:00 </w:t>
      </w:r>
      <w:r>
        <w:t xml:space="preserve">2023-10-10 00:00:00 </w:t>
      </w:r>
      <w:r>
        <w:t xml:space="preserve">2023-08-17 00:00:00 </w:t>
      </w:r>
      <w:r>
        <w:t xml:space="preserve">60 </w:t>
      </w:r>
      <w:r>
        <w:t xml:space="preserve">264 </w:t>
      </w:r>
      <w:r>
        <w:t xml:space="preserve">2 </w:t>
      </w:r>
      <w:r>
        <w:t xml:space="preserve">Retourné </w:t>
      </w:r>
      <w:r>
        <w:t xml:space="preserve">CD5402ZS01 </w:t>
      </w:r>
      <w:r>
        <w:t xml:space="preserve">CD5402ZS01AS10 </w:t>
      </w:r>
      <w:r>
        <w:t xml:space="preserve">ZUNGULUKA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620461 </w:t>
      </w:r>
      <w:r>
        <w:t xml:space="preserve">Organisation Internationale pour les Migrations </w:t>
      </w:r>
      <w:r>
        <w:t xml:space="preserve">OIM </w:t>
      </w:r>
      <w:r>
        <w:t xml:space="preserve">556 </w:t>
      </w:r>
      <w:r>
        <w:t xml:space="preserve">556 </w:t>
      </w:r>
    </w:p>
    <w:p>
      <w:r>
        <w:t xml:space="preserve">617849 </w:t>
      </w:r>
      <w:r>
        <w:t xml:space="preserve">NULL </w:t>
      </w:r>
      <w:r>
        <w:t xml:space="preserve">2022-06-01 00:00:00 </w:t>
      </w:r>
      <w:r>
        <w:t xml:space="preserve">2023-10-10 00:00:00 </w:t>
      </w:r>
      <w:r>
        <w:t xml:space="preserve">2023-08-11 00:00:00 </w:t>
      </w:r>
      <w:r>
        <w:t xml:space="preserve">46 </w:t>
      </w:r>
      <w:r>
        <w:t xml:space="preserve">163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620462 </w:t>
      </w:r>
      <w:r>
        <w:t xml:space="preserve">Organisation Internationale pour les Migrations </w:t>
      </w:r>
      <w:r>
        <w:t xml:space="preserve">OIM </w:t>
      </w:r>
      <w:r>
        <w:t xml:space="preserve">556 </w:t>
      </w:r>
      <w:r>
        <w:t xml:space="preserve">556 </w:t>
      </w:r>
    </w:p>
    <w:p>
      <w:r>
        <w:t xml:space="preserve">617850 </w:t>
      </w:r>
      <w:r>
        <w:t xml:space="preserve">NULL </w:t>
      </w:r>
      <w:r>
        <w:t xml:space="preserve">2022-09-01 00:00:00 </w:t>
      </w:r>
      <w:r>
        <w:t xml:space="preserve">2023-10-10 00:00:00 </w:t>
      </w:r>
      <w:r>
        <w:t xml:space="preserve">2023-08-11 00:00:00 </w:t>
      </w:r>
      <w:r>
        <w:t xml:space="preserve">55 </w:t>
      </w:r>
      <w:r>
        <w:t xml:space="preserve">195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620463 </w:t>
      </w:r>
      <w:r>
        <w:t xml:space="preserve">Organisation Internationale pour les Migrations </w:t>
      </w:r>
      <w:r>
        <w:t xml:space="preserve">OIM </w:t>
      </w:r>
      <w:r>
        <w:t xml:space="preserve">556 </w:t>
      </w:r>
      <w:r>
        <w:t xml:space="preserve">556 </w:t>
      </w:r>
    </w:p>
    <w:p>
      <w:r>
        <w:t xml:space="preserve">617851 </w:t>
      </w:r>
      <w:r>
        <w:t xml:space="preserve">NULL </w:t>
      </w:r>
      <w:r>
        <w:t xml:space="preserve">2022-12-01 00:00:00 </w:t>
      </w:r>
      <w:r>
        <w:t xml:space="preserve">2023-10-10 00:00:00 </w:t>
      </w:r>
      <w:r>
        <w:t xml:space="preserve">2023-08-11 00:00:00 </w:t>
      </w:r>
      <w:r>
        <w:t xml:space="preserve">16 </w:t>
      </w:r>
      <w:r>
        <w:t xml:space="preserve">57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CD54020606 </w:t>
      </w:r>
      <w:r>
        <w:t xml:space="preserve">Baviba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620464 </w:t>
      </w:r>
      <w:r>
        <w:t xml:space="preserve">Organisation Internationale pour les Migrations </w:t>
      </w:r>
      <w:r>
        <w:t xml:space="preserve">OIM </w:t>
      </w:r>
      <w:r>
        <w:t xml:space="preserve">556 </w:t>
      </w:r>
      <w:r>
        <w:t xml:space="preserve">556 </w:t>
      </w:r>
    </w:p>
    <w:p>
      <w:r>
        <w:t xml:space="preserve">617852 </w:t>
      </w:r>
      <w:r>
        <w:t xml:space="preserve">NULL </w:t>
      </w:r>
      <w:r>
        <w:t xml:space="preserve">2023-03-01 00:00:00 </w:t>
      </w:r>
      <w:r>
        <w:t xml:space="preserve">2023-10-10 00:00:00 </w:t>
      </w:r>
      <w:r>
        <w:t xml:space="preserve">2023-08-22 00:00:00 </w:t>
      </w:r>
      <w:r>
        <w:t xml:space="preserve">29 </w:t>
      </w:r>
      <w:r>
        <w:t xml:space="preserve">147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620465 </w:t>
      </w:r>
      <w:r>
        <w:t xml:space="preserve">Organisation Internationale pour les Migrations </w:t>
      </w:r>
      <w:r>
        <w:t xml:space="preserve">OIM </w:t>
      </w:r>
      <w:r>
        <w:t xml:space="preserve">556 </w:t>
      </w:r>
      <w:r>
        <w:t xml:space="preserve">556 </w:t>
      </w:r>
    </w:p>
    <w:p>
      <w:r>
        <w:t xml:space="preserve">617853 </w:t>
      </w:r>
      <w:r>
        <w:t xml:space="preserve">NULL </w:t>
      </w:r>
      <w:r>
        <w:t xml:space="preserve">2022-06-01 00:00:00 </w:t>
      </w:r>
      <w:r>
        <w:t xml:space="preserve">2023-10-10 00:00:00 </w:t>
      </w:r>
      <w:r>
        <w:t xml:space="preserve">2023-08-11 00:00:00 </w:t>
      </w:r>
      <w:r>
        <w:t xml:space="preserve">11 </w:t>
      </w:r>
      <w:r>
        <w:t xml:space="preserve">65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620466 </w:t>
      </w:r>
      <w:r>
        <w:t xml:space="preserve">Organisation Internationale pour les Migrations </w:t>
      </w:r>
      <w:r>
        <w:t xml:space="preserve">OIM </w:t>
      </w:r>
      <w:r>
        <w:t xml:space="preserve">556 </w:t>
      </w:r>
      <w:r>
        <w:t xml:space="preserve">556 </w:t>
      </w:r>
    </w:p>
    <w:p>
      <w:r>
        <w:t xml:space="preserve">617854 </w:t>
      </w:r>
      <w:r>
        <w:t xml:space="preserve">NULL </w:t>
      </w:r>
      <w:r>
        <w:t xml:space="preserve">2022-09-01 00:00:00 </w:t>
      </w:r>
      <w:r>
        <w:t xml:space="preserve">2023-10-10 00:00:00 </w:t>
      </w:r>
      <w:r>
        <w:t xml:space="preserve">2023-08-11 00:00:00 </w:t>
      </w:r>
      <w:r>
        <w:t xml:space="preserve">15 </w:t>
      </w:r>
      <w:r>
        <w:t xml:space="preserve">89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620467 </w:t>
      </w:r>
      <w:r>
        <w:t xml:space="preserve">Organisation Internationale pour les Migrations </w:t>
      </w:r>
      <w:r>
        <w:t xml:space="preserve">OIM </w:t>
      </w:r>
      <w:r>
        <w:t xml:space="preserve">556 </w:t>
      </w:r>
      <w:r>
        <w:t xml:space="preserve">556 </w:t>
      </w:r>
    </w:p>
    <w:p>
      <w:r>
        <w:t xml:space="preserve">617855 </w:t>
      </w:r>
      <w:r>
        <w:t xml:space="preserve">NULL </w:t>
      </w:r>
      <w:r>
        <w:t xml:space="preserve">2022-12-01 00:00:00 </w:t>
      </w:r>
      <w:r>
        <w:t xml:space="preserve">2023-10-10 00:00:00 </w:t>
      </w:r>
      <w:r>
        <w:t xml:space="preserve">2023-08-11 00:00:00 </w:t>
      </w:r>
      <w:r>
        <w:t xml:space="preserve">8 </w:t>
      </w:r>
      <w:r>
        <w:t xml:space="preserve">47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620468 </w:t>
      </w:r>
      <w:r>
        <w:t xml:space="preserve">Organisation Internationale pour les Migrations </w:t>
      </w:r>
      <w:r>
        <w:t xml:space="preserve">OIM </w:t>
      </w:r>
      <w:r>
        <w:t xml:space="preserve">556 </w:t>
      </w:r>
      <w:r>
        <w:t xml:space="preserve">556 </w:t>
      </w:r>
    </w:p>
    <w:p>
      <w:r>
        <w:t xml:space="preserve">617856 </w:t>
      </w:r>
      <w:r>
        <w:t xml:space="preserve">NULL </w:t>
      </w:r>
      <w:r>
        <w:t xml:space="preserve">2023-06-01 00:00:00 </w:t>
      </w:r>
      <w:r>
        <w:t xml:space="preserve">2023-10-10 00:00:00 </w:t>
      </w:r>
      <w:r>
        <w:t xml:space="preserve">2023-08-11 00:00:00 </w:t>
      </w:r>
      <w:r>
        <w:t xml:space="preserve">12 </w:t>
      </w:r>
      <w:r>
        <w:t xml:space="preserve">56 </w:t>
      </w:r>
      <w:r>
        <w:t xml:space="preserve">2 </w:t>
      </w:r>
      <w:r>
        <w:t xml:space="preserve">Retourné </w:t>
      </w:r>
      <w:r>
        <w:t xml:space="preserve">CD5402ZS05 </w:t>
      </w:r>
      <w:r>
        <w:t xml:space="preserve">CD5402ZS05AS06 </w:t>
      </w:r>
      <w:r>
        <w:t xml:space="preserve">MARABO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620469 </w:t>
      </w:r>
      <w:r>
        <w:t xml:space="preserve">Organisation Internationale pour les Migrations </w:t>
      </w:r>
      <w:r>
        <w:t xml:space="preserve">OIM </w:t>
      </w:r>
      <w:r>
        <w:t xml:space="preserve">556 </w:t>
      </w:r>
      <w:r>
        <w:t xml:space="preserve">556 </w:t>
      </w:r>
    </w:p>
    <w:p>
      <w:r>
        <w:t xml:space="preserve">617857 </w:t>
      </w:r>
      <w:r>
        <w:t xml:space="preserve">NULL </w:t>
      </w:r>
      <w:r>
        <w:t xml:space="preserve">2022-12-01 00:00:00 </w:t>
      </w:r>
      <w:r>
        <w:t xml:space="preserve">2023-10-10 00:00:00 </w:t>
      </w:r>
      <w:r>
        <w:t xml:space="preserve">2023-08-16 00:00:00 </w:t>
      </w:r>
      <w:r>
        <w:t xml:space="preserve">14 </w:t>
      </w:r>
      <w:r>
        <w:t xml:space="preserve">68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620470 </w:t>
      </w:r>
      <w:r>
        <w:t xml:space="preserve">Organisation Internationale pour les Migrations </w:t>
      </w:r>
      <w:r>
        <w:t xml:space="preserve">OIM </w:t>
      </w:r>
      <w:r>
        <w:t xml:space="preserve">556 </w:t>
      </w:r>
      <w:r>
        <w:t xml:space="preserve">556 </w:t>
      </w:r>
    </w:p>
    <w:p>
      <w:r>
        <w:t xml:space="preserve">617858 </w:t>
      </w:r>
      <w:r>
        <w:t xml:space="preserve">NULL </w:t>
      </w:r>
      <w:r>
        <w:t xml:space="preserve">2022-06-01 00:00:00 </w:t>
      </w:r>
      <w:r>
        <w:t xml:space="preserve">2023-10-10 00:00:00 </w:t>
      </w:r>
      <w:r>
        <w:t xml:space="preserve">2023-08-11 00:00:00 </w:t>
      </w:r>
      <w:r>
        <w:t xml:space="preserve">57 </w:t>
      </w:r>
      <w:r>
        <w:t xml:space="preserve">215 </w:t>
      </w:r>
      <w:r>
        <w:t xml:space="preserve">2 </w:t>
      </w:r>
      <w:r>
        <w:t xml:space="preserve">Retourné </w:t>
      </w:r>
      <w:r>
        <w:t xml:space="preserve">CD5407ZS04 </w:t>
      </w:r>
      <w:r>
        <w:t xml:space="preserve">CD5407ZS04AS25 </w:t>
      </w:r>
      <w:r>
        <w:t xml:space="preserve">WILII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620471 </w:t>
      </w:r>
      <w:r>
        <w:t xml:space="preserve">Organisation Internationale pour les Migrations </w:t>
      </w:r>
      <w:r>
        <w:t xml:space="preserve">OIM </w:t>
      </w:r>
      <w:r>
        <w:t xml:space="preserve">556 </w:t>
      </w:r>
      <w:r>
        <w:t xml:space="preserve">556 </w:t>
      </w:r>
    </w:p>
    <w:p>
      <w:r>
        <w:t xml:space="preserve">617859 </w:t>
      </w:r>
      <w:r>
        <w:t xml:space="preserve">NULL </w:t>
      </w:r>
      <w:r>
        <w:t xml:space="preserve">2023-03-01 00:00:00 </w:t>
      </w:r>
      <w:r>
        <w:t xml:space="preserve">2023-10-10 00:00:00 </w:t>
      </w:r>
      <w:r>
        <w:t xml:space="preserve">2023-08-10 00:00:00 </w:t>
      </w:r>
      <w:r>
        <w:t xml:space="preserve">8 </w:t>
      </w:r>
      <w:r>
        <w:t xml:space="preserve">65 </w:t>
      </w:r>
      <w:r>
        <w:t xml:space="preserve">2 </w:t>
      </w:r>
      <w:r>
        <w:t xml:space="preserve">Retourné </w:t>
      </w:r>
      <w:r>
        <w:t xml:space="preserve">CD5409ZS01 </w:t>
      </w:r>
      <w:r>
        <w:t xml:space="preserve">CD5409ZS01AS03 </w:t>
      </w:r>
      <w:r>
        <w:t xml:space="preserve">AZU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620472 </w:t>
      </w:r>
      <w:r>
        <w:t xml:space="preserve">Organisation Internationale pour les Migrations </w:t>
      </w:r>
      <w:r>
        <w:t xml:space="preserve">OIM </w:t>
      </w:r>
      <w:r>
        <w:t xml:space="preserve">556 </w:t>
      </w:r>
      <w:r>
        <w:t xml:space="preserve">556 </w:t>
      </w:r>
    </w:p>
    <w:p>
      <w:r>
        <w:t xml:space="preserve">617860 </w:t>
      </w:r>
      <w:r>
        <w:t xml:space="preserve">NULL </w:t>
      </w:r>
      <w:r>
        <w:t xml:space="preserve">2022-06-01 00:00:00 </w:t>
      </w:r>
      <w:r>
        <w:t xml:space="preserve">2023-10-10 00:00:00 </w:t>
      </w:r>
      <w:r>
        <w:t xml:space="preserve">2023-08-14 00:00:00 </w:t>
      </w:r>
      <w:r>
        <w:t xml:space="preserve">111 </w:t>
      </w:r>
      <w:r>
        <w:t xml:space="preserve">513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620473 </w:t>
      </w:r>
      <w:r>
        <w:t xml:space="preserve">Organisation Internationale pour les Migrations </w:t>
      </w:r>
      <w:r>
        <w:t xml:space="preserve">OIM </w:t>
      </w:r>
      <w:r>
        <w:t xml:space="preserve">556 </w:t>
      </w:r>
      <w:r>
        <w:t xml:space="preserve">556 </w:t>
      </w:r>
    </w:p>
    <w:p>
      <w:r>
        <w:t xml:space="preserve">617861 </w:t>
      </w:r>
      <w:r>
        <w:t xml:space="preserve">NULL </w:t>
      </w:r>
      <w:r>
        <w:t xml:space="preserve">2022-09-01 00:00:00 </w:t>
      </w:r>
      <w:r>
        <w:t xml:space="preserve">2023-10-10 00:00:00 </w:t>
      </w:r>
      <w:r>
        <w:t xml:space="preserve">2023-08-14 00:00:00 </w:t>
      </w:r>
      <w:r>
        <w:t xml:space="preserve">13 </w:t>
      </w:r>
      <w:r>
        <w:t xml:space="preserve">60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620474 </w:t>
      </w:r>
      <w:r>
        <w:t xml:space="preserve">Organisation Internationale pour les Migrations </w:t>
      </w:r>
      <w:r>
        <w:t xml:space="preserve">OIM </w:t>
      </w:r>
      <w:r>
        <w:t xml:space="preserve">556 </w:t>
      </w:r>
      <w:r>
        <w:t xml:space="preserve">556 </w:t>
      </w:r>
    </w:p>
    <w:p>
      <w:r>
        <w:t xml:space="preserve">617862 </w:t>
      </w:r>
      <w:r>
        <w:t xml:space="preserve">NULL </w:t>
      </w:r>
      <w:r>
        <w:t xml:space="preserve">2023-03-01 00:00:00 </w:t>
      </w:r>
      <w:r>
        <w:t xml:space="preserve">2023-10-10 00:00:00 </w:t>
      </w:r>
      <w:r>
        <w:t xml:space="preserve">2023-08-14 00:00:00 </w:t>
      </w:r>
      <w:r>
        <w:t xml:space="preserve">12 </w:t>
      </w:r>
      <w:r>
        <w:t xml:space="preserve">52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CD54051015 </w:t>
      </w:r>
      <w:r>
        <w:t xml:space="preserve">Mayala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620475 </w:t>
      </w:r>
      <w:r>
        <w:t xml:space="preserve">Organisation Internationale pour les Migrations </w:t>
      </w:r>
      <w:r>
        <w:t xml:space="preserve">OIM </w:t>
      </w:r>
      <w:r>
        <w:t xml:space="preserve">556 </w:t>
      </w:r>
      <w:r>
        <w:t xml:space="preserve">556 </w:t>
      </w:r>
    </w:p>
    <w:p>
      <w:r>
        <w:t xml:space="preserve">617863 </w:t>
      </w:r>
      <w:r>
        <w:t xml:space="preserve">NULL </w:t>
      </w:r>
      <w:r>
        <w:t xml:space="preserve">2023-06-01 00:00:00 </w:t>
      </w:r>
      <w:r>
        <w:t xml:space="preserve">2023-10-10 00:00:00 </w:t>
      </w:r>
      <w:r>
        <w:t xml:space="preserve">2023-08-14 00:00:00 </w:t>
      </w:r>
      <w:r>
        <w:t xml:space="preserve">8 </w:t>
      </w:r>
      <w:r>
        <w:t xml:space="preserve">34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CD54051015 </w:t>
      </w:r>
      <w:r>
        <w:t xml:space="preserve">Mayala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620476 </w:t>
      </w:r>
      <w:r>
        <w:t xml:space="preserve">Organisation Internationale pour les Migrations </w:t>
      </w:r>
      <w:r>
        <w:t xml:space="preserve">OIM </w:t>
      </w:r>
      <w:r>
        <w:t xml:space="preserve">556 </w:t>
      </w:r>
      <w:r>
        <w:t xml:space="preserve">556 </w:t>
      </w:r>
    </w:p>
    <w:p>
      <w:r>
        <w:t xml:space="preserve">617864 </w:t>
      </w:r>
      <w:r>
        <w:t xml:space="preserve">NULL </w:t>
      </w:r>
      <w:r>
        <w:t xml:space="preserve">2022-06-01 00:00:00 </w:t>
      </w:r>
      <w:r>
        <w:t xml:space="preserve">2023-10-10 00:00:00 </w:t>
      </w:r>
      <w:r>
        <w:t xml:space="preserve">2023-08-16 00:00:00 </w:t>
      </w:r>
      <w:r>
        <w:t xml:space="preserve">94 </w:t>
      </w:r>
      <w:r>
        <w:t xml:space="preserve">494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620477 </w:t>
      </w:r>
      <w:r>
        <w:t xml:space="preserve">Organisation Internationale pour les Migrations </w:t>
      </w:r>
      <w:r>
        <w:t xml:space="preserve">OIM </w:t>
      </w:r>
      <w:r>
        <w:t xml:space="preserve">556 </w:t>
      </w:r>
      <w:r>
        <w:t xml:space="preserve">556 </w:t>
      </w:r>
    </w:p>
    <w:p>
      <w:r>
        <w:t xml:space="preserve">617865 </w:t>
      </w:r>
      <w:r>
        <w:t xml:space="preserve">NULL </w:t>
      </w:r>
      <w:r>
        <w:t xml:space="preserve">2022-09-01 00:00:00 </w:t>
      </w:r>
      <w:r>
        <w:t xml:space="preserve">2023-10-10 00:00:00 </w:t>
      </w:r>
      <w:r>
        <w:t xml:space="preserve">2023-08-23 00:00:00 </w:t>
      </w:r>
      <w:r>
        <w:t xml:space="preserve">145 </w:t>
      </w:r>
      <w:r>
        <w:t xml:space="preserve">727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CD54051306 </w:t>
      </w:r>
      <w:r>
        <w:t xml:space="preserve">Gokalu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620478 </w:t>
      </w:r>
      <w:r>
        <w:t xml:space="preserve">Organisation Internationale pour les Migrations </w:t>
      </w:r>
      <w:r>
        <w:t xml:space="preserve">OIM </w:t>
      </w:r>
      <w:r>
        <w:t xml:space="preserve">556 </w:t>
      </w:r>
      <w:r>
        <w:t xml:space="preserve">556 </w:t>
      </w:r>
    </w:p>
    <w:p>
      <w:r>
        <w:t xml:space="preserve">617866 </w:t>
      </w:r>
      <w:r>
        <w:t xml:space="preserve">NULL </w:t>
      </w:r>
      <w:r>
        <w:t xml:space="preserve">2023-06-01 00:00:00 </w:t>
      </w:r>
      <w:r>
        <w:t xml:space="preserve">2023-10-10 00:00:00 </w:t>
      </w:r>
      <w:r>
        <w:t xml:space="preserve">2023-08-23 00:00:00 </w:t>
      </w:r>
      <w:r>
        <w:t xml:space="preserve">5 </w:t>
      </w:r>
      <w:r>
        <w:t xml:space="preserve">27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620479 </w:t>
      </w:r>
      <w:r>
        <w:t xml:space="preserve">Organisation Internationale pour les Migrations </w:t>
      </w:r>
      <w:r>
        <w:t xml:space="preserve">OIM </w:t>
      </w:r>
      <w:r>
        <w:t xml:space="preserve">556 </w:t>
      </w:r>
      <w:r>
        <w:t xml:space="preserve">556 </w:t>
      </w:r>
    </w:p>
    <w:p>
      <w:r>
        <w:t xml:space="preserve">617867 </w:t>
      </w:r>
      <w:r>
        <w:t xml:space="preserve">NULL </w:t>
      </w:r>
      <w:r>
        <w:t xml:space="preserve">2022-09-01 00:00:00 </w:t>
      </w:r>
      <w:r>
        <w:t xml:space="preserve">2023-10-10 00:00:00 </w:t>
      </w:r>
      <w:r>
        <w:t xml:space="preserve">2023-08-19 00:00:00 </w:t>
      </w:r>
      <w:r>
        <w:t xml:space="preserve">231 </w:t>
      </w:r>
      <w:r>
        <w:t xml:space="preserve">705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620480 </w:t>
      </w:r>
      <w:r>
        <w:t xml:space="preserve">Organisation Internationale pour les Migrations </w:t>
      </w:r>
      <w:r>
        <w:t xml:space="preserve">OIM </w:t>
      </w:r>
      <w:r>
        <w:t xml:space="preserve">556 </w:t>
      </w:r>
      <w:r>
        <w:t xml:space="preserve">556 </w:t>
      </w:r>
    </w:p>
    <w:p>
      <w:r>
        <w:t xml:space="preserve">617868 </w:t>
      </w:r>
      <w:r>
        <w:t xml:space="preserve">NULL </w:t>
      </w:r>
      <w:r>
        <w:t xml:space="preserve">2022-12-01 00:00:00 </w:t>
      </w:r>
      <w:r>
        <w:t xml:space="preserve">2023-10-10 00:00:00 </w:t>
      </w:r>
      <w:r>
        <w:t xml:space="preserve">2023-08-19 00:00:00 </w:t>
      </w:r>
      <w:r>
        <w:t xml:space="preserve">15 </w:t>
      </w:r>
      <w:r>
        <w:t xml:space="preserve">46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620481 </w:t>
      </w:r>
      <w:r>
        <w:t xml:space="preserve">Organisation Internationale pour les Migrations </w:t>
      </w:r>
      <w:r>
        <w:t xml:space="preserve">OIM </w:t>
      </w:r>
      <w:r>
        <w:t xml:space="preserve">556 </w:t>
      </w:r>
      <w:r>
        <w:t xml:space="preserve">556 </w:t>
      </w:r>
    </w:p>
    <w:p>
      <w:r>
        <w:t xml:space="preserve">617869 </w:t>
      </w:r>
      <w:r>
        <w:t xml:space="preserve">NULL </w:t>
      </w:r>
      <w:r>
        <w:t xml:space="preserve">2022-06-01 00:00:00 </w:t>
      </w:r>
      <w:r>
        <w:t xml:space="preserve">2023-10-10 00:00:00 </w:t>
      </w:r>
      <w:r>
        <w:t xml:space="preserve">2023-08-18 00:00:00 </w:t>
      </w:r>
      <w:r>
        <w:t xml:space="preserve">17 </w:t>
      </w:r>
      <w:r>
        <w:t xml:space="preserve">67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620482 </w:t>
      </w:r>
      <w:r>
        <w:t xml:space="preserve">Organisation Internationale pour les Migrations </w:t>
      </w:r>
      <w:r>
        <w:t xml:space="preserve">OIM </w:t>
      </w:r>
      <w:r>
        <w:t xml:space="preserve">556 </w:t>
      </w:r>
      <w:r>
        <w:t xml:space="preserve">556 </w:t>
      </w:r>
    </w:p>
    <w:p>
      <w:r>
        <w:t xml:space="preserve">617870 </w:t>
      </w:r>
      <w:r>
        <w:t xml:space="preserve">NULL </w:t>
      </w:r>
      <w:r>
        <w:t xml:space="preserve">2022-09-01 00:00:00 </w:t>
      </w:r>
      <w:r>
        <w:t xml:space="preserve">2023-10-10 00:00:00 </w:t>
      </w:r>
      <w:r>
        <w:t xml:space="preserve">2023-08-18 00:00:00 </w:t>
      </w:r>
      <w:r>
        <w:t xml:space="preserve">2 </w:t>
      </w:r>
      <w:r>
        <w:t xml:space="preserve">8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620483 </w:t>
      </w:r>
      <w:r>
        <w:t xml:space="preserve">Organisation Internationale pour les Migrations </w:t>
      </w:r>
      <w:r>
        <w:t xml:space="preserve">OIM </w:t>
      </w:r>
      <w:r>
        <w:t xml:space="preserve">556 </w:t>
      </w:r>
      <w:r>
        <w:t xml:space="preserve">556 </w:t>
      </w:r>
    </w:p>
    <w:p>
      <w:r>
        <w:t xml:space="preserve">617871 </w:t>
      </w:r>
      <w:r>
        <w:t xml:space="preserve">NULL </w:t>
      </w:r>
      <w:r>
        <w:t xml:space="preserve">2022-12-01 00:00:00 </w:t>
      </w:r>
      <w:r>
        <w:t xml:space="preserve">2023-10-10 00:00:00 </w:t>
      </w:r>
      <w:r>
        <w:t xml:space="preserve">2023-08-18 00:00:00 </w:t>
      </w:r>
      <w:r>
        <w:t xml:space="preserve">125 </w:t>
      </w:r>
      <w:r>
        <w:t xml:space="preserve">494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620484 </w:t>
      </w:r>
      <w:r>
        <w:t xml:space="preserve">Organisation Internationale pour les Migrations </w:t>
      </w:r>
      <w:r>
        <w:t xml:space="preserve">OIM </w:t>
      </w:r>
      <w:r>
        <w:t xml:space="preserve">556 </w:t>
      </w:r>
      <w:r>
        <w:t xml:space="preserve">556 </w:t>
      </w:r>
    </w:p>
    <w:p>
      <w:r>
        <w:t xml:space="preserve">617872 </w:t>
      </w:r>
      <w:r>
        <w:t xml:space="preserve">NULL </w:t>
      </w:r>
      <w:r>
        <w:t xml:space="preserve">2023-06-01 00:00:00 </w:t>
      </w:r>
      <w:r>
        <w:t xml:space="preserve">2023-10-10 00:00:00 </w:t>
      </w:r>
      <w:r>
        <w:t xml:space="preserve">2023-08-18 00:00:00 </w:t>
      </w:r>
      <w:r>
        <w:t xml:space="preserve">20 </w:t>
      </w:r>
      <w:r>
        <w:t xml:space="preserve">123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620485 </w:t>
      </w:r>
      <w:r>
        <w:t xml:space="preserve">Organisation Internationale pour les Migrations </w:t>
      </w:r>
      <w:r>
        <w:t xml:space="preserve">OIM </w:t>
      </w:r>
      <w:r>
        <w:t xml:space="preserve">556 </w:t>
      </w:r>
      <w:r>
        <w:t xml:space="preserve">556 </w:t>
      </w:r>
    </w:p>
    <w:p>
      <w:r>
        <w:t xml:space="preserve">617873 </w:t>
      </w:r>
      <w:r>
        <w:t xml:space="preserve">NULL </w:t>
      </w:r>
      <w:r>
        <w:t xml:space="preserve">2023-06-01 00:00:00 </w:t>
      </w:r>
      <w:r>
        <w:t xml:space="preserve">2023-10-10 00:00:00 </w:t>
      </w:r>
      <w:r>
        <w:t xml:space="preserve">2023-08-13 00:00:00 </w:t>
      </w:r>
      <w:r>
        <w:t xml:space="preserve">150 </w:t>
      </w:r>
      <w:r>
        <w:t xml:space="preserve">750 </w:t>
      </w:r>
      <w:r>
        <w:t xml:space="preserve">2 </w:t>
      </w:r>
      <w:r>
        <w:t xml:space="preserve">Retourné </w:t>
      </w:r>
      <w:r>
        <w:t xml:space="preserve">CD5402ZS01 </w:t>
      </w:r>
      <w:r>
        <w:t xml:space="preserve">CD5402ZS01AS04 </w:t>
      </w:r>
      <w:r>
        <w:t xml:space="preserve">BWAKADI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CD54020901 </w:t>
      </w:r>
      <w:r>
        <w:t xml:space="preserve">Bwakadi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620486 </w:t>
      </w:r>
      <w:r>
        <w:t xml:space="preserve">Organisation Internationale pour les Migrations </w:t>
      </w:r>
      <w:r>
        <w:t xml:space="preserve">OIM </w:t>
      </w:r>
      <w:r>
        <w:t xml:space="preserve">556 </w:t>
      </w:r>
      <w:r>
        <w:t xml:space="preserve">556 </w:t>
      </w:r>
    </w:p>
    <w:p>
      <w:r>
        <w:t xml:space="preserve">617874 </w:t>
      </w:r>
      <w:r>
        <w:t xml:space="preserve">NULL </w:t>
      </w:r>
      <w:r>
        <w:t xml:space="preserve">2023-03-01 00:00:00 </w:t>
      </w:r>
      <w:r>
        <w:t xml:space="preserve">2023-10-10 00:00:00 </w:t>
      </w:r>
      <w:r>
        <w:t xml:space="preserve">2023-08-10 00:00:00 </w:t>
      </w:r>
      <w:r>
        <w:t xml:space="preserve">98 </w:t>
      </w:r>
      <w:r>
        <w:t xml:space="preserve">750 </w:t>
      </w:r>
      <w:r>
        <w:t xml:space="preserve">2 </w:t>
      </w:r>
      <w:r>
        <w:t xml:space="preserve">Retourné </w:t>
      </w:r>
      <w:r>
        <w:t xml:space="preserve">CD5402ZS01 </w:t>
      </w:r>
      <w:r>
        <w:t xml:space="preserve">CD5402ZS01AS03 </w:t>
      </w:r>
      <w:r>
        <w:t xml:space="preserve">BURASI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CD54020703 </w:t>
      </w:r>
      <w:r>
        <w:t xml:space="preserve">Semiliki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620487 </w:t>
      </w:r>
      <w:r>
        <w:t xml:space="preserve">Organisation Internationale pour les Migrations </w:t>
      </w:r>
      <w:r>
        <w:t xml:space="preserve">OIM </w:t>
      </w:r>
      <w:r>
        <w:t xml:space="preserve">556 </w:t>
      </w:r>
      <w:r>
        <w:t xml:space="preserve">556 </w:t>
      </w:r>
    </w:p>
    <w:p>
      <w:r>
        <w:t xml:space="preserve">617875 </w:t>
      </w:r>
      <w:r>
        <w:t xml:space="preserve">NULL </w:t>
      </w:r>
      <w:r>
        <w:t xml:space="preserve">2023-03-01 00:00:00 </w:t>
      </w:r>
      <w:r>
        <w:t xml:space="preserve">2023-10-10 00:00:00 </w:t>
      </w:r>
      <w:r>
        <w:t xml:space="preserve">2023-08-18 00:00:00 </w:t>
      </w:r>
      <w:r>
        <w:t xml:space="preserve">36 </w:t>
      </w:r>
      <w:r>
        <w:t xml:space="preserve">137 </w:t>
      </w:r>
      <w:r>
        <w:t xml:space="preserve">2 </w:t>
      </w:r>
      <w:r>
        <w:t xml:space="preserve">Retourné </w:t>
      </w:r>
      <w:r>
        <w:t xml:space="preserve">CD5405ZS12 </w:t>
      </w:r>
      <w:r>
        <w:t xml:space="preserve">CD5405ZS12AS07 </w:t>
      </w:r>
      <w:r>
        <w:t xml:space="preserve">GUDJO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620488 </w:t>
      </w:r>
      <w:r>
        <w:t xml:space="preserve">Organisation Internationale pour les Migrations </w:t>
      </w:r>
      <w:r>
        <w:t xml:space="preserve">OIM </w:t>
      </w:r>
      <w:r>
        <w:t xml:space="preserve">556 </w:t>
      </w:r>
      <w:r>
        <w:t xml:space="preserve">556 </w:t>
      </w:r>
    </w:p>
    <w:p>
      <w:r>
        <w:t xml:space="preserve">617876 </w:t>
      </w:r>
      <w:r>
        <w:t xml:space="preserve">NULL </w:t>
      </w:r>
      <w:r>
        <w:t xml:space="preserve">2022-09-01 00:00:00 </w:t>
      </w:r>
      <w:r>
        <w:t xml:space="preserve">2023-10-10 00:00:00 </w:t>
      </w:r>
      <w:r>
        <w:t xml:space="preserve">2023-08-09 00:00:00 </w:t>
      </w:r>
      <w:r>
        <w:t xml:space="preserve">51 </w:t>
      </w:r>
      <w:r>
        <w:t xml:space="preserve">407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620489 </w:t>
      </w:r>
      <w:r>
        <w:t xml:space="preserve">Organisation Internationale pour les Migrations </w:t>
      </w:r>
      <w:r>
        <w:t xml:space="preserve">OIM </w:t>
      </w:r>
      <w:r>
        <w:t xml:space="preserve">556 </w:t>
      </w:r>
      <w:r>
        <w:t xml:space="preserve">556 </w:t>
      </w:r>
    </w:p>
    <w:p>
      <w:r>
        <w:t xml:space="preserve">617877 </w:t>
      </w:r>
      <w:r>
        <w:t xml:space="preserve">NULL </w:t>
      </w:r>
      <w:r>
        <w:t xml:space="preserve">2022-12-01 00:00:00 </w:t>
      </w:r>
      <w:r>
        <w:t xml:space="preserve">2023-10-10 00:00:00 </w:t>
      </w:r>
      <w:r>
        <w:t xml:space="preserve">2023-08-09 00:00:00 </w:t>
      </w:r>
      <w:r>
        <w:t xml:space="preserve">36 </w:t>
      </w:r>
      <w:r>
        <w:t xml:space="preserve">288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620490 </w:t>
      </w:r>
      <w:r>
        <w:t xml:space="preserve">Organisation Internationale pour les Migrations </w:t>
      </w:r>
      <w:r>
        <w:t xml:space="preserve">OIM </w:t>
      </w:r>
      <w:r>
        <w:t xml:space="preserve">556 </w:t>
      </w:r>
      <w:r>
        <w:t xml:space="preserve">556 </w:t>
      </w:r>
    </w:p>
    <w:p>
      <w:r>
        <w:t xml:space="preserve">617878 </w:t>
      </w:r>
      <w:r>
        <w:t xml:space="preserve">NULL </w:t>
      </w:r>
      <w:r>
        <w:t xml:space="preserve">2023-03-01 00:00:00 </w:t>
      </w:r>
      <w:r>
        <w:t xml:space="preserve">2023-10-10 00:00:00 </w:t>
      </w:r>
      <w:r>
        <w:t xml:space="preserve">2023-08-09 00:00:00 </w:t>
      </w:r>
      <w:r>
        <w:t xml:space="preserve">14 </w:t>
      </w:r>
      <w:r>
        <w:t xml:space="preserve">44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620491 </w:t>
      </w:r>
      <w:r>
        <w:t xml:space="preserve">Organisation Internationale pour les Migrations </w:t>
      </w:r>
      <w:r>
        <w:t xml:space="preserve">OIM </w:t>
      </w:r>
      <w:r>
        <w:t xml:space="preserve">556 </w:t>
      </w:r>
      <w:r>
        <w:t xml:space="preserve">556 </w:t>
      </w:r>
    </w:p>
    <w:p>
      <w:r>
        <w:t xml:space="preserve">617879 </w:t>
      </w:r>
      <w:r>
        <w:t xml:space="preserve">NULL </w:t>
      </w:r>
      <w:r>
        <w:t xml:space="preserve">2023-06-01 00:00:00 </w:t>
      </w:r>
      <w:r>
        <w:t xml:space="preserve">2023-10-10 00:00:00 </w:t>
      </w:r>
      <w:r>
        <w:t xml:space="preserve">2023-08-09 00:00:00 </w:t>
      </w:r>
      <w:r>
        <w:t xml:space="preserve">3 </w:t>
      </w:r>
      <w:r>
        <w:t xml:space="preserve">10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620492 </w:t>
      </w:r>
      <w:r>
        <w:t xml:space="preserve">Organisation Internationale pour les Migrations </w:t>
      </w:r>
      <w:r>
        <w:t xml:space="preserve">OIM </w:t>
      </w:r>
      <w:r>
        <w:t xml:space="preserve">556 </w:t>
      </w:r>
      <w:r>
        <w:t xml:space="preserve">556 </w:t>
      </w:r>
    </w:p>
    <w:p>
      <w:r>
        <w:t xml:space="preserve">617880 </w:t>
      </w:r>
      <w:r>
        <w:t xml:space="preserve">NULL </w:t>
      </w:r>
      <w:r>
        <w:t xml:space="preserve">2022-06-01 00:00:00 </w:t>
      </w:r>
      <w:r>
        <w:t xml:space="preserve">2023-10-10 00:00:00 </w:t>
      </w:r>
      <w:r>
        <w:t xml:space="preserve">2023-08-08 00:00:00 </w:t>
      </w:r>
      <w:r>
        <w:t xml:space="preserve">22 </w:t>
      </w:r>
      <w:r>
        <w:t xml:space="preserve">89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620493 </w:t>
      </w:r>
      <w:r>
        <w:t xml:space="preserve">Organisation Internationale pour les Migrations </w:t>
      </w:r>
      <w:r>
        <w:t xml:space="preserve">OIM </w:t>
      </w:r>
      <w:r>
        <w:t xml:space="preserve">556 </w:t>
      </w:r>
      <w:r>
        <w:t xml:space="preserve">556 </w:t>
      </w:r>
    </w:p>
    <w:p>
      <w:r>
        <w:t xml:space="preserve">617881 </w:t>
      </w:r>
      <w:r>
        <w:t xml:space="preserve">NULL </w:t>
      </w:r>
      <w:r>
        <w:t xml:space="preserve">2022-06-01 00:00:00 </w:t>
      </w:r>
      <w:r>
        <w:t xml:space="preserve">2023-10-10 00:00:00 </w:t>
      </w:r>
      <w:r>
        <w:t xml:space="preserve">2023-08-10 00:00:00 </w:t>
      </w:r>
      <w:r>
        <w:t xml:space="preserve">6 </w:t>
      </w:r>
      <w:r>
        <w:t xml:space="preserve">30 </w:t>
      </w:r>
      <w:r>
        <w:t xml:space="preserve">2 </w:t>
      </w:r>
      <w:r>
        <w:t xml:space="preserve">Retourné </w:t>
      </w:r>
      <w:r>
        <w:t xml:space="preserve">CD5405ZS12 </w:t>
      </w:r>
      <w:r>
        <w:t xml:space="preserve">CD5405ZS12AS18 </w:t>
      </w:r>
      <w:r>
        <w:t xml:space="preserve">RETHY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620494 </w:t>
      </w:r>
      <w:r>
        <w:t xml:space="preserve">Organisation Internationale pour les Migrations </w:t>
      </w:r>
      <w:r>
        <w:t xml:space="preserve">OIM </w:t>
      </w:r>
      <w:r>
        <w:t xml:space="preserve">556 </w:t>
      </w:r>
      <w:r>
        <w:t xml:space="preserve">556 </w:t>
      </w:r>
    </w:p>
    <w:p>
      <w:r>
        <w:t xml:space="preserve">617882 </w:t>
      </w:r>
      <w:r>
        <w:t xml:space="preserve">NULL </w:t>
      </w:r>
      <w:r>
        <w:t xml:space="preserve">2022-06-01 00:00:00 </w:t>
      </w:r>
      <w:r>
        <w:t xml:space="preserve">2023-10-10 00:00:00 </w:t>
      </w:r>
      <w:r>
        <w:t xml:space="preserve">2023-08-20 00:00:00 </w:t>
      </w:r>
      <w:r>
        <w:t xml:space="preserve">72 </w:t>
      </w:r>
      <w:r>
        <w:t xml:space="preserve">367 </w:t>
      </w:r>
      <w:r>
        <w:t xml:space="preserve">2 </w:t>
      </w:r>
      <w:r>
        <w:t xml:space="preserve">Retourné </w:t>
      </w:r>
      <w:r>
        <w:t xml:space="preserve">CD5402ZS06 </w:t>
      </w:r>
      <w:r>
        <w:t xml:space="preserve">CD5402ZS06AS10 </w:t>
      </w:r>
      <w:r>
        <w:t xml:space="preserve">RWAMPARA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620495 </w:t>
      </w:r>
      <w:r>
        <w:t xml:space="preserve">Organisation Internationale pour les Migrations </w:t>
      </w:r>
      <w:r>
        <w:t xml:space="preserve">OIM </w:t>
      </w:r>
      <w:r>
        <w:t xml:space="preserve">556 </w:t>
      </w:r>
      <w:r>
        <w:t xml:space="preserve">556 </w:t>
      </w:r>
    </w:p>
    <w:p>
      <w:r>
        <w:t xml:space="preserve">617883 </w:t>
      </w:r>
      <w:r>
        <w:t xml:space="preserve">NULL </w:t>
      </w:r>
      <w:r>
        <w:t xml:space="preserve">2022-09-01 00:00:00 </w:t>
      </w:r>
      <w:r>
        <w:t xml:space="preserve">2023-10-10 00:00:00 </w:t>
      </w:r>
      <w:r>
        <w:t xml:space="preserve">2023-08-20 00:00:00 </w:t>
      </w:r>
      <w:r>
        <w:t xml:space="preserve">15 </w:t>
      </w:r>
      <w:r>
        <w:t xml:space="preserve">77 </w:t>
      </w:r>
      <w:r>
        <w:t xml:space="preserve">2 </w:t>
      </w:r>
      <w:r>
        <w:t xml:space="preserve">Retourné </w:t>
      </w:r>
      <w:r>
        <w:t xml:space="preserve">CD5402ZS06 </w:t>
      </w:r>
      <w:r>
        <w:t xml:space="preserve">CD5402ZS06AS10 </w:t>
      </w:r>
      <w:r>
        <w:t xml:space="preserve">RWAMPARA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620496 </w:t>
      </w:r>
      <w:r>
        <w:t xml:space="preserve">Organisation Internationale pour les Migrations </w:t>
      </w:r>
      <w:r>
        <w:t xml:space="preserve">OIM </w:t>
      </w:r>
      <w:r>
        <w:t xml:space="preserve">556 </w:t>
      </w:r>
      <w:r>
        <w:t xml:space="preserve">556 </w:t>
      </w:r>
    </w:p>
    <w:p>
      <w:r>
        <w:t xml:space="preserve">617884 </w:t>
      </w:r>
      <w:r>
        <w:t xml:space="preserve">NULL </w:t>
      </w:r>
      <w:r>
        <w:t xml:space="preserve">2022-12-01 00:00:00 </w:t>
      </w:r>
      <w:r>
        <w:t xml:space="preserve">2023-10-10 00:00:00 </w:t>
      </w:r>
      <w:r>
        <w:t xml:space="preserve">2023-08-20 00:00:00 </w:t>
      </w:r>
      <w:r>
        <w:t xml:space="preserve">51 </w:t>
      </w:r>
      <w:r>
        <w:t xml:space="preserve">260 </w:t>
      </w:r>
      <w:r>
        <w:t xml:space="preserve">2 </w:t>
      </w:r>
      <w:r>
        <w:t xml:space="preserve">Retourné </w:t>
      </w:r>
      <w:r>
        <w:t xml:space="preserve">CD5402ZS06 </w:t>
      </w:r>
      <w:r>
        <w:t xml:space="preserve">CD5402ZS06AS10 </w:t>
      </w:r>
      <w:r>
        <w:t xml:space="preserve">RWAMPARA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620497 </w:t>
      </w:r>
      <w:r>
        <w:t xml:space="preserve">Organisation Internationale pour les Migrations </w:t>
      </w:r>
      <w:r>
        <w:t xml:space="preserve">OIM </w:t>
      </w:r>
      <w:r>
        <w:t xml:space="preserve">556 </w:t>
      </w:r>
      <w:r>
        <w:t xml:space="preserve">556 </w:t>
      </w:r>
    </w:p>
    <w:p>
      <w:r>
        <w:t xml:space="preserve">617885 </w:t>
      </w:r>
      <w:r>
        <w:t xml:space="preserve">NULL </w:t>
      </w:r>
      <w:r>
        <w:t xml:space="preserve">2023-03-01 00:00:00 </w:t>
      </w:r>
      <w:r>
        <w:t xml:space="preserve">2023-10-10 00:00:00 </w:t>
      </w:r>
      <w:r>
        <w:t xml:space="preserve">2023-08-20 00:00:00 </w:t>
      </w:r>
      <w:r>
        <w:t xml:space="preserve">19 </w:t>
      </w:r>
      <w:r>
        <w:t xml:space="preserve">43 </w:t>
      </w:r>
      <w:r>
        <w:t xml:space="preserve">2 </w:t>
      </w:r>
      <w:r>
        <w:t xml:space="preserve">Retourné </w:t>
      </w:r>
      <w:r>
        <w:t xml:space="preserve">CD5402ZS06 </w:t>
      </w:r>
      <w:r>
        <w:t xml:space="preserve">CD5402ZS06AS10 </w:t>
      </w:r>
      <w:r>
        <w:t xml:space="preserve">RWAMPARA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CD54021305 </w:t>
      </w:r>
      <w:r>
        <w:t xml:space="preserve">Bandihango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620498 </w:t>
      </w:r>
      <w:r>
        <w:t xml:space="preserve">Organisation Internationale pour les Migrations </w:t>
      </w:r>
      <w:r>
        <w:t xml:space="preserve">OIM </w:t>
      </w:r>
      <w:r>
        <w:t xml:space="preserve">556 </w:t>
      </w:r>
      <w:r>
        <w:t xml:space="preserve">556 </w:t>
      </w:r>
    </w:p>
    <w:p>
      <w:r>
        <w:t xml:space="preserve">617886 </w:t>
      </w:r>
      <w:r>
        <w:t xml:space="preserve">NULL </w:t>
      </w:r>
      <w:r>
        <w:t xml:space="preserve">2022-06-01 00:00:00 </w:t>
      </w:r>
      <w:r>
        <w:t xml:space="preserve">2023-10-10 00:00:00 </w:t>
      </w:r>
      <w:r>
        <w:t xml:space="preserve">2023-08-15 00:00:00 </w:t>
      </w:r>
      <w:r>
        <w:t xml:space="preserve">5 </w:t>
      </w:r>
      <w:r>
        <w:t xml:space="preserve">15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620499 </w:t>
      </w:r>
      <w:r>
        <w:t xml:space="preserve">Organisation Internationale pour les Migrations </w:t>
      </w:r>
      <w:r>
        <w:t xml:space="preserve">OIM </w:t>
      </w:r>
      <w:r>
        <w:t xml:space="preserve">556 </w:t>
      </w:r>
      <w:r>
        <w:t xml:space="preserve">556 </w:t>
      </w:r>
    </w:p>
    <w:p>
      <w:r>
        <w:t xml:space="preserve">617887 </w:t>
      </w:r>
      <w:r>
        <w:t xml:space="preserve">NULL </w:t>
      </w:r>
      <w:r>
        <w:t xml:space="preserve">2022-09-01 00:00:00 </w:t>
      </w:r>
      <w:r>
        <w:t xml:space="preserve">2023-10-10 00:00:00 </w:t>
      </w:r>
      <w:r>
        <w:t xml:space="preserve">2023-08-15 00:00:00 </w:t>
      </w:r>
      <w:r>
        <w:t xml:space="preserve">28 </w:t>
      </w:r>
      <w:r>
        <w:t xml:space="preserve">85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620500 </w:t>
      </w:r>
      <w:r>
        <w:t xml:space="preserve">Organisation Internationale pour les Migrations </w:t>
      </w:r>
      <w:r>
        <w:t xml:space="preserve">OIM </w:t>
      </w:r>
      <w:r>
        <w:t xml:space="preserve">556 </w:t>
      </w:r>
      <w:r>
        <w:t xml:space="preserve">556 </w:t>
      </w:r>
    </w:p>
    <w:p>
      <w:r>
        <w:t xml:space="preserve">617888 </w:t>
      </w:r>
      <w:r>
        <w:t xml:space="preserve">NULL </w:t>
      </w:r>
      <w:r>
        <w:t xml:space="preserve">2022-12-01 00:00:00 </w:t>
      </w:r>
      <w:r>
        <w:t xml:space="preserve">2023-10-10 00:00:00 </w:t>
      </w:r>
      <w:r>
        <w:t xml:space="preserve">2023-08-15 00:00:00 </w:t>
      </w:r>
      <w:r>
        <w:t xml:space="preserve">19 </w:t>
      </w:r>
      <w:r>
        <w:t xml:space="preserve">58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620501 </w:t>
      </w:r>
      <w:r>
        <w:t xml:space="preserve">Organisation Internationale pour les Migrations </w:t>
      </w:r>
      <w:r>
        <w:t xml:space="preserve">OIM </w:t>
      </w:r>
      <w:r>
        <w:t xml:space="preserve">556 </w:t>
      </w:r>
      <w:r>
        <w:t xml:space="preserve">556 </w:t>
      </w:r>
    </w:p>
    <w:p>
      <w:r>
        <w:t xml:space="preserve">617889 </w:t>
      </w:r>
      <w:r>
        <w:t xml:space="preserve">NULL </w:t>
      </w:r>
      <w:r>
        <w:t xml:space="preserve">2023-06-01 00:00:00 </w:t>
      </w:r>
      <w:r>
        <w:t xml:space="preserve">2023-10-10 00:00:00 </w:t>
      </w:r>
      <w:r>
        <w:t xml:space="preserve">2023-08-15 00:00:00 </w:t>
      </w:r>
      <w:r>
        <w:t xml:space="preserve">19 </w:t>
      </w:r>
      <w:r>
        <w:t xml:space="preserve">73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620502 </w:t>
      </w:r>
      <w:r>
        <w:t xml:space="preserve">Organisation Internationale pour les Migrations </w:t>
      </w:r>
      <w:r>
        <w:t xml:space="preserve">OIM </w:t>
      </w:r>
      <w:r>
        <w:t xml:space="preserve">556 </w:t>
      </w:r>
      <w:r>
        <w:t xml:space="preserve">556 </w:t>
      </w:r>
    </w:p>
    <w:p>
      <w:r>
        <w:t xml:space="preserve">617890 </w:t>
      </w:r>
      <w:r>
        <w:t xml:space="preserve">NULL </w:t>
      </w:r>
      <w:r>
        <w:t xml:space="preserve">2023-08-25 00:00:00 </w:t>
      </w:r>
      <w:r>
        <w:t xml:space="preserve">2023-10-10 00:00:00 </w:t>
      </w:r>
      <w:r>
        <w:t xml:space="preserve">2023-08-15 00:00:00 </w:t>
      </w:r>
      <w:r>
        <w:t xml:space="preserve">5 </w:t>
      </w:r>
      <w:r>
        <w:t xml:space="preserve">19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620503 </w:t>
      </w:r>
      <w:r>
        <w:t xml:space="preserve">Organisation Internationale pour les Migrations </w:t>
      </w:r>
      <w:r>
        <w:t xml:space="preserve">OIM </w:t>
      </w:r>
      <w:r>
        <w:t xml:space="preserve">556 </w:t>
      </w:r>
      <w:r>
        <w:t xml:space="preserve">556 </w:t>
      </w:r>
    </w:p>
    <w:p>
      <w:r>
        <w:t xml:space="preserve">617891 </w:t>
      </w:r>
      <w:r>
        <w:t xml:space="preserve">NULL </w:t>
      </w:r>
      <w:r>
        <w:t xml:space="preserve">2022-06-01 00:00:00 </w:t>
      </w:r>
      <w:r>
        <w:t xml:space="preserve">2023-10-10 00:00:00 </w:t>
      </w:r>
      <w:r>
        <w:t xml:space="preserve">2023-08-14 00:00:00 </w:t>
      </w:r>
      <w:r>
        <w:t xml:space="preserve">2 </w:t>
      </w:r>
      <w:r>
        <w:t xml:space="preserve">11 </w:t>
      </w:r>
      <w:r>
        <w:t xml:space="preserve">2 </w:t>
      </w:r>
      <w:r>
        <w:t xml:space="preserve">Retourné </w:t>
      </w:r>
      <w:r>
        <w:t xml:space="preserve">CD5405ZS05 </w:t>
      </w:r>
      <w:r>
        <w:t xml:space="preserve">CD5405ZS05AS07 </w:t>
      </w:r>
      <w:r>
        <w:t xml:space="preserve">LADYI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620504 </w:t>
      </w:r>
      <w:r>
        <w:t xml:space="preserve">Organisation Internationale pour les Migrations </w:t>
      </w:r>
      <w:r>
        <w:t xml:space="preserve">OIM </w:t>
      </w:r>
      <w:r>
        <w:t xml:space="preserve">556 </w:t>
      </w:r>
      <w:r>
        <w:t xml:space="preserve">556 </w:t>
      </w:r>
    </w:p>
    <w:p>
      <w:r>
        <w:t xml:space="preserve">617892 </w:t>
      </w:r>
      <w:r>
        <w:t xml:space="preserve">NULL </w:t>
      </w:r>
      <w:r>
        <w:t xml:space="preserve">2022-06-01 00:00:00 </w:t>
      </w:r>
      <w:r>
        <w:t xml:space="preserve">2023-10-10 00:00:00 </w:t>
      </w:r>
      <w:r>
        <w:t xml:space="preserve">2023-08-12 00:00:00 </w:t>
      </w:r>
      <w:r>
        <w:t xml:space="preserve">10 </w:t>
      </w:r>
      <w:r>
        <w:t xml:space="preserve">46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620505 </w:t>
      </w:r>
      <w:r>
        <w:t xml:space="preserve">Organisation Internationale pour les Migrations </w:t>
      </w:r>
      <w:r>
        <w:t xml:space="preserve">OIM </w:t>
      </w:r>
      <w:r>
        <w:t xml:space="preserve">556 </w:t>
      </w:r>
      <w:r>
        <w:t xml:space="preserve">556 </w:t>
      </w:r>
    </w:p>
    <w:p>
      <w:r>
        <w:t xml:space="preserve">617893 </w:t>
      </w:r>
      <w:r>
        <w:t xml:space="preserve">NULL </w:t>
      </w:r>
      <w:r>
        <w:t xml:space="preserve">2022-09-01 00:00:00 </w:t>
      </w:r>
      <w:r>
        <w:t xml:space="preserve">2023-10-10 00:00:00 </w:t>
      </w:r>
      <w:r>
        <w:t xml:space="preserve">2023-08-12 00:00:00 </w:t>
      </w:r>
      <w:r>
        <w:t xml:space="preserve">12 </w:t>
      </w:r>
      <w:r>
        <w:t xml:space="preserve">55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620506 </w:t>
      </w:r>
      <w:r>
        <w:t xml:space="preserve">Organisation Internationale pour les Migrations </w:t>
      </w:r>
      <w:r>
        <w:t xml:space="preserve">OIM </w:t>
      </w:r>
      <w:r>
        <w:t xml:space="preserve">556 </w:t>
      </w:r>
      <w:r>
        <w:t xml:space="preserve">556 </w:t>
      </w:r>
    </w:p>
    <w:p>
      <w:r>
        <w:t xml:space="preserve">617894 </w:t>
      </w:r>
      <w:r>
        <w:t xml:space="preserve">NULL </w:t>
      </w:r>
      <w:r>
        <w:t xml:space="preserve">2022-12-01 00:00:00 </w:t>
      </w:r>
      <w:r>
        <w:t xml:space="preserve">2023-10-10 00:00:00 </w:t>
      </w:r>
      <w:r>
        <w:t xml:space="preserve">2023-08-12 00:00:00 </w:t>
      </w:r>
      <w:r>
        <w:t xml:space="preserve">28 </w:t>
      </w:r>
      <w:r>
        <w:t xml:space="preserve">128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620507 </w:t>
      </w:r>
      <w:r>
        <w:t xml:space="preserve">Organisation Internationale pour les Migrations </w:t>
      </w:r>
      <w:r>
        <w:t xml:space="preserve">OIM </w:t>
      </w:r>
      <w:r>
        <w:t xml:space="preserve">556 </w:t>
      </w:r>
      <w:r>
        <w:t xml:space="preserve">556 </w:t>
      </w:r>
    </w:p>
    <w:p>
      <w:r>
        <w:t xml:space="preserve">617895 </w:t>
      </w:r>
      <w:r>
        <w:t xml:space="preserve">NULL </w:t>
      </w:r>
      <w:r>
        <w:t xml:space="preserve">2023-03-01 00:00:00 </w:t>
      </w:r>
      <w:r>
        <w:t xml:space="preserve">2023-10-10 00:00:00 </w:t>
      </w:r>
      <w:r>
        <w:t xml:space="preserve">2023-08-12 00:00:00 </w:t>
      </w:r>
      <w:r>
        <w:t xml:space="preserve">5 </w:t>
      </w:r>
      <w:r>
        <w:t xml:space="preserve">36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620508 </w:t>
      </w:r>
      <w:r>
        <w:t xml:space="preserve">Organisation Internationale pour les Migrations </w:t>
      </w:r>
      <w:r>
        <w:t xml:space="preserve">OIM </w:t>
      </w:r>
      <w:r>
        <w:t xml:space="preserve">556 </w:t>
      </w:r>
      <w:r>
        <w:t xml:space="preserve">556 </w:t>
      </w:r>
    </w:p>
    <w:p>
      <w:r>
        <w:t xml:space="preserve">617896 </w:t>
      </w:r>
      <w:r>
        <w:t xml:space="preserve">NULL </w:t>
      </w:r>
      <w:r>
        <w:t xml:space="preserve">2023-06-01 00:00:00 </w:t>
      </w:r>
      <w:r>
        <w:t xml:space="preserve">2023-10-10 00:00:00 </w:t>
      </w:r>
      <w:r>
        <w:t xml:space="preserve">2023-08-12 00:00:00 </w:t>
      </w:r>
      <w:r>
        <w:t xml:space="preserve">38 </w:t>
      </w:r>
      <w:r>
        <w:t xml:space="preserve">277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620509 </w:t>
      </w:r>
      <w:r>
        <w:t xml:space="preserve">Organisation Internationale pour les Migrations </w:t>
      </w:r>
      <w:r>
        <w:t xml:space="preserve">OIM </w:t>
      </w:r>
      <w:r>
        <w:t xml:space="preserve">556 </w:t>
      </w:r>
      <w:r>
        <w:t xml:space="preserve">556 </w:t>
      </w:r>
    </w:p>
    <w:p>
      <w:r>
        <w:t xml:space="preserve">617899 </w:t>
      </w:r>
      <w:r>
        <w:t xml:space="preserve">NULL </w:t>
      </w:r>
      <w:r>
        <w:t xml:space="preserve">2022-06-01 00:00:00 </w:t>
      </w:r>
      <w:r>
        <w:t xml:space="preserve">2023-10-10 00:00:00 </w:t>
      </w:r>
      <w:r>
        <w:t xml:space="preserve">2023-08-14 00:00:00 </w:t>
      </w:r>
      <w:r>
        <w:t xml:space="preserve">12 </w:t>
      </w:r>
      <w:r>
        <w:t xml:space="preserve">43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620512 </w:t>
      </w:r>
      <w:r>
        <w:t xml:space="preserve">Organisation Internationale pour les Migrations </w:t>
      </w:r>
      <w:r>
        <w:t xml:space="preserve">OIM </w:t>
      </w:r>
      <w:r>
        <w:t xml:space="preserve">556 </w:t>
      </w:r>
      <w:r>
        <w:t xml:space="preserve">556 </w:t>
      </w:r>
    </w:p>
    <w:p>
      <w:r>
        <w:t xml:space="preserve">617900 </w:t>
      </w:r>
      <w:r>
        <w:t xml:space="preserve">NULL </w:t>
      </w:r>
      <w:r>
        <w:t xml:space="preserve">2022-09-01 00:00:00 </w:t>
      </w:r>
      <w:r>
        <w:t xml:space="preserve">2023-10-10 00:00:00 </w:t>
      </w:r>
      <w:r>
        <w:t xml:space="preserve">2023-08-14 00:00:00 </w:t>
      </w:r>
      <w:r>
        <w:t xml:space="preserve">1 </w:t>
      </w:r>
      <w:r>
        <w:t xml:space="preserve">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620513 </w:t>
      </w:r>
      <w:r>
        <w:t xml:space="preserve">Organisation Internationale pour les Migrations </w:t>
      </w:r>
      <w:r>
        <w:t xml:space="preserve">OIM </w:t>
      </w:r>
      <w:r>
        <w:t xml:space="preserve">556 </w:t>
      </w:r>
      <w:r>
        <w:t xml:space="preserve">556 </w:t>
      </w:r>
    </w:p>
    <w:p>
      <w:r>
        <w:t xml:space="preserve">617901 </w:t>
      </w:r>
      <w:r>
        <w:t xml:space="preserve">NULL </w:t>
      </w:r>
      <w:r>
        <w:t xml:space="preserve">2023-06-01 00:00:00 </w:t>
      </w:r>
      <w:r>
        <w:t xml:space="preserve">2023-10-10 00:00:00 </w:t>
      </w:r>
      <w:r>
        <w:t xml:space="preserve">2023-08-14 00:00:00 </w:t>
      </w:r>
      <w:r>
        <w:t xml:space="preserve">25 </w:t>
      </w:r>
      <w:r>
        <w:t xml:space="preserve">101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620514 </w:t>
      </w:r>
      <w:r>
        <w:t xml:space="preserve">Organisation Internationale pour les Migrations </w:t>
      </w:r>
      <w:r>
        <w:t xml:space="preserve">OIM </w:t>
      </w:r>
      <w:r>
        <w:t xml:space="preserve">556 </w:t>
      </w:r>
      <w:r>
        <w:t xml:space="preserve">556 </w:t>
      </w:r>
    </w:p>
    <w:p>
      <w:r>
        <w:t xml:space="preserve">617902 </w:t>
      </w:r>
      <w:r>
        <w:t xml:space="preserve">NULL </w:t>
      </w:r>
      <w:r>
        <w:t xml:space="preserve">2023-08-25 00:00:00 </w:t>
      </w:r>
      <w:r>
        <w:t xml:space="preserve">2023-10-10 00:00:00 </w:t>
      </w:r>
      <w:r>
        <w:t xml:space="preserve">2023-08-14 00:00:00 </w:t>
      </w:r>
      <w:r>
        <w:t xml:space="preserve">15 </w:t>
      </w:r>
      <w:r>
        <w:t xml:space="preserve">61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620515 </w:t>
      </w:r>
      <w:r>
        <w:t xml:space="preserve">Organisation Internationale pour les Migrations </w:t>
      </w:r>
      <w:r>
        <w:t xml:space="preserve">OIM </w:t>
      </w:r>
      <w:r>
        <w:t xml:space="preserve">556 </w:t>
      </w:r>
      <w:r>
        <w:t xml:space="preserve">556 </w:t>
      </w:r>
    </w:p>
    <w:p>
      <w:r>
        <w:t xml:space="preserve">617903 </w:t>
      </w:r>
      <w:r>
        <w:t xml:space="preserve">NULL </w:t>
      </w:r>
      <w:r>
        <w:t xml:space="preserve">2023-06-01 00:00:00 </w:t>
      </w:r>
      <w:r>
        <w:t xml:space="preserve">2023-10-10 00:00:00 </w:t>
      </w:r>
      <w:r>
        <w:t xml:space="preserve">2023-08-18 00:00:00 </w:t>
      </w:r>
      <w:r>
        <w:t xml:space="preserve">12 </w:t>
      </w:r>
      <w:r>
        <w:t xml:space="preserve">72 </w:t>
      </w:r>
      <w:r>
        <w:t xml:space="preserve">2 </w:t>
      </w:r>
      <w:r>
        <w:t xml:space="preserve">Retourné </w:t>
      </w:r>
      <w:r>
        <w:t xml:space="preserve">CD5405ZS08 </w:t>
      </w:r>
      <w:r>
        <w:t xml:space="preserve">CD5405ZS08AS06 </w:t>
      </w:r>
      <w:r>
        <w:t xml:space="preserve">MANDRO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CD54050305 </w:t>
      </w:r>
      <w:r>
        <w:t xml:space="preserve">Sombuso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620516 </w:t>
      </w:r>
      <w:r>
        <w:t xml:space="preserve">Organisation Internationale pour les Migrations </w:t>
      </w:r>
      <w:r>
        <w:t xml:space="preserve">OIM </w:t>
      </w:r>
      <w:r>
        <w:t xml:space="preserve">556 </w:t>
      </w:r>
      <w:r>
        <w:t xml:space="preserve">556 </w:t>
      </w:r>
    </w:p>
    <w:p>
      <w:r>
        <w:t xml:space="preserve">617904 </w:t>
      </w:r>
      <w:r>
        <w:t xml:space="preserve">NULL </w:t>
      </w:r>
      <w:r>
        <w:t xml:space="preserve">2022-09-01 00:00:00 </w:t>
      </w:r>
      <w:r>
        <w:t xml:space="preserve">2023-10-10 00:00:00 </w:t>
      </w:r>
      <w:r>
        <w:t xml:space="preserve">2023-08-23 00:00:00 </w:t>
      </w:r>
      <w:r>
        <w:t xml:space="preserve">130 </w:t>
      </w:r>
      <w:r>
        <w:t xml:space="preserve">651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620517 </w:t>
      </w:r>
      <w:r>
        <w:t xml:space="preserve">Organisation Internationale pour les Migrations </w:t>
      </w:r>
      <w:r>
        <w:t xml:space="preserve">OIM </w:t>
      </w:r>
      <w:r>
        <w:t xml:space="preserve">556 </w:t>
      </w:r>
      <w:r>
        <w:t xml:space="preserve">556 </w:t>
      </w:r>
    </w:p>
    <w:p>
      <w:r>
        <w:t xml:space="preserve">617905 </w:t>
      </w:r>
      <w:r>
        <w:t xml:space="preserve">NULL </w:t>
      </w:r>
      <w:r>
        <w:t xml:space="preserve">2023-06-01 00:00:00 </w:t>
      </w:r>
      <w:r>
        <w:t xml:space="preserve">2023-10-10 00:00:00 </w:t>
      </w:r>
      <w:r>
        <w:t xml:space="preserve">2023-08-23 00:00:00 </w:t>
      </w:r>
      <w:r>
        <w:t xml:space="preserve">13 </w:t>
      </w:r>
      <w:r>
        <w:t xml:space="preserve">66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620518 </w:t>
      </w:r>
      <w:r>
        <w:t xml:space="preserve">Organisation Internationale pour les Migrations </w:t>
      </w:r>
      <w:r>
        <w:t xml:space="preserve">OIM </w:t>
      </w:r>
      <w:r>
        <w:t xml:space="preserve">556 </w:t>
      </w:r>
      <w:r>
        <w:t xml:space="preserve">556 </w:t>
      </w:r>
    </w:p>
    <w:p>
      <w:r>
        <w:t xml:space="preserve">617906 </w:t>
      </w:r>
      <w:r>
        <w:t xml:space="preserve">NULL </w:t>
      </w:r>
      <w:r>
        <w:t xml:space="preserve">2023-08-25 00:00:00 </w:t>
      </w:r>
      <w:r>
        <w:t xml:space="preserve">2023-10-10 00:00:00 </w:t>
      </w:r>
      <w:r>
        <w:t xml:space="preserve">2023-08-23 00:00:00 </w:t>
      </w:r>
      <w:r>
        <w:t xml:space="preserve">5 </w:t>
      </w:r>
      <w:r>
        <w:t xml:space="preserve">25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620519 </w:t>
      </w:r>
      <w:r>
        <w:t xml:space="preserve">Organisation Internationale pour les Migrations </w:t>
      </w:r>
      <w:r>
        <w:t xml:space="preserve">OIM </w:t>
      </w:r>
      <w:r>
        <w:t xml:space="preserve">556 </w:t>
      </w:r>
      <w:r>
        <w:t xml:space="preserve">556 </w:t>
      </w:r>
    </w:p>
    <w:p>
      <w:r>
        <w:t xml:space="preserve">617907 </w:t>
      </w:r>
      <w:r>
        <w:t xml:space="preserve">NULL </w:t>
      </w:r>
      <w:r>
        <w:t xml:space="preserve">2022-06-01 00:00:00 </w:t>
      </w:r>
      <w:r>
        <w:t xml:space="preserve">2023-10-10 00:00:00 </w:t>
      </w:r>
      <w:r>
        <w:t xml:space="preserve">2023-08-19 00:00:00 </w:t>
      </w:r>
      <w:r>
        <w:t xml:space="preserve">9 </w:t>
      </w:r>
      <w:r>
        <w:t xml:space="preserve">68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620520 </w:t>
      </w:r>
      <w:r>
        <w:t xml:space="preserve">Organisation Internationale pour les Migrations </w:t>
      </w:r>
      <w:r>
        <w:t xml:space="preserve">OIM </w:t>
      </w:r>
      <w:r>
        <w:t xml:space="preserve">556 </w:t>
      </w:r>
      <w:r>
        <w:t xml:space="preserve">556 </w:t>
      </w:r>
    </w:p>
    <w:p>
      <w:r>
        <w:t xml:space="preserve">617908 </w:t>
      </w:r>
      <w:r>
        <w:t xml:space="preserve">NULL </w:t>
      </w:r>
      <w:r>
        <w:t xml:space="preserve">2022-09-01 00:00:00 </w:t>
      </w:r>
      <w:r>
        <w:t xml:space="preserve">2023-10-10 00:00:00 </w:t>
      </w:r>
      <w:r>
        <w:t xml:space="preserve">2023-08-19 00:00:00 </w:t>
      </w:r>
      <w:r>
        <w:t xml:space="preserve">8 </w:t>
      </w:r>
      <w:r>
        <w:t xml:space="preserve">60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620521 </w:t>
      </w:r>
      <w:r>
        <w:t xml:space="preserve">Organisation Internationale pour les Migrations </w:t>
      </w:r>
      <w:r>
        <w:t xml:space="preserve">OIM </w:t>
      </w:r>
      <w:r>
        <w:t xml:space="preserve">556 </w:t>
      </w:r>
      <w:r>
        <w:t xml:space="preserve">556 </w:t>
      </w:r>
    </w:p>
    <w:p>
      <w:r>
        <w:t xml:space="preserve">617909 </w:t>
      </w:r>
      <w:r>
        <w:t xml:space="preserve">NULL </w:t>
      </w:r>
      <w:r>
        <w:t xml:space="preserve">2023-08-25 00:00:00 </w:t>
      </w:r>
      <w:r>
        <w:t xml:space="preserve">2023-10-10 00:00:00 </w:t>
      </w:r>
      <w:r>
        <w:t xml:space="preserve">2023-08-19 00:00:00 </w:t>
      </w:r>
      <w:r>
        <w:t xml:space="preserve">83 </w:t>
      </w:r>
      <w:r>
        <w:t xml:space="preserve">168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620522 </w:t>
      </w:r>
      <w:r>
        <w:t xml:space="preserve">Organisation Internationale pour les Migrations </w:t>
      </w:r>
      <w:r>
        <w:t xml:space="preserve">OIM </w:t>
      </w:r>
      <w:r>
        <w:t xml:space="preserve">556 </w:t>
      </w:r>
      <w:r>
        <w:t xml:space="preserve">556 </w:t>
      </w:r>
    </w:p>
    <w:p>
      <w:r>
        <w:t xml:space="preserve">617910 </w:t>
      </w:r>
      <w:r>
        <w:t xml:space="preserve">NULL </w:t>
      </w:r>
      <w:r>
        <w:t xml:space="preserve">2022-06-01 00:00:00 </w:t>
      </w:r>
      <w:r>
        <w:t xml:space="preserve">2023-10-10 00:00:00 </w:t>
      </w:r>
      <w:r>
        <w:t xml:space="preserve">2023-08-24 00:00:00 </w:t>
      </w:r>
      <w:r>
        <w:t xml:space="preserve">11 </w:t>
      </w:r>
      <w:r>
        <w:t xml:space="preserve">66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620523 </w:t>
      </w:r>
      <w:r>
        <w:t xml:space="preserve">Organisation Internationale pour les Migrations </w:t>
      </w:r>
      <w:r>
        <w:t xml:space="preserve">OIM </w:t>
      </w:r>
      <w:r>
        <w:t xml:space="preserve">556 </w:t>
      </w:r>
      <w:r>
        <w:t xml:space="preserve">556 </w:t>
      </w:r>
    </w:p>
    <w:p>
      <w:r>
        <w:t xml:space="preserve">617911 </w:t>
      </w:r>
      <w:r>
        <w:t xml:space="preserve">NULL </w:t>
      </w:r>
      <w:r>
        <w:t xml:space="preserve">2022-09-01 00:00:00 </w:t>
      </w:r>
      <w:r>
        <w:t xml:space="preserve">2023-10-10 00:00:00 </w:t>
      </w:r>
      <w:r>
        <w:t xml:space="preserve">2023-08-24 00:00:00 </w:t>
      </w:r>
      <w:r>
        <w:t xml:space="preserve">30 </w:t>
      </w:r>
      <w:r>
        <w:t xml:space="preserve">179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620524 </w:t>
      </w:r>
      <w:r>
        <w:t xml:space="preserve">Organisation Internationale pour les Migrations </w:t>
      </w:r>
      <w:r>
        <w:t xml:space="preserve">OIM </w:t>
      </w:r>
      <w:r>
        <w:t xml:space="preserve">556 </w:t>
      </w:r>
      <w:r>
        <w:t xml:space="preserve">556 </w:t>
      </w:r>
    </w:p>
    <w:p>
      <w:r>
        <w:t xml:space="preserve">617912 </w:t>
      </w:r>
      <w:r>
        <w:t xml:space="preserve">NULL </w:t>
      </w:r>
      <w:r>
        <w:t xml:space="preserve">2022-06-01 00:00:00 </w:t>
      </w:r>
      <w:r>
        <w:t xml:space="preserve">2023-10-10 00:00:00 </w:t>
      </w:r>
      <w:r>
        <w:t xml:space="preserve">2023-08-16 00:00:00 </w:t>
      </w:r>
      <w:r>
        <w:t xml:space="preserve">24 </w:t>
      </w:r>
      <w:r>
        <w:t xml:space="preserve">94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620525 </w:t>
      </w:r>
      <w:r>
        <w:t xml:space="preserve">Organisation Internationale pour les Migrations </w:t>
      </w:r>
      <w:r>
        <w:t xml:space="preserve">OIM </w:t>
      </w:r>
      <w:r>
        <w:t xml:space="preserve">556 </w:t>
      </w:r>
      <w:r>
        <w:t xml:space="preserve">556 </w:t>
      </w:r>
    </w:p>
    <w:p>
      <w:r>
        <w:t xml:space="preserve">617913 </w:t>
      </w:r>
      <w:r>
        <w:t xml:space="preserve">NULL </w:t>
      </w:r>
      <w:r>
        <w:t xml:space="preserve">2023-03-01 00:00:00 </w:t>
      </w:r>
      <w:r>
        <w:t xml:space="preserve">2023-10-10 00:00:00 </w:t>
      </w:r>
      <w:r>
        <w:t xml:space="preserve">2023-08-16 00:00:00 </w:t>
      </w:r>
      <w:r>
        <w:t xml:space="preserve">13 </w:t>
      </w:r>
      <w:r>
        <w:t xml:space="preserve">65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620526 </w:t>
      </w:r>
      <w:r>
        <w:t xml:space="preserve">Organisation Internationale pour les Migrations </w:t>
      </w:r>
      <w:r>
        <w:t xml:space="preserve">OIM </w:t>
      </w:r>
      <w:r>
        <w:t xml:space="preserve">556 </w:t>
      </w:r>
      <w:r>
        <w:t xml:space="preserve">556 </w:t>
      </w:r>
    </w:p>
    <w:p>
      <w:r>
        <w:t xml:space="preserve">617914 </w:t>
      </w:r>
      <w:r>
        <w:t xml:space="preserve">NULL </w:t>
      </w:r>
      <w:r>
        <w:t xml:space="preserve">2023-06-01 00:00:00 </w:t>
      </w:r>
      <w:r>
        <w:t xml:space="preserve">2023-10-10 00:00:00 </w:t>
      </w:r>
      <w:r>
        <w:t xml:space="preserve">2023-08-16 00:00:00 </w:t>
      </w:r>
      <w:r>
        <w:t xml:space="preserve">90 </w:t>
      </w:r>
      <w:r>
        <w:t xml:space="preserve">452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620527 </w:t>
      </w:r>
      <w:r>
        <w:t xml:space="preserve">Organisation Internationale pour les Migrations </w:t>
      </w:r>
      <w:r>
        <w:t xml:space="preserve">OIM </w:t>
      </w:r>
      <w:r>
        <w:t xml:space="preserve">556 </w:t>
      </w:r>
      <w:r>
        <w:t xml:space="preserve">556 </w:t>
      </w:r>
    </w:p>
    <w:p>
      <w:r>
        <w:t xml:space="preserve">617915 </w:t>
      </w:r>
      <w:r>
        <w:t xml:space="preserve">NULL </w:t>
      </w:r>
      <w:r>
        <w:t xml:space="preserve">2022-12-01 00:00:00 </w:t>
      </w:r>
      <w:r>
        <w:t xml:space="preserve">2023-10-10 00:00:00 </w:t>
      </w:r>
      <w:r>
        <w:t xml:space="preserve">2023-08-17 00:00:00 </w:t>
      </w:r>
      <w:r>
        <w:t xml:space="preserve">7 </w:t>
      </w:r>
      <w:r>
        <w:t xml:space="preserve">43 </w:t>
      </w:r>
      <w:r>
        <w:t xml:space="preserve">2 </w:t>
      </w:r>
      <w:r>
        <w:t xml:space="preserve">Retourné </w:t>
      </w:r>
      <w:r>
        <w:t xml:space="preserve">CD5402ZS02 </w:t>
      </w:r>
      <w:r>
        <w:t xml:space="preserve">CD5402ZS02AS13 </w:t>
      </w:r>
      <w:r>
        <w:t xml:space="preserve">NGEZI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620528 </w:t>
      </w:r>
      <w:r>
        <w:t xml:space="preserve">Organisation Internationale pour les Migrations </w:t>
      </w:r>
      <w:r>
        <w:t xml:space="preserve">OIM </w:t>
      </w:r>
      <w:r>
        <w:t xml:space="preserve">556 </w:t>
      </w:r>
      <w:r>
        <w:t xml:space="preserve">556 </w:t>
      </w:r>
    </w:p>
    <w:p>
      <w:r>
        <w:t xml:space="preserve">617916 </w:t>
      </w:r>
      <w:r>
        <w:t xml:space="preserve">NULL </w:t>
      </w:r>
      <w:r>
        <w:t xml:space="preserve">2023-08-25 00:00:00 </w:t>
      </w:r>
      <w:r>
        <w:t xml:space="preserve">2023-10-10 00:00:00 </w:t>
      </w:r>
      <w:r>
        <w:t xml:space="preserve">2023-08-09 00:00:00 </w:t>
      </w:r>
      <w:r>
        <w:t xml:space="preserve">7 </w:t>
      </w:r>
      <w:r>
        <w:t xml:space="preserve">43 </w:t>
      </w:r>
      <w:r>
        <w:t xml:space="preserve">2 </w:t>
      </w:r>
      <w:r>
        <w:t xml:space="preserve">Retourné </w:t>
      </w:r>
      <w:r>
        <w:t xml:space="preserve">CD5405ZS02 </w:t>
      </w:r>
      <w:r>
        <w:t xml:space="preserve">CD5405ZS02AS01 </w:t>
      </w:r>
      <w:r>
        <w:t xml:space="preserve">AKWE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CD54050205 </w:t>
      </w:r>
      <w:r>
        <w:t xml:space="preserve">Buna musaba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620529 </w:t>
      </w:r>
      <w:r>
        <w:t xml:space="preserve">Organisation Internationale pour les Migrations </w:t>
      </w:r>
      <w:r>
        <w:t xml:space="preserve">OIM </w:t>
      </w:r>
      <w:r>
        <w:t xml:space="preserve">556 </w:t>
      </w:r>
      <w:r>
        <w:t xml:space="preserve">556 </w:t>
      </w:r>
    </w:p>
    <w:p>
      <w:r>
        <w:t xml:space="preserve">617917 </w:t>
      </w:r>
      <w:r>
        <w:t xml:space="preserve">NULL </w:t>
      </w:r>
      <w:r>
        <w:t xml:space="preserve">2023-03-01 00:00:00 </w:t>
      </w:r>
      <w:r>
        <w:t xml:space="preserve">2023-10-10 00:00:00 </w:t>
      </w:r>
      <w:r>
        <w:t xml:space="preserve">2023-08-11 00:00:00 </w:t>
      </w:r>
      <w:r>
        <w:t xml:space="preserve">2 </w:t>
      </w:r>
      <w:r>
        <w:t xml:space="preserve">9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620530 </w:t>
      </w:r>
      <w:r>
        <w:t xml:space="preserve">Organisation Internationale pour les Migrations </w:t>
      </w:r>
      <w:r>
        <w:t xml:space="preserve">OIM </w:t>
      </w:r>
      <w:r>
        <w:t xml:space="preserve">556 </w:t>
      </w:r>
      <w:r>
        <w:t xml:space="preserve">556 </w:t>
      </w:r>
    </w:p>
    <w:p>
      <w:r>
        <w:t xml:space="preserve">617918 </w:t>
      </w:r>
      <w:r>
        <w:t xml:space="preserve">NULL </w:t>
      </w:r>
      <w:r>
        <w:t xml:space="preserve">2023-06-01 00:00:00 </w:t>
      </w:r>
      <w:r>
        <w:t xml:space="preserve">2023-10-10 00:00:00 </w:t>
      </w:r>
      <w:r>
        <w:t xml:space="preserve">2023-08-11 00:00:00 </w:t>
      </w:r>
      <w:r>
        <w:t xml:space="preserve">8 </w:t>
      </w:r>
      <w:r>
        <w:t xml:space="preserve">34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620531 </w:t>
      </w:r>
      <w:r>
        <w:t xml:space="preserve">Organisation Internationale pour les Migrations </w:t>
      </w:r>
      <w:r>
        <w:t xml:space="preserve">OIM </w:t>
      </w:r>
      <w:r>
        <w:t xml:space="preserve">556 </w:t>
      </w:r>
      <w:r>
        <w:t xml:space="preserve">556 </w:t>
      </w:r>
    </w:p>
    <w:p>
      <w:r>
        <w:t xml:space="preserve">617919 </w:t>
      </w:r>
      <w:r>
        <w:t xml:space="preserve">NULL </w:t>
      </w:r>
      <w:r>
        <w:t xml:space="preserve">2022-06-01 00:00:00 </w:t>
      </w:r>
      <w:r>
        <w:t xml:space="preserve">2023-10-10 00:00:00 </w:t>
      </w:r>
      <w:r>
        <w:t xml:space="preserve">2023-08-09 00:00:00 </w:t>
      </w:r>
      <w:r>
        <w:t xml:space="preserve">8 </w:t>
      </w:r>
      <w:r>
        <w:t xml:space="preserve">43 </w:t>
      </w:r>
      <w:r>
        <w:t xml:space="preserve">2 </w:t>
      </w:r>
      <w:r>
        <w:t xml:space="preserve">Retourné </w:t>
      </w:r>
      <w:r>
        <w:t xml:space="preserve">CD5405ZS13 </w:t>
      </w:r>
      <w:r>
        <w:t xml:space="preserve">CD5405ZS13AS05 </w:t>
      </w:r>
      <w:r>
        <w:t xml:space="preserve">KASENYI CITE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620532 </w:t>
      </w:r>
      <w:r>
        <w:t xml:space="preserve">Organisation Internationale pour les Migrations </w:t>
      </w:r>
      <w:r>
        <w:t xml:space="preserve">OIM </w:t>
      </w:r>
      <w:r>
        <w:t xml:space="preserve">556 </w:t>
      </w:r>
      <w:r>
        <w:t xml:space="preserve">556 </w:t>
      </w:r>
    </w:p>
    <w:p>
      <w:r>
        <w:t xml:space="preserve">617920 </w:t>
      </w:r>
      <w:r>
        <w:t xml:space="preserve">NULL </w:t>
      </w:r>
      <w:r>
        <w:t xml:space="preserve">2023-03-01 00:00:00 </w:t>
      </w:r>
      <w:r>
        <w:t xml:space="preserve">2023-10-10 00:00:00 </w:t>
      </w:r>
      <w:r>
        <w:t xml:space="preserve">2023-08-24 00:00:00 </w:t>
      </w:r>
      <w:r>
        <w:t xml:space="preserve">2 </w:t>
      </w:r>
      <w:r>
        <w:t xml:space="preserve">14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620533 </w:t>
      </w:r>
      <w:r>
        <w:t xml:space="preserve">Organisation Internationale pour les Migrations </w:t>
      </w:r>
      <w:r>
        <w:t xml:space="preserve">OIM </w:t>
      </w:r>
      <w:r>
        <w:t xml:space="preserve">556 </w:t>
      </w:r>
      <w:r>
        <w:t xml:space="preserve">556 </w:t>
      </w:r>
    </w:p>
    <w:p>
      <w:r>
        <w:t xml:space="preserve">617921 </w:t>
      </w:r>
      <w:r>
        <w:t xml:space="preserve">NULL </w:t>
      </w:r>
      <w:r>
        <w:t xml:space="preserve">2023-06-01 00:00:00 </w:t>
      </w:r>
      <w:r>
        <w:t xml:space="preserve">2023-10-10 00:00:00 </w:t>
      </w:r>
      <w:r>
        <w:t xml:space="preserve">2023-08-24 00:00:00 </w:t>
      </w:r>
      <w:r>
        <w:t xml:space="preserve">4 </w:t>
      </w:r>
      <w:r>
        <w:t xml:space="preserve">28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620534 </w:t>
      </w:r>
      <w:r>
        <w:t xml:space="preserve">Organisation Internationale pour les Migrations </w:t>
      </w:r>
      <w:r>
        <w:t xml:space="preserve">OIM </w:t>
      </w:r>
      <w:r>
        <w:t xml:space="preserve">556 </w:t>
      </w:r>
      <w:r>
        <w:t xml:space="preserve">556 </w:t>
      </w:r>
    </w:p>
    <w:p>
      <w:r>
        <w:t xml:space="preserve">617922 </w:t>
      </w:r>
      <w:r>
        <w:t xml:space="preserve">NULL </w:t>
      </w:r>
      <w:r>
        <w:t xml:space="preserve">2022-06-01 00:00:00 </w:t>
      </w:r>
      <w:r>
        <w:t xml:space="preserve">2023-10-10 00:00:00 </w:t>
      </w:r>
      <w:r>
        <w:t xml:space="preserve">2023-08-08 00:00:00 </w:t>
      </w:r>
      <w:r>
        <w:t xml:space="preserve">8 </w:t>
      </w:r>
      <w:r>
        <w:t xml:space="preserve">42 </w:t>
      </w:r>
      <w:r>
        <w:t xml:space="preserve">2 </w:t>
      </w:r>
      <w:r>
        <w:t xml:space="preserve">Retourné </w:t>
      </w:r>
      <w:r>
        <w:t xml:space="preserve">CD5407ZS02 </w:t>
      </w:r>
      <w:r>
        <w:t xml:space="preserve">CD5407ZS02AS18 </w:t>
      </w:r>
      <w:r>
        <w:t xml:space="preserve">WADAKA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620535 </w:t>
      </w:r>
      <w:r>
        <w:t xml:space="preserve">Organisation Internationale pour les Migrations </w:t>
      </w:r>
      <w:r>
        <w:t xml:space="preserve">OIM </w:t>
      </w:r>
      <w:r>
        <w:t xml:space="preserve">556 </w:t>
      </w:r>
      <w:r>
        <w:t xml:space="preserve">556 </w:t>
      </w:r>
    </w:p>
    <w:p>
      <w:r>
        <w:t xml:space="preserve">617923 </w:t>
      </w:r>
      <w:r>
        <w:t xml:space="preserve">NULL </w:t>
      </w:r>
      <w:r>
        <w:t xml:space="preserve">2022-06-01 00:00:00 </w:t>
      </w:r>
      <w:r>
        <w:t xml:space="preserve">2023-10-10 00:00:00 </w:t>
      </w:r>
      <w:r>
        <w:t xml:space="preserve">2023-08-22 00:00:00 </w:t>
      </w:r>
      <w:r>
        <w:t xml:space="preserve">6 </w:t>
      </w:r>
      <w:r>
        <w:t xml:space="preserve">18 </w:t>
      </w:r>
      <w:r>
        <w:t xml:space="preserve">2 </w:t>
      </w:r>
      <w:r>
        <w:t xml:space="preserve">Retourné </w:t>
      </w:r>
      <w:r>
        <w:t xml:space="preserve">CD5407ZS02 </w:t>
      </w:r>
      <w:r>
        <w:t xml:space="preserve">CD5407ZS02AS18 </w:t>
      </w:r>
      <w:r>
        <w:t xml:space="preserve">WADAKA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620536 </w:t>
      </w:r>
      <w:r>
        <w:t xml:space="preserve">Organisation Internationale pour les Migrations </w:t>
      </w:r>
      <w:r>
        <w:t xml:space="preserve">OIM </w:t>
      </w:r>
      <w:r>
        <w:t xml:space="preserve">556 </w:t>
      </w:r>
      <w:r>
        <w:t xml:space="preserve">556 </w:t>
      </w:r>
    </w:p>
    <w:p>
      <w:r>
        <w:t xml:space="preserve">617924 </w:t>
      </w:r>
      <w:r>
        <w:t xml:space="preserve">NULL </w:t>
      </w:r>
      <w:r>
        <w:t xml:space="preserve">2022-06-01 00:00:00 </w:t>
      </w:r>
      <w:r>
        <w:t xml:space="preserve">2023-10-10 00:00:00 </w:t>
      </w:r>
      <w:r>
        <w:t xml:space="preserve">2023-08-07 00:00:00 </w:t>
      </w:r>
      <w:r>
        <w:t xml:space="preserve">8 </w:t>
      </w:r>
      <w:r>
        <w:t xml:space="preserve">42 </w:t>
      </w:r>
      <w:r>
        <w:t xml:space="preserve">2 </w:t>
      </w:r>
      <w:r>
        <w:t xml:space="preserve">Retourné </w:t>
      </w:r>
      <w:r>
        <w:t xml:space="preserve">CD5405ZS09 </w:t>
      </w:r>
      <w:r>
        <w:t xml:space="preserve">CD5405ZS09AS02 </w:t>
      </w:r>
      <w:r>
        <w:t xml:space="preserve">BUDHU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620537 </w:t>
      </w:r>
      <w:r>
        <w:t xml:space="preserve">Organisation Internationale pour les Migrations </w:t>
      </w:r>
      <w:r>
        <w:t xml:space="preserve">OIM </w:t>
      </w:r>
      <w:r>
        <w:t xml:space="preserve">556 </w:t>
      </w:r>
      <w:r>
        <w:t xml:space="preserve">556 </w:t>
      </w:r>
    </w:p>
    <w:p>
      <w:r>
        <w:t xml:space="preserve">617925 </w:t>
      </w:r>
      <w:r>
        <w:t xml:space="preserve">NULL </w:t>
      </w:r>
      <w:r>
        <w:t xml:space="preserve">2023-08-25 00:00:00 </w:t>
      </w:r>
      <w:r>
        <w:t xml:space="preserve">2023-10-10 00:00:00 </w:t>
      </w:r>
      <w:r>
        <w:t xml:space="preserve">2023-08-11 00:00:00 </w:t>
      </w:r>
      <w:r>
        <w:t xml:space="preserve">12 </w:t>
      </w:r>
      <w:r>
        <w:t xml:space="preserve">42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620538 </w:t>
      </w:r>
      <w:r>
        <w:t xml:space="preserve">Organisation Internationale pour les Migrations </w:t>
      </w:r>
      <w:r>
        <w:t xml:space="preserve">OIM </w:t>
      </w:r>
      <w:r>
        <w:t xml:space="preserve">556 </w:t>
      </w:r>
      <w:r>
        <w:t xml:space="preserve">556 </w:t>
      </w:r>
    </w:p>
    <w:p>
      <w:r>
        <w:t xml:space="preserve">617926 </w:t>
      </w:r>
      <w:r>
        <w:t xml:space="preserve">NULL </w:t>
      </w:r>
      <w:r>
        <w:t xml:space="preserve">2023-03-01 00:00:00 </w:t>
      </w:r>
      <w:r>
        <w:t xml:space="preserve">2023-10-10 00:00:00 </w:t>
      </w:r>
      <w:r>
        <w:t xml:space="preserve">2023-08-17 00:00:00 </w:t>
      </w:r>
      <w:r>
        <w:t xml:space="preserve">2 </w:t>
      </w:r>
      <w:r>
        <w:t xml:space="preserve">8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620539 </w:t>
      </w:r>
      <w:r>
        <w:t xml:space="preserve">Organisation Internationale pour les Migrations </w:t>
      </w:r>
      <w:r>
        <w:t xml:space="preserve">OIM </w:t>
      </w:r>
      <w:r>
        <w:t xml:space="preserve">556 </w:t>
      </w:r>
      <w:r>
        <w:t xml:space="preserve">556 </w:t>
      </w:r>
    </w:p>
    <w:p>
      <w:r>
        <w:t xml:space="preserve">617927 </w:t>
      </w:r>
      <w:r>
        <w:t xml:space="preserve">NULL </w:t>
      </w:r>
      <w:r>
        <w:t xml:space="preserve">2023-06-01 00:00:00 </w:t>
      </w:r>
      <w:r>
        <w:t xml:space="preserve">2023-10-10 00:00:00 </w:t>
      </w:r>
      <w:r>
        <w:t xml:space="preserve">2023-08-17 00:00:00 </w:t>
      </w:r>
      <w:r>
        <w:t xml:space="preserve">9 </w:t>
      </w:r>
      <w:r>
        <w:t xml:space="preserve">34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CD54020602 </w:t>
      </w:r>
      <w:r>
        <w:t xml:space="preserve">Boloma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620540 </w:t>
      </w:r>
      <w:r>
        <w:t xml:space="preserve">Organisation Internationale pour les Migrations </w:t>
      </w:r>
      <w:r>
        <w:t xml:space="preserve">OIM </w:t>
      </w:r>
      <w:r>
        <w:t xml:space="preserve">556 </w:t>
      </w:r>
      <w:r>
        <w:t xml:space="preserve">556 </w:t>
      </w:r>
    </w:p>
    <w:p>
      <w:r>
        <w:t xml:space="preserve">617928 </w:t>
      </w:r>
      <w:r>
        <w:t xml:space="preserve">NULL </w:t>
      </w:r>
      <w:r>
        <w:t xml:space="preserve">2022-06-01 00:00:00 </w:t>
      </w:r>
      <w:r>
        <w:t xml:space="preserve">2023-10-10 00:00:00 </w:t>
      </w:r>
      <w:r>
        <w:t xml:space="preserve">2023-08-09 00:00:00 </w:t>
      </w:r>
      <w:r>
        <w:t xml:space="preserve">12 </w:t>
      </w:r>
      <w:r>
        <w:t xml:space="preserve">42 </w:t>
      </w:r>
      <w:r>
        <w:t xml:space="preserve">2 </w:t>
      </w:r>
      <w:r>
        <w:t xml:space="preserve">Retourné </w:t>
      </w:r>
      <w:r>
        <w:t xml:space="preserve">CD5405ZS02 </w:t>
      </w:r>
      <w:r>
        <w:t xml:space="preserve">CD5405ZS02AS01 </w:t>
      </w:r>
      <w:r>
        <w:t xml:space="preserve">AKWE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620541 </w:t>
      </w:r>
      <w:r>
        <w:t xml:space="preserve">Organisation Internationale pour les Migrations </w:t>
      </w:r>
      <w:r>
        <w:t xml:space="preserve">OIM </w:t>
      </w:r>
      <w:r>
        <w:t xml:space="preserve">556 </w:t>
      </w:r>
      <w:r>
        <w:t xml:space="preserve">556 </w:t>
      </w:r>
    </w:p>
    <w:p>
      <w:r>
        <w:t xml:space="preserve">617929 </w:t>
      </w:r>
      <w:r>
        <w:t xml:space="preserve">NULL </w:t>
      </w:r>
      <w:r>
        <w:t xml:space="preserve">2023-03-01 00:00:00 </w:t>
      </w:r>
      <w:r>
        <w:t xml:space="preserve">2023-10-10 00:00:00 </w:t>
      </w:r>
      <w:r>
        <w:t xml:space="preserve">2023-08-23 00:00:00 </w:t>
      </w:r>
      <w:r>
        <w:t xml:space="preserve">3 </w:t>
      </w:r>
      <w:r>
        <w:t xml:space="preserve">25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620542 </w:t>
      </w:r>
      <w:r>
        <w:t xml:space="preserve">Organisation Internationale pour les Migrations </w:t>
      </w:r>
      <w:r>
        <w:t xml:space="preserve">OIM </w:t>
      </w:r>
      <w:r>
        <w:t xml:space="preserve">556 </w:t>
      </w:r>
      <w:r>
        <w:t xml:space="preserve">556 </w:t>
      </w:r>
    </w:p>
    <w:p>
      <w:r>
        <w:t xml:space="preserve">617930 </w:t>
      </w:r>
      <w:r>
        <w:t xml:space="preserve">NULL </w:t>
      </w:r>
      <w:r>
        <w:t xml:space="preserve">2023-08-25 00:00:00 </w:t>
      </w:r>
      <w:r>
        <w:t xml:space="preserve">2023-10-10 00:00:00 </w:t>
      </w:r>
      <w:r>
        <w:t xml:space="preserve">2023-08-23 00:00:00 </w:t>
      </w:r>
      <w:r>
        <w:t xml:space="preserve">2 </w:t>
      </w:r>
      <w:r>
        <w:t xml:space="preserve">17 </w:t>
      </w:r>
      <w:r>
        <w:t xml:space="preserve">2 </w:t>
      </w:r>
      <w:r>
        <w:t xml:space="preserve">Retourné </w:t>
      </w:r>
      <w:r>
        <w:t xml:space="preserve">CD5402ZS03 </w:t>
      </w:r>
      <w:r>
        <w:t xml:space="preserve">CD5402ZS03AS08 </w:t>
      </w:r>
      <w:r>
        <w:t xml:space="preserve">KAGORO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620543 </w:t>
      </w:r>
      <w:r>
        <w:t xml:space="preserve">Organisation Internationale pour les Migrations </w:t>
      </w:r>
      <w:r>
        <w:t xml:space="preserve">OIM </w:t>
      </w:r>
      <w:r>
        <w:t xml:space="preserve">556 </w:t>
      </w:r>
      <w:r>
        <w:t xml:space="preserve">556 </w:t>
      </w:r>
    </w:p>
    <w:p>
      <w:r>
        <w:t xml:space="preserve">617931 </w:t>
      </w:r>
      <w:r>
        <w:t xml:space="preserve">NULL </w:t>
      </w:r>
      <w:r>
        <w:t xml:space="preserve">2023-06-01 00:00:00 </w:t>
      </w:r>
      <w:r>
        <w:t xml:space="preserve">2023-10-10 00:00:00 </w:t>
      </w:r>
      <w:r>
        <w:t xml:space="preserve">2023-08-08 00:00:00 </w:t>
      </w:r>
      <w:r>
        <w:t xml:space="preserve">7 </w:t>
      </w:r>
      <w:r>
        <w:t xml:space="preserve">18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620544 </w:t>
      </w:r>
      <w:r>
        <w:t xml:space="preserve">Organisation Internationale pour les Migrations </w:t>
      </w:r>
      <w:r>
        <w:t xml:space="preserve">OIM </w:t>
      </w:r>
      <w:r>
        <w:t xml:space="preserve">556 </w:t>
      </w:r>
      <w:r>
        <w:t xml:space="preserve">556 </w:t>
      </w:r>
    </w:p>
    <w:p>
      <w:r>
        <w:t xml:space="preserve">617932 </w:t>
      </w:r>
      <w:r>
        <w:t xml:space="preserve">NULL </w:t>
      </w:r>
      <w:r>
        <w:t xml:space="preserve">2023-08-25 00:00:00 </w:t>
      </w:r>
      <w:r>
        <w:t xml:space="preserve">2023-10-10 00:00:00 </w:t>
      </w:r>
      <w:r>
        <w:t xml:space="preserve">2023-08-08 00:00:00 </w:t>
      </w:r>
      <w:r>
        <w:t xml:space="preserve">9 </w:t>
      </w:r>
      <w:r>
        <w:t xml:space="preserve">23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620545 </w:t>
      </w:r>
      <w:r>
        <w:t xml:space="preserve">Organisation Internationale pour les Migrations </w:t>
      </w:r>
      <w:r>
        <w:t xml:space="preserve">OIM </w:t>
      </w:r>
      <w:r>
        <w:t xml:space="preserve">556 </w:t>
      </w:r>
      <w:r>
        <w:t xml:space="preserve">556 </w:t>
      </w:r>
    </w:p>
    <w:p>
      <w:r>
        <w:t xml:space="preserve">617933 </w:t>
      </w:r>
      <w:r>
        <w:t xml:space="preserve">NULL </w:t>
      </w:r>
      <w:r>
        <w:t xml:space="preserve">2023-03-01 00:00:00 </w:t>
      </w:r>
      <w:r>
        <w:t xml:space="preserve">2023-10-10 00:00:00 </w:t>
      </w:r>
      <w:r>
        <w:t xml:space="preserve">2023-08-19 00:00:00 </w:t>
      </w:r>
      <w:r>
        <w:t xml:space="preserve">13 </w:t>
      </w:r>
      <w:r>
        <w:t xml:space="preserve">41 </w:t>
      </w:r>
      <w:r>
        <w:t xml:space="preserve">2 </w:t>
      </w:r>
      <w:r>
        <w:t xml:space="preserve">Retourné </w:t>
      </w:r>
      <w:r>
        <w:t xml:space="preserve">CD5402ZS03 </w:t>
      </w:r>
      <w:r>
        <w:t xml:space="preserve">CD5402ZS03AS06 </w:t>
      </w:r>
      <w:r>
        <w:t xml:space="preserve">ISURA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620546 </w:t>
      </w:r>
      <w:r>
        <w:t xml:space="preserve">Organisation Internationale pour les Migrations </w:t>
      </w:r>
      <w:r>
        <w:t xml:space="preserve">OIM </w:t>
      </w:r>
      <w:r>
        <w:t xml:space="preserve">556 </w:t>
      </w:r>
      <w:r>
        <w:t xml:space="preserve">556 </w:t>
      </w:r>
    </w:p>
    <w:p>
      <w:r>
        <w:t xml:space="preserve">617934 </w:t>
      </w:r>
      <w:r>
        <w:t xml:space="preserve">NULL </w:t>
      </w:r>
      <w:r>
        <w:t xml:space="preserve">2022-06-01 00:00:00 </w:t>
      </w:r>
      <w:r>
        <w:t xml:space="preserve">2023-10-10 00:00:00 </w:t>
      </w:r>
      <w:r>
        <w:t xml:space="preserve">2023-08-16 00:00:00 </w:t>
      </w:r>
      <w:r>
        <w:t xml:space="preserve">6 </w:t>
      </w:r>
      <w:r>
        <w:t xml:space="preserve">20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620547 </w:t>
      </w:r>
      <w:r>
        <w:t xml:space="preserve">Organisation Internationale pour les Migrations </w:t>
      </w:r>
      <w:r>
        <w:t xml:space="preserve">OIM </w:t>
      </w:r>
      <w:r>
        <w:t xml:space="preserve">556 </w:t>
      </w:r>
      <w:r>
        <w:t xml:space="preserve">556 </w:t>
      </w:r>
    </w:p>
    <w:p>
      <w:r>
        <w:t xml:space="preserve">617935 </w:t>
      </w:r>
      <w:r>
        <w:t xml:space="preserve">NULL </w:t>
      </w:r>
      <w:r>
        <w:t xml:space="preserve">2022-06-01 00:00:00 </w:t>
      </w:r>
      <w:r>
        <w:t xml:space="preserve">2023-10-10 00:00:00 </w:t>
      </w:r>
      <w:r>
        <w:t xml:space="preserve">2023-08-19 00:00:00 </w:t>
      </w:r>
      <w:r>
        <w:t xml:space="preserve">2 </w:t>
      </w:r>
      <w:r>
        <w:t xml:space="preserve">8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620548 </w:t>
      </w:r>
      <w:r>
        <w:t xml:space="preserve">Organisation Internationale pour les Migrations </w:t>
      </w:r>
      <w:r>
        <w:t xml:space="preserve">OIM </w:t>
      </w:r>
      <w:r>
        <w:t xml:space="preserve">556 </w:t>
      </w:r>
      <w:r>
        <w:t xml:space="preserve">556 </w:t>
      </w:r>
    </w:p>
    <w:p>
      <w:r>
        <w:t xml:space="preserve">617936 </w:t>
      </w:r>
      <w:r>
        <w:t xml:space="preserve">NULL </w:t>
      </w:r>
      <w:r>
        <w:t xml:space="preserve">2022-09-01 00:00:00 </w:t>
      </w:r>
      <w:r>
        <w:t xml:space="preserve">2023-10-10 00:00:00 </w:t>
      </w:r>
      <w:r>
        <w:t xml:space="preserve">2023-08-19 00:00:00 </w:t>
      </w:r>
      <w:r>
        <w:t xml:space="preserve">8 </w:t>
      </w:r>
      <w:r>
        <w:t xml:space="preserve">33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620549 </w:t>
      </w:r>
      <w:r>
        <w:t xml:space="preserve">Organisation Internationale pour les Migrations </w:t>
      </w:r>
      <w:r>
        <w:t xml:space="preserve">OIM </w:t>
      </w:r>
      <w:r>
        <w:t xml:space="preserve">556 </w:t>
      </w:r>
      <w:r>
        <w:t xml:space="preserve">556 </w:t>
      </w:r>
    </w:p>
    <w:p>
      <w:r>
        <w:t xml:space="preserve">617937 </w:t>
      </w:r>
      <w:r>
        <w:t xml:space="preserve">NULL </w:t>
      </w:r>
      <w:r>
        <w:t xml:space="preserve">2023-06-01 00:00:00 </w:t>
      </w:r>
      <w:r>
        <w:t xml:space="preserve">2023-10-10 00:00:00 </w:t>
      </w:r>
      <w:r>
        <w:t xml:space="preserve">2023-08-17 00:00:00 </w:t>
      </w:r>
      <w:r>
        <w:t xml:space="preserve">5 </w:t>
      </w:r>
      <w:r>
        <w:t xml:space="preserve">33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620550 </w:t>
      </w:r>
      <w:r>
        <w:t xml:space="preserve">Organisation Internationale pour les Migrations </w:t>
      </w:r>
      <w:r>
        <w:t xml:space="preserve">OIM </w:t>
      </w:r>
      <w:r>
        <w:t xml:space="preserve">556 </w:t>
      </w:r>
      <w:r>
        <w:t xml:space="preserve">556 </w:t>
      </w:r>
    </w:p>
    <w:p>
      <w:r>
        <w:t xml:space="preserve">617938 </w:t>
      </w:r>
      <w:r>
        <w:t xml:space="preserve">NULL </w:t>
      </w:r>
      <w:r>
        <w:t xml:space="preserve">2023-06-01 00:00:00 </w:t>
      </w:r>
      <w:r>
        <w:t xml:space="preserve">2023-10-10 00:00:00 </w:t>
      </w:r>
      <w:r>
        <w:t xml:space="preserve">2023-08-08 00:00:00 </w:t>
      </w:r>
      <w:r>
        <w:t xml:space="preserve">8 </w:t>
      </w:r>
      <w:r>
        <w:t xml:space="preserve">40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620551 </w:t>
      </w:r>
      <w:r>
        <w:t xml:space="preserve">Organisation Internationale pour les Migrations </w:t>
      </w:r>
      <w:r>
        <w:t xml:space="preserve">OIM </w:t>
      </w:r>
      <w:r>
        <w:t xml:space="preserve">556 </w:t>
      </w:r>
      <w:r>
        <w:t xml:space="preserve">556 </w:t>
      </w:r>
    </w:p>
    <w:p>
      <w:r>
        <w:t xml:space="preserve">617939 </w:t>
      </w:r>
      <w:r>
        <w:t xml:space="preserve">NULL </w:t>
      </w:r>
      <w:r>
        <w:t xml:space="preserve">2022-12-01 00:00:00 </w:t>
      </w:r>
      <w:r>
        <w:t xml:space="preserve">2023-10-10 00:00:00 </w:t>
      </w:r>
      <w:r>
        <w:t xml:space="preserve">2023-08-25 00:00:00 </w:t>
      </w:r>
      <w:r>
        <w:t xml:space="preserve">10 </w:t>
      </w:r>
      <w:r>
        <w:t xml:space="preserve">40 </w:t>
      </w:r>
      <w:r>
        <w:t xml:space="preserve">2 </w:t>
      </w:r>
      <w:r>
        <w:t xml:space="preserve">Retourné </w:t>
      </w:r>
      <w:r>
        <w:t xml:space="preserve">CD5405ZS04 </w:t>
      </w:r>
      <w:r>
        <w:t xml:space="preserve">CD5405ZS04AS07 </w:t>
      </w:r>
      <w:r>
        <w:t xml:space="preserve">FATAKI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CD54050605 </w:t>
      </w:r>
      <w:r>
        <w:t xml:space="preserve">Djaiba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620552 </w:t>
      </w:r>
      <w:r>
        <w:t xml:space="preserve">Organisation Internationale pour les Migrations </w:t>
      </w:r>
      <w:r>
        <w:t xml:space="preserve">OIM </w:t>
      </w:r>
      <w:r>
        <w:t xml:space="preserve">556 </w:t>
      </w:r>
      <w:r>
        <w:t xml:space="preserve">556 </w:t>
      </w:r>
    </w:p>
    <w:p>
      <w:r>
        <w:t xml:space="preserve">617940 </w:t>
      </w:r>
      <w:r>
        <w:t xml:space="preserve">NULL </w:t>
      </w:r>
      <w:r>
        <w:t xml:space="preserve">2023-08-25 00:00:00 </w:t>
      </w:r>
      <w:r>
        <w:t xml:space="preserve">2023-10-10 00:00:00 </w:t>
      </w:r>
      <w:r>
        <w:t xml:space="preserve">2023-08-07 00:00:00 </w:t>
      </w:r>
      <w:r>
        <w:t xml:space="preserve">15 </w:t>
      </w:r>
      <w:r>
        <w:t xml:space="preserve">40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620553 </w:t>
      </w:r>
      <w:r>
        <w:t xml:space="preserve">Organisation Internationale pour les Migrations </w:t>
      </w:r>
      <w:r>
        <w:t xml:space="preserve">OIM </w:t>
      </w:r>
      <w:r>
        <w:t xml:space="preserve">556 </w:t>
      </w:r>
      <w:r>
        <w:t xml:space="preserve">556 </w:t>
      </w:r>
    </w:p>
    <w:p>
      <w:r>
        <w:t xml:space="preserve">617941 </w:t>
      </w:r>
      <w:r>
        <w:t xml:space="preserve">NULL </w:t>
      </w:r>
      <w:r>
        <w:t xml:space="preserve">2023-06-01 00:00:00 </w:t>
      </w:r>
      <w:r>
        <w:t xml:space="preserve">2023-10-10 00:00:00 </w:t>
      </w:r>
      <w:r>
        <w:t xml:space="preserve">2023-08-09 00:00:00 </w:t>
      </w:r>
      <w:r>
        <w:t xml:space="preserve">8 </w:t>
      </w:r>
      <w:r>
        <w:t xml:space="preserve">40 </w:t>
      </w:r>
      <w:r>
        <w:t xml:space="preserve">2 </w:t>
      </w:r>
      <w:r>
        <w:t xml:space="preserve">Retourné </w:t>
      </w:r>
      <w:r>
        <w:t xml:space="preserve">CD5403ZS02 </w:t>
      </w:r>
      <w:r>
        <w:t xml:space="preserve">CD5403ZS02AS02 </w:t>
      </w:r>
      <w:r>
        <w:t xml:space="preserve">BANANA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CD54030602 </w:t>
      </w:r>
      <w:r>
        <w:t xml:space="preserve">Bapongomo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620554 </w:t>
      </w:r>
      <w:r>
        <w:t xml:space="preserve">Organisation Internationale pour les Migrations </w:t>
      </w:r>
      <w:r>
        <w:t xml:space="preserve">OIM </w:t>
      </w:r>
      <w:r>
        <w:t xml:space="preserve">556 </w:t>
      </w:r>
      <w:r>
        <w:t xml:space="preserve">556 </w:t>
      </w:r>
    </w:p>
    <w:p>
      <w:r>
        <w:t xml:space="preserve">617942 </w:t>
      </w:r>
      <w:r>
        <w:t xml:space="preserve">NULL </w:t>
      </w:r>
      <w:r>
        <w:t xml:space="preserve">2023-06-01 00:00:00 </w:t>
      </w:r>
      <w:r>
        <w:t xml:space="preserve">2023-10-10 00:00:00 </w:t>
      </w:r>
      <w:r>
        <w:t xml:space="preserve">2023-08-09 00:00:00 </w:t>
      </w:r>
      <w:r>
        <w:t xml:space="preserve">10 </w:t>
      </w:r>
      <w:r>
        <w:t xml:space="preserve">40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CD540301 </w:t>
      </w:r>
      <w:r>
        <w:t xml:space="preserve">Bombo-bagumba </w:t>
      </w:r>
      <w:r>
        <w:t xml:space="preserve">CD54030102 </w:t>
      </w:r>
      <w:r>
        <w:t xml:space="preserve">Bafwambaya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620555 </w:t>
      </w:r>
      <w:r>
        <w:t xml:space="preserve">Organisation Internationale pour les Migrations </w:t>
      </w:r>
      <w:r>
        <w:t xml:space="preserve">OIM </w:t>
      </w:r>
      <w:r>
        <w:t xml:space="preserve">556 </w:t>
      </w:r>
      <w:r>
        <w:t xml:space="preserve">556 </w:t>
      </w:r>
    </w:p>
    <w:p>
      <w:r>
        <w:t xml:space="preserve">617943 </w:t>
      </w:r>
      <w:r>
        <w:t xml:space="preserve">NULL </w:t>
      </w:r>
      <w:r>
        <w:t xml:space="preserve">2022-06-01 00:00:00 </w:t>
      </w:r>
      <w:r>
        <w:t xml:space="preserve">2023-10-10 00:00:00 </w:t>
      </w:r>
      <w:r>
        <w:t xml:space="preserve">2023-08-10 00:00:00 </w:t>
      </w:r>
      <w:r>
        <w:t xml:space="preserve">5 </w:t>
      </w:r>
      <w:r>
        <w:t xml:space="preserve">12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620556 </w:t>
      </w:r>
      <w:r>
        <w:t xml:space="preserve">Organisation Internationale pour les Migrations </w:t>
      </w:r>
      <w:r>
        <w:t xml:space="preserve">OIM </w:t>
      </w:r>
      <w:r>
        <w:t xml:space="preserve">556 </w:t>
      </w:r>
      <w:r>
        <w:t xml:space="preserve">556 </w:t>
      </w:r>
    </w:p>
    <w:p>
      <w:r>
        <w:t xml:space="preserve">617944 </w:t>
      </w:r>
      <w:r>
        <w:t xml:space="preserve">NULL </w:t>
      </w:r>
      <w:r>
        <w:t xml:space="preserve">2022-09-01 00:00:00 </w:t>
      </w:r>
      <w:r>
        <w:t xml:space="preserve">2023-10-10 00:00:00 </w:t>
      </w:r>
      <w:r>
        <w:t xml:space="preserve">2023-08-10 00:00:00 </w:t>
      </w:r>
      <w:r>
        <w:t xml:space="preserve">5 </w:t>
      </w:r>
      <w:r>
        <w:t xml:space="preserve">13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620557 </w:t>
      </w:r>
      <w:r>
        <w:t xml:space="preserve">Organisation Internationale pour les Migrations </w:t>
      </w:r>
      <w:r>
        <w:t xml:space="preserve">OIM </w:t>
      </w:r>
      <w:r>
        <w:t xml:space="preserve">556 </w:t>
      </w:r>
      <w:r>
        <w:t xml:space="preserve">556 </w:t>
      </w:r>
    </w:p>
    <w:p>
      <w:r>
        <w:t xml:space="preserve">617945 </w:t>
      </w:r>
      <w:r>
        <w:t xml:space="preserve">NULL </w:t>
      </w:r>
      <w:r>
        <w:t xml:space="preserve">2022-12-01 00:00:00 </w:t>
      </w:r>
      <w:r>
        <w:t xml:space="preserve">2023-10-10 00:00:00 </w:t>
      </w:r>
      <w:r>
        <w:t xml:space="preserve">2023-08-10 00:00:00 </w:t>
      </w:r>
      <w:r>
        <w:t xml:space="preserve">2 </w:t>
      </w:r>
      <w:r>
        <w:t xml:space="preserve">5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620558 </w:t>
      </w:r>
      <w:r>
        <w:t xml:space="preserve">Organisation Internationale pour les Migrations </w:t>
      </w:r>
      <w:r>
        <w:t xml:space="preserve">OIM </w:t>
      </w:r>
      <w:r>
        <w:t xml:space="preserve">556 </w:t>
      </w:r>
      <w:r>
        <w:t xml:space="preserve">556 </w:t>
      </w:r>
    </w:p>
    <w:p>
      <w:r>
        <w:t xml:space="preserve">617946 </w:t>
      </w:r>
      <w:r>
        <w:t xml:space="preserve">NULL </w:t>
      </w:r>
      <w:r>
        <w:t xml:space="preserve">2023-03-01 00:00:00 </w:t>
      </w:r>
      <w:r>
        <w:t xml:space="preserve">2023-10-10 00:00:00 </w:t>
      </w:r>
      <w:r>
        <w:t xml:space="preserve">2023-08-10 00:00:00 </w:t>
      </w:r>
      <w:r>
        <w:t xml:space="preserve">4 </w:t>
      </w:r>
      <w:r>
        <w:t xml:space="preserve">10 </w:t>
      </w:r>
      <w:r>
        <w:t xml:space="preserve">2 </w:t>
      </w:r>
      <w:r>
        <w:t xml:space="preserve">Retourné </w:t>
      </w:r>
      <w:r>
        <w:t xml:space="preserve">CD5403ZS01 </w:t>
      </w:r>
      <w:r>
        <w:t xml:space="preserve">CD5403ZS01AS05 </w:t>
      </w:r>
      <w:r>
        <w:t xml:space="preserve">MABUKULU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620559 </w:t>
      </w:r>
      <w:r>
        <w:t xml:space="preserve">Organisation Internationale pour les Migrations </w:t>
      </w:r>
      <w:r>
        <w:t xml:space="preserve">OIM </w:t>
      </w:r>
      <w:r>
        <w:t xml:space="preserve">556 </w:t>
      </w:r>
      <w:r>
        <w:t xml:space="preserve">556 </w:t>
      </w:r>
    </w:p>
    <w:p>
      <w:r>
        <w:t xml:space="preserve">617947 </w:t>
      </w:r>
      <w:r>
        <w:t xml:space="preserve">NULL </w:t>
      </w:r>
      <w:r>
        <w:t xml:space="preserve">2022-06-01 00:00:00 </w:t>
      </w:r>
      <w:r>
        <w:t xml:space="preserve">2023-10-10 00:00:00 </w:t>
      </w:r>
      <w:r>
        <w:t xml:space="preserve">2023-08-09 00:00:00 </w:t>
      </w:r>
      <w:r>
        <w:t xml:space="preserve">6 </w:t>
      </w:r>
      <w:r>
        <w:t xml:space="preserve">15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620560 </w:t>
      </w:r>
      <w:r>
        <w:t xml:space="preserve">Organisation Internationale pour les Migrations </w:t>
      </w:r>
      <w:r>
        <w:t xml:space="preserve">OIM </w:t>
      </w:r>
      <w:r>
        <w:t xml:space="preserve">556 </w:t>
      </w:r>
      <w:r>
        <w:t xml:space="preserve">556 </w:t>
      </w:r>
    </w:p>
    <w:p>
      <w:r>
        <w:t xml:space="preserve">617948 </w:t>
      </w:r>
      <w:r>
        <w:t xml:space="preserve">NULL </w:t>
      </w:r>
      <w:r>
        <w:t xml:space="preserve">2022-09-01 00:00:00 </w:t>
      </w:r>
      <w:r>
        <w:t xml:space="preserve">2023-10-10 00:00:00 </w:t>
      </w:r>
      <w:r>
        <w:t xml:space="preserve">2023-08-09 00:00:00 </w:t>
      </w:r>
      <w:r>
        <w:t xml:space="preserve">10 </w:t>
      </w:r>
      <w:r>
        <w:t xml:space="preserve">25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620561 </w:t>
      </w:r>
      <w:r>
        <w:t xml:space="preserve">Organisation Internationale pour les Migrations </w:t>
      </w:r>
      <w:r>
        <w:t xml:space="preserve">OIM </w:t>
      </w:r>
      <w:r>
        <w:t xml:space="preserve">556 </w:t>
      </w:r>
      <w:r>
        <w:t xml:space="preserve">556 </w:t>
      </w:r>
    </w:p>
    <w:p>
      <w:r>
        <w:t xml:space="preserve">617949 </w:t>
      </w:r>
      <w:r>
        <w:t xml:space="preserve">NULL </w:t>
      </w:r>
      <w:r>
        <w:t xml:space="preserve">2022-06-01 00:00:00 </w:t>
      </w:r>
      <w:r>
        <w:t xml:space="preserve">2023-10-10 00:00:00 </w:t>
      </w:r>
      <w:r>
        <w:t xml:space="preserve">2023-08-09 00:00:00 </w:t>
      </w:r>
      <w:r>
        <w:t xml:space="preserve">6 </w:t>
      </w:r>
      <w:r>
        <w:t xml:space="preserve">22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620562 </w:t>
      </w:r>
      <w:r>
        <w:t xml:space="preserve">Organisation Internationale pour les Migrations </w:t>
      </w:r>
      <w:r>
        <w:t xml:space="preserve">OIM </w:t>
      </w:r>
      <w:r>
        <w:t xml:space="preserve">556 </w:t>
      </w:r>
      <w:r>
        <w:t xml:space="preserve">556 </w:t>
      </w:r>
    </w:p>
    <w:p>
      <w:r>
        <w:t xml:space="preserve">617950 </w:t>
      </w:r>
      <w:r>
        <w:t xml:space="preserve">NULL </w:t>
      </w:r>
      <w:r>
        <w:t xml:space="preserve">2022-09-01 00:00:00 </w:t>
      </w:r>
      <w:r>
        <w:t xml:space="preserve">2023-10-10 00:00:00 </w:t>
      </w:r>
      <w:r>
        <w:t xml:space="preserve">2023-08-09 00:00:00 </w:t>
      </w:r>
      <w:r>
        <w:t xml:space="preserve">5 </w:t>
      </w:r>
      <w:r>
        <w:t xml:space="preserve">18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620563 </w:t>
      </w:r>
      <w:r>
        <w:t xml:space="preserve">Organisation Internationale pour les Migrations </w:t>
      </w:r>
      <w:r>
        <w:t xml:space="preserve">OIM </w:t>
      </w:r>
      <w:r>
        <w:t xml:space="preserve">556 </w:t>
      </w:r>
      <w:r>
        <w:t xml:space="preserve">556 </w:t>
      </w:r>
    </w:p>
    <w:p>
      <w:r>
        <w:t xml:space="preserve">617951 </w:t>
      </w:r>
      <w:r>
        <w:t xml:space="preserve">NULL </w:t>
      </w:r>
      <w:r>
        <w:t xml:space="preserve">2023-03-01 00:00:00 </w:t>
      </w:r>
      <w:r>
        <w:t xml:space="preserve">2023-10-10 00:00:00 </w:t>
      </w:r>
      <w:r>
        <w:t xml:space="preserve">2023-08-21 00:00:00 </w:t>
      </w:r>
      <w:r>
        <w:t xml:space="preserve">1 </w:t>
      </w:r>
      <w:r>
        <w:t xml:space="preserve">6 </w:t>
      </w:r>
      <w:r>
        <w:t xml:space="preserve">2 </w:t>
      </w:r>
      <w:r>
        <w:t xml:space="preserve">Retourné </w:t>
      </w:r>
      <w:r>
        <w:t xml:space="preserve">CD5405ZS10 </w:t>
      </w:r>
      <w:r>
        <w:t xml:space="preserve">CD5405ZS10AS09 </w:t>
      </w:r>
      <w:r>
        <w:t xml:space="preserve">ITURI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620564 </w:t>
      </w:r>
      <w:r>
        <w:t xml:space="preserve">Organisation Internationale pour les Migrations </w:t>
      </w:r>
      <w:r>
        <w:t xml:space="preserve">OIM </w:t>
      </w:r>
      <w:r>
        <w:t xml:space="preserve">556 </w:t>
      </w:r>
      <w:r>
        <w:t xml:space="preserve">556 </w:t>
      </w:r>
    </w:p>
    <w:p>
      <w:r>
        <w:t xml:space="preserve">617952 </w:t>
      </w:r>
      <w:r>
        <w:t xml:space="preserve">NULL </w:t>
      </w:r>
      <w:r>
        <w:t xml:space="preserve">2023-06-01 00:00:00 </w:t>
      </w:r>
      <w:r>
        <w:t xml:space="preserve">2023-10-10 00:00:00 </w:t>
      </w:r>
      <w:r>
        <w:t xml:space="preserve">2023-08-21 00:00:00 </w:t>
      </w:r>
      <w:r>
        <w:t xml:space="preserve">5 </w:t>
      </w:r>
      <w:r>
        <w:t xml:space="preserve">32 </w:t>
      </w:r>
      <w:r>
        <w:t xml:space="preserve">2 </w:t>
      </w:r>
      <w:r>
        <w:t xml:space="preserve">Retourné </w:t>
      </w:r>
      <w:r>
        <w:t xml:space="preserve">CD5405ZS10 </w:t>
      </w:r>
      <w:r>
        <w:t xml:space="preserve">CD5405ZS10AS09 </w:t>
      </w:r>
      <w:r>
        <w:t xml:space="preserve">ITURI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620565 </w:t>
      </w:r>
      <w:r>
        <w:t xml:space="preserve">Organisation Internationale pour les Migrations </w:t>
      </w:r>
      <w:r>
        <w:t xml:space="preserve">OIM </w:t>
      </w:r>
      <w:r>
        <w:t xml:space="preserve">556 </w:t>
      </w:r>
      <w:r>
        <w:t xml:space="preserve">556 </w:t>
      </w:r>
    </w:p>
    <w:p>
      <w:r>
        <w:t xml:space="preserve">617953 </w:t>
      </w:r>
      <w:r>
        <w:t xml:space="preserve">NULL </w:t>
      </w:r>
      <w:r>
        <w:t xml:space="preserve">2022-06-01 00:00:00 </w:t>
      </w:r>
      <w:r>
        <w:t xml:space="preserve">2023-10-10 00:00:00 </w:t>
      </w:r>
      <w:r>
        <w:t xml:space="preserve">2023-08-16 00:00:00 </w:t>
      </w:r>
      <w:r>
        <w:t xml:space="preserve">2 </w:t>
      </w:r>
      <w:r>
        <w:t xml:space="preserve">6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620566 </w:t>
      </w:r>
      <w:r>
        <w:t xml:space="preserve">Organisation Internationale pour les Migrations </w:t>
      </w:r>
      <w:r>
        <w:t xml:space="preserve">OIM </w:t>
      </w:r>
      <w:r>
        <w:t xml:space="preserve">556 </w:t>
      </w:r>
      <w:r>
        <w:t xml:space="preserve">556 </w:t>
      </w:r>
    </w:p>
    <w:p>
      <w:r>
        <w:t xml:space="preserve">617954 </w:t>
      </w:r>
      <w:r>
        <w:t xml:space="preserve">NULL </w:t>
      </w:r>
      <w:r>
        <w:t xml:space="preserve">2022-09-01 00:00:00 </w:t>
      </w:r>
      <w:r>
        <w:t xml:space="preserve">2023-10-10 00:00:00 </w:t>
      </w:r>
      <w:r>
        <w:t xml:space="preserve">2023-08-22 00:00:00 </w:t>
      </w:r>
      <w:r>
        <w:t xml:space="preserve">7 </w:t>
      </w:r>
      <w:r>
        <w:t xml:space="preserve">24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620567 </w:t>
      </w:r>
      <w:r>
        <w:t xml:space="preserve">Organisation Internationale pour les Migrations </w:t>
      </w:r>
      <w:r>
        <w:t xml:space="preserve">OIM </w:t>
      </w:r>
      <w:r>
        <w:t xml:space="preserve">556 </w:t>
      </w:r>
      <w:r>
        <w:t xml:space="preserve">556 </w:t>
      </w:r>
    </w:p>
    <w:p>
      <w:r>
        <w:t xml:space="preserve">617955 </w:t>
      </w:r>
      <w:r>
        <w:t xml:space="preserve">NULL </w:t>
      </w:r>
      <w:r>
        <w:t xml:space="preserve">2022-12-01 00:00:00 </w:t>
      </w:r>
      <w:r>
        <w:t xml:space="preserve">2023-10-10 00:00:00 </w:t>
      </w:r>
      <w:r>
        <w:t xml:space="preserve">2023-08-22 00:00:00 </w:t>
      </w:r>
      <w:r>
        <w:t xml:space="preserve">4 </w:t>
      </w:r>
      <w:r>
        <w:t xml:space="preserve">14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620568 </w:t>
      </w:r>
      <w:r>
        <w:t xml:space="preserve">Organisation Internationale pour les Migrations </w:t>
      </w:r>
      <w:r>
        <w:t xml:space="preserve">OIM </w:t>
      </w:r>
      <w:r>
        <w:t xml:space="preserve">556 </w:t>
      </w:r>
      <w:r>
        <w:t xml:space="preserve">556 </w:t>
      </w:r>
    </w:p>
    <w:p>
      <w:r>
        <w:t xml:space="preserve">617958 </w:t>
      </w:r>
      <w:r>
        <w:t xml:space="preserve">NULL </w:t>
      </w:r>
      <w:r>
        <w:t xml:space="preserve">2022-12-01 00:00:00 </w:t>
      </w:r>
      <w:r>
        <w:t xml:space="preserve">2023-10-10 00:00:00 </w:t>
      </w:r>
      <w:r>
        <w:t xml:space="preserve">2023-08-22 00:00:00 </w:t>
      </w:r>
      <w:r>
        <w:t xml:space="preserve">25 </w:t>
      </w:r>
      <w:r>
        <w:t xml:space="preserve">129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620571 </w:t>
      </w:r>
      <w:r>
        <w:t xml:space="preserve">Organisation Internationale pour les Migrations </w:t>
      </w:r>
      <w:r>
        <w:t xml:space="preserve">OIM </w:t>
      </w:r>
      <w:r>
        <w:t xml:space="preserve">556 </w:t>
      </w:r>
      <w:r>
        <w:t xml:space="preserve">556 </w:t>
      </w:r>
    </w:p>
    <w:p>
      <w:r>
        <w:t xml:space="preserve">617959 </w:t>
      </w:r>
      <w:r>
        <w:t xml:space="preserve">NULL </w:t>
      </w:r>
      <w:r>
        <w:t xml:space="preserve">2023-03-01 00:00:00 </w:t>
      </w:r>
      <w:r>
        <w:t xml:space="preserve">2023-10-10 00:00:00 </w:t>
      </w:r>
      <w:r>
        <w:t xml:space="preserve">2023-08-22 00:00:00 </w:t>
      </w:r>
      <w:r>
        <w:t xml:space="preserve">5 </w:t>
      </w:r>
      <w:r>
        <w:t xml:space="preserve">14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620572 </w:t>
      </w:r>
      <w:r>
        <w:t xml:space="preserve">Organisation Internationale pour les Migrations </w:t>
      </w:r>
      <w:r>
        <w:t xml:space="preserve">OIM </w:t>
      </w:r>
      <w:r>
        <w:t xml:space="preserve">556 </w:t>
      </w:r>
      <w:r>
        <w:t xml:space="preserve">556 </w:t>
      </w:r>
    </w:p>
    <w:p>
      <w:r>
        <w:t xml:space="preserve">617960 </w:t>
      </w:r>
      <w:r>
        <w:t xml:space="preserve">NULL </w:t>
      </w:r>
      <w:r>
        <w:t xml:space="preserve">2023-06-01 00:00:00 </w:t>
      </w:r>
      <w:r>
        <w:t xml:space="preserve">2023-10-10 00:00:00 </w:t>
      </w:r>
      <w:r>
        <w:t xml:space="preserve">2023-08-22 00:00:00 </w:t>
      </w:r>
      <w:r>
        <w:t xml:space="preserve">5 </w:t>
      </w:r>
      <w:r>
        <w:t xml:space="preserve">14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620573 </w:t>
      </w:r>
      <w:r>
        <w:t xml:space="preserve">Organisation Internationale pour les Migrations </w:t>
      </w:r>
      <w:r>
        <w:t xml:space="preserve">OIM </w:t>
      </w:r>
      <w:r>
        <w:t xml:space="preserve">556 </w:t>
      </w:r>
      <w:r>
        <w:t xml:space="preserve">556 </w:t>
      </w:r>
    </w:p>
    <w:p>
      <w:r>
        <w:t xml:space="preserve">617961 </w:t>
      </w:r>
      <w:r>
        <w:t xml:space="preserve">NULL </w:t>
      </w:r>
      <w:r>
        <w:t xml:space="preserve">2023-06-01 00:00:00 </w:t>
      </w:r>
      <w:r>
        <w:t xml:space="preserve">2023-10-10 00:00:00 </w:t>
      </w:r>
      <w:r>
        <w:t xml:space="preserve">2023-08-09 00:00:00 </w:t>
      </w:r>
      <w:r>
        <w:t xml:space="preserve">47 </w:t>
      </w:r>
      <w:r>
        <w:t xml:space="preserve">235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620574 </w:t>
      </w:r>
      <w:r>
        <w:t xml:space="preserve">Organisation Internationale pour les Migrations </w:t>
      </w:r>
      <w:r>
        <w:t xml:space="preserve">OIM </w:t>
      </w:r>
      <w:r>
        <w:t xml:space="preserve">556 </w:t>
      </w:r>
      <w:r>
        <w:t xml:space="preserve">556 </w:t>
      </w:r>
    </w:p>
    <w:p>
      <w:r>
        <w:t xml:space="preserve">617962 </w:t>
      </w:r>
      <w:r>
        <w:t xml:space="preserve">NULL </w:t>
      </w:r>
      <w:r>
        <w:t xml:space="preserve">2023-03-01 00:00:00 </w:t>
      </w:r>
      <w:r>
        <w:t xml:space="preserve">2023-10-10 00:00:00 </w:t>
      </w:r>
      <w:r>
        <w:t xml:space="preserve">2023-08-12 00:00:00 </w:t>
      </w:r>
      <w:r>
        <w:t xml:space="preserve">40 </w:t>
      </w:r>
      <w:r>
        <w:t xml:space="preserve">112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620575 </w:t>
      </w:r>
      <w:r>
        <w:t xml:space="preserve">Organisation Internationale pour les Migrations </w:t>
      </w:r>
      <w:r>
        <w:t xml:space="preserve">OIM </w:t>
      </w:r>
      <w:r>
        <w:t xml:space="preserve">556 </w:t>
      </w:r>
      <w:r>
        <w:t xml:space="preserve">556 </w:t>
      </w:r>
    </w:p>
    <w:p>
      <w:r>
        <w:t xml:space="preserve">617963 </w:t>
      </w:r>
      <w:r>
        <w:t xml:space="preserve">NULL </w:t>
      </w:r>
      <w:r>
        <w:t xml:space="preserve">2023-06-01 00:00:00 </w:t>
      </w:r>
      <w:r>
        <w:t xml:space="preserve">2023-10-10 00:00:00 </w:t>
      </w:r>
      <w:r>
        <w:t xml:space="preserve">2023-08-12 00:00:00 </w:t>
      </w:r>
      <w:r>
        <w:t xml:space="preserve">18 </w:t>
      </w:r>
      <w:r>
        <w:t xml:space="preserve">51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620576 </w:t>
      </w:r>
      <w:r>
        <w:t xml:space="preserve">Organisation Internationale pour les Migrations </w:t>
      </w:r>
      <w:r>
        <w:t xml:space="preserve">OIM </w:t>
      </w:r>
      <w:r>
        <w:t xml:space="preserve">556 </w:t>
      </w:r>
      <w:r>
        <w:t xml:space="preserve">556 </w:t>
      </w:r>
    </w:p>
    <w:p>
      <w:r>
        <w:t xml:space="preserve">617964 </w:t>
      </w:r>
      <w:r>
        <w:t xml:space="preserve">NULL </w:t>
      </w:r>
      <w:r>
        <w:t xml:space="preserve">2023-08-25 00:00:00 </w:t>
      </w:r>
      <w:r>
        <w:t xml:space="preserve">2023-10-10 00:00:00 </w:t>
      </w:r>
      <w:r>
        <w:t xml:space="preserve">2023-08-12 00:00:00 </w:t>
      </w:r>
      <w:r>
        <w:t xml:space="preserve">15 </w:t>
      </w:r>
      <w:r>
        <w:t xml:space="preserve">42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620577 </w:t>
      </w:r>
      <w:r>
        <w:t xml:space="preserve">Organisation Internationale pour les Migrations </w:t>
      </w:r>
      <w:r>
        <w:t xml:space="preserve">OIM </w:t>
      </w:r>
      <w:r>
        <w:t xml:space="preserve">556 </w:t>
      </w:r>
      <w:r>
        <w:t xml:space="preserve">556 </w:t>
      </w:r>
    </w:p>
    <w:p>
      <w:r>
        <w:t xml:space="preserve">617965 </w:t>
      </w:r>
      <w:r>
        <w:t xml:space="preserve">NULL </w:t>
      </w:r>
      <w:r>
        <w:t xml:space="preserve">2022-06-01 00:00:00 </w:t>
      </w:r>
      <w:r>
        <w:t xml:space="preserve">2023-10-10 00:00:00 </w:t>
      </w:r>
      <w:r>
        <w:t xml:space="preserve">2023-08-11 00:00:00 </w:t>
      </w:r>
      <w:r>
        <w:t xml:space="preserve">62 </w:t>
      </w:r>
      <w:r>
        <w:t xml:space="preserve">235 </w:t>
      </w:r>
      <w:r>
        <w:t xml:space="preserve">2 </w:t>
      </w:r>
      <w:r>
        <w:t xml:space="preserve">Retourné </w:t>
      </w:r>
      <w:r>
        <w:t xml:space="preserve">CD5407ZS04 </w:t>
      </w:r>
      <w:r>
        <w:t xml:space="preserve">CD5407ZS04AS25 </w:t>
      </w:r>
      <w:r>
        <w:t xml:space="preserve">WILII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620578 </w:t>
      </w:r>
      <w:r>
        <w:t xml:space="preserve">Organisation Internationale pour les Migrations </w:t>
      </w:r>
      <w:r>
        <w:t xml:space="preserve">OIM </w:t>
      </w:r>
      <w:r>
        <w:t xml:space="preserve">556 </w:t>
      </w:r>
      <w:r>
        <w:t xml:space="preserve">556 </w:t>
      </w:r>
    </w:p>
    <w:p>
      <w:r>
        <w:t xml:space="preserve">617966 </w:t>
      </w:r>
      <w:r>
        <w:t xml:space="preserve">NULL </w:t>
      </w:r>
      <w:r>
        <w:t xml:space="preserve">2022-06-01 00:00:00 </w:t>
      </w:r>
      <w:r>
        <w:t xml:space="preserve">2023-10-10 00:00:00 </w:t>
      </w:r>
      <w:r>
        <w:t xml:space="preserve">2023-08-09 00:00:00 </w:t>
      </w:r>
      <w:r>
        <w:t xml:space="preserve">12 </w:t>
      </w:r>
      <w:r>
        <w:t xml:space="preserve">76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620579 </w:t>
      </w:r>
      <w:r>
        <w:t xml:space="preserve">Organisation Internationale pour les Migrations </w:t>
      </w:r>
      <w:r>
        <w:t xml:space="preserve">OIM </w:t>
      </w:r>
      <w:r>
        <w:t xml:space="preserve">556 </w:t>
      </w:r>
      <w:r>
        <w:t xml:space="preserve">556 </w:t>
      </w:r>
    </w:p>
    <w:p>
      <w:r>
        <w:t xml:space="preserve">617967 </w:t>
      </w:r>
      <w:r>
        <w:t xml:space="preserve">NULL </w:t>
      </w:r>
      <w:r>
        <w:t xml:space="preserve">2022-09-01 00:00:00 </w:t>
      </w:r>
      <w:r>
        <w:t xml:space="preserve">2023-10-10 00:00:00 </w:t>
      </w:r>
      <w:r>
        <w:t xml:space="preserve">2023-08-09 00:00:00 </w:t>
      </w:r>
      <w:r>
        <w:t xml:space="preserve">14 </w:t>
      </w:r>
      <w:r>
        <w:t xml:space="preserve">89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620580 </w:t>
      </w:r>
      <w:r>
        <w:t xml:space="preserve">Organisation Internationale pour les Migrations </w:t>
      </w:r>
      <w:r>
        <w:t xml:space="preserve">OIM </w:t>
      </w:r>
      <w:r>
        <w:t xml:space="preserve">556 </w:t>
      </w:r>
      <w:r>
        <w:t xml:space="preserve">556 </w:t>
      </w:r>
    </w:p>
    <w:p>
      <w:r>
        <w:t xml:space="preserve">617968 </w:t>
      </w:r>
      <w:r>
        <w:t xml:space="preserve">NULL </w:t>
      </w:r>
      <w:r>
        <w:t xml:space="preserve">2022-12-01 00:00:00 </w:t>
      </w:r>
      <w:r>
        <w:t xml:space="preserve">2023-10-10 00:00:00 </w:t>
      </w:r>
      <w:r>
        <w:t xml:space="preserve">2023-08-09 00:00:00 </w:t>
      </w:r>
      <w:r>
        <w:t xml:space="preserve">6 </w:t>
      </w:r>
      <w:r>
        <w:t xml:space="preserve">38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620581 </w:t>
      </w:r>
      <w:r>
        <w:t xml:space="preserve">Organisation Internationale pour les Migrations </w:t>
      </w:r>
      <w:r>
        <w:t xml:space="preserve">OIM </w:t>
      </w:r>
      <w:r>
        <w:t xml:space="preserve">556 </w:t>
      </w:r>
      <w:r>
        <w:t xml:space="preserve">556 </w:t>
      </w:r>
    </w:p>
    <w:p>
      <w:r>
        <w:t xml:space="preserve">617969 </w:t>
      </w:r>
      <w:r>
        <w:t xml:space="preserve">NULL </w:t>
      </w:r>
      <w:r>
        <w:t xml:space="preserve">2023-03-01 00:00:00 </w:t>
      </w:r>
      <w:r>
        <w:t xml:space="preserve">2023-10-10 00:00:00 </w:t>
      </w:r>
      <w:r>
        <w:t xml:space="preserve">2023-08-09 00:00:00 </w:t>
      </w:r>
      <w:r>
        <w:t xml:space="preserve">4 </w:t>
      </w:r>
      <w:r>
        <w:t xml:space="preserve">30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620582 </w:t>
      </w:r>
      <w:r>
        <w:t xml:space="preserve">Organisation Internationale pour les Migrations </w:t>
      </w:r>
      <w:r>
        <w:t xml:space="preserve">OIM </w:t>
      </w:r>
      <w:r>
        <w:t xml:space="preserve">556 </w:t>
      </w:r>
      <w:r>
        <w:t xml:space="preserve">556 </w:t>
      </w:r>
    </w:p>
    <w:p>
      <w:r>
        <w:t xml:space="preserve">617970 </w:t>
      </w:r>
      <w:r>
        <w:t xml:space="preserve">NULL </w:t>
      </w:r>
      <w:r>
        <w:t xml:space="preserve">2022-06-01 00:00:00 </w:t>
      </w:r>
      <w:r>
        <w:t xml:space="preserve">2023-10-10 00:00:00 </w:t>
      </w:r>
      <w:r>
        <w:t xml:space="preserve">2023-08-11 00:00:00 </w:t>
      </w:r>
      <w:r>
        <w:t xml:space="preserve">26 </w:t>
      </w:r>
      <w:r>
        <w:t xml:space="preserve">134 </w:t>
      </w:r>
      <w:r>
        <w:t xml:space="preserve">2 </w:t>
      </w:r>
      <w:r>
        <w:t xml:space="preserve">Retourné </w:t>
      </w:r>
      <w:r>
        <w:t xml:space="preserve">CD5407ZS04 </w:t>
      </w:r>
      <w:r>
        <w:t xml:space="preserve">CD5407ZS04AS25 </w:t>
      </w:r>
      <w:r>
        <w:t xml:space="preserve">WILII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620583 </w:t>
      </w:r>
      <w:r>
        <w:t xml:space="preserve">Organisation Internationale pour les Migrations </w:t>
      </w:r>
      <w:r>
        <w:t xml:space="preserve">OIM </w:t>
      </w:r>
      <w:r>
        <w:t xml:space="preserve">556 </w:t>
      </w:r>
      <w:r>
        <w:t xml:space="preserve">556 </w:t>
      </w:r>
    </w:p>
    <w:p>
      <w:r>
        <w:t xml:space="preserve">617971 </w:t>
      </w:r>
      <w:r>
        <w:t xml:space="preserve">NULL </w:t>
      </w:r>
      <w:r>
        <w:t xml:space="preserve">2022-09-01 00:00:00 </w:t>
      </w:r>
      <w:r>
        <w:t xml:space="preserve">2023-10-10 00:00:00 </w:t>
      </w:r>
      <w:r>
        <w:t xml:space="preserve">2023-08-14 00:00:00 </w:t>
      </w:r>
      <w:r>
        <w:t xml:space="preserve">12 </w:t>
      </w:r>
      <w:r>
        <w:t xml:space="preserve">54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620584 </w:t>
      </w:r>
      <w:r>
        <w:t xml:space="preserve">Organisation Internationale pour les Migrations </w:t>
      </w:r>
      <w:r>
        <w:t xml:space="preserve">OIM </w:t>
      </w:r>
      <w:r>
        <w:t xml:space="preserve">556 </w:t>
      </w:r>
      <w:r>
        <w:t xml:space="preserve">556 </w:t>
      </w:r>
    </w:p>
    <w:p>
      <w:r>
        <w:t xml:space="preserve">617972 </w:t>
      </w:r>
      <w:r>
        <w:t xml:space="preserve">NULL </w:t>
      </w:r>
      <w:r>
        <w:t xml:space="preserve">2022-12-01 00:00:00 </w:t>
      </w:r>
      <w:r>
        <w:t xml:space="preserve">2023-10-10 00:00:00 </w:t>
      </w:r>
      <w:r>
        <w:t xml:space="preserve">2023-08-14 00:00:00 </w:t>
      </w:r>
      <w:r>
        <w:t xml:space="preserve">16 </w:t>
      </w:r>
      <w:r>
        <w:t xml:space="preserve">71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620585 </w:t>
      </w:r>
      <w:r>
        <w:t xml:space="preserve">Organisation Internationale pour les Migrations </w:t>
      </w:r>
      <w:r>
        <w:t xml:space="preserve">OIM </w:t>
      </w:r>
      <w:r>
        <w:t xml:space="preserve">556 </w:t>
      </w:r>
      <w:r>
        <w:t xml:space="preserve">556 </w:t>
      </w:r>
    </w:p>
    <w:p>
      <w:r>
        <w:t xml:space="preserve">617973 </w:t>
      </w:r>
      <w:r>
        <w:t xml:space="preserve">NULL </w:t>
      </w:r>
      <w:r>
        <w:t xml:space="preserve">2023-03-01 00:00:00 </w:t>
      </w:r>
      <w:r>
        <w:t xml:space="preserve">2023-10-10 00:00:00 </w:t>
      </w:r>
      <w:r>
        <w:t xml:space="preserve">2023-08-14 00:00:00 </w:t>
      </w:r>
      <w:r>
        <w:t xml:space="preserve">8 </w:t>
      </w:r>
      <w:r>
        <w:t xml:space="preserve">36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620586 </w:t>
      </w:r>
      <w:r>
        <w:t xml:space="preserve">Organisation Internationale pour les Migrations </w:t>
      </w:r>
      <w:r>
        <w:t xml:space="preserve">OIM </w:t>
      </w:r>
      <w:r>
        <w:t xml:space="preserve">556 </w:t>
      </w:r>
      <w:r>
        <w:t xml:space="preserve">556 </w:t>
      </w:r>
    </w:p>
    <w:p>
      <w:r>
        <w:t xml:space="preserve">617974 </w:t>
      </w:r>
      <w:r>
        <w:t xml:space="preserve">NULL </w:t>
      </w:r>
      <w:r>
        <w:t xml:space="preserve">2023-06-01 00:00:00 </w:t>
      </w:r>
      <w:r>
        <w:t xml:space="preserve">2023-10-10 00:00:00 </w:t>
      </w:r>
      <w:r>
        <w:t xml:space="preserve">2023-08-14 00:00:00 </w:t>
      </w:r>
      <w:r>
        <w:t xml:space="preserve">9 </w:t>
      </w:r>
      <w:r>
        <w:t xml:space="preserve">40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620587 </w:t>
      </w:r>
      <w:r>
        <w:t xml:space="preserve">Organisation Internationale pour les Migrations </w:t>
      </w:r>
      <w:r>
        <w:t xml:space="preserve">OIM </w:t>
      </w:r>
      <w:r>
        <w:t xml:space="preserve">556 </w:t>
      </w:r>
      <w:r>
        <w:t xml:space="preserve">556 </w:t>
      </w:r>
    </w:p>
    <w:p>
      <w:r>
        <w:t xml:space="preserve">617975 </w:t>
      </w:r>
      <w:r>
        <w:t xml:space="preserve">NULL </w:t>
      </w:r>
      <w:r>
        <w:t xml:space="preserve">2023-08-25 00:00:00 </w:t>
      </w:r>
      <w:r>
        <w:t xml:space="preserve">2023-10-10 00:00:00 </w:t>
      </w:r>
      <w:r>
        <w:t xml:space="preserve">2023-08-14 00:00:00 </w:t>
      </w:r>
      <w:r>
        <w:t xml:space="preserve">7 </w:t>
      </w:r>
      <w:r>
        <w:t xml:space="preserve">31 </w:t>
      </w:r>
      <w:r>
        <w:t xml:space="preserve">2 </w:t>
      </w:r>
      <w:r>
        <w:t xml:space="preserve">Retourné </w:t>
      </w:r>
      <w:r>
        <w:t xml:space="preserve">CD5407ZS03 </w:t>
      </w:r>
      <w:r>
        <w:t xml:space="preserve">CD5407ZS03AS14 </w:t>
      </w:r>
      <w:r>
        <w:t xml:space="preserve">BERUNDA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CD540908 </w:t>
      </w:r>
      <w:r>
        <w:t xml:space="preserve">Ndo-kebo </w:t>
      </w:r>
      <w:r>
        <w:t xml:space="preserve">CD54090802 </w:t>
      </w:r>
      <w:r>
        <w:t xml:space="preserve">Kandoyi </w:t>
      </w:r>
      <w:r>
        <w:t xml:space="preserve">NULL </w:t>
      </w:r>
      <w:r>
        <w:t xml:space="preserve">NULL </w:t>
      </w:r>
      <w:r>
        <w:t xml:space="preserve">CD5409ZS05 </w:t>
      </w:r>
      <w:r>
        <w:t xml:space="preserve">Biringi </w:t>
      </w:r>
      <w:r>
        <w:t xml:space="preserve">NULL </w:t>
      </w:r>
      <w:r>
        <w:t xml:space="preserve">NULL </w:t>
      </w:r>
      <w:r>
        <w:t xml:space="preserve">Evaluation DTM-Juillet 2023 </w:t>
      </w:r>
      <w:r>
        <w:t xml:space="preserve">NULL </w:t>
      </w:r>
      <w:r>
        <w:t xml:space="preserve">620588 </w:t>
      </w:r>
      <w:r>
        <w:t xml:space="preserve">Organisation Internationale pour les Migrations </w:t>
      </w:r>
      <w:r>
        <w:t xml:space="preserve">OIM </w:t>
      </w:r>
      <w:r>
        <w:t xml:space="preserve">556 </w:t>
      </w:r>
      <w:r>
        <w:t xml:space="preserve">556 </w:t>
      </w:r>
    </w:p>
    <w:p>
      <w:r>
        <w:t xml:space="preserve">617976 </w:t>
      </w:r>
      <w:r>
        <w:t xml:space="preserve">NULL </w:t>
      </w:r>
      <w:r>
        <w:t xml:space="preserve">2022-06-01 00:00:00 </w:t>
      </w:r>
      <w:r>
        <w:t xml:space="preserve">2023-10-10 00:00:00 </w:t>
      </w:r>
      <w:r>
        <w:t xml:space="preserve">2023-08-17 00:00:00 </w:t>
      </w:r>
      <w:r>
        <w:t xml:space="preserve">35 </w:t>
      </w:r>
      <w:r>
        <w:t xml:space="preserve">109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620589 </w:t>
      </w:r>
      <w:r>
        <w:t xml:space="preserve">Organisation Internationale pour les Migrations </w:t>
      </w:r>
      <w:r>
        <w:t xml:space="preserve">OIM </w:t>
      </w:r>
      <w:r>
        <w:t xml:space="preserve">556 </w:t>
      </w:r>
      <w:r>
        <w:t xml:space="preserve">556 </w:t>
      </w:r>
    </w:p>
    <w:p>
      <w:r>
        <w:t xml:space="preserve">617977 </w:t>
      </w:r>
      <w:r>
        <w:t xml:space="preserve">NULL </w:t>
      </w:r>
      <w:r>
        <w:t xml:space="preserve">2022-09-01 00:00:00 </w:t>
      </w:r>
      <w:r>
        <w:t xml:space="preserve">2023-10-10 00:00:00 </w:t>
      </w:r>
      <w:r>
        <w:t xml:space="preserve">2023-08-17 00:00:00 </w:t>
      </w:r>
      <w:r>
        <w:t xml:space="preserve">23 </w:t>
      </w:r>
      <w:r>
        <w:t xml:space="preserve">71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620590 </w:t>
      </w:r>
      <w:r>
        <w:t xml:space="preserve">Organisation Internationale pour les Migrations </w:t>
      </w:r>
      <w:r>
        <w:t xml:space="preserve">OIM </w:t>
      </w:r>
      <w:r>
        <w:t xml:space="preserve">556 </w:t>
      </w:r>
      <w:r>
        <w:t xml:space="preserve">556 </w:t>
      </w:r>
    </w:p>
    <w:p>
      <w:r>
        <w:t xml:space="preserve">617978 </w:t>
      </w:r>
      <w:r>
        <w:t xml:space="preserve">NULL </w:t>
      </w:r>
      <w:r>
        <w:t xml:space="preserve">2022-12-01 00:00:00 </w:t>
      </w:r>
      <w:r>
        <w:t xml:space="preserve">2023-10-10 00:00:00 </w:t>
      </w:r>
      <w:r>
        <w:t xml:space="preserve">2023-08-17 00:00:00 </w:t>
      </w:r>
      <w:r>
        <w:t xml:space="preserve">15 </w:t>
      </w:r>
      <w:r>
        <w:t xml:space="preserve">46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620591 </w:t>
      </w:r>
      <w:r>
        <w:t xml:space="preserve">Organisation Internationale pour les Migrations </w:t>
      </w:r>
      <w:r>
        <w:t xml:space="preserve">OIM </w:t>
      </w:r>
      <w:r>
        <w:t xml:space="preserve">556 </w:t>
      </w:r>
      <w:r>
        <w:t xml:space="preserve">556 </w:t>
      </w:r>
    </w:p>
    <w:p>
      <w:r>
        <w:t xml:space="preserve">617979 </w:t>
      </w:r>
      <w:r>
        <w:t xml:space="preserve">NULL </w:t>
      </w:r>
      <w:r>
        <w:t xml:space="preserve">2023-03-01 00:00:00 </w:t>
      </w:r>
      <w:r>
        <w:t xml:space="preserve">2023-10-10 00:00:00 </w:t>
      </w:r>
      <w:r>
        <w:t xml:space="preserve">2023-08-17 00:00:00 </w:t>
      </w:r>
      <w:r>
        <w:t xml:space="preserve">3 </w:t>
      </w:r>
      <w:r>
        <w:t xml:space="preserve">6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620592 </w:t>
      </w:r>
      <w:r>
        <w:t xml:space="preserve">Organisation Internationale pour les Migrations </w:t>
      </w:r>
      <w:r>
        <w:t xml:space="preserve">OIM </w:t>
      </w:r>
      <w:r>
        <w:t xml:space="preserve">556 </w:t>
      </w:r>
      <w:r>
        <w:t xml:space="preserve">556 </w:t>
      </w:r>
    </w:p>
    <w:p>
      <w:r>
        <w:t xml:space="preserve">617980 </w:t>
      </w:r>
      <w:r>
        <w:t xml:space="preserve">NULL </w:t>
      </w:r>
      <w:r>
        <w:t xml:space="preserve">2022-06-01 00:00:00 </w:t>
      </w:r>
      <w:r>
        <w:t xml:space="preserve">2023-10-10 00:00:00 </w:t>
      </w:r>
      <w:r>
        <w:t xml:space="preserve">2023-08-16 00:00:00 </w:t>
      </w:r>
      <w:r>
        <w:t xml:space="preserve">6 </w:t>
      </w:r>
      <w:r>
        <w:t xml:space="preserve">26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620593 </w:t>
      </w:r>
      <w:r>
        <w:t xml:space="preserve">Organisation Internationale pour les Migrations </w:t>
      </w:r>
      <w:r>
        <w:t xml:space="preserve">OIM </w:t>
      </w:r>
      <w:r>
        <w:t xml:space="preserve">556 </w:t>
      </w:r>
      <w:r>
        <w:t xml:space="preserve">556 </w:t>
      </w:r>
    </w:p>
    <w:p>
      <w:r>
        <w:t xml:space="preserve">617981 </w:t>
      </w:r>
      <w:r>
        <w:t xml:space="preserve">NULL </w:t>
      </w:r>
      <w:r>
        <w:t xml:space="preserve">2023-03-01 00:00:00 </w:t>
      </w:r>
      <w:r>
        <w:t xml:space="preserve">2023-10-10 00:00:00 </w:t>
      </w:r>
      <w:r>
        <w:t xml:space="preserve">2023-08-16 00:00:00 </w:t>
      </w:r>
      <w:r>
        <w:t xml:space="preserve">16 </w:t>
      </w:r>
      <w:r>
        <w:t xml:space="preserve">69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CD54070309 </w:t>
      </w:r>
      <w:r>
        <w:t xml:space="preserve">Baku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620594 </w:t>
      </w:r>
      <w:r>
        <w:t xml:space="preserve">Organisation Internationale pour les Migrations </w:t>
      </w:r>
      <w:r>
        <w:t xml:space="preserve">OIM </w:t>
      </w:r>
      <w:r>
        <w:t xml:space="preserve">556 </w:t>
      </w:r>
      <w:r>
        <w:t xml:space="preserve">556 </w:t>
      </w:r>
    </w:p>
    <w:p>
      <w:r>
        <w:t xml:space="preserve">617983 </w:t>
      </w:r>
      <w:r>
        <w:t xml:space="preserve">NULL </w:t>
      </w:r>
      <w:r>
        <w:t xml:space="preserve">2022-06-01 00:00:00 </w:t>
      </w:r>
      <w:r>
        <w:t xml:space="preserve">2023-10-10 00:00:00 </w:t>
      </w:r>
      <w:r>
        <w:t xml:space="preserve">2023-08-08 00:00:00 </w:t>
      </w:r>
      <w:r>
        <w:t xml:space="preserve">36 </w:t>
      </w:r>
      <w:r>
        <w:t xml:space="preserve">129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620596 </w:t>
      </w:r>
      <w:r>
        <w:t xml:space="preserve">Organisation Internationale pour les Migrations </w:t>
      </w:r>
      <w:r>
        <w:t xml:space="preserve">OIM </w:t>
      </w:r>
      <w:r>
        <w:t xml:space="preserve">556 </w:t>
      </w:r>
      <w:r>
        <w:t xml:space="preserve">556 </w:t>
      </w:r>
    </w:p>
    <w:p>
      <w:r>
        <w:t xml:space="preserve">617984 </w:t>
      </w:r>
      <w:r>
        <w:t xml:space="preserve">NULL </w:t>
      </w:r>
      <w:r>
        <w:t xml:space="preserve">2022-06-01 00:00:00 </w:t>
      </w:r>
      <w:r>
        <w:t xml:space="preserve">2023-10-10 00:00:00 </w:t>
      </w:r>
      <w:r>
        <w:t xml:space="preserve">2023-08-16 00:00:00 </w:t>
      </w:r>
      <w:r>
        <w:t xml:space="preserve">24 </w:t>
      </w:r>
      <w:r>
        <w:t xml:space="preserve">96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620597 </w:t>
      </w:r>
      <w:r>
        <w:t xml:space="preserve">Organisation Internationale pour les Migrations </w:t>
      </w:r>
      <w:r>
        <w:t xml:space="preserve">OIM </w:t>
      </w:r>
      <w:r>
        <w:t xml:space="preserve">556 </w:t>
      </w:r>
      <w:r>
        <w:t xml:space="preserve">556 </w:t>
      </w:r>
    </w:p>
    <w:p>
      <w:r>
        <w:t xml:space="preserve">617985 </w:t>
      </w:r>
      <w:r>
        <w:t xml:space="preserve">NULL </w:t>
      </w:r>
      <w:r>
        <w:t xml:space="preserve">2022-09-01 00:00:00 </w:t>
      </w:r>
      <w:r>
        <w:t xml:space="preserve">2023-10-10 00:00:00 </w:t>
      </w:r>
      <w:r>
        <w:t xml:space="preserve">2023-08-16 00:00:00 </w:t>
      </w:r>
      <w:r>
        <w:t xml:space="preserve">3 </w:t>
      </w:r>
      <w:r>
        <w:t xml:space="preserve">12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620598 </w:t>
      </w:r>
      <w:r>
        <w:t xml:space="preserve">Organisation Internationale pour les Migrations </w:t>
      </w:r>
      <w:r>
        <w:t xml:space="preserve">OIM </w:t>
      </w:r>
      <w:r>
        <w:t xml:space="preserve">556 </w:t>
      </w:r>
      <w:r>
        <w:t xml:space="preserve">556 </w:t>
      </w:r>
    </w:p>
    <w:p>
      <w:r>
        <w:t xml:space="preserve">617986 </w:t>
      </w:r>
      <w:r>
        <w:t xml:space="preserve">NULL </w:t>
      </w:r>
      <w:r>
        <w:t xml:space="preserve">2023-03-01 00:00:00 </w:t>
      </w:r>
      <w:r>
        <w:t xml:space="preserve">2023-10-10 00:00:00 </w:t>
      </w:r>
      <w:r>
        <w:t xml:space="preserve">2023-08-16 00:00:00 </w:t>
      </w:r>
      <w:r>
        <w:t xml:space="preserve">25 </w:t>
      </w:r>
      <w:r>
        <w:t xml:space="preserve">108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620599 </w:t>
      </w:r>
      <w:r>
        <w:t xml:space="preserve">Organisation Internationale pour les Migrations </w:t>
      </w:r>
      <w:r>
        <w:t xml:space="preserve">OIM </w:t>
      </w:r>
      <w:r>
        <w:t xml:space="preserve">556 </w:t>
      </w:r>
      <w:r>
        <w:t xml:space="preserve">556 </w:t>
      </w:r>
    </w:p>
    <w:p>
      <w:r>
        <w:t xml:space="preserve">617987 </w:t>
      </w:r>
      <w:r>
        <w:t xml:space="preserve">NULL </w:t>
      </w:r>
      <w:r>
        <w:t xml:space="preserve">2023-08-25 00:00:00 </w:t>
      </w:r>
      <w:r>
        <w:t xml:space="preserve">2023-10-10 00:00:00 </w:t>
      </w:r>
      <w:r>
        <w:t xml:space="preserve">2023-08-22 00:00:00 </w:t>
      </w:r>
      <w:r>
        <w:t xml:space="preserve">3 </w:t>
      </w:r>
      <w:r>
        <w:t xml:space="preserve">28 </w:t>
      </w:r>
      <w:r>
        <w:t xml:space="preserve">2 </w:t>
      </w:r>
      <w:r>
        <w:t xml:space="preserve">Retourné </w:t>
      </w:r>
      <w:r>
        <w:t xml:space="preserve">CD5407ZS07 </w:t>
      </w:r>
      <w:r>
        <w:t xml:space="preserve">CD5407ZS07AS11 </w:t>
      </w:r>
      <w:r>
        <w:t xml:space="preserve">ADINGI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620600 </w:t>
      </w:r>
      <w:r>
        <w:t xml:space="preserve">Organisation Internationale pour les Migrations </w:t>
      </w:r>
      <w:r>
        <w:t xml:space="preserve">OIM </w:t>
      </w:r>
      <w:r>
        <w:t xml:space="preserve">556 </w:t>
      </w:r>
      <w:r>
        <w:t xml:space="preserve">556 </w:t>
      </w:r>
    </w:p>
    <w:p>
      <w:r>
        <w:t xml:space="preserve">617988 </w:t>
      </w:r>
      <w:r>
        <w:t xml:space="preserve">NULL </w:t>
      </w:r>
      <w:r>
        <w:t xml:space="preserve">2023-03-01 00:00:00 </w:t>
      </w:r>
      <w:r>
        <w:t xml:space="preserve">2023-10-10 00:00:00 </w:t>
      </w:r>
      <w:r>
        <w:t xml:space="preserve">2023-08-17 00:00:00 </w:t>
      </w:r>
      <w:r>
        <w:t xml:space="preserve">5 </w:t>
      </w:r>
      <w:r>
        <w:t xml:space="preserve">28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620601 </w:t>
      </w:r>
      <w:r>
        <w:t xml:space="preserve">Organisation Internationale pour les Migrations </w:t>
      </w:r>
      <w:r>
        <w:t xml:space="preserve">OIM </w:t>
      </w:r>
      <w:r>
        <w:t xml:space="preserve">556 </w:t>
      </w:r>
      <w:r>
        <w:t xml:space="preserve">556 </w:t>
      </w:r>
    </w:p>
    <w:p>
      <w:r>
        <w:t xml:space="preserve">617989 </w:t>
      </w:r>
      <w:r>
        <w:t xml:space="preserve">NULL </w:t>
      </w:r>
      <w:r>
        <w:t xml:space="preserve">2023-06-01 00:00:00 </w:t>
      </w:r>
      <w:r>
        <w:t xml:space="preserve">2023-10-10 00:00:00 </w:t>
      </w:r>
      <w:r>
        <w:t xml:space="preserve">2023-08-17 00:00:00 </w:t>
      </w:r>
      <w:r>
        <w:t xml:space="preserve">36 </w:t>
      </w:r>
      <w:r>
        <w:t xml:space="preserve">198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620602 </w:t>
      </w:r>
      <w:r>
        <w:t xml:space="preserve">Organisation Internationale pour les Migrations </w:t>
      </w:r>
      <w:r>
        <w:t xml:space="preserve">OIM </w:t>
      </w:r>
      <w:r>
        <w:t xml:space="preserve">556 </w:t>
      </w:r>
      <w:r>
        <w:t xml:space="preserve">556 </w:t>
      </w:r>
    </w:p>
    <w:p>
      <w:r>
        <w:t xml:space="preserve">617990 </w:t>
      </w:r>
      <w:r>
        <w:t xml:space="preserve">NULL </w:t>
      </w:r>
      <w:r>
        <w:t xml:space="preserve">2023-03-01 00:00:00 </w:t>
      </w:r>
      <w:r>
        <w:t xml:space="preserve">2023-10-10 00:00:00 </w:t>
      </w:r>
      <w:r>
        <w:t xml:space="preserve">2023-08-13 00:00:00 </w:t>
      </w:r>
      <w:r>
        <w:t xml:space="preserve">56 </w:t>
      </w:r>
      <w:r>
        <w:t xml:space="preserve">225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620603 </w:t>
      </w:r>
      <w:r>
        <w:t xml:space="preserve">Organisation Internationale pour les Migrations </w:t>
      </w:r>
      <w:r>
        <w:t xml:space="preserve">OIM </w:t>
      </w:r>
      <w:r>
        <w:t xml:space="preserve">556 </w:t>
      </w:r>
      <w:r>
        <w:t xml:space="preserve">556 </w:t>
      </w:r>
    </w:p>
    <w:p>
      <w:r>
        <w:t xml:space="preserve">617991 </w:t>
      </w:r>
      <w:r>
        <w:t xml:space="preserve">NULL </w:t>
      </w:r>
      <w:r>
        <w:t xml:space="preserve">2022-12-01 00:00:00 </w:t>
      </w:r>
      <w:r>
        <w:t xml:space="preserve">2023-10-10 00:00:00 </w:t>
      </w:r>
      <w:r>
        <w:t xml:space="preserve">2023-08-09 00:00:00 </w:t>
      </w:r>
      <w:r>
        <w:t xml:space="preserve">25 </w:t>
      </w:r>
      <w:r>
        <w:t xml:space="preserve">125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620604 </w:t>
      </w:r>
      <w:r>
        <w:t xml:space="preserve">Organisation Internationale pour les Migrations </w:t>
      </w:r>
      <w:r>
        <w:t xml:space="preserve">OIM </w:t>
      </w:r>
      <w:r>
        <w:t xml:space="preserve">556 </w:t>
      </w:r>
      <w:r>
        <w:t xml:space="preserve">556 </w:t>
      </w:r>
    </w:p>
    <w:p>
      <w:r>
        <w:t xml:space="preserve">617992 </w:t>
      </w:r>
      <w:r>
        <w:t xml:space="preserve">NULL </w:t>
      </w:r>
      <w:r>
        <w:t xml:space="preserve">2023-06-01 00:00:00 </w:t>
      </w:r>
      <w:r>
        <w:t xml:space="preserve">2023-10-10 00:00:00 </w:t>
      </w:r>
      <w:r>
        <w:t xml:space="preserve">2023-08-09 00:00:00 </w:t>
      </w:r>
      <w:r>
        <w:t xml:space="preserve">3 </w:t>
      </w:r>
      <w:r>
        <w:t xml:space="preserve">17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620605 </w:t>
      </w:r>
      <w:r>
        <w:t xml:space="preserve">Organisation Internationale pour les Migrations </w:t>
      </w:r>
      <w:r>
        <w:t xml:space="preserve">OIM </w:t>
      </w:r>
      <w:r>
        <w:t xml:space="preserve">556 </w:t>
      </w:r>
      <w:r>
        <w:t xml:space="preserve">556 </w:t>
      </w:r>
    </w:p>
    <w:p>
      <w:r>
        <w:t xml:space="preserve">617993 </w:t>
      </w:r>
      <w:r>
        <w:t xml:space="preserve">NULL </w:t>
      </w:r>
      <w:r>
        <w:t xml:space="preserve">2023-08-25 00:00:00 </w:t>
      </w:r>
      <w:r>
        <w:t xml:space="preserve">2023-10-10 00:00:00 </w:t>
      </w:r>
      <w:r>
        <w:t xml:space="preserve">2023-08-09 00:00:00 </w:t>
      </w:r>
      <w:r>
        <w:t xml:space="preserve">14 </w:t>
      </w:r>
      <w:r>
        <w:t xml:space="preserve">82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620606 </w:t>
      </w:r>
      <w:r>
        <w:t xml:space="preserve">Organisation Internationale pour les Migrations </w:t>
      </w:r>
      <w:r>
        <w:t xml:space="preserve">OIM </w:t>
      </w:r>
      <w:r>
        <w:t xml:space="preserve">556 </w:t>
      </w:r>
      <w:r>
        <w:t xml:space="preserve">556 </w:t>
      </w:r>
    </w:p>
    <w:p>
      <w:r>
        <w:t xml:space="preserve">617994 </w:t>
      </w:r>
      <w:r>
        <w:t xml:space="preserve">NULL </w:t>
      </w:r>
      <w:r>
        <w:t xml:space="preserve">2023-08-25 00:00:00 </w:t>
      </w:r>
      <w:r>
        <w:t xml:space="preserve">2023-10-10 00:00:00 </w:t>
      </w:r>
      <w:r>
        <w:t xml:space="preserve">2023-08-08 00:00:00 </w:t>
      </w:r>
      <w:r>
        <w:t xml:space="preserve">10 </w:t>
      </w:r>
      <w:r>
        <w:t xml:space="preserve">52 </w:t>
      </w:r>
      <w:r>
        <w:t xml:space="preserve">2 </w:t>
      </w:r>
      <w:r>
        <w:t xml:space="preserve">Retourné </w:t>
      </w:r>
      <w:r>
        <w:t xml:space="preserve">CD5402ZS04 </w:t>
      </w:r>
      <w:r>
        <w:t xml:space="preserve">CD5402ZS04AS15 </w:t>
      </w:r>
      <w:r>
        <w:t xml:space="preserve">PINZILI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620607 </w:t>
      </w:r>
      <w:r>
        <w:t xml:space="preserve">Organisation Internationale pour les Migrations </w:t>
      </w:r>
      <w:r>
        <w:t xml:space="preserve">OIM </w:t>
      </w:r>
      <w:r>
        <w:t xml:space="preserve">556 </w:t>
      </w:r>
      <w:r>
        <w:t xml:space="preserve">556 </w:t>
      </w:r>
    </w:p>
    <w:p>
      <w:r>
        <w:t xml:space="preserve">617995 </w:t>
      </w:r>
      <w:r>
        <w:t xml:space="preserve">NULL </w:t>
      </w:r>
      <w:r>
        <w:t xml:space="preserve">2023-03-01 00:00:00 </w:t>
      </w:r>
      <w:r>
        <w:t xml:space="preserve">2023-10-10 00:00:00 </w:t>
      </w:r>
      <w:r>
        <w:t xml:space="preserve">2023-08-17 00:00:00 </w:t>
      </w:r>
      <w:r>
        <w:t xml:space="preserve">39 </w:t>
      </w:r>
      <w:r>
        <w:t xml:space="preserve">224 </w:t>
      </w:r>
      <w:r>
        <w:t xml:space="preserve">2 </w:t>
      </w:r>
      <w:r>
        <w:t xml:space="preserve">Retourné </w:t>
      </w:r>
      <w:r>
        <w:t xml:space="preserve">CD5405ZS12 </w:t>
      </w:r>
      <w:r>
        <w:t xml:space="preserve">CD5405ZS12AS19 </w:t>
      </w:r>
      <w:r>
        <w:t xml:space="preserve">TERALI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620608 </w:t>
      </w:r>
      <w:r>
        <w:t xml:space="preserve">Organisation Internationale pour les Migrations </w:t>
      </w:r>
      <w:r>
        <w:t xml:space="preserve">OIM </w:t>
      </w:r>
      <w:r>
        <w:t xml:space="preserve">556 </w:t>
      </w:r>
      <w:r>
        <w:t xml:space="preserve">556 </w:t>
      </w:r>
    </w:p>
    <w:p>
      <w:r>
        <w:t xml:space="preserve">617996 </w:t>
      </w:r>
      <w:r>
        <w:t xml:space="preserve">NULL </w:t>
      </w:r>
      <w:r>
        <w:t xml:space="preserve">2023-03-01 00:00:00 </w:t>
      </w:r>
      <w:r>
        <w:t xml:space="preserve">2023-10-10 00:00:00 </w:t>
      </w:r>
      <w:r>
        <w:t xml:space="preserve">2023-08-11 00:00:00 </w:t>
      </w:r>
      <w:r>
        <w:t xml:space="preserve">34 </w:t>
      </w:r>
      <w:r>
        <w:t xml:space="preserve">159 </w:t>
      </w:r>
      <w:r>
        <w:t xml:space="preserve">2 </w:t>
      </w:r>
      <w:r>
        <w:t xml:space="preserve">Retourné </w:t>
      </w:r>
      <w:r>
        <w:t xml:space="preserve">CD5405ZS01 </w:t>
      </w:r>
      <w:r>
        <w:t xml:space="preserve">CD5405ZS01AS09 </w:t>
      </w:r>
      <w:r>
        <w:t xml:space="preserve">NYARADA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620609 </w:t>
      </w:r>
      <w:r>
        <w:t xml:space="preserve">Organisation Internationale pour les Migrations </w:t>
      </w:r>
      <w:r>
        <w:t xml:space="preserve">OIM </w:t>
      </w:r>
      <w:r>
        <w:t xml:space="preserve">556 </w:t>
      </w:r>
      <w:r>
        <w:t xml:space="preserve">556 </w:t>
      </w:r>
    </w:p>
    <w:p>
      <w:r>
        <w:t xml:space="preserve">617997 </w:t>
      </w:r>
      <w:r>
        <w:t xml:space="preserve">NULL </w:t>
      </w:r>
      <w:r>
        <w:t xml:space="preserve">2022-06-01 00:00:00 </w:t>
      </w:r>
      <w:r>
        <w:t xml:space="preserve">2023-10-10 00:00:00 </w:t>
      </w:r>
      <w:r>
        <w:t xml:space="preserve">2023-08-22 00:00:00 </w:t>
      </w:r>
      <w:r>
        <w:t xml:space="preserve">3 </w:t>
      </w:r>
      <w:r>
        <w:t xml:space="preserve">8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620610 </w:t>
      </w:r>
      <w:r>
        <w:t xml:space="preserve">Organisation Internationale pour les Migrations </w:t>
      </w:r>
      <w:r>
        <w:t xml:space="preserve">OIM </w:t>
      </w:r>
      <w:r>
        <w:t xml:space="preserve">556 </w:t>
      </w:r>
      <w:r>
        <w:t xml:space="preserve">556 </w:t>
      </w:r>
    </w:p>
    <w:p>
      <w:r>
        <w:t xml:space="preserve">617998 </w:t>
      </w:r>
      <w:r>
        <w:t xml:space="preserve">NULL </w:t>
      </w:r>
      <w:r>
        <w:t xml:space="preserve">2022-09-01 00:00:00 </w:t>
      </w:r>
      <w:r>
        <w:t xml:space="preserve">2023-10-10 00:00:00 </w:t>
      </w:r>
      <w:r>
        <w:t xml:space="preserve">2023-08-22 00:00:00 </w:t>
      </w:r>
      <w:r>
        <w:t xml:space="preserve">6 </w:t>
      </w:r>
      <w:r>
        <w:t xml:space="preserve">15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620611 </w:t>
      </w:r>
      <w:r>
        <w:t xml:space="preserve">Organisation Internationale pour les Migrations </w:t>
      </w:r>
      <w:r>
        <w:t xml:space="preserve">OIM </w:t>
      </w:r>
      <w:r>
        <w:t xml:space="preserve">556 </w:t>
      </w:r>
      <w:r>
        <w:t xml:space="preserve">556 </w:t>
      </w:r>
    </w:p>
    <w:p>
      <w:r>
        <w:t xml:space="preserve">617999 </w:t>
      </w:r>
      <w:r>
        <w:t xml:space="preserve">NULL </w:t>
      </w:r>
      <w:r>
        <w:t xml:space="preserve">2023-08-25 00:00:00 </w:t>
      </w:r>
      <w:r>
        <w:t xml:space="preserve">2023-10-10 00:00:00 </w:t>
      </w:r>
      <w:r>
        <w:t xml:space="preserve">2023-08-22 00:00:00 </w:t>
      </w:r>
      <w:r>
        <w:t xml:space="preserve">50 </w:t>
      </w:r>
      <w:r>
        <w:t xml:space="preserve">200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CD54050208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620612 </w:t>
      </w:r>
      <w:r>
        <w:t xml:space="preserve">Organisation Internationale pour les Migrations </w:t>
      </w:r>
      <w:r>
        <w:t xml:space="preserve">OIM </w:t>
      </w:r>
      <w:r>
        <w:t xml:space="preserve">556 </w:t>
      </w:r>
      <w:r>
        <w:t xml:space="preserve">556 </w:t>
      </w:r>
    </w:p>
    <w:p>
      <w:r>
        <w:t xml:space="preserve">618000 </w:t>
      </w:r>
      <w:r>
        <w:t xml:space="preserve">NULL </w:t>
      </w:r>
      <w:r>
        <w:t xml:space="preserve">2022-06-01 00:00:00 </w:t>
      </w:r>
      <w:r>
        <w:t xml:space="preserve">2023-10-10 00:00:00 </w:t>
      </w:r>
      <w:r>
        <w:t xml:space="preserve">2023-08-24 00:00:00 </w:t>
      </w:r>
      <w:r>
        <w:t xml:space="preserve">2 </w:t>
      </w:r>
      <w:r>
        <w:t xml:space="preserve">11 </w:t>
      </w:r>
      <w:r>
        <w:t xml:space="preserve">2 </w:t>
      </w:r>
      <w:r>
        <w:t xml:space="preserve">Retourné </w:t>
      </w:r>
      <w:r>
        <w:t xml:space="preserve">CD5407ZS07 </w:t>
      </w:r>
      <w:r>
        <w:t xml:space="preserve">CD5407ZS07AS03 </w:t>
      </w:r>
      <w:r>
        <w:t xml:space="preserve">Rimba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620613 </w:t>
      </w:r>
      <w:r>
        <w:t xml:space="preserve">Organisation Internationale pour les Migrations </w:t>
      </w:r>
      <w:r>
        <w:t xml:space="preserve">OIM </w:t>
      </w:r>
      <w:r>
        <w:t xml:space="preserve">556 </w:t>
      </w:r>
      <w:r>
        <w:t xml:space="preserve">556 </w:t>
      </w:r>
    </w:p>
    <w:p>
      <w:r>
        <w:t xml:space="preserve">618001 </w:t>
      </w:r>
      <w:r>
        <w:t xml:space="preserve">NULL </w:t>
      </w:r>
      <w:r>
        <w:t xml:space="preserve">2022-09-01 00:00:00 </w:t>
      </w:r>
      <w:r>
        <w:t xml:space="preserve">2023-10-10 00:00:00 </w:t>
      </w:r>
      <w:r>
        <w:t xml:space="preserve">2023-08-24 00:00:00 </w:t>
      </w:r>
      <w:r>
        <w:t xml:space="preserve">1 </w:t>
      </w:r>
      <w:r>
        <w:t xml:space="preserve">5 </w:t>
      </w:r>
      <w:r>
        <w:t xml:space="preserve">2 </w:t>
      </w:r>
      <w:r>
        <w:t xml:space="preserve">Retourné </w:t>
      </w:r>
      <w:r>
        <w:t xml:space="preserve">CD5407ZS07 </w:t>
      </w:r>
      <w:r>
        <w:t xml:space="preserve">CD5407ZS07AS03 </w:t>
      </w:r>
      <w:r>
        <w:t xml:space="preserve">Rimba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620614 </w:t>
      </w:r>
      <w:r>
        <w:t xml:space="preserve">Organisation Internationale pour les Migrations </w:t>
      </w:r>
      <w:r>
        <w:t xml:space="preserve">OIM </w:t>
      </w:r>
      <w:r>
        <w:t xml:space="preserve">556 </w:t>
      </w:r>
      <w:r>
        <w:t xml:space="preserve">556 </w:t>
      </w:r>
    </w:p>
    <w:p>
      <w:r>
        <w:t xml:space="preserve">618002 </w:t>
      </w:r>
      <w:r>
        <w:t xml:space="preserve">NULL </w:t>
      </w:r>
      <w:r>
        <w:t xml:space="preserve">2023-08-25 00:00:00 </w:t>
      </w:r>
      <w:r>
        <w:t xml:space="preserve">2023-10-10 00:00:00 </w:t>
      </w:r>
      <w:r>
        <w:t xml:space="preserve">2023-08-24 00:00:00 </w:t>
      </w:r>
      <w:r>
        <w:t xml:space="preserve">31 </w:t>
      </w:r>
      <w:r>
        <w:t xml:space="preserve">189 </w:t>
      </w:r>
      <w:r>
        <w:t xml:space="preserve">2 </w:t>
      </w:r>
      <w:r>
        <w:t xml:space="preserve">Retourné </w:t>
      </w:r>
      <w:r>
        <w:t xml:space="preserve">CD5407ZS07 </w:t>
      </w:r>
      <w:r>
        <w:t xml:space="preserve">CD5407ZS07AS03 </w:t>
      </w:r>
      <w:r>
        <w:t xml:space="preserve">Rimba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620615 </w:t>
      </w:r>
      <w:r>
        <w:t xml:space="preserve">Organisation Internationale pour les Migrations </w:t>
      </w:r>
      <w:r>
        <w:t xml:space="preserve">OIM </w:t>
      </w:r>
      <w:r>
        <w:t xml:space="preserve">556 </w:t>
      </w:r>
      <w:r>
        <w:t xml:space="preserve">556 </w:t>
      </w:r>
    </w:p>
    <w:p>
      <w:r>
        <w:t xml:space="preserve">618004 </w:t>
      </w:r>
      <w:r>
        <w:t xml:space="preserve">NULL </w:t>
      </w:r>
      <w:r>
        <w:t xml:space="preserve">2022-06-01 00:00:00 </w:t>
      </w:r>
      <w:r>
        <w:t xml:space="preserve">2023-10-10 00:00:00 </w:t>
      </w:r>
      <w:r>
        <w:t xml:space="preserve">2023-08-17 00:00:00 </w:t>
      </w:r>
      <w:r>
        <w:t xml:space="preserve">17 </w:t>
      </w:r>
      <w:r>
        <w:t xml:space="preserve">85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620617 </w:t>
      </w:r>
      <w:r>
        <w:t xml:space="preserve">Organisation Internationale pour les Migrations </w:t>
      </w:r>
      <w:r>
        <w:t xml:space="preserve">OIM </w:t>
      </w:r>
      <w:r>
        <w:t xml:space="preserve">556 </w:t>
      </w:r>
      <w:r>
        <w:t xml:space="preserve">556 </w:t>
      </w:r>
    </w:p>
    <w:p>
      <w:r>
        <w:t xml:space="preserve">618005 </w:t>
      </w:r>
      <w:r>
        <w:t xml:space="preserve">NULL </w:t>
      </w:r>
      <w:r>
        <w:t xml:space="preserve">2023-03-01 00:00:00 </w:t>
      </w:r>
      <w:r>
        <w:t xml:space="preserve">2023-10-10 00:00:00 </w:t>
      </w:r>
      <w:r>
        <w:t xml:space="preserve">2023-08-17 00:00:00 </w:t>
      </w:r>
      <w:r>
        <w:t xml:space="preserve">12 </w:t>
      </w:r>
      <w:r>
        <w:t xml:space="preserve">41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620618 </w:t>
      </w:r>
      <w:r>
        <w:t xml:space="preserve">Organisation Internationale pour les Migrations </w:t>
      </w:r>
      <w:r>
        <w:t xml:space="preserve">OIM </w:t>
      </w:r>
      <w:r>
        <w:t xml:space="preserve">556 </w:t>
      </w:r>
      <w:r>
        <w:t xml:space="preserve">556 </w:t>
      </w:r>
    </w:p>
    <w:p>
      <w:r>
        <w:t xml:space="preserve">618006 </w:t>
      </w:r>
      <w:r>
        <w:t xml:space="preserve">NULL </w:t>
      </w:r>
      <w:r>
        <w:t xml:space="preserve">2023-08-25 00:00:00 </w:t>
      </w:r>
      <w:r>
        <w:t xml:space="preserve">2023-10-10 00:00:00 </w:t>
      </w:r>
      <w:r>
        <w:t xml:space="preserve">2023-08-17 00:00:00 </w:t>
      </w:r>
      <w:r>
        <w:t xml:space="preserve">28 </w:t>
      </w:r>
      <w:r>
        <w:t xml:space="preserve">95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620619 </w:t>
      </w:r>
      <w:r>
        <w:t xml:space="preserve">Organisation Internationale pour les Migrations </w:t>
      </w:r>
      <w:r>
        <w:t xml:space="preserve">OIM </w:t>
      </w:r>
      <w:r>
        <w:t xml:space="preserve">556 </w:t>
      </w:r>
      <w:r>
        <w:t xml:space="preserve">556 </w:t>
      </w:r>
    </w:p>
    <w:p>
      <w:r>
        <w:t xml:space="preserve">618007 </w:t>
      </w:r>
      <w:r>
        <w:t xml:space="preserve">NULL </w:t>
      </w:r>
      <w:r>
        <w:t xml:space="preserve">2023-03-01 00:00:00 </w:t>
      </w:r>
      <w:r>
        <w:t xml:space="preserve">2023-10-10 00:00:00 </w:t>
      </w:r>
      <w:r>
        <w:t xml:space="preserve">2023-08-15 00:00:00 </w:t>
      </w:r>
      <w:r>
        <w:t xml:space="preserve">40 </w:t>
      </w:r>
      <w:r>
        <w:t xml:space="preserve">220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620620 </w:t>
      </w:r>
      <w:r>
        <w:t xml:space="preserve">Organisation Internationale pour les Migrations </w:t>
      </w:r>
      <w:r>
        <w:t xml:space="preserve">OIM </w:t>
      </w:r>
      <w:r>
        <w:t xml:space="preserve">556 </w:t>
      </w:r>
      <w:r>
        <w:t xml:space="preserve">556 </w:t>
      </w:r>
    </w:p>
    <w:p>
      <w:r>
        <w:t xml:space="preserve">618008 </w:t>
      </w:r>
      <w:r>
        <w:t xml:space="preserve">NULL </w:t>
      </w:r>
      <w:r>
        <w:t xml:space="preserve">2022-06-01 00:00:00 </w:t>
      </w:r>
      <w:r>
        <w:t xml:space="preserve">2023-10-10 00:00:00 </w:t>
      </w:r>
      <w:r>
        <w:t xml:space="preserve">2023-08-17 00:00:00 </w:t>
      </w:r>
      <w:r>
        <w:t xml:space="preserve">42 </w:t>
      </w:r>
      <w:r>
        <w:t xml:space="preserve">220 </w:t>
      </w:r>
      <w:r>
        <w:t xml:space="preserve">2 </w:t>
      </w:r>
      <w:r>
        <w:t xml:space="preserve">Retourné </w:t>
      </w:r>
      <w:r>
        <w:t xml:space="preserve">CD5409ZS05 </w:t>
      </w:r>
      <w:r>
        <w:t xml:space="preserve">CD5409ZS05AS07 </w:t>
      </w:r>
      <w:r>
        <w:t xml:space="preserve">KEREKERE </w:t>
      </w:r>
      <w:r>
        <w:t xml:space="preserve">Biringi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620621 </w:t>
      </w:r>
      <w:r>
        <w:t xml:space="preserve">Organisation Internationale pour les Migrations </w:t>
      </w:r>
      <w:r>
        <w:t xml:space="preserve">OIM </w:t>
      </w:r>
      <w:r>
        <w:t xml:space="preserve">556 </w:t>
      </w:r>
      <w:r>
        <w:t xml:space="preserve">556 </w:t>
      </w:r>
    </w:p>
    <w:p>
      <w:r>
        <w:t xml:space="preserve">618009 </w:t>
      </w:r>
      <w:r>
        <w:t xml:space="preserve">NULL </w:t>
      </w:r>
      <w:r>
        <w:t xml:space="preserve">2022-06-01 00:00:00 </w:t>
      </w:r>
      <w:r>
        <w:t xml:space="preserve">2023-10-10 00:00:00 </w:t>
      </w:r>
      <w:r>
        <w:t xml:space="preserve">2023-08-11 00:00:00 </w:t>
      </w:r>
      <w:r>
        <w:t xml:space="preserve">13 </w:t>
      </w:r>
      <w:r>
        <w:t xml:space="preserve">65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CD54051309 </w:t>
      </w:r>
      <w:r>
        <w:t xml:space="preserve">Ndjaudha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CD54051306 </w:t>
      </w:r>
      <w:r>
        <w:t xml:space="preserve">Gokalu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620622 </w:t>
      </w:r>
      <w:r>
        <w:t xml:space="preserve">Organisation Internationale pour les Migrations </w:t>
      </w:r>
      <w:r>
        <w:t xml:space="preserve">OIM </w:t>
      </w:r>
      <w:r>
        <w:t xml:space="preserve">556 </w:t>
      </w:r>
      <w:r>
        <w:t xml:space="preserve">556 </w:t>
      </w:r>
    </w:p>
    <w:p>
      <w:r>
        <w:t xml:space="preserve">618010 </w:t>
      </w:r>
      <w:r>
        <w:t xml:space="preserve">NULL </w:t>
      </w:r>
      <w:r>
        <w:t xml:space="preserve">2022-09-01 00:00:00 </w:t>
      </w:r>
      <w:r>
        <w:t xml:space="preserve">2023-10-10 00:00:00 </w:t>
      </w:r>
      <w:r>
        <w:t xml:space="preserve">2023-08-11 00:00:00 </w:t>
      </w:r>
      <w:r>
        <w:t xml:space="preserve">6 </w:t>
      </w:r>
      <w:r>
        <w:t xml:space="preserve">30 </w:t>
      </w:r>
      <w:r>
        <w:t xml:space="preserve">2 </w:t>
      </w:r>
      <w:r>
        <w:t xml:space="preserve">Retourné </w:t>
      </w:r>
      <w:r>
        <w:t xml:space="preserve">CD5405ZS04 </w:t>
      </w:r>
      <w:r>
        <w:t xml:space="preserve">CD5405ZS04AS05 </w:t>
      </w:r>
      <w:r>
        <w:t xml:space="preserve">DJUGU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CD54051309 </w:t>
      </w:r>
      <w:r>
        <w:t xml:space="preserve">Ndjaudha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CD54051306 </w:t>
      </w:r>
      <w:r>
        <w:t xml:space="preserve">Gokalu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620623 </w:t>
      </w:r>
      <w:r>
        <w:t xml:space="preserve">Organisation Internationale pour les Migrations </w:t>
      </w:r>
      <w:r>
        <w:t xml:space="preserve">OIM </w:t>
      </w:r>
      <w:r>
        <w:t xml:space="preserve">556 </w:t>
      </w:r>
      <w:r>
        <w:t xml:space="preserve">556 </w:t>
      </w:r>
    </w:p>
    <w:p>
      <w:r>
        <w:t xml:space="preserve">618011 </w:t>
      </w:r>
      <w:r>
        <w:t xml:space="preserve">NULL </w:t>
      </w:r>
      <w:r>
        <w:t xml:space="preserve">2022-06-01 00:00:00 </w:t>
      </w:r>
      <w:r>
        <w:t xml:space="preserve">2023-10-10 00:00:00 </w:t>
      </w:r>
      <w:r>
        <w:t xml:space="preserve">2023-08-10 00:00:00 </w:t>
      </w:r>
      <w:r>
        <w:t xml:space="preserve">3 </w:t>
      </w:r>
      <w:r>
        <w:t xml:space="preserve">22 </w:t>
      </w:r>
      <w:r>
        <w:t xml:space="preserve">2 </w:t>
      </w:r>
      <w:r>
        <w:t xml:space="preserve">Retourné </w:t>
      </w:r>
      <w:r>
        <w:t xml:space="preserve">CD5407ZS07 </w:t>
      </w:r>
      <w:r>
        <w:t xml:space="preserve">CD5407ZS07AS18 </w:t>
      </w:r>
      <w:r>
        <w:t xml:space="preserve">RAAVACHE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CD54070703 </w:t>
      </w:r>
      <w:r>
        <w:t xml:space="preserve">Djupajow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620624 </w:t>
      </w:r>
      <w:r>
        <w:t xml:space="preserve">Organisation Internationale pour les Migrations </w:t>
      </w:r>
      <w:r>
        <w:t xml:space="preserve">OIM </w:t>
      </w:r>
      <w:r>
        <w:t xml:space="preserve">556 </w:t>
      </w:r>
      <w:r>
        <w:t xml:space="preserve">556 </w:t>
      </w:r>
    </w:p>
    <w:p>
      <w:r>
        <w:t xml:space="preserve">618012 </w:t>
      </w:r>
      <w:r>
        <w:t xml:space="preserve">NULL </w:t>
      </w:r>
      <w:r>
        <w:t xml:space="preserve">2022-09-01 00:00:00 </w:t>
      </w:r>
      <w:r>
        <w:t xml:space="preserve">2023-10-10 00:00:00 </w:t>
      </w:r>
      <w:r>
        <w:t xml:space="preserve">2023-08-10 00:00:00 </w:t>
      </w:r>
      <w:r>
        <w:t xml:space="preserve">2 </w:t>
      </w:r>
      <w:r>
        <w:t xml:space="preserve">14 </w:t>
      </w:r>
      <w:r>
        <w:t xml:space="preserve">2 </w:t>
      </w:r>
      <w:r>
        <w:t xml:space="preserve">Retourné </w:t>
      </w:r>
      <w:r>
        <w:t xml:space="preserve">CD5407ZS07 </w:t>
      </w:r>
      <w:r>
        <w:t xml:space="preserve">CD5407ZS07AS18 </w:t>
      </w:r>
      <w:r>
        <w:t xml:space="preserve">RAAVACHE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CD54070703 </w:t>
      </w:r>
      <w:r>
        <w:t xml:space="preserve">Djupajow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620625 </w:t>
      </w:r>
      <w:r>
        <w:t xml:space="preserve">Organisation Internationale pour les Migrations </w:t>
      </w:r>
      <w:r>
        <w:t xml:space="preserve">OIM </w:t>
      </w:r>
      <w:r>
        <w:t xml:space="preserve">556 </w:t>
      </w:r>
      <w:r>
        <w:t xml:space="preserve">556 </w:t>
      </w:r>
    </w:p>
    <w:p>
      <w:r>
        <w:t xml:space="preserve">618013 </w:t>
      </w:r>
      <w:r>
        <w:t xml:space="preserve">NULL </w:t>
      </w:r>
      <w:r>
        <w:t xml:space="preserve">2023-06-01 00:00:00 </w:t>
      </w:r>
      <w:r>
        <w:t xml:space="preserve">2023-10-10 00:00:00 </w:t>
      </w:r>
      <w:r>
        <w:t xml:space="preserve">2023-08-22 00:00:00 </w:t>
      </w:r>
      <w:r>
        <w:t xml:space="preserve">21 </w:t>
      </w:r>
      <w:r>
        <w:t xml:space="preserve">110 </w:t>
      </w:r>
      <w:r>
        <w:t xml:space="preserve">2 </w:t>
      </w:r>
      <w:r>
        <w:t xml:space="preserve">Retourné </w:t>
      </w:r>
      <w:r>
        <w:t xml:space="preserve">CD5405ZS08 </w:t>
      </w:r>
      <w:r>
        <w:t xml:space="preserve">CD5405ZS08AS07 </w:t>
      </w:r>
      <w:r>
        <w:t xml:space="preserve">MUTUMBI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620626 </w:t>
      </w:r>
      <w:r>
        <w:t xml:space="preserve">Organisation Internationale pour les Migrations </w:t>
      </w:r>
      <w:r>
        <w:t xml:space="preserve">OIM </w:t>
      </w:r>
      <w:r>
        <w:t xml:space="preserve">556 </w:t>
      </w:r>
      <w:r>
        <w:t xml:space="preserve">556 </w:t>
      </w:r>
    </w:p>
    <w:p>
      <w:r>
        <w:t xml:space="preserve">618014 </w:t>
      </w:r>
      <w:r>
        <w:t xml:space="preserve">NULL </w:t>
      </w:r>
      <w:r>
        <w:t xml:space="preserve">2022-06-01 00:00:00 </w:t>
      </w:r>
      <w:r>
        <w:t xml:space="preserve">2023-10-10 00:00:00 </w:t>
      </w:r>
      <w:r>
        <w:t xml:space="preserve">2023-08-08 00:00:00 </w:t>
      </w:r>
      <w:r>
        <w:t xml:space="preserve">32 </w:t>
      </w:r>
      <w:r>
        <w:t xml:space="preserve">150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620627 </w:t>
      </w:r>
      <w:r>
        <w:t xml:space="preserve">Organisation Internationale pour les Migrations </w:t>
      </w:r>
      <w:r>
        <w:t xml:space="preserve">OIM </w:t>
      </w:r>
      <w:r>
        <w:t xml:space="preserve">556 </w:t>
      </w:r>
      <w:r>
        <w:t xml:space="preserve">556 </w:t>
      </w:r>
    </w:p>
    <w:p>
      <w:r>
        <w:t xml:space="preserve">618015 </w:t>
      </w:r>
      <w:r>
        <w:t xml:space="preserve">NULL </w:t>
      </w:r>
      <w:r>
        <w:t xml:space="preserve">2023-08-25 00:00:00 </w:t>
      </w:r>
      <w:r>
        <w:t xml:space="preserve">2023-10-10 00:00:00 </w:t>
      </w:r>
      <w:r>
        <w:t xml:space="preserve">2023-08-08 00:00:00 </w:t>
      </w:r>
      <w:r>
        <w:t xml:space="preserve">19 </w:t>
      </w:r>
      <w:r>
        <w:t xml:space="preserve">69 </w:t>
      </w:r>
      <w:r>
        <w:t xml:space="preserve">2 </w:t>
      </w:r>
      <w:r>
        <w:t xml:space="preserve">Retourné </w:t>
      </w:r>
      <w:r>
        <w:t xml:space="preserve">CD5402ZS04 </w:t>
      </w:r>
      <w:r>
        <w:t xml:space="preserve">CD5402ZS04AS01 </w:t>
      </w:r>
      <w:r>
        <w:t xml:space="preserve">BAMANDE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620628 </w:t>
      </w:r>
      <w:r>
        <w:t xml:space="preserve">Organisation Internationale pour les Migrations </w:t>
      </w:r>
      <w:r>
        <w:t xml:space="preserve">OIM </w:t>
      </w:r>
      <w:r>
        <w:t xml:space="preserve">556 </w:t>
      </w:r>
      <w:r>
        <w:t xml:space="preserve">556 </w:t>
      </w:r>
    </w:p>
    <w:p>
      <w:r>
        <w:t xml:space="preserve">618016 </w:t>
      </w:r>
      <w:r>
        <w:t xml:space="preserve">NULL </w:t>
      </w:r>
      <w:r>
        <w:t xml:space="preserve">2022-09-01 00:00:00 </w:t>
      </w:r>
      <w:r>
        <w:t xml:space="preserve">2023-10-10 00:00:00 </w:t>
      </w:r>
      <w:r>
        <w:t xml:space="preserve">2023-08-14 00:00:00 </w:t>
      </w:r>
      <w:r>
        <w:t xml:space="preserve">13 </w:t>
      </w:r>
      <w:r>
        <w:t xml:space="preserve">62 </w:t>
      </w:r>
      <w:r>
        <w:t xml:space="preserve">2 </w:t>
      </w:r>
      <w:r>
        <w:t xml:space="preserve">Retourné </w:t>
      </w:r>
      <w:r>
        <w:t xml:space="preserve">CD5405ZS11 </w:t>
      </w:r>
      <w:r>
        <w:t xml:space="preserve">CD5405ZS11AS02 </w:t>
      </w:r>
      <w:r>
        <w:t xml:space="preserve">HERITAGE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620629 </w:t>
      </w:r>
      <w:r>
        <w:t xml:space="preserve">Organisation Internationale pour les Migrations </w:t>
      </w:r>
      <w:r>
        <w:t xml:space="preserve">OIM </w:t>
      </w:r>
      <w:r>
        <w:t xml:space="preserve">556 </w:t>
      </w:r>
      <w:r>
        <w:t xml:space="preserve">556 </w:t>
      </w:r>
    </w:p>
    <w:p>
      <w:r>
        <w:t xml:space="preserve">618018 </w:t>
      </w:r>
      <w:r>
        <w:t xml:space="preserve">NULL </w:t>
      </w:r>
      <w:r>
        <w:t xml:space="preserve">2022-09-01 00:00:00 </w:t>
      </w:r>
      <w:r>
        <w:t xml:space="preserve">2023-10-10 00:00:00 </w:t>
      </w:r>
      <w:r>
        <w:t xml:space="preserve">2023-08-14 00:00:00 </w:t>
      </w:r>
      <w:r>
        <w:t xml:space="preserve">374 </w:t>
      </w:r>
      <w:r>
        <w:t xml:space="preserve">1870 </w:t>
      </w:r>
      <w:r>
        <w:t xml:space="preserve">2 </w:t>
      </w:r>
      <w:r>
        <w:t xml:space="preserve">Retourné </w:t>
      </w:r>
      <w:r>
        <w:t xml:space="preserve">CD5405ZS12 </w:t>
      </w:r>
      <w:r>
        <w:t xml:space="preserve">CD5405ZS12AS10 </w:t>
      </w:r>
      <w:r>
        <w:t xml:space="preserve">LAILO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620631 </w:t>
      </w:r>
      <w:r>
        <w:t xml:space="preserve">Organisation Internationale pour les Migrations </w:t>
      </w:r>
      <w:r>
        <w:t xml:space="preserve">OIM </w:t>
      </w:r>
      <w:r>
        <w:t xml:space="preserve">556 </w:t>
      </w:r>
      <w:r>
        <w:t xml:space="preserve">556 </w:t>
      </w:r>
    </w:p>
    <w:p>
      <w:r>
        <w:t xml:space="preserve">618019 </w:t>
      </w:r>
      <w:r>
        <w:t xml:space="preserve">NULL </w:t>
      </w:r>
      <w:r>
        <w:t xml:space="preserve">2022-06-01 00:00:00 </w:t>
      </w:r>
      <w:r>
        <w:t xml:space="preserve">2023-10-10 00:00:00 </w:t>
      </w:r>
      <w:r>
        <w:t xml:space="preserve">2023-08-09 00:00:00 </w:t>
      </w:r>
      <w:r>
        <w:t xml:space="preserve">21 </w:t>
      </w:r>
      <w:r>
        <w:t xml:space="preserve">147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620632 </w:t>
      </w:r>
      <w:r>
        <w:t xml:space="preserve">Organisation Internationale pour les Migrations </w:t>
      </w:r>
      <w:r>
        <w:t xml:space="preserve">OIM </w:t>
      </w:r>
      <w:r>
        <w:t xml:space="preserve">556 </w:t>
      </w:r>
      <w:r>
        <w:t xml:space="preserve">556 </w:t>
      </w:r>
    </w:p>
    <w:p>
      <w:r>
        <w:t xml:space="preserve">618020 </w:t>
      </w:r>
      <w:r>
        <w:t xml:space="preserve">NULL </w:t>
      </w:r>
      <w:r>
        <w:t xml:space="preserve">2022-09-01 00:00:00 </w:t>
      </w:r>
      <w:r>
        <w:t xml:space="preserve">2023-10-10 00:00:00 </w:t>
      </w:r>
      <w:r>
        <w:t xml:space="preserve">2023-08-09 00:00:00 </w:t>
      </w:r>
      <w:r>
        <w:t xml:space="preserve">69 </w:t>
      </w:r>
      <w:r>
        <w:t xml:space="preserve">480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620633 </w:t>
      </w:r>
      <w:r>
        <w:t xml:space="preserve">Organisation Internationale pour les Migrations </w:t>
      </w:r>
      <w:r>
        <w:t xml:space="preserve">OIM </w:t>
      </w:r>
      <w:r>
        <w:t xml:space="preserve">556 </w:t>
      </w:r>
      <w:r>
        <w:t xml:space="preserve">556 </w:t>
      </w:r>
    </w:p>
    <w:p>
      <w:r>
        <w:t xml:space="preserve">618021 </w:t>
      </w:r>
      <w:r>
        <w:t xml:space="preserve">NULL </w:t>
      </w:r>
      <w:r>
        <w:t xml:space="preserve">2022-12-01 00:00:00 </w:t>
      </w:r>
      <w:r>
        <w:t xml:space="preserve">2023-10-10 00:00:00 </w:t>
      </w:r>
      <w:r>
        <w:t xml:space="preserve">2023-08-09 00:00:00 </w:t>
      </w:r>
      <w:r>
        <w:t xml:space="preserve">15 </w:t>
      </w:r>
      <w:r>
        <w:t xml:space="preserve">104 </w:t>
      </w:r>
      <w:r>
        <w:t xml:space="preserve">2 </w:t>
      </w:r>
      <w:r>
        <w:t xml:space="preserve">Retourné </w:t>
      </w:r>
      <w:r>
        <w:t xml:space="preserve">CD5402ZS06 </w:t>
      </w:r>
      <w:r>
        <w:t xml:space="preserve">CD5402ZS06AS12 </w:t>
      </w:r>
      <w:r>
        <w:t xml:space="preserve">WALU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CD54020405 </w:t>
      </w:r>
      <w:r>
        <w:t xml:space="preserve">Ngombenyama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620634 </w:t>
      </w:r>
      <w:r>
        <w:t xml:space="preserve">Organisation Internationale pour les Migrations </w:t>
      </w:r>
      <w:r>
        <w:t xml:space="preserve">OIM </w:t>
      </w:r>
      <w:r>
        <w:t xml:space="preserve">556 </w:t>
      </w:r>
      <w:r>
        <w:t xml:space="preserve">556 </w:t>
      </w:r>
    </w:p>
    <w:p>
      <w:r>
        <w:t xml:space="preserve">618022 </w:t>
      </w:r>
      <w:r>
        <w:t xml:space="preserve">NULL </w:t>
      </w:r>
      <w:r>
        <w:t xml:space="preserve">2022-06-01 00:00:00 </w:t>
      </w:r>
      <w:r>
        <w:t xml:space="preserve">2023-10-10 00:00:00 </w:t>
      </w:r>
      <w:r>
        <w:t xml:space="preserve">2023-08-08 00:00:00 </w:t>
      </w:r>
      <w:r>
        <w:t xml:space="preserve">20 </w:t>
      </w:r>
      <w:r>
        <w:t xml:space="preserve">104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620635 </w:t>
      </w:r>
      <w:r>
        <w:t xml:space="preserve">Organisation Internationale pour les Migrations </w:t>
      </w:r>
      <w:r>
        <w:t xml:space="preserve">OIM </w:t>
      </w:r>
      <w:r>
        <w:t xml:space="preserve">556 </w:t>
      </w:r>
      <w:r>
        <w:t xml:space="preserve">556 </w:t>
      </w:r>
    </w:p>
    <w:p>
      <w:r>
        <w:t xml:space="preserve">618023 </w:t>
      </w:r>
      <w:r>
        <w:t xml:space="preserve">NULL </w:t>
      </w:r>
      <w:r>
        <w:t xml:space="preserve">2022-09-01 00:00:00 </w:t>
      </w:r>
      <w:r>
        <w:t xml:space="preserve">2023-10-10 00:00:00 </w:t>
      </w:r>
      <w:r>
        <w:t xml:space="preserve">2023-08-08 00:00:00 </w:t>
      </w:r>
      <w:r>
        <w:t xml:space="preserve">17 </w:t>
      </w:r>
      <w:r>
        <w:t xml:space="preserve">88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620636 </w:t>
      </w:r>
      <w:r>
        <w:t xml:space="preserve">Organisation Internationale pour les Migrations </w:t>
      </w:r>
      <w:r>
        <w:t xml:space="preserve">OIM </w:t>
      </w:r>
      <w:r>
        <w:t xml:space="preserve">556 </w:t>
      </w:r>
      <w:r>
        <w:t xml:space="preserve">556 </w:t>
      </w:r>
    </w:p>
    <w:p>
      <w:r>
        <w:t xml:space="preserve">618024 </w:t>
      </w:r>
      <w:r>
        <w:t xml:space="preserve">NULL </w:t>
      </w:r>
      <w:r>
        <w:t xml:space="preserve">2023-06-01 00:00:00 </w:t>
      </w:r>
      <w:r>
        <w:t xml:space="preserve">2023-10-10 00:00:00 </w:t>
      </w:r>
      <w:r>
        <w:t xml:space="preserve">2023-08-24 00:00:00 </w:t>
      </w:r>
      <w:r>
        <w:t xml:space="preserve">16 </w:t>
      </w:r>
      <w:r>
        <w:t xml:space="preserve">80 </w:t>
      </w:r>
      <w:r>
        <w:t xml:space="preserve">2 </w:t>
      </w:r>
      <w:r>
        <w:t xml:space="preserve">Retourné </w:t>
      </w:r>
      <w:r>
        <w:t xml:space="preserve">CD5405ZS08 </w:t>
      </w:r>
      <w:r>
        <w:t xml:space="preserve">CD5405ZS08AS03 </w:t>
      </w:r>
      <w:r>
        <w:t xml:space="preserve">KATOTO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620637 </w:t>
      </w:r>
      <w:r>
        <w:t xml:space="preserve">Organisation Internationale pour les Migrations </w:t>
      </w:r>
      <w:r>
        <w:t xml:space="preserve">OIM </w:t>
      </w:r>
      <w:r>
        <w:t xml:space="preserve">556 </w:t>
      </w:r>
      <w:r>
        <w:t xml:space="preserve">556 </w:t>
      </w:r>
    </w:p>
    <w:p>
      <w:r>
        <w:t xml:space="preserve">618025 </w:t>
      </w:r>
      <w:r>
        <w:t xml:space="preserve">NULL </w:t>
      </w:r>
      <w:r>
        <w:t xml:space="preserve">2022-06-01 00:00:00 </w:t>
      </w:r>
      <w:r>
        <w:t xml:space="preserve">2023-10-10 00:00:00 </w:t>
      </w:r>
      <w:r>
        <w:t xml:space="preserve">2023-08-21 00:00:00 </w:t>
      </w:r>
      <w:r>
        <w:t xml:space="preserve">120 </w:t>
      </w:r>
      <w:r>
        <w:t xml:space="preserve">500 </w:t>
      </w:r>
      <w:r>
        <w:t xml:space="preserve">2 </w:t>
      </w:r>
      <w:r>
        <w:t xml:space="preserve">Retourné </w:t>
      </w:r>
      <w:r>
        <w:t xml:space="preserve">CD5405ZS03 </w:t>
      </w:r>
      <w:r>
        <w:t xml:space="preserve">CD5405ZS03AS01 </w:t>
      </w:r>
      <w:r>
        <w:t xml:space="preserve">BLUKWA ETAT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CD54050604 </w:t>
      </w:r>
      <w:r>
        <w:t xml:space="preserve">Ng'le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620638 </w:t>
      </w:r>
      <w:r>
        <w:t xml:space="preserve">Organisation Internationale pour les Migrations </w:t>
      </w:r>
      <w:r>
        <w:t xml:space="preserve">OIM </w:t>
      </w:r>
      <w:r>
        <w:t xml:space="preserve">556 </w:t>
      </w:r>
      <w:r>
        <w:t xml:space="preserve">556 </w:t>
      </w:r>
    </w:p>
    <w:p>
      <w:r>
        <w:t xml:space="preserve">618026 </w:t>
      </w:r>
      <w:r>
        <w:t xml:space="preserve">NULL </w:t>
      </w:r>
      <w:r>
        <w:t xml:space="preserve">2022-06-01 00:00:00 </w:t>
      </w:r>
      <w:r>
        <w:t xml:space="preserve">2023-10-10 00:00:00 </w:t>
      </w:r>
      <w:r>
        <w:t xml:space="preserve">2023-08-16 00:00:00 </w:t>
      </w:r>
      <w:r>
        <w:t xml:space="preserve">13 </w:t>
      </w:r>
      <w:r>
        <w:t xml:space="preserve">69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620639 </w:t>
      </w:r>
      <w:r>
        <w:t xml:space="preserve">Organisation Internationale pour les Migrations </w:t>
      </w:r>
      <w:r>
        <w:t xml:space="preserve">OIM </w:t>
      </w:r>
      <w:r>
        <w:t xml:space="preserve">556 </w:t>
      </w:r>
      <w:r>
        <w:t xml:space="preserve">556 </w:t>
      </w:r>
    </w:p>
    <w:p>
      <w:r>
        <w:t xml:space="preserve">618027 </w:t>
      </w:r>
      <w:r>
        <w:t xml:space="preserve">NULL </w:t>
      </w:r>
      <w:r>
        <w:t xml:space="preserve">2022-09-01 00:00:00 </w:t>
      </w:r>
      <w:r>
        <w:t xml:space="preserve">2023-10-10 00:00:00 </w:t>
      </w:r>
      <w:r>
        <w:t xml:space="preserve">2023-08-16 00:00:00 </w:t>
      </w:r>
      <w:r>
        <w:t xml:space="preserve">32 </w:t>
      </w:r>
      <w:r>
        <w:t xml:space="preserve">169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620640 </w:t>
      </w:r>
      <w:r>
        <w:t xml:space="preserve">Organisation Internationale pour les Migrations </w:t>
      </w:r>
      <w:r>
        <w:t xml:space="preserve">OIM </w:t>
      </w:r>
      <w:r>
        <w:t xml:space="preserve">556 </w:t>
      </w:r>
      <w:r>
        <w:t xml:space="preserve">556 </w:t>
      </w:r>
    </w:p>
    <w:p>
      <w:r>
        <w:t xml:space="preserve">618028 </w:t>
      </w:r>
      <w:r>
        <w:t xml:space="preserve">NULL </w:t>
      </w:r>
      <w:r>
        <w:t xml:space="preserve">2022-12-01 00:00:00 </w:t>
      </w:r>
      <w:r>
        <w:t xml:space="preserve">2023-10-10 00:00:00 </w:t>
      </w:r>
      <w:r>
        <w:t xml:space="preserve">2023-08-16 00:00:00 </w:t>
      </w:r>
      <w:r>
        <w:t xml:space="preserve">11 </w:t>
      </w:r>
      <w:r>
        <w:t xml:space="preserve">58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620641 </w:t>
      </w:r>
      <w:r>
        <w:t xml:space="preserve">Organisation Internationale pour les Migrations </w:t>
      </w:r>
      <w:r>
        <w:t xml:space="preserve">OIM </w:t>
      </w:r>
      <w:r>
        <w:t xml:space="preserve">556 </w:t>
      </w:r>
      <w:r>
        <w:t xml:space="preserve">556 </w:t>
      </w:r>
    </w:p>
    <w:p>
      <w:r>
        <w:t xml:space="preserve">618029 </w:t>
      </w:r>
      <w:r>
        <w:t xml:space="preserve">NULL </w:t>
      </w:r>
      <w:r>
        <w:t xml:space="preserve">2023-03-01 00:00:00 </w:t>
      </w:r>
      <w:r>
        <w:t xml:space="preserve">2023-10-10 00:00:00 </w:t>
      </w:r>
      <w:r>
        <w:t xml:space="preserve">2023-08-16 00:00:00 </w:t>
      </w:r>
      <w:r>
        <w:t xml:space="preserve">70 </w:t>
      </w:r>
      <w:r>
        <w:t xml:space="preserve">340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620642 </w:t>
      </w:r>
      <w:r>
        <w:t xml:space="preserve">Organisation Internationale pour les Migrations </w:t>
      </w:r>
      <w:r>
        <w:t xml:space="preserve">OIM </w:t>
      </w:r>
      <w:r>
        <w:t xml:space="preserve">556 </w:t>
      </w:r>
      <w:r>
        <w:t xml:space="preserve">556 </w:t>
      </w:r>
    </w:p>
    <w:p>
      <w:r>
        <w:t xml:space="preserve">618030 </w:t>
      </w:r>
      <w:r>
        <w:t xml:space="preserve">NULL </w:t>
      </w:r>
      <w:r>
        <w:t xml:space="preserve">2022-09-01 00:00:00 </w:t>
      </w:r>
      <w:r>
        <w:t xml:space="preserve">2023-10-10 00:00:00 </w:t>
      </w:r>
      <w:r>
        <w:t xml:space="preserve">2023-08-22 00:00:00 </w:t>
      </w:r>
      <w:r>
        <w:t xml:space="preserve">36 </w:t>
      </w:r>
      <w:r>
        <w:t xml:space="preserve">194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620643 </w:t>
      </w:r>
      <w:r>
        <w:t xml:space="preserve">Organisation Internationale pour les Migrations </w:t>
      </w:r>
      <w:r>
        <w:t xml:space="preserve">OIM </w:t>
      </w:r>
      <w:r>
        <w:t xml:space="preserve">556 </w:t>
      </w:r>
      <w:r>
        <w:t xml:space="preserve">556 </w:t>
      </w:r>
    </w:p>
    <w:p>
      <w:r>
        <w:t xml:space="preserve">618031 </w:t>
      </w:r>
      <w:r>
        <w:t xml:space="preserve">NULL </w:t>
      </w:r>
      <w:r>
        <w:t xml:space="preserve">2022-12-01 00:00:00 </w:t>
      </w:r>
      <w:r>
        <w:t xml:space="preserve">2023-10-10 00:00:00 </w:t>
      </w:r>
      <w:r>
        <w:t xml:space="preserve">2023-08-22 00:00:00 </w:t>
      </w:r>
      <w:r>
        <w:t xml:space="preserve">24 </w:t>
      </w:r>
      <w:r>
        <w:t xml:space="preserve">129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620644 </w:t>
      </w:r>
      <w:r>
        <w:t xml:space="preserve">Organisation Internationale pour les Migrations </w:t>
      </w:r>
      <w:r>
        <w:t xml:space="preserve">OIM </w:t>
      </w:r>
      <w:r>
        <w:t xml:space="preserve">556 </w:t>
      </w:r>
      <w:r>
        <w:t xml:space="preserve">556 </w:t>
      </w:r>
    </w:p>
    <w:p>
      <w:r>
        <w:t xml:space="preserve">618032 </w:t>
      </w:r>
      <w:r>
        <w:t xml:space="preserve">NULL </w:t>
      </w:r>
      <w:r>
        <w:t xml:space="preserve">2023-03-01 00:00:00 </w:t>
      </w:r>
      <w:r>
        <w:t xml:space="preserve">2023-10-10 00:00:00 </w:t>
      </w:r>
      <w:r>
        <w:t xml:space="preserve">2023-08-22 00:00:00 </w:t>
      </w:r>
      <w:r>
        <w:t xml:space="preserve">43 </w:t>
      </w:r>
      <w:r>
        <w:t xml:space="preserve">223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620645 </w:t>
      </w:r>
      <w:r>
        <w:t xml:space="preserve">Organisation Internationale pour les Migrations </w:t>
      </w:r>
      <w:r>
        <w:t xml:space="preserve">OIM </w:t>
      </w:r>
      <w:r>
        <w:t xml:space="preserve">556 </w:t>
      </w:r>
      <w:r>
        <w:t xml:space="preserve">556 </w:t>
      </w:r>
    </w:p>
    <w:p>
      <w:r>
        <w:t xml:space="preserve">618033 </w:t>
      </w:r>
      <w:r>
        <w:t xml:space="preserve">NULL </w:t>
      </w:r>
      <w:r>
        <w:t xml:space="preserve">2023-06-01 00:00:00 </w:t>
      </w:r>
      <w:r>
        <w:t xml:space="preserve">2023-10-10 00:00:00 </w:t>
      </w:r>
      <w:r>
        <w:t xml:space="preserve">2023-08-22 00:00:00 </w:t>
      </w:r>
      <w:r>
        <w:t xml:space="preserve">35 </w:t>
      </w:r>
      <w:r>
        <w:t xml:space="preserve">182 </w:t>
      </w:r>
      <w:r>
        <w:t xml:space="preserve">2 </w:t>
      </w:r>
      <w:r>
        <w:t xml:space="preserve">Retourné </w:t>
      </w:r>
      <w:r>
        <w:t xml:space="preserve">CD5405ZS12 </w:t>
      </w:r>
      <w:r>
        <w:t xml:space="preserve">CD5405ZS12AS12 </w:t>
      </w:r>
      <w:r>
        <w:t xml:space="preserve">LIBI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CD54051106 </w:t>
      </w:r>
      <w:r>
        <w:t xml:space="preserve">Dz'na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620646 </w:t>
      </w:r>
      <w:r>
        <w:t xml:space="preserve">Organisation Internationale pour les Migrations </w:t>
      </w:r>
      <w:r>
        <w:t xml:space="preserve">OIM </w:t>
      </w:r>
      <w:r>
        <w:t xml:space="preserve">556 </w:t>
      </w:r>
      <w:r>
        <w:t xml:space="preserve">556 </w:t>
      </w:r>
    </w:p>
    <w:p>
      <w:r>
        <w:t xml:space="preserve">618034 </w:t>
      </w:r>
      <w:r>
        <w:t xml:space="preserve">NULL </w:t>
      </w:r>
      <w:r>
        <w:t xml:space="preserve">2022-06-01 00:00:00 </w:t>
      </w:r>
      <w:r>
        <w:t xml:space="preserve">2023-10-10 00:00:00 </w:t>
      </w:r>
      <w:r>
        <w:t xml:space="preserve">2023-08-17 00:00:00 </w:t>
      </w:r>
      <w:r>
        <w:t xml:space="preserve">49 </w:t>
      </w:r>
      <w:r>
        <w:t xml:space="preserve">270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620647 </w:t>
      </w:r>
      <w:r>
        <w:t xml:space="preserve">Organisation Internationale pour les Migrations </w:t>
      </w:r>
      <w:r>
        <w:t xml:space="preserve">OIM </w:t>
      </w:r>
      <w:r>
        <w:t xml:space="preserve">556 </w:t>
      </w:r>
      <w:r>
        <w:t xml:space="preserve">556 </w:t>
      </w:r>
    </w:p>
    <w:p>
      <w:r>
        <w:t xml:space="preserve">618035 </w:t>
      </w:r>
      <w:r>
        <w:t xml:space="preserve">NULL </w:t>
      </w:r>
      <w:r>
        <w:t xml:space="preserve">2022-12-01 00:00:00 </w:t>
      </w:r>
      <w:r>
        <w:t xml:space="preserve">2023-10-10 00:00:00 </w:t>
      </w:r>
      <w:r>
        <w:t xml:space="preserve">2023-08-17 00:00:00 </w:t>
      </w:r>
      <w:r>
        <w:t xml:space="preserve">22 </w:t>
      </w:r>
      <w:r>
        <w:t xml:space="preserve">121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620648 </w:t>
      </w:r>
      <w:r>
        <w:t xml:space="preserve">Organisation Internationale pour les Migrations </w:t>
      </w:r>
      <w:r>
        <w:t xml:space="preserve">OIM </w:t>
      </w:r>
      <w:r>
        <w:t xml:space="preserve">556 </w:t>
      </w:r>
      <w:r>
        <w:t xml:space="preserve">556 </w:t>
      </w:r>
    </w:p>
    <w:p>
      <w:r>
        <w:t xml:space="preserve">618036 </w:t>
      </w:r>
      <w:r>
        <w:t xml:space="preserve">NULL </w:t>
      </w:r>
      <w:r>
        <w:t xml:space="preserve">2023-03-01 00:00:00 </w:t>
      </w:r>
      <w:r>
        <w:t xml:space="preserve">2023-10-10 00:00:00 </w:t>
      </w:r>
      <w:r>
        <w:t xml:space="preserve">2023-08-17 00:00:00 </w:t>
      </w:r>
      <w:r>
        <w:t xml:space="preserve">10 </w:t>
      </w:r>
      <w:r>
        <w:t xml:space="preserve">48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620649 </w:t>
      </w:r>
      <w:r>
        <w:t xml:space="preserve">Organisation Internationale pour les Migrations </w:t>
      </w:r>
      <w:r>
        <w:t xml:space="preserve">OIM </w:t>
      </w:r>
      <w:r>
        <w:t xml:space="preserve">556 </w:t>
      </w:r>
      <w:r>
        <w:t xml:space="preserve">556 </w:t>
      </w:r>
    </w:p>
    <w:p>
      <w:r>
        <w:t xml:space="preserve">618037 </w:t>
      </w:r>
      <w:r>
        <w:t xml:space="preserve">NULL </w:t>
      </w:r>
      <w:r>
        <w:t xml:space="preserve">2023-06-01 00:00:00 </w:t>
      </w:r>
      <w:r>
        <w:t xml:space="preserve">2023-10-10 00:00:00 </w:t>
      </w:r>
      <w:r>
        <w:t xml:space="preserve">2023-08-17 00:00:00 </w:t>
      </w:r>
      <w:r>
        <w:t xml:space="preserve">38 </w:t>
      </w:r>
      <w:r>
        <w:t xml:space="preserve">183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620650 </w:t>
      </w:r>
      <w:r>
        <w:t xml:space="preserve">Organisation Internationale pour les Migrations </w:t>
      </w:r>
      <w:r>
        <w:t xml:space="preserve">OIM </w:t>
      </w:r>
      <w:r>
        <w:t xml:space="preserve">556 </w:t>
      </w:r>
      <w:r>
        <w:t xml:space="preserve">556 </w:t>
      </w:r>
    </w:p>
    <w:p>
      <w:r>
        <w:t xml:space="preserve">618038 </w:t>
      </w:r>
      <w:r>
        <w:t xml:space="preserve">NULL </w:t>
      </w:r>
      <w:r>
        <w:t xml:space="preserve">2023-08-25 00:00:00 </w:t>
      </w:r>
      <w:r>
        <w:t xml:space="preserve">2023-10-10 00:00:00 </w:t>
      </w:r>
      <w:r>
        <w:t xml:space="preserve">2023-08-17 00:00:00 </w:t>
      </w:r>
      <w:r>
        <w:t xml:space="preserve">22 </w:t>
      </w:r>
      <w:r>
        <w:t xml:space="preserve">106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620651 </w:t>
      </w:r>
      <w:r>
        <w:t xml:space="preserve">Organisation Internationale pour les Migrations </w:t>
      </w:r>
      <w:r>
        <w:t xml:space="preserve">OIM </w:t>
      </w:r>
      <w:r>
        <w:t xml:space="preserve">556 </w:t>
      </w:r>
      <w:r>
        <w:t xml:space="preserve">556 </w:t>
      </w:r>
    </w:p>
    <w:p>
      <w:r>
        <w:t xml:space="preserve">618039 </w:t>
      </w:r>
      <w:r>
        <w:t xml:space="preserve">NULL </w:t>
      </w:r>
      <w:r>
        <w:t xml:space="preserve">2022-06-01 00:00:00 </w:t>
      </w:r>
      <w:r>
        <w:t xml:space="preserve">2023-10-10 00:00:00 </w:t>
      </w:r>
      <w:r>
        <w:t xml:space="preserve">2023-08-17 00:00:00 </w:t>
      </w:r>
      <w:r>
        <w:t xml:space="preserve">14 </w:t>
      </w:r>
      <w:r>
        <w:t xml:space="preserve">100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620652 </w:t>
      </w:r>
      <w:r>
        <w:t xml:space="preserve">Organisation Internationale pour les Migrations </w:t>
      </w:r>
      <w:r>
        <w:t xml:space="preserve">OIM </w:t>
      </w:r>
      <w:r>
        <w:t xml:space="preserve">556 </w:t>
      </w:r>
      <w:r>
        <w:t xml:space="preserve">556 </w:t>
      </w:r>
    </w:p>
    <w:p>
      <w:r>
        <w:t xml:space="preserve">618040 </w:t>
      </w:r>
      <w:r>
        <w:t xml:space="preserve">NULL </w:t>
      </w:r>
      <w:r>
        <w:t xml:space="preserve">2022-09-01 00:00:00 </w:t>
      </w:r>
      <w:r>
        <w:t xml:space="preserve">2023-10-10 00:00:00 </w:t>
      </w:r>
      <w:r>
        <w:t xml:space="preserve">2023-08-17 00:00:00 </w:t>
      </w:r>
      <w:r>
        <w:t xml:space="preserve">27 </w:t>
      </w:r>
      <w:r>
        <w:t xml:space="preserve">192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620653 </w:t>
      </w:r>
      <w:r>
        <w:t xml:space="preserve">Organisation Internationale pour les Migrations </w:t>
      </w:r>
      <w:r>
        <w:t xml:space="preserve">OIM </w:t>
      </w:r>
      <w:r>
        <w:t xml:space="preserve">556 </w:t>
      </w:r>
      <w:r>
        <w:t xml:space="preserve">556 </w:t>
      </w:r>
    </w:p>
    <w:p>
      <w:r>
        <w:t xml:space="preserve">618041 </w:t>
      </w:r>
      <w:r>
        <w:t xml:space="preserve">NULL </w:t>
      </w:r>
      <w:r>
        <w:t xml:space="preserve">2022-12-01 00:00:00 </w:t>
      </w:r>
      <w:r>
        <w:t xml:space="preserve">2023-10-10 00:00:00 </w:t>
      </w:r>
      <w:r>
        <w:t xml:space="preserve">2023-08-17 00:00:00 </w:t>
      </w:r>
      <w:r>
        <w:t xml:space="preserve">61 </w:t>
      </w:r>
      <w:r>
        <w:t xml:space="preserve">435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620654 </w:t>
      </w:r>
      <w:r>
        <w:t xml:space="preserve">Organisation Internationale pour les Migrations </w:t>
      </w:r>
      <w:r>
        <w:t xml:space="preserve">OIM </w:t>
      </w:r>
      <w:r>
        <w:t xml:space="preserve">556 </w:t>
      </w:r>
      <w:r>
        <w:t xml:space="preserve">556 </w:t>
      </w:r>
    </w:p>
    <w:p>
      <w:r>
        <w:t xml:space="preserve">618042 </w:t>
      </w:r>
      <w:r>
        <w:t xml:space="preserve">NULL </w:t>
      </w:r>
      <w:r>
        <w:t xml:space="preserve">2022-06-01 00:00:00 </w:t>
      </w:r>
      <w:r>
        <w:t xml:space="preserve">2023-10-10 00:00:00 </w:t>
      </w:r>
      <w:r>
        <w:t xml:space="preserve">2023-08-24 00:00:00 </w:t>
      </w:r>
      <w:r>
        <w:t xml:space="preserve">9 </w:t>
      </w:r>
      <w:r>
        <w:t xml:space="preserve">59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620655 </w:t>
      </w:r>
      <w:r>
        <w:t xml:space="preserve">Organisation Internationale pour les Migrations </w:t>
      </w:r>
      <w:r>
        <w:t xml:space="preserve">OIM </w:t>
      </w:r>
      <w:r>
        <w:t xml:space="preserve">556 </w:t>
      </w:r>
      <w:r>
        <w:t xml:space="preserve">556 </w:t>
      </w:r>
    </w:p>
    <w:p>
      <w:r>
        <w:t xml:space="preserve">618043 </w:t>
      </w:r>
      <w:r>
        <w:t xml:space="preserve">NULL </w:t>
      </w:r>
      <w:r>
        <w:t xml:space="preserve">2022-09-01 00:00:00 </w:t>
      </w:r>
      <w:r>
        <w:t xml:space="preserve">2023-10-10 00:00:00 </w:t>
      </w:r>
      <w:r>
        <w:t xml:space="preserve">2023-08-24 00:00:00 </w:t>
      </w:r>
      <w:r>
        <w:t xml:space="preserve">7 </w:t>
      </w:r>
      <w:r>
        <w:t xml:space="preserve">46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620656 </w:t>
      </w:r>
      <w:r>
        <w:t xml:space="preserve">Organisation Internationale pour les Migrations </w:t>
      </w:r>
      <w:r>
        <w:t xml:space="preserve">OIM </w:t>
      </w:r>
      <w:r>
        <w:t xml:space="preserve">556 </w:t>
      </w:r>
      <w:r>
        <w:t xml:space="preserve">556 </w:t>
      </w:r>
    </w:p>
    <w:p>
      <w:r>
        <w:t xml:space="preserve">618044 </w:t>
      </w:r>
      <w:r>
        <w:t xml:space="preserve">NULL </w:t>
      </w:r>
      <w:r>
        <w:t xml:space="preserve">2022-12-01 00:00:00 </w:t>
      </w:r>
      <w:r>
        <w:t xml:space="preserve">2023-10-10 00:00:00 </w:t>
      </w:r>
      <w:r>
        <w:t xml:space="preserve">2023-08-24 00:00:00 </w:t>
      </w:r>
      <w:r>
        <w:t xml:space="preserve">24 </w:t>
      </w:r>
      <w:r>
        <w:t xml:space="preserve">157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620657 </w:t>
      </w:r>
      <w:r>
        <w:t xml:space="preserve">Organisation Internationale pour les Migrations </w:t>
      </w:r>
      <w:r>
        <w:t xml:space="preserve">OIM </w:t>
      </w:r>
      <w:r>
        <w:t xml:space="preserve">556 </w:t>
      </w:r>
      <w:r>
        <w:t xml:space="preserve">556 </w:t>
      </w:r>
    </w:p>
    <w:p>
      <w:r>
        <w:t xml:space="preserve">618045 </w:t>
      </w:r>
      <w:r>
        <w:t xml:space="preserve">NULL </w:t>
      </w:r>
      <w:r>
        <w:t xml:space="preserve">2023-06-01 00:00:00 </w:t>
      </w:r>
      <w:r>
        <w:t xml:space="preserve">2023-10-10 00:00:00 </w:t>
      </w:r>
      <w:r>
        <w:t xml:space="preserve">2023-08-24 00:00:00 </w:t>
      </w:r>
      <w:r>
        <w:t xml:space="preserve">20 </w:t>
      </w:r>
      <w:r>
        <w:t xml:space="preserve">120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620658 </w:t>
      </w:r>
      <w:r>
        <w:t xml:space="preserve">Organisation Internationale pour les Migrations </w:t>
      </w:r>
      <w:r>
        <w:t xml:space="preserve">OIM </w:t>
      </w:r>
      <w:r>
        <w:t xml:space="preserve">556 </w:t>
      </w:r>
      <w:r>
        <w:t xml:space="preserve">556 </w:t>
      </w:r>
    </w:p>
    <w:p>
      <w:r>
        <w:t xml:space="preserve">618046 </w:t>
      </w:r>
      <w:r>
        <w:t xml:space="preserve">NULL </w:t>
      </w:r>
      <w:r>
        <w:t xml:space="preserve">2023-08-25 00:00:00 </w:t>
      </w:r>
      <w:r>
        <w:t xml:space="preserve">2023-10-10 00:00:00 </w:t>
      </w:r>
      <w:r>
        <w:t xml:space="preserve">2023-08-09 00:00:00 </w:t>
      </w:r>
      <w:r>
        <w:t xml:space="preserve">50 </w:t>
      </w:r>
      <w:r>
        <w:t xml:space="preserve">260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620659 </w:t>
      </w:r>
      <w:r>
        <w:t xml:space="preserve">Organisation Internationale pour les Migrations </w:t>
      </w:r>
      <w:r>
        <w:t xml:space="preserve">OIM </w:t>
      </w:r>
      <w:r>
        <w:t xml:space="preserve">556 </w:t>
      </w:r>
      <w:r>
        <w:t xml:space="preserve">556 </w:t>
      </w:r>
    </w:p>
    <w:p>
      <w:r>
        <w:t xml:space="preserve">618047 </w:t>
      </w:r>
      <w:r>
        <w:t xml:space="preserve">NULL </w:t>
      </w:r>
      <w:r>
        <w:t xml:space="preserve">2022-06-01 00:00:00 </w:t>
      </w:r>
      <w:r>
        <w:t xml:space="preserve">2023-10-10 00:00:00 </w:t>
      </w:r>
      <w:r>
        <w:t xml:space="preserve">2023-08-12 00:00:00 </w:t>
      </w:r>
      <w:r>
        <w:t xml:space="preserve">27 </w:t>
      </w:r>
      <w:r>
        <w:t xml:space="preserve">68 </w:t>
      </w:r>
      <w:r>
        <w:t xml:space="preserve">2 </w:t>
      </w:r>
      <w:r>
        <w:t xml:space="preserve">Retourné </w:t>
      </w:r>
      <w:r>
        <w:t xml:space="preserve">CD5405ZS05 </w:t>
      </w:r>
      <w:r>
        <w:t xml:space="preserve">CD5405ZS05AS03 </w:t>
      </w:r>
      <w:r>
        <w:t xml:space="preserve">DJOKABA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620660 </w:t>
      </w:r>
      <w:r>
        <w:t xml:space="preserve">Organisation Internationale pour les Migrations </w:t>
      </w:r>
      <w:r>
        <w:t xml:space="preserve">OIM </w:t>
      </w:r>
      <w:r>
        <w:t xml:space="preserve">556 </w:t>
      </w:r>
      <w:r>
        <w:t xml:space="preserve">556 </w:t>
      </w:r>
    </w:p>
    <w:p>
      <w:r>
        <w:t xml:space="preserve">618048 </w:t>
      </w:r>
      <w:r>
        <w:t xml:space="preserve">NULL </w:t>
      </w:r>
      <w:r>
        <w:t xml:space="preserve">2022-06-01 00:00:00 </w:t>
      </w:r>
      <w:r>
        <w:t xml:space="preserve">2023-10-10 00:00:00 </w:t>
      </w:r>
      <w:r>
        <w:t xml:space="preserve">2023-08-17 00:00:00 </w:t>
      </w:r>
      <w:r>
        <w:t xml:space="preserve">145 </w:t>
      </w:r>
      <w:r>
        <w:t xml:space="preserve">724 </w:t>
      </w:r>
      <w:r>
        <w:t xml:space="preserve">2 </w:t>
      </w:r>
      <w:r>
        <w:t xml:space="preserve">Retourné </w:t>
      </w:r>
      <w:r>
        <w:t xml:space="preserve">CD5407ZS04 </w:t>
      </w:r>
      <w:r>
        <w:t xml:space="preserve">CD5407ZS04AS03 </w:t>
      </w:r>
      <w:r>
        <w:t xml:space="preserve">AMBERE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620661 </w:t>
      </w:r>
      <w:r>
        <w:t xml:space="preserve">Organisation Internationale pour les Migrations </w:t>
      </w:r>
      <w:r>
        <w:t xml:space="preserve">OIM </w:t>
      </w:r>
      <w:r>
        <w:t xml:space="preserve">556 </w:t>
      </w:r>
      <w:r>
        <w:t xml:space="preserve">556 </w:t>
      </w:r>
    </w:p>
    <w:p>
      <w:r>
        <w:t xml:space="preserve">618049 </w:t>
      </w:r>
      <w:r>
        <w:t xml:space="preserve">NULL </w:t>
      </w:r>
      <w:r>
        <w:t xml:space="preserve">2022-06-01 00:00:00 </w:t>
      </w:r>
      <w:r>
        <w:t xml:space="preserve">2023-10-10 00:00:00 </w:t>
      </w:r>
      <w:r>
        <w:t xml:space="preserve">2023-08-18 00:00:00 </w:t>
      </w:r>
      <w:r>
        <w:t xml:space="preserve">30 </w:t>
      </w:r>
      <w:r>
        <w:t xml:space="preserve">142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620662 </w:t>
      </w:r>
      <w:r>
        <w:t xml:space="preserve">Organisation Internationale pour les Migrations </w:t>
      </w:r>
      <w:r>
        <w:t xml:space="preserve">OIM </w:t>
      </w:r>
      <w:r>
        <w:t xml:space="preserve">556 </w:t>
      </w:r>
      <w:r>
        <w:t xml:space="preserve">556 </w:t>
      </w:r>
    </w:p>
    <w:p>
      <w:r>
        <w:t xml:space="preserve">618050 </w:t>
      </w:r>
      <w:r>
        <w:t xml:space="preserve">NULL </w:t>
      </w:r>
      <w:r>
        <w:t xml:space="preserve">2022-09-01 00:00:00 </w:t>
      </w:r>
      <w:r>
        <w:t xml:space="preserve">2023-10-10 00:00:00 </w:t>
      </w:r>
      <w:r>
        <w:t xml:space="preserve">2023-08-18 00:00:00 </w:t>
      </w:r>
      <w:r>
        <w:t xml:space="preserve">60 </w:t>
      </w:r>
      <w:r>
        <w:t xml:space="preserve">282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620663 </w:t>
      </w:r>
      <w:r>
        <w:t xml:space="preserve">Organisation Internationale pour les Migrations </w:t>
      </w:r>
      <w:r>
        <w:t xml:space="preserve">OIM </w:t>
      </w:r>
      <w:r>
        <w:t xml:space="preserve">556 </w:t>
      </w:r>
      <w:r>
        <w:t xml:space="preserve">556 </w:t>
      </w:r>
    </w:p>
    <w:p>
      <w:r>
        <w:t xml:space="preserve">618051 </w:t>
      </w:r>
      <w:r>
        <w:t xml:space="preserve">NULL </w:t>
      </w:r>
      <w:r>
        <w:t xml:space="preserve">2022-12-01 00:00:00 </w:t>
      </w:r>
      <w:r>
        <w:t xml:space="preserve">2023-10-10 00:00:00 </w:t>
      </w:r>
      <w:r>
        <w:t xml:space="preserve">2023-08-18 00:00:00 </w:t>
      </w:r>
      <w:r>
        <w:t xml:space="preserve">40 </w:t>
      </w:r>
      <w:r>
        <w:t xml:space="preserve">188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620664 </w:t>
      </w:r>
      <w:r>
        <w:t xml:space="preserve">Organisation Internationale pour les Migrations </w:t>
      </w:r>
      <w:r>
        <w:t xml:space="preserve">OIM </w:t>
      </w:r>
      <w:r>
        <w:t xml:space="preserve">556 </w:t>
      </w:r>
      <w:r>
        <w:t xml:space="preserve">556 </w:t>
      </w:r>
    </w:p>
    <w:p>
      <w:r>
        <w:t xml:space="preserve">618052 </w:t>
      </w:r>
      <w:r>
        <w:t xml:space="preserve">NULL </w:t>
      </w:r>
      <w:r>
        <w:t xml:space="preserve">2023-03-01 00:00:00 </w:t>
      </w:r>
      <w:r>
        <w:t xml:space="preserve">2023-10-10 00:00:00 </w:t>
      </w:r>
      <w:r>
        <w:t xml:space="preserve">2023-08-18 00:00:00 </w:t>
      </w:r>
      <w:r>
        <w:t xml:space="preserve">6 </w:t>
      </w:r>
      <w:r>
        <w:t xml:space="preserve">32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620665 </w:t>
      </w:r>
      <w:r>
        <w:t xml:space="preserve">Organisation Internationale pour les Migrations </w:t>
      </w:r>
      <w:r>
        <w:t xml:space="preserve">OIM </w:t>
      </w:r>
      <w:r>
        <w:t xml:space="preserve">556 </w:t>
      </w:r>
      <w:r>
        <w:t xml:space="preserve">556 </w:t>
      </w:r>
    </w:p>
    <w:p>
      <w:r>
        <w:t xml:space="preserve">618053 </w:t>
      </w:r>
      <w:r>
        <w:t xml:space="preserve">NULL </w:t>
      </w:r>
      <w:r>
        <w:t xml:space="preserve">2023-06-01 00:00:00 </w:t>
      </w:r>
      <w:r>
        <w:t xml:space="preserve">2023-10-10 00:00:00 </w:t>
      </w:r>
      <w:r>
        <w:t xml:space="preserve">2023-08-18 00:00:00 </w:t>
      </w:r>
      <w:r>
        <w:t xml:space="preserve">15 </w:t>
      </w:r>
      <w:r>
        <w:t xml:space="preserve">80 </w:t>
      </w:r>
      <w:r>
        <w:t xml:space="preserve">2 </w:t>
      </w:r>
      <w:r>
        <w:t xml:space="preserve">Retourné </w:t>
      </w:r>
      <w:r>
        <w:t xml:space="preserve">CD5405ZS01 </w:t>
      </w:r>
      <w:r>
        <w:t xml:space="preserve">CD5405ZS01AS01 </w:t>
      </w:r>
      <w:r>
        <w:t xml:space="preserve">BAMBU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620666 </w:t>
      </w:r>
      <w:r>
        <w:t xml:space="preserve">Organisation Internationale pour les Migrations </w:t>
      </w:r>
      <w:r>
        <w:t xml:space="preserve">OIM </w:t>
      </w:r>
      <w:r>
        <w:t xml:space="preserve">556 </w:t>
      </w:r>
      <w:r>
        <w:t xml:space="preserve">556 </w:t>
      </w:r>
    </w:p>
    <w:p>
      <w:r>
        <w:t xml:space="preserve">618054 </w:t>
      </w:r>
      <w:r>
        <w:t xml:space="preserve">NULL </w:t>
      </w:r>
      <w:r>
        <w:t xml:space="preserve">2022-06-01 00:00:00 </w:t>
      </w:r>
      <w:r>
        <w:t xml:space="preserve">2023-10-10 00:00:00 </w:t>
      </w:r>
      <w:r>
        <w:t xml:space="preserve">2023-08-12 00:00:00 </w:t>
      </w:r>
      <w:r>
        <w:t xml:space="preserve">23 </w:t>
      </w:r>
      <w:r>
        <w:t xml:space="preserve">107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620667 </w:t>
      </w:r>
      <w:r>
        <w:t xml:space="preserve">Organisation Internationale pour les Migrations </w:t>
      </w:r>
      <w:r>
        <w:t xml:space="preserve">OIM </w:t>
      </w:r>
      <w:r>
        <w:t xml:space="preserve">556 </w:t>
      </w:r>
      <w:r>
        <w:t xml:space="preserve">556 </w:t>
      </w:r>
    </w:p>
    <w:p>
      <w:r>
        <w:t xml:space="preserve">618055 </w:t>
      </w:r>
      <w:r>
        <w:t xml:space="preserve">NULL </w:t>
      </w:r>
      <w:r>
        <w:t xml:space="preserve">2022-12-01 00:00:00 </w:t>
      </w:r>
      <w:r>
        <w:t xml:space="preserve">2023-10-10 00:00:00 </w:t>
      </w:r>
      <w:r>
        <w:t xml:space="preserve">2023-08-12 00:00:00 </w:t>
      </w:r>
      <w:r>
        <w:t xml:space="preserve">15 </w:t>
      </w:r>
      <w:r>
        <w:t xml:space="preserve">70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620668 </w:t>
      </w:r>
      <w:r>
        <w:t xml:space="preserve">Organisation Internationale pour les Migrations </w:t>
      </w:r>
      <w:r>
        <w:t xml:space="preserve">OIM </w:t>
      </w:r>
      <w:r>
        <w:t xml:space="preserve">556 </w:t>
      </w:r>
      <w:r>
        <w:t xml:space="preserve">556 </w:t>
      </w:r>
    </w:p>
    <w:p>
      <w:r>
        <w:t xml:space="preserve">618056 </w:t>
      </w:r>
      <w:r>
        <w:t xml:space="preserve">NULL </w:t>
      </w:r>
      <w:r>
        <w:t xml:space="preserve">2023-03-01 00:00:00 </w:t>
      </w:r>
      <w:r>
        <w:t xml:space="preserve">2023-10-10 00:00:00 </w:t>
      </w:r>
      <w:r>
        <w:t xml:space="preserve">2023-08-12 00:00:00 </w:t>
      </w:r>
      <w:r>
        <w:t xml:space="preserve">13 </w:t>
      </w:r>
      <w:r>
        <w:t xml:space="preserve">65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CD540509 </w:t>
      </w:r>
      <w:r>
        <w:t xml:space="preserve">Kpandruma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620669 </w:t>
      </w:r>
      <w:r>
        <w:t xml:space="preserve">Organisation Internationale pour les Migrations </w:t>
      </w:r>
      <w:r>
        <w:t xml:space="preserve">OIM </w:t>
      </w:r>
      <w:r>
        <w:t xml:space="preserve">556 </w:t>
      </w:r>
      <w:r>
        <w:t xml:space="preserve">556 </w:t>
      </w:r>
    </w:p>
    <w:p>
      <w:r>
        <w:t xml:space="preserve">618057 </w:t>
      </w:r>
      <w:r>
        <w:t xml:space="preserve">NULL </w:t>
      </w:r>
      <w:r>
        <w:t xml:space="preserve">2023-06-01 00:00:00 </w:t>
      </w:r>
      <w:r>
        <w:t xml:space="preserve">2023-10-10 00:00:00 </w:t>
      </w:r>
      <w:r>
        <w:t xml:space="preserve">2023-08-12 00:00:00 </w:t>
      </w:r>
      <w:r>
        <w:t xml:space="preserve">39 </w:t>
      </w:r>
      <w:r>
        <w:t xml:space="preserve">194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CD540509 </w:t>
      </w:r>
      <w:r>
        <w:t xml:space="preserve">Kpandruma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620670 </w:t>
      </w:r>
      <w:r>
        <w:t xml:space="preserve">Organisation Internationale pour les Migrations </w:t>
      </w:r>
      <w:r>
        <w:t xml:space="preserve">OIM </w:t>
      </w:r>
      <w:r>
        <w:t xml:space="preserve">556 </w:t>
      </w:r>
      <w:r>
        <w:t xml:space="preserve">556 </w:t>
      </w:r>
    </w:p>
    <w:p>
      <w:r>
        <w:t xml:space="preserve">618058 </w:t>
      </w:r>
      <w:r>
        <w:t xml:space="preserve">NULL </w:t>
      </w:r>
      <w:r>
        <w:t xml:space="preserve">2023-08-25 00:00:00 </w:t>
      </w:r>
      <w:r>
        <w:t xml:space="preserve">2023-10-10 00:00:00 </w:t>
      </w:r>
      <w:r>
        <w:t xml:space="preserve">2023-08-12 00:00:00 </w:t>
      </w:r>
      <w:r>
        <w:t xml:space="preserve">16 </w:t>
      </w:r>
      <w:r>
        <w:t xml:space="preserve">80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CD540509 </w:t>
      </w:r>
      <w:r>
        <w:t xml:space="preserve">Kpandruma </w:t>
      </w:r>
      <w:r>
        <w:t xml:space="preserve">NULL </w:t>
      </w:r>
      <w:r>
        <w:t xml:space="preserve">NULL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620671 </w:t>
      </w:r>
      <w:r>
        <w:t xml:space="preserve">Organisation Internationale pour les Migrations </w:t>
      </w:r>
      <w:r>
        <w:t xml:space="preserve">OIM </w:t>
      </w:r>
      <w:r>
        <w:t xml:space="preserve">556 </w:t>
      </w:r>
      <w:r>
        <w:t xml:space="preserve">556 </w:t>
      </w:r>
    </w:p>
    <w:p>
      <w:r>
        <w:t xml:space="preserve">618059 </w:t>
      </w:r>
      <w:r>
        <w:t xml:space="preserve">NULL </w:t>
      </w:r>
      <w:r>
        <w:t xml:space="preserve">2022-06-01 00:00:00 </w:t>
      </w:r>
      <w:r>
        <w:t xml:space="preserve">2023-10-10 00:00:00 </w:t>
      </w:r>
      <w:r>
        <w:t xml:space="preserve">2023-08-22 00:00:00 </w:t>
      </w:r>
      <w:r>
        <w:t xml:space="preserve">75 </w:t>
      </w:r>
      <w:r>
        <w:t xml:space="preserve">253 </w:t>
      </w:r>
      <w:r>
        <w:t xml:space="preserve">2 </w:t>
      </w:r>
      <w:r>
        <w:t xml:space="preserve">Retourné </w:t>
      </w:r>
      <w:r>
        <w:t xml:space="preserve">CD5407ZS04 </w:t>
      </w:r>
      <w:r>
        <w:t xml:space="preserve">CD5407ZS04AS18 </w:t>
      </w:r>
      <w:r>
        <w:t xml:space="preserve">ULYEKO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CD540710 </w:t>
      </w:r>
      <w:r>
        <w:t xml:space="preserve">Ndrele </w:t>
      </w:r>
      <w:r>
        <w:t xml:space="preserve">NULL </w:t>
      </w:r>
      <w:r>
        <w:t xml:space="preserve">NULL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620672 </w:t>
      </w:r>
      <w:r>
        <w:t xml:space="preserve">Organisation Internationale pour les Migrations </w:t>
      </w:r>
      <w:r>
        <w:t xml:space="preserve">OIM </w:t>
      </w:r>
      <w:r>
        <w:t xml:space="preserve">556 </w:t>
      </w:r>
      <w:r>
        <w:t xml:space="preserve">556 </w:t>
      </w:r>
    </w:p>
    <w:p>
      <w:r>
        <w:t xml:space="preserve">618060 </w:t>
      </w:r>
      <w:r>
        <w:t xml:space="preserve">NULL </w:t>
      </w:r>
      <w:r>
        <w:t xml:space="preserve">2022-06-01 00:00:00 </w:t>
      </w:r>
      <w:r>
        <w:t xml:space="preserve">2023-10-10 00:00:00 </w:t>
      </w:r>
      <w:r>
        <w:t xml:space="preserve">2023-08-16 00:00:00 </w:t>
      </w:r>
      <w:r>
        <w:t xml:space="preserve">46 </w:t>
      </w:r>
      <w:r>
        <w:t xml:space="preserve">235 </w:t>
      </w:r>
      <w:r>
        <w:t xml:space="preserve">2 </w:t>
      </w:r>
      <w:r>
        <w:t xml:space="preserve">Retourné </w:t>
      </w:r>
      <w:r>
        <w:t xml:space="preserve">CD5407ZS04 </w:t>
      </w:r>
      <w:r>
        <w:t xml:space="preserve">CD5407ZS04AS04 </w:t>
      </w:r>
      <w:r>
        <w:t xml:space="preserve">BEJU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620673 </w:t>
      </w:r>
      <w:r>
        <w:t xml:space="preserve">Organisation Internationale pour les Migrations </w:t>
      </w:r>
      <w:r>
        <w:t xml:space="preserve">OIM </w:t>
      </w:r>
      <w:r>
        <w:t xml:space="preserve">556 </w:t>
      </w:r>
      <w:r>
        <w:t xml:space="preserve">556 </w:t>
      </w:r>
    </w:p>
    <w:p>
      <w:r>
        <w:t xml:space="preserve">618061 </w:t>
      </w:r>
      <w:r>
        <w:t xml:space="preserve">NULL </w:t>
      </w:r>
      <w:r>
        <w:t xml:space="preserve">2022-06-01 00:00:00 </w:t>
      </w:r>
      <w:r>
        <w:t xml:space="preserve">2023-10-10 00:00:00 </w:t>
      </w:r>
      <w:r>
        <w:t xml:space="preserve">2023-08-13 00:00:00 </w:t>
      </w:r>
      <w:r>
        <w:t xml:space="preserve">36 </w:t>
      </w:r>
      <w:r>
        <w:t xml:space="preserve">89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620674 </w:t>
      </w:r>
      <w:r>
        <w:t xml:space="preserve">Organisation Internationale pour les Migrations </w:t>
      </w:r>
      <w:r>
        <w:t xml:space="preserve">OIM </w:t>
      </w:r>
      <w:r>
        <w:t xml:space="preserve">556 </w:t>
      </w:r>
      <w:r>
        <w:t xml:space="preserve">556 </w:t>
      </w:r>
    </w:p>
    <w:p>
      <w:r>
        <w:t xml:space="preserve">618062 </w:t>
      </w:r>
      <w:r>
        <w:t xml:space="preserve">NULL </w:t>
      </w:r>
      <w:r>
        <w:t xml:space="preserve">2023-03-01 00:00:00 </w:t>
      </w:r>
      <w:r>
        <w:t xml:space="preserve">2023-10-10 00:00:00 </w:t>
      </w:r>
      <w:r>
        <w:t xml:space="preserve">2023-08-13 00:00:00 </w:t>
      </w:r>
      <w:r>
        <w:t xml:space="preserve">19 </w:t>
      </w:r>
      <w:r>
        <w:t xml:space="preserve">96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620675 </w:t>
      </w:r>
      <w:r>
        <w:t xml:space="preserve">Organisation Internationale pour les Migrations </w:t>
      </w:r>
      <w:r>
        <w:t xml:space="preserve">OIM </w:t>
      </w:r>
      <w:r>
        <w:t xml:space="preserve">556 </w:t>
      </w:r>
      <w:r>
        <w:t xml:space="preserve">556 </w:t>
      </w:r>
    </w:p>
    <w:p>
      <w:r>
        <w:t xml:space="preserve">618063 </w:t>
      </w:r>
      <w:r>
        <w:t xml:space="preserve">NULL </w:t>
      </w:r>
      <w:r>
        <w:t xml:space="preserve">2023-06-01 00:00:00 </w:t>
      </w:r>
      <w:r>
        <w:t xml:space="preserve">2023-10-10 00:00:00 </w:t>
      </w:r>
      <w:r>
        <w:t xml:space="preserve">2023-08-13 00:00:00 </w:t>
      </w:r>
      <w:r>
        <w:t xml:space="preserve">96 </w:t>
      </w:r>
      <w:r>
        <w:t xml:space="preserve">483 </w:t>
      </w:r>
      <w:r>
        <w:t xml:space="preserve">2 </w:t>
      </w:r>
      <w:r>
        <w:t xml:space="preserve">Retourné </w:t>
      </w:r>
      <w:r>
        <w:t xml:space="preserve">CD5405ZS12 </w:t>
      </w:r>
      <w:r>
        <w:t xml:space="preserve">CD5405ZS12AS06 </w:t>
      </w:r>
      <w:r>
        <w:t xml:space="preserve">DJURU KIDOGO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620676 </w:t>
      </w:r>
      <w:r>
        <w:t xml:space="preserve">Organisation Internationale pour les Migrations </w:t>
      </w:r>
      <w:r>
        <w:t xml:space="preserve">OIM </w:t>
      </w:r>
      <w:r>
        <w:t xml:space="preserve">556 </w:t>
      </w:r>
      <w:r>
        <w:t xml:space="preserve">556 </w:t>
      </w:r>
    </w:p>
    <w:p>
      <w:r>
        <w:t xml:space="preserve">618064 </w:t>
      </w:r>
      <w:r>
        <w:t xml:space="preserve">NULL </w:t>
      </w:r>
      <w:r>
        <w:t xml:space="preserve">2022-09-01 00:00:00 </w:t>
      </w:r>
      <w:r>
        <w:t xml:space="preserve">2023-10-10 00:00:00 </w:t>
      </w:r>
      <w:r>
        <w:t xml:space="preserve">2023-08-17 00:00:00 </w:t>
      </w:r>
      <w:r>
        <w:t xml:space="preserve">38 </w:t>
      </w:r>
      <w:r>
        <w:t xml:space="preserve">191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620677 </w:t>
      </w:r>
      <w:r>
        <w:t xml:space="preserve">Organisation Internationale pour les Migrations </w:t>
      </w:r>
      <w:r>
        <w:t xml:space="preserve">OIM </w:t>
      </w:r>
      <w:r>
        <w:t xml:space="preserve">556 </w:t>
      </w:r>
      <w:r>
        <w:t xml:space="preserve">556 </w:t>
      </w:r>
    </w:p>
    <w:p>
      <w:r>
        <w:t xml:space="preserve">618065 </w:t>
      </w:r>
      <w:r>
        <w:t xml:space="preserve">NULL </w:t>
      </w:r>
      <w:r>
        <w:t xml:space="preserve">2022-12-01 00:00:00 </w:t>
      </w:r>
      <w:r>
        <w:t xml:space="preserve">2023-10-10 00:00:00 </w:t>
      </w:r>
      <w:r>
        <w:t xml:space="preserve">2023-08-17 00:00:00 </w:t>
      </w:r>
      <w:r>
        <w:t xml:space="preserve">2 </w:t>
      </w:r>
      <w:r>
        <w:t xml:space="preserve">10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620678 </w:t>
      </w:r>
      <w:r>
        <w:t xml:space="preserve">Organisation Internationale pour les Migrations </w:t>
      </w:r>
      <w:r>
        <w:t xml:space="preserve">OIM </w:t>
      </w:r>
      <w:r>
        <w:t xml:space="preserve">556 </w:t>
      </w:r>
      <w:r>
        <w:t xml:space="preserve">556 </w:t>
      </w:r>
    </w:p>
    <w:p>
      <w:r>
        <w:t xml:space="preserve">618066 </w:t>
      </w:r>
      <w:r>
        <w:t xml:space="preserve">NULL </w:t>
      </w:r>
      <w:r>
        <w:t xml:space="preserve">2022-06-01 00:00:00 </w:t>
      </w:r>
      <w:r>
        <w:t xml:space="preserve">2023-10-10 00:00:00 </w:t>
      </w:r>
      <w:r>
        <w:t xml:space="preserve">2023-08-11 00:00:00 </w:t>
      </w:r>
      <w:r>
        <w:t xml:space="preserve">9 </w:t>
      </w:r>
      <w:r>
        <w:t xml:space="preserve">46 </w:t>
      </w:r>
      <w:r>
        <w:t xml:space="preserve">2 </w:t>
      </w:r>
      <w:r>
        <w:t xml:space="preserve">Retourné </w:t>
      </w:r>
      <w:r>
        <w:t xml:space="preserve">CD5405ZS04 </w:t>
      </w:r>
      <w:r>
        <w:t xml:space="preserve">CD5405ZS04AS12 </w:t>
      </w:r>
      <w:r>
        <w:t xml:space="preserve">PIMBO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620679 </w:t>
      </w:r>
      <w:r>
        <w:t xml:space="preserve">Organisation Internationale pour les Migrations </w:t>
      </w:r>
      <w:r>
        <w:t xml:space="preserve">OIM </w:t>
      </w:r>
      <w:r>
        <w:t xml:space="preserve">556 </w:t>
      </w:r>
      <w:r>
        <w:t xml:space="preserve">556 </w:t>
      </w:r>
    </w:p>
    <w:p>
      <w:r>
        <w:t xml:space="preserve">618067 </w:t>
      </w:r>
      <w:r>
        <w:t xml:space="preserve">NULL </w:t>
      </w:r>
      <w:r>
        <w:t xml:space="preserve">2023-06-01 00:00:00 </w:t>
      </w:r>
      <w:r>
        <w:t xml:space="preserve">2023-10-10 00:00:00 </w:t>
      </w:r>
      <w:r>
        <w:t xml:space="preserve">2023-08-11 00:00:00 </w:t>
      </w:r>
      <w:r>
        <w:t xml:space="preserve">94 </w:t>
      </w:r>
      <w:r>
        <w:t xml:space="preserve">468 </w:t>
      </w:r>
      <w:r>
        <w:t xml:space="preserve">2 </w:t>
      </w:r>
      <w:r>
        <w:t xml:space="preserve">Retourné </w:t>
      </w:r>
      <w:r>
        <w:t xml:space="preserve">CD5405ZS04 </w:t>
      </w:r>
      <w:r>
        <w:t xml:space="preserve">CD5405ZS04AS12 </w:t>
      </w:r>
      <w:r>
        <w:t xml:space="preserve">PIMBO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CD54051307 </w:t>
      </w:r>
      <w:r>
        <w:t xml:space="preserve">Gokpa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620680 </w:t>
      </w:r>
      <w:r>
        <w:t xml:space="preserve">Organisation Internationale pour les Migrations </w:t>
      </w:r>
      <w:r>
        <w:t xml:space="preserve">OIM </w:t>
      </w:r>
      <w:r>
        <w:t xml:space="preserve">556 </w:t>
      </w:r>
      <w:r>
        <w:t xml:space="preserve">556 </w:t>
      </w:r>
    </w:p>
    <w:p>
      <w:r>
        <w:t xml:space="preserve">618068 </w:t>
      </w:r>
      <w:r>
        <w:t xml:space="preserve">NULL </w:t>
      </w:r>
      <w:r>
        <w:t xml:space="preserve">2022-06-01 00:00:00 </w:t>
      </w:r>
      <w:r>
        <w:t xml:space="preserve">2023-10-10 00:00:00 </w:t>
      </w:r>
      <w:r>
        <w:t xml:space="preserve">2023-08-15 00:00:00 </w:t>
      </w:r>
      <w:r>
        <w:t xml:space="preserve">8 </w:t>
      </w:r>
      <w:r>
        <w:t xml:space="preserve">42 </w:t>
      </w:r>
      <w:r>
        <w:t xml:space="preserve">2 </w:t>
      </w:r>
      <w:r>
        <w:t xml:space="preserve">Retourné </w:t>
      </w:r>
      <w:r>
        <w:t xml:space="preserve">CD5405ZS13 </w:t>
      </w:r>
      <w:r>
        <w:t xml:space="preserve">CD5405ZS13AS10 </w:t>
      </w:r>
      <w:r>
        <w:t xml:space="preserve">TCHOMIA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620681 </w:t>
      </w:r>
      <w:r>
        <w:t xml:space="preserve">Organisation Internationale pour les Migrations </w:t>
      </w:r>
      <w:r>
        <w:t xml:space="preserve">OIM </w:t>
      </w:r>
      <w:r>
        <w:t xml:space="preserve">556 </w:t>
      </w:r>
      <w:r>
        <w:t xml:space="preserve">556 </w:t>
      </w:r>
    </w:p>
    <w:p>
      <w:r>
        <w:t xml:space="preserve">618069 </w:t>
      </w:r>
      <w:r>
        <w:t xml:space="preserve">NULL </w:t>
      </w:r>
      <w:r>
        <w:t xml:space="preserve">2022-06-01 00:00:00 </w:t>
      </w:r>
      <w:r>
        <w:t xml:space="preserve">2023-10-10 00:00:00 </w:t>
      </w:r>
      <w:r>
        <w:t xml:space="preserve">2023-08-09 00:00:00 </w:t>
      </w:r>
      <w:r>
        <w:t xml:space="preserve">27 </w:t>
      </w:r>
      <w:r>
        <w:t xml:space="preserve">155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620682 </w:t>
      </w:r>
      <w:r>
        <w:t xml:space="preserve">Organisation Internationale pour les Migrations </w:t>
      </w:r>
      <w:r>
        <w:t xml:space="preserve">OIM </w:t>
      </w:r>
      <w:r>
        <w:t xml:space="preserve">556 </w:t>
      </w:r>
      <w:r>
        <w:t xml:space="preserve">556 </w:t>
      </w:r>
    </w:p>
    <w:p>
      <w:r>
        <w:t xml:space="preserve">618070 </w:t>
      </w:r>
      <w:r>
        <w:t xml:space="preserve">NULL </w:t>
      </w:r>
      <w:r>
        <w:t xml:space="preserve">2022-09-01 00:00:00 </w:t>
      </w:r>
      <w:r>
        <w:t xml:space="preserve">2023-10-10 00:00:00 </w:t>
      </w:r>
      <w:r>
        <w:t xml:space="preserve">2023-08-09 00:00:00 </w:t>
      </w:r>
      <w:r>
        <w:t xml:space="preserve">11 </w:t>
      </w:r>
      <w:r>
        <w:t xml:space="preserve">63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620683 </w:t>
      </w:r>
      <w:r>
        <w:t xml:space="preserve">Organisation Internationale pour les Migrations </w:t>
      </w:r>
      <w:r>
        <w:t xml:space="preserve">OIM </w:t>
      </w:r>
      <w:r>
        <w:t xml:space="preserve">556 </w:t>
      </w:r>
      <w:r>
        <w:t xml:space="preserve">556 </w:t>
      </w:r>
    </w:p>
    <w:p>
      <w:r>
        <w:t xml:space="preserve">618071 </w:t>
      </w:r>
      <w:r>
        <w:t xml:space="preserve">NULL </w:t>
      </w:r>
      <w:r>
        <w:t xml:space="preserve">2022-12-01 00:00:00 </w:t>
      </w:r>
      <w:r>
        <w:t xml:space="preserve">2023-10-10 00:00:00 </w:t>
      </w:r>
      <w:r>
        <w:t xml:space="preserve">2023-08-09 00:00:00 </w:t>
      </w:r>
      <w:r>
        <w:t xml:space="preserve">16 </w:t>
      </w:r>
      <w:r>
        <w:t xml:space="preserve">92 </w:t>
      </w:r>
      <w:r>
        <w:t xml:space="preserve">2 </w:t>
      </w:r>
      <w:r>
        <w:t xml:space="preserve">Retourné </w:t>
      </w:r>
      <w:r>
        <w:t xml:space="preserve">CD5402ZS05 </w:t>
      </w:r>
      <w:r>
        <w:t xml:space="preserve">CD5402ZS05AS12 </w:t>
      </w:r>
      <w:r>
        <w:t xml:space="preserve">SEDZABO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620684 </w:t>
      </w:r>
      <w:r>
        <w:t xml:space="preserve">Organisation Internationale pour les Migrations </w:t>
      </w:r>
      <w:r>
        <w:t xml:space="preserve">OIM </w:t>
      </w:r>
      <w:r>
        <w:t xml:space="preserve">556 </w:t>
      </w:r>
      <w:r>
        <w:t xml:space="preserve">556 </w:t>
      </w:r>
    </w:p>
    <w:p>
      <w:r>
        <w:t xml:space="preserve">618072 </w:t>
      </w:r>
      <w:r>
        <w:t xml:space="preserve">NULL </w:t>
      </w:r>
      <w:r>
        <w:t xml:space="preserve">2022-09-01 00:00:00 </w:t>
      </w:r>
      <w:r>
        <w:t xml:space="preserve">2023-10-10 00:00:00 </w:t>
      </w:r>
      <w:r>
        <w:t xml:space="preserve">2023-08-20 00:00:00 </w:t>
      </w:r>
      <w:r>
        <w:t xml:space="preserve">51 </w:t>
      </w:r>
      <w:r>
        <w:t xml:space="preserve">328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620685 </w:t>
      </w:r>
      <w:r>
        <w:t xml:space="preserve">Organisation Internationale pour les Migrations </w:t>
      </w:r>
      <w:r>
        <w:t xml:space="preserve">OIM </w:t>
      </w:r>
      <w:r>
        <w:t xml:space="preserve">556 </w:t>
      </w:r>
      <w:r>
        <w:t xml:space="preserve">556 </w:t>
      </w:r>
    </w:p>
    <w:p>
      <w:r>
        <w:t xml:space="preserve">618073 </w:t>
      </w:r>
      <w:r>
        <w:t xml:space="preserve">NULL </w:t>
      </w:r>
      <w:r>
        <w:t xml:space="preserve">2022-12-01 00:00:00 </w:t>
      </w:r>
      <w:r>
        <w:t xml:space="preserve">2023-10-10 00:00:00 </w:t>
      </w:r>
      <w:r>
        <w:t xml:space="preserve">2023-08-20 00:00:00 </w:t>
      </w:r>
      <w:r>
        <w:t xml:space="preserve">58 </w:t>
      </w:r>
      <w:r>
        <w:t xml:space="preserve">373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620686 </w:t>
      </w:r>
      <w:r>
        <w:t xml:space="preserve">Organisation Internationale pour les Migrations </w:t>
      </w:r>
      <w:r>
        <w:t xml:space="preserve">OIM </w:t>
      </w:r>
      <w:r>
        <w:t xml:space="preserve">556 </w:t>
      </w:r>
      <w:r>
        <w:t xml:space="preserve">556 </w:t>
      </w:r>
    </w:p>
    <w:p>
      <w:r>
        <w:t xml:space="preserve">618074 </w:t>
      </w:r>
      <w:r>
        <w:t xml:space="preserve">NULL </w:t>
      </w:r>
      <w:r>
        <w:t xml:space="preserve">2022-06-01 00:00:00 </w:t>
      </w:r>
      <w:r>
        <w:t xml:space="preserve">2023-10-10 00:00:00 </w:t>
      </w:r>
      <w:r>
        <w:t xml:space="preserve">2023-08-14 00:00:00 </w:t>
      </w:r>
      <w:r>
        <w:t xml:space="preserve">46 </w:t>
      </w:r>
      <w:r>
        <w:t xml:space="preserve">153 </w:t>
      </w:r>
      <w:r>
        <w:t xml:space="preserve">2 </w:t>
      </w:r>
      <w:r>
        <w:t xml:space="preserve">Retourné </w:t>
      </w:r>
      <w:r>
        <w:t xml:space="preserve">CD5405ZS12 </w:t>
      </w:r>
      <w:r>
        <w:t xml:space="preserve">CD5405ZS12AS03 </w:t>
      </w:r>
      <w:r>
        <w:t xml:space="preserve">BUDZA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620687 </w:t>
      </w:r>
      <w:r>
        <w:t xml:space="preserve">Organisation Internationale pour les Migrations </w:t>
      </w:r>
      <w:r>
        <w:t xml:space="preserve">OIM </w:t>
      </w:r>
      <w:r>
        <w:t xml:space="preserve">556 </w:t>
      </w:r>
      <w:r>
        <w:t xml:space="preserve">556 </w:t>
      </w:r>
    </w:p>
    <w:p>
      <w:r>
        <w:t xml:space="preserve">618075 </w:t>
      </w:r>
      <w:r>
        <w:t xml:space="preserve">NULL </w:t>
      </w:r>
      <w:r>
        <w:t xml:space="preserve">2022-06-01 00:00:00 </w:t>
      </w:r>
      <w:r>
        <w:t xml:space="preserve">2023-10-10 00:00:00 </w:t>
      </w:r>
      <w:r>
        <w:t xml:space="preserve">2023-08-19 00:00:00 </w:t>
      </w:r>
      <w:r>
        <w:t xml:space="preserve">16 </w:t>
      </w:r>
      <w:r>
        <w:t xml:space="preserve">46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620688 </w:t>
      </w:r>
      <w:r>
        <w:t xml:space="preserve">Organisation Internationale pour les Migrations </w:t>
      </w:r>
      <w:r>
        <w:t xml:space="preserve">OIM </w:t>
      </w:r>
      <w:r>
        <w:t xml:space="preserve">556 </w:t>
      </w:r>
      <w:r>
        <w:t xml:space="preserve">556 </w:t>
      </w:r>
    </w:p>
    <w:p>
      <w:r>
        <w:t xml:space="preserve">618076 </w:t>
      </w:r>
      <w:r>
        <w:t xml:space="preserve">NULL </w:t>
      </w:r>
      <w:r>
        <w:t xml:space="preserve">2023-03-01 00:00:00 </w:t>
      </w:r>
      <w:r>
        <w:t xml:space="preserve">2023-10-10 00:00:00 </w:t>
      </w:r>
      <w:r>
        <w:t xml:space="preserve">2023-08-19 00:00:00 </w:t>
      </w:r>
      <w:r>
        <w:t xml:space="preserve">42 </w:t>
      </w:r>
      <w:r>
        <w:t xml:space="preserve">191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620689 </w:t>
      </w:r>
      <w:r>
        <w:t xml:space="preserve">Organisation Internationale pour les Migrations </w:t>
      </w:r>
      <w:r>
        <w:t xml:space="preserve">OIM </w:t>
      </w:r>
      <w:r>
        <w:t xml:space="preserve">556 </w:t>
      </w:r>
      <w:r>
        <w:t xml:space="preserve">556 </w:t>
      </w:r>
    </w:p>
    <w:p>
      <w:r>
        <w:t xml:space="preserve">618077 </w:t>
      </w:r>
      <w:r>
        <w:t xml:space="preserve">NULL </w:t>
      </w:r>
      <w:r>
        <w:t xml:space="preserve">2023-08-25 00:00:00 </w:t>
      </w:r>
      <w:r>
        <w:t xml:space="preserve">2023-10-10 00:00:00 </w:t>
      </w:r>
      <w:r>
        <w:t xml:space="preserve">2023-08-19 00:00:00 </w:t>
      </w:r>
      <w:r>
        <w:t xml:space="preserve">98 </w:t>
      </w:r>
      <w:r>
        <w:t xml:space="preserve">446 </w:t>
      </w:r>
      <w:r>
        <w:t xml:space="preserve">2 </w:t>
      </w:r>
      <w:r>
        <w:t xml:space="preserve">Retourné </w:t>
      </w:r>
      <w:r>
        <w:t xml:space="preserve">CD5405ZS10 </w:t>
      </w:r>
      <w:r>
        <w:t xml:space="preserve">CD5405ZS10AS07 </w:t>
      </w:r>
      <w:r>
        <w:t xml:space="preserve">SAIO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620690 </w:t>
      </w:r>
      <w:r>
        <w:t xml:space="preserve">Organisation Internationale pour les Migrations </w:t>
      </w:r>
      <w:r>
        <w:t xml:space="preserve">OIM </w:t>
      </w:r>
      <w:r>
        <w:t xml:space="preserve">556 </w:t>
      </w:r>
      <w:r>
        <w:t xml:space="preserve">556 </w:t>
      </w:r>
    </w:p>
    <w:p>
      <w:r>
        <w:t xml:space="preserve">618078 </w:t>
      </w:r>
      <w:r>
        <w:t xml:space="preserve">NULL </w:t>
      </w:r>
      <w:r>
        <w:t xml:space="preserve">2022-06-01 00:00:00 </w:t>
      </w:r>
      <w:r>
        <w:t xml:space="preserve">2023-10-10 00:00:00 </w:t>
      </w:r>
      <w:r>
        <w:t xml:space="preserve">2023-08-10 00:00:00 </w:t>
      </w:r>
      <w:r>
        <w:t xml:space="preserve">7 </w:t>
      </w:r>
      <w:r>
        <w:t xml:space="preserve">31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620691 </w:t>
      </w:r>
      <w:r>
        <w:t xml:space="preserve">Organisation Internationale pour les Migrations </w:t>
      </w:r>
      <w:r>
        <w:t xml:space="preserve">OIM </w:t>
      </w:r>
      <w:r>
        <w:t xml:space="preserve">556 </w:t>
      </w:r>
      <w:r>
        <w:t xml:space="preserve">556 </w:t>
      </w:r>
    </w:p>
    <w:p>
      <w:r>
        <w:t xml:space="preserve">618079 </w:t>
      </w:r>
      <w:r>
        <w:t xml:space="preserve">NULL </w:t>
      </w:r>
      <w:r>
        <w:t xml:space="preserve">2022-09-01 00:00:00 </w:t>
      </w:r>
      <w:r>
        <w:t xml:space="preserve">2023-10-10 00:00:00 </w:t>
      </w:r>
      <w:r>
        <w:t xml:space="preserve">2023-08-10 00:00:00 </w:t>
      </w:r>
      <w:r>
        <w:t xml:space="preserve">10 </w:t>
      </w:r>
      <w:r>
        <w:t xml:space="preserve">45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620692 </w:t>
      </w:r>
      <w:r>
        <w:t xml:space="preserve">Organisation Internationale pour les Migrations </w:t>
      </w:r>
      <w:r>
        <w:t xml:space="preserve">OIM </w:t>
      </w:r>
      <w:r>
        <w:t xml:space="preserve">556 </w:t>
      </w:r>
      <w:r>
        <w:t xml:space="preserve">556 </w:t>
      </w:r>
    </w:p>
    <w:p>
      <w:r>
        <w:t xml:space="preserve">618080 </w:t>
      </w:r>
      <w:r>
        <w:t xml:space="preserve">NULL </w:t>
      </w:r>
      <w:r>
        <w:t xml:space="preserve">2022-12-01 00:00:00 </w:t>
      </w:r>
      <w:r>
        <w:t xml:space="preserve">2023-10-10 00:00:00 </w:t>
      </w:r>
      <w:r>
        <w:t xml:space="preserve">2023-08-10 00:00:00 </w:t>
      </w:r>
      <w:r>
        <w:t xml:space="preserve">3 </w:t>
      </w:r>
      <w:r>
        <w:t xml:space="preserve">13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620693 </w:t>
      </w:r>
      <w:r>
        <w:t xml:space="preserve">Organisation Internationale pour les Migrations </w:t>
      </w:r>
      <w:r>
        <w:t xml:space="preserve">OIM </w:t>
      </w:r>
      <w:r>
        <w:t xml:space="preserve">556 </w:t>
      </w:r>
      <w:r>
        <w:t xml:space="preserve">556 </w:t>
      </w:r>
    </w:p>
    <w:p>
      <w:r>
        <w:t xml:space="preserve">618081 </w:t>
      </w:r>
      <w:r>
        <w:t xml:space="preserve">NULL </w:t>
      </w:r>
      <w:r>
        <w:t xml:space="preserve">2023-06-01 00:00:00 </w:t>
      </w:r>
      <w:r>
        <w:t xml:space="preserve">2023-10-10 00:00:00 </w:t>
      </w:r>
      <w:r>
        <w:t xml:space="preserve">2023-08-10 00:00:00 </w:t>
      </w:r>
      <w:r>
        <w:t xml:space="preserve">12 </w:t>
      </w:r>
      <w:r>
        <w:t xml:space="preserve">75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620694 </w:t>
      </w:r>
      <w:r>
        <w:t xml:space="preserve">Organisation Internationale pour les Migrations </w:t>
      </w:r>
      <w:r>
        <w:t xml:space="preserve">OIM </w:t>
      </w:r>
      <w:r>
        <w:t xml:space="preserve">556 </w:t>
      </w:r>
      <w:r>
        <w:t xml:space="preserve">556 </w:t>
      </w:r>
    </w:p>
    <w:p>
      <w:r>
        <w:t xml:space="preserve">618082 </w:t>
      </w:r>
      <w:r>
        <w:t xml:space="preserve">NULL </w:t>
      </w:r>
      <w:r>
        <w:t xml:space="preserve">2023-08-25 00:00:00 </w:t>
      </w:r>
      <w:r>
        <w:t xml:space="preserve">2023-10-10 00:00:00 </w:t>
      </w:r>
      <w:r>
        <w:t xml:space="preserve">2023-08-10 00:00:00 </w:t>
      </w:r>
      <w:r>
        <w:t xml:space="preserve">24 </w:t>
      </w:r>
      <w:r>
        <w:t xml:space="preserve">149 </w:t>
      </w:r>
      <w:r>
        <w:t xml:space="preserve">2 </w:t>
      </w:r>
      <w:r>
        <w:t xml:space="preserve">Retourné </w:t>
      </w:r>
      <w:r>
        <w:t xml:space="preserve">CD5403ZS03 </w:t>
      </w:r>
      <w:r>
        <w:t xml:space="preserve">CD5403ZS03AS15 </w:t>
      </w:r>
      <w:r>
        <w:t xml:space="preserve">BABOMBI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620695 </w:t>
      </w:r>
      <w:r>
        <w:t xml:space="preserve">Organisation Internationale pour les Migrations </w:t>
      </w:r>
      <w:r>
        <w:t xml:space="preserve">OIM </w:t>
      </w:r>
      <w:r>
        <w:t xml:space="preserve">556 </w:t>
      </w:r>
      <w:r>
        <w:t xml:space="preserve">556 </w:t>
      </w:r>
    </w:p>
    <w:p>
      <w:r>
        <w:t xml:space="preserve">618083 </w:t>
      </w:r>
      <w:r>
        <w:t xml:space="preserve">NULL </w:t>
      </w:r>
      <w:r>
        <w:t xml:space="preserve">2022-06-01 00:00:00 </w:t>
      </w:r>
      <w:r>
        <w:t xml:space="preserve">2023-10-10 00:00:00 </w:t>
      </w:r>
      <w:r>
        <w:t xml:space="preserve">2023-08-15 00:00:00 </w:t>
      </w:r>
      <w:r>
        <w:t xml:space="preserve">24 </w:t>
      </w:r>
      <w:r>
        <w:t xml:space="preserve">136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620696 </w:t>
      </w:r>
      <w:r>
        <w:t xml:space="preserve">Organisation Internationale pour les Migrations </w:t>
      </w:r>
      <w:r>
        <w:t xml:space="preserve">OIM </w:t>
      </w:r>
      <w:r>
        <w:t xml:space="preserve">556 </w:t>
      </w:r>
      <w:r>
        <w:t xml:space="preserve">556 </w:t>
      </w:r>
    </w:p>
    <w:p>
      <w:r>
        <w:t xml:space="preserve">618084 </w:t>
      </w:r>
      <w:r>
        <w:t xml:space="preserve">NULL </w:t>
      </w:r>
      <w:r>
        <w:t xml:space="preserve">2022-09-01 00:00:00 </w:t>
      </w:r>
      <w:r>
        <w:t xml:space="preserve">2023-10-10 00:00:00 </w:t>
      </w:r>
      <w:r>
        <w:t xml:space="preserve">2023-08-15 00:00:00 </w:t>
      </w:r>
      <w:r>
        <w:t xml:space="preserve">79 </w:t>
      </w:r>
      <w:r>
        <w:t xml:space="preserve">450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620697 </w:t>
      </w:r>
      <w:r>
        <w:t xml:space="preserve">Organisation Internationale pour les Migrations </w:t>
      </w:r>
      <w:r>
        <w:t xml:space="preserve">OIM </w:t>
      </w:r>
      <w:r>
        <w:t xml:space="preserve">556 </w:t>
      </w:r>
      <w:r>
        <w:t xml:space="preserve">556 </w:t>
      </w:r>
    </w:p>
    <w:p>
      <w:r>
        <w:t xml:space="preserve">618085 </w:t>
      </w:r>
      <w:r>
        <w:t xml:space="preserve">NULL </w:t>
      </w:r>
      <w:r>
        <w:t xml:space="preserve">2022-12-01 00:00:00 </w:t>
      </w:r>
      <w:r>
        <w:t xml:space="preserve">2023-10-10 00:00:00 </w:t>
      </w:r>
      <w:r>
        <w:t xml:space="preserve">2023-08-15 00:00:00 </w:t>
      </w:r>
      <w:r>
        <w:t xml:space="preserve">21 </w:t>
      </w:r>
      <w:r>
        <w:t xml:space="preserve">120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620698 </w:t>
      </w:r>
      <w:r>
        <w:t xml:space="preserve">Organisation Internationale pour les Migrations </w:t>
      </w:r>
      <w:r>
        <w:t xml:space="preserve">OIM </w:t>
      </w:r>
      <w:r>
        <w:t xml:space="preserve">556 </w:t>
      </w:r>
      <w:r>
        <w:t xml:space="preserve">556 </w:t>
      </w:r>
    </w:p>
    <w:p>
      <w:r>
        <w:t xml:space="preserve">618086 </w:t>
      </w:r>
      <w:r>
        <w:t xml:space="preserve">NULL </w:t>
      </w:r>
      <w:r>
        <w:t xml:space="preserve">2022-06-01 00:00:00 </w:t>
      </w:r>
      <w:r>
        <w:t xml:space="preserve">2023-10-10 00:00:00 </w:t>
      </w:r>
      <w:r>
        <w:t xml:space="preserve">2023-08-09 00:00:00 </w:t>
      </w:r>
      <w:r>
        <w:t xml:space="preserve">25 </w:t>
      </w:r>
      <w:r>
        <w:t xml:space="preserve">111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620699 </w:t>
      </w:r>
      <w:r>
        <w:t xml:space="preserve">Organisation Internationale pour les Migrations </w:t>
      </w:r>
      <w:r>
        <w:t xml:space="preserve">OIM </w:t>
      </w:r>
      <w:r>
        <w:t xml:space="preserve">556 </w:t>
      </w:r>
      <w:r>
        <w:t xml:space="preserve">556 </w:t>
      </w:r>
    </w:p>
    <w:p>
      <w:r>
        <w:t xml:space="preserve">618087 </w:t>
      </w:r>
      <w:r>
        <w:t xml:space="preserve">NULL </w:t>
      </w:r>
      <w:r>
        <w:t xml:space="preserve">2022-09-01 00:00:00 </w:t>
      </w:r>
      <w:r>
        <w:t xml:space="preserve">2023-10-10 00:00:00 </w:t>
      </w:r>
      <w:r>
        <w:t xml:space="preserve">2023-08-09 00:00:00 </w:t>
      </w:r>
      <w:r>
        <w:t xml:space="preserve">16 </w:t>
      </w:r>
      <w:r>
        <w:t xml:space="preserve">71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620700 </w:t>
      </w:r>
      <w:r>
        <w:t xml:space="preserve">Organisation Internationale pour les Migrations </w:t>
      </w:r>
      <w:r>
        <w:t xml:space="preserve">OIM </w:t>
      </w:r>
      <w:r>
        <w:t xml:space="preserve">556 </w:t>
      </w:r>
      <w:r>
        <w:t xml:space="preserve">556 </w:t>
      </w:r>
    </w:p>
    <w:p>
      <w:r>
        <w:t xml:space="preserve">618088 </w:t>
      </w:r>
      <w:r>
        <w:t xml:space="preserve">NULL </w:t>
      </w:r>
      <w:r>
        <w:t xml:space="preserve">2022-12-01 00:00:00 </w:t>
      </w:r>
      <w:r>
        <w:t xml:space="preserve">2023-10-10 00:00:00 </w:t>
      </w:r>
      <w:r>
        <w:t xml:space="preserve">2023-08-09 00:00:00 </w:t>
      </w:r>
      <w:r>
        <w:t xml:space="preserve">33 </w:t>
      </w:r>
      <w:r>
        <w:t xml:space="preserve">147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620701 </w:t>
      </w:r>
      <w:r>
        <w:t xml:space="preserve">Organisation Internationale pour les Migrations </w:t>
      </w:r>
      <w:r>
        <w:t xml:space="preserve">OIM </w:t>
      </w:r>
      <w:r>
        <w:t xml:space="preserve">556 </w:t>
      </w:r>
      <w:r>
        <w:t xml:space="preserve">556 </w:t>
      </w:r>
    </w:p>
    <w:p>
      <w:r>
        <w:t xml:space="preserve">618089 </w:t>
      </w:r>
      <w:r>
        <w:t xml:space="preserve">NULL </w:t>
      </w:r>
      <w:r>
        <w:t xml:space="preserve">2023-06-01 00:00:00 </w:t>
      </w:r>
      <w:r>
        <w:t xml:space="preserve">2023-10-10 00:00:00 </w:t>
      </w:r>
      <w:r>
        <w:t xml:space="preserve">2023-08-09 00:00:00 </w:t>
      </w:r>
      <w:r>
        <w:t xml:space="preserve">23 </w:t>
      </w:r>
      <w:r>
        <w:t xml:space="preserve">144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620702 </w:t>
      </w:r>
      <w:r>
        <w:t xml:space="preserve">Organisation Internationale pour les Migrations </w:t>
      </w:r>
      <w:r>
        <w:t xml:space="preserve">OIM </w:t>
      </w:r>
      <w:r>
        <w:t xml:space="preserve">556 </w:t>
      </w:r>
      <w:r>
        <w:t xml:space="preserve">556 </w:t>
      </w:r>
    </w:p>
    <w:p>
      <w:r>
        <w:t xml:space="preserve">618090 </w:t>
      </w:r>
      <w:r>
        <w:t xml:space="preserve">NULL </w:t>
      </w:r>
      <w:r>
        <w:t xml:space="preserve">2023-08-25 00:00:00 </w:t>
      </w:r>
      <w:r>
        <w:t xml:space="preserve">2023-10-10 00:00:00 </w:t>
      </w:r>
      <w:r>
        <w:t xml:space="preserve">2023-08-09 00:00:00 </w:t>
      </w:r>
      <w:r>
        <w:t xml:space="preserve">32 </w:t>
      </w:r>
      <w:r>
        <w:t xml:space="preserve">201 </w:t>
      </w:r>
      <w:r>
        <w:t xml:space="preserve">2 </w:t>
      </w:r>
      <w:r>
        <w:t xml:space="preserve">Retourné </w:t>
      </w:r>
      <w:r>
        <w:t xml:space="preserve">CD5403ZS03 </w:t>
      </w:r>
      <w:r>
        <w:t xml:space="preserve">CD5403ZS03AS05 </w:t>
      </w:r>
      <w:r>
        <w:t xml:space="preserve">KATANGA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620703 </w:t>
      </w:r>
      <w:r>
        <w:t xml:space="preserve">Organisation Internationale pour les Migrations </w:t>
      </w:r>
      <w:r>
        <w:t xml:space="preserve">OIM </w:t>
      </w:r>
      <w:r>
        <w:t xml:space="preserve">556 </w:t>
      </w:r>
      <w:r>
        <w:t xml:space="preserve">556 </w:t>
      </w:r>
    </w:p>
    <w:p>
      <w:r>
        <w:t xml:space="preserve">618091 </w:t>
      </w:r>
      <w:r>
        <w:t xml:space="preserve">NULL </w:t>
      </w:r>
      <w:r>
        <w:t xml:space="preserve">2022-06-01 00:00:00 </w:t>
      </w:r>
      <w:r>
        <w:t xml:space="preserve">2023-10-10 00:00:00 </w:t>
      </w:r>
      <w:r>
        <w:t xml:space="preserve">2023-08-14 00:00:00 </w:t>
      </w:r>
      <w:r>
        <w:t xml:space="preserve">18 </w:t>
      </w:r>
      <w:r>
        <w:t xml:space="preserve">103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620704 </w:t>
      </w:r>
      <w:r>
        <w:t xml:space="preserve">Organisation Internationale pour les Migrations </w:t>
      </w:r>
      <w:r>
        <w:t xml:space="preserve">OIM </w:t>
      </w:r>
      <w:r>
        <w:t xml:space="preserve">556 </w:t>
      </w:r>
      <w:r>
        <w:t xml:space="preserve">556 </w:t>
      </w:r>
    </w:p>
    <w:p>
      <w:r>
        <w:t xml:space="preserve">618092 </w:t>
      </w:r>
      <w:r>
        <w:t xml:space="preserve">NULL </w:t>
      </w:r>
      <w:r>
        <w:t xml:space="preserve">2022-09-01 00:00:00 </w:t>
      </w:r>
      <w:r>
        <w:t xml:space="preserve">2023-10-10 00:00:00 </w:t>
      </w:r>
      <w:r>
        <w:t xml:space="preserve">2023-08-14 00:00:00 </w:t>
      </w:r>
      <w:r>
        <w:t xml:space="preserve">57 </w:t>
      </w:r>
      <w:r>
        <w:t xml:space="preserve">324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620705 </w:t>
      </w:r>
      <w:r>
        <w:t xml:space="preserve">Organisation Internationale pour les Migrations </w:t>
      </w:r>
      <w:r>
        <w:t xml:space="preserve">OIM </w:t>
      </w:r>
      <w:r>
        <w:t xml:space="preserve">556 </w:t>
      </w:r>
      <w:r>
        <w:t xml:space="preserve">556 </w:t>
      </w:r>
    </w:p>
    <w:p>
      <w:r>
        <w:t xml:space="preserve">618093 </w:t>
      </w:r>
      <w:r>
        <w:t xml:space="preserve">NULL </w:t>
      </w:r>
      <w:r>
        <w:t xml:space="preserve">2022-12-01 00:00:00 </w:t>
      </w:r>
      <w:r>
        <w:t xml:space="preserve">2023-10-10 00:00:00 </w:t>
      </w:r>
      <w:r>
        <w:t xml:space="preserve">2023-08-14 00:00:00 </w:t>
      </w:r>
      <w:r>
        <w:t xml:space="preserve">8 </w:t>
      </w:r>
      <w:r>
        <w:t xml:space="preserve">45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620706 </w:t>
      </w:r>
      <w:r>
        <w:t xml:space="preserve">Organisation Internationale pour les Migrations </w:t>
      </w:r>
      <w:r>
        <w:t xml:space="preserve">OIM </w:t>
      </w:r>
      <w:r>
        <w:t xml:space="preserve">556 </w:t>
      </w:r>
      <w:r>
        <w:t xml:space="preserve">556 </w:t>
      </w:r>
    </w:p>
    <w:p>
      <w:r>
        <w:t xml:space="preserve">618094 </w:t>
      </w:r>
      <w:r>
        <w:t xml:space="preserve">NULL </w:t>
      </w:r>
      <w:r>
        <w:t xml:space="preserve">2023-08-25 00:00:00 </w:t>
      </w:r>
      <w:r>
        <w:t xml:space="preserve">2023-10-10 00:00:00 </w:t>
      </w:r>
      <w:r>
        <w:t xml:space="preserve">2023-08-14 00:00:00 </w:t>
      </w:r>
      <w:r>
        <w:t xml:space="preserve">24 </w:t>
      </w:r>
      <w:r>
        <w:t xml:space="preserve">100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620707 </w:t>
      </w:r>
      <w:r>
        <w:t xml:space="preserve">Organisation Internationale pour les Migrations </w:t>
      </w:r>
      <w:r>
        <w:t xml:space="preserve">OIM </w:t>
      </w:r>
      <w:r>
        <w:t xml:space="preserve">556 </w:t>
      </w:r>
      <w:r>
        <w:t xml:space="preserve">556 </w:t>
      </w:r>
    </w:p>
    <w:p>
      <w:r>
        <w:t xml:space="preserve">618095 </w:t>
      </w:r>
      <w:r>
        <w:t xml:space="preserve">NULL </w:t>
      </w:r>
      <w:r>
        <w:t xml:space="preserve">2022-09-01 00:00:00 </w:t>
      </w:r>
      <w:r>
        <w:t xml:space="preserve">2023-10-10 00:00:00 </w:t>
      </w:r>
      <w:r>
        <w:t xml:space="preserve">2023-08-14 00:00:00 </w:t>
      </w:r>
      <w:r>
        <w:t xml:space="preserve">84 </w:t>
      </w:r>
      <w:r>
        <w:t xml:space="preserve">460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620708 </w:t>
      </w:r>
      <w:r>
        <w:t xml:space="preserve">Organisation Internationale pour les Migrations </w:t>
      </w:r>
      <w:r>
        <w:t xml:space="preserve">OIM </w:t>
      </w:r>
      <w:r>
        <w:t xml:space="preserve">556 </w:t>
      </w:r>
      <w:r>
        <w:t xml:space="preserve">556 </w:t>
      </w:r>
    </w:p>
    <w:p>
      <w:r>
        <w:t xml:space="preserve">618096 </w:t>
      </w:r>
      <w:r>
        <w:t xml:space="preserve">NULL </w:t>
      </w:r>
      <w:r>
        <w:t xml:space="preserve">2023-06-01 00:00:00 </w:t>
      </w:r>
      <w:r>
        <w:t xml:space="preserve">2023-10-10 00:00:00 </w:t>
      </w:r>
      <w:r>
        <w:t xml:space="preserve">2023-08-14 00:00:00 </w:t>
      </w:r>
      <w:r>
        <w:t xml:space="preserve">83 </w:t>
      </w:r>
      <w:r>
        <w:t xml:space="preserve">168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620709 </w:t>
      </w:r>
      <w:r>
        <w:t xml:space="preserve">Organisation Internationale pour les Migrations </w:t>
      </w:r>
      <w:r>
        <w:t xml:space="preserve">OIM </w:t>
      </w:r>
      <w:r>
        <w:t xml:space="preserve">556 </w:t>
      </w:r>
      <w:r>
        <w:t xml:space="preserve">556 </w:t>
      </w:r>
    </w:p>
    <w:p>
      <w:r>
        <w:t xml:space="preserve">618097 </w:t>
      </w:r>
      <w:r>
        <w:t xml:space="preserve">NULL </w:t>
      </w:r>
      <w:r>
        <w:t xml:space="preserve">2023-08-25 00:00:00 </w:t>
      </w:r>
      <w:r>
        <w:t xml:space="preserve">2023-10-10 00:00:00 </w:t>
      </w:r>
      <w:r>
        <w:t xml:space="preserve">2023-08-14 00:00:00 </w:t>
      </w:r>
      <w:r>
        <w:t xml:space="preserve">9 </w:t>
      </w:r>
      <w:r>
        <w:t xml:space="preserve">18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620710 </w:t>
      </w:r>
      <w:r>
        <w:t xml:space="preserve">Organisation Internationale pour les Migrations </w:t>
      </w:r>
      <w:r>
        <w:t xml:space="preserve">OIM </w:t>
      </w:r>
      <w:r>
        <w:t xml:space="preserve">556 </w:t>
      </w:r>
      <w:r>
        <w:t xml:space="preserve">556 </w:t>
      </w:r>
    </w:p>
    <w:p>
      <w:r>
        <w:t xml:space="preserve">618098 </w:t>
      </w:r>
      <w:r>
        <w:t xml:space="preserve">NULL </w:t>
      </w:r>
      <w:r>
        <w:t xml:space="preserve">2022-06-01 00:00:00 </w:t>
      </w:r>
      <w:r>
        <w:t xml:space="preserve">2023-10-10 00:00:00 </w:t>
      </w:r>
      <w:r>
        <w:t xml:space="preserve">2023-08-09 00:00:00 </w:t>
      </w:r>
      <w:r>
        <w:t xml:space="preserve">7 </w:t>
      </w:r>
      <w:r>
        <w:t xml:space="preserve">38 </w:t>
      </w:r>
      <w:r>
        <w:t xml:space="preserve">2 </w:t>
      </w:r>
      <w:r>
        <w:t xml:space="preserve">Retourné </w:t>
      </w:r>
      <w:r>
        <w:t xml:space="preserve">CD5405ZS13 </w:t>
      </w:r>
      <w:r>
        <w:t xml:space="preserve">CD5405ZS13AS05 </w:t>
      </w:r>
      <w:r>
        <w:t xml:space="preserve">KASENYI CITE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620711 </w:t>
      </w:r>
      <w:r>
        <w:t xml:space="preserve">Organisation Internationale pour les Migrations </w:t>
      </w:r>
      <w:r>
        <w:t xml:space="preserve">OIM </w:t>
      </w:r>
      <w:r>
        <w:t xml:space="preserve">556 </w:t>
      </w:r>
      <w:r>
        <w:t xml:space="preserve">556 </w:t>
      </w:r>
    </w:p>
    <w:p>
      <w:r>
        <w:t xml:space="preserve">618099 </w:t>
      </w:r>
      <w:r>
        <w:t xml:space="preserve">NULL </w:t>
      </w:r>
      <w:r>
        <w:t xml:space="preserve">2022-06-01 00:00:00 </w:t>
      </w:r>
      <w:r>
        <w:t xml:space="preserve">2023-10-10 00:00:00 </w:t>
      </w:r>
      <w:r>
        <w:t xml:space="preserve">2023-08-16 00:00:00 </w:t>
      </w:r>
      <w:r>
        <w:t xml:space="preserve">2 </w:t>
      </w:r>
      <w:r>
        <w:t xml:space="preserve">8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620712 </w:t>
      </w:r>
      <w:r>
        <w:t xml:space="preserve">Organisation Internationale pour les Migrations </w:t>
      </w:r>
      <w:r>
        <w:t xml:space="preserve">OIM </w:t>
      </w:r>
      <w:r>
        <w:t xml:space="preserve">556 </w:t>
      </w:r>
      <w:r>
        <w:t xml:space="preserve">556 </w:t>
      </w:r>
    </w:p>
    <w:p>
      <w:r>
        <w:t xml:space="preserve">618100 </w:t>
      </w:r>
      <w:r>
        <w:t xml:space="preserve">NULL </w:t>
      </w:r>
      <w:r>
        <w:t xml:space="preserve">2023-06-01 00:00:00 </w:t>
      </w:r>
      <w:r>
        <w:t xml:space="preserve">2023-10-10 00:00:00 </w:t>
      </w:r>
      <w:r>
        <w:t xml:space="preserve">2023-08-16 00:00:00 </w:t>
      </w:r>
      <w:r>
        <w:t xml:space="preserve">5 </w:t>
      </w:r>
      <w:r>
        <w:t xml:space="preserve">29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620713 </w:t>
      </w:r>
      <w:r>
        <w:t xml:space="preserve">Organisation Internationale pour les Migrations </w:t>
      </w:r>
      <w:r>
        <w:t xml:space="preserve">OIM </w:t>
      </w:r>
      <w:r>
        <w:t xml:space="preserve">556 </w:t>
      </w:r>
      <w:r>
        <w:t xml:space="preserve">556 </w:t>
      </w:r>
    </w:p>
    <w:p>
      <w:r>
        <w:t xml:space="preserve">618101 </w:t>
      </w:r>
      <w:r>
        <w:t xml:space="preserve">NULL </w:t>
      </w:r>
      <w:r>
        <w:t xml:space="preserve">2023-06-01 00:00:00 </w:t>
      </w:r>
      <w:r>
        <w:t xml:space="preserve">2023-10-10 00:00:00 </w:t>
      </w:r>
      <w:r>
        <w:t xml:space="preserve">2023-08-10 00:00:00 </w:t>
      </w:r>
      <w:r>
        <w:t xml:space="preserve">6 </w:t>
      </w:r>
      <w:r>
        <w:t xml:space="preserve">37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CD54021103 </w:t>
      </w:r>
      <w:r>
        <w:t xml:space="preserve">Mayaribo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620714 </w:t>
      </w:r>
      <w:r>
        <w:t xml:space="preserve">Organisation Internationale pour les Migrations </w:t>
      </w:r>
      <w:r>
        <w:t xml:space="preserve">OIM </w:t>
      </w:r>
      <w:r>
        <w:t xml:space="preserve">556 </w:t>
      </w:r>
      <w:r>
        <w:t xml:space="preserve">556 </w:t>
      </w:r>
    </w:p>
    <w:p>
      <w:r>
        <w:t xml:space="preserve">618102 </w:t>
      </w:r>
      <w:r>
        <w:t xml:space="preserve">NULL </w:t>
      </w:r>
      <w:r>
        <w:t xml:space="preserve">2022-09-01 00:00:00 </w:t>
      </w:r>
      <w:r>
        <w:t xml:space="preserve">2023-10-10 00:00:00 </w:t>
      </w:r>
      <w:r>
        <w:t xml:space="preserve">2023-08-15 00:00:00 </w:t>
      </w:r>
      <w:r>
        <w:t xml:space="preserve">4 </w:t>
      </w:r>
      <w:r>
        <w:t xml:space="preserve">11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620715 </w:t>
      </w:r>
      <w:r>
        <w:t xml:space="preserve">Organisation Internationale pour les Migrations </w:t>
      </w:r>
      <w:r>
        <w:t xml:space="preserve">OIM </w:t>
      </w:r>
      <w:r>
        <w:t xml:space="preserve">556 </w:t>
      </w:r>
      <w:r>
        <w:t xml:space="preserve">556 </w:t>
      </w:r>
    </w:p>
    <w:p>
      <w:r>
        <w:t xml:space="preserve">618103 </w:t>
      </w:r>
      <w:r>
        <w:t xml:space="preserve">NULL </w:t>
      </w:r>
      <w:r>
        <w:t xml:space="preserve">2022-12-01 00:00:00 </w:t>
      </w:r>
      <w:r>
        <w:t xml:space="preserve">2023-10-10 00:00:00 </w:t>
      </w:r>
      <w:r>
        <w:t xml:space="preserve">2023-08-15 00:00:00 </w:t>
      </w:r>
      <w:r>
        <w:t xml:space="preserve">2 </w:t>
      </w:r>
      <w:r>
        <w:t xml:space="preserve">6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620716 </w:t>
      </w:r>
      <w:r>
        <w:t xml:space="preserve">Organisation Internationale pour les Migrations </w:t>
      </w:r>
      <w:r>
        <w:t xml:space="preserve">OIM </w:t>
      </w:r>
      <w:r>
        <w:t xml:space="preserve">556 </w:t>
      </w:r>
      <w:r>
        <w:t xml:space="preserve">556 </w:t>
      </w:r>
    </w:p>
    <w:p>
      <w:r>
        <w:t xml:space="preserve">618104 </w:t>
      </w:r>
      <w:r>
        <w:t xml:space="preserve">NULL </w:t>
      </w:r>
      <w:r>
        <w:t xml:space="preserve">2022-06-01 00:00:00 </w:t>
      </w:r>
      <w:r>
        <w:t xml:space="preserve">2023-10-10 00:00:00 </w:t>
      </w:r>
      <w:r>
        <w:t xml:space="preserve">2023-08-08 00:00:00 </w:t>
      </w:r>
      <w:r>
        <w:t xml:space="preserve">8 </w:t>
      </w:r>
      <w:r>
        <w:t xml:space="preserve">27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620717 </w:t>
      </w:r>
      <w:r>
        <w:t xml:space="preserve">Organisation Internationale pour les Migrations </w:t>
      </w:r>
      <w:r>
        <w:t xml:space="preserve">OIM </w:t>
      </w:r>
      <w:r>
        <w:t xml:space="preserve">556 </w:t>
      </w:r>
      <w:r>
        <w:t xml:space="preserve">556 </w:t>
      </w:r>
    </w:p>
    <w:p>
      <w:r>
        <w:t xml:space="preserve">618105 </w:t>
      </w:r>
      <w:r>
        <w:t xml:space="preserve">NULL </w:t>
      </w:r>
      <w:r>
        <w:t xml:space="preserve">2022-09-01 00:00:00 </w:t>
      </w:r>
      <w:r>
        <w:t xml:space="preserve">2023-10-10 00:00:00 </w:t>
      </w:r>
      <w:r>
        <w:t xml:space="preserve">2023-08-08 00:00:00 </w:t>
      </w:r>
      <w:r>
        <w:t xml:space="preserve">3 </w:t>
      </w:r>
      <w:r>
        <w:t xml:space="preserve">10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620718 </w:t>
      </w:r>
      <w:r>
        <w:t xml:space="preserve">Organisation Internationale pour les Migrations </w:t>
      </w:r>
      <w:r>
        <w:t xml:space="preserve">OIM </w:t>
      </w:r>
      <w:r>
        <w:t xml:space="preserve">556 </w:t>
      </w:r>
      <w:r>
        <w:t xml:space="preserve">556 </w:t>
      </w:r>
    </w:p>
    <w:p>
      <w:r>
        <w:t xml:space="preserve">618106 </w:t>
      </w:r>
      <w:r>
        <w:t xml:space="preserve">NULL </w:t>
      </w:r>
      <w:r>
        <w:t xml:space="preserve">2022-06-01 00:00:00 </w:t>
      </w:r>
      <w:r>
        <w:t xml:space="preserve">2023-10-10 00:00:00 </w:t>
      </w:r>
      <w:r>
        <w:t xml:space="preserve">2023-08-15 00:00:00 </w:t>
      </w:r>
      <w:r>
        <w:t xml:space="preserve">5 </w:t>
      </w:r>
      <w:r>
        <w:t xml:space="preserve">31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620719 </w:t>
      </w:r>
      <w:r>
        <w:t xml:space="preserve">Organisation Internationale pour les Migrations </w:t>
      </w:r>
      <w:r>
        <w:t xml:space="preserve">OIM </w:t>
      </w:r>
      <w:r>
        <w:t xml:space="preserve">556 </w:t>
      </w:r>
      <w:r>
        <w:t xml:space="preserve">556 </w:t>
      </w:r>
    </w:p>
    <w:p>
      <w:r>
        <w:t xml:space="preserve">618107 </w:t>
      </w:r>
      <w:r>
        <w:t xml:space="preserve">NULL </w:t>
      </w:r>
      <w:r>
        <w:t xml:space="preserve">2022-12-01 00:00:00 </w:t>
      </w:r>
      <w:r>
        <w:t xml:space="preserve">2023-10-10 00:00:00 </w:t>
      </w:r>
      <w:r>
        <w:t xml:space="preserve">2023-08-15 00:00:00 </w:t>
      </w:r>
      <w:r>
        <w:t xml:space="preserve">1 </w:t>
      </w:r>
      <w:r>
        <w:t xml:space="preserve">3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620720 </w:t>
      </w:r>
      <w:r>
        <w:t xml:space="preserve">Organisation Internationale pour les Migrations </w:t>
      </w:r>
      <w:r>
        <w:t xml:space="preserve">OIM </w:t>
      </w:r>
      <w:r>
        <w:t xml:space="preserve">556 </w:t>
      </w:r>
      <w:r>
        <w:t xml:space="preserve">556 </w:t>
      </w:r>
    </w:p>
    <w:p>
      <w:r>
        <w:t xml:space="preserve">618108 </w:t>
      </w:r>
      <w:r>
        <w:t xml:space="preserve">NULL </w:t>
      </w:r>
      <w:r>
        <w:t xml:space="preserve">2023-08-25 00:00:00 </w:t>
      </w:r>
      <w:r>
        <w:t xml:space="preserve">2023-10-10 00:00:00 </w:t>
      </w:r>
      <w:r>
        <w:t xml:space="preserve">2023-08-08 00:00:00 </w:t>
      </w:r>
      <w:r>
        <w:t xml:space="preserve">9 </w:t>
      </w:r>
      <w:r>
        <w:t xml:space="preserve">36 </w:t>
      </w:r>
      <w:r>
        <w:t xml:space="preserve">2 </w:t>
      </w:r>
      <w:r>
        <w:t xml:space="preserve">Retourné </w:t>
      </w:r>
      <w:r>
        <w:t xml:space="preserve">CD5407ZS03 </w:t>
      </w:r>
      <w:r>
        <w:t xml:space="preserve">CD5407ZS03AS02 </w:t>
      </w:r>
      <w:r>
        <w:t xml:space="preserve">KAMBALA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620721 </w:t>
      </w:r>
      <w:r>
        <w:t xml:space="preserve">Organisation Internationale pour les Migrations </w:t>
      </w:r>
      <w:r>
        <w:t xml:space="preserve">OIM </w:t>
      </w:r>
      <w:r>
        <w:t xml:space="preserve">556 </w:t>
      </w:r>
      <w:r>
        <w:t xml:space="preserve">556 </w:t>
      </w:r>
    </w:p>
    <w:p>
      <w:r>
        <w:t xml:space="preserve">618109 </w:t>
      </w:r>
      <w:r>
        <w:t xml:space="preserve">NULL </w:t>
      </w:r>
      <w:r>
        <w:t xml:space="preserve">2023-08-25 00:00:00 </w:t>
      </w:r>
      <w:r>
        <w:t xml:space="preserve">2023-10-10 00:00:00 </w:t>
      </w:r>
      <w:r>
        <w:t xml:space="preserve">2023-08-22 00:00:00 </w:t>
      </w:r>
      <w:r>
        <w:t xml:space="preserve">14 </w:t>
      </w:r>
      <w:r>
        <w:t xml:space="preserve">36 </w:t>
      </w:r>
      <w:r>
        <w:t xml:space="preserve">2 </w:t>
      </w:r>
      <w:r>
        <w:t xml:space="preserve">Retourné </w:t>
      </w:r>
      <w:r>
        <w:t xml:space="preserve">CD5407ZS01 </w:t>
      </w:r>
      <w:r>
        <w:t xml:space="preserve">CD5407ZS01AS21 </w:t>
      </w:r>
      <w:r>
        <w:t xml:space="preserve">MUSWA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620722 </w:t>
      </w:r>
      <w:r>
        <w:t xml:space="preserve">Organisation Internationale pour les Migrations </w:t>
      </w:r>
      <w:r>
        <w:t xml:space="preserve">OIM </w:t>
      </w:r>
      <w:r>
        <w:t xml:space="preserve">556 </w:t>
      </w:r>
      <w:r>
        <w:t xml:space="preserve">556 </w:t>
      </w:r>
    </w:p>
    <w:p>
      <w:r>
        <w:t xml:space="preserve">618110 </w:t>
      </w:r>
      <w:r>
        <w:t xml:space="preserve">NULL </w:t>
      </w:r>
      <w:r>
        <w:t xml:space="preserve">2023-08-25 00:00:00 </w:t>
      </w:r>
      <w:r>
        <w:t xml:space="preserve">2023-10-10 00:00:00 </w:t>
      </w:r>
      <w:r>
        <w:t xml:space="preserve">2023-08-14 00:00:00 </w:t>
      </w:r>
      <w:r>
        <w:t xml:space="preserve">4 </w:t>
      </w:r>
      <w:r>
        <w:t xml:space="preserve">21 </w:t>
      </w:r>
      <w:r>
        <w:t xml:space="preserve">2 </w:t>
      </w:r>
      <w:r>
        <w:t xml:space="preserve">Retourné </w:t>
      </w:r>
      <w:r>
        <w:t xml:space="preserve">CD5405ZS03 </w:t>
      </w:r>
      <w:r>
        <w:t xml:space="preserve">CD5405ZS03AS12 </w:t>
      </w:r>
      <w:r>
        <w:t xml:space="preserve">TCHATSIKPA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CD54051310 </w:t>
      </w:r>
      <w:r>
        <w:t xml:space="preserve">Pimbo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620723 </w:t>
      </w:r>
      <w:r>
        <w:t xml:space="preserve">Organisation Internationale pour les Migrations </w:t>
      </w:r>
      <w:r>
        <w:t xml:space="preserve">OIM </w:t>
      </w:r>
      <w:r>
        <w:t xml:space="preserve">556 </w:t>
      </w:r>
      <w:r>
        <w:t xml:space="preserve">556 </w:t>
      </w:r>
    </w:p>
    <w:p>
      <w:r>
        <w:t xml:space="preserve">618111 </w:t>
      </w:r>
      <w:r>
        <w:t xml:space="preserve">NULL </w:t>
      </w:r>
      <w:r>
        <w:t xml:space="preserve">2022-06-01 00:00:00 </w:t>
      </w:r>
      <w:r>
        <w:t xml:space="preserve">2023-10-10 00:00:00 </w:t>
      </w:r>
      <w:r>
        <w:t xml:space="preserve">2023-08-14 00:00:00 </w:t>
      </w:r>
      <w:r>
        <w:t xml:space="preserve">12 </w:t>
      </w:r>
      <w:r>
        <w:t xml:space="preserve">36 </w:t>
      </w:r>
      <w:r>
        <w:t xml:space="preserve">2 </w:t>
      </w:r>
      <w:r>
        <w:t xml:space="preserve">Retourné </w:t>
      </w:r>
      <w:r>
        <w:t xml:space="preserve">CD5405ZS05 </w:t>
      </w:r>
      <w:r>
        <w:t xml:space="preserve">CD5405ZS05AS07 </w:t>
      </w:r>
      <w:r>
        <w:t xml:space="preserve">LADYI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620724 </w:t>
      </w:r>
      <w:r>
        <w:t xml:space="preserve">Organisation Internationale pour les Migrations </w:t>
      </w:r>
      <w:r>
        <w:t xml:space="preserve">OIM </w:t>
      </w:r>
      <w:r>
        <w:t xml:space="preserve">556 </w:t>
      </w:r>
      <w:r>
        <w:t xml:space="preserve">556 </w:t>
      </w:r>
    </w:p>
    <w:p>
      <w:r>
        <w:t xml:space="preserve">618112 </w:t>
      </w:r>
      <w:r>
        <w:t xml:space="preserve">NULL </w:t>
      </w:r>
      <w:r>
        <w:t xml:space="preserve">2023-08-25 00:00:00 </w:t>
      </w:r>
      <w:r>
        <w:t xml:space="preserve">2023-10-10 00:00:00 </w:t>
      </w:r>
      <w:r>
        <w:t xml:space="preserve">2023-08-08 00:00:00 </w:t>
      </w:r>
      <w:r>
        <w:t xml:space="preserve">7 </w:t>
      </w:r>
      <w:r>
        <w:t xml:space="preserve">35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CD54051309 </w:t>
      </w:r>
      <w:r>
        <w:t xml:space="preserve">Ndjaudha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620725 </w:t>
      </w:r>
      <w:r>
        <w:t xml:space="preserve">Organisation Internationale pour les Migrations </w:t>
      </w:r>
      <w:r>
        <w:t xml:space="preserve">OIM </w:t>
      </w:r>
      <w:r>
        <w:t xml:space="preserve">556 </w:t>
      </w:r>
      <w:r>
        <w:t xml:space="preserve">556 </w:t>
      </w:r>
    </w:p>
    <w:p>
      <w:r>
        <w:t xml:space="preserve">618113 </w:t>
      </w:r>
      <w:r>
        <w:t xml:space="preserve">NULL </w:t>
      </w:r>
      <w:r>
        <w:t xml:space="preserve">2023-06-01 00:00:00 </w:t>
      </w:r>
      <w:r>
        <w:t xml:space="preserve">2023-10-10 00:00:00 </w:t>
      </w:r>
      <w:r>
        <w:t xml:space="preserve">2023-08-15 00:00:00 </w:t>
      </w:r>
      <w:r>
        <w:t xml:space="preserve">7 </w:t>
      </w:r>
      <w:r>
        <w:t xml:space="preserve">35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CD54050102 </w:t>
      </w:r>
      <w:r>
        <w:t xml:space="preserve">Sala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620726 </w:t>
      </w:r>
      <w:r>
        <w:t xml:space="preserve">Organisation Internationale pour les Migrations </w:t>
      </w:r>
      <w:r>
        <w:t xml:space="preserve">OIM </w:t>
      </w:r>
      <w:r>
        <w:t xml:space="preserve">556 </w:t>
      </w:r>
      <w:r>
        <w:t xml:space="preserve">556 </w:t>
      </w:r>
    </w:p>
    <w:p>
      <w:r>
        <w:t xml:space="preserve">618114 </w:t>
      </w:r>
      <w:r>
        <w:t xml:space="preserve">NULL </w:t>
      </w:r>
      <w:r>
        <w:t xml:space="preserve">2023-03-01 00:00:00 </w:t>
      </w:r>
      <w:r>
        <w:t xml:space="preserve">2023-10-10 00:00:00 </w:t>
      </w:r>
      <w:r>
        <w:t xml:space="preserve">2023-08-23 00:00:00 </w:t>
      </w:r>
      <w:r>
        <w:t xml:space="preserve">7 </w:t>
      </w:r>
      <w:r>
        <w:t xml:space="preserve">35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620727 </w:t>
      </w:r>
      <w:r>
        <w:t xml:space="preserve">Organisation Internationale pour les Migrations </w:t>
      </w:r>
      <w:r>
        <w:t xml:space="preserve">OIM </w:t>
      </w:r>
      <w:r>
        <w:t xml:space="preserve">556 </w:t>
      </w:r>
      <w:r>
        <w:t xml:space="preserve">556 </w:t>
      </w:r>
    </w:p>
    <w:p>
      <w:r>
        <w:t xml:space="preserve">618115 </w:t>
      </w:r>
      <w:r>
        <w:t xml:space="preserve">NULL </w:t>
      </w:r>
      <w:r>
        <w:t xml:space="preserve">2023-06-01 00:00:00 </w:t>
      </w:r>
      <w:r>
        <w:t xml:space="preserve">2023-10-10 00:00:00 </w:t>
      </w:r>
      <w:r>
        <w:t xml:space="preserve">2023-08-09 00:00:00 </w:t>
      </w:r>
      <w:r>
        <w:t xml:space="preserve">6 </w:t>
      </w:r>
      <w:r>
        <w:t xml:space="preserve">35 </w:t>
      </w:r>
      <w:r>
        <w:t xml:space="preserve">2 </w:t>
      </w:r>
      <w:r>
        <w:t xml:space="preserve">Retourné </w:t>
      </w:r>
      <w:r>
        <w:t xml:space="preserve">CD5407ZS01 </w:t>
      </w:r>
      <w:r>
        <w:t xml:space="preserve">CD5407ZS01AS06 </w:t>
      </w:r>
      <w:r>
        <w:t xml:space="preserve">AWASI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620728 </w:t>
      </w:r>
      <w:r>
        <w:t xml:space="preserve">Organisation Internationale pour les Migrations </w:t>
      </w:r>
      <w:r>
        <w:t xml:space="preserve">OIM </w:t>
      </w:r>
      <w:r>
        <w:t xml:space="preserve">556 </w:t>
      </w:r>
      <w:r>
        <w:t xml:space="preserve">556 </w:t>
      </w:r>
    </w:p>
    <w:p>
      <w:r>
        <w:t xml:space="preserve">618116 </w:t>
      </w:r>
      <w:r>
        <w:t xml:space="preserve">NULL </w:t>
      </w:r>
      <w:r>
        <w:t xml:space="preserve">2022-06-01 00:00:00 </w:t>
      </w:r>
      <w:r>
        <w:t xml:space="preserve">2023-10-10 00:00:00 </w:t>
      </w:r>
      <w:r>
        <w:t xml:space="preserve">2023-08-16 00:00:00 </w:t>
      </w:r>
      <w:r>
        <w:t xml:space="preserve">4 </w:t>
      </w:r>
      <w:r>
        <w:t xml:space="preserve">11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620729 </w:t>
      </w:r>
      <w:r>
        <w:t xml:space="preserve">Organisation Internationale pour les Migrations </w:t>
      </w:r>
      <w:r>
        <w:t xml:space="preserve">OIM </w:t>
      </w:r>
      <w:r>
        <w:t xml:space="preserve">556 </w:t>
      </w:r>
      <w:r>
        <w:t xml:space="preserve">556 </w:t>
      </w:r>
    </w:p>
    <w:p>
      <w:r>
        <w:t xml:space="preserve">618117 </w:t>
      </w:r>
      <w:r>
        <w:t xml:space="preserve">NULL </w:t>
      </w:r>
      <w:r>
        <w:t xml:space="preserve">2022-09-01 00:00:00 </w:t>
      </w:r>
      <w:r>
        <w:t xml:space="preserve">2023-10-10 00:00:00 </w:t>
      </w:r>
      <w:r>
        <w:t xml:space="preserve">2023-08-16 00:00:00 </w:t>
      </w:r>
      <w:r>
        <w:t xml:space="preserve">1 </w:t>
      </w:r>
      <w:r>
        <w:t xml:space="preserve">3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620730 </w:t>
      </w:r>
      <w:r>
        <w:t xml:space="preserve">Organisation Internationale pour les Migrations </w:t>
      </w:r>
      <w:r>
        <w:t xml:space="preserve">OIM </w:t>
      </w:r>
      <w:r>
        <w:t xml:space="preserve">556 </w:t>
      </w:r>
      <w:r>
        <w:t xml:space="preserve">556 </w:t>
      </w:r>
    </w:p>
    <w:p>
      <w:r>
        <w:t xml:space="preserve">618118 </w:t>
      </w:r>
      <w:r>
        <w:t xml:space="preserve">NULL </w:t>
      </w:r>
      <w:r>
        <w:t xml:space="preserve">2022-06-01 00:00:00 </w:t>
      </w:r>
      <w:r>
        <w:t xml:space="preserve">2023-10-10 00:00:00 </w:t>
      </w:r>
      <w:r>
        <w:t xml:space="preserve">2023-08-15 00:00:00 </w:t>
      </w:r>
      <w:r>
        <w:t xml:space="preserve">2 </w:t>
      </w:r>
      <w:r>
        <w:t xml:space="preserve">14 </w:t>
      </w:r>
      <w:r>
        <w:t xml:space="preserve">2 </w:t>
      </w:r>
      <w:r>
        <w:t xml:space="preserve">Retourné </w:t>
      </w:r>
      <w:r>
        <w:t xml:space="preserve">CD5405ZS02 </w:t>
      </w:r>
      <w:r>
        <w:t xml:space="preserve">CD5405ZS02AS02 </w:t>
      </w:r>
      <w:r>
        <w:t xml:space="preserve">DHEGO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620731 </w:t>
      </w:r>
      <w:r>
        <w:t xml:space="preserve">Organisation Internationale pour les Migrations </w:t>
      </w:r>
      <w:r>
        <w:t xml:space="preserve">OIM </w:t>
      </w:r>
      <w:r>
        <w:t xml:space="preserve">556 </w:t>
      </w:r>
      <w:r>
        <w:t xml:space="preserve">556 </w:t>
      </w:r>
    </w:p>
    <w:p>
      <w:r>
        <w:t xml:space="preserve">618119 </w:t>
      </w:r>
      <w:r>
        <w:t xml:space="preserve">NULL </w:t>
      </w:r>
      <w:r>
        <w:t xml:space="preserve">2022-06-01 00:00:00 </w:t>
      </w:r>
      <w:r>
        <w:t xml:space="preserve">2023-10-10 00:00:00 </w:t>
      </w:r>
      <w:r>
        <w:t xml:space="preserve">2023-08-16 00:00:00 </w:t>
      </w:r>
      <w:r>
        <w:t xml:space="preserve">8 </w:t>
      </w:r>
      <w:r>
        <w:t xml:space="preserve">30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620732 </w:t>
      </w:r>
      <w:r>
        <w:t xml:space="preserve">Organisation Internationale pour les Migrations </w:t>
      </w:r>
      <w:r>
        <w:t xml:space="preserve">OIM </w:t>
      </w:r>
      <w:r>
        <w:t xml:space="preserve">556 </w:t>
      </w:r>
      <w:r>
        <w:t xml:space="preserve">556 </w:t>
      </w:r>
    </w:p>
    <w:p>
      <w:r>
        <w:t xml:space="preserve">618120 </w:t>
      </w:r>
      <w:r>
        <w:t xml:space="preserve">NULL </w:t>
      </w:r>
      <w:r>
        <w:t xml:space="preserve">2022-09-01 00:00:00 </w:t>
      </w:r>
      <w:r>
        <w:t xml:space="preserve">2023-10-10 00:00:00 </w:t>
      </w:r>
      <w:r>
        <w:t xml:space="preserve">2023-08-16 00:00:00 </w:t>
      </w:r>
      <w:r>
        <w:t xml:space="preserve">1 </w:t>
      </w:r>
      <w:r>
        <w:t xml:space="preserve">4 </w:t>
      </w:r>
      <w:r>
        <w:t xml:space="preserve">2 </w:t>
      </w:r>
      <w:r>
        <w:t xml:space="preserve">Retourné </w:t>
      </w:r>
      <w:r>
        <w:t xml:space="preserve">CD5405ZS01 </w:t>
      </w:r>
      <w:r>
        <w:t xml:space="preserve">CD5405ZS01AS07 </w:t>
      </w:r>
      <w:r>
        <w:t xml:space="preserve">PETSI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NULL </w:t>
      </w:r>
      <w:r>
        <w:t xml:space="preserve">NULL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620733 </w:t>
      </w:r>
      <w:r>
        <w:t xml:space="preserve">Organisation Internationale pour les Migrations </w:t>
      </w:r>
      <w:r>
        <w:t xml:space="preserve">OIM </w:t>
      </w:r>
      <w:r>
        <w:t xml:space="preserve">556 </w:t>
      </w:r>
      <w:r>
        <w:t xml:space="preserve">556 </w:t>
      </w:r>
    </w:p>
    <w:p>
      <w:r>
        <w:t xml:space="preserve">618121 </w:t>
      </w:r>
      <w:r>
        <w:t xml:space="preserve">NULL </w:t>
      </w:r>
      <w:r>
        <w:t xml:space="preserve">2023-03-01 00:00:00 </w:t>
      </w:r>
      <w:r>
        <w:t xml:space="preserve">2023-10-10 00:00:00 </w:t>
      </w:r>
      <w:r>
        <w:t xml:space="preserve">2023-08-13 00:00:00 </w:t>
      </w:r>
      <w:r>
        <w:t xml:space="preserve">9 </w:t>
      </w:r>
      <w:r>
        <w:t xml:space="preserve">28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620734 </w:t>
      </w:r>
      <w:r>
        <w:t xml:space="preserve">Organisation Internationale pour les Migrations </w:t>
      </w:r>
      <w:r>
        <w:t xml:space="preserve">OIM </w:t>
      </w:r>
      <w:r>
        <w:t xml:space="preserve">556 </w:t>
      </w:r>
      <w:r>
        <w:t xml:space="preserve">556 </w:t>
      </w:r>
    </w:p>
    <w:p>
      <w:r>
        <w:t xml:space="preserve">618122 </w:t>
      </w:r>
      <w:r>
        <w:t xml:space="preserve">NULL </w:t>
      </w:r>
      <w:r>
        <w:t xml:space="preserve">2023-08-25 00:00:00 </w:t>
      </w:r>
      <w:r>
        <w:t xml:space="preserve">2023-10-10 00:00:00 </w:t>
      </w:r>
      <w:r>
        <w:t xml:space="preserve">2023-08-13 00:00:00 </w:t>
      </w:r>
      <w:r>
        <w:t xml:space="preserve">2 </w:t>
      </w:r>
      <w:r>
        <w:t xml:space="preserve">6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620735 </w:t>
      </w:r>
      <w:r>
        <w:t xml:space="preserve">Organisation Internationale pour les Migrations </w:t>
      </w:r>
      <w:r>
        <w:t xml:space="preserve">OIM </w:t>
      </w:r>
      <w:r>
        <w:t xml:space="preserve">556 </w:t>
      </w:r>
      <w:r>
        <w:t xml:space="preserve">556 </w:t>
      </w:r>
    </w:p>
    <w:p>
      <w:r>
        <w:t xml:space="preserve">618123 </w:t>
      </w:r>
      <w:r>
        <w:t xml:space="preserve">NULL </w:t>
      </w:r>
      <w:r>
        <w:t xml:space="preserve">2022-06-01 00:00:00 </w:t>
      </w:r>
      <w:r>
        <w:t xml:space="preserve">2023-10-10 00:00:00 </w:t>
      </w:r>
      <w:r>
        <w:t xml:space="preserve">2023-08-14 00:00:00 </w:t>
      </w:r>
      <w:r>
        <w:t xml:space="preserve">6 </w:t>
      </w:r>
      <w:r>
        <w:t xml:space="preserve">34 </w:t>
      </w:r>
      <w:r>
        <w:t xml:space="preserve">2 </w:t>
      </w:r>
      <w:r>
        <w:t xml:space="preserve">Retourné </w:t>
      </w:r>
      <w:r>
        <w:t xml:space="preserve">CD5405ZS13 </w:t>
      </w:r>
      <w:r>
        <w:t xml:space="preserve">CD5405ZS13AS04 </w:t>
      </w:r>
      <w:r>
        <w:t xml:space="preserve">KASENYI CENTRE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620736 </w:t>
      </w:r>
      <w:r>
        <w:t xml:space="preserve">Organisation Internationale pour les Migrations </w:t>
      </w:r>
      <w:r>
        <w:t xml:space="preserve">OIM </w:t>
      </w:r>
      <w:r>
        <w:t xml:space="preserve">556 </w:t>
      </w:r>
      <w:r>
        <w:t xml:space="preserve">556 </w:t>
      </w:r>
    </w:p>
    <w:p>
      <w:r>
        <w:t xml:space="preserve">618124 </w:t>
      </w:r>
      <w:r>
        <w:t xml:space="preserve">NULL </w:t>
      </w:r>
      <w:r>
        <w:t xml:space="preserve">2023-03-01 00:00:00 </w:t>
      </w:r>
      <w:r>
        <w:t xml:space="preserve">2023-10-10 00:00:00 </w:t>
      </w:r>
      <w:r>
        <w:t xml:space="preserve">2023-08-16 00:00:00 </w:t>
      </w:r>
      <w:r>
        <w:t xml:space="preserve">4 </w:t>
      </w:r>
      <w:r>
        <w:t xml:space="preserve">12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620737 </w:t>
      </w:r>
      <w:r>
        <w:t xml:space="preserve">Organisation Internationale pour les Migrations </w:t>
      </w:r>
      <w:r>
        <w:t xml:space="preserve">OIM </w:t>
      </w:r>
      <w:r>
        <w:t xml:space="preserve">556 </w:t>
      </w:r>
      <w:r>
        <w:t xml:space="preserve">556 </w:t>
      </w:r>
    </w:p>
    <w:p>
      <w:r>
        <w:t xml:space="preserve">618125 </w:t>
      </w:r>
      <w:r>
        <w:t xml:space="preserve">NULL </w:t>
      </w:r>
      <w:r>
        <w:t xml:space="preserve">2023-06-01 00:00:00 </w:t>
      </w:r>
      <w:r>
        <w:t xml:space="preserve">2023-10-10 00:00:00 </w:t>
      </w:r>
      <w:r>
        <w:t xml:space="preserve">2023-08-16 00:00:00 </w:t>
      </w:r>
      <w:r>
        <w:t xml:space="preserve">7 </w:t>
      </w:r>
      <w:r>
        <w:t xml:space="preserve">21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620738 </w:t>
      </w:r>
      <w:r>
        <w:t xml:space="preserve">Organisation Internationale pour les Migrations </w:t>
      </w:r>
      <w:r>
        <w:t xml:space="preserve">OIM </w:t>
      </w:r>
      <w:r>
        <w:t xml:space="preserve">556 </w:t>
      </w:r>
      <w:r>
        <w:t xml:space="preserve">556 </w:t>
      </w:r>
    </w:p>
    <w:p>
      <w:r>
        <w:t xml:space="preserve">618126 </w:t>
      </w:r>
      <w:r>
        <w:t xml:space="preserve">NULL </w:t>
      </w:r>
      <w:r>
        <w:t xml:space="preserve">2022-06-01 00:00:00 </w:t>
      </w:r>
      <w:r>
        <w:t xml:space="preserve">2023-10-10 00:00:00 </w:t>
      </w:r>
      <w:r>
        <w:t xml:space="preserve">2023-08-21 00:00:00 </w:t>
      </w:r>
      <w:r>
        <w:t xml:space="preserve">3 </w:t>
      </w:r>
      <w:r>
        <w:t xml:space="preserve">12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620739 </w:t>
      </w:r>
      <w:r>
        <w:t xml:space="preserve">Organisation Internationale pour les Migrations </w:t>
      </w:r>
      <w:r>
        <w:t xml:space="preserve">OIM </w:t>
      </w:r>
      <w:r>
        <w:t xml:space="preserve">556 </w:t>
      </w:r>
      <w:r>
        <w:t xml:space="preserve">556 </w:t>
      </w:r>
    </w:p>
    <w:p>
      <w:r>
        <w:t xml:space="preserve">618127 </w:t>
      </w:r>
      <w:r>
        <w:t xml:space="preserve">NULL </w:t>
      </w:r>
      <w:r>
        <w:t xml:space="preserve">2022-09-01 00:00:00 </w:t>
      </w:r>
      <w:r>
        <w:t xml:space="preserve">2023-10-10 00:00:00 </w:t>
      </w:r>
      <w:r>
        <w:t xml:space="preserve">2023-08-21 00:00:00 </w:t>
      </w:r>
      <w:r>
        <w:t xml:space="preserve">5 </w:t>
      </w:r>
      <w:r>
        <w:t xml:space="preserve">21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CD54050404 </w:t>
      </w:r>
      <w:r>
        <w:t xml:space="preserve">Londroma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620740 </w:t>
      </w:r>
      <w:r>
        <w:t xml:space="preserve">Organisation Internationale pour les Migrations </w:t>
      </w:r>
      <w:r>
        <w:t xml:space="preserve">OIM </w:t>
      </w:r>
      <w:r>
        <w:t xml:space="preserve">556 </w:t>
      </w:r>
      <w:r>
        <w:t xml:space="preserve">556 </w:t>
      </w:r>
    </w:p>
    <w:p>
      <w:r>
        <w:t xml:space="preserve">618128 </w:t>
      </w:r>
      <w:r>
        <w:t xml:space="preserve">NULL </w:t>
      </w:r>
      <w:r>
        <w:t xml:space="preserve">2022-06-01 00:00:00 </w:t>
      </w:r>
      <w:r>
        <w:t xml:space="preserve">2023-10-10 00:00:00 </w:t>
      </w:r>
      <w:r>
        <w:t xml:space="preserve">2023-08-14 00:00:00 </w:t>
      </w:r>
      <w:r>
        <w:t xml:space="preserve">3 </w:t>
      </w:r>
      <w:r>
        <w:t xml:space="preserve">11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620741 </w:t>
      </w:r>
      <w:r>
        <w:t xml:space="preserve">Organisation Internationale pour les Migrations </w:t>
      </w:r>
      <w:r>
        <w:t xml:space="preserve">OIM </w:t>
      </w:r>
      <w:r>
        <w:t xml:space="preserve">556 </w:t>
      </w:r>
      <w:r>
        <w:t xml:space="preserve">556 </w:t>
      </w:r>
    </w:p>
    <w:p>
      <w:r>
        <w:t xml:space="preserve">618129 </w:t>
      </w:r>
      <w:r>
        <w:t xml:space="preserve">NULL </w:t>
      </w:r>
      <w:r>
        <w:t xml:space="preserve">2022-09-01 00:00:00 </w:t>
      </w:r>
      <w:r>
        <w:t xml:space="preserve">2023-10-10 00:00:00 </w:t>
      </w:r>
      <w:r>
        <w:t xml:space="preserve">2023-08-14 00:00:00 </w:t>
      </w:r>
      <w:r>
        <w:t xml:space="preserve">6 </w:t>
      </w:r>
      <w:r>
        <w:t xml:space="preserve">21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620742 </w:t>
      </w:r>
      <w:r>
        <w:t xml:space="preserve">Organisation Internationale pour les Migrations </w:t>
      </w:r>
      <w:r>
        <w:t xml:space="preserve">OIM </w:t>
      </w:r>
      <w:r>
        <w:t xml:space="preserve">556 </w:t>
      </w:r>
      <w:r>
        <w:t xml:space="preserve">556 </w:t>
      </w:r>
    </w:p>
    <w:p>
      <w:r>
        <w:t xml:space="preserve">618131 </w:t>
      </w:r>
      <w:r>
        <w:t xml:space="preserve">NULL </w:t>
      </w:r>
      <w:r>
        <w:t xml:space="preserve">2023-06-01 00:00:00 </w:t>
      </w:r>
      <w:r>
        <w:t xml:space="preserve">2023-10-10 00:00:00 </w:t>
      </w:r>
      <w:r>
        <w:t xml:space="preserve">2023-08-09 00:00:00 </w:t>
      </w:r>
      <w:r>
        <w:t xml:space="preserve">7 </w:t>
      </w:r>
      <w:r>
        <w:t xml:space="preserve">25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620744 </w:t>
      </w:r>
      <w:r>
        <w:t xml:space="preserve">Organisation Internationale pour les Migrations </w:t>
      </w:r>
      <w:r>
        <w:t xml:space="preserve">OIM </w:t>
      </w:r>
      <w:r>
        <w:t xml:space="preserve">556 </w:t>
      </w:r>
      <w:r>
        <w:t xml:space="preserve">556 </w:t>
      </w:r>
    </w:p>
    <w:p>
      <w:r>
        <w:t xml:space="preserve">618132 </w:t>
      </w:r>
      <w:r>
        <w:t xml:space="preserve">NULL </w:t>
      </w:r>
      <w:r>
        <w:t xml:space="preserve">2023-08-25 00:00:00 </w:t>
      </w:r>
      <w:r>
        <w:t xml:space="preserve">2023-10-10 00:00:00 </w:t>
      </w:r>
      <w:r>
        <w:t xml:space="preserve">2023-08-09 00:00:00 </w:t>
      </w:r>
      <w:r>
        <w:t xml:space="preserve">2 </w:t>
      </w:r>
      <w:r>
        <w:t xml:space="preserve">7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620745 </w:t>
      </w:r>
      <w:r>
        <w:t xml:space="preserve">Organisation Internationale pour les Migrations </w:t>
      </w:r>
      <w:r>
        <w:t xml:space="preserve">OIM </w:t>
      </w:r>
      <w:r>
        <w:t xml:space="preserve">556 </w:t>
      </w:r>
      <w:r>
        <w:t xml:space="preserve">556 </w:t>
      </w:r>
    </w:p>
    <w:p>
      <w:r>
        <w:t xml:space="preserve">618133 </w:t>
      </w:r>
      <w:r>
        <w:t xml:space="preserve">NULL </w:t>
      </w:r>
      <w:r>
        <w:t xml:space="preserve">2022-06-01 00:00:00 </w:t>
      </w:r>
      <w:r>
        <w:t xml:space="preserve">2023-10-10 00:00:00 </w:t>
      </w:r>
      <w:r>
        <w:t xml:space="preserve">2023-08-09 00:00:00 </w:t>
      </w:r>
      <w:r>
        <w:t xml:space="preserve">6 </w:t>
      </w:r>
      <w:r>
        <w:t xml:space="preserve">17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620746 </w:t>
      </w:r>
      <w:r>
        <w:t xml:space="preserve">Organisation Internationale pour les Migrations </w:t>
      </w:r>
      <w:r>
        <w:t xml:space="preserve">OIM </w:t>
      </w:r>
      <w:r>
        <w:t xml:space="preserve">556 </w:t>
      </w:r>
      <w:r>
        <w:t xml:space="preserve">556 </w:t>
      </w:r>
    </w:p>
    <w:p>
      <w:r>
        <w:t xml:space="preserve">618134 </w:t>
      </w:r>
      <w:r>
        <w:t xml:space="preserve">NULL </w:t>
      </w:r>
      <w:r>
        <w:t xml:space="preserve">2022-09-01 00:00:00 </w:t>
      </w:r>
      <w:r>
        <w:t xml:space="preserve">2023-10-10 00:00:00 </w:t>
      </w:r>
      <w:r>
        <w:t xml:space="preserve">2023-08-09 00:00:00 </w:t>
      </w:r>
      <w:r>
        <w:t xml:space="preserve">5 </w:t>
      </w:r>
      <w:r>
        <w:t xml:space="preserve">15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620747 </w:t>
      </w:r>
      <w:r>
        <w:t xml:space="preserve">Organisation Internationale pour les Migrations </w:t>
      </w:r>
      <w:r>
        <w:t xml:space="preserve">OIM </w:t>
      </w:r>
      <w:r>
        <w:t xml:space="preserve">556 </w:t>
      </w:r>
      <w:r>
        <w:t xml:space="preserve">556 </w:t>
      </w:r>
    </w:p>
    <w:p>
      <w:r>
        <w:t xml:space="preserve">618135 </w:t>
      </w:r>
      <w:r>
        <w:t xml:space="preserve">NULL </w:t>
      </w:r>
      <w:r>
        <w:t xml:space="preserve">2023-06-01 00:00:00 </w:t>
      </w:r>
      <w:r>
        <w:t xml:space="preserve">2023-10-10 00:00:00 </w:t>
      </w:r>
      <w:r>
        <w:t xml:space="preserve">2023-08-12 00:00:00 </w:t>
      </w:r>
      <w:r>
        <w:t xml:space="preserve">8 </w:t>
      </w:r>
      <w:r>
        <w:t xml:space="preserve">23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620748 </w:t>
      </w:r>
      <w:r>
        <w:t xml:space="preserve">Organisation Internationale pour les Migrations </w:t>
      </w:r>
      <w:r>
        <w:t xml:space="preserve">OIM </w:t>
      </w:r>
      <w:r>
        <w:t xml:space="preserve">556 </w:t>
      </w:r>
      <w:r>
        <w:t xml:space="preserve">556 </w:t>
      </w:r>
    </w:p>
    <w:p>
      <w:r>
        <w:t xml:space="preserve">618136 </w:t>
      </w:r>
      <w:r>
        <w:t xml:space="preserve">NULL </w:t>
      </w:r>
      <w:r>
        <w:t xml:space="preserve">2023-08-25 00:00:00 </w:t>
      </w:r>
      <w:r>
        <w:t xml:space="preserve">2023-10-10 00:00:00 </w:t>
      </w:r>
      <w:r>
        <w:t xml:space="preserve">2023-08-12 00:00:00 </w:t>
      </w:r>
      <w:r>
        <w:t xml:space="preserve">3 </w:t>
      </w:r>
      <w:r>
        <w:t xml:space="preserve">8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620749 </w:t>
      </w:r>
      <w:r>
        <w:t xml:space="preserve">Organisation Internationale pour les Migrations </w:t>
      </w:r>
      <w:r>
        <w:t xml:space="preserve">OIM </w:t>
      </w:r>
      <w:r>
        <w:t xml:space="preserve">556 </w:t>
      </w:r>
      <w:r>
        <w:t xml:space="preserve">556 </w:t>
      </w:r>
    </w:p>
    <w:p>
      <w:r>
        <w:t xml:space="preserve">618137 </w:t>
      </w:r>
      <w:r>
        <w:t xml:space="preserve">NULL </w:t>
      </w:r>
      <w:r>
        <w:t xml:space="preserve">2023-03-01 00:00:00 </w:t>
      </w:r>
      <w:r>
        <w:t xml:space="preserve">2023-10-10 00:00:00 </w:t>
      </w:r>
      <w:r>
        <w:t xml:space="preserve">2023-08-09 00:00:00 </w:t>
      </w:r>
      <w:r>
        <w:t xml:space="preserve">3 </w:t>
      </w:r>
      <w:r>
        <w:t xml:space="preserve">8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620750 </w:t>
      </w:r>
      <w:r>
        <w:t xml:space="preserve">Organisation Internationale pour les Migrations </w:t>
      </w:r>
      <w:r>
        <w:t xml:space="preserve">OIM </w:t>
      </w:r>
      <w:r>
        <w:t xml:space="preserve">556 </w:t>
      </w:r>
      <w:r>
        <w:t xml:space="preserve">556 </w:t>
      </w:r>
    </w:p>
    <w:p>
      <w:r>
        <w:t xml:space="preserve">618138 </w:t>
      </w:r>
      <w:r>
        <w:t xml:space="preserve">NULL </w:t>
      </w:r>
      <w:r>
        <w:t xml:space="preserve">2023-06-01 00:00:00 </w:t>
      </w:r>
      <w:r>
        <w:t xml:space="preserve">2023-10-10 00:00:00 </w:t>
      </w:r>
      <w:r>
        <w:t xml:space="preserve">2023-08-09 00:00:00 </w:t>
      </w:r>
      <w:r>
        <w:t xml:space="preserve">9 </w:t>
      </w:r>
      <w:r>
        <w:t xml:space="preserve">21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620751 </w:t>
      </w:r>
      <w:r>
        <w:t xml:space="preserve">Organisation Internationale pour les Migrations </w:t>
      </w:r>
      <w:r>
        <w:t xml:space="preserve">OIM </w:t>
      </w:r>
      <w:r>
        <w:t xml:space="preserve">556 </w:t>
      </w:r>
      <w:r>
        <w:t xml:space="preserve">556 </w:t>
      </w:r>
    </w:p>
    <w:p>
      <w:r>
        <w:t xml:space="preserve">618139 </w:t>
      </w:r>
      <w:r>
        <w:t xml:space="preserve">NULL </w:t>
      </w:r>
      <w:r>
        <w:t xml:space="preserve">2023-08-25 00:00:00 </w:t>
      </w:r>
      <w:r>
        <w:t xml:space="preserve">2023-10-10 00:00:00 </w:t>
      </w:r>
      <w:r>
        <w:t xml:space="preserve">2023-08-09 00:00:00 </w:t>
      </w:r>
      <w:r>
        <w:t xml:space="preserve">1 </w:t>
      </w:r>
      <w:r>
        <w:t xml:space="preserve">2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620752 </w:t>
      </w:r>
      <w:r>
        <w:t xml:space="preserve">Organisation Internationale pour les Migrations </w:t>
      </w:r>
      <w:r>
        <w:t xml:space="preserve">OIM </w:t>
      </w:r>
      <w:r>
        <w:t xml:space="preserve">556 </w:t>
      </w:r>
      <w:r>
        <w:t xml:space="preserve">556 </w:t>
      </w:r>
    </w:p>
    <w:p>
      <w:r>
        <w:t xml:space="preserve">618140 </w:t>
      </w:r>
      <w:r>
        <w:t xml:space="preserve">NULL </w:t>
      </w:r>
      <w:r>
        <w:t xml:space="preserve">2023-08-25 00:00:00 </w:t>
      </w:r>
      <w:r>
        <w:t xml:space="preserve">2023-10-10 00:00:00 </w:t>
      </w:r>
      <w:r>
        <w:t xml:space="preserve">2023-08-13 00:00:00 </w:t>
      </w:r>
      <w:r>
        <w:t xml:space="preserve">5 </w:t>
      </w:r>
      <w:r>
        <w:t xml:space="preserve">30 </w:t>
      </w:r>
      <w:r>
        <w:t xml:space="preserve">2 </w:t>
      </w:r>
      <w:r>
        <w:t xml:space="preserve">Retourné </w:t>
      </w:r>
      <w:r>
        <w:t xml:space="preserve">CD5407ZS01 </w:t>
      </w:r>
      <w:r>
        <w:t xml:space="preserve">CD5407ZS01AS18 </w:t>
      </w:r>
      <w:r>
        <w:t xml:space="preserve">UGUDO Zii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CD54070604 </w:t>
      </w:r>
      <w:r>
        <w:t xml:space="preserve">Labo-ramogi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CD54050305 </w:t>
      </w:r>
      <w:r>
        <w:t xml:space="preserve">Sombuso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620753 </w:t>
      </w:r>
      <w:r>
        <w:t xml:space="preserve">Organisation Internationale pour les Migrations </w:t>
      </w:r>
      <w:r>
        <w:t xml:space="preserve">OIM </w:t>
      </w:r>
      <w:r>
        <w:t xml:space="preserve">556 </w:t>
      </w:r>
      <w:r>
        <w:t xml:space="preserve">556 </w:t>
      </w:r>
    </w:p>
    <w:p>
      <w:r>
        <w:t xml:space="preserve">618141 </w:t>
      </w:r>
      <w:r>
        <w:t xml:space="preserve">NULL </w:t>
      </w:r>
      <w:r>
        <w:t xml:space="preserve">2022-06-01 00:00:00 </w:t>
      </w:r>
      <w:r>
        <w:t xml:space="preserve">2023-10-10 00:00:00 </w:t>
      </w:r>
      <w:r>
        <w:t xml:space="preserve">2023-08-17 00:00:00 </w:t>
      </w:r>
      <w:r>
        <w:t xml:space="preserve">5 </w:t>
      </w:r>
      <w:r>
        <w:t xml:space="preserve">30 </w:t>
      </w:r>
      <w:r>
        <w:t xml:space="preserve">2 </w:t>
      </w:r>
      <w:r>
        <w:t xml:space="preserve">Retourné </w:t>
      </w:r>
      <w:r>
        <w:t xml:space="preserve">CD5407ZS03 </w:t>
      </w:r>
      <w:r>
        <w:t xml:space="preserve">CD5407ZS03AS10 </w:t>
      </w:r>
      <w:r>
        <w:t xml:space="preserve">UDJU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620754 </w:t>
      </w:r>
      <w:r>
        <w:t xml:space="preserve">Organisation Internationale pour les Migrations </w:t>
      </w:r>
      <w:r>
        <w:t xml:space="preserve">OIM </w:t>
      </w:r>
      <w:r>
        <w:t xml:space="preserve">556 </w:t>
      </w:r>
      <w:r>
        <w:t xml:space="preserve">556 </w:t>
      </w:r>
    </w:p>
    <w:p>
      <w:r>
        <w:t xml:space="preserve">618143 </w:t>
      </w:r>
      <w:r>
        <w:t xml:space="preserve">NULL </w:t>
      </w:r>
      <w:r>
        <w:t xml:space="preserve">2022-06-01 00:00:00 </w:t>
      </w:r>
      <w:r>
        <w:t xml:space="preserve">2023-10-10 00:00:00 </w:t>
      </w:r>
      <w:r>
        <w:t xml:space="preserve">2023-08-19 00:00:00 </w:t>
      </w:r>
      <w:r>
        <w:t xml:space="preserve">5 </w:t>
      </w:r>
      <w:r>
        <w:t xml:space="preserve">13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620756 </w:t>
      </w:r>
      <w:r>
        <w:t xml:space="preserve">Organisation Internationale pour les Migrations </w:t>
      </w:r>
      <w:r>
        <w:t xml:space="preserve">OIM </w:t>
      </w:r>
      <w:r>
        <w:t xml:space="preserve">556 </w:t>
      </w:r>
      <w:r>
        <w:t xml:space="preserve">556 </w:t>
      </w:r>
    </w:p>
    <w:p>
      <w:r>
        <w:t xml:space="preserve">618144 </w:t>
      </w:r>
      <w:r>
        <w:t xml:space="preserve">NULL </w:t>
      </w:r>
      <w:r>
        <w:t xml:space="preserve">2022-09-01 00:00:00 </w:t>
      </w:r>
      <w:r>
        <w:t xml:space="preserve">2023-10-10 00:00:00 </w:t>
      </w:r>
      <w:r>
        <w:t xml:space="preserve">2023-08-19 00:00:00 </w:t>
      </w:r>
      <w:r>
        <w:t xml:space="preserve">1 </w:t>
      </w:r>
      <w:r>
        <w:t xml:space="preserve">3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620757 </w:t>
      </w:r>
      <w:r>
        <w:t xml:space="preserve">Organisation Internationale pour les Migrations </w:t>
      </w:r>
      <w:r>
        <w:t xml:space="preserve">OIM </w:t>
      </w:r>
      <w:r>
        <w:t xml:space="preserve">556 </w:t>
      </w:r>
      <w:r>
        <w:t xml:space="preserve">556 </w:t>
      </w:r>
    </w:p>
    <w:p>
      <w:r>
        <w:t xml:space="preserve">618145 </w:t>
      </w:r>
      <w:r>
        <w:t xml:space="preserve">NULL </w:t>
      </w:r>
      <w:r>
        <w:t xml:space="preserve">2022-06-01 00:00:00 </w:t>
      </w:r>
      <w:r>
        <w:t xml:space="preserve">2023-10-10 00:00:00 </w:t>
      </w:r>
      <w:r>
        <w:t xml:space="preserve">2023-08-16 00:00:00 </w:t>
      </w:r>
      <w:r>
        <w:t xml:space="preserve">30 </w:t>
      </w:r>
      <w:r>
        <w:t xml:space="preserve">120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620758 </w:t>
      </w:r>
      <w:r>
        <w:t xml:space="preserve">Organisation Internationale pour les Migrations </w:t>
      </w:r>
      <w:r>
        <w:t xml:space="preserve">OIM </w:t>
      </w:r>
      <w:r>
        <w:t xml:space="preserve">556 </w:t>
      </w:r>
      <w:r>
        <w:t xml:space="preserve">556 </w:t>
      </w:r>
    </w:p>
    <w:p>
      <w:r>
        <w:t xml:space="preserve">618146 </w:t>
      </w:r>
      <w:r>
        <w:t xml:space="preserve">NULL </w:t>
      </w:r>
      <w:r>
        <w:t xml:space="preserve">2023-06-01 00:00:00 </w:t>
      </w:r>
      <w:r>
        <w:t xml:space="preserve">2023-10-10 00:00:00 </w:t>
      </w:r>
      <w:r>
        <w:t xml:space="preserve">2023-08-16 00:00:00 </w:t>
      </w:r>
      <w:r>
        <w:t xml:space="preserve">12 </w:t>
      </w:r>
      <w:r>
        <w:t xml:space="preserve">26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620759 </w:t>
      </w:r>
      <w:r>
        <w:t xml:space="preserve">Organisation Internationale pour les Migrations </w:t>
      </w:r>
      <w:r>
        <w:t xml:space="preserve">OIM </w:t>
      </w:r>
      <w:r>
        <w:t xml:space="preserve">556 </w:t>
      </w:r>
      <w:r>
        <w:t xml:space="preserve">556 </w:t>
      </w:r>
    </w:p>
    <w:p>
      <w:r>
        <w:t xml:space="preserve">618147 </w:t>
      </w:r>
      <w:r>
        <w:t xml:space="preserve">NULL </w:t>
      </w:r>
      <w:r>
        <w:t xml:space="preserve">2023-08-25 00:00:00 </w:t>
      </w:r>
      <w:r>
        <w:t xml:space="preserve">2023-10-10 00:00:00 </w:t>
      </w:r>
      <w:r>
        <w:t xml:space="preserve">2023-08-16 00:00:00 </w:t>
      </w:r>
      <w:r>
        <w:t xml:space="preserve">32 </w:t>
      </w:r>
      <w:r>
        <w:t xml:space="preserve">70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CD54051207 </w:t>
      </w:r>
      <w:r>
        <w:t xml:space="preserve">Jili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620760 </w:t>
      </w:r>
      <w:r>
        <w:t xml:space="preserve">Organisation Internationale pour les Migrations </w:t>
      </w:r>
      <w:r>
        <w:t xml:space="preserve">OIM </w:t>
      </w:r>
      <w:r>
        <w:t xml:space="preserve">556 </w:t>
      </w:r>
      <w:r>
        <w:t xml:space="preserve">556 </w:t>
      </w:r>
    </w:p>
    <w:p>
      <w:r>
        <w:t xml:space="preserve">618148 </w:t>
      </w:r>
      <w:r>
        <w:t xml:space="preserve">NULL </w:t>
      </w:r>
      <w:r>
        <w:t xml:space="preserve">2022-06-01 00:00:00 </w:t>
      </w:r>
      <w:r>
        <w:t xml:space="preserve">2023-10-10 00:00:00 </w:t>
      </w:r>
      <w:r>
        <w:t xml:space="preserve">2023-08-11 00:00:00 </w:t>
      </w:r>
      <w:r>
        <w:t xml:space="preserve">13 </w:t>
      </w:r>
      <w:r>
        <w:t xml:space="preserve">70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620761 </w:t>
      </w:r>
      <w:r>
        <w:t xml:space="preserve">Organisation Internationale pour les Migrations </w:t>
      </w:r>
      <w:r>
        <w:t xml:space="preserve">OIM </w:t>
      </w:r>
      <w:r>
        <w:t xml:space="preserve">556 </w:t>
      </w:r>
      <w:r>
        <w:t xml:space="preserve">556 </w:t>
      </w:r>
    </w:p>
    <w:p>
      <w:r>
        <w:t xml:space="preserve">618149 </w:t>
      </w:r>
      <w:r>
        <w:t xml:space="preserve">NULL </w:t>
      </w:r>
      <w:r>
        <w:t xml:space="preserve">2022-09-01 00:00:00 </w:t>
      </w:r>
      <w:r>
        <w:t xml:space="preserve">2023-10-10 00:00:00 </w:t>
      </w:r>
      <w:r>
        <w:t xml:space="preserve">2023-08-11 00:00:00 </w:t>
      </w:r>
      <w:r>
        <w:t xml:space="preserve">5 </w:t>
      </w:r>
      <w:r>
        <w:t xml:space="preserve">27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620762 </w:t>
      </w:r>
      <w:r>
        <w:t xml:space="preserve">Organisation Internationale pour les Migrations </w:t>
      </w:r>
      <w:r>
        <w:t xml:space="preserve">OIM </w:t>
      </w:r>
      <w:r>
        <w:t xml:space="preserve">556 </w:t>
      </w:r>
      <w:r>
        <w:t xml:space="preserve">556 </w:t>
      </w:r>
    </w:p>
    <w:p>
      <w:r>
        <w:t xml:space="preserve">618150 </w:t>
      </w:r>
      <w:r>
        <w:t xml:space="preserve">NULL </w:t>
      </w:r>
      <w:r>
        <w:t xml:space="preserve">2023-03-01 00:00:00 </w:t>
      </w:r>
      <w:r>
        <w:t xml:space="preserve">2023-10-10 00:00:00 </w:t>
      </w:r>
      <w:r>
        <w:t xml:space="preserve">2023-08-11 00:00:00 </w:t>
      </w:r>
      <w:r>
        <w:t xml:space="preserve">22 </w:t>
      </w:r>
      <w:r>
        <w:t xml:space="preserve">119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620763 </w:t>
      </w:r>
      <w:r>
        <w:t xml:space="preserve">Organisation Internationale pour les Migrations </w:t>
      </w:r>
      <w:r>
        <w:t xml:space="preserve">OIM </w:t>
      </w:r>
      <w:r>
        <w:t xml:space="preserve">556 </w:t>
      </w:r>
      <w:r>
        <w:t xml:space="preserve">556 </w:t>
      </w:r>
    </w:p>
    <w:p>
      <w:r>
        <w:t xml:space="preserve">618151 </w:t>
      </w:r>
      <w:r>
        <w:t xml:space="preserve">NULL </w:t>
      </w:r>
      <w:r>
        <w:t xml:space="preserve">2022-06-01 00:00:00 </w:t>
      </w:r>
      <w:r>
        <w:t xml:space="preserve">2023-10-10 00:00:00 </w:t>
      </w:r>
      <w:r>
        <w:t xml:space="preserve">2023-08-14 00:00:00 </w:t>
      </w:r>
      <w:r>
        <w:t xml:space="preserve">43 </w:t>
      </w:r>
      <w:r>
        <w:t xml:space="preserve">168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620764 </w:t>
      </w:r>
      <w:r>
        <w:t xml:space="preserve">Organisation Internationale pour les Migrations </w:t>
      </w:r>
      <w:r>
        <w:t xml:space="preserve">OIM </w:t>
      </w:r>
      <w:r>
        <w:t xml:space="preserve">556 </w:t>
      </w:r>
      <w:r>
        <w:t xml:space="preserve">556 </w:t>
      </w:r>
    </w:p>
    <w:p>
      <w:r>
        <w:t xml:space="preserve">618152 </w:t>
      </w:r>
      <w:r>
        <w:t xml:space="preserve">NULL </w:t>
      </w:r>
      <w:r>
        <w:t xml:space="preserve">2022-09-01 00:00:00 </w:t>
      </w:r>
      <w:r>
        <w:t xml:space="preserve">2023-10-10 00:00:00 </w:t>
      </w:r>
      <w:r>
        <w:t xml:space="preserve">2023-08-14 00:00:00 </w:t>
      </w:r>
      <w:r>
        <w:t xml:space="preserve">12 </w:t>
      </w:r>
      <w:r>
        <w:t xml:space="preserve">47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620765 </w:t>
      </w:r>
      <w:r>
        <w:t xml:space="preserve">Organisation Internationale pour les Migrations </w:t>
      </w:r>
      <w:r>
        <w:t xml:space="preserve">OIM </w:t>
      </w:r>
      <w:r>
        <w:t xml:space="preserve">556 </w:t>
      </w:r>
      <w:r>
        <w:t xml:space="preserve">556 </w:t>
      </w:r>
    </w:p>
    <w:p>
      <w:r>
        <w:t xml:space="preserve">618153 </w:t>
      </w:r>
      <w:r>
        <w:t xml:space="preserve">NULL </w:t>
      </w:r>
      <w:r>
        <w:t xml:space="preserve">2023-06-01 00:00:00 </w:t>
      </w:r>
      <w:r>
        <w:t xml:space="preserve">2023-10-10 00:00:00 </w:t>
      </w:r>
      <w:r>
        <w:t xml:space="preserve">2023-08-15 00:00:00 </w:t>
      </w:r>
      <w:r>
        <w:t xml:space="preserve">45 </w:t>
      </w:r>
      <w:r>
        <w:t xml:space="preserve">169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620766 </w:t>
      </w:r>
      <w:r>
        <w:t xml:space="preserve">Organisation Internationale pour les Migrations </w:t>
      </w:r>
      <w:r>
        <w:t xml:space="preserve">OIM </w:t>
      </w:r>
      <w:r>
        <w:t xml:space="preserve">556 </w:t>
      </w:r>
      <w:r>
        <w:t xml:space="preserve">556 </w:t>
      </w:r>
    </w:p>
    <w:p>
      <w:r>
        <w:t xml:space="preserve">618154 </w:t>
      </w:r>
      <w:r>
        <w:t xml:space="preserve">NULL </w:t>
      </w:r>
      <w:r>
        <w:t xml:space="preserve">2023-08-25 00:00:00 </w:t>
      </w:r>
      <w:r>
        <w:t xml:space="preserve">2023-10-10 00:00:00 </w:t>
      </w:r>
      <w:r>
        <w:t xml:space="preserve">2023-08-15 00:00:00 </w:t>
      </w:r>
      <w:r>
        <w:t xml:space="preserve">2 </w:t>
      </w:r>
      <w:r>
        <w:t xml:space="preserve">7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620767 </w:t>
      </w:r>
      <w:r>
        <w:t xml:space="preserve">Organisation Internationale pour les Migrations </w:t>
      </w:r>
      <w:r>
        <w:t xml:space="preserve">OIM </w:t>
      </w:r>
      <w:r>
        <w:t xml:space="preserve">556 </w:t>
      </w:r>
      <w:r>
        <w:t xml:space="preserve">556 </w:t>
      </w:r>
    </w:p>
    <w:p>
      <w:r>
        <w:t xml:space="preserve">618155 </w:t>
      </w:r>
      <w:r>
        <w:t xml:space="preserve">NULL </w:t>
      </w:r>
      <w:r>
        <w:t xml:space="preserve">2022-06-01 00:00:00 </w:t>
      </w:r>
      <w:r>
        <w:t xml:space="preserve">2023-10-10 00:00:00 </w:t>
      </w:r>
      <w:r>
        <w:t xml:space="preserve">2023-08-15 00:00:00 </w:t>
      </w:r>
      <w:r>
        <w:t xml:space="preserve">11 </w:t>
      </w:r>
      <w:r>
        <w:t xml:space="preserve">55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620768 </w:t>
      </w:r>
      <w:r>
        <w:t xml:space="preserve">Organisation Internationale pour les Migrations </w:t>
      </w:r>
      <w:r>
        <w:t xml:space="preserve">OIM </w:t>
      </w:r>
      <w:r>
        <w:t xml:space="preserve">556 </w:t>
      </w:r>
      <w:r>
        <w:t xml:space="preserve">556 </w:t>
      </w:r>
    </w:p>
    <w:p>
      <w:r>
        <w:t xml:space="preserve">618156 </w:t>
      </w:r>
      <w:r>
        <w:t xml:space="preserve">NULL </w:t>
      </w:r>
      <w:r>
        <w:t xml:space="preserve">2022-09-01 00:00:00 </w:t>
      </w:r>
      <w:r>
        <w:t xml:space="preserve">2023-10-10 00:00:00 </w:t>
      </w:r>
      <w:r>
        <w:t xml:space="preserve">2023-08-15 00:00:00 </w:t>
      </w:r>
      <w:r>
        <w:t xml:space="preserve">3 </w:t>
      </w:r>
      <w:r>
        <w:t xml:space="preserve">15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620769 </w:t>
      </w:r>
      <w:r>
        <w:t xml:space="preserve">Organisation Internationale pour les Migrations </w:t>
      </w:r>
      <w:r>
        <w:t xml:space="preserve">OIM </w:t>
      </w:r>
      <w:r>
        <w:t xml:space="preserve">556 </w:t>
      </w:r>
      <w:r>
        <w:t xml:space="preserve">556 </w:t>
      </w:r>
    </w:p>
    <w:p>
      <w:r>
        <w:t xml:space="preserve">618157 </w:t>
      </w:r>
      <w:r>
        <w:t xml:space="preserve">NULL </w:t>
      </w:r>
      <w:r>
        <w:t xml:space="preserve">2022-12-01 00:00:00 </w:t>
      </w:r>
      <w:r>
        <w:t xml:space="preserve">2023-10-10 00:00:00 </w:t>
      </w:r>
      <w:r>
        <w:t xml:space="preserve">2023-08-15 00:00:00 </w:t>
      </w:r>
      <w:r>
        <w:t xml:space="preserve">15 </w:t>
      </w:r>
      <w:r>
        <w:t xml:space="preserve">75 </w:t>
      </w:r>
      <w:r>
        <w:t xml:space="preserve">2 </w:t>
      </w:r>
      <w:r>
        <w:t xml:space="preserve">Retourné </w:t>
      </w:r>
      <w:r>
        <w:t xml:space="preserve">CD5405ZS01 </w:t>
      </w:r>
      <w:r>
        <w:t xml:space="preserve">CD5405ZS01AS10 </w:t>
      </w:r>
      <w:r>
        <w:t xml:space="preserve">TCHUDJA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620770 </w:t>
      </w:r>
      <w:r>
        <w:t xml:space="preserve">Organisation Internationale pour les Migrations </w:t>
      </w:r>
      <w:r>
        <w:t xml:space="preserve">OIM </w:t>
      </w:r>
      <w:r>
        <w:t xml:space="preserve">556 </w:t>
      </w:r>
      <w:r>
        <w:t xml:space="preserve">556 </w:t>
      </w:r>
    </w:p>
    <w:p>
      <w:r>
        <w:t xml:space="preserve">618158 </w:t>
      </w:r>
      <w:r>
        <w:t xml:space="preserve">NULL </w:t>
      </w:r>
      <w:r>
        <w:t xml:space="preserve">2022-09-01 00:00:00 </w:t>
      </w:r>
      <w:r>
        <w:t xml:space="preserve">2023-10-10 00:00:00 </w:t>
      </w:r>
      <w:r>
        <w:t xml:space="preserve">2023-08-09 00:00:00 </w:t>
      </w:r>
      <w:r>
        <w:t xml:space="preserve">42 </w:t>
      </w:r>
      <w:r>
        <w:t xml:space="preserve">210 </w:t>
      </w:r>
      <w:r>
        <w:t xml:space="preserve">2 </w:t>
      </w:r>
      <w:r>
        <w:t xml:space="preserve">Retourné </w:t>
      </w:r>
      <w:r>
        <w:t xml:space="preserve">CD5405ZS09 </w:t>
      </w:r>
      <w:r>
        <w:t xml:space="preserve">CD5405ZS09AS09 </w:t>
      </w:r>
      <w:r>
        <w:t xml:space="preserve">PASSION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620771 </w:t>
      </w:r>
      <w:r>
        <w:t xml:space="preserve">Organisation Internationale pour les Migrations </w:t>
      </w:r>
      <w:r>
        <w:t xml:space="preserve">OIM </w:t>
      </w:r>
      <w:r>
        <w:t xml:space="preserve">556 </w:t>
      </w:r>
      <w:r>
        <w:t xml:space="preserve">556 </w:t>
      </w:r>
    </w:p>
    <w:p>
      <w:r>
        <w:t xml:space="preserve">618159 </w:t>
      </w:r>
      <w:r>
        <w:t xml:space="preserve">NULL </w:t>
      </w:r>
      <w:r>
        <w:t xml:space="preserve">2022-06-01 00:00:00 </w:t>
      </w:r>
      <w:r>
        <w:t xml:space="preserve">2023-10-10 00:00:00 </w:t>
      </w:r>
      <w:r>
        <w:t xml:space="preserve">2023-08-17 00:00:00 </w:t>
      </w:r>
      <w:r>
        <w:t xml:space="preserve">22 </w:t>
      </w:r>
      <w:r>
        <w:t xml:space="preserve">110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620772 </w:t>
      </w:r>
      <w:r>
        <w:t xml:space="preserve">Organisation Internationale pour les Migrations </w:t>
      </w:r>
      <w:r>
        <w:t xml:space="preserve">OIM </w:t>
      </w:r>
      <w:r>
        <w:t xml:space="preserve">556 </w:t>
      </w:r>
      <w:r>
        <w:t xml:space="preserve">556 </w:t>
      </w:r>
    </w:p>
    <w:p>
      <w:r>
        <w:t xml:space="preserve">618160 </w:t>
      </w:r>
      <w:r>
        <w:t xml:space="preserve">NULL </w:t>
      </w:r>
      <w:r>
        <w:t xml:space="preserve">2023-03-01 00:00:00 </w:t>
      </w:r>
      <w:r>
        <w:t xml:space="preserve">2023-10-10 00:00:00 </w:t>
      </w:r>
      <w:r>
        <w:t xml:space="preserve">2023-08-17 00:00:00 </w:t>
      </w:r>
      <w:r>
        <w:t xml:space="preserve">35 </w:t>
      </w:r>
      <w:r>
        <w:t xml:space="preserve">92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620773 </w:t>
      </w:r>
      <w:r>
        <w:t xml:space="preserve">Organisation Internationale pour les Migrations </w:t>
      </w:r>
      <w:r>
        <w:t xml:space="preserve">OIM </w:t>
      </w:r>
      <w:r>
        <w:t xml:space="preserve">556 </w:t>
      </w:r>
      <w:r>
        <w:t xml:space="preserve">556 </w:t>
      </w:r>
    </w:p>
    <w:p>
      <w:r>
        <w:t xml:space="preserve">618161 </w:t>
      </w:r>
      <w:r>
        <w:t xml:space="preserve">NULL </w:t>
      </w:r>
      <w:r>
        <w:t xml:space="preserve">2023-08-25 00:00:00 </w:t>
      </w:r>
      <w:r>
        <w:t xml:space="preserve">2023-10-10 00:00:00 </w:t>
      </w:r>
      <w:r>
        <w:t xml:space="preserve">2023-08-17 00:00:00 </w:t>
      </w:r>
      <w:r>
        <w:t xml:space="preserve">5 </w:t>
      </w:r>
      <w:r>
        <w:t xml:space="preserve">13 </w:t>
      </w:r>
      <w:r>
        <w:t xml:space="preserve">2 </w:t>
      </w:r>
      <w:r>
        <w:t xml:space="preserve">Retourné </w:t>
      </w:r>
      <w:r>
        <w:t xml:space="preserve">CD5403ZS01 </w:t>
      </w:r>
      <w:r>
        <w:t xml:space="preserve">CD5403ZS01AS01 </w:t>
      </w:r>
      <w:r>
        <w:t xml:space="preserve">BAHAHA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620774 </w:t>
      </w:r>
      <w:r>
        <w:t xml:space="preserve">Organisation Internationale pour les Migrations </w:t>
      </w:r>
      <w:r>
        <w:t xml:space="preserve">OIM </w:t>
      </w:r>
      <w:r>
        <w:t xml:space="preserve">556 </w:t>
      </w:r>
      <w:r>
        <w:t xml:space="preserve">556 </w:t>
      </w:r>
    </w:p>
    <w:p>
      <w:r>
        <w:t xml:space="preserve">618162 </w:t>
      </w:r>
      <w:r>
        <w:t xml:space="preserve">NULL </w:t>
      </w:r>
      <w:r>
        <w:t xml:space="preserve">2023-03-01 00:00:00 </w:t>
      </w:r>
      <w:r>
        <w:t xml:space="preserve">2023-10-10 00:00:00 </w:t>
      </w:r>
      <w:r>
        <w:t xml:space="preserve">2023-08-08 00:00:00 </w:t>
      </w:r>
      <w:r>
        <w:t xml:space="preserve">8 </w:t>
      </w:r>
      <w:r>
        <w:t xml:space="preserve">43 </w:t>
      </w:r>
      <w:r>
        <w:t xml:space="preserve">2 </w:t>
      </w:r>
      <w:r>
        <w:t xml:space="preserve">Retourné </w:t>
      </w:r>
      <w:r>
        <w:t xml:space="preserve">CD5407ZS03 </w:t>
      </w:r>
      <w:r>
        <w:t xml:space="preserve">CD5407ZS03AS06 </w:t>
      </w:r>
      <w:r>
        <w:t xml:space="preserve">NYALEKA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620775 </w:t>
      </w:r>
      <w:r>
        <w:t xml:space="preserve">Organisation Internationale pour les Migrations </w:t>
      </w:r>
      <w:r>
        <w:t xml:space="preserve">OIM </w:t>
      </w:r>
      <w:r>
        <w:t xml:space="preserve">556 </w:t>
      </w:r>
      <w:r>
        <w:t xml:space="preserve">556 </w:t>
      </w:r>
    </w:p>
    <w:p>
      <w:r>
        <w:t xml:space="preserve">618163 </w:t>
      </w:r>
      <w:r>
        <w:t xml:space="preserve">NULL </w:t>
      </w:r>
      <w:r>
        <w:t xml:space="preserve">2023-06-01 00:00:00 </w:t>
      </w:r>
      <w:r>
        <w:t xml:space="preserve">2023-10-10 00:00:00 </w:t>
      </w:r>
      <w:r>
        <w:t xml:space="preserve">2023-08-08 00:00:00 </w:t>
      </w:r>
      <w:r>
        <w:t xml:space="preserve">12 </w:t>
      </w:r>
      <w:r>
        <w:t xml:space="preserve">65 </w:t>
      </w:r>
      <w:r>
        <w:t xml:space="preserve">2 </w:t>
      </w:r>
      <w:r>
        <w:t xml:space="preserve">Retourné </w:t>
      </w:r>
      <w:r>
        <w:t xml:space="preserve">CD5407ZS03 </w:t>
      </w:r>
      <w:r>
        <w:t xml:space="preserve">CD5407ZS03AS06 </w:t>
      </w:r>
      <w:r>
        <w:t xml:space="preserve">NYALEKA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620776 </w:t>
      </w:r>
      <w:r>
        <w:t xml:space="preserve">Organisation Internationale pour les Migrations </w:t>
      </w:r>
      <w:r>
        <w:t xml:space="preserve">OIM </w:t>
      </w:r>
      <w:r>
        <w:t xml:space="preserve">556 </w:t>
      </w:r>
      <w:r>
        <w:t xml:space="preserve">556 </w:t>
      </w:r>
    </w:p>
    <w:p>
      <w:r>
        <w:t xml:space="preserve">618164 </w:t>
      </w:r>
      <w:r>
        <w:t xml:space="preserve">NULL </w:t>
      </w:r>
      <w:r>
        <w:t xml:space="preserve">2023-08-25 00:00:00 </w:t>
      </w:r>
      <w:r>
        <w:t xml:space="preserve">2023-10-10 00:00:00 </w:t>
      </w:r>
      <w:r>
        <w:t xml:space="preserve">2023-08-08 00:00:00 </w:t>
      </w:r>
      <w:r>
        <w:t xml:space="preserve">19 </w:t>
      </w:r>
      <w:r>
        <w:t xml:space="preserve">103 </w:t>
      </w:r>
      <w:r>
        <w:t xml:space="preserve">2 </w:t>
      </w:r>
      <w:r>
        <w:t xml:space="preserve">Retourné </w:t>
      </w:r>
      <w:r>
        <w:t xml:space="preserve">CD5407ZS03 </w:t>
      </w:r>
      <w:r>
        <w:t xml:space="preserve">CD5407ZS03AS06 </w:t>
      </w:r>
      <w:r>
        <w:t xml:space="preserve">NYALEKA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CD54070804 </w:t>
      </w:r>
      <w:r>
        <w:t xml:space="preserve">Rona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620777 </w:t>
      </w:r>
      <w:r>
        <w:t xml:space="preserve">Organisation Internationale pour les Migrations </w:t>
      </w:r>
      <w:r>
        <w:t xml:space="preserve">OIM </w:t>
      </w:r>
      <w:r>
        <w:t xml:space="preserve">556 </w:t>
      </w:r>
      <w:r>
        <w:t xml:space="preserve">556 </w:t>
      </w:r>
    </w:p>
    <w:p>
      <w:r>
        <w:t xml:space="preserve">618165 </w:t>
      </w:r>
      <w:r>
        <w:t xml:space="preserve">NULL </w:t>
      </w:r>
      <w:r>
        <w:t xml:space="preserve">2023-06-01 00:00:00 </w:t>
      </w:r>
      <w:r>
        <w:t xml:space="preserve">2023-10-10 00:00:00 </w:t>
      </w:r>
      <w:r>
        <w:t xml:space="preserve">2023-08-09 00:00:00 </w:t>
      </w:r>
      <w:r>
        <w:t xml:space="preserve">24 </w:t>
      </w:r>
      <w:r>
        <w:t xml:space="preserve">151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620778 </w:t>
      </w:r>
      <w:r>
        <w:t xml:space="preserve">Organisation Internationale pour les Migrations </w:t>
      </w:r>
      <w:r>
        <w:t xml:space="preserve">OIM </w:t>
      </w:r>
      <w:r>
        <w:t xml:space="preserve">556 </w:t>
      </w:r>
      <w:r>
        <w:t xml:space="preserve">556 </w:t>
      </w:r>
    </w:p>
    <w:p>
      <w:r>
        <w:t xml:space="preserve">618166 </w:t>
      </w:r>
      <w:r>
        <w:t xml:space="preserve">NULL </w:t>
      </w:r>
      <w:r>
        <w:t xml:space="preserve">2023-08-25 00:00:00 </w:t>
      </w:r>
      <w:r>
        <w:t xml:space="preserve">2023-10-10 00:00:00 </w:t>
      </w:r>
      <w:r>
        <w:t xml:space="preserve">2023-08-09 00:00:00 </w:t>
      </w:r>
      <w:r>
        <w:t xml:space="preserve">9 </w:t>
      </w:r>
      <w:r>
        <w:t xml:space="preserve">56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620779 </w:t>
      </w:r>
      <w:r>
        <w:t xml:space="preserve">Organisation Internationale pour les Migrations </w:t>
      </w:r>
      <w:r>
        <w:t xml:space="preserve">OIM </w:t>
      </w:r>
      <w:r>
        <w:t xml:space="preserve">556 </w:t>
      </w:r>
      <w:r>
        <w:t xml:space="preserve">556 </w:t>
      </w:r>
    </w:p>
    <w:p>
      <w:r>
        <w:t xml:space="preserve">618167 </w:t>
      </w:r>
      <w:r>
        <w:t xml:space="preserve">NULL </w:t>
      </w:r>
      <w:r>
        <w:t xml:space="preserve">2023-06-01 00:00:00 </w:t>
      </w:r>
      <w:r>
        <w:t xml:space="preserve">2023-10-10 00:00:00 </w:t>
      </w:r>
      <w:r>
        <w:t xml:space="preserve">2023-08-24 00:00:00 </w:t>
      </w:r>
      <w:r>
        <w:t xml:space="preserve">40 </w:t>
      </w:r>
      <w:r>
        <w:t xml:space="preserve">210 </w:t>
      </w:r>
      <w:r>
        <w:t xml:space="preserve">2 </w:t>
      </w:r>
      <w:r>
        <w:t xml:space="preserve">Retourné </w:t>
      </w:r>
      <w:r>
        <w:t xml:space="preserve">CD5405ZS01 </w:t>
      </w:r>
      <w:r>
        <w:t xml:space="preserve">CD5405ZS01AS11 </w:t>
      </w:r>
      <w:r>
        <w:t xml:space="preserve">TSILI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620780 </w:t>
      </w:r>
      <w:r>
        <w:t xml:space="preserve">Organisation Internationale pour les Migrations </w:t>
      </w:r>
      <w:r>
        <w:t xml:space="preserve">OIM </w:t>
      </w:r>
      <w:r>
        <w:t xml:space="preserve">556 </w:t>
      </w:r>
      <w:r>
        <w:t xml:space="preserve">556 </w:t>
      </w:r>
    </w:p>
    <w:p>
      <w:r>
        <w:t xml:space="preserve">618168 </w:t>
      </w:r>
      <w:r>
        <w:t xml:space="preserve">NULL </w:t>
      </w:r>
      <w:r>
        <w:t xml:space="preserve">2023-03-01 00:00:00 </w:t>
      </w:r>
      <w:r>
        <w:t xml:space="preserve">2023-10-10 00:00:00 </w:t>
      </w:r>
      <w:r>
        <w:t xml:space="preserve">2023-08-08 00:00:00 </w:t>
      </w:r>
      <w:r>
        <w:t xml:space="preserve">2 </w:t>
      </w:r>
      <w:r>
        <w:t xml:space="preserve">10 </w:t>
      </w:r>
      <w:r>
        <w:t xml:space="preserve">2 </w:t>
      </w:r>
      <w:r>
        <w:t xml:space="preserve">Retourné </w:t>
      </w:r>
      <w:r>
        <w:t xml:space="preserve">CD5405ZS13 </w:t>
      </w:r>
      <w:r>
        <w:t xml:space="preserve">CD5405ZS13AS05 </w:t>
      </w:r>
      <w:r>
        <w:t xml:space="preserve">KASENYI CITE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620781 </w:t>
      </w:r>
      <w:r>
        <w:t xml:space="preserve">Organisation Internationale pour les Migrations </w:t>
      </w:r>
      <w:r>
        <w:t xml:space="preserve">OIM </w:t>
      </w:r>
      <w:r>
        <w:t xml:space="preserve">556 </w:t>
      </w:r>
      <w:r>
        <w:t xml:space="preserve">556 </w:t>
      </w:r>
    </w:p>
    <w:p>
      <w:r>
        <w:t xml:space="preserve">618169 </w:t>
      </w:r>
      <w:r>
        <w:t xml:space="preserve">NULL </w:t>
      </w:r>
      <w:r>
        <w:t xml:space="preserve">2022-06-01 00:00:00 </w:t>
      </w:r>
      <w:r>
        <w:t xml:space="preserve">2023-10-10 00:00:00 </w:t>
      </w:r>
      <w:r>
        <w:t xml:space="preserve">2023-08-17 00:00:00 </w:t>
      </w:r>
      <w:r>
        <w:t xml:space="preserve">24 </w:t>
      </w:r>
      <w:r>
        <w:t xml:space="preserve">79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620782 </w:t>
      </w:r>
      <w:r>
        <w:t xml:space="preserve">Organisation Internationale pour les Migrations </w:t>
      </w:r>
      <w:r>
        <w:t xml:space="preserve">OIM </w:t>
      </w:r>
      <w:r>
        <w:t xml:space="preserve">556 </w:t>
      </w:r>
      <w:r>
        <w:t xml:space="preserve">556 </w:t>
      </w:r>
    </w:p>
    <w:p>
      <w:r>
        <w:t xml:space="preserve">618170 </w:t>
      </w:r>
      <w:r>
        <w:t xml:space="preserve">NULL </w:t>
      </w:r>
      <w:r>
        <w:t xml:space="preserve">2022-09-01 00:00:00 </w:t>
      </w:r>
      <w:r>
        <w:t xml:space="preserve">2023-10-10 00:00:00 </w:t>
      </w:r>
      <w:r>
        <w:t xml:space="preserve">2023-08-17 00:00:00 </w:t>
      </w:r>
      <w:r>
        <w:t xml:space="preserve">12 </w:t>
      </w:r>
      <w:r>
        <w:t xml:space="preserve">40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620783 </w:t>
      </w:r>
      <w:r>
        <w:t xml:space="preserve">Organisation Internationale pour les Migrations </w:t>
      </w:r>
      <w:r>
        <w:t xml:space="preserve">OIM </w:t>
      </w:r>
      <w:r>
        <w:t xml:space="preserve">556 </w:t>
      </w:r>
      <w:r>
        <w:t xml:space="preserve">556 </w:t>
      </w:r>
    </w:p>
    <w:p>
      <w:r>
        <w:t xml:space="preserve">618171 </w:t>
      </w:r>
      <w:r>
        <w:t xml:space="preserve">NULL </w:t>
      </w:r>
      <w:r>
        <w:t xml:space="preserve">2023-03-01 00:00:00 </w:t>
      </w:r>
      <w:r>
        <w:t xml:space="preserve">2023-10-10 00:00:00 </w:t>
      </w:r>
      <w:r>
        <w:t xml:space="preserve">2023-08-17 00:00:00 </w:t>
      </w:r>
      <w:r>
        <w:t xml:space="preserve">23 </w:t>
      </w:r>
      <w:r>
        <w:t xml:space="preserve">77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620784 </w:t>
      </w:r>
      <w:r>
        <w:t xml:space="preserve">Organisation Internationale pour les Migrations </w:t>
      </w:r>
      <w:r>
        <w:t xml:space="preserve">OIM </w:t>
      </w:r>
      <w:r>
        <w:t xml:space="preserve">556 </w:t>
      </w:r>
      <w:r>
        <w:t xml:space="preserve">556 </w:t>
      </w:r>
    </w:p>
    <w:p>
      <w:r>
        <w:t xml:space="preserve">618172 </w:t>
      </w:r>
      <w:r>
        <w:t xml:space="preserve">NULL </w:t>
      </w:r>
      <w:r>
        <w:t xml:space="preserve">2023-06-01 00:00:00 </w:t>
      </w:r>
      <w:r>
        <w:t xml:space="preserve">2023-10-10 00:00:00 </w:t>
      </w:r>
      <w:r>
        <w:t xml:space="preserve">2023-08-17 00:00:00 </w:t>
      </w:r>
      <w:r>
        <w:t xml:space="preserve">4 </w:t>
      </w:r>
      <w:r>
        <w:t xml:space="preserve">13 </w:t>
      </w:r>
      <w:r>
        <w:t xml:space="preserve">2 </w:t>
      </w:r>
      <w:r>
        <w:t xml:space="preserve">Retourné </w:t>
      </w:r>
      <w:r>
        <w:t xml:space="preserve">CD5402ZS03 </w:t>
      </w:r>
      <w:r>
        <w:t xml:space="preserve">CD5402ZS03AS10 </w:t>
      </w:r>
      <w:r>
        <w:t xml:space="preserve">MAGA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CD54020902 </w:t>
      </w:r>
      <w:r>
        <w:t xml:space="preserve">Tondoli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620785 </w:t>
      </w:r>
      <w:r>
        <w:t xml:space="preserve">Organisation Internationale pour les Migrations </w:t>
      </w:r>
      <w:r>
        <w:t xml:space="preserve">OIM </w:t>
      </w:r>
      <w:r>
        <w:t xml:space="preserve">556 </w:t>
      </w:r>
      <w:r>
        <w:t xml:space="preserve">556 </w:t>
      </w:r>
    </w:p>
    <w:p>
      <w:r>
        <w:t xml:space="preserve">618173 </w:t>
      </w:r>
      <w:r>
        <w:t xml:space="preserve">NULL </w:t>
      </w:r>
      <w:r>
        <w:t xml:space="preserve">2022-12-01 00:00:00 </w:t>
      </w:r>
      <w:r>
        <w:t xml:space="preserve">2023-10-10 00:00:00 </w:t>
      </w:r>
      <w:r>
        <w:t xml:space="preserve">2023-08-09 00:00:00 </w:t>
      </w:r>
      <w:r>
        <w:t xml:space="preserve">25 </w:t>
      </w:r>
      <w:r>
        <w:t xml:space="preserve">125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620786 </w:t>
      </w:r>
      <w:r>
        <w:t xml:space="preserve">Organisation Internationale pour les Migrations </w:t>
      </w:r>
      <w:r>
        <w:t xml:space="preserve">OIM </w:t>
      </w:r>
      <w:r>
        <w:t xml:space="preserve">556 </w:t>
      </w:r>
      <w:r>
        <w:t xml:space="preserve">556 </w:t>
      </w:r>
    </w:p>
    <w:p>
      <w:r>
        <w:t xml:space="preserve">618174 </w:t>
      </w:r>
      <w:r>
        <w:t xml:space="preserve">NULL </w:t>
      </w:r>
      <w:r>
        <w:t xml:space="preserve">2023-06-01 00:00:00 </w:t>
      </w:r>
      <w:r>
        <w:t xml:space="preserve">2023-10-10 00:00:00 </w:t>
      </w:r>
      <w:r>
        <w:t xml:space="preserve">2023-08-09 00:00:00 </w:t>
      </w:r>
      <w:r>
        <w:t xml:space="preserve">13 </w:t>
      </w:r>
      <w:r>
        <w:t xml:space="preserve">67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620787 </w:t>
      </w:r>
      <w:r>
        <w:t xml:space="preserve">Organisation Internationale pour les Migrations </w:t>
      </w:r>
      <w:r>
        <w:t xml:space="preserve">OIM </w:t>
      </w:r>
      <w:r>
        <w:t xml:space="preserve">556 </w:t>
      </w:r>
      <w:r>
        <w:t xml:space="preserve">556 </w:t>
      </w:r>
    </w:p>
    <w:p>
      <w:r>
        <w:t xml:space="preserve">618175 </w:t>
      </w:r>
      <w:r>
        <w:t xml:space="preserve">NULL </w:t>
      </w:r>
      <w:r>
        <w:t xml:space="preserve">2023-08-25 00:00:00 </w:t>
      </w:r>
      <w:r>
        <w:t xml:space="preserve">2023-10-10 00:00:00 </w:t>
      </w:r>
      <w:r>
        <w:t xml:space="preserve">2023-08-09 00:00:00 </w:t>
      </w:r>
      <w:r>
        <w:t xml:space="preserve">3 </w:t>
      </w:r>
      <w:r>
        <w:t xml:space="preserve">16 </w:t>
      </w:r>
      <w:r>
        <w:t xml:space="preserve">2 </w:t>
      </w:r>
      <w:r>
        <w:t xml:space="preserve">Retourné </w:t>
      </w:r>
      <w:r>
        <w:t xml:space="preserve">CD5403ZS03 </w:t>
      </w:r>
      <w:r>
        <w:t xml:space="preserve">CD5403ZS03AS03 </w:t>
      </w:r>
      <w:r>
        <w:t xml:space="preserve">BIAKATO MAYI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620788 </w:t>
      </w:r>
      <w:r>
        <w:t xml:space="preserve">Organisation Internationale pour les Migrations </w:t>
      </w:r>
      <w:r>
        <w:t xml:space="preserve">OIM </w:t>
      </w:r>
      <w:r>
        <w:t xml:space="preserve">556 </w:t>
      </w:r>
      <w:r>
        <w:t xml:space="preserve">556 </w:t>
      </w:r>
    </w:p>
    <w:p>
      <w:r>
        <w:t xml:space="preserve">618176 </w:t>
      </w:r>
      <w:r>
        <w:t xml:space="preserve">NULL </w:t>
      </w:r>
      <w:r>
        <w:t xml:space="preserve">2022-06-01 00:00:00 </w:t>
      </w:r>
      <w:r>
        <w:t xml:space="preserve">2023-10-10 00:00:00 </w:t>
      </w:r>
      <w:r>
        <w:t xml:space="preserve">2023-08-17 00:00:00 </w:t>
      </w:r>
      <w:r>
        <w:t xml:space="preserve">45 </w:t>
      </w:r>
      <w:r>
        <w:t xml:space="preserve">208 </w:t>
      </w:r>
      <w:r>
        <w:t xml:space="preserve">2 </w:t>
      </w:r>
      <w:r>
        <w:t xml:space="preserve">Retourné </w:t>
      </w:r>
      <w:r>
        <w:t xml:space="preserve">CD5407ZS04 </w:t>
      </w:r>
      <w:r>
        <w:t xml:space="preserve">CD5407ZS04AS03 </w:t>
      </w:r>
      <w:r>
        <w:t xml:space="preserve">AMBERE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620789 </w:t>
      </w:r>
      <w:r>
        <w:t xml:space="preserve">Organisation Internationale pour les Migrations </w:t>
      </w:r>
      <w:r>
        <w:t xml:space="preserve">OIM </w:t>
      </w:r>
      <w:r>
        <w:t xml:space="preserve">556 </w:t>
      </w:r>
      <w:r>
        <w:t xml:space="preserve">556 </w:t>
      </w:r>
    </w:p>
    <w:p>
      <w:r>
        <w:t xml:space="preserve">618177 </w:t>
      </w:r>
      <w:r>
        <w:t xml:space="preserve">NULL </w:t>
      </w:r>
      <w:r>
        <w:t xml:space="preserve">2022-06-01 00:00:00 </w:t>
      </w:r>
      <w:r>
        <w:t xml:space="preserve">2023-10-10 00:00:00 </w:t>
      </w:r>
      <w:r>
        <w:t xml:space="preserve">2023-08-22 00:00:00 </w:t>
      </w:r>
      <w:r>
        <w:t xml:space="preserve">8 </w:t>
      </w:r>
      <w:r>
        <w:t xml:space="preserve">33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620790 </w:t>
      </w:r>
      <w:r>
        <w:t xml:space="preserve">Organisation Internationale pour les Migrations </w:t>
      </w:r>
      <w:r>
        <w:t xml:space="preserve">OIM </w:t>
      </w:r>
      <w:r>
        <w:t xml:space="preserve">556 </w:t>
      </w:r>
      <w:r>
        <w:t xml:space="preserve">556 </w:t>
      </w:r>
    </w:p>
    <w:p>
      <w:r>
        <w:t xml:space="preserve">618178 </w:t>
      </w:r>
      <w:r>
        <w:t xml:space="preserve">NULL </w:t>
      </w:r>
      <w:r>
        <w:t xml:space="preserve">2023-06-01 00:00:00 </w:t>
      </w:r>
      <w:r>
        <w:t xml:space="preserve">2023-10-10 00:00:00 </w:t>
      </w:r>
      <w:r>
        <w:t xml:space="preserve">2023-08-22 00:00:00 </w:t>
      </w:r>
      <w:r>
        <w:t xml:space="preserve">6 </w:t>
      </w:r>
      <w:r>
        <w:t xml:space="preserve">18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620791 </w:t>
      </w:r>
      <w:r>
        <w:t xml:space="preserve">Organisation Internationale pour les Migrations </w:t>
      </w:r>
      <w:r>
        <w:t xml:space="preserve">OIM </w:t>
      </w:r>
      <w:r>
        <w:t xml:space="preserve">556 </w:t>
      </w:r>
      <w:r>
        <w:t xml:space="preserve">556 </w:t>
      </w:r>
    </w:p>
    <w:p>
      <w:r>
        <w:t xml:space="preserve">618179 </w:t>
      </w:r>
      <w:r>
        <w:t xml:space="preserve">NULL </w:t>
      </w:r>
      <w:r>
        <w:t xml:space="preserve">2023-08-25 00:00:00 </w:t>
      </w:r>
      <w:r>
        <w:t xml:space="preserve">2023-10-10 00:00:00 </w:t>
      </w:r>
      <w:r>
        <w:t xml:space="preserve">2023-08-22 00:00:00 </w:t>
      </w:r>
      <w:r>
        <w:t xml:space="preserve">3 </w:t>
      </w:r>
      <w:r>
        <w:t xml:space="preserve">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620792 </w:t>
      </w:r>
      <w:r>
        <w:t xml:space="preserve">Organisation Internationale pour les Migrations </w:t>
      </w:r>
      <w:r>
        <w:t xml:space="preserve">OIM </w:t>
      </w:r>
      <w:r>
        <w:t xml:space="preserve">556 </w:t>
      </w:r>
      <w:r>
        <w:t xml:space="preserve">556 </w:t>
      </w:r>
    </w:p>
    <w:p>
      <w:r>
        <w:t xml:space="preserve">618180 </w:t>
      </w:r>
      <w:r>
        <w:t xml:space="preserve">NULL </w:t>
      </w:r>
      <w:r>
        <w:t xml:space="preserve">2023-03-01 00:00:00 </w:t>
      </w:r>
      <w:r>
        <w:t xml:space="preserve">2023-10-10 00:00:00 </w:t>
      </w:r>
      <w:r>
        <w:t xml:space="preserve">2023-08-08 00:00:00 </w:t>
      </w:r>
      <w:r>
        <w:t xml:space="preserve">19 </w:t>
      </w:r>
      <w:r>
        <w:t xml:space="preserve">69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620793 </w:t>
      </w:r>
      <w:r>
        <w:t xml:space="preserve">Organisation Internationale pour les Migrations </w:t>
      </w:r>
      <w:r>
        <w:t xml:space="preserve">OIM </w:t>
      </w:r>
      <w:r>
        <w:t xml:space="preserve">556 </w:t>
      </w:r>
      <w:r>
        <w:t xml:space="preserve">556 </w:t>
      </w:r>
    </w:p>
    <w:p>
      <w:r>
        <w:t xml:space="preserve">618181 </w:t>
      </w:r>
      <w:r>
        <w:t xml:space="preserve">NULL </w:t>
      </w:r>
      <w:r>
        <w:t xml:space="preserve">2023-06-01 00:00:00 </w:t>
      </w:r>
      <w:r>
        <w:t xml:space="preserve">2023-10-10 00:00:00 </w:t>
      </w:r>
      <w:r>
        <w:t xml:space="preserve">2023-08-08 00:00:00 </w:t>
      </w:r>
      <w:r>
        <w:t xml:space="preserve">27 </w:t>
      </w:r>
      <w:r>
        <w:t xml:space="preserve">98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620794 </w:t>
      </w:r>
      <w:r>
        <w:t xml:space="preserve">Organisation Internationale pour les Migrations </w:t>
      </w:r>
      <w:r>
        <w:t xml:space="preserve">OIM </w:t>
      </w:r>
      <w:r>
        <w:t xml:space="preserve">556 </w:t>
      </w:r>
      <w:r>
        <w:t xml:space="preserve">556 </w:t>
      </w:r>
    </w:p>
    <w:p>
      <w:r>
        <w:t xml:space="preserve">618182 </w:t>
      </w:r>
      <w:r>
        <w:t xml:space="preserve">NULL </w:t>
      </w:r>
      <w:r>
        <w:t xml:space="preserve">2023-08-25 00:00:00 </w:t>
      </w:r>
      <w:r>
        <w:t xml:space="preserve">2023-10-10 00:00:00 </w:t>
      </w:r>
      <w:r>
        <w:t xml:space="preserve">2023-08-08 00:00:00 </w:t>
      </w:r>
      <w:r>
        <w:t xml:space="preserve">11 </w:t>
      </w:r>
      <w:r>
        <w:t xml:space="preserve">40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620795 </w:t>
      </w:r>
      <w:r>
        <w:t xml:space="preserve">Organisation Internationale pour les Migrations </w:t>
      </w:r>
      <w:r>
        <w:t xml:space="preserve">OIM </w:t>
      </w:r>
      <w:r>
        <w:t xml:space="preserve">556 </w:t>
      </w:r>
      <w:r>
        <w:t xml:space="preserve">556 </w:t>
      </w:r>
    </w:p>
    <w:p>
      <w:r>
        <w:t xml:space="preserve">618183 </w:t>
      </w:r>
      <w:r>
        <w:t xml:space="preserve">NULL </w:t>
      </w:r>
      <w:r>
        <w:t xml:space="preserve">2023-06-01 00:00:00 </w:t>
      </w:r>
      <w:r>
        <w:t xml:space="preserve">2023-10-10 00:00:00 </w:t>
      </w:r>
      <w:r>
        <w:t xml:space="preserve">2023-08-07 00:00:00 </w:t>
      </w:r>
      <w:r>
        <w:t xml:space="preserve">8 </w:t>
      </w:r>
      <w:r>
        <w:t xml:space="preserve">40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CD54050408 </w:t>
      </w:r>
      <w:r>
        <w:t xml:space="preserve">Taratibo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620796 </w:t>
      </w:r>
      <w:r>
        <w:t xml:space="preserve">Organisation Internationale pour les Migrations </w:t>
      </w:r>
      <w:r>
        <w:t xml:space="preserve">OIM </w:t>
      </w:r>
      <w:r>
        <w:t xml:space="preserve">556 </w:t>
      </w:r>
      <w:r>
        <w:t xml:space="preserve">556 </w:t>
      </w:r>
    </w:p>
    <w:p>
      <w:r>
        <w:t xml:space="preserve">618184 </w:t>
      </w:r>
      <w:r>
        <w:t xml:space="preserve">NULL </w:t>
      </w:r>
      <w:r>
        <w:t xml:space="preserve">2022-06-01 00:00:00 </w:t>
      </w:r>
      <w:r>
        <w:t xml:space="preserve">2023-10-10 00:00:00 </w:t>
      </w:r>
      <w:r>
        <w:t xml:space="preserve">2023-08-25 00:00:00 </w:t>
      </w:r>
      <w:r>
        <w:t xml:space="preserve">20 </w:t>
      </w:r>
      <w:r>
        <w:t xml:space="preserve">58 </w:t>
      </w:r>
      <w:r>
        <w:t xml:space="preserve">2 </w:t>
      </w:r>
      <w:r>
        <w:t xml:space="preserve">Retourné </w:t>
      </w:r>
      <w:r>
        <w:t xml:space="preserve">CD5405ZS06 </w:t>
      </w:r>
      <w:r>
        <w:t xml:space="preserve">CD5405ZS06AS08 </w:t>
      </w:r>
      <w:r>
        <w:t xml:space="preserve">LISEY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620797 </w:t>
      </w:r>
      <w:r>
        <w:t xml:space="preserve">Organisation Internationale pour les Migrations </w:t>
      </w:r>
      <w:r>
        <w:t xml:space="preserve">OIM </w:t>
      </w:r>
      <w:r>
        <w:t xml:space="preserve">556 </w:t>
      </w:r>
      <w:r>
        <w:t xml:space="preserve">556 </w:t>
      </w:r>
    </w:p>
    <w:p>
      <w:r>
        <w:t xml:space="preserve">618185 </w:t>
      </w:r>
      <w:r>
        <w:t xml:space="preserve">NULL </w:t>
      </w:r>
      <w:r>
        <w:t xml:space="preserve">2022-09-01 00:00:00 </w:t>
      </w:r>
      <w:r>
        <w:t xml:space="preserve">2023-10-10 00:00:00 </w:t>
      </w:r>
      <w:r>
        <w:t xml:space="preserve">2023-08-25 00:00:00 </w:t>
      </w:r>
      <w:r>
        <w:t xml:space="preserve">11 </w:t>
      </w:r>
      <w:r>
        <w:t xml:space="preserve">32 </w:t>
      </w:r>
      <w:r>
        <w:t xml:space="preserve">2 </w:t>
      </w:r>
      <w:r>
        <w:t xml:space="preserve">Retourné </w:t>
      </w:r>
      <w:r>
        <w:t xml:space="preserve">CD5405ZS06 </w:t>
      </w:r>
      <w:r>
        <w:t xml:space="preserve">CD5405ZS06AS08 </w:t>
      </w:r>
      <w:r>
        <w:t xml:space="preserve">LISEY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620798 </w:t>
      </w:r>
      <w:r>
        <w:t xml:space="preserve">Organisation Internationale pour les Migrations </w:t>
      </w:r>
      <w:r>
        <w:t xml:space="preserve">OIM </w:t>
      </w:r>
      <w:r>
        <w:t xml:space="preserve">556 </w:t>
      </w:r>
      <w:r>
        <w:t xml:space="preserve">556 </w:t>
      </w:r>
    </w:p>
    <w:p>
      <w:r>
        <w:t xml:space="preserve">618186 </w:t>
      </w:r>
      <w:r>
        <w:t xml:space="preserve">NULL </w:t>
      </w:r>
      <w:r>
        <w:t xml:space="preserve">2022-12-01 00:00:00 </w:t>
      </w:r>
      <w:r>
        <w:t xml:space="preserve">2023-10-10 00:00:00 </w:t>
      </w:r>
      <w:r>
        <w:t xml:space="preserve">2023-08-25 00:00:00 </w:t>
      </w:r>
      <w:r>
        <w:t xml:space="preserve">12 </w:t>
      </w:r>
      <w:r>
        <w:t xml:space="preserve">35 </w:t>
      </w:r>
      <w:r>
        <w:t xml:space="preserve">2 </w:t>
      </w:r>
      <w:r>
        <w:t xml:space="preserve">Retourné </w:t>
      </w:r>
      <w:r>
        <w:t xml:space="preserve">CD5405ZS06 </w:t>
      </w:r>
      <w:r>
        <w:t xml:space="preserve">CD5405ZS06AS08 </w:t>
      </w:r>
      <w:r>
        <w:t xml:space="preserve">LISEY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620799 </w:t>
      </w:r>
      <w:r>
        <w:t xml:space="preserve">Organisation Internationale pour les Migrations </w:t>
      </w:r>
      <w:r>
        <w:t xml:space="preserve">OIM </w:t>
      </w:r>
      <w:r>
        <w:t xml:space="preserve">556 </w:t>
      </w:r>
      <w:r>
        <w:t xml:space="preserve">556 </w:t>
      </w:r>
    </w:p>
    <w:p>
      <w:r>
        <w:t xml:space="preserve">618187 </w:t>
      </w:r>
      <w:r>
        <w:t xml:space="preserve">NULL </w:t>
      </w:r>
      <w:r>
        <w:t xml:space="preserve">2023-03-01 00:00:00 </w:t>
      </w:r>
      <w:r>
        <w:t xml:space="preserve">2023-10-10 00:00:00 </w:t>
      </w:r>
      <w:r>
        <w:t xml:space="preserve">2023-08-25 00:00:00 </w:t>
      </w:r>
      <w:r>
        <w:t xml:space="preserve">9 </w:t>
      </w:r>
      <w:r>
        <w:t xml:space="preserve">33 </w:t>
      </w:r>
      <w:r>
        <w:t xml:space="preserve">2 </w:t>
      </w:r>
      <w:r>
        <w:t xml:space="preserve">Retourné </w:t>
      </w:r>
      <w:r>
        <w:t xml:space="preserve">CD5405ZS06 </w:t>
      </w:r>
      <w:r>
        <w:t xml:space="preserve">CD5405ZS06AS08 </w:t>
      </w:r>
      <w:r>
        <w:t xml:space="preserve">LISEY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620800 </w:t>
      </w:r>
      <w:r>
        <w:t xml:space="preserve">Organisation Internationale pour les Migrations </w:t>
      </w:r>
      <w:r>
        <w:t xml:space="preserve">OIM </w:t>
      </w:r>
      <w:r>
        <w:t xml:space="preserve">556 </w:t>
      </w:r>
      <w:r>
        <w:t xml:space="preserve">556 </w:t>
      </w:r>
    </w:p>
    <w:p>
      <w:r>
        <w:t xml:space="preserve">618188 </w:t>
      </w:r>
      <w:r>
        <w:t xml:space="preserve">NULL </w:t>
      </w:r>
      <w:r>
        <w:t xml:space="preserve">2023-06-01 00:00:00 </w:t>
      </w:r>
      <w:r>
        <w:t xml:space="preserve">2023-10-10 00:00:00 </w:t>
      </w:r>
      <w:r>
        <w:t xml:space="preserve">2023-08-25 00:00:00 </w:t>
      </w:r>
      <w:r>
        <w:t xml:space="preserve">13 </w:t>
      </w:r>
      <w:r>
        <w:t xml:space="preserve">48 </w:t>
      </w:r>
      <w:r>
        <w:t xml:space="preserve">2 </w:t>
      </w:r>
      <w:r>
        <w:t xml:space="preserve">Retourné </w:t>
      </w:r>
      <w:r>
        <w:t xml:space="preserve">CD5405ZS06 </w:t>
      </w:r>
      <w:r>
        <w:t xml:space="preserve">CD5405ZS06AS08 </w:t>
      </w:r>
      <w:r>
        <w:t xml:space="preserve">LISEY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CD54051004 </w:t>
      </w:r>
      <w:r>
        <w:t xml:space="preserve">Tchulu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620801 </w:t>
      </w:r>
      <w:r>
        <w:t xml:space="preserve">Organisation Internationale pour les Migrations </w:t>
      </w:r>
      <w:r>
        <w:t xml:space="preserve">OIM </w:t>
      </w:r>
      <w:r>
        <w:t xml:space="preserve">556 </w:t>
      </w:r>
      <w:r>
        <w:t xml:space="preserve">556 </w:t>
      </w:r>
    </w:p>
    <w:p>
      <w:r>
        <w:t xml:space="preserve">618189 </w:t>
      </w:r>
      <w:r>
        <w:t xml:space="preserve">NULL </w:t>
      </w:r>
      <w:r>
        <w:t xml:space="preserve">2022-06-01 00:00:00 </w:t>
      </w:r>
      <w:r>
        <w:t xml:space="preserve">2023-10-10 00:00:00 </w:t>
      </w:r>
      <w:r>
        <w:t xml:space="preserve">2023-08-13 00:00:00 </w:t>
      </w:r>
      <w:r>
        <w:t xml:space="preserve">12 </w:t>
      </w:r>
      <w:r>
        <w:t xml:space="preserve">58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620802 </w:t>
      </w:r>
      <w:r>
        <w:t xml:space="preserve">Organisation Internationale pour les Migrations </w:t>
      </w:r>
      <w:r>
        <w:t xml:space="preserve">OIM </w:t>
      </w:r>
      <w:r>
        <w:t xml:space="preserve">556 </w:t>
      </w:r>
      <w:r>
        <w:t xml:space="preserve">556 </w:t>
      </w:r>
    </w:p>
    <w:p>
      <w:r>
        <w:t xml:space="preserve">618190 </w:t>
      </w:r>
      <w:r>
        <w:t xml:space="preserve">NULL </w:t>
      </w:r>
      <w:r>
        <w:t xml:space="preserve">2022-09-01 00:00:00 </w:t>
      </w:r>
      <w:r>
        <w:t xml:space="preserve">2023-10-10 00:00:00 </w:t>
      </w:r>
      <w:r>
        <w:t xml:space="preserve">2023-08-13 00:00:00 </w:t>
      </w:r>
      <w:r>
        <w:t xml:space="preserve">3 </w:t>
      </w:r>
      <w:r>
        <w:t xml:space="preserve">15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620803 </w:t>
      </w:r>
      <w:r>
        <w:t xml:space="preserve">Organisation Internationale pour les Migrations </w:t>
      </w:r>
      <w:r>
        <w:t xml:space="preserve">OIM </w:t>
      </w:r>
      <w:r>
        <w:t xml:space="preserve">556 </w:t>
      </w:r>
      <w:r>
        <w:t xml:space="preserve">556 </w:t>
      </w:r>
    </w:p>
    <w:p>
      <w:r>
        <w:t xml:space="preserve">618191 </w:t>
      </w:r>
      <w:r>
        <w:t xml:space="preserve">NULL </w:t>
      </w:r>
      <w:r>
        <w:t xml:space="preserve">2023-03-01 00:00:00 </w:t>
      </w:r>
      <w:r>
        <w:t xml:space="preserve">2023-10-10 00:00:00 </w:t>
      </w:r>
      <w:r>
        <w:t xml:space="preserve">2023-08-13 00:00:00 </w:t>
      </w:r>
      <w:r>
        <w:t xml:space="preserve">19 </w:t>
      </w:r>
      <w:r>
        <w:t xml:space="preserve">132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620804 </w:t>
      </w:r>
      <w:r>
        <w:t xml:space="preserve">Organisation Internationale pour les Migrations </w:t>
      </w:r>
      <w:r>
        <w:t xml:space="preserve">OIM </w:t>
      </w:r>
      <w:r>
        <w:t xml:space="preserve">556 </w:t>
      </w:r>
      <w:r>
        <w:t xml:space="preserve">556 </w:t>
      </w:r>
    </w:p>
    <w:p>
      <w:r>
        <w:t xml:space="preserve">618192 </w:t>
      </w:r>
      <w:r>
        <w:t xml:space="preserve">NULL </w:t>
      </w:r>
      <w:r>
        <w:t xml:space="preserve">2022-06-01 00:00:00 </w:t>
      </w:r>
      <w:r>
        <w:t xml:space="preserve">2023-10-10 00:00:00 </w:t>
      </w:r>
      <w:r>
        <w:t xml:space="preserve">2023-08-19 00:00:00 </w:t>
      </w:r>
      <w:r>
        <w:t xml:space="preserve">20 </w:t>
      </w:r>
      <w:r>
        <w:t xml:space="preserve">98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620805 </w:t>
      </w:r>
      <w:r>
        <w:t xml:space="preserve">Organisation Internationale pour les Migrations </w:t>
      </w:r>
      <w:r>
        <w:t xml:space="preserve">OIM </w:t>
      </w:r>
      <w:r>
        <w:t xml:space="preserve">556 </w:t>
      </w:r>
      <w:r>
        <w:t xml:space="preserve">556 </w:t>
      </w:r>
    </w:p>
    <w:p>
      <w:r>
        <w:t xml:space="preserve">618193 </w:t>
      </w:r>
      <w:r>
        <w:t xml:space="preserve">NULL </w:t>
      </w:r>
      <w:r>
        <w:t xml:space="preserve">2022-09-01 00:00:00 </w:t>
      </w:r>
      <w:r>
        <w:t xml:space="preserve">2023-10-10 00:00:00 </w:t>
      </w:r>
      <w:r>
        <w:t xml:space="preserve">2023-08-19 00:00:00 </w:t>
      </w:r>
      <w:r>
        <w:t xml:space="preserve">7 </w:t>
      </w:r>
      <w:r>
        <w:t xml:space="preserve">34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620806 </w:t>
      </w:r>
      <w:r>
        <w:t xml:space="preserve">Organisation Internationale pour les Migrations </w:t>
      </w:r>
      <w:r>
        <w:t xml:space="preserve">OIM </w:t>
      </w:r>
      <w:r>
        <w:t xml:space="preserve">556 </w:t>
      </w:r>
      <w:r>
        <w:t xml:space="preserve">556 </w:t>
      </w:r>
    </w:p>
    <w:p>
      <w:r>
        <w:t xml:space="preserve">618194 </w:t>
      </w:r>
      <w:r>
        <w:t xml:space="preserve">NULL </w:t>
      </w:r>
      <w:r>
        <w:t xml:space="preserve">2022-12-01 00:00:00 </w:t>
      </w:r>
      <w:r>
        <w:t xml:space="preserve">2023-10-10 00:00:00 </w:t>
      </w:r>
      <w:r>
        <w:t xml:space="preserve">2023-08-19 00:00:00 </w:t>
      </w:r>
      <w:r>
        <w:t xml:space="preserve">15 </w:t>
      </w:r>
      <w:r>
        <w:t xml:space="preserve">73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620807 </w:t>
      </w:r>
      <w:r>
        <w:t xml:space="preserve">Organisation Internationale pour les Migrations </w:t>
      </w:r>
      <w:r>
        <w:t xml:space="preserve">OIM </w:t>
      </w:r>
      <w:r>
        <w:t xml:space="preserve">556 </w:t>
      </w:r>
      <w:r>
        <w:t xml:space="preserve">556 </w:t>
      </w:r>
    </w:p>
    <w:p>
      <w:r>
        <w:t xml:space="preserve">618195 </w:t>
      </w:r>
      <w:r>
        <w:t xml:space="preserve">NULL </w:t>
      </w:r>
      <w:r>
        <w:t xml:space="preserve">2023-03-01 00:00:00 </w:t>
      </w:r>
      <w:r>
        <w:t xml:space="preserve">2023-10-10 00:00:00 </w:t>
      </w:r>
      <w:r>
        <w:t xml:space="preserve">2023-08-11 00:00:00 </w:t>
      </w:r>
      <w:r>
        <w:t xml:space="preserve">9 </w:t>
      </w:r>
      <w:r>
        <w:t xml:space="preserve">61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620808 </w:t>
      </w:r>
      <w:r>
        <w:t xml:space="preserve">Organisation Internationale pour les Migrations </w:t>
      </w:r>
      <w:r>
        <w:t xml:space="preserve">OIM </w:t>
      </w:r>
      <w:r>
        <w:t xml:space="preserve">556 </w:t>
      </w:r>
      <w:r>
        <w:t xml:space="preserve">556 </w:t>
      </w:r>
    </w:p>
    <w:p>
      <w:r>
        <w:t xml:space="preserve">618196 </w:t>
      </w:r>
      <w:r>
        <w:t xml:space="preserve">NULL </w:t>
      </w:r>
      <w:r>
        <w:t xml:space="preserve">2023-06-01 00:00:00 </w:t>
      </w:r>
      <w:r>
        <w:t xml:space="preserve">2023-10-10 00:00:00 </w:t>
      </w:r>
      <w:r>
        <w:t xml:space="preserve">2023-08-11 00:00:00 </w:t>
      </w:r>
      <w:r>
        <w:t xml:space="preserve">6 </w:t>
      </w:r>
      <w:r>
        <w:t xml:space="preserve">41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620809 </w:t>
      </w:r>
      <w:r>
        <w:t xml:space="preserve">Organisation Internationale pour les Migrations </w:t>
      </w:r>
      <w:r>
        <w:t xml:space="preserve">OIM </w:t>
      </w:r>
      <w:r>
        <w:t xml:space="preserve">556 </w:t>
      </w:r>
      <w:r>
        <w:t xml:space="preserve">556 </w:t>
      </w:r>
    </w:p>
    <w:p>
      <w:r>
        <w:t xml:space="preserve">618197 </w:t>
      </w:r>
      <w:r>
        <w:t xml:space="preserve">NULL </w:t>
      </w:r>
      <w:r>
        <w:t xml:space="preserve">2023-08-25 00:00:00 </w:t>
      </w:r>
      <w:r>
        <w:t xml:space="preserve">2023-10-10 00:00:00 </w:t>
      </w:r>
      <w:r>
        <w:t xml:space="preserve">2023-08-11 00:00:00 </w:t>
      </w:r>
      <w:r>
        <w:t xml:space="preserve">3 </w:t>
      </w:r>
      <w:r>
        <w:t xml:space="preserve">21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620810 </w:t>
      </w:r>
      <w:r>
        <w:t xml:space="preserve">Organisation Internationale pour les Migrations </w:t>
      </w:r>
      <w:r>
        <w:t xml:space="preserve">OIM </w:t>
      </w:r>
      <w:r>
        <w:t xml:space="preserve">556 </w:t>
      </w:r>
      <w:r>
        <w:t xml:space="preserve">556 </w:t>
      </w:r>
    </w:p>
    <w:p>
      <w:r>
        <w:t xml:space="preserve">618198 </w:t>
      </w:r>
      <w:r>
        <w:t xml:space="preserve">NULL </w:t>
      </w:r>
      <w:r>
        <w:t xml:space="preserve">2023-03-01 00:00:00 </w:t>
      </w:r>
      <w:r>
        <w:t xml:space="preserve">2023-10-10 00:00:00 </w:t>
      </w:r>
      <w:r>
        <w:t xml:space="preserve">2023-08-09 00:00:00 </w:t>
      </w:r>
      <w:r>
        <w:t xml:space="preserve">58 </w:t>
      </w:r>
      <w:r>
        <w:t xml:space="preserve">203 </w:t>
      </w:r>
      <w:r>
        <w:t xml:space="preserve">2 </w:t>
      </w:r>
      <w:r>
        <w:t xml:space="preserve">Retourné </w:t>
      </w:r>
      <w:r>
        <w:t xml:space="preserve">CD5402ZS03 </w:t>
      </w:r>
      <w:r>
        <w:t xml:space="preserve">CD5402ZS03AS16 </w:t>
      </w:r>
      <w:r>
        <w:t xml:space="preserve">ZITONO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CD54020604 </w:t>
      </w:r>
      <w:r>
        <w:t xml:space="preserve">Zadhu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620811 </w:t>
      </w:r>
      <w:r>
        <w:t xml:space="preserve">Organisation Internationale pour les Migrations </w:t>
      </w:r>
      <w:r>
        <w:t xml:space="preserve">OIM </w:t>
      </w:r>
      <w:r>
        <w:t xml:space="preserve">556 </w:t>
      </w:r>
      <w:r>
        <w:t xml:space="preserve">556 </w:t>
      </w:r>
    </w:p>
    <w:p>
      <w:r>
        <w:t xml:space="preserve">618199 </w:t>
      </w:r>
      <w:r>
        <w:t xml:space="preserve">NULL </w:t>
      </w:r>
      <w:r>
        <w:t xml:space="preserve">2023-03-01 00:00:00 </w:t>
      </w:r>
      <w:r>
        <w:t xml:space="preserve">2023-10-10 00:00:00 </w:t>
      </w:r>
      <w:r>
        <w:t xml:space="preserve">2023-08-22 00:00:00 </w:t>
      </w:r>
      <w:r>
        <w:t xml:space="preserve">12 </w:t>
      </w:r>
      <w:r>
        <w:t xml:space="preserve">81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CD54070807 </w:t>
      </w:r>
      <w:r>
        <w:t xml:space="preserve">Jupakingi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620812 </w:t>
      </w:r>
      <w:r>
        <w:t xml:space="preserve">Organisation Internationale pour les Migrations </w:t>
      </w:r>
      <w:r>
        <w:t xml:space="preserve">OIM </w:t>
      </w:r>
      <w:r>
        <w:t xml:space="preserve">556 </w:t>
      </w:r>
      <w:r>
        <w:t xml:space="preserve">556 </w:t>
      </w:r>
    </w:p>
    <w:p>
      <w:r>
        <w:t xml:space="preserve">618200 </w:t>
      </w:r>
      <w:r>
        <w:t xml:space="preserve">NULL </w:t>
      </w:r>
      <w:r>
        <w:t xml:space="preserve">2023-06-01 00:00:00 </w:t>
      </w:r>
      <w:r>
        <w:t xml:space="preserve">2023-10-10 00:00:00 </w:t>
      </w:r>
      <w:r>
        <w:t xml:space="preserve">2023-08-22 00:00:00 </w:t>
      </w:r>
      <w:r>
        <w:t xml:space="preserve">15 </w:t>
      </w:r>
      <w:r>
        <w:t xml:space="preserve">102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CD54070807 </w:t>
      </w:r>
      <w:r>
        <w:t xml:space="preserve">Jupakingi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620813 </w:t>
      </w:r>
      <w:r>
        <w:t xml:space="preserve">Organisation Internationale pour les Migrations </w:t>
      </w:r>
      <w:r>
        <w:t xml:space="preserve">OIM </w:t>
      </w:r>
      <w:r>
        <w:t xml:space="preserve">556 </w:t>
      </w:r>
      <w:r>
        <w:t xml:space="preserve">556 </w:t>
      </w:r>
    </w:p>
    <w:p>
      <w:r>
        <w:t xml:space="preserve">618201 </w:t>
      </w:r>
      <w:r>
        <w:t xml:space="preserve">NULL </w:t>
      </w:r>
      <w:r>
        <w:t xml:space="preserve">2023-08-25 00:00:00 </w:t>
      </w:r>
      <w:r>
        <w:t xml:space="preserve">2023-10-10 00:00:00 </w:t>
      </w:r>
      <w:r>
        <w:t xml:space="preserve">2023-08-22 00:00:00 </w:t>
      </w:r>
      <w:r>
        <w:t xml:space="preserve">3 </w:t>
      </w:r>
      <w:r>
        <w:t xml:space="preserve">20 </w:t>
      </w:r>
      <w:r>
        <w:t xml:space="preserve">2 </w:t>
      </w:r>
      <w:r>
        <w:t xml:space="preserve">Retourné </w:t>
      </w:r>
      <w:r>
        <w:t xml:space="preserve">CD5407ZS07 </w:t>
      </w:r>
      <w:r>
        <w:t xml:space="preserve">CD5407ZS07AS16 </w:t>
      </w:r>
      <w:r>
        <w:t xml:space="preserve">NGOTE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CD54070807 </w:t>
      </w:r>
      <w:r>
        <w:t xml:space="preserve">Jupakingi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620814 </w:t>
      </w:r>
      <w:r>
        <w:t xml:space="preserve">Organisation Internationale pour les Migrations </w:t>
      </w:r>
      <w:r>
        <w:t xml:space="preserve">OIM </w:t>
      </w:r>
      <w:r>
        <w:t xml:space="preserve">556 </w:t>
      </w:r>
      <w:r>
        <w:t xml:space="preserve">556 </w:t>
      </w:r>
    </w:p>
    <w:p>
      <w:r>
        <w:t xml:space="preserve">618202 </w:t>
      </w:r>
      <w:r>
        <w:t xml:space="preserve">NULL </w:t>
      </w:r>
      <w:r>
        <w:t xml:space="preserve">2022-12-01 00:00:00 </w:t>
      </w:r>
      <w:r>
        <w:t xml:space="preserve">2023-10-10 00:00:00 </w:t>
      </w:r>
      <w:r>
        <w:t xml:space="preserve">2023-08-17 00:00:00 </w:t>
      </w:r>
      <w:r>
        <w:t xml:space="preserve">6 </w:t>
      </w:r>
      <w:r>
        <w:t xml:space="preserve">25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620815 </w:t>
      </w:r>
      <w:r>
        <w:t xml:space="preserve">Organisation Internationale pour les Migrations </w:t>
      </w:r>
      <w:r>
        <w:t xml:space="preserve">OIM </w:t>
      </w:r>
      <w:r>
        <w:t xml:space="preserve">556 </w:t>
      </w:r>
      <w:r>
        <w:t xml:space="preserve">556 </w:t>
      </w:r>
    </w:p>
    <w:p>
      <w:r>
        <w:t xml:space="preserve">618203 </w:t>
      </w:r>
      <w:r>
        <w:t xml:space="preserve">NULL </w:t>
      </w:r>
      <w:r>
        <w:t xml:space="preserve">2023-06-01 00:00:00 </w:t>
      </w:r>
      <w:r>
        <w:t xml:space="preserve">2023-10-10 00:00:00 </w:t>
      </w:r>
      <w:r>
        <w:t xml:space="preserve">2023-08-17 00:00:00 </w:t>
      </w:r>
      <w:r>
        <w:t xml:space="preserve">26 </w:t>
      </w:r>
      <w:r>
        <w:t xml:space="preserve">127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620816 </w:t>
      </w:r>
      <w:r>
        <w:t xml:space="preserve">Organisation Internationale pour les Migrations </w:t>
      </w:r>
      <w:r>
        <w:t xml:space="preserve">OIM </w:t>
      </w:r>
      <w:r>
        <w:t xml:space="preserve">556 </w:t>
      </w:r>
      <w:r>
        <w:t xml:space="preserve">556 </w:t>
      </w:r>
    </w:p>
    <w:p>
      <w:r>
        <w:t xml:space="preserve">618204 </w:t>
      </w:r>
      <w:r>
        <w:t xml:space="preserve">NULL </w:t>
      </w:r>
      <w:r>
        <w:t xml:space="preserve">2023-08-25 00:00:00 </w:t>
      </w:r>
      <w:r>
        <w:t xml:space="preserve">2023-10-10 00:00:00 </w:t>
      </w:r>
      <w:r>
        <w:t xml:space="preserve">2023-08-17 00:00:00 </w:t>
      </w:r>
      <w:r>
        <w:t xml:space="preserve">3 </w:t>
      </w:r>
      <w:r>
        <w:t xml:space="preserve">15 </w:t>
      </w:r>
      <w:r>
        <w:t xml:space="preserve">2 </w:t>
      </w:r>
      <w:r>
        <w:t xml:space="preserve">Retourné </w:t>
      </w:r>
      <w:r>
        <w:t xml:space="preserve">CD5405ZS12 </w:t>
      </w:r>
      <w:r>
        <w:t xml:space="preserve">CD5405ZS12AS21 </w:t>
      </w:r>
      <w:r>
        <w:t xml:space="preserve">ZALI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620817 </w:t>
      </w:r>
      <w:r>
        <w:t xml:space="preserve">Organisation Internationale pour les Migrations </w:t>
      </w:r>
      <w:r>
        <w:t xml:space="preserve">OIM </w:t>
      </w:r>
      <w:r>
        <w:t xml:space="preserve">556 </w:t>
      </w:r>
      <w:r>
        <w:t xml:space="preserve">556 </w:t>
      </w:r>
    </w:p>
    <w:p>
      <w:r>
        <w:t xml:space="preserve">618205 </w:t>
      </w:r>
      <w:r>
        <w:t xml:space="preserve">NULL </w:t>
      </w:r>
      <w:r>
        <w:t xml:space="preserve">2022-06-01 00:00:00 </w:t>
      </w:r>
      <w:r>
        <w:t xml:space="preserve">2023-10-10 00:00:00 </w:t>
      </w:r>
      <w:r>
        <w:t xml:space="preserve">2023-08-09 00:00:00 </w:t>
      </w:r>
      <w:r>
        <w:t xml:space="preserve">41 </w:t>
      </w:r>
      <w:r>
        <w:t xml:space="preserve">181 </w:t>
      </w:r>
      <w:r>
        <w:t xml:space="preserve">2 </w:t>
      </w:r>
      <w:r>
        <w:t xml:space="preserve">Retourné </w:t>
      </w:r>
      <w:r>
        <w:t xml:space="preserve">CD5405ZS11 </w:t>
      </w:r>
      <w:r>
        <w:t xml:space="preserve">CD5405ZS11AS05 </w:t>
      </w:r>
      <w:r>
        <w:t xml:space="preserve">LOPA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620818 </w:t>
      </w:r>
      <w:r>
        <w:t xml:space="preserve">Organisation Internationale pour les Migrations </w:t>
      </w:r>
      <w:r>
        <w:t xml:space="preserve">OIM </w:t>
      </w:r>
      <w:r>
        <w:t xml:space="preserve">556 </w:t>
      </w:r>
      <w:r>
        <w:t xml:space="preserve">556 </w:t>
      </w:r>
    </w:p>
    <w:p>
      <w:r>
        <w:t xml:space="preserve">618206 </w:t>
      </w:r>
      <w:r>
        <w:t xml:space="preserve">NULL </w:t>
      </w:r>
      <w:r>
        <w:t xml:space="preserve">2022-09-01 00:00:00 </w:t>
      </w:r>
      <w:r>
        <w:t xml:space="preserve">2023-10-10 00:00:00 </w:t>
      </w:r>
      <w:r>
        <w:t xml:space="preserve">2023-08-09 00:00:00 </w:t>
      </w:r>
      <w:r>
        <w:t xml:space="preserve">5 </w:t>
      </w:r>
      <w:r>
        <w:t xml:space="preserve">22 </w:t>
      </w:r>
      <w:r>
        <w:t xml:space="preserve">2 </w:t>
      </w:r>
      <w:r>
        <w:t xml:space="preserve">Retourné </w:t>
      </w:r>
      <w:r>
        <w:t xml:space="preserve">CD5405ZS11 </w:t>
      </w:r>
      <w:r>
        <w:t xml:space="preserve">CD5405ZS11AS05 </w:t>
      </w:r>
      <w:r>
        <w:t xml:space="preserve">LOPA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620819 </w:t>
      </w:r>
      <w:r>
        <w:t xml:space="preserve">Organisation Internationale pour les Migrations </w:t>
      </w:r>
      <w:r>
        <w:t xml:space="preserve">OIM </w:t>
      </w:r>
      <w:r>
        <w:t xml:space="preserve">556 </w:t>
      </w:r>
      <w:r>
        <w:t xml:space="preserve">556 </w:t>
      </w:r>
    </w:p>
    <w:p>
      <w:r>
        <w:t xml:space="preserve">618207 </w:t>
      </w:r>
      <w:r>
        <w:t xml:space="preserve">NULL </w:t>
      </w:r>
      <w:r>
        <w:t xml:space="preserve">2022-12-01 00:00:00 </w:t>
      </w:r>
      <w:r>
        <w:t xml:space="preserve">2023-10-10 00:00:00 </w:t>
      </w:r>
      <w:r>
        <w:t xml:space="preserve">2023-08-14 00:00:00 </w:t>
      </w:r>
      <w:r>
        <w:t xml:space="preserve">80 </w:t>
      </w:r>
      <w:r>
        <w:t xml:space="preserve">202 </w:t>
      </w:r>
      <w:r>
        <w:t xml:space="preserve">2 </w:t>
      </w:r>
      <w:r>
        <w:t xml:space="preserve">Retourné </w:t>
      </w:r>
      <w:r>
        <w:t xml:space="preserve">CD5405ZS05 </w:t>
      </w:r>
      <w:r>
        <w:t xml:space="preserve">CD5405ZS05AS11 </w:t>
      </w:r>
      <w:r>
        <w:t xml:space="preserve">MALO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620820 </w:t>
      </w:r>
      <w:r>
        <w:t xml:space="preserve">Organisation Internationale pour les Migrations </w:t>
      </w:r>
      <w:r>
        <w:t xml:space="preserve">OIM </w:t>
      </w:r>
      <w:r>
        <w:t xml:space="preserve">556 </w:t>
      </w:r>
      <w:r>
        <w:t xml:space="preserve">556 </w:t>
      </w:r>
    </w:p>
    <w:p>
      <w:r>
        <w:t xml:space="preserve">618208 </w:t>
      </w:r>
      <w:r>
        <w:t xml:space="preserve">NULL </w:t>
      </w:r>
      <w:r>
        <w:t xml:space="preserve">2023-03-01 00:00:00 </w:t>
      </w:r>
      <w:r>
        <w:t xml:space="preserve">2023-10-10 00:00:00 </w:t>
      </w:r>
      <w:r>
        <w:t xml:space="preserve">2023-08-10 00:00:00 </w:t>
      </w:r>
      <w:r>
        <w:t xml:space="preserve">30 </w:t>
      </w:r>
      <w:r>
        <w:t xml:space="preserve">129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620821 </w:t>
      </w:r>
      <w:r>
        <w:t xml:space="preserve">Organisation Internationale pour les Migrations </w:t>
      </w:r>
      <w:r>
        <w:t xml:space="preserve">OIM </w:t>
      </w:r>
      <w:r>
        <w:t xml:space="preserve">556 </w:t>
      </w:r>
      <w:r>
        <w:t xml:space="preserve">556 </w:t>
      </w:r>
    </w:p>
    <w:p>
      <w:r>
        <w:t xml:space="preserve">618209 </w:t>
      </w:r>
      <w:r>
        <w:t xml:space="preserve">NULL </w:t>
      </w:r>
      <w:r>
        <w:t xml:space="preserve">2023-06-01 00:00:00 </w:t>
      </w:r>
      <w:r>
        <w:t xml:space="preserve">2023-10-10 00:00:00 </w:t>
      </w:r>
      <w:r>
        <w:t xml:space="preserve">2023-08-10 00:00:00 </w:t>
      </w:r>
      <w:r>
        <w:t xml:space="preserve">17 </w:t>
      </w:r>
      <w:r>
        <w:t xml:space="preserve">73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620822 </w:t>
      </w:r>
      <w:r>
        <w:t xml:space="preserve">Organisation Internationale pour les Migrations </w:t>
      </w:r>
      <w:r>
        <w:t xml:space="preserve">OIM </w:t>
      </w:r>
      <w:r>
        <w:t xml:space="preserve">556 </w:t>
      </w:r>
      <w:r>
        <w:t xml:space="preserve">556 </w:t>
      </w:r>
    </w:p>
    <w:p>
      <w:r>
        <w:t xml:space="preserve">618210 </w:t>
      </w:r>
      <w:r>
        <w:t xml:space="preserve">NULL </w:t>
      </w:r>
      <w:r>
        <w:t xml:space="preserve">2022-09-01 00:00:00 </w:t>
      </w:r>
      <w:r>
        <w:t xml:space="preserve">2023-10-10 00:00:00 </w:t>
      </w:r>
      <w:r>
        <w:t xml:space="preserve">2023-08-10 00:00:00 </w:t>
      </w:r>
      <w:r>
        <w:t xml:space="preserve">14 </w:t>
      </w:r>
      <w:r>
        <w:t xml:space="preserve">77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NULL </w:t>
      </w:r>
      <w:r>
        <w:t xml:space="preserve">NULL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620823 </w:t>
      </w:r>
      <w:r>
        <w:t xml:space="preserve">Organisation Internationale pour les Migrations </w:t>
      </w:r>
      <w:r>
        <w:t xml:space="preserve">OIM </w:t>
      </w:r>
      <w:r>
        <w:t xml:space="preserve">556 </w:t>
      </w:r>
      <w:r>
        <w:t xml:space="preserve">556 </w:t>
      </w:r>
    </w:p>
    <w:p>
      <w:r>
        <w:t xml:space="preserve">618211 </w:t>
      </w:r>
      <w:r>
        <w:t xml:space="preserve">NULL </w:t>
      </w:r>
      <w:r>
        <w:t xml:space="preserve">2023-08-25 00:00:00 </w:t>
      </w:r>
      <w:r>
        <w:t xml:space="preserve">2023-10-10 00:00:00 </w:t>
      </w:r>
      <w:r>
        <w:t xml:space="preserve">2023-08-10 00:00:00 </w:t>
      </w:r>
      <w:r>
        <w:t xml:space="preserve">19 </w:t>
      </w:r>
      <w:r>
        <w:t xml:space="preserve">89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620824 </w:t>
      </w:r>
      <w:r>
        <w:t xml:space="preserve">Organisation Internationale pour les Migrations </w:t>
      </w:r>
      <w:r>
        <w:t xml:space="preserve">OIM </w:t>
      </w:r>
      <w:r>
        <w:t xml:space="preserve">556 </w:t>
      </w:r>
      <w:r>
        <w:t xml:space="preserve">556 </w:t>
      </w:r>
    </w:p>
    <w:p>
      <w:r>
        <w:t xml:space="preserve">618213 </w:t>
      </w:r>
      <w:r>
        <w:t xml:space="preserve">NULL </w:t>
      </w:r>
      <w:r>
        <w:t xml:space="preserve">2023-03-01 00:00:00 </w:t>
      </w:r>
      <w:r>
        <w:t xml:space="preserve">2023-10-10 00:00:00 </w:t>
      </w:r>
      <w:r>
        <w:t xml:space="preserve">2023-08-22 00:00:00 </w:t>
      </w:r>
      <w:r>
        <w:t xml:space="preserve">19 </w:t>
      </w:r>
      <w:r>
        <w:t xml:space="preserve">49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620826 </w:t>
      </w:r>
      <w:r>
        <w:t xml:space="preserve">Organisation Internationale pour les Migrations </w:t>
      </w:r>
      <w:r>
        <w:t xml:space="preserve">OIM </w:t>
      </w:r>
      <w:r>
        <w:t xml:space="preserve">556 </w:t>
      </w:r>
      <w:r>
        <w:t xml:space="preserve">556 </w:t>
      </w:r>
    </w:p>
    <w:p>
      <w:r>
        <w:t xml:space="preserve">618214 </w:t>
      </w:r>
      <w:r>
        <w:t xml:space="preserve">NULL </w:t>
      </w:r>
      <w:r>
        <w:t xml:space="preserve">2023-06-01 00:00:00 </w:t>
      </w:r>
      <w:r>
        <w:t xml:space="preserve">2023-10-10 00:00:00 </w:t>
      </w:r>
      <w:r>
        <w:t xml:space="preserve">2023-08-22 00:00:00 </w:t>
      </w:r>
      <w:r>
        <w:t xml:space="preserve">35 </w:t>
      </w:r>
      <w:r>
        <w:t xml:space="preserve">89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620827 </w:t>
      </w:r>
      <w:r>
        <w:t xml:space="preserve">Organisation Internationale pour les Migrations </w:t>
      </w:r>
      <w:r>
        <w:t xml:space="preserve">OIM </w:t>
      </w:r>
      <w:r>
        <w:t xml:space="preserve">556 </w:t>
      </w:r>
      <w:r>
        <w:t xml:space="preserve">556 </w:t>
      </w:r>
    </w:p>
    <w:p>
      <w:r>
        <w:t xml:space="preserve">618215 </w:t>
      </w:r>
      <w:r>
        <w:t xml:space="preserve">NULL </w:t>
      </w:r>
      <w:r>
        <w:t xml:space="preserve">2023-08-25 00:00:00 </w:t>
      </w:r>
      <w:r>
        <w:t xml:space="preserve">2023-10-10 00:00:00 </w:t>
      </w:r>
      <w:r>
        <w:t xml:space="preserve">2023-08-22 00:00:00 </w:t>
      </w:r>
      <w:r>
        <w:t xml:space="preserve">25 </w:t>
      </w:r>
      <w:r>
        <w:t xml:space="preserve">64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620828 </w:t>
      </w:r>
      <w:r>
        <w:t xml:space="preserve">Organisation Internationale pour les Migrations </w:t>
      </w:r>
      <w:r>
        <w:t xml:space="preserve">OIM </w:t>
      </w:r>
      <w:r>
        <w:t xml:space="preserve">556 </w:t>
      </w:r>
      <w:r>
        <w:t xml:space="preserve">556 </w:t>
      </w:r>
    </w:p>
    <w:p>
      <w:r>
        <w:t xml:space="preserve">618216 </w:t>
      </w:r>
      <w:r>
        <w:t xml:space="preserve">NULL </w:t>
      </w:r>
      <w:r>
        <w:t xml:space="preserve">2022-06-01 00:00:00 </w:t>
      </w:r>
      <w:r>
        <w:t xml:space="preserve">2023-10-10 00:00:00 </w:t>
      </w:r>
      <w:r>
        <w:t xml:space="preserve">2023-08-13 00:00:00 </w:t>
      </w:r>
      <w:r>
        <w:t xml:space="preserve">102 </w:t>
      </w:r>
      <w:r>
        <w:t xml:space="preserve">516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620829 </w:t>
      </w:r>
      <w:r>
        <w:t xml:space="preserve">Organisation Internationale pour les Migrations </w:t>
      </w:r>
      <w:r>
        <w:t xml:space="preserve">OIM </w:t>
      </w:r>
      <w:r>
        <w:t xml:space="preserve">556 </w:t>
      </w:r>
      <w:r>
        <w:t xml:space="preserve">556 </w:t>
      </w:r>
    </w:p>
    <w:p>
      <w:r>
        <w:t xml:space="preserve">618217 </w:t>
      </w:r>
      <w:r>
        <w:t xml:space="preserve">NULL </w:t>
      </w:r>
      <w:r>
        <w:t xml:space="preserve">2022-09-01 00:00:00 </w:t>
      </w:r>
      <w:r>
        <w:t xml:space="preserve">2023-10-10 00:00:00 </w:t>
      </w:r>
      <w:r>
        <w:t xml:space="preserve">2023-08-13 00:00:00 </w:t>
      </w:r>
      <w:r>
        <w:t xml:space="preserve">37 </w:t>
      </w:r>
      <w:r>
        <w:t xml:space="preserve">187 </w:t>
      </w:r>
      <w:r>
        <w:t xml:space="preserve">2 </w:t>
      </w:r>
      <w:r>
        <w:t xml:space="preserve">Retourné </w:t>
      </w:r>
      <w:r>
        <w:t xml:space="preserve">CD5405ZS12 </w:t>
      </w:r>
      <w:r>
        <w:t xml:space="preserve">CD5405ZS12AS02 </w:t>
      </w:r>
      <w:r>
        <w:t xml:space="preserve">BBALE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620830 </w:t>
      </w:r>
      <w:r>
        <w:t xml:space="preserve">Organisation Internationale pour les Migrations </w:t>
      </w:r>
      <w:r>
        <w:t xml:space="preserve">OIM </w:t>
      </w:r>
      <w:r>
        <w:t xml:space="preserve">556 </w:t>
      </w:r>
      <w:r>
        <w:t xml:space="preserve">556 </w:t>
      </w:r>
    </w:p>
    <w:p>
      <w:r>
        <w:t xml:space="preserve">618218 </w:t>
      </w:r>
      <w:r>
        <w:t xml:space="preserve">NULL </w:t>
      </w:r>
      <w:r>
        <w:t xml:space="preserve">2022-09-01 00:00:00 </w:t>
      </w:r>
      <w:r>
        <w:t xml:space="preserve">2023-10-10 00:00:00 </w:t>
      </w:r>
      <w:r>
        <w:t xml:space="preserve">2023-08-23 00:00:00 </w:t>
      </w:r>
      <w:r>
        <w:t xml:space="preserve">104 </w:t>
      </w:r>
      <w:r>
        <w:t xml:space="preserve">521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620831 </w:t>
      </w:r>
      <w:r>
        <w:t xml:space="preserve">Organisation Internationale pour les Migrations </w:t>
      </w:r>
      <w:r>
        <w:t xml:space="preserve">OIM </w:t>
      </w:r>
      <w:r>
        <w:t xml:space="preserve">556 </w:t>
      </w:r>
      <w:r>
        <w:t xml:space="preserve">556 </w:t>
      </w:r>
    </w:p>
    <w:p>
      <w:r>
        <w:t xml:space="preserve">618219 </w:t>
      </w:r>
      <w:r>
        <w:t xml:space="preserve">NULL </w:t>
      </w:r>
      <w:r>
        <w:t xml:space="preserve">2022-12-01 00:00:00 </w:t>
      </w:r>
      <w:r>
        <w:t xml:space="preserve">2023-10-10 00:00:00 </w:t>
      </w:r>
      <w:r>
        <w:t xml:space="preserve">2023-08-23 00:00:00 </w:t>
      </w:r>
      <w:r>
        <w:t xml:space="preserve">30 </w:t>
      </w:r>
      <w:r>
        <w:t xml:space="preserve">150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620832 </w:t>
      </w:r>
      <w:r>
        <w:t xml:space="preserve">Organisation Internationale pour les Migrations </w:t>
      </w:r>
      <w:r>
        <w:t xml:space="preserve">OIM </w:t>
      </w:r>
      <w:r>
        <w:t xml:space="preserve">556 </w:t>
      </w:r>
      <w:r>
        <w:t xml:space="preserve">556 </w:t>
      </w:r>
    </w:p>
    <w:p>
      <w:r>
        <w:t xml:space="preserve">618220 </w:t>
      </w:r>
      <w:r>
        <w:t xml:space="preserve">NULL </w:t>
      </w:r>
      <w:r>
        <w:t xml:space="preserve">2023-08-25 00:00:00 </w:t>
      </w:r>
      <w:r>
        <w:t xml:space="preserve">2023-10-10 00:00:00 </w:t>
      </w:r>
      <w:r>
        <w:t xml:space="preserve">2023-08-23 00:00:00 </w:t>
      </w:r>
      <w:r>
        <w:t xml:space="preserve">6 </w:t>
      </w:r>
      <w:r>
        <w:t xml:space="preserve">31 </w:t>
      </w:r>
      <w:r>
        <w:t xml:space="preserve">2 </w:t>
      </w:r>
      <w:r>
        <w:t xml:space="preserve">Retourné </w:t>
      </w:r>
      <w:r>
        <w:t xml:space="preserve">CD5405ZS04 </w:t>
      </w:r>
      <w:r>
        <w:t xml:space="preserve">CD5405ZS04AS04 </w:t>
      </w:r>
      <w:r>
        <w:t xml:space="preserve">DJIDDA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CD54051302 </w:t>
      </w:r>
      <w:r>
        <w:t xml:space="preserve">Fataki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620833 </w:t>
      </w:r>
      <w:r>
        <w:t xml:space="preserve">Organisation Internationale pour les Migrations </w:t>
      </w:r>
      <w:r>
        <w:t xml:space="preserve">OIM </w:t>
      </w:r>
      <w:r>
        <w:t xml:space="preserve">556 </w:t>
      </w:r>
      <w:r>
        <w:t xml:space="preserve">556 </w:t>
      </w:r>
    </w:p>
    <w:p>
      <w:r>
        <w:t xml:space="preserve">618221 </w:t>
      </w:r>
      <w:r>
        <w:t xml:space="preserve">NULL </w:t>
      </w:r>
      <w:r>
        <w:t xml:space="preserve">2022-06-01 00:00:00 </w:t>
      </w:r>
      <w:r>
        <w:t xml:space="preserve">2023-10-10 00:00:00 </w:t>
      </w:r>
      <w:r>
        <w:t xml:space="preserve">2023-08-08 00:00:00 </w:t>
      </w:r>
      <w:r>
        <w:t xml:space="preserve">60 </w:t>
      </w:r>
      <w:r>
        <w:t xml:space="preserve">373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620834 </w:t>
      </w:r>
      <w:r>
        <w:t xml:space="preserve">Organisation Internationale pour les Migrations </w:t>
      </w:r>
      <w:r>
        <w:t xml:space="preserve">OIM </w:t>
      </w:r>
      <w:r>
        <w:t xml:space="preserve">556 </w:t>
      </w:r>
      <w:r>
        <w:t xml:space="preserve">556 </w:t>
      </w:r>
    </w:p>
    <w:p>
      <w:r>
        <w:t xml:space="preserve">618222 </w:t>
      </w:r>
      <w:r>
        <w:t xml:space="preserve">NULL </w:t>
      </w:r>
      <w:r>
        <w:t xml:space="preserve">2022-09-01 00:00:00 </w:t>
      </w:r>
      <w:r>
        <w:t xml:space="preserve">2023-10-10 00:00:00 </w:t>
      </w:r>
      <w:r>
        <w:t xml:space="preserve">2023-08-08 00:00:00 </w:t>
      </w:r>
      <w:r>
        <w:t xml:space="preserve">20 </w:t>
      </w:r>
      <w:r>
        <w:t xml:space="preserve">124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620835 </w:t>
      </w:r>
      <w:r>
        <w:t xml:space="preserve">Organisation Internationale pour les Migrations </w:t>
      </w:r>
      <w:r>
        <w:t xml:space="preserve">OIM </w:t>
      </w:r>
      <w:r>
        <w:t xml:space="preserve">556 </w:t>
      </w:r>
      <w:r>
        <w:t xml:space="preserve">556 </w:t>
      </w:r>
    </w:p>
    <w:p>
      <w:r>
        <w:t xml:space="preserve">618223 </w:t>
      </w:r>
      <w:r>
        <w:t xml:space="preserve">NULL </w:t>
      </w:r>
      <w:r>
        <w:t xml:space="preserve">2022-12-01 00:00:00 </w:t>
      </w:r>
      <w:r>
        <w:t xml:space="preserve">2023-10-10 00:00:00 </w:t>
      </w:r>
      <w:r>
        <w:t xml:space="preserve">2023-08-08 00:00:00 </w:t>
      </w:r>
      <w:r>
        <w:t xml:space="preserve">12 </w:t>
      </w:r>
      <w:r>
        <w:t xml:space="preserve">75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620836 </w:t>
      </w:r>
      <w:r>
        <w:t xml:space="preserve">Organisation Internationale pour les Migrations </w:t>
      </w:r>
      <w:r>
        <w:t xml:space="preserve">OIM </w:t>
      </w:r>
      <w:r>
        <w:t xml:space="preserve">556 </w:t>
      </w:r>
      <w:r>
        <w:t xml:space="preserve">556 </w:t>
      </w:r>
    </w:p>
    <w:p>
      <w:r>
        <w:t xml:space="preserve">618224 </w:t>
      </w:r>
      <w:r>
        <w:t xml:space="preserve">NULL </w:t>
      </w:r>
      <w:r>
        <w:t xml:space="preserve">2023-03-01 00:00:00 </w:t>
      </w:r>
      <w:r>
        <w:t xml:space="preserve">2023-10-10 00:00:00 </w:t>
      </w:r>
      <w:r>
        <w:t xml:space="preserve">2023-08-08 00:00:00 </w:t>
      </w:r>
      <w:r>
        <w:t xml:space="preserve">18 </w:t>
      </w:r>
      <w:r>
        <w:t xml:space="preserve">102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620837 </w:t>
      </w:r>
      <w:r>
        <w:t xml:space="preserve">Organisation Internationale pour les Migrations </w:t>
      </w:r>
      <w:r>
        <w:t xml:space="preserve">OIM </w:t>
      </w:r>
      <w:r>
        <w:t xml:space="preserve">556 </w:t>
      </w:r>
      <w:r>
        <w:t xml:space="preserve">556 </w:t>
      </w:r>
    </w:p>
    <w:p>
      <w:r>
        <w:t xml:space="preserve">618225 </w:t>
      </w:r>
      <w:r>
        <w:t xml:space="preserve">NULL </w:t>
      </w:r>
      <w:r>
        <w:t xml:space="preserve">2023-06-01 00:00:00 </w:t>
      </w:r>
      <w:r>
        <w:t xml:space="preserve">2023-10-10 00:00:00 </w:t>
      </w:r>
      <w:r>
        <w:t xml:space="preserve">2023-08-08 00:00:00 </w:t>
      </w:r>
      <w:r>
        <w:t xml:space="preserve">5 </w:t>
      </w:r>
      <w:r>
        <w:t xml:space="preserve">28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620838 </w:t>
      </w:r>
      <w:r>
        <w:t xml:space="preserve">Organisation Internationale pour les Migrations </w:t>
      </w:r>
      <w:r>
        <w:t xml:space="preserve">OIM </w:t>
      </w:r>
      <w:r>
        <w:t xml:space="preserve">556 </w:t>
      </w:r>
      <w:r>
        <w:t xml:space="preserve">556 </w:t>
      </w:r>
    </w:p>
    <w:p>
      <w:r>
        <w:t xml:space="preserve">618226 </w:t>
      </w:r>
      <w:r>
        <w:t xml:space="preserve">NULL </w:t>
      </w:r>
      <w:r>
        <w:t xml:space="preserve">2022-06-01 00:00:00 </w:t>
      </w:r>
      <w:r>
        <w:t xml:space="preserve">2023-10-10 00:00:00 </w:t>
      </w:r>
      <w:r>
        <w:t xml:space="preserve">2023-08-17 00:00:00 </w:t>
      </w:r>
      <w:r>
        <w:t xml:space="preserve">11 </w:t>
      </w:r>
      <w:r>
        <w:t xml:space="preserve">55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620839 </w:t>
      </w:r>
      <w:r>
        <w:t xml:space="preserve">Organisation Internationale pour les Migrations </w:t>
      </w:r>
      <w:r>
        <w:t xml:space="preserve">OIM </w:t>
      </w:r>
      <w:r>
        <w:t xml:space="preserve">556 </w:t>
      </w:r>
      <w:r>
        <w:t xml:space="preserve">556 </w:t>
      </w:r>
    </w:p>
    <w:p>
      <w:r>
        <w:t xml:space="preserve">618227 </w:t>
      </w:r>
      <w:r>
        <w:t xml:space="preserve">NULL </w:t>
      </w:r>
      <w:r>
        <w:t xml:space="preserve">2022-09-01 00:00:00 </w:t>
      </w:r>
      <w:r>
        <w:t xml:space="preserve">2023-10-10 00:00:00 </w:t>
      </w:r>
      <w:r>
        <w:t xml:space="preserve">2023-08-17 00:00:00 </w:t>
      </w:r>
      <w:r>
        <w:t xml:space="preserve">80 </w:t>
      </w:r>
      <w:r>
        <w:t xml:space="preserve">400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CD54050402 </w:t>
      </w:r>
      <w:r>
        <w:t xml:space="preserve">Kpandinga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620840 </w:t>
      </w:r>
      <w:r>
        <w:t xml:space="preserve">Organisation Internationale pour les Migrations </w:t>
      </w:r>
      <w:r>
        <w:t xml:space="preserve">OIM </w:t>
      </w:r>
      <w:r>
        <w:t xml:space="preserve">556 </w:t>
      </w:r>
      <w:r>
        <w:t xml:space="preserve">556 </w:t>
      </w:r>
    </w:p>
    <w:p>
      <w:r>
        <w:t xml:space="preserve">618228 </w:t>
      </w:r>
      <w:r>
        <w:t xml:space="preserve">NULL </w:t>
      </w:r>
      <w:r>
        <w:t xml:space="preserve">2023-03-01 00:00:00 </w:t>
      </w:r>
      <w:r>
        <w:t xml:space="preserve">2023-10-10 00:00:00 </w:t>
      </w:r>
      <w:r>
        <w:t xml:space="preserve">2023-08-17 00:00:00 </w:t>
      </w:r>
      <w:r>
        <w:t xml:space="preserve">15 </w:t>
      </w:r>
      <w:r>
        <w:t xml:space="preserve">64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620841 </w:t>
      </w:r>
      <w:r>
        <w:t xml:space="preserve">Organisation Internationale pour les Migrations </w:t>
      </w:r>
      <w:r>
        <w:t xml:space="preserve">OIM </w:t>
      </w:r>
      <w:r>
        <w:t xml:space="preserve">556 </w:t>
      </w:r>
      <w:r>
        <w:t xml:space="preserve">556 </w:t>
      </w:r>
    </w:p>
    <w:p>
      <w:r>
        <w:t xml:space="preserve">618229 </w:t>
      </w:r>
      <w:r>
        <w:t xml:space="preserve">NULL </w:t>
      </w:r>
      <w:r>
        <w:t xml:space="preserve">2023-06-01 00:00:00 </w:t>
      </w:r>
      <w:r>
        <w:t xml:space="preserve">2023-10-10 00:00:00 </w:t>
      </w:r>
      <w:r>
        <w:t xml:space="preserve">2023-08-17 00:00:00 </w:t>
      </w:r>
      <w:r>
        <w:t xml:space="preserve">18 </w:t>
      </w:r>
      <w:r>
        <w:t xml:space="preserve">78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620842 </w:t>
      </w:r>
      <w:r>
        <w:t xml:space="preserve">Organisation Internationale pour les Migrations </w:t>
      </w:r>
      <w:r>
        <w:t xml:space="preserve">OIM </w:t>
      </w:r>
      <w:r>
        <w:t xml:space="preserve">556 </w:t>
      </w:r>
      <w:r>
        <w:t xml:space="preserve">556 </w:t>
      </w:r>
    </w:p>
    <w:p>
      <w:r>
        <w:t xml:space="preserve">618230 </w:t>
      </w:r>
      <w:r>
        <w:t xml:space="preserve">NULL </w:t>
      </w:r>
      <w:r>
        <w:t xml:space="preserve">2023-08-25 00:00:00 </w:t>
      </w:r>
      <w:r>
        <w:t xml:space="preserve">2023-10-10 00:00:00 </w:t>
      </w:r>
      <w:r>
        <w:t xml:space="preserve">2023-08-17 00:00:00 </w:t>
      </w:r>
      <w:r>
        <w:t xml:space="preserve">24 </w:t>
      </w:r>
      <w:r>
        <w:t xml:space="preserve">104 </w:t>
      </w:r>
      <w:r>
        <w:t xml:space="preserve">2 </w:t>
      </w:r>
      <w:r>
        <w:t xml:space="preserve">Retourné </w:t>
      </w:r>
      <w:r>
        <w:t xml:space="preserve">CD5405ZS08 </w:t>
      </w:r>
      <w:r>
        <w:t xml:space="preserve">CD5405ZS08AS12 </w:t>
      </w:r>
      <w:r>
        <w:t xml:space="preserve">PENYI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620843 </w:t>
      </w:r>
      <w:r>
        <w:t xml:space="preserve">Organisation Internationale pour les Migrations </w:t>
      </w:r>
      <w:r>
        <w:t xml:space="preserve">OIM </w:t>
      </w:r>
      <w:r>
        <w:t xml:space="preserve">556 </w:t>
      </w:r>
      <w:r>
        <w:t xml:space="preserve">556 </w:t>
      </w:r>
    </w:p>
    <w:p>
      <w:r>
        <w:t xml:space="preserve">618233 </w:t>
      </w:r>
      <w:r>
        <w:t xml:space="preserve">NULL </w:t>
      </w:r>
      <w:r>
        <w:t xml:space="preserve">2022-12-01 00:00:00 </w:t>
      </w:r>
      <w:r>
        <w:t xml:space="preserve">2023-10-10 00:00:00 </w:t>
      </w:r>
      <w:r>
        <w:t xml:space="preserve">2023-08-11 00:00:00 </w:t>
      </w:r>
      <w:r>
        <w:t xml:space="preserve">20 </w:t>
      </w:r>
      <w:r>
        <w:t xml:space="preserve">100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620846 </w:t>
      </w:r>
      <w:r>
        <w:t xml:space="preserve">Organisation Internationale pour les Migrations </w:t>
      </w:r>
      <w:r>
        <w:t xml:space="preserve">OIM </w:t>
      </w:r>
      <w:r>
        <w:t xml:space="preserve">556 </w:t>
      </w:r>
      <w:r>
        <w:t xml:space="preserve">556 </w:t>
      </w:r>
    </w:p>
    <w:p>
      <w:r>
        <w:t xml:space="preserve">618234 </w:t>
      </w:r>
      <w:r>
        <w:t xml:space="preserve">NULL </w:t>
      </w:r>
      <w:r>
        <w:t xml:space="preserve">2023-08-25 00:00:00 </w:t>
      </w:r>
      <w:r>
        <w:t xml:space="preserve">2023-10-10 00:00:00 </w:t>
      </w:r>
      <w:r>
        <w:t xml:space="preserve">2023-08-11 00:00:00 </w:t>
      </w:r>
      <w:r>
        <w:t xml:space="preserve">8 </w:t>
      </w:r>
      <w:r>
        <w:t xml:space="preserve">80 </w:t>
      </w:r>
      <w:r>
        <w:t xml:space="preserve">2 </w:t>
      </w:r>
      <w:r>
        <w:t xml:space="preserve">Retourné </w:t>
      </w:r>
      <w:r>
        <w:t xml:space="preserve">CD5407ZS07 </w:t>
      </w:r>
      <w:r>
        <w:t xml:space="preserve">CD5407ZS07AS12 </w:t>
      </w:r>
      <w:r>
        <w:t xml:space="preserve">AVU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620847 </w:t>
      </w:r>
      <w:r>
        <w:t xml:space="preserve">Organisation Internationale pour les Migrations </w:t>
      </w:r>
      <w:r>
        <w:t xml:space="preserve">OIM </w:t>
      </w:r>
      <w:r>
        <w:t xml:space="preserve">556 </w:t>
      </w:r>
      <w:r>
        <w:t xml:space="preserve">556 </w:t>
      </w:r>
    </w:p>
    <w:p>
      <w:r>
        <w:t xml:space="preserve">618235 </w:t>
      </w:r>
      <w:r>
        <w:t xml:space="preserve">NULL </w:t>
      </w:r>
      <w:r>
        <w:t xml:space="preserve">2022-09-01 00:00:00 </w:t>
      </w:r>
      <w:r>
        <w:t xml:space="preserve">2023-10-10 00:00:00 </w:t>
      </w:r>
      <w:r>
        <w:t xml:space="preserve">2023-08-16 00:00:00 </w:t>
      </w:r>
      <w:r>
        <w:t xml:space="preserve">30 </w:t>
      </w:r>
      <w:r>
        <w:t xml:space="preserve">174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620848 </w:t>
      </w:r>
      <w:r>
        <w:t xml:space="preserve">Organisation Internationale pour les Migrations </w:t>
      </w:r>
      <w:r>
        <w:t xml:space="preserve">OIM </w:t>
      </w:r>
      <w:r>
        <w:t xml:space="preserve">556 </w:t>
      </w:r>
      <w:r>
        <w:t xml:space="preserve">556 </w:t>
      </w:r>
    </w:p>
    <w:p>
      <w:r>
        <w:t xml:space="preserve">618236 </w:t>
      </w:r>
      <w:r>
        <w:t xml:space="preserve">NULL </w:t>
      </w:r>
      <w:r>
        <w:t xml:space="preserve">2022-12-01 00:00:00 </w:t>
      </w:r>
      <w:r>
        <w:t xml:space="preserve">2023-10-10 00:00:00 </w:t>
      </w:r>
      <w:r>
        <w:t xml:space="preserve">2023-08-16 00:00:00 </w:t>
      </w:r>
      <w:r>
        <w:t xml:space="preserve">21 </w:t>
      </w:r>
      <w:r>
        <w:t xml:space="preserve">122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620849 </w:t>
      </w:r>
      <w:r>
        <w:t xml:space="preserve">Organisation Internationale pour les Migrations </w:t>
      </w:r>
      <w:r>
        <w:t xml:space="preserve">OIM </w:t>
      </w:r>
      <w:r>
        <w:t xml:space="preserve">556 </w:t>
      </w:r>
      <w:r>
        <w:t xml:space="preserve">556 </w:t>
      </w:r>
    </w:p>
    <w:p>
      <w:r>
        <w:t xml:space="preserve">618237 </w:t>
      </w:r>
      <w:r>
        <w:t xml:space="preserve">NULL </w:t>
      </w:r>
      <w:r>
        <w:t xml:space="preserve">2023-03-01 00:00:00 </w:t>
      </w:r>
      <w:r>
        <w:t xml:space="preserve">2023-10-10 00:00:00 </w:t>
      </w:r>
      <w:r>
        <w:t xml:space="preserve">2023-08-16 00:00:00 </w:t>
      </w:r>
      <w:r>
        <w:t xml:space="preserve">25 </w:t>
      </w:r>
      <w:r>
        <w:t xml:space="preserve">111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620850 </w:t>
      </w:r>
      <w:r>
        <w:t xml:space="preserve">Organisation Internationale pour les Migrations </w:t>
      </w:r>
      <w:r>
        <w:t xml:space="preserve">OIM </w:t>
      </w:r>
      <w:r>
        <w:t xml:space="preserve">556 </w:t>
      </w:r>
      <w:r>
        <w:t xml:space="preserve">556 </w:t>
      </w:r>
    </w:p>
    <w:p>
      <w:r>
        <w:t xml:space="preserve">618238 </w:t>
      </w:r>
      <w:r>
        <w:t xml:space="preserve">NULL </w:t>
      </w:r>
      <w:r>
        <w:t xml:space="preserve">2023-06-01 00:00:00 </w:t>
      </w:r>
      <w:r>
        <w:t xml:space="preserve">2023-10-10 00:00:00 </w:t>
      </w:r>
      <w:r>
        <w:t xml:space="preserve">2023-08-16 00:00:00 </w:t>
      </w:r>
      <w:r>
        <w:t xml:space="preserve">3 </w:t>
      </w:r>
      <w:r>
        <w:t xml:space="preserve">13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620851 </w:t>
      </w:r>
      <w:r>
        <w:t xml:space="preserve">Organisation Internationale pour les Migrations </w:t>
      </w:r>
      <w:r>
        <w:t xml:space="preserve">OIM </w:t>
      </w:r>
      <w:r>
        <w:t xml:space="preserve">556 </w:t>
      </w:r>
      <w:r>
        <w:t xml:space="preserve">556 </w:t>
      </w:r>
    </w:p>
    <w:p>
      <w:r>
        <w:t xml:space="preserve">618239 </w:t>
      </w:r>
      <w:r>
        <w:t xml:space="preserve">NULL </w:t>
      </w:r>
      <w:r>
        <w:t xml:space="preserve">2023-08-25 00:00:00 </w:t>
      </w:r>
      <w:r>
        <w:t xml:space="preserve">2023-10-10 00:00:00 </w:t>
      </w:r>
      <w:r>
        <w:t xml:space="preserve">2023-08-16 00:00:00 </w:t>
      </w:r>
      <w:r>
        <w:t xml:space="preserve">63 </w:t>
      </w:r>
      <w:r>
        <w:t xml:space="preserve">279 </w:t>
      </w:r>
      <w:r>
        <w:t xml:space="preserve">2 </w:t>
      </w:r>
      <w:r>
        <w:t xml:space="preserve">Retourné </w:t>
      </w:r>
      <w:r>
        <w:t xml:space="preserve">CD5402ZS06 </w:t>
      </w:r>
      <w:r>
        <w:t xml:space="preserve">CD5402ZS06AS06 </w:t>
      </w:r>
      <w:r>
        <w:t xml:space="preserve">KUNDA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CD54020605 </w:t>
      </w:r>
      <w:r>
        <w:t xml:space="preserve">Ts'rits'ruts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620852 </w:t>
      </w:r>
      <w:r>
        <w:t xml:space="preserve">Organisation Internationale pour les Migrations </w:t>
      </w:r>
      <w:r>
        <w:t xml:space="preserve">OIM </w:t>
      </w:r>
      <w:r>
        <w:t xml:space="preserve">556 </w:t>
      </w:r>
      <w:r>
        <w:t xml:space="preserve">556 </w:t>
      </w:r>
    </w:p>
    <w:p>
      <w:r>
        <w:t xml:space="preserve">618241 </w:t>
      </w:r>
      <w:r>
        <w:t xml:space="preserve">NULL </w:t>
      </w:r>
      <w:r>
        <w:t xml:space="preserve">2022-06-01 00:00:00 </w:t>
      </w:r>
      <w:r>
        <w:t xml:space="preserve">2023-10-10 00:00:00 </w:t>
      </w:r>
      <w:r>
        <w:t xml:space="preserve">2023-08-16 00:00:00 </w:t>
      </w:r>
      <w:r>
        <w:t xml:space="preserve">96 </w:t>
      </w:r>
      <w:r>
        <w:t xml:space="preserve">453 </w:t>
      </w:r>
      <w:r>
        <w:t xml:space="preserve">2 </w:t>
      </w:r>
      <w:r>
        <w:t xml:space="preserve">Retourné </w:t>
      </w:r>
      <w:r>
        <w:t xml:space="preserve">CD5405ZS12 </w:t>
      </w:r>
      <w:r>
        <w:t xml:space="preserve">CD5405ZS12AS13 </w:t>
      </w:r>
      <w:r>
        <w:t xml:space="preserve">LOKPA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620854 </w:t>
      </w:r>
      <w:r>
        <w:t xml:space="preserve">Organisation Internationale pour les Migrations </w:t>
      </w:r>
      <w:r>
        <w:t xml:space="preserve">OIM </w:t>
      </w:r>
      <w:r>
        <w:t xml:space="preserve">556 </w:t>
      </w:r>
      <w:r>
        <w:t xml:space="preserve">556 </w:t>
      </w:r>
    </w:p>
    <w:p>
      <w:r>
        <w:t xml:space="preserve">618242 </w:t>
      </w:r>
      <w:r>
        <w:t xml:space="preserve">NULL </w:t>
      </w:r>
      <w:r>
        <w:t xml:space="preserve">2022-06-01 00:00:00 </w:t>
      </w:r>
      <w:r>
        <w:t xml:space="preserve">2023-10-10 00:00:00 </w:t>
      </w:r>
      <w:r>
        <w:t xml:space="preserve">2023-08-14 00:00:00 </w:t>
      </w:r>
      <w:r>
        <w:t xml:space="preserve">19 </w:t>
      </w:r>
      <w:r>
        <w:t xml:space="preserve">116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620855 </w:t>
      </w:r>
      <w:r>
        <w:t xml:space="preserve">Organisation Internationale pour les Migrations </w:t>
      </w:r>
      <w:r>
        <w:t xml:space="preserve">OIM </w:t>
      </w:r>
      <w:r>
        <w:t xml:space="preserve">556 </w:t>
      </w:r>
      <w:r>
        <w:t xml:space="preserve">556 </w:t>
      </w:r>
    </w:p>
    <w:p>
      <w:r>
        <w:t xml:space="preserve">618243 </w:t>
      </w:r>
      <w:r>
        <w:t xml:space="preserve">NULL </w:t>
      </w:r>
      <w:r>
        <w:t xml:space="preserve">2022-12-01 00:00:00 </w:t>
      </w:r>
      <w:r>
        <w:t xml:space="preserve">2023-10-10 00:00:00 </w:t>
      </w:r>
      <w:r>
        <w:t xml:space="preserve">2023-08-14 00:00:00 </w:t>
      </w:r>
      <w:r>
        <w:t xml:space="preserve">55 </w:t>
      </w:r>
      <w:r>
        <w:t xml:space="preserve">336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620856 </w:t>
      </w:r>
      <w:r>
        <w:t xml:space="preserve">Organisation Internationale pour les Migrations </w:t>
      </w:r>
      <w:r>
        <w:t xml:space="preserve">OIM </w:t>
      </w:r>
      <w:r>
        <w:t xml:space="preserve">556 </w:t>
      </w:r>
      <w:r>
        <w:t xml:space="preserve">556 </w:t>
      </w:r>
    </w:p>
    <w:p>
      <w:r>
        <w:t xml:space="preserve">618244 </w:t>
      </w:r>
      <w:r>
        <w:t xml:space="preserve">NULL </w:t>
      </w:r>
      <w:r>
        <w:t xml:space="preserve">2023-03-01 00:00:00 </w:t>
      </w:r>
      <w:r>
        <w:t xml:space="preserve">2023-10-10 00:00:00 </w:t>
      </w:r>
      <w:r>
        <w:t xml:space="preserve">2023-08-14 00:00:00 </w:t>
      </w:r>
      <w:r>
        <w:t xml:space="preserve">25 </w:t>
      </w:r>
      <w:r>
        <w:t xml:space="preserve">154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620857 </w:t>
      </w:r>
      <w:r>
        <w:t xml:space="preserve">Organisation Internationale pour les Migrations </w:t>
      </w:r>
      <w:r>
        <w:t xml:space="preserve">OIM </w:t>
      </w:r>
      <w:r>
        <w:t xml:space="preserve">556 </w:t>
      </w:r>
      <w:r>
        <w:t xml:space="preserve">556 </w:t>
      </w:r>
    </w:p>
    <w:p>
      <w:r>
        <w:t xml:space="preserve">618245 </w:t>
      </w:r>
      <w:r>
        <w:t xml:space="preserve">NULL </w:t>
      </w:r>
      <w:r>
        <w:t xml:space="preserve">2023-06-01 00:00:00 </w:t>
      </w:r>
      <w:r>
        <w:t xml:space="preserve">2023-10-10 00:00:00 </w:t>
      </w:r>
      <w:r>
        <w:t xml:space="preserve">2023-08-14 00:00:00 </w:t>
      </w:r>
      <w:r>
        <w:t xml:space="preserve">12 </w:t>
      </w:r>
      <w:r>
        <w:t xml:space="preserve">74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620858 </w:t>
      </w:r>
      <w:r>
        <w:t xml:space="preserve">Organisation Internationale pour les Migrations </w:t>
      </w:r>
      <w:r>
        <w:t xml:space="preserve">OIM </w:t>
      </w:r>
      <w:r>
        <w:t xml:space="preserve">556 </w:t>
      </w:r>
      <w:r>
        <w:t xml:space="preserve">556 </w:t>
      </w:r>
    </w:p>
    <w:p>
      <w:r>
        <w:t xml:space="preserve">618246 </w:t>
      </w:r>
      <w:r>
        <w:t xml:space="preserve">NULL </w:t>
      </w:r>
      <w:r>
        <w:t xml:space="preserve">2023-08-25 00:00:00 </w:t>
      </w:r>
      <w:r>
        <w:t xml:space="preserve">2023-10-10 00:00:00 </w:t>
      </w:r>
      <w:r>
        <w:t xml:space="preserve">2023-08-14 00:00:00 </w:t>
      </w:r>
      <w:r>
        <w:t xml:space="preserve">3 </w:t>
      </w:r>
      <w:r>
        <w:t xml:space="preserve">18 </w:t>
      </w:r>
      <w:r>
        <w:t xml:space="preserve">2 </w:t>
      </w:r>
      <w:r>
        <w:t xml:space="preserve">Retourné </w:t>
      </w:r>
      <w:r>
        <w:t xml:space="preserve">CD5402ZS06 </w:t>
      </w:r>
      <w:r>
        <w:t xml:space="preserve">CD5402ZS06AS13 </w:t>
      </w:r>
      <w:r>
        <w:t xml:space="preserve">BAYHANA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CD54020404 </w:t>
      </w:r>
      <w:r>
        <w:t xml:space="preserve">Tondabo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620859 </w:t>
      </w:r>
      <w:r>
        <w:t xml:space="preserve">Organisation Internationale pour les Migrations </w:t>
      </w:r>
      <w:r>
        <w:t xml:space="preserve">OIM </w:t>
      </w:r>
      <w:r>
        <w:t xml:space="preserve">556 </w:t>
      </w:r>
      <w:r>
        <w:t xml:space="preserve">556 </w:t>
      </w:r>
    </w:p>
    <w:p>
      <w:r>
        <w:t xml:space="preserve">618247 </w:t>
      </w:r>
      <w:r>
        <w:t xml:space="preserve">NULL </w:t>
      </w:r>
      <w:r>
        <w:t xml:space="preserve">2022-06-01 00:00:00 </w:t>
      </w:r>
      <w:r>
        <w:t xml:space="preserve">2023-10-10 00:00:00 </w:t>
      </w:r>
      <w:r>
        <w:t xml:space="preserve">2023-08-08 00:00:00 </w:t>
      </w:r>
      <w:r>
        <w:t xml:space="preserve">85 </w:t>
      </w:r>
      <w:r>
        <w:t xml:space="preserve">450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620860 </w:t>
      </w:r>
      <w:r>
        <w:t xml:space="preserve">Organisation Internationale pour les Migrations </w:t>
      </w:r>
      <w:r>
        <w:t xml:space="preserve">OIM </w:t>
      </w:r>
      <w:r>
        <w:t xml:space="preserve">556 </w:t>
      </w:r>
      <w:r>
        <w:t xml:space="preserve">556 </w:t>
      </w:r>
    </w:p>
    <w:p>
      <w:r>
        <w:t xml:space="preserve">618248 </w:t>
      </w:r>
      <w:r>
        <w:t xml:space="preserve">NULL </w:t>
      </w:r>
      <w:r>
        <w:t xml:space="preserve">2023-06-01 00:00:00 </w:t>
      </w:r>
      <w:r>
        <w:t xml:space="preserve">2023-10-10 00:00:00 </w:t>
      </w:r>
      <w:r>
        <w:t xml:space="preserve">2023-08-08 00:00:00 </w:t>
      </w:r>
      <w:r>
        <w:t xml:space="preserve">38 </w:t>
      </w:r>
      <w:r>
        <w:t xml:space="preserve">228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620861 </w:t>
      </w:r>
      <w:r>
        <w:t xml:space="preserve">Organisation Internationale pour les Migrations </w:t>
      </w:r>
      <w:r>
        <w:t xml:space="preserve">OIM </w:t>
      </w:r>
      <w:r>
        <w:t xml:space="preserve">556 </w:t>
      </w:r>
      <w:r>
        <w:t xml:space="preserve">556 </w:t>
      </w:r>
    </w:p>
    <w:p>
      <w:r>
        <w:t xml:space="preserve">618249 </w:t>
      </w:r>
      <w:r>
        <w:t xml:space="preserve">NULL </w:t>
      </w:r>
      <w:r>
        <w:t xml:space="preserve">2023-08-25 00:00:00 </w:t>
      </w:r>
      <w:r>
        <w:t xml:space="preserve">2023-10-10 00:00:00 </w:t>
      </w:r>
      <w:r>
        <w:t xml:space="preserve">2023-08-08 00:00:00 </w:t>
      </w:r>
      <w:r>
        <w:t xml:space="preserve">3 </w:t>
      </w:r>
      <w:r>
        <w:t xml:space="preserve">18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620862 </w:t>
      </w:r>
      <w:r>
        <w:t xml:space="preserve">Organisation Internationale pour les Migrations </w:t>
      </w:r>
      <w:r>
        <w:t xml:space="preserve">OIM </w:t>
      </w:r>
      <w:r>
        <w:t xml:space="preserve">556 </w:t>
      </w:r>
      <w:r>
        <w:t xml:space="preserve">556 </w:t>
      </w:r>
    </w:p>
    <w:p>
      <w:r>
        <w:t xml:space="preserve">618250 </w:t>
      </w:r>
      <w:r>
        <w:t xml:space="preserve">NULL </w:t>
      </w:r>
      <w:r>
        <w:t xml:space="preserve">2022-06-01 00:00:00 </w:t>
      </w:r>
      <w:r>
        <w:t xml:space="preserve">2023-10-10 00:00:00 </w:t>
      </w:r>
      <w:r>
        <w:t xml:space="preserve">2023-08-13 00:00:00 </w:t>
      </w:r>
      <w:r>
        <w:t xml:space="preserve">109 </w:t>
      </w:r>
      <w:r>
        <w:t xml:space="preserve">696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620863 </w:t>
      </w:r>
      <w:r>
        <w:t xml:space="preserve">Organisation Internationale pour les Migrations </w:t>
      </w:r>
      <w:r>
        <w:t xml:space="preserve">OIM </w:t>
      </w:r>
      <w:r>
        <w:t xml:space="preserve">556 </w:t>
      </w:r>
      <w:r>
        <w:t xml:space="preserve">556 </w:t>
      </w:r>
    </w:p>
    <w:p>
      <w:r>
        <w:t xml:space="preserve">618251 </w:t>
      </w:r>
      <w:r>
        <w:t xml:space="preserve">NULL </w:t>
      </w:r>
      <w:r>
        <w:t xml:space="preserve">2022-06-01 00:00:00 </w:t>
      </w:r>
      <w:r>
        <w:t xml:space="preserve">2023-10-10 00:00:00 </w:t>
      </w:r>
      <w:r>
        <w:t xml:space="preserve">2023-08-17 00:00:00 </w:t>
      </w:r>
      <w:r>
        <w:t xml:space="preserve">54 </w:t>
      </w:r>
      <w:r>
        <w:t xml:space="preserve">280 </w:t>
      </w:r>
      <w:r>
        <w:t xml:space="preserve">2 </w:t>
      </w:r>
      <w:r>
        <w:t xml:space="preserve">Retourné </w:t>
      </w:r>
      <w:r>
        <w:t xml:space="preserve">CD5405ZS12 </w:t>
      </w:r>
      <w:r>
        <w:t xml:space="preserve">CD5405ZS12AS07 </w:t>
      </w:r>
      <w:r>
        <w:t xml:space="preserve">GUDJO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620864 </w:t>
      </w:r>
      <w:r>
        <w:t xml:space="preserve">Organisation Internationale pour les Migrations </w:t>
      </w:r>
      <w:r>
        <w:t xml:space="preserve">OIM </w:t>
      </w:r>
      <w:r>
        <w:t xml:space="preserve">556 </w:t>
      </w:r>
      <w:r>
        <w:t xml:space="preserve">556 </w:t>
      </w:r>
    </w:p>
    <w:p>
      <w:r>
        <w:t xml:space="preserve">618252 </w:t>
      </w:r>
      <w:r>
        <w:t xml:space="preserve">NULL </w:t>
      </w:r>
      <w:r>
        <w:t xml:space="preserve">2022-09-01 00:00:00 </w:t>
      </w:r>
      <w:r>
        <w:t xml:space="preserve">2023-10-10 00:00:00 </w:t>
      </w:r>
      <w:r>
        <w:t xml:space="preserve">2023-08-16 00:00:00 </w:t>
      </w:r>
      <w:r>
        <w:t xml:space="preserve">51 </w:t>
      </w:r>
      <w:r>
        <w:t xml:space="preserve">350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620865 </w:t>
      </w:r>
      <w:r>
        <w:t xml:space="preserve">Organisation Internationale pour les Migrations </w:t>
      </w:r>
      <w:r>
        <w:t xml:space="preserve">OIM </w:t>
      </w:r>
      <w:r>
        <w:t xml:space="preserve">556 </w:t>
      </w:r>
      <w:r>
        <w:t xml:space="preserve">556 </w:t>
      </w:r>
    </w:p>
    <w:p>
      <w:r>
        <w:t xml:space="preserve">618253 </w:t>
      </w:r>
      <w:r>
        <w:t xml:space="preserve">NULL </w:t>
      </w:r>
      <w:r>
        <w:t xml:space="preserve">2023-06-01 00:00:00 </w:t>
      </w:r>
      <w:r>
        <w:t xml:space="preserve">2023-10-10 00:00:00 </w:t>
      </w:r>
      <w:r>
        <w:t xml:space="preserve">2023-08-16 00:00:00 </w:t>
      </w:r>
      <w:r>
        <w:t xml:space="preserve">12 </w:t>
      </w:r>
      <w:r>
        <w:t xml:space="preserve">50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620866 </w:t>
      </w:r>
      <w:r>
        <w:t xml:space="preserve">Organisation Internationale pour les Migrations </w:t>
      </w:r>
      <w:r>
        <w:t xml:space="preserve">OIM </w:t>
      </w:r>
      <w:r>
        <w:t xml:space="preserve">556 </w:t>
      </w:r>
      <w:r>
        <w:t xml:space="preserve">556 </w:t>
      </w:r>
    </w:p>
    <w:p>
      <w:r>
        <w:t xml:space="preserve">618254 </w:t>
      </w:r>
      <w:r>
        <w:t xml:space="preserve">NULL </w:t>
      </w:r>
      <w:r>
        <w:t xml:space="preserve">2023-08-25 00:00:00 </w:t>
      </w:r>
      <w:r>
        <w:t xml:space="preserve">2023-10-10 00:00:00 </w:t>
      </w:r>
      <w:r>
        <w:t xml:space="preserve">2023-08-16 00:00:00 </w:t>
      </w:r>
      <w:r>
        <w:t xml:space="preserve">8 </w:t>
      </w:r>
      <w:r>
        <w:t xml:space="preserve">33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620867 </w:t>
      </w:r>
      <w:r>
        <w:t xml:space="preserve">Organisation Internationale pour les Migrations </w:t>
      </w:r>
      <w:r>
        <w:t xml:space="preserve">OIM </w:t>
      </w:r>
      <w:r>
        <w:t xml:space="preserve">556 </w:t>
      </w:r>
      <w:r>
        <w:t xml:space="preserve">556 </w:t>
      </w:r>
    </w:p>
    <w:p>
      <w:r>
        <w:t xml:space="preserve">618255 </w:t>
      </w:r>
      <w:r>
        <w:t xml:space="preserve">NULL </w:t>
      </w:r>
      <w:r>
        <w:t xml:space="preserve">2023-08-25 00:00:00 </w:t>
      </w:r>
      <w:r>
        <w:t xml:space="preserve">2023-10-10 00:00:00 </w:t>
      </w:r>
      <w:r>
        <w:t xml:space="preserve">2023-08-09 00:00:00 </w:t>
      </w:r>
      <w:r>
        <w:t xml:space="preserve">152 </w:t>
      </w:r>
      <w:r>
        <w:t xml:space="preserve">425 </w:t>
      </w:r>
      <w:r>
        <w:t xml:space="preserve">2 </w:t>
      </w:r>
      <w:r>
        <w:t xml:space="preserve">Retourné </w:t>
      </w:r>
      <w:r>
        <w:t xml:space="preserve">CD5407ZS02 </w:t>
      </w:r>
      <w:r>
        <w:t xml:space="preserve">CD5407ZS02AS11 </w:t>
      </w:r>
      <w:r>
        <w:t xml:space="preserve">DJALASIGA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CD54070203 </w:t>
      </w:r>
      <w:r>
        <w:t xml:space="preserve">Aukpa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620868 </w:t>
      </w:r>
      <w:r>
        <w:t xml:space="preserve">Organisation Internationale pour les Migrations </w:t>
      </w:r>
      <w:r>
        <w:t xml:space="preserve">OIM </w:t>
      </w:r>
      <w:r>
        <w:t xml:space="preserve">556 </w:t>
      </w:r>
      <w:r>
        <w:t xml:space="preserve">556 </w:t>
      </w:r>
    </w:p>
    <w:p>
      <w:r>
        <w:t xml:space="preserve">618256 </w:t>
      </w:r>
      <w:r>
        <w:t xml:space="preserve">NULL </w:t>
      </w:r>
      <w:r>
        <w:t xml:space="preserve">2022-06-01 00:00:00 </w:t>
      </w:r>
      <w:r>
        <w:t xml:space="preserve">2023-10-10 00:00:00 </w:t>
      </w:r>
      <w:r>
        <w:t xml:space="preserve">2023-08-17 00:00:00 </w:t>
      </w:r>
      <w:r>
        <w:t xml:space="preserve">16 </w:t>
      </w:r>
      <w:r>
        <w:t xml:space="preserve">80 </w:t>
      </w:r>
      <w:r>
        <w:t xml:space="preserve">2 </w:t>
      </w:r>
      <w:r>
        <w:t xml:space="preserve">Retourné </w:t>
      </w:r>
      <w:r>
        <w:t xml:space="preserve">CD5405ZS12 </w:t>
      </w:r>
      <w:r>
        <w:t xml:space="preserve">CD5405ZS12AS07 </w:t>
      </w:r>
      <w:r>
        <w:t xml:space="preserve">GUDJO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620869 </w:t>
      </w:r>
      <w:r>
        <w:t xml:space="preserve">Organisation Internationale pour les Migrations </w:t>
      </w:r>
      <w:r>
        <w:t xml:space="preserve">OIM </w:t>
      </w:r>
      <w:r>
        <w:t xml:space="preserve">556 </w:t>
      </w:r>
      <w:r>
        <w:t xml:space="preserve">556 </w:t>
      </w:r>
    </w:p>
    <w:p>
      <w:r>
        <w:t xml:space="preserve">618257 </w:t>
      </w:r>
      <w:r>
        <w:t xml:space="preserve">NULL </w:t>
      </w:r>
      <w:r>
        <w:t xml:space="preserve">2022-06-01 00:00:00 </w:t>
      </w:r>
      <w:r>
        <w:t xml:space="preserve">2023-10-10 00:00:00 </w:t>
      </w:r>
      <w:r>
        <w:t xml:space="preserve">2023-08-23 00:00:00 </w:t>
      </w:r>
      <w:r>
        <w:t xml:space="preserve">6 </w:t>
      </w:r>
      <w:r>
        <w:t xml:space="preserve">30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620870 </w:t>
      </w:r>
      <w:r>
        <w:t xml:space="preserve">Organisation Internationale pour les Migrations </w:t>
      </w:r>
      <w:r>
        <w:t xml:space="preserve">OIM </w:t>
      </w:r>
      <w:r>
        <w:t xml:space="preserve">556 </w:t>
      </w:r>
      <w:r>
        <w:t xml:space="preserve">556 </w:t>
      </w:r>
    </w:p>
    <w:p>
      <w:r>
        <w:t xml:space="preserve">618258 </w:t>
      </w:r>
      <w:r>
        <w:t xml:space="preserve">NULL </w:t>
      </w:r>
      <w:r>
        <w:t xml:space="preserve">2022-09-01 00:00:00 </w:t>
      </w:r>
      <w:r>
        <w:t xml:space="preserve">2023-10-10 00:00:00 </w:t>
      </w:r>
      <w:r>
        <w:t xml:space="preserve">2023-08-23 00:00:00 </w:t>
      </w:r>
      <w:r>
        <w:t xml:space="preserve">34 </w:t>
      </w:r>
      <w:r>
        <w:t xml:space="preserve">169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620871 </w:t>
      </w:r>
      <w:r>
        <w:t xml:space="preserve">Organisation Internationale pour les Migrations </w:t>
      </w:r>
      <w:r>
        <w:t xml:space="preserve">OIM </w:t>
      </w:r>
      <w:r>
        <w:t xml:space="preserve">556 </w:t>
      </w:r>
      <w:r>
        <w:t xml:space="preserve">556 </w:t>
      </w:r>
    </w:p>
    <w:p>
      <w:r>
        <w:t xml:space="preserve">618259 </w:t>
      </w:r>
      <w:r>
        <w:t xml:space="preserve">NULL </w:t>
      </w:r>
      <w:r>
        <w:t xml:space="preserve">2022-12-01 00:00:00 </w:t>
      </w:r>
      <w:r>
        <w:t xml:space="preserve">2023-10-10 00:00:00 </w:t>
      </w:r>
      <w:r>
        <w:t xml:space="preserve">2023-08-23 00:00:00 </w:t>
      </w:r>
      <w:r>
        <w:t xml:space="preserve">15 </w:t>
      </w:r>
      <w:r>
        <w:t xml:space="preserve">75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620872 </w:t>
      </w:r>
      <w:r>
        <w:t xml:space="preserve">Organisation Internationale pour les Migrations </w:t>
      </w:r>
      <w:r>
        <w:t xml:space="preserve">OIM </w:t>
      </w:r>
      <w:r>
        <w:t xml:space="preserve">556 </w:t>
      </w:r>
      <w:r>
        <w:t xml:space="preserve">556 </w:t>
      </w:r>
    </w:p>
    <w:p>
      <w:r>
        <w:t xml:space="preserve">618260 </w:t>
      </w:r>
      <w:r>
        <w:t xml:space="preserve">NULL </w:t>
      </w:r>
      <w:r>
        <w:t xml:space="preserve">2023-03-01 00:00:00 </w:t>
      </w:r>
      <w:r>
        <w:t xml:space="preserve">2023-10-10 00:00:00 </w:t>
      </w:r>
      <w:r>
        <w:t xml:space="preserve">2023-08-23 00:00:00 </w:t>
      </w:r>
      <w:r>
        <w:t xml:space="preserve">20 </w:t>
      </w:r>
      <w:r>
        <w:t xml:space="preserve">100 </w:t>
      </w:r>
      <w:r>
        <w:t xml:space="preserve">2 </w:t>
      </w:r>
      <w:r>
        <w:t xml:space="preserve">Retourné </w:t>
      </w:r>
      <w:r>
        <w:t xml:space="preserve">CD5405ZS13 </w:t>
      </w:r>
      <w:r>
        <w:t xml:space="preserve">CD5405ZS13AS15 </w:t>
      </w:r>
      <w:r>
        <w:t xml:space="preserve">KIKOGA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620873 </w:t>
      </w:r>
      <w:r>
        <w:t xml:space="preserve">Organisation Internationale pour les Migrations </w:t>
      </w:r>
      <w:r>
        <w:t xml:space="preserve">OIM </w:t>
      </w:r>
      <w:r>
        <w:t xml:space="preserve">556 </w:t>
      </w:r>
      <w:r>
        <w:t xml:space="preserve">556 </w:t>
      </w:r>
    </w:p>
    <w:p>
      <w:r>
        <w:t xml:space="preserve">618261 </w:t>
      </w:r>
      <w:r>
        <w:t xml:space="preserve">NULL </w:t>
      </w:r>
      <w:r>
        <w:t xml:space="preserve">2023-03-01 00:00:00 </w:t>
      </w:r>
      <w:r>
        <w:t xml:space="preserve">2023-10-10 00:00:00 </w:t>
      </w:r>
      <w:r>
        <w:t xml:space="preserve">2023-08-12 00:00:00 </w:t>
      </w:r>
      <w:r>
        <w:t xml:space="preserve">7 </w:t>
      </w:r>
      <w:r>
        <w:t xml:space="preserve">35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620874 </w:t>
      </w:r>
      <w:r>
        <w:t xml:space="preserve">Organisation Internationale pour les Migrations </w:t>
      </w:r>
      <w:r>
        <w:t xml:space="preserve">OIM </w:t>
      </w:r>
      <w:r>
        <w:t xml:space="preserve">556 </w:t>
      </w:r>
      <w:r>
        <w:t xml:space="preserve">556 </w:t>
      </w:r>
    </w:p>
    <w:p>
      <w:r>
        <w:t xml:space="preserve">618262 </w:t>
      </w:r>
      <w:r>
        <w:t xml:space="preserve">NULL </w:t>
      </w:r>
      <w:r>
        <w:t xml:space="preserve">2023-06-01 00:00:00 </w:t>
      </w:r>
      <w:r>
        <w:t xml:space="preserve">2023-10-10 00:00:00 </w:t>
      </w:r>
      <w:r>
        <w:t xml:space="preserve">2023-08-12 00:00:00 </w:t>
      </w:r>
      <w:r>
        <w:t xml:space="preserve">51 </w:t>
      </w:r>
      <w:r>
        <w:t xml:space="preserve">256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620875 </w:t>
      </w:r>
      <w:r>
        <w:t xml:space="preserve">Organisation Internationale pour les Migrations </w:t>
      </w:r>
      <w:r>
        <w:t xml:space="preserve">OIM </w:t>
      </w:r>
      <w:r>
        <w:t xml:space="preserve">556 </w:t>
      </w:r>
      <w:r>
        <w:t xml:space="preserve">556 </w:t>
      </w:r>
    </w:p>
    <w:p>
      <w:r>
        <w:t xml:space="preserve">618263 </w:t>
      </w:r>
      <w:r>
        <w:t xml:space="preserve">NULL </w:t>
      </w:r>
      <w:r>
        <w:t xml:space="preserve">2023-08-25 00:00:00 </w:t>
      </w:r>
      <w:r>
        <w:t xml:space="preserve">2023-10-10 00:00:00 </w:t>
      </w:r>
      <w:r>
        <w:t xml:space="preserve">2023-08-12 00:00:00 </w:t>
      </w:r>
      <w:r>
        <w:t xml:space="preserve">22 </w:t>
      </w:r>
      <w:r>
        <w:t xml:space="preserve">110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620876 </w:t>
      </w:r>
      <w:r>
        <w:t xml:space="preserve">Organisation Internationale pour les Migrations </w:t>
      </w:r>
      <w:r>
        <w:t xml:space="preserve">OIM </w:t>
      </w:r>
      <w:r>
        <w:t xml:space="preserve">556 </w:t>
      </w:r>
      <w:r>
        <w:t xml:space="preserve">556 </w:t>
      </w:r>
    </w:p>
    <w:p>
      <w:r>
        <w:t xml:space="preserve">618264 </w:t>
      </w:r>
      <w:r>
        <w:t xml:space="preserve">NULL </w:t>
      </w:r>
      <w:r>
        <w:t xml:space="preserve">2023-03-01 00:00:00 </w:t>
      </w:r>
      <w:r>
        <w:t xml:space="preserve">2023-10-10 00:00:00 </w:t>
      </w:r>
      <w:r>
        <w:t xml:space="preserve">2023-08-08 00:00:00 </w:t>
      </w:r>
      <w:r>
        <w:t xml:space="preserve">23 </w:t>
      </w:r>
      <w:r>
        <w:t xml:space="preserve">138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620877 </w:t>
      </w:r>
      <w:r>
        <w:t xml:space="preserve">Organisation Internationale pour les Migrations </w:t>
      </w:r>
      <w:r>
        <w:t xml:space="preserve">OIM </w:t>
      </w:r>
      <w:r>
        <w:t xml:space="preserve">556 </w:t>
      </w:r>
      <w:r>
        <w:t xml:space="preserve">556 </w:t>
      </w:r>
    </w:p>
    <w:p>
      <w:r>
        <w:t xml:space="preserve">618265 </w:t>
      </w:r>
      <w:r>
        <w:t xml:space="preserve">NULL </w:t>
      </w:r>
      <w:r>
        <w:t xml:space="preserve">2023-06-01 00:00:00 </w:t>
      </w:r>
      <w:r>
        <w:t xml:space="preserve">2023-10-10 00:00:00 </w:t>
      </w:r>
      <w:r>
        <w:t xml:space="preserve">2023-08-08 00:00:00 </w:t>
      </w:r>
      <w:r>
        <w:t xml:space="preserve">89 </w:t>
      </w:r>
      <w:r>
        <w:t xml:space="preserve">534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620878 </w:t>
      </w:r>
      <w:r>
        <w:t xml:space="preserve">Organisation Internationale pour les Migrations </w:t>
      </w:r>
      <w:r>
        <w:t xml:space="preserve">OIM </w:t>
      </w:r>
      <w:r>
        <w:t xml:space="preserve">556 </w:t>
      </w:r>
      <w:r>
        <w:t xml:space="preserve">556 </w:t>
      </w:r>
    </w:p>
    <w:p>
      <w:r>
        <w:t xml:space="preserve">618266 </w:t>
      </w:r>
      <w:r>
        <w:t xml:space="preserve">NULL </w:t>
      </w:r>
      <w:r>
        <w:t xml:space="preserve">2023-08-25 00:00:00 </w:t>
      </w:r>
      <w:r>
        <w:t xml:space="preserve">2023-10-10 00:00:00 </w:t>
      </w:r>
      <w:r>
        <w:t xml:space="preserve">2023-08-08 00:00:00 </w:t>
      </w:r>
      <w:r>
        <w:t xml:space="preserve">3 </w:t>
      </w:r>
      <w:r>
        <w:t xml:space="preserve">18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620879 </w:t>
      </w:r>
      <w:r>
        <w:t xml:space="preserve">Organisation Internationale pour les Migrations </w:t>
      </w:r>
      <w:r>
        <w:t xml:space="preserve">OIM </w:t>
      </w:r>
      <w:r>
        <w:t xml:space="preserve">556 </w:t>
      </w:r>
      <w:r>
        <w:t xml:space="preserve">556 </w:t>
      </w:r>
    </w:p>
    <w:p>
      <w:r>
        <w:t xml:space="preserve">618267 </w:t>
      </w:r>
      <w:r>
        <w:t xml:space="preserve">NULL </w:t>
      </w:r>
      <w:r>
        <w:t xml:space="preserve">2023-06-01 00:00:00 </w:t>
      </w:r>
      <w:r>
        <w:t xml:space="preserve">2023-10-10 00:00:00 </w:t>
      </w:r>
      <w:r>
        <w:t xml:space="preserve">2023-08-09 00:00:00 </w:t>
      </w:r>
      <w:r>
        <w:t xml:space="preserve">4 </w:t>
      </w:r>
      <w:r>
        <w:t xml:space="preserve">20 </w:t>
      </w:r>
      <w:r>
        <w:t xml:space="preserve">2 </w:t>
      </w:r>
      <w:r>
        <w:t xml:space="preserve">Retourné </w:t>
      </w:r>
      <w:r>
        <w:t xml:space="preserve">CD5405ZS11 </w:t>
      </w:r>
      <w:r>
        <w:t xml:space="preserve">CD5405ZS11AS07 </w:t>
      </w:r>
      <w:r>
        <w:t xml:space="preserve">NDJANGA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620880 </w:t>
      </w:r>
      <w:r>
        <w:t xml:space="preserve">Organisation Internationale pour les Migrations </w:t>
      </w:r>
      <w:r>
        <w:t xml:space="preserve">OIM </w:t>
      </w:r>
      <w:r>
        <w:t xml:space="preserve">556 </w:t>
      </w:r>
      <w:r>
        <w:t xml:space="preserve">556 </w:t>
      </w:r>
    </w:p>
    <w:p>
      <w:r>
        <w:t xml:space="preserve">618270 </w:t>
      </w:r>
      <w:r>
        <w:t xml:space="preserve">NULL </w:t>
      </w:r>
      <w:r>
        <w:t xml:space="preserve">2022-06-01 00:00:00 </w:t>
      </w:r>
      <w:r>
        <w:t xml:space="preserve">2023-10-10 00:00:00 </w:t>
      </w:r>
      <w:r>
        <w:t xml:space="preserve">2023-08-17 00:00:00 </w:t>
      </w:r>
      <w:r>
        <w:t xml:space="preserve">23 </w:t>
      </w:r>
      <w:r>
        <w:t xml:space="preserve">66 </w:t>
      </w:r>
      <w:r>
        <w:t xml:space="preserve">2 </w:t>
      </w:r>
      <w:r>
        <w:t xml:space="preserve">Retourné </w:t>
      </w:r>
      <w:r>
        <w:t xml:space="preserve">CD5405ZS12 </w:t>
      </w:r>
      <w:r>
        <w:t xml:space="preserve">CD5405ZS12AS17 </w:t>
      </w:r>
      <w:r>
        <w:t xml:space="preserve">RASSIA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620883 </w:t>
      </w:r>
      <w:r>
        <w:t xml:space="preserve">Organisation Internationale pour les Migrations </w:t>
      </w:r>
      <w:r>
        <w:t xml:space="preserve">OIM </w:t>
      </w:r>
      <w:r>
        <w:t xml:space="preserve">556 </w:t>
      </w:r>
      <w:r>
        <w:t xml:space="preserve">556 </w:t>
      </w:r>
    </w:p>
    <w:p>
      <w:r>
        <w:t xml:space="preserve">618271 </w:t>
      </w:r>
      <w:r>
        <w:t xml:space="preserve">NULL </w:t>
      </w:r>
      <w:r>
        <w:t xml:space="preserve">2023-08-25 00:00:00 </w:t>
      </w:r>
      <w:r>
        <w:t xml:space="preserve">2023-10-10 00:00:00 </w:t>
      </w:r>
      <w:r>
        <w:t xml:space="preserve">2023-08-09 00:00:00 </w:t>
      </w:r>
      <w:r>
        <w:t xml:space="preserve">89 </w:t>
      </w:r>
      <w:r>
        <w:t xml:space="preserve">687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620884 </w:t>
      </w:r>
      <w:r>
        <w:t xml:space="preserve">Organisation Internationale pour les Migrations </w:t>
      </w:r>
      <w:r>
        <w:t xml:space="preserve">OIM </w:t>
      </w:r>
      <w:r>
        <w:t xml:space="preserve">556 </w:t>
      </w:r>
      <w:r>
        <w:t xml:space="preserve">556 </w:t>
      </w:r>
    </w:p>
    <w:p>
      <w:r>
        <w:t xml:space="preserve">618272 </w:t>
      </w:r>
      <w:r>
        <w:t xml:space="preserve">NULL </w:t>
      </w:r>
      <w:r>
        <w:t xml:space="preserve">2022-06-01 00:00:00 </w:t>
      </w:r>
      <w:r>
        <w:t xml:space="preserve">2023-10-10 00:00:00 </w:t>
      </w:r>
      <w:r>
        <w:t xml:space="preserve">2023-08-08 00:00:00 </w:t>
      </w:r>
      <w:r>
        <w:t xml:space="preserve">48 </w:t>
      </w:r>
      <w:r>
        <w:t xml:space="preserve">200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620885 </w:t>
      </w:r>
      <w:r>
        <w:t xml:space="preserve">Organisation Internationale pour les Migrations </w:t>
      </w:r>
      <w:r>
        <w:t xml:space="preserve">OIM </w:t>
      </w:r>
      <w:r>
        <w:t xml:space="preserve">556 </w:t>
      </w:r>
      <w:r>
        <w:t xml:space="preserve">556 </w:t>
      </w:r>
    </w:p>
    <w:p>
      <w:r>
        <w:t xml:space="preserve">618273 </w:t>
      </w:r>
      <w:r>
        <w:t xml:space="preserve">NULL </w:t>
      </w:r>
      <w:r>
        <w:t xml:space="preserve">2023-06-01 00:00:00 </w:t>
      </w:r>
      <w:r>
        <w:t xml:space="preserve">2023-10-10 00:00:00 </w:t>
      </w:r>
      <w:r>
        <w:t xml:space="preserve">2023-08-08 00:00:00 </w:t>
      </w:r>
      <w:r>
        <w:t xml:space="preserve">105 </w:t>
      </w:r>
      <w:r>
        <w:t xml:space="preserve">487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620886 </w:t>
      </w:r>
      <w:r>
        <w:t xml:space="preserve">Organisation Internationale pour les Migrations </w:t>
      </w:r>
      <w:r>
        <w:t xml:space="preserve">OIM </w:t>
      </w:r>
      <w:r>
        <w:t xml:space="preserve">556 </w:t>
      </w:r>
      <w:r>
        <w:t xml:space="preserve">556 </w:t>
      </w:r>
    </w:p>
    <w:p>
      <w:r>
        <w:t xml:space="preserve">618274 </w:t>
      </w:r>
      <w:r>
        <w:t xml:space="preserve">NULL </w:t>
      </w:r>
      <w:r>
        <w:t xml:space="preserve">2023-03-01 00:00:00 </w:t>
      </w:r>
      <w:r>
        <w:t xml:space="preserve">2023-10-10 00:00:00 </w:t>
      </w:r>
      <w:r>
        <w:t xml:space="preserve">2023-08-22 00:00:00 </w:t>
      </w:r>
      <w:r>
        <w:t xml:space="preserve">2 </w:t>
      </w:r>
      <w:r>
        <w:t xml:space="preserve">6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620887 </w:t>
      </w:r>
      <w:r>
        <w:t xml:space="preserve">Organisation Internationale pour les Migrations </w:t>
      </w:r>
      <w:r>
        <w:t xml:space="preserve">OIM </w:t>
      </w:r>
      <w:r>
        <w:t xml:space="preserve">556 </w:t>
      </w:r>
      <w:r>
        <w:t xml:space="preserve">556 </w:t>
      </w:r>
    </w:p>
    <w:p>
      <w:r>
        <w:t xml:space="preserve">618275 </w:t>
      </w:r>
      <w:r>
        <w:t xml:space="preserve">NULL </w:t>
      </w:r>
      <w:r>
        <w:t xml:space="preserve">2023-08-25 00:00:00 </w:t>
      </w:r>
      <w:r>
        <w:t xml:space="preserve">2023-10-10 00:00:00 </w:t>
      </w:r>
      <w:r>
        <w:t xml:space="preserve">2023-08-22 00:00:00 </w:t>
      </w:r>
      <w:r>
        <w:t xml:space="preserve">6 </w:t>
      </w:r>
      <w:r>
        <w:t xml:space="preserve">17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620888 </w:t>
      </w:r>
      <w:r>
        <w:t xml:space="preserve">Organisation Internationale pour les Migrations </w:t>
      </w:r>
      <w:r>
        <w:t xml:space="preserve">OIM </w:t>
      </w:r>
      <w:r>
        <w:t xml:space="preserve">556 </w:t>
      </w:r>
      <w:r>
        <w:t xml:space="preserve">556 </w:t>
      </w:r>
    </w:p>
    <w:p>
      <w:r>
        <w:t xml:space="preserve">618276 </w:t>
      </w:r>
      <w:r>
        <w:t xml:space="preserve">NULL </w:t>
      </w:r>
      <w:r>
        <w:t xml:space="preserve">2022-06-01 00:00:00 </w:t>
      </w:r>
      <w:r>
        <w:t xml:space="preserve">2023-10-10 00:00:00 </w:t>
      </w:r>
      <w:r>
        <w:t xml:space="preserve">2023-08-09 00:00:00 </w:t>
      </w:r>
      <w:r>
        <w:t xml:space="preserve">60 </w:t>
      </w:r>
      <w:r>
        <w:t xml:space="preserve">214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620889 </w:t>
      </w:r>
      <w:r>
        <w:t xml:space="preserve">Organisation Internationale pour les Migrations </w:t>
      </w:r>
      <w:r>
        <w:t xml:space="preserve">OIM </w:t>
      </w:r>
      <w:r>
        <w:t xml:space="preserve">556 </w:t>
      </w:r>
      <w:r>
        <w:t xml:space="preserve">556 </w:t>
      </w:r>
    </w:p>
    <w:p>
      <w:r>
        <w:t xml:space="preserve">618277 </w:t>
      </w:r>
      <w:r>
        <w:t xml:space="preserve">NULL </w:t>
      </w:r>
      <w:r>
        <w:t xml:space="preserve">2022-09-01 00:00:00 </w:t>
      </w:r>
      <w:r>
        <w:t xml:space="preserve">2023-10-10 00:00:00 </w:t>
      </w:r>
      <w:r>
        <w:t xml:space="preserve">2023-08-09 00:00:00 </w:t>
      </w:r>
      <w:r>
        <w:t xml:space="preserve">40 </w:t>
      </w:r>
      <w:r>
        <w:t xml:space="preserve">143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620890 </w:t>
      </w:r>
      <w:r>
        <w:t xml:space="preserve">Organisation Internationale pour les Migrations </w:t>
      </w:r>
      <w:r>
        <w:t xml:space="preserve">OIM </w:t>
      </w:r>
      <w:r>
        <w:t xml:space="preserve">556 </w:t>
      </w:r>
      <w:r>
        <w:t xml:space="preserve">556 </w:t>
      </w:r>
    </w:p>
    <w:p>
      <w:r>
        <w:t xml:space="preserve">618278 </w:t>
      </w:r>
      <w:r>
        <w:t xml:space="preserve">NULL </w:t>
      </w:r>
      <w:r>
        <w:t xml:space="preserve">2022-12-01 00:00:00 </w:t>
      </w:r>
      <w:r>
        <w:t xml:space="preserve">2023-10-10 00:00:00 </w:t>
      </w:r>
      <w:r>
        <w:t xml:space="preserve">2023-08-09 00:00:00 </w:t>
      </w:r>
      <w:r>
        <w:t xml:space="preserve">30 </w:t>
      </w:r>
      <w:r>
        <w:t xml:space="preserve">107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620891 </w:t>
      </w:r>
      <w:r>
        <w:t xml:space="preserve">Organisation Internationale pour les Migrations </w:t>
      </w:r>
      <w:r>
        <w:t xml:space="preserve">OIM </w:t>
      </w:r>
      <w:r>
        <w:t xml:space="preserve">556 </w:t>
      </w:r>
      <w:r>
        <w:t xml:space="preserve">556 </w:t>
      </w:r>
    </w:p>
    <w:p>
      <w:r>
        <w:t xml:space="preserve">618279 </w:t>
      </w:r>
      <w:r>
        <w:t xml:space="preserve">NULL </w:t>
      </w:r>
      <w:r>
        <w:t xml:space="preserve">2023-03-01 00:00:00 </w:t>
      </w:r>
      <w:r>
        <w:t xml:space="preserve">2023-10-10 00:00:00 </w:t>
      </w:r>
      <w:r>
        <w:t xml:space="preserve">2023-08-09 00:00:00 </w:t>
      </w:r>
      <w:r>
        <w:t xml:space="preserve">13 </w:t>
      </w:r>
      <w:r>
        <w:t xml:space="preserve">86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620892 </w:t>
      </w:r>
      <w:r>
        <w:t xml:space="preserve">Organisation Internationale pour les Migrations </w:t>
      </w:r>
      <w:r>
        <w:t xml:space="preserve">OIM </w:t>
      </w:r>
      <w:r>
        <w:t xml:space="preserve">556 </w:t>
      </w:r>
      <w:r>
        <w:t xml:space="preserve">556 </w:t>
      </w:r>
    </w:p>
    <w:p>
      <w:r>
        <w:t xml:space="preserve">618280 </w:t>
      </w:r>
      <w:r>
        <w:t xml:space="preserve">NULL </w:t>
      </w:r>
      <w:r>
        <w:t xml:space="preserve">2023-06-01 00:00:00 </w:t>
      </w:r>
      <w:r>
        <w:t xml:space="preserve">2023-10-10 00:00:00 </w:t>
      </w:r>
      <w:r>
        <w:t xml:space="preserve">2023-08-09 00:00:00 </w:t>
      </w:r>
      <w:r>
        <w:t xml:space="preserve">13 </w:t>
      </w:r>
      <w:r>
        <w:t xml:space="preserve">86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620893 </w:t>
      </w:r>
      <w:r>
        <w:t xml:space="preserve">Organisation Internationale pour les Migrations </w:t>
      </w:r>
      <w:r>
        <w:t xml:space="preserve">OIM </w:t>
      </w:r>
      <w:r>
        <w:t xml:space="preserve">556 </w:t>
      </w:r>
      <w:r>
        <w:t xml:space="preserve">556 </w:t>
      </w:r>
    </w:p>
    <w:p>
      <w:r>
        <w:t xml:space="preserve">618281 </w:t>
      </w:r>
      <w:r>
        <w:t xml:space="preserve">NULL </w:t>
      </w:r>
      <w:r>
        <w:t xml:space="preserve">2023-08-25 00:00:00 </w:t>
      </w:r>
      <w:r>
        <w:t xml:space="preserve">2023-10-10 00:00:00 </w:t>
      </w:r>
      <w:r>
        <w:t xml:space="preserve">2023-08-09 00:00:00 </w:t>
      </w:r>
      <w:r>
        <w:t xml:space="preserve">7 </w:t>
      </w:r>
      <w:r>
        <w:t xml:space="preserve">46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620894 </w:t>
      </w:r>
      <w:r>
        <w:t xml:space="preserve">Organisation Internationale pour les Migrations </w:t>
      </w:r>
      <w:r>
        <w:t xml:space="preserve">OIM </w:t>
      </w:r>
      <w:r>
        <w:t xml:space="preserve">556 </w:t>
      </w:r>
      <w:r>
        <w:t xml:space="preserve">556 </w:t>
      </w:r>
    </w:p>
    <w:p>
      <w:r>
        <w:t xml:space="preserve">618282 </w:t>
      </w:r>
      <w:r>
        <w:t xml:space="preserve">NULL </w:t>
      </w:r>
      <w:r>
        <w:t xml:space="preserve">2022-06-01 00:00:00 </w:t>
      </w:r>
      <w:r>
        <w:t xml:space="preserve">2023-10-10 00:00:00 </w:t>
      </w:r>
      <w:r>
        <w:t xml:space="preserve">2023-08-13 00:00:00 </w:t>
      </w:r>
      <w:r>
        <w:t xml:space="preserve">8 </w:t>
      </w:r>
      <w:r>
        <w:t xml:space="preserve">29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620895 </w:t>
      </w:r>
      <w:r>
        <w:t xml:space="preserve">Organisation Internationale pour les Migrations </w:t>
      </w:r>
      <w:r>
        <w:t xml:space="preserve">OIM </w:t>
      </w:r>
      <w:r>
        <w:t xml:space="preserve">556 </w:t>
      </w:r>
      <w:r>
        <w:t xml:space="preserve">556 </w:t>
      </w:r>
    </w:p>
    <w:p>
      <w:r>
        <w:t xml:space="preserve">618283 </w:t>
      </w:r>
      <w:r>
        <w:t xml:space="preserve">NULL </w:t>
      </w:r>
      <w:r>
        <w:t xml:space="preserve">2023-03-01 00:00:00 </w:t>
      </w:r>
      <w:r>
        <w:t xml:space="preserve">2023-10-10 00:00:00 </w:t>
      </w:r>
      <w:r>
        <w:t xml:space="preserve">2023-08-13 00:00:00 </w:t>
      </w:r>
      <w:r>
        <w:t xml:space="preserve">35 </w:t>
      </w:r>
      <w:r>
        <w:t xml:space="preserve">122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620896 </w:t>
      </w:r>
      <w:r>
        <w:t xml:space="preserve">Organisation Internationale pour les Migrations </w:t>
      </w:r>
      <w:r>
        <w:t xml:space="preserve">OIM </w:t>
      </w:r>
      <w:r>
        <w:t xml:space="preserve">556 </w:t>
      </w:r>
      <w:r>
        <w:t xml:space="preserve">556 </w:t>
      </w:r>
    </w:p>
    <w:p>
      <w:r>
        <w:t xml:space="preserve">618284 </w:t>
      </w:r>
      <w:r>
        <w:t xml:space="preserve">NULL </w:t>
      </w:r>
      <w:r>
        <w:t xml:space="preserve">2023-06-01 00:00:00 </w:t>
      </w:r>
      <w:r>
        <w:t xml:space="preserve">2023-10-10 00:00:00 </w:t>
      </w:r>
      <w:r>
        <w:t xml:space="preserve">2023-08-13 00:00:00 </w:t>
      </w:r>
      <w:r>
        <w:t xml:space="preserve">24 </w:t>
      </w:r>
      <w:r>
        <w:t xml:space="preserve">84 </w:t>
      </w:r>
      <w:r>
        <w:t xml:space="preserve">2 </w:t>
      </w:r>
      <w:r>
        <w:t xml:space="preserve">Retourné </w:t>
      </w:r>
      <w:r>
        <w:t xml:space="preserve">CD5405ZS03 </w:t>
      </w:r>
      <w:r>
        <w:t xml:space="preserve">CD5405ZS03AS11 </w:t>
      </w:r>
      <w:r>
        <w:t xml:space="preserve">SALIBOKO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620897 </w:t>
      </w:r>
      <w:r>
        <w:t xml:space="preserve">Organisation Internationale pour les Migrations </w:t>
      </w:r>
      <w:r>
        <w:t xml:space="preserve">OIM </w:t>
      </w:r>
      <w:r>
        <w:t xml:space="preserve">556 </w:t>
      </w:r>
      <w:r>
        <w:t xml:space="preserve">556 </w:t>
      </w:r>
    </w:p>
    <w:p>
      <w:r>
        <w:t xml:space="preserve">618285 </w:t>
      </w:r>
      <w:r>
        <w:t xml:space="preserve">NULL </w:t>
      </w:r>
      <w:r>
        <w:t xml:space="preserve">2022-06-01 00:00:00 </w:t>
      </w:r>
      <w:r>
        <w:t xml:space="preserve">2023-10-10 00:00:00 </w:t>
      </w:r>
      <w:r>
        <w:t xml:space="preserve">2023-08-12 00:00:00 </w:t>
      </w:r>
      <w:r>
        <w:t xml:space="preserve">2 </w:t>
      </w:r>
      <w:r>
        <w:t xml:space="preserve">11 </w:t>
      </w:r>
      <w:r>
        <w:t xml:space="preserve">2 </w:t>
      </w:r>
      <w:r>
        <w:t xml:space="preserve">Retourné </w:t>
      </w:r>
      <w:r>
        <w:t xml:space="preserve">CD5405ZS04 </w:t>
      </w:r>
      <w:r>
        <w:t xml:space="preserve">CD5405ZS04AS12 </w:t>
      </w:r>
      <w:r>
        <w:t xml:space="preserve">PIMBO </w:t>
      </w:r>
      <w:r>
        <w:t xml:space="preserve">Fataki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CD54051311 </w:t>
      </w:r>
      <w:r>
        <w:t xml:space="preserve">Pitso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620898 </w:t>
      </w:r>
      <w:r>
        <w:t xml:space="preserve">Organisation Internationale pour les Migrations </w:t>
      </w:r>
      <w:r>
        <w:t xml:space="preserve">OIM </w:t>
      </w:r>
      <w:r>
        <w:t xml:space="preserve">556 </w:t>
      </w:r>
      <w:r>
        <w:t xml:space="preserve">556 </w:t>
      </w:r>
    </w:p>
    <w:p>
      <w:r>
        <w:t xml:space="preserve">618286 </w:t>
      </w:r>
      <w:r>
        <w:t xml:space="preserve">NULL </w:t>
      </w:r>
      <w:r>
        <w:t xml:space="preserve">2022-09-01 00:00:00 </w:t>
      </w:r>
      <w:r>
        <w:t xml:space="preserve">2023-10-10 00:00:00 </w:t>
      </w:r>
      <w:r>
        <w:t xml:space="preserve">2023-08-13 00:00:00 </w:t>
      </w:r>
      <w:r>
        <w:t xml:space="preserve">84 </w:t>
      </w:r>
      <w:r>
        <w:t xml:space="preserve">342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620899 </w:t>
      </w:r>
      <w:r>
        <w:t xml:space="preserve">Organisation Internationale pour les Migrations </w:t>
      </w:r>
      <w:r>
        <w:t xml:space="preserve">OIM </w:t>
      </w:r>
      <w:r>
        <w:t xml:space="preserve">556 </w:t>
      </w:r>
      <w:r>
        <w:t xml:space="preserve">556 </w:t>
      </w:r>
    </w:p>
    <w:p>
      <w:r>
        <w:t xml:space="preserve">618287 </w:t>
      </w:r>
      <w:r>
        <w:t xml:space="preserve">NULL </w:t>
      </w:r>
      <w:r>
        <w:t xml:space="preserve">2022-12-01 00:00:00 </w:t>
      </w:r>
      <w:r>
        <w:t xml:space="preserve">2023-10-10 00:00:00 </w:t>
      </w:r>
      <w:r>
        <w:t xml:space="preserve">2023-08-13 00:00:00 </w:t>
      </w:r>
      <w:r>
        <w:t xml:space="preserve">23 </w:t>
      </w:r>
      <w:r>
        <w:t xml:space="preserve">94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620900 </w:t>
      </w:r>
      <w:r>
        <w:t xml:space="preserve">Organisation Internationale pour les Migrations </w:t>
      </w:r>
      <w:r>
        <w:t xml:space="preserve">OIM </w:t>
      </w:r>
      <w:r>
        <w:t xml:space="preserve">556 </w:t>
      </w:r>
      <w:r>
        <w:t xml:space="preserve">556 </w:t>
      </w:r>
    </w:p>
    <w:p>
      <w:r>
        <w:t xml:space="preserve">618288 </w:t>
      </w:r>
      <w:r>
        <w:t xml:space="preserve">NULL </w:t>
      </w:r>
      <w:r>
        <w:t xml:space="preserve">2023-03-01 00:00:00 </w:t>
      </w:r>
      <w:r>
        <w:t xml:space="preserve">2023-10-10 00:00:00 </w:t>
      </w:r>
      <w:r>
        <w:t xml:space="preserve">2023-08-13 00:00:00 </w:t>
      </w:r>
      <w:r>
        <w:t xml:space="preserve">3 </w:t>
      </w:r>
      <w:r>
        <w:t xml:space="preserve">11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620901 </w:t>
      </w:r>
      <w:r>
        <w:t xml:space="preserve">Organisation Internationale pour les Migrations </w:t>
      </w:r>
      <w:r>
        <w:t xml:space="preserve">OIM </w:t>
      </w:r>
      <w:r>
        <w:t xml:space="preserve">556 </w:t>
      </w:r>
      <w:r>
        <w:t xml:space="preserve">556 </w:t>
      </w:r>
    </w:p>
    <w:p>
      <w:r>
        <w:t xml:space="preserve">618289 </w:t>
      </w:r>
      <w:r>
        <w:t xml:space="preserve">NULL </w:t>
      </w:r>
      <w:r>
        <w:t xml:space="preserve">2023-06-01 00:00:00 </w:t>
      </w:r>
      <w:r>
        <w:t xml:space="preserve">2023-10-10 00:00:00 </w:t>
      </w:r>
      <w:r>
        <w:t xml:space="preserve">2023-08-13 00:00:00 </w:t>
      </w:r>
      <w:r>
        <w:t xml:space="preserve">58 </w:t>
      </w:r>
      <w:r>
        <w:t xml:space="preserve">213 </w:t>
      </w:r>
      <w:r>
        <w:t xml:space="preserve">2 </w:t>
      </w:r>
      <w:r>
        <w:t xml:space="preserve">Retourné </w:t>
      </w:r>
      <w:r>
        <w:t xml:space="preserve">CD5405ZS10 </w:t>
      </w:r>
      <w:r>
        <w:t xml:space="preserve">CD5405ZS10AS06 </w:t>
      </w:r>
      <w:r>
        <w:t xml:space="preserve">PLUTO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620902 </w:t>
      </w:r>
      <w:r>
        <w:t xml:space="preserve">Organisation Internationale pour les Migrations </w:t>
      </w:r>
      <w:r>
        <w:t xml:space="preserve">OIM </w:t>
      </w:r>
      <w:r>
        <w:t xml:space="preserve">556 </w:t>
      </w:r>
      <w:r>
        <w:t xml:space="preserve">556 </w:t>
      </w:r>
    </w:p>
    <w:p>
      <w:r>
        <w:t xml:space="preserve">618290 </w:t>
      </w:r>
      <w:r>
        <w:t xml:space="preserve">NULL </w:t>
      </w:r>
      <w:r>
        <w:t xml:space="preserve">2023-08-25 00:00:00 </w:t>
      </w:r>
      <w:r>
        <w:t xml:space="preserve">2023-10-10 00:00:00 </w:t>
      </w:r>
      <w:r>
        <w:t xml:space="preserve">2023-08-16 00:00:00 </w:t>
      </w:r>
      <w:r>
        <w:t xml:space="preserve">19 </w:t>
      </w:r>
      <w:r>
        <w:t xml:space="preserve">98 </w:t>
      </w:r>
      <w:r>
        <w:t xml:space="preserve">2 </w:t>
      </w:r>
      <w:r>
        <w:t xml:space="preserve">Retourné </w:t>
      </w:r>
      <w:r>
        <w:t xml:space="preserve">CD5405ZS12 </w:t>
      </w:r>
      <w:r>
        <w:t xml:space="preserve">CD5405ZS12AS13 </w:t>
      </w:r>
      <w:r>
        <w:t xml:space="preserve">LOKPA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CD54051104 </w:t>
      </w:r>
      <w:r>
        <w:t xml:space="preserve">Landjo </w:t>
      </w:r>
      <w:r>
        <w:t xml:space="preserve">NULL </w:t>
      </w:r>
      <w:r>
        <w:t xml:space="preserve">NULL </w:t>
      </w:r>
      <w:r>
        <w:t xml:space="preserve">CD5405ZS05 </w:t>
      </w:r>
      <w:r>
        <w:t xml:space="preserve">Jiba </w:t>
      </w:r>
      <w:r>
        <w:t xml:space="preserve">NULL </w:t>
      </w:r>
      <w:r>
        <w:t xml:space="preserve">NULL </w:t>
      </w:r>
      <w:r>
        <w:t xml:space="preserve">Evaluation DTM-Juillet 2023 </w:t>
      </w:r>
      <w:r>
        <w:t xml:space="preserve">NULL </w:t>
      </w:r>
      <w:r>
        <w:t xml:space="preserve">620903 </w:t>
      </w:r>
      <w:r>
        <w:t xml:space="preserve">Organisation Internationale pour les Migrations </w:t>
      </w:r>
      <w:r>
        <w:t xml:space="preserve">OIM </w:t>
      </w:r>
      <w:r>
        <w:t xml:space="preserve">556 </w:t>
      </w:r>
      <w:r>
        <w:t xml:space="preserve">556 </w:t>
      </w:r>
    </w:p>
    <w:p>
      <w:r>
        <w:t xml:space="preserve">618291 </w:t>
      </w:r>
      <w:r>
        <w:t xml:space="preserve">NULL </w:t>
      </w:r>
      <w:r>
        <w:t xml:space="preserve">2022-06-01 00:00:00 </w:t>
      </w:r>
      <w:r>
        <w:t xml:space="preserve">2023-10-10 00:00:00 </w:t>
      </w:r>
      <w:r>
        <w:t xml:space="preserve">2023-08-07 00:00:00 </w:t>
      </w:r>
      <w:r>
        <w:t xml:space="preserve">51 </w:t>
      </w:r>
      <w:r>
        <w:t xml:space="preserve">170 </w:t>
      </w:r>
      <w:r>
        <w:t xml:space="preserve">2 </w:t>
      </w:r>
      <w:r>
        <w:t xml:space="preserve">Retourné </w:t>
      </w:r>
      <w:r>
        <w:t xml:space="preserve">CD5405ZS06 </w:t>
      </w:r>
      <w:r>
        <w:t xml:space="preserve">CD5405ZS06AS05 </w:t>
      </w:r>
      <w:r>
        <w:t xml:space="preserve">ITENDEY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620904 </w:t>
      </w:r>
      <w:r>
        <w:t xml:space="preserve">Organisation Internationale pour les Migrations </w:t>
      </w:r>
      <w:r>
        <w:t xml:space="preserve">OIM </w:t>
      </w:r>
      <w:r>
        <w:t xml:space="preserve">556 </w:t>
      </w:r>
      <w:r>
        <w:t xml:space="preserve">556 </w:t>
      </w:r>
    </w:p>
    <w:p>
      <w:r>
        <w:t xml:space="preserve">618292 </w:t>
      </w:r>
      <w:r>
        <w:t xml:space="preserve">NULL </w:t>
      </w:r>
      <w:r>
        <w:t xml:space="preserve">2023-03-01 00:00:00 </w:t>
      </w:r>
      <w:r>
        <w:t xml:space="preserve">2023-10-10 00:00:00 </w:t>
      </w:r>
      <w:r>
        <w:t xml:space="preserve">2023-08-07 00:00:00 </w:t>
      </w:r>
      <w:r>
        <w:t xml:space="preserve">86 </w:t>
      </w:r>
      <w:r>
        <w:t xml:space="preserve">502 </w:t>
      </w:r>
      <w:r>
        <w:t xml:space="preserve">2 </w:t>
      </w:r>
      <w:r>
        <w:t xml:space="preserve">Retourné </w:t>
      </w:r>
      <w:r>
        <w:t xml:space="preserve">CD5405ZS06 </w:t>
      </w:r>
      <w:r>
        <w:t xml:space="preserve">CD5405ZS06AS05 </w:t>
      </w:r>
      <w:r>
        <w:t xml:space="preserve">ITENDEY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620905 </w:t>
      </w:r>
      <w:r>
        <w:t xml:space="preserve">Organisation Internationale pour les Migrations </w:t>
      </w:r>
      <w:r>
        <w:t xml:space="preserve">OIM </w:t>
      </w:r>
      <w:r>
        <w:t xml:space="preserve">556 </w:t>
      </w:r>
      <w:r>
        <w:t xml:space="preserve">556 </w:t>
      </w:r>
    </w:p>
    <w:p>
      <w:r>
        <w:t xml:space="preserve">618293 </w:t>
      </w:r>
      <w:r>
        <w:t xml:space="preserve">NULL </w:t>
      </w:r>
      <w:r>
        <w:t xml:space="preserve">2022-06-01 00:00:00 </w:t>
      </w:r>
      <w:r>
        <w:t xml:space="preserve">2023-10-10 00:00:00 </w:t>
      </w:r>
      <w:r>
        <w:t xml:space="preserve">2023-08-14 00:00:00 </w:t>
      </w:r>
      <w:r>
        <w:t xml:space="preserve">11 </w:t>
      </w:r>
      <w:r>
        <w:t xml:space="preserve">49 </w:t>
      </w:r>
      <w:r>
        <w:t xml:space="preserve">2 </w:t>
      </w:r>
      <w:r>
        <w:t xml:space="preserve">Retourné </w:t>
      </w:r>
      <w:r>
        <w:t xml:space="preserve">CD5405ZS13 </w:t>
      </w:r>
      <w:r>
        <w:t xml:space="preserve">CD5405ZS13AS13 </w:t>
      </w:r>
      <w:r>
        <w:t xml:space="preserve">MANA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620906 </w:t>
      </w:r>
      <w:r>
        <w:t xml:space="preserve">Organisation Internationale pour les Migrations </w:t>
      </w:r>
      <w:r>
        <w:t xml:space="preserve">OIM </w:t>
      </w:r>
      <w:r>
        <w:t xml:space="preserve">556 </w:t>
      </w:r>
      <w:r>
        <w:t xml:space="preserve">556 </w:t>
      </w:r>
    </w:p>
    <w:p>
      <w:r>
        <w:t xml:space="preserve">618294 </w:t>
      </w:r>
      <w:r>
        <w:t xml:space="preserve">NULL </w:t>
      </w:r>
      <w:r>
        <w:t xml:space="preserve">2022-06-01 00:00:00 </w:t>
      </w:r>
      <w:r>
        <w:t xml:space="preserve">2023-10-10 00:00:00 </w:t>
      </w:r>
      <w:r>
        <w:t xml:space="preserve">2023-08-08 00:00:00 </w:t>
      </w:r>
      <w:r>
        <w:t xml:space="preserve">45 </w:t>
      </w:r>
      <w:r>
        <w:t xml:space="preserve">209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620907 </w:t>
      </w:r>
      <w:r>
        <w:t xml:space="preserve">Organisation Internationale pour les Migrations </w:t>
      </w:r>
      <w:r>
        <w:t xml:space="preserve">OIM </w:t>
      </w:r>
      <w:r>
        <w:t xml:space="preserve">556 </w:t>
      </w:r>
      <w:r>
        <w:t xml:space="preserve">556 </w:t>
      </w:r>
    </w:p>
    <w:p>
      <w:r>
        <w:t xml:space="preserve">618295 </w:t>
      </w:r>
      <w:r>
        <w:t xml:space="preserve">NULL </w:t>
      </w:r>
      <w:r>
        <w:t xml:space="preserve">2022-09-01 00:00:00 </w:t>
      </w:r>
      <w:r>
        <w:t xml:space="preserve">2023-10-10 00:00:00 </w:t>
      </w:r>
      <w:r>
        <w:t xml:space="preserve">2023-08-08 00:00:00 </w:t>
      </w:r>
      <w:r>
        <w:t xml:space="preserve">31 </w:t>
      </w:r>
      <w:r>
        <w:t xml:space="preserve">144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620908 </w:t>
      </w:r>
      <w:r>
        <w:t xml:space="preserve">Organisation Internationale pour les Migrations </w:t>
      </w:r>
      <w:r>
        <w:t xml:space="preserve">OIM </w:t>
      </w:r>
      <w:r>
        <w:t xml:space="preserve">556 </w:t>
      </w:r>
      <w:r>
        <w:t xml:space="preserve">556 </w:t>
      </w:r>
    </w:p>
    <w:p>
      <w:r>
        <w:t xml:space="preserve">618296 </w:t>
      </w:r>
      <w:r>
        <w:t xml:space="preserve">NULL </w:t>
      </w:r>
      <w:r>
        <w:t xml:space="preserve">2023-06-01 00:00:00 </w:t>
      </w:r>
      <w:r>
        <w:t xml:space="preserve">2023-10-10 00:00:00 </w:t>
      </w:r>
      <w:r>
        <w:t xml:space="preserve">2023-08-08 00:00:00 </w:t>
      </w:r>
      <w:r>
        <w:t xml:space="preserve">37 </w:t>
      </w:r>
      <w:r>
        <w:t xml:space="preserve">222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620909 </w:t>
      </w:r>
      <w:r>
        <w:t xml:space="preserve">Organisation Internationale pour les Migrations </w:t>
      </w:r>
      <w:r>
        <w:t xml:space="preserve">OIM </w:t>
      </w:r>
      <w:r>
        <w:t xml:space="preserve">556 </w:t>
      </w:r>
      <w:r>
        <w:t xml:space="preserve">556 </w:t>
      </w:r>
    </w:p>
    <w:p>
      <w:r>
        <w:t xml:space="preserve">618297 </w:t>
      </w:r>
      <w:r>
        <w:t xml:space="preserve">NULL </w:t>
      </w:r>
      <w:r>
        <w:t xml:space="preserve">2023-08-25 00:00:00 </w:t>
      </w:r>
      <w:r>
        <w:t xml:space="preserve">2023-10-10 00:00:00 </w:t>
      </w:r>
      <w:r>
        <w:t xml:space="preserve">2023-08-08 00:00:00 </w:t>
      </w:r>
      <w:r>
        <w:t xml:space="preserve">16 </w:t>
      </w:r>
      <w:r>
        <w:t xml:space="preserve">96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620910 </w:t>
      </w:r>
      <w:r>
        <w:t xml:space="preserve">Organisation Internationale pour les Migrations </w:t>
      </w:r>
      <w:r>
        <w:t xml:space="preserve">OIM </w:t>
      </w:r>
      <w:r>
        <w:t xml:space="preserve">556 </w:t>
      </w:r>
      <w:r>
        <w:t xml:space="preserve">556 </w:t>
      </w:r>
    </w:p>
    <w:p>
      <w:r>
        <w:t xml:space="preserve">618298 </w:t>
      </w:r>
      <w:r>
        <w:t xml:space="preserve">NULL </w:t>
      </w:r>
      <w:r>
        <w:t xml:space="preserve">2022-06-01 00:00:00 </w:t>
      </w:r>
      <w:r>
        <w:t xml:space="preserve">2023-10-10 00:00:00 </w:t>
      </w:r>
      <w:r>
        <w:t xml:space="preserve">2023-08-15 00:00:00 </w:t>
      </w:r>
      <w:r>
        <w:t xml:space="preserve">100 </w:t>
      </w:r>
      <w:r>
        <w:t xml:space="preserve">560 </w:t>
      </w:r>
      <w:r>
        <w:t xml:space="preserve">2 </w:t>
      </w:r>
      <w:r>
        <w:t xml:space="preserve">Retourné </w:t>
      </w:r>
      <w:r>
        <w:t xml:space="preserve">CD5405ZS10 </w:t>
      </w:r>
      <w:r>
        <w:t xml:space="preserve">CD5405ZS10AS03 </w:t>
      </w:r>
      <w:r>
        <w:t xml:space="preserve">CHARITE MATERNELLE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620911 </w:t>
      </w:r>
      <w:r>
        <w:t xml:space="preserve">Organisation Internationale pour les Migrations </w:t>
      </w:r>
      <w:r>
        <w:t xml:space="preserve">OIM </w:t>
      </w:r>
      <w:r>
        <w:t xml:space="preserve">556 </w:t>
      </w:r>
      <w:r>
        <w:t xml:space="preserve">556 </w:t>
      </w:r>
    </w:p>
    <w:p>
      <w:r>
        <w:t xml:space="preserve">618299 </w:t>
      </w:r>
      <w:r>
        <w:t xml:space="preserve">NULL </w:t>
      </w:r>
      <w:r>
        <w:t xml:space="preserve">2023-06-01 00:00:00 </w:t>
      </w:r>
      <w:r>
        <w:t xml:space="preserve">2023-10-10 00:00:00 </w:t>
      </w:r>
      <w:r>
        <w:t xml:space="preserve">2023-08-15 00:00:00 </w:t>
      </w:r>
      <w:r>
        <w:t xml:space="preserve">6 </w:t>
      </w:r>
      <w:r>
        <w:t xml:space="preserve">30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CD54050307 </w:t>
      </w:r>
      <w:r>
        <w:t xml:space="preserve">Dhendro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620912 </w:t>
      </w:r>
      <w:r>
        <w:t xml:space="preserve">Organisation Internationale pour les Migrations </w:t>
      </w:r>
      <w:r>
        <w:t xml:space="preserve">OIM </w:t>
      </w:r>
      <w:r>
        <w:t xml:space="preserve">556 </w:t>
      </w:r>
      <w:r>
        <w:t xml:space="preserve">556 </w:t>
      </w:r>
    </w:p>
    <w:p>
      <w:r>
        <w:t xml:space="preserve">618300 </w:t>
      </w:r>
      <w:r>
        <w:t xml:space="preserve">NULL </w:t>
      </w:r>
      <w:r>
        <w:t xml:space="preserve">2023-06-01 00:00:00 </w:t>
      </w:r>
      <w:r>
        <w:t xml:space="preserve">2023-10-10 00:00:00 </w:t>
      </w:r>
      <w:r>
        <w:t xml:space="preserve">2023-08-09 00:00:00 </w:t>
      </w:r>
      <w:r>
        <w:t xml:space="preserve">4 </w:t>
      </w:r>
      <w:r>
        <w:t xml:space="preserve">30 </w:t>
      </w:r>
      <w:r>
        <w:t xml:space="preserve">2 </w:t>
      </w:r>
      <w:r>
        <w:t xml:space="preserve">Retourné </w:t>
      </w:r>
      <w:r>
        <w:t xml:space="preserve">CD5403ZS02 </w:t>
      </w:r>
      <w:r>
        <w:t xml:space="preserve">CD5403ZS02AS18 </w:t>
      </w:r>
      <w:r>
        <w:t xml:space="preserve">TOBOLA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CD54030602 </w:t>
      </w:r>
      <w:r>
        <w:t xml:space="preserve">Bapongomo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620913 </w:t>
      </w:r>
      <w:r>
        <w:t xml:space="preserve">Organisation Internationale pour les Migrations </w:t>
      </w:r>
      <w:r>
        <w:t xml:space="preserve">OIM </w:t>
      </w:r>
      <w:r>
        <w:t xml:space="preserve">556 </w:t>
      </w:r>
      <w:r>
        <w:t xml:space="preserve">556 </w:t>
      </w:r>
    </w:p>
    <w:p>
      <w:r>
        <w:t xml:space="preserve">618301 </w:t>
      </w:r>
      <w:r>
        <w:t xml:space="preserve">NULL </w:t>
      </w:r>
      <w:r>
        <w:t xml:space="preserve">2023-03-01 00:00:00 </w:t>
      </w:r>
      <w:r>
        <w:t xml:space="preserve">2023-10-10 00:00:00 </w:t>
      </w:r>
      <w:r>
        <w:t xml:space="preserve">2023-08-11 00:00:00 </w:t>
      </w:r>
      <w:r>
        <w:t xml:space="preserve">2 </w:t>
      </w:r>
      <w:r>
        <w:t xml:space="preserve">10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620914 </w:t>
      </w:r>
      <w:r>
        <w:t xml:space="preserve">Organisation Internationale pour les Migrations </w:t>
      </w:r>
      <w:r>
        <w:t xml:space="preserve">OIM </w:t>
      </w:r>
      <w:r>
        <w:t xml:space="preserve">556 </w:t>
      </w:r>
      <w:r>
        <w:t xml:space="preserve">556 </w:t>
      </w:r>
    </w:p>
    <w:p>
      <w:r>
        <w:t xml:space="preserve">618302 </w:t>
      </w:r>
      <w:r>
        <w:t xml:space="preserve">NULL </w:t>
      </w:r>
      <w:r>
        <w:t xml:space="preserve">2023-06-01 00:00:00 </w:t>
      </w:r>
      <w:r>
        <w:t xml:space="preserve">2023-10-10 00:00:00 </w:t>
      </w:r>
      <w:r>
        <w:t xml:space="preserve">2023-08-11 00:00:00 </w:t>
      </w:r>
      <w:r>
        <w:t xml:space="preserve">1 </w:t>
      </w:r>
      <w:r>
        <w:t xml:space="preserve">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620915 </w:t>
      </w:r>
      <w:r>
        <w:t xml:space="preserve">Organisation Internationale pour les Migrations </w:t>
      </w:r>
      <w:r>
        <w:t xml:space="preserve">OIM </w:t>
      </w:r>
      <w:r>
        <w:t xml:space="preserve">556 </w:t>
      </w:r>
      <w:r>
        <w:t xml:space="preserve">556 </w:t>
      </w:r>
    </w:p>
    <w:p>
      <w:r>
        <w:t xml:space="preserve">618303 </w:t>
      </w:r>
      <w:r>
        <w:t xml:space="preserve">NULL </w:t>
      </w:r>
      <w:r>
        <w:t xml:space="preserve">2023-08-25 00:00:00 </w:t>
      </w:r>
      <w:r>
        <w:t xml:space="preserve">2023-10-10 00:00:00 </w:t>
      </w:r>
      <w:r>
        <w:t xml:space="preserve">2023-08-11 00:00:00 </w:t>
      </w:r>
      <w:r>
        <w:t xml:space="preserve">3 </w:t>
      </w:r>
      <w:r>
        <w:t xml:space="preserve">15 </w:t>
      </w:r>
      <w:r>
        <w:t xml:space="preserve">2 </w:t>
      </w:r>
      <w:r>
        <w:t xml:space="preserve">Retourné </w:t>
      </w:r>
      <w:r>
        <w:t xml:space="preserve">CD5407ZS05 </w:t>
      </w:r>
      <w:r>
        <w:t xml:space="preserve">CD5407ZS05AS04 </w:t>
      </w:r>
      <w:r>
        <w:t xml:space="preserve">JUPAWISA </w:t>
      </w:r>
      <w:r>
        <w:t xml:space="preserve">Mahagi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CD54070307 </w:t>
      </w:r>
      <w:r>
        <w:t xml:space="preserve">Pakwo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620916 </w:t>
      </w:r>
      <w:r>
        <w:t xml:space="preserve">Organisation Internationale pour les Migrations </w:t>
      </w:r>
      <w:r>
        <w:t xml:space="preserve">OIM </w:t>
      </w:r>
      <w:r>
        <w:t xml:space="preserve">556 </w:t>
      </w:r>
      <w:r>
        <w:t xml:space="preserve">556 </w:t>
      </w:r>
    </w:p>
    <w:p>
      <w:r>
        <w:t xml:space="preserve">618304 </w:t>
      </w:r>
      <w:r>
        <w:t xml:space="preserve">NULL </w:t>
      </w:r>
      <w:r>
        <w:t xml:space="preserve">2023-06-01 00:00:00 </w:t>
      </w:r>
      <w:r>
        <w:t xml:space="preserve">2023-10-10 00:00:00 </w:t>
      </w:r>
      <w:r>
        <w:t xml:space="preserve">2023-08-22 00:00:00 </w:t>
      </w:r>
      <w:r>
        <w:t xml:space="preserve">6 </w:t>
      </w:r>
      <w:r>
        <w:t xml:space="preserve">30 </w:t>
      </w:r>
      <w:r>
        <w:t xml:space="preserve">2 </w:t>
      </w:r>
      <w:r>
        <w:t xml:space="preserve">Retourné </w:t>
      </w:r>
      <w:r>
        <w:t xml:space="preserve">CD5407ZS01 </w:t>
      </w:r>
      <w:r>
        <w:t xml:space="preserve">CD5407ZS01AS02 </w:t>
      </w:r>
      <w:r>
        <w:t xml:space="preserve">ANZIKA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CD540705 </w:t>
      </w:r>
      <w:r>
        <w:t xml:space="preserve">Wagongo </w:t>
      </w:r>
      <w:r>
        <w:t xml:space="preserve">CD54070501 </w:t>
      </w:r>
      <w:r>
        <w:t xml:space="preserve">Anguza-pajen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620917 </w:t>
      </w:r>
      <w:r>
        <w:t xml:space="preserve">Organisation Internationale pour les Migrations </w:t>
      </w:r>
      <w:r>
        <w:t xml:space="preserve">OIM </w:t>
      </w:r>
      <w:r>
        <w:t xml:space="preserve">556 </w:t>
      </w:r>
      <w:r>
        <w:t xml:space="preserve">556 </w:t>
      </w:r>
    </w:p>
    <w:p>
      <w:r>
        <w:t xml:space="preserve">618305 </w:t>
      </w:r>
      <w:r>
        <w:t xml:space="preserve">NULL </w:t>
      </w:r>
      <w:r>
        <w:t xml:space="preserve">2023-08-25 00:00:00 </w:t>
      </w:r>
      <w:r>
        <w:t xml:space="preserve">2023-10-10 00:00:00 </w:t>
      </w:r>
      <w:r>
        <w:t xml:space="preserve">2023-08-13 00:00:00 </w:t>
      </w:r>
      <w:r>
        <w:t xml:space="preserve">5 </w:t>
      </w:r>
      <w:r>
        <w:t xml:space="preserve">30 </w:t>
      </w:r>
      <w:r>
        <w:t xml:space="preserve">2 </w:t>
      </w:r>
      <w:r>
        <w:t xml:space="preserve">Retourné </w:t>
      </w:r>
      <w:r>
        <w:t xml:space="preserve">CD5407ZS01 </w:t>
      </w:r>
      <w:r>
        <w:t xml:space="preserve">CD5407ZS01AS03 </w:t>
      </w:r>
      <w:r>
        <w:t xml:space="preserve">APALA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CD54070601 </w:t>
      </w:r>
      <w:r>
        <w:t xml:space="preserve">Apala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CD54070602 </w:t>
      </w:r>
      <w:r>
        <w:t xml:space="preserve">Are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620918 </w:t>
      </w:r>
      <w:r>
        <w:t xml:space="preserve">Organisation Internationale pour les Migrations </w:t>
      </w:r>
      <w:r>
        <w:t xml:space="preserve">OIM </w:t>
      </w:r>
      <w:r>
        <w:t xml:space="preserve">556 </w:t>
      </w:r>
      <w:r>
        <w:t xml:space="preserve">556 </w:t>
      </w:r>
    </w:p>
    <w:p>
      <w:r>
        <w:t xml:space="preserve">618306 </w:t>
      </w:r>
      <w:r>
        <w:t xml:space="preserve">NULL </w:t>
      </w:r>
      <w:r>
        <w:t xml:space="preserve">2023-03-01 00:00:00 </w:t>
      </w:r>
      <w:r>
        <w:t xml:space="preserve">2023-10-10 00:00:00 </w:t>
      </w:r>
      <w:r>
        <w:t xml:space="preserve">2023-08-14 00:00:00 </w:t>
      </w:r>
      <w:r>
        <w:t xml:space="preserve">2 </w:t>
      </w:r>
      <w:r>
        <w:t xml:space="preserve">12 </w:t>
      </w:r>
      <w:r>
        <w:t xml:space="preserve">2 </w:t>
      </w:r>
      <w:r>
        <w:t xml:space="preserve">Retourné </w:t>
      </w:r>
      <w:r>
        <w:t xml:space="preserve">CD5405ZS10 </w:t>
      </w:r>
      <w:r>
        <w:t xml:space="preserve">CD5405ZS10AS01 </w:t>
      </w:r>
      <w:r>
        <w:t xml:space="preserve">ABELCOZO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620919 </w:t>
      </w:r>
      <w:r>
        <w:t xml:space="preserve">Organisation Internationale pour les Migrations </w:t>
      </w:r>
      <w:r>
        <w:t xml:space="preserve">OIM </w:t>
      </w:r>
      <w:r>
        <w:t xml:space="preserve">556 </w:t>
      </w:r>
      <w:r>
        <w:t xml:space="preserve">556 </w:t>
      </w:r>
    </w:p>
    <w:p>
      <w:r>
        <w:t xml:space="preserve">618307 </w:t>
      </w:r>
      <w:r>
        <w:t xml:space="preserve">NULL </w:t>
      </w:r>
      <w:r>
        <w:t xml:space="preserve">2023-06-01 00:00:00 </w:t>
      </w:r>
      <w:r>
        <w:t xml:space="preserve">2023-10-10 00:00:00 </w:t>
      </w:r>
      <w:r>
        <w:t xml:space="preserve">2023-08-14 00:00:00 </w:t>
      </w:r>
      <w:r>
        <w:t xml:space="preserve">3 </w:t>
      </w:r>
      <w:r>
        <w:t xml:space="preserve">17 </w:t>
      </w:r>
      <w:r>
        <w:t xml:space="preserve">2 </w:t>
      </w:r>
      <w:r>
        <w:t xml:space="preserve">Retourné </w:t>
      </w:r>
      <w:r>
        <w:t xml:space="preserve">CD5405ZS10 </w:t>
      </w:r>
      <w:r>
        <w:t xml:space="preserve">CD5405ZS10AS01 </w:t>
      </w:r>
      <w:r>
        <w:t xml:space="preserve">ABELCOZO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620920 </w:t>
      </w:r>
      <w:r>
        <w:t xml:space="preserve">Organisation Internationale pour les Migrations </w:t>
      </w:r>
      <w:r>
        <w:t xml:space="preserve">OIM </w:t>
      </w:r>
      <w:r>
        <w:t xml:space="preserve">556 </w:t>
      </w:r>
      <w:r>
        <w:t xml:space="preserve">556 </w:t>
      </w:r>
    </w:p>
    <w:p>
      <w:r>
        <w:t xml:space="preserve">618308 </w:t>
      </w:r>
      <w:r>
        <w:t xml:space="preserve">NULL </w:t>
      </w:r>
      <w:r>
        <w:t xml:space="preserve">2023-06-01 00:00:00 </w:t>
      </w:r>
      <w:r>
        <w:t xml:space="preserve">2023-10-10 00:00:00 </w:t>
      </w:r>
      <w:r>
        <w:t xml:space="preserve">2023-08-10 00:00:00 </w:t>
      </w:r>
      <w:r>
        <w:t xml:space="preserve">7 </w:t>
      </w:r>
      <w:r>
        <w:t xml:space="preserve">18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620921 </w:t>
      </w:r>
      <w:r>
        <w:t xml:space="preserve">Organisation Internationale pour les Migrations </w:t>
      </w:r>
      <w:r>
        <w:t xml:space="preserve">OIM </w:t>
      </w:r>
      <w:r>
        <w:t xml:space="preserve">556 </w:t>
      </w:r>
      <w:r>
        <w:t xml:space="preserve">556 </w:t>
      </w:r>
    </w:p>
    <w:p>
      <w:r>
        <w:t xml:space="preserve">618309 </w:t>
      </w:r>
      <w:r>
        <w:t xml:space="preserve">NULL </w:t>
      </w:r>
      <w:r>
        <w:t xml:space="preserve">2023-08-25 00:00:00 </w:t>
      </w:r>
      <w:r>
        <w:t xml:space="preserve">2023-10-10 00:00:00 </w:t>
      </w:r>
      <w:r>
        <w:t xml:space="preserve">2023-08-10 00:00:00 </w:t>
      </w:r>
      <w:r>
        <w:t xml:space="preserve">4 </w:t>
      </w:r>
      <w:r>
        <w:t xml:space="preserve">11 </w:t>
      </w:r>
      <w:r>
        <w:t xml:space="preserve">2 </w:t>
      </w:r>
      <w:r>
        <w:t xml:space="preserve">Retourné </w:t>
      </w:r>
      <w:r>
        <w:t xml:space="preserve">CD5407ZS03 </w:t>
      </w:r>
      <w:r>
        <w:t xml:space="preserve">CD5407ZS03AS05 </w:t>
      </w:r>
      <w:r>
        <w:t xml:space="preserve">NIOKA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CD54070704 </w:t>
      </w:r>
      <w:r>
        <w:t xml:space="preserve">Paker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620922 </w:t>
      </w:r>
      <w:r>
        <w:t xml:space="preserve">Organisation Internationale pour les Migrations </w:t>
      </w:r>
      <w:r>
        <w:t xml:space="preserve">OIM </w:t>
      </w:r>
      <w:r>
        <w:t xml:space="preserve">556 </w:t>
      </w:r>
      <w:r>
        <w:t xml:space="preserve">556 </w:t>
      </w:r>
    </w:p>
    <w:p>
      <w:r>
        <w:t xml:space="preserve">618310 </w:t>
      </w:r>
      <w:r>
        <w:t xml:space="preserve">NULL </w:t>
      </w:r>
      <w:r>
        <w:t xml:space="preserve">2022-06-01 00:00:00 </w:t>
      </w:r>
      <w:r>
        <w:t xml:space="preserve">2023-10-10 00:00:00 </w:t>
      </w:r>
      <w:r>
        <w:t xml:space="preserve">2023-08-15 00:00:00 </w:t>
      </w:r>
      <w:r>
        <w:t xml:space="preserve">1 </w:t>
      </w:r>
      <w:r>
        <w:t xml:space="preserve">3 </w:t>
      </w:r>
      <w:r>
        <w:t xml:space="preserve">2 </w:t>
      </w:r>
      <w:r>
        <w:t xml:space="preserve">Retourné </w:t>
      </w:r>
      <w:r>
        <w:t xml:space="preserve">CD5407ZS03 </w:t>
      </w:r>
      <w:r>
        <w:t xml:space="preserve">CD5407ZS03AS11 </w:t>
      </w:r>
      <w:r>
        <w:t xml:space="preserve">KOTHO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620923 </w:t>
      </w:r>
      <w:r>
        <w:t xml:space="preserve">Organisation Internationale pour les Migrations </w:t>
      </w:r>
      <w:r>
        <w:t xml:space="preserve">OIM </w:t>
      </w:r>
      <w:r>
        <w:t xml:space="preserve">556 </w:t>
      </w:r>
      <w:r>
        <w:t xml:space="preserve">556 </w:t>
      </w:r>
    </w:p>
    <w:p>
      <w:r>
        <w:t xml:space="preserve">618311 </w:t>
      </w:r>
      <w:r>
        <w:t xml:space="preserve">NULL </w:t>
      </w:r>
      <w:r>
        <w:t xml:space="preserve">2022-09-01 00:00:00 </w:t>
      </w:r>
      <w:r>
        <w:t xml:space="preserve">2023-10-10 00:00:00 </w:t>
      </w:r>
      <w:r>
        <w:t xml:space="preserve">2023-08-15 00:00:00 </w:t>
      </w:r>
      <w:r>
        <w:t xml:space="preserve">1 </w:t>
      </w:r>
      <w:r>
        <w:t xml:space="preserve">3 </w:t>
      </w:r>
      <w:r>
        <w:t xml:space="preserve">2 </w:t>
      </w:r>
      <w:r>
        <w:t xml:space="preserve">Retourné </w:t>
      </w:r>
      <w:r>
        <w:t xml:space="preserve">CD5407ZS03 </w:t>
      </w:r>
      <w:r>
        <w:t xml:space="preserve">CD5407ZS03AS11 </w:t>
      </w:r>
      <w:r>
        <w:t xml:space="preserve">KOTHO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620924 </w:t>
      </w:r>
      <w:r>
        <w:t xml:space="preserve">Organisation Internationale pour les Migrations </w:t>
      </w:r>
      <w:r>
        <w:t xml:space="preserve">OIM </w:t>
      </w:r>
      <w:r>
        <w:t xml:space="preserve">556 </w:t>
      </w:r>
      <w:r>
        <w:t xml:space="preserve">556 </w:t>
      </w:r>
    </w:p>
    <w:p>
      <w:r>
        <w:t xml:space="preserve">618312 </w:t>
      </w:r>
      <w:r>
        <w:t xml:space="preserve">NULL </w:t>
      </w:r>
      <w:r>
        <w:t xml:space="preserve">2022-06-01 00:00:00 </w:t>
      </w:r>
      <w:r>
        <w:t xml:space="preserve">2023-10-10 00:00:00 </w:t>
      </w:r>
      <w:r>
        <w:t xml:space="preserve">2023-08-11 00:00:00 </w:t>
      </w:r>
      <w:r>
        <w:t xml:space="preserve">9 </w:t>
      </w:r>
      <w:r>
        <w:t xml:space="preserve">26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620925 </w:t>
      </w:r>
      <w:r>
        <w:t xml:space="preserve">Organisation Internationale pour les Migrations </w:t>
      </w:r>
      <w:r>
        <w:t xml:space="preserve">OIM </w:t>
      </w:r>
      <w:r>
        <w:t xml:space="preserve">556 </w:t>
      </w:r>
      <w:r>
        <w:t xml:space="preserve">556 </w:t>
      </w:r>
    </w:p>
    <w:p>
      <w:r>
        <w:t xml:space="preserve">618313 </w:t>
      </w:r>
      <w:r>
        <w:t xml:space="preserve">NULL </w:t>
      </w:r>
      <w:r>
        <w:t xml:space="preserve">2022-09-01 00:00:00 </w:t>
      </w:r>
      <w:r>
        <w:t xml:space="preserve">2023-10-10 00:00:00 </w:t>
      </w:r>
      <w:r>
        <w:t xml:space="preserve">2023-08-11 00:00:00 </w:t>
      </w:r>
      <w:r>
        <w:t xml:space="preserve">1 </w:t>
      </w:r>
      <w:r>
        <w:t xml:space="preserve">3 </w:t>
      </w:r>
      <w:r>
        <w:t xml:space="preserve">2 </w:t>
      </w:r>
      <w:r>
        <w:t xml:space="preserve">Retourné </w:t>
      </w:r>
      <w:r>
        <w:t xml:space="preserve">CD5405ZS05 </w:t>
      </w:r>
      <w:r>
        <w:t xml:space="preserve">CD5405ZS05AS05 </w:t>
      </w:r>
      <w:r>
        <w:t xml:space="preserve">JIBA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CD54051102 </w:t>
      </w:r>
      <w:r>
        <w:t xml:space="preserve">Dhedo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Evaluation DTM-Juillet 2023 </w:t>
      </w:r>
      <w:r>
        <w:t xml:space="preserve">NULL </w:t>
      </w:r>
      <w:r>
        <w:t xml:space="preserve">620926 </w:t>
      </w:r>
      <w:r>
        <w:t xml:space="preserve">Organisation Internationale pour les Migrations </w:t>
      </w:r>
      <w:r>
        <w:t xml:space="preserve">OIM </w:t>
      </w:r>
      <w:r>
        <w:t xml:space="preserve">556 </w:t>
      </w:r>
      <w:r>
        <w:t xml:space="preserve">556 </w:t>
      </w:r>
    </w:p>
    <w:p>
      <w:r>
        <w:t xml:space="preserve">618314 </w:t>
      </w:r>
      <w:r>
        <w:t xml:space="preserve">NULL </w:t>
      </w:r>
      <w:r>
        <w:t xml:space="preserve">2022-09-01 00:00:00 </w:t>
      </w:r>
      <w:r>
        <w:t xml:space="preserve">2023-10-10 00:00:00 </w:t>
      </w:r>
      <w:r>
        <w:t xml:space="preserve">2023-08-10 00:00:00 </w:t>
      </w:r>
      <w:r>
        <w:t xml:space="preserve">8 </w:t>
      </w:r>
      <w:r>
        <w:t xml:space="preserve">29 </w:t>
      </w:r>
      <w:r>
        <w:t xml:space="preserve">2 </w:t>
      </w:r>
      <w:r>
        <w:t xml:space="preserve">Retourné </w:t>
      </w:r>
      <w:r>
        <w:t xml:space="preserve">CD5405ZS01 </w:t>
      </w:r>
      <w:r>
        <w:t xml:space="preserve">CD5405ZS01AS06 </w:t>
      </w:r>
      <w:r>
        <w:t xml:space="preserve">LALO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CD54050407 </w:t>
      </w:r>
      <w:r>
        <w:t xml:space="preserve">Mayalibo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620927 </w:t>
      </w:r>
      <w:r>
        <w:t xml:space="preserve">Organisation Internationale pour les Migrations </w:t>
      </w:r>
      <w:r>
        <w:t xml:space="preserve">OIM </w:t>
      </w:r>
      <w:r>
        <w:t xml:space="preserve">556 </w:t>
      </w:r>
      <w:r>
        <w:t xml:space="preserve">556 </w:t>
      </w:r>
    </w:p>
    <w:p>
      <w:r>
        <w:t xml:space="preserve">618315 </w:t>
      </w:r>
      <w:r>
        <w:t xml:space="preserve">NULL </w:t>
      </w:r>
      <w:r>
        <w:t xml:space="preserve">2022-09-01 00:00:00 </w:t>
      </w:r>
      <w:r>
        <w:t xml:space="preserve">2023-10-10 00:00:00 </w:t>
      </w:r>
      <w:r>
        <w:t xml:space="preserve">2023-08-08 00:00:00 </w:t>
      </w:r>
      <w:r>
        <w:t xml:space="preserve">12 </w:t>
      </w:r>
      <w:r>
        <w:t xml:space="preserve">29 </w:t>
      </w:r>
      <w:r>
        <w:t xml:space="preserve">2 </w:t>
      </w:r>
      <w:r>
        <w:t xml:space="preserve">Retourné </w:t>
      </w:r>
      <w:r>
        <w:t xml:space="preserve">CD5407ZS07 </w:t>
      </w:r>
      <w:r>
        <w:t xml:space="preserve">CD5407ZS07AS04 </w:t>
      </w:r>
      <w:r>
        <w:t xml:space="preserve">Zavi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CD540704 </w:t>
      </w:r>
      <w:r>
        <w:t xml:space="preserve">Anghal i-ii </w:t>
      </w:r>
      <w:r>
        <w:t xml:space="preserve">CD54070412 </w:t>
      </w:r>
      <w:r>
        <w:t xml:space="preserve">Anghal ii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620928 </w:t>
      </w:r>
      <w:r>
        <w:t xml:space="preserve">Organisation Internationale pour les Migrations </w:t>
      </w:r>
      <w:r>
        <w:t xml:space="preserve">OIM </w:t>
      </w:r>
      <w:r>
        <w:t xml:space="preserve">556 </w:t>
      </w:r>
      <w:r>
        <w:t xml:space="preserve">556 </w:t>
      </w:r>
    </w:p>
    <w:p>
      <w:r>
        <w:t xml:space="preserve">618316 </w:t>
      </w:r>
      <w:r>
        <w:t xml:space="preserve">NULL </w:t>
      </w:r>
      <w:r>
        <w:t xml:space="preserve">2023-08-25 00:00:00 </w:t>
      </w:r>
      <w:r>
        <w:t xml:space="preserve">2023-10-10 00:00:00 </w:t>
      </w:r>
      <w:r>
        <w:t xml:space="preserve">2023-08-25 00:00:00 </w:t>
      </w:r>
      <w:r>
        <w:t xml:space="preserve">5 </w:t>
      </w:r>
      <w:r>
        <w:t xml:space="preserve">28 </w:t>
      </w:r>
      <w:r>
        <w:t xml:space="preserve">2 </w:t>
      </w:r>
      <w:r>
        <w:t xml:space="preserve">Retourné </w:t>
      </w:r>
      <w:r>
        <w:t xml:space="preserve">CD5405ZS11 </w:t>
      </w:r>
      <w:r>
        <w:t xml:space="preserve">CD5405ZS11AS10 </w:t>
      </w:r>
      <w:r>
        <w:t xml:space="preserve">BAIMANI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CD54050401 </w:t>
      </w:r>
      <w:r>
        <w:t xml:space="preserve">Kekpa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620929 </w:t>
      </w:r>
      <w:r>
        <w:t xml:space="preserve">Organisation Internationale pour les Migrations </w:t>
      </w:r>
      <w:r>
        <w:t xml:space="preserve">OIM </w:t>
      </w:r>
      <w:r>
        <w:t xml:space="preserve">556 </w:t>
      </w:r>
      <w:r>
        <w:t xml:space="preserve">556 </w:t>
      </w:r>
    </w:p>
    <w:p>
      <w:r>
        <w:t xml:space="preserve">618317 </w:t>
      </w:r>
      <w:r>
        <w:t xml:space="preserve">NULL </w:t>
      </w:r>
      <w:r>
        <w:t xml:space="preserve">2023-06-01 00:00:00 </w:t>
      </w:r>
      <w:r>
        <w:t xml:space="preserve">2023-10-10 00:00:00 </w:t>
      </w:r>
      <w:r>
        <w:t xml:space="preserve">2023-08-09 00:00:00 </w:t>
      </w:r>
      <w:r>
        <w:t xml:space="preserve">8 </w:t>
      </w:r>
      <w:r>
        <w:t xml:space="preserve">22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620930 </w:t>
      </w:r>
      <w:r>
        <w:t xml:space="preserve">Organisation Internationale pour les Migrations </w:t>
      </w:r>
      <w:r>
        <w:t xml:space="preserve">OIM </w:t>
      </w:r>
      <w:r>
        <w:t xml:space="preserve">556 </w:t>
      </w:r>
      <w:r>
        <w:t xml:space="preserve">556 </w:t>
      </w:r>
    </w:p>
    <w:p>
      <w:r>
        <w:t xml:space="preserve">618318 </w:t>
      </w:r>
      <w:r>
        <w:t xml:space="preserve">NULL </w:t>
      </w:r>
      <w:r>
        <w:t xml:space="preserve">2023-08-25 00:00:00 </w:t>
      </w:r>
      <w:r>
        <w:t xml:space="preserve">2023-10-10 00:00:00 </w:t>
      </w:r>
      <w:r>
        <w:t xml:space="preserve">2023-08-09 00:00:00 </w:t>
      </w:r>
      <w:r>
        <w:t xml:space="preserve">2 </w:t>
      </w:r>
      <w:r>
        <w:t xml:space="preserve">6 </w:t>
      </w:r>
      <w:r>
        <w:t xml:space="preserve">2 </w:t>
      </w:r>
      <w:r>
        <w:t xml:space="preserve">Retourné </w:t>
      </w:r>
      <w:r>
        <w:t xml:space="preserve">CD5407ZS03 </w:t>
      </w:r>
      <w:r>
        <w:t xml:space="preserve">CD5407ZS03AS04 </w:t>
      </w:r>
      <w:r>
        <w:t xml:space="preserve">NGBUR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620931 </w:t>
      </w:r>
      <w:r>
        <w:t xml:space="preserve">Organisation Internationale pour les Migrations </w:t>
      </w:r>
      <w:r>
        <w:t xml:space="preserve">OIM </w:t>
      </w:r>
      <w:r>
        <w:t xml:space="preserve">556 </w:t>
      </w:r>
      <w:r>
        <w:t xml:space="preserve">556 </w:t>
      </w:r>
    </w:p>
    <w:p>
      <w:r>
        <w:t xml:space="preserve">618319 </w:t>
      </w:r>
      <w:r>
        <w:t xml:space="preserve">NULL </w:t>
      </w:r>
      <w:r>
        <w:t xml:space="preserve">2023-06-01 00:00:00 </w:t>
      </w:r>
      <w:r>
        <w:t xml:space="preserve">2023-10-10 00:00:00 </w:t>
      </w:r>
      <w:r>
        <w:t xml:space="preserve">2023-08-09 00:00:00 </w:t>
      </w:r>
      <w:r>
        <w:t xml:space="preserve">9 </w:t>
      </w:r>
      <w:r>
        <w:t xml:space="preserve">25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620932 </w:t>
      </w:r>
      <w:r>
        <w:t xml:space="preserve">Organisation Internationale pour les Migrations </w:t>
      </w:r>
      <w:r>
        <w:t xml:space="preserve">OIM </w:t>
      </w:r>
      <w:r>
        <w:t xml:space="preserve">556 </w:t>
      </w:r>
      <w:r>
        <w:t xml:space="preserve">556 </w:t>
      </w:r>
    </w:p>
    <w:p>
      <w:r>
        <w:t xml:space="preserve">618320 </w:t>
      </w:r>
      <w:r>
        <w:t xml:space="preserve">NULL </w:t>
      </w:r>
      <w:r>
        <w:t xml:space="preserve">2023-08-25 00:00:00 </w:t>
      </w:r>
      <w:r>
        <w:t xml:space="preserve">2023-10-10 00:00:00 </w:t>
      </w:r>
      <w:r>
        <w:t xml:space="preserve">2023-08-09 00:00:00 </w:t>
      </w:r>
      <w:r>
        <w:t xml:space="preserve">1 </w:t>
      </w:r>
      <w:r>
        <w:t xml:space="preserve">3 </w:t>
      </w:r>
      <w:r>
        <w:t xml:space="preserve">2 </w:t>
      </w:r>
      <w:r>
        <w:t xml:space="preserve">Retourné </w:t>
      </w:r>
      <w:r>
        <w:t xml:space="preserve">CD5407ZS03 </w:t>
      </w:r>
      <w:r>
        <w:t xml:space="preserve">CD5407ZS03AS03 </w:t>
      </w:r>
      <w:r>
        <w:t xml:space="preserve">KATANGA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CD54070814 </w:t>
      </w:r>
      <w:r>
        <w:t xml:space="preserve">Mutchapa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620933 </w:t>
      </w:r>
      <w:r>
        <w:t xml:space="preserve">Organisation Internationale pour les Migrations </w:t>
      </w:r>
      <w:r>
        <w:t xml:space="preserve">OIM </w:t>
      </w:r>
      <w:r>
        <w:t xml:space="preserve">556 </w:t>
      </w:r>
      <w:r>
        <w:t xml:space="preserve">556 </w:t>
      </w:r>
    </w:p>
    <w:p>
      <w:r>
        <w:t xml:space="preserve">618321 </w:t>
      </w:r>
      <w:r>
        <w:t xml:space="preserve">NULL </w:t>
      </w:r>
      <w:r>
        <w:t xml:space="preserve">2023-06-01 00:00:00 </w:t>
      </w:r>
      <w:r>
        <w:t xml:space="preserve">2023-10-10 00:00:00 </w:t>
      </w:r>
      <w:r>
        <w:t xml:space="preserve">2023-08-09 00:00:00 </w:t>
      </w:r>
      <w:r>
        <w:t xml:space="preserve">3 </w:t>
      </w:r>
      <w:r>
        <w:t xml:space="preserve">9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620934 </w:t>
      </w:r>
      <w:r>
        <w:t xml:space="preserve">Organisation Internationale pour les Migrations </w:t>
      </w:r>
      <w:r>
        <w:t xml:space="preserve">OIM </w:t>
      </w:r>
      <w:r>
        <w:t xml:space="preserve">556 </w:t>
      </w:r>
      <w:r>
        <w:t xml:space="preserve">556 </w:t>
      </w:r>
    </w:p>
    <w:p>
      <w:r>
        <w:t xml:space="preserve">618322 </w:t>
      </w:r>
      <w:r>
        <w:t xml:space="preserve">NULL </w:t>
      </w:r>
      <w:r>
        <w:t xml:space="preserve">2023-08-25 00:00:00 </w:t>
      </w:r>
      <w:r>
        <w:t xml:space="preserve">2023-10-10 00:00:00 </w:t>
      </w:r>
      <w:r>
        <w:t xml:space="preserve">2023-08-09 00:00:00 </w:t>
      </w:r>
      <w:r>
        <w:t xml:space="preserve">6 </w:t>
      </w:r>
      <w:r>
        <w:t xml:space="preserve">19 </w:t>
      </w:r>
      <w:r>
        <w:t xml:space="preserve">2 </w:t>
      </w:r>
      <w:r>
        <w:t xml:space="preserve">Retourné </w:t>
      </w:r>
      <w:r>
        <w:t xml:space="preserve">CD5407ZS03 </w:t>
      </w:r>
      <w:r>
        <w:t xml:space="preserve">CD5407ZS03AS01 </w:t>
      </w:r>
      <w:r>
        <w:t xml:space="preserve">GULU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620935 </w:t>
      </w:r>
      <w:r>
        <w:t xml:space="preserve">Organisation Internationale pour les Migrations </w:t>
      </w:r>
      <w:r>
        <w:t xml:space="preserve">OIM </w:t>
      </w:r>
      <w:r>
        <w:t xml:space="preserve">556 </w:t>
      </w:r>
      <w:r>
        <w:t xml:space="preserve">556 </w:t>
      </w:r>
    </w:p>
    <w:p>
      <w:r>
        <w:t xml:space="preserve">618323 </w:t>
      </w:r>
      <w:r>
        <w:t xml:space="preserve">NULL </w:t>
      </w:r>
      <w:r>
        <w:t xml:space="preserve">2023-06-01 00:00:00 </w:t>
      </w:r>
      <w:r>
        <w:t xml:space="preserve">2023-10-10 00:00:00 </w:t>
      </w:r>
      <w:r>
        <w:t xml:space="preserve">2023-08-17 00:00:00 </w:t>
      </w:r>
      <w:r>
        <w:t xml:space="preserve">5 </w:t>
      </w:r>
      <w:r>
        <w:t xml:space="preserve">27 </w:t>
      </w:r>
      <w:r>
        <w:t xml:space="preserve">2 </w:t>
      </w:r>
      <w:r>
        <w:t xml:space="preserve">Retourné </w:t>
      </w:r>
      <w:r>
        <w:t xml:space="preserve">CD5405ZS09 </w:t>
      </w:r>
      <w:r>
        <w:t xml:space="preserve">CD5405ZS09AS04 </w:t>
      </w:r>
      <w:r>
        <w:t xml:space="preserve">KPAU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CD54051313 </w:t>
      </w:r>
      <w:r>
        <w:t xml:space="preserve">D'zna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620936 </w:t>
      </w:r>
      <w:r>
        <w:t xml:space="preserve">Organisation Internationale pour les Migrations </w:t>
      </w:r>
      <w:r>
        <w:t xml:space="preserve">OIM </w:t>
      </w:r>
      <w:r>
        <w:t xml:space="preserve">556 </w:t>
      </w:r>
      <w:r>
        <w:t xml:space="preserve">556 </w:t>
      </w:r>
    </w:p>
    <w:p>
      <w:r>
        <w:t xml:space="preserve">618324 </w:t>
      </w:r>
      <w:r>
        <w:t xml:space="preserve">NULL </w:t>
      </w:r>
      <w:r>
        <w:t xml:space="preserve">2023-06-01 00:00:00 </w:t>
      </w:r>
      <w:r>
        <w:t xml:space="preserve">2023-10-10 00:00:00 </w:t>
      </w:r>
      <w:r>
        <w:t xml:space="preserve">2023-08-22 00:00:00 </w:t>
      </w:r>
      <w:r>
        <w:t xml:space="preserve">7 </w:t>
      </w:r>
      <w:r>
        <w:t xml:space="preserve">21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620937 </w:t>
      </w:r>
      <w:r>
        <w:t xml:space="preserve">Organisation Internationale pour les Migrations </w:t>
      </w:r>
      <w:r>
        <w:t xml:space="preserve">OIM </w:t>
      </w:r>
      <w:r>
        <w:t xml:space="preserve">556 </w:t>
      </w:r>
      <w:r>
        <w:t xml:space="preserve">556 </w:t>
      </w:r>
    </w:p>
    <w:p>
      <w:r>
        <w:t xml:space="preserve">618325 </w:t>
      </w:r>
      <w:r>
        <w:t xml:space="preserve">NULL </w:t>
      </w:r>
      <w:r>
        <w:t xml:space="preserve">2023-08-25 00:00:00 </w:t>
      </w:r>
      <w:r>
        <w:t xml:space="preserve">2023-10-10 00:00:00 </w:t>
      </w:r>
      <w:r>
        <w:t xml:space="preserve">2023-08-22 00:00:00 </w:t>
      </w:r>
      <w:r>
        <w:t xml:space="preserve">2 </w:t>
      </w:r>
      <w:r>
        <w:t xml:space="preserve">6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620938 </w:t>
      </w:r>
      <w:r>
        <w:t xml:space="preserve">Organisation Internationale pour les Migrations </w:t>
      </w:r>
      <w:r>
        <w:t xml:space="preserve">OIM </w:t>
      </w:r>
      <w:r>
        <w:t xml:space="preserve">556 </w:t>
      </w:r>
      <w:r>
        <w:t xml:space="preserve">556 </w:t>
      </w:r>
    </w:p>
    <w:p>
      <w:r>
        <w:t xml:space="preserve">618326 </w:t>
      </w:r>
      <w:r>
        <w:t xml:space="preserve">NULL </w:t>
      </w:r>
      <w:r>
        <w:t xml:space="preserve">2022-09-01 00:00:00 </w:t>
      </w:r>
      <w:r>
        <w:t xml:space="preserve">2023-10-10 00:00:00 </w:t>
      </w:r>
      <w:r>
        <w:t xml:space="preserve">2023-08-11 00:00:00 </w:t>
      </w:r>
      <w:r>
        <w:t xml:space="preserve">4 </w:t>
      </w:r>
      <w:r>
        <w:t xml:space="preserve">8 </w:t>
      </w:r>
      <w:r>
        <w:t xml:space="preserve">2 </w:t>
      </w:r>
      <w:r>
        <w:t xml:space="preserve">Retourné </w:t>
      </w:r>
      <w:r>
        <w:t xml:space="preserve">CD5407ZS03 </w:t>
      </w:r>
      <w:r>
        <w:t xml:space="preserve">CD5407ZS03AS15 </w:t>
      </w:r>
      <w:r>
        <w:t xml:space="preserve">YAGU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CD54070103 </w:t>
      </w:r>
      <w:r>
        <w:t xml:space="preserve">Adra watsi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620939 </w:t>
      </w:r>
      <w:r>
        <w:t xml:space="preserve">Organisation Internationale pour les Migrations </w:t>
      </w:r>
      <w:r>
        <w:t xml:space="preserve">OIM </w:t>
      </w:r>
      <w:r>
        <w:t xml:space="preserve">556 </w:t>
      </w:r>
      <w:r>
        <w:t xml:space="preserve">556 </w:t>
      </w:r>
    </w:p>
    <w:p>
      <w:r>
        <w:t xml:space="preserve">618327 </w:t>
      </w:r>
      <w:r>
        <w:t xml:space="preserve">NULL </w:t>
      </w:r>
      <w:r>
        <w:t xml:space="preserve">2023-08-25 00:00:00 </w:t>
      </w:r>
      <w:r>
        <w:t xml:space="preserve">2023-10-10 00:00:00 </w:t>
      </w:r>
      <w:r>
        <w:t xml:space="preserve">2023-08-12 00:00:00 </w:t>
      </w:r>
      <w:r>
        <w:t xml:space="preserve">2 </w:t>
      </w:r>
      <w:r>
        <w:t xml:space="preserve">14 </w:t>
      </w:r>
      <w:r>
        <w:t xml:space="preserve">2 </w:t>
      </w:r>
      <w:r>
        <w:t xml:space="preserve">Retourné </w:t>
      </w:r>
      <w:r>
        <w:t xml:space="preserve">CD5405ZS02 </w:t>
      </w:r>
      <w:r>
        <w:t xml:space="preserve">CD5405ZS02AS02 </w:t>
      </w:r>
      <w:r>
        <w:t xml:space="preserve">DHEGO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620940 </w:t>
      </w:r>
      <w:r>
        <w:t xml:space="preserve">Organisation Internationale pour les Migrations </w:t>
      </w:r>
      <w:r>
        <w:t xml:space="preserve">OIM </w:t>
      </w:r>
      <w:r>
        <w:t xml:space="preserve">556 </w:t>
      </w:r>
      <w:r>
        <w:t xml:space="preserve">556 </w:t>
      </w:r>
    </w:p>
    <w:p>
      <w:r>
        <w:t xml:space="preserve">618328 </w:t>
      </w:r>
      <w:r>
        <w:t xml:space="preserve">NULL </w:t>
      </w:r>
      <w:r>
        <w:t xml:space="preserve">2022-06-01 00:00:00 </w:t>
      </w:r>
      <w:r>
        <w:t xml:space="preserve">2023-10-10 00:00:00 </w:t>
      </w:r>
      <w:r>
        <w:t xml:space="preserve">2023-08-15 00:00:00 </w:t>
      </w:r>
      <w:r>
        <w:t xml:space="preserve">2 </w:t>
      </w:r>
      <w:r>
        <w:t xml:space="preserve">7 </w:t>
      </w:r>
      <w:r>
        <w:t xml:space="preserve">2 </w:t>
      </w:r>
      <w:r>
        <w:t xml:space="preserve">Retourné </w:t>
      </w:r>
      <w:r>
        <w:t xml:space="preserve">CD5405ZS02 </w:t>
      </w:r>
      <w:r>
        <w:t xml:space="preserve">CD5405ZS02AS03 </w:t>
      </w:r>
      <w:r>
        <w:t xml:space="preserve">MASIKINI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620941 </w:t>
      </w:r>
      <w:r>
        <w:t xml:space="preserve">Organisation Internationale pour les Migrations </w:t>
      </w:r>
      <w:r>
        <w:t xml:space="preserve">OIM </w:t>
      </w:r>
      <w:r>
        <w:t xml:space="preserve">556 </w:t>
      </w:r>
      <w:r>
        <w:t xml:space="preserve">556 </w:t>
      </w:r>
    </w:p>
    <w:p>
      <w:r>
        <w:t xml:space="preserve">618329 </w:t>
      </w:r>
      <w:r>
        <w:t xml:space="preserve">NULL </w:t>
      </w:r>
      <w:r>
        <w:t xml:space="preserve">2023-08-25 00:00:00 </w:t>
      </w:r>
      <w:r>
        <w:t xml:space="preserve">2023-10-10 00:00:00 </w:t>
      </w:r>
      <w:r>
        <w:t xml:space="preserve">2023-08-08 00:00:00 </w:t>
      </w:r>
      <w:r>
        <w:t xml:space="preserve">8 </w:t>
      </w:r>
      <w:r>
        <w:t xml:space="preserve">27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620942 </w:t>
      </w:r>
      <w:r>
        <w:t xml:space="preserve">Organisation Internationale pour les Migrations </w:t>
      </w:r>
      <w:r>
        <w:t xml:space="preserve">OIM </w:t>
      </w:r>
      <w:r>
        <w:t xml:space="preserve">556 </w:t>
      </w:r>
      <w:r>
        <w:t xml:space="preserve">556 </w:t>
      </w:r>
    </w:p>
    <w:p>
      <w:r>
        <w:t xml:space="preserve">618330 </w:t>
      </w:r>
      <w:r>
        <w:t xml:space="preserve">NULL </w:t>
      </w:r>
      <w:r>
        <w:t xml:space="preserve">2022-12-01 00:00:00 </w:t>
      </w:r>
      <w:r>
        <w:t xml:space="preserve">2023-10-10 00:00:00 </w:t>
      </w:r>
      <w:r>
        <w:t xml:space="preserve">2023-08-09 00:00:00 </w:t>
      </w:r>
      <w:r>
        <w:t xml:space="preserve">7 </w:t>
      </w:r>
      <w:r>
        <w:t xml:space="preserve">26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620943 </w:t>
      </w:r>
      <w:r>
        <w:t xml:space="preserve">Organisation Internationale pour les Migrations </w:t>
      </w:r>
      <w:r>
        <w:t xml:space="preserve">OIM </w:t>
      </w:r>
      <w:r>
        <w:t xml:space="preserve">556 </w:t>
      </w:r>
      <w:r>
        <w:t xml:space="preserve">556 </w:t>
      </w:r>
    </w:p>
    <w:p>
      <w:r>
        <w:t xml:space="preserve">618331 </w:t>
      </w:r>
      <w:r>
        <w:t xml:space="preserve">NULL </w:t>
      </w:r>
      <w:r>
        <w:t xml:space="preserve">2022-06-01 00:00:00 </w:t>
      </w:r>
      <w:r>
        <w:t xml:space="preserve">2023-10-10 00:00:00 </w:t>
      </w:r>
      <w:r>
        <w:t xml:space="preserve">2023-08-15 00:00:00 </w:t>
      </w:r>
      <w:r>
        <w:t xml:space="preserve">3 </w:t>
      </w:r>
      <w:r>
        <w:t xml:space="preserve">11 </w:t>
      </w:r>
      <w:r>
        <w:t xml:space="preserve">2 </w:t>
      </w:r>
      <w:r>
        <w:t xml:space="preserve">Retourné </w:t>
      </w:r>
      <w:r>
        <w:t xml:space="preserve">CD5407ZS03 </w:t>
      </w:r>
      <w:r>
        <w:t xml:space="preserve">CD5407ZS03AS12 </w:t>
      </w:r>
      <w:r>
        <w:t xml:space="preserve">LENGBATSI </w:t>
      </w:r>
      <w:r>
        <w:t xml:space="preserve">Kambala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CD54070102 </w:t>
      </w:r>
      <w:r>
        <w:t xml:space="preserve">Nzeba watsu </w:t>
      </w:r>
      <w:r>
        <w:t xml:space="preserve">NULL </w:t>
      </w:r>
      <w:r>
        <w:t xml:space="preserve">NULL </w:t>
      </w:r>
      <w:r>
        <w:t xml:space="preserve">CD5407ZS03 </w:t>
      </w:r>
      <w:r>
        <w:t xml:space="preserve">Kambala </w:t>
      </w:r>
      <w:r>
        <w:t xml:space="preserve">NULL </w:t>
      </w:r>
      <w:r>
        <w:t xml:space="preserve">NULL </w:t>
      </w:r>
      <w:r>
        <w:t xml:space="preserve">Evaluation DTM-Juillet 2023 </w:t>
      </w:r>
      <w:r>
        <w:t xml:space="preserve">NULL </w:t>
      </w:r>
      <w:r>
        <w:t xml:space="preserve">620944 </w:t>
      </w:r>
      <w:r>
        <w:t xml:space="preserve">Organisation Internationale pour les Migrations </w:t>
      </w:r>
      <w:r>
        <w:t xml:space="preserve">OIM </w:t>
      </w:r>
      <w:r>
        <w:t xml:space="preserve">556 </w:t>
      </w:r>
      <w:r>
        <w:t xml:space="preserve">556 </w:t>
      </w:r>
    </w:p>
    <w:p>
      <w:r>
        <w:t xml:space="preserve">618333 </w:t>
      </w:r>
      <w:r>
        <w:t xml:space="preserve">NULL </w:t>
      </w:r>
      <w:r>
        <w:t xml:space="preserve">2022-12-01 00:00:00 </w:t>
      </w:r>
      <w:r>
        <w:t xml:space="preserve">2023-10-10 00:00:00 </w:t>
      </w:r>
      <w:r>
        <w:t xml:space="preserve">2023-08-12 00:00:00 </w:t>
      </w:r>
      <w:r>
        <w:t xml:space="preserve">7 </w:t>
      </w:r>
      <w:r>
        <w:t xml:space="preserve">26 </w:t>
      </w:r>
      <w:r>
        <w:t xml:space="preserve">2 </w:t>
      </w:r>
      <w:r>
        <w:t xml:space="preserve">Retourné </w:t>
      </w:r>
      <w:r>
        <w:t xml:space="preserve">CD5407ZS01 </w:t>
      </w:r>
      <w:r>
        <w:t xml:space="preserve">CD5407ZS01AS21 </w:t>
      </w:r>
      <w:r>
        <w:t xml:space="preserve">MUSWA </w:t>
      </w:r>
      <w:r>
        <w:t xml:space="preserve">Angumu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CD540706 </w:t>
      </w:r>
      <w:r>
        <w:t xml:space="preserve">Mokambo </w:t>
      </w:r>
      <w:r>
        <w:t xml:space="preserve">CD54070609 </w:t>
      </w:r>
      <w:r>
        <w:t xml:space="preserve">Muswa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CD54070306 </w:t>
      </w:r>
      <w:r>
        <w:t xml:space="preserve">Pacuta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620946 </w:t>
      </w:r>
      <w:r>
        <w:t xml:space="preserve">Organisation Internationale pour les Migrations </w:t>
      </w:r>
      <w:r>
        <w:t xml:space="preserve">OIM </w:t>
      </w:r>
      <w:r>
        <w:t xml:space="preserve">556 </w:t>
      </w:r>
      <w:r>
        <w:t xml:space="preserve">556 </w:t>
      </w:r>
    </w:p>
    <w:p>
      <w:r>
        <w:t xml:space="preserve">618334 </w:t>
      </w:r>
      <w:r>
        <w:t xml:space="preserve">NULL </w:t>
      </w:r>
      <w:r>
        <w:t xml:space="preserve">2023-06-01 00:00:00 </w:t>
      </w:r>
      <w:r>
        <w:t xml:space="preserve">2023-10-10 00:00:00 </w:t>
      </w:r>
      <w:r>
        <w:t xml:space="preserve">2023-08-13 00:00:00 </w:t>
      </w:r>
      <w:r>
        <w:t xml:space="preserve">8 </w:t>
      </w:r>
      <w:r>
        <w:t xml:space="preserve">25 </w:t>
      </w:r>
      <w:r>
        <w:t xml:space="preserve">2 </w:t>
      </w:r>
      <w:r>
        <w:t xml:space="preserve">Retourné </w:t>
      </w:r>
      <w:r>
        <w:t xml:space="preserve">CD5405ZS10 </w:t>
      </w:r>
      <w:r>
        <w:t xml:space="preserve">CD5405ZS10AS05 </w:t>
      </w:r>
      <w:r>
        <w:t xml:space="preserve">PILIPILI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CD54051010 </w:t>
      </w:r>
      <w:r>
        <w:t xml:space="preserve">Tchibitchibi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620947 </w:t>
      </w:r>
      <w:r>
        <w:t xml:space="preserve">Organisation Internationale pour les Migrations </w:t>
      </w:r>
      <w:r>
        <w:t xml:space="preserve">OIM </w:t>
      </w:r>
      <w:r>
        <w:t xml:space="preserve">556 </w:t>
      </w:r>
      <w:r>
        <w:t xml:space="preserve">556 </w:t>
      </w:r>
    </w:p>
    <w:p>
      <w:r>
        <w:t xml:space="preserve">618335 </w:t>
      </w:r>
      <w:r>
        <w:t xml:space="preserve">NULL </w:t>
      </w:r>
      <w:r>
        <w:t xml:space="preserve">2023-06-01 00:00:00 </w:t>
      </w:r>
      <w:r>
        <w:t xml:space="preserve">2023-10-10 00:00:00 </w:t>
      </w:r>
      <w:r>
        <w:t xml:space="preserve">2023-08-09 00:00:00 </w:t>
      </w:r>
      <w:r>
        <w:t xml:space="preserve">5 </w:t>
      </w:r>
      <w:r>
        <w:t xml:space="preserve">25 </w:t>
      </w:r>
      <w:r>
        <w:t xml:space="preserve">2 </w:t>
      </w:r>
      <w:r>
        <w:t xml:space="preserve">Retourné </w:t>
      </w:r>
      <w:r>
        <w:t xml:space="preserve">CD5405ZS11 </w:t>
      </w:r>
      <w:r>
        <w:t xml:space="preserve">CD5405ZS11AS07 </w:t>
      </w:r>
      <w:r>
        <w:t xml:space="preserve">NDJANGA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620948 </w:t>
      </w:r>
      <w:r>
        <w:t xml:space="preserve">Organisation Internationale pour les Migrations </w:t>
      </w:r>
      <w:r>
        <w:t xml:space="preserve">OIM </w:t>
      </w:r>
      <w:r>
        <w:t xml:space="preserve">556 </w:t>
      </w:r>
      <w:r>
        <w:t xml:space="preserve">556 </w:t>
      </w:r>
    </w:p>
    <w:p>
      <w:r>
        <w:t xml:space="preserve">618336 </w:t>
      </w:r>
      <w:r>
        <w:t xml:space="preserve">NULL </w:t>
      </w:r>
      <w:r>
        <w:t xml:space="preserve">2023-06-01 00:00:00 </w:t>
      </w:r>
      <w:r>
        <w:t xml:space="preserve">2023-10-10 00:00:00 </w:t>
      </w:r>
      <w:r>
        <w:t xml:space="preserve">2023-08-15 00:00:00 </w:t>
      </w:r>
      <w:r>
        <w:t xml:space="preserve">2 </w:t>
      </w:r>
      <w:r>
        <w:t xml:space="preserve">10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620949 </w:t>
      </w:r>
      <w:r>
        <w:t xml:space="preserve">Organisation Internationale pour les Migrations </w:t>
      </w:r>
      <w:r>
        <w:t xml:space="preserve">OIM </w:t>
      </w:r>
      <w:r>
        <w:t xml:space="preserve">556 </w:t>
      </w:r>
      <w:r>
        <w:t xml:space="preserve">556 </w:t>
      </w:r>
    </w:p>
    <w:p>
      <w:r>
        <w:t xml:space="preserve">618337 </w:t>
      </w:r>
      <w:r>
        <w:t xml:space="preserve">NULL </w:t>
      </w:r>
      <w:r>
        <w:t xml:space="preserve">2023-08-25 00:00:00 </w:t>
      </w:r>
      <w:r>
        <w:t xml:space="preserve">2023-10-10 00:00:00 </w:t>
      </w:r>
      <w:r>
        <w:t xml:space="preserve">2023-08-15 00:00:00 </w:t>
      </w:r>
      <w:r>
        <w:t xml:space="preserve">3 </w:t>
      </w:r>
      <w:r>
        <w:t xml:space="preserve">15 </w:t>
      </w:r>
      <w:r>
        <w:t xml:space="preserve">2 </w:t>
      </w:r>
      <w:r>
        <w:t xml:space="preserve">Retourné </w:t>
      </w:r>
      <w:r>
        <w:t xml:space="preserve">CD5405ZS11 </w:t>
      </w:r>
      <w:r>
        <w:t xml:space="preserve">CD5405ZS11AS04 </w:t>
      </w:r>
      <w:r>
        <w:t xml:space="preserve">LINGO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620950 </w:t>
      </w:r>
      <w:r>
        <w:t xml:space="preserve">Organisation Internationale pour les Migrations </w:t>
      </w:r>
      <w:r>
        <w:t xml:space="preserve">OIM </w:t>
      </w:r>
      <w:r>
        <w:t xml:space="preserve">556 </w:t>
      </w:r>
      <w:r>
        <w:t xml:space="preserve">556 </w:t>
      </w:r>
    </w:p>
    <w:p>
      <w:r>
        <w:t xml:space="preserve">618338 </w:t>
      </w:r>
      <w:r>
        <w:t xml:space="preserve">NULL </w:t>
      </w:r>
      <w:r>
        <w:t xml:space="preserve">2023-08-25 00:00:00 </w:t>
      </w:r>
      <w:r>
        <w:t xml:space="preserve">2023-10-10 00:00:00 </w:t>
      </w:r>
      <w:r>
        <w:t xml:space="preserve">2023-08-08 00:00:00 </w:t>
      </w:r>
      <w:r>
        <w:t xml:space="preserve">5 </w:t>
      </w:r>
      <w:r>
        <w:t xml:space="preserve">25 </w:t>
      </w:r>
      <w:r>
        <w:t xml:space="preserve">2 </w:t>
      </w:r>
      <w:r>
        <w:t xml:space="preserve">Retourné </w:t>
      </w:r>
      <w:r>
        <w:t xml:space="preserve">CD5405ZS02 </w:t>
      </w:r>
      <w:r>
        <w:t xml:space="preserve">CD5405ZS02AS04 </w:t>
      </w:r>
      <w:r>
        <w:t xml:space="preserve">MBIDJO </w:t>
      </w:r>
      <w:r>
        <w:t xml:space="preserve">Damas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CD540502 </w:t>
      </w:r>
      <w:r>
        <w:t xml:space="preserve">Mabendi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620951 </w:t>
      </w:r>
      <w:r>
        <w:t xml:space="preserve">Organisation Internationale pour les Migrations </w:t>
      </w:r>
      <w:r>
        <w:t xml:space="preserve">OIM </w:t>
      </w:r>
      <w:r>
        <w:t xml:space="preserve">556 </w:t>
      </w:r>
      <w:r>
        <w:t xml:space="preserve">556 </w:t>
      </w:r>
    </w:p>
    <w:p>
      <w:r>
        <w:t xml:space="preserve">618339 </w:t>
      </w:r>
      <w:r>
        <w:t xml:space="preserve">NULL </w:t>
      </w:r>
      <w:r>
        <w:t xml:space="preserve">2023-08-25 00:00:00 </w:t>
      </w:r>
      <w:r>
        <w:t xml:space="preserve">2023-10-10 00:00:00 </w:t>
      </w:r>
      <w:r>
        <w:t xml:space="preserve">2023-08-12 00:00:00 </w:t>
      </w:r>
      <w:r>
        <w:t xml:space="preserve">13 </w:t>
      </w:r>
      <w:r>
        <w:t xml:space="preserve">25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620952 </w:t>
      </w:r>
      <w:r>
        <w:t xml:space="preserve">Organisation Internationale pour les Migrations </w:t>
      </w:r>
      <w:r>
        <w:t xml:space="preserve">OIM </w:t>
      </w:r>
      <w:r>
        <w:t xml:space="preserve">556 </w:t>
      </w:r>
      <w:r>
        <w:t xml:space="preserve">556 </w:t>
      </w:r>
    </w:p>
    <w:p>
      <w:r>
        <w:t xml:space="preserve">618340 </w:t>
      </w:r>
      <w:r>
        <w:t xml:space="preserve">NULL </w:t>
      </w:r>
      <w:r>
        <w:t xml:space="preserve">2022-09-01 00:00:00 </w:t>
      </w:r>
      <w:r>
        <w:t xml:space="preserve">2023-10-10 00:00:00 </w:t>
      </w:r>
      <w:r>
        <w:t xml:space="preserve">2023-08-10 00:00:00 </w:t>
      </w:r>
      <w:r>
        <w:t xml:space="preserve">8 </w:t>
      </w:r>
      <w:r>
        <w:t xml:space="preserve">62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620953 </w:t>
      </w:r>
      <w:r>
        <w:t xml:space="preserve">Organisation Internationale pour les Migrations </w:t>
      </w:r>
      <w:r>
        <w:t xml:space="preserve">OIM </w:t>
      </w:r>
      <w:r>
        <w:t xml:space="preserve">556 </w:t>
      </w:r>
      <w:r>
        <w:t xml:space="preserve">556 </w:t>
      </w:r>
    </w:p>
    <w:p>
      <w:r>
        <w:t xml:space="preserve">618341 </w:t>
      </w:r>
      <w:r>
        <w:t xml:space="preserve">NULL </w:t>
      </w:r>
      <w:r>
        <w:t xml:space="preserve">2022-12-01 00:00:00 </w:t>
      </w:r>
      <w:r>
        <w:t xml:space="preserve">2023-10-10 00:00:00 </w:t>
      </w:r>
      <w:r>
        <w:t xml:space="preserve">2023-08-10 00:00:00 </w:t>
      </w:r>
      <w:r>
        <w:t xml:space="preserve">13 </w:t>
      </w:r>
      <w:r>
        <w:t xml:space="preserve">100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620954 </w:t>
      </w:r>
      <w:r>
        <w:t xml:space="preserve">Organisation Internationale pour les Migrations </w:t>
      </w:r>
      <w:r>
        <w:t xml:space="preserve">OIM </w:t>
      </w:r>
      <w:r>
        <w:t xml:space="preserve">556 </w:t>
      </w:r>
      <w:r>
        <w:t xml:space="preserve">556 </w:t>
      </w:r>
    </w:p>
    <w:p>
      <w:r>
        <w:t xml:space="preserve">618342 </w:t>
      </w:r>
      <w:r>
        <w:t xml:space="preserve">NULL </w:t>
      </w:r>
      <w:r>
        <w:t xml:space="preserve">2023-06-01 00:00:00 </w:t>
      </w:r>
      <w:r>
        <w:t xml:space="preserve">2023-10-10 00:00:00 </w:t>
      </w:r>
      <w:r>
        <w:t xml:space="preserve">2023-08-10 00:00:00 </w:t>
      </w:r>
      <w:r>
        <w:t xml:space="preserve">6 </w:t>
      </w:r>
      <w:r>
        <w:t xml:space="preserve">39 </w:t>
      </w:r>
      <w:r>
        <w:t xml:space="preserve">2 </w:t>
      </w:r>
      <w:r>
        <w:t xml:space="preserve">Retourné </w:t>
      </w:r>
      <w:r>
        <w:t xml:space="preserve">CD5402ZS05 </w:t>
      </w:r>
      <w:r>
        <w:t xml:space="preserve">CD5402ZS05AS07 </w:t>
      </w:r>
      <w:r>
        <w:t xml:space="preserve">NGBULANZABO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620955 </w:t>
      </w:r>
      <w:r>
        <w:t xml:space="preserve">Organisation Internationale pour les Migrations </w:t>
      </w:r>
      <w:r>
        <w:t xml:space="preserve">OIM </w:t>
      </w:r>
      <w:r>
        <w:t xml:space="preserve">556 </w:t>
      </w:r>
      <w:r>
        <w:t xml:space="preserve">556 </w:t>
      </w:r>
    </w:p>
    <w:p>
      <w:r>
        <w:t xml:space="preserve">618343 </w:t>
      </w:r>
      <w:r>
        <w:t xml:space="preserve">NULL </w:t>
      </w:r>
      <w:r>
        <w:t xml:space="preserve">2023-06-01 00:00:00 </w:t>
      </w:r>
      <w:r>
        <w:t xml:space="preserve">2023-10-10 00:00:00 </w:t>
      </w:r>
      <w:r>
        <w:t xml:space="preserve">2023-08-09 00:00:00 </w:t>
      </w:r>
      <w:r>
        <w:t xml:space="preserve">29 </w:t>
      </w:r>
      <w:r>
        <w:t xml:space="preserve">127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620956 </w:t>
      </w:r>
      <w:r>
        <w:t xml:space="preserve">Organisation Internationale pour les Migrations </w:t>
      </w:r>
      <w:r>
        <w:t xml:space="preserve">OIM </w:t>
      </w:r>
      <w:r>
        <w:t xml:space="preserve">556 </w:t>
      </w:r>
      <w:r>
        <w:t xml:space="preserve">556 </w:t>
      </w:r>
    </w:p>
    <w:p>
      <w:r>
        <w:t xml:space="preserve">618344 </w:t>
      </w:r>
      <w:r>
        <w:t xml:space="preserve">NULL </w:t>
      </w:r>
      <w:r>
        <w:t xml:space="preserve">2023-08-25 00:00:00 </w:t>
      </w:r>
      <w:r>
        <w:t xml:space="preserve">2023-10-10 00:00:00 </w:t>
      </w:r>
      <w:r>
        <w:t xml:space="preserve">2023-08-09 00:00:00 </w:t>
      </w:r>
      <w:r>
        <w:t xml:space="preserve">17 </w:t>
      </w:r>
      <w:r>
        <w:t xml:space="preserve">74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CD54020203 </w:t>
      </w:r>
      <w:r>
        <w:t xml:space="preserve">Makabo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620957 </w:t>
      </w:r>
      <w:r>
        <w:t xml:space="preserve">Organisation Internationale pour les Migrations </w:t>
      </w:r>
      <w:r>
        <w:t xml:space="preserve">OIM </w:t>
      </w:r>
      <w:r>
        <w:t xml:space="preserve">556 </w:t>
      </w:r>
      <w:r>
        <w:t xml:space="preserve">556 </w:t>
      </w:r>
    </w:p>
    <w:p>
      <w:r>
        <w:t xml:space="preserve">618345 </w:t>
      </w:r>
      <w:r>
        <w:t xml:space="preserve">NULL </w:t>
      </w:r>
      <w:r>
        <w:t xml:space="preserve">2022-06-01 00:00:00 </w:t>
      </w:r>
      <w:r>
        <w:t xml:space="preserve">2023-10-10 00:00:00 </w:t>
      </w:r>
      <w:r>
        <w:t xml:space="preserve">2023-08-11 00:00:00 </w:t>
      </w:r>
      <w:r>
        <w:t xml:space="preserve">25 </w:t>
      </w:r>
      <w:r>
        <w:t xml:space="preserve">125 </w:t>
      </w:r>
      <w:r>
        <w:t xml:space="preserve">2 </w:t>
      </w:r>
      <w:r>
        <w:t xml:space="preserve">Retourné </w:t>
      </w:r>
      <w:r>
        <w:t xml:space="preserve">CD5407ZS04 </w:t>
      </w:r>
      <w:r>
        <w:t xml:space="preserve">CD5407ZS04AS25 </w:t>
      </w:r>
      <w:r>
        <w:t xml:space="preserve">WILII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620958 </w:t>
      </w:r>
      <w:r>
        <w:t xml:space="preserve">Organisation Internationale pour les Migrations </w:t>
      </w:r>
      <w:r>
        <w:t xml:space="preserve">OIM </w:t>
      </w:r>
      <w:r>
        <w:t xml:space="preserve">556 </w:t>
      </w:r>
      <w:r>
        <w:t xml:space="preserve">556 </w:t>
      </w:r>
    </w:p>
    <w:p>
      <w:r>
        <w:t xml:space="preserve">618346 </w:t>
      </w:r>
      <w:r>
        <w:t xml:space="preserve">NULL </w:t>
      </w:r>
      <w:r>
        <w:t xml:space="preserve">2023-08-25 00:00:00 </w:t>
      </w:r>
      <w:r>
        <w:t xml:space="preserve">2023-10-10 00:00:00 </w:t>
      </w:r>
      <w:r>
        <w:t xml:space="preserve">2023-08-07 00:00:00 </w:t>
      </w:r>
      <w:r>
        <w:t xml:space="preserve">40 </w:t>
      </w:r>
      <w:r>
        <w:t xml:space="preserve">200 </w:t>
      </w:r>
      <w:r>
        <w:t xml:space="preserve">2 </w:t>
      </w:r>
      <w:r>
        <w:t xml:space="preserve">Retourné </w:t>
      </w:r>
      <w:r>
        <w:t xml:space="preserve">CD5405ZS01 </w:t>
      </w:r>
      <w:r>
        <w:t xml:space="preserve">CD5405ZS01AS11 </w:t>
      </w:r>
      <w:r>
        <w:t xml:space="preserve">TSILI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620959 </w:t>
      </w:r>
      <w:r>
        <w:t xml:space="preserve">Organisation Internationale pour les Migrations </w:t>
      </w:r>
      <w:r>
        <w:t xml:space="preserve">OIM </w:t>
      </w:r>
      <w:r>
        <w:t xml:space="preserve">556 </w:t>
      </w:r>
      <w:r>
        <w:t xml:space="preserve">556 </w:t>
      </w:r>
    </w:p>
    <w:p>
      <w:r>
        <w:t xml:space="preserve">618347 </w:t>
      </w:r>
      <w:r>
        <w:t xml:space="preserve">NULL </w:t>
      </w:r>
      <w:r>
        <w:t xml:space="preserve">2023-03-01 00:00:00 </w:t>
      </w:r>
      <w:r>
        <w:t xml:space="preserve">2023-10-10 00:00:00 </w:t>
      </w:r>
      <w:r>
        <w:t xml:space="preserve">2023-08-12 00:00:00 </w:t>
      </w:r>
      <w:r>
        <w:t xml:space="preserve">38 </w:t>
      </w:r>
      <w:r>
        <w:t xml:space="preserve">115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620960 </w:t>
      </w:r>
      <w:r>
        <w:t xml:space="preserve">Organisation Internationale pour les Migrations </w:t>
      </w:r>
      <w:r>
        <w:t xml:space="preserve">OIM </w:t>
      </w:r>
      <w:r>
        <w:t xml:space="preserve">556 </w:t>
      </w:r>
      <w:r>
        <w:t xml:space="preserve">556 </w:t>
      </w:r>
    </w:p>
    <w:p>
      <w:r>
        <w:t xml:space="preserve">618348 </w:t>
      </w:r>
      <w:r>
        <w:t xml:space="preserve">NULL </w:t>
      </w:r>
      <w:r>
        <w:t xml:space="preserve">2023-06-01 00:00:00 </w:t>
      </w:r>
      <w:r>
        <w:t xml:space="preserve">2023-10-10 00:00:00 </w:t>
      </w:r>
      <w:r>
        <w:t xml:space="preserve">2023-08-12 00:00:00 </w:t>
      </w:r>
      <w:r>
        <w:t xml:space="preserve">18 </w:t>
      </w:r>
      <w:r>
        <w:t xml:space="preserve">55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620961 </w:t>
      </w:r>
      <w:r>
        <w:t xml:space="preserve">Organisation Internationale pour les Migrations </w:t>
      </w:r>
      <w:r>
        <w:t xml:space="preserve">OIM </w:t>
      </w:r>
      <w:r>
        <w:t xml:space="preserve">556 </w:t>
      </w:r>
      <w:r>
        <w:t xml:space="preserve">556 </w:t>
      </w:r>
    </w:p>
    <w:p>
      <w:r>
        <w:t xml:space="preserve">618349 </w:t>
      </w:r>
      <w:r>
        <w:t xml:space="preserve">NULL </w:t>
      </w:r>
      <w:r>
        <w:t xml:space="preserve">2023-08-25 00:00:00 </w:t>
      </w:r>
      <w:r>
        <w:t xml:space="preserve">2023-10-10 00:00:00 </w:t>
      </w:r>
      <w:r>
        <w:t xml:space="preserve">2023-08-12 00:00:00 </w:t>
      </w:r>
      <w:r>
        <w:t xml:space="preserve">10 </w:t>
      </w:r>
      <w:r>
        <w:t xml:space="preserve">30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620962 </w:t>
      </w:r>
      <w:r>
        <w:t xml:space="preserve">Organisation Internationale pour les Migrations </w:t>
      </w:r>
      <w:r>
        <w:t xml:space="preserve">OIM </w:t>
      </w:r>
      <w:r>
        <w:t xml:space="preserve">556 </w:t>
      </w:r>
      <w:r>
        <w:t xml:space="preserve">556 </w:t>
      </w:r>
    </w:p>
    <w:p>
      <w:r>
        <w:t xml:space="preserve">618351 </w:t>
      </w:r>
      <w:r>
        <w:t xml:space="preserve">NULL </w:t>
      </w:r>
      <w:r>
        <w:t xml:space="preserve">2023-08-25 00:00:00 </w:t>
      </w:r>
      <w:r>
        <w:t xml:space="preserve">2023-10-10 00:00:00 </w:t>
      </w:r>
      <w:r>
        <w:t xml:space="preserve">2023-08-18 00:00:00 </w:t>
      </w:r>
      <w:r>
        <w:t xml:space="preserve">40 </w:t>
      </w:r>
      <w:r>
        <w:t xml:space="preserve">200 </w:t>
      </w:r>
      <w:r>
        <w:t xml:space="preserve">2 </w:t>
      </w:r>
      <w:r>
        <w:t xml:space="preserve">Retourné </w:t>
      </w:r>
      <w:r>
        <w:t xml:space="preserve">CD5405ZS10 </w:t>
      </w:r>
      <w:r>
        <w:t xml:space="preserve">CD5405ZS10AS09 </w:t>
      </w:r>
      <w:r>
        <w:t xml:space="preserve">ITURI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CD54051015 </w:t>
      </w:r>
      <w:r>
        <w:t xml:space="preserve">Mayala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620964 </w:t>
      </w:r>
      <w:r>
        <w:t xml:space="preserve">Organisation Internationale pour les Migrations </w:t>
      </w:r>
      <w:r>
        <w:t xml:space="preserve">OIM </w:t>
      </w:r>
      <w:r>
        <w:t xml:space="preserve">556 </w:t>
      </w:r>
      <w:r>
        <w:t xml:space="preserve">556 </w:t>
      </w:r>
    </w:p>
    <w:p>
      <w:r>
        <w:t xml:space="preserve">618352 </w:t>
      </w:r>
      <w:r>
        <w:t xml:space="preserve">NULL </w:t>
      </w:r>
      <w:r>
        <w:t xml:space="preserve">2023-06-01 00:00:00 </w:t>
      </w:r>
      <w:r>
        <w:t xml:space="preserve">2023-10-10 00:00:00 </w:t>
      </w:r>
      <w:r>
        <w:t xml:space="preserve">2023-08-09 00:00:00 </w:t>
      </w:r>
      <w:r>
        <w:t xml:space="preserve">50 </w:t>
      </w:r>
      <w:r>
        <w:t xml:space="preserve">200 </w:t>
      </w:r>
      <w:r>
        <w:t xml:space="preserve">2 </w:t>
      </w:r>
      <w:r>
        <w:t xml:space="preserve">Retourné </w:t>
      </w:r>
      <w:r>
        <w:t xml:space="preserve">CD5403ZS04 </w:t>
      </w:r>
      <w:r>
        <w:t xml:space="preserve">CD5403ZS04AS06 </w:t>
      </w:r>
      <w:r>
        <w:t xml:space="preserve">BAFWANEKENGELE </w:t>
      </w:r>
      <w:r>
        <w:t xml:space="preserve">Nia-Nia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CD540302 </w:t>
      </w:r>
      <w:r>
        <w:t xml:space="preserve">Bandaka </w:t>
      </w:r>
      <w:r>
        <w:t xml:space="preserve">CD54030202 </w:t>
      </w:r>
      <w:r>
        <w:t xml:space="preserve">Bafwakoa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620965 </w:t>
      </w:r>
      <w:r>
        <w:t xml:space="preserve">Organisation Internationale pour les Migrations </w:t>
      </w:r>
      <w:r>
        <w:t xml:space="preserve">OIM </w:t>
      </w:r>
      <w:r>
        <w:t xml:space="preserve">556 </w:t>
      </w:r>
      <w:r>
        <w:t xml:space="preserve">556 </w:t>
      </w:r>
    </w:p>
    <w:p>
      <w:r>
        <w:t xml:space="preserve">618353 </w:t>
      </w:r>
      <w:r>
        <w:t xml:space="preserve">NULL </w:t>
      </w:r>
      <w:r>
        <w:t xml:space="preserve">2022-09-01 00:00:00 </w:t>
      </w:r>
      <w:r>
        <w:t xml:space="preserve">2023-10-10 00:00:00 </w:t>
      </w:r>
      <w:r>
        <w:t xml:space="preserve">2023-08-23 00:00:00 </w:t>
      </w:r>
      <w:r>
        <w:t xml:space="preserve">40 </w:t>
      </w:r>
      <w:r>
        <w:t xml:space="preserve">106 </w:t>
      </w:r>
      <w:r>
        <w:t xml:space="preserve">2 </w:t>
      </w:r>
      <w:r>
        <w:t xml:space="preserve">Retourné </w:t>
      </w:r>
      <w:r>
        <w:t xml:space="preserve">CD5405ZS13 </w:t>
      </w:r>
      <w:r>
        <w:t xml:space="preserve">CD5405ZS13AS01 </w:t>
      </w:r>
      <w:r>
        <w:t xml:space="preserve">GBII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620966 </w:t>
      </w:r>
      <w:r>
        <w:t xml:space="preserve">Organisation Internationale pour les Migrations </w:t>
      </w:r>
      <w:r>
        <w:t xml:space="preserve">OIM </w:t>
      </w:r>
      <w:r>
        <w:t xml:space="preserve">556 </w:t>
      </w:r>
      <w:r>
        <w:t xml:space="preserve">556 </w:t>
      </w:r>
    </w:p>
    <w:p>
      <w:r>
        <w:t xml:space="preserve">618354 </w:t>
      </w:r>
      <w:r>
        <w:t xml:space="preserve">NULL </w:t>
      </w:r>
      <w:r>
        <w:t xml:space="preserve">2022-12-01 00:00:00 </w:t>
      </w:r>
      <w:r>
        <w:t xml:space="preserve">2023-10-10 00:00:00 </w:t>
      </w:r>
      <w:r>
        <w:t xml:space="preserve">2023-08-23 00:00:00 </w:t>
      </w:r>
      <w:r>
        <w:t xml:space="preserve">10 </w:t>
      </w:r>
      <w:r>
        <w:t xml:space="preserve">27 </w:t>
      </w:r>
      <w:r>
        <w:t xml:space="preserve">2 </w:t>
      </w:r>
      <w:r>
        <w:t xml:space="preserve">Retourné </w:t>
      </w:r>
      <w:r>
        <w:t xml:space="preserve">CD5405ZS13 </w:t>
      </w:r>
      <w:r>
        <w:t xml:space="preserve">CD5405ZS13AS01 </w:t>
      </w:r>
      <w:r>
        <w:t xml:space="preserve">GBII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620967 </w:t>
      </w:r>
      <w:r>
        <w:t xml:space="preserve">Organisation Internationale pour les Migrations </w:t>
      </w:r>
      <w:r>
        <w:t xml:space="preserve">OIM </w:t>
      </w:r>
      <w:r>
        <w:t xml:space="preserve">556 </w:t>
      </w:r>
      <w:r>
        <w:t xml:space="preserve">556 </w:t>
      </w:r>
    </w:p>
    <w:p>
      <w:r>
        <w:t xml:space="preserve">618355 </w:t>
      </w:r>
      <w:r>
        <w:t xml:space="preserve">NULL </w:t>
      </w:r>
      <w:r>
        <w:t xml:space="preserve">2023-03-01 00:00:00 </w:t>
      </w:r>
      <w:r>
        <w:t xml:space="preserve">2023-10-10 00:00:00 </w:t>
      </w:r>
      <w:r>
        <w:t xml:space="preserve">2023-08-23 00:00:00 </w:t>
      </w:r>
      <w:r>
        <w:t xml:space="preserve">25 </w:t>
      </w:r>
      <w:r>
        <w:t xml:space="preserve">67 </w:t>
      </w:r>
      <w:r>
        <w:t xml:space="preserve">2 </w:t>
      </w:r>
      <w:r>
        <w:t xml:space="preserve">Retourné </w:t>
      </w:r>
      <w:r>
        <w:t xml:space="preserve">CD5405ZS13 </w:t>
      </w:r>
      <w:r>
        <w:t xml:space="preserve">CD5405ZS13AS01 </w:t>
      </w:r>
      <w:r>
        <w:t xml:space="preserve">GBII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CD54050305 </w:t>
      </w:r>
      <w:r>
        <w:t xml:space="preserve">Sombuso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620968 </w:t>
      </w:r>
      <w:r>
        <w:t xml:space="preserve">Organisation Internationale pour les Migrations </w:t>
      </w:r>
      <w:r>
        <w:t xml:space="preserve">OIM </w:t>
      </w:r>
      <w:r>
        <w:t xml:space="preserve">556 </w:t>
      </w:r>
      <w:r>
        <w:t xml:space="preserve">556 </w:t>
      </w:r>
    </w:p>
    <w:p>
      <w:r>
        <w:t xml:space="preserve">618356 </w:t>
      </w:r>
      <w:r>
        <w:t xml:space="preserve">NULL </w:t>
      </w:r>
      <w:r>
        <w:t xml:space="preserve">2023-03-01 00:00:00 </w:t>
      </w:r>
      <w:r>
        <w:t xml:space="preserve">2023-10-10 00:00:00 </w:t>
      </w:r>
      <w:r>
        <w:t xml:space="preserve">2023-08-12 00:00:00 </w:t>
      </w:r>
      <w:r>
        <w:t xml:space="preserve">25 </w:t>
      </w:r>
      <w:r>
        <w:t xml:space="preserve">109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620969 </w:t>
      </w:r>
      <w:r>
        <w:t xml:space="preserve">Organisation Internationale pour les Migrations </w:t>
      </w:r>
      <w:r>
        <w:t xml:space="preserve">OIM </w:t>
      </w:r>
      <w:r>
        <w:t xml:space="preserve">556 </w:t>
      </w:r>
      <w:r>
        <w:t xml:space="preserve">556 </w:t>
      </w:r>
    </w:p>
    <w:p>
      <w:r>
        <w:t xml:space="preserve">618357 </w:t>
      </w:r>
      <w:r>
        <w:t xml:space="preserve">NULL </w:t>
      </w:r>
      <w:r>
        <w:t xml:space="preserve">2023-06-01 00:00:00 </w:t>
      </w:r>
      <w:r>
        <w:t xml:space="preserve">2023-10-10 00:00:00 </w:t>
      </w:r>
      <w:r>
        <w:t xml:space="preserve">2023-08-12 00:00:00 </w:t>
      </w:r>
      <w:r>
        <w:t xml:space="preserve">10 </w:t>
      </w:r>
      <w:r>
        <w:t xml:space="preserve">43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620970 </w:t>
      </w:r>
      <w:r>
        <w:t xml:space="preserve">Organisation Internationale pour les Migrations </w:t>
      </w:r>
      <w:r>
        <w:t xml:space="preserve">OIM </w:t>
      </w:r>
      <w:r>
        <w:t xml:space="preserve">556 </w:t>
      </w:r>
      <w:r>
        <w:t xml:space="preserve">556 </w:t>
      </w:r>
    </w:p>
    <w:p>
      <w:r>
        <w:t xml:space="preserve">618358 </w:t>
      </w:r>
      <w:r>
        <w:t xml:space="preserve">NULL </w:t>
      </w:r>
      <w:r>
        <w:t xml:space="preserve">2023-08-25 00:00:00 </w:t>
      </w:r>
      <w:r>
        <w:t xml:space="preserve">2023-10-10 00:00:00 </w:t>
      </w:r>
      <w:r>
        <w:t xml:space="preserve">2023-08-12 00:00:00 </w:t>
      </w:r>
      <w:r>
        <w:t xml:space="preserve">11 </w:t>
      </w:r>
      <w:r>
        <w:t xml:space="preserve">48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CD54070813 </w:t>
      </w:r>
      <w:r>
        <w:t xml:space="preserve">Pamitu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620971 </w:t>
      </w:r>
      <w:r>
        <w:t xml:space="preserve">Organisation Internationale pour les Migrations </w:t>
      </w:r>
      <w:r>
        <w:t xml:space="preserve">OIM </w:t>
      </w:r>
      <w:r>
        <w:t xml:space="preserve">556 </w:t>
      </w:r>
      <w:r>
        <w:t xml:space="preserve">556 </w:t>
      </w:r>
    </w:p>
    <w:p>
      <w:r>
        <w:t xml:space="preserve">618359 </w:t>
      </w:r>
      <w:r>
        <w:t xml:space="preserve">NULL </w:t>
      </w:r>
      <w:r>
        <w:t xml:space="preserve">2022-06-01 00:00:00 </w:t>
      </w:r>
      <w:r>
        <w:t xml:space="preserve">2023-10-10 00:00:00 </w:t>
      </w:r>
      <w:r>
        <w:t xml:space="preserve">2023-08-13 00:00:00 </w:t>
      </w:r>
      <w:r>
        <w:t xml:space="preserve">18 </w:t>
      </w:r>
      <w:r>
        <w:t xml:space="preserve">44 </w:t>
      </w:r>
      <w:r>
        <w:t xml:space="preserve">2 </w:t>
      </w:r>
      <w:r>
        <w:t xml:space="preserve">Retourné </w:t>
      </w:r>
      <w:r>
        <w:t xml:space="preserve">CD5405ZS13 </w:t>
      </w:r>
      <w:r>
        <w:t xml:space="preserve">CD5405ZS13AS07 </w:t>
      </w:r>
      <w:r>
        <w:t xml:space="preserve">NYAMAMBA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620972 </w:t>
      </w:r>
      <w:r>
        <w:t xml:space="preserve">Organisation Internationale pour les Migrations </w:t>
      </w:r>
      <w:r>
        <w:t xml:space="preserve">OIM </w:t>
      </w:r>
      <w:r>
        <w:t xml:space="preserve">556 </w:t>
      </w:r>
      <w:r>
        <w:t xml:space="preserve">556 </w:t>
      </w:r>
    </w:p>
    <w:p>
      <w:r>
        <w:t xml:space="preserve">618360 </w:t>
      </w:r>
      <w:r>
        <w:t xml:space="preserve">NULL </w:t>
      </w:r>
      <w:r>
        <w:t xml:space="preserve">2022-09-01 00:00:00 </w:t>
      </w:r>
      <w:r>
        <w:t xml:space="preserve">2023-10-10 00:00:00 </w:t>
      </w:r>
      <w:r>
        <w:t xml:space="preserve">2023-08-13 00:00:00 </w:t>
      </w:r>
      <w:r>
        <w:t xml:space="preserve">12 </w:t>
      </w:r>
      <w:r>
        <w:t xml:space="preserve">29 </w:t>
      </w:r>
      <w:r>
        <w:t xml:space="preserve">2 </w:t>
      </w:r>
      <w:r>
        <w:t xml:space="preserve">Retourné </w:t>
      </w:r>
      <w:r>
        <w:t xml:space="preserve">CD5405ZS13 </w:t>
      </w:r>
      <w:r>
        <w:t xml:space="preserve">CD5405ZS13AS07 </w:t>
      </w:r>
      <w:r>
        <w:t xml:space="preserve">NYAMAMBA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620973 </w:t>
      </w:r>
      <w:r>
        <w:t xml:space="preserve">Organisation Internationale pour les Migrations </w:t>
      </w:r>
      <w:r>
        <w:t xml:space="preserve">OIM </w:t>
      </w:r>
      <w:r>
        <w:t xml:space="preserve">556 </w:t>
      </w:r>
      <w:r>
        <w:t xml:space="preserve">556 </w:t>
      </w:r>
    </w:p>
    <w:p>
      <w:r>
        <w:t xml:space="preserve">618361 </w:t>
      </w:r>
      <w:r>
        <w:t xml:space="preserve">NULL </w:t>
      </w:r>
      <w:r>
        <w:t xml:space="preserve">2022-12-01 00:00:00 </w:t>
      </w:r>
      <w:r>
        <w:t xml:space="preserve">2023-10-10 00:00:00 </w:t>
      </w:r>
      <w:r>
        <w:t xml:space="preserve">2023-08-13 00:00:00 </w:t>
      </w:r>
      <w:r>
        <w:t xml:space="preserve">10 </w:t>
      </w:r>
      <w:r>
        <w:t xml:space="preserve">24 </w:t>
      </w:r>
      <w:r>
        <w:t xml:space="preserve">2 </w:t>
      </w:r>
      <w:r>
        <w:t xml:space="preserve">Retourné </w:t>
      </w:r>
      <w:r>
        <w:t xml:space="preserve">CD5405ZS13 </w:t>
      </w:r>
      <w:r>
        <w:t xml:space="preserve">CD5405ZS13AS07 </w:t>
      </w:r>
      <w:r>
        <w:t xml:space="preserve">NYAMAMBA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620974 </w:t>
      </w:r>
      <w:r>
        <w:t xml:space="preserve">Organisation Internationale pour les Migrations </w:t>
      </w:r>
      <w:r>
        <w:t xml:space="preserve">OIM </w:t>
      </w:r>
      <w:r>
        <w:t xml:space="preserve">556 </w:t>
      </w:r>
      <w:r>
        <w:t xml:space="preserve">556 </w:t>
      </w:r>
    </w:p>
    <w:p>
      <w:r>
        <w:t xml:space="preserve">618362 </w:t>
      </w:r>
      <w:r>
        <w:t xml:space="preserve">NULL </w:t>
      </w:r>
      <w:r>
        <w:t xml:space="preserve">2023-03-01 00:00:00 </w:t>
      </w:r>
      <w:r>
        <w:t xml:space="preserve">2023-10-10 00:00:00 </w:t>
      </w:r>
      <w:r>
        <w:t xml:space="preserve">2023-08-13 00:00:00 </w:t>
      </w:r>
      <w:r>
        <w:t xml:space="preserve">23 </w:t>
      </w:r>
      <w:r>
        <w:t xml:space="preserve">55 </w:t>
      </w:r>
      <w:r>
        <w:t xml:space="preserve">2 </w:t>
      </w:r>
      <w:r>
        <w:t xml:space="preserve">Retourné </w:t>
      </w:r>
      <w:r>
        <w:t xml:space="preserve">CD5405ZS13 </w:t>
      </w:r>
      <w:r>
        <w:t xml:space="preserve">CD5405ZS13AS07 </w:t>
      </w:r>
      <w:r>
        <w:t xml:space="preserve">NYAMAMBA </w:t>
      </w:r>
      <w:r>
        <w:t xml:space="preserve">Tchomia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620975 </w:t>
      </w:r>
      <w:r>
        <w:t xml:space="preserve">Organisation Internationale pour les Migrations </w:t>
      </w:r>
      <w:r>
        <w:t xml:space="preserve">OIM </w:t>
      </w:r>
      <w:r>
        <w:t xml:space="preserve">556 </w:t>
      </w:r>
      <w:r>
        <w:t xml:space="preserve">556 </w:t>
      </w:r>
    </w:p>
    <w:p>
      <w:r>
        <w:t xml:space="preserve">618363 </w:t>
      </w:r>
      <w:r>
        <w:t xml:space="preserve">NULL </w:t>
      </w:r>
      <w:r>
        <w:t xml:space="preserve">2022-06-01 00:00:00 </w:t>
      </w:r>
      <w:r>
        <w:t xml:space="preserve">2023-10-10 00:00:00 </w:t>
      </w:r>
      <w:r>
        <w:t xml:space="preserve">2023-08-14 00:00:00 </w:t>
      </w:r>
      <w:r>
        <w:t xml:space="preserve">9 </w:t>
      </w:r>
      <w:r>
        <w:t xml:space="preserve">43 </w:t>
      </w:r>
      <w:r>
        <w:t xml:space="preserve">2 </w:t>
      </w:r>
      <w:r>
        <w:t xml:space="preserve">Retourné </w:t>
      </w:r>
      <w:r>
        <w:t xml:space="preserve">CD5405ZS03 </w:t>
      </w:r>
      <w:r>
        <w:t xml:space="preserve">CD5405ZS03AS12 </w:t>
      </w:r>
      <w:r>
        <w:t xml:space="preserve">TCHATSIKPA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620976 </w:t>
      </w:r>
      <w:r>
        <w:t xml:space="preserve">Organisation Internationale pour les Migrations </w:t>
      </w:r>
      <w:r>
        <w:t xml:space="preserve">OIM </w:t>
      </w:r>
      <w:r>
        <w:t xml:space="preserve">556 </w:t>
      </w:r>
      <w:r>
        <w:t xml:space="preserve">556 </w:t>
      </w:r>
    </w:p>
    <w:p>
      <w:r>
        <w:t xml:space="preserve">618364 </w:t>
      </w:r>
      <w:r>
        <w:t xml:space="preserve">NULL </w:t>
      </w:r>
      <w:r>
        <w:t xml:space="preserve">2022-09-01 00:00:00 </w:t>
      </w:r>
      <w:r>
        <w:t xml:space="preserve">2023-10-10 00:00:00 </w:t>
      </w:r>
      <w:r>
        <w:t xml:space="preserve">2023-08-14 00:00:00 </w:t>
      </w:r>
      <w:r>
        <w:t xml:space="preserve">3 </w:t>
      </w:r>
      <w:r>
        <w:t xml:space="preserve">15 </w:t>
      </w:r>
      <w:r>
        <w:t xml:space="preserve">2 </w:t>
      </w:r>
      <w:r>
        <w:t xml:space="preserve">Retourné </w:t>
      </w:r>
      <w:r>
        <w:t xml:space="preserve">CD5405ZS03 </w:t>
      </w:r>
      <w:r>
        <w:t xml:space="preserve">CD5405ZS03AS12 </w:t>
      </w:r>
      <w:r>
        <w:t xml:space="preserve">TCHATSIKPA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620977 </w:t>
      </w:r>
      <w:r>
        <w:t xml:space="preserve">Organisation Internationale pour les Migrations </w:t>
      </w:r>
      <w:r>
        <w:t xml:space="preserve">OIM </w:t>
      </w:r>
      <w:r>
        <w:t xml:space="preserve">556 </w:t>
      </w:r>
      <w:r>
        <w:t xml:space="preserve">556 </w:t>
      </w:r>
    </w:p>
    <w:p>
      <w:r>
        <w:t xml:space="preserve">618365 </w:t>
      </w:r>
      <w:r>
        <w:t xml:space="preserve">NULL </w:t>
      </w:r>
      <w:r>
        <w:t xml:space="preserve">2023-03-01 00:00:00 </w:t>
      </w:r>
      <w:r>
        <w:t xml:space="preserve">2023-10-10 00:00:00 </w:t>
      </w:r>
      <w:r>
        <w:t xml:space="preserve">2023-08-14 00:00:00 </w:t>
      </w:r>
      <w:r>
        <w:t xml:space="preserve">2 </w:t>
      </w:r>
      <w:r>
        <w:t xml:space="preserve">10 </w:t>
      </w:r>
      <w:r>
        <w:t xml:space="preserve">2 </w:t>
      </w:r>
      <w:r>
        <w:t xml:space="preserve">Retourné </w:t>
      </w:r>
      <w:r>
        <w:t xml:space="preserve">CD5405ZS03 </w:t>
      </w:r>
      <w:r>
        <w:t xml:space="preserve">CD5405ZS03AS12 </w:t>
      </w:r>
      <w:r>
        <w:t xml:space="preserve">TCHATSIKPA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620978 </w:t>
      </w:r>
      <w:r>
        <w:t xml:space="preserve">Organisation Internationale pour les Migrations </w:t>
      </w:r>
      <w:r>
        <w:t xml:space="preserve">OIM </w:t>
      </w:r>
      <w:r>
        <w:t xml:space="preserve">556 </w:t>
      </w:r>
      <w:r>
        <w:t xml:space="preserve">556 </w:t>
      </w:r>
    </w:p>
    <w:p>
      <w:r>
        <w:t xml:space="preserve">618366 </w:t>
      </w:r>
      <w:r>
        <w:t xml:space="preserve">NULL </w:t>
      </w:r>
      <w:r>
        <w:t xml:space="preserve">2023-06-01 00:00:00 </w:t>
      </w:r>
      <w:r>
        <w:t xml:space="preserve">2023-10-10 00:00:00 </w:t>
      </w:r>
      <w:r>
        <w:t xml:space="preserve">2023-08-14 00:00:00 </w:t>
      </w:r>
      <w:r>
        <w:t xml:space="preserve">12 </w:t>
      </w:r>
      <w:r>
        <w:t xml:space="preserve">58 </w:t>
      </w:r>
      <w:r>
        <w:t xml:space="preserve">2 </w:t>
      </w:r>
      <w:r>
        <w:t xml:space="preserve">Retourné </w:t>
      </w:r>
      <w:r>
        <w:t xml:space="preserve">CD5405ZS03 </w:t>
      </w:r>
      <w:r>
        <w:t xml:space="preserve">CD5405ZS03AS12 </w:t>
      </w:r>
      <w:r>
        <w:t xml:space="preserve">TCHATSIKPA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CD54050301 </w:t>
      </w:r>
      <w:r>
        <w:t xml:space="preserve">Dirokpa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620979 </w:t>
      </w:r>
      <w:r>
        <w:t xml:space="preserve">Organisation Internationale pour les Migrations </w:t>
      </w:r>
      <w:r>
        <w:t xml:space="preserve">OIM </w:t>
      </w:r>
      <w:r>
        <w:t xml:space="preserve">556 </w:t>
      </w:r>
      <w:r>
        <w:t xml:space="preserve">556 </w:t>
      </w:r>
    </w:p>
    <w:p>
      <w:r>
        <w:t xml:space="preserve">618367 </w:t>
      </w:r>
      <w:r>
        <w:t xml:space="preserve">NULL </w:t>
      </w:r>
      <w:r>
        <w:t xml:space="preserve">2023-06-01 00:00:00 </w:t>
      </w:r>
      <w:r>
        <w:t xml:space="preserve">2023-10-10 00:00:00 </w:t>
      </w:r>
      <w:r>
        <w:t xml:space="preserve">2023-08-19 00:00:00 </w:t>
      </w:r>
      <w:r>
        <w:t xml:space="preserve">14 </w:t>
      </w:r>
      <w:r>
        <w:t xml:space="preserve">66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620980 </w:t>
      </w:r>
      <w:r>
        <w:t xml:space="preserve">Organisation Internationale pour les Migrations </w:t>
      </w:r>
      <w:r>
        <w:t xml:space="preserve">OIM </w:t>
      </w:r>
      <w:r>
        <w:t xml:space="preserve">556 </w:t>
      </w:r>
      <w:r>
        <w:t xml:space="preserve">556 </w:t>
      </w:r>
    </w:p>
    <w:p>
      <w:r>
        <w:t xml:space="preserve">618368 </w:t>
      </w:r>
      <w:r>
        <w:t xml:space="preserve">NULL </w:t>
      </w:r>
      <w:r>
        <w:t xml:space="preserve">2023-08-25 00:00:00 </w:t>
      </w:r>
      <w:r>
        <w:t xml:space="preserve">2023-10-10 00:00:00 </w:t>
      </w:r>
      <w:r>
        <w:t xml:space="preserve">2023-08-19 00:00:00 </w:t>
      </w:r>
      <w:r>
        <w:t xml:space="preserve">28 </w:t>
      </w:r>
      <w:r>
        <w:t xml:space="preserve">133 </w:t>
      </w:r>
      <w:r>
        <w:t xml:space="preserve">2 </w:t>
      </w:r>
      <w:r>
        <w:t xml:space="preserve">Retourné </w:t>
      </w:r>
      <w:r>
        <w:t xml:space="preserve">CD5405ZS08 </w:t>
      </w:r>
      <w:r>
        <w:t xml:space="preserve">CD5405ZS08AS13 </w:t>
      </w:r>
      <w:r>
        <w:t xml:space="preserve">VILO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CD54051203 </w:t>
      </w:r>
      <w:r>
        <w:t xml:space="preserve">Penyi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620981 </w:t>
      </w:r>
      <w:r>
        <w:t xml:space="preserve">Organisation Internationale pour les Migrations </w:t>
      </w:r>
      <w:r>
        <w:t xml:space="preserve">OIM </w:t>
      </w:r>
      <w:r>
        <w:t xml:space="preserve">556 </w:t>
      </w:r>
      <w:r>
        <w:t xml:space="preserve">556 </w:t>
      </w:r>
    </w:p>
    <w:p>
      <w:r>
        <w:t xml:space="preserve">618369 </w:t>
      </w:r>
      <w:r>
        <w:t xml:space="preserve">NULL </w:t>
      </w:r>
      <w:r>
        <w:t xml:space="preserve">2022-09-01 00:00:00 </w:t>
      </w:r>
      <w:r>
        <w:t xml:space="preserve">2023-10-10 00:00:00 </w:t>
      </w:r>
      <w:r>
        <w:t xml:space="preserve">2023-08-19 00:00:00 </w:t>
      </w:r>
      <w:r>
        <w:t xml:space="preserve">3 </w:t>
      </w:r>
      <w:r>
        <w:t xml:space="preserve">12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620982 </w:t>
      </w:r>
      <w:r>
        <w:t xml:space="preserve">Organisation Internationale pour les Migrations </w:t>
      </w:r>
      <w:r>
        <w:t xml:space="preserve">OIM </w:t>
      </w:r>
      <w:r>
        <w:t xml:space="preserve">556 </w:t>
      </w:r>
      <w:r>
        <w:t xml:space="preserve">556 </w:t>
      </w:r>
    </w:p>
    <w:p>
      <w:r>
        <w:t xml:space="preserve">618370 </w:t>
      </w:r>
      <w:r>
        <w:t xml:space="preserve">NULL </w:t>
      </w:r>
      <w:r>
        <w:t xml:space="preserve">2023-06-01 00:00:00 </w:t>
      </w:r>
      <w:r>
        <w:t xml:space="preserve">2023-10-10 00:00:00 </w:t>
      </w:r>
      <w:r>
        <w:t xml:space="preserve">2023-08-19 00:00:00 </w:t>
      </w:r>
      <w:r>
        <w:t xml:space="preserve">12 </w:t>
      </w:r>
      <w:r>
        <w:t xml:space="preserve">77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620983 </w:t>
      </w:r>
      <w:r>
        <w:t xml:space="preserve">Organisation Internationale pour les Migrations </w:t>
      </w:r>
      <w:r>
        <w:t xml:space="preserve">OIM </w:t>
      </w:r>
      <w:r>
        <w:t xml:space="preserve">556 </w:t>
      </w:r>
      <w:r>
        <w:t xml:space="preserve">556 </w:t>
      </w:r>
    </w:p>
    <w:p>
      <w:r>
        <w:t xml:space="preserve">618371 </w:t>
      </w:r>
      <w:r>
        <w:t xml:space="preserve">NULL </w:t>
      </w:r>
      <w:r>
        <w:t xml:space="preserve">2023-08-25 00:00:00 </w:t>
      </w:r>
      <w:r>
        <w:t xml:space="preserve">2023-10-10 00:00:00 </w:t>
      </w:r>
      <w:r>
        <w:t xml:space="preserve">2023-08-19 00:00:00 </w:t>
      </w:r>
      <w:r>
        <w:t xml:space="preserve">17 </w:t>
      </w:r>
      <w:r>
        <w:t xml:space="preserve">109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620984 </w:t>
      </w:r>
      <w:r>
        <w:t xml:space="preserve">Organisation Internationale pour les Migrations </w:t>
      </w:r>
      <w:r>
        <w:t xml:space="preserve">OIM </w:t>
      </w:r>
      <w:r>
        <w:t xml:space="preserve">556 </w:t>
      </w:r>
      <w:r>
        <w:t xml:space="preserve">556 </w:t>
      </w:r>
    </w:p>
    <w:p>
      <w:r>
        <w:t xml:space="preserve">618372 </w:t>
      </w:r>
      <w:r>
        <w:t xml:space="preserve">NULL </w:t>
      </w:r>
      <w:r>
        <w:t xml:space="preserve">2023-03-01 00:00:00 </w:t>
      </w:r>
      <w:r>
        <w:t xml:space="preserve">2023-10-10 00:00:00 </w:t>
      </w:r>
      <w:r>
        <w:t xml:space="preserve">2023-08-16 00:00:00 </w:t>
      </w:r>
      <w:r>
        <w:t xml:space="preserve">36 </w:t>
      </w:r>
      <w:r>
        <w:t xml:space="preserve">198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620985 </w:t>
      </w:r>
      <w:r>
        <w:t xml:space="preserve">Organisation Internationale pour les Migrations </w:t>
      </w:r>
      <w:r>
        <w:t xml:space="preserve">OIM </w:t>
      </w:r>
      <w:r>
        <w:t xml:space="preserve">556 </w:t>
      </w:r>
      <w:r>
        <w:t xml:space="preserve">556 </w:t>
      </w:r>
    </w:p>
    <w:p>
      <w:r>
        <w:t xml:space="preserve">618373 </w:t>
      </w:r>
      <w:r>
        <w:t xml:space="preserve">NULL </w:t>
      </w:r>
      <w:r>
        <w:t xml:space="preserve">2022-06-01 00:00:00 </w:t>
      </w:r>
      <w:r>
        <w:t xml:space="preserve">2023-10-10 00:00:00 </w:t>
      </w:r>
      <w:r>
        <w:t xml:space="preserve">2023-08-12 00:00:00 </w:t>
      </w:r>
      <w:r>
        <w:t xml:space="preserve">1 </w:t>
      </w:r>
      <w:r>
        <w:t xml:space="preserve">7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620986 </w:t>
      </w:r>
      <w:r>
        <w:t xml:space="preserve">Organisation Internationale pour les Migrations </w:t>
      </w:r>
      <w:r>
        <w:t xml:space="preserve">OIM </w:t>
      </w:r>
      <w:r>
        <w:t xml:space="preserve">556 </w:t>
      </w:r>
      <w:r>
        <w:t xml:space="preserve">556 </w:t>
      </w:r>
    </w:p>
    <w:p>
      <w:r>
        <w:t xml:space="preserve">618374 </w:t>
      </w:r>
      <w:r>
        <w:t xml:space="preserve">NULL </w:t>
      </w:r>
      <w:r>
        <w:t xml:space="preserve">2022-09-01 00:00:00 </w:t>
      </w:r>
      <w:r>
        <w:t xml:space="preserve">2023-10-10 00:00:00 </w:t>
      </w:r>
      <w:r>
        <w:t xml:space="preserve">2023-08-12 00:00:00 </w:t>
      </w:r>
      <w:r>
        <w:t xml:space="preserve">11 </w:t>
      </w:r>
      <w:r>
        <w:t xml:space="preserve">79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620987 </w:t>
      </w:r>
      <w:r>
        <w:t xml:space="preserve">Organisation Internationale pour les Migrations </w:t>
      </w:r>
      <w:r>
        <w:t xml:space="preserve">OIM </w:t>
      </w:r>
      <w:r>
        <w:t xml:space="preserve">556 </w:t>
      </w:r>
      <w:r>
        <w:t xml:space="preserve">556 </w:t>
      </w:r>
    </w:p>
    <w:p>
      <w:r>
        <w:t xml:space="preserve">618375 </w:t>
      </w:r>
      <w:r>
        <w:t xml:space="preserve">NULL </w:t>
      </w:r>
      <w:r>
        <w:t xml:space="preserve">2022-12-01 00:00:00 </w:t>
      </w:r>
      <w:r>
        <w:t xml:space="preserve">2023-10-10 00:00:00 </w:t>
      </w:r>
      <w:r>
        <w:t xml:space="preserve">2023-08-12 00:00:00 </w:t>
      </w:r>
      <w:r>
        <w:t xml:space="preserve">8 </w:t>
      </w:r>
      <w:r>
        <w:t xml:space="preserve">57 </w:t>
      </w:r>
      <w:r>
        <w:t xml:space="preserve">2 </w:t>
      </w:r>
      <w:r>
        <w:t xml:space="preserve">Retourné </w:t>
      </w:r>
      <w:r>
        <w:t xml:space="preserve">CD5402ZS05 </w:t>
      </w:r>
      <w:r>
        <w:t xml:space="preserve">CD5402ZS05AS04 </w:t>
      </w:r>
      <w:r>
        <w:t xml:space="preserve">IRUMU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CD540211 </w:t>
      </w:r>
      <w:r>
        <w:t xml:space="preserve">Mobala </w:t>
      </w:r>
      <w:r>
        <w:t xml:space="preserve">CD54021102 </w:t>
      </w:r>
      <w:r>
        <w:t xml:space="preserve">Marabo/musezo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CD5402ZS05 </w:t>
      </w:r>
      <w:r>
        <w:t xml:space="preserve">Nyakunde </w:t>
      </w:r>
      <w:r>
        <w:t xml:space="preserve">NULL </w:t>
      </w:r>
      <w:r>
        <w:t xml:space="preserve">NULL </w:t>
      </w:r>
      <w:r>
        <w:t xml:space="preserve">Evaluation DTM-Juillet 2023 </w:t>
      </w:r>
      <w:r>
        <w:t xml:space="preserve">NULL </w:t>
      </w:r>
      <w:r>
        <w:t xml:space="preserve">620988 </w:t>
      </w:r>
      <w:r>
        <w:t xml:space="preserve">Organisation Internationale pour les Migrations </w:t>
      </w:r>
      <w:r>
        <w:t xml:space="preserve">OIM </w:t>
      </w:r>
      <w:r>
        <w:t xml:space="preserve">556 </w:t>
      </w:r>
      <w:r>
        <w:t xml:space="preserve">556 </w:t>
      </w:r>
    </w:p>
    <w:p>
      <w:r>
        <w:t xml:space="preserve">618376 </w:t>
      </w:r>
      <w:r>
        <w:t xml:space="preserve">NULL </w:t>
      </w:r>
      <w:r>
        <w:t xml:space="preserve">2022-06-01 00:00:00 </w:t>
      </w:r>
      <w:r>
        <w:t xml:space="preserve">2023-10-10 00:00:00 </w:t>
      </w:r>
      <w:r>
        <w:t xml:space="preserve">2023-08-08 00:00:00 </w:t>
      </w:r>
      <w:r>
        <w:t xml:space="preserve">25 </w:t>
      </w:r>
      <w:r>
        <w:t xml:space="preserve">196 </w:t>
      </w:r>
      <w:r>
        <w:t xml:space="preserve">2 </w:t>
      </w:r>
      <w:r>
        <w:t xml:space="preserve">Retourné </w:t>
      </w:r>
      <w:r>
        <w:t xml:space="preserve">CD5409ZS04 </w:t>
      </w:r>
      <w:r>
        <w:t xml:space="preserve">CD5409ZS04AS02 </w:t>
      </w:r>
      <w:r>
        <w:t xml:space="preserve">ALIVU VUMBA </w:t>
      </w:r>
      <w:r>
        <w:t xml:space="preserve">Aru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CD540906 </w:t>
      </w:r>
      <w:r>
        <w:t xml:space="preserve">Lu </w:t>
      </w:r>
      <w:r>
        <w:t xml:space="preserve">CD54090604 </w:t>
      </w:r>
      <w:r>
        <w:t xml:space="preserve">Alivu-nyoro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CD54070206 </w:t>
      </w:r>
      <w:r>
        <w:t xml:space="preserve">Aniola-mont-zeu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620989 </w:t>
      </w:r>
      <w:r>
        <w:t xml:space="preserve">Organisation Internationale pour les Migrations </w:t>
      </w:r>
      <w:r>
        <w:t xml:space="preserve">OIM </w:t>
      </w:r>
      <w:r>
        <w:t xml:space="preserve">556 </w:t>
      </w:r>
      <w:r>
        <w:t xml:space="preserve">556 </w:t>
      </w:r>
    </w:p>
    <w:p>
      <w:r>
        <w:t xml:space="preserve">618377 </w:t>
      </w:r>
      <w:r>
        <w:t xml:space="preserve">NULL </w:t>
      </w:r>
      <w:r>
        <w:t xml:space="preserve">2022-12-01 00:00:00 </w:t>
      </w:r>
      <w:r>
        <w:t xml:space="preserve">2023-10-10 00:00:00 </w:t>
      </w:r>
      <w:r>
        <w:t xml:space="preserve">2023-08-14 00:00:00 </w:t>
      </w:r>
      <w:r>
        <w:t xml:space="preserve">23 </w:t>
      </w:r>
      <w:r>
        <w:t xml:space="preserve">92 </w:t>
      </w:r>
      <w:r>
        <w:t xml:space="preserve">2 </w:t>
      </w:r>
      <w:r>
        <w:t xml:space="preserve">Retourné </w:t>
      </w:r>
      <w:r>
        <w:t xml:space="preserve">CD5402ZS04 </w:t>
      </w:r>
      <w:r>
        <w:t xml:space="preserve">CD5402ZS04AS04 </w:t>
      </w:r>
      <w:r>
        <w:t xml:space="preserve">BWANASURA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620990 </w:t>
      </w:r>
      <w:r>
        <w:t xml:space="preserve">Organisation Internationale pour les Migrations </w:t>
      </w:r>
      <w:r>
        <w:t xml:space="preserve">OIM </w:t>
      </w:r>
      <w:r>
        <w:t xml:space="preserve">556 </w:t>
      </w:r>
      <w:r>
        <w:t xml:space="preserve">556 </w:t>
      </w:r>
    </w:p>
    <w:p>
      <w:r>
        <w:t xml:space="preserve">618378 </w:t>
      </w:r>
      <w:r>
        <w:t xml:space="preserve">NULL </w:t>
      </w:r>
      <w:r>
        <w:t xml:space="preserve">2023-03-01 00:00:00 </w:t>
      </w:r>
      <w:r>
        <w:t xml:space="preserve">2023-10-10 00:00:00 </w:t>
      </w:r>
      <w:r>
        <w:t xml:space="preserve">2023-08-14 00:00:00 </w:t>
      </w:r>
      <w:r>
        <w:t xml:space="preserve">23 </w:t>
      </w:r>
      <w:r>
        <w:t xml:space="preserve">91 </w:t>
      </w:r>
      <w:r>
        <w:t xml:space="preserve">2 </w:t>
      </w:r>
      <w:r>
        <w:t xml:space="preserve">Retourné </w:t>
      </w:r>
      <w:r>
        <w:t xml:space="preserve">CD5402ZS04 </w:t>
      </w:r>
      <w:r>
        <w:t xml:space="preserve">CD5402ZS04AS04 </w:t>
      </w:r>
      <w:r>
        <w:t xml:space="preserve">BWANASURA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620991 </w:t>
      </w:r>
      <w:r>
        <w:t xml:space="preserve">Organisation Internationale pour les Migrations </w:t>
      </w:r>
      <w:r>
        <w:t xml:space="preserve">OIM </w:t>
      </w:r>
      <w:r>
        <w:t xml:space="preserve">556 </w:t>
      </w:r>
      <w:r>
        <w:t xml:space="preserve">556 </w:t>
      </w:r>
    </w:p>
    <w:p>
      <w:r>
        <w:t xml:space="preserve">618379 </w:t>
      </w:r>
      <w:r>
        <w:t xml:space="preserve">NULL </w:t>
      </w:r>
      <w:r>
        <w:t xml:space="preserve">2023-06-01 00:00:00 </w:t>
      </w:r>
      <w:r>
        <w:t xml:space="preserve">2023-10-10 00:00:00 </w:t>
      </w:r>
      <w:r>
        <w:t xml:space="preserve">2023-08-14 00:00:00 </w:t>
      </w:r>
      <w:r>
        <w:t xml:space="preserve">3 </w:t>
      </w:r>
      <w:r>
        <w:t xml:space="preserve">12 </w:t>
      </w:r>
      <w:r>
        <w:t xml:space="preserve">2 </w:t>
      </w:r>
      <w:r>
        <w:t xml:space="preserve">Retourné </w:t>
      </w:r>
      <w:r>
        <w:t xml:space="preserve">CD5402ZS04 </w:t>
      </w:r>
      <w:r>
        <w:t xml:space="preserve">CD5402ZS04AS04 </w:t>
      </w:r>
      <w:r>
        <w:t xml:space="preserve">BWANASURA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620992 </w:t>
      </w:r>
      <w:r>
        <w:t xml:space="preserve">Organisation Internationale pour les Migrations </w:t>
      </w:r>
      <w:r>
        <w:t xml:space="preserve">OIM </w:t>
      </w:r>
      <w:r>
        <w:t xml:space="preserve">556 </w:t>
      </w:r>
      <w:r>
        <w:t xml:space="preserve">556 </w:t>
      </w:r>
    </w:p>
    <w:p>
      <w:r>
        <w:t xml:space="preserve">618380 </w:t>
      </w:r>
      <w:r>
        <w:t xml:space="preserve">NULL </w:t>
      </w:r>
      <w:r>
        <w:t xml:space="preserve">2023-08-25 00:00:00 </w:t>
      </w:r>
      <w:r>
        <w:t xml:space="preserve">2023-10-10 00:00:00 </w:t>
      </w:r>
      <w:r>
        <w:t xml:space="preserve">2023-08-08 00:00:00 </w:t>
      </w:r>
      <w:r>
        <w:t xml:space="preserve">31 </w:t>
      </w:r>
      <w:r>
        <w:t xml:space="preserve">195 </w:t>
      </w:r>
      <w:r>
        <w:t xml:space="preserve">2 </w:t>
      </w:r>
      <w:r>
        <w:t xml:space="preserve">Retourné </w:t>
      </w:r>
      <w:r>
        <w:t xml:space="preserve">CD5405ZS06 </w:t>
      </w:r>
      <w:r>
        <w:t xml:space="preserve">CD5405ZS06AS07 </w:t>
      </w:r>
      <w:r>
        <w:t xml:space="preserve">KILO MISSION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CD54051001 </w:t>
      </w:r>
      <w:r>
        <w:t xml:space="preserve">Kana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620993 </w:t>
      </w:r>
      <w:r>
        <w:t xml:space="preserve">Organisation Internationale pour les Migrations </w:t>
      </w:r>
      <w:r>
        <w:t xml:space="preserve">OIM </w:t>
      </w:r>
      <w:r>
        <w:t xml:space="preserve">556 </w:t>
      </w:r>
      <w:r>
        <w:t xml:space="preserve">556 </w:t>
      </w:r>
    </w:p>
    <w:p>
      <w:r>
        <w:t xml:space="preserve">618381 </w:t>
      </w:r>
      <w:r>
        <w:t xml:space="preserve">NULL </w:t>
      </w:r>
      <w:r>
        <w:t xml:space="preserve">2022-06-01 00:00:00 </w:t>
      </w:r>
      <w:r>
        <w:t xml:space="preserve">2023-10-10 00:00:00 </w:t>
      </w:r>
      <w:r>
        <w:t xml:space="preserve">2023-08-15 00:00:00 </w:t>
      </w:r>
      <w:r>
        <w:t xml:space="preserve">13 </w:t>
      </w:r>
      <w:r>
        <w:t xml:space="preserve">77 </w:t>
      </w:r>
      <w:r>
        <w:t xml:space="preserve">2 </w:t>
      </w:r>
      <w:r>
        <w:t xml:space="preserve">Retourné </w:t>
      </w:r>
      <w:r>
        <w:t xml:space="preserve">CD5405ZS10 </w:t>
      </w:r>
      <w:r>
        <w:t xml:space="preserve">CD5405ZS10AS01 </w:t>
      </w:r>
      <w:r>
        <w:t xml:space="preserve">ABELCOZO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CD54051008 </w:t>
      </w:r>
      <w:r>
        <w:t xml:space="preserve">Bedza-magosa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620994 </w:t>
      </w:r>
      <w:r>
        <w:t xml:space="preserve">Organisation Internationale pour les Migrations </w:t>
      </w:r>
      <w:r>
        <w:t xml:space="preserve">OIM </w:t>
      </w:r>
      <w:r>
        <w:t xml:space="preserve">556 </w:t>
      </w:r>
      <w:r>
        <w:t xml:space="preserve">556 </w:t>
      </w:r>
    </w:p>
    <w:p>
      <w:r>
        <w:t xml:space="preserve">618382 </w:t>
      </w:r>
      <w:r>
        <w:t xml:space="preserve">NULL </w:t>
      </w:r>
      <w:r>
        <w:t xml:space="preserve">2022-12-01 00:00:00 </w:t>
      </w:r>
      <w:r>
        <w:t xml:space="preserve">2023-10-10 00:00:00 </w:t>
      </w:r>
      <w:r>
        <w:t xml:space="preserve">2023-08-15 00:00:00 </w:t>
      </w:r>
      <w:r>
        <w:t xml:space="preserve">20 </w:t>
      </w:r>
      <w:r>
        <w:t xml:space="preserve">118 </w:t>
      </w:r>
      <w:r>
        <w:t xml:space="preserve">2 </w:t>
      </w:r>
      <w:r>
        <w:t xml:space="preserve">Retourné </w:t>
      </w:r>
      <w:r>
        <w:t xml:space="preserve">CD5405ZS10 </w:t>
      </w:r>
      <w:r>
        <w:t xml:space="preserve">CD5405ZS10AS01 </w:t>
      </w:r>
      <w:r>
        <w:t xml:space="preserve">ABELCOZO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CD54051008 </w:t>
      </w:r>
      <w:r>
        <w:t xml:space="preserve">Bedza-magosa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620995 </w:t>
      </w:r>
      <w:r>
        <w:t xml:space="preserve">Organisation Internationale pour les Migrations </w:t>
      </w:r>
      <w:r>
        <w:t xml:space="preserve">OIM </w:t>
      </w:r>
      <w:r>
        <w:t xml:space="preserve">556 </w:t>
      </w:r>
      <w:r>
        <w:t xml:space="preserve">556 </w:t>
      </w:r>
    </w:p>
    <w:p>
      <w:r>
        <w:t xml:space="preserve">618383 </w:t>
      </w:r>
      <w:r>
        <w:t xml:space="preserve">NULL </w:t>
      </w:r>
      <w:r>
        <w:t xml:space="preserve">2022-06-01 00:00:00 </w:t>
      </w:r>
      <w:r>
        <w:t xml:space="preserve">2023-10-10 00:00:00 </w:t>
      </w:r>
      <w:r>
        <w:t xml:space="preserve">2023-08-25 00:00:00 </w:t>
      </w:r>
      <w:r>
        <w:t xml:space="preserve">35 </w:t>
      </w:r>
      <w:r>
        <w:t xml:space="preserve">128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620996 </w:t>
      </w:r>
      <w:r>
        <w:t xml:space="preserve">Organisation Internationale pour les Migrations </w:t>
      </w:r>
      <w:r>
        <w:t xml:space="preserve">OIM </w:t>
      </w:r>
      <w:r>
        <w:t xml:space="preserve">556 </w:t>
      </w:r>
      <w:r>
        <w:t xml:space="preserve">556 </w:t>
      </w:r>
    </w:p>
    <w:p>
      <w:r>
        <w:t xml:space="preserve">618384 </w:t>
      </w:r>
      <w:r>
        <w:t xml:space="preserve">NULL </w:t>
      </w:r>
      <w:r>
        <w:t xml:space="preserve">2023-03-01 00:00:00 </w:t>
      </w:r>
      <w:r>
        <w:t xml:space="preserve">2023-10-10 00:00:00 </w:t>
      </w:r>
      <w:r>
        <w:t xml:space="preserve">2023-08-25 00:00:00 </w:t>
      </w:r>
      <w:r>
        <w:t xml:space="preserve">7 </w:t>
      </w:r>
      <w:r>
        <w:t xml:space="preserve">65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620997 </w:t>
      </w:r>
      <w:r>
        <w:t xml:space="preserve">Organisation Internationale pour les Migrations </w:t>
      </w:r>
      <w:r>
        <w:t xml:space="preserve">OIM </w:t>
      </w:r>
      <w:r>
        <w:t xml:space="preserve">556 </w:t>
      </w:r>
      <w:r>
        <w:t xml:space="preserve">556 </w:t>
      </w:r>
    </w:p>
    <w:p>
      <w:r>
        <w:t xml:space="preserve">618385 </w:t>
      </w:r>
      <w:r>
        <w:t xml:space="preserve">NULL </w:t>
      </w:r>
      <w:r>
        <w:t xml:space="preserve">2023-03-01 00:00:00 </w:t>
      </w:r>
      <w:r>
        <w:t xml:space="preserve">2023-10-10 00:00:00 </w:t>
      </w:r>
      <w:r>
        <w:t xml:space="preserve">2023-08-16 00:00:00 </w:t>
      </w:r>
      <w:r>
        <w:t xml:space="preserve">19 </w:t>
      </w:r>
      <w:r>
        <w:t xml:space="preserve">86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620998 </w:t>
      </w:r>
      <w:r>
        <w:t xml:space="preserve">Organisation Internationale pour les Migrations </w:t>
      </w:r>
      <w:r>
        <w:t xml:space="preserve">OIM </w:t>
      </w:r>
      <w:r>
        <w:t xml:space="preserve">556 </w:t>
      </w:r>
      <w:r>
        <w:t xml:space="preserve">556 </w:t>
      </w:r>
    </w:p>
    <w:p>
      <w:r>
        <w:t xml:space="preserve">618386 </w:t>
      </w:r>
      <w:r>
        <w:t xml:space="preserve">NULL </w:t>
      </w:r>
      <w:r>
        <w:t xml:space="preserve">2023-06-01 00:00:00 </w:t>
      </w:r>
      <w:r>
        <w:t xml:space="preserve">2023-10-10 00:00:00 </w:t>
      </w:r>
      <w:r>
        <w:t xml:space="preserve">2023-08-16 00:00:00 </w:t>
      </w:r>
      <w:r>
        <w:t xml:space="preserve">23 </w:t>
      </w:r>
      <w:r>
        <w:t xml:space="preserve">105 </w:t>
      </w:r>
      <w:r>
        <w:t xml:space="preserve">2 </w:t>
      </w:r>
      <w:r>
        <w:t xml:space="preserve">Retourné </w:t>
      </w:r>
      <w:r>
        <w:t xml:space="preserve">CD5405ZS12 </w:t>
      </w:r>
      <w:r>
        <w:t xml:space="preserve">CD5405ZS12AS20 </w:t>
      </w:r>
      <w:r>
        <w:t xml:space="preserve">UKETHA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CD54050504 </w:t>
      </w:r>
      <w:r>
        <w:t xml:space="preserve">Uketha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620999 </w:t>
      </w:r>
      <w:r>
        <w:t xml:space="preserve">Organisation Internationale pour les Migrations </w:t>
      </w:r>
      <w:r>
        <w:t xml:space="preserve">OIM </w:t>
      </w:r>
      <w:r>
        <w:t xml:space="preserve">556 </w:t>
      </w:r>
      <w:r>
        <w:t xml:space="preserve">556 </w:t>
      </w:r>
    </w:p>
    <w:p>
      <w:r>
        <w:t xml:space="preserve">618387 </w:t>
      </w:r>
      <w:r>
        <w:t xml:space="preserve">NULL </w:t>
      </w:r>
      <w:r>
        <w:t xml:space="preserve">2023-06-01 00:00:00 </w:t>
      </w:r>
      <w:r>
        <w:t xml:space="preserve">2023-10-10 00:00:00 </w:t>
      </w:r>
      <w:r>
        <w:t xml:space="preserve">2023-08-09 00:00:00 </w:t>
      </w:r>
      <w:r>
        <w:t xml:space="preserve">38 </w:t>
      </w:r>
      <w:r>
        <w:t xml:space="preserve">190 </w:t>
      </w:r>
      <w:r>
        <w:t xml:space="preserve">2 </w:t>
      </w:r>
      <w:r>
        <w:t xml:space="preserve">Retourné </w:t>
      </w:r>
      <w:r>
        <w:t xml:space="preserve">CD5405ZS11 </w:t>
      </w:r>
      <w:r>
        <w:t xml:space="preserve">CD5405ZS11AS03 </w:t>
      </w:r>
      <w:r>
        <w:t xml:space="preserve">KAMBE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CD54050304 </w:t>
      </w:r>
      <w:r>
        <w:t xml:space="preserve">Malabo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621000 </w:t>
      </w:r>
      <w:r>
        <w:t xml:space="preserve">Organisation Internationale pour les Migrations </w:t>
      </w:r>
      <w:r>
        <w:t xml:space="preserve">OIM </w:t>
      </w:r>
      <w:r>
        <w:t xml:space="preserve">556 </w:t>
      </w:r>
      <w:r>
        <w:t xml:space="preserve">556 </w:t>
      </w:r>
    </w:p>
    <w:p>
      <w:r>
        <w:t xml:space="preserve">618388 </w:t>
      </w:r>
      <w:r>
        <w:t xml:space="preserve">NULL </w:t>
      </w:r>
      <w:r>
        <w:t xml:space="preserve">2023-08-25 00:00:00 </w:t>
      </w:r>
      <w:r>
        <w:t xml:space="preserve">2023-10-10 00:00:00 </w:t>
      </w:r>
      <w:r>
        <w:t xml:space="preserve">2023-08-13 00:00:00 </w:t>
      </w:r>
      <w:r>
        <w:t xml:space="preserve">40 </w:t>
      </w:r>
      <w:r>
        <w:t xml:space="preserve">190 </w:t>
      </w:r>
      <w:r>
        <w:t xml:space="preserve">2 </w:t>
      </w:r>
      <w:r>
        <w:t xml:space="preserve">Retourné </w:t>
      </w:r>
      <w:r>
        <w:t xml:space="preserve">CD5407ZS07 </w:t>
      </w:r>
      <w:r>
        <w:t xml:space="preserve">CD5407ZS07AS15 </w:t>
      </w:r>
      <w:r>
        <w:t xml:space="preserve">LUGA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621001 </w:t>
      </w:r>
      <w:r>
        <w:t xml:space="preserve">Organisation Internationale pour les Migrations </w:t>
      </w:r>
      <w:r>
        <w:t xml:space="preserve">OIM </w:t>
      </w:r>
      <w:r>
        <w:t xml:space="preserve">556 </w:t>
      </w:r>
      <w:r>
        <w:t xml:space="preserve">556 </w:t>
      </w:r>
    </w:p>
    <w:p>
      <w:r>
        <w:t xml:space="preserve">618389 </w:t>
      </w:r>
      <w:r>
        <w:t xml:space="preserve">NULL </w:t>
      </w:r>
      <w:r>
        <w:t xml:space="preserve">2022-12-01 00:00:00 </w:t>
      </w:r>
      <w:r>
        <w:t xml:space="preserve">2023-10-10 00:00:00 </w:t>
      </w:r>
      <w:r>
        <w:t xml:space="preserve">2023-08-08 00:00:00 </w:t>
      </w:r>
      <w:r>
        <w:t xml:space="preserve">49 </w:t>
      </w:r>
      <w:r>
        <w:t xml:space="preserve">189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CD54051308 </w:t>
      </w:r>
      <w:r>
        <w:t xml:space="preserve">Limani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CD54051305 </w:t>
      </w:r>
      <w:r>
        <w:t xml:space="preserve">Bambu-yalala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621002 </w:t>
      </w:r>
      <w:r>
        <w:t xml:space="preserve">Organisation Internationale pour les Migrations </w:t>
      </w:r>
      <w:r>
        <w:t xml:space="preserve">OIM </w:t>
      </w:r>
      <w:r>
        <w:t xml:space="preserve">556 </w:t>
      </w:r>
      <w:r>
        <w:t xml:space="preserve">556 </w:t>
      </w:r>
    </w:p>
    <w:p>
      <w:r>
        <w:t xml:space="preserve">618391 </w:t>
      </w:r>
      <w:r>
        <w:t xml:space="preserve">NULL </w:t>
      </w:r>
      <w:r>
        <w:t xml:space="preserve">2023-03-01 00:00:00 </w:t>
      </w:r>
      <w:r>
        <w:t xml:space="preserve">2023-10-10 00:00:00 </w:t>
      </w:r>
      <w:r>
        <w:t xml:space="preserve">2023-08-14 00:00:00 </w:t>
      </w:r>
      <w:r>
        <w:t xml:space="preserve">12 </w:t>
      </w:r>
      <w:r>
        <w:t xml:space="preserve">53 </w:t>
      </w:r>
      <w:r>
        <w:t xml:space="preserve">2 </w:t>
      </w:r>
      <w:r>
        <w:t xml:space="preserve">Retourné </w:t>
      </w:r>
      <w:r>
        <w:t xml:space="preserve">CD5405ZS10 </w:t>
      </w:r>
      <w:r>
        <w:t xml:space="preserve">CD5405ZS10AS12 </w:t>
      </w:r>
      <w:r>
        <w:t xml:space="preserve">YEDI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CD54030404 </w:t>
      </w:r>
      <w:r>
        <w:t xml:space="preserve">Maaro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621004 </w:t>
      </w:r>
      <w:r>
        <w:t xml:space="preserve">Organisation Internationale pour les Migrations </w:t>
      </w:r>
      <w:r>
        <w:t xml:space="preserve">OIM </w:t>
      </w:r>
      <w:r>
        <w:t xml:space="preserve">556 </w:t>
      </w:r>
      <w:r>
        <w:t xml:space="preserve">556 </w:t>
      </w:r>
    </w:p>
    <w:p>
      <w:r>
        <w:t xml:space="preserve">618392 </w:t>
      </w:r>
      <w:r>
        <w:t xml:space="preserve">NULL </w:t>
      </w:r>
      <w:r>
        <w:t xml:space="preserve">2023-06-01 00:00:00 </w:t>
      </w:r>
      <w:r>
        <w:t xml:space="preserve">2023-10-10 00:00:00 </w:t>
      </w:r>
      <w:r>
        <w:t xml:space="preserve">2023-08-14 00:00:00 </w:t>
      </w:r>
      <w:r>
        <w:t xml:space="preserve">28 </w:t>
      </w:r>
      <w:r>
        <w:t xml:space="preserve">123 </w:t>
      </w:r>
      <w:r>
        <w:t xml:space="preserve">2 </w:t>
      </w:r>
      <w:r>
        <w:t xml:space="preserve">Retourné </w:t>
      </w:r>
      <w:r>
        <w:t xml:space="preserve">CD5405ZS10 </w:t>
      </w:r>
      <w:r>
        <w:t xml:space="preserve">CD5405ZS10AS12 </w:t>
      </w:r>
      <w:r>
        <w:t xml:space="preserve">YEDI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CD54030404 </w:t>
      </w:r>
      <w:r>
        <w:t xml:space="preserve">Maaro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621005 </w:t>
      </w:r>
      <w:r>
        <w:t xml:space="preserve">Organisation Internationale pour les Migrations </w:t>
      </w:r>
      <w:r>
        <w:t xml:space="preserve">OIM </w:t>
      </w:r>
      <w:r>
        <w:t xml:space="preserve">556 </w:t>
      </w:r>
      <w:r>
        <w:t xml:space="preserve">556 </w:t>
      </w:r>
    </w:p>
    <w:p>
      <w:r>
        <w:t xml:space="preserve">618393 </w:t>
      </w:r>
      <w:r>
        <w:t xml:space="preserve">NULL </w:t>
      </w:r>
      <w:r>
        <w:t xml:space="preserve">2023-03-01 00:00:00 </w:t>
      </w:r>
      <w:r>
        <w:t xml:space="preserve">2023-10-10 00:00:00 </w:t>
      </w:r>
      <w:r>
        <w:t xml:space="preserve">2023-08-13 00:00:00 </w:t>
      </w:r>
      <w:r>
        <w:t xml:space="preserve">62 </w:t>
      </w:r>
      <w:r>
        <w:t xml:space="preserve">132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621006 </w:t>
      </w:r>
      <w:r>
        <w:t xml:space="preserve">Organisation Internationale pour les Migrations </w:t>
      </w:r>
      <w:r>
        <w:t xml:space="preserve">OIM </w:t>
      </w:r>
      <w:r>
        <w:t xml:space="preserve">556 </w:t>
      </w:r>
      <w:r>
        <w:t xml:space="preserve">556 </w:t>
      </w:r>
    </w:p>
    <w:p>
      <w:r>
        <w:t xml:space="preserve">618394 </w:t>
      </w:r>
      <w:r>
        <w:t xml:space="preserve">NULL </w:t>
      </w:r>
      <w:r>
        <w:t xml:space="preserve">2023-06-01 00:00:00 </w:t>
      </w:r>
      <w:r>
        <w:t xml:space="preserve">2023-10-10 00:00:00 </w:t>
      </w:r>
      <w:r>
        <w:t xml:space="preserve">2023-08-13 00:00:00 </w:t>
      </w:r>
      <w:r>
        <w:t xml:space="preserve">24 </w:t>
      </w:r>
      <w:r>
        <w:t xml:space="preserve">51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621007 </w:t>
      </w:r>
      <w:r>
        <w:t xml:space="preserve">Organisation Internationale pour les Migrations </w:t>
      </w:r>
      <w:r>
        <w:t xml:space="preserve">OIM </w:t>
      </w:r>
      <w:r>
        <w:t xml:space="preserve">556 </w:t>
      </w:r>
      <w:r>
        <w:t xml:space="preserve">556 </w:t>
      </w:r>
    </w:p>
    <w:p>
      <w:r>
        <w:t xml:space="preserve">618395 </w:t>
      </w:r>
      <w:r>
        <w:t xml:space="preserve">NULL </w:t>
      </w:r>
      <w:r>
        <w:t xml:space="preserve">2023-08-25 00:00:00 </w:t>
      </w:r>
      <w:r>
        <w:t xml:space="preserve">2023-10-10 00:00:00 </w:t>
      </w:r>
      <w:r>
        <w:t xml:space="preserve">2023-08-13 00:00:00 </w:t>
      </w:r>
      <w:r>
        <w:t xml:space="preserve">3 </w:t>
      </w:r>
      <w:r>
        <w:t xml:space="preserve">6 </w:t>
      </w:r>
      <w:r>
        <w:t xml:space="preserve">2 </w:t>
      </w:r>
      <w:r>
        <w:t xml:space="preserve">Retourné </w:t>
      </w:r>
      <w:r>
        <w:t xml:space="preserve">CD5407ZS07 </w:t>
      </w:r>
      <w:r>
        <w:t xml:space="preserve">CD5407ZS07AS09 </w:t>
      </w:r>
      <w:r>
        <w:t xml:space="preserve">UWILO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621008 </w:t>
      </w:r>
      <w:r>
        <w:t xml:space="preserve">Organisation Internationale pour les Migrations </w:t>
      </w:r>
      <w:r>
        <w:t xml:space="preserve">OIM </w:t>
      </w:r>
      <w:r>
        <w:t xml:space="preserve">556 </w:t>
      </w:r>
      <w:r>
        <w:t xml:space="preserve">556 </w:t>
      </w:r>
    </w:p>
    <w:p>
      <w:r>
        <w:t xml:space="preserve">618396 </w:t>
      </w:r>
      <w:r>
        <w:t xml:space="preserve">NULL </w:t>
      </w:r>
      <w:r>
        <w:t xml:space="preserve">2022-06-01 00:00:00 </w:t>
      </w:r>
      <w:r>
        <w:t xml:space="preserve">2023-10-10 00:00:00 </w:t>
      </w:r>
      <w:r>
        <w:t xml:space="preserve">2023-08-14 00:00:00 </w:t>
      </w:r>
      <w:r>
        <w:t xml:space="preserve">7 </w:t>
      </w:r>
      <w:r>
        <w:t xml:space="preserve">29 </w:t>
      </w:r>
      <w:r>
        <w:t xml:space="preserve">2 </w:t>
      </w:r>
      <w:r>
        <w:t xml:space="preserve">Retourné </w:t>
      </w:r>
      <w:r>
        <w:t xml:space="preserve">CD5405ZS01 </w:t>
      </w:r>
      <w:r>
        <w:t xml:space="preserve">CD5405ZS01AS15 </w:t>
      </w:r>
      <w:r>
        <w:t xml:space="preserve">TCHUDA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621009 </w:t>
      </w:r>
      <w:r>
        <w:t xml:space="preserve">Organisation Internationale pour les Migrations </w:t>
      </w:r>
      <w:r>
        <w:t xml:space="preserve">OIM </w:t>
      </w:r>
      <w:r>
        <w:t xml:space="preserve">556 </w:t>
      </w:r>
      <w:r>
        <w:t xml:space="preserve">556 </w:t>
      </w:r>
    </w:p>
    <w:p>
      <w:r>
        <w:t xml:space="preserve">618397 </w:t>
      </w:r>
      <w:r>
        <w:t xml:space="preserve">NULL </w:t>
      </w:r>
      <w:r>
        <w:t xml:space="preserve">2023-03-01 00:00:00 </w:t>
      </w:r>
      <w:r>
        <w:t xml:space="preserve">2023-10-10 00:00:00 </w:t>
      </w:r>
      <w:r>
        <w:t xml:space="preserve">2023-08-09 00:00:00 </w:t>
      </w:r>
      <w:r>
        <w:t xml:space="preserve">11 </w:t>
      </w:r>
      <w:r>
        <w:t xml:space="preserve">104 </w:t>
      </w:r>
      <w:r>
        <w:t xml:space="preserve">2 </w:t>
      </w:r>
      <w:r>
        <w:t xml:space="preserve">Retourné </w:t>
      </w:r>
      <w:r>
        <w:t xml:space="preserve">CD5403ZS02 </w:t>
      </w:r>
      <w:r>
        <w:t xml:space="preserve">CD5403ZS02AS18 </w:t>
      </w:r>
      <w:r>
        <w:t xml:space="preserve">TOBOLA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CD54030602 </w:t>
      </w:r>
      <w:r>
        <w:t xml:space="preserve">Bapongomo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621010 </w:t>
      </w:r>
      <w:r>
        <w:t xml:space="preserve">Organisation Internationale pour les Migrations </w:t>
      </w:r>
      <w:r>
        <w:t xml:space="preserve">OIM </w:t>
      </w:r>
      <w:r>
        <w:t xml:space="preserve">556 </w:t>
      </w:r>
      <w:r>
        <w:t xml:space="preserve">556 </w:t>
      </w:r>
    </w:p>
    <w:p>
      <w:r>
        <w:t xml:space="preserve">618398 </w:t>
      </w:r>
      <w:r>
        <w:t xml:space="preserve">NULL </w:t>
      </w:r>
      <w:r>
        <w:t xml:space="preserve">2023-06-01 00:00:00 </w:t>
      </w:r>
      <w:r>
        <w:t xml:space="preserve">2023-10-10 00:00:00 </w:t>
      </w:r>
      <w:r>
        <w:t xml:space="preserve">2023-08-09 00:00:00 </w:t>
      </w:r>
      <w:r>
        <w:t xml:space="preserve">9 </w:t>
      </w:r>
      <w:r>
        <w:t xml:space="preserve">85 </w:t>
      </w:r>
      <w:r>
        <w:t xml:space="preserve">2 </w:t>
      </w:r>
      <w:r>
        <w:t xml:space="preserve">Retourné </w:t>
      </w:r>
      <w:r>
        <w:t xml:space="preserve">CD5403ZS02 </w:t>
      </w:r>
      <w:r>
        <w:t xml:space="preserve">CD5403ZS02AS18 </w:t>
      </w:r>
      <w:r>
        <w:t xml:space="preserve">TOBOLA </w:t>
      </w:r>
      <w:r>
        <w:t xml:space="preserve">Mambasa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CD54030602 </w:t>
      </w:r>
      <w:r>
        <w:t xml:space="preserve">Bapongomo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621011 </w:t>
      </w:r>
      <w:r>
        <w:t xml:space="preserve">Organisation Internationale pour les Migrations </w:t>
      </w:r>
      <w:r>
        <w:t xml:space="preserve">OIM </w:t>
      </w:r>
      <w:r>
        <w:t xml:space="preserve">556 </w:t>
      </w:r>
      <w:r>
        <w:t xml:space="preserve">556 </w:t>
      </w:r>
    </w:p>
    <w:p>
      <w:r>
        <w:t xml:space="preserve">618399 </w:t>
      </w:r>
      <w:r>
        <w:t xml:space="preserve">NULL </w:t>
      </w:r>
      <w:r>
        <w:t xml:space="preserve">2023-03-01 00:00:00 </w:t>
      </w:r>
      <w:r>
        <w:t xml:space="preserve">2023-10-10 00:00:00 </w:t>
      </w:r>
      <w:r>
        <w:t xml:space="preserve">2023-08-15 00:00:00 </w:t>
      </w:r>
      <w:r>
        <w:t xml:space="preserve">13 </w:t>
      </w:r>
      <w:r>
        <w:t xml:space="preserve">59 </w:t>
      </w:r>
      <w:r>
        <w:t xml:space="preserve">2 </w:t>
      </w:r>
      <w:r>
        <w:t xml:space="preserve">Retourné </w:t>
      </w:r>
      <w:r>
        <w:t xml:space="preserve">CD5405ZS03 </w:t>
      </w:r>
      <w:r>
        <w:t xml:space="preserve">CD5405ZS03AS05 </w:t>
      </w:r>
      <w:r>
        <w:t xml:space="preserve">KPALO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621012 </w:t>
      </w:r>
      <w:r>
        <w:t xml:space="preserve">Organisation Internationale pour les Migrations </w:t>
      </w:r>
      <w:r>
        <w:t xml:space="preserve">OIM </w:t>
      </w:r>
      <w:r>
        <w:t xml:space="preserve">556 </w:t>
      </w:r>
      <w:r>
        <w:t xml:space="preserve">556 </w:t>
      </w:r>
    </w:p>
    <w:p>
      <w:r>
        <w:t xml:space="preserve">618400 </w:t>
      </w:r>
      <w:r>
        <w:t xml:space="preserve">NULL </w:t>
      </w:r>
      <w:r>
        <w:t xml:space="preserve">2022-12-01 00:00:00 </w:t>
      </w:r>
      <w:r>
        <w:t xml:space="preserve">2023-10-10 00:00:00 </w:t>
      </w:r>
      <w:r>
        <w:t xml:space="preserve">2023-08-08 00:00:00 </w:t>
      </w:r>
      <w:r>
        <w:t xml:space="preserve">39 </w:t>
      </w:r>
      <w:r>
        <w:t xml:space="preserve">187 </w:t>
      </w:r>
      <w:r>
        <w:t xml:space="preserve">2 </w:t>
      </w:r>
      <w:r>
        <w:t xml:space="preserve">Retourné </w:t>
      </w:r>
      <w:r>
        <w:t xml:space="preserve">CD5405ZS01 </w:t>
      </w:r>
      <w:r>
        <w:t xml:space="preserve">CD5405ZS01AS04 </w:t>
      </w:r>
      <w:r>
        <w:t xml:space="preserve">DHUNGO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621013 </w:t>
      </w:r>
      <w:r>
        <w:t xml:space="preserve">Organisation Internationale pour les Migrations </w:t>
      </w:r>
      <w:r>
        <w:t xml:space="preserve">OIM </w:t>
      </w:r>
      <w:r>
        <w:t xml:space="preserve">556 </w:t>
      </w:r>
      <w:r>
        <w:t xml:space="preserve">556 </w:t>
      </w:r>
    </w:p>
    <w:p>
      <w:r>
        <w:t xml:space="preserve">618401 </w:t>
      </w:r>
      <w:r>
        <w:t xml:space="preserve">NULL </w:t>
      </w:r>
      <w:r>
        <w:t xml:space="preserve">2022-06-01 00:00:00 </w:t>
      </w:r>
      <w:r>
        <w:t xml:space="preserve">2023-10-10 00:00:00 </w:t>
      </w:r>
      <w:r>
        <w:t xml:space="preserve">2023-08-09 00:00:00 </w:t>
      </w:r>
      <w:r>
        <w:t xml:space="preserve">11 </w:t>
      </w:r>
      <w:r>
        <w:t xml:space="preserve">66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621014 </w:t>
      </w:r>
      <w:r>
        <w:t xml:space="preserve">Organisation Internationale pour les Migrations </w:t>
      </w:r>
      <w:r>
        <w:t xml:space="preserve">OIM </w:t>
      </w:r>
      <w:r>
        <w:t xml:space="preserve">556 </w:t>
      </w:r>
      <w:r>
        <w:t xml:space="preserve">556 </w:t>
      </w:r>
    </w:p>
    <w:p>
      <w:r>
        <w:t xml:space="preserve">618402 </w:t>
      </w:r>
      <w:r>
        <w:t xml:space="preserve">NULL </w:t>
      </w:r>
      <w:r>
        <w:t xml:space="preserve">2023-08-25 00:00:00 </w:t>
      </w:r>
      <w:r>
        <w:t xml:space="preserve">2023-10-10 00:00:00 </w:t>
      </w:r>
      <w:r>
        <w:t xml:space="preserve">2023-08-09 00:00:00 </w:t>
      </w:r>
      <w:r>
        <w:t xml:space="preserve">18 </w:t>
      </w:r>
      <w:r>
        <w:t xml:space="preserve">98 </w:t>
      </w:r>
      <w:r>
        <w:t xml:space="preserve">2 </w:t>
      </w:r>
      <w:r>
        <w:t xml:space="preserve">Retourné </w:t>
      </w:r>
      <w:r>
        <w:t xml:space="preserve">CD5407ZS02 </w:t>
      </w:r>
      <w:r>
        <w:t xml:space="preserve">CD5407ZS02AS01 </w:t>
      </w:r>
      <w:r>
        <w:t xml:space="preserve">AHOLOGO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621015 </w:t>
      </w:r>
      <w:r>
        <w:t xml:space="preserve">Organisation Internationale pour les Migrations </w:t>
      </w:r>
      <w:r>
        <w:t xml:space="preserve">OIM </w:t>
      </w:r>
      <w:r>
        <w:t xml:space="preserve">556 </w:t>
      </w:r>
      <w:r>
        <w:t xml:space="preserve">556 </w:t>
      </w:r>
    </w:p>
    <w:p>
      <w:r>
        <w:t xml:space="preserve">618403 </w:t>
      </w:r>
      <w:r>
        <w:t xml:space="preserve">NULL </w:t>
      </w:r>
      <w:r>
        <w:t xml:space="preserve">2022-06-01 00:00:00 </w:t>
      </w:r>
      <w:r>
        <w:t xml:space="preserve">2023-10-10 00:00:00 </w:t>
      </w:r>
      <w:r>
        <w:t xml:space="preserve">2023-08-09 00:00:00 </w:t>
      </w:r>
      <w:r>
        <w:t xml:space="preserve">12 </w:t>
      </w:r>
      <w:r>
        <w:t xml:space="preserve">43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621016 </w:t>
      </w:r>
      <w:r>
        <w:t xml:space="preserve">Organisation Internationale pour les Migrations </w:t>
      </w:r>
      <w:r>
        <w:t xml:space="preserve">OIM </w:t>
      </w:r>
      <w:r>
        <w:t xml:space="preserve">556 </w:t>
      </w:r>
      <w:r>
        <w:t xml:space="preserve">556 </w:t>
      </w:r>
    </w:p>
    <w:p>
      <w:r>
        <w:t xml:space="preserve">618404 </w:t>
      </w:r>
      <w:r>
        <w:t xml:space="preserve">NULL </w:t>
      </w:r>
      <w:r>
        <w:t xml:space="preserve">2022-09-01 00:00:00 </w:t>
      </w:r>
      <w:r>
        <w:t xml:space="preserve">2023-10-10 00:00:00 </w:t>
      </w:r>
      <w:r>
        <w:t xml:space="preserve">2023-08-09 00:00:00 </w:t>
      </w:r>
      <w:r>
        <w:t xml:space="preserve">3 </w:t>
      </w:r>
      <w:r>
        <w:t xml:space="preserve">11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621017 </w:t>
      </w:r>
      <w:r>
        <w:t xml:space="preserve">Organisation Internationale pour les Migrations </w:t>
      </w:r>
      <w:r>
        <w:t xml:space="preserve">OIM </w:t>
      </w:r>
      <w:r>
        <w:t xml:space="preserve">556 </w:t>
      </w:r>
      <w:r>
        <w:t xml:space="preserve">556 </w:t>
      </w:r>
    </w:p>
    <w:p>
      <w:r>
        <w:t xml:space="preserve">618405 </w:t>
      </w:r>
      <w:r>
        <w:t xml:space="preserve">NULL </w:t>
      </w:r>
      <w:r>
        <w:t xml:space="preserve">2022-12-01 00:00:00 </w:t>
      </w:r>
      <w:r>
        <w:t xml:space="preserve">2023-10-10 00:00:00 </w:t>
      </w:r>
      <w:r>
        <w:t xml:space="preserve">2023-08-09 00:00:00 </w:t>
      </w:r>
      <w:r>
        <w:t xml:space="preserve">21 </w:t>
      </w:r>
      <w:r>
        <w:t xml:space="preserve">76 </w:t>
      </w:r>
      <w:r>
        <w:t xml:space="preserve">2 </w:t>
      </w:r>
      <w:r>
        <w:t xml:space="preserve">Retourné </w:t>
      </w:r>
      <w:r>
        <w:t xml:space="preserve">CD5405ZS01 </w:t>
      </w:r>
      <w:r>
        <w:t xml:space="preserve">CD5405ZS01AS08 </w:t>
      </w:r>
      <w:r>
        <w:t xml:space="preserve">NYANGARAY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621018 </w:t>
      </w:r>
      <w:r>
        <w:t xml:space="preserve">Organisation Internationale pour les Migrations </w:t>
      </w:r>
      <w:r>
        <w:t xml:space="preserve">OIM </w:t>
      </w:r>
      <w:r>
        <w:t xml:space="preserve">556 </w:t>
      </w:r>
      <w:r>
        <w:t xml:space="preserve">556 </w:t>
      </w:r>
    </w:p>
    <w:p>
      <w:r>
        <w:t xml:space="preserve">618406 </w:t>
      </w:r>
      <w:r>
        <w:t xml:space="preserve">NULL </w:t>
      </w:r>
      <w:r>
        <w:t xml:space="preserve">2022-06-01 00:00:00 </w:t>
      </w:r>
      <w:r>
        <w:t xml:space="preserve">2023-10-10 00:00:00 </w:t>
      </w:r>
      <w:r>
        <w:t xml:space="preserve">2023-08-14 00:00:00 </w:t>
      </w:r>
      <w:r>
        <w:t xml:space="preserve">27 </w:t>
      </w:r>
      <w:r>
        <w:t xml:space="preserve">101 </w:t>
      </w:r>
      <w:r>
        <w:t xml:space="preserve">2 </w:t>
      </w:r>
      <w:r>
        <w:t xml:space="preserve">Retourné </w:t>
      </w:r>
      <w:r>
        <w:t xml:space="preserve">CD5405ZS12 </w:t>
      </w:r>
      <w:r>
        <w:t xml:space="preserve">CD5405ZS12AS03 </w:t>
      </w:r>
      <w:r>
        <w:t xml:space="preserve">BUDZA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621019 </w:t>
      </w:r>
      <w:r>
        <w:t xml:space="preserve">Organisation Internationale pour les Migrations </w:t>
      </w:r>
      <w:r>
        <w:t xml:space="preserve">OIM </w:t>
      </w:r>
      <w:r>
        <w:t xml:space="preserve">556 </w:t>
      </w:r>
      <w:r>
        <w:t xml:space="preserve">556 </w:t>
      </w:r>
    </w:p>
    <w:p>
      <w:r>
        <w:t xml:space="preserve">618407 </w:t>
      </w:r>
      <w:r>
        <w:t xml:space="preserve">NULL </w:t>
      </w:r>
      <w:r>
        <w:t xml:space="preserve">2023-03-01 00:00:00 </w:t>
      </w:r>
      <w:r>
        <w:t xml:space="preserve">2023-10-10 00:00:00 </w:t>
      </w:r>
      <w:r>
        <w:t xml:space="preserve">2023-08-12 00:00:00 </w:t>
      </w:r>
      <w:r>
        <w:t xml:space="preserve">55 </w:t>
      </w:r>
      <w:r>
        <w:t xml:space="preserve">184 </w:t>
      </w:r>
      <w:r>
        <w:t xml:space="preserve">2 </w:t>
      </w:r>
      <w:r>
        <w:t xml:space="preserve">Retourné </w:t>
      </w:r>
      <w:r>
        <w:t xml:space="preserve">CD5402ZS06 </w:t>
      </w:r>
      <w:r>
        <w:t xml:space="preserve">CD5402ZS06AS03 </w:t>
      </w:r>
      <w:r>
        <w:t xml:space="preserve">DELE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621020 </w:t>
      </w:r>
      <w:r>
        <w:t xml:space="preserve">Organisation Internationale pour les Migrations </w:t>
      </w:r>
      <w:r>
        <w:t xml:space="preserve">OIM </w:t>
      </w:r>
      <w:r>
        <w:t xml:space="preserve">556 </w:t>
      </w:r>
      <w:r>
        <w:t xml:space="preserve">556 </w:t>
      </w:r>
    </w:p>
    <w:p>
      <w:r>
        <w:t xml:space="preserve">618408 </w:t>
      </w:r>
      <w:r>
        <w:t xml:space="preserve">NULL </w:t>
      </w:r>
      <w:r>
        <w:t xml:space="preserve">2023-06-01 00:00:00 </w:t>
      </w:r>
      <w:r>
        <w:t xml:space="preserve">2023-10-10 00:00:00 </w:t>
      </w:r>
      <w:r>
        <w:t xml:space="preserve">2023-08-12 00:00:00 </w:t>
      </w:r>
      <w:r>
        <w:t xml:space="preserve">84 </w:t>
      </w:r>
      <w:r>
        <w:t xml:space="preserve">280 </w:t>
      </w:r>
      <w:r>
        <w:t xml:space="preserve">2 </w:t>
      </w:r>
      <w:r>
        <w:t xml:space="preserve">Retourné </w:t>
      </w:r>
      <w:r>
        <w:t xml:space="preserve">CD5402ZS06 </w:t>
      </w:r>
      <w:r>
        <w:t xml:space="preserve">CD5402ZS06AS03 </w:t>
      </w:r>
      <w:r>
        <w:t xml:space="preserve">DELE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621021 </w:t>
      </w:r>
      <w:r>
        <w:t xml:space="preserve">Organisation Internationale pour les Migrations </w:t>
      </w:r>
      <w:r>
        <w:t xml:space="preserve">OIM </w:t>
      </w:r>
      <w:r>
        <w:t xml:space="preserve">556 </w:t>
      </w:r>
      <w:r>
        <w:t xml:space="preserve">556 </w:t>
      </w:r>
    </w:p>
    <w:p>
      <w:r>
        <w:t xml:space="preserve">618409 </w:t>
      </w:r>
      <w:r>
        <w:t xml:space="preserve">NULL </w:t>
      </w:r>
      <w:r>
        <w:t xml:space="preserve">2023-08-25 00:00:00 </w:t>
      </w:r>
      <w:r>
        <w:t xml:space="preserve">2023-10-10 00:00:00 </w:t>
      </w:r>
      <w:r>
        <w:t xml:space="preserve">2023-08-12 00:00:00 </w:t>
      </w:r>
      <w:r>
        <w:t xml:space="preserve">12 </w:t>
      </w:r>
      <w:r>
        <w:t xml:space="preserve">40 </w:t>
      </w:r>
      <w:r>
        <w:t xml:space="preserve">2 </w:t>
      </w:r>
      <w:r>
        <w:t xml:space="preserve">Retourné </w:t>
      </w:r>
      <w:r>
        <w:t xml:space="preserve">CD5402ZS06 </w:t>
      </w:r>
      <w:r>
        <w:t xml:space="preserve">CD5402ZS06AS03 </w:t>
      </w:r>
      <w:r>
        <w:t xml:space="preserve">DELE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CD54020505 </w:t>
      </w:r>
      <w:r>
        <w:t xml:space="preserve">Babuchuka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621022 </w:t>
      </w:r>
      <w:r>
        <w:t xml:space="preserve">Organisation Internationale pour les Migrations </w:t>
      </w:r>
      <w:r>
        <w:t xml:space="preserve">OIM </w:t>
      </w:r>
      <w:r>
        <w:t xml:space="preserve">556 </w:t>
      </w:r>
      <w:r>
        <w:t xml:space="preserve">556 </w:t>
      </w:r>
    </w:p>
    <w:p>
      <w:r>
        <w:t xml:space="preserve">618410 </w:t>
      </w:r>
      <w:r>
        <w:t xml:space="preserve">NULL </w:t>
      </w:r>
      <w:r>
        <w:t xml:space="preserve">2022-06-01 00:00:00 </w:t>
      </w:r>
      <w:r>
        <w:t xml:space="preserve">2023-10-10 00:00:00 </w:t>
      </w:r>
      <w:r>
        <w:t xml:space="preserve">2023-08-23 00:00:00 </w:t>
      </w:r>
      <w:r>
        <w:t xml:space="preserve">4 </w:t>
      </w:r>
      <w:r>
        <w:t xml:space="preserve">23 </w:t>
      </w:r>
      <w:r>
        <w:t xml:space="preserve">2 </w:t>
      </w:r>
      <w:r>
        <w:t xml:space="preserve">Retourné </w:t>
      </w:r>
      <w:r>
        <w:t xml:space="preserve">CD5405ZS01 </w:t>
      </w:r>
      <w:r>
        <w:t xml:space="preserve">CD5405ZS01AS02 </w:t>
      </w:r>
      <w:r>
        <w:t xml:space="preserve">BANANA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CD54050403 </w:t>
      </w:r>
      <w:r>
        <w:t xml:space="preserve">Lodda </w:t>
      </w:r>
      <w:r>
        <w:t xml:space="preserve">NULL </w:t>
      </w:r>
      <w:r>
        <w:t xml:space="preserve">NULL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621023 </w:t>
      </w:r>
      <w:r>
        <w:t xml:space="preserve">Organisation Internationale pour les Migrations </w:t>
      </w:r>
      <w:r>
        <w:t xml:space="preserve">OIM </w:t>
      </w:r>
      <w:r>
        <w:t xml:space="preserve">556 </w:t>
      </w:r>
      <w:r>
        <w:t xml:space="preserve">556 </w:t>
      </w:r>
    </w:p>
    <w:p>
      <w:r>
        <w:t xml:space="preserve">618411 </w:t>
      </w:r>
      <w:r>
        <w:t xml:space="preserve">NULL </w:t>
      </w:r>
      <w:r>
        <w:t xml:space="preserve">2022-06-01 00:00:00 </w:t>
      </w:r>
      <w:r>
        <w:t xml:space="preserve">2023-10-10 00:00:00 </w:t>
      </w:r>
      <w:r>
        <w:t xml:space="preserve">2023-08-12 00:00:00 </w:t>
      </w:r>
      <w:r>
        <w:t xml:space="preserve">123 </w:t>
      </w:r>
      <w:r>
        <w:t xml:space="preserve">456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621024 </w:t>
      </w:r>
      <w:r>
        <w:t xml:space="preserve">Organisation Internationale pour les Migrations </w:t>
      </w:r>
      <w:r>
        <w:t xml:space="preserve">OIM </w:t>
      </w:r>
      <w:r>
        <w:t xml:space="preserve">556 </w:t>
      </w:r>
      <w:r>
        <w:t xml:space="preserve">556 </w:t>
      </w:r>
    </w:p>
    <w:p>
      <w:r>
        <w:t xml:space="preserve">618412 </w:t>
      </w:r>
      <w:r>
        <w:t xml:space="preserve">NULL </w:t>
      </w:r>
      <w:r>
        <w:t xml:space="preserve">2023-03-01 00:00:00 </w:t>
      </w:r>
      <w:r>
        <w:t xml:space="preserve">2023-10-10 00:00:00 </w:t>
      </w:r>
      <w:r>
        <w:t xml:space="preserve">2023-08-12 00:00:00 </w:t>
      </w:r>
      <w:r>
        <w:t xml:space="preserve">17 </w:t>
      </w:r>
      <w:r>
        <w:t xml:space="preserve">77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621025 </w:t>
      </w:r>
      <w:r>
        <w:t xml:space="preserve">Organisation Internationale pour les Migrations </w:t>
      </w:r>
      <w:r>
        <w:t xml:space="preserve">OIM </w:t>
      </w:r>
      <w:r>
        <w:t xml:space="preserve">556 </w:t>
      </w:r>
      <w:r>
        <w:t xml:space="preserve">556 </w:t>
      </w:r>
    </w:p>
    <w:p>
      <w:r>
        <w:t xml:space="preserve">618413 </w:t>
      </w:r>
      <w:r>
        <w:t xml:space="preserve">NULL </w:t>
      </w:r>
      <w:r>
        <w:t xml:space="preserve">2023-06-01 00:00:00 </w:t>
      </w:r>
      <w:r>
        <w:t xml:space="preserve">2023-10-10 00:00:00 </w:t>
      </w:r>
      <w:r>
        <w:t xml:space="preserve">2023-08-12 00:00:00 </w:t>
      </w:r>
      <w:r>
        <w:t xml:space="preserve">28 </w:t>
      </w:r>
      <w:r>
        <w:t xml:space="preserve">127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621026 </w:t>
      </w:r>
      <w:r>
        <w:t xml:space="preserve">Organisation Internationale pour les Migrations </w:t>
      </w:r>
      <w:r>
        <w:t xml:space="preserve">OIM </w:t>
      </w:r>
      <w:r>
        <w:t xml:space="preserve">556 </w:t>
      </w:r>
      <w:r>
        <w:t xml:space="preserve">556 </w:t>
      </w:r>
    </w:p>
    <w:p>
      <w:r>
        <w:t xml:space="preserve">618414 </w:t>
      </w:r>
      <w:r>
        <w:t xml:space="preserve">NULL </w:t>
      </w:r>
      <w:r>
        <w:t xml:space="preserve">2023-03-01 00:00:00 </w:t>
      </w:r>
      <w:r>
        <w:t xml:space="preserve">2023-10-10 00:00:00 </w:t>
      </w:r>
      <w:r>
        <w:t xml:space="preserve">2023-08-09 00:00:00 </w:t>
      </w:r>
      <w:r>
        <w:t xml:space="preserve">33 </w:t>
      </w:r>
      <w:r>
        <w:t xml:space="preserve">193 </w:t>
      </w:r>
      <w:r>
        <w:t xml:space="preserve">2 </w:t>
      </w:r>
      <w:r>
        <w:t xml:space="preserve">Retourné </w:t>
      </w:r>
      <w:r>
        <w:t xml:space="preserve">CD5407ZS02 </w:t>
      </w:r>
      <w:r>
        <w:t xml:space="preserve">CD5407ZS02AS13 </w:t>
      </w:r>
      <w:r>
        <w:t xml:space="preserve">LUMA </w:t>
      </w:r>
      <w:r>
        <w:t xml:space="preserve">Aungba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CD54070201 </w:t>
      </w:r>
      <w:r>
        <w:t xml:space="preserve">Djupakanya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CD54070205 </w:t>
      </w:r>
      <w:r>
        <w:t xml:space="preserve">Ndama </w:t>
      </w:r>
      <w:r>
        <w:t xml:space="preserve">NULL </w:t>
      </w:r>
      <w:r>
        <w:t xml:space="preserve">NULL </w:t>
      </w:r>
      <w:r>
        <w:t xml:space="preserve">CD5407ZS02 </w:t>
      </w:r>
      <w:r>
        <w:t xml:space="preserve">Aungba </w:t>
      </w:r>
      <w:r>
        <w:t xml:space="preserve">NULL </w:t>
      </w:r>
      <w:r>
        <w:t xml:space="preserve">NULL </w:t>
      </w:r>
      <w:r>
        <w:t xml:space="preserve">Evaluation DTM-Juillet 2023 </w:t>
      </w:r>
      <w:r>
        <w:t xml:space="preserve">NULL </w:t>
      </w:r>
      <w:r>
        <w:t xml:space="preserve">621027 </w:t>
      </w:r>
      <w:r>
        <w:t xml:space="preserve">Organisation Internationale pour les Migrations </w:t>
      </w:r>
      <w:r>
        <w:t xml:space="preserve">OIM </w:t>
      </w:r>
      <w:r>
        <w:t xml:space="preserve">556 </w:t>
      </w:r>
      <w:r>
        <w:t xml:space="preserve">556 </w:t>
      </w:r>
    </w:p>
    <w:p>
      <w:r>
        <w:t xml:space="preserve">618415 </w:t>
      </w:r>
      <w:r>
        <w:t xml:space="preserve">NULL </w:t>
      </w:r>
      <w:r>
        <w:t xml:space="preserve">2023-06-01 00:00:00 </w:t>
      </w:r>
      <w:r>
        <w:t xml:space="preserve">2023-10-10 00:00:00 </w:t>
      </w:r>
      <w:r>
        <w:t xml:space="preserve">2023-08-10 00:00:00 </w:t>
      </w:r>
      <w:r>
        <w:t xml:space="preserve">6 </w:t>
      </w:r>
      <w:r>
        <w:t xml:space="preserve">32 </w:t>
      </w:r>
      <w:r>
        <w:t xml:space="preserve">2 </w:t>
      </w:r>
      <w:r>
        <w:t xml:space="preserve">Retourné </w:t>
      </w:r>
      <w:r>
        <w:t xml:space="preserve">CD5405ZS12 </w:t>
      </w:r>
      <w:r>
        <w:t xml:space="preserve">CD5405ZS12AS18 </w:t>
      </w:r>
      <w:r>
        <w:t xml:space="preserve">RETHY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CD54051111 </w:t>
      </w:r>
      <w:r>
        <w:t xml:space="preserve">Ucondji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CD54070101 </w:t>
      </w:r>
      <w:r>
        <w:t xml:space="preserve">Shari yatsu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621028 </w:t>
      </w:r>
      <w:r>
        <w:t xml:space="preserve">Organisation Internationale pour les Migrations </w:t>
      </w:r>
      <w:r>
        <w:t xml:space="preserve">OIM </w:t>
      </w:r>
      <w:r>
        <w:t xml:space="preserve">556 </w:t>
      </w:r>
      <w:r>
        <w:t xml:space="preserve">556 </w:t>
      </w:r>
    </w:p>
    <w:p>
      <w:r>
        <w:t xml:space="preserve">618416 </w:t>
      </w:r>
      <w:r>
        <w:t xml:space="preserve">NULL </w:t>
      </w:r>
      <w:r>
        <w:t xml:space="preserve">2022-06-01 00:00:00 </w:t>
      </w:r>
      <w:r>
        <w:t xml:space="preserve">2023-10-10 00:00:00 </w:t>
      </w:r>
      <w:r>
        <w:t xml:space="preserve">2023-08-21 00:00:00 </w:t>
      </w:r>
      <w:r>
        <w:t xml:space="preserve">86 </w:t>
      </w:r>
      <w:r>
        <w:t xml:space="preserve">446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621029 </w:t>
      </w:r>
      <w:r>
        <w:t xml:space="preserve">Organisation Internationale pour les Migrations </w:t>
      </w:r>
      <w:r>
        <w:t xml:space="preserve">OIM </w:t>
      </w:r>
      <w:r>
        <w:t xml:space="preserve">556 </w:t>
      </w:r>
      <w:r>
        <w:t xml:space="preserve">556 </w:t>
      </w:r>
    </w:p>
    <w:p>
      <w:r>
        <w:t xml:space="preserve">618417 </w:t>
      </w:r>
      <w:r>
        <w:t xml:space="preserve">NULL </w:t>
      </w:r>
      <w:r>
        <w:t xml:space="preserve">2022-12-01 00:00:00 </w:t>
      </w:r>
      <w:r>
        <w:t xml:space="preserve">2023-10-10 00:00:00 </w:t>
      </w:r>
      <w:r>
        <w:t xml:space="preserve">2023-08-21 00:00:00 </w:t>
      </w:r>
      <w:r>
        <w:t xml:space="preserve">41 </w:t>
      </w:r>
      <w:r>
        <w:t xml:space="preserve">213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621030 </w:t>
      </w:r>
      <w:r>
        <w:t xml:space="preserve">Organisation Internationale pour les Migrations </w:t>
      </w:r>
      <w:r>
        <w:t xml:space="preserve">OIM </w:t>
      </w:r>
      <w:r>
        <w:t xml:space="preserve">556 </w:t>
      </w:r>
      <w:r>
        <w:t xml:space="preserve">556 </w:t>
      </w:r>
    </w:p>
    <w:p>
      <w:r>
        <w:t xml:space="preserve">618418 </w:t>
      </w:r>
      <w:r>
        <w:t xml:space="preserve">NULL </w:t>
      </w:r>
      <w:r>
        <w:t xml:space="preserve">2022-09-01 00:00:00 </w:t>
      </w:r>
      <w:r>
        <w:t xml:space="preserve">2023-10-10 00:00:00 </w:t>
      </w:r>
      <w:r>
        <w:t xml:space="preserve">2023-08-22 00:00:00 </w:t>
      </w:r>
      <w:r>
        <w:t xml:space="preserve">25 </w:t>
      </w:r>
      <w:r>
        <w:t xml:space="preserve">97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621031 </w:t>
      </w:r>
      <w:r>
        <w:t xml:space="preserve">Organisation Internationale pour les Migrations </w:t>
      </w:r>
      <w:r>
        <w:t xml:space="preserve">OIM </w:t>
      </w:r>
      <w:r>
        <w:t xml:space="preserve">556 </w:t>
      </w:r>
      <w:r>
        <w:t xml:space="preserve">556 </w:t>
      </w:r>
    </w:p>
    <w:p>
      <w:r>
        <w:t xml:space="preserve">618419 </w:t>
      </w:r>
      <w:r>
        <w:t xml:space="preserve">NULL </w:t>
      </w:r>
      <w:r>
        <w:t xml:space="preserve">2022-12-01 00:00:00 </w:t>
      </w:r>
      <w:r>
        <w:t xml:space="preserve">2023-10-10 00:00:00 </w:t>
      </w:r>
      <w:r>
        <w:t xml:space="preserve">2023-08-22 00:00:00 </w:t>
      </w:r>
      <w:r>
        <w:t xml:space="preserve">15 </w:t>
      </w:r>
      <w:r>
        <w:t xml:space="preserve">58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621032 </w:t>
      </w:r>
      <w:r>
        <w:t xml:space="preserve">Organisation Internationale pour les Migrations </w:t>
      </w:r>
      <w:r>
        <w:t xml:space="preserve">OIM </w:t>
      </w:r>
      <w:r>
        <w:t xml:space="preserve">556 </w:t>
      </w:r>
      <w:r>
        <w:t xml:space="preserve">556 </w:t>
      </w:r>
    </w:p>
    <w:p>
      <w:r>
        <w:t xml:space="preserve">618420 </w:t>
      </w:r>
      <w:r>
        <w:t xml:space="preserve">NULL </w:t>
      </w:r>
      <w:r>
        <w:t xml:space="preserve">2023-03-01 00:00:00 </w:t>
      </w:r>
      <w:r>
        <w:t xml:space="preserve">2023-10-10 00:00:00 </w:t>
      </w:r>
      <w:r>
        <w:t xml:space="preserve">2023-08-22 00:00:00 </w:t>
      </w:r>
      <w:r>
        <w:t xml:space="preserve">62 </w:t>
      </w:r>
      <w:r>
        <w:t xml:space="preserve">421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621033 </w:t>
      </w:r>
      <w:r>
        <w:t xml:space="preserve">Organisation Internationale pour les Migrations </w:t>
      </w:r>
      <w:r>
        <w:t xml:space="preserve">OIM </w:t>
      </w:r>
      <w:r>
        <w:t xml:space="preserve">556 </w:t>
      </w:r>
      <w:r>
        <w:t xml:space="preserve">556 </w:t>
      </w:r>
    </w:p>
    <w:p>
      <w:r>
        <w:t xml:space="preserve">618421 </w:t>
      </w:r>
      <w:r>
        <w:t xml:space="preserve">NULL </w:t>
      </w:r>
      <w:r>
        <w:t xml:space="preserve">2023-06-01 00:00:00 </w:t>
      </w:r>
      <w:r>
        <w:t xml:space="preserve">2023-10-10 00:00:00 </w:t>
      </w:r>
      <w:r>
        <w:t xml:space="preserve">2023-08-22 00:00:00 </w:t>
      </w:r>
      <w:r>
        <w:t xml:space="preserve">12 </w:t>
      </w:r>
      <w:r>
        <w:t xml:space="preserve">82 </w:t>
      </w:r>
      <w:r>
        <w:t xml:space="preserve">2 </w:t>
      </w:r>
      <w:r>
        <w:t xml:space="preserve">Retourné </w:t>
      </w:r>
      <w:r>
        <w:t xml:space="preserve">CD5407ZS07 </w:t>
      </w:r>
      <w:r>
        <w:t xml:space="preserve">CD5407ZS07AS01 </w:t>
      </w:r>
      <w:r>
        <w:t xml:space="preserve">Schubert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621034 </w:t>
      </w:r>
      <w:r>
        <w:t xml:space="preserve">Organisation Internationale pour les Migrations </w:t>
      </w:r>
      <w:r>
        <w:t xml:space="preserve">OIM </w:t>
      </w:r>
      <w:r>
        <w:t xml:space="preserve">556 </w:t>
      </w:r>
      <w:r>
        <w:t xml:space="preserve">556 </w:t>
      </w:r>
    </w:p>
    <w:p>
      <w:r>
        <w:t xml:space="preserve">618422 </w:t>
      </w:r>
      <w:r>
        <w:t xml:space="preserve">NULL </w:t>
      </w:r>
      <w:r>
        <w:t xml:space="preserve">2023-03-01 00:00:00 </w:t>
      </w:r>
      <w:r>
        <w:t xml:space="preserve">2023-10-10 00:00:00 </w:t>
      </w:r>
      <w:r>
        <w:t xml:space="preserve">2023-08-16 00:00:00 </w:t>
      </w:r>
      <w:r>
        <w:t xml:space="preserve">3 </w:t>
      </w:r>
      <w:r>
        <w:t xml:space="preserve">15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621035 </w:t>
      </w:r>
      <w:r>
        <w:t xml:space="preserve">Organisation Internationale pour les Migrations </w:t>
      </w:r>
      <w:r>
        <w:t xml:space="preserve">OIM </w:t>
      </w:r>
      <w:r>
        <w:t xml:space="preserve">556 </w:t>
      </w:r>
      <w:r>
        <w:t xml:space="preserve">556 </w:t>
      </w:r>
    </w:p>
    <w:p>
      <w:r>
        <w:t xml:space="preserve">618423 </w:t>
      </w:r>
      <w:r>
        <w:t xml:space="preserve">NULL </w:t>
      </w:r>
      <w:r>
        <w:t xml:space="preserve">2023-06-01 00:00:00 </w:t>
      </w:r>
      <w:r>
        <w:t xml:space="preserve">2023-10-10 00:00:00 </w:t>
      </w:r>
      <w:r>
        <w:t xml:space="preserve">2023-08-16 00:00:00 </w:t>
      </w:r>
      <w:r>
        <w:t xml:space="preserve">75 </w:t>
      </w:r>
      <w:r>
        <w:t xml:space="preserve">383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621036 </w:t>
      </w:r>
      <w:r>
        <w:t xml:space="preserve">Organisation Internationale pour les Migrations </w:t>
      </w:r>
      <w:r>
        <w:t xml:space="preserve">OIM </w:t>
      </w:r>
      <w:r>
        <w:t xml:space="preserve">556 </w:t>
      </w:r>
      <w:r>
        <w:t xml:space="preserve">556 </w:t>
      </w:r>
    </w:p>
    <w:p>
      <w:r>
        <w:t xml:space="preserve">618424 </w:t>
      </w:r>
      <w:r>
        <w:t xml:space="preserve">NULL </w:t>
      </w:r>
      <w:r>
        <w:t xml:space="preserve">2023-08-25 00:00:00 </w:t>
      </w:r>
      <w:r>
        <w:t xml:space="preserve">2023-10-10 00:00:00 </w:t>
      </w:r>
      <w:r>
        <w:t xml:space="preserve">2023-08-16 00:00:00 </w:t>
      </w:r>
      <w:r>
        <w:t xml:space="preserve">51 </w:t>
      </w:r>
      <w:r>
        <w:t xml:space="preserve">260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621037 </w:t>
      </w:r>
      <w:r>
        <w:t xml:space="preserve">Organisation Internationale pour les Migrations </w:t>
      </w:r>
      <w:r>
        <w:t xml:space="preserve">OIM </w:t>
      </w:r>
      <w:r>
        <w:t xml:space="preserve">556 </w:t>
      </w:r>
      <w:r>
        <w:t xml:space="preserve">556 </w:t>
      </w:r>
    </w:p>
    <w:p>
      <w:r>
        <w:t xml:space="preserve">618425 </w:t>
      </w:r>
      <w:r>
        <w:t xml:space="preserve">NULL </w:t>
      </w:r>
      <w:r>
        <w:t xml:space="preserve">2022-12-01 00:00:00 </w:t>
      </w:r>
      <w:r>
        <w:t xml:space="preserve">2023-10-10 00:00:00 </w:t>
      </w:r>
      <w:r>
        <w:t xml:space="preserve">2023-08-13 00:00:00 </w:t>
      </w:r>
      <w:r>
        <w:t xml:space="preserve">65 </w:t>
      </w:r>
      <w:r>
        <w:t xml:space="preserve">345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621038 </w:t>
      </w:r>
      <w:r>
        <w:t xml:space="preserve">Organisation Internationale pour les Migrations </w:t>
      </w:r>
      <w:r>
        <w:t xml:space="preserve">OIM </w:t>
      </w:r>
      <w:r>
        <w:t xml:space="preserve">556 </w:t>
      </w:r>
      <w:r>
        <w:t xml:space="preserve">556 </w:t>
      </w:r>
    </w:p>
    <w:p>
      <w:r>
        <w:t xml:space="preserve">618426 </w:t>
      </w:r>
      <w:r>
        <w:t xml:space="preserve">NULL </w:t>
      </w:r>
      <w:r>
        <w:t xml:space="preserve">2023-08-25 00:00:00 </w:t>
      </w:r>
      <w:r>
        <w:t xml:space="preserve">2023-10-10 00:00:00 </w:t>
      </w:r>
      <w:r>
        <w:t xml:space="preserve">2023-08-13 00:00:00 </w:t>
      </w:r>
      <w:r>
        <w:t xml:space="preserve">24 </w:t>
      </w:r>
      <w:r>
        <w:t xml:space="preserve">225 </w:t>
      </w:r>
      <w:r>
        <w:t xml:space="preserve">2 </w:t>
      </w:r>
      <w:r>
        <w:t xml:space="preserve">Retourné </w:t>
      </w:r>
      <w:r>
        <w:t xml:space="preserve">CD5407ZS07 </w:t>
      </w:r>
      <w:r>
        <w:t xml:space="preserve">CD5407ZS07AS14 </w:t>
      </w:r>
      <w:r>
        <w:t xml:space="preserve">LIBY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621039 </w:t>
      </w:r>
      <w:r>
        <w:t xml:space="preserve">Organisation Internationale pour les Migrations </w:t>
      </w:r>
      <w:r>
        <w:t xml:space="preserve">OIM </w:t>
      </w:r>
      <w:r>
        <w:t xml:space="preserve">556 </w:t>
      </w:r>
      <w:r>
        <w:t xml:space="preserve">556 </w:t>
      </w:r>
    </w:p>
    <w:p>
      <w:r>
        <w:t xml:space="preserve">618427 </w:t>
      </w:r>
      <w:r>
        <w:t xml:space="preserve">NULL </w:t>
      </w:r>
      <w:r>
        <w:t xml:space="preserve">2022-06-01 00:00:00 </w:t>
      </w:r>
      <w:r>
        <w:t xml:space="preserve">2023-10-10 00:00:00 </w:t>
      </w:r>
      <w:r>
        <w:t xml:space="preserve">2023-08-12 00:00:00 </w:t>
      </w:r>
      <w:r>
        <w:t xml:space="preserve">76 </w:t>
      </w:r>
      <w:r>
        <w:t xml:space="preserve">378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621040 </w:t>
      </w:r>
      <w:r>
        <w:t xml:space="preserve">Organisation Internationale pour les Migrations </w:t>
      </w:r>
      <w:r>
        <w:t xml:space="preserve">OIM </w:t>
      </w:r>
      <w:r>
        <w:t xml:space="preserve">556 </w:t>
      </w:r>
      <w:r>
        <w:t xml:space="preserve">556 </w:t>
      </w:r>
    </w:p>
    <w:p>
      <w:r>
        <w:t xml:space="preserve">618428 </w:t>
      </w:r>
      <w:r>
        <w:t xml:space="preserve">NULL </w:t>
      </w:r>
      <w:r>
        <w:t xml:space="preserve">2023-06-01 00:00:00 </w:t>
      </w:r>
      <w:r>
        <w:t xml:space="preserve">2023-10-10 00:00:00 </w:t>
      </w:r>
      <w:r>
        <w:t xml:space="preserve">2023-08-12 00:00:00 </w:t>
      </w:r>
      <w:r>
        <w:t xml:space="preserve">2 </w:t>
      </w:r>
      <w:r>
        <w:t xml:space="preserve">6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621041 </w:t>
      </w:r>
      <w:r>
        <w:t xml:space="preserve">Organisation Internationale pour les Migrations </w:t>
      </w:r>
      <w:r>
        <w:t xml:space="preserve">OIM </w:t>
      </w:r>
      <w:r>
        <w:t xml:space="preserve">556 </w:t>
      </w:r>
      <w:r>
        <w:t xml:space="preserve">556 </w:t>
      </w:r>
    </w:p>
    <w:p>
      <w:r>
        <w:t xml:space="preserve">618429 </w:t>
      </w:r>
      <w:r>
        <w:t xml:space="preserve">NULL </w:t>
      </w:r>
      <w:r>
        <w:t xml:space="preserve">2023-08-25 00:00:00 </w:t>
      </w:r>
      <w:r>
        <w:t xml:space="preserve">2023-10-10 00:00:00 </w:t>
      </w:r>
      <w:r>
        <w:t xml:space="preserve">2023-08-12 00:00:00 </w:t>
      </w:r>
      <w:r>
        <w:t xml:space="preserve">2 </w:t>
      </w:r>
      <w:r>
        <w:t xml:space="preserve">7 </w:t>
      </w:r>
      <w:r>
        <w:t xml:space="preserve">2 </w:t>
      </w:r>
      <w:r>
        <w:t xml:space="preserve">Retourné </w:t>
      </w:r>
      <w:r>
        <w:t xml:space="preserve">CD5407ZS04 </w:t>
      </w:r>
      <w:r>
        <w:t xml:space="preserve">CD5407ZS04AS20 </w:t>
      </w:r>
      <w:r>
        <w:t xml:space="preserve">LENGE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CD540703 </w:t>
      </w:r>
      <w:r>
        <w:t xml:space="preserve">War-palara </w:t>
      </w:r>
      <w:r>
        <w:t xml:space="preserve">CD54070304 </w:t>
      </w:r>
      <w:r>
        <w:t xml:space="preserve">Palara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621042 </w:t>
      </w:r>
      <w:r>
        <w:t xml:space="preserve">Organisation Internationale pour les Migrations </w:t>
      </w:r>
      <w:r>
        <w:t xml:space="preserve">OIM </w:t>
      </w:r>
      <w:r>
        <w:t xml:space="preserve">556 </w:t>
      </w:r>
      <w:r>
        <w:t xml:space="preserve">556 </w:t>
      </w:r>
    </w:p>
    <w:p>
      <w:r>
        <w:t xml:space="preserve">618430 </w:t>
      </w:r>
      <w:r>
        <w:t xml:space="preserve">NULL </w:t>
      </w:r>
      <w:r>
        <w:t xml:space="preserve">2023-03-01 00:00:00 </w:t>
      </w:r>
      <w:r>
        <w:t xml:space="preserve">2023-10-10 00:00:00 </w:t>
      </w:r>
      <w:r>
        <w:t xml:space="preserve">2023-08-16 00:00:00 </w:t>
      </w:r>
      <w:r>
        <w:t xml:space="preserve">36 </w:t>
      </w:r>
      <w:r>
        <w:t xml:space="preserve">144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621043 </w:t>
      </w:r>
      <w:r>
        <w:t xml:space="preserve">Organisation Internationale pour les Migrations </w:t>
      </w:r>
      <w:r>
        <w:t xml:space="preserve">OIM </w:t>
      </w:r>
      <w:r>
        <w:t xml:space="preserve">556 </w:t>
      </w:r>
      <w:r>
        <w:t xml:space="preserve">556 </w:t>
      </w:r>
    </w:p>
    <w:p>
      <w:r>
        <w:t xml:space="preserve">618431 </w:t>
      </w:r>
      <w:r>
        <w:t xml:space="preserve">NULL </w:t>
      </w:r>
      <w:r>
        <w:t xml:space="preserve">2023-06-01 00:00:00 </w:t>
      </w:r>
      <w:r>
        <w:t xml:space="preserve">2023-10-10 00:00:00 </w:t>
      </w:r>
      <w:r>
        <w:t xml:space="preserve">2023-08-16 00:00:00 </w:t>
      </w:r>
      <w:r>
        <w:t xml:space="preserve">12 </w:t>
      </w:r>
      <w:r>
        <w:t xml:space="preserve">48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621044 </w:t>
      </w:r>
      <w:r>
        <w:t xml:space="preserve">Organisation Internationale pour les Migrations </w:t>
      </w:r>
      <w:r>
        <w:t xml:space="preserve">OIM </w:t>
      </w:r>
      <w:r>
        <w:t xml:space="preserve">556 </w:t>
      </w:r>
      <w:r>
        <w:t xml:space="preserve">556 </w:t>
      </w:r>
    </w:p>
    <w:p>
      <w:r>
        <w:t xml:space="preserve">618432 </w:t>
      </w:r>
      <w:r>
        <w:t xml:space="preserve">NULL </w:t>
      </w:r>
      <w:r>
        <w:t xml:space="preserve">2023-08-25 00:00:00 </w:t>
      </w:r>
      <w:r>
        <w:t xml:space="preserve">2023-10-10 00:00:00 </w:t>
      </w:r>
      <w:r>
        <w:t xml:space="preserve">2023-08-16 00:00:00 </w:t>
      </w:r>
      <w:r>
        <w:t xml:space="preserve">21 </w:t>
      </w:r>
      <w:r>
        <w:t xml:space="preserve">84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621045 </w:t>
      </w:r>
      <w:r>
        <w:t xml:space="preserve">Organisation Internationale pour les Migrations </w:t>
      </w:r>
      <w:r>
        <w:t xml:space="preserve">OIM </w:t>
      </w:r>
      <w:r>
        <w:t xml:space="preserve">556 </w:t>
      </w:r>
      <w:r>
        <w:t xml:space="preserve">556 </w:t>
      </w:r>
    </w:p>
    <w:p>
      <w:r>
        <w:t xml:space="preserve">618433 </w:t>
      </w:r>
      <w:r>
        <w:t xml:space="preserve">NULL </w:t>
      </w:r>
      <w:r>
        <w:t xml:space="preserve">2023-03-01 00:00:00 </w:t>
      </w:r>
      <w:r>
        <w:t xml:space="preserve">2023-10-10 00:00:00 </w:t>
      </w:r>
      <w:r>
        <w:t xml:space="preserve">2023-08-10 00:00:00 </w:t>
      </w:r>
      <w:r>
        <w:t xml:space="preserve">60 </w:t>
      </w:r>
      <w:r>
        <w:t xml:space="preserve">200 </w:t>
      </w:r>
      <w:r>
        <w:t xml:space="preserve">2 </w:t>
      </w:r>
      <w:r>
        <w:t xml:space="preserve">Retourné </w:t>
      </w:r>
      <w:r>
        <w:t xml:space="preserve">CD5409ZS01 </w:t>
      </w:r>
      <w:r>
        <w:t xml:space="preserve">CD5409ZS01AS03 </w:t>
      </w:r>
      <w:r>
        <w:t xml:space="preserve">AZU </w:t>
      </w:r>
      <w:r>
        <w:t xml:space="preserve">Adi </w:t>
      </w:r>
      <w:r>
        <w:t xml:space="preserve">4 </w:t>
      </w:r>
      <w:r>
        <w:t xml:space="preserve">Domicile propre </w:t>
      </w:r>
      <w:r>
        <w:t xml:space="preserve">6 </w:t>
      </w:r>
      <w:r>
        <w:t xml:space="preserve">Amélioration des conditions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621046 </w:t>
      </w:r>
      <w:r>
        <w:t xml:space="preserve">Organisation Internationale pour les Migrations </w:t>
      </w:r>
      <w:r>
        <w:t xml:space="preserve">OIM </w:t>
      </w:r>
      <w:r>
        <w:t xml:space="preserve">556 </w:t>
      </w:r>
      <w:r>
        <w:t xml:space="preserve">556 </w:t>
      </w:r>
    </w:p>
    <w:p>
      <w:r>
        <w:t xml:space="preserve">618434 </w:t>
      </w:r>
      <w:r>
        <w:t xml:space="preserve">NULL </w:t>
      </w:r>
      <w:r>
        <w:t xml:space="preserve">2022-06-01 00:00:00 </w:t>
      </w:r>
      <w:r>
        <w:t xml:space="preserve">2023-10-10 00:00:00 </w:t>
      </w:r>
      <w:r>
        <w:t xml:space="preserve">2023-08-08 00:00:00 </w:t>
      </w:r>
      <w:r>
        <w:t xml:space="preserve">30 </w:t>
      </w:r>
      <w:r>
        <w:t xml:space="preserve">150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621047 </w:t>
      </w:r>
      <w:r>
        <w:t xml:space="preserve">Organisation Internationale pour les Migrations </w:t>
      </w:r>
      <w:r>
        <w:t xml:space="preserve">OIM </w:t>
      </w:r>
      <w:r>
        <w:t xml:space="preserve">556 </w:t>
      </w:r>
      <w:r>
        <w:t xml:space="preserve">556 </w:t>
      </w:r>
    </w:p>
    <w:p>
      <w:r>
        <w:t xml:space="preserve">618435 </w:t>
      </w:r>
      <w:r>
        <w:t xml:space="preserve">NULL </w:t>
      </w:r>
      <w:r>
        <w:t xml:space="preserve">2023-08-25 00:00:00 </w:t>
      </w:r>
      <w:r>
        <w:t xml:space="preserve">2023-10-10 00:00:00 </w:t>
      </w:r>
      <w:r>
        <w:t xml:space="preserve">2023-08-08 00:00:00 </w:t>
      </w:r>
      <w:r>
        <w:t xml:space="preserve">80 </w:t>
      </w:r>
      <w:r>
        <w:t xml:space="preserve">502 </w:t>
      </w:r>
      <w:r>
        <w:t xml:space="preserve">2 </w:t>
      </w:r>
      <w:r>
        <w:t xml:space="preserve">Retourné </w:t>
      </w:r>
      <w:r>
        <w:t xml:space="preserve">CD5405ZS06 </w:t>
      </w:r>
      <w:r>
        <w:t xml:space="preserve">CD5405ZS06AS06 </w:t>
      </w:r>
      <w:r>
        <w:t xml:space="preserve">KILO ETAT </w:t>
      </w:r>
      <w:r>
        <w:t xml:space="preserve">Kilo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CD54051006 </w:t>
      </w:r>
      <w:r>
        <w:t xml:space="preserve">Agonema-itendey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621048 </w:t>
      </w:r>
      <w:r>
        <w:t xml:space="preserve">Organisation Internationale pour les Migrations </w:t>
      </w:r>
      <w:r>
        <w:t xml:space="preserve">OIM </w:t>
      </w:r>
      <w:r>
        <w:t xml:space="preserve">556 </w:t>
      </w:r>
      <w:r>
        <w:t xml:space="preserve">556 </w:t>
      </w:r>
    </w:p>
    <w:p>
      <w:r>
        <w:t xml:space="preserve">618436 </w:t>
      </w:r>
      <w:r>
        <w:t xml:space="preserve">NULL </w:t>
      </w:r>
      <w:r>
        <w:t xml:space="preserve">2022-06-01 00:00:00 </w:t>
      </w:r>
      <w:r>
        <w:t xml:space="preserve">2023-10-10 00:00:00 </w:t>
      </w:r>
      <w:r>
        <w:t xml:space="preserve">2023-08-12 00:00:00 </w:t>
      </w:r>
      <w:r>
        <w:t xml:space="preserve">25 </w:t>
      </w:r>
      <w:r>
        <w:t xml:space="preserve">149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621049 </w:t>
      </w:r>
      <w:r>
        <w:t xml:space="preserve">Organisation Internationale pour les Migrations </w:t>
      </w:r>
      <w:r>
        <w:t xml:space="preserve">OIM </w:t>
      </w:r>
      <w:r>
        <w:t xml:space="preserve">556 </w:t>
      </w:r>
      <w:r>
        <w:t xml:space="preserve">556 </w:t>
      </w:r>
    </w:p>
    <w:p>
      <w:r>
        <w:t xml:space="preserve">618437 </w:t>
      </w:r>
      <w:r>
        <w:t xml:space="preserve">NULL </w:t>
      </w:r>
      <w:r>
        <w:t xml:space="preserve">2023-03-01 00:00:00 </w:t>
      </w:r>
      <w:r>
        <w:t xml:space="preserve">2023-10-10 00:00:00 </w:t>
      </w:r>
      <w:r>
        <w:t xml:space="preserve">2023-08-12 00:00:00 </w:t>
      </w:r>
      <w:r>
        <w:t xml:space="preserve">7 </w:t>
      </w:r>
      <w:r>
        <w:t xml:space="preserve">34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621050 </w:t>
      </w:r>
      <w:r>
        <w:t xml:space="preserve">Organisation Internationale pour les Migrations </w:t>
      </w:r>
      <w:r>
        <w:t xml:space="preserve">OIM </w:t>
      </w:r>
      <w:r>
        <w:t xml:space="preserve">556 </w:t>
      </w:r>
      <w:r>
        <w:t xml:space="preserve">556 </w:t>
      </w:r>
    </w:p>
    <w:p>
      <w:r>
        <w:t xml:space="preserve">618438 </w:t>
      </w:r>
      <w:r>
        <w:t xml:space="preserve">NULL </w:t>
      </w:r>
      <w:r>
        <w:t xml:space="preserve">2023-06-01 00:00:00 </w:t>
      </w:r>
      <w:r>
        <w:t xml:space="preserve">2023-10-10 00:00:00 </w:t>
      </w:r>
      <w:r>
        <w:t xml:space="preserve">2023-08-12 00:00:00 </w:t>
      </w:r>
      <w:r>
        <w:t xml:space="preserve">16 </w:t>
      </w:r>
      <w:r>
        <w:t xml:space="preserve">78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CD540505 </w:t>
      </w:r>
      <w:r>
        <w:t xml:space="preserve">Ndo-okebo </w:t>
      </w:r>
      <w:r>
        <w:t xml:space="preserve">CD54050503 </w:t>
      </w:r>
      <w:r>
        <w:t xml:space="preserve">Ngakpa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621051 </w:t>
      </w:r>
      <w:r>
        <w:t xml:space="preserve">Organisation Internationale pour les Migrations </w:t>
      </w:r>
      <w:r>
        <w:t xml:space="preserve">OIM </w:t>
      </w:r>
      <w:r>
        <w:t xml:space="preserve">556 </w:t>
      </w:r>
      <w:r>
        <w:t xml:space="preserve">556 </w:t>
      </w:r>
    </w:p>
    <w:p>
      <w:r>
        <w:t xml:space="preserve">618439 </w:t>
      </w:r>
      <w:r>
        <w:t xml:space="preserve">NULL </w:t>
      </w:r>
      <w:r>
        <w:t xml:space="preserve">2022-06-01 00:00:00 </w:t>
      </w:r>
      <w:r>
        <w:t xml:space="preserve">2023-10-10 00:00:00 </w:t>
      </w:r>
      <w:r>
        <w:t xml:space="preserve">2023-08-17 00:00:00 </w:t>
      </w:r>
      <w:r>
        <w:t xml:space="preserve">150 </w:t>
      </w:r>
      <w:r>
        <w:t xml:space="preserve">650 </w:t>
      </w:r>
      <w:r>
        <w:t xml:space="preserve">2 </w:t>
      </w:r>
      <w:r>
        <w:t xml:space="preserve">Retourné </w:t>
      </w:r>
      <w:r>
        <w:t xml:space="preserve">CD5407ZS04 </w:t>
      </w:r>
      <w:r>
        <w:t xml:space="preserve">CD5407ZS04AS03 </w:t>
      </w:r>
      <w:r>
        <w:t xml:space="preserve">AMBERE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621052 </w:t>
      </w:r>
      <w:r>
        <w:t xml:space="preserve">Organisation Internationale pour les Migrations </w:t>
      </w:r>
      <w:r>
        <w:t xml:space="preserve">OIM </w:t>
      </w:r>
      <w:r>
        <w:t xml:space="preserve">556 </w:t>
      </w:r>
      <w:r>
        <w:t xml:space="preserve">556 </w:t>
      </w:r>
    </w:p>
    <w:p>
      <w:r>
        <w:t xml:space="preserve">618440 </w:t>
      </w:r>
      <w:r>
        <w:t xml:space="preserve">NULL </w:t>
      </w:r>
      <w:r>
        <w:t xml:space="preserve">2022-06-01 00:00:00 </w:t>
      </w:r>
      <w:r>
        <w:t xml:space="preserve">2023-10-10 00:00:00 </w:t>
      </w:r>
      <w:r>
        <w:t xml:space="preserve">2023-08-09 00:00:00 </w:t>
      </w:r>
      <w:r>
        <w:t xml:space="preserve">6 </w:t>
      </w:r>
      <w:r>
        <w:t xml:space="preserve">27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621053 </w:t>
      </w:r>
      <w:r>
        <w:t xml:space="preserve">Organisation Internationale pour les Migrations </w:t>
      </w:r>
      <w:r>
        <w:t xml:space="preserve">OIM </w:t>
      </w:r>
      <w:r>
        <w:t xml:space="preserve">556 </w:t>
      </w:r>
      <w:r>
        <w:t xml:space="preserve">556 </w:t>
      </w:r>
    </w:p>
    <w:p>
      <w:r>
        <w:t xml:space="preserve">618441 </w:t>
      </w:r>
      <w:r>
        <w:t xml:space="preserve">NULL </w:t>
      </w:r>
      <w:r>
        <w:t xml:space="preserve">2022-09-01 00:00:00 </w:t>
      </w:r>
      <w:r>
        <w:t xml:space="preserve">2023-10-10 00:00:00 </w:t>
      </w:r>
      <w:r>
        <w:t xml:space="preserve">2023-08-09 00:00:00 </w:t>
      </w:r>
      <w:r>
        <w:t xml:space="preserve">8 </w:t>
      </w:r>
      <w:r>
        <w:t xml:space="preserve">36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621054 </w:t>
      </w:r>
      <w:r>
        <w:t xml:space="preserve">Organisation Internationale pour les Migrations </w:t>
      </w:r>
      <w:r>
        <w:t xml:space="preserve">OIM </w:t>
      </w:r>
      <w:r>
        <w:t xml:space="preserve">556 </w:t>
      </w:r>
      <w:r>
        <w:t xml:space="preserve">556 </w:t>
      </w:r>
    </w:p>
    <w:p>
      <w:r>
        <w:t xml:space="preserve">618442 </w:t>
      </w:r>
      <w:r>
        <w:t xml:space="preserve">NULL </w:t>
      </w:r>
      <w:r>
        <w:t xml:space="preserve">2022-12-01 00:00:00 </w:t>
      </w:r>
      <w:r>
        <w:t xml:space="preserve">2023-10-10 00:00:00 </w:t>
      </w:r>
      <w:r>
        <w:t xml:space="preserve">2023-08-09 00:00:00 </w:t>
      </w:r>
      <w:r>
        <w:t xml:space="preserve">44 </w:t>
      </w:r>
      <w:r>
        <w:t xml:space="preserve">197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621055 </w:t>
      </w:r>
      <w:r>
        <w:t xml:space="preserve">Organisation Internationale pour les Migrations </w:t>
      </w:r>
      <w:r>
        <w:t xml:space="preserve">OIM </w:t>
      </w:r>
      <w:r>
        <w:t xml:space="preserve">556 </w:t>
      </w:r>
      <w:r>
        <w:t xml:space="preserve">556 </w:t>
      </w:r>
    </w:p>
    <w:p>
      <w:r>
        <w:t xml:space="preserve">618443 </w:t>
      </w:r>
      <w:r>
        <w:t xml:space="preserve">NULL </w:t>
      </w:r>
      <w:r>
        <w:t xml:space="preserve">2023-06-01 00:00:00 </w:t>
      </w:r>
      <w:r>
        <w:t xml:space="preserve">2023-10-10 00:00:00 </w:t>
      </w:r>
      <w:r>
        <w:t xml:space="preserve">2023-08-09 00:00:00 </w:t>
      </w:r>
      <w:r>
        <w:t xml:space="preserve">18 </w:t>
      </w:r>
      <w:r>
        <w:t xml:space="preserve">135 </w:t>
      </w:r>
      <w:r>
        <w:t xml:space="preserve">2 </w:t>
      </w:r>
      <w:r>
        <w:t xml:space="preserve">Retourné </w:t>
      </w:r>
      <w:r>
        <w:t xml:space="preserve">CD5402ZS05 </w:t>
      </w:r>
      <w:r>
        <w:t xml:space="preserve">CD5402ZS05AS08 </w:t>
      </w:r>
      <w:r>
        <w:t xml:space="preserve">NYANKUNDE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621056 </w:t>
      </w:r>
      <w:r>
        <w:t xml:space="preserve">Organisation Internationale pour les Migrations </w:t>
      </w:r>
      <w:r>
        <w:t xml:space="preserve">OIM </w:t>
      </w:r>
      <w:r>
        <w:t xml:space="preserve">556 </w:t>
      </w:r>
      <w:r>
        <w:t xml:space="preserve">556 </w:t>
      </w:r>
    </w:p>
    <w:p>
      <w:r>
        <w:t xml:space="preserve">618444 </w:t>
      </w:r>
      <w:r>
        <w:t xml:space="preserve">NULL </w:t>
      </w:r>
      <w:r>
        <w:t xml:space="preserve">2022-09-01 00:00:00 </w:t>
      </w:r>
      <w:r>
        <w:t xml:space="preserve">2023-10-10 00:00:00 </w:t>
      </w:r>
      <w:r>
        <w:t xml:space="preserve">2023-08-18 00:00:00 </w:t>
      </w:r>
      <w:r>
        <w:t xml:space="preserve">12 </w:t>
      </w:r>
      <w:r>
        <w:t xml:space="preserve">75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621057 </w:t>
      </w:r>
      <w:r>
        <w:t xml:space="preserve">Organisation Internationale pour les Migrations </w:t>
      </w:r>
      <w:r>
        <w:t xml:space="preserve">OIM </w:t>
      </w:r>
      <w:r>
        <w:t xml:space="preserve">556 </w:t>
      </w:r>
      <w:r>
        <w:t xml:space="preserve">556 </w:t>
      </w:r>
    </w:p>
    <w:p>
      <w:r>
        <w:t xml:space="preserve">618445 </w:t>
      </w:r>
      <w:r>
        <w:t xml:space="preserve">NULL </w:t>
      </w:r>
      <w:r>
        <w:t xml:space="preserve">2022-12-01 00:00:00 </w:t>
      </w:r>
      <w:r>
        <w:t xml:space="preserve">2023-10-10 00:00:00 </w:t>
      </w:r>
      <w:r>
        <w:t xml:space="preserve">2023-08-18 00:00:00 </w:t>
      </w:r>
      <w:r>
        <w:t xml:space="preserve">92 </w:t>
      </w:r>
      <w:r>
        <w:t xml:space="preserve">573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CD54020502 </w:t>
      </w:r>
      <w:r>
        <w:t xml:space="preserve">Babulogu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621058 </w:t>
      </w:r>
      <w:r>
        <w:t xml:space="preserve">Organisation Internationale pour les Migrations </w:t>
      </w:r>
      <w:r>
        <w:t xml:space="preserve">OIM </w:t>
      </w:r>
      <w:r>
        <w:t xml:space="preserve">556 </w:t>
      </w:r>
      <w:r>
        <w:t xml:space="preserve">556 </w:t>
      </w:r>
    </w:p>
    <w:p>
      <w:r>
        <w:t xml:space="preserve">618446 </w:t>
      </w:r>
      <w:r>
        <w:t xml:space="preserve">NULL </w:t>
      </w:r>
      <w:r>
        <w:t xml:space="preserve">2022-09-01 00:00:00 </w:t>
      </w:r>
      <w:r>
        <w:t xml:space="preserve">2023-10-10 00:00:00 </w:t>
      </w:r>
      <w:r>
        <w:t xml:space="preserve">2023-08-10 00:00:00 </w:t>
      </w:r>
      <w:r>
        <w:t xml:space="preserve">118 </w:t>
      </w:r>
      <w:r>
        <w:t xml:space="preserve">590 </w:t>
      </w:r>
      <w:r>
        <w:t xml:space="preserve">2 </w:t>
      </w:r>
      <w:r>
        <w:t xml:space="preserve">Retourné </w:t>
      </w:r>
      <w:r>
        <w:t xml:space="preserve">CD5405ZS09 </w:t>
      </w:r>
      <w:r>
        <w:t xml:space="preserve">CD5405ZS09AS10 </w:t>
      </w:r>
      <w:r>
        <w:t xml:space="preserve">PATY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CD54050508 </w:t>
      </w:r>
      <w:r>
        <w:t xml:space="preserve">Tchele </w:t>
      </w:r>
      <w:r>
        <w:t xml:space="preserve">NULL </w:t>
      </w:r>
      <w:r>
        <w:t xml:space="preserve">NULL </w:t>
      </w:r>
      <w:r>
        <w:t xml:space="preserve">CD5405ZS02 </w:t>
      </w:r>
      <w:r>
        <w:t xml:space="preserve">Damas </w:t>
      </w:r>
      <w:r>
        <w:t xml:space="preserve">NULL </w:t>
      </w:r>
      <w:r>
        <w:t xml:space="preserve">NULL </w:t>
      </w:r>
      <w:r>
        <w:t xml:space="preserve">Evaluation DTM-Juillet 2023 </w:t>
      </w:r>
      <w:r>
        <w:t xml:space="preserve">NULL </w:t>
      </w:r>
      <w:r>
        <w:t xml:space="preserve">621059 </w:t>
      </w:r>
      <w:r>
        <w:t xml:space="preserve">Organisation Internationale pour les Migrations </w:t>
      </w:r>
      <w:r>
        <w:t xml:space="preserve">OIM </w:t>
      </w:r>
      <w:r>
        <w:t xml:space="preserve">556 </w:t>
      </w:r>
      <w:r>
        <w:t xml:space="preserve">556 </w:t>
      </w:r>
    </w:p>
    <w:p>
      <w:r>
        <w:t xml:space="preserve">618447 </w:t>
      </w:r>
      <w:r>
        <w:t xml:space="preserve">NULL </w:t>
      </w:r>
      <w:r>
        <w:t xml:space="preserve">2023-06-01 00:00:00 </w:t>
      </w:r>
      <w:r>
        <w:t xml:space="preserve">2023-10-10 00:00:00 </w:t>
      </w:r>
      <w:r>
        <w:t xml:space="preserve">2023-08-10 00:00:00 </w:t>
      </w:r>
      <w:r>
        <w:t xml:space="preserve">11 </w:t>
      </w:r>
      <w:r>
        <w:t xml:space="preserve">57 </w:t>
      </w:r>
      <w:r>
        <w:t xml:space="preserve">2 </w:t>
      </w:r>
      <w:r>
        <w:t xml:space="preserve">Retourné </w:t>
      </w:r>
      <w:r>
        <w:t xml:space="preserve">CD5405ZS09 </w:t>
      </w:r>
      <w:r>
        <w:t xml:space="preserve">CD5405ZS09AS10 </w:t>
      </w:r>
      <w:r>
        <w:t xml:space="preserve">PATY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CD5405 </w:t>
      </w:r>
      <w:r>
        <w:t xml:space="preserve">Djugu </w:t>
      </w:r>
      <w:r>
        <w:t xml:space="preserve">3 </w:t>
      </w:r>
      <w:r>
        <w:t xml:space="preserve">CD540505 </w:t>
      </w:r>
      <w:r>
        <w:t xml:space="preserve">Ndo-okebo </w:t>
      </w:r>
      <w:r>
        <w:t xml:space="preserve">CD54050507 </w:t>
      </w:r>
      <w:r>
        <w:t xml:space="preserve">Tabala </w:t>
      </w:r>
      <w:r>
        <w:t xml:space="preserve">NULL </w:t>
      </w:r>
      <w:r>
        <w:t xml:space="preserve">NULL </w:t>
      </w:r>
      <w:r>
        <w:t xml:space="preserve">CD5405ZS09 </w:t>
      </w:r>
      <w:r>
        <w:t xml:space="preserve">Mangala </w:t>
      </w:r>
      <w:r>
        <w:t xml:space="preserve">NULL </w:t>
      </w:r>
      <w:r>
        <w:t xml:space="preserve">NULL </w:t>
      </w:r>
      <w:r>
        <w:t xml:space="preserve">Evaluation DTM-Juillet 2023 </w:t>
      </w:r>
      <w:r>
        <w:t xml:space="preserve">NULL </w:t>
      </w:r>
      <w:r>
        <w:t xml:space="preserve">621060 </w:t>
      </w:r>
      <w:r>
        <w:t xml:space="preserve">Organisation Internationale pour les Migrations </w:t>
      </w:r>
      <w:r>
        <w:t xml:space="preserve">OIM </w:t>
      </w:r>
      <w:r>
        <w:t xml:space="preserve">556 </w:t>
      </w:r>
      <w:r>
        <w:t xml:space="preserve">556 </w:t>
      </w:r>
    </w:p>
    <w:p>
      <w:r>
        <w:t xml:space="preserve">618448 </w:t>
      </w:r>
      <w:r>
        <w:t xml:space="preserve">NULL </w:t>
      </w:r>
      <w:r>
        <w:t xml:space="preserve">2022-06-01 00:00:00 </w:t>
      </w:r>
      <w:r>
        <w:t xml:space="preserve">2023-10-10 00:00:00 </w:t>
      </w:r>
      <w:r>
        <w:t xml:space="preserve">2023-08-08 00:00:00 </w:t>
      </w:r>
      <w:r>
        <w:t xml:space="preserve">81 </w:t>
      </w:r>
      <w:r>
        <w:t xml:space="preserve">406 </w:t>
      </w:r>
      <w:r>
        <w:t xml:space="preserve">2 </w:t>
      </w:r>
      <w:r>
        <w:t xml:space="preserve">Retourné </w:t>
      </w:r>
      <w:r>
        <w:t xml:space="preserve">CD5405ZS08 </w:t>
      </w:r>
      <w:r>
        <w:t xml:space="preserve">CD5405ZS08AS10 </w:t>
      </w:r>
      <w:r>
        <w:t xml:space="preserve">LOGA </w:t>
      </w:r>
      <w:r>
        <w:t xml:space="preserve">Lita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CD54051202 </w:t>
      </w:r>
      <w:r>
        <w:t xml:space="preserve">Loga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CD54051303 </w:t>
      </w:r>
      <w:r>
        <w:t xml:space="preserve">Sesele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621061 </w:t>
      </w:r>
      <w:r>
        <w:t xml:space="preserve">Organisation Internationale pour les Migrations </w:t>
      </w:r>
      <w:r>
        <w:t xml:space="preserve">OIM </w:t>
      </w:r>
      <w:r>
        <w:t xml:space="preserve">556 </w:t>
      </w:r>
      <w:r>
        <w:t xml:space="preserve">556 </w:t>
      </w:r>
    </w:p>
    <w:p>
      <w:r>
        <w:t xml:space="preserve">618449 </w:t>
      </w:r>
      <w:r>
        <w:t xml:space="preserve">NULL </w:t>
      </w:r>
      <w:r>
        <w:t xml:space="preserve">2022-06-01 00:00:00 </w:t>
      </w:r>
      <w:r>
        <w:t xml:space="preserve">2023-10-10 00:00:00 </w:t>
      </w:r>
      <w:r>
        <w:t xml:space="preserve">2023-08-21 00:00:00 </w:t>
      </w:r>
      <w:r>
        <w:t xml:space="preserve">21 </w:t>
      </w:r>
      <w:r>
        <w:t xml:space="preserve">105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621062 </w:t>
      </w:r>
      <w:r>
        <w:t xml:space="preserve">Organisation Internationale pour les Migrations </w:t>
      </w:r>
      <w:r>
        <w:t xml:space="preserve">OIM </w:t>
      </w:r>
      <w:r>
        <w:t xml:space="preserve">556 </w:t>
      </w:r>
      <w:r>
        <w:t xml:space="preserve">556 </w:t>
      </w:r>
    </w:p>
    <w:p>
      <w:r>
        <w:t xml:space="preserve">618450 </w:t>
      </w:r>
      <w:r>
        <w:t xml:space="preserve">NULL </w:t>
      </w:r>
      <w:r>
        <w:t xml:space="preserve">2022-09-01 00:00:00 </w:t>
      </w:r>
      <w:r>
        <w:t xml:space="preserve">2023-10-10 00:00:00 </w:t>
      </w:r>
      <w:r>
        <w:t xml:space="preserve">2023-08-21 00:00:00 </w:t>
      </w:r>
      <w:r>
        <w:t xml:space="preserve">45 </w:t>
      </w:r>
      <w:r>
        <w:t xml:space="preserve">225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621063 </w:t>
      </w:r>
      <w:r>
        <w:t xml:space="preserve">Organisation Internationale pour les Migrations </w:t>
      </w:r>
      <w:r>
        <w:t xml:space="preserve">OIM </w:t>
      </w:r>
      <w:r>
        <w:t xml:space="preserve">556 </w:t>
      </w:r>
      <w:r>
        <w:t xml:space="preserve">556 </w:t>
      </w:r>
    </w:p>
    <w:p>
      <w:r>
        <w:t xml:space="preserve">618451 </w:t>
      </w:r>
      <w:r>
        <w:t xml:space="preserve">NULL </w:t>
      </w:r>
      <w:r>
        <w:t xml:space="preserve">2023-08-25 00:00:00 </w:t>
      </w:r>
      <w:r>
        <w:t xml:space="preserve">2023-10-10 00:00:00 </w:t>
      </w:r>
      <w:r>
        <w:t xml:space="preserve">2023-08-21 00:00:00 </w:t>
      </w:r>
      <w:r>
        <w:t xml:space="preserve">5 </w:t>
      </w:r>
      <w:r>
        <w:t xml:space="preserve">26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CD54051304 </w:t>
      </w:r>
      <w:r>
        <w:t xml:space="preserve">Petsi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621064 </w:t>
      </w:r>
      <w:r>
        <w:t xml:space="preserve">Organisation Internationale pour les Migrations </w:t>
      </w:r>
      <w:r>
        <w:t xml:space="preserve">OIM </w:t>
      </w:r>
      <w:r>
        <w:t xml:space="preserve">556 </w:t>
      </w:r>
      <w:r>
        <w:t xml:space="preserve">556 </w:t>
      </w:r>
    </w:p>
    <w:p>
      <w:r>
        <w:t xml:space="preserve">618452 </w:t>
      </w:r>
      <w:r>
        <w:t xml:space="preserve">NULL </w:t>
      </w:r>
      <w:r>
        <w:t xml:space="preserve">2022-06-01 00:00:00 </w:t>
      </w:r>
      <w:r>
        <w:t xml:space="preserve">2023-10-10 00:00:00 </w:t>
      </w:r>
      <w:r>
        <w:t xml:space="preserve">2023-08-08 00:00:00 </w:t>
      </w:r>
      <w:r>
        <w:t xml:space="preserve">19 </w:t>
      </w:r>
      <w:r>
        <w:t xml:space="preserve">95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621065 </w:t>
      </w:r>
      <w:r>
        <w:t xml:space="preserve">Organisation Internationale pour les Migrations </w:t>
      </w:r>
      <w:r>
        <w:t xml:space="preserve">OIM </w:t>
      </w:r>
      <w:r>
        <w:t xml:space="preserve">556 </w:t>
      </w:r>
      <w:r>
        <w:t xml:space="preserve">556 </w:t>
      </w:r>
    </w:p>
    <w:p>
      <w:r>
        <w:t xml:space="preserve">618453 </w:t>
      </w:r>
      <w:r>
        <w:t xml:space="preserve">NULL </w:t>
      </w:r>
      <w:r>
        <w:t xml:space="preserve">2022-09-01 00:00:00 </w:t>
      </w:r>
      <w:r>
        <w:t xml:space="preserve">2023-10-10 00:00:00 </w:t>
      </w:r>
      <w:r>
        <w:t xml:space="preserve">2023-08-08 00:00:00 </w:t>
      </w:r>
      <w:r>
        <w:t xml:space="preserve">78 </w:t>
      </w:r>
      <w:r>
        <w:t xml:space="preserve">393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621066 </w:t>
      </w:r>
      <w:r>
        <w:t xml:space="preserve">Organisation Internationale pour les Migrations </w:t>
      </w:r>
      <w:r>
        <w:t xml:space="preserve">OIM </w:t>
      </w:r>
      <w:r>
        <w:t xml:space="preserve">556 </w:t>
      </w:r>
      <w:r>
        <w:t xml:space="preserve">556 </w:t>
      </w:r>
    </w:p>
    <w:p>
      <w:r>
        <w:t xml:space="preserve">618454 </w:t>
      </w:r>
      <w:r>
        <w:t xml:space="preserve">NULL </w:t>
      </w:r>
      <w:r>
        <w:t xml:space="preserve">2022-12-01 00:00:00 </w:t>
      </w:r>
      <w:r>
        <w:t xml:space="preserve">2023-10-10 00:00:00 </w:t>
      </w:r>
      <w:r>
        <w:t xml:space="preserve">2023-08-08 00:00:00 </w:t>
      </w:r>
      <w:r>
        <w:t xml:space="preserve">27 </w:t>
      </w:r>
      <w:r>
        <w:t xml:space="preserve">136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621067 </w:t>
      </w:r>
      <w:r>
        <w:t xml:space="preserve">Organisation Internationale pour les Migrations </w:t>
      </w:r>
      <w:r>
        <w:t xml:space="preserve">OIM </w:t>
      </w:r>
      <w:r>
        <w:t xml:space="preserve">556 </w:t>
      </w:r>
      <w:r>
        <w:t xml:space="preserve">556 </w:t>
      </w:r>
    </w:p>
    <w:p>
      <w:r>
        <w:t xml:space="preserve">618455 </w:t>
      </w:r>
      <w:r>
        <w:t xml:space="preserve">NULL </w:t>
      </w:r>
      <w:r>
        <w:t xml:space="preserve">2023-03-01 00:00:00 </w:t>
      </w:r>
      <w:r>
        <w:t xml:space="preserve">2023-10-10 00:00:00 </w:t>
      </w:r>
      <w:r>
        <w:t xml:space="preserve">2023-08-08 00:00:00 </w:t>
      </w:r>
      <w:r>
        <w:t xml:space="preserve">6 </w:t>
      </w:r>
      <w:r>
        <w:t xml:space="preserve">19 </w:t>
      </w:r>
      <w:r>
        <w:t xml:space="preserve">2 </w:t>
      </w:r>
      <w:r>
        <w:t xml:space="preserve">Retourné </w:t>
      </w:r>
      <w:r>
        <w:t xml:space="preserve">CD5403ZS01 </w:t>
      </w:r>
      <w:r>
        <w:t xml:space="preserve">CD5403ZS01AS06 </w:t>
      </w:r>
      <w:r>
        <w:t xml:space="preserve">MANYA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621068 </w:t>
      </w:r>
      <w:r>
        <w:t xml:space="preserve">Organisation Internationale pour les Migrations </w:t>
      </w:r>
      <w:r>
        <w:t xml:space="preserve">OIM </w:t>
      </w:r>
      <w:r>
        <w:t xml:space="preserve">556 </w:t>
      </w:r>
      <w:r>
        <w:t xml:space="preserve">556 </w:t>
      </w:r>
    </w:p>
    <w:p>
      <w:r>
        <w:t xml:space="preserve">618456 </w:t>
      </w:r>
      <w:r>
        <w:t xml:space="preserve">NULL </w:t>
      </w:r>
      <w:r>
        <w:t xml:space="preserve">2022-06-01 00:00:00 </w:t>
      </w:r>
      <w:r>
        <w:t xml:space="preserve">2023-10-10 00:00:00 </w:t>
      </w:r>
      <w:r>
        <w:t xml:space="preserve">2023-08-21 00:00:00 </w:t>
      </w:r>
      <w:r>
        <w:t xml:space="preserve">50 </w:t>
      </w:r>
      <w:r>
        <w:t xml:space="preserve">190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CD54051003 </w:t>
      </w:r>
      <w:r>
        <w:t xml:space="preserve">Mabilindey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621069 </w:t>
      </w:r>
      <w:r>
        <w:t xml:space="preserve">Organisation Internationale pour les Migrations </w:t>
      </w:r>
      <w:r>
        <w:t xml:space="preserve">OIM </w:t>
      </w:r>
      <w:r>
        <w:t xml:space="preserve">556 </w:t>
      </w:r>
      <w:r>
        <w:t xml:space="preserve">556 </w:t>
      </w:r>
    </w:p>
    <w:p>
      <w:r>
        <w:t xml:space="preserve">618457 </w:t>
      </w:r>
      <w:r>
        <w:t xml:space="preserve">NULL </w:t>
      </w:r>
      <w:r>
        <w:t xml:space="preserve">2023-03-01 00:00:00 </w:t>
      </w:r>
      <w:r>
        <w:t xml:space="preserve">2023-10-10 00:00:00 </w:t>
      </w:r>
      <w:r>
        <w:t xml:space="preserve">2023-08-21 00:00:00 </w:t>
      </w:r>
      <w:r>
        <w:t xml:space="preserve">40 </w:t>
      </w:r>
      <w:r>
        <w:t xml:space="preserve">251 </w:t>
      </w:r>
      <w:r>
        <w:t xml:space="preserve">2 </w:t>
      </w:r>
      <w:r>
        <w:t xml:space="preserve">Retourné </w:t>
      </w:r>
      <w:r>
        <w:t xml:space="preserve">CD5405ZS10 </w:t>
      </w:r>
      <w:r>
        <w:t xml:space="preserve">CD5405ZS10AS04 </w:t>
      </w:r>
      <w:r>
        <w:t xml:space="preserve">MONGWALU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CD54051005 </w:t>
      </w:r>
      <w:r>
        <w:t xml:space="preserve">Wazabo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621070 </w:t>
      </w:r>
      <w:r>
        <w:t xml:space="preserve">Organisation Internationale pour les Migrations </w:t>
      </w:r>
      <w:r>
        <w:t xml:space="preserve">OIM </w:t>
      </w:r>
      <w:r>
        <w:t xml:space="preserve">556 </w:t>
      </w:r>
      <w:r>
        <w:t xml:space="preserve">556 </w:t>
      </w:r>
    </w:p>
    <w:p>
      <w:r>
        <w:t xml:space="preserve">618458 </w:t>
      </w:r>
      <w:r>
        <w:t xml:space="preserve">NULL </w:t>
      </w:r>
      <w:r>
        <w:t xml:space="preserve">2022-06-01 00:00:00 </w:t>
      </w:r>
      <w:r>
        <w:t xml:space="preserve">2023-10-10 00:00:00 </w:t>
      </w:r>
      <w:r>
        <w:t xml:space="preserve">2023-08-17 00:00:00 </w:t>
      </w:r>
      <w:r>
        <w:t xml:space="preserve">128 </w:t>
      </w:r>
      <w:r>
        <w:t xml:space="preserve">641 </w:t>
      </w:r>
      <w:r>
        <w:t xml:space="preserve">2 </w:t>
      </w:r>
      <w:r>
        <w:t xml:space="preserve">Retourné </w:t>
      </w:r>
      <w:r>
        <w:t xml:space="preserve">CD5407ZS04 </w:t>
      </w:r>
      <w:r>
        <w:t xml:space="preserve">CD5407ZS04AS03 </w:t>
      </w:r>
      <w:r>
        <w:t xml:space="preserve">AMBERE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621071 </w:t>
      </w:r>
      <w:r>
        <w:t xml:space="preserve">Organisation Internationale pour les Migrations </w:t>
      </w:r>
      <w:r>
        <w:t xml:space="preserve">OIM </w:t>
      </w:r>
      <w:r>
        <w:t xml:space="preserve">556 </w:t>
      </w:r>
      <w:r>
        <w:t xml:space="preserve">556 </w:t>
      </w:r>
    </w:p>
    <w:p>
      <w:r>
        <w:t xml:space="preserve">618459 </w:t>
      </w:r>
      <w:r>
        <w:t xml:space="preserve">NULL </w:t>
      </w:r>
      <w:r>
        <w:t xml:space="preserve">2023-06-01 00:00:00 </w:t>
      </w:r>
      <w:r>
        <w:t xml:space="preserve">2023-10-10 00:00:00 </w:t>
      </w:r>
      <w:r>
        <w:t xml:space="preserve">2023-08-08 00:00:00 </w:t>
      </w:r>
      <w:r>
        <w:t xml:space="preserve">6 </w:t>
      </w:r>
      <w:r>
        <w:t xml:space="preserve">30 </w:t>
      </w:r>
      <w:r>
        <w:t xml:space="preserve">2 </w:t>
      </w:r>
      <w:r>
        <w:t xml:space="preserve">Retourné </w:t>
      </w:r>
      <w:r>
        <w:t xml:space="preserve">CD5405ZS11 </w:t>
      </w:r>
      <w:r>
        <w:t xml:space="preserve">CD5405ZS11AS08 </w:t>
      </w:r>
      <w:r>
        <w:t xml:space="preserve">NIZI </w:t>
      </w:r>
      <w:r>
        <w:t xml:space="preserve">Nizi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CD540502 </w:t>
      </w:r>
      <w:r>
        <w:t xml:space="preserve">Mabendi </w:t>
      </w:r>
      <w:r>
        <w:t xml:space="preserve">CD54050208 </w:t>
      </w:r>
      <w:r>
        <w:t xml:space="preserve">Kana </w:t>
      </w:r>
      <w:r>
        <w:t xml:space="preserve">NULL </w:t>
      </w:r>
      <w:r>
        <w:t xml:space="preserve">NULL </w:t>
      </w:r>
      <w:r>
        <w:t xml:space="preserve">CD5405ZS11 </w:t>
      </w:r>
      <w:r>
        <w:t xml:space="preserve">Nizi </w:t>
      </w:r>
      <w:r>
        <w:t xml:space="preserve">NULL </w:t>
      </w:r>
      <w:r>
        <w:t xml:space="preserve">NULL </w:t>
      </w:r>
      <w:r>
        <w:t xml:space="preserve">Evaluation DTM-Juillet 2023 </w:t>
      </w:r>
      <w:r>
        <w:t xml:space="preserve">NULL </w:t>
      </w:r>
      <w:r>
        <w:t xml:space="preserve">621072 </w:t>
      </w:r>
      <w:r>
        <w:t xml:space="preserve">Organisation Internationale pour les Migrations </w:t>
      </w:r>
      <w:r>
        <w:t xml:space="preserve">OIM </w:t>
      </w:r>
      <w:r>
        <w:t xml:space="preserve">556 </w:t>
      </w:r>
      <w:r>
        <w:t xml:space="preserve">556 </w:t>
      </w:r>
    </w:p>
    <w:p>
      <w:r>
        <w:t xml:space="preserve">618460 </w:t>
      </w:r>
      <w:r>
        <w:t xml:space="preserve">NULL </w:t>
      </w:r>
      <w:r>
        <w:t xml:space="preserve">2022-09-01 00:00:00 </w:t>
      </w:r>
      <w:r>
        <w:t xml:space="preserve">2023-10-10 00:00:00 </w:t>
      </w:r>
      <w:r>
        <w:t xml:space="preserve">2023-08-17 00:00:00 </w:t>
      </w:r>
      <w:r>
        <w:t xml:space="preserve">96 </w:t>
      </w:r>
      <w:r>
        <w:t xml:space="preserve">355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621073 </w:t>
      </w:r>
      <w:r>
        <w:t xml:space="preserve">Organisation Internationale pour les Migrations </w:t>
      </w:r>
      <w:r>
        <w:t xml:space="preserve">OIM </w:t>
      </w:r>
      <w:r>
        <w:t xml:space="preserve">556 </w:t>
      </w:r>
      <w:r>
        <w:t xml:space="preserve">556 </w:t>
      </w:r>
    </w:p>
    <w:p>
      <w:r>
        <w:t xml:space="preserve">618461 </w:t>
      </w:r>
      <w:r>
        <w:t xml:space="preserve">NULL </w:t>
      </w:r>
      <w:r>
        <w:t xml:space="preserve">2022-12-01 00:00:00 </w:t>
      </w:r>
      <w:r>
        <w:t xml:space="preserve">2023-10-10 00:00:00 </w:t>
      </w:r>
      <w:r>
        <w:t xml:space="preserve">2023-08-17 00:00:00 </w:t>
      </w:r>
      <w:r>
        <w:t xml:space="preserve">77 </w:t>
      </w:r>
      <w:r>
        <w:t xml:space="preserve">284 </w:t>
      </w:r>
      <w:r>
        <w:t xml:space="preserve">2 </w:t>
      </w:r>
      <w:r>
        <w:t xml:space="preserve">Retourné </w:t>
      </w:r>
      <w:r>
        <w:t xml:space="preserve">CD5402ZS06 </w:t>
      </w:r>
      <w:r>
        <w:t xml:space="preserve">CD5402ZS06AS07 </w:t>
      </w:r>
      <w:r>
        <w:t xml:space="preserve">LENGABO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621074 </w:t>
      </w:r>
      <w:r>
        <w:t xml:space="preserve">Organisation Internationale pour les Migrations </w:t>
      </w:r>
      <w:r>
        <w:t xml:space="preserve">OIM </w:t>
      </w:r>
      <w:r>
        <w:t xml:space="preserve">556 </w:t>
      </w:r>
      <w:r>
        <w:t xml:space="preserve">556 </w:t>
      </w:r>
    </w:p>
    <w:p>
      <w:r>
        <w:t xml:space="preserve">618464 </w:t>
      </w:r>
      <w:r>
        <w:t xml:space="preserve">NULL </w:t>
      </w:r>
      <w:r>
        <w:t xml:space="preserve">2022-06-01 00:00:00 </w:t>
      </w:r>
      <w:r>
        <w:t xml:space="preserve">2023-10-10 00:00:00 </w:t>
      </w:r>
      <w:r>
        <w:t xml:space="preserve">2023-08-11 00:00:00 </w:t>
      </w:r>
      <w:r>
        <w:t xml:space="preserve">4 </w:t>
      </w:r>
      <w:r>
        <w:t xml:space="preserve">21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CD54021305 </w:t>
      </w:r>
      <w:r>
        <w:t xml:space="preserve">Bandihango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621077 </w:t>
      </w:r>
      <w:r>
        <w:t xml:space="preserve">Organisation Internationale pour les Migrations </w:t>
      </w:r>
      <w:r>
        <w:t xml:space="preserve">OIM </w:t>
      </w:r>
      <w:r>
        <w:t xml:space="preserve">556 </w:t>
      </w:r>
      <w:r>
        <w:t xml:space="preserve">556 </w:t>
      </w:r>
    </w:p>
    <w:p>
      <w:r>
        <w:t xml:space="preserve">618465 </w:t>
      </w:r>
      <w:r>
        <w:t xml:space="preserve">NULL </w:t>
      </w:r>
      <w:r>
        <w:t xml:space="preserve">2022-09-01 00:00:00 </w:t>
      </w:r>
      <w:r>
        <w:t xml:space="preserve">2023-10-10 00:00:00 </w:t>
      </w:r>
      <w:r>
        <w:t xml:space="preserve">2023-08-11 00:00:00 </w:t>
      </w:r>
      <w:r>
        <w:t xml:space="preserve">1 </w:t>
      </w:r>
      <w:r>
        <w:t xml:space="preserve">5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CD54021305 </w:t>
      </w:r>
      <w:r>
        <w:t xml:space="preserve">Bandihango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621078 </w:t>
      </w:r>
      <w:r>
        <w:t xml:space="preserve">Organisation Internationale pour les Migrations </w:t>
      </w:r>
      <w:r>
        <w:t xml:space="preserve">OIM </w:t>
      </w:r>
      <w:r>
        <w:t xml:space="preserve">556 </w:t>
      </w:r>
      <w:r>
        <w:t xml:space="preserve">556 </w:t>
      </w:r>
    </w:p>
    <w:p>
      <w:r>
        <w:t xml:space="preserve">618466 </w:t>
      </w:r>
      <w:r>
        <w:t xml:space="preserve">NULL </w:t>
      </w:r>
      <w:r>
        <w:t xml:space="preserve">2023-03-01 00:00:00 </w:t>
      </w:r>
      <w:r>
        <w:t xml:space="preserve">2023-10-10 00:00:00 </w:t>
      </w:r>
      <w:r>
        <w:t xml:space="preserve">2023-08-11 00:00:00 </w:t>
      </w:r>
      <w:r>
        <w:t xml:space="preserve">91 </w:t>
      </w:r>
      <w:r>
        <w:t xml:space="preserve">364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621079 </w:t>
      </w:r>
      <w:r>
        <w:t xml:space="preserve">Organisation Internationale pour les Migrations </w:t>
      </w:r>
      <w:r>
        <w:t xml:space="preserve">OIM </w:t>
      </w:r>
      <w:r>
        <w:t xml:space="preserve">556 </w:t>
      </w:r>
      <w:r>
        <w:t xml:space="preserve">556 </w:t>
      </w:r>
    </w:p>
    <w:p>
      <w:r>
        <w:t xml:space="preserve">618467 </w:t>
      </w:r>
      <w:r>
        <w:t xml:space="preserve">NULL </w:t>
      </w:r>
      <w:r>
        <w:t xml:space="preserve">2023-06-01 00:00:00 </w:t>
      </w:r>
      <w:r>
        <w:t xml:space="preserve">2023-10-10 00:00:00 </w:t>
      </w:r>
      <w:r>
        <w:t xml:space="preserve">2023-08-11 00:00:00 </w:t>
      </w:r>
      <w:r>
        <w:t xml:space="preserve">62 </w:t>
      </w:r>
      <w:r>
        <w:t xml:space="preserve">248 </w:t>
      </w:r>
      <w:r>
        <w:t xml:space="preserve">2 </w:t>
      </w:r>
      <w:r>
        <w:t xml:space="preserve">Retourné </w:t>
      </w:r>
      <w:r>
        <w:t xml:space="preserve">CD5402ZS06 </w:t>
      </w:r>
      <w:r>
        <w:t xml:space="preserve">CD5402ZS06AS02 </w:t>
      </w:r>
      <w:r>
        <w:t xml:space="preserve">BOGORO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CD540213 </w:t>
      </w:r>
      <w:r>
        <w:t xml:space="preserve">Bahema sud </w:t>
      </w:r>
      <w:r>
        <w:t xml:space="preserve">CD54021301 </w:t>
      </w:r>
      <w:r>
        <w:t xml:space="preserve">Babiase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621080 </w:t>
      </w:r>
      <w:r>
        <w:t xml:space="preserve">Organisation Internationale pour les Migrations </w:t>
      </w:r>
      <w:r>
        <w:t xml:space="preserve">OIM </w:t>
      </w:r>
      <w:r>
        <w:t xml:space="preserve">556 </w:t>
      </w:r>
      <w:r>
        <w:t xml:space="preserve">556 </w:t>
      </w:r>
    </w:p>
    <w:p>
      <w:r>
        <w:t xml:space="preserve">618468 </w:t>
      </w:r>
      <w:r>
        <w:t xml:space="preserve">NULL </w:t>
      </w:r>
      <w:r>
        <w:t xml:space="preserve">2022-06-01 00:00:00 </w:t>
      </w:r>
      <w:r>
        <w:t xml:space="preserve">2023-10-10 00:00:00 </w:t>
      </w:r>
      <w:r>
        <w:t xml:space="preserve">2023-08-10 00:00:00 </w:t>
      </w:r>
      <w:r>
        <w:t xml:space="preserve">12 </w:t>
      </w:r>
      <w:r>
        <w:t xml:space="preserve">49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621081 </w:t>
      </w:r>
      <w:r>
        <w:t xml:space="preserve">Organisation Internationale pour les Migrations </w:t>
      </w:r>
      <w:r>
        <w:t xml:space="preserve">OIM </w:t>
      </w:r>
      <w:r>
        <w:t xml:space="preserve">556 </w:t>
      </w:r>
      <w:r>
        <w:t xml:space="preserve">556 </w:t>
      </w:r>
    </w:p>
    <w:p>
      <w:r>
        <w:t xml:space="preserve">618469 </w:t>
      </w:r>
      <w:r>
        <w:t xml:space="preserve">NULL </w:t>
      </w:r>
      <w:r>
        <w:t xml:space="preserve">2022-09-01 00:00:00 </w:t>
      </w:r>
      <w:r>
        <w:t xml:space="preserve">2023-10-10 00:00:00 </w:t>
      </w:r>
      <w:r>
        <w:t xml:space="preserve">2023-08-10 00:00:00 </w:t>
      </w:r>
      <w:r>
        <w:t xml:space="preserve">7 </w:t>
      </w:r>
      <w:r>
        <w:t xml:space="preserve">29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621082 </w:t>
      </w:r>
      <w:r>
        <w:t xml:space="preserve">Organisation Internationale pour les Migrations </w:t>
      </w:r>
      <w:r>
        <w:t xml:space="preserve">OIM </w:t>
      </w:r>
      <w:r>
        <w:t xml:space="preserve">556 </w:t>
      </w:r>
      <w:r>
        <w:t xml:space="preserve">556 </w:t>
      </w:r>
    </w:p>
    <w:p>
      <w:r>
        <w:t xml:space="preserve">618470 </w:t>
      </w:r>
      <w:r>
        <w:t xml:space="preserve">NULL </w:t>
      </w:r>
      <w:r>
        <w:t xml:space="preserve">2022-12-01 00:00:00 </w:t>
      </w:r>
      <w:r>
        <w:t xml:space="preserve">2023-10-10 00:00:00 </w:t>
      </w:r>
      <w:r>
        <w:t xml:space="preserve">2023-08-10 00:00:00 </w:t>
      </w:r>
      <w:r>
        <w:t xml:space="preserve">16 </w:t>
      </w:r>
      <w:r>
        <w:t xml:space="preserve">65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621083 </w:t>
      </w:r>
      <w:r>
        <w:t xml:space="preserve">Organisation Internationale pour les Migrations </w:t>
      </w:r>
      <w:r>
        <w:t xml:space="preserve">OIM </w:t>
      </w:r>
      <w:r>
        <w:t xml:space="preserve">556 </w:t>
      </w:r>
      <w:r>
        <w:t xml:space="preserve">556 </w:t>
      </w:r>
    </w:p>
    <w:p>
      <w:r>
        <w:t xml:space="preserve">618471 </w:t>
      </w:r>
      <w:r>
        <w:t xml:space="preserve">NULL </w:t>
      </w:r>
      <w:r>
        <w:t xml:space="preserve">2023-03-01 00:00:00 </w:t>
      </w:r>
      <w:r>
        <w:t xml:space="preserve">2023-10-10 00:00:00 </w:t>
      </w:r>
      <w:r>
        <w:t xml:space="preserve">2023-08-10 00:00:00 </w:t>
      </w:r>
      <w:r>
        <w:t xml:space="preserve">4 </w:t>
      </w:r>
      <w:r>
        <w:t xml:space="preserve">20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621084 </w:t>
      </w:r>
      <w:r>
        <w:t xml:space="preserve">Organisation Internationale pour les Migrations </w:t>
      </w:r>
      <w:r>
        <w:t xml:space="preserve">OIM </w:t>
      </w:r>
      <w:r>
        <w:t xml:space="preserve">556 </w:t>
      </w:r>
      <w:r>
        <w:t xml:space="preserve">556 </w:t>
      </w:r>
    </w:p>
    <w:p>
      <w:r>
        <w:t xml:space="preserve">618472 </w:t>
      </w:r>
      <w:r>
        <w:t xml:space="preserve">NULL </w:t>
      </w:r>
      <w:r>
        <w:t xml:space="preserve">2023-06-01 00:00:00 </w:t>
      </w:r>
      <w:r>
        <w:t xml:space="preserve">2023-10-10 00:00:00 </w:t>
      </w:r>
      <w:r>
        <w:t xml:space="preserve">2023-08-10 00:00:00 </w:t>
      </w:r>
      <w:r>
        <w:t xml:space="preserve">19 </w:t>
      </w:r>
      <w:r>
        <w:t xml:space="preserve">95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621085 </w:t>
      </w:r>
      <w:r>
        <w:t xml:space="preserve">Organisation Internationale pour les Migrations </w:t>
      </w:r>
      <w:r>
        <w:t xml:space="preserve">OIM </w:t>
      </w:r>
      <w:r>
        <w:t xml:space="preserve">556 </w:t>
      </w:r>
      <w:r>
        <w:t xml:space="preserve">556 </w:t>
      </w:r>
    </w:p>
    <w:p>
      <w:r>
        <w:t xml:space="preserve">618473 </w:t>
      </w:r>
      <w:r>
        <w:t xml:space="preserve">NULL </w:t>
      </w:r>
      <w:r>
        <w:t xml:space="preserve">2023-08-25 00:00:00 </w:t>
      </w:r>
      <w:r>
        <w:t xml:space="preserve">2023-10-10 00:00:00 </w:t>
      </w:r>
      <w:r>
        <w:t xml:space="preserve">2023-08-10 00:00:00 </w:t>
      </w:r>
      <w:r>
        <w:t xml:space="preserve">13 </w:t>
      </w:r>
      <w:r>
        <w:t xml:space="preserve">65 </w:t>
      </w:r>
      <w:r>
        <w:t xml:space="preserve">2 </w:t>
      </w:r>
      <w:r>
        <w:t xml:space="preserve">Retourné </w:t>
      </w:r>
      <w:r>
        <w:t xml:space="preserve">CD5407ZS07 </w:t>
      </w:r>
      <w:r>
        <w:t xml:space="preserve">CD5407ZS07AS17 </w:t>
      </w:r>
      <w:r>
        <w:t xml:space="preserve">PANYABIO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621086 </w:t>
      </w:r>
      <w:r>
        <w:t xml:space="preserve">Organisation Internationale pour les Migrations </w:t>
      </w:r>
      <w:r>
        <w:t xml:space="preserve">OIM </w:t>
      </w:r>
      <w:r>
        <w:t xml:space="preserve">556 </w:t>
      </w:r>
      <w:r>
        <w:t xml:space="preserve">556 </w:t>
      </w:r>
    </w:p>
    <w:p>
      <w:r>
        <w:t xml:space="preserve">618474 </w:t>
      </w:r>
      <w:r>
        <w:t xml:space="preserve">NULL </w:t>
      </w:r>
      <w:r>
        <w:t xml:space="preserve">2022-12-01 00:00:00 </w:t>
      </w:r>
      <w:r>
        <w:t xml:space="preserve">2023-10-10 00:00:00 </w:t>
      </w:r>
      <w:r>
        <w:t xml:space="preserve">2023-08-21 00:00:00 </w:t>
      </w:r>
      <w:r>
        <w:t xml:space="preserve">140 </w:t>
      </w:r>
      <w:r>
        <w:t xml:space="preserve">560 </w:t>
      </w:r>
      <w:r>
        <w:t xml:space="preserve">2 </w:t>
      </w:r>
      <w:r>
        <w:t xml:space="preserve">Retourné </w:t>
      </w:r>
      <w:r>
        <w:t xml:space="preserve">CD5405ZS01 </w:t>
      </w:r>
      <w:r>
        <w:t xml:space="preserve">CD5405ZS01AS03 </w:t>
      </w:r>
      <w:r>
        <w:t xml:space="preserve">DALA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CD54050409 </w:t>
      </w:r>
      <w:r>
        <w:t xml:space="preserve">Zengo </w:t>
      </w:r>
      <w:r>
        <w:t xml:space="preserve">NULL </w:t>
      </w:r>
      <w:r>
        <w:t xml:space="preserve">NULL </w:t>
      </w:r>
      <w:r>
        <w:t xml:space="preserve">CD54 </w:t>
      </w:r>
      <w:r>
        <w:t xml:space="preserve">Ituri </w:t>
      </w:r>
      <w:r>
        <w:t xml:space="preserve">CD5405 </w:t>
      </w:r>
      <w:r>
        <w:t xml:space="preserve">Djugu </w:t>
      </w:r>
      <w:r>
        <w:t xml:space="preserve">3 </w:t>
      </w:r>
      <w:r>
        <w:t xml:space="preserve">CD540506 </w:t>
      </w:r>
      <w:r>
        <w:t xml:space="preserve">Bahema-badjere </w:t>
      </w:r>
      <w:r>
        <w:t xml:space="preserve">CD54050602 </w:t>
      </w:r>
      <w:r>
        <w:t xml:space="preserve">Dhego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621087 </w:t>
      </w:r>
      <w:r>
        <w:t xml:space="preserve">Organisation Internationale pour les Migrations </w:t>
      </w:r>
      <w:r>
        <w:t xml:space="preserve">OIM </w:t>
      </w:r>
      <w:r>
        <w:t xml:space="preserve">556 </w:t>
      </w:r>
      <w:r>
        <w:t xml:space="preserve">556 </w:t>
      </w:r>
    </w:p>
    <w:p>
      <w:r>
        <w:t xml:space="preserve">618475 </w:t>
      </w:r>
      <w:r>
        <w:t xml:space="preserve">NULL </w:t>
      </w:r>
      <w:r>
        <w:t xml:space="preserve">2023-06-01 00:00:00 </w:t>
      </w:r>
      <w:r>
        <w:t xml:space="preserve">2023-10-10 00:00:00 </w:t>
      </w:r>
      <w:r>
        <w:t xml:space="preserve">2023-08-16 00:00:00 </w:t>
      </w:r>
      <w:r>
        <w:t xml:space="preserve">125 </w:t>
      </w:r>
      <w:r>
        <w:t xml:space="preserve">629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621088 </w:t>
      </w:r>
      <w:r>
        <w:t xml:space="preserve">Organisation Internationale pour les Migrations </w:t>
      </w:r>
      <w:r>
        <w:t xml:space="preserve">OIM </w:t>
      </w:r>
      <w:r>
        <w:t xml:space="preserve">556 </w:t>
      </w:r>
      <w:r>
        <w:t xml:space="preserve">556 </w:t>
      </w:r>
    </w:p>
    <w:p>
      <w:r>
        <w:t xml:space="preserve">618476 </w:t>
      </w:r>
      <w:r>
        <w:t xml:space="preserve">NULL </w:t>
      </w:r>
      <w:r>
        <w:t xml:space="preserve">2022-12-01 00:00:00 </w:t>
      </w:r>
      <w:r>
        <w:t xml:space="preserve">2023-10-10 00:00:00 </w:t>
      </w:r>
      <w:r>
        <w:t xml:space="preserve">2023-08-13 00:00:00 </w:t>
      </w:r>
      <w:r>
        <w:t xml:space="preserve">6 </w:t>
      </w:r>
      <w:r>
        <w:t xml:space="preserve">30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CD54020603 </w:t>
      </w:r>
      <w:r>
        <w:t xml:space="preserve">Bukiringi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621089 </w:t>
      </w:r>
      <w:r>
        <w:t xml:space="preserve">Organisation Internationale pour les Migrations </w:t>
      </w:r>
      <w:r>
        <w:t xml:space="preserve">OIM </w:t>
      </w:r>
      <w:r>
        <w:t xml:space="preserve">556 </w:t>
      </w:r>
      <w:r>
        <w:t xml:space="preserve">556 </w:t>
      </w:r>
    </w:p>
    <w:p>
      <w:r>
        <w:t xml:space="preserve">618477 </w:t>
      </w:r>
      <w:r>
        <w:t xml:space="preserve">NULL </w:t>
      </w:r>
      <w:r>
        <w:t xml:space="preserve">2023-06-01 00:00:00 </w:t>
      </w:r>
      <w:r>
        <w:t xml:space="preserve">2023-10-10 00:00:00 </w:t>
      </w:r>
      <w:r>
        <w:t xml:space="preserve">2023-08-13 00:00:00 </w:t>
      </w:r>
      <w:r>
        <w:t xml:space="preserve">20 </w:t>
      </w:r>
      <w:r>
        <w:t xml:space="preserve">100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621090 </w:t>
      </w:r>
      <w:r>
        <w:t xml:space="preserve">Organisation Internationale pour les Migrations </w:t>
      </w:r>
      <w:r>
        <w:t xml:space="preserve">OIM </w:t>
      </w:r>
      <w:r>
        <w:t xml:space="preserve">556 </w:t>
      </w:r>
      <w:r>
        <w:t xml:space="preserve">556 </w:t>
      </w:r>
    </w:p>
    <w:p>
      <w:r>
        <w:t xml:space="preserve">618478 </w:t>
      </w:r>
      <w:r>
        <w:t xml:space="preserve">NULL </w:t>
      </w:r>
      <w:r>
        <w:t xml:space="preserve">2023-03-01 00:00:00 </w:t>
      </w:r>
      <w:r>
        <w:t xml:space="preserve">2023-10-10 00:00:00 </w:t>
      </w:r>
      <w:r>
        <w:t xml:space="preserve">2023-08-19 00:00:00 </w:t>
      </w:r>
      <w:r>
        <w:t xml:space="preserve">10 </w:t>
      </w:r>
      <w:r>
        <w:t xml:space="preserve">71 </w:t>
      </w:r>
      <w:r>
        <w:t xml:space="preserve">2 </w:t>
      </w:r>
      <w:r>
        <w:t xml:space="preserve">Retourné </w:t>
      </w:r>
      <w:r>
        <w:t xml:space="preserve">CD5402ZS03 </w:t>
      </w:r>
      <w:r>
        <w:t xml:space="preserve">CD5402ZS03AS05 </w:t>
      </w:r>
      <w:r>
        <w:t xml:space="preserve">GETY </w:t>
      </w:r>
      <w:r>
        <w:t xml:space="preserve">Gethy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 </w:t>
      </w:r>
      <w:r>
        <w:t xml:space="preserve">Ituri </w:t>
      </w:r>
      <w:r>
        <w:t xml:space="preserve">CD5402 </w:t>
      </w:r>
      <w:r>
        <w:t xml:space="preserve">Irumu </w:t>
      </w:r>
      <w:r>
        <w:t xml:space="preserve">3 </w:t>
      </w:r>
      <w:r>
        <w:t xml:space="preserve">CD540206 </w:t>
      </w:r>
      <w:r>
        <w:t xml:space="preserve">Walendu bindi </w:t>
      </w:r>
      <w:r>
        <w:t xml:space="preserve">CD54020601 </w:t>
      </w:r>
      <w:r>
        <w:t xml:space="preserve">Bamuko </w:t>
      </w:r>
      <w:r>
        <w:t xml:space="preserve">NULL </w:t>
      </w:r>
      <w:r>
        <w:t xml:space="preserve">NULL </w:t>
      </w:r>
      <w:r>
        <w:t xml:space="preserve">CD5402ZS03 </w:t>
      </w:r>
      <w:r>
        <w:t xml:space="preserve">Gethy </w:t>
      </w:r>
      <w:r>
        <w:t xml:space="preserve">NULL </w:t>
      </w:r>
      <w:r>
        <w:t xml:space="preserve">NULL </w:t>
      </w:r>
      <w:r>
        <w:t xml:space="preserve">Evaluation DTM-Juillet 2023 </w:t>
      </w:r>
      <w:r>
        <w:t xml:space="preserve">NULL </w:t>
      </w:r>
      <w:r>
        <w:t xml:space="preserve">621091 </w:t>
      </w:r>
      <w:r>
        <w:t xml:space="preserve">Organisation Internationale pour les Migrations </w:t>
      </w:r>
      <w:r>
        <w:t xml:space="preserve">OIM </w:t>
      </w:r>
      <w:r>
        <w:t xml:space="preserve">556 </w:t>
      </w:r>
      <w:r>
        <w:t xml:space="preserve">556 </w:t>
      </w:r>
    </w:p>
    <w:p>
      <w:r>
        <w:t xml:space="preserve">618479 </w:t>
      </w:r>
      <w:r>
        <w:t xml:space="preserve">NULL </w:t>
      </w:r>
      <w:r>
        <w:t xml:space="preserve">2022-06-01 00:00:00 </w:t>
      </w:r>
      <w:r>
        <w:t xml:space="preserve">2023-10-10 00:00:00 </w:t>
      </w:r>
      <w:r>
        <w:t xml:space="preserve">2023-08-09 00:00:00 </w:t>
      </w:r>
      <w:r>
        <w:t xml:space="preserve">20 </w:t>
      </w:r>
      <w:r>
        <w:t xml:space="preserve">120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621092 </w:t>
      </w:r>
      <w:r>
        <w:t xml:space="preserve">Organisation Internationale pour les Migrations </w:t>
      </w:r>
      <w:r>
        <w:t xml:space="preserve">OIM </w:t>
      </w:r>
      <w:r>
        <w:t xml:space="preserve">556 </w:t>
      </w:r>
      <w:r>
        <w:t xml:space="preserve">556 </w:t>
      </w:r>
    </w:p>
    <w:p>
      <w:r>
        <w:t xml:space="preserve">618480 </w:t>
      </w:r>
      <w:r>
        <w:t xml:space="preserve">NULL </w:t>
      </w:r>
      <w:r>
        <w:t xml:space="preserve">2023-03-01 00:00:00 </w:t>
      </w:r>
      <w:r>
        <w:t xml:space="preserve">2023-10-10 00:00:00 </w:t>
      </w:r>
      <w:r>
        <w:t xml:space="preserve">2023-08-09 00:00:00 </w:t>
      </w:r>
      <w:r>
        <w:t xml:space="preserve">5 </w:t>
      </w:r>
      <w:r>
        <w:t xml:space="preserve">25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621093 </w:t>
      </w:r>
      <w:r>
        <w:t xml:space="preserve">Organisation Internationale pour les Migrations </w:t>
      </w:r>
      <w:r>
        <w:t xml:space="preserve">OIM </w:t>
      </w:r>
      <w:r>
        <w:t xml:space="preserve">556 </w:t>
      </w:r>
      <w:r>
        <w:t xml:space="preserve">556 </w:t>
      </w:r>
    </w:p>
    <w:p>
      <w:r>
        <w:t xml:space="preserve">618481 </w:t>
      </w:r>
      <w:r>
        <w:t xml:space="preserve">NULL </w:t>
      </w:r>
      <w:r>
        <w:t xml:space="preserve">2023-08-25 00:00:00 </w:t>
      </w:r>
      <w:r>
        <w:t xml:space="preserve">2023-10-10 00:00:00 </w:t>
      </w:r>
      <w:r>
        <w:t xml:space="preserve">2023-08-09 00:00:00 </w:t>
      </w:r>
      <w:r>
        <w:t xml:space="preserve">60 </w:t>
      </w:r>
      <w:r>
        <w:t xml:space="preserve">300 </w:t>
      </w:r>
      <w:r>
        <w:t xml:space="preserve">2 </w:t>
      </w:r>
      <w:r>
        <w:t xml:space="preserve">Retourné </w:t>
      </w:r>
      <w:r>
        <w:t xml:space="preserve">CD5402ZS01 </w:t>
      </w:r>
      <w:r>
        <w:t xml:space="preserve">CD5402ZS01AS02 </w:t>
      </w:r>
      <w:r>
        <w:t xml:space="preserve">BOGA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CD54020802 </w:t>
      </w:r>
      <w:r>
        <w:t xml:space="preserve">Buley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621094 </w:t>
      </w:r>
      <w:r>
        <w:t xml:space="preserve">Organisation Internationale pour les Migrations </w:t>
      </w:r>
      <w:r>
        <w:t xml:space="preserve">OIM </w:t>
      </w:r>
      <w:r>
        <w:t xml:space="preserve">556 </w:t>
      </w:r>
      <w:r>
        <w:t xml:space="preserve">556 </w:t>
      </w:r>
    </w:p>
    <w:p>
      <w:r>
        <w:t xml:space="preserve">618482 </w:t>
      </w:r>
      <w:r>
        <w:t xml:space="preserve">NULL </w:t>
      </w:r>
      <w:r>
        <w:t xml:space="preserve">2022-06-01 00:00:00 </w:t>
      </w:r>
      <w:r>
        <w:t xml:space="preserve">2023-10-10 00:00:00 </w:t>
      </w:r>
      <w:r>
        <w:t xml:space="preserve">2023-08-12 00:00:00 </w:t>
      </w:r>
      <w:r>
        <w:t xml:space="preserve">125 </w:t>
      </w:r>
      <w:r>
        <w:t xml:space="preserve">485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CD54070801 </w:t>
      </w:r>
      <w:r>
        <w:t xml:space="preserve">Akara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621095 </w:t>
      </w:r>
      <w:r>
        <w:t xml:space="preserve">Organisation Internationale pour les Migrations </w:t>
      </w:r>
      <w:r>
        <w:t xml:space="preserve">OIM </w:t>
      </w:r>
      <w:r>
        <w:t xml:space="preserve">556 </w:t>
      </w:r>
      <w:r>
        <w:t xml:space="preserve">556 </w:t>
      </w:r>
    </w:p>
    <w:p>
      <w:r>
        <w:t xml:space="preserve">618483 </w:t>
      </w:r>
      <w:r>
        <w:t xml:space="preserve">NULL </w:t>
      </w:r>
      <w:r>
        <w:t xml:space="preserve">2023-03-01 00:00:00 </w:t>
      </w:r>
      <w:r>
        <w:t xml:space="preserve">2023-10-10 00:00:00 </w:t>
      </w:r>
      <w:r>
        <w:t xml:space="preserve">2023-08-12 00:00:00 </w:t>
      </w:r>
      <w:r>
        <w:t xml:space="preserve">15 </w:t>
      </w:r>
      <w:r>
        <w:t xml:space="preserve">95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621096 </w:t>
      </w:r>
      <w:r>
        <w:t xml:space="preserve">Organisation Internationale pour les Migrations </w:t>
      </w:r>
      <w:r>
        <w:t xml:space="preserve">OIM </w:t>
      </w:r>
      <w:r>
        <w:t xml:space="preserve">556 </w:t>
      </w:r>
      <w:r>
        <w:t xml:space="preserve">556 </w:t>
      </w:r>
    </w:p>
    <w:p>
      <w:r>
        <w:t xml:space="preserve">618484 </w:t>
      </w:r>
      <w:r>
        <w:t xml:space="preserve">NULL </w:t>
      </w:r>
      <w:r>
        <w:t xml:space="preserve">2023-06-01 00:00:00 </w:t>
      </w:r>
      <w:r>
        <w:t xml:space="preserve">2023-10-10 00:00:00 </w:t>
      </w:r>
      <w:r>
        <w:t xml:space="preserve">2023-08-12 00:00:00 </w:t>
      </w:r>
      <w:r>
        <w:t xml:space="preserve">5 </w:t>
      </w:r>
      <w:r>
        <w:t xml:space="preserve">32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621097 </w:t>
      </w:r>
      <w:r>
        <w:t xml:space="preserve">Organisation Internationale pour les Migrations </w:t>
      </w:r>
      <w:r>
        <w:t xml:space="preserve">OIM </w:t>
      </w:r>
      <w:r>
        <w:t xml:space="preserve">556 </w:t>
      </w:r>
      <w:r>
        <w:t xml:space="preserve">556 </w:t>
      </w:r>
    </w:p>
    <w:p>
      <w:r>
        <w:t xml:space="preserve">618485 </w:t>
      </w:r>
      <w:r>
        <w:t xml:space="preserve">NULL </w:t>
      </w:r>
      <w:r>
        <w:t xml:space="preserve">2023-08-25 00:00:00 </w:t>
      </w:r>
      <w:r>
        <w:t xml:space="preserve">2023-10-10 00:00:00 </w:t>
      </w:r>
      <w:r>
        <w:t xml:space="preserve">2023-08-12 00:00:00 </w:t>
      </w:r>
      <w:r>
        <w:t xml:space="preserve">2 </w:t>
      </w:r>
      <w:r>
        <w:t xml:space="preserve">13 </w:t>
      </w:r>
      <w:r>
        <w:t xml:space="preserve">2 </w:t>
      </w:r>
      <w:r>
        <w:t xml:space="preserve">Retourné </w:t>
      </w:r>
      <w:r>
        <w:t xml:space="preserve">CD5407ZS07 </w:t>
      </w:r>
      <w:r>
        <w:t xml:space="preserve">CD5407ZS07AS21 </w:t>
      </w:r>
      <w:r>
        <w:t xml:space="preserve">VIDA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CD54070803 </w:t>
      </w:r>
      <w:r>
        <w:t xml:space="preserve">Ngote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621098 </w:t>
      </w:r>
      <w:r>
        <w:t xml:space="preserve">Organisation Internationale pour les Migrations </w:t>
      </w:r>
      <w:r>
        <w:t xml:space="preserve">OIM </w:t>
      </w:r>
      <w:r>
        <w:t xml:space="preserve">556 </w:t>
      </w:r>
      <w:r>
        <w:t xml:space="preserve">556 </w:t>
      </w:r>
    </w:p>
    <w:p>
      <w:r>
        <w:t xml:space="preserve">618486 </w:t>
      </w:r>
      <w:r>
        <w:t xml:space="preserve">NULL </w:t>
      </w:r>
      <w:r>
        <w:t xml:space="preserve">2023-03-01 00:00:00 </w:t>
      </w:r>
      <w:r>
        <w:t xml:space="preserve">2023-10-10 00:00:00 </w:t>
      </w:r>
      <w:r>
        <w:t xml:space="preserve">2023-08-13 00:00:00 </w:t>
      </w:r>
      <w:r>
        <w:t xml:space="preserve">90 </w:t>
      </w:r>
      <w:r>
        <w:t xml:space="preserve">438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CD54020701 </w:t>
      </w:r>
      <w:r>
        <w:t xml:space="preserve">Bikima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621099 </w:t>
      </w:r>
      <w:r>
        <w:t xml:space="preserve">Organisation Internationale pour les Migrations </w:t>
      </w:r>
      <w:r>
        <w:t xml:space="preserve">OIM </w:t>
      </w:r>
      <w:r>
        <w:t xml:space="preserve">556 </w:t>
      </w:r>
      <w:r>
        <w:t xml:space="preserve">556 </w:t>
      </w:r>
    </w:p>
    <w:p>
      <w:r>
        <w:t xml:space="preserve">618487 </w:t>
      </w:r>
      <w:r>
        <w:t xml:space="preserve">NULL </w:t>
      </w:r>
      <w:r>
        <w:t xml:space="preserve">2023-06-01 00:00:00 </w:t>
      </w:r>
      <w:r>
        <w:t xml:space="preserve">2023-10-10 00:00:00 </w:t>
      </w:r>
      <w:r>
        <w:t xml:space="preserve">2023-08-13 00:00:00 </w:t>
      </w:r>
      <w:r>
        <w:t xml:space="preserve">807 </w:t>
      </w:r>
      <w:r>
        <w:t xml:space="preserve">3931 </w:t>
      </w:r>
      <w:r>
        <w:t xml:space="preserve">2 </w:t>
      </w:r>
      <w:r>
        <w:t xml:space="preserve">Retourné </w:t>
      </w:r>
      <w:r>
        <w:t xml:space="preserve">CD5402ZS01 </w:t>
      </w:r>
      <w:r>
        <w:t xml:space="preserve">CD5402ZS01AS01 </w:t>
      </w:r>
      <w:r>
        <w:t xml:space="preserve">BIKIMA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CD54020701 </w:t>
      </w:r>
      <w:r>
        <w:t xml:space="preserve">Bikima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621100 </w:t>
      </w:r>
      <w:r>
        <w:t xml:space="preserve">Organisation Internationale pour les Migrations </w:t>
      </w:r>
      <w:r>
        <w:t xml:space="preserve">OIM </w:t>
      </w:r>
      <w:r>
        <w:t xml:space="preserve">556 </w:t>
      </w:r>
      <w:r>
        <w:t xml:space="preserve">556 </w:t>
      </w:r>
    </w:p>
    <w:p>
      <w:r>
        <w:t xml:space="preserve">618488 </w:t>
      </w:r>
      <w:r>
        <w:t xml:space="preserve">NULL </w:t>
      </w:r>
      <w:r>
        <w:t xml:space="preserve">2022-09-01 00:00:00 </w:t>
      </w:r>
      <w:r>
        <w:t xml:space="preserve">2023-10-10 00:00:00 </w:t>
      </w:r>
      <w:r>
        <w:t xml:space="preserve">2023-08-10 00:00:00 </w:t>
      </w:r>
      <w:r>
        <w:t xml:space="preserve">20 </w:t>
      </w:r>
      <w:r>
        <w:t xml:space="preserve">120 </w:t>
      </w:r>
      <w:r>
        <w:t xml:space="preserve">2 </w:t>
      </w:r>
      <w:r>
        <w:t xml:space="preserve">Retourné </w:t>
      </w:r>
      <w:r>
        <w:t xml:space="preserve">CD5402ZS04 </w:t>
      </w:r>
      <w:r>
        <w:t xml:space="preserve">CD5402ZS04AS12 </w:t>
      </w:r>
      <w:r>
        <w:t xml:space="preserve">MANGUSU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621101 </w:t>
      </w:r>
      <w:r>
        <w:t xml:space="preserve">Organisation Internationale pour les Migrations </w:t>
      </w:r>
      <w:r>
        <w:t xml:space="preserve">OIM </w:t>
      </w:r>
      <w:r>
        <w:t xml:space="preserve">556 </w:t>
      </w:r>
      <w:r>
        <w:t xml:space="preserve">556 </w:t>
      </w:r>
    </w:p>
    <w:p>
      <w:r>
        <w:t xml:space="preserve">618489 </w:t>
      </w:r>
      <w:r>
        <w:t xml:space="preserve">NULL </w:t>
      </w:r>
      <w:r>
        <w:t xml:space="preserve">2022-06-01 00:00:00 </w:t>
      </w:r>
      <w:r>
        <w:t xml:space="preserve">2023-10-10 00:00:00 </w:t>
      </w:r>
      <w:r>
        <w:t xml:space="preserve">2023-08-13 00:00:00 </w:t>
      </w:r>
      <w:r>
        <w:t xml:space="preserve">284 </w:t>
      </w:r>
      <w:r>
        <w:t xml:space="preserve">1704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621102 </w:t>
      </w:r>
      <w:r>
        <w:t xml:space="preserve">Organisation Internationale pour les Migrations </w:t>
      </w:r>
      <w:r>
        <w:t xml:space="preserve">OIM </w:t>
      </w:r>
      <w:r>
        <w:t xml:space="preserve">556 </w:t>
      </w:r>
      <w:r>
        <w:t xml:space="preserve">556 </w:t>
      </w:r>
    </w:p>
    <w:p>
      <w:r>
        <w:t xml:space="preserve">618490 </w:t>
      </w:r>
      <w:r>
        <w:t xml:space="preserve">NULL </w:t>
      </w:r>
      <w:r>
        <w:t xml:space="preserve">2022-09-01 00:00:00 </w:t>
      </w:r>
      <w:r>
        <w:t xml:space="preserve">2023-10-10 00:00:00 </w:t>
      </w:r>
      <w:r>
        <w:t xml:space="preserve">2023-08-13 00:00:00 </w:t>
      </w:r>
      <w:r>
        <w:t xml:space="preserve">326 </w:t>
      </w:r>
      <w:r>
        <w:t xml:space="preserve">1956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621103 </w:t>
      </w:r>
      <w:r>
        <w:t xml:space="preserve">Organisation Internationale pour les Migrations </w:t>
      </w:r>
      <w:r>
        <w:t xml:space="preserve">OIM </w:t>
      </w:r>
      <w:r>
        <w:t xml:space="preserve">556 </w:t>
      </w:r>
      <w:r>
        <w:t xml:space="preserve">556 </w:t>
      </w:r>
    </w:p>
    <w:p>
      <w:r>
        <w:t xml:space="preserve">618491 </w:t>
      </w:r>
      <w:r>
        <w:t xml:space="preserve">NULL </w:t>
      </w:r>
      <w:r>
        <w:t xml:space="preserve">2023-03-01 00:00:00 </w:t>
      </w:r>
      <w:r>
        <w:t xml:space="preserve">2023-10-10 00:00:00 </w:t>
      </w:r>
      <w:r>
        <w:t xml:space="preserve">2023-08-13 00:00:00 </w:t>
      </w:r>
      <w:r>
        <w:t xml:space="preserve">18 </w:t>
      </w:r>
      <w:r>
        <w:t xml:space="preserve">49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621104 </w:t>
      </w:r>
      <w:r>
        <w:t xml:space="preserve">Organisation Internationale pour les Migrations </w:t>
      </w:r>
      <w:r>
        <w:t xml:space="preserve">OIM </w:t>
      </w:r>
      <w:r>
        <w:t xml:space="preserve">556 </w:t>
      </w:r>
      <w:r>
        <w:t xml:space="preserve">556 </w:t>
      </w:r>
    </w:p>
    <w:p>
      <w:r>
        <w:t xml:space="preserve">618492 </w:t>
      </w:r>
      <w:r>
        <w:t xml:space="preserve">NULL </w:t>
      </w:r>
      <w:r>
        <w:t xml:space="preserve">2023-08-25 00:00:00 </w:t>
      </w:r>
      <w:r>
        <w:t xml:space="preserve">2023-10-10 00:00:00 </w:t>
      </w:r>
      <w:r>
        <w:t xml:space="preserve">2023-08-13 00:00:00 </w:t>
      </w:r>
      <w:r>
        <w:t xml:space="preserve">66 </w:t>
      </w:r>
      <w:r>
        <w:t xml:space="preserve">178 </w:t>
      </w:r>
      <w:r>
        <w:t xml:space="preserve">2 </w:t>
      </w:r>
      <w:r>
        <w:t xml:space="preserve">Retourné </w:t>
      </w:r>
      <w:r>
        <w:t xml:space="preserve">CD5403ZS01 </w:t>
      </w:r>
      <w:r>
        <w:t xml:space="preserve">CD5403ZS01AS03 </w:t>
      </w:r>
      <w:r>
        <w:t xml:space="preserve">LOLWA </w:t>
      </w:r>
      <w:r>
        <w:t xml:space="preserve">Lolwa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621105 </w:t>
      </w:r>
      <w:r>
        <w:t xml:space="preserve">Organisation Internationale pour les Migrations </w:t>
      </w:r>
      <w:r>
        <w:t xml:space="preserve">OIM </w:t>
      </w:r>
      <w:r>
        <w:t xml:space="preserve">556 </w:t>
      </w:r>
      <w:r>
        <w:t xml:space="preserve">556 </w:t>
      </w:r>
    </w:p>
    <w:p>
      <w:r>
        <w:t xml:space="preserve">618493 </w:t>
      </w:r>
      <w:r>
        <w:t xml:space="preserve">NULL </w:t>
      </w:r>
      <w:r>
        <w:t xml:space="preserve">2022-06-01 00:00:00 </w:t>
      </w:r>
      <w:r>
        <w:t xml:space="preserve">2023-10-10 00:00:00 </w:t>
      </w:r>
      <w:r>
        <w:t xml:space="preserve">2023-08-12 00:00:00 </w:t>
      </w:r>
      <w:r>
        <w:t xml:space="preserve">18 </w:t>
      </w:r>
      <w:r>
        <w:t xml:space="preserve">89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621106 </w:t>
      </w:r>
      <w:r>
        <w:t xml:space="preserve">Organisation Internationale pour les Migrations </w:t>
      </w:r>
      <w:r>
        <w:t xml:space="preserve">OIM </w:t>
      </w:r>
      <w:r>
        <w:t xml:space="preserve">556 </w:t>
      </w:r>
      <w:r>
        <w:t xml:space="preserve">556 </w:t>
      </w:r>
    </w:p>
    <w:p>
      <w:r>
        <w:t xml:space="preserve">618494 </w:t>
      </w:r>
      <w:r>
        <w:t xml:space="preserve">NULL </w:t>
      </w:r>
      <w:r>
        <w:t xml:space="preserve">2023-03-01 00:00:00 </w:t>
      </w:r>
      <w:r>
        <w:t xml:space="preserve">2023-10-10 00:00:00 </w:t>
      </w:r>
      <w:r>
        <w:t xml:space="preserve">2023-08-12 00:00:00 </w:t>
      </w:r>
      <w:r>
        <w:t xml:space="preserve">230 </w:t>
      </w:r>
      <w:r>
        <w:t xml:space="preserve">1147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CD54051309 </w:t>
      </w:r>
      <w:r>
        <w:t xml:space="preserve">Ndjaudha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621107 </w:t>
      </w:r>
      <w:r>
        <w:t xml:space="preserve">Organisation Internationale pour les Migrations </w:t>
      </w:r>
      <w:r>
        <w:t xml:space="preserve">OIM </w:t>
      </w:r>
      <w:r>
        <w:t xml:space="preserve">556 </w:t>
      </w:r>
      <w:r>
        <w:t xml:space="preserve">556 </w:t>
      </w:r>
    </w:p>
    <w:p>
      <w:r>
        <w:t xml:space="preserve">618495 </w:t>
      </w:r>
      <w:r>
        <w:t xml:space="preserve">NULL </w:t>
      </w:r>
      <w:r>
        <w:t xml:space="preserve">2023-06-01 00:00:00 </w:t>
      </w:r>
      <w:r>
        <w:t xml:space="preserve">2023-10-10 00:00:00 </w:t>
      </w:r>
      <w:r>
        <w:t xml:space="preserve">2023-08-12 00:00:00 </w:t>
      </w:r>
      <w:r>
        <w:t xml:space="preserve">371 </w:t>
      </w:r>
      <w:r>
        <w:t xml:space="preserve">1851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CD54051309 </w:t>
      </w:r>
      <w:r>
        <w:t xml:space="preserve">Ndjaudha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621108 </w:t>
      </w:r>
      <w:r>
        <w:t xml:space="preserve">Organisation Internationale pour les Migrations </w:t>
      </w:r>
      <w:r>
        <w:t xml:space="preserve">OIM </w:t>
      </w:r>
      <w:r>
        <w:t xml:space="preserve">556 </w:t>
      </w:r>
      <w:r>
        <w:t xml:space="preserve">556 </w:t>
      </w:r>
    </w:p>
    <w:p>
      <w:r>
        <w:t xml:space="preserve">618496 </w:t>
      </w:r>
      <w:r>
        <w:t xml:space="preserve">NULL </w:t>
      </w:r>
      <w:r>
        <w:t xml:space="preserve">2023-08-25 00:00:00 </w:t>
      </w:r>
      <w:r>
        <w:t xml:space="preserve">2023-10-10 00:00:00 </w:t>
      </w:r>
      <w:r>
        <w:t xml:space="preserve">2023-08-12 00:00:00 </w:t>
      </w:r>
      <w:r>
        <w:t xml:space="preserve">13 </w:t>
      </w:r>
      <w:r>
        <w:t xml:space="preserve">65 </w:t>
      </w:r>
      <w:r>
        <w:t xml:space="preserve">2 </w:t>
      </w:r>
      <w:r>
        <w:t xml:space="preserve">Retourné </w:t>
      </w:r>
      <w:r>
        <w:t xml:space="preserve">CD5405ZS12 </w:t>
      </w:r>
      <w:r>
        <w:t xml:space="preserve">CD5405ZS12AS01 </w:t>
      </w:r>
      <w:r>
        <w:t xml:space="preserve">ABORO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CD54051101 </w:t>
      </w:r>
      <w:r>
        <w:t xml:space="preserve">Buba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CD54051309 </w:t>
      </w:r>
      <w:r>
        <w:t xml:space="preserve">Ndjaudha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621109 </w:t>
      </w:r>
      <w:r>
        <w:t xml:space="preserve">Organisation Internationale pour les Migrations </w:t>
      </w:r>
      <w:r>
        <w:t xml:space="preserve">OIM </w:t>
      </w:r>
      <w:r>
        <w:t xml:space="preserve">556 </w:t>
      </w:r>
      <w:r>
        <w:t xml:space="preserve">556 </w:t>
      </w:r>
    </w:p>
    <w:p>
      <w:r>
        <w:t xml:space="preserve">618497 </w:t>
      </w:r>
      <w:r>
        <w:t xml:space="preserve">NULL </w:t>
      </w:r>
      <w:r>
        <w:t xml:space="preserve">2023-06-01 00:00:00 </w:t>
      </w:r>
      <w:r>
        <w:t xml:space="preserve">2023-10-10 00:00:00 </w:t>
      </w:r>
      <w:r>
        <w:t xml:space="preserve">2023-08-11 00:00:00 </w:t>
      </w:r>
      <w:r>
        <w:t xml:space="preserve">820 </w:t>
      </w:r>
      <w:r>
        <w:t xml:space="preserve">3259 </w:t>
      </w:r>
      <w:r>
        <w:t xml:space="preserve">2 </w:t>
      </w:r>
      <w:r>
        <w:t xml:space="preserve">Retourné </w:t>
      </w:r>
      <w:r>
        <w:t xml:space="preserve">CD5402ZS01 </w:t>
      </w:r>
      <w:r>
        <w:t xml:space="preserve">CD5402ZS01AS08 </w:t>
      </w:r>
      <w:r>
        <w:t xml:space="preserve">TCHABI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CD540209 </w:t>
      </w:r>
      <w:r>
        <w:t xml:space="preserve">Banyari-tchabi </w:t>
      </w:r>
      <w:r>
        <w:t xml:space="preserve">CD54020903 </w:t>
      </w:r>
      <w:r>
        <w:t xml:space="preserve">Baleyi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621110 </w:t>
      </w:r>
      <w:r>
        <w:t xml:space="preserve">Organisation Internationale pour les Migrations </w:t>
      </w:r>
      <w:r>
        <w:t xml:space="preserve">OIM </w:t>
      </w:r>
      <w:r>
        <w:t xml:space="preserve">556 </w:t>
      </w:r>
      <w:r>
        <w:t xml:space="preserve">556 </w:t>
      </w:r>
    </w:p>
    <w:p>
      <w:r>
        <w:t xml:space="preserve">618498 </w:t>
      </w:r>
      <w:r>
        <w:t xml:space="preserve">NULL </w:t>
      </w:r>
      <w:r>
        <w:t xml:space="preserve">2022-09-01 00:00:00 </w:t>
      </w:r>
      <w:r>
        <w:t xml:space="preserve">2023-10-10 00:00:00 </w:t>
      </w:r>
      <w:r>
        <w:t xml:space="preserve">2023-08-08 00:00:00 </w:t>
      </w:r>
      <w:r>
        <w:t xml:space="preserve">246 </w:t>
      </w:r>
      <w:r>
        <w:t xml:space="preserve">1809 </w:t>
      </w:r>
      <w:r>
        <w:t xml:space="preserve">2 </w:t>
      </w:r>
      <w:r>
        <w:t xml:space="preserve">Retourné </w:t>
      </w:r>
      <w:r>
        <w:t xml:space="preserve">CD5402ZS04 </w:t>
      </w:r>
      <w:r>
        <w:t xml:space="preserve">CD5402ZS04AS03 </w:t>
      </w:r>
      <w:r>
        <w:t xml:space="preserve">BEY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621111 </w:t>
      </w:r>
      <w:r>
        <w:t xml:space="preserve">Organisation Internationale pour les Migrations </w:t>
      </w:r>
      <w:r>
        <w:t xml:space="preserve">OIM </w:t>
      </w:r>
      <w:r>
        <w:t xml:space="preserve">556 </w:t>
      </w:r>
      <w:r>
        <w:t xml:space="preserve">556 </w:t>
      </w:r>
    </w:p>
    <w:p>
      <w:r>
        <w:t xml:space="preserve">618499 </w:t>
      </w:r>
      <w:r>
        <w:t xml:space="preserve">NULL </w:t>
      </w:r>
      <w:r>
        <w:t xml:space="preserve">2022-12-01 00:00:00 </w:t>
      </w:r>
      <w:r>
        <w:t xml:space="preserve">2023-10-10 00:00:00 </w:t>
      </w:r>
      <w:r>
        <w:t xml:space="preserve">2023-08-08 00:00:00 </w:t>
      </w:r>
      <w:r>
        <w:t xml:space="preserve">259 </w:t>
      </w:r>
      <w:r>
        <w:t xml:space="preserve">1905 </w:t>
      </w:r>
      <w:r>
        <w:t xml:space="preserve">2 </w:t>
      </w:r>
      <w:r>
        <w:t xml:space="preserve">Retourné </w:t>
      </w:r>
      <w:r>
        <w:t xml:space="preserve">CD5402ZS04 </w:t>
      </w:r>
      <w:r>
        <w:t xml:space="preserve">CD5402ZS04AS03 </w:t>
      </w:r>
      <w:r>
        <w:t xml:space="preserve">BEY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CD54020202 </w:t>
      </w:r>
      <w:r>
        <w:t xml:space="preserve">Basunu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621112 </w:t>
      </w:r>
      <w:r>
        <w:t xml:space="preserve">Organisation Internationale pour les Migrations </w:t>
      </w:r>
      <w:r>
        <w:t xml:space="preserve">OIM </w:t>
      </w:r>
      <w:r>
        <w:t xml:space="preserve">556 </w:t>
      </w:r>
      <w:r>
        <w:t xml:space="preserve">556 </w:t>
      </w:r>
    </w:p>
    <w:p>
      <w:r>
        <w:t xml:space="preserve">618500 </w:t>
      </w:r>
      <w:r>
        <w:t xml:space="preserve">NULL </w:t>
      </w:r>
      <w:r>
        <w:t xml:space="preserve">2022-06-01 00:00:00 </w:t>
      </w:r>
      <w:r>
        <w:t xml:space="preserve">2023-10-10 00:00:00 </w:t>
      </w:r>
      <w:r>
        <w:t xml:space="preserve">2023-08-10 00:00:00 </w:t>
      </w:r>
      <w:r>
        <w:t xml:space="preserve">25 </w:t>
      </w:r>
      <w:r>
        <w:t xml:space="preserve">134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CD540207 </w:t>
      </w:r>
      <w:r>
        <w:t xml:space="preserve">Bahema mitego </w:t>
      </w:r>
      <w:r>
        <w:t xml:space="preserve">CD54020703 </w:t>
      </w:r>
      <w:r>
        <w:t xml:space="preserve">Semiliki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621113 </w:t>
      </w:r>
      <w:r>
        <w:t xml:space="preserve">Organisation Internationale pour les Migrations </w:t>
      </w:r>
      <w:r>
        <w:t xml:space="preserve">OIM </w:t>
      </w:r>
      <w:r>
        <w:t xml:space="preserve">556 </w:t>
      </w:r>
      <w:r>
        <w:t xml:space="preserve">556 </w:t>
      </w:r>
    </w:p>
    <w:p>
      <w:r>
        <w:t xml:space="preserve">618501 </w:t>
      </w:r>
      <w:r>
        <w:t xml:space="preserve">NULL </w:t>
      </w:r>
      <w:r>
        <w:t xml:space="preserve">2023-03-01 00:00:00 </w:t>
      </w:r>
      <w:r>
        <w:t xml:space="preserve">2023-10-10 00:00:00 </w:t>
      </w:r>
      <w:r>
        <w:t xml:space="preserve">2023-08-10 00:00:00 </w:t>
      </w:r>
      <w:r>
        <w:t xml:space="preserve">700 </w:t>
      </w:r>
      <w:r>
        <w:t xml:space="preserve">3150 </w:t>
      </w:r>
      <w:r>
        <w:t xml:space="preserve">2 </w:t>
      </w:r>
      <w:r>
        <w:t xml:space="preserve">Retourné </w:t>
      </w:r>
      <w:r>
        <w:t xml:space="preserve">CD5402ZS01 </w:t>
      </w:r>
      <w:r>
        <w:t xml:space="preserve">CD5402ZS01AS05 </w:t>
      </w:r>
      <w:r>
        <w:t xml:space="preserve">KYABWOHE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621114 </w:t>
      </w:r>
      <w:r>
        <w:t xml:space="preserve">Organisation Internationale pour les Migrations </w:t>
      </w:r>
      <w:r>
        <w:t xml:space="preserve">OIM </w:t>
      </w:r>
      <w:r>
        <w:t xml:space="preserve">556 </w:t>
      </w:r>
      <w:r>
        <w:t xml:space="preserve">556 </w:t>
      </w:r>
    </w:p>
    <w:p>
      <w:r>
        <w:t xml:space="preserve">618502 </w:t>
      </w:r>
      <w:r>
        <w:t xml:space="preserve">NULL </w:t>
      </w:r>
      <w:r>
        <w:t xml:space="preserve">2022-09-01 00:00:00 </w:t>
      </w:r>
      <w:r>
        <w:t xml:space="preserve">2023-10-10 00:00:00 </w:t>
      </w:r>
      <w:r>
        <w:t xml:space="preserve">2023-08-10 00:00:00 </w:t>
      </w:r>
      <w:r>
        <w:t xml:space="preserve">200 </w:t>
      </w:r>
      <w:r>
        <w:t xml:space="preserve">1461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621115 </w:t>
      </w:r>
      <w:r>
        <w:t xml:space="preserve">Organisation Internationale pour les Migrations </w:t>
      </w:r>
      <w:r>
        <w:t xml:space="preserve">OIM </w:t>
      </w:r>
      <w:r>
        <w:t xml:space="preserve">556 </w:t>
      </w:r>
      <w:r>
        <w:t xml:space="preserve">556 </w:t>
      </w:r>
    </w:p>
    <w:p>
      <w:r>
        <w:t xml:space="preserve">618503 </w:t>
      </w:r>
      <w:r>
        <w:t xml:space="preserve">NULL </w:t>
      </w:r>
      <w:r>
        <w:t xml:space="preserve">2022-12-01 00:00:00 </w:t>
      </w:r>
      <w:r>
        <w:t xml:space="preserve">2023-10-10 00:00:00 </w:t>
      </w:r>
      <w:r>
        <w:t xml:space="preserve">2023-08-10 00:00:00 </w:t>
      </w:r>
      <w:r>
        <w:t xml:space="preserve">19 </w:t>
      </w:r>
      <w:r>
        <w:t xml:space="preserve">139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621116 </w:t>
      </w:r>
      <w:r>
        <w:t xml:space="preserve">Organisation Internationale pour les Migrations </w:t>
      </w:r>
      <w:r>
        <w:t xml:space="preserve">OIM </w:t>
      </w:r>
      <w:r>
        <w:t xml:space="preserve">556 </w:t>
      </w:r>
      <w:r>
        <w:t xml:space="preserve">556 </w:t>
      </w:r>
    </w:p>
    <w:p>
      <w:r>
        <w:t xml:space="preserve">618504 </w:t>
      </w:r>
      <w:r>
        <w:t xml:space="preserve">NULL </w:t>
      </w:r>
      <w:r>
        <w:t xml:space="preserve">2023-06-01 00:00:00 </w:t>
      </w:r>
      <w:r>
        <w:t xml:space="preserve">2023-10-10 00:00:00 </w:t>
      </w:r>
      <w:r>
        <w:t xml:space="preserve">2023-08-10 00:00:00 </w:t>
      </w:r>
      <w:r>
        <w:t xml:space="preserve">23 </w:t>
      </w:r>
      <w:r>
        <w:t xml:space="preserve">117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621117 </w:t>
      </w:r>
      <w:r>
        <w:t xml:space="preserve">Organisation Internationale pour les Migrations </w:t>
      </w:r>
      <w:r>
        <w:t xml:space="preserve">OIM </w:t>
      </w:r>
      <w:r>
        <w:t xml:space="preserve">556 </w:t>
      </w:r>
      <w:r>
        <w:t xml:space="preserve">556 </w:t>
      </w:r>
    </w:p>
    <w:p>
      <w:r>
        <w:t xml:space="preserve">618505 </w:t>
      </w:r>
      <w:r>
        <w:t xml:space="preserve">NULL </w:t>
      </w:r>
      <w:r>
        <w:t xml:space="preserve">2023-08-25 00:00:00 </w:t>
      </w:r>
      <w:r>
        <w:t xml:space="preserve">2023-10-10 00:00:00 </w:t>
      </w:r>
      <w:r>
        <w:t xml:space="preserve">2023-08-10 00:00:00 </w:t>
      </w:r>
      <w:r>
        <w:t xml:space="preserve">27 </w:t>
      </w:r>
      <w:r>
        <w:t xml:space="preserve">138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621118 </w:t>
      </w:r>
      <w:r>
        <w:t xml:space="preserve">Organisation Internationale pour les Migrations </w:t>
      </w:r>
      <w:r>
        <w:t xml:space="preserve">OIM </w:t>
      </w:r>
      <w:r>
        <w:t xml:space="preserve">556 </w:t>
      </w:r>
      <w:r>
        <w:t xml:space="preserve">556 </w:t>
      </w:r>
    </w:p>
    <w:p>
      <w:r>
        <w:t xml:space="preserve">618506 </w:t>
      </w:r>
      <w:r>
        <w:t xml:space="preserve">NULL </w:t>
      </w:r>
      <w:r>
        <w:t xml:space="preserve">2022-06-01 00:00:00 </w:t>
      </w:r>
      <w:r>
        <w:t xml:space="preserve">2023-10-10 00:00:00 </w:t>
      </w:r>
      <w:r>
        <w:t xml:space="preserve">2023-08-09 00:00:00 </w:t>
      </w:r>
      <w:r>
        <w:t xml:space="preserve">90 </w:t>
      </w:r>
      <w:r>
        <w:t xml:space="preserve">450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621119 </w:t>
      </w:r>
      <w:r>
        <w:t xml:space="preserve">Organisation Internationale pour les Migrations </w:t>
      </w:r>
      <w:r>
        <w:t xml:space="preserve">OIM </w:t>
      </w:r>
      <w:r>
        <w:t xml:space="preserve">556 </w:t>
      </w:r>
      <w:r>
        <w:t xml:space="preserve">556 </w:t>
      </w:r>
    </w:p>
    <w:p>
      <w:r>
        <w:t xml:space="preserve">618507 </w:t>
      </w:r>
      <w:r>
        <w:t xml:space="preserve">NULL </w:t>
      </w:r>
      <w:r>
        <w:t xml:space="preserve">2022-09-01 00:00:00 </w:t>
      </w:r>
      <w:r>
        <w:t xml:space="preserve">2023-10-10 00:00:00 </w:t>
      </w:r>
      <w:r>
        <w:t xml:space="preserve">2023-08-09 00:00:00 </w:t>
      </w:r>
      <w:r>
        <w:t xml:space="preserve">30 </w:t>
      </w:r>
      <w:r>
        <w:t xml:space="preserve">150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621120 </w:t>
      </w:r>
      <w:r>
        <w:t xml:space="preserve">Organisation Internationale pour les Migrations </w:t>
      </w:r>
      <w:r>
        <w:t xml:space="preserve">OIM </w:t>
      </w:r>
      <w:r>
        <w:t xml:space="preserve">556 </w:t>
      </w:r>
      <w:r>
        <w:t xml:space="preserve">556 </w:t>
      </w:r>
    </w:p>
    <w:p>
      <w:r>
        <w:t xml:space="preserve">618508 </w:t>
      </w:r>
      <w:r>
        <w:t xml:space="preserve">NULL </w:t>
      </w:r>
      <w:r>
        <w:t xml:space="preserve">2022-12-01 00:00:00 </w:t>
      </w:r>
      <w:r>
        <w:t xml:space="preserve">2023-10-10 00:00:00 </w:t>
      </w:r>
      <w:r>
        <w:t xml:space="preserve">2023-08-09 00:00:00 </w:t>
      </w:r>
      <w:r>
        <w:t xml:space="preserve">20 </w:t>
      </w:r>
      <w:r>
        <w:t xml:space="preserve">100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621121 </w:t>
      </w:r>
      <w:r>
        <w:t xml:space="preserve">Organisation Internationale pour les Migrations </w:t>
      </w:r>
      <w:r>
        <w:t xml:space="preserve">OIM </w:t>
      </w:r>
      <w:r>
        <w:t xml:space="preserve">556 </w:t>
      </w:r>
      <w:r>
        <w:t xml:space="preserve">556 </w:t>
      </w:r>
    </w:p>
    <w:p>
      <w:r>
        <w:t xml:space="preserve">618509 </w:t>
      </w:r>
      <w:r>
        <w:t xml:space="preserve">NULL </w:t>
      </w:r>
      <w:r>
        <w:t xml:space="preserve">2023-06-01 00:00:00 </w:t>
      </w:r>
      <w:r>
        <w:t xml:space="preserve">2023-10-10 00:00:00 </w:t>
      </w:r>
      <w:r>
        <w:t xml:space="preserve">2023-08-09 00:00:00 </w:t>
      </w:r>
      <w:r>
        <w:t xml:space="preserve">33 </w:t>
      </w:r>
      <w:r>
        <w:t xml:space="preserve">170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621122 </w:t>
      </w:r>
      <w:r>
        <w:t xml:space="preserve">Organisation Internationale pour les Migrations </w:t>
      </w:r>
      <w:r>
        <w:t xml:space="preserve">OIM </w:t>
      </w:r>
      <w:r>
        <w:t xml:space="preserve">556 </w:t>
      </w:r>
      <w:r>
        <w:t xml:space="preserve">556 </w:t>
      </w:r>
    </w:p>
    <w:p>
      <w:r>
        <w:t xml:space="preserve">618510 </w:t>
      </w:r>
      <w:r>
        <w:t xml:space="preserve">NULL </w:t>
      </w:r>
      <w:r>
        <w:t xml:space="preserve">2023-08-25 00:00:00 </w:t>
      </w:r>
      <w:r>
        <w:t xml:space="preserve">2023-10-10 00:00:00 </w:t>
      </w:r>
      <w:r>
        <w:t xml:space="preserve">2023-08-09 00:00:00 </w:t>
      </w:r>
      <w:r>
        <w:t xml:space="preserve">17 </w:t>
      </w:r>
      <w:r>
        <w:t xml:space="preserve">88 </w:t>
      </w:r>
      <w:r>
        <w:t xml:space="preserve">2 </w:t>
      </w:r>
      <w:r>
        <w:t xml:space="preserve">Retourné </w:t>
      </w:r>
      <w:r>
        <w:t xml:space="preserve">CD5403ZS03 </w:t>
      </w:r>
      <w:r>
        <w:t xml:space="preserve">CD5403ZS03AS02 </w:t>
      </w:r>
      <w:r>
        <w:t xml:space="preserve">BELLA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621123 </w:t>
      </w:r>
      <w:r>
        <w:t xml:space="preserve">Organisation Internationale pour les Migrations </w:t>
      </w:r>
      <w:r>
        <w:t xml:space="preserve">OIM </w:t>
      </w:r>
      <w:r>
        <w:t xml:space="preserve">556 </w:t>
      </w:r>
      <w:r>
        <w:t xml:space="preserve">556 </w:t>
      </w:r>
    </w:p>
    <w:p>
      <w:r>
        <w:t xml:space="preserve">618511 </w:t>
      </w:r>
      <w:r>
        <w:t xml:space="preserve">NULL </w:t>
      </w:r>
      <w:r>
        <w:t xml:space="preserve">2022-09-01 00:00:00 </w:t>
      </w:r>
      <w:r>
        <w:t xml:space="preserve">2023-10-10 00:00:00 </w:t>
      </w:r>
      <w:r>
        <w:t xml:space="preserve">2023-08-10 00:00:00 </w:t>
      </w:r>
      <w:r>
        <w:t xml:space="preserve">60 </w:t>
      </w:r>
      <w:r>
        <w:t xml:space="preserve">461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621124 </w:t>
      </w:r>
      <w:r>
        <w:t xml:space="preserve">Organisation Internationale pour les Migrations </w:t>
      </w:r>
      <w:r>
        <w:t xml:space="preserve">OIM </w:t>
      </w:r>
      <w:r>
        <w:t xml:space="preserve">556 </w:t>
      </w:r>
      <w:r>
        <w:t xml:space="preserve">556 </w:t>
      </w:r>
    </w:p>
    <w:p>
      <w:r>
        <w:t xml:space="preserve">618512 </w:t>
      </w:r>
      <w:r>
        <w:t xml:space="preserve">NULL </w:t>
      </w:r>
      <w:r>
        <w:t xml:space="preserve">2022-12-01 00:00:00 </w:t>
      </w:r>
      <w:r>
        <w:t xml:space="preserve">2023-10-10 00:00:00 </w:t>
      </w:r>
      <w:r>
        <w:t xml:space="preserve">2023-08-10 00:00:00 </w:t>
      </w:r>
      <w:r>
        <w:t xml:space="preserve">30 </w:t>
      </w:r>
      <w:r>
        <w:t xml:space="preserve">231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621125 </w:t>
      </w:r>
      <w:r>
        <w:t xml:space="preserve">Organisation Internationale pour les Migrations </w:t>
      </w:r>
      <w:r>
        <w:t xml:space="preserve">OIM </w:t>
      </w:r>
      <w:r>
        <w:t xml:space="preserve">556 </w:t>
      </w:r>
      <w:r>
        <w:t xml:space="preserve">556 </w:t>
      </w:r>
    </w:p>
    <w:p>
      <w:r>
        <w:t xml:space="preserve">618513 </w:t>
      </w:r>
      <w:r>
        <w:t xml:space="preserve">NULL </w:t>
      </w:r>
      <w:r>
        <w:t xml:space="preserve">2023-03-01 00:00:00 </w:t>
      </w:r>
      <w:r>
        <w:t xml:space="preserve">2023-10-10 00:00:00 </w:t>
      </w:r>
      <w:r>
        <w:t xml:space="preserve">2023-08-10 00:00:00 </w:t>
      </w:r>
      <w:r>
        <w:t xml:space="preserve">40 </w:t>
      </w:r>
      <w:r>
        <w:t xml:space="preserve">296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621126 </w:t>
      </w:r>
      <w:r>
        <w:t xml:space="preserve">Organisation Internationale pour les Migrations </w:t>
      </w:r>
      <w:r>
        <w:t xml:space="preserve">OIM </w:t>
      </w:r>
      <w:r>
        <w:t xml:space="preserve">556 </w:t>
      </w:r>
      <w:r>
        <w:t xml:space="preserve">556 </w:t>
      </w:r>
    </w:p>
    <w:p>
      <w:r>
        <w:t xml:space="preserve">618514 </w:t>
      </w:r>
      <w:r>
        <w:t xml:space="preserve">NULL </w:t>
      </w:r>
      <w:r>
        <w:t xml:space="preserve">2023-06-01 00:00:00 </w:t>
      </w:r>
      <w:r>
        <w:t xml:space="preserve">2023-10-10 00:00:00 </w:t>
      </w:r>
      <w:r>
        <w:t xml:space="preserve">2023-08-10 00:00:00 </w:t>
      </w:r>
      <w:r>
        <w:t xml:space="preserve">19 </w:t>
      </w:r>
      <w:r>
        <w:t xml:space="preserve">141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621127 </w:t>
      </w:r>
      <w:r>
        <w:t xml:space="preserve">Organisation Internationale pour les Migrations </w:t>
      </w:r>
      <w:r>
        <w:t xml:space="preserve">OIM </w:t>
      </w:r>
      <w:r>
        <w:t xml:space="preserve">556 </w:t>
      </w:r>
      <w:r>
        <w:t xml:space="preserve">556 </w:t>
      </w:r>
    </w:p>
    <w:p>
      <w:r>
        <w:t xml:space="preserve">618515 </w:t>
      </w:r>
      <w:r>
        <w:t xml:space="preserve">NULL </w:t>
      </w:r>
      <w:r>
        <w:t xml:space="preserve">2023-08-25 00:00:00 </w:t>
      </w:r>
      <w:r>
        <w:t xml:space="preserve">2023-10-10 00:00:00 </w:t>
      </w:r>
      <w:r>
        <w:t xml:space="preserve">2023-08-10 00:00:00 </w:t>
      </w:r>
      <w:r>
        <w:t xml:space="preserve">3 </w:t>
      </w:r>
      <w:r>
        <w:t xml:space="preserve">22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621128 </w:t>
      </w:r>
      <w:r>
        <w:t xml:space="preserve">Organisation Internationale pour les Migrations </w:t>
      </w:r>
      <w:r>
        <w:t xml:space="preserve">OIM </w:t>
      </w:r>
      <w:r>
        <w:t xml:space="preserve">556 </w:t>
      </w:r>
      <w:r>
        <w:t xml:space="preserve">556 </w:t>
      </w:r>
    </w:p>
    <w:p>
      <w:r>
        <w:t xml:space="preserve">618516 </w:t>
      </w:r>
      <w:r>
        <w:t xml:space="preserve">NULL </w:t>
      </w:r>
      <w:r>
        <w:t xml:space="preserve">2022-06-01 00:00:00 </w:t>
      </w:r>
      <w:r>
        <w:t xml:space="preserve">2023-10-10 00:00:00 </w:t>
      </w:r>
      <w:r>
        <w:t xml:space="preserve">2023-08-15 00:00:00 </w:t>
      </w:r>
      <w:r>
        <w:t xml:space="preserve">16 </w:t>
      </w:r>
      <w:r>
        <w:t xml:space="preserve">63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621129 </w:t>
      </w:r>
      <w:r>
        <w:t xml:space="preserve">Organisation Internationale pour les Migrations </w:t>
      </w:r>
      <w:r>
        <w:t xml:space="preserve">OIM </w:t>
      </w:r>
      <w:r>
        <w:t xml:space="preserve">556 </w:t>
      </w:r>
      <w:r>
        <w:t xml:space="preserve">556 </w:t>
      </w:r>
    </w:p>
    <w:p>
      <w:r>
        <w:t xml:space="preserve">618517 </w:t>
      </w:r>
      <w:r>
        <w:t xml:space="preserve">NULL </w:t>
      </w:r>
      <w:r>
        <w:t xml:space="preserve">2022-09-01 00:00:00 </w:t>
      </w:r>
      <w:r>
        <w:t xml:space="preserve">2023-10-10 00:00:00 </w:t>
      </w:r>
      <w:r>
        <w:t xml:space="preserve">2023-08-15 00:00:00 </w:t>
      </w:r>
      <w:r>
        <w:t xml:space="preserve">88 </w:t>
      </w:r>
      <w:r>
        <w:t xml:space="preserve">349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621130 </w:t>
      </w:r>
      <w:r>
        <w:t xml:space="preserve">Organisation Internationale pour les Migrations </w:t>
      </w:r>
      <w:r>
        <w:t xml:space="preserve">OIM </w:t>
      </w:r>
      <w:r>
        <w:t xml:space="preserve">556 </w:t>
      </w:r>
      <w:r>
        <w:t xml:space="preserve">556 </w:t>
      </w:r>
    </w:p>
    <w:p>
      <w:r>
        <w:t xml:space="preserve">618518 </w:t>
      </w:r>
      <w:r>
        <w:t xml:space="preserve">NULL </w:t>
      </w:r>
      <w:r>
        <w:t xml:space="preserve">2022-12-01 00:00:00 </w:t>
      </w:r>
      <w:r>
        <w:t xml:space="preserve">2023-10-10 00:00:00 </w:t>
      </w:r>
      <w:r>
        <w:t xml:space="preserve">2023-08-15 00:00:00 </w:t>
      </w:r>
      <w:r>
        <w:t xml:space="preserve">12 </w:t>
      </w:r>
      <w:r>
        <w:t xml:space="preserve">48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621131 </w:t>
      </w:r>
      <w:r>
        <w:t xml:space="preserve">Organisation Internationale pour les Migrations </w:t>
      </w:r>
      <w:r>
        <w:t xml:space="preserve">OIM </w:t>
      </w:r>
      <w:r>
        <w:t xml:space="preserve">556 </w:t>
      </w:r>
      <w:r>
        <w:t xml:space="preserve">556 </w:t>
      </w:r>
    </w:p>
    <w:p>
      <w:r>
        <w:t xml:space="preserve">618519 </w:t>
      </w:r>
      <w:r>
        <w:t xml:space="preserve">NULL </w:t>
      </w:r>
      <w:r>
        <w:t xml:space="preserve">2023-03-01 00:00:00 </w:t>
      </w:r>
      <w:r>
        <w:t xml:space="preserve">2023-10-10 00:00:00 </w:t>
      </w:r>
      <w:r>
        <w:t xml:space="preserve">2023-08-15 00:00:00 </w:t>
      </w:r>
      <w:r>
        <w:t xml:space="preserve">216 </w:t>
      </w:r>
      <w:r>
        <w:t xml:space="preserve">998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621132 </w:t>
      </w:r>
      <w:r>
        <w:t xml:space="preserve">Organisation Internationale pour les Migrations </w:t>
      </w:r>
      <w:r>
        <w:t xml:space="preserve">OIM </w:t>
      </w:r>
      <w:r>
        <w:t xml:space="preserve">556 </w:t>
      </w:r>
      <w:r>
        <w:t xml:space="preserve">556 </w:t>
      </w:r>
    </w:p>
    <w:p>
      <w:r>
        <w:t xml:space="preserve">618520 </w:t>
      </w:r>
      <w:r>
        <w:t xml:space="preserve">NULL </w:t>
      </w:r>
      <w:r>
        <w:t xml:space="preserve">2023-06-01 00:00:00 </w:t>
      </w:r>
      <w:r>
        <w:t xml:space="preserve">2023-10-10 00:00:00 </w:t>
      </w:r>
      <w:r>
        <w:t xml:space="preserve">2023-08-15 00:00:00 </w:t>
      </w:r>
      <w:r>
        <w:t xml:space="preserve">5 </w:t>
      </w:r>
      <w:r>
        <w:t xml:space="preserve">23 </w:t>
      </w:r>
      <w:r>
        <w:t xml:space="preserve">2 </w:t>
      </w:r>
      <w:r>
        <w:t xml:space="preserve">Retourné </w:t>
      </w:r>
      <w:r>
        <w:t xml:space="preserve">CD5405ZS03 </w:t>
      </w:r>
      <w:r>
        <w:t xml:space="preserve">CD5405ZS03AS07 </w:t>
      </w:r>
      <w:r>
        <w:t xml:space="preserve">LOGOTAKPA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CD54050302 </w:t>
      </w:r>
      <w:r>
        <w:t xml:space="preserve">Lossa-ndrema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621133 </w:t>
      </w:r>
      <w:r>
        <w:t xml:space="preserve">Organisation Internationale pour les Migrations </w:t>
      </w:r>
      <w:r>
        <w:t xml:space="preserve">OIM </w:t>
      </w:r>
      <w:r>
        <w:t xml:space="preserve">556 </w:t>
      </w:r>
      <w:r>
        <w:t xml:space="preserve">556 </w:t>
      </w:r>
    </w:p>
    <w:p>
      <w:r>
        <w:t xml:space="preserve">618521 </w:t>
      </w:r>
      <w:r>
        <w:t xml:space="preserve">NULL </w:t>
      </w:r>
      <w:r>
        <w:t xml:space="preserve">2022-06-01 00:00:00 </w:t>
      </w:r>
      <w:r>
        <w:t xml:space="preserve">2023-10-10 00:00:00 </w:t>
      </w:r>
      <w:r>
        <w:t xml:space="preserve">2023-08-10 00:00:00 </w:t>
      </w:r>
      <w:r>
        <w:t xml:space="preserve">10 </w:t>
      </w:r>
      <w:r>
        <w:t xml:space="preserve">47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621134 </w:t>
      </w:r>
      <w:r>
        <w:t xml:space="preserve">Organisation Internationale pour les Migrations </w:t>
      </w:r>
      <w:r>
        <w:t xml:space="preserve">OIM </w:t>
      </w:r>
      <w:r>
        <w:t xml:space="preserve">556 </w:t>
      </w:r>
      <w:r>
        <w:t xml:space="preserve">556 </w:t>
      </w:r>
    </w:p>
    <w:p>
      <w:r>
        <w:t xml:space="preserve">618522 </w:t>
      </w:r>
      <w:r>
        <w:t xml:space="preserve">NULL </w:t>
      </w:r>
      <w:r>
        <w:t xml:space="preserve">2022-09-01 00:00:00 </w:t>
      </w:r>
      <w:r>
        <w:t xml:space="preserve">2023-10-10 00:00:00 </w:t>
      </w:r>
      <w:r>
        <w:t xml:space="preserve">2023-08-10 00:00:00 </w:t>
      </w:r>
      <w:r>
        <w:t xml:space="preserve">30 </w:t>
      </w:r>
      <w:r>
        <w:t xml:space="preserve">141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621135 </w:t>
      </w:r>
      <w:r>
        <w:t xml:space="preserve">Organisation Internationale pour les Migrations </w:t>
      </w:r>
      <w:r>
        <w:t xml:space="preserve">OIM </w:t>
      </w:r>
      <w:r>
        <w:t xml:space="preserve">556 </w:t>
      </w:r>
      <w:r>
        <w:t xml:space="preserve">556 </w:t>
      </w:r>
    </w:p>
    <w:p>
      <w:r>
        <w:t xml:space="preserve">618523 </w:t>
      </w:r>
      <w:r>
        <w:t xml:space="preserve">NULL </w:t>
      </w:r>
      <w:r>
        <w:t xml:space="preserve">2022-12-01 00:00:00 </w:t>
      </w:r>
      <w:r>
        <w:t xml:space="preserve">2023-10-10 00:00:00 </w:t>
      </w:r>
      <w:r>
        <w:t xml:space="preserve">2023-08-10 00:00:00 </w:t>
      </w:r>
      <w:r>
        <w:t xml:space="preserve">80 </w:t>
      </w:r>
      <w:r>
        <w:t xml:space="preserve">375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621136 </w:t>
      </w:r>
      <w:r>
        <w:t xml:space="preserve">Organisation Internationale pour les Migrations </w:t>
      </w:r>
      <w:r>
        <w:t xml:space="preserve">OIM </w:t>
      </w:r>
      <w:r>
        <w:t xml:space="preserve">556 </w:t>
      </w:r>
      <w:r>
        <w:t xml:space="preserve">556 </w:t>
      </w:r>
    </w:p>
    <w:p>
      <w:r>
        <w:t xml:space="preserve">618524 </w:t>
      </w:r>
      <w:r>
        <w:t xml:space="preserve">NULL </w:t>
      </w:r>
      <w:r>
        <w:t xml:space="preserve">2023-03-01 00:00:00 </w:t>
      </w:r>
      <w:r>
        <w:t xml:space="preserve">2023-10-10 00:00:00 </w:t>
      </w:r>
      <w:r>
        <w:t xml:space="preserve">2023-08-10 00:00:00 </w:t>
      </w:r>
      <w:r>
        <w:t xml:space="preserve">20 </w:t>
      </w:r>
      <w:r>
        <w:t xml:space="preserve">83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CD61070305 </w:t>
      </w:r>
      <w:r>
        <w:t xml:space="preserve">Nzanza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621137 </w:t>
      </w:r>
      <w:r>
        <w:t xml:space="preserve">Organisation Internationale pour les Migrations </w:t>
      </w:r>
      <w:r>
        <w:t xml:space="preserve">OIM </w:t>
      </w:r>
      <w:r>
        <w:t xml:space="preserve">556 </w:t>
      </w:r>
      <w:r>
        <w:t xml:space="preserve">556 </w:t>
      </w:r>
    </w:p>
    <w:p>
      <w:r>
        <w:t xml:space="preserve">618525 </w:t>
      </w:r>
      <w:r>
        <w:t xml:space="preserve">NULL </w:t>
      </w:r>
      <w:r>
        <w:t xml:space="preserve">2023-06-01 00:00:00 </w:t>
      </w:r>
      <w:r>
        <w:t xml:space="preserve">2023-10-10 00:00:00 </w:t>
      </w:r>
      <w:r>
        <w:t xml:space="preserve">2023-08-10 00:00:00 </w:t>
      </w:r>
      <w:r>
        <w:t xml:space="preserve">45 </w:t>
      </w:r>
      <w:r>
        <w:t xml:space="preserve">187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CD61070305 </w:t>
      </w:r>
      <w:r>
        <w:t xml:space="preserve">Nzanza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621138 </w:t>
      </w:r>
      <w:r>
        <w:t xml:space="preserve">Organisation Internationale pour les Migrations </w:t>
      </w:r>
      <w:r>
        <w:t xml:space="preserve">OIM </w:t>
      </w:r>
      <w:r>
        <w:t xml:space="preserve">556 </w:t>
      </w:r>
      <w:r>
        <w:t xml:space="preserve">556 </w:t>
      </w:r>
    </w:p>
    <w:p>
      <w:r>
        <w:t xml:space="preserve">618526 </w:t>
      </w:r>
      <w:r>
        <w:t xml:space="preserve">NULL </w:t>
      </w:r>
      <w:r>
        <w:t xml:space="preserve">2023-08-25 00:00:00 </w:t>
      </w:r>
      <w:r>
        <w:t xml:space="preserve">2023-10-10 00:00:00 </w:t>
      </w:r>
      <w:r>
        <w:t xml:space="preserve">2023-08-10 00:00:00 </w:t>
      </w:r>
      <w:r>
        <w:t xml:space="preserve">17 </w:t>
      </w:r>
      <w:r>
        <w:t xml:space="preserve">71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CD61070305 </w:t>
      </w:r>
      <w:r>
        <w:t xml:space="preserve">Nzanza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621139 </w:t>
      </w:r>
      <w:r>
        <w:t xml:space="preserve">Organisation Internationale pour les Migrations </w:t>
      </w:r>
      <w:r>
        <w:t xml:space="preserve">OIM </w:t>
      </w:r>
      <w:r>
        <w:t xml:space="preserve">556 </w:t>
      </w:r>
      <w:r>
        <w:t xml:space="preserve">556 </w:t>
      </w:r>
    </w:p>
    <w:p>
      <w:r>
        <w:t xml:space="preserve">618527 </w:t>
      </w:r>
      <w:r>
        <w:t xml:space="preserve">NULL </w:t>
      </w:r>
      <w:r>
        <w:t xml:space="preserve">2022-06-01 00:00:00 </w:t>
      </w:r>
      <w:r>
        <w:t xml:space="preserve">2023-10-10 00:00:00 </w:t>
      </w:r>
      <w:r>
        <w:t xml:space="preserve">2023-08-19 00:00:00 </w:t>
      </w:r>
      <w:r>
        <w:t xml:space="preserve">500 </w:t>
      </w:r>
      <w:r>
        <w:t xml:space="preserve">2000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621140 </w:t>
      </w:r>
      <w:r>
        <w:t xml:space="preserve">Organisation Internationale pour les Migrations </w:t>
      </w:r>
      <w:r>
        <w:t xml:space="preserve">OIM </w:t>
      </w:r>
      <w:r>
        <w:t xml:space="preserve">556 </w:t>
      </w:r>
      <w:r>
        <w:t xml:space="preserve">556 </w:t>
      </w:r>
    </w:p>
    <w:p>
      <w:r>
        <w:t xml:space="preserve">618528 </w:t>
      </w:r>
      <w:r>
        <w:t xml:space="preserve">NULL </w:t>
      </w:r>
      <w:r>
        <w:t xml:space="preserve">2022-12-01 00:00:00 </w:t>
      </w:r>
      <w:r>
        <w:t xml:space="preserve">2023-10-10 00:00:00 </w:t>
      </w:r>
      <w:r>
        <w:t xml:space="preserve">2023-08-19 00:00:00 </w:t>
      </w:r>
      <w:r>
        <w:t xml:space="preserve">100 </w:t>
      </w:r>
      <w:r>
        <w:t xml:space="preserve">400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621141 </w:t>
      </w:r>
      <w:r>
        <w:t xml:space="preserve">Organisation Internationale pour les Migrations </w:t>
      </w:r>
      <w:r>
        <w:t xml:space="preserve">OIM </w:t>
      </w:r>
      <w:r>
        <w:t xml:space="preserve">556 </w:t>
      </w:r>
      <w:r>
        <w:t xml:space="preserve">556 </w:t>
      </w:r>
    </w:p>
    <w:p>
      <w:r>
        <w:t xml:space="preserve">618529 </w:t>
      </w:r>
      <w:r>
        <w:t xml:space="preserve">NULL </w:t>
      </w:r>
      <w:r>
        <w:t xml:space="preserve">2023-06-01 00:00:00 </w:t>
      </w:r>
      <w:r>
        <w:t xml:space="preserve">2023-10-10 00:00:00 </w:t>
      </w:r>
      <w:r>
        <w:t xml:space="preserve">2023-08-19 00:00:00 </w:t>
      </w:r>
      <w:r>
        <w:t xml:space="preserve">35 </w:t>
      </w:r>
      <w:r>
        <w:t xml:space="preserve">186 </w:t>
      </w:r>
      <w:r>
        <w:t xml:space="preserve">2 </w:t>
      </w:r>
      <w:r>
        <w:t xml:space="preserve">Retourné </w:t>
      </w:r>
      <w:r>
        <w:t xml:space="preserve">CD5405ZS01 </w:t>
      </w:r>
      <w:r>
        <w:t xml:space="preserve">CD5405ZS01AS05 </w:t>
      </w:r>
      <w:r>
        <w:t xml:space="preserve">KOBU </w:t>
      </w:r>
      <w:r>
        <w:t xml:space="preserve">Bambu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CD54051314 </w:t>
      </w:r>
      <w:r>
        <w:t xml:space="preserve">Tchundja </w:t>
      </w:r>
      <w:r>
        <w:t xml:space="preserve">NULL </w:t>
      </w:r>
      <w:r>
        <w:t xml:space="preserve">NULL </w:t>
      </w:r>
      <w:r>
        <w:t xml:space="preserve">CD54 </w:t>
      </w:r>
      <w:r>
        <w:t xml:space="preserve">Ituri </w:t>
      </w:r>
      <w:r>
        <w:t xml:space="preserve">CD5405 </w:t>
      </w:r>
      <w:r>
        <w:t xml:space="preserve">Djugu </w:t>
      </w:r>
      <w:r>
        <w:t xml:space="preserve">3 </w:t>
      </w:r>
      <w:r>
        <w:t xml:space="preserve">CD540513 </w:t>
      </w:r>
      <w:r>
        <w:t xml:space="preserve">Walendu-djatsi </w:t>
      </w:r>
      <w:r>
        <w:t xml:space="preserve">CD54051312 </w:t>
      </w:r>
      <w:r>
        <w:t xml:space="preserve">Tsili </w:t>
      </w:r>
      <w:r>
        <w:t xml:space="preserve">NULL </w:t>
      </w:r>
      <w:r>
        <w:t xml:space="preserve">NULL </w:t>
      </w:r>
      <w:r>
        <w:t xml:space="preserve">CD5405ZS01 </w:t>
      </w:r>
      <w:r>
        <w:t xml:space="preserve">Bambu </w:t>
      </w:r>
      <w:r>
        <w:t xml:space="preserve">NULL </w:t>
      </w:r>
      <w:r>
        <w:t xml:space="preserve">NULL </w:t>
      </w:r>
      <w:r>
        <w:t xml:space="preserve">Evaluation DTM-Juillet 2023 </w:t>
      </w:r>
      <w:r>
        <w:t xml:space="preserve">NULL </w:t>
      </w:r>
      <w:r>
        <w:t xml:space="preserve">621142 </w:t>
      </w:r>
      <w:r>
        <w:t xml:space="preserve">Organisation Internationale pour les Migrations </w:t>
      </w:r>
      <w:r>
        <w:t xml:space="preserve">OIM </w:t>
      </w:r>
      <w:r>
        <w:t xml:space="preserve">556 </w:t>
      </w:r>
      <w:r>
        <w:t xml:space="preserve">556 </w:t>
      </w:r>
    </w:p>
    <w:p>
      <w:r>
        <w:t xml:space="preserve">618530 </w:t>
      </w:r>
      <w:r>
        <w:t xml:space="preserve">NULL </w:t>
      </w:r>
      <w:r>
        <w:t xml:space="preserve">2022-09-01 00:00:00 </w:t>
      </w:r>
      <w:r>
        <w:t xml:space="preserve">2023-10-10 00:00:00 </w:t>
      </w:r>
      <w:r>
        <w:t xml:space="preserve">2023-08-08 00:00:00 </w:t>
      </w:r>
      <w:r>
        <w:t xml:space="preserve">400 </w:t>
      </w:r>
      <w:r>
        <w:t xml:space="preserve">2385 </w:t>
      </w:r>
      <w:r>
        <w:t xml:space="preserve">2 </w:t>
      </w:r>
      <w:r>
        <w:t xml:space="preserve">Retourné </w:t>
      </w:r>
      <w:r>
        <w:t xml:space="preserve">CD5405ZS09 </w:t>
      </w:r>
      <w:r>
        <w:t xml:space="preserve">CD5405ZS09AS06 </w:t>
      </w:r>
      <w:r>
        <w:t xml:space="preserve">MANDJE </w:t>
      </w:r>
      <w:r>
        <w:t xml:space="preserve">Mangala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CD540504 </w:t>
      </w:r>
      <w:r>
        <w:t xml:space="preserve">Mambisa </w:t>
      </w:r>
      <w:r>
        <w:t xml:space="preserve">CD54050406 </w:t>
      </w:r>
      <w:r>
        <w:t xml:space="preserve">Mandje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CD54020105 </w:t>
      </w:r>
      <w:r>
        <w:t xml:space="preserve">Bokucho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621143 </w:t>
      </w:r>
      <w:r>
        <w:t xml:space="preserve">Organisation Internationale pour les Migrations </w:t>
      </w:r>
      <w:r>
        <w:t xml:space="preserve">OIM </w:t>
      </w:r>
      <w:r>
        <w:t xml:space="preserve">556 </w:t>
      </w:r>
      <w:r>
        <w:t xml:space="preserve">556 </w:t>
      </w:r>
    </w:p>
    <w:p>
      <w:r>
        <w:t xml:space="preserve">618531 </w:t>
      </w:r>
      <w:r>
        <w:t xml:space="preserve">NULL </w:t>
      </w:r>
      <w:r>
        <w:t xml:space="preserve">2022-12-01 00:00:00 </w:t>
      </w:r>
      <w:r>
        <w:t xml:space="preserve">2023-10-10 00:00:00 </w:t>
      </w:r>
      <w:r>
        <w:t xml:space="preserve">2023-08-10 00:00:00 </w:t>
      </w:r>
      <w:r>
        <w:t xml:space="preserve">100 </w:t>
      </w:r>
      <w:r>
        <w:t xml:space="preserve">700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621144 </w:t>
      </w:r>
      <w:r>
        <w:t xml:space="preserve">Organisation Internationale pour les Migrations </w:t>
      </w:r>
      <w:r>
        <w:t xml:space="preserve">OIM </w:t>
      </w:r>
      <w:r>
        <w:t xml:space="preserve">556 </w:t>
      </w:r>
      <w:r>
        <w:t xml:space="preserve">556 </w:t>
      </w:r>
    </w:p>
    <w:p>
      <w:r>
        <w:t xml:space="preserve">618532 </w:t>
      </w:r>
      <w:r>
        <w:t xml:space="preserve">NULL </w:t>
      </w:r>
      <w:r>
        <w:t xml:space="preserve">2023-06-01 00:00:00 </w:t>
      </w:r>
      <w:r>
        <w:t xml:space="preserve">2023-10-10 00:00:00 </w:t>
      </w:r>
      <w:r>
        <w:t xml:space="preserve">2023-08-10 00:00:00 </w:t>
      </w:r>
      <w:r>
        <w:t xml:space="preserve">21 </w:t>
      </w:r>
      <w:r>
        <w:t xml:space="preserve">127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621145 </w:t>
      </w:r>
      <w:r>
        <w:t xml:space="preserve">Organisation Internationale pour les Migrations </w:t>
      </w:r>
      <w:r>
        <w:t xml:space="preserve">OIM </w:t>
      </w:r>
      <w:r>
        <w:t xml:space="preserve">556 </w:t>
      </w:r>
      <w:r>
        <w:t xml:space="preserve">556 </w:t>
      </w:r>
    </w:p>
    <w:p>
      <w:r>
        <w:t xml:space="preserve">618533 </w:t>
      </w:r>
      <w:r>
        <w:t xml:space="preserve">NULL </w:t>
      </w:r>
      <w:r>
        <w:t xml:space="preserve">2023-08-25 00:00:00 </w:t>
      </w:r>
      <w:r>
        <w:t xml:space="preserve">2023-10-10 00:00:00 </w:t>
      </w:r>
      <w:r>
        <w:t xml:space="preserve">2023-08-10 00:00:00 </w:t>
      </w:r>
      <w:r>
        <w:t xml:space="preserve">19 </w:t>
      </w:r>
      <w:r>
        <w:t xml:space="preserve">114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621146 </w:t>
      </w:r>
      <w:r>
        <w:t xml:space="preserve">Organisation Internationale pour les Migrations </w:t>
      </w:r>
      <w:r>
        <w:t xml:space="preserve">OIM </w:t>
      </w:r>
      <w:r>
        <w:t xml:space="preserve">556 </w:t>
      </w:r>
      <w:r>
        <w:t xml:space="preserve">556 </w:t>
      </w:r>
    </w:p>
    <w:p>
      <w:r>
        <w:t xml:space="preserve">618534 </w:t>
      </w:r>
      <w:r>
        <w:t xml:space="preserve">NULL </w:t>
      </w:r>
      <w:r>
        <w:t xml:space="preserve">2022-06-01 00:00:00 </w:t>
      </w:r>
      <w:r>
        <w:t xml:space="preserve">2023-10-10 00:00:00 </w:t>
      </w:r>
      <w:r>
        <w:t xml:space="preserve">2023-08-08 00:00:00 </w:t>
      </w:r>
      <w:r>
        <w:t xml:space="preserve">28 </w:t>
      </w:r>
      <w:r>
        <w:t xml:space="preserve">204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621147 </w:t>
      </w:r>
      <w:r>
        <w:t xml:space="preserve">Organisation Internationale pour les Migrations </w:t>
      </w:r>
      <w:r>
        <w:t xml:space="preserve">OIM </w:t>
      </w:r>
      <w:r>
        <w:t xml:space="preserve">556 </w:t>
      </w:r>
      <w:r>
        <w:t xml:space="preserve">556 </w:t>
      </w:r>
    </w:p>
    <w:p>
      <w:r>
        <w:t xml:space="preserve">618535 </w:t>
      </w:r>
      <w:r>
        <w:t xml:space="preserve">NULL </w:t>
      </w:r>
      <w:r>
        <w:t xml:space="preserve">2022-09-01 00:00:00 </w:t>
      </w:r>
      <w:r>
        <w:t xml:space="preserve">2023-10-10 00:00:00 </w:t>
      </w:r>
      <w:r>
        <w:t xml:space="preserve">2023-08-08 00:00:00 </w:t>
      </w:r>
      <w:r>
        <w:t xml:space="preserve">127 </w:t>
      </w:r>
      <w:r>
        <w:t xml:space="preserve">924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CD54070707 </w:t>
      </w:r>
      <w:r>
        <w:t xml:space="preserve">Jupanyalengi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621148 </w:t>
      </w:r>
      <w:r>
        <w:t xml:space="preserve">Organisation Internationale pour les Migrations </w:t>
      </w:r>
      <w:r>
        <w:t xml:space="preserve">OIM </w:t>
      </w:r>
      <w:r>
        <w:t xml:space="preserve">556 </w:t>
      </w:r>
      <w:r>
        <w:t xml:space="preserve">556 </w:t>
      </w:r>
    </w:p>
    <w:p>
      <w:r>
        <w:t xml:space="preserve">618536 </w:t>
      </w:r>
      <w:r>
        <w:t xml:space="preserve">NULL </w:t>
      </w:r>
      <w:r>
        <w:t xml:space="preserve">2023-03-01 00:00:00 </w:t>
      </w:r>
      <w:r>
        <w:t xml:space="preserve">2023-10-10 00:00:00 </w:t>
      </w:r>
      <w:r>
        <w:t xml:space="preserve">2023-08-08 00:00:00 </w:t>
      </w:r>
      <w:r>
        <w:t xml:space="preserve">23 </w:t>
      </w:r>
      <w:r>
        <w:t xml:space="preserve">139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621149 </w:t>
      </w:r>
      <w:r>
        <w:t xml:space="preserve">Organisation Internationale pour les Migrations </w:t>
      </w:r>
      <w:r>
        <w:t xml:space="preserve">OIM </w:t>
      </w:r>
      <w:r>
        <w:t xml:space="preserve">556 </w:t>
      </w:r>
      <w:r>
        <w:t xml:space="preserve">556 </w:t>
      </w:r>
    </w:p>
    <w:p>
      <w:r>
        <w:t xml:space="preserve">618537 </w:t>
      </w:r>
      <w:r>
        <w:t xml:space="preserve">NULL </w:t>
      </w:r>
      <w:r>
        <w:t xml:space="preserve">2023-06-01 00:00:00 </w:t>
      </w:r>
      <w:r>
        <w:t xml:space="preserve">2023-10-10 00:00:00 </w:t>
      </w:r>
      <w:r>
        <w:t xml:space="preserve">2023-08-08 00:00:00 </w:t>
      </w:r>
      <w:r>
        <w:t xml:space="preserve">38 </w:t>
      </w:r>
      <w:r>
        <w:t xml:space="preserve">229 </w:t>
      </w:r>
      <w:r>
        <w:t xml:space="preserve">2 </w:t>
      </w:r>
      <w:r>
        <w:t xml:space="preserve">Retourné </w:t>
      </w:r>
      <w:r>
        <w:t xml:space="preserve">CD5407ZS07 </w:t>
      </w:r>
      <w:r>
        <w:t xml:space="preserve">CD5407ZS07AS02 </w:t>
      </w:r>
      <w:r>
        <w:t xml:space="preserve">Amee </w:t>
      </w:r>
      <w:r>
        <w:t xml:space="preserve">Rimba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CD54070705 </w:t>
      </w:r>
      <w:r>
        <w:t xml:space="preserve">Pamituamese </w:t>
      </w:r>
      <w:r>
        <w:t xml:space="preserve">NULL </w:t>
      </w:r>
      <w:r>
        <w:t xml:space="preserve">NULL </w:t>
      </w:r>
      <w:r>
        <w:t xml:space="preserve">CD5407ZS07 </w:t>
      </w:r>
      <w:r>
        <w:t xml:space="preserve">Rimba </w:t>
      </w:r>
      <w:r>
        <w:t xml:space="preserve">NULL </w:t>
      </w:r>
      <w:r>
        <w:t xml:space="preserve">NULL </w:t>
      </w:r>
      <w:r>
        <w:t xml:space="preserve">Evaluation DTM-Juillet 2023 </w:t>
      </w:r>
      <w:r>
        <w:t xml:space="preserve">NULL </w:t>
      </w:r>
      <w:r>
        <w:t xml:space="preserve">621150 </w:t>
      </w:r>
      <w:r>
        <w:t xml:space="preserve">Organisation Internationale pour les Migrations </w:t>
      </w:r>
      <w:r>
        <w:t xml:space="preserve">OIM </w:t>
      </w:r>
      <w:r>
        <w:t xml:space="preserve">556 </w:t>
      </w:r>
      <w:r>
        <w:t xml:space="preserve">556 </w:t>
      </w:r>
    </w:p>
    <w:p>
      <w:r>
        <w:t xml:space="preserve">618538 </w:t>
      </w:r>
      <w:r>
        <w:t xml:space="preserve">NULL </w:t>
      </w:r>
      <w:r>
        <w:t xml:space="preserve">2022-06-01 00:00:00 </w:t>
      </w:r>
      <w:r>
        <w:t xml:space="preserve">2023-10-10 00:00:00 </w:t>
      </w:r>
      <w:r>
        <w:t xml:space="preserve">2023-08-10 00:00:00 </w:t>
      </w:r>
      <w:r>
        <w:t xml:space="preserve">8 </w:t>
      </w:r>
      <w:r>
        <w:t xml:space="preserve">64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621151 </w:t>
      </w:r>
      <w:r>
        <w:t xml:space="preserve">Organisation Internationale pour les Migrations </w:t>
      </w:r>
      <w:r>
        <w:t xml:space="preserve">OIM </w:t>
      </w:r>
      <w:r>
        <w:t xml:space="preserve">556 </w:t>
      </w:r>
      <w:r>
        <w:t xml:space="preserve">556 </w:t>
      </w:r>
    </w:p>
    <w:p>
      <w:r>
        <w:t xml:space="preserve">618539 </w:t>
      </w:r>
      <w:r>
        <w:t xml:space="preserve">NULL </w:t>
      </w:r>
      <w:r>
        <w:t xml:space="preserve">2022-12-01 00:00:00 </w:t>
      </w:r>
      <w:r>
        <w:t xml:space="preserve">2023-10-10 00:00:00 </w:t>
      </w:r>
      <w:r>
        <w:t xml:space="preserve">2023-08-10 00:00:00 </w:t>
      </w:r>
      <w:r>
        <w:t xml:space="preserve">250 </w:t>
      </w:r>
      <w:r>
        <w:t xml:space="preserve">1985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621152 </w:t>
      </w:r>
      <w:r>
        <w:t xml:space="preserve">Organisation Internationale pour les Migrations </w:t>
      </w:r>
      <w:r>
        <w:t xml:space="preserve">OIM </w:t>
      </w:r>
      <w:r>
        <w:t xml:space="preserve">556 </w:t>
      </w:r>
      <w:r>
        <w:t xml:space="preserve">556 </w:t>
      </w:r>
    </w:p>
    <w:p>
      <w:r>
        <w:t xml:space="preserve">618540 </w:t>
      </w:r>
      <w:r>
        <w:t xml:space="preserve">NULL </w:t>
      </w:r>
      <w:r>
        <w:t xml:space="preserve">2023-06-01 00:00:00 </w:t>
      </w:r>
      <w:r>
        <w:t xml:space="preserve">2023-10-10 00:00:00 </w:t>
      </w:r>
      <w:r>
        <w:t xml:space="preserve">2023-08-10 00:00:00 </w:t>
      </w:r>
      <w:r>
        <w:t xml:space="preserve">8 </w:t>
      </w:r>
      <w:r>
        <w:t xml:space="preserve">37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CD61070501 </w:t>
      </w:r>
      <w:r>
        <w:t xml:space="preserve">Ibwe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621153 </w:t>
      </w:r>
      <w:r>
        <w:t xml:space="preserve">Organisation Internationale pour les Migrations </w:t>
      </w:r>
      <w:r>
        <w:t xml:space="preserve">OIM </w:t>
      </w:r>
      <w:r>
        <w:t xml:space="preserve">556 </w:t>
      </w:r>
      <w:r>
        <w:t xml:space="preserve">556 </w:t>
      </w:r>
    </w:p>
    <w:p>
      <w:r>
        <w:t xml:space="preserve">618541 </w:t>
      </w:r>
      <w:r>
        <w:t xml:space="preserve">NULL </w:t>
      </w:r>
      <w:r>
        <w:t xml:space="preserve">2022-12-01 00:00:00 </w:t>
      </w:r>
      <w:r>
        <w:t xml:space="preserve">2023-10-10 00:00:00 </w:t>
      </w:r>
      <w:r>
        <w:t xml:space="preserve">2023-08-21 00:00:00 </w:t>
      </w:r>
      <w:r>
        <w:t xml:space="preserve">83 </w:t>
      </w:r>
      <w:r>
        <w:t xml:space="preserve">728 </w:t>
      </w:r>
      <w:r>
        <w:t xml:space="preserve">2 </w:t>
      </w:r>
      <w:r>
        <w:t xml:space="preserve">Retourné </w:t>
      </w:r>
      <w:r>
        <w:t xml:space="preserve">CD5405ZS10 </w:t>
      </w:r>
      <w:r>
        <w:t xml:space="preserve">CD5405ZS10AS09 </w:t>
      </w:r>
      <w:r>
        <w:t xml:space="preserve">ITURI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CD54051002 </w:t>
      </w:r>
      <w:r>
        <w:t xml:space="preserve">Karani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621154 </w:t>
      </w:r>
      <w:r>
        <w:t xml:space="preserve">Organisation Internationale pour les Migrations </w:t>
      </w:r>
      <w:r>
        <w:t xml:space="preserve">OIM </w:t>
      </w:r>
      <w:r>
        <w:t xml:space="preserve">556 </w:t>
      </w:r>
      <w:r>
        <w:t xml:space="preserve">556 </w:t>
      </w:r>
    </w:p>
    <w:p>
      <w:r>
        <w:t xml:space="preserve">618545 </w:t>
      </w:r>
      <w:r>
        <w:t xml:space="preserve">NULL </w:t>
      </w:r>
      <w:r>
        <w:t xml:space="preserve">2023-06-01 00:00:00 </w:t>
      </w:r>
      <w:r>
        <w:t xml:space="preserve">2023-10-10 00:00:00 </w:t>
      </w:r>
      <w:r>
        <w:t xml:space="preserve">2023-08-13 00:00:00 </w:t>
      </w:r>
      <w:r>
        <w:t xml:space="preserve">412 </w:t>
      </w:r>
      <w:r>
        <w:t xml:space="preserve">2350 </w:t>
      </w:r>
      <w:r>
        <w:t xml:space="preserve">2 </w:t>
      </w:r>
      <w:r>
        <w:t xml:space="preserve">Retourné </w:t>
      </w:r>
      <w:r>
        <w:t xml:space="preserve">CD5402ZS01 </w:t>
      </w:r>
      <w:r>
        <w:t xml:space="preserve">CD5402ZS01AS06 </w:t>
      </w:r>
      <w:r>
        <w:t xml:space="preserve">MUGWANGA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CD54020803 </w:t>
      </w:r>
      <w:r>
        <w:t xml:space="preserve">Kyabwohe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621158 </w:t>
      </w:r>
      <w:r>
        <w:t xml:space="preserve">Organisation Internationale pour les Migrations </w:t>
      </w:r>
      <w:r>
        <w:t xml:space="preserve">OIM </w:t>
      </w:r>
      <w:r>
        <w:t xml:space="preserve">556 </w:t>
      </w:r>
      <w:r>
        <w:t xml:space="preserve">556 </w:t>
      </w:r>
    </w:p>
    <w:p>
      <w:r>
        <w:t xml:space="preserve">618546 </w:t>
      </w:r>
      <w:r>
        <w:t xml:space="preserve">NULL </w:t>
      </w:r>
      <w:r>
        <w:t xml:space="preserve">2022-09-01 00:00:00 </w:t>
      </w:r>
      <w:r>
        <w:t xml:space="preserve">2023-10-10 00:00:00 </w:t>
      </w:r>
      <w:r>
        <w:t xml:space="preserve">2023-08-09 00:00:00 </w:t>
      </w:r>
      <w:r>
        <w:t xml:space="preserve">15 </w:t>
      </w:r>
      <w:r>
        <w:t xml:space="preserve">103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621159 </w:t>
      </w:r>
      <w:r>
        <w:t xml:space="preserve">Organisation Internationale pour les Migrations </w:t>
      </w:r>
      <w:r>
        <w:t xml:space="preserve">OIM </w:t>
      </w:r>
      <w:r>
        <w:t xml:space="preserve">556 </w:t>
      </w:r>
      <w:r>
        <w:t xml:space="preserve">556 </w:t>
      </w:r>
    </w:p>
    <w:p>
      <w:r>
        <w:t xml:space="preserve">618547 </w:t>
      </w:r>
      <w:r>
        <w:t xml:space="preserve">NULL </w:t>
      </w:r>
      <w:r>
        <w:t xml:space="preserve">2022-12-01 00:00:00 </w:t>
      </w:r>
      <w:r>
        <w:t xml:space="preserve">2023-10-10 00:00:00 </w:t>
      </w:r>
      <w:r>
        <w:t xml:space="preserve">2023-08-09 00:00:00 </w:t>
      </w:r>
      <w:r>
        <w:t xml:space="preserve">25 </w:t>
      </w:r>
      <w:r>
        <w:t xml:space="preserve">172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621160 </w:t>
      </w:r>
      <w:r>
        <w:t xml:space="preserve">Organisation Internationale pour les Migrations </w:t>
      </w:r>
      <w:r>
        <w:t xml:space="preserve">OIM </w:t>
      </w:r>
      <w:r>
        <w:t xml:space="preserve">556 </w:t>
      </w:r>
      <w:r>
        <w:t xml:space="preserve">556 </w:t>
      </w:r>
    </w:p>
    <w:p>
      <w:r>
        <w:t xml:space="preserve">618548 </w:t>
      </w:r>
      <w:r>
        <w:t xml:space="preserve">NULL </w:t>
      </w:r>
      <w:r>
        <w:t xml:space="preserve">2023-06-01 00:00:00 </w:t>
      </w:r>
      <w:r>
        <w:t xml:space="preserve">2023-10-10 00:00:00 </w:t>
      </w:r>
      <w:r>
        <w:t xml:space="preserve">2023-08-09 00:00:00 </w:t>
      </w:r>
      <w:r>
        <w:t xml:space="preserve">45 </w:t>
      </w:r>
      <w:r>
        <w:t xml:space="preserve">257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621161 </w:t>
      </w:r>
      <w:r>
        <w:t xml:space="preserve">Organisation Internationale pour les Migrations </w:t>
      </w:r>
      <w:r>
        <w:t xml:space="preserve">OIM </w:t>
      </w:r>
      <w:r>
        <w:t xml:space="preserve">556 </w:t>
      </w:r>
      <w:r>
        <w:t xml:space="preserve">556 </w:t>
      </w:r>
    </w:p>
    <w:p>
      <w:r>
        <w:t xml:space="preserve">618549 </w:t>
      </w:r>
      <w:r>
        <w:t xml:space="preserve">NULL </w:t>
      </w:r>
      <w:r>
        <w:t xml:space="preserve">2023-08-25 00:00:00 </w:t>
      </w:r>
      <w:r>
        <w:t xml:space="preserve">2023-10-10 00:00:00 </w:t>
      </w:r>
      <w:r>
        <w:t xml:space="preserve">2023-08-09 00:00:00 </w:t>
      </w:r>
      <w:r>
        <w:t xml:space="preserve">23 </w:t>
      </w:r>
      <w:r>
        <w:t xml:space="preserve">132 </w:t>
      </w:r>
      <w:r>
        <w:t xml:space="preserve">2 </w:t>
      </w:r>
      <w:r>
        <w:t xml:space="preserve">Retourné </w:t>
      </w:r>
      <w:r>
        <w:t xml:space="preserve">CD5403ZS03 </w:t>
      </w:r>
      <w:r>
        <w:t xml:space="preserve">CD5403ZS03AS01 </w:t>
      </w:r>
      <w:r>
        <w:t xml:space="preserve">ALIMA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621162 </w:t>
      </w:r>
      <w:r>
        <w:t xml:space="preserve">Organisation Internationale pour les Migrations </w:t>
      </w:r>
      <w:r>
        <w:t xml:space="preserve">OIM </w:t>
      </w:r>
      <w:r>
        <w:t xml:space="preserve">556 </w:t>
      </w:r>
      <w:r>
        <w:t xml:space="preserve">556 </w:t>
      </w:r>
    </w:p>
    <w:p>
      <w:r>
        <w:t xml:space="preserve">618550 </w:t>
      </w:r>
      <w:r>
        <w:t xml:space="preserve">NULL </w:t>
      </w:r>
      <w:r>
        <w:t xml:space="preserve">2022-06-01 00:00:00 </w:t>
      </w:r>
      <w:r>
        <w:t xml:space="preserve">2023-10-10 00:00:00 </w:t>
      </w:r>
      <w:r>
        <w:t xml:space="preserve">2023-08-13 00:00:00 </w:t>
      </w:r>
      <w:r>
        <w:t xml:space="preserve">252 </w:t>
      </w:r>
      <w:r>
        <w:t xml:space="preserve">1035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CD540707 </w:t>
      </w:r>
      <w:r>
        <w:t xml:space="preserve">Djukot </w:t>
      </w:r>
      <w:r>
        <w:t xml:space="preserve">CD54070706 </w:t>
      </w:r>
      <w:r>
        <w:t xml:space="preserve">Umoyo </w:t>
      </w:r>
      <w:r>
        <w:t xml:space="preserve">NULL </w:t>
      </w:r>
      <w:r>
        <w:t xml:space="preserve">NULL </w:t>
      </w:r>
      <w:r>
        <w:t xml:space="preserve">CD5407ZS04 </w:t>
      </w:r>
      <w:r>
        <w:t xml:space="preserve">Logo </w:t>
      </w:r>
      <w:r>
        <w:t xml:space="preserve">NULL </w:t>
      </w:r>
      <w:r>
        <w:t xml:space="preserve">NULL </w:t>
      </w:r>
      <w:r>
        <w:t xml:space="preserve">Evaluation DTM-Juillet 2023 </w:t>
      </w:r>
      <w:r>
        <w:t xml:space="preserve">NULL </w:t>
      </w:r>
      <w:r>
        <w:t xml:space="preserve">621163 </w:t>
      </w:r>
      <w:r>
        <w:t xml:space="preserve">Organisation Internationale pour les Migrations </w:t>
      </w:r>
      <w:r>
        <w:t xml:space="preserve">OIM </w:t>
      </w:r>
      <w:r>
        <w:t xml:space="preserve">556 </w:t>
      </w:r>
      <w:r>
        <w:t xml:space="preserve">556 </w:t>
      </w:r>
    </w:p>
    <w:p>
      <w:r>
        <w:t xml:space="preserve">618551 </w:t>
      </w:r>
      <w:r>
        <w:t xml:space="preserve">NULL </w:t>
      </w:r>
      <w:r>
        <w:t xml:space="preserve">2023-06-01 00:00:00 </w:t>
      </w:r>
      <w:r>
        <w:t xml:space="preserve">2023-10-10 00:00:00 </w:t>
      </w:r>
      <w:r>
        <w:t xml:space="preserve">2023-08-13 00:00:00 </w:t>
      </w:r>
      <w:r>
        <w:t xml:space="preserve">23 </w:t>
      </w:r>
      <w:r>
        <w:t xml:space="preserve">212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621164 </w:t>
      </w:r>
      <w:r>
        <w:t xml:space="preserve">Organisation Internationale pour les Migrations </w:t>
      </w:r>
      <w:r>
        <w:t xml:space="preserve">OIM </w:t>
      </w:r>
      <w:r>
        <w:t xml:space="preserve">556 </w:t>
      </w:r>
      <w:r>
        <w:t xml:space="preserve">556 </w:t>
      </w:r>
    </w:p>
    <w:p>
      <w:r>
        <w:t xml:space="preserve">618552 </w:t>
      </w:r>
      <w:r>
        <w:t xml:space="preserve">NULL </w:t>
      </w:r>
      <w:r>
        <w:t xml:space="preserve">2023-08-25 00:00:00 </w:t>
      </w:r>
      <w:r>
        <w:t xml:space="preserve">2023-10-10 00:00:00 </w:t>
      </w:r>
      <w:r>
        <w:t xml:space="preserve">2023-08-13 00:00:00 </w:t>
      </w:r>
      <w:r>
        <w:t xml:space="preserve">9 </w:t>
      </w:r>
      <w:r>
        <w:t xml:space="preserve">83 </w:t>
      </w:r>
      <w:r>
        <w:t xml:space="preserve">2 </w:t>
      </w:r>
      <w:r>
        <w:t xml:space="preserve">Retourné </w:t>
      </w:r>
      <w:r>
        <w:t xml:space="preserve">CD5407ZS04 </w:t>
      </w:r>
      <w:r>
        <w:t xml:space="preserve">CD5407ZS04AS09 </w:t>
      </w:r>
      <w:r>
        <w:t xml:space="preserve">JALUSENE </w:t>
      </w:r>
      <w:r>
        <w:t xml:space="preserve">Logo </w:t>
      </w:r>
      <w:r>
        <w:t xml:space="preserve">4 </w:t>
      </w:r>
      <w:r>
        <w:t xml:space="preserve">Domicile propre </w:t>
      </w:r>
      <w:r>
        <w:t xml:space="preserve">6 </w:t>
      </w:r>
      <w:r>
        <w:t xml:space="preserve">Amélioration des conditions </w:t>
      </w:r>
      <w:r>
        <w:t xml:space="preserve">CD54 </w:t>
      </w:r>
      <w:r>
        <w:t xml:space="preserve">Ituri </w:t>
      </w:r>
      <w:r>
        <w:t xml:space="preserve">CD5407 </w:t>
      </w:r>
      <w:r>
        <w:t xml:space="preserve">Mahagi </w:t>
      </w:r>
      <w:r>
        <w:t xml:space="preserve">3 </w:t>
      </w:r>
      <w:r>
        <w:t xml:space="preserve">CD540707 </w:t>
      </w:r>
      <w:r>
        <w:t xml:space="preserve">Djukot </w:t>
      </w:r>
      <w:r>
        <w:t xml:space="preserve">NULL </w:t>
      </w:r>
      <w:r>
        <w:t xml:space="preserve">NULL </w:t>
      </w:r>
      <w:r>
        <w:t xml:space="preserve">NULL </w:t>
      </w:r>
      <w:r>
        <w:t xml:space="preserve">NULL </w:t>
      </w:r>
      <w:r>
        <w:t xml:space="preserve">CD54 </w:t>
      </w:r>
      <w:r>
        <w:t xml:space="preserve">Ituri </w:t>
      </w:r>
      <w:r>
        <w:t xml:space="preserve">CD5407 </w:t>
      </w:r>
      <w:r>
        <w:t xml:space="preserve">Mahagi </w:t>
      </w:r>
      <w:r>
        <w:t xml:space="preserve">3 </w:t>
      </w:r>
      <w:r>
        <w:t xml:space="preserve">CD540702 </w:t>
      </w:r>
      <w:r>
        <w:t xml:space="preserve">Alur-djuganda </w:t>
      </w:r>
      <w:r>
        <w:t xml:space="preserve">CD54070202 </w:t>
      </w:r>
      <w:r>
        <w:t xml:space="preserve">Kusu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621165 </w:t>
      </w:r>
      <w:r>
        <w:t xml:space="preserve">Organisation Internationale pour les Migrations </w:t>
      </w:r>
      <w:r>
        <w:t xml:space="preserve">OIM </w:t>
      </w:r>
      <w:r>
        <w:t xml:space="preserve">556 </w:t>
      </w:r>
      <w:r>
        <w:t xml:space="preserve">556 </w:t>
      </w:r>
    </w:p>
    <w:p>
      <w:r>
        <w:t xml:space="preserve">618553 </w:t>
      </w:r>
      <w:r>
        <w:t xml:space="preserve">NULL </w:t>
      </w:r>
      <w:r>
        <w:t xml:space="preserve">2022-09-01 00:00:00 </w:t>
      </w:r>
      <w:r>
        <w:t xml:space="preserve">2023-10-10 00:00:00 </w:t>
      </w:r>
      <w:r>
        <w:t xml:space="preserve">2023-08-09 00:00:00 </w:t>
      </w:r>
      <w:r>
        <w:t xml:space="preserve">350 </w:t>
      </w:r>
      <w:r>
        <w:t xml:space="preserve">1486 </w:t>
      </w:r>
      <w:r>
        <w:t xml:space="preserve">2 </w:t>
      </w:r>
      <w:r>
        <w:t xml:space="preserve">Retourné </w:t>
      </w:r>
      <w:r>
        <w:t xml:space="preserve">CD5402ZS02 </w:t>
      </w:r>
      <w:r>
        <w:t xml:space="preserve">CD5402ZS02AS12 </w:t>
      </w:r>
      <w:r>
        <w:t xml:space="preserve">MUHITO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NULL </w:t>
      </w:r>
      <w:r>
        <w:t xml:space="preserve">NULL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621166 </w:t>
      </w:r>
      <w:r>
        <w:t xml:space="preserve">Organisation Internationale pour les Migrations </w:t>
      </w:r>
      <w:r>
        <w:t xml:space="preserve">OIM </w:t>
      </w:r>
      <w:r>
        <w:t xml:space="preserve">556 </w:t>
      </w:r>
      <w:r>
        <w:t xml:space="preserve">556 </w:t>
      </w:r>
    </w:p>
    <w:p>
      <w:r>
        <w:t xml:space="preserve">618554 </w:t>
      </w:r>
      <w:r>
        <w:t xml:space="preserve">NULL </w:t>
      </w:r>
      <w:r>
        <w:t xml:space="preserve">2023-03-01 00:00:00 </w:t>
      </w:r>
      <w:r>
        <w:t xml:space="preserve">2023-10-10 00:00:00 </w:t>
      </w:r>
      <w:r>
        <w:t xml:space="preserve">2023-08-09 00:00:00 </w:t>
      </w:r>
      <w:r>
        <w:t xml:space="preserve">180 </w:t>
      </w:r>
      <w:r>
        <w:t xml:space="preserve">764 </w:t>
      </w:r>
      <w:r>
        <w:t xml:space="preserve">2 </w:t>
      </w:r>
      <w:r>
        <w:t xml:space="preserve">Retourné </w:t>
      </w:r>
      <w:r>
        <w:t xml:space="preserve">CD5402ZS02 </w:t>
      </w:r>
      <w:r>
        <w:t xml:space="preserve">CD5402ZS02AS12 </w:t>
      </w:r>
      <w:r>
        <w:t xml:space="preserve">MUHITO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CD54020504 </w:t>
      </w:r>
      <w:r>
        <w:t xml:space="preserve">Batale </w:t>
      </w:r>
      <w:r>
        <w:t xml:space="preserve">NULL </w:t>
      </w:r>
      <w:r>
        <w:t xml:space="preserve">NULL </w:t>
      </w:r>
      <w:r>
        <w:t xml:space="preserve">CD54 </w:t>
      </w:r>
      <w:r>
        <w:t xml:space="preserve">Ituri </w:t>
      </w:r>
      <w:r>
        <w:t xml:space="preserve">CD5405 </w:t>
      </w:r>
      <w:r>
        <w:t xml:space="preserve">Djugu </w:t>
      </w:r>
      <w:r>
        <w:t xml:space="preserve">3 </w:t>
      </w:r>
      <w:r>
        <w:t xml:space="preserve">CD540503 </w:t>
      </w:r>
      <w:r>
        <w:t xml:space="preserve">Bahema-nord </w:t>
      </w:r>
      <w:r>
        <w:t xml:space="preserve">CD54050303 </w:t>
      </w:r>
      <w:r>
        <w:t xml:space="preserve">Luvangire </w:t>
      </w:r>
      <w:r>
        <w:t xml:space="preserve">NULL </w:t>
      </w:r>
      <w:r>
        <w:t xml:space="preserve">NULL </w:t>
      </w:r>
      <w:r>
        <w:t xml:space="preserve">CD5405ZS08 </w:t>
      </w:r>
      <w:r>
        <w:t xml:space="preserve">Lita </w:t>
      </w:r>
      <w:r>
        <w:t xml:space="preserve">NULL </w:t>
      </w:r>
      <w:r>
        <w:t xml:space="preserve">NULL </w:t>
      </w:r>
      <w:r>
        <w:t xml:space="preserve">Evaluation DTM-Juillet 2023 </w:t>
      </w:r>
      <w:r>
        <w:t xml:space="preserve">NULL </w:t>
      </w:r>
      <w:r>
        <w:t xml:space="preserve">621167 </w:t>
      </w:r>
      <w:r>
        <w:t xml:space="preserve">Organisation Internationale pour les Migrations </w:t>
      </w:r>
      <w:r>
        <w:t xml:space="preserve">OIM </w:t>
      </w:r>
      <w:r>
        <w:t xml:space="preserve">556 </w:t>
      </w:r>
      <w:r>
        <w:t xml:space="preserve">556 </w:t>
      </w:r>
    </w:p>
    <w:p>
      <w:r>
        <w:t xml:space="preserve">618555 </w:t>
      </w:r>
      <w:r>
        <w:t xml:space="preserve">NULL </w:t>
      </w:r>
      <w:r>
        <w:t xml:space="preserve">2022-06-01 00:00:00 </w:t>
      </w:r>
      <w:r>
        <w:t xml:space="preserve">2023-10-10 00:00:00 </w:t>
      </w:r>
      <w:r>
        <w:t xml:space="preserve">2023-08-11 00:00:00 </w:t>
      </w:r>
      <w:r>
        <w:t xml:space="preserve">15 </w:t>
      </w:r>
      <w:r>
        <w:t xml:space="preserve">120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621168 </w:t>
      </w:r>
      <w:r>
        <w:t xml:space="preserve">Organisation Internationale pour les Migrations </w:t>
      </w:r>
      <w:r>
        <w:t xml:space="preserve">OIM </w:t>
      </w:r>
      <w:r>
        <w:t xml:space="preserve">556 </w:t>
      </w:r>
      <w:r>
        <w:t xml:space="preserve">556 </w:t>
      </w:r>
    </w:p>
    <w:p>
      <w:r>
        <w:t xml:space="preserve">618556 </w:t>
      </w:r>
      <w:r>
        <w:t xml:space="preserve">NULL </w:t>
      </w:r>
      <w:r>
        <w:t xml:space="preserve">2022-09-01 00:00:00 </w:t>
      </w:r>
      <w:r>
        <w:t xml:space="preserve">2023-10-10 00:00:00 </w:t>
      </w:r>
      <w:r>
        <w:t xml:space="preserve">2023-08-11 00:00:00 </w:t>
      </w:r>
      <w:r>
        <w:t xml:space="preserve">192 </w:t>
      </w:r>
      <w:r>
        <w:t xml:space="preserve">1534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621169 </w:t>
      </w:r>
      <w:r>
        <w:t xml:space="preserve">Organisation Internationale pour les Migrations </w:t>
      </w:r>
      <w:r>
        <w:t xml:space="preserve">OIM </w:t>
      </w:r>
      <w:r>
        <w:t xml:space="preserve">556 </w:t>
      </w:r>
      <w:r>
        <w:t xml:space="preserve">556 </w:t>
      </w:r>
    </w:p>
    <w:p>
      <w:r>
        <w:t xml:space="preserve">618557 </w:t>
      </w:r>
      <w:r>
        <w:t xml:space="preserve">NULL </w:t>
      </w:r>
      <w:r>
        <w:t xml:space="preserve">2022-12-01 00:00:00 </w:t>
      </w:r>
      <w:r>
        <w:t xml:space="preserve">2023-10-10 00:00:00 </w:t>
      </w:r>
      <w:r>
        <w:t xml:space="preserve">2023-08-11 00:00:00 </w:t>
      </w:r>
      <w:r>
        <w:t xml:space="preserve">50 </w:t>
      </w:r>
      <w:r>
        <w:t xml:space="preserve">399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621170 </w:t>
      </w:r>
      <w:r>
        <w:t xml:space="preserve">Organisation Internationale pour les Migrations </w:t>
      </w:r>
      <w:r>
        <w:t xml:space="preserve">OIM </w:t>
      </w:r>
      <w:r>
        <w:t xml:space="preserve">556 </w:t>
      </w:r>
      <w:r>
        <w:t xml:space="preserve">556 </w:t>
      </w:r>
    </w:p>
    <w:p>
      <w:r>
        <w:t xml:space="preserve">618558 </w:t>
      </w:r>
      <w:r>
        <w:t xml:space="preserve">NULL </w:t>
      </w:r>
      <w:r>
        <w:t xml:space="preserve">2023-03-01 00:00:00 </w:t>
      </w:r>
      <w:r>
        <w:t xml:space="preserve">2023-10-10 00:00:00 </w:t>
      </w:r>
      <w:r>
        <w:t xml:space="preserve">2023-08-11 00:00:00 </w:t>
      </w:r>
      <w:r>
        <w:t xml:space="preserve">12 </w:t>
      </w:r>
      <w:r>
        <w:t xml:space="preserve">98 </w:t>
      </w:r>
      <w:r>
        <w:t xml:space="preserve">2 </w:t>
      </w:r>
      <w:r>
        <w:t xml:space="preserve">Retourné </w:t>
      </w:r>
      <w:r>
        <w:t xml:space="preserve">CD5402ZS02 </w:t>
      </w:r>
      <w:r>
        <w:t xml:space="preserve">CD5402ZS02AS07 </w:t>
      </w:r>
      <w:r>
        <w:t xml:space="preserve">CENTRALE SOLENIAMA </w:t>
      </w:r>
      <w:r>
        <w:t xml:space="preserve">Bunia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CD54020501 </w:t>
      </w:r>
      <w:r>
        <w:t xml:space="preserve">Babulaba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621171 </w:t>
      </w:r>
      <w:r>
        <w:t xml:space="preserve">Organisation Internationale pour les Migrations </w:t>
      </w:r>
      <w:r>
        <w:t xml:space="preserve">OIM </w:t>
      </w:r>
      <w:r>
        <w:t xml:space="preserve">556 </w:t>
      </w:r>
      <w:r>
        <w:t xml:space="preserve">556 </w:t>
      </w:r>
    </w:p>
    <w:p>
      <w:r>
        <w:t xml:space="preserve">618559 </w:t>
      </w:r>
      <w:r>
        <w:t xml:space="preserve">NULL </w:t>
      </w:r>
      <w:r>
        <w:t xml:space="preserve">2022-06-01 00:00:00 </w:t>
      </w:r>
      <w:r>
        <w:t xml:space="preserve">2023-10-10 00:00:00 </w:t>
      </w:r>
      <w:r>
        <w:t xml:space="preserve">2023-08-09 00:00:00 </w:t>
      </w:r>
      <w:r>
        <w:t xml:space="preserve">12 </w:t>
      </w:r>
      <w:r>
        <w:t xml:space="preserve">75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621172 </w:t>
      </w:r>
      <w:r>
        <w:t xml:space="preserve">Organisation Internationale pour les Migrations </w:t>
      </w:r>
      <w:r>
        <w:t xml:space="preserve">OIM </w:t>
      </w:r>
      <w:r>
        <w:t xml:space="preserve">556 </w:t>
      </w:r>
      <w:r>
        <w:t xml:space="preserve">556 </w:t>
      </w:r>
    </w:p>
    <w:p>
      <w:r>
        <w:t xml:space="preserve">618560 </w:t>
      </w:r>
      <w:r>
        <w:t xml:space="preserve">NULL </w:t>
      </w:r>
      <w:r>
        <w:t xml:space="preserve">2022-09-01 00:00:00 </w:t>
      </w:r>
      <w:r>
        <w:t xml:space="preserve">2023-10-10 00:00:00 </w:t>
      </w:r>
      <w:r>
        <w:t xml:space="preserve">2023-08-09 00:00:00 </w:t>
      </w:r>
      <w:r>
        <w:t xml:space="preserve">86 </w:t>
      </w:r>
      <w:r>
        <w:t xml:space="preserve">538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621173 </w:t>
      </w:r>
      <w:r>
        <w:t xml:space="preserve">Organisation Internationale pour les Migrations </w:t>
      </w:r>
      <w:r>
        <w:t xml:space="preserve">OIM </w:t>
      </w:r>
      <w:r>
        <w:t xml:space="preserve">556 </w:t>
      </w:r>
      <w:r>
        <w:t xml:space="preserve">556 </w:t>
      </w:r>
    </w:p>
    <w:p>
      <w:r>
        <w:t xml:space="preserve">618561 </w:t>
      </w:r>
      <w:r>
        <w:t xml:space="preserve">NULL </w:t>
      </w:r>
      <w:r>
        <w:t xml:space="preserve">2022-12-01 00:00:00 </w:t>
      </w:r>
      <w:r>
        <w:t xml:space="preserve">2023-10-10 00:00:00 </w:t>
      </w:r>
      <w:r>
        <w:t xml:space="preserve">2023-08-09 00:00:00 </w:t>
      </w:r>
      <w:r>
        <w:t xml:space="preserve">151 </w:t>
      </w:r>
      <w:r>
        <w:t xml:space="preserve">945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CD54020507 </w:t>
      </w:r>
      <w:r>
        <w:t xml:space="preserve">Mudzibala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621174 </w:t>
      </w:r>
      <w:r>
        <w:t xml:space="preserve">Organisation Internationale pour les Migrations </w:t>
      </w:r>
      <w:r>
        <w:t xml:space="preserve">OIM </w:t>
      </w:r>
      <w:r>
        <w:t xml:space="preserve">556 </w:t>
      </w:r>
      <w:r>
        <w:t xml:space="preserve">556 </w:t>
      </w:r>
    </w:p>
    <w:p>
      <w:r>
        <w:t xml:space="preserve">618562 </w:t>
      </w:r>
      <w:r>
        <w:t xml:space="preserve">NULL </w:t>
      </w:r>
      <w:r>
        <w:t xml:space="preserve">2023-03-01 00:00:00 </w:t>
      </w:r>
      <w:r>
        <w:t xml:space="preserve">2023-10-10 00:00:00 </w:t>
      </w:r>
      <w:r>
        <w:t xml:space="preserve">2023-08-09 00:00:00 </w:t>
      </w:r>
      <w:r>
        <w:t xml:space="preserve">96 </w:t>
      </w:r>
      <w:r>
        <w:t xml:space="preserve">404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621175 </w:t>
      </w:r>
      <w:r>
        <w:t xml:space="preserve">Organisation Internationale pour les Migrations </w:t>
      </w:r>
      <w:r>
        <w:t xml:space="preserve">OIM </w:t>
      </w:r>
      <w:r>
        <w:t xml:space="preserve">556 </w:t>
      </w:r>
      <w:r>
        <w:t xml:space="preserve">556 </w:t>
      </w:r>
    </w:p>
    <w:p>
      <w:r>
        <w:t xml:space="preserve">618563 </w:t>
      </w:r>
      <w:r>
        <w:t xml:space="preserve">NULL </w:t>
      </w:r>
      <w:r>
        <w:t xml:space="preserve">2023-06-01 00:00:00 </w:t>
      </w:r>
      <w:r>
        <w:t xml:space="preserve">2023-10-10 00:00:00 </w:t>
      </w:r>
      <w:r>
        <w:t xml:space="preserve">2023-08-09 00:00:00 </w:t>
      </w:r>
      <w:r>
        <w:t xml:space="preserve">12 </w:t>
      </w:r>
      <w:r>
        <w:t xml:space="preserve">50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621176 </w:t>
      </w:r>
      <w:r>
        <w:t xml:space="preserve">Organisation Internationale pour les Migrations </w:t>
      </w:r>
      <w:r>
        <w:t xml:space="preserve">OIM </w:t>
      </w:r>
      <w:r>
        <w:t xml:space="preserve">556 </w:t>
      </w:r>
      <w:r>
        <w:t xml:space="preserve">556 </w:t>
      </w:r>
    </w:p>
    <w:p>
      <w:r>
        <w:t xml:space="preserve">618564 </w:t>
      </w:r>
      <w:r>
        <w:t xml:space="preserve">NULL </w:t>
      </w:r>
      <w:r>
        <w:t xml:space="preserve">2023-08-25 00:00:00 </w:t>
      </w:r>
      <w:r>
        <w:t xml:space="preserve">2023-10-10 00:00:00 </w:t>
      </w:r>
      <w:r>
        <w:t xml:space="preserve">2023-08-09 00:00:00 </w:t>
      </w:r>
      <w:r>
        <w:t xml:space="preserve">32 </w:t>
      </w:r>
      <w:r>
        <w:t xml:space="preserve">135 </w:t>
      </w:r>
      <w:r>
        <w:t xml:space="preserve">2 </w:t>
      </w:r>
      <w:r>
        <w:t xml:space="preserve">Retourné </w:t>
      </w:r>
      <w:r>
        <w:t xml:space="preserve">CD5402ZS06 </w:t>
      </w:r>
      <w:r>
        <w:t xml:space="preserve">CD5402ZS06AS08 </w:t>
      </w:r>
      <w:r>
        <w:t xml:space="preserve">MWANGA </w:t>
      </w:r>
      <w:r>
        <w:t xml:space="preserve">Rwampara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CD5402ZS06 </w:t>
      </w:r>
      <w:r>
        <w:t xml:space="preserve">Rwampara </w:t>
      </w:r>
      <w:r>
        <w:t xml:space="preserve">NULL </w:t>
      </w:r>
      <w:r>
        <w:t xml:space="preserve">NULL </w:t>
      </w:r>
      <w:r>
        <w:t xml:space="preserve">Evaluation DTM-Juillet 2023 </w:t>
      </w:r>
      <w:r>
        <w:t xml:space="preserve">NULL </w:t>
      </w:r>
      <w:r>
        <w:t xml:space="preserve">621177 </w:t>
      </w:r>
      <w:r>
        <w:t xml:space="preserve">Organisation Internationale pour les Migrations </w:t>
      </w:r>
      <w:r>
        <w:t xml:space="preserve">OIM </w:t>
      </w:r>
      <w:r>
        <w:t xml:space="preserve">556 </w:t>
      </w:r>
      <w:r>
        <w:t xml:space="preserve">556 </w:t>
      </w:r>
    </w:p>
    <w:p>
      <w:r>
        <w:t xml:space="preserve">618565 </w:t>
      </w:r>
      <w:r>
        <w:t xml:space="preserve">NULL </w:t>
      </w:r>
      <w:r>
        <w:t xml:space="preserve">2022-06-01 00:00:00 </w:t>
      </w:r>
      <w:r>
        <w:t xml:space="preserve">2023-10-10 00:00:00 </w:t>
      </w:r>
      <w:r>
        <w:t xml:space="preserve">2023-08-10 00:00:00 </w:t>
      </w:r>
      <w:r>
        <w:t xml:space="preserve">16 </w:t>
      </w:r>
      <w:r>
        <w:t xml:space="preserve">89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621178 </w:t>
      </w:r>
      <w:r>
        <w:t xml:space="preserve">Organisation Internationale pour les Migrations </w:t>
      </w:r>
      <w:r>
        <w:t xml:space="preserve">OIM </w:t>
      </w:r>
      <w:r>
        <w:t xml:space="preserve">556 </w:t>
      </w:r>
      <w:r>
        <w:t xml:space="preserve">556 </w:t>
      </w:r>
    </w:p>
    <w:p>
      <w:r>
        <w:t xml:space="preserve">618566 </w:t>
      </w:r>
      <w:r>
        <w:t xml:space="preserve">NULL </w:t>
      </w:r>
      <w:r>
        <w:t xml:space="preserve">2022-09-01 00:00:00 </w:t>
      </w:r>
      <w:r>
        <w:t xml:space="preserve">2023-10-10 00:00:00 </w:t>
      </w:r>
      <w:r>
        <w:t xml:space="preserve">2023-08-10 00:00:00 </w:t>
      </w:r>
      <w:r>
        <w:t xml:space="preserve">18 </w:t>
      </w:r>
      <w:r>
        <w:t xml:space="preserve">100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621179 </w:t>
      </w:r>
      <w:r>
        <w:t xml:space="preserve">Organisation Internationale pour les Migrations </w:t>
      </w:r>
      <w:r>
        <w:t xml:space="preserve">OIM </w:t>
      </w:r>
      <w:r>
        <w:t xml:space="preserve">556 </w:t>
      </w:r>
      <w:r>
        <w:t xml:space="preserve">556 </w:t>
      </w:r>
    </w:p>
    <w:p>
      <w:r>
        <w:t xml:space="preserve">618567 </w:t>
      </w:r>
      <w:r>
        <w:t xml:space="preserve">NULL </w:t>
      </w:r>
      <w:r>
        <w:t xml:space="preserve">2022-12-01 00:00:00 </w:t>
      </w:r>
      <w:r>
        <w:t xml:space="preserve">2023-10-10 00:00:00 </w:t>
      </w:r>
      <w:r>
        <w:t xml:space="preserve">2023-08-10 00:00:00 </w:t>
      </w:r>
      <w:r>
        <w:t xml:space="preserve">30 </w:t>
      </w:r>
      <w:r>
        <w:t xml:space="preserve">166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621180 </w:t>
      </w:r>
      <w:r>
        <w:t xml:space="preserve">Organisation Internationale pour les Migrations </w:t>
      </w:r>
      <w:r>
        <w:t xml:space="preserve">OIM </w:t>
      </w:r>
      <w:r>
        <w:t xml:space="preserve">556 </w:t>
      </w:r>
      <w:r>
        <w:t xml:space="preserve">556 </w:t>
      </w:r>
    </w:p>
    <w:p>
      <w:r>
        <w:t xml:space="preserve">618568 </w:t>
      </w:r>
      <w:r>
        <w:t xml:space="preserve">NULL </w:t>
      </w:r>
      <w:r>
        <w:t xml:space="preserve">2023-06-01 00:00:00 </w:t>
      </w:r>
      <w:r>
        <w:t xml:space="preserve">2023-10-10 00:00:00 </w:t>
      </w:r>
      <w:r>
        <w:t xml:space="preserve">2023-08-10 00:00:00 </w:t>
      </w:r>
      <w:r>
        <w:t xml:space="preserve">41 </w:t>
      </w:r>
      <w:r>
        <w:t xml:space="preserve">169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621181 </w:t>
      </w:r>
      <w:r>
        <w:t xml:space="preserve">Organisation Internationale pour les Migrations </w:t>
      </w:r>
      <w:r>
        <w:t xml:space="preserve">OIM </w:t>
      </w:r>
      <w:r>
        <w:t xml:space="preserve">556 </w:t>
      </w:r>
      <w:r>
        <w:t xml:space="preserve">556 </w:t>
      </w:r>
    </w:p>
    <w:p>
      <w:r>
        <w:t xml:space="preserve">618569 </w:t>
      </w:r>
      <w:r>
        <w:t xml:space="preserve">NULL </w:t>
      </w:r>
      <w:r>
        <w:t xml:space="preserve">2023-08-25 00:00:00 </w:t>
      </w:r>
      <w:r>
        <w:t xml:space="preserve">2023-10-10 00:00:00 </w:t>
      </w:r>
      <w:r>
        <w:t xml:space="preserve">2023-08-10 00:00:00 </w:t>
      </w:r>
      <w:r>
        <w:t xml:space="preserve">20 </w:t>
      </w:r>
      <w:r>
        <w:t xml:space="preserve">82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621182 </w:t>
      </w:r>
      <w:r>
        <w:t xml:space="preserve">Organisation Internationale pour les Migrations </w:t>
      </w:r>
      <w:r>
        <w:t xml:space="preserve">OIM </w:t>
      </w:r>
      <w:r>
        <w:t xml:space="preserve">556 </w:t>
      </w:r>
      <w:r>
        <w:t xml:space="preserve">556 </w:t>
      </w:r>
    </w:p>
    <w:p>
      <w:r>
        <w:t xml:space="preserve">618570 </w:t>
      </w:r>
      <w:r>
        <w:t xml:space="preserve">NULL </w:t>
      </w:r>
      <w:r>
        <w:t xml:space="preserve">2022-06-01 00:00:00 </w:t>
      </w:r>
      <w:r>
        <w:t xml:space="preserve">2023-10-10 00:00:00 </w:t>
      </w:r>
      <w:r>
        <w:t xml:space="preserve">2023-08-10 00:00:00 </w:t>
      </w:r>
      <w:r>
        <w:t xml:space="preserve">15 </w:t>
      </w:r>
      <w:r>
        <w:t xml:space="preserve">82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621183 </w:t>
      </w:r>
      <w:r>
        <w:t xml:space="preserve">Organisation Internationale pour les Migrations </w:t>
      </w:r>
      <w:r>
        <w:t xml:space="preserve">OIM </w:t>
      </w:r>
      <w:r>
        <w:t xml:space="preserve">556 </w:t>
      </w:r>
      <w:r>
        <w:t xml:space="preserve">556 </w:t>
      </w:r>
    </w:p>
    <w:p>
      <w:r>
        <w:t xml:space="preserve">618571 </w:t>
      </w:r>
      <w:r>
        <w:t xml:space="preserve">NULL </w:t>
      </w:r>
      <w:r>
        <w:t xml:space="preserve">2023-03-01 00:00:00 </w:t>
      </w:r>
      <w:r>
        <w:t xml:space="preserve">2023-10-10 00:00:00 </w:t>
      </w:r>
      <w:r>
        <w:t xml:space="preserve">2023-08-10 00:00:00 </w:t>
      </w:r>
      <w:r>
        <w:t xml:space="preserve">80 </w:t>
      </w:r>
      <w:r>
        <w:t xml:space="preserve">471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621184 </w:t>
      </w:r>
      <w:r>
        <w:t xml:space="preserve">Organisation Internationale pour les Migrations </w:t>
      </w:r>
      <w:r>
        <w:t xml:space="preserve">OIM </w:t>
      </w:r>
      <w:r>
        <w:t xml:space="preserve">556 </w:t>
      </w:r>
      <w:r>
        <w:t xml:space="preserve">556 </w:t>
      </w:r>
    </w:p>
    <w:p>
      <w:r>
        <w:t xml:space="preserve">618572 </w:t>
      </w:r>
      <w:r>
        <w:t xml:space="preserve">NULL </w:t>
      </w:r>
      <w:r>
        <w:t xml:space="preserve">2023-06-01 00:00:00 </w:t>
      </w:r>
      <w:r>
        <w:t xml:space="preserve">2023-10-10 00:00:00 </w:t>
      </w:r>
      <w:r>
        <w:t xml:space="preserve">2023-08-10 00:00:00 </w:t>
      </w:r>
      <w:r>
        <w:t xml:space="preserve">18 </w:t>
      </w:r>
      <w:r>
        <w:t xml:space="preserve">106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621185 </w:t>
      </w:r>
      <w:r>
        <w:t xml:space="preserve">Organisation Internationale pour les Migrations </w:t>
      </w:r>
      <w:r>
        <w:t xml:space="preserve">OIM </w:t>
      </w:r>
      <w:r>
        <w:t xml:space="preserve">556 </w:t>
      </w:r>
      <w:r>
        <w:t xml:space="preserve">556 </w:t>
      </w:r>
    </w:p>
    <w:p>
      <w:r>
        <w:t xml:space="preserve">618573 </w:t>
      </w:r>
      <w:r>
        <w:t xml:space="preserve">NULL </w:t>
      </w:r>
      <w:r>
        <w:t xml:space="preserve">2023-08-25 00:00:00 </w:t>
      </w:r>
      <w:r>
        <w:t xml:space="preserve">2023-10-10 00:00:00 </w:t>
      </w:r>
      <w:r>
        <w:t xml:space="preserve">2023-08-10 00:00:00 </w:t>
      </w:r>
      <w:r>
        <w:t xml:space="preserve">7 </w:t>
      </w:r>
      <w:r>
        <w:t xml:space="preserve">41 </w:t>
      </w:r>
      <w:r>
        <w:t xml:space="preserve">2 </w:t>
      </w:r>
      <w:r>
        <w:t xml:space="preserve">Retourné </w:t>
      </w:r>
      <w:r>
        <w:t xml:space="preserve">CD5403ZS03 </w:t>
      </w:r>
      <w:r>
        <w:t xml:space="preserve">CD5403ZS03AS04 </w:t>
      </w:r>
      <w:r>
        <w:t xml:space="preserve">BIAKATO MINES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621186 </w:t>
      </w:r>
      <w:r>
        <w:t xml:space="preserve">Organisation Internationale pour les Migrations </w:t>
      </w:r>
      <w:r>
        <w:t xml:space="preserve">OIM </w:t>
      </w:r>
      <w:r>
        <w:t xml:space="preserve">556 </w:t>
      </w:r>
      <w:r>
        <w:t xml:space="preserve">556 </w:t>
      </w:r>
    </w:p>
    <w:p>
      <w:r>
        <w:t xml:space="preserve">618574 </w:t>
      </w:r>
      <w:r>
        <w:t xml:space="preserve">NULL </w:t>
      </w:r>
      <w:r>
        <w:t xml:space="preserve">2022-12-01 00:00:00 </w:t>
      </w:r>
      <w:r>
        <w:t xml:space="preserve">2023-10-10 00:00:00 </w:t>
      </w:r>
      <w:r>
        <w:t xml:space="preserve">2023-08-18 00:00:00 </w:t>
      </w:r>
      <w:r>
        <w:t xml:space="preserve">45 </w:t>
      </w:r>
      <w:r>
        <w:t xml:space="preserve">186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621187 </w:t>
      </w:r>
      <w:r>
        <w:t xml:space="preserve">Organisation Internationale pour les Migrations </w:t>
      </w:r>
      <w:r>
        <w:t xml:space="preserve">OIM </w:t>
      </w:r>
      <w:r>
        <w:t xml:space="preserve">556 </w:t>
      </w:r>
      <w:r>
        <w:t xml:space="preserve">556 </w:t>
      </w:r>
    </w:p>
    <w:p>
      <w:r>
        <w:t xml:space="preserve">618575 </w:t>
      </w:r>
      <w:r>
        <w:t xml:space="preserve">NULL </w:t>
      </w:r>
      <w:r>
        <w:t xml:space="preserve">2023-03-01 00:00:00 </w:t>
      </w:r>
      <w:r>
        <w:t xml:space="preserve">2023-10-10 00:00:00 </w:t>
      </w:r>
      <w:r>
        <w:t xml:space="preserve">2023-08-18 00:00:00 </w:t>
      </w:r>
      <w:r>
        <w:t xml:space="preserve">56 </w:t>
      </w:r>
      <w:r>
        <w:t xml:space="preserve">281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621188 </w:t>
      </w:r>
      <w:r>
        <w:t xml:space="preserve">Organisation Internationale pour les Migrations </w:t>
      </w:r>
      <w:r>
        <w:t xml:space="preserve">OIM </w:t>
      </w:r>
      <w:r>
        <w:t xml:space="preserve">556 </w:t>
      </w:r>
      <w:r>
        <w:t xml:space="preserve">556 </w:t>
      </w:r>
    </w:p>
    <w:p>
      <w:r>
        <w:t xml:space="preserve">618576 </w:t>
      </w:r>
      <w:r>
        <w:t xml:space="preserve">NULL </w:t>
      </w:r>
      <w:r>
        <w:t xml:space="preserve">2023-06-01 00:00:00 </w:t>
      </w:r>
      <w:r>
        <w:t xml:space="preserve">2023-10-10 00:00:00 </w:t>
      </w:r>
      <w:r>
        <w:t xml:space="preserve">2023-08-18 00:00:00 </w:t>
      </w:r>
      <w:r>
        <w:t xml:space="preserve">277 </w:t>
      </w:r>
      <w:r>
        <w:t xml:space="preserve">1391 </w:t>
      </w:r>
      <w:r>
        <w:t xml:space="preserve">2 </w:t>
      </w:r>
      <w:r>
        <w:t xml:space="preserve">Retourné </w:t>
      </w:r>
      <w:r>
        <w:t xml:space="preserve">CD5405ZS12 </w:t>
      </w:r>
      <w:r>
        <w:t xml:space="preserve">CD5405ZS12AS16 </w:t>
      </w:r>
      <w:r>
        <w:t xml:space="preserve">NGRI MANDEFU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621189 </w:t>
      </w:r>
      <w:r>
        <w:t xml:space="preserve">Organisation Internationale pour les Migrations </w:t>
      </w:r>
      <w:r>
        <w:t xml:space="preserve">OIM </w:t>
      </w:r>
      <w:r>
        <w:t xml:space="preserve">556 </w:t>
      </w:r>
      <w:r>
        <w:t xml:space="preserve">556 </w:t>
      </w:r>
    </w:p>
    <w:p>
      <w:r>
        <w:t xml:space="preserve">618577 </w:t>
      </w:r>
      <w:r>
        <w:t xml:space="preserve">NULL </w:t>
      </w:r>
      <w:r>
        <w:t xml:space="preserve">2023-03-01 00:00:00 </w:t>
      </w:r>
      <w:r>
        <w:t xml:space="preserve">2023-10-10 00:00:00 </w:t>
      </w:r>
      <w:r>
        <w:t xml:space="preserve">2023-08-13 00:00:00 </w:t>
      </w:r>
      <w:r>
        <w:t xml:space="preserve">59 </w:t>
      </w:r>
      <w:r>
        <w:t xml:space="preserve">292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621190 </w:t>
      </w:r>
      <w:r>
        <w:t xml:space="preserve">Organisation Internationale pour les Migrations </w:t>
      </w:r>
      <w:r>
        <w:t xml:space="preserve">OIM </w:t>
      </w:r>
      <w:r>
        <w:t xml:space="preserve">556 </w:t>
      </w:r>
      <w:r>
        <w:t xml:space="preserve">556 </w:t>
      </w:r>
    </w:p>
    <w:p>
      <w:r>
        <w:t xml:space="preserve">618578 </w:t>
      </w:r>
      <w:r>
        <w:t xml:space="preserve">NULL </w:t>
      </w:r>
      <w:r>
        <w:t xml:space="preserve">2023-06-01 00:00:00 </w:t>
      </w:r>
      <w:r>
        <w:t xml:space="preserve">2023-10-10 00:00:00 </w:t>
      </w:r>
      <w:r>
        <w:t xml:space="preserve">2023-08-13 00:00:00 </w:t>
      </w:r>
      <w:r>
        <w:t xml:space="preserve">221 </w:t>
      </w:r>
      <w:r>
        <w:t xml:space="preserve">1095 </w:t>
      </w:r>
      <w:r>
        <w:t xml:space="preserve">2 </w:t>
      </w:r>
      <w:r>
        <w:t xml:space="preserve">Retourné </w:t>
      </w:r>
      <w:r>
        <w:t xml:space="preserve">CD5405ZS12 </w:t>
      </w:r>
      <w:r>
        <w:t xml:space="preserve">CD5405ZS12AS11 </w:t>
      </w:r>
      <w:r>
        <w:t xml:space="preserve">LALO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CD54051205 </w:t>
      </w:r>
      <w:r>
        <w:t xml:space="preserve">Budu-ezekere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621191 </w:t>
      </w:r>
      <w:r>
        <w:t xml:space="preserve">Organisation Internationale pour les Migrations </w:t>
      </w:r>
      <w:r>
        <w:t xml:space="preserve">OIM </w:t>
      </w:r>
      <w:r>
        <w:t xml:space="preserve">556 </w:t>
      </w:r>
      <w:r>
        <w:t xml:space="preserve">556 </w:t>
      </w:r>
    </w:p>
    <w:p>
      <w:r>
        <w:t xml:space="preserve">618579 </w:t>
      </w:r>
      <w:r>
        <w:t xml:space="preserve">NULL </w:t>
      </w:r>
      <w:r>
        <w:t xml:space="preserve">2023-03-01 00:00:00 </w:t>
      </w:r>
      <w:r>
        <w:t xml:space="preserve">2023-10-10 00:00:00 </w:t>
      </w:r>
      <w:r>
        <w:t xml:space="preserve">2023-08-16 00:00:00 </w:t>
      </w:r>
      <w:r>
        <w:t xml:space="preserve">45 </w:t>
      </w:r>
      <w:r>
        <w:t xml:space="preserve">234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621192 </w:t>
      </w:r>
      <w:r>
        <w:t xml:space="preserve">Organisation Internationale pour les Migrations </w:t>
      </w:r>
      <w:r>
        <w:t xml:space="preserve">OIM </w:t>
      </w:r>
      <w:r>
        <w:t xml:space="preserve">556 </w:t>
      </w:r>
      <w:r>
        <w:t xml:space="preserve">556 </w:t>
      </w:r>
    </w:p>
    <w:p>
      <w:r>
        <w:t xml:space="preserve">618580 </w:t>
      </w:r>
      <w:r>
        <w:t xml:space="preserve">NULL </w:t>
      </w:r>
      <w:r>
        <w:t xml:space="preserve">2023-06-01 00:00:00 </w:t>
      </w:r>
      <w:r>
        <w:t xml:space="preserve">2023-10-10 00:00:00 </w:t>
      </w:r>
      <w:r>
        <w:t xml:space="preserve">2023-08-16 00:00:00 </w:t>
      </w:r>
      <w:r>
        <w:t xml:space="preserve">73 </w:t>
      </w:r>
      <w:r>
        <w:t xml:space="preserve">380 </w:t>
      </w:r>
      <w:r>
        <w:t xml:space="preserve">2 </w:t>
      </w:r>
      <w:r>
        <w:t xml:space="preserve">Retourné </w:t>
      </w:r>
      <w:r>
        <w:t xml:space="preserve">CD5405ZS12 </w:t>
      </w:r>
      <w:r>
        <w:t xml:space="preserve">CD5405ZS12AS14 </w:t>
      </w:r>
      <w:r>
        <w:t xml:space="preserve">MBR'BU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CD54051105 </w:t>
      </w:r>
      <w:r>
        <w:t xml:space="preserve">Mbr'bu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CD54051103 </w:t>
      </w:r>
      <w:r>
        <w:t xml:space="preserve">Ndjukpa </w:t>
      </w:r>
      <w:r>
        <w:t xml:space="preserve">NULL </w:t>
      </w:r>
      <w:r>
        <w:t xml:space="preserve">NULL </w:t>
      </w:r>
      <w:r>
        <w:t xml:space="preserve">CD5405ZS12 </w:t>
      </w:r>
      <w:r>
        <w:t xml:space="preserve">Rethy </w:t>
      </w:r>
      <w:r>
        <w:t xml:space="preserve">NULL </w:t>
      </w:r>
      <w:r>
        <w:t xml:space="preserve">NULL </w:t>
      </w:r>
      <w:r>
        <w:t xml:space="preserve">Evaluation DTM-Juillet 2023 </w:t>
      </w:r>
      <w:r>
        <w:t xml:space="preserve">NULL </w:t>
      </w:r>
      <w:r>
        <w:t xml:space="preserve">621193 </w:t>
      </w:r>
      <w:r>
        <w:t xml:space="preserve">Organisation Internationale pour les Migrations </w:t>
      </w:r>
      <w:r>
        <w:t xml:space="preserve">OIM </w:t>
      </w:r>
      <w:r>
        <w:t xml:space="preserve">556 </w:t>
      </w:r>
      <w:r>
        <w:t xml:space="preserve">556 </w:t>
      </w:r>
    </w:p>
    <w:p>
      <w:r>
        <w:t xml:space="preserve">618581 </w:t>
      </w:r>
      <w:r>
        <w:t xml:space="preserve">NULL </w:t>
      </w:r>
      <w:r>
        <w:t xml:space="preserve">2022-09-01 00:00:00 </w:t>
      </w:r>
      <w:r>
        <w:t xml:space="preserve">2023-10-10 00:00:00 </w:t>
      </w:r>
      <w:r>
        <w:t xml:space="preserve">2023-08-14 00:00:00 </w:t>
      </w:r>
      <w:r>
        <w:t xml:space="preserve">60 </w:t>
      </w:r>
      <w:r>
        <w:t xml:space="preserve">255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CD54020801 </w:t>
      </w:r>
      <w:r>
        <w:t xml:space="preserve">Rubingo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621194 </w:t>
      </w:r>
      <w:r>
        <w:t xml:space="preserve">Organisation Internationale pour les Migrations </w:t>
      </w:r>
      <w:r>
        <w:t xml:space="preserve">OIM </w:t>
      </w:r>
      <w:r>
        <w:t xml:space="preserve">556 </w:t>
      </w:r>
      <w:r>
        <w:t xml:space="preserve">556 </w:t>
      </w:r>
    </w:p>
    <w:p>
      <w:r>
        <w:t xml:space="preserve">618582 </w:t>
      </w:r>
      <w:r>
        <w:t xml:space="preserve">NULL </w:t>
      </w:r>
      <w:r>
        <w:t xml:space="preserve">2023-06-01 00:00:00 </w:t>
      </w:r>
      <w:r>
        <w:t xml:space="preserve">2023-10-10 00:00:00 </w:t>
      </w:r>
      <w:r>
        <w:t xml:space="preserve">2023-08-14 00:00:00 </w:t>
      </w:r>
      <w:r>
        <w:t xml:space="preserve">215 </w:t>
      </w:r>
      <w:r>
        <w:t xml:space="preserve">1292 </w:t>
      </w:r>
      <w:r>
        <w:t xml:space="preserve">2 </w:t>
      </w:r>
      <w:r>
        <w:t xml:space="preserve">Retourné </w:t>
      </w:r>
      <w:r>
        <w:t xml:space="preserve">CD5402ZS01 </w:t>
      </w:r>
      <w:r>
        <w:t xml:space="preserve">CD5402ZS01AS07 </w:t>
      </w:r>
      <w:r>
        <w:t xml:space="preserve">RUBINGO </w:t>
      </w:r>
      <w:r>
        <w:t xml:space="preserve">Boga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 </w:t>
      </w:r>
      <w:r>
        <w:t xml:space="preserve">Ituri </w:t>
      </w:r>
      <w:r>
        <w:t xml:space="preserve">CD5402 </w:t>
      </w:r>
      <w:r>
        <w:t xml:space="preserve">Irumu </w:t>
      </w:r>
      <w:r>
        <w:t xml:space="preserve">3 </w:t>
      </w:r>
      <w:r>
        <w:t xml:space="preserve">CD540208 </w:t>
      </w:r>
      <w:r>
        <w:t xml:space="preserve">Bahema-boga </w:t>
      </w:r>
      <w:r>
        <w:t xml:space="preserve">CD54020804 </w:t>
      </w:r>
      <w:r>
        <w:t xml:space="preserve">Boga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621195 </w:t>
      </w:r>
      <w:r>
        <w:t xml:space="preserve">Organisation Internationale pour les Migrations </w:t>
      </w:r>
      <w:r>
        <w:t xml:space="preserve">OIM </w:t>
      </w:r>
      <w:r>
        <w:t xml:space="preserve">556 </w:t>
      </w:r>
      <w:r>
        <w:t xml:space="preserve">556 </w:t>
      </w:r>
    </w:p>
    <w:p>
      <w:r>
        <w:t xml:space="preserve">618583 </w:t>
      </w:r>
      <w:r>
        <w:t xml:space="preserve">NULL </w:t>
      </w:r>
      <w:r>
        <w:t xml:space="preserve">2023-08-25 00:00:00 </w:t>
      </w:r>
      <w:r>
        <w:t xml:space="preserve">2023-10-10 00:00:00 </w:t>
      </w:r>
      <w:r>
        <w:t xml:space="preserve">2023-08-20 00:00:00 </w:t>
      </w:r>
      <w:r>
        <w:t xml:space="preserve">500 </w:t>
      </w:r>
      <w:r>
        <w:t xml:space="preserve">2000 </w:t>
      </w:r>
      <w:r>
        <w:t xml:space="preserve">2 </w:t>
      </w:r>
      <w:r>
        <w:t xml:space="preserve">Retourné </w:t>
      </w:r>
      <w:r>
        <w:t xml:space="preserve">CD5405ZS10 </w:t>
      </w:r>
      <w:r>
        <w:t xml:space="preserve">CD5405ZS10AS02 </w:t>
      </w:r>
      <w:r>
        <w:t xml:space="preserve">CECA 20 </w:t>
      </w:r>
      <w:r>
        <w:t xml:space="preserve">Mongbalu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CD540510 </w:t>
      </w:r>
      <w:r>
        <w:t xml:space="preserve">Baniari de kilo (banyali-kilo) </w:t>
      </w:r>
      <w:r>
        <w:t xml:space="preserve">CD54051015 </w:t>
      </w:r>
      <w:r>
        <w:t xml:space="preserve">Mayala </w:t>
      </w:r>
      <w:r>
        <w:t xml:space="preserve">NULL </w:t>
      </w:r>
      <w:r>
        <w:t xml:space="preserve">NULL </w:t>
      </w:r>
      <w:r>
        <w:t xml:space="preserve">CD5405ZS06 </w:t>
      </w:r>
      <w:r>
        <w:t xml:space="preserve">Kilo </w:t>
      </w:r>
      <w:r>
        <w:t xml:space="preserve">NULL </w:t>
      </w:r>
      <w:r>
        <w:t xml:space="preserve">NULL </w:t>
      </w:r>
      <w:r>
        <w:t xml:space="preserve">Evaluation DTM-Juillet 2023 </w:t>
      </w:r>
      <w:r>
        <w:t xml:space="preserve">NULL </w:t>
      </w:r>
      <w:r>
        <w:t xml:space="preserve">621196 </w:t>
      </w:r>
      <w:r>
        <w:t xml:space="preserve">Organisation Internationale pour les Migrations </w:t>
      </w:r>
      <w:r>
        <w:t xml:space="preserve">OIM </w:t>
      </w:r>
      <w:r>
        <w:t xml:space="preserve">556 </w:t>
      </w:r>
      <w:r>
        <w:t xml:space="preserve">556 </w:t>
      </w:r>
    </w:p>
    <w:p>
      <w:r>
        <w:t xml:space="preserve">618584 </w:t>
      </w:r>
      <w:r>
        <w:t xml:space="preserve">NULL </w:t>
      </w:r>
      <w:r>
        <w:t xml:space="preserve">2023-06-01 00:00:00 </w:t>
      </w:r>
      <w:r>
        <w:t xml:space="preserve">2023-10-10 00:00:00 </w:t>
      </w:r>
      <w:r>
        <w:t xml:space="preserve">2023-08-10 00:00:00 </w:t>
      </w:r>
      <w:r>
        <w:t xml:space="preserve">9 </w:t>
      </w:r>
      <w:r>
        <w:t xml:space="preserve">61 </w:t>
      </w:r>
      <w:r>
        <w:t xml:space="preserve">2 </w:t>
      </w:r>
      <w:r>
        <w:t xml:space="preserve">Retourné </w:t>
      </w:r>
      <w:r>
        <w:t xml:space="preserve">CD5403ZS03 </w:t>
      </w:r>
      <w:r>
        <w:t xml:space="preserve">CD5403ZS03AS08 </w:t>
      </w:r>
      <w:r>
        <w:t xml:space="preserve">MACHEBE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621197 </w:t>
      </w:r>
      <w:r>
        <w:t xml:space="preserve">Organisation Internationale pour les Migrations </w:t>
      </w:r>
      <w:r>
        <w:t xml:space="preserve">OIM </w:t>
      </w:r>
      <w:r>
        <w:t xml:space="preserve">556 </w:t>
      </w:r>
      <w:r>
        <w:t xml:space="preserve">556 </w:t>
      </w:r>
    </w:p>
    <w:p>
      <w:r>
        <w:t xml:space="preserve">618585 </w:t>
      </w:r>
      <w:r>
        <w:t xml:space="preserve">NULL </w:t>
      </w:r>
      <w:r>
        <w:t xml:space="preserve">2022-06-01 00:00:00 </w:t>
      </w:r>
      <w:r>
        <w:t xml:space="preserve">2023-10-10 00:00:00 </w:t>
      </w:r>
      <w:r>
        <w:t xml:space="preserve">2023-08-10 00:00:00 </w:t>
      </w:r>
      <w:r>
        <w:t xml:space="preserve">61 </w:t>
      </w:r>
      <w:r>
        <w:t xml:space="preserve">346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621198 </w:t>
      </w:r>
      <w:r>
        <w:t xml:space="preserve">Organisation Internationale pour les Migrations </w:t>
      </w:r>
      <w:r>
        <w:t xml:space="preserve">OIM </w:t>
      </w:r>
      <w:r>
        <w:t xml:space="preserve">556 </w:t>
      </w:r>
      <w:r>
        <w:t xml:space="preserve">556 </w:t>
      </w:r>
    </w:p>
    <w:p>
      <w:r>
        <w:t xml:space="preserve">618586 </w:t>
      </w:r>
      <w:r>
        <w:t xml:space="preserve">NULL </w:t>
      </w:r>
      <w:r>
        <w:t xml:space="preserve">2022-09-01 00:00:00 </w:t>
      </w:r>
      <w:r>
        <w:t xml:space="preserve">2023-10-10 00:00:00 </w:t>
      </w:r>
      <w:r>
        <w:t xml:space="preserve">2023-08-10 00:00:00 </w:t>
      </w:r>
      <w:r>
        <w:t xml:space="preserve">56 </w:t>
      </w:r>
      <w:r>
        <w:t xml:space="preserve">317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621199 </w:t>
      </w:r>
      <w:r>
        <w:t xml:space="preserve">Organisation Internationale pour les Migrations </w:t>
      </w:r>
      <w:r>
        <w:t xml:space="preserve">OIM </w:t>
      </w:r>
      <w:r>
        <w:t xml:space="preserve">556 </w:t>
      </w:r>
      <w:r>
        <w:t xml:space="preserve">556 </w:t>
      </w:r>
    </w:p>
    <w:p>
      <w:r>
        <w:t xml:space="preserve">618587 </w:t>
      </w:r>
      <w:r>
        <w:t xml:space="preserve">NULL </w:t>
      </w:r>
      <w:r>
        <w:t xml:space="preserve">2022-12-01 00:00:00 </w:t>
      </w:r>
      <w:r>
        <w:t xml:space="preserve">2023-10-10 00:00:00 </w:t>
      </w:r>
      <w:r>
        <w:t xml:space="preserve">2023-08-10 00:00:00 </w:t>
      </w:r>
      <w:r>
        <w:t xml:space="preserve">12 </w:t>
      </w:r>
      <w:r>
        <w:t xml:space="preserve">68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621200 </w:t>
      </w:r>
      <w:r>
        <w:t xml:space="preserve">Organisation Internationale pour les Migrations </w:t>
      </w:r>
      <w:r>
        <w:t xml:space="preserve">OIM </w:t>
      </w:r>
      <w:r>
        <w:t xml:space="preserve">556 </w:t>
      </w:r>
      <w:r>
        <w:t xml:space="preserve">556 </w:t>
      </w:r>
    </w:p>
    <w:p>
      <w:r>
        <w:t xml:space="preserve">618588 </w:t>
      </w:r>
      <w:r>
        <w:t xml:space="preserve">NULL </w:t>
      </w:r>
      <w:r>
        <w:t xml:space="preserve">2023-06-01 00:00:00 </w:t>
      </w:r>
      <w:r>
        <w:t xml:space="preserve">2023-10-10 00:00:00 </w:t>
      </w:r>
      <w:r>
        <w:t xml:space="preserve">2023-08-10 00:00:00 </w:t>
      </w:r>
      <w:r>
        <w:t xml:space="preserve">21 </w:t>
      </w:r>
      <w:r>
        <w:t xml:space="preserve">194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621201 </w:t>
      </w:r>
      <w:r>
        <w:t xml:space="preserve">Organisation Internationale pour les Migrations </w:t>
      </w:r>
      <w:r>
        <w:t xml:space="preserve">OIM </w:t>
      </w:r>
      <w:r>
        <w:t xml:space="preserve">556 </w:t>
      </w:r>
      <w:r>
        <w:t xml:space="preserve">556 </w:t>
      </w:r>
    </w:p>
    <w:p>
      <w:r>
        <w:t xml:space="preserve">618589 </w:t>
      </w:r>
      <w:r>
        <w:t xml:space="preserve">NULL </w:t>
      </w:r>
      <w:r>
        <w:t xml:space="preserve">2023-08-25 00:00:00 </w:t>
      </w:r>
      <w:r>
        <w:t xml:space="preserve">2023-10-10 00:00:00 </w:t>
      </w:r>
      <w:r>
        <w:t xml:space="preserve">2023-08-10 00:00:00 </w:t>
      </w:r>
      <w:r>
        <w:t xml:space="preserve">2 </w:t>
      </w:r>
      <w:r>
        <w:t xml:space="preserve">18 </w:t>
      </w:r>
      <w:r>
        <w:t xml:space="preserve">2 </w:t>
      </w:r>
      <w:r>
        <w:t xml:space="preserve">Retourné </w:t>
      </w:r>
      <w:r>
        <w:t xml:space="preserve">CD5402ZS05 </w:t>
      </w:r>
      <w:r>
        <w:t xml:space="preserve">CD5402ZS05AS03 </w:t>
      </w:r>
      <w:r>
        <w:t xml:space="preserve">BIRINYAMA </w:t>
      </w:r>
      <w:r>
        <w:t xml:space="preserve">Nyakunde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CD540210 </w:t>
      </w:r>
      <w:r>
        <w:t xml:space="preserve">Andisoma </w:t>
      </w:r>
      <w:r>
        <w:t xml:space="preserve">CD54021002 </w:t>
      </w:r>
      <w:r>
        <w:t xml:space="preserve">Loy-banigaga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621202 </w:t>
      </w:r>
      <w:r>
        <w:t xml:space="preserve">Organisation Internationale pour les Migrations </w:t>
      </w:r>
      <w:r>
        <w:t xml:space="preserve">OIM </w:t>
      </w:r>
      <w:r>
        <w:t xml:space="preserve">556 </w:t>
      </w:r>
      <w:r>
        <w:t xml:space="preserve">556 </w:t>
      </w:r>
    </w:p>
    <w:p>
      <w:r>
        <w:t xml:space="preserve">618590 </w:t>
      </w:r>
      <w:r>
        <w:t xml:space="preserve">NULL </w:t>
      </w:r>
      <w:r>
        <w:t xml:space="preserve">2022-06-01 00:00:00 </w:t>
      </w:r>
      <w:r>
        <w:t xml:space="preserve">2023-10-10 00:00:00 </w:t>
      </w:r>
      <w:r>
        <w:t xml:space="preserve">2023-08-09 00:00:00 </w:t>
      </w:r>
      <w:r>
        <w:t xml:space="preserve">126 </w:t>
      </w:r>
      <w:r>
        <w:t xml:space="preserve">523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621203 </w:t>
      </w:r>
      <w:r>
        <w:t xml:space="preserve">Organisation Internationale pour les Migrations </w:t>
      </w:r>
      <w:r>
        <w:t xml:space="preserve">OIM </w:t>
      </w:r>
      <w:r>
        <w:t xml:space="preserve">556 </w:t>
      </w:r>
      <w:r>
        <w:t xml:space="preserve">556 </w:t>
      </w:r>
    </w:p>
    <w:p>
      <w:r>
        <w:t xml:space="preserve">618591 </w:t>
      </w:r>
      <w:r>
        <w:t xml:space="preserve">NULL </w:t>
      </w:r>
      <w:r>
        <w:t xml:space="preserve">2022-09-01 00:00:00 </w:t>
      </w:r>
      <w:r>
        <w:t xml:space="preserve">2023-10-10 00:00:00 </w:t>
      </w:r>
      <w:r>
        <w:t xml:space="preserve">2023-08-09 00:00:00 </w:t>
      </w:r>
      <w:r>
        <w:t xml:space="preserve">180 </w:t>
      </w:r>
      <w:r>
        <w:t xml:space="preserve">747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621204 </w:t>
      </w:r>
      <w:r>
        <w:t xml:space="preserve">Organisation Internationale pour les Migrations </w:t>
      </w:r>
      <w:r>
        <w:t xml:space="preserve">OIM </w:t>
      </w:r>
      <w:r>
        <w:t xml:space="preserve">556 </w:t>
      </w:r>
      <w:r>
        <w:t xml:space="preserve">556 </w:t>
      </w:r>
    </w:p>
    <w:p>
      <w:r>
        <w:t xml:space="preserve">618592 </w:t>
      </w:r>
      <w:r>
        <w:t xml:space="preserve">NULL </w:t>
      </w:r>
      <w:r>
        <w:t xml:space="preserve">2022-12-01 00:00:00 </w:t>
      </w:r>
      <w:r>
        <w:t xml:space="preserve">2023-10-10 00:00:00 </w:t>
      </w:r>
      <w:r>
        <w:t xml:space="preserve">2023-08-09 00:00:00 </w:t>
      </w:r>
      <w:r>
        <w:t xml:space="preserve">139 </w:t>
      </w:r>
      <w:r>
        <w:t xml:space="preserve">577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621205 </w:t>
      </w:r>
      <w:r>
        <w:t xml:space="preserve">Organisation Internationale pour les Migrations </w:t>
      </w:r>
      <w:r>
        <w:t xml:space="preserve">OIM </w:t>
      </w:r>
      <w:r>
        <w:t xml:space="preserve">556 </w:t>
      </w:r>
      <w:r>
        <w:t xml:space="preserve">556 </w:t>
      </w:r>
    </w:p>
    <w:p>
      <w:r>
        <w:t xml:space="preserve">618593 </w:t>
      </w:r>
      <w:r>
        <w:t xml:space="preserve">NULL </w:t>
      </w:r>
      <w:r>
        <w:t xml:space="preserve">2023-06-01 00:00:00 </w:t>
      </w:r>
      <w:r>
        <w:t xml:space="preserve">2023-10-10 00:00:00 </w:t>
      </w:r>
      <w:r>
        <w:t xml:space="preserve">2023-08-09 00:00:00 </w:t>
      </w:r>
      <w:r>
        <w:t xml:space="preserve">21 </w:t>
      </w:r>
      <w:r>
        <w:t xml:space="preserve">91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621206 </w:t>
      </w:r>
      <w:r>
        <w:t xml:space="preserve">Organisation Internationale pour les Migrations </w:t>
      </w:r>
      <w:r>
        <w:t xml:space="preserve">OIM </w:t>
      </w:r>
      <w:r>
        <w:t xml:space="preserve">556 </w:t>
      </w:r>
      <w:r>
        <w:t xml:space="preserve">556 </w:t>
      </w:r>
    </w:p>
    <w:p>
      <w:r>
        <w:t xml:space="preserve">618594 </w:t>
      </w:r>
      <w:r>
        <w:t xml:space="preserve">NULL </w:t>
      </w:r>
      <w:r>
        <w:t xml:space="preserve">2023-08-25 00:00:00 </w:t>
      </w:r>
      <w:r>
        <w:t xml:space="preserve">2023-10-10 00:00:00 </w:t>
      </w:r>
      <w:r>
        <w:t xml:space="preserve">2023-08-09 00:00:00 </w:t>
      </w:r>
      <w:r>
        <w:t xml:space="preserve">27 </w:t>
      </w:r>
      <w:r>
        <w:t xml:space="preserve">118 </w:t>
      </w:r>
      <w:r>
        <w:t xml:space="preserve">2 </w:t>
      </w:r>
      <w:r>
        <w:t xml:space="preserve">Retourné </w:t>
      </w:r>
      <w:r>
        <w:t xml:space="preserve">CD5402ZS04 </w:t>
      </w:r>
      <w:r>
        <w:t xml:space="preserve">CD5402ZS04AS02 </w:t>
      </w:r>
      <w:r>
        <w:t xml:space="preserve">BANDIBOLI </w:t>
      </w:r>
      <w:r>
        <w:t xml:space="preserve">Komanda </w:t>
      </w:r>
      <w:r>
        <w:t xml:space="preserve">4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621207 </w:t>
      </w:r>
      <w:r>
        <w:t xml:space="preserve">Organisation Internationale pour les Migrations </w:t>
      </w:r>
      <w:r>
        <w:t xml:space="preserve">OIM </w:t>
      </w:r>
      <w:r>
        <w:t xml:space="preserve">556 </w:t>
      </w:r>
      <w:r>
        <w:t xml:space="preserve">556 </w:t>
      </w:r>
    </w:p>
    <w:p>
      <w:r>
        <w:t xml:space="preserve">618595 </w:t>
      </w:r>
      <w:r>
        <w:t xml:space="preserve">NULL </w:t>
      </w:r>
      <w:r>
        <w:t xml:space="preserve">2022-06-01 00:00:00 </w:t>
      </w:r>
      <w:r>
        <w:t xml:space="preserve">2023-10-10 00:00:00 </w:t>
      </w:r>
      <w:r>
        <w:t xml:space="preserve">2023-08-08 00:00:00 </w:t>
      </w:r>
      <w:r>
        <w:t xml:space="preserve">3 </w:t>
      </w:r>
      <w:r>
        <w:t xml:space="preserve">12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621208 </w:t>
      </w:r>
      <w:r>
        <w:t xml:space="preserve">Organisation Internationale pour les Migrations </w:t>
      </w:r>
      <w:r>
        <w:t xml:space="preserve">OIM </w:t>
      </w:r>
      <w:r>
        <w:t xml:space="preserve">556 </w:t>
      </w:r>
      <w:r>
        <w:t xml:space="preserve">556 </w:t>
      </w:r>
    </w:p>
    <w:p>
      <w:r>
        <w:t xml:space="preserve">618596 </w:t>
      </w:r>
      <w:r>
        <w:t xml:space="preserve">NULL </w:t>
      </w:r>
      <w:r>
        <w:t xml:space="preserve">2022-12-01 00:00:00 </w:t>
      </w:r>
      <w:r>
        <w:t xml:space="preserve">2023-10-10 00:00:00 </w:t>
      </w:r>
      <w:r>
        <w:t xml:space="preserve">2023-08-08 00:00:00 </w:t>
      </w:r>
      <w:r>
        <w:t xml:space="preserve">35 </w:t>
      </w:r>
      <w:r>
        <w:t xml:space="preserve">137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621209 </w:t>
      </w:r>
      <w:r>
        <w:t xml:space="preserve">Organisation Internationale pour les Migrations </w:t>
      </w:r>
      <w:r>
        <w:t xml:space="preserve">OIM </w:t>
      </w:r>
      <w:r>
        <w:t xml:space="preserve">556 </w:t>
      </w:r>
      <w:r>
        <w:t xml:space="preserve">556 </w:t>
      </w:r>
    </w:p>
    <w:p>
      <w:r>
        <w:t xml:space="preserve">618597 </w:t>
      </w:r>
      <w:r>
        <w:t xml:space="preserve">NULL </w:t>
      </w:r>
      <w:r>
        <w:t xml:space="preserve">2023-06-01 00:00:00 </w:t>
      </w:r>
      <w:r>
        <w:t xml:space="preserve">2023-10-10 00:00:00 </w:t>
      </w:r>
      <w:r>
        <w:t xml:space="preserve">2023-08-08 00:00:00 </w:t>
      </w:r>
      <w:r>
        <w:t xml:space="preserve">19 </w:t>
      </w:r>
      <w:r>
        <w:t xml:space="preserve">70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621210 </w:t>
      </w:r>
      <w:r>
        <w:t xml:space="preserve">Organisation Internationale pour les Migrations </w:t>
      </w:r>
      <w:r>
        <w:t xml:space="preserve">OIM </w:t>
      </w:r>
      <w:r>
        <w:t xml:space="preserve">556 </w:t>
      </w:r>
      <w:r>
        <w:t xml:space="preserve">556 </w:t>
      </w:r>
    </w:p>
    <w:p>
      <w:r>
        <w:t xml:space="preserve">618598 </w:t>
      </w:r>
      <w:r>
        <w:t xml:space="preserve">NULL </w:t>
      </w:r>
      <w:r>
        <w:t xml:space="preserve">2023-08-25 00:00:00 </w:t>
      </w:r>
      <w:r>
        <w:t xml:space="preserve">2023-10-10 00:00:00 </w:t>
      </w:r>
      <w:r>
        <w:t xml:space="preserve">2023-08-08 00:00:00 </w:t>
      </w:r>
      <w:r>
        <w:t xml:space="preserve">13 </w:t>
      </w:r>
      <w:r>
        <w:t xml:space="preserve">48 </w:t>
      </w:r>
      <w:r>
        <w:t xml:space="preserve">2 </w:t>
      </w:r>
      <w:r>
        <w:t xml:space="preserve">Retourné </w:t>
      </w:r>
      <w:r>
        <w:t xml:space="preserve">CD5403ZS03 </w:t>
      </w:r>
      <w:r>
        <w:t xml:space="preserve">CD5403ZS03AS12 </w:t>
      </w:r>
      <w:r>
        <w:t xml:space="preserve">SOME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621211 </w:t>
      </w:r>
      <w:r>
        <w:t xml:space="preserve">Organisation Internationale pour les Migrations </w:t>
      </w:r>
      <w:r>
        <w:t xml:space="preserve">OIM </w:t>
      </w:r>
      <w:r>
        <w:t xml:space="preserve">556 </w:t>
      </w:r>
      <w:r>
        <w:t xml:space="preserve">556 </w:t>
      </w:r>
    </w:p>
    <w:p>
      <w:r>
        <w:t xml:space="preserve">618599 </w:t>
      </w:r>
      <w:r>
        <w:t xml:space="preserve">NULL </w:t>
      </w:r>
      <w:r>
        <w:t xml:space="preserve">2022-09-01 00:00:00 </w:t>
      </w:r>
      <w:r>
        <w:t xml:space="preserve">2023-10-10 00:00:00 </w:t>
      </w:r>
      <w:r>
        <w:t xml:space="preserve">2023-08-13 00:00:00 </w:t>
      </w:r>
      <w:r>
        <w:t xml:space="preserve">275 </w:t>
      </w:r>
      <w:r>
        <w:t xml:space="preserve">1376 </w:t>
      </w:r>
      <w:r>
        <w:t xml:space="preserve">2 </w:t>
      </w:r>
      <w:r>
        <w:t xml:space="preserve">Retourné </w:t>
      </w:r>
      <w:r>
        <w:t xml:space="preserve">CD5405ZS12 </w:t>
      </w:r>
      <w:r>
        <w:t xml:space="preserve">CD5405ZS12AS05 </w:t>
      </w:r>
      <w:r>
        <w:t xml:space="preserve">DJUBATE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CD54070808 </w:t>
      </w:r>
      <w:r>
        <w:t xml:space="preserve">Jupalang'u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621212 </w:t>
      </w:r>
      <w:r>
        <w:t xml:space="preserve">Organisation Internationale pour les Migrations </w:t>
      </w:r>
      <w:r>
        <w:t xml:space="preserve">OIM </w:t>
      </w:r>
      <w:r>
        <w:t xml:space="preserve">556 </w:t>
      </w:r>
      <w:r>
        <w:t xml:space="preserve">556 </w:t>
      </w:r>
    </w:p>
    <w:p>
      <w:r>
        <w:t xml:space="preserve">618600 </w:t>
      </w:r>
      <w:r>
        <w:t xml:space="preserve">NULL </w:t>
      </w:r>
      <w:r>
        <w:t xml:space="preserve">2022-12-01 00:00:00 </w:t>
      </w:r>
      <w:r>
        <w:t xml:space="preserve">2023-10-10 00:00:00 </w:t>
      </w:r>
      <w:r>
        <w:t xml:space="preserve">2023-08-13 00:00:00 </w:t>
      </w:r>
      <w:r>
        <w:t xml:space="preserve">135 </w:t>
      </w:r>
      <w:r>
        <w:t xml:space="preserve">676 </w:t>
      </w:r>
      <w:r>
        <w:t xml:space="preserve">2 </w:t>
      </w:r>
      <w:r>
        <w:t xml:space="preserve">Retourné </w:t>
      </w:r>
      <w:r>
        <w:t xml:space="preserve">CD5405ZS12 </w:t>
      </w:r>
      <w:r>
        <w:t xml:space="preserve">CD5405ZS12AS05 </w:t>
      </w:r>
      <w:r>
        <w:t xml:space="preserve">DJUBATE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CD54051109 </w:t>
      </w:r>
      <w:r>
        <w:t xml:space="preserve">Ugwaro </w:t>
      </w:r>
      <w:r>
        <w:t xml:space="preserve">NULL </w:t>
      </w:r>
      <w:r>
        <w:t xml:space="preserve">NULL </w:t>
      </w:r>
      <w:r>
        <w:t xml:space="preserve">CD54 </w:t>
      </w:r>
      <w:r>
        <w:t xml:space="preserve">Ituri </w:t>
      </w:r>
      <w:r>
        <w:t xml:space="preserve">CD5407 </w:t>
      </w:r>
      <w:r>
        <w:t xml:space="preserve">Mahagi </w:t>
      </w:r>
      <w:r>
        <w:t xml:space="preserve">3 </w:t>
      </w:r>
      <w:r>
        <w:t xml:space="preserve">CD540708 </w:t>
      </w:r>
      <w:r>
        <w:t xml:space="preserve">Pandoro </w:t>
      </w:r>
      <w:r>
        <w:t xml:space="preserve">CD54070808 </w:t>
      </w:r>
      <w:r>
        <w:t xml:space="preserve">Jupalang'u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621213 </w:t>
      </w:r>
      <w:r>
        <w:t xml:space="preserve">Organisation Internationale pour les Migrations </w:t>
      </w:r>
      <w:r>
        <w:t xml:space="preserve">OIM </w:t>
      </w:r>
      <w:r>
        <w:t xml:space="preserve">556 </w:t>
      </w:r>
      <w:r>
        <w:t xml:space="preserve">556 </w:t>
      </w:r>
    </w:p>
    <w:p>
      <w:r>
        <w:t xml:space="preserve">618601 </w:t>
      </w:r>
      <w:r>
        <w:t xml:space="preserve">NULL </w:t>
      </w:r>
      <w:r>
        <w:t xml:space="preserve">2022-06-01 00:00:00 </w:t>
      </w:r>
      <w:r>
        <w:t xml:space="preserve">2023-10-10 00:00:00 </w:t>
      </w:r>
      <w:r>
        <w:t xml:space="preserve">2023-08-25 00:00:00 </w:t>
      </w:r>
      <w:r>
        <w:t xml:space="preserve">51 </w:t>
      </w:r>
      <w:r>
        <w:t xml:space="preserve">323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621214 </w:t>
      </w:r>
      <w:r>
        <w:t xml:space="preserve">Organisation Internationale pour les Migrations </w:t>
      </w:r>
      <w:r>
        <w:t xml:space="preserve">OIM </w:t>
      </w:r>
      <w:r>
        <w:t xml:space="preserve">556 </w:t>
      </w:r>
      <w:r>
        <w:t xml:space="preserve">556 </w:t>
      </w:r>
    </w:p>
    <w:p>
      <w:r>
        <w:t xml:space="preserve">618602 </w:t>
      </w:r>
      <w:r>
        <w:t xml:space="preserve">NULL </w:t>
      </w:r>
      <w:r>
        <w:t xml:space="preserve">2022-12-01 00:00:00 </w:t>
      </w:r>
      <w:r>
        <w:t xml:space="preserve">2023-10-10 00:00:00 </w:t>
      </w:r>
      <w:r>
        <w:t xml:space="preserve">2023-08-25 00:00:00 </w:t>
      </w:r>
      <w:r>
        <w:t xml:space="preserve">26 </w:t>
      </w:r>
      <w:r>
        <w:t xml:space="preserve">164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621215 </w:t>
      </w:r>
      <w:r>
        <w:t xml:space="preserve">Organisation Internationale pour les Migrations </w:t>
      </w:r>
      <w:r>
        <w:t xml:space="preserve">OIM </w:t>
      </w:r>
      <w:r>
        <w:t xml:space="preserve">556 </w:t>
      </w:r>
      <w:r>
        <w:t xml:space="preserve">556 </w:t>
      </w:r>
    </w:p>
    <w:p>
      <w:r>
        <w:t xml:space="preserve">618603 </w:t>
      </w:r>
      <w:r>
        <w:t xml:space="preserve">NULL </w:t>
      </w:r>
      <w:r>
        <w:t xml:space="preserve">2023-06-01 00:00:00 </w:t>
      </w:r>
      <w:r>
        <w:t xml:space="preserve">2023-10-10 00:00:00 </w:t>
      </w:r>
      <w:r>
        <w:t xml:space="preserve">2023-08-25 00:00:00 </w:t>
      </w:r>
      <w:r>
        <w:t xml:space="preserve">24 </w:t>
      </w:r>
      <w:r>
        <w:t xml:space="preserve">102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621216 </w:t>
      </w:r>
      <w:r>
        <w:t xml:space="preserve">Organisation Internationale pour les Migrations </w:t>
      </w:r>
      <w:r>
        <w:t xml:space="preserve">OIM </w:t>
      </w:r>
      <w:r>
        <w:t xml:space="preserve">556 </w:t>
      </w:r>
      <w:r>
        <w:t xml:space="preserve">556 </w:t>
      </w:r>
    </w:p>
    <w:p>
      <w:r>
        <w:t xml:space="preserve">618604 </w:t>
      </w:r>
      <w:r>
        <w:t xml:space="preserve">NULL </w:t>
      </w:r>
      <w:r>
        <w:t xml:space="preserve">2023-08-25 00:00:00 </w:t>
      </w:r>
      <w:r>
        <w:t xml:space="preserve">2023-10-10 00:00:00 </w:t>
      </w:r>
      <w:r>
        <w:t xml:space="preserve">2023-08-25 00:00:00 </w:t>
      </w:r>
      <w:r>
        <w:t xml:space="preserve">31 </w:t>
      </w:r>
      <w:r>
        <w:t xml:space="preserve">132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CD54051201 </w:t>
      </w:r>
      <w:r>
        <w:t xml:space="preserve">Gobi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CD54051208 </w:t>
      </w:r>
      <w:r>
        <w:t xml:space="preserve">Pilo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621217 </w:t>
      </w:r>
      <w:r>
        <w:t xml:space="preserve">Organisation Internationale pour les Migrations </w:t>
      </w:r>
      <w:r>
        <w:t xml:space="preserve">OIM </w:t>
      </w:r>
      <w:r>
        <w:t xml:space="preserve">556 </w:t>
      </w:r>
      <w:r>
        <w:t xml:space="preserve">556 </w:t>
      </w:r>
    </w:p>
    <w:p>
      <w:r>
        <w:t xml:space="preserve">618605 </w:t>
      </w:r>
      <w:r>
        <w:t xml:space="preserve">NULL </w:t>
      </w:r>
      <w:r>
        <w:t xml:space="preserve">2022-06-01 00:00:00 </w:t>
      </w:r>
      <w:r>
        <w:t xml:space="preserve">2023-10-10 00:00:00 </w:t>
      </w:r>
      <w:r>
        <w:t xml:space="preserve">2023-08-14 00:00:00 </w:t>
      </w:r>
      <w:r>
        <w:t xml:space="preserve">198 </w:t>
      </w:r>
      <w:r>
        <w:t xml:space="preserve">990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CD54051204 </w:t>
      </w:r>
      <w:r>
        <w:t xml:space="preserve">Saliboko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621218 </w:t>
      </w:r>
      <w:r>
        <w:t xml:space="preserve">Organisation Internationale pour les Migrations </w:t>
      </w:r>
      <w:r>
        <w:t xml:space="preserve">OIM </w:t>
      </w:r>
      <w:r>
        <w:t xml:space="preserve">556 </w:t>
      </w:r>
      <w:r>
        <w:t xml:space="preserve">556 </w:t>
      </w:r>
    </w:p>
    <w:p>
      <w:r>
        <w:t xml:space="preserve">618606 </w:t>
      </w:r>
      <w:r>
        <w:t xml:space="preserve">NULL </w:t>
      </w:r>
      <w:r>
        <w:t xml:space="preserve">2023-03-01 00:00:00 </w:t>
      </w:r>
      <w:r>
        <w:t xml:space="preserve">2023-10-10 00:00:00 </w:t>
      </w:r>
      <w:r>
        <w:t xml:space="preserve">2023-08-14 00:00:00 </w:t>
      </w:r>
      <w:r>
        <w:t xml:space="preserve">24 </w:t>
      </w:r>
      <w:r>
        <w:t xml:space="preserve">123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621219 </w:t>
      </w:r>
      <w:r>
        <w:t xml:space="preserve">Organisation Internationale pour les Migrations </w:t>
      </w:r>
      <w:r>
        <w:t xml:space="preserve">OIM </w:t>
      </w:r>
      <w:r>
        <w:t xml:space="preserve">556 </w:t>
      </w:r>
      <w:r>
        <w:t xml:space="preserve">556 </w:t>
      </w:r>
    </w:p>
    <w:p>
      <w:r>
        <w:t xml:space="preserve">618607 </w:t>
      </w:r>
      <w:r>
        <w:t xml:space="preserve">NULL </w:t>
      </w:r>
      <w:r>
        <w:t xml:space="preserve">2023-06-01 00:00:00 </w:t>
      </w:r>
      <w:r>
        <w:t xml:space="preserve">2023-10-10 00:00:00 </w:t>
      </w:r>
      <w:r>
        <w:t xml:space="preserve">2023-08-14 00:00:00 </w:t>
      </w:r>
      <w:r>
        <w:t xml:space="preserve">18 </w:t>
      </w:r>
      <w:r>
        <w:t xml:space="preserve">92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621220 </w:t>
      </w:r>
      <w:r>
        <w:t xml:space="preserve">Organisation Internationale pour les Migrations </w:t>
      </w:r>
      <w:r>
        <w:t xml:space="preserve">OIM </w:t>
      </w:r>
      <w:r>
        <w:t xml:space="preserve">556 </w:t>
      </w:r>
      <w:r>
        <w:t xml:space="preserve">556 </w:t>
      </w:r>
    </w:p>
    <w:p>
      <w:r>
        <w:t xml:space="preserve">618608 </w:t>
      </w:r>
      <w:r>
        <w:t xml:space="preserve">NULL </w:t>
      </w:r>
      <w:r>
        <w:t xml:space="preserve">2023-08-25 00:00:00 </w:t>
      </w:r>
      <w:r>
        <w:t xml:space="preserve">2023-10-10 00:00:00 </w:t>
      </w:r>
      <w:r>
        <w:t xml:space="preserve">2023-08-14 00:00:00 </w:t>
      </w:r>
      <w:r>
        <w:t xml:space="preserve">5 </w:t>
      </w:r>
      <w:r>
        <w:t xml:space="preserve">26 </w:t>
      </w:r>
      <w:r>
        <w:t xml:space="preserve">2 </w:t>
      </w:r>
      <w:r>
        <w:t xml:space="preserve">Retourné </w:t>
      </w:r>
      <w:r>
        <w:t xml:space="preserve">CD5405ZS03 </w:t>
      </w:r>
      <w:r>
        <w:t xml:space="preserve">CD5405ZS03AS08 </w:t>
      </w:r>
      <w:r>
        <w:t xml:space="preserve">MASUMBUKO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CD540512 </w:t>
      </w:r>
      <w:r>
        <w:t xml:space="preserve">Walendu-tatsi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CD540512 </w:t>
      </w:r>
      <w:r>
        <w:t xml:space="preserve">Walendu-tatsi </w:t>
      </w:r>
      <w:r>
        <w:t xml:space="preserve">CD54051206 </w:t>
      </w:r>
      <w:r>
        <w:t xml:space="preserve">Bud'o </w:t>
      </w:r>
      <w:r>
        <w:t xml:space="preserve">NULL </w:t>
      </w:r>
      <w:r>
        <w:t xml:space="preserve">NULL </w:t>
      </w:r>
      <w:r>
        <w:t xml:space="preserve">CD5405ZS03 </w:t>
      </w:r>
      <w:r>
        <w:t xml:space="preserve">Drodro </w:t>
      </w:r>
      <w:r>
        <w:t xml:space="preserve">NULL </w:t>
      </w:r>
      <w:r>
        <w:t xml:space="preserve">NULL </w:t>
      </w:r>
      <w:r>
        <w:t xml:space="preserve">Evaluation DTM-Juillet 2023 </w:t>
      </w:r>
      <w:r>
        <w:t xml:space="preserve">NULL </w:t>
      </w:r>
      <w:r>
        <w:t xml:space="preserve">621221 </w:t>
      </w:r>
      <w:r>
        <w:t xml:space="preserve">Organisation Internationale pour les Migrations </w:t>
      </w:r>
      <w:r>
        <w:t xml:space="preserve">OIM </w:t>
      </w:r>
      <w:r>
        <w:t xml:space="preserve">556 </w:t>
      </w:r>
      <w:r>
        <w:t xml:space="preserve">556 </w:t>
      </w:r>
    </w:p>
    <w:p>
      <w:r>
        <w:t xml:space="preserve">618609 </w:t>
      </w:r>
      <w:r>
        <w:t xml:space="preserve">NULL </w:t>
      </w:r>
      <w:r>
        <w:t xml:space="preserve">2022-09-01 00:00:00 </w:t>
      </w:r>
      <w:r>
        <w:t xml:space="preserve">2023-10-10 00:00:00 </w:t>
      </w:r>
      <w:r>
        <w:t xml:space="preserve">2023-08-08 00:00:00 </w:t>
      </w:r>
      <w:r>
        <w:t xml:space="preserve">38 </w:t>
      </w:r>
      <w:r>
        <w:t xml:space="preserve">228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621222 </w:t>
      </w:r>
      <w:r>
        <w:t xml:space="preserve">Organisation Internationale pour les Migrations </w:t>
      </w:r>
      <w:r>
        <w:t xml:space="preserve">OIM </w:t>
      </w:r>
      <w:r>
        <w:t xml:space="preserve">556 </w:t>
      </w:r>
      <w:r>
        <w:t xml:space="preserve">556 </w:t>
      </w:r>
    </w:p>
    <w:p>
      <w:r>
        <w:t xml:space="preserve">618610 </w:t>
      </w:r>
      <w:r>
        <w:t xml:space="preserve">NULL </w:t>
      </w:r>
      <w:r>
        <w:t xml:space="preserve">2022-12-01 00:00:00 </w:t>
      </w:r>
      <w:r>
        <w:t xml:space="preserve">2023-10-10 00:00:00 </w:t>
      </w:r>
      <w:r>
        <w:t xml:space="preserve">2023-08-08 00:00:00 </w:t>
      </w:r>
      <w:r>
        <w:t xml:space="preserve">255 </w:t>
      </w:r>
      <w:r>
        <w:t xml:space="preserve">1530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621223 </w:t>
      </w:r>
      <w:r>
        <w:t xml:space="preserve">Organisation Internationale pour les Migrations </w:t>
      </w:r>
      <w:r>
        <w:t xml:space="preserve">OIM </w:t>
      </w:r>
      <w:r>
        <w:t xml:space="preserve">556 </w:t>
      </w:r>
      <w:r>
        <w:t xml:space="preserve">556 </w:t>
      </w:r>
    </w:p>
    <w:p>
      <w:r>
        <w:t xml:space="preserve">618611 </w:t>
      </w:r>
      <w:r>
        <w:t xml:space="preserve">NULL </w:t>
      </w:r>
      <w:r>
        <w:t xml:space="preserve">2023-03-01 00:00:00 </w:t>
      </w:r>
      <w:r>
        <w:t xml:space="preserve">2023-10-10 00:00:00 </w:t>
      </w:r>
      <w:r>
        <w:t xml:space="preserve">2023-08-08 00:00:00 </w:t>
      </w:r>
      <w:r>
        <w:t xml:space="preserve">43 </w:t>
      </w:r>
      <w:r>
        <w:t xml:space="preserve">258 </w:t>
      </w:r>
      <w:r>
        <w:t xml:space="preserve">2 </w:t>
      </w:r>
      <w:r>
        <w:t xml:space="preserve">Retourné </w:t>
      </w:r>
      <w:r>
        <w:t xml:space="preserve">CD5403ZS03 </w:t>
      </w:r>
      <w:r>
        <w:t xml:space="preserve">CD5403ZS03AS10 </w:t>
      </w:r>
      <w:r>
        <w:t xml:space="preserve">MANDIMA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621224 </w:t>
      </w:r>
      <w:r>
        <w:t xml:space="preserve">Organisation Internationale pour les Migrations </w:t>
      </w:r>
      <w:r>
        <w:t xml:space="preserve">OIM </w:t>
      </w:r>
      <w:r>
        <w:t xml:space="preserve">556 </w:t>
      </w:r>
      <w:r>
        <w:t xml:space="preserve">556 </w:t>
      </w:r>
    </w:p>
    <w:p>
      <w:r>
        <w:t xml:space="preserve">618613 </w:t>
      </w:r>
      <w:r>
        <w:t xml:space="preserve">NULL </w:t>
      </w:r>
      <w:r>
        <w:t xml:space="preserve">2022-06-01 00:00:00 </w:t>
      </w:r>
      <w:r>
        <w:t xml:space="preserve">2023-10-10 00:00:00 </w:t>
      </w:r>
      <w:r>
        <w:t xml:space="preserve">2023-08-15 00:00:00 </w:t>
      </w:r>
      <w:r>
        <w:t xml:space="preserve">73 </w:t>
      </w:r>
      <w:r>
        <w:t xml:space="preserve">327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621226 </w:t>
      </w:r>
      <w:r>
        <w:t xml:space="preserve">Organisation Internationale pour les Migrations </w:t>
      </w:r>
      <w:r>
        <w:t xml:space="preserve">OIM </w:t>
      </w:r>
      <w:r>
        <w:t xml:space="preserve">556 </w:t>
      </w:r>
      <w:r>
        <w:t xml:space="preserve">556 </w:t>
      </w:r>
    </w:p>
    <w:p>
      <w:r>
        <w:t xml:space="preserve">618614 </w:t>
      </w:r>
      <w:r>
        <w:t xml:space="preserve">NULL </w:t>
      </w:r>
      <w:r>
        <w:t xml:space="preserve">2022-12-01 00:00:00 </w:t>
      </w:r>
      <w:r>
        <w:t xml:space="preserve">2023-10-10 00:00:00 </w:t>
      </w:r>
      <w:r>
        <w:t xml:space="preserve">2023-08-15 00:00:00 </w:t>
      </w:r>
      <w:r>
        <w:t xml:space="preserve">30 </w:t>
      </w:r>
      <w:r>
        <w:t xml:space="preserve">134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621227 </w:t>
      </w:r>
      <w:r>
        <w:t xml:space="preserve">Organisation Internationale pour les Migrations </w:t>
      </w:r>
      <w:r>
        <w:t xml:space="preserve">OIM </w:t>
      </w:r>
      <w:r>
        <w:t xml:space="preserve">556 </w:t>
      </w:r>
      <w:r>
        <w:t xml:space="preserve">556 </w:t>
      </w:r>
    </w:p>
    <w:p>
      <w:r>
        <w:t xml:space="preserve">618615 </w:t>
      </w:r>
      <w:r>
        <w:t xml:space="preserve">NULL </w:t>
      </w:r>
      <w:r>
        <w:t xml:space="preserve">2023-06-01 00:00:00 </w:t>
      </w:r>
      <w:r>
        <w:t xml:space="preserve">2023-10-10 00:00:00 </w:t>
      </w:r>
      <w:r>
        <w:t xml:space="preserve">2023-08-15 00:00:00 </w:t>
      </w:r>
      <w:r>
        <w:t xml:space="preserve">5 </w:t>
      </w:r>
      <w:r>
        <w:t xml:space="preserve">24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621228 </w:t>
      </w:r>
      <w:r>
        <w:t xml:space="preserve">Organisation Internationale pour les Migrations </w:t>
      </w:r>
      <w:r>
        <w:t xml:space="preserve">OIM </w:t>
      </w:r>
      <w:r>
        <w:t xml:space="preserve">556 </w:t>
      </w:r>
      <w:r>
        <w:t xml:space="preserve">556 </w:t>
      </w:r>
    </w:p>
    <w:p>
      <w:r>
        <w:t xml:space="preserve">618616 </w:t>
      </w:r>
      <w:r>
        <w:t xml:space="preserve">NULL </w:t>
      </w:r>
      <w:r>
        <w:t xml:space="preserve">2023-08-25 00:00:00 </w:t>
      </w:r>
      <w:r>
        <w:t xml:space="preserve">2023-10-10 00:00:00 </w:t>
      </w:r>
      <w:r>
        <w:t xml:space="preserve">2023-08-15 00:00:00 </w:t>
      </w:r>
      <w:r>
        <w:t xml:space="preserve">13 </w:t>
      </w:r>
      <w:r>
        <w:t xml:space="preserve">62 </w:t>
      </w:r>
      <w:r>
        <w:t xml:space="preserve">2 </w:t>
      </w:r>
      <w:r>
        <w:t xml:space="preserve">Retourné </w:t>
      </w:r>
      <w:r>
        <w:t xml:space="preserve">CD5403ZS03 </w:t>
      </w:r>
      <w:r>
        <w:t xml:space="preserve">CD5403ZS03AS09 </w:t>
      </w:r>
      <w:r>
        <w:t xml:space="preserve">MAKEKE </w:t>
      </w:r>
      <w:r>
        <w:t xml:space="preserve">Mandima </w:t>
      </w:r>
      <w:r>
        <w:t xml:space="preserve">4 </w:t>
      </w:r>
      <w:r>
        <w:t xml:space="preserve">Domicile propre </w:t>
      </w:r>
      <w:r>
        <w:t xml:space="preserve">6 </w:t>
      </w:r>
      <w:r>
        <w:t xml:space="preserve">Amélioration des conditions </w:t>
      </w:r>
      <w:r>
        <w:t xml:space="preserve">CD54 </w:t>
      </w:r>
      <w:r>
        <w:t xml:space="preserve">Ituri </w:t>
      </w:r>
      <w:r>
        <w:t xml:space="preserve">CD5403 </w:t>
      </w:r>
      <w:r>
        <w:t xml:space="preserve">Mambasa </w:t>
      </w:r>
      <w:r>
        <w:t xml:space="preserve">3 </w:t>
      </w:r>
      <w:r>
        <w:t xml:space="preserve">CD540306 </w:t>
      </w:r>
      <w:r>
        <w:t xml:space="preserve">Babila babombi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621229 </w:t>
      </w:r>
      <w:r>
        <w:t xml:space="preserve">Organisation Internationale pour les Migrations </w:t>
      </w:r>
      <w:r>
        <w:t xml:space="preserve">OIM </w:t>
      </w:r>
      <w:r>
        <w:t xml:space="preserve">556 </w:t>
      </w:r>
      <w:r>
        <w:t xml:space="preserve">556 </w:t>
      </w:r>
    </w:p>
    <w:p>
      <w:r>
        <w:t xml:space="preserve">618617 </w:t>
      </w:r>
      <w:r>
        <w:t xml:space="preserve">NULL </w:t>
      </w:r>
      <w:r>
        <w:t xml:space="preserve">2023-03-01 00:00:00 </w:t>
      </w:r>
      <w:r>
        <w:t xml:space="preserve">2023-10-10 00:00:00 </w:t>
      </w:r>
      <w:r>
        <w:t xml:space="preserve">2023-08-17 00:00:00 </w:t>
      </w:r>
      <w:r>
        <w:t xml:space="preserve">35 </w:t>
      </w:r>
      <w:r>
        <w:t xml:space="preserve">159 </w:t>
      </w:r>
      <w:r>
        <w:t xml:space="preserve">2 </w:t>
      </w:r>
      <w:r>
        <w:t xml:space="preserve">Retourné </w:t>
      </w:r>
      <w:r>
        <w:t xml:space="preserve">CD5405ZS12 </w:t>
      </w:r>
      <w:r>
        <w:t xml:space="preserve">CD5405ZS12AS19 </w:t>
      </w:r>
      <w:r>
        <w:t xml:space="preserve">TERALI </w:t>
      </w:r>
      <w:r>
        <w:t xml:space="preserve">Rethy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CD54051110 </w:t>
      </w:r>
      <w:r>
        <w:t xml:space="preserve">Zabu </w:t>
      </w:r>
      <w:r>
        <w:t xml:space="preserve">NULL </w:t>
      </w:r>
      <w:r>
        <w:t xml:space="preserve">NULL </w:t>
      </w:r>
      <w:r>
        <w:t xml:space="preserve">CD54 </w:t>
      </w:r>
      <w:r>
        <w:t xml:space="preserve">Ituri </w:t>
      </w:r>
      <w:r>
        <w:t xml:space="preserve">CD5407 </w:t>
      </w:r>
      <w:r>
        <w:t xml:space="preserve">Mahagi </w:t>
      </w:r>
      <w:r>
        <w:t xml:space="preserve">3 </w:t>
      </w:r>
      <w:r>
        <w:t xml:space="preserve">CD540706 </w:t>
      </w:r>
      <w:r>
        <w:t xml:space="preserve">Mokambo </w:t>
      </w:r>
      <w:r>
        <w:t xml:space="preserve">CD54070606 </w:t>
      </w:r>
      <w:r>
        <w:t xml:space="preserve">Ruvinga </w:t>
      </w:r>
      <w:r>
        <w:t xml:space="preserve">NULL </w:t>
      </w:r>
      <w:r>
        <w:t xml:space="preserve">NULL </w:t>
      </w:r>
      <w:r>
        <w:t xml:space="preserve">CD5407ZS01 </w:t>
      </w:r>
      <w:r>
        <w:t xml:space="preserve">Angumu </w:t>
      </w:r>
      <w:r>
        <w:t xml:space="preserve">NULL </w:t>
      </w:r>
      <w:r>
        <w:t xml:space="preserve">NULL </w:t>
      </w:r>
      <w:r>
        <w:t xml:space="preserve">Evaluation DTM-Juillet 2023 </w:t>
      </w:r>
      <w:r>
        <w:t xml:space="preserve">NULL </w:t>
      </w:r>
      <w:r>
        <w:t xml:space="preserve">621230 </w:t>
      </w:r>
      <w:r>
        <w:t xml:space="preserve">Organisation Internationale pour les Migrations </w:t>
      </w:r>
      <w:r>
        <w:t xml:space="preserve">OIM </w:t>
      </w:r>
      <w:r>
        <w:t xml:space="preserve">556 </w:t>
      </w:r>
      <w:r>
        <w:t xml:space="preserve">556 </w:t>
      </w:r>
    </w:p>
    <w:p>
      <w:r>
        <w:t xml:space="preserve">636398 </w:t>
      </w:r>
      <w:r>
        <w:t xml:space="preserve">NULL </w:t>
      </w:r>
      <w:r>
        <w:t xml:space="preserve">2023-06-01 00:00:00 </w:t>
      </w:r>
      <w:r>
        <w:t xml:space="preserve">2023-10-10 00:00:00 </w:t>
      </w:r>
      <w:r>
        <w:t xml:space="preserve">2023-08-22 00:00:00 </w:t>
      </w:r>
      <w:r>
        <w:t xml:space="preserve">8 </w:t>
      </w:r>
      <w:r>
        <w:t xml:space="preserve">45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639011 </w:t>
      </w:r>
      <w:r>
        <w:t xml:space="preserve">Organisation Internationale pour les Migrations </w:t>
      </w:r>
      <w:r>
        <w:t xml:space="preserve">OIM </w:t>
      </w:r>
      <w:r>
        <w:t xml:space="preserve">556 </w:t>
      </w:r>
      <w:r>
        <w:t xml:space="preserve">556 </w:t>
      </w:r>
    </w:p>
    <w:p>
      <w:r>
        <w:t xml:space="preserve">636399 </w:t>
      </w:r>
      <w:r>
        <w:t xml:space="preserve">NULL </w:t>
      </w:r>
      <w:r>
        <w:t xml:space="preserve">2023-09-12 00:00:00 </w:t>
      </w:r>
      <w:r>
        <w:t xml:space="preserve">2023-10-10 00:00:00 </w:t>
      </w:r>
      <w:r>
        <w:t xml:space="preserve">2023-08-19 00:00:00 </w:t>
      </w:r>
      <w:r>
        <w:t xml:space="preserve">25 </w:t>
      </w:r>
      <w:r>
        <w:t xml:space="preserve">50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639012 </w:t>
      </w:r>
      <w:r>
        <w:t xml:space="preserve">Organisation Internationale pour les Migrations </w:t>
      </w:r>
      <w:r>
        <w:t xml:space="preserve">OIM </w:t>
      </w:r>
      <w:r>
        <w:t xml:space="preserve">556 </w:t>
      </w:r>
      <w:r>
        <w:t xml:space="preserve">556 </w:t>
      </w:r>
    </w:p>
    <w:p>
      <w:r>
        <w:t xml:space="preserve">636400 </w:t>
      </w:r>
      <w:r>
        <w:t xml:space="preserve">NULL </w:t>
      </w:r>
      <w:r>
        <w:t xml:space="preserve">2022-09-01 00:00:00 </w:t>
      </w:r>
      <w:r>
        <w:t xml:space="preserve">2023-10-10 00:00:00 </w:t>
      </w:r>
      <w:r>
        <w:t xml:space="preserve">2023-08-19 00:00:00 </w:t>
      </w:r>
      <w:r>
        <w:t xml:space="preserve">4 </w:t>
      </w:r>
      <w:r>
        <w:t xml:space="preserve">13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639013 </w:t>
      </w:r>
      <w:r>
        <w:t xml:space="preserve">Organisation Internationale pour les Migrations </w:t>
      </w:r>
      <w:r>
        <w:t xml:space="preserve">OIM </w:t>
      </w:r>
      <w:r>
        <w:t xml:space="preserve">556 </w:t>
      </w:r>
      <w:r>
        <w:t xml:space="preserve">556 </w:t>
      </w:r>
    </w:p>
    <w:p>
      <w:r>
        <w:t xml:space="preserve">636401 </w:t>
      </w:r>
      <w:r>
        <w:t xml:space="preserve">NULL </w:t>
      </w:r>
      <w:r>
        <w:t xml:space="preserve">2022-12-01 00:00:00 </w:t>
      </w:r>
      <w:r>
        <w:t xml:space="preserve">2023-10-10 00:00:00 </w:t>
      </w:r>
      <w:r>
        <w:t xml:space="preserve">2023-08-19 00:00:00 </w:t>
      </w:r>
      <w:r>
        <w:t xml:space="preserve">2 </w:t>
      </w:r>
      <w:r>
        <w:t xml:space="preserve">7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639014 </w:t>
      </w:r>
      <w:r>
        <w:t xml:space="preserve">Organisation Internationale pour les Migrations </w:t>
      </w:r>
      <w:r>
        <w:t xml:space="preserve">OIM </w:t>
      </w:r>
      <w:r>
        <w:t xml:space="preserve">556 </w:t>
      </w:r>
      <w:r>
        <w:t xml:space="preserve">556 </w:t>
      </w:r>
    </w:p>
    <w:p>
      <w:r>
        <w:t xml:space="preserve">636402 </w:t>
      </w:r>
      <w:r>
        <w:t xml:space="preserve">NULL </w:t>
      </w:r>
      <w:r>
        <w:t xml:space="preserve">2023-03-01 00:00:00 </w:t>
      </w:r>
      <w:r>
        <w:t xml:space="preserve">2023-10-10 00:00:00 </w:t>
      </w:r>
      <w:r>
        <w:t xml:space="preserve">2023-08-19 00:00:00 </w:t>
      </w:r>
      <w:r>
        <w:t xml:space="preserve">25 </w:t>
      </w:r>
      <w:r>
        <w:t xml:space="preserve">85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639015 </w:t>
      </w:r>
      <w:r>
        <w:t xml:space="preserve">Organisation Internationale pour les Migrations </w:t>
      </w:r>
      <w:r>
        <w:t xml:space="preserve">OIM </w:t>
      </w:r>
      <w:r>
        <w:t xml:space="preserve">556 </w:t>
      </w:r>
      <w:r>
        <w:t xml:space="preserve">556 </w:t>
      </w:r>
    </w:p>
    <w:p>
      <w:r>
        <w:t xml:space="preserve">636403 </w:t>
      </w:r>
      <w:r>
        <w:t xml:space="preserve">NULL </w:t>
      </w:r>
      <w:r>
        <w:t xml:space="preserve">2022-09-01 00:00:00 </w:t>
      </w:r>
      <w:r>
        <w:t xml:space="preserve">2023-10-10 00:00:00 </w:t>
      </w:r>
      <w:r>
        <w:t xml:space="preserve">2023-08-19 00:00:00 </w:t>
      </w:r>
      <w:r>
        <w:t xml:space="preserve">11 </w:t>
      </w:r>
      <w:r>
        <w:t xml:space="preserve">49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639016 </w:t>
      </w:r>
      <w:r>
        <w:t xml:space="preserve">Organisation Internationale pour les Migrations </w:t>
      </w:r>
      <w:r>
        <w:t xml:space="preserve">OIM </w:t>
      </w:r>
      <w:r>
        <w:t xml:space="preserve">556 </w:t>
      </w:r>
      <w:r>
        <w:t xml:space="preserve">556 </w:t>
      </w:r>
    </w:p>
    <w:p>
      <w:r>
        <w:t xml:space="preserve">636404 </w:t>
      </w:r>
      <w:r>
        <w:t xml:space="preserve">NULL </w:t>
      </w:r>
      <w:r>
        <w:t xml:space="preserve">2022-09-01 00:00:00 </w:t>
      </w:r>
      <w:r>
        <w:t xml:space="preserve">2023-10-10 00:00:00 </w:t>
      </w:r>
      <w:r>
        <w:t xml:space="preserve">2023-08-19 00:00:00 </w:t>
      </w:r>
      <w:r>
        <w:t xml:space="preserve">14 </w:t>
      </w:r>
      <w:r>
        <w:t xml:space="preserve">33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CD74100110 </w:t>
      </w:r>
      <w:r>
        <w:t xml:space="preserve">Tshangatshanga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639017 </w:t>
      </w:r>
      <w:r>
        <w:t xml:space="preserve">Organisation Internationale pour les Migrations </w:t>
      </w:r>
      <w:r>
        <w:t xml:space="preserve">OIM </w:t>
      </w:r>
      <w:r>
        <w:t xml:space="preserve">556 </w:t>
      </w:r>
      <w:r>
        <w:t xml:space="preserve">556 </w:t>
      </w:r>
    </w:p>
    <w:p>
      <w:r>
        <w:t xml:space="preserve">636405 </w:t>
      </w:r>
      <w:r>
        <w:t xml:space="preserve">NULL </w:t>
      </w:r>
      <w:r>
        <w:t xml:space="preserve">2023-03-01 00:00:00 </w:t>
      </w:r>
      <w:r>
        <w:t xml:space="preserve">2023-10-10 00:00:00 </w:t>
      </w:r>
      <w:r>
        <w:t xml:space="preserve">2023-08-19 00:00:00 </w:t>
      </w:r>
      <w:r>
        <w:t xml:space="preserve">31 </w:t>
      </w:r>
      <w:r>
        <w:t xml:space="preserve">72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DTM-Juillet 2023 </w:t>
      </w:r>
      <w:r>
        <w:t xml:space="preserve">NULL </w:t>
      </w:r>
      <w:r>
        <w:t xml:space="preserve">639018 </w:t>
      </w:r>
      <w:r>
        <w:t xml:space="preserve">Organisation Internationale pour les Migrations </w:t>
      </w:r>
      <w:r>
        <w:t xml:space="preserve">OIM </w:t>
      </w:r>
      <w:r>
        <w:t xml:space="preserve">556 </w:t>
      </w:r>
      <w:r>
        <w:t xml:space="preserve">556 </w:t>
      </w:r>
    </w:p>
    <w:p>
      <w:r>
        <w:t xml:space="preserve">636406 </w:t>
      </w:r>
      <w:r>
        <w:t xml:space="preserve">NULL </w:t>
      </w:r>
      <w:r>
        <w:t xml:space="preserve">2022-09-01 00:00:00 </w:t>
      </w:r>
      <w:r>
        <w:t xml:space="preserve">2023-10-10 00:00:00 </w:t>
      </w:r>
      <w:r>
        <w:t xml:space="preserve">2023-08-19 00:00:00 </w:t>
      </w:r>
      <w:r>
        <w:t xml:space="preserve">5 </w:t>
      </w:r>
      <w:r>
        <w:t xml:space="preserve">23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639019 </w:t>
      </w:r>
      <w:r>
        <w:t xml:space="preserve">Organisation Internationale pour les Migrations </w:t>
      </w:r>
      <w:r>
        <w:t xml:space="preserve">OIM </w:t>
      </w:r>
      <w:r>
        <w:t xml:space="preserve">556 </w:t>
      </w:r>
      <w:r>
        <w:t xml:space="preserve">556 </w:t>
      </w:r>
    </w:p>
    <w:p>
      <w:r>
        <w:t xml:space="preserve">636407 </w:t>
      </w:r>
      <w:r>
        <w:t xml:space="preserve">NULL </w:t>
      </w:r>
      <w:r>
        <w:t xml:space="preserve">2023-03-01 00:00:00 </w:t>
      </w:r>
      <w:r>
        <w:t xml:space="preserve">2023-10-10 00:00:00 </w:t>
      </w:r>
      <w:r>
        <w:t xml:space="preserve">2023-08-19 00:00:00 </w:t>
      </w:r>
      <w:r>
        <w:t xml:space="preserve">20 </w:t>
      </w:r>
      <w:r>
        <w:t xml:space="preserve">92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639020 </w:t>
      </w:r>
      <w:r>
        <w:t xml:space="preserve">Organisation Internationale pour les Migrations </w:t>
      </w:r>
      <w:r>
        <w:t xml:space="preserve">OIM </w:t>
      </w:r>
      <w:r>
        <w:t xml:space="preserve">556 </w:t>
      </w:r>
      <w:r>
        <w:t xml:space="preserve">556 </w:t>
      </w:r>
    </w:p>
    <w:p>
      <w:r>
        <w:t xml:space="preserve">636408 </w:t>
      </w:r>
      <w:r>
        <w:t xml:space="preserve">NULL </w:t>
      </w:r>
      <w:r>
        <w:t xml:space="preserve">2022-12-01 00:00:00 </w:t>
      </w:r>
      <w:r>
        <w:t xml:space="preserve">2023-10-10 00:00:00 </w:t>
      </w:r>
      <w:r>
        <w:t xml:space="preserve">2023-08-18 00:00:00 </w:t>
      </w:r>
      <w:r>
        <w:t xml:space="preserve">10 </w:t>
      </w:r>
      <w:r>
        <w:t xml:space="preserve">60 </w:t>
      </w:r>
      <w:r>
        <w:t xml:space="preserve">2 </w:t>
      </w:r>
      <w:r>
        <w:t xml:space="preserve">Retourné </w:t>
      </w:r>
      <w:r>
        <w:t xml:space="preserve">CD7410ZS01 </w:t>
      </w:r>
      <w:r>
        <w:t xml:space="preserve">CD7410ZS01AS18 </w:t>
      </w:r>
      <w:r>
        <w:t xml:space="preserve">Muhuya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639021 </w:t>
      </w:r>
      <w:r>
        <w:t xml:space="preserve">Organisation Internationale pour les Migrations </w:t>
      </w:r>
      <w:r>
        <w:t xml:space="preserve">OIM </w:t>
      </w:r>
      <w:r>
        <w:t xml:space="preserve">556 </w:t>
      </w:r>
      <w:r>
        <w:t xml:space="preserve">556 </w:t>
      </w:r>
    </w:p>
    <w:p>
      <w:r>
        <w:t xml:space="preserve">636409 </w:t>
      </w:r>
      <w:r>
        <w:t xml:space="preserve">NULL </w:t>
      </w:r>
      <w:r>
        <w:t xml:space="preserve">2022-12-01 00:00:00 </w:t>
      </w:r>
      <w:r>
        <w:t xml:space="preserve">2023-10-10 00:00:00 </w:t>
      </w:r>
      <w:r>
        <w:t xml:space="preserve">2023-08-22 00:00:00 </w:t>
      </w:r>
      <w:r>
        <w:t xml:space="preserve">23 </w:t>
      </w:r>
      <w:r>
        <w:t xml:space="preserve">108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639022 </w:t>
      </w:r>
      <w:r>
        <w:t xml:space="preserve">Organisation Internationale pour les Migrations </w:t>
      </w:r>
      <w:r>
        <w:t xml:space="preserve">OIM </w:t>
      </w:r>
      <w:r>
        <w:t xml:space="preserve">556 </w:t>
      </w:r>
      <w:r>
        <w:t xml:space="preserve">556 </w:t>
      </w:r>
    </w:p>
    <w:p>
      <w:r>
        <w:t xml:space="preserve">636410 </w:t>
      </w:r>
      <w:r>
        <w:t xml:space="preserve">NULL </w:t>
      </w:r>
      <w:r>
        <w:t xml:space="preserve">2023-09-12 00:00:00 </w:t>
      </w:r>
      <w:r>
        <w:t xml:space="preserve">2023-10-10 00:00:00 </w:t>
      </w:r>
      <w:r>
        <w:t xml:space="preserve">2023-08-22 00:00:00 </w:t>
      </w:r>
      <w:r>
        <w:t xml:space="preserve">10 </w:t>
      </w:r>
      <w:r>
        <w:t xml:space="preserve">47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639023 </w:t>
      </w:r>
      <w:r>
        <w:t xml:space="preserve">Organisation Internationale pour les Migrations </w:t>
      </w:r>
      <w:r>
        <w:t xml:space="preserve">OIM </w:t>
      </w:r>
      <w:r>
        <w:t xml:space="preserve">556 </w:t>
      </w:r>
      <w:r>
        <w:t xml:space="preserve">556 </w:t>
      </w:r>
    </w:p>
    <w:p>
      <w:r>
        <w:t xml:space="preserve">636411 </w:t>
      </w:r>
      <w:r>
        <w:t xml:space="preserve">NULL </w:t>
      </w:r>
      <w:r>
        <w:t xml:space="preserve">2022-09-01 00:00:00 </w:t>
      </w:r>
      <w:r>
        <w:t xml:space="preserve">2023-10-10 00:00:00 </w:t>
      </w:r>
      <w:r>
        <w:t xml:space="preserve">2023-08-20 00:00:00 </w:t>
      </w:r>
      <w:r>
        <w:t xml:space="preserve">25 </w:t>
      </w:r>
      <w:r>
        <w:t xml:space="preserve">102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639024 </w:t>
      </w:r>
      <w:r>
        <w:t xml:space="preserve">Organisation Internationale pour les Migrations </w:t>
      </w:r>
      <w:r>
        <w:t xml:space="preserve">OIM </w:t>
      </w:r>
      <w:r>
        <w:t xml:space="preserve">556 </w:t>
      </w:r>
      <w:r>
        <w:t xml:space="preserve">556 </w:t>
      </w:r>
    </w:p>
    <w:p>
      <w:r>
        <w:t xml:space="preserve">636412 </w:t>
      </w:r>
      <w:r>
        <w:t xml:space="preserve">NULL </w:t>
      </w:r>
      <w:r>
        <w:t xml:space="preserve">2022-09-01 00:00:00 </w:t>
      </w:r>
      <w:r>
        <w:t xml:space="preserve">2023-10-10 00:00:00 </w:t>
      </w:r>
      <w:r>
        <w:t xml:space="preserve">2023-08-20 00:00:00 </w:t>
      </w:r>
      <w:r>
        <w:t xml:space="preserve">5 </w:t>
      </w:r>
      <w:r>
        <w:t xml:space="preserve">27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639025 </w:t>
      </w:r>
      <w:r>
        <w:t xml:space="preserve">Organisation Internationale pour les Migrations </w:t>
      </w:r>
      <w:r>
        <w:t xml:space="preserve">OIM </w:t>
      </w:r>
      <w:r>
        <w:t xml:space="preserve">556 </w:t>
      </w:r>
      <w:r>
        <w:t xml:space="preserve">556 </w:t>
      </w:r>
    </w:p>
    <w:p>
      <w:r>
        <w:t xml:space="preserve">636413 </w:t>
      </w:r>
      <w:r>
        <w:t xml:space="preserve">NULL </w:t>
      </w:r>
      <w:r>
        <w:t xml:space="preserve">2023-06-01 00:00:00 </w:t>
      </w:r>
      <w:r>
        <w:t xml:space="preserve">2023-10-10 00:00:00 </w:t>
      </w:r>
      <w:r>
        <w:t xml:space="preserve">2023-08-20 00:00:00 </w:t>
      </w:r>
      <w:r>
        <w:t xml:space="preserve">13 </w:t>
      </w:r>
      <w:r>
        <w:t xml:space="preserve">70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639026 </w:t>
      </w:r>
      <w:r>
        <w:t xml:space="preserve">Organisation Internationale pour les Migrations </w:t>
      </w:r>
      <w:r>
        <w:t xml:space="preserve">OIM </w:t>
      </w:r>
      <w:r>
        <w:t xml:space="preserve">556 </w:t>
      </w:r>
      <w:r>
        <w:t xml:space="preserve">556 </w:t>
      </w:r>
    </w:p>
    <w:p>
      <w:r>
        <w:t xml:space="preserve">636414 </w:t>
      </w:r>
      <w:r>
        <w:t xml:space="preserve">NULL </w:t>
      </w:r>
      <w:r>
        <w:t xml:space="preserve">2022-06-01 00:00:00 </w:t>
      </w:r>
      <w:r>
        <w:t xml:space="preserve">2023-10-10 00:00:00 </w:t>
      </w:r>
      <w:r>
        <w:t xml:space="preserve">2023-08-20 00:00:00 </w:t>
      </w:r>
      <w:r>
        <w:t xml:space="preserve">14 </w:t>
      </w:r>
      <w:r>
        <w:t xml:space="preserve">65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CD74070204 </w:t>
      </w:r>
      <w:r>
        <w:t xml:space="preserve">Mwishi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639027 </w:t>
      </w:r>
      <w:r>
        <w:t xml:space="preserve">Organisation Internationale pour les Migrations </w:t>
      </w:r>
      <w:r>
        <w:t xml:space="preserve">OIM </w:t>
      </w:r>
      <w:r>
        <w:t xml:space="preserve">556 </w:t>
      </w:r>
      <w:r>
        <w:t xml:space="preserve">556 </w:t>
      </w:r>
    </w:p>
    <w:p>
      <w:r>
        <w:t xml:space="preserve">636415 </w:t>
      </w:r>
      <w:r>
        <w:t xml:space="preserve">NULL </w:t>
      </w:r>
      <w:r>
        <w:t xml:space="preserve">2022-09-01 00:00:00 </w:t>
      </w:r>
      <w:r>
        <w:t xml:space="preserve">2023-10-10 00:00:00 </w:t>
      </w:r>
      <w:r>
        <w:t xml:space="preserve">2023-08-20 00:00:00 </w:t>
      </w:r>
      <w:r>
        <w:t xml:space="preserve">6 </w:t>
      </w:r>
      <w:r>
        <w:t xml:space="preserve">28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CD74070204 </w:t>
      </w:r>
      <w:r>
        <w:t xml:space="preserve">Mwishi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639028 </w:t>
      </w:r>
      <w:r>
        <w:t xml:space="preserve">Organisation Internationale pour les Migrations </w:t>
      </w:r>
      <w:r>
        <w:t xml:space="preserve">OIM </w:t>
      </w:r>
      <w:r>
        <w:t xml:space="preserve">556 </w:t>
      </w:r>
      <w:r>
        <w:t xml:space="preserve">556 </w:t>
      </w:r>
    </w:p>
    <w:p>
      <w:r>
        <w:t xml:space="preserve">636416 </w:t>
      </w:r>
      <w:r>
        <w:t xml:space="preserve">NULL </w:t>
      </w:r>
      <w:r>
        <w:t xml:space="preserve">2023-03-01 00:00:00 </w:t>
      </w:r>
      <w:r>
        <w:t xml:space="preserve">2023-10-10 00:00:00 </w:t>
      </w:r>
      <w:r>
        <w:t xml:space="preserve">2023-08-20 00:00:00 </w:t>
      </w:r>
      <w:r>
        <w:t xml:space="preserve">21 </w:t>
      </w:r>
      <w:r>
        <w:t xml:space="preserve">123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639029 </w:t>
      </w:r>
      <w:r>
        <w:t xml:space="preserve">Organisation Internationale pour les Migrations </w:t>
      </w:r>
      <w:r>
        <w:t xml:space="preserve">OIM </w:t>
      </w:r>
      <w:r>
        <w:t xml:space="preserve">556 </w:t>
      </w:r>
      <w:r>
        <w:t xml:space="preserve">556 </w:t>
      </w:r>
    </w:p>
    <w:p>
      <w:r>
        <w:t xml:space="preserve">636417 </w:t>
      </w:r>
      <w:r>
        <w:t xml:space="preserve">NULL </w:t>
      </w:r>
      <w:r>
        <w:t xml:space="preserve">2023-06-01 00:00:00 </w:t>
      </w:r>
      <w:r>
        <w:t xml:space="preserve">2023-10-10 00:00:00 </w:t>
      </w:r>
      <w:r>
        <w:t xml:space="preserve">2023-08-20 00:00:00 </w:t>
      </w:r>
      <w:r>
        <w:t xml:space="preserve">10 </w:t>
      </w:r>
      <w:r>
        <w:t xml:space="preserve">58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639030 </w:t>
      </w:r>
      <w:r>
        <w:t xml:space="preserve">Organisation Internationale pour les Migrations </w:t>
      </w:r>
      <w:r>
        <w:t xml:space="preserve">OIM </w:t>
      </w:r>
      <w:r>
        <w:t xml:space="preserve">556 </w:t>
      </w:r>
      <w:r>
        <w:t xml:space="preserve">556 </w:t>
      </w:r>
    </w:p>
    <w:p>
      <w:r>
        <w:t xml:space="preserve">636418 </w:t>
      </w:r>
      <w:r>
        <w:t xml:space="preserve">NULL </w:t>
      </w:r>
      <w:r>
        <w:t xml:space="preserve">2023-06-01 00:00:00 </w:t>
      </w:r>
      <w:r>
        <w:t xml:space="preserve">2023-10-10 00:00:00 </w:t>
      </w:r>
      <w:r>
        <w:t xml:space="preserve">2023-08-20 00:00:00 </w:t>
      </w:r>
      <w:r>
        <w:t xml:space="preserve">16 </w:t>
      </w:r>
      <w:r>
        <w:t xml:space="preserve">87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639031 </w:t>
      </w:r>
      <w:r>
        <w:t xml:space="preserve">Organisation Internationale pour les Migrations </w:t>
      </w:r>
      <w:r>
        <w:t xml:space="preserve">OIM </w:t>
      </w:r>
      <w:r>
        <w:t xml:space="preserve">556 </w:t>
      </w:r>
      <w:r>
        <w:t xml:space="preserve">556 </w:t>
      </w:r>
    </w:p>
    <w:p>
      <w:r>
        <w:t xml:space="preserve">636419 </w:t>
      </w:r>
      <w:r>
        <w:t xml:space="preserve">NULL </w:t>
      </w:r>
      <w:r>
        <w:t xml:space="preserve">2022-09-01 00:00:00 </w:t>
      </w:r>
      <w:r>
        <w:t xml:space="preserve">2023-10-10 00:00:00 </w:t>
      </w:r>
      <w:r>
        <w:t xml:space="preserve">2023-08-20 00:00:00 </w:t>
      </w:r>
      <w:r>
        <w:t xml:space="preserve">18 </w:t>
      </w:r>
      <w:r>
        <w:t xml:space="preserve">90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639032 </w:t>
      </w:r>
      <w:r>
        <w:t xml:space="preserve">Organisation Internationale pour les Migrations </w:t>
      </w:r>
      <w:r>
        <w:t xml:space="preserve">OIM </w:t>
      </w:r>
      <w:r>
        <w:t xml:space="preserve">556 </w:t>
      </w:r>
      <w:r>
        <w:t xml:space="preserve">556 </w:t>
      </w:r>
    </w:p>
    <w:p>
      <w:r>
        <w:t xml:space="preserve">636420 </w:t>
      </w:r>
      <w:r>
        <w:t xml:space="preserve">NULL </w:t>
      </w:r>
      <w:r>
        <w:t xml:space="preserve">2023-09-12 00:00:00 </w:t>
      </w:r>
      <w:r>
        <w:t xml:space="preserve">2023-10-10 00:00:00 </w:t>
      </w:r>
      <w:r>
        <w:t xml:space="preserve">2023-08-20 00:00:00 </w:t>
      </w:r>
      <w:r>
        <w:t xml:space="preserve">3 </w:t>
      </w:r>
      <w:r>
        <w:t xml:space="preserve">29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639033 </w:t>
      </w:r>
      <w:r>
        <w:t xml:space="preserve">Organisation Internationale pour les Migrations </w:t>
      </w:r>
      <w:r>
        <w:t xml:space="preserve">OIM </w:t>
      </w:r>
      <w:r>
        <w:t xml:space="preserve">556 </w:t>
      </w:r>
      <w:r>
        <w:t xml:space="preserve">556 </w:t>
      </w:r>
    </w:p>
    <w:p>
      <w:r>
        <w:t xml:space="preserve">636421 </w:t>
      </w:r>
      <w:r>
        <w:t xml:space="preserve">NULL </w:t>
      </w:r>
      <w:r>
        <w:t xml:space="preserve">2022-12-01 00:00:00 </w:t>
      </w:r>
      <w:r>
        <w:t xml:space="preserve">2023-10-10 00:00:00 </w:t>
      </w:r>
      <w:r>
        <w:t xml:space="preserve">2023-08-22 00:00:00 </w:t>
      </w:r>
      <w:r>
        <w:t xml:space="preserve">9 </w:t>
      </w:r>
      <w:r>
        <w:t xml:space="preserve">42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639034 </w:t>
      </w:r>
      <w:r>
        <w:t xml:space="preserve">Organisation Internationale pour les Migrations </w:t>
      </w:r>
      <w:r>
        <w:t xml:space="preserve">OIM </w:t>
      </w:r>
      <w:r>
        <w:t xml:space="preserve">556 </w:t>
      </w:r>
      <w:r>
        <w:t xml:space="preserve">556 </w:t>
      </w:r>
    </w:p>
    <w:p>
      <w:r>
        <w:t xml:space="preserve">636422 </w:t>
      </w:r>
      <w:r>
        <w:t xml:space="preserve">NULL </w:t>
      </w:r>
      <w:r>
        <w:t xml:space="preserve">2023-09-12 00:00:00 </w:t>
      </w:r>
      <w:r>
        <w:t xml:space="preserve">2023-10-10 00:00:00 </w:t>
      </w:r>
      <w:r>
        <w:t xml:space="preserve">2023-08-22 00:00:00 </w:t>
      </w:r>
      <w:r>
        <w:t xml:space="preserve">12 </w:t>
      </w:r>
      <w:r>
        <w:t xml:space="preserve">57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639035 </w:t>
      </w:r>
      <w:r>
        <w:t xml:space="preserve">Organisation Internationale pour les Migrations </w:t>
      </w:r>
      <w:r>
        <w:t xml:space="preserve">OIM </w:t>
      </w:r>
      <w:r>
        <w:t xml:space="preserve">556 </w:t>
      </w:r>
      <w:r>
        <w:t xml:space="preserve">556 </w:t>
      </w:r>
    </w:p>
    <w:p>
      <w:r>
        <w:t xml:space="preserve">636423 </w:t>
      </w:r>
      <w:r>
        <w:t xml:space="preserve">NULL </w:t>
      </w:r>
      <w:r>
        <w:t xml:space="preserve">2022-12-01 00:00:00 </w:t>
      </w:r>
      <w:r>
        <w:t xml:space="preserve">2023-10-10 00:00:00 </w:t>
      </w:r>
      <w:r>
        <w:t xml:space="preserve">2023-08-20 00:00:00 </w:t>
      </w:r>
      <w:r>
        <w:t xml:space="preserve">185 </w:t>
      </w:r>
      <w:r>
        <w:t xml:space="preserve">925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639036 </w:t>
      </w:r>
      <w:r>
        <w:t xml:space="preserve">Organisation Internationale pour les Migrations </w:t>
      </w:r>
      <w:r>
        <w:t xml:space="preserve">OIM </w:t>
      </w:r>
      <w:r>
        <w:t xml:space="preserve">556 </w:t>
      </w:r>
      <w:r>
        <w:t xml:space="preserve">556 </w:t>
      </w:r>
    </w:p>
    <w:p>
      <w:r>
        <w:t xml:space="preserve">636424 </w:t>
      </w:r>
      <w:r>
        <w:t xml:space="preserve">NULL </w:t>
      </w:r>
      <w:r>
        <w:t xml:space="preserve">2023-03-01 00:00:00 </w:t>
      </w:r>
      <w:r>
        <w:t xml:space="preserve">2023-10-10 00:00:00 </w:t>
      </w:r>
      <w:r>
        <w:t xml:space="preserve">2023-08-20 00:00:00 </w:t>
      </w:r>
      <w:r>
        <w:t xml:space="preserve">100 </w:t>
      </w:r>
      <w:r>
        <w:t xml:space="preserve">500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CD74100109 </w:t>
      </w:r>
      <w:r>
        <w:t xml:space="preserve">Shakungwa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639037 </w:t>
      </w:r>
      <w:r>
        <w:t xml:space="preserve">Organisation Internationale pour les Migrations </w:t>
      </w:r>
      <w:r>
        <w:t xml:space="preserve">OIM </w:t>
      </w:r>
      <w:r>
        <w:t xml:space="preserve">556 </w:t>
      </w:r>
      <w:r>
        <w:t xml:space="preserve">556 </w:t>
      </w:r>
    </w:p>
    <w:p>
      <w:r>
        <w:t xml:space="preserve">636425 </w:t>
      </w:r>
      <w:r>
        <w:t xml:space="preserve">NULL </w:t>
      </w:r>
      <w:r>
        <w:t xml:space="preserve">2022-06-01 00:00:00 </w:t>
      </w:r>
      <w:r>
        <w:t xml:space="preserve">2023-10-10 00:00:00 </w:t>
      </w:r>
      <w:r>
        <w:t xml:space="preserve">2023-08-20 00:00:00 </w:t>
      </w:r>
      <w:r>
        <w:t xml:space="preserve">21 </w:t>
      </w:r>
      <w:r>
        <w:t xml:space="preserve">75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639038 </w:t>
      </w:r>
      <w:r>
        <w:t xml:space="preserve">Organisation Internationale pour les Migrations </w:t>
      </w:r>
      <w:r>
        <w:t xml:space="preserve">OIM </w:t>
      </w:r>
      <w:r>
        <w:t xml:space="preserve">556 </w:t>
      </w:r>
      <w:r>
        <w:t xml:space="preserve">556 </w:t>
      </w:r>
    </w:p>
    <w:p>
      <w:r>
        <w:t xml:space="preserve">636426 </w:t>
      </w:r>
      <w:r>
        <w:t xml:space="preserve">NULL </w:t>
      </w:r>
      <w:r>
        <w:t xml:space="preserve">2022-12-01 00:00:00 </w:t>
      </w:r>
      <w:r>
        <w:t xml:space="preserve">2023-10-10 00:00:00 </w:t>
      </w:r>
      <w:r>
        <w:t xml:space="preserve">2023-08-22 00:00:00 </w:t>
      </w:r>
      <w:r>
        <w:t xml:space="preserve">5 </w:t>
      </w:r>
      <w:r>
        <w:t xml:space="preserve">20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639039 </w:t>
      </w:r>
      <w:r>
        <w:t xml:space="preserve">Organisation Internationale pour les Migrations </w:t>
      </w:r>
      <w:r>
        <w:t xml:space="preserve">OIM </w:t>
      </w:r>
      <w:r>
        <w:t xml:space="preserve">556 </w:t>
      </w:r>
      <w:r>
        <w:t xml:space="preserve">556 </w:t>
      </w:r>
    </w:p>
    <w:p>
      <w:r>
        <w:t xml:space="preserve">636427 </w:t>
      </w:r>
      <w:r>
        <w:t xml:space="preserve">NULL </w:t>
      </w:r>
      <w:r>
        <w:t xml:space="preserve">2023-03-01 00:00:00 </w:t>
      </w:r>
      <w:r>
        <w:t xml:space="preserve">2023-10-10 00:00:00 </w:t>
      </w:r>
      <w:r>
        <w:t xml:space="preserve">2023-08-22 00:00:00 </w:t>
      </w:r>
      <w:r>
        <w:t xml:space="preserve">7 </w:t>
      </w:r>
      <w:r>
        <w:t xml:space="preserve">29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639040 </w:t>
      </w:r>
      <w:r>
        <w:t xml:space="preserve">Organisation Internationale pour les Migrations </w:t>
      </w:r>
      <w:r>
        <w:t xml:space="preserve">OIM </w:t>
      </w:r>
      <w:r>
        <w:t xml:space="preserve">556 </w:t>
      </w:r>
      <w:r>
        <w:t xml:space="preserve">556 </w:t>
      </w:r>
    </w:p>
    <w:p>
      <w:r>
        <w:t xml:space="preserve">636428 </w:t>
      </w:r>
      <w:r>
        <w:t xml:space="preserve">NULL </w:t>
      </w:r>
      <w:r>
        <w:t xml:space="preserve">2022-06-01 00:00:00 </w:t>
      </w:r>
      <w:r>
        <w:t xml:space="preserve">2023-10-10 00:00:00 </w:t>
      </w:r>
      <w:r>
        <w:t xml:space="preserve">2023-08-21 00:00:00 </w:t>
      </w:r>
      <w:r>
        <w:t xml:space="preserve">11 </w:t>
      </w:r>
      <w:r>
        <w:t xml:space="preserve">64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CD74070102 </w:t>
      </w:r>
      <w:r>
        <w:t xml:space="preserve">Changachanga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639041 </w:t>
      </w:r>
      <w:r>
        <w:t xml:space="preserve">Organisation Internationale pour les Migrations </w:t>
      </w:r>
      <w:r>
        <w:t xml:space="preserve">OIM </w:t>
      </w:r>
      <w:r>
        <w:t xml:space="preserve">556 </w:t>
      </w:r>
      <w:r>
        <w:t xml:space="preserve">556 </w:t>
      </w:r>
    </w:p>
    <w:p>
      <w:r>
        <w:t xml:space="preserve">636429 </w:t>
      </w:r>
      <w:r>
        <w:t xml:space="preserve">NULL </w:t>
      </w:r>
      <w:r>
        <w:t xml:space="preserve">2022-12-01 00:00:00 </w:t>
      </w:r>
      <w:r>
        <w:t xml:space="preserve">2023-10-10 00:00:00 </w:t>
      </w:r>
      <w:r>
        <w:t xml:space="preserve">2023-08-22 00:00:00 </w:t>
      </w:r>
      <w:r>
        <w:t xml:space="preserve">6 </w:t>
      </w:r>
      <w:r>
        <w:t xml:space="preserve">30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639042 </w:t>
      </w:r>
      <w:r>
        <w:t xml:space="preserve">Organisation Internationale pour les Migrations </w:t>
      </w:r>
      <w:r>
        <w:t xml:space="preserve">OIM </w:t>
      </w:r>
      <w:r>
        <w:t xml:space="preserve">556 </w:t>
      </w:r>
      <w:r>
        <w:t xml:space="preserve">556 </w:t>
      </w:r>
    </w:p>
    <w:p>
      <w:r>
        <w:t xml:space="preserve">636430 </w:t>
      </w:r>
      <w:r>
        <w:t xml:space="preserve">NULL </w:t>
      </w:r>
      <w:r>
        <w:t xml:space="preserve">2023-06-01 00:00:00 </w:t>
      </w:r>
      <w:r>
        <w:t xml:space="preserve">2023-10-10 00:00:00 </w:t>
      </w:r>
      <w:r>
        <w:t xml:space="preserve">2023-08-22 00:00:00 </w:t>
      </w:r>
      <w:r>
        <w:t xml:space="preserve">8 </w:t>
      </w:r>
      <w:r>
        <w:t xml:space="preserve">41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639043 </w:t>
      </w:r>
      <w:r>
        <w:t xml:space="preserve">Organisation Internationale pour les Migrations </w:t>
      </w:r>
      <w:r>
        <w:t xml:space="preserve">OIM </w:t>
      </w:r>
      <w:r>
        <w:t xml:space="preserve">556 </w:t>
      </w:r>
      <w:r>
        <w:t xml:space="preserve">556 </w:t>
      </w:r>
    </w:p>
    <w:p>
      <w:r>
        <w:t xml:space="preserve">636431 </w:t>
      </w:r>
      <w:r>
        <w:t xml:space="preserve">NULL </w:t>
      </w:r>
      <w:r>
        <w:t xml:space="preserve">2022-12-01 00:00:00 </w:t>
      </w:r>
      <w:r>
        <w:t xml:space="preserve">2023-10-10 00:00:00 </w:t>
      </w:r>
      <w:r>
        <w:t xml:space="preserve">2023-08-22 00:00:00 </w:t>
      </w:r>
      <w:r>
        <w:t xml:space="preserve">3 </w:t>
      </w:r>
      <w:r>
        <w:t xml:space="preserve">14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639044 </w:t>
      </w:r>
      <w:r>
        <w:t xml:space="preserve">Organisation Internationale pour les Migrations </w:t>
      </w:r>
      <w:r>
        <w:t xml:space="preserve">OIM </w:t>
      </w:r>
      <w:r>
        <w:t xml:space="preserve">556 </w:t>
      </w:r>
      <w:r>
        <w:t xml:space="preserve">556 </w:t>
      </w:r>
    </w:p>
    <w:p>
      <w:r>
        <w:t xml:space="preserve">636432 </w:t>
      </w:r>
      <w:r>
        <w:t xml:space="preserve">NULL </w:t>
      </w:r>
      <w:r>
        <w:t xml:space="preserve">2023-09-12 00:00:00 </w:t>
      </w:r>
      <w:r>
        <w:t xml:space="preserve">2023-10-10 00:00:00 </w:t>
      </w:r>
      <w:r>
        <w:t xml:space="preserve">2023-08-22 00:00:00 </w:t>
      </w:r>
      <w:r>
        <w:t xml:space="preserve">6 </w:t>
      </w:r>
      <w:r>
        <w:t xml:space="preserve">28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CD74100305 </w:t>
      </w:r>
      <w:r>
        <w:t xml:space="preserve">Kanunu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639045 </w:t>
      </w:r>
      <w:r>
        <w:t xml:space="preserve">Organisation Internationale pour les Migrations </w:t>
      </w:r>
      <w:r>
        <w:t xml:space="preserve">OIM </w:t>
      </w:r>
      <w:r>
        <w:t xml:space="preserve">556 </w:t>
      </w:r>
      <w:r>
        <w:t xml:space="preserve">556 </w:t>
      </w:r>
    </w:p>
    <w:p>
      <w:r>
        <w:t xml:space="preserve">636433 </w:t>
      </w:r>
      <w:r>
        <w:t xml:space="preserve">NULL </w:t>
      </w:r>
      <w:r>
        <w:t xml:space="preserve">2022-12-01 00:00:00 </w:t>
      </w:r>
      <w:r>
        <w:t xml:space="preserve">2023-10-10 00:00:00 </w:t>
      </w:r>
      <w:r>
        <w:t xml:space="preserve">2023-08-22 00:00:00 </w:t>
      </w:r>
      <w:r>
        <w:t xml:space="preserve">8 </w:t>
      </w:r>
      <w:r>
        <w:t xml:space="preserve">42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639046 </w:t>
      </w:r>
      <w:r>
        <w:t xml:space="preserve">Organisation Internationale pour les Migrations </w:t>
      </w:r>
      <w:r>
        <w:t xml:space="preserve">OIM </w:t>
      </w:r>
      <w:r>
        <w:t xml:space="preserve">556 </w:t>
      </w:r>
      <w:r>
        <w:t xml:space="preserve">556 </w:t>
      </w:r>
    </w:p>
    <w:p>
      <w:r>
        <w:t xml:space="preserve">636434 </w:t>
      </w:r>
      <w:r>
        <w:t xml:space="preserve">NULL </w:t>
      </w:r>
      <w:r>
        <w:t xml:space="preserve">2023-09-12 00:00:00 </w:t>
      </w:r>
      <w:r>
        <w:t xml:space="preserve">2023-10-10 00:00:00 </w:t>
      </w:r>
      <w:r>
        <w:t xml:space="preserve">2023-08-22 00:00:00 </w:t>
      </w:r>
      <w:r>
        <w:t xml:space="preserve">2 </w:t>
      </w:r>
      <w:r>
        <w:t xml:space="preserve">11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639047 </w:t>
      </w:r>
      <w:r>
        <w:t xml:space="preserve">Organisation Internationale pour les Migrations </w:t>
      </w:r>
      <w:r>
        <w:t xml:space="preserve">OIM </w:t>
      </w:r>
      <w:r>
        <w:t xml:space="preserve">556 </w:t>
      </w:r>
      <w:r>
        <w:t xml:space="preserve">556 </w:t>
      </w:r>
    </w:p>
    <w:p>
      <w:r>
        <w:t xml:space="preserve">636435 </w:t>
      </w:r>
      <w:r>
        <w:t xml:space="preserve">NULL </w:t>
      </w:r>
      <w:r>
        <w:t xml:space="preserve">2022-09-01 00:00:00 </w:t>
      </w:r>
      <w:r>
        <w:t xml:space="preserve">2023-10-10 00:00:00 </w:t>
      </w:r>
      <w:r>
        <w:t xml:space="preserve">2023-08-22 00:00:00 </w:t>
      </w:r>
      <w:r>
        <w:t xml:space="preserve">8 </w:t>
      </w:r>
      <w:r>
        <w:t xml:space="preserve">37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639048 </w:t>
      </w:r>
      <w:r>
        <w:t xml:space="preserve">Organisation Internationale pour les Migrations </w:t>
      </w:r>
      <w:r>
        <w:t xml:space="preserve">OIM </w:t>
      </w:r>
      <w:r>
        <w:t xml:space="preserve">556 </w:t>
      </w:r>
      <w:r>
        <w:t xml:space="preserve">556 </w:t>
      </w:r>
    </w:p>
    <w:p>
      <w:r>
        <w:t xml:space="preserve">636436 </w:t>
      </w:r>
      <w:r>
        <w:t xml:space="preserve">NULL </w:t>
      </w:r>
      <w:r>
        <w:t xml:space="preserve">2023-06-01 00:00:00 </w:t>
      </w:r>
      <w:r>
        <w:t xml:space="preserve">2023-10-10 00:00:00 </w:t>
      </w:r>
      <w:r>
        <w:t xml:space="preserve">2023-08-22 00:00:00 </w:t>
      </w:r>
      <w:r>
        <w:t xml:space="preserve">11 </w:t>
      </w:r>
      <w:r>
        <w:t xml:space="preserve">51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639049 </w:t>
      </w:r>
      <w:r>
        <w:t xml:space="preserve">Organisation Internationale pour les Migrations </w:t>
      </w:r>
      <w:r>
        <w:t xml:space="preserve">OIM </w:t>
      </w:r>
      <w:r>
        <w:t xml:space="preserve">556 </w:t>
      </w:r>
      <w:r>
        <w:t xml:space="preserve">556 </w:t>
      </w:r>
    </w:p>
    <w:p>
      <w:r>
        <w:t xml:space="preserve">636437 </w:t>
      </w:r>
      <w:r>
        <w:t xml:space="preserve">NULL </w:t>
      </w:r>
      <w:r>
        <w:t xml:space="preserve">2022-06-01 00:00:00 </w:t>
      </w:r>
      <w:r>
        <w:t xml:space="preserve">2023-10-10 00:00:00 </w:t>
      </w:r>
      <w:r>
        <w:t xml:space="preserve">2023-08-21 00:00:00 </w:t>
      </w:r>
      <w:r>
        <w:t xml:space="preserve">8 </w:t>
      </w:r>
      <w:r>
        <w:t xml:space="preserve">45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639050 </w:t>
      </w:r>
      <w:r>
        <w:t xml:space="preserve">Organisation Internationale pour les Migrations </w:t>
      </w:r>
      <w:r>
        <w:t xml:space="preserve">OIM </w:t>
      </w:r>
      <w:r>
        <w:t xml:space="preserve">556 </w:t>
      </w:r>
      <w:r>
        <w:t xml:space="preserve">556 </w:t>
      </w:r>
    </w:p>
    <w:p>
      <w:r>
        <w:t xml:space="preserve">636438 </w:t>
      </w:r>
      <w:r>
        <w:t xml:space="preserve">NULL </w:t>
      </w:r>
      <w:r>
        <w:t xml:space="preserve">2022-09-01 00:00:00 </w:t>
      </w:r>
      <w:r>
        <w:t xml:space="preserve">2023-10-10 00:00:00 </w:t>
      </w:r>
      <w:r>
        <w:t xml:space="preserve">2023-08-21 00:00:00 </w:t>
      </w:r>
      <w:r>
        <w:t xml:space="preserve">6 </w:t>
      </w:r>
      <w:r>
        <w:t xml:space="preserve">34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639051 </w:t>
      </w:r>
      <w:r>
        <w:t xml:space="preserve">Organisation Internationale pour les Migrations </w:t>
      </w:r>
      <w:r>
        <w:t xml:space="preserve">OIM </w:t>
      </w:r>
      <w:r>
        <w:t xml:space="preserve">556 </w:t>
      </w:r>
      <w:r>
        <w:t xml:space="preserve">556 </w:t>
      </w:r>
    </w:p>
    <w:p>
      <w:r>
        <w:t xml:space="preserve">636439 </w:t>
      </w:r>
      <w:r>
        <w:t xml:space="preserve">NULL </w:t>
      </w:r>
      <w:r>
        <w:t xml:space="preserve">2022-06-01 00:00:00 </w:t>
      </w:r>
      <w:r>
        <w:t xml:space="preserve">2023-10-10 00:00:00 </w:t>
      </w:r>
      <w:r>
        <w:t xml:space="preserve">2023-08-22 00:00:00 </w:t>
      </w:r>
      <w:r>
        <w:t xml:space="preserve">2 </w:t>
      </w:r>
      <w:r>
        <w:t xml:space="preserve">10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639052 </w:t>
      </w:r>
      <w:r>
        <w:t xml:space="preserve">Organisation Internationale pour les Migrations </w:t>
      </w:r>
      <w:r>
        <w:t xml:space="preserve">OIM </w:t>
      </w:r>
      <w:r>
        <w:t xml:space="preserve">556 </w:t>
      </w:r>
      <w:r>
        <w:t xml:space="preserve">556 </w:t>
      </w:r>
    </w:p>
    <w:p>
      <w:r>
        <w:t xml:space="preserve">636440 </w:t>
      </w:r>
      <w:r>
        <w:t xml:space="preserve">NULL </w:t>
      </w:r>
      <w:r>
        <w:t xml:space="preserve">2023-03-01 00:00:00 </w:t>
      </w:r>
      <w:r>
        <w:t xml:space="preserve">2023-10-10 00:00:00 </w:t>
      </w:r>
      <w:r>
        <w:t xml:space="preserve">2023-08-22 00:00:00 </w:t>
      </w:r>
      <w:r>
        <w:t xml:space="preserve">23 </w:t>
      </w:r>
      <w:r>
        <w:t xml:space="preserve">116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CD74100103 </w:t>
      </w:r>
      <w:r>
        <w:t xml:space="preserve">Kamakonde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639053 </w:t>
      </w:r>
      <w:r>
        <w:t xml:space="preserve">Organisation Internationale pour les Migrations </w:t>
      </w:r>
      <w:r>
        <w:t xml:space="preserve">OIM </w:t>
      </w:r>
      <w:r>
        <w:t xml:space="preserve">556 </w:t>
      </w:r>
      <w:r>
        <w:t xml:space="preserve">556 </w:t>
      </w:r>
    </w:p>
    <w:p>
      <w:r>
        <w:t xml:space="preserve">636441 </w:t>
      </w:r>
      <w:r>
        <w:t xml:space="preserve">NULL </w:t>
      </w:r>
      <w:r>
        <w:t xml:space="preserve">2023-09-12 00:00:00 </w:t>
      </w:r>
      <w:r>
        <w:t xml:space="preserve">2023-10-10 00:00:00 </w:t>
      </w:r>
      <w:r>
        <w:t xml:space="preserve">2023-08-22 00:00:00 </w:t>
      </w:r>
      <w:r>
        <w:t xml:space="preserve">2 </w:t>
      </w:r>
      <w:r>
        <w:t xml:space="preserve">10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CD74100103 </w:t>
      </w:r>
      <w:r>
        <w:t xml:space="preserve">Kamakonde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639054 </w:t>
      </w:r>
      <w:r>
        <w:t xml:space="preserve">Organisation Internationale pour les Migrations </w:t>
      </w:r>
      <w:r>
        <w:t xml:space="preserve">OIM </w:t>
      </w:r>
      <w:r>
        <w:t xml:space="preserve">556 </w:t>
      </w:r>
      <w:r>
        <w:t xml:space="preserve">556 </w:t>
      </w:r>
    </w:p>
    <w:p>
      <w:r>
        <w:t xml:space="preserve">636442 </w:t>
      </w:r>
      <w:r>
        <w:t xml:space="preserve">NULL </w:t>
      </w:r>
      <w:r>
        <w:t xml:space="preserve">2022-06-01 00:00:00 </w:t>
      </w:r>
      <w:r>
        <w:t xml:space="preserve">2023-10-10 00:00:00 </w:t>
      </w:r>
      <w:r>
        <w:t xml:space="preserve">2023-08-22 00:00:00 </w:t>
      </w:r>
      <w:r>
        <w:t xml:space="preserve">3 </w:t>
      </w:r>
      <w:r>
        <w:t xml:space="preserve">18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639055 </w:t>
      </w:r>
      <w:r>
        <w:t xml:space="preserve">Organisation Internationale pour les Migrations </w:t>
      </w:r>
      <w:r>
        <w:t xml:space="preserve">OIM </w:t>
      </w:r>
      <w:r>
        <w:t xml:space="preserve">556 </w:t>
      </w:r>
      <w:r>
        <w:t xml:space="preserve">556 </w:t>
      </w:r>
    </w:p>
    <w:p>
      <w:r>
        <w:t xml:space="preserve">636443 </w:t>
      </w:r>
      <w:r>
        <w:t xml:space="preserve">NULL </w:t>
      </w:r>
      <w:r>
        <w:t xml:space="preserve">2023-06-01 00:00:00 </w:t>
      </w:r>
      <w:r>
        <w:t xml:space="preserve">2023-10-10 00:00:00 </w:t>
      </w:r>
      <w:r>
        <w:t xml:space="preserve">2023-08-22 00:00:00 </w:t>
      </w:r>
      <w:r>
        <w:t xml:space="preserve">3 </w:t>
      </w:r>
      <w:r>
        <w:t xml:space="preserve">20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639056 </w:t>
      </w:r>
      <w:r>
        <w:t xml:space="preserve">Organisation Internationale pour les Migrations </w:t>
      </w:r>
      <w:r>
        <w:t xml:space="preserve">OIM </w:t>
      </w:r>
      <w:r>
        <w:t xml:space="preserve">556 </w:t>
      </w:r>
      <w:r>
        <w:t xml:space="preserve">556 </w:t>
      </w:r>
    </w:p>
    <w:p>
      <w:r>
        <w:t xml:space="preserve">636444 </w:t>
      </w:r>
      <w:r>
        <w:t xml:space="preserve">NULL </w:t>
      </w:r>
      <w:r>
        <w:t xml:space="preserve">2023-09-12 00:00:00 </w:t>
      </w:r>
      <w:r>
        <w:t xml:space="preserve">2023-10-10 00:00:00 </w:t>
      </w:r>
      <w:r>
        <w:t xml:space="preserve">2023-08-22 00:00:00 </w:t>
      </w:r>
      <w:r>
        <w:t xml:space="preserve">2 </w:t>
      </w:r>
      <w:r>
        <w:t xml:space="preserve">13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639057 </w:t>
      </w:r>
      <w:r>
        <w:t xml:space="preserve">Organisation Internationale pour les Migrations </w:t>
      </w:r>
      <w:r>
        <w:t xml:space="preserve">OIM </w:t>
      </w:r>
      <w:r>
        <w:t xml:space="preserve">556 </w:t>
      </w:r>
      <w:r>
        <w:t xml:space="preserve">556 </w:t>
      </w:r>
    </w:p>
    <w:p>
      <w:r>
        <w:t xml:space="preserve">636445 </w:t>
      </w:r>
      <w:r>
        <w:t xml:space="preserve">NULL </w:t>
      </w:r>
      <w:r>
        <w:t xml:space="preserve">2022-12-01 00:00:00 </w:t>
      </w:r>
      <w:r>
        <w:t xml:space="preserve">2023-10-10 00:00:00 </w:t>
      </w:r>
      <w:r>
        <w:t xml:space="preserve">2023-08-21 00:00:00 </w:t>
      </w:r>
      <w:r>
        <w:t xml:space="preserve">100 </w:t>
      </w:r>
      <w:r>
        <w:t xml:space="preserve">321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639058 </w:t>
      </w:r>
      <w:r>
        <w:t xml:space="preserve">Organisation Internationale pour les Migrations </w:t>
      </w:r>
      <w:r>
        <w:t xml:space="preserve">OIM </w:t>
      </w:r>
      <w:r>
        <w:t xml:space="preserve">556 </w:t>
      </w:r>
      <w:r>
        <w:t xml:space="preserve">556 </w:t>
      </w:r>
    </w:p>
    <w:p>
      <w:r>
        <w:t xml:space="preserve">636446 </w:t>
      </w:r>
      <w:r>
        <w:t xml:space="preserve">NULL </w:t>
      </w:r>
      <w:r>
        <w:t xml:space="preserve">2023-06-01 00:00:00 </w:t>
      </w:r>
      <w:r>
        <w:t xml:space="preserve">2023-10-10 00:00:00 </w:t>
      </w:r>
      <w:r>
        <w:t xml:space="preserve">2023-08-21 00:00:00 </w:t>
      </w:r>
      <w:r>
        <w:t xml:space="preserve">350 </w:t>
      </w:r>
      <w:r>
        <w:t xml:space="preserve">1124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639059 </w:t>
      </w:r>
      <w:r>
        <w:t xml:space="preserve">Organisation Internationale pour les Migrations </w:t>
      </w:r>
      <w:r>
        <w:t xml:space="preserve">OIM </w:t>
      </w:r>
      <w:r>
        <w:t xml:space="preserve">556 </w:t>
      </w:r>
      <w:r>
        <w:t xml:space="preserve">556 </w:t>
      </w:r>
    </w:p>
    <w:p>
      <w:r>
        <w:t xml:space="preserve">636447 </w:t>
      </w:r>
      <w:r>
        <w:t xml:space="preserve">NULL </w:t>
      </w:r>
      <w:r>
        <w:t xml:space="preserve">2022-06-01 00:00:00 </w:t>
      </w:r>
      <w:r>
        <w:t xml:space="preserve">2023-10-10 00:00:00 </w:t>
      </w:r>
      <w:r>
        <w:t xml:space="preserve">2023-08-22 00:00:00 </w:t>
      </w:r>
      <w:r>
        <w:t xml:space="preserve">1 </w:t>
      </w:r>
      <w:r>
        <w:t xml:space="preserve">4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639060 </w:t>
      </w:r>
      <w:r>
        <w:t xml:space="preserve">Organisation Internationale pour les Migrations </w:t>
      </w:r>
      <w:r>
        <w:t xml:space="preserve">OIM </w:t>
      </w:r>
      <w:r>
        <w:t xml:space="preserve">556 </w:t>
      </w:r>
      <w:r>
        <w:t xml:space="preserve">556 </w:t>
      </w:r>
    </w:p>
    <w:p>
      <w:r>
        <w:t xml:space="preserve">636448 </w:t>
      </w:r>
      <w:r>
        <w:t xml:space="preserve">NULL </w:t>
      </w:r>
      <w:r>
        <w:t xml:space="preserve">2022-09-01 00:00:00 </w:t>
      </w:r>
      <w:r>
        <w:t xml:space="preserve">2023-10-10 00:00:00 </w:t>
      </w:r>
      <w:r>
        <w:t xml:space="preserve">2023-08-22 00:00:00 </w:t>
      </w:r>
      <w:r>
        <w:t xml:space="preserve">2 </w:t>
      </w:r>
      <w:r>
        <w:t xml:space="preserve">9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639061 </w:t>
      </w:r>
      <w:r>
        <w:t xml:space="preserve">Organisation Internationale pour les Migrations </w:t>
      </w:r>
      <w:r>
        <w:t xml:space="preserve">OIM </w:t>
      </w:r>
      <w:r>
        <w:t xml:space="preserve">556 </w:t>
      </w:r>
      <w:r>
        <w:t xml:space="preserve">556 </w:t>
      </w:r>
    </w:p>
    <w:p>
      <w:r>
        <w:t xml:space="preserve">636449 </w:t>
      </w:r>
      <w:r>
        <w:t xml:space="preserve">NULL </w:t>
      </w:r>
      <w:r>
        <w:t xml:space="preserve">2023-03-01 00:00:00 </w:t>
      </w:r>
      <w:r>
        <w:t xml:space="preserve">2023-10-10 00:00:00 </w:t>
      </w:r>
      <w:r>
        <w:t xml:space="preserve">2023-08-22 00:00:00 </w:t>
      </w:r>
      <w:r>
        <w:t xml:space="preserve">13 </w:t>
      </w:r>
      <w:r>
        <w:t xml:space="preserve">78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639062 </w:t>
      </w:r>
      <w:r>
        <w:t xml:space="preserve">Organisation Internationale pour les Migrations </w:t>
      </w:r>
      <w:r>
        <w:t xml:space="preserve">OIM </w:t>
      </w:r>
      <w:r>
        <w:t xml:space="preserve">556 </w:t>
      </w:r>
      <w:r>
        <w:t xml:space="preserve">556 </w:t>
      </w:r>
    </w:p>
    <w:p>
      <w:r>
        <w:t xml:space="preserve">636450 </w:t>
      </w:r>
      <w:r>
        <w:t xml:space="preserve">NULL </w:t>
      </w:r>
      <w:r>
        <w:t xml:space="preserve">2022-06-01 00:00:00 </w:t>
      </w:r>
      <w:r>
        <w:t xml:space="preserve">2023-10-10 00:00:00 </w:t>
      </w:r>
      <w:r>
        <w:t xml:space="preserve">2023-08-22 00:00:00 </w:t>
      </w:r>
      <w:r>
        <w:t xml:space="preserve">4 </w:t>
      </w:r>
      <w:r>
        <w:t xml:space="preserve">18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639063 </w:t>
      </w:r>
      <w:r>
        <w:t xml:space="preserve">Organisation Internationale pour les Migrations </w:t>
      </w:r>
      <w:r>
        <w:t xml:space="preserve">OIM </w:t>
      </w:r>
      <w:r>
        <w:t xml:space="preserve">556 </w:t>
      </w:r>
      <w:r>
        <w:t xml:space="preserve">556 </w:t>
      </w:r>
    </w:p>
    <w:p>
      <w:r>
        <w:t xml:space="preserve">636451 </w:t>
      </w:r>
      <w:r>
        <w:t xml:space="preserve">NULL </w:t>
      </w:r>
      <w:r>
        <w:t xml:space="preserve">2022-09-01 00:00:00 </w:t>
      </w:r>
      <w:r>
        <w:t xml:space="preserve">2023-10-10 00:00:00 </w:t>
      </w:r>
      <w:r>
        <w:t xml:space="preserve">2023-08-22 00:00:00 </w:t>
      </w:r>
      <w:r>
        <w:t xml:space="preserve">6 </w:t>
      </w:r>
      <w:r>
        <w:t xml:space="preserve">27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639064 </w:t>
      </w:r>
      <w:r>
        <w:t xml:space="preserve">Organisation Internationale pour les Migrations </w:t>
      </w:r>
      <w:r>
        <w:t xml:space="preserve">OIM </w:t>
      </w:r>
      <w:r>
        <w:t xml:space="preserve">556 </w:t>
      </w:r>
      <w:r>
        <w:t xml:space="preserve">556 </w:t>
      </w:r>
    </w:p>
    <w:p>
      <w:r>
        <w:t xml:space="preserve">636452 </w:t>
      </w:r>
      <w:r>
        <w:t xml:space="preserve">NULL </w:t>
      </w:r>
      <w:r>
        <w:t xml:space="preserve">2023-09-12 00:00:00 </w:t>
      </w:r>
      <w:r>
        <w:t xml:space="preserve">2023-10-10 00:00:00 </w:t>
      </w:r>
      <w:r>
        <w:t xml:space="preserve">2023-08-22 00:00:00 </w:t>
      </w:r>
      <w:r>
        <w:t xml:space="preserve">8 </w:t>
      </w:r>
      <w:r>
        <w:t xml:space="preserve">45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639065 </w:t>
      </w:r>
      <w:r>
        <w:t xml:space="preserve">Organisation Internationale pour les Migrations </w:t>
      </w:r>
      <w:r>
        <w:t xml:space="preserve">OIM </w:t>
      </w:r>
      <w:r>
        <w:t xml:space="preserve">556 </w:t>
      </w:r>
      <w:r>
        <w:t xml:space="preserve">556 </w:t>
      </w:r>
    </w:p>
    <w:p>
      <w:r>
        <w:t xml:space="preserve">636453 </w:t>
      </w:r>
      <w:r>
        <w:t xml:space="preserve">NULL </w:t>
      </w:r>
      <w:r>
        <w:t xml:space="preserve">2022-12-01 00:00:00 </w:t>
      </w:r>
      <w:r>
        <w:t xml:space="preserve">2023-10-10 00:00:00 </w:t>
      </w:r>
      <w:r>
        <w:t xml:space="preserve">2023-08-21 00:00:00 </w:t>
      </w:r>
      <w:r>
        <w:t xml:space="preserve">30 </w:t>
      </w:r>
      <w:r>
        <w:t xml:space="preserve">156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639066 </w:t>
      </w:r>
      <w:r>
        <w:t xml:space="preserve">Organisation Internationale pour les Migrations </w:t>
      </w:r>
      <w:r>
        <w:t xml:space="preserve">OIM </w:t>
      </w:r>
      <w:r>
        <w:t xml:space="preserve">556 </w:t>
      </w:r>
      <w:r>
        <w:t xml:space="preserve">556 </w:t>
      </w:r>
    </w:p>
    <w:p>
      <w:r>
        <w:t xml:space="preserve">636454 </w:t>
      </w:r>
      <w:r>
        <w:t xml:space="preserve">NULL </w:t>
      </w:r>
      <w:r>
        <w:t xml:space="preserve">2023-06-01 00:00:00 </w:t>
      </w:r>
      <w:r>
        <w:t xml:space="preserve">2023-10-10 00:00:00 </w:t>
      </w:r>
      <w:r>
        <w:t xml:space="preserve">2023-08-21 00:00:00 </w:t>
      </w:r>
      <w:r>
        <w:t xml:space="preserve">30 </w:t>
      </w:r>
      <w:r>
        <w:t xml:space="preserve">156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639067 </w:t>
      </w:r>
      <w:r>
        <w:t xml:space="preserve">Organisation Internationale pour les Migrations </w:t>
      </w:r>
      <w:r>
        <w:t xml:space="preserve">OIM </w:t>
      </w:r>
      <w:r>
        <w:t xml:space="preserve">556 </w:t>
      </w:r>
      <w:r>
        <w:t xml:space="preserve">556 </w:t>
      </w:r>
    </w:p>
    <w:p>
      <w:r>
        <w:t xml:space="preserve">636455 </w:t>
      </w:r>
      <w:r>
        <w:t xml:space="preserve">NULL </w:t>
      </w:r>
      <w:r>
        <w:t xml:space="preserve">2023-03-01 00:00:00 </w:t>
      </w:r>
      <w:r>
        <w:t xml:space="preserve">2023-10-10 00:00:00 </w:t>
      </w:r>
      <w:r>
        <w:t xml:space="preserve">2023-08-22 00:00:00 </w:t>
      </w:r>
      <w:r>
        <w:t xml:space="preserve">1 </w:t>
      </w:r>
      <w:r>
        <w:t xml:space="preserve">5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639068 </w:t>
      </w:r>
      <w:r>
        <w:t xml:space="preserve">Organisation Internationale pour les Migrations </w:t>
      </w:r>
      <w:r>
        <w:t xml:space="preserve">OIM </w:t>
      </w:r>
      <w:r>
        <w:t xml:space="preserve">556 </w:t>
      </w:r>
      <w:r>
        <w:t xml:space="preserve">556 </w:t>
      </w:r>
    </w:p>
    <w:p>
      <w:r>
        <w:t xml:space="preserve">636456 </w:t>
      </w:r>
      <w:r>
        <w:t xml:space="preserve">NULL </w:t>
      </w:r>
      <w:r>
        <w:t xml:space="preserve">2023-06-01 00:00:00 </w:t>
      </w:r>
      <w:r>
        <w:t xml:space="preserve">2023-10-10 00:00:00 </w:t>
      </w:r>
      <w:r>
        <w:t xml:space="preserve">2023-08-22 00:00:00 </w:t>
      </w:r>
      <w:r>
        <w:t xml:space="preserve">20 </w:t>
      </w:r>
      <w:r>
        <w:t xml:space="preserve">106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639069 </w:t>
      </w:r>
      <w:r>
        <w:t xml:space="preserve">Organisation Internationale pour les Migrations </w:t>
      </w:r>
      <w:r>
        <w:t xml:space="preserve">OIM </w:t>
      </w:r>
      <w:r>
        <w:t xml:space="preserve">556 </w:t>
      </w:r>
      <w:r>
        <w:t xml:space="preserve">556 </w:t>
      </w:r>
    </w:p>
    <w:p>
      <w:r>
        <w:t xml:space="preserve">636457 </w:t>
      </w:r>
      <w:r>
        <w:t xml:space="preserve">NULL </w:t>
      </w:r>
      <w:r>
        <w:t xml:space="preserve">2022-09-01 00:00:00 </w:t>
      </w:r>
      <w:r>
        <w:t xml:space="preserve">2023-10-10 00:00:00 </w:t>
      </w:r>
      <w:r>
        <w:t xml:space="preserve">2023-08-21 00:00:00 </w:t>
      </w:r>
      <w:r>
        <w:t xml:space="preserve">15 </w:t>
      </w:r>
      <w:r>
        <w:t xml:space="preserve">86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639070 </w:t>
      </w:r>
      <w:r>
        <w:t xml:space="preserve">Organisation Internationale pour les Migrations </w:t>
      </w:r>
      <w:r>
        <w:t xml:space="preserve">OIM </w:t>
      </w:r>
      <w:r>
        <w:t xml:space="preserve">556 </w:t>
      </w:r>
      <w:r>
        <w:t xml:space="preserve">556 </w:t>
      </w:r>
    </w:p>
    <w:p>
      <w:r>
        <w:t xml:space="preserve">636458 </w:t>
      </w:r>
      <w:r>
        <w:t xml:space="preserve">NULL </w:t>
      </w:r>
      <w:r>
        <w:t xml:space="preserve">2023-09-12 00:00:00 </w:t>
      </w:r>
      <w:r>
        <w:t xml:space="preserve">2023-10-10 00:00:00 </w:t>
      </w:r>
      <w:r>
        <w:t xml:space="preserve">2023-08-21 00:00:00 </w:t>
      </w:r>
      <w:r>
        <w:t xml:space="preserve">18 </w:t>
      </w:r>
      <w:r>
        <w:t xml:space="preserve">103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639071 </w:t>
      </w:r>
      <w:r>
        <w:t xml:space="preserve">Organisation Internationale pour les Migrations </w:t>
      </w:r>
      <w:r>
        <w:t xml:space="preserve">OIM </w:t>
      </w:r>
      <w:r>
        <w:t xml:space="preserve">556 </w:t>
      </w:r>
      <w:r>
        <w:t xml:space="preserve">556 </w:t>
      </w:r>
    </w:p>
    <w:p>
      <w:r>
        <w:t xml:space="preserve">636459 </w:t>
      </w:r>
      <w:r>
        <w:t xml:space="preserve">NULL </w:t>
      </w:r>
      <w:r>
        <w:t xml:space="preserve">2022-09-01 00:00:00 </w:t>
      </w:r>
      <w:r>
        <w:t xml:space="preserve">2023-10-10 00:00:00 </w:t>
      </w:r>
      <w:r>
        <w:t xml:space="preserve">2023-08-21 00:00:00 </w:t>
      </w:r>
      <w:r>
        <w:t xml:space="preserve">8 </w:t>
      </w:r>
      <w:r>
        <w:t xml:space="preserve">38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639072 </w:t>
      </w:r>
      <w:r>
        <w:t xml:space="preserve">Organisation Internationale pour les Migrations </w:t>
      </w:r>
      <w:r>
        <w:t xml:space="preserve">OIM </w:t>
      </w:r>
      <w:r>
        <w:t xml:space="preserve">556 </w:t>
      </w:r>
      <w:r>
        <w:t xml:space="preserve">556 </w:t>
      </w:r>
    </w:p>
    <w:p>
      <w:r>
        <w:t xml:space="preserve">636460 </w:t>
      </w:r>
      <w:r>
        <w:t xml:space="preserve">NULL </w:t>
      </w:r>
      <w:r>
        <w:t xml:space="preserve">2023-03-01 00:00:00 </w:t>
      </w:r>
      <w:r>
        <w:t xml:space="preserve">2023-10-10 00:00:00 </w:t>
      </w:r>
      <w:r>
        <w:t xml:space="preserve">2023-08-21 00:00:00 </w:t>
      </w:r>
      <w:r>
        <w:t xml:space="preserve">10 </w:t>
      </w:r>
      <w:r>
        <w:t xml:space="preserve">47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639073 </w:t>
      </w:r>
      <w:r>
        <w:t xml:space="preserve">Organisation Internationale pour les Migrations </w:t>
      </w:r>
      <w:r>
        <w:t xml:space="preserve">OIM </w:t>
      </w:r>
      <w:r>
        <w:t xml:space="preserve">556 </w:t>
      </w:r>
      <w:r>
        <w:t xml:space="preserve">556 </w:t>
      </w:r>
    </w:p>
    <w:p>
      <w:r>
        <w:t xml:space="preserve">636461 </w:t>
      </w:r>
      <w:r>
        <w:t xml:space="preserve">NULL </w:t>
      </w:r>
      <w:r>
        <w:t xml:space="preserve">2023-09-12 00:00:00 </w:t>
      </w:r>
      <w:r>
        <w:t xml:space="preserve">2023-10-10 00:00:00 </w:t>
      </w:r>
      <w:r>
        <w:t xml:space="preserve">2023-08-21 00:00:00 </w:t>
      </w:r>
      <w:r>
        <w:t xml:space="preserve">3 </w:t>
      </w:r>
      <w:r>
        <w:t xml:space="preserve">14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639074 </w:t>
      </w:r>
      <w:r>
        <w:t xml:space="preserve">Organisation Internationale pour les Migrations </w:t>
      </w:r>
      <w:r>
        <w:t xml:space="preserve">OIM </w:t>
      </w:r>
      <w:r>
        <w:t xml:space="preserve">556 </w:t>
      </w:r>
      <w:r>
        <w:t xml:space="preserve">556 </w:t>
      </w:r>
    </w:p>
    <w:p>
      <w:r>
        <w:t xml:space="preserve">636462 </w:t>
      </w:r>
      <w:r>
        <w:t xml:space="preserve">NULL </w:t>
      </w:r>
      <w:r>
        <w:t xml:space="preserve">2023-03-01 00:00:00 </w:t>
      </w:r>
      <w:r>
        <w:t xml:space="preserve">2023-10-10 00:00:00 </w:t>
      </w:r>
      <w:r>
        <w:t xml:space="preserve">2023-08-21 00:00:00 </w:t>
      </w:r>
      <w:r>
        <w:t xml:space="preserve">17 </w:t>
      </w:r>
      <w:r>
        <w:t xml:space="preserve">89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639075 </w:t>
      </w:r>
      <w:r>
        <w:t xml:space="preserve">Organisation Internationale pour les Migrations </w:t>
      </w:r>
      <w:r>
        <w:t xml:space="preserve">OIM </w:t>
      </w:r>
      <w:r>
        <w:t xml:space="preserve">556 </w:t>
      </w:r>
      <w:r>
        <w:t xml:space="preserve">556 </w:t>
      </w:r>
    </w:p>
    <w:p>
      <w:r>
        <w:t xml:space="preserve">636463 </w:t>
      </w:r>
      <w:r>
        <w:t xml:space="preserve">NULL </w:t>
      </w:r>
      <w:r>
        <w:t xml:space="preserve">2023-03-01 00:00:00 </w:t>
      </w:r>
      <w:r>
        <w:t xml:space="preserve">2023-10-10 00:00:00 </w:t>
      </w:r>
      <w:r>
        <w:t xml:space="preserve">2023-08-21 00:00:00 </w:t>
      </w:r>
      <w:r>
        <w:t xml:space="preserve">37 </w:t>
      </w:r>
      <w:r>
        <w:t xml:space="preserve">248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639076 </w:t>
      </w:r>
      <w:r>
        <w:t xml:space="preserve">Organisation Internationale pour les Migrations </w:t>
      </w:r>
      <w:r>
        <w:t xml:space="preserve">OIM </w:t>
      </w:r>
      <w:r>
        <w:t xml:space="preserve">556 </w:t>
      </w:r>
      <w:r>
        <w:t xml:space="preserve">556 </w:t>
      </w:r>
    </w:p>
    <w:p>
      <w:r>
        <w:t xml:space="preserve">636464 </w:t>
      </w:r>
      <w:r>
        <w:t xml:space="preserve">NULL </w:t>
      </w:r>
      <w:r>
        <w:t xml:space="preserve">2023-09-12 00:00:00 </w:t>
      </w:r>
      <w:r>
        <w:t xml:space="preserve">2023-10-10 00:00:00 </w:t>
      </w:r>
      <w:r>
        <w:t xml:space="preserve">2023-08-21 00:00:00 </w:t>
      </w:r>
      <w:r>
        <w:t xml:space="preserve">7 </w:t>
      </w:r>
      <w:r>
        <w:t xml:space="preserve">47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639077 </w:t>
      </w:r>
      <w:r>
        <w:t xml:space="preserve">Organisation Internationale pour les Migrations </w:t>
      </w:r>
      <w:r>
        <w:t xml:space="preserve">OIM </w:t>
      </w:r>
      <w:r>
        <w:t xml:space="preserve">556 </w:t>
      </w:r>
      <w:r>
        <w:t xml:space="preserve">556 </w:t>
      </w:r>
    </w:p>
    <w:p>
      <w:r>
        <w:t xml:space="preserve">636465 </w:t>
      </w:r>
      <w:r>
        <w:t xml:space="preserve">NULL </w:t>
      </w:r>
      <w:r>
        <w:t xml:space="preserve">2023-03-01 00:00:00 </w:t>
      </w:r>
      <w:r>
        <w:t xml:space="preserve">2023-10-10 00:00:00 </w:t>
      </w:r>
      <w:r>
        <w:t xml:space="preserve">2023-08-21 00:00:00 </w:t>
      </w:r>
      <w:r>
        <w:t xml:space="preserve">42 </w:t>
      </w:r>
      <w:r>
        <w:t xml:space="preserve">294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639078 </w:t>
      </w:r>
      <w:r>
        <w:t xml:space="preserve">Organisation Internationale pour les Migrations </w:t>
      </w:r>
      <w:r>
        <w:t xml:space="preserve">OIM </w:t>
      </w:r>
      <w:r>
        <w:t xml:space="preserve">556 </w:t>
      </w:r>
      <w:r>
        <w:t xml:space="preserve">556 </w:t>
      </w:r>
    </w:p>
    <w:p>
      <w:r>
        <w:t xml:space="preserve">636466 </w:t>
      </w:r>
      <w:r>
        <w:t xml:space="preserve">NULL </w:t>
      </w:r>
      <w:r>
        <w:t xml:space="preserve">2022-12-01 00:00:00 </w:t>
      </w:r>
      <w:r>
        <w:t xml:space="preserve">2023-10-10 00:00:00 </w:t>
      </w:r>
      <w:r>
        <w:t xml:space="preserve">2023-08-21 00:00:00 </w:t>
      </w:r>
      <w:r>
        <w:t xml:space="preserve">46 </w:t>
      </w:r>
      <w:r>
        <w:t xml:space="preserve">237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639079 </w:t>
      </w:r>
      <w:r>
        <w:t xml:space="preserve">Organisation Internationale pour les Migrations </w:t>
      </w:r>
      <w:r>
        <w:t xml:space="preserve">OIM </w:t>
      </w:r>
      <w:r>
        <w:t xml:space="preserve">556 </w:t>
      </w:r>
      <w:r>
        <w:t xml:space="preserve">556 </w:t>
      </w:r>
    </w:p>
    <w:p>
      <w:r>
        <w:t xml:space="preserve">636467 </w:t>
      </w:r>
      <w:r>
        <w:t xml:space="preserve">NULL </w:t>
      </w:r>
      <w:r>
        <w:t xml:space="preserve">2023-06-01 00:00:00 </w:t>
      </w:r>
      <w:r>
        <w:t xml:space="preserve">2023-10-10 00:00:00 </w:t>
      </w:r>
      <w:r>
        <w:t xml:space="preserve">2023-08-21 00:00:00 </w:t>
      </w:r>
      <w:r>
        <w:t xml:space="preserve">4 </w:t>
      </w:r>
      <w:r>
        <w:t xml:space="preserve">18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639080 </w:t>
      </w:r>
      <w:r>
        <w:t xml:space="preserve">Organisation Internationale pour les Migrations </w:t>
      </w:r>
      <w:r>
        <w:t xml:space="preserve">OIM </w:t>
      </w:r>
      <w:r>
        <w:t xml:space="preserve">556 </w:t>
      </w:r>
      <w:r>
        <w:t xml:space="preserve">556 </w:t>
      </w:r>
    </w:p>
    <w:p>
      <w:r>
        <w:t xml:space="preserve">636468 </w:t>
      </w:r>
      <w:r>
        <w:t xml:space="preserve">NULL </w:t>
      </w:r>
      <w:r>
        <w:t xml:space="preserve">2023-09-12 00:00:00 </w:t>
      </w:r>
      <w:r>
        <w:t xml:space="preserve">2023-10-10 00:00:00 </w:t>
      </w:r>
      <w:r>
        <w:t xml:space="preserve">2023-08-21 00:00:00 </w:t>
      </w:r>
      <w:r>
        <w:t xml:space="preserve">2 </w:t>
      </w:r>
      <w:r>
        <w:t xml:space="preserve">9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639081 </w:t>
      </w:r>
      <w:r>
        <w:t xml:space="preserve">Organisation Internationale pour les Migrations </w:t>
      </w:r>
      <w:r>
        <w:t xml:space="preserve">OIM </w:t>
      </w:r>
      <w:r>
        <w:t xml:space="preserve">556 </w:t>
      </w:r>
      <w:r>
        <w:t xml:space="preserve">556 </w:t>
      </w:r>
    </w:p>
    <w:p>
      <w:r>
        <w:t xml:space="preserve">636469 </w:t>
      </w:r>
      <w:r>
        <w:t xml:space="preserve">NULL </w:t>
      </w:r>
      <w:r>
        <w:t xml:space="preserve">2022-09-01 00:00:00 </w:t>
      </w:r>
      <w:r>
        <w:t xml:space="preserve">2023-10-10 00:00:00 </w:t>
      </w:r>
      <w:r>
        <w:t xml:space="preserve">2023-08-21 00:00:00 </w:t>
      </w:r>
      <w:r>
        <w:t xml:space="preserve">259 </w:t>
      </w:r>
      <w:r>
        <w:t xml:space="preserve">1554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639082 </w:t>
      </w:r>
      <w:r>
        <w:t xml:space="preserve">Organisation Internationale pour les Migrations </w:t>
      </w:r>
      <w:r>
        <w:t xml:space="preserve">OIM </w:t>
      </w:r>
      <w:r>
        <w:t xml:space="preserve">556 </w:t>
      </w:r>
      <w:r>
        <w:t xml:space="preserve">556 </w:t>
      </w:r>
    </w:p>
    <w:p>
      <w:r>
        <w:t xml:space="preserve">636470 </w:t>
      </w:r>
      <w:r>
        <w:t xml:space="preserve">NULL </w:t>
      </w:r>
      <w:r>
        <w:t xml:space="preserve">2023-09-12 00:00:00 </w:t>
      </w:r>
      <w:r>
        <w:t xml:space="preserve">2023-10-10 00:00:00 </w:t>
      </w:r>
      <w:r>
        <w:t xml:space="preserve">2023-08-21 00:00:00 </w:t>
      </w:r>
      <w:r>
        <w:t xml:space="preserve">12 </w:t>
      </w:r>
      <w:r>
        <w:t xml:space="preserve">58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639083 </w:t>
      </w:r>
      <w:r>
        <w:t xml:space="preserve">Organisation Internationale pour les Migrations </w:t>
      </w:r>
      <w:r>
        <w:t xml:space="preserve">OIM </w:t>
      </w:r>
      <w:r>
        <w:t xml:space="preserve">556 </w:t>
      </w:r>
      <w:r>
        <w:t xml:space="preserve">556 </w:t>
      </w:r>
    </w:p>
    <w:p>
      <w:r>
        <w:t xml:space="preserve">636471 </w:t>
      </w:r>
      <w:r>
        <w:t xml:space="preserve">NULL </w:t>
      </w:r>
      <w:r>
        <w:t xml:space="preserve">2022-06-01 00:00:00 </w:t>
      </w:r>
      <w:r>
        <w:t xml:space="preserve">2023-10-10 00:00:00 </w:t>
      </w:r>
      <w:r>
        <w:t xml:space="preserve">2023-08-22 00:00:00 </w:t>
      </w:r>
      <w:r>
        <w:t xml:space="preserve">13 </w:t>
      </w:r>
      <w:r>
        <w:t xml:space="preserve">31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639084 </w:t>
      </w:r>
      <w:r>
        <w:t xml:space="preserve">Organisation Internationale pour les Migrations </w:t>
      </w:r>
      <w:r>
        <w:t xml:space="preserve">OIM </w:t>
      </w:r>
      <w:r>
        <w:t xml:space="preserve">556 </w:t>
      </w:r>
      <w:r>
        <w:t xml:space="preserve">556 </w:t>
      </w:r>
    </w:p>
    <w:p>
      <w:r>
        <w:t xml:space="preserve">636472 </w:t>
      </w:r>
      <w:r>
        <w:t xml:space="preserve">NULL </w:t>
      </w:r>
      <w:r>
        <w:t xml:space="preserve">2023-03-01 00:00:00 </w:t>
      </w:r>
      <w:r>
        <w:t xml:space="preserve">2023-10-10 00:00:00 </w:t>
      </w:r>
      <w:r>
        <w:t xml:space="preserve">2023-08-22 00:00:00 </w:t>
      </w:r>
      <w:r>
        <w:t xml:space="preserve">2 </w:t>
      </w:r>
      <w:r>
        <w:t xml:space="preserve">5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CD74040102 </w:t>
      </w:r>
      <w:r>
        <w:t xml:space="preserve">Kabwela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639085 </w:t>
      </w:r>
      <w:r>
        <w:t xml:space="preserve">Organisation Internationale pour les Migrations </w:t>
      </w:r>
      <w:r>
        <w:t xml:space="preserve">OIM </w:t>
      </w:r>
      <w:r>
        <w:t xml:space="preserve">556 </w:t>
      </w:r>
      <w:r>
        <w:t xml:space="preserve">556 </w:t>
      </w:r>
    </w:p>
    <w:p>
      <w:r>
        <w:t xml:space="preserve">636473 </w:t>
      </w:r>
      <w:r>
        <w:t xml:space="preserve">NULL </w:t>
      </w:r>
      <w:r>
        <w:t xml:space="preserve">2023-09-12 00:00:00 </w:t>
      </w:r>
      <w:r>
        <w:t xml:space="preserve">2023-10-10 00:00:00 </w:t>
      </w:r>
      <w:r>
        <w:t xml:space="preserve">2023-08-22 00:00:00 </w:t>
      </w:r>
      <w:r>
        <w:t xml:space="preserve">2 </w:t>
      </w:r>
      <w:r>
        <w:t xml:space="preserve">5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CD74040102 </w:t>
      </w:r>
      <w:r>
        <w:t xml:space="preserve">Kabwela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639086 </w:t>
      </w:r>
      <w:r>
        <w:t xml:space="preserve">Organisation Internationale pour les Migrations </w:t>
      </w:r>
      <w:r>
        <w:t xml:space="preserve">OIM </w:t>
      </w:r>
      <w:r>
        <w:t xml:space="preserve">556 </w:t>
      </w:r>
      <w:r>
        <w:t xml:space="preserve">556 </w:t>
      </w:r>
    </w:p>
    <w:p>
      <w:r>
        <w:t xml:space="preserve">636474 </w:t>
      </w:r>
      <w:r>
        <w:t xml:space="preserve">NULL </w:t>
      </w:r>
      <w:r>
        <w:t xml:space="preserve">2022-09-01 00:00:00 </w:t>
      </w:r>
      <w:r>
        <w:t xml:space="preserve">2023-10-10 00:00:00 </w:t>
      </w:r>
      <w:r>
        <w:t xml:space="preserve">2023-08-22 00:00:00 </w:t>
      </w:r>
      <w:r>
        <w:t xml:space="preserve">3 </w:t>
      </w:r>
      <w:r>
        <w:t xml:space="preserve">10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639087 </w:t>
      </w:r>
      <w:r>
        <w:t xml:space="preserve">Organisation Internationale pour les Migrations </w:t>
      </w:r>
      <w:r>
        <w:t xml:space="preserve">OIM </w:t>
      </w:r>
      <w:r>
        <w:t xml:space="preserve">556 </w:t>
      </w:r>
      <w:r>
        <w:t xml:space="preserve">556 </w:t>
      </w:r>
    </w:p>
    <w:p>
      <w:r>
        <w:t xml:space="preserve">636475 </w:t>
      </w:r>
      <w:r>
        <w:t xml:space="preserve">NULL </w:t>
      </w:r>
      <w:r>
        <w:t xml:space="preserve">2023-03-01 00:00:00 </w:t>
      </w:r>
      <w:r>
        <w:t xml:space="preserve">2023-10-10 00:00:00 </w:t>
      </w:r>
      <w:r>
        <w:t xml:space="preserve">2023-08-22 00:00:00 </w:t>
      </w:r>
      <w:r>
        <w:t xml:space="preserve">45 </w:t>
      </w:r>
      <w:r>
        <w:t xml:space="preserve">160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639088 </w:t>
      </w:r>
      <w:r>
        <w:t xml:space="preserve">Organisation Internationale pour les Migrations </w:t>
      </w:r>
      <w:r>
        <w:t xml:space="preserve">OIM </w:t>
      </w:r>
      <w:r>
        <w:t xml:space="preserve">556 </w:t>
      </w:r>
      <w:r>
        <w:t xml:space="preserve">556 </w:t>
      </w:r>
    </w:p>
    <w:p>
      <w:r>
        <w:t xml:space="preserve">636476 </w:t>
      </w:r>
      <w:r>
        <w:t xml:space="preserve">NULL </w:t>
      </w:r>
      <w:r>
        <w:t xml:space="preserve">2023-03-01 00:00:00 </w:t>
      </w:r>
      <w:r>
        <w:t xml:space="preserve">2023-10-10 00:00:00 </w:t>
      </w:r>
      <w:r>
        <w:t xml:space="preserve">2023-08-22 00:00:00 </w:t>
      </w:r>
      <w:r>
        <w:t xml:space="preserve">38 </w:t>
      </w:r>
      <w:r>
        <w:t xml:space="preserve">131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639089 </w:t>
      </w:r>
      <w:r>
        <w:t xml:space="preserve">Organisation Internationale pour les Migrations </w:t>
      </w:r>
      <w:r>
        <w:t xml:space="preserve">OIM </w:t>
      </w:r>
      <w:r>
        <w:t xml:space="preserve">556 </w:t>
      </w:r>
      <w:r>
        <w:t xml:space="preserve">556 </w:t>
      </w:r>
    </w:p>
    <w:p>
      <w:r>
        <w:t xml:space="preserve">636477 </w:t>
      </w:r>
      <w:r>
        <w:t xml:space="preserve">NULL </w:t>
      </w:r>
      <w:r>
        <w:t xml:space="preserve">2023-06-01 00:00:00 </w:t>
      </w:r>
      <w:r>
        <w:t xml:space="preserve">2023-10-10 00:00:00 </w:t>
      </w:r>
      <w:r>
        <w:t xml:space="preserve">2023-08-22 00:00:00 </w:t>
      </w:r>
      <w:r>
        <w:t xml:space="preserve">3 </w:t>
      </w:r>
      <w:r>
        <w:t xml:space="preserve">10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639090 </w:t>
      </w:r>
      <w:r>
        <w:t xml:space="preserve">Organisation Internationale pour les Migrations </w:t>
      </w:r>
      <w:r>
        <w:t xml:space="preserve">OIM </w:t>
      </w:r>
      <w:r>
        <w:t xml:space="preserve">556 </w:t>
      </w:r>
      <w:r>
        <w:t xml:space="preserve">556 </w:t>
      </w:r>
    </w:p>
    <w:p>
      <w:r>
        <w:t xml:space="preserve">636478 </w:t>
      </w:r>
      <w:r>
        <w:t xml:space="preserve">NULL </w:t>
      </w:r>
      <w:r>
        <w:t xml:space="preserve">2023-09-12 00:00:00 </w:t>
      </w:r>
      <w:r>
        <w:t xml:space="preserve">2023-10-10 00:00:00 </w:t>
      </w:r>
      <w:r>
        <w:t xml:space="preserve">2023-08-22 00:00:00 </w:t>
      </w:r>
      <w:r>
        <w:t xml:space="preserve">1 </w:t>
      </w:r>
      <w:r>
        <w:t xml:space="preserve">3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639091 </w:t>
      </w:r>
      <w:r>
        <w:t xml:space="preserve">Organisation Internationale pour les Migrations </w:t>
      </w:r>
      <w:r>
        <w:t xml:space="preserve">OIM </w:t>
      </w:r>
      <w:r>
        <w:t xml:space="preserve">556 </w:t>
      </w:r>
      <w:r>
        <w:t xml:space="preserve">556 </w:t>
      </w:r>
    </w:p>
    <w:p>
      <w:r>
        <w:t xml:space="preserve">636479 </w:t>
      </w:r>
      <w:r>
        <w:t xml:space="preserve">NULL </w:t>
      </w:r>
      <w:r>
        <w:t xml:space="preserve">2023-03-01 00:00:00 </w:t>
      </w:r>
      <w:r>
        <w:t xml:space="preserve">2023-10-10 00:00:00 </w:t>
      </w:r>
      <w:r>
        <w:t xml:space="preserve">2023-08-22 00:00:00 </w:t>
      </w:r>
      <w:r>
        <w:t xml:space="preserve">57 </w:t>
      </w:r>
      <w:r>
        <w:t xml:space="preserve">190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639092 </w:t>
      </w:r>
      <w:r>
        <w:t xml:space="preserve">Organisation Internationale pour les Migrations </w:t>
      </w:r>
      <w:r>
        <w:t xml:space="preserve">OIM </w:t>
      </w:r>
      <w:r>
        <w:t xml:space="preserve">556 </w:t>
      </w:r>
      <w:r>
        <w:t xml:space="preserve">556 </w:t>
      </w:r>
    </w:p>
    <w:p>
      <w:r>
        <w:t xml:space="preserve">636480 </w:t>
      </w:r>
      <w:r>
        <w:t xml:space="preserve">NULL </w:t>
      </w:r>
      <w:r>
        <w:t xml:space="preserve">2023-03-01 00:00:00 </w:t>
      </w:r>
      <w:r>
        <w:t xml:space="preserve">2023-10-10 00:00:00 </w:t>
      </w:r>
      <w:r>
        <w:t xml:space="preserve">2023-08-22 00:00:00 </w:t>
      </w:r>
      <w:r>
        <w:t xml:space="preserve">62 </w:t>
      </w:r>
      <w:r>
        <w:t xml:space="preserve">354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639093 </w:t>
      </w:r>
      <w:r>
        <w:t xml:space="preserve">Organisation Internationale pour les Migrations </w:t>
      </w:r>
      <w:r>
        <w:t xml:space="preserve">OIM </w:t>
      </w:r>
      <w:r>
        <w:t xml:space="preserve">556 </w:t>
      </w:r>
      <w:r>
        <w:t xml:space="preserve">556 </w:t>
      </w:r>
    </w:p>
    <w:p>
      <w:r>
        <w:t xml:space="preserve">636481 </w:t>
      </w:r>
      <w:r>
        <w:t xml:space="preserve">NULL </w:t>
      </w:r>
      <w:r>
        <w:t xml:space="preserve">2023-09-12 00:00:00 </w:t>
      </w:r>
      <w:r>
        <w:t xml:space="preserve">2023-10-10 00:00:00 </w:t>
      </w:r>
      <w:r>
        <w:t xml:space="preserve">2023-08-22 00:00:00 </w:t>
      </w:r>
      <w:r>
        <w:t xml:space="preserve">12 </w:t>
      </w:r>
      <w:r>
        <w:t xml:space="preserve">69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639094 </w:t>
      </w:r>
      <w:r>
        <w:t xml:space="preserve">Organisation Internationale pour les Migrations </w:t>
      </w:r>
      <w:r>
        <w:t xml:space="preserve">OIM </w:t>
      </w:r>
      <w:r>
        <w:t xml:space="preserve">556 </w:t>
      </w:r>
      <w:r>
        <w:t xml:space="preserve">556 </w:t>
      </w:r>
    </w:p>
    <w:p>
      <w:r>
        <w:t xml:space="preserve">636482 </w:t>
      </w:r>
      <w:r>
        <w:t xml:space="preserve">NULL </w:t>
      </w:r>
      <w:r>
        <w:t xml:space="preserve">2023-03-01 00:00:00 </w:t>
      </w:r>
      <w:r>
        <w:t xml:space="preserve">2023-10-10 00:00:00 </w:t>
      </w:r>
      <w:r>
        <w:t xml:space="preserve">2023-08-22 00:00:00 </w:t>
      </w:r>
      <w:r>
        <w:t xml:space="preserve">39 </w:t>
      </w:r>
      <w:r>
        <w:t xml:space="preserve">172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639095 </w:t>
      </w:r>
      <w:r>
        <w:t xml:space="preserve">Organisation Internationale pour les Migrations </w:t>
      </w:r>
      <w:r>
        <w:t xml:space="preserve">OIM </w:t>
      </w:r>
      <w:r>
        <w:t xml:space="preserve">556 </w:t>
      </w:r>
      <w:r>
        <w:t xml:space="preserve">556 </w:t>
      </w:r>
    </w:p>
    <w:p>
      <w:r>
        <w:t xml:space="preserve">636483 </w:t>
      </w:r>
      <w:r>
        <w:t xml:space="preserve">NULL </w:t>
      </w:r>
      <w:r>
        <w:t xml:space="preserve">2023-06-01 00:00:00 </w:t>
      </w:r>
      <w:r>
        <w:t xml:space="preserve">2023-10-10 00:00:00 </w:t>
      </w:r>
      <w:r>
        <w:t xml:space="preserve">2023-08-22 00:00:00 </w:t>
      </w:r>
      <w:r>
        <w:t xml:space="preserve">5 </w:t>
      </w:r>
      <w:r>
        <w:t xml:space="preserve">22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639096 </w:t>
      </w:r>
      <w:r>
        <w:t xml:space="preserve">Organisation Internationale pour les Migrations </w:t>
      </w:r>
      <w:r>
        <w:t xml:space="preserve">OIM </w:t>
      </w:r>
      <w:r>
        <w:t xml:space="preserve">556 </w:t>
      </w:r>
      <w:r>
        <w:t xml:space="preserve">556 </w:t>
      </w:r>
    </w:p>
    <w:p>
      <w:r>
        <w:t xml:space="preserve">636484 </w:t>
      </w:r>
      <w:r>
        <w:t xml:space="preserve">NULL </w:t>
      </w:r>
      <w:r>
        <w:t xml:space="preserve">2023-03-01 00:00:00 </w:t>
      </w:r>
      <w:r>
        <w:t xml:space="preserve">2023-10-10 00:00:00 </w:t>
      </w:r>
      <w:r>
        <w:t xml:space="preserve">2023-08-22 00:00:00 </w:t>
      </w:r>
      <w:r>
        <w:t xml:space="preserve">33 </w:t>
      </w:r>
      <w:r>
        <w:t xml:space="preserve">183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639097 </w:t>
      </w:r>
      <w:r>
        <w:t xml:space="preserve">Organisation Internationale pour les Migrations </w:t>
      </w:r>
      <w:r>
        <w:t xml:space="preserve">OIM </w:t>
      </w:r>
      <w:r>
        <w:t xml:space="preserve">556 </w:t>
      </w:r>
      <w:r>
        <w:t xml:space="preserve">556 </w:t>
      </w:r>
    </w:p>
    <w:p>
      <w:r>
        <w:t xml:space="preserve">636485 </w:t>
      </w:r>
      <w:r>
        <w:t xml:space="preserve">NULL </w:t>
      </w:r>
      <w:r>
        <w:t xml:space="preserve">2023-06-01 00:00:00 </w:t>
      </w:r>
      <w:r>
        <w:t xml:space="preserve">2023-10-10 00:00:00 </w:t>
      </w:r>
      <w:r>
        <w:t xml:space="preserve">2023-08-22 00:00:00 </w:t>
      </w:r>
      <w:r>
        <w:t xml:space="preserve">5 </w:t>
      </w:r>
      <w:r>
        <w:t xml:space="preserve">28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639098 </w:t>
      </w:r>
      <w:r>
        <w:t xml:space="preserve">Organisation Internationale pour les Migrations </w:t>
      </w:r>
      <w:r>
        <w:t xml:space="preserve">OIM </w:t>
      </w:r>
      <w:r>
        <w:t xml:space="preserve">556 </w:t>
      </w:r>
      <w:r>
        <w:t xml:space="preserve">556 </w:t>
      </w:r>
    </w:p>
    <w:p>
      <w:r>
        <w:t xml:space="preserve">636486 </w:t>
      </w:r>
      <w:r>
        <w:t xml:space="preserve">NULL </w:t>
      </w:r>
      <w:r>
        <w:t xml:space="preserve">2023-09-12 00:00:00 </w:t>
      </w:r>
      <w:r>
        <w:t xml:space="preserve">2023-10-10 00:00:00 </w:t>
      </w:r>
      <w:r>
        <w:t xml:space="preserve">2023-08-22 00:00:00 </w:t>
      </w:r>
      <w:r>
        <w:t xml:space="preserve">10 </w:t>
      </w:r>
      <w:r>
        <w:t xml:space="preserve">55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639099 </w:t>
      </w:r>
      <w:r>
        <w:t xml:space="preserve">Organisation Internationale pour les Migrations </w:t>
      </w:r>
      <w:r>
        <w:t xml:space="preserve">OIM </w:t>
      </w:r>
      <w:r>
        <w:t xml:space="preserve">556 </w:t>
      </w:r>
      <w:r>
        <w:t xml:space="preserve">556 </w:t>
      </w:r>
    </w:p>
    <w:p>
      <w:r>
        <w:t xml:space="preserve">636487 </w:t>
      </w:r>
      <w:r>
        <w:t xml:space="preserve">NULL </w:t>
      </w:r>
      <w:r>
        <w:t xml:space="preserve">2022-12-01 00:00:00 </w:t>
      </w:r>
      <w:r>
        <w:t xml:space="preserve">2023-10-10 00:00:00 </w:t>
      </w:r>
      <w:r>
        <w:t xml:space="preserve">2023-08-15 00:00:00 </w:t>
      </w:r>
      <w:r>
        <w:t xml:space="preserve">42 </w:t>
      </w:r>
      <w:r>
        <w:t xml:space="preserve">252 </w:t>
      </w:r>
      <w:r>
        <w:t xml:space="preserve">2 </w:t>
      </w:r>
      <w:r>
        <w:t xml:space="preserve">Retourné </w:t>
      </w:r>
      <w:r>
        <w:t xml:space="preserve">CD7410ZS01 </w:t>
      </w:r>
      <w:r>
        <w:t xml:space="preserve">CD7410ZS01AS22 </w:t>
      </w:r>
      <w:r>
        <w:t xml:space="preserve">Ngoy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639100 </w:t>
      </w:r>
      <w:r>
        <w:t xml:space="preserve">Organisation Internationale pour les Migrations </w:t>
      </w:r>
      <w:r>
        <w:t xml:space="preserve">OIM </w:t>
      </w:r>
      <w:r>
        <w:t xml:space="preserve">556 </w:t>
      </w:r>
      <w:r>
        <w:t xml:space="preserve">556 </w:t>
      </w:r>
    </w:p>
    <w:p>
      <w:r>
        <w:t xml:space="preserve">636488 </w:t>
      </w:r>
      <w:r>
        <w:t xml:space="preserve">NULL </w:t>
      </w:r>
      <w:r>
        <w:t xml:space="preserve">2022-06-01 00:00:00 </w:t>
      </w:r>
      <w:r>
        <w:t xml:space="preserve">2023-10-10 00:00:00 </w:t>
      </w:r>
      <w:r>
        <w:t xml:space="preserve">2023-08-18 00:00:00 </w:t>
      </w:r>
      <w:r>
        <w:t xml:space="preserve">2 </w:t>
      </w:r>
      <w:r>
        <w:t xml:space="preserve">11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639101 </w:t>
      </w:r>
      <w:r>
        <w:t xml:space="preserve">Organisation Internationale pour les Migrations </w:t>
      </w:r>
      <w:r>
        <w:t xml:space="preserve">OIM </w:t>
      </w:r>
      <w:r>
        <w:t xml:space="preserve">556 </w:t>
      </w:r>
      <w:r>
        <w:t xml:space="preserve">556 </w:t>
      </w:r>
    </w:p>
    <w:p>
      <w:r>
        <w:t xml:space="preserve">636489 </w:t>
      </w:r>
      <w:r>
        <w:t xml:space="preserve">NULL </w:t>
      </w:r>
      <w:r>
        <w:t xml:space="preserve">2023-03-01 00:00:00 </w:t>
      </w:r>
      <w:r>
        <w:t xml:space="preserve">2023-10-10 00:00:00 </w:t>
      </w:r>
      <w:r>
        <w:t xml:space="preserve">2023-08-18 00:00:00 </w:t>
      </w:r>
      <w:r>
        <w:t xml:space="preserve">12 </w:t>
      </w:r>
      <w:r>
        <w:t xml:space="preserve">28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639102 </w:t>
      </w:r>
      <w:r>
        <w:t xml:space="preserve">Organisation Internationale pour les Migrations </w:t>
      </w:r>
      <w:r>
        <w:t xml:space="preserve">OIM </w:t>
      </w:r>
      <w:r>
        <w:t xml:space="preserve">556 </w:t>
      </w:r>
      <w:r>
        <w:t xml:space="preserve">556 </w:t>
      </w:r>
    </w:p>
    <w:p>
      <w:r>
        <w:t xml:space="preserve">636490 </w:t>
      </w:r>
      <w:r>
        <w:t xml:space="preserve">NULL </w:t>
      </w:r>
      <w:r>
        <w:t xml:space="preserve">2022-06-01 00:00:00 </w:t>
      </w:r>
      <w:r>
        <w:t xml:space="preserve">2023-10-10 00:00:00 </w:t>
      </w:r>
      <w:r>
        <w:t xml:space="preserve">2023-08-18 00:00:00 </w:t>
      </w:r>
      <w:r>
        <w:t xml:space="preserve">3 </w:t>
      </w:r>
      <w:r>
        <w:t xml:space="preserve">13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639103 </w:t>
      </w:r>
      <w:r>
        <w:t xml:space="preserve">Organisation Internationale pour les Migrations </w:t>
      </w:r>
      <w:r>
        <w:t xml:space="preserve">OIM </w:t>
      </w:r>
      <w:r>
        <w:t xml:space="preserve">556 </w:t>
      </w:r>
      <w:r>
        <w:t xml:space="preserve">556 </w:t>
      </w:r>
    </w:p>
    <w:p>
      <w:r>
        <w:t xml:space="preserve">636491 </w:t>
      </w:r>
      <w:r>
        <w:t xml:space="preserve">NULL </w:t>
      </w:r>
      <w:r>
        <w:t xml:space="preserve">2023-03-01 00:00:00 </w:t>
      </w:r>
      <w:r>
        <w:t xml:space="preserve">2023-10-10 00:00:00 </w:t>
      </w:r>
      <w:r>
        <w:t xml:space="preserve">2023-08-21 00:00:00 </w:t>
      </w:r>
      <w:r>
        <w:t xml:space="preserve">7 </w:t>
      </w:r>
      <w:r>
        <w:t xml:space="preserve">56 </w:t>
      </w:r>
      <w:r>
        <w:t xml:space="preserve">2 </w:t>
      </w:r>
      <w:r>
        <w:t xml:space="preserve">Retourné </w:t>
      </w:r>
      <w:r>
        <w:t xml:space="preserve">CD7407ZS01 </w:t>
      </w:r>
      <w:r>
        <w:t xml:space="preserve">CD7407ZS01AS20 </w:t>
      </w:r>
      <w:r>
        <w:t xml:space="preserve">Mulimi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639104 </w:t>
      </w:r>
      <w:r>
        <w:t xml:space="preserve">Organisation Internationale pour les Migrations </w:t>
      </w:r>
      <w:r>
        <w:t xml:space="preserve">OIM </w:t>
      </w:r>
      <w:r>
        <w:t xml:space="preserve">556 </w:t>
      </w:r>
      <w:r>
        <w:t xml:space="preserve">556 </w:t>
      </w:r>
    </w:p>
    <w:p>
      <w:r>
        <w:t xml:space="preserve">636492 </w:t>
      </w:r>
      <w:r>
        <w:t xml:space="preserve">NULL </w:t>
      </w:r>
      <w:r>
        <w:t xml:space="preserve">2022-06-01 00:00:00 </w:t>
      </w:r>
      <w:r>
        <w:t xml:space="preserve">2023-10-10 00:00:00 </w:t>
      </w:r>
      <w:r>
        <w:t xml:space="preserve">2023-08-21 00:00:00 </w:t>
      </w:r>
      <w:r>
        <w:t xml:space="preserve">9 </w:t>
      </w:r>
      <w:r>
        <w:t xml:space="preserve">47 </w:t>
      </w:r>
      <w:r>
        <w:t xml:space="preserve">2 </w:t>
      </w:r>
      <w:r>
        <w:t xml:space="preserve">Retourné </w:t>
      </w:r>
      <w:r>
        <w:t xml:space="preserve">CD7407ZS01 </w:t>
      </w:r>
      <w:r>
        <w:t xml:space="preserve">CD7407ZS01AS19 </w:t>
      </w:r>
      <w:r>
        <w:t xml:space="preserve">Mpongo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639105 </w:t>
      </w:r>
      <w:r>
        <w:t xml:space="preserve">Organisation Internationale pour les Migrations </w:t>
      </w:r>
      <w:r>
        <w:t xml:space="preserve">OIM </w:t>
      </w:r>
      <w:r>
        <w:t xml:space="preserve">556 </w:t>
      </w:r>
      <w:r>
        <w:t xml:space="preserve">556 </w:t>
      </w:r>
    </w:p>
    <w:p>
      <w:r>
        <w:t xml:space="preserve">636493 </w:t>
      </w:r>
      <w:r>
        <w:t xml:space="preserve">NULL </w:t>
      </w:r>
      <w:r>
        <w:t xml:space="preserve">2022-09-01 00:00:00 </w:t>
      </w:r>
      <w:r>
        <w:t xml:space="preserve">2023-10-10 00:00:00 </w:t>
      </w:r>
      <w:r>
        <w:t xml:space="preserve">2023-08-21 00:00:00 </w:t>
      </w:r>
      <w:r>
        <w:t xml:space="preserve">12 </w:t>
      </w:r>
      <w:r>
        <w:t xml:space="preserve">62 </w:t>
      </w:r>
      <w:r>
        <w:t xml:space="preserve">2 </w:t>
      </w:r>
      <w:r>
        <w:t xml:space="preserve">Retourné </w:t>
      </w:r>
      <w:r>
        <w:t xml:space="preserve">CD7407ZS01 </w:t>
      </w:r>
      <w:r>
        <w:t xml:space="preserve">CD7407ZS01AS19 </w:t>
      </w:r>
      <w:r>
        <w:t xml:space="preserve">Mpongo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639106 </w:t>
      </w:r>
      <w:r>
        <w:t xml:space="preserve">Organisation Internationale pour les Migrations </w:t>
      </w:r>
      <w:r>
        <w:t xml:space="preserve">OIM </w:t>
      </w:r>
      <w:r>
        <w:t xml:space="preserve">556 </w:t>
      </w:r>
      <w:r>
        <w:t xml:space="preserve">556 </w:t>
      </w:r>
    </w:p>
    <w:p>
      <w:r>
        <w:t xml:space="preserve">636494 </w:t>
      </w:r>
      <w:r>
        <w:t xml:space="preserve">NULL </w:t>
      </w:r>
      <w:r>
        <w:t xml:space="preserve">2022-09-01 00:00:00 </w:t>
      </w:r>
      <w:r>
        <w:t xml:space="preserve">2023-10-10 00:00:00 </w:t>
      </w:r>
      <w:r>
        <w:t xml:space="preserve">2023-08-30 00:00:00 </w:t>
      </w:r>
      <w:r>
        <w:t xml:space="preserve">14 </w:t>
      </w:r>
      <w:r>
        <w:t xml:space="preserve">43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639107 </w:t>
      </w:r>
      <w:r>
        <w:t xml:space="preserve">Organisation Internationale pour les Migrations </w:t>
      </w:r>
      <w:r>
        <w:t xml:space="preserve">OIM </w:t>
      </w:r>
      <w:r>
        <w:t xml:space="preserve">556 </w:t>
      </w:r>
      <w:r>
        <w:t xml:space="preserve">556 </w:t>
      </w:r>
    </w:p>
    <w:p>
      <w:r>
        <w:t xml:space="preserve">636495 </w:t>
      </w:r>
      <w:r>
        <w:t xml:space="preserve">NULL </w:t>
      </w:r>
      <w:r>
        <w:t xml:space="preserve">2023-03-01 00:00:00 </w:t>
      </w:r>
      <w:r>
        <w:t xml:space="preserve">2023-10-10 00:00:00 </w:t>
      </w:r>
      <w:r>
        <w:t xml:space="preserve">2023-08-30 00:00:00 </w:t>
      </w:r>
      <w:r>
        <w:t xml:space="preserve">5 </w:t>
      </w:r>
      <w:r>
        <w:t xml:space="preserve">16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639108 </w:t>
      </w:r>
      <w:r>
        <w:t xml:space="preserve">Organisation Internationale pour les Migrations </w:t>
      </w:r>
      <w:r>
        <w:t xml:space="preserve">OIM </w:t>
      </w:r>
      <w:r>
        <w:t xml:space="preserve">556 </w:t>
      </w:r>
      <w:r>
        <w:t xml:space="preserve">556 </w:t>
      </w:r>
    </w:p>
    <w:p>
      <w:r>
        <w:t xml:space="preserve">636496 </w:t>
      </w:r>
      <w:r>
        <w:t xml:space="preserve">NULL </w:t>
      </w:r>
      <w:r>
        <w:t xml:space="preserve">2023-06-01 00:00:00 </w:t>
      </w:r>
      <w:r>
        <w:t xml:space="preserve">2023-10-10 00:00:00 </w:t>
      </w:r>
      <w:r>
        <w:t xml:space="preserve">2023-08-30 00:00:00 </w:t>
      </w:r>
      <w:r>
        <w:t xml:space="preserve">1 </w:t>
      </w:r>
      <w:r>
        <w:t xml:space="preserve">3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639109 </w:t>
      </w:r>
      <w:r>
        <w:t xml:space="preserve">Organisation Internationale pour les Migrations </w:t>
      </w:r>
      <w:r>
        <w:t xml:space="preserve">OIM </w:t>
      </w:r>
      <w:r>
        <w:t xml:space="preserve">556 </w:t>
      </w:r>
      <w:r>
        <w:t xml:space="preserve">556 </w:t>
      </w:r>
    </w:p>
    <w:p>
      <w:r>
        <w:t xml:space="preserve">636497 </w:t>
      </w:r>
      <w:r>
        <w:t xml:space="preserve">NULL </w:t>
      </w:r>
      <w:r>
        <w:t xml:space="preserve">2023-03-01 00:00:00 </w:t>
      </w:r>
      <w:r>
        <w:t xml:space="preserve">2023-10-10 00:00:00 </w:t>
      </w:r>
      <w:r>
        <w:t xml:space="preserve">2023-08-29 00:00:00 </w:t>
      </w:r>
      <w:r>
        <w:t xml:space="preserve">3 </w:t>
      </w:r>
      <w:r>
        <w:t xml:space="preserve">17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639110 </w:t>
      </w:r>
      <w:r>
        <w:t xml:space="preserve">Organisation Internationale pour les Migrations </w:t>
      </w:r>
      <w:r>
        <w:t xml:space="preserve">OIM </w:t>
      </w:r>
      <w:r>
        <w:t xml:space="preserve">556 </w:t>
      </w:r>
      <w:r>
        <w:t xml:space="preserve">556 </w:t>
      </w:r>
    </w:p>
    <w:p>
      <w:r>
        <w:t xml:space="preserve">636498 </w:t>
      </w:r>
      <w:r>
        <w:t xml:space="preserve">NULL </w:t>
      </w:r>
      <w:r>
        <w:t xml:space="preserve">2023-09-12 00:00:00 </w:t>
      </w:r>
      <w:r>
        <w:t xml:space="preserve">2023-10-10 00:00:00 </w:t>
      </w:r>
      <w:r>
        <w:t xml:space="preserve">2023-08-18 00:00:00 </w:t>
      </w:r>
      <w:r>
        <w:t xml:space="preserve">9 </w:t>
      </w:r>
      <w:r>
        <w:t xml:space="preserve">72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639111 </w:t>
      </w:r>
      <w:r>
        <w:t xml:space="preserve">Organisation Internationale pour les Migrations </w:t>
      </w:r>
      <w:r>
        <w:t xml:space="preserve">OIM </w:t>
      </w:r>
      <w:r>
        <w:t xml:space="preserve">556 </w:t>
      </w:r>
      <w:r>
        <w:t xml:space="preserve">556 </w:t>
      </w:r>
    </w:p>
    <w:p>
      <w:r>
        <w:t xml:space="preserve">636499 </w:t>
      </w:r>
      <w:r>
        <w:t xml:space="preserve">NULL </w:t>
      </w:r>
      <w:r>
        <w:t xml:space="preserve">2022-06-01 00:00:00 </w:t>
      </w:r>
      <w:r>
        <w:t xml:space="preserve">2023-10-10 00:00:00 </w:t>
      </w:r>
      <w:r>
        <w:t xml:space="preserve">2023-08-18 00:00:00 </w:t>
      </w:r>
      <w:r>
        <w:t xml:space="preserve">2 </w:t>
      </w:r>
      <w:r>
        <w:t xml:space="preserve">15 </w:t>
      </w:r>
      <w:r>
        <w:t xml:space="preserve">2 </w:t>
      </w:r>
      <w:r>
        <w:t xml:space="preserve">Retourné </w:t>
      </w:r>
      <w:r>
        <w:t xml:space="preserve">CD7406ZS02 </w:t>
      </w:r>
      <w:r>
        <w:t xml:space="preserve">CD7406ZS02AS02 </w:t>
      </w:r>
      <w:r>
        <w:t xml:space="preserve">Kabombo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639112 </w:t>
      </w:r>
      <w:r>
        <w:t xml:space="preserve">Organisation Internationale pour les Migrations </w:t>
      </w:r>
      <w:r>
        <w:t xml:space="preserve">OIM </w:t>
      </w:r>
      <w:r>
        <w:t xml:space="preserve">556 </w:t>
      </w:r>
      <w:r>
        <w:t xml:space="preserve">556 </w:t>
      </w:r>
    </w:p>
    <w:p>
      <w:r>
        <w:t xml:space="preserve">636500 </w:t>
      </w:r>
      <w:r>
        <w:t xml:space="preserve">NULL </w:t>
      </w:r>
      <w:r>
        <w:t xml:space="preserve">2022-06-01 00:00:00 </w:t>
      </w:r>
      <w:r>
        <w:t xml:space="preserve">2023-10-10 00:00:00 </w:t>
      </w:r>
      <w:r>
        <w:t xml:space="preserve">2023-08-24 00:00:00 </w:t>
      </w:r>
      <w:r>
        <w:t xml:space="preserve">6 </w:t>
      </w:r>
      <w:r>
        <w:t xml:space="preserve">31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CD74060605 </w:t>
      </w:r>
      <w:r>
        <w:t xml:space="preserve">Kayumba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639113 </w:t>
      </w:r>
      <w:r>
        <w:t xml:space="preserve">Organisation Internationale pour les Migrations </w:t>
      </w:r>
      <w:r>
        <w:t xml:space="preserve">OIM </w:t>
      </w:r>
      <w:r>
        <w:t xml:space="preserve">556 </w:t>
      </w:r>
      <w:r>
        <w:t xml:space="preserve">556 </w:t>
      </w:r>
    </w:p>
    <w:p>
      <w:r>
        <w:t xml:space="preserve">636501 </w:t>
      </w:r>
      <w:r>
        <w:t xml:space="preserve">NULL </w:t>
      </w:r>
      <w:r>
        <w:t xml:space="preserve">2022-12-01 00:00:00 </w:t>
      </w:r>
      <w:r>
        <w:t xml:space="preserve">2023-10-10 00:00:00 </w:t>
      </w:r>
      <w:r>
        <w:t xml:space="preserve">2023-08-18 00:00:00 </w:t>
      </w:r>
      <w:r>
        <w:t xml:space="preserve">3 </w:t>
      </w:r>
      <w:r>
        <w:t xml:space="preserve">12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639114 </w:t>
      </w:r>
      <w:r>
        <w:t xml:space="preserve">Organisation Internationale pour les Migrations </w:t>
      </w:r>
      <w:r>
        <w:t xml:space="preserve">OIM </w:t>
      </w:r>
      <w:r>
        <w:t xml:space="preserve">556 </w:t>
      </w:r>
      <w:r>
        <w:t xml:space="preserve">556 </w:t>
      </w:r>
    </w:p>
    <w:p>
      <w:r>
        <w:t xml:space="preserve">636502 </w:t>
      </w:r>
      <w:r>
        <w:t xml:space="preserve">NULL </w:t>
      </w:r>
      <w:r>
        <w:t xml:space="preserve">2022-06-01 00:00:00 </w:t>
      </w:r>
      <w:r>
        <w:t xml:space="preserve">2023-10-10 00:00:00 </w:t>
      </w:r>
      <w:r>
        <w:t xml:space="preserve">2023-08-31 00:00:00 </w:t>
      </w:r>
      <w:r>
        <w:t xml:space="preserve">2 </w:t>
      </w:r>
      <w:r>
        <w:t xml:space="preserve">4 </w:t>
      </w:r>
      <w:r>
        <w:t xml:space="preserve">2 </w:t>
      </w:r>
      <w:r>
        <w:t xml:space="preserve">Retourné </w:t>
      </w:r>
      <w:r>
        <w:t xml:space="preserve">CD7404ZS02 </w:t>
      </w:r>
      <w:r>
        <w:t xml:space="preserve">CD7404ZS02AS24 </w:t>
      </w:r>
      <w:r>
        <w:t xml:space="preserve">Regeza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639115 </w:t>
      </w:r>
      <w:r>
        <w:t xml:space="preserve">Organisation Internationale pour les Migrations </w:t>
      </w:r>
      <w:r>
        <w:t xml:space="preserve">OIM </w:t>
      </w:r>
      <w:r>
        <w:t xml:space="preserve">556 </w:t>
      </w:r>
      <w:r>
        <w:t xml:space="preserve">556 </w:t>
      </w:r>
    </w:p>
    <w:p>
      <w:r>
        <w:t xml:space="preserve">636503 </w:t>
      </w:r>
      <w:r>
        <w:t xml:space="preserve">NULL </w:t>
      </w:r>
      <w:r>
        <w:t xml:space="preserve">2022-06-01 00:00:00 </w:t>
      </w:r>
      <w:r>
        <w:t xml:space="preserve">2023-10-10 00:00:00 </w:t>
      </w:r>
      <w:r>
        <w:t xml:space="preserve">2023-08-31 00:00:00 </w:t>
      </w:r>
      <w:r>
        <w:t xml:space="preserve">1 </w:t>
      </w:r>
      <w:r>
        <w:t xml:space="preserve">10 </w:t>
      </w:r>
      <w:r>
        <w:t xml:space="preserve">2 </w:t>
      </w:r>
      <w:r>
        <w:t xml:space="preserve">Retourné </w:t>
      </w:r>
      <w:r>
        <w:t xml:space="preserve">CD7404ZS02 </w:t>
      </w:r>
      <w:r>
        <w:t xml:space="preserve">CD7404ZS02AS13 </w:t>
      </w:r>
      <w:r>
        <w:t xml:space="preserve">Mulunguzi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639116 </w:t>
      </w:r>
      <w:r>
        <w:t xml:space="preserve">Organisation Internationale pour les Migrations </w:t>
      </w:r>
      <w:r>
        <w:t xml:space="preserve">OIM </w:t>
      </w:r>
      <w:r>
        <w:t xml:space="preserve">556 </w:t>
      </w:r>
      <w:r>
        <w:t xml:space="preserve">556 </w:t>
      </w:r>
    </w:p>
    <w:p>
      <w:r>
        <w:t xml:space="preserve">636504 </w:t>
      </w:r>
      <w:r>
        <w:t xml:space="preserve">NULL </w:t>
      </w:r>
      <w:r>
        <w:t xml:space="preserve">2023-06-01 00:00:00 </w:t>
      </w:r>
      <w:r>
        <w:t xml:space="preserve">2023-10-10 00:00:00 </w:t>
      </w:r>
      <w:r>
        <w:t xml:space="preserve">2023-08-21 00:00:00 </w:t>
      </w:r>
      <w:r>
        <w:t xml:space="preserve">20 </w:t>
      </w:r>
      <w:r>
        <w:t xml:space="preserve">142 </w:t>
      </w:r>
      <w:r>
        <w:t xml:space="preserve">2 </w:t>
      </w:r>
      <w:r>
        <w:t xml:space="preserve">Retourné </w:t>
      </w:r>
      <w:r>
        <w:t xml:space="preserve">CD7409ZS01 </w:t>
      </w:r>
      <w:r>
        <w:t xml:space="preserve">CD7409ZS01AS17 </w:t>
      </w:r>
      <w:r>
        <w:t xml:space="preserve">MARIA MAMA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639117 </w:t>
      </w:r>
      <w:r>
        <w:t xml:space="preserve">Organisation Internationale pour les Migrations </w:t>
      </w:r>
      <w:r>
        <w:t xml:space="preserve">OIM </w:t>
      </w:r>
      <w:r>
        <w:t xml:space="preserve">556 </w:t>
      </w:r>
      <w:r>
        <w:t xml:space="preserve">556 </w:t>
      </w:r>
    </w:p>
    <w:p>
      <w:r>
        <w:t xml:space="preserve">636505 </w:t>
      </w:r>
      <w:r>
        <w:t xml:space="preserve">NULL </w:t>
      </w:r>
      <w:r>
        <w:t xml:space="preserve">2022-06-01 00:00:00 </w:t>
      </w:r>
      <w:r>
        <w:t xml:space="preserve">2023-10-10 00:00:00 </w:t>
      </w:r>
      <w:r>
        <w:t xml:space="preserve">2023-08-18 00:00:00 </w:t>
      </w:r>
      <w:r>
        <w:t xml:space="preserve">10 </w:t>
      </w:r>
      <w:r>
        <w:t xml:space="preserve">26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639118 </w:t>
      </w:r>
      <w:r>
        <w:t xml:space="preserve">Organisation Internationale pour les Migrations </w:t>
      </w:r>
      <w:r>
        <w:t xml:space="preserve">OIM </w:t>
      </w:r>
      <w:r>
        <w:t xml:space="preserve">556 </w:t>
      </w:r>
      <w:r>
        <w:t xml:space="preserve">556 </w:t>
      </w:r>
    </w:p>
    <w:p>
      <w:r>
        <w:t xml:space="preserve">636506 </w:t>
      </w:r>
      <w:r>
        <w:t xml:space="preserve">NULL </w:t>
      </w:r>
      <w:r>
        <w:t xml:space="preserve">2022-06-01 00:00:00 </w:t>
      </w:r>
      <w:r>
        <w:t xml:space="preserve">2023-10-10 00:00:00 </w:t>
      </w:r>
      <w:r>
        <w:t xml:space="preserve">2023-08-30 00:00:00 </w:t>
      </w:r>
      <w:r>
        <w:t xml:space="preserve">7 </w:t>
      </w:r>
      <w:r>
        <w:t xml:space="preserve">41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639119 </w:t>
      </w:r>
      <w:r>
        <w:t xml:space="preserve">Organisation Internationale pour les Migrations </w:t>
      </w:r>
      <w:r>
        <w:t xml:space="preserve">OIM </w:t>
      </w:r>
      <w:r>
        <w:t xml:space="preserve">556 </w:t>
      </w:r>
      <w:r>
        <w:t xml:space="preserve">556 </w:t>
      </w:r>
    </w:p>
    <w:p>
      <w:r>
        <w:t xml:space="preserve">636507 </w:t>
      </w:r>
      <w:r>
        <w:t xml:space="preserve">NULL </w:t>
      </w:r>
      <w:r>
        <w:t xml:space="preserve">2022-06-01 00:00:00 </w:t>
      </w:r>
      <w:r>
        <w:t xml:space="preserve">2023-10-10 00:00:00 </w:t>
      </w:r>
      <w:r>
        <w:t xml:space="preserve">2023-08-30 00:00:00 </w:t>
      </w:r>
      <w:r>
        <w:t xml:space="preserve">9 </w:t>
      </w:r>
      <w:r>
        <w:t xml:space="preserve">49 </w:t>
      </w:r>
      <w:r>
        <w:t xml:space="preserve">2 </w:t>
      </w:r>
      <w:r>
        <w:t xml:space="preserve">Retourné </w:t>
      </w:r>
      <w:r>
        <w:t xml:space="preserve">CD7406ZS02 </w:t>
      </w:r>
      <w:r>
        <w:t xml:space="preserve">CD7406ZS02AS28 </w:t>
      </w:r>
      <w:r>
        <w:t xml:space="preserve">LUSONDE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639120 </w:t>
      </w:r>
      <w:r>
        <w:t xml:space="preserve">Organisation Internationale pour les Migrations </w:t>
      </w:r>
      <w:r>
        <w:t xml:space="preserve">OIM </w:t>
      </w:r>
      <w:r>
        <w:t xml:space="preserve">556 </w:t>
      </w:r>
      <w:r>
        <w:t xml:space="preserve">556 </w:t>
      </w:r>
    </w:p>
    <w:p>
      <w:r>
        <w:t xml:space="preserve">636508 </w:t>
      </w:r>
      <w:r>
        <w:t xml:space="preserve">NULL </w:t>
      </w:r>
      <w:r>
        <w:t xml:space="preserve">2022-06-01 00:00:00 </w:t>
      </w:r>
      <w:r>
        <w:t xml:space="preserve">2023-10-10 00:00:00 </w:t>
      </w:r>
      <w:r>
        <w:t xml:space="preserve">2023-08-30 00:00:00 </w:t>
      </w:r>
      <w:r>
        <w:t xml:space="preserve">15 </w:t>
      </w:r>
      <w:r>
        <w:t xml:space="preserve">105 </w:t>
      </w:r>
      <w:r>
        <w:t xml:space="preserve">2 </w:t>
      </w:r>
      <w:r>
        <w:t xml:space="preserve">Retourné </w:t>
      </w:r>
      <w:r>
        <w:t xml:space="preserve">CD7406ZS02 </w:t>
      </w:r>
      <w:r>
        <w:t xml:space="preserve">CD7406ZS02AS28 </w:t>
      </w:r>
      <w:r>
        <w:t xml:space="preserve">LUSONDE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639121 </w:t>
      </w:r>
      <w:r>
        <w:t xml:space="preserve">Organisation Internationale pour les Migrations </w:t>
      </w:r>
      <w:r>
        <w:t xml:space="preserve">OIM </w:t>
      </w:r>
      <w:r>
        <w:t xml:space="preserve">556 </w:t>
      </w:r>
      <w:r>
        <w:t xml:space="preserve">556 </w:t>
      </w:r>
    </w:p>
    <w:p>
      <w:r>
        <w:t xml:space="preserve">636509 </w:t>
      </w:r>
      <w:r>
        <w:t xml:space="preserve">NULL </w:t>
      </w:r>
      <w:r>
        <w:t xml:space="preserve">2022-12-01 00:00:00 </w:t>
      </w:r>
      <w:r>
        <w:t xml:space="preserve">2023-10-10 00:00:00 </w:t>
      </w:r>
      <w:r>
        <w:t xml:space="preserve">2023-08-30 00:00:00 </w:t>
      </w:r>
      <w:r>
        <w:t xml:space="preserve">31 </w:t>
      </w:r>
      <w:r>
        <w:t xml:space="preserve">217 </w:t>
      </w:r>
      <w:r>
        <w:t xml:space="preserve">2 </w:t>
      </w:r>
      <w:r>
        <w:t xml:space="preserve">Retourné </w:t>
      </w:r>
      <w:r>
        <w:t xml:space="preserve">CD7406ZS02 </w:t>
      </w:r>
      <w:r>
        <w:t xml:space="preserve">CD7406ZS02AS28 </w:t>
      </w:r>
      <w:r>
        <w:t xml:space="preserve">LUSONDE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639122 </w:t>
      </w:r>
      <w:r>
        <w:t xml:space="preserve">Organisation Internationale pour les Migrations </w:t>
      </w:r>
      <w:r>
        <w:t xml:space="preserve">OIM </w:t>
      </w:r>
      <w:r>
        <w:t xml:space="preserve">556 </w:t>
      </w:r>
      <w:r>
        <w:t xml:space="preserve">556 </w:t>
      </w:r>
    </w:p>
    <w:p>
      <w:r>
        <w:t xml:space="preserve">636510 </w:t>
      </w:r>
      <w:r>
        <w:t xml:space="preserve">NULL </w:t>
      </w:r>
      <w:r>
        <w:t xml:space="preserve">2022-06-01 00:00:00 </w:t>
      </w:r>
      <w:r>
        <w:t xml:space="preserve">2023-10-10 00:00:00 </w:t>
      </w:r>
      <w:r>
        <w:t xml:space="preserve">2023-08-30 00:00:00 </w:t>
      </w:r>
      <w:r>
        <w:t xml:space="preserve">19 </w:t>
      </w:r>
      <w:r>
        <w:t xml:space="preserve">88 </w:t>
      </w:r>
      <w:r>
        <w:t xml:space="preserve">2 </w:t>
      </w:r>
      <w:r>
        <w:t xml:space="preserve">Retourné </w:t>
      </w:r>
      <w:r>
        <w:t xml:space="preserve">CD7406ZS02 </w:t>
      </w:r>
      <w:r>
        <w:t xml:space="preserve">CD7406ZS02AS28 </w:t>
      </w:r>
      <w:r>
        <w:t xml:space="preserve">LUSONDE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639123 </w:t>
      </w:r>
      <w:r>
        <w:t xml:space="preserve">Organisation Internationale pour les Migrations </w:t>
      </w:r>
      <w:r>
        <w:t xml:space="preserve">OIM </w:t>
      </w:r>
      <w:r>
        <w:t xml:space="preserve">556 </w:t>
      </w:r>
      <w:r>
        <w:t xml:space="preserve">556 </w:t>
      </w:r>
    </w:p>
    <w:p>
      <w:r>
        <w:t xml:space="preserve">636511 </w:t>
      </w:r>
      <w:r>
        <w:t xml:space="preserve">NULL </w:t>
      </w:r>
      <w:r>
        <w:t xml:space="preserve">2022-12-01 00:00:00 </w:t>
      </w:r>
      <w:r>
        <w:t xml:space="preserve">2023-10-10 00:00:00 </w:t>
      </w:r>
      <w:r>
        <w:t xml:space="preserve">2023-08-30 00:00:00 </w:t>
      </w:r>
      <w:r>
        <w:t xml:space="preserve">15 </w:t>
      </w:r>
      <w:r>
        <w:t xml:space="preserve">70 </w:t>
      </w:r>
      <w:r>
        <w:t xml:space="preserve">2 </w:t>
      </w:r>
      <w:r>
        <w:t xml:space="preserve">Retourné </w:t>
      </w:r>
      <w:r>
        <w:t xml:space="preserve">CD7406ZS02 </w:t>
      </w:r>
      <w:r>
        <w:t xml:space="preserve">CD7406ZS02AS28 </w:t>
      </w:r>
      <w:r>
        <w:t xml:space="preserve">LUSONDE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639124 </w:t>
      </w:r>
      <w:r>
        <w:t xml:space="preserve">Organisation Internationale pour les Migrations </w:t>
      </w:r>
      <w:r>
        <w:t xml:space="preserve">OIM </w:t>
      </w:r>
      <w:r>
        <w:t xml:space="preserve">556 </w:t>
      </w:r>
      <w:r>
        <w:t xml:space="preserve">556 </w:t>
      </w:r>
    </w:p>
    <w:p>
      <w:r>
        <w:t xml:space="preserve">636512 </w:t>
      </w:r>
      <w:r>
        <w:t xml:space="preserve">NULL </w:t>
      </w:r>
      <w:r>
        <w:t xml:space="preserve">2022-06-01 00:00:00 </w:t>
      </w:r>
      <w:r>
        <w:t xml:space="preserve">2023-10-10 00:00:00 </w:t>
      </w:r>
      <w:r>
        <w:t xml:space="preserve">2023-08-28 00:00:00 </w:t>
      </w:r>
      <w:r>
        <w:t xml:space="preserve">5 </w:t>
      </w:r>
      <w:r>
        <w:t xml:space="preserve">36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CD74040403 </w:t>
      </w:r>
      <w:r>
        <w:t xml:space="preserve">Kibiziwa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639125 </w:t>
      </w:r>
      <w:r>
        <w:t xml:space="preserve">Organisation Internationale pour les Migrations </w:t>
      </w:r>
      <w:r>
        <w:t xml:space="preserve">OIM </w:t>
      </w:r>
      <w:r>
        <w:t xml:space="preserve">556 </w:t>
      </w:r>
      <w:r>
        <w:t xml:space="preserve">556 </w:t>
      </w:r>
    </w:p>
    <w:p>
      <w:r>
        <w:t xml:space="preserve">636513 </w:t>
      </w:r>
      <w:r>
        <w:t xml:space="preserve">NULL </w:t>
      </w:r>
      <w:r>
        <w:t xml:space="preserve">2022-09-01 00:00:00 </w:t>
      </w:r>
      <w:r>
        <w:t xml:space="preserve">2023-10-10 00:00:00 </w:t>
      </w:r>
      <w:r>
        <w:t xml:space="preserve">2023-08-28 00:00:00 </w:t>
      </w:r>
      <w:r>
        <w:t xml:space="preserve">3 </w:t>
      </w:r>
      <w:r>
        <w:t xml:space="preserve">12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639126 </w:t>
      </w:r>
      <w:r>
        <w:t xml:space="preserve">Organisation Internationale pour les Migrations </w:t>
      </w:r>
      <w:r>
        <w:t xml:space="preserve">OIM </w:t>
      </w:r>
      <w:r>
        <w:t xml:space="preserve">556 </w:t>
      </w:r>
      <w:r>
        <w:t xml:space="preserve">556 </w:t>
      </w:r>
    </w:p>
    <w:p>
      <w:r>
        <w:t xml:space="preserve">636514 </w:t>
      </w:r>
      <w:r>
        <w:t xml:space="preserve">NULL </w:t>
      </w:r>
      <w:r>
        <w:t xml:space="preserve">2022-09-01 00:00:00 </w:t>
      </w:r>
      <w:r>
        <w:t xml:space="preserve">2023-10-10 00:00:00 </w:t>
      </w:r>
      <w:r>
        <w:t xml:space="preserve">2023-08-28 00:00:00 </w:t>
      </w:r>
      <w:r>
        <w:t xml:space="preserve">2 </w:t>
      </w:r>
      <w:r>
        <w:t xml:space="preserve">11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639127 </w:t>
      </w:r>
      <w:r>
        <w:t xml:space="preserve">Organisation Internationale pour les Migrations </w:t>
      </w:r>
      <w:r>
        <w:t xml:space="preserve">OIM </w:t>
      </w:r>
      <w:r>
        <w:t xml:space="preserve">556 </w:t>
      </w:r>
      <w:r>
        <w:t xml:space="preserve">556 </w:t>
      </w:r>
    </w:p>
    <w:p>
      <w:r>
        <w:t xml:space="preserve">636515 </w:t>
      </w:r>
      <w:r>
        <w:t xml:space="preserve">NULL </w:t>
      </w:r>
      <w:r>
        <w:t xml:space="preserve">2022-09-01 00:00:00 </w:t>
      </w:r>
      <w:r>
        <w:t xml:space="preserve">2023-10-10 00:00:00 </w:t>
      </w:r>
      <w:r>
        <w:t xml:space="preserve">2023-08-29 00:00:00 </w:t>
      </w:r>
      <w:r>
        <w:t xml:space="preserve">1 </w:t>
      </w:r>
      <w:r>
        <w:t xml:space="preserve">8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639128 </w:t>
      </w:r>
      <w:r>
        <w:t xml:space="preserve">Organisation Internationale pour les Migrations </w:t>
      </w:r>
      <w:r>
        <w:t xml:space="preserve">OIM </w:t>
      </w:r>
      <w:r>
        <w:t xml:space="preserve">556 </w:t>
      </w:r>
      <w:r>
        <w:t xml:space="preserve">556 </w:t>
      </w:r>
    </w:p>
    <w:p>
      <w:r>
        <w:t xml:space="preserve">636516 </w:t>
      </w:r>
      <w:r>
        <w:t xml:space="preserve">NULL </w:t>
      </w:r>
      <w:r>
        <w:t xml:space="preserve">2022-12-01 00:00:00 </w:t>
      </w:r>
      <w:r>
        <w:t xml:space="preserve">2023-10-10 00:00:00 </w:t>
      </w:r>
      <w:r>
        <w:t xml:space="preserve">2023-08-29 00:00:00 </w:t>
      </w:r>
      <w:r>
        <w:t xml:space="preserve">2 </w:t>
      </w:r>
      <w:r>
        <w:t xml:space="preserve">11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639129 </w:t>
      </w:r>
      <w:r>
        <w:t xml:space="preserve">Organisation Internationale pour les Migrations </w:t>
      </w:r>
      <w:r>
        <w:t xml:space="preserve">OIM </w:t>
      </w:r>
      <w:r>
        <w:t xml:space="preserve">556 </w:t>
      </w:r>
      <w:r>
        <w:t xml:space="preserve">556 </w:t>
      </w:r>
    </w:p>
    <w:p>
      <w:r>
        <w:t xml:space="preserve">636517 </w:t>
      </w:r>
      <w:r>
        <w:t xml:space="preserve">NULL </w:t>
      </w:r>
      <w:r>
        <w:t xml:space="preserve">2023-06-01 00:00:00 </w:t>
      </w:r>
      <w:r>
        <w:t xml:space="preserve">2023-10-10 00:00:00 </w:t>
      </w:r>
      <w:r>
        <w:t xml:space="preserve">2023-08-29 00:00:00 </w:t>
      </w:r>
      <w:r>
        <w:t xml:space="preserve">1 </w:t>
      </w:r>
      <w:r>
        <w:t xml:space="preserve">9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639130 </w:t>
      </w:r>
      <w:r>
        <w:t xml:space="preserve">Organisation Internationale pour les Migrations </w:t>
      </w:r>
      <w:r>
        <w:t xml:space="preserve">OIM </w:t>
      </w:r>
      <w:r>
        <w:t xml:space="preserve">556 </w:t>
      </w:r>
      <w:r>
        <w:t xml:space="preserve">556 </w:t>
      </w:r>
    </w:p>
    <w:p>
      <w:r>
        <w:t xml:space="preserve">636518 </w:t>
      </w:r>
      <w:r>
        <w:t xml:space="preserve">NULL </w:t>
      </w:r>
      <w:r>
        <w:t xml:space="preserve">2022-12-01 00:00:00 </w:t>
      </w:r>
      <w:r>
        <w:t xml:space="preserve">2023-10-10 00:00:00 </w:t>
      </w:r>
      <w:r>
        <w:t xml:space="preserve">2023-08-29 00:00:00 </w:t>
      </w:r>
      <w:r>
        <w:t xml:space="preserve">2 </w:t>
      </w:r>
      <w:r>
        <w:t xml:space="preserve">12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639131 </w:t>
      </w:r>
      <w:r>
        <w:t xml:space="preserve">Organisation Internationale pour les Migrations </w:t>
      </w:r>
      <w:r>
        <w:t xml:space="preserve">OIM </w:t>
      </w:r>
      <w:r>
        <w:t xml:space="preserve">556 </w:t>
      </w:r>
      <w:r>
        <w:t xml:space="preserve">556 </w:t>
      </w:r>
    </w:p>
    <w:p>
      <w:r>
        <w:t xml:space="preserve">636519 </w:t>
      </w:r>
      <w:r>
        <w:t xml:space="preserve">NULL </w:t>
      </w:r>
      <w:r>
        <w:t xml:space="preserve">2022-09-01 00:00:00 </w:t>
      </w:r>
      <w:r>
        <w:t xml:space="preserve">2023-10-10 00:00:00 </w:t>
      </w:r>
      <w:r>
        <w:t xml:space="preserve">2023-08-29 00:00:00 </w:t>
      </w:r>
      <w:r>
        <w:t xml:space="preserve">1 </w:t>
      </w:r>
      <w:r>
        <w:t xml:space="preserve">7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639132 </w:t>
      </w:r>
      <w:r>
        <w:t xml:space="preserve">Organisation Internationale pour les Migrations </w:t>
      </w:r>
      <w:r>
        <w:t xml:space="preserve">OIM </w:t>
      </w:r>
      <w:r>
        <w:t xml:space="preserve">556 </w:t>
      </w:r>
      <w:r>
        <w:t xml:space="preserve">556 </w:t>
      </w:r>
    </w:p>
    <w:p>
      <w:r>
        <w:t xml:space="preserve">636520 </w:t>
      </w:r>
      <w:r>
        <w:t xml:space="preserve">NULL </w:t>
      </w:r>
      <w:r>
        <w:t xml:space="preserve">2023-03-01 00:00:00 </w:t>
      </w:r>
      <w:r>
        <w:t xml:space="preserve">2023-10-10 00:00:00 </w:t>
      </w:r>
      <w:r>
        <w:t xml:space="preserve">2023-08-29 00:00:00 </w:t>
      </w:r>
      <w:r>
        <w:t xml:space="preserve">1 </w:t>
      </w:r>
      <w:r>
        <w:t xml:space="preserve">7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CD74040402 </w:t>
      </w:r>
      <w:r>
        <w:t xml:space="preserve">Kampela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639133 </w:t>
      </w:r>
      <w:r>
        <w:t xml:space="preserve">Organisation Internationale pour les Migrations </w:t>
      </w:r>
      <w:r>
        <w:t xml:space="preserve">OIM </w:t>
      </w:r>
      <w:r>
        <w:t xml:space="preserve">556 </w:t>
      </w:r>
      <w:r>
        <w:t xml:space="preserve">556 </w:t>
      </w:r>
    </w:p>
    <w:p>
      <w:r>
        <w:t xml:space="preserve">636521 </w:t>
      </w:r>
      <w:r>
        <w:t xml:space="preserve">NULL </w:t>
      </w:r>
      <w:r>
        <w:t xml:space="preserve">2022-09-01 00:00:00 </w:t>
      </w:r>
      <w:r>
        <w:t xml:space="preserve">2023-10-10 00:00:00 </w:t>
      </w:r>
      <w:r>
        <w:t xml:space="preserve">2023-08-29 00:00:00 </w:t>
      </w:r>
      <w:r>
        <w:t xml:space="preserve">3 </w:t>
      </w:r>
      <w:r>
        <w:t xml:space="preserve">19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639134 </w:t>
      </w:r>
      <w:r>
        <w:t xml:space="preserve">Organisation Internationale pour les Migrations </w:t>
      </w:r>
      <w:r>
        <w:t xml:space="preserve">OIM </w:t>
      </w:r>
      <w:r>
        <w:t xml:space="preserve">556 </w:t>
      </w:r>
      <w:r>
        <w:t xml:space="preserve">556 </w:t>
      </w:r>
    </w:p>
    <w:p>
      <w:r>
        <w:t xml:space="preserve">636522 </w:t>
      </w:r>
      <w:r>
        <w:t xml:space="preserve">NULL </w:t>
      </w:r>
      <w:r>
        <w:t xml:space="preserve">2022-06-01 00:00:00 </w:t>
      </w:r>
      <w:r>
        <w:t xml:space="preserve">2023-10-10 00:00:00 </w:t>
      </w:r>
      <w:r>
        <w:t xml:space="preserve">2023-08-29 00:00:00 </w:t>
      </w:r>
      <w:r>
        <w:t xml:space="preserve">4 </w:t>
      </w:r>
      <w:r>
        <w:t xml:space="preserve">21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CD74040402 </w:t>
      </w:r>
      <w:r>
        <w:t xml:space="preserve">Kampela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639135 </w:t>
      </w:r>
      <w:r>
        <w:t xml:space="preserve">Organisation Internationale pour les Migrations </w:t>
      </w:r>
      <w:r>
        <w:t xml:space="preserve">OIM </w:t>
      </w:r>
      <w:r>
        <w:t xml:space="preserve">556 </w:t>
      </w:r>
      <w:r>
        <w:t xml:space="preserve">556 </w:t>
      </w:r>
    </w:p>
    <w:p>
      <w:r>
        <w:t xml:space="preserve">636523 </w:t>
      </w:r>
      <w:r>
        <w:t xml:space="preserve">NULL </w:t>
      </w:r>
      <w:r>
        <w:t xml:space="preserve">2022-09-01 00:00:00 </w:t>
      </w:r>
      <w:r>
        <w:t xml:space="preserve">2023-10-10 00:00:00 </w:t>
      </w:r>
      <w:r>
        <w:t xml:space="preserve">2023-08-30 00:00:00 </w:t>
      </w:r>
      <w:r>
        <w:t xml:space="preserve">4 </w:t>
      </w:r>
      <w:r>
        <w:t xml:space="preserve">21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CD74040405 </w:t>
      </w:r>
      <w:r>
        <w:t xml:space="preserve">Kavukwa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639136 </w:t>
      </w:r>
      <w:r>
        <w:t xml:space="preserve">Organisation Internationale pour les Migrations </w:t>
      </w:r>
      <w:r>
        <w:t xml:space="preserve">OIM </w:t>
      </w:r>
      <w:r>
        <w:t xml:space="preserve">556 </w:t>
      </w:r>
      <w:r>
        <w:t xml:space="preserve">556 </w:t>
      </w:r>
    </w:p>
    <w:p>
      <w:r>
        <w:t xml:space="preserve">636524 </w:t>
      </w:r>
      <w:r>
        <w:t xml:space="preserve">NULL </w:t>
      </w:r>
      <w:r>
        <w:t xml:space="preserve">2022-09-01 00:00:00 </w:t>
      </w:r>
      <w:r>
        <w:t xml:space="preserve">2023-10-10 00:00:00 </w:t>
      </w:r>
      <w:r>
        <w:t xml:space="preserve">2023-08-29 00:00:00 </w:t>
      </w:r>
      <w:r>
        <w:t xml:space="preserve">4 </w:t>
      </w:r>
      <w:r>
        <w:t xml:space="preserve">25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CD74040405 </w:t>
      </w:r>
      <w:r>
        <w:t xml:space="preserve">Kavukwa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639137 </w:t>
      </w:r>
      <w:r>
        <w:t xml:space="preserve">Organisation Internationale pour les Migrations </w:t>
      </w:r>
      <w:r>
        <w:t xml:space="preserve">OIM </w:t>
      </w:r>
      <w:r>
        <w:t xml:space="preserve">556 </w:t>
      </w:r>
      <w:r>
        <w:t xml:space="preserve">556 </w:t>
      </w:r>
    </w:p>
    <w:p>
      <w:r>
        <w:t xml:space="preserve">636525 </w:t>
      </w:r>
      <w:r>
        <w:t xml:space="preserve">NULL </w:t>
      </w:r>
      <w:r>
        <w:t xml:space="preserve">2023-06-01 00:00:00 </w:t>
      </w:r>
      <w:r>
        <w:t xml:space="preserve">2023-10-10 00:00:00 </w:t>
      </w:r>
      <w:r>
        <w:t xml:space="preserve">2023-08-17 00:00:00 </w:t>
      </w:r>
      <w:r>
        <w:t xml:space="preserve">10 </w:t>
      </w:r>
      <w:r>
        <w:t xml:space="preserve">41 </w:t>
      </w:r>
      <w:r>
        <w:t xml:space="preserve">2 </w:t>
      </w:r>
      <w:r>
        <w:t xml:space="preserve">Retourné </w:t>
      </w:r>
      <w:r>
        <w:t xml:space="preserve">CD7402ZS02 </w:t>
      </w:r>
      <w:r>
        <w:t xml:space="preserve">CD7402ZS02AS02 </w:t>
      </w:r>
      <w:r>
        <w:t xml:space="preserve">Kisongo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CD74040104 </w:t>
      </w:r>
      <w:r>
        <w:t xml:space="preserve">Kasenga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639138 </w:t>
      </w:r>
      <w:r>
        <w:t xml:space="preserve">Organisation Internationale pour les Migrations </w:t>
      </w:r>
      <w:r>
        <w:t xml:space="preserve">OIM </w:t>
      </w:r>
      <w:r>
        <w:t xml:space="preserve">556 </w:t>
      </w:r>
      <w:r>
        <w:t xml:space="preserve">556 </w:t>
      </w:r>
    </w:p>
    <w:p>
      <w:r>
        <w:t xml:space="preserve">636526 </w:t>
      </w:r>
      <w:r>
        <w:t xml:space="preserve">NULL </w:t>
      </w:r>
      <w:r>
        <w:t xml:space="preserve">2023-09-12 00:00:00 </w:t>
      </w:r>
      <w:r>
        <w:t xml:space="preserve">2023-10-10 00:00:00 </w:t>
      </w:r>
      <w:r>
        <w:t xml:space="preserve">2023-08-21 00:00:00 </w:t>
      </w:r>
      <w:r>
        <w:t xml:space="preserve">20 </w:t>
      </w:r>
      <w:r>
        <w:t xml:space="preserve">79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639139 </w:t>
      </w:r>
      <w:r>
        <w:t xml:space="preserve">Organisation Internationale pour les Migrations </w:t>
      </w:r>
      <w:r>
        <w:t xml:space="preserve">OIM </w:t>
      </w:r>
      <w:r>
        <w:t xml:space="preserve">556 </w:t>
      </w:r>
      <w:r>
        <w:t xml:space="preserve">556 </w:t>
      </w:r>
    </w:p>
    <w:p>
      <w:r>
        <w:t xml:space="preserve">636527 </w:t>
      </w:r>
      <w:r>
        <w:t xml:space="preserve">NULL </w:t>
      </w:r>
      <w:r>
        <w:t xml:space="preserve">2022-12-01 00:00:00 </w:t>
      </w:r>
      <w:r>
        <w:t xml:space="preserve">2023-10-10 00:00:00 </w:t>
      </w:r>
      <w:r>
        <w:t xml:space="preserve">2023-08-21 00:00:00 </w:t>
      </w:r>
      <w:r>
        <w:t xml:space="preserve">11 </w:t>
      </w:r>
      <w:r>
        <w:t xml:space="preserve">40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639140 </w:t>
      </w:r>
      <w:r>
        <w:t xml:space="preserve">Organisation Internationale pour les Migrations </w:t>
      </w:r>
      <w:r>
        <w:t xml:space="preserve">OIM </w:t>
      </w:r>
      <w:r>
        <w:t xml:space="preserve">556 </w:t>
      </w:r>
      <w:r>
        <w:t xml:space="preserve">556 </w:t>
      </w:r>
    </w:p>
    <w:p>
      <w:r>
        <w:t xml:space="preserve">636528 </w:t>
      </w:r>
      <w:r>
        <w:t xml:space="preserve">NULL </w:t>
      </w:r>
      <w:r>
        <w:t xml:space="preserve">2023-03-01 00:00:00 </w:t>
      </w:r>
      <w:r>
        <w:t xml:space="preserve">2023-10-10 00:00:00 </w:t>
      </w:r>
      <w:r>
        <w:t xml:space="preserve">2023-08-21 00:00:00 </w:t>
      </w:r>
      <w:r>
        <w:t xml:space="preserve">17 </w:t>
      </w:r>
      <w:r>
        <w:t xml:space="preserve">62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639141 </w:t>
      </w:r>
      <w:r>
        <w:t xml:space="preserve">Organisation Internationale pour les Migrations </w:t>
      </w:r>
      <w:r>
        <w:t xml:space="preserve">OIM </w:t>
      </w:r>
      <w:r>
        <w:t xml:space="preserve">556 </w:t>
      </w:r>
      <w:r>
        <w:t xml:space="preserve">556 </w:t>
      </w:r>
    </w:p>
    <w:p>
      <w:r>
        <w:t xml:space="preserve">636529 </w:t>
      </w:r>
      <w:r>
        <w:t xml:space="preserve">NULL </w:t>
      </w:r>
      <w:r>
        <w:t xml:space="preserve">2022-12-01 00:00:00 </w:t>
      </w:r>
      <w:r>
        <w:t xml:space="preserve">2023-10-10 00:00:00 </w:t>
      </w:r>
      <w:r>
        <w:t xml:space="preserve">2023-08-18 00:00:00 </w:t>
      </w:r>
      <w:r>
        <w:t xml:space="preserve">2 </w:t>
      </w:r>
      <w:r>
        <w:t xml:space="preserve">12 </w:t>
      </w:r>
      <w:r>
        <w:t xml:space="preserve">2 </w:t>
      </w:r>
      <w:r>
        <w:t xml:space="preserve">Retourné </w:t>
      </w:r>
      <w:r>
        <w:t xml:space="preserve">CD7402ZS02 </w:t>
      </w:r>
      <w:r>
        <w:t xml:space="preserve">CD7402ZS02AS09 </w:t>
      </w:r>
      <w:r>
        <w:t xml:space="preserve">Mtoa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639142 </w:t>
      </w:r>
      <w:r>
        <w:t xml:space="preserve">Organisation Internationale pour les Migrations </w:t>
      </w:r>
      <w:r>
        <w:t xml:space="preserve">OIM </w:t>
      </w:r>
      <w:r>
        <w:t xml:space="preserve">556 </w:t>
      </w:r>
      <w:r>
        <w:t xml:space="preserve">556 </w:t>
      </w:r>
    </w:p>
    <w:p>
      <w:r>
        <w:t xml:space="preserve">636530 </w:t>
      </w:r>
      <w:r>
        <w:t xml:space="preserve">NULL </w:t>
      </w:r>
      <w:r>
        <w:t xml:space="preserve">2023-06-01 00:00:00 </w:t>
      </w:r>
      <w:r>
        <w:t xml:space="preserve">2023-10-10 00:00:00 </w:t>
      </w:r>
      <w:r>
        <w:t xml:space="preserve">2023-08-18 00:00:00 </w:t>
      </w:r>
      <w:r>
        <w:t xml:space="preserve">7 </w:t>
      </w:r>
      <w:r>
        <w:t xml:space="preserve">36 </w:t>
      </w:r>
      <w:r>
        <w:t xml:space="preserve">2 </w:t>
      </w:r>
      <w:r>
        <w:t xml:space="preserve">Retourné </w:t>
      </w:r>
      <w:r>
        <w:t xml:space="preserve">CD7402ZS02 </w:t>
      </w:r>
      <w:r>
        <w:t xml:space="preserve">CD7402ZS02AS09 </w:t>
      </w:r>
      <w:r>
        <w:t xml:space="preserve">Mtoa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639143 </w:t>
      </w:r>
      <w:r>
        <w:t xml:space="preserve">Organisation Internationale pour les Migrations </w:t>
      </w:r>
      <w:r>
        <w:t xml:space="preserve">OIM </w:t>
      </w:r>
      <w:r>
        <w:t xml:space="preserve">556 </w:t>
      </w:r>
      <w:r>
        <w:t xml:space="preserve">556 </w:t>
      </w:r>
    </w:p>
    <w:p>
      <w:r>
        <w:t xml:space="preserve">636531 </w:t>
      </w:r>
      <w:r>
        <w:t xml:space="preserve">NULL </w:t>
      </w:r>
      <w:r>
        <w:t xml:space="preserve">2023-03-01 00:00:00 </w:t>
      </w:r>
      <w:r>
        <w:t xml:space="preserve">2023-10-10 00:00:00 </w:t>
      </w:r>
      <w:r>
        <w:t xml:space="preserve">2023-08-28 00:00:00 </w:t>
      </w:r>
      <w:r>
        <w:t xml:space="preserve">10 </w:t>
      </w:r>
      <w:r>
        <w:t xml:space="preserve">52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639144 </w:t>
      </w:r>
      <w:r>
        <w:t xml:space="preserve">Organisation Internationale pour les Migrations </w:t>
      </w:r>
      <w:r>
        <w:t xml:space="preserve">OIM </w:t>
      </w:r>
      <w:r>
        <w:t xml:space="preserve">556 </w:t>
      </w:r>
      <w:r>
        <w:t xml:space="preserve">556 </w:t>
      </w:r>
    </w:p>
    <w:p>
      <w:r>
        <w:t xml:space="preserve">636532 </w:t>
      </w:r>
      <w:r>
        <w:t xml:space="preserve">NULL </w:t>
      </w:r>
      <w:r>
        <w:t xml:space="preserve">2023-06-01 00:00:00 </w:t>
      </w:r>
      <w:r>
        <w:t xml:space="preserve">2023-10-10 00:00:00 </w:t>
      </w:r>
      <w:r>
        <w:t xml:space="preserve">2023-08-28 00:00:00 </w:t>
      </w:r>
      <w:r>
        <w:t xml:space="preserve">2 </w:t>
      </w:r>
      <w:r>
        <w:t xml:space="preserve">10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639145 </w:t>
      </w:r>
      <w:r>
        <w:t xml:space="preserve">Organisation Internationale pour les Migrations </w:t>
      </w:r>
      <w:r>
        <w:t xml:space="preserve">OIM </w:t>
      </w:r>
      <w:r>
        <w:t xml:space="preserve">556 </w:t>
      </w:r>
      <w:r>
        <w:t xml:space="preserve">556 </w:t>
      </w:r>
    </w:p>
    <w:p>
      <w:r>
        <w:t xml:space="preserve">636533 </w:t>
      </w:r>
      <w:r>
        <w:t xml:space="preserve">NULL </w:t>
      </w:r>
      <w:r>
        <w:t xml:space="preserve">2023-09-12 00:00:00 </w:t>
      </w:r>
      <w:r>
        <w:t xml:space="preserve">2023-10-10 00:00:00 </w:t>
      </w:r>
      <w:r>
        <w:t xml:space="preserve">2023-08-28 00:00:00 </w:t>
      </w:r>
      <w:r>
        <w:t xml:space="preserve">3 </w:t>
      </w:r>
      <w:r>
        <w:t xml:space="preserve">16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639146 </w:t>
      </w:r>
      <w:r>
        <w:t xml:space="preserve">Organisation Internationale pour les Migrations </w:t>
      </w:r>
      <w:r>
        <w:t xml:space="preserve">OIM </w:t>
      </w:r>
      <w:r>
        <w:t xml:space="preserve">556 </w:t>
      </w:r>
      <w:r>
        <w:t xml:space="preserve">556 </w:t>
      </w:r>
    </w:p>
    <w:p>
      <w:r>
        <w:t xml:space="preserve">636534 </w:t>
      </w:r>
      <w:r>
        <w:t xml:space="preserve">NULL </w:t>
      </w:r>
      <w:r>
        <w:t xml:space="preserve">2022-06-01 00:00:00 </w:t>
      </w:r>
      <w:r>
        <w:t xml:space="preserve">2023-10-10 00:00:00 </w:t>
      </w:r>
      <w:r>
        <w:t xml:space="preserve">2023-08-20 00:00:00 </w:t>
      </w:r>
      <w:r>
        <w:t xml:space="preserve">3 </w:t>
      </w:r>
      <w:r>
        <w:t xml:space="preserve">18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639147 </w:t>
      </w:r>
      <w:r>
        <w:t xml:space="preserve">Organisation Internationale pour les Migrations </w:t>
      </w:r>
      <w:r>
        <w:t xml:space="preserve">OIM </w:t>
      </w:r>
      <w:r>
        <w:t xml:space="preserve">556 </w:t>
      </w:r>
      <w:r>
        <w:t xml:space="preserve">556 </w:t>
      </w:r>
    </w:p>
    <w:p>
      <w:r>
        <w:t xml:space="preserve">636535 </w:t>
      </w:r>
      <w:r>
        <w:t xml:space="preserve">NULL </w:t>
      </w:r>
      <w:r>
        <w:t xml:space="preserve">2022-09-01 00:00:00 </w:t>
      </w:r>
      <w:r>
        <w:t xml:space="preserve">2023-10-10 00:00:00 </w:t>
      </w:r>
      <w:r>
        <w:t xml:space="preserve">2023-08-20 00:00:00 </w:t>
      </w:r>
      <w:r>
        <w:t xml:space="preserve">5 </w:t>
      </w:r>
      <w:r>
        <w:t xml:space="preserve">30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639148 </w:t>
      </w:r>
      <w:r>
        <w:t xml:space="preserve">Organisation Internationale pour les Migrations </w:t>
      </w:r>
      <w:r>
        <w:t xml:space="preserve">OIM </w:t>
      </w:r>
      <w:r>
        <w:t xml:space="preserve">556 </w:t>
      </w:r>
      <w:r>
        <w:t xml:space="preserve">556 </w:t>
      </w:r>
    </w:p>
    <w:p>
      <w:r>
        <w:t xml:space="preserve">636536 </w:t>
      </w:r>
      <w:r>
        <w:t xml:space="preserve">NULL </w:t>
      </w:r>
      <w:r>
        <w:t xml:space="preserve">2023-06-01 00:00:00 </w:t>
      </w:r>
      <w:r>
        <w:t xml:space="preserve">2023-10-10 00:00:00 </w:t>
      </w:r>
      <w:r>
        <w:t xml:space="preserve">2023-08-20 00:00:00 </w:t>
      </w:r>
      <w:r>
        <w:t xml:space="preserve">5 </w:t>
      </w:r>
      <w:r>
        <w:t xml:space="preserve">31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639149 </w:t>
      </w:r>
      <w:r>
        <w:t xml:space="preserve">Organisation Internationale pour les Migrations </w:t>
      </w:r>
      <w:r>
        <w:t xml:space="preserve">OIM </w:t>
      </w:r>
      <w:r>
        <w:t xml:space="preserve">556 </w:t>
      </w:r>
      <w:r>
        <w:t xml:space="preserve">556 </w:t>
      </w:r>
    </w:p>
    <w:p>
      <w:r>
        <w:t xml:space="preserve">636537 </w:t>
      </w:r>
      <w:r>
        <w:t xml:space="preserve">NULL </w:t>
      </w:r>
      <w:r>
        <w:t xml:space="preserve">2023-09-12 00:00:00 </w:t>
      </w:r>
      <w:r>
        <w:t xml:space="preserve">2023-10-10 00:00:00 </w:t>
      </w:r>
      <w:r>
        <w:t xml:space="preserve">2023-08-20 00:00:00 </w:t>
      </w:r>
      <w:r>
        <w:t xml:space="preserve">7 </w:t>
      </w:r>
      <w:r>
        <w:t xml:space="preserve">44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639150 </w:t>
      </w:r>
      <w:r>
        <w:t xml:space="preserve">Organisation Internationale pour les Migrations </w:t>
      </w:r>
      <w:r>
        <w:t xml:space="preserve">OIM </w:t>
      </w:r>
      <w:r>
        <w:t xml:space="preserve">556 </w:t>
      </w:r>
      <w:r>
        <w:t xml:space="preserve">556 </w:t>
      </w:r>
    </w:p>
    <w:p>
      <w:r>
        <w:t xml:space="preserve">636538 </w:t>
      </w:r>
      <w:r>
        <w:t xml:space="preserve">NULL </w:t>
      </w:r>
      <w:r>
        <w:t xml:space="preserve">2022-06-01 00:00:00 </w:t>
      </w:r>
      <w:r>
        <w:t xml:space="preserve">2023-10-10 00:00:00 </w:t>
      </w:r>
      <w:r>
        <w:t xml:space="preserve">2023-08-21 00:00:00 </w:t>
      </w:r>
      <w:r>
        <w:t xml:space="preserve">1 </w:t>
      </w:r>
      <w:r>
        <w:t xml:space="preserve">5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639151 </w:t>
      </w:r>
      <w:r>
        <w:t xml:space="preserve">Organisation Internationale pour les Migrations </w:t>
      </w:r>
      <w:r>
        <w:t xml:space="preserve">OIM </w:t>
      </w:r>
      <w:r>
        <w:t xml:space="preserve">556 </w:t>
      </w:r>
      <w:r>
        <w:t xml:space="preserve">556 </w:t>
      </w:r>
    </w:p>
    <w:p>
      <w:r>
        <w:t xml:space="preserve">636539 </w:t>
      </w:r>
      <w:r>
        <w:t xml:space="preserve">NULL </w:t>
      </w:r>
      <w:r>
        <w:t xml:space="preserve">2022-06-01 00:00:00 </w:t>
      </w:r>
      <w:r>
        <w:t xml:space="preserve">2023-10-10 00:00:00 </w:t>
      </w:r>
      <w:r>
        <w:t xml:space="preserve">2023-08-19 00:00:00 </w:t>
      </w:r>
      <w:r>
        <w:t xml:space="preserve">12 </w:t>
      </w:r>
      <w:r>
        <w:t xml:space="preserve">59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639152 </w:t>
      </w:r>
      <w:r>
        <w:t xml:space="preserve">Organisation Internationale pour les Migrations </w:t>
      </w:r>
      <w:r>
        <w:t xml:space="preserve">OIM </w:t>
      </w:r>
      <w:r>
        <w:t xml:space="preserve">556 </w:t>
      </w:r>
      <w:r>
        <w:t xml:space="preserve">556 </w:t>
      </w:r>
    </w:p>
    <w:p>
      <w:r>
        <w:t xml:space="preserve">636540 </w:t>
      </w:r>
      <w:r>
        <w:t xml:space="preserve">NULL </w:t>
      </w:r>
      <w:r>
        <w:t xml:space="preserve">2022-09-01 00:00:00 </w:t>
      </w:r>
      <w:r>
        <w:t xml:space="preserve">2023-10-10 00:00:00 </w:t>
      </w:r>
      <w:r>
        <w:t xml:space="preserve">2023-08-19 00:00:00 </w:t>
      </w:r>
      <w:r>
        <w:t xml:space="preserve">6 </w:t>
      </w:r>
      <w:r>
        <w:t xml:space="preserve">30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639153 </w:t>
      </w:r>
      <w:r>
        <w:t xml:space="preserve">Organisation Internationale pour les Migrations </w:t>
      </w:r>
      <w:r>
        <w:t xml:space="preserve">OIM </w:t>
      </w:r>
      <w:r>
        <w:t xml:space="preserve">556 </w:t>
      </w:r>
      <w:r>
        <w:t xml:space="preserve">556 </w:t>
      </w:r>
    </w:p>
    <w:p>
      <w:r>
        <w:t xml:space="preserve">636541 </w:t>
      </w:r>
      <w:r>
        <w:t xml:space="preserve">NULL </w:t>
      </w:r>
      <w:r>
        <w:t xml:space="preserve">2023-06-01 00:00:00 </w:t>
      </w:r>
      <w:r>
        <w:t xml:space="preserve">2023-10-10 00:00:00 </w:t>
      </w:r>
      <w:r>
        <w:t xml:space="preserve">2023-08-17 00:00:00 </w:t>
      </w:r>
      <w:r>
        <w:t xml:space="preserve">25 </w:t>
      </w:r>
      <w:r>
        <w:t xml:space="preserve">167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639154 </w:t>
      </w:r>
      <w:r>
        <w:t xml:space="preserve">Organisation Internationale pour les Migrations </w:t>
      </w:r>
      <w:r>
        <w:t xml:space="preserve">OIM </w:t>
      </w:r>
      <w:r>
        <w:t xml:space="preserve">556 </w:t>
      </w:r>
      <w:r>
        <w:t xml:space="preserve">556 </w:t>
      </w:r>
    </w:p>
    <w:p>
      <w:r>
        <w:t xml:space="preserve">636542 </w:t>
      </w:r>
      <w:r>
        <w:t xml:space="preserve">NULL </w:t>
      </w:r>
      <w:r>
        <w:t xml:space="preserve">2022-09-01 00:00:00 </w:t>
      </w:r>
      <w:r>
        <w:t xml:space="preserve">2023-10-10 00:00:00 </w:t>
      </w:r>
      <w:r>
        <w:t xml:space="preserve">2023-08-20 00:00:00 </w:t>
      </w:r>
      <w:r>
        <w:t xml:space="preserve">65 </w:t>
      </w:r>
      <w:r>
        <w:t xml:space="preserve">390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639155 </w:t>
      </w:r>
      <w:r>
        <w:t xml:space="preserve">Organisation Internationale pour les Migrations </w:t>
      </w:r>
      <w:r>
        <w:t xml:space="preserve">OIM </w:t>
      </w:r>
      <w:r>
        <w:t xml:space="preserve">556 </w:t>
      </w:r>
      <w:r>
        <w:t xml:space="preserve">556 </w:t>
      </w:r>
    </w:p>
    <w:p>
      <w:r>
        <w:t xml:space="preserve">636543 </w:t>
      </w:r>
      <w:r>
        <w:t xml:space="preserve">NULL </w:t>
      </w:r>
      <w:r>
        <w:t xml:space="preserve">2022-12-01 00:00:00 </w:t>
      </w:r>
      <w:r>
        <w:t xml:space="preserve">2023-10-10 00:00:00 </w:t>
      </w:r>
      <w:r>
        <w:t xml:space="preserve">2023-08-20 00:00:00 </w:t>
      </w:r>
      <w:r>
        <w:t xml:space="preserve">2 </w:t>
      </w:r>
      <w:r>
        <w:t xml:space="preserve">12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639156 </w:t>
      </w:r>
      <w:r>
        <w:t xml:space="preserve">Organisation Internationale pour les Migrations </w:t>
      </w:r>
      <w:r>
        <w:t xml:space="preserve">OIM </w:t>
      </w:r>
      <w:r>
        <w:t xml:space="preserve">556 </w:t>
      </w:r>
      <w:r>
        <w:t xml:space="preserve">556 </w:t>
      </w:r>
    </w:p>
    <w:p>
      <w:r>
        <w:t xml:space="preserve">636544 </w:t>
      </w:r>
      <w:r>
        <w:t xml:space="preserve">NULL </w:t>
      </w:r>
      <w:r>
        <w:t xml:space="preserve">2022-09-01 00:00:00 </w:t>
      </w:r>
      <w:r>
        <w:t xml:space="preserve">2023-10-10 00:00:00 </w:t>
      </w:r>
      <w:r>
        <w:t xml:space="preserve">2023-08-17 00:00:00 </w:t>
      </w:r>
      <w:r>
        <w:t xml:space="preserve">25 </w:t>
      </w:r>
      <w:r>
        <w:t xml:space="preserve">150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639157 </w:t>
      </w:r>
      <w:r>
        <w:t xml:space="preserve">Organisation Internationale pour les Migrations </w:t>
      </w:r>
      <w:r>
        <w:t xml:space="preserve">OIM </w:t>
      </w:r>
      <w:r>
        <w:t xml:space="preserve">556 </w:t>
      </w:r>
      <w:r>
        <w:t xml:space="preserve">556 </w:t>
      </w:r>
    </w:p>
    <w:p>
      <w:r>
        <w:t xml:space="preserve">636545 </w:t>
      </w:r>
      <w:r>
        <w:t xml:space="preserve">NULL </w:t>
      </w:r>
      <w:r>
        <w:t xml:space="preserve">2023-03-01 00:00:00 </w:t>
      </w:r>
      <w:r>
        <w:t xml:space="preserve">2023-10-10 00:00:00 </w:t>
      </w:r>
      <w:r>
        <w:t xml:space="preserve">2023-08-17 00:00:00 </w:t>
      </w:r>
      <w:r>
        <w:t xml:space="preserve">32 </w:t>
      </w:r>
      <w:r>
        <w:t xml:space="preserve">192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639158 </w:t>
      </w:r>
      <w:r>
        <w:t xml:space="preserve">Organisation Internationale pour les Migrations </w:t>
      </w:r>
      <w:r>
        <w:t xml:space="preserve">OIM </w:t>
      </w:r>
      <w:r>
        <w:t xml:space="preserve">556 </w:t>
      </w:r>
      <w:r>
        <w:t xml:space="preserve">556 </w:t>
      </w:r>
    </w:p>
    <w:p>
      <w:r>
        <w:t xml:space="preserve">636546 </w:t>
      </w:r>
      <w:r>
        <w:t xml:space="preserve">NULL </w:t>
      </w:r>
      <w:r>
        <w:t xml:space="preserve">2022-09-01 00:00:00 </w:t>
      </w:r>
      <w:r>
        <w:t xml:space="preserve">2023-10-10 00:00:00 </w:t>
      </w:r>
      <w:r>
        <w:t xml:space="preserve">2023-08-16 00:00:00 </w:t>
      </w:r>
      <w:r>
        <w:t xml:space="preserve">3 </w:t>
      </w:r>
      <w:r>
        <w:t xml:space="preserve">25 </w:t>
      </w:r>
      <w:r>
        <w:t xml:space="preserve">2 </w:t>
      </w:r>
      <w:r>
        <w:t xml:space="preserve">Retourné </w:t>
      </w:r>
      <w:r>
        <w:t xml:space="preserve">CD7409ZS01 </w:t>
      </w:r>
      <w:r>
        <w:t xml:space="preserve">CD7409ZS01AS05 </w:t>
      </w:r>
      <w:r>
        <w:t xml:space="preserve">Katele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639159 </w:t>
      </w:r>
      <w:r>
        <w:t xml:space="preserve">Organisation Internationale pour les Migrations </w:t>
      </w:r>
      <w:r>
        <w:t xml:space="preserve">OIM </w:t>
      </w:r>
      <w:r>
        <w:t xml:space="preserve">556 </w:t>
      </w:r>
      <w:r>
        <w:t xml:space="preserve">556 </w:t>
      </w:r>
    </w:p>
    <w:p>
      <w:r>
        <w:t xml:space="preserve">636547 </w:t>
      </w:r>
      <w:r>
        <w:t xml:space="preserve">NULL </w:t>
      </w:r>
      <w:r>
        <w:t xml:space="preserve">2022-06-01 00:00:00 </w:t>
      </w:r>
      <w:r>
        <w:t xml:space="preserve">2023-10-10 00:00:00 </w:t>
      </w:r>
      <w:r>
        <w:t xml:space="preserve">2023-08-25 00:00:00 </w:t>
      </w:r>
      <w:r>
        <w:t xml:space="preserve">18 </w:t>
      </w:r>
      <w:r>
        <w:t xml:space="preserve">59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639160 </w:t>
      </w:r>
      <w:r>
        <w:t xml:space="preserve">Organisation Internationale pour les Migrations </w:t>
      </w:r>
      <w:r>
        <w:t xml:space="preserve">OIM </w:t>
      </w:r>
      <w:r>
        <w:t xml:space="preserve">556 </w:t>
      </w:r>
      <w:r>
        <w:t xml:space="preserve">556 </w:t>
      </w:r>
    </w:p>
    <w:p>
      <w:r>
        <w:t xml:space="preserve">636548 </w:t>
      </w:r>
      <w:r>
        <w:t xml:space="preserve">NULL </w:t>
      </w:r>
      <w:r>
        <w:t xml:space="preserve">2022-06-01 00:00:00 </w:t>
      </w:r>
      <w:r>
        <w:t xml:space="preserve">2023-10-10 00:00:00 </w:t>
      </w:r>
      <w:r>
        <w:t xml:space="preserve">2023-08-20 00:00:00 </w:t>
      </w:r>
      <w:r>
        <w:t xml:space="preserve">5 </w:t>
      </w:r>
      <w:r>
        <w:t xml:space="preserve">27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639161 </w:t>
      </w:r>
      <w:r>
        <w:t xml:space="preserve">Organisation Internationale pour les Migrations </w:t>
      </w:r>
      <w:r>
        <w:t xml:space="preserve">OIM </w:t>
      </w:r>
      <w:r>
        <w:t xml:space="preserve">556 </w:t>
      </w:r>
      <w:r>
        <w:t xml:space="preserve">556 </w:t>
      </w:r>
    </w:p>
    <w:p>
      <w:r>
        <w:t xml:space="preserve">636549 </w:t>
      </w:r>
      <w:r>
        <w:t xml:space="preserve">NULL </w:t>
      </w:r>
      <w:r>
        <w:t xml:space="preserve">2022-12-01 00:00:00 </w:t>
      </w:r>
      <w:r>
        <w:t xml:space="preserve">2023-10-10 00:00:00 </w:t>
      </w:r>
      <w:r>
        <w:t xml:space="preserve">2023-08-20 00:00:00 </w:t>
      </w:r>
      <w:r>
        <w:t xml:space="preserve">21 </w:t>
      </w:r>
      <w:r>
        <w:t xml:space="preserve">113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639162 </w:t>
      </w:r>
      <w:r>
        <w:t xml:space="preserve">Organisation Internationale pour les Migrations </w:t>
      </w:r>
      <w:r>
        <w:t xml:space="preserve">OIM </w:t>
      </w:r>
      <w:r>
        <w:t xml:space="preserve">556 </w:t>
      </w:r>
      <w:r>
        <w:t xml:space="preserve">556 </w:t>
      </w:r>
    </w:p>
    <w:p>
      <w:r>
        <w:t xml:space="preserve">636550 </w:t>
      </w:r>
      <w:r>
        <w:t xml:space="preserve">NULL </w:t>
      </w:r>
      <w:r>
        <w:t xml:space="preserve">2023-06-01 00:00:00 </w:t>
      </w:r>
      <w:r>
        <w:t xml:space="preserve">2023-10-10 00:00:00 </w:t>
      </w:r>
      <w:r>
        <w:t xml:space="preserve">2023-08-20 00:00:00 </w:t>
      </w:r>
      <w:r>
        <w:t xml:space="preserve">62 </w:t>
      </w:r>
      <w:r>
        <w:t xml:space="preserve">296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639163 </w:t>
      </w:r>
      <w:r>
        <w:t xml:space="preserve">Organisation Internationale pour les Migrations </w:t>
      </w:r>
      <w:r>
        <w:t xml:space="preserve">OIM </w:t>
      </w:r>
      <w:r>
        <w:t xml:space="preserve">556 </w:t>
      </w:r>
      <w:r>
        <w:t xml:space="preserve">556 </w:t>
      </w:r>
    </w:p>
    <w:p>
      <w:r>
        <w:t xml:space="preserve">636551 </w:t>
      </w:r>
      <w:r>
        <w:t xml:space="preserve">NULL </w:t>
      </w:r>
      <w:r>
        <w:t xml:space="preserve">2022-06-01 00:00:00 </w:t>
      </w:r>
      <w:r>
        <w:t xml:space="preserve">2023-10-10 00:00:00 </w:t>
      </w:r>
      <w:r>
        <w:t xml:space="preserve">2023-08-20 00:00:00 </w:t>
      </w:r>
      <w:r>
        <w:t xml:space="preserve">3 </w:t>
      </w:r>
      <w:r>
        <w:t xml:space="preserve">12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639164 </w:t>
      </w:r>
      <w:r>
        <w:t xml:space="preserve">Organisation Internationale pour les Migrations </w:t>
      </w:r>
      <w:r>
        <w:t xml:space="preserve">OIM </w:t>
      </w:r>
      <w:r>
        <w:t xml:space="preserve">556 </w:t>
      </w:r>
      <w:r>
        <w:t xml:space="preserve">556 </w:t>
      </w:r>
    </w:p>
    <w:p>
      <w:r>
        <w:t xml:space="preserve">636552 </w:t>
      </w:r>
      <w:r>
        <w:t xml:space="preserve">NULL </w:t>
      </w:r>
      <w:r>
        <w:t xml:space="preserve">2022-12-01 00:00:00 </w:t>
      </w:r>
      <w:r>
        <w:t xml:space="preserve">2023-10-10 00:00:00 </w:t>
      </w:r>
      <w:r>
        <w:t xml:space="preserve">2023-08-20 00:00:00 </w:t>
      </w:r>
      <w:r>
        <w:t xml:space="preserve">7 </w:t>
      </w:r>
      <w:r>
        <w:t xml:space="preserve">27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639165 </w:t>
      </w:r>
      <w:r>
        <w:t xml:space="preserve">Organisation Internationale pour les Migrations </w:t>
      </w:r>
      <w:r>
        <w:t xml:space="preserve">OIM </w:t>
      </w:r>
      <w:r>
        <w:t xml:space="preserve">556 </w:t>
      </w:r>
      <w:r>
        <w:t xml:space="preserve">556 </w:t>
      </w:r>
    </w:p>
    <w:p>
      <w:r>
        <w:t xml:space="preserve">636553 </w:t>
      </w:r>
      <w:r>
        <w:t xml:space="preserve">NULL </w:t>
      </w:r>
      <w:r>
        <w:t xml:space="preserve">2023-06-01 00:00:00 </w:t>
      </w:r>
      <w:r>
        <w:t xml:space="preserve">2023-10-10 00:00:00 </w:t>
      </w:r>
      <w:r>
        <w:t xml:space="preserve">2023-08-20 00:00:00 </w:t>
      </w:r>
      <w:r>
        <w:t xml:space="preserve">25 </w:t>
      </w:r>
      <w:r>
        <w:t xml:space="preserve">107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639166 </w:t>
      </w:r>
      <w:r>
        <w:t xml:space="preserve">Organisation Internationale pour les Migrations </w:t>
      </w:r>
      <w:r>
        <w:t xml:space="preserve">OIM </w:t>
      </w:r>
      <w:r>
        <w:t xml:space="preserve">556 </w:t>
      </w:r>
      <w:r>
        <w:t xml:space="preserve">556 </w:t>
      </w:r>
    </w:p>
    <w:p>
      <w:r>
        <w:t xml:space="preserve">636554 </w:t>
      </w:r>
      <w:r>
        <w:t xml:space="preserve">NULL </w:t>
      </w:r>
      <w:r>
        <w:t xml:space="preserve">2022-06-01 00:00:00 </w:t>
      </w:r>
      <w:r>
        <w:t xml:space="preserve">2023-10-10 00:00:00 </w:t>
      </w:r>
      <w:r>
        <w:t xml:space="preserve">2023-08-24 00:00:00 </w:t>
      </w:r>
      <w:r>
        <w:t xml:space="preserve">15 </w:t>
      </w:r>
      <w:r>
        <w:t xml:space="preserve">60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639167 </w:t>
      </w:r>
      <w:r>
        <w:t xml:space="preserve">Organisation Internationale pour les Migrations </w:t>
      </w:r>
      <w:r>
        <w:t xml:space="preserve">OIM </w:t>
      </w:r>
      <w:r>
        <w:t xml:space="preserve">556 </w:t>
      </w:r>
      <w:r>
        <w:t xml:space="preserve">556 </w:t>
      </w:r>
    </w:p>
    <w:p>
      <w:r>
        <w:t xml:space="preserve">636555 </w:t>
      </w:r>
      <w:r>
        <w:t xml:space="preserve">NULL </w:t>
      </w:r>
      <w:r>
        <w:t xml:space="preserve">2022-09-01 00:00:00 </w:t>
      </w:r>
      <w:r>
        <w:t xml:space="preserve">2023-10-10 00:00:00 </w:t>
      </w:r>
      <w:r>
        <w:t xml:space="preserve">2023-08-24 00:00:00 </w:t>
      </w:r>
      <w:r>
        <w:t xml:space="preserve">4 </w:t>
      </w:r>
      <w:r>
        <w:t xml:space="preserve">16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639168 </w:t>
      </w:r>
      <w:r>
        <w:t xml:space="preserve">Organisation Internationale pour les Migrations </w:t>
      </w:r>
      <w:r>
        <w:t xml:space="preserve">OIM </w:t>
      </w:r>
      <w:r>
        <w:t xml:space="preserve">556 </w:t>
      </w:r>
      <w:r>
        <w:t xml:space="preserve">556 </w:t>
      </w:r>
    </w:p>
    <w:p>
      <w:r>
        <w:t xml:space="preserve">636556 </w:t>
      </w:r>
      <w:r>
        <w:t xml:space="preserve">NULL </w:t>
      </w:r>
      <w:r>
        <w:t xml:space="preserve">2022-06-01 00:00:00 </w:t>
      </w:r>
      <w:r>
        <w:t xml:space="preserve">2023-10-10 00:00:00 </w:t>
      </w:r>
      <w:r>
        <w:t xml:space="preserve">2023-08-24 00:00:00 </w:t>
      </w:r>
      <w:r>
        <w:t xml:space="preserve">20 </w:t>
      </w:r>
      <w:r>
        <w:t xml:space="preserve">85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639169 </w:t>
      </w:r>
      <w:r>
        <w:t xml:space="preserve">Organisation Internationale pour les Migrations </w:t>
      </w:r>
      <w:r>
        <w:t xml:space="preserve">OIM </w:t>
      </w:r>
      <w:r>
        <w:t xml:space="preserve">556 </w:t>
      </w:r>
      <w:r>
        <w:t xml:space="preserve">556 </w:t>
      </w:r>
    </w:p>
    <w:p>
      <w:r>
        <w:t xml:space="preserve">636557 </w:t>
      </w:r>
      <w:r>
        <w:t xml:space="preserve">NULL </w:t>
      </w:r>
      <w:r>
        <w:t xml:space="preserve">2022-06-01 00:00:00 </w:t>
      </w:r>
      <w:r>
        <w:t xml:space="preserve">2023-10-10 00:00:00 </w:t>
      </w:r>
      <w:r>
        <w:t xml:space="preserve">2023-08-21 00:00:00 </w:t>
      </w:r>
      <w:r>
        <w:t xml:space="preserve">10 </w:t>
      </w:r>
      <w:r>
        <w:t xml:space="preserve">46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639170 </w:t>
      </w:r>
      <w:r>
        <w:t xml:space="preserve">Organisation Internationale pour les Migrations </w:t>
      </w:r>
      <w:r>
        <w:t xml:space="preserve">OIM </w:t>
      </w:r>
      <w:r>
        <w:t xml:space="preserve">556 </w:t>
      </w:r>
      <w:r>
        <w:t xml:space="preserve">556 </w:t>
      </w:r>
    </w:p>
    <w:p>
      <w:r>
        <w:t xml:space="preserve">636558 </w:t>
      </w:r>
      <w:r>
        <w:t xml:space="preserve">NULL </w:t>
      </w:r>
      <w:r>
        <w:t xml:space="preserve">2022-09-01 00:00:00 </w:t>
      </w:r>
      <w:r>
        <w:t xml:space="preserve">2023-10-10 00:00:00 </w:t>
      </w:r>
      <w:r>
        <w:t xml:space="preserve">2023-08-21 00:00:00 </w:t>
      </w:r>
      <w:r>
        <w:t xml:space="preserve">10 </w:t>
      </w:r>
      <w:r>
        <w:t xml:space="preserve">46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639171 </w:t>
      </w:r>
      <w:r>
        <w:t xml:space="preserve">Organisation Internationale pour les Migrations </w:t>
      </w:r>
      <w:r>
        <w:t xml:space="preserve">OIM </w:t>
      </w:r>
      <w:r>
        <w:t xml:space="preserve">556 </w:t>
      </w:r>
      <w:r>
        <w:t xml:space="preserve">556 </w:t>
      </w:r>
    </w:p>
    <w:p>
      <w:r>
        <w:t xml:space="preserve">636559 </w:t>
      </w:r>
      <w:r>
        <w:t xml:space="preserve">NULL </w:t>
      </w:r>
      <w:r>
        <w:t xml:space="preserve">2022-12-01 00:00:00 </w:t>
      </w:r>
      <w:r>
        <w:t xml:space="preserve">2023-10-10 00:00:00 </w:t>
      </w:r>
      <w:r>
        <w:t xml:space="preserve">2023-08-21 00:00:00 </w:t>
      </w:r>
      <w:r>
        <w:t xml:space="preserve">5 </w:t>
      </w:r>
      <w:r>
        <w:t xml:space="preserve">23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639172 </w:t>
      </w:r>
      <w:r>
        <w:t xml:space="preserve">Organisation Internationale pour les Migrations </w:t>
      </w:r>
      <w:r>
        <w:t xml:space="preserve">OIM </w:t>
      </w:r>
      <w:r>
        <w:t xml:space="preserve">556 </w:t>
      </w:r>
      <w:r>
        <w:t xml:space="preserve">556 </w:t>
      </w:r>
    </w:p>
    <w:p>
      <w:r>
        <w:t xml:space="preserve">636560 </w:t>
      </w:r>
      <w:r>
        <w:t xml:space="preserve">NULL </w:t>
      </w:r>
      <w:r>
        <w:t xml:space="preserve">2023-03-01 00:00:00 </w:t>
      </w:r>
      <w:r>
        <w:t xml:space="preserve">2023-10-10 00:00:00 </w:t>
      </w:r>
      <w:r>
        <w:t xml:space="preserve">2023-08-21 00:00:00 </w:t>
      </w:r>
      <w:r>
        <w:t xml:space="preserve">4 </w:t>
      </w:r>
      <w:r>
        <w:t xml:space="preserve">22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639173 </w:t>
      </w:r>
      <w:r>
        <w:t xml:space="preserve">Organisation Internationale pour les Migrations </w:t>
      </w:r>
      <w:r>
        <w:t xml:space="preserve">OIM </w:t>
      </w:r>
      <w:r>
        <w:t xml:space="preserve">556 </w:t>
      </w:r>
      <w:r>
        <w:t xml:space="preserve">556 </w:t>
      </w:r>
    </w:p>
    <w:p>
      <w:r>
        <w:t xml:space="preserve">636561 </w:t>
      </w:r>
      <w:r>
        <w:t xml:space="preserve">NULL </w:t>
      </w:r>
      <w:r>
        <w:t xml:space="preserve">2023-06-01 00:00:00 </w:t>
      </w:r>
      <w:r>
        <w:t xml:space="preserve">2023-10-10 00:00:00 </w:t>
      </w:r>
      <w:r>
        <w:t xml:space="preserve">2023-08-21 00:00:00 </w:t>
      </w:r>
      <w:r>
        <w:t xml:space="preserve">3 </w:t>
      </w:r>
      <w:r>
        <w:t xml:space="preserve">16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639174 </w:t>
      </w:r>
      <w:r>
        <w:t xml:space="preserve">Organisation Internationale pour les Migrations </w:t>
      </w:r>
      <w:r>
        <w:t xml:space="preserve">OIM </w:t>
      </w:r>
      <w:r>
        <w:t xml:space="preserve">556 </w:t>
      </w:r>
      <w:r>
        <w:t xml:space="preserve">556 </w:t>
      </w:r>
    </w:p>
    <w:p>
      <w:r>
        <w:t xml:space="preserve">636562 </w:t>
      </w:r>
      <w:r>
        <w:t xml:space="preserve">NULL </w:t>
      </w:r>
      <w:r>
        <w:t xml:space="preserve">2022-09-01 00:00:00 </w:t>
      </w:r>
      <w:r>
        <w:t xml:space="preserve">2023-10-10 00:00:00 </w:t>
      </w:r>
      <w:r>
        <w:t xml:space="preserve">2023-08-17 00:00:00 </w:t>
      </w:r>
      <w:r>
        <w:t xml:space="preserve">10 </w:t>
      </w:r>
      <w:r>
        <w:t xml:space="preserve">61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639175 </w:t>
      </w:r>
      <w:r>
        <w:t xml:space="preserve">Organisation Internationale pour les Migrations </w:t>
      </w:r>
      <w:r>
        <w:t xml:space="preserve">OIM </w:t>
      </w:r>
      <w:r>
        <w:t xml:space="preserve">556 </w:t>
      </w:r>
      <w:r>
        <w:t xml:space="preserve">556 </w:t>
      </w:r>
    </w:p>
    <w:p>
      <w:r>
        <w:t xml:space="preserve">636563 </w:t>
      </w:r>
      <w:r>
        <w:t xml:space="preserve">NULL </w:t>
      </w:r>
      <w:r>
        <w:t xml:space="preserve">2022-09-01 00:00:00 </w:t>
      </w:r>
      <w:r>
        <w:t xml:space="preserve">2023-10-10 00:00:00 </w:t>
      </w:r>
      <w:r>
        <w:t xml:space="preserve">2023-08-23 00:00:00 </w:t>
      </w:r>
      <w:r>
        <w:t xml:space="preserve">50 </w:t>
      </w:r>
      <w:r>
        <w:t xml:space="preserve">250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639176 </w:t>
      </w:r>
      <w:r>
        <w:t xml:space="preserve">Organisation Internationale pour les Migrations </w:t>
      </w:r>
      <w:r>
        <w:t xml:space="preserve">OIM </w:t>
      </w:r>
      <w:r>
        <w:t xml:space="preserve">556 </w:t>
      </w:r>
      <w:r>
        <w:t xml:space="preserve">556 </w:t>
      </w:r>
    </w:p>
    <w:p>
      <w:r>
        <w:t xml:space="preserve">636564 </w:t>
      </w:r>
      <w:r>
        <w:t xml:space="preserve">NULL </w:t>
      </w:r>
      <w:r>
        <w:t xml:space="preserve">2022-09-01 00:00:00 </w:t>
      </w:r>
      <w:r>
        <w:t xml:space="preserve">2023-10-10 00:00:00 </w:t>
      </w:r>
      <w:r>
        <w:t xml:space="preserve">2023-08-21 00:00:00 </w:t>
      </w:r>
      <w:r>
        <w:t xml:space="preserve">14 </w:t>
      </w:r>
      <w:r>
        <w:t xml:space="preserve">46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639177 </w:t>
      </w:r>
      <w:r>
        <w:t xml:space="preserve">Organisation Internationale pour les Migrations </w:t>
      </w:r>
      <w:r>
        <w:t xml:space="preserve">OIM </w:t>
      </w:r>
      <w:r>
        <w:t xml:space="preserve">556 </w:t>
      </w:r>
      <w:r>
        <w:t xml:space="preserve">556 </w:t>
      </w:r>
    </w:p>
    <w:p>
      <w:r>
        <w:t xml:space="preserve">636565 </w:t>
      </w:r>
      <w:r>
        <w:t xml:space="preserve">NULL </w:t>
      </w:r>
      <w:r>
        <w:t xml:space="preserve">2022-09-01 00:00:00 </w:t>
      </w:r>
      <w:r>
        <w:t xml:space="preserve">2023-10-10 00:00:00 </w:t>
      </w:r>
      <w:r>
        <w:t xml:space="preserve">2023-08-21 00:00:00 </w:t>
      </w:r>
      <w:r>
        <w:t xml:space="preserve">57 </w:t>
      </w:r>
      <w:r>
        <w:t xml:space="preserve">283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639178 </w:t>
      </w:r>
      <w:r>
        <w:t xml:space="preserve">Organisation Internationale pour les Migrations </w:t>
      </w:r>
      <w:r>
        <w:t xml:space="preserve">OIM </w:t>
      </w:r>
      <w:r>
        <w:t xml:space="preserve">556 </w:t>
      </w:r>
      <w:r>
        <w:t xml:space="preserve">556 </w:t>
      </w:r>
    </w:p>
    <w:p>
      <w:r>
        <w:t xml:space="preserve">636566 </w:t>
      </w:r>
      <w:r>
        <w:t xml:space="preserve">NULL </w:t>
      </w:r>
      <w:r>
        <w:t xml:space="preserve">2022-12-01 00:00:00 </w:t>
      </w:r>
      <w:r>
        <w:t xml:space="preserve">2023-10-10 00:00:00 </w:t>
      </w:r>
      <w:r>
        <w:t xml:space="preserve">2023-08-21 00:00:00 </w:t>
      </w:r>
      <w:r>
        <w:t xml:space="preserve">18 </w:t>
      </w:r>
      <w:r>
        <w:t xml:space="preserve">89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639179 </w:t>
      </w:r>
      <w:r>
        <w:t xml:space="preserve">Organisation Internationale pour les Migrations </w:t>
      </w:r>
      <w:r>
        <w:t xml:space="preserve">OIM </w:t>
      </w:r>
      <w:r>
        <w:t xml:space="preserve">556 </w:t>
      </w:r>
      <w:r>
        <w:t xml:space="preserve">556 </w:t>
      </w:r>
    </w:p>
    <w:p>
      <w:r>
        <w:t xml:space="preserve">636567 </w:t>
      </w:r>
      <w:r>
        <w:t xml:space="preserve">NULL </w:t>
      </w:r>
      <w:r>
        <w:t xml:space="preserve">2022-06-01 00:00:00 </w:t>
      </w:r>
      <w:r>
        <w:t xml:space="preserve">2023-10-10 00:00:00 </w:t>
      </w:r>
      <w:r>
        <w:t xml:space="preserve">2023-08-17 00:00:00 </w:t>
      </w:r>
      <w:r>
        <w:t xml:space="preserve">15 </w:t>
      </w:r>
      <w:r>
        <w:t xml:space="preserve">63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639180 </w:t>
      </w:r>
      <w:r>
        <w:t xml:space="preserve">Organisation Internationale pour les Migrations </w:t>
      </w:r>
      <w:r>
        <w:t xml:space="preserve">OIM </w:t>
      </w:r>
      <w:r>
        <w:t xml:space="preserve">556 </w:t>
      </w:r>
      <w:r>
        <w:t xml:space="preserve">556 </w:t>
      </w:r>
    </w:p>
    <w:p>
      <w:r>
        <w:t xml:space="preserve">636568 </w:t>
      </w:r>
      <w:r>
        <w:t xml:space="preserve">NULL </w:t>
      </w:r>
      <w:r>
        <w:t xml:space="preserve">2022-09-01 00:00:00 </w:t>
      </w:r>
      <w:r>
        <w:t xml:space="preserve">2023-10-10 00:00:00 </w:t>
      </w:r>
      <w:r>
        <w:t xml:space="preserve">2023-08-21 00:00:00 </w:t>
      </w:r>
      <w:r>
        <w:t xml:space="preserve">35 </w:t>
      </w:r>
      <w:r>
        <w:t xml:space="preserve">210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639181 </w:t>
      </w:r>
      <w:r>
        <w:t xml:space="preserve">Organisation Internationale pour les Migrations </w:t>
      </w:r>
      <w:r>
        <w:t xml:space="preserve">OIM </w:t>
      </w:r>
      <w:r>
        <w:t xml:space="preserve">556 </w:t>
      </w:r>
      <w:r>
        <w:t xml:space="preserve">556 </w:t>
      </w:r>
    </w:p>
    <w:p>
      <w:r>
        <w:t xml:space="preserve">636569 </w:t>
      </w:r>
      <w:r>
        <w:t xml:space="preserve">NULL </w:t>
      </w:r>
      <w:r>
        <w:t xml:space="preserve">2023-09-12 00:00:00 </w:t>
      </w:r>
      <w:r>
        <w:t xml:space="preserve">2023-10-10 00:00:00 </w:t>
      </w:r>
      <w:r>
        <w:t xml:space="preserve">2023-08-21 00:00:00 </w:t>
      </w:r>
      <w:r>
        <w:t xml:space="preserve">23 </w:t>
      </w:r>
      <w:r>
        <w:t xml:space="preserve">117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639182 </w:t>
      </w:r>
      <w:r>
        <w:t xml:space="preserve">Organisation Internationale pour les Migrations </w:t>
      </w:r>
      <w:r>
        <w:t xml:space="preserve">OIM </w:t>
      </w:r>
      <w:r>
        <w:t xml:space="preserve">556 </w:t>
      </w:r>
      <w:r>
        <w:t xml:space="preserve">556 </w:t>
      </w:r>
    </w:p>
    <w:p>
      <w:r>
        <w:t xml:space="preserve">636570 </w:t>
      </w:r>
      <w:r>
        <w:t xml:space="preserve">NULL </w:t>
      </w:r>
      <w:r>
        <w:t xml:space="preserve">2022-06-01 00:00:00 </w:t>
      </w:r>
      <w:r>
        <w:t xml:space="preserve">2023-10-10 00:00:00 </w:t>
      </w:r>
      <w:r>
        <w:t xml:space="preserve">2023-08-21 00:00:00 </w:t>
      </w:r>
      <w:r>
        <w:t xml:space="preserve">60 </w:t>
      </w:r>
      <w:r>
        <w:t xml:space="preserve">150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639183 </w:t>
      </w:r>
      <w:r>
        <w:t xml:space="preserve">Organisation Internationale pour les Migrations </w:t>
      </w:r>
      <w:r>
        <w:t xml:space="preserve">OIM </w:t>
      </w:r>
      <w:r>
        <w:t xml:space="preserve">556 </w:t>
      </w:r>
      <w:r>
        <w:t xml:space="preserve">556 </w:t>
      </w:r>
    </w:p>
    <w:p>
      <w:r>
        <w:t xml:space="preserve">636571 </w:t>
      </w:r>
      <w:r>
        <w:t xml:space="preserve">NULL </w:t>
      </w:r>
      <w:r>
        <w:t xml:space="preserve">2022-06-01 00:00:00 </w:t>
      </w:r>
      <w:r>
        <w:t xml:space="preserve">2023-10-10 00:00:00 </w:t>
      </w:r>
      <w:r>
        <w:t xml:space="preserve">2023-08-21 00:00:00 </w:t>
      </w:r>
      <w:r>
        <w:t xml:space="preserve">1 </w:t>
      </w:r>
      <w:r>
        <w:t xml:space="preserve">5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639184 </w:t>
      </w:r>
      <w:r>
        <w:t xml:space="preserve">Organisation Internationale pour les Migrations </w:t>
      </w:r>
      <w:r>
        <w:t xml:space="preserve">OIM </w:t>
      </w:r>
      <w:r>
        <w:t xml:space="preserve">556 </w:t>
      </w:r>
      <w:r>
        <w:t xml:space="preserve">556 </w:t>
      </w:r>
    </w:p>
    <w:p>
      <w:r>
        <w:t xml:space="preserve">636572 </w:t>
      </w:r>
      <w:r>
        <w:t xml:space="preserve">NULL </w:t>
      </w:r>
      <w:r>
        <w:t xml:space="preserve">2023-09-12 00:00:00 </w:t>
      </w:r>
      <w:r>
        <w:t xml:space="preserve">2023-10-10 00:00:00 </w:t>
      </w:r>
      <w:r>
        <w:t xml:space="preserve">2023-08-21 00:00:00 </w:t>
      </w:r>
      <w:r>
        <w:t xml:space="preserve">2 </w:t>
      </w:r>
      <w:r>
        <w:t xml:space="preserve">13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639185 </w:t>
      </w:r>
      <w:r>
        <w:t xml:space="preserve">Organisation Internationale pour les Migrations </w:t>
      </w:r>
      <w:r>
        <w:t xml:space="preserve">OIM </w:t>
      </w:r>
      <w:r>
        <w:t xml:space="preserve">556 </w:t>
      </w:r>
      <w:r>
        <w:t xml:space="preserve">556 </w:t>
      </w:r>
    </w:p>
    <w:p>
      <w:r>
        <w:t xml:space="preserve">636573 </w:t>
      </w:r>
      <w:r>
        <w:t xml:space="preserve">NULL </w:t>
      </w:r>
      <w:r>
        <w:t xml:space="preserve">2022-12-01 00:00:00 </w:t>
      </w:r>
      <w:r>
        <w:t xml:space="preserve">2023-10-10 00:00:00 </w:t>
      </w:r>
      <w:r>
        <w:t xml:space="preserve">2023-08-16 00:00:00 </w:t>
      </w:r>
      <w:r>
        <w:t xml:space="preserve">5 </w:t>
      </w:r>
      <w:r>
        <w:t xml:space="preserve">31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639186 </w:t>
      </w:r>
      <w:r>
        <w:t xml:space="preserve">Organisation Internationale pour les Migrations </w:t>
      </w:r>
      <w:r>
        <w:t xml:space="preserve">OIM </w:t>
      </w:r>
      <w:r>
        <w:t xml:space="preserve">556 </w:t>
      </w:r>
      <w:r>
        <w:t xml:space="preserve">556 </w:t>
      </w:r>
    </w:p>
    <w:p>
      <w:r>
        <w:t xml:space="preserve">636574 </w:t>
      </w:r>
      <w:r>
        <w:t xml:space="preserve">NULL </w:t>
      </w:r>
      <w:r>
        <w:t xml:space="preserve">2022-06-01 00:00:00 </w:t>
      </w:r>
      <w:r>
        <w:t xml:space="preserve">2023-10-10 00:00:00 </w:t>
      </w:r>
      <w:r>
        <w:t xml:space="preserve">2023-08-25 00:00:00 </w:t>
      </w:r>
      <w:r>
        <w:t xml:space="preserve">53 </w:t>
      </w:r>
      <w:r>
        <w:t xml:space="preserve">254 </w:t>
      </w:r>
      <w:r>
        <w:t xml:space="preserve">2 </w:t>
      </w:r>
      <w:r>
        <w:t xml:space="preserve">Retourné </w:t>
      </w:r>
      <w:r>
        <w:t xml:space="preserve">CD7402ZS01 </w:t>
      </w:r>
      <w:r>
        <w:t xml:space="preserve">CD7402ZS01AS23 </w:t>
      </w:r>
      <w:r>
        <w:t xml:space="preserve">Mpemba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639187 </w:t>
      </w:r>
      <w:r>
        <w:t xml:space="preserve">Organisation Internationale pour les Migrations </w:t>
      </w:r>
      <w:r>
        <w:t xml:space="preserve">OIM </w:t>
      </w:r>
      <w:r>
        <w:t xml:space="preserve">556 </w:t>
      </w:r>
      <w:r>
        <w:t xml:space="preserve">556 </w:t>
      </w:r>
    </w:p>
    <w:p>
      <w:r>
        <w:t xml:space="preserve">636575 </w:t>
      </w:r>
      <w:r>
        <w:t xml:space="preserve">NULL </w:t>
      </w:r>
      <w:r>
        <w:t xml:space="preserve">2022-09-01 00:00:00 </w:t>
      </w:r>
      <w:r>
        <w:t xml:space="preserve">2023-10-10 00:00:00 </w:t>
      </w:r>
      <w:r>
        <w:t xml:space="preserve">2023-08-25 00:00:00 </w:t>
      </w:r>
      <w:r>
        <w:t xml:space="preserve">7 </w:t>
      </w:r>
      <w:r>
        <w:t xml:space="preserve">33 </w:t>
      </w:r>
      <w:r>
        <w:t xml:space="preserve">2 </w:t>
      </w:r>
      <w:r>
        <w:t xml:space="preserve">Retourné </w:t>
      </w:r>
      <w:r>
        <w:t xml:space="preserve">CD7402ZS01 </w:t>
      </w:r>
      <w:r>
        <w:t xml:space="preserve">CD7402ZS01AS23 </w:t>
      </w:r>
      <w:r>
        <w:t xml:space="preserve">Mpemba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639188 </w:t>
      </w:r>
      <w:r>
        <w:t xml:space="preserve">Organisation Internationale pour les Migrations </w:t>
      </w:r>
      <w:r>
        <w:t xml:space="preserve">OIM </w:t>
      </w:r>
      <w:r>
        <w:t xml:space="preserve">556 </w:t>
      </w:r>
      <w:r>
        <w:t xml:space="preserve">556 </w:t>
      </w:r>
    </w:p>
    <w:p>
      <w:r>
        <w:t xml:space="preserve">636576 </w:t>
      </w:r>
      <w:r>
        <w:t xml:space="preserve">NULL </w:t>
      </w:r>
      <w:r>
        <w:t xml:space="preserve">2022-06-01 00:00:00 </w:t>
      </w:r>
      <w:r>
        <w:t xml:space="preserve">2023-10-10 00:00:00 </w:t>
      </w:r>
      <w:r>
        <w:t xml:space="preserve">2023-08-24 00:00:00 </w:t>
      </w:r>
      <w:r>
        <w:t xml:space="preserve">12 </w:t>
      </w:r>
      <w:r>
        <w:t xml:space="preserve">37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639189 </w:t>
      </w:r>
      <w:r>
        <w:t xml:space="preserve">Organisation Internationale pour les Migrations </w:t>
      </w:r>
      <w:r>
        <w:t xml:space="preserve">OIM </w:t>
      </w:r>
      <w:r>
        <w:t xml:space="preserve">556 </w:t>
      </w:r>
      <w:r>
        <w:t xml:space="preserve">556 </w:t>
      </w:r>
    </w:p>
    <w:p>
      <w:r>
        <w:t xml:space="preserve">636577 </w:t>
      </w:r>
      <w:r>
        <w:t xml:space="preserve">NULL </w:t>
      </w:r>
      <w:r>
        <w:t xml:space="preserve">2022-09-01 00:00:00 </w:t>
      </w:r>
      <w:r>
        <w:t xml:space="preserve">2023-10-10 00:00:00 </w:t>
      </w:r>
      <w:r>
        <w:t xml:space="preserve">2023-08-24 00:00:00 </w:t>
      </w:r>
      <w:r>
        <w:t xml:space="preserve">5 </w:t>
      </w:r>
      <w:r>
        <w:t xml:space="preserve">16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639190 </w:t>
      </w:r>
      <w:r>
        <w:t xml:space="preserve">Organisation Internationale pour les Migrations </w:t>
      </w:r>
      <w:r>
        <w:t xml:space="preserve">OIM </w:t>
      </w:r>
      <w:r>
        <w:t xml:space="preserve">556 </w:t>
      </w:r>
      <w:r>
        <w:t xml:space="preserve">556 </w:t>
      </w:r>
    </w:p>
    <w:p>
      <w:r>
        <w:t xml:space="preserve">636578 </w:t>
      </w:r>
      <w:r>
        <w:t xml:space="preserve">NULL </w:t>
      </w:r>
      <w:r>
        <w:t xml:space="preserve">2022-06-01 00:00:00 </w:t>
      </w:r>
      <w:r>
        <w:t xml:space="preserve">2023-10-10 00:00:00 </w:t>
      </w:r>
      <w:r>
        <w:t xml:space="preserve">2023-08-22 00:00:00 </w:t>
      </w:r>
      <w:r>
        <w:t xml:space="preserve">2 </w:t>
      </w:r>
      <w:r>
        <w:t xml:space="preserve">9 </w:t>
      </w:r>
      <w:r>
        <w:t xml:space="preserve">2 </w:t>
      </w:r>
      <w:r>
        <w:t xml:space="preserve">Retourné </w:t>
      </w:r>
      <w:r>
        <w:t xml:space="preserve">CD7406ZS01 </w:t>
      </w:r>
      <w:r>
        <w:t xml:space="preserve">CD7406ZS01AS04 </w:t>
      </w:r>
      <w:r>
        <w:t xml:space="preserve">Kambi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639191 </w:t>
      </w:r>
      <w:r>
        <w:t xml:space="preserve">Organisation Internationale pour les Migrations </w:t>
      </w:r>
      <w:r>
        <w:t xml:space="preserve">OIM </w:t>
      </w:r>
      <w:r>
        <w:t xml:space="preserve">556 </w:t>
      </w:r>
      <w:r>
        <w:t xml:space="preserve">556 </w:t>
      </w:r>
    </w:p>
    <w:p>
      <w:r>
        <w:t xml:space="preserve">636579 </w:t>
      </w:r>
      <w:r>
        <w:t xml:space="preserve">NULL </w:t>
      </w:r>
      <w:r>
        <w:t xml:space="preserve">2022-06-01 00:00:00 </w:t>
      </w:r>
      <w:r>
        <w:t xml:space="preserve">2023-10-10 00:00:00 </w:t>
      </w:r>
      <w:r>
        <w:t xml:space="preserve">2023-08-30 00:00:00 </w:t>
      </w:r>
      <w:r>
        <w:t xml:space="preserve">23 </w:t>
      </w:r>
      <w:r>
        <w:t xml:space="preserve">171 </w:t>
      </w:r>
      <w:r>
        <w:t xml:space="preserve">2 </w:t>
      </w:r>
      <w:r>
        <w:t xml:space="preserve">Retourné </w:t>
      </w:r>
      <w:r>
        <w:t xml:space="preserve">CD7406ZS02 </w:t>
      </w:r>
      <w:r>
        <w:t xml:space="preserve">CD7406ZS02AS28 </w:t>
      </w:r>
      <w:r>
        <w:t xml:space="preserve">LUSONDE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639192 </w:t>
      </w:r>
      <w:r>
        <w:t xml:space="preserve">Organisation Internationale pour les Migrations </w:t>
      </w:r>
      <w:r>
        <w:t xml:space="preserve">OIM </w:t>
      </w:r>
      <w:r>
        <w:t xml:space="preserve">556 </w:t>
      </w:r>
      <w:r>
        <w:t xml:space="preserve">556 </w:t>
      </w:r>
    </w:p>
    <w:p>
      <w:r>
        <w:t xml:space="preserve">636580 </w:t>
      </w:r>
      <w:r>
        <w:t xml:space="preserve">NULL </w:t>
      </w:r>
      <w:r>
        <w:t xml:space="preserve">2023-03-01 00:00:00 </w:t>
      </w:r>
      <w:r>
        <w:t xml:space="preserve">2023-10-10 00:00:00 </w:t>
      </w:r>
      <w:r>
        <w:t xml:space="preserve">2023-08-30 00:00:00 </w:t>
      </w:r>
      <w:r>
        <w:t xml:space="preserve">7 </w:t>
      </w:r>
      <w:r>
        <w:t xml:space="preserve">29 </w:t>
      </w:r>
      <w:r>
        <w:t xml:space="preserve">2 </w:t>
      </w:r>
      <w:r>
        <w:t xml:space="preserve">Retourné </w:t>
      </w:r>
      <w:r>
        <w:t xml:space="preserve">CD7406ZS02 </w:t>
      </w:r>
      <w:r>
        <w:t xml:space="preserve">CD7406ZS02AS28 </w:t>
      </w:r>
      <w:r>
        <w:t xml:space="preserve">LUSONDE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639193 </w:t>
      </w:r>
      <w:r>
        <w:t xml:space="preserve">Organisation Internationale pour les Migrations </w:t>
      </w:r>
      <w:r>
        <w:t xml:space="preserve">OIM </w:t>
      </w:r>
      <w:r>
        <w:t xml:space="preserve">556 </w:t>
      </w:r>
      <w:r>
        <w:t xml:space="preserve">556 </w:t>
      </w:r>
    </w:p>
    <w:p>
      <w:r>
        <w:t xml:space="preserve">636581 </w:t>
      </w:r>
      <w:r>
        <w:t xml:space="preserve">NULL </w:t>
      </w:r>
      <w:r>
        <w:t xml:space="preserve">2023-03-01 00:00:00 </w:t>
      </w:r>
      <w:r>
        <w:t xml:space="preserve">2023-10-10 00:00:00 </w:t>
      </w:r>
      <w:r>
        <w:t xml:space="preserve">2023-08-16 00:00:00 </w:t>
      </w:r>
      <w:r>
        <w:t xml:space="preserve">3 </w:t>
      </w:r>
      <w:r>
        <w:t xml:space="preserve">12 </w:t>
      </w:r>
      <w:r>
        <w:t xml:space="preserve">2 </w:t>
      </w:r>
      <w:r>
        <w:t xml:space="preserve">Retourné </w:t>
      </w:r>
      <w:r>
        <w:t xml:space="preserve">CD7409ZS01 </w:t>
      </w:r>
      <w:r>
        <w:t xml:space="preserve">CD7409ZS01AS23 </w:t>
      </w:r>
      <w:r>
        <w:t xml:space="preserve">Sola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639194 </w:t>
      </w:r>
      <w:r>
        <w:t xml:space="preserve">Organisation Internationale pour les Migrations </w:t>
      </w:r>
      <w:r>
        <w:t xml:space="preserve">OIM </w:t>
      </w:r>
      <w:r>
        <w:t xml:space="preserve">556 </w:t>
      </w:r>
      <w:r>
        <w:t xml:space="preserve">556 </w:t>
      </w:r>
    </w:p>
    <w:p>
      <w:r>
        <w:t xml:space="preserve">636582 </w:t>
      </w:r>
      <w:r>
        <w:t xml:space="preserve">NULL </w:t>
      </w:r>
      <w:r>
        <w:t xml:space="preserve">2023-06-01 00:00:00 </w:t>
      </w:r>
      <w:r>
        <w:t xml:space="preserve">2023-10-10 00:00:00 </w:t>
      </w:r>
      <w:r>
        <w:t xml:space="preserve">2023-08-16 00:00:00 </w:t>
      </w:r>
      <w:r>
        <w:t xml:space="preserve">1 </w:t>
      </w:r>
      <w:r>
        <w:t xml:space="preserve">4 </w:t>
      </w:r>
      <w:r>
        <w:t xml:space="preserve">2 </w:t>
      </w:r>
      <w:r>
        <w:t xml:space="preserve">Retourné </w:t>
      </w:r>
      <w:r>
        <w:t xml:space="preserve">CD7409ZS01 </w:t>
      </w:r>
      <w:r>
        <w:t xml:space="preserve">CD7409ZS01AS23 </w:t>
      </w:r>
      <w:r>
        <w:t xml:space="preserve">Sola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639195 </w:t>
      </w:r>
      <w:r>
        <w:t xml:space="preserve">Organisation Internationale pour les Migrations </w:t>
      </w:r>
      <w:r>
        <w:t xml:space="preserve">OIM </w:t>
      </w:r>
      <w:r>
        <w:t xml:space="preserve">556 </w:t>
      </w:r>
      <w:r>
        <w:t xml:space="preserve">556 </w:t>
      </w:r>
    </w:p>
    <w:p>
      <w:r>
        <w:t xml:space="preserve">636583 </w:t>
      </w:r>
      <w:r>
        <w:t xml:space="preserve">NULL </w:t>
      </w:r>
      <w:r>
        <w:t xml:space="preserve">2022-06-01 00:00:00 </w:t>
      </w:r>
      <w:r>
        <w:t xml:space="preserve">2023-10-10 00:00:00 </w:t>
      </w:r>
      <w:r>
        <w:t xml:space="preserve">2023-08-22 00:00:00 </w:t>
      </w:r>
      <w:r>
        <w:t xml:space="preserve">48 </w:t>
      </w:r>
      <w:r>
        <w:t xml:space="preserve">286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639196 </w:t>
      </w:r>
      <w:r>
        <w:t xml:space="preserve">Organisation Internationale pour les Migrations </w:t>
      </w:r>
      <w:r>
        <w:t xml:space="preserve">OIM </w:t>
      </w:r>
      <w:r>
        <w:t xml:space="preserve">556 </w:t>
      </w:r>
      <w:r>
        <w:t xml:space="preserve">556 </w:t>
      </w:r>
    </w:p>
    <w:p>
      <w:r>
        <w:t xml:space="preserve">636584 </w:t>
      </w:r>
      <w:r>
        <w:t xml:space="preserve">NULL </w:t>
      </w:r>
      <w:r>
        <w:t xml:space="preserve">2022-09-01 00:00:00 </w:t>
      </w:r>
      <w:r>
        <w:t xml:space="preserve">2023-10-10 00:00:00 </w:t>
      </w:r>
      <w:r>
        <w:t xml:space="preserve">2023-08-22 00:00:00 </w:t>
      </w:r>
      <w:r>
        <w:t xml:space="preserve">15 </w:t>
      </w:r>
      <w:r>
        <w:t xml:space="preserve">89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639197 </w:t>
      </w:r>
      <w:r>
        <w:t xml:space="preserve">Organisation Internationale pour les Migrations </w:t>
      </w:r>
      <w:r>
        <w:t xml:space="preserve">OIM </w:t>
      </w:r>
      <w:r>
        <w:t xml:space="preserve">556 </w:t>
      </w:r>
      <w:r>
        <w:t xml:space="preserve">556 </w:t>
      </w:r>
    </w:p>
    <w:p>
      <w:r>
        <w:t xml:space="preserve">636585 </w:t>
      </w:r>
      <w:r>
        <w:t xml:space="preserve">NULL </w:t>
      </w:r>
      <w:r>
        <w:t xml:space="preserve">2022-12-01 00:00:00 </w:t>
      </w:r>
      <w:r>
        <w:t xml:space="preserve">2023-10-10 00:00:00 </w:t>
      </w:r>
      <w:r>
        <w:t xml:space="preserve">2023-08-22 00:00:00 </w:t>
      </w:r>
      <w:r>
        <w:t xml:space="preserve">6 </w:t>
      </w:r>
      <w:r>
        <w:t xml:space="preserve">36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639198 </w:t>
      </w:r>
      <w:r>
        <w:t xml:space="preserve">Organisation Internationale pour les Migrations </w:t>
      </w:r>
      <w:r>
        <w:t xml:space="preserve">OIM </w:t>
      </w:r>
      <w:r>
        <w:t xml:space="preserve">556 </w:t>
      </w:r>
      <w:r>
        <w:t xml:space="preserve">556 </w:t>
      </w:r>
    </w:p>
    <w:p>
      <w:r>
        <w:t xml:space="preserve">636586 </w:t>
      </w:r>
      <w:r>
        <w:t xml:space="preserve">NULL </w:t>
      </w:r>
      <w:r>
        <w:t xml:space="preserve">2023-03-01 00:00:00 </w:t>
      </w:r>
      <w:r>
        <w:t xml:space="preserve">2023-10-10 00:00:00 </w:t>
      </w:r>
      <w:r>
        <w:t xml:space="preserve">2023-08-22 00:00:00 </w:t>
      </w:r>
      <w:r>
        <w:t xml:space="preserve">3 </w:t>
      </w:r>
      <w:r>
        <w:t xml:space="preserve">15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639199 </w:t>
      </w:r>
      <w:r>
        <w:t xml:space="preserve">Organisation Internationale pour les Migrations </w:t>
      </w:r>
      <w:r>
        <w:t xml:space="preserve">OIM </w:t>
      </w:r>
      <w:r>
        <w:t xml:space="preserve">556 </w:t>
      </w:r>
      <w:r>
        <w:t xml:space="preserve">556 </w:t>
      </w:r>
    </w:p>
    <w:p>
      <w:r>
        <w:t xml:space="preserve">636587 </w:t>
      </w:r>
      <w:r>
        <w:t xml:space="preserve">NULL </w:t>
      </w:r>
      <w:r>
        <w:t xml:space="preserve">2022-06-01 00:00:00 </w:t>
      </w:r>
      <w:r>
        <w:t xml:space="preserve">2023-10-10 00:00:00 </w:t>
      </w:r>
      <w:r>
        <w:t xml:space="preserve">2023-08-17 00:00:00 </w:t>
      </w:r>
      <w:r>
        <w:t xml:space="preserve">36 </w:t>
      </w:r>
      <w:r>
        <w:t xml:space="preserve">124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CD74100102 </w:t>
      </w:r>
      <w:r>
        <w:t xml:space="preserve">Dilume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639200 </w:t>
      </w:r>
      <w:r>
        <w:t xml:space="preserve">Organisation Internationale pour les Migrations </w:t>
      </w:r>
      <w:r>
        <w:t xml:space="preserve">OIM </w:t>
      </w:r>
      <w:r>
        <w:t xml:space="preserve">556 </w:t>
      </w:r>
      <w:r>
        <w:t xml:space="preserve">556 </w:t>
      </w:r>
    </w:p>
    <w:p>
      <w:r>
        <w:t xml:space="preserve">636588 </w:t>
      </w:r>
      <w:r>
        <w:t xml:space="preserve">NULL </w:t>
      </w:r>
      <w:r>
        <w:t xml:space="preserve">2022-09-01 00:00:00 </w:t>
      </w:r>
      <w:r>
        <w:t xml:space="preserve">2023-10-10 00:00:00 </w:t>
      </w:r>
      <w:r>
        <w:t xml:space="preserve">2023-08-17 00:00:00 </w:t>
      </w:r>
      <w:r>
        <w:t xml:space="preserve">64 </w:t>
      </w:r>
      <w:r>
        <w:t xml:space="preserve">221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CD74100102 </w:t>
      </w:r>
      <w:r>
        <w:t xml:space="preserve">Dilume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639201 </w:t>
      </w:r>
      <w:r>
        <w:t xml:space="preserve">Organisation Internationale pour les Migrations </w:t>
      </w:r>
      <w:r>
        <w:t xml:space="preserve">OIM </w:t>
      </w:r>
      <w:r>
        <w:t xml:space="preserve">556 </w:t>
      </w:r>
      <w:r>
        <w:t xml:space="preserve">556 </w:t>
      </w:r>
    </w:p>
    <w:p>
      <w:r>
        <w:t xml:space="preserve">636589 </w:t>
      </w:r>
      <w:r>
        <w:t xml:space="preserve">NULL </w:t>
      </w:r>
      <w:r>
        <w:t xml:space="preserve">2023-03-01 00:00:00 </w:t>
      </w:r>
      <w:r>
        <w:t xml:space="preserve">2023-10-10 00:00:00 </w:t>
      </w:r>
      <w:r>
        <w:t xml:space="preserve">2023-08-17 00:00:00 </w:t>
      </w:r>
      <w:r>
        <w:t xml:space="preserve">25 </w:t>
      </w:r>
      <w:r>
        <w:t xml:space="preserve">86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639202 </w:t>
      </w:r>
      <w:r>
        <w:t xml:space="preserve">Organisation Internationale pour les Migrations </w:t>
      </w:r>
      <w:r>
        <w:t xml:space="preserve">OIM </w:t>
      </w:r>
      <w:r>
        <w:t xml:space="preserve">556 </w:t>
      </w:r>
      <w:r>
        <w:t xml:space="preserve">556 </w:t>
      </w:r>
    </w:p>
    <w:p>
      <w:r>
        <w:t xml:space="preserve">636590 </w:t>
      </w:r>
      <w:r>
        <w:t xml:space="preserve">NULL </w:t>
      </w:r>
      <w:r>
        <w:t xml:space="preserve">2023-06-01 00:00:00 </w:t>
      </w:r>
      <w:r>
        <w:t xml:space="preserve">2023-10-10 00:00:00 </w:t>
      </w:r>
      <w:r>
        <w:t xml:space="preserve">2023-08-17 00:00:00 </w:t>
      </w:r>
      <w:r>
        <w:t xml:space="preserve">87 </w:t>
      </w:r>
      <w:r>
        <w:t xml:space="preserve">301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639203 </w:t>
      </w:r>
      <w:r>
        <w:t xml:space="preserve">Organisation Internationale pour les Migrations </w:t>
      </w:r>
      <w:r>
        <w:t xml:space="preserve">OIM </w:t>
      </w:r>
      <w:r>
        <w:t xml:space="preserve">556 </w:t>
      </w:r>
      <w:r>
        <w:t xml:space="preserve">556 </w:t>
      </w:r>
    </w:p>
    <w:p>
      <w:r>
        <w:t xml:space="preserve">636591 </w:t>
      </w:r>
      <w:r>
        <w:t xml:space="preserve">NULL </w:t>
      </w:r>
      <w:r>
        <w:t xml:space="preserve">2022-06-01 00:00:00 </w:t>
      </w:r>
      <w:r>
        <w:t xml:space="preserve">2023-10-10 00:00:00 </w:t>
      </w:r>
      <w:r>
        <w:t xml:space="preserve">2023-08-17 00:00:00 </w:t>
      </w:r>
      <w:r>
        <w:t xml:space="preserve">7 </w:t>
      </w:r>
      <w:r>
        <w:t xml:space="preserve">39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639204 </w:t>
      </w:r>
      <w:r>
        <w:t xml:space="preserve">Organisation Internationale pour les Migrations </w:t>
      </w:r>
      <w:r>
        <w:t xml:space="preserve">OIM </w:t>
      </w:r>
      <w:r>
        <w:t xml:space="preserve">556 </w:t>
      </w:r>
      <w:r>
        <w:t xml:space="preserve">556 </w:t>
      </w:r>
    </w:p>
    <w:p>
      <w:r>
        <w:t xml:space="preserve">636592 </w:t>
      </w:r>
      <w:r>
        <w:t xml:space="preserve">NULL </w:t>
      </w:r>
      <w:r>
        <w:t xml:space="preserve">2022-09-01 00:00:00 </w:t>
      </w:r>
      <w:r>
        <w:t xml:space="preserve">2023-10-10 00:00:00 </w:t>
      </w:r>
      <w:r>
        <w:t xml:space="preserve">2023-08-17 00:00:00 </w:t>
      </w:r>
      <w:r>
        <w:t xml:space="preserve">11 </w:t>
      </w:r>
      <w:r>
        <w:t xml:space="preserve">62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639205 </w:t>
      </w:r>
      <w:r>
        <w:t xml:space="preserve">Organisation Internationale pour les Migrations </w:t>
      </w:r>
      <w:r>
        <w:t xml:space="preserve">OIM </w:t>
      </w:r>
      <w:r>
        <w:t xml:space="preserve">556 </w:t>
      </w:r>
      <w:r>
        <w:t xml:space="preserve">556 </w:t>
      </w:r>
    </w:p>
    <w:p>
      <w:r>
        <w:t xml:space="preserve">636593 </w:t>
      </w:r>
      <w:r>
        <w:t xml:space="preserve">NULL </w:t>
      </w:r>
      <w:r>
        <w:t xml:space="preserve">2022-09-01 00:00:00 </w:t>
      </w:r>
      <w:r>
        <w:t xml:space="preserve">2023-10-10 00:00:00 </w:t>
      </w:r>
      <w:r>
        <w:t xml:space="preserve">2023-08-17 00:00:00 </w:t>
      </w:r>
      <w:r>
        <w:t xml:space="preserve">3 </w:t>
      </w:r>
      <w:r>
        <w:t xml:space="preserve">20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639206 </w:t>
      </w:r>
      <w:r>
        <w:t xml:space="preserve">Organisation Internationale pour les Migrations </w:t>
      </w:r>
      <w:r>
        <w:t xml:space="preserve">OIM </w:t>
      </w:r>
      <w:r>
        <w:t xml:space="preserve">556 </w:t>
      </w:r>
      <w:r>
        <w:t xml:space="preserve">556 </w:t>
      </w:r>
    </w:p>
    <w:p>
      <w:r>
        <w:t xml:space="preserve">636594 </w:t>
      </w:r>
      <w:r>
        <w:t xml:space="preserve">NULL </w:t>
      </w:r>
      <w:r>
        <w:t xml:space="preserve">2023-06-01 00:00:00 </w:t>
      </w:r>
      <w:r>
        <w:t xml:space="preserve">2023-10-10 00:00:00 </w:t>
      </w:r>
      <w:r>
        <w:t xml:space="preserve">2023-08-17 00:00:00 </w:t>
      </w:r>
      <w:r>
        <w:t xml:space="preserve">15 </w:t>
      </w:r>
      <w:r>
        <w:t xml:space="preserve">99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639207 </w:t>
      </w:r>
      <w:r>
        <w:t xml:space="preserve">Organisation Internationale pour les Migrations </w:t>
      </w:r>
      <w:r>
        <w:t xml:space="preserve">OIM </w:t>
      </w:r>
      <w:r>
        <w:t xml:space="preserve">556 </w:t>
      </w:r>
      <w:r>
        <w:t xml:space="preserve">556 </w:t>
      </w:r>
    </w:p>
    <w:p>
      <w:r>
        <w:t xml:space="preserve">636595 </w:t>
      </w:r>
      <w:r>
        <w:t xml:space="preserve">NULL </w:t>
      </w:r>
      <w:r>
        <w:t xml:space="preserve">2023-06-01 00:00:00 </w:t>
      </w:r>
      <w:r>
        <w:t xml:space="preserve">2023-10-10 00:00:00 </w:t>
      </w:r>
      <w:r>
        <w:t xml:space="preserve">2023-08-19 00:00:00 </w:t>
      </w:r>
      <w:r>
        <w:t xml:space="preserve">5 </w:t>
      </w:r>
      <w:r>
        <w:t xml:space="preserve">32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CD74090801 </w:t>
      </w:r>
      <w:r>
        <w:t xml:space="preserve">Bayashi (misalwe)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639208 </w:t>
      </w:r>
      <w:r>
        <w:t xml:space="preserve">Organisation Internationale pour les Migrations </w:t>
      </w:r>
      <w:r>
        <w:t xml:space="preserve">OIM </w:t>
      </w:r>
      <w:r>
        <w:t xml:space="preserve">556 </w:t>
      </w:r>
      <w:r>
        <w:t xml:space="preserve">556 </w:t>
      </w:r>
    </w:p>
    <w:p>
      <w:r>
        <w:t xml:space="preserve">636596 </w:t>
      </w:r>
      <w:r>
        <w:t xml:space="preserve">NULL </w:t>
      </w:r>
      <w:r>
        <w:t xml:space="preserve">2022-12-01 00:00:00 </w:t>
      </w:r>
      <w:r>
        <w:t xml:space="preserve">2023-10-10 00:00:00 </w:t>
      </w:r>
      <w:r>
        <w:t xml:space="preserve">2023-08-25 00:00:00 </w:t>
      </w:r>
      <w:r>
        <w:t xml:space="preserve">3 </w:t>
      </w:r>
      <w:r>
        <w:t xml:space="preserve">18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639209 </w:t>
      </w:r>
      <w:r>
        <w:t xml:space="preserve">Organisation Internationale pour les Migrations </w:t>
      </w:r>
      <w:r>
        <w:t xml:space="preserve">OIM </w:t>
      </w:r>
      <w:r>
        <w:t xml:space="preserve">556 </w:t>
      </w:r>
      <w:r>
        <w:t xml:space="preserve">556 </w:t>
      </w:r>
    </w:p>
    <w:p>
      <w:r>
        <w:t xml:space="preserve">636597 </w:t>
      </w:r>
      <w:r>
        <w:t xml:space="preserve">NULL </w:t>
      </w:r>
      <w:r>
        <w:t xml:space="preserve">2022-09-01 00:00:00 </w:t>
      </w:r>
      <w:r>
        <w:t xml:space="preserve">2023-10-10 00:00:00 </w:t>
      </w:r>
      <w:r>
        <w:t xml:space="preserve">2023-08-23 00:00:00 </w:t>
      </w:r>
      <w:r>
        <w:t xml:space="preserve">30 </w:t>
      </w:r>
      <w:r>
        <w:t xml:space="preserve">150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639210 </w:t>
      </w:r>
      <w:r>
        <w:t xml:space="preserve">Organisation Internationale pour les Migrations </w:t>
      </w:r>
      <w:r>
        <w:t xml:space="preserve">OIM </w:t>
      </w:r>
      <w:r>
        <w:t xml:space="preserve">556 </w:t>
      </w:r>
      <w:r>
        <w:t xml:space="preserve">556 </w:t>
      </w:r>
    </w:p>
    <w:p>
      <w:r>
        <w:t xml:space="preserve">636598 </w:t>
      </w:r>
      <w:r>
        <w:t xml:space="preserve">NULL </w:t>
      </w:r>
      <w:r>
        <w:t xml:space="preserve">2023-06-01 00:00:00 </w:t>
      </w:r>
      <w:r>
        <w:t xml:space="preserve">2023-10-10 00:00:00 </w:t>
      </w:r>
      <w:r>
        <w:t xml:space="preserve">2023-08-23 00:00:00 </w:t>
      </w:r>
      <w:r>
        <w:t xml:space="preserve">35 </w:t>
      </w:r>
      <w:r>
        <w:t xml:space="preserve">211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639211 </w:t>
      </w:r>
      <w:r>
        <w:t xml:space="preserve">Organisation Internationale pour les Migrations </w:t>
      </w:r>
      <w:r>
        <w:t xml:space="preserve">OIM </w:t>
      </w:r>
      <w:r>
        <w:t xml:space="preserve">556 </w:t>
      </w:r>
      <w:r>
        <w:t xml:space="preserve">556 </w:t>
      </w:r>
    </w:p>
    <w:p>
      <w:r>
        <w:t xml:space="preserve">636599 </w:t>
      </w:r>
      <w:r>
        <w:t xml:space="preserve">NULL </w:t>
      </w:r>
      <w:r>
        <w:t xml:space="preserve">2022-09-01 00:00:00 </w:t>
      </w:r>
      <w:r>
        <w:t xml:space="preserve">2023-10-10 00:00:00 </w:t>
      </w:r>
      <w:r>
        <w:t xml:space="preserve">2023-08-26 00:00:00 </w:t>
      </w:r>
      <w:r>
        <w:t xml:space="preserve">7 </w:t>
      </w:r>
      <w:r>
        <w:t xml:space="preserve">32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639212 </w:t>
      </w:r>
      <w:r>
        <w:t xml:space="preserve">Organisation Internationale pour les Migrations </w:t>
      </w:r>
      <w:r>
        <w:t xml:space="preserve">OIM </w:t>
      </w:r>
      <w:r>
        <w:t xml:space="preserve">556 </w:t>
      </w:r>
      <w:r>
        <w:t xml:space="preserve">556 </w:t>
      </w:r>
    </w:p>
    <w:p>
      <w:r>
        <w:t xml:space="preserve">636600 </w:t>
      </w:r>
      <w:r>
        <w:t xml:space="preserve">NULL </w:t>
      </w:r>
      <w:r>
        <w:t xml:space="preserve">2022-06-01 00:00:00 </w:t>
      </w:r>
      <w:r>
        <w:t xml:space="preserve">2023-10-10 00:00:00 </w:t>
      </w:r>
      <w:r>
        <w:t xml:space="preserve">2023-08-25 00:00:00 </w:t>
      </w:r>
      <w:r>
        <w:t xml:space="preserve">1 </w:t>
      </w:r>
      <w:r>
        <w:t xml:space="preserve">8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639213 </w:t>
      </w:r>
      <w:r>
        <w:t xml:space="preserve">Organisation Internationale pour les Migrations </w:t>
      </w:r>
      <w:r>
        <w:t xml:space="preserve">OIM </w:t>
      </w:r>
      <w:r>
        <w:t xml:space="preserve">556 </w:t>
      </w:r>
      <w:r>
        <w:t xml:space="preserve">556 </w:t>
      </w:r>
    </w:p>
    <w:p>
      <w:r>
        <w:t xml:space="preserve">636601 </w:t>
      </w:r>
      <w:r>
        <w:t xml:space="preserve">NULL </w:t>
      </w:r>
      <w:r>
        <w:t xml:space="preserve">2022-12-01 00:00:00 </w:t>
      </w:r>
      <w:r>
        <w:t xml:space="preserve">2023-10-10 00:00:00 </w:t>
      </w:r>
      <w:r>
        <w:t xml:space="preserve">2023-08-18 00:00:00 </w:t>
      </w:r>
      <w:r>
        <w:t xml:space="preserve">4 </w:t>
      </w:r>
      <w:r>
        <w:t xml:space="preserve">15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CD740903 </w:t>
      </w:r>
      <w:r>
        <w:t xml:space="preserve">Yambula </w:t>
      </w:r>
      <w:r>
        <w:t xml:space="preserve">CD74090301 </w:t>
      </w:r>
      <w:r>
        <w:t xml:space="preserve">Bawezya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639214 </w:t>
      </w:r>
      <w:r>
        <w:t xml:space="preserve">Organisation Internationale pour les Migrations </w:t>
      </w:r>
      <w:r>
        <w:t xml:space="preserve">OIM </w:t>
      </w:r>
      <w:r>
        <w:t xml:space="preserve">556 </w:t>
      </w:r>
      <w:r>
        <w:t xml:space="preserve">556 </w:t>
      </w:r>
    </w:p>
    <w:p>
      <w:r>
        <w:t xml:space="preserve">636602 </w:t>
      </w:r>
      <w:r>
        <w:t xml:space="preserve">NULL </w:t>
      </w:r>
      <w:r>
        <w:t xml:space="preserve">2022-06-01 00:00:00 </w:t>
      </w:r>
      <w:r>
        <w:t xml:space="preserve">2023-10-10 00:00:00 </w:t>
      </w:r>
      <w:r>
        <w:t xml:space="preserve">2023-08-23 00:00:00 </w:t>
      </w:r>
      <w:r>
        <w:t xml:space="preserve">5 </w:t>
      </w:r>
      <w:r>
        <w:t xml:space="preserve">27 </w:t>
      </w:r>
      <w:r>
        <w:t xml:space="preserve">2 </w:t>
      </w:r>
      <w:r>
        <w:t xml:space="preserve">Retourné </w:t>
      </w:r>
      <w:r>
        <w:t xml:space="preserve">CD7406ZS01 </w:t>
      </w:r>
      <w:r>
        <w:t xml:space="preserve">CD7406ZS01AS05 </w:t>
      </w:r>
      <w:r>
        <w:t xml:space="preserve">Kanda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639215 </w:t>
      </w:r>
      <w:r>
        <w:t xml:space="preserve">Organisation Internationale pour les Migrations </w:t>
      </w:r>
      <w:r>
        <w:t xml:space="preserve">OIM </w:t>
      </w:r>
      <w:r>
        <w:t xml:space="preserve">556 </w:t>
      </w:r>
      <w:r>
        <w:t xml:space="preserve">556 </w:t>
      </w:r>
    </w:p>
    <w:p>
      <w:r>
        <w:t xml:space="preserve">636603 </w:t>
      </w:r>
      <w:r>
        <w:t xml:space="preserve">NULL </w:t>
      </w:r>
      <w:r>
        <w:t xml:space="preserve">2023-03-01 00:00:00 </w:t>
      </w:r>
      <w:r>
        <w:t xml:space="preserve">2023-10-10 00:00:00 </w:t>
      </w:r>
      <w:r>
        <w:t xml:space="preserve">2023-08-28 00:00:00 </w:t>
      </w:r>
      <w:r>
        <w:t xml:space="preserve">2 </w:t>
      </w:r>
      <w:r>
        <w:t xml:space="preserve">8 </w:t>
      </w:r>
      <w:r>
        <w:t xml:space="preserve">2 </w:t>
      </w:r>
      <w:r>
        <w:t xml:space="preserve">Retourné </w:t>
      </w:r>
      <w:r>
        <w:t xml:space="preserve">CD7404ZS01 </w:t>
      </w:r>
      <w:r>
        <w:t xml:space="preserve">CD7404ZS01AS09 </w:t>
      </w:r>
      <w:r>
        <w:t xml:space="preserve">Kibiziwa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CD74040208 </w:t>
      </w:r>
      <w:r>
        <w:t xml:space="preserve">Mwindi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639216 </w:t>
      </w:r>
      <w:r>
        <w:t xml:space="preserve">Organisation Internationale pour les Migrations </w:t>
      </w:r>
      <w:r>
        <w:t xml:space="preserve">OIM </w:t>
      </w:r>
      <w:r>
        <w:t xml:space="preserve">556 </w:t>
      </w:r>
      <w:r>
        <w:t xml:space="preserve">556 </w:t>
      </w:r>
    </w:p>
    <w:p>
      <w:r>
        <w:t xml:space="preserve">636604 </w:t>
      </w:r>
      <w:r>
        <w:t xml:space="preserve">NULL </w:t>
      </w:r>
      <w:r>
        <w:t xml:space="preserve">2022-12-01 00:00:00 </w:t>
      </w:r>
      <w:r>
        <w:t xml:space="preserve">2023-10-10 00:00:00 </w:t>
      </w:r>
      <w:r>
        <w:t xml:space="preserve">2023-08-30 00:00:00 </w:t>
      </w:r>
      <w:r>
        <w:t xml:space="preserve">12 </w:t>
      </w:r>
      <w:r>
        <w:t xml:space="preserve">32 </w:t>
      </w:r>
      <w:r>
        <w:t xml:space="preserve">2 </w:t>
      </w:r>
      <w:r>
        <w:t xml:space="preserve">Retourné </w:t>
      </w:r>
      <w:r>
        <w:t xml:space="preserve">CD7406ZS02 </w:t>
      </w:r>
      <w:r>
        <w:t xml:space="preserve">CD7406ZS02AS28 </w:t>
      </w:r>
      <w:r>
        <w:t xml:space="preserve">LUSONDE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639217 </w:t>
      </w:r>
      <w:r>
        <w:t xml:space="preserve">Organisation Internationale pour les Migrations </w:t>
      </w:r>
      <w:r>
        <w:t xml:space="preserve">OIM </w:t>
      </w:r>
      <w:r>
        <w:t xml:space="preserve">556 </w:t>
      </w:r>
      <w:r>
        <w:t xml:space="preserve">556 </w:t>
      </w:r>
    </w:p>
    <w:p>
      <w:r>
        <w:t xml:space="preserve">636605 </w:t>
      </w:r>
      <w:r>
        <w:t xml:space="preserve">NULL </w:t>
      </w:r>
      <w:r>
        <w:t xml:space="preserve">2022-12-01 00:00:00 </w:t>
      </w:r>
      <w:r>
        <w:t xml:space="preserve">2023-10-10 00:00:00 </w:t>
      </w:r>
      <w:r>
        <w:t xml:space="preserve">2023-08-29 00:00:00 </w:t>
      </w:r>
      <w:r>
        <w:t xml:space="preserve">20 </w:t>
      </w:r>
      <w:r>
        <w:t xml:space="preserve">62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639218 </w:t>
      </w:r>
      <w:r>
        <w:t xml:space="preserve">Organisation Internationale pour les Migrations </w:t>
      </w:r>
      <w:r>
        <w:t xml:space="preserve">OIM </w:t>
      </w:r>
      <w:r>
        <w:t xml:space="preserve">556 </w:t>
      </w:r>
      <w:r>
        <w:t xml:space="preserve">556 </w:t>
      </w:r>
    </w:p>
    <w:p>
      <w:r>
        <w:t xml:space="preserve">636606 </w:t>
      </w:r>
      <w:r>
        <w:t xml:space="preserve">NULL </w:t>
      </w:r>
      <w:r>
        <w:t xml:space="preserve">2022-06-01 00:00:00 </w:t>
      </w:r>
      <w:r>
        <w:t xml:space="preserve">2023-10-10 00:00:00 </w:t>
      </w:r>
      <w:r>
        <w:t xml:space="preserve">2023-09-02 00:00:00 </w:t>
      </w:r>
      <w:r>
        <w:t xml:space="preserve">2 </w:t>
      </w:r>
      <w:r>
        <w:t xml:space="preserve">7 </w:t>
      </w:r>
      <w:r>
        <w:t xml:space="preserve">2 </w:t>
      </w:r>
      <w:r>
        <w:t xml:space="preserve">Retourné </w:t>
      </w:r>
      <w:r>
        <w:t xml:space="preserve">CD7404ZS02 </w:t>
      </w:r>
      <w:r>
        <w:t xml:space="preserve">CD7404ZS02AS15 </w:t>
      </w:r>
      <w:r>
        <w:t xml:space="preserve">Kiku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639219 </w:t>
      </w:r>
      <w:r>
        <w:t xml:space="preserve">Organisation Internationale pour les Migrations </w:t>
      </w:r>
      <w:r>
        <w:t xml:space="preserve">OIM </w:t>
      </w:r>
      <w:r>
        <w:t xml:space="preserve">556 </w:t>
      </w:r>
      <w:r>
        <w:t xml:space="preserve">556 </w:t>
      </w:r>
    </w:p>
    <w:p>
      <w:r>
        <w:t xml:space="preserve">636607 </w:t>
      </w:r>
      <w:r>
        <w:t xml:space="preserve">NULL </w:t>
      </w:r>
      <w:r>
        <w:t xml:space="preserve">2022-06-01 00:00:00 </w:t>
      </w:r>
      <w:r>
        <w:t xml:space="preserve">2023-10-10 00:00:00 </w:t>
      </w:r>
      <w:r>
        <w:t xml:space="preserve">2023-08-24 00:00:00 </w:t>
      </w:r>
      <w:r>
        <w:t xml:space="preserve">2 </w:t>
      </w:r>
      <w:r>
        <w:t xml:space="preserve">8 </w:t>
      </w:r>
      <w:r>
        <w:t xml:space="preserve">2 </w:t>
      </w:r>
      <w:r>
        <w:t xml:space="preserve">Retourné </w:t>
      </w:r>
      <w:r>
        <w:t xml:space="preserve">CD7406ZS01 </w:t>
      </w:r>
      <w:r>
        <w:t xml:space="preserve">CD7406ZS01AS12 </w:t>
      </w:r>
      <w:r>
        <w:t xml:space="preserve">Kiluba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639220 </w:t>
      </w:r>
      <w:r>
        <w:t xml:space="preserve">Organisation Internationale pour les Migrations </w:t>
      </w:r>
      <w:r>
        <w:t xml:space="preserve">OIM </w:t>
      </w:r>
      <w:r>
        <w:t xml:space="preserve">556 </w:t>
      </w:r>
      <w:r>
        <w:t xml:space="preserve">556 </w:t>
      </w:r>
    </w:p>
    <w:p>
      <w:r>
        <w:t xml:space="preserve">636608 </w:t>
      </w:r>
      <w:r>
        <w:t xml:space="preserve">NULL </w:t>
      </w:r>
      <w:r>
        <w:t xml:space="preserve">2022-06-01 00:00:00 </w:t>
      </w:r>
      <w:r>
        <w:t xml:space="preserve">2023-10-10 00:00:00 </w:t>
      </w:r>
      <w:r>
        <w:t xml:space="preserve">2023-08-24 00:00:00 </w:t>
      </w:r>
      <w:r>
        <w:t xml:space="preserve">5 </w:t>
      </w:r>
      <w:r>
        <w:t xml:space="preserve">28 </w:t>
      </w:r>
      <w:r>
        <w:t xml:space="preserve">2 </w:t>
      </w:r>
      <w:r>
        <w:t xml:space="preserve">Retourné </w:t>
      </w:r>
      <w:r>
        <w:t xml:space="preserve">CD7406ZS03 </w:t>
      </w:r>
      <w:r>
        <w:t xml:space="preserve">CD7406ZS03AS20 </w:t>
      </w:r>
      <w:r>
        <w:t xml:space="preserve">Luvwa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639221 </w:t>
      </w:r>
      <w:r>
        <w:t xml:space="preserve">Organisation Internationale pour les Migrations </w:t>
      </w:r>
      <w:r>
        <w:t xml:space="preserve">OIM </w:t>
      </w:r>
      <w:r>
        <w:t xml:space="preserve">556 </w:t>
      </w:r>
      <w:r>
        <w:t xml:space="preserve">556 </w:t>
      </w:r>
    </w:p>
    <w:p>
      <w:r>
        <w:t xml:space="preserve">636609 </w:t>
      </w:r>
      <w:r>
        <w:t xml:space="preserve">NULL </w:t>
      </w:r>
      <w:r>
        <w:t xml:space="preserve">2022-06-01 00:00:00 </w:t>
      </w:r>
      <w:r>
        <w:t xml:space="preserve">2023-10-10 00:00:00 </w:t>
      </w:r>
      <w:r>
        <w:t xml:space="preserve">2023-08-23 00:00:00 </w:t>
      </w:r>
      <w:r>
        <w:t xml:space="preserve">12 </w:t>
      </w:r>
      <w:r>
        <w:t xml:space="preserve">72 </w:t>
      </w:r>
      <w:r>
        <w:t xml:space="preserve">2 </w:t>
      </w:r>
      <w:r>
        <w:t xml:space="preserve">Retourné </w:t>
      </w:r>
      <w:r>
        <w:t xml:space="preserve">CD7406ZS03 </w:t>
      </w:r>
      <w:r>
        <w:t xml:space="preserve">CD7406ZS03AS11 </w:t>
      </w:r>
      <w:r>
        <w:t xml:space="preserve">Muyumba Port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CD740603 </w:t>
      </w:r>
      <w:r>
        <w:t xml:space="preserve">Kyofwe </w:t>
      </w:r>
      <w:r>
        <w:t xml:space="preserve">CD74060303 </w:t>
      </w:r>
      <w:r>
        <w:t xml:space="preserve">Mpiana-mbayo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639222 </w:t>
      </w:r>
      <w:r>
        <w:t xml:space="preserve">Organisation Internationale pour les Migrations </w:t>
      </w:r>
      <w:r>
        <w:t xml:space="preserve">OIM </w:t>
      </w:r>
      <w:r>
        <w:t xml:space="preserve">556 </w:t>
      </w:r>
      <w:r>
        <w:t xml:space="preserve">556 </w:t>
      </w:r>
    </w:p>
    <w:p>
      <w:r>
        <w:t xml:space="preserve">636610 </w:t>
      </w:r>
      <w:r>
        <w:t xml:space="preserve">NULL </w:t>
      </w:r>
      <w:r>
        <w:t xml:space="preserve">2022-06-01 00:00:00 </w:t>
      </w:r>
      <w:r>
        <w:t xml:space="preserve">2023-10-10 00:00:00 </w:t>
      </w:r>
      <w:r>
        <w:t xml:space="preserve">2023-08-17 00:00:00 </w:t>
      </w:r>
      <w:r>
        <w:t xml:space="preserve">18 </w:t>
      </w:r>
      <w:r>
        <w:t xml:space="preserve">106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639223 </w:t>
      </w:r>
      <w:r>
        <w:t xml:space="preserve">Organisation Internationale pour les Migrations </w:t>
      </w:r>
      <w:r>
        <w:t xml:space="preserve">OIM </w:t>
      </w:r>
      <w:r>
        <w:t xml:space="preserve">556 </w:t>
      </w:r>
      <w:r>
        <w:t xml:space="preserve">556 </w:t>
      </w:r>
    </w:p>
    <w:p>
      <w:r>
        <w:t xml:space="preserve">636611 </w:t>
      </w:r>
      <w:r>
        <w:t xml:space="preserve">NULL </w:t>
      </w:r>
      <w:r>
        <w:t xml:space="preserve">2022-09-01 00:00:00 </w:t>
      </w:r>
      <w:r>
        <w:t xml:space="preserve">2023-10-10 00:00:00 </w:t>
      </w:r>
      <w:r>
        <w:t xml:space="preserve">2023-08-17 00:00:00 </w:t>
      </w:r>
      <w:r>
        <w:t xml:space="preserve">3 </w:t>
      </w:r>
      <w:r>
        <w:t xml:space="preserve">18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639224 </w:t>
      </w:r>
      <w:r>
        <w:t xml:space="preserve">Organisation Internationale pour les Migrations </w:t>
      </w:r>
      <w:r>
        <w:t xml:space="preserve">OIM </w:t>
      </w:r>
      <w:r>
        <w:t xml:space="preserve">556 </w:t>
      </w:r>
      <w:r>
        <w:t xml:space="preserve">556 </w:t>
      </w:r>
    </w:p>
    <w:p>
      <w:r>
        <w:t xml:space="preserve">636612 </w:t>
      </w:r>
      <w:r>
        <w:t xml:space="preserve">NULL </w:t>
      </w:r>
      <w:r>
        <w:t xml:space="preserve">2023-03-01 00:00:00 </w:t>
      </w:r>
      <w:r>
        <w:t xml:space="preserve">2023-10-10 00:00:00 </w:t>
      </w:r>
      <w:r>
        <w:t xml:space="preserve">2023-08-17 00:00:00 </w:t>
      </w:r>
      <w:r>
        <w:t xml:space="preserve">1 </w:t>
      </w:r>
      <w:r>
        <w:t xml:space="preserve">9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639225 </w:t>
      </w:r>
      <w:r>
        <w:t xml:space="preserve">Organisation Internationale pour les Migrations </w:t>
      </w:r>
      <w:r>
        <w:t xml:space="preserve">OIM </w:t>
      </w:r>
      <w:r>
        <w:t xml:space="preserve">556 </w:t>
      </w:r>
      <w:r>
        <w:t xml:space="preserve">556 </w:t>
      </w:r>
    </w:p>
    <w:p>
      <w:r>
        <w:t xml:space="preserve">636613 </w:t>
      </w:r>
      <w:r>
        <w:t xml:space="preserve">NULL </w:t>
      </w:r>
      <w:r>
        <w:t xml:space="preserve">2022-06-01 00:00:00 </w:t>
      </w:r>
      <w:r>
        <w:t xml:space="preserve">2023-10-10 00:00:00 </w:t>
      </w:r>
      <w:r>
        <w:t xml:space="preserve">2023-08-17 00:00:00 </w:t>
      </w:r>
      <w:r>
        <w:t xml:space="preserve">3 </w:t>
      </w:r>
      <w:r>
        <w:t xml:space="preserve">17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639226 </w:t>
      </w:r>
      <w:r>
        <w:t xml:space="preserve">Organisation Internationale pour les Migrations </w:t>
      </w:r>
      <w:r>
        <w:t xml:space="preserve">OIM </w:t>
      </w:r>
      <w:r>
        <w:t xml:space="preserve">556 </w:t>
      </w:r>
      <w:r>
        <w:t xml:space="preserve">556 </w:t>
      </w:r>
    </w:p>
    <w:p>
      <w:r>
        <w:t xml:space="preserve">636614 </w:t>
      </w:r>
      <w:r>
        <w:t xml:space="preserve">NULL </w:t>
      </w:r>
      <w:r>
        <w:t xml:space="preserve">2022-06-01 00:00:00 </w:t>
      </w:r>
      <w:r>
        <w:t xml:space="preserve">2023-10-10 00:00:00 </w:t>
      </w:r>
      <w:r>
        <w:t xml:space="preserve">2023-08-17 00:00:00 </w:t>
      </w:r>
      <w:r>
        <w:t xml:space="preserve">11 </w:t>
      </w:r>
      <w:r>
        <w:t xml:space="preserve">62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639227 </w:t>
      </w:r>
      <w:r>
        <w:t xml:space="preserve">Organisation Internationale pour les Migrations </w:t>
      </w:r>
      <w:r>
        <w:t xml:space="preserve">OIM </w:t>
      </w:r>
      <w:r>
        <w:t xml:space="preserve">556 </w:t>
      </w:r>
      <w:r>
        <w:t xml:space="preserve">556 </w:t>
      </w:r>
    </w:p>
    <w:p>
      <w:r>
        <w:t xml:space="preserve">636615 </w:t>
      </w:r>
      <w:r>
        <w:t xml:space="preserve">NULL </w:t>
      </w:r>
      <w:r>
        <w:t xml:space="preserve">2022-09-01 00:00:00 </w:t>
      </w:r>
      <w:r>
        <w:t xml:space="preserve">2023-10-10 00:00:00 </w:t>
      </w:r>
      <w:r>
        <w:t xml:space="preserve">2023-08-17 00:00:00 </w:t>
      </w:r>
      <w:r>
        <w:t xml:space="preserve">9 </w:t>
      </w:r>
      <w:r>
        <w:t xml:space="preserve">51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639228 </w:t>
      </w:r>
      <w:r>
        <w:t xml:space="preserve">Organisation Internationale pour les Migrations </w:t>
      </w:r>
      <w:r>
        <w:t xml:space="preserve">OIM </w:t>
      </w:r>
      <w:r>
        <w:t xml:space="preserve">556 </w:t>
      </w:r>
      <w:r>
        <w:t xml:space="preserve">556 </w:t>
      </w:r>
    </w:p>
    <w:p>
      <w:r>
        <w:t xml:space="preserve">636616 </w:t>
      </w:r>
      <w:r>
        <w:t xml:space="preserve">NULL </w:t>
      </w:r>
      <w:r>
        <w:t xml:space="preserve">2022-12-01 00:00:00 </w:t>
      </w:r>
      <w:r>
        <w:t xml:space="preserve">2023-10-10 00:00:00 </w:t>
      </w:r>
      <w:r>
        <w:t xml:space="preserve">2023-08-18 00:00:00 </w:t>
      </w:r>
      <w:r>
        <w:t xml:space="preserve">5 </w:t>
      </w:r>
      <w:r>
        <w:t xml:space="preserve">28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639229 </w:t>
      </w:r>
      <w:r>
        <w:t xml:space="preserve">Organisation Internationale pour les Migrations </w:t>
      </w:r>
      <w:r>
        <w:t xml:space="preserve">OIM </w:t>
      </w:r>
      <w:r>
        <w:t xml:space="preserve">556 </w:t>
      </w:r>
      <w:r>
        <w:t xml:space="preserve">556 </w:t>
      </w:r>
    </w:p>
    <w:p>
      <w:r>
        <w:t xml:space="preserve">636617 </w:t>
      </w:r>
      <w:r>
        <w:t xml:space="preserve">NULL </w:t>
      </w:r>
      <w:r>
        <w:t xml:space="preserve">2023-03-01 00:00:00 </w:t>
      </w:r>
      <w:r>
        <w:t xml:space="preserve">2023-10-10 00:00:00 </w:t>
      </w:r>
      <w:r>
        <w:t xml:space="preserve">2023-08-19 00:00:00 </w:t>
      </w:r>
      <w:r>
        <w:t xml:space="preserve">12 </w:t>
      </w:r>
      <w:r>
        <w:t xml:space="preserve">52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639230 </w:t>
      </w:r>
      <w:r>
        <w:t xml:space="preserve">Organisation Internationale pour les Migrations </w:t>
      </w:r>
      <w:r>
        <w:t xml:space="preserve">OIM </w:t>
      </w:r>
      <w:r>
        <w:t xml:space="preserve">556 </w:t>
      </w:r>
      <w:r>
        <w:t xml:space="preserve">556 </w:t>
      </w:r>
    </w:p>
    <w:p>
      <w:r>
        <w:t xml:space="preserve">636618 </w:t>
      </w:r>
      <w:r>
        <w:t xml:space="preserve">NULL </w:t>
      </w:r>
      <w:r>
        <w:t xml:space="preserve">2022-09-01 00:00:00 </w:t>
      </w:r>
      <w:r>
        <w:t xml:space="preserve">2023-10-10 00:00:00 </w:t>
      </w:r>
      <w:r>
        <w:t xml:space="preserve">2023-08-20 00:00:00 </w:t>
      </w:r>
      <w:r>
        <w:t xml:space="preserve">3 </w:t>
      </w:r>
      <w:r>
        <w:t xml:space="preserve">18 </w:t>
      </w:r>
      <w:r>
        <w:t xml:space="preserve">2 </w:t>
      </w:r>
      <w:r>
        <w:t xml:space="preserve">Retourné </w:t>
      </w:r>
      <w:r>
        <w:t xml:space="preserve">CD7409ZS02 </w:t>
      </w:r>
      <w:r>
        <w:t xml:space="preserve">CD7409ZS02AS09 </w:t>
      </w:r>
      <w:r>
        <w:t xml:space="preserve">Kayenge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639231 </w:t>
      </w:r>
      <w:r>
        <w:t xml:space="preserve">Organisation Internationale pour les Migrations </w:t>
      </w:r>
      <w:r>
        <w:t xml:space="preserve">OIM </w:t>
      </w:r>
      <w:r>
        <w:t xml:space="preserve">556 </w:t>
      </w:r>
      <w:r>
        <w:t xml:space="preserve">556 </w:t>
      </w:r>
    </w:p>
    <w:p>
      <w:r>
        <w:t xml:space="preserve">636619 </w:t>
      </w:r>
      <w:r>
        <w:t xml:space="preserve">NULL </w:t>
      </w:r>
      <w:r>
        <w:t xml:space="preserve">2022-12-01 00:00:00 </w:t>
      </w:r>
      <w:r>
        <w:t xml:space="preserve">2023-10-10 00:00:00 </w:t>
      </w:r>
      <w:r>
        <w:t xml:space="preserve">2023-08-18 00:00:00 </w:t>
      </w:r>
      <w:r>
        <w:t xml:space="preserve">15 </w:t>
      </w:r>
      <w:r>
        <w:t xml:space="preserve">75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639232 </w:t>
      </w:r>
      <w:r>
        <w:t xml:space="preserve">Organisation Internationale pour les Migrations </w:t>
      </w:r>
      <w:r>
        <w:t xml:space="preserve">OIM </w:t>
      </w:r>
      <w:r>
        <w:t xml:space="preserve">556 </w:t>
      </w:r>
      <w:r>
        <w:t xml:space="preserve">556 </w:t>
      </w:r>
    </w:p>
    <w:p>
      <w:r>
        <w:t xml:space="preserve">636620 </w:t>
      </w:r>
      <w:r>
        <w:t xml:space="preserve">NULL </w:t>
      </w:r>
      <w:r>
        <w:t xml:space="preserve">2022-06-01 00:00:00 </w:t>
      </w:r>
      <w:r>
        <w:t xml:space="preserve">2023-10-10 00:00:00 </w:t>
      </w:r>
      <w:r>
        <w:t xml:space="preserve">2023-08-18 00:00:00 </w:t>
      </w:r>
      <w:r>
        <w:t xml:space="preserve">6 </w:t>
      </w:r>
      <w:r>
        <w:t xml:space="preserve">26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639233 </w:t>
      </w:r>
      <w:r>
        <w:t xml:space="preserve">Organisation Internationale pour les Migrations </w:t>
      </w:r>
      <w:r>
        <w:t xml:space="preserve">OIM </w:t>
      </w:r>
      <w:r>
        <w:t xml:space="preserve">556 </w:t>
      </w:r>
      <w:r>
        <w:t xml:space="preserve">556 </w:t>
      </w:r>
    </w:p>
    <w:p>
      <w:r>
        <w:t xml:space="preserve">636621 </w:t>
      </w:r>
      <w:r>
        <w:t xml:space="preserve">NULL </w:t>
      </w:r>
      <w:r>
        <w:t xml:space="preserve">2022-12-01 00:00:00 </w:t>
      </w:r>
      <w:r>
        <w:t xml:space="preserve">2023-10-10 00:00:00 </w:t>
      </w:r>
      <w:r>
        <w:t xml:space="preserve">2023-08-19 00:00:00 </w:t>
      </w:r>
      <w:r>
        <w:t xml:space="preserve">5 </w:t>
      </w:r>
      <w:r>
        <w:t xml:space="preserve">35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639234 </w:t>
      </w:r>
      <w:r>
        <w:t xml:space="preserve">Organisation Internationale pour les Migrations </w:t>
      </w:r>
      <w:r>
        <w:t xml:space="preserve">OIM </w:t>
      </w:r>
      <w:r>
        <w:t xml:space="preserve">556 </w:t>
      </w:r>
      <w:r>
        <w:t xml:space="preserve">556 </w:t>
      </w:r>
    </w:p>
    <w:p>
      <w:r>
        <w:t xml:space="preserve">636622 </w:t>
      </w:r>
      <w:r>
        <w:t xml:space="preserve">NULL </w:t>
      </w:r>
      <w:r>
        <w:t xml:space="preserve">2022-09-01 00:00:00 </w:t>
      </w:r>
      <w:r>
        <w:t xml:space="preserve">2023-10-10 00:00:00 </w:t>
      </w:r>
      <w:r>
        <w:t xml:space="preserve">2023-08-17 00:00:00 </w:t>
      </w:r>
      <w:r>
        <w:t xml:space="preserve">37 </w:t>
      </w:r>
      <w:r>
        <w:t xml:space="preserve">131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639235 </w:t>
      </w:r>
      <w:r>
        <w:t xml:space="preserve">Organisation Internationale pour les Migrations </w:t>
      </w:r>
      <w:r>
        <w:t xml:space="preserve">OIM </w:t>
      </w:r>
      <w:r>
        <w:t xml:space="preserve">556 </w:t>
      </w:r>
      <w:r>
        <w:t xml:space="preserve">556 </w:t>
      </w:r>
    </w:p>
    <w:p>
      <w:r>
        <w:t xml:space="preserve">636623 </w:t>
      </w:r>
      <w:r>
        <w:t xml:space="preserve">NULL </w:t>
      </w:r>
      <w:r>
        <w:t xml:space="preserve">2022-12-01 00:00:00 </w:t>
      </w:r>
      <w:r>
        <w:t xml:space="preserve">2023-10-10 00:00:00 </w:t>
      </w:r>
      <w:r>
        <w:t xml:space="preserve">2023-08-17 00:00:00 </w:t>
      </w:r>
      <w:r>
        <w:t xml:space="preserve">11 </w:t>
      </w:r>
      <w:r>
        <w:t xml:space="preserve">39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639236 </w:t>
      </w:r>
      <w:r>
        <w:t xml:space="preserve">Organisation Internationale pour les Migrations </w:t>
      </w:r>
      <w:r>
        <w:t xml:space="preserve">OIM </w:t>
      </w:r>
      <w:r>
        <w:t xml:space="preserve">556 </w:t>
      </w:r>
      <w:r>
        <w:t xml:space="preserve">556 </w:t>
      </w:r>
    </w:p>
    <w:p>
      <w:r>
        <w:t xml:space="preserve">636624 </w:t>
      </w:r>
      <w:r>
        <w:t xml:space="preserve">NULL </w:t>
      </w:r>
      <w:r>
        <w:t xml:space="preserve">2022-06-01 00:00:00 </w:t>
      </w:r>
      <w:r>
        <w:t xml:space="preserve">2023-10-10 00:00:00 </w:t>
      </w:r>
      <w:r>
        <w:t xml:space="preserve">2023-08-28 00:00:00 </w:t>
      </w:r>
      <w:r>
        <w:t xml:space="preserve">1 </w:t>
      </w:r>
      <w:r>
        <w:t xml:space="preserve">1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639237 </w:t>
      </w:r>
      <w:r>
        <w:t xml:space="preserve">Organisation Internationale pour les Migrations </w:t>
      </w:r>
      <w:r>
        <w:t xml:space="preserve">OIM </w:t>
      </w:r>
      <w:r>
        <w:t xml:space="preserve">556 </w:t>
      </w:r>
      <w:r>
        <w:t xml:space="preserve">556 </w:t>
      </w:r>
    </w:p>
    <w:p>
      <w:r>
        <w:t xml:space="preserve">636625 </w:t>
      </w:r>
      <w:r>
        <w:t xml:space="preserve">NULL </w:t>
      </w:r>
      <w:r>
        <w:t xml:space="preserve">2022-09-01 00:00:00 </w:t>
      </w:r>
      <w:r>
        <w:t xml:space="preserve">2023-10-10 00:00:00 </w:t>
      </w:r>
      <w:r>
        <w:t xml:space="preserve">2023-08-28 00:00:00 </w:t>
      </w:r>
      <w:r>
        <w:t xml:space="preserve">1 </w:t>
      </w:r>
      <w:r>
        <w:t xml:space="preserve">2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639238 </w:t>
      </w:r>
      <w:r>
        <w:t xml:space="preserve">Organisation Internationale pour les Migrations </w:t>
      </w:r>
      <w:r>
        <w:t xml:space="preserve">OIM </w:t>
      </w:r>
      <w:r>
        <w:t xml:space="preserve">556 </w:t>
      </w:r>
      <w:r>
        <w:t xml:space="preserve">556 </w:t>
      </w:r>
    </w:p>
    <w:p>
      <w:r>
        <w:t xml:space="preserve">636626 </w:t>
      </w:r>
      <w:r>
        <w:t xml:space="preserve">NULL </w:t>
      </w:r>
      <w:r>
        <w:t xml:space="preserve">2022-06-01 00:00:00 </w:t>
      </w:r>
      <w:r>
        <w:t xml:space="preserve">2023-10-10 00:00:00 </w:t>
      </w:r>
      <w:r>
        <w:t xml:space="preserve">2023-08-20 00:00:00 </w:t>
      </w:r>
      <w:r>
        <w:t xml:space="preserve">3 </w:t>
      </w:r>
      <w:r>
        <w:t xml:space="preserve">26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639239 </w:t>
      </w:r>
      <w:r>
        <w:t xml:space="preserve">Organisation Internationale pour les Migrations </w:t>
      </w:r>
      <w:r>
        <w:t xml:space="preserve">OIM </w:t>
      </w:r>
      <w:r>
        <w:t xml:space="preserve">556 </w:t>
      </w:r>
      <w:r>
        <w:t xml:space="preserve">556 </w:t>
      </w:r>
    </w:p>
    <w:p>
      <w:r>
        <w:t xml:space="preserve">636627 </w:t>
      </w:r>
      <w:r>
        <w:t xml:space="preserve">NULL </w:t>
      </w:r>
      <w:r>
        <w:t xml:space="preserve">2022-06-01 00:00:00 </w:t>
      </w:r>
      <w:r>
        <w:t xml:space="preserve">2023-10-10 00:00:00 </w:t>
      </w:r>
      <w:r>
        <w:t xml:space="preserve">2023-08-19 00:00:00 </w:t>
      </w:r>
      <w:r>
        <w:t xml:space="preserve">7 </w:t>
      </w:r>
      <w:r>
        <w:t xml:space="preserve">42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639240 </w:t>
      </w:r>
      <w:r>
        <w:t xml:space="preserve">Organisation Internationale pour les Migrations </w:t>
      </w:r>
      <w:r>
        <w:t xml:space="preserve">OIM </w:t>
      </w:r>
      <w:r>
        <w:t xml:space="preserve">556 </w:t>
      </w:r>
      <w:r>
        <w:t xml:space="preserve">556 </w:t>
      </w:r>
    </w:p>
    <w:p>
      <w:r>
        <w:t xml:space="preserve">636628 </w:t>
      </w:r>
      <w:r>
        <w:t xml:space="preserve">NULL </w:t>
      </w:r>
      <w:r>
        <w:t xml:space="preserve">2023-03-01 00:00:00 </w:t>
      </w:r>
      <w:r>
        <w:t xml:space="preserve">2023-10-10 00:00:00 </w:t>
      </w:r>
      <w:r>
        <w:t xml:space="preserve">2023-08-26 00:00:00 </w:t>
      </w:r>
      <w:r>
        <w:t xml:space="preserve">1 </w:t>
      </w:r>
      <w:r>
        <w:t xml:space="preserve">7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639241 </w:t>
      </w:r>
      <w:r>
        <w:t xml:space="preserve">Organisation Internationale pour les Migrations </w:t>
      </w:r>
      <w:r>
        <w:t xml:space="preserve">OIM </w:t>
      </w:r>
      <w:r>
        <w:t xml:space="preserve">556 </w:t>
      </w:r>
      <w:r>
        <w:t xml:space="preserve">556 </w:t>
      </w:r>
    </w:p>
    <w:p>
      <w:r>
        <w:t xml:space="preserve">636629 </w:t>
      </w:r>
      <w:r>
        <w:t xml:space="preserve">NULL </w:t>
      </w:r>
      <w:r>
        <w:t xml:space="preserve">2023-06-01 00:00:00 </w:t>
      </w:r>
      <w:r>
        <w:t xml:space="preserve">2023-10-10 00:00:00 </w:t>
      </w:r>
      <w:r>
        <w:t xml:space="preserve">2023-08-26 00:00:00 </w:t>
      </w:r>
      <w:r>
        <w:t xml:space="preserve">3 </w:t>
      </w:r>
      <w:r>
        <w:t xml:space="preserve">19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639242 </w:t>
      </w:r>
      <w:r>
        <w:t xml:space="preserve">Organisation Internationale pour les Migrations </w:t>
      </w:r>
      <w:r>
        <w:t xml:space="preserve">OIM </w:t>
      </w:r>
      <w:r>
        <w:t xml:space="preserve">556 </w:t>
      </w:r>
      <w:r>
        <w:t xml:space="preserve">556 </w:t>
      </w:r>
    </w:p>
    <w:p>
      <w:r>
        <w:t xml:space="preserve">636630 </w:t>
      </w:r>
      <w:r>
        <w:t xml:space="preserve">NULL </w:t>
      </w:r>
      <w:r>
        <w:t xml:space="preserve">2023-09-12 00:00:00 </w:t>
      </w:r>
      <w:r>
        <w:t xml:space="preserve">2023-10-10 00:00:00 </w:t>
      </w:r>
      <w:r>
        <w:t xml:space="preserve">2023-08-26 00:00:00 </w:t>
      </w:r>
      <w:r>
        <w:t xml:space="preserve">1 </w:t>
      </w:r>
      <w:r>
        <w:t xml:space="preserve">6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639243 </w:t>
      </w:r>
      <w:r>
        <w:t xml:space="preserve">Organisation Internationale pour les Migrations </w:t>
      </w:r>
      <w:r>
        <w:t xml:space="preserve">OIM </w:t>
      </w:r>
      <w:r>
        <w:t xml:space="preserve">556 </w:t>
      </w:r>
      <w:r>
        <w:t xml:space="preserve">556 </w:t>
      </w:r>
    </w:p>
    <w:p>
      <w:r>
        <w:t xml:space="preserve">636631 </w:t>
      </w:r>
      <w:r>
        <w:t xml:space="preserve">NULL </w:t>
      </w:r>
      <w:r>
        <w:t xml:space="preserve">2022-06-01 00:00:00 </w:t>
      </w:r>
      <w:r>
        <w:t xml:space="preserve">2023-10-10 00:00:00 </w:t>
      </w:r>
      <w:r>
        <w:t xml:space="preserve">2023-08-22 00:00:00 </w:t>
      </w:r>
      <w:r>
        <w:t xml:space="preserve">1 </w:t>
      </w:r>
      <w:r>
        <w:t xml:space="preserve">5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639244 </w:t>
      </w:r>
      <w:r>
        <w:t xml:space="preserve">Organisation Internationale pour les Migrations </w:t>
      </w:r>
      <w:r>
        <w:t xml:space="preserve">OIM </w:t>
      </w:r>
      <w:r>
        <w:t xml:space="preserve">556 </w:t>
      </w:r>
      <w:r>
        <w:t xml:space="preserve">556 </w:t>
      </w:r>
    </w:p>
    <w:p>
      <w:r>
        <w:t xml:space="preserve">636632 </w:t>
      </w:r>
      <w:r>
        <w:t xml:space="preserve">NULL </w:t>
      </w:r>
      <w:r>
        <w:t xml:space="preserve">2022-09-01 00:00:00 </w:t>
      </w:r>
      <w:r>
        <w:t xml:space="preserve">2023-10-10 00:00:00 </w:t>
      </w:r>
      <w:r>
        <w:t xml:space="preserve">2023-08-22 00:00:00 </w:t>
      </w:r>
      <w:r>
        <w:t xml:space="preserve">3 </w:t>
      </w:r>
      <w:r>
        <w:t xml:space="preserve">14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639245 </w:t>
      </w:r>
      <w:r>
        <w:t xml:space="preserve">Organisation Internationale pour les Migrations </w:t>
      </w:r>
      <w:r>
        <w:t xml:space="preserve">OIM </w:t>
      </w:r>
      <w:r>
        <w:t xml:space="preserve">556 </w:t>
      </w:r>
      <w:r>
        <w:t xml:space="preserve">556 </w:t>
      </w:r>
    </w:p>
    <w:p>
      <w:r>
        <w:t xml:space="preserve">636633 </w:t>
      </w:r>
      <w:r>
        <w:t xml:space="preserve">NULL </w:t>
      </w:r>
      <w:r>
        <w:t xml:space="preserve">2023-06-01 00:00:00 </w:t>
      </w:r>
      <w:r>
        <w:t xml:space="preserve">2023-10-10 00:00:00 </w:t>
      </w:r>
      <w:r>
        <w:t xml:space="preserve">2023-08-22 00:00:00 </w:t>
      </w:r>
      <w:r>
        <w:t xml:space="preserve">6 </w:t>
      </w:r>
      <w:r>
        <w:t xml:space="preserve">31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639246 </w:t>
      </w:r>
      <w:r>
        <w:t xml:space="preserve">Organisation Internationale pour les Migrations </w:t>
      </w:r>
      <w:r>
        <w:t xml:space="preserve">OIM </w:t>
      </w:r>
      <w:r>
        <w:t xml:space="preserve">556 </w:t>
      </w:r>
      <w:r>
        <w:t xml:space="preserve">556 </w:t>
      </w:r>
    </w:p>
    <w:p>
      <w:r>
        <w:t xml:space="preserve">636634 </w:t>
      </w:r>
      <w:r>
        <w:t xml:space="preserve">NULL </w:t>
      </w:r>
      <w:r>
        <w:t xml:space="preserve">2022-06-01 00:00:00 </w:t>
      </w:r>
      <w:r>
        <w:t xml:space="preserve">2023-10-10 00:00:00 </w:t>
      </w:r>
      <w:r>
        <w:t xml:space="preserve">2023-08-25 00:00:00 </w:t>
      </w:r>
      <w:r>
        <w:t xml:space="preserve">12 </w:t>
      </w:r>
      <w:r>
        <w:t xml:space="preserve">64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639247 </w:t>
      </w:r>
      <w:r>
        <w:t xml:space="preserve">Organisation Internationale pour les Migrations </w:t>
      </w:r>
      <w:r>
        <w:t xml:space="preserve">OIM </w:t>
      </w:r>
      <w:r>
        <w:t xml:space="preserve">556 </w:t>
      </w:r>
      <w:r>
        <w:t xml:space="preserve">556 </w:t>
      </w:r>
    </w:p>
    <w:p>
      <w:r>
        <w:t xml:space="preserve">636635 </w:t>
      </w:r>
      <w:r>
        <w:t xml:space="preserve">NULL </w:t>
      </w:r>
      <w:r>
        <w:t xml:space="preserve">2022-09-01 00:00:00 </w:t>
      </w:r>
      <w:r>
        <w:t xml:space="preserve">2023-10-10 00:00:00 </w:t>
      </w:r>
      <w:r>
        <w:t xml:space="preserve">2023-08-25 00:00:00 </w:t>
      </w:r>
      <w:r>
        <w:t xml:space="preserve">18 </w:t>
      </w:r>
      <w:r>
        <w:t xml:space="preserve">95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639248 </w:t>
      </w:r>
      <w:r>
        <w:t xml:space="preserve">Organisation Internationale pour les Migrations </w:t>
      </w:r>
      <w:r>
        <w:t xml:space="preserve">OIM </w:t>
      </w:r>
      <w:r>
        <w:t xml:space="preserve">556 </w:t>
      </w:r>
      <w:r>
        <w:t xml:space="preserve">556 </w:t>
      </w:r>
    </w:p>
    <w:p>
      <w:r>
        <w:t xml:space="preserve">636636 </w:t>
      </w:r>
      <w:r>
        <w:t xml:space="preserve">NULL </w:t>
      </w:r>
      <w:r>
        <w:t xml:space="preserve">2022-06-01 00:00:00 </w:t>
      </w:r>
      <w:r>
        <w:t xml:space="preserve">2023-10-10 00:00:00 </w:t>
      </w:r>
      <w:r>
        <w:t xml:space="preserve">2023-08-23 00:00:00 </w:t>
      </w:r>
      <w:r>
        <w:t xml:space="preserve">2 </w:t>
      </w:r>
      <w:r>
        <w:t xml:space="preserve">11 </w:t>
      </w:r>
      <w:r>
        <w:t xml:space="preserve">2 </w:t>
      </w:r>
      <w:r>
        <w:t xml:space="preserve">Retourné </w:t>
      </w:r>
      <w:r>
        <w:t xml:space="preserve">CD7406ZS01 </w:t>
      </w:r>
      <w:r>
        <w:t xml:space="preserve">CD7406ZS01AS05 </w:t>
      </w:r>
      <w:r>
        <w:t xml:space="preserve">Kanda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639249 </w:t>
      </w:r>
      <w:r>
        <w:t xml:space="preserve">Organisation Internationale pour les Migrations </w:t>
      </w:r>
      <w:r>
        <w:t xml:space="preserve">OIM </w:t>
      </w:r>
      <w:r>
        <w:t xml:space="preserve">556 </w:t>
      </w:r>
      <w:r>
        <w:t xml:space="preserve">556 </w:t>
      </w:r>
    </w:p>
    <w:p>
      <w:r>
        <w:t xml:space="preserve">636637 </w:t>
      </w:r>
      <w:r>
        <w:t xml:space="preserve">NULL </w:t>
      </w:r>
      <w:r>
        <w:t xml:space="preserve">2022-06-01 00:00:00 </w:t>
      </w:r>
      <w:r>
        <w:t xml:space="preserve">2023-10-10 00:00:00 </w:t>
      </w:r>
      <w:r>
        <w:t xml:space="preserve">2023-08-18 00:00:00 </w:t>
      </w:r>
      <w:r>
        <w:t xml:space="preserve">4 </w:t>
      </w:r>
      <w:r>
        <w:t xml:space="preserve">26 </w:t>
      </w:r>
      <w:r>
        <w:t xml:space="preserve">2 </w:t>
      </w:r>
      <w:r>
        <w:t xml:space="preserve">Retourné </w:t>
      </w:r>
      <w:r>
        <w:t xml:space="preserve">CD7406ZS01 </w:t>
      </w:r>
      <w:r>
        <w:t xml:space="preserve">CD7406ZS01AS23 </w:t>
      </w:r>
      <w:r>
        <w:t xml:space="preserve">Mukomwenze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639250 </w:t>
      </w:r>
      <w:r>
        <w:t xml:space="preserve">Organisation Internationale pour les Migrations </w:t>
      </w:r>
      <w:r>
        <w:t xml:space="preserve">OIM </w:t>
      </w:r>
      <w:r>
        <w:t xml:space="preserve">556 </w:t>
      </w:r>
      <w:r>
        <w:t xml:space="preserve">556 </w:t>
      </w:r>
    </w:p>
    <w:p>
      <w:r>
        <w:t xml:space="preserve">636638 </w:t>
      </w:r>
      <w:r>
        <w:t xml:space="preserve">NULL </w:t>
      </w:r>
      <w:r>
        <w:t xml:space="preserve">2022-06-01 00:00:00 </w:t>
      </w:r>
      <w:r>
        <w:t xml:space="preserve">2023-10-10 00:00:00 </w:t>
      </w:r>
      <w:r>
        <w:t xml:space="preserve">2023-09-08 00:00:00 </w:t>
      </w:r>
      <w:r>
        <w:t xml:space="preserve">7 </w:t>
      </w:r>
      <w:r>
        <w:t xml:space="preserve">26 </w:t>
      </w:r>
      <w:r>
        <w:t xml:space="preserve">2 </w:t>
      </w:r>
      <w:r>
        <w:t xml:space="preserve">Retourné </w:t>
      </w:r>
      <w:r>
        <w:t xml:space="preserve">CD7404ZS02 </w:t>
      </w:r>
      <w:r>
        <w:t xml:space="preserve">CD7404ZS02AS12 </w:t>
      </w:r>
      <w:r>
        <w:t xml:space="preserve">Kapakwe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639251 </w:t>
      </w:r>
      <w:r>
        <w:t xml:space="preserve">Organisation Internationale pour les Migrations </w:t>
      </w:r>
      <w:r>
        <w:t xml:space="preserve">OIM </w:t>
      </w:r>
      <w:r>
        <w:t xml:space="preserve">556 </w:t>
      </w:r>
      <w:r>
        <w:t xml:space="preserve">556 </w:t>
      </w:r>
    </w:p>
    <w:p>
      <w:r>
        <w:t xml:space="preserve">636639 </w:t>
      </w:r>
      <w:r>
        <w:t xml:space="preserve">NULL </w:t>
      </w:r>
      <w:r>
        <w:t xml:space="preserve">2022-06-01 00:00:00 </w:t>
      </w:r>
      <w:r>
        <w:t xml:space="preserve">2023-10-10 00:00:00 </w:t>
      </w:r>
      <w:r>
        <w:t xml:space="preserve">2023-08-21 00:00:00 </w:t>
      </w:r>
      <w:r>
        <w:t xml:space="preserve">15 </w:t>
      </w:r>
      <w:r>
        <w:t xml:space="preserve">75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639252 </w:t>
      </w:r>
      <w:r>
        <w:t xml:space="preserve">Organisation Internationale pour les Migrations </w:t>
      </w:r>
      <w:r>
        <w:t xml:space="preserve">OIM </w:t>
      </w:r>
      <w:r>
        <w:t xml:space="preserve">556 </w:t>
      </w:r>
      <w:r>
        <w:t xml:space="preserve">556 </w:t>
      </w:r>
    </w:p>
    <w:p>
      <w:r>
        <w:t xml:space="preserve">636640 </w:t>
      </w:r>
      <w:r>
        <w:t xml:space="preserve">NULL </w:t>
      </w:r>
      <w:r>
        <w:t xml:space="preserve">2022-06-01 00:00:00 </w:t>
      </w:r>
      <w:r>
        <w:t xml:space="preserve">2023-10-10 00:00:00 </w:t>
      </w:r>
      <w:r>
        <w:t xml:space="preserve">2023-08-18 00:00:00 </w:t>
      </w:r>
      <w:r>
        <w:t xml:space="preserve">3 </w:t>
      </w:r>
      <w:r>
        <w:t xml:space="preserve">20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639253 </w:t>
      </w:r>
      <w:r>
        <w:t xml:space="preserve">Organisation Internationale pour les Migrations </w:t>
      </w:r>
      <w:r>
        <w:t xml:space="preserve">OIM </w:t>
      </w:r>
      <w:r>
        <w:t xml:space="preserve">556 </w:t>
      </w:r>
      <w:r>
        <w:t xml:space="preserve">556 </w:t>
      </w:r>
    </w:p>
    <w:p>
      <w:r>
        <w:t xml:space="preserve">636641 </w:t>
      </w:r>
      <w:r>
        <w:t xml:space="preserve">NULL </w:t>
      </w:r>
      <w:r>
        <w:t xml:space="preserve">2022-06-01 00:00:00 </w:t>
      </w:r>
      <w:r>
        <w:t xml:space="preserve">2023-10-10 00:00:00 </w:t>
      </w:r>
      <w:r>
        <w:t xml:space="preserve">2023-08-21 00:00:00 </w:t>
      </w:r>
      <w:r>
        <w:t xml:space="preserve">1 </w:t>
      </w:r>
      <w:r>
        <w:t xml:space="preserve">6 </w:t>
      </w:r>
      <w:r>
        <w:t xml:space="preserve">2 </w:t>
      </w:r>
      <w:r>
        <w:t xml:space="preserve">Retourné </w:t>
      </w:r>
      <w:r>
        <w:t xml:space="preserve">CD7406ZS02 </w:t>
      </w:r>
      <w:r>
        <w:t xml:space="preserve">CD7406ZS02AS02 </w:t>
      </w:r>
      <w:r>
        <w:t xml:space="preserve">Kabombo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639254 </w:t>
      </w:r>
      <w:r>
        <w:t xml:space="preserve">Organisation Internationale pour les Migrations </w:t>
      </w:r>
      <w:r>
        <w:t xml:space="preserve">OIM </w:t>
      </w:r>
      <w:r>
        <w:t xml:space="preserve">556 </w:t>
      </w:r>
      <w:r>
        <w:t xml:space="preserve">556 </w:t>
      </w:r>
    </w:p>
    <w:p>
      <w:r>
        <w:t xml:space="preserve">636642 </w:t>
      </w:r>
      <w:r>
        <w:t xml:space="preserve">NULL </w:t>
      </w:r>
      <w:r>
        <w:t xml:space="preserve">2022-06-01 00:00:00 </w:t>
      </w:r>
      <w:r>
        <w:t xml:space="preserve">2023-10-10 00:00:00 </w:t>
      </w:r>
      <w:r>
        <w:t xml:space="preserve">2023-08-22 00:00:00 </w:t>
      </w:r>
      <w:r>
        <w:t xml:space="preserve">2 </w:t>
      </w:r>
      <w:r>
        <w:t xml:space="preserve">8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639255 </w:t>
      </w:r>
      <w:r>
        <w:t xml:space="preserve">Organisation Internationale pour les Migrations </w:t>
      </w:r>
      <w:r>
        <w:t xml:space="preserve">OIM </w:t>
      </w:r>
      <w:r>
        <w:t xml:space="preserve">556 </w:t>
      </w:r>
      <w:r>
        <w:t xml:space="preserve">556 </w:t>
      </w:r>
    </w:p>
    <w:p>
      <w:r>
        <w:t xml:space="preserve">636643 </w:t>
      </w:r>
      <w:r>
        <w:t xml:space="preserve">NULL </w:t>
      </w:r>
      <w:r>
        <w:t xml:space="preserve">2022-06-01 00:00:00 </w:t>
      </w:r>
      <w:r>
        <w:t xml:space="preserve">2023-10-10 00:00:00 </w:t>
      </w:r>
      <w:r>
        <w:t xml:space="preserve">2023-08-21 00:00:00 </w:t>
      </w:r>
      <w:r>
        <w:t xml:space="preserve">21 </w:t>
      </w:r>
      <w:r>
        <w:t xml:space="preserve">103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639256 </w:t>
      </w:r>
      <w:r>
        <w:t xml:space="preserve">Organisation Internationale pour les Migrations </w:t>
      </w:r>
      <w:r>
        <w:t xml:space="preserve">OIM </w:t>
      </w:r>
      <w:r>
        <w:t xml:space="preserve">556 </w:t>
      </w:r>
      <w:r>
        <w:t xml:space="preserve">556 </w:t>
      </w:r>
    </w:p>
    <w:p>
      <w:r>
        <w:t xml:space="preserve">636644 </w:t>
      </w:r>
      <w:r>
        <w:t xml:space="preserve">NULL </w:t>
      </w:r>
      <w:r>
        <w:t xml:space="preserve">2023-09-12 00:00:00 </w:t>
      </w:r>
      <w:r>
        <w:t xml:space="preserve">2023-10-10 00:00:00 </w:t>
      </w:r>
      <w:r>
        <w:t xml:space="preserve">2023-08-21 00:00:00 </w:t>
      </w:r>
      <w:r>
        <w:t xml:space="preserve">6 </w:t>
      </w:r>
      <w:r>
        <w:t xml:space="preserve">45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639257 </w:t>
      </w:r>
      <w:r>
        <w:t xml:space="preserve">Organisation Internationale pour les Migrations </w:t>
      </w:r>
      <w:r>
        <w:t xml:space="preserve">OIM </w:t>
      </w:r>
      <w:r>
        <w:t xml:space="preserve">556 </w:t>
      </w:r>
      <w:r>
        <w:t xml:space="preserve">556 </w:t>
      </w:r>
    </w:p>
    <w:p>
      <w:r>
        <w:t xml:space="preserve">636645 </w:t>
      </w:r>
      <w:r>
        <w:t xml:space="preserve">NULL </w:t>
      </w:r>
      <w:r>
        <w:t xml:space="preserve">2022-12-01 00:00:00 </w:t>
      </w:r>
      <w:r>
        <w:t xml:space="preserve">2023-10-10 00:00:00 </w:t>
      </w:r>
      <w:r>
        <w:t xml:space="preserve">2023-08-18 00:00:00 </w:t>
      </w:r>
      <w:r>
        <w:t xml:space="preserve">5 </w:t>
      </w:r>
      <w:r>
        <w:t xml:space="preserve">22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639258 </w:t>
      </w:r>
      <w:r>
        <w:t xml:space="preserve">Organisation Internationale pour les Migrations </w:t>
      </w:r>
      <w:r>
        <w:t xml:space="preserve">OIM </w:t>
      </w:r>
      <w:r>
        <w:t xml:space="preserve">556 </w:t>
      </w:r>
      <w:r>
        <w:t xml:space="preserve">556 </w:t>
      </w:r>
    </w:p>
    <w:p>
      <w:r>
        <w:t xml:space="preserve">636646 </w:t>
      </w:r>
      <w:r>
        <w:t xml:space="preserve">NULL </w:t>
      </w:r>
      <w:r>
        <w:t xml:space="preserve">2022-12-01 00:00:00 </w:t>
      </w:r>
      <w:r>
        <w:t xml:space="preserve">2023-10-10 00:00:00 </w:t>
      </w:r>
      <w:r>
        <w:t xml:space="preserve">2023-08-21 00:00:00 </w:t>
      </w:r>
      <w:r>
        <w:t xml:space="preserve">3 </w:t>
      </w:r>
      <w:r>
        <w:t xml:space="preserve">23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639259 </w:t>
      </w:r>
      <w:r>
        <w:t xml:space="preserve">Organisation Internationale pour les Migrations </w:t>
      </w:r>
      <w:r>
        <w:t xml:space="preserve">OIM </w:t>
      </w:r>
      <w:r>
        <w:t xml:space="preserve">556 </w:t>
      </w:r>
      <w:r>
        <w:t xml:space="preserve">556 </w:t>
      </w:r>
    </w:p>
    <w:p>
      <w:r>
        <w:t xml:space="preserve">636647 </w:t>
      </w:r>
      <w:r>
        <w:t xml:space="preserve">NULL </w:t>
      </w:r>
      <w:r>
        <w:t xml:space="preserve">2023-06-01 00:00:00 </w:t>
      </w:r>
      <w:r>
        <w:t xml:space="preserve">2023-10-10 00:00:00 </w:t>
      </w:r>
      <w:r>
        <w:t xml:space="preserve">2023-08-21 00:00:00 </w:t>
      </w:r>
      <w:r>
        <w:t xml:space="preserve">11 </w:t>
      </w:r>
      <w:r>
        <w:t xml:space="preserve">69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639260 </w:t>
      </w:r>
      <w:r>
        <w:t xml:space="preserve">Organisation Internationale pour les Migrations </w:t>
      </w:r>
      <w:r>
        <w:t xml:space="preserve">OIM </w:t>
      </w:r>
      <w:r>
        <w:t xml:space="preserve">556 </w:t>
      </w:r>
      <w:r>
        <w:t xml:space="preserve">556 </w:t>
      </w:r>
    </w:p>
    <w:p>
      <w:r>
        <w:t xml:space="preserve">636648 </w:t>
      </w:r>
      <w:r>
        <w:t xml:space="preserve">NULL </w:t>
      </w:r>
      <w:r>
        <w:t xml:space="preserve">2022-12-01 00:00:00 </w:t>
      </w:r>
      <w:r>
        <w:t xml:space="preserve">2023-10-10 00:00:00 </w:t>
      </w:r>
      <w:r>
        <w:t xml:space="preserve">2023-08-18 00:00:00 </w:t>
      </w:r>
      <w:r>
        <w:t xml:space="preserve">2 </w:t>
      </w:r>
      <w:r>
        <w:t xml:space="preserve">15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639261 </w:t>
      </w:r>
      <w:r>
        <w:t xml:space="preserve">Organisation Internationale pour les Migrations </w:t>
      </w:r>
      <w:r>
        <w:t xml:space="preserve">OIM </w:t>
      </w:r>
      <w:r>
        <w:t xml:space="preserve">556 </w:t>
      </w:r>
      <w:r>
        <w:t xml:space="preserve">556 </w:t>
      </w:r>
    </w:p>
    <w:p>
      <w:r>
        <w:t xml:space="preserve">636649 </w:t>
      </w:r>
      <w:r>
        <w:t xml:space="preserve">NULL </w:t>
      </w:r>
      <w:r>
        <w:t xml:space="preserve">2022-12-01 00:00:00 </w:t>
      </w:r>
      <w:r>
        <w:t xml:space="preserve">2023-10-10 00:00:00 </w:t>
      </w:r>
      <w:r>
        <w:t xml:space="preserve">2023-08-19 00:00:00 </w:t>
      </w:r>
      <w:r>
        <w:t xml:space="preserve">2 </w:t>
      </w:r>
      <w:r>
        <w:t xml:space="preserve">9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639262 </w:t>
      </w:r>
      <w:r>
        <w:t xml:space="preserve">Organisation Internationale pour les Migrations </w:t>
      </w:r>
      <w:r>
        <w:t xml:space="preserve">OIM </w:t>
      </w:r>
      <w:r>
        <w:t xml:space="preserve">556 </w:t>
      </w:r>
      <w:r>
        <w:t xml:space="preserve">556 </w:t>
      </w:r>
    </w:p>
    <w:p>
      <w:r>
        <w:t xml:space="preserve">636650 </w:t>
      </w:r>
      <w:r>
        <w:t xml:space="preserve">NULL </w:t>
      </w:r>
      <w:r>
        <w:t xml:space="preserve">2022-06-01 00:00:00 </w:t>
      </w:r>
      <w:r>
        <w:t xml:space="preserve">2023-10-10 00:00:00 </w:t>
      </w:r>
      <w:r>
        <w:t xml:space="preserve">2023-08-16 00:00:00 </w:t>
      </w:r>
      <w:r>
        <w:t xml:space="preserve">2 </w:t>
      </w:r>
      <w:r>
        <w:t xml:space="preserve">11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639263 </w:t>
      </w:r>
      <w:r>
        <w:t xml:space="preserve">Organisation Internationale pour les Migrations </w:t>
      </w:r>
      <w:r>
        <w:t xml:space="preserve">OIM </w:t>
      </w:r>
      <w:r>
        <w:t xml:space="preserve">556 </w:t>
      </w:r>
      <w:r>
        <w:t xml:space="preserve">556 </w:t>
      </w:r>
    </w:p>
    <w:p>
      <w:r>
        <w:t xml:space="preserve">636651 </w:t>
      </w:r>
      <w:r>
        <w:t xml:space="preserve">NULL </w:t>
      </w:r>
      <w:r>
        <w:t xml:space="preserve">2022-06-01 00:00:00 </w:t>
      </w:r>
      <w:r>
        <w:t xml:space="preserve">2023-10-10 00:00:00 </w:t>
      </w:r>
      <w:r>
        <w:t xml:space="preserve">2023-08-19 00:00:00 </w:t>
      </w:r>
      <w:r>
        <w:t xml:space="preserve">2 </w:t>
      </w:r>
      <w:r>
        <w:t xml:space="preserve">11 </w:t>
      </w:r>
      <w:r>
        <w:t xml:space="preserve">2 </w:t>
      </w:r>
      <w:r>
        <w:t xml:space="preserve">Retourné </w:t>
      </w:r>
      <w:r>
        <w:t xml:space="preserve">CD7406ZS02 </w:t>
      </w:r>
      <w:r>
        <w:t xml:space="preserve">CD7406ZS02AS11 </w:t>
      </w:r>
      <w:r>
        <w:t xml:space="preserve">Kitentu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639264 </w:t>
      </w:r>
      <w:r>
        <w:t xml:space="preserve">Organisation Internationale pour les Migrations </w:t>
      </w:r>
      <w:r>
        <w:t xml:space="preserve">OIM </w:t>
      </w:r>
      <w:r>
        <w:t xml:space="preserve">556 </w:t>
      </w:r>
      <w:r>
        <w:t xml:space="preserve">556 </w:t>
      </w:r>
    </w:p>
    <w:p>
      <w:r>
        <w:t xml:space="preserve">636652 </w:t>
      </w:r>
      <w:r>
        <w:t xml:space="preserve">NULL </w:t>
      </w:r>
      <w:r>
        <w:t xml:space="preserve">2022-12-01 00:00:00 </w:t>
      </w:r>
      <w:r>
        <w:t xml:space="preserve">2023-10-10 00:00:00 </w:t>
      </w:r>
      <w:r>
        <w:t xml:space="preserve">2023-08-22 00:00:00 </w:t>
      </w:r>
      <w:r>
        <w:t xml:space="preserve">37 </w:t>
      </w:r>
      <w:r>
        <w:t xml:space="preserve">222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639265 </w:t>
      </w:r>
      <w:r>
        <w:t xml:space="preserve">Organisation Internationale pour les Migrations </w:t>
      </w:r>
      <w:r>
        <w:t xml:space="preserve">OIM </w:t>
      </w:r>
      <w:r>
        <w:t xml:space="preserve">556 </w:t>
      </w:r>
      <w:r>
        <w:t xml:space="preserve">556 </w:t>
      </w:r>
    </w:p>
    <w:p>
      <w:r>
        <w:t xml:space="preserve">636653 </w:t>
      </w:r>
      <w:r>
        <w:t xml:space="preserve">NULL </w:t>
      </w:r>
      <w:r>
        <w:t xml:space="preserve">2023-06-01 00:00:00 </w:t>
      </w:r>
      <w:r>
        <w:t xml:space="preserve">2023-10-10 00:00:00 </w:t>
      </w:r>
      <w:r>
        <w:t xml:space="preserve">2023-08-19 00:00:00 </w:t>
      </w:r>
      <w:r>
        <w:t xml:space="preserve">1 </w:t>
      </w:r>
      <w:r>
        <w:t xml:space="preserve">5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639266 </w:t>
      </w:r>
      <w:r>
        <w:t xml:space="preserve">Organisation Internationale pour les Migrations </w:t>
      </w:r>
      <w:r>
        <w:t xml:space="preserve">OIM </w:t>
      </w:r>
      <w:r>
        <w:t xml:space="preserve">556 </w:t>
      </w:r>
      <w:r>
        <w:t xml:space="preserve">556 </w:t>
      </w:r>
    </w:p>
    <w:p>
      <w:r>
        <w:t xml:space="preserve">636654 </w:t>
      </w:r>
      <w:r>
        <w:t xml:space="preserve">NULL </w:t>
      </w:r>
      <w:r>
        <w:t xml:space="preserve">2023-06-01 00:00:00 </w:t>
      </w:r>
      <w:r>
        <w:t xml:space="preserve">2023-10-10 00:00:00 </w:t>
      </w:r>
      <w:r>
        <w:t xml:space="preserve">2023-08-19 00:00:00 </w:t>
      </w:r>
      <w:r>
        <w:t xml:space="preserve">2 </w:t>
      </w:r>
      <w:r>
        <w:t xml:space="preserve">12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CD740904 </w:t>
      </w:r>
      <w:r>
        <w:t xml:space="preserve">Muhona </w:t>
      </w:r>
      <w:r>
        <w:t xml:space="preserve">CD74090401 </w:t>
      </w:r>
      <w:r>
        <w:t xml:space="preserve">Bena muhona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639267 </w:t>
      </w:r>
      <w:r>
        <w:t xml:space="preserve">Organisation Internationale pour les Migrations </w:t>
      </w:r>
      <w:r>
        <w:t xml:space="preserve">OIM </w:t>
      </w:r>
      <w:r>
        <w:t xml:space="preserve">556 </w:t>
      </w:r>
      <w:r>
        <w:t xml:space="preserve">556 </w:t>
      </w:r>
    </w:p>
    <w:p>
      <w:r>
        <w:t xml:space="preserve">636655 </w:t>
      </w:r>
      <w:r>
        <w:t xml:space="preserve">NULL </w:t>
      </w:r>
      <w:r>
        <w:t xml:space="preserve">2022-06-01 00:00:00 </w:t>
      </w:r>
      <w:r>
        <w:t xml:space="preserve">2023-10-10 00:00:00 </w:t>
      </w:r>
      <w:r>
        <w:t xml:space="preserve">2023-08-19 00:00:00 </w:t>
      </w:r>
      <w:r>
        <w:t xml:space="preserve">14 </w:t>
      </w:r>
      <w:r>
        <w:t xml:space="preserve">100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639268 </w:t>
      </w:r>
      <w:r>
        <w:t xml:space="preserve">Organisation Internationale pour les Migrations </w:t>
      </w:r>
      <w:r>
        <w:t xml:space="preserve">OIM </w:t>
      </w:r>
      <w:r>
        <w:t xml:space="preserve">556 </w:t>
      </w:r>
      <w:r>
        <w:t xml:space="preserve">556 </w:t>
      </w:r>
    </w:p>
    <w:p>
      <w:r>
        <w:t xml:space="preserve">636656 </w:t>
      </w:r>
      <w:r>
        <w:t xml:space="preserve">NULL </w:t>
      </w:r>
      <w:r>
        <w:t xml:space="preserve">2022-06-01 00:00:00 </w:t>
      </w:r>
      <w:r>
        <w:t xml:space="preserve">2023-10-10 00:00:00 </w:t>
      </w:r>
      <w:r>
        <w:t xml:space="preserve">2023-08-19 00:00:00 </w:t>
      </w:r>
      <w:r>
        <w:t xml:space="preserve">15 </w:t>
      </w:r>
      <w:r>
        <w:t xml:space="preserve">73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639269 </w:t>
      </w:r>
      <w:r>
        <w:t xml:space="preserve">Organisation Internationale pour les Migrations </w:t>
      </w:r>
      <w:r>
        <w:t xml:space="preserve">OIM </w:t>
      </w:r>
      <w:r>
        <w:t xml:space="preserve">556 </w:t>
      </w:r>
      <w:r>
        <w:t xml:space="preserve">556 </w:t>
      </w:r>
    </w:p>
    <w:p>
      <w:r>
        <w:t xml:space="preserve">636657 </w:t>
      </w:r>
      <w:r>
        <w:t xml:space="preserve">NULL </w:t>
      </w:r>
      <w:r>
        <w:t xml:space="preserve">2022-09-01 00:00:00 </w:t>
      </w:r>
      <w:r>
        <w:t xml:space="preserve">2023-10-10 00:00:00 </w:t>
      </w:r>
      <w:r>
        <w:t xml:space="preserve">2023-08-19 00:00:00 </w:t>
      </w:r>
      <w:r>
        <w:t xml:space="preserve">59 </w:t>
      </w:r>
      <w:r>
        <w:t xml:space="preserve">289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639270 </w:t>
      </w:r>
      <w:r>
        <w:t xml:space="preserve">Organisation Internationale pour les Migrations </w:t>
      </w:r>
      <w:r>
        <w:t xml:space="preserve">OIM </w:t>
      </w:r>
      <w:r>
        <w:t xml:space="preserve">556 </w:t>
      </w:r>
      <w:r>
        <w:t xml:space="preserve">556 </w:t>
      </w:r>
    </w:p>
    <w:p>
      <w:r>
        <w:t xml:space="preserve">636658 </w:t>
      </w:r>
      <w:r>
        <w:t xml:space="preserve">NULL </w:t>
      </w:r>
      <w:r>
        <w:t xml:space="preserve">2023-03-01 00:00:00 </w:t>
      </w:r>
      <w:r>
        <w:t xml:space="preserve">2023-10-10 00:00:00 </w:t>
      </w:r>
      <w:r>
        <w:t xml:space="preserve">2023-08-19 00:00:00 </w:t>
      </w:r>
      <w:r>
        <w:t xml:space="preserve">61 </w:t>
      </w:r>
      <w:r>
        <w:t xml:space="preserve">288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639271 </w:t>
      </w:r>
      <w:r>
        <w:t xml:space="preserve">Organisation Internationale pour les Migrations </w:t>
      </w:r>
      <w:r>
        <w:t xml:space="preserve">OIM </w:t>
      </w:r>
      <w:r>
        <w:t xml:space="preserve">556 </w:t>
      </w:r>
      <w:r>
        <w:t xml:space="preserve">556 </w:t>
      </w:r>
    </w:p>
    <w:p>
      <w:r>
        <w:t xml:space="preserve">636659 </w:t>
      </w:r>
      <w:r>
        <w:t xml:space="preserve">NULL </w:t>
      </w:r>
      <w:r>
        <w:t xml:space="preserve">2022-06-01 00:00:00 </w:t>
      </w:r>
      <w:r>
        <w:t xml:space="preserve">2023-10-10 00:00:00 </w:t>
      </w:r>
      <w:r>
        <w:t xml:space="preserve">2023-08-26 00:00:00 </w:t>
      </w:r>
      <w:r>
        <w:t xml:space="preserve">2 </w:t>
      </w:r>
      <w:r>
        <w:t xml:space="preserve">11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639272 </w:t>
      </w:r>
      <w:r>
        <w:t xml:space="preserve">Organisation Internationale pour les Migrations </w:t>
      </w:r>
      <w:r>
        <w:t xml:space="preserve">OIM </w:t>
      </w:r>
      <w:r>
        <w:t xml:space="preserve">556 </w:t>
      </w:r>
      <w:r>
        <w:t xml:space="preserve">556 </w:t>
      </w:r>
    </w:p>
    <w:p>
      <w:r>
        <w:t xml:space="preserve">636660 </w:t>
      </w:r>
      <w:r>
        <w:t xml:space="preserve">NULL </w:t>
      </w:r>
      <w:r>
        <w:t xml:space="preserve">2022-09-01 00:00:00 </w:t>
      </w:r>
      <w:r>
        <w:t xml:space="preserve">2023-10-10 00:00:00 </w:t>
      </w:r>
      <w:r>
        <w:t xml:space="preserve">2023-08-21 00:00:00 </w:t>
      </w:r>
      <w:r>
        <w:t xml:space="preserve">10 </w:t>
      </w:r>
      <w:r>
        <w:t xml:space="preserve">44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639273 </w:t>
      </w:r>
      <w:r>
        <w:t xml:space="preserve">Organisation Internationale pour les Migrations </w:t>
      </w:r>
      <w:r>
        <w:t xml:space="preserve">OIM </w:t>
      </w:r>
      <w:r>
        <w:t xml:space="preserve">556 </w:t>
      </w:r>
      <w:r>
        <w:t xml:space="preserve">556 </w:t>
      </w:r>
    </w:p>
    <w:p>
      <w:r>
        <w:t xml:space="preserve">636661 </w:t>
      </w:r>
      <w:r>
        <w:t xml:space="preserve">NULL </w:t>
      </w:r>
      <w:r>
        <w:t xml:space="preserve">2023-03-01 00:00:00 </w:t>
      </w:r>
      <w:r>
        <w:t xml:space="preserve">2023-10-10 00:00:00 </w:t>
      </w:r>
      <w:r>
        <w:t xml:space="preserve">2023-08-21 00:00:00 </w:t>
      </w:r>
      <w:r>
        <w:t xml:space="preserve">12 </w:t>
      </w:r>
      <w:r>
        <w:t xml:space="preserve">52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639274 </w:t>
      </w:r>
      <w:r>
        <w:t xml:space="preserve">Organisation Internationale pour les Migrations </w:t>
      </w:r>
      <w:r>
        <w:t xml:space="preserve">OIM </w:t>
      </w:r>
      <w:r>
        <w:t xml:space="preserve">556 </w:t>
      </w:r>
      <w:r>
        <w:t xml:space="preserve">556 </w:t>
      </w:r>
    </w:p>
    <w:p>
      <w:r>
        <w:t xml:space="preserve">636662 </w:t>
      </w:r>
      <w:r>
        <w:t xml:space="preserve">NULL </w:t>
      </w:r>
      <w:r>
        <w:t xml:space="preserve">2023-03-01 00:00:00 </w:t>
      </w:r>
      <w:r>
        <w:t xml:space="preserve">2023-10-10 00:00:00 </w:t>
      </w:r>
      <w:r>
        <w:t xml:space="preserve">2023-08-21 00:00:00 </w:t>
      </w:r>
      <w:r>
        <w:t xml:space="preserve">19 </w:t>
      </w:r>
      <w:r>
        <w:t xml:space="preserve">94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639275 </w:t>
      </w:r>
      <w:r>
        <w:t xml:space="preserve">Organisation Internationale pour les Migrations </w:t>
      </w:r>
      <w:r>
        <w:t xml:space="preserve">OIM </w:t>
      </w:r>
      <w:r>
        <w:t xml:space="preserve">556 </w:t>
      </w:r>
      <w:r>
        <w:t xml:space="preserve">556 </w:t>
      </w:r>
    </w:p>
    <w:p>
      <w:r>
        <w:t xml:space="preserve">636663 </w:t>
      </w:r>
      <w:r>
        <w:t xml:space="preserve">NULL </w:t>
      </w:r>
      <w:r>
        <w:t xml:space="preserve">2023-09-12 00:00:00 </w:t>
      </w:r>
      <w:r>
        <w:t xml:space="preserve">2023-10-10 00:00:00 </w:t>
      </w:r>
      <w:r>
        <w:t xml:space="preserve">2023-08-21 00:00:00 </w:t>
      </w:r>
      <w:r>
        <w:t xml:space="preserve">5 </w:t>
      </w:r>
      <w:r>
        <w:t xml:space="preserve">25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639276 </w:t>
      </w:r>
      <w:r>
        <w:t xml:space="preserve">Organisation Internationale pour les Migrations </w:t>
      </w:r>
      <w:r>
        <w:t xml:space="preserve">OIM </w:t>
      </w:r>
      <w:r>
        <w:t xml:space="preserve">556 </w:t>
      </w:r>
      <w:r>
        <w:t xml:space="preserve">556 </w:t>
      </w:r>
    </w:p>
    <w:p>
      <w:r>
        <w:t xml:space="preserve">636664 </w:t>
      </w:r>
      <w:r>
        <w:t xml:space="preserve">NULL </w:t>
      </w:r>
      <w:r>
        <w:t xml:space="preserve">2023-03-01 00:00:00 </w:t>
      </w:r>
      <w:r>
        <w:t xml:space="preserve">2023-10-10 00:00:00 </w:t>
      </w:r>
      <w:r>
        <w:t xml:space="preserve">2023-08-21 00:00:00 </w:t>
      </w:r>
      <w:r>
        <w:t xml:space="preserve">23 </w:t>
      </w:r>
      <w:r>
        <w:t xml:space="preserve">94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639277 </w:t>
      </w:r>
      <w:r>
        <w:t xml:space="preserve">Organisation Internationale pour les Migrations </w:t>
      </w:r>
      <w:r>
        <w:t xml:space="preserve">OIM </w:t>
      </w:r>
      <w:r>
        <w:t xml:space="preserve">556 </w:t>
      </w:r>
      <w:r>
        <w:t xml:space="preserve">556 </w:t>
      </w:r>
    </w:p>
    <w:p>
      <w:r>
        <w:t xml:space="preserve">636665 </w:t>
      </w:r>
      <w:r>
        <w:t xml:space="preserve">NULL </w:t>
      </w:r>
      <w:r>
        <w:t xml:space="preserve">2023-09-12 00:00:00 </w:t>
      </w:r>
      <w:r>
        <w:t xml:space="preserve">2023-10-10 00:00:00 </w:t>
      </w:r>
      <w:r>
        <w:t xml:space="preserve">2023-08-21 00:00:00 </w:t>
      </w:r>
      <w:r>
        <w:t xml:space="preserve">5 </w:t>
      </w:r>
      <w:r>
        <w:t xml:space="preserve">20 </w:t>
      </w:r>
      <w:r>
        <w:t xml:space="preserve">2 </w:t>
      </w:r>
      <w:r>
        <w:t xml:space="preserve">Retourné </w:t>
      </w:r>
      <w:r>
        <w:t xml:space="preserve">CD7410ZS01 </w:t>
      </w:r>
      <w:r>
        <w:t xml:space="preserve">CD7410ZS01AS03 </w:t>
      </w:r>
      <w:r>
        <w:t xml:space="preserve">KABEYA MUKENA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639278 </w:t>
      </w:r>
      <w:r>
        <w:t xml:space="preserve">Organisation Internationale pour les Migrations </w:t>
      </w:r>
      <w:r>
        <w:t xml:space="preserve">OIM </w:t>
      </w:r>
      <w:r>
        <w:t xml:space="preserve">556 </w:t>
      </w:r>
      <w:r>
        <w:t xml:space="preserve">556 </w:t>
      </w:r>
    </w:p>
    <w:p>
      <w:r>
        <w:t xml:space="preserve">636666 </w:t>
      </w:r>
      <w:r>
        <w:t xml:space="preserve">NULL </w:t>
      </w:r>
      <w:r>
        <w:t xml:space="preserve">2022-06-01 00:00:00 </w:t>
      </w:r>
      <w:r>
        <w:t xml:space="preserve">2023-10-10 00:00:00 </w:t>
      </w:r>
      <w:r>
        <w:t xml:space="preserve">2023-08-25 00:00:00 </w:t>
      </w:r>
      <w:r>
        <w:t xml:space="preserve">5 </w:t>
      </w:r>
      <w:r>
        <w:t xml:space="preserve">13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639279 </w:t>
      </w:r>
      <w:r>
        <w:t xml:space="preserve">Organisation Internationale pour les Migrations </w:t>
      </w:r>
      <w:r>
        <w:t xml:space="preserve">OIM </w:t>
      </w:r>
      <w:r>
        <w:t xml:space="preserve">556 </w:t>
      </w:r>
      <w:r>
        <w:t xml:space="preserve">556 </w:t>
      </w:r>
    </w:p>
    <w:p>
      <w:r>
        <w:t xml:space="preserve">636667 </w:t>
      </w:r>
      <w:r>
        <w:t xml:space="preserve">NULL </w:t>
      </w:r>
      <w:r>
        <w:t xml:space="preserve">2022-09-01 00:00:00 </w:t>
      </w:r>
      <w:r>
        <w:t xml:space="preserve">2023-10-10 00:00:00 </w:t>
      </w:r>
      <w:r>
        <w:t xml:space="preserve">2023-08-25 00:00:00 </w:t>
      </w:r>
      <w:r>
        <w:t xml:space="preserve">4 </w:t>
      </w:r>
      <w:r>
        <w:t xml:space="preserve">10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639280 </w:t>
      </w:r>
      <w:r>
        <w:t xml:space="preserve">Organisation Internationale pour les Migrations </w:t>
      </w:r>
      <w:r>
        <w:t xml:space="preserve">OIM </w:t>
      </w:r>
      <w:r>
        <w:t xml:space="preserve">556 </w:t>
      </w:r>
      <w:r>
        <w:t xml:space="preserve">556 </w:t>
      </w:r>
    </w:p>
    <w:p>
      <w:r>
        <w:t xml:space="preserve">636668 </w:t>
      </w:r>
      <w:r>
        <w:t xml:space="preserve">NULL </w:t>
      </w:r>
      <w:r>
        <w:t xml:space="preserve">2023-06-01 00:00:00 </w:t>
      </w:r>
      <w:r>
        <w:t xml:space="preserve">2023-10-10 00:00:00 </w:t>
      </w:r>
      <w:r>
        <w:t xml:space="preserve">2023-08-25 00:00:00 </w:t>
      </w:r>
      <w:r>
        <w:t xml:space="preserve">5 </w:t>
      </w:r>
      <w:r>
        <w:t xml:space="preserve">25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639281 </w:t>
      </w:r>
      <w:r>
        <w:t xml:space="preserve">Organisation Internationale pour les Migrations </w:t>
      </w:r>
      <w:r>
        <w:t xml:space="preserve">OIM </w:t>
      </w:r>
      <w:r>
        <w:t xml:space="preserve">556 </w:t>
      </w:r>
      <w:r>
        <w:t xml:space="preserve">556 </w:t>
      </w:r>
    </w:p>
    <w:p>
      <w:r>
        <w:t xml:space="preserve">636669 </w:t>
      </w:r>
      <w:r>
        <w:t xml:space="preserve">NULL </w:t>
      </w:r>
      <w:r>
        <w:t xml:space="preserve">2023-09-12 00:00:00 </w:t>
      </w:r>
      <w:r>
        <w:t xml:space="preserve">2023-10-10 00:00:00 </w:t>
      </w:r>
      <w:r>
        <w:t xml:space="preserve">2023-08-25 00:00:00 </w:t>
      </w:r>
      <w:r>
        <w:t xml:space="preserve">4 </w:t>
      </w:r>
      <w:r>
        <w:t xml:space="preserve">13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639282 </w:t>
      </w:r>
      <w:r>
        <w:t xml:space="preserve">Organisation Internationale pour les Migrations </w:t>
      </w:r>
      <w:r>
        <w:t xml:space="preserve">OIM </w:t>
      </w:r>
      <w:r>
        <w:t xml:space="preserve">556 </w:t>
      </w:r>
      <w:r>
        <w:t xml:space="preserve">556 </w:t>
      </w:r>
    </w:p>
    <w:p>
      <w:r>
        <w:t xml:space="preserve">636670 </w:t>
      </w:r>
      <w:r>
        <w:t xml:space="preserve">NULL </w:t>
      </w:r>
      <w:r>
        <w:t xml:space="preserve">2023-09-12 00:00:00 </w:t>
      </w:r>
      <w:r>
        <w:t xml:space="preserve">2023-10-10 00:00:00 </w:t>
      </w:r>
      <w:r>
        <w:t xml:space="preserve">2023-08-25 00:00:00 </w:t>
      </w:r>
      <w:r>
        <w:t xml:space="preserve">4 </w:t>
      </w:r>
      <w:r>
        <w:t xml:space="preserve">17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639283 </w:t>
      </w:r>
      <w:r>
        <w:t xml:space="preserve">Organisation Internationale pour les Migrations </w:t>
      </w:r>
      <w:r>
        <w:t xml:space="preserve">OIM </w:t>
      </w:r>
      <w:r>
        <w:t xml:space="preserve">556 </w:t>
      </w:r>
      <w:r>
        <w:t xml:space="preserve">556 </w:t>
      </w:r>
    </w:p>
    <w:p>
      <w:r>
        <w:t xml:space="preserve">636671 </w:t>
      </w:r>
      <w:r>
        <w:t xml:space="preserve">NULL </w:t>
      </w:r>
      <w:r>
        <w:t xml:space="preserve">2023-06-01 00:00:00 </w:t>
      </w:r>
      <w:r>
        <w:t xml:space="preserve">2023-10-10 00:00:00 </w:t>
      </w:r>
      <w:r>
        <w:t xml:space="preserve">2023-08-16 00:00:00 </w:t>
      </w:r>
      <w:r>
        <w:t xml:space="preserve">19 </w:t>
      </w:r>
      <w:r>
        <w:t xml:space="preserve">57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639284 </w:t>
      </w:r>
      <w:r>
        <w:t xml:space="preserve">Organisation Internationale pour les Migrations </w:t>
      </w:r>
      <w:r>
        <w:t xml:space="preserve">OIM </w:t>
      </w:r>
      <w:r>
        <w:t xml:space="preserve">556 </w:t>
      </w:r>
      <w:r>
        <w:t xml:space="preserve">556 </w:t>
      </w:r>
    </w:p>
    <w:p>
      <w:r>
        <w:t xml:space="preserve">636672 </w:t>
      </w:r>
      <w:r>
        <w:t xml:space="preserve">NULL </w:t>
      </w:r>
      <w:r>
        <w:t xml:space="preserve">2023-09-12 00:00:00 </w:t>
      </w:r>
      <w:r>
        <w:t xml:space="preserve">2023-10-10 00:00:00 </w:t>
      </w:r>
      <w:r>
        <w:t xml:space="preserve">2023-08-16 00:00:00 </w:t>
      </w:r>
      <w:r>
        <w:t xml:space="preserve">1 </w:t>
      </w:r>
      <w:r>
        <w:t xml:space="preserve">3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639285 </w:t>
      </w:r>
      <w:r>
        <w:t xml:space="preserve">Organisation Internationale pour les Migrations </w:t>
      </w:r>
      <w:r>
        <w:t xml:space="preserve">OIM </w:t>
      </w:r>
      <w:r>
        <w:t xml:space="preserve">556 </w:t>
      </w:r>
      <w:r>
        <w:t xml:space="preserve">556 </w:t>
      </w:r>
    </w:p>
    <w:p>
      <w:r>
        <w:t xml:space="preserve">636673 </w:t>
      </w:r>
      <w:r>
        <w:t xml:space="preserve">NULL </w:t>
      </w:r>
      <w:r>
        <w:t xml:space="preserve">2023-06-01 00:00:00 </w:t>
      </w:r>
      <w:r>
        <w:t xml:space="preserve">2023-10-10 00:00:00 </w:t>
      </w:r>
      <w:r>
        <w:t xml:space="preserve">2023-08-17 00:00:00 </w:t>
      </w:r>
      <w:r>
        <w:t xml:space="preserve">1 </w:t>
      </w:r>
      <w:r>
        <w:t xml:space="preserve">8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CD74070108 </w:t>
      </w:r>
      <w:r>
        <w:t xml:space="preserve">Mpongo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639286 </w:t>
      </w:r>
      <w:r>
        <w:t xml:space="preserve">Organisation Internationale pour les Migrations </w:t>
      </w:r>
      <w:r>
        <w:t xml:space="preserve">OIM </w:t>
      </w:r>
      <w:r>
        <w:t xml:space="preserve">556 </w:t>
      </w:r>
      <w:r>
        <w:t xml:space="preserve">556 </w:t>
      </w:r>
    </w:p>
    <w:p>
      <w:r>
        <w:t xml:space="preserve">636674 </w:t>
      </w:r>
      <w:r>
        <w:t xml:space="preserve">NULL </w:t>
      </w:r>
      <w:r>
        <w:t xml:space="preserve">2023-03-01 00:00:00 </w:t>
      </w:r>
      <w:r>
        <w:t xml:space="preserve">2023-10-10 00:00:00 </w:t>
      </w:r>
      <w:r>
        <w:t xml:space="preserve">2023-08-23 00:00:00 </w:t>
      </w:r>
      <w:r>
        <w:t xml:space="preserve">19 </w:t>
      </w:r>
      <w:r>
        <w:t xml:space="preserve">97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639287 </w:t>
      </w:r>
      <w:r>
        <w:t xml:space="preserve">Organisation Internationale pour les Migrations </w:t>
      </w:r>
      <w:r>
        <w:t xml:space="preserve">OIM </w:t>
      </w:r>
      <w:r>
        <w:t xml:space="preserve">556 </w:t>
      </w:r>
      <w:r>
        <w:t xml:space="preserve">556 </w:t>
      </w:r>
    </w:p>
    <w:p>
      <w:r>
        <w:t xml:space="preserve">636675 </w:t>
      </w:r>
      <w:r>
        <w:t xml:space="preserve">NULL </w:t>
      </w:r>
      <w:r>
        <w:t xml:space="preserve">2022-12-01 00:00:00 </w:t>
      </w:r>
      <w:r>
        <w:t xml:space="preserve">2023-10-10 00:00:00 </w:t>
      </w:r>
      <w:r>
        <w:t xml:space="preserve">2023-08-23 00:00:00 </w:t>
      </w:r>
      <w:r>
        <w:t xml:space="preserve">15 </w:t>
      </w:r>
      <w:r>
        <w:t xml:space="preserve">76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639288 </w:t>
      </w:r>
      <w:r>
        <w:t xml:space="preserve">Organisation Internationale pour les Migrations </w:t>
      </w:r>
      <w:r>
        <w:t xml:space="preserve">OIM </w:t>
      </w:r>
      <w:r>
        <w:t xml:space="preserve">556 </w:t>
      </w:r>
      <w:r>
        <w:t xml:space="preserve">556 </w:t>
      </w:r>
    </w:p>
    <w:p>
      <w:r>
        <w:t xml:space="preserve">636676 </w:t>
      </w:r>
      <w:r>
        <w:t xml:space="preserve">NULL </w:t>
      </w:r>
      <w:r>
        <w:t xml:space="preserve">2023-03-01 00:00:00 </w:t>
      </w:r>
      <w:r>
        <w:t xml:space="preserve">2023-10-10 00:00:00 </w:t>
      </w:r>
      <w:r>
        <w:t xml:space="preserve">2023-08-23 00:00:00 </w:t>
      </w:r>
      <w:r>
        <w:t xml:space="preserve">3 </w:t>
      </w:r>
      <w:r>
        <w:t xml:space="preserve">15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639289 </w:t>
      </w:r>
      <w:r>
        <w:t xml:space="preserve">Organisation Internationale pour les Migrations </w:t>
      </w:r>
      <w:r>
        <w:t xml:space="preserve">OIM </w:t>
      </w:r>
      <w:r>
        <w:t xml:space="preserve">556 </w:t>
      </w:r>
      <w:r>
        <w:t xml:space="preserve">556 </w:t>
      </w:r>
    </w:p>
    <w:p>
      <w:r>
        <w:t xml:space="preserve">636677 </w:t>
      </w:r>
      <w:r>
        <w:t xml:space="preserve">NULL </w:t>
      </w:r>
      <w:r>
        <w:t xml:space="preserve">2023-03-01 00:00:00 </w:t>
      </w:r>
      <w:r>
        <w:t xml:space="preserve">2023-10-10 00:00:00 </w:t>
      </w:r>
      <w:r>
        <w:t xml:space="preserve">2023-08-23 00:00:00 </w:t>
      </w:r>
      <w:r>
        <w:t xml:space="preserve">16 </w:t>
      </w:r>
      <w:r>
        <w:t xml:space="preserve">77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639290 </w:t>
      </w:r>
      <w:r>
        <w:t xml:space="preserve">Organisation Internationale pour les Migrations </w:t>
      </w:r>
      <w:r>
        <w:t xml:space="preserve">OIM </w:t>
      </w:r>
      <w:r>
        <w:t xml:space="preserve">556 </w:t>
      </w:r>
      <w:r>
        <w:t xml:space="preserve">556 </w:t>
      </w:r>
    </w:p>
    <w:p>
      <w:r>
        <w:t xml:space="preserve">636678 </w:t>
      </w:r>
      <w:r>
        <w:t xml:space="preserve">NULL </w:t>
      </w:r>
      <w:r>
        <w:t xml:space="preserve">2022-06-01 00:00:00 </w:t>
      </w:r>
      <w:r>
        <w:t xml:space="preserve">2023-10-10 00:00:00 </w:t>
      </w:r>
      <w:r>
        <w:t xml:space="preserve">2023-08-17 00:00:00 </w:t>
      </w:r>
      <w:r>
        <w:t xml:space="preserve">8 </w:t>
      </w:r>
      <w:r>
        <w:t xml:space="preserve">52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639291 </w:t>
      </w:r>
      <w:r>
        <w:t xml:space="preserve">Organisation Internationale pour les Migrations </w:t>
      </w:r>
      <w:r>
        <w:t xml:space="preserve">OIM </w:t>
      </w:r>
      <w:r>
        <w:t xml:space="preserve">556 </w:t>
      </w:r>
      <w:r>
        <w:t xml:space="preserve">556 </w:t>
      </w:r>
    </w:p>
    <w:p>
      <w:r>
        <w:t xml:space="preserve">636679 </w:t>
      </w:r>
      <w:r>
        <w:t xml:space="preserve">NULL </w:t>
      </w:r>
      <w:r>
        <w:t xml:space="preserve">2022-06-01 00:00:00 </w:t>
      </w:r>
      <w:r>
        <w:t xml:space="preserve">2023-10-10 00:00:00 </w:t>
      </w:r>
      <w:r>
        <w:t xml:space="preserve">2023-08-25 00:00:00 </w:t>
      </w:r>
      <w:r>
        <w:t xml:space="preserve">8 </w:t>
      </w:r>
      <w:r>
        <w:t xml:space="preserve">45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639292 </w:t>
      </w:r>
      <w:r>
        <w:t xml:space="preserve">Organisation Internationale pour les Migrations </w:t>
      </w:r>
      <w:r>
        <w:t xml:space="preserve">OIM </w:t>
      </w:r>
      <w:r>
        <w:t xml:space="preserve">556 </w:t>
      </w:r>
      <w:r>
        <w:t xml:space="preserve">556 </w:t>
      </w:r>
    </w:p>
    <w:p>
      <w:r>
        <w:t xml:space="preserve">636680 </w:t>
      </w:r>
      <w:r>
        <w:t xml:space="preserve">NULL </w:t>
      </w:r>
      <w:r>
        <w:t xml:space="preserve">2022-09-01 00:00:00 </w:t>
      </w:r>
      <w:r>
        <w:t xml:space="preserve">2023-10-10 00:00:00 </w:t>
      </w:r>
      <w:r>
        <w:t xml:space="preserve">2023-08-25 00:00:00 </w:t>
      </w:r>
      <w:r>
        <w:t xml:space="preserve">2 </w:t>
      </w:r>
      <w:r>
        <w:t xml:space="preserve">11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639293 </w:t>
      </w:r>
      <w:r>
        <w:t xml:space="preserve">Organisation Internationale pour les Migrations </w:t>
      </w:r>
      <w:r>
        <w:t xml:space="preserve">OIM </w:t>
      </w:r>
      <w:r>
        <w:t xml:space="preserve">556 </w:t>
      </w:r>
      <w:r>
        <w:t xml:space="preserve">556 </w:t>
      </w:r>
    </w:p>
    <w:p>
      <w:r>
        <w:t xml:space="preserve">636681 </w:t>
      </w:r>
      <w:r>
        <w:t xml:space="preserve">NULL </w:t>
      </w:r>
      <w:r>
        <w:t xml:space="preserve">2022-06-01 00:00:00 </w:t>
      </w:r>
      <w:r>
        <w:t xml:space="preserve">2023-10-10 00:00:00 </w:t>
      </w:r>
      <w:r>
        <w:t xml:space="preserve">2023-08-25 00:00:00 </w:t>
      </w:r>
      <w:r>
        <w:t xml:space="preserve">5 </w:t>
      </w:r>
      <w:r>
        <w:t xml:space="preserve">19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639294 </w:t>
      </w:r>
      <w:r>
        <w:t xml:space="preserve">Organisation Internationale pour les Migrations </w:t>
      </w:r>
      <w:r>
        <w:t xml:space="preserve">OIM </w:t>
      </w:r>
      <w:r>
        <w:t xml:space="preserve">556 </w:t>
      </w:r>
      <w:r>
        <w:t xml:space="preserve">556 </w:t>
      </w:r>
    </w:p>
    <w:p>
      <w:r>
        <w:t xml:space="preserve">636682 </w:t>
      </w:r>
      <w:r>
        <w:t xml:space="preserve">NULL </w:t>
      </w:r>
      <w:r>
        <w:t xml:space="preserve">2022-09-01 00:00:00 </w:t>
      </w:r>
      <w:r>
        <w:t xml:space="preserve">2023-10-10 00:00:00 </w:t>
      </w:r>
      <w:r>
        <w:t xml:space="preserve">2023-08-21 00:00:00 </w:t>
      </w:r>
      <w:r>
        <w:t xml:space="preserve">30 </w:t>
      </w:r>
      <w:r>
        <w:t xml:space="preserve">151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639295 </w:t>
      </w:r>
      <w:r>
        <w:t xml:space="preserve">Organisation Internationale pour les Migrations </w:t>
      </w:r>
      <w:r>
        <w:t xml:space="preserve">OIM </w:t>
      </w:r>
      <w:r>
        <w:t xml:space="preserve">556 </w:t>
      </w:r>
      <w:r>
        <w:t xml:space="preserve">556 </w:t>
      </w:r>
    </w:p>
    <w:p>
      <w:r>
        <w:t xml:space="preserve">636683 </w:t>
      </w:r>
      <w:r>
        <w:t xml:space="preserve">NULL </w:t>
      </w:r>
      <w:r>
        <w:t xml:space="preserve">2022-12-01 00:00:00 </w:t>
      </w:r>
      <w:r>
        <w:t xml:space="preserve">2023-10-10 00:00:00 </w:t>
      </w:r>
      <w:r>
        <w:t xml:space="preserve">2023-08-21 00:00:00 </w:t>
      </w:r>
      <w:r>
        <w:t xml:space="preserve">9 </w:t>
      </w:r>
      <w:r>
        <w:t xml:space="preserve">45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639296 </w:t>
      </w:r>
      <w:r>
        <w:t xml:space="preserve">Organisation Internationale pour les Migrations </w:t>
      </w:r>
      <w:r>
        <w:t xml:space="preserve">OIM </w:t>
      </w:r>
      <w:r>
        <w:t xml:space="preserve">556 </w:t>
      </w:r>
      <w:r>
        <w:t xml:space="preserve">556 </w:t>
      </w:r>
    </w:p>
    <w:p>
      <w:r>
        <w:t xml:space="preserve">636684 </w:t>
      </w:r>
      <w:r>
        <w:t xml:space="preserve">NULL </w:t>
      </w:r>
      <w:r>
        <w:t xml:space="preserve">2022-06-01 00:00:00 </w:t>
      </w:r>
      <w:r>
        <w:t xml:space="preserve">2023-10-10 00:00:00 </w:t>
      </w:r>
      <w:r>
        <w:t xml:space="preserve">2023-08-23 00:00:00 </w:t>
      </w:r>
      <w:r>
        <w:t xml:space="preserve">38 </w:t>
      </w:r>
      <w:r>
        <w:t xml:space="preserve">217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639297 </w:t>
      </w:r>
      <w:r>
        <w:t xml:space="preserve">Organisation Internationale pour les Migrations </w:t>
      </w:r>
      <w:r>
        <w:t xml:space="preserve">OIM </w:t>
      </w:r>
      <w:r>
        <w:t xml:space="preserve">556 </w:t>
      </w:r>
      <w:r>
        <w:t xml:space="preserve">556 </w:t>
      </w:r>
    </w:p>
    <w:p>
      <w:r>
        <w:t xml:space="preserve">636685 </w:t>
      </w:r>
      <w:r>
        <w:t xml:space="preserve">NULL </w:t>
      </w:r>
      <w:r>
        <w:t xml:space="preserve">2022-06-01 00:00:00 </w:t>
      </w:r>
      <w:r>
        <w:t xml:space="preserve">2023-10-10 00:00:00 </w:t>
      </w:r>
      <w:r>
        <w:t xml:space="preserve">2023-08-25 00:00:00 </w:t>
      </w:r>
      <w:r>
        <w:t xml:space="preserve">6 </w:t>
      </w:r>
      <w:r>
        <w:t xml:space="preserve">27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639298 </w:t>
      </w:r>
      <w:r>
        <w:t xml:space="preserve">Organisation Internationale pour les Migrations </w:t>
      </w:r>
      <w:r>
        <w:t xml:space="preserve">OIM </w:t>
      </w:r>
      <w:r>
        <w:t xml:space="preserve">556 </w:t>
      </w:r>
      <w:r>
        <w:t xml:space="preserve">556 </w:t>
      </w:r>
    </w:p>
    <w:p>
      <w:r>
        <w:t xml:space="preserve">636686 </w:t>
      </w:r>
      <w:r>
        <w:t xml:space="preserve">NULL </w:t>
      </w:r>
      <w:r>
        <w:t xml:space="preserve">2023-06-01 00:00:00 </w:t>
      </w:r>
      <w:r>
        <w:t xml:space="preserve">2023-10-10 00:00:00 </w:t>
      </w:r>
      <w:r>
        <w:t xml:space="preserve">2023-08-25 00:00:00 </w:t>
      </w:r>
      <w:r>
        <w:t xml:space="preserve">4 </w:t>
      </w:r>
      <w:r>
        <w:t xml:space="preserve">16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639299 </w:t>
      </w:r>
      <w:r>
        <w:t xml:space="preserve">Organisation Internationale pour les Migrations </w:t>
      </w:r>
      <w:r>
        <w:t xml:space="preserve">OIM </w:t>
      </w:r>
      <w:r>
        <w:t xml:space="preserve">556 </w:t>
      </w:r>
      <w:r>
        <w:t xml:space="preserve">556 </w:t>
      </w:r>
    </w:p>
    <w:p>
      <w:r>
        <w:t xml:space="preserve">636687 </w:t>
      </w:r>
      <w:r>
        <w:t xml:space="preserve">NULL </w:t>
      </w:r>
      <w:r>
        <w:t xml:space="preserve">2022-12-01 00:00:00 </w:t>
      </w:r>
      <w:r>
        <w:t xml:space="preserve">2023-10-10 00:00:00 </w:t>
      </w:r>
      <w:r>
        <w:t xml:space="preserve">2023-09-01 00:00:00 </w:t>
      </w:r>
      <w:r>
        <w:t xml:space="preserve">4 </w:t>
      </w:r>
      <w:r>
        <w:t xml:space="preserve">23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639300 </w:t>
      </w:r>
      <w:r>
        <w:t xml:space="preserve">Organisation Internationale pour les Migrations </w:t>
      </w:r>
      <w:r>
        <w:t xml:space="preserve">OIM </w:t>
      </w:r>
      <w:r>
        <w:t xml:space="preserve">556 </w:t>
      </w:r>
      <w:r>
        <w:t xml:space="preserve">556 </w:t>
      </w:r>
    </w:p>
    <w:p>
      <w:r>
        <w:t xml:space="preserve">636688 </w:t>
      </w:r>
      <w:r>
        <w:t xml:space="preserve">NULL </w:t>
      </w:r>
      <w:r>
        <w:t xml:space="preserve">2022-09-01 00:00:00 </w:t>
      </w:r>
      <w:r>
        <w:t xml:space="preserve">2023-10-10 00:00:00 </w:t>
      </w:r>
      <w:r>
        <w:t xml:space="preserve">2023-08-18 00:00:00 </w:t>
      </w:r>
      <w:r>
        <w:t xml:space="preserve">8 </w:t>
      </w:r>
      <w:r>
        <w:t xml:space="preserve">55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639301 </w:t>
      </w:r>
      <w:r>
        <w:t xml:space="preserve">Organisation Internationale pour les Migrations </w:t>
      </w:r>
      <w:r>
        <w:t xml:space="preserve">OIM </w:t>
      </w:r>
      <w:r>
        <w:t xml:space="preserve">556 </w:t>
      </w:r>
      <w:r>
        <w:t xml:space="preserve">556 </w:t>
      </w:r>
    </w:p>
    <w:p>
      <w:r>
        <w:t xml:space="preserve">636689 </w:t>
      </w:r>
      <w:r>
        <w:t xml:space="preserve">NULL </w:t>
      </w:r>
      <w:r>
        <w:t xml:space="preserve">2022-09-01 00:00:00 </w:t>
      </w:r>
      <w:r>
        <w:t xml:space="preserve">2023-10-10 00:00:00 </w:t>
      </w:r>
      <w:r>
        <w:t xml:space="preserve">2023-08-17 00:00:00 </w:t>
      </w:r>
      <w:r>
        <w:t xml:space="preserve">3 </w:t>
      </w:r>
      <w:r>
        <w:t xml:space="preserve">13 </w:t>
      </w:r>
      <w:r>
        <w:t xml:space="preserve">2 </w:t>
      </w:r>
      <w:r>
        <w:t xml:space="preserve">Retourné </w:t>
      </w:r>
      <w:r>
        <w:t xml:space="preserve">CD7406ZS03 </w:t>
      </w:r>
      <w:r>
        <w:t xml:space="preserve">CD7406ZS03AS17 </w:t>
      </w:r>
      <w:r>
        <w:t xml:space="preserve">Kakamba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639302 </w:t>
      </w:r>
      <w:r>
        <w:t xml:space="preserve">Organisation Internationale pour les Migrations </w:t>
      </w:r>
      <w:r>
        <w:t xml:space="preserve">OIM </w:t>
      </w:r>
      <w:r>
        <w:t xml:space="preserve">556 </w:t>
      </w:r>
      <w:r>
        <w:t xml:space="preserve">556 </w:t>
      </w:r>
    </w:p>
    <w:p>
      <w:r>
        <w:t xml:space="preserve">636690 </w:t>
      </w:r>
      <w:r>
        <w:t xml:space="preserve">NULL </w:t>
      </w:r>
      <w:r>
        <w:t xml:space="preserve">2022-12-01 00:00:00 </w:t>
      </w:r>
      <w:r>
        <w:t xml:space="preserve">2023-10-10 00:00:00 </w:t>
      </w:r>
      <w:r>
        <w:t xml:space="preserve">2023-08-17 00:00:00 </w:t>
      </w:r>
      <w:r>
        <w:t xml:space="preserve">4 </w:t>
      </w:r>
      <w:r>
        <w:t xml:space="preserve">17 </w:t>
      </w:r>
      <w:r>
        <w:t xml:space="preserve">2 </w:t>
      </w:r>
      <w:r>
        <w:t xml:space="preserve">Retourné </w:t>
      </w:r>
      <w:r>
        <w:t xml:space="preserve">CD7406ZS03 </w:t>
      </w:r>
      <w:r>
        <w:t xml:space="preserve">CD7406ZS03AS17 </w:t>
      </w:r>
      <w:r>
        <w:t xml:space="preserve">Kakamba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639303 </w:t>
      </w:r>
      <w:r>
        <w:t xml:space="preserve">Organisation Internationale pour les Migrations </w:t>
      </w:r>
      <w:r>
        <w:t xml:space="preserve">OIM </w:t>
      </w:r>
      <w:r>
        <w:t xml:space="preserve">556 </w:t>
      </w:r>
      <w:r>
        <w:t xml:space="preserve">556 </w:t>
      </w:r>
    </w:p>
    <w:p>
      <w:r>
        <w:t xml:space="preserve">636691 </w:t>
      </w:r>
      <w:r>
        <w:t xml:space="preserve">NULL </w:t>
      </w:r>
      <w:r>
        <w:t xml:space="preserve">2023-03-01 00:00:00 </w:t>
      </w:r>
      <w:r>
        <w:t xml:space="preserve">2023-10-10 00:00:00 </w:t>
      </w:r>
      <w:r>
        <w:t xml:space="preserve">2023-08-17 00:00:00 </w:t>
      </w:r>
      <w:r>
        <w:t xml:space="preserve">5 </w:t>
      </w:r>
      <w:r>
        <w:t xml:space="preserve">21 </w:t>
      </w:r>
      <w:r>
        <w:t xml:space="preserve">2 </w:t>
      </w:r>
      <w:r>
        <w:t xml:space="preserve">Retourné </w:t>
      </w:r>
      <w:r>
        <w:t xml:space="preserve">CD7406ZS03 </w:t>
      </w:r>
      <w:r>
        <w:t xml:space="preserve">CD7406ZS03AS17 </w:t>
      </w:r>
      <w:r>
        <w:t xml:space="preserve">Kakamba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639304 </w:t>
      </w:r>
      <w:r>
        <w:t xml:space="preserve">Organisation Internationale pour les Migrations </w:t>
      </w:r>
      <w:r>
        <w:t xml:space="preserve">OIM </w:t>
      </w:r>
      <w:r>
        <w:t xml:space="preserve">556 </w:t>
      </w:r>
      <w:r>
        <w:t xml:space="preserve">556 </w:t>
      </w:r>
    </w:p>
    <w:p>
      <w:r>
        <w:t xml:space="preserve">636692 </w:t>
      </w:r>
      <w:r>
        <w:t xml:space="preserve">NULL </w:t>
      </w:r>
      <w:r>
        <w:t xml:space="preserve">2022-06-01 00:00:00 </w:t>
      </w:r>
      <w:r>
        <w:t xml:space="preserve">2023-10-10 00:00:00 </w:t>
      </w:r>
      <w:r>
        <w:t xml:space="preserve">2023-08-20 00:00:00 </w:t>
      </w:r>
      <w:r>
        <w:t xml:space="preserve">8 </w:t>
      </w:r>
      <w:r>
        <w:t xml:space="preserve">29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639305 </w:t>
      </w:r>
      <w:r>
        <w:t xml:space="preserve">Organisation Internationale pour les Migrations </w:t>
      </w:r>
      <w:r>
        <w:t xml:space="preserve">OIM </w:t>
      </w:r>
      <w:r>
        <w:t xml:space="preserve">556 </w:t>
      </w:r>
      <w:r>
        <w:t xml:space="preserve">556 </w:t>
      </w:r>
    </w:p>
    <w:p>
      <w:r>
        <w:t xml:space="preserve">636693 </w:t>
      </w:r>
      <w:r>
        <w:t xml:space="preserve">NULL </w:t>
      </w:r>
      <w:r>
        <w:t xml:space="preserve">2022-12-01 00:00:00 </w:t>
      </w:r>
      <w:r>
        <w:t xml:space="preserve">2023-10-10 00:00:00 </w:t>
      </w:r>
      <w:r>
        <w:t xml:space="preserve">2023-08-20 00:00:00 </w:t>
      </w:r>
      <w:r>
        <w:t xml:space="preserve">17 </w:t>
      </w:r>
      <w:r>
        <w:t xml:space="preserve">62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639306 </w:t>
      </w:r>
      <w:r>
        <w:t xml:space="preserve">Organisation Internationale pour les Migrations </w:t>
      </w:r>
      <w:r>
        <w:t xml:space="preserve">OIM </w:t>
      </w:r>
      <w:r>
        <w:t xml:space="preserve">556 </w:t>
      </w:r>
      <w:r>
        <w:t xml:space="preserve">556 </w:t>
      </w:r>
    </w:p>
    <w:p>
      <w:r>
        <w:t xml:space="preserve">636694 </w:t>
      </w:r>
      <w:r>
        <w:t xml:space="preserve">NULL </w:t>
      </w:r>
      <w:r>
        <w:t xml:space="preserve">2023-03-01 00:00:00 </w:t>
      </w:r>
      <w:r>
        <w:t xml:space="preserve">2023-10-10 00:00:00 </w:t>
      </w:r>
      <w:r>
        <w:t xml:space="preserve">2023-08-20 00:00:00 </w:t>
      </w:r>
      <w:r>
        <w:t xml:space="preserve">7 </w:t>
      </w:r>
      <w:r>
        <w:t xml:space="preserve">36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639307 </w:t>
      </w:r>
      <w:r>
        <w:t xml:space="preserve">Organisation Internationale pour les Migrations </w:t>
      </w:r>
      <w:r>
        <w:t xml:space="preserve">OIM </w:t>
      </w:r>
      <w:r>
        <w:t xml:space="preserve">556 </w:t>
      </w:r>
      <w:r>
        <w:t xml:space="preserve">556 </w:t>
      </w:r>
    </w:p>
    <w:p>
      <w:r>
        <w:t xml:space="preserve">636695 </w:t>
      </w:r>
      <w:r>
        <w:t xml:space="preserve">NULL </w:t>
      </w:r>
      <w:r>
        <w:t xml:space="preserve">2023-06-01 00:00:00 </w:t>
      </w:r>
      <w:r>
        <w:t xml:space="preserve">2023-10-10 00:00:00 </w:t>
      </w:r>
      <w:r>
        <w:t xml:space="preserve">2023-08-20 00:00:00 </w:t>
      </w:r>
      <w:r>
        <w:t xml:space="preserve">5 </w:t>
      </w:r>
      <w:r>
        <w:t xml:space="preserve">25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639308 </w:t>
      </w:r>
      <w:r>
        <w:t xml:space="preserve">Organisation Internationale pour les Migrations </w:t>
      </w:r>
      <w:r>
        <w:t xml:space="preserve">OIM </w:t>
      </w:r>
      <w:r>
        <w:t xml:space="preserve">556 </w:t>
      </w:r>
      <w:r>
        <w:t xml:space="preserve">556 </w:t>
      </w:r>
    </w:p>
    <w:p>
      <w:r>
        <w:t xml:space="preserve">636696 </w:t>
      </w:r>
      <w:r>
        <w:t xml:space="preserve">NULL </w:t>
      </w:r>
      <w:r>
        <w:t xml:space="preserve">2023-09-12 00:00:00 </w:t>
      </w:r>
      <w:r>
        <w:t xml:space="preserve">2023-10-10 00:00:00 </w:t>
      </w:r>
      <w:r>
        <w:t xml:space="preserve">2023-08-20 00:00:00 </w:t>
      </w:r>
      <w:r>
        <w:t xml:space="preserve">14 </w:t>
      </w:r>
      <w:r>
        <w:t xml:space="preserve">71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639309 </w:t>
      </w:r>
      <w:r>
        <w:t xml:space="preserve">Organisation Internationale pour les Migrations </w:t>
      </w:r>
      <w:r>
        <w:t xml:space="preserve">OIM </w:t>
      </w:r>
      <w:r>
        <w:t xml:space="preserve">556 </w:t>
      </w:r>
      <w:r>
        <w:t xml:space="preserve">556 </w:t>
      </w:r>
    </w:p>
    <w:p>
      <w:r>
        <w:t xml:space="preserve">636697 </w:t>
      </w:r>
      <w:r>
        <w:t xml:space="preserve">NULL </w:t>
      </w:r>
      <w:r>
        <w:t xml:space="preserve">2022-09-01 00:00:00 </w:t>
      </w:r>
      <w:r>
        <w:t xml:space="preserve">2023-10-10 00:00:00 </w:t>
      </w:r>
      <w:r>
        <w:t xml:space="preserve">2023-08-16 00:00:00 </w:t>
      </w:r>
      <w:r>
        <w:t xml:space="preserve">2 </w:t>
      </w:r>
      <w:r>
        <w:t xml:space="preserve">13 </w:t>
      </w:r>
      <w:r>
        <w:t xml:space="preserve">2 </w:t>
      </w:r>
      <w:r>
        <w:t xml:space="preserve">Retourné </w:t>
      </w:r>
      <w:r>
        <w:t xml:space="preserve">CD7409ZS01 </w:t>
      </w:r>
      <w:r>
        <w:t xml:space="preserve">CD7409ZS01AS18 </w:t>
      </w:r>
      <w:r>
        <w:t xml:space="preserve">Masambi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639310 </w:t>
      </w:r>
      <w:r>
        <w:t xml:space="preserve">Organisation Internationale pour les Migrations </w:t>
      </w:r>
      <w:r>
        <w:t xml:space="preserve">OIM </w:t>
      </w:r>
      <w:r>
        <w:t xml:space="preserve">556 </w:t>
      </w:r>
      <w:r>
        <w:t xml:space="preserve">556 </w:t>
      </w:r>
    </w:p>
    <w:p>
      <w:r>
        <w:t xml:space="preserve">636698 </w:t>
      </w:r>
      <w:r>
        <w:t xml:space="preserve">NULL </w:t>
      </w:r>
      <w:r>
        <w:t xml:space="preserve">2022-06-01 00:00:00 </w:t>
      </w:r>
      <w:r>
        <w:t xml:space="preserve">2023-10-10 00:00:00 </w:t>
      </w:r>
      <w:r>
        <w:t xml:space="preserve">2023-08-17 00:00:00 </w:t>
      </w:r>
      <w:r>
        <w:t xml:space="preserve">6 </w:t>
      </w:r>
      <w:r>
        <w:t xml:space="preserve">21 </w:t>
      </w:r>
      <w:r>
        <w:t xml:space="preserve">2 </w:t>
      </w:r>
      <w:r>
        <w:t xml:space="preserve">Retourné </w:t>
      </w:r>
      <w:r>
        <w:t xml:space="preserve">CD7409ZS01 </w:t>
      </w:r>
      <w:r>
        <w:t xml:space="preserve">CD7409ZS01AS23 </w:t>
      </w:r>
      <w:r>
        <w:t xml:space="preserve">Sola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639311 </w:t>
      </w:r>
      <w:r>
        <w:t xml:space="preserve">Organisation Internationale pour les Migrations </w:t>
      </w:r>
      <w:r>
        <w:t xml:space="preserve">OIM </w:t>
      </w:r>
      <w:r>
        <w:t xml:space="preserve">556 </w:t>
      </w:r>
      <w:r>
        <w:t xml:space="preserve">556 </w:t>
      </w:r>
    </w:p>
    <w:p>
      <w:r>
        <w:t xml:space="preserve">636699 </w:t>
      </w:r>
      <w:r>
        <w:t xml:space="preserve">NULL </w:t>
      </w:r>
      <w:r>
        <w:t xml:space="preserve">2022-06-01 00:00:00 </w:t>
      </w:r>
      <w:r>
        <w:t xml:space="preserve">2023-10-10 00:00:00 </w:t>
      </w:r>
      <w:r>
        <w:t xml:space="preserve">2023-08-21 00:00:00 </w:t>
      </w:r>
      <w:r>
        <w:t xml:space="preserve">15 </w:t>
      </w:r>
      <w:r>
        <w:t xml:space="preserve">66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639312 </w:t>
      </w:r>
      <w:r>
        <w:t xml:space="preserve">Organisation Internationale pour les Migrations </w:t>
      </w:r>
      <w:r>
        <w:t xml:space="preserve">OIM </w:t>
      </w:r>
      <w:r>
        <w:t xml:space="preserve">556 </w:t>
      </w:r>
      <w:r>
        <w:t xml:space="preserve">556 </w:t>
      </w:r>
    </w:p>
    <w:p>
      <w:r>
        <w:t xml:space="preserve">636700 </w:t>
      </w:r>
      <w:r>
        <w:t xml:space="preserve">NULL </w:t>
      </w:r>
      <w:r>
        <w:t xml:space="preserve">2022-09-01 00:00:00 </w:t>
      </w:r>
      <w:r>
        <w:t xml:space="preserve">2023-10-10 00:00:00 </w:t>
      </w:r>
      <w:r>
        <w:t xml:space="preserve">2023-08-28 00:00:00 </w:t>
      </w:r>
      <w:r>
        <w:t xml:space="preserve">4 </w:t>
      </w:r>
      <w:r>
        <w:t xml:space="preserve">20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639313 </w:t>
      </w:r>
      <w:r>
        <w:t xml:space="preserve">Organisation Internationale pour les Migrations </w:t>
      </w:r>
      <w:r>
        <w:t xml:space="preserve">OIM </w:t>
      </w:r>
      <w:r>
        <w:t xml:space="preserve">556 </w:t>
      </w:r>
      <w:r>
        <w:t xml:space="preserve">556 </w:t>
      </w:r>
    </w:p>
    <w:p>
      <w:r>
        <w:t xml:space="preserve">636701 </w:t>
      </w:r>
      <w:r>
        <w:t xml:space="preserve">NULL </w:t>
      </w:r>
      <w:r>
        <w:t xml:space="preserve">2023-06-01 00:00:00 </w:t>
      </w:r>
      <w:r>
        <w:t xml:space="preserve">2023-10-10 00:00:00 </w:t>
      </w:r>
      <w:r>
        <w:t xml:space="preserve">2023-08-28 00:00:00 </w:t>
      </w:r>
      <w:r>
        <w:t xml:space="preserve">12 </w:t>
      </w:r>
      <w:r>
        <w:t xml:space="preserve">29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CD74040205 </w:t>
      </w:r>
      <w:r>
        <w:t xml:space="preserve">Malibu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639314 </w:t>
      </w:r>
      <w:r>
        <w:t xml:space="preserve">Organisation Internationale pour les Migrations </w:t>
      </w:r>
      <w:r>
        <w:t xml:space="preserve">OIM </w:t>
      </w:r>
      <w:r>
        <w:t xml:space="preserve">556 </w:t>
      </w:r>
      <w:r>
        <w:t xml:space="preserve">556 </w:t>
      </w:r>
    </w:p>
    <w:p>
      <w:r>
        <w:t xml:space="preserve">636702 </w:t>
      </w:r>
      <w:r>
        <w:t xml:space="preserve">NULL </w:t>
      </w:r>
      <w:r>
        <w:t xml:space="preserve">2022-06-01 00:00:00 </w:t>
      </w:r>
      <w:r>
        <w:t xml:space="preserve">2023-10-10 00:00:00 </w:t>
      </w:r>
      <w:r>
        <w:t xml:space="preserve">2023-08-20 00:00:00 </w:t>
      </w:r>
      <w:r>
        <w:t xml:space="preserve">6 </w:t>
      </w:r>
      <w:r>
        <w:t xml:space="preserve">39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639315 </w:t>
      </w:r>
      <w:r>
        <w:t xml:space="preserve">Organisation Internationale pour les Migrations </w:t>
      </w:r>
      <w:r>
        <w:t xml:space="preserve">OIM </w:t>
      </w:r>
      <w:r>
        <w:t xml:space="preserve">556 </w:t>
      </w:r>
      <w:r>
        <w:t xml:space="preserve">556 </w:t>
      </w:r>
    </w:p>
    <w:p>
      <w:r>
        <w:t xml:space="preserve">636703 </w:t>
      </w:r>
      <w:r>
        <w:t xml:space="preserve">NULL </w:t>
      </w:r>
      <w:r>
        <w:t xml:space="preserve">2022-09-01 00:00:00 </w:t>
      </w:r>
      <w:r>
        <w:t xml:space="preserve">2023-10-10 00:00:00 </w:t>
      </w:r>
      <w:r>
        <w:t xml:space="preserve">2023-08-20 00:00:00 </w:t>
      </w:r>
      <w:r>
        <w:t xml:space="preserve">4 </w:t>
      </w:r>
      <w:r>
        <w:t xml:space="preserve">26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639316 </w:t>
      </w:r>
      <w:r>
        <w:t xml:space="preserve">Organisation Internationale pour les Migrations </w:t>
      </w:r>
      <w:r>
        <w:t xml:space="preserve">OIM </w:t>
      </w:r>
      <w:r>
        <w:t xml:space="preserve">556 </w:t>
      </w:r>
      <w:r>
        <w:t xml:space="preserve">556 </w:t>
      </w:r>
    </w:p>
    <w:p>
      <w:r>
        <w:t xml:space="preserve">636704 </w:t>
      </w:r>
      <w:r>
        <w:t xml:space="preserve">NULL </w:t>
      </w:r>
      <w:r>
        <w:t xml:space="preserve">2022-12-01 00:00:00 </w:t>
      </w:r>
      <w:r>
        <w:t xml:space="preserve">2023-10-10 00:00:00 </w:t>
      </w:r>
      <w:r>
        <w:t xml:space="preserve">2023-08-20 00:00:00 </w:t>
      </w:r>
      <w:r>
        <w:t xml:space="preserve">4 </w:t>
      </w:r>
      <w:r>
        <w:t xml:space="preserve">26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639317 </w:t>
      </w:r>
      <w:r>
        <w:t xml:space="preserve">Organisation Internationale pour les Migrations </w:t>
      </w:r>
      <w:r>
        <w:t xml:space="preserve">OIM </w:t>
      </w:r>
      <w:r>
        <w:t xml:space="preserve">556 </w:t>
      </w:r>
      <w:r>
        <w:t xml:space="preserve">556 </w:t>
      </w:r>
    </w:p>
    <w:p>
      <w:r>
        <w:t xml:space="preserve">636705 </w:t>
      </w:r>
      <w:r>
        <w:t xml:space="preserve">NULL </w:t>
      </w:r>
      <w:r>
        <w:t xml:space="preserve">2023-03-01 00:00:00 </w:t>
      </w:r>
      <w:r>
        <w:t xml:space="preserve">2023-10-10 00:00:00 </w:t>
      </w:r>
      <w:r>
        <w:t xml:space="preserve">2023-08-20 00:00:00 </w:t>
      </w:r>
      <w:r>
        <w:t xml:space="preserve">2 </w:t>
      </w:r>
      <w:r>
        <w:t xml:space="preserve">5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639318 </w:t>
      </w:r>
      <w:r>
        <w:t xml:space="preserve">Organisation Internationale pour les Migrations </w:t>
      </w:r>
      <w:r>
        <w:t xml:space="preserve">OIM </w:t>
      </w:r>
      <w:r>
        <w:t xml:space="preserve">556 </w:t>
      </w:r>
      <w:r>
        <w:t xml:space="preserve">556 </w:t>
      </w:r>
    </w:p>
    <w:p>
      <w:r>
        <w:t xml:space="preserve">636706 </w:t>
      </w:r>
      <w:r>
        <w:t xml:space="preserve">NULL </w:t>
      </w:r>
      <w:r>
        <w:t xml:space="preserve">2023-09-12 00:00:00 </w:t>
      </w:r>
      <w:r>
        <w:t xml:space="preserve">2023-10-10 00:00:00 </w:t>
      </w:r>
      <w:r>
        <w:t xml:space="preserve">2023-08-20 00:00:00 </w:t>
      </w:r>
      <w:r>
        <w:t xml:space="preserve">36 </w:t>
      </w:r>
      <w:r>
        <w:t xml:space="preserve">90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639319 </w:t>
      </w:r>
      <w:r>
        <w:t xml:space="preserve">Organisation Internationale pour les Migrations </w:t>
      </w:r>
      <w:r>
        <w:t xml:space="preserve">OIM </w:t>
      </w:r>
      <w:r>
        <w:t xml:space="preserve">556 </w:t>
      </w:r>
      <w:r>
        <w:t xml:space="preserve">556 </w:t>
      </w:r>
    </w:p>
    <w:p>
      <w:r>
        <w:t xml:space="preserve">636707 </w:t>
      </w:r>
      <w:r>
        <w:t xml:space="preserve">NULL </w:t>
      </w:r>
      <w:r>
        <w:t xml:space="preserve">2022-06-01 00:00:00 </w:t>
      </w:r>
      <w:r>
        <w:t xml:space="preserve">2023-10-10 00:00:00 </w:t>
      </w:r>
      <w:r>
        <w:t xml:space="preserve">2023-08-20 00:00:00 </w:t>
      </w:r>
      <w:r>
        <w:t xml:space="preserve">9 </w:t>
      </w:r>
      <w:r>
        <w:t xml:space="preserve">35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639320 </w:t>
      </w:r>
      <w:r>
        <w:t xml:space="preserve">Organisation Internationale pour les Migrations </w:t>
      </w:r>
      <w:r>
        <w:t xml:space="preserve">OIM </w:t>
      </w:r>
      <w:r>
        <w:t xml:space="preserve">556 </w:t>
      </w:r>
      <w:r>
        <w:t xml:space="preserve">556 </w:t>
      </w:r>
    </w:p>
    <w:p>
      <w:r>
        <w:t xml:space="preserve">636708 </w:t>
      </w:r>
      <w:r>
        <w:t xml:space="preserve">NULL </w:t>
      </w:r>
      <w:r>
        <w:t xml:space="preserve">2022-12-01 00:00:00 </w:t>
      </w:r>
      <w:r>
        <w:t xml:space="preserve">2023-10-10 00:00:00 </w:t>
      </w:r>
      <w:r>
        <w:t xml:space="preserve">2023-08-20 00:00:00 </w:t>
      </w:r>
      <w:r>
        <w:t xml:space="preserve">51 </w:t>
      </w:r>
      <w:r>
        <w:t xml:space="preserve">198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639321 </w:t>
      </w:r>
      <w:r>
        <w:t xml:space="preserve">Organisation Internationale pour les Migrations </w:t>
      </w:r>
      <w:r>
        <w:t xml:space="preserve">OIM </w:t>
      </w:r>
      <w:r>
        <w:t xml:space="preserve">556 </w:t>
      </w:r>
      <w:r>
        <w:t xml:space="preserve">556 </w:t>
      </w:r>
    </w:p>
    <w:p>
      <w:r>
        <w:t xml:space="preserve">636709 </w:t>
      </w:r>
      <w:r>
        <w:t xml:space="preserve">NULL </w:t>
      </w:r>
      <w:r>
        <w:t xml:space="preserve">2023-06-01 00:00:00 </w:t>
      </w:r>
      <w:r>
        <w:t xml:space="preserve">2023-10-10 00:00:00 </w:t>
      </w:r>
      <w:r>
        <w:t xml:space="preserve">2023-08-20 00:00:00 </w:t>
      </w:r>
      <w:r>
        <w:t xml:space="preserve">5 </w:t>
      </w:r>
      <w:r>
        <w:t xml:space="preserve">25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639322 </w:t>
      </w:r>
      <w:r>
        <w:t xml:space="preserve">Organisation Internationale pour les Migrations </w:t>
      </w:r>
      <w:r>
        <w:t xml:space="preserve">OIM </w:t>
      </w:r>
      <w:r>
        <w:t xml:space="preserve">556 </w:t>
      </w:r>
      <w:r>
        <w:t xml:space="preserve">556 </w:t>
      </w:r>
    </w:p>
    <w:p>
      <w:r>
        <w:t xml:space="preserve">636710 </w:t>
      </w:r>
      <w:r>
        <w:t xml:space="preserve">NULL </w:t>
      </w:r>
      <w:r>
        <w:t xml:space="preserve">2022-06-01 00:00:00 </w:t>
      </w:r>
      <w:r>
        <w:t xml:space="preserve">2023-10-10 00:00:00 </w:t>
      </w:r>
      <w:r>
        <w:t xml:space="preserve">2023-08-21 00:00:00 </w:t>
      </w:r>
      <w:r>
        <w:t xml:space="preserve">6 </w:t>
      </w:r>
      <w:r>
        <w:t xml:space="preserve">36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CD74070204 </w:t>
      </w:r>
      <w:r>
        <w:t xml:space="preserve">Mwishi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639323 </w:t>
      </w:r>
      <w:r>
        <w:t xml:space="preserve">Organisation Internationale pour les Migrations </w:t>
      </w:r>
      <w:r>
        <w:t xml:space="preserve">OIM </w:t>
      </w:r>
      <w:r>
        <w:t xml:space="preserve">556 </w:t>
      </w:r>
      <w:r>
        <w:t xml:space="preserve">556 </w:t>
      </w:r>
    </w:p>
    <w:p>
      <w:r>
        <w:t xml:space="preserve">636711 </w:t>
      </w:r>
      <w:r>
        <w:t xml:space="preserve">NULL </w:t>
      </w:r>
      <w:r>
        <w:t xml:space="preserve">2022-06-01 00:00:00 </w:t>
      </w:r>
      <w:r>
        <w:t xml:space="preserve">2023-10-10 00:00:00 </w:t>
      </w:r>
      <w:r>
        <w:t xml:space="preserve">2023-08-20 00:00:00 </w:t>
      </w:r>
      <w:r>
        <w:t xml:space="preserve">2 </w:t>
      </w:r>
      <w:r>
        <w:t xml:space="preserve">15 </w:t>
      </w:r>
      <w:r>
        <w:t xml:space="preserve">2 </w:t>
      </w:r>
      <w:r>
        <w:t xml:space="preserve">Retourné </w:t>
      </w:r>
      <w:r>
        <w:t xml:space="preserve">CD7406ZS02 </w:t>
      </w:r>
      <w:r>
        <w:t xml:space="preserve">CD7406ZS02AS11 </w:t>
      </w:r>
      <w:r>
        <w:t xml:space="preserve">Kitentu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639324 </w:t>
      </w:r>
      <w:r>
        <w:t xml:space="preserve">Organisation Internationale pour les Migrations </w:t>
      </w:r>
      <w:r>
        <w:t xml:space="preserve">OIM </w:t>
      </w:r>
      <w:r>
        <w:t xml:space="preserve">556 </w:t>
      </w:r>
      <w:r>
        <w:t xml:space="preserve">556 </w:t>
      </w:r>
    </w:p>
    <w:p>
      <w:r>
        <w:t xml:space="preserve">636712 </w:t>
      </w:r>
      <w:r>
        <w:t xml:space="preserve">NULL </w:t>
      </w:r>
      <w:r>
        <w:t xml:space="preserve">2022-06-01 00:00:00 </w:t>
      </w:r>
      <w:r>
        <w:t xml:space="preserve">2023-10-10 00:00:00 </w:t>
      </w:r>
      <w:r>
        <w:t xml:space="preserve">2023-08-28 00:00:00 </w:t>
      </w:r>
      <w:r>
        <w:t xml:space="preserve">25 </w:t>
      </w:r>
      <w:r>
        <w:t xml:space="preserve">125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639325 </w:t>
      </w:r>
      <w:r>
        <w:t xml:space="preserve">Organisation Internationale pour les Migrations </w:t>
      </w:r>
      <w:r>
        <w:t xml:space="preserve">OIM </w:t>
      </w:r>
      <w:r>
        <w:t xml:space="preserve">556 </w:t>
      </w:r>
      <w:r>
        <w:t xml:space="preserve">556 </w:t>
      </w:r>
    </w:p>
    <w:p>
      <w:r>
        <w:t xml:space="preserve">636713 </w:t>
      </w:r>
      <w:r>
        <w:t xml:space="preserve">NULL </w:t>
      </w:r>
      <w:r>
        <w:t xml:space="preserve">2023-06-01 00:00:00 </w:t>
      </w:r>
      <w:r>
        <w:t xml:space="preserve">2023-10-10 00:00:00 </w:t>
      </w:r>
      <w:r>
        <w:t xml:space="preserve">2023-08-28 00:00:00 </w:t>
      </w:r>
      <w:r>
        <w:t xml:space="preserve">22 </w:t>
      </w:r>
      <w:r>
        <w:t xml:space="preserve">45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639326 </w:t>
      </w:r>
      <w:r>
        <w:t xml:space="preserve">Organisation Internationale pour les Migrations </w:t>
      </w:r>
      <w:r>
        <w:t xml:space="preserve">OIM </w:t>
      </w:r>
      <w:r>
        <w:t xml:space="preserve">556 </w:t>
      </w:r>
      <w:r>
        <w:t xml:space="preserve">556 </w:t>
      </w:r>
    </w:p>
    <w:p>
      <w:r>
        <w:t xml:space="preserve">636714 </w:t>
      </w:r>
      <w:r>
        <w:t xml:space="preserve">NULL </w:t>
      </w:r>
      <w:r>
        <w:t xml:space="preserve">2022-09-01 00:00:00 </w:t>
      </w:r>
      <w:r>
        <w:t xml:space="preserve">2023-10-10 00:00:00 </w:t>
      </w:r>
      <w:r>
        <w:t xml:space="preserve">2023-08-22 00:00:00 </w:t>
      </w:r>
      <w:r>
        <w:t xml:space="preserve">5 </w:t>
      </w:r>
      <w:r>
        <w:t xml:space="preserve">29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639327 </w:t>
      </w:r>
      <w:r>
        <w:t xml:space="preserve">Organisation Internationale pour les Migrations </w:t>
      </w:r>
      <w:r>
        <w:t xml:space="preserve">OIM </w:t>
      </w:r>
      <w:r>
        <w:t xml:space="preserve">556 </w:t>
      </w:r>
      <w:r>
        <w:t xml:space="preserve">556 </w:t>
      </w:r>
    </w:p>
    <w:p>
      <w:r>
        <w:t xml:space="preserve">636715 </w:t>
      </w:r>
      <w:r>
        <w:t xml:space="preserve">NULL </w:t>
      </w:r>
      <w:r>
        <w:t xml:space="preserve">2022-09-01 00:00:00 </w:t>
      </w:r>
      <w:r>
        <w:t xml:space="preserve">2023-10-10 00:00:00 </w:t>
      </w:r>
      <w:r>
        <w:t xml:space="preserve">2023-08-24 00:00:00 </w:t>
      </w:r>
      <w:r>
        <w:t xml:space="preserve">7 </w:t>
      </w:r>
      <w:r>
        <w:t xml:space="preserve">39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CD74100103 </w:t>
      </w:r>
      <w:r>
        <w:t xml:space="preserve">Kamakonde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639328 </w:t>
      </w:r>
      <w:r>
        <w:t xml:space="preserve">Organisation Internationale pour les Migrations </w:t>
      </w:r>
      <w:r>
        <w:t xml:space="preserve">OIM </w:t>
      </w:r>
      <w:r>
        <w:t xml:space="preserve">556 </w:t>
      </w:r>
      <w:r>
        <w:t xml:space="preserve">556 </w:t>
      </w:r>
    </w:p>
    <w:p>
      <w:r>
        <w:t xml:space="preserve">636716 </w:t>
      </w:r>
      <w:r>
        <w:t xml:space="preserve">NULL </w:t>
      </w:r>
      <w:r>
        <w:t xml:space="preserve">2023-03-01 00:00:00 </w:t>
      </w:r>
      <w:r>
        <w:t xml:space="preserve">2023-10-10 00:00:00 </w:t>
      </w:r>
      <w:r>
        <w:t xml:space="preserve">2023-08-24 00:00:00 </w:t>
      </w:r>
      <w:r>
        <w:t xml:space="preserve">3 </w:t>
      </w:r>
      <w:r>
        <w:t xml:space="preserve">17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639329 </w:t>
      </w:r>
      <w:r>
        <w:t xml:space="preserve">Organisation Internationale pour les Migrations </w:t>
      </w:r>
      <w:r>
        <w:t xml:space="preserve">OIM </w:t>
      </w:r>
      <w:r>
        <w:t xml:space="preserve">556 </w:t>
      </w:r>
      <w:r>
        <w:t xml:space="preserve">556 </w:t>
      </w:r>
    </w:p>
    <w:p>
      <w:r>
        <w:t xml:space="preserve">636717 </w:t>
      </w:r>
      <w:r>
        <w:t xml:space="preserve">NULL </w:t>
      </w:r>
      <w:r>
        <w:t xml:space="preserve">2022-06-01 00:00:00 </w:t>
      </w:r>
      <w:r>
        <w:t xml:space="preserve">2023-10-10 00:00:00 </w:t>
      </w:r>
      <w:r>
        <w:t xml:space="preserve">2023-08-22 00:00:00 </w:t>
      </w:r>
      <w:r>
        <w:t xml:space="preserve">3 </w:t>
      </w:r>
      <w:r>
        <w:t xml:space="preserve">13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639330 </w:t>
      </w:r>
      <w:r>
        <w:t xml:space="preserve">Organisation Internationale pour les Migrations </w:t>
      </w:r>
      <w:r>
        <w:t xml:space="preserve">OIM </w:t>
      </w:r>
      <w:r>
        <w:t xml:space="preserve">556 </w:t>
      </w:r>
      <w:r>
        <w:t xml:space="preserve">556 </w:t>
      </w:r>
    </w:p>
    <w:p>
      <w:r>
        <w:t xml:space="preserve">636718 </w:t>
      </w:r>
      <w:r>
        <w:t xml:space="preserve">NULL </w:t>
      </w:r>
      <w:r>
        <w:t xml:space="preserve">2023-03-01 00:00:00 </w:t>
      </w:r>
      <w:r>
        <w:t xml:space="preserve">2023-10-10 00:00:00 </w:t>
      </w:r>
      <w:r>
        <w:t xml:space="preserve">2023-09-04 00:00:00 </w:t>
      </w:r>
      <w:r>
        <w:t xml:space="preserve">46 </w:t>
      </w:r>
      <w:r>
        <w:t xml:space="preserve">196 </w:t>
      </w:r>
      <w:r>
        <w:t xml:space="preserve">2 </w:t>
      </w:r>
      <w:r>
        <w:t xml:space="preserve">Retourné </w:t>
      </w:r>
      <w:r>
        <w:t xml:space="preserve">CD7402ZS01 </w:t>
      </w:r>
      <w:r>
        <w:t xml:space="preserve">CD7402ZS01AS13 </w:t>
      </w:r>
      <w:r>
        <w:t xml:space="preserve">Kambu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639331 </w:t>
      </w:r>
      <w:r>
        <w:t xml:space="preserve">Organisation Internationale pour les Migrations </w:t>
      </w:r>
      <w:r>
        <w:t xml:space="preserve">OIM </w:t>
      </w:r>
      <w:r>
        <w:t xml:space="preserve">556 </w:t>
      </w:r>
      <w:r>
        <w:t xml:space="preserve">556 </w:t>
      </w:r>
    </w:p>
    <w:p>
      <w:r>
        <w:t xml:space="preserve">636719 </w:t>
      </w:r>
      <w:r>
        <w:t xml:space="preserve">NULL </w:t>
      </w:r>
      <w:r>
        <w:t xml:space="preserve">2022-06-01 00:00:00 </w:t>
      </w:r>
      <w:r>
        <w:t xml:space="preserve">2023-10-10 00:00:00 </w:t>
      </w:r>
      <w:r>
        <w:t xml:space="preserve">2023-08-27 00:00:00 </w:t>
      </w:r>
      <w:r>
        <w:t xml:space="preserve">5 </w:t>
      </w:r>
      <w:r>
        <w:t xml:space="preserve">15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639332 </w:t>
      </w:r>
      <w:r>
        <w:t xml:space="preserve">Organisation Internationale pour les Migrations </w:t>
      </w:r>
      <w:r>
        <w:t xml:space="preserve">OIM </w:t>
      </w:r>
      <w:r>
        <w:t xml:space="preserve">556 </w:t>
      </w:r>
      <w:r>
        <w:t xml:space="preserve">556 </w:t>
      </w:r>
    </w:p>
    <w:p>
      <w:r>
        <w:t xml:space="preserve">636720 </w:t>
      </w:r>
      <w:r>
        <w:t xml:space="preserve">NULL </w:t>
      </w:r>
      <w:r>
        <w:t xml:space="preserve">2023-06-01 00:00:00 </w:t>
      </w:r>
      <w:r>
        <w:t xml:space="preserve">2023-10-10 00:00:00 </w:t>
      </w:r>
      <w:r>
        <w:t xml:space="preserve">2023-08-27 00:00:00 </w:t>
      </w:r>
      <w:r>
        <w:t xml:space="preserve">5 </w:t>
      </w:r>
      <w:r>
        <w:t xml:space="preserve">15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639333 </w:t>
      </w:r>
      <w:r>
        <w:t xml:space="preserve">Organisation Internationale pour les Migrations </w:t>
      </w:r>
      <w:r>
        <w:t xml:space="preserve">OIM </w:t>
      </w:r>
      <w:r>
        <w:t xml:space="preserve">556 </w:t>
      </w:r>
      <w:r>
        <w:t xml:space="preserve">556 </w:t>
      </w:r>
    </w:p>
    <w:p>
      <w:r>
        <w:t xml:space="preserve">636721 </w:t>
      </w:r>
      <w:r>
        <w:t xml:space="preserve">NULL </w:t>
      </w:r>
      <w:r>
        <w:t xml:space="preserve">2022-06-01 00:00:00 </w:t>
      </w:r>
      <w:r>
        <w:t xml:space="preserve">2023-10-10 00:00:00 </w:t>
      </w:r>
      <w:r>
        <w:t xml:space="preserve">2023-08-22 00:00:00 </w:t>
      </w:r>
      <w:r>
        <w:t xml:space="preserve">95 </w:t>
      </w:r>
      <w:r>
        <w:t xml:space="preserve">374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639334 </w:t>
      </w:r>
      <w:r>
        <w:t xml:space="preserve">Organisation Internationale pour les Migrations </w:t>
      </w:r>
      <w:r>
        <w:t xml:space="preserve">OIM </w:t>
      </w:r>
      <w:r>
        <w:t xml:space="preserve">556 </w:t>
      </w:r>
      <w:r>
        <w:t xml:space="preserve">556 </w:t>
      </w:r>
    </w:p>
    <w:p>
      <w:r>
        <w:t xml:space="preserve">636722 </w:t>
      </w:r>
      <w:r>
        <w:t xml:space="preserve">NULL </w:t>
      </w:r>
      <w:r>
        <w:t xml:space="preserve">2023-09-12 00:00:00 </w:t>
      </w:r>
      <w:r>
        <w:t xml:space="preserve">2023-10-10 00:00:00 </w:t>
      </w:r>
      <w:r>
        <w:t xml:space="preserve">2023-08-20 00:00:00 </w:t>
      </w:r>
      <w:r>
        <w:t xml:space="preserve">5 </w:t>
      </w:r>
      <w:r>
        <w:t xml:space="preserve">30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639335 </w:t>
      </w:r>
      <w:r>
        <w:t xml:space="preserve">Organisation Internationale pour les Migrations </w:t>
      </w:r>
      <w:r>
        <w:t xml:space="preserve">OIM </w:t>
      </w:r>
      <w:r>
        <w:t xml:space="preserve">556 </w:t>
      </w:r>
      <w:r>
        <w:t xml:space="preserve">556 </w:t>
      </w:r>
    </w:p>
    <w:p>
      <w:r>
        <w:t xml:space="preserve">636723 </w:t>
      </w:r>
      <w:r>
        <w:t xml:space="preserve">NULL </w:t>
      </w:r>
      <w:r>
        <w:t xml:space="preserve">2022-06-01 00:00:00 </w:t>
      </w:r>
      <w:r>
        <w:t xml:space="preserve">2023-10-10 00:00:00 </w:t>
      </w:r>
      <w:r>
        <w:t xml:space="preserve">2023-08-20 00:00:00 </w:t>
      </w:r>
      <w:r>
        <w:t xml:space="preserve">4 </w:t>
      </w:r>
      <w:r>
        <w:t xml:space="preserve">25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639336 </w:t>
      </w:r>
      <w:r>
        <w:t xml:space="preserve">Organisation Internationale pour les Migrations </w:t>
      </w:r>
      <w:r>
        <w:t xml:space="preserve">OIM </w:t>
      </w:r>
      <w:r>
        <w:t xml:space="preserve">556 </w:t>
      </w:r>
      <w:r>
        <w:t xml:space="preserve">556 </w:t>
      </w:r>
    </w:p>
    <w:p>
      <w:r>
        <w:t xml:space="preserve">636724 </w:t>
      </w:r>
      <w:r>
        <w:t xml:space="preserve">NULL </w:t>
      </w:r>
      <w:r>
        <w:t xml:space="preserve">2022-12-01 00:00:00 </w:t>
      </w:r>
      <w:r>
        <w:t xml:space="preserve">2023-10-10 00:00:00 </w:t>
      </w:r>
      <w:r>
        <w:t xml:space="preserve">2023-08-20 00:00:00 </w:t>
      </w:r>
      <w:r>
        <w:t xml:space="preserve">3 </w:t>
      </w:r>
      <w:r>
        <w:t xml:space="preserve">19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639337 </w:t>
      </w:r>
      <w:r>
        <w:t xml:space="preserve">Organisation Internationale pour les Migrations </w:t>
      </w:r>
      <w:r>
        <w:t xml:space="preserve">OIM </w:t>
      </w:r>
      <w:r>
        <w:t xml:space="preserve">556 </w:t>
      </w:r>
      <w:r>
        <w:t xml:space="preserve">556 </w:t>
      </w:r>
    </w:p>
    <w:p>
      <w:r>
        <w:t xml:space="preserve">636725 </w:t>
      </w:r>
      <w:r>
        <w:t xml:space="preserve">NULL </w:t>
      </w:r>
      <w:r>
        <w:t xml:space="preserve">2023-09-12 00:00:00 </w:t>
      </w:r>
      <w:r>
        <w:t xml:space="preserve">2023-10-10 00:00:00 </w:t>
      </w:r>
      <w:r>
        <w:t xml:space="preserve">2023-08-20 00:00:00 </w:t>
      </w:r>
      <w:r>
        <w:t xml:space="preserve">25 </w:t>
      </w:r>
      <w:r>
        <w:t xml:space="preserve">83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639338 </w:t>
      </w:r>
      <w:r>
        <w:t xml:space="preserve">Organisation Internationale pour les Migrations </w:t>
      </w:r>
      <w:r>
        <w:t xml:space="preserve">OIM </w:t>
      </w:r>
      <w:r>
        <w:t xml:space="preserve">556 </w:t>
      </w:r>
      <w:r>
        <w:t xml:space="preserve">556 </w:t>
      </w:r>
    </w:p>
    <w:p>
      <w:r>
        <w:t xml:space="preserve">636726 </w:t>
      </w:r>
      <w:r>
        <w:t xml:space="preserve">NULL </w:t>
      </w:r>
      <w:r>
        <w:t xml:space="preserve">2023-06-01 00:00:00 </w:t>
      </w:r>
      <w:r>
        <w:t xml:space="preserve">2023-10-10 00:00:00 </w:t>
      </w:r>
      <w:r>
        <w:t xml:space="preserve">2023-08-18 00:00:00 </w:t>
      </w:r>
      <w:r>
        <w:t xml:space="preserve">4 </w:t>
      </w:r>
      <w:r>
        <w:t xml:space="preserve">23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639339 </w:t>
      </w:r>
      <w:r>
        <w:t xml:space="preserve">Organisation Internationale pour les Migrations </w:t>
      </w:r>
      <w:r>
        <w:t xml:space="preserve">OIM </w:t>
      </w:r>
      <w:r>
        <w:t xml:space="preserve">556 </w:t>
      </w:r>
      <w:r>
        <w:t xml:space="preserve">556 </w:t>
      </w:r>
    </w:p>
    <w:p>
      <w:r>
        <w:t xml:space="preserve">636727 </w:t>
      </w:r>
      <w:r>
        <w:t xml:space="preserve">NULL </w:t>
      </w:r>
      <w:r>
        <w:t xml:space="preserve">2023-09-12 00:00:00 </w:t>
      </w:r>
      <w:r>
        <w:t xml:space="preserve">2023-10-10 00:00:00 </w:t>
      </w:r>
      <w:r>
        <w:t xml:space="preserve">2023-08-18 00:00:00 </w:t>
      </w:r>
      <w:r>
        <w:t xml:space="preserve">2 </w:t>
      </w:r>
      <w:r>
        <w:t xml:space="preserve">12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639340 </w:t>
      </w:r>
      <w:r>
        <w:t xml:space="preserve">Organisation Internationale pour les Migrations </w:t>
      </w:r>
      <w:r>
        <w:t xml:space="preserve">OIM </w:t>
      </w:r>
      <w:r>
        <w:t xml:space="preserve">556 </w:t>
      </w:r>
      <w:r>
        <w:t xml:space="preserve">556 </w:t>
      </w:r>
    </w:p>
    <w:p>
      <w:r>
        <w:t xml:space="preserve">636728 </w:t>
      </w:r>
      <w:r>
        <w:t xml:space="preserve">NULL </w:t>
      </w:r>
      <w:r>
        <w:t xml:space="preserve">2022-12-01 00:00:00 </w:t>
      </w:r>
      <w:r>
        <w:t xml:space="preserve">2023-10-10 00:00:00 </w:t>
      </w:r>
      <w:r>
        <w:t xml:space="preserve">2023-08-20 00:00:00 </w:t>
      </w:r>
      <w:r>
        <w:t xml:space="preserve">23 </w:t>
      </w:r>
      <w:r>
        <w:t xml:space="preserve">106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639341 </w:t>
      </w:r>
      <w:r>
        <w:t xml:space="preserve">Organisation Internationale pour les Migrations </w:t>
      </w:r>
      <w:r>
        <w:t xml:space="preserve">OIM </w:t>
      </w:r>
      <w:r>
        <w:t xml:space="preserve">556 </w:t>
      </w:r>
      <w:r>
        <w:t xml:space="preserve">556 </w:t>
      </w:r>
    </w:p>
    <w:p>
      <w:r>
        <w:t xml:space="preserve">636729 </w:t>
      </w:r>
      <w:r>
        <w:t xml:space="preserve">NULL </w:t>
      </w:r>
      <w:r>
        <w:t xml:space="preserve">2023-06-01 00:00:00 </w:t>
      </w:r>
      <w:r>
        <w:t xml:space="preserve">2023-10-10 00:00:00 </w:t>
      </w:r>
      <w:r>
        <w:t xml:space="preserve">2023-08-17 00:00:00 </w:t>
      </w:r>
      <w:r>
        <w:t xml:space="preserve">2 </w:t>
      </w:r>
      <w:r>
        <w:t xml:space="preserve">11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CD74090905 </w:t>
      </w:r>
      <w:r>
        <w:t xml:space="preserve">Basongo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639342 </w:t>
      </w:r>
      <w:r>
        <w:t xml:space="preserve">Organisation Internationale pour les Migrations </w:t>
      </w:r>
      <w:r>
        <w:t xml:space="preserve">OIM </w:t>
      </w:r>
      <w:r>
        <w:t xml:space="preserve">556 </w:t>
      </w:r>
      <w:r>
        <w:t xml:space="preserve">556 </w:t>
      </w:r>
    </w:p>
    <w:p>
      <w:r>
        <w:t xml:space="preserve">636730 </w:t>
      </w:r>
      <w:r>
        <w:t xml:space="preserve">NULL </w:t>
      </w:r>
      <w:r>
        <w:t xml:space="preserve">2022-09-01 00:00:00 </w:t>
      </w:r>
      <w:r>
        <w:t xml:space="preserve">2023-10-10 00:00:00 </w:t>
      </w:r>
      <w:r>
        <w:t xml:space="preserve">2023-08-23 00:00:00 </w:t>
      </w:r>
      <w:r>
        <w:t xml:space="preserve">73 </w:t>
      </w:r>
      <w:r>
        <w:t xml:space="preserve">305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CD74060605 </w:t>
      </w:r>
      <w:r>
        <w:t xml:space="preserve">Kayumba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639343 </w:t>
      </w:r>
      <w:r>
        <w:t xml:space="preserve">Organisation Internationale pour les Migrations </w:t>
      </w:r>
      <w:r>
        <w:t xml:space="preserve">OIM </w:t>
      </w:r>
      <w:r>
        <w:t xml:space="preserve">556 </w:t>
      </w:r>
      <w:r>
        <w:t xml:space="preserve">556 </w:t>
      </w:r>
    </w:p>
    <w:p>
      <w:r>
        <w:t xml:space="preserve">636731 </w:t>
      </w:r>
      <w:r>
        <w:t xml:space="preserve">NULL </w:t>
      </w:r>
      <w:r>
        <w:t xml:space="preserve">2023-09-12 00:00:00 </w:t>
      </w:r>
      <w:r>
        <w:t xml:space="preserve">2023-10-10 00:00:00 </w:t>
      </w:r>
      <w:r>
        <w:t xml:space="preserve">2023-08-23 00:00:00 </w:t>
      </w:r>
      <w:r>
        <w:t xml:space="preserve">50 </w:t>
      </w:r>
      <w:r>
        <w:t xml:space="preserve">235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639344 </w:t>
      </w:r>
      <w:r>
        <w:t xml:space="preserve">Organisation Internationale pour les Migrations </w:t>
      </w:r>
      <w:r>
        <w:t xml:space="preserve">OIM </w:t>
      </w:r>
      <w:r>
        <w:t xml:space="preserve">556 </w:t>
      </w:r>
      <w:r>
        <w:t xml:space="preserve">556 </w:t>
      </w:r>
    </w:p>
    <w:p>
      <w:r>
        <w:t xml:space="preserve">636732 </w:t>
      </w:r>
      <w:r>
        <w:t xml:space="preserve">NULL </w:t>
      </w:r>
      <w:r>
        <w:t xml:space="preserve">2022-09-01 00:00:00 </w:t>
      </w:r>
      <w:r>
        <w:t xml:space="preserve">2023-10-10 00:00:00 </w:t>
      </w:r>
      <w:r>
        <w:t xml:space="preserve">2023-08-24 00:00:00 </w:t>
      </w:r>
      <w:r>
        <w:t xml:space="preserve">11 </w:t>
      </w:r>
      <w:r>
        <w:t xml:space="preserve">26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639345 </w:t>
      </w:r>
      <w:r>
        <w:t xml:space="preserve">Organisation Internationale pour les Migrations </w:t>
      </w:r>
      <w:r>
        <w:t xml:space="preserve">OIM </w:t>
      </w:r>
      <w:r>
        <w:t xml:space="preserve">556 </w:t>
      </w:r>
      <w:r>
        <w:t xml:space="preserve">556 </w:t>
      </w:r>
    </w:p>
    <w:p>
      <w:r>
        <w:t xml:space="preserve">636733 </w:t>
      </w:r>
      <w:r>
        <w:t xml:space="preserve">NULL </w:t>
      </w:r>
      <w:r>
        <w:t xml:space="preserve">2022-12-01 00:00:00 </w:t>
      </w:r>
      <w:r>
        <w:t xml:space="preserve">2023-10-10 00:00:00 </w:t>
      </w:r>
      <w:r>
        <w:t xml:space="preserve">2023-08-26 00:00:00 </w:t>
      </w:r>
      <w:r>
        <w:t xml:space="preserve">5 </w:t>
      </w:r>
      <w:r>
        <w:t xml:space="preserve">16 </w:t>
      </w:r>
      <w:r>
        <w:t xml:space="preserve">2 </w:t>
      </w:r>
      <w:r>
        <w:t xml:space="preserve">Retourné </w:t>
      </w:r>
      <w:r>
        <w:t xml:space="preserve">CD7402ZS01 </w:t>
      </w:r>
      <w:r>
        <w:t xml:space="preserve">CD7402ZS01AS23 </w:t>
      </w:r>
      <w:r>
        <w:t xml:space="preserve">Mpemba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639346 </w:t>
      </w:r>
      <w:r>
        <w:t xml:space="preserve">Organisation Internationale pour les Migrations </w:t>
      </w:r>
      <w:r>
        <w:t xml:space="preserve">OIM </w:t>
      </w:r>
      <w:r>
        <w:t xml:space="preserve">556 </w:t>
      </w:r>
      <w:r>
        <w:t xml:space="preserve">556 </w:t>
      </w:r>
    </w:p>
    <w:p>
      <w:r>
        <w:t xml:space="preserve">636734 </w:t>
      </w:r>
      <w:r>
        <w:t xml:space="preserve">NULL </w:t>
      </w:r>
      <w:r>
        <w:t xml:space="preserve">2022-06-01 00:00:00 </w:t>
      </w:r>
      <w:r>
        <w:t xml:space="preserve">2023-10-10 00:00:00 </w:t>
      </w:r>
      <w:r>
        <w:t xml:space="preserve">2023-08-17 00:00:00 </w:t>
      </w:r>
      <w:r>
        <w:t xml:space="preserve">13 </w:t>
      </w:r>
      <w:r>
        <w:t xml:space="preserve">77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639347 </w:t>
      </w:r>
      <w:r>
        <w:t xml:space="preserve">Organisation Internationale pour les Migrations </w:t>
      </w:r>
      <w:r>
        <w:t xml:space="preserve">OIM </w:t>
      </w:r>
      <w:r>
        <w:t xml:space="preserve">556 </w:t>
      </w:r>
      <w:r>
        <w:t xml:space="preserve">556 </w:t>
      </w:r>
    </w:p>
    <w:p>
      <w:r>
        <w:t xml:space="preserve">636735 </w:t>
      </w:r>
      <w:r>
        <w:t xml:space="preserve">NULL </w:t>
      </w:r>
      <w:r>
        <w:t xml:space="preserve">2022-09-01 00:00:00 </w:t>
      </w:r>
      <w:r>
        <w:t xml:space="preserve">2023-10-10 00:00:00 </w:t>
      </w:r>
      <w:r>
        <w:t xml:space="preserve">2023-08-17 00:00:00 </w:t>
      </w:r>
      <w:r>
        <w:t xml:space="preserve">5 </w:t>
      </w:r>
      <w:r>
        <w:t xml:space="preserve">29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639348 </w:t>
      </w:r>
      <w:r>
        <w:t xml:space="preserve">Organisation Internationale pour les Migrations </w:t>
      </w:r>
      <w:r>
        <w:t xml:space="preserve">OIM </w:t>
      </w:r>
      <w:r>
        <w:t xml:space="preserve">556 </w:t>
      </w:r>
      <w:r>
        <w:t xml:space="preserve">556 </w:t>
      </w:r>
    </w:p>
    <w:p>
      <w:r>
        <w:t xml:space="preserve">636736 </w:t>
      </w:r>
      <w:r>
        <w:t xml:space="preserve">NULL </w:t>
      </w:r>
      <w:r>
        <w:t xml:space="preserve">2022-06-01 00:00:00 </w:t>
      </w:r>
      <w:r>
        <w:t xml:space="preserve">2023-10-10 00:00:00 </w:t>
      </w:r>
      <w:r>
        <w:t xml:space="preserve">2023-08-17 00:00:00 </w:t>
      </w:r>
      <w:r>
        <w:t xml:space="preserve">5 </w:t>
      </w:r>
      <w:r>
        <w:t xml:space="preserve">28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639349 </w:t>
      </w:r>
      <w:r>
        <w:t xml:space="preserve">Organisation Internationale pour les Migrations </w:t>
      </w:r>
      <w:r>
        <w:t xml:space="preserve">OIM </w:t>
      </w:r>
      <w:r>
        <w:t xml:space="preserve">556 </w:t>
      </w:r>
      <w:r>
        <w:t xml:space="preserve">556 </w:t>
      </w:r>
    </w:p>
    <w:p>
      <w:r>
        <w:t xml:space="preserve">636737 </w:t>
      </w:r>
      <w:r>
        <w:t xml:space="preserve">NULL </w:t>
      </w:r>
      <w:r>
        <w:t xml:space="preserve">2022-09-01 00:00:00 </w:t>
      </w:r>
      <w:r>
        <w:t xml:space="preserve">2023-10-10 00:00:00 </w:t>
      </w:r>
      <w:r>
        <w:t xml:space="preserve">2023-08-17 00:00:00 </w:t>
      </w:r>
      <w:r>
        <w:t xml:space="preserve">1 </w:t>
      </w:r>
      <w:r>
        <w:t xml:space="preserve">5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639350 </w:t>
      </w:r>
      <w:r>
        <w:t xml:space="preserve">Organisation Internationale pour les Migrations </w:t>
      </w:r>
      <w:r>
        <w:t xml:space="preserve">OIM </w:t>
      </w:r>
      <w:r>
        <w:t xml:space="preserve">556 </w:t>
      </w:r>
      <w:r>
        <w:t xml:space="preserve">556 </w:t>
      </w:r>
    </w:p>
    <w:p>
      <w:r>
        <w:t xml:space="preserve">636738 </w:t>
      </w:r>
      <w:r>
        <w:t xml:space="preserve">NULL </w:t>
      </w:r>
      <w:r>
        <w:t xml:space="preserve">2022-12-01 00:00:00 </w:t>
      </w:r>
      <w:r>
        <w:t xml:space="preserve">2023-10-10 00:00:00 </w:t>
      </w:r>
      <w:r>
        <w:t xml:space="preserve">2023-08-17 00:00:00 </w:t>
      </w:r>
      <w:r>
        <w:t xml:space="preserve">1 </w:t>
      </w:r>
      <w:r>
        <w:t xml:space="preserve">5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639351 </w:t>
      </w:r>
      <w:r>
        <w:t xml:space="preserve">Organisation Internationale pour les Migrations </w:t>
      </w:r>
      <w:r>
        <w:t xml:space="preserve">OIM </w:t>
      </w:r>
      <w:r>
        <w:t xml:space="preserve">556 </w:t>
      </w:r>
      <w:r>
        <w:t xml:space="preserve">556 </w:t>
      </w:r>
    </w:p>
    <w:p>
      <w:r>
        <w:t xml:space="preserve">636739 </w:t>
      </w:r>
      <w:r>
        <w:t xml:space="preserve">NULL </w:t>
      </w:r>
      <w:r>
        <w:t xml:space="preserve">2022-06-01 00:00:00 </w:t>
      </w:r>
      <w:r>
        <w:t xml:space="preserve">2023-10-10 00:00:00 </w:t>
      </w:r>
      <w:r>
        <w:t xml:space="preserve">2023-08-26 00:00:00 </w:t>
      </w:r>
      <w:r>
        <w:t xml:space="preserve">30 </w:t>
      </w:r>
      <w:r>
        <w:t xml:space="preserve">150 </w:t>
      </w:r>
      <w:r>
        <w:t xml:space="preserve">2 </w:t>
      </w:r>
      <w:r>
        <w:t xml:space="preserve">Retourné </w:t>
      </w:r>
      <w:r>
        <w:t xml:space="preserve">CD7402ZS01 </w:t>
      </w:r>
      <w:r>
        <w:t xml:space="preserve">CD7402ZS01AS23 </w:t>
      </w:r>
      <w:r>
        <w:t xml:space="preserve">Mpemba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639352 </w:t>
      </w:r>
      <w:r>
        <w:t xml:space="preserve">Organisation Internationale pour les Migrations </w:t>
      </w:r>
      <w:r>
        <w:t xml:space="preserve">OIM </w:t>
      </w:r>
      <w:r>
        <w:t xml:space="preserve">556 </w:t>
      </w:r>
      <w:r>
        <w:t xml:space="preserve">556 </w:t>
      </w:r>
    </w:p>
    <w:p>
      <w:r>
        <w:t xml:space="preserve">636740 </w:t>
      </w:r>
      <w:r>
        <w:t xml:space="preserve">NULL </w:t>
      </w:r>
      <w:r>
        <w:t xml:space="preserve">2022-12-01 00:00:00 </w:t>
      </w:r>
      <w:r>
        <w:t xml:space="preserve">2023-10-10 00:00:00 </w:t>
      </w:r>
      <w:r>
        <w:t xml:space="preserve">2023-08-26 00:00:00 </w:t>
      </w:r>
      <w:r>
        <w:t xml:space="preserve">7 </w:t>
      </w:r>
      <w:r>
        <w:t xml:space="preserve">48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639353 </w:t>
      </w:r>
      <w:r>
        <w:t xml:space="preserve">Organisation Internationale pour les Migrations </w:t>
      </w:r>
      <w:r>
        <w:t xml:space="preserve">OIM </w:t>
      </w:r>
      <w:r>
        <w:t xml:space="preserve">556 </w:t>
      </w:r>
      <w:r>
        <w:t xml:space="preserve">556 </w:t>
      </w:r>
    </w:p>
    <w:p>
      <w:r>
        <w:t xml:space="preserve">636741 </w:t>
      </w:r>
      <w:r>
        <w:t xml:space="preserve">NULL </w:t>
      </w:r>
      <w:r>
        <w:t xml:space="preserve">2023-03-01 00:00:00 </w:t>
      </w:r>
      <w:r>
        <w:t xml:space="preserve">2023-10-10 00:00:00 </w:t>
      </w:r>
      <w:r>
        <w:t xml:space="preserve">2023-08-26 00:00:00 </w:t>
      </w:r>
      <w:r>
        <w:t xml:space="preserve">1 </w:t>
      </w:r>
      <w:r>
        <w:t xml:space="preserve">5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639354 </w:t>
      </w:r>
      <w:r>
        <w:t xml:space="preserve">Organisation Internationale pour les Migrations </w:t>
      </w:r>
      <w:r>
        <w:t xml:space="preserve">OIM </w:t>
      </w:r>
      <w:r>
        <w:t xml:space="preserve">556 </w:t>
      </w:r>
      <w:r>
        <w:t xml:space="preserve">556 </w:t>
      </w:r>
    </w:p>
    <w:p>
      <w:r>
        <w:t xml:space="preserve">636742 </w:t>
      </w:r>
      <w:r>
        <w:t xml:space="preserve">NULL </w:t>
      </w:r>
      <w:r>
        <w:t xml:space="preserve">2023-06-01 00:00:00 </w:t>
      </w:r>
      <w:r>
        <w:t xml:space="preserve">2023-10-10 00:00:00 </w:t>
      </w:r>
      <w:r>
        <w:t xml:space="preserve">2023-08-26 00:00:00 </w:t>
      </w:r>
      <w:r>
        <w:t xml:space="preserve">2 </w:t>
      </w:r>
      <w:r>
        <w:t xml:space="preserve">10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639355 </w:t>
      </w:r>
      <w:r>
        <w:t xml:space="preserve">Organisation Internationale pour les Migrations </w:t>
      </w:r>
      <w:r>
        <w:t xml:space="preserve">OIM </w:t>
      </w:r>
      <w:r>
        <w:t xml:space="preserve">556 </w:t>
      </w:r>
      <w:r>
        <w:t xml:space="preserve">556 </w:t>
      </w:r>
    </w:p>
    <w:p>
      <w:r>
        <w:t xml:space="preserve">636743 </w:t>
      </w:r>
      <w:r>
        <w:t xml:space="preserve">NULL </w:t>
      </w:r>
      <w:r>
        <w:t xml:space="preserve">2023-09-12 00:00:00 </w:t>
      </w:r>
      <w:r>
        <w:t xml:space="preserve">2023-10-10 00:00:00 </w:t>
      </w:r>
      <w:r>
        <w:t xml:space="preserve">2023-08-26 00:00:00 </w:t>
      </w:r>
      <w:r>
        <w:t xml:space="preserve">2 </w:t>
      </w:r>
      <w:r>
        <w:t xml:space="preserve">10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639356 </w:t>
      </w:r>
      <w:r>
        <w:t xml:space="preserve">Organisation Internationale pour les Migrations </w:t>
      </w:r>
      <w:r>
        <w:t xml:space="preserve">OIM </w:t>
      </w:r>
      <w:r>
        <w:t xml:space="preserve">556 </w:t>
      </w:r>
      <w:r>
        <w:t xml:space="preserve">556 </w:t>
      </w:r>
    </w:p>
    <w:p>
      <w:r>
        <w:t xml:space="preserve">636744 </w:t>
      </w:r>
      <w:r>
        <w:t xml:space="preserve">NULL </w:t>
      </w:r>
      <w:r>
        <w:t xml:space="preserve">2022-12-01 00:00:00 </w:t>
      </w:r>
      <w:r>
        <w:t xml:space="preserve">2023-10-10 00:00:00 </w:t>
      </w:r>
      <w:r>
        <w:t xml:space="preserve">2023-08-18 00:00:00 </w:t>
      </w:r>
      <w:r>
        <w:t xml:space="preserve">40 </w:t>
      </w:r>
      <w:r>
        <w:t xml:space="preserve">160 </w:t>
      </w:r>
      <w:r>
        <w:t xml:space="preserve">2 </w:t>
      </w:r>
      <w:r>
        <w:t xml:space="preserve">Retourné </w:t>
      </w:r>
      <w:r>
        <w:t xml:space="preserve">CD7410ZS01 </w:t>
      </w:r>
      <w:r>
        <w:t xml:space="preserve">CD7410ZS01AS21 </w:t>
      </w:r>
      <w:r>
        <w:t xml:space="preserve">Ngombe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639357 </w:t>
      </w:r>
      <w:r>
        <w:t xml:space="preserve">Organisation Internationale pour les Migrations </w:t>
      </w:r>
      <w:r>
        <w:t xml:space="preserve">OIM </w:t>
      </w:r>
      <w:r>
        <w:t xml:space="preserve">556 </w:t>
      </w:r>
      <w:r>
        <w:t xml:space="preserve">556 </w:t>
      </w:r>
    </w:p>
    <w:p>
      <w:r>
        <w:t xml:space="preserve">636745 </w:t>
      </w:r>
      <w:r>
        <w:t xml:space="preserve">NULL </w:t>
      </w:r>
      <w:r>
        <w:t xml:space="preserve">2022-09-01 00:00:00 </w:t>
      </w:r>
      <w:r>
        <w:t xml:space="preserve">2023-10-10 00:00:00 </w:t>
      </w:r>
      <w:r>
        <w:t xml:space="preserve">2023-08-21 00:00:00 </w:t>
      </w:r>
      <w:r>
        <w:t xml:space="preserve">3 </w:t>
      </w:r>
      <w:r>
        <w:t xml:space="preserve">18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639358 </w:t>
      </w:r>
      <w:r>
        <w:t xml:space="preserve">Organisation Internationale pour les Migrations </w:t>
      </w:r>
      <w:r>
        <w:t xml:space="preserve">OIM </w:t>
      </w:r>
      <w:r>
        <w:t xml:space="preserve">556 </w:t>
      </w:r>
      <w:r>
        <w:t xml:space="preserve">556 </w:t>
      </w:r>
    </w:p>
    <w:p>
      <w:r>
        <w:t xml:space="preserve">636746 </w:t>
      </w:r>
      <w:r>
        <w:t xml:space="preserve">NULL </w:t>
      </w:r>
      <w:r>
        <w:t xml:space="preserve">2022-12-01 00:00:00 </w:t>
      </w:r>
      <w:r>
        <w:t xml:space="preserve">2023-10-10 00:00:00 </w:t>
      </w:r>
      <w:r>
        <w:t xml:space="preserve">2023-08-21 00:00:00 </w:t>
      </w:r>
      <w:r>
        <w:t xml:space="preserve">4 </w:t>
      </w:r>
      <w:r>
        <w:t xml:space="preserve">24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639359 </w:t>
      </w:r>
      <w:r>
        <w:t xml:space="preserve">Organisation Internationale pour les Migrations </w:t>
      </w:r>
      <w:r>
        <w:t xml:space="preserve">OIM </w:t>
      </w:r>
      <w:r>
        <w:t xml:space="preserve">556 </w:t>
      </w:r>
      <w:r>
        <w:t xml:space="preserve">556 </w:t>
      </w:r>
    </w:p>
    <w:p>
      <w:r>
        <w:t xml:space="preserve">636747 </w:t>
      </w:r>
      <w:r>
        <w:t xml:space="preserve">NULL </w:t>
      </w:r>
      <w:r>
        <w:t xml:space="preserve">2023-03-01 00:00:00 </w:t>
      </w:r>
      <w:r>
        <w:t xml:space="preserve">2023-10-10 00:00:00 </w:t>
      </w:r>
      <w:r>
        <w:t xml:space="preserve">2023-08-21 00:00:00 </w:t>
      </w:r>
      <w:r>
        <w:t xml:space="preserve">2 </w:t>
      </w:r>
      <w:r>
        <w:t xml:space="preserve">12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639360 </w:t>
      </w:r>
      <w:r>
        <w:t xml:space="preserve">Organisation Internationale pour les Migrations </w:t>
      </w:r>
      <w:r>
        <w:t xml:space="preserve">OIM </w:t>
      </w:r>
      <w:r>
        <w:t xml:space="preserve">556 </w:t>
      </w:r>
      <w:r>
        <w:t xml:space="preserve">556 </w:t>
      </w:r>
    </w:p>
    <w:p>
      <w:r>
        <w:t xml:space="preserve">636748 </w:t>
      </w:r>
      <w:r>
        <w:t xml:space="preserve">NULL </w:t>
      </w:r>
      <w:r>
        <w:t xml:space="preserve">2023-03-01 00:00:00 </w:t>
      </w:r>
      <w:r>
        <w:t xml:space="preserve">2023-10-10 00:00:00 </w:t>
      </w:r>
      <w:r>
        <w:t xml:space="preserve">2023-08-19 00:00:00 </w:t>
      </w:r>
      <w:r>
        <w:t xml:space="preserve">6 </w:t>
      </w:r>
      <w:r>
        <w:t xml:space="preserve">33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639361 </w:t>
      </w:r>
      <w:r>
        <w:t xml:space="preserve">Organisation Internationale pour les Migrations </w:t>
      </w:r>
      <w:r>
        <w:t xml:space="preserve">OIM </w:t>
      </w:r>
      <w:r>
        <w:t xml:space="preserve">556 </w:t>
      </w:r>
      <w:r>
        <w:t xml:space="preserve">556 </w:t>
      </w:r>
    </w:p>
    <w:p>
      <w:r>
        <w:t xml:space="preserve">636749 </w:t>
      </w:r>
      <w:r>
        <w:t xml:space="preserve">NULL </w:t>
      </w:r>
      <w:r>
        <w:t xml:space="preserve">2023-06-01 00:00:00 </w:t>
      </w:r>
      <w:r>
        <w:t xml:space="preserve">2023-10-10 00:00:00 </w:t>
      </w:r>
      <w:r>
        <w:t xml:space="preserve">2023-08-19 00:00:00 </w:t>
      </w:r>
      <w:r>
        <w:t xml:space="preserve">4 </w:t>
      </w:r>
      <w:r>
        <w:t xml:space="preserve">21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639362 </w:t>
      </w:r>
      <w:r>
        <w:t xml:space="preserve">Organisation Internationale pour les Migrations </w:t>
      </w:r>
      <w:r>
        <w:t xml:space="preserve">OIM </w:t>
      </w:r>
      <w:r>
        <w:t xml:space="preserve">556 </w:t>
      </w:r>
      <w:r>
        <w:t xml:space="preserve">556 </w:t>
      </w:r>
    </w:p>
    <w:p>
      <w:r>
        <w:t xml:space="preserve">636750 </w:t>
      </w:r>
      <w:r>
        <w:t xml:space="preserve">NULL </w:t>
      </w:r>
      <w:r>
        <w:t xml:space="preserve">2023-09-12 00:00:00 </w:t>
      </w:r>
      <w:r>
        <w:t xml:space="preserve">2023-10-10 00:00:00 </w:t>
      </w:r>
      <w:r>
        <w:t xml:space="preserve">2023-08-19 00:00:00 </w:t>
      </w:r>
      <w:r>
        <w:t xml:space="preserve">7 </w:t>
      </w:r>
      <w:r>
        <w:t xml:space="preserve">37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639363 </w:t>
      </w:r>
      <w:r>
        <w:t xml:space="preserve">Organisation Internationale pour les Migrations </w:t>
      </w:r>
      <w:r>
        <w:t xml:space="preserve">OIM </w:t>
      </w:r>
      <w:r>
        <w:t xml:space="preserve">556 </w:t>
      </w:r>
      <w:r>
        <w:t xml:space="preserve">556 </w:t>
      </w:r>
    </w:p>
    <w:p>
      <w:r>
        <w:t xml:space="preserve">636751 </w:t>
      </w:r>
      <w:r>
        <w:t xml:space="preserve">NULL </w:t>
      </w:r>
      <w:r>
        <w:t xml:space="preserve">2022-12-01 00:00:00 </w:t>
      </w:r>
      <w:r>
        <w:t xml:space="preserve">2023-10-10 00:00:00 </w:t>
      </w:r>
      <w:r>
        <w:t xml:space="preserve">2023-08-19 00:00:00 </w:t>
      </w:r>
      <w:r>
        <w:t xml:space="preserve">33 </w:t>
      </w:r>
      <w:r>
        <w:t xml:space="preserve">128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639364 </w:t>
      </w:r>
      <w:r>
        <w:t xml:space="preserve">Organisation Internationale pour les Migrations </w:t>
      </w:r>
      <w:r>
        <w:t xml:space="preserve">OIM </w:t>
      </w:r>
      <w:r>
        <w:t xml:space="preserve">556 </w:t>
      </w:r>
      <w:r>
        <w:t xml:space="preserve">556 </w:t>
      </w:r>
    </w:p>
    <w:p>
      <w:r>
        <w:t xml:space="preserve">636752 </w:t>
      </w:r>
      <w:r>
        <w:t xml:space="preserve">NULL </w:t>
      </w:r>
      <w:r>
        <w:t xml:space="preserve">2022-09-01 00:00:00 </w:t>
      </w:r>
      <w:r>
        <w:t xml:space="preserve">2023-10-10 00:00:00 </w:t>
      </w:r>
      <w:r>
        <w:t xml:space="preserve">2023-08-19 00:00:00 </w:t>
      </w:r>
      <w:r>
        <w:t xml:space="preserve">8 </w:t>
      </w:r>
      <w:r>
        <w:t xml:space="preserve">23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639365 </w:t>
      </w:r>
      <w:r>
        <w:t xml:space="preserve">Organisation Internationale pour les Migrations </w:t>
      </w:r>
      <w:r>
        <w:t xml:space="preserve">OIM </w:t>
      </w:r>
      <w:r>
        <w:t xml:space="preserve">556 </w:t>
      </w:r>
      <w:r>
        <w:t xml:space="preserve">556 </w:t>
      </w:r>
    </w:p>
    <w:p>
      <w:r>
        <w:t xml:space="preserve">636753 </w:t>
      </w:r>
      <w:r>
        <w:t xml:space="preserve">NULL </w:t>
      </w:r>
      <w:r>
        <w:t xml:space="preserve">2022-09-01 00:00:00 </w:t>
      </w:r>
      <w:r>
        <w:t xml:space="preserve">2023-10-10 00:00:00 </w:t>
      </w:r>
      <w:r>
        <w:t xml:space="preserve">2023-08-29 00:00:00 </w:t>
      </w:r>
      <w:r>
        <w:t xml:space="preserve">6 </w:t>
      </w:r>
      <w:r>
        <w:t xml:space="preserve">30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639366 </w:t>
      </w:r>
      <w:r>
        <w:t xml:space="preserve">Organisation Internationale pour les Migrations </w:t>
      </w:r>
      <w:r>
        <w:t xml:space="preserve">OIM </w:t>
      </w:r>
      <w:r>
        <w:t xml:space="preserve">556 </w:t>
      </w:r>
      <w:r>
        <w:t xml:space="preserve">556 </w:t>
      </w:r>
    </w:p>
    <w:p>
      <w:r>
        <w:t xml:space="preserve">636754 </w:t>
      </w:r>
      <w:r>
        <w:t xml:space="preserve">NULL </w:t>
      </w:r>
      <w:r>
        <w:t xml:space="preserve">2022-12-01 00:00:00 </w:t>
      </w:r>
      <w:r>
        <w:t xml:space="preserve">2023-10-10 00:00:00 </w:t>
      </w:r>
      <w:r>
        <w:t xml:space="preserve">2023-08-29 00:00:00 </w:t>
      </w:r>
      <w:r>
        <w:t xml:space="preserve">1 </w:t>
      </w:r>
      <w:r>
        <w:t xml:space="preserve">5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639367 </w:t>
      </w:r>
      <w:r>
        <w:t xml:space="preserve">Organisation Internationale pour les Migrations </w:t>
      </w:r>
      <w:r>
        <w:t xml:space="preserve">OIM </w:t>
      </w:r>
      <w:r>
        <w:t xml:space="preserve">556 </w:t>
      </w:r>
      <w:r>
        <w:t xml:space="preserve">556 </w:t>
      </w:r>
    </w:p>
    <w:p>
      <w:r>
        <w:t xml:space="preserve">636755 </w:t>
      </w:r>
      <w:r>
        <w:t xml:space="preserve">NULL </w:t>
      </w:r>
      <w:r>
        <w:t xml:space="preserve">2022-09-01 00:00:00 </w:t>
      </w:r>
      <w:r>
        <w:t xml:space="preserve">2023-10-10 00:00:00 </w:t>
      </w:r>
      <w:r>
        <w:t xml:space="preserve">2023-08-30 00:00:00 </w:t>
      </w:r>
      <w:r>
        <w:t xml:space="preserve">9 </w:t>
      </w:r>
      <w:r>
        <w:t xml:space="preserve">42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CD74040401 </w:t>
      </w:r>
      <w:r>
        <w:t xml:space="preserve">Kabunda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639368 </w:t>
      </w:r>
      <w:r>
        <w:t xml:space="preserve">Organisation Internationale pour les Migrations </w:t>
      </w:r>
      <w:r>
        <w:t xml:space="preserve">OIM </w:t>
      </w:r>
      <w:r>
        <w:t xml:space="preserve">556 </w:t>
      </w:r>
      <w:r>
        <w:t xml:space="preserve">556 </w:t>
      </w:r>
    </w:p>
    <w:p>
      <w:r>
        <w:t xml:space="preserve">636756 </w:t>
      </w:r>
      <w:r>
        <w:t xml:space="preserve">NULL </w:t>
      </w:r>
      <w:r>
        <w:t xml:space="preserve">2022-12-01 00:00:00 </w:t>
      </w:r>
      <w:r>
        <w:t xml:space="preserve">2023-10-10 00:00:00 </w:t>
      </w:r>
      <w:r>
        <w:t xml:space="preserve">2023-08-30 00:00:00 </w:t>
      </w:r>
      <w:r>
        <w:t xml:space="preserve">8 </w:t>
      </w:r>
      <w:r>
        <w:t xml:space="preserve">42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639369 </w:t>
      </w:r>
      <w:r>
        <w:t xml:space="preserve">Organisation Internationale pour les Migrations </w:t>
      </w:r>
      <w:r>
        <w:t xml:space="preserve">OIM </w:t>
      </w:r>
      <w:r>
        <w:t xml:space="preserve">556 </w:t>
      </w:r>
      <w:r>
        <w:t xml:space="preserve">556 </w:t>
      </w:r>
    </w:p>
    <w:p>
      <w:r>
        <w:t xml:space="preserve">636757 </w:t>
      </w:r>
      <w:r>
        <w:t xml:space="preserve">NULL </w:t>
      </w:r>
      <w:r>
        <w:t xml:space="preserve">2023-03-01 00:00:00 </w:t>
      </w:r>
      <w:r>
        <w:t xml:space="preserve">2023-10-10 00:00:00 </w:t>
      </w:r>
      <w:r>
        <w:t xml:space="preserve">2023-08-29 00:00:00 </w:t>
      </w:r>
      <w:r>
        <w:t xml:space="preserve">3 </w:t>
      </w:r>
      <w:r>
        <w:t xml:space="preserve">17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CD74040309 </w:t>
      </w:r>
      <w:r>
        <w:t xml:space="preserve">Kyanza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639370 </w:t>
      </w:r>
      <w:r>
        <w:t xml:space="preserve">Organisation Internationale pour les Migrations </w:t>
      </w:r>
      <w:r>
        <w:t xml:space="preserve">OIM </w:t>
      </w:r>
      <w:r>
        <w:t xml:space="preserve">556 </w:t>
      </w:r>
      <w:r>
        <w:t xml:space="preserve">556 </w:t>
      </w:r>
    </w:p>
    <w:p>
      <w:r>
        <w:t xml:space="preserve">636758 </w:t>
      </w:r>
      <w:r>
        <w:t xml:space="preserve">NULL </w:t>
      </w:r>
      <w:r>
        <w:t xml:space="preserve">2023-03-01 00:00:00 </w:t>
      </w:r>
      <w:r>
        <w:t xml:space="preserve">2023-10-10 00:00:00 </w:t>
      </w:r>
      <w:r>
        <w:t xml:space="preserve">2023-08-29 00:00:00 </w:t>
      </w:r>
      <w:r>
        <w:t xml:space="preserve">4 </w:t>
      </w:r>
      <w:r>
        <w:t xml:space="preserve">22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639371 </w:t>
      </w:r>
      <w:r>
        <w:t xml:space="preserve">Organisation Internationale pour les Migrations </w:t>
      </w:r>
      <w:r>
        <w:t xml:space="preserve">OIM </w:t>
      </w:r>
      <w:r>
        <w:t xml:space="preserve">556 </w:t>
      </w:r>
      <w:r>
        <w:t xml:space="preserve">556 </w:t>
      </w:r>
    </w:p>
    <w:p>
      <w:r>
        <w:t xml:space="preserve">636759 </w:t>
      </w:r>
      <w:r>
        <w:t xml:space="preserve">NULL </w:t>
      </w:r>
      <w:r>
        <w:t xml:space="preserve">2023-03-01 00:00:00 </w:t>
      </w:r>
      <w:r>
        <w:t xml:space="preserve">2023-10-10 00:00:00 </w:t>
      </w:r>
      <w:r>
        <w:t xml:space="preserve">2023-08-29 00:00:00 </w:t>
      </w:r>
      <w:r>
        <w:t xml:space="preserve">2 </w:t>
      </w:r>
      <w:r>
        <w:t xml:space="preserve">12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639372 </w:t>
      </w:r>
      <w:r>
        <w:t xml:space="preserve">Organisation Internationale pour les Migrations </w:t>
      </w:r>
      <w:r>
        <w:t xml:space="preserve">OIM </w:t>
      </w:r>
      <w:r>
        <w:t xml:space="preserve">556 </w:t>
      </w:r>
      <w:r>
        <w:t xml:space="preserve">556 </w:t>
      </w:r>
    </w:p>
    <w:p>
      <w:r>
        <w:t xml:space="preserve">636760 </w:t>
      </w:r>
      <w:r>
        <w:t xml:space="preserve">NULL </w:t>
      </w:r>
      <w:r>
        <w:t xml:space="preserve">2022-09-01 00:00:00 </w:t>
      </w:r>
      <w:r>
        <w:t xml:space="preserve">2023-10-10 00:00:00 </w:t>
      </w:r>
      <w:r>
        <w:t xml:space="preserve">2023-08-29 00:00:00 </w:t>
      </w:r>
      <w:r>
        <w:t xml:space="preserve">1 </w:t>
      </w:r>
      <w:r>
        <w:t xml:space="preserve">9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639373 </w:t>
      </w:r>
      <w:r>
        <w:t xml:space="preserve">Organisation Internationale pour les Migrations </w:t>
      </w:r>
      <w:r>
        <w:t xml:space="preserve">OIM </w:t>
      </w:r>
      <w:r>
        <w:t xml:space="preserve">556 </w:t>
      </w:r>
      <w:r>
        <w:t xml:space="preserve">556 </w:t>
      </w:r>
    </w:p>
    <w:p>
      <w:r>
        <w:t xml:space="preserve">636761 </w:t>
      </w:r>
      <w:r>
        <w:t xml:space="preserve">NULL </w:t>
      </w:r>
      <w:r>
        <w:t xml:space="preserve">2022-09-01 00:00:00 </w:t>
      </w:r>
      <w:r>
        <w:t xml:space="preserve">2023-10-10 00:00:00 </w:t>
      </w:r>
      <w:r>
        <w:t xml:space="preserve">2023-08-29 00:00:00 </w:t>
      </w:r>
      <w:r>
        <w:t xml:space="preserve">2 </w:t>
      </w:r>
      <w:r>
        <w:t xml:space="preserve">13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639374 </w:t>
      </w:r>
      <w:r>
        <w:t xml:space="preserve">Organisation Internationale pour les Migrations </w:t>
      </w:r>
      <w:r>
        <w:t xml:space="preserve">OIM </w:t>
      </w:r>
      <w:r>
        <w:t xml:space="preserve">556 </w:t>
      </w:r>
      <w:r>
        <w:t xml:space="preserve">556 </w:t>
      </w:r>
    </w:p>
    <w:p>
      <w:r>
        <w:t xml:space="preserve">636762 </w:t>
      </w:r>
      <w:r>
        <w:t xml:space="preserve">NULL </w:t>
      </w:r>
      <w:r>
        <w:t xml:space="preserve">2022-09-01 00:00:00 </w:t>
      </w:r>
      <w:r>
        <w:t xml:space="preserve">2023-10-10 00:00:00 </w:t>
      </w:r>
      <w:r>
        <w:t xml:space="preserve">2023-08-29 00:00:00 </w:t>
      </w:r>
      <w:r>
        <w:t xml:space="preserve">3 </w:t>
      </w:r>
      <w:r>
        <w:t xml:space="preserve">18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639375 </w:t>
      </w:r>
      <w:r>
        <w:t xml:space="preserve">Organisation Internationale pour les Migrations </w:t>
      </w:r>
      <w:r>
        <w:t xml:space="preserve">OIM </w:t>
      </w:r>
      <w:r>
        <w:t xml:space="preserve">556 </w:t>
      </w:r>
      <w:r>
        <w:t xml:space="preserve">556 </w:t>
      </w:r>
    </w:p>
    <w:p>
      <w:r>
        <w:t xml:space="preserve">636763 </w:t>
      </w:r>
      <w:r>
        <w:t xml:space="preserve">NULL </w:t>
      </w:r>
      <w:r>
        <w:t xml:space="preserve">2022-12-01 00:00:00 </w:t>
      </w:r>
      <w:r>
        <w:t xml:space="preserve">2023-10-10 00:00:00 </w:t>
      </w:r>
      <w:r>
        <w:t xml:space="preserve">2023-08-29 00:00:00 </w:t>
      </w:r>
      <w:r>
        <w:t xml:space="preserve">3 </w:t>
      </w:r>
      <w:r>
        <w:t xml:space="preserve">19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639376 </w:t>
      </w:r>
      <w:r>
        <w:t xml:space="preserve">Organisation Internationale pour les Migrations </w:t>
      </w:r>
      <w:r>
        <w:t xml:space="preserve">OIM </w:t>
      </w:r>
      <w:r>
        <w:t xml:space="preserve">556 </w:t>
      </w:r>
      <w:r>
        <w:t xml:space="preserve">556 </w:t>
      </w:r>
    </w:p>
    <w:p>
      <w:r>
        <w:t xml:space="preserve">636764 </w:t>
      </w:r>
      <w:r>
        <w:t xml:space="preserve">NULL </w:t>
      </w:r>
      <w:r>
        <w:t xml:space="preserve">2023-06-01 00:00:00 </w:t>
      </w:r>
      <w:r>
        <w:t xml:space="preserve">2023-10-10 00:00:00 </w:t>
      </w:r>
      <w:r>
        <w:t xml:space="preserve">2023-08-29 00:00:00 </w:t>
      </w:r>
      <w:r>
        <w:t xml:space="preserve">2 </w:t>
      </w:r>
      <w:r>
        <w:t xml:space="preserve">13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639377 </w:t>
      </w:r>
      <w:r>
        <w:t xml:space="preserve">Organisation Internationale pour les Migrations </w:t>
      </w:r>
      <w:r>
        <w:t xml:space="preserve">OIM </w:t>
      </w:r>
      <w:r>
        <w:t xml:space="preserve">556 </w:t>
      </w:r>
      <w:r>
        <w:t xml:space="preserve">556 </w:t>
      </w:r>
    </w:p>
    <w:p>
      <w:r>
        <w:t xml:space="preserve">636765 </w:t>
      </w:r>
      <w:r>
        <w:t xml:space="preserve">NULL </w:t>
      </w:r>
      <w:r>
        <w:t xml:space="preserve">2022-09-01 00:00:00 </w:t>
      </w:r>
      <w:r>
        <w:t xml:space="preserve">2023-10-10 00:00:00 </w:t>
      </w:r>
      <w:r>
        <w:t xml:space="preserve">2023-08-29 00:00:00 </w:t>
      </w:r>
      <w:r>
        <w:t xml:space="preserve">2 </w:t>
      </w:r>
      <w:r>
        <w:t xml:space="preserve">13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639378 </w:t>
      </w:r>
      <w:r>
        <w:t xml:space="preserve">Organisation Internationale pour les Migrations </w:t>
      </w:r>
      <w:r>
        <w:t xml:space="preserve">OIM </w:t>
      </w:r>
      <w:r>
        <w:t xml:space="preserve">556 </w:t>
      </w:r>
      <w:r>
        <w:t xml:space="preserve">556 </w:t>
      </w:r>
    </w:p>
    <w:p>
      <w:r>
        <w:t xml:space="preserve">636766 </w:t>
      </w:r>
      <w:r>
        <w:t xml:space="preserve">NULL </w:t>
      </w:r>
      <w:r>
        <w:t xml:space="preserve">2022-12-01 00:00:00 </w:t>
      </w:r>
      <w:r>
        <w:t xml:space="preserve">2023-10-10 00:00:00 </w:t>
      </w:r>
      <w:r>
        <w:t xml:space="preserve">2023-08-29 00:00:00 </w:t>
      </w:r>
      <w:r>
        <w:t xml:space="preserve">4 </w:t>
      </w:r>
      <w:r>
        <w:t xml:space="preserve">26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639379 </w:t>
      </w:r>
      <w:r>
        <w:t xml:space="preserve">Organisation Internationale pour les Migrations </w:t>
      </w:r>
      <w:r>
        <w:t xml:space="preserve">OIM </w:t>
      </w:r>
      <w:r>
        <w:t xml:space="preserve">556 </w:t>
      </w:r>
      <w:r>
        <w:t xml:space="preserve">556 </w:t>
      </w:r>
    </w:p>
    <w:p>
      <w:r>
        <w:t xml:space="preserve">636767 </w:t>
      </w:r>
      <w:r>
        <w:t xml:space="preserve">NULL </w:t>
      </w:r>
      <w:r>
        <w:t xml:space="preserve">2022-09-01 00:00:00 </w:t>
      </w:r>
      <w:r>
        <w:t xml:space="preserve">2023-10-10 00:00:00 </w:t>
      </w:r>
      <w:r>
        <w:t xml:space="preserve">2023-08-29 00:00:00 </w:t>
      </w:r>
      <w:r>
        <w:t xml:space="preserve">5 </w:t>
      </w:r>
      <w:r>
        <w:t xml:space="preserve">43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639380 </w:t>
      </w:r>
      <w:r>
        <w:t xml:space="preserve">Organisation Internationale pour les Migrations </w:t>
      </w:r>
      <w:r>
        <w:t xml:space="preserve">OIM </w:t>
      </w:r>
      <w:r>
        <w:t xml:space="preserve">556 </w:t>
      </w:r>
      <w:r>
        <w:t xml:space="preserve">556 </w:t>
      </w:r>
    </w:p>
    <w:p>
      <w:r>
        <w:t xml:space="preserve">636768 </w:t>
      </w:r>
      <w:r>
        <w:t xml:space="preserve">NULL </w:t>
      </w:r>
      <w:r>
        <w:t xml:space="preserve">2023-03-01 00:00:00 </w:t>
      </w:r>
      <w:r>
        <w:t xml:space="preserve">2023-10-10 00:00:00 </w:t>
      </w:r>
      <w:r>
        <w:t xml:space="preserve">2023-08-29 00:00:00 </w:t>
      </w:r>
      <w:r>
        <w:t xml:space="preserve">10 </w:t>
      </w:r>
      <w:r>
        <w:t xml:space="preserve">58 </w:t>
      </w:r>
      <w:r>
        <w:t xml:space="preserve">2 </w:t>
      </w:r>
      <w:r>
        <w:t xml:space="preserve">Retourné </w:t>
      </w:r>
      <w:r>
        <w:t xml:space="preserve">CD7404ZS01 </w:t>
      </w:r>
      <w:r>
        <w:t xml:space="preserve">CD7404ZS01AS10 </w:t>
      </w:r>
      <w:r>
        <w:t xml:space="preserve">Lambo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639381 </w:t>
      </w:r>
      <w:r>
        <w:t xml:space="preserve">Organisation Internationale pour les Migrations </w:t>
      </w:r>
      <w:r>
        <w:t xml:space="preserve">OIM </w:t>
      </w:r>
      <w:r>
        <w:t xml:space="preserve">556 </w:t>
      </w:r>
      <w:r>
        <w:t xml:space="preserve">556 </w:t>
      </w:r>
    </w:p>
    <w:p>
      <w:r>
        <w:t xml:space="preserve">636769 </w:t>
      </w:r>
      <w:r>
        <w:t xml:space="preserve">NULL </w:t>
      </w:r>
      <w:r>
        <w:t xml:space="preserve">2023-03-01 00:00:00 </w:t>
      </w:r>
      <w:r>
        <w:t xml:space="preserve">2023-10-10 00:00:00 </w:t>
      </w:r>
      <w:r>
        <w:t xml:space="preserve">2023-08-29 00:00:00 </w:t>
      </w:r>
      <w:r>
        <w:t xml:space="preserve">1 </w:t>
      </w:r>
      <w:r>
        <w:t xml:space="preserve">9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639382 </w:t>
      </w:r>
      <w:r>
        <w:t xml:space="preserve">Organisation Internationale pour les Migrations </w:t>
      </w:r>
      <w:r>
        <w:t xml:space="preserve">OIM </w:t>
      </w:r>
      <w:r>
        <w:t xml:space="preserve">556 </w:t>
      </w:r>
      <w:r>
        <w:t xml:space="preserve">556 </w:t>
      </w:r>
    </w:p>
    <w:p>
      <w:r>
        <w:t xml:space="preserve">636770 </w:t>
      </w:r>
      <w:r>
        <w:t xml:space="preserve">NULL </w:t>
      </w:r>
      <w:r>
        <w:t xml:space="preserve">2022-06-01 00:00:00 </w:t>
      </w:r>
      <w:r>
        <w:t xml:space="preserve">2023-10-10 00:00:00 </w:t>
      </w:r>
      <w:r>
        <w:t xml:space="preserve">2023-08-29 00:00:00 </w:t>
      </w:r>
      <w:r>
        <w:t xml:space="preserve">5 </w:t>
      </w:r>
      <w:r>
        <w:t xml:space="preserve">25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CD74040403 </w:t>
      </w:r>
      <w:r>
        <w:t xml:space="preserve">Kibiziwa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639383 </w:t>
      </w:r>
      <w:r>
        <w:t xml:space="preserve">Organisation Internationale pour les Migrations </w:t>
      </w:r>
      <w:r>
        <w:t xml:space="preserve">OIM </w:t>
      </w:r>
      <w:r>
        <w:t xml:space="preserve">556 </w:t>
      </w:r>
      <w:r>
        <w:t xml:space="preserve">556 </w:t>
      </w:r>
    </w:p>
    <w:p>
      <w:r>
        <w:t xml:space="preserve">636771 </w:t>
      </w:r>
      <w:r>
        <w:t xml:space="preserve">NULL </w:t>
      </w:r>
      <w:r>
        <w:t xml:space="preserve">2023-06-01 00:00:00 </w:t>
      </w:r>
      <w:r>
        <w:t xml:space="preserve">2023-10-10 00:00:00 </w:t>
      </w:r>
      <w:r>
        <w:t xml:space="preserve">2023-08-18 00:00:00 </w:t>
      </w:r>
      <w:r>
        <w:t xml:space="preserve">60 </w:t>
      </w:r>
      <w:r>
        <w:t xml:space="preserve">286 </w:t>
      </w:r>
      <w:r>
        <w:t xml:space="preserve">2 </w:t>
      </w:r>
      <w:r>
        <w:t xml:space="preserve">Retourné </w:t>
      </w:r>
      <w:r>
        <w:t xml:space="preserve">CD7409ZS01 </w:t>
      </w:r>
      <w:r>
        <w:t xml:space="preserve">CD7409ZS01AS09 </w:t>
      </w:r>
      <w:r>
        <w:t xml:space="preserve">KALENGA MAYI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639384 </w:t>
      </w:r>
      <w:r>
        <w:t xml:space="preserve">Organisation Internationale pour les Migrations </w:t>
      </w:r>
      <w:r>
        <w:t xml:space="preserve">OIM </w:t>
      </w:r>
      <w:r>
        <w:t xml:space="preserve">556 </w:t>
      </w:r>
      <w:r>
        <w:t xml:space="preserve">556 </w:t>
      </w:r>
    </w:p>
    <w:p>
      <w:r>
        <w:t xml:space="preserve">636772 </w:t>
      </w:r>
      <w:r>
        <w:t xml:space="preserve">NULL </w:t>
      </w:r>
      <w:r>
        <w:t xml:space="preserve">2022-06-01 00:00:00 </w:t>
      </w:r>
      <w:r>
        <w:t xml:space="preserve">2023-10-10 00:00:00 </w:t>
      </w:r>
      <w:r>
        <w:t xml:space="preserve">2023-08-20 00:00:00 </w:t>
      </w:r>
      <w:r>
        <w:t xml:space="preserve">2 </w:t>
      </w:r>
      <w:r>
        <w:t xml:space="preserve">15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639385 </w:t>
      </w:r>
      <w:r>
        <w:t xml:space="preserve">Organisation Internationale pour les Migrations </w:t>
      </w:r>
      <w:r>
        <w:t xml:space="preserve">OIM </w:t>
      </w:r>
      <w:r>
        <w:t xml:space="preserve">556 </w:t>
      </w:r>
      <w:r>
        <w:t xml:space="preserve">556 </w:t>
      </w:r>
    </w:p>
    <w:p>
      <w:r>
        <w:t xml:space="preserve">636773 </w:t>
      </w:r>
      <w:r>
        <w:t xml:space="preserve">NULL </w:t>
      </w:r>
      <w:r>
        <w:t xml:space="preserve">2023-06-01 00:00:00 </w:t>
      </w:r>
      <w:r>
        <w:t xml:space="preserve">2023-10-10 00:00:00 </w:t>
      </w:r>
      <w:r>
        <w:t xml:space="preserve">2023-08-18 00:00:00 </w:t>
      </w:r>
      <w:r>
        <w:t xml:space="preserve">12 </w:t>
      </w:r>
      <w:r>
        <w:t xml:space="preserve">31 </w:t>
      </w:r>
      <w:r>
        <w:t xml:space="preserve">2 </w:t>
      </w:r>
      <w:r>
        <w:t xml:space="preserve">Retourné </w:t>
      </w:r>
      <w:r>
        <w:t xml:space="preserve">CD7402ZS01 </w:t>
      </w:r>
      <w:r>
        <w:t xml:space="preserve">CD7402ZS01AS16 </w:t>
      </w:r>
      <w:r>
        <w:t xml:space="preserve">Muswaki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639386 </w:t>
      </w:r>
      <w:r>
        <w:t xml:space="preserve">Organisation Internationale pour les Migrations </w:t>
      </w:r>
      <w:r>
        <w:t xml:space="preserve">OIM </w:t>
      </w:r>
      <w:r>
        <w:t xml:space="preserve">556 </w:t>
      </w:r>
      <w:r>
        <w:t xml:space="preserve">556 </w:t>
      </w:r>
    </w:p>
    <w:p>
      <w:r>
        <w:t xml:space="preserve">636774 </w:t>
      </w:r>
      <w:r>
        <w:t xml:space="preserve">NULL </w:t>
      </w:r>
      <w:r>
        <w:t xml:space="preserve">2022-06-01 00:00:00 </w:t>
      </w:r>
      <w:r>
        <w:t xml:space="preserve">2023-10-10 00:00:00 </w:t>
      </w:r>
      <w:r>
        <w:t xml:space="preserve">2023-08-19 00:00:00 </w:t>
      </w:r>
      <w:r>
        <w:t xml:space="preserve">145 </w:t>
      </w:r>
      <w:r>
        <w:t xml:space="preserve">580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639387 </w:t>
      </w:r>
      <w:r>
        <w:t xml:space="preserve">Organisation Internationale pour les Migrations </w:t>
      </w:r>
      <w:r>
        <w:t xml:space="preserve">OIM </w:t>
      </w:r>
      <w:r>
        <w:t xml:space="preserve">556 </w:t>
      </w:r>
      <w:r>
        <w:t xml:space="preserve">556 </w:t>
      </w:r>
    </w:p>
    <w:p>
      <w:r>
        <w:t xml:space="preserve">636775 </w:t>
      </w:r>
      <w:r>
        <w:t xml:space="preserve">NULL </w:t>
      </w:r>
      <w:r>
        <w:t xml:space="preserve">2022-06-01 00:00:00 </w:t>
      </w:r>
      <w:r>
        <w:t xml:space="preserve">2023-10-10 00:00:00 </w:t>
      </w:r>
      <w:r>
        <w:t xml:space="preserve">2023-08-18 00:00:00 </w:t>
      </w:r>
      <w:r>
        <w:t xml:space="preserve">1 </w:t>
      </w:r>
      <w:r>
        <w:t xml:space="preserve">4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639388 </w:t>
      </w:r>
      <w:r>
        <w:t xml:space="preserve">Organisation Internationale pour les Migrations </w:t>
      </w:r>
      <w:r>
        <w:t xml:space="preserve">OIM </w:t>
      </w:r>
      <w:r>
        <w:t xml:space="preserve">556 </w:t>
      </w:r>
      <w:r>
        <w:t xml:space="preserve">556 </w:t>
      </w:r>
    </w:p>
    <w:p>
      <w:r>
        <w:t xml:space="preserve">636776 </w:t>
      </w:r>
      <w:r>
        <w:t xml:space="preserve">NULL </w:t>
      </w:r>
      <w:r>
        <w:t xml:space="preserve">2022-09-01 00:00:00 </w:t>
      </w:r>
      <w:r>
        <w:t xml:space="preserve">2023-10-10 00:00:00 </w:t>
      </w:r>
      <w:r>
        <w:t xml:space="preserve">2023-08-18 00:00:00 </w:t>
      </w:r>
      <w:r>
        <w:t xml:space="preserve">7 </w:t>
      </w:r>
      <w:r>
        <w:t xml:space="preserve">28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639389 </w:t>
      </w:r>
      <w:r>
        <w:t xml:space="preserve">Organisation Internationale pour les Migrations </w:t>
      </w:r>
      <w:r>
        <w:t xml:space="preserve">OIM </w:t>
      </w:r>
      <w:r>
        <w:t xml:space="preserve">556 </w:t>
      </w:r>
      <w:r>
        <w:t xml:space="preserve">556 </w:t>
      </w:r>
    </w:p>
    <w:p>
      <w:r>
        <w:t xml:space="preserve">636777 </w:t>
      </w:r>
      <w:r>
        <w:t xml:space="preserve">NULL </w:t>
      </w:r>
      <w:r>
        <w:t xml:space="preserve">2023-09-12 00:00:00 </w:t>
      </w:r>
      <w:r>
        <w:t xml:space="preserve">2023-10-10 00:00:00 </w:t>
      </w:r>
      <w:r>
        <w:t xml:space="preserve">2023-08-18 00:00:00 </w:t>
      </w:r>
      <w:r>
        <w:t xml:space="preserve">5 </w:t>
      </w:r>
      <w:r>
        <w:t xml:space="preserve">30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639390 </w:t>
      </w:r>
      <w:r>
        <w:t xml:space="preserve">Organisation Internationale pour les Migrations </w:t>
      </w:r>
      <w:r>
        <w:t xml:space="preserve">OIM </w:t>
      </w:r>
      <w:r>
        <w:t xml:space="preserve">556 </w:t>
      </w:r>
      <w:r>
        <w:t xml:space="preserve">556 </w:t>
      </w:r>
    </w:p>
    <w:p>
      <w:r>
        <w:t xml:space="preserve">636778 </w:t>
      </w:r>
      <w:r>
        <w:t xml:space="preserve">NULL </w:t>
      </w:r>
      <w:r>
        <w:t xml:space="preserve">2023-03-01 00:00:00 </w:t>
      </w:r>
      <w:r>
        <w:t xml:space="preserve">2023-10-10 00:00:00 </w:t>
      </w:r>
      <w:r>
        <w:t xml:space="preserve">2023-08-24 00:00:00 </w:t>
      </w:r>
      <w:r>
        <w:t xml:space="preserve">7 </w:t>
      </w:r>
      <w:r>
        <w:t xml:space="preserve">42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639391 </w:t>
      </w:r>
      <w:r>
        <w:t xml:space="preserve">Organisation Internationale pour les Migrations </w:t>
      </w:r>
      <w:r>
        <w:t xml:space="preserve">OIM </w:t>
      </w:r>
      <w:r>
        <w:t xml:space="preserve">556 </w:t>
      </w:r>
      <w:r>
        <w:t xml:space="preserve">556 </w:t>
      </w:r>
    </w:p>
    <w:p>
      <w:r>
        <w:t xml:space="preserve">636779 </w:t>
      </w:r>
      <w:r>
        <w:t xml:space="preserve">NULL </w:t>
      </w:r>
      <w:r>
        <w:t xml:space="preserve">2022-06-01 00:00:00 </w:t>
      </w:r>
      <w:r>
        <w:t xml:space="preserve">2023-10-10 00:00:00 </w:t>
      </w:r>
      <w:r>
        <w:t xml:space="preserve">2023-08-19 00:00:00 </w:t>
      </w:r>
      <w:r>
        <w:t xml:space="preserve">27 </w:t>
      </w:r>
      <w:r>
        <w:t xml:space="preserve">137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639392 </w:t>
      </w:r>
      <w:r>
        <w:t xml:space="preserve">Organisation Internationale pour les Migrations </w:t>
      </w:r>
      <w:r>
        <w:t xml:space="preserve">OIM </w:t>
      </w:r>
      <w:r>
        <w:t xml:space="preserve">556 </w:t>
      </w:r>
      <w:r>
        <w:t xml:space="preserve">556 </w:t>
      </w:r>
    </w:p>
    <w:p>
      <w:r>
        <w:t xml:space="preserve">636780 </w:t>
      </w:r>
      <w:r>
        <w:t xml:space="preserve">NULL </w:t>
      </w:r>
      <w:r>
        <w:t xml:space="preserve">2023-03-01 00:00:00 </w:t>
      </w:r>
      <w:r>
        <w:t xml:space="preserve">2023-10-10 00:00:00 </w:t>
      </w:r>
      <w:r>
        <w:t xml:space="preserve">2023-08-19 00:00:00 </w:t>
      </w:r>
      <w:r>
        <w:t xml:space="preserve">28 </w:t>
      </w:r>
      <w:r>
        <w:t xml:space="preserve">140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639393 </w:t>
      </w:r>
      <w:r>
        <w:t xml:space="preserve">Organisation Internationale pour les Migrations </w:t>
      </w:r>
      <w:r>
        <w:t xml:space="preserve">OIM </w:t>
      </w:r>
      <w:r>
        <w:t xml:space="preserve">556 </w:t>
      </w:r>
      <w:r>
        <w:t xml:space="preserve">556 </w:t>
      </w:r>
    </w:p>
    <w:p>
      <w:r>
        <w:t xml:space="preserve">636781 </w:t>
      </w:r>
      <w:r>
        <w:t xml:space="preserve">NULL </w:t>
      </w:r>
      <w:r>
        <w:t xml:space="preserve">2023-03-01 00:00:00 </w:t>
      </w:r>
      <w:r>
        <w:t xml:space="preserve">2023-10-10 00:00:00 </w:t>
      </w:r>
      <w:r>
        <w:t xml:space="preserve">2023-08-21 00:00:00 </w:t>
      </w:r>
      <w:r>
        <w:t xml:space="preserve">80 </w:t>
      </w:r>
      <w:r>
        <w:t xml:space="preserve">422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639394 </w:t>
      </w:r>
      <w:r>
        <w:t xml:space="preserve">Organisation Internationale pour les Migrations </w:t>
      </w:r>
      <w:r>
        <w:t xml:space="preserve">OIM </w:t>
      </w:r>
      <w:r>
        <w:t xml:space="preserve">556 </w:t>
      </w:r>
      <w:r>
        <w:t xml:space="preserve">556 </w:t>
      </w:r>
    </w:p>
    <w:p>
      <w:r>
        <w:t xml:space="preserve">636782 </w:t>
      </w:r>
      <w:r>
        <w:t xml:space="preserve">NULL </w:t>
      </w:r>
      <w:r>
        <w:t xml:space="preserve">2022-06-01 00:00:00 </w:t>
      </w:r>
      <w:r>
        <w:t xml:space="preserve">2023-10-10 00:00:00 </w:t>
      </w:r>
      <w:r>
        <w:t xml:space="preserve">2023-08-23 00:00:00 </w:t>
      </w:r>
      <w:r>
        <w:t xml:space="preserve">4 </w:t>
      </w:r>
      <w:r>
        <w:t xml:space="preserve">21 </w:t>
      </w:r>
      <w:r>
        <w:t xml:space="preserve">2 </w:t>
      </w:r>
      <w:r>
        <w:t xml:space="preserve">Retourné </w:t>
      </w:r>
      <w:r>
        <w:t xml:space="preserve">CD7406ZS02 </w:t>
      </w:r>
      <w:r>
        <w:t xml:space="preserve">CD7406ZS02AS12 </w:t>
      </w:r>
      <w:r>
        <w:t xml:space="preserve">Lenge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639395 </w:t>
      </w:r>
      <w:r>
        <w:t xml:space="preserve">Organisation Internationale pour les Migrations </w:t>
      </w:r>
      <w:r>
        <w:t xml:space="preserve">OIM </w:t>
      </w:r>
      <w:r>
        <w:t xml:space="preserve">556 </w:t>
      </w:r>
      <w:r>
        <w:t xml:space="preserve">556 </w:t>
      </w:r>
    </w:p>
    <w:p>
      <w:r>
        <w:t xml:space="preserve">636783 </w:t>
      </w:r>
      <w:r>
        <w:t xml:space="preserve">NULL </w:t>
      </w:r>
      <w:r>
        <w:t xml:space="preserve">2023-09-12 00:00:00 </w:t>
      </w:r>
      <w:r>
        <w:t xml:space="preserve">2023-10-10 00:00:00 </w:t>
      </w:r>
      <w:r>
        <w:t xml:space="preserve">2023-08-23 00:00:00 </w:t>
      </w:r>
      <w:r>
        <w:t xml:space="preserve">27 </w:t>
      </w:r>
      <w:r>
        <w:t xml:space="preserve">128 </w:t>
      </w:r>
      <w:r>
        <w:t xml:space="preserve">2 </w:t>
      </w:r>
      <w:r>
        <w:t xml:space="preserve">Retourné </w:t>
      </w:r>
      <w:r>
        <w:t xml:space="preserve">CD7406ZS02 </w:t>
      </w:r>
      <w:r>
        <w:t xml:space="preserve">CD7406ZS02AS12 </w:t>
      </w:r>
      <w:r>
        <w:t xml:space="preserve">Lenge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639396 </w:t>
      </w:r>
      <w:r>
        <w:t xml:space="preserve">Organisation Internationale pour les Migrations </w:t>
      </w:r>
      <w:r>
        <w:t xml:space="preserve">OIM </w:t>
      </w:r>
      <w:r>
        <w:t xml:space="preserve">556 </w:t>
      </w:r>
      <w:r>
        <w:t xml:space="preserve">556 </w:t>
      </w:r>
    </w:p>
    <w:p>
      <w:r>
        <w:t xml:space="preserve">636784 </w:t>
      </w:r>
      <w:r>
        <w:t xml:space="preserve">NULL </w:t>
      </w:r>
      <w:r>
        <w:t xml:space="preserve">2022-06-01 00:00:00 </w:t>
      </w:r>
      <w:r>
        <w:t xml:space="preserve">2023-10-10 00:00:00 </w:t>
      </w:r>
      <w:r>
        <w:t xml:space="preserve">2023-08-22 00:00:00 </w:t>
      </w:r>
      <w:r>
        <w:t xml:space="preserve">8 </w:t>
      </w:r>
      <w:r>
        <w:t xml:space="preserve">43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639397 </w:t>
      </w:r>
      <w:r>
        <w:t xml:space="preserve">Organisation Internationale pour les Migrations </w:t>
      </w:r>
      <w:r>
        <w:t xml:space="preserve">OIM </w:t>
      </w:r>
      <w:r>
        <w:t xml:space="preserve">556 </w:t>
      </w:r>
      <w:r>
        <w:t xml:space="preserve">556 </w:t>
      </w:r>
    </w:p>
    <w:p>
      <w:r>
        <w:t xml:space="preserve">636785 </w:t>
      </w:r>
      <w:r>
        <w:t xml:space="preserve">NULL </w:t>
      </w:r>
      <w:r>
        <w:t xml:space="preserve">2023-09-12 00:00:00 </w:t>
      </w:r>
      <w:r>
        <w:t xml:space="preserve">2023-10-10 00:00:00 </w:t>
      </w:r>
      <w:r>
        <w:t xml:space="preserve">2023-08-22 00:00:00 </w:t>
      </w:r>
      <w:r>
        <w:t xml:space="preserve">5 </w:t>
      </w:r>
      <w:r>
        <w:t xml:space="preserve">22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639398 </w:t>
      </w:r>
      <w:r>
        <w:t xml:space="preserve">Organisation Internationale pour les Migrations </w:t>
      </w:r>
      <w:r>
        <w:t xml:space="preserve">OIM </w:t>
      </w:r>
      <w:r>
        <w:t xml:space="preserve">556 </w:t>
      </w:r>
      <w:r>
        <w:t xml:space="preserve">556 </w:t>
      </w:r>
    </w:p>
    <w:p>
      <w:r>
        <w:t xml:space="preserve">636786 </w:t>
      </w:r>
      <w:r>
        <w:t xml:space="preserve">NULL </w:t>
      </w:r>
      <w:r>
        <w:t xml:space="preserve">2023-09-12 00:00:00 </w:t>
      </w:r>
      <w:r>
        <w:t xml:space="preserve">2023-10-10 00:00:00 </w:t>
      </w:r>
      <w:r>
        <w:t xml:space="preserve">2023-08-22 00:00:00 </w:t>
      </w:r>
      <w:r>
        <w:t xml:space="preserve">6 </w:t>
      </w:r>
      <w:r>
        <w:t xml:space="preserve">31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639399 </w:t>
      </w:r>
      <w:r>
        <w:t xml:space="preserve">Organisation Internationale pour les Migrations </w:t>
      </w:r>
      <w:r>
        <w:t xml:space="preserve">OIM </w:t>
      </w:r>
      <w:r>
        <w:t xml:space="preserve">556 </w:t>
      </w:r>
      <w:r>
        <w:t xml:space="preserve">556 </w:t>
      </w:r>
    </w:p>
    <w:p>
      <w:r>
        <w:t xml:space="preserve">636787 </w:t>
      </w:r>
      <w:r>
        <w:t xml:space="preserve">NULL </w:t>
      </w:r>
      <w:r>
        <w:t xml:space="preserve">2022-06-01 00:00:00 </w:t>
      </w:r>
      <w:r>
        <w:t xml:space="preserve">2023-10-10 00:00:00 </w:t>
      </w:r>
      <w:r>
        <w:t xml:space="preserve">2023-08-22 00:00:00 </w:t>
      </w:r>
      <w:r>
        <w:t xml:space="preserve">4 </w:t>
      </w:r>
      <w:r>
        <w:t xml:space="preserve">17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639400 </w:t>
      </w:r>
      <w:r>
        <w:t xml:space="preserve">Organisation Internationale pour les Migrations </w:t>
      </w:r>
      <w:r>
        <w:t xml:space="preserve">OIM </w:t>
      </w:r>
      <w:r>
        <w:t xml:space="preserve">556 </w:t>
      </w:r>
      <w:r>
        <w:t xml:space="preserve">556 </w:t>
      </w:r>
    </w:p>
    <w:p>
      <w:r>
        <w:t xml:space="preserve">636788 </w:t>
      </w:r>
      <w:r>
        <w:t xml:space="preserve">NULL </w:t>
      </w:r>
      <w:r>
        <w:t xml:space="preserve">2023-09-12 00:00:00 </w:t>
      </w:r>
      <w:r>
        <w:t xml:space="preserve">2023-10-10 00:00:00 </w:t>
      </w:r>
      <w:r>
        <w:t xml:space="preserve">2023-08-22 00:00:00 </w:t>
      </w:r>
      <w:r>
        <w:t xml:space="preserve">3 </w:t>
      </w:r>
      <w:r>
        <w:t xml:space="preserve">13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639401 </w:t>
      </w:r>
      <w:r>
        <w:t xml:space="preserve">Organisation Internationale pour les Migrations </w:t>
      </w:r>
      <w:r>
        <w:t xml:space="preserve">OIM </w:t>
      </w:r>
      <w:r>
        <w:t xml:space="preserve">556 </w:t>
      </w:r>
      <w:r>
        <w:t xml:space="preserve">556 </w:t>
      </w:r>
    </w:p>
    <w:p>
      <w:r>
        <w:t xml:space="preserve">636789 </w:t>
      </w:r>
      <w:r>
        <w:t xml:space="preserve">NULL </w:t>
      </w:r>
      <w:r>
        <w:t xml:space="preserve">2022-06-01 00:00:00 </w:t>
      </w:r>
      <w:r>
        <w:t xml:space="preserve">2023-10-10 00:00:00 </w:t>
      </w:r>
      <w:r>
        <w:t xml:space="preserve">2023-08-24 00:00:00 </w:t>
      </w:r>
      <w:r>
        <w:t xml:space="preserve">10 </w:t>
      </w:r>
      <w:r>
        <w:t xml:space="preserve">43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639402 </w:t>
      </w:r>
      <w:r>
        <w:t xml:space="preserve">Organisation Internationale pour les Migrations </w:t>
      </w:r>
      <w:r>
        <w:t xml:space="preserve">OIM </w:t>
      </w:r>
      <w:r>
        <w:t xml:space="preserve">556 </w:t>
      </w:r>
      <w:r>
        <w:t xml:space="preserve">556 </w:t>
      </w:r>
    </w:p>
    <w:p>
      <w:r>
        <w:t xml:space="preserve">636790 </w:t>
      </w:r>
      <w:r>
        <w:t xml:space="preserve">NULL </w:t>
      </w:r>
      <w:r>
        <w:t xml:space="preserve">2022-12-01 00:00:00 </w:t>
      </w:r>
      <w:r>
        <w:t xml:space="preserve">2023-10-10 00:00:00 </w:t>
      </w:r>
      <w:r>
        <w:t xml:space="preserve">2023-08-24 00:00:00 </w:t>
      </w:r>
      <w:r>
        <w:t xml:space="preserve">3 </w:t>
      </w:r>
      <w:r>
        <w:t xml:space="preserve">14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639403 </w:t>
      </w:r>
      <w:r>
        <w:t xml:space="preserve">Organisation Internationale pour les Migrations </w:t>
      </w:r>
      <w:r>
        <w:t xml:space="preserve">OIM </w:t>
      </w:r>
      <w:r>
        <w:t xml:space="preserve">556 </w:t>
      </w:r>
      <w:r>
        <w:t xml:space="preserve">556 </w:t>
      </w:r>
    </w:p>
    <w:p>
      <w:r>
        <w:t xml:space="preserve">636791 </w:t>
      </w:r>
      <w:r>
        <w:t xml:space="preserve">NULL </w:t>
      </w:r>
      <w:r>
        <w:t xml:space="preserve">2022-12-01 00:00:00 </w:t>
      </w:r>
      <w:r>
        <w:t xml:space="preserve">2023-10-10 00:00:00 </w:t>
      </w:r>
      <w:r>
        <w:t xml:space="preserve">2023-08-26 00:00:00 </w:t>
      </w:r>
      <w:r>
        <w:t xml:space="preserve">10 </w:t>
      </w:r>
      <w:r>
        <w:t xml:space="preserve">43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639404 </w:t>
      </w:r>
      <w:r>
        <w:t xml:space="preserve">Organisation Internationale pour les Migrations </w:t>
      </w:r>
      <w:r>
        <w:t xml:space="preserve">OIM </w:t>
      </w:r>
      <w:r>
        <w:t xml:space="preserve">556 </w:t>
      </w:r>
      <w:r>
        <w:t xml:space="preserve">556 </w:t>
      </w:r>
    </w:p>
    <w:p>
      <w:r>
        <w:t xml:space="preserve">636792 </w:t>
      </w:r>
      <w:r>
        <w:t xml:space="preserve">NULL </w:t>
      </w:r>
      <w:r>
        <w:t xml:space="preserve">2022-09-01 00:00:00 </w:t>
      </w:r>
      <w:r>
        <w:t xml:space="preserve">2023-10-10 00:00:00 </w:t>
      </w:r>
      <w:r>
        <w:t xml:space="preserve">2023-08-24 00:00:00 </w:t>
      </w:r>
      <w:r>
        <w:t xml:space="preserve">8 </w:t>
      </w:r>
      <w:r>
        <w:t xml:space="preserve">22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639405 </w:t>
      </w:r>
      <w:r>
        <w:t xml:space="preserve">Organisation Internationale pour les Migrations </w:t>
      </w:r>
      <w:r>
        <w:t xml:space="preserve">OIM </w:t>
      </w:r>
      <w:r>
        <w:t xml:space="preserve">556 </w:t>
      </w:r>
      <w:r>
        <w:t xml:space="preserve">556 </w:t>
      </w:r>
    </w:p>
    <w:p>
      <w:r>
        <w:t xml:space="preserve">636793 </w:t>
      </w:r>
      <w:r>
        <w:t xml:space="preserve">NULL </w:t>
      </w:r>
      <w:r>
        <w:t xml:space="preserve">2022-12-01 00:00:00 </w:t>
      </w:r>
      <w:r>
        <w:t xml:space="preserve">2023-10-10 00:00:00 </w:t>
      </w:r>
      <w:r>
        <w:t xml:space="preserve">2023-08-24 00:00:00 </w:t>
      </w:r>
      <w:r>
        <w:t xml:space="preserve">15 </w:t>
      </w:r>
      <w:r>
        <w:t xml:space="preserve">42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639406 </w:t>
      </w:r>
      <w:r>
        <w:t xml:space="preserve">Organisation Internationale pour les Migrations </w:t>
      </w:r>
      <w:r>
        <w:t xml:space="preserve">OIM </w:t>
      </w:r>
      <w:r>
        <w:t xml:space="preserve">556 </w:t>
      </w:r>
      <w:r>
        <w:t xml:space="preserve">556 </w:t>
      </w:r>
    </w:p>
    <w:p>
      <w:r>
        <w:t xml:space="preserve">636794 </w:t>
      </w:r>
      <w:r>
        <w:t xml:space="preserve">NULL </w:t>
      </w:r>
      <w:r>
        <w:t xml:space="preserve">2023-06-01 00:00:00 </w:t>
      </w:r>
      <w:r>
        <w:t xml:space="preserve">2023-10-10 00:00:00 </w:t>
      </w:r>
      <w:r>
        <w:t xml:space="preserve">2023-08-24 00:00:00 </w:t>
      </w:r>
      <w:r>
        <w:t xml:space="preserve">10 </w:t>
      </w:r>
      <w:r>
        <w:t xml:space="preserve">30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639407 </w:t>
      </w:r>
      <w:r>
        <w:t xml:space="preserve">Organisation Internationale pour les Migrations </w:t>
      </w:r>
      <w:r>
        <w:t xml:space="preserve">OIM </w:t>
      </w:r>
      <w:r>
        <w:t xml:space="preserve">556 </w:t>
      </w:r>
      <w:r>
        <w:t xml:space="preserve">556 </w:t>
      </w:r>
    </w:p>
    <w:p>
      <w:r>
        <w:t xml:space="preserve">636795 </w:t>
      </w:r>
      <w:r>
        <w:t xml:space="preserve">NULL </w:t>
      </w:r>
      <w:r>
        <w:t xml:space="preserve">2022-09-01 00:00:00 </w:t>
      </w:r>
      <w:r>
        <w:t xml:space="preserve">2023-10-10 00:00:00 </w:t>
      </w:r>
      <w:r>
        <w:t xml:space="preserve">2023-08-16 00:00:00 </w:t>
      </w:r>
      <w:r>
        <w:t xml:space="preserve">3 </w:t>
      </w:r>
      <w:r>
        <w:t xml:space="preserve">15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CD74070105 </w:t>
      </w:r>
      <w:r>
        <w:t xml:space="preserve">Kasu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639408 </w:t>
      </w:r>
      <w:r>
        <w:t xml:space="preserve">Organisation Internationale pour les Migrations </w:t>
      </w:r>
      <w:r>
        <w:t xml:space="preserve">OIM </w:t>
      </w:r>
      <w:r>
        <w:t xml:space="preserve">556 </w:t>
      </w:r>
      <w:r>
        <w:t xml:space="preserve">556 </w:t>
      </w:r>
    </w:p>
    <w:p>
      <w:r>
        <w:t xml:space="preserve">636796 </w:t>
      </w:r>
      <w:r>
        <w:t xml:space="preserve">NULL </w:t>
      </w:r>
      <w:r>
        <w:t xml:space="preserve">2022-12-01 00:00:00 </w:t>
      </w:r>
      <w:r>
        <w:t xml:space="preserve">2023-10-10 00:00:00 </w:t>
      </w:r>
      <w:r>
        <w:t xml:space="preserve">2023-08-16 00:00:00 </w:t>
      </w:r>
      <w:r>
        <w:t xml:space="preserve">3 </w:t>
      </w:r>
      <w:r>
        <w:t xml:space="preserve">16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CD74070105 </w:t>
      </w:r>
      <w:r>
        <w:t xml:space="preserve">Kasu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639409 </w:t>
      </w:r>
      <w:r>
        <w:t xml:space="preserve">Organisation Internationale pour les Migrations </w:t>
      </w:r>
      <w:r>
        <w:t xml:space="preserve">OIM </w:t>
      </w:r>
      <w:r>
        <w:t xml:space="preserve">556 </w:t>
      </w:r>
      <w:r>
        <w:t xml:space="preserve">556 </w:t>
      </w:r>
    </w:p>
    <w:p>
      <w:r>
        <w:t xml:space="preserve">636797 </w:t>
      </w:r>
      <w:r>
        <w:t xml:space="preserve">NULL </w:t>
      </w:r>
      <w:r>
        <w:t xml:space="preserve">2023-03-01 00:00:00 </w:t>
      </w:r>
      <w:r>
        <w:t xml:space="preserve">2023-10-10 00:00:00 </w:t>
      </w:r>
      <w:r>
        <w:t xml:space="preserve">2023-08-16 00:00:00 </w:t>
      </w:r>
      <w:r>
        <w:t xml:space="preserve">2 </w:t>
      </w:r>
      <w:r>
        <w:t xml:space="preserve">10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639410 </w:t>
      </w:r>
      <w:r>
        <w:t xml:space="preserve">Organisation Internationale pour les Migrations </w:t>
      </w:r>
      <w:r>
        <w:t xml:space="preserve">OIM </w:t>
      </w:r>
      <w:r>
        <w:t xml:space="preserve">556 </w:t>
      </w:r>
      <w:r>
        <w:t xml:space="preserve">556 </w:t>
      </w:r>
    </w:p>
    <w:p>
      <w:r>
        <w:t xml:space="preserve">636798 </w:t>
      </w:r>
      <w:r>
        <w:t xml:space="preserve">NULL </w:t>
      </w:r>
      <w:r>
        <w:t xml:space="preserve">2022-12-01 00:00:00 </w:t>
      </w:r>
      <w:r>
        <w:t xml:space="preserve">2023-10-10 00:00:00 </w:t>
      </w:r>
      <w:r>
        <w:t xml:space="preserve">2023-08-17 00:00:00 </w:t>
      </w:r>
      <w:r>
        <w:t xml:space="preserve">18 </w:t>
      </w:r>
      <w:r>
        <w:t xml:space="preserve">63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639411 </w:t>
      </w:r>
      <w:r>
        <w:t xml:space="preserve">Organisation Internationale pour les Migrations </w:t>
      </w:r>
      <w:r>
        <w:t xml:space="preserve">OIM </w:t>
      </w:r>
      <w:r>
        <w:t xml:space="preserve">556 </w:t>
      </w:r>
      <w:r>
        <w:t xml:space="preserve">556 </w:t>
      </w:r>
    </w:p>
    <w:p>
      <w:r>
        <w:t xml:space="preserve">636799 </w:t>
      </w:r>
      <w:r>
        <w:t xml:space="preserve">NULL </w:t>
      </w:r>
      <w:r>
        <w:t xml:space="preserve">2023-03-01 00:00:00 </w:t>
      </w:r>
      <w:r>
        <w:t xml:space="preserve">2023-10-10 00:00:00 </w:t>
      </w:r>
      <w:r>
        <w:t xml:space="preserve">2023-08-17 00:00:00 </w:t>
      </w:r>
      <w:r>
        <w:t xml:space="preserve">7 </w:t>
      </w:r>
      <w:r>
        <w:t xml:space="preserve">24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CD74070201 </w:t>
      </w:r>
      <w:r>
        <w:t xml:space="preserve">Mpaye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639412 </w:t>
      </w:r>
      <w:r>
        <w:t xml:space="preserve">Organisation Internationale pour les Migrations </w:t>
      </w:r>
      <w:r>
        <w:t xml:space="preserve">OIM </w:t>
      </w:r>
      <w:r>
        <w:t xml:space="preserve">556 </w:t>
      </w:r>
      <w:r>
        <w:t xml:space="preserve">556 </w:t>
      </w:r>
    </w:p>
    <w:p>
      <w:r>
        <w:t xml:space="preserve">636800 </w:t>
      </w:r>
      <w:r>
        <w:t xml:space="preserve">NULL </w:t>
      </w:r>
      <w:r>
        <w:t xml:space="preserve">2022-12-01 00:00:00 </w:t>
      </w:r>
      <w:r>
        <w:t xml:space="preserve">2023-10-10 00:00:00 </w:t>
      </w:r>
      <w:r>
        <w:t xml:space="preserve">2023-08-17 00:00:00 </w:t>
      </w:r>
      <w:r>
        <w:t xml:space="preserve">13 </w:t>
      </w:r>
      <w:r>
        <w:t xml:space="preserve">53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639413 </w:t>
      </w:r>
      <w:r>
        <w:t xml:space="preserve">Organisation Internationale pour les Migrations </w:t>
      </w:r>
      <w:r>
        <w:t xml:space="preserve">OIM </w:t>
      </w:r>
      <w:r>
        <w:t xml:space="preserve">556 </w:t>
      </w:r>
      <w:r>
        <w:t xml:space="preserve">556 </w:t>
      </w:r>
    </w:p>
    <w:p>
      <w:r>
        <w:t xml:space="preserve">636801 </w:t>
      </w:r>
      <w:r>
        <w:t xml:space="preserve">NULL </w:t>
      </w:r>
      <w:r>
        <w:t xml:space="preserve">2023-03-01 00:00:00 </w:t>
      </w:r>
      <w:r>
        <w:t xml:space="preserve">2023-10-10 00:00:00 </w:t>
      </w:r>
      <w:r>
        <w:t xml:space="preserve">2023-08-17 00:00:00 </w:t>
      </w:r>
      <w:r>
        <w:t xml:space="preserve">6 </w:t>
      </w:r>
      <w:r>
        <w:t xml:space="preserve">24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639414 </w:t>
      </w:r>
      <w:r>
        <w:t xml:space="preserve">Organisation Internationale pour les Migrations </w:t>
      </w:r>
      <w:r>
        <w:t xml:space="preserve">OIM </w:t>
      </w:r>
      <w:r>
        <w:t xml:space="preserve">556 </w:t>
      </w:r>
      <w:r>
        <w:t xml:space="preserve">556 </w:t>
      </w:r>
    </w:p>
    <w:p>
      <w:r>
        <w:t xml:space="preserve">636802 </w:t>
      </w:r>
      <w:r>
        <w:t xml:space="preserve">NULL </w:t>
      </w:r>
      <w:r>
        <w:t xml:space="preserve">2022-06-01 00:00:00 </w:t>
      </w:r>
      <w:r>
        <w:t xml:space="preserve">2023-10-10 00:00:00 </w:t>
      </w:r>
      <w:r>
        <w:t xml:space="preserve">2023-08-17 00:00:00 </w:t>
      </w:r>
      <w:r>
        <w:t xml:space="preserve">3 </w:t>
      </w:r>
      <w:r>
        <w:t xml:space="preserve">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639415 </w:t>
      </w:r>
      <w:r>
        <w:t xml:space="preserve">Organisation Internationale pour les Migrations </w:t>
      </w:r>
      <w:r>
        <w:t xml:space="preserve">OIM </w:t>
      </w:r>
      <w:r>
        <w:t xml:space="preserve">556 </w:t>
      </w:r>
      <w:r>
        <w:t xml:space="preserve">556 </w:t>
      </w:r>
    </w:p>
    <w:p>
      <w:r>
        <w:t xml:space="preserve">636803 </w:t>
      </w:r>
      <w:r>
        <w:t xml:space="preserve">NULL </w:t>
      </w:r>
      <w:r>
        <w:t xml:space="preserve">2022-09-01 00:00:00 </w:t>
      </w:r>
      <w:r>
        <w:t xml:space="preserve">2023-10-10 00:00:00 </w:t>
      </w:r>
      <w:r>
        <w:t xml:space="preserve">2023-08-17 00:00:00 </w:t>
      </w:r>
      <w:r>
        <w:t xml:space="preserve">45 </w:t>
      </w:r>
      <w:r>
        <w:t xml:space="preserve">138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639416 </w:t>
      </w:r>
      <w:r>
        <w:t xml:space="preserve">Organisation Internationale pour les Migrations </w:t>
      </w:r>
      <w:r>
        <w:t xml:space="preserve">OIM </w:t>
      </w:r>
      <w:r>
        <w:t xml:space="preserve">556 </w:t>
      </w:r>
      <w:r>
        <w:t xml:space="preserve">556 </w:t>
      </w:r>
    </w:p>
    <w:p>
      <w:r>
        <w:t xml:space="preserve">636804 </w:t>
      </w:r>
      <w:r>
        <w:t xml:space="preserve">NULL </w:t>
      </w:r>
      <w:r>
        <w:t xml:space="preserve">2022-09-01 00:00:00 </w:t>
      </w:r>
      <w:r>
        <w:t xml:space="preserve">2023-10-10 00:00:00 </w:t>
      </w:r>
      <w:r>
        <w:t xml:space="preserve">2023-08-18 00:00:00 </w:t>
      </w:r>
      <w:r>
        <w:t xml:space="preserve">15 </w:t>
      </w:r>
      <w:r>
        <w:t xml:space="preserve">41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639417 </w:t>
      </w:r>
      <w:r>
        <w:t xml:space="preserve">Organisation Internationale pour les Migrations </w:t>
      </w:r>
      <w:r>
        <w:t xml:space="preserve">OIM </w:t>
      </w:r>
      <w:r>
        <w:t xml:space="preserve">556 </w:t>
      </w:r>
      <w:r>
        <w:t xml:space="preserve">556 </w:t>
      </w:r>
    </w:p>
    <w:p>
      <w:r>
        <w:t xml:space="preserve">636805 </w:t>
      </w:r>
      <w:r>
        <w:t xml:space="preserve">NULL </w:t>
      </w:r>
      <w:r>
        <w:t xml:space="preserve">2022-09-01 00:00:00 </w:t>
      </w:r>
      <w:r>
        <w:t xml:space="preserve">2023-10-10 00:00:00 </w:t>
      </w:r>
      <w:r>
        <w:t xml:space="preserve">2023-08-19 00:00:00 </w:t>
      </w:r>
      <w:r>
        <w:t xml:space="preserve">12 </w:t>
      </w:r>
      <w:r>
        <w:t xml:space="preserve">56 </w:t>
      </w:r>
      <w:r>
        <w:t xml:space="preserve">2 </w:t>
      </w:r>
      <w:r>
        <w:t xml:space="preserve">Retourné </w:t>
      </w:r>
      <w:r>
        <w:t xml:space="preserve">CD7402ZS01 </w:t>
      </w:r>
      <w:r>
        <w:t xml:space="preserve">CD7402ZS01AS16 </w:t>
      </w:r>
      <w:r>
        <w:t xml:space="preserve">Muswaki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639418 </w:t>
      </w:r>
      <w:r>
        <w:t xml:space="preserve">Organisation Internationale pour les Migrations </w:t>
      </w:r>
      <w:r>
        <w:t xml:space="preserve">OIM </w:t>
      </w:r>
      <w:r>
        <w:t xml:space="preserve">556 </w:t>
      </w:r>
      <w:r>
        <w:t xml:space="preserve">556 </w:t>
      </w:r>
    </w:p>
    <w:p>
      <w:r>
        <w:t xml:space="preserve">636806 </w:t>
      </w:r>
      <w:r>
        <w:t xml:space="preserve">NULL </w:t>
      </w:r>
      <w:r>
        <w:t xml:space="preserve">2022-06-01 00:00:00 </w:t>
      </w:r>
      <w:r>
        <w:t xml:space="preserve">2023-10-10 00:00:00 </w:t>
      </w:r>
      <w:r>
        <w:t xml:space="preserve">2023-08-21 00:00:00 </w:t>
      </w:r>
      <w:r>
        <w:t xml:space="preserve">25 </w:t>
      </w:r>
      <w:r>
        <w:t xml:space="preserve">84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639419 </w:t>
      </w:r>
      <w:r>
        <w:t xml:space="preserve">Organisation Internationale pour les Migrations </w:t>
      </w:r>
      <w:r>
        <w:t xml:space="preserve">OIM </w:t>
      </w:r>
      <w:r>
        <w:t xml:space="preserve">556 </w:t>
      </w:r>
      <w:r>
        <w:t xml:space="preserve">556 </w:t>
      </w:r>
    </w:p>
    <w:p>
      <w:r>
        <w:t xml:space="preserve">636807 </w:t>
      </w:r>
      <w:r>
        <w:t xml:space="preserve">NULL </w:t>
      </w:r>
      <w:r>
        <w:t xml:space="preserve">2022-12-01 00:00:00 </w:t>
      </w:r>
      <w:r>
        <w:t xml:space="preserve">2023-10-10 00:00:00 </w:t>
      </w:r>
      <w:r>
        <w:t xml:space="preserve">2023-08-21 00:00:00 </w:t>
      </w:r>
      <w:r>
        <w:t xml:space="preserve">17 </w:t>
      </w:r>
      <w:r>
        <w:t xml:space="preserve">57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639420 </w:t>
      </w:r>
      <w:r>
        <w:t xml:space="preserve">Organisation Internationale pour les Migrations </w:t>
      </w:r>
      <w:r>
        <w:t xml:space="preserve">OIM </w:t>
      </w:r>
      <w:r>
        <w:t xml:space="preserve">556 </w:t>
      </w:r>
      <w:r>
        <w:t xml:space="preserve">556 </w:t>
      </w:r>
    </w:p>
    <w:p>
      <w:r>
        <w:t xml:space="preserve">636808 </w:t>
      </w:r>
      <w:r>
        <w:t xml:space="preserve">NULL </w:t>
      </w:r>
      <w:r>
        <w:t xml:space="preserve">2023-09-12 00:00:00 </w:t>
      </w:r>
      <w:r>
        <w:t xml:space="preserve">2023-10-10 00:00:00 </w:t>
      </w:r>
      <w:r>
        <w:t xml:space="preserve">2023-08-18 00:00:00 </w:t>
      </w:r>
      <w:r>
        <w:t xml:space="preserve">10 </w:t>
      </w:r>
      <w:r>
        <w:t xml:space="preserve">51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639421 </w:t>
      </w:r>
      <w:r>
        <w:t xml:space="preserve">Organisation Internationale pour les Migrations </w:t>
      </w:r>
      <w:r>
        <w:t xml:space="preserve">OIM </w:t>
      </w:r>
      <w:r>
        <w:t xml:space="preserve">556 </w:t>
      </w:r>
      <w:r>
        <w:t xml:space="preserve">556 </w:t>
      </w:r>
    </w:p>
    <w:p>
      <w:r>
        <w:t xml:space="preserve">636809 </w:t>
      </w:r>
      <w:r>
        <w:t xml:space="preserve">NULL </w:t>
      </w:r>
      <w:r>
        <w:t xml:space="preserve">2022-06-01 00:00:00 </w:t>
      </w:r>
      <w:r>
        <w:t xml:space="preserve">2023-10-10 00:00:00 </w:t>
      </w:r>
      <w:r>
        <w:t xml:space="preserve">2023-08-22 00:00:00 </w:t>
      </w:r>
      <w:r>
        <w:t xml:space="preserve">1 </w:t>
      </w:r>
      <w:r>
        <w:t xml:space="preserve">3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639422 </w:t>
      </w:r>
      <w:r>
        <w:t xml:space="preserve">Organisation Internationale pour les Migrations </w:t>
      </w:r>
      <w:r>
        <w:t xml:space="preserve">OIM </w:t>
      </w:r>
      <w:r>
        <w:t xml:space="preserve">556 </w:t>
      </w:r>
      <w:r>
        <w:t xml:space="preserve">556 </w:t>
      </w:r>
    </w:p>
    <w:p>
      <w:r>
        <w:t xml:space="preserve">636810 </w:t>
      </w:r>
      <w:r>
        <w:t xml:space="preserve">NULL </w:t>
      </w:r>
      <w:r>
        <w:t xml:space="preserve">2023-03-01 00:00:00 </w:t>
      </w:r>
      <w:r>
        <w:t xml:space="preserve">2023-10-10 00:00:00 </w:t>
      </w:r>
      <w:r>
        <w:t xml:space="preserve">2023-08-22 00:00:00 </w:t>
      </w:r>
      <w:r>
        <w:t xml:space="preserve">9 </w:t>
      </w:r>
      <w:r>
        <w:t xml:space="preserve">67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639423 </w:t>
      </w:r>
      <w:r>
        <w:t xml:space="preserve">Organisation Internationale pour les Migrations </w:t>
      </w:r>
      <w:r>
        <w:t xml:space="preserve">OIM </w:t>
      </w:r>
      <w:r>
        <w:t xml:space="preserve">556 </w:t>
      </w:r>
      <w:r>
        <w:t xml:space="preserve">556 </w:t>
      </w:r>
    </w:p>
    <w:p>
      <w:r>
        <w:t xml:space="preserve">636811 </w:t>
      </w:r>
      <w:r>
        <w:t xml:space="preserve">NULL </w:t>
      </w:r>
      <w:r>
        <w:t xml:space="preserve">2023-06-01 00:00:00 </w:t>
      </w:r>
      <w:r>
        <w:t xml:space="preserve">2023-10-10 00:00:00 </w:t>
      </w:r>
      <w:r>
        <w:t xml:space="preserve">2023-08-22 00:00:00 </w:t>
      </w:r>
      <w:r>
        <w:t xml:space="preserve">3 </w:t>
      </w:r>
      <w:r>
        <w:t xml:space="preserve">22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639424 </w:t>
      </w:r>
      <w:r>
        <w:t xml:space="preserve">Organisation Internationale pour les Migrations </w:t>
      </w:r>
      <w:r>
        <w:t xml:space="preserve">OIM </w:t>
      </w:r>
      <w:r>
        <w:t xml:space="preserve">556 </w:t>
      </w:r>
      <w:r>
        <w:t xml:space="preserve">556 </w:t>
      </w:r>
    </w:p>
    <w:p>
      <w:r>
        <w:t xml:space="preserve">636812 </w:t>
      </w:r>
      <w:r>
        <w:t xml:space="preserve">NULL </w:t>
      </w:r>
      <w:r>
        <w:t xml:space="preserve">2022-12-01 00:00:00 </w:t>
      </w:r>
      <w:r>
        <w:t xml:space="preserve">2023-10-10 00:00:00 </w:t>
      </w:r>
      <w:r>
        <w:t xml:space="preserve">2023-08-25 00:00:00 </w:t>
      </w:r>
      <w:r>
        <w:t xml:space="preserve">6 </w:t>
      </w:r>
      <w:r>
        <w:t xml:space="preserve">33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639425 </w:t>
      </w:r>
      <w:r>
        <w:t xml:space="preserve">Organisation Internationale pour les Migrations </w:t>
      </w:r>
      <w:r>
        <w:t xml:space="preserve">OIM </w:t>
      </w:r>
      <w:r>
        <w:t xml:space="preserve">556 </w:t>
      </w:r>
      <w:r>
        <w:t xml:space="preserve">556 </w:t>
      </w:r>
    </w:p>
    <w:p>
      <w:r>
        <w:t xml:space="preserve">636813 </w:t>
      </w:r>
      <w:r>
        <w:t xml:space="preserve">NULL </w:t>
      </w:r>
      <w:r>
        <w:t xml:space="preserve">2022-06-01 00:00:00 </w:t>
      </w:r>
      <w:r>
        <w:t xml:space="preserve">2023-10-10 00:00:00 </w:t>
      </w:r>
      <w:r>
        <w:t xml:space="preserve">2023-08-21 00:00:00 </w:t>
      </w:r>
      <w:r>
        <w:t xml:space="preserve">14 </w:t>
      </w:r>
      <w:r>
        <w:t xml:space="preserve">59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639426 </w:t>
      </w:r>
      <w:r>
        <w:t xml:space="preserve">Organisation Internationale pour les Migrations </w:t>
      </w:r>
      <w:r>
        <w:t xml:space="preserve">OIM </w:t>
      </w:r>
      <w:r>
        <w:t xml:space="preserve">556 </w:t>
      </w:r>
      <w:r>
        <w:t xml:space="preserve">556 </w:t>
      </w:r>
    </w:p>
    <w:p>
      <w:r>
        <w:t xml:space="preserve">636814 </w:t>
      </w:r>
      <w:r>
        <w:t xml:space="preserve">NULL </w:t>
      </w:r>
      <w:r>
        <w:t xml:space="preserve">2022-06-01 00:00:00 </w:t>
      </w:r>
      <w:r>
        <w:t xml:space="preserve">2023-10-10 00:00:00 </w:t>
      </w:r>
      <w:r>
        <w:t xml:space="preserve">2023-08-20 00:00:00 </w:t>
      </w:r>
      <w:r>
        <w:t xml:space="preserve">10 </w:t>
      </w:r>
      <w:r>
        <w:t xml:space="preserve">51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639427 </w:t>
      </w:r>
      <w:r>
        <w:t xml:space="preserve">Organisation Internationale pour les Migrations </w:t>
      </w:r>
      <w:r>
        <w:t xml:space="preserve">OIM </w:t>
      </w:r>
      <w:r>
        <w:t xml:space="preserve">556 </w:t>
      </w:r>
      <w:r>
        <w:t xml:space="preserve">556 </w:t>
      </w:r>
    </w:p>
    <w:p>
      <w:r>
        <w:t xml:space="preserve">636815 </w:t>
      </w:r>
      <w:r>
        <w:t xml:space="preserve">NULL </w:t>
      </w:r>
      <w:r>
        <w:t xml:space="preserve">2022-06-01 00:00:00 </w:t>
      </w:r>
      <w:r>
        <w:t xml:space="preserve">2023-10-10 00:00:00 </w:t>
      </w:r>
      <w:r>
        <w:t xml:space="preserve">2023-08-23 00:00:00 </w:t>
      </w:r>
      <w:r>
        <w:t xml:space="preserve">3 </w:t>
      </w:r>
      <w:r>
        <w:t xml:space="preserve">16 </w:t>
      </w:r>
      <w:r>
        <w:t xml:space="preserve">2 </w:t>
      </w:r>
      <w:r>
        <w:t xml:space="preserve">Retourné </w:t>
      </w:r>
      <w:r>
        <w:t xml:space="preserve">CD7406ZS02 </w:t>
      </w:r>
      <w:r>
        <w:t xml:space="preserve">CD7406ZS02AS12 </w:t>
      </w:r>
      <w:r>
        <w:t xml:space="preserve">Lenge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639428 </w:t>
      </w:r>
      <w:r>
        <w:t xml:space="preserve">Organisation Internationale pour les Migrations </w:t>
      </w:r>
      <w:r>
        <w:t xml:space="preserve">OIM </w:t>
      </w:r>
      <w:r>
        <w:t xml:space="preserve">556 </w:t>
      </w:r>
      <w:r>
        <w:t xml:space="preserve">556 </w:t>
      </w:r>
    </w:p>
    <w:p>
      <w:r>
        <w:t xml:space="preserve">636816 </w:t>
      </w:r>
      <w:r>
        <w:t xml:space="preserve">NULL </w:t>
      </w:r>
      <w:r>
        <w:t xml:space="preserve">2022-06-01 00:00:00 </w:t>
      </w:r>
      <w:r>
        <w:t xml:space="preserve">2023-10-10 00:00:00 </w:t>
      </w:r>
      <w:r>
        <w:t xml:space="preserve">2023-08-24 00:00:00 </w:t>
      </w:r>
      <w:r>
        <w:t xml:space="preserve">6 </w:t>
      </w:r>
      <w:r>
        <w:t xml:space="preserve">24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639429 </w:t>
      </w:r>
      <w:r>
        <w:t xml:space="preserve">Organisation Internationale pour les Migrations </w:t>
      </w:r>
      <w:r>
        <w:t xml:space="preserve">OIM </w:t>
      </w:r>
      <w:r>
        <w:t xml:space="preserve">556 </w:t>
      </w:r>
      <w:r>
        <w:t xml:space="preserve">556 </w:t>
      </w:r>
    </w:p>
    <w:p>
      <w:r>
        <w:t xml:space="preserve">636817 </w:t>
      </w:r>
      <w:r>
        <w:t xml:space="preserve">NULL </w:t>
      </w:r>
      <w:r>
        <w:t xml:space="preserve">2022-09-01 00:00:00 </w:t>
      </w:r>
      <w:r>
        <w:t xml:space="preserve">2023-10-10 00:00:00 </w:t>
      </w:r>
      <w:r>
        <w:t xml:space="preserve">2023-08-18 00:00:00 </w:t>
      </w:r>
      <w:r>
        <w:t xml:space="preserve">10 </w:t>
      </w:r>
      <w:r>
        <w:t xml:space="preserve">35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639430 </w:t>
      </w:r>
      <w:r>
        <w:t xml:space="preserve">Organisation Internationale pour les Migrations </w:t>
      </w:r>
      <w:r>
        <w:t xml:space="preserve">OIM </w:t>
      </w:r>
      <w:r>
        <w:t xml:space="preserve">556 </w:t>
      </w:r>
      <w:r>
        <w:t xml:space="preserve">556 </w:t>
      </w:r>
    </w:p>
    <w:p>
      <w:r>
        <w:t xml:space="preserve">636818 </w:t>
      </w:r>
      <w:r>
        <w:t xml:space="preserve">NULL </w:t>
      </w:r>
      <w:r>
        <w:t xml:space="preserve">2022-12-01 00:00:00 </w:t>
      </w:r>
      <w:r>
        <w:t xml:space="preserve">2023-10-10 00:00:00 </w:t>
      </w:r>
      <w:r>
        <w:t xml:space="preserve">2023-08-18 00:00:00 </w:t>
      </w:r>
      <w:r>
        <w:t xml:space="preserve">5 </w:t>
      </w:r>
      <w:r>
        <w:t xml:space="preserve">45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639431 </w:t>
      </w:r>
      <w:r>
        <w:t xml:space="preserve">Organisation Internationale pour les Migrations </w:t>
      </w:r>
      <w:r>
        <w:t xml:space="preserve">OIM </w:t>
      </w:r>
      <w:r>
        <w:t xml:space="preserve">556 </w:t>
      </w:r>
      <w:r>
        <w:t xml:space="preserve">556 </w:t>
      </w:r>
    </w:p>
    <w:p>
      <w:r>
        <w:t xml:space="preserve">636819 </w:t>
      </w:r>
      <w:r>
        <w:t xml:space="preserve">NULL </w:t>
      </w:r>
      <w:r>
        <w:t xml:space="preserve">2022-12-01 00:00:00 </w:t>
      </w:r>
      <w:r>
        <w:t xml:space="preserve">2023-10-10 00:00:00 </w:t>
      </w:r>
      <w:r>
        <w:t xml:space="preserve">2023-08-25 00:00:00 </w:t>
      </w:r>
      <w:r>
        <w:t xml:space="preserve">1 </w:t>
      </w:r>
      <w:r>
        <w:t xml:space="preserve">9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639432 </w:t>
      </w:r>
      <w:r>
        <w:t xml:space="preserve">Organisation Internationale pour les Migrations </w:t>
      </w:r>
      <w:r>
        <w:t xml:space="preserve">OIM </w:t>
      </w:r>
      <w:r>
        <w:t xml:space="preserve">556 </w:t>
      </w:r>
      <w:r>
        <w:t xml:space="preserve">556 </w:t>
      </w:r>
    </w:p>
    <w:p>
      <w:r>
        <w:t xml:space="preserve">636820 </w:t>
      </w:r>
      <w:r>
        <w:t xml:space="preserve">NULL </w:t>
      </w:r>
      <w:r>
        <w:t xml:space="preserve">2022-06-01 00:00:00 </w:t>
      </w:r>
      <w:r>
        <w:t xml:space="preserve">2023-10-10 00:00:00 </w:t>
      </w:r>
      <w:r>
        <w:t xml:space="preserve">2023-08-17 00:00:00 </w:t>
      </w:r>
      <w:r>
        <w:t xml:space="preserve">5 </w:t>
      </w:r>
      <w:r>
        <w:t xml:space="preserve">26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639433 </w:t>
      </w:r>
      <w:r>
        <w:t xml:space="preserve">Organisation Internationale pour les Migrations </w:t>
      </w:r>
      <w:r>
        <w:t xml:space="preserve">OIM </w:t>
      </w:r>
      <w:r>
        <w:t xml:space="preserve">556 </w:t>
      </w:r>
      <w:r>
        <w:t xml:space="preserve">556 </w:t>
      </w:r>
    </w:p>
    <w:p>
      <w:r>
        <w:t xml:space="preserve">636821 </w:t>
      </w:r>
      <w:r>
        <w:t xml:space="preserve">NULL </w:t>
      </w:r>
      <w:r>
        <w:t xml:space="preserve">2022-09-01 00:00:00 </w:t>
      </w:r>
      <w:r>
        <w:t xml:space="preserve">2023-10-10 00:00:00 </w:t>
      </w:r>
      <w:r>
        <w:t xml:space="preserve">2023-08-17 00:00:00 </w:t>
      </w:r>
      <w:r>
        <w:t xml:space="preserve">5 </w:t>
      </w:r>
      <w:r>
        <w:t xml:space="preserve">26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639434 </w:t>
      </w:r>
      <w:r>
        <w:t xml:space="preserve">Organisation Internationale pour les Migrations </w:t>
      </w:r>
      <w:r>
        <w:t xml:space="preserve">OIM </w:t>
      </w:r>
      <w:r>
        <w:t xml:space="preserve">556 </w:t>
      </w:r>
      <w:r>
        <w:t xml:space="preserve">556 </w:t>
      </w:r>
    </w:p>
    <w:p>
      <w:r>
        <w:t xml:space="preserve">636822 </w:t>
      </w:r>
      <w:r>
        <w:t xml:space="preserve">NULL </w:t>
      </w:r>
      <w:r>
        <w:t xml:space="preserve">2022-12-01 00:00:00 </w:t>
      </w:r>
      <w:r>
        <w:t xml:space="preserve">2023-10-10 00:00:00 </w:t>
      </w:r>
      <w:r>
        <w:t xml:space="preserve">2023-08-17 00:00:00 </w:t>
      </w:r>
      <w:r>
        <w:t xml:space="preserve">8 </w:t>
      </w:r>
      <w:r>
        <w:t xml:space="preserve">41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639435 </w:t>
      </w:r>
      <w:r>
        <w:t xml:space="preserve">Organisation Internationale pour les Migrations </w:t>
      </w:r>
      <w:r>
        <w:t xml:space="preserve">OIM </w:t>
      </w:r>
      <w:r>
        <w:t xml:space="preserve">556 </w:t>
      </w:r>
      <w:r>
        <w:t xml:space="preserve">556 </w:t>
      </w:r>
    </w:p>
    <w:p>
      <w:r>
        <w:t xml:space="preserve">636823 </w:t>
      </w:r>
      <w:r>
        <w:t xml:space="preserve">NULL </w:t>
      </w:r>
      <w:r>
        <w:t xml:space="preserve">2023-03-01 00:00:00 </w:t>
      </w:r>
      <w:r>
        <w:t xml:space="preserve">2023-10-10 00:00:00 </w:t>
      </w:r>
      <w:r>
        <w:t xml:space="preserve">2023-08-17 00:00:00 </w:t>
      </w:r>
      <w:r>
        <w:t xml:space="preserve">11 </w:t>
      </w:r>
      <w:r>
        <w:t xml:space="preserve">49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639436 </w:t>
      </w:r>
      <w:r>
        <w:t xml:space="preserve">Organisation Internationale pour les Migrations </w:t>
      </w:r>
      <w:r>
        <w:t xml:space="preserve">OIM </w:t>
      </w:r>
      <w:r>
        <w:t xml:space="preserve">556 </w:t>
      </w:r>
      <w:r>
        <w:t xml:space="preserve">556 </w:t>
      </w:r>
    </w:p>
    <w:p>
      <w:r>
        <w:t xml:space="preserve">636824 </w:t>
      </w:r>
      <w:r>
        <w:t xml:space="preserve">NULL </w:t>
      </w:r>
      <w:r>
        <w:t xml:space="preserve">2022-06-01 00:00:00 </w:t>
      </w:r>
      <w:r>
        <w:t xml:space="preserve">2023-10-10 00:00:00 </w:t>
      </w:r>
      <w:r>
        <w:t xml:space="preserve">2023-08-22 00:00:00 </w:t>
      </w:r>
      <w:r>
        <w:t xml:space="preserve">2 </w:t>
      </w:r>
      <w:r>
        <w:t xml:space="preserve">9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639437 </w:t>
      </w:r>
      <w:r>
        <w:t xml:space="preserve">Organisation Internationale pour les Migrations </w:t>
      </w:r>
      <w:r>
        <w:t xml:space="preserve">OIM </w:t>
      </w:r>
      <w:r>
        <w:t xml:space="preserve">556 </w:t>
      </w:r>
      <w:r>
        <w:t xml:space="preserve">556 </w:t>
      </w:r>
    </w:p>
    <w:p>
      <w:r>
        <w:t xml:space="preserve">636825 </w:t>
      </w:r>
      <w:r>
        <w:t xml:space="preserve">NULL </w:t>
      </w:r>
      <w:r>
        <w:t xml:space="preserve">2022-06-01 00:00:00 </w:t>
      </w:r>
      <w:r>
        <w:t xml:space="preserve">2023-10-10 00:00:00 </w:t>
      </w:r>
      <w:r>
        <w:t xml:space="preserve">2023-08-26 00:00:00 </w:t>
      </w:r>
      <w:r>
        <w:t xml:space="preserve">12 </w:t>
      </w:r>
      <w:r>
        <w:t xml:space="preserve">47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639438 </w:t>
      </w:r>
      <w:r>
        <w:t xml:space="preserve">Organisation Internationale pour les Migrations </w:t>
      </w:r>
      <w:r>
        <w:t xml:space="preserve">OIM </w:t>
      </w:r>
      <w:r>
        <w:t xml:space="preserve">556 </w:t>
      </w:r>
      <w:r>
        <w:t xml:space="preserve">556 </w:t>
      </w:r>
    </w:p>
    <w:p>
      <w:r>
        <w:t xml:space="preserve">636826 </w:t>
      </w:r>
      <w:r>
        <w:t xml:space="preserve">NULL </w:t>
      </w:r>
      <w:r>
        <w:t xml:space="preserve">2023-03-01 00:00:00 </w:t>
      </w:r>
      <w:r>
        <w:t xml:space="preserve">2023-10-10 00:00:00 </w:t>
      </w:r>
      <w:r>
        <w:t xml:space="preserve">2023-08-26 00:00:00 </w:t>
      </w:r>
      <w:r>
        <w:t xml:space="preserve">4 </w:t>
      </w:r>
      <w:r>
        <w:t xml:space="preserve">21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639439 </w:t>
      </w:r>
      <w:r>
        <w:t xml:space="preserve">Organisation Internationale pour les Migrations </w:t>
      </w:r>
      <w:r>
        <w:t xml:space="preserve">OIM </w:t>
      </w:r>
      <w:r>
        <w:t xml:space="preserve">556 </w:t>
      </w:r>
      <w:r>
        <w:t xml:space="preserve">556 </w:t>
      </w:r>
    </w:p>
    <w:p>
      <w:r>
        <w:t xml:space="preserve">636827 </w:t>
      </w:r>
      <w:r>
        <w:t xml:space="preserve">NULL </w:t>
      </w:r>
      <w:r>
        <w:t xml:space="preserve">2023-06-01 00:00:00 </w:t>
      </w:r>
      <w:r>
        <w:t xml:space="preserve">2023-10-10 00:00:00 </w:t>
      </w:r>
      <w:r>
        <w:t xml:space="preserve">2023-08-26 00:00:00 </w:t>
      </w:r>
      <w:r>
        <w:t xml:space="preserve">6 </w:t>
      </w:r>
      <w:r>
        <w:t xml:space="preserve">32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639440 </w:t>
      </w:r>
      <w:r>
        <w:t xml:space="preserve">Organisation Internationale pour les Migrations </w:t>
      </w:r>
      <w:r>
        <w:t xml:space="preserve">OIM </w:t>
      </w:r>
      <w:r>
        <w:t xml:space="preserve">556 </w:t>
      </w:r>
      <w:r>
        <w:t xml:space="preserve">556 </w:t>
      </w:r>
    </w:p>
    <w:p>
      <w:r>
        <w:t xml:space="preserve">636828 </w:t>
      </w:r>
      <w:r>
        <w:t xml:space="preserve">NULL </w:t>
      </w:r>
      <w:r>
        <w:t xml:space="preserve">2023-09-12 00:00:00 </w:t>
      </w:r>
      <w:r>
        <w:t xml:space="preserve">2023-10-10 00:00:00 </w:t>
      </w:r>
      <w:r>
        <w:t xml:space="preserve">2023-08-26 00:00:00 </w:t>
      </w:r>
      <w:r>
        <w:t xml:space="preserve">6 </w:t>
      </w:r>
      <w:r>
        <w:t xml:space="preserve">32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639441 </w:t>
      </w:r>
      <w:r>
        <w:t xml:space="preserve">Organisation Internationale pour les Migrations </w:t>
      </w:r>
      <w:r>
        <w:t xml:space="preserve">OIM </w:t>
      </w:r>
      <w:r>
        <w:t xml:space="preserve">556 </w:t>
      </w:r>
      <w:r>
        <w:t xml:space="preserve">556 </w:t>
      </w:r>
    </w:p>
    <w:p>
      <w:r>
        <w:t xml:space="preserve">636829 </w:t>
      </w:r>
      <w:r>
        <w:t xml:space="preserve">NULL </w:t>
      </w:r>
      <w:r>
        <w:t xml:space="preserve">2022-06-01 00:00:00 </w:t>
      </w:r>
      <w:r>
        <w:t xml:space="preserve">2023-10-10 00:00:00 </w:t>
      </w:r>
      <w:r>
        <w:t xml:space="preserve">2023-08-22 00:00:00 </w:t>
      </w:r>
      <w:r>
        <w:t xml:space="preserve">3 </w:t>
      </w:r>
      <w:r>
        <w:t xml:space="preserve">12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639442 </w:t>
      </w:r>
      <w:r>
        <w:t xml:space="preserve">Organisation Internationale pour les Migrations </w:t>
      </w:r>
      <w:r>
        <w:t xml:space="preserve">OIM </w:t>
      </w:r>
      <w:r>
        <w:t xml:space="preserve">556 </w:t>
      </w:r>
      <w:r>
        <w:t xml:space="preserve">556 </w:t>
      </w:r>
    </w:p>
    <w:p>
      <w:r>
        <w:t xml:space="preserve">636830 </w:t>
      </w:r>
      <w:r>
        <w:t xml:space="preserve">NULL </w:t>
      </w:r>
      <w:r>
        <w:t xml:space="preserve">2022-12-01 00:00:00 </w:t>
      </w:r>
      <w:r>
        <w:t xml:space="preserve">2023-10-10 00:00:00 </w:t>
      </w:r>
      <w:r>
        <w:t xml:space="preserve">2023-08-22 00:00:00 </w:t>
      </w:r>
      <w:r>
        <w:t xml:space="preserve">3 </w:t>
      </w:r>
      <w:r>
        <w:t xml:space="preserve">13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639443 </w:t>
      </w:r>
      <w:r>
        <w:t xml:space="preserve">Organisation Internationale pour les Migrations </w:t>
      </w:r>
      <w:r>
        <w:t xml:space="preserve">OIM </w:t>
      </w:r>
      <w:r>
        <w:t xml:space="preserve">556 </w:t>
      </w:r>
      <w:r>
        <w:t xml:space="preserve">556 </w:t>
      </w:r>
    </w:p>
    <w:p>
      <w:r>
        <w:t xml:space="preserve">636831 </w:t>
      </w:r>
      <w:r>
        <w:t xml:space="preserve">NULL </w:t>
      </w:r>
      <w:r>
        <w:t xml:space="preserve">2023-06-01 00:00:00 </w:t>
      </w:r>
      <w:r>
        <w:t xml:space="preserve">2023-10-10 00:00:00 </w:t>
      </w:r>
      <w:r>
        <w:t xml:space="preserve">2023-08-22 00:00:00 </w:t>
      </w:r>
      <w:r>
        <w:t xml:space="preserve">6 </w:t>
      </w:r>
      <w:r>
        <w:t xml:space="preserve">39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639444 </w:t>
      </w:r>
      <w:r>
        <w:t xml:space="preserve">Organisation Internationale pour les Migrations </w:t>
      </w:r>
      <w:r>
        <w:t xml:space="preserve">OIM </w:t>
      </w:r>
      <w:r>
        <w:t xml:space="preserve">556 </w:t>
      </w:r>
      <w:r>
        <w:t xml:space="preserve">556 </w:t>
      </w:r>
    </w:p>
    <w:p>
      <w:r>
        <w:t xml:space="preserve">636832 </w:t>
      </w:r>
      <w:r>
        <w:t xml:space="preserve">NULL </w:t>
      </w:r>
      <w:r>
        <w:t xml:space="preserve">2023-09-12 00:00:00 </w:t>
      </w:r>
      <w:r>
        <w:t xml:space="preserve">2023-10-10 00:00:00 </w:t>
      </w:r>
      <w:r>
        <w:t xml:space="preserve">2023-08-22 00:00:00 </w:t>
      </w:r>
      <w:r>
        <w:t xml:space="preserve">4 </w:t>
      </w:r>
      <w:r>
        <w:t xml:space="preserve">26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639445 </w:t>
      </w:r>
      <w:r>
        <w:t xml:space="preserve">Organisation Internationale pour les Migrations </w:t>
      </w:r>
      <w:r>
        <w:t xml:space="preserve">OIM </w:t>
      </w:r>
      <w:r>
        <w:t xml:space="preserve">556 </w:t>
      </w:r>
      <w:r>
        <w:t xml:space="preserve">556 </w:t>
      </w:r>
    </w:p>
    <w:p>
      <w:r>
        <w:t xml:space="preserve">636833 </w:t>
      </w:r>
      <w:r>
        <w:t xml:space="preserve">NULL </w:t>
      </w:r>
      <w:r>
        <w:t xml:space="preserve">2023-06-01 00:00:00 </w:t>
      </w:r>
      <w:r>
        <w:t xml:space="preserve">2023-10-10 00:00:00 </w:t>
      </w:r>
      <w:r>
        <w:t xml:space="preserve">2023-08-22 00:00:00 </w:t>
      </w:r>
      <w:r>
        <w:t xml:space="preserve">5 </w:t>
      </w:r>
      <w:r>
        <w:t xml:space="preserve">28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639446 </w:t>
      </w:r>
      <w:r>
        <w:t xml:space="preserve">Organisation Internationale pour les Migrations </w:t>
      </w:r>
      <w:r>
        <w:t xml:space="preserve">OIM </w:t>
      </w:r>
      <w:r>
        <w:t xml:space="preserve">556 </w:t>
      </w:r>
      <w:r>
        <w:t xml:space="preserve">556 </w:t>
      </w:r>
    </w:p>
    <w:p>
      <w:r>
        <w:t xml:space="preserve">636834 </w:t>
      </w:r>
      <w:r>
        <w:t xml:space="preserve">NULL </w:t>
      </w:r>
      <w:r>
        <w:t xml:space="preserve">2022-06-01 00:00:00 </w:t>
      </w:r>
      <w:r>
        <w:t xml:space="preserve">2023-10-10 00:00:00 </w:t>
      </w:r>
      <w:r>
        <w:t xml:space="preserve">2023-08-25 00:00:00 </w:t>
      </w:r>
      <w:r>
        <w:t xml:space="preserve">5 </w:t>
      </w:r>
      <w:r>
        <w:t xml:space="preserve">35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CD74070102 </w:t>
      </w:r>
      <w:r>
        <w:t xml:space="preserve">Changachanga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639447 </w:t>
      </w:r>
      <w:r>
        <w:t xml:space="preserve">Organisation Internationale pour les Migrations </w:t>
      </w:r>
      <w:r>
        <w:t xml:space="preserve">OIM </w:t>
      </w:r>
      <w:r>
        <w:t xml:space="preserve">556 </w:t>
      </w:r>
      <w:r>
        <w:t xml:space="preserve">556 </w:t>
      </w:r>
    </w:p>
    <w:p>
      <w:r>
        <w:t xml:space="preserve">636835 </w:t>
      </w:r>
      <w:r>
        <w:t xml:space="preserve">NULL </w:t>
      </w:r>
      <w:r>
        <w:t xml:space="preserve">2022-09-01 00:00:00 </w:t>
      </w:r>
      <w:r>
        <w:t xml:space="preserve">2023-10-10 00:00:00 </w:t>
      </w:r>
      <w:r>
        <w:t xml:space="preserve">2023-08-25 00:00:00 </w:t>
      </w:r>
      <w:r>
        <w:t xml:space="preserve">3 </w:t>
      </w:r>
      <w:r>
        <w:t xml:space="preserve">21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CD74070102 </w:t>
      </w:r>
      <w:r>
        <w:t xml:space="preserve">Changachanga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639448 </w:t>
      </w:r>
      <w:r>
        <w:t xml:space="preserve">Organisation Internationale pour les Migrations </w:t>
      </w:r>
      <w:r>
        <w:t xml:space="preserve">OIM </w:t>
      </w:r>
      <w:r>
        <w:t xml:space="preserve">556 </w:t>
      </w:r>
      <w:r>
        <w:t xml:space="preserve">556 </w:t>
      </w:r>
    </w:p>
    <w:p>
      <w:r>
        <w:t xml:space="preserve">636836 </w:t>
      </w:r>
      <w:r>
        <w:t xml:space="preserve">NULL </w:t>
      </w:r>
      <w:r>
        <w:t xml:space="preserve">2022-06-01 00:00:00 </w:t>
      </w:r>
      <w:r>
        <w:t xml:space="preserve">2023-10-10 00:00:00 </w:t>
      </w:r>
      <w:r>
        <w:t xml:space="preserve">2023-08-22 00:00:00 </w:t>
      </w:r>
      <w:r>
        <w:t xml:space="preserve">7 </w:t>
      </w:r>
      <w:r>
        <w:t xml:space="preserve">39 </w:t>
      </w:r>
      <w:r>
        <w:t xml:space="preserve">2 </w:t>
      </w:r>
      <w:r>
        <w:t xml:space="preserve">Retourné </w:t>
      </w:r>
      <w:r>
        <w:t xml:space="preserve">CD7406ZS01 </w:t>
      </w:r>
      <w:r>
        <w:t xml:space="preserve">CD7406ZS01AS17 </w:t>
      </w:r>
      <w:r>
        <w:t xml:space="preserve">Kivwa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639449 </w:t>
      </w:r>
      <w:r>
        <w:t xml:space="preserve">Organisation Internationale pour les Migrations </w:t>
      </w:r>
      <w:r>
        <w:t xml:space="preserve">OIM </w:t>
      </w:r>
      <w:r>
        <w:t xml:space="preserve">556 </w:t>
      </w:r>
      <w:r>
        <w:t xml:space="preserve">556 </w:t>
      </w:r>
    </w:p>
    <w:p>
      <w:r>
        <w:t xml:space="preserve">636837 </w:t>
      </w:r>
      <w:r>
        <w:t xml:space="preserve">NULL </w:t>
      </w:r>
      <w:r>
        <w:t xml:space="preserve">2022-06-01 00:00:00 </w:t>
      </w:r>
      <w:r>
        <w:t xml:space="preserve">2023-10-10 00:00:00 </w:t>
      </w:r>
      <w:r>
        <w:t xml:space="preserve">2023-08-25 00:00:00 </w:t>
      </w:r>
      <w:r>
        <w:t xml:space="preserve">1 </w:t>
      </w:r>
      <w:r>
        <w:t xml:space="preserve">7 </w:t>
      </w:r>
      <w:r>
        <w:t xml:space="preserve">2 </w:t>
      </w:r>
      <w:r>
        <w:t xml:space="preserve">Retourné </w:t>
      </w:r>
      <w:r>
        <w:t xml:space="preserve">CD7404ZS01 </w:t>
      </w:r>
      <w:r>
        <w:t xml:space="preserve">CD7404ZS01AS15 </w:t>
      </w:r>
      <w:r>
        <w:t xml:space="preserve">Mupanga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639450 </w:t>
      </w:r>
      <w:r>
        <w:t xml:space="preserve">Organisation Internationale pour les Migrations </w:t>
      </w:r>
      <w:r>
        <w:t xml:space="preserve">OIM </w:t>
      </w:r>
      <w:r>
        <w:t xml:space="preserve">556 </w:t>
      </w:r>
      <w:r>
        <w:t xml:space="preserve">556 </w:t>
      </w:r>
    </w:p>
    <w:p>
      <w:r>
        <w:t xml:space="preserve">636838 </w:t>
      </w:r>
      <w:r>
        <w:t xml:space="preserve">NULL </w:t>
      </w:r>
      <w:r>
        <w:t xml:space="preserve">2023-06-01 00:00:00 </w:t>
      </w:r>
      <w:r>
        <w:t xml:space="preserve">2023-10-10 00:00:00 </w:t>
      </w:r>
      <w:r>
        <w:t xml:space="preserve">2023-08-25 00:00:00 </w:t>
      </w:r>
      <w:r>
        <w:t xml:space="preserve">2 </w:t>
      </w:r>
      <w:r>
        <w:t xml:space="preserve">5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CD740406 </w:t>
      </w:r>
      <w:r>
        <w:t xml:space="preserve">Kamania (bena-kamanya) </w:t>
      </w:r>
      <w:r>
        <w:t xml:space="preserve">CD74040602 </w:t>
      </w:r>
      <w:r>
        <w:t xml:space="preserve">Mutambala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639451 </w:t>
      </w:r>
      <w:r>
        <w:t xml:space="preserve">Organisation Internationale pour les Migrations </w:t>
      </w:r>
      <w:r>
        <w:t xml:space="preserve">OIM </w:t>
      </w:r>
      <w:r>
        <w:t xml:space="preserve">556 </w:t>
      </w:r>
      <w:r>
        <w:t xml:space="preserve">556 </w:t>
      </w:r>
    </w:p>
    <w:p>
      <w:r>
        <w:t xml:space="preserve">636839 </w:t>
      </w:r>
      <w:r>
        <w:t xml:space="preserve">NULL </w:t>
      </w:r>
      <w:r>
        <w:t xml:space="preserve">2023-09-12 00:00:00 </w:t>
      </w:r>
      <w:r>
        <w:t xml:space="preserve">2023-10-10 00:00:00 </w:t>
      </w:r>
      <w:r>
        <w:t xml:space="preserve">2023-08-26 00:00:00 </w:t>
      </w:r>
      <w:r>
        <w:t xml:space="preserve">2 </w:t>
      </w:r>
      <w:r>
        <w:t xml:space="preserve">9 </w:t>
      </w:r>
      <w:r>
        <w:t xml:space="preserve">2 </w:t>
      </w:r>
      <w:r>
        <w:t xml:space="preserve">Retourné </w:t>
      </w:r>
      <w:r>
        <w:t xml:space="preserve">CD7404ZS02 </w:t>
      </w:r>
      <w:r>
        <w:t xml:space="preserve">CD7404ZS02AS04 </w:t>
      </w:r>
      <w:r>
        <w:t xml:space="preserve">Mwange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CD74040301 </w:t>
      </w:r>
      <w:r>
        <w:t xml:space="preserve">Kapampa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639452 </w:t>
      </w:r>
      <w:r>
        <w:t xml:space="preserve">Organisation Internationale pour les Migrations </w:t>
      </w:r>
      <w:r>
        <w:t xml:space="preserve">OIM </w:t>
      </w:r>
      <w:r>
        <w:t xml:space="preserve">556 </w:t>
      </w:r>
      <w:r>
        <w:t xml:space="preserve">556 </w:t>
      </w:r>
    </w:p>
    <w:p>
      <w:r>
        <w:t xml:space="preserve">636840 </w:t>
      </w:r>
      <w:r>
        <w:t xml:space="preserve">NULL </w:t>
      </w:r>
      <w:r>
        <w:t xml:space="preserve">2022-06-01 00:00:00 </w:t>
      </w:r>
      <w:r>
        <w:t xml:space="preserve">2023-10-10 00:00:00 </w:t>
      </w:r>
      <w:r>
        <w:t xml:space="preserve">2023-08-18 00:00:00 </w:t>
      </w:r>
      <w:r>
        <w:t xml:space="preserve">2 </w:t>
      </w:r>
      <w:r>
        <w:t xml:space="preserve">13 </w:t>
      </w:r>
      <w:r>
        <w:t xml:space="preserve">2 </w:t>
      </w:r>
      <w:r>
        <w:t xml:space="preserve">Retourné </w:t>
      </w:r>
      <w:r>
        <w:t xml:space="preserve">CD7409ZS01 </w:t>
      </w:r>
      <w:r>
        <w:t xml:space="preserve">CD7409ZS01AS21 </w:t>
      </w:r>
      <w:r>
        <w:t xml:space="preserve">Mugizya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639453 </w:t>
      </w:r>
      <w:r>
        <w:t xml:space="preserve">Organisation Internationale pour les Migrations </w:t>
      </w:r>
      <w:r>
        <w:t xml:space="preserve">OIM </w:t>
      </w:r>
      <w:r>
        <w:t xml:space="preserve">556 </w:t>
      </w:r>
      <w:r>
        <w:t xml:space="preserve">556 </w:t>
      </w:r>
    </w:p>
    <w:p>
      <w:r>
        <w:t xml:space="preserve">636841 </w:t>
      </w:r>
      <w:r>
        <w:t xml:space="preserve">NULL </w:t>
      </w:r>
      <w:r>
        <w:t xml:space="preserve">2022-06-01 00:00:00 </w:t>
      </w:r>
      <w:r>
        <w:t xml:space="preserve">2023-10-10 00:00:00 </w:t>
      </w:r>
      <w:r>
        <w:t xml:space="preserve">2023-08-20 00:00:00 </w:t>
      </w:r>
      <w:r>
        <w:t xml:space="preserve">14 </w:t>
      </w:r>
      <w:r>
        <w:t xml:space="preserve">57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639454 </w:t>
      </w:r>
      <w:r>
        <w:t xml:space="preserve">Organisation Internationale pour les Migrations </w:t>
      </w:r>
      <w:r>
        <w:t xml:space="preserve">OIM </w:t>
      </w:r>
      <w:r>
        <w:t xml:space="preserve">556 </w:t>
      </w:r>
      <w:r>
        <w:t xml:space="preserve">556 </w:t>
      </w:r>
    </w:p>
    <w:p>
      <w:r>
        <w:t xml:space="preserve">636842 </w:t>
      </w:r>
      <w:r>
        <w:t xml:space="preserve">NULL </w:t>
      </w:r>
      <w:r>
        <w:t xml:space="preserve">2022-06-01 00:00:00 </w:t>
      </w:r>
      <w:r>
        <w:t xml:space="preserve">2023-10-10 00:00:00 </w:t>
      </w:r>
      <w:r>
        <w:t xml:space="preserve">2023-08-16 00:00:00 </w:t>
      </w:r>
      <w:r>
        <w:t xml:space="preserve">5 </w:t>
      </w:r>
      <w:r>
        <w:t xml:space="preserve">25 </w:t>
      </w:r>
      <w:r>
        <w:t xml:space="preserve">2 </w:t>
      </w:r>
      <w:r>
        <w:t xml:space="preserve">Retourné </w:t>
      </w:r>
      <w:r>
        <w:t xml:space="preserve">CD7409ZS01 </w:t>
      </w:r>
      <w:r>
        <w:t xml:space="preserve">CD7409ZS01AS05 </w:t>
      </w:r>
      <w:r>
        <w:t xml:space="preserve">Katele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CD740911 </w:t>
      </w:r>
      <w:r>
        <w:t xml:space="preserve">Munono </w:t>
      </w:r>
      <w:r>
        <w:t xml:space="preserve">CD74091102 </w:t>
      </w:r>
      <w:r>
        <w:t xml:space="preserve">Muhona ya seya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639455 </w:t>
      </w:r>
      <w:r>
        <w:t xml:space="preserve">Organisation Internationale pour les Migrations </w:t>
      </w:r>
      <w:r>
        <w:t xml:space="preserve">OIM </w:t>
      </w:r>
      <w:r>
        <w:t xml:space="preserve">556 </w:t>
      </w:r>
      <w:r>
        <w:t xml:space="preserve">556 </w:t>
      </w:r>
    </w:p>
    <w:p>
      <w:r>
        <w:t xml:space="preserve">636843 </w:t>
      </w:r>
      <w:r>
        <w:t xml:space="preserve">NULL </w:t>
      </w:r>
      <w:r>
        <w:t xml:space="preserve">2022-12-01 00:00:00 </w:t>
      </w:r>
      <w:r>
        <w:t xml:space="preserve">2023-10-10 00:00:00 </w:t>
      </w:r>
      <w:r>
        <w:t xml:space="preserve">2023-08-19 00:00:00 </w:t>
      </w:r>
      <w:r>
        <w:t xml:space="preserve">16 </w:t>
      </w:r>
      <w:r>
        <w:t xml:space="preserve">53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639456 </w:t>
      </w:r>
      <w:r>
        <w:t xml:space="preserve">Organisation Internationale pour les Migrations </w:t>
      </w:r>
      <w:r>
        <w:t xml:space="preserve">OIM </w:t>
      </w:r>
      <w:r>
        <w:t xml:space="preserve">556 </w:t>
      </w:r>
      <w:r>
        <w:t xml:space="preserve">556 </w:t>
      </w:r>
    </w:p>
    <w:p>
      <w:r>
        <w:t xml:space="preserve">636844 </w:t>
      </w:r>
      <w:r>
        <w:t xml:space="preserve">NULL </w:t>
      </w:r>
      <w:r>
        <w:t xml:space="preserve">2023-06-01 00:00:00 </w:t>
      </w:r>
      <w:r>
        <w:t xml:space="preserve">2023-10-10 00:00:00 </w:t>
      </w:r>
      <w:r>
        <w:t xml:space="preserve">2023-08-21 00:00:00 </w:t>
      </w:r>
      <w:r>
        <w:t xml:space="preserve">51 </w:t>
      </w:r>
      <w:r>
        <w:t xml:space="preserve">255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639457 </w:t>
      </w:r>
      <w:r>
        <w:t xml:space="preserve">Organisation Internationale pour les Migrations </w:t>
      </w:r>
      <w:r>
        <w:t xml:space="preserve">OIM </w:t>
      </w:r>
      <w:r>
        <w:t xml:space="preserve">556 </w:t>
      </w:r>
      <w:r>
        <w:t xml:space="preserve">556 </w:t>
      </w:r>
    </w:p>
    <w:p>
      <w:r>
        <w:t xml:space="preserve">636845 </w:t>
      </w:r>
      <w:r>
        <w:t xml:space="preserve">NULL </w:t>
      </w:r>
      <w:r>
        <w:t xml:space="preserve">2023-09-12 00:00:00 </w:t>
      </w:r>
      <w:r>
        <w:t xml:space="preserve">2023-10-10 00:00:00 </w:t>
      </w:r>
      <w:r>
        <w:t xml:space="preserve">2023-08-21 00:00:00 </w:t>
      </w:r>
      <w:r>
        <w:t xml:space="preserve">100 </w:t>
      </w:r>
      <w:r>
        <w:t xml:space="preserve">500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639458 </w:t>
      </w:r>
      <w:r>
        <w:t xml:space="preserve">Organisation Internationale pour les Migrations </w:t>
      </w:r>
      <w:r>
        <w:t xml:space="preserve">OIM </w:t>
      </w:r>
      <w:r>
        <w:t xml:space="preserve">556 </w:t>
      </w:r>
      <w:r>
        <w:t xml:space="preserve">556 </w:t>
      </w:r>
    </w:p>
    <w:p>
      <w:r>
        <w:t xml:space="preserve">636846 </w:t>
      </w:r>
      <w:r>
        <w:t xml:space="preserve">NULL </w:t>
      </w:r>
      <w:r>
        <w:t xml:space="preserve">2022-09-01 00:00:00 </w:t>
      </w:r>
      <w:r>
        <w:t xml:space="preserve">2023-10-10 00:00:00 </w:t>
      </w:r>
      <w:r>
        <w:t xml:space="preserve">2023-08-21 00:00:00 </w:t>
      </w:r>
      <w:r>
        <w:t xml:space="preserve">45 </w:t>
      </w:r>
      <w:r>
        <w:t xml:space="preserve">180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639459 </w:t>
      </w:r>
      <w:r>
        <w:t xml:space="preserve">Organisation Internationale pour les Migrations </w:t>
      </w:r>
      <w:r>
        <w:t xml:space="preserve">OIM </w:t>
      </w:r>
      <w:r>
        <w:t xml:space="preserve">556 </w:t>
      </w:r>
      <w:r>
        <w:t xml:space="preserve">556 </w:t>
      </w:r>
    </w:p>
    <w:p>
      <w:r>
        <w:t xml:space="preserve">636847 </w:t>
      </w:r>
      <w:r>
        <w:t xml:space="preserve">NULL </w:t>
      </w:r>
      <w:r>
        <w:t xml:space="preserve">2022-09-01 00:00:00 </w:t>
      </w:r>
      <w:r>
        <w:t xml:space="preserve">2023-10-10 00:00:00 </w:t>
      </w:r>
      <w:r>
        <w:t xml:space="preserve">2023-08-25 00:00:00 </w:t>
      </w:r>
      <w:r>
        <w:t xml:space="preserve">2 </w:t>
      </w:r>
      <w:r>
        <w:t xml:space="preserve">7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639460 </w:t>
      </w:r>
      <w:r>
        <w:t xml:space="preserve">Organisation Internationale pour les Migrations </w:t>
      </w:r>
      <w:r>
        <w:t xml:space="preserve">OIM </w:t>
      </w:r>
      <w:r>
        <w:t xml:space="preserve">556 </w:t>
      </w:r>
      <w:r>
        <w:t xml:space="preserve">556 </w:t>
      </w:r>
    </w:p>
    <w:p>
      <w:r>
        <w:t xml:space="preserve">636848 </w:t>
      </w:r>
      <w:r>
        <w:t xml:space="preserve">NULL </w:t>
      </w:r>
      <w:r>
        <w:t xml:space="preserve">2023-03-01 00:00:00 </w:t>
      </w:r>
      <w:r>
        <w:t xml:space="preserve">2023-10-10 00:00:00 </w:t>
      </w:r>
      <w:r>
        <w:t xml:space="preserve">2023-08-25 00:00:00 </w:t>
      </w:r>
      <w:r>
        <w:t xml:space="preserve">235 </w:t>
      </w:r>
      <w:r>
        <w:t xml:space="preserve">1173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639461 </w:t>
      </w:r>
      <w:r>
        <w:t xml:space="preserve">Organisation Internationale pour les Migrations </w:t>
      </w:r>
      <w:r>
        <w:t xml:space="preserve">OIM </w:t>
      </w:r>
      <w:r>
        <w:t xml:space="preserve">556 </w:t>
      </w:r>
      <w:r>
        <w:t xml:space="preserve">556 </w:t>
      </w:r>
    </w:p>
    <w:p>
      <w:r>
        <w:t xml:space="preserve">636849 </w:t>
      </w:r>
      <w:r>
        <w:t xml:space="preserve">NULL </w:t>
      </w:r>
      <w:r>
        <w:t xml:space="preserve">2023-09-12 00:00:00 </w:t>
      </w:r>
      <w:r>
        <w:t xml:space="preserve">2023-10-10 00:00:00 </w:t>
      </w:r>
      <w:r>
        <w:t xml:space="preserve">2023-08-25 00:00:00 </w:t>
      </w:r>
      <w:r>
        <w:t xml:space="preserve">71 </w:t>
      </w:r>
      <w:r>
        <w:t xml:space="preserve">354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639462 </w:t>
      </w:r>
      <w:r>
        <w:t xml:space="preserve">Organisation Internationale pour les Migrations </w:t>
      </w:r>
      <w:r>
        <w:t xml:space="preserve">OIM </w:t>
      </w:r>
      <w:r>
        <w:t xml:space="preserve">556 </w:t>
      </w:r>
      <w:r>
        <w:t xml:space="preserve">556 </w:t>
      </w:r>
    </w:p>
    <w:p>
      <w:r>
        <w:t xml:space="preserve">636850 </w:t>
      </w:r>
      <w:r>
        <w:t xml:space="preserve">NULL </w:t>
      </w:r>
      <w:r>
        <w:t xml:space="preserve">2022-12-01 00:00:00 </w:t>
      </w:r>
      <w:r>
        <w:t xml:space="preserve">2023-10-10 00:00:00 </w:t>
      </w:r>
      <w:r>
        <w:t xml:space="preserve">2023-08-25 00:00:00 </w:t>
      </w:r>
      <w:r>
        <w:t xml:space="preserve">2 </w:t>
      </w:r>
      <w:r>
        <w:t xml:space="preserve">13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639463 </w:t>
      </w:r>
      <w:r>
        <w:t xml:space="preserve">Organisation Internationale pour les Migrations </w:t>
      </w:r>
      <w:r>
        <w:t xml:space="preserve">OIM </w:t>
      </w:r>
      <w:r>
        <w:t xml:space="preserve">556 </w:t>
      </w:r>
      <w:r>
        <w:t xml:space="preserve">556 </w:t>
      </w:r>
    </w:p>
    <w:p>
      <w:r>
        <w:t xml:space="preserve">636851 </w:t>
      </w:r>
      <w:r>
        <w:t xml:space="preserve">NULL </w:t>
      </w:r>
      <w:r>
        <w:t xml:space="preserve">2022-06-01 00:00:00 </w:t>
      </w:r>
      <w:r>
        <w:t xml:space="preserve">2023-10-10 00:00:00 </w:t>
      </w:r>
      <w:r>
        <w:t xml:space="preserve">2023-08-23 00:00:00 </w:t>
      </w:r>
      <w:r>
        <w:t xml:space="preserve">8 </w:t>
      </w:r>
      <w:r>
        <w:t xml:space="preserve">37 </w:t>
      </w:r>
      <w:r>
        <w:t xml:space="preserve">2 </w:t>
      </w:r>
      <w:r>
        <w:t xml:space="preserve">Retourné </w:t>
      </w:r>
      <w:r>
        <w:t xml:space="preserve">CD7406ZS02 </w:t>
      </w:r>
      <w:r>
        <w:t xml:space="preserve">CD7406ZS02AS12 </w:t>
      </w:r>
      <w:r>
        <w:t xml:space="preserve">Lenge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639464 </w:t>
      </w:r>
      <w:r>
        <w:t xml:space="preserve">Organisation Internationale pour les Migrations </w:t>
      </w:r>
      <w:r>
        <w:t xml:space="preserve">OIM </w:t>
      </w:r>
      <w:r>
        <w:t xml:space="preserve">556 </w:t>
      </w:r>
      <w:r>
        <w:t xml:space="preserve">556 </w:t>
      </w:r>
    </w:p>
    <w:p>
      <w:r>
        <w:t xml:space="preserve">636852 </w:t>
      </w:r>
      <w:r>
        <w:t xml:space="preserve">NULL </w:t>
      </w:r>
      <w:r>
        <w:t xml:space="preserve">2023-09-12 00:00:00 </w:t>
      </w:r>
      <w:r>
        <w:t xml:space="preserve">2023-10-10 00:00:00 </w:t>
      </w:r>
      <w:r>
        <w:t xml:space="preserve">2023-08-23 00:00:00 </w:t>
      </w:r>
      <w:r>
        <w:t xml:space="preserve">43 </w:t>
      </w:r>
      <w:r>
        <w:t xml:space="preserve">203 </w:t>
      </w:r>
      <w:r>
        <w:t xml:space="preserve">2 </w:t>
      </w:r>
      <w:r>
        <w:t xml:space="preserve">Retourné </w:t>
      </w:r>
      <w:r>
        <w:t xml:space="preserve">CD7406ZS02 </w:t>
      </w:r>
      <w:r>
        <w:t xml:space="preserve">CD7406ZS02AS12 </w:t>
      </w:r>
      <w:r>
        <w:t xml:space="preserve">Lenge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639465 </w:t>
      </w:r>
      <w:r>
        <w:t xml:space="preserve">Organisation Internationale pour les Migrations </w:t>
      </w:r>
      <w:r>
        <w:t xml:space="preserve">OIM </w:t>
      </w:r>
      <w:r>
        <w:t xml:space="preserve">556 </w:t>
      </w:r>
      <w:r>
        <w:t xml:space="preserve">556 </w:t>
      </w:r>
    </w:p>
    <w:p>
      <w:r>
        <w:t xml:space="preserve">636853 </w:t>
      </w:r>
      <w:r>
        <w:t xml:space="preserve">NULL </w:t>
      </w:r>
      <w:r>
        <w:t xml:space="preserve">2022-12-01 00:00:00 </w:t>
      </w:r>
      <w:r>
        <w:t xml:space="preserve">2023-10-10 00:00:00 </w:t>
      </w:r>
      <w:r>
        <w:t xml:space="preserve">2023-08-22 00:00:00 </w:t>
      </w:r>
      <w:r>
        <w:t xml:space="preserve">145 </w:t>
      </w:r>
      <w:r>
        <w:t xml:space="preserve">791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639466 </w:t>
      </w:r>
      <w:r>
        <w:t xml:space="preserve">Organisation Internationale pour les Migrations </w:t>
      </w:r>
      <w:r>
        <w:t xml:space="preserve">OIM </w:t>
      </w:r>
      <w:r>
        <w:t xml:space="preserve">556 </w:t>
      </w:r>
      <w:r>
        <w:t xml:space="preserve">556 </w:t>
      </w:r>
    </w:p>
    <w:p>
      <w:r>
        <w:t xml:space="preserve">636854 </w:t>
      </w:r>
      <w:r>
        <w:t xml:space="preserve">NULL </w:t>
      </w:r>
      <w:r>
        <w:t xml:space="preserve">2023-06-01 00:00:00 </w:t>
      </w:r>
      <w:r>
        <w:t xml:space="preserve">2023-10-10 00:00:00 </w:t>
      </w:r>
      <w:r>
        <w:t xml:space="preserve">2023-08-19 00:00:00 </w:t>
      </w:r>
      <w:r>
        <w:t xml:space="preserve">5 </w:t>
      </w:r>
      <w:r>
        <w:t xml:space="preserve">35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639467 </w:t>
      </w:r>
      <w:r>
        <w:t xml:space="preserve">Organisation Internationale pour les Migrations </w:t>
      </w:r>
      <w:r>
        <w:t xml:space="preserve">OIM </w:t>
      </w:r>
      <w:r>
        <w:t xml:space="preserve">556 </w:t>
      </w:r>
      <w:r>
        <w:t xml:space="preserve">556 </w:t>
      </w:r>
    </w:p>
    <w:p>
      <w:r>
        <w:t xml:space="preserve">636855 </w:t>
      </w:r>
      <w:r>
        <w:t xml:space="preserve">NULL </w:t>
      </w:r>
      <w:r>
        <w:t xml:space="preserve">2023-09-12 00:00:00 </w:t>
      </w:r>
      <w:r>
        <w:t xml:space="preserve">2023-10-10 00:00:00 </w:t>
      </w:r>
      <w:r>
        <w:t xml:space="preserve">2023-08-18 00:00:00 </w:t>
      </w:r>
      <w:r>
        <w:t xml:space="preserve">12 </w:t>
      </w:r>
      <w:r>
        <w:t xml:space="preserve">65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639468 </w:t>
      </w:r>
      <w:r>
        <w:t xml:space="preserve">Organisation Internationale pour les Migrations </w:t>
      </w:r>
      <w:r>
        <w:t xml:space="preserve">OIM </w:t>
      </w:r>
      <w:r>
        <w:t xml:space="preserve">556 </w:t>
      </w:r>
      <w:r>
        <w:t xml:space="preserve">556 </w:t>
      </w:r>
    </w:p>
    <w:p>
      <w:r>
        <w:t xml:space="preserve">636856 </w:t>
      </w:r>
      <w:r>
        <w:t xml:space="preserve">NULL </w:t>
      </w:r>
      <w:r>
        <w:t xml:space="preserve">2023-06-01 00:00:00 </w:t>
      </w:r>
      <w:r>
        <w:t xml:space="preserve">2023-10-10 00:00:00 </w:t>
      </w:r>
      <w:r>
        <w:t xml:space="preserve">2023-08-17 00:00:00 </w:t>
      </w:r>
      <w:r>
        <w:t xml:space="preserve">15 </w:t>
      </w:r>
      <w:r>
        <w:t xml:space="preserve">96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639469 </w:t>
      </w:r>
      <w:r>
        <w:t xml:space="preserve">Organisation Internationale pour les Migrations </w:t>
      </w:r>
      <w:r>
        <w:t xml:space="preserve">OIM </w:t>
      </w:r>
      <w:r>
        <w:t xml:space="preserve">556 </w:t>
      </w:r>
      <w:r>
        <w:t xml:space="preserve">556 </w:t>
      </w:r>
    </w:p>
    <w:p>
      <w:r>
        <w:t xml:space="preserve">636857 </w:t>
      </w:r>
      <w:r>
        <w:t xml:space="preserve">NULL </w:t>
      </w:r>
      <w:r>
        <w:t xml:space="preserve">2022-12-01 00:00:00 </w:t>
      </w:r>
      <w:r>
        <w:t xml:space="preserve">2023-10-10 00:00:00 </w:t>
      </w:r>
      <w:r>
        <w:t xml:space="preserve">2023-08-20 00:00:00 </w:t>
      </w:r>
      <w:r>
        <w:t xml:space="preserve">32 </w:t>
      </w:r>
      <w:r>
        <w:t xml:space="preserve">161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639470 </w:t>
      </w:r>
      <w:r>
        <w:t xml:space="preserve">Organisation Internationale pour les Migrations </w:t>
      </w:r>
      <w:r>
        <w:t xml:space="preserve">OIM </w:t>
      </w:r>
      <w:r>
        <w:t xml:space="preserve">556 </w:t>
      </w:r>
      <w:r>
        <w:t xml:space="preserve">556 </w:t>
      </w:r>
    </w:p>
    <w:p>
      <w:r>
        <w:t xml:space="preserve">636858 </w:t>
      </w:r>
      <w:r>
        <w:t xml:space="preserve">NULL </w:t>
      </w:r>
      <w:r>
        <w:t xml:space="preserve">2023-03-01 00:00:00 </w:t>
      </w:r>
      <w:r>
        <w:t xml:space="preserve">2023-10-10 00:00:00 </w:t>
      </w:r>
      <w:r>
        <w:t xml:space="preserve">2023-08-20 00:00:00 </w:t>
      </w:r>
      <w:r>
        <w:t xml:space="preserve">18 </w:t>
      </w:r>
      <w:r>
        <w:t xml:space="preserve">90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639471 </w:t>
      </w:r>
      <w:r>
        <w:t xml:space="preserve">Organisation Internationale pour les Migrations </w:t>
      </w:r>
      <w:r>
        <w:t xml:space="preserve">OIM </w:t>
      </w:r>
      <w:r>
        <w:t xml:space="preserve">556 </w:t>
      </w:r>
      <w:r>
        <w:t xml:space="preserve">556 </w:t>
      </w:r>
    </w:p>
    <w:p>
      <w:r>
        <w:t xml:space="preserve">636859 </w:t>
      </w:r>
      <w:r>
        <w:t xml:space="preserve">NULL </w:t>
      </w:r>
      <w:r>
        <w:t xml:space="preserve">2023-06-01 00:00:00 </w:t>
      </w:r>
      <w:r>
        <w:t xml:space="preserve">2023-10-10 00:00:00 </w:t>
      </w:r>
      <w:r>
        <w:t xml:space="preserve">2023-08-22 00:00:00 </w:t>
      </w:r>
      <w:r>
        <w:t xml:space="preserve">4 </w:t>
      </w:r>
      <w:r>
        <w:t xml:space="preserve">16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639472 </w:t>
      </w:r>
      <w:r>
        <w:t xml:space="preserve">Organisation Internationale pour les Migrations </w:t>
      </w:r>
      <w:r>
        <w:t xml:space="preserve">OIM </w:t>
      </w:r>
      <w:r>
        <w:t xml:space="preserve">556 </w:t>
      </w:r>
      <w:r>
        <w:t xml:space="preserve">556 </w:t>
      </w:r>
    </w:p>
    <w:p>
      <w:r>
        <w:t xml:space="preserve">636860 </w:t>
      </w:r>
      <w:r>
        <w:t xml:space="preserve">NULL </w:t>
      </w:r>
      <w:r>
        <w:t xml:space="preserve">2023-09-12 00:00:00 </w:t>
      </w:r>
      <w:r>
        <w:t xml:space="preserve">2023-10-10 00:00:00 </w:t>
      </w:r>
      <w:r>
        <w:t xml:space="preserve">2023-08-22 00:00:00 </w:t>
      </w:r>
      <w:r>
        <w:t xml:space="preserve">3 </w:t>
      </w:r>
      <w:r>
        <w:t xml:space="preserve">12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639473 </w:t>
      </w:r>
      <w:r>
        <w:t xml:space="preserve">Organisation Internationale pour les Migrations </w:t>
      </w:r>
      <w:r>
        <w:t xml:space="preserve">OIM </w:t>
      </w:r>
      <w:r>
        <w:t xml:space="preserve">556 </w:t>
      </w:r>
      <w:r>
        <w:t xml:space="preserve">556 </w:t>
      </w:r>
    </w:p>
    <w:p>
      <w:r>
        <w:t xml:space="preserve">636861 </w:t>
      </w:r>
      <w:r>
        <w:t xml:space="preserve">NULL </w:t>
      </w:r>
      <w:r>
        <w:t xml:space="preserve">2022-09-01 00:00:00 </w:t>
      </w:r>
      <w:r>
        <w:t xml:space="preserve">2023-10-10 00:00:00 </w:t>
      </w:r>
      <w:r>
        <w:t xml:space="preserve">2023-08-21 00:00:00 </w:t>
      </w:r>
      <w:r>
        <w:t xml:space="preserve">6 </w:t>
      </w:r>
      <w:r>
        <w:t xml:space="preserve">20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CD74040107 </w:t>
      </w:r>
      <w:r>
        <w:t xml:space="preserve">Mwanza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639474 </w:t>
      </w:r>
      <w:r>
        <w:t xml:space="preserve">Organisation Internationale pour les Migrations </w:t>
      </w:r>
      <w:r>
        <w:t xml:space="preserve">OIM </w:t>
      </w:r>
      <w:r>
        <w:t xml:space="preserve">556 </w:t>
      </w:r>
      <w:r>
        <w:t xml:space="preserve">556 </w:t>
      </w:r>
    </w:p>
    <w:p>
      <w:r>
        <w:t xml:space="preserve">636862 </w:t>
      </w:r>
      <w:r>
        <w:t xml:space="preserve">NULL </w:t>
      </w:r>
      <w:r>
        <w:t xml:space="preserve">2022-12-01 00:00:00 </w:t>
      </w:r>
      <w:r>
        <w:t xml:space="preserve">2023-10-10 00:00:00 </w:t>
      </w:r>
      <w:r>
        <w:t xml:space="preserve">2023-08-21 00:00:00 </w:t>
      </w:r>
      <w:r>
        <w:t xml:space="preserve">5 </w:t>
      </w:r>
      <w:r>
        <w:t xml:space="preserve">17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CD74040107 </w:t>
      </w:r>
      <w:r>
        <w:t xml:space="preserve">Mwanza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639475 </w:t>
      </w:r>
      <w:r>
        <w:t xml:space="preserve">Organisation Internationale pour les Migrations </w:t>
      </w:r>
      <w:r>
        <w:t xml:space="preserve">OIM </w:t>
      </w:r>
      <w:r>
        <w:t xml:space="preserve">556 </w:t>
      </w:r>
      <w:r>
        <w:t xml:space="preserve">556 </w:t>
      </w:r>
    </w:p>
    <w:p>
      <w:r>
        <w:t xml:space="preserve">636863 </w:t>
      </w:r>
      <w:r>
        <w:t xml:space="preserve">NULL </w:t>
      </w:r>
      <w:r>
        <w:t xml:space="preserve">2022-09-01 00:00:00 </w:t>
      </w:r>
      <w:r>
        <w:t xml:space="preserve">2023-10-10 00:00:00 </w:t>
      </w:r>
      <w:r>
        <w:t xml:space="preserve">2023-08-17 00:00:00 </w:t>
      </w:r>
      <w:r>
        <w:t xml:space="preserve">8 </w:t>
      </w:r>
      <w:r>
        <w:t xml:space="preserve">26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639476 </w:t>
      </w:r>
      <w:r>
        <w:t xml:space="preserve">Organisation Internationale pour les Migrations </w:t>
      </w:r>
      <w:r>
        <w:t xml:space="preserve">OIM </w:t>
      </w:r>
      <w:r>
        <w:t xml:space="preserve">556 </w:t>
      </w:r>
      <w:r>
        <w:t xml:space="preserve">556 </w:t>
      </w:r>
    </w:p>
    <w:p>
      <w:r>
        <w:t xml:space="preserve">636864 </w:t>
      </w:r>
      <w:r>
        <w:t xml:space="preserve">NULL </w:t>
      </w:r>
      <w:r>
        <w:t xml:space="preserve">2022-09-01 00:00:00 </w:t>
      </w:r>
      <w:r>
        <w:t xml:space="preserve">2023-10-10 00:00:00 </w:t>
      </w:r>
      <w:r>
        <w:t xml:space="preserve">2023-08-22 00:00:00 </w:t>
      </w:r>
      <w:r>
        <w:t xml:space="preserve">21 </w:t>
      </w:r>
      <w:r>
        <w:t xml:space="preserve">95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639477 </w:t>
      </w:r>
      <w:r>
        <w:t xml:space="preserve">Organisation Internationale pour les Migrations </w:t>
      </w:r>
      <w:r>
        <w:t xml:space="preserve">OIM </w:t>
      </w:r>
      <w:r>
        <w:t xml:space="preserve">556 </w:t>
      </w:r>
      <w:r>
        <w:t xml:space="preserve">556 </w:t>
      </w:r>
    </w:p>
    <w:p>
      <w:r>
        <w:t xml:space="preserve">636865 </w:t>
      </w:r>
      <w:r>
        <w:t xml:space="preserve">NULL </w:t>
      </w:r>
      <w:r>
        <w:t xml:space="preserve">2022-06-01 00:00:00 </w:t>
      </w:r>
      <w:r>
        <w:t xml:space="preserve">2023-10-10 00:00:00 </w:t>
      </w:r>
      <w:r>
        <w:t xml:space="preserve">2023-08-17 00:00:00 </w:t>
      </w:r>
      <w:r>
        <w:t xml:space="preserve">33 </w:t>
      </w:r>
      <w:r>
        <w:t xml:space="preserve">199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639478 </w:t>
      </w:r>
      <w:r>
        <w:t xml:space="preserve">Organisation Internationale pour les Migrations </w:t>
      </w:r>
      <w:r>
        <w:t xml:space="preserve">OIM </w:t>
      </w:r>
      <w:r>
        <w:t xml:space="preserve">556 </w:t>
      </w:r>
      <w:r>
        <w:t xml:space="preserve">556 </w:t>
      </w:r>
    </w:p>
    <w:p>
      <w:r>
        <w:t xml:space="preserve">636866 </w:t>
      </w:r>
      <w:r>
        <w:t xml:space="preserve">NULL </w:t>
      </w:r>
      <w:r>
        <w:t xml:space="preserve">2022-06-01 00:00:00 </w:t>
      </w:r>
      <w:r>
        <w:t xml:space="preserve">2023-10-10 00:00:00 </w:t>
      </w:r>
      <w:r>
        <w:t xml:space="preserve">2023-08-26 00:00:00 </w:t>
      </w:r>
      <w:r>
        <w:t xml:space="preserve">15 </w:t>
      </w:r>
      <w:r>
        <w:t xml:space="preserve">95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639479 </w:t>
      </w:r>
      <w:r>
        <w:t xml:space="preserve">Organisation Internationale pour les Migrations </w:t>
      </w:r>
      <w:r>
        <w:t xml:space="preserve">OIM </w:t>
      </w:r>
      <w:r>
        <w:t xml:space="preserve">556 </w:t>
      </w:r>
      <w:r>
        <w:t xml:space="preserve">556 </w:t>
      </w:r>
    </w:p>
    <w:p>
      <w:r>
        <w:t xml:space="preserve">636867 </w:t>
      </w:r>
      <w:r>
        <w:t xml:space="preserve">NULL </w:t>
      </w:r>
      <w:r>
        <w:t xml:space="preserve">2022-12-01 00:00:00 </w:t>
      </w:r>
      <w:r>
        <w:t xml:space="preserve">2023-10-10 00:00:00 </w:t>
      </w:r>
      <w:r>
        <w:t xml:space="preserve">2023-08-26 00:00:00 </w:t>
      </w:r>
      <w:r>
        <w:t xml:space="preserve">76 </w:t>
      </w:r>
      <w:r>
        <w:t xml:space="preserve">456 </w:t>
      </w:r>
      <w:r>
        <w:t xml:space="preserve">2 </w:t>
      </w:r>
      <w:r>
        <w:t xml:space="preserve">Retourné </w:t>
      </w:r>
      <w:r>
        <w:t xml:space="preserve">CD7406ZS03 </w:t>
      </w:r>
      <w:r>
        <w:t xml:space="preserve">CD7406ZS03AS23 </w:t>
      </w:r>
      <w:r>
        <w:t xml:space="preserve">Saint Joseph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639480 </w:t>
      </w:r>
      <w:r>
        <w:t xml:space="preserve">Organisation Internationale pour les Migrations </w:t>
      </w:r>
      <w:r>
        <w:t xml:space="preserve">OIM </w:t>
      </w:r>
      <w:r>
        <w:t xml:space="preserve">556 </w:t>
      </w:r>
      <w:r>
        <w:t xml:space="preserve">556 </w:t>
      </w:r>
    </w:p>
    <w:p>
      <w:r>
        <w:t xml:space="preserve">636868 </w:t>
      </w:r>
      <w:r>
        <w:t xml:space="preserve">NULL </w:t>
      </w:r>
      <w:r>
        <w:t xml:space="preserve">2022-06-01 00:00:00 </w:t>
      </w:r>
      <w:r>
        <w:t xml:space="preserve">2023-10-10 00:00:00 </w:t>
      </w:r>
      <w:r>
        <w:t xml:space="preserve">2023-08-26 00:00:00 </w:t>
      </w:r>
      <w:r>
        <w:t xml:space="preserve">4 </w:t>
      </w:r>
      <w:r>
        <w:t xml:space="preserve">19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639481 </w:t>
      </w:r>
      <w:r>
        <w:t xml:space="preserve">Organisation Internationale pour les Migrations </w:t>
      </w:r>
      <w:r>
        <w:t xml:space="preserve">OIM </w:t>
      </w:r>
      <w:r>
        <w:t xml:space="preserve">556 </w:t>
      </w:r>
      <w:r>
        <w:t xml:space="preserve">556 </w:t>
      </w:r>
    </w:p>
    <w:p>
      <w:r>
        <w:t xml:space="preserve">636869 </w:t>
      </w:r>
      <w:r>
        <w:t xml:space="preserve">NULL </w:t>
      </w:r>
      <w:r>
        <w:t xml:space="preserve">2022-06-01 00:00:00 </w:t>
      </w:r>
      <w:r>
        <w:t xml:space="preserve">2023-10-10 00:00:00 </w:t>
      </w:r>
      <w:r>
        <w:t xml:space="preserve">2023-08-16 00:00:00 </w:t>
      </w:r>
      <w:r>
        <w:t xml:space="preserve">1 </w:t>
      </w:r>
      <w:r>
        <w:t xml:space="preserve">6 </w:t>
      </w:r>
      <w:r>
        <w:t xml:space="preserve">2 </w:t>
      </w:r>
      <w:r>
        <w:t xml:space="preserve">Retourné </w:t>
      </w:r>
      <w:r>
        <w:t xml:space="preserve">CD7409ZS01 </w:t>
      </w:r>
      <w:r>
        <w:t xml:space="preserve">CD7409ZS01AS11 </w:t>
      </w:r>
      <w:r>
        <w:t xml:space="preserve">Kaseya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639482 </w:t>
      </w:r>
      <w:r>
        <w:t xml:space="preserve">Organisation Internationale pour les Migrations </w:t>
      </w:r>
      <w:r>
        <w:t xml:space="preserve">OIM </w:t>
      </w:r>
      <w:r>
        <w:t xml:space="preserve">556 </w:t>
      </w:r>
      <w:r>
        <w:t xml:space="preserve">556 </w:t>
      </w:r>
    </w:p>
    <w:p>
      <w:r>
        <w:t xml:space="preserve">636870 </w:t>
      </w:r>
      <w:r>
        <w:t xml:space="preserve">NULL </w:t>
      </w:r>
      <w:r>
        <w:t xml:space="preserve">2022-09-01 00:00:00 </w:t>
      </w:r>
      <w:r>
        <w:t xml:space="preserve">2023-10-10 00:00:00 </w:t>
      </w:r>
      <w:r>
        <w:t xml:space="preserve">2023-08-16 00:00:00 </w:t>
      </w:r>
      <w:r>
        <w:t xml:space="preserve">3 </w:t>
      </w:r>
      <w:r>
        <w:t xml:space="preserve">19 </w:t>
      </w:r>
      <w:r>
        <w:t xml:space="preserve">2 </w:t>
      </w:r>
      <w:r>
        <w:t xml:space="preserve">Retourné </w:t>
      </w:r>
      <w:r>
        <w:t xml:space="preserve">CD7409ZS01 </w:t>
      </w:r>
      <w:r>
        <w:t xml:space="preserve">CD7409ZS01AS11 </w:t>
      </w:r>
      <w:r>
        <w:t xml:space="preserve">Kaseya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639483 </w:t>
      </w:r>
      <w:r>
        <w:t xml:space="preserve">Organisation Internationale pour les Migrations </w:t>
      </w:r>
      <w:r>
        <w:t xml:space="preserve">OIM </w:t>
      </w:r>
      <w:r>
        <w:t xml:space="preserve">556 </w:t>
      </w:r>
      <w:r>
        <w:t xml:space="preserve">556 </w:t>
      </w:r>
    </w:p>
    <w:p>
      <w:r>
        <w:t xml:space="preserve">636871 </w:t>
      </w:r>
      <w:r>
        <w:t xml:space="preserve">NULL </w:t>
      </w:r>
      <w:r>
        <w:t xml:space="preserve">2022-06-01 00:00:00 </w:t>
      </w:r>
      <w:r>
        <w:t xml:space="preserve">2023-10-10 00:00:00 </w:t>
      </w:r>
      <w:r>
        <w:t xml:space="preserve">2023-08-19 00:00:00 </w:t>
      </w:r>
      <w:r>
        <w:t xml:space="preserve">10 </w:t>
      </w:r>
      <w:r>
        <w:t xml:space="preserve">67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639484 </w:t>
      </w:r>
      <w:r>
        <w:t xml:space="preserve">Organisation Internationale pour les Migrations </w:t>
      </w:r>
      <w:r>
        <w:t xml:space="preserve">OIM </w:t>
      </w:r>
      <w:r>
        <w:t xml:space="preserve">556 </w:t>
      </w:r>
      <w:r>
        <w:t xml:space="preserve">556 </w:t>
      </w:r>
    </w:p>
    <w:p>
      <w:r>
        <w:t xml:space="preserve">636872 </w:t>
      </w:r>
      <w:r>
        <w:t xml:space="preserve">NULL </w:t>
      </w:r>
      <w:r>
        <w:t xml:space="preserve">2023-06-01 00:00:00 </w:t>
      </w:r>
      <w:r>
        <w:t xml:space="preserve">2023-10-10 00:00:00 </w:t>
      </w:r>
      <w:r>
        <w:t xml:space="preserve">2023-08-19 00:00:00 </w:t>
      </w:r>
      <w:r>
        <w:t xml:space="preserve">8 </w:t>
      </w:r>
      <w:r>
        <w:t xml:space="preserve">51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639485 </w:t>
      </w:r>
      <w:r>
        <w:t xml:space="preserve">Organisation Internationale pour les Migrations </w:t>
      </w:r>
      <w:r>
        <w:t xml:space="preserve">OIM </w:t>
      </w:r>
      <w:r>
        <w:t xml:space="preserve">556 </w:t>
      </w:r>
      <w:r>
        <w:t xml:space="preserve">556 </w:t>
      </w:r>
    </w:p>
    <w:p>
      <w:r>
        <w:t xml:space="preserve">636873 </w:t>
      </w:r>
      <w:r>
        <w:t xml:space="preserve">NULL </w:t>
      </w:r>
      <w:r>
        <w:t xml:space="preserve">2023-06-01 00:00:00 </w:t>
      </w:r>
      <w:r>
        <w:t xml:space="preserve">2023-10-10 00:00:00 </w:t>
      </w:r>
      <w:r>
        <w:t xml:space="preserve">2023-08-19 00:00:00 </w:t>
      </w:r>
      <w:r>
        <w:t xml:space="preserve">3 </w:t>
      </w:r>
      <w:r>
        <w:t xml:space="preserve">18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639486 </w:t>
      </w:r>
      <w:r>
        <w:t xml:space="preserve">Organisation Internationale pour les Migrations </w:t>
      </w:r>
      <w:r>
        <w:t xml:space="preserve">OIM </w:t>
      </w:r>
      <w:r>
        <w:t xml:space="preserve">556 </w:t>
      </w:r>
      <w:r>
        <w:t xml:space="preserve">556 </w:t>
      </w:r>
    </w:p>
    <w:p>
      <w:r>
        <w:t xml:space="preserve">636874 </w:t>
      </w:r>
      <w:r>
        <w:t xml:space="preserve">NULL </w:t>
      </w:r>
      <w:r>
        <w:t xml:space="preserve">2022-06-01 00:00:00 </w:t>
      </w:r>
      <w:r>
        <w:t xml:space="preserve">2023-10-10 00:00:00 </w:t>
      </w:r>
      <w:r>
        <w:t xml:space="preserve">2023-08-23 00:00:00 </w:t>
      </w:r>
      <w:r>
        <w:t xml:space="preserve">11 </w:t>
      </w:r>
      <w:r>
        <w:t xml:space="preserve">36 </w:t>
      </w:r>
      <w:r>
        <w:t xml:space="preserve">2 </w:t>
      </w:r>
      <w:r>
        <w:t xml:space="preserve">Retourné </w:t>
      </w:r>
      <w:r>
        <w:t xml:space="preserve">CD7402ZS01 </w:t>
      </w:r>
      <w:r>
        <w:t xml:space="preserve">CD7402ZS01AS23 </w:t>
      </w:r>
      <w:r>
        <w:t xml:space="preserve">Mpemba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639487 </w:t>
      </w:r>
      <w:r>
        <w:t xml:space="preserve">Organisation Internationale pour les Migrations </w:t>
      </w:r>
      <w:r>
        <w:t xml:space="preserve">OIM </w:t>
      </w:r>
      <w:r>
        <w:t xml:space="preserve">556 </w:t>
      </w:r>
      <w:r>
        <w:t xml:space="preserve">556 </w:t>
      </w:r>
    </w:p>
    <w:p>
      <w:r>
        <w:t xml:space="preserve">636875 </w:t>
      </w:r>
      <w:r>
        <w:t xml:space="preserve">NULL </w:t>
      </w:r>
      <w:r>
        <w:t xml:space="preserve">2023-03-01 00:00:00 </w:t>
      </w:r>
      <w:r>
        <w:t xml:space="preserve">2023-10-10 00:00:00 </w:t>
      </w:r>
      <w:r>
        <w:t xml:space="preserve">2023-08-23 00:00:00 </w:t>
      </w:r>
      <w:r>
        <w:t xml:space="preserve">18 </w:t>
      </w:r>
      <w:r>
        <w:t xml:space="preserve">53 </w:t>
      </w:r>
      <w:r>
        <w:t xml:space="preserve">2 </w:t>
      </w:r>
      <w:r>
        <w:t xml:space="preserve">Retourné </w:t>
      </w:r>
      <w:r>
        <w:t xml:space="preserve">CD7402ZS01 </w:t>
      </w:r>
      <w:r>
        <w:t xml:space="preserve">CD7402ZS01AS23 </w:t>
      </w:r>
      <w:r>
        <w:t xml:space="preserve">Mpemba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639488 </w:t>
      </w:r>
      <w:r>
        <w:t xml:space="preserve">Organisation Internationale pour les Migrations </w:t>
      </w:r>
      <w:r>
        <w:t xml:space="preserve">OIM </w:t>
      </w:r>
      <w:r>
        <w:t xml:space="preserve">556 </w:t>
      </w:r>
      <w:r>
        <w:t xml:space="preserve">556 </w:t>
      </w:r>
    </w:p>
    <w:p>
      <w:r>
        <w:t xml:space="preserve">636876 </w:t>
      </w:r>
      <w:r>
        <w:t xml:space="preserve">NULL </w:t>
      </w:r>
      <w:r>
        <w:t xml:space="preserve">2023-06-01 00:00:00 </w:t>
      </w:r>
      <w:r>
        <w:t xml:space="preserve">2023-10-10 00:00:00 </w:t>
      </w:r>
      <w:r>
        <w:t xml:space="preserve">2023-08-23 00:00:00 </w:t>
      </w:r>
      <w:r>
        <w:t xml:space="preserve">17 </w:t>
      </w:r>
      <w:r>
        <w:t xml:space="preserve">51 </w:t>
      </w:r>
      <w:r>
        <w:t xml:space="preserve">2 </w:t>
      </w:r>
      <w:r>
        <w:t xml:space="preserve">Retourné </w:t>
      </w:r>
      <w:r>
        <w:t xml:space="preserve">CD7402ZS01 </w:t>
      </w:r>
      <w:r>
        <w:t xml:space="preserve">CD7402ZS01AS23 </w:t>
      </w:r>
      <w:r>
        <w:t xml:space="preserve">Mpemba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639489 </w:t>
      </w:r>
      <w:r>
        <w:t xml:space="preserve">Organisation Internationale pour les Migrations </w:t>
      </w:r>
      <w:r>
        <w:t xml:space="preserve">OIM </w:t>
      </w:r>
      <w:r>
        <w:t xml:space="preserve">556 </w:t>
      </w:r>
      <w:r>
        <w:t xml:space="preserve">556 </w:t>
      </w:r>
    </w:p>
    <w:p>
      <w:r>
        <w:t xml:space="preserve">636877 </w:t>
      </w:r>
      <w:r>
        <w:t xml:space="preserve">NULL </w:t>
      </w:r>
      <w:r>
        <w:t xml:space="preserve">2022-12-01 00:00:00 </w:t>
      </w:r>
      <w:r>
        <w:t xml:space="preserve">2023-10-10 00:00:00 </w:t>
      </w:r>
      <w:r>
        <w:t xml:space="preserve">2023-08-20 00:00:00 </w:t>
      </w:r>
      <w:r>
        <w:t xml:space="preserve">3 </w:t>
      </w:r>
      <w:r>
        <w:t xml:space="preserve">16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639490 </w:t>
      </w:r>
      <w:r>
        <w:t xml:space="preserve">Organisation Internationale pour les Migrations </w:t>
      </w:r>
      <w:r>
        <w:t xml:space="preserve">OIM </w:t>
      </w:r>
      <w:r>
        <w:t xml:space="preserve">556 </w:t>
      </w:r>
      <w:r>
        <w:t xml:space="preserve">556 </w:t>
      </w:r>
    </w:p>
    <w:p>
      <w:r>
        <w:t xml:space="preserve">636878 </w:t>
      </w:r>
      <w:r>
        <w:t xml:space="preserve">NULL </w:t>
      </w:r>
      <w:r>
        <w:t xml:space="preserve">2023-03-01 00:00:00 </w:t>
      </w:r>
      <w:r>
        <w:t xml:space="preserve">2023-10-10 00:00:00 </w:t>
      </w:r>
      <w:r>
        <w:t xml:space="preserve">2023-08-21 00:00:00 </w:t>
      </w:r>
      <w:r>
        <w:t xml:space="preserve">10 </w:t>
      </w:r>
      <w:r>
        <w:t xml:space="preserve">21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639491 </w:t>
      </w:r>
      <w:r>
        <w:t xml:space="preserve">Organisation Internationale pour les Migrations </w:t>
      </w:r>
      <w:r>
        <w:t xml:space="preserve">OIM </w:t>
      </w:r>
      <w:r>
        <w:t xml:space="preserve">556 </w:t>
      </w:r>
      <w:r>
        <w:t xml:space="preserve">556 </w:t>
      </w:r>
    </w:p>
    <w:p>
      <w:r>
        <w:t xml:space="preserve">636879 </w:t>
      </w:r>
      <w:r>
        <w:t xml:space="preserve">NULL </w:t>
      </w:r>
      <w:r>
        <w:t xml:space="preserve">2023-09-12 00:00:00 </w:t>
      </w:r>
      <w:r>
        <w:t xml:space="preserve">2023-10-10 00:00:00 </w:t>
      </w:r>
      <w:r>
        <w:t xml:space="preserve">2023-08-21 00:00:00 </w:t>
      </w:r>
      <w:r>
        <w:t xml:space="preserve">2 </w:t>
      </w:r>
      <w:r>
        <w:t xml:space="preserve">4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639492 </w:t>
      </w:r>
      <w:r>
        <w:t xml:space="preserve">Organisation Internationale pour les Migrations </w:t>
      </w:r>
      <w:r>
        <w:t xml:space="preserve">OIM </w:t>
      </w:r>
      <w:r>
        <w:t xml:space="preserve">556 </w:t>
      </w:r>
      <w:r>
        <w:t xml:space="preserve">556 </w:t>
      </w:r>
    </w:p>
    <w:p>
      <w:r>
        <w:t xml:space="preserve">636880 </w:t>
      </w:r>
      <w:r>
        <w:t xml:space="preserve">NULL </w:t>
      </w:r>
      <w:r>
        <w:t xml:space="preserve">2022-06-01 00:00:00 </w:t>
      </w:r>
      <w:r>
        <w:t xml:space="preserve">2023-10-10 00:00:00 </w:t>
      </w:r>
      <w:r>
        <w:t xml:space="preserve">2023-08-24 00:00:00 </w:t>
      </w:r>
      <w:r>
        <w:t xml:space="preserve">5 </w:t>
      </w:r>
      <w:r>
        <w:t xml:space="preserve">16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639493 </w:t>
      </w:r>
      <w:r>
        <w:t xml:space="preserve">Organisation Internationale pour les Migrations </w:t>
      </w:r>
      <w:r>
        <w:t xml:space="preserve">OIM </w:t>
      </w:r>
      <w:r>
        <w:t xml:space="preserve">556 </w:t>
      </w:r>
      <w:r>
        <w:t xml:space="preserve">556 </w:t>
      </w:r>
    </w:p>
    <w:p>
      <w:r>
        <w:t xml:space="preserve">636881 </w:t>
      </w:r>
      <w:r>
        <w:t xml:space="preserve">NULL </w:t>
      </w:r>
      <w:r>
        <w:t xml:space="preserve">2022-09-01 00:00:00 </w:t>
      </w:r>
      <w:r>
        <w:t xml:space="preserve">2023-10-10 00:00:00 </w:t>
      </w:r>
      <w:r>
        <w:t xml:space="preserve">2023-08-24 00:00:00 </w:t>
      </w:r>
      <w:r>
        <w:t xml:space="preserve">4 </w:t>
      </w:r>
      <w:r>
        <w:t xml:space="preserve">13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639494 </w:t>
      </w:r>
      <w:r>
        <w:t xml:space="preserve">Organisation Internationale pour les Migrations </w:t>
      </w:r>
      <w:r>
        <w:t xml:space="preserve">OIM </w:t>
      </w:r>
      <w:r>
        <w:t xml:space="preserve">556 </w:t>
      </w:r>
      <w:r>
        <w:t xml:space="preserve">556 </w:t>
      </w:r>
    </w:p>
    <w:p>
      <w:r>
        <w:t xml:space="preserve">636882 </w:t>
      </w:r>
      <w:r>
        <w:t xml:space="preserve">NULL </w:t>
      </w:r>
      <w:r>
        <w:t xml:space="preserve">2023-03-01 00:00:00 </w:t>
      </w:r>
      <w:r>
        <w:t xml:space="preserve">2023-10-10 00:00:00 </w:t>
      </w:r>
      <w:r>
        <w:t xml:space="preserve">2023-08-24 00:00:00 </w:t>
      </w:r>
      <w:r>
        <w:t xml:space="preserve">46 </w:t>
      </w:r>
      <w:r>
        <w:t xml:space="preserve">170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639495 </w:t>
      </w:r>
      <w:r>
        <w:t xml:space="preserve">Organisation Internationale pour les Migrations </w:t>
      </w:r>
      <w:r>
        <w:t xml:space="preserve">OIM </w:t>
      </w:r>
      <w:r>
        <w:t xml:space="preserve">556 </w:t>
      </w:r>
      <w:r>
        <w:t xml:space="preserve">556 </w:t>
      </w:r>
    </w:p>
    <w:p>
      <w:r>
        <w:t xml:space="preserve">636883 </w:t>
      </w:r>
      <w:r>
        <w:t xml:space="preserve">NULL </w:t>
      </w:r>
      <w:r>
        <w:t xml:space="preserve">2023-06-01 00:00:00 </w:t>
      </w:r>
      <w:r>
        <w:t xml:space="preserve">2023-10-10 00:00:00 </w:t>
      </w:r>
      <w:r>
        <w:t xml:space="preserve">2023-08-24 00:00:00 </w:t>
      </w:r>
      <w:r>
        <w:t xml:space="preserve">98 </w:t>
      </w:r>
      <w:r>
        <w:t xml:space="preserve">361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639496 </w:t>
      </w:r>
      <w:r>
        <w:t xml:space="preserve">Organisation Internationale pour les Migrations </w:t>
      </w:r>
      <w:r>
        <w:t xml:space="preserve">OIM </w:t>
      </w:r>
      <w:r>
        <w:t xml:space="preserve">556 </w:t>
      </w:r>
      <w:r>
        <w:t xml:space="preserve">556 </w:t>
      </w:r>
    </w:p>
    <w:p>
      <w:r>
        <w:t xml:space="preserve">636884 </w:t>
      </w:r>
      <w:r>
        <w:t xml:space="preserve">NULL </w:t>
      </w:r>
      <w:r>
        <w:t xml:space="preserve">2022-06-01 00:00:00 </w:t>
      </w:r>
      <w:r>
        <w:t xml:space="preserve">2023-10-10 00:00:00 </w:t>
      </w:r>
      <w:r>
        <w:t xml:space="preserve">2023-08-25 00:00:00 </w:t>
      </w:r>
      <w:r>
        <w:t xml:space="preserve">20 </w:t>
      </w:r>
      <w:r>
        <w:t xml:space="preserve">121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639497 </w:t>
      </w:r>
      <w:r>
        <w:t xml:space="preserve">Organisation Internationale pour les Migrations </w:t>
      </w:r>
      <w:r>
        <w:t xml:space="preserve">OIM </w:t>
      </w:r>
      <w:r>
        <w:t xml:space="preserve">556 </w:t>
      </w:r>
      <w:r>
        <w:t xml:space="preserve">556 </w:t>
      </w:r>
    </w:p>
    <w:p>
      <w:r>
        <w:t xml:space="preserve">636885 </w:t>
      </w:r>
      <w:r>
        <w:t xml:space="preserve">NULL </w:t>
      </w:r>
      <w:r>
        <w:t xml:space="preserve">2022-12-01 00:00:00 </w:t>
      </w:r>
      <w:r>
        <w:t xml:space="preserve">2023-10-10 00:00:00 </w:t>
      </w:r>
      <w:r>
        <w:t xml:space="preserve">2023-08-25 00:00:00 </w:t>
      </w:r>
      <w:r>
        <w:t xml:space="preserve">14 </w:t>
      </w:r>
      <w:r>
        <w:t xml:space="preserve">85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639498 </w:t>
      </w:r>
      <w:r>
        <w:t xml:space="preserve">Organisation Internationale pour les Migrations </w:t>
      </w:r>
      <w:r>
        <w:t xml:space="preserve">OIM </w:t>
      </w:r>
      <w:r>
        <w:t xml:space="preserve">556 </w:t>
      </w:r>
      <w:r>
        <w:t xml:space="preserve">556 </w:t>
      </w:r>
    </w:p>
    <w:p>
      <w:r>
        <w:t xml:space="preserve">636886 </w:t>
      </w:r>
      <w:r>
        <w:t xml:space="preserve">NULL </w:t>
      </w:r>
      <w:r>
        <w:t xml:space="preserve">2022-06-01 00:00:00 </w:t>
      </w:r>
      <w:r>
        <w:t xml:space="preserve">2023-10-10 00:00:00 </w:t>
      </w:r>
      <w:r>
        <w:t xml:space="preserve">2023-08-18 00:00:00 </w:t>
      </w:r>
      <w:r>
        <w:t xml:space="preserve">13 </w:t>
      </w:r>
      <w:r>
        <w:t xml:space="preserve">79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639499 </w:t>
      </w:r>
      <w:r>
        <w:t xml:space="preserve">Organisation Internationale pour les Migrations </w:t>
      </w:r>
      <w:r>
        <w:t xml:space="preserve">OIM </w:t>
      </w:r>
      <w:r>
        <w:t xml:space="preserve">556 </w:t>
      </w:r>
      <w:r>
        <w:t xml:space="preserve">556 </w:t>
      </w:r>
    </w:p>
    <w:p>
      <w:r>
        <w:t xml:space="preserve">636887 </w:t>
      </w:r>
      <w:r>
        <w:t xml:space="preserve">NULL </w:t>
      </w:r>
      <w:r>
        <w:t xml:space="preserve">2022-12-01 00:00:00 </w:t>
      </w:r>
      <w:r>
        <w:t xml:space="preserve">2023-10-10 00:00:00 </w:t>
      </w:r>
      <w:r>
        <w:t xml:space="preserve">2023-08-18 00:00:00 </w:t>
      </w:r>
      <w:r>
        <w:t xml:space="preserve">6 </w:t>
      </w:r>
      <w:r>
        <w:t xml:space="preserve">37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639500 </w:t>
      </w:r>
      <w:r>
        <w:t xml:space="preserve">Organisation Internationale pour les Migrations </w:t>
      </w:r>
      <w:r>
        <w:t xml:space="preserve">OIM </w:t>
      </w:r>
      <w:r>
        <w:t xml:space="preserve">556 </w:t>
      </w:r>
      <w:r>
        <w:t xml:space="preserve">556 </w:t>
      </w:r>
    </w:p>
    <w:p>
      <w:r>
        <w:t xml:space="preserve">636888 </w:t>
      </w:r>
      <w:r>
        <w:t xml:space="preserve">NULL </w:t>
      </w:r>
      <w:r>
        <w:t xml:space="preserve">2023-03-01 00:00:00 </w:t>
      </w:r>
      <w:r>
        <w:t xml:space="preserve">2023-10-10 00:00:00 </w:t>
      </w:r>
      <w:r>
        <w:t xml:space="preserve">2023-08-18 00:00:00 </w:t>
      </w:r>
      <w:r>
        <w:t xml:space="preserve">3 </w:t>
      </w:r>
      <w:r>
        <w:t xml:space="preserve">19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639501 </w:t>
      </w:r>
      <w:r>
        <w:t xml:space="preserve">Organisation Internationale pour les Migrations </w:t>
      </w:r>
      <w:r>
        <w:t xml:space="preserve">OIM </w:t>
      </w:r>
      <w:r>
        <w:t xml:space="preserve">556 </w:t>
      </w:r>
      <w:r>
        <w:t xml:space="preserve">556 </w:t>
      </w:r>
    </w:p>
    <w:p>
      <w:r>
        <w:t xml:space="preserve">636889 </w:t>
      </w:r>
      <w:r>
        <w:t xml:space="preserve">NULL </w:t>
      </w:r>
      <w:r>
        <w:t xml:space="preserve">2022-06-01 00:00:00 </w:t>
      </w:r>
      <w:r>
        <w:t xml:space="preserve">2023-10-10 00:00:00 </w:t>
      </w:r>
      <w:r>
        <w:t xml:space="preserve">2023-08-18 00:00:00 </w:t>
      </w:r>
      <w:r>
        <w:t xml:space="preserve">2 </w:t>
      </w:r>
      <w:r>
        <w:t xml:space="preserve">12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639502 </w:t>
      </w:r>
      <w:r>
        <w:t xml:space="preserve">Organisation Internationale pour les Migrations </w:t>
      </w:r>
      <w:r>
        <w:t xml:space="preserve">OIM </w:t>
      </w:r>
      <w:r>
        <w:t xml:space="preserve">556 </w:t>
      </w:r>
      <w:r>
        <w:t xml:space="preserve">556 </w:t>
      </w:r>
    </w:p>
    <w:p>
      <w:r>
        <w:t xml:space="preserve">636890 </w:t>
      </w:r>
      <w:r>
        <w:t xml:space="preserve">NULL </w:t>
      </w:r>
      <w:r>
        <w:t xml:space="preserve">2023-06-01 00:00:00 </w:t>
      </w:r>
      <w:r>
        <w:t xml:space="preserve">2023-10-10 00:00:00 </w:t>
      </w:r>
      <w:r>
        <w:t xml:space="preserve">2023-08-18 00:00:00 </w:t>
      </w:r>
      <w:r>
        <w:t xml:space="preserve">9 </w:t>
      </w:r>
      <w:r>
        <w:t xml:space="preserve">36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639503 </w:t>
      </w:r>
      <w:r>
        <w:t xml:space="preserve">Organisation Internationale pour les Migrations </w:t>
      </w:r>
      <w:r>
        <w:t xml:space="preserve">OIM </w:t>
      </w:r>
      <w:r>
        <w:t xml:space="preserve">556 </w:t>
      </w:r>
      <w:r>
        <w:t xml:space="preserve">556 </w:t>
      </w:r>
    </w:p>
    <w:p>
      <w:r>
        <w:t xml:space="preserve">636891 </w:t>
      </w:r>
      <w:r>
        <w:t xml:space="preserve">NULL </w:t>
      </w:r>
      <w:r>
        <w:t xml:space="preserve">2023-09-12 00:00:00 </w:t>
      </w:r>
      <w:r>
        <w:t xml:space="preserve">2023-10-10 00:00:00 </w:t>
      </w:r>
      <w:r>
        <w:t xml:space="preserve">2023-08-18 00:00:00 </w:t>
      </w:r>
      <w:r>
        <w:t xml:space="preserve">9 </w:t>
      </w:r>
      <w:r>
        <w:t xml:space="preserve">37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639504 </w:t>
      </w:r>
      <w:r>
        <w:t xml:space="preserve">Organisation Internationale pour les Migrations </w:t>
      </w:r>
      <w:r>
        <w:t xml:space="preserve">OIM </w:t>
      </w:r>
      <w:r>
        <w:t xml:space="preserve">556 </w:t>
      </w:r>
      <w:r>
        <w:t xml:space="preserve">556 </w:t>
      </w:r>
    </w:p>
    <w:p>
      <w:r>
        <w:t xml:space="preserve">636892 </w:t>
      </w:r>
      <w:r>
        <w:t xml:space="preserve">NULL </w:t>
      </w:r>
      <w:r>
        <w:t xml:space="preserve">2022-06-01 00:00:00 </w:t>
      </w:r>
      <w:r>
        <w:t xml:space="preserve">2023-10-10 00:00:00 </w:t>
      </w:r>
      <w:r>
        <w:t xml:space="preserve">2023-08-20 00:00:00 </w:t>
      </w:r>
      <w:r>
        <w:t xml:space="preserve">8 </w:t>
      </w:r>
      <w:r>
        <w:t xml:space="preserve">42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639505 </w:t>
      </w:r>
      <w:r>
        <w:t xml:space="preserve">Organisation Internationale pour les Migrations </w:t>
      </w:r>
      <w:r>
        <w:t xml:space="preserve">OIM </w:t>
      </w:r>
      <w:r>
        <w:t xml:space="preserve">556 </w:t>
      </w:r>
      <w:r>
        <w:t xml:space="preserve">556 </w:t>
      </w:r>
    </w:p>
    <w:p>
      <w:r>
        <w:t xml:space="preserve">636893 </w:t>
      </w:r>
      <w:r>
        <w:t xml:space="preserve">NULL </w:t>
      </w:r>
      <w:r>
        <w:t xml:space="preserve">2022-06-01 00:00:00 </w:t>
      </w:r>
      <w:r>
        <w:t xml:space="preserve">2023-10-10 00:00:00 </w:t>
      </w:r>
      <w:r>
        <w:t xml:space="preserve">2023-08-17 00:00:00 </w:t>
      </w:r>
      <w:r>
        <w:t xml:space="preserve">14 </w:t>
      </w:r>
      <w:r>
        <w:t xml:space="preserve">38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639506 </w:t>
      </w:r>
      <w:r>
        <w:t xml:space="preserve">Organisation Internationale pour les Migrations </w:t>
      </w:r>
      <w:r>
        <w:t xml:space="preserve">OIM </w:t>
      </w:r>
      <w:r>
        <w:t xml:space="preserve">556 </w:t>
      </w:r>
      <w:r>
        <w:t xml:space="preserve">556 </w:t>
      </w:r>
    </w:p>
    <w:p>
      <w:r>
        <w:t xml:space="preserve">636894 </w:t>
      </w:r>
      <w:r>
        <w:t xml:space="preserve">NULL </w:t>
      </w:r>
      <w:r>
        <w:t xml:space="preserve">2022-09-01 00:00:00 </w:t>
      </w:r>
      <w:r>
        <w:t xml:space="preserve">2023-10-10 00:00:00 </w:t>
      </w:r>
      <w:r>
        <w:t xml:space="preserve">2023-08-17 00:00:00 </w:t>
      </w:r>
      <w:r>
        <w:t xml:space="preserve">21 </w:t>
      </w:r>
      <w:r>
        <w:t xml:space="preserve">58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639507 </w:t>
      </w:r>
      <w:r>
        <w:t xml:space="preserve">Organisation Internationale pour les Migrations </w:t>
      </w:r>
      <w:r>
        <w:t xml:space="preserve">OIM </w:t>
      </w:r>
      <w:r>
        <w:t xml:space="preserve">556 </w:t>
      </w:r>
      <w:r>
        <w:t xml:space="preserve">556 </w:t>
      </w:r>
    </w:p>
    <w:p>
      <w:r>
        <w:t xml:space="preserve">636895 </w:t>
      </w:r>
      <w:r>
        <w:t xml:space="preserve">NULL </w:t>
      </w:r>
      <w:r>
        <w:t xml:space="preserve">2023-09-12 00:00:00 </w:t>
      </w:r>
      <w:r>
        <w:t xml:space="preserve">2023-10-10 00:00:00 </w:t>
      </w:r>
      <w:r>
        <w:t xml:space="preserve">2023-08-22 00:00:00 </w:t>
      </w:r>
      <w:r>
        <w:t xml:space="preserve">5 </w:t>
      </w:r>
      <w:r>
        <w:t xml:space="preserve">18 </w:t>
      </w:r>
      <w:r>
        <w:t xml:space="preserve">2 </w:t>
      </w:r>
      <w:r>
        <w:t xml:space="preserve">Retourné </w:t>
      </w:r>
      <w:r>
        <w:t xml:space="preserve">CD7402ZS01 </w:t>
      </w:r>
      <w:r>
        <w:t xml:space="preserve">CD7402ZS01AS01 </w:t>
      </w:r>
      <w:r>
        <w:t xml:space="preserve">Hgr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639508 </w:t>
      </w:r>
      <w:r>
        <w:t xml:space="preserve">Organisation Internationale pour les Migrations </w:t>
      </w:r>
      <w:r>
        <w:t xml:space="preserve">OIM </w:t>
      </w:r>
      <w:r>
        <w:t xml:space="preserve">556 </w:t>
      </w:r>
      <w:r>
        <w:t xml:space="preserve">556 </w:t>
      </w:r>
    </w:p>
    <w:p>
      <w:r>
        <w:t xml:space="preserve">636896 </w:t>
      </w:r>
      <w:r>
        <w:t xml:space="preserve">NULL </w:t>
      </w:r>
      <w:r>
        <w:t xml:space="preserve">2022-06-01 00:00:00 </w:t>
      </w:r>
      <w:r>
        <w:t xml:space="preserve">2023-10-10 00:00:00 </w:t>
      </w:r>
      <w:r>
        <w:t xml:space="preserve">2023-08-20 00:00:00 </w:t>
      </w:r>
      <w:r>
        <w:t xml:space="preserve">2 </w:t>
      </w:r>
      <w:r>
        <w:t xml:space="preserve">9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639509 </w:t>
      </w:r>
      <w:r>
        <w:t xml:space="preserve">Organisation Internationale pour les Migrations </w:t>
      </w:r>
      <w:r>
        <w:t xml:space="preserve">OIM </w:t>
      </w:r>
      <w:r>
        <w:t xml:space="preserve">556 </w:t>
      </w:r>
      <w:r>
        <w:t xml:space="preserve">556 </w:t>
      </w:r>
    </w:p>
    <w:p>
      <w:r>
        <w:t xml:space="preserve">636897 </w:t>
      </w:r>
      <w:r>
        <w:t xml:space="preserve">NULL </w:t>
      </w:r>
      <w:r>
        <w:t xml:space="preserve">2022-06-01 00:00:00 </w:t>
      </w:r>
      <w:r>
        <w:t xml:space="preserve">2023-10-10 00:00:00 </w:t>
      </w:r>
      <w:r>
        <w:t xml:space="preserve">2023-08-25 00:00:00 </w:t>
      </w:r>
      <w:r>
        <w:t xml:space="preserve">12 </w:t>
      </w:r>
      <w:r>
        <w:t xml:space="preserve">85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639510 </w:t>
      </w:r>
      <w:r>
        <w:t xml:space="preserve">Organisation Internationale pour les Migrations </w:t>
      </w:r>
      <w:r>
        <w:t xml:space="preserve">OIM </w:t>
      </w:r>
      <w:r>
        <w:t xml:space="preserve">556 </w:t>
      </w:r>
      <w:r>
        <w:t xml:space="preserve">556 </w:t>
      </w:r>
    </w:p>
    <w:p>
      <w:r>
        <w:t xml:space="preserve">636898 </w:t>
      </w:r>
      <w:r>
        <w:t xml:space="preserve">NULL </w:t>
      </w:r>
      <w:r>
        <w:t xml:space="preserve">2023-03-01 00:00:00 </w:t>
      </w:r>
      <w:r>
        <w:t xml:space="preserve">2023-10-10 00:00:00 </w:t>
      </w:r>
      <w:r>
        <w:t xml:space="preserve">2023-08-25 00:00:00 </w:t>
      </w:r>
      <w:r>
        <w:t xml:space="preserve">4 </w:t>
      </w:r>
      <w:r>
        <w:t xml:space="preserve">20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639511 </w:t>
      </w:r>
      <w:r>
        <w:t xml:space="preserve">Organisation Internationale pour les Migrations </w:t>
      </w:r>
      <w:r>
        <w:t xml:space="preserve">OIM </w:t>
      </w:r>
      <w:r>
        <w:t xml:space="preserve">556 </w:t>
      </w:r>
      <w:r>
        <w:t xml:space="preserve">556 </w:t>
      </w:r>
    </w:p>
    <w:p>
      <w:r>
        <w:t xml:space="preserve">636899 </w:t>
      </w:r>
      <w:r>
        <w:t xml:space="preserve">NULL </w:t>
      </w:r>
      <w:r>
        <w:t xml:space="preserve">2023-06-01 00:00:00 </w:t>
      </w:r>
      <w:r>
        <w:t xml:space="preserve">2023-10-10 00:00:00 </w:t>
      </w:r>
      <w:r>
        <w:t xml:space="preserve">2023-08-25 00:00:00 </w:t>
      </w:r>
      <w:r>
        <w:t xml:space="preserve">6 </w:t>
      </w:r>
      <w:r>
        <w:t xml:space="preserve">30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639512 </w:t>
      </w:r>
      <w:r>
        <w:t xml:space="preserve">Organisation Internationale pour les Migrations </w:t>
      </w:r>
      <w:r>
        <w:t xml:space="preserve">OIM </w:t>
      </w:r>
      <w:r>
        <w:t xml:space="preserve">556 </w:t>
      </w:r>
      <w:r>
        <w:t xml:space="preserve">556 </w:t>
      </w:r>
    </w:p>
    <w:p>
      <w:r>
        <w:t xml:space="preserve">636900 </w:t>
      </w:r>
      <w:r>
        <w:t xml:space="preserve">NULL </w:t>
      </w:r>
      <w:r>
        <w:t xml:space="preserve">2023-09-12 00:00:00 </w:t>
      </w:r>
      <w:r>
        <w:t xml:space="preserve">2023-10-10 00:00:00 </w:t>
      </w:r>
      <w:r>
        <w:t xml:space="preserve">2023-08-21 00:00:00 </w:t>
      </w:r>
      <w:r>
        <w:t xml:space="preserve">1 </w:t>
      </w:r>
      <w:r>
        <w:t xml:space="preserve">6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639513 </w:t>
      </w:r>
      <w:r>
        <w:t xml:space="preserve">Organisation Internationale pour les Migrations </w:t>
      </w:r>
      <w:r>
        <w:t xml:space="preserve">OIM </w:t>
      </w:r>
      <w:r>
        <w:t xml:space="preserve">556 </w:t>
      </w:r>
      <w:r>
        <w:t xml:space="preserve">556 </w:t>
      </w:r>
    </w:p>
    <w:p>
      <w:r>
        <w:t xml:space="preserve">636901 </w:t>
      </w:r>
      <w:r>
        <w:t xml:space="preserve">NULL </w:t>
      </w:r>
      <w:r>
        <w:t xml:space="preserve">2022-06-01 00:00:00 </w:t>
      </w:r>
      <w:r>
        <w:t xml:space="preserve">2023-10-10 00:00:00 </w:t>
      </w:r>
      <w:r>
        <w:t xml:space="preserve">2023-08-18 00:00:00 </w:t>
      </w:r>
      <w:r>
        <w:t xml:space="preserve">3 </w:t>
      </w:r>
      <w:r>
        <w:t xml:space="preserve">18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639514 </w:t>
      </w:r>
      <w:r>
        <w:t xml:space="preserve">Organisation Internationale pour les Migrations </w:t>
      </w:r>
      <w:r>
        <w:t xml:space="preserve">OIM </w:t>
      </w:r>
      <w:r>
        <w:t xml:space="preserve">556 </w:t>
      </w:r>
      <w:r>
        <w:t xml:space="preserve">556 </w:t>
      </w:r>
    </w:p>
    <w:p>
      <w:r>
        <w:t xml:space="preserve">636902 </w:t>
      </w:r>
      <w:r>
        <w:t xml:space="preserve">NULL </w:t>
      </w:r>
      <w:r>
        <w:t xml:space="preserve">2023-03-01 00:00:00 </w:t>
      </w:r>
      <w:r>
        <w:t xml:space="preserve">2023-10-10 00:00:00 </w:t>
      </w:r>
      <w:r>
        <w:t xml:space="preserve">2023-08-28 00:00:00 </w:t>
      </w:r>
      <w:r>
        <w:t xml:space="preserve">2 </w:t>
      </w:r>
      <w:r>
        <w:t xml:space="preserve">14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CD74100110 </w:t>
      </w:r>
      <w:r>
        <w:t xml:space="preserve">Tshangatshanga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639515 </w:t>
      </w:r>
      <w:r>
        <w:t xml:space="preserve">Organisation Internationale pour les Migrations </w:t>
      </w:r>
      <w:r>
        <w:t xml:space="preserve">OIM </w:t>
      </w:r>
      <w:r>
        <w:t xml:space="preserve">556 </w:t>
      </w:r>
      <w:r>
        <w:t xml:space="preserve">556 </w:t>
      </w:r>
    </w:p>
    <w:p>
      <w:r>
        <w:t xml:space="preserve">636903 </w:t>
      </w:r>
      <w:r>
        <w:t xml:space="preserve">NULL </w:t>
      </w:r>
      <w:r>
        <w:t xml:space="preserve">2023-09-12 00:00:00 </w:t>
      </w:r>
      <w:r>
        <w:t xml:space="preserve">2023-10-10 00:00:00 </w:t>
      </w:r>
      <w:r>
        <w:t xml:space="preserve">2023-08-28 00:00:00 </w:t>
      </w:r>
      <w:r>
        <w:t xml:space="preserve">2 </w:t>
      </w:r>
      <w:r>
        <w:t xml:space="preserve">15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CD74100110 </w:t>
      </w:r>
      <w:r>
        <w:t xml:space="preserve">Tshangatshanga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639516 </w:t>
      </w:r>
      <w:r>
        <w:t xml:space="preserve">Organisation Internationale pour les Migrations </w:t>
      </w:r>
      <w:r>
        <w:t xml:space="preserve">OIM </w:t>
      </w:r>
      <w:r>
        <w:t xml:space="preserve">556 </w:t>
      </w:r>
      <w:r>
        <w:t xml:space="preserve">556 </w:t>
      </w:r>
    </w:p>
    <w:p>
      <w:r>
        <w:t xml:space="preserve">636904 </w:t>
      </w:r>
      <w:r>
        <w:t xml:space="preserve">NULL </w:t>
      </w:r>
      <w:r>
        <w:t xml:space="preserve">2023-03-01 00:00:00 </w:t>
      </w:r>
      <w:r>
        <w:t xml:space="preserve">2023-10-10 00:00:00 </w:t>
      </w:r>
      <w:r>
        <w:t xml:space="preserve">2023-08-26 00:00:00 </w:t>
      </w:r>
      <w:r>
        <w:t xml:space="preserve">45 </w:t>
      </w:r>
      <w:r>
        <w:t xml:space="preserve">234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639517 </w:t>
      </w:r>
      <w:r>
        <w:t xml:space="preserve">Organisation Internationale pour les Migrations </w:t>
      </w:r>
      <w:r>
        <w:t xml:space="preserve">OIM </w:t>
      </w:r>
      <w:r>
        <w:t xml:space="preserve">556 </w:t>
      </w:r>
      <w:r>
        <w:t xml:space="preserve">556 </w:t>
      </w:r>
    </w:p>
    <w:p>
      <w:r>
        <w:t xml:space="preserve">636905 </w:t>
      </w:r>
      <w:r>
        <w:t xml:space="preserve">NULL </w:t>
      </w:r>
      <w:r>
        <w:t xml:space="preserve">2023-09-12 00:00:00 </w:t>
      </w:r>
      <w:r>
        <w:t xml:space="preserve">2023-10-10 00:00:00 </w:t>
      </w:r>
      <w:r>
        <w:t xml:space="preserve">2023-08-26 00:00:00 </w:t>
      </w:r>
      <w:r>
        <w:t xml:space="preserve">2 </w:t>
      </w:r>
      <w:r>
        <w:t xml:space="preserve">10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639518 </w:t>
      </w:r>
      <w:r>
        <w:t xml:space="preserve">Organisation Internationale pour les Migrations </w:t>
      </w:r>
      <w:r>
        <w:t xml:space="preserve">OIM </w:t>
      </w:r>
      <w:r>
        <w:t xml:space="preserve">556 </w:t>
      </w:r>
      <w:r>
        <w:t xml:space="preserve">556 </w:t>
      </w:r>
    </w:p>
    <w:p>
      <w:r>
        <w:t xml:space="preserve">636906 </w:t>
      </w:r>
      <w:r>
        <w:t xml:space="preserve">NULL </w:t>
      </w:r>
      <w:r>
        <w:t xml:space="preserve">2022-06-01 00:00:00 </w:t>
      </w:r>
      <w:r>
        <w:t xml:space="preserve">2023-10-10 00:00:00 </w:t>
      </w:r>
      <w:r>
        <w:t xml:space="preserve">2023-08-22 00:00:00 </w:t>
      </w:r>
      <w:r>
        <w:t xml:space="preserve">3 </w:t>
      </w:r>
      <w:r>
        <w:t xml:space="preserve">13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639519 </w:t>
      </w:r>
      <w:r>
        <w:t xml:space="preserve">Organisation Internationale pour les Migrations </w:t>
      </w:r>
      <w:r>
        <w:t xml:space="preserve">OIM </w:t>
      </w:r>
      <w:r>
        <w:t xml:space="preserve">556 </w:t>
      </w:r>
      <w:r>
        <w:t xml:space="preserve">556 </w:t>
      </w:r>
    </w:p>
    <w:p>
      <w:r>
        <w:t xml:space="preserve">636907 </w:t>
      </w:r>
      <w:r>
        <w:t xml:space="preserve">NULL </w:t>
      </w:r>
      <w:r>
        <w:t xml:space="preserve">2022-09-01 00:00:00 </w:t>
      </w:r>
      <w:r>
        <w:t xml:space="preserve">2023-10-10 00:00:00 </w:t>
      </w:r>
      <w:r>
        <w:t xml:space="preserve">2023-08-22 00:00:00 </w:t>
      </w:r>
      <w:r>
        <w:t xml:space="preserve">1 </w:t>
      </w:r>
      <w:r>
        <w:t xml:space="preserve">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639520 </w:t>
      </w:r>
      <w:r>
        <w:t xml:space="preserve">Organisation Internationale pour les Migrations </w:t>
      </w:r>
      <w:r>
        <w:t xml:space="preserve">OIM </w:t>
      </w:r>
      <w:r>
        <w:t xml:space="preserve">556 </w:t>
      </w:r>
      <w:r>
        <w:t xml:space="preserve">556 </w:t>
      </w:r>
    </w:p>
    <w:p>
      <w:r>
        <w:t xml:space="preserve">636908 </w:t>
      </w:r>
      <w:r>
        <w:t xml:space="preserve">NULL </w:t>
      </w:r>
      <w:r>
        <w:t xml:space="preserve">2023-09-12 00:00:00 </w:t>
      </w:r>
      <w:r>
        <w:t xml:space="preserve">2023-10-10 00:00:00 </w:t>
      </w:r>
      <w:r>
        <w:t xml:space="preserve">2023-08-26 00:00:00 </w:t>
      </w:r>
      <w:r>
        <w:t xml:space="preserve">28 </w:t>
      </w:r>
      <w:r>
        <w:t xml:space="preserve">96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CD74100102 </w:t>
      </w:r>
      <w:r>
        <w:t xml:space="preserve">Dilume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639521 </w:t>
      </w:r>
      <w:r>
        <w:t xml:space="preserve">Organisation Internationale pour les Migrations </w:t>
      </w:r>
      <w:r>
        <w:t xml:space="preserve">OIM </w:t>
      </w:r>
      <w:r>
        <w:t xml:space="preserve">556 </w:t>
      </w:r>
      <w:r>
        <w:t xml:space="preserve">556 </w:t>
      </w:r>
    </w:p>
    <w:p>
      <w:r>
        <w:t xml:space="preserve">636909 </w:t>
      </w:r>
      <w:r>
        <w:t xml:space="preserve">NULL </w:t>
      </w:r>
      <w:r>
        <w:t xml:space="preserve">2023-03-01 00:00:00 </w:t>
      </w:r>
      <w:r>
        <w:t xml:space="preserve">2023-10-10 00:00:00 </w:t>
      </w:r>
      <w:r>
        <w:t xml:space="preserve">2023-08-28 00:00:00 </w:t>
      </w:r>
      <w:r>
        <w:t xml:space="preserve">15 </w:t>
      </w:r>
      <w:r>
        <w:t xml:space="preserve">78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639522 </w:t>
      </w:r>
      <w:r>
        <w:t xml:space="preserve">Organisation Internationale pour les Migrations </w:t>
      </w:r>
      <w:r>
        <w:t xml:space="preserve">OIM </w:t>
      </w:r>
      <w:r>
        <w:t xml:space="preserve">556 </w:t>
      </w:r>
      <w:r>
        <w:t xml:space="preserve">556 </w:t>
      </w:r>
    </w:p>
    <w:p>
      <w:r>
        <w:t xml:space="preserve">636910 </w:t>
      </w:r>
      <w:r>
        <w:t xml:space="preserve">NULL </w:t>
      </w:r>
      <w:r>
        <w:t xml:space="preserve">2023-09-12 00:00:00 </w:t>
      </w:r>
      <w:r>
        <w:t xml:space="preserve">2023-10-10 00:00:00 </w:t>
      </w:r>
      <w:r>
        <w:t xml:space="preserve">2023-08-19 00:00:00 </w:t>
      </w:r>
      <w:r>
        <w:t xml:space="preserve">10 </w:t>
      </w:r>
      <w:r>
        <w:t xml:space="preserve">52 </w:t>
      </w:r>
      <w:r>
        <w:t xml:space="preserve">2 </w:t>
      </w:r>
      <w:r>
        <w:t xml:space="preserve">Retourné </w:t>
      </w:r>
      <w:r>
        <w:t xml:space="preserve">CD7409ZS01 </w:t>
      </w:r>
      <w:r>
        <w:t xml:space="preserve">CD7409ZS01AS19 </w:t>
      </w:r>
      <w:r>
        <w:t xml:space="preserve">Misisi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639523 </w:t>
      </w:r>
      <w:r>
        <w:t xml:space="preserve">Organisation Internationale pour les Migrations </w:t>
      </w:r>
      <w:r>
        <w:t xml:space="preserve">OIM </w:t>
      </w:r>
      <w:r>
        <w:t xml:space="preserve">556 </w:t>
      </w:r>
      <w:r>
        <w:t xml:space="preserve">556 </w:t>
      </w:r>
    </w:p>
    <w:p>
      <w:r>
        <w:t xml:space="preserve">636911 </w:t>
      </w:r>
      <w:r>
        <w:t xml:space="preserve">NULL </w:t>
      </w:r>
      <w:r>
        <w:t xml:space="preserve">2023-06-01 00:00:00 </w:t>
      </w:r>
      <w:r>
        <w:t xml:space="preserve">2023-10-10 00:00:00 </w:t>
      </w:r>
      <w:r>
        <w:t xml:space="preserve">2023-08-20 00:00:00 </w:t>
      </w:r>
      <w:r>
        <w:t xml:space="preserve">5 </w:t>
      </w:r>
      <w:r>
        <w:t xml:space="preserve">25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639524 </w:t>
      </w:r>
      <w:r>
        <w:t xml:space="preserve">Organisation Internationale pour les Migrations </w:t>
      </w:r>
      <w:r>
        <w:t xml:space="preserve">OIM </w:t>
      </w:r>
      <w:r>
        <w:t xml:space="preserve">556 </w:t>
      </w:r>
      <w:r>
        <w:t xml:space="preserve">556 </w:t>
      </w:r>
    </w:p>
    <w:p>
      <w:r>
        <w:t xml:space="preserve">636912 </w:t>
      </w:r>
      <w:r>
        <w:t xml:space="preserve">NULL </w:t>
      </w:r>
      <w:r>
        <w:t xml:space="preserve">2023-06-01 00:00:00 </w:t>
      </w:r>
      <w:r>
        <w:t xml:space="preserve">2023-10-10 00:00:00 </w:t>
      </w:r>
      <w:r>
        <w:t xml:space="preserve">2023-08-20 00:00:00 </w:t>
      </w:r>
      <w:r>
        <w:t xml:space="preserve">3 </w:t>
      </w:r>
      <w:r>
        <w:t xml:space="preserve">25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639525 </w:t>
      </w:r>
      <w:r>
        <w:t xml:space="preserve">Organisation Internationale pour les Migrations </w:t>
      </w:r>
      <w:r>
        <w:t xml:space="preserve">OIM </w:t>
      </w:r>
      <w:r>
        <w:t xml:space="preserve">556 </w:t>
      </w:r>
      <w:r>
        <w:t xml:space="preserve">556 </w:t>
      </w:r>
    </w:p>
    <w:p>
      <w:r>
        <w:t xml:space="preserve">636913 </w:t>
      </w:r>
      <w:r>
        <w:t xml:space="preserve">NULL </w:t>
      </w:r>
      <w:r>
        <w:t xml:space="preserve">2023-03-01 00:00:00 </w:t>
      </w:r>
      <w:r>
        <w:t xml:space="preserve">2023-10-10 00:00:00 </w:t>
      </w:r>
      <w:r>
        <w:t xml:space="preserve">2023-08-16 00:00:00 </w:t>
      </w:r>
      <w:r>
        <w:t xml:space="preserve">1 </w:t>
      </w:r>
      <w:r>
        <w:t xml:space="preserve">8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639526 </w:t>
      </w:r>
      <w:r>
        <w:t xml:space="preserve">Organisation Internationale pour les Migrations </w:t>
      </w:r>
      <w:r>
        <w:t xml:space="preserve">OIM </w:t>
      </w:r>
      <w:r>
        <w:t xml:space="preserve">556 </w:t>
      </w:r>
      <w:r>
        <w:t xml:space="preserve">556 </w:t>
      </w:r>
    </w:p>
    <w:p>
      <w:r>
        <w:t xml:space="preserve">636914 </w:t>
      </w:r>
      <w:r>
        <w:t xml:space="preserve">NULL </w:t>
      </w:r>
      <w:r>
        <w:t xml:space="preserve">2022-06-01 00:00:00 </w:t>
      </w:r>
      <w:r>
        <w:t xml:space="preserve">2023-10-10 00:00:00 </w:t>
      </w:r>
      <w:r>
        <w:t xml:space="preserve">2023-08-23 00:00:00 </w:t>
      </w:r>
      <w:r>
        <w:t xml:space="preserve">4 </w:t>
      </w:r>
      <w:r>
        <w:t xml:space="preserve">22 </w:t>
      </w:r>
      <w:r>
        <w:t xml:space="preserve">2 </w:t>
      </w:r>
      <w:r>
        <w:t xml:space="preserve">Retourné </w:t>
      </w:r>
      <w:r>
        <w:t xml:space="preserve">CD7406ZS03 </w:t>
      </w:r>
      <w:r>
        <w:t xml:space="preserve">CD7406ZS03AS11 </w:t>
      </w:r>
      <w:r>
        <w:t xml:space="preserve">Muyumba Port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CD740603 </w:t>
      </w:r>
      <w:r>
        <w:t xml:space="preserve">Kyofwe </w:t>
      </w:r>
      <w:r>
        <w:t xml:space="preserve">CD74060303 </w:t>
      </w:r>
      <w:r>
        <w:t xml:space="preserve">Mpiana-mbayo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639527 </w:t>
      </w:r>
      <w:r>
        <w:t xml:space="preserve">Organisation Internationale pour les Migrations </w:t>
      </w:r>
      <w:r>
        <w:t xml:space="preserve">OIM </w:t>
      </w:r>
      <w:r>
        <w:t xml:space="preserve">556 </w:t>
      </w:r>
      <w:r>
        <w:t xml:space="preserve">556 </w:t>
      </w:r>
    </w:p>
    <w:p>
      <w:r>
        <w:t xml:space="preserve">636915 </w:t>
      </w:r>
      <w:r>
        <w:t xml:space="preserve">NULL </w:t>
      </w:r>
      <w:r>
        <w:t xml:space="preserve">2022-12-01 00:00:00 </w:t>
      </w:r>
      <w:r>
        <w:t xml:space="preserve">2023-10-10 00:00:00 </w:t>
      </w:r>
      <w:r>
        <w:t xml:space="preserve">2023-08-23 00:00:00 </w:t>
      </w:r>
      <w:r>
        <w:t xml:space="preserve">5 </w:t>
      </w:r>
      <w:r>
        <w:t xml:space="preserve">28 </w:t>
      </w:r>
      <w:r>
        <w:t xml:space="preserve">2 </w:t>
      </w:r>
      <w:r>
        <w:t xml:space="preserve">Retourné </w:t>
      </w:r>
      <w:r>
        <w:t xml:space="preserve">CD7406ZS03 </w:t>
      </w:r>
      <w:r>
        <w:t xml:space="preserve">CD7406ZS03AS11 </w:t>
      </w:r>
      <w:r>
        <w:t xml:space="preserve">Muyumba Port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CD740603 </w:t>
      </w:r>
      <w:r>
        <w:t xml:space="preserve">Kyofwe </w:t>
      </w:r>
      <w:r>
        <w:t xml:space="preserve">CD74060303 </w:t>
      </w:r>
      <w:r>
        <w:t xml:space="preserve">Mpiana-mbayo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639528 </w:t>
      </w:r>
      <w:r>
        <w:t xml:space="preserve">Organisation Internationale pour les Migrations </w:t>
      </w:r>
      <w:r>
        <w:t xml:space="preserve">OIM </w:t>
      </w:r>
      <w:r>
        <w:t xml:space="preserve">556 </w:t>
      </w:r>
      <w:r>
        <w:t xml:space="preserve">556 </w:t>
      </w:r>
    </w:p>
    <w:p>
      <w:r>
        <w:t xml:space="preserve">636916 </w:t>
      </w:r>
      <w:r>
        <w:t xml:space="preserve">NULL </w:t>
      </w:r>
      <w:r>
        <w:t xml:space="preserve">2023-06-01 00:00:00 </w:t>
      </w:r>
      <w:r>
        <w:t xml:space="preserve">2023-10-10 00:00:00 </w:t>
      </w:r>
      <w:r>
        <w:t xml:space="preserve">2023-08-16 00:00:00 </w:t>
      </w:r>
      <w:r>
        <w:t xml:space="preserve">3 </w:t>
      </w:r>
      <w:r>
        <w:t xml:space="preserve">17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639529 </w:t>
      </w:r>
      <w:r>
        <w:t xml:space="preserve">Organisation Internationale pour les Migrations </w:t>
      </w:r>
      <w:r>
        <w:t xml:space="preserve">OIM </w:t>
      </w:r>
      <w:r>
        <w:t xml:space="preserve">556 </w:t>
      </w:r>
      <w:r>
        <w:t xml:space="preserve">556 </w:t>
      </w:r>
    </w:p>
    <w:p>
      <w:r>
        <w:t xml:space="preserve">636917 </w:t>
      </w:r>
      <w:r>
        <w:t xml:space="preserve">NULL </w:t>
      </w:r>
      <w:r>
        <w:t xml:space="preserve">2023-06-01 00:00:00 </w:t>
      </w:r>
      <w:r>
        <w:t xml:space="preserve">2023-10-10 00:00:00 </w:t>
      </w:r>
      <w:r>
        <w:t xml:space="preserve">2023-08-21 00:00:00 </w:t>
      </w:r>
      <w:r>
        <w:t xml:space="preserve">5 </w:t>
      </w:r>
      <w:r>
        <w:t xml:space="preserve">26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CD74070203 </w:t>
      </w:r>
      <w:r>
        <w:t xml:space="preserve">Munga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639530 </w:t>
      </w:r>
      <w:r>
        <w:t xml:space="preserve">Organisation Internationale pour les Migrations </w:t>
      </w:r>
      <w:r>
        <w:t xml:space="preserve">OIM </w:t>
      </w:r>
      <w:r>
        <w:t xml:space="preserve">556 </w:t>
      </w:r>
      <w:r>
        <w:t xml:space="preserve">556 </w:t>
      </w:r>
    </w:p>
    <w:p>
      <w:r>
        <w:t xml:space="preserve">636918 </w:t>
      </w:r>
      <w:r>
        <w:t xml:space="preserve">NULL </w:t>
      </w:r>
      <w:r>
        <w:t xml:space="preserve">2022-06-01 00:00:00 </w:t>
      </w:r>
      <w:r>
        <w:t xml:space="preserve">2023-10-10 00:00:00 </w:t>
      </w:r>
      <w:r>
        <w:t xml:space="preserve">2023-08-28 00:00:00 </w:t>
      </w:r>
      <w:r>
        <w:t xml:space="preserve">2 </w:t>
      </w:r>
      <w:r>
        <w:t xml:space="preserve">11 </w:t>
      </w:r>
      <w:r>
        <w:t xml:space="preserve">2 </w:t>
      </w:r>
      <w:r>
        <w:t xml:space="preserve">Retourné </w:t>
      </w:r>
      <w:r>
        <w:t xml:space="preserve">CD7404ZS01 </w:t>
      </w:r>
      <w:r>
        <w:t xml:space="preserve">CD7404ZS01AS07 </w:t>
      </w:r>
      <w:r>
        <w:t xml:space="preserve">Kasenga Nganie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639531 </w:t>
      </w:r>
      <w:r>
        <w:t xml:space="preserve">Organisation Internationale pour les Migrations </w:t>
      </w:r>
      <w:r>
        <w:t xml:space="preserve">OIM </w:t>
      </w:r>
      <w:r>
        <w:t xml:space="preserve">556 </w:t>
      </w:r>
      <w:r>
        <w:t xml:space="preserve">556 </w:t>
      </w:r>
    </w:p>
    <w:p>
      <w:r>
        <w:t xml:space="preserve">636919 </w:t>
      </w:r>
      <w:r>
        <w:t xml:space="preserve">NULL </w:t>
      </w:r>
      <w:r>
        <w:t xml:space="preserve">2023-06-01 00:00:00 </w:t>
      </w:r>
      <w:r>
        <w:t xml:space="preserve">2023-10-10 00:00:00 </w:t>
      </w:r>
      <w:r>
        <w:t xml:space="preserve">2023-08-25 00:00:00 </w:t>
      </w:r>
      <w:r>
        <w:t xml:space="preserve">20 </w:t>
      </w:r>
      <w:r>
        <w:t xml:space="preserve">76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639532 </w:t>
      </w:r>
      <w:r>
        <w:t xml:space="preserve">Organisation Internationale pour les Migrations </w:t>
      </w:r>
      <w:r>
        <w:t xml:space="preserve">OIM </w:t>
      </w:r>
      <w:r>
        <w:t xml:space="preserve">556 </w:t>
      </w:r>
      <w:r>
        <w:t xml:space="preserve">556 </w:t>
      </w:r>
    </w:p>
    <w:p>
      <w:r>
        <w:t xml:space="preserve">636920 </w:t>
      </w:r>
      <w:r>
        <w:t xml:space="preserve">NULL </w:t>
      </w:r>
      <w:r>
        <w:t xml:space="preserve">2022-12-01 00:00:00 </w:t>
      </w:r>
      <w:r>
        <w:t xml:space="preserve">2023-10-10 00:00:00 </w:t>
      </w:r>
      <w:r>
        <w:t xml:space="preserve">2023-09-04 00:00:00 </w:t>
      </w:r>
      <w:r>
        <w:t xml:space="preserve">15 </w:t>
      </w:r>
      <w:r>
        <w:t xml:space="preserve">93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639533 </w:t>
      </w:r>
      <w:r>
        <w:t xml:space="preserve">Organisation Internationale pour les Migrations </w:t>
      </w:r>
      <w:r>
        <w:t xml:space="preserve">OIM </w:t>
      </w:r>
      <w:r>
        <w:t xml:space="preserve">556 </w:t>
      </w:r>
      <w:r>
        <w:t xml:space="preserve">556 </w:t>
      </w:r>
    </w:p>
    <w:p>
      <w:r>
        <w:t xml:space="preserve">636921 </w:t>
      </w:r>
      <w:r>
        <w:t xml:space="preserve">NULL </w:t>
      </w:r>
      <w:r>
        <w:t xml:space="preserve">2022-12-01 00:00:00 </w:t>
      </w:r>
      <w:r>
        <w:t xml:space="preserve">2023-10-10 00:00:00 </w:t>
      </w:r>
      <w:r>
        <w:t xml:space="preserve">2023-09-04 00:00:00 </w:t>
      </w:r>
      <w:r>
        <w:t xml:space="preserve">9 </w:t>
      </w:r>
      <w:r>
        <w:t xml:space="preserve">59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639534 </w:t>
      </w:r>
      <w:r>
        <w:t xml:space="preserve">Organisation Internationale pour les Migrations </w:t>
      </w:r>
      <w:r>
        <w:t xml:space="preserve">OIM </w:t>
      </w:r>
      <w:r>
        <w:t xml:space="preserve">556 </w:t>
      </w:r>
      <w:r>
        <w:t xml:space="preserve">556 </w:t>
      </w:r>
    </w:p>
    <w:p>
      <w:r>
        <w:t xml:space="preserve">636922 </w:t>
      </w:r>
      <w:r>
        <w:t xml:space="preserve">NULL </w:t>
      </w:r>
      <w:r>
        <w:t xml:space="preserve">2022-09-01 00:00:00 </w:t>
      </w:r>
      <w:r>
        <w:t xml:space="preserve">2023-10-10 00:00:00 </w:t>
      </w:r>
      <w:r>
        <w:t xml:space="preserve">2023-08-20 00:00:00 </w:t>
      </w:r>
      <w:r>
        <w:t xml:space="preserve">4 </w:t>
      </w:r>
      <w:r>
        <w:t xml:space="preserve">19 </w:t>
      </w:r>
      <w:r>
        <w:t xml:space="preserve">2 </w:t>
      </w:r>
      <w:r>
        <w:t xml:space="preserve">Retourné </w:t>
      </w:r>
      <w:r>
        <w:t xml:space="preserve">CD7402ZS02 </w:t>
      </w:r>
      <w:r>
        <w:t xml:space="preserve">CD7402ZS02AS19 </w:t>
      </w:r>
      <w:r>
        <w:t xml:space="preserve">Wimbi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CD620810 </w:t>
      </w:r>
      <w:r>
        <w:t xml:space="preserve">A.c. de kagando (kiliba) </w:t>
      </w:r>
      <w:r>
        <w:t xml:space="preserve">CD62081004 </w:t>
      </w:r>
      <w:r>
        <w:t xml:space="preserve">Kavimvira </w:t>
      </w:r>
      <w:r>
        <w:t xml:space="preserve">NULL </w:t>
      </w:r>
      <w:r>
        <w:t xml:space="preserve">NULL </w:t>
      </w:r>
      <w:r>
        <w:t xml:space="preserve">CD6208ZS03 </w:t>
      </w:r>
      <w:r>
        <w:t xml:space="preserve">Ruzizi </w:t>
      </w:r>
      <w:r>
        <w:t xml:space="preserve">NULL </w:t>
      </w:r>
      <w:r>
        <w:t xml:space="preserve">NULL </w:t>
      </w:r>
      <w:r>
        <w:t xml:space="preserve">Evaluation DTM-Juillet 2023 </w:t>
      </w:r>
      <w:r>
        <w:t xml:space="preserve">NULL </w:t>
      </w:r>
      <w:r>
        <w:t xml:space="preserve">639535 </w:t>
      </w:r>
      <w:r>
        <w:t xml:space="preserve">Organisation Internationale pour les Migrations </w:t>
      </w:r>
      <w:r>
        <w:t xml:space="preserve">OIM </w:t>
      </w:r>
      <w:r>
        <w:t xml:space="preserve">556 </w:t>
      </w:r>
      <w:r>
        <w:t xml:space="preserve">556 </w:t>
      </w:r>
    </w:p>
    <w:p>
      <w:r>
        <w:t xml:space="preserve">636923 </w:t>
      </w:r>
      <w:r>
        <w:t xml:space="preserve">NULL </w:t>
      </w:r>
      <w:r>
        <w:t xml:space="preserve">2022-09-01 00:00:00 </w:t>
      </w:r>
      <w:r>
        <w:t xml:space="preserve">2023-10-10 00:00:00 </w:t>
      </w:r>
      <w:r>
        <w:t xml:space="preserve">2023-08-17 00:00:00 </w:t>
      </w:r>
      <w:r>
        <w:t xml:space="preserve">2 </w:t>
      </w:r>
      <w:r>
        <w:t xml:space="preserve">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639536 </w:t>
      </w:r>
      <w:r>
        <w:t xml:space="preserve">Organisation Internationale pour les Migrations </w:t>
      </w:r>
      <w:r>
        <w:t xml:space="preserve">OIM </w:t>
      </w:r>
      <w:r>
        <w:t xml:space="preserve">556 </w:t>
      </w:r>
      <w:r>
        <w:t xml:space="preserve">556 </w:t>
      </w:r>
    </w:p>
    <w:p>
      <w:r>
        <w:t xml:space="preserve">636924 </w:t>
      </w:r>
      <w:r>
        <w:t xml:space="preserve">NULL </w:t>
      </w:r>
      <w:r>
        <w:t xml:space="preserve">2022-12-01 00:00:00 </w:t>
      </w:r>
      <w:r>
        <w:t xml:space="preserve">2023-10-10 00:00:00 </w:t>
      </w:r>
      <w:r>
        <w:t xml:space="preserve">2023-08-17 00:00:00 </w:t>
      </w:r>
      <w:r>
        <w:t xml:space="preserve">21 </w:t>
      </w:r>
      <w:r>
        <w:t xml:space="preserve">91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639537 </w:t>
      </w:r>
      <w:r>
        <w:t xml:space="preserve">Organisation Internationale pour les Migrations </w:t>
      </w:r>
      <w:r>
        <w:t xml:space="preserve">OIM </w:t>
      </w:r>
      <w:r>
        <w:t xml:space="preserve">556 </w:t>
      </w:r>
      <w:r>
        <w:t xml:space="preserve">556 </w:t>
      </w:r>
    </w:p>
    <w:p>
      <w:r>
        <w:t xml:space="preserve">636925 </w:t>
      </w:r>
      <w:r>
        <w:t xml:space="preserve">NULL </w:t>
      </w:r>
      <w:r>
        <w:t xml:space="preserve">2023-03-01 00:00:00 </w:t>
      </w:r>
      <w:r>
        <w:t xml:space="preserve">2023-10-10 00:00:00 </w:t>
      </w:r>
      <w:r>
        <w:t xml:space="preserve">2023-08-17 00:00:00 </w:t>
      </w:r>
      <w:r>
        <w:t xml:space="preserve">2 </w:t>
      </w:r>
      <w:r>
        <w:t xml:space="preserve">12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639538 </w:t>
      </w:r>
      <w:r>
        <w:t xml:space="preserve">Organisation Internationale pour les Migrations </w:t>
      </w:r>
      <w:r>
        <w:t xml:space="preserve">OIM </w:t>
      </w:r>
      <w:r>
        <w:t xml:space="preserve">556 </w:t>
      </w:r>
      <w:r>
        <w:t xml:space="preserve">556 </w:t>
      </w:r>
    </w:p>
    <w:p>
      <w:r>
        <w:t xml:space="preserve">636926 </w:t>
      </w:r>
      <w:r>
        <w:t xml:space="preserve">NULL </w:t>
      </w:r>
      <w:r>
        <w:t xml:space="preserve">2023-06-01 00:00:00 </w:t>
      </w:r>
      <w:r>
        <w:t xml:space="preserve">2023-10-10 00:00:00 </w:t>
      </w:r>
      <w:r>
        <w:t xml:space="preserve">2023-08-17 00:00:00 </w:t>
      </w:r>
      <w:r>
        <w:t xml:space="preserve">25 </w:t>
      </w:r>
      <w:r>
        <w:t xml:space="preserve">154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639539 </w:t>
      </w:r>
      <w:r>
        <w:t xml:space="preserve">Organisation Internationale pour les Migrations </w:t>
      </w:r>
      <w:r>
        <w:t xml:space="preserve">OIM </w:t>
      </w:r>
      <w:r>
        <w:t xml:space="preserve">556 </w:t>
      </w:r>
      <w:r>
        <w:t xml:space="preserve">556 </w:t>
      </w:r>
    </w:p>
    <w:p>
      <w:r>
        <w:t xml:space="preserve">636927 </w:t>
      </w:r>
      <w:r>
        <w:t xml:space="preserve">NULL </w:t>
      </w:r>
      <w:r>
        <w:t xml:space="preserve">2023-03-01 00:00:00 </w:t>
      </w:r>
      <w:r>
        <w:t xml:space="preserve">2023-10-10 00:00:00 </w:t>
      </w:r>
      <w:r>
        <w:t xml:space="preserve">2023-08-17 00:00:00 </w:t>
      </w:r>
      <w:r>
        <w:t xml:space="preserve">2 </w:t>
      </w:r>
      <w:r>
        <w:t xml:space="preserve">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CD74100103 </w:t>
      </w:r>
      <w:r>
        <w:t xml:space="preserve">Kamakonde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639540 </w:t>
      </w:r>
      <w:r>
        <w:t xml:space="preserve">Organisation Internationale pour les Migrations </w:t>
      </w:r>
      <w:r>
        <w:t xml:space="preserve">OIM </w:t>
      </w:r>
      <w:r>
        <w:t xml:space="preserve">556 </w:t>
      </w:r>
      <w:r>
        <w:t xml:space="preserve">556 </w:t>
      </w:r>
    </w:p>
    <w:p>
      <w:r>
        <w:t xml:space="preserve">636928 </w:t>
      </w:r>
      <w:r>
        <w:t xml:space="preserve">NULL </w:t>
      </w:r>
      <w:r>
        <w:t xml:space="preserve">2022-06-01 00:00:00 </w:t>
      </w:r>
      <w:r>
        <w:t xml:space="preserve">2023-10-10 00:00:00 </w:t>
      </w:r>
      <w:r>
        <w:t xml:space="preserve">2023-08-17 00:00:00 </w:t>
      </w:r>
      <w:r>
        <w:t xml:space="preserve">3 </w:t>
      </w:r>
      <w:r>
        <w:t xml:space="preserve">12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639541 </w:t>
      </w:r>
      <w:r>
        <w:t xml:space="preserve">Organisation Internationale pour les Migrations </w:t>
      </w:r>
      <w:r>
        <w:t xml:space="preserve">OIM </w:t>
      </w:r>
      <w:r>
        <w:t xml:space="preserve">556 </w:t>
      </w:r>
      <w:r>
        <w:t xml:space="preserve">556 </w:t>
      </w:r>
    </w:p>
    <w:p>
      <w:r>
        <w:t xml:space="preserve">636929 </w:t>
      </w:r>
      <w:r>
        <w:t xml:space="preserve">NULL </w:t>
      </w:r>
      <w:r>
        <w:t xml:space="preserve">2022-09-01 00:00:00 </w:t>
      </w:r>
      <w:r>
        <w:t xml:space="preserve">2023-10-10 00:00:00 </w:t>
      </w:r>
      <w:r>
        <w:t xml:space="preserve">2023-08-17 00:00:00 </w:t>
      </w:r>
      <w:r>
        <w:t xml:space="preserve">7 </w:t>
      </w:r>
      <w:r>
        <w:t xml:space="preserve">29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639542 </w:t>
      </w:r>
      <w:r>
        <w:t xml:space="preserve">Organisation Internationale pour les Migrations </w:t>
      </w:r>
      <w:r>
        <w:t xml:space="preserve">OIM </w:t>
      </w:r>
      <w:r>
        <w:t xml:space="preserve">556 </w:t>
      </w:r>
      <w:r>
        <w:t xml:space="preserve">556 </w:t>
      </w:r>
    </w:p>
    <w:p>
      <w:r>
        <w:t xml:space="preserve">636930 </w:t>
      </w:r>
      <w:r>
        <w:t xml:space="preserve">NULL </w:t>
      </w:r>
      <w:r>
        <w:t xml:space="preserve">2023-06-01 00:00:00 </w:t>
      </w:r>
      <w:r>
        <w:t xml:space="preserve">2023-10-10 00:00:00 </w:t>
      </w:r>
      <w:r>
        <w:t xml:space="preserve">2023-08-17 00:00:00 </w:t>
      </w:r>
      <w:r>
        <w:t xml:space="preserve">7 </w:t>
      </w:r>
      <w:r>
        <w:t xml:space="preserve">56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639543 </w:t>
      </w:r>
      <w:r>
        <w:t xml:space="preserve">Organisation Internationale pour les Migrations </w:t>
      </w:r>
      <w:r>
        <w:t xml:space="preserve">OIM </w:t>
      </w:r>
      <w:r>
        <w:t xml:space="preserve">556 </w:t>
      </w:r>
      <w:r>
        <w:t xml:space="preserve">556 </w:t>
      </w:r>
    </w:p>
    <w:p>
      <w:r>
        <w:t xml:space="preserve">636931 </w:t>
      </w:r>
      <w:r>
        <w:t xml:space="preserve">NULL </w:t>
      </w:r>
      <w:r>
        <w:t xml:space="preserve">2022-09-01 00:00:00 </w:t>
      </w:r>
      <w:r>
        <w:t xml:space="preserve">2023-10-10 00:00:00 </w:t>
      </w:r>
      <w:r>
        <w:t xml:space="preserve">2023-08-17 00:00:00 </w:t>
      </w:r>
      <w:r>
        <w:t xml:space="preserve">8 </w:t>
      </w:r>
      <w:r>
        <w:t xml:space="preserve">16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639544 </w:t>
      </w:r>
      <w:r>
        <w:t xml:space="preserve">Organisation Internationale pour les Migrations </w:t>
      </w:r>
      <w:r>
        <w:t xml:space="preserve">OIM </w:t>
      </w:r>
      <w:r>
        <w:t xml:space="preserve">556 </w:t>
      </w:r>
      <w:r>
        <w:t xml:space="preserve">556 </w:t>
      </w:r>
    </w:p>
    <w:p>
      <w:r>
        <w:t xml:space="preserve">636932 </w:t>
      </w:r>
      <w:r>
        <w:t xml:space="preserve">NULL </w:t>
      </w:r>
      <w:r>
        <w:t xml:space="preserve">2022-12-01 00:00:00 </w:t>
      </w:r>
      <w:r>
        <w:t xml:space="preserve">2023-10-10 00:00:00 </w:t>
      </w:r>
      <w:r>
        <w:t xml:space="preserve">2023-08-17 00:00:00 </w:t>
      </w:r>
      <w:r>
        <w:t xml:space="preserve">21 </w:t>
      </w:r>
      <w:r>
        <w:t xml:space="preserve">41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639545 </w:t>
      </w:r>
      <w:r>
        <w:t xml:space="preserve">Organisation Internationale pour les Migrations </w:t>
      </w:r>
      <w:r>
        <w:t xml:space="preserve">OIM </w:t>
      </w:r>
      <w:r>
        <w:t xml:space="preserve">556 </w:t>
      </w:r>
      <w:r>
        <w:t xml:space="preserve">556 </w:t>
      </w:r>
    </w:p>
    <w:p>
      <w:r>
        <w:t xml:space="preserve">636933 </w:t>
      </w:r>
      <w:r>
        <w:t xml:space="preserve">NULL </w:t>
      </w:r>
      <w:r>
        <w:t xml:space="preserve">2023-03-01 00:00:00 </w:t>
      </w:r>
      <w:r>
        <w:t xml:space="preserve">2023-10-10 00:00:00 </w:t>
      </w:r>
      <w:r>
        <w:t xml:space="preserve">2023-08-17 00:00:00 </w:t>
      </w:r>
      <w:r>
        <w:t xml:space="preserve">3 </w:t>
      </w:r>
      <w:r>
        <w:t xml:space="preserve">13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639546 </w:t>
      </w:r>
      <w:r>
        <w:t xml:space="preserve">Organisation Internationale pour les Migrations </w:t>
      </w:r>
      <w:r>
        <w:t xml:space="preserve">OIM </w:t>
      </w:r>
      <w:r>
        <w:t xml:space="preserve">556 </w:t>
      </w:r>
      <w:r>
        <w:t xml:space="preserve">556 </w:t>
      </w:r>
    </w:p>
    <w:p>
      <w:r>
        <w:t xml:space="preserve">636934 </w:t>
      </w:r>
      <w:r>
        <w:t xml:space="preserve">NULL </w:t>
      </w:r>
      <w:r>
        <w:t xml:space="preserve">2022-09-01 00:00:00 </w:t>
      </w:r>
      <w:r>
        <w:t xml:space="preserve">2023-10-10 00:00:00 </w:t>
      </w:r>
      <w:r>
        <w:t xml:space="preserve">2023-08-17 00:00:00 </w:t>
      </w:r>
      <w:r>
        <w:t xml:space="preserve">12 </w:t>
      </w:r>
      <w:r>
        <w:t xml:space="preserve">34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639547 </w:t>
      </w:r>
      <w:r>
        <w:t xml:space="preserve">Organisation Internationale pour les Migrations </w:t>
      </w:r>
      <w:r>
        <w:t xml:space="preserve">OIM </w:t>
      </w:r>
      <w:r>
        <w:t xml:space="preserve">556 </w:t>
      </w:r>
      <w:r>
        <w:t xml:space="preserve">556 </w:t>
      </w:r>
    </w:p>
    <w:p>
      <w:r>
        <w:t xml:space="preserve">636935 </w:t>
      </w:r>
      <w:r>
        <w:t xml:space="preserve">NULL </w:t>
      </w:r>
      <w:r>
        <w:t xml:space="preserve">2023-06-01 00:00:00 </w:t>
      </w:r>
      <w:r>
        <w:t xml:space="preserve">2023-10-10 00:00:00 </w:t>
      </w:r>
      <w:r>
        <w:t xml:space="preserve">2023-08-17 00:00:00 </w:t>
      </w:r>
      <w:r>
        <w:t xml:space="preserve">10 </w:t>
      </w:r>
      <w:r>
        <w:t xml:space="preserve">56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639548 </w:t>
      </w:r>
      <w:r>
        <w:t xml:space="preserve">Organisation Internationale pour les Migrations </w:t>
      </w:r>
      <w:r>
        <w:t xml:space="preserve">OIM </w:t>
      </w:r>
      <w:r>
        <w:t xml:space="preserve">556 </w:t>
      </w:r>
      <w:r>
        <w:t xml:space="preserve">556 </w:t>
      </w:r>
    </w:p>
    <w:p>
      <w:r>
        <w:t xml:space="preserve">636936 </w:t>
      </w:r>
      <w:r>
        <w:t xml:space="preserve">NULL </w:t>
      </w:r>
      <w:r>
        <w:t xml:space="preserve">2022-09-01 00:00:00 </w:t>
      </w:r>
      <w:r>
        <w:t xml:space="preserve">2023-10-10 00:00:00 </w:t>
      </w:r>
      <w:r>
        <w:t xml:space="preserve">2023-08-25 00:00:00 </w:t>
      </w:r>
      <w:r>
        <w:t xml:space="preserve">2 </w:t>
      </w:r>
      <w:r>
        <w:t xml:space="preserve">10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639549 </w:t>
      </w:r>
      <w:r>
        <w:t xml:space="preserve">Organisation Internationale pour les Migrations </w:t>
      </w:r>
      <w:r>
        <w:t xml:space="preserve">OIM </w:t>
      </w:r>
      <w:r>
        <w:t xml:space="preserve">556 </w:t>
      </w:r>
      <w:r>
        <w:t xml:space="preserve">556 </w:t>
      </w:r>
    </w:p>
    <w:p>
      <w:r>
        <w:t xml:space="preserve">636937 </w:t>
      </w:r>
      <w:r>
        <w:t xml:space="preserve">NULL </w:t>
      </w:r>
      <w:r>
        <w:t xml:space="preserve">2023-03-01 00:00:00 </w:t>
      </w:r>
      <w:r>
        <w:t xml:space="preserve">2023-10-10 00:00:00 </w:t>
      </w:r>
      <w:r>
        <w:t xml:space="preserve">2023-08-25 00:00:00 </w:t>
      </w:r>
      <w:r>
        <w:t xml:space="preserve">1 </w:t>
      </w:r>
      <w:r>
        <w:t xml:space="preserve">5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639550 </w:t>
      </w:r>
      <w:r>
        <w:t xml:space="preserve">Organisation Internationale pour les Migrations </w:t>
      </w:r>
      <w:r>
        <w:t xml:space="preserve">OIM </w:t>
      </w:r>
      <w:r>
        <w:t xml:space="preserve">556 </w:t>
      </w:r>
      <w:r>
        <w:t xml:space="preserve">556 </w:t>
      </w:r>
    </w:p>
    <w:p>
      <w:r>
        <w:t xml:space="preserve">636938 </w:t>
      </w:r>
      <w:r>
        <w:t xml:space="preserve">NULL </w:t>
      </w:r>
      <w:r>
        <w:t xml:space="preserve">2022-06-01 00:00:00 </w:t>
      </w:r>
      <w:r>
        <w:t xml:space="preserve">2023-10-10 00:00:00 </w:t>
      </w:r>
      <w:r>
        <w:t xml:space="preserve">2023-08-24 00:00:00 </w:t>
      </w:r>
      <w:r>
        <w:t xml:space="preserve">2 </w:t>
      </w:r>
      <w:r>
        <w:t xml:space="preserve">12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639551 </w:t>
      </w:r>
      <w:r>
        <w:t xml:space="preserve">Organisation Internationale pour les Migrations </w:t>
      </w:r>
      <w:r>
        <w:t xml:space="preserve">OIM </w:t>
      </w:r>
      <w:r>
        <w:t xml:space="preserve">556 </w:t>
      </w:r>
      <w:r>
        <w:t xml:space="preserve">556 </w:t>
      </w:r>
    </w:p>
    <w:p>
      <w:r>
        <w:t xml:space="preserve">636939 </w:t>
      </w:r>
      <w:r>
        <w:t xml:space="preserve">NULL </w:t>
      </w:r>
      <w:r>
        <w:t xml:space="preserve">2022-12-01 00:00:00 </w:t>
      </w:r>
      <w:r>
        <w:t xml:space="preserve">2023-10-10 00:00:00 </w:t>
      </w:r>
      <w:r>
        <w:t xml:space="preserve">2023-08-24 00:00:00 </w:t>
      </w:r>
      <w:r>
        <w:t xml:space="preserve">5 </w:t>
      </w:r>
      <w:r>
        <w:t xml:space="preserve">23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CD74070103 </w:t>
      </w:r>
      <w:r>
        <w:t xml:space="preserve">Kaile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639552 </w:t>
      </w:r>
      <w:r>
        <w:t xml:space="preserve">Organisation Internationale pour les Migrations </w:t>
      </w:r>
      <w:r>
        <w:t xml:space="preserve">OIM </w:t>
      </w:r>
      <w:r>
        <w:t xml:space="preserve">556 </w:t>
      </w:r>
      <w:r>
        <w:t xml:space="preserve">556 </w:t>
      </w:r>
    </w:p>
    <w:p>
      <w:r>
        <w:t xml:space="preserve">636940 </w:t>
      </w:r>
      <w:r>
        <w:t xml:space="preserve">NULL </w:t>
      </w:r>
      <w:r>
        <w:t xml:space="preserve">2023-06-01 00:00:00 </w:t>
      </w:r>
      <w:r>
        <w:t xml:space="preserve">2023-10-10 00:00:00 </w:t>
      </w:r>
      <w:r>
        <w:t xml:space="preserve">2023-08-24 00:00:00 </w:t>
      </w:r>
      <w:r>
        <w:t xml:space="preserve">6 </w:t>
      </w:r>
      <w:r>
        <w:t xml:space="preserve">45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CD74070201 </w:t>
      </w:r>
      <w:r>
        <w:t xml:space="preserve">Mpaye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639553 </w:t>
      </w:r>
      <w:r>
        <w:t xml:space="preserve">Organisation Internationale pour les Migrations </w:t>
      </w:r>
      <w:r>
        <w:t xml:space="preserve">OIM </w:t>
      </w:r>
      <w:r>
        <w:t xml:space="preserve">556 </w:t>
      </w:r>
      <w:r>
        <w:t xml:space="preserve">556 </w:t>
      </w:r>
    </w:p>
    <w:p>
      <w:r>
        <w:t xml:space="preserve">636941 </w:t>
      </w:r>
      <w:r>
        <w:t xml:space="preserve">NULL </w:t>
      </w:r>
      <w:r>
        <w:t xml:space="preserve">2023-03-01 00:00:00 </w:t>
      </w:r>
      <w:r>
        <w:t xml:space="preserve">2023-10-10 00:00:00 </w:t>
      </w:r>
      <w:r>
        <w:t xml:space="preserve">2023-08-24 00:00:00 </w:t>
      </w:r>
      <w:r>
        <w:t xml:space="preserve">1 </w:t>
      </w:r>
      <w:r>
        <w:t xml:space="preserve">4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639554 </w:t>
      </w:r>
      <w:r>
        <w:t xml:space="preserve">Organisation Internationale pour les Migrations </w:t>
      </w:r>
      <w:r>
        <w:t xml:space="preserve">OIM </w:t>
      </w:r>
      <w:r>
        <w:t xml:space="preserve">556 </w:t>
      </w:r>
      <w:r>
        <w:t xml:space="preserve">556 </w:t>
      </w:r>
    </w:p>
    <w:p>
      <w:r>
        <w:t xml:space="preserve">636942 </w:t>
      </w:r>
      <w:r>
        <w:t xml:space="preserve">NULL </w:t>
      </w:r>
      <w:r>
        <w:t xml:space="preserve">2022-09-01 00:00:00 </w:t>
      </w:r>
      <w:r>
        <w:t xml:space="preserve">2023-10-10 00:00:00 </w:t>
      </w:r>
      <w:r>
        <w:t xml:space="preserve">2023-08-18 00:00:00 </w:t>
      </w:r>
      <w:r>
        <w:t xml:space="preserve">9 </w:t>
      </w:r>
      <w:r>
        <w:t xml:space="preserve">25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639555 </w:t>
      </w:r>
      <w:r>
        <w:t xml:space="preserve">Organisation Internationale pour les Migrations </w:t>
      </w:r>
      <w:r>
        <w:t xml:space="preserve">OIM </w:t>
      </w:r>
      <w:r>
        <w:t xml:space="preserve">556 </w:t>
      </w:r>
      <w:r>
        <w:t xml:space="preserve">556 </w:t>
      </w:r>
    </w:p>
    <w:p>
      <w:r>
        <w:t xml:space="preserve">636943 </w:t>
      </w:r>
      <w:r>
        <w:t xml:space="preserve">NULL </w:t>
      </w:r>
      <w:r>
        <w:t xml:space="preserve">2022-12-01 00:00:00 </w:t>
      </w:r>
      <w:r>
        <w:t xml:space="preserve">2023-10-10 00:00:00 </w:t>
      </w:r>
      <w:r>
        <w:t xml:space="preserve">2023-08-18 00:00:00 </w:t>
      </w:r>
      <w:r>
        <w:t xml:space="preserve">9 </w:t>
      </w:r>
      <w:r>
        <w:t xml:space="preserve">48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CD74070103 </w:t>
      </w:r>
      <w:r>
        <w:t xml:space="preserve">Kaile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639556 </w:t>
      </w:r>
      <w:r>
        <w:t xml:space="preserve">Organisation Internationale pour les Migrations </w:t>
      </w:r>
      <w:r>
        <w:t xml:space="preserve">OIM </w:t>
      </w:r>
      <w:r>
        <w:t xml:space="preserve">556 </w:t>
      </w:r>
      <w:r>
        <w:t xml:space="preserve">556 </w:t>
      </w:r>
    </w:p>
    <w:p>
      <w:r>
        <w:t xml:space="preserve">636944 </w:t>
      </w:r>
      <w:r>
        <w:t xml:space="preserve">NULL </w:t>
      </w:r>
      <w:r>
        <w:t xml:space="preserve">2023-03-01 00:00:00 </w:t>
      </w:r>
      <w:r>
        <w:t xml:space="preserve">2023-10-10 00:00:00 </w:t>
      </w:r>
      <w:r>
        <w:t xml:space="preserve">2023-08-18 00:00:00 </w:t>
      </w:r>
      <w:r>
        <w:t xml:space="preserve">2 </w:t>
      </w:r>
      <w:r>
        <w:t xml:space="preserve">11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639557 </w:t>
      </w:r>
      <w:r>
        <w:t xml:space="preserve">Organisation Internationale pour les Migrations </w:t>
      </w:r>
      <w:r>
        <w:t xml:space="preserve">OIM </w:t>
      </w:r>
      <w:r>
        <w:t xml:space="preserve">556 </w:t>
      </w:r>
      <w:r>
        <w:t xml:space="preserve">556 </w:t>
      </w:r>
    </w:p>
    <w:p>
      <w:r>
        <w:t xml:space="preserve">636945 </w:t>
      </w:r>
      <w:r>
        <w:t xml:space="preserve">NULL </w:t>
      </w:r>
      <w:r>
        <w:t xml:space="preserve">2022-06-01 00:00:00 </w:t>
      </w:r>
      <w:r>
        <w:t xml:space="preserve">2023-10-10 00:00:00 </w:t>
      </w:r>
      <w:r>
        <w:t xml:space="preserve">2023-08-18 00:00:00 </w:t>
      </w:r>
      <w:r>
        <w:t xml:space="preserve">3 </w:t>
      </w:r>
      <w:r>
        <w:t xml:space="preserve">17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639558 </w:t>
      </w:r>
      <w:r>
        <w:t xml:space="preserve">Organisation Internationale pour les Migrations </w:t>
      </w:r>
      <w:r>
        <w:t xml:space="preserve">OIM </w:t>
      </w:r>
      <w:r>
        <w:t xml:space="preserve">556 </w:t>
      </w:r>
      <w:r>
        <w:t xml:space="preserve">556 </w:t>
      </w:r>
    </w:p>
    <w:p>
      <w:r>
        <w:t xml:space="preserve">636946 </w:t>
      </w:r>
      <w:r>
        <w:t xml:space="preserve">NULL </w:t>
      </w:r>
      <w:r>
        <w:t xml:space="preserve">2022-09-01 00:00:00 </w:t>
      </w:r>
      <w:r>
        <w:t xml:space="preserve">2023-10-10 00:00:00 </w:t>
      </w:r>
      <w:r>
        <w:t xml:space="preserve">2023-08-18 00:00:00 </w:t>
      </w:r>
      <w:r>
        <w:t xml:space="preserve">4 </w:t>
      </w:r>
      <w:r>
        <w:t xml:space="preserve">23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639559 </w:t>
      </w:r>
      <w:r>
        <w:t xml:space="preserve">Organisation Internationale pour les Migrations </w:t>
      </w:r>
      <w:r>
        <w:t xml:space="preserve">OIM </w:t>
      </w:r>
      <w:r>
        <w:t xml:space="preserve">556 </w:t>
      </w:r>
      <w:r>
        <w:t xml:space="preserve">556 </w:t>
      </w:r>
    </w:p>
    <w:p>
      <w:r>
        <w:t xml:space="preserve">636947 </w:t>
      </w:r>
      <w:r>
        <w:t xml:space="preserve">NULL </w:t>
      </w:r>
      <w:r>
        <w:t xml:space="preserve">2022-12-01 00:00:00 </w:t>
      </w:r>
      <w:r>
        <w:t xml:space="preserve">2023-10-10 00:00:00 </w:t>
      </w:r>
      <w:r>
        <w:t xml:space="preserve">2023-08-18 00:00:00 </w:t>
      </w:r>
      <w:r>
        <w:t xml:space="preserve">1 </w:t>
      </w:r>
      <w:r>
        <w:t xml:space="preserve">6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639560 </w:t>
      </w:r>
      <w:r>
        <w:t xml:space="preserve">Organisation Internationale pour les Migrations </w:t>
      </w:r>
      <w:r>
        <w:t xml:space="preserve">OIM </w:t>
      </w:r>
      <w:r>
        <w:t xml:space="preserve">556 </w:t>
      </w:r>
      <w:r>
        <w:t xml:space="preserve">556 </w:t>
      </w:r>
    </w:p>
    <w:p>
      <w:r>
        <w:t xml:space="preserve">636948 </w:t>
      </w:r>
      <w:r>
        <w:t xml:space="preserve">NULL </w:t>
      </w:r>
      <w:r>
        <w:t xml:space="preserve">2022-09-01 00:00:00 </w:t>
      </w:r>
      <w:r>
        <w:t xml:space="preserve">2023-10-10 00:00:00 </w:t>
      </w:r>
      <w:r>
        <w:t xml:space="preserve">2023-08-18 00:00:00 </w:t>
      </w:r>
      <w:r>
        <w:t xml:space="preserve">15 </w:t>
      </w:r>
      <w:r>
        <w:t xml:space="preserve">25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639561 </w:t>
      </w:r>
      <w:r>
        <w:t xml:space="preserve">Organisation Internationale pour les Migrations </w:t>
      </w:r>
      <w:r>
        <w:t xml:space="preserve">OIM </w:t>
      </w:r>
      <w:r>
        <w:t xml:space="preserve">556 </w:t>
      </w:r>
      <w:r>
        <w:t xml:space="preserve">556 </w:t>
      </w:r>
    </w:p>
    <w:p>
      <w:r>
        <w:t xml:space="preserve">636949 </w:t>
      </w:r>
      <w:r>
        <w:t xml:space="preserve">NULL </w:t>
      </w:r>
      <w:r>
        <w:t xml:space="preserve">2023-06-01 00:00:00 </w:t>
      </w:r>
      <w:r>
        <w:t xml:space="preserve">2023-10-10 00:00:00 </w:t>
      </w:r>
      <w:r>
        <w:t xml:space="preserve">2023-08-18 00:00:00 </w:t>
      </w:r>
      <w:r>
        <w:t xml:space="preserve">12 </w:t>
      </w:r>
      <w:r>
        <w:t xml:space="preserve">58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639562 </w:t>
      </w:r>
      <w:r>
        <w:t xml:space="preserve">Organisation Internationale pour les Migrations </w:t>
      </w:r>
      <w:r>
        <w:t xml:space="preserve">OIM </w:t>
      </w:r>
      <w:r>
        <w:t xml:space="preserve">556 </w:t>
      </w:r>
      <w:r>
        <w:t xml:space="preserve">556 </w:t>
      </w:r>
    </w:p>
    <w:p>
      <w:r>
        <w:t xml:space="preserve">636950 </w:t>
      </w:r>
      <w:r>
        <w:t xml:space="preserve">NULL </w:t>
      </w:r>
      <w:r>
        <w:t xml:space="preserve">2022-09-01 00:00:00 </w:t>
      </w:r>
      <w:r>
        <w:t xml:space="preserve">2023-10-10 00:00:00 </w:t>
      </w:r>
      <w:r>
        <w:t xml:space="preserve">2023-08-18 00:00:00 </w:t>
      </w:r>
      <w:r>
        <w:t xml:space="preserve">5 </w:t>
      </w:r>
      <w:r>
        <w:t xml:space="preserve">32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639563 </w:t>
      </w:r>
      <w:r>
        <w:t xml:space="preserve">Organisation Internationale pour les Migrations </w:t>
      </w:r>
      <w:r>
        <w:t xml:space="preserve">OIM </w:t>
      </w:r>
      <w:r>
        <w:t xml:space="preserve">556 </w:t>
      </w:r>
      <w:r>
        <w:t xml:space="preserve">556 </w:t>
      </w:r>
    </w:p>
    <w:p>
      <w:r>
        <w:t xml:space="preserve">636951 </w:t>
      </w:r>
      <w:r>
        <w:t xml:space="preserve">NULL </w:t>
      </w:r>
      <w:r>
        <w:t xml:space="preserve">2023-06-01 00:00:00 </w:t>
      </w:r>
      <w:r>
        <w:t xml:space="preserve">2023-10-10 00:00:00 </w:t>
      </w:r>
      <w:r>
        <w:t xml:space="preserve">2023-08-25 00:00:00 </w:t>
      </w:r>
      <w:r>
        <w:t xml:space="preserve">6 </w:t>
      </w:r>
      <w:r>
        <w:t xml:space="preserve">25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639564 </w:t>
      </w:r>
      <w:r>
        <w:t xml:space="preserve">Organisation Internationale pour les Migrations </w:t>
      </w:r>
      <w:r>
        <w:t xml:space="preserve">OIM </w:t>
      </w:r>
      <w:r>
        <w:t xml:space="preserve">556 </w:t>
      </w:r>
      <w:r>
        <w:t xml:space="preserve">556 </w:t>
      </w:r>
    </w:p>
    <w:p>
      <w:r>
        <w:t xml:space="preserve">636952 </w:t>
      </w:r>
      <w:r>
        <w:t xml:space="preserve">NULL </w:t>
      </w:r>
      <w:r>
        <w:t xml:space="preserve">2022-09-01 00:00:00 </w:t>
      </w:r>
      <w:r>
        <w:t xml:space="preserve">2023-10-10 00:00:00 </w:t>
      </w:r>
      <w:r>
        <w:t xml:space="preserve">2023-08-21 00:00:00 </w:t>
      </w:r>
      <w:r>
        <w:t xml:space="preserve">12 </w:t>
      </w:r>
      <w:r>
        <w:t xml:space="preserve">87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639565 </w:t>
      </w:r>
      <w:r>
        <w:t xml:space="preserve">Organisation Internationale pour les Migrations </w:t>
      </w:r>
      <w:r>
        <w:t xml:space="preserve">OIM </w:t>
      </w:r>
      <w:r>
        <w:t xml:space="preserve">556 </w:t>
      </w:r>
      <w:r>
        <w:t xml:space="preserve">556 </w:t>
      </w:r>
    </w:p>
    <w:p>
      <w:r>
        <w:t xml:space="preserve">636953 </w:t>
      </w:r>
      <w:r>
        <w:t xml:space="preserve">NULL </w:t>
      </w:r>
      <w:r>
        <w:t xml:space="preserve">2022-09-01 00:00:00 </w:t>
      </w:r>
      <w:r>
        <w:t xml:space="preserve">2023-10-10 00:00:00 </w:t>
      </w:r>
      <w:r>
        <w:t xml:space="preserve">2023-08-19 00:00:00 </w:t>
      </w:r>
      <w:r>
        <w:t xml:space="preserve">2 </w:t>
      </w:r>
      <w:r>
        <w:t xml:space="preserve">8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639566 </w:t>
      </w:r>
      <w:r>
        <w:t xml:space="preserve">Organisation Internationale pour les Migrations </w:t>
      </w:r>
      <w:r>
        <w:t xml:space="preserve">OIM </w:t>
      </w:r>
      <w:r>
        <w:t xml:space="preserve">556 </w:t>
      </w:r>
      <w:r>
        <w:t xml:space="preserve">556 </w:t>
      </w:r>
    </w:p>
    <w:p>
      <w:r>
        <w:t xml:space="preserve">636954 </w:t>
      </w:r>
      <w:r>
        <w:t xml:space="preserve">NULL </w:t>
      </w:r>
      <w:r>
        <w:t xml:space="preserve">2023-03-01 00:00:00 </w:t>
      </w:r>
      <w:r>
        <w:t xml:space="preserve">2023-10-10 00:00:00 </w:t>
      </w:r>
      <w:r>
        <w:t xml:space="preserve">2023-08-22 00:00:00 </w:t>
      </w:r>
      <w:r>
        <w:t xml:space="preserve">15 </w:t>
      </w:r>
      <w:r>
        <w:t xml:space="preserve">83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639567 </w:t>
      </w:r>
      <w:r>
        <w:t xml:space="preserve">Organisation Internationale pour les Migrations </w:t>
      </w:r>
      <w:r>
        <w:t xml:space="preserve">OIM </w:t>
      </w:r>
      <w:r>
        <w:t xml:space="preserve">556 </w:t>
      </w:r>
      <w:r>
        <w:t xml:space="preserve">556 </w:t>
      </w:r>
    </w:p>
    <w:p>
      <w:r>
        <w:t xml:space="preserve">636955 </w:t>
      </w:r>
      <w:r>
        <w:t xml:space="preserve">NULL </w:t>
      </w:r>
      <w:r>
        <w:t xml:space="preserve">2023-06-01 00:00:00 </w:t>
      </w:r>
      <w:r>
        <w:t xml:space="preserve">2023-10-10 00:00:00 </w:t>
      </w:r>
      <w:r>
        <w:t xml:space="preserve">2023-08-18 00:00:00 </w:t>
      </w:r>
      <w:r>
        <w:t xml:space="preserve">2 </w:t>
      </w:r>
      <w:r>
        <w:t xml:space="preserve">9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639568 </w:t>
      </w:r>
      <w:r>
        <w:t xml:space="preserve">Organisation Internationale pour les Migrations </w:t>
      </w:r>
      <w:r>
        <w:t xml:space="preserve">OIM </w:t>
      </w:r>
      <w:r>
        <w:t xml:space="preserve">556 </w:t>
      </w:r>
      <w:r>
        <w:t xml:space="preserve">556 </w:t>
      </w:r>
    </w:p>
    <w:p>
      <w:r>
        <w:t xml:space="preserve">636956 </w:t>
      </w:r>
      <w:r>
        <w:t xml:space="preserve">NULL </w:t>
      </w:r>
      <w:r>
        <w:t xml:space="preserve">2023-06-01 00:00:00 </w:t>
      </w:r>
      <w:r>
        <w:t xml:space="preserve">2023-10-10 00:00:00 </w:t>
      </w:r>
      <w:r>
        <w:t xml:space="preserve">2023-08-21 00:00:00 </w:t>
      </w:r>
      <w:r>
        <w:t xml:space="preserve">6 </w:t>
      </w:r>
      <w:r>
        <w:t xml:space="preserve">35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CD74090801 </w:t>
      </w:r>
      <w:r>
        <w:t xml:space="preserve">Bayashi (misalwe)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639569 </w:t>
      </w:r>
      <w:r>
        <w:t xml:space="preserve">Organisation Internationale pour les Migrations </w:t>
      </w:r>
      <w:r>
        <w:t xml:space="preserve">OIM </w:t>
      </w:r>
      <w:r>
        <w:t xml:space="preserve">556 </w:t>
      </w:r>
      <w:r>
        <w:t xml:space="preserve">556 </w:t>
      </w:r>
    </w:p>
    <w:p>
      <w:r>
        <w:t xml:space="preserve">636957 </w:t>
      </w:r>
      <w:r>
        <w:t xml:space="preserve">NULL </w:t>
      </w:r>
      <w:r>
        <w:t xml:space="preserve">2023-03-01 00:00:00 </w:t>
      </w:r>
      <w:r>
        <w:t xml:space="preserve">2023-10-10 00:00:00 </w:t>
      </w:r>
      <w:r>
        <w:t xml:space="preserve">2023-08-18 00:00:00 </w:t>
      </w:r>
      <w:r>
        <w:t xml:space="preserve">1 </w:t>
      </w:r>
      <w:r>
        <w:t xml:space="preserve">5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639570 </w:t>
      </w:r>
      <w:r>
        <w:t xml:space="preserve">Organisation Internationale pour les Migrations </w:t>
      </w:r>
      <w:r>
        <w:t xml:space="preserve">OIM </w:t>
      </w:r>
      <w:r>
        <w:t xml:space="preserve">556 </w:t>
      </w:r>
      <w:r>
        <w:t xml:space="preserve">556 </w:t>
      </w:r>
    </w:p>
    <w:p>
      <w:r>
        <w:t xml:space="preserve">636958 </w:t>
      </w:r>
      <w:r>
        <w:t xml:space="preserve">NULL </w:t>
      </w:r>
      <w:r>
        <w:t xml:space="preserve">2022-06-01 00:00:00 </w:t>
      </w:r>
      <w:r>
        <w:t xml:space="preserve">2023-10-10 00:00:00 </w:t>
      </w:r>
      <w:r>
        <w:t xml:space="preserve">2023-08-20 00:00:00 </w:t>
      </w:r>
      <w:r>
        <w:t xml:space="preserve">4 </w:t>
      </w:r>
      <w:r>
        <w:t xml:space="preserve">17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639571 </w:t>
      </w:r>
      <w:r>
        <w:t xml:space="preserve">Organisation Internationale pour les Migrations </w:t>
      </w:r>
      <w:r>
        <w:t xml:space="preserve">OIM </w:t>
      </w:r>
      <w:r>
        <w:t xml:space="preserve">556 </w:t>
      </w:r>
      <w:r>
        <w:t xml:space="preserve">556 </w:t>
      </w:r>
    </w:p>
    <w:p>
      <w:r>
        <w:t xml:space="preserve">636959 </w:t>
      </w:r>
      <w:r>
        <w:t xml:space="preserve">NULL </w:t>
      </w:r>
      <w:r>
        <w:t xml:space="preserve">2023-03-01 00:00:00 </w:t>
      </w:r>
      <w:r>
        <w:t xml:space="preserve">2023-10-10 00:00:00 </w:t>
      </w:r>
      <w:r>
        <w:t xml:space="preserve">2023-08-20 00:00:00 </w:t>
      </w:r>
      <w:r>
        <w:t xml:space="preserve">35 </w:t>
      </w:r>
      <w:r>
        <w:t xml:space="preserve">209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639572 </w:t>
      </w:r>
      <w:r>
        <w:t xml:space="preserve">Organisation Internationale pour les Migrations </w:t>
      </w:r>
      <w:r>
        <w:t xml:space="preserve">OIM </w:t>
      </w:r>
      <w:r>
        <w:t xml:space="preserve">556 </w:t>
      </w:r>
      <w:r>
        <w:t xml:space="preserve">556 </w:t>
      </w:r>
    </w:p>
    <w:p>
      <w:r>
        <w:t xml:space="preserve">636960 </w:t>
      </w:r>
      <w:r>
        <w:t xml:space="preserve">NULL </w:t>
      </w:r>
      <w:r>
        <w:t xml:space="preserve">2022-06-01 00:00:00 </w:t>
      </w:r>
      <w:r>
        <w:t xml:space="preserve">2023-10-10 00:00:00 </w:t>
      </w:r>
      <w:r>
        <w:t xml:space="preserve">2023-08-20 00:00:00 </w:t>
      </w:r>
      <w:r>
        <w:t xml:space="preserve">14 </w:t>
      </w:r>
      <w:r>
        <w:t xml:space="preserve">56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639573 </w:t>
      </w:r>
      <w:r>
        <w:t xml:space="preserve">Organisation Internationale pour les Migrations </w:t>
      </w:r>
      <w:r>
        <w:t xml:space="preserve">OIM </w:t>
      </w:r>
      <w:r>
        <w:t xml:space="preserve">556 </w:t>
      </w:r>
      <w:r>
        <w:t xml:space="preserve">556 </w:t>
      </w:r>
    </w:p>
    <w:p>
      <w:r>
        <w:t xml:space="preserve">636961 </w:t>
      </w:r>
      <w:r>
        <w:t xml:space="preserve">NULL </w:t>
      </w:r>
      <w:r>
        <w:t xml:space="preserve">2022-09-01 00:00:00 </w:t>
      </w:r>
      <w:r>
        <w:t xml:space="preserve">2023-10-10 00:00:00 </w:t>
      </w:r>
      <w:r>
        <w:t xml:space="preserve">2023-08-18 00:00:00 </w:t>
      </w:r>
      <w:r>
        <w:t xml:space="preserve">24 </w:t>
      </w:r>
      <w:r>
        <w:t xml:space="preserve">63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639574 </w:t>
      </w:r>
      <w:r>
        <w:t xml:space="preserve">Organisation Internationale pour les Migrations </w:t>
      </w:r>
      <w:r>
        <w:t xml:space="preserve">OIM </w:t>
      </w:r>
      <w:r>
        <w:t xml:space="preserve">556 </w:t>
      </w:r>
      <w:r>
        <w:t xml:space="preserve">556 </w:t>
      </w:r>
    </w:p>
    <w:p>
      <w:r>
        <w:t xml:space="preserve">636962 </w:t>
      </w:r>
      <w:r>
        <w:t xml:space="preserve">NULL </w:t>
      </w:r>
      <w:r>
        <w:t xml:space="preserve">2023-06-01 00:00:00 </w:t>
      </w:r>
      <w:r>
        <w:t xml:space="preserve">2023-10-10 00:00:00 </w:t>
      </w:r>
      <w:r>
        <w:t xml:space="preserve">2023-08-18 00:00:00 </w:t>
      </w:r>
      <w:r>
        <w:t xml:space="preserve">10 </w:t>
      </w:r>
      <w:r>
        <w:t xml:space="preserve">45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639575 </w:t>
      </w:r>
      <w:r>
        <w:t xml:space="preserve">Organisation Internationale pour les Migrations </w:t>
      </w:r>
      <w:r>
        <w:t xml:space="preserve">OIM </w:t>
      </w:r>
      <w:r>
        <w:t xml:space="preserve">556 </w:t>
      </w:r>
      <w:r>
        <w:t xml:space="preserve">556 </w:t>
      </w:r>
    </w:p>
    <w:p>
      <w:r>
        <w:t xml:space="preserve">636963 </w:t>
      </w:r>
      <w:r>
        <w:t xml:space="preserve">NULL </w:t>
      </w:r>
      <w:r>
        <w:t xml:space="preserve">2022-09-01 00:00:00 </w:t>
      </w:r>
      <w:r>
        <w:t xml:space="preserve">2023-10-10 00:00:00 </w:t>
      </w:r>
      <w:r>
        <w:t xml:space="preserve">2023-08-18 00:00:00 </w:t>
      </w:r>
      <w:r>
        <w:t xml:space="preserve">10 </w:t>
      </w:r>
      <w:r>
        <w:t xml:space="preserve">32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639576 </w:t>
      </w:r>
      <w:r>
        <w:t xml:space="preserve">Organisation Internationale pour les Migrations </w:t>
      </w:r>
      <w:r>
        <w:t xml:space="preserve">OIM </w:t>
      </w:r>
      <w:r>
        <w:t xml:space="preserve">556 </w:t>
      </w:r>
      <w:r>
        <w:t xml:space="preserve">556 </w:t>
      </w:r>
    </w:p>
    <w:p>
      <w:r>
        <w:t xml:space="preserve">636964 </w:t>
      </w:r>
      <w:r>
        <w:t xml:space="preserve">NULL </w:t>
      </w:r>
      <w:r>
        <w:t xml:space="preserve">2023-03-01 00:00:00 </w:t>
      </w:r>
      <w:r>
        <w:t xml:space="preserve">2023-10-10 00:00:00 </w:t>
      </w:r>
      <w:r>
        <w:t xml:space="preserve">2023-08-18 00:00:00 </w:t>
      </w:r>
      <w:r>
        <w:t xml:space="preserve">1 </w:t>
      </w:r>
      <w:r>
        <w:t xml:space="preserve">2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639577 </w:t>
      </w:r>
      <w:r>
        <w:t xml:space="preserve">Organisation Internationale pour les Migrations </w:t>
      </w:r>
      <w:r>
        <w:t xml:space="preserve">OIM </w:t>
      </w:r>
      <w:r>
        <w:t xml:space="preserve">556 </w:t>
      </w:r>
      <w:r>
        <w:t xml:space="preserve">556 </w:t>
      </w:r>
    </w:p>
    <w:p>
      <w:r>
        <w:t xml:space="preserve">636965 </w:t>
      </w:r>
      <w:r>
        <w:t xml:space="preserve">NULL </w:t>
      </w:r>
      <w:r>
        <w:t xml:space="preserve">2022-06-01 00:00:00 </w:t>
      </w:r>
      <w:r>
        <w:t xml:space="preserve">2023-10-10 00:00:00 </w:t>
      </w:r>
      <w:r>
        <w:t xml:space="preserve">2023-08-20 00:00:00 </w:t>
      </w:r>
      <w:r>
        <w:t xml:space="preserve">5 </w:t>
      </w:r>
      <w:r>
        <w:t xml:space="preserve">26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639578 </w:t>
      </w:r>
      <w:r>
        <w:t xml:space="preserve">Organisation Internationale pour les Migrations </w:t>
      </w:r>
      <w:r>
        <w:t xml:space="preserve">OIM </w:t>
      </w:r>
      <w:r>
        <w:t xml:space="preserve">556 </w:t>
      </w:r>
      <w:r>
        <w:t xml:space="preserve">556 </w:t>
      </w:r>
    </w:p>
    <w:p>
      <w:r>
        <w:t xml:space="preserve">636966 </w:t>
      </w:r>
      <w:r>
        <w:t xml:space="preserve">NULL </w:t>
      </w:r>
      <w:r>
        <w:t xml:space="preserve">2022-09-01 00:00:00 </w:t>
      </w:r>
      <w:r>
        <w:t xml:space="preserve">2023-10-10 00:00:00 </w:t>
      </w:r>
      <w:r>
        <w:t xml:space="preserve">2023-08-20 00:00:00 </w:t>
      </w:r>
      <w:r>
        <w:t xml:space="preserve">3 </w:t>
      </w:r>
      <w:r>
        <w:t xml:space="preserve">16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639579 </w:t>
      </w:r>
      <w:r>
        <w:t xml:space="preserve">Organisation Internationale pour les Migrations </w:t>
      </w:r>
      <w:r>
        <w:t xml:space="preserve">OIM </w:t>
      </w:r>
      <w:r>
        <w:t xml:space="preserve">556 </w:t>
      </w:r>
      <w:r>
        <w:t xml:space="preserve">556 </w:t>
      </w:r>
    </w:p>
    <w:p>
      <w:r>
        <w:t xml:space="preserve">636967 </w:t>
      </w:r>
      <w:r>
        <w:t xml:space="preserve">NULL </w:t>
      </w:r>
      <w:r>
        <w:t xml:space="preserve">2022-06-01 00:00:00 </w:t>
      </w:r>
      <w:r>
        <w:t xml:space="preserve">2023-10-10 00:00:00 </w:t>
      </w:r>
      <w:r>
        <w:t xml:space="preserve">2023-08-17 00:00:00 </w:t>
      </w:r>
      <w:r>
        <w:t xml:space="preserve">6 </w:t>
      </w:r>
      <w:r>
        <w:t xml:space="preserve">41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CD74070106 </w:t>
      </w:r>
      <w:r>
        <w:t xml:space="preserve">Lukundula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639580 </w:t>
      </w:r>
      <w:r>
        <w:t xml:space="preserve">Organisation Internationale pour les Migrations </w:t>
      </w:r>
      <w:r>
        <w:t xml:space="preserve">OIM </w:t>
      </w:r>
      <w:r>
        <w:t xml:space="preserve">556 </w:t>
      </w:r>
      <w:r>
        <w:t xml:space="preserve">556 </w:t>
      </w:r>
    </w:p>
    <w:p>
      <w:r>
        <w:t xml:space="preserve">636968 </w:t>
      </w:r>
      <w:r>
        <w:t xml:space="preserve">NULL </w:t>
      </w:r>
      <w:r>
        <w:t xml:space="preserve">2022-06-01 00:00:00 </w:t>
      </w:r>
      <w:r>
        <w:t xml:space="preserve">2023-10-10 00:00:00 </w:t>
      </w:r>
      <w:r>
        <w:t xml:space="preserve">2023-08-26 00:00:00 </w:t>
      </w:r>
      <w:r>
        <w:t xml:space="preserve">30 </w:t>
      </w:r>
      <w:r>
        <w:t xml:space="preserve">114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639581 </w:t>
      </w:r>
      <w:r>
        <w:t xml:space="preserve">Organisation Internationale pour les Migrations </w:t>
      </w:r>
      <w:r>
        <w:t xml:space="preserve">OIM </w:t>
      </w:r>
      <w:r>
        <w:t xml:space="preserve">556 </w:t>
      </w:r>
      <w:r>
        <w:t xml:space="preserve">556 </w:t>
      </w:r>
    </w:p>
    <w:p>
      <w:r>
        <w:t xml:space="preserve">636969 </w:t>
      </w:r>
      <w:r>
        <w:t xml:space="preserve">NULL </w:t>
      </w:r>
      <w:r>
        <w:t xml:space="preserve">2023-09-12 00:00:00 </w:t>
      </w:r>
      <w:r>
        <w:t xml:space="preserve">2023-10-10 00:00:00 </w:t>
      </w:r>
      <w:r>
        <w:t xml:space="preserve">2023-08-26 00:00:00 </w:t>
      </w:r>
      <w:r>
        <w:t xml:space="preserve">4 </w:t>
      </w:r>
      <w:r>
        <w:t xml:space="preserve">29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639582 </w:t>
      </w:r>
      <w:r>
        <w:t xml:space="preserve">Organisation Internationale pour les Migrations </w:t>
      </w:r>
      <w:r>
        <w:t xml:space="preserve">OIM </w:t>
      </w:r>
      <w:r>
        <w:t xml:space="preserve">556 </w:t>
      </w:r>
      <w:r>
        <w:t xml:space="preserve">556 </w:t>
      </w:r>
    </w:p>
    <w:p>
      <w:r>
        <w:t xml:space="preserve">636970 </w:t>
      </w:r>
      <w:r>
        <w:t xml:space="preserve">NULL </w:t>
      </w:r>
      <w:r>
        <w:t xml:space="preserve">2022-09-01 00:00:00 </w:t>
      </w:r>
      <w:r>
        <w:t xml:space="preserve">2023-10-10 00:00:00 </w:t>
      </w:r>
      <w:r>
        <w:t xml:space="preserve">2023-08-26 00:00:00 </w:t>
      </w:r>
      <w:r>
        <w:t xml:space="preserve">2 </w:t>
      </w:r>
      <w:r>
        <w:t xml:space="preserve">9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639583 </w:t>
      </w:r>
      <w:r>
        <w:t xml:space="preserve">Organisation Internationale pour les Migrations </w:t>
      </w:r>
      <w:r>
        <w:t xml:space="preserve">OIM </w:t>
      </w:r>
      <w:r>
        <w:t xml:space="preserve">556 </w:t>
      </w:r>
      <w:r>
        <w:t xml:space="preserve">556 </w:t>
      </w:r>
    </w:p>
    <w:p>
      <w:r>
        <w:t xml:space="preserve">636971 </w:t>
      </w:r>
      <w:r>
        <w:t xml:space="preserve">NULL </w:t>
      </w:r>
      <w:r>
        <w:t xml:space="preserve">2023-03-01 00:00:00 </w:t>
      </w:r>
      <w:r>
        <w:t xml:space="preserve">2023-10-10 00:00:00 </w:t>
      </w:r>
      <w:r>
        <w:t xml:space="preserve">2023-08-26 00:00:00 </w:t>
      </w:r>
      <w:r>
        <w:t xml:space="preserve">1 </w:t>
      </w:r>
      <w:r>
        <w:t xml:space="preserve">7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639584 </w:t>
      </w:r>
      <w:r>
        <w:t xml:space="preserve">Organisation Internationale pour les Migrations </w:t>
      </w:r>
      <w:r>
        <w:t xml:space="preserve">OIM </w:t>
      </w:r>
      <w:r>
        <w:t xml:space="preserve">556 </w:t>
      </w:r>
      <w:r>
        <w:t xml:space="preserve">556 </w:t>
      </w:r>
    </w:p>
    <w:p>
      <w:r>
        <w:t xml:space="preserve">636972 </w:t>
      </w:r>
      <w:r>
        <w:t xml:space="preserve">NULL </w:t>
      </w:r>
      <w:r>
        <w:t xml:space="preserve">2023-06-01 00:00:00 </w:t>
      </w:r>
      <w:r>
        <w:t xml:space="preserve">2023-10-10 00:00:00 </w:t>
      </w:r>
      <w:r>
        <w:t xml:space="preserve">2023-08-26 00:00:00 </w:t>
      </w:r>
      <w:r>
        <w:t xml:space="preserve">2 </w:t>
      </w:r>
      <w:r>
        <w:t xml:space="preserve">12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639585 </w:t>
      </w:r>
      <w:r>
        <w:t xml:space="preserve">Organisation Internationale pour les Migrations </w:t>
      </w:r>
      <w:r>
        <w:t xml:space="preserve">OIM </w:t>
      </w:r>
      <w:r>
        <w:t xml:space="preserve">556 </w:t>
      </w:r>
      <w:r>
        <w:t xml:space="preserve">556 </w:t>
      </w:r>
    </w:p>
    <w:p>
      <w:r>
        <w:t xml:space="preserve">636973 </w:t>
      </w:r>
      <w:r>
        <w:t xml:space="preserve">NULL </w:t>
      </w:r>
      <w:r>
        <w:t xml:space="preserve">2023-09-12 00:00:00 </w:t>
      </w:r>
      <w:r>
        <w:t xml:space="preserve">2023-10-10 00:00:00 </w:t>
      </w:r>
      <w:r>
        <w:t xml:space="preserve">2023-08-26 00:00:00 </w:t>
      </w:r>
      <w:r>
        <w:t xml:space="preserve">2 </w:t>
      </w:r>
      <w:r>
        <w:t xml:space="preserve">12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639586 </w:t>
      </w:r>
      <w:r>
        <w:t xml:space="preserve">Organisation Internationale pour les Migrations </w:t>
      </w:r>
      <w:r>
        <w:t xml:space="preserve">OIM </w:t>
      </w:r>
      <w:r>
        <w:t xml:space="preserve">556 </w:t>
      </w:r>
      <w:r>
        <w:t xml:space="preserve">556 </w:t>
      </w:r>
    </w:p>
    <w:p>
      <w:r>
        <w:t xml:space="preserve">636974 </w:t>
      </w:r>
      <w:r>
        <w:t xml:space="preserve">NULL </w:t>
      </w:r>
      <w:r>
        <w:t xml:space="preserve">2023-06-01 00:00:00 </w:t>
      </w:r>
      <w:r>
        <w:t xml:space="preserve">2023-10-10 00:00:00 </w:t>
      </w:r>
      <w:r>
        <w:t xml:space="preserve">2023-08-28 00:00:00 </w:t>
      </w:r>
      <w:r>
        <w:t xml:space="preserve">2 </w:t>
      </w:r>
      <w:r>
        <w:t xml:space="preserve">12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639587 </w:t>
      </w:r>
      <w:r>
        <w:t xml:space="preserve">Organisation Internationale pour les Migrations </w:t>
      </w:r>
      <w:r>
        <w:t xml:space="preserve">OIM </w:t>
      </w:r>
      <w:r>
        <w:t xml:space="preserve">556 </w:t>
      </w:r>
      <w:r>
        <w:t xml:space="preserve">556 </w:t>
      </w:r>
    </w:p>
    <w:p>
      <w:r>
        <w:t xml:space="preserve">636975 </w:t>
      </w:r>
      <w:r>
        <w:t xml:space="preserve">NULL </w:t>
      </w:r>
      <w:r>
        <w:t xml:space="preserve">2023-09-12 00:00:00 </w:t>
      </w:r>
      <w:r>
        <w:t xml:space="preserve">2023-10-10 00:00:00 </w:t>
      </w:r>
      <w:r>
        <w:t xml:space="preserve">2023-08-28 00:00:00 </w:t>
      </w:r>
      <w:r>
        <w:t xml:space="preserve">3 </w:t>
      </w:r>
      <w:r>
        <w:t xml:space="preserve">18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639588 </w:t>
      </w:r>
      <w:r>
        <w:t xml:space="preserve">Organisation Internationale pour les Migrations </w:t>
      </w:r>
      <w:r>
        <w:t xml:space="preserve">OIM </w:t>
      </w:r>
      <w:r>
        <w:t xml:space="preserve">556 </w:t>
      </w:r>
      <w:r>
        <w:t xml:space="preserve">556 </w:t>
      </w:r>
    </w:p>
    <w:p>
      <w:r>
        <w:t xml:space="preserve">636976 </w:t>
      </w:r>
      <w:r>
        <w:t xml:space="preserve">NULL </w:t>
      </w:r>
      <w:r>
        <w:t xml:space="preserve">2022-09-01 00:00:00 </w:t>
      </w:r>
      <w:r>
        <w:t xml:space="preserve">2023-10-10 00:00:00 </w:t>
      </w:r>
      <w:r>
        <w:t xml:space="preserve">2023-08-22 00:00:00 </w:t>
      </w:r>
      <w:r>
        <w:t xml:space="preserve">3 </w:t>
      </w:r>
      <w:r>
        <w:t xml:space="preserve">13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639589 </w:t>
      </w:r>
      <w:r>
        <w:t xml:space="preserve">Organisation Internationale pour les Migrations </w:t>
      </w:r>
      <w:r>
        <w:t xml:space="preserve">OIM </w:t>
      </w:r>
      <w:r>
        <w:t xml:space="preserve">556 </w:t>
      </w:r>
      <w:r>
        <w:t xml:space="preserve">556 </w:t>
      </w:r>
    </w:p>
    <w:p>
      <w:r>
        <w:t xml:space="preserve">636977 </w:t>
      </w:r>
      <w:r>
        <w:t xml:space="preserve">NULL </w:t>
      </w:r>
      <w:r>
        <w:t xml:space="preserve">2022-06-01 00:00:00 </w:t>
      </w:r>
      <w:r>
        <w:t xml:space="preserve">2023-10-10 00:00:00 </w:t>
      </w:r>
      <w:r>
        <w:t xml:space="preserve">2023-08-21 00:00:00 </w:t>
      </w:r>
      <w:r>
        <w:t xml:space="preserve">4 </w:t>
      </w:r>
      <w:r>
        <w:t xml:space="preserve">12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639590 </w:t>
      </w:r>
      <w:r>
        <w:t xml:space="preserve">Organisation Internationale pour les Migrations </w:t>
      </w:r>
      <w:r>
        <w:t xml:space="preserve">OIM </w:t>
      </w:r>
      <w:r>
        <w:t xml:space="preserve">556 </w:t>
      </w:r>
      <w:r>
        <w:t xml:space="preserve">556 </w:t>
      </w:r>
    </w:p>
    <w:p>
      <w:r>
        <w:t xml:space="preserve">636978 </w:t>
      </w:r>
      <w:r>
        <w:t xml:space="preserve">NULL </w:t>
      </w:r>
      <w:r>
        <w:t xml:space="preserve">2022-09-01 00:00:00 </w:t>
      </w:r>
      <w:r>
        <w:t xml:space="preserve">2023-10-10 00:00:00 </w:t>
      </w:r>
      <w:r>
        <w:t xml:space="preserve">2023-08-19 00:00:00 </w:t>
      </w:r>
      <w:r>
        <w:t xml:space="preserve">15 </w:t>
      </w:r>
      <w:r>
        <w:t xml:space="preserve">90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639591 </w:t>
      </w:r>
      <w:r>
        <w:t xml:space="preserve">Organisation Internationale pour les Migrations </w:t>
      </w:r>
      <w:r>
        <w:t xml:space="preserve">OIM </w:t>
      </w:r>
      <w:r>
        <w:t xml:space="preserve">556 </w:t>
      </w:r>
      <w:r>
        <w:t xml:space="preserve">556 </w:t>
      </w:r>
    </w:p>
    <w:p>
      <w:r>
        <w:t xml:space="preserve">636979 </w:t>
      </w:r>
      <w:r>
        <w:t xml:space="preserve">NULL </w:t>
      </w:r>
      <w:r>
        <w:t xml:space="preserve">2022-09-01 00:00:00 </w:t>
      </w:r>
      <w:r>
        <w:t xml:space="preserve">2023-10-10 00:00:00 </w:t>
      </w:r>
      <w:r>
        <w:t xml:space="preserve">2023-08-25 00:00:00 </w:t>
      </w:r>
      <w:r>
        <w:t xml:space="preserve">5 </w:t>
      </w:r>
      <w:r>
        <w:t xml:space="preserve">43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639592 </w:t>
      </w:r>
      <w:r>
        <w:t xml:space="preserve">Organisation Internationale pour les Migrations </w:t>
      </w:r>
      <w:r>
        <w:t xml:space="preserve">OIM </w:t>
      </w:r>
      <w:r>
        <w:t xml:space="preserve">556 </w:t>
      </w:r>
      <w:r>
        <w:t xml:space="preserve">556 </w:t>
      </w:r>
    </w:p>
    <w:p>
      <w:r>
        <w:t xml:space="preserve">636980 </w:t>
      </w:r>
      <w:r>
        <w:t xml:space="preserve">NULL </w:t>
      </w:r>
      <w:r>
        <w:t xml:space="preserve">2022-06-01 00:00:00 </w:t>
      </w:r>
      <w:r>
        <w:t xml:space="preserve">2023-10-10 00:00:00 </w:t>
      </w:r>
      <w:r>
        <w:t xml:space="preserve">2023-08-28 00:00:00 </w:t>
      </w:r>
      <w:r>
        <w:t xml:space="preserve">45 </w:t>
      </w:r>
      <w:r>
        <w:t xml:space="preserve">135 </w:t>
      </w:r>
      <w:r>
        <w:t xml:space="preserve">2 </w:t>
      </w:r>
      <w:r>
        <w:t xml:space="preserve">Retourné </w:t>
      </w:r>
      <w:r>
        <w:t xml:space="preserve">CD7402ZS01 </w:t>
      </w:r>
      <w:r>
        <w:t xml:space="preserve">CD7402ZS01AS10 </w:t>
      </w:r>
      <w:r>
        <w:t xml:space="preserve">Mulange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639593 </w:t>
      </w:r>
      <w:r>
        <w:t xml:space="preserve">Organisation Internationale pour les Migrations </w:t>
      </w:r>
      <w:r>
        <w:t xml:space="preserve">OIM </w:t>
      </w:r>
      <w:r>
        <w:t xml:space="preserve">556 </w:t>
      </w:r>
      <w:r>
        <w:t xml:space="preserve">556 </w:t>
      </w:r>
    </w:p>
    <w:p>
      <w:r>
        <w:t xml:space="preserve">636981 </w:t>
      </w:r>
      <w:r>
        <w:t xml:space="preserve">NULL </w:t>
      </w:r>
      <w:r>
        <w:t xml:space="preserve">2022-12-01 00:00:00 </w:t>
      </w:r>
      <w:r>
        <w:t xml:space="preserve">2023-10-10 00:00:00 </w:t>
      </w:r>
      <w:r>
        <w:t xml:space="preserve">2023-08-24 00:00:00 </w:t>
      </w:r>
      <w:r>
        <w:t xml:space="preserve">97 </w:t>
      </w:r>
      <w:r>
        <w:t xml:space="preserve">485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639594 </w:t>
      </w:r>
      <w:r>
        <w:t xml:space="preserve">Organisation Internationale pour les Migrations </w:t>
      </w:r>
      <w:r>
        <w:t xml:space="preserve">OIM </w:t>
      </w:r>
      <w:r>
        <w:t xml:space="preserve">556 </w:t>
      </w:r>
      <w:r>
        <w:t xml:space="preserve">556 </w:t>
      </w:r>
    </w:p>
    <w:p>
      <w:r>
        <w:t xml:space="preserve">636982 </w:t>
      </w:r>
      <w:r>
        <w:t xml:space="preserve">NULL </w:t>
      </w:r>
      <w:r>
        <w:t xml:space="preserve">2023-06-01 00:00:00 </w:t>
      </w:r>
      <w:r>
        <w:t xml:space="preserve">2023-10-10 00:00:00 </w:t>
      </w:r>
      <w:r>
        <w:t xml:space="preserve">2023-08-24 00:00:00 </w:t>
      </w:r>
      <w:r>
        <w:t xml:space="preserve">6 </w:t>
      </w:r>
      <w:r>
        <w:t xml:space="preserve">26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639595 </w:t>
      </w:r>
      <w:r>
        <w:t xml:space="preserve">Organisation Internationale pour les Migrations </w:t>
      </w:r>
      <w:r>
        <w:t xml:space="preserve">OIM </w:t>
      </w:r>
      <w:r>
        <w:t xml:space="preserve">556 </w:t>
      </w:r>
      <w:r>
        <w:t xml:space="preserve">556 </w:t>
      </w:r>
    </w:p>
    <w:p>
      <w:r>
        <w:t xml:space="preserve">636983 </w:t>
      </w:r>
      <w:r>
        <w:t xml:space="preserve">NULL </w:t>
      </w:r>
      <w:r>
        <w:t xml:space="preserve">2022-12-01 00:00:00 </w:t>
      </w:r>
      <w:r>
        <w:t xml:space="preserve">2023-10-10 00:00:00 </w:t>
      </w:r>
      <w:r>
        <w:t xml:space="preserve">2023-08-19 00:00:00 </w:t>
      </w:r>
      <w:r>
        <w:t xml:space="preserve">50 </w:t>
      </w:r>
      <w:r>
        <w:t xml:space="preserve">248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639596 </w:t>
      </w:r>
      <w:r>
        <w:t xml:space="preserve">Organisation Internationale pour les Migrations </w:t>
      </w:r>
      <w:r>
        <w:t xml:space="preserve">OIM </w:t>
      </w:r>
      <w:r>
        <w:t xml:space="preserve">556 </w:t>
      </w:r>
      <w:r>
        <w:t xml:space="preserve">556 </w:t>
      </w:r>
    </w:p>
    <w:p>
      <w:r>
        <w:t xml:space="preserve">636984 </w:t>
      </w:r>
      <w:r>
        <w:t xml:space="preserve">NULL </w:t>
      </w:r>
      <w:r>
        <w:t xml:space="preserve">2023-06-01 00:00:00 </w:t>
      </w:r>
      <w:r>
        <w:t xml:space="preserve">2023-10-10 00:00:00 </w:t>
      </w:r>
      <w:r>
        <w:t xml:space="preserve">2023-08-19 00:00:00 </w:t>
      </w:r>
      <w:r>
        <w:t xml:space="preserve">30 </w:t>
      </w:r>
      <w:r>
        <w:t xml:space="preserve">149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639597 </w:t>
      </w:r>
      <w:r>
        <w:t xml:space="preserve">Organisation Internationale pour les Migrations </w:t>
      </w:r>
      <w:r>
        <w:t xml:space="preserve">OIM </w:t>
      </w:r>
      <w:r>
        <w:t xml:space="preserve">556 </w:t>
      </w:r>
      <w:r>
        <w:t xml:space="preserve">556 </w:t>
      </w:r>
    </w:p>
    <w:p>
      <w:r>
        <w:t xml:space="preserve">636985 </w:t>
      </w:r>
      <w:r>
        <w:t xml:space="preserve">NULL </w:t>
      </w:r>
      <w:r>
        <w:t xml:space="preserve">2023-06-01 00:00:00 </w:t>
      </w:r>
      <w:r>
        <w:t xml:space="preserve">2023-10-10 00:00:00 </w:t>
      </w:r>
      <w:r>
        <w:t xml:space="preserve">2023-08-22 00:00:00 </w:t>
      </w:r>
      <w:r>
        <w:t xml:space="preserve">12 </w:t>
      </w:r>
      <w:r>
        <w:t xml:space="preserve">65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639598 </w:t>
      </w:r>
      <w:r>
        <w:t xml:space="preserve">Organisation Internationale pour les Migrations </w:t>
      </w:r>
      <w:r>
        <w:t xml:space="preserve">OIM </w:t>
      </w:r>
      <w:r>
        <w:t xml:space="preserve">556 </w:t>
      </w:r>
      <w:r>
        <w:t xml:space="preserve">556 </w:t>
      </w:r>
    </w:p>
    <w:p>
      <w:r>
        <w:t xml:space="preserve">636986 </w:t>
      </w:r>
      <w:r>
        <w:t xml:space="preserve">NULL </w:t>
      </w:r>
      <w:r>
        <w:t xml:space="preserve">2022-06-01 00:00:00 </w:t>
      </w:r>
      <w:r>
        <w:t xml:space="preserve">2023-10-10 00:00:00 </w:t>
      </w:r>
      <w:r>
        <w:t xml:space="preserve">2023-08-25 00:00:00 </w:t>
      </w:r>
      <w:r>
        <w:t xml:space="preserve">7 </w:t>
      </w:r>
      <w:r>
        <w:t xml:space="preserve">38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639599 </w:t>
      </w:r>
      <w:r>
        <w:t xml:space="preserve">Organisation Internationale pour les Migrations </w:t>
      </w:r>
      <w:r>
        <w:t xml:space="preserve">OIM </w:t>
      </w:r>
      <w:r>
        <w:t xml:space="preserve">556 </w:t>
      </w:r>
      <w:r>
        <w:t xml:space="preserve">556 </w:t>
      </w:r>
    </w:p>
    <w:p>
      <w:r>
        <w:t xml:space="preserve">636987 </w:t>
      </w:r>
      <w:r>
        <w:t xml:space="preserve">NULL </w:t>
      </w:r>
      <w:r>
        <w:t xml:space="preserve">2022-12-01 00:00:00 </w:t>
      </w:r>
      <w:r>
        <w:t xml:space="preserve">2023-10-10 00:00:00 </w:t>
      </w:r>
      <w:r>
        <w:t xml:space="preserve">2023-08-25 00:00:00 </w:t>
      </w:r>
      <w:r>
        <w:t xml:space="preserve">11 </w:t>
      </w:r>
      <w:r>
        <w:t xml:space="preserve">60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639600 </w:t>
      </w:r>
      <w:r>
        <w:t xml:space="preserve">Organisation Internationale pour les Migrations </w:t>
      </w:r>
      <w:r>
        <w:t xml:space="preserve">OIM </w:t>
      </w:r>
      <w:r>
        <w:t xml:space="preserve">556 </w:t>
      </w:r>
      <w:r>
        <w:t xml:space="preserve">556 </w:t>
      </w:r>
    </w:p>
    <w:p>
      <w:r>
        <w:t xml:space="preserve">636988 </w:t>
      </w:r>
      <w:r>
        <w:t xml:space="preserve">NULL </w:t>
      </w:r>
      <w:r>
        <w:t xml:space="preserve">2023-03-01 00:00:00 </w:t>
      </w:r>
      <w:r>
        <w:t xml:space="preserve">2023-10-10 00:00:00 </w:t>
      </w:r>
      <w:r>
        <w:t xml:space="preserve">2023-08-25 00:00:00 </w:t>
      </w:r>
      <w:r>
        <w:t xml:space="preserve">13 </w:t>
      </w:r>
      <w:r>
        <w:t xml:space="preserve">64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639601 </w:t>
      </w:r>
      <w:r>
        <w:t xml:space="preserve">Organisation Internationale pour les Migrations </w:t>
      </w:r>
      <w:r>
        <w:t xml:space="preserve">OIM </w:t>
      </w:r>
      <w:r>
        <w:t xml:space="preserve">556 </w:t>
      </w:r>
      <w:r>
        <w:t xml:space="preserve">556 </w:t>
      </w:r>
    </w:p>
    <w:p>
      <w:r>
        <w:t xml:space="preserve">636989 </w:t>
      </w:r>
      <w:r>
        <w:t xml:space="preserve">NULL </w:t>
      </w:r>
      <w:r>
        <w:t xml:space="preserve">2023-06-01 00:00:00 </w:t>
      </w:r>
      <w:r>
        <w:t xml:space="preserve">2023-10-10 00:00:00 </w:t>
      </w:r>
      <w:r>
        <w:t xml:space="preserve">2023-08-25 00:00:00 </w:t>
      </w:r>
      <w:r>
        <w:t xml:space="preserve">8 </w:t>
      </w:r>
      <w:r>
        <w:t xml:space="preserve">39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639602 </w:t>
      </w:r>
      <w:r>
        <w:t xml:space="preserve">Organisation Internationale pour les Migrations </w:t>
      </w:r>
      <w:r>
        <w:t xml:space="preserve">OIM </w:t>
      </w:r>
      <w:r>
        <w:t xml:space="preserve">556 </w:t>
      </w:r>
      <w:r>
        <w:t xml:space="preserve">556 </w:t>
      </w:r>
    </w:p>
    <w:p>
      <w:r>
        <w:t xml:space="preserve">636990 </w:t>
      </w:r>
      <w:r>
        <w:t xml:space="preserve">NULL </w:t>
      </w:r>
      <w:r>
        <w:t xml:space="preserve">2023-06-01 00:00:00 </w:t>
      </w:r>
      <w:r>
        <w:t xml:space="preserve">2023-10-10 00:00:00 </w:t>
      </w:r>
      <w:r>
        <w:t xml:space="preserve">2023-08-28 00:00:00 </w:t>
      </w:r>
      <w:r>
        <w:t xml:space="preserve">8 </w:t>
      </w:r>
      <w:r>
        <w:t xml:space="preserve">32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639603 </w:t>
      </w:r>
      <w:r>
        <w:t xml:space="preserve">Organisation Internationale pour les Migrations </w:t>
      </w:r>
      <w:r>
        <w:t xml:space="preserve">OIM </w:t>
      </w:r>
      <w:r>
        <w:t xml:space="preserve">556 </w:t>
      </w:r>
      <w:r>
        <w:t xml:space="preserve">556 </w:t>
      </w:r>
    </w:p>
    <w:p>
      <w:r>
        <w:t xml:space="preserve">636991 </w:t>
      </w:r>
      <w:r>
        <w:t xml:space="preserve">NULL </w:t>
      </w:r>
      <w:r>
        <w:t xml:space="preserve">2022-06-01 00:00:00 </w:t>
      </w:r>
      <w:r>
        <w:t xml:space="preserve">2023-10-10 00:00:00 </w:t>
      </w:r>
      <w:r>
        <w:t xml:space="preserve">2023-08-17 00:00:00 </w:t>
      </w:r>
      <w:r>
        <w:t xml:space="preserve">26 </w:t>
      </w:r>
      <w:r>
        <w:t xml:space="preserve">164 </w:t>
      </w:r>
      <w:r>
        <w:t xml:space="preserve">2 </w:t>
      </w:r>
      <w:r>
        <w:t xml:space="preserve">Retourné </w:t>
      </w:r>
      <w:r>
        <w:t xml:space="preserve">CD7409ZS01 </w:t>
      </w:r>
      <w:r>
        <w:t xml:space="preserve">CD7409ZS01AS18 </w:t>
      </w:r>
      <w:r>
        <w:t xml:space="preserve">Masambi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639604 </w:t>
      </w:r>
      <w:r>
        <w:t xml:space="preserve">Organisation Internationale pour les Migrations </w:t>
      </w:r>
      <w:r>
        <w:t xml:space="preserve">OIM </w:t>
      </w:r>
      <w:r>
        <w:t xml:space="preserve">556 </w:t>
      </w:r>
      <w:r>
        <w:t xml:space="preserve">556 </w:t>
      </w:r>
    </w:p>
    <w:p>
      <w:r>
        <w:t xml:space="preserve">636992 </w:t>
      </w:r>
      <w:r>
        <w:t xml:space="preserve">NULL </w:t>
      </w:r>
      <w:r>
        <w:t xml:space="preserve">2023-06-01 00:00:00 </w:t>
      </w:r>
      <w:r>
        <w:t xml:space="preserve">2023-10-10 00:00:00 </w:t>
      </w:r>
      <w:r>
        <w:t xml:space="preserve">2023-08-19 00:00:00 </w:t>
      </w:r>
      <w:r>
        <w:t xml:space="preserve">10 </w:t>
      </w:r>
      <w:r>
        <w:t xml:space="preserve">69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CD740904 </w:t>
      </w:r>
      <w:r>
        <w:t xml:space="preserve">Muhona </w:t>
      </w:r>
      <w:r>
        <w:t xml:space="preserve">CD74090401 </w:t>
      </w:r>
      <w:r>
        <w:t xml:space="preserve">Bena muhona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639605 </w:t>
      </w:r>
      <w:r>
        <w:t xml:space="preserve">Organisation Internationale pour les Migrations </w:t>
      </w:r>
      <w:r>
        <w:t xml:space="preserve">OIM </w:t>
      </w:r>
      <w:r>
        <w:t xml:space="preserve">556 </w:t>
      </w:r>
      <w:r>
        <w:t xml:space="preserve">556 </w:t>
      </w:r>
    </w:p>
    <w:p>
      <w:r>
        <w:t xml:space="preserve">636993 </w:t>
      </w:r>
      <w:r>
        <w:t xml:space="preserve">NULL </w:t>
      </w:r>
      <w:r>
        <w:t xml:space="preserve">2022-09-01 00:00:00 </w:t>
      </w:r>
      <w:r>
        <w:t xml:space="preserve">2023-10-10 00:00:00 </w:t>
      </w:r>
      <w:r>
        <w:t xml:space="preserve">2023-08-20 00:00:00 </w:t>
      </w:r>
      <w:r>
        <w:t xml:space="preserve">17 </w:t>
      </w:r>
      <w:r>
        <w:t xml:space="preserve">41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639606 </w:t>
      </w:r>
      <w:r>
        <w:t xml:space="preserve">Organisation Internationale pour les Migrations </w:t>
      </w:r>
      <w:r>
        <w:t xml:space="preserve">OIM </w:t>
      </w:r>
      <w:r>
        <w:t xml:space="preserve">556 </w:t>
      </w:r>
      <w:r>
        <w:t xml:space="preserve">556 </w:t>
      </w:r>
    </w:p>
    <w:p>
      <w:r>
        <w:t xml:space="preserve">636994 </w:t>
      </w:r>
      <w:r>
        <w:t xml:space="preserve">NULL </w:t>
      </w:r>
      <w:r>
        <w:t xml:space="preserve">2022-09-01 00:00:00 </w:t>
      </w:r>
      <w:r>
        <w:t xml:space="preserve">2023-10-10 00:00:00 </w:t>
      </w:r>
      <w:r>
        <w:t xml:space="preserve">2023-08-21 00:00:00 </w:t>
      </w:r>
      <w:r>
        <w:t xml:space="preserve">7 </w:t>
      </w:r>
      <w:r>
        <w:t xml:space="preserve">29 </w:t>
      </w:r>
      <w:r>
        <w:t xml:space="preserve">2 </w:t>
      </w:r>
      <w:r>
        <w:t xml:space="preserve">Retourné </w:t>
      </w:r>
      <w:r>
        <w:t xml:space="preserve">CD7402ZS02 </w:t>
      </w:r>
      <w:r>
        <w:t xml:space="preserve">CD7402ZS02AS09 </w:t>
      </w:r>
      <w:r>
        <w:t xml:space="preserve">Mtoa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639607 </w:t>
      </w:r>
      <w:r>
        <w:t xml:space="preserve">Organisation Internationale pour les Migrations </w:t>
      </w:r>
      <w:r>
        <w:t xml:space="preserve">OIM </w:t>
      </w:r>
      <w:r>
        <w:t xml:space="preserve">556 </w:t>
      </w:r>
      <w:r>
        <w:t xml:space="preserve">556 </w:t>
      </w:r>
    </w:p>
    <w:p>
      <w:r>
        <w:t xml:space="preserve">636995 </w:t>
      </w:r>
      <w:r>
        <w:t xml:space="preserve">NULL </w:t>
      </w:r>
      <w:r>
        <w:t xml:space="preserve">2022-12-01 00:00:00 </w:t>
      </w:r>
      <w:r>
        <w:t xml:space="preserve">2023-10-10 00:00:00 </w:t>
      </w:r>
      <w:r>
        <w:t xml:space="preserve">2023-08-21 00:00:00 </w:t>
      </w:r>
      <w:r>
        <w:t xml:space="preserve">3 </w:t>
      </w:r>
      <w:r>
        <w:t xml:space="preserve">13 </w:t>
      </w:r>
      <w:r>
        <w:t xml:space="preserve">2 </w:t>
      </w:r>
      <w:r>
        <w:t xml:space="preserve">Retourné </w:t>
      </w:r>
      <w:r>
        <w:t xml:space="preserve">CD7402ZS02 </w:t>
      </w:r>
      <w:r>
        <w:t xml:space="preserve">CD7402ZS02AS09 </w:t>
      </w:r>
      <w:r>
        <w:t xml:space="preserve">Mtoa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639608 </w:t>
      </w:r>
      <w:r>
        <w:t xml:space="preserve">Organisation Internationale pour les Migrations </w:t>
      </w:r>
      <w:r>
        <w:t xml:space="preserve">OIM </w:t>
      </w:r>
      <w:r>
        <w:t xml:space="preserve">556 </w:t>
      </w:r>
      <w:r>
        <w:t xml:space="preserve">556 </w:t>
      </w:r>
    </w:p>
    <w:p>
      <w:r>
        <w:t xml:space="preserve">636996 </w:t>
      </w:r>
      <w:r>
        <w:t xml:space="preserve">NULL </w:t>
      </w:r>
      <w:r>
        <w:t xml:space="preserve">2022-09-01 00:00:00 </w:t>
      </w:r>
      <w:r>
        <w:t xml:space="preserve">2023-10-10 00:00:00 </w:t>
      </w:r>
      <w:r>
        <w:t xml:space="preserve">2023-08-17 00:00:00 </w:t>
      </w:r>
      <w:r>
        <w:t xml:space="preserve">24 </w:t>
      </w:r>
      <w:r>
        <w:t xml:space="preserve">92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CD74100305 </w:t>
      </w:r>
      <w:r>
        <w:t xml:space="preserve">Kanunu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639609 </w:t>
      </w:r>
      <w:r>
        <w:t xml:space="preserve">Organisation Internationale pour les Migrations </w:t>
      </w:r>
      <w:r>
        <w:t xml:space="preserve">OIM </w:t>
      </w:r>
      <w:r>
        <w:t xml:space="preserve">556 </w:t>
      </w:r>
      <w:r>
        <w:t xml:space="preserve">556 </w:t>
      </w:r>
    </w:p>
    <w:p>
      <w:r>
        <w:t xml:space="preserve">636997 </w:t>
      </w:r>
      <w:r>
        <w:t xml:space="preserve">NULL </w:t>
      </w:r>
      <w:r>
        <w:t xml:space="preserve">2023-03-01 00:00:00 </w:t>
      </w:r>
      <w:r>
        <w:t xml:space="preserve">2023-10-10 00:00:00 </w:t>
      </w:r>
      <w:r>
        <w:t xml:space="preserve">2023-08-22 00:00:00 </w:t>
      </w:r>
      <w:r>
        <w:t xml:space="preserve">12 </w:t>
      </w:r>
      <w:r>
        <w:t xml:space="preserve">60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639610 </w:t>
      </w:r>
      <w:r>
        <w:t xml:space="preserve">Organisation Internationale pour les Migrations </w:t>
      </w:r>
      <w:r>
        <w:t xml:space="preserve">OIM </w:t>
      </w:r>
      <w:r>
        <w:t xml:space="preserve">556 </w:t>
      </w:r>
      <w:r>
        <w:t xml:space="preserve">556 </w:t>
      </w:r>
    </w:p>
    <w:p>
      <w:r>
        <w:t xml:space="preserve">636998 </w:t>
      </w:r>
      <w:r>
        <w:t xml:space="preserve">NULL </w:t>
      </w:r>
      <w:r>
        <w:t xml:space="preserve">2022-06-01 00:00:00 </w:t>
      </w:r>
      <w:r>
        <w:t xml:space="preserve">2023-10-10 00:00:00 </w:t>
      </w:r>
      <w:r>
        <w:t xml:space="preserve">2023-08-21 00:00:00 </w:t>
      </w:r>
      <w:r>
        <w:t xml:space="preserve">7 </w:t>
      </w:r>
      <w:r>
        <w:t xml:space="preserve">51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639611 </w:t>
      </w:r>
      <w:r>
        <w:t xml:space="preserve">Organisation Internationale pour les Migrations </w:t>
      </w:r>
      <w:r>
        <w:t xml:space="preserve">OIM </w:t>
      </w:r>
      <w:r>
        <w:t xml:space="preserve">556 </w:t>
      </w:r>
      <w:r>
        <w:t xml:space="preserve">556 </w:t>
      </w:r>
    </w:p>
    <w:p>
      <w:r>
        <w:t xml:space="preserve">636999 </w:t>
      </w:r>
      <w:r>
        <w:t xml:space="preserve">NULL </w:t>
      </w:r>
      <w:r>
        <w:t xml:space="preserve">2022-09-01 00:00:00 </w:t>
      </w:r>
      <w:r>
        <w:t xml:space="preserve">2023-10-10 00:00:00 </w:t>
      </w:r>
      <w:r>
        <w:t xml:space="preserve">2023-08-29 00:00:00 </w:t>
      </w:r>
      <w:r>
        <w:t xml:space="preserve">1 </w:t>
      </w:r>
      <w:r>
        <w:t xml:space="preserve">5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639612 </w:t>
      </w:r>
      <w:r>
        <w:t xml:space="preserve">Organisation Internationale pour les Migrations </w:t>
      </w:r>
      <w:r>
        <w:t xml:space="preserve">OIM </w:t>
      </w:r>
      <w:r>
        <w:t xml:space="preserve">556 </w:t>
      </w:r>
      <w:r>
        <w:t xml:space="preserve">556 </w:t>
      </w:r>
    </w:p>
    <w:p>
      <w:r>
        <w:t xml:space="preserve">637000 </w:t>
      </w:r>
      <w:r>
        <w:t xml:space="preserve">NULL </w:t>
      </w:r>
      <w:r>
        <w:t xml:space="preserve">2022-09-01 00:00:00 </w:t>
      </w:r>
      <w:r>
        <w:t xml:space="preserve">2023-10-10 00:00:00 </w:t>
      </w:r>
      <w:r>
        <w:t xml:space="preserve">2023-08-29 00:00:00 </w:t>
      </w:r>
      <w:r>
        <w:t xml:space="preserve">2 </w:t>
      </w:r>
      <w:r>
        <w:t xml:space="preserve">14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639613 </w:t>
      </w:r>
      <w:r>
        <w:t xml:space="preserve">Organisation Internationale pour les Migrations </w:t>
      </w:r>
      <w:r>
        <w:t xml:space="preserve">OIM </w:t>
      </w:r>
      <w:r>
        <w:t xml:space="preserve">556 </w:t>
      </w:r>
      <w:r>
        <w:t xml:space="preserve">556 </w:t>
      </w:r>
    </w:p>
    <w:p>
      <w:r>
        <w:t xml:space="preserve">637001 </w:t>
      </w:r>
      <w:r>
        <w:t xml:space="preserve">NULL </w:t>
      </w:r>
      <w:r>
        <w:t xml:space="preserve">2023-06-01 00:00:00 </w:t>
      </w:r>
      <w:r>
        <w:t xml:space="preserve">2023-10-10 00:00:00 </w:t>
      </w:r>
      <w:r>
        <w:t xml:space="preserve">2023-08-29 00:00:00 </w:t>
      </w:r>
      <w:r>
        <w:t xml:space="preserve">3 </w:t>
      </w:r>
      <w:r>
        <w:t xml:space="preserve">17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CD74040309 </w:t>
      </w:r>
      <w:r>
        <w:t xml:space="preserve">Kyanza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639614 </w:t>
      </w:r>
      <w:r>
        <w:t xml:space="preserve">Organisation Internationale pour les Migrations </w:t>
      </w:r>
      <w:r>
        <w:t xml:space="preserve">OIM </w:t>
      </w:r>
      <w:r>
        <w:t xml:space="preserve">556 </w:t>
      </w:r>
      <w:r>
        <w:t xml:space="preserve">556 </w:t>
      </w:r>
    </w:p>
    <w:p>
      <w:r>
        <w:t xml:space="preserve">637002 </w:t>
      </w:r>
      <w:r>
        <w:t xml:space="preserve">NULL </w:t>
      </w:r>
      <w:r>
        <w:t xml:space="preserve">2023-03-01 00:00:00 </w:t>
      </w:r>
      <w:r>
        <w:t xml:space="preserve">2023-10-10 00:00:00 </w:t>
      </w:r>
      <w:r>
        <w:t xml:space="preserve">2023-08-23 00:00:00 </w:t>
      </w:r>
      <w:r>
        <w:t xml:space="preserve">19 </w:t>
      </w:r>
      <w:r>
        <w:t xml:space="preserve">101 </w:t>
      </w:r>
      <w:r>
        <w:t xml:space="preserve">2 </w:t>
      </w:r>
      <w:r>
        <w:t xml:space="preserve">Retourné </w:t>
      </w:r>
      <w:r>
        <w:t xml:space="preserve">CD7402ZS02 </w:t>
      </w:r>
      <w:r>
        <w:t xml:space="preserve">CD7402ZS02AS21 </w:t>
      </w:r>
      <w:r>
        <w:t xml:space="preserve">Kabanga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CD62100104 </w:t>
      </w:r>
      <w:r>
        <w:t xml:space="preserve">Lukongo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639615 </w:t>
      </w:r>
      <w:r>
        <w:t xml:space="preserve">Organisation Internationale pour les Migrations </w:t>
      </w:r>
      <w:r>
        <w:t xml:space="preserve">OIM </w:t>
      </w:r>
      <w:r>
        <w:t xml:space="preserve">556 </w:t>
      </w:r>
      <w:r>
        <w:t xml:space="preserve">556 </w:t>
      </w:r>
    </w:p>
    <w:p>
      <w:r>
        <w:t xml:space="preserve">637003 </w:t>
      </w:r>
      <w:r>
        <w:t xml:space="preserve">NULL </w:t>
      </w:r>
      <w:r>
        <w:t xml:space="preserve">2023-06-01 00:00:00 </w:t>
      </w:r>
      <w:r>
        <w:t xml:space="preserve">2023-10-10 00:00:00 </w:t>
      </w:r>
      <w:r>
        <w:t xml:space="preserve">2023-08-23 00:00:00 </w:t>
      </w:r>
      <w:r>
        <w:t xml:space="preserve">2 </w:t>
      </w:r>
      <w:r>
        <w:t xml:space="preserve">11 </w:t>
      </w:r>
      <w:r>
        <w:t xml:space="preserve">2 </w:t>
      </w:r>
      <w:r>
        <w:t xml:space="preserve">Retourné </w:t>
      </w:r>
      <w:r>
        <w:t xml:space="preserve">CD7402ZS02 </w:t>
      </w:r>
      <w:r>
        <w:t xml:space="preserve">CD7402ZS02AS21 </w:t>
      </w:r>
      <w:r>
        <w:t xml:space="preserve">Kabanga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CD62100104 </w:t>
      </w:r>
      <w:r>
        <w:t xml:space="preserve">Lukongo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639616 </w:t>
      </w:r>
      <w:r>
        <w:t xml:space="preserve">Organisation Internationale pour les Migrations </w:t>
      </w:r>
      <w:r>
        <w:t xml:space="preserve">OIM </w:t>
      </w:r>
      <w:r>
        <w:t xml:space="preserve">556 </w:t>
      </w:r>
      <w:r>
        <w:t xml:space="preserve">556 </w:t>
      </w:r>
    </w:p>
    <w:p>
      <w:r>
        <w:t xml:space="preserve">637004 </w:t>
      </w:r>
      <w:r>
        <w:t xml:space="preserve">NULL </w:t>
      </w:r>
      <w:r>
        <w:t xml:space="preserve">2022-12-01 00:00:00 </w:t>
      </w:r>
      <w:r>
        <w:t xml:space="preserve">2023-10-10 00:00:00 </w:t>
      </w:r>
      <w:r>
        <w:t xml:space="preserve">2023-09-03 00:00:00 </w:t>
      </w:r>
      <w:r>
        <w:t xml:space="preserve">37 </w:t>
      </w:r>
      <w:r>
        <w:t xml:space="preserve">75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639617 </w:t>
      </w:r>
      <w:r>
        <w:t xml:space="preserve">Organisation Internationale pour les Migrations </w:t>
      </w:r>
      <w:r>
        <w:t xml:space="preserve">OIM </w:t>
      </w:r>
      <w:r>
        <w:t xml:space="preserve">556 </w:t>
      </w:r>
      <w:r>
        <w:t xml:space="preserve">556 </w:t>
      </w:r>
    </w:p>
    <w:p>
      <w:r>
        <w:t xml:space="preserve">637005 </w:t>
      </w:r>
      <w:r>
        <w:t xml:space="preserve">NULL </w:t>
      </w:r>
      <w:r>
        <w:t xml:space="preserve">2023-09-12 00:00:00 </w:t>
      </w:r>
      <w:r>
        <w:t xml:space="preserve">2023-10-10 00:00:00 </w:t>
      </w:r>
      <w:r>
        <w:t xml:space="preserve">2023-09-03 00:00:00 </w:t>
      </w:r>
      <w:r>
        <w:t xml:space="preserve">35 </w:t>
      </w:r>
      <w:r>
        <w:t xml:space="preserve">145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639618 </w:t>
      </w:r>
      <w:r>
        <w:t xml:space="preserve">Organisation Internationale pour les Migrations </w:t>
      </w:r>
      <w:r>
        <w:t xml:space="preserve">OIM </w:t>
      </w:r>
      <w:r>
        <w:t xml:space="preserve">556 </w:t>
      </w:r>
      <w:r>
        <w:t xml:space="preserve">556 </w:t>
      </w:r>
    </w:p>
    <w:p>
      <w:r>
        <w:t xml:space="preserve">637006 </w:t>
      </w:r>
      <w:r>
        <w:t xml:space="preserve">NULL </w:t>
      </w:r>
      <w:r>
        <w:t xml:space="preserve">2022-09-01 00:00:00 </w:t>
      </w:r>
      <w:r>
        <w:t xml:space="preserve">2023-10-10 00:00:00 </w:t>
      </w:r>
      <w:r>
        <w:t xml:space="preserve">2023-08-16 00:00:00 </w:t>
      </w:r>
      <w:r>
        <w:t xml:space="preserve">10 </w:t>
      </w:r>
      <w:r>
        <w:t xml:space="preserve">60 </w:t>
      </w:r>
      <w:r>
        <w:t xml:space="preserve">2 </w:t>
      </w:r>
      <w:r>
        <w:t xml:space="preserve">Retourné </w:t>
      </w:r>
      <w:r>
        <w:t xml:space="preserve">CD7409ZS01 </w:t>
      </w:r>
      <w:r>
        <w:t xml:space="preserve">CD7409ZS01AS12 </w:t>
      </w:r>
      <w:r>
        <w:t xml:space="preserve">Kilembi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639619 </w:t>
      </w:r>
      <w:r>
        <w:t xml:space="preserve">Organisation Internationale pour les Migrations </w:t>
      </w:r>
      <w:r>
        <w:t xml:space="preserve">OIM </w:t>
      </w:r>
      <w:r>
        <w:t xml:space="preserve">556 </w:t>
      </w:r>
      <w:r>
        <w:t xml:space="preserve">556 </w:t>
      </w:r>
    </w:p>
    <w:p>
      <w:r>
        <w:t xml:space="preserve">637007 </w:t>
      </w:r>
      <w:r>
        <w:t xml:space="preserve">NULL </w:t>
      </w:r>
      <w:r>
        <w:t xml:space="preserve">2022-12-01 00:00:00 </w:t>
      </w:r>
      <w:r>
        <w:t xml:space="preserve">2023-10-10 00:00:00 </w:t>
      </w:r>
      <w:r>
        <w:t xml:space="preserve">2023-08-16 00:00:00 </w:t>
      </w:r>
      <w:r>
        <w:t xml:space="preserve">5 </w:t>
      </w:r>
      <w:r>
        <w:t xml:space="preserve">30 </w:t>
      </w:r>
      <w:r>
        <w:t xml:space="preserve">2 </w:t>
      </w:r>
      <w:r>
        <w:t xml:space="preserve">Retourné </w:t>
      </w:r>
      <w:r>
        <w:t xml:space="preserve">CD7409ZS01 </w:t>
      </w:r>
      <w:r>
        <w:t xml:space="preserve">CD7409ZS01AS12 </w:t>
      </w:r>
      <w:r>
        <w:t xml:space="preserve">Kilembi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639620 </w:t>
      </w:r>
      <w:r>
        <w:t xml:space="preserve">Organisation Internationale pour les Migrations </w:t>
      </w:r>
      <w:r>
        <w:t xml:space="preserve">OIM </w:t>
      </w:r>
      <w:r>
        <w:t xml:space="preserve">556 </w:t>
      </w:r>
      <w:r>
        <w:t xml:space="preserve">556 </w:t>
      </w:r>
    </w:p>
    <w:p>
      <w:r>
        <w:t xml:space="preserve">637008 </w:t>
      </w:r>
      <w:r>
        <w:t xml:space="preserve">NULL </w:t>
      </w:r>
      <w:r>
        <w:t xml:space="preserve">2022-06-01 00:00:00 </w:t>
      </w:r>
      <w:r>
        <w:t xml:space="preserve">2023-10-10 00:00:00 </w:t>
      </w:r>
      <w:r>
        <w:t xml:space="preserve">2023-08-22 00:00:00 </w:t>
      </w:r>
      <w:r>
        <w:t xml:space="preserve">4 </w:t>
      </w:r>
      <w:r>
        <w:t xml:space="preserve">25 </w:t>
      </w:r>
      <w:r>
        <w:t xml:space="preserve">2 </w:t>
      </w:r>
      <w:r>
        <w:t xml:space="preserve">Retourné </w:t>
      </w:r>
      <w:r>
        <w:t xml:space="preserve">CD7409ZS01 </w:t>
      </w:r>
      <w:r>
        <w:t xml:space="preserve">CD7409ZS01AS17 </w:t>
      </w:r>
      <w:r>
        <w:t xml:space="preserve">MARIA MAMA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639621 </w:t>
      </w:r>
      <w:r>
        <w:t xml:space="preserve">Organisation Internationale pour les Migrations </w:t>
      </w:r>
      <w:r>
        <w:t xml:space="preserve">OIM </w:t>
      </w:r>
      <w:r>
        <w:t xml:space="preserve">556 </w:t>
      </w:r>
      <w:r>
        <w:t xml:space="preserve">556 </w:t>
      </w:r>
    </w:p>
    <w:p>
      <w:r>
        <w:t xml:space="preserve">637009 </w:t>
      </w:r>
      <w:r>
        <w:t xml:space="preserve">NULL </w:t>
      </w:r>
      <w:r>
        <w:t xml:space="preserve">2022-06-01 00:00:00 </w:t>
      </w:r>
      <w:r>
        <w:t xml:space="preserve">2023-10-10 00:00:00 </w:t>
      </w:r>
      <w:r>
        <w:t xml:space="preserve">2023-08-17 00:00:00 </w:t>
      </w:r>
      <w:r>
        <w:t xml:space="preserve">3 </w:t>
      </w:r>
      <w:r>
        <w:t xml:space="preserve">16 </w:t>
      </w:r>
      <w:r>
        <w:t xml:space="preserve">2 </w:t>
      </w:r>
      <w:r>
        <w:t xml:space="preserve">Retourné </w:t>
      </w:r>
      <w:r>
        <w:t xml:space="preserve">CD7409ZS01 </w:t>
      </w:r>
      <w:r>
        <w:t xml:space="preserve">CD7409ZS01AS23 </w:t>
      </w:r>
      <w:r>
        <w:t xml:space="preserve">Sola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DTM-Juillet 2023 </w:t>
      </w:r>
      <w:r>
        <w:t xml:space="preserve">NULL </w:t>
      </w:r>
      <w:r>
        <w:t xml:space="preserve">639622 </w:t>
      </w:r>
      <w:r>
        <w:t xml:space="preserve">Organisation Internationale pour les Migrations </w:t>
      </w:r>
      <w:r>
        <w:t xml:space="preserve">OIM </w:t>
      </w:r>
      <w:r>
        <w:t xml:space="preserve">556 </w:t>
      </w:r>
      <w:r>
        <w:t xml:space="preserve">556 </w:t>
      </w:r>
    </w:p>
    <w:p>
      <w:r>
        <w:t xml:space="preserve">637010 </w:t>
      </w:r>
      <w:r>
        <w:t xml:space="preserve">NULL </w:t>
      </w:r>
      <w:r>
        <w:t xml:space="preserve">2022-09-01 00:00:00 </w:t>
      </w:r>
      <w:r>
        <w:t xml:space="preserve">2023-10-10 00:00:00 </w:t>
      </w:r>
      <w:r>
        <w:t xml:space="preserve">2023-08-17 00:00:00 </w:t>
      </w:r>
      <w:r>
        <w:t xml:space="preserve">4 </w:t>
      </w:r>
      <w:r>
        <w:t xml:space="preserve">22 </w:t>
      </w:r>
      <w:r>
        <w:t xml:space="preserve">2 </w:t>
      </w:r>
      <w:r>
        <w:t xml:space="preserve">Retourné </w:t>
      </w:r>
      <w:r>
        <w:t xml:space="preserve">CD7409ZS01 </w:t>
      </w:r>
      <w:r>
        <w:t xml:space="preserve">CD7409ZS01AS23 </w:t>
      </w:r>
      <w:r>
        <w:t xml:space="preserve">Sola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DTM-Juillet 2023 </w:t>
      </w:r>
      <w:r>
        <w:t xml:space="preserve">NULL </w:t>
      </w:r>
      <w:r>
        <w:t xml:space="preserve">639623 </w:t>
      </w:r>
      <w:r>
        <w:t xml:space="preserve">Organisation Internationale pour les Migrations </w:t>
      </w:r>
      <w:r>
        <w:t xml:space="preserve">OIM </w:t>
      </w:r>
      <w:r>
        <w:t xml:space="preserve">556 </w:t>
      </w:r>
      <w:r>
        <w:t xml:space="preserve">556 </w:t>
      </w:r>
    </w:p>
    <w:p>
      <w:r>
        <w:t xml:space="preserve">637011 </w:t>
      </w:r>
      <w:r>
        <w:t xml:space="preserve">NULL </w:t>
      </w:r>
      <w:r>
        <w:t xml:space="preserve">2022-12-01 00:00:00 </w:t>
      </w:r>
      <w:r>
        <w:t xml:space="preserve">2023-10-10 00:00:00 </w:t>
      </w:r>
      <w:r>
        <w:t xml:space="preserve">2023-08-18 00:00:00 </w:t>
      </w:r>
      <w:r>
        <w:t xml:space="preserve">10 </w:t>
      </w:r>
      <w:r>
        <w:t xml:space="preserve">43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639624 </w:t>
      </w:r>
      <w:r>
        <w:t xml:space="preserve">Organisation Internationale pour les Migrations </w:t>
      </w:r>
      <w:r>
        <w:t xml:space="preserve">OIM </w:t>
      </w:r>
      <w:r>
        <w:t xml:space="preserve">556 </w:t>
      </w:r>
      <w:r>
        <w:t xml:space="preserve">556 </w:t>
      </w:r>
    </w:p>
    <w:p>
      <w:r>
        <w:t xml:space="preserve">637012 </w:t>
      </w:r>
      <w:r>
        <w:t xml:space="preserve">NULL </w:t>
      </w:r>
      <w:r>
        <w:t xml:space="preserve">2023-06-01 00:00:00 </w:t>
      </w:r>
      <w:r>
        <w:t xml:space="preserve">2023-10-10 00:00:00 </w:t>
      </w:r>
      <w:r>
        <w:t xml:space="preserve">2023-08-17 00:00:00 </w:t>
      </w:r>
      <w:r>
        <w:t xml:space="preserve">8 </w:t>
      </w:r>
      <w:r>
        <w:t xml:space="preserve">18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639625 </w:t>
      </w:r>
      <w:r>
        <w:t xml:space="preserve">Organisation Internationale pour les Migrations </w:t>
      </w:r>
      <w:r>
        <w:t xml:space="preserve">OIM </w:t>
      </w:r>
      <w:r>
        <w:t xml:space="preserve">556 </w:t>
      </w:r>
      <w:r>
        <w:t xml:space="preserve">556 </w:t>
      </w:r>
    </w:p>
    <w:p>
      <w:r>
        <w:t xml:space="preserve">637013 </w:t>
      </w:r>
      <w:r>
        <w:t xml:space="preserve">NULL </w:t>
      </w:r>
      <w:r>
        <w:t xml:space="preserve">2023-06-01 00:00:00 </w:t>
      </w:r>
      <w:r>
        <w:t xml:space="preserve">2023-10-10 00:00:00 </w:t>
      </w:r>
      <w:r>
        <w:t xml:space="preserve">2023-08-17 00:00:00 </w:t>
      </w:r>
      <w:r>
        <w:t xml:space="preserve">11 </w:t>
      </w:r>
      <w:r>
        <w:t xml:space="preserve">46 </w:t>
      </w:r>
      <w:r>
        <w:t xml:space="preserve">2 </w:t>
      </w:r>
      <w:r>
        <w:t xml:space="preserve">Retourné </w:t>
      </w:r>
      <w:r>
        <w:t xml:space="preserve">CD7402ZS02 </w:t>
      </w:r>
      <w:r>
        <w:t xml:space="preserve">CD7402ZS02AS01 </w:t>
      </w:r>
      <w:r>
        <w:t xml:space="preserve">Kabimba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639626 </w:t>
      </w:r>
      <w:r>
        <w:t xml:space="preserve">Organisation Internationale pour les Migrations </w:t>
      </w:r>
      <w:r>
        <w:t xml:space="preserve">OIM </w:t>
      </w:r>
      <w:r>
        <w:t xml:space="preserve">556 </w:t>
      </w:r>
      <w:r>
        <w:t xml:space="preserve">556 </w:t>
      </w:r>
    </w:p>
    <w:p>
      <w:r>
        <w:t xml:space="preserve">637014 </w:t>
      </w:r>
      <w:r>
        <w:t xml:space="preserve">NULL </w:t>
      </w:r>
      <w:r>
        <w:t xml:space="preserve">2022-06-01 00:00:00 </w:t>
      </w:r>
      <w:r>
        <w:t xml:space="preserve">2023-10-10 00:00:00 </w:t>
      </w:r>
      <w:r>
        <w:t xml:space="preserve">2023-08-24 00:00:00 </w:t>
      </w:r>
      <w:r>
        <w:t xml:space="preserve">11 </w:t>
      </w:r>
      <w:r>
        <w:t xml:space="preserve">65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639627 </w:t>
      </w:r>
      <w:r>
        <w:t xml:space="preserve">Organisation Internationale pour les Migrations </w:t>
      </w:r>
      <w:r>
        <w:t xml:space="preserve">OIM </w:t>
      </w:r>
      <w:r>
        <w:t xml:space="preserve">556 </w:t>
      </w:r>
      <w:r>
        <w:t xml:space="preserve">556 </w:t>
      </w:r>
    </w:p>
    <w:p>
      <w:r>
        <w:t xml:space="preserve">637015 </w:t>
      </w:r>
      <w:r>
        <w:t xml:space="preserve">NULL </w:t>
      </w:r>
      <w:r>
        <w:t xml:space="preserve">2022-06-01 00:00:00 </w:t>
      </w:r>
      <w:r>
        <w:t xml:space="preserve">2023-10-10 00:00:00 </w:t>
      </w:r>
      <w:r>
        <w:t xml:space="preserve">2023-08-20 00:00:00 </w:t>
      </w:r>
      <w:r>
        <w:t xml:space="preserve">5 </w:t>
      </w:r>
      <w:r>
        <w:t xml:space="preserve">36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639628 </w:t>
      </w:r>
      <w:r>
        <w:t xml:space="preserve">Organisation Internationale pour les Migrations </w:t>
      </w:r>
      <w:r>
        <w:t xml:space="preserve">OIM </w:t>
      </w:r>
      <w:r>
        <w:t xml:space="preserve">556 </w:t>
      </w:r>
      <w:r>
        <w:t xml:space="preserve">556 </w:t>
      </w:r>
    </w:p>
    <w:p>
      <w:r>
        <w:t xml:space="preserve">637016 </w:t>
      </w:r>
      <w:r>
        <w:t xml:space="preserve">NULL </w:t>
      </w:r>
      <w:r>
        <w:t xml:space="preserve">2023-06-01 00:00:00 </w:t>
      </w:r>
      <w:r>
        <w:t xml:space="preserve">2023-10-10 00:00:00 </w:t>
      </w:r>
      <w:r>
        <w:t xml:space="preserve">2023-08-20 00:00:00 </w:t>
      </w:r>
      <w:r>
        <w:t xml:space="preserve">4 </w:t>
      </w:r>
      <w:r>
        <w:t xml:space="preserve">25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639629 </w:t>
      </w:r>
      <w:r>
        <w:t xml:space="preserve">Organisation Internationale pour les Migrations </w:t>
      </w:r>
      <w:r>
        <w:t xml:space="preserve">OIM </w:t>
      </w:r>
      <w:r>
        <w:t xml:space="preserve">556 </w:t>
      </w:r>
      <w:r>
        <w:t xml:space="preserve">556 </w:t>
      </w:r>
    </w:p>
    <w:p>
      <w:r>
        <w:t xml:space="preserve">637017 </w:t>
      </w:r>
      <w:r>
        <w:t xml:space="preserve">NULL </w:t>
      </w:r>
      <w:r>
        <w:t xml:space="preserve">2022-09-01 00:00:00 </w:t>
      </w:r>
      <w:r>
        <w:t xml:space="preserve">2023-10-10 00:00:00 </w:t>
      </w:r>
      <w:r>
        <w:t xml:space="preserve">2023-08-21 00:00:00 </w:t>
      </w:r>
      <w:r>
        <w:t xml:space="preserve">2 </w:t>
      </w:r>
      <w:r>
        <w:t xml:space="preserve">7 </w:t>
      </w:r>
      <w:r>
        <w:t xml:space="preserve">2 </w:t>
      </w:r>
      <w:r>
        <w:t xml:space="preserve">Retourné </w:t>
      </w:r>
      <w:r>
        <w:t xml:space="preserve">CD7409ZS02 </w:t>
      </w:r>
      <w:r>
        <w:t xml:space="preserve">CD7409ZS02AS05 </w:t>
      </w:r>
      <w:r>
        <w:t xml:space="preserve">Kahenga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639630 </w:t>
      </w:r>
      <w:r>
        <w:t xml:space="preserve">Organisation Internationale pour les Migrations </w:t>
      </w:r>
      <w:r>
        <w:t xml:space="preserve">OIM </w:t>
      </w:r>
      <w:r>
        <w:t xml:space="preserve">556 </w:t>
      </w:r>
      <w:r>
        <w:t xml:space="preserve">556 </w:t>
      </w:r>
    </w:p>
    <w:p>
      <w:r>
        <w:t xml:space="preserve">637018 </w:t>
      </w:r>
      <w:r>
        <w:t xml:space="preserve">NULL </w:t>
      </w:r>
      <w:r>
        <w:t xml:space="preserve">2022-06-01 00:00:00 </w:t>
      </w:r>
      <w:r>
        <w:t xml:space="preserve">2023-10-10 00:00:00 </w:t>
      </w:r>
      <w:r>
        <w:t xml:space="preserve">2023-08-19 00:00:00 </w:t>
      </w:r>
      <w:r>
        <w:t xml:space="preserve">7 </w:t>
      </w:r>
      <w:r>
        <w:t xml:space="preserve">42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639631 </w:t>
      </w:r>
      <w:r>
        <w:t xml:space="preserve">Organisation Internationale pour les Migrations </w:t>
      </w:r>
      <w:r>
        <w:t xml:space="preserve">OIM </w:t>
      </w:r>
      <w:r>
        <w:t xml:space="preserve">556 </w:t>
      </w:r>
      <w:r>
        <w:t xml:space="preserve">556 </w:t>
      </w:r>
    </w:p>
    <w:p>
      <w:r>
        <w:t xml:space="preserve">637019 </w:t>
      </w:r>
      <w:r>
        <w:t xml:space="preserve">NULL </w:t>
      </w:r>
      <w:r>
        <w:t xml:space="preserve">2022-09-01 00:00:00 </w:t>
      </w:r>
      <w:r>
        <w:t xml:space="preserve">2023-10-10 00:00:00 </w:t>
      </w:r>
      <w:r>
        <w:t xml:space="preserve">2023-08-21 00:00:00 </w:t>
      </w:r>
      <w:r>
        <w:t xml:space="preserve">2 </w:t>
      </w:r>
      <w:r>
        <w:t xml:space="preserve">9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639632 </w:t>
      </w:r>
      <w:r>
        <w:t xml:space="preserve">Organisation Internationale pour les Migrations </w:t>
      </w:r>
      <w:r>
        <w:t xml:space="preserve">OIM </w:t>
      </w:r>
      <w:r>
        <w:t xml:space="preserve">556 </w:t>
      </w:r>
      <w:r>
        <w:t xml:space="preserve">556 </w:t>
      </w:r>
    </w:p>
    <w:p>
      <w:r>
        <w:t xml:space="preserve">637020 </w:t>
      </w:r>
      <w:r>
        <w:t xml:space="preserve">NULL </w:t>
      </w:r>
      <w:r>
        <w:t xml:space="preserve">2022-06-01 00:00:00 </w:t>
      </w:r>
      <w:r>
        <w:t xml:space="preserve">2023-10-10 00:00:00 </w:t>
      </w:r>
      <w:r>
        <w:t xml:space="preserve">2023-08-19 00:00:00 </w:t>
      </w:r>
      <w:r>
        <w:t xml:space="preserve">30 </w:t>
      </w:r>
      <w:r>
        <w:t xml:space="preserve">180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639633 </w:t>
      </w:r>
      <w:r>
        <w:t xml:space="preserve">Organisation Internationale pour les Migrations </w:t>
      </w:r>
      <w:r>
        <w:t xml:space="preserve">OIM </w:t>
      </w:r>
      <w:r>
        <w:t xml:space="preserve">556 </w:t>
      </w:r>
      <w:r>
        <w:t xml:space="preserve">556 </w:t>
      </w:r>
    </w:p>
    <w:p>
      <w:r>
        <w:t xml:space="preserve">637021 </w:t>
      </w:r>
      <w:r>
        <w:t xml:space="preserve">NULL </w:t>
      </w:r>
      <w:r>
        <w:t xml:space="preserve">2022-06-01 00:00:00 </w:t>
      </w:r>
      <w:r>
        <w:t xml:space="preserve">2023-10-10 00:00:00 </w:t>
      </w:r>
      <w:r>
        <w:t xml:space="preserve">2023-08-19 00:00:00 </w:t>
      </w:r>
      <w:r>
        <w:t xml:space="preserve">4 </w:t>
      </w:r>
      <w:r>
        <w:t xml:space="preserve">24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639634 </w:t>
      </w:r>
      <w:r>
        <w:t xml:space="preserve">Organisation Internationale pour les Migrations </w:t>
      </w:r>
      <w:r>
        <w:t xml:space="preserve">OIM </w:t>
      </w:r>
      <w:r>
        <w:t xml:space="preserve">556 </w:t>
      </w:r>
      <w:r>
        <w:t xml:space="preserve">556 </w:t>
      </w:r>
    </w:p>
    <w:p>
      <w:r>
        <w:t xml:space="preserve">637022 </w:t>
      </w:r>
      <w:r>
        <w:t xml:space="preserve">NULL </w:t>
      </w:r>
      <w:r>
        <w:t xml:space="preserve">2022-06-01 00:00:00 </w:t>
      </w:r>
      <w:r>
        <w:t xml:space="preserve">2023-10-10 00:00:00 </w:t>
      </w:r>
      <w:r>
        <w:t xml:space="preserve">2023-08-19 00:00:00 </w:t>
      </w:r>
      <w:r>
        <w:t xml:space="preserve">5 </w:t>
      </w:r>
      <w:r>
        <w:t xml:space="preserve">30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639635 </w:t>
      </w:r>
      <w:r>
        <w:t xml:space="preserve">Organisation Internationale pour les Migrations </w:t>
      </w:r>
      <w:r>
        <w:t xml:space="preserve">OIM </w:t>
      </w:r>
      <w:r>
        <w:t xml:space="preserve">556 </w:t>
      </w:r>
      <w:r>
        <w:t xml:space="preserve">556 </w:t>
      </w:r>
    </w:p>
    <w:p>
      <w:r>
        <w:t xml:space="preserve">637023 </w:t>
      </w:r>
      <w:r>
        <w:t xml:space="preserve">NULL </w:t>
      </w:r>
      <w:r>
        <w:t xml:space="preserve">2023-09-12 00:00:00 </w:t>
      </w:r>
      <w:r>
        <w:t xml:space="preserve">2023-10-10 00:00:00 </w:t>
      </w:r>
      <w:r>
        <w:t xml:space="preserve">2023-08-21 00:00:00 </w:t>
      </w:r>
      <w:r>
        <w:t xml:space="preserve">2 </w:t>
      </w:r>
      <w:r>
        <w:t xml:space="preserve">11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CD74070204 </w:t>
      </w:r>
      <w:r>
        <w:t xml:space="preserve">Mwishi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639636 </w:t>
      </w:r>
      <w:r>
        <w:t xml:space="preserve">Organisation Internationale pour les Migrations </w:t>
      </w:r>
      <w:r>
        <w:t xml:space="preserve">OIM </w:t>
      </w:r>
      <w:r>
        <w:t xml:space="preserve">556 </w:t>
      </w:r>
      <w:r>
        <w:t xml:space="preserve">556 </w:t>
      </w:r>
    </w:p>
    <w:p>
      <w:r>
        <w:t xml:space="preserve">637024 </w:t>
      </w:r>
      <w:r>
        <w:t xml:space="preserve">NULL </w:t>
      </w:r>
      <w:r>
        <w:t xml:space="preserve">2022-06-01 00:00:00 </w:t>
      </w:r>
      <w:r>
        <w:t xml:space="preserve">2023-10-10 00:00:00 </w:t>
      </w:r>
      <w:r>
        <w:t xml:space="preserve">2023-08-19 00:00:00 </w:t>
      </w:r>
      <w:r>
        <w:t xml:space="preserve">5 </w:t>
      </w:r>
      <w:r>
        <w:t xml:space="preserve">30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639637 </w:t>
      </w:r>
      <w:r>
        <w:t xml:space="preserve">Organisation Internationale pour les Migrations </w:t>
      </w:r>
      <w:r>
        <w:t xml:space="preserve">OIM </w:t>
      </w:r>
      <w:r>
        <w:t xml:space="preserve">556 </w:t>
      </w:r>
      <w:r>
        <w:t xml:space="preserve">556 </w:t>
      </w:r>
    </w:p>
    <w:p>
      <w:r>
        <w:t xml:space="preserve">637025 </w:t>
      </w:r>
      <w:r>
        <w:t xml:space="preserve">NULL </w:t>
      </w:r>
      <w:r>
        <w:t xml:space="preserve">2022-06-01 00:00:00 </w:t>
      </w:r>
      <w:r>
        <w:t xml:space="preserve">2023-10-10 00:00:00 </w:t>
      </w:r>
      <w:r>
        <w:t xml:space="preserve">2023-08-19 00:00:00 </w:t>
      </w:r>
      <w:r>
        <w:t xml:space="preserve">3 </w:t>
      </w:r>
      <w:r>
        <w:t xml:space="preserve">18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639638 </w:t>
      </w:r>
      <w:r>
        <w:t xml:space="preserve">Organisation Internationale pour les Migrations </w:t>
      </w:r>
      <w:r>
        <w:t xml:space="preserve">OIM </w:t>
      </w:r>
      <w:r>
        <w:t xml:space="preserve">556 </w:t>
      </w:r>
      <w:r>
        <w:t xml:space="preserve">556 </w:t>
      </w:r>
    </w:p>
    <w:p>
      <w:r>
        <w:t xml:space="preserve">637026 </w:t>
      </w:r>
      <w:r>
        <w:t xml:space="preserve">NULL </w:t>
      </w:r>
      <w:r>
        <w:t xml:space="preserve">2022-09-01 00:00:00 </w:t>
      </w:r>
      <w:r>
        <w:t xml:space="preserve">2023-10-10 00:00:00 </w:t>
      </w:r>
      <w:r>
        <w:t xml:space="preserve">2023-08-22 00:00:00 </w:t>
      </w:r>
      <w:r>
        <w:t xml:space="preserve">1 </w:t>
      </w:r>
      <w:r>
        <w:t xml:space="preserve">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639639 </w:t>
      </w:r>
      <w:r>
        <w:t xml:space="preserve">Organisation Internationale pour les Migrations </w:t>
      </w:r>
      <w:r>
        <w:t xml:space="preserve">OIM </w:t>
      </w:r>
      <w:r>
        <w:t xml:space="preserve">556 </w:t>
      </w:r>
      <w:r>
        <w:t xml:space="preserve">556 </w:t>
      </w:r>
    </w:p>
    <w:p>
      <w:r>
        <w:t xml:space="preserve">637027 </w:t>
      </w:r>
      <w:r>
        <w:t xml:space="preserve">NULL </w:t>
      </w:r>
      <w:r>
        <w:t xml:space="preserve">2023-06-01 00:00:00 </w:t>
      </w:r>
      <w:r>
        <w:t xml:space="preserve">2023-10-10 00:00:00 </w:t>
      </w:r>
      <w:r>
        <w:t xml:space="preserve">2023-08-22 00:00:00 </w:t>
      </w:r>
      <w:r>
        <w:t xml:space="preserve">6 </w:t>
      </w:r>
      <w:r>
        <w:t xml:space="preserve">28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639640 </w:t>
      </w:r>
      <w:r>
        <w:t xml:space="preserve">Organisation Internationale pour les Migrations </w:t>
      </w:r>
      <w:r>
        <w:t xml:space="preserve">OIM </w:t>
      </w:r>
      <w:r>
        <w:t xml:space="preserve">556 </w:t>
      </w:r>
      <w:r>
        <w:t xml:space="preserve">556 </w:t>
      </w:r>
    </w:p>
    <w:p>
      <w:r>
        <w:t xml:space="preserve">637028 </w:t>
      </w:r>
      <w:r>
        <w:t xml:space="preserve">NULL </w:t>
      </w:r>
      <w:r>
        <w:t xml:space="preserve">2022-06-01 00:00:00 </w:t>
      </w:r>
      <w:r>
        <w:t xml:space="preserve">2023-10-10 00:00:00 </w:t>
      </w:r>
      <w:r>
        <w:t xml:space="preserve">2023-08-19 00:00:00 </w:t>
      </w:r>
      <w:r>
        <w:t xml:space="preserve">1 </w:t>
      </w:r>
      <w:r>
        <w:t xml:space="preserve">4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639641 </w:t>
      </w:r>
      <w:r>
        <w:t xml:space="preserve">Organisation Internationale pour les Migrations </w:t>
      </w:r>
      <w:r>
        <w:t xml:space="preserve">OIM </w:t>
      </w:r>
      <w:r>
        <w:t xml:space="preserve">556 </w:t>
      </w:r>
      <w:r>
        <w:t xml:space="preserve">556 </w:t>
      </w:r>
    </w:p>
    <w:p>
      <w:r>
        <w:t xml:space="preserve">637029 </w:t>
      </w:r>
      <w:r>
        <w:t xml:space="preserve">NULL </w:t>
      </w:r>
      <w:r>
        <w:t xml:space="preserve">2023-06-01 00:00:00 </w:t>
      </w:r>
      <w:r>
        <w:t xml:space="preserve">2023-10-10 00:00:00 </w:t>
      </w:r>
      <w:r>
        <w:t xml:space="preserve">2023-08-22 00:00:00 </w:t>
      </w:r>
      <w:r>
        <w:t xml:space="preserve">6 </w:t>
      </w:r>
      <w:r>
        <w:t xml:space="preserve">21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639642 </w:t>
      </w:r>
      <w:r>
        <w:t xml:space="preserve">Organisation Internationale pour les Migrations </w:t>
      </w:r>
      <w:r>
        <w:t xml:space="preserve">OIM </w:t>
      </w:r>
      <w:r>
        <w:t xml:space="preserve">556 </w:t>
      </w:r>
      <w:r>
        <w:t xml:space="preserve">556 </w:t>
      </w:r>
    </w:p>
    <w:p>
      <w:r>
        <w:t xml:space="preserve">637030 </w:t>
      </w:r>
      <w:r>
        <w:t xml:space="preserve">NULL </w:t>
      </w:r>
      <w:r>
        <w:t xml:space="preserve">2023-09-12 00:00:00 </w:t>
      </w:r>
      <w:r>
        <w:t xml:space="preserve">2023-10-10 00:00:00 </w:t>
      </w:r>
      <w:r>
        <w:t xml:space="preserve">2023-08-22 00:00:00 </w:t>
      </w:r>
      <w:r>
        <w:t xml:space="preserve">3 </w:t>
      </w:r>
      <w:r>
        <w:t xml:space="preserve">22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639643 </w:t>
      </w:r>
      <w:r>
        <w:t xml:space="preserve">Organisation Internationale pour les Migrations </w:t>
      </w:r>
      <w:r>
        <w:t xml:space="preserve">OIM </w:t>
      </w:r>
      <w:r>
        <w:t xml:space="preserve">556 </w:t>
      </w:r>
      <w:r>
        <w:t xml:space="preserve">556 </w:t>
      </w:r>
    </w:p>
    <w:p>
      <w:r>
        <w:t xml:space="preserve">637031 </w:t>
      </w:r>
      <w:r>
        <w:t xml:space="preserve">NULL </w:t>
      </w:r>
      <w:r>
        <w:t xml:space="preserve">2023-09-12 00:00:00 </w:t>
      </w:r>
      <w:r>
        <w:t xml:space="preserve">2023-10-10 00:00:00 </w:t>
      </w:r>
      <w:r>
        <w:t xml:space="preserve">2023-08-22 00:00:00 </w:t>
      </w:r>
      <w:r>
        <w:t xml:space="preserve">15 </w:t>
      </w:r>
      <w:r>
        <w:t xml:space="preserve">75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639644 </w:t>
      </w:r>
      <w:r>
        <w:t xml:space="preserve">Organisation Internationale pour les Migrations </w:t>
      </w:r>
      <w:r>
        <w:t xml:space="preserve">OIM </w:t>
      </w:r>
      <w:r>
        <w:t xml:space="preserve">556 </w:t>
      </w:r>
      <w:r>
        <w:t xml:space="preserve">556 </w:t>
      </w:r>
    </w:p>
    <w:p>
      <w:r>
        <w:t xml:space="preserve">637032 </w:t>
      </w:r>
      <w:r>
        <w:t xml:space="preserve">NULL </w:t>
      </w:r>
      <w:r>
        <w:t xml:space="preserve">2023-09-12 00:00:00 </w:t>
      </w:r>
      <w:r>
        <w:t xml:space="preserve">2023-10-10 00:00:00 </w:t>
      </w:r>
      <w:r>
        <w:t xml:space="preserve">2023-08-22 00:00:00 </w:t>
      </w:r>
      <w:r>
        <w:t xml:space="preserve">5 </w:t>
      </w:r>
      <w:r>
        <w:t xml:space="preserve">26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639645 </w:t>
      </w:r>
      <w:r>
        <w:t xml:space="preserve">Organisation Internationale pour les Migrations </w:t>
      </w:r>
      <w:r>
        <w:t xml:space="preserve">OIM </w:t>
      </w:r>
      <w:r>
        <w:t xml:space="preserve">556 </w:t>
      </w:r>
      <w:r>
        <w:t xml:space="preserve">556 </w:t>
      </w:r>
    </w:p>
    <w:p>
      <w:r>
        <w:t xml:space="preserve">637033 </w:t>
      </w:r>
      <w:r>
        <w:t xml:space="preserve">NULL </w:t>
      </w:r>
      <w:r>
        <w:t xml:space="preserve">2022-06-01 00:00:00 </w:t>
      </w:r>
      <w:r>
        <w:t xml:space="preserve">2023-10-10 00:00:00 </w:t>
      </w:r>
      <w:r>
        <w:t xml:space="preserve">2023-08-20 00:00:00 </w:t>
      </w:r>
      <w:r>
        <w:t xml:space="preserve">17 </w:t>
      </w:r>
      <w:r>
        <w:t xml:space="preserve">68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639646 </w:t>
      </w:r>
      <w:r>
        <w:t xml:space="preserve">Organisation Internationale pour les Migrations </w:t>
      </w:r>
      <w:r>
        <w:t xml:space="preserve">OIM </w:t>
      </w:r>
      <w:r>
        <w:t xml:space="preserve">556 </w:t>
      </w:r>
      <w:r>
        <w:t xml:space="preserve">556 </w:t>
      </w:r>
    </w:p>
    <w:p>
      <w:r>
        <w:t xml:space="preserve">637034 </w:t>
      </w:r>
      <w:r>
        <w:t xml:space="preserve">NULL </w:t>
      </w:r>
      <w:r>
        <w:t xml:space="preserve">2022-09-01 00:00:00 </w:t>
      </w:r>
      <w:r>
        <w:t xml:space="preserve">2023-10-10 00:00:00 </w:t>
      </w:r>
      <w:r>
        <w:t xml:space="preserve">2023-08-26 00:00:00 </w:t>
      </w:r>
      <w:r>
        <w:t xml:space="preserve">3 </w:t>
      </w:r>
      <w:r>
        <w:t xml:space="preserve">17 </w:t>
      </w:r>
      <w:r>
        <w:t xml:space="preserve">2 </w:t>
      </w:r>
      <w:r>
        <w:t xml:space="preserve">Retourné </w:t>
      </w:r>
      <w:r>
        <w:t xml:space="preserve">CD7406ZS01 </w:t>
      </w:r>
      <w:r>
        <w:t xml:space="preserve">CD7406ZS01AS23 </w:t>
      </w:r>
      <w:r>
        <w:t xml:space="preserve">Mukomwenze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639647 </w:t>
      </w:r>
      <w:r>
        <w:t xml:space="preserve">Organisation Internationale pour les Migrations </w:t>
      </w:r>
      <w:r>
        <w:t xml:space="preserve">OIM </w:t>
      </w:r>
      <w:r>
        <w:t xml:space="preserve">556 </w:t>
      </w:r>
      <w:r>
        <w:t xml:space="preserve">556 </w:t>
      </w:r>
    </w:p>
    <w:p>
      <w:r>
        <w:t xml:space="preserve">637035 </w:t>
      </w:r>
      <w:r>
        <w:t xml:space="preserve">NULL </w:t>
      </w:r>
      <w:r>
        <w:t xml:space="preserve">2023-03-01 00:00:00 </w:t>
      </w:r>
      <w:r>
        <w:t xml:space="preserve">2023-10-10 00:00:00 </w:t>
      </w:r>
      <w:r>
        <w:t xml:space="preserve">2023-08-26 00:00:00 </w:t>
      </w:r>
      <w:r>
        <w:t xml:space="preserve">2 </w:t>
      </w:r>
      <w:r>
        <w:t xml:space="preserve">12 </w:t>
      </w:r>
      <w:r>
        <w:t xml:space="preserve">2 </w:t>
      </w:r>
      <w:r>
        <w:t xml:space="preserve">Retourné </w:t>
      </w:r>
      <w:r>
        <w:t xml:space="preserve">CD7406ZS01 </w:t>
      </w:r>
      <w:r>
        <w:t xml:space="preserve">CD7406ZS01AS23 </w:t>
      </w:r>
      <w:r>
        <w:t xml:space="preserve">Mukomwenze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639648 </w:t>
      </w:r>
      <w:r>
        <w:t xml:space="preserve">Organisation Internationale pour les Migrations </w:t>
      </w:r>
      <w:r>
        <w:t xml:space="preserve">OIM </w:t>
      </w:r>
      <w:r>
        <w:t xml:space="preserve">556 </w:t>
      </w:r>
      <w:r>
        <w:t xml:space="preserve">556 </w:t>
      </w:r>
    </w:p>
    <w:p>
      <w:r>
        <w:t xml:space="preserve">637036 </w:t>
      </w:r>
      <w:r>
        <w:t xml:space="preserve">NULL </w:t>
      </w:r>
      <w:r>
        <w:t xml:space="preserve">2022-06-01 00:00:00 </w:t>
      </w:r>
      <w:r>
        <w:t xml:space="preserve">2023-10-10 00:00:00 </w:t>
      </w:r>
      <w:r>
        <w:t xml:space="preserve">2023-08-18 00:00:00 </w:t>
      </w:r>
      <w:r>
        <w:t xml:space="preserve">5 </w:t>
      </w:r>
      <w:r>
        <w:t xml:space="preserve">26 </w:t>
      </w:r>
      <w:r>
        <w:t xml:space="preserve">2 </w:t>
      </w:r>
      <w:r>
        <w:t xml:space="preserve">Retourné </w:t>
      </w:r>
      <w:r>
        <w:t xml:space="preserve">CD7406ZS01 </w:t>
      </w:r>
      <w:r>
        <w:t xml:space="preserve">CD7406ZS01AS17 </w:t>
      </w:r>
      <w:r>
        <w:t xml:space="preserve">Kivwa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639649 </w:t>
      </w:r>
      <w:r>
        <w:t xml:space="preserve">Organisation Internationale pour les Migrations </w:t>
      </w:r>
      <w:r>
        <w:t xml:space="preserve">OIM </w:t>
      </w:r>
      <w:r>
        <w:t xml:space="preserve">556 </w:t>
      </w:r>
      <w:r>
        <w:t xml:space="preserve">556 </w:t>
      </w:r>
    </w:p>
    <w:p>
      <w:r>
        <w:t xml:space="preserve">637037 </w:t>
      </w:r>
      <w:r>
        <w:t xml:space="preserve">NULL </w:t>
      </w:r>
      <w:r>
        <w:t xml:space="preserve">2023-03-01 00:00:00 </w:t>
      </w:r>
      <w:r>
        <w:t xml:space="preserve">2023-10-10 00:00:00 </w:t>
      </w:r>
      <w:r>
        <w:t xml:space="preserve">2023-08-17 00:00:00 </w:t>
      </w:r>
      <w:r>
        <w:t xml:space="preserve">1 </w:t>
      </w:r>
      <w:r>
        <w:t xml:space="preserve">6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639650 </w:t>
      </w:r>
      <w:r>
        <w:t xml:space="preserve">Organisation Internationale pour les Migrations </w:t>
      </w:r>
      <w:r>
        <w:t xml:space="preserve">OIM </w:t>
      </w:r>
      <w:r>
        <w:t xml:space="preserve">556 </w:t>
      </w:r>
      <w:r>
        <w:t xml:space="preserve">556 </w:t>
      </w:r>
    </w:p>
    <w:p>
      <w:r>
        <w:t xml:space="preserve">637038 </w:t>
      </w:r>
      <w:r>
        <w:t xml:space="preserve">NULL </w:t>
      </w:r>
      <w:r>
        <w:t xml:space="preserve">2022-09-01 00:00:00 </w:t>
      </w:r>
      <w:r>
        <w:t xml:space="preserve">2023-10-10 00:00:00 </w:t>
      </w:r>
      <w:r>
        <w:t xml:space="preserve">2023-08-19 00:00:00 </w:t>
      </w:r>
      <w:r>
        <w:t xml:space="preserve">4 </w:t>
      </w:r>
      <w:r>
        <w:t xml:space="preserve">19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639651 </w:t>
      </w:r>
      <w:r>
        <w:t xml:space="preserve">Organisation Internationale pour les Migrations </w:t>
      </w:r>
      <w:r>
        <w:t xml:space="preserve">OIM </w:t>
      </w:r>
      <w:r>
        <w:t xml:space="preserve">556 </w:t>
      </w:r>
      <w:r>
        <w:t xml:space="preserve">556 </w:t>
      </w:r>
    </w:p>
    <w:p>
      <w:r>
        <w:t xml:space="preserve">637039 </w:t>
      </w:r>
      <w:r>
        <w:t xml:space="preserve">NULL </w:t>
      </w:r>
      <w:r>
        <w:t xml:space="preserve">2022-12-01 00:00:00 </w:t>
      </w:r>
      <w:r>
        <w:t xml:space="preserve">2023-10-10 00:00:00 </w:t>
      </w:r>
      <w:r>
        <w:t xml:space="preserve">2023-08-19 00:00:00 </w:t>
      </w:r>
      <w:r>
        <w:t xml:space="preserve">2 </w:t>
      </w:r>
      <w:r>
        <w:t xml:space="preserve">9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639652 </w:t>
      </w:r>
      <w:r>
        <w:t xml:space="preserve">Organisation Internationale pour les Migrations </w:t>
      </w:r>
      <w:r>
        <w:t xml:space="preserve">OIM </w:t>
      </w:r>
      <w:r>
        <w:t xml:space="preserve">556 </w:t>
      </w:r>
      <w:r>
        <w:t xml:space="preserve">556 </w:t>
      </w:r>
    </w:p>
    <w:p>
      <w:r>
        <w:t xml:space="preserve">637040 </w:t>
      </w:r>
      <w:r>
        <w:t xml:space="preserve">NULL </w:t>
      </w:r>
      <w:r>
        <w:t xml:space="preserve">2022-06-01 00:00:00 </w:t>
      </w:r>
      <w:r>
        <w:t xml:space="preserve">2023-10-10 00:00:00 </w:t>
      </w:r>
      <w:r>
        <w:t xml:space="preserve">2023-08-19 00:00:00 </w:t>
      </w:r>
      <w:r>
        <w:t xml:space="preserve">5 </w:t>
      </w:r>
      <w:r>
        <w:t xml:space="preserve">43 </w:t>
      </w:r>
      <w:r>
        <w:t xml:space="preserve">2 </w:t>
      </w:r>
      <w:r>
        <w:t xml:space="preserve">Retourné </w:t>
      </w:r>
      <w:r>
        <w:t xml:space="preserve">CD7406ZS02 </w:t>
      </w:r>
      <w:r>
        <w:t xml:space="preserve">CD7406ZS02AS02 </w:t>
      </w:r>
      <w:r>
        <w:t xml:space="preserve">Kabombo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639653 </w:t>
      </w:r>
      <w:r>
        <w:t xml:space="preserve">Organisation Internationale pour les Migrations </w:t>
      </w:r>
      <w:r>
        <w:t xml:space="preserve">OIM </w:t>
      </w:r>
      <w:r>
        <w:t xml:space="preserve">556 </w:t>
      </w:r>
      <w:r>
        <w:t xml:space="preserve">556 </w:t>
      </w:r>
    </w:p>
    <w:p>
      <w:r>
        <w:t xml:space="preserve">637041 </w:t>
      </w:r>
      <w:r>
        <w:t xml:space="preserve">NULL </w:t>
      </w:r>
      <w:r>
        <w:t xml:space="preserve">2023-06-01 00:00:00 </w:t>
      </w:r>
      <w:r>
        <w:t xml:space="preserve">2023-10-10 00:00:00 </w:t>
      </w:r>
      <w:r>
        <w:t xml:space="preserve">2023-08-19 00:00:00 </w:t>
      </w:r>
      <w:r>
        <w:t xml:space="preserve">29 </w:t>
      </w:r>
      <w:r>
        <w:t xml:space="preserve">152 </w:t>
      </w:r>
      <w:r>
        <w:t xml:space="preserve">2 </w:t>
      </w:r>
      <w:r>
        <w:t xml:space="preserve">Retourné </w:t>
      </w:r>
      <w:r>
        <w:t xml:space="preserve">CD7406ZS02 </w:t>
      </w:r>
      <w:r>
        <w:t xml:space="preserve">CD7406ZS02AS02 </w:t>
      </w:r>
      <w:r>
        <w:t xml:space="preserve">Kabombo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639654 </w:t>
      </w:r>
      <w:r>
        <w:t xml:space="preserve">Organisation Internationale pour les Migrations </w:t>
      </w:r>
      <w:r>
        <w:t xml:space="preserve">OIM </w:t>
      </w:r>
      <w:r>
        <w:t xml:space="preserve">556 </w:t>
      </w:r>
      <w:r>
        <w:t xml:space="preserve">556 </w:t>
      </w:r>
    </w:p>
    <w:p>
      <w:r>
        <w:t xml:space="preserve">637042 </w:t>
      </w:r>
      <w:r>
        <w:t xml:space="preserve">NULL </w:t>
      </w:r>
      <w:r>
        <w:t xml:space="preserve">2022-06-01 00:00:00 </w:t>
      </w:r>
      <w:r>
        <w:t xml:space="preserve">2023-10-10 00:00:00 </w:t>
      </w:r>
      <w:r>
        <w:t xml:space="preserve">2023-08-20 00:00:00 </w:t>
      </w:r>
      <w:r>
        <w:t xml:space="preserve">4 </w:t>
      </w:r>
      <w:r>
        <w:t xml:space="preserve">31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639655 </w:t>
      </w:r>
      <w:r>
        <w:t xml:space="preserve">Organisation Internationale pour les Migrations </w:t>
      </w:r>
      <w:r>
        <w:t xml:space="preserve">OIM </w:t>
      </w:r>
      <w:r>
        <w:t xml:space="preserve">556 </w:t>
      </w:r>
      <w:r>
        <w:t xml:space="preserve">556 </w:t>
      </w:r>
    </w:p>
    <w:p>
      <w:r>
        <w:t xml:space="preserve">637043 </w:t>
      </w:r>
      <w:r>
        <w:t xml:space="preserve">NULL </w:t>
      </w:r>
      <w:r>
        <w:t xml:space="preserve">2022-06-01 00:00:00 </w:t>
      </w:r>
      <w:r>
        <w:t xml:space="preserve">2023-10-10 00:00:00 </w:t>
      </w:r>
      <w:r>
        <w:t xml:space="preserve">2023-08-20 00:00:00 </w:t>
      </w:r>
      <w:r>
        <w:t xml:space="preserve">8 </w:t>
      </w:r>
      <w:r>
        <w:t xml:space="preserve">45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639656 </w:t>
      </w:r>
      <w:r>
        <w:t xml:space="preserve">Organisation Internationale pour les Migrations </w:t>
      </w:r>
      <w:r>
        <w:t xml:space="preserve">OIM </w:t>
      </w:r>
      <w:r>
        <w:t xml:space="preserve">556 </w:t>
      </w:r>
      <w:r>
        <w:t xml:space="preserve">556 </w:t>
      </w:r>
    </w:p>
    <w:p>
      <w:r>
        <w:t xml:space="preserve">637044 </w:t>
      </w:r>
      <w:r>
        <w:t xml:space="preserve">NULL </w:t>
      </w:r>
      <w:r>
        <w:t xml:space="preserve">2022-06-01 00:00:00 </w:t>
      </w:r>
      <w:r>
        <w:t xml:space="preserve">2023-10-10 00:00:00 </w:t>
      </w:r>
      <w:r>
        <w:t xml:space="preserve">2023-08-21 00:00:00 </w:t>
      </w:r>
      <w:r>
        <w:t xml:space="preserve">9 </w:t>
      </w:r>
      <w:r>
        <w:t xml:space="preserve">42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639657 </w:t>
      </w:r>
      <w:r>
        <w:t xml:space="preserve">Organisation Internationale pour les Migrations </w:t>
      </w:r>
      <w:r>
        <w:t xml:space="preserve">OIM </w:t>
      </w:r>
      <w:r>
        <w:t xml:space="preserve">556 </w:t>
      </w:r>
      <w:r>
        <w:t xml:space="preserve">556 </w:t>
      </w:r>
    </w:p>
    <w:p>
      <w:r>
        <w:t xml:space="preserve">637045 </w:t>
      </w:r>
      <w:r>
        <w:t xml:space="preserve">NULL </w:t>
      </w:r>
      <w:r>
        <w:t xml:space="preserve">2023-06-01 00:00:00 </w:t>
      </w:r>
      <w:r>
        <w:t xml:space="preserve">2023-10-10 00:00:00 </w:t>
      </w:r>
      <w:r>
        <w:t xml:space="preserve">2023-08-21 00:00:00 </w:t>
      </w:r>
      <w:r>
        <w:t xml:space="preserve">3 </w:t>
      </w:r>
      <w:r>
        <w:t xml:space="preserve">24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639658 </w:t>
      </w:r>
      <w:r>
        <w:t xml:space="preserve">Organisation Internationale pour les Migrations </w:t>
      </w:r>
      <w:r>
        <w:t xml:space="preserve">OIM </w:t>
      </w:r>
      <w:r>
        <w:t xml:space="preserve">556 </w:t>
      </w:r>
      <w:r>
        <w:t xml:space="preserve">556 </w:t>
      </w:r>
    </w:p>
    <w:p>
      <w:r>
        <w:t xml:space="preserve">637046 </w:t>
      </w:r>
      <w:r>
        <w:t xml:space="preserve">NULL </w:t>
      </w:r>
      <w:r>
        <w:t xml:space="preserve">2022-06-01 00:00:00 </w:t>
      </w:r>
      <w:r>
        <w:t xml:space="preserve">2023-10-10 00:00:00 </w:t>
      </w:r>
      <w:r>
        <w:t xml:space="preserve">2023-08-24 00:00:00 </w:t>
      </w:r>
      <w:r>
        <w:t xml:space="preserve">28 </w:t>
      </w:r>
      <w:r>
        <w:t xml:space="preserve">90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639659 </w:t>
      </w:r>
      <w:r>
        <w:t xml:space="preserve">Organisation Internationale pour les Migrations </w:t>
      </w:r>
      <w:r>
        <w:t xml:space="preserve">OIM </w:t>
      </w:r>
      <w:r>
        <w:t xml:space="preserve">556 </w:t>
      </w:r>
      <w:r>
        <w:t xml:space="preserve">556 </w:t>
      </w:r>
    </w:p>
    <w:p>
      <w:r>
        <w:t xml:space="preserve">637047 </w:t>
      </w:r>
      <w:r>
        <w:t xml:space="preserve">NULL </w:t>
      </w:r>
      <w:r>
        <w:t xml:space="preserve">2023-06-01 00:00:00 </w:t>
      </w:r>
      <w:r>
        <w:t xml:space="preserve">2023-10-10 00:00:00 </w:t>
      </w:r>
      <w:r>
        <w:t xml:space="preserve">2023-08-24 00:00:00 </w:t>
      </w:r>
      <w:r>
        <w:t xml:space="preserve">3 </w:t>
      </w:r>
      <w:r>
        <w:t xml:space="preserve">15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639660 </w:t>
      </w:r>
      <w:r>
        <w:t xml:space="preserve">Organisation Internationale pour les Migrations </w:t>
      </w:r>
      <w:r>
        <w:t xml:space="preserve">OIM </w:t>
      </w:r>
      <w:r>
        <w:t xml:space="preserve">556 </w:t>
      </w:r>
      <w:r>
        <w:t xml:space="preserve">556 </w:t>
      </w:r>
    </w:p>
    <w:p>
      <w:r>
        <w:t xml:space="preserve">637048 </w:t>
      </w:r>
      <w:r>
        <w:t xml:space="preserve">NULL </w:t>
      </w:r>
      <w:r>
        <w:t xml:space="preserve">2022-06-01 00:00:00 </w:t>
      </w:r>
      <w:r>
        <w:t xml:space="preserve">2023-10-10 00:00:00 </w:t>
      </w:r>
      <w:r>
        <w:t xml:space="preserve">2023-08-21 00:00:00 </w:t>
      </w:r>
      <w:r>
        <w:t xml:space="preserve">30 </w:t>
      </w:r>
      <w:r>
        <w:t xml:space="preserve">99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639661 </w:t>
      </w:r>
      <w:r>
        <w:t xml:space="preserve">Organisation Internationale pour les Migrations </w:t>
      </w:r>
      <w:r>
        <w:t xml:space="preserve">OIM </w:t>
      </w:r>
      <w:r>
        <w:t xml:space="preserve">556 </w:t>
      </w:r>
      <w:r>
        <w:t xml:space="preserve">556 </w:t>
      </w:r>
    </w:p>
    <w:p>
      <w:r>
        <w:t xml:space="preserve">637049 </w:t>
      </w:r>
      <w:r>
        <w:t xml:space="preserve">NULL </w:t>
      </w:r>
      <w:r>
        <w:t xml:space="preserve">2022-06-01 00:00:00 </w:t>
      </w:r>
      <w:r>
        <w:t xml:space="preserve">2023-10-10 00:00:00 </w:t>
      </w:r>
      <w:r>
        <w:t xml:space="preserve">2023-08-21 00:00:00 </w:t>
      </w:r>
      <w:r>
        <w:t xml:space="preserve">21 </w:t>
      </w:r>
      <w:r>
        <w:t xml:space="preserve">75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639662 </w:t>
      </w:r>
      <w:r>
        <w:t xml:space="preserve">Organisation Internationale pour les Migrations </w:t>
      </w:r>
      <w:r>
        <w:t xml:space="preserve">OIM </w:t>
      </w:r>
      <w:r>
        <w:t xml:space="preserve">556 </w:t>
      </w:r>
      <w:r>
        <w:t xml:space="preserve">556 </w:t>
      </w:r>
    </w:p>
    <w:p>
      <w:r>
        <w:t xml:space="preserve">637050 </w:t>
      </w:r>
      <w:r>
        <w:t xml:space="preserve">NULL </w:t>
      </w:r>
      <w:r>
        <w:t xml:space="preserve">2023-09-12 00:00:00 </w:t>
      </w:r>
      <w:r>
        <w:t xml:space="preserve">2023-10-10 00:00:00 </w:t>
      </w:r>
      <w:r>
        <w:t xml:space="preserve">2023-08-21 00:00:00 </w:t>
      </w:r>
      <w:r>
        <w:t xml:space="preserve">3 </w:t>
      </w:r>
      <w:r>
        <w:t xml:space="preserve">17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639663 </w:t>
      </w:r>
      <w:r>
        <w:t xml:space="preserve">Organisation Internationale pour les Migrations </w:t>
      </w:r>
      <w:r>
        <w:t xml:space="preserve">OIM </w:t>
      </w:r>
      <w:r>
        <w:t xml:space="preserve">556 </w:t>
      </w:r>
      <w:r>
        <w:t xml:space="preserve">556 </w:t>
      </w:r>
    </w:p>
    <w:p>
      <w:r>
        <w:t xml:space="preserve">637051 </w:t>
      </w:r>
      <w:r>
        <w:t xml:space="preserve">NULL </w:t>
      </w:r>
      <w:r>
        <w:t xml:space="preserve">2022-12-01 00:00:00 </w:t>
      </w:r>
      <w:r>
        <w:t xml:space="preserve">2023-10-10 00:00:00 </w:t>
      </w:r>
      <w:r>
        <w:t xml:space="preserve">2023-08-18 00:00:00 </w:t>
      </w:r>
      <w:r>
        <w:t xml:space="preserve">6 </w:t>
      </w:r>
      <w:r>
        <w:t xml:space="preserve">35 </w:t>
      </w:r>
      <w:r>
        <w:t xml:space="preserve">2 </w:t>
      </w:r>
      <w:r>
        <w:t xml:space="preserve">Retourné </w:t>
      </w:r>
      <w:r>
        <w:t xml:space="preserve">CD7406ZS02 </w:t>
      </w:r>
      <w:r>
        <w:t xml:space="preserve">CD7406ZS02AS11 </w:t>
      </w:r>
      <w:r>
        <w:t xml:space="preserve">Kitentu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639664 </w:t>
      </w:r>
      <w:r>
        <w:t xml:space="preserve">Organisation Internationale pour les Migrations </w:t>
      </w:r>
      <w:r>
        <w:t xml:space="preserve">OIM </w:t>
      </w:r>
      <w:r>
        <w:t xml:space="preserve">556 </w:t>
      </w:r>
      <w:r>
        <w:t xml:space="preserve">556 </w:t>
      </w:r>
    </w:p>
    <w:p>
      <w:r>
        <w:t xml:space="preserve">637052 </w:t>
      </w:r>
      <w:r>
        <w:t xml:space="preserve">NULL </w:t>
      </w:r>
      <w:r>
        <w:t xml:space="preserve">2022-06-01 00:00:00 </w:t>
      </w:r>
      <w:r>
        <w:t xml:space="preserve">2023-10-10 00:00:00 </w:t>
      </w:r>
      <w:r>
        <w:t xml:space="preserve">2023-08-21 00:00:00 </w:t>
      </w:r>
      <w:r>
        <w:t xml:space="preserve">8 </w:t>
      </w:r>
      <w:r>
        <w:t xml:space="preserve">50 </w:t>
      </w:r>
      <w:r>
        <w:t xml:space="preserve">2 </w:t>
      </w:r>
      <w:r>
        <w:t xml:space="preserve">Retourné </w:t>
      </w:r>
      <w:r>
        <w:t xml:space="preserve">CD7406ZS02 </w:t>
      </w:r>
      <w:r>
        <w:t xml:space="preserve">CD7406ZS02AS02 </w:t>
      </w:r>
      <w:r>
        <w:t xml:space="preserve">Kabombo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639665 </w:t>
      </w:r>
      <w:r>
        <w:t xml:space="preserve">Organisation Internationale pour les Migrations </w:t>
      </w:r>
      <w:r>
        <w:t xml:space="preserve">OIM </w:t>
      </w:r>
      <w:r>
        <w:t xml:space="preserve">556 </w:t>
      </w:r>
      <w:r>
        <w:t xml:space="preserve">556 </w:t>
      </w:r>
    </w:p>
    <w:p>
      <w:r>
        <w:t xml:space="preserve">637053 </w:t>
      </w:r>
      <w:r>
        <w:t xml:space="preserve">NULL </w:t>
      </w:r>
      <w:r>
        <w:t xml:space="preserve">2023-06-01 00:00:00 </w:t>
      </w:r>
      <w:r>
        <w:t xml:space="preserve">2023-10-10 00:00:00 </w:t>
      </w:r>
      <w:r>
        <w:t xml:space="preserve">2023-08-21 00:00:00 </w:t>
      </w:r>
      <w:r>
        <w:t xml:space="preserve">2 </w:t>
      </w:r>
      <w:r>
        <w:t xml:space="preserve">13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639666 </w:t>
      </w:r>
      <w:r>
        <w:t xml:space="preserve">Organisation Internationale pour les Migrations </w:t>
      </w:r>
      <w:r>
        <w:t xml:space="preserve">OIM </w:t>
      </w:r>
      <w:r>
        <w:t xml:space="preserve">556 </w:t>
      </w:r>
      <w:r>
        <w:t xml:space="preserve">556 </w:t>
      </w:r>
    </w:p>
    <w:p>
      <w:r>
        <w:t xml:space="preserve">637054 </w:t>
      </w:r>
      <w:r>
        <w:t xml:space="preserve">NULL </w:t>
      </w:r>
      <w:r>
        <w:t xml:space="preserve">2023-09-12 00:00:00 </w:t>
      </w:r>
      <w:r>
        <w:t xml:space="preserve">2023-10-10 00:00:00 </w:t>
      </w:r>
      <w:r>
        <w:t xml:space="preserve">2023-08-21 00:00:00 </w:t>
      </w:r>
      <w:r>
        <w:t xml:space="preserve">50 </w:t>
      </w:r>
      <w:r>
        <w:t xml:space="preserve">350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639667 </w:t>
      </w:r>
      <w:r>
        <w:t xml:space="preserve">Organisation Internationale pour les Migrations </w:t>
      </w:r>
      <w:r>
        <w:t xml:space="preserve">OIM </w:t>
      </w:r>
      <w:r>
        <w:t xml:space="preserve">556 </w:t>
      </w:r>
      <w:r>
        <w:t xml:space="preserve">556 </w:t>
      </w:r>
    </w:p>
    <w:p>
      <w:r>
        <w:t xml:space="preserve">637055 </w:t>
      </w:r>
      <w:r>
        <w:t xml:space="preserve">NULL </w:t>
      </w:r>
      <w:r>
        <w:t xml:space="preserve">2022-06-01 00:00:00 </w:t>
      </w:r>
      <w:r>
        <w:t xml:space="preserve">2023-10-10 00:00:00 </w:t>
      </w:r>
      <w:r>
        <w:t xml:space="preserve">2023-08-21 00:00:00 </w:t>
      </w:r>
      <w:r>
        <w:t xml:space="preserve">5 </w:t>
      </w:r>
      <w:r>
        <w:t xml:space="preserve">35 </w:t>
      </w:r>
      <w:r>
        <w:t xml:space="preserve">2 </w:t>
      </w:r>
      <w:r>
        <w:t xml:space="preserve">Retourné </w:t>
      </w:r>
      <w:r>
        <w:t xml:space="preserve">CD7406ZS02 </w:t>
      </w:r>
      <w:r>
        <w:t xml:space="preserve">CD7406ZS02AS02 </w:t>
      </w:r>
      <w:r>
        <w:t xml:space="preserve">Kabombo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639668 </w:t>
      </w:r>
      <w:r>
        <w:t xml:space="preserve">Organisation Internationale pour les Migrations </w:t>
      </w:r>
      <w:r>
        <w:t xml:space="preserve">OIM </w:t>
      </w:r>
      <w:r>
        <w:t xml:space="preserve">556 </w:t>
      </w:r>
      <w:r>
        <w:t xml:space="preserve">556 </w:t>
      </w:r>
    </w:p>
    <w:p>
      <w:r>
        <w:t xml:space="preserve">637056 </w:t>
      </w:r>
      <w:r>
        <w:t xml:space="preserve">NULL </w:t>
      </w:r>
      <w:r>
        <w:t xml:space="preserve">2022-06-01 00:00:00 </w:t>
      </w:r>
      <w:r>
        <w:t xml:space="preserve">2023-10-10 00:00:00 </w:t>
      </w:r>
      <w:r>
        <w:t xml:space="preserve">2023-08-20 00:00:00 </w:t>
      </w:r>
      <w:r>
        <w:t xml:space="preserve">15 </w:t>
      </w:r>
      <w:r>
        <w:t xml:space="preserve">62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639669 </w:t>
      </w:r>
      <w:r>
        <w:t xml:space="preserve">Organisation Internationale pour les Migrations </w:t>
      </w:r>
      <w:r>
        <w:t xml:space="preserve">OIM </w:t>
      </w:r>
      <w:r>
        <w:t xml:space="preserve">556 </w:t>
      </w:r>
      <w:r>
        <w:t xml:space="preserve">556 </w:t>
      </w:r>
    </w:p>
    <w:p>
      <w:r>
        <w:t xml:space="preserve">637057 </w:t>
      </w:r>
      <w:r>
        <w:t xml:space="preserve">NULL </w:t>
      </w:r>
      <w:r>
        <w:t xml:space="preserve">2023-06-01 00:00:00 </w:t>
      </w:r>
      <w:r>
        <w:t xml:space="preserve">2023-10-10 00:00:00 </w:t>
      </w:r>
      <w:r>
        <w:t xml:space="preserve">2023-08-20 00:00:00 </w:t>
      </w:r>
      <w:r>
        <w:t xml:space="preserve">2 </w:t>
      </w:r>
      <w:r>
        <w:t xml:space="preserve">14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639670 </w:t>
      </w:r>
      <w:r>
        <w:t xml:space="preserve">Organisation Internationale pour les Migrations </w:t>
      </w:r>
      <w:r>
        <w:t xml:space="preserve">OIM </w:t>
      </w:r>
      <w:r>
        <w:t xml:space="preserve">556 </w:t>
      </w:r>
      <w:r>
        <w:t xml:space="preserve">556 </w:t>
      </w:r>
    </w:p>
    <w:p>
      <w:r>
        <w:t xml:space="preserve">637058 </w:t>
      </w:r>
      <w:r>
        <w:t xml:space="preserve">NULL </w:t>
      </w:r>
      <w:r>
        <w:t xml:space="preserve">2023-09-12 00:00:00 </w:t>
      </w:r>
      <w:r>
        <w:t xml:space="preserve">2023-10-10 00:00:00 </w:t>
      </w:r>
      <w:r>
        <w:t xml:space="preserve">2023-08-20 00:00:00 </w:t>
      </w:r>
      <w:r>
        <w:t xml:space="preserve">3 </w:t>
      </w:r>
      <w:r>
        <w:t xml:space="preserve">21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639671 </w:t>
      </w:r>
      <w:r>
        <w:t xml:space="preserve">Organisation Internationale pour les Migrations </w:t>
      </w:r>
      <w:r>
        <w:t xml:space="preserve">OIM </w:t>
      </w:r>
      <w:r>
        <w:t xml:space="preserve">556 </w:t>
      </w:r>
      <w:r>
        <w:t xml:space="preserve">556 </w:t>
      </w:r>
    </w:p>
    <w:p>
      <w:r>
        <w:t xml:space="preserve">637059 </w:t>
      </w:r>
      <w:r>
        <w:t xml:space="preserve">NULL </w:t>
      </w:r>
      <w:r>
        <w:t xml:space="preserve">2022-06-01 00:00:00 </w:t>
      </w:r>
      <w:r>
        <w:t xml:space="preserve">2023-10-10 00:00:00 </w:t>
      </w:r>
      <w:r>
        <w:t xml:space="preserve">2023-08-27 00:00:00 </w:t>
      </w:r>
      <w:r>
        <w:t xml:space="preserve">6 </w:t>
      </w:r>
      <w:r>
        <w:t xml:space="preserve">36 </w:t>
      </w:r>
      <w:r>
        <w:t xml:space="preserve">2 </w:t>
      </w:r>
      <w:r>
        <w:t xml:space="preserve">Retourné </w:t>
      </w:r>
      <w:r>
        <w:t xml:space="preserve">CD7404ZS01 </w:t>
      </w:r>
      <w:r>
        <w:t xml:space="preserve">CD7404ZS01AS08 </w:t>
      </w:r>
      <w:r>
        <w:t xml:space="preserve">Kayabala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639672 </w:t>
      </w:r>
      <w:r>
        <w:t xml:space="preserve">Organisation Internationale pour les Migrations </w:t>
      </w:r>
      <w:r>
        <w:t xml:space="preserve">OIM </w:t>
      </w:r>
      <w:r>
        <w:t xml:space="preserve">556 </w:t>
      </w:r>
      <w:r>
        <w:t xml:space="preserve">556 </w:t>
      </w:r>
    </w:p>
    <w:p>
      <w:r>
        <w:t xml:space="preserve">637060 </w:t>
      </w:r>
      <w:r>
        <w:t xml:space="preserve">NULL </w:t>
      </w:r>
      <w:r>
        <w:t xml:space="preserve">2022-06-01 00:00:00 </w:t>
      </w:r>
      <w:r>
        <w:t xml:space="preserve">2023-10-10 00:00:00 </w:t>
      </w:r>
      <w:r>
        <w:t xml:space="preserve">2023-08-19 00:00:00 </w:t>
      </w:r>
      <w:r>
        <w:t xml:space="preserve">2 </w:t>
      </w:r>
      <w:r>
        <w:t xml:space="preserve">10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639673 </w:t>
      </w:r>
      <w:r>
        <w:t xml:space="preserve">Organisation Internationale pour les Migrations </w:t>
      </w:r>
      <w:r>
        <w:t xml:space="preserve">OIM </w:t>
      </w:r>
      <w:r>
        <w:t xml:space="preserve">556 </w:t>
      </w:r>
      <w:r>
        <w:t xml:space="preserve">556 </w:t>
      </w:r>
    </w:p>
    <w:p>
      <w:r>
        <w:t xml:space="preserve">637061 </w:t>
      </w:r>
      <w:r>
        <w:t xml:space="preserve">NULL </w:t>
      </w:r>
      <w:r>
        <w:t xml:space="preserve">2022-09-01 00:00:00 </w:t>
      </w:r>
      <w:r>
        <w:t xml:space="preserve">2023-10-10 00:00:00 </w:t>
      </w:r>
      <w:r>
        <w:t xml:space="preserve">2023-08-19 00:00:00 </w:t>
      </w:r>
      <w:r>
        <w:t xml:space="preserve">6 </w:t>
      </w:r>
      <w:r>
        <w:t xml:space="preserve">31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639674 </w:t>
      </w:r>
      <w:r>
        <w:t xml:space="preserve">Organisation Internationale pour les Migrations </w:t>
      </w:r>
      <w:r>
        <w:t xml:space="preserve">OIM </w:t>
      </w:r>
      <w:r>
        <w:t xml:space="preserve">556 </w:t>
      </w:r>
      <w:r>
        <w:t xml:space="preserve">556 </w:t>
      </w:r>
    </w:p>
    <w:p>
      <w:r>
        <w:t xml:space="preserve">637062 </w:t>
      </w:r>
      <w:r>
        <w:t xml:space="preserve">NULL </w:t>
      </w:r>
      <w:r>
        <w:t xml:space="preserve">2022-09-01 00:00:00 </w:t>
      </w:r>
      <w:r>
        <w:t xml:space="preserve">2023-10-10 00:00:00 </w:t>
      </w:r>
      <w:r>
        <w:t xml:space="preserve">2023-08-19 00:00:00 </w:t>
      </w:r>
      <w:r>
        <w:t xml:space="preserve">11 </w:t>
      </w:r>
      <w:r>
        <w:t xml:space="preserve">55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639675 </w:t>
      </w:r>
      <w:r>
        <w:t xml:space="preserve">Organisation Internationale pour les Migrations </w:t>
      </w:r>
      <w:r>
        <w:t xml:space="preserve">OIM </w:t>
      </w:r>
      <w:r>
        <w:t xml:space="preserve">556 </w:t>
      </w:r>
      <w:r>
        <w:t xml:space="preserve">556 </w:t>
      </w:r>
    </w:p>
    <w:p>
      <w:r>
        <w:t xml:space="preserve">637063 </w:t>
      </w:r>
      <w:r>
        <w:t xml:space="preserve">NULL </w:t>
      </w:r>
      <w:r>
        <w:t xml:space="preserve">2022-09-01 00:00:00 </w:t>
      </w:r>
      <w:r>
        <w:t xml:space="preserve">2023-10-10 00:00:00 </w:t>
      </w:r>
      <w:r>
        <w:t xml:space="preserve">2023-08-25 00:00:00 </w:t>
      </w:r>
      <w:r>
        <w:t xml:space="preserve">3 </w:t>
      </w:r>
      <w:r>
        <w:t xml:space="preserve">15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639676 </w:t>
      </w:r>
      <w:r>
        <w:t xml:space="preserve">Organisation Internationale pour les Migrations </w:t>
      </w:r>
      <w:r>
        <w:t xml:space="preserve">OIM </w:t>
      </w:r>
      <w:r>
        <w:t xml:space="preserve">556 </w:t>
      </w:r>
      <w:r>
        <w:t xml:space="preserve">556 </w:t>
      </w:r>
    </w:p>
    <w:p>
      <w:r>
        <w:t xml:space="preserve">637064 </w:t>
      </w:r>
      <w:r>
        <w:t xml:space="preserve">NULL </w:t>
      </w:r>
      <w:r>
        <w:t xml:space="preserve">2022-06-01 00:00:00 </w:t>
      </w:r>
      <w:r>
        <w:t xml:space="preserve">2023-10-10 00:00:00 </w:t>
      </w:r>
      <w:r>
        <w:t xml:space="preserve">2023-08-22 00:00:00 </w:t>
      </w:r>
      <w:r>
        <w:t xml:space="preserve">1 </w:t>
      </w:r>
      <w:r>
        <w:t xml:space="preserve">6 </w:t>
      </w:r>
      <w:r>
        <w:t xml:space="preserve">2 </w:t>
      </w:r>
      <w:r>
        <w:t xml:space="preserve">Retourné </w:t>
      </w:r>
      <w:r>
        <w:t xml:space="preserve">CD7406ZS01 </w:t>
      </w:r>
      <w:r>
        <w:t xml:space="preserve">CD7406ZS01AS17 </w:t>
      </w:r>
      <w:r>
        <w:t xml:space="preserve">Kivwa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639677 </w:t>
      </w:r>
      <w:r>
        <w:t xml:space="preserve">Organisation Internationale pour les Migrations </w:t>
      </w:r>
      <w:r>
        <w:t xml:space="preserve">OIM </w:t>
      </w:r>
      <w:r>
        <w:t xml:space="preserve">556 </w:t>
      </w:r>
      <w:r>
        <w:t xml:space="preserve">556 </w:t>
      </w:r>
    </w:p>
    <w:p>
      <w:r>
        <w:t xml:space="preserve">637065 </w:t>
      </w:r>
      <w:r>
        <w:t xml:space="preserve">NULL </w:t>
      </w:r>
      <w:r>
        <w:t xml:space="preserve">2022-06-01 00:00:00 </w:t>
      </w:r>
      <w:r>
        <w:t xml:space="preserve">2023-10-10 00:00:00 </w:t>
      </w:r>
      <w:r>
        <w:t xml:space="preserve">2023-08-28 00:00:00 </w:t>
      </w:r>
      <w:r>
        <w:t xml:space="preserve">4 </w:t>
      </w:r>
      <w:r>
        <w:t xml:space="preserve">25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CD74040407 </w:t>
      </w:r>
      <w:r>
        <w:t xml:space="preserve">Kabotoka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639678 </w:t>
      </w:r>
      <w:r>
        <w:t xml:space="preserve">Organisation Internationale pour les Migrations </w:t>
      </w:r>
      <w:r>
        <w:t xml:space="preserve">OIM </w:t>
      </w:r>
      <w:r>
        <w:t xml:space="preserve">556 </w:t>
      </w:r>
      <w:r>
        <w:t xml:space="preserve">556 </w:t>
      </w:r>
    </w:p>
    <w:p>
      <w:r>
        <w:t xml:space="preserve">637066 </w:t>
      </w:r>
      <w:r>
        <w:t xml:space="preserve">NULL </w:t>
      </w:r>
      <w:r>
        <w:t xml:space="preserve">2022-06-01 00:00:00 </w:t>
      </w:r>
      <w:r>
        <w:t xml:space="preserve">2023-10-10 00:00:00 </w:t>
      </w:r>
      <w:r>
        <w:t xml:space="preserve">2023-08-28 00:00:00 </w:t>
      </w:r>
      <w:r>
        <w:t xml:space="preserve">1 </w:t>
      </w:r>
      <w:r>
        <w:t xml:space="preserve">4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639679 </w:t>
      </w:r>
      <w:r>
        <w:t xml:space="preserve">Organisation Internationale pour les Migrations </w:t>
      </w:r>
      <w:r>
        <w:t xml:space="preserve">OIM </w:t>
      </w:r>
      <w:r>
        <w:t xml:space="preserve">556 </w:t>
      </w:r>
      <w:r>
        <w:t xml:space="preserve">556 </w:t>
      </w:r>
    </w:p>
    <w:p>
      <w:r>
        <w:t xml:space="preserve">637067 </w:t>
      </w:r>
      <w:r>
        <w:t xml:space="preserve">NULL </w:t>
      </w:r>
      <w:r>
        <w:t xml:space="preserve">2022-09-01 00:00:00 </w:t>
      </w:r>
      <w:r>
        <w:t xml:space="preserve">2023-10-10 00:00:00 </w:t>
      </w:r>
      <w:r>
        <w:t xml:space="preserve">2023-08-28 00:00:00 </w:t>
      </w:r>
      <w:r>
        <w:t xml:space="preserve">2 </w:t>
      </w:r>
      <w:r>
        <w:t xml:space="preserve">9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639680 </w:t>
      </w:r>
      <w:r>
        <w:t xml:space="preserve">Organisation Internationale pour les Migrations </w:t>
      </w:r>
      <w:r>
        <w:t xml:space="preserve">OIM </w:t>
      </w:r>
      <w:r>
        <w:t xml:space="preserve">556 </w:t>
      </w:r>
      <w:r>
        <w:t xml:space="preserve">556 </w:t>
      </w:r>
    </w:p>
    <w:p>
      <w:r>
        <w:t xml:space="preserve">637068 </w:t>
      </w:r>
      <w:r>
        <w:t xml:space="preserve">NULL </w:t>
      </w:r>
      <w:r>
        <w:t xml:space="preserve">2022-06-01 00:00:00 </w:t>
      </w:r>
      <w:r>
        <w:t xml:space="preserve">2023-10-10 00:00:00 </w:t>
      </w:r>
      <w:r>
        <w:t xml:space="preserve">2023-08-23 00:00:00 </w:t>
      </w:r>
      <w:r>
        <w:t xml:space="preserve">2 </w:t>
      </w:r>
      <w:r>
        <w:t xml:space="preserve">8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639681 </w:t>
      </w:r>
      <w:r>
        <w:t xml:space="preserve">Organisation Internationale pour les Migrations </w:t>
      </w:r>
      <w:r>
        <w:t xml:space="preserve">OIM </w:t>
      </w:r>
      <w:r>
        <w:t xml:space="preserve">556 </w:t>
      </w:r>
      <w:r>
        <w:t xml:space="preserve">556 </w:t>
      </w:r>
    </w:p>
    <w:p>
      <w:r>
        <w:t xml:space="preserve">637069 </w:t>
      </w:r>
      <w:r>
        <w:t xml:space="preserve">NULL </w:t>
      </w:r>
      <w:r>
        <w:t xml:space="preserve">2023-03-01 00:00:00 </w:t>
      </w:r>
      <w:r>
        <w:t xml:space="preserve">2023-10-10 00:00:00 </w:t>
      </w:r>
      <w:r>
        <w:t xml:space="preserve">2023-08-26 00:00:00 </w:t>
      </w:r>
      <w:r>
        <w:t xml:space="preserve">2 </w:t>
      </w:r>
      <w:r>
        <w:t xml:space="preserve">7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639682 </w:t>
      </w:r>
      <w:r>
        <w:t xml:space="preserve">Organisation Internationale pour les Migrations </w:t>
      </w:r>
      <w:r>
        <w:t xml:space="preserve">OIM </w:t>
      </w:r>
      <w:r>
        <w:t xml:space="preserve">556 </w:t>
      </w:r>
      <w:r>
        <w:t xml:space="preserve">556 </w:t>
      </w:r>
    </w:p>
    <w:p>
      <w:r>
        <w:t xml:space="preserve">637070 </w:t>
      </w:r>
      <w:r>
        <w:t xml:space="preserve">NULL </w:t>
      </w:r>
      <w:r>
        <w:t xml:space="preserve">2023-06-01 00:00:00 </w:t>
      </w:r>
      <w:r>
        <w:t xml:space="preserve">2023-10-10 00:00:00 </w:t>
      </w:r>
      <w:r>
        <w:t xml:space="preserve">2023-08-26 00:00:00 </w:t>
      </w:r>
      <w:r>
        <w:t xml:space="preserve">3 </w:t>
      </w:r>
      <w:r>
        <w:t xml:space="preserve">10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639683 </w:t>
      </w:r>
      <w:r>
        <w:t xml:space="preserve">Organisation Internationale pour les Migrations </w:t>
      </w:r>
      <w:r>
        <w:t xml:space="preserve">OIM </w:t>
      </w:r>
      <w:r>
        <w:t xml:space="preserve">556 </w:t>
      </w:r>
      <w:r>
        <w:t xml:space="preserve">556 </w:t>
      </w:r>
    </w:p>
    <w:p>
      <w:r>
        <w:t xml:space="preserve">637071 </w:t>
      </w:r>
      <w:r>
        <w:t xml:space="preserve">NULL </w:t>
      </w:r>
      <w:r>
        <w:t xml:space="preserve">2023-09-12 00:00:00 </w:t>
      </w:r>
      <w:r>
        <w:t xml:space="preserve">2023-10-10 00:00:00 </w:t>
      </w:r>
      <w:r>
        <w:t xml:space="preserve">2023-08-26 00:00:00 </w:t>
      </w:r>
      <w:r>
        <w:t xml:space="preserve">1 </w:t>
      </w:r>
      <w:r>
        <w:t xml:space="preserve">3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639684 </w:t>
      </w:r>
      <w:r>
        <w:t xml:space="preserve">Organisation Internationale pour les Migrations </w:t>
      </w:r>
      <w:r>
        <w:t xml:space="preserve">OIM </w:t>
      </w:r>
      <w:r>
        <w:t xml:space="preserve">556 </w:t>
      </w:r>
      <w:r>
        <w:t xml:space="preserve">556 </w:t>
      </w:r>
    </w:p>
    <w:p>
      <w:r>
        <w:t xml:space="preserve">637072 </w:t>
      </w:r>
      <w:r>
        <w:t xml:space="preserve">NULL </w:t>
      </w:r>
      <w:r>
        <w:t xml:space="preserve">2022-06-01 00:00:00 </w:t>
      </w:r>
      <w:r>
        <w:t xml:space="preserve">2023-10-10 00:00:00 </w:t>
      </w:r>
      <w:r>
        <w:t xml:space="preserve">2023-08-24 00:00:00 </w:t>
      </w:r>
      <w:r>
        <w:t xml:space="preserve">11 </w:t>
      </w:r>
      <w:r>
        <w:t xml:space="preserve">57 </w:t>
      </w:r>
      <w:r>
        <w:t xml:space="preserve">2 </w:t>
      </w:r>
      <w:r>
        <w:t xml:space="preserve">Retourné </w:t>
      </w:r>
      <w:r>
        <w:t xml:space="preserve">CD7402ZS01 </w:t>
      </w:r>
      <w:r>
        <w:t xml:space="preserve">CD7402ZS01AS26 </w:t>
      </w:r>
      <w:r>
        <w:t xml:space="preserve">Tembwe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639685 </w:t>
      </w:r>
      <w:r>
        <w:t xml:space="preserve">Organisation Internationale pour les Migrations </w:t>
      </w:r>
      <w:r>
        <w:t xml:space="preserve">OIM </w:t>
      </w:r>
      <w:r>
        <w:t xml:space="preserve">556 </w:t>
      </w:r>
      <w:r>
        <w:t xml:space="preserve">556 </w:t>
      </w:r>
    </w:p>
    <w:p>
      <w:r>
        <w:t xml:space="preserve">637073 </w:t>
      </w:r>
      <w:r>
        <w:t xml:space="preserve">NULL </w:t>
      </w:r>
      <w:r>
        <w:t xml:space="preserve">2022-06-01 00:00:00 </w:t>
      </w:r>
      <w:r>
        <w:t xml:space="preserve">2023-10-10 00:00:00 </w:t>
      </w:r>
      <w:r>
        <w:t xml:space="preserve">2023-08-18 00:00:00 </w:t>
      </w:r>
      <w:r>
        <w:t xml:space="preserve">12 </w:t>
      </w:r>
      <w:r>
        <w:t xml:space="preserve">90 </w:t>
      </w:r>
      <w:r>
        <w:t xml:space="preserve">2 </w:t>
      </w:r>
      <w:r>
        <w:t xml:space="preserve">Retourné </w:t>
      </w:r>
      <w:r>
        <w:t xml:space="preserve">CD7402ZS01 </w:t>
      </w:r>
      <w:r>
        <w:t xml:space="preserve">CD7402ZS01AS16 </w:t>
      </w:r>
      <w:r>
        <w:t xml:space="preserve">Muswaki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639686 </w:t>
      </w:r>
      <w:r>
        <w:t xml:space="preserve">Organisation Internationale pour les Migrations </w:t>
      </w:r>
      <w:r>
        <w:t xml:space="preserve">OIM </w:t>
      </w:r>
      <w:r>
        <w:t xml:space="preserve">556 </w:t>
      </w:r>
      <w:r>
        <w:t xml:space="preserve">556 </w:t>
      </w:r>
    </w:p>
    <w:p>
      <w:r>
        <w:t xml:space="preserve">637074 </w:t>
      </w:r>
      <w:r>
        <w:t xml:space="preserve">NULL </w:t>
      </w:r>
      <w:r>
        <w:t xml:space="preserve">2022-12-01 00:00:00 </w:t>
      </w:r>
      <w:r>
        <w:t xml:space="preserve">2023-10-10 00:00:00 </w:t>
      </w:r>
      <w:r>
        <w:t xml:space="preserve">2023-08-18 00:00:00 </w:t>
      </w:r>
      <w:r>
        <w:t xml:space="preserve">5 </w:t>
      </w:r>
      <w:r>
        <w:t xml:space="preserve">37 </w:t>
      </w:r>
      <w:r>
        <w:t xml:space="preserve">2 </w:t>
      </w:r>
      <w:r>
        <w:t xml:space="preserve">Retourné </w:t>
      </w:r>
      <w:r>
        <w:t xml:space="preserve">CD7402ZS01 </w:t>
      </w:r>
      <w:r>
        <w:t xml:space="preserve">CD7402ZS01AS16 </w:t>
      </w:r>
      <w:r>
        <w:t xml:space="preserve">Muswaki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639687 </w:t>
      </w:r>
      <w:r>
        <w:t xml:space="preserve">Organisation Internationale pour les Migrations </w:t>
      </w:r>
      <w:r>
        <w:t xml:space="preserve">OIM </w:t>
      </w:r>
      <w:r>
        <w:t xml:space="preserve">556 </w:t>
      </w:r>
      <w:r>
        <w:t xml:space="preserve">556 </w:t>
      </w:r>
    </w:p>
    <w:p>
      <w:r>
        <w:t xml:space="preserve">637075 </w:t>
      </w:r>
      <w:r>
        <w:t xml:space="preserve">NULL </w:t>
      </w:r>
      <w:r>
        <w:t xml:space="preserve">2023-06-01 00:00:00 </w:t>
      </w:r>
      <w:r>
        <w:t xml:space="preserve">2023-10-10 00:00:00 </w:t>
      </w:r>
      <w:r>
        <w:t xml:space="preserve">2023-08-20 00:00:00 </w:t>
      </w:r>
      <w:r>
        <w:t xml:space="preserve">25 </w:t>
      </w:r>
      <w:r>
        <w:t xml:space="preserve">159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639688 </w:t>
      </w:r>
      <w:r>
        <w:t xml:space="preserve">Organisation Internationale pour les Migrations </w:t>
      </w:r>
      <w:r>
        <w:t xml:space="preserve">OIM </w:t>
      </w:r>
      <w:r>
        <w:t xml:space="preserve">556 </w:t>
      </w:r>
      <w:r>
        <w:t xml:space="preserve">556 </w:t>
      </w:r>
    </w:p>
    <w:p>
      <w:r>
        <w:t xml:space="preserve">637076 </w:t>
      </w:r>
      <w:r>
        <w:t xml:space="preserve">NULL </w:t>
      </w:r>
      <w:r>
        <w:t xml:space="preserve">2022-06-01 00:00:00 </w:t>
      </w:r>
      <w:r>
        <w:t xml:space="preserve">2023-10-10 00:00:00 </w:t>
      </w:r>
      <w:r>
        <w:t xml:space="preserve">2023-08-26 00:00:00 </w:t>
      </w:r>
      <w:r>
        <w:t xml:space="preserve">15 </w:t>
      </w:r>
      <w:r>
        <w:t xml:space="preserve">82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639689 </w:t>
      </w:r>
      <w:r>
        <w:t xml:space="preserve">Organisation Internationale pour les Migrations </w:t>
      </w:r>
      <w:r>
        <w:t xml:space="preserve">OIM </w:t>
      </w:r>
      <w:r>
        <w:t xml:space="preserve">556 </w:t>
      </w:r>
      <w:r>
        <w:t xml:space="preserve">556 </w:t>
      </w:r>
    </w:p>
    <w:p>
      <w:r>
        <w:t xml:space="preserve">637077 </w:t>
      </w:r>
      <w:r>
        <w:t xml:space="preserve">NULL </w:t>
      </w:r>
      <w:r>
        <w:t xml:space="preserve">2022-09-01 00:00:00 </w:t>
      </w:r>
      <w:r>
        <w:t xml:space="preserve">2023-10-10 00:00:00 </w:t>
      </w:r>
      <w:r>
        <w:t xml:space="preserve">2023-08-26 00:00:00 </w:t>
      </w:r>
      <w:r>
        <w:t xml:space="preserve">13 </w:t>
      </w:r>
      <w:r>
        <w:t xml:space="preserve">71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639690 </w:t>
      </w:r>
      <w:r>
        <w:t xml:space="preserve">Organisation Internationale pour les Migrations </w:t>
      </w:r>
      <w:r>
        <w:t xml:space="preserve">OIM </w:t>
      </w:r>
      <w:r>
        <w:t xml:space="preserve">556 </w:t>
      </w:r>
      <w:r>
        <w:t xml:space="preserve">556 </w:t>
      </w:r>
    </w:p>
    <w:p>
      <w:r>
        <w:t xml:space="preserve">637078 </w:t>
      </w:r>
      <w:r>
        <w:t xml:space="preserve">NULL </w:t>
      </w:r>
      <w:r>
        <w:t xml:space="preserve">2022-12-01 00:00:00 </w:t>
      </w:r>
      <w:r>
        <w:t xml:space="preserve">2023-10-10 00:00:00 </w:t>
      </w:r>
      <w:r>
        <w:t xml:space="preserve">2023-08-26 00:00:00 </w:t>
      </w:r>
      <w:r>
        <w:t xml:space="preserve">7 </w:t>
      </w:r>
      <w:r>
        <w:t xml:space="preserve">38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639691 </w:t>
      </w:r>
      <w:r>
        <w:t xml:space="preserve">Organisation Internationale pour les Migrations </w:t>
      </w:r>
      <w:r>
        <w:t xml:space="preserve">OIM </w:t>
      </w:r>
      <w:r>
        <w:t xml:space="preserve">556 </w:t>
      </w:r>
      <w:r>
        <w:t xml:space="preserve">556 </w:t>
      </w:r>
    </w:p>
    <w:p>
      <w:r>
        <w:t xml:space="preserve">637079 </w:t>
      </w:r>
      <w:r>
        <w:t xml:space="preserve">NULL </w:t>
      </w:r>
      <w:r>
        <w:t xml:space="preserve">2022-09-01 00:00:00 </w:t>
      </w:r>
      <w:r>
        <w:t xml:space="preserve">2023-10-10 00:00:00 </w:t>
      </w:r>
      <w:r>
        <w:t xml:space="preserve">2023-08-21 00:00:00 </w:t>
      </w:r>
      <w:r>
        <w:t xml:space="preserve">4 </w:t>
      </w:r>
      <w:r>
        <w:t xml:space="preserve">17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639692 </w:t>
      </w:r>
      <w:r>
        <w:t xml:space="preserve">Organisation Internationale pour les Migrations </w:t>
      </w:r>
      <w:r>
        <w:t xml:space="preserve">OIM </w:t>
      </w:r>
      <w:r>
        <w:t xml:space="preserve">556 </w:t>
      </w:r>
      <w:r>
        <w:t xml:space="preserve">556 </w:t>
      </w:r>
    </w:p>
    <w:p>
      <w:r>
        <w:t xml:space="preserve">637080 </w:t>
      </w:r>
      <w:r>
        <w:t xml:space="preserve">NULL </w:t>
      </w:r>
      <w:r>
        <w:t xml:space="preserve">2022-12-01 00:00:00 </w:t>
      </w:r>
      <w:r>
        <w:t xml:space="preserve">2023-10-10 00:00:00 </w:t>
      </w:r>
      <w:r>
        <w:t xml:space="preserve">2023-08-19 00:00:00 </w:t>
      </w:r>
      <w:r>
        <w:t xml:space="preserve">5 </w:t>
      </w:r>
      <w:r>
        <w:t xml:space="preserve">22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639693 </w:t>
      </w:r>
      <w:r>
        <w:t xml:space="preserve">Organisation Internationale pour les Migrations </w:t>
      </w:r>
      <w:r>
        <w:t xml:space="preserve">OIM </w:t>
      </w:r>
      <w:r>
        <w:t xml:space="preserve">556 </w:t>
      </w:r>
      <w:r>
        <w:t xml:space="preserve">556 </w:t>
      </w:r>
    </w:p>
    <w:p>
      <w:r>
        <w:t xml:space="preserve">637081 </w:t>
      </w:r>
      <w:r>
        <w:t xml:space="preserve">NULL </w:t>
      </w:r>
      <w:r>
        <w:t xml:space="preserve">2022-06-01 00:00:00 </w:t>
      </w:r>
      <w:r>
        <w:t xml:space="preserve">2023-10-10 00:00:00 </w:t>
      </w:r>
      <w:r>
        <w:t xml:space="preserve">2023-08-24 00:00:00 </w:t>
      </w:r>
      <w:r>
        <w:t xml:space="preserve">6 </w:t>
      </w:r>
      <w:r>
        <w:t xml:space="preserve">38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639694 </w:t>
      </w:r>
      <w:r>
        <w:t xml:space="preserve">Organisation Internationale pour les Migrations </w:t>
      </w:r>
      <w:r>
        <w:t xml:space="preserve">OIM </w:t>
      </w:r>
      <w:r>
        <w:t xml:space="preserve">556 </w:t>
      </w:r>
      <w:r>
        <w:t xml:space="preserve">556 </w:t>
      </w:r>
    </w:p>
    <w:p>
      <w:r>
        <w:t xml:space="preserve">637082 </w:t>
      </w:r>
      <w:r>
        <w:t xml:space="preserve">NULL </w:t>
      </w:r>
      <w:r>
        <w:t xml:space="preserve">2023-06-01 00:00:00 </w:t>
      </w:r>
      <w:r>
        <w:t xml:space="preserve">2023-10-10 00:00:00 </w:t>
      </w:r>
      <w:r>
        <w:t xml:space="preserve">2023-08-24 00:00:00 </w:t>
      </w:r>
      <w:r>
        <w:t xml:space="preserve">4 </w:t>
      </w:r>
      <w:r>
        <w:t xml:space="preserve">25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639695 </w:t>
      </w:r>
      <w:r>
        <w:t xml:space="preserve">Organisation Internationale pour les Migrations </w:t>
      </w:r>
      <w:r>
        <w:t xml:space="preserve">OIM </w:t>
      </w:r>
      <w:r>
        <w:t xml:space="preserve">556 </w:t>
      </w:r>
      <w:r>
        <w:t xml:space="preserve">556 </w:t>
      </w:r>
    </w:p>
    <w:p>
      <w:r>
        <w:t xml:space="preserve">637083 </w:t>
      </w:r>
      <w:r>
        <w:t xml:space="preserve">NULL </w:t>
      </w:r>
      <w:r>
        <w:t xml:space="preserve">2022-06-01 00:00:00 </w:t>
      </w:r>
      <w:r>
        <w:t xml:space="preserve">2023-10-10 00:00:00 </w:t>
      </w:r>
      <w:r>
        <w:t xml:space="preserve">2023-08-22 00:00:00 </w:t>
      </w:r>
      <w:r>
        <w:t xml:space="preserve">1 </w:t>
      </w:r>
      <w:r>
        <w:t xml:space="preserve">7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639696 </w:t>
      </w:r>
      <w:r>
        <w:t xml:space="preserve">Organisation Internationale pour les Migrations </w:t>
      </w:r>
      <w:r>
        <w:t xml:space="preserve">OIM </w:t>
      </w:r>
      <w:r>
        <w:t xml:space="preserve">556 </w:t>
      </w:r>
      <w:r>
        <w:t xml:space="preserve">556 </w:t>
      </w:r>
    </w:p>
    <w:p>
      <w:r>
        <w:t xml:space="preserve">637084 </w:t>
      </w:r>
      <w:r>
        <w:t xml:space="preserve">NULL </w:t>
      </w:r>
      <w:r>
        <w:t xml:space="preserve">2023-06-01 00:00:00 </w:t>
      </w:r>
      <w:r>
        <w:t xml:space="preserve">2023-10-10 00:00:00 </w:t>
      </w:r>
      <w:r>
        <w:t xml:space="preserve">2023-08-22 00:00:00 </w:t>
      </w:r>
      <w:r>
        <w:t xml:space="preserve">36 </w:t>
      </w:r>
      <w:r>
        <w:t xml:space="preserve">180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639697 </w:t>
      </w:r>
      <w:r>
        <w:t xml:space="preserve">Organisation Internationale pour les Migrations </w:t>
      </w:r>
      <w:r>
        <w:t xml:space="preserve">OIM </w:t>
      </w:r>
      <w:r>
        <w:t xml:space="preserve">556 </w:t>
      </w:r>
      <w:r>
        <w:t xml:space="preserve">556 </w:t>
      </w:r>
    </w:p>
    <w:p>
      <w:r>
        <w:t xml:space="preserve">637085 </w:t>
      </w:r>
      <w:r>
        <w:t xml:space="preserve">NULL </w:t>
      </w:r>
      <w:r>
        <w:t xml:space="preserve">2022-12-01 00:00:00 </w:t>
      </w:r>
      <w:r>
        <w:t xml:space="preserve">2023-10-10 00:00:00 </w:t>
      </w:r>
      <w:r>
        <w:t xml:space="preserve">2023-08-24 00:00:00 </w:t>
      </w:r>
      <w:r>
        <w:t xml:space="preserve">5 </w:t>
      </w:r>
      <w:r>
        <w:t xml:space="preserve">12 </w:t>
      </w:r>
      <w:r>
        <w:t xml:space="preserve">2 </w:t>
      </w:r>
      <w:r>
        <w:t xml:space="preserve">Retourné </w:t>
      </w:r>
      <w:r>
        <w:t xml:space="preserve">CD7402ZS01 </w:t>
      </w:r>
      <w:r>
        <w:t xml:space="preserve">CD7402ZS01AS26 </w:t>
      </w:r>
      <w:r>
        <w:t xml:space="preserve">Tembwe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639698 </w:t>
      </w:r>
      <w:r>
        <w:t xml:space="preserve">Organisation Internationale pour les Migrations </w:t>
      </w:r>
      <w:r>
        <w:t xml:space="preserve">OIM </w:t>
      </w:r>
      <w:r>
        <w:t xml:space="preserve">556 </w:t>
      </w:r>
      <w:r>
        <w:t xml:space="preserve">556 </w:t>
      </w:r>
    </w:p>
    <w:p>
      <w:r>
        <w:t xml:space="preserve">637086 </w:t>
      </w:r>
      <w:r>
        <w:t xml:space="preserve">NULL </w:t>
      </w:r>
      <w:r>
        <w:t xml:space="preserve">2023-09-12 00:00:00 </w:t>
      </w:r>
      <w:r>
        <w:t xml:space="preserve">2023-10-10 00:00:00 </w:t>
      </w:r>
      <w:r>
        <w:t xml:space="preserve">2023-08-24 00:00:00 </w:t>
      </w:r>
      <w:r>
        <w:t xml:space="preserve">11 </w:t>
      </w:r>
      <w:r>
        <w:t xml:space="preserve">48 </w:t>
      </w:r>
      <w:r>
        <w:t xml:space="preserve">2 </w:t>
      </w:r>
      <w:r>
        <w:t xml:space="preserve">Retourné </w:t>
      </w:r>
      <w:r>
        <w:t xml:space="preserve">CD7402ZS01 </w:t>
      </w:r>
      <w:r>
        <w:t xml:space="preserve">CD7402ZS01AS26 </w:t>
      </w:r>
      <w:r>
        <w:t xml:space="preserve">Tembwe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639699 </w:t>
      </w:r>
      <w:r>
        <w:t xml:space="preserve">Organisation Internationale pour les Migrations </w:t>
      </w:r>
      <w:r>
        <w:t xml:space="preserve">OIM </w:t>
      </w:r>
      <w:r>
        <w:t xml:space="preserve">556 </w:t>
      </w:r>
      <w:r>
        <w:t xml:space="preserve">556 </w:t>
      </w:r>
    </w:p>
    <w:p>
      <w:r>
        <w:t xml:space="preserve">637087 </w:t>
      </w:r>
      <w:r>
        <w:t xml:space="preserve">NULL </w:t>
      </w:r>
      <w:r>
        <w:t xml:space="preserve">2022-06-01 00:00:00 </w:t>
      </w:r>
      <w:r>
        <w:t xml:space="preserve">2023-10-10 00:00:00 </w:t>
      </w:r>
      <w:r>
        <w:t xml:space="preserve">2023-08-28 00:00:00 </w:t>
      </w:r>
      <w:r>
        <w:t xml:space="preserve">5 </w:t>
      </w:r>
      <w:r>
        <w:t xml:space="preserve">28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639700 </w:t>
      </w:r>
      <w:r>
        <w:t xml:space="preserve">Organisation Internationale pour les Migrations </w:t>
      </w:r>
      <w:r>
        <w:t xml:space="preserve">OIM </w:t>
      </w:r>
      <w:r>
        <w:t xml:space="preserve">556 </w:t>
      </w:r>
      <w:r>
        <w:t xml:space="preserve">556 </w:t>
      </w:r>
    </w:p>
    <w:p>
      <w:r>
        <w:t xml:space="preserve">637088 </w:t>
      </w:r>
      <w:r>
        <w:t xml:space="preserve">NULL </w:t>
      </w:r>
      <w:r>
        <w:t xml:space="preserve">2023-03-01 00:00:00 </w:t>
      </w:r>
      <w:r>
        <w:t xml:space="preserve">2023-10-10 00:00:00 </w:t>
      </w:r>
      <w:r>
        <w:t xml:space="preserve">2023-08-28 00:00:00 </w:t>
      </w:r>
      <w:r>
        <w:t xml:space="preserve">3 </w:t>
      </w:r>
      <w:r>
        <w:t xml:space="preserve">22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639701 </w:t>
      </w:r>
      <w:r>
        <w:t xml:space="preserve">Organisation Internationale pour les Migrations </w:t>
      </w:r>
      <w:r>
        <w:t xml:space="preserve">OIM </w:t>
      </w:r>
      <w:r>
        <w:t xml:space="preserve">556 </w:t>
      </w:r>
      <w:r>
        <w:t xml:space="preserve">556 </w:t>
      </w:r>
    </w:p>
    <w:p>
      <w:r>
        <w:t xml:space="preserve">637089 </w:t>
      </w:r>
      <w:r>
        <w:t xml:space="preserve">NULL </w:t>
      </w:r>
      <w:r>
        <w:t xml:space="preserve">2023-06-01 00:00:00 </w:t>
      </w:r>
      <w:r>
        <w:t xml:space="preserve">2023-10-10 00:00:00 </w:t>
      </w:r>
      <w:r>
        <w:t xml:space="preserve">2023-08-28 00:00:00 </w:t>
      </w:r>
      <w:r>
        <w:t xml:space="preserve">1 </w:t>
      </w:r>
      <w:r>
        <w:t xml:space="preserve">7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639702 </w:t>
      </w:r>
      <w:r>
        <w:t xml:space="preserve">Organisation Internationale pour les Migrations </w:t>
      </w:r>
      <w:r>
        <w:t xml:space="preserve">OIM </w:t>
      </w:r>
      <w:r>
        <w:t xml:space="preserve">556 </w:t>
      </w:r>
      <w:r>
        <w:t xml:space="preserve">556 </w:t>
      </w:r>
    </w:p>
    <w:p>
      <w:r>
        <w:t xml:space="preserve">637090 </w:t>
      </w:r>
      <w:r>
        <w:t xml:space="preserve">NULL </w:t>
      </w:r>
      <w:r>
        <w:t xml:space="preserve">2022-06-01 00:00:00 </w:t>
      </w:r>
      <w:r>
        <w:t xml:space="preserve">2023-10-10 00:00:00 </w:t>
      </w:r>
      <w:r>
        <w:t xml:space="preserve">2023-08-26 00:00:00 </w:t>
      </w:r>
      <w:r>
        <w:t xml:space="preserve">20 </w:t>
      </w:r>
      <w:r>
        <w:t xml:space="preserve">86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639703 </w:t>
      </w:r>
      <w:r>
        <w:t xml:space="preserve">Organisation Internationale pour les Migrations </w:t>
      </w:r>
      <w:r>
        <w:t xml:space="preserve">OIM </w:t>
      </w:r>
      <w:r>
        <w:t xml:space="preserve">556 </w:t>
      </w:r>
      <w:r>
        <w:t xml:space="preserve">556 </w:t>
      </w:r>
    </w:p>
    <w:p>
      <w:r>
        <w:t xml:space="preserve">637091 </w:t>
      </w:r>
      <w:r>
        <w:t xml:space="preserve">NULL </w:t>
      </w:r>
      <w:r>
        <w:t xml:space="preserve">2023-03-01 00:00:00 </w:t>
      </w:r>
      <w:r>
        <w:t xml:space="preserve">2023-10-10 00:00:00 </w:t>
      </w:r>
      <w:r>
        <w:t xml:space="preserve">2023-08-26 00:00:00 </w:t>
      </w:r>
      <w:r>
        <w:t xml:space="preserve">2 </w:t>
      </w:r>
      <w:r>
        <w:t xml:space="preserve">8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639704 </w:t>
      </w:r>
      <w:r>
        <w:t xml:space="preserve">Organisation Internationale pour les Migrations </w:t>
      </w:r>
      <w:r>
        <w:t xml:space="preserve">OIM </w:t>
      </w:r>
      <w:r>
        <w:t xml:space="preserve">556 </w:t>
      </w:r>
      <w:r>
        <w:t xml:space="preserve">556 </w:t>
      </w:r>
    </w:p>
    <w:p>
      <w:r>
        <w:t xml:space="preserve">637092 </w:t>
      </w:r>
      <w:r>
        <w:t xml:space="preserve">NULL </w:t>
      </w:r>
      <w:r>
        <w:t xml:space="preserve">2023-06-01 00:00:00 </w:t>
      </w:r>
      <w:r>
        <w:t xml:space="preserve">2023-10-10 00:00:00 </w:t>
      </w:r>
      <w:r>
        <w:t xml:space="preserve">2023-08-26 00:00:00 </w:t>
      </w:r>
      <w:r>
        <w:t xml:space="preserve">1 </w:t>
      </w:r>
      <w:r>
        <w:t xml:space="preserve">4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639705 </w:t>
      </w:r>
      <w:r>
        <w:t xml:space="preserve">Organisation Internationale pour les Migrations </w:t>
      </w:r>
      <w:r>
        <w:t xml:space="preserve">OIM </w:t>
      </w:r>
      <w:r>
        <w:t xml:space="preserve">556 </w:t>
      </w:r>
      <w:r>
        <w:t xml:space="preserve">556 </w:t>
      </w:r>
    </w:p>
    <w:p>
      <w:r>
        <w:t xml:space="preserve">637093 </w:t>
      </w:r>
      <w:r>
        <w:t xml:space="preserve">NULL </w:t>
      </w:r>
      <w:r>
        <w:t xml:space="preserve">2023-09-12 00:00:00 </w:t>
      </w:r>
      <w:r>
        <w:t xml:space="preserve">2023-10-10 00:00:00 </w:t>
      </w:r>
      <w:r>
        <w:t xml:space="preserve">2023-08-26 00:00:00 </w:t>
      </w:r>
      <w:r>
        <w:t xml:space="preserve">2 </w:t>
      </w:r>
      <w:r>
        <w:t xml:space="preserve">8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639706 </w:t>
      </w:r>
      <w:r>
        <w:t xml:space="preserve">Organisation Internationale pour les Migrations </w:t>
      </w:r>
      <w:r>
        <w:t xml:space="preserve">OIM </w:t>
      </w:r>
      <w:r>
        <w:t xml:space="preserve">556 </w:t>
      </w:r>
      <w:r>
        <w:t xml:space="preserve">556 </w:t>
      </w:r>
    </w:p>
    <w:p>
      <w:r>
        <w:t xml:space="preserve">637094 </w:t>
      </w:r>
      <w:r>
        <w:t xml:space="preserve">NULL </w:t>
      </w:r>
      <w:r>
        <w:t xml:space="preserve">2023-03-01 00:00:00 </w:t>
      </w:r>
      <w:r>
        <w:t xml:space="preserve">2023-10-10 00:00:00 </w:t>
      </w:r>
      <w:r>
        <w:t xml:space="preserve">2023-08-22 00:00:00 </w:t>
      </w:r>
      <w:r>
        <w:t xml:space="preserve">256 </w:t>
      </w:r>
      <w:r>
        <w:t xml:space="preserve">1280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639707 </w:t>
      </w:r>
      <w:r>
        <w:t xml:space="preserve">Organisation Internationale pour les Migrations </w:t>
      </w:r>
      <w:r>
        <w:t xml:space="preserve">OIM </w:t>
      </w:r>
      <w:r>
        <w:t xml:space="preserve">556 </w:t>
      </w:r>
      <w:r>
        <w:t xml:space="preserve">556 </w:t>
      </w:r>
    </w:p>
    <w:p>
      <w:r>
        <w:t xml:space="preserve">637095 </w:t>
      </w:r>
      <w:r>
        <w:t xml:space="preserve">NULL </w:t>
      </w:r>
      <w:r>
        <w:t xml:space="preserve">2023-09-12 00:00:00 </w:t>
      </w:r>
      <w:r>
        <w:t xml:space="preserve">2023-10-10 00:00:00 </w:t>
      </w:r>
      <w:r>
        <w:t xml:space="preserve">2023-08-22 00:00:00 </w:t>
      </w:r>
      <w:r>
        <w:t xml:space="preserve">140 </w:t>
      </w:r>
      <w:r>
        <w:t xml:space="preserve">700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639708 </w:t>
      </w:r>
      <w:r>
        <w:t xml:space="preserve">Organisation Internationale pour les Migrations </w:t>
      </w:r>
      <w:r>
        <w:t xml:space="preserve">OIM </w:t>
      </w:r>
      <w:r>
        <w:t xml:space="preserve">556 </w:t>
      </w:r>
      <w:r>
        <w:t xml:space="preserve">556 </w:t>
      </w:r>
    </w:p>
    <w:p>
      <w:r>
        <w:t xml:space="preserve">637096 </w:t>
      </w:r>
      <w:r>
        <w:t xml:space="preserve">NULL </w:t>
      </w:r>
      <w:r>
        <w:t xml:space="preserve">2022-12-01 00:00:00 </w:t>
      </w:r>
      <w:r>
        <w:t xml:space="preserve">2023-10-10 00:00:00 </w:t>
      </w:r>
      <w:r>
        <w:t xml:space="preserve">2023-08-26 00:00:00 </w:t>
      </w:r>
      <w:r>
        <w:t xml:space="preserve">5 </w:t>
      </w:r>
      <w:r>
        <w:t xml:space="preserve">19 </w:t>
      </w:r>
      <w:r>
        <w:t xml:space="preserve">2 </w:t>
      </w:r>
      <w:r>
        <w:t xml:space="preserve">Retourné </w:t>
      </w:r>
      <w:r>
        <w:t xml:space="preserve">CD7402ZS01 </w:t>
      </w:r>
      <w:r>
        <w:t xml:space="preserve">CD7402ZS01AS27 </w:t>
      </w:r>
      <w:r>
        <w:t xml:space="preserve">Katondo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639709 </w:t>
      </w:r>
      <w:r>
        <w:t xml:space="preserve">Organisation Internationale pour les Migrations </w:t>
      </w:r>
      <w:r>
        <w:t xml:space="preserve">OIM </w:t>
      </w:r>
      <w:r>
        <w:t xml:space="preserve">556 </w:t>
      </w:r>
      <w:r>
        <w:t xml:space="preserve">556 </w:t>
      </w:r>
    </w:p>
    <w:p>
      <w:r>
        <w:t xml:space="preserve">637097 </w:t>
      </w:r>
      <w:r>
        <w:t xml:space="preserve">NULL </w:t>
      </w:r>
      <w:r>
        <w:t xml:space="preserve">2023-03-01 00:00:00 </w:t>
      </w:r>
      <w:r>
        <w:t xml:space="preserve">2023-10-10 00:00:00 </w:t>
      </w:r>
      <w:r>
        <w:t xml:space="preserve">2023-08-22 00:00:00 </w:t>
      </w:r>
      <w:r>
        <w:t xml:space="preserve">1 </w:t>
      </w:r>
      <w:r>
        <w:t xml:space="preserve">4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639710 </w:t>
      </w:r>
      <w:r>
        <w:t xml:space="preserve">Organisation Internationale pour les Migrations </w:t>
      </w:r>
      <w:r>
        <w:t xml:space="preserve">OIM </w:t>
      </w:r>
      <w:r>
        <w:t xml:space="preserve">556 </w:t>
      </w:r>
      <w:r>
        <w:t xml:space="preserve">556 </w:t>
      </w:r>
    </w:p>
    <w:p>
      <w:r>
        <w:t xml:space="preserve">637098 </w:t>
      </w:r>
      <w:r>
        <w:t xml:space="preserve">NULL </w:t>
      </w:r>
      <w:r>
        <w:t xml:space="preserve">2023-06-01 00:00:00 </w:t>
      </w:r>
      <w:r>
        <w:t xml:space="preserve">2023-10-10 00:00:00 </w:t>
      </w:r>
      <w:r>
        <w:t xml:space="preserve">2023-08-22 00:00:00 </w:t>
      </w:r>
      <w:r>
        <w:t xml:space="preserve">1 </w:t>
      </w:r>
      <w:r>
        <w:t xml:space="preserve">5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639711 </w:t>
      </w:r>
      <w:r>
        <w:t xml:space="preserve">Organisation Internationale pour les Migrations </w:t>
      </w:r>
      <w:r>
        <w:t xml:space="preserve">OIM </w:t>
      </w:r>
      <w:r>
        <w:t xml:space="preserve">556 </w:t>
      </w:r>
      <w:r>
        <w:t xml:space="preserve">556 </w:t>
      </w:r>
    </w:p>
    <w:p>
      <w:r>
        <w:t xml:space="preserve">637099 </w:t>
      </w:r>
      <w:r>
        <w:t xml:space="preserve">NULL </w:t>
      </w:r>
      <w:r>
        <w:t xml:space="preserve">2023-03-01 00:00:00 </w:t>
      </w:r>
      <w:r>
        <w:t xml:space="preserve">2023-10-10 00:00:00 </w:t>
      </w:r>
      <w:r>
        <w:t xml:space="preserve">2023-08-23 00:00:00 </w:t>
      </w:r>
      <w:r>
        <w:t xml:space="preserve">55 </w:t>
      </w:r>
      <w:r>
        <w:t xml:space="preserve">275 </w:t>
      </w:r>
      <w:r>
        <w:t xml:space="preserve">2 </w:t>
      </w:r>
      <w:r>
        <w:t xml:space="preserve">Retourné </w:t>
      </w:r>
      <w:r>
        <w:t xml:space="preserve">CD7402ZS01 </w:t>
      </w:r>
      <w:r>
        <w:t xml:space="preserve">CD7402ZS01AS10 </w:t>
      </w:r>
      <w:r>
        <w:t xml:space="preserve">Mulange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639712 </w:t>
      </w:r>
      <w:r>
        <w:t xml:space="preserve">Organisation Internationale pour les Migrations </w:t>
      </w:r>
      <w:r>
        <w:t xml:space="preserve">OIM </w:t>
      </w:r>
      <w:r>
        <w:t xml:space="preserve">556 </w:t>
      </w:r>
      <w:r>
        <w:t xml:space="preserve">556 </w:t>
      </w:r>
    </w:p>
    <w:p>
      <w:r>
        <w:t xml:space="preserve">637100 </w:t>
      </w:r>
      <w:r>
        <w:t xml:space="preserve">NULL </w:t>
      </w:r>
      <w:r>
        <w:t xml:space="preserve">2022-06-01 00:00:00 </w:t>
      </w:r>
      <w:r>
        <w:t xml:space="preserve">2023-10-10 00:00:00 </w:t>
      </w:r>
      <w:r>
        <w:t xml:space="preserve">2023-08-25 00:00:00 </w:t>
      </w:r>
      <w:r>
        <w:t xml:space="preserve">5 </w:t>
      </w:r>
      <w:r>
        <w:t xml:space="preserve">28 </w:t>
      </w:r>
      <w:r>
        <w:t xml:space="preserve">2 </w:t>
      </w:r>
      <w:r>
        <w:t xml:space="preserve">Retourné </w:t>
      </w:r>
      <w:r>
        <w:t xml:space="preserve">CD7406ZS01 </w:t>
      </w:r>
      <w:r>
        <w:t xml:space="preserve">CD7406ZS01AS04 </w:t>
      </w:r>
      <w:r>
        <w:t xml:space="preserve">Kambi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639713 </w:t>
      </w:r>
      <w:r>
        <w:t xml:space="preserve">Organisation Internationale pour les Migrations </w:t>
      </w:r>
      <w:r>
        <w:t xml:space="preserve">OIM </w:t>
      </w:r>
      <w:r>
        <w:t xml:space="preserve">556 </w:t>
      </w:r>
      <w:r>
        <w:t xml:space="preserve">556 </w:t>
      </w:r>
    </w:p>
    <w:p>
      <w:r>
        <w:t xml:space="preserve">637101 </w:t>
      </w:r>
      <w:r>
        <w:t xml:space="preserve">NULL </w:t>
      </w:r>
      <w:r>
        <w:t xml:space="preserve">2022-06-01 00:00:00 </w:t>
      </w:r>
      <w:r>
        <w:t xml:space="preserve">2023-10-10 00:00:00 </w:t>
      </w:r>
      <w:r>
        <w:t xml:space="preserve">2023-08-18 00:00:00 </w:t>
      </w:r>
      <w:r>
        <w:t xml:space="preserve">6 </w:t>
      </w:r>
      <w:r>
        <w:t xml:space="preserve">45 </w:t>
      </w:r>
      <w:r>
        <w:t xml:space="preserve">2 </w:t>
      </w:r>
      <w:r>
        <w:t xml:space="preserve">Retourné </w:t>
      </w:r>
      <w:r>
        <w:t xml:space="preserve">CD7406ZS02 </w:t>
      </w:r>
      <w:r>
        <w:t xml:space="preserve">CD7406ZS02AS02 </w:t>
      </w:r>
      <w:r>
        <w:t xml:space="preserve">Kabombo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639714 </w:t>
      </w:r>
      <w:r>
        <w:t xml:space="preserve">Organisation Internationale pour les Migrations </w:t>
      </w:r>
      <w:r>
        <w:t xml:space="preserve">OIM </w:t>
      </w:r>
      <w:r>
        <w:t xml:space="preserve">556 </w:t>
      </w:r>
      <w:r>
        <w:t xml:space="preserve">556 </w:t>
      </w:r>
    </w:p>
    <w:p>
      <w:r>
        <w:t xml:space="preserve">637102 </w:t>
      </w:r>
      <w:r>
        <w:t xml:space="preserve">NULL </w:t>
      </w:r>
      <w:r>
        <w:t xml:space="preserve">2022-06-01 00:00:00 </w:t>
      </w:r>
      <w:r>
        <w:t xml:space="preserve">2023-10-10 00:00:00 </w:t>
      </w:r>
      <w:r>
        <w:t xml:space="preserve">2023-08-17 00:00:00 </w:t>
      </w:r>
      <w:r>
        <w:t xml:space="preserve">8 </w:t>
      </w:r>
      <w:r>
        <w:t xml:space="preserve">69 </w:t>
      </w:r>
      <w:r>
        <w:t xml:space="preserve">2 </w:t>
      </w:r>
      <w:r>
        <w:t xml:space="preserve">Retourné </w:t>
      </w:r>
      <w:r>
        <w:t xml:space="preserve">CD7409ZS01 </w:t>
      </w:r>
      <w:r>
        <w:t xml:space="preserve">CD7409ZS01AS23 </w:t>
      </w:r>
      <w:r>
        <w:t xml:space="preserve">Sola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639715 </w:t>
      </w:r>
      <w:r>
        <w:t xml:space="preserve">Organisation Internationale pour les Migrations </w:t>
      </w:r>
      <w:r>
        <w:t xml:space="preserve">OIM </w:t>
      </w:r>
      <w:r>
        <w:t xml:space="preserve">556 </w:t>
      </w:r>
      <w:r>
        <w:t xml:space="preserve">556 </w:t>
      </w:r>
    </w:p>
    <w:p>
      <w:r>
        <w:t xml:space="preserve">637103 </w:t>
      </w:r>
      <w:r>
        <w:t xml:space="preserve">NULL </w:t>
      </w:r>
      <w:r>
        <w:t xml:space="preserve">2022-06-01 00:00:00 </w:t>
      </w:r>
      <w:r>
        <w:t xml:space="preserve">2023-10-10 00:00:00 </w:t>
      </w:r>
      <w:r>
        <w:t xml:space="preserve">2023-08-22 00:00:00 </w:t>
      </w:r>
      <w:r>
        <w:t xml:space="preserve">4 </w:t>
      </w:r>
      <w:r>
        <w:t xml:space="preserve">32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639716 </w:t>
      </w:r>
      <w:r>
        <w:t xml:space="preserve">Organisation Internationale pour les Migrations </w:t>
      </w:r>
      <w:r>
        <w:t xml:space="preserve">OIM </w:t>
      </w:r>
      <w:r>
        <w:t xml:space="preserve">556 </w:t>
      </w:r>
      <w:r>
        <w:t xml:space="preserve">556 </w:t>
      </w:r>
    </w:p>
    <w:p>
      <w:r>
        <w:t xml:space="preserve">637104 </w:t>
      </w:r>
      <w:r>
        <w:t xml:space="preserve">NULL </w:t>
      </w:r>
      <w:r>
        <w:t xml:space="preserve">2023-03-01 00:00:00 </w:t>
      </w:r>
      <w:r>
        <w:t xml:space="preserve">2023-10-10 00:00:00 </w:t>
      </w:r>
      <w:r>
        <w:t xml:space="preserve">2023-09-05 00:00:00 </w:t>
      </w:r>
      <w:r>
        <w:t xml:space="preserve">2 </w:t>
      </w:r>
      <w:r>
        <w:t xml:space="preserve">7 </w:t>
      </w:r>
      <w:r>
        <w:t xml:space="preserve">2 </w:t>
      </w:r>
      <w:r>
        <w:t xml:space="preserve">Retourné </w:t>
      </w:r>
      <w:r>
        <w:t xml:space="preserve">CD7404ZS01 </w:t>
      </w:r>
      <w:r>
        <w:t xml:space="preserve">CD7404ZS01AS14 </w:t>
      </w:r>
      <w:r>
        <w:t xml:space="preserve">Mpala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639717 </w:t>
      </w:r>
      <w:r>
        <w:t xml:space="preserve">Organisation Internationale pour les Migrations </w:t>
      </w:r>
      <w:r>
        <w:t xml:space="preserve">OIM </w:t>
      </w:r>
      <w:r>
        <w:t xml:space="preserve">556 </w:t>
      </w:r>
      <w:r>
        <w:t xml:space="preserve">556 </w:t>
      </w:r>
    </w:p>
    <w:p>
      <w:r>
        <w:t xml:space="preserve">637105 </w:t>
      </w:r>
      <w:r>
        <w:t xml:space="preserve">NULL </w:t>
      </w:r>
      <w:r>
        <w:t xml:space="preserve">2022-09-01 00:00:00 </w:t>
      </w:r>
      <w:r>
        <w:t xml:space="preserve">2023-10-10 00:00:00 </w:t>
      </w:r>
      <w:r>
        <w:t xml:space="preserve">2023-08-20 00:00:00 </w:t>
      </w:r>
      <w:r>
        <w:t xml:space="preserve">13 </w:t>
      </w:r>
      <w:r>
        <w:t xml:space="preserve">78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639718 </w:t>
      </w:r>
      <w:r>
        <w:t xml:space="preserve">Organisation Internationale pour les Migrations </w:t>
      </w:r>
      <w:r>
        <w:t xml:space="preserve">OIM </w:t>
      </w:r>
      <w:r>
        <w:t xml:space="preserve">556 </w:t>
      </w:r>
      <w:r>
        <w:t xml:space="preserve">556 </w:t>
      </w:r>
    </w:p>
    <w:p>
      <w:r>
        <w:t xml:space="preserve">637106 </w:t>
      </w:r>
      <w:r>
        <w:t xml:space="preserve">NULL </w:t>
      </w:r>
      <w:r>
        <w:t xml:space="preserve">2022-06-01 00:00:00 </w:t>
      </w:r>
      <w:r>
        <w:t xml:space="preserve">2023-10-10 00:00:00 </w:t>
      </w:r>
      <w:r>
        <w:t xml:space="preserve">2023-08-19 00:00:00 </w:t>
      </w:r>
      <w:r>
        <w:t xml:space="preserve">5 </w:t>
      </w:r>
      <w:r>
        <w:t xml:space="preserve">18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639719 </w:t>
      </w:r>
      <w:r>
        <w:t xml:space="preserve">Organisation Internationale pour les Migrations </w:t>
      </w:r>
      <w:r>
        <w:t xml:space="preserve">OIM </w:t>
      </w:r>
      <w:r>
        <w:t xml:space="preserve">556 </w:t>
      </w:r>
      <w:r>
        <w:t xml:space="preserve">556 </w:t>
      </w:r>
    </w:p>
    <w:p>
      <w:r>
        <w:t xml:space="preserve">637107 </w:t>
      </w:r>
      <w:r>
        <w:t xml:space="preserve">NULL </w:t>
      </w:r>
      <w:r>
        <w:t xml:space="preserve">2022-12-01 00:00:00 </w:t>
      </w:r>
      <w:r>
        <w:t xml:space="preserve">2023-10-10 00:00:00 </w:t>
      </w:r>
      <w:r>
        <w:t xml:space="preserve">2023-08-19 00:00:00 </w:t>
      </w:r>
      <w:r>
        <w:t xml:space="preserve">11 </w:t>
      </w:r>
      <w:r>
        <w:t xml:space="preserve">40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639720 </w:t>
      </w:r>
      <w:r>
        <w:t xml:space="preserve">Organisation Internationale pour les Migrations </w:t>
      </w:r>
      <w:r>
        <w:t xml:space="preserve">OIM </w:t>
      </w:r>
      <w:r>
        <w:t xml:space="preserve">556 </w:t>
      </w:r>
      <w:r>
        <w:t xml:space="preserve">556 </w:t>
      </w:r>
    </w:p>
    <w:p>
      <w:r>
        <w:t xml:space="preserve">637108 </w:t>
      </w:r>
      <w:r>
        <w:t xml:space="preserve">NULL </w:t>
      </w:r>
      <w:r>
        <w:t xml:space="preserve">2023-06-01 00:00:00 </w:t>
      </w:r>
      <w:r>
        <w:t xml:space="preserve">2023-10-10 00:00:00 </w:t>
      </w:r>
      <w:r>
        <w:t xml:space="preserve">2023-08-19 00:00:00 </w:t>
      </w:r>
      <w:r>
        <w:t xml:space="preserve">3 </w:t>
      </w:r>
      <w:r>
        <w:t xml:space="preserve">11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639721 </w:t>
      </w:r>
      <w:r>
        <w:t xml:space="preserve">Organisation Internationale pour les Migrations </w:t>
      </w:r>
      <w:r>
        <w:t xml:space="preserve">OIM </w:t>
      </w:r>
      <w:r>
        <w:t xml:space="preserve">556 </w:t>
      </w:r>
      <w:r>
        <w:t xml:space="preserve">556 </w:t>
      </w:r>
    </w:p>
    <w:p>
      <w:r>
        <w:t xml:space="preserve">637109 </w:t>
      </w:r>
      <w:r>
        <w:t xml:space="preserve">NULL </w:t>
      </w:r>
      <w:r>
        <w:t xml:space="preserve">2023-06-01 00:00:00 </w:t>
      </w:r>
      <w:r>
        <w:t xml:space="preserve">2023-10-10 00:00:00 </w:t>
      </w:r>
      <w:r>
        <w:t xml:space="preserve">2023-08-21 00:00:00 </w:t>
      </w:r>
      <w:r>
        <w:t xml:space="preserve">79 </w:t>
      </w:r>
      <w:r>
        <w:t xml:space="preserve">316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639722 </w:t>
      </w:r>
      <w:r>
        <w:t xml:space="preserve">Organisation Internationale pour les Migrations </w:t>
      </w:r>
      <w:r>
        <w:t xml:space="preserve">OIM </w:t>
      </w:r>
      <w:r>
        <w:t xml:space="preserve">556 </w:t>
      </w:r>
      <w:r>
        <w:t xml:space="preserve">556 </w:t>
      </w:r>
    </w:p>
    <w:p>
      <w:r>
        <w:t xml:space="preserve">637110 </w:t>
      </w:r>
      <w:r>
        <w:t xml:space="preserve">NULL </w:t>
      </w:r>
      <w:r>
        <w:t xml:space="preserve">2022-09-01 00:00:00 </w:t>
      </w:r>
      <w:r>
        <w:t xml:space="preserve">2023-10-10 00:00:00 </w:t>
      </w:r>
      <w:r>
        <w:t xml:space="preserve">2023-08-23 00:00:00 </w:t>
      </w:r>
      <w:r>
        <w:t xml:space="preserve">8 </w:t>
      </w:r>
      <w:r>
        <w:t xml:space="preserve">36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639723 </w:t>
      </w:r>
      <w:r>
        <w:t xml:space="preserve">Organisation Internationale pour les Migrations </w:t>
      </w:r>
      <w:r>
        <w:t xml:space="preserve">OIM </w:t>
      </w:r>
      <w:r>
        <w:t xml:space="preserve">556 </w:t>
      </w:r>
      <w:r>
        <w:t xml:space="preserve">556 </w:t>
      </w:r>
    </w:p>
    <w:p>
      <w:r>
        <w:t xml:space="preserve">637111 </w:t>
      </w:r>
      <w:r>
        <w:t xml:space="preserve">NULL </w:t>
      </w:r>
      <w:r>
        <w:t xml:space="preserve">2022-12-01 00:00:00 </w:t>
      </w:r>
      <w:r>
        <w:t xml:space="preserve">2023-10-10 00:00:00 </w:t>
      </w:r>
      <w:r>
        <w:t xml:space="preserve">2023-08-23 00:00:00 </w:t>
      </w:r>
      <w:r>
        <w:t xml:space="preserve">2 </w:t>
      </w:r>
      <w:r>
        <w:t xml:space="preserve">9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639724 </w:t>
      </w:r>
      <w:r>
        <w:t xml:space="preserve">Organisation Internationale pour les Migrations </w:t>
      </w:r>
      <w:r>
        <w:t xml:space="preserve">OIM </w:t>
      </w:r>
      <w:r>
        <w:t xml:space="preserve">556 </w:t>
      </w:r>
      <w:r>
        <w:t xml:space="preserve">556 </w:t>
      </w:r>
    </w:p>
    <w:p>
      <w:r>
        <w:t xml:space="preserve">637112 </w:t>
      </w:r>
      <w:r>
        <w:t xml:space="preserve">NULL </w:t>
      </w:r>
      <w:r>
        <w:t xml:space="preserve">2022-06-01 00:00:00 </w:t>
      </w:r>
      <w:r>
        <w:t xml:space="preserve">2023-10-10 00:00:00 </w:t>
      </w:r>
      <w:r>
        <w:t xml:space="preserve">2023-08-22 00:00:00 </w:t>
      </w:r>
      <w:r>
        <w:t xml:space="preserve">4 </w:t>
      </w:r>
      <w:r>
        <w:t xml:space="preserve">23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CD74060605 </w:t>
      </w:r>
      <w:r>
        <w:t xml:space="preserve">Kayumba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639725 </w:t>
      </w:r>
      <w:r>
        <w:t xml:space="preserve">Organisation Internationale pour les Migrations </w:t>
      </w:r>
      <w:r>
        <w:t xml:space="preserve">OIM </w:t>
      </w:r>
      <w:r>
        <w:t xml:space="preserve">556 </w:t>
      </w:r>
      <w:r>
        <w:t xml:space="preserve">556 </w:t>
      </w:r>
    </w:p>
    <w:p>
      <w:r>
        <w:t xml:space="preserve">637113 </w:t>
      </w:r>
      <w:r>
        <w:t xml:space="preserve">NULL </w:t>
      </w:r>
      <w:r>
        <w:t xml:space="preserve">2022-06-01 00:00:00 </w:t>
      </w:r>
      <w:r>
        <w:t xml:space="preserve">2023-10-10 00:00:00 </w:t>
      </w:r>
      <w:r>
        <w:t xml:space="preserve">2023-08-23 00:00:00 </w:t>
      </w:r>
      <w:r>
        <w:t xml:space="preserve">2 </w:t>
      </w:r>
      <w:r>
        <w:t xml:space="preserve">11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639726 </w:t>
      </w:r>
      <w:r>
        <w:t xml:space="preserve">Organisation Internationale pour les Migrations </w:t>
      </w:r>
      <w:r>
        <w:t xml:space="preserve">OIM </w:t>
      </w:r>
      <w:r>
        <w:t xml:space="preserve">556 </w:t>
      </w:r>
      <w:r>
        <w:t xml:space="preserve">556 </w:t>
      </w:r>
    </w:p>
    <w:p>
      <w:r>
        <w:t xml:space="preserve">637114 </w:t>
      </w:r>
      <w:r>
        <w:t xml:space="preserve">NULL </w:t>
      </w:r>
      <w:r>
        <w:t xml:space="preserve">2022-09-01 00:00:00 </w:t>
      </w:r>
      <w:r>
        <w:t xml:space="preserve">2023-10-10 00:00:00 </w:t>
      </w:r>
      <w:r>
        <w:t xml:space="preserve">2023-08-21 00:00:00 </w:t>
      </w:r>
      <w:r>
        <w:t xml:space="preserve">7 </w:t>
      </w:r>
      <w:r>
        <w:t xml:space="preserve">21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639727 </w:t>
      </w:r>
      <w:r>
        <w:t xml:space="preserve">Organisation Internationale pour les Migrations </w:t>
      </w:r>
      <w:r>
        <w:t xml:space="preserve">OIM </w:t>
      </w:r>
      <w:r>
        <w:t xml:space="preserve">556 </w:t>
      </w:r>
      <w:r>
        <w:t xml:space="preserve">556 </w:t>
      </w:r>
    </w:p>
    <w:p>
      <w:r>
        <w:t xml:space="preserve">637115 </w:t>
      </w:r>
      <w:r>
        <w:t xml:space="preserve">NULL </w:t>
      </w:r>
      <w:r>
        <w:t xml:space="preserve">2023-06-01 00:00:00 </w:t>
      </w:r>
      <w:r>
        <w:t xml:space="preserve">2023-10-10 00:00:00 </w:t>
      </w:r>
      <w:r>
        <w:t xml:space="preserve">2023-08-18 00:00:00 </w:t>
      </w:r>
      <w:r>
        <w:t xml:space="preserve">6 </w:t>
      </w:r>
      <w:r>
        <w:t xml:space="preserve">21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639728 </w:t>
      </w:r>
      <w:r>
        <w:t xml:space="preserve">Organisation Internationale pour les Migrations </w:t>
      </w:r>
      <w:r>
        <w:t xml:space="preserve">OIM </w:t>
      </w:r>
      <w:r>
        <w:t xml:space="preserve">556 </w:t>
      </w:r>
      <w:r>
        <w:t xml:space="preserve">556 </w:t>
      </w:r>
    </w:p>
    <w:p>
      <w:r>
        <w:t xml:space="preserve">637116 </w:t>
      </w:r>
      <w:r>
        <w:t xml:space="preserve">NULL </w:t>
      </w:r>
      <w:r>
        <w:t xml:space="preserve">2022-12-01 00:00:00 </w:t>
      </w:r>
      <w:r>
        <w:t xml:space="preserve">2023-10-10 00:00:00 </w:t>
      </w:r>
      <w:r>
        <w:t xml:space="preserve">2023-08-19 00:00:00 </w:t>
      </w:r>
      <w:r>
        <w:t xml:space="preserve">2 </w:t>
      </w:r>
      <w:r>
        <w:t xml:space="preserve">8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639729 </w:t>
      </w:r>
      <w:r>
        <w:t xml:space="preserve">Organisation Internationale pour les Migrations </w:t>
      </w:r>
      <w:r>
        <w:t xml:space="preserve">OIM </w:t>
      </w:r>
      <w:r>
        <w:t xml:space="preserve">556 </w:t>
      </w:r>
      <w:r>
        <w:t xml:space="preserve">556 </w:t>
      </w:r>
    </w:p>
    <w:p>
      <w:r>
        <w:t xml:space="preserve">637117 </w:t>
      </w:r>
      <w:r>
        <w:t xml:space="preserve">NULL </w:t>
      </w:r>
      <w:r>
        <w:t xml:space="preserve">2022-12-01 00:00:00 </w:t>
      </w:r>
      <w:r>
        <w:t xml:space="preserve">2023-10-10 00:00:00 </w:t>
      </w:r>
      <w:r>
        <w:t xml:space="preserve">2023-08-19 00:00:00 </w:t>
      </w:r>
      <w:r>
        <w:t xml:space="preserve">2 </w:t>
      </w:r>
      <w:r>
        <w:t xml:space="preserve">12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639730 </w:t>
      </w:r>
      <w:r>
        <w:t xml:space="preserve">Organisation Internationale pour les Migrations </w:t>
      </w:r>
      <w:r>
        <w:t xml:space="preserve">OIM </w:t>
      </w:r>
      <w:r>
        <w:t xml:space="preserve">556 </w:t>
      </w:r>
      <w:r>
        <w:t xml:space="preserve">556 </w:t>
      </w:r>
    </w:p>
    <w:p>
      <w:r>
        <w:t xml:space="preserve">637118 </w:t>
      </w:r>
      <w:r>
        <w:t xml:space="preserve">NULL </w:t>
      </w:r>
      <w:r>
        <w:t xml:space="preserve">2023-03-01 00:00:00 </w:t>
      </w:r>
      <w:r>
        <w:t xml:space="preserve">2023-10-10 00:00:00 </w:t>
      </w:r>
      <w:r>
        <w:t xml:space="preserve">2023-08-23 00:00:00 </w:t>
      </w:r>
      <w:r>
        <w:t xml:space="preserve">12 </w:t>
      </w:r>
      <w:r>
        <w:t xml:space="preserve">72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639731 </w:t>
      </w:r>
      <w:r>
        <w:t xml:space="preserve">Organisation Internationale pour les Migrations </w:t>
      </w:r>
      <w:r>
        <w:t xml:space="preserve">OIM </w:t>
      </w:r>
      <w:r>
        <w:t xml:space="preserve">556 </w:t>
      </w:r>
      <w:r>
        <w:t xml:space="preserve">556 </w:t>
      </w:r>
    </w:p>
    <w:p>
      <w:r>
        <w:t xml:space="preserve">637119 </w:t>
      </w:r>
      <w:r>
        <w:t xml:space="preserve">NULL </w:t>
      </w:r>
      <w:r>
        <w:t xml:space="preserve">2022-06-01 00:00:00 </w:t>
      </w:r>
      <w:r>
        <w:t xml:space="preserve">2023-10-10 00:00:00 </w:t>
      </w:r>
      <w:r>
        <w:t xml:space="preserve">2023-08-17 00:00:00 </w:t>
      </w:r>
      <w:r>
        <w:t xml:space="preserve">9 </w:t>
      </w:r>
      <w:r>
        <w:t xml:space="preserve">46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639732 </w:t>
      </w:r>
      <w:r>
        <w:t xml:space="preserve">Organisation Internationale pour les Migrations </w:t>
      </w:r>
      <w:r>
        <w:t xml:space="preserve">OIM </w:t>
      </w:r>
      <w:r>
        <w:t xml:space="preserve">556 </w:t>
      </w:r>
      <w:r>
        <w:t xml:space="preserve">556 </w:t>
      </w:r>
    </w:p>
    <w:p>
      <w:r>
        <w:t xml:space="preserve">637120 </w:t>
      </w:r>
      <w:r>
        <w:t xml:space="preserve">NULL </w:t>
      </w:r>
      <w:r>
        <w:t xml:space="preserve">2023-09-12 00:00:00 </w:t>
      </w:r>
      <w:r>
        <w:t xml:space="preserve">2023-10-10 00:00:00 </w:t>
      </w:r>
      <w:r>
        <w:t xml:space="preserve">2023-08-17 00:00:00 </w:t>
      </w:r>
      <w:r>
        <w:t xml:space="preserve">1 </w:t>
      </w:r>
      <w:r>
        <w:t xml:space="preserve">6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639733 </w:t>
      </w:r>
      <w:r>
        <w:t xml:space="preserve">Organisation Internationale pour les Migrations </w:t>
      </w:r>
      <w:r>
        <w:t xml:space="preserve">OIM </w:t>
      </w:r>
      <w:r>
        <w:t xml:space="preserve">556 </w:t>
      </w:r>
      <w:r>
        <w:t xml:space="preserve">556 </w:t>
      </w:r>
    </w:p>
    <w:p>
      <w:r>
        <w:t xml:space="preserve">637121 </w:t>
      </w:r>
      <w:r>
        <w:t xml:space="preserve">NULL </w:t>
      </w:r>
      <w:r>
        <w:t xml:space="preserve">2022-12-01 00:00:00 </w:t>
      </w:r>
      <w:r>
        <w:t xml:space="preserve">2023-10-10 00:00:00 </w:t>
      </w:r>
      <w:r>
        <w:t xml:space="preserve">2023-08-24 00:00:00 </w:t>
      </w:r>
      <w:r>
        <w:t xml:space="preserve">2 </w:t>
      </w:r>
      <w:r>
        <w:t xml:space="preserve">8 </w:t>
      </w:r>
      <w:r>
        <w:t xml:space="preserve">2 </w:t>
      </w:r>
      <w:r>
        <w:t xml:space="preserve">Retourné </w:t>
      </w:r>
      <w:r>
        <w:t xml:space="preserve">CD7406ZS03 </w:t>
      </w:r>
      <w:r>
        <w:t xml:space="preserve">CD7406ZS03AS23 </w:t>
      </w:r>
      <w:r>
        <w:t xml:space="preserve">Saint Joseph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639734 </w:t>
      </w:r>
      <w:r>
        <w:t xml:space="preserve">Organisation Internationale pour les Migrations </w:t>
      </w:r>
      <w:r>
        <w:t xml:space="preserve">OIM </w:t>
      </w:r>
      <w:r>
        <w:t xml:space="preserve">556 </w:t>
      </w:r>
      <w:r>
        <w:t xml:space="preserve">556 </w:t>
      </w:r>
    </w:p>
    <w:p>
      <w:r>
        <w:t xml:space="preserve">637122 </w:t>
      </w:r>
      <w:r>
        <w:t xml:space="preserve">NULL </w:t>
      </w:r>
      <w:r>
        <w:t xml:space="preserve">2022-06-01 00:00:00 </w:t>
      </w:r>
      <w:r>
        <w:t xml:space="preserve">2023-10-10 00:00:00 </w:t>
      </w:r>
      <w:r>
        <w:t xml:space="preserve">2023-08-21 00:00:00 </w:t>
      </w:r>
      <w:r>
        <w:t xml:space="preserve">9 </w:t>
      </w:r>
      <w:r>
        <w:t xml:space="preserve">53 </w:t>
      </w:r>
      <w:r>
        <w:t xml:space="preserve">2 </w:t>
      </w:r>
      <w:r>
        <w:t xml:space="preserve">Retourné </w:t>
      </w:r>
      <w:r>
        <w:t xml:space="preserve">CD7407ZS01 </w:t>
      </w:r>
      <w:r>
        <w:t xml:space="preserve">CD7407ZS01AS09 </w:t>
      </w:r>
      <w:r>
        <w:t xml:space="preserve">Kasu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639735 </w:t>
      </w:r>
      <w:r>
        <w:t xml:space="preserve">Organisation Internationale pour les Migrations </w:t>
      </w:r>
      <w:r>
        <w:t xml:space="preserve">OIM </w:t>
      </w:r>
      <w:r>
        <w:t xml:space="preserve">556 </w:t>
      </w:r>
      <w:r>
        <w:t xml:space="preserve">556 </w:t>
      </w:r>
    </w:p>
    <w:p>
      <w:r>
        <w:t xml:space="preserve">637123 </w:t>
      </w:r>
      <w:r>
        <w:t xml:space="preserve">NULL </w:t>
      </w:r>
      <w:r>
        <w:t xml:space="preserve">2022-09-01 00:00:00 </w:t>
      </w:r>
      <w:r>
        <w:t xml:space="preserve">2023-10-10 00:00:00 </w:t>
      </w:r>
      <w:r>
        <w:t xml:space="preserve">2023-08-22 00:00:00 </w:t>
      </w:r>
      <w:r>
        <w:t xml:space="preserve">4 </w:t>
      </w:r>
      <w:r>
        <w:t xml:space="preserve">22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639736 </w:t>
      </w:r>
      <w:r>
        <w:t xml:space="preserve">Organisation Internationale pour les Migrations </w:t>
      </w:r>
      <w:r>
        <w:t xml:space="preserve">OIM </w:t>
      </w:r>
      <w:r>
        <w:t xml:space="preserve">556 </w:t>
      </w:r>
      <w:r>
        <w:t xml:space="preserve">556 </w:t>
      </w:r>
    </w:p>
    <w:p>
      <w:r>
        <w:t xml:space="preserve">637124 </w:t>
      </w:r>
      <w:r>
        <w:t xml:space="preserve">NULL </w:t>
      </w:r>
      <w:r>
        <w:t xml:space="preserve">2022-12-01 00:00:00 </w:t>
      </w:r>
      <w:r>
        <w:t xml:space="preserve">2023-10-10 00:00:00 </w:t>
      </w:r>
      <w:r>
        <w:t xml:space="preserve">2023-08-22 00:00:00 </w:t>
      </w:r>
      <w:r>
        <w:t xml:space="preserve">7 </w:t>
      </w:r>
      <w:r>
        <w:t xml:space="preserve">39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639737 </w:t>
      </w:r>
      <w:r>
        <w:t xml:space="preserve">Organisation Internationale pour les Migrations </w:t>
      </w:r>
      <w:r>
        <w:t xml:space="preserve">OIM </w:t>
      </w:r>
      <w:r>
        <w:t xml:space="preserve">556 </w:t>
      </w:r>
      <w:r>
        <w:t xml:space="preserve">556 </w:t>
      </w:r>
    </w:p>
    <w:p>
      <w:r>
        <w:t xml:space="preserve">637125 </w:t>
      </w:r>
      <w:r>
        <w:t xml:space="preserve">NULL </w:t>
      </w:r>
      <w:r>
        <w:t xml:space="preserve">2023-03-01 00:00:00 </w:t>
      </w:r>
      <w:r>
        <w:t xml:space="preserve">2023-10-10 00:00:00 </w:t>
      </w:r>
      <w:r>
        <w:t xml:space="preserve">2023-08-22 00:00:00 </w:t>
      </w:r>
      <w:r>
        <w:t xml:space="preserve">9 </w:t>
      </w:r>
      <w:r>
        <w:t xml:space="preserve">48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639738 </w:t>
      </w:r>
      <w:r>
        <w:t xml:space="preserve">Organisation Internationale pour les Migrations </w:t>
      </w:r>
      <w:r>
        <w:t xml:space="preserve">OIM </w:t>
      </w:r>
      <w:r>
        <w:t xml:space="preserve">556 </w:t>
      </w:r>
      <w:r>
        <w:t xml:space="preserve">556 </w:t>
      </w:r>
    </w:p>
    <w:p>
      <w:r>
        <w:t xml:space="preserve">637126 </w:t>
      </w:r>
      <w:r>
        <w:t xml:space="preserve">NULL </w:t>
      </w:r>
      <w:r>
        <w:t xml:space="preserve">2023-06-01 00:00:00 </w:t>
      </w:r>
      <w:r>
        <w:t xml:space="preserve">2023-10-10 00:00:00 </w:t>
      </w:r>
      <w:r>
        <w:t xml:space="preserve">2023-08-22 00:00:00 </w:t>
      </w:r>
      <w:r>
        <w:t xml:space="preserve">25 </w:t>
      </w:r>
      <w:r>
        <w:t xml:space="preserve">134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639739 </w:t>
      </w:r>
      <w:r>
        <w:t xml:space="preserve">Organisation Internationale pour les Migrations </w:t>
      </w:r>
      <w:r>
        <w:t xml:space="preserve">OIM </w:t>
      </w:r>
      <w:r>
        <w:t xml:space="preserve">556 </w:t>
      </w:r>
      <w:r>
        <w:t xml:space="preserve">556 </w:t>
      </w:r>
    </w:p>
    <w:p>
      <w:r>
        <w:t xml:space="preserve">637127 </w:t>
      </w:r>
      <w:r>
        <w:t xml:space="preserve">NULL </w:t>
      </w:r>
      <w:r>
        <w:t xml:space="preserve">2022-06-01 00:00:00 </w:t>
      </w:r>
      <w:r>
        <w:t xml:space="preserve">2023-10-10 00:00:00 </w:t>
      </w:r>
      <w:r>
        <w:t xml:space="preserve">2023-08-24 00:00:00 </w:t>
      </w:r>
      <w:r>
        <w:t xml:space="preserve">7 </w:t>
      </w:r>
      <w:r>
        <w:t xml:space="preserve">49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639740 </w:t>
      </w:r>
      <w:r>
        <w:t xml:space="preserve">Organisation Internationale pour les Migrations </w:t>
      </w:r>
      <w:r>
        <w:t xml:space="preserve">OIM </w:t>
      </w:r>
      <w:r>
        <w:t xml:space="preserve">556 </w:t>
      </w:r>
      <w:r>
        <w:t xml:space="preserve">556 </w:t>
      </w:r>
    </w:p>
    <w:p>
      <w:r>
        <w:t xml:space="preserve">637128 </w:t>
      </w:r>
      <w:r>
        <w:t xml:space="preserve">NULL </w:t>
      </w:r>
      <w:r>
        <w:t xml:space="preserve">2022-12-01 00:00:00 </w:t>
      </w:r>
      <w:r>
        <w:t xml:space="preserve">2023-10-10 00:00:00 </w:t>
      </w:r>
      <w:r>
        <w:t xml:space="preserve">2023-08-24 00:00:00 </w:t>
      </w:r>
      <w:r>
        <w:t xml:space="preserve">3 </w:t>
      </w:r>
      <w:r>
        <w:t xml:space="preserve">21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639741 </w:t>
      </w:r>
      <w:r>
        <w:t xml:space="preserve">Organisation Internationale pour les Migrations </w:t>
      </w:r>
      <w:r>
        <w:t xml:space="preserve">OIM </w:t>
      </w:r>
      <w:r>
        <w:t xml:space="preserve">556 </w:t>
      </w:r>
      <w:r>
        <w:t xml:space="preserve">556 </w:t>
      </w:r>
    </w:p>
    <w:p>
      <w:r>
        <w:t xml:space="preserve">637129 </w:t>
      </w:r>
      <w:r>
        <w:t xml:space="preserve">NULL </w:t>
      </w:r>
      <w:r>
        <w:t xml:space="preserve">2022-06-01 00:00:00 </w:t>
      </w:r>
      <w:r>
        <w:t xml:space="preserve">2023-10-10 00:00:00 </w:t>
      </w:r>
      <w:r>
        <w:t xml:space="preserve">2023-08-18 00:00:00 </w:t>
      </w:r>
      <w:r>
        <w:t xml:space="preserve">2 </w:t>
      </w:r>
      <w:r>
        <w:t xml:space="preserve">12 </w:t>
      </w:r>
      <w:r>
        <w:t xml:space="preserve">2 </w:t>
      </w:r>
      <w:r>
        <w:t xml:space="preserve">Retourné </w:t>
      </w:r>
      <w:r>
        <w:t xml:space="preserve">CD7406ZS01 </w:t>
      </w:r>
      <w:r>
        <w:t xml:space="preserve">CD7406ZS01AS23 </w:t>
      </w:r>
      <w:r>
        <w:t xml:space="preserve">Mukomwenze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639742 </w:t>
      </w:r>
      <w:r>
        <w:t xml:space="preserve">Organisation Internationale pour les Migrations </w:t>
      </w:r>
      <w:r>
        <w:t xml:space="preserve">OIM </w:t>
      </w:r>
      <w:r>
        <w:t xml:space="preserve">556 </w:t>
      </w:r>
      <w:r>
        <w:t xml:space="preserve">556 </w:t>
      </w:r>
    </w:p>
    <w:p>
      <w:r>
        <w:t xml:space="preserve">637130 </w:t>
      </w:r>
      <w:r>
        <w:t xml:space="preserve">NULL </w:t>
      </w:r>
      <w:r>
        <w:t xml:space="preserve">2023-09-12 00:00:00 </w:t>
      </w:r>
      <w:r>
        <w:t xml:space="preserve">2023-10-10 00:00:00 </w:t>
      </w:r>
      <w:r>
        <w:t xml:space="preserve">2023-08-28 00:00:00 </w:t>
      </w:r>
      <w:r>
        <w:t xml:space="preserve">6 </w:t>
      </w:r>
      <w:r>
        <w:t xml:space="preserve">27 </w:t>
      </w:r>
      <w:r>
        <w:t xml:space="preserve">2 </w:t>
      </w:r>
      <w:r>
        <w:t xml:space="preserve">Retourné </w:t>
      </w:r>
      <w:r>
        <w:t xml:space="preserve">CD7404ZS01 </w:t>
      </w:r>
      <w:r>
        <w:t xml:space="preserve">CD7404ZS01AS01 </w:t>
      </w:r>
      <w:r>
        <w:t xml:space="preserve">Kabele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CD74020107 </w:t>
      </w:r>
      <w:r>
        <w:t xml:space="preserve">Tumbwe - fief(koki)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639743 </w:t>
      </w:r>
      <w:r>
        <w:t xml:space="preserve">Organisation Internationale pour les Migrations </w:t>
      </w:r>
      <w:r>
        <w:t xml:space="preserve">OIM </w:t>
      </w:r>
      <w:r>
        <w:t xml:space="preserve">556 </w:t>
      </w:r>
      <w:r>
        <w:t xml:space="preserve">556 </w:t>
      </w:r>
    </w:p>
    <w:p>
      <w:r>
        <w:t xml:space="preserve">637131 </w:t>
      </w:r>
      <w:r>
        <w:t xml:space="preserve">NULL </w:t>
      </w:r>
      <w:r>
        <w:t xml:space="preserve">2023-03-01 00:00:00 </w:t>
      </w:r>
      <w:r>
        <w:t xml:space="preserve">2023-10-10 00:00:00 </w:t>
      </w:r>
      <w:r>
        <w:t xml:space="preserve">2023-08-20 00:00:00 </w:t>
      </w:r>
      <w:r>
        <w:t xml:space="preserve">12 </w:t>
      </w:r>
      <w:r>
        <w:t xml:space="preserve">62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CD74070201 </w:t>
      </w:r>
      <w:r>
        <w:t xml:space="preserve">Mpaye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639744 </w:t>
      </w:r>
      <w:r>
        <w:t xml:space="preserve">Organisation Internationale pour les Migrations </w:t>
      </w:r>
      <w:r>
        <w:t xml:space="preserve">OIM </w:t>
      </w:r>
      <w:r>
        <w:t xml:space="preserve">556 </w:t>
      </w:r>
      <w:r>
        <w:t xml:space="preserve">556 </w:t>
      </w:r>
    </w:p>
    <w:p>
      <w:r>
        <w:t xml:space="preserve">637132 </w:t>
      </w:r>
      <w:r>
        <w:t xml:space="preserve">NULL </w:t>
      </w:r>
      <w:r>
        <w:t xml:space="preserve">2022-06-01 00:00:00 </w:t>
      </w:r>
      <w:r>
        <w:t xml:space="preserve">2023-10-10 00:00:00 </w:t>
      </w:r>
      <w:r>
        <w:t xml:space="preserve">2023-08-21 00:00:00 </w:t>
      </w:r>
      <w:r>
        <w:t xml:space="preserve">2 </w:t>
      </w:r>
      <w:r>
        <w:t xml:space="preserve">13 </w:t>
      </w:r>
      <w:r>
        <w:t xml:space="preserve">2 </w:t>
      </w:r>
      <w:r>
        <w:t xml:space="preserve">Retourné </w:t>
      </w:r>
      <w:r>
        <w:t xml:space="preserve">CD7409ZS01 </w:t>
      </w:r>
      <w:r>
        <w:t xml:space="preserve">CD7409ZS01AS17 </w:t>
      </w:r>
      <w:r>
        <w:t xml:space="preserve">MARIA MAMA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639745 </w:t>
      </w:r>
      <w:r>
        <w:t xml:space="preserve">Organisation Internationale pour les Migrations </w:t>
      </w:r>
      <w:r>
        <w:t xml:space="preserve">OIM </w:t>
      </w:r>
      <w:r>
        <w:t xml:space="preserve">556 </w:t>
      </w:r>
      <w:r>
        <w:t xml:space="preserve">556 </w:t>
      </w:r>
    </w:p>
    <w:p>
      <w:r>
        <w:t xml:space="preserve">637133 </w:t>
      </w:r>
      <w:r>
        <w:t xml:space="preserve">NULL </w:t>
      </w:r>
      <w:r>
        <w:t xml:space="preserve">2023-06-01 00:00:00 </w:t>
      </w:r>
      <w:r>
        <w:t xml:space="preserve">2023-10-10 00:00:00 </w:t>
      </w:r>
      <w:r>
        <w:t xml:space="preserve">2023-08-17 00:00:00 </w:t>
      </w:r>
      <w:r>
        <w:t xml:space="preserve">43 </w:t>
      </w:r>
      <w:r>
        <w:t xml:space="preserve">195 </w:t>
      </w:r>
      <w:r>
        <w:t xml:space="preserve">2 </w:t>
      </w:r>
      <w:r>
        <w:t xml:space="preserve">Retourné </w:t>
      </w:r>
      <w:r>
        <w:t xml:space="preserve">CD7409ZS01 </w:t>
      </w:r>
      <w:r>
        <w:t xml:space="preserve">CD7409ZS01AS09 </w:t>
      </w:r>
      <w:r>
        <w:t xml:space="preserve">KALENGA MAYI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639746 </w:t>
      </w:r>
      <w:r>
        <w:t xml:space="preserve">Organisation Internationale pour les Migrations </w:t>
      </w:r>
      <w:r>
        <w:t xml:space="preserve">OIM </w:t>
      </w:r>
      <w:r>
        <w:t xml:space="preserve">556 </w:t>
      </w:r>
      <w:r>
        <w:t xml:space="preserve">556 </w:t>
      </w:r>
    </w:p>
    <w:p>
      <w:r>
        <w:t xml:space="preserve">637134 </w:t>
      </w:r>
      <w:r>
        <w:t xml:space="preserve">NULL </w:t>
      </w:r>
      <w:r>
        <w:t xml:space="preserve">2022-06-01 00:00:00 </w:t>
      </w:r>
      <w:r>
        <w:t xml:space="preserve">2023-10-10 00:00:00 </w:t>
      </w:r>
      <w:r>
        <w:t xml:space="preserve">2023-08-21 00:00:00 </w:t>
      </w:r>
      <w:r>
        <w:t xml:space="preserve">5 </w:t>
      </w:r>
      <w:r>
        <w:t xml:space="preserve">25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639747 </w:t>
      </w:r>
      <w:r>
        <w:t xml:space="preserve">Organisation Internationale pour les Migrations </w:t>
      </w:r>
      <w:r>
        <w:t xml:space="preserve">OIM </w:t>
      </w:r>
      <w:r>
        <w:t xml:space="preserve">556 </w:t>
      </w:r>
      <w:r>
        <w:t xml:space="preserve">556 </w:t>
      </w:r>
    </w:p>
    <w:p>
      <w:r>
        <w:t xml:space="preserve">637135 </w:t>
      </w:r>
      <w:r>
        <w:t xml:space="preserve">NULL </w:t>
      </w:r>
      <w:r>
        <w:t xml:space="preserve">2023-03-01 00:00:00 </w:t>
      </w:r>
      <w:r>
        <w:t xml:space="preserve">2023-10-10 00:00:00 </w:t>
      </w:r>
      <w:r>
        <w:t xml:space="preserve">2023-08-22 00:00:00 </w:t>
      </w:r>
      <w:r>
        <w:t xml:space="preserve">61 </w:t>
      </w:r>
      <w:r>
        <w:t xml:space="preserve">366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639748 </w:t>
      </w:r>
      <w:r>
        <w:t xml:space="preserve">Organisation Internationale pour les Migrations </w:t>
      </w:r>
      <w:r>
        <w:t xml:space="preserve">OIM </w:t>
      </w:r>
      <w:r>
        <w:t xml:space="preserve">556 </w:t>
      </w:r>
      <w:r>
        <w:t xml:space="preserve">556 </w:t>
      </w:r>
    </w:p>
    <w:p>
      <w:r>
        <w:t xml:space="preserve">637136 </w:t>
      </w:r>
      <w:r>
        <w:t xml:space="preserve">NULL </w:t>
      </w:r>
      <w:r>
        <w:t xml:space="preserve">2023-03-01 00:00:00 </w:t>
      </w:r>
      <w:r>
        <w:t xml:space="preserve">2023-10-10 00:00:00 </w:t>
      </w:r>
      <w:r>
        <w:t xml:space="preserve">2023-08-22 00:00:00 </w:t>
      </w:r>
      <w:r>
        <w:t xml:space="preserve">2 </w:t>
      </w:r>
      <w:r>
        <w:t xml:space="preserve">10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639749 </w:t>
      </w:r>
      <w:r>
        <w:t xml:space="preserve">Organisation Internationale pour les Migrations </w:t>
      </w:r>
      <w:r>
        <w:t xml:space="preserve">OIM </w:t>
      </w:r>
      <w:r>
        <w:t xml:space="preserve">556 </w:t>
      </w:r>
      <w:r>
        <w:t xml:space="preserve">556 </w:t>
      </w:r>
    </w:p>
    <w:p>
      <w:r>
        <w:t xml:space="preserve">637137 </w:t>
      </w:r>
      <w:r>
        <w:t xml:space="preserve">NULL </w:t>
      </w:r>
      <w:r>
        <w:t xml:space="preserve">2022-06-01 00:00:00 </w:t>
      </w:r>
      <w:r>
        <w:t xml:space="preserve">2023-10-10 00:00:00 </w:t>
      </w:r>
      <w:r>
        <w:t xml:space="preserve">2023-08-20 00:00:00 </w:t>
      </w:r>
      <w:r>
        <w:t xml:space="preserve">16 </w:t>
      </w:r>
      <w:r>
        <w:t xml:space="preserve">69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639750 </w:t>
      </w:r>
      <w:r>
        <w:t xml:space="preserve">Organisation Internationale pour les Migrations </w:t>
      </w:r>
      <w:r>
        <w:t xml:space="preserve">OIM </w:t>
      </w:r>
      <w:r>
        <w:t xml:space="preserve">556 </w:t>
      </w:r>
      <w:r>
        <w:t xml:space="preserve">556 </w:t>
      </w:r>
    </w:p>
    <w:p>
      <w:r>
        <w:t xml:space="preserve">637138 </w:t>
      </w:r>
      <w:r>
        <w:t xml:space="preserve">NULL </w:t>
      </w:r>
      <w:r>
        <w:t xml:space="preserve">2023-03-01 00:00:00 </w:t>
      </w:r>
      <w:r>
        <w:t xml:space="preserve">2023-10-10 00:00:00 </w:t>
      </w:r>
      <w:r>
        <w:t xml:space="preserve">2023-08-20 00:00:00 </w:t>
      </w:r>
      <w:r>
        <w:t xml:space="preserve">231 </w:t>
      </w:r>
      <w:r>
        <w:t xml:space="preserve">1155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639751 </w:t>
      </w:r>
      <w:r>
        <w:t xml:space="preserve">Organisation Internationale pour les Migrations </w:t>
      </w:r>
      <w:r>
        <w:t xml:space="preserve">OIM </w:t>
      </w:r>
      <w:r>
        <w:t xml:space="preserve">556 </w:t>
      </w:r>
      <w:r>
        <w:t xml:space="preserve">556 </w:t>
      </w:r>
    </w:p>
    <w:p>
      <w:r>
        <w:t xml:space="preserve">637139 </w:t>
      </w:r>
      <w:r>
        <w:t xml:space="preserve">NULL </w:t>
      </w:r>
      <w:r>
        <w:t xml:space="preserve">2022-09-01 00:00:00 </w:t>
      </w:r>
      <w:r>
        <w:t xml:space="preserve">2023-10-10 00:00:00 </w:t>
      </w:r>
      <w:r>
        <w:t xml:space="preserve">2023-08-18 00:00:00 </w:t>
      </w:r>
      <w:r>
        <w:t xml:space="preserve">22 </w:t>
      </w:r>
      <w:r>
        <w:t xml:space="preserve">55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639752 </w:t>
      </w:r>
      <w:r>
        <w:t xml:space="preserve">Organisation Internationale pour les Migrations </w:t>
      </w:r>
      <w:r>
        <w:t xml:space="preserve">OIM </w:t>
      </w:r>
      <w:r>
        <w:t xml:space="preserve">556 </w:t>
      </w:r>
      <w:r>
        <w:t xml:space="preserve">556 </w:t>
      </w:r>
    </w:p>
    <w:p>
      <w:r>
        <w:t xml:space="preserve">637140 </w:t>
      </w:r>
      <w:r>
        <w:t xml:space="preserve">NULL </w:t>
      </w:r>
      <w:r>
        <w:t xml:space="preserve">2022-06-01 00:00:00 </w:t>
      </w:r>
      <w:r>
        <w:t xml:space="preserve">2023-10-10 00:00:00 </w:t>
      </w:r>
      <w:r>
        <w:t xml:space="preserve">2023-08-23 00:00:00 </w:t>
      </w:r>
      <w:r>
        <w:t xml:space="preserve">25 </w:t>
      </w:r>
      <w:r>
        <w:t xml:space="preserve">125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639753 </w:t>
      </w:r>
      <w:r>
        <w:t xml:space="preserve">Organisation Internationale pour les Migrations </w:t>
      </w:r>
      <w:r>
        <w:t xml:space="preserve">OIM </w:t>
      </w:r>
      <w:r>
        <w:t xml:space="preserve">556 </w:t>
      </w:r>
      <w:r>
        <w:t xml:space="preserve">556 </w:t>
      </w:r>
    </w:p>
    <w:p>
      <w:r>
        <w:t xml:space="preserve">637141 </w:t>
      </w:r>
      <w:r>
        <w:t xml:space="preserve">NULL </w:t>
      </w:r>
      <w:r>
        <w:t xml:space="preserve">2023-09-12 00:00:00 </w:t>
      </w:r>
      <w:r>
        <w:t xml:space="preserve">2023-10-10 00:00:00 </w:t>
      </w:r>
      <w:r>
        <w:t xml:space="preserve">2023-08-23 00:00:00 </w:t>
      </w:r>
      <w:r>
        <w:t xml:space="preserve">25 </w:t>
      </w:r>
      <w:r>
        <w:t xml:space="preserve">125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639754 </w:t>
      </w:r>
      <w:r>
        <w:t xml:space="preserve">Organisation Internationale pour les Migrations </w:t>
      </w:r>
      <w:r>
        <w:t xml:space="preserve">OIM </w:t>
      </w:r>
      <w:r>
        <w:t xml:space="preserve">556 </w:t>
      </w:r>
      <w:r>
        <w:t xml:space="preserve">556 </w:t>
      </w:r>
    </w:p>
    <w:p>
      <w:r>
        <w:t xml:space="preserve">637142 </w:t>
      </w:r>
      <w:r>
        <w:t xml:space="preserve">NULL </w:t>
      </w:r>
      <w:r>
        <w:t xml:space="preserve">2022-06-01 00:00:00 </w:t>
      </w:r>
      <w:r>
        <w:t xml:space="preserve">2023-10-10 00:00:00 </w:t>
      </w:r>
      <w:r>
        <w:t xml:space="preserve">2023-08-26 00:00:00 </w:t>
      </w:r>
      <w:r>
        <w:t xml:space="preserve">40 </w:t>
      </w:r>
      <w:r>
        <w:t xml:space="preserve">120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639755 </w:t>
      </w:r>
      <w:r>
        <w:t xml:space="preserve">Organisation Internationale pour les Migrations </w:t>
      </w:r>
      <w:r>
        <w:t xml:space="preserve">OIM </w:t>
      </w:r>
      <w:r>
        <w:t xml:space="preserve">556 </w:t>
      </w:r>
      <w:r>
        <w:t xml:space="preserve">556 </w:t>
      </w:r>
    </w:p>
    <w:p>
      <w:r>
        <w:t xml:space="preserve">637143 </w:t>
      </w:r>
      <w:r>
        <w:t xml:space="preserve">NULL </w:t>
      </w:r>
      <w:r>
        <w:t xml:space="preserve">2022-09-01 00:00:00 </w:t>
      </w:r>
      <w:r>
        <w:t xml:space="preserve">2023-10-10 00:00:00 </w:t>
      </w:r>
      <w:r>
        <w:t xml:space="preserve">2023-08-17 00:00:00 </w:t>
      </w:r>
      <w:r>
        <w:t xml:space="preserve">2 </w:t>
      </w:r>
      <w:r>
        <w:t xml:space="preserve">13 </w:t>
      </w:r>
      <w:r>
        <w:t xml:space="preserve">2 </w:t>
      </w:r>
      <w:r>
        <w:t xml:space="preserve">Retourné </w:t>
      </w:r>
      <w:r>
        <w:t xml:space="preserve">CD7406ZS03 </w:t>
      </w:r>
      <w:r>
        <w:t xml:space="preserve">CD7406ZS03AS17 </w:t>
      </w:r>
      <w:r>
        <w:t xml:space="preserve">Kakamba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639756 </w:t>
      </w:r>
      <w:r>
        <w:t xml:space="preserve">Organisation Internationale pour les Migrations </w:t>
      </w:r>
      <w:r>
        <w:t xml:space="preserve">OIM </w:t>
      </w:r>
      <w:r>
        <w:t xml:space="preserve">556 </w:t>
      </w:r>
      <w:r>
        <w:t xml:space="preserve">556 </w:t>
      </w:r>
    </w:p>
    <w:p>
      <w:r>
        <w:t xml:space="preserve">637144 </w:t>
      </w:r>
      <w:r>
        <w:t xml:space="preserve">NULL </w:t>
      </w:r>
      <w:r>
        <w:t xml:space="preserve">2022-12-01 00:00:00 </w:t>
      </w:r>
      <w:r>
        <w:t xml:space="preserve">2023-10-10 00:00:00 </w:t>
      </w:r>
      <w:r>
        <w:t xml:space="preserve">2023-08-17 00:00:00 </w:t>
      </w:r>
      <w:r>
        <w:t xml:space="preserve">1 </w:t>
      </w:r>
      <w:r>
        <w:t xml:space="preserve">6 </w:t>
      </w:r>
      <w:r>
        <w:t xml:space="preserve">2 </w:t>
      </w:r>
      <w:r>
        <w:t xml:space="preserve">Retourné </w:t>
      </w:r>
      <w:r>
        <w:t xml:space="preserve">CD7406ZS03 </w:t>
      </w:r>
      <w:r>
        <w:t xml:space="preserve">CD7406ZS03AS17 </w:t>
      </w:r>
      <w:r>
        <w:t xml:space="preserve">Kakamba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639757 </w:t>
      </w:r>
      <w:r>
        <w:t xml:space="preserve">Organisation Internationale pour les Migrations </w:t>
      </w:r>
      <w:r>
        <w:t xml:space="preserve">OIM </w:t>
      </w:r>
      <w:r>
        <w:t xml:space="preserve">556 </w:t>
      </w:r>
      <w:r>
        <w:t xml:space="preserve">556 </w:t>
      </w:r>
    </w:p>
    <w:p>
      <w:r>
        <w:t xml:space="preserve">637145 </w:t>
      </w:r>
      <w:r>
        <w:t xml:space="preserve">NULL </w:t>
      </w:r>
      <w:r>
        <w:t xml:space="preserve">2023-06-01 00:00:00 </w:t>
      </w:r>
      <w:r>
        <w:t xml:space="preserve">2023-10-10 00:00:00 </w:t>
      </w:r>
      <w:r>
        <w:t xml:space="preserve">2023-08-21 00:00:00 </w:t>
      </w:r>
      <w:r>
        <w:t xml:space="preserve">13 </w:t>
      </w:r>
      <w:r>
        <w:t xml:space="preserve">74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639758 </w:t>
      </w:r>
      <w:r>
        <w:t xml:space="preserve">Organisation Internationale pour les Migrations </w:t>
      </w:r>
      <w:r>
        <w:t xml:space="preserve">OIM </w:t>
      </w:r>
      <w:r>
        <w:t xml:space="preserve">556 </w:t>
      </w:r>
      <w:r>
        <w:t xml:space="preserve">556 </w:t>
      </w:r>
    </w:p>
    <w:p>
      <w:r>
        <w:t xml:space="preserve">637146 </w:t>
      </w:r>
      <w:r>
        <w:t xml:space="preserve">NULL </w:t>
      </w:r>
      <w:r>
        <w:t xml:space="preserve">2023-09-12 00:00:00 </w:t>
      </w:r>
      <w:r>
        <w:t xml:space="preserve">2023-10-10 00:00:00 </w:t>
      </w:r>
      <w:r>
        <w:t xml:space="preserve">2023-08-21 00:00:00 </w:t>
      </w:r>
      <w:r>
        <w:t xml:space="preserve">2 </w:t>
      </w:r>
      <w:r>
        <w:t xml:space="preserve">11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639759 </w:t>
      </w:r>
      <w:r>
        <w:t xml:space="preserve">Organisation Internationale pour les Migrations </w:t>
      </w:r>
      <w:r>
        <w:t xml:space="preserve">OIM </w:t>
      </w:r>
      <w:r>
        <w:t xml:space="preserve">556 </w:t>
      </w:r>
      <w:r>
        <w:t xml:space="preserve">556 </w:t>
      </w:r>
    </w:p>
    <w:p>
      <w:r>
        <w:t xml:space="preserve">637147 </w:t>
      </w:r>
      <w:r>
        <w:t xml:space="preserve">NULL </w:t>
      </w:r>
      <w:r>
        <w:t xml:space="preserve">2022-06-01 00:00:00 </w:t>
      </w:r>
      <w:r>
        <w:t xml:space="preserve">2023-10-10 00:00:00 </w:t>
      </w:r>
      <w:r>
        <w:t xml:space="preserve">2023-08-21 00:00:00 </w:t>
      </w:r>
      <w:r>
        <w:t xml:space="preserve">17 </w:t>
      </w:r>
      <w:r>
        <w:t xml:space="preserve">106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639760 </w:t>
      </w:r>
      <w:r>
        <w:t xml:space="preserve">Organisation Internationale pour les Migrations </w:t>
      </w:r>
      <w:r>
        <w:t xml:space="preserve">OIM </w:t>
      </w:r>
      <w:r>
        <w:t xml:space="preserve">556 </w:t>
      </w:r>
      <w:r>
        <w:t xml:space="preserve">556 </w:t>
      </w:r>
    </w:p>
    <w:p>
      <w:r>
        <w:t xml:space="preserve">637148 </w:t>
      </w:r>
      <w:r>
        <w:t xml:space="preserve">NULL </w:t>
      </w:r>
      <w:r>
        <w:t xml:space="preserve">2022-09-01 00:00:00 </w:t>
      </w:r>
      <w:r>
        <w:t xml:space="preserve">2023-10-10 00:00:00 </w:t>
      </w:r>
      <w:r>
        <w:t xml:space="preserve">2023-08-21 00:00:00 </w:t>
      </w:r>
      <w:r>
        <w:t xml:space="preserve">2 </w:t>
      </w:r>
      <w:r>
        <w:t xml:space="preserve">13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639761 </w:t>
      </w:r>
      <w:r>
        <w:t xml:space="preserve">Organisation Internationale pour les Migrations </w:t>
      </w:r>
      <w:r>
        <w:t xml:space="preserve">OIM </w:t>
      </w:r>
      <w:r>
        <w:t xml:space="preserve">556 </w:t>
      </w:r>
      <w:r>
        <w:t xml:space="preserve">556 </w:t>
      </w:r>
    </w:p>
    <w:p>
      <w:r>
        <w:t xml:space="preserve">637149 </w:t>
      </w:r>
      <w:r>
        <w:t xml:space="preserve">NULL </w:t>
      </w:r>
      <w:r>
        <w:t xml:space="preserve">2023-06-01 00:00:00 </w:t>
      </w:r>
      <w:r>
        <w:t xml:space="preserve">2023-10-10 00:00:00 </w:t>
      </w:r>
      <w:r>
        <w:t xml:space="preserve">2023-08-21 00:00:00 </w:t>
      </w:r>
      <w:r>
        <w:t xml:space="preserve">14 </w:t>
      </w:r>
      <w:r>
        <w:t xml:space="preserve">86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639762 </w:t>
      </w:r>
      <w:r>
        <w:t xml:space="preserve">Organisation Internationale pour les Migrations </w:t>
      </w:r>
      <w:r>
        <w:t xml:space="preserve">OIM </w:t>
      </w:r>
      <w:r>
        <w:t xml:space="preserve">556 </w:t>
      </w:r>
      <w:r>
        <w:t xml:space="preserve">556 </w:t>
      </w:r>
    </w:p>
    <w:p>
      <w:r>
        <w:t xml:space="preserve">637150 </w:t>
      </w:r>
      <w:r>
        <w:t xml:space="preserve">NULL </w:t>
      </w:r>
      <w:r>
        <w:t xml:space="preserve">2023-09-12 00:00:00 </w:t>
      </w:r>
      <w:r>
        <w:t xml:space="preserve">2023-10-10 00:00:00 </w:t>
      </w:r>
      <w:r>
        <w:t xml:space="preserve">2023-08-21 00:00:00 </w:t>
      </w:r>
      <w:r>
        <w:t xml:space="preserve">1 </w:t>
      </w:r>
      <w:r>
        <w:t xml:space="preserve">6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639763 </w:t>
      </w:r>
      <w:r>
        <w:t xml:space="preserve">Organisation Internationale pour les Migrations </w:t>
      </w:r>
      <w:r>
        <w:t xml:space="preserve">OIM </w:t>
      </w:r>
      <w:r>
        <w:t xml:space="preserve">556 </w:t>
      </w:r>
      <w:r>
        <w:t xml:space="preserve">556 </w:t>
      </w:r>
    </w:p>
    <w:p>
      <w:r>
        <w:t xml:space="preserve">637151 </w:t>
      </w:r>
      <w:r>
        <w:t xml:space="preserve">NULL </w:t>
      </w:r>
      <w:r>
        <w:t xml:space="preserve">2022-12-01 00:00:00 </w:t>
      </w:r>
      <w:r>
        <w:t xml:space="preserve">2023-10-10 00:00:00 </w:t>
      </w:r>
      <w:r>
        <w:t xml:space="preserve">2023-08-21 00:00:00 </w:t>
      </w:r>
      <w:r>
        <w:t xml:space="preserve">20 </w:t>
      </w:r>
      <w:r>
        <w:t xml:space="preserve">120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639764 </w:t>
      </w:r>
      <w:r>
        <w:t xml:space="preserve">Organisation Internationale pour les Migrations </w:t>
      </w:r>
      <w:r>
        <w:t xml:space="preserve">OIM </w:t>
      </w:r>
      <w:r>
        <w:t xml:space="preserve">556 </w:t>
      </w:r>
      <w:r>
        <w:t xml:space="preserve">556 </w:t>
      </w:r>
    </w:p>
    <w:p>
      <w:r>
        <w:t xml:space="preserve">637152 </w:t>
      </w:r>
      <w:r>
        <w:t xml:space="preserve">NULL </w:t>
      </w:r>
      <w:r>
        <w:t xml:space="preserve">2022-06-01 00:00:00 </w:t>
      </w:r>
      <w:r>
        <w:t xml:space="preserve">2023-10-10 00:00:00 </w:t>
      </w:r>
      <w:r>
        <w:t xml:space="preserve">2023-08-22 00:00:00 </w:t>
      </w:r>
      <w:r>
        <w:t xml:space="preserve">1 </w:t>
      </w:r>
      <w:r>
        <w:t xml:space="preserve">4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639765 </w:t>
      </w:r>
      <w:r>
        <w:t xml:space="preserve">Organisation Internationale pour les Migrations </w:t>
      </w:r>
      <w:r>
        <w:t xml:space="preserve">OIM </w:t>
      </w:r>
      <w:r>
        <w:t xml:space="preserve">556 </w:t>
      </w:r>
      <w:r>
        <w:t xml:space="preserve">556 </w:t>
      </w:r>
    </w:p>
    <w:p>
      <w:r>
        <w:t xml:space="preserve">637153 </w:t>
      </w:r>
      <w:r>
        <w:t xml:space="preserve">NULL </w:t>
      </w:r>
      <w:r>
        <w:t xml:space="preserve">2023-06-01 00:00:00 </w:t>
      </w:r>
      <w:r>
        <w:t xml:space="preserve">2023-10-10 00:00:00 </w:t>
      </w:r>
      <w:r>
        <w:t xml:space="preserve">2023-08-22 00:00:00 </w:t>
      </w:r>
      <w:r>
        <w:t xml:space="preserve">2 </w:t>
      </w:r>
      <w:r>
        <w:t xml:space="preserve">12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639766 </w:t>
      </w:r>
      <w:r>
        <w:t xml:space="preserve">Organisation Internationale pour les Migrations </w:t>
      </w:r>
      <w:r>
        <w:t xml:space="preserve">OIM </w:t>
      </w:r>
      <w:r>
        <w:t xml:space="preserve">556 </w:t>
      </w:r>
      <w:r>
        <w:t xml:space="preserve">556 </w:t>
      </w:r>
    </w:p>
    <w:p>
      <w:r>
        <w:t xml:space="preserve">637154 </w:t>
      </w:r>
      <w:r>
        <w:t xml:space="preserve">NULL </w:t>
      </w:r>
      <w:r>
        <w:t xml:space="preserve">2022-06-01 00:00:00 </w:t>
      </w:r>
      <w:r>
        <w:t xml:space="preserve">2023-10-10 00:00:00 </w:t>
      </w:r>
      <w:r>
        <w:t xml:space="preserve">2023-08-23 00:00:00 </w:t>
      </w:r>
      <w:r>
        <w:t xml:space="preserve">4 </w:t>
      </w:r>
      <w:r>
        <w:t xml:space="preserve">29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639767 </w:t>
      </w:r>
      <w:r>
        <w:t xml:space="preserve">Organisation Internationale pour les Migrations </w:t>
      </w:r>
      <w:r>
        <w:t xml:space="preserve">OIM </w:t>
      </w:r>
      <w:r>
        <w:t xml:space="preserve">556 </w:t>
      </w:r>
      <w:r>
        <w:t xml:space="preserve">556 </w:t>
      </w:r>
    </w:p>
    <w:p>
      <w:r>
        <w:t xml:space="preserve">637155 </w:t>
      </w:r>
      <w:r>
        <w:t xml:space="preserve">NULL </w:t>
      </w:r>
      <w:r>
        <w:t xml:space="preserve">2022-06-01 00:00:00 </w:t>
      </w:r>
      <w:r>
        <w:t xml:space="preserve">2023-10-10 00:00:00 </w:t>
      </w:r>
      <w:r>
        <w:t xml:space="preserve">2023-08-22 00:00:00 </w:t>
      </w:r>
      <w:r>
        <w:t xml:space="preserve">36 </w:t>
      </w:r>
      <w:r>
        <w:t xml:space="preserve">160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639768 </w:t>
      </w:r>
      <w:r>
        <w:t xml:space="preserve">Organisation Internationale pour les Migrations </w:t>
      </w:r>
      <w:r>
        <w:t xml:space="preserve">OIM </w:t>
      </w:r>
      <w:r>
        <w:t xml:space="preserve">556 </w:t>
      </w:r>
      <w:r>
        <w:t xml:space="preserve">556 </w:t>
      </w:r>
    </w:p>
    <w:p>
      <w:r>
        <w:t xml:space="preserve">637156 </w:t>
      </w:r>
      <w:r>
        <w:t xml:space="preserve">NULL </w:t>
      </w:r>
      <w:r>
        <w:t xml:space="preserve">2022-12-01 00:00:00 </w:t>
      </w:r>
      <w:r>
        <w:t xml:space="preserve">2023-10-10 00:00:00 </w:t>
      </w:r>
      <w:r>
        <w:t xml:space="preserve">2023-08-22 00:00:00 </w:t>
      </w:r>
      <w:r>
        <w:t xml:space="preserve">9 </w:t>
      </w:r>
      <w:r>
        <w:t xml:space="preserve">40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639769 </w:t>
      </w:r>
      <w:r>
        <w:t xml:space="preserve">Organisation Internationale pour les Migrations </w:t>
      </w:r>
      <w:r>
        <w:t xml:space="preserve">OIM </w:t>
      </w:r>
      <w:r>
        <w:t xml:space="preserve">556 </w:t>
      </w:r>
      <w:r>
        <w:t xml:space="preserve">556 </w:t>
      </w:r>
    </w:p>
    <w:p>
      <w:r>
        <w:t xml:space="preserve">637157 </w:t>
      </w:r>
      <w:r>
        <w:t xml:space="preserve">NULL </w:t>
      </w:r>
      <w:r>
        <w:t xml:space="preserve">2023-03-01 00:00:00 </w:t>
      </w:r>
      <w:r>
        <w:t xml:space="preserve">2023-10-10 00:00:00 </w:t>
      </w:r>
      <w:r>
        <w:t xml:space="preserve">2023-08-22 00:00:00 </w:t>
      </w:r>
      <w:r>
        <w:t xml:space="preserve">2 </w:t>
      </w:r>
      <w:r>
        <w:t xml:space="preserve">14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639770 </w:t>
      </w:r>
      <w:r>
        <w:t xml:space="preserve">Organisation Internationale pour les Migrations </w:t>
      </w:r>
      <w:r>
        <w:t xml:space="preserve">OIM </w:t>
      </w:r>
      <w:r>
        <w:t xml:space="preserve">556 </w:t>
      </w:r>
      <w:r>
        <w:t xml:space="preserve">556 </w:t>
      </w:r>
    </w:p>
    <w:p>
      <w:r>
        <w:t xml:space="preserve">637158 </w:t>
      </w:r>
      <w:r>
        <w:t xml:space="preserve">NULL </w:t>
      </w:r>
      <w:r>
        <w:t xml:space="preserve">2023-06-01 00:00:00 </w:t>
      </w:r>
      <w:r>
        <w:t xml:space="preserve">2023-10-10 00:00:00 </w:t>
      </w:r>
      <w:r>
        <w:t xml:space="preserve">2023-08-22 00:00:00 </w:t>
      </w:r>
      <w:r>
        <w:t xml:space="preserve">10 </w:t>
      </w:r>
      <w:r>
        <w:t xml:space="preserve">74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639771 </w:t>
      </w:r>
      <w:r>
        <w:t xml:space="preserve">Organisation Internationale pour les Migrations </w:t>
      </w:r>
      <w:r>
        <w:t xml:space="preserve">OIM </w:t>
      </w:r>
      <w:r>
        <w:t xml:space="preserve">556 </w:t>
      </w:r>
      <w:r>
        <w:t xml:space="preserve">556 </w:t>
      </w:r>
    </w:p>
    <w:p>
      <w:r>
        <w:t xml:space="preserve">637159 </w:t>
      </w:r>
      <w:r>
        <w:t xml:space="preserve">NULL </w:t>
      </w:r>
      <w:r>
        <w:t xml:space="preserve">2023-09-12 00:00:00 </w:t>
      </w:r>
      <w:r>
        <w:t xml:space="preserve">2023-10-10 00:00:00 </w:t>
      </w:r>
      <w:r>
        <w:t xml:space="preserve">2023-08-22 00:00:00 </w:t>
      </w:r>
      <w:r>
        <w:t xml:space="preserve">2 </w:t>
      </w:r>
      <w:r>
        <w:t xml:space="preserve">15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639772 </w:t>
      </w:r>
      <w:r>
        <w:t xml:space="preserve">Organisation Internationale pour les Migrations </w:t>
      </w:r>
      <w:r>
        <w:t xml:space="preserve">OIM </w:t>
      </w:r>
      <w:r>
        <w:t xml:space="preserve">556 </w:t>
      </w:r>
      <w:r>
        <w:t xml:space="preserve">556 </w:t>
      </w:r>
    </w:p>
    <w:p>
      <w:r>
        <w:t xml:space="preserve">637160 </w:t>
      </w:r>
      <w:r>
        <w:t xml:space="preserve">NULL </w:t>
      </w:r>
      <w:r>
        <w:t xml:space="preserve">2022-06-01 00:00:00 </w:t>
      </w:r>
      <w:r>
        <w:t xml:space="preserve">2023-10-10 00:00:00 </w:t>
      </w:r>
      <w:r>
        <w:t xml:space="preserve">2023-08-18 00:00:00 </w:t>
      </w:r>
      <w:r>
        <w:t xml:space="preserve">50 </w:t>
      </w:r>
      <w:r>
        <w:t xml:space="preserve">274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639773 </w:t>
      </w:r>
      <w:r>
        <w:t xml:space="preserve">Organisation Internationale pour les Migrations </w:t>
      </w:r>
      <w:r>
        <w:t xml:space="preserve">OIM </w:t>
      </w:r>
      <w:r>
        <w:t xml:space="preserve">556 </w:t>
      </w:r>
      <w:r>
        <w:t xml:space="preserve">556 </w:t>
      </w:r>
    </w:p>
    <w:p>
      <w:r>
        <w:t xml:space="preserve">637161 </w:t>
      </w:r>
      <w:r>
        <w:t xml:space="preserve">NULL </w:t>
      </w:r>
      <w:r>
        <w:t xml:space="preserve">2022-12-01 00:00:00 </w:t>
      </w:r>
      <w:r>
        <w:t xml:space="preserve">2023-10-10 00:00:00 </w:t>
      </w:r>
      <w:r>
        <w:t xml:space="preserve">2023-08-18 00:00:00 </w:t>
      </w:r>
      <w:r>
        <w:t xml:space="preserve">5 </w:t>
      </w:r>
      <w:r>
        <w:t xml:space="preserve">27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639774 </w:t>
      </w:r>
      <w:r>
        <w:t xml:space="preserve">Organisation Internationale pour les Migrations </w:t>
      </w:r>
      <w:r>
        <w:t xml:space="preserve">OIM </w:t>
      </w:r>
      <w:r>
        <w:t xml:space="preserve">556 </w:t>
      </w:r>
      <w:r>
        <w:t xml:space="preserve">556 </w:t>
      </w:r>
    </w:p>
    <w:p>
      <w:r>
        <w:t xml:space="preserve">637162 </w:t>
      </w:r>
      <w:r>
        <w:t xml:space="preserve">NULL </w:t>
      </w:r>
      <w:r>
        <w:t xml:space="preserve">2022-06-01 00:00:00 </w:t>
      </w:r>
      <w:r>
        <w:t xml:space="preserve">2023-10-10 00:00:00 </w:t>
      </w:r>
      <w:r>
        <w:t xml:space="preserve">2023-08-21 00:00:00 </w:t>
      </w:r>
      <w:r>
        <w:t xml:space="preserve">25 </w:t>
      </w:r>
      <w:r>
        <w:t xml:space="preserve">134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639775 </w:t>
      </w:r>
      <w:r>
        <w:t xml:space="preserve">Organisation Internationale pour les Migrations </w:t>
      </w:r>
      <w:r>
        <w:t xml:space="preserve">OIM </w:t>
      </w:r>
      <w:r>
        <w:t xml:space="preserve">556 </w:t>
      </w:r>
      <w:r>
        <w:t xml:space="preserve">556 </w:t>
      </w:r>
    </w:p>
    <w:p>
      <w:r>
        <w:t xml:space="preserve">637163 </w:t>
      </w:r>
      <w:r>
        <w:t xml:space="preserve">NULL </w:t>
      </w:r>
      <w:r>
        <w:t xml:space="preserve">2022-12-01 00:00:00 </w:t>
      </w:r>
      <w:r>
        <w:t xml:space="preserve">2023-10-10 00:00:00 </w:t>
      </w:r>
      <w:r>
        <w:t xml:space="preserve">2023-08-21 00:00:00 </w:t>
      </w:r>
      <w:r>
        <w:t xml:space="preserve">21 </w:t>
      </w:r>
      <w:r>
        <w:t xml:space="preserve">51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639776 </w:t>
      </w:r>
      <w:r>
        <w:t xml:space="preserve">Organisation Internationale pour les Migrations </w:t>
      </w:r>
      <w:r>
        <w:t xml:space="preserve">OIM </w:t>
      </w:r>
      <w:r>
        <w:t xml:space="preserve">556 </w:t>
      </w:r>
      <w:r>
        <w:t xml:space="preserve">556 </w:t>
      </w:r>
    </w:p>
    <w:p>
      <w:r>
        <w:t xml:space="preserve">637164 </w:t>
      </w:r>
      <w:r>
        <w:t xml:space="preserve">NULL </w:t>
      </w:r>
      <w:r>
        <w:t xml:space="preserve">2022-09-01 00:00:00 </w:t>
      </w:r>
      <w:r>
        <w:t xml:space="preserve">2023-10-10 00:00:00 </w:t>
      </w:r>
      <w:r>
        <w:t xml:space="preserve">2023-08-20 00:00:00 </w:t>
      </w:r>
      <w:r>
        <w:t xml:space="preserve">14 </w:t>
      </w:r>
      <w:r>
        <w:t xml:space="preserve">42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639777 </w:t>
      </w:r>
      <w:r>
        <w:t xml:space="preserve">Organisation Internationale pour les Migrations </w:t>
      </w:r>
      <w:r>
        <w:t xml:space="preserve">OIM </w:t>
      </w:r>
      <w:r>
        <w:t xml:space="preserve">556 </w:t>
      </w:r>
      <w:r>
        <w:t xml:space="preserve">556 </w:t>
      </w:r>
    </w:p>
    <w:p>
      <w:r>
        <w:t xml:space="preserve">637165 </w:t>
      </w:r>
      <w:r>
        <w:t xml:space="preserve">NULL </w:t>
      </w:r>
      <w:r>
        <w:t xml:space="preserve">2022-12-01 00:00:00 </w:t>
      </w:r>
      <w:r>
        <w:t xml:space="preserve">2023-10-10 00:00:00 </w:t>
      </w:r>
      <w:r>
        <w:t xml:space="preserve">2023-08-20 00:00:00 </w:t>
      </w:r>
      <w:r>
        <w:t xml:space="preserve">11 </w:t>
      </w:r>
      <w:r>
        <w:t xml:space="preserve">29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639778 </w:t>
      </w:r>
      <w:r>
        <w:t xml:space="preserve">Organisation Internationale pour les Migrations </w:t>
      </w:r>
      <w:r>
        <w:t xml:space="preserve">OIM </w:t>
      </w:r>
      <w:r>
        <w:t xml:space="preserve">556 </w:t>
      </w:r>
      <w:r>
        <w:t xml:space="preserve">556 </w:t>
      </w:r>
    </w:p>
    <w:p>
      <w:r>
        <w:t xml:space="preserve">637166 </w:t>
      </w:r>
      <w:r>
        <w:t xml:space="preserve">NULL </w:t>
      </w:r>
      <w:r>
        <w:t xml:space="preserve">2022-06-01 00:00:00 </w:t>
      </w:r>
      <w:r>
        <w:t xml:space="preserve">2023-10-10 00:00:00 </w:t>
      </w:r>
      <w:r>
        <w:t xml:space="preserve">2023-08-20 00:00:00 </w:t>
      </w:r>
      <w:r>
        <w:t xml:space="preserve">72 </w:t>
      </w:r>
      <w:r>
        <w:t xml:space="preserve">280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639779 </w:t>
      </w:r>
      <w:r>
        <w:t xml:space="preserve">Organisation Internationale pour les Migrations </w:t>
      </w:r>
      <w:r>
        <w:t xml:space="preserve">OIM </w:t>
      </w:r>
      <w:r>
        <w:t xml:space="preserve">556 </w:t>
      </w:r>
      <w:r>
        <w:t xml:space="preserve">556 </w:t>
      </w:r>
    </w:p>
    <w:p>
      <w:r>
        <w:t xml:space="preserve">637167 </w:t>
      </w:r>
      <w:r>
        <w:t xml:space="preserve">NULL </w:t>
      </w:r>
      <w:r>
        <w:t xml:space="preserve">2022-12-01 00:00:00 </w:t>
      </w:r>
      <w:r>
        <w:t xml:space="preserve">2023-10-10 00:00:00 </w:t>
      </w:r>
      <w:r>
        <w:t xml:space="preserve">2023-08-20 00:00:00 </w:t>
      </w:r>
      <w:r>
        <w:t xml:space="preserve">11 </w:t>
      </w:r>
      <w:r>
        <w:t xml:space="preserve">43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639780 </w:t>
      </w:r>
      <w:r>
        <w:t xml:space="preserve">Organisation Internationale pour les Migrations </w:t>
      </w:r>
      <w:r>
        <w:t xml:space="preserve">OIM </w:t>
      </w:r>
      <w:r>
        <w:t xml:space="preserve">556 </w:t>
      </w:r>
      <w:r>
        <w:t xml:space="preserve">556 </w:t>
      </w:r>
    </w:p>
    <w:p>
      <w:r>
        <w:t xml:space="preserve">637168 </w:t>
      </w:r>
      <w:r>
        <w:t xml:space="preserve">NULL </w:t>
      </w:r>
      <w:r>
        <w:t xml:space="preserve">2022-12-01 00:00:00 </w:t>
      </w:r>
      <w:r>
        <w:t xml:space="preserve">2023-10-10 00:00:00 </w:t>
      </w:r>
      <w:r>
        <w:t xml:space="preserve">2023-08-21 00:00:00 </w:t>
      </w:r>
      <w:r>
        <w:t xml:space="preserve">10 </w:t>
      </w:r>
      <w:r>
        <w:t xml:space="preserve">41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639781 </w:t>
      </w:r>
      <w:r>
        <w:t xml:space="preserve">Organisation Internationale pour les Migrations </w:t>
      </w:r>
      <w:r>
        <w:t xml:space="preserve">OIM </w:t>
      </w:r>
      <w:r>
        <w:t xml:space="preserve">556 </w:t>
      </w:r>
      <w:r>
        <w:t xml:space="preserve">556 </w:t>
      </w:r>
    </w:p>
    <w:p>
      <w:r>
        <w:t xml:space="preserve">637169 </w:t>
      </w:r>
      <w:r>
        <w:t xml:space="preserve">NULL </w:t>
      </w:r>
      <w:r>
        <w:t xml:space="preserve">2023-03-01 00:00:00 </w:t>
      </w:r>
      <w:r>
        <w:t xml:space="preserve">2023-10-10 00:00:00 </w:t>
      </w:r>
      <w:r>
        <w:t xml:space="preserve">2023-08-18 00:00:00 </w:t>
      </w:r>
      <w:r>
        <w:t xml:space="preserve">12 </w:t>
      </w:r>
      <w:r>
        <w:t xml:space="preserve">60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639782 </w:t>
      </w:r>
      <w:r>
        <w:t xml:space="preserve">Organisation Internationale pour les Migrations </w:t>
      </w:r>
      <w:r>
        <w:t xml:space="preserve">OIM </w:t>
      </w:r>
      <w:r>
        <w:t xml:space="preserve">556 </w:t>
      </w:r>
      <w:r>
        <w:t xml:space="preserve">556 </w:t>
      </w:r>
    </w:p>
    <w:p>
      <w:r>
        <w:t xml:space="preserve">637170 </w:t>
      </w:r>
      <w:r>
        <w:t xml:space="preserve">NULL </w:t>
      </w:r>
      <w:r>
        <w:t xml:space="preserve">2023-06-01 00:00:00 </w:t>
      </w:r>
      <w:r>
        <w:t xml:space="preserve">2023-10-10 00:00:00 </w:t>
      </w:r>
      <w:r>
        <w:t xml:space="preserve">2023-08-18 00:00:00 </w:t>
      </w:r>
      <w:r>
        <w:t xml:space="preserve">11 </w:t>
      </w:r>
      <w:r>
        <w:t xml:space="preserve">55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639783 </w:t>
      </w:r>
      <w:r>
        <w:t xml:space="preserve">Organisation Internationale pour les Migrations </w:t>
      </w:r>
      <w:r>
        <w:t xml:space="preserve">OIM </w:t>
      </w:r>
      <w:r>
        <w:t xml:space="preserve">556 </w:t>
      </w:r>
      <w:r>
        <w:t xml:space="preserve">556 </w:t>
      </w:r>
    </w:p>
    <w:p>
      <w:r>
        <w:t xml:space="preserve">637171 </w:t>
      </w:r>
      <w:r>
        <w:t xml:space="preserve">NULL </w:t>
      </w:r>
      <w:r>
        <w:t xml:space="preserve">2023-06-01 00:00:00 </w:t>
      </w:r>
      <w:r>
        <w:t xml:space="preserve">2023-10-10 00:00:00 </w:t>
      </w:r>
      <w:r>
        <w:t xml:space="preserve">2023-08-21 00:00:00 </w:t>
      </w:r>
      <w:r>
        <w:t xml:space="preserve">12 </w:t>
      </w:r>
      <w:r>
        <w:t xml:space="preserve">86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639784 </w:t>
      </w:r>
      <w:r>
        <w:t xml:space="preserve">Organisation Internationale pour les Migrations </w:t>
      </w:r>
      <w:r>
        <w:t xml:space="preserve">OIM </w:t>
      </w:r>
      <w:r>
        <w:t xml:space="preserve">556 </w:t>
      </w:r>
      <w:r>
        <w:t xml:space="preserve">556 </w:t>
      </w:r>
    </w:p>
    <w:p>
      <w:r>
        <w:t xml:space="preserve">637172 </w:t>
      </w:r>
      <w:r>
        <w:t xml:space="preserve">NULL </w:t>
      </w:r>
      <w:r>
        <w:t xml:space="preserve">2022-12-01 00:00:00 </w:t>
      </w:r>
      <w:r>
        <w:t xml:space="preserve">2023-10-10 00:00:00 </w:t>
      </w:r>
      <w:r>
        <w:t xml:space="preserve">2023-08-20 00:00:00 </w:t>
      </w:r>
      <w:r>
        <w:t xml:space="preserve">2 </w:t>
      </w:r>
      <w:r>
        <w:t xml:space="preserve">11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639785 </w:t>
      </w:r>
      <w:r>
        <w:t xml:space="preserve">Organisation Internationale pour les Migrations </w:t>
      </w:r>
      <w:r>
        <w:t xml:space="preserve">OIM </w:t>
      </w:r>
      <w:r>
        <w:t xml:space="preserve">556 </w:t>
      </w:r>
      <w:r>
        <w:t xml:space="preserve">556 </w:t>
      </w:r>
    </w:p>
    <w:p>
      <w:r>
        <w:t xml:space="preserve">637173 </w:t>
      </w:r>
      <w:r>
        <w:t xml:space="preserve">NULL </w:t>
      </w:r>
      <w:r>
        <w:t xml:space="preserve">2022-06-01 00:00:00 </w:t>
      </w:r>
      <w:r>
        <w:t xml:space="preserve">2023-10-10 00:00:00 </w:t>
      </w:r>
      <w:r>
        <w:t xml:space="preserve">2023-08-22 00:00:00 </w:t>
      </w:r>
      <w:r>
        <w:t xml:space="preserve">1 </w:t>
      </w:r>
      <w:r>
        <w:t xml:space="preserve">5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639786 </w:t>
      </w:r>
      <w:r>
        <w:t xml:space="preserve">Organisation Internationale pour les Migrations </w:t>
      </w:r>
      <w:r>
        <w:t xml:space="preserve">OIM </w:t>
      </w:r>
      <w:r>
        <w:t xml:space="preserve">556 </w:t>
      </w:r>
      <w:r>
        <w:t xml:space="preserve">556 </w:t>
      </w:r>
    </w:p>
    <w:p>
      <w:r>
        <w:t xml:space="preserve">637174 </w:t>
      </w:r>
      <w:r>
        <w:t xml:space="preserve">NULL </w:t>
      </w:r>
      <w:r>
        <w:t xml:space="preserve">2023-09-12 00:00:00 </w:t>
      </w:r>
      <w:r>
        <w:t xml:space="preserve">2023-10-10 00:00:00 </w:t>
      </w:r>
      <w:r>
        <w:t xml:space="preserve">2023-08-22 00:00:00 </w:t>
      </w:r>
      <w:r>
        <w:t xml:space="preserve">5 </w:t>
      </w:r>
      <w:r>
        <w:t xml:space="preserve">28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639787 </w:t>
      </w:r>
      <w:r>
        <w:t xml:space="preserve">Organisation Internationale pour les Migrations </w:t>
      </w:r>
      <w:r>
        <w:t xml:space="preserve">OIM </w:t>
      </w:r>
      <w:r>
        <w:t xml:space="preserve">556 </w:t>
      </w:r>
      <w:r>
        <w:t xml:space="preserve">556 </w:t>
      </w:r>
    </w:p>
    <w:p>
      <w:r>
        <w:t xml:space="preserve">637175 </w:t>
      </w:r>
      <w:r>
        <w:t xml:space="preserve">NULL </w:t>
      </w:r>
      <w:r>
        <w:t xml:space="preserve">2022-06-01 00:00:00 </w:t>
      </w:r>
      <w:r>
        <w:t xml:space="preserve">2023-10-10 00:00:00 </w:t>
      </w:r>
      <w:r>
        <w:t xml:space="preserve">2023-08-22 00:00:00 </w:t>
      </w:r>
      <w:r>
        <w:t xml:space="preserve">2 </w:t>
      </w:r>
      <w:r>
        <w:t xml:space="preserve">7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639788 </w:t>
      </w:r>
      <w:r>
        <w:t xml:space="preserve">Organisation Internationale pour les Migrations </w:t>
      </w:r>
      <w:r>
        <w:t xml:space="preserve">OIM </w:t>
      </w:r>
      <w:r>
        <w:t xml:space="preserve">556 </w:t>
      </w:r>
      <w:r>
        <w:t xml:space="preserve">556 </w:t>
      </w:r>
    </w:p>
    <w:p>
      <w:r>
        <w:t xml:space="preserve">637176 </w:t>
      </w:r>
      <w:r>
        <w:t xml:space="preserve">NULL </w:t>
      </w:r>
      <w:r>
        <w:t xml:space="preserve">2022-09-01 00:00:00 </w:t>
      </w:r>
      <w:r>
        <w:t xml:space="preserve">2023-10-10 00:00:00 </w:t>
      </w:r>
      <w:r>
        <w:t xml:space="preserve">2023-08-22 00:00:00 </w:t>
      </w:r>
      <w:r>
        <w:t xml:space="preserve">1 </w:t>
      </w:r>
      <w:r>
        <w:t xml:space="preserve">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639789 </w:t>
      </w:r>
      <w:r>
        <w:t xml:space="preserve">Organisation Internationale pour les Migrations </w:t>
      </w:r>
      <w:r>
        <w:t xml:space="preserve">OIM </w:t>
      </w:r>
      <w:r>
        <w:t xml:space="preserve">556 </w:t>
      </w:r>
      <w:r>
        <w:t xml:space="preserve">556 </w:t>
      </w:r>
    </w:p>
    <w:p>
      <w:r>
        <w:t xml:space="preserve">637177 </w:t>
      </w:r>
      <w:r>
        <w:t xml:space="preserve">NULL </w:t>
      </w:r>
      <w:r>
        <w:t xml:space="preserve">2022-06-01 00:00:00 </w:t>
      </w:r>
      <w:r>
        <w:t xml:space="preserve">2023-10-10 00:00:00 </w:t>
      </w:r>
      <w:r>
        <w:t xml:space="preserve">2023-08-22 00:00:00 </w:t>
      </w:r>
      <w:r>
        <w:t xml:space="preserve">2 </w:t>
      </w:r>
      <w:r>
        <w:t xml:space="preserve">10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639790 </w:t>
      </w:r>
      <w:r>
        <w:t xml:space="preserve">Organisation Internationale pour les Migrations </w:t>
      </w:r>
      <w:r>
        <w:t xml:space="preserve">OIM </w:t>
      </w:r>
      <w:r>
        <w:t xml:space="preserve">556 </w:t>
      </w:r>
      <w:r>
        <w:t xml:space="preserve">556 </w:t>
      </w:r>
    </w:p>
    <w:p>
      <w:r>
        <w:t xml:space="preserve">637178 </w:t>
      </w:r>
      <w:r>
        <w:t xml:space="preserve">NULL </w:t>
      </w:r>
      <w:r>
        <w:t xml:space="preserve">2022-09-01 00:00:00 </w:t>
      </w:r>
      <w:r>
        <w:t xml:space="preserve">2023-10-10 00:00:00 </w:t>
      </w:r>
      <w:r>
        <w:t xml:space="preserve">2023-08-22 00:00:00 </w:t>
      </w:r>
      <w:r>
        <w:t xml:space="preserve">3 </w:t>
      </w:r>
      <w:r>
        <w:t xml:space="preserve">14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639791 </w:t>
      </w:r>
      <w:r>
        <w:t xml:space="preserve">Organisation Internationale pour les Migrations </w:t>
      </w:r>
      <w:r>
        <w:t xml:space="preserve">OIM </w:t>
      </w:r>
      <w:r>
        <w:t xml:space="preserve">556 </w:t>
      </w:r>
      <w:r>
        <w:t xml:space="preserve">556 </w:t>
      </w:r>
    </w:p>
    <w:p>
      <w:r>
        <w:t xml:space="preserve">637179 </w:t>
      </w:r>
      <w:r>
        <w:t xml:space="preserve">NULL </w:t>
      </w:r>
      <w:r>
        <w:t xml:space="preserve">2022-09-01 00:00:00 </w:t>
      </w:r>
      <w:r>
        <w:t xml:space="preserve">2023-10-10 00:00:00 </w:t>
      </w:r>
      <w:r>
        <w:t xml:space="preserve">2023-08-22 00:00:00 </w:t>
      </w:r>
      <w:r>
        <w:t xml:space="preserve">3 </w:t>
      </w:r>
      <w:r>
        <w:t xml:space="preserve">12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639792 </w:t>
      </w:r>
      <w:r>
        <w:t xml:space="preserve">Organisation Internationale pour les Migrations </w:t>
      </w:r>
      <w:r>
        <w:t xml:space="preserve">OIM </w:t>
      </w:r>
      <w:r>
        <w:t xml:space="preserve">556 </w:t>
      </w:r>
      <w:r>
        <w:t xml:space="preserve">556 </w:t>
      </w:r>
    </w:p>
    <w:p>
      <w:r>
        <w:t xml:space="preserve">637180 </w:t>
      </w:r>
      <w:r>
        <w:t xml:space="preserve">NULL </w:t>
      </w:r>
      <w:r>
        <w:t xml:space="preserve">2023-06-01 00:00:00 </w:t>
      </w:r>
      <w:r>
        <w:t xml:space="preserve">2023-10-10 00:00:00 </w:t>
      </w:r>
      <w:r>
        <w:t xml:space="preserve">2023-08-22 00:00:00 </w:t>
      </w:r>
      <w:r>
        <w:t xml:space="preserve">2 </w:t>
      </w:r>
      <w:r>
        <w:t xml:space="preserve">13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639793 </w:t>
      </w:r>
      <w:r>
        <w:t xml:space="preserve">Organisation Internationale pour les Migrations </w:t>
      </w:r>
      <w:r>
        <w:t xml:space="preserve">OIM </w:t>
      </w:r>
      <w:r>
        <w:t xml:space="preserve">556 </w:t>
      </w:r>
      <w:r>
        <w:t xml:space="preserve">556 </w:t>
      </w:r>
    </w:p>
    <w:p>
      <w:r>
        <w:t xml:space="preserve">637181 </w:t>
      </w:r>
      <w:r>
        <w:t xml:space="preserve">NULL </w:t>
      </w:r>
      <w:r>
        <w:t xml:space="preserve">2022-06-01 00:00:00 </w:t>
      </w:r>
      <w:r>
        <w:t xml:space="preserve">2023-10-10 00:00:00 </w:t>
      </w:r>
      <w:r>
        <w:t xml:space="preserve">2023-08-22 00:00:00 </w:t>
      </w:r>
      <w:r>
        <w:t xml:space="preserve">1 </w:t>
      </w:r>
      <w:r>
        <w:t xml:space="preserve">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639794 </w:t>
      </w:r>
      <w:r>
        <w:t xml:space="preserve">Organisation Internationale pour les Migrations </w:t>
      </w:r>
      <w:r>
        <w:t xml:space="preserve">OIM </w:t>
      </w:r>
      <w:r>
        <w:t xml:space="preserve">556 </w:t>
      </w:r>
      <w:r>
        <w:t xml:space="preserve">556 </w:t>
      </w:r>
    </w:p>
    <w:p>
      <w:r>
        <w:t xml:space="preserve">637182 </w:t>
      </w:r>
      <w:r>
        <w:t xml:space="preserve">NULL </w:t>
      </w:r>
      <w:r>
        <w:t xml:space="preserve">2022-09-01 00:00:00 </w:t>
      </w:r>
      <w:r>
        <w:t xml:space="preserve">2023-10-10 00:00:00 </w:t>
      </w:r>
      <w:r>
        <w:t xml:space="preserve">2023-08-22 00:00:00 </w:t>
      </w:r>
      <w:r>
        <w:t xml:space="preserve">3 </w:t>
      </w:r>
      <w:r>
        <w:t xml:space="preserve">14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639795 </w:t>
      </w:r>
      <w:r>
        <w:t xml:space="preserve">Organisation Internationale pour les Migrations </w:t>
      </w:r>
      <w:r>
        <w:t xml:space="preserve">OIM </w:t>
      </w:r>
      <w:r>
        <w:t xml:space="preserve">556 </w:t>
      </w:r>
      <w:r>
        <w:t xml:space="preserve">556 </w:t>
      </w:r>
    </w:p>
    <w:p>
      <w:r>
        <w:t xml:space="preserve">637183 </w:t>
      </w:r>
      <w:r>
        <w:t xml:space="preserve">NULL </w:t>
      </w:r>
      <w:r>
        <w:t xml:space="preserve">2023-03-01 00:00:00 </w:t>
      </w:r>
      <w:r>
        <w:t xml:space="preserve">2023-10-10 00:00:00 </w:t>
      </w:r>
      <w:r>
        <w:t xml:space="preserve">2023-08-22 00:00:00 </w:t>
      </w:r>
      <w:r>
        <w:t xml:space="preserve">1 </w:t>
      </w:r>
      <w:r>
        <w:t xml:space="preserve">5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639796 </w:t>
      </w:r>
      <w:r>
        <w:t xml:space="preserve">Organisation Internationale pour les Migrations </w:t>
      </w:r>
      <w:r>
        <w:t xml:space="preserve">OIM </w:t>
      </w:r>
      <w:r>
        <w:t xml:space="preserve">556 </w:t>
      </w:r>
      <w:r>
        <w:t xml:space="preserve">556 </w:t>
      </w:r>
    </w:p>
    <w:p>
      <w:r>
        <w:t xml:space="preserve">637184 </w:t>
      </w:r>
      <w:r>
        <w:t xml:space="preserve">NULL </w:t>
      </w:r>
      <w:r>
        <w:t xml:space="preserve">2023-06-01 00:00:00 </w:t>
      </w:r>
      <w:r>
        <w:t xml:space="preserve">2023-10-10 00:00:00 </w:t>
      </w:r>
      <w:r>
        <w:t xml:space="preserve">2023-08-22 00:00:00 </w:t>
      </w:r>
      <w:r>
        <w:t xml:space="preserve">13 </w:t>
      </w:r>
      <w:r>
        <w:t xml:space="preserve">68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639797 </w:t>
      </w:r>
      <w:r>
        <w:t xml:space="preserve">Organisation Internationale pour les Migrations </w:t>
      </w:r>
      <w:r>
        <w:t xml:space="preserve">OIM </w:t>
      </w:r>
      <w:r>
        <w:t xml:space="preserve">556 </w:t>
      </w:r>
      <w:r>
        <w:t xml:space="preserve">556 </w:t>
      </w:r>
    </w:p>
    <w:p>
      <w:r>
        <w:t xml:space="preserve">637185 </w:t>
      </w:r>
      <w:r>
        <w:t xml:space="preserve">NULL </w:t>
      </w:r>
      <w:r>
        <w:t xml:space="preserve">2022-09-01 00:00:00 </w:t>
      </w:r>
      <w:r>
        <w:t xml:space="preserve">2023-10-10 00:00:00 </w:t>
      </w:r>
      <w:r>
        <w:t xml:space="preserve">2023-08-22 00:00:00 </w:t>
      </w:r>
      <w:r>
        <w:t xml:space="preserve">2 </w:t>
      </w:r>
      <w:r>
        <w:t xml:space="preserve">11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639798 </w:t>
      </w:r>
      <w:r>
        <w:t xml:space="preserve">Organisation Internationale pour les Migrations </w:t>
      </w:r>
      <w:r>
        <w:t xml:space="preserve">OIM </w:t>
      </w:r>
      <w:r>
        <w:t xml:space="preserve">556 </w:t>
      </w:r>
      <w:r>
        <w:t xml:space="preserve">556 </w:t>
      </w:r>
    </w:p>
    <w:p>
      <w:r>
        <w:t xml:space="preserve">637186 </w:t>
      </w:r>
      <w:r>
        <w:t xml:space="preserve">NULL </w:t>
      </w:r>
      <w:r>
        <w:t xml:space="preserve">2022-06-01 00:00:00 </w:t>
      </w:r>
      <w:r>
        <w:t xml:space="preserve">2023-10-10 00:00:00 </w:t>
      </w:r>
      <w:r>
        <w:t xml:space="preserve">2023-08-20 00:00:00 </w:t>
      </w:r>
      <w:r>
        <w:t xml:space="preserve">9 </w:t>
      </w:r>
      <w:r>
        <w:t xml:space="preserve">54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639799 </w:t>
      </w:r>
      <w:r>
        <w:t xml:space="preserve">Organisation Internationale pour les Migrations </w:t>
      </w:r>
      <w:r>
        <w:t xml:space="preserve">OIM </w:t>
      </w:r>
      <w:r>
        <w:t xml:space="preserve">556 </w:t>
      </w:r>
      <w:r>
        <w:t xml:space="preserve">556 </w:t>
      </w:r>
    </w:p>
    <w:p>
      <w:r>
        <w:t xml:space="preserve">637187 </w:t>
      </w:r>
      <w:r>
        <w:t xml:space="preserve">NULL </w:t>
      </w:r>
      <w:r>
        <w:t xml:space="preserve">2022-06-01 00:00:00 </w:t>
      </w:r>
      <w:r>
        <w:t xml:space="preserve">2023-10-10 00:00:00 </w:t>
      </w:r>
      <w:r>
        <w:t xml:space="preserve">2023-08-20 00:00:00 </w:t>
      </w:r>
      <w:r>
        <w:t xml:space="preserve">6 </w:t>
      </w:r>
      <w:r>
        <w:t xml:space="preserve">40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639800 </w:t>
      </w:r>
      <w:r>
        <w:t xml:space="preserve">Organisation Internationale pour les Migrations </w:t>
      </w:r>
      <w:r>
        <w:t xml:space="preserve">OIM </w:t>
      </w:r>
      <w:r>
        <w:t xml:space="preserve">556 </w:t>
      </w:r>
      <w:r>
        <w:t xml:space="preserve">556 </w:t>
      </w:r>
    </w:p>
    <w:p>
      <w:r>
        <w:t xml:space="preserve">637188 </w:t>
      </w:r>
      <w:r>
        <w:t xml:space="preserve">NULL </w:t>
      </w:r>
      <w:r>
        <w:t xml:space="preserve">2022-06-01 00:00:00 </w:t>
      </w:r>
      <w:r>
        <w:t xml:space="preserve">2023-10-10 00:00:00 </w:t>
      </w:r>
      <w:r>
        <w:t xml:space="preserve">2023-08-20 00:00:00 </w:t>
      </w:r>
      <w:r>
        <w:t xml:space="preserve">12 </w:t>
      </w:r>
      <w:r>
        <w:t xml:space="preserve">68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639801 </w:t>
      </w:r>
      <w:r>
        <w:t xml:space="preserve">Organisation Internationale pour les Migrations </w:t>
      </w:r>
      <w:r>
        <w:t xml:space="preserve">OIM </w:t>
      </w:r>
      <w:r>
        <w:t xml:space="preserve">556 </w:t>
      </w:r>
      <w:r>
        <w:t xml:space="preserve">556 </w:t>
      </w:r>
    </w:p>
    <w:p>
      <w:r>
        <w:t xml:space="preserve">637189 </w:t>
      </w:r>
      <w:r>
        <w:t xml:space="preserve">NULL </w:t>
      </w:r>
      <w:r>
        <w:t xml:space="preserve">2022-06-01 00:00:00 </w:t>
      </w:r>
      <w:r>
        <w:t xml:space="preserve">2023-10-10 00:00:00 </w:t>
      </w:r>
      <w:r>
        <w:t xml:space="preserve">2023-08-20 00:00:00 </w:t>
      </w:r>
      <w:r>
        <w:t xml:space="preserve">43 </w:t>
      </w:r>
      <w:r>
        <w:t xml:space="preserve">258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639802 </w:t>
      </w:r>
      <w:r>
        <w:t xml:space="preserve">Organisation Internationale pour les Migrations </w:t>
      </w:r>
      <w:r>
        <w:t xml:space="preserve">OIM </w:t>
      </w:r>
      <w:r>
        <w:t xml:space="preserve">556 </w:t>
      </w:r>
      <w:r>
        <w:t xml:space="preserve">556 </w:t>
      </w:r>
    </w:p>
    <w:p>
      <w:r>
        <w:t xml:space="preserve">637190 </w:t>
      </w:r>
      <w:r>
        <w:t xml:space="preserve">NULL </w:t>
      </w:r>
      <w:r>
        <w:t xml:space="preserve">2022-12-01 00:00:00 </w:t>
      </w:r>
      <w:r>
        <w:t xml:space="preserve">2023-10-10 00:00:00 </w:t>
      </w:r>
      <w:r>
        <w:t xml:space="preserve">2023-08-15 00:00:00 </w:t>
      </w:r>
      <w:r>
        <w:t xml:space="preserve">7 </w:t>
      </w:r>
      <w:r>
        <w:t xml:space="preserve">70 </w:t>
      </w:r>
      <w:r>
        <w:t xml:space="preserve">2 </w:t>
      </w:r>
      <w:r>
        <w:t xml:space="preserve">Retourné </w:t>
      </w:r>
      <w:r>
        <w:t xml:space="preserve">CD7409ZS01 </w:t>
      </w:r>
      <w:r>
        <w:t xml:space="preserve">CD7409ZS01AS12 </w:t>
      </w:r>
      <w:r>
        <w:t xml:space="preserve">Kilembi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CD74091002 </w:t>
      </w:r>
      <w:r>
        <w:t xml:space="preserve">Kayayi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639803 </w:t>
      </w:r>
      <w:r>
        <w:t xml:space="preserve">Organisation Internationale pour les Migrations </w:t>
      </w:r>
      <w:r>
        <w:t xml:space="preserve">OIM </w:t>
      </w:r>
      <w:r>
        <w:t xml:space="preserve">556 </w:t>
      </w:r>
      <w:r>
        <w:t xml:space="preserve">556 </w:t>
      </w:r>
    </w:p>
    <w:p>
      <w:r>
        <w:t xml:space="preserve">637191 </w:t>
      </w:r>
      <w:r>
        <w:t xml:space="preserve">NULL </w:t>
      </w:r>
      <w:r>
        <w:t xml:space="preserve">2022-12-01 00:00:00 </w:t>
      </w:r>
      <w:r>
        <w:t xml:space="preserve">2023-10-10 00:00:00 </w:t>
      </w:r>
      <w:r>
        <w:t xml:space="preserve">2023-08-15 00:00:00 </w:t>
      </w:r>
      <w:r>
        <w:t xml:space="preserve">20 </w:t>
      </w:r>
      <w:r>
        <w:t xml:space="preserve">130 </w:t>
      </w:r>
      <w:r>
        <w:t xml:space="preserve">2 </w:t>
      </w:r>
      <w:r>
        <w:t xml:space="preserve">Retourné </w:t>
      </w:r>
      <w:r>
        <w:t xml:space="preserve">CD7409ZS01 </w:t>
      </w:r>
      <w:r>
        <w:t xml:space="preserve">CD7409ZS01AS12 </w:t>
      </w:r>
      <w:r>
        <w:t xml:space="preserve">Kilembi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CD74091001 </w:t>
      </w:r>
      <w:r>
        <w:t xml:space="preserve">Kalonda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639804 </w:t>
      </w:r>
      <w:r>
        <w:t xml:space="preserve">Organisation Internationale pour les Migrations </w:t>
      </w:r>
      <w:r>
        <w:t xml:space="preserve">OIM </w:t>
      </w:r>
      <w:r>
        <w:t xml:space="preserve">556 </w:t>
      </w:r>
      <w:r>
        <w:t xml:space="preserve">556 </w:t>
      </w:r>
    </w:p>
    <w:p>
      <w:r>
        <w:t xml:space="preserve">637192 </w:t>
      </w:r>
      <w:r>
        <w:t xml:space="preserve">NULL </w:t>
      </w:r>
      <w:r>
        <w:t xml:space="preserve">2022-12-01 00:00:00 </w:t>
      </w:r>
      <w:r>
        <w:t xml:space="preserve">2023-10-10 00:00:00 </w:t>
      </w:r>
      <w:r>
        <w:t xml:space="preserve">2023-08-16 00:00:00 </w:t>
      </w:r>
      <w:r>
        <w:t xml:space="preserve">12 </w:t>
      </w:r>
      <w:r>
        <w:t xml:space="preserve">80 </w:t>
      </w:r>
      <w:r>
        <w:t xml:space="preserve">2 </w:t>
      </w:r>
      <w:r>
        <w:t xml:space="preserve">Retourné </w:t>
      </w:r>
      <w:r>
        <w:t xml:space="preserve">CD7409ZS01 </w:t>
      </w:r>
      <w:r>
        <w:t xml:space="preserve">CD7409ZS01AS12 </w:t>
      </w:r>
      <w:r>
        <w:t xml:space="preserve">Kilembi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CD74091002 </w:t>
      </w:r>
      <w:r>
        <w:t xml:space="preserve">Kayayi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639805 </w:t>
      </w:r>
      <w:r>
        <w:t xml:space="preserve">Organisation Internationale pour les Migrations </w:t>
      </w:r>
      <w:r>
        <w:t xml:space="preserve">OIM </w:t>
      </w:r>
      <w:r>
        <w:t xml:space="preserve">556 </w:t>
      </w:r>
      <w:r>
        <w:t xml:space="preserve">556 </w:t>
      </w:r>
    </w:p>
    <w:p>
      <w:r>
        <w:t xml:space="preserve">637193 </w:t>
      </w:r>
      <w:r>
        <w:t xml:space="preserve">NULL </w:t>
      </w:r>
      <w:r>
        <w:t xml:space="preserve">2022-06-01 00:00:00 </w:t>
      </w:r>
      <w:r>
        <w:t xml:space="preserve">2023-10-10 00:00:00 </w:t>
      </w:r>
      <w:r>
        <w:t xml:space="preserve">2023-08-25 00:00:00 </w:t>
      </w:r>
      <w:r>
        <w:t xml:space="preserve">1 </w:t>
      </w:r>
      <w:r>
        <w:t xml:space="preserve">5 </w:t>
      </w:r>
      <w:r>
        <w:t xml:space="preserve">2 </w:t>
      </w:r>
      <w:r>
        <w:t xml:space="preserve">Retourné </w:t>
      </w:r>
      <w:r>
        <w:t xml:space="preserve">CD7404ZS01 </w:t>
      </w:r>
      <w:r>
        <w:t xml:space="preserve">CD7404ZS01AS03 </w:t>
      </w:r>
      <w:r>
        <w:t xml:space="preserve">Kamena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639806 </w:t>
      </w:r>
      <w:r>
        <w:t xml:space="preserve">Organisation Internationale pour les Migrations </w:t>
      </w:r>
      <w:r>
        <w:t xml:space="preserve">OIM </w:t>
      </w:r>
      <w:r>
        <w:t xml:space="preserve">556 </w:t>
      </w:r>
      <w:r>
        <w:t xml:space="preserve">556 </w:t>
      </w:r>
    </w:p>
    <w:p>
      <w:r>
        <w:t xml:space="preserve">637194 </w:t>
      </w:r>
      <w:r>
        <w:t xml:space="preserve">NULL </w:t>
      </w:r>
      <w:r>
        <w:t xml:space="preserve">2022-06-01 00:00:00 </w:t>
      </w:r>
      <w:r>
        <w:t xml:space="preserve">2023-10-10 00:00:00 </w:t>
      </w:r>
      <w:r>
        <w:t xml:space="preserve">2023-08-25 00:00:00 </w:t>
      </w:r>
      <w:r>
        <w:t xml:space="preserve">16 </w:t>
      </w:r>
      <w:r>
        <w:t xml:space="preserve">58 </w:t>
      </w:r>
      <w:r>
        <w:t xml:space="preserve">2 </w:t>
      </w:r>
      <w:r>
        <w:t xml:space="preserve">Retourné </w:t>
      </w:r>
      <w:r>
        <w:t xml:space="preserve">CD7404ZS01 </w:t>
      </w:r>
      <w:r>
        <w:t xml:space="preserve">CD7404ZS01AS15 </w:t>
      </w:r>
      <w:r>
        <w:t xml:space="preserve">Mupanga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639807 </w:t>
      </w:r>
      <w:r>
        <w:t xml:space="preserve">Organisation Internationale pour les Migrations </w:t>
      </w:r>
      <w:r>
        <w:t xml:space="preserve">OIM </w:t>
      </w:r>
      <w:r>
        <w:t xml:space="preserve">556 </w:t>
      </w:r>
      <w:r>
        <w:t xml:space="preserve">556 </w:t>
      </w:r>
    </w:p>
    <w:p>
      <w:r>
        <w:t xml:space="preserve">637195 </w:t>
      </w:r>
      <w:r>
        <w:t xml:space="preserve">NULL </w:t>
      </w:r>
      <w:r>
        <w:t xml:space="preserve">2022-06-01 00:00:00 </w:t>
      </w:r>
      <w:r>
        <w:t xml:space="preserve">2023-10-10 00:00:00 </w:t>
      </w:r>
      <w:r>
        <w:t xml:space="preserve">2023-08-25 00:00:00 </w:t>
      </w:r>
      <w:r>
        <w:t xml:space="preserve">1 </w:t>
      </w:r>
      <w:r>
        <w:t xml:space="preserve">6 </w:t>
      </w:r>
      <w:r>
        <w:t xml:space="preserve">2 </w:t>
      </w:r>
      <w:r>
        <w:t xml:space="preserve">Retourné </w:t>
      </w:r>
      <w:r>
        <w:t xml:space="preserve">CD7404ZS01 </w:t>
      </w:r>
      <w:r>
        <w:t xml:space="preserve">CD7404ZS01AS15 </w:t>
      </w:r>
      <w:r>
        <w:t xml:space="preserve">Mupanga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639808 </w:t>
      </w:r>
      <w:r>
        <w:t xml:space="preserve">Organisation Internationale pour les Migrations </w:t>
      </w:r>
      <w:r>
        <w:t xml:space="preserve">OIM </w:t>
      </w:r>
      <w:r>
        <w:t xml:space="preserve">556 </w:t>
      </w:r>
      <w:r>
        <w:t xml:space="preserve">556 </w:t>
      </w:r>
    </w:p>
    <w:p>
      <w:r>
        <w:t xml:space="preserve">637196 </w:t>
      </w:r>
      <w:r>
        <w:t xml:space="preserve">NULL </w:t>
      </w:r>
      <w:r>
        <w:t xml:space="preserve">2022-06-01 00:00:00 </w:t>
      </w:r>
      <w:r>
        <w:t xml:space="preserve">2023-10-10 00:00:00 </w:t>
      </w:r>
      <w:r>
        <w:t xml:space="preserve">2023-08-25 00:00:00 </w:t>
      </w:r>
      <w:r>
        <w:t xml:space="preserve">1 </w:t>
      </w:r>
      <w:r>
        <w:t xml:space="preserve">5 </w:t>
      </w:r>
      <w:r>
        <w:t xml:space="preserve">2 </w:t>
      </w:r>
      <w:r>
        <w:t xml:space="preserve">Retourné </w:t>
      </w:r>
      <w:r>
        <w:t xml:space="preserve">CD7404ZS01 </w:t>
      </w:r>
      <w:r>
        <w:t xml:space="preserve">CD7404ZS01AS15 </w:t>
      </w:r>
      <w:r>
        <w:t xml:space="preserve">Mupanga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639809 </w:t>
      </w:r>
      <w:r>
        <w:t xml:space="preserve">Organisation Internationale pour les Migrations </w:t>
      </w:r>
      <w:r>
        <w:t xml:space="preserve">OIM </w:t>
      </w:r>
      <w:r>
        <w:t xml:space="preserve">556 </w:t>
      </w:r>
      <w:r>
        <w:t xml:space="preserve">556 </w:t>
      </w:r>
    </w:p>
    <w:p>
      <w:r>
        <w:t xml:space="preserve">637197 </w:t>
      </w:r>
      <w:r>
        <w:t xml:space="preserve">NULL </w:t>
      </w:r>
      <w:r>
        <w:t xml:space="preserve">2022-06-01 00:00:00 </w:t>
      </w:r>
      <w:r>
        <w:t xml:space="preserve">2023-10-10 00:00:00 </w:t>
      </w:r>
      <w:r>
        <w:t xml:space="preserve">2023-08-25 00:00:00 </w:t>
      </w:r>
      <w:r>
        <w:t xml:space="preserve">3 </w:t>
      </w:r>
      <w:r>
        <w:t xml:space="preserve">14 </w:t>
      </w:r>
      <w:r>
        <w:t xml:space="preserve">2 </w:t>
      </w:r>
      <w:r>
        <w:t xml:space="preserve">Retourné </w:t>
      </w:r>
      <w:r>
        <w:t xml:space="preserve">CD7404ZS01 </w:t>
      </w:r>
      <w:r>
        <w:t xml:space="preserve">CD7404ZS01AS15 </w:t>
      </w:r>
      <w:r>
        <w:t xml:space="preserve">Mupanga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639810 </w:t>
      </w:r>
      <w:r>
        <w:t xml:space="preserve">Organisation Internationale pour les Migrations </w:t>
      </w:r>
      <w:r>
        <w:t xml:space="preserve">OIM </w:t>
      </w:r>
      <w:r>
        <w:t xml:space="preserve">556 </w:t>
      </w:r>
      <w:r>
        <w:t xml:space="preserve">556 </w:t>
      </w:r>
    </w:p>
    <w:p>
      <w:r>
        <w:t xml:space="preserve">637198 </w:t>
      </w:r>
      <w:r>
        <w:t xml:space="preserve">NULL </w:t>
      </w:r>
      <w:r>
        <w:t xml:space="preserve">2022-06-01 00:00:00 </w:t>
      </w:r>
      <w:r>
        <w:t xml:space="preserve">2023-10-10 00:00:00 </w:t>
      </w:r>
      <w:r>
        <w:t xml:space="preserve">2023-08-25 00:00:00 </w:t>
      </w:r>
      <w:r>
        <w:t xml:space="preserve">11 </w:t>
      </w:r>
      <w:r>
        <w:t xml:space="preserve">32 </w:t>
      </w:r>
      <w:r>
        <w:t xml:space="preserve">2 </w:t>
      </w:r>
      <w:r>
        <w:t xml:space="preserve">Retourné </w:t>
      </w:r>
      <w:r>
        <w:t xml:space="preserve">CD7404ZS01 </w:t>
      </w:r>
      <w:r>
        <w:t xml:space="preserve">CD7404ZS01AS07 </w:t>
      </w:r>
      <w:r>
        <w:t xml:space="preserve">Kasenga Nganie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639811 </w:t>
      </w:r>
      <w:r>
        <w:t xml:space="preserve">Organisation Internationale pour les Migrations </w:t>
      </w:r>
      <w:r>
        <w:t xml:space="preserve">OIM </w:t>
      </w:r>
      <w:r>
        <w:t xml:space="preserve">556 </w:t>
      </w:r>
      <w:r>
        <w:t xml:space="preserve">556 </w:t>
      </w:r>
    </w:p>
    <w:p>
      <w:r>
        <w:t xml:space="preserve">637199 </w:t>
      </w:r>
      <w:r>
        <w:t xml:space="preserve">NULL </w:t>
      </w:r>
      <w:r>
        <w:t xml:space="preserve">2022-06-01 00:00:00 </w:t>
      </w:r>
      <w:r>
        <w:t xml:space="preserve">2023-10-10 00:00:00 </w:t>
      </w:r>
      <w:r>
        <w:t xml:space="preserve">2023-08-18 00:00:00 </w:t>
      </w:r>
      <w:r>
        <w:t xml:space="preserve">10 </w:t>
      </w:r>
      <w:r>
        <w:t xml:space="preserve">45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639812 </w:t>
      </w:r>
      <w:r>
        <w:t xml:space="preserve">Organisation Internationale pour les Migrations </w:t>
      </w:r>
      <w:r>
        <w:t xml:space="preserve">OIM </w:t>
      </w:r>
      <w:r>
        <w:t xml:space="preserve">556 </w:t>
      </w:r>
      <w:r>
        <w:t xml:space="preserve">556 </w:t>
      </w:r>
    </w:p>
    <w:p>
      <w:r>
        <w:t xml:space="preserve">637200 </w:t>
      </w:r>
      <w:r>
        <w:t xml:space="preserve">NULL </w:t>
      </w:r>
      <w:r>
        <w:t xml:space="preserve">2023-06-01 00:00:00 </w:t>
      </w:r>
      <w:r>
        <w:t xml:space="preserve">2023-10-10 00:00:00 </w:t>
      </w:r>
      <w:r>
        <w:t xml:space="preserve">2023-08-17 00:00:00 </w:t>
      </w:r>
      <w:r>
        <w:t xml:space="preserve">2 </w:t>
      </w:r>
      <w:r>
        <w:t xml:space="preserve">13 </w:t>
      </w:r>
      <w:r>
        <w:t xml:space="preserve">2 </w:t>
      </w:r>
      <w:r>
        <w:t xml:space="preserve">Retourné </w:t>
      </w:r>
      <w:r>
        <w:t xml:space="preserve">CD7409ZS02 </w:t>
      </w:r>
      <w:r>
        <w:t xml:space="preserve">CD7409ZS02AS10 </w:t>
      </w:r>
      <w:r>
        <w:t xml:space="preserve">Kilenge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639813 </w:t>
      </w:r>
      <w:r>
        <w:t xml:space="preserve">Organisation Internationale pour les Migrations </w:t>
      </w:r>
      <w:r>
        <w:t xml:space="preserve">OIM </w:t>
      </w:r>
      <w:r>
        <w:t xml:space="preserve">556 </w:t>
      </w:r>
      <w:r>
        <w:t xml:space="preserve">556 </w:t>
      </w:r>
    </w:p>
    <w:p>
      <w:r>
        <w:t xml:space="preserve">637201 </w:t>
      </w:r>
      <w:r>
        <w:t xml:space="preserve">NULL </w:t>
      </w:r>
      <w:r>
        <w:t xml:space="preserve">2022-09-01 00:00:00 </w:t>
      </w:r>
      <w:r>
        <w:t xml:space="preserve">2023-10-10 00:00:00 </w:t>
      </w:r>
      <w:r>
        <w:t xml:space="preserve">2023-08-17 00:00:00 </w:t>
      </w:r>
      <w:r>
        <w:t xml:space="preserve">8 </w:t>
      </w:r>
      <w:r>
        <w:t xml:space="preserve">23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639814 </w:t>
      </w:r>
      <w:r>
        <w:t xml:space="preserve">Organisation Internationale pour les Migrations </w:t>
      </w:r>
      <w:r>
        <w:t xml:space="preserve">OIM </w:t>
      </w:r>
      <w:r>
        <w:t xml:space="preserve">556 </w:t>
      </w:r>
      <w:r>
        <w:t xml:space="preserve">556 </w:t>
      </w:r>
    </w:p>
    <w:p>
      <w:r>
        <w:t xml:space="preserve">637202 </w:t>
      </w:r>
      <w:r>
        <w:t xml:space="preserve">NULL </w:t>
      </w:r>
      <w:r>
        <w:t xml:space="preserve">2022-12-01 00:00:00 </w:t>
      </w:r>
      <w:r>
        <w:t xml:space="preserve">2023-10-10 00:00:00 </w:t>
      </w:r>
      <w:r>
        <w:t xml:space="preserve">2023-08-17 00:00:00 </w:t>
      </w:r>
      <w:r>
        <w:t xml:space="preserve">11 </w:t>
      </w:r>
      <w:r>
        <w:t xml:space="preserve">32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639815 </w:t>
      </w:r>
      <w:r>
        <w:t xml:space="preserve">Organisation Internationale pour les Migrations </w:t>
      </w:r>
      <w:r>
        <w:t xml:space="preserve">OIM </w:t>
      </w:r>
      <w:r>
        <w:t xml:space="preserve">556 </w:t>
      </w:r>
      <w:r>
        <w:t xml:space="preserve">556 </w:t>
      </w:r>
    </w:p>
    <w:p>
      <w:r>
        <w:t xml:space="preserve">637203 </w:t>
      </w:r>
      <w:r>
        <w:t xml:space="preserve">NULL </w:t>
      </w:r>
      <w:r>
        <w:t xml:space="preserve">2023-03-01 00:00:00 </w:t>
      </w:r>
      <w:r>
        <w:t xml:space="preserve">2023-10-10 00:00:00 </w:t>
      </w:r>
      <w:r>
        <w:t xml:space="preserve">2023-08-21 00:00:00 </w:t>
      </w:r>
      <w:r>
        <w:t xml:space="preserve">83 </w:t>
      </w:r>
      <w:r>
        <w:t xml:space="preserve">332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CD74040201 </w:t>
      </w:r>
      <w:r>
        <w:t xml:space="preserve">Kansabala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639816 </w:t>
      </w:r>
      <w:r>
        <w:t xml:space="preserve">Organisation Internationale pour les Migrations </w:t>
      </w:r>
      <w:r>
        <w:t xml:space="preserve">OIM </w:t>
      </w:r>
      <w:r>
        <w:t xml:space="preserve">556 </w:t>
      </w:r>
      <w:r>
        <w:t xml:space="preserve">556 </w:t>
      </w:r>
    </w:p>
    <w:p>
      <w:r>
        <w:t xml:space="preserve">637204 </w:t>
      </w:r>
      <w:r>
        <w:t xml:space="preserve">NULL </w:t>
      </w:r>
      <w:r>
        <w:t xml:space="preserve">2022-09-01 00:00:00 </w:t>
      </w:r>
      <w:r>
        <w:t xml:space="preserve">2023-10-10 00:00:00 </w:t>
      </w:r>
      <w:r>
        <w:t xml:space="preserve">2023-08-20 00:00:00 </w:t>
      </w:r>
      <w:r>
        <w:t xml:space="preserve">3 </w:t>
      </w:r>
      <w:r>
        <w:t xml:space="preserve">25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639817 </w:t>
      </w:r>
      <w:r>
        <w:t xml:space="preserve">Organisation Internationale pour les Migrations </w:t>
      </w:r>
      <w:r>
        <w:t xml:space="preserve">OIM </w:t>
      </w:r>
      <w:r>
        <w:t xml:space="preserve">556 </w:t>
      </w:r>
      <w:r>
        <w:t xml:space="preserve">556 </w:t>
      </w:r>
    </w:p>
    <w:p>
      <w:r>
        <w:t xml:space="preserve">637205 </w:t>
      </w:r>
      <w:r>
        <w:t xml:space="preserve">NULL </w:t>
      </w:r>
      <w:r>
        <w:t xml:space="preserve">2022-09-01 00:00:00 </w:t>
      </w:r>
      <w:r>
        <w:t xml:space="preserve">2023-10-10 00:00:00 </w:t>
      </w:r>
      <w:r>
        <w:t xml:space="preserve">2023-08-21 00:00:00 </w:t>
      </w:r>
      <w:r>
        <w:t xml:space="preserve">30 </w:t>
      </w:r>
      <w:r>
        <w:t xml:space="preserve">163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639818 </w:t>
      </w:r>
      <w:r>
        <w:t xml:space="preserve">Organisation Internationale pour les Migrations </w:t>
      </w:r>
      <w:r>
        <w:t xml:space="preserve">OIM </w:t>
      </w:r>
      <w:r>
        <w:t xml:space="preserve">556 </w:t>
      </w:r>
      <w:r>
        <w:t xml:space="preserve">556 </w:t>
      </w:r>
    </w:p>
    <w:p>
      <w:r>
        <w:t xml:space="preserve">637206 </w:t>
      </w:r>
      <w:r>
        <w:t xml:space="preserve">NULL </w:t>
      </w:r>
      <w:r>
        <w:t xml:space="preserve">2022-06-01 00:00:00 </w:t>
      </w:r>
      <w:r>
        <w:t xml:space="preserve">2023-10-10 00:00:00 </w:t>
      </w:r>
      <w:r>
        <w:t xml:space="preserve">2023-08-26 00:00:00 </w:t>
      </w:r>
      <w:r>
        <w:t xml:space="preserve">18 </w:t>
      </w:r>
      <w:r>
        <w:t xml:space="preserve">80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639819 </w:t>
      </w:r>
      <w:r>
        <w:t xml:space="preserve">Organisation Internationale pour les Migrations </w:t>
      </w:r>
      <w:r>
        <w:t xml:space="preserve">OIM </w:t>
      </w:r>
      <w:r>
        <w:t xml:space="preserve">556 </w:t>
      </w:r>
      <w:r>
        <w:t xml:space="preserve">556 </w:t>
      </w:r>
    </w:p>
    <w:p>
      <w:r>
        <w:t xml:space="preserve">637207 </w:t>
      </w:r>
      <w:r>
        <w:t xml:space="preserve">NULL </w:t>
      </w:r>
      <w:r>
        <w:t xml:space="preserve">2022-09-01 00:00:00 </w:t>
      </w:r>
      <w:r>
        <w:t xml:space="preserve">2023-10-10 00:00:00 </w:t>
      </w:r>
      <w:r>
        <w:t xml:space="preserve">2023-08-26 00:00:00 </w:t>
      </w:r>
      <w:r>
        <w:t xml:space="preserve">12 </w:t>
      </w:r>
      <w:r>
        <w:t xml:space="preserve">54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639820 </w:t>
      </w:r>
      <w:r>
        <w:t xml:space="preserve">Organisation Internationale pour les Migrations </w:t>
      </w:r>
      <w:r>
        <w:t xml:space="preserve">OIM </w:t>
      </w:r>
      <w:r>
        <w:t xml:space="preserve">556 </w:t>
      </w:r>
      <w:r>
        <w:t xml:space="preserve">556 </w:t>
      </w:r>
    </w:p>
    <w:p>
      <w:r>
        <w:t xml:space="preserve">637208 </w:t>
      </w:r>
      <w:r>
        <w:t xml:space="preserve">NULL </w:t>
      </w:r>
      <w:r>
        <w:t xml:space="preserve">2022-06-01 00:00:00 </w:t>
      </w:r>
      <w:r>
        <w:t xml:space="preserve">2023-10-10 00:00:00 </w:t>
      </w:r>
      <w:r>
        <w:t xml:space="preserve">2023-08-18 00:00:00 </w:t>
      </w:r>
      <w:r>
        <w:t xml:space="preserve">9 </w:t>
      </w:r>
      <w:r>
        <w:t xml:space="preserve">46 </w:t>
      </w:r>
      <w:r>
        <w:t xml:space="preserve">2 </w:t>
      </w:r>
      <w:r>
        <w:t xml:space="preserve">Retourné </w:t>
      </w:r>
      <w:r>
        <w:t xml:space="preserve">CD7406ZS01 </w:t>
      </w:r>
      <w:r>
        <w:t xml:space="preserve">CD7406ZS01AS23 </w:t>
      </w:r>
      <w:r>
        <w:t xml:space="preserve">Mukomwenze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639821 </w:t>
      </w:r>
      <w:r>
        <w:t xml:space="preserve">Organisation Internationale pour les Migrations </w:t>
      </w:r>
      <w:r>
        <w:t xml:space="preserve">OIM </w:t>
      </w:r>
      <w:r>
        <w:t xml:space="preserve">556 </w:t>
      </w:r>
      <w:r>
        <w:t xml:space="preserve">556 </w:t>
      </w:r>
    </w:p>
    <w:p>
      <w:r>
        <w:t xml:space="preserve">637209 </w:t>
      </w:r>
      <w:r>
        <w:t xml:space="preserve">NULL </w:t>
      </w:r>
      <w:r>
        <w:t xml:space="preserve">2023-06-01 00:00:00 </w:t>
      </w:r>
      <w:r>
        <w:t xml:space="preserve">2023-10-10 00:00:00 </w:t>
      </w:r>
      <w:r>
        <w:t xml:space="preserve">2023-08-28 00:00:00 </w:t>
      </w:r>
      <w:r>
        <w:t xml:space="preserve">6 </w:t>
      </w:r>
      <w:r>
        <w:t xml:space="preserve">25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639822 </w:t>
      </w:r>
      <w:r>
        <w:t xml:space="preserve">Organisation Internationale pour les Migrations </w:t>
      </w:r>
      <w:r>
        <w:t xml:space="preserve">OIM </w:t>
      </w:r>
      <w:r>
        <w:t xml:space="preserve">556 </w:t>
      </w:r>
      <w:r>
        <w:t xml:space="preserve">556 </w:t>
      </w:r>
    </w:p>
    <w:p>
      <w:r>
        <w:t xml:space="preserve">637210 </w:t>
      </w:r>
      <w:r>
        <w:t xml:space="preserve">NULL </w:t>
      </w:r>
      <w:r>
        <w:t xml:space="preserve">2022-12-01 00:00:00 </w:t>
      </w:r>
      <w:r>
        <w:t xml:space="preserve">2023-10-10 00:00:00 </w:t>
      </w:r>
      <w:r>
        <w:t xml:space="preserve">2023-08-20 00:00:00 </w:t>
      </w:r>
      <w:r>
        <w:t xml:space="preserve">75 </w:t>
      </w:r>
      <w:r>
        <w:t xml:space="preserve">300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639823 </w:t>
      </w:r>
      <w:r>
        <w:t xml:space="preserve">Organisation Internationale pour les Migrations </w:t>
      </w:r>
      <w:r>
        <w:t xml:space="preserve">OIM </w:t>
      </w:r>
      <w:r>
        <w:t xml:space="preserve">556 </w:t>
      </w:r>
      <w:r>
        <w:t xml:space="preserve">556 </w:t>
      </w:r>
    </w:p>
    <w:p>
      <w:r>
        <w:t xml:space="preserve">637211 </w:t>
      </w:r>
      <w:r>
        <w:t xml:space="preserve">NULL </w:t>
      </w:r>
      <w:r>
        <w:t xml:space="preserve">2022-09-01 00:00:00 </w:t>
      </w:r>
      <w:r>
        <w:t xml:space="preserve">2023-10-10 00:00:00 </w:t>
      </w:r>
      <w:r>
        <w:t xml:space="preserve">2023-08-21 00:00:00 </w:t>
      </w:r>
      <w:r>
        <w:t xml:space="preserve">15 </w:t>
      </w:r>
      <w:r>
        <w:t xml:space="preserve">79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CD740904 </w:t>
      </w:r>
      <w:r>
        <w:t xml:space="preserve">Muhona </w:t>
      </w:r>
      <w:r>
        <w:t xml:space="preserve">CD74090401 </w:t>
      </w:r>
      <w:r>
        <w:t xml:space="preserve">Bena muhona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639824 </w:t>
      </w:r>
      <w:r>
        <w:t xml:space="preserve">Organisation Internationale pour les Migrations </w:t>
      </w:r>
      <w:r>
        <w:t xml:space="preserve">OIM </w:t>
      </w:r>
      <w:r>
        <w:t xml:space="preserve">556 </w:t>
      </w:r>
      <w:r>
        <w:t xml:space="preserve">556 </w:t>
      </w:r>
    </w:p>
    <w:p>
      <w:r>
        <w:t xml:space="preserve">637212 </w:t>
      </w:r>
      <w:r>
        <w:t xml:space="preserve">NULL </w:t>
      </w:r>
      <w:r>
        <w:t xml:space="preserve">2023-06-01 00:00:00 </w:t>
      </w:r>
      <w:r>
        <w:t xml:space="preserve">2023-10-10 00:00:00 </w:t>
      </w:r>
      <w:r>
        <w:t xml:space="preserve">2023-08-18 00:00:00 </w:t>
      </w:r>
      <w:r>
        <w:t xml:space="preserve">5 </w:t>
      </w:r>
      <w:r>
        <w:t xml:space="preserve">25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639825 </w:t>
      </w:r>
      <w:r>
        <w:t xml:space="preserve">Organisation Internationale pour les Migrations </w:t>
      </w:r>
      <w:r>
        <w:t xml:space="preserve">OIM </w:t>
      </w:r>
      <w:r>
        <w:t xml:space="preserve">556 </w:t>
      </w:r>
      <w:r>
        <w:t xml:space="preserve">556 </w:t>
      </w:r>
    </w:p>
    <w:p>
      <w:r>
        <w:t xml:space="preserve">637213 </w:t>
      </w:r>
      <w:r>
        <w:t xml:space="preserve">NULL </w:t>
      </w:r>
      <w:r>
        <w:t xml:space="preserve">2023-09-12 00:00:00 </w:t>
      </w:r>
      <w:r>
        <w:t xml:space="preserve">2023-10-10 00:00:00 </w:t>
      </w:r>
      <w:r>
        <w:t xml:space="preserve">2023-08-19 00:00:00 </w:t>
      </w:r>
      <w:r>
        <w:t xml:space="preserve">25 </w:t>
      </w:r>
      <w:r>
        <w:t xml:space="preserve">34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639826 </w:t>
      </w:r>
      <w:r>
        <w:t xml:space="preserve">Organisation Internationale pour les Migrations </w:t>
      </w:r>
      <w:r>
        <w:t xml:space="preserve">OIM </w:t>
      </w:r>
      <w:r>
        <w:t xml:space="preserve">556 </w:t>
      </w:r>
      <w:r>
        <w:t xml:space="preserve">556 </w:t>
      </w:r>
    </w:p>
    <w:p>
      <w:r>
        <w:t xml:space="preserve">637214 </w:t>
      </w:r>
      <w:r>
        <w:t xml:space="preserve">NULL </w:t>
      </w:r>
      <w:r>
        <w:t xml:space="preserve">2023-03-01 00:00:00 </w:t>
      </w:r>
      <w:r>
        <w:t xml:space="preserve">2023-10-10 00:00:00 </w:t>
      </w:r>
      <w:r>
        <w:t xml:space="preserve">2023-08-28 00:00:00 </w:t>
      </w:r>
      <w:r>
        <w:t xml:space="preserve">13 </w:t>
      </w:r>
      <w:r>
        <w:t xml:space="preserve">32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639827 </w:t>
      </w:r>
      <w:r>
        <w:t xml:space="preserve">Organisation Internationale pour les Migrations </w:t>
      </w:r>
      <w:r>
        <w:t xml:space="preserve">OIM </w:t>
      </w:r>
      <w:r>
        <w:t xml:space="preserve">556 </w:t>
      </w:r>
      <w:r>
        <w:t xml:space="preserve">556 </w:t>
      </w:r>
    </w:p>
    <w:p>
      <w:r>
        <w:t xml:space="preserve">637215 </w:t>
      </w:r>
      <w:r>
        <w:t xml:space="preserve">NULL </w:t>
      </w:r>
      <w:r>
        <w:t xml:space="preserve">2022-09-01 00:00:00 </w:t>
      </w:r>
      <w:r>
        <w:t xml:space="preserve">2023-10-10 00:00:00 </w:t>
      </w:r>
      <w:r>
        <w:t xml:space="preserve">2023-08-20 00:00:00 </w:t>
      </w:r>
      <w:r>
        <w:t xml:space="preserve">12 </w:t>
      </w:r>
      <w:r>
        <w:t xml:space="preserve">72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639828 </w:t>
      </w:r>
      <w:r>
        <w:t xml:space="preserve">Organisation Internationale pour les Migrations </w:t>
      </w:r>
      <w:r>
        <w:t xml:space="preserve">OIM </w:t>
      </w:r>
      <w:r>
        <w:t xml:space="preserve">556 </w:t>
      </w:r>
      <w:r>
        <w:t xml:space="preserve">556 </w:t>
      </w:r>
    </w:p>
    <w:p>
      <w:r>
        <w:t xml:space="preserve">637216 </w:t>
      </w:r>
      <w:r>
        <w:t xml:space="preserve">NULL </w:t>
      </w:r>
      <w:r>
        <w:t xml:space="preserve">2022-12-01 00:00:00 </w:t>
      </w:r>
      <w:r>
        <w:t xml:space="preserve">2023-10-10 00:00:00 </w:t>
      </w:r>
      <w:r>
        <w:t xml:space="preserve">2023-08-20 00:00:00 </w:t>
      </w:r>
      <w:r>
        <w:t xml:space="preserve">4 </w:t>
      </w:r>
      <w:r>
        <w:t xml:space="preserve">24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639829 </w:t>
      </w:r>
      <w:r>
        <w:t xml:space="preserve">Organisation Internationale pour les Migrations </w:t>
      </w:r>
      <w:r>
        <w:t xml:space="preserve">OIM </w:t>
      </w:r>
      <w:r>
        <w:t xml:space="preserve">556 </w:t>
      </w:r>
      <w:r>
        <w:t xml:space="preserve">556 </w:t>
      </w:r>
    </w:p>
    <w:p>
      <w:r>
        <w:t xml:space="preserve">637217 </w:t>
      </w:r>
      <w:r>
        <w:t xml:space="preserve">NULL </w:t>
      </w:r>
      <w:r>
        <w:t xml:space="preserve">2022-09-01 00:00:00 </w:t>
      </w:r>
      <w:r>
        <w:t xml:space="preserve">2023-10-10 00:00:00 </w:t>
      </w:r>
      <w:r>
        <w:t xml:space="preserve">2023-08-18 00:00:00 </w:t>
      </w:r>
      <w:r>
        <w:t xml:space="preserve">2 </w:t>
      </w:r>
      <w:r>
        <w:t xml:space="preserve">9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639830 </w:t>
      </w:r>
      <w:r>
        <w:t xml:space="preserve">Organisation Internationale pour les Migrations </w:t>
      </w:r>
      <w:r>
        <w:t xml:space="preserve">OIM </w:t>
      </w:r>
      <w:r>
        <w:t xml:space="preserve">556 </w:t>
      </w:r>
      <w:r>
        <w:t xml:space="preserve">556 </w:t>
      </w:r>
    </w:p>
    <w:p>
      <w:r>
        <w:t xml:space="preserve">637218 </w:t>
      </w:r>
      <w:r>
        <w:t xml:space="preserve">NULL </w:t>
      </w:r>
      <w:r>
        <w:t xml:space="preserve">2022-12-01 00:00:00 </w:t>
      </w:r>
      <w:r>
        <w:t xml:space="preserve">2023-10-10 00:00:00 </w:t>
      </w:r>
      <w:r>
        <w:t xml:space="preserve">2023-08-21 00:00:00 </w:t>
      </w:r>
      <w:r>
        <w:t xml:space="preserve">14 </w:t>
      </w:r>
      <w:r>
        <w:t xml:space="preserve">47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639831 </w:t>
      </w:r>
      <w:r>
        <w:t xml:space="preserve">Organisation Internationale pour les Migrations </w:t>
      </w:r>
      <w:r>
        <w:t xml:space="preserve">OIM </w:t>
      </w:r>
      <w:r>
        <w:t xml:space="preserve">556 </w:t>
      </w:r>
      <w:r>
        <w:t xml:space="preserve">556 </w:t>
      </w:r>
    </w:p>
    <w:p>
      <w:r>
        <w:t xml:space="preserve">637219 </w:t>
      </w:r>
      <w:r>
        <w:t xml:space="preserve">NULL </w:t>
      </w:r>
      <w:r>
        <w:t xml:space="preserve">2022-12-01 00:00:00 </w:t>
      </w:r>
      <w:r>
        <w:t xml:space="preserve">2023-10-10 00:00:00 </w:t>
      </w:r>
      <w:r>
        <w:t xml:space="preserve">2023-08-19 00:00:00 </w:t>
      </w:r>
      <w:r>
        <w:t xml:space="preserve">7 </w:t>
      </w:r>
      <w:r>
        <w:t xml:space="preserve">19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CD74040104 </w:t>
      </w:r>
      <w:r>
        <w:t xml:space="preserve">Kasenga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639832 </w:t>
      </w:r>
      <w:r>
        <w:t xml:space="preserve">Organisation Internationale pour les Migrations </w:t>
      </w:r>
      <w:r>
        <w:t xml:space="preserve">OIM </w:t>
      </w:r>
      <w:r>
        <w:t xml:space="preserve">556 </w:t>
      </w:r>
      <w:r>
        <w:t xml:space="preserve">556 </w:t>
      </w:r>
    </w:p>
    <w:p>
      <w:r>
        <w:t xml:space="preserve">637220 </w:t>
      </w:r>
      <w:r>
        <w:t xml:space="preserve">NULL </w:t>
      </w:r>
      <w:r>
        <w:t xml:space="preserve">2022-06-01 00:00:00 </w:t>
      </w:r>
      <w:r>
        <w:t xml:space="preserve">2023-10-10 00:00:00 </w:t>
      </w:r>
      <w:r>
        <w:t xml:space="preserve">2023-08-18 00:00:00 </w:t>
      </w:r>
      <w:r>
        <w:t xml:space="preserve">2 </w:t>
      </w:r>
      <w:r>
        <w:t xml:space="preserve">12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639833 </w:t>
      </w:r>
      <w:r>
        <w:t xml:space="preserve">Organisation Internationale pour les Migrations </w:t>
      </w:r>
      <w:r>
        <w:t xml:space="preserve">OIM </w:t>
      </w:r>
      <w:r>
        <w:t xml:space="preserve">556 </w:t>
      </w:r>
      <w:r>
        <w:t xml:space="preserve">556 </w:t>
      </w:r>
    </w:p>
    <w:p>
      <w:r>
        <w:t xml:space="preserve">637221 </w:t>
      </w:r>
      <w:r>
        <w:t xml:space="preserve">NULL </w:t>
      </w:r>
      <w:r>
        <w:t xml:space="preserve">2023-09-12 00:00:00 </w:t>
      </w:r>
      <w:r>
        <w:t xml:space="preserve">2023-10-10 00:00:00 </w:t>
      </w:r>
      <w:r>
        <w:t xml:space="preserve">2023-08-18 00:00:00 </w:t>
      </w:r>
      <w:r>
        <w:t xml:space="preserve">1 </w:t>
      </w:r>
      <w:r>
        <w:t xml:space="preserve">9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639834 </w:t>
      </w:r>
      <w:r>
        <w:t xml:space="preserve">Organisation Internationale pour les Migrations </w:t>
      </w:r>
      <w:r>
        <w:t xml:space="preserve">OIM </w:t>
      </w:r>
      <w:r>
        <w:t xml:space="preserve">556 </w:t>
      </w:r>
      <w:r>
        <w:t xml:space="preserve">556 </w:t>
      </w:r>
    </w:p>
    <w:p>
      <w:r>
        <w:t xml:space="preserve">637222 </w:t>
      </w:r>
      <w:r>
        <w:t xml:space="preserve">NULL </w:t>
      </w:r>
      <w:r>
        <w:t xml:space="preserve">2022-06-01 00:00:00 </w:t>
      </w:r>
      <w:r>
        <w:t xml:space="preserve">2023-10-10 00:00:00 </w:t>
      </w:r>
      <w:r>
        <w:t xml:space="preserve">2023-08-22 00:00:00 </w:t>
      </w:r>
      <w:r>
        <w:t xml:space="preserve">1 </w:t>
      </w:r>
      <w:r>
        <w:t xml:space="preserve">4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639835 </w:t>
      </w:r>
      <w:r>
        <w:t xml:space="preserve">Organisation Internationale pour les Migrations </w:t>
      </w:r>
      <w:r>
        <w:t xml:space="preserve">OIM </w:t>
      </w:r>
      <w:r>
        <w:t xml:space="preserve">556 </w:t>
      </w:r>
      <w:r>
        <w:t xml:space="preserve">556 </w:t>
      </w:r>
    </w:p>
    <w:p>
      <w:r>
        <w:t xml:space="preserve">637223 </w:t>
      </w:r>
      <w:r>
        <w:t xml:space="preserve">NULL </w:t>
      </w:r>
      <w:r>
        <w:t xml:space="preserve">2023-06-01 00:00:00 </w:t>
      </w:r>
      <w:r>
        <w:t xml:space="preserve">2023-10-10 00:00:00 </w:t>
      </w:r>
      <w:r>
        <w:t xml:space="preserve">2023-08-22 00:00:00 </w:t>
      </w:r>
      <w:r>
        <w:t xml:space="preserve">2 </w:t>
      </w:r>
      <w:r>
        <w:t xml:space="preserve">12 </w:t>
      </w:r>
      <w:r>
        <w:t xml:space="preserve">2 </w:t>
      </w:r>
      <w:r>
        <w:t xml:space="preserve">Retourné </w:t>
      </w:r>
      <w:r>
        <w:t xml:space="preserve">CD7406ZS02 </w:t>
      </w:r>
      <w:r>
        <w:t xml:space="preserve">CD7406ZS02AS19 </w:t>
      </w:r>
      <w:r>
        <w:t xml:space="preserve">Mukuma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639836 </w:t>
      </w:r>
      <w:r>
        <w:t xml:space="preserve">Organisation Internationale pour les Migrations </w:t>
      </w:r>
      <w:r>
        <w:t xml:space="preserve">OIM </w:t>
      </w:r>
      <w:r>
        <w:t xml:space="preserve">556 </w:t>
      </w:r>
      <w:r>
        <w:t xml:space="preserve">556 </w:t>
      </w:r>
    </w:p>
    <w:p>
      <w:r>
        <w:t xml:space="preserve">637224 </w:t>
      </w:r>
      <w:r>
        <w:t xml:space="preserve">NULL </w:t>
      </w:r>
      <w:r>
        <w:t xml:space="preserve">2022-06-01 00:00:00 </w:t>
      </w:r>
      <w:r>
        <w:t xml:space="preserve">2023-10-10 00:00:00 </w:t>
      </w:r>
      <w:r>
        <w:t xml:space="preserve">2023-08-21 00:00:00 </w:t>
      </w:r>
      <w:r>
        <w:t xml:space="preserve">11 </w:t>
      </w:r>
      <w:r>
        <w:t xml:space="preserve">83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639837 </w:t>
      </w:r>
      <w:r>
        <w:t xml:space="preserve">Organisation Internationale pour les Migrations </w:t>
      </w:r>
      <w:r>
        <w:t xml:space="preserve">OIM </w:t>
      </w:r>
      <w:r>
        <w:t xml:space="preserve">556 </w:t>
      </w:r>
      <w:r>
        <w:t xml:space="preserve">556 </w:t>
      </w:r>
    </w:p>
    <w:p>
      <w:r>
        <w:t xml:space="preserve">637225 </w:t>
      </w:r>
      <w:r>
        <w:t xml:space="preserve">NULL </w:t>
      </w:r>
      <w:r>
        <w:t xml:space="preserve">2023-06-01 00:00:00 </w:t>
      </w:r>
      <w:r>
        <w:t xml:space="preserve">2023-10-10 00:00:00 </w:t>
      </w:r>
      <w:r>
        <w:t xml:space="preserve">2023-08-21 00:00:00 </w:t>
      </w:r>
      <w:r>
        <w:t xml:space="preserve">3 </w:t>
      </w:r>
      <w:r>
        <w:t xml:space="preserve">21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639838 </w:t>
      </w:r>
      <w:r>
        <w:t xml:space="preserve">Organisation Internationale pour les Migrations </w:t>
      </w:r>
      <w:r>
        <w:t xml:space="preserve">OIM </w:t>
      </w:r>
      <w:r>
        <w:t xml:space="preserve">556 </w:t>
      </w:r>
      <w:r>
        <w:t xml:space="preserve">556 </w:t>
      </w:r>
    </w:p>
    <w:p>
      <w:r>
        <w:t xml:space="preserve">637226 </w:t>
      </w:r>
      <w:r>
        <w:t xml:space="preserve">NULL </w:t>
      </w:r>
      <w:r>
        <w:t xml:space="preserve">2023-03-01 00:00:00 </w:t>
      </w:r>
      <w:r>
        <w:t xml:space="preserve">2023-10-10 00:00:00 </w:t>
      </w:r>
      <w:r>
        <w:t xml:space="preserve">2023-08-19 00:00:00 </w:t>
      </w:r>
      <w:r>
        <w:t xml:space="preserve">4 </w:t>
      </w:r>
      <w:r>
        <w:t xml:space="preserve">29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639839 </w:t>
      </w:r>
      <w:r>
        <w:t xml:space="preserve">Organisation Internationale pour les Migrations </w:t>
      </w:r>
      <w:r>
        <w:t xml:space="preserve">OIM </w:t>
      </w:r>
      <w:r>
        <w:t xml:space="preserve">556 </w:t>
      </w:r>
      <w:r>
        <w:t xml:space="preserve">556 </w:t>
      </w:r>
    </w:p>
    <w:p>
      <w:r>
        <w:t xml:space="preserve">637227 </w:t>
      </w:r>
      <w:r>
        <w:t xml:space="preserve">NULL </w:t>
      </w:r>
      <w:r>
        <w:t xml:space="preserve">2023-03-01 00:00:00 </w:t>
      </w:r>
      <w:r>
        <w:t xml:space="preserve">2023-10-10 00:00:00 </w:t>
      </w:r>
      <w:r>
        <w:t xml:space="preserve">2023-08-22 00:00:00 </w:t>
      </w:r>
      <w:r>
        <w:t xml:space="preserve">1 </w:t>
      </w:r>
      <w:r>
        <w:t xml:space="preserve">5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639840 </w:t>
      </w:r>
      <w:r>
        <w:t xml:space="preserve">Organisation Internationale pour les Migrations </w:t>
      </w:r>
      <w:r>
        <w:t xml:space="preserve">OIM </w:t>
      </w:r>
      <w:r>
        <w:t xml:space="preserve">556 </w:t>
      </w:r>
      <w:r>
        <w:t xml:space="preserve">556 </w:t>
      </w:r>
    </w:p>
    <w:p>
      <w:r>
        <w:t xml:space="preserve">637228 </w:t>
      </w:r>
      <w:r>
        <w:t xml:space="preserve">NULL </w:t>
      </w:r>
      <w:r>
        <w:t xml:space="preserve">2022-12-01 00:00:00 </w:t>
      </w:r>
      <w:r>
        <w:t xml:space="preserve">2023-10-10 00:00:00 </w:t>
      </w:r>
      <w:r>
        <w:t xml:space="preserve">2023-08-22 00:00:00 </w:t>
      </w:r>
      <w:r>
        <w:t xml:space="preserve">12 </w:t>
      </w:r>
      <w:r>
        <w:t xml:space="preserve">64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639841 </w:t>
      </w:r>
      <w:r>
        <w:t xml:space="preserve">Organisation Internationale pour les Migrations </w:t>
      </w:r>
      <w:r>
        <w:t xml:space="preserve">OIM </w:t>
      </w:r>
      <w:r>
        <w:t xml:space="preserve">556 </w:t>
      </w:r>
      <w:r>
        <w:t xml:space="preserve">556 </w:t>
      </w:r>
    </w:p>
    <w:p>
      <w:r>
        <w:t xml:space="preserve">637229 </w:t>
      </w:r>
      <w:r>
        <w:t xml:space="preserve">NULL </w:t>
      </w:r>
      <w:r>
        <w:t xml:space="preserve">2023-03-01 00:00:00 </w:t>
      </w:r>
      <w:r>
        <w:t xml:space="preserve">2023-10-10 00:00:00 </w:t>
      </w:r>
      <w:r>
        <w:t xml:space="preserve">2023-08-22 00:00:00 </w:t>
      </w:r>
      <w:r>
        <w:t xml:space="preserve">49 </w:t>
      </w:r>
      <w:r>
        <w:t xml:space="preserve">302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639842 </w:t>
      </w:r>
      <w:r>
        <w:t xml:space="preserve">Organisation Internationale pour les Migrations </w:t>
      </w:r>
      <w:r>
        <w:t xml:space="preserve">OIM </w:t>
      </w:r>
      <w:r>
        <w:t xml:space="preserve">556 </w:t>
      </w:r>
      <w:r>
        <w:t xml:space="preserve">556 </w:t>
      </w:r>
    </w:p>
    <w:p>
      <w:r>
        <w:t xml:space="preserve">637230 </w:t>
      </w:r>
      <w:r>
        <w:t xml:space="preserve">NULL </w:t>
      </w:r>
      <w:r>
        <w:t xml:space="preserve">2023-06-01 00:00:00 </w:t>
      </w:r>
      <w:r>
        <w:t xml:space="preserve">2023-10-10 00:00:00 </w:t>
      </w:r>
      <w:r>
        <w:t xml:space="preserve">2023-08-22 00:00:00 </w:t>
      </w:r>
      <w:r>
        <w:t xml:space="preserve">40 </w:t>
      </w:r>
      <w:r>
        <w:t xml:space="preserve">246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639843 </w:t>
      </w:r>
      <w:r>
        <w:t xml:space="preserve">Organisation Internationale pour les Migrations </w:t>
      </w:r>
      <w:r>
        <w:t xml:space="preserve">OIM </w:t>
      </w:r>
      <w:r>
        <w:t xml:space="preserve">556 </w:t>
      </w:r>
      <w:r>
        <w:t xml:space="preserve">556 </w:t>
      </w:r>
    </w:p>
    <w:p>
      <w:r>
        <w:t xml:space="preserve">637231 </w:t>
      </w:r>
      <w:r>
        <w:t xml:space="preserve">NULL </w:t>
      </w:r>
      <w:r>
        <w:t xml:space="preserve">2023-06-01 00:00:00 </w:t>
      </w:r>
      <w:r>
        <w:t xml:space="preserve">2023-10-10 00:00:00 </w:t>
      </w:r>
      <w:r>
        <w:t xml:space="preserve">2023-08-19 00:00:00 </w:t>
      </w:r>
      <w:r>
        <w:t xml:space="preserve">2 </w:t>
      </w:r>
      <w:r>
        <w:t xml:space="preserve">18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639844 </w:t>
      </w:r>
      <w:r>
        <w:t xml:space="preserve">Organisation Internationale pour les Migrations </w:t>
      </w:r>
      <w:r>
        <w:t xml:space="preserve">OIM </w:t>
      </w:r>
      <w:r>
        <w:t xml:space="preserve">556 </w:t>
      </w:r>
      <w:r>
        <w:t xml:space="preserve">556 </w:t>
      </w:r>
    </w:p>
    <w:p>
      <w:r>
        <w:t xml:space="preserve">637232 </w:t>
      </w:r>
      <w:r>
        <w:t xml:space="preserve">NULL </w:t>
      </w:r>
      <w:r>
        <w:t xml:space="preserve">2022-06-01 00:00:00 </w:t>
      </w:r>
      <w:r>
        <w:t xml:space="preserve">2023-10-10 00:00:00 </w:t>
      </w:r>
      <w:r>
        <w:t xml:space="preserve">2023-08-16 00:00:00 </w:t>
      </w:r>
      <w:r>
        <w:t xml:space="preserve">3 </w:t>
      </w:r>
      <w:r>
        <w:t xml:space="preserve">13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639845 </w:t>
      </w:r>
      <w:r>
        <w:t xml:space="preserve">Organisation Internationale pour les Migrations </w:t>
      </w:r>
      <w:r>
        <w:t xml:space="preserve">OIM </w:t>
      </w:r>
      <w:r>
        <w:t xml:space="preserve">556 </w:t>
      </w:r>
      <w:r>
        <w:t xml:space="preserve">556 </w:t>
      </w:r>
    </w:p>
    <w:p>
      <w:r>
        <w:t xml:space="preserve">637233 </w:t>
      </w:r>
      <w:r>
        <w:t xml:space="preserve">NULL </w:t>
      </w:r>
      <w:r>
        <w:t xml:space="preserve">2022-06-01 00:00:00 </w:t>
      </w:r>
      <w:r>
        <w:t xml:space="preserve">2023-10-10 00:00:00 </w:t>
      </w:r>
      <w:r>
        <w:t xml:space="preserve">2023-08-21 00:00:00 </w:t>
      </w:r>
      <w:r>
        <w:t xml:space="preserve">2 </w:t>
      </w:r>
      <w:r>
        <w:t xml:space="preserve">10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639846 </w:t>
      </w:r>
      <w:r>
        <w:t xml:space="preserve">Organisation Internationale pour les Migrations </w:t>
      </w:r>
      <w:r>
        <w:t xml:space="preserve">OIM </w:t>
      </w:r>
      <w:r>
        <w:t xml:space="preserve">556 </w:t>
      </w:r>
      <w:r>
        <w:t xml:space="preserve">556 </w:t>
      </w:r>
    </w:p>
    <w:p>
      <w:r>
        <w:t xml:space="preserve">637234 </w:t>
      </w:r>
      <w:r>
        <w:t xml:space="preserve">NULL </w:t>
      </w:r>
      <w:r>
        <w:t xml:space="preserve">2022-09-01 00:00:00 </w:t>
      </w:r>
      <w:r>
        <w:t xml:space="preserve">2023-10-10 00:00:00 </w:t>
      </w:r>
      <w:r>
        <w:t xml:space="preserve">2023-08-21 00:00:00 </w:t>
      </w:r>
      <w:r>
        <w:t xml:space="preserve">1 </w:t>
      </w:r>
      <w:r>
        <w:t xml:space="preserve">5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639847 </w:t>
      </w:r>
      <w:r>
        <w:t xml:space="preserve">Organisation Internationale pour les Migrations </w:t>
      </w:r>
      <w:r>
        <w:t xml:space="preserve">OIM </w:t>
      </w:r>
      <w:r>
        <w:t xml:space="preserve">556 </w:t>
      </w:r>
      <w:r>
        <w:t xml:space="preserve">556 </w:t>
      </w:r>
    </w:p>
    <w:p>
      <w:r>
        <w:t xml:space="preserve">637235 </w:t>
      </w:r>
      <w:r>
        <w:t xml:space="preserve">NULL </w:t>
      </w:r>
      <w:r>
        <w:t xml:space="preserve">2022-12-01 00:00:00 </w:t>
      </w:r>
      <w:r>
        <w:t xml:space="preserve">2023-10-10 00:00:00 </w:t>
      </w:r>
      <w:r>
        <w:t xml:space="preserve">2023-08-21 00:00:00 </w:t>
      </w:r>
      <w:r>
        <w:t xml:space="preserve">19 </w:t>
      </w:r>
      <w:r>
        <w:t xml:space="preserve">95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639848 </w:t>
      </w:r>
      <w:r>
        <w:t xml:space="preserve">Organisation Internationale pour les Migrations </w:t>
      </w:r>
      <w:r>
        <w:t xml:space="preserve">OIM </w:t>
      </w:r>
      <w:r>
        <w:t xml:space="preserve">556 </w:t>
      </w:r>
      <w:r>
        <w:t xml:space="preserve">556 </w:t>
      </w:r>
    </w:p>
    <w:p>
      <w:r>
        <w:t xml:space="preserve">637236 </w:t>
      </w:r>
      <w:r>
        <w:t xml:space="preserve">NULL </w:t>
      </w:r>
      <w:r>
        <w:t xml:space="preserve">2022-06-01 00:00:00 </w:t>
      </w:r>
      <w:r>
        <w:t xml:space="preserve">2023-10-10 00:00:00 </w:t>
      </w:r>
      <w:r>
        <w:t xml:space="preserve">2023-08-23 00:00:00 </w:t>
      </w:r>
      <w:r>
        <w:t xml:space="preserve">4 </w:t>
      </w:r>
      <w:r>
        <w:t xml:space="preserve">21 </w:t>
      </w:r>
      <w:r>
        <w:t xml:space="preserve">2 </w:t>
      </w:r>
      <w:r>
        <w:t xml:space="preserve">Retourné </w:t>
      </w:r>
      <w:r>
        <w:t xml:space="preserve">CD7406ZS03 </w:t>
      </w:r>
      <w:r>
        <w:t xml:space="preserve">CD7406ZS03AS20 </w:t>
      </w:r>
      <w:r>
        <w:t xml:space="preserve">Luvwa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CD7305ZS03 </w:t>
      </w:r>
      <w:r>
        <w:t xml:space="preserve">Mukanga </w:t>
      </w:r>
      <w:r>
        <w:t xml:space="preserve">NULL </w:t>
      </w:r>
      <w:r>
        <w:t xml:space="preserve">NULL </w:t>
      </w:r>
      <w:r>
        <w:t xml:space="preserve">Evaluation DTM-Juillet 2023 </w:t>
      </w:r>
      <w:r>
        <w:t xml:space="preserve">NULL </w:t>
      </w:r>
      <w:r>
        <w:t xml:space="preserve">639849 </w:t>
      </w:r>
      <w:r>
        <w:t xml:space="preserve">Organisation Internationale pour les Migrations </w:t>
      </w:r>
      <w:r>
        <w:t xml:space="preserve">OIM </w:t>
      </w:r>
      <w:r>
        <w:t xml:space="preserve">556 </w:t>
      </w:r>
      <w:r>
        <w:t xml:space="preserve">556 </w:t>
      </w:r>
    </w:p>
    <w:p>
      <w:r>
        <w:t xml:space="preserve">637237 </w:t>
      </w:r>
      <w:r>
        <w:t xml:space="preserve">NULL </w:t>
      </w:r>
      <w:r>
        <w:t xml:space="preserve">2022-06-01 00:00:00 </w:t>
      </w:r>
      <w:r>
        <w:t xml:space="preserve">2023-10-10 00:00:00 </w:t>
      </w:r>
      <w:r>
        <w:t xml:space="preserve">2023-08-18 00:00:00 </w:t>
      </w:r>
      <w:r>
        <w:t xml:space="preserve">18 </w:t>
      </w:r>
      <w:r>
        <w:t xml:space="preserve">91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639850 </w:t>
      </w:r>
      <w:r>
        <w:t xml:space="preserve">Organisation Internationale pour les Migrations </w:t>
      </w:r>
      <w:r>
        <w:t xml:space="preserve">OIM </w:t>
      </w:r>
      <w:r>
        <w:t xml:space="preserve">556 </w:t>
      </w:r>
      <w:r>
        <w:t xml:space="preserve">556 </w:t>
      </w:r>
    </w:p>
    <w:p>
      <w:r>
        <w:t xml:space="preserve">637238 </w:t>
      </w:r>
      <w:r>
        <w:t xml:space="preserve">NULL </w:t>
      </w:r>
      <w:r>
        <w:t xml:space="preserve">2022-06-01 00:00:00 </w:t>
      </w:r>
      <w:r>
        <w:t xml:space="preserve">2023-10-10 00:00:00 </w:t>
      </w:r>
      <w:r>
        <w:t xml:space="preserve">2023-08-22 00:00:00 </w:t>
      </w:r>
      <w:r>
        <w:t xml:space="preserve">4 </w:t>
      </w:r>
      <w:r>
        <w:t xml:space="preserve">21 </w:t>
      </w:r>
      <w:r>
        <w:t xml:space="preserve">2 </w:t>
      </w:r>
      <w:r>
        <w:t xml:space="preserve">Retourné </w:t>
      </w:r>
      <w:r>
        <w:t xml:space="preserve">CD7406ZS02 </w:t>
      </w:r>
      <w:r>
        <w:t xml:space="preserve">CD7406ZS02AS25 </w:t>
      </w:r>
      <w:r>
        <w:t xml:space="preserve">Shamwana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CD7108 </w:t>
      </w:r>
      <w:r>
        <w:t xml:space="preserve">Mitwaba </w:t>
      </w:r>
      <w:r>
        <w:t xml:space="preserve">3 </w:t>
      </w:r>
      <w:r>
        <w:t xml:space="preserve">NULL </w:t>
      </w:r>
      <w:r>
        <w:t xml:space="preserve">NULL </w:t>
      </w:r>
      <w:r>
        <w:t xml:space="preserve">NULL </w:t>
      </w:r>
      <w:r>
        <w:t xml:space="preserve">NULL </w:t>
      </w:r>
      <w:r>
        <w:t xml:space="preserve">NULL </w:t>
      </w:r>
      <w:r>
        <w:t xml:space="preserve">NULL </w:t>
      </w:r>
      <w:r>
        <w:t xml:space="preserve">CD7108ZS01 </w:t>
      </w:r>
      <w:r>
        <w:t xml:space="preserve">Mitwaba </w:t>
      </w:r>
      <w:r>
        <w:t xml:space="preserve">NULL </w:t>
      </w:r>
      <w:r>
        <w:t xml:space="preserve">NULL </w:t>
      </w:r>
      <w:r>
        <w:t xml:space="preserve">Evaluation DTM-Juillet 2023 </w:t>
      </w:r>
      <w:r>
        <w:t xml:space="preserve">NULL </w:t>
      </w:r>
      <w:r>
        <w:t xml:space="preserve">639851 </w:t>
      </w:r>
      <w:r>
        <w:t xml:space="preserve">Organisation Internationale pour les Migrations </w:t>
      </w:r>
      <w:r>
        <w:t xml:space="preserve">OIM </w:t>
      </w:r>
      <w:r>
        <w:t xml:space="preserve">556 </w:t>
      </w:r>
      <w:r>
        <w:t xml:space="preserve">556 </w:t>
      </w:r>
    </w:p>
    <w:p>
      <w:r>
        <w:t xml:space="preserve">637239 </w:t>
      </w:r>
      <w:r>
        <w:t xml:space="preserve">NULL </w:t>
      </w:r>
      <w:r>
        <w:t xml:space="preserve">2022-12-01 00:00:00 </w:t>
      </w:r>
      <w:r>
        <w:t xml:space="preserve">2023-10-10 00:00:00 </w:t>
      </w:r>
      <w:r>
        <w:t xml:space="preserve">2023-08-26 00:00:00 </w:t>
      </w:r>
      <w:r>
        <w:t xml:space="preserve">11 </w:t>
      </w:r>
      <w:r>
        <w:t xml:space="preserve">29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639852 </w:t>
      </w:r>
      <w:r>
        <w:t xml:space="preserve">Organisation Internationale pour les Migrations </w:t>
      </w:r>
      <w:r>
        <w:t xml:space="preserve">OIM </w:t>
      </w:r>
      <w:r>
        <w:t xml:space="preserve">556 </w:t>
      </w:r>
      <w:r>
        <w:t xml:space="preserve">556 </w:t>
      </w:r>
    </w:p>
    <w:p>
      <w:r>
        <w:t xml:space="preserve">637240 </w:t>
      </w:r>
      <w:r>
        <w:t xml:space="preserve">NULL </w:t>
      </w:r>
      <w:r>
        <w:t xml:space="preserve">2023-09-12 00:00:00 </w:t>
      </w:r>
      <w:r>
        <w:t xml:space="preserve">2023-10-10 00:00:00 </w:t>
      </w:r>
      <w:r>
        <w:t xml:space="preserve">2023-08-26 00:00:00 </w:t>
      </w:r>
      <w:r>
        <w:t xml:space="preserve">4 </w:t>
      </w:r>
      <w:r>
        <w:t xml:space="preserve">12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639853 </w:t>
      </w:r>
      <w:r>
        <w:t xml:space="preserve">Organisation Internationale pour les Migrations </w:t>
      </w:r>
      <w:r>
        <w:t xml:space="preserve">OIM </w:t>
      </w:r>
      <w:r>
        <w:t xml:space="preserve">556 </w:t>
      </w:r>
      <w:r>
        <w:t xml:space="preserve">556 </w:t>
      </w:r>
    </w:p>
    <w:p>
      <w:r>
        <w:t xml:space="preserve">637241 </w:t>
      </w:r>
      <w:r>
        <w:t xml:space="preserve">NULL </w:t>
      </w:r>
      <w:r>
        <w:t xml:space="preserve">2023-03-01 00:00:00 </w:t>
      </w:r>
      <w:r>
        <w:t xml:space="preserve">2023-10-10 00:00:00 </w:t>
      </w:r>
      <w:r>
        <w:t xml:space="preserve">2023-08-22 00:00:00 </w:t>
      </w:r>
      <w:r>
        <w:t xml:space="preserve">4 </w:t>
      </w:r>
      <w:r>
        <w:t xml:space="preserve">16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639854 </w:t>
      </w:r>
      <w:r>
        <w:t xml:space="preserve">Organisation Internationale pour les Migrations </w:t>
      </w:r>
      <w:r>
        <w:t xml:space="preserve">OIM </w:t>
      </w:r>
      <w:r>
        <w:t xml:space="preserve">556 </w:t>
      </w:r>
      <w:r>
        <w:t xml:space="preserve">556 </w:t>
      </w:r>
    </w:p>
    <w:p>
      <w:r>
        <w:t xml:space="preserve">637242 </w:t>
      </w:r>
      <w:r>
        <w:t xml:space="preserve">NULL </w:t>
      </w:r>
      <w:r>
        <w:t xml:space="preserve">2022-06-01 00:00:00 </w:t>
      </w:r>
      <w:r>
        <w:t xml:space="preserve">2023-10-10 00:00:00 </w:t>
      </w:r>
      <w:r>
        <w:t xml:space="preserve">2023-08-22 00:00:00 </w:t>
      </w:r>
      <w:r>
        <w:t xml:space="preserve">17 </w:t>
      </w:r>
      <w:r>
        <w:t xml:space="preserve">63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639855 </w:t>
      </w:r>
      <w:r>
        <w:t xml:space="preserve">Organisation Internationale pour les Migrations </w:t>
      </w:r>
      <w:r>
        <w:t xml:space="preserve">OIM </w:t>
      </w:r>
      <w:r>
        <w:t xml:space="preserve">556 </w:t>
      </w:r>
      <w:r>
        <w:t xml:space="preserve">556 </w:t>
      </w:r>
    </w:p>
    <w:p>
      <w:r>
        <w:t xml:space="preserve">637243 </w:t>
      </w:r>
      <w:r>
        <w:t xml:space="preserve">NULL </w:t>
      </w:r>
      <w:r>
        <w:t xml:space="preserve">2022-06-01 00:00:00 </w:t>
      </w:r>
      <w:r>
        <w:t xml:space="preserve">2023-10-10 00:00:00 </w:t>
      </w:r>
      <w:r>
        <w:t xml:space="preserve">2023-08-20 00:00:00 </w:t>
      </w:r>
      <w:r>
        <w:t xml:space="preserve">7 </w:t>
      </w:r>
      <w:r>
        <w:t xml:space="preserve">47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639856 </w:t>
      </w:r>
      <w:r>
        <w:t xml:space="preserve">Organisation Internationale pour les Migrations </w:t>
      </w:r>
      <w:r>
        <w:t xml:space="preserve">OIM </w:t>
      </w:r>
      <w:r>
        <w:t xml:space="preserve">556 </w:t>
      </w:r>
      <w:r>
        <w:t xml:space="preserve">556 </w:t>
      </w:r>
    </w:p>
    <w:p>
      <w:r>
        <w:t xml:space="preserve">637244 </w:t>
      </w:r>
      <w:r>
        <w:t xml:space="preserve">NULL </w:t>
      </w:r>
      <w:r>
        <w:t xml:space="preserve">2022-06-01 00:00:00 </w:t>
      </w:r>
      <w:r>
        <w:t xml:space="preserve">2023-10-10 00:00:00 </w:t>
      </w:r>
      <w:r>
        <w:t xml:space="preserve">2023-08-22 00:00:00 </w:t>
      </w:r>
      <w:r>
        <w:t xml:space="preserve">8 </w:t>
      </w:r>
      <w:r>
        <w:t xml:space="preserve">42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639857 </w:t>
      </w:r>
      <w:r>
        <w:t xml:space="preserve">Organisation Internationale pour les Migrations </w:t>
      </w:r>
      <w:r>
        <w:t xml:space="preserve">OIM </w:t>
      </w:r>
      <w:r>
        <w:t xml:space="preserve">556 </w:t>
      </w:r>
      <w:r>
        <w:t xml:space="preserve">556 </w:t>
      </w:r>
    </w:p>
    <w:p>
      <w:r>
        <w:t xml:space="preserve">637245 </w:t>
      </w:r>
      <w:r>
        <w:t xml:space="preserve">NULL </w:t>
      </w:r>
      <w:r>
        <w:t xml:space="preserve">2022-12-01 00:00:00 </w:t>
      </w:r>
      <w:r>
        <w:t xml:space="preserve">2023-10-10 00:00:00 </w:t>
      </w:r>
      <w:r>
        <w:t xml:space="preserve">2023-08-22 00:00:00 </w:t>
      </w:r>
      <w:r>
        <w:t xml:space="preserve">9 </w:t>
      </w:r>
      <w:r>
        <w:t xml:space="preserve">48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639858 </w:t>
      </w:r>
      <w:r>
        <w:t xml:space="preserve">Organisation Internationale pour les Migrations </w:t>
      </w:r>
      <w:r>
        <w:t xml:space="preserve">OIM </w:t>
      </w:r>
      <w:r>
        <w:t xml:space="preserve">556 </w:t>
      </w:r>
      <w:r>
        <w:t xml:space="preserve">556 </w:t>
      </w:r>
    </w:p>
    <w:p>
      <w:r>
        <w:t xml:space="preserve">637246 </w:t>
      </w:r>
      <w:r>
        <w:t xml:space="preserve">NULL </w:t>
      </w:r>
      <w:r>
        <w:t xml:space="preserve">2023-09-12 00:00:00 </w:t>
      </w:r>
      <w:r>
        <w:t xml:space="preserve">2023-10-10 00:00:00 </w:t>
      </w:r>
      <w:r>
        <w:t xml:space="preserve">2023-08-22 00:00:00 </w:t>
      </w:r>
      <w:r>
        <w:t xml:space="preserve">5 </w:t>
      </w:r>
      <w:r>
        <w:t xml:space="preserve">26 </w:t>
      </w:r>
      <w:r>
        <w:t xml:space="preserve">2 </w:t>
      </w:r>
      <w:r>
        <w:t xml:space="preserve">Retourné </w:t>
      </w:r>
      <w:r>
        <w:t xml:space="preserve">CD7406ZS01 </w:t>
      </w:r>
      <w:r>
        <w:t xml:space="preserve">CD7406ZS01AS17 </w:t>
      </w:r>
      <w:r>
        <w:t xml:space="preserve">Kivwa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639859 </w:t>
      </w:r>
      <w:r>
        <w:t xml:space="preserve">Organisation Internationale pour les Migrations </w:t>
      </w:r>
      <w:r>
        <w:t xml:space="preserve">OIM </w:t>
      </w:r>
      <w:r>
        <w:t xml:space="preserve">556 </w:t>
      </w:r>
      <w:r>
        <w:t xml:space="preserve">556 </w:t>
      </w:r>
    </w:p>
    <w:p>
      <w:r>
        <w:t xml:space="preserve">637247 </w:t>
      </w:r>
      <w:r>
        <w:t xml:space="preserve">NULL </w:t>
      </w:r>
      <w:r>
        <w:t xml:space="preserve">2023-06-01 00:00:00 </w:t>
      </w:r>
      <w:r>
        <w:t xml:space="preserve">2023-10-10 00:00:00 </w:t>
      </w:r>
      <w:r>
        <w:t xml:space="preserve">2023-08-25 00:00:00 </w:t>
      </w:r>
      <w:r>
        <w:t xml:space="preserve">15 </w:t>
      </w:r>
      <w:r>
        <w:t xml:space="preserve">45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CD74040208 </w:t>
      </w:r>
      <w:r>
        <w:t xml:space="preserve">Mwindi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639860 </w:t>
      </w:r>
      <w:r>
        <w:t xml:space="preserve">Organisation Internationale pour les Migrations </w:t>
      </w:r>
      <w:r>
        <w:t xml:space="preserve">OIM </w:t>
      </w:r>
      <w:r>
        <w:t xml:space="preserve">556 </w:t>
      </w:r>
      <w:r>
        <w:t xml:space="preserve">556 </w:t>
      </w:r>
    </w:p>
    <w:p>
      <w:r>
        <w:t xml:space="preserve">637248 </w:t>
      </w:r>
      <w:r>
        <w:t xml:space="preserve">NULL </w:t>
      </w:r>
      <w:r>
        <w:t xml:space="preserve">2022-12-01 00:00:00 </w:t>
      </w:r>
      <w:r>
        <w:t xml:space="preserve">2023-10-10 00:00:00 </w:t>
      </w:r>
      <w:r>
        <w:t xml:space="preserve">2023-08-21 00:00:00 </w:t>
      </w:r>
      <w:r>
        <w:t xml:space="preserve">12 </w:t>
      </w:r>
      <w:r>
        <w:t xml:space="preserve">49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639861 </w:t>
      </w:r>
      <w:r>
        <w:t xml:space="preserve">Organisation Internationale pour les Migrations </w:t>
      </w:r>
      <w:r>
        <w:t xml:space="preserve">OIM </w:t>
      </w:r>
      <w:r>
        <w:t xml:space="preserve">556 </w:t>
      </w:r>
      <w:r>
        <w:t xml:space="preserve">556 </w:t>
      </w:r>
    </w:p>
    <w:p>
      <w:r>
        <w:t xml:space="preserve">637249 </w:t>
      </w:r>
      <w:r>
        <w:t xml:space="preserve">NULL </w:t>
      </w:r>
      <w:r>
        <w:t xml:space="preserve">2023-06-01 00:00:00 </w:t>
      </w:r>
      <w:r>
        <w:t xml:space="preserve">2023-10-10 00:00:00 </w:t>
      </w:r>
      <w:r>
        <w:t xml:space="preserve">2023-08-21 00:00:00 </w:t>
      </w:r>
      <w:r>
        <w:t xml:space="preserve">7 </w:t>
      </w:r>
      <w:r>
        <w:t xml:space="preserve">45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639862 </w:t>
      </w:r>
      <w:r>
        <w:t xml:space="preserve">Organisation Internationale pour les Migrations </w:t>
      </w:r>
      <w:r>
        <w:t xml:space="preserve">OIM </w:t>
      </w:r>
      <w:r>
        <w:t xml:space="preserve">556 </w:t>
      </w:r>
      <w:r>
        <w:t xml:space="preserve">556 </w:t>
      </w:r>
    </w:p>
    <w:p>
      <w:r>
        <w:t xml:space="preserve">637250 </w:t>
      </w:r>
      <w:r>
        <w:t xml:space="preserve">NULL </w:t>
      </w:r>
      <w:r>
        <w:t xml:space="preserve">2023-06-01 00:00:00 </w:t>
      </w:r>
      <w:r>
        <w:t xml:space="preserve">2023-10-10 00:00:00 </w:t>
      </w:r>
      <w:r>
        <w:t xml:space="preserve">2023-08-16 00:00:00 </w:t>
      </w:r>
      <w:r>
        <w:t xml:space="preserve">6 </w:t>
      </w:r>
      <w:r>
        <w:t xml:space="preserve">31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639863 </w:t>
      </w:r>
      <w:r>
        <w:t xml:space="preserve">Organisation Internationale pour les Migrations </w:t>
      </w:r>
      <w:r>
        <w:t xml:space="preserve">OIM </w:t>
      </w:r>
      <w:r>
        <w:t xml:space="preserve">556 </w:t>
      </w:r>
      <w:r>
        <w:t xml:space="preserve">556 </w:t>
      </w:r>
    </w:p>
    <w:p>
      <w:r>
        <w:t xml:space="preserve">637251 </w:t>
      </w:r>
      <w:r>
        <w:t xml:space="preserve">NULL </w:t>
      </w:r>
      <w:r>
        <w:t xml:space="preserve">2022-06-01 00:00:00 </w:t>
      </w:r>
      <w:r>
        <w:t xml:space="preserve">2023-10-10 00:00:00 </w:t>
      </w:r>
      <w:r>
        <w:t xml:space="preserve">2023-08-16 00:00:00 </w:t>
      </w:r>
      <w:r>
        <w:t xml:space="preserve">3 </w:t>
      </w:r>
      <w:r>
        <w:t xml:space="preserve">10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639864 </w:t>
      </w:r>
      <w:r>
        <w:t xml:space="preserve">Organisation Internationale pour les Migrations </w:t>
      </w:r>
      <w:r>
        <w:t xml:space="preserve">OIM </w:t>
      </w:r>
      <w:r>
        <w:t xml:space="preserve">556 </w:t>
      </w:r>
      <w:r>
        <w:t xml:space="preserve">556 </w:t>
      </w:r>
    </w:p>
    <w:p>
      <w:r>
        <w:t xml:space="preserve">637252 </w:t>
      </w:r>
      <w:r>
        <w:t xml:space="preserve">NULL </w:t>
      </w:r>
      <w:r>
        <w:t xml:space="preserve">2022-09-01 00:00:00 </w:t>
      </w:r>
      <w:r>
        <w:t xml:space="preserve">2023-10-10 00:00:00 </w:t>
      </w:r>
      <w:r>
        <w:t xml:space="preserve">2023-08-16 00:00:00 </w:t>
      </w:r>
      <w:r>
        <w:t xml:space="preserve">23 </w:t>
      </w:r>
      <w:r>
        <w:t xml:space="preserve">73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639865 </w:t>
      </w:r>
      <w:r>
        <w:t xml:space="preserve">Organisation Internationale pour les Migrations </w:t>
      </w:r>
      <w:r>
        <w:t xml:space="preserve">OIM </w:t>
      </w:r>
      <w:r>
        <w:t xml:space="preserve">556 </w:t>
      </w:r>
      <w:r>
        <w:t xml:space="preserve">556 </w:t>
      </w:r>
    </w:p>
    <w:p>
      <w:r>
        <w:t xml:space="preserve">637253 </w:t>
      </w:r>
      <w:r>
        <w:t xml:space="preserve">NULL </w:t>
      </w:r>
      <w:r>
        <w:t xml:space="preserve">2023-06-01 00:00:00 </w:t>
      </w:r>
      <w:r>
        <w:t xml:space="preserve">2023-10-10 00:00:00 </w:t>
      </w:r>
      <w:r>
        <w:t xml:space="preserve">2023-08-16 00:00:00 </w:t>
      </w:r>
      <w:r>
        <w:t xml:space="preserve">8 </w:t>
      </w:r>
      <w:r>
        <w:t xml:space="preserve">51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CD74070204 </w:t>
      </w:r>
      <w:r>
        <w:t xml:space="preserve">Mwishi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639866 </w:t>
      </w:r>
      <w:r>
        <w:t xml:space="preserve">Organisation Internationale pour les Migrations </w:t>
      </w:r>
      <w:r>
        <w:t xml:space="preserve">OIM </w:t>
      </w:r>
      <w:r>
        <w:t xml:space="preserve">556 </w:t>
      </w:r>
      <w:r>
        <w:t xml:space="preserve">556 </w:t>
      </w:r>
    </w:p>
    <w:p>
      <w:r>
        <w:t xml:space="preserve">637254 </w:t>
      </w:r>
      <w:r>
        <w:t xml:space="preserve">NULL </w:t>
      </w:r>
      <w:r>
        <w:t xml:space="preserve">2022-09-01 00:00:00 </w:t>
      </w:r>
      <w:r>
        <w:t xml:space="preserve">2023-10-10 00:00:00 </w:t>
      </w:r>
      <w:r>
        <w:t xml:space="preserve">2023-08-17 00:00:00 </w:t>
      </w:r>
      <w:r>
        <w:t xml:space="preserve">20 </w:t>
      </w:r>
      <w:r>
        <w:t xml:space="preserve">71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639867 </w:t>
      </w:r>
      <w:r>
        <w:t xml:space="preserve">Organisation Internationale pour les Migrations </w:t>
      </w:r>
      <w:r>
        <w:t xml:space="preserve">OIM </w:t>
      </w:r>
      <w:r>
        <w:t xml:space="preserve">556 </w:t>
      </w:r>
      <w:r>
        <w:t xml:space="preserve">556 </w:t>
      </w:r>
    </w:p>
    <w:p>
      <w:r>
        <w:t xml:space="preserve">637255 </w:t>
      </w:r>
      <w:r>
        <w:t xml:space="preserve">NULL </w:t>
      </w:r>
      <w:r>
        <w:t xml:space="preserve">2023-06-01 00:00:00 </w:t>
      </w:r>
      <w:r>
        <w:t xml:space="preserve">2023-10-10 00:00:00 </w:t>
      </w:r>
      <w:r>
        <w:t xml:space="preserve">2023-08-17 00:00:00 </w:t>
      </w:r>
      <w:r>
        <w:t xml:space="preserve">12 </w:t>
      </w:r>
      <w:r>
        <w:t xml:space="preserve">96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CD74070108 </w:t>
      </w:r>
      <w:r>
        <w:t xml:space="preserve">Mpongo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639868 </w:t>
      </w:r>
      <w:r>
        <w:t xml:space="preserve">Organisation Internationale pour les Migrations </w:t>
      </w:r>
      <w:r>
        <w:t xml:space="preserve">OIM </w:t>
      </w:r>
      <w:r>
        <w:t xml:space="preserve">556 </w:t>
      </w:r>
      <w:r>
        <w:t xml:space="preserve">556 </w:t>
      </w:r>
    </w:p>
    <w:p>
      <w:r>
        <w:t xml:space="preserve">637256 </w:t>
      </w:r>
      <w:r>
        <w:t xml:space="preserve">NULL </w:t>
      </w:r>
      <w:r>
        <w:t xml:space="preserve">2022-12-01 00:00:00 </w:t>
      </w:r>
      <w:r>
        <w:t xml:space="preserve">2023-10-10 00:00:00 </w:t>
      </w:r>
      <w:r>
        <w:t xml:space="preserve">2023-08-17 00:00:00 </w:t>
      </w:r>
      <w:r>
        <w:t xml:space="preserve">9 </w:t>
      </w:r>
      <w:r>
        <w:t xml:space="preserve">52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CD74070201 </w:t>
      </w:r>
      <w:r>
        <w:t xml:space="preserve">Mpaye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639869 </w:t>
      </w:r>
      <w:r>
        <w:t xml:space="preserve">Organisation Internationale pour les Migrations </w:t>
      </w:r>
      <w:r>
        <w:t xml:space="preserve">OIM </w:t>
      </w:r>
      <w:r>
        <w:t xml:space="preserve">556 </w:t>
      </w:r>
      <w:r>
        <w:t xml:space="preserve">556 </w:t>
      </w:r>
    </w:p>
    <w:p>
      <w:r>
        <w:t xml:space="preserve">637257 </w:t>
      </w:r>
      <w:r>
        <w:t xml:space="preserve">NULL </w:t>
      </w:r>
      <w:r>
        <w:t xml:space="preserve">2023-06-01 00:00:00 </w:t>
      </w:r>
      <w:r>
        <w:t xml:space="preserve">2023-10-10 00:00:00 </w:t>
      </w:r>
      <w:r>
        <w:t xml:space="preserve">2023-08-17 00:00:00 </w:t>
      </w:r>
      <w:r>
        <w:t xml:space="preserve">2 </w:t>
      </w:r>
      <w:r>
        <w:t xml:space="preserve">8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639870 </w:t>
      </w:r>
      <w:r>
        <w:t xml:space="preserve">Organisation Internationale pour les Migrations </w:t>
      </w:r>
      <w:r>
        <w:t xml:space="preserve">OIM </w:t>
      </w:r>
      <w:r>
        <w:t xml:space="preserve">556 </w:t>
      </w:r>
      <w:r>
        <w:t xml:space="preserve">556 </w:t>
      </w:r>
    </w:p>
    <w:p>
      <w:r>
        <w:t xml:space="preserve">637258 </w:t>
      </w:r>
      <w:r>
        <w:t xml:space="preserve">NULL </w:t>
      </w:r>
      <w:r>
        <w:t xml:space="preserve">2022-09-01 00:00:00 </w:t>
      </w:r>
      <w:r>
        <w:t xml:space="preserve">2023-10-10 00:00:00 </w:t>
      </w:r>
      <w:r>
        <w:t xml:space="preserve">2023-08-17 00:00:00 </w:t>
      </w:r>
      <w:r>
        <w:t xml:space="preserve">68 </w:t>
      </w:r>
      <w:r>
        <w:t xml:space="preserve">215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639871 </w:t>
      </w:r>
      <w:r>
        <w:t xml:space="preserve">Organisation Internationale pour les Migrations </w:t>
      </w:r>
      <w:r>
        <w:t xml:space="preserve">OIM </w:t>
      </w:r>
      <w:r>
        <w:t xml:space="preserve">556 </w:t>
      </w:r>
      <w:r>
        <w:t xml:space="preserve">556 </w:t>
      </w:r>
    </w:p>
    <w:p>
      <w:r>
        <w:t xml:space="preserve">637259 </w:t>
      </w:r>
      <w:r>
        <w:t xml:space="preserve">NULL </w:t>
      </w:r>
      <w:r>
        <w:t xml:space="preserve">2023-03-01 00:00:00 </w:t>
      </w:r>
      <w:r>
        <w:t xml:space="preserve">2023-10-10 00:00:00 </w:t>
      </w:r>
      <w:r>
        <w:t xml:space="preserve">2023-08-17 00:00:00 </w:t>
      </w:r>
      <w:r>
        <w:t xml:space="preserve">12 </w:t>
      </w:r>
      <w:r>
        <w:t xml:space="preserve">54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639872 </w:t>
      </w:r>
      <w:r>
        <w:t xml:space="preserve">Organisation Internationale pour les Migrations </w:t>
      </w:r>
      <w:r>
        <w:t xml:space="preserve">OIM </w:t>
      </w:r>
      <w:r>
        <w:t xml:space="preserve">556 </w:t>
      </w:r>
      <w:r>
        <w:t xml:space="preserve">556 </w:t>
      </w:r>
    </w:p>
    <w:p>
      <w:r>
        <w:t xml:space="preserve">637260 </w:t>
      </w:r>
      <w:r>
        <w:t xml:space="preserve">NULL </w:t>
      </w:r>
      <w:r>
        <w:t xml:space="preserve">2023-06-01 00:00:00 </w:t>
      </w:r>
      <w:r>
        <w:t xml:space="preserve">2023-10-10 00:00:00 </w:t>
      </w:r>
      <w:r>
        <w:t xml:space="preserve">2023-08-17 00:00:00 </w:t>
      </w:r>
      <w:r>
        <w:t xml:space="preserve">6 </w:t>
      </w:r>
      <w:r>
        <w:t xml:space="preserve">27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639873 </w:t>
      </w:r>
      <w:r>
        <w:t xml:space="preserve">Organisation Internationale pour les Migrations </w:t>
      </w:r>
      <w:r>
        <w:t xml:space="preserve">OIM </w:t>
      </w:r>
      <w:r>
        <w:t xml:space="preserve">556 </w:t>
      </w:r>
      <w:r>
        <w:t xml:space="preserve">556 </w:t>
      </w:r>
    </w:p>
    <w:p>
      <w:r>
        <w:t xml:space="preserve">637261 </w:t>
      </w:r>
      <w:r>
        <w:t xml:space="preserve">NULL </w:t>
      </w:r>
      <w:r>
        <w:t xml:space="preserve">2022-09-01 00:00:00 </w:t>
      </w:r>
      <w:r>
        <w:t xml:space="preserve">2023-10-10 00:00:00 </w:t>
      </w:r>
      <w:r>
        <w:t xml:space="preserve">2023-08-17 00:00:00 </w:t>
      </w:r>
      <w:r>
        <w:t xml:space="preserve">17 </w:t>
      </w:r>
      <w:r>
        <w:t xml:space="preserve">56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639874 </w:t>
      </w:r>
      <w:r>
        <w:t xml:space="preserve">Organisation Internationale pour les Migrations </w:t>
      </w:r>
      <w:r>
        <w:t xml:space="preserve">OIM </w:t>
      </w:r>
      <w:r>
        <w:t xml:space="preserve">556 </w:t>
      </w:r>
      <w:r>
        <w:t xml:space="preserve">556 </w:t>
      </w:r>
    </w:p>
    <w:p>
      <w:r>
        <w:t xml:space="preserve">637262 </w:t>
      </w:r>
      <w:r>
        <w:t xml:space="preserve">NULL </w:t>
      </w:r>
      <w:r>
        <w:t xml:space="preserve">2022-12-01 00:00:00 </w:t>
      </w:r>
      <w:r>
        <w:t xml:space="preserve">2023-10-10 00:00:00 </w:t>
      </w:r>
      <w:r>
        <w:t xml:space="preserve">2023-08-23 00:00:00 </w:t>
      </w:r>
      <w:r>
        <w:t xml:space="preserve">11 </w:t>
      </w:r>
      <w:r>
        <w:t xml:space="preserve">47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CD74060402 </w:t>
      </w:r>
      <w:r>
        <w:t xml:space="preserve">Kambi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639875 </w:t>
      </w:r>
      <w:r>
        <w:t xml:space="preserve">Organisation Internationale pour les Migrations </w:t>
      </w:r>
      <w:r>
        <w:t xml:space="preserve">OIM </w:t>
      </w:r>
      <w:r>
        <w:t xml:space="preserve">556 </w:t>
      </w:r>
      <w:r>
        <w:t xml:space="preserve">556 </w:t>
      </w:r>
    </w:p>
    <w:p>
      <w:r>
        <w:t xml:space="preserve">637263 </w:t>
      </w:r>
      <w:r>
        <w:t xml:space="preserve">NULL </w:t>
      </w:r>
      <w:r>
        <w:t xml:space="preserve">2023-03-01 00:00:00 </w:t>
      </w:r>
      <w:r>
        <w:t xml:space="preserve">2023-10-10 00:00:00 </w:t>
      </w:r>
      <w:r>
        <w:t xml:space="preserve">2023-08-23 00:00:00 </w:t>
      </w:r>
      <w:r>
        <w:t xml:space="preserve">2 </w:t>
      </w:r>
      <w:r>
        <w:t xml:space="preserve">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639876 </w:t>
      </w:r>
      <w:r>
        <w:t xml:space="preserve">Organisation Internationale pour les Migrations </w:t>
      </w:r>
      <w:r>
        <w:t xml:space="preserve">OIM </w:t>
      </w:r>
      <w:r>
        <w:t xml:space="preserve">556 </w:t>
      </w:r>
      <w:r>
        <w:t xml:space="preserve">556 </w:t>
      </w:r>
    </w:p>
    <w:p>
      <w:r>
        <w:t xml:space="preserve">637264 </w:t>
      </w:r>
      <w:r>
        <w:t xml:space="preserve">NULL </w:t>
      </w:r>
      <w:r>
        <w:t xml:space="preserve">2022-09-01 00:00:00 </w:t>
      </w:r>
      <w:r>
        <w:t xml:space="preserve">2023-10-10 00:00:00 </w:t>
      </w:r>
      <w:r>
        <w:t xml:space="preserve">2023-08-17 00:00:00 </w:t>
      </w:r>
      <w:r>
        <w:t xml:space="preserve">2 </w:t>
      </w:r>
      <w:r>
        <w:t xml:space="preserve">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639877 </w:t>
      </w:r>
      <w:r>
        <w:t xml:space="preserve">Organisation Internationale pour les Migrations </w:t>
      </w:r>
      <w:r>
        <w:t xml:space="preserve">OIM </w:t>
      </w:r>
      <w:r>
        <w:t xml:space="preserve">556 </w:t>
      </w:r>
      <w:r>
        <w:t xml:space="preserve">556 </w:t>
      </w:r>
    </w:p>
    <w:p>
      <w:r>
        <w:t xml:space="preserve">637265 </w:t>
      </w:r>
      <w:r>
        <w:t xml:space="preserve">NULL </w:t>
      </w:r>
      <w:r>
        <w:t xml:space="preserve">2022-12-01 00:00:00 </w:t>
      </w:r>
      <w:r>
        <w:t xml:space="preserve">2023-10-10 00:00:00 </w:t>
      </w:r>
      <w:r>
        <w:t xml:space="preserve">2023-08-17 00:00:00 </w:t>
      </w:r>
      <w:r>
        <w:t xml:space="preserve">1 </w:t>
      </w:r>
      <w:r>
        <w:t xml:space="preserve">4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639878 </w:t>
      </w:r>
      <w:r>
        <w:t xml:space="preserve">Organisation Internationale pour les Migrations </w:t>
      </w:r>
      <w:r>
        <w:t xml:space="preserve">OIM </w:t>
      </w:r>
      <w:r>
        <w:t xml:space="preserve">556 </w:t>
      </w:r>
      <w:r>
        <w:t xml:space="preserve">556 </w:t>
      </w:r>
    </w:p>
    <w:p>
      <w:r>
        <w:t xml:space="preserve">637266 </w:t>
      </w:r>
      <w:r>
        <w:t xml:space="preserve">NULL </w:t>
      </w:r>
      <w:r>
        <w:t xml:space="preserve">2022-09-01 00:00:00 </w:t>
      </w:r>
      <w:r>
        <w:t xml:space="preserve">2023-10-10 00:00:00 </w:t>
      </w:r>
      <w:r>
        <w:t xml:space="preserve">2023-08-17 00:00:00 </w:t>
      </w:r>
      <w:r>
        <w:t xml:space="preserve">25 </w:t>
      </w:r>
      <w:r>
        <w:t xml:space="preserve">70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639879 </w:t>
      </w:r>
      <w:r>
        <w:t xml:space="preserve">Organisation Internationale pour les Migrations </w:t>
      </w:r>
      <w:r>
        <w:t xml:space="preserve">OIM </w:t>
      </w:r>
      <w:r>
        <w:t xml:space="preserve">556 </w:t>
      </w:r>
      <w:r>
        <w:t xml:space="preserve">556 </w:t>
      </w:r>
    </w:p>
    <w:p>
      <w:r>
        <w:t xml:space="preserve">637267 </w:t>
      </w:r>
      <w:r>
        <w:t xml:space="preserve">NULL </w:t>
      </w:r>
      <w:r>
        <w:t xml:space="preserve">2023-06-01 00:00:00 </w:t>
      </w:r>
      <w:r>
        <w:t xml:space="preserve">2023-10-10 00:00:00 </w:t>
      </w:r>
      <w:r>
        <w:t xml:space="preserve">2023-08-17 00:00:00 </w:t>
      </w:r>
      <w:r>
        <w:t xml:space="preserve">1 </w:t>
      </w:r>
      <w:r>
        <w:t xml:space="preserve">7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639880 </w:t>
      </w:r>
      <w:r>
        <w:t xml:space="preserve">Organisation Internationale pour les Migrations </w:t>
      </w:r>
      <w:r>
        <w:t xml:space="preserve">OIM </w:t>
      </w:r>
      <w:r>
        <w:t xml:space="preserve">556 </w:t>
      </w:r>
      <w:r>
        <w:t xml:space="preserve">556 </w:t>
      </w:r>
    </w:p>
    <w:p>
      <w:r>
        <w:t xml:space="preserve">637268 </w:t>
      </w:r>
      <w:r>
        <w:t xml:space="preserve">NULL </w:t>
      </w:r>
      <w:r>
        <w:t xml:space="preserve">2023-06-01 00:00:00 </w:t>
      </w:r>
      <w:r>
        <w:t xml:space="preserve">2023-10-10 00:00:00 </w:t>
      </w:r>
      <w:r>
        <w:t xml:space="preserve">2023-08-22 00:00:00 </w:t>
      </w:r>
      <w:r>
        <w:t xml:space="preserve">3 </w:t>
      </w:r>
      <w:r>
        <w:t xml:space="preserve">29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639881 </w:t>
      </w:r>
      <w:r>
        <w:t xml:space="preserve">Organisation Internationale pour les Migrations </w:t>
      </w:r>
      <w:r>
        <w:t xml:space="preserve">OIM </w:t>
      </w:r>
      <w:r>
        <w:t xml:space="preserve">556 </w:t>
      </w:r>
      <w:r>
        <w:t xml:space="preserve">556 </w:t>
      </w:r>
    </w:p>
    <w:p>
      <w:r>
        <w:t xml:space="preserve">637269 </w:t>
      </w:r>
      <w:r>
        <w:t xml:space="preserve">NULL </w:t>
      </w:r>
      <w:r>
        <w:t xml:space="preserve">2022-09-01 00:00:00 </w:t>
      </w:r>
      <w:r>
        <w:t xml:space="preserve">2023-10-10 00:00:00 </w:t>
      </w:r>
      <w:r>
        <w:t xml:space="preserve">2023-08-20 00:00:00 </w:t>
      </w:r>
      <w:r>
        <w:t xml:space="preserve">2 </w:t>
      </w:r>
      <w:r>
        <w:t xml:space="preserve">10 </w:t>
      </w:r>
      <w:r>
        <w:t xml:space="preserve">2 </w:t>
      </w:r>
      <w:r>
        <w:t xml:space="preserve">Retourné </w:t>
      </w:r>
      <w:r>
        <w:t xml:space="preserve">CD7409ZS02 </w:t>
      </w:r>
      <w:r>
        <w:t xml:space="preserve">CD7409ZS02AS09 </w:t>
      </w:r>
      <w:r>
        <w:t xml:space="preserve">Kayenge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639882 </w:t>
      </w:r>
      <w:r>
        <w:t xml:space="preserve">Organisation Internationale pour les Migrations </w:t>
      </w:r>
      <w:r>
        <w:t xml:space="preserve">OIM </w:t>
      </w:r>
      <w:r>
        <w:t xml:space="preserve">556 </w:t>
      </w:r>
      <w:r>
        <w:t xml:space="preserve">556 </w:t>
      </w:r>
    </w:p>
    <w:p>
      <w:r>
        <w:t xml:space="preserve">637270 </w:t>
      </w:r>
      <w:r>
        <w:t xml:space="preserve">NULL </w:t>
      </w:r>
      <w:r>
        <w:t xml:space="preserve">2022-12-01 00:00:00 </w:t>
      </w:r>
      <w:r>
        <w:t xml:space="preserve">2023-10-10 00:00:00 </w:t>
      </w:r>
      <w:r>
        <w:t xml:space="preserve">2023-08-19 00:00:00 </w:t>
      </w:r>
      <w:r>
        <w:t xml:space="preserve">1 </w:t>
      </w:r>
      <w:r>
        <w:t xml:space="preserve">5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639883 </w:t>
      </w:r>
      <w:r>
        <w:t xml:space="preserve">Organisation Internationale pour les Migrations </w:t>
      </w:r>
      <w:r>
        <w:t xml:space="preserve">OIM </w:t>
      </w:r>
      <w:r>
        <w:t xml:space="preserve">556 </w:t>
      </w:r>
      <w:r>
        <w:t xml:space="preserve">556 </w:t>
      </w:r>
    </w:p>
    <w:p>
      <w:r>
        <w:t xml:space="preserve">637271 </w:t>
      </w:r>
      <w:r>
        <w:t xml:space="preserve">NULL </w:t>
      </w:r>
      <w:r>
        <w:t xml:space="preserve">2022-09-01 00:00:00 </w:t>
      </w:r>
      <w:r>
        <w:t xml:space="preserve">2023-10-10 00:00:00 </w:t>
      </w:r>
      <w:r>
        <w:t xml:space="preserve">2023-08-21 00:00:00 </w:t>
      </w:r>
      <w:r>
        <w:t xml:space="preserve">10 </w:t>
      </w:r>
      <w:r>
        <w:t xml:space="preserve">55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639884 </w:t>
      </w:r>
      <w:r>
        <w:t xml:space="preserve">Organisation Internationale pour les Migrations </w:t>
      </w:r>
      <w:r>
        <w:t xml:space="preserve">OIM </w:t>
      </w:r>
      <w:r>
        <w:t xml:space="preserve">556 </w:t>
      </w:r>
      <w:r>
        <w:t xml:space="preserve">556 </w:t>
      </w:r>
    </w:p>
    <w:p>
      <w:r>
        <w:t xml:space="preserve">637272 </w:t>
      </w:r>
      <w:r>
        <w:t xml:space="preserve">NULL </w:t>
      </w:r>
      <w:r>
        <w:t xml:space="preserve">2023-06-01 00:00:00 </w:t>
      </w:r>
      <w:r>
        <w:t xml:space="preserve">2023-10-10 00:00:00 </w:t>
      </w:r>
      <w:r>
        <w:t xml:space="preserve">2023-08-21 00:00:00 </w:t>
      </w:r>
      <w:r>
        <w:t xml:space="preserve">2 </w:t>
      </w:r>
      <w:r>
        <w:t xml:space="preserve">11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639885 </w:t>
      </w:r>
      <w:r>
        <w:t xml:space="preserve">Organisation Internationale pour les Migrations </w:t>
      </w:r>
      <w:r>
        <w:t xml:space="preserve">OIM </w:t>
      </w:r>
      <w:r>
        <w:t xml:space="preserve">556 </w:t>
      </w:r>
      <w:r>
        <w:t xml:space="preserve">556 </w:t>
      </w:r>
    </w:p>
    <w:p>
      <w:r>
        <w:t xml:space="preserve">637273 </w:t>
      </w:r>
      <w:r>
        <w:t xml:space="preserve">NULL </w:t>
      </w:r>
      <w:r>
        <w:t xml:space="preserve">2023-03-01 00:00:00 </w:t>
      </w:r>
      <w:r>
        <w:t xml:space="preserve">2023-10-10 00:00:00 </w:t>
      </w:r>
      <w:r>
        <w:t xml:space="preserve">2023-08-22 00:00:00 </w:t>
      </w:r>
      <w:r>
        <w:t xml:space="preserve">15 </w:t>
      </w:r>
      <w:r>
        <w:t xml:space="preserve">71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639886 </w:t>
      </w:r>
      <w:r>
        <w:t xml:space="preserve">Organisation Internationale pour les Migrations </w:t>
      </w:r>
      <w:r>
        <w:t xml:space="preserve">OIM </w:t>
      </w:r>
      <w:r>
        <w:t xml:space="preserve">556 </w:t>
      </w:r>
      <w:r>
        <w:t xml:space="preserve">556 </w:t>
      </w:r>
    </w:p>
    <w:p>
      <w:r>
        <w:t xml:space="preserve">637274 </w:t>
      </w:r>
      <w:r>
        <w:t xml:space="preserve">NULL </w:t>
      </w:r>
      <w:r>
        <w:t xml:space="preserve">2023-09-12 00:00:00 </w:t>
      </w:r>
      <w:r>
        <w:t xml:space="preserve">2023-10-10 00:00:00 </w:t>
      </w:r>
      <w:r>
        <w:t xml:space="preserve">2023-08-22 00:00:00 </w:t>
      </w:r>
      <w:r>
        <w:t xml:space="preserve">24 </w:t>
      </w:r>
      <w:r>
        <w:t xml:space="preserve">113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639887 </w:t>
      </w:r>
      <w:r>
        <w:t xml:space="preserve">Organisation Internationale pour les Migrations </w:t>
      </w:r>
      <w:r>
        <w:t xml:space="preserve">OIM </w:t>
      </w:r>
      <w:r>
        <w:t xml:space="preserve">556 </w:t>
      </w:r>
      <w:r>
        <w:t xml:space="preserve">556 </w:t>
      </w:r>
    </w:p>
    <w:p>
      <w:r>
        <w:t xml:space="preserve">637275 </w:t>
      </w:r>
      <w:r>
        <w:t xml:space="preserve">NULL </w:t>
      </w:r>
      <w:r>
        <w:t xml:space="preserve">2022-06-01 00:00:00 </w:t>
      </w:r>
      <w:r>
        <w:t xml:space="preserve">2023-10-10 00:00:00 </w:t>
      </w:r>
      <w:r>
        <w:t xml:space="preserve">2023-08-20 00:00:00 </w:t>
      </w:r>
      <w:r>
        <w:t xml:space="preserve">4 </w:t>
      </w:r>
      <w:r>
        <w:t xml:space="preserve">14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639888 </w:t>
      </w:r>
      <w:r>
        <w:t xml:space="preserve">Organisation Internationale pour les Migrations </w:t>
      </w:r>
      <w:r>
        <w:t xml:space="preserve">OIM </w:t>
      </w:r>
      <w:r>
        <w:t xml:space="preserve">556 </w:t>
      </w:r>
      <w:r>
        <w:t xml:space="preserve">556 </w:t>
      </w:r>
    </w:p>
    <w:p>
      <w:r>
        <w:t xml:space="preserve">637276 </w:t>
      </w:r>
      <w:r>
        <w:t xml:space="preserve">NULL </w:t>
      </w:r>
      <w:r>
        <w:t xml:space="preserve">2022-09-01 00:00:00 </w:t>
      </w:r>
      <w:r>
        <w:t xml:space="preserve">2023-10-10 00:00:00 </w:t>
      </w:r>
      <w:r>
        <w:t xml:space="preserve">2023-08-20 00:00:00 </w:t>
      </w:r>
      <w:r>
        <w:t xml:space="preserve">1 </w:t>
      </w:r>
      <w:r>
        <w:t xml:space="preserve">3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639889 </w:t>
      </w:r>
      <w:r>
        <w:t xml:space="preserve">Organisation Internationale pour les Migrations </w:t>
      </w:r>
      <w:r>
        <w:t xml:space="preserve">OIM </w:t>
      </w:r>
      <w:r>
        <w:t xml:space="preserve">556 </w:t>
      </w:r>
      <w:r>
        <w:t xml:space="preserve">556 </w:t>
      </w:r>
    </w:p>
    <w:p>
      <w:r>
        <w:t xml:space="preserve">637277 </w:t>
      </w:r>
      <w:r>
        <w:t xml:space="preserve">NULL </w:t>
      </w:r>
      <w:r>
        <w:t xml:space="preserve">2022-06-01 00:00:00 </w:t>
      </w:r>
      <w:r>
        <w:t xml:space="preserve">2023-10-10 00:00:00 </w:t>
      </w:r>
      <w:r>
        <w:t xml:space="preserve">2023-08-17 00:00:00 </w:t>
      </w:r>
      <w:r>
        <w:t xml:space="preserve">12 </w:t>
      </w:r>
      <w:r>
        <w:t xml:space="preserve">45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639890 </w:t>
      </w:r>
      <w:r>
        <w:t xml:space="preserve">Organisation Internationale pour les Migrations </w:t>
      </w:r>
      <w:r>
        <w:t xml:space="preserve">OIM </w:t>
      </w:r>
      <w:r>
        <w:t xml:space="preserve">556 </w:t>
      </w:r>
      <w:r>
        <w:t xml:space="preserve">556 </w:t>
      </w:r>
    </w:p>
    <w:p>
      <w:r>
        <w:t xml:space="preserve">637278 </w:t>
      </w:r>
      <w:r>
        <w:t xml:space="preserve">NULL </w:t>
      </w:r>
      <w:r>
        <w:t xml:space="preserve">2023-06-01 00:00:00 </w:t>
      </w:r>
      <w:r>
        <w:t xml:space="preserve">2023-10-10 00:00:00 </w:t>
      </w:r>
      <w:r>
        <w:t xml:space="preserve">2023-08-17 00:00:00 </w:t>
      </w:r>
      <w:r>
        <w:t xml:space="preserve">5 </w:t>
      </w:r>
      <w:r>
        <w:t xml:space="preserve">35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639891 </w:t>
      </w:r>
      <w:r>
        <w:t xml:space="preserve">Organisation Internationale pour les Migrations </w:t>
      </w:r>
      <w:r>
        <w:t xml:space="preserve">OIM </w:t>
      </w:r>
      <w:r>
        <w:t xml:space="preserve">556 </w:t>
      </w:r>
      <w:r>
        <w:t xml:space="preserve">556 </w:t>
      </w:r>
    </w:p>
    <w:p>
      <w:r>
        <w:t xml:space="preserve">637279 </w:t>
      </w:r>
      <w:r>
        <w:t xml:space="preserve">NULL </w:t>
      </w:r>
      <w:r>
        <w:t xml:space="preserve">2023-03-01 00:00:00 </w:t>
      </w:r>
      <w:r>
        <w:t xml:space="preserve">2023-10-10 00:00:00 </w:t>
      </w:r>
      <w:r>
        <w:t xml:space="preserve">2023-08-18 00:00:00 </w:t>
      </w:r>
      <w:r>
        <w:t xml:space="preserve">3 </w:t>
      </w:r>
      <w:r>
        <w:t xml:space="preserve">14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639892 </w:t>
      </w:r>
      <w:r>
        <w:t xml:space="preserve">Organisation Internationale pour les Migrations </w:t>
      </w:r>
      <w:r>
        <w:t xml:space="preserve">OIM </w:t>
      </w:r>
      <w:r>
        <w:t xml:space="preserve">556 </w:t>
      </w:r>
      <w:r>
        <w:t xml:space="preserve">556 </w:t>
      </w:r>
    </w:p>
    <w:p>
      <w:r>
        <w:t xml:space="preserve">637280 </w:t>
      </w:r>
      <w:r>
        <w:t xml:space="preserve">NULL </w:t>
      </w:r>
      <w:r>
        <w:t xml:space="preserve">2022-09-01 00:00:00 </w:t>
      </w:r>
      <w:r>
        <w:t xml:space="preserve">2023-10-10 00:00:00 </w:t>
      </w:r>
      <w:r>
        <w:t xml:space="preserve">2023-08-25 00:00:00 </w:t>
      </w:r>
      <w:r>
        <w:t xml:space="preserve">9 </w:t>
      </w:r>
      <w:r>
        <w:t xml:space="preserve">48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639893 </w:t>
      </w:r>
      <w:r>
        <w:t xml:space="preserve">Organisation Internationale pour les Migrations </w:t>
      </w:r>
      <w:r>
        <w:t xml:space="preserve">OIM </w:t>
      </w:r>
      <w:r>
        <w:t xml:space="preserve">556 </w:t>
      </w:r>
      <w:r>
        <w:t xml:space="preserve">556 </w:t>
      </w:r>
    </w:p>
    <w:p>
      <w:r>
        <w:t xml:space="preserve">637281 </w:t>
      </w:r>
      <w:r>
        <w:t xml:space="preserve">NULL </w:t>
      </w:r>
      <w:r>
        <w:t xml:space="preserve">2023-06-01 00:00:00 </w:t>
      </w:r>
      <w:r>
        <w:t xml:space="preserve">2023-10-10 00:00:00 </w:t>
      </w:r>
      <w:r>
        <w:t xml:space="preserve">2023-08-25 00:00:00 </w:t>
      </w:r>
      <w:r>
        <w:t xml:space="preserve">6 </w:t>
      </w:r>
      <w:r>
        <w:t xml:space="preserve">36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639894 </w:t>
      </w:r>
      <w:r>
        <w:t xml:space="preserve">Organisation Internationale pour les Migrations </w:t>
      </w:r>
      <w:r>
        <w:t xml:space="preserve">OIM </w:t>
      </w:r>
      <w:r>
        <w:t xml:space="preserve">556 </w:t>
      </w:r>
      <w:r>
        <w:t xml:space="preserve">556 </w:t>
      </w:r>
    </w:p>
    <w:p>
      <w:r>
        <w:t xml:space="preserve">637282 </w:t>
      </w:r>
      <w:r>
        <w:t xml:space="preserve">NULL </w:t>
      </w:r>
      <w:r>
        <w:t xml:space="preserve">2022-06-01 00:00:00 </w:t>
      </w:r>
      <w:r>
        <w:t xml:space="preserve">2023-10-10 00:00:00 </w:t>
      </w:r>
      <w:r>
        <w:t xml:space="preserve">2023-08-17 00:00:00 </w:t>
      </w:r>
      <w:r>
        <w:t xml:space="preserve">11 </w:t>
      </w:r>
      <w:r>
        <w:t xml:space="preserve">61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639895 </w:t>
      </w:r>
      <w:r>
        <w:t xml:space="preserve">Organisation Internationale pour les Migrations </w:t>
      </w:r>
      <w:r>
        <w:t xml:space="preserve">OIM </w:t>
      </w:r>
      <w:r>
        <w:t xml:space="preserve">556 </w:t>
      </w:r>
      <w:r>
        <w:t xml:space="preserve">556 </w:t>
      </w:r>
    </w:p>
    <w:p>
      <w:r>
        <w:t xml:space="preserve">637283 </w:t>
      </w:r>
      <w:r>
        <w:t xml:space="preserve">NULL </w:t>
      </w:r>
      <w:r>
        <w:t xml:space="preserve">2022-06-01 00:00:00 </w:t>
      </w:r>
      <w:r>
        <w:t xml:space="preserve">2023-10-10 00:00:00 </w:t>
      </w:r>
      <w:r>
        <w:t xml:space="preserve">2023-08-21 00:00:00 </w:t>
      </w:r>
      <w:r>
        <w:t xml:space="preserve">4 </w:t>
      </w:r>
      <w:r>
        <w:t xml:space="preserve">18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639896 </w:t>
      </w:r>
      <w:r>
        <w:t xml:space="preserve">Organisation Internationale pour les Migrations </w:t>
      </w:r>
      <w:r>
        <w:t xml:space="preserve">OIM </w:t>
      </w:r>
      <w:r>
        <w:t xml:space="preserve">556 </w:t>
      </w:r>
      <w:r>
        <w:t xml:space="preserve">556 </w:t>
      </w:r>
    </w:p>
    <w:p>
      <w:r>
        <w:t xml:space="preserve">637284 </w:t>
      </w:r>
      <w:r>
        <w:t xml:space="preserve">NULL </w:t>
      </w:r>
      <w:r>
        <w:t xml:space="preserve">2022-06-01 00:00:00 </w:t>
      </w:r>
      <w:r>
        <w:t xml:space="preserve">2023-10-10 00:00:00 </w:t>
      </w:r>
      <w:r>
        <w:t xml:space="preserve">2023-08-22 00:00:00 </w:t>
      </w:r>
      <w:r>
        <w:t xml:space="preserve">1 </w:t>
      </w:r>
      <w:r>
        <w:t xml:space="preserve">5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639897 </w:t>
      </w:r>
      <w:r>
        <w:t xml:space="preserve">Organisation Internationale pour les Migrations </w:t>
      </w:r>
      <w:r>
        <w:t xml:space="preserve">OIM </w:t>
      </w:r>
      <w:r>
        <w:t xml:space="preserve">556 </w:t>
      </w:r>
      <w:r>
        <w:t xml:space="preserve">556 </w:t>
      </w:r>
    </w:p>
    <w:p>
      <w:r>
        <w:t xml:space="preserve">637285 </w:t>
      </w:r>
      <w:r>
        <w:t xml:space="preserve">NULL </w:t>
      </w:r>
      <w:r>
        <w:t xml:space="preserve">2023-09-12 00:00:00 </w:t>
      </w:r>
      <w:r>
        <w:t xml:space="preserve">2023-10-10 00:00:00 </w:t>
      </w:r>
      <w:r>
        <w:t xml:space="preserve">2023-08-22 00:00:00 </w:t>
      </w:r>
      <w:r>
        <w:t xml:space="preserve">6 </w:t>
      </w:r>
      <w:r>
        <w:t xml:space="preserve">32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639898 </w:t>
      </w:r>
      <w:r>
        <w:t xml:space="preserve">Organisation Internationale pour les Migrations </w:t>
      </w:r>
      <w:r>
        <w:t xml:space="preserve">OIM </w:t>
      </w:r>
      <w:r>
        <w:t xml:space="preserve">556 </w:t>
      </w:r>
      <w:r>
        <w:t xml:space="preserve">556 </w:t>
      </w:r>
    </w:p>
    <w:p>
      <w:r>
        <w:t xml:space="preserve">637286 </w:t>
      </w:r>
      <w:r>
        <w:t xml:space="preserve">NULL </w:t>
      </w:r>
      <w:r>
        <w:t xml:space="preserve">2023-06-01 00:00:00 </w:t>
      </w:r>
      <w:r>
        <w:t xml:space="preserve">2023-10-10 00:00:00 </w:t>
      </w:r>
      <w:r>
        <w:t xml:space="preserve">2023-08-17 00:00:00 </w:t>
      </w:r>
      <w:r>
        <w:t xml:space="preserve">22 </w:t>
      </w:r>
      <w:r>
        <w:t xml:space="preserve">61 </w:t>
      </w:r>
      <w:r>
        <w:t xml:space="preserve">2 </w:t>
      </w:r>
      <w:r>
        <w:t xml:space="preserve">Retourné </w:t>
      </w:r>
      <w:r>
        <w:t xml:space="preserve">CD7406ZS03 </w:t>
      </w:r>
      <w:r>
        <w:t xml:space="preserve">CD7406ZS03AS18 </w:t>
      </w:r>
      <w:r>
        <w:t xml:space="preserve">Sobongo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639899 </w:t>
      </w:r>
      <w:r>
        <w:t xml:space="preserve">Organisation Internationale pour les Migrations </w:t>
      </w:r>
      <w:r>
        <w:t xml:space="preserve">OIM </w:t>
      </w:r>
      <w:r>
        <w:t xml:space="preserve">556 </w:t>
      </w:r>
      <w:r>
        <w:t xml:space="preserve">556 </w:t>
      </w:r>
    </w:p>
    <w:p>
      <w:r>
        <w:t xml:space="preserve">637287 </w:t>
      </w:r>
      <w:r>
        <w:t xml:space="preserve">NULL </w:t>
      </w:r>
      <w:r>
        <w:t xml:space="preserve">2023-09-12 00:00:00 </w:t>
      </w:r>
      <w:r>
        <w:t xml:space="preserve">2023-10-10 00:00:00 </w:t>
      </w:r>
      <w:r>
        <w:t xml:space="preserve">2023-08-17 00:00:00 </w:t>
      </w:r>
      <w:r>
        <w:t xml:space="preserve">14 </w:t>
      </w:r>
      <w:r>
        <w:t xml:space="preserve">39 </w:t>
      </w:r>
      <w:r>
        <w:t xml:space="preserve">2 </w:t>
      </w:r>
      <w:r>
        <w:t xml:space="preserve">Retourné </w:t>
      </w:r>
      <w:r>
        <w:t xml:space="preserve">CD7406ZS03 </w:t>
      </w:r>
      <w:r>
        <w:t xml:space="preserve">CD7406ZS03AS18 </w:t>
      </w:r>
      <w:r>
        <w:t xml:space="preserve">Sobongo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639900 </w:t>
      </w:r>
      <w:r>
        <w:t xml:space="preserve">Organisation Internationale pour les Migrations </w:t>
      </w:r>
      <w:r>
        <w:t xml:space="preserve">OIM </w:t>
      </w:r>
      <w:r>
        <w:t xml:space="preserve">556 </w:t>
      </w:r>
      <w:r>
        <w:t xml:space="preserve">556 </w:t>
      </w:r>
    </w:p>
    <w:p>
      <w:r>
        <w:t xml:space="preserve">637288 </w:t>
      </w:r>
      <w:r>
        <w:t xml:space="preserve">NULL </w:t>
      </w:r>
      <w:r>
        <w:t xml:space="preserve">2023-06-01 00:00:00 </w:t>
      </w:r>
      <w:r>
        <w:t xml:space="preserve">2023-10-10 00:00:00 </w:t>
      </w:r>
      <w:r>
        <w:t xml:space="preserve">2023-08-25 00:00:00 </w:t>
      </w:r>
      <w:r>
        <w:t xml:space="preserve">13 </w:t>
      </w:r>
      <w:r>
        <w:t xml:space="preserve">39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639901 </w:t>
      </w:r>
      <w:r>
        <w:t xml:space="preserve">Organisation Internationale pour les Migrations </w:t>
      </w:r>
      <w:r>
        <w:t xml:space="preserve">OIM </w:t>
      </w:r>
      <w:r>
        <w:t xml:space="preserve">556 </w:t>
      </w:r>
      <w:r>
        <w:t xml:space="preserve">556 </w:t>
      </w:r>
    </w:p>
    <w:p>
      <w:r>
        <w:t xml:space="preserve">637289 </w:t>
      </w:r>
      <w:r>
        <w:t xml:space="preserve">NULL </w:t>
      </w:r>
      <w:r>
        <w:t xml:space="preserve">2023-06-01 00:00:00 </w:t>
      </w:r>
      <w:r>
        <w:t xml:space="preserve">2023-10-10 00:00:00 </w:t>
      </w:r>
      <w:r>
        <w:t xml:space="preserve">2023-08-25 00:00:00 </w:t>
      </w:r>
      <w:r>
        <w:t xml:space="preserve">30 </w:t>
      </w:r>
      <w:r>
        <w:t xml:space="preserve">94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CD74040210 </w:t>
      </w:r>
      <w:r>
        <w:t xml:space="preserve">Manda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639902 </w:t>
      </w:r>
      <w:r>
        <w:t xml:space="preserve">Organisation Internationale pour les Migrations </w:t>
      </w:r>
      <w:r>
        <w:t xml:space="preserve">OIM </w:t>
      </w:r>
      <w:r>
        <w:t xml:space="preserve">556 </w:t>
      </w:r>
      <w:r>
        <w:t xml:space="preserve">556 </w:t>
      </w:r>
    </w:p>
    <w:p>
      <w:r>
        <w:t xml:space="preserve">637290 </w:t>
      </w:r>
      <w:r>
        <w:t xml:space="preserve">NULL </w:t>
      </w:r>
      <w:r>
        <w:t xml:space="preserve">2023-06-01 00:00:00 </w:t>
      </w:r>
      <w:r>
        <w:t xml:space="preserve">2023-10-10 00:00:00 </w:t>
      </w:r>
      <w:r>
        <w:t xml:space="preserve">2023-08-25 00:00:00 </w:t>
      </w:r>
      <w:r>
        <w:t xml:space="preserve">25 </w:t>
      </w:r>
      <w:r>
        <w:t xml:space="preserve">80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CD74040210 </w:t>
      </w:r>
      <w:r>
        <w:t xml:space="preserve">Manda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639903 </w:t>
      </w:r>
      <w:r>
        <w:t xml:space="preserve">Organisation Internationale pour les Migrations </w:t>
      </w:r>
      <w:r>
        <w:t xml:space="preserve">OIM </w:t>
      </w:r>
      <w:r>
        <w:t xml:space="preserve">556 </w:t>
      </w:r>
      <w:r>
        <w:t xml:space="preserve">556 </w:t>
      </w:r>
    </w:p>
    <w:p>
      <w:r>
        <w:t xml:space="preserve">637291 </w:t>
      </w:r>
      <w:r>
        <w:t xml:space="preserve">NULL </w:t>
      </w:r>
      <w:r>
        <w:t xml:space="preserve">2022-06-01 00:00:00 </w:t>
      </w:r>
      <w:r>
        <w:t xml:space="preserve">2023-10-10 00:00:00 </w:t>
      </w:r>
      <w:r>
        <w:t xml:space="preserve">2023-08-18 00:00:00 </w:t>
      </w:r>
      <w:r>
        <w:t xml:space="preserve">17 </w:t>
      </w:r>
      <w:r>
        <w:t xml:space="preserve">65 </w:t>
      </w:r>
      <w:r>
        <w:t xml:space="preserve">2 </w:t>
      </w:r>
      <w:r>
        <w:t xml:space="preserve">Retourné </w:t>
      </w:r>
      <w:r>
        <w:t xml:space="preserve">CD7409ZS01 </w:t>
      </w:r>
      <w:r>
        <w:t xml:space="preserve">CD7409ZS01AS25 </w:t>
      </w:r>
      <w:r>
        <w:t xml:space="preserve">Mukoko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639904 </w:t>
      </w:r>
      <w:r>
        <w:t xml:space="preserve">Organisation Internationale pour les Migrations </w:t>
      </w:r>
      <w:r>
        <w:t xml:space="preserve">OIM </w:t>
      </w:r>
      <w:r>
        <w:t xml:space="preserve">556 </w:t>
      </w:r>
      <w:r>
        <w:t xml:space="preserve">556 </w:t>
      </w:r>
    </w:p>
    <w:p>
      <w:r>
        <w:t xml:space="preserve">637292 </w:t>
      </w:r>
      <w:r>
        <w:t xml:space="preserve">NULL </w:t>
      </w:r>
      <w:r>
        <w:t xml:space="preserve">2022-09-01 00:00:00 </w:t>
      </w:r>
      <w:r>
        <w:t xml:space="preserve">2023-10-10 00:00:00 </w:t>
      </w:r>
      <w:r>
        <w:t xml:space="preserve">2023-08-18 00:00:00 </w:t>
      </w:r>
      <w:r>
        <w:t xml:space="preserve">50 </w:t>
      </w:r>
      <w:r>
        <w:t xml:space="preserve">190 </w:t>
      </w:r>
      <w:r>
        <w:t xml:space="preserve">2 </w:t>
      </w:r>
      <w:r>
        <w:t xml:space="preserve">Retourné </w:t>
      </w:r>
      <w:r>
        <w:t xml:space="preserve">CD7409ZS01 </w:t>
      </w:r>
      <w:r>
        <w:t xml:space="preserve">CD7409ZS01AS25 </w:t>
      </w:r>
      <w:r>
        <w:t xml:space="preserve">Mukoko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639905 </w:t>
      </w:r>
      <w:r>
        <w:t xml:space="preserve">Organisation Internationale pour les Migrations </w:t>
      </w:r>
      <w:r>
        <w:t xml:space="preserve">OIM </w:t>
      </w:r>
      <w:r>
        <w:t xml:space="preserve">556 </w:t>
      </w:r>
      <w:r>
        <w:t xml:space="preserve">556 </w:t>
      </w:r>
    </w:p>
    <w:p>
      <w:r>
        <w:t xml:space="preserve">637293 </w:t>
      </w:r>
      <w:r>
        <w:t xml:space="preserve">NULL </w:t>
      </w:r>
      <w:r>
        <w:t xml:space="preserve">2022-06-01 00:00:00 </w:t>
      </w:r>
      <w:r>
        <w:t xml:space="preserve">2023-10-10 00:00:00 </w:t>
      </w:r>
      <w:r>
        <w:t xml:space="preserve">2023-08-19 00:00:00 </w:t>
      </w:r>
      <w:r>
        <w:t xml:space="preserve">33 </w:t>
      </w:r>
      <w:r>
        <w:t xml:space="preserve">133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639906 </w:t>
      </w:r>
      <w:r>
        <w:t xml:space="preserve">Organisation Internationale pour les Migrations </w:t>
      </w:r>
      <w:r>
        <w:t xml:space="preserve">OIM </w:t>
      </w:r>
      <w:r>
        <w:t xml:space="preserve">556 </w:t>
      </w:r>
      <w:r>
        <w:t xml:space="preserve">556 </w:t>
      </w:r>
    </w:p>
    <w:p>
      <w:r>
        <w:t xml:space="preserve">637294 </w:t>
      </w:r>
      <w:r>
        <w:t xml:space="preserve">NULL </w:t>
      </w:r>
      <w:r>
        <w:t xml:space="preserve">2022-09-01 00:00:00 </w:t>
      </w:r>
      <w:r>
        <w:t xml:space="preserve">2023-10-10 00:00:00 </w:t>
      </w:r>
      <w:r>
        <w:t xml:space="preserve">2023-08-20 00:00:00 </w:t>
      </w:r>
      <w:r>
        <w:t xml:space="preserve">30 </w:t>
      </w:r>
      <w:r>
        <w:t xml:space="preserve">189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639907 </w:t>
      </w:r>
      <w:r>
        <w:t xml:space="preserve">Organisation Internationale pour les Migrations </w:t>
      </w:r>
      <w:r>
        <w:t xml:space="preserve">OIM </w:t>
      </w:r>
      <w:r>
        <w:t xml:space="preserve">556 </w:t>
      </w:r>
      <w:r>
        <w:t xml:space="preserve">556 </w:t>
      </w:r>
    </w:p>
    <w:p>
      <w:r>
        <w:t xml:space="preserve">637295 </w:t>
      </w:r>
      <w:r>
        <w:t xml:space="preserve">NULL </w:t>
      </w:r>
      <w:r>
        <w:t xml:space="preserve">2023-06-01 00:00:00 </w:t>
      </w:r>
      <w:r>
        <w:t xml:space="preserve">2023-10-10 00:00:00 </w:t>
      </w:r>
      <w:r>
        <w:t xml:space="preserve">2023-08-20 00:00:00 </w:t>
      </w:r>
      <w:r>
        <w:t xml:space="preserve">4 </w:t>
      </w:r>
      <w:r>
        <w:t xml:space="preserve">26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639908 </w:t>
      </w:r>
      <w:r>
        <w:t xml:space="preserve">Organisation Internationale pour les Migrations </w:t>
      </w:r>
      <w:r>
        <w:t xml:space="preserve">OIM </w:t>
      </w:r>
      <w:r>
        <w:t xml:space="preserve">556 </w:t>
      </w:r>
      <w:r>
        <w:t xml:space="preserve">556 </w:t>
      </w:r>
    </w:p>
    <w:p>
      <w:r>
        <w:t xml:space="preserve">637296 </w:t>
      </w:r>
      <w:r>
        <w:t xml:space="preserve">NULL </w:t>
      </w:r>
      <w:r>
        <w:t xml:space="preserve">2022-06-01 00:00:00 </w:t>
      </w:r>
      <w:r>
        <w:t xml:space="preserve">2023-10-10 00:00:00 </w:t>
      </w:r>
      <w:r>
        <w:t xml:space="preserve">2023-08-21 00:00:00 </w:t>
      </w:r>
      <w:r>
        <w:t xml:space="preserve">5 </w:t>
      </w:r>
      <w:r>
        <w:t xml:space="preserve">25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639909 </w:t>
      </w:r>
      <w:r>
        <w:t xml:space="preserve">Organisation Internationale pour les Migrations </w:t>
      </w:r>
      <w:r>
        <w:t xml:space="preserve">OIM </w:t>
      </w:r>
      <w:r>
        <w:t xml:space="preserve">556 </w:t>
      </w:r>
      <w:r>
        <w:t xml:space="preserve">556 </w:t>
      </w:r>
    </w:p>
    <w:p>
      <w:r>
        <w:t xml:space="preserve">637297 </w:t>
      </w:r>
      <w:r>
        <w:t xml:space="preserve">NULL </w:t>
      </w:r>
      <w:r>
        <w:t xml:space="preserve">2023-06-01 00:00:00 </w:t>
      </w:r>
      <w:r>
        <w:t xml:space="preserve">2023-10-10 00:00:00 </w:t>
      </w:r>
      <w:r>
        <w:t xml:space="preserve">2023-08-22 00:00:00 </w:t>
      </w:r>
      <w:r>
        <w:t xml:space="preserve">6 </w:t>
      </w:r>
      <w:r>
        <w:t xml:space="preserve">34 </w:t>
      </w:r>
      <w:r>
        <w:t xml:space="preserve">2 </w:t>
      </w:r>
      <w:r>
        <w:t xml:space="preserve">Retourné </w:t>
      </w:r>
      <w:r>
        <w:t xml:space="preserve">CD7409ZS02 </w:t>
      </w:r>
      <w:r>
        <w:t xml:space="preserve">CD7409ZS02AS03 </w:t>
      </w:r>
      <w:r>
        <w:t xml:space="preserve">Ilunga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639910 </w:t>
      </w:r>
      <w:r>
        <w:t xml:space="preserve">Organisation Internationale pour les Migrations </w:t>
      </w:r>
      <w:r>
        <w:t xml:space="preserve">OIM </w:t>
      </w:r>
      <w:r>
        <w:t xml:space="preserve">556 </w:t>
      </w:r>
      <w:r>
        <w:t xml:space="preserve">556 </w:t>
      </w:r>
    </w:p>
    <w:p>
      <w:r>
        <w:t xml:space="preserve">637298 </w:t>
      </w:r>
      <w:r>
        <w:t xml:space="preserve">NULL </w:t>
      </w:r>
      <w:r>
        <w:t xml:space="preserve">2022-06-01 00:00:00 </w:t>
      </w:r>
      <w:r>
        <w:t xml:space="preserve">2023-10-10 00:00:00 </w:t>
      </w:r>
      <w:r>
        <w:t xml:space="preserve">2023-08-20 00:00:00 </w:t>
      </w:r>
      <w:r>
        <w:t xml:space="preserve">5 </w:t>
      </w:r>
      <w:r>
        <w:t xml:space="preserve">12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639911 </w:t>
      </w:r>
      <w:r>
        <w:t xml:space="preserve">Organisation Internationale pour les Migrations </w:t>
      </w:r>
      <w:r>
        <w:t xml:space="preserve">OIM </w:t>
      </w:r>
      <w:r>
        <w:t xml:space="preserve">556 </w:t>
      </w:r>
      <w:r>
        <w:t xml:space="preserve">556 </w:t>
      </w:r>
    </w:p>
    <w:p>
      <w:r>
        <w:t xml:space="preserve">637299 </w:t>
      </w:r>
      <w:r>
        <w:t xml:space="preserve">NULL </w:t>
      </w:r>
      <w:r>
        <w:t xml:space="preserve">2022-12-01 00:00:00 </w:t>
      </w:r>
      <w:r>
        <w:t xml:space="preserve">2023-10-10 00:00:00 </w:t>
      </w:r>
      <w:r>
        <w:t xml:space="preserve">2023-08-22 00:00:00 </w:t>
      </w:r>
      <w:r>
        <w:t xml:space="preserve">39 </w:t>
      </w:r>
      <w:r>
        <w:t xml:space="preserve">195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639912 </w:t>
      </w:r>
      <w:r>
        <w:t xml:space="preserve">Organisation Internationale pour les Migrations </w:t>
      </w:r>
      <w:r>
        <w:t xml:space="preserve">OIM </w:t>
      </w:r>
      <w:r>
        <w:t xml:space="preserve">556 </w:t>
      </w:r>
      <w:r>
        <w:t xml:space="preserve">556 </w:t>
      </w:r>
    </w:p>
    <w:p>
      <w:r>
        <w:t xml:space="preserve">637300 </w:t>
      </w:r>
      <w:r>
        <w:t xml:space="preserve">NULL </w:t>
      </w:r>
      <w:r>
        <w:t xml:space="preserve">2023-03-01 00:00:00 </w:t>
      </w:r>
      <w:r>
        <w:t xml:space="preserve">2023-10-10 00:00:00 </w:t>
      </w:r>
      <w:r>
        <w:t xml:space="preserve">2023-08-22 00:00:00 </w:t>
      </w:r>
      <w:r>
        <w:t xml:space="preserve">96 </w:t>
      </w:r>
      <w:r>
        <w:t xml:space="preserve">480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639913 </w:t>
      </w:r>
      <w:r>
        <w:t xml:space="preserve">Organisation Internationale pour les Migrations </w:t>
      </w:r>
      <w:r>
        <w:t xml:space="preserve">OIM </w:t>
      </w:r>
      <w:r>
        <w:t xml:space="preserve">556 </w:t>
      </w:r>
      <w:r>
        <w:t xml:space="preserve">556 </w:t>
      </w:r>
    </w:p>
    <w:p>
      <w:r>
        <w:t xml:space="preserve">637301 </w:t>
      </w:r>
      <w:r>
        <w:t xml:space="preserve">NULL </w:t>
      </w:r>
      <w:r>
        <w:t xml:space="preserve">2022-06-01 00:00:00 </w:t>
      </w:r>
      <w:r>
        <w:t xml:space="preserve">2023-10-10 00:00:00 </w:t>
      </w:r>
      <w:r>
        <w:t xml:space="preserve">2023-08-19 00:00:00 </w:t>
      </w:r>
      <w:r>
        <w:t xml:space="preserve">7 </w:t>
      </w:r>
      <w:r>
        <w:t xml:space="preserve">35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639914 </w:t>
      </w:r>
      <w:r>
        <w:t xml:space="preserve">Organisation Internationale pour les Migrations </w:t>
      </w:r>
      <w:r>
        <w:t xml:space="preserve">OIM </w:t>
      </w:r>
      <w:r>
        <w:t xml:space="preserve">556 </w:t>
      </w:r>
      <w:r>
        <w:t xml:space="preserve">556 </w:t>
      </w:r>
    </w:p>
    <w:p>
      <w:r>
        <w:t xml:space="preserve">637302 </w:t>
      </w:r>
      <w:r>
        <w:t xml:space="preserve">NULL </w:t>
      </w:r>
      <w:r>
        <w:t xml:space="preserve">2022-12-01 00:00:00 </w:t>
      </w:r>
      <w:r>
        <w:t xml:space="preserve">2023-10-10 00:00:00 </w:t>
      </w:r>
      <w:r>
        <w:t xml:space="preserve">2023-08-19 00:00:00 </w:t>
      </w:r>
      <w:r>
        <w:t xml:space="preserve">65 </w:t>
      </w:r>
      <w:r>
        <w:t xml:space="preserve">325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639915 </w:t>
      </w:r>
      <w:r>
        <w:t xml:space="preserve">Organisation Internationale pour les Migrations </w:t>
      </w:r>
      <w:r>
        <w:t xml:space="preserve">OIM </w:t>
      </w:r>
      <w:r>
        <w:t xml:space="preserve">556 </w:t>
      </w:r>
      <w:r>
        <w:t xml:space="preserve">556 </w:t>
      </w:r>
    </w:p>
    <w:p>
      <w:r>
        <w:t xml:space="preserve">637303 </w:t>
      </w:r>
      <w:r>
        <w:t xml:space="preserve">NULL </w:t>
      </w:r>
      <w:r>
        <w:t xml:space="preserve">2023-09-12 00:00:00 </w:t>
      </w:r>
      <w:r>
        <w:t xml:space="preserve">2023-10-10 00:00:00 </w:t>
      </w:r>
      <w:r>
        <w:t xml:space="preserve">2023-08-19 00:00:00 </w:t>
      </w:r>
      <w:r>
        <w:t xml:space="preserve">9 </w:t>
      </w:r>
      <w:r>
        <w:t xml:space="preserve">42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639916 </w:t>
      </w:r>
      <w:r>
        <w:t xml:space="preserve">Organisation Internationale pour les Migrations </w:t>
      </w:r>
      <w:r>
        <w:t xml:space="preserve">OIM </w:t>
      </w:r>
      <w:r>
        <w:t xml:space="preserve">556 </w:t>
      </w:r>
      <w:r>
        <w:t xml:space="preserve">556 </w:t>
      </w:r>
    </w:p>
    <w:p>
      <w:r>
        <w:t xml:space="preserve">637304 </w:t>
      </w:r>
      <w:r>
        <w:t xml:space="preserve">NULL </w:t>
      </w:r>
      <w:r>
        <w:t xml:space="preserve">2022-06-01 00:00:00 </w:t>
      </w:r>
      <w:r>
        <w:t xml:space="preserve">2023-10-10 00:00:00 </w:t>
      </w:r>
      <w:r>
        <w:t xml:space="preserve">2023-08-22 00:00:00 </w:t>
      </w:r>
      <w:r>
        <w:t xml:space="preserve">31 </w:t>
      </w:r>
      <w:r>
        <w:t xml:space="preserve">167 </w:t>
      </w:r>
      <w:r>
        <w:t xml:space="preserve">2 </w:t>
      </w:r>
      <w:r>
        <w:t xml:space="preserve">Retourné </w:t>
      </w:r>
      <w:r>
        <w:t xml:space="preserve">CD7406ZS02 </w:t>
      </w:r>
      <w:r>
        <w:t xml:space="preserve">CD7406ZS02AS25 </w:t>
      </w:r>
      <w:r>
        <w:t xml:space="preserve">Shamwana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CD7109ZS01 </w:t>
      </w:r>
      <w:r>
        <w:t xml:space="preserve">Kilwa </w:t>
      </w:r>
      <w:r>
        <w:t xml:space="preserve">NULL </w:t>
      </w:r>
      <w:r>
        <w:t xml:space="preserve">NULL </w:t>
      </w:r>
      <w:r>
        <w:t xml:space="preserve">Evaluation DTM-Juillet 2023 </w:t>
      </w:r>
      <w:r>
        <w:t xml:space="preserve">NULL </w:t>
      </w:r>
      <w:r>
        <w:t xml:space="preserve">639917 </w:t>
      </w:r>
      <w:r>
        <w:t xml:space="preserve">Organisation Internationale pour les Migrations </w:t>
      </w:r>
      <w:r>
        <w:t xml:space="preserve">OIM </w:t>
      </w:r>
      <w:r>
        <w:t xml:space="preserve">556 </w:t>
      </w:r>
      <w:r>
        <w:t xml:space="preserve">556 </w:t>
      </w:r>
    </w:p>
    <w:p>
      <w:r>
        <w:t xml:space="preserve">637305 </w:t>
      </w:r>
      <w:r>
        <w:t xml:space="preserve">NULL </w:t>
      </w:r>
      <w:r>
        <w:t xml:space="preserve">2022-12-01 00:00:00 </w:t>
      </w:r>
      <w:r>
        <w:t xml:space="preserve">2023-10-10 00:00:00 </w:t>
      </w:r>
      <w:r>
        <w:t xml:space="preserve">2023-08-26 00:00:00 </w:t>
      </w:r>
      <w:r>
        <w:t xml:space="preserve">3 </w:t>
      </w:r>
      <w:r>
        <w:t xml:space="preserve">13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639918 </w:t>
      </w:r>
      <w:r>
        <w:t xml:space="preserve">Organisation Internationale pour les Migrations </w:t>
      </w:r>
      <w:r>
        <w:t xml:space="preserve">OIM </w:t>
      </w:r>
      <w:r>
        <w:t xml:space="preserve">556 </w:t>
      </w:r>
      <w:r>
        <w:t xml:space="preserve">556 </w:t>
      </w:r>
    </w:p>
    <w:p>
      <w:r>
        <w:t xml:space="preserve">637306 </w:t>
      </w:r>
      <w:r>
        <w:t xml:space="preserve">NULL </w:t>
      </w:r>
      <w:r>
        <w:t xml:space="preserve">2022-06-01 00:00:00 </w:t>
      </w:r>
      <w:r>
        <w:t xml:space="preserve">2023-10-10 00:00:00 </w:t>
      </w:r>
      <w:r>
        <w:t xml:space="preserve">2023-09-02 00:00:00 </w:t>
      </w:r>
      <w:r>
        <w:t xml:space="preserve">1 </w:t>
      </w:r>
      <w:r>
        <w:t xml:space="preserve">3 </w:t>
      </w:r>
      <w:r>
        <w:t xml:space="preserve">2 </w:t>
      </w:r>
      <w:r>
        <w:t xml:space="preserve">Retourné </w:t>
      </w:r>
      <w:r>
        <w:t xml:space="preserve">CD7404ZS02 </w:t>
      </w:r>
      <w:r>
        <w:t xml:space="preserve">CD7404ZS02AS16 </w:t>
      </w:r>
      <w:r>
        <w:t xml:space="preserve">Liombe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639919 </w:t>
      </w:r>
      <w:r>
        <w:t xml:space="preserve">Organisation Internationale pour les Migrations </w:t>
      </w:r>
      <w:r>
        <w:t xml:space="preserve">OIM </w:t>
      </w:r>
      <w:r>
        <w:t xml:space="preserve">556 </w:t>
      </w:r>
      <w:r>
        <w:t xml:space="preserve">556 </w:t>
      </w:r>
    </w:p>
    <w:p>
      <w:r>
        <w:t xml:space="preserve">637307 </w:t>
      </w:r>
      <w:r>
        <w:t xml:space="preserve">NULL </w:t>
      </w:r>
      <w:r>
        <w:t xml:space="preserve">2022-09-01 00:00:00 </w:t>
      </w:r>
      <w:r>
        <w:t xml:space="preserve">2023-10-10 00:00:00 </w:t>
      </w:r>
      <w:r>
        <w:t xml:space="preserve">2023-09-02 00:00:00 </w:t>
      </w:r>
      <w:r>
        <w:t xml:space="preserve">1 </w:t>
      </w:r>
      <w:r>
        <w:t xml:space="preserve">4 </w:t>
      </w:r>
      <w:r>
        <w:t xml:space="preserve">2 </w:t>
      </w:r>
      <w:r>
        <w:t xml:space="preserve">Retourné </w:t>
      </w:r>
      <w:r>
        <w:t xml:space="preserve">CD7404ZS02 </w:t>
      </w:r>
      <w:r>
        <w:t xml:space="preserve">CD7404ZS02AS16 </w:t>
      </w:r>
      <w:r>
        <w:t xml:space="preserve">Liombe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639920 </w:t>
      </w:r>
      <w:r>
        <w:t xml:space="preserve">Organisation Internationale pour les Migrations </w:t>
      </w:r>
      <w:r>
        <w:t xml:space="preserve">OIM </w:t>
      </w:r>
      <w:r>
        <w:t xml:space="preserve">556 </w:t>
      </w:r>
      <w:r>
        <w:t xml:space="preserve">556 </w:t>
      </w:r>
    </w:p>
    <w:p>
      <w:r>
        <w:t xml:space="preserve">637308 </w:t>
      </w:r>
      <w:r>
        <w:t xml:space="preserve">NULL </w:t>
      </w:r>
      <w:r>
        <w:t xml:space="preserve">2022-06-01 00:00:00 </w:t>
      </w:r>
      <w:r>
        <w:t xml:space="preserve">2023-10-10 00:00:00 </w:t>
      </w:r>
      <w:r>
        <w:t xml:space="preserve">2023-09-02 00:00:00 </w:t>
      </w:r>
      <w:r>
        <w:t xml:space="preserve">3 </w:t>
      </w:r>
      <w:r>
        <w:t xml:space="preserve">18 </w:t>
      </w:r>
      <w:r>
        <w:t xml:space="preserve">2 </w:t>
      </w:r>
      <w:r>
        <w:t xml:space="preserve">Retourné </w:t>
      </w:r>
      <w:r>
        <w:t xml:space="preserve">CD7404ZS02 </w:t>
      </w:r>
      <w:r>
        <w:t xml:space="preserve">CD7404ZS02AS23 </w:t>
      </w:r>
      <w:r>
        <w:t xml:space="preserve">Kizike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639921 </w:t>
      </w:r>
      <w:r>
        <w:t xml:space="preserve">Organisation Internationale pour les Migrations </w:t>
      </w:r>
      <w:r>
        <w:t xml:space="preserve">OIM </w:t>
      </w:r>
      <w:r>
        <w:t xml:space="preserve">556 </w:t>
      </w:r>
      <w:r>
        <w:t xml:space="preserve">556 </w:t>
      </w:r>
    </w:p>
    <w:p>
      <w:r>
        <w:t xml:space="preserve">637309 </w:t>
      </w:r>
      <w:r>
        <w:t xml:space="preserve">NULL </w:t>
      </w:r>
      <w:r>
        <w:t xml:space="preserve">2022-06-01 00:00:00 </w:t>
      </w:r>
      <w:r>
        <w:t xml:space="preserve">2023-10-10 00:00:00 </w:t>
      </w:r>
      <w:r>
        <w:t xml:space="preserve">2023-09-01 00:00:00 </w:t>
      </w:r>
      <w:r>
        <w:t xml:space="preserve">2 </w:t>
      </w:r>
      <w:r>
        <w:t xml:space="preserve">11 </w:t>
      </w:r>
      <w:r>
        <w:t xml:space="preserve">2 </w:t>
      </w:r>
      <w:r>
        <w:t xml:space="preserve">Retourné </w:t>
      </w:r>
      <w:r>
        <w:t xml:space="preserve">CD7404ZS02 </w:t>
      </w:r>
      <w:r>
        <w:t xml:space="preserve">CD7404ZS02AS23 </w:t>
      </w:r>
      <w:r>
        <w:t xml:space="preserve">Kizike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639922 </w:t>
      </w:r>
      <w:r>
        <w:t xml:space="preserve">Organisation Internationale pour les Migrations </w:t>
      </w:r>
      <w:r>
        <w:t xml:space="preserve">OIM </w:t>
      </w:r>
      <w:r>
        <w:t xml:space="preserve">556 </w:t>
      </w:r>
      <w:r>
        <w:t xml:space="preserve">556 </w:t>
      </w:r>
    </w:p>
    <w:p>
      <w:r>
        <w:t xml:space="preserve">637310 </w:t>
      </w:r>
      <w:r>
        <w:t xml:space="preserve">NULL </w:t>
      </w:r>
      <w:r>
        <w:t xml:space="preserve">2022-06-01 00:00:00 </w:t>
      </w:r>
      <w:r>
        <w:t xml:space="preserve">2023-10-10 00:00:00 </w:t>
      </w:r>
      <w:r>
        <w:t xml:space="preserve">2023-09-02 00:00:00 </w:t>
      </w:r>
      <w:r>
        <w:t xml:space="preserve">6 </w:t>
      </w:r>
      <w:r>
        <w:t xml:space="preserve">45 </w:t>
      </w:r>
      <w:r>
        <w:t xml:space="preserve">2 </w:t>
      </w:r>
      <w:r>
        <w:t xml:space="preserve">Retourné </w:t>
      </w:r>
      <w:r>
        <w:t xml:space="preserve">CD7404ZS02 </w:t>
      </w:r>
      <w:r>
        <w:t xml:space="preserve">CD7404ZS02AS23 </w:t>
      </w:r>
      <w:r>
        <w:t xml:space="preserve">Kizike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639923 </w:t>
      </w:r>
      <w:r>
        <w:t xml:space="preserve">Organisation Internationale pour les Migrations </w:t>
      </w:r>
      <w:r>
        <w:t xml:space="preserve">OIM </w:t>
      </w:r>
      <w:r>
        <w:t xml:space="preserve">556 </w:t>
      </w:r>
      <w:r>
        <w:t xml:space="preserve">556 </w:t>
      </w:r>
    </w:p>
    <w:p>
      <w:r>
        <w:t xml:space="preserve">637311 </w:t>
      </w:r>
      <w:r>
        <w:t xml:space="preserve">NULL </w:t>
      </w:r>
      <w:r>
        <w:t xml:space="preserve">2022-06-01 00:00:00 </w:t>
      </w:r>
      <w:r>
        <w:t xml:space="preserve">2023-10-10 00:00:00 </w:t>
      </w:r>
      <w:r>
        <w:t xml:space="preserve">2023-09-02 00:00:00 </w:t>
      </w:r>
      <w:r>
        <w:t xml:space="preserve">2 </w:t>
      </w:r>
      <w:r>
        <w:t xml:space="preserve">9 </w:t>
      </w:r>
      <w:r>
        <w:t xml:space="preserve">2 </w:t>
      </w:r>
      <w:r>
        <w:t xml:space="preserve">Retourné </w:t>
      </w:r>
      <w:r>
        <w:t xml:space="preserve">CD7404ZS02 </w:t>
      </w:r>
      <w:r>
        <w:t xml:space="preserve">CD7404ZS02AS16 </w:t>
      </w:r>
      <w:r>
        <w:t xml:space="preserve">Liombe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639924 </w:t>
      </w:r>
      <w:r>
        <w:t xml:space="preserve">Organisation Internationale pour les Migrations </w:t>
      </w:r>
      <w:r>
        <w:t xml:space="preserve">OIM </w:t>
      </w:r>
      <w:r>
        <w:t xml:space="preserve">556 </w:t>
      </w:r>
      <w:r>
        <w:t xml:space="preserve">556 </w:t>
      </w:r>
    </w:p>
    <w:p>
      <w:r>
        <w:t xml:space="preserve">637312 </w:t>
      </w:r>
      <w:r>
        <w:t xml:space="preserve">NULL </w:t>
      </w:r>
      <w:r>
        <w:t xml:space="preserve">2022-09-01 00:00:00 </w:t>
      </w:r>
      <w:r>
        <w:t xml:space="preserve">2023-10-10 00:00:00 </w:t>
      </w:r>
      <w:r>
        <w:t xml:space="preserve">2023-08-16 00:00:00 </w:t>
      </w:r>
      <w:r>
        <w:t xml:space="preserve">6 </w:t>
      </w:r>
      <w:r>
        <w:t xml:space="preserve">41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639925 </w:t>
      </w:r>
      <w:r>
        <w:t xml:space="preserve">Organisation Internationale pour les Migrations </w:t>
      </w:r>
      <w:r>
        <w:t xml:space="preserve">OIM </w:t>
      </w:r>
      <w:r>
        <w:t xml:space="preserve">556 </w:t>
      </w:r>
      <w:r>
        <w:t xml:space="preserve">556 </w:t>
      </w:r>
    </w:p>
    <w:p>
      <w:r>
        <w:t xml:space="preserve">637313 </w:t>
      </w:r>
      <w:r>
        <w:t xml:space="preserve">NULL </w:t>
      </w:r>
      <w:r>
        <w:t xml:space="preserve">2023-09-12 00:00:00 </w:t>
      </w:r>
      <w:r>
        <w:t xml:space="preserve">2023-10-10 00:00:00 </w:t>
      </w:r>
      <w:r>
        <w:t xml:space="preserve">2023-08-18 00:00:00 </w:t>
      </w:r>
      <w:r>
        <w:t xml:space="preserve">5 </w:t>
      </w:r>
      <w:r>
        <w:t xml:space="preserve">29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639926 </w:t>
      </w:r>
      <w:r>
        <w:t xml:space="preserve">Organisation Internationale pour les Migrations </w:t>
      </w:r>
      <w:r>
        <w:t xml:space="preserve">OIM </w:t>
      </w:r>
      <w:r>
        <w:t xml:space="preserve">556 </w:t>
      </w:r>
      <w:r>
        <w:t xml:space="preserve">556 </w:t>
      </w:r>
    </w:p>
    <w:p>
      <w:r>
        <w:t xml:space="preserve">637314 </w:t>
      </w:r>
      <w:r>
        <w:t xml:space="preserve">NULL </w:t>
      </w:r>
      <w:r>
        <w:t xml:space="preserve">2022-12-01 00:00:00 </w:t>
      </w:r>
      <w:r>
        <w:t xml:space="preserve">2023-10-10 00:00:00 </w:t>
      </w:r>
      <w:r>
        <w:t xml:space="preserve">2023-08-16 00:00:00 </w:t>
      </w:r>
      <w:r>
        <w:t xml:space="preserve">1 </w:t>
      </w:r>
      <w:r>
        <w:t xml:space="preserve">8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639927 </w:t>
      </w:r>
      <w:r>
        <w:t xml:space="preserve">Organisation Internationale pour les Migrations </w:t>
      </w:r>
      <w:r>
        <w:t xml:space="preserve">OIM </w:t>
      </w:r>
      <w:r>
        <w:t xml:space="preserve">556 </w:t>
      </w:r>
      <w:r>
        <w:t xml:space="preserve">556 </w:t>
      </w:r>
    </w:p>
    <w:p>
      <w:r>
        <w:t xml:space="preserve">637315 </w:t>
      </w:r>
      <w:r>
        <w:t xml:space="preserve">NULL </w:t>
      </w:r>
      <w:r>
        <w:t xml:space="preserve">2022-06-01 00:00:00 </w:t>
      </w:r>
      <w:r>
        <w:t xml:space="preserve">2023-10-10 00:00:00 </w:t>
      </w:r>
      <w:r>
        <w:t xml:space="preserve">2023-08-17 00:00:00 </w:t>
      </w:r>
      <w:r>
        <w:t xml:space="preserve">15 </w:t>
      </w:r>
      <w:r>
        <w:t xml:space="preserve">48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639928 </w:t>
      </w:r>
      <w:r>
        <w:t xml:space="preserve">Organisation Internationale pour les Migrations </w:t>
      </w:r>
      <w:r>
        <w:t xml:space="preserve">OIM </w:t>
      </w:r>
      <w:r>
        <w:t xml:space="preserve">556 </w:t>
      </w:r>
      <w:r>
        <w:t xml:space="preserve">556 </w:t>
      </w:r>
    </w:p>
    <w:p>
      <w:r>
        <w:t xml:space="preserve">637316 </w:t>
      </w:r>
      <w:r>
        <w:t xml:space="preserve">NULL </w:t>
      </w:r>
      <w:r>
        <w:t xml:space="preserve">2023-06-01 00:00:00 </w:t>
      </w:r>
      <w:r>
        <w:t xml:space="preserve">2023-10-10 00:00:00 </w:t>
      </w:r>
      <w:r>
        <w:t xml:space="preserve">2023-08-17 00:00:00 </w:t>
      </w:r>
      <w:r>
        <w:t xml:space="preserve">1 </w:t>
      </w:r>
      <w:r>
        <w:t xml:space="preserve">6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639929 </w:t>
      </w:r>
      <w:r>
        <w:t xml:space="preserve">Organisation Internationale pour les Migrations </w:t>
      </w:r>
      <w:r>
        <w:t xml:space="preserve">OIM </w:t>
      </w:r>
      <w:r>
        <w:t xml:space="preserve">556 </w:t>
      </w:r>
      <w:r>
        <w:t xml:space="preserve">556 </w:t>
      </w:r>
    </w:p>
    <w:p>
      <w:r>
        <w:t xml:space="preserve">637317 </w:t>
      </w:r>
      <w:r>
        <w:t xml:space="preserve">NULL </w:t>
      </w:r>
      <w:r>
        <w:t xml:space="preserve">2022-12-01 00:00:00 </w:t>
      </w:r>
      <w:r>
        <w:t xml:space="preserve">2023-10-10 00:00:00 </w:t>
      </w:r>
      <w:r>
        <w:t xml:space="preserve">2023-08-19 00:00:00 </w:t>
      </w:r>
      <w:r>
        <w:t xml:space="preserve">2 </w:t>
      </w:r>
      <w:r>
        <w:t xml:space="preserve">9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639930 </w:t>
      </w:r>
      <w:r>
        <w:t xml:space="preserve">Organisation Internationale pour les Migrations </w:t>
      </w:r>
      <w:r>
        <w:t xml:space="preserve">OIM </w:t>
      </w:r>
      <w:r>
        <w:t xml:space="preserve">556 </w:t>
      </w:r>
      <w:r>
        <w:t xml:space="preserve">556 </w:t>
      </w:r>
    </w:p>
    <w:p>
      <w:r>
        <w:t xml:space="preserve">637318 </w:t>
      </w:r>
      <w:r>
        <w:t xml:space="preserve">NULL </w:t>
      </w:r>
      <w:r>
        <w:t xml:space="preserve">2022-12-01 00:00:00 </w:t>
      </w:r>
      <w:r>
        <w:t xml:space="preserve">2023-10-10 00:00:00 </w:t>
      </w:r>
      <w:r>
        <w:t xml:space="preserve">2023-08-19 00:00:00 </w:t>
      </w:r>
      <w:r>
        <w:t xml:space="preserve">2 </w:t>
      </w:r>
      <w:r>
        <w:t xml:space="preserve">8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639931 </w:t>
      </w:r>
      <w:r>
        <w:t xml:space="preserve">Organisation Internationale pour les Migrations </w:t>
      </w:r>
      <w:r>
        <w:t xml:space="preserve">OIM </w:t>
      </w:r>
      <w:r>
        <w:t xml:space="preserve">556 </w:t>
      </w:r>
      <w:r>
        <w:t xml:space="preserve">556 </w:t>
      </w:r>
    </w:p>
    <w:p>
      <w:r>
        <w:t xml:space="preserve">637319 </w:t>
      </w:r>
      <w:r>
        <w:t xml:space="preserve">NULL </w:t>
      </w:r>
      <w:r>
        <w:t xml:space="preserve">2023-03-01 00:00:00 </w:t>
      </w:r>
      <w:r>
        <w:t xml:space="preserve">2023-10-10 00:00:00 </w:t>
      </w:r>
      <w:r>
        <w:t xml:space="preserve">2023-08-19 00:00:00 </w:t>
      </w:r>
      <w:r>
        <w:t xml:space="preserve">3 </w:t>
      </w:r>
      <w:r>
        <w:t xml:space="preserve">12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639932 </w:t>
      </w:r>
      <w:r>
        <w:t xml:space="preserve">Organisation Internationale pour les Migrations </w:t>
      </w:r>
      <w:r>
        <w:t xml:space="preserve">OIM </w:t>
      </w:r>
      <w:r>
        <w:t xml:space="preserve">556 </w:t>
      </w:r>
      <w:r>
        <w:t xml:space="preserve">556 </w:t>
      </w:r>
    </w:p>
    <w:p>
      <w:r>
        <w:t xml:space="preserve">637320 </w:t>
      </w:r>
      <w:r>
        <w:t xml:space="preserve">NULL </w:t>
      </w:r>
      <w:r>
        <w:t xml:space="preserve">2022-09-01 00:00:00 </w:t>
      </w:r>
      <w:r>
        <w:t xml:space="preserve">2023-10-10 00:00:00 </w:t>
      </w:r>
      <w:r>
        <w:t xml:space="preserve">2023-08-20 00:00:00 </w:t>
      </w:r>
      <w:r>
        <w:t xml:space="preserve">5 </w:t>
      </w:r>
      <w:r>
        <w:t xml:space="preserve">26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639933 </w:t>
      </w:r>
      <w:r>
        <w:t xml:space="preserve">Organisation Internationale pour les Migrations </w:t>
      </w:r>
      <w:r>
        <w:t xml:space="preserve">OIM </w:t>
      </w:r>
      <w:r>
        <w:t xml:space="preserve">556 </w:t>
      </w:r>
      <w:r>
        <w:t xml:space="preserve">556 </w:t>
      </w:r>
    </w:p>
    <w:p>
      <w:r>
        <w:t xml:space="preserve">637321 </w:t>
      </w:r>
      <w:r>
        <w:t xml:space="preserve">NULL </w:t>
      </w:r>
      <w:r>
        <w:t xml:space="preserve">2022-12-01 00:00:00 </w:t>
      </w:r>
      <w:r>
        <w:t xml:space="preserve">2023-10-10 00:00:00 </w:t>
      </w:r>
      <w:r>
        <w:t xml:space="preserve">2023-08-18 00:00:00 </w:t>
      </w:r>
      <w:r>
        <w:t xml:space="preserve">2 </w:t>
      </w:r>
      <w:r>
        <w:t xml:space="preserve">15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639934 </w:t>
      </w:r>
      <w:r>
        <w:t xml:space="preserve">Organisation Internationale pour les Migrations </w:t>
      </w:r>
      <w:r>
        <w:t xml:space="preserve">OIM </w:t>
      </w:r>
      <w:r>
        <w:t xml:space="preserve">556 </w:t>
      </w:r>
      <w:r>
        <w:t xml:space="preserve">556 </w:t>
      </w:r>
    </w:p>
    <w:p>
      <w:r>
        <w:t xml:space="preserve">637322 </w:t>
      </w:r>
      <w:r>
        <w:t xml:space="preserve">NULL </w:t>
      </w:r>
      <w:r>
        <w:t xml:space="preserve">2022-06-01 00:00:00 </w:t>
      </w:r>
      <w:r>
        <w:t xml:space="preserve">2023-10-10 00:00:00 </w:t>
      </w:r>
      <w:r>
        <w:t xml:space="preserve">2023-08-20 00:00:00 </w:t>
      </w:r>
      <w:r>
        <w:t xml:space="preserve">24 </w:t>
      </w:r>
      <w:r>
        <w:t xml:space="preserve">120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639935 </w:t>
      </w:r>
      <w:r>
        <w:t xml:space="preserve">Organisation Internationale pour les Migrations </w:t>
      </w:r>
      <w:r>
        <w:t xml:space="preserve">OIM </w:t>
      </w:r>
      <w:r>
        <w:t xml:space="preserve">556 </w:t>
      </w:r>
      <w:r>
        <w:t xml:space="preserve">556 </w:t>
      </w:r>
    </w:p>
    <w:p>
      <w:r>
        <w:t xml:space="preserve">637323 </w:t>
      </w:r>
      <w:r>
        <w:t xml:space="preserve">NULL </w:t>
      </w:r>
      <w:r>
        <w:t xml:space="preserve">2022-06-01 00:00:00 </w:t>
      </w:r>
      <w:r>
        <w:t xml:space="preserve">2023-10-10 00:00:00 </w:t>
      </w:r>
      <w:r>
        <w:t xml:space="preserve">2023-08-24 00:00:00 </w:t>
      </w:r>
      <w:r>
        <w:t xml:space="preserve">6 </w:t>
      </w:r>
      <w:r>
        <w:t xml:space="preserve">22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639936 </w:t>
      </w:r>
      <w:r>
        <w:t xml:space="preserve">Organisation Internationale pour les Migrations </w:t>
      </w:r>
      <w:r>
        <w:t xml:space="preserve">OIM </w:t>
      </w:r>
      <w:r>
        <w:t xml:space="preserve">556 </w:t>
      </w:r>
      <w:r>
        <w:t xml:space="preserve">556 </w:t>
      </w:r>
    </w:p>
    <w:p>
      <w:r>
        <w:t xml:space="preserve">637324 </w:t>
      </w:r>
      <w:r>
        <w:t xml:space="preserve">NULL </w:t>
      </w:r>
      <w:r>
        <w:t xml:space="preserve">2022-06-01 00:00:00 </w:t>
      </w:r>
      <w:r>
        <w:t xml:space="preserve">2023-10-10 00:00:00 </w:t>
      </w:r>
      <w:r>
        <w:t xml:space="preserve">2023-08-26 00:00:00 </w:t>
      </w:r>
      <w:r>
        <w:t xml:space="preserve">8 </w:t>
      </w:r>
      <w:r>
        <w:t xml:space="preserve">36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639937 </w:t>
      </w:r>
      <w:r>
        <w:t xml:space="preserve">Organisation Internationale pour les Migrations </w:t>
      </w:r>
      <w:r>
        <w:t xml:space="preserve">OIM </w:t>
      </w:r>
      <w:r>
        <w:t xml:space="preserve">556 </w:t>
      </w:r>
      <w:r>
        <w:t xml:space="preserve">556 </w:t>
      </w:r>
    </w:p>
    <w:p>
      <w:r>
        <w:t xml:space="preserve">637325 </w:t>
      </w:r>
      <w:r>
        <w:t xml:space="preserve">NULL </w:t>
      </w:r>
      <w:r>
        <w:t xml:space="preserve">2022-06-01 00:00:00 </w:t>
      </w:r>
      <w:r>
        <w:t xml:space="preserve">2023-10-10 00:00:00 </w:t>
      </w:r>
      <w:r>
        <w:t xml:space="preserve">2023-08-18 00:00:00 </w:t>
      </w:r>
      <w:r>
        <w:t xml:space="preserve">8 </w:t>
      </w:r>
      <w:r>
        <w:t xml:space="preserve">42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639938 </w:t>
      </w:r>
      <w:r>
        <w:t xml:space="preserve">Organisation Internationale pour les Migrations </w:t>
      </w:r>
      <w:r>
        <w:t xml:space="preserve">OIM </w:t>
      </w:r>
      <w:r>
        <w:t xml:space="preserve">556 </w:t>
      </w:r>
      <w:r>
        <w:t xml:space="preserve">556 </w:t>
      </w:r>
    </w:p>
    <w:p>
      <w:r>
        <w:t xml:space="preserve">637326 </w:t>
      </w:r>
      <w:r>
        <w:t xml:space="preserve">NULL </w:t>
      </w:r>
      <w:r>
        <w:t xml:space="preserve">2022-06-01 00:00:00 </w:t>
      </w:r>
      <w:r>
        <w:t xml:space="preserve">2023-10-10 00:00:00 </w:t>
      </w:r>
      <w:r>
        <w:t xml:space="preserve">2023-08-21 00:00:00 </w:t>
      </w:r>
      <w:r>
        <w:t xml:space="preserve">16 </w:t>
      </w:r>
      <w:r>
        <w:t xml:space="preserve">52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639939 </w:t>
      </w:r>
      <w:r>
        <w:t xml:space="preserve">Organisation Internationale pour les Migrations </w:t>
      </w:r>
      <w:r>
        <w:t xml:space="preserve">OIM </w:t>
      </w:r>
      <w:r>
        <w:t xml:space="preserve">556 </w:t>
      </w:r>
      <w:r>
        <w:t xml:space="preserve">556 </w:t>
      </w:r>
    </w:p>
    <w:p>
      <w:r>
        <w:t xml:space="preserve">637327 </w:t>
      </w:r>
      <w:r>
        <w:t xml:space="preserve">NULL </w:t>
      </w:r>
      <w:r>
        <w:t xml:space="preserve">2023-03-01 00:00:00 </w:t>
      </w:r>
      <w:r>
        <w:t xml:space="preserve">2023-10-10 00:00:00 </w:t>
      </w:r>
      <w:r>
        <w:t xml:space="preserve">2023-08-21 00:00:00 </w:t>
      </w:r>
      <w:r>
        <w:t xml:space="preserve">12 </w:t>
      </w:r>
      <w:r>
        <w:t xml:space="preserve">62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639940 </w:t>
      </w:r>
      <w:r>
        <w:t xml:space="preserve">Organisation Internationale pour les Migrations </w:t>
      </w:r>
      <w:r>
        <w:t xml:space="preserve">OIM </w:t>
      </w:r>
      <w:r>
        <w:t xml:space="preserve">556 </w:t>
      </w:r>
      <w:r>
        <w:t xml:space="preserve">556 </w:t>
      </w:r>
    </w:p>
    <w:p>
      <w:r>
        <w:t xml:space="preserve">637328 </w:t>
      </w:r>
      <w:r>
        <w:t xml:space="preserve">NULL </w:t>
      </w:r>
      <w:r>
        <w:t xml:space="preserve">2023-06-01 00:00:00 </w:t>
      </w:r>
      <w:r>
        <w:t xml:space="preserve">2023-10-10 00:00:00 </w:t>
      </w:r>
      <w:r>
        <w:t xml:space="preserve">2023-08-22 00:00:00 </w:t>
      </w:r>
      <w:r>
        <w:t xml:space="preserve">12 </w:t>
      </w:r>
      <w:r>
        <w:t xml:space="preserve">72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639941 </w:t>
      </w:r>
      <w:r>
        <w:t xml:space="preserve">Organisation Internationale pour les Migrations </w:t>
      </w:r>
      <w:r>
        <w:t xml:space="preserve">OIM </w:t>
      </w:r>
      <w:r>
        <w:t xml:space="preserve">556 </w:t>
      </w:r>
      <w:r>
        <w:t xml:space="preserve">556 </w:t>
      </w:r>
    </w:p>
    <w:p>
      <w:r>
        <w:t xml:space="preserve">637329 </w:t>
      </w:r>
      <w:r>
        <w:t xml:space="preserve">NULL </w:t>
      </w:r>
      <w:r>
        <w:t xml:space="preserve">2023-09-12 00:00:00 </w:t>
      </w:r>
      <w:r>
        <w:t xml:space="preserve">2023-10-10 00:00:00 </w:t>
      </w:r>
      <w:r>
        <w:t xml:space="preserve">2023-08-22 00:00:00 </w:t>
      </w:r>
      <w:r>
        <w:t xml:space="preserve">12 </w:t>
      </w:r>
      <w:r>
        <w:t xml:space="preserve">72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639942 </w:t>
      </w:r>
      <w:r>
        <w:t xml:space="preserve">Organisation Internationale pour les Migrations </w:t>
      </w:r>
      <w:r>
        <w:t xml:space="preserve">OIM </w:t>
      </w:r>
      <w:r>
        <w:t xml:space="preserve">556 </w:t>
      </w:r>
      <w:r>
        <w:t xml:space="preserve">556 </w:t>
      </w:r>
    </w:p>
    <w:p>
      <w:r>
        <w:t xml:space="preserve">637330 </w:t>
      </w:r>
      <w:r>
        <w:t xml:space="preserve">NULL </w:t>
      </w:r>
      <w:r>
        <w:t xml:space="preserve">2023-06-01 00:00:00 </w:t>
      </w:r>
      <w:r>
        <w:t xml:space="preserve">2023-10-10 00:00:00 </w:t>
      </w:r>
      <w:r>
        <w:t xml:space="preserve">2023-08-22 00:00:00 </w:t>
      </w:r>
      <w:r>
        <w:t xml:space="preserve">12 </w:t>
      </w:r>
      <w:r>
        <w:t xml:space="preserve">68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639943 </w:t>
      </w:r>
      <w:r>
        <w:t xml:space="preserve">Organisation Internationale pour les Migrations </w:t>
      </w:r>
      <w:r>
        <w:t xml:space="preserve">OIM </w:t>
      </w:r>
      <w:r>
        <w:t xml:space="preserve">556 </w:t>
      </w:r>
      <w:r>
        <w:t xml:space="preserve">556 </w:t>
      </w:r>
    </w:p>
    <w:p>
      <w:r>
        <w:t xml:space="preserve">637331 </w:t>
      </w:r>
      <w:r>
        <w:t xml:space="preserve">NULL </w:t>
      </w:r>
      <w:r>
        <w:t xml:space="preserve">2022-09-01 00:00:00 </w:t>
      </w:r>
      <w:r>
        <w:t xml:space="preserve">2023-10-10 00:00:00 </w:t>
      </w:r>
      <w:r>
        <w:t xml:space="preserve">2023-08-20 00:00:00 </w:t>
      </w:r>
      <w:r>
        <w:t xml:space="preserve">60 </w:t>
      </w:r>
      <w:r>
        <w:t xml:space="preserve">421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639944 </w:t>
      </w:r>
      <w:r>
        <w:t xml:space="preserve">Organisation Internationale pour les Migrations </w:t>
      </w:r>
      <w:r>
        <w:t xml:space="preserve">OIM </w:t>
      </w:r>
      <w:r>
        <w:t xml:space="preserve">556 </w:t>
      </w:r>
      <w:r>
        <w:t xml:space="preserve">556 </w:t>
      </w:r>
    </w:p>
    <w:p>
      <w:r>
        <w:t xml:space="preserve">637332 </w:t>
      </w:r>
      <w:r>
        <w:t xml:space="preserve">NULL </w:t>
      </w:r>
      <w:r>
        <w:t xml:space="preserve">2022-12-01 00:00:00 </w:t>
      </w:r>
      <w:r>
        <w:t xml:space="preserve">2023-10-10 00:00:00 </w:t>
      </w:r>
      <w:r>
        <w:t xml:space="preserve">2023-08-20 00:00:00 </w:t>
      </w:r>
      <w:r>
        <w:t xml:space="preserve">13 </w:t>
      </w:r>
      <w:r>
        <w:t xml:space="preserve">91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639945 </w:t>
      </w:r>
      <w:r>
        <w:t xml:space="preserve">Organisation Internationale pour les Migrations </w:t>
      </w:r>
      <w:r>
        <w:t xml:space="preserve">OIM </w:t>
      </w:r>
      <w:r>
        <w:t xml:space="preserve">556 </w:t>
      </w:r>
      <w:r>
        <w:t xml:space="preserve">556 </w:t>
      </w:r>
    </w:p>
    <w:p>
      <w:r>
        <w:t xml:space="preserve">637333 </w:t>
      </w:r>
      <w:r>
        <w:t xml:space="preserve">NULL </w:t>
      </w:r>
      <w:r>
        <w:t xml:space="preserve">2022-06-01 00:00:00 </w:t>
      </w:r>
      <w:r>
        <w:t xml:space="preserve">2023-10-10 00:00:00 </w:t>
      </w:r>
      <w:r>
        <w:t xml:space="preserve">2023-08-24 00:00:00 </w:t>
      </w:r>
      <w:r>
        <w:t xml:space="preserve">8 </w:t>
      </w:r>
      <w:r>
        <w:t xml:space="preserve">48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639946 </w:t>
      </w:r>
      <w:r>
        <w:t xml:space="preserve">Organisation Internationale pour les Migrations </w:t>
      </w:r>
      <w:r>
        <w:t xml:space="preserve">OIM </w:t>
      </w:r>
      <w:r>
        <w:t xml:space="preserve">556 </w:t>
      </w:r>
      <w:r>
        <w:t xml:space="preserve">556 </w:t>
      </w:r>
    </w:p>
    <w:p>
      <w:r>
        <w:t xml:space="preserve">637334 </w:t>
      </w:r>
      <w:r>
        <w:t xml:space="preserve">NULL </w:t>
      </w:r>
      <w:r>
        <w:t xml:space="preserve">2023-03-01 00:00:00 </w:t>
      </w:r>
      <w:r>
        <w:t xml:space="preserve">2023-10-10 00:00:00 </w:t>
      </w:r>
      <w:r>
        <w:t xml:space="preserve">2023-08-18 00:00:00 </w:t>
      </w:r>
      <w:r>
        <w:t xml:space="preserve">4 </w:t>
      </w:r>
      <w:r>
        <w:t xml:space="preserve">21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639947 </w:t>
      </w:r>
      <w:r>
        <w:t xml:space="preserve">Organisation Internationale pour les Migrations </w:t>
      </w:r>
      <w:r>
        <w:t xml:space="preserve">OIM </w:t>
      </w:r>
      <w:r>
        <w:t xml:space="preserve">556 </w:t>
      </w:r>
      <w:r>
        <w:t xml:space="preserve">556 </w:t>
      </w:r>
    </w:p>
    <w:p>
      <w:r>
        <w:t xml:space="preserve">637335 </w:t>
      </w:r>
      <w:r>
        <w:t xml:space="preserve">NULL </w:t>
      </w:r>
      <w:r>
        <w:t xml:space="preserve">2023-06-01 00:00:00 </w:t>
      </w:r>
      <w:r>
        <w:t xml:space="preserve">2023-10-10 00:00:00 </w:t>
      </w:r>
      <w:r>
        <w:t xml:space="preserve">2023-08-18 00:00:00 </w:t>
      </w:r>
      <w:r>
        <w:t xml:space="preserve">32 </w:t>
      </w:r>
      <w:r>
        <w:t xml:space="preserve">164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639948 </w:t>
      </w:r>
      <w:r>
        <w:t xml:space="preserve">Organisation Internationale pour les Migrations </w:t>
      </w:r>
      <w:r>
        <w:t xml:space="preserve">OIM </w:t>
      </w:r>
      <w:r>
        <w:t xml:space="preserve">556 </w:t>
      </w:r>
      <w:r>
        <w:t xml:space="preserve">556 </w:t>
      </w:r>
    </w:p>
    <w:p>
      <w:r>
        <w:t xml:space="preserve">637336 </w:t>
      </w:r>
      <w:r>
        <w:t xml:space="preserve">NULL </w:t>
      </w:r>
      <w:r>
        <w:t xml:space="preserve">2023-06-01 00:00:00 </w:t>
      </w:r>
      <w:r>
        <w:t xml:space="preserve">2023-10-10 00:00:00 </w:t>
      </w:r>
      <w:r>
        <w:t xml:space="preserve">2023-08-22 00:00:00 </w:t>
      </w:r>
      <w:r>
        <w:t xml:space="preserve">35 </w:t>
      </w:r>
      <w:r>
        <w:t xml:space="preserve">211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CD74100102 </w:t>
      </w:r>
      <w:r>
        <w:t xml:space="preserve">Dilume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639949 </w:t>
      </w:r>
      <w:r>
        <w:t xml:space="preserve">Organisation Internationale pour les Migrations </w:t>
      </w:r>
      <w:r>
        <w:t xml:space="preserve">OIM </w:t>
      </w:r>
      <w:r>
        <w:t xml:space="preserve">556 </w:t>
      </w:r>
      <w:r>
        <w:t xml:space="preserve">556 </w:t>
      </w:r>
    </w:p>
    <w:p>
      <w:r>
        <w:t xml:space="preserve">637337 </w:t>
      </w:r>
      <w:r>
        <w:t xml:space="preserve">NULL </w:t>
      </w:r>
      <w:r>
        <w:t xml:space="preserve">2023-09-12 00:00:00 </w:t>
      </w:r>
      <w:r>
        <w:t xml:space="preserve">2023-10-10 00:00:00 </w:t>
      </w:r>
      <w:r>
        <w:t xml:space="preserve">2023-08-22 00:00:00 </w:t>
      </w:r>
      <w:r>
        <w:t xml:space="preserve">2 </w:t>
      </w:r>
      <w:r>
        <w:t xml:space="preserve">12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CD74100102 </w:t>
      </w:r>
      <w:r>
        <w:t xml:space="preserve">Dilume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639950 </w:t>
      </w:r>
      <w:r>
        <w:t xml:space="preserve">Organisation Internationale pour les Migrations </w:t>
      </w:r>
      <w:r>
        <w:t xml:space="preserve">OIM </w:t>
      </w:r>
      <w:r>
        <w:t xml:space="preserve">556 </w:t>
      </w:r>
      <w:r>
        <w:t xml:space="preserve">556 </w:t>
      </w:r>
    </w:p>
    <w:p>
      <w:r>
        <w:t xml:space="preserve">637338 </w:t>
      </w:r>
      <w:r>
        <w:t xml:space="preserve">NULL </w:t>
      </w:r>
      <w:r>
        <w:t xml:space="preserve">2023-06-01 00:00:00 </w:t>
      </w:r>
      <w:r>
        <w:t xml:space="preserve">2023-10-10 00:00:00 </w:t>
      </w:r>
      <w:r>
        <w:t xml:space="preserve">2023-08-18 00:00:00 </w:t>
      </w:r>
      <w:r>
        <w:t xml:space="preserve">18 </w:t>
      </w:r>
      <w:r>
        <w:t xml:space="preserve">135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639951 </w:t>
      </w:r>
      <w:r>
        <w:t xml:space="preserve">Organisation Internationale pour les Migrations </w:t>
      </w:r>
      <w:r>
        <w:t xml:space="preserve">OIM </w:t>
      </w:r>
      <w:r>
        <w:t xml:space="preserve">556 </w:t>
      </w:r>
      <w:r>
        <w:t xml:space="preserve">556 </w:t>
      </w:r>
    </w:p>
    <w:p>
      <w:r>
        <w:t xml:space="preserve">637339 </w:t>
      </w:r>
      <w:r>
        <w:t xml:space="preserve">NULL </w:t>
      </w:r>
      <w:r>
        <w:t xml:space="preserve">2023-06-01 00:00:00 </w:t>
      </w:r>
      <w:r>
        <w:t xml:space="preserve">2023-10-10 00:00:00 </w:t>
      </w:r>
      <w:r>
        <w:t xml:space="preserve">2023-08-18 00:00:00 </w:t>
      </w:r>
      <w:r>
        <w:t xml:space="preserve">3 </w:t>
      </w:r>
      <w:r>
        <w:t xml:space="preserve">18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639952 </w:t>
      </w:r>
      <w:r>
        <w:t xml:space="preserve">Organisation Internationale pour les Migrations </w:t>
      </w:r>
      <w:r>
        <w:t xml:space="preserve">OIM </w:t>
      </w:r>
      <w:r>
        <w:t xml:space="preserve">556 </w:t>
      </w:r>
      <w:r>
        <w:t xml:space="preserve">556 </w:t>
      </w:r>
    </w:p>
    <w:p>
      <w:r>
        <w:t xml:space="preserve">637340 </w:t>
      </w:r>
      <w:r>
        <w:t xml:space="preserve">NULL </w:t>
      </w:r>
      <w:r>
        <w:t xml:space="preserve">2022-06-01 00:00:00 </w:t>
      </w:r>
      <w:r>
        <w:t xml:space="preserve">2023-10-10 00:00:00 </w:t>
      </w:r>
      <w:r>
        <w:t xml:space="preserve">2023-08-24 00:00:00 </w:t>
      </w:r>
      <w:r>
        <w:t xml:space="preserve">16 </w:t>
      </w:r>
      <w:r>
        <w:t xml:space="preserve">90 </w:t>
      </w:r>
      <w:r>
        <w:t xml:space="preserve">2 </w:t>
      </w:r>
      <w:r>
        <w:t xml:space="preserve">Retourné </w:t>
      </w:r>
      <w:r>
        <w:t xml:space="preserve">CD7402ZS01 </w:t>
      </w:r>
      <w:r>
        <w:t xml:space="preserve">CD7402ZS01AS26 </w:t>
      </w:r>
      <w:r>
        <w:t xml:space="preserve">Tembwe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639953 </w:t>
      </w:r>
      <w:r>
        <w:t xml:space="preserve">Organisation Internationale pour les Migrations </w:t>
      </w:r>
      <w:r>
        <w:t xml:space="preserve">OIM </w:t>
      </w:r>
      <w:r>
        <w:t xml:space="preserve">556 </w:t>
      </w:r>
      <w:r>
        <w:t xml:space="preserve">556 </w:t>
      </w:r>
    </w:p>
    <w:p>
      <w:r>
        <w:t xml:space="preserve">637341 </w:t>
      </w:r>
      <w:r>
        <w:t xml:space="preserve">NULL </w:t>
      </w:r>
      <w:r>
        <w:t xml:space="preserve">2022-06-01 00:00:00 </w:t>
      </w:r>
      <w:r>
        <w:t xml:space="preserve">2023-10-10 00:00:00 </w:t>
      </w:r>
      <w:r>
        <w:t xml:space="preserve">2023-08-20 00:00:00 </w:t>
      </w:r>
      <w:r>
        <w:t xml:space="preserve">2 </w:t>
      </w:r>
      <w:r>
        <w:t xml:space="preserve">10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639954 </w:t>
      </w:r>
      <w:r>
        <w:t xml:space="preserve">Organisation Internationale pour les Migrations </w:t>
      </w:r>
      <w:r>
        <w:t xml:space="preserve">OIM </w:t>
      </w:r>
      <w:r>
        <w:t xml:space="preserve">556 </w:t>
      </w:r>
      <w:r>
        <w:t xml:space="preserve">556 </w:t>
      </w:r>
    </w:p>
    <w:p>
      <w:r>
        <w:t xml:space="preserve">637342 </w:t>
      </w:r>
      <w:r>
        <w:t xml:space="preserve">NULL </w:t>
      </w:r>
      <w:r>
        <w:t xml:space="preserve">2022-06-01 00:00:00 </w:t>
      </w:r>
      <w:r>
        <w:t xml:space="preserve">2023-10-10 00:00:00 </w:t>
      </w:r>
      <w:r>
        <w:t xml:space="preserve">2023-08-25 00:00:00 </w:t>
      </w:r>
      <w:r>
        <w:t xml:space="preserve">20 </w:t>
      </w:r>
      <w:r>
        <w:t xml:space="preserve">93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639955 </w:t>
      </w:r>
      <w:r>
        <w:t xml:space="preserve">Organisation Internationale pour les Migrations </w:t>
      </w:r>
      <w:r>
        <w:t xml:space="preserve">OIM </w:t>
      </w:r>
      <w:r>
        <w:t xml:space="preserve">556 </w:t>
      </w:r>
      <w:r>
        <w:t xml:space="preserve">556 </w:t>
      </w:r>
    </w:p>
    <w:p>
      <w:r>
        <w:t xml:space="preserve">637343 </w:t>
      </w:r>
      <w:r>
        <w:t xml:space="preserve">NULL </w:t>
      </w:r>
      <w:r>
        <w:t xml:space="preserve">2023-06-01 00:00:00 </w:t>
      </w:r>
      <w:r>
        <w:t xml:space="preserve">2023-10-10 00:00:00 </w:t>
      </w:r>
      <w:r>
        <w:t xml:space="preserve">2023-08-17 00:00:00 </w:t>
      </w:r>
      <w:r>
        <w:t xml:space="preserve">15 </w:t>
      </w:r>
      <w:r>
        <w:t xml:space="preserve">99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639956 </w:t>
      </w:r>
      <w:r>
        <w:t xml:space="preserve">Organisation Internationale pour les Migrations </w:t>
      </w:r>
      <w:r>
        <w:t xml:space="preserve">OIM </w:t>
      </w:r>
      <w:r>
        <w:t xml:space="preserve">556 </w:t>
      </w:r>
      <w:r>
        <w:t xml:space="preserve">556 </w:t>
      </w:r>
    </w:p>
    <w:p>
      <w:r>
        <w:t xml:space="preserve">637344 </w:t>
      </w:r>
      <w:r>
        <w:t xml:space="preserve">NULL </w:t>
      </w:r>
      <w:r>
        <w:t xml:space="preserve">2023-09-12 00:00:00 </w:t>
      </w:r>
      <w:r>
        <w:t xml:space="preserve">2023-10-10 00:00:00 </w:t>
      </w:r>
      <w:r>
        <w:t xml:space="preserve">2023-08-22 00:00:00 </w:t>
      </w:r>
      <w:r>
        <w:t xml:space="preserve">13 </w:t>
      </w:r>
      <w:r>
        <w:t xml:space="preserve">56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639957 </w:t>
      </w:r>
      <w:r>
        <w:t xml:space="preserve">Organisation Internationale pour les Migrations </w:t>
      </w:r>
      <w:r>
        <w:t xml:space="preserve">OIM </w:t>
      </w:r>
      <w:r>
        <w:t xml:space="preserve">556 </w:t>
      </w:r>
      <w:r>
        <w:t xml:space="preserve">556 </w:t>
      </w:r>
    </w:p>
    <w:p>
      <w:r>
        <w:t xml:space="preserve">637345 </w:t>
      </w:r>
      <w:r>
        <w:t xml:space="preserve">NULL </w:t>
      </w:r>
      <w:r>
        <w:t xml:space="preserve">2022-06-01 00:00:00 </w:t>
      </w:r>
      <w:r>
        <w:t xml:space="preserve">2023-10-10 00:00:00 </w:t>
      </w:r>
      <w:r>
        <w:t xml:space="preserve">2023-08-22 00:00:00 </w:t>
      </w:r>
      <w:r>
        <w:t xml:space="preserve">8 </w:t>
      </w:r>
      <w:r>
        <w:t xml:space="preserve">38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639958 </w:t>
      </w:r>
      <w:r>
        <w:t xml:space="preserve">Organisation Internationale pour les Migrations </w:t>
      </w:r>
      <w:r>
        <w:t xml:space="preserve">OIM </w:t>
      </w:r>
      <w:r>
        <w:t xml:space="preserve">556 </w:t>
      </w:r>
      <w:r>
        <w:t xml:space="preserve">556 </w:t>
      </w:r>
    </w:p>
    <w:p>
      <w:r>
        <w:t xml:space="preserve">637346 </w:t>
      </w:r>
      <w:r>
        <w:t xml:space="preserve">NULL </w:t>
      </w:r>
      <w:r>
        <w:t xml:space="preserve">2022-09-01 00:00:00 </w:t>
      </w:r>
      <w:r>
        <w:t xml:space="preserve">2023-10-10 00:00:00 </w:t>
      </w:r>
      <w:r>
        <w:t xml:space="preserve">2023-08-22 00:00:00 </w:t>
      </w:r>
      <w:r>
        <w:t xml:space="preserve">2 </w:t>
      </w:r>
      <w:r>
        <w:t xml:space="preserve">10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639959 </w:t>
      </w:r>
      <w:r>
        <w:t xml:space="preserve">Organisation Internationale pour les Migrations </w:t>
      </w:r>
      <w:r>
        <w:t xml:space="preserve">OIM </w:t>
      </w:r>
      <w:r>
        <w:t xml:space="preserve">556 </w:t>
      </w:r>
      <w:r>
        <w:t xml:space="preserve">556 </w:t>
      </w:r>
    </w:p>
    <w:p>
      <w:r>
        <w:t xml:space="preserve">637347 </w:t>
      </w:r>
      <w:r>
        <w:t xml:space="preserve">NULL </w:t>
      </w:r>
      <w:r>
        <w:t xml:space="preserve">2023-09-12 00:00:00 </w:t>
      </w:r>
      <w:r>
        <w:t xml:space="preserve">2023-10-10 00:00:00 </w:t>
      </w:r>
      <w:r>
        <w:t xml:space="preserve">2023-08-22 00:00:00 </w:t>
      </w:r>
      <w:r>
        <w:t xml:space="preserve">15 </w:t>
      </w:r>
      <w:r>
        <w:t xml:space="preserve">73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639960 </w:t>
      </w:r>
      <w:r>
        <w:t xml:space="preserve">Organisation Internationale pour les Migrations </w:t>
      </w:r>
      <w:r>
        <w:t xml:space="preserve">OIM </w:t>
      </w:r>
      <w:r>
        <w:t xml:space="preserve">556 </w:t>
      </w:r>
      <w:r>
        <w:t xml:space="preserve">556 </w:t>
      </w:r>
    </w:p>
    <w:p>
      <w:r>
        <w:t xml:space="preserve">637348 </w:t>
      </w:r>
      <w:r>
        <w:t xml:space="preserve">NULL </w:t>
      </w:r>
      <w:r>
        <w:t xml:space="preserve">2023-06-01 00:00:00 </w:t>
      </w:r>
      <w:r>
        <w:t xml:space="preserve">2023-10-10 00:00:00 </w:t>
      </w:r>
      <w:r>
        <w:t xml:space="preserve">2023-08-25 00:00:00 </w:t>
      </w:r>
      <w:r>
        <w:t xml:space="preserve">16 </w:t>
      </w:r>
      <w:r>
        <w:t xml:space="preserve">86 </w:t>
      </w:r>
      <w:r>
        <w:t xml:space="preserve">2 </w:t>
      </w:r>
      <w:r>
        <w:t xml:space="preserve">Retourné </w:t>
      </w:r>
      <w:r>
        <w:t xml:space="preserve">CD7402ZS02 </w:t>
      </w:r>
      <w:r>
        <w:t xml:space="preserve">CD7402ZS02AS02 </w:t>
      </w:r>
      <w:r>
        <w:t xml:space="preserve">Kisongo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CD6210ZS02 </w:t>
      </w:r>
      <w:r>
        <w:t xml:space="preserve">Kimbi Lulenge </w:t>
      </w:r>
      <w:r>
        <w:t xml:space="preserve">NULL </w:t>
      </w:r>
      <w:r>
        <w:t xml:space="preserve">NULL </w:t>
      </w:r>
      <w:r>
        <w:t xml:space="preserve">Evaluation DTM-Juillet 2023 </w:t>
      </w:r>
      <w:r>
        <w:t xml:space="preserve">NULL </w:t>
      </w:r>
      <w:r>
        <w:t xml:space="preserve">639961 </w:t>
      </w:r>
      <w:r>
        <w:t xml:space="preserve">Organisation Internationale pour les Migrations </w:t>
      </w:r>
      <w:r>
        <w:t xml:space="preserve">OIM </w:t>
      </w:r>
      <w:r>
        <w:t xml:space="preserve">556 </w:t>
      </w:r>
      <w:r>
        <w:t xml:space="preserve">556 </w:t>
      </w:r>
    </w:p>
    <w:p>
      <w:r>
        <w:t xml:space="preserve">637349 </w:t>
      </w:r>
      <w:r>
        <w:t xml:space="preserve">NULL </w:t>
      </w:r>
      <w:r>
        <w:t xml:space="preserve">2022-09-01 00:00:00 </w:t>
      </w:r>
      <w:r>
        <w:t xml:space="preserve">2023-10-10 00:00:00 </w:t>
      </w:r>
      <w:r>
        <w:t xml:space="preserve">2023-08-17 00:00:00 </w:t>
      </w:r>
      <w:r>
        <w:t xml:space="preserve">21 </w:t>
      </w:r>
      <w:r>
        <w:t xml:space="preserve">102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639962 </w:t>
      </w:r>
      <w:r>
        <w:t xml:space="preserve">Organisation Internationale pour les Migrations </w:t>
      </w:r>
      <w:r>
        <w:t xml:space="preserve">OIM </w:t>
      </w:r>
      <w:r>
        <w:t xml:space="preserve">556 </w:t>
      </w:r>
      <w:r>
        <w:t xml:space="preserve">556 </w:t>
      </w:r>
    </w:p>
    <w:p>
      <w:r>
        <w:t xml:space="preserve">637350 </w:t>
      </w:r>
      <w:r>
        <w:t xml:space="preserve">NULL </w:t>
      </w:r>
      <w:r>
        <w:t xml:space="preserve">2022-09-01 00:00:00 </w:t>
      </w:r>
      <w:r>
        <w:t xml:space="preserve">2023-10-10 00:00:00 </w:t>
      </w:r>
      <w:r>
        <w:t xml:space="preserve">2023-08-17 00:00:00 </w:t>
      </w:r>
      <w:r>
        <w:t xml:space="preserve">20 </w:t>
      </w:r>
      <w:r>
        <w:t xml:space="preserve">120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639963 </w:t>
      </w:r>
      <w:r>
        <w:t xml:space="preserve">Organisation Internationale pour les Migrations </w:t>
      </w:r>
      <w:r>
        <w:t xml:space="preserve">OIM </w:t>
      </w:r>
      <w:r>
        <w:t xml:space="preserve">556 </w:t>
      </w:r>
      <w:r>
        <w:t xml:space="preserve">556 </w:t>
      </w:r>
    </w:p>
    <w:p>
      <w:r>
        <w:t xml:space="preserve">637351 </w:t>
      </w:r>
      <w:r>
        <w:t xml:space="preserve">NULL </w:t>
      </w:r>
      <w:r>
        <w:t xml:space="preserve">2022-12-01 00:00:00 </w:t>
      </w:r>
      <w:r>
        <w:t xml:space="preserve">2023-10-10 00:00:00 </w:t>
      </w:r>
      <w:r>
        <w:t xml:space="preserve">2023-08-17 00:00:00 </w:t>
      </w:r>
      <w:r>
        <w:t xml:space="preserve">4 </w:t>
      </w:r>
      <w:r>
        <w:t xml:space="preserve">24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639964 </w:t>
      </w:r>
      <w:r>
        <w:t xml:space="preserve">Organisation Internationale pour les Migrations </w:t>
      </w:r>
      <w:r>
        <w:t xml:space="preserve">OIM </w:t>
      </w:r>
      <w:r>
        <w:t xml:space="preserve">556 </w:t>
      </w:r>
      <w:r>
        <w:t xml:space="preserve">556 </w:t>
      </w:r>
    </w:p>
    <w:p>
      <w:r>
        <w:t xml:space="preserve">637352 </w:t>
      </w:r>
      <w:r>
        <w:t xml:space="preserve">NULL </w:t>
      </w:r>
      <w:r>
        <w:t xml:space="preserve">2023-03-01 00:00:00 </w:t>
      </w:r>
      <w:r>
        <w:t xml:space="preserve">2023-10-10 00:00:00 </w:t>
      </w:r>
      <w:r>
        <w:t xml:space="preserve">2023-08-17 00:00:00 </w:t>
      </w:r>
      <w:r>
        <w:t xml:space="preserve">5 </w:t>
      </w:r>
      <w:r>
        <w:t xml:space="preserve">30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639965 </w:t>
      </w:r>
      <w:r>
        <w:t xml:space="preserve">Organisation Internationale pour les Migrations </w:t>
      </w:r>
      <w:r>
        <w:t xml:space="preserve">OIM </w:t>
      </w:r>
      <w:r>
        <w:t xml:space="preserve">556 </w:t>
      </w:r>
      <w:r>
        <w:t xml:space="preserve">556 </w:t>
      </w:r>
    </w:p>
    <w:p>
      <w:r>
        <w:t xml:space="preserve">637353 </w:t>
      </w:r>
      <w:r>
        <w:t xml:space="preserve">NULL </w:t>
      </w:r>
      <w:r>
        <w:t xml:space="preserve">2023-06-01 00:00:00 </w:t>
      </w:r>
      <w:r>
        <w:t xml:space="preserve">2023-10-10 00:00:00 </w:t>
      </w:r>
      <w:r>
        <w:t xml:space="preserve">2023-08-24 00:00:00 </w:t>
      </w:r>
      <w:r>
        <w:t xml:space="preserve">48 </w:t>
      </w:r>
      <w:r>
        <w:t xml:space="preserve">144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CD74040206 </w:t>
      </w:r>
      <w:r>
        <w:t xml:space="preserve">Mazondo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639966 </w:t>
      </w:r>
      <w:r>
        <w:t xml:space="preserve">Organisation Internationale pour les Migrations </w:t>
      </w:r>
      <w:r>
        <w:t xml:space="preserve">OIM </w:t>
      </w:r>
      <w:r>
        <w:t xml:space="preserve">556 </w:t>
      </w:r>
      <w:r>
        <w:t xml:space="preserve">556 </w:t>
      </w:r>
    </w:p>
    <w:p>
      <w:r>
        <w:t xml:space="preserve">637354 </w:t>
      </w:r>
      <w:r>
        <w:t xml:space="preserve">NULL </w:t>
      </w:r>
      <w:r>
        <w:t xml:space="preserve">2023-06-01 00:00:00 </w:t>
      </w:r>
      <w:r>
        <w:t xml:space="preserve">2023-10-10 00:00:00 </w:t>
      </w:r>
      <w:r>
        <w:t xml:space="preserve">2023-08-25 00:00:00 </w:t>
      </w:r>
      <w:r>
        <w:t xml:space="preserve">13 </w:t>
      </w:r>
      <w:r>
        <w:t xml:space="preserve">39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CD74040312 </w:t>
      </w:r>
      <w:r>
        <w:t xml:space="preserve">Mulande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639967 </w:t>
      </w:r>
      <w:r>
        <w:t xml:space="preserve">Organisation Internationale pour les Migrations </w:t>
      </w:r>
      <w:r>
        <w:t xml:space="preserve">OIM </w:t>
      </w:r>
      <w:r>
        <w:t xml:space="preserve">556 </w:t>
      </w:r>
      <w:r>
        <w:t xml:space="preserve">556 </w:t>
      </w:r>
    </w:p>
    <w:p>
      <w:r>
        <w:t xml:space="preserve">637355 </w:t>
      </w:r>
      <w:r>
        <w:t xml:space="preserve">NULL </w:t>
      </w:r>
      <w:r>
        <w:t xml:space="preserve">2022-06-01 00:00:00 </w:t>
      </w:r>
      <w:r>
        <w:t xml:space="preserve">2023-10-10 00:00:00 </w:t>
      </w:r>
      <w:r>
        <w:t xml:space="preserve">2023-08-26 00:00:00 </w:t>
      </w:r>
      <w:r>
        <w:t xml:space="preserve">2 </w:t>
      </w:r>
      <w:r>
        <w:t xml:space="preserve">6 </w:t>
      </w:r>
      <w:r>
        <w:t xml:space="preserve">2 </w:t>
      </w:r>
      <w:r>
        <w:t xml:space="preserve">Retourné </w:t>
      </w:r>
      <w:r>
        <w:t xml:space="preserve">CD7404ZS01 </w:t>
      </w:r>
      <w:r>
        <w:t xml:space="preserve">CD7404ZS01AS21 </w:t>
      </w:r>
      <w:r>
        <w:t xml:space="preserve">Nkumbula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639968 </w:t>
      </w:r>
      <w:r>
        <w:t xml:space="preserve">Organisation Internationale pour les Migrations </w:t>
      </w:r>
      <w:r>
        <w:t xml:space="preserve">OIM </w:t>
      </w:r>
      <w:r>
        <w:t xml:space="preserve">556 </w:t>
      </w:r>
      <w:r>
        <w:t xml:space="preserve">556 </w:t>
      </w:r>
    </w:p>
    <w:p>
      <w:r>
        <w:t xml:space="preserve">637356 </w:t>
      </w:r>
      <w:r>
        <w:t xml:space="preserve">NULL </w:t>
      </w:r>
      <w:r>
        <w:t xml:space="preserve">2022-12-01 00:00:00 </w:t>
      </w:r>
      <w:r>
        <w:t xml:space="preserve">2023-10-10 00:00:00 </w:t>
      </w:r>
      <w:r>
        <w:t xml:space="preserve">2023-08-30 00:00:00 </w:t>
      </w:r>
      <w:r>
        <w:t xml:space="preserve">16 </w:t>
      </w:r>
      <w:r>
        <w:t xml:space="preserve">37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639969 </w:t>
      </w:r>
      <w:r>
        <w:t xml:space="preserve">Organisation Internationale pour les Migrations </w:t>
      </w:r>
      <w:r>
        <w:t xml:space="preserve">OIM </w:t>
      </w:r>
      <w:r>
        <w:t xml:space="preserve">556 </w:t>
      </w:r>
      <w:r>
        <w:t xml:space="preserve">556 </w:t>
      </w:r>
    </w:p>
    <w:p>
      <w:r>
        <w:t xml:space="preserve">637357 </w:t>
      </w:r>
      <w:r>
        <w:t xml:space="preserve">NULL </w:t>
      </w:r>
      <w:r>
        <w:t xml:space="preserve">2022-09-01 00:00:00 </w:t>
      </w:r>
      <w:r>
        <w:t xml:space="preserve">2023-10-10 00:00:00 </w:t>
      </w:r>
      <w:r>
        <w:t xml:space="preserve">2023-08-30 00:00:00 </w:t>
      </w:r>
      <w:r>
        <w:t xml:space="preserve">15 </w:t>
      </w:r>
      <w:r>
        <w:t xml:space="preserve">51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639970 </w:t>
      </w:r>
      <w:r>
        <w:t xml:space="preserve">Organisation Internationale pour les Migrations </w:t>
      </w:r>
      <w:r>
        <w:t xml:space="preserve">OIM </w:t>
      </w:r>
      <w:r>
        <w:t xml:space="preserve">556 </w:t>
      </w:r>
      <w:r>
        <w:t xml:space="preserve">556 </w:t>
      </w:r>
    </w:p>
    <w:p>
      <w:r>
        <w:t xml:space="preserve">637358 </w:t>
      </w:r>
      <w:r>
        <w:t xml:space="preserve">NULL </w:t>
      </w:r>
      <w:r>
        <w:t xml:space="preserve">2022-12-01 00:00:00 </w:t>
      </w:r>
      <w:r>
        <w:t xml:space="preserve">2023-10-10 00:00:00 </w:t>
      </w:r>
      <w:r>
        <w:t xml:space="preserve">2023-08-30 00:00:00 </w:t>
      </w:r>
      <w:r>
        <w:t xml:space="preserve">2 </w:t>
      </w:r>
      <w:r>
        <w:t xml:space="preserve">7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639971 </w:t>
      </w:r>
      <w:r>
        <w:t xml:space="preserve">Organisation Internationale pour les Migrations </w:t>
      </w:r>
      <w:r>
        <w:t xml:space="preserve">OIM </w:t>
      </w:r>
      <w:r>
        <w:t xml:space="preserve">556 </w:t>
      </w:r>
      <w:r>
        <w:t xml:space="preserve">556 </w:t>
      </w:r>
    </w:p>
    <w:p>
      <w:r>
        <w:t xml:space="preserve">637359 </w:t>
      </w:r>
      <w:r>
        <w:t xml:space="preserve">NULL </w:t>
      </w:r>
      <w:r>
        <w:t xml:space="preserve">2022-12-01 00:00:00 </w:t>
      </w:r>
      <w:r>
        <w:t xml:space="preserve">2023-10-10 00:00:00 </w:t>
      </w:r>
      <w:r>
        <w:t xml:space="preserve">2023-08-29 00:00:00 </w:t>
      </w:r>
      <w:r>
        <w:t xml:space="preserve">2 </w:t>
      </w:r>
      <w:r>
        <w:t xml:space="preserve">12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639972 </w:t>
      </w:r>
      <w:r>
        <w:t xml:space="preserve">Organisation Internationale pour les Migrations </w:t>
      </w:r>
      <w:r>
        <w:t xml:space="preserve">OIM </w:t>
      </w:r>
      <w:r>
        <w:t xml:space="preserve">556 </w:t>
      </w:r>
      <w:r>
        <w:t xml:space="preserve">556 </w:t>
      </w:r>
    </w:p>
    <w:p>
      <w:r>
        <w:t xml:space="preserve">637360 </w:t>
      </w:r>
      <w:r>
        <w:t xml:space="preserve">NULL </w:t>
      </w:r>
      <w:r>
        <w:t xml:space="preserve">2023-03-01 00:00:00 </w:t>
      </w:r>
      <w:r>
        <w:t xml:space="preserve">2023-10-10 00:00:00 </w:t>
      </w:r>
      <w:r>
        <w:t xml:space="preserve">2023-08-29 00:00:00 </w:t>
      </w:r>
      <w:r>
        <w:t xml:space="preserve">6 </w:t>
      </w:r>
      <w:r>
        <w:t xml:space="preserve">37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639973 </w:t>
      </w:r>
      <w:r>
        <w:t xml:space="preserve">Organisation Internationale pour les Migrations </w:t>
      </w:r>
      <w:r>
        <w:t xml:space="preserve">OIM </w:t>
      </w:r>
      <w:r>
        <w:t xml:space="preserve">556 </w:t>
      </w:r>
      <w:r>
        <w:t xml:space="preserve">556 </w:t>
      </w:r>
    </w:p>
    <w:p>
      <w:r>
        <w:t xml:space="preserve">637361 </w:t>
      </w:r>
      <w:r>
        <w:t xml:space="preserve">NULL </w:t>
      </w:r>
      <w:r>
        <w:t xml:space="preserve">2022-12-01 00:00:00 </w:t>
      </w:r>
      <w:r>
        <w:t xml:space="preserve">2023-10-10 00:00:00 </w:t>
      </w:r>
      <w:r>
        <w:t xml:space="preserve">2023-08-29 00:00:00 </w:t>
      </w:r>
      <w:r>
        <w:t xml:space="preserve">5 </w:t>
      </w:r>
      <w:r>
        <w:t xml:space="preserve">47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639974 </w:t>
      </w:r>
      <w:r>
        <w:t xml:space="preserve">Organisation Internationale pour les Migrations </w:t>
      </w:r>
      <w:r>
        <w:t xml:space="preserve">OIM </w:t>
      </w:r>
      <w:r>
        <w:t xml:space="preserve">556 </w:t>
      </w:r>
      <w:r>
        <w:t xml:space="preserve">556 </w:t>
      </w:r>
    </w:p>
    <w:p>
      <w:r>
        <w:t xml:space="preserve">637362 </w:t>
      </w:r>
      <w:r>
        <w:t xml:space="preserve">NULL </w:t>
      </w:r>
      <w:r>
        <w:t xml:space="preserve">2023-09-12 00:00:00 </w:t>
      </w:r>
      <w:r>
        <w:t xml:space="preserve">2023-10-10 00:00:00 </w:t>
      </w:r>
      <w:r>
        <w:t xml:space="preserve">2023-08-17 00:00:00 </w:t>
      </w:r>
      <w:r>
        <w:t xml:space="preserve">7 </w:t>
      </w:r>
      <w:r>
        <w:t xml:space="preserve">30 </w:t>
      </w:r>
      <w:r>
        <w:t xml:space="preserve">2 </w:t>
      </w:r>
      <w:r>
        <w:t xml:space="preserve">Retourné </w:t>
      </w:r>
      <w:r>
        <w:t xml:space="preserve">CD7409ZS01 </w:t>
      </w:r>
      <w:r>
        <w:t xml:space="preserve">CD7409ZS01AS10 </w:t>
      </w:r>
      <w:r>
        <w:t xml:space="preserve">Kangoy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639975 </w:t>
      </w:r>
      <w:r>
        <w:t xml:space="preserve">Organisation Internationale pour les Migrations </w:t>
      </w:r>
      <w:r>
        <w:t xml:space="preserve">OIM </w:t>
      </w:r>
      <w:r>
        <w:t xml:space="preserve">556 </w:t>
      </w:r>
      <w:r>
        <w:t xml:space="preserve">556 </w:t>
      </w:r>
    </w:p>
    <w:p>
      <w:r>
        <w:t xml:space="preserve">637363 </w:t>
      </w:r>
      <w:r>
        <w:t xml:space="preserve">NULL </w:t>
      </w:r>
      <w:r>
        <w:t xml:space="preserve">2022-06-01 00:00:00 </w:t>
      </w:r>
      <w:r>
        <w:t xml:space="preserve">2023-10-10 00:00:00 </w:t>
      </w:r>
      <w:r>
        <w:t xml:space="preserve">2023-08-20 00:00:00 </w:t>
      </w:r>
      <w:r>
        <w:t xml:space="preserve">5 </w:t>
      </w:r>
      <w:r>
        <w:t xml:space="preserve">24 </w:t>
      </w:r>
      <w:r>
        <w:t xml:space="preserve">2 </w:t>
      </w:r>
      <w:r>
        <w:t xml:space="preserve">Retourné </w:t>
      </w:r>
      <w:r>
        <w:t xml:space="preserve">CD7409ZS01 </w:t>
      </w:r>
      <w:r>
        <w:t xml:space="preserve">CD7409ZS01AS15 </w:t>
      </w:r>
      <w:r>
        <w:t xml:space="preserve">Mankoto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CD74091002 </w:t>
      </w:r>
      <w:r>
        <w:t xml:space="preserve">Kayayi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639976 </w:t>
      </w:r>
      <w:r>
        <w:t xml:space="preserve">Organisation Internationale pour les Migrations </w:t>
      </w:r>
      <w:r>
        <w:t xml:space="preserve">OIM </w:t>
      </w:r>
      <w:r>
        <w:t xml:space="preserve">556 </w:t>
      </w:r>
      <w:r>
        <w:t xml:space="preserve">556 </w:t>
      </w:r>
    </w:p>
    <w:p>
      <w:r>
        <w:t xml:space="preserve">637364 </w:t>
      </w:r>
      <w:r>
        <w:t xml:space="preserve">NULL </w:t>
      </w:r>
      <w:r>
        <w:t xml:space="preserve">2023-06-01 00:00:00 </w:t>
      </w:r>
      <w:r>
        <w:t xml:space="preserve">2023-10-10 00:00:00 </w:t>
      </w:r>
      <w:r>
        <w:t xml:space="preserve">2023-08-17 00:00:00 </w:t>
      </w:r>
      <w:r>
        <w:t xml:space="preserve">7 </w:t>
      </w:r>
      <w:r>
        <w:t xml:space="preserve">36 </w:t>
      </w:r>
      <w:r>
        <w:t xml:space="preserve">2 </w:t>
      </w:r>
      <w:r>
        <w:t xml:space="preserve">Retourné </w:t>
      </w:r>
      <w:r>
        <w:t xml:space="preserve">CD7409ZS01 </w:t>
      </w:r>
      <w:r>
        <w:t xml:space="preserve">CD7409ZS01AS09 </w:t>
      </w:r>
      <w:r>
        <w:t xml:space="preserve">KALENGA MAYI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639977 </w:t>
      </w:r>
      <w:r>
        <w:t xml:space="preserve">Organisation Internationale pour les Migrations </w:t>
      </w:r>
      <w:r>
        <w:t xml:space="preserve">OIM </w:t>
      </w:r>
      <w:r>
        <w:t xml:space="preserve">556 </w:t>
      </w:r>
      <w:r>
        <w:t xml:space="preserve">556 </w:t>
      </w:r>
    </w:p>
    <w:p>
      <w:r>
        <w:t xml:space="preserve">637365 </w:t>
      </w:r>
      <w:r>
        <w:t xml:space="preserve">NULL </w:t>
      </w:r>
      <w:r>
        <w:t xml:space="preserve">2022-06-01 00:00:00 </w:t>
      </w:r>
      <w:r>
        <w:t xml:space="preserve">2023-10-10 00:00:00 </w:t>
      </w:r>
      <w:r>
        <w:t xml:space="preserve">2023-08-22 00:00:00 </w:t>
      </w:r>
      <w:r>
        <w:t xml:space="preserve">5 </w:t>
      </w:r>
      <w:r>
        <w:t xml:space="preserve">29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639978 </w:t>
      </w:r>
      <w:r>
        <w:t xml:space="preserve">Organisation Internationale pour les Migrations </w:t>
      </w:r>
      <w:r>
        <w:t xml:space="preserve">OIM </w:t>
      </w:r>
      <w:r>
        <w:t xml:space="preserve">556 </w:t>
      </w:r>
      <w:r>
        <w:t xml:space="preserve">556 </w:t>
      </w:r>
    </w:p>
    <w:p>
      <w:r>
        <w:t xml:space="preserve">637366 </w:t>
      </w:r>
      <w:r>
        <w:t xml:space="preserve">NULL </w:t>
      </w:r>
      <w:r>
        <w:t xml:space="preserve">2023-09-12 00:00:00 </w:t>
      </w:r>
      <w:r>
        <w:t xml:space="preserve">2023-10-10 00:00:00 </w:t>
      </w:r>
      <w:r>
        <w:t xml:space="preserve">2023-08-22 00:00:00 </w:t>
      </w:r>
      <w:r>
        <w:t xml:space="preserve">2 </w:t>
      </w:r>
      <w:r>
        <w:t xml:space="preserve">8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639979 </w:t>
      </w:r>
      <w:r>
        <w:t xml:space="preserve">Organisation Internationale pour les Migrations </w:t>
      </w:r>
      <w:r>
        <w:t xml:space="preserve">OIM </w:t>
      </w:r>
      <w:r>
        <w:t xml:space="preserve">556 </w:t>
      </w:r>
      <w:r>
        <w:t xml:space="preserve">556 </w:t>
      </w:r>
    </w:p>
    <w:p>
      <w:r>
        <w:t xml:space="preserve">637367 </w:t>
      </w:r>
      <w:r>
        <w:t xml:space="preserve">NULL </w:t>
      </w:r>
      <w:r>
        <w:t xml:space="preserve">2022-06-01 00:00:00 </w:t>
      </w:r>
      <w:r>
        <w:t xml:space="preserve">2023-10-10 00:00:00 </w:t>
      </w:r>
      <w:r>
        <w:t xml:space="preserve">2023-08-21 00:00:00 </w:t>
      </w:r>
      <w:r>
        <w:t xml:space="preserve">3 </w:t>
      </w:r>
      <w:r>
        <w:t xml:space="preserve">15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639980 </w:t>
      </w:r>
      <w:r>
        <w:t xml:space="preserve">Organisation Internationale pour les Migrations </w:t>
      </w:r>
      <w:r>
        <w:t xml:space="preserve">OIM </w:t>
      </w:r>
      <w:r>
        <w:t xml:space="preserve">556 </w:t>
      </w:r>
      <w:r>
        <w:t xml:space="preserve">556 </w:t>
      </w:r>
    </w:p>
    <w:p>
      <w:r>
        <w:t xml:space="preserve">637368 </w:t>
      </w:r>
      <w:r>
        <w:t xml:space="preserve">NULL </w:t>
      </w:r>
      <w:r>
        <w:t xml:space="preserve">2023-03-01 00:00:00 </w:t>
      </w:r>
      <w:r>
        <w:t xml:space="preserve">2023-10-10 00:00:00 </w:t>
      </w:r>
      <w:r>
        <w:t xml:space="preserve">2023-08-21 00:00:00 </w:t>
      </w:r>
      <w:r>
        <w:t xml:space="preserve">16 </w:t>
      </w:r>
      <w:r>
        <w:t xml:space="preserve">46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639981 </w:t>
      </w:r>
      <w:r>
        <w:t xml:space="preserve">Organisation Internationale pour les Migrations </w:t>
      </w:r>
      <w:r>
        <w:t xml:space="preserve">OIM </w:t>
      </w:r>
      <w:r>
        <w:t xml:space="preserve">556 </w:t>
      </w:r>
      <w:r>
        <w:t xml:space="preserve">556 </w:t>
      </w:r>
    </w:p>
    <w:p>
      <w:r>
        <w:t xml:space="preserve">637369 </w:t>
      </w:r>
      <w:r>
        <w:t xml:space="preserve">NULL </w:t>
      </w:r>
      <w:r>
        <w:t xml:space="preserve">2022-12-01 00:00:00 </w:t>
      </w:r>
      <w:r>
        <w:t xml:space="preserve">2023-10-10 00:00:00 </w:t>
      </w:r>
      <w:r>
        <w:t xml:space="preserve">2023-08-17 00:00:00 </w:t>
      </w:r>
      <w:r>
        <w:t xml:space="preserve">15 </w:t>
      </w:r>
      <w:r>
        <w:t xml:space="preserve">41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639982 </w:t>
      </w:r>
      <w:r>
        <w:t xml:space="preserve">Organisation Internationale pour les Migrations </w:t>
      </w:r>
      <w:r>
        <w:t xml:space="preserve">OIM </w:t>
      </w:r>
      <w:r>
        <w:t xml:space="preserve">556 </w:t>
      </w:r>
      <w:r>
        <w:t xml:space="preserve">556 </w:t>
      </w:r>
    </w:p>
    <w:p>
      <w:r>
        <w:t xml:space="preserve">637370 </w:t>
      </w:r>
      <w:r>
        <w:t xml:space="preserve">NULL </w:t>
      </w:r>
      <w:r>
        <w:t xml:space="preserve">2023-06-01 00:00:00 </w:t>
      </w:r>
      <w:r>
        <w:t xml:space="preserve">2023-10-10 00:00:00 </w:t>
      </w:r>
      <w:r>
        <w:t xml:space="preserve">2023-08-17 00:00:00 </w:t>
      </w:r>
      <w:r>
        <w:t xml:space="preserve">18 </w:t>
      </w:r>
      <w:r>
        <w:t xml:space="preserve">109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639983 </w:t>
      </w:r>
      <w:r>
        <w:t xml:space="preserve">Organisation Internationale pour les Migrations </w:t>
      </w:r>
      <w:r>
        <w:t xml:space="preserve">OIM </w:t>
      </w:r>
      <w:r>
        <w:t xml:space="preserve">556 </w:t>
      </w:r>
      <w:r>
        <w:t xml:space="preserve">556 </w:t>
      </w:r>
    </w:p>
    <w:p>
      <w:r>
        <w:t xml:space="preserve">637371 </w:t>
      </w:r>
      <w:r>
        <w:t xml:space="preserve">NULL </w:t>
      </w:r>
      <w:r>
        <w:t xml:space="preserve">2023-06-01 00:00:00 </w:t>
      </w:r>
      <w:r>
        <w:t xml:space="preserve">2023-10-10 00:00:00 </w:t>
      </w:r>
      <w:r>
        <w:t xml:space="preserve">2023-08-19 00:00:00 </w:t>
      </w:r>
      <w:r>
        <w:t xml:space="preserve">2 </w:t>
      </w:r>
      <w:r>
        <w:t xml:space="preserve">13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639984 </w:t>
      </w:r>
      <w:r>
        <w:t xml:space="preserve">Organisation Internationale pour les Migrations </w:t>
      </w:r>
      <w:r>
        <w:t xml:space="preserve">OIM </w:t>
      </w:r>
      <w:r>
        <w:t xml:space="preserve">556 </w:t>
      </w:r>
      <w:r>
        <w:t xml:space="preserve">556 </w:t>
      </w:r>
    </w:p>
    <w:p>
      <w:r>
        <w:t xml:space="preserve">637372 </w:t>
      </w:r>
      <w:r>
        <w:t xml:space="preserve">NULL </w:t>
      </w:r>
      <w:r>
        <w:t xml:space="preserve">2023-09-12 00:00:00 </w:t>
      </w:r>
      <w:r>
        <w:t xml:space="preserve">2023-10-10 00:00:00 </w:t>
      </w:r>
      <w:r>
        <w:t xml:space="preserve">2023-08-19 00:00:00 </w:t>
      </w:r>
      <w:r>
        <w:t xml:space="preserve">4 </w:t>
      </w:r>
      <w:r>
        <w:t xml:space="preserve">19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639985 </w:t>
      </w:r>
      <w:r>
        <w:t xml:space="preserve">Organisation Internationale pour les Migrations </w:t>
      </w:r>
      <w:r>
        <w:t xml:space="preserve">OIM </w:t>
      </w:r>
      <w:r>
        <w:t xml:space="preserve">556 </w:t>
      </w:r>
      <w:r>
        <w:t xml:space="preserve">556 </w:t>
      </w:r>
    </w:p>
    <w:p>
      <w:r>
        <w:t xml:space="preserve">637373 </w:t>
      </w:r>
      <w:r>
        <w:t xml:space="preserve">NULL </w:t>
      </w:r>
      <w:r>
        <w:t xml:space="preserve">2023-03-01 00:00:00 </w:t>
      </w:r>
      <w:r>
        <w:t xml:space="preserve">2023-10-10 00:00:00 </w:t>
      </w:r>
      <w:r>
        <w:t xml:space="preserve">2023-08-22 00:00:00 </w:t>
      </w:r>
      <w:r>
        <w:t xml:space="preserve">301 </w:t>
      </w:r>
      <w:r>
        <w:t xml:space="preserve">1598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639986 </w:t>
      </w:r>
      <w:r>
        <w:t xml:space="preserve">Organisation Internationale pour les Migrations </w:t>
      </w:r>
      <w:r>
        <w:t xml:space="preserve">OIM </w:t>
      </w:r>
      <w:r>
        <w:t xml:space="preserve">556 </w:t>
      </w:r>
      <w:r>
        <w:t xml:space="preserve">556 </w:t>
      </w:r>
    </w:p>
    <w:p>
      <w:r>
        <w:t xml:space="preserve">637374 </w:t>
      </w:r>
      <w:r>
        <w:t xml:space="preserve">NULL </w:t>
      </w:r>
      <w:r>
        <w:t xml:space="preserve">2022-06-01 00:00:00 </w:t>
      </w:r>
      <w:r>
        <w:t xml:space="preserve">2023-10-10 00:00:00 </w:t>
      </w:r>
      <w:r>
        <w:t xml:space="preserve">2023-08-17 00:00:00 </w:t>
      </w:r>
      <w:r>
        <w:t xml:space="preserve">3 </w:t>
      </w:r>
      <w:r>
        <w:t xml:space="preserve">11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639987 </w:t>
      </w:r>
      <w:r>
        <w:t xml:space="preserve">Organisation Internationale pour les Migrations </w:t>
      </w:r>
      <w:r>
        <w:t xml:space="preserve">OIM </w:t>
      </w:r>
      <w:r>
        <w:t xml:space="preserve">556 </w:t>
      </w:r>
      <w:r>
        <w:t xml:space="preserve">556 </w:t>
      </w:r>
    </w:p>
    <w:p>
      <w:r>
        <w:t xml:space="preserve">637375 </w:t>
      </w:r>
      <w:r>
        <w:t xml:space="preserve">NULL </w:t>
      </w:r>
      <w:r>
        <w:t xml:space="preserve">2022-09-01 00:00:00 </w:t>
      </w:r>
      <w:r>
        <w:t xml:space="preserve">2023-10-10 00:00:00 </w:t>
      </w:r>
      <w:r>
        <w:t xml:space="preserve">2023-08-17 00:00:00 </w:t>
      </w:r>
      <w:r>
        <w:t xml:space="preserve">7 </w:t>
      </w:r>
      <w:r>
        <w:t xml:space="preserve">26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639988 </w:t>
      </w:r>
      <w:r>
        <w:t xml:space="preserve">Organisation Internationale pour les Migrations </w:t>
      </w:r>
      <w:r>
        <w:t xml:space="preserve">OIM </w:t>
      </w:r>
      <w:r>
        <w:t xml:space="preserve">556 </w:t>
      </w:r>
      <w:r>
        <w:t xml:space="preserve">556 </w:t>
      </w:r>
    </w:p>
    <w:p>
      <w:r>
        <w:t xml:space="preserve">637376 </w:t>
      </w:r>
      <w:r>
        <w:t xml:space="preserve">NULL </w:t>
      </w:r>
      <w:r>
        <w:t xml:space="preserve">2022-12-01 00:00:00 </w:t>
      </w:r>
      <w:r>
        <w:t xml:space="preserve">2023-10-10 00:00:00 </w:t>
      </w:r>
      <w:r>
        <w:t xml:space="preserve">2023-08-17 00:00:00 </w:t>
      </w:r>
      <w:r>
        <w:t xml:space="preserve">6 </w:t>
      </w:r>
      <w:r>
        <w:t xml:space="preserve">31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639989 </w:t>
      </w:r>
      <w:r>
        <w:t xml:space="preserve">Organisation Internationale pour les Migrations </w:t>
      </w:r>
      <w:r>
        <w:t xml:space="preserve">OIM </w:t>
      </w:r>
      <w:r>
        <w:t xml:space="preserve">556 </w:t>
      </w:r>
      <w:r>
        <w:t xml:space="preserve">556 </w:t>
      </w:r>
    </w:p>
    <w:p>
      <w:r>
        <w:t xml:space="preserve">637377 </w:t>
      </w:r>
      <w:r>
        <w:t xml:space="preserve">NULL </w:t>
      </w:r>
      <w:r>
        <w:t xml:space="preserve">2023-03-01 00:00:00 </w:t>
      </w:r>
      <w:r>
        <w:t xml:space="preserve">2023-10-10 00:00:00 </w:t>
      </w:r>
      <w:r>
        <w:t xml:space="preserve">2023-08-17 00:00:00 </w:t>
      </w:r>
      <w:r>
        <w:t xml:space="preserve">2 </w:t>
      </w:r>
      <w:r>
        <w:t xml:space="preserve">10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639990 </w:t>
      </w:r>
      <w:r>
        <w:t xml:space="preserve">Organisation Internationale pour les Migrations </w:t>
      </w:r>
      <w:r>
        <w:t xml:space="preserve">OIM </w:t>
      </w:r>
      <w:r>
        <w:t xml:space="preserve">556 </w:t>
      </w:r>
      <w:r>
        <w:t xml:space="preserve">556 </w:t>
      </w:r>
    </w:p>
    <w:p>
      <w:r>
        <w:t xml:space="preserve">637378 </w:t>
      </w:r>
      <w:r>
        <w:t xml:space="preserve">NULL </w:t>
      </w:r>
      <w:r>
        <w:t xml:space="preserve">2022-06-01 00:00:00 </w:t>
      </w:r>
      <w:r>
        <w:t xml:space="preserve">2023-10-10 00:00:00 </w:t>
      </w:r>
      <w:r>
        <w:t xml:space="preserve">2023-08-18 00:00:00 </w:t>
      </w:r>
      <w:r>
        <w:t xml:space="preserve">6 </w:t>
      </w:r>
      <w:r>
        <w:t xml:space="preserve">34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639991 </w:t>
      </w:r>
      <w:r>
        <w:t xml:space="preserve">Organisation Internationale pour les Migrations </w:t>
      </w:r>
      <w:r>
        <w:t xml:space="preserve">OIM </w:t>
      </w:r>
      <w:r>
        <w:t xml:space="preserve">556 </w:t>
      </w:r>
      <w:r>
        <w:t xml:space="preserve">556 </w:t>
      </w:r>
    </w:p>
    <w:p>
      <w:r>
        <w:t xml:space="preserve">637379 </w:t>
      </w:r>
      <w:r>
        <w:t xml:space="preserve">NULL </w:t>
      </w:r>
      <w:r>
        <w:t xml:space="preserve">2023-03-01 00:00:00 </w:t>
      </w:r>
      <w:r>
        <w:t xml:space="preserve">2023-10-10 00:00:00 </w:t>
      </w:r>
      <w:r>
        <w:t xml:space="preserve">2023-08-18 00:00:00 </w:t>
      </w:r>
      <w:r>
        <w:t xml:space="preserve">7 </w:t>
      </w:r>
      <w:r>
        <w:t xml:space="preserve">33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639992 </w:t>
      </w:r>
      <w:r>
        <w:t xml:space="preserve">Organisation Internationale pour les Migrations </w:t>
      </w:r>
      <w:r>
        <w:t xml:space="preserve">OIM </w:t>
      </w:r>
      <w:r>
        <w:t xml:space="preserve">556 </w:t>
      </w:r>
      <w:r>
        <w:t xml:space="preserve">556 </w:t>
      </w:r>
    </w:p>
    <w:p>
      <w:r>
        <w:t xml:space="preserve">637380 </w:t>
      </w:r>
      <w:r>
        <w:t xml:space="preserve">NULL </w:t>
      </w:r>
      <w:r>
        <w:t xml:space="preserve">2022-09-01 00:00:00 </w:t>
      </w:r>
      <w:r>
        <w:t xml:space="preserve">2023-10-10 00:00:00 </w:t>
      </w:r>
      <w:r>
        <w:t xml:space="preserve">2023-08-18 00:00:00 </w:t>
      </w:r>
      <w:r>
        <w:t xml:space="preserve">1 </w:t>
      </w:r>
      <w:r>
        <w:t xml:space="preserve">7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639993 </w:t>
      </w:r>
      <w:r>
        <w:t xml:space="preserve">Organisation Internationale pour les Migrations </w:t>
      </w:r>
      <w:r>
        <w:t xml:space="preserve">OIM </w:t>
      </w:r>
      <w:r>
        <w:t xml:space="preserve">556 </w:t>
      </w:r>
      <w:r>
        <w:t xml:space="preserve">556 </w:t>
      </w:r>
    </w:p>
    <w:p>
      <w:r>
        <w:t xml:space="preserve">637381 </w:t>
      </w:r>
      <w:r>
        <w:t xml:space="preserve">NULL </w:t>
      </w:r>
      <w:r>
        <w:t xml:space="preserve">2023-03-01 00:00:00 </w:t>
      </w:r>
      <w:r>
        <w:t xml:space="preserve">2023-10-10 00:00:00 </w:t>
      </w:r>
      <w:r>
        <w:t xml:space="preserve">2023-08-19 00:00:00 </w:t>
      </w:r>
      <w:r>
        <w:t xml:space="preserve">1 </w:t>
      </w:r>
      <w:r>
        <w:t xml:space="preserve">3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CD74060402 </w:t>
      </w:r>
      <w:r>
        <w:t xml:space="preserve">Kambi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639994 </w:t>
      </w:r>
      <w:r>
        <w:t xml:space="preserve">Organisation Internationale pour les Migrations </w:t>
      </w:r>
      <w:r>
        <w:t xml:space="preserve">OIM </w:t>
      </w:r>
      <w:r>
        <w:t xml:space="preserve">556 </w:t>
      </w:r>
      <w:r>
        <w:t xml:space="preserve">556 </w:t>
      </w:r>
    </w:p>
    <w:p>
      <w:r>
        <w:t xml:space="preserve">637382 </w:t>
      </w:r>
      <w:r>
        <w:t xml:space="preserve">NULL </w:t>
      </w:r>
      <w:r>
        <w:t xml:space="preserve">2022-09-01 00:00:00 </w:t>
      </w:r>
      <w:r>
        <w:t xml:space="preserve">2023-10-10 00:00:00 </w:t>
      </w:r>
      <w:r>
        <w:t xml:space="preserve">2023-08-28 00:00:00 </w:t>
      </w:r>
      <w:r>
        <w:t xml:space="preserve">1 </w:t>
      </w:r>
      <w:r>
        <w:t xml:space="preserve">6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639995 </w:t>
      </w:r>
      <w:r>
        <w:t xml:space="preserve">Organisation Internationale pour les Migrations </w:t>
      </w:r>
      <w:r>
        <w:t xml:space="preserve">OIM </w:t>
      </w:r>
      <w:r>
        <w:t xml:space="preserve">556 </w:t>
      </w:r>
      <w:r>
        <w:t xml:space="preserve">556 </w:t>
      </w:r>
    </w:p>
    <w:p>
      <w:r>
        <w:t xml:space="preserve">637383 </w:t>
      </w:r>
      <w:r>
        <w:t xml:space="preserve">NULL </w:t>
      </w:r>
      <w:r>
        <w:t xml:space="preserve">2023-06-01 00:00:00 </w:t>
      </w:r>
      <w:r>
        <w:t xml:space="preserve">2023-10-10 00:00:00 </w:t>
      </w:r>
      <w:r>
        <w:t xml:space="preserve">2023-08-15 00:00:00 </w:t>
      </w:r>
      <w:r>
        <w:t xml:space="preserve">6 </w:t>
      </w:r>
      <w:r>
        <w:t xml:space="preserve">36 </w:t>
      </w:r>
      <w:r>
        <w:t xml:space="preserve">2 </w:t>
      </w:r>
      <w:r>
        <w:t xml:space="preserve">Retourné </w:t>
      </w:r>
      <w:r>
        <w:t xml:space="preserve">CD7409ZS01 </w:t>
      </w:r>
      <w:r>
        <w:t xml:space="preserve">CD7409ZS01AS21 </w:t>
      </w:r>
      <w:r>
        <w:t xml:space="preserve">Mugizya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CD6313 </w:t>
      </w:r>
      <w:r>
        <w:t xml:space="preserve">Kibombo </w:t>
      </w:r>
      <w:r>
        <w:t xml:space="preserve">3 </w:t>
      </w:r>
      <w:r>
        <w:t xml:space="preserve">NULL </w:t>
      </w:r>
      <w:r>
        <w:t xml:space="preserve">NULL </w:t>
      </w:r>
      <w:r>
        <w:t xml:space="preserve">NULL </w:t>
      </w:r>
      <w:r>
        <w:t xml:space="preserve">NULL </w:t>
      </w:r>
      <w:r>
        <w:t xml:space="preserve">NULL </w:t>
      </w:r>
      <w:r>
        <w:t xml:space="preserve">NULL </w:t>
      </w:r>
      <w:r>
        <w:t xml:space="preserve">CD6313ZS01 </w:t>
      </w:r>
      <w:r>
        <w:t xml:space="preserve">Kibombo </w:t>
      </w:r>
      <w:r>
        <w:t xml:space="preserve">NULL </w:t>
      </w:r>
      <w:r>
        <w:t xml:space="preserve">NULL </w:t>
      </w:r>
      <w:r>
        <w:t xml:space="preserve">Evaluation DTM-Juillet 2023 </w:t>
      </w:r>
      <w:r>
        <w:t xml:space="preserve">NULL </w:t>
      </w:r>
      <w:r>
        <w:t xml:space="preserve">639996 </w:t>
      </w:r>
      <w:r>
        <w:t xml:space="preserve">Organisation Internationale pour les Migrations </w:t>
      </w:r>
      <w:r>
        <w:t xml:space="preserve">OIM </w:t>
      </w:r>
      <w:r>
        <w:t xml:space="preserve">556 </w:t>
      </w:r>
      <w:r>
        <w:t xml:space="preserve">556 </w:t>
      </w:r>
    </w:p>
    <w:p>
      <w:r>
        <w:t xml:space="preserve">637384 </w:t>
      </w:r>
      <w:r>
        <w:t xml:space="preserve">NULL </w:t>
      </w:r>
      <w:r>
        <w:t xml:space="preserve">2022-06-01 00:00:00 </w:t>
      </w:r>
      <w:r>
        <w:t xml:space="preserve">2023-10-10 00:00:00 </w:t>
      </w:r>
      <w:r>
        <w:t xml:space="preserve">2023-08-17 00:00:00 </w:t>
      </w:r>
      <w:r>
        <w:t xml:space="preserve">2 </w:t>
      </w:r>
      <w:r>
        <w:t xml:space="preserve">7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639997 </w:t>
      </w:r>
      <w:r>
        <w:t xml:space="preserve">Organisation Internationale pour les Migrations </w:t>
      </w:r>
      <w:r>
        <w:t xml:space="preserve">OIM </w:t>
      </w:r>
      <w:r>
        <w:t xml:space="preserve">556 </w:t>
      </w:r>
      <w:r>
        <w:t xml:space="preserve">556 </w:t>
      </w:r>
    </w:p>
    <w:p>
      <w:r>
        <w:t xml:space="preserve">637385 </w:t>
      </w:r>
      <w:r>
        <w:t xml:space="preserve">NULL </w:t>
      </w:r>
      <w:r>
        <w:t xml:space="preserve">2023-06-01 00:00:00 </w:t>
      </w:r>
      <w:r>
        <w:t xml:space="preserve">2023-10-10 00:00:00 </w:t>
      </w:r>
      <w:r>
        <w:t xml:space="preserve">2023-08-17 00:00:00 </w:t>
      </w:r>
      <w:r>
        <w:t xml:space="preserve">6 </w:t>
      </w:r>
      <w:r>
        <w:t xml:space="preserve">17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639998 </w:t>
      </w:r>
      <w:r>
        <w:t xml:space="preserve">Organisation Internationale pour les Migrations </w:t>
      </w:r>
      <w:r>
        <w:t xml:space="preserve">OIM </w:t>
      </w:r>
      <w:r>
        <w:t xml:space="preserve">556 </w:t>
      </w:r>
      <w:r>
        <w:t xml:space="preserve">556 </w:t>
      </w:r>
    </w:p>
    <w:p>
      <w:r>
        <w:t xml:space="preserve">637386 </w:t>
      </w:r>
      <w:r>
        <w:t xml:space="preserve">NULL </w:t>
      </w:r>
      <w:r>
        <w:t xml:space="preserve">2022-12-01 00:00:00 </w:t>
      </w:r>
      <w:r>
        <w:t xml:space="preserve">2023-10-10 00:00:00 </w:t>
      </w:r>
      <w:r>
        <w:t xml:space="preserve">2023-08-21 00:00:00 </w:t>
      </w:r>
      <w:r>
        <w:t xml:space="preserve">13 </w:t>
      </w:r>
      <w:r>
        <w:t xml:space="preserve">32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639999 </w:t>
      </w:r>
      <w:r>
        <w:t xml:space="preserve">Organisation Internationale pour les Migrations </w:t>
      </w:r>
      <w:r>
        <w:t xml:space="preserve">OIM </w:t>
      </w:r>
      <w:r>
        <w:t xml:space="preserve">556 </w:t>
      </w:r>
      <w:r>
        <w:t xml:space="preserve">556 </w:t>
      </w:r>
    </w:p>
    <w:p>
      <w:r>
        <w:t xml:space="preserve">637387 </w:t>
      </w:r>
      <w:r>
        <w:t xml:space="preserve">NULL </w:t>
      </w:r>
      <w:r>
        <w:t xml:space="preserve">2022-09-01 00:00:00 </w:t>
      </w:r>
      <w:r>
        <w:t xml:space="preserve">2023-10-10 00:00:00 </w:t>
      </w:r>
      <w:r>
        <w:t xml:space="preserve">2023-08-26 00:00:00 </w:t>
      </w:r>
      <w:r>
        <w:t xml:space="preserve">2 </w:t>
      </w:r>
      <w:r>
        <w:t xml:space="preserve">15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640000 </w:t>
      </w:r>
      <w:r>
        <w:t xml:space="preserve">Organisation Internationale pour les Migrations </w:t>
      </w:r>
      <w:r>
        <w:t xml:space="preserve">OIM </w:t>
      </w:r>
      <w:r>
        <w:t xml:space="preserve">556 </w:t>
      </w:r>
      <w:r>
        <w:t xml:space="preserve">556 </w:t>
      </w:r>
    </w:p>
    <w:p>
      <w:r>
        <w:t xml:space="preserve">637388 </w:t>
      </w:r>
      <w:r>
        <w:t xml:space="preserve">NULL </w:t>
      </w:r>
      <w:r>
        <w:t xml:space="preserve">2022-09-01 00:00:00 </w:t>
      </w:r>
      <w:r>
        <w:t xml:space="preserve">2023-10-10 00:00:00 </w:t>
      </w:r>
      <w:r>
        <w:t xml:space="preserve">2023-08-18 00:00:00 </w:t>
      </w:r>
      <w:r>
        <w:t xml:space="preserve">6 </w:t>
      </w:r>
      <w:r>
        <w:t xml:space="preserve">45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640001 </w:t>
      </w:r>
      <w:r>
        <w:t xml:space="preserve">Organisation Internationale pour les Migrations </w:t>
      </w:r>
      <w:r>
        <w:t xml:space="preserve">OIM </w:t>
      </w:r>
      <w:r>
        <w:t xml:space="preserve">556 </w:t>
      </w:r>
      <w:r>
        <w:t xml:space="preserve">556 </w:t>
      </w:r>
    </w:p>
    <w:p>
      <w:r>
        <w:t xml:space="preserve">637389 </w:t>
      </w:r>
      <w:r>
        <w:t xml:space="preserve">NULL </w:t>
      </w:r>
      <w:r>
        <w:t xml:space="preserve">2022-06-01 00:00:00 </w:t>
      </w:r>
      <w:r>
        <w:t xml:space="preserve">2023-10-10 00:00:00 </w:t>
      </w:r>
      <w:r>
        <w:t xml:space="preserve">2023-08-24 00:00:00 </w:t>
      </w:r>
      <w:r>
        <w:t xml:space="preserve">4 </w:t>
      </w:r>
      <w:r>
        <w:t xml:space="preserve">13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CD740406 </w:t>
      </w:r>
      <w:r>
        <w:t xml:space="preserve">Kamania (bena-kamanya) </w:t>
      </w:r>
      <w:r>
        <w:t xml:space="preserve">CD74040601 </w:t>
      </w:r>
      <w:r>
        <w:t xml:space="preserve">Kalinde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640002 </w:t>
      </w:r>
      <w:r>
        <w:t xml:space="preserve">Organisation Internationale pour les Migrations </w:t>
      </w:r>
      <w:r>
        <w:t xml:space="preserve">OIM </w:t>
      </w:r>
      <w:r>
        <w:t xml:space="preserve">556 </w:t>
      </w:r>
      <w:r>
        <w:t xml:space="preserve">556 </w:t>
      </w:r>
    </w:p>
    <w:p>
      <w:r>
        <w:t xml:space="preserve">637390 </w:t>
      </w:r>
      <w:r>
        <w:t xml:space="preserve">NULL </w:t>
      </w:r>
      <w:r>
        <w:t xml:space="preserve">2023-03-01 00:00:00 </w:t>
      </w:r>
      <w:r>
        <w:t xml:space="preserve">2023-10-10 00:00:00 </w:t>
      </w:r>
      <w:r>
        <w:t xml:space="preserve">2023-08-24 00:00:00 </w:t>
      </w:r>
      <w:r>
        <w:t xml:space="preserve">15 </w:t>
      </w:r>
      <w:r>
        <w:t xml:space="preserve">78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640003 </w:t>
      </w:r>
      <w:r>
        <w:t xml:space="preserve">Organisation Internationale pour les Migrations </w:t>
      </w:r>
      <w:r>
        <w:t xml:space="preserve">OIM </w:t>
      </w:r>
      <w:r>
        <w:t xml:space="preserve">556 </w:t>
      </w:r>
      <w:r>
        <w:t xml:space="preserve">556 </w:t>
      </w:r>
    </w:p>
    <w:p>
      <w:r>
        <w:t xml:space="preserve">637391 </w:t>
      </w:r>
      <w:r>
        <w:t xml:space="preserve">NULL </w:t>
      </w:r>
      <w:r>
        <w:t xml:space="preserve">2022-06-01 00:00:00 </w:t>
      </w:r>
      <w:r>
        <w:t xml:space="preserve">2023-10-10 00:00:00 </w:t>
      </w:r>
      <w:r>
        <w:t xml:space="preserve">2023-08-18 00:00:00 </w:t>
      </w:r>
      <w:r>
        <w:t xml:space="preserve">4 </w:t>
      </w:r>
      <w:r>
        <w:t xml:space="preserve">20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640004 </w:t>
      </w:r>
      <w:r>
        <w:t xml:space="preserve">Organisation Internationale pour les Migrations </w:t>
      </w:r>
      <w:r>
        <w:t xml:space="preserve">OIM </w:t>
      </w:r>
      <w:r>
        <w:t xml:space="preserve">556 </w:t>
      </w:r>
      <w:r>
        <w:t xml:space="preserve">556 </w:t>
      </w:r>
    </w:p>
    <w:p>
      <w:r>
        <w:t xml:space="preserve">637392 </w:t>
      </w:r>
      <w:r>
        <w:t xml:space="preserve">NULL </w:t>
      </w:r>
      <w:r>
        <w:t xml:space="preserve">2023-03-01 00:00:00 </w:t>
      </w:r>
      <w:r>
        <w:t xml:space="preserve">2023-10-10 00:00:00 </w:t>
      </w:r>
      <w:r>
        <w:t xml:space="preserve">2023-08-18 00:00:00 </w:t>
      </w:r>
      <w:r>
        <w:t xml:space="preserve">181 </w:t>
      </w:r>
      <w:r>
        <w:t xml:space="preserve">905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640005 </w:t>
      </w:r>
      <w:r>
        <w:t xml:space="preserve">Organisation Internationale pour les Migrations </w:t>
      </w:r>
      <w:r>
        <w:t xml:space="preserve">OIM </w:t>
      </w:r>
      <w:r>
        <w:t xml:space="preserve">556 </w:t>
      </w:r>
      <w:r>
        <w:t xml:space="preserve">556 </w:t>
      </w:r>
    </w:p>
    <w:p>
      <w:r>
        <w:t xml:space="preserve">637393 </w:t>
      </w:r>
      <w:r>
        <w:t xml:space="preserve">NULL </w:t>
      </w:r>
      <w:r>
        <w:t xml:space="preserve">2022-12-01 00:00:00 </w:t>
      </w:r>
      <w:r>
        <w:t xml:space="preserve">2023-10-10 00:00:00 </w:t>
      </w:r>
      <w:r>
        <w:t xml:space="preserve">2023-08-22 00:00:00 </w:t>
      </w:r>
      <w:r>
        <w:t xml:space="preserve">2 </w:t>
      </w:r>
      <w:r>
        <w:t xml:space="preserve">9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640006 </w:t>
      </w:r>
      <w:r>
        <w:t xml:space="preserve">Organisation Internationale pour les Migrations </w:t>
      </w:r>
      <w:r>
        <w:t xml:space="preserve">OIM </w:t>
      </w:r>
      <w:r>
        <w:t xml:space="preserve">556 </w:t>
      </w:r>
      <w:r>
        <w:t xml:space="preserve">556 </w:t>
      </w:r>
    </w:p>
    <w:p>
      <w:r>
        <w:t xml:space="preserve">637394 </w:t>
      </w:r>
      <w:r>
        <w:t xml:space="preserve">NULL </w:t>
      </w:r>
      <w:r>
        <w:t xml:space="preserve">2023-09-12 00:00:00 </w:t>
      </w:r>
      <w:r>
        <w:t xml:space="preserve">2023-10-10 00:00:00 </w:t>
      </w:r>
      <w:r>
        <w:t xml:space="preserve">2023-08-22 00:00:00 </w:t>
      </w:r>
      <w:r>
        <w:t xml:space="preserve">12 </w:t>
      </w:r>
      <w:r>
        <w:t xml:space="preserve">62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640007 </w:t>
      </w:r>
      <w:r>
        <w:t xml:space="preserve">Organisation Internationale pour les Migrations </w:t>
      </w:r>
      <w:r>
        <w:t xml:space="preserve">OIM </w:t>
      </w:r>
      <w:r>
        <w:t xml:space="preserve">556 </w:t>
      </w:r>
      <w:r>
        <w:t xml:space="preserve">556 </w:t>
      </w:r>
    </w:p>
    <w:p>
      <w:r>
        <w:t xml:space="preserve">637395 </w:t>
      </w:r>
      <w:r>
        <w:t xml:space="preserve">NULL </w:t>
      </w:r>
      <w:r>
        <w:t xml:space="preserve">2023-06-01 00:00:00 </w:t>
      </w:r>
      <w:r>
        <w:t xml:space="preserve">2023-10-10 00:00:00 </w:t>
      </w:r>
      <w:r>
        <w:t xml:space="preserve">2023-08-28 00:00:00 </w:t>
      </w:r>
      <w:r>
        <w:t xml:space="preserve">3 </w:t>
      </w:r>
      <w:r>
        <w:t xml:space="preserve">9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640008 </w:t>
      </w:r>
      <w:r>
        <w:t xml:space="preserve">Organisation Internationale pour les Migrations </w:t>
      </w:r>
      <w:r>
        <w:t xml:space="preserve">OIM </w:t>
      </w:r>
      <w:r>
        <w:t xml:space="preserve">556 </w:t>
      </w:r>
      <w:r>
        <w:t xml:space="preserve">556 </w:t>
      </w:r>
    </w:p>
    <w:p>
      <w:r>
        <w:t xml:space="preserve">637396 </w:t>
      </w:r>
      <w:r>
        <w:t xml:space="preserve">NULL </w:t>
      </w:r>
      <w:r>
        <w:t xml:space="preserve">2023-09-12 00:00:00 </w:t>
      </w:r>
      <w:r>
        <w:t xml:space="preserve">2023-10-10 00:00:00 </w:t>
      </w:r>
      <w:r>
        <w:t xml:space="preserve">2023-08-28 00:00:00 </w:t>
      </w:r>
      <w:r>
        <w:t xml:space="preserve">7 </w:t>
      </w:r>
      <w:r>
        <w:t xml:space="preserve">32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CD74040306 </w:t>
      </w:r>
      <w:r>
        <w:t xml:space="preserve">Mulonde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640009 </w:t>
      </w:r>
      <w:r>
        <w:t xml:space="preserve">Organisation Internationale pour les Migrations </w:t>
      </w:r>
      <w:r>
        <w:t xml:space="preserve">OIM </w:t>
      </w:r>
      <w:r>
        <w:t xml:space="preserve">556 </w:t>
      </w:r>
      <w:r>
        <w:t xml:space="preserve">556 </w:t>
      </w:r>
    </w:p>
    <w:p>
      <w:r>
        <w:t xml:space="preserve">637397 </w:t>
      </w:r>
      <w:r>
        <w:t xml:space="preserve">NULL </w:t>
      </w:r>
      <w:r>
        <w:t xml:space="preserve">2023-03-01 00:00:00 </w:t>
      </w:r>
      <w:r>
        <w:t xml:space="preserve">2023-10-10 00:00:00 </w:t>
      </w:r>
      <w:r>
        <w:t xml:space="preserve">2023-08-20 00:00:00 </w:t>
      </w:r>
      <w:r>
        <w:t xml:space="preserve">11 </w:t>
      </w:r>
      <w:r>
        <w:t xml:space="preserve">60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640010 </w:t>
      </w:r>
      <w:r>
        <w:t xml:space="preserve">Organisation Internationale pour les Migrations </w:t>
      </w:r>
      <w:r>
        <w:t xml:space="preserve">OIM </w:t>
      </w:r>
      <w:r>
        <w:t xml:space="preserve">556 </w:t>
      </w:r>
      <w:r>
        <w:t xml:space="preserve">556 </w:t>
      </w:r>
    </w:p>
    <w:p>
      <w:r>
        <w:t xml:space="preserve">637398 </w:t>
      </w:r>
      <w:r>
        <w:t xml:space="preserve">NULL </w:t>
      </w:r>
      <w:r>
        <w:t xml:space="preserve">2022-06-01 00:00:00 </w:t>
      </w:r>
      <w:r>
        <w:t xml:space="preserve">2023-10-10 00:00:00 </w:t>
      </w:r>
      <w:r>
        <w:t xml:space="preserve">2023-08-28 00:00:00 </w:t>
      </w:r>
      <w:r>
        <w:t xml:space="preserve">3 </w:t>
      </w:r>
      <w:r>
        <w:t xml:space="preserve">16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640011 </w:t>
      </w:r>
      <w:r>
        <w:t xml:space="preserve">Organisation Internationale pour les Migrations </w:t>
      </w:r>
      <w:r>
        <w:t xml:space="preserve">OIM </w:t>
      </w:r>
      <w:r>
        <w:t xml:space="preserve">556 </w:t>
      </w:r>
      <w:r>
        <w:t xml:space="preserve">556 </w:t>
      </w:r>
    </w:p>
    <w:p>
      <w:r>
        <w:t xml:space="preserve">637399 </w:t>
      </w:r>
      <w:r>
        <w:t xml:space="preserve">NULL </w:t>
      </w:r>
      <w:r>
        <w:t xml:space="preserve">2022-09-01 00:00:00 </w:t>
      </w:r>
      <w:r>
        <w:t xml:space="preserve">2023-10-10 00:00:00 </w:t>
      </w:r>
      <w:r>
        <w:t xml:space="preserve">2023-08-29 00:00:00 </w:t>
      </w:r>
      <w:r>
        <w:t xml:space="preserve">6 </w:t>
      </w:r>
      <w:r>
        <w:t xml:space="preserve">38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640012 </w:t>
      </w:r>
      <w:r>
        <w:t xml:space="preserve">Organisation Internationale pour les Migrations </w:t>
      </w:r>
      <w:r>
        <w:t xml:space="preserve">OIM </w:t>
      </w:r>
      <w:r>
        <w:t xml:space="preserve">556 </w:t>
      </w:r>
      <w:r>
        <w:t xml:space="preserve">556 </w:t>
      </w:r>
    </w:p>
    <w:p>
      <w:r>
        <w:t xml:space="preserve">637400 </w:t>
      </w:r>
      <w:r>
        <w:t xml:space="preserve">NULL </w:t>
      </w:r>
      <w:r>
        <w:t xml:space="preserve">2023-03-01 00:00:00 </w:t>
      </w:r>
      <w:r>
        <w:t xml:space="preserve">2023-10-10 00:00:00 </w:t>
      </w:r>
      <w:r>
        <w:t xml:space="preserve">2023-08-29 00:00:00 </w:t>
      </w:r>
      <w:r>
        <w:t xml:space="preserve">2 </w:t>
      </w:r>
      <w:r>
        <w:t xml:space="preserve">13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CD74040403 </w:t>
      </w:r>
      <w:r>
        <w:t xml:space="preserve">Kibiziwa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640013 </w:t>
      </w:r>
      <w:r>
        <w:t xml:space="preserve">Organisation Internationale pour les Migrations </w:t>
      </w:r>
      <w:r>
        <w:t xml:space="preserve">OIM </w:t>
      </w:r>
      <w:r>
        <w:t xml:space="preserve">556 </w:t>
      </w:r>
      <w:r>
        <w:t xml:space="preserve">556 </w:t>
      </w:r>
    </w:p>
    <w:p>
      <w:r>
        <w:t xml:space="preserve">637401 </w:t>
      </w:r>
      <w:r>
        <w:t xml:space="preserve">NULL </w:t>
      </w:r>
      <w:r>
        <w:t xml:space="preserve">2022-09-01 00:00:00 </w:t>
      </w:r>
      <w:r>
        <w:t xml:space="preserve">2023-10-10 00:00:00 </w:t>
      </w:r>
      <w:r>
        <w:t xml:space="preserve">2023-09-02 00:00:00 </w:t>
      </w:r>
      <w:r>
        <w:t xml:space="preserve">9 </w:t>
      </w:r>
      <w:r>
        <w:t xml:space="preserve">44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640014 </w:t>
      </w:r>
      <w:r>
        <w:t xml:space="preserve">Organisation Internationale pour les Migrations </w:t>
      </w:r>
      <w:r>
        <w:t xml:space="preserve">OIM </w:t>
      </w:r>
      <w:r>
        <w:t xml:space="preserve">556 </w:t>
      </w:r>
      <w:r>
        <w:t xml:space="preserve">556 </w:t>
      </w:r>
    </w:p>
    <w:p>
      <w:r>
        <w:t xml:space="preserve">637402 </w:t>
      </w:r>
      <w:r>
        <w:t xml:space="preserve">NULL </w:t>
      </w:r>
      <w:r>
        <w:t xml:space="preserve">2023-03-01 00:00:00 </w:t>
      </w:r>
      <w:r>
        <w:t xml:space="preserve">2023-10-10 00:00:00 </w:t>
      </w:r>
      <w:r>
        <w:t xml:space="preserve">2023-09-02 00:00:00 </w:t>
      </w:r>
      <w:r>
        <w:t xml:space="preserve">2 </w:t>
      </w:r>
      <w:r>
        <w:t xml:space="preserve">9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640015 </w:t>
      </w:r>
      <w:r>
        <w:t xml:space="preserve">Organisation Internationale pour les Migrations </w:t>
      </w:r>
      <w:r>
        <w:t xml:space="preserve">OIM </w:t>
      </w:r>
      <w:r>
        <w:t xml:space="preserve">556 </w:t>
      </w:r>
      <w:r>
        <w:t xml:space="preserve">556 </w:t>
      </w:r>
    </w:p>
    <w:p>
      <w:r>
        <w:t xml:space="preserve">637403 </w:t>
      </w:r>
      <w:r>
        <w:t xml:space="preserve">NULL </w:t>
      </w:r>
      <w:r>
        <w:t xml:space="preserve">2022-09-01 00:00:00 </w:t>
      </w:r>
      <w:r>
        <w:t xml:space="preserve">2023-10-10 00:00:00 </w:t>
      </w:r>
      <w:r>
        <w:t xml:space="preserve">2023-09-02 00:00:00 </w:t>
      </w:r>
      <w:r>
        <w:t xml:space="preserve">28 </w:t>
      </w:r>
      <w:r>
        <w:t xml:space="preserve">107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640016 </w:t>
      </w:r>
      <w:r>
        <w:t xml:space="preserve">Organisation Internationale pour les Migrations </w:t>
      </w:r>
      <w:r>
        <w:t xml:space="preserve">OIM </w:t>
      </w:r>
      <w:r>
        <w:t xml:space="preserve">556 </w:t>
      </w:r>
      <w:r>
        <w:t xml:space="preserve">556 </w:t>
      </w:r>
    </w:p>
    <w:p>
      <w:r>
        <w:t xml:space="preserve">637404 </w:t>
      </w:r>
      <w:r>
        <w:t xml:space="preserve">NULL </w:t>
      </w:r>
      <w:r>
        <w:t xml:space="preserve">2022-12-01 00:00:00 </w:t>
      </w:r>
      <w:r>
        <w:t xml:space="preserve">2023-10-10 00:00:00 </w:t>
      </w:r>
      <w:r>
        <w:t xml:space="preserve">2023-09-02 00:00:00 </w:t>
      </w:r>
      <w:r>
        <w:t xml:space="preserve">6 </w:t>
      </w:r>
      <w:r>
        <w:t xml:space="preserve">23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640017 </w:t>
      </w:r>
      <w:r>
        <w:t xml:space="preserve">Organisation Internationale pour les Migrations </w:t>
      </w:r>
      <w:r>
        <w:t xml:space="preserve">OIM </w:t>
      </w:r>
      <w:r>
        <w:t xml:space="preserve">556 </w:t>
      </w:r>
      <w:r>
        <w:t xml:space="preserve">556 </w:t>
      </w:r>
    </w:p>
    <w:p>
      <w:r>
        <w:t xml:space="preserve">637405 </w:t>
      </w:r>
      <w:r>
        <w:t xml:space="preserve">NULL </w:t>
      </w:r>
      <w:r>
        <w:t xml:space="preserve">2023-03-01 00:00:00 </w:t>
      </w:r>
      <w:r>
        <w:t xml:space="preserve">2023-10-10 00:00:00 </w:t>
      </w:r>
      <w:r>
        <w:t xml:space="preserve">2023-09-02 00:00:00 </w:t>
      </w:r>
      <w:r>
        <w:t xml:space="preserve">5 </w:t>
      </w:r>
      <w:r>
        <w:t xml:space="preserve">12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640018 </w:t>
      </w:r>
      <w:r>
        <w:t xml:space="preserve">Organisation Internationale pour les Migrations </w:t>
      </w:r>
      <w:r>
        <w:t xml:space="preserve">OIM </w:t>
      </w:r>
      <w:r>
        <w:t xml:space="preserve">556 </w:t>
      </w:r>
      <w:r>
        <w:t xml:space="preserve">556 </w:t>
      </w:r>
    </w:p>
    <w:p>
      <w:r>
        <w:t xml:space="preserve">637406 </w:t>
      </w:r>
      <w:r>
        <w:t xml:space="preserve">NULL </w:t>
      </w:r>
      <w:r>
        <w:t xml:space="preserve">2022-12-01 00:00:00 </w:t>
      </w:r>
      <w:r>
        <w:t xml:space="preserve">2023-10-10 00:00:00 </w:t>
      </w:r>
      <w:r>
        <w:t xml:space="preserve">2023-09-02 00:00:00 </w:t>
      </w:r>
      <w:r>
        <w:t xml:space="preserve">2 </w:t>
      </w:r>
      <w:r>
        <w:t xml:space="preserve">16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640019 </w:t>
      </w:r>
      <w:r>
        <w:t xml:space="preserve">Organisation Internationale pour les Migrations </w:t>
      </w:r>
      <w:r>
        <w:t xml:space="preserve">OIM </w:t>
      </w:r>
      <w:r>
        <w:t xml:space="preserve">556 </w:t>
      </w:r>
      <w:r>
        <w:t xml:space="preserve">556 </w:t>
      </w:r>
    </w:p>
    <w:p>
      <w:r>
        <w:t xml:space="preserve">637407 </w:t>
      </w:r>
      <w:r>
        <w:t xml:space="preserve">NULL </w:t>
      </w:r>
      <w:r>
        <w:t xml:space="preserve">2022-09-01 00:00:00 </w:t>
      </w:r>
      <w:r>
        <w:t xml:space="preserve">2023-10-10 00:00:00 </w:t>
      </w:r>
      <w:r>
        <w:t xml:space="preserve">2023-09-02 00:00:00 </w:t>
      </w:r>
      <w:r>
        <w:t xml:space="preserve">15 </w:t>
      </w:r>
      <w:r>
        <w:t xml:space="preserve">57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640020 </w:t>
      </w:r>
      <w:r>
        <w:t xml:space="preserve">Organisation Internationale pour les Migrations </w:t>
      </w:r>
      <w:r>
        <w:t xml:space="preserve">OIM </w:t>
      </w:r>
      <w:r>
        <w:t xml:space="preserve">556 </w:t>
      </w:r>
      <w:r>
        <w:t xml:space="preserve">556 </w:t>
      </w:r>
    </w:p>
    <w:p>
      <w:r>
        <w:t xml:space="preserve">637408 </w:t>
      </w:r>
      <w:r>
        <w:t xml:space="preserve">NULL </w:t>
      </w:r>
      <w:r>
        <w:t xml:space="preserve">2023-03-01 00:00:00 </w:t>
      </w:r>
      <w:r>
        <w:t xml:space="preserve">2023-10-10 00:00:00 </w:t>
      </w:r>
      <w:r>
        <w:t xml:space="preserve">2023-09-02 00:00:00 </w:t>
      </w:r>
      <w:r>
        <w:t xml:space="preserve">6 </w:t>
      </w:r>
      <w:r>
        <w:t xml:space="preserve">23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640021 </w:t>
      </w:r>
      <w:r>
        <w:t xml:space="preserve">Organisation Internationale pour les Migrations </w:t>
      </w:r>
      <w:r>
        <w:t xml:space="preserve">OIM </w:t>
      </w:r>
      <w:r>
        <w:t xml:space="preserve">556 </w:t>
      </w:r>
      <w:r>
        <w:t xml:space="preserve">556 </w:t>
      </w:r>
    </w:p>
    <w:p>
      <w:r>
        <w:t xml:space="preserve">637409 </w:t>
      </w:r>
      <w:r>
        <w:t xml:space="preserve">NULL </w:t>
      </w:r>
      <w:r>
        <w:t xml:space="preserve">2022-12-01 00:00:00 </w:t>
      </w:r>
      <w:r>
        <w:t xml:space="preserve">2023-10-10 00:00:00 </w:t>
      </w:r>
      <w:r>
        <w:t xml:space="preserve">2023-09-02 00:00:00 </w:t>
      </w:r>
      <w:r>
        <w:t xml:space="preserve">3 </w:t>
      </w:r>
      <w:r>
        <w:t xml:space="preserve">20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640022 </w:t>
      </w:r>
      <w:r>
        <w:t xml:space="preserve">Organisation Internationale pour les Migrations </w:t>
      </w:r>
      <w:r>
        <w:t xml:space="preserve">OIM </w:t>
      </w:r>
      <w:r>
        <w:t xml:space="preserve">556 </w:t>
      </w:r>
      <w:r>
        <w:t xml:space="preserve">556 </w:t>
      </w:r>
    </w:p>
    <w:p>
      <w:r>
        <w:t xml:space="preserve">637410 </w:t>
      </w:r>
      <w:r>
        <w:t xml:space="preserve">NULL </w:t>
      </w:r>
      <w:r>
        <w:t xml:space="preserve">2022-12-01 00:00:00 </w:t>
      </w:r>
      <w:r>
        <w:t xml:space="preserve">2023-10-10 00:00:00 </w:t>
      </w:r>
      <w:r>
        <w:t xml:space="preserve">2023-09-02 00:00:00 </w:t>
      </w:r>
      <w:r>
        <w:t xml:space="preserve">6 </w:t>
      </w:r>
      <w:r>
        <w:t xml:space="preserve">48 </w:t>
      </w:r>
      <w:r>
        <w:t xml:space="preserve">2 </w:t>
      </w:r>
      <w:r>
        <w:t xml:space="preserve">Retourné </w:t>
      </w:r>
      <w:r>
        <w:t xml:space="preserve">CD7404ZS02 </w:t>
      </w:r>
      <w:r>
        <w:t xml:space="preserve">CD7404ZS02AS20 </w:t>
      </w:r>
      <w:r>
        <w:t xml:space="preserve">Moliro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640023 </w:t>
      </w:r>
      <w:r>
        <w:t xml:space="preserve">Organisation Internationale pour les Migrations </w:t>
      </w:r>
      <w:r>
        <w:t xml:space="preserve">OIM </w:t>
      </w:r>
      <w:r>
        <w:t xml:space="preserve">556 </w:t>
      </w:r>
      <w:r>
        <w:t xml:space="preserve">556 </w:t>
      </w:r>
    </w:p>
    <w:p>
      <w:r>
        <w:t xml:space="preserve">637411 </w:t>
      </w:r>
      <w:r>
        <w:t xml:space="preserve">NULL </w:t>
      </w:r>
      <w:r>
        <w:t xml:space="preserve">2022-12-01 00:00:00 </w:t>
      </w:r>
      <w:r>
        <w:t xml:space="preserve">2023-10-10 00:00:00 </w:t>
      </w:r>
      <w:r>
        <w:t xml:space="preserve">2023-09-02 00:00:00 </w:t>
      </w:r>
      <w:r>
        <w:t xml:space="preserve">8 </w:t>
      </w:r>
      <w:r>
        <w:t xml:space="preserve">51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640024 </w:t>
      </w:r>
      <w:r>
        <w:t xml:space="preserve">Organisation Internationale pour les Migrations </w:t>
      </w:r>
      <w:r>
        <w:t xml:space="preserve">OIM </w:t>
      </w:r>
      <w:r>
        <w:t xml:space="preserve">556 </w:t>
      </w:r>
      <w:r>
        <w:t xml:space="preserve">556 </w:t>
      </w:r>
    </w:p>
    <w:p>
      <w:r>
        <w:t xml:space="preserve">637412 </w:t>
      </w:r>
      <w:r>
        <w:t xml:space="preserve">NULL </w:t>
      </w:r>
      <w:r>
        <w:t xml:space="preserve">2023-03-01 00:00:00 </w:t>
      </w:r>
      <w:r>
        <w:t xml:space="preserve">2023-10-10 00:00:00 </w:t>
      </w:r>
      <w:r>
        <w:t xml:space="preserve">2023-09-02 00:00:00 </w:t>
      </w:r>
      <w:r>
        <w:t xml:space="preserve">2 </w:t>
      </w:r>
      <w:r>
        <w:t xml:space="preserve">13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640025 </w:t>
      </w:r>
      <w:r>
        <w:t xml:space="preserve">Organisation Internationale pour les Migrations </w:t>
      </w:r>
      <w:r>
        <w:t xml:space="preserve">OIM </w:t>
      </w:r>
      <w:r>
        <w:t xml:space="preserve">556 </w:t>
      </w:r>
      <w:r>
        <w:t xml:space="preserve">556 </w:t>
      </w:r>
    </w:p>
    <w:p>
      <w:r>
        <w:t xml:space="preserve">637413 </w:t>
      </w:r>
      <w:r>
        <w:t xml:space="preserve">NULL </w:t>
      </w:r>
      <w:r>
        <w:t xml:space="preserve">2022-12-01 00:00:00 </w:t>
      </w:r>
      <w:r>
        <w:t xml:space="preserve">2023-10-10 00:00:00 </w:t>
      </w:r>
      <w:r>
        <w:t xml:space="preserve">2023-09-02 00:00:00 </w:t>
      </w:r>
      <w:r>
        <w:t xml:space="preserve">4 </w:t>
      </w:r>
      <w:r>
        <w:t xml:space="preserve">38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640026 </w:t>
      </w:r>
      <w:r>
        <w:t xml:space="preserve">Organisation Internationale pour les Migrations </w:t>
      </w:r>
      <w:r>
        <w:t xml:space="preserve">OIM </w:t>
      </w:r>
      <w:r>
        <w:t xml:space="preserve">556 </w:t>
      </w:r>
      <w:r>
        <w:t xml:space="preserve">556 </w:t>
      </w:r>
    </w:p>
    <w:p>
      <w:r>
        <w:t xml:space="preserve">637414 </w:t>
      </w:r>
      <w:r>
        <w:t xml:space="preserve">NULL </w:t>
      </w:r>
      <w:r>
        <w:t xml:space="preserve">2022-12-01 00:00:00 </w:t>
      </w:r>
      <w:r>
        <w:t xml:space="preserve">2023-10-10 00:00:00 </w:t>
      </w:r>
      <w:r>
        <w:t xml:space="preserve">2023-09-02 00:00:00 </w:t>
      </w:r>
      <w:r>
        <w:t xml:space="preserve">2 </w:t>
      </w:r>
      <w:r>
        <w:t xml:space="preserve">18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640027 </w:t>
      </w:r>
      <w:r>
        <w:t xml:space="preserve">Organisation Internationale pour les Migrations </w:t>
      </w:r>
      <w:r>
        <w:t xml:space="preserve">OIM </w:t>
      </w:r>
      <w:r>
        <w:t xml:space="preserve">556 </w:t>
      </w:r>
      <w:r>
        <w:t xml:space="preserve">556 </w:t>
      </w:r>
    </w:p>
    <w:p>
      <w:r>
        <w:t xml:space="preserve">637415 </w:t>
      </w:r>
      <w:r>
        <w:t xml:space="preserve">NULL </w:t>
      </w:r>
      <w:r>
        <w:t xml:space="preserve">2023-03-01 00:00:00 </w:t>
      </w:r>
      <w:r>
        <w:t xml:space="preserve">2023-10-10 00:00:00 </w:t>
      </w:r>
      <w:r>
        <w:t xml:space="preserve">2023-09-02 00:00:00 </w:t>
      </w:r>
      <w:r>
        <w:t xml:space="preserve">3 </w:t>
      </w:r>
      <w:r>
        <w:t xml:space="preserve">28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640028 </w:t>
      </w:r>
      <w:r>
        <w:t xml:space="preserve">Organisation Internationale pour les Migrations </w:t>
      </w:r>
      <w:r>
        <w:t xml:space="preserve">OIM </w:t>
      </w:r>
      <w:r>
        <w:t xml:space="preserve">556 </w:t>
      </w:r>
      <w:r>
        <w:t xml:space="preserve">556 </w:t>
      </w:r>
    </w:p>
    <w:p>
      <w:r>
        <w:t xml:space="preserve">637416 </w:t>
      </w:r>
      <w:r>
        <w:t xml:space="preserve">NULL </w:t>
      </w:r>
      <w:r>
        <w:t xml:space="preserve">2022-12-01 00:00:00 </w:t>
      </w:r>
      <w:r>
        <w:t xml:space="preserve">2023-10-10 00:00:00 </w:t>
      </w:r>
      <w:r>
        <w:t xml:space="preserve">2023-09-02 00:00:00 </w:t>
      </w:r>
      <w:r>
        <w:t xml:space="preserve">2 </w:t>
      </w:r>
      <w:r>
        <w:t xml:space="preserve">13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640029 </w:t>
      </w:r>
      <w:r>
        <w:t xml:space="preserve">Organisation Internationale pour les Migrations </w:t>
      </w:r>
      <w:r>
        <w:t xml:space="preserve">OIM </w:t>
      </w:r>
      <w:r>
        <w:t xml:space="preserve">556 </w:t>
      </w:r>
      <w:r>
        <w:t xml:space="preserve">556 </w:t>
      </w:r>
    </w:p>
    <w:p>
      <w:r>
        <w:t xml:space="preserve">637417 </w:t>
      </w:r>
      <w:r>
        <w:t xml:space="preserve">NULL </w:t>
      </w:r>
      <w:r>
        <w:t xml:space="preserve">2023-03-01 00:00:00 </w:t>
      </w:r>
      <w:r>
        <w:t xml:space="preserve">2023-10-10 00:00:00 </w:t>
      </w:r>
      <w:r>
        <w:t xml:space="preserve">2023-09-02 00:00:00 </w:t>
      </w:r>
      <w:r>
        <w:t xml:space="preserve">1 </w:t>
      </w:r>
      <w:r>
        <w:t xml:space="preserve">6 </w:t>
      </w:r>
      <w:r>
        <w:t xml:space="preserve">2 </w:t>
      </w:r>
      <w:r>
        <w:t xml:space="preserve">Retourné </w:t>
      </w:r>
      <w:r>
        <w:t xml:space="preserve">CD7404ZS02 </w:t>
      </w:r>
      <w:r>
        <w:t xml:space="preserve">CD7404ZS02AS19 </w:t>
      </w:r>
      <w:r>
        <w:t xml:space="preserve">Livua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640030 </w:t>
      </w:r>
      <w:r>
        <w:t xml:space="preserve">Organisation Internationale pour les Migrations </w:t>
      </w:r>
      <w:r>
        <w:t xml:space="preserve">OIM </w:t>
      </w:r>
      <w:r>
        <w:t xml:space="preserve">556 </w:t>
      </w:r>
      <w:r>
        <w:t xml:space="preserve">556 </w:t>
      </w:r>
    </w:p>
    <w:p>
      <w:r>
        <w:t xml:space="preserve">637418 </w:t>
      </w:r>
      <w:r>
        <w:t xml:space="preserve">NULL </w:t>
      </w:r>
      <w:r>
        <w:t xml:space="preserve">2023-06-01 00:00:00 </w:t>
      </w:r>
      <w:r>
        <w:t xml:space="preserve">2023-10-10 00:00:00 </w:t>
      </w:r>
      <w:r>
        <w:t xml:space="preserve">2023-08-25 00:00:00 </w:t>
      </w:r>
      <w:r>
        <w:t xml:space="preserve">6 </w:t>
      </w:r>
      <w:r>
        <w:t xml:space="preserve">31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640031 </w:t>
      </w:r>
      <w:r>
        <w:t xml:space="preserve">Organisation Internationale pour les Migrations </w:t>
      </w:r>
      <w:r>
        <w:t xml:space="preserve">OIM </w:t>
      </w:r>
      <w:r>
        <w:t xml:space="preserve">556 </w:t>
      </w:r>
      <w:r>
        <w:t xml:space="preserve">556 </w:t>
      </w:r>
    </w:p>
    <w:p>
      <w:r>
        <w:t xml:space="preserve">637419 </w:t>
      </w:r>
      <w:r>
        <w:t xml:space="preserve">NULL </w:t>
      </w:r>
      <w:r>
        <w:t xml:space="preserve">2022-09-01 00:00:00 </w:t>
      </w:r>
      <w:r>
        <w:t xml:space="preserve">2023-10-10 00:00:00 </w:t>
      </w:r>
      <w:r>
        <w:t xml:space="preserve">2023-08-19 00:00:00 </w:t>
      </w:r>
      <w:r>
        <w:t xml:space="preserve">5 </w:t>
      </w:r>
      <w:r>
        <w:t xml:space="preserve">32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640032 </w:t>
      </w:r>
      <w:r>
        <w:t xml:space="preserve">Organisation Internationale pour les Migrations </w:t>
      </w:r>
      <w:r>
        <w:t xml:space="preserve">OIM </w:t>
      </w:r>
      <w:r>
        <w:t xml:space="preserve">556 </w:t>
      </w:r>
      <w:r>
        <w:t xml:space="preserve">556 </w:t>
      </w:r>
    </w:p>
    <w:p>
      <w:r>
        <w:t xml:space="preserve">637420 </w:t>
      </w:r>
      <w:r>
        <w:t xml:space="preserve">NULL </w:t>
      </w:r>
      <w:r>
        <w:t xml:space="preserve">2023-06-01 00:00:00 </w:t>
      </w:r>
      <w:r>
        <w:t xml:space="preserve">2023-10-10 00:00:00 </w:t>
      </w:r>
      <w:r>
        <w:t xml:space="preserve">2023-08-19 00:00:00 </w:t>
      </w:r>
      <w:r>
        <w:t xml:space="preserve">31 </w:t>
      </w:r>
      <w:r>
        <w:t xml:space="preserve">186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640033 </w:t>
      </w:r>
      <w:r>
        <w:t xml:space="preserve">Organisation Internationale pour les Migrations </w:t>
      </w:r>
      <w:r>
        <w:t xml:space="preserve">OIM </w:t>
      </w:r>
      <w:r>
        <w:t xml:space="preserve">556 </w:t>
      </w:r>
      <w:r>
        <w:t xml:space="preserve">556 </w:t>
      </w:r>
    </w:p>
    <w:p>
      <w:r>
        <w:t xml:space="preserve">637421 </w:t>
      </w:r>
      <w:r>
        <w:t xml:space="preserve">NULL </w:t>
      </w:r>
      <w:r>
        <w:t xml:space="preserve">2023-03-01 00:00:00 </w:t>
      </w:r>
      <w:r>
        <w:t xml:space="preserve">2023-10-10 00:00:00 </w:t>
      </w:r>
      <w:r>
        <w:t xml:space="preserve">2023-08-17 00:00:00 </w:t>
      </w:r>
      <w:r>
        <w:t xml:space="preserve">8 </w:t>
      </w:r>
      <w:r>
        <w:t xml:space="preserve">56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640034 </w:t>
      </w:r>
      <w:r>
        <w:t xml:space="preserve">Organisation Internationale pour les Migrations </w:t>
      </w:r>
      <w:r>
        <w:t xml:space="preserve">OIM </w:t>
      </w:r>
      <w:r>
        <w:t xml:space="preserve">556 </w:t>
      </w:r>
      <w:r>
        <w:t xml:space="preserve">556 </w:t>
      </w:r>
    </w:p>
    <w:p>
      <w:r>
        <w:t xml:space="preserve">637422 </w:t>
      </w:r>
      <w:r>
        <w:t xml:space="preserve">NULL </w:t>
      </w:r>
      <w:r>
        <w:t xml:space="preserve">2022-06-01 00:00:00 </w:t>
      </w:r>
      <w:r>
        <w:t xml:space="preserve">2023-10-10 00:00:00 </w:t>
      </w:r>
      <w:r>
        <w:t xml:space="preserve">2023-08-18 00:00:00 </w:t>
      </w:r>
      <w:r>
        <w:t xml:space="preserve">120 </w:t>
      </w:r>
      <w:r>
        <w:t xml:space="preserve">600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640035 </w:t>
      </w:r>
      <w:r>
        <w:t xml:space="preserve">Organisation Internationale pour les Migrations </w:t>
      </w:r>
      <w:r>
        <w:t xml:space="preserve">OIM </w:t>
      </w:r>
      <w:r>
        <w:t xml:space="preserve">556 </w:t>
      </w:r>
      <w:r>
        <w:t xml:space="preserve">556 </w:t>
      </w:r>
    </w:p>
    <w:p>
      <w:r>
        <w:t xml:space="preserve">637423 </w:t>
      </w:r>
      <w:r>
        <w:t xml:space="preserve">NULL </w:t>
      </w:r>
      <w:r>
        <w:t xml:space="preserve">2022-12-01 00:00:00 </w:t>
      </w:r>
      <w:r>
        <w:t xml:space="preserve">2023-10-10 00:00:00 </w:t>
      </w:r>
      <w:r>
        <w:t xml:space="preserve">2023-08-20 00:00:00 </w:t>
      </w:r>
      <w:r>
        <w:t xml:space="preserve">5 </w:t>
      </w:r>
      <w:r>
        <w:t xml:space="preserve">13 </w:t>
      </w:r>
      <w:r>
        <w:t xml:space="preserve">2 </w:t>
      </w:r>
      <w:r>
        <w:t xml:space="preserve">Retourné </w:t>
      </w:r>
      <w:r>
        <w:t xml:space="preserve">CD7406ZS03 </w:t>
      </w:r>
      <w:r>
        <w:t xml:space="preserve">CD7406ZS03AS07 </w:t>
      </w:r>
      <w:r>
        <w:t xml:space="preserve">Sambo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640036 </w:t>
      </w:r>
      <w:r>
        <w:t xml:space="preserve">Organisation Internationale pour les Migrations </w:t>
      </w:r>
      <w:r>
        <w:t xml:space="preserve">OIM </w:t>
      </w:r>
      <w:r>
        <w:t xml:space="preserve">556 </w:t>
      </w:r>
      <w:r>
        <w:t xml:space="preserve">556 </w:t>
      </w:r>
    </w:p>
    <w:p>
      <w:r>
        <w:t xml:space="preserve">637424 </w:t>
      </w:r>
      <w:r>
        <w:t xml:space="preserve">NULL </w:t>
      </w:r>
      <w:r>
        <w:t xml:space="preserve">2023-03-01 00:00:00 </w:t>
      </w:r>
      <w:r>
        <w:t xml:space="preserve">2023-10-10 00:00:00 </w:t>
      </w:r>
      <w:r>
        <w:t xml:space="preserve">2023-08-20 00:00:00 </w:t>
      </w:r>
      <w:r>
        <w:t xml:space="preserve">15 </w:t>
      </w:r>
      <w:r>
        <w:t xml:space="preserve">38 </w:t>
      </w:r>
      <w:r>
        <w:t xml:space="preserve">2 </w:t>
      </w:r>
      <w:r>
        <w:t xml:space="preserve">Retourné </w:t>
      </w:r>
      <w:r>
        <w:t xml:space="preserve">CD7406ZS03 </w:t>
      </w:r>
      <w:r>
        <w:t xml:space="preserve">CD7406ZS03AS07 </w:t>
      </w:r>
      <w:r>
        <w:t xml:space="preserve">Sambo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640037 </w:t>
      </w:r>
      <w:r>
        <w:t xml:space="preserve">Organisation Internationale pour les Migrations </w:t>
      </w:r>
      <w:r>
        <w:t xml:space="preserve">OIM </w:t>
      </w:r>
      <w:r>
        <w:t xml:space="preserve">556 </w:t>
      </w:r>
      <w:r>
        <w:t xml:space="preserve">556 </w:t>
      </w:r>
    </w:p>
    <w:p>
      <w:r>
        <w:t xml:space="preserve">637425 </w:t>
      </w:r>
      <w:r>
        <w:t xml:space="preserve">NULL </w:t>
      </w:r>
      <w:r>
        <w:t xml:space="preserve">2022-06-01 00:00:00 </w:t>
      </w:r>
      <w:r>
        <w:t xml:space="preserve">2023-10-10 00:00:00 </w:t>
      </w:r>
      <w:r>
        <w:t xml:space="preserve">2023-08-17 00:00:00 </w:t>
      </w:r>
      <w:r>
        <w:t xml:space="preserve">12 </w:t>
      </w:r>
      <w:r>
        <w:t xml:space="preserve">63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640038 </w:t>
      </w:r>
      <w:r>
        <w:t xml:space="preserve">Organisation Internationale pour les Migrations </w:t>
      </w:r>
      <w:r>
        <w:t xml:space="preserve">OIM </w:t>
      </w:r>
      <w:r>
        <w:t xml:space="preserve">556 </w:t>
      </w:r>
      <w:r>
        <w:t xml:space="preserve">556 </w:t>
      </w:r>
    </w:p>
    <w:p>
      <w:r>
        <w:t xml:space="preserve">637426 </w:t>
      </w:r>
      <w:r>
        <w:t xml:space="preserve">NULL </w:t>
      </w:r>
      <w:r>
        <w:t xml:space="preserve">2023-06-01 00:00:00 </w:t>
      </w:r>
      <w:r>
        <w:t xml:space="preserve">2023-10-10 00:00:00 </w:t>
      </w:r>
      <w:r>
        <w:t xml:space="preserve">2023-08-18 00:00:00 </w:t>
      </w:r>
      <w:r>
        <w:t xml:space="preserve">6 </w:t>
      </w:r>
      <w:r>
        <w:t xml:space="preserve">37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640039 </w:t>
      </w:r>
      <w:r>
        <w:t xml:space="preserve">Organisation Internationale pour les Migrations </w:t>
      </w:r>
      <w:r>
        <w:t xml:space="preserve">OIM </w:t>
      </w:r>
      <w:r>
        <w:t xml:space="preserve">556 </w:t>
      </w:r>
      <w:r>
        <w:t xml:space="preserve">556 </w:t>
      </w:r>
    </w:p>
    <w:p>
      <w:r>
        <w:t xml:space="preserve">637427 </w:t>
      </w:r>
      <w:r>
        <w:t xml:space="preserve">NULL </w:t>
      </w:r>
      <w:r>
        <w:t xml:space="preserve">2022-06-01 00:00:00 </w:t>
      </w:r>
      <w:r>
        <w:t xml:space="preserve">2023-10-10 00:00:00 </w:t>
      </w:r>
      <w:r>
        <w:t xml:space="preserve">2023-08-16 00:00:00 </w:t>
      </w:r>
      <w:r>
        <w:t xml:space="preserve">5 </w:t>
      </w:r>
      <w:r>
        <w:t xml:space="preserve">35 </w:t>
      </w:r>
      <w:r>
        <w:t xml:space="preserve">2 </w:t>
      </w:r>
      <w:r>
        <w:t xml:space="preserve">Retourné </w:t>
      </w:r>
      <w:r>
        <w:t xml:space="preserve">CD7409ZS02 </w:t>
      </w:r>
      <w:r>
        <w:t xml:space="preserve">CD7409ZS02AS10 </w:t>
      </w:r>
      <w:r>
        <w:t xml:space="preserve">Kilenge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640040 </w:t>
      </w:r>
      <w:r>
        <w:t xml:space="preserve">Organisation Internationale pour les Migrations </w:t>
      </w:r>
      <w:r>
        <w:t xml:space="preserve">OIM </w:t>
      </w:r>
      <w:r>
        <w:t xml:space="preserve">556 </w:t>
      </w:r>
      <w:r>
        <w:t xml:space="preserve">556 </w:t>
      </w:r>
    </w:p>
    <w:p>
      <w:r>
        <w:t xml:space="preserve">637428 </w:t>
      </w:r>
      <w:r>
        <w:t xml:space="preserve">NULL </w:t>
      </w:r>
      <w:r>
        <w:t xml:space="preserve">2022-06-01 00:00:00 </w:t>
      </w:r>
      <w:r>
        <w:t xml:space="preserve">2023-10-10 00:00:00 </w:t>
      </w:r>
      <w:r>
        <w:t xml:space="preserve">2023-08-24 00:00:00 </w:t>
      </w:r>
      <w:r>
        <w:t xml:space="preserve">5 </w:t>
      </w:r>
      <w:r>
        <w:t xml:space="preserve">17 </w:t>
      </w:r>
      <w:r>
        <w:t xml:space="preserve">2 </w:t>
      </w:r>
      <w:r>
        <w:t xml:space="preserve">Retourné </w:t>
      </w:r>
      <w:r>
        <w:t xml:space="preserve">CD7402ZS01 </w:t>
      </w:r>
      <w:r>
        <w:t xml:space="preserve">CD7402ZS01AS26 </w:t>
      </w:r>
      <w:r>
        <w:t xml:space="preserve">Tembwe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640041 </w:t>
      </w:r>
      <w:r>
        <w:t xml:space="preserve">Organisation Internationale pour les Migrations </w:t>
      </w:r>
      <w:r>
        <w:t xml:space="preserve">OIM </w:t>
      </w:r>
      <w:r>
        <w:t xml:space="preserve">556 </w:t>
      </w:r>
      <w:r>
        <w:t xml:space="preserve">556 </w:t>
      </w:r>
    </w:p>
    <w:p>
      <w:r>
        <w:t xml:space="preserve">637429 </w:t>
      </w:r>
      <w:r>
        <w:t xml:space="preserve">NULL </w:t>
      </w:r>
      <w:r>
        <w:t xml:space="preserve">2022-06-01 00:00:00 </w:t>
      </w:r>
      <w:r>
        <w:t xml:space="preserve">2023-10-10 00:00:00 </w:t>
      </w:r>
      <w:r>
        <w:t xml:space="preserve">2023-08-26 00:00:00 </w:t>
      </w:r>
      <w:r>
        <w:t xml:space="preserve">34 </w:t>
      </w:r>
      <w:r>
        <w:t xml:space="preserve">147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640042 </w:t>
      </w:r>
      <w:r>
        <w:t xml:space="preserve">Organisation Internationale pour les Migrations </w:t>
      </w:r>
      <w:r>
        <w:t xml:space="preserve">OIM </w:t>
      </w:r>
      <w:r>
        <w:t xml:space="preserve">556 </w:t>
      </w:r>
      <w:r>
        <w:t xml:space="preserve">556 </w:t>
      </w:r>
    </w:p>
    <w:p>
      <w:r>
        <w:t xml:space="preserve">637430 </w:t>
      </w:r>
      <w:r>
        <w:t xml:space="preserve">NULL </w:t>
      </w:r>
      <w:r>
        <w:t xml:space="preserve">2022-06-01 00:00:00 </w:t>
      </w:r>
      <w:r>
        <w:t xml:space="preserve">2023-10-10 00:00:00 </w:t>
      </w:r>
      <w:r>
        <w:t xml:space="preserve">2023-08-21 00:00:00 </w:t>
      </w:r>
      <w:r>
        <w:t xml:space="preserve">12 </w:t>
      </w:r>
      <w:r>
        <w:t xml:space="preserve">56 </w:t>
      </w:r>
      <w:r>
        <w:t xml:space="preserve">2 </w:t>
      </w:r>
      <w:r>
        <w:t xml:space="preserve">Retourné </w:t>
      </w:r>
      <w:r>
        <w:t xml:space="preserve">CD7406ZS02 </w:t>
      </w:r>
      <w:r>
        <w:t xml:space="preserve">CD7406ZS02AS23 </w:t>
      </w:r>
      <w:r>
        <w:t xml:space="preserve">Nkonkole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640043 </w:t>
      </w:r>
      <w:r>
        <w:t xml:space="preserve">Organisation Internationale pour les Migrations </w:t>
      </w:r>
      <w:r>
        <w:t xml:space="preserve">OIM </w:t>
      </w:r>
      <w:r>
        <w:t xml:space="preserve">556 </w:t>
      </w:r>
      <w:r>
        <w:t xml:space="preserve">556 </w:t>
      </w:r>
    </w:p>
    <w:p>
      <w:r>
        <w:t xml:space="preserve">637431 </w:t>
      </w:r>
      <w:r>
        <w:t xml:space="preserve">NULL </w:t>
      </w:r>
      <w:r>
        <w:t xml:space="preserve">2022-06-01 00:00:00 </w:t>
      </w:r>
      <w:r>
        <w:t xml:space="preserve">2023-10-10 00:00:00 </w:t>
      </w:r>
      <w:r>
        <w:t xml:space="preserve">2023-08-23 00:00:00 </w:t>
      </w:r>
      <w:r>
        <w:t xml:space="preserve">8 </w:t>
      </w:r>
      <w:r>
        <w:t xml:space="preserve">20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640044 </w:t>
      </w:r>
      <w:r>
        <w:t xml:space="preserve">Organisation Internationale pour les Migrations </w:t>
      </w:r>
      <w:r>
        <w:t xml:space="preserve">OIM </w:t>
      </w:r>
      <w:r>
        <w:t xml:space="preserve">556 </w:t>
      </w:r>
      <w:r>
        <w:t xml:space="preserve">556 </w:t>
      </w:r>
    </w:p>
    <w:p>
      <w:r>
        <w:t xml:space="preserve">637432 </w:t>
      </w:r>
      <w:r>
        <w:t xml:space="preserve">NULL </w:t>
      </w:r>
      <w:r>
        <w:t xml:space="preserve">2023-09-12 00:00:00 </w:t>
      </w:r>
      <w:r>
        <w:t xml:space="preserve">2023-10-10 00:00:00 </w:t>
      </w:r>
      <w:r>
        <w:t xml:space="preserve">2023-08-23 00:00:00 </w:t>
      </w:r>
      <w:r>
        <w:t xml:space="preserve">198 </w:t>
      </w:r>
      <w:r>
        <w:t xml:space="preserve">987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640045 </w:t>
      </w:r>
      <w:r>
        <w:t xml:space="preserve">Organisation Internationale pour les Migrations </w:t>
      </w:r>
      <w:r>
        <w:t xml:space="preserve">OIM </w:t>
      </w:r>
      <w:r>
        <w:t xml:space="preserve">556 </w:t>
      </w:r>
      <w:r>
        <w:t xml:space="preserve">556 </w:t>
      </w:r>
    </w:p>
    <w:p>
      <w:r>
        <w:t xml:space="preserve">637433 </w:t>
      </w:r>
      <w:r>
        <w:t xml:space="preserve">NULL </w:t>
      </w:r>
      <w:r>
        <w:t xml:space="preserve">2022-09-01 00:00:00 </w:t>
      </w:r>
      <w:r>
        <w:t xml:space="preserve">2023-10-10 00:00:00 </w:t>
      </w:r>
      <w:r>
        <w:t xml:space="preserve">2023-08-19 00:00:00 </w:t>
      </w:r>
      <w:r>
        <w:t xml:space="preserve">20 </w:t>
      </w:r>
      <w:r>
        <w:t xml:space="preserve">125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640046 </w:t>
      </w:r>
      <w:r>
        <w:t xml:space="preserve">Organisation Internationale pour les Migrations </w:t>
      </w:r>
      <w:r>
        <w:t xml:space="preserve">OIM </w:t>
      </w:r>
      <w:r>
        <w:t xml:space="preserve">556 </w:t>
      </w:r>
      <w:r>
        <w:t xml:space="preserve">556 </w:t>
      </w:r>
    </w:p>
    <w:p>
      <w:r>
        <w:t xml:space="preserve">637434 </w:t>
      </w:r>
      <w:r>
        <w:t xml:space="preserve">NULL </w:t>
      </w:r>
      <w:r>
        <w:t xml:space="preserve">2022-12-01 00:00:00 </w:t>
      </w:r>
      <w:r>
        <w:t xml:space="preserve">2023-10-10 00:00:00 </w:t>
      </w:r>
      <w:r>
        <w:t xml:space="preserve">2023-08-19 00:00:00 </w:t>
      </w:r>
      <w:r>
        <w:t xml:space="preserve">35 </w:t>
      </w:r>
      <w:r>
        <w:t xml:space="preserve">218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640047 </w:t>
      </w:r>
      <w:r>
        <w:t xml:space="preserve">Organisation Internationale pour les Migrations </w:t>
      </w:r>
      <w:r>
        <w:t xml:space="preserve">OIM </w:t>
      </w:r>
      <w:r>
        <w:t xml:space="preserve">556 </w:t>
      </w:r>
      <w:r>
        <w:t xml:space="preserve">556 </w:t>
      </w:r>
    </w:p>
    <w:p>
      <w:r>
        <w:t xml:space="preserve">637435 </w:t>
      </w:r>
      <w:r>
        <w:t xml:space="preserve">NULL </w:t>
      </w:r>
      <w:r>
        <w:t xml:space="preserve">2023-03-01 00:00:00 </w:t>
      </w:r>
      <w:r>
        <w:t xml:space="preserve">2023-10-10 00:00:00 </w:t>
      </w:r>
      <w:r>
        <w:t xml:space="preserve">2023-08-19 00:00:00 </w:t>
      </w:r>
      <w:r>
        <w:t xml:space="preserve">25 </w:t>
      </w:r>
      <w:r>
        <w:t xml:space="preserve">156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640048 </w:t>
      </w:r>
      <w:r>
        <w:t xml:space="preserve">Organisation Internationale pour les Migrations </w:t>
      </w:r>
      <w:r>
        <w:t xml:space="preserve">OIM </w:t>
      </w:r>
      <w:r>
        <w:t xml:space="preserve">556 </w:t>
      </w:r>
      <w:r>
        <w:t xml:space="preserve">556 </w:t>
      </w:r>
    </w:p>
    <w:p>
      <w:r>
        <w:t xml:space="preserve">637436 </w:t>
      </w:r>
      <w:r>
        <w:t xml:space="preserve">NULL </w:t>
      </w:r>
      <w:r>
        <w:t xml:space="preserve">2022-06-01 00:00:00 </w:t>
      </w:r>
      <w:r>
        <w:t xml:space="preserve">2023-10-10 00:00:00 </w:t>
      </w:r>
      <w:r>
        <w:t xml:space="preserve">2023-08-20 00:00:00 </w:t>
      </w:r>
      <w:r>
        <w:t xml:space="preserve">9 </w:t>
      </w:r>
      <w:r>
        <w:t xml:space="preserve">48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640049 </w:t>
      </w:r>
      <w:r>
        <w:t xml:space="preserve">Organisation Internationale pour les Migrations </w:t>
      </w:r>
      <w:r>
        <w:t xml:space="preserve">OIM </w:t>
      </w:r>
      <w:r>
        <w:t xml:space="preserve">556 </w:t>
      </w:r>
      <w:r>
        <w:t xml:space="preserve">556 </w:t>
      </w:r>
    </w:p>
    <w:p>
      <w:r>
        <w:t xml:space="preserve">637437 </w:t>
      </w:r>
      <w:r>
        <w:t xml:space="preserve">NULL </w:t>
      </w:r>
      <w:r>
        <w:t xml:space="preserve">2022-09-01 00:00:00 </w:t>
      </w:r>
      <w:r>
        <w:t xml:space="preserve">2023-10-10 00:00:00 </w:t>
      </w:r>
      <w:r>
        <w:t xml:space="preserve">2023-08-20 00:00:00 </w:t>
      </w:r>
      <w:r>
        <w:t xml:space="preserve">3 </w:t>
      </w:r>
      <w:r>
        <w:t xml:space="preserve">16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640050 </w:t>
      </w:r>
      <w:r>
        <w:t xml:space="preserve">Organisation Internationale pour les Migrations </w:t>
      </w:r>
      <w:r>
        <w:t xml:space="preserve">OIM </w:t>
      </w:r>
      <w:r>
        <w:t xml:space="preserve">556 </w:t>
      </w:r>
      <w:r>
        <w:t xml:space="preserve">556 </w:t>
      </w:r>
    </w:p>
    <w:p>
      <w:r>
        <w:t xml:space="preserve">637438 </w:t>
      </w:r>
      <w:r>
        <w:t xml:space="preserve">NULL </w:t>
      </w:r>
      <w:r>
        <w:t xml:space="preserve">2022-09-01 00:00:00 </w:t>
      </w:r>
      <w:r>
        <w:t xml:space="preserve">2023-10-10 00:00:00 </w:t>
      </w:r>
      <w:r>
        <w:t xml:space="preserve">2023-08-17 00:00:00 </w:t>
      </w:r>
      <w:r>
        <w:t xml:space="preserve">50 </w:t>
      </w:r>
      <w:r>
        <w:t xml:space="preserve">240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640051 </w:t>
      </w:r>
      <w:r>
        <w:t xml:space="preserve">Organisation Internationale pour les Migrations </w:t>
      </w:r>
      <w:r>
        <w:t xml:space="preserve">OIM </w:t>
      </w:r>
      <w:r>
        <w:t xml:space="preserve">556 </w:t>
      </w:r>
      <w:r>
        <w:t xml:space="preserve">556 </w:t>
      </w:r>
    </w:p>
    <w:p>
      <w:r>
        <w:t xml:space="preserve">637439 </w:t>
      </w:r>
      <w:r>
        <w:t xml:space="preserve">NULL </w:t>
      </w:r>
      <w:r>
        <w:t xml:space="preserve">2022-12-01 00:00:00 </w:t>
      </w:r>
      <w:r>
        <w:t xml:space="preserve">2023-10-10 00:00:00 </w:t>
      </w:r>
      <w:r>
        <w:t xml:space="preserve">2023-08-17 00:00:00 </w:t>
      </w:r>
      <w:r>
        <w:t xml:space="preserve">13 </w:t>
      </w:r>
      <w:r>
        <w:t xml:space="preserve">63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640052 </w:t>
      </w:r>
      <w:r>
        <w:t xml:space="preserve">Organisation Internationale pour les Migrations </w:t>
      </w:r>
      <w:r>
        <w:t xml:space="preserve">OIM </w:t>
      </w:r>
      <w:r>
        <w:t xml:space="preserve">556 </w:t>
      </w:r>
      <w:r>
        <w:t xml:space="preserve">556 </w:t>
      </w:r>
    </w:p>
    <w:p>
      <w:r>
        <w:t xml:space="preserve">637440 </w:t>
      </w:r>
      <w:r>
        <w:t xml:space="preserve">NULL </w:t>
      </w:r>
      <w:r>
        <w:t xml:space="preserve">2023-06-01 00:00:00 </w:t>
      </w:r>
      <w:r>
        <w:t xml:space="preserve">2023-10-10 00:00:00 </w:t>
      </w:r>
      <w:r>
        <w:t xml:space="preserve">2023-09-04 00:00:00 </w:t>
      </w:r>
      <w:r>
        <w:t xml:space="preserve">5 </w:t>
      </w:r>
      <w:r>
        <w:t xml:space="preserve">35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640053 </w:t>
      </w:r>
      <w:r>
        <w:t xml:space="preserve">Organisation Internationale pour les Migrations </w:t>
      </w:r>
      <w:r>
        <w:t xml:space="preserve">OIM </w:t>
      </w:r>
      <w:r>
        <w:t xml:space="preserve">556 </w:t>
      </w:r>
      <w:r>
        <w:t xml:space="preserve">556 </w:t>
      </w:r>
    </w:p>
    <w:p>
      <w:r>
        <w:t xml:space="preserve">637441 </w:t>
      </w:r>
      <w:r>
        <w:t xml:space="preserve">NULL </w:t>
      </w:r>
      <w:r>
        <w:t xml:space="preserve">2023-09-12 00:00:00 </w:t>
      </w:r>
      <w:r>
        <w:t xml:space="preserve">2023-10-10 00:00:00 </w:t>
      </w:r>
      <w:r>
        <w:t xml:space="preserve">2023-09-04 00:00:00 </w:t>
      </w:r>
      <w:r>
        <w:t xml:space="preserve">8 </w:t>
      </w:r>
      <w:r>
        <w:t xml:space="preserve">55 </w:t>
      </w:r>
      <w:r>
        <w:t xml:space="preserve">2 </w:t>
      </w:r>
      <w:r>
        <w:t xml:space="preserve">Retourné </w:t>
      </w:r>
      <w:r>
        <w:t xml:space="preserve">CD7402ZS02 </w:t>
      </w:r>
      <w:r>
        <w:t xml:space="preserve">CD7402ZS02AS14 </w:t>
      </w:r>
      <w:r>
        <w:t xml:space="preserve">Undugu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640054 </w:t>
      </w:r>
      <w:r>
        <w:t xml:space="preserve">Organisation Internationale pour les Migrations </w:t>
      </w:r>
      <w:r>
        <w:t xml:space="preserve">OIM </w:t>
      </w:r>
      <w:r>
        <w:t xml:space="preserve">556 </w:t>
      </w:r>
      <w:r>
        <w:t xml:space="preserve">556 </w:t>
      </w:r>
    </w:p>
    <w:p>
      <w:r>
        <w:t xml:space="preserve">637442 </w:t>
      </w:r>
      <w:r>
        <w:t xml:space="preserve">NULL </w:t>
      </w:r>
      <w:r>
        <w:t xml:space="preserve">2022-06-01 00:00:00 </w:t>
      </w:r>
      <w:r>
        <w:t xml:space="preserve">2023-10-10 00:00:00 </w:t>
      </w:r>
      <w:r>
        <w:t xml:space="preserve">2023-08-21 00:00:00 </w:t>
      </w:r>
      <w:r>
        <w:t xml:space="preserve">241 </w:t>
      </w:r>
      <w:r>
        <w:t xml:space="preserve">1229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640055 </w:t>
      </w:r>
      <w:r>
        <w:t xml:space="preserve">Organisation Internationale pour les Migrations </w:t>
      </w:r>
      <w:r>
        <w:t xml:space="preserve">OIM </w:t>
      </w:r>
      <w:r>
        <w:t xml:space="preserve">556 </w:t>
      </w:r>
      <w:r>
        <w:t xml:space="preserve">556 </w:t>
      </w:r>
    </w:p>
    <w:p>
      <w:r>
        <w:t xml:space="preserve">637443 </w:t>
      </w:r>
      <w:r>
        <w:t xml:space="preserve">NULL </w:t>
      </w:r>
      <w:r>
        <w:t xml:space="preserve">2023-06-01 00:00:00 </w:t>
      </w:r>
      <w:r>
        <w:t xml:space="preserve">2023-10-10 00:00:00 </w:t>
      </w:r>
      <w:r>
        <w:t xml:space="preserve">2023-08-21 00:00:00 </w:t>
      </w:r>
      <w:r>
        <w:t xml:space="preserve">31 </w:t>
      </w:r>
      <w:r>
        <w:t xml:space="preserve">201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640056 </w:t>
      </w:r>
      <w:r>
        <w:t xml:space="preserve">Organisation Internationale pour les Migrations </w:t>
      </w:r>
      <w:r>
        <w:t xml:space="preserve">OIM </w:t>
      </w:r>
      <w:r>
        <w:t xml:space="preserve">556 </w:t>
      </w:r>
      <w:r>
        <w:t xml:space="preserve">556 </w:t>
      </w:r>
    </w:p>
    <w:p>
      <w:r>
        <w:t xml:space="preserve">637444 </w:t>
      </w:r>
      <w:r>
        <w:t xml:space="preserve">NULL </w:t>
      </w:r>
      <w:r>
        <w:t xml:space="preserve">2022-06-01 00:00:00 </w:t>
      </w:r>
      <w:r>
        <w:t xml:space="preserve">2023-10-10 00:00:00 </w:t>
      </w:r>
      <w:r>
        <w:t xml:space="preserve">2023-08-25 00:00:00 </w:t>
      </w:r>
      <w:r>
        <w:t xml:space="preserve">25 </w:t>
      </w:r>
      <w:r>
        <w:t xml:space="preserve">84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640057 </w:t>
      </w:r>
      <w:r>
        <w:t xml:space="preserve">Organisation Internationale pour les Migrations </w:t>
      </w:r>
      <w:r>
        <w:t xml:space="preserve">OIM </w:t>
      </w:r>
      <w:r>
        <w:t xml:space="preserve">556 </w:t>
      </w:r>
      <w:r>
        <w:t xml:space="preserve">556 </w:t>
      </w:r>
    </w:p>
    <w:p>
      <w:r>
        <w:t xml:space="preserve">637445 </w:t>
      </w:r>
      <w:r>
        <w:t xml:space="preserve">NULL </w:t>
      </w:r>
      <w:r>
        <w:t xml:space="preserve">2022-09-01 00:00:00 </w:t>
      </w:r>
      <w:r>
        <w:t xml:space="preserve">2023-10-10 00:00:00 </w:t>
      </w:r>
      <w:r>
        <w:t xml:space="preserve">2023-08-25 00:00:00 </w:t>
      </w:r>
      <w:r>
        <w:t xml:space="preserve">14 </w:t>
      </w:r>
      <w:r>
        <w:t xml:space="preserve">47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640058 </w:t>
      </w:r>
      <w:r>
        <w:t xml:space="preserve">Organisation Internationale pour les Migrations </w:t>
      </w:r>
      <w:r>
        <w:t xml:space="preserve">OIM </w:t>
      </w:r>
      <w:r>
        <w:t xml:space="preserve">556 </w:t>
      </w:r>
      <w:r>
        <w:t xml:space="preserve">556 </w:t>
      </w:r>
    </w:p>
    <w:p>
      <w:r>
        <w:t xml:space="preserve">637446 </w:t>
      </w:r>
      <w:r>
        <w:t xml:space="preserve">NULL </w:t>
      </w:r>
      <w:r>
        <w:t xml:space="preserve">2023-03-01 00:00:00 </w:t>
      </w:r>
      <w:r>
        <w:t xml:space="preserve">2023-10-10 00:00:00 </w:t>
      </w:r>
      <w:r>
        <w:t xml:space="preserve">2023-08-18 00:00:00 </w:t>
      </w:r>
      <w:r>
        <w:t xml:space="preserve">4 </w:t>
      </w:r>
      <w:r>
        <w:t xml:space="preserve">24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640059 </w:t>
      </w:r>
      <w:r>
        <w:t xml:space="preserve">Organisation Internationale pour les Migrations </w:t>
      </w:r>
      <w:r>
        <w:t xml:space="preserve">OIM </w:t>
      </w:r>
      <w:r>
        <w:t xml:space="preserve">556 </w:t>
      </w:r>
      <w:r>
        <w:t xml:space="preserve">556 </w:t>
      </w:r>
    </w:p>
    <w:p>
      <w:r>
        <w:t xml:space="preserve">637447 </w:t>
      </w:r>
      <w:r>
        <w:t xml:space="preserve">NULL </w:t>
      </w:r>
      <w:r>
        <w:t xml:space="preserve">2023-06-01 00:00:00 </w:t>
      </w:r>
      <w:r>
        <w:t xml:space="preserve">2023-10-10 00:00:00 </w:t>
      </w:r>
      <w:r>
        <w:t xml:space="preserve">2023-08-18 00:00:00 </w:t>
      </w:r>
      <w:r>
        <w:t xml:space="preserve">23 </w:t>
      </w:r>
      <w:r>
        <w:t xml:space="preserve">135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640060 </w:t>
      </w:r>
      <w:r>
        <w:t xml:space="preserve">Organisation Internationale pour les Migrations </w:t>
      </w:r>
      <w:r>
        <w:t xml:space="preserve">OIM </w:t>
      </w:r>
      <w:r>
        <w:t xml:space="preserve">556 </w:t>
      </w:r>
      <w:r>
        <w:t xml:space="preserve">556 </w:t>
      </w:r>
    </w:p>
    <w:p>
      <w:r>
        <w:t xml:space="preserve">637448 </w:t>
      </w:r>
      <w:r>
        <w:t xml:space="preserve">NULL </w:t>
      </w:r>
      <w:r>
        <w:t xml:space="preserve">2022-12-01 00:00:00 </w:t>
      </w:r>
      <w:r>
        <w:t xml:space="preserve">2023-10-10 00:00:00 </w:t>
      </w:r>
      <w:r>
        <w:t xml:space="preserve">2023-08-22 00:00:00 </w:t>
      </w:r>
      <w:r>
        <w:t xml:space="preserve">350 </w:t>
      </w:r>
      <w:r>
        <w:t xml:space="preserve">1827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640061 </w:t>
      </w:r>
      <w:r>
        <w:t xml:space="preserve">Organisation Internationale pour les Migrations </w:t>
      </w:r>
      <w:r>
        <w:t xml:space="preserve">OIM </w:t>
      </w:r>
      <w:r>
        <w:t xml:space="preserve">556 </w:t>
      </w:r>
      <w:r>
        <w:t xml:space="preserve">556 </w:t>
      </w:r>
    </w:p>
    <w:p>
      <w:r>
        <w:t xml:space="preserve">637449 </w:t>
      </w:r>
      <w:r>
        <w:t xml:space="preserve">NULL </w:t>
      </w:r>
      <w:r>
        <w:t xml:space="preserve">2022-06-01 00:00:00 </w:t>
      </w:r>
      <w:r>
        <w:t xml:space="preserve">2023-10-10 00:00:00 </w:t>
      </w:r>
      <w:r>
        <w:t xml:space="preserve">2023-08-20 00:00:00 </w:t>
      </w:r>
      <w:r>
        <w:t xml:space="preserve">55 </w:t>
      </w:r>
      <w:r>
        <w:t xml:space="preserve">239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640062 </w:t>
      </w:r>
      <w:r>
        <w:t xml:space="preserve">Organisation Internationale pour les Migrations </w:t>
      </w:r>
      <w:r>
        <w:t xml:space="preserve">OIM </w:t>
      </w:r>
      <w:r>
        <w:t xml:space="preserve">556 </w:t>
      </w:r>
      <w:r>
        <w:t xml:space="preserve">556 </w:t>
      </w:r>
    </w:p>
    <w:p>
      <w:r>
        <w:t xml:space="preserve">637450 </w:t>
      </w:r>
      <w:r>
        <w:t xml:space="preserve">NULL </w:t>
      </w:r>
      <w:r>
        <w:t xml:space="preserve">2022-09-01 00:00:00 </w:t>
      </w:r>
      <w:r>
        <w:t xml:space="preserve">2023-10-10 00:00:00 </w:t>
      </w:r>
      <w:r>
        <w:t xml:space="preserve">2023-08-20 00:00:00 </w:t>
      </w:r>
      <w:r>
        <w:t xml:space="preserve">66 </w:t>
      </w:r>
      <w:r>
        <w:t xml:space="preserve">287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640063 </w:t>
      </w:r>
      <w:r>
        <w:t xml:space="preserve">Organisation Internationale pour les Migrations </w:t>
      </w:r>
      <w:r>
        <w:t xml:space="preserve">OIM </w:t>
      </w:r>
      <w:r>
        <w:t xml:space="preserve">556 </w:t>
      </w:r>
      <w:r>
        <w:t xml:space="preserve">556 </w:t>
      </w:r>
    </w:p>
    <w:p>
      <w:r>
        <w:t xml:space="preserve">637451 </w:t>
      </w:r>
      <w:r>
        <w:t xml:space="preserve">NULL </w:t>
      </w:r>
      <w:r>
        <w:t xml:space="preserve">2022-12-01 00:00:00 </w:t>
      </w:r>
      <w:r>
        <w:t xml:space="preserve">2023-10-10 00:00:00 </w:t>
      </w:r>
      <w:r>
        <w:t xml:space="preserve">2023-08-20 00:00:00 </w:t>
      </w:r>
      <w:r>
        <w:t xml:space="preserve">11 </w:t>
      </w:r>
      <w:r>
        <w:t xml:space="preserve">48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640064 </w:t>
      </w:r>
      <w:r>
        <w:t xml:space="preserve">Organisation Internationale pour les Migrations </w:t>
      </w:r>
      <w:r>
        <w:t xml:space="preserve">OIM </w:t>
      </w:r>
      <w:r>
        <w:t xml:space="preserve">556 </w:t>
      </w:r>
      <w:r>
        <w:t xml:space="preserve">556 </w:t>
      </w:r>
    </w:p>
    <w:p>
      <w:r>
        <w:t xml:space="preserve">637452 </w:t>
      </w:r>
      <w:r>
        <w:t xml:space="preserve">NULL </w:t>
      </w:r>
      <w:r>
        <w:t xml:space="preserve">2023-06-01 00:00:00 </w:t>
      </w:r>
      <w:r>
        <w:t xml:space="preserve">2023-10-10 00:00:00 </w:t>
      </w:r>
      <w:r>
        <w:t xml:space="preserve">2023-08-20 00:00:00 </w:t>
      </w:r>
      <w:r>
        <w:t xml:space="preserve">20 </w:t>
      </w:r>
      <w:r>
        <w:t xml:space="preserve">68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640065 </w:t>
      </w:r>
      <w:r>
        <w:t xml:space="preserve">Organisation Internationale pour les Migrations </w:t>
      </w:r>
      <w:r>
        <w:t xml:space="preserve">OIM </w:t>
      </w:r>
      <w:r>
        <w:t xml:space="preserve">556 </w:t>
      </w:r>
      <w:r>
        <w:t xml:space="preserve">556 </w:t>
      </w:r>
    </w:p>
    <w:p>
      <w:r>
        <w:t xml:space="preserve">637453 </w:t>
      </w:r>
      <w:r>
        <w:t xml:space="preserve">NULL </w:t>
      </w:r>
      <w:r>
        <w:t xml:space="preserve">2023-06-01 00:00:00 </w:t>
      </w:r>
      <w:r>
        <w:t xml:space="preserve">2023-10-10 00:00:00 </w:t>
      </w:r>
      <w:r>
        <w:t xml:space="preserve">2023-08-20 00:00:00 </w:t>
      </w:r>
      <w:r>
        <w:t xml:space="preserve">2 </w:t>
      </w:r>
      <w:r>
        <w:t xml:space="preserve">8 </w:t>
      </w:r>
      <w:r>
        <w:t xml:space="preserve">2 </w:t>
      </w:r>
      <w:r>
        <w:t xml:space="preserve">Retourné </w:t>
      </w:r>
      <w:r>
        <w:t xml:space="preserve">CD7402ZS02 </w:t>
      </w:r>
      <w:r>
        <w:t xml:space="preserve">CD7402ZS02AS15 </w:t>
      </w:r>
      <w:r>
        <w:t xml:space="preserve">Bilila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640066 </w:t>
      </w:r>
      <w:r>
        <w:t xml:space="preserve">Organisation Internationale pour les Migrations </w:t>
      </w:r>
      <w:r>
        <w:t xml:space="preserve">OIM </w:t>
      </w:r>
      <w:r>
        <w:t xml:space="preserve">556 </w:t>
      </w:r>
      <w:r>
        <w:t xml:space="preserve">556 </w:t>
      </w:r>
    </w:p>
    <w:p>
      <w:r>
        <w:t xml:space="preserve">637454 </w:t>
      </w:r>
      <w:r>
        <w:t xml:space="preserve">NULL </w:t>
      </w:r>
      <w:r>
        <w:t xml:space="preserve">2023-03-01 00:00:00 </w:t>
      </w:r>
      <w:r>
        <w:t xml:space="preserve">2023-10-10 00:00:00 </w:t>
      </w:r>
      <w:r>
        <w:t xml:space="preserve">2023-08-21 00:00:00 </w:t>
      </w:r>
      <w:r>
        <w:t xml:space="preserve">25 </w:t>
      </w:r>
      <w:r>
        <w:t xml:space="preserve">175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640067 </w:t>
      </w:r>
      <w:r>
        <w:t xml:space="preserve">Organisation Internationale pour les Migrations </w:t>
      </w:r>
      <w:r>
        <w:t xml:space="preserve">OIM </w:t>
      </w:r>
      <w:r>
        <w:t xml:space="preserve">556 </w:t>
      </w:r>
      <w:r>
        <w:t xml:space="preserve">556 </w:t>
      </w:r>
    </w:p>
    <w:p>
      <w:r>
        <w:t xml:space="preserve">637455 </w:t>
      </w:r>
      <w:r>
        <w:t xml:space="preserve">NULL </w:t>
      </w:r>
      <w:r>
        <w:t xml:space="preserve">2022-12-01 00:00:00 </w:t>
      </w:r>
      <w:r>
        <w:t xml:space="preserve">2023-10-10 00:00:00 </w:t>
      </w:r>
      <w:r>
        <w:t xml:space="preserve">2023-08-22 00:00:00 </w:t>
      </w:r>
      <w:r>
        <w:t xml:space="preserve">12 </w:t>
      </w:r>
      <w:r>
        <w:t xml:space="preserve">67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640068 </w:t>
      </w:r>
      <w:r>
        <w:t xml:space="preserve">Organisation Internationale pour les Migrations </w:t>
      </w:r>
      <w:r>
        <w:t xml:space="preserve">OIM </w:t>
      </w:r>
      <w:r>
        <w:t xml:space="preserve">556 </w:t>
      </w:r>
      <w:r>
        <w:t xml:space="preserve">556 </w:t>
      </w:r>
    </w:p>
    <w:p>
      <w:r>
        <w:t xml:space="preserve">637456 </w:t>
      </w:r>
      <w:r>
        <w:t xml:space="preserve">NULL </w:t>
      </w:r>
      <w:r>
        <w:t xml:space="preserve">2023-03-01 00:00:00 </w:t>
      </w:r>
      <w:r>
        <w:t xml:space="preserve">2023-10-10 00:00:00 </w:t>
      </w:r>
      <w:r>
        <w:t xml:space="preserve">2023-08-23 00:00:00 </w:t>
      </w:r>
      <w:r>
        <w:t xml:space="preserve">186 </w:t>
      </w:r>
      <w:r>
        <w:t xml:space="preserve">955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640069 </w:t>
      </w:r>
      <w:r>
        <w:t xml:space="preserve">Organisation Internationale pour les Migrations </w:t>
      </w:r>
      <w:r>
        <w:t xml:space="preserve">OIM </w:t>
      </w:r>
      <w:r>
        <w:t xml:space="preserve">556 </w:t>
      </w:r>
      <w:r>
        <w:t xml:space="preserve">556 </w:t>
      </w:r>
    </w:p>
    <w:p>
      <w:r>
        <w:t xml:space="preserve">637457 </w:t>
      </w:r>
      <w:r>
        <w:t xml:space="preserve">NULL </w:t>
      </w:r>
      <w:r>
        <w:t xml:space="preserve">2023-03-01 00:00:00 </w:t>
      </w:r>
      <w:r>
        <w:t xml:space="preserve">2023-10-10 00:00:00 </w:t>
      </w:r>
      <w:r>
        <w:t xml:space="preserve">2023-08-23 00:00:00 </w:t>
      </w:r>
      <w:r>
        <w:t xml:space="preserve">15 </w:t>
      </w:r>
      <w:r>
        <w:t xml:space="preserve">87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640070 </w:t>
      </w:r>
      <w:r>
        <w:t xml:space="preserve">Organisation Internationale pour les Migrations </w:t>
      </w:r>
      <w:r>
        <w:t xml:space="preserve">OIM </w:t>
      </w:r>
      <w:r>
        <w:t xml:space="preserve">556 </w:t>
      </w:r>
      <w:r>
        <w:t xml:space="preserve">556 </w:t>
      </w:r>
    </w:p>
    <w:p>
      <w:r>
        <w:t xml:space="preserve">637458 </w:t>
      </w:r>
      <w:r>
        <w:t xml:space="preserve">NULL </w:t>
      </w:r>
      <w:r>
        <w:t xml:space="preserve">2023-03-01 00:00:00 </w:t>
      </w:r>
      <w:r>
        <w:t xml:space="preserve">2023-10-10 00:00:00 </w:t>
      </w:r>
      <w:r>
        <w:t xml:space="preserve">2023-08-23 00:00:00 </w:t>
      </w:r>
      <w:r>
        <w:t xml:space="preserve">9 </w:t>
      </w:r>
      <w:r>
        <w:t xml:space="preserve">54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640071 </w:t>
      </w:r>
      <w:r>
        <w:t xml:space="preserve">Organisation Internationale pour les Migrations </w:t>
      </w:r>
      <w:r>
        <w:t xml:space="preserve">OIM </w:t>
      </w:r>
      <w:r>
        <w:t xml:space="preserve">556 </w:t>
      </w:r>
      <w:r>
        <w:t xml:space="preserve">556 </w:t>
      </w:r>
    </w:p>
    <w:p>
      <w:r>
        <w:t xml:space="preserve">637459 </w:t>
      </w:r>
      <w:r>
        <w:t xml:space="preserve">NULL </w:t>
      </w:r>
      <w:r>
        <w:t xml:space="preserve">2023-03-01 00:00:00 </w:t>
      </w:r>
      <w:r>
        <w:t xml:space="preserve">2023-10-10 00:00:00 </w:t>
      </w:r>
      <w:r>
        <w:t xml:space="preserve">2023-08-23 00:00:00 </w:t>
      </w:r>
      <w:r>
        <w:t xml:space="preserve">30 </w:t>
      </w:r>
      <w:r>
        <w:t xml:space="preserve">180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640072 </w:t>
      </w:r>
      <w:r>
        <w:t xml:space="preserve">Organisation Internationale pour les Migrations </w:t>
      </w:r>
      <w:r>
        <w:t xml:space="preserve">OIM </w:t>
      </w:r>
      <w:r>
        <w:t xml:space="preserve">556 </w:t>
      </w:r>
      <w:r>
        <w:t xml:space="preserve">556 </w:t>
      </w:r>
    </w:p>
    <w:p>
      <w:r>
        <w:t xml:space="preserve">637460 </w:t>
      </w:r>
      <w:r>
        <w:t xml:space="preserve">NULL </w:t>
      </w:r>
      <w:r>
        <w:t xml:space="preserve">2023-03-01 00:00:00 </w:t>
      </w:r>
      <w:r>
        <w:t xml:space="preserve">2023-10-10 00:00:00 </w:t>
      </w:r>
      <w:r>
        <w:t xml:space="preserve">2023-08-23 00:00:00 </w:t>
      </w:r>
      <w:r>
        <w:t xml:space="preserve">12 </w:t>
      </w:r>
      <w:r>
        <w:t xml:space="preserve">60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640073 </w:t>
      </w:r>
      <w:r>
        <w:t xml:space="preserve">Organisation Internationale pour les Migrations </w:t>
      </w:r>
      <w:r>
        <w:t xml:space="preserve">OIM </w:t>
      </w:r>
      <w:r>
        <w:t xml:space="preserve">556 </w:t>
      </w:r>
      <w:r>
        <w:t xml:space="preserve">556 </w:t>
      </w:r>
    </w:p>
    <w:p>
      <w:r>
        <w:t xml:space="preserve">637461 </w:t>
      </w:r>
      <w:r>
        <w:t xml:space="preserve">NULL </w:t>
      </w:r>
      <w:r>
        <w:t xml:space="preserve">2022-12-01 00:00:00 </w:t>
      </w:r>
      <w:r>
        <w:t xml:space="preserve">2023-10-10 00:00:00 </w:t>
      </w:r>
      <w:r>
        <w:t xml:space="preserve">2023-08-23 00:00:00 </w:t>
      </w:r>
      <w:r>
        <w:t xml:space="preserve">15 </w:t>
      </w:r>
      <w:r>
        <w:t xml:space="preserve">89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640074 </w:t>
      </w:r>
      <w:r>
        <w:t xml:space="preserve">Organisation Internationale pour les Migrations </w:t>
      </w:r>
      <w:r>
        <w:t xml:space="preserve">OIM </w:t>
      </w:r>
      <w:r>
        <w:t xml:space="preserve">556 </w:t>
      </w:r>
      <w:r>
        <w:t xml:space="preserve">556 </w:t>
      </w:r>
    </w:p>
    <w:p>
      <w:r>
        <w:t xml:space="preserve">637462 </w:t>
      </w:r>
      <w:r>
        <w:t xml:space="preserve">NULL </w:t>
      </w:r>
      <w:r>
        <w:t xml:space="preserve">2023-03-01 00:00:00 </w:t>
      </w:r>
      <w:r>
        <w:t xml:space="preserve">2023-10-10 00:00:00 </w:t>
      </w:r>
      <w:r>
        <w:t xml:space="preserve">2023-08-23 00:00:00 </w:t>
      </w:r>
      <w:r>
        <w:t xml:space="preserve">192 </w:t>
      </w:r>
      <w:r>
        <w:t xml:space="preserve">970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640075 </w:t>
      </w:r>
      <w:r>
        <w:t xml:space="preserve">Organisation Internationale pour les Migrations </w:t>
      </w:r>
      <w:r>
        <w:t xml:space="preserve">OIM </w:t>
      </w:r>
      <w:r>
        <w:t xml:space="preserve">556 </w:t>
      </w:r>
      <w:r>
        <w:t xml:space="preserve">556 </w:t>
      </w:r>
    </w:p>
    <w:p>
      <w:r>
        <w:t xml:space="preserve">637463 </w:t>
      </w:r>
      <w:r>
        <w:t xml:space="preserve">NULL </w:t>
      </w:r>
      <w:r>
        <w:t xml:space="preserve">2023-03-01 00:00:00 </w:t>
      </w:r>
      <w:r>
        <w:t xml:space="preserve">2023-10-10 00:00:00 </w:t>
      </w:r>
      <w:r>
        <w:t xml:space="preserve">2023-08-23 00:00:00 </w:t>
      </w:r>
      <w:r>
        <w:t xml:space="preserve">62 </w:t>
      </w:r>
      <w:r>
        <w:t xml:space="preserve">315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640076 </w:t>
      </w:r>
      <w:r>
        <w:t xml:space="preserve">Organisation Internationale pour les Migrations </w:t>
      </w:r>
      <w:r>
        <w:t xml:space="preserve">OIM </w:t>
      </w:r>
      <w:r>
        <w:t xml:space="preserve">556 </w:t>
      </w:r>
      <w:r>
        <w:t xml:space="preserve">556 </w:t>
      </w:r>
    </w:p>
    <w:p>
      <w:r>
        <w:t xml:space="preserve">637464 </w:t>
      </w:r>
      <w:r>
        <w:t xml:space="preserve">NULL </w:t>
      </w:r>
      <w:r>
        <w:t xml:space="preserve">2023-03-01 00:00:00 </w:t>
      </w:r>
      <w:r>
        <w:t xml:space="preserve">2023-10-10 00:00:00 </w:t>
      </w:r>
      <w:r>
        <w:t xml:space="preserve">2023-08-23 00:00:00 </w:t>
      </w:r>
      <w:r>
        <w:t xml:space="preserve">31 </w:t>
      </w:r>
      <w:r>
        <w:t xml:space="preserve">163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640077 </w:t>
      </w:r>
      <w:r>
        <w:t xml:space="preserve">Organisation Internationale pour les Migrations </w:t>
      </w:r>
      <w:r>
        <w:t xml:space="preserve">OIM </w:t>
      </w:r>
      <w:r>
        <w:t xml:space="preserve">556 </w:t>
      </w:r>
      <w:r>
        <w:t xml:space="preserve">556 </w:t>
      </w:r>
    </w:p>
    <w:p>
      <w:r>
        <w:t xml:space="preserve">637465 </w:t>
      </w:r>
      <w:r>
        <w:t xml:space="preserve">NULL </w:t>
      </w:r>
      <w:r>
        <w:t xml:space="preserve">2023-03-01 00:00:00 </w:t>
      </w:r>
      <w:r>
        <w:t xml:space="preserve">2023-10-10 00:00:00 </w:t>
      </w:r>
      <w:r>
        <w:t xml:space="preserve">2023-08-23 00:00:00 </w:t>
      </w:r>
      <w:r>
        <w:t xml:space="preserve">18 </w:t>
      </w:r>
      <w:r>
        <w:t xml:space="preserve">125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640078 </w:t>
      </w:r>
      <w:r>
        <w:t xml:space="preserve">Organisation Internationale pour les Migrations </w:t>
      </w:r>
      <w:r>
        <w:t xml:space="preserve">OIM </w:t>
      </w:r>
      <w:r>
        <w:t xml:space="preserve">556 </w:t>
      </w:r>
      <w:r>
        <w:t xml:space="preserve">556 </w:t>
      </w:r>
    </w:p>
    <w:p>
      <w:r>
        <w:t xml:space="preserve">637466 </w:t>
      </w:r>
      <w:r>
        <w:t xml:space="preserve">NULL </w:t>
      </w:r>
      <w:r>
        <w:t xml:space="preserve">2022-12-01 00:00:00 </w:t>
      </w:r>
      <w:r>
        <w:t xml:space="preserve">2023-10-10 00:00:00 </w:t>
      </w:r>
      <w:r>
        <w:t xml:space="preserve">2023-08-23 00:00:00 </w:t>
      </w:r>
      <w:r>
        <w:t xml:space="preserve">20 </w:t>
      </w:r>
      <w:r>
        <w:t xml:space="preserve">120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640079 </w:t>
      </w:r>
      <w:r>
        <w:t xml:space="preserve">Organisation Internationale pour les Migrations </w:t>
      </w:r>
      <w:r>
        <w:t xml:space="preserve">OIM </w:t>
      </w:r>
      <w:r>
        <w:t xml:space="preserve">556 </w:t>
      </w:r>
      <w:r>
        <w:t xml:space="preserve">556 </w:t>
      </w:r>
    </w:p>
    <w:p>
      <w:r>
        <w:t xml:space="preserve">637467 </w:t>
      </w:r>
      <w:r>
        <w:t xml:space="preserve">NULL </w:t>
      </w:r>
      <w:r>
        <w:t xml:space="preserve">2023-03-01 00:00:00 </w:t>
      </w:r>
      <w:r>
        <w:t xml:space="preserve">2023-10-10 00:00:00 </w:t>
      </w:r>
      <w:r>
        <w:t xml:space="preserve">2023-08-23 00:00:00 </w:t>
      </w:r>
      <w:r>
        <w:t xml:space="preserve">7 </w:t>
      </w:r>
      <w:r>
        <w:t xml:space="preserve">42 </w:t>
      </w:r>
      <w:r>
        <w:t xml:space="preserve">2 </w:t>
      </w:r>
      <w:r>
        <w:t xml:space="preserve">Retourné </w:t>
      </w:r>
      <w:r>
        <w:t xml:space="preserve">CD7406ZS02 </w:t>
      </w:r>
      <w:r>
        <w:t xml:space="preserve">CD7406ZS02AS06 </w:t>
      </w:r>
      <w:r>
        <w:t xml:space="preserve">Kalamata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640080 </w:t>
      </w:r>
      <w:r>
        <w:t xml:space="preserve">Organisation Internationale pour les Migrations </w:t>
      </w:r>
      <w:r>
        <w:t xml:space="preserve">OIM </w:t>
      </w:r>
      <w:r>
        <w:t xml:space="preserve">556 </w:t>
      </w:r>
      <w:r>
        <w:t xml:space="preserve">556 </w:t>
      </w:r>
    </w:p>
    <w:p>
      <w:r>
        <w:t xml:space="preserve">637468 </w:t>
      </w:r>
      <w:r>
        <w:t xml:space="preserve">NULL </w:t>
      </w:r>
      <w:r>
        <w:t xml:space="preserve">2023-03-01 00:00:00 </w:t>
      </w:r>
      <w:r>
        <w:t xml:space="preserve">2023-10-10 00:00:00 </w:t>
      </w:r>
      <w:r>
        <w:t xml:space="preserve">2023-08-24 00:00:00 </w:t>
      </w:r>
      <w:r>
        <w:t xml:space="preserve">20 </w:t>
      </w:r>
      <w:r>
        <w:t xml:space="preserve">120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640081 </w:t>
      </w:r>
      <w:r>
        <w:t xml:space="preserve">Organisation Internationale pour les Migrations </w:t>
      </w:r>
      <w:r>
        <w:t xml:space="preserve">OIM </w:t>
      </w:r>
      <w:r>
        <w:t xml:space="preserve">556 </w:t>
      </w:r>
      <w:r>
        <w:t xml:space="preserve">556 </w:t>
      </w:r>
    </w:p>
    <w:p>
      <w:r>
        <w:t xml:space="preserve">637469 </w:t>
      </w:r>
      <w:r>
        <w:t xml:space="preserve">NULL </w:t>
      </w:r>
      <w:r>
        <w:t xml:space="preserve">2023-03-01 00:00:00 </w:t>
      </w:r>
      <w:r>
        <w:t xml:space="preserve">2023-10-10 00:00:00 </w:t>
      </w:r>
      <w:r>
        <w:t xml:space="preserve">2023-08-24 00:00:00 </w:t>
      </w:r>
      <w:r>
        <w:t xml:space="preserve">84 </w:t>
      </w:r>
      <w:r>
        <w:t xml:space="preserve">450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640082 </w:t>
      </w:r>
      <w:r>
        <w:t xml:space="preserve">Organisation Internationale pour les Migrations </w:t>
      </w:r>
      <w:r>
        <w:t xml:space="preserve">OIM </w:t>
      </w:r>
      <w:r>
        <w:t xml:space="preserve">556 </w:t>
      </w:r>
      <w:r>
        <w:t xml:space="preserve">556 </w:t>
      </w:r>
    </w:p>
    <w:p>
      <w:r>
        <w:t xml:space="preserve">637470 </w:t>
      </w:r>
      <w:r>
        <w:t xml:space="preserve">NULL </w:t>
      </w:r>
      <w:r>
        <w:t xml:space="preserve">2023-03-01 00:00:00 </w:t>
      </w:r>
      <w:r>
        <w:t xml:space="preserve">2023-10-10 00:00:00 </w:t>
      </w:r>
      <w:r>
        <w:t xml:space="preserve">2023-08-24 00:00:00 </w:t>
      </w:r>
      <w:r>
        <w:t xml:space="preserve">19 </w:t>
      </w:r>
      <w:r>
        <w:t xml:space="preserve">114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640083 </w:t>
      </w:r>
      <w:r>
        <w:t xml:space="preserve">Organisation Internationale pour les Migrations </w:t>
      </w:r>
      <w:r>
        <w:t xml:space="preserve">OIM </w:t>
      </w:r>
      <w:r>
        <w:t xml:space="preserve">556 </w:t>
      </w:r>
      <w:r>
        <w:t xml:space="preserve">556 </w:t>
      </w:r>
    </w:p>
    <w:p>
      <w:r>
        <w:t xml:space="preserve">637471 </w:t>
      </w:r>
      <w:r>
        <w:t xml:space="preserve">NULL </w:t>
      </w:r>
      <w:r>
        <w:t xml:space="preserve">2023-03-01 00:00:00 </w:t>
      </w:r>
      <w:r>
        <w:t xml:space="preserve">2023-10-10 00:00:00 </w:t>
      </w:r>
      <w:r>
        <w:t xml:space="preserve">2023-08-24 00:00:00 </w:t>
      </w:r>
      <w:r>
        <w:t xml:space="preserve">43 </w:t>
      </w:r>
      <w:r>
        <w:t xml:space="preserve">225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640084 </w:t>
      </w:r>
      <w:r>
        <w:t xml:space="preserve">Organisation Internationale pour les Migrations </w:t>
      </w:r>
      <w:r>
        <w:t xml:space="preserve">OIM </w:t>
      </w:r>
      <w:r>
        <w:t xml:space="preserve">556 </w:t>
      </w:r>
      <w:r>
        <w:t xml:space="preserve">556 </w:t>
      </w:r>
    </w:p>
    <w:p>
      <w:r>
        <w:t xml:space="preserve">637472 </w:t>
      </w:r>
      <w:r>
        <w:t xml:space="preserve">NULL </w:t>
      </w:r>
      <w:r>
        <w:t xml:space="preserve">2023-06-01 00:00:00 </w:t>
      </w:r>
      <w:r>
        <w:t xml:space="preserve">2023-10-10 00:00:00 </w:t>
      </w:r>
      <w:r>
        <w:t xml:space="preserve">2023-08-18 00:00:00 </w:t>
      </w:r>
      <w:r>
        <w:t xml:space="preserve">4 </w:t>
      </w:r>
      <w:r>
        <w:t xml:space="preserve">31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640085 </w:t>
      </w:r>
      <w:r>
        <w:t xml:space="preserve">Organisation Internationale pour les Migrations </w:t>
      </w:r>
      <w:r>
        <w:t xml:space="preserve">OIM </w:t>
      </w:r>
      <w:r>
        <w:t xml:space="preserve">556 </w:t>
      </w:r>
      <w:r>
        <w:t xml:space="preserve">556 </w:t>
      </w:r>
    </w:p>
    <w:p>
      <w:r>
        <w:t xml:space="preserve">637473 </w:t>
      </w:r>
      <w:r>
        <w:t xml:space="preserve">NULL </w:t>
      </w:r>
      <w:r>
        <w:t xml:space="preserve">2023-06-01 00:00:00 </w:t>
      </w:r>
      <w:r>
        <w:t xml:space="preserve">2023-10-10 00:00:00 </w:t>
      </w:r>
      <w:r>
        <w:t xml:space="preserve">2023-08-21 00:00:00 </w:t>
      </w:r>
      <w:r>
        <w:t xml:space="preserve">3 </w:t>
      </w:r>
      <w:r>
        <w:t xml:space="preserve">28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CD74090901 </w:t>
      </w:r>
      <w:r>
        <w:t xml:space="preserve">Bahela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640086 </w:t>
      </w:r>
      <w:r>
        <w:t xml:space="preserve">Organisation Internationale pour les Migrations </w:t>
      </w:r>
      <w:r>
        <w:t xml:space="preserve">OIM </w:t>
      </w:r>
      <w:r>
        <w:t xml:space="preserve">556 </w:t>
      </w:r>
      <w:r>
        <w:t xml:space="preserve">556 </w:t>
      </w:r>
    </w:p>
    <w:p>
      <w:r>
        <w:t xml:space="preserve">637474 </w:t>
      </w:r>
      <w:r>
        <w:t xml:space="preserve">NULL </w:t>
      </w:r>
      <w:r>
        <w:t xml:space="preserve">2022-09-01 00:00:00 </w:t>
      </w:r>
      <w:r>
        <w:t xml:space="preserve">2023-10-10 00:00:00 </w:t>
      </w:r>
      <w:r>
        <w:t xml:space="preserve">2023-08-18 00:00:00 </w:t>
      </w:r>
      <w:r>
        <w:t xml:space="preserve">2 </w:t>
      </w:r>
      <w:r>
        <w:t xml:space="preserve">17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640087 </w:t>
      </w:r>
      <w:r>
        <w:t xml:space="preserve">Organisation Internationale pour les Migrations </w:t>
      </w:r>
      <w:r>
        <w:t xml:space="preserve">OIM </w:t>
      </w:r>
      <w:r>
        <w:t xml:space="preserve">556 </w:t>
      </w:r>
      <w:r>
        <w:t xml:space="preserve">556 </w:t>
      </w:r>
    </w:p>
    <w:p>
      <w:r>
        <w:t xml:space="preserve">637475 </w:t>
      </w:r>
      <w:r>
        <w:t xml:space="preserve">NULL </w:t>
      </w:r>
      <w:r>
        <w:t xml:space="preserve">2022-09-01 00:00:00 </w:t>
      </w:r>
      <w:r>
        <w:t xml:space="preserve">2023-10-10 00:00:00 </w:t>
      </w:r>
      <w:r>
        <w:t xml:space="preserve">2023-08-18 00:00:00 </w:t>
      </w:r>
      <w:r>
        <w:t xml:space="preserve">3 </w:t>
      </w:r>
      <w:r>
        <w:t xml:space="preserve">20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640088 </w:t>
      </w:r>
      <w:r>
        <w:t xml:space="preserve">Organisation Internationale pour les Migrations </w:t>
      </w:r>
      <w:r>
        <w:t xml:space="preserve">OIM </w:t>
      </w:r>
      <w:r>
        <w:t xml:space="preserve">556 </w:t>
      </w:r>
      <w:r>
        <w:t xml:space="preserve">556 </w:t>
      </w:r>
    </w:p>
    <w:p>
      <w:r>
        <w:t xml:space="preserve">637476 </w:t>
      </w:r>
      <w:r>
        <w:t xml:space="preserve">NULL </w:t>
      </w:r>
      <w:r>
        <w:t xml:space="preserve">2022-09-01 00:00:00 </w:t>
      </w:r>
      <w:r>
        <w:t xml:space="preserve">2023-10-10 00:00:00 </w:t>
      </w:r>
      <w:r>
        <w:t xml:space="preserve">2023-08-20 00:00:00 </w:t>
      </w:r>
      <w:r>
        <w:t xml:space="preserve">7 </w:t>
      </w:r>
      <w:r>
        <w:t xml:space="preserve">41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640089 </w:t>
      </w:r>
      <w:r>
        <w:t xml:space="preserve">Organisation Internationale pour les Migrations </w:t>
      </w:r>
      <w:r>
        <w:t xml:space="preserve">OIM </w:t>
      </w:r>
      <w:r>
        <w:t xml:space="preserve">556 </w:t>
      </w:r>
      <w:r>
        <w:t xml:space="preserve">556 </w:t>
      </w:r>
    </w:p>
    <w:p>
      <w:r>
        <w:t xml:space="preserve">637477 </w:t>
      </w:r>
      <w:r>
        <w:t xml:space="preserve">NULL </w:t>
      </w:r>
      <w:r>
        <w:t xml:space="preserve">2022-06-01 00:00:00 </w:t>
      </w:r>
      <w:r>
        <w:t xml:space="preserve">2023-10-10 00:00:00 </w:t>
      </w:r>
      <w:r>
        <w:t xml:space="preserve">2023-08-23 00:00:00 </w:t>
      </w:r>
      <w:r>
        <w:t xml:space="preserve">2 </w:t>
      </w:r>
      <w:r>
        <w:t xml:space="preserve">10 </w:t>
      </w:r>
      <w:r>
        <w:t xml:space="preserve">2 </w:t>
      </w:r>
      <w:r>
        <w:t xml:space="preserve">Retourné </w:t>
      </w:r>
      <w:r>
        <w:t xml:space="preserve">CD7406ZS03 </w:t>
      </w:r>
      <w:r>
        <w:t xml:space="preserve">CD7406ZS03AS20 </w:t>
      </w:r>
      <w:r>
        <w:t xml:space="preserve">Luvwa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640090 </w:t>
      </w:r>
      <w:r>
        <w:t xml:space="preserve">Organisation Internationale pour les Migrations </w:t>
      </w:r>
      <w:r>
        <w:t xml:space="preserve">OIM </w:t>
      </w:r>
      <w:r>
        <w:t xml:space="preserve">556 </w:t>
      </w:r>
      <w:r>
        <w:t xml:space="preserve">556 </w:t>
      </w:r>
    </w:p>
    <w:p>
      <w:r>
        <w:t xml:space="preserve">637478 </w:t>
      </w:r>
      <w:r>
        <w:t xml:space="preserve">NULL </w:t>
      </w:r>
      <w:r>
        <w:t xml:space="preserve">2022-09-01 00:00:00 </w:t>
      </w:r>
      <w:r>
        <w:t xml:space="preserve">2023-10-10 00:00:00 </w:t>
      </w:r>
      <w:r>
        <w:t xml:space="preserve">2023-08-16 00:00:00 </w:t>
      </w:r>
      <w:r>
        <w:t xml:space="preserve">50 </w:t>
      </w:r>
      <w:r>
        <w:t xml:space="preserve">89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640091 </w:t>
      </w:r>
      <w:r>
        <w:t xml:space="preserve">Organisation Internationale pour les Migrations </w:t>
      </w:r>
      <w:r>
        <w:t xml:space="preserve">OIM </w:t>
      </w:r>
      <w:r>
        <w:t xml:space="preserve">556 </w:t>
      </w:r>
      <w:r>
        <w:t xml:space="preserve">556 </w:t>
      </w:r>
    </w:p>
    <w:p>
      <w:r>
        <w:t xml:space="preserve">637479 </w:t>
      </w:r>
      <w:r>
        <w:t xml:space="preserve">NULL </w:t>
      </w:r>
      <w:r>
        <w:t xml:space="preserve">2023-06-01 00:00:00 </w:t>
      </w:r>
      <w:r>
        <w:t xml:space="preserve">2023-10-10 00:00:00 </w:t>
      </w:r>
      <w:r>
        <w:t xml:space="preserve">2023-08-16 00:00:00 </w:t>
      </w:r>
      <w:r>
        <w:t xml:space="preserve">25 </w:t>
      </w:r>
      <w:r>
        <w:t xml:space="preserve">123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CD74070301 </w:t>
      </w:r>
      <w:r>
        <w:t xml:space="preserve">Kabula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640092 </w:t>
      </w:r>
      <w:r>
        <w:t xml:space="preserve">Organisation Internationale pour les Migrations </w:t>
      </w:r>
      <w:r>
        <w:t xml:space="preserve">OIM </w:t>
      </w:r>
      <w:r>
        <w:t xml:space="preserve">556 </w:t>
      </w:r>
      <w:r>
        <w:t xml:space="preserve">556 </w:t>
      </w:r>
    </w:p>
    <w:p>
      <w:r>
        <w:t xml:space="preserve">637480 </w:t>
      </w:r>
      <w:r>
        <w:t xml:space="preserve">NULL </w:t>
      </w:r>
      <w:r>
        <w:t xml:space="preserve">2023-03-01 00:00:00 </w:t>
      </w:r>
      <w:r>
        <w:t xml:space="preserve">2023-10-10 00:00:00 </w:t>
      </w:r>
      <w:r>
        <w:t xml:space="preserve">2023-08-21 00:00:00 </w:t>
      </w:r>
      <w:r>
        <w:t xml:space="preserve">3 </w:t>
      </w:r>
      <w:r>
        <w:t xml:space="preserve">13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640093 </w:t>
      </w:r>
      <w:r>
        <w:t xml:space="preserve">Organisation Internationale pour les Migrations </w:t>
      </w:r>
      <w:r>
        <w:t xml:space="preserve">OIM </w:t>
      </w:r>
      <w:r>
        <w:t xml:space="preserve">556 </w:t>
      </w:r>
      <w:r>
        <w:t xml:space="preserve">556 </w:t>
      </w:r>
    </w:p>
    <w:p>
      <w:r>
        <w:t xml:space="preserve">637481 </w:t>
      </w:r>
      <w:r>
        <w:t xml:space="preserve">NULL </w:t>
      </w:r>
      <w:r>
        <w:t xml:space="preserve">2022-09-01 00:00:00 </w:t>
      </w:r>
      <w:r>
        <w:t xml:space="preserve">2023-10-10 00:00:00 </w:t>
      </w:r>
      <w:r>
        <w:t xml:space="preserve">2023-08-19 00:00:00 </w:t>
      </w:r>
      <w:r>
        <w:t xml:space="preserve">3 </w:t>
      </w:r>
      <w:r>
        <w:t xml:space="preserve">13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640094 </w:t>
      </w:r>
      <w:r>
        <w:t xml:space="preserve">Organisation Internationale pour les Migrations </w:t>
      </w:r>
      <w:r>
        <w:t xml:space="preserve">OIM </w:t>
      </w:r>
      <w:r>
        <w:t xml:space="preserve">556 </w:t>
      </w:r>
      <w:r>
        <w:t xml:space="preserve">556 </w:t>
      </w:r>
    </w:p>
    <w:p>
      <w:r>
        <w:t xml:space="preserve">637482 </w:t>
      </w:r>
      <w:r>
        <w:t xml:space="preserve">NULL </w:t>
      </w:r>
      <w:r>
        <w:t xml:space="preserve">2023-06-01 00:00:00 </w:t>
      </w:r>
      <w:r>
        <w:t xml:space="preserve">2023-10-10 00:00:00 </w:t>
      </w:r>
      <w:r>
        <w:t xml:space="preserve">2023-08-19 00:00:00 </w:t>
      </w:r>
      <w:r>
        <w:t xml:space="preserve">10 </w:t>
      </w:r>
      <w:r>
        <w:t xml:space="preserve">37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640095 </w:t>
      </w:r>
      <w:r>
        <w:t xml:space="preserve">Organisation Internationale pour les Migrations </w:t>
      </w:r>
      <w:r>
        <w:t xml:space="preserve">OIM </w:t>
      </w:r>
      <w:r>
        <w:t xml:space="preserve">556 </w:t>
      </w:r>
      <w:r>
        <w:t xml:space="preserve">556 </w:t>
      </w:r>
    </w:p>
    <w:p>
      <w:r>
        <w:t xml:space="preserve">637483 </w:t>
      </w:r>
      <w:r>
        <w:t xml:space="preserve">NULL </w:t>
      </w:r>
      <w:r>
        <w:t xml:space="preserve">2022-06-01 00:00:00 </w:t>
      </w:r>
      <w:r>
        <w:t xml:space="preserve">2023-10-10 00:00:00 </w:t>
      </w:r>
      <w:r>
        <w:t xml:space="preserve">2023-08-21 00:00:00 </w:t>
      </w:r>
      <w:r>
        <w:t xml:space="preserve">3 </w:t>
      </w:r>
      <w:r>
        <w:t xml:space="preserve">16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640096 </w:t>
      </w:r>
      <w:r>
        <w:t xml:space="preserve">Organisation Internationale pour les Migrations </w:t>
      </w:r>
      <w:r>
        <w:t xml:space="preserve">OIM </w:t>
      </w:r>
      <w:r>
        <w:t xml:space="preserve">556 </w:t>
      </w:r>
      <w:r>
        <w:t xml:space="preserve">556 </w:t>
      </w:r>
    </w:p>
    <w:p>
      <w:r>
        <w:t xml:space="preserve">637484 </w:t>
      </w:r>
      <w:r>
        <w:t xml:space="preserve">NULL </w:t>
      </w:r>
      <w:r>
        <w:t xml:space="preserve">2022-06-01 00:00:00 </w:t>
      </w:r>
      <w:r>
        <w:t xml:space="preserve">2023-10-10 00:00:00 </w:t>
      </w:r>
      <w:r>
        <w:t xml:space="preserve">2023-08-21 00:00:00 </w:t>
      </w:r>
      <w:r>
        <w:t xml:space="preserve">5 </w:t>
      </w:r>
      <w:r>
        <w:t xml:space="preserve">39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640097 </w:t>
      </w:r>
      <w:r>
        <w:t xml:space="preserve">Organisation Internationale pour les Migrations </w:t>
      </w:r>
      <w:r>
        <w:t xml:space="preserve">OIM </w:t>
      </w:r>
      <w:r>
        <w:t xml:space="preserve">556 </w:t>
      </w:r>
      <w:r>
        <w:t xml:space="preserve">556 </w:t>
      </w:r>
    </w:p>
    <w:p>
      <w:r>
        <w:t xml:space="preserve">637485 </w:t>
      </w:r>
      <w:r>
        <w:t xml:space="preserve">NULL </w:t>
      </w:r>
      <w:r>
        <w:t xml:space="preserve">2022-06-01 00:00:00 </w:t>
      </w:r>
      <w:r>
        <w:t xml:space="preserve">2023-10-10 00:00:00 </w:t>
      </w:r>
      <w:r>
        <w:t xml:space="preserve">2023-08-24 00:00:00 </w:t>
      </w:r>
      <w:r>
        <w:t xml:space="preserve">6 </w:t>
      </w:r>
      <w:r>
        <w:t xml:space="preserve">22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640098 </w:t>
      </w:r>
      <w:r>
        <w:t xml:space="preserve">Organisation Internationale pour les Migrations </w:t>
      </w:r>
      <w:r>
        <w:t xml:space="preserve">OIM </w:t>
      </w:r>
      <w:r>
        <w:t xml:space="preserve">556 </w:t>
      </w:r>
      <w:r>
        <w:t xml:space="preserve">556 </w:t>
      </w:r>
    </w:p>
    <w:p>
      <w:r>
        <w:t xml:space="preserve">637486 </w:t>
      </w:r>
      <w:r>
        <w:t xml:space="preserve">NULL </w:t>
      </w:r>
      <w:r>
        <w:t xml:space="preserve">2022-09-01 00:00:00 </w:t>
      </w:r>
      <w:r>
        <w:t xml:space="preserve">2023-10-10 00:00:00 </w:t>
      </w:r>
      <w:r>
        <w:t xml:space="preserve">2023-08-24 00:00:00 </w:t>
      </w:r>
      <w:r>
        <w:t xml:space="preserve">9 </w:t>
      </w:r>
      <w:r>
        <w:t xml:space="preserve">34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640099 </w:t>
      </w:r>
      <w:r>
        <w:t xml:space="preserve">Organisation Internationale pour les Migrations </w:t>
      </w:r>
      <w:r>
        <w:t xml:space="preserve">OIM </w:t>
      </w:r>
      <w:r>
        <w:t xml:space="preserve">556 </w:t>
      </w:r>
      <w:r>
        <w:t xml:space="preserve">556 </w:t>
      </w:r>
    </w:p>
    <w:p>
      <w:r>
        <w:t xml:space="preserve">637487 </w:t>
      </w:r>
      <w:r>
        <w:t xml:space="preserve">NULL </w:t>
      </w:r>
      <w:r>
        <w:t xml:space="preserve">2022-06-01 00:00:00 </w:t>
      </w:r>
      <w:r>
        <w:t xml:space="preserve">2023-10-10 00:00:00 </w:t>
      </w:r>
      <w:r>
        <w:t xml:space="preserve">2023-08-23 00:00:00 </w:t>
      </w:r>
      <w:r>
        <w:t xml:space="preserve">6 </w:t>
      </w:r>
      <w:r>
        <w:t xml:space="preserve">28 </w:t>
      </w:r>
      <w:r>
        <w:t xml:space="preserve">2 </w:t>
      </w:r>
      <w:r>
        <w:t xml:space="preserve">Retourné </w:t>
      </w:r>
      <w:r>
        <w:t xml:space="preserve">CD7406ZS01 </w:t>
      </w:r>
      <w:r>
        <w:t xml:space="preserve">CD7406ZS01AS05 </w:t>
      </w:r>
      <w:r>
        <w:t xml:space="preserve">Kanda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640100 </w:t>
      </w:r>
      <w:r>
        <w:t xml:space="preserve">Organisation Internationale pour les Migrations </w:t>
      </w:r>
      <w:r>
        <w:t xml:space="preserve">OIM </w:t>
      </w:r>
      <w:r>
        <w:t xml:space="preserve">556 </w:t>
      </w:r>
      <w:r>
        <w:t xml:space="preserve">556 </w:t>
      </w:r>
    </w:p>
    <w:p>
      <w:r>
        <w:t xml:space="preserve">637488 </w:t>
      </w:r>
      <w:r>
        <w:t xml:space="preserve">NULL </w:t>
      </w:r>
      <w:r>
        <w:t xml:space="preserve">2022-06-01 00:00:00 </w:t>
      </w:r>
      <w:r>
        <w:t xml:space="preserve">2023-10-10 00:00:00 </w:t>
      </w:r>
      <w:r>
        <w:t xml:space="preserve">2023-08-28 00:00:00 </w:t>
      </w:r>
      <w:r>
        <w:t xml:space="preserve">8 </w:t>
      </w:r>
      <w:r>
        <w:t xml:space="preserve">26 </w:t>
      </w:r>
      <w:r>
        <w:t xml:space="preserve">2 </w:t>
      </w:r>
      <w:r>
        <w:t xml:space="preserve">Retourné </w:t>
      </w:r>
      <w:r>
        <w:t xml:space="preserve">CD7404ZS01 </w:t>
      </w:r>
      <w:r>
        <w:t xml:space="preserve">CD7404ZS01AS03 </w:t>
      </w:r>
      <w:r>
        <w:t xml:space="preserve">Kamena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CD74040302 </w:t>
      </w:r>
      <w:r>
        <w:t xml:space="preserve">Kikongo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640101 </w:t>
      </w:r>
      <w:r>
        <w:t xml:space="preserve">Organisation Internationale pour les Migrations </w:t>
      </w:r>
      <w:r>
        <w:t xml:space="preserve">OIM </w:t>
      </w:r>
      <w:r>
        <w:t xml:space="preserve">556 </w:t>
      </w:r>
      <w:r>
        <w:t xml:space="preserve">556 </w:t>
      </w:r>
    </w:p>
    <w:p>
      <w:r>
        <w:t xml:space="preserve">637489 </w:t>
      </w:r>
      <w:r>
        <w:t xml:space="preserve">NULL </w:t>
      </w:r>
      <w:r>
        <w:t xml:space="preserve">2022-09-01 00:00:00 </w:t>
      </w:r>
      <w:r>
        <w:t xml:space="preserve">2023-10-10 00:00:00 </w:t>
      </w:r>
      <w:r>
        <w:t xml:space="preserve">2023-08-17 00:00:00 </w:t>
      </w:r>
      <w:r>
        <w:t xml:space="preserve">21 </w:t>
      </w:r>
      <w:r>
        <w:t xml:space="preserve">126 </w:t>
      </w:r>
      <w:r>
        <w:t xml:space="preserve">2 </w:t>
      </w:r>
      <w:r>
        <w:t xml:space="preserve">Retourné </w:t>
      </w:r>
      <w:r>
        <w:t xml:space="preserve">CD7410ZS01 </w:t>
      </w:r>
      <w:r>
        <w:t xml:space="preserve">CD7410ZS01AS25 </w:t>
      </w:r>
      <w:r>
        <w:t xml:space="preserve">Zongwe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640102 </w:t>
      </w:r>
      <w:r>
        <w:t xml:space="preserve">Organisation Internationale pour les Migrations </w:t>
      </w:r>
      <w:r>
        <w:t xml:space="preserve">OIM </w:t>
      </w:r>
      <w:r>
        <w:t xml:space="preserve">556 </w:t>
      </w:r>
      <w:r>
        <w:t xml:space="preserve">556 </w:t>
      </w:r>
    </w:p>
    <w:p>
      <w:r>
        <w:t xml:space="preserve">637490 </w:t>
      </w:r>
      <w:r>
        <w:t xml:space="preserve">NULL </w:t>
      </w:r>
      <w:r>
        <w:t xml:space="preserve">2022-09-01 00:00:00 </w:t>
      </w:r>
      <w:r>
        <w:t xml:space="preserve">2023-10-10 00:00:00 </w:t>
      </w:r>
      <w:r>
        <w:t xml:space="preserve">2023-08-20 00:00:00 </w:t>
      </w:r>
      <w:r>
        <w:t xml:space="preserve">21 </w:t>
      </w:r>
      <w:r>
        <w:t xml:space="preserve">137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640103 </w:t>
      </w:r>
      <w:r>
        <w:t xml:space="preserve">Organisation Internationale pour les Migrations </w:t>
      </w:r>
      <w:r>
        <w:t xml:space="preserve">OIM </w:t>
      </w:r>
      <w:r>
        <w:t xml:space="preserve">556 </w:t>
      </w:r>
      <w:r>
        <w:t xml:space="preserve">556 </w:t>
      </w:r>
    </w:p>
    <w:p>
      <w:r>
        <w:t xml:space="preserve">637491 </w:t>
      </w:r>
      <w:r>
        <w:t xml:space="preserve">NULL </w:t>
      </w:r>
      <w:r>
        <w:t xml:space="preserve">2022-12-01 00:00:00 </w:t>
      </w:r>
      <w:r>
        <w:t xml:space="preserve">2023-10-10 00:00:00 </w:t>
      </w:r>
      <w:r>
        <w:t xml:space="preserve">2023-08-20 00:00:00 </w:t>
      </w:r>
      <w:r>
        <w:t xml:space="preserve">32 </w:t>
      </w:r>
      <w:r>
        <w:t xml:space="preserve">208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640104 </w:t>
      </w:r>
      <w:r>
        <w:t xml:space="preserve">Organisation Internationale pour les Migrations </w:t>
      </w:r>
      <w:r>
        <w:t xml:space="preserve">OIM </w:t>
      </w:r>
      <w:r>
        <w:t xml:space="preserve">556 </w:t>
      </w:r>
      <w:r>
        <w:t xml:space="preserve">556 </w:t>
      </w:r>
    </w:p>
    <w:p>
      <w:r>
        <w:t xml:space="preserve">637492 </w:t>
      </w:r>
      <w:r>
        <w:t xml:space="preserve">NULL </w:t>
      </w:r>
      <w:r>
        <w:t xml:space="preserve">2022-09-01 00:00:00 </w:t>
      </w:r>
      <w:r>
        <w:t xml:space="preserve">2023-10-10 00:00:00 </w:t>
      </w:r>
      <w:r>
        <w:t xml:space="preserve">2023-08-20 00:00:00 </w:t>
      </w:r>
      <w:r>
        <w:t xml:space="preserve">24 </w:t>
      </w:r>
      <w:r>
        <w:t xml:space="preserve">144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640105 </w:t>
      </w:r>
      <w:r>
        <w:t xml:space="preserve">Organisation Internationale pour les Migrations </w:t>
      </w:r>
      <w:r>
        <w:t xml:space="preserve">OIM </w:t>
      </w:r>
      <w:r>
        <w:t xml:space="preserve">556 </w:t>
      </w:r>
      <w:r>
        <w:t xml:space="preserve">556 </w:t>
      </w:r>
    </w:p>
    <w:p>
      <w:r>
        <w:t xml:space="preserve">637493 </w:t>
      </w:r>
      <w:r>
        <w:t xml:space="preserve">NULL </w:t>
      </w:r>
      <w:r>
        <w:t xml:space="preserve">2023-03-01 00:00:00 </w:t>
      </w:r>
      <w:r>
        <w:t xml:space="preserve">2023-10-10 00:00:00 </w:t>
      </w:r>
      <w:r>
        <w:t xml:space="preserve">2023-08-20 00:00:00 </w:t>
      </w:r>
      <w:r>
        <w:t xml:space="preserve">32 </w:t>
      </w:r>
      <w:r>
        <w:t xml:space="preserve">192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640106 </w:t>
      </w:r>
      <w:r>
        <w:t xml:space="preserve">Organisation Internationale pour les Migrations </w:t>
      </w:r>
      <w:r>
        <w:t xml:space="preserve">OIM </w:t>
      </w:r>
      <w:r>
        <w:t xml:space="preserve">556 </w:t>
      </w:r>
      <w:r>
        <w:t xml:space="preserve">556 </w:t>
      </w:r>
    </w:p>
    <w:p>
      <w:r>
        <w:t xml:space="preserve">637494 </w:t>
      </w:r>
      <w:r>
        <w:t xml:space="preserve">NULL </w:t>
      </w:r>
      <w:r>
        <w:t xml:space="preserve">2022-09-01 00:00:00 </w:t>
      </w:r>
      <w:r>
        <w:t xml:space="preserve">2023-10-10 00:00:00 </w:t>
      </w:r>
      <w:r>
        <w:t xml:space="preserve">2023-08-19 00:00:00 </w:t>
      </w:r>
      <w:r>
        <w:t xml:space="preserve">21 </w:t>
      </w:r>
      <w:r>
        <w:t xml:space="preserve">128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640107 </w:t>
      </w:r>
      <w:r>
        <w:t xml:space="preserve">Organisation Internationale pour les Migrations </w:t>
      </w:r>
      <w:r>
        <w:t xml:space="preserve">OIM </w:t>
      </w:r>
      <w:r>
        <w:t xml:space="preserve">556 </w:t>
      </w:r>
      <w:r>
        <w:t xml:space="preserve">556 </w:t>
      </w:r>
    </w:p>
    <w:p>
      <w:r>
        <w:t xml:space="preserve">637495 </w:t>
      </w:r>
      <w:r>
        <w:t xml:space="preserve">NULL </w:t>
      </w:r>
      <w:r>
        <w:t xml:space="preserve">2022-12-01 00:00:00 </w:t>
      </w:r>
      <w:r>
        <w:t xml:space="preserve">2023-10-10 00:00:00 </w:t>
      </w:r>
      <w:r>
        <w:t xml:space="preserve">2023-08-19 00:00:00 </w:t>
      </w:r>
      <w:r>
        <w:t xml:space="preserve">2 </w:t>
      </w:r>
      <w:r>
        <w:t xml:space="preserve">12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640108 </w:t>
      </w:r>
      <w:r>
        <w:t xml:space="preserve">Organisation Internationale pour les Migrations </w:t>
      </w:r>
      <w:r>
        <w:t xml:space="preserve">OIM </w:t>
      </w:r>
      <w:r>
        <w:t xml:space="preserve">556 </w:t>
      </w:r>
      <w:r>
        <w:t xml:space="preserve">556 </w:t>
      </w:r>
    </w:p>
    <w:p>
      <w:r>
        <w:t xml:space="preserve">637496 </w:t>
      </w:r>
      <w:r>
        <w:t xml:space="preserve">NULL </w:t>
      </w:r>
      <w:r>
        <w:t xml:space="preserve">2023-03-01 00:00:00 </w:t>
      </w:r>
      <w:r>
        <w:t xml:space="preserve">2023-10-10 00:00:00 </w:t>
      </w:r>
      <w:r>
        <w:t xml:space="preserve">2023-08-19 00:00:00 </w:t>
      </w:r>
      <w:r>
        <w:t xml:space="preserve">9 </w:t>
      </w:r>
      <w:r>
        <w:t xml:space="preserve">55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640109 </w:t>
      </w:r>
      <w:r>
        <w:t xml:space="preserve">Organisation Internationale pour les Migrations </w:t>
      </w:r>
      <w:r>
        <w:t xml:space="preserve">OIM </w:t>
      </w:r>
      <w:r>
        <w:t xml:space="preserve">556 </w:t>
      </w:r>
      <w:r>
        <w:t xml:space="preserve">556 </w:t>
      </w:r>
    </w:p>
    <w:p>
      <w:r>
        <w:t xml:space="preserve">637497 </w:t>
      </w:r>
      <w:r>
        <w:t xml:space="preserve">NULL </w:t>
      </w:r>
      <w:r>
        <w:t xml:space="preserve">2022-09-01 00:00:00 </w:t>
      </w:r>
      <w:r>
        <w:t xml:space="preserve">2023-10-10 00:00:00 </w:t>
      </w:r>
      <w:r>
        <w:t xml:space="preserve">2023-08-20 00:00:00 </w:t>
      </w:r>
      <w:r>
        <w:t xml:space="preserve">16 </w:t>
      </w:r>
      <w:r>
        <w:t xml:space="preserve">98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640110 </w:t>
      </w:r>
      <w:r>
        <w:t xml:space="preserve">Organisation Internationale pour les Migrations </w:t>
      </w:r>
      <w:r>
        <w:t xml:space="preserve">OIM </w:t>
      </w:r>
      <w:r>
        <w:t xml:space="preserve">556 </w:t>
      </w:r>
      <w:r>
        <w:t xml:space="preserve">556 </w:t>
      </w:r>
    </w:p>
    <w:p>
      <w:r>
        <w:t xml:space="preserve">637498 </w:t>
      </w:r>
      <w:r>
        <w:t xml:space="preserve">NULL </w:t>
      </w:r>
      <w:r>
        <w:t xml:space="preserve">2022-12-01 00:00:00 </w:t>
      </w:r>
      <w:r>
        <w:t xml:space="preserve">2023-10-10 00:00:00 </w:t>
      </w:r>
      <w:r>
        <w:t xml:space="preserve">2023-08-20 00:00:00 </w:t>
      </w:r>
      <w:r>
        <w:t xml:space="preserve">15 </w:t>
      </w:r>
      <w:r>
        <w:t xml:space="preserve">91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640111 </w:t>
      </w:r>
      <w:r>
        <w:t xml:space="preserve">Organisation Internationale pour les Migrations </w:t>
      </w:r>
      <w:r>
        <w:t xml:space="preserve">OIM </w:t>
      </w:r>
      <w:r>
        <w:t xml:space="preserve">556 </w:t>
      </w:r>
      <w:r>
        <w:t xml:space="preserve">556 </w:t>
      </w:r>
    </w:p>
    <w:p>
      <w:r>
        <w:t xml:space="preserve">637499 </w:t>
      </w:r>
      <w:r>
        <w:t xml:space="preserve">NULL </w:t>
      </w:r>
      <w:r>
        <w:t xml:space="preserve">2022-09-01 00:00:00 </w:t>
      </w:r>
      <w:r>
        <w:t xml:space="preserve">2023-10-10 00:00:00 </w:t>
      </w:r>
      <w:r>
        <w:t xml:space="preserve">2023-08-19 00:00:00 </w:t>
      </w:r>
      <w:r>
        <w:t xml:space="preserve">25 </w:t>
      </w:r>
      <w:r>
        <w:t xml:space="preserve">155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640112 </w:t>
      </w:r>
      <w:r>
        <w:t xml:space="preserve">Organisation Internationale pour les Migrations </w:t>
      </w:r>
      <w:r>
        <w:t xml:space="preserve">OIM </w:t>
      </w:r>
      <w:r>
        <w:t xml:space="preserve">556 </w:t>
      </w:r>
      <w:r>
        <w:t xml:space="preserve">556 </w:t>
      </w:r>
    </w:p>
    <w:p>
      <w:r>
        <w:t xml:space="preserve">637500 </w:t>
      </w:r>
      <w:r>
        <w:t xml:space="preserve">NULL </w:t>
      </w:r>
      <w:r>
        <w:t xml:space="preserve">2022-09-01 00:00:00 </w:t>
      </w:r>
      <w:r>
        <w:t xml:space="preserve">2023-10-10 00:00:00 </w:t>
      </w:r>
      <w:r>
        <w:t xml:space="preserve">2023-08-19 00:00:00 </w:t>
      </w:r>
      <w:r>
        <w:t xml:space="preserve">10 </w:t>
      </w:r>
      <w:r>
        <w:t xml:space="preserve">60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640113 </w:t>
      </w:r>
      <w:r>
        <w:t xml:space="preserve">Organisation Internationale pour les Migrations </w:t>
      </w:r>
      <w:r>
        <w:t xml:space="preserve">OIM </w:t>
      </w:r>
      <w:r>
        <w:t xml:space="preserve">556 </w:t>
      </w:r>
      <w:r>
        <w:t xml:space="preserve">556 </w:t>
      </w:r>
    </w:p>
    <w:p>
      <w:r>
        <w:t xml:space="preserve">637501 </w:t>
      </w:r>
      <w:r>
        <w:t xml:space="preserve">NULL </w:t>
      </w:r>
      <w:r>
        <w:t xml:space="preserve">2022-12-01 00:00:00 </w:t>
      </w:r>
      <w:r>
        <w:t xml:space="preserve">2023-10-10 00:00:00 </w:t>
      </w:r>
      <w:r>
        <w:t xml:space="preserve">2023-08-19 00:00:00 </w:t>
      </w:r>
      <w:r>
        <w:t xml:space="preserve">12 </w:t>
      </w:r>
      <w:r>
        <w:t xml:space="preserve">72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640114 </w:t>
      </w:r>
      <w:r>
        <w:t xml:space="preserve">Organisation Internationale pour les Migrations </w:t>
      </w:r>
      <w:r>
        <w:t xml:space="preserve">OIM </w:t>
      </w:r>
      <w:r>
        <w:t xml:space="preserve">556 </w:t>
      </w:r>
      <w:r>
        <w:t xml:space="preserve">556 </w:t>
      </w:r>
    </w:p>
    <w:p>
      <w:r>
        <w:t xml:space="preserve">637502 </w:t>
      </w:r>
      <w:r>
        <w:t xml:space="preserve">NULL </w:t>
      </w:r>
      <w:r>
        <w:t xml:space="preserve">2022-09-01 00:00:00 </w:t>
      </w:r>
      <w:r>
        <w:t xml:space="preserve">2023-10-10 00:00:00 </w:t>
      </w:r>
      <w:r>
        <w:t xml:space="preserve">2023-08-19 00:00:00 </w:t>
      </w:r>
      <w:r>
        <w:t xml:space="preserve">21 </w:t>
      </w:r>
      <w:r>
        <w:t xml:space="preserve">126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640115 </w:t>
      </w:r>
      <w:r>
        <w:t xml:space="preserve">Organisation Internationale pour les Migrations </w:t>
      </w:r>
      <w:r>
        <w:t xml:space="preserve">OIM </w:t>
      </w:r>
      <w:r>
        <w:t xml:space="preserve">556 </w:t>
      </w:r>
      <w:r>
        <w:t xml:space="preserve">556 </w:t>
      </w:r>
    </w:p>
    <w:p>
      <w:r>
        <w:t xml:space="preserve">637503 </w:t>
      </w:r>
      <w:r>
        <w:t xml:space="preserve">NULL </w:t>
      </w:r>
      <w:r>
        <w:t xml:space="preserve">2022-09-01 00:00:00 </w:t>
      </w:r>
      <w:r>
        <w:t xml:space="preserve">2023-10-10 00:00:00 </w:t>
      </w:r>
      <w:r>
        <w:t xml:space="preserve">2023-08-20 00:00:00 </w:t>
      </w:r>
      <w:r>
        <w:t xml:space="preserve">9 </w:t>
      </w:r>
      <w:r>
        <w:t xml:space="preserve">54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640116 </w:t>
      </w:r>
      <w:r>
        <w:t xml:space="preserve">Organisation Internationale pour les Migrations </w:t>
      </w:r>
      <w:r>
        <w:t xml:space="preserve">OIM </w:t>
      </w:r>
      <w:r>
        <w:t xml:space="preserve">556 </w:t>
      </w:r>
      <w:r>
        <w:t xml:space="preserve">556 </w:t>
      </w:r>
    </w:p>
    <w:p>
      <w:r>
        <w:t xml:space="preserve">637504 </w:t>
      </w:r>
      <w:r>
        <w:t xml:space="preserve">NULL </w:t>
      </w:r>
      <w:r>
        <w:t xml:space="preserve">2022-12-01 00:00:00 </w:t>
      </w:r>
      <w:r>
        <w:t xml:space="preserve">2023-10-10 00:00:00 </w:t>
      </w:r>
      <w:r>
        <w:t xml:space="preserve">2023-08-20 00:00:00 </w:t>
      </w:r>
      <w:r>
        <w:t xml:space="preserve">8 </w:t>
      </w:r>
      <w:r>
        <w:t xml:space="preserve">48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640117 </w:t>
      </w:r>
      <w:r>
        <w:t xml:space="preserve">Organisation Internationale pour les Migrations </w:t>
      </w:r>
      <w:r>
        <w:t xml:space="preserve">OIM </w:t>
      </w:r>
      <w:r>
        <w:t xml:space="preserve">556 </w:t>
      </w:r>
      <w:r>
        <w:t xml:space="preserve">556 </w:t>
      </w:r>
    </w:p>
    <w:p>
      <w:r>
        <w:t xml:space="preserve">637505 </w:t>
      </w:r>
      <w:r>
        <w:t xml:space="preserve">NULL </w:t>
      </w:r>
      <w:r>
        <w:t xml:space="preserve">2022-09-01 00:00:00 </w:t>
      </w:r>
      <w:r>
        <w:t xml:space="preserve">2023-10-10 00:00:00 </w:t>
      </w:r>
      <w:r>
        <w:t xml:space="preserve">2023-08-20 00:00:00 </w:t>
      </w:r>
      <w:r>
        <w:t xml:space="preserve">9 </w:t>
      </w:r>
      <w:r>
        <w:t xml:space="preserve">38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640118 </w:t>
      </w:r>
      <w:r>
        <w:t xml:space="preserve">Organisation Internationale pour les Migrations </w:t>
      </w:r>
      <w:r>
        <w:t xml:space="preserve">OIM </w:t>
      </w:r>
      <w:r>
        <w:t xml:space="preserve">556 </w:t>
      </w:r>
      <w:r>
        <w:t xml:space="preserve">556 </w:t>
      </w:r>
    </w:p>
    <w:p>
      <w:r>
        <w:t xml:space="preserve">637506 </w:t>
      </w:r>
      <w:r>
        <w:t xml:space="preserve">NULL </w:t>
      </w:r>
      <w:r>
        <w:t xml:space="preserve">2022-12-01 00:00:00 </w:t>
      </w:r>
      <w:r>
        <w:t xml:space="preserve">2023-10-10 00:00:00 </w:t>
      </w:r>
      <w:r>
        <w:t xml:space="preserve">2023-08-20 00:00:00 </w:t>
      </w:r>
      <w:r>
        <w:t xml:space="preserve">2 </w:t>
      </w:r>
      <w:r>
        <w:t xml:space="preserve">8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640119 </w:t>
      </w:r>
      <w:r>
        <w:t xml:space="preserve">Organisation Internationale pour les Migrations </w:t>
      </w:r>
      <w:r>
        <w:t xml:space="preserve">OIM </w:t>
      </w:r>
      <w:r>
        <w:t xml:space="preserve">556 </w:t>
      </w:r>
      <w:r>
        <w:t xml:space="preserve">556 </w:t>
      </w:r>
    </w:p>
    <w:p>
      <w:r>
        <w:t xml:space="preserve">637507 </w:t>
      </w:r>
      <w:r>
        <w:t xml:space="preserve">NULL </w:t>
      </w:r>
      <w:r>
        <w:t xml:space="preserve">2022-09-01 00:00:00 </w:t>
      </w:r>
      <w:r>
        <w:t xml:space="preserve">2023-10-10 00:00:00 </w:t>
      </w:r>
      <w:r>
        <w:t xml:space="preserve">2023-08-19 00:00:00 </w:t>
      </w:r>
      <w:r>
        <w:t xml:space="preserve">8 </w:t>
      </w:r>
      <w:r>
        <w:t xml:space="preserve">33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640120 </w:t>
      </w:r>
      <w:r>
        <w:t xml:space="preserve">Organisation Internationale pour les Migrations </w:t>
      </w:r>
      <w:r>
        <w:t xml:space="preserve">OIM </w:t>
      </w:r>
      <w:r>
        <w:t xml:space="preserve">556 </w:t>
      </w:r>
      <w:r>
        <w:t xml:space="preserve">556 </w:t>
      </w:r>
    </w:p>
    <w:p>
      <w:r>
        <w:t xml:space="preserve">637508 </w:t>
      </w:r>
      <w:r>
        <w:t xml:space="preserve">NULL </w:t>
      </w:r>
      <w:r>
        <w:t xml:space="preserve">2022-12-01 00:00:00 </w:t>
      </w:r>
      <w:r>
        <w:t xml:space="preserve">2023-10-10 00:00:00 </w:t>
      </w:r>
      <w:r>
        <w:t xml:space="preserve">2023-08-19 00:00:00 </w:t>
      </w:r>
      <w:r>
        <w:t xml:space="preserve">3 </w:t>
      </w:r>
      <w:r>
        <w:t xml:space="preserve">12 </w:t>
      </w:r>
      <w:r>
        <w:t xml:space="preserve">2 </w:t>
      </w:r>
      <w:r>
        <w:t xml:space="preserve">Retourné </w:t>
      </w:r>
      <w:r>
        <w:t xml:space="preserve">CD7410ZS01 </w:t>
      </w:r>
      <w:r>
        <w:t xml:space="preserve">CD7410ZS01AS01 </w:t>
      </w:r>
      <w:r>
        <w:t xml:space="preserve">Butondo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640121 </w:t>
      </w:r>
      <w:r>
        <w:t xml:space="preserve">Organisation Internationale pour les Migrations </w:t>
      </w:r>
      <w:r>
        <w:t xml:space="preserve">OIM </w:t>
      </w:r>
      <w:r>
        <w:t xml:space="preserve">556 </w:t>
      </w:r>
      <w:r>
        <w:t xml:space="preserve">556 </w:t>
      </w:r>
    </w:p>
    <w:p>
      <w:r>
        <w:t xml:space="preserve">637509 </w:t>
      </w:r>
      <w:r>
        <w:t xml:space="preserve">NULL </w:t>
      </w:r>
      <w:r>
        <w:t xml:space="preserve">2023-06-01 00:00:00 </w:t>
      </w:r>
      <w:r>
        <w:t xml:space="preserve">2023-10-10 00:00:00 </w:t>
      </w:r>
      <w:r>
        <w:t xml:space="preserve">2023-08-20 00:00:00 </w:t>
      </w:r>
      <w:r>
        <w:t xml:space="preserve">12 </w:t>
      </w:r>
      <w:r>
        <w:t xml:space="preserve">54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640122 </w:t>
      </w:r>
      <w:r>
        <w:t xml:space="preserve">Organisation Internationale pour les Migrations </w:t>
      </w:r>
      <w:r>
        <w:t xml:space="preserve">OIM </w:t>
      </w:r>
      <w:r>
        <w:t xml:space="preserve">556 </w:t>
      </w:r>
      <w:r>
        <w:t xml:space="preserve">556 </w:t>
      </w:r>
    </w:p>
    <w:p>
      <w:r>
        <w:t xml:space="preserve">637510 </w:t>
      </w:r>
      <w:r>
        <w:t xml:space="preserve">NULL </w:t>
      </w:r>
      <w:r>
        <w:t xml:space="preserve">2023-09-12 00:00:00 </w:t>
      </w:r>
      <w:r>
        <w:t xml:space="preserve">2023-10-10 00:00:00 </w:t>
      </w:r>
      <w:r>
        <w:t xml:space="preserve">2023-08-20 00:00:00 </w:t>
      </w:r>
      <w:r>
        <w:t xml:space="preserve">3 </w:t>
      </w:r>
      <w:r>
        <w:t xml:space="preserve">13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640123 </w:t>
      </w:r>
      <w:r>
        <w:t xml:space="preserve">Organisation Internationale pour les Migrations </w:t>
      </w:r>
      <w:r>
        <w:t xml:space="preserve">OIM </w:t>
      </w:r>
      <w:r>
        <w:t xml:space="preserve">556 </w:t>
      </w:r>
      <w:r>
        <w:t xml:space="preserve">556 </w:t>
      </w:r>
    </w:p>
    <w:p>
      <w:r>
        <w:t xml:space="preserve">637511 </w:t>
      </w:r>
      <w:r>
        <w:t xml:space="preserve">NULL </w:t>
      </w:r>
      <w:r>
        <w:t xml:space="preserve">2023-03-01 00:00:00 </w:t>
      </w:r>
      <w:r>
        <w:t xml:space="preserve">2023-10-10 00:00:00 </w:t>
      </w:r>
      <w:r>
        <w:t xml:space="preserve">2023-08-20 00:00:00 </w:t>
      </w:r>
      <w:r>
        <w:t xml:space="preserve">3 </w:t>
      </w:r>
      <w:r>
        <w:t xml:space="preserve">15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CD74100109 </w:t>
      </w:r>
      <w:r>
        <w:t xml:space="preserve">Shakungwa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640124 </w:t>
      </w:r>
      <w:r>
        <w:t xml:space="preserve">Organisation Internationale pour les Migrations </w:t>
      </w:r>
      <w:r>
        <w:t xml:space="preserve">OIM </w:t>
      </w:r>
      <w:r>
        <w:t xml:space="preserve">556 </w:t>
      </w:r>
      <w:r>
        <w:t xml:space="preserve">556 </w:t>
      </w:r>
    </w:p>
    <w:p>
      <w:r>
        <w:t xml:space="preserve">637512 </w:t>
      </w:r>
      <w:r>
        <w:t xml:space="preserve">NULL </w:t>
      </w:r>
      <w:r>
        <w:t xml:space="preserve">2023-06-01 00:00:00 </w:t>
      </w:r>
      <w:r>
        <w:t xml:space="preserve">2023-10-10 00:00:00 </w:t>
      </w:r>
      <w:r>
        <w:t xml:space="preserve">2023-08-20 00:00:00 </w:t>
      </w:r>
      <w:r>
        <w:t xml:space="preserve">10 </w:t>
      </w:r>
      <w:r>
        <w:t xml:space="preserve">50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CD74100109 </w:t>
      </w:r>
      <w:r>
        <w:t xml:space="preserve">Shakungwa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640125 </w:t>
      </w:r>
      <w:r>
        <w:t xml:space="preserve">Organisation Internationale pour les Migrations </w:t>
      </w:r>
      <w:r>
        <w:t xml:space="preserve">OIM </w:t>
      </w:r>
      <w:r>
        <w:t xml:space="preserve">556 </w:t>
      </w:r>
      <w:r>
        <w:t xml:space="preserve">556 </w:t>
      </w:r>
    </w:p>
    <w:p>
      <w:r>
        <w:t xml:space="preserve">637513 </w:t>
      </w:r>
      <w:r>
        <w:t xml:space="preserve">NULL </w:t>
      </w:r>
      <w:r>
        <w:t xml:space="preserve">2023-09-12 00:00:00 </w:t>
      </w:r>
      <w:r>
        <w:t xml:space="preserve">2023-10-10 00:00:00 </w:t>
      </w:r>
      <w:r>
        <w:t xml:space="preserve">2023-08-20 00:00:00 </w:t>
      </w:r>
      <w:r>
        <w:t xml:space="preserve">5 </w:t>
      </w:r>
      <w:r>
        <w:t xml:space="preserve">25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CD74100109 </w:t>
      </w:r>
      <w:r>
        <w:t xml:space="preserve">Shakungwa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640126 </w:t>
      </w:r>
      <w:r>
        <w:t xml:space="preserve">Organisation Internationale pour les Migrations </w:t>
      </w:r>
      <w:r>
        <w:t xml:space="preserve">OIM </w:t>
      </w:r>
      <w:r>
        <w:t xml:space="preserve">556 </w:t>
      </w:r>
      <w:r>
        <w:t xml:space="preserve">556 </w:t>
      </w:r>
    </w:p>
    <w:p>
      <w:r>
        <w:t xml:space="preserve">637514 </w:t>
      </w:r>
      <w:r>
        <w:t xml:space="preserve">NULL </w:t>
      </w:r>
      <w:r>
        <w:t xml:space="preserve">2023-09-12 00:00:00 </w:t>
      </w:r>
      <w:r>
        <w:t xml:space="preserve">2023-10-10 00:00:00 </w:t>
      </w:r>
      <w:r>
        <w:t xml:space="preserve">2023-08-20 00:00:00 </w:t>
      </w:r>
      <w:r>
        <w:t xml:space="preserve">5 </w:t>
      </w:r>
      <w:r>
        <w:t xml:space="preserve">21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CD74100107 </w:t>
      </w:r>
      <w:r>
        <w:t xml:space="preserve">Mangala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640127 </w:t>
      </w:r>
      <w:r>
        <w:t xml:space="preserve">Organisation Internationale pour les Migrations </w:t>
      </w:r>
      <w:r>
        <w:t xml:space="preserve">OIM </w:t>
      </w:r>
      <w:r>
        <w:t xml:space="preserve">556 </w:t>
      </w:r>
      <w:r>
        <w:t xml:space="preserve">556 </w:t>
      </w:r>
    </w:p>
    <w:p>
      <w:r>
        <w:t xml:space="preserve">637515 </w:t>
      </w:r>
      <w:r>
        <w:t xml:space="preserve">NULL </w:t>
      </w:r>
      <w:r>
        <w:t xml:space="preserve">2022-09-01 00:00:00 </w:t>
      </w:r>
      <w:r>
        <w:t xml:space="preserve">2023-10-10 00:00:00 </w:t>
      </w:r>
      <w:r>
        <w:t xml:space="preserve">2023-08-19 00:00:00 </w:t>
      </w:r>
      <w:r>
        <w:t xml:space="preserve">4 </w:t>
      </w:r>
      <w:r>
        <w:t xml:space="preserve">18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640128 </w:t>
      </w:r>
      <w:r>
        <w:t xml:space="preserve">Organisation Internationale pour les Migrations </w:t>
      </w:r>
      <w:r>
        <w:t xml:space="preserve">OIM </w:t>
      </w:r>
      <w:r>
        <w:t xml:space="preserve">556 </w:t>
      </w:r>
      <w:r>
        <w:t xml:space="preserve">556 </w:t>
      </w:r>
    </w:p>
    <w:p>
      <w:r>
        <w:t xml:space="preserve">637516 </w:t>
      </w:r>
      <w:r>
        <w:t xml:space="preserve">NULL </w:t>
      </w:r>
      <w:r>
        <w:t xml:space="preserve">2022-06-01 00:00:00 </w:t>
      </w:r>
      <w:r>
        <w:t xml:space="preserve">2023-10-10 00:00:00 </w:t>
      </w:r>
      <w:r>
        <w:t xml:space="preserve">2023-08-21 00:00:00 </w:t>
      </w:r>
      <w:r>
        <w:t xml:space="preserve">2 </w:t>
      </w:r>
      <w:r>
        <w:t xml:space="preserve">8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640129 </w:t>
      </w:r>
      <w:r>
        <w:t xml:space="preserve">Organisation Internationale pour les Migrations </w:t>
      </w:r>
      <w:r>
        <w:t xml:space="preserve">OIM </w:t>
      </w:r>
      <w:r>
        <w:t xml:space="preserve">556 </w:t>
      </w:r>
      <w:r>
        <w:t xml:space="preserve">556 </w:t>
      </w:r>
    </w:p>
    <w:p>
      <w:r>
        <w:t xml:space="preserve">637517 </w:t>
      </w:r>
      <w:r>
        <w:t xml:space="preserve">NULL </w:t>
      </w:r>
      <w:r>
        <w:t xml:space="preserve">2022-06-01 00:00:00 </w:t>
      </w:r>
      <w:r>
        <w:t xml:space="preserve">2023-10-10 00:00:00 </w:t>
      </w:r>
      <w:r>
        <w:t xml:space="preserve">2023-08-21 00:00:00 </w:t>
      </w:r>
      <w:r>
        <w:t xml:space="preserve">6 </w:t>
      </w:r>
      <w:r>
        <w:t xml:space="preserve">33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640130 </w:t>
      </w:r>
      <w:r>
        <w:t xml:space="preserve">Organisation Internationale pour les Migrations </w:t>
      </w:r>
      <w:r>
        <w:t xml:space="preserve">OIM </w:t>
      </w:r>
      <w:r>
        <w:t xml:space="preserve">556 </w:t>
      </w:r>
      <w:r>
        <w:t xml:space="preserve">556 </w:t>
      </w:r>
    </w:p>
    <w:p>
      <w:r>
        <w:t xml:space="preserve">637518 </w:t>
      </w:r>
      <w:r>
        <w:t xml:space="preserve">NULL </w:t>
      </w:r>
      <w:r>
        <w:t xml:space="preserve">2022-09-01 00:00:00 </w:t>
      </w:r>
      <w:r>
        <w:t xml:space="preserve">2023-10-10 00:00:00 </w:t>
      </w:r>
      <w:r>
        <w:t xml:space="preserve">2023-08-21 00:00:00 </w:t>
      </w:r>
      <w:r>
        <w:t xml:space="preserve">1 </w:t>
      </w:r>
      <w:r>
        <w:t xml:space="preserve">6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640131 </w:t>
      </w:r>
      <w:r>
        <w:t xml:space="preserve">Organisation Internationale pour les Migrations </w:t>
      </w:r>
      <w:r>
        <w:t xml:space="preserve">OIM </w:t>
      </w:r>
      <w:r>
        <w:t xml:space="preserve">556 </w:t>
      </w:r>
      <w:r>
        <w:t xml:space="preserve">556 </w:t>
      </w:r>
    </w:p>
    <w:p>
      <w:r>
        <w:t xml:space="preserve">637519 </w:t>
      </w:r>
      <w:r>
        <w:t xml:space="preserve">NULL </w:t>
      </w:r>
      <w:r>
        <w:t xml:space="preserve">2022-12-01 00:00:00 </w:t>
      </w:r>
      <w:r>
        <w:t xml:space="preserve">2023-10-10 00:00:00 </w:t>
      </w:r>
      <w:r>
        <w:t xml:space="preserve">2023-08-21 00:00:00 </w:t>
      </w:r>
      <w:r>
        <w:t xml:space="preserve">15 </w:t>
      </w:r>
      <w:r>
        <w:t xml:space="preserve">85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640132 </w:t>
      </w:r>
      <w:r>
        <w:t xml:space="preserve">Organisation Internationale pour les Migrations </w:t>
      </w:r>
      <w:r>
        <w:t xml:space="preserve">OIM </w:t>
      </w:r>
      <w:r>
        <w:t xml:space="preserve">556 </w:t>
      </w:r>
      <w:r>
        <w:t xml:space="preserve">556 </w:t>
      </w:r>
    </w:p>
    <w:p>
      <w:r>
        <w:t xml:space="preserve">637520 </w:t>
      </w:r>
      <w:r>
        <w:t xml:space="preserve">NULL </w:t>
      </w:r>
      <w:r>
        <w:t xml:space="preserve">2022-12-01 00:00:00 </w:t>
      </w:r>
      <w:r>
        <w:t xml:space="preserve">2023-10-10 00:00:00 </w:t>
      </w:r>
      <w:r>
        <w:t xml:space="preserve">2023-08-18 00:00:00 </w:t>
      </w:r>
      <w:r>
        <w:t xml:space="preserve">9 </w:t>
      </w:r>
      <w:r>
        <w:t xml:space="preserve">50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CD74100103 </w:t>
      </w:r>
      <w:r>
        <w:t xml:space="preserve">Kamakonde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640133 </w:t>
      </w:r>
      <w:r>
        <w:t xml:space="preserve">Organisation Internationale pour les Migrations </w:t>
      </w:r>
      <w:r>
        <w:t xml:space="preserve">OIM </w:t>
      </w:r>
      <w:r>
        <w:t xml:space="preserve">556 </w:t>
      </w:r>
      <w:r>
        <w:t xml:space="preserve">556 </w:t>
      </w:r>
    </w:p>
    <w:p>
      <w:r>
        <w:t xml:space="preserve">637521 </w:t>
      </w:r>
      <w:r>
        <w:t xml:space="preserve">NULL </w:t>
      </w:r>
      <w:r>
        <w:t xml:space="preserve">2023-06-01 00:00:00 </w:t>
      </w:r>
      <w:r>
        <w:t xml:space="preserve">2023-10-10 00:00:00 </w:t>
      </w:r>
      <w:r>
        <w:t xml:space="preserve">2023-08-18 00:00:00 </w:t>
      </w:r>
      <w:r>
        <w:t xml:space="preserve">11 </w:t>
      </w:r>
      <w:r>
        <w:t xml:space="preserve">56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640134 </w:t>
      </w:r>
      <w:r>
        <w:t xml:space="preserve">Organisation Internationale pour les Migrations </w:t>
      </w:r>
      <w:r>
        <w:t xml:space="preserve">OIM </w:t>
      </w:r>
      <w:r>
        <w:t xml:space="preserve">556 </w:t>
      </w:r>
      <w:r>
        <w:t xml:space="preserve">556 </w:t>
      </w:r>
    </w:p>
    <w:p>
      <w:r>
        <w:t xml:space="preserve">637522 </w:t>
      </w:r>
      <w:r>
        <w:t xml:space="preserve">NULL </w:t>
      </w:r>
      <w:r>
        <w:t xml:space="preserve">2023-06-01 00:00:00 </w:t>
      </w:r>
      <w:r>
        <w:t xml:space="preserve">2023-10-10 00:00:00 </w:t>
      </w:r>
      <w:r>
        <w:t xml:space="preserve">2023-08-16 00:00:00 </w:t>
      </w:r>
      <w:r>
        <w:t xml:space="preserve">24 </w:t>
      </w:r>
      <w:r>
        <w:t xml:space="preserve">120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640135 </w:t>
      </w:r>
      <w:r>
        <w:t xml:space="preserve">Organisation Internationale pour les Migrations </w:t>
      </w:r>
      <w:r>
        <w:t xml:space="preserve">OIM </w:t>
      </w:r>
      <w:r>
        <w:t xml:space="preserve">556 </w:t>
      </w:r>
      <w:r>
        <w:t xml:space="preserve">556 </w:t>
      </w:r>
    </w:p>
    <w:p>
      <w:r>
        <w:t xml:space="preserve">637523 </w:t>
      </w:r>
      <w:r>
        <w:t xml:space="preserve">NULL </w:t>
      </w:r>
      <w:r>
        <w:t xml:space="preserve">2022-06-01 00:00:00 </w:t>
      </w:r>
      <w:r>
        <w:t xml:space="preserve">2023-10-10 00:00:00 </w:t>
      </w:r>
      <w:r>
        <w:t xml:space="preserve">2023-08-17 00:00:00 </w:t>
      </w:r>
      <w:r>
        <w:t xml:space="preserve">10 </w:t>
      </w:r>
      <w:r>
        <w:t xml:space="preserve">52 </w:t>
      </w:r>
      <w:r>
        <w:t xml:space="preserve">2 </w:t>
      </w:r>
      <w:r>
        <w:t xml:space="preserve">Retourné </w:t>
      </w:r>
      <w:r>
        <w:t xml:space="preserve">CD7406ZS01 </w:t>
      </w:r>
      <w:r>
        <w:t xml:space="preserve">CD7406ZS01AS12 </w:t>
      </w:r>
      <w:r>
        <w:t xml:space="preserve">Kiluba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640136 </w:t>
      </w:r>
      <w:r>
        <w:t xml:space="preserve">Organisation Internationale pour les Migrations </w:t>
      </w:r>
      <w:r>
        <w:t xml:space="preserve">OIM </w:t>
      </w:r>
      <w:r>
        <w:t xml:space="preserve">556 </w:t>
      </w:r>
      <w:r>
        <w:t xml:space="preserve">556 </w:t>
      </w:r>
    </w:p>
    <w:p>
      <w:r>
        <w:t xml:space="preserve">637524 </w:t>
      </w:r>
      <w:r>
        <w:t xml:space="preserve">NULL </w:t>
      </w:r>
      <w:r>
        <w:t xml:space="preserve">2022-12-01 00:00:00 </w:t>
      </w:r>
      <w:r>
        <w:t xml:space="preserve">2023-10-10 00:00:00 </w:t>
      </w:r>
      <w:r>
        <w:t xml:space="preserve">2023-08-17 00:00:00 </w:t>
      </w:r>
      <w:r>
        <w:t xml:space="preserve">2 </w:t>
      </w:r>
      <w:r>
        <w:t xml:space="preserve">11 </w:t>
      </w:r>
      <w:r>
        <w:t xml:space="preserve">2 </w:t>
      </w:r>
      <w:r>
        <w:t xml:space="preserve">Retourné </w:t>
      </w:r>
      <w:r>
        <w:t xml:space="preserve">CD7406ZS01 </w:t>
      </w:r>
      <w:r>
        <w:t xml:space="preserve">CD7406ZS01AS12 </w:t>
      </w:r>
      <w:r>
        <w:t xml:space="preserve">Kiluba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640137 </w:t>
      </w:r>
      <w:r>
        <w:t xml:space="preserve">Organisation Internationale pour les Migrations </w:t>
      </w:r>
      <w:r>
        <w:t xml:space="preserve">OIM </w:t>
      </w:r>
      <w:r>
        <w:t xml:space="preserve">556 </w:t>
      </w:r>
      <w:r>
        <w:t xml:space="preserve">556 </w:t>
      </w:r>
    </w:p>
    <w:p>
      <w:r>
        <w:t xml:space="preserve">637525 </w:t>
      </w:r>
      <w:r>
        <w:t xml:space="preserve">NULL </w:t>
      </w:r>
      <w:r>
        <w:t xml:space="preserve">2022-12-01 00:00:00 </w:t>
      </w:r>
      <w:r>
        <w:t xml:space="preserve">2023-10-10 00:00:00 </w:t>
      </w:r>
      <w:r>
        <w:t xml:space="preserve">2023-08-25 00:00:00 </w:t>
      </w:r>
      <w:r>
        <w:t xml:space="preserve">11 </w:t>
      </w:r>
      <w:r>
        <w:t xml:space="preserve">58 </w:t>
      </w:r>
      <w:r>
        <w:t xml:space="preserve">2 </w:t>
      </w:r>
      <w:r>
        <w:t xml:space="preserve">Retourné </w:t>
      </w:r>
      <w:r>
        <w:t xml:space="preserve">CD7402ZS02 </w:t>
      </w:r>
      <w:r>
        <w:t xml:space="preserve">CD7402ZS02AS18 </w:t>
      </w:r>
      <w:r>
        <w:t xml:space="preserve">Rugumba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640138 </w:t>
      </w:r>
      <w:r>
        <w:t xml:space="preserve">Organisation Internationale pour les Migrations </w:t>
      </w:r>
      <w:r>
        <w:t xml:space="preserve">OIM </w:t>
      </w:r>
      <w:r>
        <w:t xml:space="preserve">556 </w:t>
      </w:r>
      <w:r>
        <w:t xml:space="preserve">556 </w:t>
      </w:r>
    </w:p>
    <w:p>
      <w:r>
        <w:t xml:space="preserve">637526 </w:t>
      </w:r>
      <w:r>
        <w:t xml:space="preserve">NULL </w:t>
      </w:r>
      <w:r>
        <w:t xml:space="preserve">2022-06-01 00:00:00 </w:t>
      </w:r>
      <w:r>
        <w:t xml:space="preserve">2023-10-10 00:00:00 </w:t>
      </w:r>
      <w:r>
        <w:t xml:space="preserve">2023-08-28 00:00:00 </w:t>
      </w:r>
      <w:r>
        <w:t xml:space="preserve">3 </w:t>
      </w:r>
      <w:r>
        <w:t xml:space="preserve">13 </w:t>
      </w:r>
      <w:r>
        <w:t xml:space="preserve">2 </w:t>
      </w:r>
      <w:r>
        <w:t xml:space="preserve">Retourné </w:t>
      </w:r>
      <w:r>
        <w:t xml:space="preserve">CD7404ZS01 </w:t>
      </w:r>
      <w:r>
        <w:t xml:space="preserve">CD7404ZS01AS01 </w:t>
      </w:r>
      <w:r>
        <w:t xml:space="preserve">Kabele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640139 </w:t>
      </w:r>
      <w:r>
        <w:t xml:space="preserve">Organisation Internationale pour les Migrations </w:t>
      </w:r>
      <w:r>
        <w:t xml:space="preserve">OIM </w:t>
      </w:r>
      <w:r>
        <w:t xml:space="preserve">556 </w:t>
      </w:r>
      <w:r>
        <w:t xml:space="preserve">556 </w:t>
      </w:r>
    </w:p>
    <w:p>
      <w:r>
        <w:t xml:space="preserve">637527 </w:t>
      </w:r>
      <w:r>
        <w:t xml:space="preserve">NULL </w:t>
      </w:r>
      <w:r>
        <w:t xml:space="preserve">2022-06-01 00:00:00 </w:t>
      </w:r>
      <w:r>
        <w:t xml:space="preserve">2023-10-10 00:00:00 </w:t>
      </w:r>
      <w:r>
        <w:t xml:space="preserve">2023-08-19 00:00:00 </w:t>
      </w:r>
      <w:r>
        <w:t xml:space="preserve">8 </w:t>
      </w:r>
      <w:r>
        <w:t xml:space="preserve">48 </w:t>
      </w:r>
      <w:r>
        <w:t xml:space="preserve">2 </w:t>
      </w:r>
      <w:r>
        <w:t xml:space="preserve">Retourné </w:t>
      </w:r>
      <w:r>
        <w:t xml:space="preserve">CD7409ZS01 </w:t>
      </w:r>
      <w:r>
        <w:t xml:space="preserve">CD7409ZS01AS03 </w:t>
      </w:r>
      <w:r>
        <w:t xml:space="preserve">Keba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640140 </w:t>
      </w:r>
      <w:r>
        <w:t xml:space="preserve">Organisation Internationale pour les Migrations </w:t>
      </w:r>
      <w:r>
        <w:t xml:space="preserve">OIM </w:t>
      </w:r>
      <w:r>
        <w:t xml:space="preserve">556 </w:t>
      </w:r>
      <w:r>
        <w:t xml:space="preserve">556 </w:t>
      </w:r>
    </w:p>
    <w:p>
      <w:r>
        <w:t xml:space="preserve">637528 </w:t>
      </w:r>
      <w:r>
        <w:t xml:space="preserve">NULL </w:t>
      </w:r>
      <w:r>
        <w:t xml:space="preserve">2022-06-01 00:00:00 </w:t>
      </w:r>
      <w:r>
        <w:t xml:space="preserve">2023-10-10 00:00:00 </w:t>
      </w:r>
      <w:r>
        <w:t xml:space="preserve">2023-08-20 00:00:00 </w:t>
      </w:r>
      <w:r>
        <w:t xml:space="preserve">5 </w:t>
      </w:r>
      <w:r>
        <w:t xml:space="preserve">42 </w:t>
      </w:r>
      <w:r>
        <w:t xml:space="preserve">2 </w:t>
      </w:r>
      <w:r>
        <w:t xml:space="preserve">Retourné </w:t>
      </w:r>
      <w:r>
        <w:t xml:space="preserve">CD7402ZS02 </w:t>
      </w:r>
      <w:r>
        <w:t xml:space="preserve">CD7402ZS02AS15 </w:t>
      </w:r>
      <w:r>
        <w:t xml:space="preserve">Bilila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DTM-Juillet 2023 </w:t>
      </w:r>
      <w:r>
        <w:t xml:space="preserve">NULL </w:t>
      </w:r>
      <w:r>
        <w:t xml:space="preserve">640141 </w:t>
      </w:r>
      <w:r>
        <w:t xml:space="preserve">Organisation Internationale pour les Migrations </w:t>
      </w:r>
      <w:r>
        <w:t xml:space="preserve">OIM </w:t>
      </w:r>
      <w:r>
        <w:t xml:space="preserve">556 </w:t>
      </w:r>
      <w:r>
        <w:t xml:space="preserve">556 </w:t>
      </w:r>
    </w:p>
    <w:p>
      <w:r>
        <w:t xml:space="preserve">637529 </w:t>
      </w:r>
      <w:r>
        <w:t xml:space="preserve">NULL </w:t>
      </w:r>
      <w:r>
        <w:t xml:space="preserve">2022-06-01 00:00:00 </w:t>
      </w:r>
      <w:r>
        <w:t xml:space="preserve">2023-10-10 00:00:00 </w:t>
      </w:r>
      <w:r>
        <w:t xml:space="preserve">2023-08-22 00:00:00 </w:t>
      </w:r>
      <w:r>
        <w:t xml:space="preserve">4 </w:t>
      </w:r>
      <w:r>
        <w:t xml:space="preserve">28 </w:t>
      </w:r>
      <w:r>
        <w:t xml:space="preserve">2 </w:t>
      </w:r>
      <w:r>
        <w:t xml:space="preserve">Retourné </w:t>
      </w:r>
      <w:r>
        <w:t xml:space="preserve">CD7409ZS01 </w:t>
      </w:r>
      <w:r>
        <w:t xml:space="preserve">CD7409ZS01AS17 </w:t>
      </w:r>
      <w:r>
        <w:t xml:space="preserve">MARIA MAMA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CD74090801 </w:t>
      </w:r>
      <w:r>
        <w:t xml:space="preserve">Bayashi (misalwe)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640142 </w:t>
      </w:r>
      <w:r>
        <w:t xml:space="preserve">Organisation Internationale pour les Migrations </w:t>
      </w:r>
      <w:r>
        <w:t xml:space="preserve">OIM </w:t>
      </w:r>
      <w:r>
        <w:t xml:space="preserve">556 </w:t>
      </w:r>
      <w:r>
        <w:t xml:space="preserve">556 </w:t>
      </w:r>
    </w:p>
    <w:p>
      <w:r>
        <w:t xml:space="preserve">637530 </w:t>
      </w:r>
      <w:r>
        <w:t xml:space="preserve">NULL </w:t>
      </w:r>
      <w:r>
        <w:t xml:space="preserve">2022-06-01 00:00:00 </w:t>
      </w:r>
      <w:r>
        <w:t xml:space="preserve">2023-10-10 00:00:00 </w:t>
      </w:r>
      <w:r>
        <w:t xml:space="preserve">2023-08-20 00:00:00 </w:t>
      </w:r>
      <w:r>
        <w:t xml:space="preserve">4 </w:t>
      </w:r>
      <w:r>
        <w:t xml:space="preserve">28 </w:t>
      </w:r>
      <w:r>
        <w:t xml:space="preserve">2 </w:t>
      </w:r>
      <w:r>
        <w:t xml:space="preserve">Retourné </w:t>
      </w:r>
      <w:r>
        <w:t xml:space="preserve">CD7409ZS01 </w:t>
      </w:r>
      <w:r>
        <w:t xml:space="preserve">CD7409ZS01AS15 </w:t>
      </w:r>
      <w:r>
        <w:t xml:space="preserve">Mankoto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CD74091002 </w:t>
      </w:r>
      <w:r>
        <w:t xml:space="preserve">Kayayi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640143 </w:t>
      </w:r>
      <w:r>
        <w:t xml:space="preserve">Organisation Internationale pour les Migrations </w:t>
      </w:r>
      <w:r>
        <w:t xml:space="preserve">OIM </w:t>
      </w:r>
      <w:r>
        <w:t xml:space="preserve">556 </w:t>
      </w:r>
      <w:r>
        <w:t xml:space="preserve">556 </w:t>
      </w:r>
    </w:p>
    <w:p>
      <w:r>
        <w:t xml:space="preserve">637531 </w:t>
      </w:r>
      <w:r>
        <w:t xml:space="preserve">NULL </w:t>
      </w:r>
      <w:r>
        <w:t xml:space="preserve">2022-06-01 00:00:00 </w:t>
      </w:r>
      <w:r>
        <w:t xml:space="preserve">2023-10-10 00:00:00 </w:t>
      </w:r>
      <w:r>
        <w:t xml:space="preserve">2023-08-17 00:00:00 </w:t>
      </w:r>
      <w:r>
        <w:t xml:space="preserve">146 </w:t>
      </w:r>
      <w:r>
        <w:t xml:space="preserve">779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640144 </w:t>
      </w:r>
      <w:r>
        <w:t xml:space="preserve">Organisation Internationale pour les Migrations </w:t>
      </w:r>
      <w:r>
        <w:t xml:space="preserve">OIM </w:t>
      </w:r>
      <w:r>
        <w:t xml:space="preserve">556 </w:t>
      </w:r>
      <w:r>
        <w:t xml:space="preserve">556 </w:t>
      </w:r>
    </w:p>
    <w:p>
      <w:r>
        <w:t xml:space="preserve">637532 </w:t>
      </w:r>
      <w:r>
        <w:t xml:space="preserve">NULL </w:t>
      </w:r>
      <w:r>
        <w:t xml:space="preserve">2022-09-01 00:00:00 </w:t>
      </w:r>
      <w:r>
        <w:t xml:space="preserve">2023-10-10 00:00:00 </w:t>
      </w:r>
      <w:r>
        <w:t xml:space="preserve">2023-08-17 00:00:00 </w:t>
      </w:r>
      <w:r>
        <w:t xml:space="preserve">51 </w:t>
      </w:r>
      <w:r>
        <w:t xml:space="preserve">272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640145 </w:t>
      </w:r>
      <w:r>
        <w:t xml:space="preserve">Organisation Internationale pour les Migrations </w:t>
      </w:r>
      <w:r>
        <w:t xml:space="preserve">OIM </w:t>
      </w:r>
      <w:r>
        <w:t xml:space="preserve">556 </w:t>
      </w:r>
      <w:r>
        <w:t xml:space="preserve">556 </w:t>
      </w:r>
    </w:p>
    <w:p>
      <w:r>
        <w:t xml:space="preserve">637533 </w:t>
      </w:r>
      <w:r>
        <w:t xml:space="preserve">NULL </w:t>
      </w:r>
      <w:r>
        <w:t xml:space="preserve">2022-09-01 00:00:00 </w:t>
      </w:r>
      <w:r>
        <w:t xml:space="preserve">2023-10-10 00:00:00 </w:t>
      </w:r>
      <w:r>
        <w:t xml:space="preserve">2023-08-19 00:00:00 </w:t>
      </w:r>
      <w:r>
        <w:t xml:space="preserve">14 </w:t>
      </w:r>
      <w:r>
        <w:t xml:space="preserve">47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640146 </w:t>
      </w:r>
      <w:r>
        <w:t xml:space="preserve">Organisation Internationale pour les Migrations </w:t>
      </w:r>
      <w:r>
        <w:t xml:space="preserve">OIM </w:t>
      </w:r>
      <w:r>
        <w:t xml:space="preserve">556 </w:t>
      </w:r>
      <w:r>
        <w:t xml:space="preserve">556 </w:t>
      </w:r>
    </w:p>
    <w:p>
      <w:r>
        <w:t xml:space="preserve">637534 </w:t>
      </w:r>
      <w:r>
        <w:t xml:space="preserve">NULL </w:t>
      </w:r>
      <w:r>
        <w:t xml:space="preserve">2022-09-01 00:00:00 </w:t>
      </w:r>
      <w:r>
        <w:t xml:space="preserve">2023-10-10 00:00:00 </w:t>
      </w:r>
      <w:r>
        <w:t xml:space="preserve">2023-08-18 00:00:00 </w:t>
      </w:r>
      <w:r>
        <w:t xml:space="preserve">18 </w:t>
      </w:r>
      <w:r>
        <w:t xml:space="preserve">47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640147 </w:t>
      </w:r>
      <w:r>
        <w:t xml:space="preserve">Organisation Internationale pour les Migrations </w:t>
      </w:r>
      <w:r>
        <w:t xml:space="preserve">OIM </w:t>
      </w:r>
      <w:r>
        <w:t xml:space="preserve">556 </w:t>
      </w:r>
      <w:r>
        <w:t xml:space="preserve">556 </w:t>
      </w:r>
    </w:p>
    <w:p>
      <w:r>
        <w:t xml:space="preserve">637535 </w:t>
      </w:r>
      <w:r>
        <w:t xml:space="preserve">NULL </w:t>
      </w:r>
      <w:r>
        <w:t xml:space="preserve">2022-12-01 00:00:00 </w:t>
      </w:r>
      <w:r>
        <w:t xml:space="preserve">2023-10-10 00:00:00 </w:t>
      </w:r>
      <w:r>
        <w:t xml:space="preserve">2023-08-20 00:00:00 </w:t>
      </w:r>
      <w:r>
        <w:t xml:space="preserve">3 </w:t>
      </w:r>
      <w:r>
        <w:t xml:space="preserve">12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640148 </w:t>
      </w:r>
      <w:r>
        <w:t xml:space="preserve">Organisation Internationale pour les Migrations </w:t>
      </w:r>
      <w:r>
        <w:t xml:space="preserve">OIM </w:t>
      </w:r>
      <w:r>
        <w:t xml:space="preserve">556 </w:t>
      </w:r>
      <w:r>
        <w:t xml:space="preserve">556 </w:t>
      </w:r>
    </w:p>
    <w:p>
      <w:r>
        <w:t xml:space="preserve">637536 </w:t>
      </w:r>
      <w:r>
        <w:t xml:space="preserve">NULL </w:t>
      </w:r>
      <w:r>
        <w:t xml:space="preserve">2022-12-01 00:00:00 </w:t>
      </w:r>
      <w:r>
        <w:t xml:space="preserve">2023-10-10 00:00:00 </w:t>
      </w:r>
      <w:r>
        <w:t xml:space="preserve">2023-08-22 00:00:00 </w:t>
      </w:r>
      <w:r>
        <w:t xml:space="preserve">2 </w:t>
      </w:r>
      <w:r>
        <w:t xml:space="preserve">14 </w:t>
      </w:r>
      <w:r>
        <w:t xml:space="preserve">2 </w:t>
      </w:r>
      <w:r>
        <w:t xml:space="preserve">Retourné </w:t>
      </w:r>
      <w:r>
        <w:t xml:space="preserve">CD7406ZS03 </w:t>
      </w:r>
      <w:r>
        <w:t xml:space="preserve">CD7406ZS03AS25 </w:t>
      </w:r>
      <w:r>
        <w:t xml:space="preserve">Malala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640149 </w:t>
      </w:r>
      <w:r>
        <w:t xml:space="preserve">Organisation Internationale pour les Migrations </w:t>
      </w:r>
      <w:r>
        <w:t xml:space="preserve">OIM </w:t>
      </w:r>
      <w:r>
        <w:t xml:space="preserve">556 </w:t>
      </w:r>
      <w:r>
        <w:t xml:space="preserve">556 </w:t>
      </w:r>
    </w:p>
    <w:p>
      <w:r>
        <w:t xml:space="preserve">637537 </w:t>
      </w:r>
      <w:r>
        <w:t xml:space="preserve">NULL </w:t>
      </w:r>
      <w:r>
        <w:t xml:space="preserve">2022-12-01 00:00:00 </w:t>
      </w:r>
      <w:r>
        <w:t xml:space="preserve">2023-10-10 00:00:00 </w:t>
      </w:r>
      <w:r>
        <w:t xml:space="preserve">2023-08-17 00:00:00 </w:t>
      </w:r>
      <w:r>
        <w:t xml:space="preserve">2 </w:t>
      </w:r>
      <w:r>
        <w:t xml:space="preserve">12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640150 </w:t>
      </w:r>
      <w:r>
        <w:t xml:space="preserve">Organisation Internationale pour les Migrations </w:t>
      </w:r>
      <w:r>
        <w:t xml:space="preserve">OIM </w:t>
      </w:r>
      <w:r>
        <w:t xml:space="preserve">556 </w:t>
      </w:r>
      <w:r>
        <w:t xml:space="preserve">556 </w:t>
      </w:r>
    </w:p>
    <w:p>
      <w:r>
        <w:t xml:space="preserve">637538 </w:t>
      </w:r>
      <w:r>
        <w:t xml:space="preserve">NULL </w:t>
      </w:r>
      <w:r>
        <w:t xml:space="preserve">2023-03-01 00:00:00 </w:t>
      </w:r>
      <w:r>
        <w:t xml:space="preserve">2023-10-10 00:00:00 </w:t>
      </w:r>
      <w:r>
        <w:t xml:space="preserve">2023-08-17 00:00:00 </w:t>
      </w:r>
      <w:r>
        <w:t xml:space="preserve">2 </w:t>
      </w:r>
      <w:r>
        <w:t xml:space="preserve">10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640151 </w:t>
      </w:r>
      <w:r>
        <w:t xml:space="preserve">Organisation Internationale pour les Migrations </w:t>
      </w:r>
      <w:r>
        <w:t xml:space="preserve">OIM </w:t>
      </w:r>
      <w:r>
        <w:t xml:space="preserve">556 </w:t>
      </w:r>
      <w:r>
        <w:t xml:space="preserve">556 </w:t>
      </w:r>
    </w:p>
    <w:p>
      <w:r>
        <w:t xml:space="preserve">637539 </w:t>
      </w:r>
      <w:r>
        <w:t xml:space="preserve">NULL </w:t>
      </w:r>
      <w:r>
        <w:t xml:space="preserve">2023-06-01 00:00:00 </w:t>
      </w:r>
      <w:r>
        <w:t xml:space="preserve">2023-10-10 00:00:00 </w:t>
      </w:r>
      <w:r>
        <w:t xml:space="preserve">2023-08-17 00:00:00 </w:t>
      </w:r>
      <w:r>
        <w:t xml:space="preserve">5 </w:t>
      </w:r>
      <w:r>
        <w:t xml:space="preserve">26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640152 </w:t>
      </w:r>
      <w:r>
        <w:t xml:space="preserve">Organisation Internationale pour les Migrations </w:t>
      </w:r>
      <w:r>
        <w:t xml:space="preserve">OIM </w:t>
      </w:r>
      <w:r>
        <w:t xml:space="preserve">556 </w:t>
      </w:r>
      <w:r>
        <w:t xml:space="preserve">556 </w:t>
      </w:r>
    </w:p>
    <w:p>
      <w:r>
        <w:t xml:space="preserve">637540 </w:t>
      </w:r>
      <w:r>
        <w:t xml:space="preserve">NULL </w:t>
      </w:r>
      <w:r>
        <w:t xml:space="preserve">2022-12-01 00:00:00 </w:t>
      </w:r>
      <w:r>
        <w:t xml:space="preserve">2023-10-10 00:00:00 </w:t>
      </w:r>
      <w:r>
        <w:t xml:space="preserve">2023-08-19 00:00:00 </w:t>
      </w:r>
      <w:r>
        <w:t xml:space="preserve">2 </w:t>
      </w:r>
      <w:r>
        <w:t xml:space="preserve">13 </w:t>
      </w:r>
      <w:r>
        <w:t xml:space="preserve">2 </w:t>
      </w:r>
      <w:r>
        <w:t xml:space="preserve">Retourné </w:t>
      </w:r>
      <w:r>
        <w:t xml:space="preserve">CD7406ZS03 </w:t>
      </w:r>
      <w:r>
        <w:t xml:space="preserve">CD7406ZS03AS08 </w:t>
      </w:r>
      <w:r>
        <w:t xml:space="preserve">Bundala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640153 </w:t>
      </w:r>
      <w:r>
        <w:t xml:space="preserve">Organisation Internationale pour les Migrations </w:t>
      </w:r>
      <w:r>
        <w:t xml:space="preserve">OIM </w:t>
      </w:r>
      <w:r>
        <w:t xml:space="preserve">556 </w:t>
      </w:r>
      <w:r>
        <w:t xml:space="preserve">556 </w:t>
      </w:r>
    </w:p>
    <w:p>
      <w:r>
        <w:t xml:space="preserve">637541 </w:t>
      </w:r>
      <w:r>
        <w:t xml:space="preserve">NULL </w:t>
      </w:r>
      <w:r>
        <w:t xml:space="preserve">2022-12-01 00:00:00 </w:t>
      </w:r>
      <w:r>
        <w:t xml:space="preserve">2023-10-10 00:00:00 </w:t>
      </w:r>
      <w:r>
        <w:t xml:space="preserve">2023-08-19 00:00:00 </w:t>
      </w:r>
      <w:r>
        <w:t xml:space="preserve">7 </w:t>
      </w:r>
      <w:r>
        <w:t xml:space="preserve">26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640154 </w:t>
      </w:r>
      <w:r>
        <w:t xml:space="preserve">Organisation Internationale pour les Migrations </w:t>
      </w:r>
      <w:r>
        <w:t xml:space="preserve">OIM </w:t>
      </w:r>
      <w:r>
        <w:t xml:space="preserve">556 </w:t>
      </w:r>
      <w:r>
        <w:t xml:space="preserve">556 </w:t>
      </w:r>
    </w:p>
    <w:p>
      <w:r>
        <w:t xml:space="preserve">637542 </w:t>
      </w:r>
      <w:r>
        <w:t xml:space="preserve">NULL </w:t>
      </w:r>
      <w:r>
        <w:t xml:space="preserve">2023-03-01 00:00:00 </w:t>
      </w:r>
      <w:r>
        <w:t xml:space="preserve">2023-10-10 00:00:00 </w:t>
      </w:r>
      <w:r>
        <w:t xml:space="preserve">2023-08-19 00:00:00 </w:t>
      </w:r>
      <w:r>
        <w:t xml:space="preserve">5 </w:t>
      </w:r>
      <w:r>
        <w:t xml:space="preserve">19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640155 </w:t>
      </w:r>
      <w:r>
        <w:t xml:space="preserve">Organisation Internationale pour les Migrations </w:t>
      </w:r>
      <w:r>
        <w:t xml:space="preserve">OIM </w:t>
      </w:r>
      <w:r>
        <w:t xml:space="preserve">556 </w:t>
      </w:r>
      <w:r>
        <w:t xml:space="preserve">556 </w:t>
      </w:r>
    </w:p>
    <w:p>
      <w:r>
        <w:t xml:space="preserve">637543 </w:t>
      </w:r>
      <w:r>
        <w:t xml:space="preserve">NULL </w:t>
      </w:r>
      <w:r>
        <w:t xml:space="preserve">2022-12-01 00:00:00 </w:t>
      </w:r>
      <w:r>
        <w:t xml:space="preserve">2023-10-10 00:00:00 </w:t>
      </w:r>
      <w:r>
        <w:t xml:space="preserve">2023-08-19 00:00:00 </w:t>
      </w:r>
      <w:r>
        <w:t xml:space="preserve">2 </w:t>
      </w:r>
      <w:r>
        <w:t xml:space="preserve">11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640156 </w:t>
      </w:r>
      <w:r>
        <w:t xml:space="preserve">Organisation Internationale pour les Migrations </w:t>
      </w:r>
      <w:r>
        <w:t xml:space="preserve">OIM </w:t>
      </w:r>
      <w:r>
        <w:t xml:space="preserve">556 </w:t>
      </w:r>
      <w:r>
        <w:t xml:space="preserve">556 </w:t>
      </w:r>
    </w:p>
    <w:p>
      <w:r>
        <w:t xml:space="preserve">637544 </w:t>
      </w:r>
      <w:r>
        <w:t xml:space="preserve">NULL </w:t>
      </w:r>
      <w:r>
        <w:t xml:space="preserve">2022-06-01 00:00:00 </w:t>
      </w:r>
      <w:r>
        <w:t xml:space="preserve">2023-10-10 00:00:00 </w:t>
      </w:r>
      <w:r>
        <w:t xml:space="preserve">2023-08-21 00:00:00 </w:t>
      </w:r>
      <w:r>
        <w:t xml:space="preserve">1 </w:t>
      </w:r>
      <w:r>
        <w:t xml:space="preserve">3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640157 </w:t>
      </w:r>
      <w:r>
        <w:t xml:space="preserve">Organisation Internationale pour les Migrations </w:t>
      </w:r>
      <w:r>
        <w:t xml:space="preserve">OIM </w:t>
      </w:r>
      <w:r>
        <w:t xml:space="preserve">556 </w:t>
      </w:r>
      <w:r>
        <w:t xml:space="preserve">556 </w:t>
      </w:r>
    </w:p>
    <w:p>
      <w:r>
        <w:t xml:space="preserve">637545 </w:t>
      </w:r>
      <w:r>
        <w:t xml:space="preserve">NULL </w:t>
      </w:r>
      <w:r>
        <w:t xml:space="preserve">2022-09-01 00:00:00 </w:t>
      </w:r>
      <w:r>
        <w:t xml:space="preserve">2023-10-10 00:00:00 </w:t>
      </w:r>
      <w:r>
        <w:t xml:space="preserve">2023-08-21 00:00:00 </w:t>
      </w:r>
      <w:r>
        <w:t xml:space="preserve">3 </w:t>
      </w:r>
      <w:r>
        <w:t xml:space="preserve">9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640158 </w:t>
      </w:r>
      <w:r>
        <w:t xml:space="preserve">Organisation Internationale pour les Migrations </w:t>
      </w:r>
      <w:r>
        <w:t xml:space="preserve">OIM </w:t>
      </w:r>
      <w:r>
        <w:t xml:space="preserve">556 </w:t>
      </w:r>
      <w:r>
        <w:t xml:space="preserve">556 </w:t>
      </w:r>
    </w:p>
    <w:p>
      <w:r>
        <w:t xml:space="preserve">637546 </w:t>
      </w:r>
      <w:r>
        <w:t xml:space="preserve">NULL </w:t>
      </w:r>
      <w:r>
        <w:t xml:space="preserve">2022-12-01 00:00:00 </w:t>
      </w:r>
      <w:r>
        <w:t xml:space="preserve">2023-10-10 00:00:00 </w:t>
      </w:r>
      <w:r>
        <w:t xml:space="preserve">2023-08-21 00:00:00 </w:t>
      </w:r>
      <w:r>
        <w:t xml:space="preserve">7 </w:t>
      </w:r>
      <w:r>
        <w:t xml:space="preserve">22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640159 </w:t>
      </w:r>
      <w:r>
        <w:t xml:space="preserve">Organisation Internationale pour les Migrations </w:t>
      </w:r>
      <w:r>
        <w:t xml:space="preserve">OIM </w:t>
      </w:r>
      <w:r>
        <w:t xml:space="preserve">556 </w:t>
      </w:r>
      <w:r>
        <w:t xml:space="preserve">556 </w:t>
      </w:r>
    </w:p>
    <w:p>
      <w:r>
        <w:t xml:space="preserve">637547 </w:t>
      </w:r>
      <w:r>
        <w:t xml:space="preserve">NULL </w:t>
      </w:r>
      <w:r>
        <w:t xml:space="preserve">2022-12-01 00:00:00 </w:t>
      </w:r>
      <w:r>
        <w:t xml:space="preserve">2023-10-10 00:00:00 </w:t>
      </w:r>
      <w:r>
        <w:t xml:space="preserve">2023-08-21 00:00:00 </w:t>
      </w:r>
      <w:r>
        <w:t xml:space="preserve">3 </w:t>
      </w:r>
      <w:r>
        <w:t xml:space="preserve">13 </w:t>
      </w:r>
      <w:r>
        <w:t xml:space="preserve">2 </w:t>
      </w:r>
      <w:r>
        <w:t xml:space="preserve">Retourné </w:t>
      </w:r>
      <w:r>
        <w:t xml:space="preserve">CD7407ZS01 </w:t>
      </w:r>
      <w:r>
        <w:t xml:space="preserve">CD7407ZS01AS23 </w:t>
      </w:r>
      <w:r>
        <w:t xml:space="preserve">NGWENA MAYI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640160 </w:t>
      </w:r>
      <w:r>
        <w:t xml:space="preserve">Organisation Internationale pour les Migrations </w:t>
      </w:r>
      <w:r>
        <w:t xml:space="preserve">OIM </w:t>
      </w:r>
      <w:r>
        <w:t xml:space="preserve">556 </w:t>
      </w:r>
      <w:r>
        <w:t xml:space="preserve">556 </w:t>
      </w:r>
    </w:p>
    <w:p>
      <w:r>
        <w:t xml:space="preserve">637548 </w:t>
      </w:r>
      <w:r>
        <w:t xml:space="preserve">NULL </w:t>
      </w:r>
      <w:r>
        <w:t xml:space="preserve">2022-09-01 00:00:00 </w:t>
      </w:r>
      <w:r>
        <w:t xml:space="preserve">2023-10-10 00:00:00 </w:t>
      </w:r>
      <w:r>
        <w:t xml:space="preserve">2023-08-21 00:00:00 </w:t>
      </w:r>
      <w:r>
        <w:t xml:space="preserve">11 </w:t>
      </w:r>
      <w:r>
        <w:t xml:space="preserve">35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640161 </w:t>
      </w:r>
      <w:r>
        <w:t xml:space="preserve">Organisation Internationale pour les Migrations </w:t>
      </w:r>
      <w:r>
        <w:t xml:space="preserve">OIM </w:t>
      </w:r>
      <w:r>
        <w:t xml:space="preserve">556 </w:t>
      </w:r>
      <w:r>
        <w:t xml:space="preserve">556 </w:t>
      </w:r>
    </w:p>
    <w:p>
      <w:r>
        <w:t xml:space="preserve">637549 </w:t>
      </w:r>
      <w:r>
        <w:t xml:space="preserve">NULL </w:t>
      </w:r>
      <w:r>
        <w:t xml:space="preserve">2023-06-01 00:00:00 </w:t>
      </w:r>
      <w:r>
        <w:t xml:space="preserve">2023-10-10 00:00:00 </w:t>
      </w:r>
      <w:r>
        <w:t xml:space="preserve">2023-08-21 00:00:00 </w:t>
      </w:r>
      <w:r>
        <w:t xml:space="preserve">5 </w:t>
      </w:r>
      <w:r>
        <w:t xml:space="preserve">19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640162 </w:t>
      </w:r>
      <w:r>
        <w:t xml:space="preserve">Organisation Internationale pour les Migrations </w:t>
      </w:r>
      <w:r>
        <w:t xml:space="preserve">OIM </w:t>
      </w:r>
      <w:r>
        <w:t xml:space="preserve">556 </w:t>
      </w:r>
      <w:r>
        <w:t xml:space="preserve">556 </w:t>
      </w:r>
    </w:p>
    <w:p>
      <w:r>
        <w:t xml:space="preserve">637550 </w:t>
      </w:r>
      <w:r>
        <w:t xml:space="preserve">NULL </w:t>
      </w:r>
      <w:r>
        <w:t xml:space="preserve">2022-12-01 00:00:00 </w:t>
      </w:r>
      <w:r>
        <w:t xml:space="preserve">2023-10-10 00:00:00 </w:t>
      </w:r>
      <w:r>
        <w:t xml:space="preserve">2023-08-21 00:00:00 </w:t>
      </w:r>
      <w:r>
        <w:t xml:space="preserve">1 </w:t>
      </w:r>
      <w:r>
        <w:t xml:space="preserve">7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640163 </w:t>
      </w:r>
      <w:r>
        <w:t xml:space="preserve">Organisation Internationale pour les Migrations </w:t>
      </w:r>
      <w:r>
        <w:t xml:space="preserve">OIM </w:t>
      </w:r>
      <w:r>
        <w:t xml:space="preserve">556 </w:t>
      </w:r>
      <w:r>
        <w:t xml:space="preserve">556 </w:t>
      </w:r>
    </w:p>
    <w:p>
      <w:r>
        <w:t xml:space="preserve">637551 </w:t>
      </w:r>
      <w:r>
        <w:t xml:space="preserve">NULL </w:t>
      </w:r>
      <w:r>
        <w:t xml:space="preserve">2022-09-01 00:00:00 </w:t>
      </w:r>
      <w:r>
        <w:t xml:space="preserve">2023-10-10 00:00:00 </w:t>
      </w:r>
      <w:r>
        <w:t xml:space="preserve">2023-08-19 00:00:00 </w:t>
      </w:r>
      <w:r>
        <w:t xml:space="preserve">17 </w:t>
      </w:r>
      <w:r>
        <w:t xml:space="preserve">49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640164 </w:t>
      </w:r>
      <w:r>
        <w:t xml:space="preserve">Organisation Internationale pour les Migrations </w:t>
      </w:r>
      <w:r>
        <w:t xml:space="preserve">OIM </w:t>
      </w:r>
      <w:r>
        <w:t xml:space="preserve">556 </w:t>
      </w:r>
      <w:r>
        <w:t xml:space="preserve">556 </w:t>
      </w:r>
    </w:p>
    <w:p>
      <w:r>
        <w:t xml:space="preserve">637552 </w:t>
      </w:r>
      <w:r>
        <w:t xml:space="preserve">NULL </w:t>
      </w:r>
      <w:r>
        <w:t xml:space="preserve">2022-12-01 00:00:00 </w:t>
      </w:r>
      <w:r>
        <w:t xml:space="preserve">2023-10-10 00:00:00 </w:t>
      </w:r>
      <w:r>
        <w:t xml:space="preserve">2023-08-22 00:00:00 </w:t>
      </w:r>
      <w:r>
        <w:t xml:space="preserve">18 </w:t>
      </w:r>
      <w:r>
        <w:t xml:space="preserve">110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640165 </w:t>
      </w:r>
      <w:r>
        <w:t xml:space="preserve">Organisation Internationale pour les Migrations </w:t>
      </w:r>
      <w:r>
        <w:t xml:space="preserve">OIM </w:t>
      </w:r>
      <w:r>
        <w:t xml:space="preserve">556 </w:t>
      </w:r>
      <w:r>
        <w:t xml:space="preserve">556 </w:t>
      </w:r>
    </w:p>
    <w:p>
      <w:r>
        <w:t xml:space="preserve">637553 </w:t>
      </w:r>
      <w:r>
        <w:t xml:space="preserve">NULL </w:t>
      </w:r>
      <w:r>
        <w:t xml:space="preserve">2023-03-01 00:00:00 </w:t>
      </w:r>
      <w:r>
        <w:t xml:space="preserve">2023-10-10 00:00:00 </w:t>
      </w:r>
      <w:r>
        <w:t xml:space="preserve">2023-08-22 00:00:00 </w:t>
      </w:r>
      <w:r>
        <w:t xml:space="preserve">3 </w:t>
      </w:r>
      <w:r>
        <w:t xml:space="preserve">18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640166 </w:t>
      </w:r>
      <w:r>
        <w:t xml:space="preserve">Organisation Internationale pour les Migrations </w:t>
      </w:r>
      <w:r>
        <w:t xml:space="preserve">OIM </w:t>
      </w:r>
      <w:r>
        <w:t xml:space="preserve">556 </w:t>
      </w:r>
      <w:r>
        <w:t xml:space="preserve">556 </w:t>
      </w:r>
    </w:p>
    <w:p>
      <w:r>
        <w:t xml:space="preserve">637554 </w:t>
      </w:r>
      <w:r>
        <w:t xml:space="preserve">NULL </w:t>
      </w:r>
      <w:r>
        <w:t xml:space="preserve">2023-03-01 00:00:00 </w:t>
      </w:r>
      <w:r>
        <w:t xml:space="preserve">2023-10-10 00:00:00 </w:t>
      </w:r>
      <w:r>
        <w:t xml:space="preserve">2023-08-26 00:00:00 </w:t>
      </w:r>
      <w:r>
        <w:t xml:space="preserve">22 </w:t>
      </w:r>
      <w:r>
        <w:t xml:space="preserve">67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640167 </w:t>
      </w:r>
      <w:r>
        <w:t xml:space="preserve">Organisation Internationale pour les Migrations </w:t>
      </w:r>
      <w:r>
        <w:t xml:space="preserve">OIM </w:t>
      </w:r>
      <w:r>
        <w:t xml:space="preserve">556 </w:t>
      </w:r>
      <w:r>
        <w:t xml:space="preserve">556 </w:t>
      </w:r>
    </w:p>
    <w:p>
      <w:r>
        <w:t xml:space="preserve">637555 </w:t>
      </w:r>
      <w:r>
        <w:t xml:space="preserve">NULL </w:t>
      </w:r>
      <w:r>
        <w:t xml:space="preserve">2023-09-12 00:00:00 </w:t>
      </w:r>
      <w:r>
        <w:t xml:space="preserve">2023-10-10 00:00:00 </w:t>
      </w:r>
      <w:r>
        <w:t xml:space="preserve">2023-08-26 00:00:00 </w:t>
      </w:r>
      <w:r>
        <w:t xml:space="preserve">25 </w:t>
      </w:r>
      <w:r>
        <w:t xml:space="preserve">77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640168 </w:t>
      </w:r>
      <w:r>
        <w:t xml:space="preserve">Organisation Internationale pour les Migrations </w:t>
      </w:r>
      <w:r>
        <w:t xml:space="preserve">OIM </w:t>
      </w:r>
      <w:r>
        <w:t xml:space="preserve">556 </w:t>
      </w:r>
      <w:r>
        <w:t xml:space="preserve">556 </w:t>
      </w:r>
    </w:p>
    <w:p>
      <w:r>
        <w:t xml:space="preserve">637556 </w:t>
      </w:r>
      <w:r>
        <w:t xml:space="preserve">NULL </w:t>
      </w:r>
      <w:r>
        <w:t xml:space="preserve">2022-06-01 00:00:00 </w:t>
      </w:r>
      <w:r>
        <w:t xml:space="preserve">2023-10-10 00:00:00 </w:t>
      </w:r>
      <w:r>
        <w:t xml:space="preserve">2023-08-22 00:00:00 </w:t>
      </w:r>
      <w:r>
        <w:t xml:space="preserve">164 </w:t>
      </w:r>
      <w:r>
        <w:t xml:space="preserve">820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640169 </w:t>
      </w:r>
      <w:r>
        <w:t xml:space="preserve">Organisation Internationale pour les Migrations </w:t>
      </w:r>
      <w:r>
        <w:t xml:space="preserve">OIM </w:t>
      </w:r>
      <w:r>
        <w:t xml:space="preserve">556 </w:t>
      </w:r>
      <w:r>
        <w:t xml:space="preserve">556 </w:t>
      </w:r>
    </w:p>
    <w:p>
      <w:r>
        <w:t xml:space="preserve">637557 </w:t>
      </w:r>
      <w:r>
        <w:t xml:space="preserve">NULL </w:t>
      </w:r>
      <w:r>
        <w:t xml:space="preserve">2023-06-01 00:00:00 </w:t>
      </w:r>
      <w:r>
        <w:t xml:space="preserve">2023-10-10 00:00:00 </w:t>
      </w:r>
      <w:r>
        <w:t xml:space="preserve">2023-08-22 00:00:00 </w:t>
      </w:r>
      <w:r>
        <w:t xml:space="preserve">10 </w:t>
      </w:r>
      <w:r>
        <w:t xml:space="preserve">54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640170 </w:t>
      </w:r>
      <w:r>
        <w:t xml:space="preserve">Organisation Internationale pour les Migrations </w:t>
      </w:r>
      <w:r>
        <w:t xml:space="preserve">OIM </w:t>
      </w:r>
      <w:r>
        <w:t xml:space="preserve">556 </w:t>
      </w:r>
      <w:r>
        <w:t xml:space="preserve">556 </w:t>
      </w:r>
    </w:p>
    <w:p>
      <w:r>
        <w:t xml:space="preserve">637558 </w:t>
      </w:r>
      <w:r>
        <w:t xml:space="preserve">NULL </w:t>
      </w:r>
      <w:r>
        <w:t xml:space="preserve">2022-06-01 00:00:00 </w:t>
      </w:r>
      <w:r>
        <w:t xml:space="preserve">2023-10-10 00:00:00 </w:t>
      </w:r>
      <w:r>
        <w:t xml:space="preserve">2023-08-24 00:00:00 </w:t>
      </w:r>
      <w:r>
        <w:t xml:space="preserve">3 </w:t>
      </w:r>
      <w:r>
        <w:t xml:space="preserve">17 </w:t>
      </w:r>
      <w:r>
        <w:t xml:space="preserve">2 </w:t>
      </w:r>
      <w:r>
        <w:t xml:space="preserve">Retourné </w:t>
      </w:r>
      <w:r>
        <w:t xml:space="preserve">CD7406ZS01 </w:t>
      </w:r>
      <w:r>
        <w:t xml:space="preserve">CD7406ZS01AS12 </w:t>
      </w:r>
      <w:r>
        <w:t xml:space="preserve">Kiluba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640171 </w:t>
      </w:r>
      <w:r>
        <w:t xml:space="preserve">Organisation Internationale pour les Migrations </w:t>
      </w:r>
      <w:r>
        <w:t xml:space="preserve">OIM </w:t>
      </w:r>
      <w:r>
        <w:t xml:space="preserve">556 </w:t>
      </w:r>
      <w:r>
        <w:t xml:space="preserve">556 </w:t>
      </w:r>
    </w:p>
    <w:p>
      <w:r>
        <w:t xml:space="preserve">637559 </w:t>
      </w:r>
      <w:r>
        <w:t xml:space="preserve">NULL </w:t>
      </w:r>
      <w:r>
        <w:t xml:space="preserve">2023-09-12 00:00:00 </w:t>
      </w:r>
      <w:r>
        <w:t xml:space="preserve">2023-10-10 00:00:00 </w:t>
      </w:r>
      <w:r>
        <w:t xml:space="preserve">2023-08-25 00:00:00 </w:t>
      </w:r>
      <w:r>
        <w:t xml:space="preserve">2 </w:t>
      </w:r>
      <w:r>
        <w:t xml:space="preserve">13 </w:t>
      </w:r>
      <w:r>
        <w:t xml:space="preserve">2 </w:t>
      </w:r>
      <w:r>
        <w:t xml:space="preserve">Retourné </w:t>
      </w:r>
      <w:r>
        <w:t xml:space="preserve">CD7406ZS01 </w:t>
      </w:r>
      <w:r>
        <w:t xml:space="preserve">CD7406ZS01AS16 </w:t>
      </w:r>
      <w:r>
        <w:t xml:space="preserve">Kitanda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CD7304 </w:t>
      </w:r>
      <w:r>
        <w:t xml:space="preserve">Kabongo </w:t>
      </w:r>
      <w:r>
        <w:t xml:space="preserve">3 </w:t>
      </w:r>
      <w:r>
        <w:t xml:space="preserve">NULL </w:t>
      </w:r>
      <w:r>
        <w:t xml:space="preserve">NULL </w:t>
      </w:r>
      <w:r>
        <w:t xml:space="preserve">NULL </w:t>
      </w:r>
      <w:r>
        <w:t xml:space="preserve">NULL </w:t>
      </w:r>
      <w:r>
        <w:t xml:space="preserve">NULL </w:t>
      </w:r>
      <w:r>
        <w:t xml:space="preserve">NULL </w:t>
      </w:r>
      <w:r>
        <w:t xml:space="preserve">CD7304ZS03 </w:t>
      </w:r>
      <w:r>
        <w:t xml:space="preserve">Kitenge </w:t>
      </w:r>
      <w:r>
        <w:t xml:space="preserve">NULL </w:t>
      </w:r>
      <w:r>
        <w:t xml:space="preserve">NULL </w:t>
      </w:r>
      <w:r>
        <w:t xml:space="preserve">Evaluation DTM-Juillet 2023 </w:t>
      </w:r>
      <w:r>
        <w:t xml:space="preserve">NULL </w:t>
      </w:r>
      <w:r>
        <w:t xml:space="preserve">640172 </w:t>
      </w:r>
      <w:r>
        <w:t xml:space="preserve">Organisation Internationale pour les Migrations </w:t>
      </w:r>
      <w:r>
        <w:t xml:space="preserve">OIM </w:t>
      </w:r>
      <w:r>
        <w:t xml:space="preserve">556 </w:t>
      </w:r>
      <w:r>
        <w:t xml:space="preserve">556 </w:t>
      </w:r>
    </w:p>
    <w:p>
      <w:r>
        <w:t xml:space="preserve">637560 </w:t>
      </w:r>
      <w:r>
        <w:t xml:space="preserve">NULL </w:t>
      </w:r>
      <w:r>
        <w:t xml:space="preserve">2022-09-01 00:00:00 </w:t>
      </w:r>
      <w:r>
        <w:t xml:space="preserve">2023-10-10 00:00:00 </w:t>
      </w:r>
      <w:r>
        <w:t xml:space="preserve">2023-08-21 00:00:00 </w:t>
      </w:r>
      <w:r>
        <w:t xml:space="preserve">42 </w:t>
      </w:r>
      <w:r>
        <w:t xml:space="preserve">210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640173 </w:t>
      </w:r>
      <w:r>
        <w:t xml:space="preserve">Organisation Internationale pour les Migrations </w:t>
      </w:r>
      <w:r>
        <w:t xml:space="preserve">OIM </w:t>
      </w:r>
      <w:r>
        <w:t xml:space="preserve">556 </w:t>
      </w:r>
      <w:r>
        <w:t xml:space="preserve">556 </w:t>
      </w:r>
    </w:p>
    <w:p>
      <w:r>
        <w:t xml:space="preserve">637561 </w:t>
      </w:r>
      <w:r>
        <w:t xml:space="preserve">NULL </w:t>
      </w:r>
      <w:r>
        <w:t xml:space="preserve">2022-12-01 00:00:00 </w:t>
      </w:r>
      <w:r>
        <w:t xml:space="preserve">2023-10-10 00:00:00 </w:t>
      </w:r>
      <w:r>
        <w:t xml:space="preserve">2023-08-21 00:00:00 </w:t>
      </w:r>
      <w:r>
        <w:t xml:space="preserve">53 </w:t>
      </w:r>
      <w:r>
        <w:t xml:space="preserve">265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640174 </w:t>
      </w:r>
      <w:r>
        <w:t xml:space="preserve">Organisation Internationale pour les Migrations </w:t>
      </w:r>
      <w:r>
        <w:t xml:space="preserve">OIM </w:t>
      </w:r>
      <w:r>
        <w:t xml:space="preserve">556 </w:t>
      </w:r>
      <w:r>
        <w:t xml:space="preserve">556 </w:t>
      </w:r>
    </w:p>
    <w:p>
      <w:r>
        <w:t xml:space="preserve">637562 </w:t>
      </w:r>
      <w:r>
        <w:t xml:space="preserve">NULL </w:t>
      </w:r>
      <w:r>
        <w:t xml:space="preserve">2022-06-01 00:00:00 </w:t>
      </w:r>
      <w:r>
        <w:t xml:space="preserve">2023-10-10 00:00:00 </w:t>
      </w:r>
      <w:r>
        <w:t xml:space="preserve">2023-08-20 00:00:00 </w:t>
      </w:r>
      <w:r>
        <w:t xml:space="preserve">5 </w:t>
      </w:r>
      <w:r>
        <w:t xml:space="preserve">48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640175 </w:t>
      </w:r>
      <w:r>
        <w:t xml:space="preserve">Organisation Internationale pour les Migrations </w:t>
      </w:r>
      <w:r>
        <w:t xml:space="preserve">OIM </w:t>
      </w:r>
      <w:r>
        <w:t xml:space="preserve">556 </w:t>
      </w:r>
      <w:r>
        <w:t xml:space="preserve">556 </w:t>
      </w:r>
    </w:p>
    <w:p>
      <w:r>
        <w:t xml:space="preserve">637563 </w:t>
      </w:r>
      <w:r>
        <w:t xml:space="preserve">NULL </w:t>
      </w:r>
      <w:r>
        <w:t xml:space="preserve">2023-06-01 00:00:00 </w:t>
      </w:r>
      <w:r>
        <w:t xml:space="preserve">2023-10-10 00:00:00 </w:t>
      </w:r>
      <w:r>
        <w:t xml:space="preserve">2023-08-20 00:00:00 </w:t>
      </w:r>
      <w:r>
        <w:t xml:space="preserve">3 </w:t>
      </w:r>
      <w:r>
        <w:t xml:space="preserve">25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640176 </w:t>
      </w:r>
      <w:r>
        <w:t xml:space="preserve">Organisation Internationale pour les Migrations </w:t>
      </w:r>
      <w:r>
        <w:t xml:space="preserve">OIM </w:t>
      </w:r>
      <w:r>
        <w:t xml:space="preserve">556 </w:t>
      </w:r>
      <w:r>
        <w:t xml:space="preserve">556 </w:t>
      </w:r>
    </w:p>
    <w:p>
      <w:r>
        <w:t xml:space="preserve">637564 </w:t>
      </w:r>
      <w:r>
        <w:t xml:space="preserve">NULL </w:t>
      </w:r>
      <w:r>
        <w:t xml:space="preserve">2023-03-01 00:00:00 </w:t>
      </w:r>
      <w:r>
        <w:t xml:space="preserve">2023-10-10 00:00:00 </w:t>
      </w:r>
      <w:r>
        <w:t xml:space="preserve">2023-08-22 00:00:00 </w:t>
      </w:r>
      <w:r>
        <w:t xml:space="preserve">51 </w:t>
      </w:r>
      <w:r>
        <w:t xml:space="preserve">306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640177 </w:t>
      </w:r>
      <w:r>
        <w:t xml:space="preserve">Organisation Internationale pour les Migrations </w:t>
      </w:r>
      <w:r>
        <w:t xml:space="preserve">OIM </w:t>
      </w:r>
      <w:r>
        <w:t xml:space="preserve">556 </w:t>
      </w:r>
      <w:r>
        <w:t xml:space="preserve">556 </w:t>
      </w:r>
    </w:p>
    <w:p>
      <w:r>
        <w:t xml:space="preserve">637565 </w:t>
      </w:r>
      <w:r>
        <w:t xml:space="preserve">NULL </w:t>
      </w:r>
      <w:r>
        <w:t xml:space="preserve">2022-06-01 00:00:00 </w:t>
      </w:r>
      <w:r>
        <w:t xml:space="preserve">2023-10-10 00:00:00 </w:t>
      </w:r>
      <w:r>
        <w:t xml:space="preserve">2023-08-26 00:00:00 </w:t>
      </w:r>
      <w:r>
        <w:t xml:space="preserve">43 </w:t>
      </w:r>
      <w:r>
        <w:t xml:space="preserve">209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640178 </w:t>
      </w:r>
      <w:r>
        <w:t xml:space="preserve">Organisation Internationale pour les Migrations </w:t>
      </w:r>
      <w:r>
        <w:t xml:space="preserve">OIM </w:t>
      </w:r>
      <w:r>
        <w:t xml:space="preserve">556 </w:t>
      </w:r>
      <w:r>
        <w:t xml:space="preserve">556 </w:t>
      </w:r>
    </w:p>
    <w:p>
      <w:r>
        <w:t xml:space="preserve">637566 </w:t>
      </w:r>
      <w:r>
        <w:t xml:space="preserve">NULL </w:t>
      </w:r>
      <w:r>
        <w:t xml:space="preserve">2022-09-01 00:00:00 </w:t>
      </w:r>
      <w:r>
        <w:t xml:space="preserve">2023-10-10 00:00:00 </w:t>
      </w:r>
      <w:r>
        <w:t xml:space="preserve">2023-08-26 00:00:00 </w:t>
      </w:r>
      <w:r>
        <w:t xml:space="preserve">200 </w:t>
      </w:r>
      <w:r>
        <w:t xml:space="preserve">973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640179 </w:t>
      </w:r>
      <w:r>
        <w:t xml:space="preserve">Organisation Internationale pour les Migrations </w:t>
      </w:r>
      <w:r>
        <w:t xml:space="preserve">OIM </w:t>
      </w:r>
      <w:r>
        <w:t xml:space="preserve">556 </w:t>
      </w:r>
      <w:r>
        <w:t xml:space="preserve">556 </w:t>
      </w:r>
    </w:p>
    <w:p>
      <w:r>
        <w:t xml:space="preserve">637567 </w:t>
      </w:r>
      <w:r>
        <w:t xml:space="preserve">NULL </w:t>
      </w:r>
      <w:r>
        <w:t xml:space="preserve">2023-03-01 00:00:00 </w:t>
      </w:r>
      <w:r>
        <w:t xml:space="preserve">2023-10-10 00:00:00 </w:t>
      </w:r>
      <w:r>
        <w:t xml:space="preserve">2023-08-18 00:00:00 </w:t>
      </w:r>
      <w:r>
        <w:t xml:space="preserve">21 </w:t>
      </w:r>
      <w:r>
        <w:t xml:space="preserve">84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640180 </w:t>
      </w:r>
      <w:r>
        <w:t xml:space="preserve">Organisation Internationale pour les Migrations </w:t>
      </w:r>
      <w:r>
        <w:t xml:space="preserve">OIM </w:t>
      </w:r>
      <w:r>
        <w:t xml:space="preserve">556 </w:t>
      </w:r>
      <w:r>
        <w:t xml:space="preserve">556 </w:t>
      </w:r>
    </w:p>
    <w:p>
      <w:r>
        <w:t xml:space="preserve">637568 </w:t>
      </w:r>
      <w:r>
        <w:t xml:space="preserve">NULL </w:t>
      </w:r>
      <w:r>
        <w:t xml:space="preserve">2022-09-01 00:00:00 </w:t>
      </w:r>
      <w:r>
        <w:t xml:space="preserve">2023-10-10 00:00:00 </w:t>
      </w:r>
      <w:r>
        <w:t xml:space="preserve">2023-08-18 00:00:00 </w:t>
      </w:r>
      <w:r>
        <w:t xml:space="preserve">2 </w:t>
      </w:r>
      <w:r>
        <w:t xml:space="preserve">9 </w:t>
      </w:r>
      <w:r>
        <w:t xml:space="preserve">2 </w:t>
      </w:r>
      <w:r>
        <w:t xml:space="preserve">Retourné </w:t>
      </w:r>
      <w:r>
        <w:t xml:space="preserve">CD7402ZS02 </w:t>
      </w:r>
      <w:r>
        <w:t xml:space="preserve">CD7402ZS02AS09 </w:t>
      </w:r>
      <w:r>
        <w:t xml:space="preserve">Mtoa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640181 </w:t>
      </w:r>
      <w:r>
        <w:t xml:space="preserve">Organisation Internationale pour les Migrations </w:t>
      </w:r>
      <w:r>
        <w:t xml:space="preserve">OIM </w:t>
      </w:r>
      <w:r>
        <w:t xml:space="preserve">556 </w:t>
      </w:r>
      <w:r>
        <w:t xml:space="preserve">556 </w:t>
      </w:r>
    </w:p>
    <w:p>
      <w:r>
        <w:t xml:space="preserve">637569 </w:t>
      </w:r>
      <w:r>
        <w:t xml:space="preserve">NULL </w:t>
      </w:r>
      <w:r>
        <w:t xml:space="preserve">2022-12-01 00:00:00 </w:t>
      </w:r>
      <w:r>
        <w:t xml:space="preserve">2023-10-10 00:00:00 </w:t>
      </w:r>
      <w:r>
        <w:t xml:space="preserve">2023-08-18 00:00:00 </w:t>
      </w:r>
      <w:r>
        <w:t xml:space="preserve">2 </w:t>
      </w:r>
      <w:r>
        <w:t xml:space="preserve">10 </w:t>
      </w:r>
      <w:r>
        <w:t xml:space="preserve">2 </w:t>
      </w:r>
      <w:r>
        <w:t xml:space="preserve">Retourné </w:t>
      </w:r>
      <w:r>
        <w:t xml:space="preserve">CD7402ZS02 </w:t>
      </w:r>
      <w:r>
        <w:t xml:space="preserve">CD7402ZS02AS09 </w:t>
      </w:r>
      <w:r>
        <w:t xml:space="preserve">Mtoa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640182 </w:t>
      </w:r>
      <w:r>
        <w:t xml:space="preserve">Organisation Internationale pour les Migrations </w:t>
      </w:r>
      <w:r>
        <w:t xml:space="preserve">OIM </w:t>
      </w:r>
      <w:r>
        <w:t xml:space="preserve">556 </w:t>
      </w:r>
      <w:r>
        <w:t xml:space="preserve">556 </w:t>
      </w:r>
    </w:p>
    <w:p>
      <w:r>
        <w:t xml:space="preserve">637570 </w:t>
      </w:r>
      <w:r>
        <w:t xml:space="preserve">NULL </w:t>
      </w:r>
      <w:r>
        <w:t xml:space="preserve">2022-06-01 00:00:00 </w:t>
      </w:r>
      <w:r>
        <w:t xml:space="preserve">2023-10-10 00:00:00 </w:t>
      </w:r>
      <w:r>
        <w:t xml:space="preserve">2023-08-21 00:00:00 </w:t>
      </w:r>
      <w:r>
        <w:t xml:space="preserve">1 </w:t>
      </w:r>
      <w:r>
        <w:t xml:space="preserve">6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640183 </w:t>
      </w:r>
      <w:r>
        <w:t xml:space="preserve">Organisation Internationale pour les Migrations </w:t>
      </w:r>
      <w:r>
        <w:t xml:space="preserve">OIM </w:t>
      </w:r>
      <w:r>
        <w:t xml:space="preserve">556 </w:t>
      </w:r>
      <w:r>
        <w:t xml:space="preserve">556 </w:t>
      </w:r>
    </w:p>
    <w:p>
      <w:r>
        <w:t xml:space="preserve">637571 </w:t>
      </w:r>
      <w:r>
        <w:t xml:space="preserve">NULL </w:t>
      </w:r>
      <w:r>
        <w:t xml:space="preserve">2022-09-01 00:00:00 </w:t>
      </w:r>
      <w:r>
        <w:t xml:space="preserve">2023-10-10 00:00:00 </w:t>
      </w:r>
      <w:r>
        <w:t xml:space="preserve">2023-08-21 00:00:00 </w:t>
      </w:r>
      <w:r>
        <w:t xml:space="preserve">1 </w:t>
      </w:r>
      <w:r>
        <w:t xml:space="preserve">6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640184 </w:t>
      </w:r>
      <w:r>
        <w:t xml:space="preserve">Organisation Internationale pour les Migrations </w:t>
      </w:r>
      <w:r>
        <w:t xml:space="preserve">OIM </w:t>
      </w:r>
      <w:r>
        <w:t xml:space="preserve">556 </w:t>
      </w:r>
      <w:r>
        <w:t xml:space="preserve">556 </w:t>
      </w:r>
    </w:p>
    <w:p>
      <w:r>
        <w:t xml:space="preserve">637572 </w:t>
      </w:r>
      <w:r>
        <w:t xml:space="preserve">NULL </w:t>
      </w:r>
      <w:r>
        <w:t xml:space="preserve">2023-06-01 00:00:00 </w:t>
      </w:r>
      <w:r>
        <w:t xml:space="preserve">2023-10-10 00:00:00 </w:t>
      </w:r>
      <w:r>
        <w:t xml:space="preserve">2023-08-21 00:00:00 </w:t>
      </w:r>
      <w:r>
        <w:t xml:space="preserve">5 </w:t>
      </w:r>
      <w:r>
        <w:t xml:space="preserve">31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640185 </w:t>
      </w:r>
      <w:r>
        <w:t xml:space="preserve">Organisation Internationale pour les Migrations </w:t>
      </w:r>
      <w:r>
        <w:t xml:space="preserve">OIM </w:t>
      </w:r>
      <w:r>
        <w:t xml:space="preserve">556 </w:t>
      </w:r>
      <w:r>
        <w:t xml:space="preserve">556 </w:t>
      </w:r>
    </w:p>
    <w:p>
      <w:r>
        <w:t xml:space="preserve">637573 </w:t>
      </w:r>
      <w:r>
        <w:t xml:space="preserve">NULL </w:t>
      </w:r>
      <w:r>
        <w:t xml:space="preserve">2022-06-01 00:00:00 </w:t>
      </w:r>
      <w:r>
        <w:t xml:space="preserve">2023-10-10 00:00:00 </w:t>
      </w:r>
      <w:r>
        <w:t xml:space="preserve">2023-08-24 00:00:00 </w:t>
      </w:r>
      <w:r>
        <w:t xml:space="preserve">7 </w:t>
      </w:r>
      <w:r>
        <w:t xml:space="preserve">31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640186 </w:t>
      </w:r>
      <w:r>
        <w:t xml:space="preserve">Organisation Internationale pour les Migrations </w:t>
      </w:r>
      <w:r>
        <w:t xml:space="preserve">OIM </w:t>
      </w:r>
      <w:r>
        <w:t xml:space="preserve">556 </w:t>
      </w:r>
      <w:r>
        <w:t xml:space="preserve">556 </w:t>
      </w:r>
    </w:p>
    <w:p>
      <w:r>
        <w:t xml:space="preserve">637574 </w:t>
      </w:r>
      <w:r>
        <w:t xml:space="preserve">NULL </w:t>
      </w:r>
      <w:r>
        <w:t xml:space="preserve">2023-06-01 00:00:00 </w:t>
      </w:r>
      <w:r>
        <w:t xml:space="preserve">2023-10-10 00:00:00 </w:t>
      </w:r>
      <w:r>
        <w:t xml:space="preserve">2023-08-24 00:00:00 </w:t>
      </w:r>
      <w:r>
        <w:t xml:space="preserve">5 </w:t>
      </w:r>
      <w:r>
        <w:t xml:space="preserve">38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640187 </w:t>
      </w:r>
      <w:r>
        <w:t xml:space="preserve">Organisation Internationale pour les Migrations </w:t>
      </w:r>
      <w:r>
        <w:t xml:space="preserve">OIM </w:t>
      </w:r>
      <w:r>
        <w:t xml:space="preserve">556 </w:t>
      </w:r>
      <w:r>
        <w:t xml:space="preserve">556 </w:t>
      </w:r>
    </w:p>
    <w:p>
      <w:r>
        <w:t xml:space="preserve">637575 </w:t>
      </w:r>
      <w:r>
        <w:t xml:space="preserve">NULL </w:t>
      </w:r>
      <w:r>
        <w:t xml:space="preserve">2022-06-01 00:00:00 </w:t>
      </w:r>
      <w:r>
        <w:t xml:space="preserve">2023-10-10 00:00:00 </w:t>
      </w:r>
      <w:r>
        <w:t xml:space="preserve">2023-08-17 00:00:00 </w:t>
      </w:r>
      <w:r>
        <w:t xml:space="preserve">21 </w:t>
      </w:r>
      <w:r>
        <w:t xml:space="preserve">115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640188 </w:t>
      </w:r>
      <w:r>
        <w:t xml:space="preserve">Organisation Internationale pour les Migrations </w:t>
      </w:r>
      <w:r>
        <w:t xml:space="preserve">OIM </w:t>
      </w:r>
      <w:r>
        <w:t xml:space="preserve">556 </w:t>
      </w:r>
      <w:r>
        <w:t xml:space="preserve">556 </w:t>
      </w:r>
    </w:p>
    <w:p>
      <w:r>
        <w:t xml:space="preserve">637576 </w:t>
      </w:r>
      <w:r>
        <w:t xml:space="preserve">NULL </w:t>
      </w:r>
      <w:r>
        <w:t xml:space="preserve">2022-09-01 00:00:00 </w:t>
      </w:r>
      <w:r>
        <w:t xml:space="preserve">2023-10-10 00:00:00 </w:t>
      </w:r>
      <w:r>
        <w:t xml:space="preserve">2023-08-17 00:00:00 </w:t>
      </w:r>
      <w:r>
        <w:t xml:space="preserve">74 </w:t>
      </w:r>
      <w:r>
        <w:t xml:space="preserve">403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640189 </w:t>
      </w:r>
      <w:r>
        <w:t xml:space="preserve">Organisation Internationale pour les Migrations </w:t>
      </w:r>
      <w:r>
        <w:t xml:space="preserve">OIM </w:t>
      </w:r>
      <w:r>
        <w:t xml:space="preserve">556 </w:t>
      </w:r>
      <w:r>
        <w:t xml:space="preserve">556 </w:t>
      </w:r>
    </w:p>
    <w:p>
      <w:r>
        <w:t xml:space="preserve">637577 </w:t>
      </w:r>
      <w:r>
        <w:t xml:space="preserve">NULL </w:t>
      </w:r>
      <w:r>
        <w:t xml:space="preserve">2022-06-01 00:00:00 </w:t>
      </w:r>
      <w:r>
        <w:t xml:space="preserve">2023-10-10 00:00:00 </w:t>
      </w:r>
      <w:r>
        <w:t xml:space="preserve">2023-08-21 00:00:00 </w:t>
      </w:r>
      <w:r>
        <w:t xml:space="preserve">27 </w:t>
      </w:r>
      <w:r>
        <w:t xml:space="preserve">130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640190 </w:t>
      </w:r>
      <w:r>
        <w:t xml:space="preserve">Organisation Internationale pour les Migrations </w:t>
      </w:r>
      <w:r>
        <w:t xml:space="preserve">OIM </w:t>
      </w:r>
      <w:r>
        <w:t xml:space="preserve">556 </w:t>
      </w:r>
      <w:r>
        <w:t xml:space="preserve">556 </w:t>
      </w:r>
    </w:p>
    <w:p>
      <w:r>
        <w:t xml:space="preserve">637578 </w:t>
      </w:r>
      <w:r>
        <w:t xml:space="preserve">NULL </w:t>
      </w:r>
      <w:r>
        <w:t xml:space="preserve">2023-06-01 00:00:00 </w:t>
      </w:r>
      <w:r>
        <w:t xml:space="preserve">2023-10-10 00:00:00 </w:t>
      </w:r>
      <w:r>
        <w:t xml:space="preserve">2023-08-16 00:00:00 </w:t>
      </w:r>
      <w:r>
        <w:t xml:space="preserve">2 </w:t>
      </w:r>
      <w:r>
        <w:t xml:space="preserve">13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640191 </w:t>
      </w:r>
      <w:r>
        <w:t xml:space="preserve">Organisation Internationale pour les Migrations </w:t>
      </w:r>
      <w:r>
        <w:t xml:space="preserve">OIM </w:t>
      </w:r>
      <w:r>
        <w:t xml:space="preserve">556 </w:t>
      </w:r>
      <w:r>
        <w:t xml:space="preserve">556 </w:t>
      </w:r>
    </w:p>
    <w:p>
      <w:r>
        <w:t xml:space="preserve">637579 </w:t>
      </w:r>
      <w:r>
        <w:t xml:space="preserve">NULL </w:t>
      </w:r>
      <w:r>
        <w:t xml:space="preserve">2022-09-01 00:00:00 </w:t>
      </w:r>
      <w:r>
        <w:t xml:space="preserve">2023-10-10 00:00:00 </w:t>
      </w:r>
      <w:r>
        <w:t xml:space="preserve">2023-08-22 00:00:00 </w:t>
      </w:r>
      <w:r>
        <w:t xml:space="preserve">4 </w:t>
      </w:r>
      <w:r>
        <w:t xml:space="preserve">10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640192 </w:t>
      </w:r>
      <w:r>
        <w:t xml:space="preserve">Organisation Internationale pour les Migrations </w:t>
      </w:r>
      <w:r>
        <w:t xml:space="preserve">OIM </w:t>
      </w:r>
      <w:r>
        <w:t xml:space="preserve">556 </w:t>
      </w:r>
      <w:r>
        <w:t xml:space="preserve">556 </w:t>
      </w:r>
    </w:p>
    <w:p>
      <w:r>
        <w:t xml:space="preserve">637580 </w:t>
      </w:r>
      <w:r>
        <w:t xml:space="preserve">NULL </w:t>
      </w:r>
      <w:r>
        <w:t xml:space="preserve">2022-06-01 00:00:00 </w:t>
      </w:r>
      <w:r>
        <w:t xml:space="preserve">2023-10-10 00:00:00 </w:t>
      </w:r>
      <w:r>
        <w:t xml:space="preserve">2023-08-22 00:00:00 </w:t>
      </w:r>
      <w:r>
        <w:t xml:space="preserve">9 </w:t>
      </w:r>
      <w:r>
        <w:t xml:space="preserve">42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640193 </w:t>
      </w:r>
      <w:r>
        <w:t xml:space="preserve">Organisation Internationale pour les Migrations </w:t>
      </w:r>
      <w:r>
        <w:t xml:space="preserve">OIM </w:t>
      </w:r>
      <w:r>
        <w:t xml:space="preserve">556 </w:t>
      </w:r>
      <w:r>
        <w:t xml:space="preserve">556 </w:t>
      </w:r>
    </w:p>
    <w:p>
      <w:r>
        <w:t xml:space="preserve">637581 </w:t>
      </w:r>
      <w:r>
        <w:t xml:space="preserve">NULL </w:t>
      </w:r>
      <w:r>
        <w:t xml:space="preserve">2022-06-01 00:00:00 </w:t>
      </w:r>
      <w:r>
        <w:t xml:space="preserve">2023-10-10 00:00:00 </w:t>
      </w:r>
      <w:r>
        <w:t xml:space="preserve">2023-08-22 00:00:00 </w:t>
      </w:r>
      <w:r>
        <w:t xml:space="preserve">5 </w:t>
      </w:r>
      <w:r>
        <w:t xml:space="preserve">25 </w:t>
      </w:r>
      <w:r>
        <w:t xml:space="preserve">2 </w:t>
      </w:r>
      <w:r>
        <w:t xml:space="preserve">Retourné </w:t>
      </w:r>
      <w:r>
        <w:t xml:space="preserve">CD7409ZS01 </w:t>
      </w:r>
      <w:r>
        <w:t xml:space="preserve">CD7409ZS01AS17 </w:t>
      </w:r>
      <w:r>
        <w:t xml:space="preserve">MARIA MAMA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640194 </w:t>
      </w:r>
      <w:r>
        <w:t xml:space="preserve">Organisation Internationale pour les Migrations </w:t>
      </w:r>
      <w:r>
        <w:t xml:space="preserve">OIM </w:t>
      </w:r>
      <w:r>
        <w:t xml:space="preserve">556 </w:t>
      </w:r>
      <w:r>
        <w:t xml:space="preserve">556 </w:t>
      </w:r>
    </w:p>
    <w:p>
      <w:r>
        <w:t xml:space="preserve">637582 </w:t>
      </w:r>
      <w:r>
        <w:t xml:space="preserve">NULL </w:t>
      </w:r>
      <w:r>
        <w:t xml:space="preserve">2022-06-01 00:00:00 </w:t>
      </w:r>
      <w:r>
        <w:t xml:space="preserve">2023-10-10 00:00:00 </w:t>
      </w:r>
      <w:r>
        <w:t xml:space="preserve">2023-08-23 00:00:00 </w:t>
      </w:r>
      <w:r>
        <w:t xml:space="preserve">23 </w:t>
      </w:r>
      <w:r>
        <w:t xml:space="preserve">121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640195 </w:t>
      </w:r>
      <w:r>
        <w:t xml:space="preserve">Organisation Internationale pour les Migrations </w:t>
      </w:r>
      <w:r>
        <w:t xml:space="preserve">OIM </w:t>
      </w:r>
      <w:r>
        <w:t xml:space="preserve">556 </w:t>
      </w:r>
      <w:r>
        <w:t xml:space="preserve">556 </w:t>
      </w:r>
    </w:p>
    <w:p>
      <w:r>
        <w:t xml:space="preserve">637583 </w:t>
      </w:r>
      <w:r>
        <w:t xml:space="preserve">NULL </w:t>
      </w:r>
      <w:r>
        <w:t xml:space="preserve">2022-06-01 00:00:00 </w:t>
      </w:r>
      <w:r>
        <w:t xml:space="preserve">2023-10-10 00:00:00 </w:t>
      </w:r>
      <w:r>
        <w:t xml:space="preserve">2023-08-24 00:00:00 </w:t>
      </w:r>
      <w:r>
        <w:t xml:space="preserve">1 </w:t>
      </w:r>
      <w:r>
        <w:t xml:space="preserve">4 </w:t>
      </w:r>
      <w:r>
        <w:t xml:space="preserve">2 </w:t>
      </w:r>
      <w:r>
        <w:t xml:space="preserve">Retourné </w:t>
      </w:r>
      <w:r>
        <w:t xml:space="preserve">CD7406ZS03 </w:t>
      </w:r>
      <w:r>
        <w:t xml:space="preserve">CD7406ZS03AS23 </w:t>
      </w:r>
      <w:r>
        <w:t xml:space="preserve">Saint Joseph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640196 </w:t>
      </w:r>
      <w:r>
        <w:t xml:space="preserve">Organisation Internationale pour les Migrations </w:t>
      </w:r>
      <w:r>
        <w:t xml:space="preserve">OIM </w:t>
      </w:r>
      <w:r>
        <w:t xml:space="preserve">556 </w:t>
      </w:r>
      <w:r>
        <w:t xml:space="preserve">556 </w:t>
      </w:r>
    </w:p>
    <w:p>
      <w:r>
        <w:t xml:space="preserve">637584 </w:t>
      </w:r>
      <w:r>
        <w:t xml:space="preserve">NULL </w:t>
      </w:r>
      <w:r>
        <w:t xml:space="preserve">2022-12-01 00:00:00 </w:t>
      </w:r>
      <w:r>
        <w:t xml:space="preserve">2023-10-10 00:00:00 </w:t>
      </w:r>
      <w:r>
        <w:t xml:space="preserve">2023-08-18 00:00:00 </w:t>
      </w:r>
      <w:r>
        <w:t xml:space="preserve">3 </w:t>
      </w:r>
      <w:r>
        <w:t xml:space="preserve">19 </w:t>
      </w:r>
      <w:r>
        <w:t xml:space="preserve">2 </w:t>
      </w:r>
      <w:r>
        <w:t xml:space="preserve">Retourné </w:t>
      </w:r>
      <w:r>
        <w:t xml:space="preserve">CD7409ZS01 </w:t>
      </w:r>
      <w:r>
        <w:t xml:space="preserve">CD7409ZS01AS14 </w:t>
      </w:r>
      <w:r>
        <w:t xml:space="preserve">Lubunda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640197 </w:t>
      </w:r>
      <w:r>
        <w:t xml:space="preserve">Organisation Internationale pour les Migrations </w:t>
      </w:r>
      <w:r>
        <w:t xml:space="preserve">OIM </w:t>
      </w:r>
      <w:r>
        <w:t xml:space="preserve">556 </w:t>
      </w:r>
      <w:r>
        <w:t xml:space="preserve">556 </w:t>
      </w:r>
    </w:p>
    <w:p>
      <w:r>
        <w:t xml:space="preserve">637585 </w:t>
      </w:r>
      <w:r>
        <w:t xml:space="preserve">NULL </w:t>
      </w:r>
      <w:r>
        <w:t xml:space="preserve">2023-09-12 00:00:00 </w:t>
      </w:r>
      <w:r>
        <w:t xml:space="preserve">2023-10-10 00:00:00 </w:t>
      </w:r>
      <w:r>
        <w:t xml:space="preserve">2023-08-17 00:00:00 </w:t>
      </w:r>
      <w:r>
        <w:t xml:space="preserve">12 </w:t>
      </w:r>
      <w:r>
        <w:t xml:space="preserve">52 </w:t>
      </w:r>
      <w:r>
        <w:t xml:space="preserve">2 </w:t>
      </w:r>
      <w:r>
        <w:t xml:space="preserve">Retourné </w:t>
      </w:r>
      <w:r>
        <w:t xml:space="preserve">CD7409ZS01 </w:t>
      </w:r>
      <w:r>
        <w:t xml:space="preserve">CD7409ZS01AS09 </w:t>
      </w:r>
      <w:r>
        <w:t xml:space="preserve">KALENGA MAYI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640198 </w:t>
      </w:r>
      <w:r>
        <w:t xml:space="preserve">Organisation Internationale pour les Migrations </w:t>
      </w:r>
      <w:r>
        <w:t xml:space="preserve">OIM </w:t>
      </w:r>
      <w:r>
        <w:t xml:space="preserve">556 </w:t>
      </w:r>
      <w:r>
        <w:t xml:space="preserve">556 </w:t>
      </w:r>
    </w:p>
    <w:p>
      <w:r>
        <w:t xml:space="preserve">637586 </w:t>
      </w:r>
      <w:r>
        <w:t xml:space="preserve">NULL </w:t>
      </w:r>
      <w:r>
        <w:t xml:space="preserve">2022-12-01 00:00:00 </w:t>
      </w:r>
      <w:r>
        <w:t xml:space="preserve">2023-10-10 00:00:00 </w:t>
      </w:r>
      <w:r>
        <w:t xml:space="preserve">2023-08-18 00:00:00 </w:t>
      </w:r>
      <w:r>
        <w:t xml:space="preserve">5 </w:t>
      </w:r>
      <w:r>
        <w:t xml:space="preserve">25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640199 </w:t>
      </w:r>
      <w:r>
        <w:t xml:space="preserve">Organisation Internationale pour les Migrations </w:t>
      </w:r>
      <w:r>
        <w:t xml:space="preserve">OIM </w:t>
      </w:r>
      <w:r>
        <w:t xml:space="preserve">556 </w:t>
      </w:r>
      <w:r>
        <w:t xml:space="preserve">556 </w:t>
      </w:r>
    </w:p>
    <w:p>
      <w:r>
        <w:t xml:space="preserve">637587 </w:t>
      </w:r>
      <w:r>
        <w:t xml:space="preserve">NULL </w:t>
      </w:r>
      <w:r>
        <w:t xml:space="preserve">2023-09-12 00:00:00 </w:t>
      </w:r>
      <w:r>
        <w:t xml:space="preserve">2023-10-10 00:00:00 </w:t>
      </w:r>
      <w:r>
        <w:t xml:space="preserve">2023-08-17 00:00:00 </w:t>
      </w:r>
      <w:r>
        <w:t xml:space="preserve">23 </w:t>
      </w:r>
      <w:r>
        <w:t xml:space="preserve">115 </w:t>
      </w:r>
      <w:r>
        <w:t xml:space="preserve">2 </w:t>
      </w:r>
      <w:r>
        <w:t xml:space="preserve">Retourné </w:t>
      </w:r>
      <w:r>
        <w:t xml:space="preserve">CD7409ZS01 </w:t>
      </w:r>
      <w:r>
        <w:t xml:space="preserve">CD7409ZS01AS09 </w:t>
      </w:r>
      <w:r>
        <w:t xml:space="preserve">KALENGA MAYI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640200 </w:t>
      </w:r>
      <w:r>
        <w:t xml:space="preserve">Organisation Internationale pour les Migrations </w:t>
      </w:r>
      <w:r>
        <w:t xml:space="preserve">OIM </w:t>
      </w:r>
      <w:r>
        <w:t xml:space="preserve">556 </w:t>
      </w:r>
      <w:r>
        <w:t xml:space="preserve">556 </w:t>
      </w:r>
    </w:p>
    <w:p>
      <w:r>
        <w:t xml:space="preserve">637588 </w:t>
      </w:r>
      <w:r>
        <w:t xml:space="preserve">NULL </w:t>
      </w:r>
      <w:r>
        <w:t xml:space="preserve">2022-06-01 00:00:00 </w:t>
      </w:r>
      <w:r>
        <w:t xml:space="preserve">2023-10-10 00:00:00 </w:t>
      </w:r>
      <w:r>
        <w:t xml:space="preserve">2023-08-19 00:00:00 </w:t>
      </w:r>
      <w:r>
        <w:t xml:space="preserve">4 </w:t>
      </w:r>
      <w:r>
        <w:t xml:space="preserve">22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640201 </w:t>
      </w:r>
      <w:r>
        <w:t xml:space="preserve">Organisation Internationale pour les Migrations </w:t>
      </w:r>
      <w:r>
        <w:t xml:space="preserve">OIM </w:t>
      </w:r>
      <w:r>
        <w:t xml:space="preserve">556 </w:t>
      </w:r>
      <w:r>
        <w:t xml:space="preserve">556 </w:t>
      </w:r>
    </w:p>
    <w:p>
      <w:r>
        <w:t xml:space="preserve">637589 </w:t>
      </w:r>
      <w:r>
        <w:t xml:space="preserve">NULL </w:t>
      </w:r>
      <w:r>
        <w:t xml:space="preserve">2022-09-01 00:00:00 </w:t>
      </w:r>
      <w:r>
        <w:t xml:space="preserve">2023-10-10 00:00:00 </w:t>
      </w:r>
      <w:r>
        <w:t xml:space="preserve">2023-08-19 00:00:00 </w:t>
      </w:r>
      <w:r>
        <w:t xml:space="preserve">1 </w:t>
      </w:r>
      <w:r>
        <w:t xml:space="preserve">5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640202 </w:t>
      </w:r>
      <w:r>
        <w:t xml:space="preserve">Organisation Internationale pour les Migrations </w:t>
      </w:r>
      <w:r>
        <w:t xml:space="preserve">OIM </w:t>
      </w:r>
      <w:r>
        <w:t xml:space="preserve">556 </w:t>
      </w:r>
      <w:r>
        <w:t xml:space="preserve">556 </w:t>
      </w:r>
    </w:p>
    <w:p>
      <w:r>
        <w:t xml:space="preserve">637590 </w:t>
      </w:r>
      <w:r>
        <w:t xml:space="preserve">NULL </w:t>
      </w:r>
      <w:r>
        <w:t xml:space="preserve">2022-12-01 00:00:00 </w:t>
      </w:r>
      <w:r>
        <w:t xml:space="preserve">2023-10-10 00:00:00 </w:t>
      </w:r>
      <w:r>
        <w:t xml:space="preserve">2023-08-19 00:00:00 </w:t>
      </w:r>
      <w:r>
        <w:t xml:space="preserve">3 </w:t>
      </w:r>
      <w:r>
        <w:t xml:space="preserve">16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640203 </w:t>
      </w:r>
      <w:r>
        <w:t xml:space="preserve">Organisation Internationale pour les Migrations </w:t>
      </w:r>
      <w:r>
        <w:t xml:space="preserve">OIM </w:t>
      </w:r>
      <w:r>
        <w:t xml:space="preserve">556 </w:t>
      </w:r>
      <w:r>
        <w:t xml:space="preserve">556 </w:t>
      </w:r>
    </w:p>
    <w:p>
      <w:r>
        <w:t xml:space="preserve">637591 </w:t>
      </w:r>
      <w:r>
        <w:t xml:space="preserve">NULL </w:t>
      </w:r>
      <w:r>
        <w:t xml:space="preserve">2023-03-01 00:00:00 </w:t>
      </w:r>
      <w:r>
        <w:t xml:space="preserve">2023-10-10 00:00:00 </w:t>
      </w:r>
      <w:r>
        <w:t xml:space="preserve">2023-08-19 00:00:00 </w:t>
      </w:r>
      <w:r>
        <w:t xml:space="preserve">1 </w:t>
      </w:r>
      <w:r>
        <w:t xml:space="preserve">5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640204 </w:t>
      </w:r>
      <w:r>
        <w:t xml:space="preserve">Organisation Internationale pour les Migrations </w:t>
      </w:r>
      <w:r>
        <w:t xml:space="preserve">OIM </w:t>
      </w:r>
      <w:r>
        <w:t xml:space="preserve">556 </w:t>
      </w:r>
      <w:r>
        <w:t xml:space="preserve">556 </w:t>
      </w:r>
    </w:p>
    <w:p>
      <w:r>
        <w:t xml:space="preserve">637592 </w:t>
      </w:r>
      <w:r>
        <w:t xml:space="preserve">NULL </w:t>
      </w:r>
      <w:r>
        <w:t xml:space="preserve">2022-06-01 00:00:00 </w:t>
      </w:r>
      <w:r>
        <w:t xml:space="preserve">2023-10-10 00:00:00 </w:t>
      </w:r>
      <w:r>
        <w:t xml:space="preserve">2023-08-24 00:00:00 </w:t>
      </w:r>
      <w:r>
        <w:t xml:space="preserve">5 </w:t>
      </w:r>
      <w:r>
        <w:t xml:space="preserve">36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640205 </w:t>
      </w:r>
      <w:r>
        <w:t xml:space="preserve">Organisation Internationale pour les Migrations </w:t>
      </w:r>
      <w:r>
        <w:t xml:space="preserve">OIM </w:t>
      </w:r>
      <w:r>
        <w:t xml:space="preserve">556 </w:t>
      </w:r>
      <w:r>
        <w:t xml:space="preserve">556 </w:t>
      </w:r>
    </w:p>
    <w:p>
      <w:r>
        <w:t xml:space="preserve">637593 </w:t>
      </w:r>
      <w:r>
        <w:t xml:space="preserve">NULL </w:t>
      </w:r>
      <w:r>
        <w:t xml:space="preserve">2022-06-01 00:00:00 </w:t>
      </w:r>
      <w:r>
        <w:t xml:space="preserve">2023-10-10 00:00:00 </w:t>
      </w:r>
      <w:r>
        <w:t xml:space="preserve">2023-08-21 00:00:00 </w:t>
      </w:r>
      <w:r>
        <w:t xml:space="preserve">20 </w:t>
      </w:r>
      <w:r>
        <w:t xml:space="preserve">86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640206 </w:t>
      </w:r>
      <w:r>
        <w:t xml:space="preserve">Organisation Internationale pour les Migrations </w:t>
      </w:r>
      <w:r>
        <w:t xml:space="preserve">OIM </w:t>
      </w:r>
      <w:r>
        <w:t xml:space="preserve">556 </w:t>
      </w:r>
      <w:r>
        <w:t xml:space="preserve">556 </w:t>
      </w:r>
    </w:p>
    <w:p>
      <w:r>
        <w:t xml:space="preserve">637594 </w:t>
      </w:r>
      <w:r>
        <w:t xml:space="preserve">NULL </w:t>
      </w:r>
      <w:r>
        <w:t xml:space="preserve">2023-06-01 00:00:00 </w:t>
      </w:r>
      <w:r>
        <w:t xml:space="preserve">2023-10-10 00:00:00 </w:t>
      </w:r>
      <w:r>
        <w:t xml:space="preserve">2023-08-21 00:00:00 </w:t>
      </w:r>
      <w:r>
        <w:t xml:space="preserve">6 </w:t>
      </w:r>
      <w:r>
        <w:t xml:space="preserve">38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640207 </w:t>
      </w:r>
      <w:r>
        <w:t xml:space="preserve">Organisation Internationale pour les Migrations </w:t>
      </w:r>
      <w:r>
        <w:t xml:space="preserve">OIM </w:t>
      </w:r>
      <w:r>
        <w:t xml:space="preserve">556 </w:t>
      </w:r>
      <w:r>
        <w:t xml:space="preserve">556 </w:t>
      </w:r>
    </w:p>
    <w:p>
      <w:r>
        <w:t xml:space="preserve">637595 </w:t>
      </w:r>
      <w:r>
        <w:t xml:space="preserve">NULL </w:t>
      </w:r>
      <w:r>
        <w:t xml:space="preserve">2022-12-01 00:00:00 </w:t>
      </w:r>
      <w:r>
        <w:t xml:space="preserve">2023-10-10 00:00:00 </w:t>
      </w:r>
      <w:r>
        <w:t xml:space="preserve">2023-08-25 00:00:00 </w:t>
      </w:r>
      <w:r>
        <w:t xml:space="preserve">4 </w:t>
      </w:r>
      <w:r>
        <w:t xml:space="preserve">15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640208 </w:t>
      </w:r>
      <w:r>
        <w:t xml:space="preserve">Organisation Internationale pour les Migrations </w:t>
      </w:r>
      <w:r>
        <w:t xml:space="preserve">OIM </w:t>
      </w:r>
      <w:r>
        <w:t xml:space="preserve">556 </w:t>
      </w:r>
      <w:r>
        <w:t xml:space="preserve">556 </w:t>
      </w:r>
    </w:p>
    <w:p>
      <w:r>
        <w:t xml:space="preserve">637596 </w:t>
      </w:r>
      <w:r>
        <w:t xml:space="preserve">NULL </w:t>
      </w:r>
      <w:r>
        <w:t xml:space="preserve">2023-09-12 00:00:00 </w:t>
      </w:r>
      <w:r>
        <w:t xml:space="preserve">2023-10-10 00:00:00 </w:t>
      </w:r>
      <w:r>
        <w:t xml:space="preserve">2023-08-17 00:00:00 </w:t>
      </w:r>
      <w:r>
        <w:t xml:space="preserve">4 </w:t>
      </w:r>
      <w:r>
        <w:t xml:space="preserve">31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640209 </w:t>
      </w:r>
      <w:r>
        <w:t xml:space="preserve">Organisation Internationale pour les Migrations </w:t>
      </w:r>
      <w:r>
        <w:t xml:space="preserve">OIM </w:t>
      </w:r>
      <w:r>
        <w:t xml:space="preserve">556 </w:t>
      </w:r>
      <w:r>
        <w:t xml:space="preserve">556 </w:t>
      </w:r>
    </w:p>
    <w:p>
      <w:r>
        <w:t xml:space="preserve">637597 </w:t>
      </w:r>
      <w:r>
        <w:t xml:space="preserve">NULL </w:t>
      </w:r>
      <w:r>
        <w:t xml:space="preserve">2023-06-01 00:00:00 </w:t>
      </w:r>
      <w:r>
        <w:t xml:space="preserve">2023-10-10 00:00:00 </w:t>
      </w:r>
      <w:r>
        <w:t xml:space="preserve">2023-08-16 00:00:00 </w:t>
      </w:r>
      <w:r>
        <w:t xml:space="preserve">10 </w:t>
      </w:r>
      <w:r>
        <w:t xml:space="preserve">50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640210 </w:t>
      </w:r>
      <w:r>
        <w:t xml:space="preserve">Organisation Internationale pour les Migrations </w:t>
      </w:r>
      <w:r>
        <w:t xml:space="preserve">OIM </w:t>
      </w:r>
      <w:r>
        <w:t xml:space="preserve">556 </w:t>
      </w:r>
      <w:r>
        <w:t xml:space="preserve">556 </w:t>
      </w:r>
    </w:p>
    <w:p>
      <w:r>
        <w:t xml:space="preserve">637598 </w:t>
      </w:r>
      <w:r>
        <w:t xml:space="preserve">NULL </w:t>
      </w:r>
      <w:r>
        <w:t xml:space="preserve">2022-12-01 00:00:00 </w:t>
      </w:r>
      <w:r>
        <w:t xml:space="preserve">2023-10-10 00:00:00 </w:t>
      </w:r>
      <w:r>
        <w:t xml:space="preserve">2023-08-18 00:00:00 </w:t>
      </w:r>
      <w:r>
        <w:t xml:space="preserve">2 </w:t>
      </w:r>
      <w:r>
        <w:t xml:space="preserve">10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640211 </w:t>
      </w:r>
      <w:r>
        <w:t xml:space="preserve">Organisation Internationale pour les Migrations </w:t>
      </w:r>
      <w:r>
        <w:t xml:space="preserve">OIM </w:t>
      </w:r>
      <w:r>
        <w:t xml:space="preserve">556 </w:t>
      </w:r>
      <w:r>
        <w:t xml:space="preserve">556 </w:t>
      </w:r>
    </w:p>
    <w:p>
      <w:r>
        <w:t xml:space="preserve">637599 </w:t>
      </w:r>
      <w:r>
        <w:t xml:space="preserve">NULL </w:t>
      </w:r>
      <w:r>
        <w:t xml:space="preserve">2022-06-01 00:00:00 </w:t>
      </w:r>
      <w:r>
        <w:t xml:space="preserve">2023-10-10 00:00:00 </w:t>
      </w:r>
      <w:r>
        <w:t xml:space="preserve">2023-08-17 00:00:00 </w:t>
      </w:r>
      <w:r>
        <w:t xml:space="preserve">3 </w:t>
      </w:r>
      <w:r>
        <w:t xml:space="preserve">16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640212 </w:t>
      </w:r>
      <w:r>
        <w:t xml:space="preserve">Organisation Internationale pour les Migrations </w:t>
      </w:r>
      <w:r>
        <w:t xml:space="preserve">OIM </w:t>
      </w:r>
      <w:r>
        <w:t xml:space="preserve">556 </w:t>
      </w:r>
      <w:r>
        <w:t xml:space="preserve">556 </w:t>
      </w:r>
    </w:p>
    <w:p>
      <w:r>
        <w:t xml:space="preserve">637600 </w:t>
      </w:r>
      <w:r>
        <w:t xml:space="preserve">NULL </w:t>
      </w:r>
      <w:r>
        <w:t xml:space="preserve">2022-12-01 00:00:00 </w:t>
      </w:r>
      <w:r>
        <w:t xml:space="preserve">2023-10-10 00:00:00 </w:t>
      </w:r>
      <w:r>
        <w:t xml:space="preserve">2023-08-17 00:00:00 </w:t>
      </w:r>
      <w:r>
        <w:t xml:space="preserve">2 </w:t>
      </w:r>
      <w:r>
        <w:t xml:space="preserve">10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640213 </w:t>
      </w:r>
      <w:r>
        <w:t xml:space="preserve">Organisation Internationale pour les Migrations </w:t>
      </w:r>
      <w:r>
        <w:t xml:space="preserve">OIM </w:t>
      </w:r>
      <w:r>
        <w:t xml:space="preserve">556 </w:t>
      </w:r>
      <w:r>
        <w:t xml:space="preserve">556 </w:t>
      </w:r>
    </w:p>
    <w:p>
      <w:r>
        <w:t xml:space="preserve">637601 </w:t>
      </w:r>
      <w:r>
        <w:t xml:space="preserve">NULL </w:t>
      </w:r>
      <w:r>
        <w:t xml:space="preserve">2022-12-01 00:00:00 </w:t>
      </w:r>
      <w:r>
        <w:t xml:space="preserve">2023-10-10 00:00:00 </w:t>
      </w:r>
      <w:r>
        <w:t xml:space="preserve">2023-08-22 00:00:00 </w:t>
      </w:r>
      <w:r>
        <w:t xml:space="preserve">15 </w:t>
      </w:r>
      <w:r>
        <w:t xml:space="preserve">88 </w:t>
      </w:r>
      <w:r>
        <w:t xml:space="preserve">2 </w:t>
      </w:r>
      <w:r>
        <w:t xml:space="preserve">Retourné </w:t>
      </w:r>
      <w:r>
        <w:t xml:space="preserve">CD7406ZS02 </w:t>
      </w:r>
      <w:r>
        <w:t xml:space="preserve">CD7406ZS02AS08 </w:t>
      </w:r>
      <w:r>
        <w:t xml:space="preserve">Kazingu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640214 </w:t>
      </w:r>
      <w:r>
        <w:t xml:space="preserve">Organisation Internationale pour les Migrations </w:t>
      </w:r>
      <w:r>
        <w:t xml:space="preserve">OIM </w:t>
      </w:r>
      <w:r>
        <w:t xml:space="preserve">556 </w:t>
      </w:r>
      <w:r>
        <w:t xml:space="preserve">556 </w:t>
      </w:r>
    </w:p>
    <w:p>
      <w:r>
        <w:t xml:space="preserve">637602 </w:t>
      </w:r>
      <w:r>
        <w:t xml:space="preserve">NULL </w:t>
      </w:r>
      <w:r>
        <w:t xml:space="preserve">2022-12-01 00:00:00 </w:t>
      </w:r>
      <w:r>
        <w:t xml:space="preserve">2023-10-10 00:00:00 </w:t>
      </w:r>
      <w:r>
        <w:t xml:space="preserve">2023-08-18 00:00:00 </w:t>
      </w:r>
      <w:r>
        <w:t xml:space="preserve">5 </w:t>
      </w:r>
      <w:r>
        <w:t xml:space="preserve">20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640215 </w:t>
      </w:r>
      <w:r>
        <w:t xml:space="preserve">Organisation Internationale pour les Migrations </w:t>
      </w:r>
      <w:r>
        <w:t xml:space="preserve">OIM </w:t>
      </w:r>
      <w:r>
        <w:t xml:space="preserve">556 </w:t>
      </w:r>
      <w:r>
        <w:t xml:space="preserve">556 </w:t>
      </w:r>
    </w:p>
    <w:p>
      <w:r>
        <w:t xml:space="preserve">637603 </w:t>
      </w:r>
      <w:r>
        <w:t xml:space="preserve">NULL </w:t>
      </w:r>
      <w:r>
        <w:t xml:space="preserve">2022-06-01 00:00:00 </w:t>
      </w:r>
      <w:r>
        <w:t xml:space="preserve">2023-10-10 00:00:00 </w:t>
      </w:r>
      <w:r>
        <w:t xml:space="preserve">2023-08-23 00:00:00 </w:t>
      </w:r>
      <w:r>
        <w:t xml:space="preserve">3 </w:t>
      </w:r>
      <w:r>
        <w:t xml:space="preserve">15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640216 </w:t>
      </w:r>
      <w:r>
        <w:t xml:space="preserve">Organisation Internationale pour les Migrations </w:t>
      </w:r>
      <w:r>
        <w:t xml:space="preserve">OIM </w:t>
      </w:r>
      <w:r>
        <w:t xml:space="preserve">556 </w:t>
      </w:r>
      <w:r>
        <w:t xml:space="preserve">556 </w:t>
      </w:r>
    </w:p>
    <w:p>
      <w:r>
        <w:t xml:space="preserve">637604 </w:t>
      </w:r>
      <w:r>
        <w:t xml:space="preserve">NULL </w:t>
      </w:r>
      <w:r>
        <w:t xml:space="preserve">2022-12-01 00:00:00 </w:t>
      </w:r>
      <w:r>
        <w:t xml:space="preserve">2023-10-10 00:00:00 </w:t>
      </w:r>
      <w:r>
        <w:t xml:space="preserve">2023-08-23 00:00:00 </w:t>
      </w:r>
      <w:r>
        <w:t xml:space="preserve">121 </w:t>
      </w:r>
      <w:r>
        <w:t xml:space="preserve">602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640217 </w:t>
      </w:r>
      <w:r>
        <w:t xml:space="preserve">Organisation Internationale pour les Migrations </w:t>
      </w:r>
      <w:r>
        <w:t xml:space="preserve">OIM </w:t>
      </w:r>
      <w:r>
        <w:t xml:space="preserve">556 </w:t>
      </w:r>
      <w:r>
        <w:t xml:space="preserve">556 </w:t>
      </w:r>
    </w:p>
    <w:p>
      <w:r>
        <w:t xml:space="preserve">637605 </w:t>
      </w:r>
      <w:r>
        <w:t xml:space="preserve">NULL </w:t>
      </w:r>
      <w:r>
        <w:t xml:space="preserve">2023-09-12 00:00:00 </w:t>
      </w:r>
      <w:r>
        <w:t xml:space="preserve">2023-10-10 00:00:00 </w:t>
      </w:r>
      <w:r>
        <w:t xml:space="preserve">2023-08-23 00:00:00 </w:t>
      </w:r>
      <w:r>
        <w:t xml:space="preserve">63 </w:t>
      </w:r>
      <w:r>
        <w:t xml:space="preserve">315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640218 </w:t>
      </w:r>
      <w:r>
        <w:t xml:space="preserve">Organisation Internationale pour les Migrations </w:t>
      </w:r>
      <w:r>
        <w:t xml:space="preserve">OIM </w:t>
      </w:r>
      <w:r>
        <w:t xml:space="preserve">556 </w:t>
      </w:r>
      <w:r>
        <w:t xml:space="preserve">556 </w:t>
      </w:r>
    </w:p>
    <w:p>
      <w:r>
        <w:t xml:space="preserve">637606 </w:t>
      </w:r>
      <w:r>
        <w:t xml:space="preserve">NULL </w:t>
      </w:r>
      <w:r>
        <w:t xml:space="preserve">2022-09-01 00:00:00 </w:t>
      </w:r>
      <w:r>
        <w:t xml:space="preserve">2023-10-10 00:00:00 </w:t>
      </w:r>
      <w:r>
        <w:t xml:space="preserve">2023-08-24 00:00:00 </w:t>
      </w:r>
      <w:r>
        <w:t xml:space="preserve">5 </w:t>
      </w:r>
      <w:r>
        <w:t xml:space="preserve">18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640219 </w:t>
      </w:r>
      <w:r>
        <w:t xml:space="preserve">Organisation Internationale pour les Migrations </w:t>
      </w:r>
      <w:r>
        <w:t xml:space="preserve">OIM </w:t>
      </w:r>
      <w:r>
        <w:t xml:space="preserve">556 </w:t>
      </w:r>
      <w:r>
        <w:t xml:space="preserve">556 </w:t>
      </w:r>
    </w:p>
    <w:p>
      <w:r>
        <w:t xml:space="preserve">637607 </w:t>
      </w:r>
      <w:r>
        <w:t xml:space="preserve">NULL </w:t>
      </w:r>
      <w:r>
        <w:t xml:space="preserve">2023-06-01 00:00:00 </w:t>
      </w:r>
      <w:r>
        <w:t xml:space="preserve">2023-10-10 00:00:00 </w:t>
      </w:r>
      <w:r>
        <w:t xml:space="preserve">2023-08-18 00:00:00 </w:t>
      </w:r>
      <w:r>
        <w:t xml:space="preserve">15 </w:t>
      </w:r>
      <w:r>
        <w:t xml:space="preserve">47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640220 </w:t>
      </w:r>
      <w:r>
        <w:t xml:space="preserve">Organisation Internationale pour les Migrations </w:t>
      </w:r>
      <w:r>
        <w:t xml:space="preserve">OIM </w:t>
      </w:r>
      <w:r>
        <w:t xml:space="preserve">556 </w:t>
      </w:r>
      <w:r>
        <w:t xml:space="preserve">556 </w:t>
      </w:r>
    </w:p>
    <w:p>
      <w:r>
        <w:t xml:space="preserve">637608 </w:t>
      </w:r>
      <w:r>
        <w:t xml:space="preserve">NULL </w:t>
      </w:r>
      <w:r>
        <w:t xml:space="preserve">2023-09-12 00:00:00 </w:t>
      </w:r>
      <w:r>
        <w:t xml:space="preserve">2023-10-10 00:00:00 </w:t>
      </w:r>
      <w:r>
        <w:t xml:space="preserve">2023-08-18 00:00:00 </w:t>
      </w:r>
      <w:r>
        <w:t xml:space="preserve">20 </w:t>
      </w:r>
      <w:r>
        <w:t xml:space="preserve">63 </w:t>
      </w:r>
      <w:r>
        <w:t xml:space="preserve">2 </w:t>
      </w:r>
      <w:r>
        <w:t xml:space="preserve">Retourné </w:t>
      </w:r>
      <w:r>
        <w:t xml:space="preserve">CD7410ZS01 </w:t>
      </w:r>
      <w:r>
        <w:t xml:space="preserve">CD7410ZS01AS15 </w:t>
      </w:r>
      <w:r>
        <w:t xml:space="preserve">Mangala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640221 </w:t>
      </w:r>
      <w:r>
        <w:t xml:space="preserve">Organisation Internationale pour les Migrations </w:t>
      </w:r>
      <w:r>
        <w:t xml:space="preserve">OIM </w:t>
      </w:r>
      <w:r>
        <w:t xml:space="preserve">556 </w:t>
      </w:r>
      <w:r>
        <w:t xml:space="preserve">556 </w:t>
      </w:r>
    </w:p>
    <w:p>
      <w:r>
        <w:t xml:space="preserve">637609 </w:t>
      </w:r>
      <w:r>
        <w:t xml:space="preserve">NULL </w:t>
      </w:r>
      <w:r>
        <w:t xml:space="preserve">2022-06-01 00:00:00 </w:t>
      </w:r>
      <w:r>
        <w:t xml:space="preserve">2023-10-10 00:00:00 </w:t>
      </w:r>
      <w:r>
        <w:t xml:space="preserve">2023-08-22 00:00:00 </w:t>
      </w:r>
      <w:r>
        <w:t xml:space="preserve">4 </w:t>
      </w:r>
      <w:r>
        <w:t xml:space="preserve">26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640222 </w:t>
      </w:r>
      <w:r>
        <w:t xml:space="preserve">Organisation Internationale pour les Migrations </w:t>
      </w:r>
      <w:r>
        <w:t xml:space="preserve">OIM </w:t>
      </w:r>
      <w:r>
        <w:t xml:space="preserve">556 </w:t>
      </w:r>
      <w:r>
        <w:t xml:space="preserve">556 </w:t>
      </w:r>
    </w:p>
    <w:p>
      <w:r>
        <w:t xml:space="preserve">637610 </w:t>
      </w:r>
      <w:r>
        <w:t xml:space="preserve">NULL </w:t>
      </w:r>
      <w:r>
        <w:t xml:space="preserve">2022-09-01 00:00:00 </w:t>
      </w:r>
      <w:r>
        <w:t xml:space="preserve">2023-10-10 00:00:00 </w:t>
      </w:r>
      <w:r>
        <w:t xml:space="preserve">2023-08-22 00:00:00 </w:t>
      </w:r>
      <w:r>
        <w:t xml:space="preserve">11 </w:t>
      </w:r>
      <w:r>
        <w:t xml:space="preserve">72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640223 </w:t>
      </w:r>
      <w:r>
        <w:t xml:space="preserve">Organisation Internationale pour les Migrations </w:t>
      </w:r>
      <w:r>
        <w:t xml:space="preserve">OIM </w:t>
      </w:r>
      <w:r>
        <w:t xml:space="preserve">556 </w:t>
      </w:r>
      <w:r>
        <w:t xml:space="preserve">556 </w:t>
      </w:r>
    </w:p>
    <w:p>
      <w:r>
        <w:t xml:space="preserve">637611 </w:t>
      </w:r>
      <w:r>
        <w:t xml:space="preserve">NULL </w:t>
      </w:r>
      <w:r>
        <w:t xml:space="preserve">2023-06-01 00:00:00 </w:t>
      </w:r>
      <w:r>
        <w:t xml:space="preserve">2023-10-10 00:00:00 </w:t>
      </w:r>
      <w:r>
        <w:t xml:space="preserve">2023-08-20 00:00:00 </w:t>
      </w:r>
      <w:r>
        <w:t xml:space="preserve">5 </w:t>
      </w:r>
      <w:r>
        <w:t xml:space="preserve">26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CD74100107 </w:t>
      </w:r>
      <w:r>
        <w:t xml:space="preserve">Mangala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640224 </w:t>
      </w:r>
      <w:r>
        <w:t xml:space="preserve">Organisation Internationale pour les Migrations </w:t>
      </w:r>
      <w:r>
        <w:t xml:space="preserve">OIM </w:t>
      </w:r>
      <w:r>
        <w:t xml:space="preserve">556 </w:t>
      </w:r>
      <w:r>
        <w:t xml:space="preserve">556 </w:t>
      </w:r>
    </w:p>
    <w:p>
      <w:r>
        <w:t xml:space="preserve">637612 </w:t>
      </w:r>
      <w:r>
        <w:t xml:space="preserve">NULL </w:t>
      </w:r>
      <w:r>
        <w:t xml:space="preserve">2023-09-12 00:00:00 </w:t>
      </w:r>
      <w:r>
        <w:t xml:space="preserve">2023-10-10 00:00:00 </w:t>
      </w:r>
      <w:r>
        <w:t xml:space="preserve">2023-08-20 00:00:00 </w:t>
      </w:r>
      <w:r>
        <w:t xml:space="preserve">9 </w:t>
      </w:r>
      <w:r>
        <w:t xml:space="preserve">47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CD74100107 </w:t>
      </w:r>
      <w:r>
        <w:t xml:space="preserve">Mangala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640225 </w:t>
      </w:r>
      <w:r>
        <w:t xml:space="preserve">Organisation Internationale pour les Migrations </w:t>
      </w:r>
      <w:r>
        <w:t xml:space="preserve">OIM </w:t>
      </w:r>
      <w:r>
        <w:t xml:space="preserve">556 </w:t>
      </w:r>
      <w:r>
        <w:t xml:space="preserve">556 </w:t>
      </w:r>
    </w:p>
    <w:p>
      <w:r>
        <w:t xml:space="preserve">637613 </w:t>
      </w:r>
      <w:r>
        <w:t xml:space="preserve">NULL </w:t>
      </w:r>
      <w:r>
        <w:t xml:space="preserve">2023-06-01 00:00:00 </w:t>
      </w:r>
      <w:r>
        <w:t xml:space="preserve">2023-10-10 00:00:00 </w:t>
      </w:r>
      <w:r>
        <w:t xml:space="preserve">2023-08-20 00:00:00 </w:t>
      </w:r>
      <w:r>
        <w:t xml:space="preserve">5 </w:t>
      </w:r>
      <w:r>
        <w:t xml:space="preserve">26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640226 </w:t>
      </w:r>
      <w:r>
        <w:t xml:space="preserve">Organisation Internationale pour les Migrations </w:t>
      </w:r>
      <w:r>
        <w:t xml:space="preserve">OIM </w:t>
      </w:r>
      <w:r>
        <w:t xml:space="preserve">556 </w:t>
      </w:r>
      <w:r>
        <w:t xml:space="preserve">556 </w:t>
      </w:r>
    </w:p>
    <w:p>
      <w:r>
        <w:t xml:space="preserve">637614 </w:t>
      </w:r>
      <w:r>
        <w:t xml:space="preserve">NULL </w:t>
      </w:r>
      <w:r>
        <w:t xml:space="preserve">2023-09-12 00:00:00 </w:t>
      </w:r>
      <w:r>
        <w:t xml:space="preserve">2023-10-10 00:00:00 </w:t>
      </w:r>
      <w:r>
        <w:t xml:space="preserve">2023-08-20 00:00:00 </w:t>
      </w:r>
      <w:r>
        <w:t xml:space="preserve">3 </w:t>
      </w:r>
      <w:r>
        <w:t xml:space="preserve">16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640227 </w:t>
      </w:r>
      <w:r>
        <w:t xml:space="preserve">Organisation Internationale pour les Migrations </w:t>
      </w:r>
      <w:r>
        <w:t xml:space="preserve">OIM </w:t>
      </w:r>
      <w:r>
        <w:t xml:space="preserve">556 </w:t>
      </w:r>
      <w:r>
        <w:t xml:space="preserve">556 </w:t>
      </w:r>
    </w:p>
    <w:p>
      <w:r>
        <w:t xml:space="preserve">637615 </w:t>
      </w:r>
      <w:r>
        <w:t xml:space="preserve">NULL </w:t>
      </w:r>
      <w:r>
        <w:t xml:space="preserve">2023-06-01 00:00:00 </w:t>
      </w:r>
      <w:r>
        <w:t xml:space="preserve">2023-10-10 00:00:00 </w:t>
      </w:r>
      <w:r>
        <w:t xml:space="preserve">2023-08-20 00:00:00 </w:t>
      </w:r>
      <w:r>
        <w:t xml:space="preserve">3 </w:t>
      </w:r>
      <w:r>
        <w:t xml:space="preserve">14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CD74100104 </w:t>
      </w:r>
      <w:r>
        <w:t xml:space="preserve">Kamituka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640228 </w:t>
      </w:r>
      <w:r>
        <w:t xml:space="preserve">Organisation Internationale pour les Migrations </w:t>
      </w:r>
      <w:r>
        <w:t xml:space="preserve">OIM </w:t>
      </w:r>
      <w:r>
        <w:t xml:space="preserve">556 </w:t>
      </w:r>
      <w:r>
        <w:t xml:space="preserve">556 </w:t>
      </w:r>
    </w:p>
    <w:p>
      <w:r>
        <w:t xml:space="preserve">637616 </w:t>
      </w:r>
      <w:r>
        <w:t xml:space="preserve">NULL </w:t>
      </w:r>
      <w:r>
        <w:t xml:space="preserve">2023-09-12 00:00:00 </w:t>
      </w:r>
      <w:r>
        <w:t xml:space="preserve">2023-10-10 00:00:00 </w:t>
      </w:r>
      <w:r>
        <w:t xml:space="preserve">2023-08-20 00:00:00 </w:t>
      </w:r>
      <w:r>
        <w:t xml:space="preserve">16 </w:t>
      </w:r>
      <w:r>
        <w:t xml:space="preserve">75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CD74100104 </w:t>
      </w:r>
      <w:r>
        <w:t xml:space="preserve">Kamituka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640229 </w:t>
      </w:r>
      <w:r>
        <w:t xml:space="preserve">Organisation Internationale pour les Migrations </w:t>
      </w:r>
      <w:r>
        <w:t xml:space="preserve">OIM </w:t>
      </w:r>
      <w:r>
        <w:t xml:space="preserve">556 </w:t>
      </w:r>
      <w:r>
        <w:t xml:space="preserve">556 </w:t>
      </w:r>
    </w:p>
    <w:p>
      <w:r>
        <w:t xml:space="preserve">637617 </w:t>
      </w:r>
      <w:r>
        <w:t xml:space="preserve">NULL </w:t>
      </w:r>
      <w:r>
        <w:t xml:space="preserve">2023-06-01 00:00:00 </w:t>
      </w:r>
      <w:r>
        <w:t xml:space="preserve">2023-10-10 00:00:00 </w:t>
      </w:r>
      <w:r>
        <w:t xml:space="preserve">2023-08-20 00:00:00 </w:t>
      </w:r>
      <w:r>
        <w:t xml:space="preserve">3 </w:t>
      </w:r>
      <w:r>
        <w:t xml:space="preserve">14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640230 </w:t>
      </w:r>
      <w:r>
        <w:t xml:space="preserve">Organisation Internationale pour les Migrations </w:t>
      </w:r>
      <w:r>
        <w:t xml:space="preserve">OIM </w:t>
      </w:r>
      <w:r>
        <w:t xml:space="preserve">556 </w:t>
      </w:r>
      <w:r>
        <w:t xml:space="preserve">556 </w:t>
      </w:r>
    </w:p>
    <w:p>
      <w:r>
        <w:t xml:space="preserve">637618 </w:t>
      </w:r>
      <w:r>
        <w:t xml:space="preserve">NULL </w:t>
      </w:r>
      <w:r>
        <w:t xml:space="preserve">2023-09-12 00:00:00 </w:t>
      </w:r>
      <w:r>
        <w:t xml:space="preserve">2023-10-10 00:00:00 </w:t>
      </w:r>
      <w:r>
        <w:t xml:space="preserve">2023-08-20 00:00:00 </w:t>
      </w:r>
      <w:r>
        <w:t xml:space="preserve">2 </w:t>
      </w:r>
      <w:r>
        <w:t xml:space="preserve">9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640231 </w:t>
      </w:r>
      <w:r>
        <w:t xml:space="preserve">Organisation Internationale pour les Migrations </w:t>
      </w:r>
      <w:r>
        <w:t xml:space="preserve">OIM </w:t>
      </w:r>
      <w:r>
        <w:t xml:space="preserve">556 </w:t>
      </w:r>
      <w:r>
        <w:t xml:space="preserve">556 </w:t>
      </w:r>
    </w:p>
    <w:p>
      <w:r>
        <w:t xml:space="preserve">637619 </w:t>
      </w:r>
      <w:r>
        <w:t xml:space="preserve">NULL </w:t>
      </w:r>
      <w:r>
        <w:t xml:space="preserve">2023-09-12 00:00:00 </w:t>
      </w:r>
      <w:r>
        <w:t xml:space="preserve">2023-10-10 00:00:00 </w:t>
      </w:r>
      <w:r>
        <w:t xml:space="preserve">2023-08-21 00:00:00 </w:t>
      </w:r>
      <w:r>
        <w:t xml:space="preserve">5 </w:t>
      </w:r>
      <w:r>
        <w:t xml:space="preserve">19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640232 </w:t>
      </w:r>
      <w:r>
        <w:t xml:space="preserve">Organisation Internationale pour les Migrations </w:t>
      </w:r>
      <w:r>
        <w:t xml:space="preserve">OIM </w:t>
      </w:r>
      <w:r>
        <w:t xml:space="preserve">556 </w:t>
      </w:r>
      <w:r>
        <w:t xml:space="preserve">556 </w:t>
      </w:r>
    </w:p>
    <w:p>
      <w:r>
        <w:t xml:space="preserve">637620 </w:t>
      </w:r>
      <w:r>
        <w:t xml:space="preserve">NULL </w:t>
      </w:r>
      <w:r>
        <w:t xml:space="preserve">2022-09-01 00:00:00 </w:t>
      </w:r>
      <w:r>
        <w:t xml:space="preserve">2023-10-10 00:00:00 </w:t>
      </w:r>
      <w:r>
        <w:t xml:space="preserve">2023-08-21 00:00:00 </w:t>
      </w:r>
      <w:r>
        <w:t xml:space="preserve">8 </w:t>
      </w:r>
      <w:r>
        <w:t xml:space="preserve">31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640233 </w:t>
      </w:r>
      <w:r>
        <w:t xml:space="preserve">Organisation Internationale pour les Migrations </w:t>
      </w:r>
      <w:r>
        <w:t xml:space="preserve">OIM </w:t>
      </w:r>
      <w:r>
        <w:t xml:space="preserve">556 </w:t>
      </w:r>
      <w:r>
        <w:t xml:space="preserve">556 </w:t>
      </w:r>
    </w:p>
    <w:p>
      <w:r>
        <w:t xml:space="preserve">637621 </w:t>
      </w:r>
      <w:r>
        <w:t xml:space="preserve">NULL </w:t>
      </w:r>
      <w:r>
        <w:t xml:space="preserve">2022-12-01 00:00:00 </w:t>
      </w:r>
      <w:r>
        <w:t xml:space="preserve">2023-10-10 00:00:00 </w:t>
      </w:r>
      <w:r>
        <w:t xml:space="preserve">2023-08-21 00:00:00 </w:t>
      </w:r>
      <w:r>
        <w:t xml:space="preserve">1 </w:t>
      </w:r>
      <w:r>
        <w:t xml:space="preserve">4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640234 </w:t>
      </w:r>
      <w:r>
        <w:t xml:space="preserve">Organisation Internationale pour les Migrations </w:t>
      </w:r>
      <w:r>
        <w:t xml:space="preserve">OIM </w:t>
      </w:r>
      <w:r>
        <w:t xml:space="preserve">556 </w:t>
      </w:r>
      <w:r>
        <w:t xml:space="preserve">556 </w:t>
      </w:r>
    </w:p>
    <w:p>
      <w:r>
        <w:t xml:space="preserve">637622 </w:t>
      </w:r>
      <w:r>
        <w:t xml:space="preserve">NULL </w:t>
      </w:r>
      <w:r>
        <w:t xml:space="preserve">2023-06-01 00:00:00 </w:t>
      </w:r>
      <w:r>
        <w:t xml:space="preserve">2023-10-10 00:00:00 </w:t>
      </w:r>
      <w:r>
        <w:t xml:space="preserve">2023-08-21 00:00:00 </w:t>
      </w:r>
      <w:r>
        <w:t xml:space="preserve">3 </w:t>
      </w:r>
      <w:r>
        <w:t xml:space="preserve">13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640235 </w:t>
      </w:r>
      <w:r>
        <w:t xml:space="preserve">Organisation Internationale pour les Migrations </w:t>
      </w:r>
      <w:r>
        <w:t xml:space="preserve">OIM </w:t>
      </w:r>
      <w:r>
        <w:t xml:space="preserve">556 </w:t>
      </w:r>
      <w:r>
        <w:t xml:space="preserve">556 </w:t>
      </w:r>
    </w:p>
    <w:p>
      <w:r>
        <w:t xml:space="preserve">637623 </w:t>
      </w:r>
      <w:r>
        <w:t xml:space="preserve">NULL </w:t>
      </w:r>
      <w:r>
        <w:t xml:space="preserve">2023-09-12 00:00:00 </w:t>
      </w:r>
      <w:r>
        <w:t xml:space="preserve">2023-10-10 00:00:00 </w:t>
      </w:r>
      <w:r>
        <w:t xml:space="preserve">2023-08-21 00:00:00 </w:t>
      </w:r>
      <w:r>
        <w:t xml:space="preserve">2 </w:t>
      </w:r>
      <w:r>
        <w:t xml:space="preserve">8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640236 </w:t>
      </w:r>
      <w:r>
        <w:t xml:space="preserve">Organisation Internationale pour les Migrations </w:t>
      </w:r>
      <w:r>
        <w:t xml:space="preserve">OIM </w:t>
      </w:r>
      <w:r>
        <w:t xml:space="preserve">556 </w:t>
      </w:r>
      <w:r>
        <w:t xml:space="preserve">556 </w:t>
      </w:r>
    </w:p>
    <w:p>
      <w:r>
        <w:t xml:space="preserve">637624 </w:t>
      </w:r>
      <w:r>
        <w:t xml:space="preserve">NULL </w:t>
      </w:r>
      <w:r>
        <w:t xml:space="preserve">2022-09-01 00:00:00 </w:t>
      </w:r>
      <w:r>
        <w:t xml:space="preserve">2023-10-10 00:00:00 </w:t>
      </w:r>
      <w:r>
        <w:t xml:space="preserve">2023-08-21 00:00:00 </w:t>
      </w:r>
      <w:r>
        <w:t xml:space="preserve">1 </w:t>
      </w:r>
      <w:r>
        <w:t xml:space="preserve">2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640237 </w:t>
      </w:r>
      <w:r>
        <w:t xml:space="preserve">Organisation Internationale pour les Migrations </w:t>
      </w:r>
      <w:r>
        <w:t xml:space="preserve">OIM </w:t>
      </w:r>
      <w:r>
        <w:t xml:space="preserve">556 </w:t>
      </w:r>
      <w:r>
        <w:t xml:space="preserve">556 </w:t>
      </w:r>
    </w:p>
    <w:p>
      <w:r>
        <w:t xml:space="preserve">637625 </w:t>
      </w:r>
      <w:r>
        <w:t xml:space="preserve">NULL </w:t>
      </w:r>
      <w:r>
        <w:t xml:space="preserve">2022-12-01 00:00:00 </w:t>
      </w:r>
      <w:r>
        <w:t xml:space="preserve">2023-10-10 00:00:00 </w:t>
      </w:r>
      <w:r>
        <w:t xml:space="preserve">2023-08-21 00:00:00 </w:t>
      </w:r>
      <w:r>
        <w:t xml:space="preserve">1 </w:t>
      </w:r>
      <w:r>
        <w:t xml:space="preserve">3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640238 </w:t>
      </w:r>
      <w:r>
        <w:t xml:space="preserve">Organisation Internationale pour les Migrations </w:t>
      </w:r>
      <w:r>
        <w:t xml:space="preserve">OIM </w:t>
      </w:r>
      <w:r>
        <w:t xml:space="preserve">556 </w:t>
      </w:r>
      <w:r>
        <w:t xml:space="preserve">556 </w:t>
      </w:r>
    </w:p>
    <w:p>
      <w:r>
        <w:t xml:space="preserve">637626 </w:t>
      </w:r>
      <w:r>
        <w:t xml:space="preserve">NULL </w:t>
      </w:r>
      <w:r>
        <w:t xml:space="preserve">2023-03-01 00:00:00 </w:t>
      </w:r>
      <w:r>
        <w:t xml:space="preserve">2023-10-10 00:00:00 </w:t>
      </w:r>
      <w:r>
        <w:t xml:space="preserve">2023-08-21 00:00:00 </w:t>
      </w:r>
      <w:r>
        <w:t xml:space="preserve">3 </w:t>
      </w:r>
      <w:r>
        <w:t xml:space="preserve">7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640239 </w:t>
      </w:r>
      <w:r>
        <w:t xml:space="preserve">Organisation Internationale pour les Migrations </w:t>
      </w:r>
      <w:r>
        <w:t xml:space="preserve">OIM </w:t>
      </w:r>
      <w:r>
        <w:t xml:space="preserve">556 </w:t>
      </w:r>
      <w:r>
        <w:t xml:space="preserve">556 </w:t>
      </w:r>
    </w:p>
    <w:p>
      <w:r>
        <w:t xml:space="preserve">637627 </w:t>
      </w:r>
      <w:r>
        <w:t xml:space="preserve">NULL </w:t>
      </w:r>
      <w:r>
        <w:t xml:space="preserve">2023-09-12 00:00:00 </w:t>
      </w:r>
      <w:r>
        <w:t xml:space="preserve">2023-10-10 00:00:00 </w:t>
      </w:r>
      <w:r>
        <w:t xml:space="preserve">2023-08-21 00:00:00 </w:t>
      </w:r>
      <w:r>
        <w:t xml:space="preserve">3 </w:t>
      </w:r>
      <w:r>
        <w:t xml:space="preserve">7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640240 </w:t>
      </w:r>
      <w:r>
        <w:t xml:space="preserve">Organisation Internationale pour les Migrations </w:t>
      </w:r>
      <w:r>
        <w:t xml:space="preserve">OIM </w:t>
      </w:r>
      <w:r>
        <w:t xml:space="preserve">556 </w:t>
      </w:r>
      <w:r>
        <w:t xml:space="preserve">556 </w:t>
      </w:r>
    </w:p>
    <w:p>
      <w:r>
        <w:t xml:space="preserve">637628 </w:t>
      </w:r>
      <w:r>
        <w:t xml:space="preserve">NULL </w:t>
      </w:r>
      <w:r>
        <w:t xml:space="preserve">2023-06-01 00:00:00 </w:t>
      </w:r>
      <w:r>
        <w:t xml:space="preserve">2023-10-10 00:00:00 </w:t>
      </w:r>
      <w:r>
        <w:t xml:space="preserve">2023-08-21 00:00:00 </w:t>
      </w:r>
      <w:r>
        <w:t xml:space="preserve">5 </w:t>
      </w:r>
      <w:r>
        <w:t xml:space="preserve">20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640241 </w:t>
      </w:r>
      <w:r>
        <w:t xml:space="preserve">Organisation Internationale pour les Migrations </w:t>
      </w:r>
      <w:r>
        <w:t xml:space="preserve">OIM </w:t>
      </w:r>
      <w:r>
        <w:t xml:space="preserve">556 </w:t>
      </w:r>
      <w:r>
        <w:t xml:space="preserve">556 </w:t>
      </w:r>
    </w:p>
    <w:p>
      <w:r>
        <w:t xml:space="preserve">637629 </w:t>
      </w:r>
      <w:r>
        <w:t xml:space="preserve">NULL </w:t>
      </w:r>
      <w:r>
        <w:t xml:space="preserve">2023-06-01 00:00:00 </w:t>
      </w:r>
      <w:r>
        <w:t xml:space="preserve">2023-10-10 00:00:00 </w:t>
      </w:r>
      <w:r>
        <w:t xml:space="preserve">2023-08-21 00:00:00 </w:t>
      </w:r>
      <w:r>
        <w:t xml:space="preserve">3 </w:t>
      </w:r>
      <w:r>
        <w:t xml:space="preserve">13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640242 </w:t>
      </w:r>
      <w:r>
        <w:t xml:space="preserve">Organisation Internationale pour les Migrations </w:t>
      </w:r>
      <w:r>
        <w:t xml:space="preserve">OIM </w:t>
      </w:r>
      <w:r>
        <w:t xml:space="preserve">556 </w:t>
      </w:r>
      <w:r>
        <w:t xml:space="preserve">556 </w:t>
      </w:r>
    </w:p>
    <w:p>
      <w:r>
        <w:t xml:space="preserve">637630 </w:t>
      </w:r>
      <w:r>
        <w:t xml:space="preserve">NULL </w:t>
      </w:r>
      <w:r>
        <w:t xml:space="preserve">2023-06-01 00:00:00 </w:t>
      </w:r>
      <w:r>
        <w:t xml:space="preserve">2023-10-10 00:00:00 </w:t>
      </w:r>
      <w:r>
        <w:t xml:space="preserve">2023-08-22 00:00:00 </w:t>
      </w:r>
      <w:r>
        <w:t xml:space="preserve">8 </w:t>
      </w:r>
      <w:r>
        <w:t xml:space="preserve">49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CD74100110 </w:t>
      </w:r>
      <w:r>
        <w:t xml:space="preserve">Tshangatshanga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640243 </w:t>
      </w:r>
      <w:r>
        <w:t xml:space="preserve">Organisation Internationale pour les Migrations </w:t>
      </w:r>
      <w:r>
        <w:t xml:space="preserve">OIM </w:t>
      </w:r>
      <w:r>
        <w:t xml:space="preserve">556 </w:t>
      </w:r>
      <w:r>
        <w:t xml:space="preserve">556 </w:t>
      </w:r>
    </w:p>
    <w:p>
      <w:r>
        <w:t xml:space="preserve">637631 </w:t>
      </w:r>
      <w:r>
        <w:t xml:space="preserve">NULL </w:t>
      </w:r>
      <w:r>
        <w:t xml:space="preserve">2023-09-12 00:00:00 </w:t>
      </w:r>
      <w:r>
        <w:t xml:space="preserve">2023-10-10 00:00:00 </w:t>
      </w:r>
      <w:r>
        <w:t xml:space="preserve">2023-08-22 00:00:00 </w:t>
      </w:r>
      <w:r>
        <w:t xml:space="preserve">6 </w:t>
      </w:r>
      <w:r>
        <w:t xml:space="preserve">36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CD74100110 </w:t>
      </w:r>
      <w:r>
        <w:t xml:space="preserve">Tshangatshanga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640244 </w:t>
      </w:r>
      <w:r>
        <w:t xml:space="preserve">Organisation Internationale pour les Migrations </w:t>
      </w:r>
      <w:r>
        <w:t xml:space="preserve">OIM </w:t>
      </w:r>
      <w:r>
        <w:t xml:space="preserve">556 </w:t>
      </w:r>
      <w:r>
        <w:t xml:space="preserve">556 </w:t>
      </w:r>
    </w:p>
    <w:p>
      <w:r>
        <w:t xml:space="preserve">637632 </w:t>
      </w:r>
      <w:r>
        <w:t xml:space="preserve">NULL </w:t>
      </w:r>
      <w:r>
        <w:t xml:space="preserve">2022-09-01 00:00:00 </w:t>
      </w:r>
      <w:r>
        <w:t xml:space="preserve">2023-10-10 00:00:00 </w:t>
      </w:r>
      <w:r>
        <w:t xml:space="preserve">2023-08-23 00:00:00 </w:t>
      </w:r>
      <w:r>
        <w:t xml:space="preserve">25 </w:t>
      </w:r>
      <w:r>
        <w:t xml:space="preserve">151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640245 </w:t>
      </w:r>
      <w:r>
        <w:t xml:space="preserve">Organisation Internationale pour les Migrations </w:t>
      </w:r>
      <w:r>
        <w:t xml:space="preserve">OIM </w:t>
      </w:r>
      <w:r>
        <w:t xml:space="preserve">556 </w:t>
      </w:r>
      <w:r>
        <w:t xml:space="preserve">556 </w:t>
      </w:r>
    </w:p>
    <w:p>
      <w:r>
        <w:t xml:space="preserve">637633 </w:t>
      </w:r>
      <w:r>
        <w:t xml:space="preserve">NULL </w:t>
      </w:r>
      <w:r>
        <w:t xml:space="preserve">2022-12-01 00:00:00 </w:t>
      </w:r>
      <w:r>
        <w:t xml:space="preserve">2023-10-10 00:00:00 </w:t>
      </w:r>
      <w:r>
        <w:t xml:space="preserve">2023-08-23 00:00:00 </w:t>
      </w:r>
      <w:r>
        <w:t xml:space="preserve">10 </w:t>
      </w:r>
      <w:r>
        <w:t xml:space="preserve">60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640246 </w:t>
      </w:r>
      <w:r>
        <w:t xml:space="preserve">Organisation Internationale pour les Migrations </w:t>
      </w:r>
      <w:r>
        <w:t xml:space="preserve">OIM </w:t>
      </w:r>
      <w:r>
        <w:t xml:space="preserve">556 </w:t>
      </w:r>
      <w:r>
        <w:t xml:space="preserve">556 </w:t>
      </w:r>
    </w:p>
    <w:p>
      <w:r>
        <w:t xml:space="preserve">637634 </w:t>
      </w:r>
      <w:r>
        <w:t xml:space="preserve">NULL </w:t>
      </w:r>
      <w:r>
        <w:t xml:space="preserve">2023-06-01 00:00:00 </w:t>
      </w:r>
      <w:r>
        <w:t xml:space="preserve">2023-10-10 00:00:00 </w:t>
      </w:r>
      <w:r>
        <w:t xml:space="preserve">2023-08-23 00:00:00 </w:t>
      </w:r>
      <w:r>
        <w:t xml:space="preserve">21 </w:t>
      </w:r>
      <w:r>
        <w:t xml:space="preserve">126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640247 </w:t>
      </w:r>
      <w:r>
        <w:t xml:space="preserve">Organisation Internationale pour les Migrations </w:t>
      </w:r>
      <w:r>
        <w:t xml:space="preserve">OIM </w:t>
      </w:r>
      <w:r>
        <w:t xml:space="preserve">556 </w:t>
      </w:r>
      <w:r>
        <w:t xml:space="preserve">556 </w:t>
      </w:r>
    </w:p>
    <w:p>
      <w:r>
        <w:t xml:space="preserve">637635 </w:t>
      </w:r>
      <w:r>
        <w:t xml:space="preserve">NULL </w:t>
      </w:r>
      <w:r>
        <w:t xml:space="preserve">2023-09-12 00:00:00 </w:t>
      </w:r>
      <w:r>
        <w:t xml:space="preserve">2023-10-10 00:00:00 </w:t>
      </w:r>
      <w:r>
        <w:t xml:space="preserve">2023-08-23 00:00:00 </w:t>
      </w:r>
      <w:r>
        <w:t xml:space="preserve">15 </w:t>
      </w:r>
      <w:r>
        <w:t xml:space="preserve">90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640248 </w:t>
      </w:r>
      <w:r>
        <w:t xml:space="preserve">Organisation Internationale pour les Migrations </w:t>
      </w:r>
      <w:r>
        <w:t xml:space="preserve">OIM </w:t>
      </w:r>
      <w:r>
        <w:t xml:space="preserve">556 </w:t>
      </w:r>
      <w:r>
        <w:t xml:space="preserve">556 </w:t>
      </w:r>
    </w:p>
    <w:p>
      <w:r>
        <w:t xml:space="preserve">637636 </w:t>
      </w:r>
      <w:r>
        <w:t xml:space="preserve">NULL </w:t>
      </w:r>
      <w:r>
        <w:t xml:space="preserve">2023-06-01 00:00:00 </w:t>
      </w:r>
      <w:r>
        <w:t xml:space="preserve">2023-10-10 00:00:00 </w:t>
      </w:r>
      <w:r>
        <w:t xml:space="preserve">2023-08-23 00:00:00 </w:t>
      </w:r>
      <w:r>
        <w:t xml:space="preserve">5 </w:t>
      </w:r>
      <w:r>
        <w:t xml:space="preserve">32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640249 </w:t>
      </w:r>
      <w:r>
        <w:t xml:space="preserve">Organisation Internationale pour les Migrations </w:t>
      </w:r>
      <w:r>
        <w:t xml:space="preserve">OIM </w:t>
      </w:r>
      <w:r>
        <w:t xml:space="preserve">556 </w:t>
      </w:r>
      <w:r>
        <w:t xml:space="preserve">556 </w:t>
      </w:r>
    </w:p>
    <w:p>
      <w:r>
        <w:t xml:space="preserve">637637 </w:t>
      </w:r>
      <w:r>
        <w:t xml:space="preserve">NULL </w:t>
      </w:r>
      <w:r>
        <w:t xml:space="preserve">2023-09-12 00:00:00 </w:t>
      </w:r>
      <w:r>
        <w:t xml:space="preserve">2023-10-10 00:00:00 </w:t>
      </w:r>
      <w:r>
        <w:t xml:space="preserve">2023-08-23 00:00:00 </w:t>
      </w:r>
      <w:r>
        <w:t xml:space="preserve">2 </w:t>
      </w:r>
      <w:r>
        <w:t xml:space="preserve">13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640250 </w:t>
      </w:r>
      <w:r>
        <w:t xml:space="preserve">Organisation Internationale pour les Migrations </w:t>
      </w:r>
      <w:r>
        <w:t xml:space="preserve">OIM </w:t>
      </w:r>
      <w:r>
        <w:t xml:space="preserve">556 </w:t>
      </w:r>
      <w:r>
        <w:t xml:space="preserve">556 </w:t>
      </w:r>
    </w:p>
    <w:p>
      <w:r>
        <w:t xml:space="preserve">637638 </w:t>
      </w:r>
      <w:r>
        <w:t xml:space="preserve">NULL </w:t>
      </w:r>
      <w:r>
        <w:t xml:space="preserve">2023-06-01 00:00:00 </w:t>
      </w:r>
      <w:r>
        <w:t xml:space="preserve">2023-10-10 00:00:00 </w:t>
      </w:r>
      <w:r>
        <w:t xml:space="preserve">2023-08-23 00:00:00 </w:t>
      </w:r>
      <w:r>
        <w:t xml:space="preserve">23 </w:t>
      </w:r>
      <w:r>
        <w:t xml:space="preserve">115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640251 </w:t>
      </w:r>
      <w:r>
        <w:t xml:space="preserve">Organisation Internationale pour les Migrations </w:t>
      </w:r>
      <w:r>
        <w:t xml:space="preserve">OIM </w:t>
      </w:r>
      <w:r>
        <w:t xml:space="preserve">556 </w:t>
      </w:r>
      <w:r>
        <w:t xml:space="preserve">556 </w:t>
      </w:r>
    </w:p>
    <w:p>
      <w:r>
        <w:t xml:space="preserve">637639 </w:t>
      </w:r>
      <w:r>
        <w:t xml:space="preserve">NULL </w:t>
      </w:r>
      <w:r>
        <w:t xml:space="preserve">2023-03-01 00:00:00 </w:t>
      </w:r>
      <w:r>
        <w:t xml:space="preserve">2023-10-10 00:00:00 </w:t>
      </w:r>
      <w:r>
        <w:t xml:space="preserve">2023-08-22 00:00:00 </w:t>
      </w:r>
      <w:r>
        <w:t xml:space="preserve">4 </w:t>
      </w:r>
      <w:r>
        <w:t xml:space="preserve">18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640252 </w:t>
      </w:r>
      <w:r>
        <w:t xml:space="preserve">Organisation Internationale pour les Migrations </w:t>
      </w:r>
      <w:r>
        <w:t xml:space="preserve">OIM </w:t>
      </w:r>
      <w:r>
        <w:t xml:space="preserve">556 </w:t>
      </w:r>
      <w:r>
        <w:t xml:space="preserve">556 </w:t>
      </w:r>
    </w:p>
    <w:p>
      <w:r>
        <w:t xml:space="preserve">637640 </w:t>
      </w:r>
      <w:r>
        <w:t xml:space="preserve">NULL </w:t>
      </w:r>
      <w:r>
        <w:t xml:space="preserve">2023-06-01 00:00:00 </w:t>
      </w:r>
      <w:r>
        <w:t xml:space="preserve">2023-10-10 00:00:00 </w:t>
      </w:r>
      <w:r>
        <w:t xml:space="preserve">2023-08-22 00:00:00 </w:t>
      </w:r>
      <w:r>
        <w:t xml:space="preserve">2 </w:t>
      </w:r>
      <w:r>
        <w:t xml:space="preserve">9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640253 </w:t>
      </w:r>
      <w:r>
        <w:t xml:space="preserve">Organisation Internationale pour les Migrations </w:t>
      </w:r>
      <w:r>
        <w:t xml:space="preserve">OIM </w:t>
      </w:r>
      <w:r>
        <w:t xml:space="preserve">556 </w:t>
      </w:r>
      <w:r>
        <w:t xml:space="preserve">556 </w:t>
      </w:r>
    </w:p>
    <w:p>
      <w:r>
        <w:t xml:space="preserve">637641 </w:t>
      </w:r>
      <w:r>
        <w:t xml:space="preserve">NULL </w:t>
      </w:r>
      <w:r>
        <w:t xml:space="preserve">2023-09-12 00:00:00 </w:t>
      </w:r>
      <w:r>
        <w:t xml:space="preserve">2023-10-10 00:00:00 </w:t>
      </w:r>
      <w:r>
        <w:t xml:space="preserve">2023-08-22 00:00:00 </w:t>
      </w:r>
      <w:r>
        <w:t xml:space="preserve">7 </w:t>
      </w:r>
      <w:r>
        <w:t xml:space="preserve">32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640254 </w:t>
      </w:r>
      <w:r>
        <w:t xml:space="preserve">Organisation Internationale pour les Migrations </w:t>
      </w:r>
      <w:r>
        <w:t xml:space="preserve">OIM </w:t>
      </w:r>
      <w:r>
        <w:t xml:space="preserve">556 </w:t>
      </w:r>
      <w:r>
        <w:t xml:space="preserve">556 </w:t>
      </w:r>
    </w:p>
    <w:p>
      <w:r>
        <w:t xml:space="preserve">637642 </w:t>
      </w:r>
      <w:r>
        <w:t xml:space="preserve">NULL </w:t>
      </w:r>
      <w:r>
        <w:t xml:space="preserve">2023-06-01 00:00:00 </w:t>
      </w:r>
      <w:r>
        <w:t xml:space="preserve">2023-10-10 00:00:00 </w:t>
      </w:r>
      <w:r>
        <w:t xml:space="preserve">2023-08-22 00:00:00 </w:t>
      </w:r>
      <w:r>
        <w:t xml:space="preserve">3 </w:t>
      </w:r>
      <w:r>
        <w:t xml:space="preserve">14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640255 </w:t>
      </w:r>
      <w:r>
        <w:t xml:space="preserve">Organisation Internationale pour les Migrations </w:t>
      </w:r>
      <w:r>
        <w:t xml:space="preserve">OIM </w:t>
      </w:r>
      <w:r>
        <w:t xml:space="preserve">556 </w:t>
      </w:r>
      <w:r>
        <w:t xml:space="preserve">556 </w:t>
      </w:r>
    </w:p>
    <w:p>
      <w:r>
        <w:t xml:space="preserve">637643 </w:t>
      </w:r>
      <w:r>
        <w:t xml:space="preserve">NULL </w:t>
      </w:r>
      <w:r>
        <w:t xml:space="preserve">2023-09-12 00:00:00 </w:t>
      </w:r>
      <w:r>
        <w:t xml:space="preserve">2023-10-10 00:00:00 </w:t>
      </w:r>
      <w:r>
        <w:t xml:space="preserve">2023-08-22 00:00:00 </w:t>
      </w:r>
      <w:r>
        <w:t xml:space="preserve">13 </w:t>
      </w:r>
      <w:r>
        <w:t xml:space="preserve">61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640256 </w:t>
      </w:r>
      <w:r>
        <w:t xml:space="preserve">Organisation Internationale pour les Migrations </w:t>
      </w:r>
      <w:r>
        <w:t xml:space="preserve">OIM </w:t>
      </w:r>
      <w:r>
        <w:t xml:space="preserve">556 </w:t>
      </w:r>
      <w:r>
        <w:t xml:space="preserve">556 </w:t>
      </w:r>
    </w:p>
    <w:p>
      <w:r>
        <w:t xml:space="preserve">637644 </w:t>
      </w:r>
      <w:r>
        <w:t xml:space="preserve">NULL </w:t>
      </w:r>
      <w:r>
        <w:t xml:space="preserve">2023-03-01 00:00:00 </w:t>
      </w:r>
      <w:r>
        <w:t xml:space="preserve">2023-10-10 00:00:00 </w:t>
      </w:r>
      <w:r>
        <w:t xml:space="preserve">2023-08-22 00:00:00 </w:t>
      </w:r>
      <w:r>
        <w:t xml:space="preserve">3 </w:t>
      </w:r>
      <w:r>
        <w:t xml:space="preserve">13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640257 </w:t>
      </w:r>
      <w:r>
        <w:t xml:space="preserve">Organisation Internationale pour les Migrations </w:t>
      </w:r>
      <w:r>
        <w:t xml:space="preserve">OIM </w:t>
      </w:r>
      <w:r>
        <w:t xml:space="preserve">556 </w:t>
      </w:r>
      <w:r>
        <w:t xml:space="preserve">556 </w:t>
      </w:r>
    </w:p>
    <w:p>
      <w:r>
        <w:t xml:space="preserve">637645 </w:t>
      </w:r>
      <w:r>
        <w:t xml:space="preserve">NULL </w:t>
      </w:r>
      <w:r>
        <w:t xml:space="preserve">2023-06-01 00:00:00 </w:t>
      </w:r>
      <w:r>
        <w:t xml:space="preserve">2023-10-10 00:00:00 </w:t>
      </w:r>
      <w:r>
        <w:t xml:space="preserve">2023-08-22 00:00:00 </w:t>
      </w:r>
      <w:r>
        <w:t xml:space="preserve">1 </w:t>
      </w:r>
      <w:r>
        <w:t xml:space="preserve">5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640258 </w:t>
      </w:r>
      <w:r>
        <w:t xml:space="preserve">Organisation Internationale pour les Migrations </w:t>
      </w:r>
      <w:r>
        <w:t xml:space="preserve">OIM </w:t>
      </w:r>
      <w:r>
        <w:t xml:space="preserve">556 </w:t>
      </w:r>
      <w:r>
        <w:t xml:space="preserve">556 </w:t>
      </w:r>
    </w:p>
    <w:p>
      <w:r>
        <w:t xml:space="preserve">637646 </w:t>
      </w:r>
      <w:r>
        <w:t xml:space="preserve">NULL </w:t>
      </w:r>
      <w:r>
        <w:t xml:space="preserve">2023-09-12 00:00:00 </w:t>
      </w:r>
      <w:r>
        <w:t xml:space="preserve">2023-10-10 00:00:00 </w:t>
      </w:r>
      <w:r>
        <w:t xml:space="preserve">2023-08-22 00:00:00 </w:t>
      </w:r>
      <w:r>
        <w:t xml:space="preserve">4 </w:t>
      </w:r>
      <w:r>
        <w:t xml:space="preserve">19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640259 </w:t>
      </w:r>
      <w:r>
        <w:t xml:space="preserve">Organisation Internationale pour les Migrations </w:t>
      </w:r>
      <w:r>
        <w:t xml:space="preserve">OIM </w:t>
      </w:r>
      <w:r>
        <w:t xml:space="preserve">556 </w:t>
      </w:r>
      <w:r>
        <w:t xml:space="preserve">556 </w:t>
      </w:r>
    </w:p>
    <w:p>
      <w:r>
        <w:t xml:space="preserve">637647 </w:t>
      </w:r>
      <w:r>
        <w:t xml:space="preserve">NULL </w:t>
      </w:r>
      <w:r>
        <w:t xml:space="preserve">2023-06-01 00:00:00 </w:t>
      </w:r>
      <w:r>
        <w:t xml:space="preserve">2023-10-10 00:00:00 </w:t>
      </w:r>
      <w:r>
        <w:t xml:space="preserve">2023-08-17 00:00:00 </w:t>
      </w:r>
      <w:r>
        <w:t xml:space="preserve">15 </w:t>
      </w:r>
      <w:r>
        <w:t xml:space="preserve">42 </w:t>
      </w:r>
      <w:r>
        <w:t xml:space="preserve">2 </w:t>
      </w:r>
      <w:r>
        <w:t xml:space="preserve">Retourné </w:t>
      </w:r>
      <w:r>
        <w:t xml:space="preserve">CD7409ZS01 </w:t>
      </w:r>
      <w:r>
        <w:t xml:space="preserve">CD7409ZS01AS09 </w:t>
      </w:r>
      <w:r>
        <w:t xml:space="preserve">KALENGA MAYI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CD74090908 </w:t>
      </w:r>
      <w:r>
        <w:t xml:space="preserve">Kanshimba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640260 </w:t>
      </w:r>
      <w:r>
        <w:t xml:space="preserve">Organisation Internationale pour les Migrations </w:t>
      </w:r>
      <w:r>
        <w:t xml:space="preserve">OIM </w:t>
      </w:r>
      <w:r>
        <w:t xml:space="preserve">556 </w:t>
      </w:r>
      <w:r>
        <w:t xml:space="preserve">556 </w:t>
      </w:r>
    </w:p>
    <w:p>
      <w:r>
        <w:t xml:space="preserve">637648 </w:t>
      </w:r>
      <w:r>
        <w:t xml:space="preserve">NULL </w:t>
      </w:r>
      <w:r>
        <w:t xml:space="preserve">2023-06-01 00:00:00 </w:t>
      </w:r>
      <w:r>
        <w:t xml:space="preserve">2023-10-10 00:00:00 </w:t>
      </w:r>
      <w:r>
        <w:t xml:space="preserve">2023-08-21 00:00:00 </w:t>
      </w:r>
      <w:r>
        <w:t xml:space="preserve">2 </w:t>
      </w:r>
      <w:r>
        <w:t xml:space="preserve">8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640261 </w:t>
      </w:r>
      <w:r>
        <w:t xml:space="preserve">Organisation Internationale pour les Migrations </w:t>
      </w:r>
      <w:r>
        <w:t xml:space="preserve">OIM </w:t>
      </w:r>
      <w:r>
        <w:t xml:space="preserve">556 </w:t>
      </w:r>
      <w:r>
        <w:t xml:space="preserve">556 </w:t>
      </w:r>
    </w:p>
    <w:p>
      <w:r>
        <w:t xml:space="preserve">637649 </w:t>
      </w:r>
      <w:r>
        <w:t xml:space="preserve">NULL </w:t>
      </w:r>
      <w:r>
        <w:t xml:space="preserve">2022-06-01 00:00:00 </w:t>
      </w:r>
      <w:r>
        <w:t xml:space="preserve">2023-10-10 00:00:00 </w:t>
      </w:r>
      <w:r>
        <w:t xml:space="preserve">2023-08-18 00:00:00 </w:t>
      </w:r>
      <w:r>
        <w:t xml:space="preserve">2 </w:t>
      </w:r>
      <w:r>
        <w:t xml:space="preserve">11 </w:t>
      </w:r>
      <w:r>
        <w:t xml:space="preserve">2 </w:t>
      </w:r>
      <w:r>
        <w:t xml:space="preserve">Retourné </w:t>
      </w:r>
      <w:r>
        <w:t xml:space="preserve">CD7406ZS02 </w:t>
      </w:r>
      <w:r>
        <w:t xml:space="preserve">CD7406ZS02AS02 </w:t>
      </w:r>
      <w:r>
        <w:t xml:space="preserve">Kabombo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640262 </w:t>
      </w:r>
      <w:r>
        <w:t xml:space="preserve">Organisation Internationale pour les Migrations </w:t>
      </w:r>
      <w:r>
        <w:t xml:space="preserve">OIM </w:t>
      </w:r>
      <w:r>
        <w:t xml:space="preserve">556 </w:t>
      </w:r>
      <w:r>
        <w:t xml:space="preserve">556 </w:t>
      </w:r>
    </w:p>
    <w:p>
      <w:r>
        <w:t xml:space="preserve">637650 </w:t>
      </w:r>
      <w:r>
        <w:t xml:space="preserve">NULL </w:t>
      </w:r>
      <w:r>
        <w:t xml:space="preserve">2023-06-01 00:00:00 </w:t>
      </w:r>
      <w:r>
        <w:t xml:space="preserve">2023-10-10 00:00:00 </w:t>
      </w:r>
      <w:r>
        <w:t xml:space="preserve">2023-08-20 00:00:00 </w:t>
      </w:r>
      <w:r>
        <w:t xml:space="preserve">11 </w:t>
      </w:r>
      <w:r>
        <w:t xml:space="preserve">68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640263 </w:t>
      </w:r>
      <w:r>
        <w:t xml:space="preserve">Organisation Internationale pour les Migrations </w:t>
      </w:r>
      <w:r>
        <w:t xml:space="preserve">OIM </w:t>
      </w:r>
      <w:r>
        <w:t xml:space="preserve">556 </w:t>
      </w:r>
      <w:r>
        <w:t xml:space="preserve">556 </w:t>
      </w:r>
    </w:p>
    <w:p>
      <w:r>
        <w:t xml:space="preserve">637651 </w:t>
      </w:r>
      <w:r>
        <w:t xml:space="preserve">NULL </w:t>
      </w:r>
      <w:r>
        <w:t xml:space="preserve">2023-03-01 00:00:00 </w:t>
      </w:r>
      <w:r>
        <w:t xml:space="preserve">2023-10-10 00:00:00 </w:t>
      </w:r>
      <w:r>
        <w:t xml:space="preserve">2023-08-20 00:00:00 </w:t>
      </w:r>
      <w:r>
        <w:t xml:space="preserve">5 </w:t>
      </w:r>
      <w:r>
        <w:t xml:space="preserve">25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640264 </w:t>
      </w:r>
      <w:r>
        <w:t xml:space="preserve">Organisation Internationale pour les Migrations </w:t>
      </w:r>
      <w:r>
        <w:t xml:space="preserve">OIM </w:t>
      </w:r>
      <w:r>
        <w:t xml:space="preserve">556 </w:t>
      </w:r>
      <w:r>
        <w:t xml:space="preserve">556 </w:t>
      </w:r>
    </w:p>
    <w:p>
      <w:r>
        <w:t xml:space="preserve">637652 </w:t>
      </w:r>
      <w:r>
        <w:t xml:space="preserve">NULL </w:t>
      </w:r>
      <w:r>
        <w:t xml:space="preserve">2023-06-01 00:00:00 </w:t>
      </w:r>
      <w:r>
        <w:t xml:space="preserve">2023-10-10 00:00:00 </w:t>
      </w:r>
      <w:r>
        <w:t xml:space="preserve">2023-08-20 00:00:00 </w:t>
      </w:r>
      <w:r>
        <w:t xml:space="preserve">3 </w:t>
      </w:r>
      <w:r>
        <w:t xml:space="preserve">15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640265 </w:t>
      </w:r>
      <w:r>
        <w:t xml:space="preserve">Organisation Internationale pour les Migrations </w:t>
      </w:r>
      <w:r>
        <w:t xml:space="preserve">OIM </w:t>
      </w:r>
      <w:r>
        <w:t xml:space="preserve">556 </w:t>
      </w:r>
      <w:r>
        <w:t xml:space="preserve">556 </w:t>
      </w:r>
    </w:p>
    <w:p>
      <w:r>
        <w:t xml:space="preserve">637653 </w:t>
      </w:r>
      <w:r>
        <w:t xml:space="preserve">NULL </w:t>
      </w:r>
      <w:r>
        <w:t xml:space="preserve">2023-06-01 00:00:00 </w:t>
      </w:r>
      <w:r>
        <w:t xml:space="preserve">2023-10-10 00:00:00 </w:t>
      </w:r>
      <w:r>
        <w:t xml:space="preserve">2023-08-21 00:00:00 </w:t>
      </w:r>
      <w:r>
        <w:t xml:space="preserve">3 </w:t>
      </w:r>
      <w:r>
        <w:t xml:space="preserve">18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640266 </w:t>
      </w:r>
      <w:r>
        <w:t xml:space="preserve">Organisation Internationale pour les Migrations </w:t>
      </w:r>
      <w:r>
        <w:t xml:space="preserve">OIM </w:t>
      </w:r>
      <w:r>
        <w:t xml:space="preserve">556 </w:t>
      </w:r>
      <w:r>
        <w:t xml:space="preserve">556 </w:t>
      </w:r>
    </w:p>
    <w:p>
      <w:r>
        <w:t xml:space="preserve">637654 </w:t>
      </w:r>
      <w:r>
        <w:t xml:space="preserve">NULL </w:t>
      </w:r>
      <w:r>
        <w:t xml:space="preserve">2023-06-01 00:00:00 </w:t>
      </w:r>
      <w:r>
        <w:t xml:space="preserve">2023-10-10 00:00:00 </w:t>
      </w:r>
      <w:r>
        <w:t xml:space="preserve">2023-08-22 00:00:00 </w:t>
      </w:r>
      <w:r>
        <w:t xml:space="preserve">8 </w:t>
      </w:r>
      <w:r>
        <w:t xml:space="preserve">25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640267 </w:t>
      </w:r>
      <w:r>
        <w:t xml:space="preserve">Organisation Internationale pour les Migrations </w:t>
      </w:r>
      <w:r>
        <w:t xml:space="preserve">OIM </w:t>
      </w:r>
      <w:r>
        <w:t xml:space="preserve">556 </w:t>
      </w:r>
      <w:r>
        <w:t xml:space="preserve">556 </w:t>
      </w:r>
    </w:p>
    <w:p>
      <w:r>
        <w:t xml:space="preserve">637655 </w:t>
      </w:r>
      <w:r>
        <w:t xml:space="preserve">NULL </w:t>
      </w:r>
      <w:r>
        <w:t xml:space="preserve">2022-06-01 00:00:00 </w:t>
      </w:r>
      <w:r>
        <w:t xml:space="preserve">2023-10-10 00:00:00 </w:t>
      </w:r>
      <w:r>
        <w:t xml:space="preserve">2023-08-28 00:00:00 </w:t>
      </w:r>
      <w:r>
        <w:t xml:space="preserve">3 </w:t>
      </w:r>
      <w:r>
        <w:t xml:space="preserve">12 </w:t>
      </w:r>
      <w:r>
        <w:t xml:space="preserve">2 </w:t>
      </w:r>
      <w:r>
        <w:t xml:space="preserve">Retourné </w:t>
      </w:r>
      <w:r>
        <w:t xml:space="preserve">CD7404ZS01 </w:t>
      </w:r>
      <w:r>
        <w:t xml:space="preserve">CD7404ZS01AS09 </w:t>
      </w:r>
      <w:r>
        <w:t xml:space="preserve">Kibiziwa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640268 </w:t>
      </w:r>
      <w:r>
        <w:t xml:space="preserve">Organisation Internationale pour les Migrations </w:t>
      </w:r>
      <w:r>
        <w:t xml:space="preserve">OIM </w:t>
      </w:r>
      <w:r>
        <w:t xml:space="preserve">556 </w:t>
      </w:r>
      <w:r>
        <w:t xml:space="preserve">556 </w:t>
      </w:r>
    </w:p>
    <w:p>
      <w:r>
        <w:t xml:space="preserve">637656 </w:t>
      </w:r>
      <w:r>
        <w:t xml:space="preserve">NULL </w:t>
      </w:r>
      <w:r>
        <w:t xml:space="preserve">2023-06-01 00:00:00 </w:t>
      </w:r>
      <w:r>
        <w:t xml:space="preserve">2023-10-10 00:00:00 </w:t>
      </w:r>
      <w:r>
        <w:t xml:space="preserve">2023-08-24 00:00:00 </w:t>
      </w:r>
      <w:r>
        <w:t xml:space="preserve">2 </w:t>
      </w:r>
      <w:r>
        <w:t xml:space="preserve">5 </w:t>
      </w:r>
      <w:r>
        <w:t xml:space="preserve">2 </w:t>
      </w:r>
      <w:r>
        <w:t xml:space="preserve">Retourné </w:t>
      </w:r>
      <w:r>
        <w:t xml:space="preserve">CD7404ZS02 </w:t>
      </w:r>
      <w:r>
        <w:t xml:space="preserve">CD7404ZS02AS09 </w:t>
      </w:r>
      <w:r>
        <w:t xml:space="preserve">Pepa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640269 </w:t>
      </w:r>
      <w:r>
        <w:t xml:space="preserve">Organisation Internationale pour les Migrations </w:t>
      </w:r>
      <w:r>
        <w:t xml:space="preserve">OIM </w:t>
      </w:r>
      <w:r>
        <w:t xml:space="preserve">556 </w:t>
      </w:r>
      <w:r>
        <w:t xml:space="preserve">556 </w:t>
      </w:r>
    </w:p>
    <w:p>
      <w:r>
        <w:t xml:space="preserve">637657 </w:t>
      </w:r>
      <w:r>
        <w:t xml:space="preserve">NULL </w:t>
      </w:r>
      <w:r>
        <w:t xml:space="preserve">2023-09-12 00:00:00 </w:t>
      </w:r>
      <w:r>
        <w:t xml:space="preserve">2023-10-10 00:00:00 </w:t>
      </w:r>
      <w:r>
        <w:t xml:space="preserve">2023-08-24 00:00:00 </w:t>
      </w:r>
      <w:r>
        <w:t xml:space="preserve">1 </w:t>
      </w:r>
      <w:r>
        <w:t xml:space="preserve">3 </w:t>
      </w:r>
      <w:r>
        <w:t xml:space="preserve">2 </w:t>
      </w:r>
      <w:r>
        <w:t xml:space="preserve">Retourné </w:t>
      </w:r>
      <w:r>
        <w:t xml:space="preserve">CD7404ZS02 </w:t>
      </w:r>
      <w:r>
        <w:t xml:space="preserve">CD7404ZS02AS09 </w:t>
      </w:r>
      <w:r>
        <w:t xml:space="preserve">Pepa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NULL </w:t>
      </w:r>
      <w:r>
        <w:t xml:space="preserve">NULL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640270 </w:t>
      </w:r>
      <w:r>
        <w:t xml:space="preserve">Organisation Internationale pour les Migrations </w:t>
      </w:r>
      <w:r>
        <w:t xml:space="preserve">OIM </w:t>
      </w:r>
      <w:r>
        <w:t xml:space="preserve">556 </w:t>
      </w:r>
      <w:r>
        <w:t xml:space="preserve">556 </w:t>
      </w:r>
    </w:p>
    <w:p>
      <w:r>
        <w:t xml:space="preserve">637658 </w:t>
      </w:r>
      <w:r>
        <w:t xml:space="preserve">NULL </w:t>
      </w:r>
      <w:r>
        <w:t xml:space="preserve">2023-03-01 00:00:00 </w:t>
      </w:r>
      <w:r>
        <w:t xml:space="preserve">2023-10-10 00:00:00 </w:t>
      </w:r>
      <w:r>
        <w:t xml:space="preserve">2023-08-21 00:00:00 </w:t>
      </w:r>
      <w:r>
        <w:t xml:space="preserve">2 </w:t>
      </w:r>
      <w:r>
        <w:t xml:space="preserve">11 </w:t>
      </w:r>
      <w:r>
        <w:t xml:space="preserve">2 </w:t>
      </w:r>
      <w:r>
        <w:t xml:space="preserve">Retourné </w:t>
      </w:r>
      <w:r>
        <w:t xml:space="preserve">CD7407ZS01 </w:t>
      </w:r>
      <w:r>
        <w:t xml:space="preserve">CD7407ZS01AS20 </w:t>
      </w:r>
      <w:r>
        <w:t xml:space="preserve">Mulimi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640271 </w:t>
      </w:r>
      <w:r>
        <w:t xml:space="preserve">Organisation Internationale pour les Migrations </w:t>
      </w:r>
      <w:r>
        <w:t xml:space="preserve">OIM </w:t>
      </w:r>
      <w:r>
        <w:t xml:space="preserve">556 </w:t>
      </w:r>
      <w:r>
        <w:t xml:space="preserve">556 </w:t>
      </w:r>
    </w:p>
    <w:p>
      <w:r>
        <w:t xml:space="preserve">637659 </w:t>
      </w:r>
      <w:r>
        <w:t xml:space="preserve">NULL </w:t>
      </w:r>
      <w:r>
        <w:t xml:space="preserve">2023-06-01 00:00:00 </w:t>
      </w:r>
      <w:r>
        <w:t xml:space="preserve">2023-10-10 00:00:00 </w:t>
      </w:r>
      <w:r>
        <w:t xml:space="preserve">2023-08-21 00:00:00 </w:t>
      </w:r>
      <w:r>
        <w:t xml:space="preserve">8 </w:t>
      </w:r>
      <w:r>
        <w:t xml:space="preserve">43 </w:t>
      </w:r>
      <w:r>
        <w:t xml:space="preserve">2 </w:t>
      </w:r>
      <w:r>
        <w:t xml:space="preserve">Retourné </w:t>
      </w:r>
      <w:r>
        <w:t xml:space="preserve">CD7407ZS01 </w:t>
      </w:r>
      <w:r>
        <w:t xml:space="preserve">CD7407ZS01AS20 </w:t>
      </w:r>
      <w:r>
        <w:t xml:space="preserve">Mulimi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640272 </w:t>
      </w:r>
      <w:r>
        <w:t xml:space="preserve">Organisation Internationale pour les Migrations </w:t>
      </w:r>
      <w:r>
        <w:t xml:space="preserve">OIM </w:t>
      </w:r>
      <w:r>
        <w:t xml:space="preserve">556 </w:t>
      </w:r>
      <w:r>
        <w:t xml:space="preserve">556 </w:t>
      </w:r>
    </w:p>
    <w:p>
      <w:r>
        <w:t xml:space="preserve">637660 </w:t>
      </w:r>
      <w:r>
        <w:t xml:space="preserve">NULL </w:t>
      </w:r>
      <w:r>
        <w:t xml:space="preserve">2022-12-01 00:00:00 </w:t>
      </w:r>
      <w:r>
        <w:t xml:space="preserve">2023-10-10 00:00:00 </w:t>
      </w:r>
      <w:r>
        <w:t xml:space="preserve">2023-08-21 00:00:00 </w:t>
      </w:r>
      <w:r>
        <w:t xml:space="preserve">4 </w:t>
      </w:r>
      <w:r>
        <w:t xml:space="preserve">30 </w:t>
      </w:r>
      <w:r>
        <w:t xml:space="preserve">2 </w:t>
      </w:r>
      <w:r>
        <w:t xml:space="preserve">Retourné </w:t>
      </w:r>
      <w:r>
        <w:t xml:space="preserve">CD7407ZS01 </w:t>
      </w:r>
      <w:r>
        <w:t xml:space="preserve">CD7407ZS01AS20 </w:t>
      </w:r>
      <w:r>
        <w:t xml:space="preserve">Mulimi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CD74060402 </w:t>
      </w:r>
      <w:r>
        <w:t xml:space="preserve">Kambi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640273 </w:t>
      </w:r>
      <w:r>
        <w:t xml:space="preserve">Organisation Internationale pour les Migrations </w:t>
      </w:r>
      <w:r>
        <w:t xml:space="preserve">OIM </w:t>
      </w:r>
      <w:r>
        <w:t xml:space="preserve">556 </w:t>
      </w:r>
      <w:r>
        <w:t xml:space="preserve">556 </w:t>
      </w:r>
    </w:p>
    <w:p>
      <w:r>
        <w:t xml:space="preserve">637661 </w:t>
      </w:r>
      <w:r>
        <w:t xml:space="preserve">NULL </w:t>
      </w:r>
      <w:r>
        <w:t xml:space="preserve">2023-03-01 00:00:00 </w:t>
      </w:r>
      <w:r>
        <w:t xml:space="preserve">2023-10-10 00:00:00 </w:t>
      </w:r>
      <w:r>
        <w:t xml:space="preserve">2023-08-21 00:00:00 </w:t>
      </w:r>
      <w:r>
        <w:t xml:space="preserve">1 </w:t>
      </w:r>
      <w:r>
        <w:t xml:space="preserve">8 </w:t>
      </w:r>
      <w:r>
        <w:t xml:space="preserve">2 </w:t>
      </w:r>
      <w:r>
        <w:t xml:space="preserve">Retourné </w:t>
      </w:r>
      <w:r>
        <w:t xml:space="preserve">CD7407ZS01 </w:t>
      </w:r>
      <w:r>
        <w:t xml:space="preserve">CD7407ZS01AS20 </w:t>
      </w:r>
      <w:r>
        <w:t xml:space="preserve">Mulimi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CD74060402 </w:t>
      </w:r>
      <w:r>
        <w:t xml:space="preserve">Kambi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640274 </w:t>
      </w:r>
      <w:r>
        <w:t xml:space="preserve">Organisation Internationale pour les Migrations </w:t>
      </w:r>
      <w:r>
        <w:t xml:space="preserve">OIM </w:t>
      </w:r>
      <w:r>
        <w:t xml:space="preserve">556 </w:t>
      </w:r>
      <w:r>
        <w:t xml:space="preserve">556 </w:t>
      </w:r>
    </w:p>
    <w:p>
      <w:r>
        <w:t xml:space="preserve">637662 </w:t>
      </w:r>
      <w:r>
        <w:t xml:space="preserve">NULL </w:t>
      </w:r>
      <w:r>
        <w:t xml:space="preserve">2022-12-01 00:00:00 </w:t>
      </w:r>
      <w:r>
        <w:t xml:space="preserve">2023-10-10 00:00:00 </w:t>
      </w:r>
      <w:r>
        <w:t xml:space="preserve">2023-08-16 00:00:00 </w:t>
      </w:r>
      <w:r>
        <w:t xml:space="preserve">5 </w:t>
      </w:r>
      <w:r>
        <w:t xml:space="preserve">36 </w:t>
      </w:r>
      <w:r>
        <w:t xml:space="preserve">2 </w:t>
      </w:r>
      <w:r>
        <w:t xml:space="preserve">Retourné </w:t>
      </w:r>
      <w:r>
        <w:t xml:space="preserve">CD7409ZS01 </w:t>
      </w:r>
      <w:r>
        <w:t xml:space="preserve">CD7409ZS01AS14 </w:t>
      </w:r>
      <w:r>
        <w:t xml:space="preserve">Lubunda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CD74091002 </w:t>
      </w:r>
      <w:r>
        <w:t xml:space="preserve">Kayayi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640275 </w:t>
      </w:r>
      <w:r>
        <w:t xml:space="preserve">Organisation Internationale pour les Migrations </w:t>
      </w:r>
      <w:r>
        <w:t xml:space="preserve">OIM </w:t>
      </w:r>
      <w:r>
        <w:t xml:space="preserve">556 </w:t>
      </w:r>
      <w:r>
        <w:t xml:space="preserve">556 </w:t>
      </w:r>
    </w:p>
    <w:p>
      <w:r>
        <w:t xml:space="preserve">637663 </w:t>
      </w:r>
      <w:r>
        <w:t xml:space="preserve">NULL </w:t>
      </w:r>
      <w:r>
        <w:t xml:space="preserve">2022-12-01 00:00:00 </w:t>
      </w:r>
      <w:r>
        <w:t xml:space="preserve">2023-10-10 00:00:00 </w:t>
      </w:r>
      <w:r>
        <w:t xml:space="preserve">2023-08-20 00:00:00 </w:t>
      </w:r>
      <w:r>
        <w:t xml:space="preserve">7 </w:t>
      </w:r>
      <w:r>
        <w:t xml:space="preserve">39 </w:t>
      </w:r>
      <w:r>
        <w:t xml:space="preserve">2 </w:t>
      </w:r>
      <w:r>
        <w:t xml:space="preserve">Retourné </w:t>
      </w:r>
      <w:r>
        <w:t xml:space="preserve">CD7409ZS01 </w:t>
      </w:r>
      <w:r>
        <w:t xml:space="preserve">CD7409ZS01AS18 </w:t>
      </w:r>
      <w:r>
        <w:t xml:space="preserve">Masambi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CD740903 </w:t>
      </w:r>
      <w:r>
        <w:t xml:space="preserve">Yambula </w:t>
      </w:r>
      <w:r>
        <w:t xml:space="preserve">CD74090302 </w:t>
      </w:r>
      <w:r>
        <w:t xml:space="preserve">Yambula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640276 </w:t>
      </w:r>
      <w:r>
        <w:t xml:space="preserve">Organisation Internationale pour les Migrations </w:t>
      </w:r>
      <w:r>
        <w:t xml:space="preserve">OIM </w:t>
      </w:r>
      <w:r>
        <w:t xml:space="preserve">556 </w:t>
      </w:r>
      <w:r>
        <w:t xml:space="preserve">556 </w:t>
      </w:r>
    </w:p>
    <w:p>
      <w:r>
        <w:t xml:space="preserve">637664 </w:t>
      </w:r>
      <w:r>
        <w:t xml:space="preserve">NULL </w:t>
      </w:r>
      <w:r>
        <w:t xml:space="preserve">2022-09-01 00:00:00 </w:t>
      </w:r>
      <w:r>
        <w:t xml:space="preserve">2023-10-10 00:00:00 </w:t>
      </w:r>
      <w:r>
        <w:t xml:space="preserve">2023-08-19 00:00:00 </w:t>
      </w:r>
      <w:r>
        <w:t xml:space="preserve">11 </w:t>
      </w:r>
      <w:r>
        <w:t xml:space="preserve">27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640277 </w:t>
      </w:r>
      <w:r>
        <w:t xml:space="preserve">Organisation Internationale pour les Migrations </w:t>
      </w:r>
      <w:r>
        <w:t xml:space="preserve">OIM </w:t>
      </w:r>
      <w:r>
        <w:t xml:space="preserve">556 </w:t>
      </w:r>
      <w:r>
        <w:t xml:space="preserve">556 </w:t>
      </w:r>
    </w:p>
    <w:p>
      <w:r>
        <w:t xml:space="preserve">637665 </w:t>
      </w:r>
      <w:r>
        <w:t xml:space="preserve">NULL </w:t>
      </w:r>
      <w:r>
        <w:t xml:space="preserve">2022-06-01 00:00:00 </w:t>
      </w:r>
      <w:r>
        <w:t xml:space="preserve">2023-10-10 00:00:00 </w:t>
      </w:r>
      <w:r>
        <w:t xml:space="preserve">2023-08-21 00:00:00 </w:t>
      </w:r>
      <w:r>
        <w:t xml:space="preserve">6 </w:t>
      </w:r>
      <w:r>
        <w:t xml:space="preserve">25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640278 </w:t>
      </w:r>
      <w:r>
        <w:t xml:space="preserve">Organisation Internationale pour les Migrations </w:t>
      </w:r>
      <w:r>
        <w:t xml:space="preserve">OIM </w:t>
      </w:r>
      <w:r>
        <w:t xml:space="preserve">556 </w:t>
      </w:r>
      <w:r>
        <w:t xml:space="preserve">556 </w:t>
      </w:r>
    </w:p>
    <w:p>
      <w:r>
        <w:t xml:space="preserve">637666 </w:t>
      </w:r>
      <w:r>
        <w:t xml:space="preserve">NULL </w:t>
      </w:r>
      <w:r>
        <w:t xml:space="preserve">2023-03-01 00:00:00 </w:t>
      </w:r>
      <w:r>
        <w:t xml:space="preserve">2023-10-10 00:00:00 </w:t>
      </w:r>
      <w:r>
        <w:t xml:space="preserve">2023-08-17 00:00:00 </w:t>
      </w:r>
      <w:r>
        <w:t xml:space="preserve">12 </w:t>
      </w:r>
      <w:r>
        <w:t xml:space="preserve">29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640279 </w:t>
      </w:r>
      <w:r>
        <w:t xml:space="preserve">Organisation Internationale pour les Migrations </w:t>
      </w:r>
      <w:r>
        <w:t xml:space="preserve">OIM </w:t>
      </w:r>
      <w:r>
        <w:t xml:space="preserve">556 </w:t>
      </w:r>
      <w:r>
        <w:t xml:space="preserve">556 </w:t>
      </w:r>
    </w:p>
    <w:p>
      <w:r>
        <w:t xml:space="preserve">637667 </w:t>
      </w:r>
      <w:r>
        <w:t xml:space="preserve">NULL </w:t>
      </w:r>
      <w:r>
        <w:t xml:space="preserve">2022-09-01 00:00:00 </w:t>
      </w:r>
      <w:r>
        <w:t xml:space="preserve">2023-10-10 00:00:00 </w:t>
      </w:r>
      <w:r>
        <w:t xml:space="preserve">2023-08-17 00:00:00 </w:t>
      </w:r>
      <w:r>
        <w:t xml:space="preserve">5 </w:t>
      </w:r>
      <w:r>
        <w:t xml:space="preserve">26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CD74060605 </w:t>
      </w:r>
      <w:r>
        <w:t xml:space="preserve">Kayumba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640280 </w:t>
      </w:r>
      <w:r>
        <w:t xml:space="preserve">Organisation Internationale pour les Migrations </w:t>
      </w:r>
      <w:r>
        <w:t xml:space="preserve">OIM </w:t>
      </w:r>
      <w:r>
        <w:t xml:space="preserve">556 </w:t>
      </w:r>
      <w:r>
        <w:t xml:space="preserve">556 </w:t>
      </w:r>
    </w:p>
    <w:p>
      <w:r>
        <w:t xml:space="preserve">637668 </w:t>
      </w:r>
      <w:r>
        <w:t xml:space="preserve">NULL </w:t>
      </w:r>
      <w:r>
        <w:t xml:space="preserve">2022-12-01 00:00:00 </w:t>
      </w:r>
      <w:r>
        <w:t xml:space="preserve">2023-10-10 00:00:00 </w:t>
      </w:r>
      <w:r>
        <w:t xml:space="preserve">2023-08-17 00:00:00 </w:t>
      </w:r>
      <w:r>
        <w:t xml:space="preserve">6 </w:t>
      </w:r>
      <w:r>
        <w:t xml:space="preserve">31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CD74060605 </w:t>
      </w:r>
      <w:r>
        <w:t xml:space="preserve">Kayumba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640281 </w:t>
      </w:r>
      <w:r>
        <w:t xml:space="preserve">Organisation Internationale pour les Migrations </w:t>
      </w:r>
      <w:r>
        <w:t xml:space="preserve">OIM </w:t>
      </w:r>
      <w:r>
        <w:t xml:space="preserve">556 </w:t>
      </w:r>
      <w:r>
        <w:t xml:space="preserve">556 </w:t>
      </w:r>
    </w:p>
    <w:p>
      <w:r>
        <w:t xml:space="preserve">637669 </w:t>
      </w:r>
      <w:r>
        <w:t xml:space="preserve">NULL </w:t>
      </w:r>
      <w:r>
        <w:t xml:space="preserve">2022-06-01 00:00:00 </w:t>
      </w:r>
      <w:r>
        <w:t xml:space="preserve">2023-10-10 00:00:00 </w:t>
      </w:r>
      <w:r>
        <w:t xml:space="preserve">2023-08-17 00:00:00 </w:t>
      </w:r>
      <w:r>
        <w:t xml:space="preserve">5 </w:t>
      </w:r>
      <w:r>
        <w:t xml:space="preserve">27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640282 </w:t>
      </w:r>
      <w:r>
        <w:t xml:space="preserve">Organisation Internationale pour les Migrations </w:t>
      </w:r>
      <w:r>
        <w:t xml:space="preserve">OIM </w:t>
      </w:r>
      <w:r>
        <w:t xml:space="preserve">556 </w:t>
      </w:r>
      <w:r>
        <w:t xml:space="preserve">556 </w:t>
      </w:r>
    </w:p>
    <w:p>
      <w:r>
        <w:t xml:space="preserve">637670 </w:t>
      </w:r>
      <w:r>
        <w:t xml:space="preserve">NULL </w:t>
      </w:r>
      <w:r>
        <w:t xml:space="preserve">2022-12-01 00:00:00 </w:t>
      </w:r>
      <w:r>
        <w:t xml:space="preserve">2023-10-10 00:00:00 </w:t>
      </w:r>
      <w:r>
        <w:t xml:space="preserve">2023-08-17 00:00:00 </w:t>
      </w:r>
      <w:r>
        <w:t xml:space="preserve">8 </w:t>
      </w:r>
      <w:r>
        <w:t xml:space="preserve">42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640283 </w:t>
      </w:r>
      <w:r>
        <w:t xml:space="preserve">Organisation Internationale pour les Migrations </w:t>
      </w:r>
      <w:r>
        <w:t xml:space="preserve">OIM </w:t>
      </w:r>
      <w:r>
        <w:t xml:space="preserve">556 </w:t>
      </w:r>
      <w:r>
        <w:t xml:space="preserve">556 </w:t>
      </w:r>
    </w:p>
    <w:p>
      <w:r>
        <w:t xml:space="preserve">637671 </w:t>
      </w:r>
      <w:r>
        <w:t xml:space="preserve">NULL </w:t>
      </w:r>
      <w:r>
        <w:t xml:space="preserve">2023-03-01 00:00:00 </w:t>
      </w:r>
      <w:r>
        <w:t xml:space="preserve">2023-10-10 00:00:00 </w:t>
      </w:r>
      <w:r>
        <w:t xml:space="preserve">2023-08-17 00:00:00 </w:t>
      </w:r>
      <w:r>
        <w:t xml:space="preserve">2 </w:t>
      </w:r>
      <w:r>
        <w:t xml:space="preserve">10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640284 </w:t>
      </w:r>
      <w:r>
        <w:t xml:space="preserve">Organisation Internationale pour les Migrations </w:t>
      </w:r>
      <w:r>
        <w:t xml:space="preserve">OIM </w:t>
      </w:r>
      <w:r>
        <w:t xml:space="preserve">556 </w:t>
      </w:r>
      <w:r>
        <w:t xml:space="preserve">556 </w:t>
      </w:r>
    </w:p>
    <w:p>
      <w:r>
        <w:t xml:space="preserve">637672 </w:t>
      </w:r>
      <w:r>
        <w:t xml:space="preserve">NULL </w:t>
      </w:r>
      <w:r>
        <w:t xml:space="preserve">2022-06-01 00:00:00 </w:t>
      </w:r>
      <w:r>
        <w:t xml:space="preserve">2023-10-10 00:00:00 </w:t>
      </w:r>
      <w:r>
        <w:t xml:space="preserve">2023-08-21 00:00:00 </w:t>
      </w:r>
      <w:r>
        <w:t xml:space="preserve">53 </w:t>
      </w:r>
      <w:r>
        <w:t xml:space="preserve">166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640285 </w:t>
      </w:r>
      <w:r>
        <w:t xml:space="preserve">Organisation Internationale pour les Migrations </w:t>
      </w:r>
      <w:r>
        <w:t xml:space="preserve">OIM </w:t>
      </w:r>
      <w:r>
        <w:t xml:space="preserve">556 </w:t>
      </w:r>
      <w:r>
        <w:t xml:space="preserve">556 </w:t>
      </w:r>
    </w:p>
    <w:p>
      <w:r>
        <w:t xml:space="preserve">637673 </w:t>
      </w:r>
      <w:r>
        <w:t xml:space="preserve">NULL </w:t>
      </w:r>
      <w:r>
        <w:t xml:space="preserve">2023-03-01 00:00:00 </w:t>
      </w:r>
      <w:r>
        <w:t xml:space="preserve">2023-10-10 00:00:00 </w:t>
      </w:r>
      <w:r>
        <w:t xml:space="preserve">2023-08-21 00:00:00 </w:t>
      </w:r>
      <w:r>
        <w:t xml:space="preserve">58 </w:t>
      </w:r>
      <w:r>
        <w:t xml:space="preserve">348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640286 </w:t>
      </w:r>
      <w:r>
        <w:t xml:space="preserve">Organisation Internationale pour les Migrations </w:t>
      </w:r>
      <w:r>
        <w:t xml:space="preserve">OIM </w:t>
      </w:r>
      <w:r>
        <w:t xml:space="preserve">556 </w:t>
      </w:r>
      <w:r>
        <w:t xml:space="preserve">556 </w:t>
      </w:r>
    </w:p>
    <w:p>
      <w:r>
        <w:t xml:space="preserve">637674 </w:t>
      </w:r>
      <w:r>
        <w:t xml:space="preserve">NULL </w:t>
      </w:r>
      <w:r>
        <w:t xml:space="preserve">2022-06-01 00:00:00 </w:t>
      </w:r>
      <w:r>
        <w:t xml:space="preserve">2023-10-10 00:00:00 </w:t>
      </w:r>
      <w:r>
        <w:t xml:space="preserve">2023-08-24 00:00:00 </w:t>
      </w:r>
      <w:r>
        <w:t xml:space="preserve">2 </w:t>
      </w:r>
      <w:r>
        <w:t xml:space="preserve">9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640287 </w:t>
      </w:r>
      <w:r>
        <w:t xml:space="preserve">Organisation Internationale pour les Migrations </w:t>
      </w:r>
      <w:r>
        <w:t xml:space="preserve">OIM </w:t>
      </w:r>
      <w:r>
        <w:t xml:space="preserve">556 </w:t>
      </w:r>
      <w:r>
        <w:t xml:space="preserve">556 </w:t>
      </w:r>
    </w:p>
    <w:p>
      <w:r>
        <w:t xml:space="preserve">637675 </w:t>
      </w:r>
      <w:r>
        <w:t xml:space="preserve">NULL </w:t>
      </w:r>
      <w:r>
        <w:t xml:space="preserve">2022-09-01 00:00:00 </w:t>
      </w:r>
      <w:r>
        <w:t xml:space="preserve">2023-10-10 00:00:00 </w:t>
      </w:r>
      <w:r>
        <w:t xml:space="preserve">2023-08-24 00:00:00 </w:t>
      </w:r>
      <w:r>
        <w:t xml:space="preserve">1 </w:t>
      </w:r>
      <w:r>
        <w:t xml:space="preserve">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640288 </w:t>
      </w:r>
      <w:r>
        <w:t xml:space="preserve">Organisation Internationale pour les Migrations </w:t>
      </w:r>
      <w:r>
        <w:t xml:space="preserve">OIM </w:t>
      </w:r>
      <w:r>
        <w:t xml:space="preserve">556 </w:t>
      </w:r>
      <w:r>
        <w:t xml:space="preserve">556 </w:t>
      </w:r>
    </w:p>
    <w:p>
      <w:r>
        <w:t xml:space="preserve">637676 </w:t>
      </w:r>
      <w:r>
        <w:t xml:space="preserve">NULL </w:t>
      </w:r>
      <w:r>
        <w:t xml:space="preserve">2023-06-01 00:00:00 </w:t>
      </w:r>
      <w:r>
        <w:t xml:space="preserve">2023-10-10 00:00:00 </w:t>
      </w:r>
      <w:r>
        <w:t xml:space="preserve">2023-08-24 00:00:00 </w:t>
      </w:r>
      <w:r>
        <w:t xml:space="preserve">19 </w:t>
      </w:r>
      <w:r>
        <w:t xml:space="preserve">73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640289 </w:t>
      </w:r>
      <w:r>
        <w:t xml:space="preserve">Organisation Internationale pour les Migrations </w:t>
      </w:r>
      <w:r>
        <w:t xml:space="preserve">OIM </w:t>
      </w:r>
      <w:r>
        <w:t xml:space="preserve">556 </w:t>
      </w:r>
      <w:r>
        <w:t xml:space="preserve">556 </w:t>
      </w:r>
    </w:p>
    <w:p>
      <w:r>
        <w:t xml:space="preserve">637677 </w:t>
      </w:r>
      <w:r>
        <w:t xml:space="preserve">NULL </w:t>
      </w:r>
      <w:r>
        <w:t xml:space="preserve">2022-12-01 00:00:00 </w:t>
      </w:r>
      <w:r>
        <w:t xml:space="preserve">2023-10-10 00:00:00 </w:t>
      </w:r>
      <w:r>
        <w:t xml:space="preserve">2023-08-24 00:00:00 </w:t>
      </w:r>
      <w:r>
        <w:t xml:space="preserve">19 </w:t>
      </w:r>
      <w:r>
        <w:t xml:space="preserve">118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640290 </w:t>
      </w:r>
      <w:r>
        <w:t xml:space="preserve">Organisation Internationale pour les Migrations </w:t>
      </w:r>
      <w:r>
        <w:t xml:space="preserve">OIM </w:t>
      </w:r>
      <w:r>
        <w:t xml:space="preserve">556 </w:t>
      </w:r>
      <w:r>
        <w:t xml:space="preserve">556 </w:t>
      </w:r>
    </w:p>
    <w:p>
      <w:r>
        <w:t xml:space="preserve">637678 </w:t>
      </w:r>
      <w:r>
        <w:t xml:space="preserve">NULL </w:t>
      </w:r>
      <w:r>
        <w:t xml:space="preserve">2023-06-01 00:00:00 </w:t>
      </w:r>
      <w:r>
        <w:t xml:space="preserve">2023-10-10 00:00:00 </w:t>
      </w:r>
      <w:r>
        <w:t xml:space="preserve">2023-08-24 00:00:00 </w:t>
      </w:r>
      <w:r>
        <w:t xml:space="preserve">21 </w:t>
      </w:r>
      <w:r>
        <w:t xml:space="preserve">105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640291 </w:t>
      </w:r>
      <w:r>
        <w:t xml:space="preserve">Organisation Internationale pour les Migrations </w:t>
      </w:r>
      <w:r>
        <w:t xml:space="preserve">OIM </w:t>
      </w:r>
      <w:r>
        <w:t xml:space="preserve">556 </w:t>
      </w:r>
      <w:r>
        <w:t xml:space="preserve">556 </w:t>
      </w:r>
    </w:p>
    <w:p>
      <w:r>
        <w:t xml:space="preserve">637679 </w:t>
      </w:r>
      <w:r>
        <w:t xml:space="preserve">NULL </w:t>
      </w:r>
      <w:r>
        <w:t xml:space="preserve">2022-06-01 00:00:00 </w:t>
      </w:r>
      <w:r>
        <w:t xml:space="preserve">2023-10-10 00:00:00 </w:t>
      </w:r>
      <w:r>
        <w:t xml:space="preserve">2023-08-25 00:00:00 </w:t>
      </w:r>
      <w:r>
        <w:t xml:space="preserve">5 </w:t>
      </w:r>
      <w:r>
        <w:t xml:space="preserve">19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640292 </w:t>
      </w:r>
      <w:r>
        <w:t xml:space="preserve">Organisation Internationale pour les Migrations </w:t>
      </w:r>
      <w:r>
        <w:t xml:space="preserve">OIM </w:t>
      </w:r>
      <w:r>
        <w:t xml:space="preserve">556 </w:t>
      </w:r>
      <w:r>
        <w:t xml:space="preserve">556 </w:t>
      </w:r>
    </w:p>
    <w:p>
      <w:r>
        <w:t xml:space="preserve">637680 </w:t>
      </w:r>
      <w:r>
        <w:t xml:space="preserve">NULL </w:t>
      </w:r>
      <w:r>
        <w:t xml:space="preserve">2022-09-01 00:00:00 </w:t>
      </w:r>
      <w:r>
        <w:t xml:space="preserve">2023-10-10 00:00:00 </w:t>
      </w:r>
      <w:r>
        <w:t xml:space="preserve">2023-08-25 00:00:00 </w:t>
      </w:r>
      <w:r>
        <w:t xml:space="preserve">1 </w:t>
      </w:r>
      <w:r>
        <w:t xml:space="preserve">4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640293 </w:t>
      </w:r>
      <w:r>
        <w:t xml:space="preserve">Organisation Internationale pour les Migrations </w:t>
      </w:r>
      <w:r>
        <w:t xml:space="preserve">OIM </w:t>
      </w:r>
      <w:r>
        <w:t xml:space="preserve">556 </w:t>
      </w:r>
      <w:r>
        <w:t xml:space="preserve">556 </w:t>
      </w:r>
    </w:p>
    <w:p>
      <w:r>
        <w:t xml:space="preserve">637681 </w:t>
      </w:r>
      <w:r>
        <w:t xml:space="preserve">NULL </w:t>
      </w:r>
      <w:r>
        <w:t xml:space="preserve">2023-03-01 00:00:00 </w:t>
      </w:r>
      <w:r>
        <w:t xml:space="preserve">2023-10-10 00:00:00 </w:t>
      </w:r>
      <w:r>
        <w:t xml:space="preserve">2023-08-25 00:00:00 </w:t>
      </w:r>
      <w:r>
        <w:t xml:space="preserve">13 </w:t>
      </w:r>
      <w:r>
        <w:t xml:space="preserve">90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640294 </w:t>
      </w:r>
      <w:r>
        <w:t xml:space="preserve">Organisation Internationale pour les Migrations </w:t>
      </w:r>
      <w:r>
        <w:t xml:space="preserve">OIM </w:t>
      </w:r>
      <w:r>
        <w:t xml:space="preserve">556 </w:t>
      </w:r>
      <w:r>
        <w:t xml:space="preserve">556 </w:t>
      </w:r>
    </w:p>
    <w:p>
      <w:r>
        <w:t xml:space="preserve">637682 </w:t>
      </w:r>
      <w:r>
        <w:t xml:space="preserve">NULL </w:t>
      </w:r>
      <w:r>
        <w:t xml:space="preserve">2022-06-01 00:00:00 </w:t>
      </w:r>
      <w:r>
        <w:t xml:space="preserve">2023-10-10 00:00:00 </w:t>
      </w:r>
      <w:r>
        <w:t xml:space="preserve">2023-08-28 00:00:00 </w:t>
      </w:r>
      <w:r>
        <w:t xml:space="preserve">3 </w:t>
      </w:r>
      <w:r>
        <w:t xml:space="preserve">15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640295 </w:t>
      </w:r>
      <w:r>
        <w:t xml:space="preserve">Organisation Internationale pour les Migrations </w:t>
      </w:r>
      <w:r>
        <w:t xml:space="preserve">OIM </w:t>
      </w:r>
      <w:r>
        <w:t xml:space="preserve">556 </w:t>
      </w:r>
      <w:r>
        <w:t xml:space="preserve">556 </w:t>
      </w:r>
    </w:p>
    <w:p>
      <w:r>
        <w:t xml:space="preserve">637683 </w:t>
      </w:r>
      <w:r>
        <w:t xml:space="preserve">NULL </w:t>
      </w:r>
      <w:r>
        <w:t xml:space="preserve">2022-09-01 00:00:00 </w:t>
      </w:r>
      <w:r>
        <w:t xml:space="preserve">2023-10-10 00:00:00 </w:t>
      </w:r>
      <w:r>
        <w:t xml:space="preserve">2023-08-28 00:00:00 </w:t>
      </w:r>
      <w:r>
        <w:t xml:space="preserve">5 </w:t>
      </w:r>
      <w:r>
        <w:t xml:space="preserve">26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640296 </w:t>
      </w:r>
      <w:r>
        <w:t xml:space="preserve">Organisation Internationale pour les Migrations </w:t>
      </w:r>
      <w:r>
        <w:t xml:space="preserve">OIM </w:t>
      </w:r>
      <w:r>
        <w:t xml:space="preserve">556 </w:t>
      </w:r>
      <w:r>
        <w:t xml:space="preserve">556 </w:t>
      </w:r>
    </w:p>
    <w:p>
      <w:r>
        <w:t xml:space="preserve">637684 </w:t>
      </w:r>
      <w:r>
        <w:t xml:space="preserve">NULL </w:t>
      </w:r>
      <w:r>
        <w:t xml:space="preserve">2022-06-01 00:00:00 </w:t>
      </w:r>
      <w:r>
        <w:t xml:space="preserve">2023-10-10 00:00:00 </w:t>
      </w:r>
      <w:r>
        <w:t xml:space="preserve">2023-08-18 00:00:00 </w:t>
      </w:r>
      <w:r>
        <w:t xml:space="preserve">1 </w:t>
      </w:r>
      <w:r>
        <w:t xml:space="preserve">4 </w:t>
      </w:r>
      <w:r>
        <w:t xml:space="preserve">2 </w:t>
      </w:r>
      <w:r>
        <w:t xml:space="preserve">Retourné </w:t>
      </w:r>
      <w:r>
        <w:t xml:space="preserve">CD7409ZS01 </w:t>
      </w:r>
      <w:r>
        <w:t xml:space="preserve">CD7409ZS01AS25 </w:t>
      </w:r>
      <w:r>
        <w:t xml:space="preserve">Mukoko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CD740903 </w:t>
      </w:r>
      <w:r>
        <w:t xml:space="preserve">Yambula </w:t>
      </w:r>
      <w:r>
        <w:t xml:space="preserve">CD74090302 </w:t>
      </w:r>
      <w:r>
        <w:t xml:space="preserve">Yambula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640297 </w:t>
      </w:r>
      <w:r>
        <w:t xml:space="preserve">Organisation Internationale pour les Migrations </w:t>
      </w:r>
      <w:r>
        <w:t xml:space="preserve">OIM </w:t>
      </w:r>
      <w:r>
        <w:t xml:space="preserve">556 </w:t>
      </w:r>
      <w:r>
        <w:t xml:space="preserve">556 </w:t>
      </w:r>
    </w:p>
    <w:p>
      <w:r>
        <w:t xml:space="preserve">637685 </w:t>
      </w:r>
      <w:r>
        <w:t xml:space="preserve">NULL </w:t>
      </w:r>
      <w:r>
        <w:t xml:space="preserve">2022-06-01 00:00:00 </w:t>
      </w:r>
      <w:r>
        <w:t xml:space="preserve">2023-10-10 00:00:00 </w:t>
      </w:r>
      <w:r>
        <w:t xml:space="preserve">2023-08-19 00:00:00 </w:t>
      </w:r>
      <w:r>
        <w:t xml:space="preserve">15 </w:t>
      </w:r>
      <w:r>
        <w:t xml:space="preserve">62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640298 </w:t>
      </w:r>
      <w:r>
        <w:t xml:space="preserve">Organisation Internationale pour les Migrations </w:t>
      </w:r>
      <w:r>
        <w:t xml:space="preserve">OIM </w:t>
      </w:r>
      <w:r>
        <w:t xml:space="preserve">556 </w:t>
      </w:r>
      <w:r>
        <w:t xml:space="preserve">556 </w:t>
      </w:r>
    </w:p>
    <w:p>
      <w:r>
        <w:t xml:space="preserve">637686 </w:t>
      </w:r>
      <w:r>
        <w:t xml:space="preserve">NULL </w:t>
      </w:r>
      <w:r>
        <w:t xml:space="preserve">2023-06-01 00:00:00 </w:t>
      </w:r>
      <w:r>
        <w:t xml:space="preserve">2023-10-10 00:00:00 </w:t>
      </w:r>
      <w:r>
        <w:t xml:space="preserve">2023-08-19 00:00:00 </w:t>
      </w:r>
      <w:r>
        <w:t xml:space="preserve">2 </w:t>
      </w:r>
      <w:r>
        <w:t xml:space="preserve">11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640299 </w:t>
      </w:r>
      <w:r>
        <w:t xml:space="preserve">Organisation Internationale pour les Migrations </w:t>
      </w:r>
      <w:r>
        <w:t xml:space="preserve">OIM </w:t>
      </w:r>
      <w:r>
        <w:t xml:space="preserve">556 </w:t>
      </w:r>
      <w:r>
        <w:t xml:space="preserve">556 </w:t>
      </w:r>
    </w:p>
    <w:p>
      <w:r>
        <w:t xml:space="preserve">637687 </w:t>
      </w:r>
      <w:r>
        <w:t xml:space="preserve">NULL </w:t>
      </w:r>
      <w:r>
        <w:t xml:space="preserve">2023-06-01 00:00:00 </w:t>
      </w:r>
      <w:r>
        <w:t xml:space="preserve">2023-10-10 00:00:00 </w:t>
      </w:r>
      <w:r>
        <w:t xml:space="preserve">2023-08-17 00:00:00 </w:t>
      </w:r>
      <w:r>
        <w:t xml:space="preserve">15 </w:t>
      </w:r>
      <w:r>
        <w:t xml:space="preserve">75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640300 </w:t>
      </w:r>
      <w:r>
        <w:t xml:space="preserve">Organisation Internationale pour les Migrations </w:t>
      </w:r>
      <w:r>
        <w:t xml:space="preserve">OIM </w:t>
      </w:r>
      <w:r>
        <w:t xml:space="preserve">556 </w:t>
      </w:r>
      <w:r>
        <w:t xml:space="preserve">556 </w:t>
      </w:r>
    </w:p>
    <w:p>
      <w:r>
        <w:t xml:space="preserve">637688 </w:t>
      </w:r>
      <w:r>
        <w:t xml:space="preserve">NULL </w:t>
      </w:r>
      <w:r>
        <w:t xml:space="preserve">2023-06-01 00:00:00 </w:t>
      </w:r>
      <w:r>
        <w:t xml:space="preserve">2023-10-10 00:00:00 </w:t>
      </w:r>
      <w:r>
        <w:t xml:space="preserve">2023-08-22 00:00:00 </w:t>
      </w:r>
      <w:r>
        <w:t xml:space="preserve">6 </w:t>
      </w:r>
      <w:r>
        <w:t xml:space="preserve">34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640301 </w:t>
      </w:r>
      <w:r>
        <w:t xml:space="preserve">Organisation Internationale pour les Migrations </w:t>
      </w:r>
      <w:r>
        <w:t xml:space="preserve">OIM </w:t>
      </w:r>
      <w:r>
        <w:t xml:space="preserve">556 </w:t>
      </w:r>
      <w:r>
        <w:t xml:space="preserve">556 </w:t>
      </w:r>
    </w:p>
    <w:p>
      <w:r>
        <w:t xml:space="preserve">637689 </w:t>
      </w:r>
      <w:r>
        <w:t xml:space="preserve">NULL </w:t>
      </w:r>
      <w:r>
        <w:t xml:space="preserve">2022-06-01 00:00:00 </w:t>
      </w:r>
      <w:r>
        <w:t xml:space="preserve">2023-10-10 00:00:00 </w:t>
      </w:r>
      <w:r>
        <w:t xml:space="preserve">2023-08-31 00:00:00 </w:t>
      </w:r>
      <w:r>
        <w:t xml:space="preserve">2 </w:t>
      </w:r>
      <w:r>
        <w:t xml:space="preserve">14 </w:t>
      </w:r>
      <w:r>
        <w:t xml:space="preserve">2 </w:t>
      </w:r>
      <w:r>
        <w:t xml:space="preserve">Retourné </w:t>
      </w:r>
      <w:r>
        <w:t xml:space="preserve">CD7404ZS02 </w:t>
      </w:r>
      <w:r>
        <w:t xml:space="preserve">CD7404ZS02AS17 </w:t>
      </w:r>
      <w:r>
        <w:t xml:space="preserve">Kapampa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640302 </w:t>
      </w:r>
      <w:r>
        <w:t xml:space="preserve">Organisation Internationale pour les Migrations </w:t>
      </w:r>
      <w:r>
        <w:t xml:space="preserve">OIM </w:t>
      </w:r>
      <w:r>
        <w:t xml:space="preserve">556 </w:t>
      </w:r>
      <w:r>
        <w:t xml:space="preserve">556 </w:t>
      </w:r>
    </w:p>
    <w:p>
      <w:r>
        <w:t xml:space="preserve">637690 </w:t>
      </w:r>
      <w:r>
        <w:t xml:space="preserve">NULL </w:t>
      </w:r>
      <w:r>
        <w:t xml:space="preserve">2022-09-01 00:00:00 </w:t>
      </w:r>
      <w:r>
        <w:t xml:space="preserve">2023-10-10 00:00:00 </w:t>
      </w:r>
      <w:r>
        <w:t xml:space="preserve">2023-08-31 00:00:00 </w:t>
      </w:r>
      <w:r>
        <w:t xml:space="preserve">3 </w:t>
      </w:r>
      <w:r>
        <w:t xml:space="preserve">22 </w:t>
      </w:r>
      <w:r>
        <w:t xml:space="preserve">2 </w:t>
      </w:r>
      <w:r>
        <w:t xml:space="preserve">Retourné </w:t>
      </w:r>
      <w:r>
        <w:t xml:space="preserve">CD7404ZS02 </w:t>
      </w:r>
      <w:r>
        <w:t xml:space="preserve">CD7404ZS02AS17 </w:t>
      </w:r>
      <w:r>
        <w:t xml:space="preserve">Kapampa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640303 </w:t>
      </w:r>
      <w:r>
        <w:t xml:space="preserve">Organisation Internationale pour les Migrations </w:t>
      </w:r>
      <w:r>
        <w:t xml:space="preserve">OIM </w:t>
      </w:r>
      <w:r>
        <w:t xml:space="preserve">556 </w:t>
      </w:r>
      <w:r>
        <w:t xml:space="preserve">556 </w:t>
      </w:r>
    </w:p>
    <w:p>
      <w:r>
        <w:t xml:space="preserve">637691 </w:t>
      </w:r>
      <w:r>
        <w:t xml:space="preserve">NULL </w:t>
      </w:r>
      <w:r>
        <w:t xml:space="preserve">2022-09-01 00:00:00 </w:t>
      </w:r>
      <w:r>
        <w:t xml:space="preserve">2023-10-10 00:00:00 </w:t>
      </w:r>
      <w:r>
        <w:t xml:space="preserve">2023-08-19 00:00:00 </w:t>
      </w:r>
      <w:r>
        <w:t xml:space="preserve">5 </w:t>
      </w:r>
      <w:r>
        <w:t xml:space="preserve">19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640304 </w:t>
      </w:r>
      <w:r>
        <w:t xml:space="preserve">Organisation Internationale pour les Migrations </w:t>
      </w:r>
      <w:r>
        <w:t xml:space="preserve">OIM </w:t>
      </w:r>
      <w:r>
        <w:t xml:space="preserve">556 </w:t>
      </w:r>
      <w:r>
        <w:t xml:space="preserve">556 </w:t>
      </w:r>
    </w:p>
    <w:p>
      <w:r>
        <w:t xml:space="preserve">637692 </w:t>
      </w:r>
      <w:r>
        <w:t xml:space="preserve">NULL </w:t>
      </w:r>
      <w:r>
        <w:t xml:space="preserve">2022-12-01 00:00:00 </w:t>
      </w:r>
      <w:r>
        <w:t xml:space="preserve">2023-10-10 00:00:00 </w:t>
      </w:r>
      <w:r>
        <w:t xml:space="preserve">2023-08-20 00:00:00 </w:t>
      </w:r>
      <w:r>
        <w:t xml:space="preserve">3 </w:t>
      </w:r>
      <w:r>
        <w:t xml:space="preserve">13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640305 </w:t>
      </w:r>
      <w:r>
        <w:t xml:space="preserve">Organisation Internationale pour les Migrations </w:t>
      </w:r>
      <w:r>
        <w:t xml:space="preserve">OIM </w:t>
      </w:r>
      <w:r>
        <w:t xml:space="preserve">556 </w:t>
      </w:r>
      <w:r>
        <w:t xml:space="preserve">556 </w:t>
      </w:r>
    </w:p>
    <w:p>
      <w:r>
        <w:t xml:space="preserve">637693 </w:t>
      </w:r>
      <w:r>
        <w:t xml:space="preserve">NULL </w:t>
      </w:r>
      <w:r>
        <w:t xml:space="preserve">2022-09-01 00:00:00 </w:t>
      </w:r>
      <w:r>
        <w:t xml:space="preserve">2023-10-10 00:00:00 </w:t>
      </w:r>
      <w:r>
        <w:t xml:space="preserve">2023-08-18 00:00:00 </w:t>
      </w:r>
      <w:r>
        <w:t xml:space="preserve">5 </w:t>
      </w:r>
      <w:r>
        <w:t xml:space="preserve">17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CD74040102 </w:t>
      </w:r>
      <w:r>
        <w:t xml:space="preserve">Kabwela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640306 </w:t>
      </w:r>
      <w:r>
        <w:t xml:space="preserve">Organisation Internationale pour les Migrations </w:t>
      </w:r>
      <w:r>
        <w:t xml:space="preserve">OIM </w:t>
      </w:r>
      <w:r>
        <w:t xml:space="preserve">556 </w:t>
      </w:r>
      <w:r>
        <w:t xml:space="preserve">556 </w:t>
      </w:r>
    </w:p>
    <w:p>
      <w:r>
        <w:t xml:space="preserve">637694 </w:t>
      </w:r>
      <w:r>
        <w:t xml:space="preserve">NULL </w:t>
      </w:r>
      <w:r>
        <w:t xml:space="preserve">2022-09-01 00:00:00 </w:t>
      </w:r>
      <w:r>
        <w:t xml:space="preserve">2023-10-10 00:00:00 </w:t>
      </w:r>
      <w:r>
        <w:t xml:space="preserve">2023-08-21 00:00:00 </w:t>
      </w:r>
      <w:r>
        <w:t xml:space="preserve">6 </w:t>
      </w:r>
      <w:r>
        <w:t xml:space="preserve">17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640307 </w:t>
      </w:r>
      <w:r>
        <w:t xml:space="preserve">Organisation Internationale pour les Migrations </w:t>
      </w:r>
      <w:r>
        <w:t xml:space="preserve">OIM </w:t>
      </w:r>
      <w:r>
        <w:t xml:space="preserve">556 </w:t>
      </w:r>
      <w:r>
        <w:t xml:space="preserve">556 </w:t>
      </w:r>
    </w:p>
    <w:p>
      <w:r>
        <w:t xml:space="preserve">637695 </w:t>
      </w:r>
      <w:r>
        <w:t xml:space="preserve">NULL </w:t>
      </w:r>
      <w:r>
        <w:t xml:space="preserve">2022-12-01 00:00:00 </w:t>
      </w:r>
      <w:r>
        <w:t xml:space="preserve">2023-10-10 00:00:00 </w:t>
      </w:r>
      <w:r>
        <w:t xml:space="preserve">2023-08-18 00:00:00 </w:t>
      </w:r>
      <w:r>
        <w:t xml:space="preserve">15 </w:t>
      </w:r>
      <w:r>
        <w:t xml:space="preserve">37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640308 </w:t>
      </w:r>
      <w:r>
        <w:t xml:space="preserve">Organisation Internationale pour les Migrations </w:t>
      </w:r>
      <w:r>
        <w:t xml:space="preserve">OIM </w:t>
      </w:r>
      <w:r>
        <w:t xml:space="preserve">556 </w:t>
      </w:r>
      <w:r>
        <w:t xml:space="preserve">556 </w:t>
      </w:r>
    </w:p>
    <w:p>
      <w:r>
        <w:t xml:space="preserve">637696 </w:t>
      </w:r>
      <w:r>
        <w:t xml:space="preserve">NULL </w:t>
      </w:r>
      <w:r>
        <w:t xml:space="preserve">2022-06-01 00:00:00 </w:t>
      </w:r>
      <w:r>
        <w:t xml:space="preserve">2023-10-10 00:00:00 </w:t>
      </w:r>
      <w:r>
        <w:t xml:space="preserve">2023-08-20 00:00:00 </w:t>
      </w:r>
      <w:r>
        <w:t xml:space="preserve">15 </w:t>
      </w:r>
      <w:r>
        <w:t xml:space="preserve">71 </w:t>
      </w:r>
      <w:r>
        <w:t xml:space="preserve">2 </w:t>
      </w:r>
      <w:r>
        <w:t xml:space="preserve">Retourné </w:t>
      </w:r>
      <w:r>
        <w:t xml:space="preserve">CD7402ZS01 </w:t>
      </w:r>
      <w:r>
        <w:t xml:space="preserve">CD7402ZS01AS16 </w:t>
      </w:r>
      <w:r>
        <w:t xml:space="preserve">Muswaki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640309 </w:t>
      </w:r>
      <w:r>
        <w:t xml:space="preserve">Organisation Internationale pour les Migrations </w:t>
      </w:r>
      <w:r>
        <w:t xml:space="preserve">OIM </w:t>
      </w:r>
      <w:r>
        <w:t xml:space="preserve">556 </w:t>
      </w:r>
      <w:r>
        <w:t xml:space="preserve">556 </w:t>
      </w:r>
    </w:p>
    <w:p>
      <w:r>
        <w:t xml:space="preserve">637697 </w:t>
      </w:r>
      <w:r>
        <w:t xml:space="preserve">NULL </w:t>
      </w:r>
      <w:r>
        <w:t xml:space="preserve">2022-06-01 00:00:00 </w:t>
      </w:r>
      <w:r>
        <w:t xml:space="preserve">2023-10-10 00:00:00 </w:t>
      </w:r>
      <w:r>
        <w:t xml:space="preserve">2023-08-21 00:00:00 </w:t>
      </w:r>
      <w:r>
        <w:t xml:space="preserve">1 </w:t>
      </w:r>
      <w:r>
        <w:t xml:space="preserve">4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640310 </w:t>
      </w:r>
      <w:r>
        <w:t xml:space="preserve">Organisation Internationale pour les Migrations </w:t>
      </w:r>
      <w:r>
        <w:t xml:space="preserve">OIM </w:t>
      </w:r>
      <w:r>
        <w:t xml:space="preserve">556 </w:t>
      </w:r>
      <w:r>
        <w:t xml:space="preserve">556 </w:t>
      </w:r>
    </w:p>
    <w:p>
      <w:r>
        <w:t xml:space="preserve">637698 </w:t>
      </w:r>
      <w:r>
        <w:t xml:space="preserve">NULL </w:t>
      </w:r>
      <w:r>
        <w:t xml:space="preserve">2022-12-01 00:00:00 </w:t>
      </w:r>
      <w:r>
        <w:t xml:space="preserve">2023-10-10 00:00:00 </w:t>
      </w:r>
      <w:r>
        <w:t xml:space="preserve">2023-08-21 00:00:00 </w:t>
      </w:r>
      <w:r>
        <w:t xml:space="preserve">5 </w:t>
      </w:r>
      <w:r>
        <w:t xml:space="preserve">23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640311 </w:t>
      </w:r>
      <w:r>
        <w:t xml:space="preserve">Organisation Internationale pour les Migrations </w:t>
      </w:r>
      <w:r>
        <w:t xml:space="preserve">OIM </w:t>
      </w:r>
      <w:r>
        <w:t xml:space="preserve">556 </w:t>
      </w:r>
      <w:r>
        <w:t xml:space="preserve">556 </w:t>
      </w:r>
    </w:p>
    <w:p>
      <w:r>
        <w:t xml:space="preserve">637699 </w:t>
      </w:r>
      <w:r>
        <w:t xml:space="preserve">NULL </w:t>
      </w:r>
      <w:r>
        <w:t xml:space="preserve">2022-06-01 00:00:00 </w:t>
      </w:r>
      <w:r>
        <w:t xml:space="preserve">2023-10-10 00:00:00 </w:t>
      </w:r>
      <w:r>
        <w:t xml:space="preserve">2023-08-25 00:00:00 </w:t>
      </w:r>
      <w:r>
        <w:t xml:space="preserve">43 </w:t>
      </w:r>
      <w:r>
        <w:t xml:space="preserve">214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640312 </w:t>
      </w:r>
      <w:r>
        <w:t xml:space="preserve">Organisation Internationale pour les Migrations </w:t>
      </w:r>
      <w:r>
        <w:t xml:space="preserve">OIM </w:t>
      </w:r>
      <w:r>
        <w:t xml:space="preserve">556 </w:t>
      </w:r>
      <w:r>
        <w:t xml:space="preserve">556 </w:t>
      </w:r>
    </w:p>
    <w:p>
      <w:r>
        <w:t xml:space="preserve">637700 </w:t>
      </w:r>
      <w:r>
        <w:t xml:space="preserve">NULL </w:t>
      </w:r>
      <w:r>
        <w:t xml:space="preserve">2022-12-01 00:00:00 </w:t>
      </w:r>
      <w:r>
        <w:t xml:space="preserve">2023-10-10 00:00:00 </w:t>
      </w:r>
      <w:r>
        <w:t xml:space="preserve">2023-08-25 00:00:00 </w:t>
      </w:r>
      <w:r>
        <w:t xml:space="preserve">5 </w:t>
      </w:r>
      <w:r>
        <w:t xml:space="preserve">25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640313 </w:t>
      </w:r>
      <w:r>
        <w:t xml:space="preserve">Organisation Internationale pour les Migrations </w:t>
      </w:r>
      <w:r>
        <w:t xml:space="preserve">OIM </w:t>
      </w:r>
      <w:r>
        <w:t xml:space="preserve">556 </w:t>
      </w:r>
      <w:r>
        <w:t xml:space="preserve">556 </w:t>
      </w:r>
    </w:p>
    <w:p>
      <w:r>
        <w:t xml:space="preserve">637701 </w:t>
      </w:r>
      <w:r>
        <w:t xml:space="preserve">NULL </w:t>
      </w:r>
      <w:r>
        <w:t xml:space="preserve">2022-12-01 00:00:00 </w:t>
      </w:r>
      <w:r>
        <w:t xml:space="preserve">2023-10-10 00:00:00 </w:t>
      </w:r>
      <w:r>
        <w:t xml:space="preserve">2023-08-21 00:00:00 </w:t>
      </w:r>
      <w:r>
        <w:t xml:space="preserve">12 </w:t>
      </w:r>
      <w:r>
        <w:t xml:space="preserve">42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640314 </w:t>
      </w:r>
      <w:r>
        <w:t xml:space="preserve">Organisation Internationale pour les Migrations </w:t>
      </w:r>
      <w:r>
        <w:t xml:space="preserve">OIM </w:t>
      </w:r>
      <w:r>
        <w:t xml:space="preserve">556 </w:t>
      </w:r>
      <w:r>
        <w:t xml:space="preserve">556 </w:t>
      </w:r>
    </w:p>
    <w:p>
      <w:r>
        <w:t xml:space="preserve">637702 </w:t>
      </w:r>
      <w:r>
        <w:t xml:space="preserve">NULL </w:t>
      </w:r>
      <w:r>
        <w:t xml:space="preserve">2022-12-01 00:00:00 </w:t>
      </w:r>
      <w:r>
        <w:t xml:space="preserve">2023-10-10 00:00:00 </w:t>
      </w:r>
      <w:r>
        <w:t xml:space="preserve">2023-08-24 00:00:00 </w:t>
      </w:r>
      <w:r>
        <w:t xml:space="preserve">20 </w:t>
      </w:r>
      <w:r>
        <w:t xml:space="preserve">123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CD74060605 </w:t>
      </w:r>
      <w:r>
        <w:t xml:space="preserve">Kayumba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640315 </w:t>
      </w:r>
      <w:r>
        <w:t xml:space="preserve">Organisation Internationale pour les Migrations </w:t>
      </w:r>
      <w:r>
        <w:t xml:space="preserve">OIM </w:t>
      </w:r>
      <w:r>
        <w:t xml:space="preserve">556 </w:t>
      </w:r>
      <w:r>
        <w:t xml:space="preserve">556 </w:t>
      </w:r>
    </w:p>
    <w:p>
      <w:r>
        <w:t xml:space="preserve">637703 </w:t>
      </w:r>
      <w:r>
        <w:t xml:space="preserve">NULL </w:t>
      </w:r>
      <w:r>
        <w:t xml:space="preserve">2023-06-01 00:00:00 </w:t>
      </w:r>
      <w:r>
        <w:t xml:space="preserve">2023-10-10 00:00:00 </w:t>
      </w:r>
      <w:r>
        <w:t xml:space="preserve">2023-08-19 00:00:00 </w:t>
      </w:r>
      <w:r>
        <w:t xml:space="preserve">5 </w:t>
      </w:r>
      <w:r>
        <w:t xml:space="preserve">25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CD74090801 </w:t>
      </w:r>
      <w:r>
        <w:t xml:space="preserve">Bayashi (misalwe)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640316 </w:t>
      </w:r>
      <w:r>
        <w:t xml:space="preserve">Organisation Internationale pour les Migrations </w:t>
      </w:r>
      <w:r>
        <w:t xml:space="preserve">OIM </w:t>
      </w:r>
      <w:r>
        <w:t xml:space="preserve">556 </w:t>
      </w:r>
      <w:r>
        <w:t xml:space="preserve">556 </w:t>
      </w:r>
    </w:p>
    <w:p>
      <w:r>
        <w:t xml:space="preserve">637704 </w:t>
      </w:r>
      <w:r>
        <w:t xml:space="preserve">NULL </w:t>
      </w:r>
      <w:r>
        <w:t xml:space="preserve">2023-09-12 00:00:00 </w:t>
      </w:r>
      <w:r>
        <w:t xml:space="preserve">2023-10-10 00:00:00 </w:t>
      </w:r>
      <w:r>
        <w:t xml:space="preserve">2023-08-20 00:00:00 </w:t>
      </w:r>
      <w:r>
        <w:t xml:space="preserve">4 </w:t>
      </w:r>
      <w:r>
        <w:t xml:space="preserve">25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640317 </w:t>
      </w:r>
      <w:r>
        <w:t xml:space="preserve">Organisation Internationale pour les Migrations </w:t>
      </w:r>
      <w:r>
        <w:t xml:space="preserve">OIM </w:t>
      </w:r>
      <w:r>
        <w:t xml:space="preserve">556 </w:t>
      </w:r>
      <w:r>
        <w:t xml:space="preserve">556 </w:t>
      </w:r>
    </w:p>
    <w:p>
      <w:r>
        <w:t xml:space="preserve">637705 </w:t>
      </w:r>
      <w:r>
        <w:t xml:space="preserve">NULL </w:t>
      </w:r>
      <w:r>
        <w:t xml:space="preserve">2023-06-01 00:00:00 </w:t>
      </w:r>
      <w:r>
        <w:t xml:space="preserve">2023-10-10 00:00:00 </w:t>
      </w:r>
      <w:r>
        <w:t xml:space="preserve">2023-08-17 00:00:00 </w:t>
      </w:r>
      <w:r>
        <w:t xml:space="preserve">5 </w:t>
      </w:r>
      <w:r>
        <w:t xml:space="preserve">26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640318 </w:t>
      </w:r>
      <w:r>
        <w:t xml:space="preserve">Organisation Internationale pour les Migrations </w:t>
      </w:r>
      <w:r>
        <w:t xml:space="preserve">OIM </w:t>
      </w:r>
      <w:r>
        <w:t xml:space="preserve">556 </w:t>
      </w:r>
      <w:r>
        <w:t xml:space="preserve">556 </w:t>
      </w:r>
    </w:p>
    <w:p>
      <w:r>
        <w:t xml:space="preserve">637706 </w:t>
      </w:r>
      <w:r>
        <w:t xml:space="preserve">NULL </w:t>
      </w:r>
      <w:r>
        <w:t xml:space="preserve">2023-09-12 00:00:00 </w:t>
      </w:r>
      <w:r>
        <w:t xml:space="preserve">2023-10-10 00:00:00 </w:t>
      </w:r>
      <w:r>
        <w:t xml:space="preserve">2023-08-17 00:00:00 </w:t>
      </w:r>
      <w:r>
        <w:t xml:space="preserve">25 </w:t>
      </w:r>
      <w:r>
        <w:t xml:space="preserve">130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640319 </w:t>
      </w:r>
      <w:r>
        <w:t xml:space="preserve">Organisation Internationale pour les Migrations </w:t>
      </w:r>
      <w:r>
        <w:t xml:space="preserve">OIM </w:t>
      </w:r>
      <w:r>
        <w:t xml:space="preserve">556 </w:t>
      </w:r>
      <w:r>
        <w:t xml:space="preserve">556 </w:t>
      </w:r>
    </w:p>
    <w:p>
      <w:r>
        <w:t xml:space="preserve">637707 </w:t>
      </w:r>
      <w:r>
        <w:t xml:space="preserve">NULL </w:t>
      </w:r>
      <w:r>
        <w:t xml:space="preserve">2023-03-01 00:00:00 </w:t>
      </w:r>
      <w:r>
        <w:t xml:space="preserve">2023-10-10 00:00:00 </w:t>
      </w:r>
      <w:r>
        <w:t xml:space="preserve">2023-08-17 00:00:00 </w:t>
      </w:r>
      <w:r>
        <w:t xml:space="preserve">9 </w:t>
      </w:r>
      <w:r>
        <w:t xml:space="preserve">45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CD74090907 </w:t>
      </w:r>
      <w:r>
        <w:t xml:space="preserve">Bena-kunda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640320 </w:t>
      </w:r>
      <w:r>
        <w:t xml:space="preserve">Organisation Internationale pour les Migrations </w:t>
      </w:r>
      <w:r>
        <w:t xml:space="preserve">OIM </w:t>
      </w:r>
      <w:r>
        <w:t xml:space="preserve">556 </w:t>
      </w:r>
      <w:r>
        <w:t xml:space="preserve">556 </w:t>
      </w:r>
    </w:p>
    <w:p>
      <w:r>
        <w:t xml:space="preserve">637708 </w:t>
      </w:r>
      <w:r>
        <w:t xml:space="preserve">NULL </w:t>
      </w:r>
      <w:r>
        <w:t xml:space="preserve">2023-09-12 00:00:00 </w:t>
      </w:r>
      <w:r>
        <w:t xml:space="preserve">2023-10-10 00:00:00 </w:t>
      </w:r>
      <w:r>
        <w:t xml:space="preserve">2023-08-21 00:00:00 </w:t>
      </w:r>
      <w:r>
        <w:t xml:space="preserve">4 </w:t>
      </w:r>
      <w:r>
        <w:t xml:space="preserve">30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640321 </w:t>
      </w:r>
      <w:r>
        <w:t xml:space="preserve">Organisation Internationale pour les Migrations </w:t>
      </w:r>
      <w:r>
        <w:t xml:space="preserve">OIM </w:t>
      </w:r>
      <w:r>
        <w:t xml:space="preserve">556 </w:t>
      </w:r>
      <w:r>
        <w:t xml:space="preserve">556 </w:t>
      </w:r>
    </w:p>
    <w:p>
      <w:r>
        <w:t xml:space="preserve">637709 </w:t>
      </w:r>
      <w:r>
        <w:t xml:space="preserve">NULL </w:t>
      </w:r>
      <w:r>
        <w:t xml:space="preserve">2022-06-01 00:00:00 </w:t>
      </w:r>
      <w:r>
        <w:t xml:space="preserve">2023-10-10 00:00:00 </w:t>
      </w:r>
      <w:r>
        <w:t xml:space="preserve">2023-08-20 00:00:00 </w:t>
      </w:r>
      <w:r>
        <w:t xml:space="preserve">6 </w:t>
      </w:r>
      <w:r>
        <w:t xml:space="preserve">29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CD7109ZS01 </w:t>
      </w:r>
      <w:r>
        <w:t xml:space="preserve">Kilwa </w:t>
      </w:r>
      <w:r>
        <w:t xml:space="preserve">NULL </w:t>
      </w:r>
      <w:r>
        <w:t xml:space="preserve">NULL </w:t>
      </w:r>
      <w:r>
        <w:t xml:space="preserve">Evaluation DTM-Juillet 2023 </w:t>
      </w:r>
      <w:r>
        <w:t xml:space="preserve">NULL </w:t>
      </w:r>
      <w:r>
        <w:t xml:space="preserve">640322 </w:t>
      </w:r>
      <w:r>
        <w:t xml:space="preserve">Organisation Internationale pour les Migrations </w:t>
      </w:r>
      <w:r>
        <w:t xml:space="preserve">OIM </w:t>
      </w:r>
      <w:r>
        <w:t xml:space="preserve">556 </w:t>
      </w:r>
      <w:r>
        <w:t xml:space="preserve">556 </w:t>
      </w:r>
    </w:p>
    <w:p>
      <w:r>
        <w:t xml:space="preserve">637710 </w:t>
      </w:r>
      <w:r>
        <w:t xml:space="preserve">NULL </w:t>
      </w:r>
      <w:r>
        <w:t xml:space="preserve">2022-12-01 00:00:00 </w:t>
      </w:r>
      <w:r>
        <w:t xml:space="preserve">2023-10-10 00:00:00 </w:t>
      </w:r>
      <w:r>
        <w:t xml:space="preserve">2023-08-24 00:00:00 </w:t>
      </w:r>
      <w:r>
        <w:t xml:space="preserve">5 </w:t>
      </w:r>
      <w:r>
        <w:t xml:space="preserve">22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640323 </w:t>
      </w:r>
      <w:r>
        <w:t xml:space="preserve">Organisation Internationale pour les Migrations </w:t>
      </w:r>
      <w:r>
        <w:t xml:space="preserve">OIM </w:t>
      </w:r>
      <w:r>
        <w:t xml:space="preserve">556 </w:t>
      </w:r>
      <w:r>
        <w:t xml:space="preserve">556 </w:t>
      </w:r>
    </w:p>
    <w:p>
      <w:r>
        <w:t xml:space="preserve">637711 </w:t>
      </w:r>
      <w:r>
        <w:t xml:space="preserve">NULL </w:t>
      </w:r>
      <w:r>
        <w:t xml:space="preserve">2022-12-01 00:00:00 </w:t>
      </w:r>
      <w:r>
        <w:t xml:space="preserve">2023-10-10 00:00:00 </w:t>
      </w:r>
      <w:r>
        <w:t xml:space="preserve">2023-08-17 00:00:00 </w:t>
      </w:r>
      <w:r>
        <w:t xml:space="preserve">21 </w:t>
      </w:r>
      <w:r>
        <w:t xml:space="preserve">78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640324 </w:t>
      </w:r>
      <w:r>
        <w:t xml:space="preserve">Organisation Internationale pour les Migrations </w:t>
      </w:r>
      <w:r>
        <w:t xml:space="preserve">OIM </w:t>
      </w:r>
      <w:r>
        <w:t xml:space="preserve">556 </w:t>
      </w:r>
      <w:r>
        <w:t xml:space="preserve">556 </w:t>
      </w:r>
    </w:p>
    <w:p>
      <w:r>
        <w:t xml:space="preserve">637712 </w:t>
      </w:r>
      <w:r>
        <w:t xml:space="preserve">NULL </w:t>
      </w:r>
      <w:r>
        <w:t xml:space="preserve">2023-03-01 00:00:00 </w:t>
      </w:r>
      <w:r>
        <w:t xml:space="preserve">2023-10-10 00:00:00 </w:t>
      </w:r>
      <w:r>
        <w:t xml:space="preserve">2023-08-17 00:00:00 </w:t>
      </w:r>
      <w:r>
        <w:t xml:space="preserve">2 </w:t>
      </w:r>
      <w:r>
        <w:t xml:space="preserve">7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640325 </w:t>
      </w:r>
      <w:r>
        <w:t xml:space="preserve">Organisation Internationale pour les Migrations </w:t>
      </w:r>
      <w:r>
        <w:t xml:space="preserve">OIM </w:t>
      </w:r>
      <w:r>
        <w:t xml:space="preserve">556 </w:t>
      </w:r>
      <w:r>
        <w:t xml:space="preserve">556 </w:t>
      </w:r>
    </w:p>
    <w:p>
      <w:r>
        <w:t xml:space="preserve">637713 </w:t>
      </w:r>
      <w:r>
        <w:t xml:space="preserve">NULL </w:t>
      </w:r>
      <w:r>
        <w:t xml:space="preserve">2022-06-01 00:00:00 </w:t>
      </w:r>
      <w:r>
        <w:t xml:space="preserve">2023-10-10 00:00:00 </w:t>
      </w:r>
      <w:r>
        <w:t xml:space="preserve">2023-08-21 00:00:00 </w:t>
      </w:r>
      <w:r>
        <w:t xml:space="preserve">3 </w:t>
      </w:r>
      <w:r>
        <w:t xml:space="preserve">18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640326 </w:t>
      </w:r>
      <w:r>
        <w:t xml:space="preserve">Organisation Internationale pour les Migrations </w:t>
      </w:r>
      <w:r>
        <w:t xml:space="preserve">OIM </w:t>
      </w:r>
      <w:r>
        <w:t xml:space="preserve">556 </w:t>
      </w:r>
      <w:r>
        <w:t xml:space="preserve">556 </w:t>
      </w:r>
    </w:p>
    <w:p>
      <w:r>
        <w:t xml:space="preserve">637714 </w:t>
      </w:r>
      <w:r>
        <w:t xml:space="preserve">NULL </w:t>
      </w:r>
      <w:r>
        <w:t xml:space="preserve">2022-09-01 00:00:00 </w:t>
      </w:r>
      <w:r>
        <w:t xml:space="preserve">2023-10-10 00:00:00 </w:t>
      </w:r>
      <w:r>
        <w:t xml:space="preserve">2023-08-21 00:00:00 </w:t>
      </w:r>
      <w:r>
        <w:t xml:space="preserve">2 </w:t>
      </w:r>
      <w:r>
        <w:t xml:space="preserve">12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640327 </w:t>
      </w:r>
      <w:r>
        <w:t xml:space="preserve">Organisation Internationale pour les Migrations </w:t>
      </w:r>
      <w:r>
        <w:t xml:space="preserve">OIM </w:t>
      </w:r>
      <w:r>
        <w:t xml:space="preserve">556 </w:t>
      </w:r>
      <w:r>
        <w:t xml:space="preserve">556 </w:t>
      </w:r>
    </w:p>
    <w:p>
      <w:r>
        <w:t xml:space="preserve">637715 </w:t>
      </w:r>
      <w:r>
        <w:t xml:space="preserve">NULL </w:t>
      </w:r>
      <w:r>
        <w:t xml:space="preserve">2022-09-01 00:00:00 </w:t>
      </w:r>
      <w:r>
        <w:t xml:space="preserve">2023-10-10 00:00:00 </w:t>
      </w:r>
      <w:r>
        <w:t xml:space="preserve">2023-08-22 00:00:00 </w:t>
      </w:r>
      <w:r>
        <w:t xml:space="preserve">2 </w:t>
      </w:r>
      <w:r>
        <w:t xml:space="preserve">11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640328 </w:t>
      </w:r>
      <w:r>
        <w:t xml:space="preserve">Organisation Internationale pour les Migrations </w:t>
      </w:r>
      <w:r>
        <w:t xml:space="preserve">OIM </w:t>
      </w:r>
      <w:r>
        <w:t xml:space="preserve">556 </w:t>
      </w:r>
      <w:r>
        <w:t xml:space="preserve">556 </w:t>
      </w:r>
    </w:p>
    <w:p>
      <w:r>
        <w:t xml:space="preserve">637716 </w:t>
      </w:r>
      <w:r>
        <w:t xml:space="preserve">NULL </w:t>
      </w:r>
      <w:r>
        <w:t xml:space="preserve">2023-06-01 00:00:00 </w:t>
      </w:r>
      <w:r>
        <w:t xml:space="preserve">2023-10-10 00:00:00 </w:t>
      </w:r>
      <w:r>
        <w:t xml:space="preserve">2023-08-22 00:00:00 </w:t>
      </w:r>
      <w:r>
        <w:t xml:space="preserve">3 </w:t>
      </w:r>
      <w:r>
        <w:t xml:space="preserve">11 </w:t>
      </w:r>
      <w:r>
        <w:t xml:space="preserve">2 </w:t>
      </w:r>
      <w:r>
        <w:t xml:space="preserve">Retourné </w:t>
      </w:r>
      <w:r>
        <w:t xml:space="preserve">CD7410ZS01 </w:t>
      </w:r>
      <w:r>
        <w:t xml:space="preserve">CD7410ZS01AS17 </w:t>
      </w:r>
      <w:r>
        <w:t xml:space="preserve">Mbeya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640329 </w:t>
      </w:r>
      <w:r>
        <w:t xml:space="preserve">Organisation Internationale pour les Migrations </w:t>
      </w:r>
      <w:r>
        <w:t xml:space="preserve">OIM </w:t>
      </w:r>
      <w:r>
        <w:t xml:space="preserve">556 </w:t>
      </w:r>
      <w:r>
        <w:t xml:space="preserve">556 </w:t>
      </w:r>
    </w:p>
    <w:p>
      <w:r>
        <w:t xml:space="preserve">637717 </w:t>
      </w:r>
      <w:r>
        <w:t xml:space="preserve">NULL </w:t>
      </w:r>
      <w:r>
        <w:t xml:space="preserve">2022-06-01 00:00:00 </w:t>
      </w:r>
      <w:r>
        <w:t xml:space="preserve">2023-10-10 00:00:00 </w:t>
      </w:r>
      <w:r>
        <w:t xml:space="preserve">2023-08-19 00:00:00 </w:t>
      </w:r>
      <w:r>
        <w:t xml:space="preserve">25 </w:t>
      </w:r>
      <w:r>
        <w:t xml:space="preserve">125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640330 </w:t>
      </w:r>
      <w:r>
        <w:t xml:space="preserve">Organisation Internationale pour les Migrations </w:t>
      </w:r>
      <w:r>
        <w:t xml:space="preserve">OIM </w:t>
      </w:r>
      <w:r>
        <w:t xml:space="preserve">556 </w:t>
      </w:r>
      <w:r>
        <w:t xml:space="preserve">556 </w:t>
      </w:r>
    </w:p>
    <w:p>
      <w:r>
        <w:t xml:space="preserve">637718 </w:t>
      </w:r>
      <w:r>
        <w:t xml:space="preserve">NULL </w:t>
      </w:r>
      <w:r>
        <w:t xml:space="preserve">2022-06-01 00:00:00 </w:t>
      </w:r>
      <w:r>
        <w:t xml:space="preserve">2023-10-10 00:00:00 </w:t>
      </w:r>
      <w:r>
        <w:t xml:space="preserve">2023-08-20 00:00:00 </w:t>
      </w:r>
      <w:r>
        <w:t xml:space="preserve">5 </w:t>
      </w:r>
      <w:r>
        <w:t xml:space="preserve">35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640331 </w:t>
      </w:r>
      <w:r>
        <w:t xml:space="preserve">Organisation Internationale pour les Migrations </w:t>
      </w:r>
      <w:r>
        <w:t xml:space="preserve">OIM </w:t>
      </w:r>
      <w:r>
        <w:t xml:space="preserve">556 </w:t>
      </w:r>
      <w:r>
        <w:t xml:space="preserve">556 </w:t>
      </w:r>
    </w:p>
    <w:p>
      <w:r>
        <w:t xml:space="preserve">637719 </w:t>
      </w:r>
      <w:r>
        <w:t xml:space="preserve">NULL </w:t>
      </w:r>
      <w:r>
        <w:t xml:space="preserve">2022-06-01 00:00:00 </w:t>
      </w:r>
      <w:r>
        <w:t xml:space="preserve">2023-10-10 00:00:00 </w:t>
      </w:r>
      <w:r>
        <w:t xml:space="preserve">2023-08-25 00:00:00 </w:t>
      </w:r>
      <w:r>
        <w:t xml:space="preserve">8 </w:t>
      </w:r>
      <w:r>
        <w:t xml:space="preserve">30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CD74100101 </w:t>
      </w:r>
      <w:r>
        <w:t xml:space="preserve">Biakushala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640332 </w:t>
      </w:r>
      <w:r>
        <w:t xml:space="preserve">Organisation Internationale pour les Migrations </w:t>
      </w:r>
      <w:r>
        <w:t xml:space="preserve">OIM </w:t>
      </w:r>
      <w:r>
        <w:t xml:space="preserve">556 </w:t>
      </w:r>
      <w:r>
        <w:t xml:space="preserve">556 </w:t>
      </w:r>
    </w:p>
    <w:p>
      <w:r>
        <w:t xml:space="preserve">637720 </w:t>
      </w:r>
      <w:r>
        <w:t xml:space="preserve">NULL </w:t>
      </w:r>
      <w:r>
        <w:t xml:space="preserve">2022-09-01 00:00:00 </w:t>
      </w:r>
      <w:r>
        <w:t xml:space="preserve">2023-10-10 00:00:00 </w:t>
      </w:r>
      <w:r>
        <w:t xml:space="preserve">2023-08-25 00:00:00 </w:t>
      </w:r>
      <w:r>
        <w:t xml:space="preserve">6 </w:t>
      </w:r>
      <w:r>
        <w:t xml:space="preserve">23 </w:t>
      </w:r>
      <w:r>
        <w:t xml:space="preserve">2 </w:t>
      </w:r>
      <w:r>
        <w:t xml:space="preserve">Retourné </w:t>
      </w:r>
      <w:r>
        <w:t xml:space="preserve">CD7410ZS01 </w:t>
      </w:r>
      <w:r>
        <w:t xml:space="preserve">CD7410ZS01AS20 </w:t>
      </w:r>
      <w:r>
        <w:t xml:space="preserve">Mulongo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CD74100101 </w:t>
      </w:r>
      <w:r>
        <w:t xml:space="preserve">Biakushala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640333 </w:t>
      </w:r>
      <w:r>
        <w:t xml:space="preserve">Organisation Internationale pour les Migrations </w:t>
      </w:r>
      <w:r>
        <w:t xml:space="preserve">OIM </w:t>
      </w:r>
      <w:r>
        <w:t xml:space="preserve">556 </w:t>
      </w:r>
      <w:r>
        <w:t xml:space="preserve">556 </w:t>
      </w:r>
    </w:p>
    <w:p>
      <w:r>
        <w:t xml:space="preserve">637721 </w:t>
      </w:r>
      <w:r>
        <w:t xml:space="preserve">NULL </w:t>
      </w:r>
      <w:r>
        <w:t xml:space="preserve">2022-06-01 00:00:00 </w:t>
      </w:r>
      <w:r>
        <w:t xml:space="preserve">2023-10-10 00:00:00 </w:t>
      </w:r>
      <w:r>
        <w:t xml:space="preserve">2023-08-22 00:00:00 </w:t>
      </w:r>
      <w:r>
        <w:t xml:space="preserve">1 </w:t>
      </w:r>
      <w:r>
        <w:t xml:space="preserve">5 </w:t>
      </w:r>
      <w:r>
        <w:t xml:space="preserve">2 </w:t>
      </w:r>
      <w:r>
        <w:t xml:space="preserve">Retourné </w:t>
      </w:r>
      <w:r>
        <w:t xml:space="preserve">CD7409ZS02 </w:t>
      </w:r>
      <w:r>
        <w:t xml:space="preserve">CD7409ZS02AS03 </w:t>
      </w:r>
      <w:r>
        <w:t xml:space="preserve">Ilunga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640334 </w:t>
      </w:r>
      <w:r>
        <w:t xml:space="preserve">Organisation Internationale pour les Migrations </w:t>
      </w:r>
      <w:r>
        <w:t xml:space="preserve">OIM </w:t>
      </w:r>
      <w:r>
        <w:t xml:space="preserve">556 </w:t>
      </w:r>
      <w:r>
        <w:t xml:space="preserve">556 </w:t>
      </w:r>
    </w:p>
    <w:p>
      <w:r>
        <w:t xml:space="preserve">637722 </w:t>
      </w:r>
      <w:r>
        <w:t xml:space="preserve">NULL </w:t>
      </w:r>
      <w:r>
        <w:t xml:space="preserve">2022-06-01 00:00:00 </w:t>
      </w:r>
      <w:r>
        <w:t xml:space="preserve">2023-10-10 00:00:00 </w:t>
      </w:r>
      <w:r>
        <w:t xml:space="preserve">2023-08-18 00:00:00 </w:t>
      </w:r>
      <w:r>
        <w:t xml:space="preserve">4 </w:t>
      </w:r>
      <w:r>
        <w:t xml:space="preserve">22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640335 </w:t>
      </w:r>
      <w:r>
        <w:t xml:space="preserve">Organisation Internationale pour les Migrations </w:t>
      </w:r>
      <w:r>
        <w:t xml:space="preserve">OIM </w:t>
      </w:r>
      <w:r>
        <w:t xml:space="preserve">556 </w:t>
      </w:r>
      <w:r>
        <w:t xml:space="preserve">556 </w:t>
      </w:r>
    </w:p>
    <w:p>
      <w:r>
        <w:t xml:space="preserve">637723 </w:t>
      </w:r>
      <w:r>
        <w:t xml:space="preserve">NULL </w:t>
      </w:r>
      <w:r>
        <w:t xml:space="preserve">2023-06-01 00:00:00 </w:t>
      </w:r>
      <w:r>
        <w:t xml:space="preserve">2023-10-10 00:00:00 </w:t>
      </w:r>
      <w:r>
        <w:t xml:space="preserve">2023-08-18 00:00:00 </w:t>
      </w:r>
      <w:r>
        <w:t xml:space="preserve">2 </w:t>
      </w:r>
      <w:r>
        <w:t xml:space="preserve">11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640336 </w:t>
      </w:r>
      <w:r>
        <w:t xml:space="preserve">Organisation Internationale pour les Migrations </w:t>
      </w:r>
      <w:r>
        <w:t xml:space="preserve">OIM </w:t>
      </w:r>
      <w:r>
        <w:t xml:space="preserve">556 </w:t>
      </w:r>
      <w:r>
        <w:t xml:space="preserve">556 </w:t>
      </w:r>
    </w:p>
    <w:p>
      <w:r>
        <w:t xml:space="preserve">637724 </w:t>
      </w:r>
      <w:r>
        <w:t xml:space="preserve">NULL </w:t>
      </w:r>
      <w:r>
        <w:t xml:space="preserve">2023-06-01 00:00:00 </w:t>
      </w:r>
      <w:r>
        <w:t xml:space="preserve">2023-10-10 00:00:00 </w:t>
      </w:r>
      <w:r>
        <w:t xml:space="preserve">2023-08-20 00:00:00 </w:t>
      </w:r>
      <w:r>
        <w:t xml:space="preserve">3 </w:t>
      </w:r>
      <w:r>
        <w:t xml:space="preserve">19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640337 </w:t>
      </w:r>
      <w:r>
        <w:t xml:space="preserve">Organisation Internationale pour les Migrations </w:t>
      </w:r>
      <w:r>
        <w:t xml:space="preserve">OIM </w:t>
      </w:r>
      <w:r>
        <w:t xml:space="preserve">556 </w:t>
      </w:r>
      <w:r>
        <w:t xml:space="preserve">556 </w:t>
      </w:r>
    </w:p>
    <w:p>
      <w:r>
        <w:t xml:space="preserve">637725 </w:t>
      </w:r>
      <w:r>
        <w:t xml:space="preserve">NULL </w:t>
      </w:r>
      <w:r>
        <w:t xml:space="preserve">2023-06-01 00:00:00 </w:t>
      </w:r>
      <w:r>
        <w:t xml:space="preserve">2023-10-10 00:00:00 </w:t>
      </w:r>
      <w:r>
        <w:t xml:space="preserve">2023-08-19 00:00:00 </w:t>
      </w:r>
      <w:r>
        <w:t xml:space="preserve">4 </w:t>
      </w:r>
      <w:r>
        <w:t xml:space="preserve">20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640338 </w:t>
      </w:r>
      <w:r>
        <w:t xml:space="preserve">Organisation Internationale pour les Migrations </w:t>
      </w:r>
      <w:r>
        <w:t xml:space="preserve">OIM </w:t>
      </w:r>
      <w:r>
        <w:t xml:space="preserve">556 </w:t>
      </w:r>
      <w:r>
        <w:t xml:space="preserve">556 </w:t>
      </w:r>
    </w:p>
    <w:p>
      <w:r>
        <w:t xml:space="preserve">637726 </w:t>
      </w:r>
      <w:r>
        <w:t xml:space="preserve">NULL </w:t>
      </w:r>
      <w:r>
        <w:t xml:space="preserve">2023-09-12 00:00:00 </w:t>
      </w:r>
      <w:r>
        <w:t xml:space="preserve">2023-10-10 00:00:00 </w:t>
      </w:r>
      <w:r>
        <w:t xml:space="preserve">2023-08-16 00:00:00 </w:t>
      </w:r>
      <w:r>
        <w:t xml:space="preserve">2 </w:t>
      </w:r>
      <w:r>
        <w:t xml:space="preserve">12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640339 </w:t>
      </w:r>
      <w:r>
        <w:t xml:space="preserve">Organisation Internationale pour les Migrations </w:t>
      </w:r>
      <w:r>
        <w:t xml:space="preserve">OIM </w:t>
      </w:r>
      <w:r>
        <w:t xml:space="preserve">556 </w:t>
      </w:r>
      <w:r>
        <w:t xml:space="preserve">556 </w:t>
      </w:r>
    </w:p>
    <w:p>
      <w:r>
        <w:t xml:space="preserve">637727 </w:t>
      </w:r>
      <w:r>
        <w:t xml:space="preserve">NULL </w:t>
      </w:r>
      <w:r>
        <w:t xml:space="preserve">2023-06-01 00:00:00 </w:t>
      </w:r>
      <w:r>
        <w:t xml:space="preserve">2023-10-10 00:00:00 </w:t>
      </w:r>
      <w:r>
        <w:t xml:space="preserve">2023-08-16 00:00:00 </w:t>
      </w:r>
      <w:r>
        <w:t xml:space="preserve">13 </w:t>
      </w:r>
      <w:r>
        <w:t xml:space="preserve">65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640340 </w:t>
      </w:r>
      <w:r>
        <w:t xml:space="preserve">Organisation Internationale pour les Migrations </w:t>
      </w:r>
      <w:r>
        <w:t xml:space="preserve">OIM </w:t>
      </w:r>
      <w:r>
        <w:t xml:space="preserve">556 </w:t>
      </w:r>
      <w:r>
        <w:t xml:space="preserve">556 </w:t>
      </w:r>
    </w:p>
    <w:p>
      <w:r>
        <w:t xml:space="preserve">637728 </w:t>
      </w:r>
      <w:r>
        <w:t xml:space="preserve">NULL </w:t>
      </w:r>
      <w:r>
        <w:t xml:space="preserve">2023-06-01 00:00:00 </w:t>
      </w:r>
      <w:r>
        <w:t xml:space="preserve">2023-10-10 00:00:00 </w:t>
      </w:r>
      <w:r>
        <w:t xml:space="preserve">2023-08-17 00:00:00 </w:t>
      </w:r>
      <w:r>
        <w:t xml:space="preserve">1 </w:t>
      </w:r>
      <w:r>
        <w:t xml:space="preserve">6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640341 </w:t>
      </w:r>
      <w:r>
        <w:t xml:space="preserve">Organisation Internationale pour les Migrations </w:t>
      </w:r>
      <w:r>
        <w:t xml:space="preserve">OIM </w:t>
      </w:r>
      <w:r>
        <w:t xml:space="preserve">556 </w:t>
      </w:r>
      <w:r>
        <w:t xml:space="preserve">556 </w:t>
      </w:r>
    </w:p>
    <w:p>
      <w:r>
        <w:t xml:space="preserve">637729 </w:t>
      </w:r>
      <w:r>
        <w:t xml:space="preserve">NULL </w:t>
      </w:r>
      <w:r>
        <w:t xml:space="preserve">2023-09-12 00:00:00 </w:t>
      </w:r>
      <w:r>
        <w:t xml:space="preserve">2023-10-10 00:00:00 </w:t>
      </w:r>
      <w:r>
        <w:t xml:space="preserve">2023-08-21 00:00:00 </w:t>
      </w:r>
      <w:r>
        <w:t xml:space="preserve">4 </w:t>
      </w:r>
      <w:r>
        <w:t xml:space="preserve">34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640342 </w:t>
      </w:r>
      <w:r>
        <w:t xml:space="preserve">Organisation Internationale pour les Migrations </w:t>
      </w:r>
      <w:r>
        <w:t xml:space="preserve">OIM </w:t>
      </w:r>
      <w:r>
        <w:t xml:space="preserve">556 </w:t>
      </w:r>
      <w:r>
        <w:t xml:space="preserve">556 </w:t>
      </w:r>
    </w:p>
    <w:p>
      <w:r>
        <w:t xml:space="preserve">637730 </w:t>
      </w:r>
      <w:r>
        <w:t xml:space="preserve">NULL </w:t>
      </w:r>
      <w:r>
        <w:t xml:space="preserve">2023-06-01 00:00:00 </w:t>
      </w:r>
      <w:r>
        <w:t xml:space="preserve">2023-10-10 00:00:00 </w:t>
      </w:r>
      <w:r>
        <w:t xml:space="preserve">2023-08-21 00:00:00 </w:t>
      </w:r>
      <w:r>
        <w:t xml:space="preserve">4 </w:t>
      </w:r>
      <w:r>
        <w:t xml:space="preserve">32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640343 </w:t>
      </w:r>
      <w:r>
        <w:t xml:space="preserve">Organisation Internationale pour les Migrations </w:t>
      </w:r>
      <w:r>
        <w:t xml:space="preserve">OIM </w:t>
      </w:r>
      <w:r>
        <w:t xml:space="preserve">556 </w:t>
      </w:r>
      <w:r>
        <w:t xml:space="preserve">556 </w:t>
      </w:r>
    </w:p>
    <w:p>
      <w:r>
        <w:t xml:space="preserve">637731 </w:t>
      </w:r>
      <w:r>
        <w:t xml:space="preserve">NULL </w:t>
      </w:r>
      <w:r>
        <w:t xml:space="preserve">2023-06-01 00:00:00 </w:t>
      </w:r>
      <w:r>
        <w:t xml:space="preserve">2023-10-10 00:00:00 </w:t>
      </w:r>
      <w:r>
        <w:t xml:space="preserve">2023-08-18 00:00:00 </w:t>
      </w:r>
      <w:r>
        <w:t xml:space="preserve">5 </w:t>
      </w:r>
      <w:r>
        <w:t xml:space="preserve">30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640344 </w:t>
      </w:r>
      <w:r>
        <w:t xml:space="preserve">Organisation Internationale pour les Migrations </w:t>
      </w:r>
      <w:r>
        <w:t xml:space="preserve">OIM </w:t>
      </w:r>
      <w:r>
        <w:t xml:space="preserve">556 </w:t>
      </w:r>
      <w:r>
        <w:t xml:space="preserve">556 </w:t>
      </w:r>
    </w:p>
    <w:p>
      <w:r>
        <w:t xml:space="preserve">637732 </w:t>
      </w:r>
      <w:r>
        <w:t xml:space="preserve">NULL </w:t>
      </w:r>
      <w:r>
        <w:t xml:space="preserve">2023-06-01 00:00:00 </w:t>
      </w:r>
      <w:r>
        <w:t xml:space="preserve">2023-10-10 00:00:00 </w:t>
      </w:r>
      <w:r>
        <w:t xml:space="preserve">2023-08-19 00:00:00 </w:t>
      </w:r>
      <w:r>
        <w:t xml:space="preserve">4 </w:t>
      </w:r>
      <w:r>
        <w:t xml:space="preserve">20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CD74090801 </w:t>
      </w:r>
      <w:r>
        <w:t xml:space="preserve">Bayashi (misalwe)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640345 </w:t>
      </w:r>
      <w:r>
        <w:t xml:space="preserve">Organisation Internationale pour les Migrations </w:t>
      </w:r>
      <w:r>
        <w:t xml:space="preserve">OIM </w:t>
      </w:r>
      <w:r>
        <w:t xml:space="preserve">556 </w:t>
      </w:r>
      <w:r>
        <w:t xml:space="preserve">556 </w:t>
      </w:r>
    </w:p>
    <w:p>
      <w:r>
        <w:t xml:space="preserve">637733 </w:t>
      </w:r>
      <w:r>
        <w:t xml:space="preserve">NULL </w:t>
      </w:r>
      <w:r>
        <w:t xml:space="preserve">2023-06-01 00:00:00 </w:t>
      </w:r>
      <w:r>
        <w:t xml:space="preserve">2023-10-10 00:00:00 </w:t>
      </w:r>
      <w:r>
        <w:t xml:space="preserve">2023-08-18 00:00:00 </w:t>
      </w:r>
      <w:r>
        <w:t xml:space="preserve">4 </w:t>
      </w:r>
      <w:r>
        <w:t xml:space="preserve">22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CD74091001 </w:t>
      </w:r>
      <w:r>
        <w:t xml:space="preserve">Kalonda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640346 </w:t>
      </w:r>
      <w:r>
        <w:t xml:space="preserve">Organisation Internationale pour les Migrations </w:t>
      </w:r>
      <w:r>
        <w:t xml:space="preserve">OIM </w:t>
      </w:r>
      <w:r>
        <w:t xml:space="preserve">556 </w:t>
      </w:r>
      <w:r>
        <w:t xml:space="preserve">556 </w:t>
      </w:r>
    </w:p>
    <w:p>
      <w:r>
        <w:t xml:space="preserve">637734 </w:t>
      </w:r>
      <w:r>
        <w:t xml:space="preserve">NULL </w:t>
      </w:r>
      <w:r>
        <w:t xml:space="preserve">2023-06-01 00:00:00 </w:t>
      </w:r>
      <w:r>
        <w:t xml:space="preserve">2023-10-10 00:00:00 </w:t>
      </w:r>
      <w:r>
        <w:t xml:space="preserve">2023-08-18 00:00:00 </w:t>
      </w:r>
      <w:r>
        <w:t xml:space="preserve">1 </w:t>
      </w:r>
      <w:r>
        <w:t xml:space="preserve">7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640347 </w:t>
      </w:r>
      <w:r>
        <w:t xml:space="preserve">Organisation Internationale pour les Migrations </w:t>
      </w:r>
      <w:r>
        <w:t xml:space="preserve">OIM </w:t>
      </w:r>
      <w:r>
        <w:t xml:space="preserve">556 </w:t>
      </w:r>
      <w:r>
        <w:t xml:space="preserve">556 </w:t>
      </w:r>
    </w:p>
    <w:p>
      <w:r>
        <w:t xml:space="preserve">637735 </w:t>
      </w:r>
      <w:r>
        <w:t xml:space="preserve">NULL </w:t>
      </w:r>
      <w:r>
        <w:t xml:space="preserve">2023-06-01 00:00:00 </w:t>
      </w:r>
      <w:r>
        <w:t xml:space="preserve">2023-10-10 00:00:00 </w:t>
      </w:r>
      <w:r>
        <w:t xml:space="preserve">2023-08-19 00:00:00 </w:t>
      </w:r>
      <w:r>
        <w:t xml:space="preserve">3 </w:t>
      </w:r>
      <w:r>
        <w:t xml:space="preserve">18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640348 </w:t>
      </w:r>
      <w:r>
        <w:t xml:space="preserve">Organisation Internationale pour les Migrations </w:t>
      </w:r>
      <w:r>
        <w:t xml:space="preserve">OIM </w:t>
      </w:r>
      <w:r>
        <w:t xml:space="preserve">556 </w:t>
      </w:r>
      <w:r>
        <w:t xml:space="preserve">556 </w:t>
      </w:r>
    </w:p>
    <w:p>
      <w:r>
        <w:t xml:space="preserve">637736 </w:t>
      </w:r>
      <w:r>
        <w:t xml:space="preserve">NULL </w:t>
      </w:r>
      <w:r>
        <w:t xml:space="preserve">2023-06-01 00:00:00 </w:t>
      </w:r>
      <w:r>
        <w:t xml:space="preserve">2023-10-10 00:00:00 </w:t>
      </w:r>
      <w:r>
        <w:t xml:space="preserve">2023-08-21 00:00:00 </w:t>
      </w:r>
      <w:r>
        <w:t xml:space="preserve">3 </w:t>
      </w:r>
      <w:r>
        <w:t xml:space="preserve">25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CD74090907 </w:t>
      </w:r>
      <w:r>
        <w:t xml:space="preserve">Bena-kunda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640349 </w:t>
      </w:r>
      <w:r>
        <w:t xml:space="preserve">Organisation Internationale pour les Migrations </w:t>
      </w:r>
      <w:r>
        <w:t xml:space="preserve">OIM </w:t>
      </w:r>
      <w:r>
        <w:t xml:space="preserve">556 </w:t>
      </w:r>
      <w:r>
        <w:t xml:space="preserve">556 </w:t>
      </w:r>
    </w:p>
    <w:p>
      <w:r>
        <w:t xml:space="preserve">637737 </w:t>
      </w:r>
      <w:r>
        <w:t xml:space="preserve">NULL </w:t>
      </w:r>
      <w:r>
        <w:t xml:space="preserve">2023-06-01 00:00:00 </w:t>
      </w:r>
      <w:r>
        <w:t xml:space="preserve">2023-10-10 00:00:00 </w:t>
      </w:r>
      <w:r>
        <w:t xml:space="preserve">2023-08-26 00:00:00 </w:t>
      </w:r>
      <w:r>
        <w:t xml:space="preserve">2 </w:t>
      </w:r>
      <w:r>
        <w:t xml:space="preserve">18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640350 </w:t>
      </w:r>
      <w:r>
        <w:t xml:space="preserve">Organisation Internationale pour les Migrations </w:t>
      </w:r>
      <w:r>
        <w:t xml:space="preserve">OIM </w:t>
      </w:r>
      <w:r>
        <w:t xml:space="preserve">556 </w:t>
      </w:r>
      <w:r>
        <w:t xml:space="preserve">556 </w:t>
      </w:r>
    </w:p>
    <w:p>
      <w:r>
        <w:t xml:space="preserve">637738 </w:t>
      </w:r>
      <w:r>
        <w:t xml:space="preserve">NULL </w:t>
      </w:r>
      <w:r>
        <w:t xml:space="preserve">2023-09-12 00:00:00 </w:t>
      </w:r>
      <w:r>
        <w:t xml:space="preserve">2023-10-10 00:00:00 </w:t>
      </w:r>
      <w:r>
        <w:t xml:space="preserve">2023-08-21 00:00:00 </w:t>
      </w:r>
      <w:r>
        <w:t xml:space="preserve">3 </w:t>
      </w:r>
      <w:r>
        <w:t xml:space="preserve">16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640351 </w:t>
      </w:r>
      <w:r>
        <w:t xml:space="preserve">Organisation Internationale pour les Migrations </w:t>
      </w:r>
      <w:r>
        <w:t xml:space="preserve">OIM </w:t>
      </w:r>
      <w:r>
        <w:t xml:space="preserve">556 </w:t>
      </w:r>
      <w:r>
        <w:t xml:space="preserve">556 </w:t>
      </w:r>
    </w:p>
    <w:p>
      <w:r>
        <w:t xml:space="preserve">637739 </w:t>
      </w:r>
      <w:r>
        <w:t xml:space="preserve">NULL </w:t>
      </w:r>
      <w:r>
        <w:t xml:space="preserve">2023-06-01 00:00:00 </w:t>
      </w:r>
      <w:r>
        <w:t xml:space="preserve">2023-10-10 00:00:00 </w:t>
      </w:r>
      <w:r>
        <w:t xml:space="preserve">2023-08-22 00:00:00 </w:t>
      </w:r>
      <w:r>
        <w:t xml:space="preserve">2 </w:t>
      </w:r>
      <w:r>
        <w:t xml:space="preserve">9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CD74100101 </w:t>
      </w:r>
      <w:r>
        <w:t xml:space="preserve">Biakushala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640352 </w:t>
      </w:r>
      <w:r>
        <w:t xml:space="preserve">Organisation Internationale pour les Migrations </w:t>
      </w:r>
      <w:r>
        <w:t xml:space="preserve">OIM </w:t>
      </w:r>
      <w:r>
        <w:t xml:space="preserve">556 </w:t>
      </w:r>
      <w:r>
        <w:t xml:space="preserve">556 </w:t>
      </w:r>
    </w:p>
    <w:p>
      <w:r>
        <w:t xml:space="preserve">637740 </w:t>
      </w:r>
      <w:r>
        <w:t xml:space="preserve">NULL </w:t>
      </w:r>
      <w:r>
        <w:t xml:space="preserve">2023-09-12 00:00:00 </w:t>
      </w:r>
      <w:r>
        <w:t xml:space="preserve">2023-10-10 00:00:00 </w:t>
      </w:r>
      <w:r>
        <w:t xml:space="preserve">2023-08-22 00:00:00 </w:t>
      </w:r>
      <w:r>
        <w:t xml:space="preserve">12 </w:t>
      </w:r>
      <w:r>
        <w:t xml:space="preserve">53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CD74100101 </w:t>
      </w:r>
      <w:r>
        <w:t xml:space="preserve">Biakushala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640353 </w:t>
      </w:r>
      <w:r>
        <w:t xml:space="preserve">Organisation Internationale pour les Migrations </w:t>
      </w:r>
      <w:r>
        <w:t xml:space="preserve">OIM </w:t>
      </w:r>
      <w:r>
        <w:t xml:space="preserve">556 </w:t>
      </w:r>
      <w:r>
        <w:t xml:space="preserve">556 </w:t>
      </w:r>
    </w:p>
    <w:p>
      <w:r>
        <w:t xml:space="preserve">637741 </w:t>
      </w:r>
      <w:r>
        <w:t xml:space="preserve">NULL </w:t>
      </w:r>
      <w:r>
        <w:t xml:space="preserve">2022-09-01 00:00:00 </w:t>
      </w:r>
      <w:r>
        <w:t xml:space="preserve">2023-10-10 00:00:00 </w:t>
      </w:r>
      <w:r>
        <w:t xml:space="preserve">2023-08-17 00:00:00 </w:t>
      </w:r>
      <w:r>
        <w:t xml:space="preserve">4 </w:t>
      </w:r>
      <w:r>
        <w:t xml:space="preserve">24 </w:t>
      </w:r>
      <w:r>
        <w:t xml:space="preserve">2 </w:t>
      </w:r>
      <w:r>
        <w:t xml:space="preserve">Retourné </w:t>
      </w:r>
      <w:r>
        <w:t xml:space="preserve">CD7406ZS03 </w:t>
      </w:r>
      <w:r>
        <w:t xml:space="preserve">CD7406ZS03AS19 </w:t>
      </w:r>
      <w:r>
        <w:t xml:space="preserve">Katengo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640354 </w:t>
      </w:r>
      <w:r>
        <w:t xml:space="preserve">Organisation Internationale pour les Migrations </w:t>
      </w:r>
      <w:r>
        <w:t xml:space="preserve">OIM </w:t>
      </w:r>
      <w:r>
        <w:t xml:space="preserve">556 </w:t>
      </w:r>
      <w:r>
        <w:t xml:space="preserve">556 </w:t>
      </w:r>
    </w:p>
    <w:p>
      <w:r>
        <w:t xml:space="preserve">637742 </w:t>
      </w:r>
      <w:r>
        <w:t xml:space="preserve">NULL </w:t>
      </w:r>
      <w:r>
        <w:t xml:space="preserve">2023-06-01 00:00:00 </w:t>
      </w:r>
      <w:r>
        <w:t xml:space="preserve">2023-10-10 00:00:00 </w:t>
      </w:r>
      <w:r>
        <w:t xml:space="preserve">2023-08-24 00:00:00 </w:t>
      </w:r>
      <w:r>
        <w:t xml:space="preserve">16 </w:t>
      </w:r>
      <w:r>
        <w:t xml:space="preserve">48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640355 </w:t>
      </w:r>
      <w:r>
        <w:t xml:space="preserve">Organisation Internationale pour les Migrations </w:t>
      </w:r>
      <w:r>
        <w:t xml:space="preserve">OIM </w:t>
      </w:r>
      <w:r>
        <w:t xml:space="preserve">556 </w:t>
      </w:r>
      <w:r>
        <w:t xml:space="preserve">556 </w:t>
      </w:r>
    </w:p>
    <w:p>
      <w:r>
        <w:t xml:space="preserve">637743 </w:t>
      </w:r>
      <w:r>
        <w:t xml:space="preserve">NULL </w:t>
      </w:r>
      <w:r>
        <w:t xml:space="preserve">2023-06-01 00:00:00 </w:t>
      </w:r>
      <w:r>
        <w:t xml:space="preserve">2023-10-10 00:00:00 </w:t>
      </w:r>
      <w:r>
        <w:t xml:space="preserve">2023-08-25 00:00:00 </w:t>
      </w:r>
      <w:r>
        <w:t xml:space="preserve">29 </w:t>
      </w:r>
      <w:r>
        <w:t xml:space="preserve">78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CD74040210 </w:t>
      </w:r>
      <w:r>
        <w:t xml:space="preserve">Manda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640356 </w:t>
      </w:r>
      <w:r>
        <w:t xml:space="preserve">Organisation Internationale pour les Migrations </w:t>
      </w:r>
      <w:r>
        <w:t xml:space="preserve">OIM </w:t>
      </w:r>
      <w:r>
        <w:t xml:space="preserve">556 </w:t>
      </w:r>
      <w:r>
        <w:t xml:space="preserve">556 </w:t>
      </w:r>
    </w:p>
    <w:p>
      <w:r>
        <w:t xml:space="preserve">637744 </w:t>
      </w:r>
      <w:r>
        <w:t xml:space="preserve">NULL </w:t>
      </w:r>
      <w:r>
        <w:t xml:space="preserve">2022-06-01 00:00:00 </w:t>
      </w:r>
      <w:r>
        <w:t xml:space="preserve">2023-10-10 00:00:00 </w:t>
      </w:r>
      <w:r>
        <w:t xml:space="preserve">2023-09-04 00:00:00 </w:t>
      </w:r>
      <w:r>
        <w:t xml:space="preserve">15 </w:t>
      </w:r>
      <w:r>
        <w:t xml:space="preserve">66 </w:t>
      </w:r>
      <w:r>
        <w:t xml:space="preserve">2 </w:t>
      </w:r>
      <w:r>
        <w:t xml:space="preserve">Retourné </w:t>
      </w:r>
      <w:r>
        <w:t xml:space="preserve">CD7402ZS02 </w:t>
      </w:r>
      <w:r>
        <w:t xml:space="preserve">CD7402ZS02AS18 </w:t>
      </w:r>
      <w:r>
        <w:t xml:space="preserve">Rugumba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DTM-Juillet 2023 </w:t>
      </w:r>
      <w:r>
        <w:t xml:space="preserve">NULL </w:t>
      </w:r>
      <w:r>
        <w:t xml:space="preserve">640357 </w:t>
      </w:r>
      <w:r>
        <w:t xml:space="preserve">Organisation Internationale pour les Migrations </w:t>
      </w:r>
      <w:r>
        <w:t xml:space="preserve">OIM </w:t>
      </w:r>
      <w:r>
        <w:t xml:space="preserve">556 </w:t>
      </w:r>
      <w:r>
        <w:t xml:space="preserve">556 </w:t>
      </w:r>
    </w:p>
    <w:p>
      <w:r>
        <w:t xml:space="preserve">637745 </w:t>
      </w:r>
      <w:r>
        <w:t xml:space="preserve">NULL </w:t>
      </w:r>
      <w:r>
        <w:t xml:space="preserve">2022-06-01 00:00:00 </w:t>
      </w:r>
      <w:r>
        <w:t xml:space="preserve">2023-10-10 00:00:00 </w:t>
      </w:r>
      <w:r>
        <w:t xml:space="preserve">2023-08-16 00:00:00 </w:t>
      </w:r>
      <w:r>
        <w:t xml:space="preserve">2 </w:t>
      </w:r>
      <w:r>
        <w:t xml:space="preserve">9 </w:t>
      </w:r>
      <w:r>
        <w:t xml:space="preserve">2 </w:t>
      </w:r>
      <w:r>
        <w:t xml:space="preserve">Retourné </w:t>
      </w:r>
      <w:r>
        <w:t xml:space="preserve">CD7409ZS01 </w:t>
      </w:r>
      <w:r>
        <w:t xml:space="preserve">CD7409ZS01AS01 </w:t>
      </w:r>
      <w:r>
        <w:t xml:space="preserve">Kandolo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640358 </w:t>
      </w:r>
      <w:r>
        <w:t xml:space="preserve">Organisation Internationale pour les Migrations </w:t>
      </w:r>
      <w:r>
        <w:t xml:space="preserve">OIM </w:t>
      </w:r>
      <w:r>
        <w:t xml:space="preserve">556 </w:t>
      </w:r>
      <w:r>
        <w:t xml:space="preserve">556 </w:t>
      </w:r>
    </w:p>
    <w:p>
      <w:r>
        <w:t xml:space="preserve">637746 </w:t>
      </w:r>
      <w:r>
        <w:t xml:space="preserve">NULL </w:t>
      </w:r>
      <w:r>
        <w:t xml:space="preserve">2022-09-01 00:00:00 </w:t>
      </w:r>
      <w:r>
        <w:t xml:space="preserve">2023-10-10 00:00:00 </w:t>
      </w:r>
      <w:r>
        <w:t xml:space="preserve">2023-08-19 00:00:00 </w:t>
      </w:r>
      <w:r>
        <w:t xml:space="preserve">45 </w:t>
      </w:r>
      <w:r>
        <w:t xml:space="preserve">250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640359 </w:t>
      </w:r>
      <w:r>
        <w:t xml:space="preserve">Organisation Internationale pour les Migrations </w:t>
      </w:r>
      <w:r>
        <w:t xml:space="preserve">OIM </w:t>
      </w:r>
      <w:r>
        <w:t xml:space="preserve">556 </w:t>
      </w:r>
      <w:r>
        <w:t xml:space="preserve">556 </w:t>
      </w:r>
    </w:p>
    <w:p>
      <w:r>
        <w:t xml:space="preserve">637747 </w:t>
      </w:r>
      <w:r>
        <w:t xml:space="preserve">NULL </w:t>
      </w:r>
      <w:r>
        <w:t xml:space="preserve">2023-06-01 00:00:00 </w:t>
      </w:r>
      <w:r>
        <w:t xml:space="preserve">2023-10-10 00:00:00 </w:t>
      </w:r>
      <w:r>
        <w:t xml:space="preserve">2023-08-19 00:00:00 </w:t>
      </w:r>
      <w:r>
        <w:t xml:space="preserve">29 </w:t>
      </w:r>
      <w:r>
        <w:t xml:space="preserve">161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640360 </w:t>
      </w:r>
      <w:r>
        <w:t xml:space="preserve">Organisation Internationale pour les Migrations </w:t>
      </w:r>
      <w:r>
        <w:t xml:space="preserve">OIM </w:t>
      </w:r>
      <w:r>
        <w:t xml:space="preserve">556 </w:t>
      </w:r>
      <w:r>
        <w:t xml:space="preserve">556 </w:t>
      </w:r>
    </w:p>
    <w:p>
      <w:r>
        <w:t xml:space="preserve">637748 </w:t>
      </w:r>
      <w:r>
        <w:t xml:space="preserve">NULL </w:t>
      </w:r>
      <w:r>
        <w:t xml:space="preserve">2023-06-01 00:00:00 </w:t>
      </w:r>
      <w:r>
        <w:t xml:space="preserve">2023-10-10 00:00:00 </w:t>
      </w:r>
      <w:r>
        <w:t xml:space="preserve">2023-08-19 00:00:00 </w:t>
      </w:r>
      <w:r>
        <w:t xml:space="preserve">4 </w:t>
      </w:r>
      <w:r>
        <w:t xml:space="preserve">25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640361 </w:t>
      </w:r>
      <w:r>
        <w:t xml:space="preserve">Organisation Internationale pour les Migrations </w:t>
      </w:r>
      <w:r>
        <w:t xml:space="preserve">OIM </w:t>
      </w:r>
      <w:r>
        <w:t xml:space="preserve">556 </w:t>
      </w:r>
      <w:r>
        <w:t xml:space="preserve">556 </w:t>
      </w:r>
    </w:p>
    <w:p>
      <w:r>
        <w:t xml:space="preserve">637749 </w:t>
      </w:r>
      <w:r>
        <w:t xml:space="preserve">NULL </w:t>
      </w:r>
      <w:r>
        <w:t xml:space="preserve">2022-12-01 00:00:00 </w:t>
      </w:r>
      <w:r>
        <w:t xml:space="preserve">2023-10-10 00:00:00 </w:t>
      </w:r>
      <w:r>
        <w:t xml:space="preserve">2023-08-18 00:00:00 </w:t>
      </w:r>
      <w:r>
        <w:t xml:space="preserve">3 </w:t>
      </w:r>
      <w:r>
        <w:t xml:space="preserve">14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640362 </w:t>
      </w:r>
      <w:r>
        <w:t xml:space="preserve">Organisation Internationale pour les Migrations </w:t>
      </w:r>
      <w:r>
        <w:t xml:space="preserve">OIM </w:t>
      </w:r>
      <w:r>
        <w:t xml:space="preserve">556 </w:t>
      </w:r>
      <w:r>
        <w:t xml:space="preserve">556 </w:t>
      </w:r>
    </w:p>
    <w:p>
      <w:r>
        <w:t xml:space="preserve">637750 </w:t>
      </w:r>
      <w:r>
        <w:t xml:space="preserve">NULL </w:t>
      </w:r>
      <w:r>
        <w:t xml:space="preserve">2022-12-01 00:00:00 </w:t>
      </w:r>
      <w:r>
        <w:t xml:space="preserve">2023-10-10 00:00:00 </w:t>
      </w:r>
      <w:r>
        <w:t xml:space="preserve">2023-08-18 00:00:00 </w:t>
      </w:r>
      <w:r>
        <w:t xml:space="preserve">6 </w:t>
      </w:r>
      <w:r>
        <w:t xml:space="preserve">38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640363 </w:t>
      </w:r>
      <w:r>
        <w:t xml:space="preserve">Organisation Internationale pour les Migrations </w:t>
      </w:r>
      <w:r>
        <w:t xml:space="preserve">OIM </w:t>
      </w:r>
      <w:r>
        <w:t xml:space="preserve">556 </w:t>
      </w:r>
      <w:r>
        <w:t xml:space="preserve">556 </w:t>
      </w:r>
    </w:p>
    <w:p>
      <w:r>
        <w:t xml:space="preserve">637751 </w:t>
      </w:r>
      <w:r>
        <w:t xml:space="preserve">NULL </w:t>
      </w:r>
      <w:r>
        <w:t xml:space="preserve">2022-12-01 00:00:00 </w:t>
      </w:r>
      <w:r>
        <w:t xml:space="preserve">2023-10-10 00:00:00 </w:t>
      </w:r>
      <w:r>
        <w:t xml:space="preserve">2023-08-20 00:00:00 </w:t>
      </w:r>
      <w:r>
        <w:t xml:space="preserve">1 </w:t>
      </w:r>
      <w:r>
        <w:t xml:space="preserve">6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640364 </w:t>
      </w:r>
      <w:r>
        <w:t xml:space="preserve">Organisation Internationale pour les Migrations </w:t>
      </w:r>
      <w:r>
        <w:t xml:space="preserve">OIM </w:t>
      </w:r>
      <w:r>
        <w:t xml:space="preserve">556 </w:t>
      </w:r>
      <w:r>
        <w:t xml:space="preserve">556 </w:t>
      </w:r>
    </w:p>
    <w:p>
      <w:r>
        <w:t xml:space="preserve">637752 </w:t>
      </w:r>
      <w:r>
        <w:t xml:space="preserve">NULL </w:t>
      </w:r>
      <w:r>
        <w:t xml:space="preserve">2022-06-01 00:00:00 </w:t>
      </w:r>
      <w:r>
        <w:t xml:space="preserve">2023-10-10 00:00:00 </w:t>
      </w:r>
      <w:r>
        <w:t xml:space="preserve">2023-08-18 00:00:00 </w:t>
      </w:r>
      <w:r>
        <w:t xml:space="preserve">7 </w:t>
      </w:r>
      <w:r>
        <w:t xml:space="preserve">41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640365 </w:t>
      </w:r>
      <w:r>
        <w:t xml:space="preserve">Organisation Internationale pour les Migrations </w:t>
      </w:r>
      <w:r>
        <w:t xml:space="preserve">OIM </w:t>
      </w:r>
      <w:r>
        <w:t xml:space="preserve">556 </w:t>
      </w:r>
      <w:r>
        <w:t xml:space="preserve">556 </w:t>
      </w:r>
    </w:p>
    <w:p>
      <w:r>
        <w:t xml:space="preserve">637753 </w:t>
      </w:r>
      <w:r>
        <w:t xml:space="preserve">NULL </w:t>
      </w:r>
      <w:r>
        <w:t xml:space="preserve">2023-03-01 00:00:00 </w:t>
      </w:r>
      <w:r>
        <w:t xml:space="preserve">2023-10-10 00:00:00 </w:t>
      </w:r>
      <w:r>
        <w:t xml:space="preserve">2023-08-18 00:00:00 </w:t>
      </w:r>
      <w:r>
        <w:t xml:space="preserve">11 </w:t>
      </w:r>
      <w:r>
        <w:t xml:space="preserve">54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640366 </w:t>
      </w:r>
      <w:r>
        <w:t xml:space="preserve">Organisation Internationale pour les Migrations </w:t>
      </w:r>
      <w:r>
        <w:t xml:space="preserve">OIM </w:t>
      </w:r>
      <w:r>
        <w:t xml:space="preserve">556 </w:t>
      </w:r>
      <w:r>
        <w:t xml:space="preserve">556 </w:t>
      </w:r>
    </w:p>
    <w:p>
      <w:r>
        <w:t xml:space="preserve">637754 </w:t>
      </w:r>
      <w:r>
        <w:t xml:space="preserve">NULL </w:t>
      </w:r>
      <w:r>
        <w:t xml:space="preserve">2022-12-01 00:00:00 </w:t>
      </w:r>
      <w:r>
        <w:t xml:space="preserve">2023-10-10 00:00:00 </w:t>
      </w:r>
      <w:r>
        <w:t xml:space="preserve">2023-08-22 00:00:00 </w:t>
      </w:r>
      <w:r>
        <w:t xml:space="preserve">6 </w:t>
      </w:r>
      <w:r>
        <w:t xml:space="preserve">35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640367 </w:t>
      </w:r>
      <w:r>
        <w:t xml:space="preserve">Organisation Internationale pour les Migrations </w:t>
      </w:r>
      <w:r>
        <w:t xml:space="preserve">OIM </w:t>
      </w:r>
      <w:r>
        <w:t xml:space="preserve">556 </w:t>
      </w:r>
      <w:r>
        <w:t xml:space="preserve">556 </w:t>
      </w:r>
    </w:p>
    <w:p>
      <w:r>
        <w:t xml:space="preserve">637755 </w:t>
      </w:r>
      <w:r>
        <w:t xml:space="preserve">NULL </w:t>
      </w:r>
      <w:r>
        <w:t xml:space="preserve">2023-09-12 00:00:00 </w:t>
      </w:r>
      <w:r>
        <w:t xml:space="preserve">2023-10-10 00:00:00 </w:t>
      </w:r>
      <w:r>
        <w:t xml:space="preserve">2023-08-22 00:00:00 </w:t>
      </w:r>
      <w:r>
        <w:t xml:space="preserve">2 </w:t>
      </w:r>
      <w:r>
        <w:t xml:space="preserve">9 </w:t>
      </w:r>
      <w:r>
        <w:t xml:space="preserve">2 </w:t>
      </w:r>
      <w:r>
        <w:t xml:space="preserve">Retourné </w:t>
      </w:r>
      <w:r>
        <w:t xml:space="preserve">CD7406ZS02 </w:t>
      </w:r>
      <w:r>
        <w:t xml:space="preserve">CD7406ZS02AS16 </w:t>
      </w:r>
      <w:r>
        <w:t xml:space="preserve">Monga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640368 </w:t>
      </w:r>
      <w:r>
        <w:t xml:space="preserve">Organisation Internationale pour les Migrations </w:t>
      </w:r>
      <w:r>
        <w:t xml:space="preserve">OIM </w:t>
      </w:r>
      <w:r>
        <w:t xml:space="preserve">556 </w:t>
      </w:r>
      <w:r>
        <w:t xml:space="preserve">556 </w:t>
      </w:r>
    </w:p>
    <w:p>
      <w:r>
        <w:t xml:space="preserve">637756 </w:t>
      </w:r>
      <w:r>
        <w:t xml:space="preserve">NULL </w:t>
      </w:r>
      <w:r>
        <w:t xml:space="preserve">2022-12-01 00:00:00 </w:t>
      </w:r>
      <w:r>
        <w:t xml:space="preserve">2023-10-10 00:00:00 </w:t>
      </w:r>
      <w:r>
        <w:t xml:space="preserve">2023-08-23 00:00:00 </w:t>
      </w:r>
      <w:r>
        <w:t xml:space="preserve">5 </w:t>
      </w:r>
      <w:r>
        <w:t xml:space="preserve">26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640369 </w:t>
      </w:r>
      <w:r>
        <w:t xml:space="preserve">Organisation Internationale pour les Migrations </w:t>
      </w:r>
      <w:r>
        <w:t xml:space="preserve">OIM </w:t>
      </w:r>
      <w:r>
        <w:t xml:space="preserve">556 </w:t>
      </w:r>
      <w:r>
        <w:t xml:space="preserve">556 </w:t>
      </w:r>
    </w:p>
    <w:p>
      <w:r>
        <w:t xml:space="preserve">637757 </w:t>
      </w:r>
      <w:r>
        <w:t xml:space="preserve">NULL </w:t>
      </w:r>
      <w:r>
        <w:t xml:space="preserve">2023-09-12 00:00:00 </w:t>
      </w:r>
      <w:r>
        <w:t xml:space="preserve">2023-10-10 00:00:00 </w:t>
      </w:r>
      <w:r>
        <w:t xml:space="preserve">2023-08-23 00:00:00 </w:t>
      </w:r>
      <w:r>
        <w:t xml:space="preserve">6 </w:t>
      </w:r>
      <w:r>
        <w:t xml:space="preserve">27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640370 </w:t>
      </w:r>
      <w:r>
        <w:t xml:space="preserve">Organisation Internationale pour les Migrations </w:t>
      </w:r>
      <w:r>
        <w:t xml:space="preserve">OIM </w:t>
      </w:r>
      <w:r>
        <w:t xml:space="preserve">556 </w:t>
      </w:r>
      <w:r>
        <w:t xml:space="preserve">556 </w:t>
      </w:r>
    </w:p>
    <w:p>
      <w:r>
        <w:t xml:space="preserve">637758 </w:t>
      </w:r>
      <w:r>
        <w:t xml:space="preserve">NULL </w:t>
      </w:r>
      <w:r>
        <w:t xml:space="preserve">2023-03-01 00:00:00 </w:t>
      </w:r>
      <w:r>
        <w:t xml:space="preserve">2023-10-10 00:00:00 </w:t>
      </w:r>
      <w:r>
        <w:t xml:space="preserve">2023-08-26 00:00:00 </w:t>
      </w:r>
      <w:r>
        <w:t xml:space="preserve">9 </w:t>
      </w:r>
      <w:r>
        <w:t xml:space="preserve">29 </w:t>
      </w:r>
      <w:r>
        <w:t xml:space="preserve">2 </w:t>
      </w:r>
      <w:r>
        <w:t xml:space="preserve">Retourné </w:t>
      </w:r>
      <w:r>
        <w:t xml:space="preserve">CD7402ZS01 </w:t>
      </w:r>
      <w:r>
        <w:t xml:space="preserve">CD7402ZS01AS27 </w:t>
      </w:r>
      <w:r>
        <w:t xml:space="preserve">Katondo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640371 </w:t>
      </w:r>
      <w:r>
        <w:t xml:space="preserve">Organisation Internationale pour les Migrations </w:t>
      </w:r>
      <w:r>
        <w:t xml:space="preserve">OIM </w:t>
      </w:r>
      <w:r>
        <w:t xml:space="preserve">556 </w:t>
      </w:r>
      <w:r>
        <w:t xml:space="preserve">556 </w:t>
      </w:r>
    </w:p>
    <w:p>
      <w:r>
        <w:t xml:space="preserve">637759 </w:t>
      </w:r>
      <w:r>
        <w:t xml:space="preserve">NULL </w:t>
      </w:r>
      <w:r>
        <w:t xml:space="preserve">2023-09-12 00:00:00 </w:t>
      </w:r>
      <w:r>
        <w:t xml:space="preserve">2023-10-10 00:00:00 </w:t>
      </w:r>
      <w:r>
        <w:t xml:space="preserve">2023-08-26 00:00:00 </w:t>
      </w:r>
      <w:r>
        <w:t xml:space="preserve">7 </w:t>
      </w:r>
      <w:r>
        <w:t xml:space="preserve">23 </w:t>
      </w:r>
      <w:r>
        <w:t xml:space="preserve">2 </w:t>
      </w:r>
      <w:r>
        <w:t xml:space="preserve">Retourné </w:t>
      </w:r>
      <w:r>
        <w:t xml:space="preserve">CD7402ZS01 </w:t>
      </w:r>
      <w:r>
        <w:t xml:space="preserve">CD7402ZS01AS27 </w:t>
      </w:r>
      <w:r>
        <w:t xml:space="preserve">Katondo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640372 </w:t>
      </w:r>
      <w:r>
        <w:t xml:space="preserve">Organisation Internationale pour les Migrations </w:t>
      </w:r>
      <w:r>
        <w:t xml:space="preserve">OIM </w:t>
      </w:r>
      <w:r>
        <w:t xml:space="preserve">556 </w:t>
      </w:r>
      <w:r>
        <w:t xml:space="preserve">556 </w:t>
      </w:r>
    </w:p>
    <w:p>
      <w:r>
        <w:t xml:space="preserve">637760 </w:t>
      </w:r>
      <w:r>
        <w:t xml:space="preserve">NULL </w:t>
      </w:r>
      <w:r>
        <w:t xml:space="preserve">2022-09-01 00:00:00 </w:t>
      </w:r>
      <w:r>
        <w:t xml:space="preserve">2023-10-10 00:00:00 </w:t>
      </w:r>
      <w:r>
        <w:t xml:space="preserve">2023-08-16 00:00:00 </w:t>
      </w:r>
      <w:r>
        <w:t xml:space="preserve">10 </w:t>
      </w:r>
      <w:r>
        <w:t xml:space="preserve">51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CD74060402 </w:t>
      </w:r>
      <w:r>
        <w:t xml:space="preserve">Kambi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640373 </w:t>
      </w:r>
      <w:r>
        <w:t xml:space="preserve">Organisation Internationale pour les Migrations </w:t>
      </w:r>
      <w:r>
        <w:t xml:space="preserve">OIM </w:t>
      </w:r>
      <w:r>
        <w:t xml:space="preserve">556 </w:t>
      </w:r>
      <w:r>
        <w:t xml:space="preserve">556 </w:t>
      </w:r>
    </w:p>
    <w:p>
      <w:r>
        <w:t xml:space="preserve">637761 </w:t>
      </w:r>
      <w:r>
        <w:t xml:space="preserve">NULL </w:t>
      </w:r>
      <w:r>
        <w:t xml:space="preserve">2023-03-01 00:00:00 </w:t>
      </w:r>
      <w:r>
        <w:t xml:space="preserve">2023-10-10 00:00:00 </w:t>
      </w:r>
      <w:r>
        <w:t xml:space="preserve">2023-08-16 00:00:00 </w:t>
      </w:r>
      <w:r>
        <w:t xml:space="preserve">3 </w:t>
      </w:r>
      <w:r>
        <w:t xml:space="preserve">16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640374 </w:t>
      </w:r>
      <w:r>
        <w:t xml:space="preserve">Organisation Internationale pour les Migrations </w:t>
      </w:r>
      <w:r>
        <w:t xml:space="preserve">OIM </w:t>
      </w:r>
      <w:r>
        <w:t xml:space="preserve">556 </w:t>
      </w:r>
      <w:r>
        <w:t xml:space="preserve">556 </w:t>
      </w:r>
    </w:p>
    <w:p>
      <w:r>
        <w:t xml:space="preserve">637762 </w:t>
      </w:r>
      <w:r>
        <w:t xml:space="preserve">NULL </w:t>
      </w:r>
      <w:r>
        <w:t xml:space="preserve">2023-06-01 00:00:00 </w:t>
      </w:r>
      <w:r>
        <w:t xml:space="preserve">2023-10-10 00:00:00 </w:t>
      </w:r>
      <w:r>
        <w:t xml:space="preserve">2023-08-16 00:00:00 </w:t>
      </w:r>
      <w:r>
        <w:t xml:space="preserve">3 </w:t>
      </w:r>
      <w:r>
        <w:t xml:space="preserve">16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640375 </w:t>
      </w:r>
      <w:r>
        <w:t xml:space="preserve">Organisation Internationale pour les Migrations </w:t>
      </w:r>
      <w:r>
        <w:t xml:space="preserve">OIM </w:t>
      </w:r>
      <w:r>
        <w:t xml:space="preserve">556 </w:t>
      </w:r>
      <w:r>
        <w:t xml:space="preserve">556 </w:t>
      </w:r>
    </w:p>
    <w:p>
      <w:r>
        <w:t xml:space="preserve">637763 </w:t>
      </w:r>
      <w:r>
        <w:t xml:space="preserve">NULL </w:t>
      </w:r>
      <w:r>
        <w:t xml:space="preserve">2022-06-01 00:00:00 </w:t>
      </w:r>
      <w:r>
        <w:t xml:space="preserve">2023-10-10 00:00:00 </w:t>
      </w:r>
      <w:r>
        <w:t xml:space="preserve">2023-08-19 00:00:00 </w:t>
      </w:r>
      <w:r>
        <w:t xml:space="preserve">30 </w:t>
      </w:r>
      <w:r>
        <w:t xml:space="preserve">120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640376 </w:t>
      </w:r>
      <w:r>
        <w:t xml:space="preserve">Organisation Internationale pour les Migrations </w:t>
      </w:r>
      <w:r>
        <w:t xml:space="preserve">OIM </w:t>
      </w:r>
      <w:r>
        <w:t xml:space="preserve">556 </w:t>
      </w:r>
      <w:r>
        <w:t xml:space="preserve">556 </w:t>
      </w:r>
    </w:p>
    <w:p>
      <w:r>
        <w:t xml:space="preserve">637764 </w:t>
      </w:r>
      <w:r>
        <w:t xml:space="preserve">NULL </w:t>
      </w:r>
      <w:r>
        <w:t xml:space="preserve">2023-09-12 00:00:00 </w:t>
      </w:r>
      <w:r>
        <w:t xml:space="preserve">2023-10-10 00:00:00 </w:t>
      </w:r>
      <w:r>
        <w:t xml:space="preserve">2023-08-26 00:00:00 </w:t>
      </w:r>
      <w:r>
        <w:t xml:space="preserve">9 </w:t>
      </w:r>
      <w:r>
        <w:t xml:space="preserve">32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640377 </w:t>
      </w:r>
      <w:r>
        <w:t xml:space="preserve">Organisation Internationale pour les Migrations </w:t>
      </w:r>
      <w:r>
        <w:t xml:space="preserve">OIM </w:t>
      </w:r>
      <w:r>
        <w:t xml:space="preserve">556 </w:t>
      </w:r>
      <w:r>
        <w:t xml:space="preserve">556 </w:t>
      </w:r>
    </w:p>
    <w:p>
      <w:r>
        <w:t xml:space="preserve">637765 </w:t>
      </w:r>
      <w:r>
        <w:t xml:space="preserve">NULL </w:t>
      </w:r>
      <w:r>
        <w:t xml:space="preserve">2022-12-01 00:00:00 </w:t>
      </w:r>
      <w:r>
        <w:t xml:space="preserve">2023-10-10 00:00:00 </w:t>
      </w:r>
      <w:r>
        <w:t xml:space="preserve">2023-08-26 00:00:00 </w:t>
      </w:r>
      <w:r>
        <w:t xml:space="preserve">1 </w:t>
      </w:r>
      <w:r>
        <w:t xml:space="preserve">9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640378 </w:t>
      </w:r>
      <w:r>
        <w:t xml:space="preserve">Organisation Internationale pour les Migrations </w:t>
      </w:r>
      <w:r>
        <w:t xml:space="preserve">OIM </w:t>
      </w:r>
      <w:r>
        <w:t xml:space="preserve">556 </w:t>
      </w:r>
      <w:r>
        <w:t xml:space="preserve">556 </w:t>
      </w:r>
    </w:p>
    <w:p>
      <w:r>
        <w:t xml:space="preserve">637766 </w:t>
      </w:r>
      <w:r>
        <w:t xml:space="preserve">NULL </w:t>
      </w:r>
      <w:r>
        <w:t xml:space="preserve">2022-06-01 00:00:00 </w:t>
      </w:r>
      <w:r>
        <w:t xml:space="preserve">2023-10-10 00:00:00 </w:t>
      </w:r>
      <w:r>
        <w:t xml:space="preserve">2023-08-22 00:00:00 </w:t>
      </w:r>
      <w:r>
        <w:t xml:space="preserve">4 </w:t>
      </w:r>
      <w:r>
        <w:t xml:space="preserve">23 </w:t>
      </w:r>
      <w:r>
        <w:t xml:space="preserve">2 </w:t>
      </w:r>
      <w:r>
        <w:t xml:space="preserve">Retourné </w:t>
      </w:r>
      <w:r>
        <w:t xml:space="preserve">CD7406ZS01 </w:t>
      </w:r>
      <w:r>
        <w:t xml:space="preserve">CD7406ZS01AS17 </w:t>
      </w:r>
      <w:r>
        <w:t xml:space="preserve">Kivwa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640379 </w:t>
      </w:r>
      <w:r>
        <w:t xml:space="preserve">Organisation Internationale pour les Migrations </w:t>
      </w:r>
      <w:r>
        <w:t xml:space="preserve">OIM </w:t>
      </w:r>
      <w:r>
        <w:t xml:space="preserve">556 </w:t>
      </w:r>
      <w:r>
        <w:t xml:space="preserve">556 </w:t>
      </w:r>
    </w:p>
    <w:p>
      <w:r>
        <w:t xml:space="preserve">637767 </w:t>
      </w:r>
      <w:r>
        <w:t xml:space="preserve">NULL </w:t>
      </w:r>
      <w:r>
        <w:t xml:space="preserve">2023-03-01 00:00:00 </w:t>
      </w:r>
      <w:r>
        <w:t xml:space="preserve">2023-10-10 00:00:00 </w:t>
      </w:r>
      <w:r>
        <w:t xml:space="preserve">2023-08-24 00:00:00 </w:t>
      </w:r>
      <w:r>
        <w:t xml:space="preserve">2 </w:t>
      </w:r>
      <w:r>
        <w:t xml:space="preserve">9 </w:t>
      </w:r>
      <w:r>
        <w:t xml:space="preserve">2 </w:t>
      </w:r>
      <w:r>
        <w:t xml:space="preserve">Retourné </w:t>
      </w:r>
      <w:r>
        <w:t xml:space="preserve">CD7406ZS01 </w:t>
      </w:r>
      <w:r>
        <w:t xml:space="preserve">CD7406ZS01AS23 </w:t>
      </w:r>
      <w:r>
        <w:t xml:space="preserve">Mukomwenze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640380 </w:t>
      </w:r>
      <w:r>
        <w:t xml:space="preserve">Organisation Internationale pour les Migrations </w:t>
      </w:r>
      <w:r>
        <w:t xml:space="preserve">OIM </w:t>
      </w:r>
      <w:r>
        <w:t xml:space="preserve">556 </w:t>
      </w:r>
      <w:r>
        <w:t xml:space="preserve">556 </w:t>
      </w:r>
    </w:p>
    <w:p>
      <w:r>
        <w:t xml:space="preserve">637768 </w:t>
      </w:r>
      <w:r>
        <w:t xml:space="preserve">NULL </w:t>
      </w:r>
      <w:r>
        <w:t xml:space="preserve">2022-06-01 00:00:00 </w:t>
      </w:r>
      <w:r>
        <w:t xml:space="preserve">2023-10-10 00:00:00 </w:t>
      </w:r>
      <w:r>
        <w:t xml:space="preserve">2023-08-25 00:00:00 </w:t>
      </w:r>
      <w:r>
        <w:t xml:space="preserve">5 </w:t>
      </w:r>
      <w:r>
        <w:t xml:space="preserve">18 </w:t>
      </w:r>
      <w:r>
        <w:t xml:space="preserve">2 </w:t>
      </w:r>
      <w:r>
        <w:t xml:space="preserve">Retourné </w:t>
      </w:r>
      <w:r>
        <w:t xml:space="preserve">CD7404ZS01 </w:t>
      </w:r>
      <w:r>
        <w:t xml:space="preserve">CD7404ZS01AS15 </w:t>
      </w:r>
      <w:r>
        <w:t xml:space="preserve">Mupanga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640381 </w:t>
      </w:r>
      <w:r>
        <w:t xml:space="preserve">Organisation Internationale pour les Migrations </w:t>
      </w:r>
      <w:r>
        <w:t xml:space="preserve">OIM </w:t>
      </w:r>
      <w:r>
        <w:t xml:space="preserve">556 </w:t>
      </w:r>
      <w:r>
        <w:t xml:space="preserve">556 </w:t>
      </w:r>
    </w:p>
    <w:p>
      <w:r>
        <w:t xml:space="preserve">637769 </w:t>
      </w:r>
      <w:r>
        <w:t xml:space="preserve">NULL </w:t>
      </w:r>
      <w:r>
        <w:t xml:space="preserve">2023-03-01 00:00:00 </w:t>
      </w:r>
      <w:r>
        <w:t xml:space="preserve">2023-10-10 00:00:00 </w:t>
      </w:r>
      <w:r>
        <w:t xml:space="preserve">2023-08-24 00:00:00 </w:t>
      </w:r>
      <w:r>
        <w:t xml:space="preserve">10 </w:t>
      </w:r>
      <w:r>
        <w:t xml:space="preserve">40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640382 </w:t>
      </w:r>
      <w:r>
        <w:t xml:space="preserve">Organisation Internationale pour les Migrations </w:t>
      </w:r>
      <w:r>
        <w:t xml:space="preserve">OIM </w:t>
      </w:r>
      <w:r>
        <w:t xml:space="preserve">556 </w:t>
      </w:r>
      <w:r>
        <w:t xml:space="preserve">556 </w:t>
      </w:r>
    </w:p>
    <w:p>
      <w:r>
        <w:t xml:space="preserve">637770 </w:t>
      </w:r>
      <w:r>
        <w:t xml:space="preserve">NULL </w:t>
      </w:r>
      <w:r>
        <w:t xml:space="preserve">2023-06-01 00:00:00 </w:t>
      </w:r>
      <w:r>
        <w:t xml:space="preserve">2023-10-10 00:00:00 </w:t>
      </w:r>
      <w:r>
        <w:t xml:space="preserve">2023-08-25 00:00:00 </w:t>
      </w:r>
      <w:r>
        <w:t xml:space="preserve">6 </w:t>
      </w:r>
      <w:r>
        <w:t xml:space="preserve">18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CD74040210 </w:t>
      </w:r>
      <w:r>
        <w:t xml:space="preserve">Manda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640383 </w:t>
      </w:r>
      <w:r>
        <w:t xml:space="preserve">Organisation Internationale pour les Migrations </w:t>
      </w:r>
      <w:r>
        <w:t xml:space="preserve">OIM </w:t>
      </w:r>
      <w:r>
        <w:t xml:space="preserve">556 </w:t>
      </w:r>
      <w:r>
        <w:t xml:space="preserve">556 </w:t>
      </w:r>
    </w:p>
    <w:p>
      <w:r>
        <w:t xml:space="preserve">637771 </w:t>
      </w:r>
      <w:r>
        <w:t xml:space="preserve">NULL </w:t>
      </w:r>
      <w:r>
        <w:t xml:space="preserve">2023-06-01 00:00:00 </w:t>
      </w:r>
      <w:r>
        <w:t xml:space="preserve">2023-10-10 00:00:00 </w:t>
      </w:r>
      <w:r>
        <w:t xml:space="preserve">2023-08-25 00:00:00 </w:t>
      </w:r>
      <w:r>
        <w:t xml:space="preserve">22 </w:t>
      </w:r>
      <w:r>
        <w:t xml:space="preserve">66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CD74040306 </w:t>
      </w:r>
      <w:r>
        <w:t xml:space="preserve">Mulonde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640384 </w:t>
      </w:r>
      <w:r>
        <w:t xml:space="preserve">Organisation Internationale pour les Migrations </w:t>
      </w:r>
      <w:r>
        <w:t xml:space="preserve">OIM </w:t>
      </w:r>
      <w:r>
        <w:t xml:space="preserve">556 </w:t>
      </w:r>
      <w:r>
        <w:t xml:space="preserve">556 </w:t>
      </w:r>
    </w:p>
    <w:p>
      <w:r>
        <w:t xml:space="preserve">637772 </w:t>
      </w:r>
      <w:r>
        <w:t xml:space="preserve">NULL </w:t>
      </w:r>
      <w:r>
        <w:t xml:space="preserve">2023-06-01 00:00:00 </w:t>
      </w:r>
      <w:r>
        <w:t xml:space="preserve">2023-10-10 00:00:00 </w:t>
      </w:r>
      <w:r>
        <w:t xml:space="preserve">2023-08-23 00:00:00 </w:t>
      </w:r>
      <w:r>
        <w:t xml:space="preserve">5 </w:t>
      </w:r>
      <w:r>
        <w:t xml:space="preserve">26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CD74040105 </w:t>
      </w:r>
      <w:r>
        <w:t xml:space="preserve">Mpenge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640385 </w:t>
      </w:r>
      <w:r>
        <w:t xml:space="preserve">Organisation Internationale pour les Migrations </w:t>
      </w:r>
      <w:r>
        <w:t xml:space="preserve">OIM </w:t>
      </w:r>
      <w:r>
        <w:t xml:space="preserve">556 </w:t>
      </w:r>
      <w:r>
        <w:t xml:space="preserve">556 </w:t>
      </w:r>
    </w:p>
    <w:p>
      <w:r>
        <w:t xml:space="preserve">637773 </w:t>
      </w:r>
      <w:r>
        <w:t xml:space="preserve">NULL </w:t>
      </w:r>
      <w:r>
        <w:t xml:space="preserve">2023-09-12 00:00:00 </w:t>
      </w:r>
      <w:r>
        <w:t xml:space="preserve">2023-10-10 00:00:00 </w:t>
      </w:r>
      <w:r>
        <w:t xml:space="preserve">2023-08-23 00:00:00 </w:t>
      </w:r>
      <w:r>
        <w:t xml:space="preserve">2 </w:t>
      </w:r>
      <w:r>
        <w:t xml:space="preserve">11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CD740401 </w:t>
      </w:r>
      <w:r>
        <w:t xml:space="preserve">Nganye </w:t>
      </w:r>
      <w:r>
        <w:t xml:space="preserve">CD74040105 </w:t>
      </w:r>
      <w:r>
        <w:t xml:space="preserve">Mpenge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640386 </w:t>
      </w:r>
      <w:r>
        <w:t xml:space="preserve">Organisation Internationale pour les Migrations </w:t>
      </w:r>
      <w:r>
        <w:t xml:space="preserve">OIM </w:t>
      </w:r>
      <w:r>
        <w:t xml:space="preserve">556 </w:t>
      </w:r>
      <w:r>
        <w:t xml:space="preserve">556 </w:t>
      </w:r>
    </w:p>
    <w:p>
      <w:r>
        <w:t xml:space="preserve">637774 </w:t>
      </w:r>
      <w:r>
        <w:t xml:space="preserve">NULL </w:t>
      </w:r>
      <w:r>
        <w:t xml:space="preserve">2023-03-01 00:00:00 </w:t>
      </w:r>
      <w:r>
        <w:t xml:space="preserve">2023-10-10 00:00:00 </w:t>
      </w:r>
      <w:r>
        <w:t xml:space="preserve">2023-08-23 00:00:00 </w:t>
      </w:r>
      <w:r>
        <w:t xml:space="preserve">3 </w:t>
      </w:r>
      <w:r>
        <w:t xml:space="preserve">10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640387 </w:t>
      </w:r>
      <w:r>
        <w:t xml:space="preserve">Organisation Internationale pour les Migrations </w:t>
      </w:r>
      <w:r>
        <w:t xml:space="preserve">OIM </w:t>
      </w:r>
      <w:r>
        <w:t xml:space="preserve">556 </w:t>
      </w:r>
      <w:r>
        <w:t xml:space="preserve">556 </w:t>
      </w:r>
    </w:p>
    <w:p>
      <w:r>
        <w:t xml:space="preserve">637775 </w:t>
      </w:r>
      <w:r>
        <w:t xml:space="preserve">NULL </w:t>
      </w:r>
      <w:r>
        <w:t xml:space="preserve">2023-06-01 00:00:00 </w:t>
      </w:r>
      <w:r>
        <w:t xml:space="preserve">2023-10-10 00:00:00 </w:t>
      </w:r>
      <w:r>
        <w:t xml:space="preserve">2023-08-23 00:00:00 </w:t>
      </w:r>
      <w:r>
        <w:t xml:space="preserve">1 </w:t>
      </w:r>
      <w:r>
        <w:t xml:space="preserve">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640388 </w:t>
      </w:r>
      <w:r>
        <w:t xml:space="preserve">Organisation Internationale pour les Migrations </w:t>
      </w:r>
      <w:r>
        <w:t xml:space="preserve">OIM </w:t>
      </w:r>
      <w:r>
        <w:t xml:space="preserve">556 </w:t>
      </w:r>
      <w:r>
        <w:t xml:space="preserve">556 </w:t>
      </w:r>
    </w:p>
    <w:p>
      <w:r>
        <w:t xml:space="preserve">637776 </w:t>
      </w:r>
      <w:r>
        <w:t xml:space="preserve">NULL </w:t>
      </w:r>
      <w:r>
        <w:t xml:space="preserve">2023-09-12 00:00:00 </w:t>
      </w:r>
      <w:r>
        <w:t xml:space="preserve">2023-10-10 00:00:00 </w:t>
      </w:r>
      <w:r>
        <w:t xml:space="preserve">2023-08-23 00:00:00 </w:t>
      </w:r>
      <w:r>
        <w:t xml:space="preserve">5 </w:t>
      </w:r>
      <w:r>
        <w:t xml:space="preserve">17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640389 </w:t>
      </w:r>
      <w:r>
        <w:t xml:space="preserve">Organisation Internationale pour les Migrations </w:t>
      </w:r>
      <w:r>
        <w:t xml:space="preserve">OIM </w:t>
      </w:r>
      <w:r>
        <w:t xml:space="preserve">556 </w:t>
      </w:r>
      <w:r>
        <w:t xml:space="preserve">556 </w:t>
      </w:r>
    </w:p>
    <w:p>
      <w:r>
        <w:t xml:space="preserve">637777 </w:t>
      </w:r>
      <w:r>
        <w:t xml:space="preserve">NULL </w:t>
      </w:r>
      <w:r>
        <w:t xml:space="preserve">2023-09-12 00:00:00 </w:t>
      </w:r>
      <w:r>
        <w:t xml:space="preserve">2023-10-10 00:00:00 </w:t>
      </w:r>
      <w:r>
        <w:t xml:space="preserve">2023-08-23 00:00:00 </w:t>
      </w:r>
      <w:r>
        <w:t xml:space="preserve">4 </w:t>
      </w:r>
      <w:r>
        <w:t xml:space="preserve">19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640390 </w:t>
      </w:r>
      <w:r>
        <w:t xml:space="preserve">Organisation Internationale pour les Migrations </w:t>
      </w:r>
      <w:r>
        <w:t xml:space="preserve">OIM </w:t>
      </w:r>
      <w:r>
        <w:t xml:space="preserve">556 </w:t>
      </w:r>
      <w:r>
        <w:t xml:space="preserve">556 </w:t>
      </w:r>
    </w:p>
    <w:p>
      <w:r>
        <w:t xml:space="preserve">637778 </w:t>
      </w:r>
      <w:r>
        <w:t xml:space="preserve">NULL </w:t>
      </w:r>
      <w:r>
        <w:t xml:space="preserve">2023-06-01 00:00:00 </w:t>
      </w:r>
      <w:r>
        <w:t xml:space="preserve">2023-10-10 00:00:00 </w:t>
      </w:r>
      <w:r>
        <w:t xml:space="preserve">2023-08-23 00:00:00 </w:t>
      </w:r>
      <w:r>
        <w:t xml:space="preserve">6 </w:t>
      </w:r>
      <w:r>
        <w:t xml:space="preserve">27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640391 </w:t>
      </w:r>
      <w:r>
        <w:t xml:space="preserve">Organisation Internationale pour les Migrations </w:t>
      </w:r>
      <w:r>
        <w:t xml:space="preserve">OIM </w:t>
      </w:r>
      <w:r>
        <w:t xml:space="preserve">556 </w:t>
      </w:r>
      <w:r>
        <w:t xml:space="preserve">556 </w:t>
      </w:r>
    </w:p>
    <w:p>
      <w:r>
        <w:t xml:space="preserve">637779 </w:t>
      </w:r>
      <w:r>
        <w:t xml:space="preserve">NULL </w:t>
      </w:r>
      <w:r>
        <w:t xml:space="preserve">2023-09-12 00:00:00 </w:t>
      </w:r>
      <w:r>
        <w:t xml:space="preserve">2023-10-10 00:00:00 </w:t>
      </w:r>
      <w:r>
        <w:t xml:space="preserve">2023-08-23 00:00:00 </w:t>
      </w:r>
      <w:r>
        <w:t xml:space="preserve">3 </w:t>
      </w:r>
      <w:r>
        <w:t xml:space="preserve">13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640392 </w:t>
      </w:r>
      <w:r>
        <w:t xml:space="preserve">Organisation Internationale pour les Migrations </w:t>
      </w:r>
      <w:r>
        <w:t xml:space="preserve">OIM </w:t>
      </w:r>
      <w:r>
        <w:t xml:space="preserve">556 </w:t>
      </w:r>
      <w:r>
        <w:t xml:space="preserve">556 </w:t>
      </w:r>
    </w:p>
    <w:p>
      <w:r>
        <w:t xml:space="preserve">637780 </w:t>
      </w:r>
      <w:r>
        <w:t xml:space="preserve">NULL </w:t>
      </w:r>
      <w:r>
        <w:t xml:space="preserve">2023-06-01 00:00:00 </w:t>
      </w:r>
      <w:r>
        <w:t xml:space="preserve">2023-10-10 00:00:00 </w:t>
      </w:r>
      <w:r>
        <w:t xml:space="preserve">2023-08-23 00:00:00 </w:t>
      </w:r>
      <w:r>
        <w:t xml:space="preserve">7 </w:t>
      </w:r>
      <w:r>
        <w:t xml:space="preserve">34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640393 </w:t>
      </w:r>
      <w:r>
        <w:t xml:space="preserve">Organisation Internationale pour les Migrations </w:t>
      </w:r>
      <w:r>
        <w:t xml:space="preserve">OIM </w:t>
      </w:r>
      <w:r>
        <w:t xml:space="preserve">556 </w:t>
      </w:r>
      <w:r>
        <w:t xml:space="preserve">556 </w:t>
      </w:r>
    </w:p>
    <w:p>
      <w:r>
        <w:t xml:space="preserve">637781 </w:t>
      </w:r>
      <w:r>
        <w:t xml:space="preserve">NULL </w:t>
      </w:r>
      <w:r>
        <w:t xml:space="preserve">2023-09-12 00:00:00 </w:t>
      </w:r>
      <w:r>
        <w:t xml:space="preserve">2023-10-10 00:00:00 </w:t>
      </w:r>
      <w:r>
        <w:t xml:space="preserve">2023-08-23 00:00:00 </w:t>
      </w:r>
      <w:r>
        <w:t xml:space="preserve">13 </w:t>
      </w:r>
      <w:r>
        <w:t xml:space="preserve">64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CD74100108 </w:t>
      </w:r>
      <w:r>
        <w:t xml:space="preserve">Nyembo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640394 </w:t>
      </w:r>
      <w:r>
        <w:t xml:space="preserve">Organisation Internationale pour les Migrations </w:t>
      </w:r>
      <w:r>
        <w:t xml:space="preserve">OIM </w:t>
      </w:r>
      <w:r>
        <w:t xml:space="preserve">556 </w:t>
      </w:r>
      <w:r>
        <w:t xml:space="preserve">556 </w:t>
      </w:r>
    </w:p>
    <w:p>
      <w:r>
        <w:t xml:space="preserve">637782 </w:t>
      </w:r>
      <w:r>
        <w:t xml:space="preserve">NULL </w:t>
      </w:r>
      <w:r>
        <w:t xml:space="preserve">2023-09-12 00:00:00 </w:t>
      </w:r>
      <w:r>
        <w:t xml:space="preserve">2023-10-10 00:00:00 </w:t>
      </w:r>
      <w:r>
        <w:t xml:space="preserve">2023-08-23 00:00:00 </w:t>
      </w:r>
      <w:r>
        <w:t xml:space="preserve">7 </w:t>
      </w:r>
      <w:r>
        <w:t xml:space="preserve">33 </w:t>
      </w:r>
      <w:r>
        <w:t xml:space="preserve">2 </w:t>
      </w:r>
      <w:r>
        <w:t xml:space="preserve">Retourné </w:t>
      </w:r>
      <w:r>
        <w:t xml:space="preserve">CD7410ZS01 </w:t>
      </w:r>
      <w:r>
        <w:t xml:space="preserve">CD7410ZS01AS12 </w:t>
      </w:r>
      <w:r>
        <w:t xml:space="preserve">Lengwe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640395 </w:t>
      </w:r>
      <w:r>
        <w:t xml:space="preserve">Organisation Internationale pour les Migrations </w:t>
      </w:r>
      <w:r>
        <w:t xml:space="preserve">OIM </w:t>
      </w:r>
      <w:r>
        <w:t xml:space="preserve">556 </w:t>
      </w:r>
      <w:r>
        <w:t xml:space="preserve">556 </w:t>
      </w:r>
    </w:p>
    <w:p>
      <w:r>
        <w:t xml:space="preserve">637783 </w:t>
      </w:r>
      <w:r>
        <w:t xml:space="preserve">NULL </w:t>
      </w:r>
      <w:r>
        <w:t xml:space="preserve">2022-12-01 00:00:00 </w:t>
      </w:r>
      <w:r>
        <w:t xml:space="preserve">2023-10-10 00:00:00 </w:t>
      </w:r>
      <w:r>
        <w:t xml:space="preserve">2023-08-21 00:00:00 </w:t>
      </w:r>
      <w:r>
        <w:t xml:space="preserve">10 </w:t>
      </w:r>
      <w:r>
        <w:t xml:space="preserve">80 </w:t>
      </w:r>
      <w:r>
        <w:t xml:space="preserve">2 </w:t>
      </w:r>
      <w:r>
        <w:t xml:space="preserve">Retourné </w:t>
      </w:r>
      <w:r>
        <w:t xml:space="preserve">CD7407ZS01 </w:t>
      </w:r>
      <w:r>
        <w:t xml:space="preserve">CD7407ZS01AS23 </w:t>
      </w:r>
      <w:r>
        <w:t xml:space="preserve">NGWENA MAYI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640396 </w:t>
      </w:r>
      <w:r>
        <w:t xml:space="preserve">Organisation Internationale pour les Migrations </w:t>
      </w:r>
      <w:r>
        <w:t xml:space="preserve">OIM </w:t>
      </w:r>
      <w:r>
        <w:t xml:space="preserve">556 </w:t>
      </w:r>
      <w:r>
        <w:t xml:space="preserve">556 </w:t>
      </w:r>
    </w:p>
    <w:p>
      <w:r>
        <w:t xml:space="preserve">637784 </w:t>
      </w:r>
      <w:r>
        <w:t xml:space="preserve">NULL </w:t>
      </w:r>
      <w:r>
        <w:t xml:space="preserve">2022-12-01 00:00:00 </w:t>
      </w:r>
      <w:r>
        <w:t xml:space="preserve">2023-10-10 00:00:00 </w:t>
      </w:r>
      <w:r>
        <w:t xml:space="preserve">2023-08-21 00:00:00 </w:t>
      </w:r>
      <w:r>
        <w:t xml:space="preserve">35 </w:t>
      </w:r>
      <w:r>
        <w:t xml:space="preserve">245 </w:t>
      </w:r>
      <w:r>
        <w:t xml:space="preserve">2 </w:t>
      </w:r>
      <w:r>
        <w:t xml:space="preserve">Retourné </w:t>
      </w:r>
      <w:r>
        <w:t xml:space="preserve">CD7407ZS01 </w:t>
      </w:r>
      <w:r>
        <w:t xml:space="preserve">CD7407ZS01AS23 </w:t>
      </w:r>
      <w:r>
        <w:t xml:space="preserve">NGWENA MAYI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640397 </w:t>
      </w:r>
      <w:r>
        <w:t xml:space="preserve">Organisation Internationale pour les Migrations </w:t>
      </w:r>
      <w:r>
        <w:t xml:space="preserve">OIM </w:t>
      </w:r>
      <w:r>
        <w:t xml:space="preserve">556 </w:t>
      </w:r>
      <w:r>
        <w:t xml:space="preserve">556 </w:t>
      </w:r>
    </w:p>
    <w:p>
      <w:r>
        <w:t xml:space="preserve">637785 </w:t>
      </w:r>
      <w:r>
        <w:t xml:space="preserve">NULL </w:t>
      </w:r>
      <w:r>
        <w:t xml:space="preserve">2023-03-01 00:00:00 </w:t>
      </w:r>
      <w:r>
        <w:t xml:space="preserve">2023-10-10 00:00:00 </w:t>
      </w:r>
      <w:r>
        <w:t xml:space="preserve">2023-08-21 00:00:00 </w:t>
      </w:r>
      <w:r>
        <w:t xml:space="preserve">12 </w:t>
      </w:r>
      <w:r>
        <w:t xml:space="preserve">84 </w:t>
      </w:r>
      <w:r>
        <w:t xml:space="preserve">2 </w:t>
      </w:r>
      <w:r>
        <w:t xml:space="preserve">Retourné </w:t>
      </w:r>
      <w:r>
        <w:t xml:space="preserve">CD7407ZS01 </w:t>
      </w:r>
      <w:r>
        <w:t xml:space="preserve">CD7407ZS01AS23 </w:t>
      </w:r>
      <w:r>
        <w:t xml:space="preserve">NGWENA MAYI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640398 </w:t>
      </w:r>
      <w:r>
        <w:t xml:space="preserve">Organisation Internationale pour les Migrations </w:t>
      </w:r>
      <w:r>
        <w:t xml:space="preserve">OIM </w:t>
      </w:r>
      <w:r>
        <w:t xml:space="preserve">556 </w:t>
      </w:r>
      <w:r>
        <w:t xml:space="preserve">556 </w:t>
      </w:r>
    </w:p>
    <w:p>
      <w:r>
        <w:t xml:space="preserve">637786 </w:t>
      </w:r>
      <w:r>
        <w:t xml:space="preserve">NULL </w:t>
      </w:r>
      <w:r>
        <w:t xml:space="preserve">2022-09-01 00:00:00 </w:t>
      </w:r>
      <w:r>
        <w:t xml:space="preserve">2023-10-10 00:00:00 </w:t>
      </w:r>
      <w:r>
        <w:t xml:space="preserve">2023-08-21 00:00:00 </w:t>
      </w:r>
      <w:r>
        <w:t xml:space="preserve">30 </w:t>
      </w:r>
      <w:r>
        <w:t xml:space="preserve">210 </w:t>
      </w:r>
      <w:r>
        <w:t xml:space="preserve">2 </w:t>
      </w:r>
      <w:r>
        <w:t xml:space="preserve">Retourné </w:t>
      </w:r>
      <w:r>
        <w:t xml:space="preserve">CD7407ZS01 </w:t>
      </w:r>
      <w:r>
        <w:t xml:space="preserve">CD7407ZS01AS04 </w:t>
      </w:r>
      <w:r>
        <w:t xml:space="preserve">Kalenge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640399 </w:t>
      </w:r>
      <w:r>
        <w:t xml:space="preserve">Organisation Internationale pour les Migrations </w:t>
      </w:r>
      <w:r>
        <w:t xml:space="preserve">OIM </w:t>
      </w:r>
      <w:r>
        <w:t xml:space="preserve">556 </w:t>
      </w:r>
      <w:r>
        <w:t xml:space="preserve">556 </w:t>
      </w:r>
    </w:p>
    <w:p>
      <w:r>
        <w:t xml:space="preserve">637787 </w:t>
      </w:r>
      <w:r>
        <w:t xml:space="preserve">NULL </w:t>
      </w:r>
      <w:r>
        <w:t xml:space="preserve">2022-09-01 00:00:00 </w:t>
      </w:r>
      <w:r>
        <w:t xml:space="preserve">2023-10-10 00:00:00 </w:t>
      </w:r>
      <w:r>
        <w:t xml:space="preserve">2023-08-21 00:00:00 </w:t>
      </w:r>
      <w:r>
        <w:t xml:space="preserve">15 </w:t>
      </w:r>
      <w:r>
        <w:t xml:space="preserve">95 </w:t>
      </w:r>
      <w:r>
        <w:t xml:space="preserve">2 </w:t>
      </w:r>
      <w:r>
        <w:t xml:space="preserve">Retourné </w:t>
      </w:r>
      <w:r>
        <w:t xml:space="preserve">CD7407ZS01 </w:t>
      </w:r>
      <w:r>
        <w:t xml:space="preserve">CD7407ZS01AS04 </w:t>
      </w:r>
      <w:r>
        <w:t xml:space="preserve">Kalenge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640400 </w:t>
      </w:r>
      <w:r>
        <w:t xml:space="preserve">Organisation Internationale pour les Migrations </w:t>
      </w:r>
      <w:r>
        <w:t xml:space="preserve">OIM </w:t>
      </w:r>
      <w:r>
        <w:t xml:space="preserve">556 </w:t>
      </w:r>
      <w:r>
        <w:t xml:space="preserve">556 </w:t>
      </w:r>
    </w:p>
    <w:p>
      <w:r>
        <w:t xml:space="preserve">637788 </w:t>
      </w:r>
      <w:r>
        <w:t xml:space="preserve">NULL </w:t>
      </w:r>
      <w:r>
        <w:t xml:space="preserve">2022-06-01 00:00:00 </w:t>
      </w:r>
      <w:r>
        <w:t xml:space="preserve">2023-10-10 00:00:00 </w:t>
      </w:r>
      <w:r>
        <w:t xml:space="preserve">2023-08-21 00:00:00 </w:t>
      </w:r>
      <w:r>
        <w:t xml:space="preserve">3 </w:t>
      </w:r>
      <w:r>
        <w:t xml:space="preserve">14 </w:t>
      </w:r>
      <w:r>
        <w:t xml:space="preserve">2 </w:t>
      </w:r>
      <w:r>
        <w:t xml:space="preserve">Retourné </w:t>
      </w:r>
      <w:r>
        <w:t xml:space="preserve">CD7407ZS01 </w:t>
      </w:r>
      <w:r>
        <w:t xml:space="preserve">CD7407ZS01AS09 </w:t>
      </w:r>
      <w:r>
        <w:t xml:space="preserve">Kasu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640401 </w:t>
      </w:r>
      <w:r>
        <w:t xml:space="preserve">Organisation Internationale pour les Migrations </w:t>
      </w:r>
      <w:r>
        <w:t xml:space="preserve">OIM </w:t>
      </w:r>
      <w:r>
        <w:t xml:space="preserve">556 </w:t>
      </w:r>
      <w:r>
        <w:t xml:space="preserve">556 </w:t>
      </w:r>
    </w:p>
    <w:p>
      <w:r>
        <w:t xml:space="preserve">637789 </w:t>
      </w:r>
      <w:r>
        <w:t xml:space="preserve">NULL </w:t>
      </w:r>
      <w:r>
        <w:t xml:space="preserve">2023-09-12 00:00:00 </w:t>
      </w:r>
      <w:r>
        <w:t xml:space="preserve">2023-10-10 00:00:00 </w:t>
      </w:r>
      <w:r>
        <w:t xml:space="preserve">2023-08-21 00:00:00 </w:t>
      </w:r>
      <w:r>
        <w:t xml:space="preserve">4 </w:t>
      </w:r>
      <w:r>
        <w:t xml:space="preserve">22 </w:t>
      </w:r>
      <w:r>
        <w:t xml:space="preserve">2 </w:t>
      </w:r>
      <w:r>
        <w:t xml:space="preserve">Retourné </w:t>
      </w:r>
      <w:r>
        <w:t xml:space="preserve">CD7407ZS01 </w:t>
      </w:r>
      <w:r>
        <w:t xml:space="preserve">CD7407ZS01AS19 </w:t>
      </w:r>
      <w:r>
        <w:t xml:space="preserve">Mpongo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640402 </w:t>
      </w:r>
      <w:r>
        <w:t xml:space="preserve">Organisation Internationale pour les Migrations </w:t>
      </w:r>
      <w:r>
        <w:t xml:space="preserve">OIM </w:t>
      </w:r>
      <w:r>
        <w:t xml:space="preserve">556 </w:t>
      </w:r>
      <w:r>
        <w:t xml:space="preserve">556 </w:t>
      </w:r>
    </w:p>
    <w:p>
      <w:r>
        <w:t xml:space="preserve">637790 </w:t>
      </w:r>
      <w:r>
        <w:t xml:space="preserve">NULL </w:t>
      </w:r>
      <w:r>
        <w:t xml:space="preserve">2022-06-01 00:00:00 </w:t>
      </w:r>
      <w:r>
        <w:t xml:space="preserve">2023-10-10 00:00:00 </w:t>
      </w:r>
      <w:r>
        <w:t xml:space="preserve">2023-08-21 00:00:00 </w:t>
      </w:r>
      <w:r>
        <w:t xml:space="preserve">2 </w:t>
      </w:r>
      <w:r>
        <w:t xml:space="preserve">13 </w:t>
      </w:r>
      <w:r>
        <w:t xml:space="preserve">2 </w:t>
      </w:r>
      <w:r>
        <w:t xml:space="preserve">Retourné </w:t>
      </w:r>
      <w:r>
        <w:t xml:space="preserve">CD7407ZS01 </w:t>
      </w:r>
      <w:r>
        <w:t xml:space="preserve">CD7407ZS01AS09 </w:t>
      </w:r>
      <w:r>
        <w:t xml:space="preserve">Kasu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640403 </w:t>
      </w:r>
      <w:r>
        <w:t xml:space="preserve">Organisation Internationale pour les Migrations </w:t>
      </w:r>
      <w:r>
        <w:t xml:space="preserve">OIM </w:t>
      </w:r>
      <w:r>
        <w:t xml:space="preserve">556 </w:t>
      </w:r>
      <w:r>
        <w:t xml:space="preserve">556 </w:t>
      </w:r>
    </w:p>
    <w:p>
      <w:r>
        <w:t xml:space="preserve">637791 </w:t>
      </w:r>
      <w:r>
        <w:t xml:space="preserve">NULL </w:t>
      </w:r>
      <w:r>
        <w:t xml:space="preserve">2022-09-01 00:00:00 </w:t>
      </w:r>
      <w:r>
        <w:t xml:space="preserve">2023-10-10 00:00:00 </w:t>
      </w:r>
      <w:r>
        <w:t xml:space="preserve">2023-08-21 00:00:00 </w:t>
      </w:r>
      <w:r>
        <w:t xml:space="preserve">9 </w:t>
      </w:r>
      <w:r>
        <w:t xml:space="preserve">47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640404 </w:t>
      </w:r>
      <w:r>
        <w:t xml:space="preserve">Organisation Internationale pour les Migrations </w:t>
      </w:r>
      <w:r>
        <w:t xml:space="preserve">OIM </w:t>
      </w:r>
      <w:r>
        <w:t xml:space="preserve">556 </w:t>
      </w:r>
      <w:r>
        <w:t xml:space="preserve">556 </w:t>
      </w:r>
    </w:p>
    <w:p>
      <w:r>
        <w:t xml:space="preserve">637792 </w:t>
      </w:r>
      <w:r>
        <w:t xml:space="preserve">NULL </w:t>
      </w:r>
      <w:r>
        <w:t xml:space="preserve">2022-09-01 00:00:00 </w:t>
      </w:r>
      <w:r>
        <w:t xml:space="preserve">2023-10-10 00:00:00 </w:t>
      </w:r>
      <w:r>
        <w:t xml:space="preserve">2023-08-20 00:00:00 </w:t>
      </w:r>
      <w:r>
        <w:t xml:space="preserve">9 </w:t>
      </w:r>
      <w:r>
        <w:t xml:space="preserve">47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640405 </w:t>
      </w:r>
      <w:r>
        <w:t xml:space="preserve">Organisation Internationale pour les Migrations </w:t>
      </w:r>
      <w:r>
        <w:t xml:space="preserve">OIM </w:t>
      </w:r>
      <w:r>
        <w:t xml:space="preserve">556 </w:t>
      </w:r>
      <w:r>
        <w:t xml:space="preserve">556 </w:t>
      </w:r>
    </w:p>
    <w:p>
      <w:r>
        <w:t xml:space="preserve">637793 </w:t>
      </w:r>
      <w:r>
        <w:t xml:space="preserve">NULL </w:t>
      </w:r>
      <w:r>
        <w:t xml:space="preserve">2022-12-01 00:00:00 </w:t>
      </w:r>
      <w:r>
        <w:t xml:space="preserve">2023-10-10 00:00:00 </w:t>
      </w:r>
      <w:r>
        <w:t xml:space="preserve">2023-08-20 00:00:00 </w:t>
      </w:r>
      <w:r>
        <w:t xml:space="preserve">2 </w:t>
      </w:r>
      <w:r>
        <w:t xml:space="preserve">10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640406 </w:t>
      </w:r>
      <w:r>
        <w:t xml:space="preserve">Organisation Internationale pour les Migrations </w:t>
      </w:r>
      <w:r>
        <w:t xml:space="preserve">OIM </w:t>
      </w:r>
      <w:r>
        <w:t xml:space="preserve">556 </w:t>
      </w:r>
      <w:r>
        <w:t xml:space="preserve">556 </w:t>
      </w:r>
    </w:p>
    <w:p>
      <w:r>
        <w:t xml:space="preserve">637794 </w:t>
      </w:r>
      <w:r>
        <w:t xml:space="preserve">NULL </w:t>
      </w:r>
      <w:r>
        <w:t xml:space="preserve">2022-06-01 00:00:00 </w:t>
      </w:r>
      <w:r>
        <w:t xml:space="preserve">2023-10-10 00:00:00 </w:t>
      </w:r>
      <w:r>
        <w:t xml:space="preserve">2023-08-16 00:00:00 </w:t>
      </w:r>
      <w:r>
        <w:t xml:space="preserve">11 </w:t>
      </w:r>
      <w:r>
        <w:t xml:space="preserve">59 </w:t>
      </w:r>
      <w:r>
        <w:t xml:space="preserve">2 </w:t>
      </w:r>
      <w:r>
        <w:t xml:space="preserve">Retourné </w:t>
      </w:r>
      <w:r>
        <w:t xml:space="preserve">CD7409ZS01 </w:t>
      </w:r>
      <w:r>
        <w:t xml:space="preserve">CD7409ZS01AS18 </w:t>
      </w:r>
      <w:r>
        <w:t xml:space="preserve">Masambi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640407 </w:t>
      </w:r>
      <w:r>
        <w:t xml:space="preserve">Organisation Internationale pour les Migrations </w:t>
      </w:r>
      <w:r>
        <w:t xml:space="preserve">OIM </w:t>
      </w:r>
      <w:r>
        <w:t xml:space="preserve">556 </w:t>
      </w:r>
      <w:r>
        <w:t xml:space="preserve">556 </w:t>
      </w:r>
    </w:p>
    <w:p>
      <w:r>
        <w:t xml:space="preserve">637795 </w:t>
      </w:r>
      <w:r>
        <w:t xml:space="preserve">NULL </w:t>
      </w:r>
      <w:r>
        <w:t xml:space="preserve">2022-12-01 00:00:00 </w:t>
      </w:r>
      <w:r>
        <w:t xml:space="preserve">2023-10-10 00:00:00 </w:t>
      </w:r>
      <w:r>
        <w:t xml:space="preserve">2023-08-20 00:00:00 </w:t>
      </w:r>
      <w:r>
        <w:t xml:space="preserve">13 </w:t>
      </w:r>
      <w:r>
        <w:t xml:space="preserve">31 </w:t>
      </w:r>
      <w:r>
        <w:t xml:space="preserve">2 </w:t>
      </w:r>
      <w:r>
        <w:t xml:space="preserve">Retourné </w:t>
      </w:r>
      <w:r>
        <w:t xml:space="preserve">CD7402ZS02 </w:t>
      </w:r>
      <w:r>
        <w:t xml:space="preserve">CD7402ZS02AS07 </w:t>
      </w:r>
      <w:r>
        <w:t xml:space="preserve">Lukombe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640408 </w:t>
      </w:r>
      <w:r>
        <w:t xml:space="preserve">Organisation Internationale pour les Migrations </w:t>
      </w:r>
      <w:r>
        <w:t xml:space="preserve">OIM </w:t>
      </w:r>
      <w:r>
        <w:t xml:space="preserve">556 </w:t>
      </w:r>
      <w:r>
        <w:t xml:space="preserve">556 </w:t>
      </w:r>
    </w:p>
    <w:p>
      <w:r>
        <w:t xml:space="preserve">637796 </w:t>
      </w:r>
      <w:r>
        <w:t xml:space="preserve">NULL </w:t>
      </w:r>
      <w:r>
        <w:t xml:space="preserve">2023-03-01 00:00:00 </w:t>
      </w:r>
      <w:r>
        <w:t xml:space="preserve">2023-10-10 00:00:00 </w:t>
      </w:r>
      <w:r>
        <w:t xml:space="preserve">2023-08-18 00:00:00 </w:t>
      </w:r>
      <w:r>
        <w:t xml:space="preserve">2 </w:t>
      </w:r>
      <w:r>
        <w:t xml:space="preserve">15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CD740904 </w:t>
      </w:r>
      <w:r>
        <w:t xml:space="preserve">Muhona </w:t>
      </w:r>
      <w:r>
        <w:t xml:space="preserve">CD74090401 </w:t>
      </w:r>
      <w:r>
        <w:t xml:space="preserve">Bena muhona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640409 </w:t>
      </w:r>
      <w:r>
        <w:t xml:space="preserve">Organisation Internationale pour les Migrations </w:t>
      </w:r>
      <w:r>
        <w:t xml:space="preserve">OIM </w:t>
      </w:r>
      <w:r>
        <w:t xml:space="preserve">556 </w:t>
      </w:r>
      <w:r>
        <w:t xml:space="preserve">556 </w:t>
      </w:r>
    </w:p>
    <w:p>
      <w:r>
        <w:t xml:space="preserve">637797 </w:t>
      </w:r>
      <w:r>
        <w:t xml:space="preserve">NULL </w:t>
      </w:r>
      <w:r>
        <w:t xml:space="preserve">2022-12-01 00:00:00 </w:t>
      </w:r>
      <w:r>
        <w:t xml:space="preserve">2023-10-10 00:00:00 </w:t>
      </w:r>
      <w:r>
        <w:t xml:space="preserve">2023-08-17 00:00:00 </w:t>
      </w:r>
      <w:r>
        <w:t xml:space="preserve">4 </w:t>
      </w:r>
      <w:r>
        <w:t xml:space="preserve">25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640410 </w:t>
      </w:r>
      <w:r>
        <w:t xml:space="preserve">Organisation Internationale pour les Migrations </w:t>
      </w:r>
      <w:r>
        <w:t xml:space="preserve">OIM </w:t>
      </w:r>
      <w:r>
        <w:t xml:space="preserve">556 </w:t>
      </w:r>
      <w:r>
        <w:t xml:space="preserve">556 </w:t>
      </w:r>
    </w:p>
    <w:p>
      <w:r>
        <w:t xml:space="preserve">637798 </w:t>
      </w:r>
      <w:r>
        <w:t xml:space="preserve">NULL </w:t>
      </w:r>
      <w:r>
        <w:t xml:space="preserve">2022-09-01 00:00:00 </w:t>
      </w:r>
      <w:r>
        <w:t xml:space="preserve">2023-10-10 00:00:00 </w:t>
      </w:r>
      <w:r>
        <w:t xml:space="preserve">2023-08-17 00:00:00 </w:t>
      </w:r>
      <w:r>
        <w:t xml:space="preserve">6 </w:t>
      </w:r>
      <w:r>
        <w:t xml:space="preserve">21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640411 </w:t>
      </w:r>
      <w:r>
        <w:t xml:space="preserve">Organisation Internationale pour les Migrations </w:t>
      </w:r>
      <w:r>
        <w:t xml:space="preserve">OIM </w:t>
      </w:r>
      <w:r>
        <w:t xml:space="preserve">556 </w:t>
      </w:r>
      <w:r>
        <w:t xml:space="preserve">556 </w:t>
      </w:r>
    </w:p>
    <w:p>
      <w:r>
        <w:t xml:space="preserve">637799 </w:t>
      </w:r>
      <w:r>
        <w:t xml:space="preserve">NULL </w:t>
      </w:r>
      <w:r>
        <w:t xml:space="preserve">2023-06-01 00:00:00 </w:t>
      </w:r>
      <w:r>
        <w:t xml:space="preserve">2023-10-10 00:00:00 </w:t>
      </w:r>
      <w:r>
        <w:t xml:space="preserve">2023-08-17 00:00:00 </w:t>
      </w:r>
      <w:r>
        <w:t xml:space="preserve">24 </w:t>
      </w:r>
      <w:r>
        <w:t xml:space="preserve">162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640412 </w:t>
      </w:r>
      <w:r>
        <w:t xml:space="preserve">Organisation Internationale pour les Migrations </w:t>
      </w:r>
      <w:r>
        <w:t xml:space="preserve">OIM </w:t>
      </w:r>
      <w:r>
        <w:t xml:space="preserve">556 </w:t>
      </w:r>
      <w:r>
        <w:t xml:space="preserve">556 </w:t>
      </w:r>
    </w:p>
    <w:p>
      <w:r>
        <w:t xml:space="preserve">637800 </w:t>
      </w:r>
      <w:r>
        <w:t xml:space="preserve">NULL </w:t>
      </w:r>
      <w:r>
        <w:t xml:space="preserve">2022-06-01 00:00:00 </w:t>
      </w:r>
      <w:r>
        <w:t xml:space="preserve">2023-10-10 00:00:00 </w:t>
      </w:r>
      <w:r>
        <w:t xml:space="preserve">2023-08-19 00:00:00 </w:t>
      </w:r>
      <w:r>
        <w:t xml:space="preserve">3 </w:t>
      </w:r>
      <w:r>
        <w:t xml:space="preserve">13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640413 </w:t>
      </w:r>
      <w:r>
        <w:t xml:space="preserve">Organisation Internationale pour les Migrations </w:t>
      </w:r>
      <w:r>
        <w:t xml:space="preserve">OIM </w:t>
      </w:r>
      <w:r>
        <w:t xml:space="preserve">556 </w:t>
      </w:r>
      <w:r>
        <w:t xml:space="preserve">556 </w:t>
      </w:r>
    </w:p>
    <w:p>
      <w:r>
        <w:t xml:space="preserve">637801 </w:t>
      </w:r>
      <w:r>
        <w:t xml:space="preserve">NULL </w:t>
      </w:r>
      <w:r>
        <w:t xml:space="preserve">2023-03-01 00:00:00 </w:t>
      </w:r>
      <w:r>
        <w:t xml:space="preserve">2023-10-10 00:00:00 </w:t>
      </w:r>
      <w:r>
        <w:t xml:space="preserve">2023-08-19 00:00:00 </w:t>
      </w:r>
      <w:r>
        <w:t xml:space="preserve">180 </w:t>
      </w:r>
      <w:r>
        <w:t xml:space="preserve">910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640414 </w:t>
      </w:r>
      <w:r>
        <w:t xml:space="preserve">Organisation Internationale pour les Migrations </w:t>
      </w:r>
      <w:r>
        <w:t xml:space="preserve">OIM </w:t>
      </w:r>
      <w:r>
        <w:t xml:space="preserve">556 </w:t>
      </w:r>
      <w:r>
        <w:t xml:space="preserve">556 </w:t>
      </w:r>
    </w:p>
    <w:p>
      <w:r>
        <w:t xml:space="preserve">637802 </w:t>
      </w:r>
      <w:r>
        <w:t xml:space="preserve">NULL </w:t>
      </w:r>
      <w:r>
        <w:t xml:space="preserve">2023-09-12 00:00:00 </w:t>
      </w:r>
      <w:r>
        <w:t xml:space="preserve">2023-10-10 00:00:00 </w:t>
      </w:r>
      <w:r>
        <w:t xml:space="preserve">2023-08-19 00:00:00 </w:t>
      </w:r>
      <w:r>
        <w:t xml:space="preserve">13 </w:t>
      </w:r>
      <w:r>
        <w:t xml:space="preserve">66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640415 </w:t>
      </w:r>
      <w:r>
        <w:t xml:space="preserve">Organisation Internationale pour les Migrations </w:t>
      </w:r>
      <w:r>
        <w:t xml:space="preserve">OIM </w:t>
      </w:r>
      <w:r>
        <w:t xml:space="preserve">556 </w:t>
      </w:r>
      <w:r>
        <w:t xml:space="preserve">556 </w:t>
      </w:r>
    </w:p>
    <w:p>
      <w:r>
        <w:t xml:space="preserve">637803 </w:t>
      </w:r>
      <w:r>
        <w:t xml:space="preserve">NULL </w:t>
      </w:r>
      <w:r>
        <w:t xml:space="preserve">2022-06-01 00:00:00 </w:t>
      </w:r>
      <w:r>
        <w:t xml:space="preserve">2023-10-10 00:00:00 </w:t>
      </w:r>
      <w:r>
        <w:t xml:space="preserve">2023-08-21 00:00:00 </w:t>
      </w:r>
      <w:r>
        <w:t xml:space="preserve">7 </w:t>
      </w:r>
      <w:r>
        <w:t xml:space="preserve">29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CD7109ZS01 </w:t>
      </w:r>
      <w:r>
        <w:t xml:space="preserve">Kilwa </w:t>
      </w:r>
      <w:r>
        <w:t xml:space="preserve">NULL </w:t>
      </w:r>
      <w:r>
        <w:t xml:space="preserve">NULL </w:t>
      </w:r>
      <w:r>
        <w:t xml:space="preserve">Evaluation DTM-Juillet 2023 </w:t>
      </w:r>
      <w:r>
        <w:t xml:space="preserve">NULL </w:t>
      </w:r>
      <w:r>
        <w:t xml:space="preserve">640416 </w:t>
      </w:r>
      <w:r>
        <w:t xml:space="preserve">Organisation Internationale pour les Migrations </w:t>
      </w:r>
      <w:r>
        <w:t xml:space="preserve">OIM </w:t>
      </w:r>
      <w:r>
        <w:t xml:space="preserve">556 </w:t>
      </w:r>
      <w:r>
        <w:t xml:space="preserve">556 </w:t>
      </w:r>
    </w:p>
    <w:p>
      <w:r>
        <w:t xml:space="preserve">637804 </w:t>
      </w:r>
      <w:r>
        <w:t xml:space="preserve">NULL </w:t>
      </w:r>
      <w:r>
        <w:t xml:space="preserve">2022-09-01 00:00:00 </w:t>
      </w:r>
      <w:r>
        <w:t xml:space="preserve">2023-10-10 00:00:00 </w:t>
      </w:r>
      <w:r>
        <w:t xml:space="preserve">2023-08-21 00:00:00 </w:t>
      </w:r>
      <w:r>
        <w:t xml:space="preserve">31 </w:t>
      </w:r>
      <w:r>
        <w:t xml:space="preserve">129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CD7109ZS01 </w:t>
      </w:r>
      <w:r>
        <w:t xml:space="preserve">Kilwa </w:t>
      </w:r>
      <w:r>
        <w:t xml:space="preserve">NULL </w:t>
      </w:r>
      <w:r>
        <w:t xml:space="preserve">NULL </w:t>
      </w:r>
      <w:r>
        <w:t xml:space="preserve">Evaluation DTM-Juillet 2023 </w:t>
      </w:r>
      <w:r>
        <w:t xml:space="preserve">NULL </w:t>
      </w:r>
      <w:r>
        <w:t xml:space="preserve">640417 </w:t>
      </w:r>
      <w:r>
        <w:t xml:space="preserve">Organisation Internationale pour les Migrations </w:t>
      </w:r>
      <w:r>
        <w:t xml:space="preserve">OIM </w:t>
      </w:r>
      <w:r>
        <w:t xml:space="preserve">556 </w:t>
      </w:r>
      <w:r>
        <w:t xml:space="preserve">556 </w:t>
      </w:r>
    </w:p>
    <w:p>
      <w:r>
        <w:t xml:space="preserve">637805 </w:t>
      </w:r>
      <w:r>
        <w:t xml:space="preserve">NULL </w:t>
      </w:r>
      <w:r>
        <w:t xml:space="preserve">2022-06-01 00:00:00 </w:t>
      </w:r>
      <w:r>
        <w:t xml:space="preserve">2023-10-10 00:00:00 </w:t>
      </w:r>
      <w:r>
        <w:t xml:space="preserve">2023-08-22 00:00:00 </w:t>
      </w:r>
      <w:r>
        <w:t xml:space="preserve">12 </w:t>
      </w:r>
      <w:r>
        <w:t xml:space="preserve">46 </w:t>
      </w:r>
      <w:r>
        <w:t xml:space="preserve">2 </w:t>
      </w:r>
      <w:r>
        <w:t xml:space="preserve">Retourné </w:t>
      </w:r>
      <w:r>
        <w:t xml:space="preserve">CD7406ZS02 </w:t>
      </w:r>
      <w:r>
        <w:t xml:space="preserve">CD7406ZS02AS25 </w:t>
      </w:r>
      <w:r>
        <w:t xml:space="preserve">Shamwana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640418 </w:t>
      </w:r>
      <w:r>
        <w:t xml:space="preserve">Organisation Internationale pour les Migrations </w:t>
      </w:r>
      <w:r>
        <w:t xml:space="preserve">OIM </w:t>
      </w:r>
      <w:r>
        <w:t xml:space="preserve">556 </w:t>
      </w:r>
      <w:r>
        <w:t xml:space="preserve">556 </w:t>
      </w:r>
    </w:p>
    <w:p>
      <w:r>
        <w:t xml:space="preserve">637806 </w:t>
      </w:r>
      <w:r>
        <w:t xml:space="preserve">NULL </w:t>
      </w:r>
      <w:r>
        <w:t xml:space="preserve">2023-06-01 00:00:00 </w:t>
      </w:r>
      <w:r>
        <w:t xml:space="preserve">2023-10-10 00:00:00 </w:t>
      </w:r>
      <w:r>
        <w:t xml:space="preserve">2023-08-15 00:00:00 </w:t>
      </w:r>
      <w:r>
        <w:t xml:space="preserve">5 </w:t>
      </w:r>
      <w:r>
        <w:t xml:space="preserve">25 </w:t>
      </w:r>
      <w:r>
        <w:t xml:space="preserve">2 </w:t>
      </w:r>
      <w:r>
        <w:t xml:space="preserve">Retourné </w:t>
      </w:r>
      <w:r>
        <w:t xml:space="preserve">CD7409ZS01 </w:t>
      </w:r>
      <w:r>
        <w:t xml:space="preserve">CD7409ZS01AS21 </w:t>
      </w:r>
      <w:r>
        <w:t xml:space="preserve">Mugizya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CD6207ZS01 </w:t>
      </w:r>
      <w:r>
        <w:t xml:space="preserve">Kaziba </w:t>
      </w:r>
      <w:r>
        <w:t xml:space="preserve">NULL </w:t>
      </w:r>
      <w:r>
        <w:t xml:space="preserve">NULL </w:t>
      </w:r>
      <w:r>
        <w:t xml:space="preserve">Evaluation DTM-Juillet 2023 </w:t>
      </w:r>
      <w:r>
        <w:t xml:space="preserve">NULL </w:t>
      </w:r>
      <w:r>
        <w:t xml:space="preserve">640419 </w:t>
      </w:r>
      <w:r>
        <w:t xml:space="preserve">Organisation Internationale pour les Migrations </w:t>
      </w:r>
      <w:r>
        <w:t xml:space="preserve">OIM </w:t>
      </w:r>
      <w:r>
        <w:t xml:space="preserve">556 </w:t>
      </w:r>
      <w:r>
        <w:t xml:space="preserve">556 </w:t>
      </w:r>
    </w:p>
    <w:p>
      <w:r>
        <w:t xml:space="preserve">637807 </w:t>
      </w:r>
      <w:r>
        <w:t xml:space="preserve">NULL </w:t>
      </w:r>
      <w:r>
        <w:t xml:space="preserve">2022-09-01 00:00:00 </w:t>
      </w:r>
      <w:r>
        <w:t xml:space="preserve">2023-10-10 00:00:00 </w:t>
      </w:r>
      <w:r>
        <w:t xml:space="preserve">2023-08-20 00:00:00 </w:t>
      </w:r>
      <w:r>
        <w:t xml:space="preserve">3 </w:t>
      </w:r>
      <w:r>
        <w:t xml:space="preserve">11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640420 </w:t>
      </w:r>
      <w:r>
        <w:t xml:space="preserve">Organisation Internationale pour les Migrations </w:t>
      </w:r>
      <w:r>
        <w:t xml:space="preserve">OIM </w:t>
      </w:r>
      <w:r>
        <w:t xml:space="preserve">556 </w:t>
      </w:r>
      <w:r>
        <w:t xml:space="preserve">556 </w:t>
      </w:r>
    </w:p>
    <w:p>
      <w:r>
        <w:t xml:space="preserve">637808 </w:t>
      </w:r>
      <w:r>
        <w:t xml:space="preserve">NULL </w:t>
      </w:r>
      <w:r>
        <w:t xml:space="preserve">2022-12-01 00:00:00 </w:t>
      </w:r>
      <w:r>
        <w:t xml:space="preserve">2023-10-10 00:00:00 </w:t>
      </w:r>
      <w:r>
        <w:t xml:space="preserve">2023-08-20 00:00:00 </w:t>
      </w:r>
      <w:r>
        <w:t xml:space="preserve">2 </w:t>
      </w:r>
      <w:r>
        <w:t xml:space="preserve">7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640421 </w:t>
      </w:r>
      <w:r>
        <w:t xml:space="preserve">Organisation Internationale pour les Migrations </w:t>
      </w:r>
      <w:r>
        <w:t xml:space="preserve">OIM </w:t>
      </w:r>
      <w:r>
        <w:t xml:space="preserve">556 </w:t>
      </w:r>
      <w:r>
        <w:t xml:space="preserve">556 </w:t>
      </w:r>
    </w:p>
    <w:p>
      <w:r>
        <w:t xml:space="preserve">637809 </w:t>
      </w:r>
      <w:r>
        <w:t xml:space="preserve">NULL </w:t>
      </w:r>
      <w:r>
        <w:t xml:space="preserve">2023-03-01 00:00:00 </w:t>
      </w:r>
      <w:r>
        <w:t xml:space="preserve">2023-10-10 00:00:00 </w:t>
      </w:r>
      <w:r>
        <w:t xml:space="preserve">2023-08-20 00:00:00 </w:t>
      </w:r>
      <w:r>
        <w:t xml:space="preserve">4 </w:t>
      </w:r>
      <w:r>
        <w:t xml:space="preserve">20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640422 </w:t>
      </w:r>
      <w:r>
        <w:t xml:space="preserve">Organisation Internationale pour les Migrations </w:t>
      </w:r>
      <w:r>
        <w:t xml:space="preserve">OIM </w:t>
      </w:r>
      <w:r>
        <w:t xml:space="preserve">556 </w:t>
      </w:r>
      <w:r>
        <w:t xml:space="preserve">556 </w:t>
      </w:r>
    </w:p>
    <w:p>
      <w:r>
        <w:t xml:space="preserve">637810 </w:t>
      </w:r>
      <w:r>
        <w:t xml:space="preserve">NULL </w:t>
      </w:r>
      <w:r>
        <w:t xml:space="preserve">2023-06-01 00:00:00 </w:t>
      </w:r>
      <w:r>
        <w:t xml:space="preserve">2023-10-10 00:00:00 </w:t>
      </w:r>
      <w:r>
        <w:t xml:space="preserve">2023-08-20 00:00:00 </w:t>
      </w:r>
      <w:r>
        <w:t xml:space="preserve">10 </w:t>
      </w:r>
      <w:r>
        <w:t xml:space="preserve">50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640423 </w:t>
      </w:r>
      <w:r>
        <w:t xml:space="preserve">Organisation Internationale pour les Migrations </w:t>
      </w:r>
      <w:r>
        <w:t xml:space="preserve">OIM </w:t>
      </w:r>
      <w:r>
        <w:t xml:space="preserve">556 </w:t>
      </w:r>
      <w:r>
        <w:t xml:space="preserve">556 </w:t>
      </w:r>
    </w:p>
    <w:p>
      <w:r>
        <w:t xml:space="preserve">637811 </w:t>
      </w:r>
      <w:r>
        <w:t xml:space="preserve">NULL </w:t>
      </w:r>
      <w:r>
        <w:t xml:space="preserve">2023-06-01 00:00:00 </w:t>
      </w:r>
      <w:r>
        <w:t xml:space="preserve">2023-10-10 00:00:00 </w:t>
      </w:r>
      <w:r>
        <w:t xml:space="preserve">2023-08-22 00:00:00 </w:t>
      </w:r>
      <w:r>
        <w:t xml:space="preserve">3 </w:t>
      </w:r>
      <w:r>
        <w:t xml:space="preserve">21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640424 </w:t>
      </w:r>
      <w:r>
        <w:t xml:space="preserve">Organisation Internationale pour les Migrations </w:t>
      </w:r>
      <w:r>
        <w:t xml:space="preserve">OIM </w:t>
      </w:r>
      <w:r>
        <w:t xml:space="preserve">556 </w:t>
      </w:r>
      <w:r>
        <w:t xml:space="preserve">556 </w:t>
      </w:r>
    </w:p>
    <w:p>
      <w:r>
        <w:t xml:space="preserve">637812 </w:t>
      </w:r>
      <w:r>
        <w:t xml:space="preserve">NULL </w:t>
      </w:r>
      <w:r>
        <w:t xml:space="preserve">2023-09-12 00:00:00 </w:t>
      </w:r>
      <w:r>
        <w:t xml:space="preserve">2023-10-10 00:00:00 </w:t>
      </w:r>
      <w:r>
        <w:t xml:space="preserve">2023-08-22 00:00:00 </w:t>
      </w:r>
      <w:r>
        <w:t xml:space="preserve">2 </w:t>
      </w:r>
      <w:r>
        <w:t xml:space="preserve">14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640425 </w:t>
      </w:r>
      <w:r>
        <w:t xml:space="preserve">Organisation Internationale pour les Migrations </w:t>
      </w:r>
      <w:r>
        <w:t xml:space="preserve">OIM </w:t>
      </w:r>
      <w:r>
        <w:t xml:space="preserve">556 </w:t>
      </w:r>
      <w:r>
        <w:t xml:space="preserve">556 </w:t>
      </w:r>
    </w:p>
    <w:p>
      <w:r>
        <w:t xml:space="preserve">637813 </w:t>
      </w:r>
      <w:r>
        <w:t xml:space="preserve">NULL </w:t>
      </w:r>
      <w:r>
        <w:t xml:space="preserve">2022-12-01 00:00:00 </w:t>
      </w:r>
      <w:r>
        <w:t xml:space="preserve">2023-10-10 00:00:00 </w:t>
      </w:r>
      <w:r>
        <w:t xml:space="preserve">2023-08-19 00:00:00 </w:t>
      </w:r>
      <w:r>
        <w:t xml:space="preserve">19 </w:t>
      </w:r>
      <w:r>
        <w:t xml:space="preserve">68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640426 </w:t>
      </w:r>
      <w:r>
        <w:t xml:space="preserve">Organisation Internationale pour les Migrations </w:t>
      </w:r>
      <w:r>
        <w:t xml:space="preserve">OIM </w:t>
      </w:r>
      <w:r>
        <w:t xml:space="preserve">556 </w:t>
      </w:r>
      <w:r>
        <w:t xml:space="preserve">556 </w:t>
      </w:r>
    </w:p>
    <w:p>
      <w:r>
        <w:t xml:space="preserve">637814 </w:t>
      </w:r>
      <w:r>
        <w:t xml:space="preserve">NULL </w:t>
      </w:r>
      <w:r>
        <w:t xml:space="preserve">2022-12-01 00:00:00 </w:t>
      </w:r>
      <w:r>
        <w:t xml:space="preserve">2023-10-10 00:00:00 </w:t>
      </w:r>
      <w:r>
        <w:t xml:space="preserve">2023-08-26 00:00:00 </w:t>
      </w:r>
      <w:r>
        <w:t xml:space="preserve">1 </w:t>
      </w:r>
      <w:r>
        <w:t xml:space="preserve">4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640427 </w:t>
      </w:r>
      <w:r>
        <w:t xml:space="preserve">Organisation Internationale pour les Migrations </w:t>
      </w:r>
      <w:r>
        <w:t xml:space="preserve">OIM </w:t>
      </w:r>
      <w:r>
        <w:t xml:space="preserve">556 </w:t>
      </w:r>
      <w:r>
        <w:t xml:space="preserve">556 </w:t>
      </w:r>
    </w:p>
    <w:p>
      <w:r>
        <w:t xml:space="preserve">637815 </w:t>
      </w:r>
      <w:r>
        <w:t xml:space="preserve">NULL </w:t>
      </w:r>
      <w:r>
        <w:t xml:space="preserve">2022-12-01 00:00:00 </w:t>
      </w:r>
      <w:r>
        <w:t xml:space="preserve">2023-10-10 00:00:00 </w:t>
      </w:r>
      <w:r>
        <w:t xml:space="preserve">2023-08-26 00:00:00 </w:t>
      </w:r>
      <w:r>
        <w:t xml:space="preserve">15 </w:t>
      </w:r>
      <w:r>
        <w:t xml:space="preserve">59 </w:t>
      </w:r>
      <w:r>
        <w:t xml:space="preserve">2 </w:t>
      </w:r>
      <w:r>
        <w:t xml:space="preserve">Retourné </w:t>
      </w:r>
      <w:r>
        <w:t xml:space="preserve">CD7402ZS01 </w:t>
      </w:r>
      <w:r>
        <w:t xml:space="preserve">CD7402ZS01AS23 </w:t>
      </w:r>
      <w:r>
        <w:t xml:space="preserve">Mpemba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640428 </w:t>
      </w:r>
      <w:r>
        <w:t xml:space="preserve">Organisation Internationale pour les Migrations </w:t>
      </w:r>
      <w:r>
        <w:t xml:space="preserve">OIM </w:t>
      </w:r>
      <w:r>
        <w:t xml:space="preserve">556 </w:t>
      </w:r>
      <w:r>
        <w:t xml:space="preserve">556 </w:t>
      </w:r>
    </w:p>
    <w:p>
      <w:r>
        <w:t xml:space="preserve">637816 </w:t>
      </w:r>
      <w:r>
        <w:t xml:space="preserve">NULL </w:t>
      </w:r>
      <w:r>
        <w:t xml:space="preserve">2022-06-01 00:00:00 </w:t>
      </w:r>
      <w:r>
        <w:t xml:space="preserve">2023-10-10 00:00:00 </w:t>
      </w:r>
      <w:r>
        <w:t xml:space="preserve">2023-08-26 00:00:00 </w:t>
      </w:r>
      <w:r>
        <w:t xml:space="preserve">36 </w:t>
      </w:r>
      <w:r>
        <w:t xml:space="preserve">144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640429 </w:t>
      </w:r>
      <w:r>
        <w:t xml:space="preserve">Organisation Internationale pour les Migrations </w:t>
      </w:r>
      <w:r>
        <w:t xml:space="preserve">OIM </w:t>
      </w:r>
      <w:r>
        <w:t xml:space="preserve">556 </w:t>
      </w:r>
      <w:r>
        <w:t xml:space="preserve">556 </w:t>
      </w:r>
    </w:p>
    <w:p>
      <w:r>
        <w:t xml:space="preserve">637817 </w:t>
      </w:r>
      <w:r>
        <w:t xml:space="preserve">NULL </w:t>
      </w:r>
      <w:r>
        <w:t xml:space="preserve">2022-06-01 00:00:00 </w:t>
      </w:r>
      <w:r>
        <w:t xml:space="preserve">2023-10-10 00:00:00 </w:t>
      </w:r>
      <w:r>
        <w:t xml:space="preserve">2023-08-26 00:00:00 </w:t>
      </w:r>
      <w:r>
        <w:t xml:space="preserve">50 </w:t>
      </w:r>
      <w:r>
        <w:t xml:space="preserve">184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640430 </w:t>
      </w:r>
      <w:r>
        <w:t xml:space="preserve">Organisation Internationale pour les Migrations </w:t>
      </w:r>
      <w:r>
        <w:t xml:space="preserve">OIM </w:t>
      </w:r>
      <w:r>
        <w:t xml:space="preserve">556 </w:t>
      </w:r>
      <w:r>
        <w:t xml:space="preserve">556 </w:t>
      </w:r>
    </w:p>
    <w:p>
      <w:r>
        <w:t xml:space="preserve">637818 </w:t>
      </w:r>
      <w:r>
        <w:t xml:space="preserve">NULL </w:t>
      </w:r>
      <w:r>
        <w:t xml:space="preserve">2022-12-01 00:00:00 </w:t>
      </w:r>
      <w:r>
        <w:t xml:space="preserve">2023-10-10 00:00:00 </w:t>
      </w:r>
      <w:r>
        <w:t xml:space="preserve">2023-08-26 00:00:00 </w:t>
      </w:r>
      <w:r>
        <w:t xml:space="preserve">17 </w:t>
      </w:r>
      <w:r>
        <w:t xml:space="preserve">62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640431 </w:t>
      </w:r>
      <w:r>
        <w:t xml:space="preserve">Organisation Internationale pour les Migrations </w:t>
      </w:r>
      <w:r>
        <w:t xml:space="preserve">OIM </w:t>
      </w:r>
      <w:r>
        <w:t xml:space="preserve">556 </w:t>
      </w:r>
      <w:r>
        <w:t xml:space="preserve">556 </w:t>
      </w:r>
    </w:p>
    <w:p>
      <w:r>
        <w:t xml:space="preserve">637819 </w:t>
      </w:r>
      <w:r>
        <w:t xml:space="preserve">NULL </w:t>
      </w:r>
      <w:r>
        <w:t xml:space="preserve">2023-06-01 00:00:00 </w:t>
      </w:r>
      <w:r>
        <w:t xml:space="preserve">2023-10-10 00:00:00 </w:t>
      </w:r>
      <w:r>
        <w:t xml:space="preserve">2023-08-26 00:00:00 </w:t>
      </w:r>
      <w:r>
        <w:t xml:space="preserve">40 </w:t>
      </w:r>
      <w:r>
        <w:t xml:space="preserve">156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640432 </w:t>
      </w:r>
      <w:r>
        <w:t xml:space="preserve">Organisation Internationale pour les Migrations </w:t>
      </w:r>
      <w:r>
        <w:t xml:space="preserve">OIM </w:t>
      </w:r>
      <w:r>
        <w:t xml:space="preserve">556 </w:t>
      </w:r>
      <w:r>
        <w:t xml:space="preserve">556 </w:t>
      </w:r>
    </w:p>
    <w:p>
      <w:r>
        <w:t xml:space="preserve">637820 </w:t>
      </w:r>
      <w:r>
        <w:t xml:space="preserve">NULL </w:t>
      </w:r>
      <w:r>
        <w:t xml:space="preserve">2023-09-12 00:00:00 </w:t>
      </w:r>
      <w:r>
        <w:t xml:space="preserve">2023-10-10 00:00:00 </w:t>
      </w:r>
      <w:r>
        <w:t xml:space="preserve">2023-08-28 00:00:00 </w:t>
      </w:r>
      <w:r>
        <w:t xml:space="preserve">25 </w:t>
      </w:r>
      <w:r>
        <w:t xml:space="preserve">150 </w:t>
      </w:r>
      <w:r>
        <w:t xml:space="preserve">2 </w:t>
      </w:r>
      <w:r>
        <w:t xml:space="preserve">Retourné </w:t>
      </w:r>
      <w:r>
        <w:t xml:space="preserve">CD7404ZS01 </w:t>
      </w:r>
      <w:r>
        <w:t xml:space="preserve">CD7404ZS01AS01 </w:t>
      </w:r>
      <w:r>
        <w:t xml:space="preserve">Kabele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640433 </w:t>
      </w:r>
      <w:r>
        <w:t xml:space="preserve">Organisation Internationale pour les Migrations </w:t>
      </w:r>
      <w:r>
        <w:t xml:space="preserve">OIM </w:t>
      </w:r>
      <w:r>
        <w:t xml:space="preserve">556 </w:t>
      </w:r>
      <w:r>
        <w:t xml:space="preserve">556 </w:t>
      </w:r>
    </w:p>
    <w:p>
      <w:r>
        <w:t xml:space="preserve">637821 </w:t>
      </w:r>
      <w:r>
        <w:t xml:space="preserve">NULL </w:t>
      </w:r>
      <w:r>
        <w:t xml:space="preserve">2022-09-01 00:00:00 </w:t>
      </w:r>
      <w:r>
        <w:t xml:space="preserve">2023-10-10 00:00:00 </w:t>
      </w:r>
      <w:r>
        <w:t xml:space="preserve">2023-08-21 00:00:00 </w:t>
      </w:r>
      <w:r>
        <w:t xml:space="preserve">3 </w:t>
      </w:r>
      <w:r>
        <w:t xml:space="preserve">12 </w:t>
      </w:r>
      <w:r>
        <w:t xml:space="preserve">2 </w:t>
      </w:r>
      <w:r>
        <w:t xml:space="preserve">Retourné </w:t>
      </w:r>
      <w:r>
        <w:t xml:space="preserve">CD7402ZS02 </w:t>
      </w:r>
      <w:r>
        <w:t xml:space="preserve">CD7402ZS02AS19 </w:t>
      </w:r>
      <w:r>
        <w:t xml:space="preserve">Wimbi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CD6210ZS02 </w:t>
      </w:r>
      <w:r>
        <w:t xml:space="preserve">Kimbi Lulenge </w:t>
      </w:r>
      <w:r>
        <w:t xml:space="preserve">NULL </w:t>
      </w:r>
      <w:r>
        <w:t xml:space="preserve">NULL </w:t>
      </w:r>
      <w:r>
        <w:t xml:space="preserve">Evaluation DTM-Juillet 2023 </w:t>
      </w:r>
      <w:r>
        <w:t xml:space="preserve">NULL </w:t>
      </w:r>
      <w:r>
        <w:t xml:space="preserve">640434 </w:t>
      </w:r>
      <w:r>
        <w:t xml:space="preserve">Organisation Internationale pour les Migrations </w:t>
      </w:r>
      <w:r>
        <w:t xml:space="preserve">OIM </w:t>
      </w:r>
      <w:r>
        <w:t xml:space="preserve">556 </w:t>
      </w:r>
      <w:r>
        <w:t xml:space="preserve">556 </w:t>
      </w:r>
    </w:p>
    <w:p>
      <w:r>
        <w:t xml:space="preserve">637822 </w:t>
      </w:r>
      <w:r>
        <w:t xml:space="preserve">NULL </w:t>
      </w:r>
      <w:r>
        <w:t xml:space="preserve">2022-09-01 00:00:00 </w:t>
      </w:r>
      <w:r>
        <w:t xml:space="preserve">2023-10-10 00:00:00 </w:t>
      </w:r>
      <w:r>
        <w:t xml:space="preserve">2023-08-26 00:00:00 </w:t>
      </w:r>
      <w:r>
        <w:t xml:space="preserve">6 </w:t>
      </w:r>
      <w:r>
        <w:t xml:space="preserve">29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CD7107 </w:t>
      </w:r>
      <w:r>
        <w:t xml:space="preserve">Kasenga </w:t>
      </w:r>
      <w:r>
        <w:t xml:space="preserve">3 </w:t>
      </w:r>
      <w:r>
        <w:t xml:space="preserve">NULL </w:t>
      </w:r>
      <w:r>
        <w:t xml:space="preserve">NULL </w:t>
      </w:r>
      <w:r>
        <w:t xml:space="preserve">NULL </w:t>
      </w:r>
      <w:r>
        <w:t xml:space="preserve">NULL </w:t>
      </w:r>
      <w:r>
        <w:t xml:space="preserve">NULL </w:t>
      </w:r>
      <w:r>
        <w:t xml:space="preserve">NULL </w:t>
      </w:r>
      <w:r>
        <w:t xml:space="preserve">CD7107ZS01 </w:t>
      </w:r>
      <w:r>
        <w:t xml:space="preserve">Kasenga </w:t>
      </w:r>
      <w:r>
        <w:t xml:space="preserve">NULL </w:t>
      </w:r>
      <w:r>
        <w:t xml:space="preserve">NULL </w:t>
      </w:r>
      <w:r>
        <w:t xml:space="preserve">Evaluation DTM-Juillet 2023 </w:t>
      </w:r>
      <w:r>
        <w:t xml:space="preserve">NULL </w:t>
      </w:r>
      <w:r>
        <w:t xml:space="preserve">640435 </w:t>
      </w:r>
      <w:r>
        <w:t xml:space="preserve">Organisation Internationale pour les Migrations </w:t>
      </w:r>
      <w:r>
        <w:t xml:space="preserve">OIM </w:t>
      </w:r>
      <w:r>
        <w:t xml:space="preserve">556 </w:t>
      </w:r>
      <w:r>
        <w:t xml:space="preserve">556 </w:t>
      </w:r>
    </w:p>
    <w:p>
      <w:r>
        <w:t xml:space="preserve">637823 </w:t>
      </w:r>
      <w:r>
        <w:t xml:space="preserve">NULL </w:t>
      </w:r>
      <w:r>
        <w:t xml:space="preserve">2023-06-01 00:00:00 </w:t>
      </w:r>
      <w:r>
        <w:t xml:space="preserve">2023-10-10 00:00:00 </w:t>
      </w:r>
      <w:r>
        <w:t xml:space="preserve">2023-08-26 00:00:00 </w:t>
      </w:r>
      <w:r>
        <w:t xml:space="preserve">1 </w:t>
      </w:r>
      <w:r>
        <w:t xml:space="preserve">3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CD74040303 </w:t>
      </w:r>
      <w:r>
        <w:t xml:space="preserve">Kilunda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640436 </w:t>
      </w:r>
      <w:r>
        <w:t xml:space="preserve">Organisation Internationale pour les Migrations </w:t>
      </w:r>
      <w:r>
        <w:t xml:space="preserve">OIM </w:t>
      </w:r>
      <w:r>
        <w:t xml:space="preserve">556 </w:t>
      </w:r>
      <w:r>
        <w:t xml:space="preserve">556 </w:t>
      </w:r>
    </w:p>
    <w:p>
      <w:r>
        <w:t xml:space="preserve">637824 </w:t>
      </w:r>
      <w:r>
        <w:t xml:space="preserve">NULL </w:t>
      </w:r>
      <w:r>
        <w:t xml:space="preserve">2023-06-01 00:00:00 </w:t>
      </w:r>
      <w:r>
        <w:t xml:space="preserve">2023-10-10 00:00:00 </w:t>
      </w:r>
      <w:r>
        <w:t xml:space="preserve">2023-08-25 00:00:00 </w:t>
      </w:r>
      <w:r>
        <w:t xml:space="preserve">6 </w:t>
      </w:r>
      <w:r>
        <w:t xml:space="preserve">37 </w:t>
      </w:r>
      <w:r>
        <w:t xml:space="preserve">2 </w:t>
      </w:r>
      <w:r>
        <w:t xml:space="preserve">Retourné </w:t>
      </w:r>
      <w:r>
        <w:t xml:space="preserve">CD7404ZS01 </w:t>
      </w:r>
      <w:r>
        <w:t xml:space="preserve">CD7404ZS01AS11 </w:t>
      </w:r>
      <w:r>
        <w:t xml:space="preserve">Lungu Lungu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CD74040205 </w:t>
      </w:r>
      <w:r>
        <w:t xml:space="preserve">Malibu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640437 </w:t>
      </w:r>
      <w:r>
        <w:t xml:space="preserve">Organisation Internationale pour les Migrations </w:t>
      </w:r>
      <w:r>
        <w:t xml:space="preserve">OIM </w:t>
      </w:r>
      <w:r>
        <w:t xml:space="preserve">556 </w:t>
      </w:r>
      <w:r>
        <w:t xml:space="preserve">556 </w:t>
      </w:r>
    </w:p>
    <w:p>
      <w:r>
        <w:t xml:space="preserve">637825 </w:t>
      </w:r>
      <w:r>
        <w:t xml:space="preserve">NULL </w:t>
      </w:r>
      <w:r>
        <w:t xml:space="preserve">2023-06-01 00:00:00 </w:t>
      </w:r>
      <w:r>
        <w:t xml:space="preserve">2023-10-10 00:00:00 </w:t>
      </w:r>
      <w:r>
        <w:t xml:space="preserve">2023-08-28 00:00:00 </w:t>
      </w:r>
      <w:r>
        <w:t xml:space="preserve">2 </w:t>
      </w:r>
      <w:r>
        <w:t xml:space="preserve">12 </w:t>
      </w:r>
      <w:r>
        <w:t xml:space="preserve">2 </w:t>
      </w:r>
      <w:r>
        <w:t xml:space="preserve">Retourné </w:t>
      </w:r>
      <w:r>
        <w:t xml:space="preserve">CD7404ZS01 </w:t>
      </w:r>
      <w:r>
        <w:t xml:space="preserve">CD7404ZS01AS08 </w:t>
      </w:r>
      <w:r>
        <w:t xml:space="preserve">Kayabala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CD74040305 </w:t>
      </w:r>
      <w:r>
        <w:t xml:space="preserve">Mulire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640438 </w:t>
      </w:r>
      <w:r>
        <w:t xml:space="preserve">Organisation Internationale pour les Migrations </w:t>
      </w:r>
      <w:r>
        <w:t xml:space="preserve">OIM </w:t>
      </w:r>
      <w:r>
        <w:t xml:space="preserve">556 </w:t>
      </w:r>
      <w:r>
        <w:t xml:space="preserve">556 </w:t>
      </w:r>
    </w:p>
    <w:p>
      <w:r>
        <w:t xml:space="preserve">637826 </w:t>
      </w:r>
      <w:r>
        <w:t xml:space="preserve">NULL </w:t>
      </w:r>
      <w:r>
        <w:t xml:space="preserve">2023-06-01 00:00:00 </w:t>
      </w:r>
      <w:r>
        <w:t xml:space="preserve">2023-10-10 00:00:00 </w:t>
      </w:r>
      <w:r>
        <w:t xml:space="preserve">2023-08-28 00:00:00 </w:t>
      </w:r>
      <w:r>
        <w:t xml:space="preserve">5 </w:t>
      </w:r>
      <w:r>
        <w:t xml:space="preserve">30 </w:t>
      </w:r>
      <w:r>
        <w:t xml:space="preserve">2 </w:t>
      </w:r>
      <w:r>
        <w:t xml:space="preserve">Retourné </w:t>
      </w:r>
      <w:r>
        <w:t xml:space="preserve">CD7404ZS01 </w:t>
      </w:r>
      <w:r>
        <w:t xml:space="preserve">CD7404ZS01AS08 </w:t>
      </w:r>
      <w:r>
        <w:t xml:space="preserve">Kayabala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640439 </w:t>
      </w:r>
      <w:r>
        <w:t xml:space="preserve">Organisation Internationale pour les Migrations </w:t>
      </w:r>
      <w:r>
        <w:t xml:space="preserve">OIM </w:t>
      </w:r>
      <w:r>
        <w:t xml:space="preserve">556 </w:t>
      </w:r>
      <w:r>
        <w:t xml:space="preserve">556 </w:t>
      </w:r>
    </w:p>
    <w:p>
      <w:r>
        <w:t xml:space="preserve">637827 </w:t>
      </w:r>
      <w:r>
        <w:t xml:space="preserve">NULL </w:t>
      </w:r>
      <w:r>
        <w:t xml:space="preserve">2023-06-01 00:00:00 </w:t>
      </w:r>
      <w:r>
        <w:t xml:space="preserve">2023-10-10 00:00:00 </w:t>
      </w:r>
      <w:r>
        <w:t xml:space="preserve">2023-08-25 00:00:00 </w:t>
      </w:r>
      <w:r>
        <w:t xml:space="preserve">10 </w:t>
      </w:r>
      <w:r>
        <w:t xml:space="preserve">40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CD74040312 </w:t>
      </w:r>
      <w:r>
        <w:t xml:space="preserve">Mulande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640440 </w:t>
      </w:r>
      <w:r>
        <w:t xml:space="preserve">Organisation Internationale pour les Migrations </w:t>
      </w:r>
      <w:r>
        <w:t xml:space="preserve">OIM </w:t>
      </w:r>
      <w:r>
        <w:t xml:space="preserve">556 </w:t>
      </w:r>
      <w:r>
        <w:t xml:space="preserve">556 </w:t>
      </w:r>
    </w:p>
    <w:p>
      <w:r>
        <w:t xml:space="preserve">637828 </w:t>
      </w:r>
      <w:r>
        <w:t xml:space="preserve">NULL </w:t>
      </w:r>
      <w:r>
        <w:t xml:space="preserve">2022-06-01 00:00:00 </w:t>
      </w:r>
      <w:r>
        <w:t xml:space="preserve">2023-10-10 00:00:00 </w:t>
      </w:r>
      <w:r>
        <w:t xml:space="preserve">2023-08-28 00:00:00 </w:t>
      </w:r>
      <w:r>
        <w:t xml:space="preserve">2 </w:t>
      </w:r>
      <w:r>
        <w:t xml:space="preserve">5 </w:t>
      </w:r>
      <w:r>
        <w:t xml:space="preserve">2 </w:t>
      </w:r>
      <w:r>
        <w:t xml:space="preserve">Retourné </w:t>
      </w:r>
      <w:r>
        <w:t xml:space="preserve">CD7404ZS01 </w:t>
      </w:r>
      <w:r>
        <w:t xml:space="preserve">CD7404ZS01AS01 </w:t>
      </w:r>
      <w:r>
        <w:t xml:space="preserve">Kabele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640441 </w:t>
      </w:r>
      <w:r>
        <w:t xml:space="preserve">Organisation Internationale pour les Migrations </w:t>
      </w:r>
      <w:r>
        <w:t xml:space="preserve">OIM </w:t>
      </w:r>
      <w:r>
        <w:t xml:space="preserve">556 </w:t>
      </w:r>
      <w:r>
        <w:t xml:space="preserve">556 </w:t>
      </w:r>
    </w:p>
    <w:p>
      <w:r>
        <w:t xml:space="preserve">637829 </w:t>
      </w:r>
      <w:r>
        <w:t xml:space="preserve">NULL </w:t>
      </w:r>
      <w:r>
        <w:t xml:space="preserve">2023-09-12 00:00:00 </w:t>
      </w:r>
      <w:r>
        <w:t xml:space="preserve">2023-10-10 00:00:00 </w:t>
      </w:r>
      <w:r>
        <w:t xml:space="preserve">2023-08-25 00:00:00 </w:t>
      </w:r>
      <w:r>
        <w:t xml:space="preserve">5 </w:t>
      </w:r>
      <w:r>
        <w:t xml:space="preserve">30 </w:t>
      </w:r>
      <w:r>
        <w:t xml:space="preserve">2 </w:t>
      </w:r>
      <w:r>
        <w:t xml:space="preserve">Retourné </w:t>
      </w:r>
      <w:r>
        <w:t xml:space="preserve">CD7404ZS01 </w:t>
      </w:r>
      <w:r>
        <w:t xml:space="preserve">CD7404ZS01AS11 </w:t>
      </w:r>
      <w:r>
        <w:t xml:space="preserve">Lungu Lungu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CD7107 </w:t>
      </w:r>
      <w:r>
        <w:t xml:space="preserve">Kasenga </w:t>
      </w:r>
      <w:r>
        <w:t xml:space="preserve">3 </w:t>
      </w:r>
      <w:r>
        <w:t xml:space="preserve">NULL </w:t>
      </w:r>
      <w:r>
        <w:t xml:space="preserve">NULL </w:t>
      </w:r>
      <w:r>
        <w:t xml:space="preserve">NULL </w:t>
      </w:r>
      <w:r>
        <w:t xml:space="preserve">NULL </w:t>
      </w:r>
      <w:r>
        <w:t xml:space="preserve">NULL </w:t>
      </w:r>
      <w:r>
        <w:t xml:space="preserve">NULL </w:t>
      </w:r>
      <w:r>
        <w:t xml:space="preserve">CD7107ZS01 </w:t>
      </w:r>
      <w:r>
        <w:t xml:space="preserve">Kasenga </w:t>
      </w:r>
      <w:r>
        <w:t xml:space="preserve">NULL </w:t>
      </w:r>
      <w:r>
        <w:t xml:space="preserve">NULL </w:t>
      </w:r>
      <w:r>
        <w:t xml:space="preserve">Evaluation DTM-Juillet 2023 </w:t>
      </w:r>
      <w:r>
        <w:t xml:space="preserve">NULL </w:t>
      </w:r>
      <w:r>
        <w:t xml:space="preserve">640442 </w:t>
      </w:r>
      <w:r>
        <w:t xml:space="preserve">Organisation Internationale pour les Migrations </w:t>
      </w:r>
      <w:r>
        <w:t xml:space="preserve">OIM </w:t>
      </w:r>
      <w:r>
        <w:t xml:space="preserve">556 </w:t>
      </w:r>
      <w:r>
        <w:t xml:space="preserve">556 </w:t>
      </w:r>
    </w:p>
    <w:p>
      <w:r>
        <w:t xml:space="preserve">637830 </w:t>
      </w:r>
      <w:r>
        <w:t xml:space="preserve">NULL </w:t>
      </w:r>
      <w:r>
        <w:t xml:space="preserve">2022-06-01 00:00:00 </w:t>
      </w:r>
      <w:r>
        <w:t xml:space="preserve">2023-10-10 00:00:00 </w:t>
      </w:r>
      <w:r>
        <w:t xml:space="preserve">2023-08-29 00:00:00 </w:t>
      </w:r>
      <w:r>
        <w:t xml:space="preserve">8 </w:t>
      </w:r>
      <w:r>
        <w:t xml:space="preserve">49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640443 </w:t>
      </w:r>
      <w:r>
        <w:t xml:space="preserve">Organisation Internationale pour les Migrations </w:t>
      </w:r>
      <w:r>
        <w:t xml:space="preserve">OIM </w:t>
      </w:r>
      <w:r>
        <w:t xml:space="preserve">556 </w:t>
      </w:r>
      <w:r>
        <w:t xml:space="preserve">556 </w:t>
      </w:r>
    </w:p>
    <w:p>
      <w:r>
        <w:t xml:space="preserve">637831 </w:t>
      </w:r>
      <w:r>
        <w:t xml:space="preserve">NULL </w:t>
      </w:r>
      <w:r>
        <w:t xml:space="preserve">2022-06-01 00:00:00 </w:t>
      </w:r>
      <w:r>
        <w:t xml:space="preserve">2023-10-10 00:00:00 </w:t>
      </w:r>
      <w:r>
        <w:t xml:space="preserve">2023-08-29 00:00:00 </w:t>
      </w:r>
      <w:r>
        <w:t xml:space="preserve">2 </w:t>
      </w:r>
      <w:r>
        <w:t xml:space="preserve">12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640444 </w:t>
      </w:r>
      <w:r>
        <w:t xml:space="preserve">Organisation Internationale pour les Migrations </w:t>
      </w:r>
      <w:r>
        <w:t xml:space="preserve">OIM </w:t>
      </w:r>
      <w:r>
        <w:t xml:space="preserve">556 </w:t>
      </w:r>
      <w:r>
        <w:t xml:space="preserve">556 </w:t>
      </w:r>
    </w:p>
    <w:p>
      <w:r>
        <w:t xml:space="preserve">637832 </w:t>
      </w:r>
      <w:r>
        <w:t xml:space="preserve">NULL </w:t>
      </w:r>
      <w:r>
        <w:t xml:space="preserve">2022-09-01 00:00:00 </w:t>
      </w:r>
      <w:r>
        <w:t xml:space="preserve">2023-10-10 00:00:00 </w:t>
      </w:r>
      <w:r>
        <w:t xml:space="preserve">2023-08-29 00:00:00 </w:t>
      </w:r>
      <w:r>
        <w:t xml:space="preserve">3 </w:t>
      </w:r>
      <w:r>
        <w:t xml:space="preserve">17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640445 </w:t>
      </w:r>
      <w:r>
        <w:t xml:space="preserve">Organisation Internationale pour les Migrations </w:t>
      </w:r>
      <w:r>
        <w:t xml:space="preserve">OIM </w:t>
      </w:r>
      <w:r>
        <w:t xml:space="preserve">556 </w:t>
      </w:r>
      <w:r>
        <w:t xml:space="preserve">556 </w:t>
      </w:r>
    </w:p>
    <w:p>
      <w:r>
        <w:t xml:space="preserve">637833 </w:t>
      </w:r>
      <w:r>
        <w:t xml:space="preserve">NULL </w:t>
      </w:r>
      <w:r>
        <w:t xml:space="preserve">2023-03-01 00:00:00 </w:t>
      </w:r>
      <w:r>
        <w:t xml:space="preserve">2023-10-10 00:00:00 </w:t>
      </w:r>
      <w:r>
        <w:t xml:space="preserve">2023-08-29 00:00:00 </w:t>
      </w:r>
      <w:r>
        <w:t xml:space="preserve">2 </w:t>
      </w:r>
      <w:r>
        <w:t xml:space="preserve">12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640446 </w:t>
      </w:r>
      <w:r>
        <w:t xml:space="preserve">Organisation Internationale pour les Migrations </w:t>
      </w:r>
      <w:r>
        <w:t xml:space="preserve">OIM </w:t>
      </w:r>
      <w:r>
        <w:t xml:space="preserve">556 </w:t>
      </w:r>
      <w:r>
        <w:t xml:space="preserve">556 </w:t>
      </w:r>
    </w:p>
    <w:p>
      <w:r>
        <w:t xml:space="preserve">637834 </w:t>
      </w:r>
      <w:r>
        <w:t xml:space="preserve">NULL </w:t>
      </w:r>
      <w:r>
        <w:t xml:space="preserve">2023-06-01 00:00:00 </w:t>
      </w:r>
      <w:r>
        <w:t xml:space="preserve">2023-10-10 00:00:00 </w:t>
      </w:r>
      <w:r>
        <w:t xml:space="preserve">2023-08-28 00:00:00 </w:t>
      </w:r>
      <w:r>
        <w:t xml:space="preserve">2 </w:t>
      </w:r>
      <w:r>
        <w:t xml:space="preserve">13 </w:t>
      </w:r>
      <w:r>
        <w:t xml:space="preserve">2 </w:t>
      </w:r>
      <w:r>
        <w:t xml:space="preserve">Retourné </w:t>
      </w:r>
      <w:r>
        <w:t xml:space="preserve">CD7404ZS01 </w:t>
      </w:r>
      <w:r>
        <w:t xml:space="preserve">CD7404ZS01AS06 </w:t>
      </w:r>
      <w:r>
        <w:t xml:space="preserve">Kasokota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CD74040307 </w:t>
      </w:r>
      <w:r>
        <w:t xml:space="preserve">Mwange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640447 </w:t>
      </w:r>
      <w:r>
        <w:t xml:space="preserve">Organisation Internationale pour les Migrations </w:t>
      </w:r>
      <w:r>
        <w:t xml:space="preserve">OIM </w:t>
      </w:r>
      <w:r>
        <w:t xml:space="preserve">556 </w:t>
      </w:r>
      <w:r>
        <w:t xml:space="preserve">556 </w:t>
      </w:r>
    </w:p>
    <w:p>
      <w:r>
        <w:t xml:space="preserve">637835 </w:t>
      </w:r>
      <w:r>
        <w:t xml:space="preserve">NULL </w:t>
      </w:r>
      <w:r>
        <w:t xml:space="preserve">2023-03-01 00:00:00 </w:t>
      </w:r>
      <w:r>
        <w:t xml:space="preserve">2023-10-10 00:00:00 </w:t>
      </w:r>
      <w:r>
        <w:t xml:space="preserve">2023-08-19 00:00:00 </w:t>
      </w:r>
      <w:r>
        <w:t xml:space="preserve">4 </w:t>
      </w:r>
      <w:r>
        <w:t xml:space="preserve">19 </w:t>
      </w:r>
      <w:r>
        <w:t xml:space="preserve">2 </w:t>
      </w:r>
      <w:r>
        <w:t xml:space="preserve">Retourné </w:t>
      </w:r>
      <w:r>
        <w:t xml:space="preserve">CD7409ZS01 </w:t>
      </w:r>
      <w:r>
        <w:t xml:space="preserve">CD7409ZS01AS03 </w:t>
      </w:r>
      <w:r>
        <w:t xml:space="preserve">Keba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640448 </w:t>
      </w:r>
      <w:r>
        <w:t xml:space="preserve">Organisation Internationale pour les Migrations </w:t>
      </w:r>
      <w:r>
        <w:t xml:space="preserve">OIM </w:t>
      </w:r>
      <w:r>
        <w:t xml:space="preserve">556 </w:t>
      </w:r>
      <w:r>
        <w:t xml:space="preserve">556 </w:t>
      </w:r>
    </w:p>
    <w:p>
      <w:r>
        <w:t xml:space="preserve">637836 </w:t>
      </w:r>
      <w:r>
        <w:t xml:space="preserve">NULL </w:t>
      </w:r>
      <w:r>
        <w:t xml:space="preserve">2022-12-01 00:00:00 </w:t>
      </w:r>
      <w:r>
        <w:t xml:space="preserve">2023-10-10 00:00:00 </w:t>
      </w:r>
      <w:r>
        <w:t xml:space="preserve">2023-08-20 00:00:00 </w:t>
      </w:r>
      <w:r>
        <w:t xml:space="preserve">3 </w:t>
      </w:r>
      <w:r>
        <w:t xml:space="preserve">18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640449 </w:t>
      </w:r>
      <w:r>
        <w:t xml:space="preserve">Organisation Internationale pour les Migrations </w:t>
      </w:r>
      <w:r>
        <w:t xml:space="preserve">OIM </w:t>
      </w:r>
      <w:r>
        <w:t xml:space="preserve">556 </w:t>
      </w:r>
      <w:r>
        <w:t xml:space="preserve">556 </w:t>
      </w:r>
    </w:p>
    <w:p>
      <w:r>
        <w:t xml:space="preserve">637837 </w:t>
      </w:r>
      <w:r>
        <w:t xml:space="preserve">NULL </w:t>
      </w:r>
      <w:r>
        <w:t xml:space="preserve">2022-12-01 00:00:00 </w:t>
      </w:r>
      <w:r>
        <w:t xml:space="preserve">2023-10-10 00:00:00 </w:t>
      </w:r>
      <w:r>
        <w:t xml:space="preserve">2023-08-19 00:00:00 </w:t>
      </w:r>
      <w:r>
        <w:t xml:space="preserve">5 </w:t>
      </w:r>
      <w:r>
        <w:t xml:space="preserve">32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640450 </w:t>
      </w:r>
      <w:r>
        <w:t xml:space="preserve">Organisation Internationale pour les Migrations </w:t>
      </w:r>
      <w:r>
        <w:t xml:space="preserve">OIM </w:t>
      </w:r>
      <w:r>
        <w:t xml:space="preserve">556 </w:t>
      </w:r>
      <w:r>
        <w:t xml:space="preserve">556 </w:t>
      </w:r>
    </w:p>
    <w:p>
      <w:r>
        <w:t xml:space="preserve">637838 </w:t>
      </w:r>
      <w:r>
        <w:t xml:space="preserve">NULL </w:t>
      </w:r>
      <w:r>
        <w:t xml:space="preserve">2022-12-01 00:00:00 </w:t>
      </w:r>
      <w:r>
        <w:t xml:space="preserve">2023-10-10 00:00:00 </w:t>
      </w:r>
      <w:r>
        <w:t xml:space="preserve">2023-08-19 00:00:00 </w:t>
      </w:r>
      <w:r>
        <w:t xml:space="preserve">4 </w:t>
      </w:r>
      <w:r>
        <w:t xml:space="preserve">31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CD74060102 </w:t>
      </w:r>
      <w:r>
        <w:t xml:space="preserve">Mpiana mbayo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640451 </w:t>
      </w:r>
      <w:r>
        <w:t xml:space="preserve">Organisation Internationale pour les Migrations </w:t>
      </w:r>
      <w:r>
        <w:t xml:space="preserve">OIM </w:t>
      </w:r>
      <w:r>
        <w:t xml:space="preserve">556 </w:t>
      </w:r>
      <w:r>
        <w:t xml:space="preserve">556 </w:t>
      </w:r>
    </w:p>
    <w:p>
      <w:r>
        <w:t xml:space="preserve">637839 </w:t>
      </w:r>
      <w:r>
        <w:t xml:space="preserve">NULL </w:t>
      </w:r>
      <w:r>
        <w:t xml:space="preserve">2023-06-01 00:00:00 </w:t>
      </w:r>
      <w:r>
        <w:t xml:space="preserve">2023-10-10 00:00:00 </w:t>
      </w:r>
      <w:r>
        <w:t xml:space="preserve">2023-08-19 00:00:00 </w:t>
      </w:r>
      <w:r>
        <w:t xml:space="preserve">10 </w:t>
      </w:r>
      <w:r>
        <w:t xml:space="preserve">72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640452 </w:t>
      </w:r>
      <w:r>
        <w:t xml:space="preserve">Organisation Internationale pour les Migrations </w:t>
      </w:r>
      <w:r>
        <w:t xml:space="preserve">OIM </w:t>
      </w:r>
      <w:r>
        <w:t xml:space="preserve">556 </w:t>
      </w:r>
      <w:r>
        <w:t xml:space="preserve">556 </w:t>
      </w:r>
    </w:p>
    <w:p>
      <w:r>
        <w:t xml:space="preserve">637840 </w:t>
      </w:r>
      <w:r>
        <w:t xml:space="preserve">NULL </w:t>
      </w:r>
      <w:r>
        <w:t xml:space="preserve">2022-12-01 00:00:00 </w:t>
      </w:r>
      <w:r>
        <w:t xml:space="preserve">2023-10-10 00:00:00 </w:t>
      </w:r>
      <w:r>
        <w:t xml:space="preserve">2023-08-19 00:00:00 </w:t>
      </w:r>
      <w:r>
        <w:t xml:space="preserve">4 </w:t>
      </w:r>
      <w:r>
        <w:t xml:space="preserve">24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640453 </w:t>
      </w:r>
      <w:r>
        <w:t xml:space="preserve">Organisation Internationale pour les Migrations </w:t>
      </w:r>
      <w:r>
        <w:t xml:space="preserve">OIM </w:t>
      </w:r>
      <w:r>
        <w:t xml:space="preserve">556 </w:t>
      </w:r>
      <w:r>
        <w:t xml:space="preserve">556 </w:t>
      </w:r>
    </w:p>
    <w:p>
      <w:r>
        <w:t xml:space="preserve">637841 </w:t>
      </w:r>
      <w:r>
        <w:t xml:space="preserve">NULL </w:t>
      </w:r>
      <w:r>
        <w:t xml:space="preserve">2023-09-12 00:00:00 </w:t>
      </w:r>
      <w:r>
        <w:t xml:space="preserve">2023-10-10 00:00:00 </w:t>
      </w:r>
      <w:r>
        <w:t xml:space="preserve">2023-08-17 00:00:00 </w:t>
      </w:r>
      <w:r>
        <w:t xml:space="preserve">1 </w:t>
      </w:r>
      <w:r>
        <w:t xml:space="preserve">9 </w:t>
      </w:r>
      <w:r>
        <w:t xml:space="preserve">2 </w:t>
      </w:r>
      <w:r>
        <w:t xml:space="preserve">Retourné </w:t>
      </w:r>
      <w:r>
        <w:t xml:space="preserve">CD7406ZS01 </w:t>
      </w:r>
      <w:r>
        <w:t xml:space="preserve">CD7406ZS01AS23 </w:t>
      </w:r>
      <w:r>
        <w:t xml:space="preserve">Mukomwenze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640454 </w:t>
      </w:r>
      <w:r>
        <w:t xml:space="preserve">Organisation Internationale pour les Migrations </w:t>
      </w:r>
      <w:r>
        <w:t xml:space="preserve">OIM </w:t>
      </w:r>
      <w:r>
        <w:t xml:space="preserve">556 </w:t>
      </w:r>
      <w:r>
        <w:t xml:space="preserve">556 </w:t>
      </w:r>
    </w:p>
    <w:p>
      <w:r>
        <w:t xml:space="preserve">637842 </w:t>
      </w:r>
      <w:r>
        <w:t xml:space="preserve">NULL </w:t>
      </w:r>
      <w:r>
        <w:t xml:space="preserve">2022-09-01 00:00:00 </w:t>
      </w:r>
      <w:r>
        <w:t xml:space="preserve">2023-10-10 00:00:00 </w:t>
      </w:r>
      <w:r>
        <w:t xml:space="preserve">2023-08-17 00:00:00 </w:t>
      </w:r>
      <w:r>
        <w:t xml:space="preserve">8 </w:t>
      </w:r>
      <w:r>
        <w:t xml:space="preserve">47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640455 </w:t>
      </w:r>
      <w:r>
        <w:t xml:space="preserve">Organisation Internationale pour les Migrations </w:t>
      </w:r>
      <w:r>
        <w:t xml:space="preserve">OIM </w:t>
      </w:r>
      <w:r>
        <w:t xml:space="preserve">556 </w:t>
      </w:r>
      <w:r>
        <w:t xml:space="preserve">556 </w:t>
      </w:r>
    </w:p>
    <w:p>
      <w:r>
        <w:t xml:space="preserve">637843 </w:t>
      </w:r>
      <w:r>
        <w:t xml:space="preserve">NULL </w:t>
      </w:r>
      <w:r>
        <w:t xml:space="preserve">2022-12-01 00:00:00 </w:t>
      </w:r>
      <w:r>
        <w:t xml:space="preserve">2023-10-10 00:00:00 </w:t>
      </w:r>
      <w:r>
        <w:t xml:space="preserve">2023-08-17 00:00:00 </w:t>
      </w:r>
      <w:r>
        <w:t xml:space="preserve">3 </w:t>
      </w:r>
      <w:r>
        <w:t xml:space="preserve">18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640456 </w:t>
      </w:r>
      <w:r>
        <w:t xml:space="preserve">Organisation Internationale pour les Migrations </w:t>
      </w:r>
      <w:r>
        <w:t xml:space="preserve">OIM </w:t>
      </w:r>
      <w:r>
        <w:t xml:space="preserve">556 </w:t>
      </w:r>
      <w:r>
        <w:t xml:space="preserve">556 </w:t>
      </w:r>
    </w:p>
    <w:p>
      <w:r>
        <w:t xml:space="preserve">637844 </w:t>
      </w:r>
      <w:r>
        <w:t xml:space="preserve">NULL </w:t>
      </w:r>
      <w:r>
        <w:t xml:space="preserve">2022-09-01 00:00:00 </w:t>
      </w:r>
      <w:r>
        <w:t xml:space="preserve">2023-10-10 00:00:00 </w:t>
      </w:r>
      <w:r>
        <w:t xml:space="preserve">2023-08-17 00:00:00 </w:t>
      </w:r>
      <w:r>
        <w:t xml:space="preserve">4 </w:t>
      </w:r>
      <w:r>
        <w:t xml:space="preserve">25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640457 </w:t>
      </w:r>
      <w:r>
        <w:t xml:space="preserve">Organisation Internationale pour les Migrations </w:t>
      </w:r>
      <w:r>
        <w:t xml:space="preserve">OIM </w:t>
      </w:r>
      <w:r>
        <w:t xml:space="preserve">556 </w:t>
      </w:r>
      <w:r>
        <w:t xml:space="preserve">556 </w:t>
      </w:r>
    </w:p>
    <w:p>
      <w:r>
        <w:t xml:space="preserve">637845 </w:t>
      </w:r>
      <w:r>
        <w:t xml:space="preserve">NULL </w:t>
      </w:r>
      <w:r>
        <w:t xml:space="preserve">2022-12-01 00:00:00 </w:t>
      </w:r>
      <w:r>
        <w:t xml:space="preserve">2023-10-10 00:00:00 </w:t>
      </w:r>
      <w:r>
        <w:t xml:space="preserve">2023-08-17 00:00:00 </w:t>
      </w:r>
      <w:r>
        <w:t xml:space="preserve">1 </w:t>
      </w:r>
      <w:r>
        <w:t xml:space="preserve">6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640458 </w:t>
      </w:r>
      <w:r>
        <w:t xml:space="preserve">Organisation Internationale pour les Migrations </w:t>
      </w:r>
      <w:r>
        <w:t xml:space="preserve">OIM </w:t>
      </w:r>
      <w:r>
        <w:t xml:space="preserve">556 </w:t>
      </w:r>
      <w:r>
        <w:t xml:space="preserve">556 </w:t>
      </w:r>
    </w:p>
    <w:p>
      <w:r>
        <w:t xml:space="preserve">637846 </w:t>
      </w:r>
      <w:r>
        <w:t xml:space="preserve">NULL </w:t>
      </w:r>
      <w:r>
        <w:t xml:space="preserve">2022-12-01 00:00:00 </w:t>
      </w:r>
      <w:r>
        <w:t xml:space="preserve">2023-10-10 00:00:00 </w:t>
      </w:r>
      <w:r>
        <w:t xml:space="preserve">2023-08-18 00:00:00 </w:t>
      </w:r>
      <w:r>
        <w:t xml:space="preserve">2 </w:t>
      </w:r>
      <w:r>
        <w:t xml:space="preserve">12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640459 </w:t>
      </w:r>
      <w:r>
        <w:t xml:space="preserve">Organisation Internationale pour les Migrations </w:t>
      </w:r>
      <w:r>
        <w:t xml:space="preserve">OIM </w:t>
      </w:r>
      <w:r>
        <w:t xml:space="preserve">556 </w:t>
      </w:r>
      <w:r>
        <w:t xml:space="preserve">556 </w:t>
      </w:r>
    </w:p>
    <w:p>
      <w:r>
        <w:t xml:space="preserve">637847 </w:t>
      </w:r>
      <w:r>
        <w:t xml:space="preserve">NULL </w:t>
      </w:r>
      <w:r>
        <w:t xml:space="preserve">2022-12-01 00:00:00 </w:t>
      </w:r>
      <w:r>
        <w:t xml:space="preserve">2023-10-10 00:00:00 </w:t>
      </w:r>
      <w:r>
        <w:t xml:space="preserve">2023-08-22 00:00:00 </w:t>
      </w:r>
      <w:r>
        <w:t xml:space="preserve">3 </w:t>
      </w:r>
      <w:r>
        <w:t xml:space="preserve">18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640460 </w:t>
      </w:r>
      <w:r>
        <w:t xml:space="preserve">Organisation Internationale pour les Migrations </w:t>
      </w:r>
      <w:r>
        <w:t xml:space="preserve">OIM </w:t>
      </w:r>
      <w:r>
        <w:t xml:space="preserve">556 </w:t>
      </w:r>
      <w:r>
        <w:t xml:space="preserve">556 </w:t>
      </w:r>
    </w:p>
    <w:p>
      <w:r>
        <w:t xml:space="preserve">637848 </w:t>
      </w:r>
      <w:r>
        <w:t xml:space="preserve">NULL </w:t>
      </w:r>
      <w:r>
        <w:t xml:space="preserve">2022-06-01 00:00:00 </w:t>
      </w:r>
      <w:r>
        <w:t xml:space="preserve">2023-10-10 00:00:00 </w:t>
      </w:r>
      <w:r>
        <w:t xml:space="preserve">2023-08-21 00:00:00 </w:t>
      </w:r>
      <w:r>
        <w:t xml:space="preserve">6 </w:t>
      </w:r>
      <w:r>
        <w:t xml:space="preserve">34 </w:t>
      </w:r>
      <w:r>
        <w:t xml:space="preserve">2 </w:t>
      </w:r>
      <w:r>
        <w:t xml:space="preserve">Retourné </w:t>
      </w:r>
      <w:r>
        <w:t xml:space="preserve">CD7407ZS01 </w:t>
      </w:r>
      <w:r>
        <w:t xml:space="preserve">CD7407ZS01AS09 </w:t>
      </w:r>
      <w:r>
        <w:t xml:space="preserve">Kasu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640461 </w:t>
      </w:r>
      <w:r>
        <w:t xml:space="preserve">Organisation Internationale pour les Migrations </w:t>
      </w:r>
      <w:r>
        <w:t xml:space="preserve">OIM </w:t>
      </w:r>
      <w:r>
        <w:t xml:space="preserve">556 </w:t>
      </w:r>
      <w:r>
        <w:t xml:space="preserve">556 </w:t>
      </w:r>
    </w:p>
    <w:p>
      <w:r>
        <w:t xml:space="preserve">637849 </w:t>
      </w:r>
      <w:r>
        <w:t xml:space="preserve">NULL </w:t>
      </w:r>
      <w:r>
        <w:t xml:space="preserve">2022-09-01 00:00:00 </w:t>
      </w:r>
      <w:r>
        <w:t xml:space="preserve">2023-10-10 00:00:00 </w:t>
      </w:r>
      <w:r>
        <w:t xml:space="preserve">2023-08-21 00:00:00 </w:t>
      </w:r>
      <w:r>
        <w:t xml:space="preserve">2 </w:t>
      </w:r>
      <w:r>
        <w:t xml:space="preserve">11 </w:t>
      </w:r>
      <w:r>
        <w:t xml:space="preserve">2 </w:t>
      </w:r>
      <w:r>
        <w:t xml:space="preserve">Retourné </w:t>
      </w:r>
      <w:r>
        <w:t xml:space="preserve">CD7407ZS01 </w:t>
      </w:r>
      <w:r>
        <w:t xml:space="preserve">CD7407ZS01AS09 </w:t>
      </w:r>
      <w:r>
        <w:t xml:space="preserve">Kasu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CD74070302 </w:t>
      </w:r>
      <w:r>
        <w:t xml:space="preserve">Baleo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640462 </w:t>
      </w:r>
      <w:r>
        <w:t xml:space="preserve">Organisation Internationale pour les Migrations </w:t>
      </w:r>
      <w:r>
        <w:t xml:space="preserve">OIM </w:t>
      </w:r>
      <w:r>
        <w:t xml:space="preserve">556 </w:t>
      </w:r>
      <w:r>
        <w:t xml:space="preserve">556 </w:t>
      </w:r>
    </w:p>
    <w:p>
      <w:r>
        <w:t xml:space="preserve">637850 </w:t>
      </w:r>
      <w:r>
        <w:t xml:space="preserve">NULL </w:t>
      </w:r>
      <w:r>
        <w:t xml:space="preserve">2022-06-01 00:00:00 </w:t>
      </w:r>
      <w:r>
        <w:t xml:space="preserve">2023-10-10 00:00:00 </w:t>
      </w:r>
      <w:r>
        <w:t xml:space="preserve">2023-08-22 00:00:00 </w:t>
      </w:r>
      <w:r>
        <w:t xml:space="preserve">9 </w:t>
      </w:r>
      <w:r>
        <w:t xml:space="preserve">49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640463 </w:t>
      </w:r>
      <w:r>
        <w:t xml:space="preserve">Organisation Internationale pour les Migrations </w:t>
      </w:r>
      <w:r>
        <w:t xml:space="preserve">OIM </w:t>
      </w:r>
      <w:r>
        <w:t xml:space="preserve">556 </w:t>
      </w:r>
      <w:r>
        <w:t xml:space="preserve">556 </w:t>
      </w:r>
    </w:p>
    <w:p>
      <w:r>
        <w:t xml:space="preserve">637851 </w:t>
      </w:r>
      <w:r>
        <w:t xml:space="preserve">NULL </w:t>
      </w:r>
      <w:r>
        <w:t xml:space="preserve">2022-09-01 00:00:00 </w:t>
      </w:r>
      <w:r>
        <w:t xml:space="preserve">2023-10-10 00:00:00 </w:t>
      </w:r>
      <w:r>
        <w:t xml:space="preserve">2023-08-22 00:00:00 </w:t>
      </w:r>
      <w:r>
        <w:t xml:space="preserve">6 </w:t>
      </w:r>
      <w:r>
        <w:t xml:space="preserve">32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640464 </w:t>
      </w:r>
      <w:r>
        <w:t xml:space="preserve">Organisation Internationale pour les Migrations </w:t>
      </w:r>
      <w:r>
        <w:t xml:space="preserve">OIM </w:t>
      </w:r>
      <w:r>
        <w:t xml:space="preserve">556 </w:t>
      </w:r>
      <w:r>
        <w:t xml:space="preserve">556 </w:t>
      </w:r>
    </w:p>
    <w:p>
      <w:r>
        <w:t xml:space="preserve">637852 </w:t>
      </w:r>
      <w:r>
        <w:t xml:space="preserve">NULL </w:t>
      </w:r>
      <w:r>
        <w:t xml:space="preserve">2023-06-01 00:00:00 </w:t>
      </w:r>
      <w:r>
        <w:t xml:space="preserve">2023-10-10 00:00:00 </w:t>
      </w:r>
      <w:r>
        <w:t xml:space="preserve">2023-08-22 00:00:00 </w:t>
      </w:r>
      <w:r>
        <w:t xml:space="preserve">10 </w:t>
      </w:r>
      <w:r>
        <w:t xml:space="preserve">45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640465 </w:t>
      </w:r>
      <w:r>
        <w:t xml:space="preserve">Organisation Internationale pour les Migrations </w:t>
      </w:r>
      <w:r>
        <w:t xml:space="preserve">OIM </w:t>
      </w:r>
      <w:r>
        <w:t xml:space="preserve">556 </w:t>
      </w:r>
      <w:r>
        <w:t xml:space="preserve">556 </w:t>
      </w:r>
    </w:p>
    <w:p>
      <w:r>
        <w:t xml:space="preserve">637853 </w:t>
      </w:r>
      <w:r>
        <w:t xml:space="preserve">NULL </w:t>
      </w:r>
      <w:r>
        <w:t xml:space="preserve">2023-06-01 00:00:00 </w:t>
      </w:r>
      <w:r>
        <w:t xml:space="preserve">2023-10-10 00:00:00 </w:t>
      </w:r>
      <w:r>
        <w:t xml:space="preserve">2023-08-20 00:00:00 </w:t>
      </w:r>
      <w:r>
        <w:t xml:space="preserve">3 </w:t>
      </w:r>
      <w:r>
        <w:t xml:space="preserve">18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CD74100107 </w:t>
      </w:r>
      <w:r>
        <w:t xml:space="preserve">Mangala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640466 </w:t>
      </w:r>
      <w:r>
        <w:t xml:space="preserve">Organisation Internationale pour les Migrations </w:t>
      </w:r>
      <w:r>
        <w:t xml:space="preserve">OIM </w:t>
      </w:r>
      <w:r>
        <w:t xml:space="preserve">556 </w:t>
      </w:r>
      <w:r>
        <w:t xml:space="preserve">556 </w:t>
      </w:r>
    </w:p>
    <w:p>
      <w:r>
        <w:t xml:space="preserve">637854 </w:t>
      </w:r>
      <w:r>
        <w:t xml:space="preserve">NULL </w:t>
      </w:r>
      <w:r>
        <w:t xml:space="preserve">2023-09-12 00:00:00 </w:t>
      </w:r>
      <w:r>
        <w:t xml:space="preserve">2023-10-10 00:00:00 </w:t>
      </w:r>
      <w:r>
        <w:t xml:space="preserve">2023-08-20 00:00:00 </w:t>
      </w:r>
      <w:r>
        <w:t xml:space="preserve">8 </w:t>
      </w:r>
      <w:r>
        <w:t xml:space="preserve">48 </w:t>
      </w:r>
      <w:r>
        <w:t xml:space="preserve">2 </w:t>
      </w:r>
      <w:r>
        <w:t xml:space="preserve">Retourné </w:t>
      </w:r>
      <w:r>
        <w:t xml:space="preserve">CD7410ZS01 </w:t>
      </w:r>
      <w:r>
        <w:t xml:space="preserve">CD7410ZS01AS04 </w:t>
      </w:r>
      <w:r>
        <w:t xml:space="preserve">Kahinda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CD74100107 </w:t>
      </w:r>
      <w:r>
        <w:t xml:space="preserve">Mangala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640467 </w:t>
      </w:r>
      <w:r>
        <w:t xml:space="preserve">Organisation Internationale pour les Migrations </w:t>
      </w:r>
      <w:r>
        <w:t xml:space="preserve">OIM </w:t>
      </w:r>
      <w:r>
        <w:t xml:space="preserve">556 </w:t>
      </w:r>
      <w:r>
        <w:t xml:space="preserve">556 </w:t>
      </w:r>
    </w:p>
    <w:p>
      <w:r>
        <w:t xml:space="preserve">637855 </w:t>
      </w:r>
      <w:r>
        <w:t xml:space="preserve">NULL </w:t>
      </w:r>
      <w:r>
        <w:t xml:space="preserve">2022-06-01 00:00:00 </w:t>
      </w:r>
      <w:r>
        <w:t xml:space="preserve">2023-10-10 00:00:00 </w:t>
      </w:r>
      <w:r>
        <w:t xml:space="preserve">2023-08-24 00:00:00 </w:t>
      </w:r>
      <w:r>
        <w:t xml:space="preserve">7 </w:t>
      </w:r>
      <w:r>
        <w:t xml:space="preserve">42 </w:t>
      </w:r>
      <w:r>
        <w:t xml:space="preserve">2 </w:t>
      </w:r>
      <w:r>
        <w:t xml:space="preserve">Retourné </w:t>
      </w:r>
      <w:r>
        <w:t xml:space="preserve">CD7406ZS01 </w:t>
      </w:r>
      <w:r>
        <w:t xml:space="preserve">CD7406ZS01AS18 </w:t>
      </w:r>
      <w:r>
        <w:t xml:space="preserve">Kiya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CD74070301 </w:t>
      </w:r>
      <w:r>
        <w:t xml:space="preserve">Kabula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640468 </w:t>
      </w:r>
      <w:r>
        <w:t xml:space="preserve">Organisation Internationale pour les Migrations </w:t>
      </w:r>
      <w:r>
        <w:t xml:space="preserve">OIM </w:t>
      </w:r>
      <w:r>
        <w:t xml:space="preserve">556 </w:t>
      </w:r>
      <w:r>
        <w:t xml:space="preserve">556 </w:t>
      </w:r>
    </w:p>
    <w:p>
      <w:r>
        <w:t xml:space="preserve">637856 </w:t>
      </w:r>
      <w:r>
        <w:t xml:space="preserve">NULL </w:t>
      </w:r>
      <w:r>
        <w:t xml:space="preserve">2023-09-12 00:00:00 </w:t>
      </w:r>
      <w:r>
        <w:t xml:space="preserve">2023-10-10 00:00:00 </w:t>
      </w:r>
      <w:r>
        <w:t xml:space="preserve">2023-08-21 00:00:00 </w:t>
      </w:r>
      <w:r>
        <w:t xml:space="preserve">3 </w:t>
      </w:r>
      <w:r>
        <w:t xml:space="preserve">19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640469 </w:t>
      </w:r>
      <w:r>
        <w:t xml:space="preserve">Organisation Internationale pour les Migrations </w:t>
      </w:r>
      <w:r>
        <w:t xml:space="preserve">OIM </w:t>
      </w:r>
      <w:r>
        <w:t xml:space="preserve">556 </w:t>
      </w:r>
      <w:r>
        <w:t xml:space="preserve">556 </w:t>
      </w:r>
    </w:p>
    <w:p>
      <w:r>
        <w:t xml:space="preserve">637857 </w:t>
      </w:r>
      <w:r>
        <w:t xml:space="preserve">NULL </w:t>
      </w:r>
      <w:r>
        <w:t xml:space="preserve">2023-06-01 00:00:00 </w:t>
      </w:r>
      <w:r>
        <w:t xml:space="preserve">2023-10-10 00:00:00 </w:t>
      </w:r>
      <w:r>
        <w:t xml:space="preserve">2023-08-16 00:00:00 </w:t>
      </w:r>
      <w:r>
        <w:t xml:space="preserve">7 </w:t>
      </w:r>
      <w:r>
        <w:t xml:space="preserve">36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640470 </w:t>
      </w:r>
      <w:r>
        <w:t xml:space="preserve">Organisation Internationale pour les Migrations </w:t>
      </w:r>
      <w:r>
        <w:t xml:space="preserve">OIM </w:t>
      </w:r>
      <w:r>
        <w:t xml:space="preserve">556 </w:t>
      </w:r>
      <w:r>
        <w:t xml:space="preserve">556 </w:t>
      </w:r>
    </w:p>
    <w:p>
      <w:r>
        <w:t xml:space="preserve">637858 </w:t>
      </w:r>
      <w:r>
        <w:t xml:space="preserve">NULL </w:t>
      </w:r>
      <w:r>
        <w:t xml:space="preserve">2023-06-01 00:00:00 </w:t>
      </w:r>
      <w:r>
        <w:t xml:space="preserve">2023-10-10 00:00:00 </w:t>
      </w:r>
      <w:r>
        <w:t xml:space="preserve">2023-08-18 00:00:00 </w:t>
      </w:r>
      <w:r>
        <w:t xml:space="preserve">2 </w:t>
      </w:r>
      <w:r>
        <w:t xml:space="preserve">10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CD74090901 </w:t>
      </w:r>
      <w:r>
        <w:t xml:space="preserve">Bahela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640471 </w:t>
      </w:r>
      <w:r>
        <w:t xml:space="preserve">Organisation Internationale pour les Migrations </w:t>
      </w:r>
      <w:r>
        <w:t xml:space="preserve">OIM </w:t>
      </w:r>
      <w:r>
        <w:t xml:space="preserve">556 </w:t>
      </w:r>
      <w:r>
        <w:t xml:space="preserve">556 </w:t>
      </w:r>
    </w:p>
    <w:p>
      <w:r>
        <w:t xml:space="preserve">637859 </w:t>
      </w:r>
      <w:r>
        <w:t xml:space="preserve">NULL </w:t>
      </w:r>
      <w:r>
        <w:t xml:space="preserve">2023-09-12 00:00:00 </w:t>
      </w:r>
      <w:r>
        <w:t xml:space="preserve">2023-10-10 00:00:00 </w:t>
      </w:r>
      <w:r>
        <w:t xml:space="preserve">2023-08-18 00:00:00 </w:t>
      </w:r>
      <w:r>
        <w:t xml:space="preserve">11 </w:t>
      </w:r>
      <w:r>
        <w:t xml:space="preserve">58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CD74090901 </w:t>
      </w:r>
      <w:r>
        <w:t xml:space="preserve">Bahela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640472 </w:t>
      </w:r>
      <w:r>
        <w:t xml:space="preserve">Organisation Internationale pour les Migrations </w:t>
      </w:r>
      <w:r>
        <w:t xml:space="preserve">OIM </w:t>
      </w:r>
      <w:r>
        <w:t xml:space="preserve">556 </w:t>
      </w:r>
      <w:r>
        <w:t xml:space="preserve">556 </w:t>
      </w:r>
    </w:p>
    <w:p>
      <w:r>
        <w:t xml:space="preserve">637860 </w:t>
      </w:r>
      <w:r>
        <w:t xml:space="preserve">NULL </w:t>
      </w:r>
      <w:r>
        <w:t xml:space="preserve">2023-06-01 00:00:00 </w:t>
      </w:r>
      <w:r>
        <w:t xml:space="preserve">2023-10-10 00:00:00 </w:t>
      </w:r>
      <w:r>
        <w:t xml:space="preserve">2023-08-20 00:00:00 </w:t>
      </w:r>
      <w:r>
        <w:t xml:space="preserve">4 </w:t>
      </w:r>
      <w:r>
        <w:t xml:space="preserve">20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640473 </w:t>
      </w:r>
      <w:r>
        <w:t xml:space="preserve">Organisation Internationale pour les Migrations </w:t>
      </w:r>
      <w:r>
        <w:t xml:space="preserve">OIM </w:t>
      </w:r>
      <w:r>
        <w:t xml:space="preserve">556 </w:t>
      </w:r>
      <w:r>
        <w:t xml:space="preserve">556 </w:t>
      </w:r>
    </w:p>
    <w:p>
      <w:r>
        <w:t xml:space="preserve">637861 </w:t>
      </w:r>
      <w:r>
        <w:t xml:space="preserve">NULL </w:t>
      </w:r>
      <w:r>
        <w:t xml:space="preserve">2023-03-01 00:00:00 </w:t>
      </w:r>
      <w:r>
        <w:t xml:space="preserve">2023-10-10 00:00:00 </w:t>
      </w:r>
      <w:r>
        <w:t xml:space="preserve">2023-08-21 00:00:00 </w:t>
      </w:r>
      <w:r>
        <w:t xml:space="preserve">15 </w:t>
      </w:r>
      <w:r>
        <w:t xml:space="preserve">22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640474 </w:t>
      </w:r>
      <w:r>
        <w:t xml:space="preserve">Organisation Internationale pour les Migrations </w:t>
      </w:r>
      <w:r>
        <w:t xml:space="preserve">OIM </w:t>
      </w:r>
      <w:r>
        <w:t xml:space="preserve">556 </w:t>
      </w:r>
      <w:r>
        <w:t xml:space="preserve">556 </w:t>
      </w:r>
    </w:p>
    <w:p>
      <w:r>
        <w:t xml:space="preserve">637862 </w:t>
      </w:r>
      <w:r>
        <w:t xml:space="preserve">NULL </w:t>
      </w:r>
      <w:r>
        <w:t xml:space="preserve">2023-06-01 00:00:00 </w:t>
      </w:r>
      <w:r>
        <w:t xml:space="preserve">2023-10-10 00:00:00 </w:t>
      </w:r>
      <w:r>
        <w:t xml:space="preserve">2023-08-21 00:00:00 </w:t>
      </w:r>
      <w:r>
        <w:t xml:space="preserve">2 </w:t>
      </w:r>
      <w:r>
        <w:t xml:space="preserve">3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640475 </w:t>
      </w:r>
      <w:r>
        <w:t xml:space="preserve">Organisation Internationale pour les Migrations </w:t>
      </w:r>
      <w:r>
        <w:t xml:space="preserve">OIM </w:t>
      </w:r>
      <w:r>
        <w:t xml:space="preserve">556 </w:t>
      </w:r>
      <w:r>
        <w:t xml:space="preserve">556 </w:t>
      </w:r>
    </w:p>
    <w:p>
      <w:r>
        <w:t xml:space="preserve">637863 </w:t>
      </w:r>
      <w:r>
        <w:t xml:space="preserve">NULL </w:t>
      </w:r>
      <w:r>
        <w:t xml:space="preserve">2023-06-01 00:00:00 </w:t>
      </w:r>
      <w:r>
        <w:t xml:space="preserve">2023-10-10 00:00:00 </w:t>
      </w:r>
      <w:r>
        <w:t xml:space="preserve">2023-08-22 00:00:00 </w:t>
      </w:r>
      <w:r>
        <w:t xml:space="preserve">25 </w:t>
      </w:r>
      <w:r>
        <w:t xml:space="preserve">67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640476 </w:t>
      </w:r>
      <w:r>
        <w:t xml:space="preserve">Organisation Internationale pour les Migrations </w:t>
      </w:r>
      <w:r>
        <w:t xml:space="preserve">OIM </w:t>
      </w:r>
      <w:r>
        <w:t xml:space="preserve">556 </w:t>
      </w:r>
      <w:r>
        <w:t xml:space="preserve">556 </w:t>
      </w:r>
    </w:p>
    <w:p>
      <w:r>
        <w:t xml:space="preserve">637864 </w:t>
      </w:r>
      <w:r>
        <w:t xml:space="preserve">NULL </w:t>
      </w:r>
      <w:r>
        <w:t xml:space="preserve">2022-09-01 00:00:00 </w:t>
      </w:r>
      <w:r>
        <w:t xml:space="preserve">2023-10-10 00:00:00 </w:t>
      </w:r>
      <w:r>
        <w:t xml:space="preserve">2023-08-20 00:00:00 </w:t>
      </w:r>
      <w:r>
        <w:t xml:space="preserve">11 </w:t>
      </w:r>
      <w:r>
        <w:t xml:space="preserve">36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640477 </w:t>
      </w:r>
      <w:r>
        <w:t xml:space="preserve">Organisation Internationale pour les Migrations </w:t>
      </w:r>
      <w:r>
        <w:t xml:space="preserve">OIM </w:t>
      </w:r>
      <w:r>
        <w:t xml:space="preserve">556 </w:t>
      </w:r>
      <w:r>
        <w:t xml:space="preserve">556 </w:t>
      </w:r>
    </w:p>
    <w:p>
      <w:r>
        <w:t xml:space="preserve">637865 </w:t>
      </w:r>
      <w:r>
        <w:t xml:space="preserve">NULL </w:t>
      </w:r>
      <w:r>
        <w:t xml:space="preserve">2022-12-01 00:00:00 </w:t>
      </w:r>
      <w:r>
        <w:t xml:space="preserve">2023-10-10 00:00:00 </w:t>
      </w:r>
      <w:r>
        <w:t xml:space="preserve">2023-08-20 00:00:00 </w:t>
      </w:r>
      <w:r>
        <w:t xml:space="preserve">7 </w:t>
      </w:r>
      <w:r>
        <w:t xml:space="preserve">54 </w:t>
      </w:r>
      <w:r>
        <w:t xml:space="preserve">2 </w:t>
      </w:r>
      <w:r>
        <w:t xml:space="preserve">Retourné </w:t>
      </w:r>
      <w:r>
        <w:t xml:space="preserve">CD7409ZS02 </w:t>
      </w:r>
      <w:r>
        <w:t xml:space="preserve">CD7409ZS02AS09 </w:t>
      </w:r>
      <w:r>
        <w:t xml:space="preserve">Kayenge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640478 </w:t>
      </w:r>
      <w:r>
        <w:t xml:space="preserve">Organisation Internationale pour les Migrations </w:t>
      </w:r>
      <w:r>
        <w:t xml:space="preserve">OIM </w:t>
      </w:r>
      <w:r>
        <w:t xml:space="preserve">556 </w:t>
      </w:r>
      <w:r>
        <w:t xml:space="preserve">556 </w:t>
      </w:r>
    </w:p>
    <w:p>
      <w:r>
        <w:t xml:space="preserve">637866 </w:t>
      </w:r>
      <w:r>
        <w:t xml:space="preserve">NULL </w:t>
      </w:r>
      <w:r>
        <w:t xml:space="preserve">2022-12-01 00:00:00 </w:t>
      </w:r>
      <w:r>
        <w:t xml:space="preserve">2023-10-10 00:00:00 </w:t>
      </w:r>
      <w:r>
        <w:t xml:space="preserve">2023-08-19 00:00:00 </w:t>
      </w:r>
      <w:r>
        <w:t xml:space="preserve">5 </w:t>
      </w:r>
      <w:r>
        <w:t xml:space="preserve">18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640479 </w:t>
      </w:r>
      <w:r>
        <w:t xml:space="preserve">Organisation Internationale pour les Migrations </w:t>
      </w:r>
      <w:r>
        <w:t xml:space="preserve">OIM </w:t>
      </w:r>
      <w:r>
        <w:t xml:space="preserve">556 </w:t>
      </w:r>
      <w:r>
        <w:t xml:space="preserve">556 </w:t>
      </w:r>
    </w:p>
    <w:p>
      <w:r>
        <w:t xml:space="preserve">637867 </w:t>
      </w:r>
      <w:r>
        <w:t xml:space="preserve">NULL </w:t>
      </w:r>
      <w:r>
        <w:t xml:space="preserve">2022-09-01 00:00:00 </w:t>
      </w:r>
      <w:r>
        <w:t xml:space="preserve">2023-10-10 00:00:00 </w:t>
      </w:r>
      <w:r>
        <w:t xml:space="preserve">2023-08-19 00:00:00 </w:t>
      </w:r>
      <w:r>
        <w:t xml:space="preserve">10 </w:t>
      </w:r>
      <w:r>
        <w:t xml:space="preserve">78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640480 </w:t>
      </w:r>
      <w:r>
        <w:t xml:space="preserve">Organisation Internationale pour les Migrations </w:t>
      </w:r>
      <w:r>
        <w:t xml:space="preserve">OIM </w:t>
      </w:r>
      <w:r>
        <w:t xml:space="preserve">556 </w:t>
      </w:r>
      <w:r>
        <w:t xml:space="preserve">556 </w:t>
      </w:r>
    </w:p>
    <w:p>
      <w:r>
        <w:t xml:space="preserve">637868 </w:t>
      </w:r>
      <w:r>
        <w:t xml:space="preserve">NULL </w:t>
      </w:r>
      <w:r>
        <w:t xml:space="preserve">2023-03-01 00:00:00 </w:t>
      </w:r>
      <w:r>
        <w:t xml:space="preserve">2023-10-10 00:00:00 </w:t>
      </w:r>
      <w:r>
        <w:t xml:space="preserve">2023-09-08 00:00:00 </w:t>
      </w:r>
      <w:r>
        <w:t xml:space="preserve">3 </w:t>
      </w:r>
      <w:r>
        <w:t xml:space="preserve">13 </w:t>
      </w:r>
      <w:r>
        <w:t xml:space="preserve">2 </w:t>
      </w:r>
      <w:r>
        <w:t xml:space="preserve">Retourné </w:t>
      </w:r>
      <w:r>
        <w:t xml:space="preserve">CD7404ZS02 </w:t>
      </w:r>
      <w:r>
        <w:t xml:space="preserve">CD7404ZS02AS12 </w:t>
      </w:r>
      <w:r>
        <w:t xml:space="preserve">Kapakwe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CD74040207 </w:t>
      </w:r>
      <w:r>
        <w:t xml:space="preserve">Mpala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640481 </w:t>
      </w:r>
      <w:r>
        <w:t xml:space="preserve">Organisation Internationale pour les Migrations </w:t>
      </w:r>
      <w:r>
        <w:t xml:space="preserve">OIM </w:t>
      </w:r>
      <w:r>
        <w:t xml:space="preserve">556 </w:t>
      </w:r>
      <w:r>
        <w:t xml:space="preserve">556 </w:t>
      </w:r>
    </w:p>
    <w:p>
      <w:r>
        <w:t xml:space="preserve">637869 </w:t>
      </w:r>
      <w:r>
        <w:t xml:space="preserve">NULL </w:t>
      </w:r>
      <w:r>
        <w:t xml:space="preserve">2023-06-01 00:00:00 </w:t>
      </w:r>
      <w:r>
        <w:t xml:space="preserve">2023-10-10 00:00:00 </w:t>
      </w:r>
      <w:r>
        <w:t xml:space="preserve">2023-08-25 00:00:00 </w:t>
      </w:r>
      <w:r>
        <w:t xml:space="preserve">15 </w:t>
      </w:r>
      <w:r>
        <w:t xml:space="preserve">41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CD74040208 </w:t>
      </w:r>
      <w:r>
        <w:t xml:space="preserve">Mwindi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640482 </w:t>
      </w:r>
      <w:r>
        <w:t xml:space="preserve">Organisation Internationale pour les Migrations </w:t>
      </w:r>
      <w:r>
        <w:t xml:space="preserve">OIM </w:t>
      </w:r>
      <w:r>
        <w:t xml:space="preserve">556 </w:t>
      </w:r>
      <w:r>
        <w:t xml:space="preserve">556 </w:t>
      </w:r>
    </w:p>
    <w:p>
      <w:r>
        <w:t xml:space="preserve">637870 </w:t>
      </w:r>
      <w:r>
        <w:t xml:space="preserve">NULL </w:t>
      </w:r>
      <w:r>
        <w:t xml:space="preserve">2023-03-01 00:00:00 </w:t>
      </w:r>
      <w:r>
        <w:t xml:space="preserve">2023-10-10 00:00:00 </w:t>
      </w:r>
      <w:r>
        <w:t xml:space="preserve">2023-08-25 00:00:00 </w:t>
      </w:r>
      <w:r>
        <w:t xml:space="preserve">3 </w:t>
      </w:r>
      <w:r>
        <w:t xml:space="preserve">15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640483 </w:t>
      </w:r>
      <w:r>
        <w:t xml:space="preserve">Organisation Internationale pour les Migrations </w:t>
      </w:r>
      <w:r>
        <w:t xml:space="preserve">OIM </w:t>
      </w:r>
      <w:r>
        <w:t xml:space="preserve">556 </w:t>
      </w:r>
      <w:r>
        <w:t xml:space="preserve">556 </w:t>
      </w:r>
    </w:p>
    <w:p>
      <w:r>
        <w:t xml:space="preserve">637871 </w:t>
      </w:r>
      <w:r>
        <w:t xml:space="preserve">NULL </w:t>
      </w:r>
      <w:r>
        <w:t xml:space="preserve">2023-09-12 00:00:00 </w:t>
      </w:r>
      <w:r>
        <w:t xml:space="preserve">2023-10-10 00:00:00 </w:t>
      </w:r>
      <w:r>
        <w:t xml:space="preserve">2023-08-26 00:00:00 </w:t>
      </w:r>
      <w:r>
        <w:t xml:space="preserve">4 </w:t>
      </w:r>
      <w:r>
        <w:t xml:space="preserve">13 </w:t>
      </w:r>
      <w:r>
        <w:t xml:space="preserve">2 </w:t>
      </w:r>
      <w:r>
        <w:t xml:space="preserve">Retourné </w:t>
      </w:r>
      <w:r>
        <w:t xml:space="preserve">CD7404ZS02 </w:t>
      </w:r>
      <w:r>
        <w:t xml:space="preserve">CD7404ZS02AS05 </w:t>
      </w:r>
      <w:r>
        <w:t xml:space="preserve">Fube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CD740405 </w:t>
      </w:r>
      <w:r>
        <w:t xml:space="preserve">Bena-tanga </w:t>
      </w:r>
      <w:r>
        <w:t xml:space="preserve">CD74040504 </w:t>
      </w:r>
      <w:r>
        <w:t xml:space="preserve">Bena-tanga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640484 </w:t>
      </w:r>
      <w:r>
        <w:t xml:space="preserve">Organisation Internationale pour les Migrations </w:t>
      </w:r>
      <w:r>
        <w:t xml:space="preserve">OIM </w:t>
      </w:r>
      <w:r>
        <w:t xml:space="preserve">556 </w:t>
      </w:r>
      <w:r>
        <w:t xml:space="preserve">556 </w:t>
      </w:r>
    </w:p>
    <w:p>
      <w:r>
        <w:t xml:space="preserve">637872 </w:t>
      </w:r>
      <w:r>
        <w:t xml:space="preserve">NULL </w:t>
      </w:r>
      <w:r>
        <w:t xml:space="preserve">2022-09-01 00:00:00 </w:t>
      </w:r>
      <w:r>
        <w:t xml:space="preserve">2023-10-10 00:00:00 </w:t>
      </w:r>
      <w:r>
        <w:t xml:space="preserve">2023-08-20 00:00:00 </w:t>
      </w:r>
      <w:r>
        <w:t xml:space="preserve">6 </w:t>
      </w:r>
      <w:r>
        <w:t xml:space="preserve">31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640485 </w:t>
      </w:r>
      <w:r>
        <w:t xml:space="preserve">Organisation Internationale pour les Migrations </w:t>
      </w:r>
      <w:r>
        <w:t xml:space="preserve">OIM </w:t>
      </w:r>
      <w:r>
        <w:t xml:space="preserve">556 </w:t>
      </w:r>
      <w:r>
        <w:t xml:space="preserve">556 </w:t>
      </w:r>
    </w:p>
    <w:p>
      <w:r>
        <w:t xml:space="preserve">637873 </w:t>
      </w:r>
      <w:r>
        <w:t xml:space="preserve">NULL </w:t>
      </w:r>
      <w:r>
        <w:t xml:space="preserve">2022-06-01 00:00:00 </w:t>
      </w:r>
      <w:r>
        <w:t xml:space="preserve">2023-10-10 00:00:00 </w:t>
      </w:r>
      <w:r>
        <w:t xml:space="preserve">2023-09-01 00:00:00 </w:t>
      </w:r>
      <w:r>
        <w:t xml:space="preserve">8 </w:t>
      </w:r>
      <w:r>
        <w:t xml:space="preserve">27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CD74040407 </w:t>
      </w:r>
      <w:r>
        <w:t xml:space="preserve">Kabotoka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640486 </w:t>
      </w:r>
      <w:r>
        <w:t xml:space="preserve">Organisation Internationale pour les Migrations </w:t>
      </w:r>
      <w:r>
        <w:t xml:space="preserve">OIM </w:t>
      </w:r>
      <w:r>
        <w:t xml:space="preserve">556 </w:t>
      </w:r>
      <w:r>
        <w:t xml:space="preserve">556 </w:t>
      </w:r>
    </w:p>
    <w:p>
      <w:r>
        <w:t xml:space="preserve">637874 </w:t>
      </w:r>
      <w:r>
        <w:t xml:space="preserve">NULL </w:t>
      </w:r>
      <w:r>
        <w:t xml:space="preserve">2022-09-01 00:00:00 </w:t>
      </w:r>
      <w:r>
        <w:t xml:space="preserve">2023-10-10 00:00:00 </w:t>
      </w:r>
      <w:r>
        <w:t xml:space="preserve">2023-09-01 00:00:00 </w:t>
      </w:r>
      <w:r>
        <w:t xml:space="preserve">4 </w:t>
      </w:r>
      <w:r>
        <w:t xml:space="preserve">13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CD74040407 </w:t>
      </w:r>
      <w:r>
        <w:t xml:space="preserve">Kabotoka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640487 </w:t>
      </w:r>
      <w:r>
        <w:t xml:space="preserve">Organisation Internationale pour les Migrations </w:t>
      </w:r>
      <w:r>
        <w:t xml:space="preserve">OIM </w:t>
      </w:r>
      <w:r>
        <w:t xml:space="preserve">556 </w:t>
      </w:r>
      <w:r>
        <w:t xml:space="preserve">556 </w:t>
      </w:r>
    </w:p>
    <w:p>
      <w:r>
        <w:t xml:space="preserve">637875 </w:t>
      </w:r>
      <w:r>
        <w:t xml:space="preserve">NULL </w:t>
      </w:r>
      <w:r>
        <w:t xml:space="preserve">2022-09-01 00:00:00 </w:t>
      </w:r>
      <w:r>
        <w:t xml:space="preserve">2023-10-10 00:00:00 </w:t>
      </w:r>
      <w:r>
        <w:t xml:space="preserve">2023-08-30 00:00:00 </w:t>
      </w:r>
      <w:r>
        <w:t xml:space="preserve">6 </w:t>
      </w:r>
      <w:r>
        <w:t xml:space="preserve">32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640488 </w:t>
      </w:r>
      <w:r>
        <w:t xml:space="preserve">Organisation Internationale pour les Migrations </w:t>
      </w:r>
      <w:r>
        <w:t xml:space="preserve">OIM </w:t>
      </w:r>
      <w:r>
        <w:t xml:space="preserve">556 </w:t>
      </w:r>
      <w:r>
        <w:t xml:space="preserve">556 </w:t>
      </w:r>
    </w:p>
    <w:p>
      <w:r>
        <w:t xml:space="preserve">637876 </w:t>
      </w:r>
      <w:r>
        <w:t xml:space="preserve">NULL </w:t>
      </w:r>
      <w:r>
        <w:t xml:space="preserve">2023-03-01 00:00:00 </w:t>
      </w:r>
      <w:r>
        <w:t xml:space="preserve">2023-10-10 00:00:00 </w:t>
      </w:r>
      <w:r>
        <w:t xml:space="preserve">2023-08-30 00:00:00 </w:t>
      </w:r>
      <w:r>
        <w:t xml:space="preserve">1 </w:t>
      </w:r>
      <w:r>
        <w:t xml:space="preserve">10 </w:t>
      </w:r>
      <w:r>
        <w:t xml:space="preserve">2 </w:t>
      </w:r>
      <w:r>
        <w:t xml:space="preserve">Retourné </w:t>
      </w:r>
      <w:r>
        <w:t xml:space="preserve">CD7404ZS01 </w:t>
      </w:r>
      <w:r>
        <w:t xml:space="preserve">CD7404ZS01AS17 </w:t>
      </w:r>
      <w:r>
        <w:t xml:space="preserve">Mwanza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CD74040401 </w:t>
      </w:r>
      <w:r>
        <w:t xml:space="preserve">Kabunda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640489 </w:t>
      </w:r>
      <w:r>
        <w:t xml:space="preserve">Organisation Internationale pour les Migrations </w:t>
      </w:r>
      <w:r>
        <w:t xml:space="preserve">OIM </w:t>
      </w:r>
      <w:r>
        <w:t xml:space="preserve">556 </w:t>
      </w:r>
      <w:r>
        <w:t xml:space="preserve">556 </w:t>
      </w:r>
    </w:p>
    <w:p>
      <w:r>
        <w:t xml:space="preserve">637877 </w:t>
      </w:r>
      <w:r>
        <w:t xml:space="preserve">NULL </w:t>
      </w:r>
      <w:r>
        <w:t xml:space="preserve">2022-12-01 00:00:00 </w:t>
      </w:r>
      <w:r>
        <w:t xml:space="preserve">2023-10-10 00:00:00 </w:t>
      </w:r>
      <w:r>
        <w:t xml:space="preserve">2023-08-17 00:00:00 </w:t>
      </w:r>
      <w:r>
        <w:t xml:space="preserve">4 </w:t>
      </w:r>
      <w:r>
        <w:t xml:space="preserve">28 </w:t>
      </w:r>
      <w:r>
        <w:t xml:space="preserve">2 </w:t>
      </w:r>
      <w:r>
        <w:t xml:space="preserve">Retourné </w:t>
      </w:r>
      <w:r>
        <w:t xml:space="preserve">CD7409ZS01 </w:t>
      </w:r>
      <w:r>
        <w:t xml:space="preserve">CD7409ZS01AS02 </w:t>
      </w:r>
      <w:r>
        <w:t xml:space="preserve">Kabwe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CD74091002 </w:t>
      </w:r>
      <w:r>
        <w:t xml:space="preserve">Kayayi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640490 </w:t>
      </w:r>
      <w:r>
        <w:t xml:space="preserve">Organisation Internationale pour les Migrations </w:t>
      </w:r>
      <w:r>
        <w:t xml:space="preserve">OIM </w:t>
      </w:r>
      <w:r>
        <w:t xml:space="preserve">556 </w:t>
      </w:r>
      <w:r>
        <w:t xml:space="preserve">556 </w:t>
      </w:r>
    </w:p>
    <w:p>
      <w:r>
        <w:t xml:space="preserve">637878 </w:t>
      </w:r>
      <w:r>
        <w:t xml:space="preserve">NULL </w:t>
      </w:r>
      <w:r>
        <w:t xml:space="preserve">2023-03-01 00:00:00 </w:t>
      </w:r>
      <w:r>
        <w:t xml:space="preserve">2023-10-10 00:00:00 </w:t>
      </w:r>
      <w:r>
        <w:t xml:space="preserve">2023-08-17 00:00:00 </w:t>
      </w:r>
      <w:r>
        <w:t xml:space="preserve">10 </w:t>
      </w:r>
      <w:r>
        <w:t xml:space="preserve">60 </w:t>
      </w:r>
      <w:r>
        <w:t xml:space="preserve">2 </w:t>
      </w:r>
      <w:r>
        <w:t xml:space="preserve">Retourné </w:t>
      </w:r>
      <w:r>
        <w:t xml:space="preserve">CD7409ZS01 </w:t>
      </w:r>
      <w:r>
        <w:t xml:space="preserve">CD7409ZS01AS02 </w:t>
      </w:r>
      <w:r>
        <w:t xml:space="preserve">Kabwe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CD74091002 </w:t>
      </w:r>
      <w:r>
        <w:t xml:space="preserve">Kayayi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640491 </w:t>
      </w:r>
      <w:r>
        <w:t xml:space="preserve">Organisation Internationale pour les Migrations </w:t>
      </w:r>
      <w:r>
        <w:t xml:space="preserve">OIM </w:t>
      </w:r>
      <w:r>
        <w:t xml:space="preserve">556 </w:t>
      </w:r>
      <w:r>
        <w:t xml:space="preserve">556 </w:t>
      </w:r>
    </w:p>
    <w:p>
      <w:r>
        <w:t xml:space="preserve">637879 </w:t>
      </w:r>
      <w:r>
        <w:t xml:space="preserve">NULL </w:t>
      </w:r>
      <w:r>
        <w:t xml:space="preserve">2023-06-01 00:00:00 </w:t>
      </w:r>
      <w:r>
        <w:t xml:space="preserve">2023-10-10 00:00:00 </w:t>
      </w:r>
      <w:r>
        <w:t xml:space="preserve">2023-08-19 00:00:00 </w:t>
      </w:r>
      <w:r>
        <w:t xml:space="preserve">145 </w:t>
      </w:r>
      <w:r>
        <w:t xml:space="preserve">890 </w:t>
      </w:r>
      <w:r>
        <w:t xml:space="preserve">2 </w:t>
      </w:r>
      <w:r>
        <w:t xml:space="preserve">Retourné </w:t>
      </w:r>
      <w:r>
        <w:t xml:space="preserve">CD7409ZS01 </w:t>
      </w:r>
      <w:r>
        <w:t xml:space="preserve">CD7409ZS01AS24 </w:t>
      </w:r>
      <w:r>
        <w:t xml:space="preserve">Ville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CD740901 </w:t>
      </w:r>
      <w:r>
        <w:t xml:space="preserve">Bayashi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640492 </w:t>
      </w:r>
      <w:r>
        <w:t xml:space="preserve">Organisation Internationale pour les Migrations </w:t>
      </w:r>
      <w:r>
        <w:t xml:space="preserve">OIM </w:t>
      </w:r>
      <w:r>
        <w:t xml:space="preserve">556 </w:t>
      </w:r>
      <w:r>
        <w:t xml:space="preserve">556 </w:t>
      </w:r>
    </w:p>
    <w:p>
      <w:r>
        <w:t xml:space="preserve">637880 </w:t>
      </w:r>
      <w:r>
        <w:t xml:space="preserve">NULL </w:t>
      </w:r>
      <w:r>
        <w:t xml:space="preserve">2023-09-12 00:00:00 </w:t>
      </w:r>
      <w:r>
        <w:t xml:space="preserve">2023-10-10 00:00:00 </w:t>
      </w:r>
      <w:r>
        <w:t xml:space="preserve">2023-08-22 00:00:00 </w:t>
      </w:r>
      <w:r>
        <w:t xml:space="preserve">20 </w:t>
      </w:r>
      <w:r>
        <w:t xml:space="preserve">134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640493 </w:t>
      </w:r>
      <w:r>
        <w:t xml:space="preserve">Organisation Internationale pour les Migrations </w:t>
      </w:r>
      <w:r>
        <w:t xml:space="preserve">OIM </w:t>
      </w:r>
      <w:r>
        <w:t xml:space="preserve">556 </w:t>
      </w:r>
      <w:r>
        <w:t xml:space="preserve">556 </w:t>
      </w:r>
    </w:p>
    <w:p>
      <w:r>
        <w:t xml:space="preserve">637881 </w:t>
      </w:r>
      <w:r>
        <w:t xml:space="preserve">NULL </w:t>
      </w:r>
      <w:r>
        <w:t xml:space="preserve">2022-06-01 00:00:00 </w:t>
      </w:r>
      <w:r>
        <w:t xml:space="preserve">2023-10-10 00:00:00 </w:t>
      </w:r>
      <w:r>
        <w:t xml:space="preserve">2023-08-18 00:00:00 </w:t>
      </w:r>
      <w:r>
        <w:t xml:space="preserve">11 </w:t>
      </w:r>
      <w:r>
        <w:t xml:space="preserve">54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640494 </w:t>
      </w:r>
      <w:r>
        <w:t xml:space="preserve">Organisation Internationale pour les Migrations </w:t>
      </w:r>
      <w:r>
        <w:t xml:space="preserve">OIM </w:t>
      </w:r>
      <w:r>
        <w:t xml:space="preserve">556 </w:t>
      </w:r>
      <w:r>
        <w:t xml:space="preserve">556 </w:t>
      </w:r>
    </w:p>
    <w:p>
      <w:r>
        <w:t xml:space="preserve">637882 </w:t>
      </w:r>
      <w:r>
        <w:t xml:space="preserve">NULL </w:t>
      </w:r>
      <w:r>
        <w:t xml:space="preserve">2022-06-01 00:00:00 </w:t>
      </w:r>
      <w:r>
        <w:t xml:space="preserve">2023-10-10 00:00:00 </w:t>
      </w:r>
      <w:r>
        <w:t xml:space="preserve">2023-08-18 00:00:00 </w:t>
      </w:r>
      <w:r>
        <w:t xml:space="preserve">13 </w:t>
      </w:r>
      <w:r>
        <w:t xml:space="preserve">71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640495 </w:t>
      </w:r>
      <w:r>
        <w:t xml:space="preserve">Organisation Internationale pour les Migrations </w:t>
      </w:r>
      <w:r>
        <w:t xml:space="preserve">OIM </w:t>
      </w:r>
      <w:r>
        <w:t xml:space="preserve">556 </w:t>
      </w:r>
      <w:r>
        <w:t xml:space="preserve">556 </w:t>
      </w:r>
    </w:p>
    <w:p>
      <w:r>
        <w:t xml:space="preserve">637883 </w:t>
      </w:r>
      <w:r>
        <w:t xml:space="preserve">NULL </w:t>
      </w:r>
      <w:r>
        <w:t xml:space="preserve">2022-06-01 00:00:00 </w:t>
      </w:r>
      <w:r>
        <w:t xml:space="preserve">2023-10-10 00:00:00 </w:t>
      </w:r>
      <w:r>
        <w:t xml:space="preserve">2023-08-20 00:00:00 </w:t>
      </w:r>
      <w:r>
        <w:t xml:space="preserve">10 </w:t>
      </w:r>
      <w:r>
        <w:t xml:space="preserve">54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640496 </w:t>
      </w:r>
      <w:r>
        <w:t xml:space="preserve">Organisation Internationale pour les Migrations </w:t>
      </w:r>
      <w:r>
        <w:t xml:space="preserve">OIM </w:t>
      </w:r>
      <w:r>
        <w:t xml:space="preserve">556 </w:t>
      </w:r>
      <w:r>
        <w:t xml:space="preserve">556 </w:t>
      </w:r>
    </w:p>
    <w:p>
      <w:r>
        <w:t xml:space="preserve">637884 </w:t>
      </w:r>
      <w:r>
        <w:t xml:space="preserve">NULL </w:t>
      </w:r>
      <w:r>
        <w:t xml:space="preserve">2022-12-01 00:00:00 </w:t>
      </w:r>
      <w:r>
        <w:t xml:space="preserve">2023-10-10 00:00:00 </w:t>
      </w:r>
      <w:r>
        <w:t xml:space="preserve">2023-08-20 00:00:00 </w:t>
      </w:r>
      <w:r>
        <w:t xml:space="preserve">41 </w:t>
      </w:r>
      <w:r>
        <w:t xml:space="preserve">220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640497 </w:t>
      </w:r>
      <w:r>
        <w:t xml:space="preserve">Organisation Internationale pour les Migrations </w:t>
      </w:r>
      <w:r>
        <w:t xml:space="preserve">OIM </w:t>
      </w:r>
      <w:r>
        <w:t xml:space="preserve">556 </w:t>
      </w:r>
      <w:r>
        <w:t xml:space="preserve">556 </w:t>
      </w:r>
    </w:p>
    <w:p>
      <w:r>
        <w:t xml:space="preserve">637885 </w:t>
      </w:r>
      <w:r>
        <w:t xml:space="preserve">NULL </w:t>
      </w:r>
      <w:r>
        <w:t xml:space="preserve">2022-06-01 00:00:00 </w:t>
      </w:r>
      <w:r>
        <w:t xml:space="preserve">2023-10-10 00:00:00 </w:t>
      </w:r>
      <w:r>
        <w:t xml:space="preserve">2023-08-17 00:00:00 </w:t>
      </w:r>
      <w:r>
        <w:t xml:space="preserve">5 </w:t>
      </w:r>
      <w:r>
        <w:t xml:space="preserve">30 </w:t>
      </w:r>
      <w:r>
        <w:t xml:space="preserve">2 </w:t>
      </w:r>
      <w:r>
        <w:t xml:space="preserve">Retourné </w:t>
      </w:r>
      <w:r>
        <w:t xml:space="preserve">CD7409ZS01 </w:t>
      </w:r>
      <w:r>
        <w:t xml:space="preserve">CD7409ZS01AS14 </w:t>
      </w:r>
      <w:r>
        <w:t xml:space="preserve">Lubunda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CD74090801 </w:t>
      </w:r>
      <w:r>
        <w:t xml:space="preserve">Bayashi (misalwe)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640498 </w:t>
      </w:r>
      <w:r>
        <w:t xml:space="preserve">Organisation Internationale pour les Migrations </w:t>
      </w:r>
      <w:r>
        <w:t xml:space="preserve">OIM </w:t>
      </w:r>
      <w:r>
        <w:t xml:space="preserve">556 </w:t>
      </w:r>
      <w:r>
        <w:t xml:space="preserve">556 </w:t>
      </w:r>
    </w:p>
    <w:p>
      <w:r>
        <w:t xml:space="preserve">637886 </w:t>
      </w:r>
      <w:r>
        <w:t xml:space="preserve">NULL </w:t>
      </w:r>
      <w:r>
        <w:t xml:space="preserve">2022-09-01 00:00:00 </w:t>
      </w:r>
      <w:r>
        <w:t xml:space="preserve">2023-10-10 00:00:00 </w:t>
      </w:r>
      <w:r>
        <w:t xml:space="preserve">2023-08-17 00:00:00 </w:t>
      </w:r>
      <w:r>
        <w:t xml:space="preserve">4 </w:t>
      </w:r>
      <w:r>
        <w:t xml:space="preserve">24 </w:t>
      </w:r>
      <w:r>
        <w:t xml:space="preserve">2 </w:t>
      </w:r>
      <w:r>
        <w:t xml:space="preserve">Retourné </w:t>
      </w:r>
      <w:r>
        <w:t xml:space="preserve">CD7409ZS01 </w:t>
      </w:r>
      <w:r>
        <w:t xml:space="preserve">CD7409ZS01AS14 </w:t>
      </w:r>
      <w:r>
        <w:t xml:space="preserve">Lubunda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CD740908 </w:t>
      </w:r>
      <w:r>
        <w:t xml:space="preserve">Bayashi </w:t>
      </w:r>
      <w:r>
        <w:t xml:space="preserve">CD74090801 </w:t>
      </w:r>
      <w:r>
        <w:t xml:space="preserve">Bayashi (misalwe)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640499 </w:t>
      </w:r>
      <w:r>
        <w:t xml:space="preserve">Organisation Internationale pour les Migrations </w:t>
      </w:r>
      <w:r>
        <w:t xml:space="preserve">OIM </w:t>
      </w:r>
      <w:r>
        <w:t xml:space="preserve">556 </w:t>
      </w:r>
      <w:r>
        <w:t xml:space="preserve">556 </w:t>
      </w:r>
    </w:p>
    <w:p>
      <w:r>
        <w:t xml:space="preserve">637887 </w:t>
      </w:r>
      <w:r>
        <w:t xml:space="preserve">NULL </w:t>
      </w:r>
      <w:r>
        <w:t xml:space="preserve">2022-06-01 00:00:00 </w:t>
      </w:r>
      <w:r>
        <w:t xml:space="preserve">2023-10-10 00:00:00 </w:t>
      </w:r>
      <w:r>
        <w:t xml:space="preserve">2023-08-18 00:00:00 </w:t>
      </w:r>
      <w:r>
        <w:t xml:space="preserve">8 </w:t>
      </w:r>
      <w:r>
        <w:t xml:space="preserve">46 </w:t>
      </w:r>
      <w:r>
        <w:t xml:space="preserve">2 </w:t>
      </w:r>
      <w:r>
        <w:t xml:space="preserve">Retourné </w:t>
      </w:r>
      <w:r>
        <w:t xml:space="preserve">CD7409ZS01 </w:t>
      </w:r>
      <w:r>
        <w:t xml:space="preserve">CD7409ZS01AS25 </w:t>
      </w:r>
      <w:r>
        <w:t xml:space="preserve">Mukoko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640500 </w:t>
      </w:r>
      <w:r>
        <w:t xml:space="preserve">Organisation Internationale pour les Migrations </w:t>
      </w:r>
      <w:r>
        <w:t xml:space="preserve">OIM </w:t>
      </w:r>
      <w:r>
        <w:t xml:space="preserve">556 </w:t>
      </w:r>
      <w:r>
        <w:t xml:space="preserve">556 </w:t>
      </w:r>
    </w:p>
    <w:p>
      <w:r>
        <w:t xml:space="preserve">637888 </w:t>
      </w:r>
      <w:r>
        <w:t xml:space="preserve">NULL </w:t>
      </w:r>
      <w:r>
        <w:t xml:space="preserve">2022-09-01 00:00:00 </w:t>
      </w:r>
      <w:r>
        <w:t xml:space="preserve">2023-10-10 00:00:00 </w:t>
      </w:r>
      <w:r>
        <w:t xml:space="preserve">2023-08-18 00:00:00 </w:t>
      </w:r>
      <w:r>
        <w:t xml:space="preserve">5 </w:t>
      </w:r>
      <w:r>
        <w:t xml:space="preserve">28 </w:t>
      </w:r>
      <w:r>
        <w:t xml:space="preserve">2 </w:t>
      </w:r>
      <w:r>
        <w:t xml:space="preserve">Retourné </w:t>
      </w:r>
      <w:r>
        <w:t xml:space="preserve">CD7409ZS01 </w:t>
      </w:r>
      <w:r>
        <w:t xml:space="preserve">CD7409ZS01AS25 </w:t>
      </w:r>
      <w:r>
        <w:t xml:space="preserve">Mukoko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640501 </w:t>
      </w:r>
      <w:r>
        <w:t xml:space="preserve">Organisation Internationale pour les Migrations </w:t>
      </w:r>
      <w:r>
        <w:t xml:space="preserve">OIM </w:t>
      </w:r>
      <w:r>
        <w:t xml:space="preserve">556 </w:t>
      </w:r>
      <w:r>
        <w:t xml:space="preserve">556 </w:t>
      </w:r>
    </w:p>
    <w:p>
      <w:r>
        <w:t xml:space="preserve">637889 </w:t>
      </w:r>
      <w:r>
        <w:t xml:space="preserve">NULL </w:t>
      </w:r>
      <w:r>
        <w:t xml:space="preserve">2022-06-01 00:00:00 </w:t>
      </w:r>
      <w:r>
        <w:t xml:space="preserve">2023-10-10 00:00:00 </w:t>
      </w:r>
      <w:r>
        <w:t xml:space="preserve">2023-08-18 00:00:00 </w:t>
      </w:r>
      <w:r>
        <w:t xml:space="preserve">16 </w:t>
      </w:r>
      <w:r>
        <w:t xml:space="preserve">65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640502 </w:t>
      </w:r>
      <w:r>
        <w:t xml:space="preserve">Organisation Internationale pour les Migrations </w:t>
      </w:r>
      <w:r>
        <w:t xml:space="preserve">OIM </w:t>
      </w:r>
      <w:r>
        <w:t xml:space="preserve">556 </w:t>
      </w:r>
      <w:r>
        <w:t xml:space="preserve">556 </w:t>
      </w:r>
    </w:p>
    <w:p>
      <w:r>
        <w:t xml:space="preserve">637890 </w:t>
      </w:r>
      <w:r>
        <w:t xml:space="preserve">NULL </w:t>
      </w:r>
      <w:r>
        <w:t xml:space="preserve">2022-06-01 00:00:00 </w:t>
      </w:r>
      <w:r>
        <w:t xml:space="preserve">2023-10-10 00:00:00 </w:t>
      </w:r>
      <w:r>
        <w:t xml:space="preserve">2023-08-21 00:00:00 </w:t>
      </w:r>
      <w:r>
        <w:t xml:space="preserve">15 </w:t>
      </w:r>
      <w:r>
        <w:t xml:space="preserve">78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640503 </w:t>
      </w:r>
      <w:r>
        <w:t xml:space="preserve">Organisation Internationale pour les Migrations </w:t>
      </w:r>
      <w:r>
        <w:t xml:space="preserve">OIM </w:t>
      </w:r>
      <w:r>
        <w:t xml:space="preserve">556 </w:t>
      </w:r>
      <w:r>
        <w:t xml:space="preserve">556 </w:t>
      </w:r>
    </w:p>
    <w:p>
      <w:r>
        <w:t xml:space="preserve">637891 </w:t>
      </w:r>
      <w:r>
        <w:t xml:space="preserve">NULL </w:t>
      </w:r>
      <w:r>
        <w:t xml:space="preserve">2022-06-01 00:00:00 </w:t>
      </w:r>
      <w:r>
        <w:t xml:space="preserve">2023-10-10 00:00:00 </w:t>
      </w:r>
      <w:r>
        <w:t xml:space="preserve">2023-08-21 00:00:00 </w:t>
      </w:r>
      <w:r>
        <w:t xml:space="preserve">15 </w:t>
      </w:r>
      <w:r>
        <w:t xml:space="preserve">58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640504 </w:t>
      </w:r>
      <w:r>
        <w:t xml:space="preserve">Organisation Internationale pour les Migrations </w:t>
      </w:r>
      <w:r>
        <w:t xml:space="preserve">OIM </w:t>
      </w:r>
      <w:r>
        <w:t xml:space="preserve">556 </w:t>
      </w:r>
      <w:r>
        <w:t xml:space="preserve">556 </w:t>
      </w:r>
    </w:p>
    <w:p>
      <w:r>
        <w:t xml:space="preserve">637892 </w:t>
      </w:r>
      <w:r>
        <w:t xml:space="preserve">NULL </w:t>
      </w:r>
      <w:r>
        <w:t xml:space="preserve">2022-09-01 00:00:00 </w:t>
      </w:r>
      <w:r>
        <w:t xml:space="preserve">2023-10-10 00:00:00 </w:t>
      </w:r>
      <w:r>
        <w:t xml:space="preserve">2023-08-21 00:00:00 </w:t>
      </w:r>
      <w:r>
        <w:t xml:space="preserve">29 </w:t>
      </w:r>
      <w:r>
        <w:t xml:space="preserve">112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640505 </w:t>
      </w:r>
      <w:r>
        <w:t xml:space="preserve">Organisation Internationale pour les Migrations </w:t>
      </w:r>
      <w:r>
        <w:t xml:space="preserve">OIM </w:t>
      </w:r>
      <w:r>
        <w:t xml:space="preserve">556 </w:t>
      </w:r>
      <w:r>
        <w:t xml:space="preserve">556 </w:t>
      </w:r>
    </w:p>
    <w:p>
      <w:r>
        <w:t xml:space="preserve">637893 </w:t>
      </w:r>
      <w:r>
        <w:t xml:space="preserve">NULL </w:t>
      </w:r>
      <w:r>
        <w:t xml:space="preserve">2023-06-01 00:00:00 </w:t>
      </w:r>
      <w:r>
        <w:t xml:space="preserve">2023-10-10 00:00:00 </w:t>
      </w:r>
      <w:r>
        <w:t xml:space="preserve">2023-08-18 00:00:00 </w:t>
      </w:r>
      <w:r>
        <w:t xml:space="preserve">3 </w:t>
      </w:r>
      <w:r>
        <w:t xml:space="preserve">18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640506 </w:t>
      </w:r>
      <w:r>
        <w:t xml:space="preserve">Organisation Internationale pour les Migrations </w:t>
      </w:r>
      <w:r>
        <w:t xml:space="preserve">OIM </w:t>
      </w:r>
      <w:r>
        <w:t xml:space="preserve">556 </w:t>
      </w:r>
      <w:r>
        <w:t xml:space="preserve">556 </w:t>
      </w:r>
    </w:p>
    <w:p>
      <w:r>
        <w:t xml:space="preserve">637894 </w:t>
      </w:r>
      <w:r>
        <w:t xml:space="preserve">NULL </w:t>
      </w:r>
      <w:r>
        <w:t xml:space="preserve">2022-06-01 00:00:00 </w:t>
      </w:r>
      <w:r>
        <w:t xml:space="preserve">2023-10-10 00:00:00 </w:t>
      </w:r>
      <w:r>
        <w:t xml:space="preserve">2023-08-26 00:00:00 </w:t>
      </w:r>
      <w:r>
        <w:t xml:space="preserve">35 </w:t>
      </w:r>
      <w:r>
        <w:t xml:space="preserve">167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640507 </w:t>
      </w:r>
      <w:r>
        <w:t xml:space="preserve">Organisation Internationale pour les Migrations </w:t>
      </w:r>
      <w:r>
        <w:t xml:space="preserve">OIM </w:t>
      </w:r>
      <w:r>
        <w:t xml:space="preserve">556 </w:t>
      </w:r>
      <w:r>
        <w:t xml:space="preserve">556 </w:t>
      </w:r>
    </w:p>
    <w:p>
      <w:r>
        <w:t xml:space="preserve">637895 </w:t>
      </w:r>
      <w:r>
        <w:t xml:space="preserve">NULL </w:t>
      </w:r>
      <w:r>
        <w:t xml:space="preserve">2022-12-01 00:00:00 </w:t>
      </w:r>
      <w:r>
        <w:t xml:space="preserve">2023-10-10 00:00:00 </w:t>
      </w:r>
      <w:r>
        <w:t xml:space="preserve">2023-08-26 00:00:00 </w:t>
      </w:r>
      <w:r>
        <w:t xml:space="preserve">7 </w:t>
      </w:r>
      <w:r>
        <w:t xml:space="preserve">34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640508 </w:t>
      </w:r>
      <w:r>
        <w:t xml:space="preserve">Organisation Internationale pour les Migrations </w:t>
      </w:r>
      <w:r>
        <w:t xml:space="preserve">OIM </w:t>
      </w:r>
      <w:r>
        <w:t xml:space="preserve">556 </w:t>
      </w:r>
      <w:r>
        <w:t xml:space="preserve">556 </w:t>
      </w:r>
    </w:p>
    <w:p>
      <w:r>
        <w:t xml:space="preserve">637896 </w:t>
      </w:r>
      <w:r>
        <w:t xml:space="preserve">NULL </w:t>
      </w:r>
      <w:r>
        <w:t xml:space="preserve">2022-06-01 00:00:00 </w:t>
      </w:r>
      <w:r>
        <w:t xml:space="preserve">2023-10-10 00:00:00 </w:t>
      </w:r>
      <w:r>
        <w:t xml:space="preserve">2023-08-21 00:00:00 </w:t>
      </w:r>
      <w:r>
        <w:t xml:space="preserve">14 </w:t>
      </w:r>
      <w:r>
        <w:t xml:space="preserve">83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CD7109ZS01 </w:t>
      </w:r>
      <w:r>
        <w:t xml:space="preserve">Kilwa </w:t>
      </w:r>
      <w:r>
        <w:t xml:space="preserve">NULL </w:t>
      </w:r>
      <w:r>
        <w:t xml:space="preserve">NULL </w:t>
      </w:r>
      <w:r>
        <w:t xml:space="preserve">Evaluation DTM-Juillet 2023 </w:t>
      </w:r>
      <w:r>
        <w:t xml:space="preserve">NULL </w:t>
      </w:r>
      <w:r>
        <w:t xml:space="preserve">640509 </w:t>
      </w:r>
      <w:r>
        <w:t xml:space="preserve">Organisation Internationale pour les Migrations </w:t>
      </w:r>
      <w:r>
        <w:t xml:space="preserve">OIM </w:t>
      </w:r>
      <w:r>
        <w:t xml:space="preserve">556 </w:t>
      </w:r>
      <w:r>
        <w:t xml:space="preserve">556 </w:t>
      </w:r>
    </w:p>
    <w:p>
      <w:r>
        <w:t xml:space="preserve">637897 </w:t>
      </w:r>
      <w:r>
        <w:t xml:space="preserve">NULL </w:t>
      </w:r>
      <w:r>
        <w:t xml:space="preserve">2023-03-01 00:00:00 </w:t>
      </w:r>
      <w:r>
        <w:t xml:space="preserve">2023-10-10 00:00:00 </w:t>
      </w:r>
      <w:r>
        <w:t xml:space="preserve">2023-08-21 00:00:00 </w:t>
      </w:r>
      <w:r>
        <w:t xml:space="preserve">258 </w:t>
      </w:r>
      <w:r>
        <w:t xml:space="preserve">1298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640510 </w:t>
      </w:r>
      <w:r>
        <w:t xml:space="preserve">Organisation Internationale pour les Migrations </w:t>
      </w:r>
      <w:r>
        <w:t xml:space="preserve">OIM </w:t>
      </w:r>
      <w:r>
        <w:t xml:space="preserve">556 </w:t>
      </w:r>
      <w:r>
        <w:t xml:space="preserve">556 </w:t>
      </w:r>
    </w:p>
    <w:p>
      <w:r>
        <w:t xml:space="preserve">637898 </w:t>
      </w:r>
      <w:r>
        <w:t xml:space="preserve">NULL </w:t>
      </w:r>
      <w:r>
        <w:t xml:space="preserve">2022-09-01 00:00:00 </w:t>
      </w:r>
      <w:r>
        <w:t xml:space="preserve">2023-10-10 00:00:00 </w:t>
      </w:r>
      <w:r>
        <w:t xml:space="preserve">2023-08-19 00:00:00 </w:t>
      </w:r>
      <w:r>
        <w:t xml:space="preserve">12 </w:t>
      </w:r>
      <w:r>
        <w:t xml:space="preserve">25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640511 </w:t>
      </w:r>
      <w:r>
        <w:t xml:space="preserve">Organisation Internationale pour les Migrations </w:t>
      </w:r>
      <w:r>
        <w:t xml:space="preserve">OIM </w:t>
      </w:r>
      <w:r>
        <w:t xml:space="preserve">556 </w:t>
      </w:r>
      <w:r>
        <w:t xml:space="preserve">556 </w:t>
      </w:r>
    </w:p>
    <w:p>
      <w:r>
        <w:t xml:space="preserve">637899 </w:t>
      </w:r>
      <w:r>
        <w:t xml:space="preserve">NULL </w:t>
      </w:r>
      <w:r>
        <w:t xml:space="preserve">2023-06-01 00:00:00 </w:t>
      </w:r>
      <w:r>
        <w:t xml:space="preserve">2023-10-10 00:00:00 </w:t>
      </w:r>
      <w:r>
        <w:t xml:space="preserve">2023-08-19 00:00:00 </w:t>
      </w:r>
      <w:r>
        <w:t xml:space="preserve">35 </w:t>
      </w:r>
      <w:r>
        <w:t xml:space="preserve">182 </w:t>
      </w:r>
      <w:r>
        <w:t xml:space="preserve">2 </w:t>
      </w:r>
      <w:r>
        <w:t xml:space="preserve">Retourné </w:t>
      </w:r>
      <w:r>
        <w:t xml:space="preserve">CD7407ZS01 </w:t>
      </w:r>
      <w:r>
        <w:t xml:space="preserve">CD7407ZS01AS15 </w:t>
      </w:r>
      <w:r>
        <w:t xml:space="preserve">Kitule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640512 </w:t>
      </w:r>
      <w:r>
        <w:t xml:space="preserve">Organisation Internationale pour les Migrations </w:t>
      </w:r>
      <w:r>
        <w:t xml:space="preserve">OIM </w:t>
      </w:r>
      <w:r>
        <w:t xml:space="preserve">556 </w:t>
      </w:r>
      <w:r>
        <w:t xml:space="preserve">556 </w:t>
      </w:r>
    </w:p>
    <w:p>
      <w:r>
        <w:t xml:space="preserve">637900 </w:t>
      </w:r>
      <w:r>
        <w:t xml:space="preserve">NULL </w:t>
      </w:r>
      <w:r>
        <w:t xml:space="preserve">2023-06-01 00:00:00 </w:t>
      </w:r>
      <w:r>
        <w:t xml:space="preserve">2023-10-10 00:00:00 </w:t>
      </w:r>
      <w:r>
        <w:t xml:space="preserve">2023-08-22 00:00:00 </w:t>
      </w:r>
      <w:r>
        <w:t xml:space="preserve">8 </w:t>
      </w:r>
      <w:r>
        <w:t xml:space="preserve">49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640513 </w:t>
      </w:r>
      <w:r>
        <w:t xml:space="preserve">Organisation Internationale pour les Migrations </w:t>
      </w:r>
      <w:r>
        <w:t xml:space="preserve">OIM </w:t>
      </w:r>
      <w:r>
        <w:t xml:space="preserve">556 </w:t>
      </w:r>
      <w:r>
        <w:t xml:space="preserve">556 </w:t>
      </w:r>
    </w:p>
    <w:p>
      <w:r>
        <w:t xml:space="preserve">637901 </w:t>
      </w:r>
      <w:r>
        <w:t xml:space="preserve">NULL </w:t>
      </w:r>
      <w:r>
        <w:t xml:space="preserve">2023-09-12 00:00:00 </w:t>
      </w:r>
      <w:r>
        <w:t xml:space="preserve">2023-10-10 00:00:00 </w:t>
      </w:r>
      <w:r>
        <w:t xml:space="preserve">2023-08-22 00:00:00 </w:t>
      </w:r>
      <w:r>
        <w:t xml:space="preserve">22 </w:t>
      </w:r>
      <w:r>
        <w:t xml:space="preserve">136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640514 </w:t>
      </w:r>
      <w:r>
        <w:t xml:space="preserve">Organisation Internationale pour les Migrations </w:t>
      </w:r>
      <w:r>
        <w:t xml:space="preserve">OIM </w:t>
      </w:r>
      <w:r>
        <w:t xml:space="preserve">556 </w:t>
      </w:r>
      <w:r>
        <w:t xml:space="preserve">556 </w:t>
      </w:r>
    </w:p>
    <w:p>
      <w:r>
        <w:t xml:space="preserve">637902 </w:t>
      </w:r>
      <w:r>
        <w:t xml:space="preserve">NULL </w:t>
      </w:r>
      <w:r>
        <w:t xml:space="preserve">2023-09-12 00:00:00 </w:t>
      </w:r>
      <w:r>
        <w:t xml:space="preserve">2023-10-10 00:00:00 </w:t>
      </w:r>
      <w:r>
        <w:t xml:space="preserve">2023-08-24 00:00:00 </w:t>
      </w:r>
      <w:r>
        <w:t xml:space="preserve">20 </w:t>
      </w:r>
      <w:r>
        <w:t xml:space="preserve">60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CD74040306 </w:t>
      </w:r>
      <w:r>
        <w:t xml:space="preserve">Mulonde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640515 </w:t>
      </w:r>
      <w:r>
        <w:t xml:space="preserve">Organisation Internationale pour les Migrations </w:t>
      </w:r>
      <w:r>
        <w:t xml:space="preserve">OIM </w:t>
      </w:r>
      <w:r>
        <w:t xml:space="preserve">556 </w:t>
      </w:r>
      <w:r>
        <w:t xml:space="preserve">556 </w:t>
      </w:r>
    </w:p>
    <w:p>
      <w:r>
        <w:t xml:space="preserve">637903 </w:t>
      </w:r>
      <w:r>
        <w:t xml:space="preserve">NULL </w:t>
      </w:r>
      <w:r>
        <w:t xml:space="preserve">2022-06-01 00:00:00 </w:t>
      </w:r>
      <w:r>
        <w:t xml:space="preserve">2023-10-10 00:00:00 </w:t>
      </w:r>
      <w:r>
        <w:t xml:space="preserve">2023-08-18 00:00:00 </w:t>
      </w:r>
      <w:r>
        <w:t xml:space="preserve">2 </w:t>
      </w:r>
      <w:r>
        <w:t xml:space="preserve">8 </w:t>
      </w:r>
      <w:r>
        <w:t xml:space="preserve">2 </w:t>
      </w:r>
      <w:r>
        <w:t xml:space="preserve">Retourné </w:t>
      </w:r>
      <w:r>
        <w:t xml:space="preserve">CD7409ZS01 </w:t>
      </w:r>
      <w:r>
        <w:t xml:space="preserve">CD7409ZS01AS10 </w:t>
      </w:r>
      <w:r>
        <w:t xml:space="preserve">Kangoy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640516 </w:t>
      </w:r>
      <w:r>
        <w:t xml:space="preserve">Organisation Internationale pour les Migrations </w:t>
      </w:r>
      <w:r>
        <w:t xml:space="preserve">OIM </w:t>
      </w:r>
      <w:r>
        <w:t xml:space="preserve">556 </w:t>
      </w:r>
      <w:r>
        <w:t xml:space="preserve">556 </w:t>
      </w:r>
    </w:p>
    <w:p>
      <w:r>
        <w:t xml:space="preserve">637904 </w:t>
      </w:r>
      <w:r>
        <w:t xml:space="preserve">NULL </w:t>
      </w:r>
      <w:r>
        <w:t xml:space="preserve">2022-06-01 00:00:00 </w:t>
      </w:r>
      <w:r>
        <w:t xml:space="preserve">2023-10-10 00:00:00 </w:t>
      </w:r>
      <w:r>
        <w:t xml:space="preserve">2023-08-22 00:00:00 </w:t>
      </w:r>
      <w:r>
        <w:t xml:space="preserve">31 </w:t>
      </w:r>
      <w:r>
        <w:t xml:space="preserve">181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640517 </w:t>
      </w:r>
      <w:r>
        <w:t xml:space="preserve">Organisation Internationale pour les Migrations </w:t>
      </w:r>
      <w:r>
        <w:t xml:space="preserve">OIM </w:t>
      </w:r>
      <w:r>
        <w:t xml:space="preserve">556 </w:t>
      </w:r>
      <w:r>
        <w:t xml:space="preserve">556 </w:t>
      </w:r>
    </w:p>
    <w:p>
      <w:r>
        <w:t xml:space="preserve">637905 </w:t>
      </w:r>
      <w:r>
        <w:t xml:space="preserve">NULL </w:t>
      </w:r>
      <w:r>
        <w:t xml:space="preserve">2022-09-01 00:00:00 </w:t>
      </w:r>
      <w:r>
        <w:t xml:space="preserve">2023-10-10 00:00:00 </w:t>
      </w:r>
      <w:r>
        <w:t xml:space="preserve">2023-08-22 00:00:00 </w:t>
      </w:r>
      <w:r>
        <w:t xml:space="preserve">5 </w:t>
      </w:r>
      <w:r>
        <w:t xml:space="preserve">29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640518 </w:t>
      </w:r>
      <w:r>
        <w:t xml:space="preserve">Organisation Internationale pour les Migrations </w:t>
      </w:r>
      <w:r>
        <w:t xml:space="preserve">OIM </w:t>
      </w:r>
      <w:r>
        <w:t xml:space="preserve">556 </w:t>
      </w:r>
      <w:r>
        <w:t xml:space="preserve">556 </w:t>
      </w:r>
    </w:p>
    <w:p>
      <w:r>
        <w:t xml:space="preserve">637906 </w:t>
      </w:r>
      <w:r>
        <w:t xml:space="preserve">NULL </w:t>
      </w:r>
      <w:r>
        <w:t xml:space="preserve">2022-06-01 00:00:00 </w:t>
      </w:r>
      <w:r>
        <w:t xml:space="preserve">2023-10-10 00:00:00 </w:t>
      </w:r>
      <w:r>
        <w:t xml:space="preserve">2023-08-24 00:00:00 </w:t>
      </w:r>
      <w:r>
        <w:t xml:space="preserve">8 </w:t>
      </w:r>
      <w:r>
        <w:t xml:space="preserve">19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640519 </w:t>
      </w:r>
      <w:r>
        <w:t xml:space="preserve">Organisation Internationale pour les Migrations </w:t>
      </w:r>
      <w:r>
        <w:t xml:space="preserve">OIM </w:t>
      </w:r>
      <w:r>
        <w:t xml:space="preserve">556 </w:t>
      </w:r>
      <w:r>
        <w:t xml:space="preserve">556 </w:t>
      </w:r>
    </w:p>
    <w:p>
      <w:r>
        <w:t xml:space="preserve">637907 </w:t>
      </w:r>
      <w:r>
        <w:t xml:space="preserve">NULL </w:t>
      </w:r>
      <w:r>
        <w:t xml:space="preserve">2023-03-01 00:00:00 </w:t>
      </w:r>
      <w:r>
        <w:t xml:space="preserve">2023-10-10 00:00:00 </w:t>
      </w:r>
      <w:r>
        <w:t xml:space="preserve">2023-08-24 00:00:00 </w:t>
      </w:r>
      <w:r>
        <w:t xml:space="preserve">20 </w:t>
      </w:r>
      <w:r>
        <w:t xml:space="preserve">73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640520 </w:t>
      </w:r>
      <w:r>
        <w:t xml:space="preserve">Organisation Internationale pour les Migrations </w:t>
      </w:r>
      <w:r>
        <w:t xml:space="preserve">OIM </w:t>
      </w:r>
      <w:r>
        <w:t xml:space="preserve">556 </w:t>
      </w:r>
      <w:r>
        <w:t xml:space="preserve">556 </w:t>
      </w:r>
    </w:p>
    <w:p>
      <w:r>
        <w:t xml:space="preserve">637908 </w:t>
      </w:r>
      <w:r>
        <w:t xml:space="preserve">NULL </w:t>
      </w:r>
      <w:r>
        <w:t xml:space="preserve">2022-12-01 00:00:00 </w:t>
      </w:r>
      <w:r>
        <w:t xml:space="preserve">2023-10-10 00:00:00 </w:t>
      </w:r>
      <w:r>
        <w:t xml:space="preserve">2023-08-24 00:00:00 </w:t>
      </w:r>
      <w:r>
        <w:t xml:space="preserve">23 </w:t>
      </w:r>
      <w:r>
        <w:t xml:space="preserve">138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640521 </w:t>
      </w:r>
      <w:r>
        <w:t xml:space="preserve">Organisation Internationale pour les Migrations </w:t>
      </w:r>
      <w:r>
        <w:t xml:space="preserve">OIM </w:t>
      </w:r>
      <w:r>
        <w:t xml:space="preserve">556 </w:t>
      </w:r>
      <w:r>
        <w:t xml:space="preserve">556 </w:t>
      </w:r>
    </w:p>
    <w:p>
      <w:r>
        <w:t xml:space="preserve">637909 </w:t>
      </w:r>
      <w:r>
        <w:t xml:space="preserve">NULL </w:t>
      </w:r>
      <w:r>
        <w:t xml:space="preserve">2023-09-12 00:00:00 </w:t>
      </w:r>
      <w:r>
        <w:t xml:space="preserve">2023-10-10 00:00:00 </w:t>
      </w:r>
      <w:r>
        <w:t xml:space="preserve">2023-08-24 00:00:00 </w:t>
      </w:r>
      <w:r>
        <w:t xml:space="preserve">3 </w:t>
      </w:r>
      <w:r>
        <w:t xml:space="preserve">14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640522 </w:t>
      </w:r>
      <w:r>
        <w:t xml:space="preserve">Organisation Internationale pour les Migrations </w:t>
      </w:r>
      <w:r>
        <w:t xml:space="preserve">OIM </w:t>
      </w:r>
      <w:r>
        <w:t xml:space="preserve">556 </w:t>
      </w:r>
      <w:r>
        <w:t xml:space="preserve">556 </w:t>
      </w:r>
    </w:p>
    <w:p>
      <w:r>
        <w:t xml:space="preserve">637910 </w:t>
      </w:r>
      <w:r>
        <w:t xml:space="preserve">NULL </w:t>
      </w:r>
      <w:r>
        <w:t xml:space="preserve">2022-12-01 00:00:00 </w:t>
      </w:r>
      <w:r>
        <w:t xml:space="preserve">2023-10-10 00:00:00 </w:t>
      </w:r>
      <w:r>
        <w:t xml:space="preserve">2023-08-24 00:00:00 </w:t>
      </w:r>
      <w:r>
        <w:t xml:space="preserve">17 </w:t>
      </w:r>
      <w:r>
        <w:t xml:space="preserve">76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640523 </w:t>
      </w:r>
      <w:r>
        <w:t xml:space="preserve">Organisation Internationale pour les Migrations </w:t>
      </w:r>
      <w:r>
        <w:t xml:space="preserve">OIM </w:t>
      </w:r>
      <w:r>
        <w:t xml:space="preserve">556 </w:t>
      </w:r>
      <w:r>
        <w:t xml:space="preserve">556 </w:t>
      </w:r>
    </w:p>
    <w:p>
      <w:r>
        <w:t xml:space="preserve">637911 </w:t>
      </w:r>
      <w:r>
        <w:t xml:space="preserve">NULL </w:t>
      </w:r>
      <w:r>
        <w:t xml:space="preserve">2022-06-01 00:00:00 </w:t>
      </w:r>
      <w:r>
        <w:t xml:space="preserve">2023-10-10 00:00:00 </w:t>
      </w:r>
      <w:r>
        <w:t xml:space="preserve">2023-08-24 00:00:00 </w:t>
      </w:r>
      <w:r>
        <w:t xml:space="preserve">4 </w:t>
      </w:r>
      <w:r>
        <w:t xml:space="preserve">36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640524 </w:t>
      </w:r>
      <w:r>
        <w:t xml:space="preserve">Organisation Internationale pour les Migrations </w:t>
      </w:r>
      <w:r>
        <w:t xml:space="preserve">OIM </w:t>
      </w:r>
      <w:r>
        <w:t xml:space="preserve">556 </w:t>
      </w:r>
      <w:r>
        <w:t xml:space="preserve">556 </w:t>
      </w:r>
    </w:p>
    <w:p>
      <w:r>
        <w:t xml:space="preserve">637912 </w:t>
      </w:r>
      <w:r>
        <w:t xml:space="preserve">NULL </w:t>
      </w:r>
      <w:r>
        <w:t xml:space="preserve">2023-03-01 00:00:00 </w:t>
      </w:r>
      <w:r>
        <w:t xml:space="preserve">2023-10-10 00:00:00 </w:t>
      </w:r>
      <w:r>
        <w:t xml:space="preserve">2023-08-20 00:00:00 </w:t>
      </w:r>
      <w:r>
        <w:t xml:space="preserve">8 </w:t>
      </w:r>
      <w:r>
        <w:t xml:space="preserve">39 </w:t>
      </w:r>
      <w:r>
        <w:t xml:space="preserve">2 </w:t>
      </w:r>
      <w:r>
        <w:t xml:space="preserve">Retourné </w:t>
      </w:r>
      <w:r>
        <w:t xml:space="preserve">CD7407ZS01 </w:t>
      </w:r>
      <w:r>
        <w:t xml:space="preserve">CD7407ZS01AS16 </w:t>
      </w:r>
      <w:r>
        <w:t xml:space="preserve">Lukundula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CD74070301 </w:t>
      </w:r>
      <w:r>
        <w:t xml:space="preserve">Kabula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640525 </w:t>
      </w:r>
      <w:r>
        <w:t xml:space="preserve">Organisation Internationale pour les Migrations </w:t>
      </w:r>
      <w:r>
        <w:t xml:space="preserve">OIM </w:t>
      </w:r>
      <w:r>
        <w:t xml:space="preserve">556 </w:t>
      </w:r>
      <w:r>
        <w:t xml:space="preserve">556 </w:t>
      </w:r>
    </w:p>
    <w:p>
      <w:r>
        <w:t xml:space="preserve">637913 </w:t>
      </w:r>
      <w:r>
        <w:t xml:space="preserve">NULL </w:t>
      </w:r>
      <w:r>
        <w:t xml:space="preserve">2022-09-01 00:00:00 </w:t>
      </w:r>
      <w:r>
        <w:t xml:space="preserve">2023-10-10 00:00:00 </w:t>
      </w:r>
      <w:r>
        <w:t xml:space="preserve">2023-08-21 00:00:00 </w:t>
      </w:r>
      <w:r>
        <w:t xml:space="preserve">50 </w:t>
      </w:r>
      <w:r>
        <w:t xml:space="preserve">269 </w:t>
      </w:r>
      <w:r>
        <w:t xml:space="preserve">2 </w:t>
      </w:r>
      <w:r>
        <w:t xml:space="preserve">Retourné </w:t>
      </w:r>
      <w:r>
        <w:t xml:space="preserve">CD7407ZS01 </w:t>
      </w:r>
      <w:r>
        <w:t xml:space="preserve">CD7407ZS01AS19 </w:t>
      </w:r>
      <w:r>
        <w:t xml:space="preserve">Mpongo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640526 </w:t>
      </w:r>
      <w:r>
        <w:t xml:space="preserve">Organisation Internationale pour les Migrations </w:t>
      </w:r>
      <w:r>
        <w:t xml:space="preserve">OIM </w:t>
      </w:r>
      <w:r>
        <w:t xml:space="preserve">556 </w:t>
      </w:r>
      <w:r>
        <w:t xml:space="preserve">556 </w:t>
      </w:r>
    </w:p>
    <w:p>
      <w:r>
        <w:t xml:space="preserve">637914 </w:t>
      </w:r>
      <w:r>
        <w:t xml:space="preserve">NULL </w:t>
      </w:r>
      <w:r>
        <w:t xml:space="preserve">2023-06-01 00:00:00 </w:t>
      </w:r>
      <w:r>
        <w:t xml:space="preserve">2023-10-10 00:00:00 </w:t>
      </w:r>
      <w:r>
        <w:t xml:space="preserve">2023-08-25 00:00:00 </w:t>
      </w:r>
      <w:r>
        <w:t xml:space="preserve">6 </w:t>
      </w:r>
      <w:r>
        <w:t xml:space="preserve">33 </w:t>
      </w:r>
      <w:r>
        <w:t xml:space="preserve">2 </w:t>
      </w:r>
      <w:r>
        <w:t xml:space="preserve">Retourné </w:t>
      </w:r>
      <w:r>
        <w:t xml:space="preserve">CD7402ZS01 </w:t>
      </w:r>
      <w:r>
        <w:t xml:space="preserve">CD7402ZS01AS12 </w:t>
      </w:r>
      <w:r>
        <w:t xml:space="preserve">Fatuma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640527 </w:t>
      </w:r>
      <w:r>
        <w:t xml:space="preserve">Organisation Internationale pour les Migrations </w:t>
      </w:r>
      <w:r>
        <w:t xml:space="preserve">OIM </w:t>
      </w:r>
      <w:r>
        <w:t xml:space="preserve">556 </w:t>
      </w:r>
      <w:r>
        <w:t xml:space="preserve">556 </w:t>
      </w:r>
    </w:p>
    <w:p>
      <w:r>
        <w:t xml:space="preserve">637915 </w:t>
      </w:r>
      <w:r>
        <w:t xml:space="preserve">NULL </w:t>
      </w:r>
      <w:r>
        <w:t xml:space="preserve">2023-06-01 00:00:00 </w:t>
      </w:r>
      <w:r>
        <w:t xml:space="preserve">2023-10-10 00:00:00 </w:t>
      </w:r>
      <w:r>
        <w:t xml:space="preserve">2023-08-23 00:00:00 </w:t>
      </w:r>
      <w:r>
        <w:t xml:space="preserve">4 </w:t>
      </w:r>
      <w:r>
        <w:t xml:space="preserve">33 </w:t>
      </w:r>
      <w:r>
        <w:t xml:space="preserve">2 </w:t>
      </w:r>
      <w:r>
        <w:t xml:space="preserve">Retourné </w:t>
      </w:r>
      <w:r>
        <w:t xml:space="preserve">CD7402ZS01 </w:t>
      </w:r>
      <w:r>
        <w:t xml:space="preserve">CD7402ZS01AS12 </w:t>
      </w:r>
      <w:r>
        <w:t xml:space="preserve">Fatuma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640528 </w:t>
      </w:r>
      <w:r>
        <w:t xml:space="preserve">Organisation Internationale pour les Migrations </w:t>
      </w:r>
      <w:r>
        <w:t xml:space="preserve">OIM </w:t>
      </w:r>
      <w:r>
        <w:t xml:space="preserve">556 </w:t>
      </w:r>
      <w:r>
        <w:t xml:space="preserve">556 </w:t>
      </w:r>
    </w:p>
    <w:p>
      <w:r>
        <w:t xml:space="preserve">637916 </w:t>
      </w:r>
      <w:r>
        <w:t xml:space="preserve">NULL </w:t>
      </w:r>
      <w:r>
        <w:t xml:space="preserve">2023-03-01 00:00:00 </w:t>
      </w:r>
      <w:r>
        <w:t xml:space="preserve">2023-10-10 00:00:00 </w:t>
      </w:r>
      <w:r>
        <w:t xml:space="preserve">2023-08-22 00:00:00 </w:t>
      </w:r>
      <w:r>
        <w:t xml:space="preserve">12 </w:t>
      </w:r>
      <w:r>
        <w:t xml:space="preserve">52 </w:t>
      </w:r>
      <w:r>
        <w:t xml:space="preserve">2 </w:t>
      </w:r>
      <w:r>
        <w:t xml:space="preserve">Retourné </w:t>
      </w:r>
      <w:r>
        <w:t xml:space="preserve">CD7406ZS01 </w:t>
      </w:r>
      <w:r>
        <w:t xml:space="preserve">CD7406ZS01AS07 </w:t>
      </w:r>
      <w:r>
        <w:t xml:space="preserve">Kayombo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640529 </w:t>
      </w:r>
      <w:r>
        <w:t xml:space="preserve">Organisation Internationale pour les Migrations </w:t>
      </w:r>
      <w:r>
        <w:t xml:space="preserve">OIM </w:t>
      </w:r>
      <w:r>
        <w:t xml:space="preserve">556 </w:t>
      </w:r>
      <w:r>
        <w:t xml:space="preserve">556 </w:t>
      </w:r>
    </w:p>
    <w:p>
      <w:r>
        <w:t xml:space="preserve">637917 </w:t>
      </w:r>
      <w:r>
        <w:t xml:space="preserve">NULL </w:t>
      </w:r>
      <w:r>
        <w:t xml:space="preserve">2023-06-01 00:00:00 </w:t>
      </w:r>
      <w:r>
        <w:t xml:space="preserve">2023-10-10 00:00:00 </w:t>
      </w:r>
      <w:r>
        <w:t xml:space="preserve">2023-08-18 00:00:00 </w:t>
      </w:r>
      <w:r>
        <w:t xml:space="preserve">5 </w:t>
      </w:r>
      <w:r>
        <w:t xml:space="preserve">29 </w:t>
      </w:r>
      <w:r>
        <w:t xml:space="preserve">2 </w:t>
      </w:r>
      <w:r>
        <w:t xml:space="preserve">Retourné </w:t>
      </w:r>
      <w:r>
        <w:t xml:space="preserve">CD7409ZS01 </w:t>
      </w:r>
      <w:r>
        <w:t xml:space="preserve">CD7409ZS01AS07 </w:t>
      </w:r>
      <w:r>
        <w:t xml:space="preserve">Katea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CD74091003 </w:t>
      </w:r>
      <w:r>
        <w:t xml:space="preserve">Kiloshi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640530 </w:t>
      </w:r>
      <w:r>
        <w:t xml:space="preserve">Organisation Internationale pour les Migrations </w:t>
      </w:r>
      <w:r>
        <w:t xml:space="preserve">OIM </w:t>
      </w:r>
      <w:r>
        <w:t xml:space="preserve">556 </w:t>
      </w:r>
      <w:r>
        <w:t xml:space="preserve">556 </w:t>
      </w:r>
    </w:p>
    <w:p>
      <w:r>
        <w:t xml:space="preserve">637918 </w:t>
      </w:r>
      <w:r>
        <w:t xml:space="preserve">NULL </w:t>
      </w:r>
      <w:r>
        <w:t xml:space="preserve">2022-06-01 00:00:00 </w:t>
      </w:r>
      <w:r>
        <w:t xml:space="preserve">2023-10-10 00:00:00 </w:t>
      </w:r>
      <w:r>
        <w:t xml:space="preserve">2023-08-21 00:00:00 </w:t>
      </w:r>
      <w:r>
        <w:t xml:space="preserve">14 </w:t>
      </w:r>
      <w:r>
        <w:t xml:space="preserve">32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640531 </w:t>
      </w:r>
      <w:r>
        <w:t xml:space="preserve">Organisation Internationale pour les Migrations </w:t>
      </w:r>
      <w:r>
        <w:t xml:space="preserve">OIM </w:t>
      </w:r>
      <w:r>
        <w:t xml:space="preserve">556 </w:t>
      </w:r>
      <w:r>
        <w:t xml:space="preserve">556 </w:t>
      </w:r>
    </w:p>
    <w:p>
      <w:r>
        <w:t xml:space="preserve">637919 </w:t>
      </w:r>
      <w:r>
        <w:t xml:space="preserve">NULL </w:t>
      </w:r>
      <w:r>
        <w:t xml:space="preserve">2022-09-01 00:00:00 </w:t>
      </w:r>
      <w:r>
        <w:t xml:space="preserve">2023-10-10 00:00:00 </w:t>
      </w:r>
      <w:r>
        <w:t xml:space="preserve">2023-08-21 00:00:00 </w:t>
      </w:r>
      <w:r>
        <w:t xml:space="preserve">3 </w:t>
      </w:r>
      <w:r>
        <w:t xml:space="preserve">7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640532 </w:t>
      </w:r>
      <w:r>
        <w:t xml:space="preserve">Organisation Internationale pour les Migrations </w:t>
      </w:r>
      <w:r>
        <w:t xml:space="preserve">OIM </w:t>
      </w:r>
      <w:r>
        <w:t xml:space="preserve">556 </w:t>
      </w:r>
      <w:r>
        <w:t xml:space="preserve">556 </w:t>
      </w:r>
    </w:p>
    <w:p>
      <w:r>
        <w:t xml:space="preserve">637920 </w:t>
      </w:r>
      <w:r>
        <w:t xml:space="preserve">NULL </w:t>
      </w:r>
      <w:r>
        <w:t xml:space="preserve">2022-12-01 00:00:00 </w:t>
      </w:r>
      <w:r>
        <w:t xml:space="preserve">2023-10-10 00:00:00 </w:t>
      </w:r>
      <w:r>
        <w:t xml:space="preserve">2023-08-21 00:00:00 </w:t>
      </w:r>
      <w:r>
        <w:t xml:space="preserve">10 </w:t>
      </w:r>
      <w:r>
        <w:t xml:space="preserve">23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640533 </w:t>
      </w:r>
      <w:r>
        <w:t xml:space="preserve">Organisation Internationale pour les Migrations </w:t>
      </w:r>
      <w:r>
        <w:t xml:space="preserve">OIM </w:t>
      </w:r>
      <w:r>
        <w:t xml:space="preserve">556 </w:t>
      </w:r>
      <w:r>
        <w:t xml:space="preserve">556 </w:t>
      </w:r>
    </w:p>
    <w:p>
      <w:r>
        <w:t xml:space="preserve">637921 </w:t>
      </w:r>
      <w:r>
        <w:t xml:space="preserve">NULL </w:t>
      </w:r>
      <w:r>
        <w:t xml:space="preserve">2023-06-01 00:00:00 </w:t>
      </w:r>
      <w:r>
        <w:t xml:space="preserve">2023-10-10 00:00:00 </w:t>
      </w:r>
      <w:r>
        <w:t xml:space="preserve">2023-08-19 00:00:00 </w:t>
      </w:r>
      <w:r>
        <w:t xml:space="preserve">20 </w:t>
      </w:r>
      <w:r>
        <w:t xml:space="preserve">100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640534 </w:t>
      </w:r>
      <w:r>
        <w:t xml:space="preserve">Organisation Internationale pour les Migrations </w:t>
      </w:r>
      <w:r>
        <w:t xml:space="preserve">OIM </w:t>
      </w:r>
      <w:r>
        <w:t xml:space="preserve">556 </w:t>
      </w:r>
      <w:r>
        <w:t xml:space="preserve">556 </w:t>
      </w:r>
    </w:p>
    <w:p>
      <w:r>
        <w:t xml:space="preserve">637922 </w:t>
      </w:r>
      <w:r>
        <w:t xml:space="preserve">NULL </w:t>
      </w:r>
      <w:r>
        <w:t xml:space="preserve">2022-09-01 00:00:00 </w:t>
      </w:r>
      <w:r>
        <w:t xml:space="preserve">2023-10-10 00:00:00 </w:t>
      </w:r>
      <w:r>
        <w:t xml:space="preserve">2023-08-19 00:00:00 </w:t>
      </w:r>
      <w:r>
        <w:t xml:space="preserve">2 </w:t>
      </w:r>
      <w:r>
        <w:t xml:space="preserve">13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640535 </w:t>
      </w:r>
      <w:r>
        <w:t xml:space="preserve">Organisation Internationale pour les Migrations </w:t>
      </w:r>
      <w:r>
        <w:t xml:space="preserve">OIM </w:t>
      </w:r>
      <w:r>
        <w:t xml:space="preserve">556 </w:t>
      </w:r>
      <w:r>
        <w:t xml:space="preserve">556 </w:t>
      </w:r>
    </w:p>
    <w:p>
      <w:r>
        <w:t xml:space="preserve">637923 </w:t>
      </w:r>
      <w:r>
        <w:t xml:space="preserve">NULL </w:t>
      </w:r>
      <w:r>
        <w:t xml:space="preserve">2022-12-01 00:00:00 </w:t>
      </w:r>
      <w:r>
        <w:t xml:space="preserve">2023-10-10 00:00:00 </w:t>
      </w:r>
      <w:r>
        <w:t xml:space="preserve">2023-08-18 00:00:00 </w:t>
      </w:r>
      <w:r>
        <w:t xml:space="preserve">1 </w:t>
      </w:r>
      <w:r>
        <w:t xml:space="preserve">8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640536 </w:t>
      </w:r>
      <w:r>
        <w:t xml:space="preserve">Organisation Internationale pour les Migrations </w:t>
      </w:r>
      <w:r>
        <w:t xml:space="preserve">OIM </w:t>
      </w:r>
      <w:r>
        <w:t xml:space="preserve">556 </w:t>
      </w:r>
      <w:r>
        <w:t xml:space="preserve">556 </w:t>
      </w:r>
    </w:p>
    <w:p>
      <w:r>
        <w:t xml:space="preserve">637924 </w:t>
      </w:r>
      <w:r>
        <w:t xml:space="preserve">NULL </w:t>
      </w:r>
      <w:r>
        <w:t xml:space="preserve">2022-06-01 00:00:00 </w:t>
      </w:r>
      <w:r>
        <w:t xml:space="preserve">2023-10-10 00:00:00 </w:t>
      </w:r>
      <w:r>
        <w:t xml:space="preserve">2023-08-18 00:00:00 </w:t>
      </w:r>
      <w:r>
        <w:t xml:space="preserve">1 </w:t>
      </w:r>
      <w:r>
        <w:t xml:space="preserve">7 </w:t>
      </w:r>
      <w:r>
        <w:t xml:space="preserve">2 </w:t>
      </w:r>
      <w:r>
        <w:t xml:space="preserve">Retourné </w:t>
      </w:r>
      <w:r>
        <w:t xml:space="preserve">CD7402ZS02 </w:t>
      </w:r>
      <w:r>
        <w:t xml:space="preserve">CD7402ZS02AS09 </w:t>
      </w:r>
      <w:r>
        <w:t xml:space="preserve">Mtoa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640537 </w:t>
      </w:r>
      <w:r>
        <w:t xml:space="preserve">Organisation Internationale pour les Migrations </w:t>
      </w:r>
      <w:r>
        <w:t xml:space="preserve">OIM </w:t>
      </w:r>
      <w:r>
        <w:t xml:space="preserve">556 </w:t>
      </w:r>
      <w:r>
        <w:t xml:space="preserve">556 </w:t>
      </w:r>
    </w:p>
    <w:p>
      <w:r>
        <w:t xml:space="preserve">637925 </w:t>
      </w:r>
      <w:r>
        <w:t xml:space="preserve">NULL </w:t>
      </w:r>
      <w:r>
        <w:t xml:space="preserve">2022-06-01 00:00:00 </w:t>
      </w:r>
      <w:r>
        <w:t xml:space="preserve">2023-10-10 00:00:00 </w:t>
      </w:r>
      <w:r>
        <w:t xml:space="preserve">2023-08-18 00:00:00 </w:t>
      </w:r>
      <w:r>
        <w:t xml:space="preserve">2 </w:t>
      </w:r>
      <w:r>
        <w:t xml:space="preserve">11 </w:t>
      </w:r>
      <w:r>
        <w:t xml:space="preserve">2 </w:t>
      </w:r>
      <w:r>
        <w:t xml:space="preserve">Retourné </w:t>
      </w:r>
      <w:r>
        <w:t xml:space="preserve">CD7406ZS02 </w:t>
      </w:r>
      <w:r>
        <w:t xml:space="preserve">CD7406ZS02AS02 </w:t>
      </w:r>
      <w:r>
        <w:t xml:space="preserve">Kabombo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640538 </w:t>
      </w:r>
      <w:r>
        <w:t xml:space="preserve">Organisation Internationale pour les Migrations </w:t>
      </w:r>
      <w:r>
        <w:t xml:space="preserve">OIM </w:t>
      </w:r>
      <w:r>
        <w:t xml:space="preserve">556 </w:t>
      </w:r>
      <w:r>
        <w:t xml:space="preserve">556 </w:t>
      </w:r>
    </w:p>
    <w:p>
      <w:r>
        <w:t xml:space="preserve">637926 </w:t>
      </w:r>
      <w:r>
        <w:t xml:space="preserve">NULL </w:t>
      </w:r>
      <w:r>
        <w:t xml:space="preserve">2022-09-01 00:00:00 </w:t>
      </w:r>
      <w:r>
        <w:t xml:space="preserve">2023-10-10 00:00:00 </w:t>
      </w:r>
      <w:r>
        <w:t xml:space="preserve">2023-08-18 00:00:00 </w:t>
      </w:r>
      <w:r>
        <w:t xml:space="preserve">2 </w:t>
      </w:r>
      <w:r>
        <w:t xml:space="preserve">17 </w:t>
      </w:r>
      <w:r>
        <w:t xml:space="preserve">2 </w:t>
      </w:r>
      <w:r>
        <w:t xml:space="preserve">Retourné </w:t>
      </w:r>
      <w:r>
        <w:t xml:space="preserve">CD7406ZS02 </w:t>
      </w:r>
      <w:r>
        <w:t xml:space="preserve">CD7406ZS02AS26 </w:t>
      </w:r>
      <w:r>
        <w:t xml:space="preserve">Soswa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640539 </w:t>
      </w:r>
      <w:r>
        <w:t xml:space="preserve">Organisation Internationale pour les Migrations </w:t>
      </w:r>
      <w:r>
        <w:t xml:space="preserve">OIM </w:t>
      </w:r>
      <w:r>
        <w:t xml:space="preserve">556 </w:t>
      </w:r>
      <w:r>
        <w:t xml:space="preserve">556 </w:t>
      </w:r>
    </w:p>
    <w:p>
      <w:r>
        <w:t xml:space="preserve">637927 </w:t>
      </w:r>
      <w:r>
        <w:t xml:space="preserve">NULL </w:t>
      </w:r>
      <w:r>
        <w:t xml:space="preserve">2022-06-01 00:00:00 </w:t>
      </w:r>
      <w:r>
        <w:t xml:space="preserve">2023-10-10 00:00:00 </w:t>
      </w:r>
      <w:r>
        <w:t xml:space="preserve">2023-08-19 00:00:00 </w:t>
      </w:r>
      <w:r>
        <w:t xml:space="preserve">5 </w:t>
      </w:r>
      <w:r>
        <w:t xml:space="preserve">9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640540 </w:t>
      </w:r>
      <w:r>
        <w:t xml:space="preserve">Organisation Internationale pour les Migrations </w:t>
      </w:r>
      <w:r>
        <w:t xml:space="preserve">OIM </w:t>
      </w:r>
      <w:r>
        <w:t xml:space="preserve">556 </w:t>
      </w:r>
      <w:r>
        <w:t xml:space="preserve">556 </w:t>
      </w:r>
    </w:p>
    <w:p>
      <w:r>
        <w:t xml:space="preserve">637928 </w:t>
      </w:r>
      <w:r>
        <w:t xml:space="preserve">NULL </w:t>
      </w:r>
      <w:r>
        <w:t xml:space="preserve">2023-06-01 00:00:00 </w:t>
      </w:r>
      <w:r>
        <w:t xml:space="preserve">2023-10-10 00:00:00 </w:t>
      </w:r>
      <w:r>
        <w:t xml:space="preserve">2023-08-20 00:00:00 </w:t>
      </w:r>
      <w:r>
        <w:t xml:space="preserve">1 </w:t>
      </w:r>
      <w:r>
        <w:t xml:space="preserve">7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640541 </w:t>
      </w:r>
      <w:r>
        <w:t xml:space="preserve">Organisation Internationale pour les Migrations </w:t>
      </w:r>
      <w:r>
        <w:t xml:space="preserve">OIM </w:t>
      </w:r>
      <w:r>
        <w:t xml:space="preserve">556 </w:t>
      </w:r>
      <w:r>
        <w:t xml:space="preserve">556 </w:t>
      </w:r>
    </w:p>
    <w:p>
      <w:r>
        <w:t xml:space="preserve">637929 </w:t>
      </w:r>
      <w:r>
        <w:t xml:space="preserve">NULL </w:t>
      </w:r>
      <w:r>
        <w:t xml:space="preserve">2023-09-12 00:00:00 </w:t>
      </w:r>
      <w:r>
        <w:t xml:space="preserve">2023-10-10 00:00:00 </w:t>
      </w:r>
      <w:r>
        <w:t xml:space="preserve">2023-08-20 00:00:00 </w:t>
      </w:r>
      <w:r>
        <w:t xml:space="preserve">2 </w:t>
      </w:r>
      <w:r>
        <w:t xml:space="preserve">14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640542 </w:t>
      </w:r>
      <w:r>
        <w:t xml:space="preserve">Organisation Internationale pour les Migrations </w:t>
      </w:r>
      <w:r>
        <w:t xml:space="preserve">OIM </w:t>
      </w:r>
      <w:r>
        <w:t xml:space="preserve">556 </w:t>
      </w:r>
      <w:r>
        <w:t xml:space="preserve">556 </w:t>
      </w:r>
    </w:p>
    <w:p>
      <w:r>
        <w:t xml:space="preserve">637930 </w:t>
      </w:r>
      <w:r>
        <w:t xml:space="preserve">NULL </w:t>
      </w:r>
      <w:r>
        <w:t xml:space="preserve">2023-03-01 00:00:00 </w:t>
      </w:r>
      <w:r>
        <w:t xml:space="preserve">2023-10-10 00:00:00 </w:t>
      </w:r>
      <w:r>
        <w:t xml:space="preserve">2023-08-16 00:00:00 </w:t>
      </w:r>
      <w:r>
        <w:t xml:space="preserve">1 </w:t>
      </w:r>
      <w:r>
        <w:t xml:space="preserve">7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640543 </w:t>
      </w:r>
      <w:r>
        <w:t xml:space="preserve">Organisation Internationale pour les Migrations </w:t>
      </w:r>
      <w:r>
        <w:t xml:space="preserve">OIM </w:t>
      </w:r>
      <w:r>
        <w:t xml:space="preserve">556 </w:t>
      </w:r>
      <w:r>
        <w:t xml:space="preserve">556 </w:t>
      </w:r>
    </w:p>
    <w:p>
      <w:r>
        <w:t xml:space="preserve">637931 </w:t>
      </w:r>
      <w:r>
        <w:t xml:space="preserve">NULL </w:t>
      </w:r>
      <w:r>
        <w:t xml:space="preserve">2022-06-01 00:00:00 </w:t>
      </w:r>
      <w:r>
        <w:t xml:space="preserve">2023-10-10 00:00:00 </w:t>
      </w:r>
      <w:r>
        <w:t xml:space="preserve">2023-08-18 00:00:00 </w:t>
      </w:r>
      <w:r>
        <w:t xml:space="preserve">3 </w:t>
      </w:r>
      <w:r>
        <w:t xml:space="preserve">20 </w:t>
      </w:r>
      <w:r>
        <w:t xml:space="preserve">2 </w:t>
      </w:r>
      <w:r>
        <w:t xml:space="preserve">Retourné </w:t>
      </w:r>
      <w:r>
        <w:t xml:space="preserve">CD7406ZS02 </w:t>
      </w:r>
      <w:r>
        <w:t xml:space="preserve">CD7406ZS02AS20 </w:t>
      </w:r>
      <w:r>
        <w:t xml:space="preserve">Mutombo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640544 </w:t>
      </w:r>
      <w:r>
        <w:t xml:space="preserve">Organisation Internationale pour les Migrations </w:t>
      </w:r>
      <w:r>
        <w:t xml:space="preserve">OIM </w:t>
      </w:r>
      <w:r>
        <w:t xml:space="preserve">556 </w:t>
      </w:r>
      <w:r>
        <w:t xml:space="preserve">556 </w:t>
      </w:r>
    </w:p>
    <w:p>
      <w:r>
        <w:t xml:space="preserve">637932 </w:t>
      </w:r>
      <w:r>
        <w:t xml:space="preserve">NULL </w:t>
      </w:r>
      <w:r>
        <w:t xml:space="preserve">2023-03-01 00:00:00 </w:t>
      </w:r>
      <w:r>
        <w:t xml:space="preserve">2023-10-10 00:00:00 </w:t>
      </w:r>
      <w:r>
        <w:t xml:space="preserve">2023-08-24 00:00:00 </w:t>
      </w:r>
      <w:r>
        <w:t xml:space="preserve">5 </w:t>
      </w:r>
      <w:r>
        <w:t xml:space="preserve">32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640545 </w:t>
      </w:r>
      <w:r>
        <w:t xml:space="preserve">Organisation Internationale pour les Migrations </w:t>
      </w:r>
      <w:r>
        <w:t xml:space="preserve">OIM </w:t>
      </w:r>
      <w:r>
        <w:t xml:space="preserve">556 </w:t>
      </w:r>
      <w:r>
        <w:t xml:space="preserve">556 </w:t>
      </w:r>
    </w:p>
    <w:p>
      <w:r>
        <w:t xml:space="preserve">637933 </w:t>
      </w:r>
      <w:r>
        <w:t xml:space="preserve">NULL </w:t>
      </w:r>
      <w:r>
        <w:t xml:space="preserve">2022-06-01 00:00:00 </w:t>
      </w:r>
      <w:r>
        <w:t xml:space="preserve">2023-10-10 00:00:00 </w:t>
      </w:r>
      <w:r>
        <w:t xml:space="preserve">2023-08-22 00:00:00 </w:t>
      </w:r>
      <w:r>
        <w:t xml:space="preserve">6 </w:t>
      </w:r>
      <w:r>
        <w:t xml:space="preserve">38 </w:t>
      </w:r>
      <w:r>
        <w:t xml:space="preserve">2 </w:t>
      </w:r>
      <w:r>
        <w:t xml:space="preserve">Retourné </w:t>
      </w:r>
      <w:r>
        <w:t xml:space="preserve">CD7406ZS03 </w:t>
      </w:r>
      <w:r>
        <w:t xml:space="preserve">CD7406ZS03AS27 </w:t>
      </w:r>
      <w:r>
        <w:t xml:space="preserve">Katolo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640546 </w:t>
      </w:r>
      <w:r>
        <w:t xml:space="preserve">Organisation Internationale pour les Migrations </w:t>
      </w:r>
      <w:r>
        <w:t xml:space="preserve">OIM </w:t>
      </w:r>
      <w:r>
        <w:t xml:space="preserve">556 </w:t>
      </w:r>
      <w:r>
        <w:t xml:space="preserve">556 </w:t>
      </w:r>
    </w:p>
    <w:p>
      <w:r>
        <w:t xml:space="preserve">637934 </w:t>
      </w:r>
      <w:r>
        <w:t xml:space="preserve">NULL </w:t>
      </w:r>
      <w:r>
        <w:t xml:space="preserve">2022-09-01 00:00:00 </w:t>
      </w:r>
      <w:r>
        <w:t xml:space="preserve">2023-10-10 00:00:00 </w:t>
      </w:r>
      <w:r>
        <w:t xml:space="preserve">2023-08-18 00:00:00 </w:t>
      </w:r>
      <w:r>
        <w:t xml:space="preserve">221 </w:t>
      </w:r>
      <w:r>
        <w:t xml:space="preserve">962 </w:t>
      </w:r>
      <w:r>
        <w:t xml:space="preserve">2 </w:t>
      </w:r>
      <w:r>
        <w:t xml:space="preserve">Retourné </w:t>
      </w:r>
      <w:r>
        <w:t xml:space="preserve">CD7402ZS01 </w:t>
      </w:r>
      <w:r>
        <w:t xml:space="preserve">CD7402ZS01AS19 </w:t>
      </w:r>
      <w:r>
        <w:t xml:space="preserve">Kasanga Nyemba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640547 </w:t>
      </w:r>
      <w:r>
        <w:t xml:space="preserve">Organisation Internationale pour les Migrations </w:t>
      </w:r>
      <w:r>
        <w:t xml:space="preserve">OIM </w:t>
      </w:r>
      <w:r>
        <w:t xml:space="preserve">556 </w:t>
      </w:r>
      <w:r>
        <w:t xml:space="preserve">556 </w:t>
      </w:r>
    </w:p>
    <w:p>
      <w:r>
        <w:t xml:space="preserve">637935 </w:t>
      </w:r>
      <w:r>
        <w:t xml:space="preserve">NULL </w:t>
      </w:r>
      <w:r>
        <w:t xml:space="preserve">2022-12-01 00:00:00 </w:t>
      </w:r>
      <w:r>
        <w:t xml:space="preserve">2023-10-10 00:00:00 </w:t>
      </w:r>
      <w:r>
        <w:t xml:space="preserve">2023-08-21 00:00:00 </w:t>
      </w:r>
      <w:r>
        <w:t xml:space="preserve">11 </w:t>
      </w:r>
      <w:r>
        <w:t xml:space="preserve">25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640548 </w:t>
      </w:r>
      <w:r>
        <w:t xml:space="preserve">Organisation Internationale pour les Migrations </w:t>
      </w:r>
      <w:r>
        <w:t xml:space="preserve">OIM </w:t>
      </w:r>
      <w:r>
        <w:t xml:space="preserve">556 </w:t>
      </w:r>
      <w:r>
        <w:t xml:space="preserve">556 </w:t>
      </w:r>
    </w:p>
    <w:p>
      <w:r>
        <w:t xml:space="preserve">637936 </w:t>
      </w:r>
      <w:r>
        <w:t xml:space="preserve">NULL </w:t>
      </w:r>
      <w:r>
        <w:t xml:space="preserve">2022-06-01 00:00:00 </w:t>
      </w:r>
      <w:r>
        <w:t xml:space="preserve">2023-10-10 00:00:00 </w:t>
      </w:r>
      <w:r>
        <w:t xml:space="preserve">2023-08-21 00:00:00 </w:t>
      </w:r>
      <w:r>
        <w:t xml:space="preserve">62 </w:t>
      </w:r>
      <w:r>
        <w:t xml:space="preserve">250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640549 </w:t>
      </w:r>
      <w:r>
        <w:t xml:space="preserve">Organisation Internationale pour les Migrations </w:t>
      </w:r>
      <w:r>
        <w:t xml:space="preserve">OIM </w:t>
      </w:r>
      <w:r>
        <w:t xml:space="preserve">556 </w:t>
      </w:r>
      <w:r>
        <w:t xml:space="preserve">556 </w:t>
      </w:r>
    </w:p>
    <w:p>
      <w:r>
        <w:t xml:space="preserve">637937 </w:t>
      </w:r>
      <w:r>
        <w:t xml:space="preserve">NULL </w:t>
      </w:r>
      <w:r>
        <w:t xml:space="preserve">2022-09-01 00:00:00 </w:t>
      </w:r>
      <w:r>
        <w:t xml:space="preserve">2023-10-10 00:00:00 </w:t>
      </w:r>
      <w:r>
        <w:t xml:space="preserve">2023-08-21 00:00:00 </w:t>
      </w:r>
      <w:r>
        <w:t xml:space="preserve">10 </w:t>
      </w:r>
      <w:r>
        <w:t xml:space="preserve">40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640550 </w:t>
      </w:r>
      <w:r>
        <w:t xml:space="preserve">Organisation Internationale pour les Migrations </w:t>
      </w:r>
      <w:r>
        <w:t xml:space="preserve">OIM </w:t>
      </w:r>
      <w:r>
        <w:t xml:space="preserve">556 </w:t>
      </w:r>
      <w:r>
        <w:t xml:space="preserve">556 </w:t>
      </w:r>
    </w:p>
    <w:p>
      <w:r>
        <w:t xml:space="preserve">637938 </w:t>
      </w:r>
      <w:r>
        <w:t xml:space="preserve">NULL </w:t>
      </w:r>
      <w:r>
        <w:t xml:space="preserve">2023-03-01 00:00:00 </w:t>
      </w:r>
      <w:r>
        <w:t xml:space="preserve">2023-10-10 00:00:00 </w:t>
      </w:r>
      <w:r>
        <w:t xml:space="preserve">2023-08-21 00:00:00 </w:t>
      </w:r>
      <w:r>
        <w:t xml:space="preserve">3 </w:t>
      </w:r>
      <w:r>
        <w:t xml:space="preserve">14 </w:t>
      </w:r>
      <w:r>
        <w:t xml:space="preserve">2 </w:t>
      </w:r>
      <w:r>
        <w:t xml:space="preserve">Retourné </w:t>
      </w:r>
      <w:r>
        <w:t xml:space="preserve">CD7402ZS01 </w:t>
      </w:r>
      <w:r>
        <w:t xml:space="preserve">CD7402ZS01AS18 </w:t>
      </w:r>
      <w:r>
        <w:t xml:space="preserve">Mai Baridi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640551 </w:t>
      </w:r>
      <w:r>
        <w:t xml:space="preserve">Organisation Internationale pour les Migrations </w:t>
      </w:r>
      <w:r>
        <w:t xml:space="preserve">OIM </w:t>
      </w:r>
      <w:r>
        <w:t xml:space="preserve">556 </w:t>
      </w:r>
      <w:r>
        <w:t xml:space="preserve">556 </w:t>
      </w:r>
    </w:p>
    <w:p>
      <w:r>
        <w:t xml:space="preserve">637939 </w:t>
      </w:r>
      <w:r>
        <w:t xml:space="preserve">NULL </w:t>
      </w:r>
      <w:r>
        <w:t xml:space="preserve">2023-06-01 00:00:00 </w:t>
      </w:r>
      <w:r>
        <w:t xml:space="preserve">2023-10-10 00:00:00 </w:t>
      </w:r>
      <w:r>
        <w:t xml:space="preserve">2023-08-20 00:00:00 </w:t>
      </w:r>
      <w:r>
        <w:t xml:space="preserve">3 </w:t>
      </w:r>
      <w:r>
        <w:t xml:space="preserve">21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640552 </w:t>
      </w:r>
      <w:r>
        <w:t xml:space="preserve">Organisation Internationale pour les Migrations </w:t>
      </w:r>
      <w:r>
        <w:t xml:space="preserve">OIM </w:t>
      </w:r>
      <w:r>
        <w:t xml:space="preserve">556 </w:t>
      </w:r>
      <w:r>
        <w:t xml:space="preserve">556 </w:t>
      </w:r>
    </w:p>
    <w:p>
      <w:r>
        <w:t xml:space="preserve">637940 </w:t>
      </w:r>
      <w:r>
        <w:t xml:space="preserve">NULL </w:t>
      </w:r>
      <w:r>
        <w:t xml:space="preserve">2022-06-01 00:00:00 </w:t>
      </w:r>
      <w:r>
        <w:t xml:space="preserve">2023-10-10 00:00:00 </w:t>
      </w:r>
      <w:r>
        <w:t xml:space="preserve">2023-08-17 00:00:00 </w:t>
      </w:r>
      <w:r>
        <w:t xml:space="preserve">11 </w:t>
      </w:r>
      <w:r>
        <w:t xml:space="preserve">67 </w:t>
      </w:r>
      <w:r>
        <w:t xml:space="preserve">2 </w:t>
      </w:r>
      <w:r>
        <w:t xml:space="preserve">Retourné </w:t>
      </w:r>
      <w:r>
        <w:t xml:space="preserve">CD7409ZS02 </w:t>
      </w:r>
      <w:r>
        <w:t xml:space="preserve">CD7409ZS02AS12 </w:t>
      </w:r>
      <w:r>
        <w:t xml:space="preserve">Makutano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640553 </w:t>
      </w:r>
      <w:r>
        <w:t xml:space="preserve">Organisation Internationale pour les Migrations </w:t>
      </w:r>
      <w:r>
        <w:t xml:space="preserve">OIM </w:t>
      </w:r>
      <w:r>
        <w:t xml:space="preserve">556 </w:t>
      </w:r>
      <w:r>
        <w:t xml:space="preserve">556 </w:t>
      </w:r>
    </w:p>
    <w:p>
      <w:r>
        <w:t xml:space="preserve">637941 </w:t>
      </w:r>
      <w:r>
        <w:t xml:space="preserve">NULL </w:t>
      </w:r>
      <w:r>
        <w:t xml:space="preserve">2022-12-01 00:00:00 </w:t>
      </w:r>
      <w:r>
        <w:t xml:space="preserve">2023-10-10 00:00:00 </w:t>
      </w:r>
      <w:r>
        <w:t xml:space="preserve">2023-08-19 00:00:00 </w:t>
      </w:r>
      <w:r>
        <w:t xml:space="preserve">4 </w:t>
      </w:r>
      <w:r>
        <w:t xml:space="preserve">14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640554 </w:t>
      </w:r>
      <w:r>
        <w:t xml:space="preserve">Organisation Internationale pour les Migrations </w:t>
      </w:r>
      <w:r>
        <w:t xml:space="preserve">OIM </w:t>
      </w:r>
      <w:r>
        <w:t xml:space="preserve">556 </w:t>
      </w:r>
      <w:r>
        <w:t xml:space="preserve">556 </w:t>
      </w:r>
    </w:p>
    <w:p>
      <w:r>
        <w:t xml:space="preserve">637942 </w:t>
      </w:r>
      <w:r>
        <w:t xml:space="preserve">NULL </w:t>
      </w:r>
      <w:r>
        <w:t xml:space="preserve">2022-06-01 00:00:00 </w:t>
      </w:r>
      <w:r>
        <w:t xml:space="preserve">2023-10-10 00:00:00 </w:t>
      </w:r>
      <w:r>
        <w:t xml:space="preserve">2023-08-20 00:00:00 </w:t>
      </w:r>
      <w:r>
        <w:t xml:space="preserve">4 </w:t>
      </w:r>
      <w:r>
        <w:t xml:space="preserve">14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CD7109ZS02 </w:t>
      </w:r>
      <w:r>
        <w:t xml:space="preserve">Pweto </w:t>
      </w:r>
      <w:r>
        <w:t xml:space="preserve">NULL </w:t>
      </w:r>
      <w:r>
        <w:t xml:space="preserve">NULL </w:t>
      </w:r>
      <w:r>
        <w:t xml:space="preserve">Evaluation DTM-Juillet 2023 </w:t>
      </w:r>
      <w:r>
        <w:t xml:space="preserve">NULL </w:t>
      </w:r>
      <w:r>
        <w:t xml:space="preserve">640555 </w:t>
      </w:r>
      <w:r>
        <w:t xml:space="preserve">Organisation Internationale pour les Migrations </w:t>
      </w:r>
      <w:r>
        <w:t xml:space="preserve">OIM </w:t>
      </w:r>
      <w:r>
        <w:t xml:space="preserve">556 </w:t>
      </w:r>
      <w:r>
        <w:t xml:space="preserve">556 </w:t>
      </w:r>
    </w:p>
    <w:p>
      <w:r>
        <w:t xml:space="preserve">637943 </w:t>
      </w:r>
      <w:r>
        <w:t xml:space="preserve">NULL </w:t>
      </w:r>
      <w:r>
        <w:t xml:space="preserve">2022-06-01 00:00:00 </w:t>
      </w:r>
      <w:r>
        <w:t xml:space="preserve">2023-10-10 00:00:00 </w:t>
      </w:r>
      <w:r>
        <w:t xml:space="preserve">2023-08-23 00:00:00 </w:t>
      </w:r>
      <w:r>
        <w:t xml:space="preserve">5 </w:t>
      </w:r>
      <w:r>
        <w:t xml:space="preserve">23 </w:t>
      </w:r>
      <w:r>
        <w:t xml:space="preserve">2 </w:t>
      </w:r>
      <w:r>
        <w:t xml:space="preserve">Retourné </w:t>
      </w:r>
      <w:r>
        <w:t xml:space="preserve">CD7406ZS02 </w:t>
      </w:r>
      <w:r>
        <w:t xml:space="preserve">CD7406ZS02AS12 </w:t>
      </w:r>
      <w:r>
        <w:t xml:space="preserve">Lenge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640556 </w:t>
      </w:r>
      <w:r>
        <w:t xml:space="preserve">Organisation Internationale pour les Migrations </w:t>
      </w:r>
      <w:r>
        <w:t xml:space="preserve">OIM </w:t>
      </w:r>
      <w:r>
        <w:t xml:space="preserve">556 </w:t>
      </w:r>
      <w:r>
        <w:t xml:space="preserve">556 </w:t>
      </w:r>
    </w:p>
    <w:p>
      <w:r>
        <w:t xml:space="preserve">637944 </w:t>
      </w:r>
      <w:r>
        <w:t xml:space="preserve">NULL </w:t>
      </w:r>
      <w:r>
        <w:t xml:space="preserve">2023-09-12 00:00:00 </w:t>
      </w:r>
      <w:r>
        <w:t xml:space="preserve">2023-10-10 00:00:00 </w:t>
      </w:r>
      <w:r>
        <w:t xml:space="preserve">2023-08-23 00:00:00 </w:t>
      </w:r>
      <w:r>
        <w:t xml:space="preserve">4 </w:t>
      </w:r>
      <w:r>
        <w:t xml:space="preserve">17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640557 </w:t>
      </w:r>
      <w:r>
        <w:t xml:space="preserve">Organisation Internationale pour les Migrations </w:t>
      </w:r>
      <w:r>
        <w:t xml:space="preserve">OIM </w:t>
      </w:r>
      <w:r>
        <w:t xml:space="preserve">556 </w:t>
      </w:r>
      <w:r>
        <w:t xml:space="preserve">556 </w:t>
      </w:r>
    </w:p>
    <w:p>
      <w:r>
        <w:t xml:space="preserve">637945 </w:t>
      </w:r>
      <w:r>
        <w:t xml:space="preserve">NULL </w:t>
      </w:r>
      <w:r>
        <w:t xml:space="preserve">2022-06-01 00:00:00 </w:t>
      </w:r>
      <w:r>
        <w:t xml:space="preserve">2023-10-10 00:00:00 </w:t>
      </w:r>
      <w:r>
        <w:t xml:space="preserve">2023-08-24 00:00:00 </w:t>
      </w:r>
      <w:r>
        <w:t xml:space="preserve">11 </w:t>
      </w:r>
      <w:r>
        <w:t xml:space="preserve">47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640558 </w:t>
      </w:r>
      <w:r>
        <w:t xml:space="preserve">Organisation Internationale pour les Migrations </w:t>
      </w:r>
      <w:r>
        <w:t xml:space="preserve">OIM </w:t>
      </w:r>
      <w:r>
        <w:t xml:space="preserve">556 </w:t>
      </w:r>
      <w:r>
        <w:t xml:space="preserve">556 </w:t>
      </w:r>
    </w:p>
    <w:p>
      <w:r>
        <w:t xml:space="preserve">637946 </w:t>
      </w:r>
      <w:r>
        <w:t xml:space="preserve">NULL </w:t>
      </w:r>
      <w:r>
        <w:t xml:space="preserve">2022-06-01 00:00:00 </w:t>
      </w:r>
      <w:r>
        <w:t xml:space="preserve">2023-10-10 00:00:00 </w:t>
      </w:r>
      <w:r>
        <w:t xml:space="preserve">2023-08-20 00:00:00 </w:t>
      </w:r>
      <w:r>
        <w:t xml:space="preserve">5 </w:t>
      </w:r>
      <w:r>
        <w:t xml:space="preserve">22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CD74070301 </w:t>
      </w:r>
      <w:r>
        <w:t xml:space="preserve">Kabula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640559 </w:t>
      </w:r>
      <w:r>
        <w:t xml:space="preserve">Organisation Internationale pour les Migrations </w:t>
      </w:r>
      <w:r>
        <w:t xml:space="preserve">OIM </w:t>
      </w:r>
      <w:r>
        <w:t xml:space="preserve">556 </w:t>
      </w:r>
      <w:r>
        <w:t xml:space="preserve">556 </w:t>
      </w:r>
    </w:p>
    <w:p>
      <w:r>
        <w:t xml:space="preserve">637947 </w:t>
      </w:r>
      <w:r>
        <w:t xml:space="preserve">NULL </w:t>
      </w:r>
      <w:r>
        <w:t xml:space="preserve">2022-09-01 00:00:00 </w:t>
      </w:r>
      <w:r>
        <w:t xml:space="preserve">2023-10-10 00:00:00 </w:t>
      </w:r>
      <w:r>
        <w:t xml:space="preserve">2023-08-20 00:00:00 </w:t>
      </w:r>
      <w:r>
        <w:t xml:space="preserve">1 </w:t>
      </w:r>
      <w:r>
        <w:t xml:space="preserve">4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CD74070301 </w:t>
      </w:r>
      <w:r>
        <w:t xml:space="preserve">Kabula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640560 </w:t>
      </w:r>
      <w:r>
        <w:t xml:space="preserve">Organisation Internationale pour les Migrations </w:t>
      </w:r>
      <w:r>
        <w:t xml:space="preserve">OIM </w:t>
      </w:r>
      <w:r>
        <w:t xml:space="preserve">556 </w:t>
      </w:r>
      <w:r>
        <w:t xml:space="preserve">556 </w:t>
      </w:r>
    </w:p>
    <w:p>
      <w:r>
        <w:t xml:space="preserve">637948 </w:t>
      </w:r>
      <w:r>
        <w:t xml:space="preserve">NULL </w:t>
      </w:r>
      <w:r>
        <w:t xml:space="preserve">2023-03-01 00:00:00 </w:t>
      </w:r>
      <w:r>
        <w:t xml:space="preserve">2023-10-10 00:00:00 </w:t>
      </w:r>
      <w:r>
        <w:t xml:space="preserve">2023-08-17 00:00:00 </w:t>
      </w:r>
      <w:r>
        <w:t xml:space="preserve">19 </w:t>
      </w:r>
      <w:r>
        <w:t xml:space="preserve">69 </w:t>
      </w:r>
      <w:r>
        <w:t xml:space="preserve">2 </w:t>
      </w:r>
      <w:r>
        <w:t xml:space="preserve">Retourné </w:t>
      </w:r>
      <w:r>
        <w:t xml:space="preserve">CD7406ZS03 </w:t>
      </w:r>
      <w:r>
        <w:t xml:space="preserve">CD7406ZS03AS17 </w:t>
      </w:r>
      <w:r>
        <w:t xml:space="preserve">Kakamba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640561 </w:t>
      </w:r>
      <w:r>
        <w:t xml:space="preserve">Organisation Internationale pour les Migrations </w:t>
      </w:r>
      <w:r>
        <w:t xml:space="preserve">OIM </w:t>
      </w:r>
      <w:r>
        <w:t xml:space="preserve">556 </w:t>
      </w:r>
      <w:r>
        <w:t xml:space="preserve">556 </w:t>
      </w:r>
    </w:p>
    <w:p>
      <w:r>
        <w:t xml:space="preserve">637949 </w:t>
      </w:r>
      <w:r>
        <w:t xml:space="preserve">NULL </w:t>
      </w:r>
      <w:r>
        <w:t xml:space="preserve">2022-06-01 00:00:00 </w:t>
      </w:r>
      <w:r>
        <w:t xml:space="preserve">2023-10-10 00:00:00 </w:t>
      </w:r>
      <w:r>
        <w:t xml:space="preserve">2023-08-17 00:00:00 </w:t>
      </w:r>
      <w:r>
        <w:t xml:space="preserve">50 </w:t>
      </w:r>
      <w:r>
        <w:t xml:space="preserve">265 </w:t>
      </w:r>
      <w:r>
        <w:t xml:space="preserve">2 </w:t>
      </w:r>
      <w:r>
        <w:t xml:space="preserve">Retourné </w:t>
      </w:r>
      <w:r>
        <w:t xml:space="preserve">CD7406ZS01 </w:t>
      </w:r>
      <w:r>
        <w:t xml:space="preserve">CD7406ZS01AS17 </w:t>
      </w:r>
      <w:r>
        <w:t xml:space="preserve">Kivwa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640562 </w:t>
      </w:r>
      <w:r>
        <w:t xml:space="preserve">Organisation Internationale pour les Migrations </w:t>
      </w:r>
      <w:r>
        <w:t xml:space="preserve">OIM </w:t>
      </w:r>
      <w:r>
        <w:t xml:space="preserve">556 </w:t>
      </w:r>
      <w:r>
        <w:t xml:space="preserve">556 </w:t>
      </w:r>
    </w:p>
    <w:p>
      <w:r>
        <w:t xml:space="preserve">637950 </w:t>
      </w:r>
      <w:r>
        <w:t xml:space="preserve">NULL </w:t>
      </w:r>
      <w:r>
        <w:t xml:space="preserve">2023-06-01 00:00:00 </w:t>
      </w:r>
      <w:r>
        <w:t xml:space="preserve">2023-10-10 00:00:00 </w:t>
      </w:r>
      <w:r>
        <w:t xml:space="preserve">2023-08-22 00:00:00 </w:t>
      </w:r>
      <w:r>
        <w:t xml:space="preserve">67 </w:t>
      </w:r>
      <w:r>
        <w:t xml:space="preserve">231 </w:t>
      </w:r>
      <w:r>
        <w:t xml:space="preserve">2 </w:t>
      </w:r>
      <w:r>
        <w:t xml:space="preserve">Retourné </w:t>
      </w:r>
      <w:r>
        <w:t xml:space="preserve">CD7406ZS01 </w:t>
      </w:r>
      <w:r>
        <w:t xml:space="preserve">CD7406ZS01AS23 </w:t>
      </w:r>
      <w:r>
        <w:t xml:space="preserve">Mukomwenze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640563 </w:t>
      </w:r>
      <w:r>
        <w:t xml:space="preserve">Organisation Internationale pour les Migrations </w:t>
      </w:r>
      <w:r>
        <w:t xml:space="preserve">OIM </w:t>
      </w:r>
      <w:r>
        <w:t xml:space="preserve">556 </w:t>
      </w:r>
      <w:r>
        <w:t xml:space="preserve">556 </w:t>
      </w:r>
    </w:p>
    <w:p>
      <w:r>
        <w:t xml:space="preserve">637951 </w:t>
      </w:r>
      <w:r>
        <w:t xml:space="preserve">NULL </w:t>
      </w:r>
      <w:r>
        <w:t xml:space="preserve">2022-09-01 00:00:00 </w:t>
      </w:r>
      <w:r>
        <w:t xml:space="preserve">2023-10-10 00:00:00 </w:t>
      </w:r>
      <w:r>
        <w:t xml:space="preserve">2023-08-24 00:00:00 </w:t>
      </w:r>
      <w:r>
        <w:t xml:space="preserve">5 </w:t>
      </w:r>
      <w:r>
        <w:t xml:space="preserve">28 </w:t>
      </w:r>
      <w:r>
        <w:t xml:space="preserve">2 </w:t>
      </w:r>
      <w:r>
        <w:t xml:space="preserve">Retourné </w:t>
      </w:r>
      <w:r>
        <w:t xml:space="preserve">CD7406ZS01 </w:t>
      </w:r>
      <w:r>
        <w:t xml:space="preserve">CD7406ZS01AS03 </w:t>
      </w:r>
      <w:r>
        <w:t xml:space="preserve">Kamalenge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640564 </w:t>
      </w:r>
      <w:r>
        <w:t xml:space="preserve">Organisation Internationale pour les Migrations </w:t>
      </w:r>
      <w:r>
        <w:t xml:space="preserve">OIM </w:t>
      </w:r>
      <w:r>
        <w:t xml:space="preserve">556 </w:t>
      </w:r>
      <w:r>
        <w:t xml:space="preserve">556 </w:t>
      </w:r>
    </w:p>
    <w:p>
      <w:r>
        <w:t xml:space="preserve">637952 </w:t>
      </w:r>
      <w:r>
        <w:t xml:space="preserve">NULL </w:t>
      </w:r>
      <w:r>
        <w:t xml:space="preserve">2022-12-01 00:00:00 </w:t>
      </w:r>
      <w:r>
        <w:t xml:space="preserve">2023-10-10 00:00:00 </w:t>
      </w:r>
      <w:r>
        <w:t xml:space="preserve">2023-08-24 00:00:00 </w:t>
      </w:r>
      <w:r>
        <w:t xml:space="preserve">7 </w:t>
      </w:r>
      <w:r>
        <w:t xml:space="preserve">40 </w:t>
      </w:r>
      <w:r>
        <w:t xml:space="preserve">2 </w:t>
      </w:r>
      <w:r>
        <w:t xml:space="preserve">Retourné </w:t>
      </w:r>
      <w:r>
        <w:t xml:space="preserve">CD7406ZS01 </w:t>
      </w:r>
      <w:r>
        <w:t xml:space="preserve">CD7406ZS01AS03 </w:t>
      </w:r>
      <w:r>
        <w:t xml:space="preserve">Kamalenge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640565 </w:t>
      </w:r>
      <w:r>
        <w:t xml:space="preserve">Organisation Internationale pour les Migrations </w:t>
      </w:r>
      <w:r>
        <w:t xml:space="preserve">OIM </w:t>
      </w:r>
      <w:r>
        <w:t xml:space="preserve">556 </w:t>
      </w:r>
      <w:r>
        <w:t xml:space="preserve">556 </w:t>
      </w:r>
    </w:p>
    <w:p>
      <w:r>
        <w:t xml:space="preserve">637953 </w:t>
      </w:r>
      <w:r>
        <w:t xml:space="preserve">NULL </w:t>
      </w:r>
      <w:r>
        <w:t xml:space="preserve">2023-03-01 00:00:00 </w:t>
      </w:r>
      <w:r>
        <w:t xml:space="preserve">2023-10-10 00:00:00 </w:t>
      </w:r>
      <w:r>
        <w:t xml:space="preserve">2023-08-24 00:00:00 </w:t>
      </w:r>
      <w:r>
        <w:t xml:space="preserve">3 </w:t>
      </w:r>
      <w:r>
        <w:t xml:space="preserve">17 </w:t>
      </w:r>
      <w:r>
        <w:t xml:space="preserve">2 </w:t>
      </w:r>
      <w:r>
        <w:t xml:space="preserve">Retourné </w:t>
      </w:r>
      <w:r>
        <w:t xml:space="preserve">CD7406ZS01 </w:t>
      </w:r>
      <w:r>
        <w:t xml:space="preserve">CD7406ZS01AS03 </w:t>
      </w:r>
      <w:r>
        <w:t xml:space="preserve">Kamalenge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640566 </w:t>
      </w:r>
      <w:r>
        <w:t xml:space="preserve">Organisation Internationale pour les Migrations </w:t>
      </w:r>
      <w:r>
        <w:t xml:space="preserve">OIM </w:t>
      </w:r>
      <w:r>
        <w:t xml:space="preserve">556 </w:t>
      </w:r>
      <w:r>
        <w:t xml:space="preserve">556 </w:t>
      </w:r>
    </w:p>
    <w:p>
      <w:r>
        <w:t xml:space="preserve">637954 </w:t>
      </w:r>
      <w:r>
        <w:t xml:space="preserve">NULL </w:t>
      </w:r>
      <w:r>
        <w:t xml:space="preserve">2023-06-01 00:00:00 </w:t>
      </w:r>
      <w:r>
        <w:t xml:space="preserve">2023-10-10 00:00:00 </w:t>
      </w:r>
      <w:r>
        <w:t xml:space="preserve">2023-08-19 00:00:00 </w:t>
      </w:r>
      <w:r>
        <w:t xml:space="preserve">23 </w:t>
      </w:r>
      <w:r>
        <w:t xml:space="preserve">115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640567 </w:t>
      </w:r>
      <w:r>
        <w:t xml:space="preserve">Organisation Internationale pour les Migrations </w:t>
      </w:r>
      <w:r>
        <w:t xml:space="preserve">OIM </w:t>
      </w:r>
      <w:r>
        <w:t xml:space="preserve">556 </w:t>
      </w:r>
      <w:r>
        <w:t xml:space="preserve">556 </w:t>
      </w:r>
    </w:p>
    <w:p>
      <w:r>
        <w:t xml:space="preserve">637955 </w:t>
      </w:r>
      <w:r>
        <w:t xml:space="preserve">NULL </w:t>
      </w:r>
      <w:r>
        <w:t xml:space="preserve">2023-09-12 00:00:00 </w:t>
      </w:r>
      <w:r>
        <w:t xml:space="preserve">2023-10-10 00:00:00 </w:t>
      </w:r>
      <w:r>
        <w:t xml:space="preserve">2023-08-19 00:00:00 </w:t>
      </w:r>
      <w:r>
        <w:t xml:space="preserve">30 </w:t>
      </w:r>
      <w:r>
        <w:t xml:space="preserve">150 </w:t>
      </w:r>
      <w:r>
        <w:t xml:space="preserve">2 </w:t>
      </w:r>
      <w:r>
        <w:t xml:space="preserve">Retourné </w:t>
      </w:r>
      <w:r>
        <w:t xml:space="preserve">CD7402ZS01 </w:t>
      </w:r>
      <w:r>
        <w:t xml:space="preserve">CD7402ZS01AS14 </w:t>
      </w:r>
      <w:r>
        <w:t xml:space="preserve">Makala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640568 </w:t>
      </w:r>
      <w:r>
        <w:t xml:space="preserve">Organisation Internationale pour les Migrations </w:t>
      </w:r>
      <w:r>
        <w:t xml:space="preserve">OIM </w:t>
      </w:r>
      <w:r>
        <w:t xml:space="preserve">556 </w:t>
      </w:r>
      <w:r>
        <w:t xml:space="preserve">556 </w:t>
      </w:r>
    </w:p>
    <w:p>
      <w:r>
        <w:t xml:space="preserve">637956 </w:t>
      </w:r>
      <w:r>
        <w:t xml:space="preserve">NULL </w:t>
      </w:r>
      <w:r>
        <w:t xml:space="preserve">2022-06-01 00:00:00 </w:t>
      </w:r>
      <w:r>
        <w:t xml:space="preserve">2023-10-10 00:00:00 </w:t>
      </w:r>
      <w:r>
        <w:t xml:space="preserve">2023-08-21 00:00:00 </w:t>
      </w:r>
      <w:r>
        <w:t xml:space="preserve">3 </w:t>
      </w:r>
      <w:r>
        <w:t xml:space="preserve">15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640569 </w:t>
      </w:r>
      <w:r>
        <w:t xml:space="preserve">Organisation Internationale pour les Migrations </w:t>
      </w:r>
      <w:r>
        <w:t xml:space="preserve">OIM </w:t>
      </w:r>
      <w:r>
        <w:t xml:space="preserve">556 </w:t>
      </w:r>
      <w:r>
        <w:t xml:space="preserve">556 </w:t>
      </w:r>
    </w:p>
    <w:p>
      <w:r>
        <w:t xml:space="preserve">637957 </w:t>
      </w:r>
      <w:r>
        <w:t xml:space="preserve">NULL </w:t>
      </w:r>
      <w:r>
        <w:t xml:space="preserve">2023-06-01 00:00:00 </w:t>
      </w:r>
      <w:r>
        <w:t xml:space="preserve">2023-10-10 00:00:00 </w:t>
      </w:r>
      <w:r>
        <w:t xml:space="preserve">2023-08-21 00:00:00 </w:t>
      </w:r>
      <w:r>
        <w:t xml:space="preserve">2 </w:t>
      </w:r>
      <w:r>
        <w:t xml:space="preserve">11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640570 </w:t>
      </w:r>
      <w:r>
        <w:t xml:space="preserve">Organisation Internationale pour les Migrations </w:t>
      </w:r>
      <w:r>
        <w:t xml:space="preserve">OIM </w:t>
      </w:r>
      <w:r>
        <w:t xml:space="preserve">556 </w:t>
      </w:r>
      <w:r>
        <w:t xml:space="preserve">556 </w:t>
      </w:r>
    </w:p>
    <w:p>
      <w:r>
        <w:t xml:space="preserve">637958 </w:t>
      </w:r>
      <w:r>
        <w:t xml:space="preserve">NULL </w:t>
      </w:r>
      <w:r>
        <w:t xml:space="preserve">2023-06-01 00:00:00 </w:t>
      </w:r>
      <w:r>
        <w:t xml:space="preserve">2023-10-10 00:00:00 </w:t>
      </w:r>
      <w:r>
        <w:t xml:space="preserve">2023-08-17 00:00:00 </w:t>
      </w:r>
      <w:r>
        <w:t xml:space="preserve">2 </w:t>
      </w:r>
      <w:r>
        <w:t xml:space="preserve">8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640571 </w:t>
      </w:r>
      <w:r>
        <w:t xml:space="preserve">Organisation Internationale pour les Migrations </w:t>
      </w:r>
      <w:r>
        <w:t xml:space="preserve">OIM </w:t>
      </w:r>
      <w:r>
        <w:t xml:space="preserve">556 </w:t>
      </w:r>
      <w:r>
        <w:t xml:space="preserve">556 </w:t>
      </w:r>
    </w:p>
    <w:p>
      <w:r>
        <w:t xml:space="preserve">637959 </w:t>
      </w:r>
      <w:r>
        <w:t xml:space="preserve">NULL </w:t>
      </w:r>
      <w:r>
        <w:t xml:space="preserve">2023-09-12 00:00:00 </w:t>
      </w:r>
      <w:r>
        <w:t xml:space="preserve">2023-10-10 00:00:00 </w:t>
      </w:r>
      <w:r>
        <w:t xml:space="preserve">2023-08-17 00:00:00 </w:t>
      </w:r>
      <w:r>
        <w:t xml:space="preserve">11 </w:t>
      </w:r>
      <w:r>
        <w:t xml:space="preserve">44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640572 </w:t>
      </w:r>
      <w:r>
        <w:t xml:space="preserve">Organisation Internationale pour les Migrations </w:t>
      </w:r>
      <w:r>
        <w:t xml:space="preserve">OIM </w:t>
      </w:r>
      <w:r>
        <w:t xml:space="preserve">556 </w:t>
      </w:r>
      <w:r>
        <w:t xml:space="preserve">556 </w:t>
      </w:r>
    </w:p>
    <w:p>
      <w:r>
        <w:t xml:space="preserve">637960 </w:t>
      </w:r>
      <w:r>
        <w:t xml:space="preserve">NULL </w:t>
      </w:r>
      <w:r>
        <w:t xml:space="preserve">2023-06-01 00:00:00 </w:t>
      </w:r>
      <w:r>
        <w:t xml:space="preserve">2023-10-10 00:00:00 </w:t>
      </w:r>
      <w:r>
        <w:t xml:space="preserve">2023-08-18 00:00:00 </w:t>
      </w:r>
      <w:r>
        <w:t xml:space="preserve">12 </w:t>
      </w:r>
      <w:r>
        <w:t xml:space="preserve">37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640573 </w:t>
      </w:r>
      <w:r>
        <w:t xml:space="preserve">Organisation Internationale pour les Migrations </w:t>
      </w:r>
      <w:r>
        <w:t xml:space="preserve">OIM </w:t>
      </w:r>
      <w:r>
        <w:t xml:space="preserve">556 </w:t>
      </w:r>
      <w:r>
        <w:t xml:space="preserve">556 </w:t>
      </w:r>
    </w:p>
    <w:p>
      <w:r>
        <w:t xml:space="preserve">637961 </w:t>
      </w:r>
      <w:r>
        <w:t xml:space="preserve">NULL </w:t>
      </w:r>
      <w:r>
        <w:t xml:space="preserve">2023-06-01 00:00:00 </w:t>
      </w:r>
      <w:r>
        <w:t xml:space="preserve">2023-10-10 00:00:00 </w:t>
      </w:r>
      <w:r>
        <w:t xml:space="preserve">2023-08-18 00:00:00 </w:t>
      </w:r>
      <w:r>
        <w:t xml:space="preserve">7 </w:t>
      </w:r>
      <w:r>
        <w:t xml:space="preserve">21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640574 </w:t>
      </w:r>
      <w:r>
        <w:t xml:space="preserve">Organisation Internationale pour les Migrations </w:t>
      </w:r>
      <w:r>
        <w:t xml:space="preserve">OIM </w:t>
      </w:r>
      <w:r>
        <w:t xml:space="preserve">556 </w:t>
      </w:r>
      <w:r>
        <w:t xml:space="preserve">556 </w:t>
      </w:r>
    </w:p>
    <w:p>
      <w:r>
        <w:t xml:space="preserve">637962 </w:t>
      </w:r>
      <w:r>
        <w:t xml:space="preserve">NULL </w:t>
      </w:r>
      <w:r>
        <w:t xml:space="preserve">2022-12-01 00:00:00 </w:t>
      </w:r>
      <w:r>
        <w:t xml:space="preserve">2023-10-10 00:00:00 </w:t>
      </w:r>
      <w:r>
        <w:t xml:space="preserve">2023-08-19 00:00:00 </w:t>
      </w:r>
      <w:r>
        <w:t xml:space="preserve">1 </w:t>
      </w:r>
      <w:r>
        <w:t xml:space="preserve">5 </w:t>
      </w:r>
      <w:r>
        <w:t xml:space="preserve">2 </w:t>
      </w:r>
      <w:r>
        <w:t xml:space="preserve">Retourné </w:t>
      </w:r>
      <w:r>
        <w:t xml:space="preserve">CD7409ZS02 </w:t>
      </w:r>
      <w:r>
        <w:t xml:space="preserve">CD7409ZS02AS15 </w:t>
      </w:r>
      <w:r>
        <w:t xml:space="preserve">Mpala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640575 </w:t>
      </w:r>
      <w:r>
        <w:t xml:space="preserve">Organisation Internationale pour les Migrations </w:t>
      </w:r>
      <w:r>
        <w:t xml:space="preserve">OIM </w:t>
      </w:r>
      <w:r>
        <w:t xml:space="preserve">556 </w:t>
      </w:r>
      <w:r>
        <w:t xml:space="preserve">556 </w:t>
      </w:r>
    </w:p>
    <w:p>
      <w:r>
        <w:t xml:space="preserve">637963 </w:t>
      </w:r>
      <w:r>
        <w:t xml:space="preserve">NULL </w:t>
      </w:r>
      <w:r>
        <w:t xml:space="preserve">2023-09-12 00:00:00 </w:t>
      </w:r>
      <w:r>
        <w:t xml:space="preserve">2023-10-10 00:00:00 </w:t>
      </w:r>
      <w:r>
        <w:t xml:space="preserve">2023-08-22 00:00:00 </w:t>
      </w:r>
      <w:r>
        <w:t xml:space="preserve">60 </w:t>
      </w:r>
      <w:r>
        <w:t xml:space="preserve">342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640576 </w:t>
      </w:r>
      <w:r>
        <w:t xml:space="preserve">Organisation Internationale pour les Migrations </w:t>
      </w:r>
      <w:r>
        <w:t xml:space="preserve">OIM </w:t>
      </w:r>
      <w:r>
        <w:t xml:space="preserve">556 </w:t>
      </w:r>
      <w:r>
        <w:t xml:space="preserve">556 </w:t>
      </w:r>
    </w:p>
    <w:p>
      <w:r>
        <w:t xml:space="preserve">637964 </w:t>
      </w:r>
      <w:r>
        <w:t xml:space="preserve">NULL </w:t>
      </w:r>
      <w:r>
        <w:t xml:space="preserve">2022-12-01 00:00:00 </w:t>
      </w:r>
      <w:r>
        <w:t xml:space="preserve">2023-10-10 00:00:00 </w:t>
      </w:r>
      <w:r>
        <w:t xml:space="preserve">2023-08-19 00:00:00 </w:t>
      </w:r>
      <w:r>
        <w:t xml:space="preserve">4 </w:t>
      </w:r>
      <w:r>
        <w:t xml:space="preserve">20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640577 </w:t>
      </w:r>
      <w:r>
        <w:t xml:space="preserve">Organisation Internationale pour les Migrations </w:t>
      </w:r>
      <w:r>
        <w:t xml:space="preserve">OIM </w:t>
      </w:r>
      <w:r>
        <w:t xml:space="preserve">556 </w:t>
      </w:r>
      <w:r>
        <w:t xml:space="preserve">556 </w:t>
      </w:r>
    </w:p>
    <w:p>
      <w:r>
        <w:t xml:space="preserve">637965 </w:t>
      </w:r>
      <w:r>
        <w:t xml:space="preserve">NULL </w:t>
      </w:r>
      <w:r>
        <w:t xml:space="preserve">2022-06-01 00:00:00 </w:t>
      </w:r>
      <w:r>
        <w:t xml:space="preserve">2023-10-10 00:00:00 </w:t>
      </w:r>
      <w:r>
        <w:t xml:space="preserve">2023-08-21 00:00:00 </w:t>
      </w:r>
      <w:r>
        <w:t xml:space="preserve">35 </w:t>
      </w:r>
      <w:r>
        <w:t xml:space="preserve">175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640578 </w:t>
      </w:r>
      <w:r>
        <w:t xml:space="preserve">Organisation Internationale pour les Migrations </w:t>
      </w:r>
      <w:r>
        <w:t xml:space="preserve">OIM </w:t>
      </w:r>
      <w:r>
        <w:t xml:space="preserve">556 </w:t>
      </w:r>
      <w:r>
        <w:t xml:space="preserve">556 </w:t>
      </w:r>
    </w:p>
    <w:p>
      <w:r>
        <w:t xml:space="preserve">637966 </w:t>
      </w:r>
      <w:r>
        <w:t xml:space="preserve">NULL </w:t>
      </w:r>
      <w:r>
        <w:t xml:space="preserve">2023-03-01 00:00:00 </w:t>
      </w:r>
      <w:r>
        <w:t xml:space="preserve">2023-10-10 00:00:00 </w:t>
      </w:r>
      <w:r>
        <w:t xml:space="preserve">2023-08-21 00:00:00 </w:t>
      </w:r>
      <w:r>
        <w:t xml:space="preserve">11 </w:t>
      </w:r>
      <w:r>
        <w:t xml:space="preserve">55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640579 </w:t>
      </w:r>
      <w:r>
        <w:t xml:space="preserve">Organisation Internationale pour les Migrations </w:t>
      </w:r>
      <w:r>
        <w:t xml:space="preserve">OIM </w:t>
      </w:r>
      <w:r>
        <w:t xml:space="preserve">556 </w:t>
      </w:r>
      <w:r>
        <w:t xml:space="preserve">556 </w:t>
      </w:r>
    </w:p>
    <w:p>
      <w:r>
        <w:t xml:space="preserve">637967 </w:t>
      </w:r>
      <w:r>
        <w:t xml:space="preserve">NULL </w:t>
      </w:r>
      <w:r>
        <w:t xml:space="preserve">2023-03-01 00:00:00 </w:t>
      </w:r>
      <w:r>
        <w:t xml:space="preserve">2023-10-10 00:00:00 </w:t>
      </w:r>
      <w:r>
        <w:t xml:space="preserve">2023-08-21 00:00:00 </w:t>
      </w:r>
      <w:r>
        <w:t xml:space="preserve">29 </w:t>
      </w:r>
      <w:r>
        <w:t xml:space="preserve">157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640580 </w:t>
      </w:r>
      <w:r>
        <w:t xml:space="preserve">Organisation Internationale pour les Migrations </w:t>
      </w:r>
      <w:r>
        <w:t xml:space="preserve">OIM </w:t>
      </w:r>
      <w:r>
        <w:t xml:space="preserve">556 </w:t>
      </w:r>
      <w:r>
        <w:t xml:space="preserve">556 </w:t>
      </w:r>
    </w:p>
    <w:p>
      <w:r>
        <w:t xml:space="preserve">637968 </w:t>
      </w:r>
      <w:r>
        <w:t xml:space="preserve">NULL </w:t>
      </w:r>
      <w:r>
        <w:t xml:space="preserve">2022-06-01 00:00:00 </w:t>
      </w:r>
      <w:r>
        <w:t xml:space="preserve">2023-10-10 00:00:00 </w:t>
      </w:r>
      <w:r>
        <w:t xml:space="preserve">2023-08-21 00:00:00 </w:t>
      </w:r>
      <w:r>
        <w:t xml:space="preserve">15 </w:t>
      </w:r>
      <w:r>
        <w:t xml:space="preserve">96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640581 </w:t>
      </w:r>
      <w:r>
        <w:t xml:space="preserve">Organisation Internationale pour les Migrations </w:t>
      </w:r>
      <w:r>
        <w:t xml:space="preserve">OIM </w:t>
      </w:r>
      <w:r>
        <w:t xml:space="preserve">556 </w:t>
      </w:r>
      <w:r>
        <w:t xml:space="preserve">556 </w:t>
      </w:r>
    </w:p>
    <w:p>
      <w:r>
        <w:t xml:space="preserve">637969 </w:t>
      </w:r>
      <w:r>
        <w:t xml:space="preserve">NULL </w:t>
      </w:r>
      <w:r>
        <w:t xml:space="preserve">2022-09-01 00:00:00 </w:t>
      </w:r>
      <w:r>
        <w:t xml:space="preserve">2023-10-10 00:00:00 </w:t>
      </w:r>
      <w:r>
        <w:t xml:space="preserve">2023-08-18 00:00:00 </w:t>
      </w:r>
      <w:r>
        <w:t xml:space="preserve">80 </w:t>
      </w:r>
      <w:r>
        <w:t xml:space="preserve">384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640582 </w:t>
      </w:r>
      <w:r>
        <w:t xml:space="preserve">Organisation Internationale pour les Migrations </w:t>
      </w:r>
      <w:r>
        <w:t xml:space="preserve">OIM </w:t>
      </w:r>
      <w:r>
        <w:t xml:space="preserve">556 </w:t>
      </w:r>
      <w:r>
        <w:t xml:space="preserve">556 </w:t>
      </w:r>
    </w:p>
    <w:p>
      <w:r>
        <w:t xml:space="preserve">637970 </w:t>
      </w:r>
      <w:r>
        <w:t xml:space="preserve">NULL </w:t>
      </w:r>
      <w:r>
        <w:t xml:space="preserve">2022-12-01 00:00:00 </w:t>
      </w:r>
      <w:r>
        <w:t xml:space="preserve">2023-10-10 00:00:00 </w:t>
      </w:r>
      <w:r>
        <w:t xml:space="preserve">2023-08-18 00:00:00 </w:t>
      </w:r>
      <w:r>
        <w:t xml:space="preserve">15 </w:t>
      </w:r>
      <w:r>
        <w:t xml:space="preserve">72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640583 </w:t>
      </w:r>
      <w:r>
        <w:t xml:space="preserve">Organisation Internationale pour les Migrations </w:t>
      </w:r>
      <w:r>
        <w:t xml:space="preserve">OIM </w:t>
      </w:r>
      <w:r>
        <w:t xml:space="preserve">556 </w:t>
      </w:r>
      <w:r>
        <w:t xml:space="preserve">556 </w:t>
      </w:r>
    </w:p>
    <w:p>
      <w:r>
        <w:t xml:space="preserve">637971 </w:t>
      </w:r>
      <w:r>
        <w:t xml:space="preserve">NULL </w:t>
      </w:r>
      <w:r>
        <w:t xml:space="preserve">2022-12-01 00:00:00 </w:t>
      </w:r>
      <w:r>
        <w:t xml:space="preserve">2023-10-10 00:00:00 </w:t>
      </w:r>
      <w:r>
        <w:t xml:space="preserve">2023-08-19 00:00:00 </w:t>
      </w:r>
      <w:r>
        <w:t xml:space="preserve">3 </w:t>
      </w:r>
      <w:r>
        <w:t xml:space="preserve">18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640584 </w:t>
      </w:r>
      <w:r>
        <w:t xml:space="preserve">Organisation Internationale pour les Migrations </w:t>
      </w:r>
      <w:r>
        <w:t xml:space="preserve">OIM </w:t>
      </w:r>
      <w:r>
        <w:t xml:space="preserve">556 </w:t>
      </w:r>
      <w:r>
        <w:t xml:space="preserve">556 </w:t>
      </w:r>
    </w:p>
    <w:p>
      <w:r>
        <w:t xml:space="preserve">637972 </w:t>
      </w:r>
      <w:r>
        <w:t xml:space="preserve">NULL </w:t>
      </w:r>
      <w:r>
        <w:t xml:space="preserve">2022-12-01 00:00:00 </w:t>
      </w:r>
      <w:r>
        <w:t xml:space="preserve">2023-10-10 00:00:00 </w:t>
      </w:r>
      <w:r>
        <w:t xml:space="preserve">2023-08-18 00:00:00 </w:t>
      </w:r>
      <w:r>
        <w:t xml:space="preserve">2 </w:t>
      </w:r>
      <w:r>
        <w:t xml:space="preserve">14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640585 </w:t>
      </w:r>
      <w:r>
        <w:t xml:space="preserve">Organisation Internationale pour les Migrations </w:t>
      </w:r>
      <w:r>
        <w:t xml:space="preserve">OIM </w:t>
      </w:r>
      <w:r>
        <w:t xml:space="preserve">556 </w:t>
      </w:r>
      <w:r>
        <w:t xml:space="preserve">556 </w:t>
      </w:r>
    </w:p>
    <w:p>
      <w:r>
        <w:t xml:space="preserve">637973 </w:t>
      </w:r>
      <w:r>
        <w:t xml:space="preserve">NULL </w:t>
      </w:r>
      <w:r>
        <w:t xml:space="preserve">2022-09-01 00:00:00 </w:t>
      </w:r>
      <w:r>
        <w:t xml:space="preserve">2023-10-10 00:00:00 </w:t>
      </w:r>
      <w:r>
        <w:t xml:space="preserve">2023-08-21 00:00:00 </w:t>
      </w:r>
      <w:r>
        <w:t xml:space="preserve">5 </w:t>
      </w:r>
      <w:r>
        <w:t xml:space="preserve">37 </w:t>
      </w:r>
      <w:r>
        <w:t xml:space="preserve">2 </w:t>
      </w:r>
      <w:r>
        <w:t xml:space="preserve">Retourné </w:t>
      </w:r>
      <w:r>
        <w:t xml:space="preserve">CD7402ZS02 </w:t>
      </w:r>
      <w:r>
        <w:t xml:space="preserve">CD7402ZS02AS02 </w:t>
      </w:r>
      <w:r>
        <w:t xml:space="preserve">Kisongo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640586 </w:t>
      </w:r>
      <w:r>
        <w:t xml:space="preserve">Organisation Internationale pour les Migrations </w:t>
      </w:r>
      <w:r>
        <w:t xml:space="preserve">OIM </w:t>
      </w:r>
      <w:r>
        <w:t xml:space="preserve">556 </w:t>
      </w:r>
      <w:r>
        <w:t xml:space="preserve">556 </w:t>
      </w:r>
    </w:p>
    <w:p>
      <w:r>
        <w:t xml:space="preserve">637974 </w:t>
      </w:r>
      <w:r>
        <w:t xml:space="preserve">NULL </w:t>
      </w:r>
      <w:r>
        <w:t xml:space="preserve">2022-12-01 00:00:00 </w:t>
      </w:r>
      <w:r>
        <w:t xml:space="preserve">2023-10-10 00:00:00 </w:t>
      </w:r>
      <w:r>
        <w:t xml:space="preserve">2023-08-21 00:00:00 </w:t>
      </w:r>
      <w:r>
        <w:t xml:space="preserve">14 </w:t>
      </w:r>
      <w:r>
        <w:t xml:space="preserve">104 </w:t>
      </w:r>
      <w:r>
        <w:t xml:space="preserve">2 </w:t>
      </w:r>
      <w:r>
        <w:t xml:space="preserve">Retourné </w:t>
      </w:r>
      <w:r>
        <w:t xml:space="preserve">CD7402ZS02 </w:t>
      </w:r>
      <w:r>
        <w:t xml:space="preserve">CD7402ZS02AS02 </w:t>
      </w:r>
      <w:r>
        <w:t xml:space="preserve">Kisongo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640587 </w:t>
      </w:r>
      <w:r>
        <w:t xml:space="preserve">Organisation Internationale pour les Migrations </w:t>
      </w:r>
      <w:r>
        <w:t xml:space="preserve">OIM </w:t>
      </w:r>
      <w:r>
        <w:t xml:space="preserve">556 </w:t>
      </w:r>
      <w:r>
        <w:t xml:space="preserve">556 </w:t>
      </w:r>
    </w:p>
    <w:p>
      <w:r>
        <w:t xml:space="preserve">637975 </w:t>
      </w:r>
      <w:r>
        <w:t xml:space="preserve">NULL </w:t>
      </w:r>
      <w:r>
        <w:t xml:space="preserve">2023-03-01 00:00:00 </w:t>
      </w:r>
      <w:r>
        <w:t xml:space="preserve">2023-10-10 00:00:00 </w:t>
      </w:r>
      <w:r>
        <w:t xml:space="preserve">2023-08-21 00:00:00 </w:t>
      </w:r>
      <w:r>
        <w:t xml:space="preserve">7 </w:t>
      </w:r>
      <w:r>
        <w:t xml:space="preserve">52 </w:t>
      </w:r>
      <w:r>
        <w:t xml:space="preserve">2 </w:t>
      </w:r>
      <w:r>
        <w:t xml:space="preserve">Retourné </w:t>
      </w:r>
      <w:r>
        <w:t xml:space="preserve">CD7402ZS02 </w:t>
      </w:r>
      <w:r>
        <w:t xml:space="preserve">CD7402ZS02AS02 </w:t>
      </w:r>
      <w:r>
        <w:t xml:space="preserve">Kisongo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640588 </w:t>
      </w:r>
      <w:r>
        <w:t xml:space="preserve">Organisation Internationale pour les Migrations </w:t>
      </w:r>
      <w:r>
        <w:t xml:space="preserve">OIM </w:t>
      </w:r>
      <w:r>
        <w:t xml:space="preserve">556 </w:t>
      </w:r>
      <w:r>
        <w:t xml:space="preserve">556 </w:t>
      </w:r>
    </w:p>
    <w:p>
      <w:r>
        <w:t xml:space="preserve">637976 </w:t>
      </w:r>
      <w:r>
        <w:t xml:space="preserve">NULL </w:t>
      </w:r>
      <w:r>
        <w:t xml:space="preserve">2023-09-12 00:00:00 </w:t>
      </w:r>
      <w:r>
        <w:t xml:space="preserve">2023-10-10 00:00:00 </w:t>
      </w:r>
      <w:r>
        <w:t xml:space="preserve">2023-08-21 00:00:00 </w:t>
      </w:r>
      <w:r>
        <w:t xml:space="preserve">6 </w:t>
      </w:r>
      <w:r>
        <w:t xml:space="preserve">37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640589 </w:t>
      </w:r>
      <w:r>
        <w:t xml:space="preserve">Organisation Internationale pour les Migrations </w:t>
      </w:r>
      <w:r>
        <w:t xml:space="preserve">OIM </w:t>
      </w:r>
      <w:r>
        <w:t xml:space="preserve">556 </w:t>
      </w:r>
      <w:r>
        <w:t xml:space="preserve">556 </w:t>
      </w:r>
    </w:p>
    <w:p>
      <w:r>
        <w:t xml:space="preserve">637977 </w:t>
      </w:r>
      <w:r>
        <w:t xml:space="preserve">NULL </w:t>
      </w:r>
      <w:r>
        <w:t xml:space="preserve">2023-06-01 00:00:00 </w:t>
      </w:r>
      <w:r>
        <w:t xml:space="preserve">2023-10-10 00:00:00 </w:t>
      </w:r>
      <w:r>
        <w:t xml:space="preserve">2023-08-22 00:00:00 </w:t>
      </w:r>
      <w:r>
        <w:t xml:space="preserve">36 </w:t>
      </w:r>
      <w:r>
        <w:t xml:space="preserve">180 </w:t>
      </w:r>
      <w:r>
        <w:t xml:space="preserve">2 </w:t>
      </w:r>
      <w:r>
        <w:t xml:space="preserve">Retourné </w:t>
      </w:r>
      <w:r>
        <w:t xml:space="preserve">CD7406ZS02 </w:t>
      </w:r>
      <w:r>
        <w:t xml:space="preserve">CD7406ZS02AS15 </w:t>
      </w:r>
      <w:r>
        <w:t xml:space="preserve">Mbayo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640590 </w:t>
      </w:r>
      <w:r>
        <w:t xml:space="preserve">Organisation Internationale pour les Migrations </w:t>
      </w:r>
      <w:r>
        <w:t xml:space="preserve">OIM </w:t>
      </w:r>
      <w:r>
        <w:t xml:space="preserve">556 </w:t>
      </w:r>
      <w:r>
        <w:t xml:space="preserve">556 </w:t>
      </w:r>
    </w:p>
    <w:p>
      <w:r>
        <w:t xml:space="preserve">637978 </w:t>
      </w:r>
      <w:r>
        <w:t xml:space="preserve">NULL </w:t>
      </w:r>
      <w:r>
        <w:t xml:space="preserve">2022-06-01 00:00:00 </w:t>
      </w:r>
      <w:r>
        <w:t xml:space="preserve">2023-10-10 00:00:00 </w:t>
      </w:r>
      <w:r>
        <w:t xml:space="preserve">2023-08-21 00:00:00 </w:t>
      </w:r>
      <w:r>
        <w:t xml:space="preserve">30 </w:t>
      </w:r>
      <w:r>
        <w:t xml:space="preserve">115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640591 </w:t>
      </w:r>
      <w:r>
        <w:t xml:space="preserve">Organisation Internationale pour les Migrations </w:t>
      </w:r>
      <w:r>
        <w:t xml:space="preserve">OIM </w:t>
      </w:r>
      <w:r>
        <w:t xml:space="preserve">556 </w:t>
      </w:r>
      <w:r>
        <w:t xml:space="preserve">556 </w:t>
      </w:r>
    </w:p>
    <w:p>
      <w:r>
        <w:t xml:space="preserve">637979 </w:t>
      </w:r>
      <w:r>
        <w:t xml:space="preserve">NULL </w:t>
      </w:r>
      <w:r>
        <w:t xml:space="preserve">2022-09-01 00:00:00 </w:t>
      </w:r>
      <w:r>
        <w:t xml:space="preserve">2023-10-10 00:00:00 </w:t>
      </w:r>
      <w:r>
        <w:t xml:space="preserve">2023-08-21 00:00:00 </w:t>
      </w:r>
      <w:r>
        <w:t xml:space="preserve">35 </w:t>
      </w:r>
      <w:r>
        <w:t xml:space="preserve">135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640592 </w:t>
      </w:r>
      <w:r>
        <w:t xml:space="preserve">Organisation Internationale pour les Migrations </w:t>
      </w:r>
      <w:r>
        <w:t xml:space="preserve">OIM </w:t>
      </w:r>
      <w:r>
        <w:t xml:space="preserve">556 </w:t>
      </w:r>
      <w:r>
        <w:t xml:space="preserve">556 </w:t>
      </w:r>
    </w:p>
    <w:p>
      <w:r>
        <w:t xml:space="preserve">637980 </w:t>
      </w:r>
      <w:r>
        <w:t xml:space="preserve">NULL </w:t>
      </w:r>
      <w:r>
        <w:t xml:space="preserve">2022-12-01 00:00:00 </w:t>
      </w:r>
      <w:r>
        <w:t xml:space="preserve">2023-10-10 00:00:00 </w:t>
      </w:r>
      <w:r>
        <w:t xml:space="preserve">2023-08-21 00:00:00 </w:t>
      </w:r>
      <w:r>
        <w:t xml:space="preserve">31 </w:t>
      </w:r>
      <w:r>
        <w:t xml:space="preserve">119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640593 </w:t>
      </w:r>
      <w:r>
        <w:t xml:space="preserve">Organisation Internationale pour les Migrations </w:t>
      </w:r>
      <w:r>
        <w:t xml:space="preserve">OIM </w:t>
      </w:r>
      <w:r>
        <w:t xml:space="preserve">556 </w:t>
      </w:r>
      <w:r>
        <w:t xml:space="preserve">556 </w:t>
      </w:r>
    </w:p>
    <w:p>
      <w:r>
        <w:t xml:space="preserve">637981 </w:t>
      </w:r>
      <w:r>
        <w:t xml:space="preserve">NULL </w:t>
      </w:r>
      <w:r>
        <w:t xml:space="preserve">2023-03-01 00:00:00 </w:t>
      </w:r>
      <w:r>
        <w:t xml:space="preserve">2023-10-10 00:00:00 </w:t>
      </w:r>
      <w:r>
        <w:t xml:space="preserve">2023-08-26 00:00:00 </w:t>
      </w:r>
      <w:r>
        <w:t xml:space="preserve">5 </w:t>
      </w:r>
      <w:r>
        <w:t xml:space="preserve">27 </w:t>
      </w:r>
      <w:r>
        <w:t xml:space="preserve">2 </w:t>
      </w:r>
      <w:r>
        <w:t xml:space="preserve">Retourné </w:t>
      </w:r>
      <w:r>
        <w:t xml:space="preserve">CD7402ZS01 </w:t>
      </w:r>
      <w:r>
        <w:t xml:space="preserve">CD7402ZS01AS21 </w:t>
      </w:r>
      <w:r>
        <w:t xml:space="preserve">Katibili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640594 </w:t>
      </w:r>
      <w:r>
        <w:t xml:space="preserve">Organisation Internationale pour les Migrations </w:t>
      </w:r>
      <w:r>
        <w:t xml:space="preserve">OIM </w:t>
      </w:r>
      <w:r>
        <w:t xml:space="preserve">556 </w:t>
      </w:r>
      <w:r>
        <w:t xml:space="preserve">556 </w:t>
      </w:r>
    </w:p>
    <w:p>
      <w:r>
        <w:t xml:space="preserve">637982 </w:t>
      </w:r>
      <w:r>
        <w:t xml:space="preserve">NULL </w:t>
      </w:r>
      <w:r>
        <w:t xml:space="preserve">2023-06-01 00:00:00 </w:t>
      </w:r>
      <w:r>
        <w:t xml:space="preserve">2023-10-10 00:00:00 </w:t>
      </w:r>
      <w:r>
        <w:t xml:space="preserve">2023-08-18 00:00:00 </w:t>
      </w:r>
      <w:r>
        <w:t xml:space="preserve">51 </w:t>
      </w:r>
      <w:r>
        <w:t xml:space="preserve">255 </w:t>
      </w:r>
      <w:r>
        <w:t xml:space="preserve">2 </w:t>
      </w:r>
      <w:r>
        <w:t xml:space="preserve">Retourné </w:t>
      </w:r>
      <w:r>
        <w:t xml:space="preserve">CD7402ZS01 </w:t>
      </w:r>
      <w:r>
        <w:t xml:space="preserve">CD7402ZS01AS10 </w:t>
      </w:r>
      <w:r>
        <w:t xml:space="preserve">Mulange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640595 </w:t>
      </w:r>
      <w:r>
        <w:t xml:space="preserve">Organisation Internationale pour les Migrations </w:t>
      </w:r>
      <w:r>
        <w:t xml:space="preserve">OIM </w:t>
      </w:r>
      <w:r>
        <w:t xml:space="preserve">556 </w:t>
      </w:r>
      <w:r>
        <w:t xml:space="preserve">556 </w:t>
      </w:r>
    </w:p>
    <w:p>
      <w:r>
        <w:t xml:space="preserve">637983 </w:t>
      </w:r>
      <w:r>
        <w:t xml:space="preserve">NULL </w:t>
      </w:r>
      <w:r>
        <w:t xml:space="preserve">2022-06-01 00:00:00 </w:t>
      </w:r>
      <w:r>
        <w:t xml:space="preserve">2023-10-10 00:00:00 </w:t>
      </w:r>
      <w:r>
        <w:t xml:space="preserve">2023-08-17 00:00:00 </w:t>
      </w:r>
      <w:r>
        <w:t xml:space="preserve">6 </w:t>
      </w:r>
      <w:r>
        <w:t xml:space="preserve">35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640596 </w:t>
      </w:r>
      <w:r>
        <w:t xml:space="preserve">Organisation Internationale pour les Migrations </w:t>
      </w:r>
      <w:r>
        <w:t xml:space="preserve">OIM </w:t>
      </w:r>
      <w:r>
        <w:t xml:space="preserve">556 </w:t>
      </w:r>
      <w:r>
        <w:t xml:space="preserve">556 </w:t>
      </w:r>
    </w:p>
    <w:p>
      <w:r>
        <w:t xml:space="preserve">637984 </w:t>
      </w:r>
      <w:r>
        <w:t xml:space="preserve">NULL </w:t>
      </w:r>
      <w:r>
        <w:t xml:space="preserve">2023-06-01 00:00:00 </w:t>
      </w:r>
      <w:r>
        <w:t xml:space="preserve">2023-10-10 00:00:00 </w:t>
      </w:r>
      <w:r>
        <w:t xml:space="preserve">2023-08-22 00:00:00 </w:t>
      </w:r>
      <w:r>
        <w:t xml:space="preserve">2 </w:t>
      </w:r>
      <w:r>
        <w:t xml:space="preserve">10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640597 </w:t>
      </w:r>
      <w:r>
        <w:t xml:space="preserve">Organisation Internationale pour les Migrations </w:t>
      </w:r>
      <w:r>
        <w:t xml:space="preserve">OIM </w:t>
      </w:r>
      <w:r>
        <w:t xml:space="preserve">556 </w:t>
      </w:r>
      <w:r>
        <w:t xml:space="preserve">556 </w:t>
      </w:r>
    </w:p>
    <w:p>
      <w:r>
        <w:t xml:space="preserve">637985 </w:t>
      </w:r>
      <w:r>
        <w:t xml:space="preserve">NULL </w:t>
      </w:r>
      <w:r>
        <w:t xml:space="preserve">2022-06-01 00:00:00 </w:t>
      </w:r>
      <w:r>
        <w:t xml:space="preserve">2023-10-10 00:00:00 </w:t>
      </w:r>
      <w:r>
        <w:t xml:space="preserve">2023-08-20 00:00:00 </w:t>
      </w:r>
      <w:r>
        <w:t xml:space="preserve">3 </w:t>
      </w:r>
      <w:r>
        <w:t xml:space="preserve">17 </w:t>
      </w:r>
      <w:r>
        <w:t xml:space="preserve">2 </w:t>
      </w:r>
      <w:r>
        <w:t xml:space="preserve">Retourné </w:t>
      </w:r>
      <w:r>
        <w:t xml:space="preserve">CD7406ZS02 </w:t>
      </w:r>
      <w:r>
        <w:t xml:space="preserve">CD7406ZS02AS11 </w:t>
      </w:r>
      <w:r>
        <w:t xml:space="preserve">Kitentu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640598 </w:t>
      </w:r>
      <w:r>
        <w:t xml:space="preserve">Organisation Internationale pour les Migrations </w:t>
      </w:r>
      <w:r>
        <w:t xml:space="preserve">OIM </w:t>
      </w:r>
      <w:r>
        <w:t xml:space="preserve">556 </w:t>
      </w:r>
      <w:r>
        <w:t xml:space="preserve">556 </w:t>
      </w:r>
    </w:p>
    <w:p>
      <w:r>
        <w:t xml:space="preserve">637986 </w:t>
      </w:r>
      <w:r>
        <w:t xml:space="preserve">NULL </w:t>
      </w:r>
      <w:r>
        <w:t xml:space="preserve">2023-06-01 00:00:00 </w:t>
      </w:r>
      <w:r>
        <w:t xml:space="preserve">2023-10-10 00:00:00 </w:t>
      </w:r>
      <w:r>
        <w:t xml:space="preserve">2023-08-19 00:00:00 </w:t>
      </w:r>
      <w:r>
        <w:t xml:space="preserve">143 </w:t>
      </w:r>
      <w:r>
        <w:t xml:space="preserve">572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640599 </w:t>
      </w:r>
      <w:r>
        <w:t xml:space="preserve">Organisation Internationale pour les Migrations </w:t>
      </w:r>
      <w:r>
        <w:t xml:space="preserve">OIM </w:t>
      </w:r>
      <w:r>
        <w:t xml:space="preserve">556 </w:t>
      </w:r>
      <w:r>
        <w:t xml:space="preserve">556 </w:t>
      </w:r>
    </w:p>
    <w:p>
      <w:r>
        <w:t xml:space="preserve">637987 </w:t>
      </w:r>
      <w:r>
        <w:t xml:space="preserve">NULL </w:t>
      </w:r>
      <w:r>
        <w:t xml:space="preserve">2022-12-01 00:00:00 </w:t>
      </w:r>
      <w:r>
        <w:t xml:space="preserve">2023-10-10 00:00:00 </w:t>
      </w:r>
      <w:r>
        <w:t xml:space="preserve">2023-08-23 00:00:00 </w:t>
      </w:r>
      <w:r>
        <w:t xml:space="preserve">45 </w:t>
      </w:r>
      <w:r>
        <w:t xml:space="preserve">180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640600 </w:t>
      </w:r>
      <w:r>
        <w:t xml:space="preserve">Organisation Internationale pour les Migrations </w:t>
      </w:r>
      <w:r>
        <w:t xml:space="preserve">OIM </w:t>
      </w:r>
      <w:r>
        <w:t xml:space="preserve">556 </w:t>
      </w:r>
      <w:r>
        <w:t xml:space="preserve">556 </w:t>
      </w:r>
    </w:p>
    <w:p>
      <w:r>
        <w:t xml:space="preserve">637988 </w:t>
      </w:r>
      <w:r>
        <w:t xml:space="preserve">NULL </w:t>
      </w:r>
      <w:r>
        <w:t xml:space="preserve">2023-06-01 00:00:00 </w:t>
      </w:r>
      <w:r>
        <w:t xml:space="preserve">2023-10-10 00:00:00 </w:t>
      </w:r>
      <w:r>
        <w:t xml:space="preserve">2023-08-19 00:00:00 </w:t>
      </w:r>
      <w:r>
        <w:t xml:space="preserve">5 </w:t>
      </w:r>
      <w:r>
        <w:t xml:space="preserve">23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640601 </w:t>
      </w:r>
      <w:r>
        <w:t xml:space="preserve">Organisation Internationale pour les Migrations </w:t>
      </w:r>
      <w:r>
        <w:t xml:space="preserve">OIM </w:t>
      </w:r>
      <w:r>
        <w:t xml:space="preserve">556 </w:t>
      </w:r>
      <w:r>
        <w:t xml:space="preserve">556 </w:t>
      </w:r>
    </w:p>
    <w:p>
      <w:r>
        <w:t xml:space="preserve">637989 </w:t>
      </w:r>
      <w:r>
        <w:t xml:space="preserve">NULL </w:t>
      </w:r>
      <w:r>
        <w:t xml:space="preserve">2023-03-01 00:00:00 </w:t>
      </w:r>
      <w:r>
        <w:t xml:space="preserve">2023-10-10 00:00:00 </w:t>
      </w:r>
      <w:r>
        <w:t xml:space="preserve">2023-08-24 00:00:00 </w:t>
      </w:r>
      <w:r>
        <w:t xml:space="preserve">233 </w:t>
      </w:r>
      <w:r>
        <w:t xml:space="preserve">1401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640602 </w:t>
      </w:r>
      <w:r>
        <w:t xml:space="preserve">Organisation Internationale pour les Migrations </w:t>
      </w:r>
      <w:r>
        <w:t xml:space="preserve">OIM </w:t>
      </w:r>
      <w:r>
        <w:t xml:space="preserve">556 </w:t>
      </w:r>
      <w:r>
        <w:t xml:space="preserve">556 </w:t>
      </w:r>
    </w:p>
    <w:p>
      <w:r>
        <w:t xml:space="preserve">637990 </w:t>
      </w:r>
      <w:r>
        <w:t xml:space="preserve">NULL </w:t>
      </w:r>
      <w:r>
        <w:t xml:space="preserve">2022-06-01 00:00:00 </w:t>
      </w:r>
      <w:r>
        <w:t xml:space="preserve">2023-10-10 00:00:00 </w:t>
      </w:r>
      <w:r>
        <w:t xml:space="preserve">2023-08-21 00:00:00 </w:t>
      </w:r>
      <w:r>
        <w:t xml:space="preserve">2 </w:t>
      </w:r>
      <w:r>
        <w:t xml:space="preserve">12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640603 </w:t>
      </w:r>
      <w:r>
        <w:t xml:space="preserve">Organisation Internationale pour les Migrations </w:t>
      </w:r>
      <w:r>
        <w:t xml:space="preserve">OIM </w:t>
      </w:r>
      <w:r>
        <w:t xml:space="preserve">556 </w:t>
      </w:r>
      <w:r>
        <w:t xml:space="preserve">556 </w:t>
      </w:r>
    </w:p>
    <w:p>
      <w:r>
        <w:t xml:space="preserve">637991 </w:t>
      </w:r>
      <w:r>
        <w:t xml:space="preserve">NULL </w:t>
      </w:r>
      <w:r>
        <w:t xml:space="preserve">2022-06-01 00:00:00 </w:t>
      </w:r>
      <w:r>
        <w:t xml:space="preserve">2023-10-10 00:00:00 </w:t>
      </w:r>
      <w:r>
        <w:t xml:space="preserve">2023-08-16 00:00:00 </w:t>
      </w:r>
      <w:r>
        <w:t xml:space="preserve">4 </w:t>
      </w:r>
      <w:r>
        <w:t xml:space="preserve">16 </w:t>
      </w:r>
      <w:r>
        <w:t xml:space="preserve">2 </w:t>
      </w:r>
      <w:r>
        <w:t xml:space="preserve">Retourné </w:t>
      </w:r>
      <w:r>
        <w:t xml:space="preserve">CD7409ZS01 </w:t>
      </w:r>
      <w:r>
        <w:t xml:space="preserve">CD7409ZS01AS05 </w:t>
      </w:r>
      <w:r>
        <w:t xml:space="preserve">Katele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640604 </w:t>
      </w:r>
      <w:r>
        <w:t xml:space="preserve">Organisation Internationale pour les Migrations </w:t>
      </w:r>
      <w:r>
        <w:t xml:space="preserve">OIM </w:t>
      </w:r>
      <w:r>
        <w:t xml:space="preserve">556 </w:t>
      </w:r>
      <w:r>
        <w:t xml:space="preserve">556 </w:t>
      </w:r>
    </w:p>
    <w:p>
      <w:r>
        <w:t xml:space="preserve">637992 </w:t>
      </w:r>
      <w:r>
        <w:t xml:space="preserve">NULL </w:t>
      </w:r>
      <w:r>
        <w:t xml:space="preserve">2022-09-01 00:00:00 </w:t>
      </w:r>
      <w:r>
        <w:t xml:space="preserve">2023-10-10 00:00:00 </w:t>
      </w:r>
      <w:r>
        <w:t xml:space="preserve">2023-08-16 00:00:00 </w:t>
      </w:r>
      <w:r>
        <w:t xml:space="preserve">28 </w:t>
      </w:r>
      <w:r>
        <w:t xml:space="preserve">109 </w:t>
      </w:r>
      <w:r>
        <w:t xml:space="preserve">2 </w:t>
      </w:r>
      <w:r>
        <w:t xml:space="preserve">Retourné </w:t>
      </w:r>
      <w:r>
        <w:t xml:space="preserve">CD7409ZS01 </w:t>
      </w:r>
      <w:r>
        <w:t xml:space="preserve">CD7409ZS01AS05 </w:t>
      </w:r>
      <w:r>
        <w:t xml:space="preserve">Katele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640605 </w:t>
      </w:r>
      <w:r>
        <w:t xml:space="preserve">Organisation Internationale pour les Migrations </w:t>
      </w:r>
      <w:r>
        <w:t xml:space="preserve">OIM </w:t>
      </w:r>
      <w:r>
        <w:t xml:space="preserve">556 </w:t>
      </w:r>
      <w:r>
        <w:t xml:space="preserve">556 </w:t>
      </w:r>
    </w:p>
    <w:p>
      <w:r>
        <w:t xml:space="preserve">637993 </w:t>
      </w:r>
      <w:r>
        <w:t xml:space="preserve">NULL </w:t>
      </w:r>
      <w:r>
        <w:t xml:space="preserve">2022-12-01 00:00:00 </w:t>
      </w:r>
      <w:r>
        <w:t xml:space="preserve">2023-10-10 00:00:00 </w:t>
      </w:r>
      <w:r>
        <w:t xml:space="preserve">2023-08-16 00:00:00 </w:t>
      </w:r>
      <w:r>
        <w:t xml:space="preserve">22 </w:t>
      </w:r>
      <w:r>
        <w:t xml:space="preserve">86 </w:t>
      </w:r>
      <w:r>
        <w:t xml:space="preserve">2 </w:t>
      </w:r>
      <w:r>
        <w:t xml:space="preserve">Retourné </w:t>
      </w:r>
      <w:r>
        <w:t xml:space="preserve">CD7409ZS01 </w:t>
      </w:r>
      <w:r>
        <w:t xml:space="preserve">CD7409ZS01AS05 </w:t>
      </w:r>
      <w:r>
        <w:t xml:space="preserve">Katele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640606 </w:t>
      </w:r>
      <w:r>
        <w:t xml:space="preserve">Organisation Internationale pour les Migrations </w:t>
      </w:r>
      <w:r>
        <w:t xml:space="preserve">OIM </w:t>
      </w:r>
      <w:r>
        <w:t xml:space="preserve">556 </w:t>
      </w:r>
      <w:r>
        <w:t xml:space="preserve">556 </w:t>
      </w:r>
    </w:p>
    <w:p>
      <w:r>
        <w:t xml:space="preserve">637994 </w:t>
      </w:r>
      <w:r>
        <w:t xml:space="preserve">NULL </w:t>
      </w:r>
      <w:r>
        <w:t xml:space="preserve">2022-06-01 00:00:00 </w:t>
      </w:r>
      <w:r>
        <w:t xml:space="preserve">2023-10-10 00:00:00 </w:t>
      </w:r>
      <w:r>
        <w:t xml:space="preserve">2023-08-20 00:00:00 </w:t>
      </w:r>
      <w:r>
        <w:t xml:space="preserve">6 </w:t>
      </w:r>
      <w:r>
        <w:t xml:space="preserve">31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640607 </w:t>
      </w:r>
      <w:r>
        <w:t xml:space="preserve">Organisation Internationale pour les Migrations </w:t>
      </w:r>
      <w:r>
        <w:t xml:space="preserve">OIM </w:t>
      </w:r>
      <w:r>
        <w:t xml:space="preserve">556 </w:t>
      </w:r>
      <w:r>
        <w:t xml:space="preserve">556 </w:t>
      </w:r>
    </w:p>
    <w:p>
      <w:r>
        <w:t xml:space="preserve">637995 </w:t>
      </w:r>
      <w:r>
        <w:t xml:space="preserve">NULL </w:t>
      </w:r>
      <w:r>
        <w:t xml:space="preserve">2022-09-01 00:00:00 </w:t>
      </w:r>
      <w:r>
        <w:t xml:space="preserve">2023-10-10 00:00:00 </w:t>
      </w:r>
      <w:r>
        <w:t xml:space="preserve">2023-08-20 00:00:00 </w:t>
      </w:r>
      <w:r>
        <w:t xml:space="preserve">7 </w:t>
      </w:r>
      <w:r>
        <w:t xml:space="preserve">36 </w:t>
      </w:r>
      <w:r>
        <w:t xml:space="preserve">2 </w:t>
      </w:r>
      <w:r>
        <w:t xml:space="preserve">Retourné </w:t>
      </w:r>
      <w:r>
        <w:t xml:space="preserve">CD7410ZS01 </w:t>
      </w:r>
      <w:r>
        <w:t xml:space="preserve">CD7410ZS01AS13 </w:t>
      </w:r>
      <w:r>
        <w:t xml:space="preserve">Lwizi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640608 </w:t>
      </w:r>
      <w:r>
        <w:t xml:space="preserve">Organisation Internationale pour les Migrations </w:t>
      </w:r>
      <w:r>
        <w:t xml:space="preserve">OIM </w:t>
      </w:r>
      <w:r>
        <w:t xml:space="preserve">556 </w:t>
      </w:r>
      <w:r>
        <w:t xml:space="preserve">556 </w:t>
      </w:r>
    </w:p>
    <w:p>
      <w:r>
        <w:t xml:space="preserve">637996 </w:t>
      </w:r>
      <w:r>
        <w:t xml:space="preserve">NULL </w:t>
      </w:r>
      <w:r>
        <w:t xml:space="preserve">2022-06-01 00:00:00 </w:t>
      </w:r>
      <w:r>
        <w:t xml:space="preserve">2023-10-10 00:00:00 </w:t>
      </w:r>
      <w:r>
        <w:t xml:space="preserve">2023-08-21 00:00:00 </w:t>
      </w:r>
      <w:r>
        <w:t xml:space="preserve">3 </w:t>
      </w:r>
      <w:r>
        <w:t xml:space="preserve">19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640609 </w:t>
      </w:r>
      <w:r>
        <w:t xml:space="preserve">Organisation Internationale pour les Migrations </w:t>
      </w:r>
      <w:r>
        <w:t xml:space="preserve">OIM </w:t>
      </w:r>
      <w:r>
        <w:t xml:space="preserve">556 </w:t>
      </w:r>
      <w:r>
        <w:t xml:space="preserve">556 </w:t>
      </w:r>
    </w:p>
    <w:p>
      <w:r>
        <w:t xml:space="preserve">637997 </w:t>
      </w:r>
      <w:r>
        <w:t xml:space="preserve">NULL </w:t>
      </w:r>
      <w:r>
        <w:t xml:space="preserve">2022-12-01 00:00:00 </w:t>
      </w:r>
      <w:r>
        <w:t xml:space="preserve">2023-10-10 00:00:00 </w:t>
      </w:r>
      <w:r>
        <w:t xml:space="preserve">2023-08-24 00:00:00 </w:t>
      </w:r>
      <w:r>
        <w:t xml:space="preserve">15 </w:t>
      </w:r>
      <w:r>
        <w:t xml:space="preserve">90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640610 </w:t>
      </w:r>
      <w:r>
        <w:t xml:space="preserve">Organisation Internationale pour les Migrations </w:t>
      </w:r>
      <w:r>
        <w:t xml:space="preserve">OIM </w:t>
      </w:r>
      <w:r>
        <w:t xml:space="preserve">556 </w:t>
      </w:r>
      <w:r>
        <w:t xml:space="preserve">556 </w:t>
      </w:r>
    </w:p>
    <w:p>
      <w:r>
        <w:t xml:space="preserve">637998 </w:t>
      </w:r>
      <w:r>
        <w:t xml:space="preserve">NULL </w:t>
      </w:r>
      <w:r>
        <w:t xml:space="preserve">2023-03-01 00:00:00 </w:t>
      </w:r>
      <w:r>
        <w:t xml:space="preserve">2023-10-10 00:00:00 </w:t>
      </w:r>
      <w:r>
        <w:t xml:space="preserve">2023-08-24 00:00:00 </w:t>
      </w:r>
      <w:r>
        <w:t xml:space="preserve">23 </w:t>
      </w:r>
      <w:r>
        <w:t xml:space="preserve">138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640611 </w:t>
      </w:r>
      <w:r>
        <w:t xml:space="preserve">Organisation Internationale pour les Migrations </w:t>
      </w:r>
      <w:r>
        <w:t xml:space="preserve">OIM </w:t>
      </w:r>
      <w:r>
        <w:t xml:space="preserve">556 </w:t>
      </w:r>
      <w:r>
        <w:t xml:space="preserve">556 </w:t>
      </w:r>
    </w:p>
    <w:p>
      <w:r>
        <w:t xml:space="preserve">637999 </w:t>
      </w:r>
      <w:r>
        <w:t xml:space="preserve">NULL </w:t>
      </w:r>
      <w:r>
        <w:t xml:space="preserve">2022-06-01 00:00:00 </w:t>
      </w:r>
      <w:r>
        <w:t xml:space="preserve">2023-10-10 00:00:00 </w:t>
      </w:r>
      <w:r>
        <w:t xml:space="preserve">2023-08-18 00:00:00 </w:t>
      </w:r>
      <w:r>
        <w:t xml:space="preserve">5 </w:t>
      </w:r>
      <w:r>
        <w:t xml:space="preserve">26 </w:t>
      </w:r>
      <w:r>
        <w:t xml:space="preserve">2 </w:t>
      </w:r>
      <w:r>
        <w:t xml:space="preserve">Retourné </w:t>
      </w:r>
      <w:r>
        <w:t xml:space="preserve">CD7402ZS01 </w:t>
      </w:r>
      <w:r>
        <w:t xml:space="preserve">CD7402ZS01AS10 </w:t>
      </w:r>
      <w:r>
        <w:t xml:space="preserve">Mulange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640612 </w:t>
      </w:r>
      <w:r>
        <w:t xml:space="preserve">Organisation Internationale pour les Migrations </w:t>
      </w:r>
      <w:r>
        <w:t xml:space="preserve">OIM </w:t>
      </w:r>
      <w:r>
        <w:t xml:space="preserve">556 </w:t>
      </w:r>
      <w:r>
        <w:t xml:space="preserve">556 </w:t>
      </w:r>
    </w:p>
    <w:p>
      <w:r>
        <w:t xml:space="preserve">638000 </w:t>
      </w:r>
      <w:r>
        <w:t xml:space="preserve">NULL </w:t>
      </w:r>
      <w:r>
        <w:t xml:space="preserve">2023-09-12 00:00:00 </w:t>
      </w:r>
      <w:r>
        <w:t xml:space="preserve">2023-10-10 00:00:00 </w:t>
      </w:r>
      <w:r>
        <w:t xml:space="preserve">2023-08-18 00:00:00 </w:t>
      </w:r>
      <w:r>
        <w:t xml:space="preserve">15 </w:t>
      </w:r>
      <w:r>
        <w:t xml:space="preserve">57 </w:t>
      </w:r>
      <w:r>
        <w:t xml:space="preserve">2 </w:t>
      </w:r>
      <w:r>
        <w:t xml:space="preserve">Retourné </w:t>
      </w:r>
      <w:r>
        <w:t xml:space="preserve">CD7402ZS01 </w:t>
      </w:r>
      <w:r>
        <w:t xml:space="preserve">CD7402ZS01AS10 </w:t>
      </w:r>
      <w:r>
        <w:t xml:space="preserve">Mulange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640613 </w:t>
      </w:r>
      <w:r>
        <w:t xml:space="preserve">Organisation Internationale pour les Migrations </w:t>
      </w:r>
      <w:r>
        <w:t xml:space="preserve">OIM </w:t>
      </w:r>
      <w:r>
        <w:t xml:space="preserve">556 </w:t>
      </w:r>
      <w:r>
        <w:t xml:space="preserve">556 </w:t>
      </w:r>
    </w:p>
    <w:p>
      <w:r>
        <w:t xml:space="preserve">638001 </w:t>
      </w:r>
      <w:r>
        <w:t xml:space="preserve">NULL </w:t>
      </w:r>
      <w:r>
        <w:t xml:space="preserve">2022-06-01 00:00:00 </w:t>
      </w:r>
      <w:r>
        <w:t xml:space="preserve">2023-10-10 00:00:00 </w:t>
      </w:r>
      <w:r>
        <w:t xml:space="preserve">2023-08-21 00:00:00 </w:t>
      </w:r>
      <w:r>
        <w:t xml:space="preserve">22 </w:t>
      </w:r>
      <w:r>
        <w:t xml:space="preserve">126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640614 </w:t>
      </w:r>
      <w:r>
        <w:t xml:space="preserve">Organisation Internationale pour les Migrations </w:t>
      </w:r>
      <w:r>
        <w:t xml:space="preserve">OIM </w:t>
      </w:r>
      <w:r>
        <w:t xml:space="preserve">556 </w:t>
      </w:r>
      <w:r>
        <w:t xml:space="preserve">556 </w:t>
      </w:r>
    </w:p>
    <w:p>
      <w:r>
        <w:t xml:space="preserve">638002 </w:t>
      </w:r>
      <w:r>
        <w:t xml:space="preserve">NULL </w:t>
      </w:r>
      <w:r>
        <w:t xml:space="preserve">2022-06-01 00:00:00 </w:t>
      </w:r>
      <w:r>
        <w:t xml:space="preserve">2023-10-10 00:00:00 </w:t>
      </w:r>
      <w:r>
        <w:t xml:space="preserve">2023-08-21 00:00:00 </w:t>
      </w:r>
      <w:r>
        <w:t xml:space="preserve">40 </w:t>
      </w:r>
      <w:r>
        <w:t xml:space="preserve">200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640615 </w:t>
      </w:r>
      <w:r>
        <w:t xml:space="preserve">Organisation Internationale pour les Migrations </w:t>
      </w:r>
      <w:r>
        <w:t xml:space="preserve">OIM </w:t>
      </w:r>
      <w:r>
        <w:t xml:space="preserve">556 </w:t>
      </w:r>
      <w:r>
        <w:t xml:space="preserve">556 </w:t>
      </w:r>
    </w:p>
    <w:p>
      <w:r>
        <w:t xml:space="preserve">638003 </w:t>
      </w:r>
      <w:r>
        <w:t xml:space="preserve">NULL </w:t>
      </w:r>
      <w:r>
        <w:t xml:space="preserve">2022-09-01 00:00:00 </w:t>
      </w:r>
      <w:r>
        <w:t xml:space="preserve">2023-10-10 00:00:00 </w:t>
      </w:r>
      <w:r>
        <w:t xml:space="preserve">2023-08-21 00:00:00 </w:t>
      </w:r>
      <w:r>
        <w:t xml:space="preserve">86 </w:t>
      </w:r>
      <w:r>
        <w:t xml:space="preserve">430 </w:t>
      </w:r>
      <w:r>
        <w:t xml:space="preserve">2 </w:t>
      </w:r>
      <w:r>
        <w:t xml:space="preserve">Retourné </w:t>
      </w:r>
      <w:r>
        <w:t xml:space="preserve">CD7402ZS01 </w:t>
      </w:r>
      <w:r>
        <w:t xml:space="preserve">CD7402ZS01AS09 </w:t>
      </w:r>
      <w:r>
        <w:t xml:space="preserve">Kawama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640616 </w:t>
      </w:r>
      <w:r>
        <w:t xml:space="preserve">Organisation Internationale pour les Migrations </w:t>
      </w:r>
      <w:r>
        <w:t xml:space="preserve">OIM </w:t>
      </w:r>
      <w:r>
        <w:t xml:space="preserve">556 </w:t>
      </w:r>
      <w:r>
        <w:t xml:space="preserve">556 </w:t>
      </w:r>
    </w:p>
    <w:p>
      <w:r>
        <w:t xml:space="preserve">638004 </w:t>
      </w:r>
      <w:r>
        <w:t xml:space="preserve">NULL </w:t>
      </w:r>
      <w:r>
        <w:t xml:space="preserve">2022-06-01 00:00:00 </w:t>
      </w:r>
      <w:r>
        <w:t xml:space="preserve">2023-10-10 00:00:00 </w:t>
      </w:r>
      <w:r>
        <w:t xml:space="preserve">2023-08-19 00:00:00 </w:t>
      </w:r>
      <w:r>
        <w:t xml:space="preserve">8 </w:t>
      </w:r>
      <w:r>
        <w:t xml:space="preserve">36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640617 </w:t>
      </w:r>
      <w:r>
        <w:t xml:space="preserve">Organisation Internationale pour les Migrations </w:t>
      </w:r>
      <w:r>
        <w:t xml:space="preserve">OIM </w:t>
      </w:r>
      <w:r>
        <w:t xml:space="preserve">556 </w:t>
      </w:r>
      <w:r>
        <w:t xml:space="preserve">556 </w:t>
      </w:r>
    </w:p>
    <w:p>
      <w:r>
        <w:t xml:space="preserve">638005 </w:t>
      </w:r>
      <w:r>
        <w:t xml:space="preserve">NULL </w:t>
      </w:r>
      <w:r>
        <w:t xml:space="preserve">2022-06-01 00:00:00 </w:t>
      </w:r>
      <w:r>
        <w:t xml:space="preserve">2023-10-10 00:00:00 </w:t>
      </w:r>
      <w:r>
        <w:t xml:space="preserve">2023-09-05 00:00:00 </w:t>
      </w:r>
      <w:r>
        <w:t xml:space="preserve">5 </w:t>
      </w:r>
      <w:r>
        <w:t xml:space="preserve">23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640618 </w:t>
      </w:r>
      <w:r>
        <w:t xml:space="preserve">Organisation Internationale pour les Migrations </w:t>
      </w:r>
      <w:r>
        <w:t xml:space="preserve">OIM </w:t>
      </w:r>
      <w:r>
        <w:t xml:space="preserve">556 </w:t>
      </w:r>
      <w:r>
        <w:t xml:space="preserve">556 </w:t>
      </w:r>
    </w:p>
    <w:p>
      <w:r>
        <w:t xml:space="preserve">638006 </w:t>
      </w:r>
      <w:r>
        <w:t xml:space="preserve">NULL </w:t>
      </w:r>
      <w:r>
        <w:t xml:space="preserve">2022-09-01 00:00:00 </w:t>
      </w:r>
      <w:r>
        <w:t xml:space="preserve">2023-10-10 00:00:00 </w:t>
      </w:r>
      <w:r>
        <w:t xml:space="preserve">2023-09-05 00:00:00 </w:t>
      </w:r>
      <w:r>
        <w:t xml:space="preserve">28 </w:t>
      </w:r>
      <w:r>
        <w:t xml:space="preserve">128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640619 </w:t>
      </w:r>
      <w:r>
        <w:t xml:space="preserve">Organisation Internationale pour les Migrations </w:t>
      </w:r>
      <w:r>
        <w:t xml:space="preserve">OIM </w:t>
      </w:r>
      <w:r>
        <w:t xml:space="preserve">556 </w:t>
      </w:r>
      <w:r>
        <w:t xml:space="preserve">556 </w:t>
      </w:r>
    </w:p>
    <w:p>
      <w:r>
        <w:t xml:space="preserve">638007 </w:t>
      </w:r>
      <w:r>
        <w:t xml:space="preserve">NULL </w:t>
      </w:r>
      <w:r>
        <w:t xml:space="preserve">2022-12-01 00:00:00 </w:t>
      </w:r>
      <w:r>
        <w:t xml:space="preserve">2023-10-10 00:00:00 </w:t>
      </w:r>
      <w:r>
        <w:t xml:space="preserve">2023-09-05 00:00:00 </w:t>
      </w:r>
      <w:r>
        <w:t xml:space="preserve">5 </w:t>
      </w:r>
      <w:r>
        <w:t xml:space="preserve">23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640620 </w:t>
      </w:r>
      <w:r>
        <w:t xml:space="preserve">Organisation Internationale pour les Migrations </w:t>
      </w:r>
      <w:r>
        <w:t xml:space="preserve">OIM </w:t>
      </w:r>
      <w:r>
        <w:t xml:space="preserve">556 </w:t>
      </w:r>
      <w:r>
        <w:t xml:space="preserve">556 </w:t>
      </w:r>
    </w:p>
    <w:p>
      <w:r>
        <w:t xml:space="preserve">638008 </w:t>
      </w:r>
      <w:r>
        <w:t xml:space="preserve">NULL </w:t>
      </w:r>
      <w:r>
        <w:t xml:space="preserve">2023-03-01 00:00:00 </w:t>
      </w:r>
      <w:r>
        <w:t xml:space="preserve">2023-10-10 00:00:00 </w:t>
      </w:r>
      <w:r>
        <w:t xml:space="preserve">2023-09-05 00:00:00 </w:t>
      </w:r>
      <w:r>
        <w:t xml:space="preserve">26 </w:t>
      </w:r>
      <w:r>
        <w:t xml:space="preserve">96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640621 </w:t>
      </w:r>
      <w:r>
        <w:t xml:space="preserve">Organisation Internationale pour les Migrations </w:t>
      </w:r>
      <w:r>
        <w:t xml:space="preserve">OIM </w:t>
      </w:r>
      <w:r>
        <w:t xml:space="preserve">556 </w:t>
      </w:r>
      <w:r>
        <w:t xml:space="preserve">556 </w:t>
      </w:r>
    </w:p>
    <w:p>
      <w:r>
        <w:t xml:space="preserve">638009 </w:t>
      </w:r>
      <w:r>
        <w:t xml:space="preserve">NULL </w:t>
      </w:r>
      <w:r>
        <w:t xml:space="preserve">2023-06-01 00:00:00 </w:t>
      </w:r>
      <w:r>
        <w:t xml:space="preserve">2023-10-10 00:00:00 </w:t>
      </w:r>
      <w:r>
        <w:t xml:space="preserve">2023-09-05 00:00:00 </w:t>
      </w:r>
      <w:r>
        <w:t xml:space="preserve">18 </w:t>
      </w:r>
      <w:r>
        <w:t xml:space="preserve">67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640622 </w:t>
      </w:r>
      <w:r>
        <w:t xml:space="preserve">Organisation Internationale pour les Migrations </w:t>
      </w:r>
      <w:r>
        <w:t xml:space="preserve">OIM </w:t>
      </w:r>
      <w:r>
        <w:t xml:space="preserve">556 </w:t>
      </w:r>
      <w:r>
        <w:t xml:space="preserve">556 </w:t>
      </w:r>
    </w:p>
    <w:p>
      <w:r>
        <w:t xml:space="preserve">638010 </w:t>
      </w:r>
      <w:r>
        <w:t xml:space="preserve">NULL </w:t>
      </w:r>
      <w:r>
        <w:t xml:space="preserve">2022-06-01 00:00:00 </w:t>
      </w:r>
      <w:r>
        <w:t xml:space="preserve">2023-10-10 00:00:00 </w:t>
      </w:r>
      <w:r>
        <w:t xml:space="preserve">2023-08-19 00:00:00 </w:t>
      </w:r>
      <w:r>
        <w:t xml:space="preserve">10 </w:t>
      </w:r>
      <w:r>
        <w:t xml:space="preserve">43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640623 </w:t>
      </w:r>
      <w:r>
        <w:t xml:space="preserve">Organisation Internationale pour les Migrations </w:t>
      </w:r>
      <w:r>
        <w:t xml:space="preserve">OIM </w:t>
      </w:r>
      <w:r>
        <w:t xml:space="preserve">556 </w:t>
      </w:r>
      <w:r>
        <w:t xml:space="preserve">556 </w:t>
      </w:r>
    </w:p>
    <w:p>
      <w:r>
        <w:t xml:space="preserve">638011 </w:t>
      </w:r>
      <w:r>
        <w:t xml:space="preserve">NULL </w:t>
      </w:r>
      <w:r>
        <w:t xml:space="preserve">2022-12-01 00:00:00 </w:t>
      </w:r>
      <w:r>
        <w:t xml:space="preserve">2023-10-10 00:00:00 </w:t>
      </w:r>
      <w:r>
        <w:t xml:space="preserve">2023-08-18 00:00:00 </w:t>
      </w:r>
      <w:r>
        <w:t xml:space="preserve">3 </w:t>
      </w:r>
      <w:r>
        <w:t xml:space="preserve">18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640624 </w:t>
      </w:r>
      <w:r>
        <w:t xml:space="preserve">Organisation Internationale pour les Migrations </w:t>
      </w:r>
      <w:r>
        <w:t xml:space="preserve">OIM </w:t>
      </w:r>
      <w:r>
        <w:t xml:space="preserve">556 </w:t>
      </w:r>
      <w:r>
        <w:t xml:space="preserve">556 </w:t>
      </w:r>
    </w:p>
    <w:p>
      <w:r>
        <w:t xml:space="preserve">638012 </w:t>
      </w:r>
      <w:r>
        <w:t xml:space="preserve">NULL </w:t>
      </w:r>
      <w:r>
        <w:t xml:space="preserve">2022-06-01 00:00:00 </w:t>
      </w:r>
      <w:r>
        <w:t xml:space="preserve">2023-10-10 00:00:00 </w:t>
      </w:r>
      <w:r>
        <w:t xml:space="preserve">2023-08-18 00:00:00 </w:t>
      </w:r>
      <w:r>
        <w:t xml:space="preserve">2 </w:t>
      </w:r>
      <w:r>
        <w:t xml:space="preserve">10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640625 </w:t>
      </w:r>
      <w:r>
        <w:t xml:space="preserve">Organisation Internationale pour les Migrations </w:t>
      </w:r>
      <w:r>
        <w:t xml:space="preserve">OIM </w:t>
      </w:r>
      <w:r>
        <w:t xml:space="preserve">556 </w:t>
      </w:r>
      <w:r>
        <w:t xml:space="preserve">556 </w:t>
      </w:r>
    </w:p>
    <w:p>
      <w:r>
        <w:t xml:space="preserve">638013 </w:t>
      </w:r>
      <w:r>
        <w:t xml:space="preserve">NULL </w:t>
      </w:r>
      <w:r>
        <w:t xml:space="preserve">2023-09-12 00:00:00 </w:t>
      </w:r>
      <w:r>
        <w:t xml:space="preserve">2023-10-10 00:00:00 </w:t>
      </w:r>
      <w:r>
        <w:t xml:space="preserve">2023-08-18 00:00:00 </w:t>
      </w:r>
      <w:r>
        <w:t xml:space="preserve">3 </w:t>
      </w:r>
      <w:r>
        <w:t xml:space="preserve">16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640626 </w:t>
      </w:r>
      <w:r>
        <w:t xml:space="preserve">Organisation Internationale pour les Migrations </w:t>
      </w:r>
      <w:r>
        <w:t xml:space="preserve">OIM </w:t>
      </w:r>
      <w:r>
        <w:t xml:space="preserve">556 </w:t>
      </w:r>
      <w:r>
        <w:t xml:space="preserve">556 </w:t>
      </w:r>
    </w:p>
    <w:p>
      <w:r>
        <w:t xml:space="preserve">638014 </w:t>
      </w:r>
      <w:r>
        <w:t xml:space="preserve">NULL </w:t>
      </w:r>
      <w:r>
        <w:t xml:space="preserve">2022-09-01 00:00:00 </w:t>
      </w:r>
      <w:r>
        <w:t xml:space="preserve">2023-10-10 00:00:00 </w:t>
      </w:r>
      <w:r>
        <w:t xml:space="preserve">2023-08-24 00:00:00 </w:t>
      </w:r>
      <w:r>
        <w:t xml:space="preserve">6 </w:t>
      </w:r>
      <w:r>
        <w:t xml:space="preserve">38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640627 </w:t>
      </w:r>
      <w:r>
        <w:t xml:space="preserve">Organisation Internationale pour les Migrations </w:t>
      </w:r>
      <w:r>
        <w:t xml:space="preserve">OIM </w:t>
      </w:r>
      <w:r>
        <w:t xml:space="preserve">556 </w:t>
      </w:r>
      <w:r>
        <w:t xml:space="preserve">556 </w:t>
      </w:r>
    </w:p>
    <w:p>
      <w:r>
        <w:t xml:space="preserve">638015 </w:t>
      </w:r>
      <w:r>
        <w:t xml:space="preserve">NULL </w:t>
      </w:r>
      <w:r>
        <w:t xml:space="preserve">2022-06-01 00:00:00 </w:t>
      </w:r>
      <w:r>
        <w:t xml:space="preserve">2023-10-10 00:00:00 </w:t>
      </w:r>
      <w:r>
        <w:t xml:space="preserve">2023-08-28 00:00:00 </w:t>
      </w:r>
      <w:r>
        <w:t xml:space="preserve">36 </w:t>
      </w:r>
      <w:r>
        <w:t xml:space="preserve">114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640628 </w:t>
      </w:r>
      <w:r>
        <w:t xml:space="preserve">Organisation Internationale pour les Migrations </w:t>
      </w:r>
      <w:r>
        <w:t xml:space="preserve">OIM </w:t>
      </w:r>
      <w:r>
        <w:t xml:space="preserve">556 </w:t>
      </w:r>
      <w:r>
        <w:t xml:space="preserve">556 </w:t>
      </w:r>
    </w:p>
    <w:p>
      <w:r>
        <w:t xml:space="preserve">638016 </w:t>
      </w:r>
      <w:r>
        <w:t xml:space="preserve">NULL </w:t>
      </w:r>
      <w:r>
        <w:t xml:space="preserve">2023-03-01 00:00:00 </w:t>
      </w:r>
      <w:r>
        <w:t xml:space="preserve">2023-10-10 00:00:00 </w:t>
      </w:r>
      <w:r>
        <w:t xml:space="preserve">2023-08-28 00:00:00 </w:t>
      </w:r>
      <w:r>
        <w:t xml:space="preserve">2 </w:t>
      </w:r>
      <w:r>
        <w:t xml:space="preserve">12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640629 </w:t>
      </w:r>
      <w:r>
        <w:t xml:space="preserve">Organisation Internationale pour les Migrations </w:t>
      </w:r>
      <w:r>
        <w:t xml:space="preserve">OIM </w:t>
      </w:r>
      <w:r>
        <w:t xml:space="preserve">556 </w:t>
      </w:r>
      <w:r>
        <w:t xml:space="preserve">556 </w:t>
      </w:r>
    </w:p>
    <w:p>
      <w:r>
        <w:t xml:space="preserve">638017 </w:t>
      </w:r>
      <w:r>
        <w:t xml:space="preserve">NULL </w:t>
      </w:r>
      <w:r>
        <w:t xml:space="preserve">2022-06-01 00:00:00 </w:t>
      </w:r>
      <w:r>
        <w:t xml:space="preserve">2023-10-10 00:00:00 </w:t>
      </w:r>
      <w:r>
        <w:t xml:space="preserve">2023-08-26 00:00:00 </w:t>
      </w:r>
      <w:r>
        <w:t xml:space="preserve">22 </w:t>
      </w:r>
      <w:r>
        <w:t xml:space="preserve">96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640630 </w:t>
      </w:r>
      <w:r>
        <w:t xml:space="preserve">Organisation Internationale pour les Migrations </w:t>
      </w:r>
      <w:r>
        <w:t xml:space="preserve">OIM </w:t>
      </w:r>
      <w:r>
        <w:t xml:space="preserve">556 </w:t>
      </w:r>
      <w:r>
        <w:t xml:space="preserve">556 </w:t>
      </w:r>
    </w:p>
    <w:p>
      <w:r>
        <w:t xml:space="preserve">638018 </w:t>
      </w:r>
      <w:r>
        <w:t xml:space="preserve">NULL </w:t>
      </w:r>
      <w:r>
        <w:t xml:space="preserve">2023-06-01 00:00:00 </w:t>
      </w:r>
      <w:r>
        <w:t xml:space="preserve">2023-10-10 00:00:00 </w:t>
      </w:r>
      <w:r>
        <w:t xml:space="preserve">2023-08-26 00:00:00 </w:t>
      </w:r>
      <w:r>
        <w:t xml:space="preserve">2 </w:t>
      </w:r>
      <w:r>
        <w:t xml:space="preserve">19 </w:t>
      </w:r>
      <w:r>
        <w:t xml:space="preserve">2 </w:t>
      </w:r>
      <w:r>
        <w:t xml:space="preserve">Retourné </w:t>
      </w:r>
      <w:r>
        <w:t xml:space="preserve">CD7410ZS01 </w:t>
      </w:r>
      <w:r>
        <w:t xml:space="preserve">CD7410ZS01AS23 </w:t>
      </w:r>
      <w:r>
        <w:t xml:space="preserve">Sulumba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CD74100204 </w:t>
      </w:r>
      <w:r>
        <w:t xml:space="preserve">Kamanya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640631 </w:t>
      </w:r>
      <w:r>
        <w:t xml:space="preserve">Organisation Internationale pour les Migrations </w:t>
      </w:r>
      <w:r>
        <w:t xml:space="preserve">OIM </w:t>
      </w:r>
      <w:r>
        <w:t xml:space="preserve">556 </w:t>
      </w:r>
      <w:r>
        <w:t xml:space="preserve">556 </w:t>
      </w:r>
    </w:p>
    <w:p>
      <w:r>
        <w:t xml:space="preserve">638019 </w:t>
      </w:r>
      <w:r>
        <w:t xml:space="preserve">NULL </w:t>
      </w:r>
      <w:r>
        <w:t xml:space="preserve">2022-06-01 00:00:00 </w:t>
      </w:r>
      <w:r>
        <w:t xml:space="preserve">2023-10-10 00:00:00 </w:t>
      </w:r>
      <w:r>
        <w:t xml:space="preserve">2023-08-19 00:00:00 </w:t>
      </w:r>
      <w:r>
        <w:t xml:space="preserve">6 </w:t>
      </w:r>
      <w:r>
        <w:t xml:space="preserve">30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640632 </w:t>
      </w:r>
      <w:r>
        <w:t xml:space="preserve">Organisation Internationale pour les Migrations </w:t>
      </w:r>
      <w:r>
        <w:t xml:space="preserve">OIM </w:t>
      </w:r>
      <w:r>
        <w:t xml:space="preserve">556 </w:t>
      </w:r>
      <w:r>
        <w:t xml:space="preserve">556 </w:t>
      </w:r>
    </w:p>
    <w:p>
      <w:r>
        <w:t xml:space="preserve">638020 </w:t>
      </w:r>
      <w:r>
        <w:t xml:space="preserve">NULL </w:t>
      </w:r>
      <w:r>
        <w:t xml:space="preserve">2022-06-01 00:00:00 </w:t>
      </w:r>
      <w:r>
        <w:t xml:space="preserve">2023-10-10 00:00:00 </w:t>
      </w:r>
      <w:r>
        <w:t xml:space="preserve">2023-08-24 00:00:00 </w:t>
      </w:r>
      <w:r>
        <w:t xml:space="preserve">15 </w:t>
      </w:r>
      <w:r>
        <w:t xml:space="preserve">62 </w:t>
      </w:r>
      <w:r>
        <w:t xml:space="preserve">2 </w:t>
      </w:r>
      <w:r>
        <w:t xml:space="preserve">Retourné </w:t>
      </w:r>
      <w:r>
        <w:t xml:space="preserve">CD7406ZS01 </w:t>
      </w:r>
      <w:r>
        <w:t xml:space="preserve">CD7406ZS01AS17 </w:t>
      </w:r>
      <w:r>
        <w:t xml:space="preserve">Kivwa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640633 </w:t>
      </w:r>
      <w:r>
        <w:t xml:space="preserve">Organisation Internationale pour les Migrations </w:t>
      </w:r>
      <w:r>
        <w:t xml:space="preserve">OIM </w:t>
      </w:r>
      <w:r>
        <w:t xml:space="preserve">556 </w:t>
      </w:r>
      <w:r>
        <w:t xml:space="preserve">556 </w:t>
      </w:r>
    </w:p>
    <w:p>
      <w:r>
        <w:t xml:space="preserve">638021 </w:t>
      </w:r>
      <w:r>
        <w:t xml:space="preserve">NULL </w:t>
      </w:r>
      <w:r>
        <w:t xml:space="preserve">2023-06-01 00:00:00 </w:t>
      </w:r>
      <w:r>
        <w:t xml:space="preserve">2023-10-10 00:00:00 </w:t>
      </w:r>
      <w:r>
        <w:t xml:space="preserve">2023-08-21 00:00:00 </w:t>
      </w:r>
      <w:r>
        <w:t xml:space="preserve">5 </w:t>
      </w:r>
      <w:r>
        <w:t xml:space="preserve">31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640634 </w:t>
      </w:r>
      <w:r>
        <w:t xml:space="preserve">Organisation Internationale pour les Migrations </w:t>
      </w:r>
      <w:r>
        <w:t xml:space="preserve">OIM </w:t>
      </w:r>
      <w:r>
        <w:t xml:space="preserve">556 </w:t>
      </w:r>
      <w:r>
        <w:t xml:space="preserve">556 </w:t>
      </w:r>
    </w:p>
    <w:p>
      <w:r>
        <w:t xml:space="preserve">638022 </w:t>
      </w:r>
      <w:r>
        <w:t xml:space="preserve">NULL </w:t>
      </w:r>
      <w:r>
        <w:t xml:space="preserve">2023-09-12 00:00:00 </w:t>
      </w:r>
      <w:r>
        <w:t xml:space="preserve">2023-10-10 00:00:00 </w:t>
      </w:r>
      <w:r>
        <w:t xml:space="preserve">2023-08-26 00:00:00 </w:t>
      </w:r>
      <w:r>
        <w:t xml:space="preserve">4 </w:t>
      </w:r>
      <w:r>
        <w:t xml:space="preserve">25 </w:t>
      </w:r>
      <w:r>
        <w:t xml:space="preserve">2 </w:t>
      </w:r>
      <w:r>
        <w:t xml:space="preserve">Retourné </w:t>
      </w:r>
      <w:r>
        <w:t xml:space="preserve">CD7409ZS02 </w:t>
      </w:r>
      <w:r>
        <w:t xml:space="preserve">CD7409ZS02AS20 </w:t>
      </w:r>
      <w:r>
        <w:t xml:space="preserve">Tambwe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640635 </w:t>
      </w:r>
      <w:r>
        <w:t xml:space="preserve">Organisation Internationale pour les Migrations </w:t>
      </w:r>
      <w:r>
        <w:t xml:space="preserve">OIM </w:t>
      </w:r>
      <w:r>
        <w:t xml:space="preserve">556 </w:t>
      </w:r>
      <w:r>
        <w:t xml:space="preserve">556 </w:t>
      </w:r>
    </w:p>
    <w:p>
      <w:r>
        <w:t xml:space="preserve">638023 </w:t>
      </w:r>
      <w:r>
        <w:t xml:space="preserve">NULL </w:t>
      </w:r>
      <w:r>
        <w:t xml:space="preserve">2023-03-01 00:00:00 </w:t>
      </w:r>
      <w:r>
        <w:t xml:space="preserve">2023-10-10 00:00:00 </w:t>
      </w:r>
      <w:r>
        <w:t xml:space="preserve">2023-08-19 00:00:00 </w:t>
      </w:r>
      <w:r>
        <w:t xml:space="preserve">190 </w:t>
      </w:r>
      <w:r>
        <w:t xml:space="preserve">952 </w:t>
      </w:r>
      <w:r>
        <w:t xml:space="preserve">2 </w:t>
      </w:r>
      <w:r>
        <w:t xml:space="preserve">Retourné </w:t>
      </w:r>
      <w:r>
        <w:t xml:space="preserve">CD7406ZS02 </w:t>
      </w:r>
      <w:r>
        <w:t xml:space="preserve">CD7406ZS02AS04 </w:t>
      </w:r>
      <w:r>
        <w:t xml:space="preserve">Kabunda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640636 </w:t>
      </w:r>
      <w:r>
        <w:t xml:space="preserve">Organisation Internationale pour les Migrations </w:t>
      </w:r>
      <w:r>
        <w:t xml:space="preserve">OIM </w:t>
      </w:r>
      <w:r>
        <w:t xml:space="preserve">556 </w:t>
      </w:r>
      <w:r>
        <w:t xml:space="preserve">556 </w:t>
      </w:r>
    </w:p>
    <w:p>
      <w:r>
        <w:t xml:space="preserve">638024 </w:t>
      </w:r>
      <w:r>
        <w:t xml:space="preserve">NULL </w:t>
      </w:r>
      <w:r>
        <w:t xml:space="preserve">2022-06-01 00:00:00 </w:t>
      </w:r>
      <w:r>
        <w:t xml:space="preserve">2023-10-10 00:00:00 </w:t>
      </w:r>
      <w:r>
        <w:t xml:space="preserve">2023-08-23 00:00:00 </w:t>
      </w:r>
      <w:r>
        <w:t xml:space="preserve">12 </w:t>
      </w:r>
      <w:r>
        <w:t xml:space="preserve">45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640637 </w:t>
      </w:r>
      <w:r>
        <w:t xml:space="preserve">Organisation Internationale pour les Migrations </w:t>
      </w:r>
      <w:r>
        <w:t xml:space="preserve">OIM </w:t>
      </w:r>
      <w:r>
        <w:t xml:space="preserve">556 </w:t>
      </w:r>
      <w:r>
        <w:t xml:space="preserve">556 </w:t>
      </w:r>
    </w:p>
    <w:p>
      <w:r>
        <w:t xml:space="preserve">638025 </w:t>
      </w:r>
      <w:r>
        <w:t xml:space="preserve">NULL </w:t>
      </w:r>
      <w:r>
        <w:t xml:space="preserve">2022-09-01 00:00:00 </w:t>
      </w:r>
      <w:r>
        <w:t xml:space="preserve">2023-10-10 00:00:00 </w:t>
      </w:r>
      <w:r>
        <w:t xml:space="preserve">2023-08-23 00:00:00 </w:t>
      </w:r>
      <w:r>
        <w:t xml:space="preserve">2 </w:t>
      </w:r>
      <w:r>
        <w:t xml:space="preserve">8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640638 </w:t>
      </w:r>
      <w:r>
        <w:t xml:space="preserve">Organisation Internationale pour les Migrations </w:t>
      </w:r>
      <w:r>
        <w:t xml:space="preserve">OIM </w:t>
      </w:r>
      <w:r>
        <w:t xml:space="preserve">556 </w:t>
      </w:r>
      <w:r>
        <w:t xml:space="preserve">556 </w:t>
      </w:r>
    </w:p>
    <w:p>
      <w:r>
        <w:t xml:space="preserve">638026 </w:t>
      </w:r>
      <w:r>
        <w:t xml:space="preserve">NULL </w:t>
      </w:r>
      <w:r>
        <w:t xml:space="preserve">2023-09-12 00:00:00 </w:t>
      </w:r>
      <w:r>
        <w:t xml:space="preserve">2023-10-10 00:00:00 </w:t>
      </w:r>
      <w:r>
        <w:t xml:space="preserve">2023-08-23 00:00:00 </w:t>
      </w:r>
      <w:r>
        <w:t xml:space="preserve">32 </w:t>
      </w:r>
      <w:r>
        <w:t xml:space="preserve">143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640639 </w:t>
      </w:r>
      <w:r>
        <w:t xml:space="preserve">Organisation Internationale pour les Migrations </w:t>
      </w:r>
      <w:r>
        <w:t xml:space="preserve">OIM </w:t>
      </w:r>
      <w:r>
        <w:t xml:space="preserve">556 </w:t>
      </w:r>
      <w:r>
        <w:t xml:space="preserve">556 </w:t>
      </w:r>
    </w:p>
    <w:p>
      <w:r>
        <w:t xml:space="preserve">638027 </w:t>
      </w:r>
      <w:r>
        <w:t xml:space="preserve">NULL </w:t>
      </w:r>
      <w:r>
        <w:t xml:space="preserve">2023-06-01 00:00:00 </w:t>
      </w:r>
      <w:r>
        <w:t xml:space="preserve">2023-10-10 00:00:00 </w:t>
      </w:r>
      <w:r>
        <w:t xml:space="preserve">2023-08-16 00:00:00 </w:t>
      </w:r>
      <w:r>
        <w:t xml:space="preserve">26 </w:t>
      </w:r>
      <w:r>
        <w:t xml:space="preserve">130 </w:t>
      </w:r>
      <w:r>
        <w:t xml:space="preserve">2 </w:t>
      </w:r>
      <w:r>
        <w:t xml:space="preserve">Retourné </w:t>
      </w:r>
      <w:r>
        <w:t xml:space="preserve">CD7409ZS01 </w:t>
      </w:r>
      <w:r>
        <w:t xml:space="preserve">CD7409ZS01AS13 </w:t>
      </w:r>
      <w:r>
        <w:t xml:space="preserve">Loni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CD740910 </w:t>
      </w:r>
      <w:r>
        <w:t xml:space="preserve">Basonge </w:t>
      </w:r>
      <w:r>
        <w:t xml:space="preserve">CD74091003 </w:t>
      </w:r>
      <w:r>
        <w:t xml:space="preserve">Kiloshi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640640 </w:t>
      </w:r>
      <w:r>
        <w:t xml:space="preserve">Organisation Internationale pour les Migrations </w:t>
      </w:r>
      <w:r>
        <w:t xml:space="preserve">OIM </w:t>
      </w:r>
      <w:r>
        <w:t xml:space="preserve">556 </w:t>
      </w:r>
      <w:r>
        <w:t xml:space="preserve">556 </w:t>
      </w:r>
    </w:p>
    <w:p>
      <w:r>
        <w:t xml:space="preserve">638028 </w:t>
      </w:r>
      <w:r>
        <w:t xml:space="preserve">NULL </w:t>
      </w:r>
      <w:r>
        <w:t xml:space="preserve">2022-12-01 00:00:00 </w:t>
      </w:r>
      <w:r>
        <w:t xml:space="preserve">2023-10-10 00:00:00 </w:t>
      </w:r>
      <w:r>
        <w:t xml:space="preserve">2023-08-18 00:00:00 </w:t>
      </w:r>
      <w:r>
        <w:t xml:space="preserve">4 </w:t>
      </w:r>
      <w:r>
        <w:t xml:space="preserve">32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640641 </w:t>
      </w:r>
      <w:r>
        <w:t xml:space="preserve">Organisation Internationale pour les Migrations </w:t>
      </w:r>
      <w:r>
        <w:t xml:space="preserve">OIM </w:t>
      </w:r>
      <w:r>
        <w:t xml:space="preserve">556 </w:t>
      </w:r>
      <w:r>
        <w:t xml:space="preserve">556 </w:t>
      </w:r>
    </w:p>
    <w:p>
      <w:r>
        <w:t xml:space="preserve">638029 </w:t>
      </w:r>
      <w:r>
        <w:t xml:space="preserve">NULL </w:t>
      </w:r>
      <w:r>
        <w:t xml:space="preserve">2022-06-01 00:00:00 </w:t>
      </w:r>
      <w:r>
        <w:t xml:space="preserve">2023-10-10 00:00:00 </w:t>
      </w:r>
      <w:r>
        <w:t xml:space="preserve">2023-08-31 00:00:00 </w:t>
      </w:r>
      <w:r>
        <w:t xml:space="preserve">3 </w:t>
      </w:r>
      <w:r>
        <w:t xml:space="preserve">19 </w:t>
      </w:r>
      <w:r>
        <w:t xml:space="preserve">2 </w:t>
      </w:r>
      <w:r>
        <w:t xml:space="preserve">Retourné </w:t>
      </w:r>
      <w:r>
        <w:t xml:space="preserve">CD7404ZS02 </w:t>
      </w:r>
      <w:r>
        <w:t xml:space="preserve">CD7404ZS02AS13 </w:t>
      </w:r>
      <w:r>
        <w:t xml:space="preserve">Mulunguzi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640642 </w:t>
      </w:r>
      <w:r>
        <w:t xml:space="preserve">Organisation Internationale pour les Migrations </w:t>
      </w:r>
      <w:r>
        <w:t xml:space="preserve">OIM </w:t>
      </w:r>
      <w:r>
        <w:t xml:space="preserve">556 </w:t>
      </w:r>
      <w:r>
        <w:t xml:space="preserve">556 </w:t>
      </w:r>
    </w:p>
    <w:p>
      <w:r>
        <w:t xml:space="preserve">638030 </w:t>
      </w:r>
      <w:r>
        <w:t xml:space="preserve">NULL </w:t>
      </w:r>
      <w:r>
        <w:t xml:space="preserve">2022-06-01 00:00:00 </w:t>
      </w:r>
      <w:r>
        <w:t xml:space="preserve">2023-10-10 00:00:00 </w:t>
      </w:r>
      <w:r>
        <w:t xml:space="preserve">2023-08-31 00:00:00 </w:t>
      </w:r>
      <w:r>
        <w:t xml:space="preserve">2 </w:t>
      </w:r>
      <w:r>
        <w:t xml:space="preserve">12 </w:t>
      </w:r>
      <w:r>
        <w:t xml:space="preserve">2 </w:t>
      </w:r>
      <w:r>
        <w:t xml:space="preserve">Retourné </w:t>
      </w:r>
      <w:r>
        <w:t xml:space="preserve">CD7404ZS02 </w:t>
      </w:r>
      <w:r>
        <w:t xml:space="preserve">CD7404ZS02AS13 </w:t>
      </w:r>
      <w:r>
        <w:t xml:space="preserve">Mulunguzi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640643 </w:t>
      </w:r>
      <w:r>
        <w:t xml:space="preserve">Organisation Internationale pour les Migrations </w:t>
      </w:r>
      <w:r>
        <w:t xml:space="preserve">OIM </w:t>
      </w:r>
      <w:r>
        <w:t xml:space="preserve">556 </w:t>
      </w:r>
      <w:r>
        <w:t xml:space="preserve">556 </w:t>
      </w:r>
    </w:p>
    <w:p>
      <w:r>
        <w:t xml:space="preserve">638031 </w:t>
      </w:r>
      <w:r>
        <w:t xml:space="preserve">NULL </w:t>
      </w:r>
      <w:r>
        <w:t xml:space="preserve">2022-06-01 00:00:00 </w:t>
      </w:r>
      <w:r>
        <w:t xml:space="preserve">2023-10-10 00:00:00 </w:t>
      </w:r>
      <w:r>
        <w:t xml:space="preserve">2023-08-31 00:00:00 </w:t>
      </w:r>
      <w:r>
        <w:t xml:space="preserve">2 </w:t>
      </w:r>
      <w:r>
        <w:t xml:space="preserve">6 </w:t>
      </w:r>
      <w:r>
        <w:t xml:space="preserve">2 </w:t>
      </w:r>
      <w:r>
        <w:t xml:space="preserve">Retourné </w:t>
      </w:r>
      <w:r>
        <w:t xml:space="preserve">CD7404ZS02 </w:t>
      </w:r>
      <w:r>
        <w:t xml:space="preserve">CD7404ZS02AS13 </w:t>
      </w:r>
      <w:r>
        <w:t xml:space="preserve">Mulunguzi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CD74040306 </w:t>
      </w:r>
      <w:r>
        <w:t xml:space="preserve">Mulonde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640644 </w:t>
      </w:r>
      <w:r>
        <w:t xml:space="preserve">Organisation Internationale pour les Migrations </w:t>
      </w:r>
      <w:r>
        <w:t xml:space="preserve">OIM </w:t>
      </w:r>
      <w:r>
        <w:t xml:space="preserve">556 </w:t>
      </w:r>
      <w:r>
        <w:t xml:space="preserve">556 </w:t>
      </w:r>
    </w:p>
    <w:p>
      <w:r>
        <w:t xml:space="preserve">638032 </w:t>
      </w:r>
      <w:r>
        <w:t xml:space="preserve">NULL </w:t>
      </w:r>
      <w:r>
        <w:t xml:space="preserve">2022-09-01 00:00:00 </w:t>
      </w:r>
      <w:r>
        <w:t xml:space="preserve">2023-10-10 00:00:00 </w:t>
      </w:r>
      <w:r>
        <w:t xml:space="preserve">2023-08-31 00:00:00 </w:t>
      </w:r>
      <w:r>
        <w:t xml:space="preserve">13 </w:t>
      </w:r>
      <w:r>
        <w:t xml:space="preserve">39 </w:t>
      </w:r>
      <w:r>
        <w:t xml:space="preserve">2 </w:t>
      </w:r>
      <w:r>
        <w:t xml:space="preserve">Retourné </w:t>
      </w:r>
      <w:r>
        <w:t xml:space="preserve">CD7404ZS02 </w:t>
      </w:r>
      <w:r>
        <w:t xml:space="preserve">CD7404ZS02AS13 </w:t>
      </w:r>
      <w:r>
        <w:t xml:space="preserve">Mulunguzi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CD74040306 </w:t>
      </w:r>
      <w:r>
        <w:t xml:space="preserve">Mulonde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640645 </w:t>
      </w:r>
      <w:r>
        <w:t xml:space="preserve">Organisation Internationale pour les Migrations </w:t>
      </w:r>
      <w:r>
        <w:t xml:space="preserve">OIM </w:t>
      </w:r>
      <w:r>
        <w:t xml:space="preserve">556 </w:t>
      </w:r>
      <w:r>
        <w:t xml:space="preserve">556 </w:t>
      </w:r>
    </w:p>
    <w:p>
      <w:r>
        <w:t xml:space="preserve">638033 </w:t>
      </w:r>
      <w:r>
        <w:t xml:space="preserve">NULL </w:t>
      </w:r>
      <w:r>
        <w:t xml:space="preserve">2023-06-01 00:00:00 </w:t>
      </w:r>
      <w:r>
        <w:t xml:space="preserve">2023-10-10 00:00:00 </w:t>
      </w:r>
      <w:r>
        <w:t xml:space="preserve">2023-08-18 00:00:00 </w:t>
      </w:r>
      <w:r>
        <w:t xml:space="preserve">4 </w:t>
      </w:r>
      <w:r>
        <w:t xml:space="preserve">19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640646 </w:t>
      </w:r>
      <w:r>
        <w:t xml:space="preserve">Organisation Internationale pour les Migrations </w:t>
      </w:r>
      <w:r>
        <w:t xml:space="preserve">OIM </w:t>
      </w:r>
      <w:r>
        <w:t xml:space="preserve">556 </w:t>
      </w:r>
      <w:r>
        <w:t xml:space="preserve">556 </w:t>
      </w:r>
    </w:p>
    <w:p>
      <w:r>
        <w:t xml:space="preserve">638034 </w:t>
      </w:r>
      <w:r>
        <w:t xml:space="preserve">NULL </w:t>
      </w:r>
      <w:r>
        <w:t xml:space="preserve">2022-06-01 00:00:00 </w:t>
      </w:r>
      <w:r>
        <w:t xml:space="preserve">2023-10-10 00:00:00 </w:t>
      </w:r>
      <w:r>
        <w:t xml:space="preserve">2023-08-18 00:00:00 </w:t>
      </w:r>
      <w:r>
        <w:t xml:space="preserve">6 </w:t>
      </w:r>
      <w:r>
        <w:t xml:space="preserve">24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640647 </w:t>
      </w:r>
      <w:r>
        <w:t xml:space="preserve">Organisation Internationale pour les Migrations </w:t>
      </w:r>
      <w:r>
        <w:t xml:space="preserve">OIM </w:t>
      </w:r>
      <w:r>
        <w:t xml:space="preserve">556 </w:t>
      </w:r>
      <w:r>
        <w:t xml:space="preserve">556 </w:t>
      </w:r>
    </w:p>
    <w:p>
      <w:r>
        <w:t xml:space="preserve">638035 </w:t>
      </w:r>
      <w:r>
        <w:t xml:space="preserve">NULL </w:t>
      </w:r>
      <w:r>
        <w:t xml:space="preserve">2023-03-01 00:00:00 </w:t>
      </w:r>
      <w:r>
        <w:t xml:space="preserve">2023-10-10 00:00:00 </w:t>
      </w:r>
      <w:r>
        <w:t xml:space="preserve">2023-08-18 00:00:00 </w:t>
      </w:r>
      <w:r>
        <w:t xml:space="preserve">8 </w:t>
      </w:r>
      <w:r>
        <w:t xml:space="preserve">32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DTM-Juillet 2023 </w:t>
      </w:r>
      <w:r>
        <w:t xml:space="preserve">NULL </w:t>
      </w:r>
      <w:r>
        <w:t xml:space="preserve">640648 </w:t>
      </w:r>
      <w:r>
        <w:t xml:space="preserve">Organisation Internationale pour les Migrations </w:t>
      </w:r>
      <w:r>
        <w:t xml:space="preserve">OIM </w:t>
      </w:r>
      <w:r>
        <w:t xml:space="preserve">556 </w:t>
      </w:r>
      <w:r>
        <w:t xml:space="preserve">556 </w:t>
      </w:r>
    </w:p>
    <w:p>
      <w:r>
        <w:t xml:space="preserve">638036 </w:t>
      </w:r>
      <w:r>
        <w:t xml:space="preserve">NULL </w:t>
      </w:r>
      <w:r>
        <w:t xml:space="preserve">2022-06-01 00:00:00 </w:t>
      </w:r>
      <w:r>
        <w:t xml:space="preserve">2023-10-10 00:00:00 </w:t>
      </w:r>
      <w:r>
        <w:t xml:space="preserve">2023-08-24 00:00:00 </w:t>
      </w:r>
      <w:r>
        <w:t xml:space="preserve">7 </w:t>
      </w:r>
      <w:r>
        <w:t xml:space="preserve">48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640649 </w:t>
      </w:r>
      <w:r>
        <w:t xml:space="preserve">Organisation Internationale pour les Migrations </w:t>
      </w:r>
      <w:r>
        <w:t xml:space="preserve">OIM </w:t>
      </w:r>
      <w:r>
        <w:t xml:space="preserve">556 </w:t>
      </w:r>
      <w:r>
        <w:t xml:space="preserve">556 </w:t>
      </w:r>
    </w:p>
    <w:p>
      <w:r>
        <w:t xml:space="preserve">638037 </w:t>
      </w:r>
      <w:r>
        <w:t xml:space="preserve">NULL </w:t>
      </w:r>
      <w:r>
        <w:t xml:space="preserve">2022-09-01 00:00:00 </w:t>
      </w:r>
      <w:r>
        <w:t xml:space="preserve">2023-10-10 00:00:00 </w:t>
      </w:r>
      <w:r>
        <w:t xml:space="preserve">2023-08-24 00:00:00 </w:t>
      </w:r>
      <w:r>
        <w:t xml:space="preserve">4 </w:t>
      </w:r>
      <w:r>
        <w:t xml:space="preserve">28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640650 </w:t>
      </w:r>
      <w:r>
        <w:t xml:space="preserve">Organisation Internationale pour les Migrations </w:t>
      </w:r>
      <w:r>
        <w:t xml:space="preserve">OIM </w:t>
      </w:r>
      <w:r>
        <w:t xml:space="preserve">556 </w:t>
      </w:r>
      <w:r>
        <w:t xml:space="preserve">556 </w:t>
      </w:r>
    </w:p>
    <w:p>
      <w:r>
        <w:t xml:space="preserve">638038 </w:t>
      </w:r>
      <w:r>
        <w:t xml:space="preserve">NULL </w:t>
      </w:r>
      <w:r>
        <w:t xml:space="preserve">2022-12-01 00:00:00 </w:t>
      </w:r>
      <w:r>
        <w:t xml:space="preserve">2023-10-10 00:00:00 </w:t>
      </w:r>
      <w:r>
        <w:t xml:space="preserve">2023-08-24 00:00:00 </w:t>
      </w:r>
      <w:r>
        <w:t xml:space="preserve">8 </w:t>
      </w:r>
      <w:r>
        <w:t xml:space="preserve">55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640651 </w:t>
      </w:r>
      <w:r>
        <w:t xml:space="preserve">Organisation Internationale pour les Migrations </w:t>
      </w:r>
      <w:r>
        <w:t xml:space="preserve">OIM </w:t>
      </w:r>
      <w:r>
        <w:t xml:space="preserve">556 </w:t>
      </w:r>
      <w:r>
        <w:t xml:space="preserve">556 </w:t>
      </w:r>
    </w:p>
    <w:p>
      <w:r>
        <w:t xml:space="preserve">638039 </w:t>
      </w:r>
      <w:r>
        <w:t xml:space="preserve">NULL </w:t>
      </w:r>
      <w:r>
        <w:t xml:space="preserve">2022-12-01 00:00:00 </w:t>
      </w:r>
      <w:r>
        <w:t xml:space="preserve">2023-10-10 00:00:00 </w:t>
      </w:r>
      <w:r>
        <w:t xml:space="preserve">2023-08-18 00:00:00 </w:t>
      </w:r>
      <w:r>
        <w:t xml:space="preserve">20 </w:t>
      </w:r>
      <w:r>
        <w:t xml:space="preserve">80 </w:t>
      </w:r>
      <w:r>
        <w:t xml:space="preserve">2 </w:t>
      </w:r>
      <w:r>
        <w:t xml:space="preserve">Retourné </w:t>
      </w:r>
      <w:r>
        <w:t xml:space="preserve">CD7410ZS01 </w:t>
      </w:r>
      <w:r>
        <w:t xml:space="preserve">CD7410ZS01AS18 </w:t>
      </w:r>
      <w:r>
        <w:t xml:space="preserve">Muhuya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CD74100202 </w:t>
      </w:r>
      <w:r>
        <w:t xml:space="preserve">Balumbu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640652 </w:t>
      </w:r>
      <w:r>
        <w:t xml:space="preserve">Organisation Internationale pour les Migrations </w:t>
      </w:r>
      <w:r>
        <w:t xml:space="preserve">OIM </w:t>
      </w:r>
      <w:r>
        <w:t xml:space="preserve">556 </w:t>
      </w:r>
      <w:r>
        <w:t xml:space="preserve">556 </w:t>
      </w:r>
    </w:p>
    <w:p>
      <w:r>
        <w:t xml:space="preserve">638040 </w:t>
      </w:r>
      <w:r>
        <w:t xml:space="preserve">NULL </w:t>
      </w:r>
      <w:r>
        <w:t xml:space="preserve">2022-09-01 00:00:00 </w:t>
      </w:r>
      <w:r>
        <w:t xml:space="preserve">2023-10-10 00:00:00 </w:t>
      </w:r>
      <w:r>
        <w:t xml:space="preserve">2023-08-18 00:00:00 </w:t>
      </w:r>
      <w:r>
        <w:t xml:space="preserve">7 </w:t>
      </w:r>
      <w:r>
        <w:t xml:space="preserve">34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640653 </w:t>
      </w:r>
      <w:r>
        <w:t xml:space="preserve">Organisation Internationale pour les Migrations </w:t>
      </w:r>
      <w:r>
        <w:t xml:space="preserve">OIM </w:t>
      </w:r>
      <w:r>
        <w:t xml:space="preserve">556 </w:t>
      </w:r>
      <w:r>
        <w:t xml:space="preserve">556 </w:t>
      </w:r>
    </w:p>
    <w:p>
      <w:r>
        <w:t xml:space="preserve">638041 </w:t>
      </w:r>
      <w:r>
        <w:t xml:space="preserve">NULL </w:t>
      </w:r>
      <w:r>
        <w:t xml:space="preserve">2023-03-01 00:00:00 </w:t>
      </w:r>
      <w:r>
        <w:t xml:space="preserve">2023-10-10 00:00:00 </w:t>
      </w:r>
      <w:r>
        <w:t xml:space="preserve">2023-08-18 00:00:00 </w:t>
      </w:r>
      <w:r>
        <w:t xml:space="preserve">20 </w:t>
      </w:r>
      <w:r>
        <w:t xml:space="preserve">97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640654 </w:t>
      </w:r>
      <w:r>
        <w:t xml:space="preserve">Organisation Internationale pour les Migrations </w:t>
      </w:r>
      <w:r>
        <w:t xml:space="preserve">OIM </w:t>
      </w:r>
      <w:r>
        <w:t xml:space="preserve">556 </w:t>
      </w:r>
      <w:r>
        <w:t xml:space="preserve">556 </w:t>
      </w:r>
    </w:p>
    <w:p>
      <w:r>
        <w:t xml:space="preserve">638042 </w:t>
      </w:r>
      <w:r>
        <w:t xml:space="preserve">NULL </w:t>
      </w:r>
      <w:r>
        <w:t xml:space="preserve">2023-06-01 00:00:00 </w:t>
      </w:r>
      <w:r>
        <w:t xml:space="preserve">2023-10-10 00:00:00 </w:t>
      </w:r>
      <w:r>
        <w:t xml:space="preserve">2023-08-18 00:00:00 </w:t>
      </w:r>
      <w:r>
        <w:t xml:space="preserve">50 </w:t>
      </w:r>
      <w:r>
        <w:t xml:space="preserve">243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640655 </w:t>
      </w:r>
      <w:r>
        <w:t xml:space="preserve">Organisation Internationale pour les Migrations </w:t>
      </w:r>
      <w:r>
        <w:t xml:space="preserve">OIM </w:t>
      </w:r>
      <w:r>
        <w:t xml:space="preserve">556 </w:t>
      </w:r>
      <w:r>
        <w:t xml:space="preserve">556 </w:t>
      </w:r>
    </w:p>
    <w:p>
      <w:r>
        <w:t xml:space="preserve">638043 </w:t>
      </w:r>
      <w:r>
        <w:t xml:space="preserve">NULL </w:t>
      </w:r>
      <w:r>
        <w:t xml:space="preserve">2023-09-12 00:00:00 </w:t>
      </w:r>
      <w:r>
        <w:t xml:space="preserve">2023-10-10 00:00:00 </w:t>
      </w:r>
      <w:r>
        <w:t xml:space="preserve">2023-08-18 00:00:00 </w:t>
      </w:r>
      <w:r>
        <w:t xml:space="preserve">30 </w:t>
      </w:r>
      <w:r>
        <w:t xml:space="preserve">146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640656 </w:t>
      </w:r>
      <w:r>
        <w:t xml:space="preserve">Organisation Internationale pour les Migrations </w:t>
      </w:r>
      <w:r>
        <w:t xml:space="preserve">OIM </w:t>
      </w:r>
      <w:r>
        <w:t xml:space="preserve">556 </w:t>
      </w:r>
      <w:r>
        <w:t xml:space="preserve">556 </w:t>
      </w:r>
    </w:p>
    <w:p>
      <w:r>
        <w:t xml:space="preserve">638044 </w:t>
      </w:r>
      <w:r>
        <w:t xml:space="preserve">NULL </w:t>
      </w:r>
      <w:r>
        <w:t xml:space="preserve">2022-12-01 00:00:00 </w:t>
      </w:r>
      <w:r>
        <w:t xml:space="preserve">2023-10-10 00:00:00 </w:t>
      </w:r>
      <w:r>
        <w:t xml:space="preserve">2023-08-22 00:00:00 </w:t>
      </w:r>
      <w:r>
        <w:t xml:space="preserve">5 </w:t>
      </w:r>
      <w:r>
        <w:t xml:space="preserve">23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CD74100303 </w:t>
      </w:r>
      <w:r>
        <w:t xml:space="preserve">Bena-kahela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640657 </w:t>
      </w:r>
      <w:r>
        <w:t xml:space="preserve">Organisation Internationale pour les Migrations </w:t>
      </w:r>
      <w:r>
        <w:t xml:space="preserve">OIM </w:t>
      </w:r>
      <w:r>
        <w:t xml:space="preserve">556 </w:t>
      </w:r>
      <w:r>
        <w:t xml:space="preserve">556 </w:t>
      </w:r>
    </w:p>
    <w:p>
      <w:r>
        <w:t xml:space="preserve">638045 </w:t>
      </w:r>
      <w:r>
        <w:t xml:space="preserve">NULL </w:t>
      </w:r>
      <w:r>
        <w:t xml:space="preserve">2023-06-01 00:00:00 </w:t>
      </w:r>
      <w:r>
        <w:t xml:space="preserve">2023-10-10 00:00:00 </w:t>
      </w:r>
      <w:r>
        <w:t xml:space="preserve">2023-08-22 00:00:00 </w:t>
      </w:r>
      <w:r>
        <w:t xml:space="preserve">29 </w:t>
      </w:r>
      <w:r>
        <w:t xml:space="preserve">136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640658 </w:t>
      </w:r>
      <w:r>
        <w:t xml:space="preserve">Organisation Internationale pour les Migrations </w:t>
      </w:r>
      <w:r>
        <w:t xml:space="preserve">OIM </w:t>
      </w:r>
      <w:r>
        <w:t xml:space="preserve">556 </w:t>
      </w:r>
      <w:r>
        <w:t xml:space="preserve">556 </w:t>
      </w:r>
    </w:p>
    <w:p>
      <w:r>
        <w:t xml:space="preserve">638046 </w:t>
      </w:r>
      <w:r>
        <w:t xml:space="preserve">NULL </w:t>
      </w:r>
      <w:r>
        <w:t xml:space="preserve">2023-09-12 00:00:00 </w:t>
      </w:r>
      <w:r>
        <w:t xml:space="preserve">2023-10-10 00:00:00 </w:t>
      </w:r>
      <w:r>
        <w:t xml:space="preserve">2023-08-22 00:00:00 </w:t>
      </w:r>
      <w:r>
        <w:t xml:space="preserve">12 </w:t>
      </w:r>
      <w:r>
        <w:t xml:space="preserve">56 </w:t>
      </w:r>
      <w:r>
        <w:t xml:space="preserve">2 </w:t>
      </w:r>
      <w:r>
        <w:t xml:space="preserve">Retourné </w:t>
      </w:r>
      <w:r>
        <w:t xml:space="preserve">CD7410ZS01 </w:t>
      </w:r>
      <w:r>
        <w:t xml:space="preserve">CD7410ZS01AS06 </w:t>
      </w:r>
      <w:r>
        <w:t xml:space="preserve">Kampulu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CD74100302 </w:t>
      </w:r>
      <w:r>
        <w:t xml:space="preserve">Bango-bango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640659 </w:t>
      </w:r>
      <w:r>
        <w:t xml:space="preserve">Organisation Internationale pour les Migrations </w:t>
      </w:r>
      <w:r>
        <w:t xml:space="preserve">OIM </w:t>
      </w:r>
      <w:r>
        <w:t xml:space="preserve">556 </w:t>
      </w:r>
      <w:r>
        <w:t xml:space="preserve">556 </w:t>
      </w:r>
    </w:p>
    <w:p>
      <w:r>
        <w:t xml:space="preserve">638047 </w:t>
      </w:r>
      <w:r>
        <w:t xml:space="preserve">NULL </w:t>
      </w:r>
      <w:r>
        <w:t xml:space="preserve">2023-06-01 00:00:00 </w:t>
      </w:r>
      <w:r>
        <w:t xml:space="preserve">2023-10-10 00:00:00 </w:t>
      </w:r>
      <w:r>
        <w:t xml:space="preserve">2023-08-22 00:00:00 </w:t>
      </w:r>
      <w:r>
        <w:t xml:space="preserve">9 </w:t>
      </w:r>
      <w:r>
        <w:t xml:space="preserve">40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DTM-Juillet 2023 </w:t>
      </w:r>
      <w:r>
        <w:t xml:space="preserve">NULL </w:t>
      </w:r>
      <w:r>
        <w:t xml:space="preserve">640660 </w:t>
      </w:r>
      <w:r>
        <w:t xml:space="preserve">Organisation Internationale pour les Migrations </w:t>
      </w:r>
      <w:r>
        <w:t xml:space="preserve">OIM </w:t>
      </w:r>
      <w:r>
        <w:t xml:space="preserve">556 </w:t>
      </w:r>
      <w:r>
        <w:t xml:space="preserve">556 </w:t>
      </w:r>
    </w:p>
    <w:p>
      <w:r>
        <w:t xml:space="preserve">638048 </w:t>
      </w:r>
      <w:r>
        <w:t xml:space="preserve">NULL </w:t>
      </w:r>
      <w:r>
        <w:t xml:space="preserve">2022-06-01 00:00:00 </w:t>
      </w:r>
      <w:r>
        <w:t xml:space="preserve">2023-10-10 00:00:00 </w:t>
      </w:r>
      <w:r>
        <w:t xml:space="preserve">2023-08-19 00:00:00 </w:t>
      </w:r>
      <w:r>
        <w:t xml:space="preserve">16 </w:t>
      </w:r>
      <w:r>
        <w:t xml:space="preserve">46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640661 </w:t>
      </w:r>
      <w:r>
        <w:t xml:space="preserve">Organisation Internationale pour les Migrations </w:t>
      </w:r>
      <w:r>
        <w:t xml:space="preserve">OIM </w:t>
      </w:r>
      <w:r>
        <w:t xml:space="preserve">556 </w:t>
      </w:r>
      <w:r>
        <w:t xml:space="preserve">556 </w:t>
      </w:r>
    </w:p>
    <w:p>
      <w:r>
        <w:t xml:space="preserve">638049 </w:t>
      </w:r>
      <w:r>
        <w:t xml:space="preserve">NULL </w:t>
      </w:r>
      <w:r>
        <w:t xml:space="preserve">2023-09-12 00:00:00 </w:t>
      </w:r>
      <w:r>
        <w:t xml:space="preserve">2023-10-10 00:00:00 </w:t>
      </w:r>
      <w:r>
        <w:t xml:space="preserve">2023-08-19 00:00:00 </w:t>
      </w:r>
      <w:r>
        <w:t xml:space="preserve">2 </w:t>
      </w:r>
      <w:r>
        <w:t xml:space="preserve">6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640662 </w:t>
      </w:r>
      <w:r>
        <w:t xml:space="preserve">Organisation Internationale pour les Migrations </w:t>
      </w:r>
      <w:r>
        <w:t xml:space="preserve">OIM </w:t>
      </w:r>
      <w:r>
        <w:t xml:space="preserve">556 </w:t>
      </w:r>
      <w:r>
        <w:t xml:space="preserve">556 </w:t>
      </w:r>
    </w:p>
    <w:p>
      <w:r>
        <w:t xml:space="preserve">638050 </w:t>
      </w:r>
      <w:r>
        <w:t xml:space="preserve">NULL </w:t>
      </w:r>
      <w:r>
        <w:t xml:space="preserve">2023-03-01 00:00:00 </w:t>
      </w:r>
      <w:r>
        <w:t xml:space="preserve">2023-10-10 00:00:00 </w:t>
      </w:r>
      <w:r>
        <w:t xml:space="preserve">2023-08-19 00:00:00 </w:t>
      </w:r>
      <w:r>
        <w:t xml:space="preserve">18 </w:t>
      </w:r>
      <w:r>
        <w:t xml:space="preserve">87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640663 </w:t>
      </w:r>
      <w:r>
        <w:t xml:space="preserve">Organisation Internationale pour les Migrations </w:t>
      </w:r>
      <w:r>
        <w:t xml:space="preserve">OIM </w:t>
      </w:r>
      <w:r>
        <w:t xml:space="preserve">556 </w:t>
      </w:r>
      <w:r>
        <w:t xml:space="preserve">556 </w:t>
      </w:r>
    </w:p>
    <w:p>
      <w:r>
        <w:t xml:space="preserve">638051 </w:t>
      </w:r>
      <w:r>
        <w:t xml:space="preserve">NULL </w:t>
      </w:r>
      <w:r>
        <w:t xml:space="preserve">2023-06-01 00:00:00 </w:t>
      </w:r>
      <w:r>
        <w:t xml:space="preserve">2023-10-10 00:00:00 </w:t>
      </w:r>
      <w:r>
        <w:t xml:space="preserve">2023-08-19 00:00:00 </w:t>
      </w:r>
      <w:r>
        <w:t xml:space="preserve">12 </w:t>
      </w:r>
      <w:r>
        <w:t xml:space="preserve">63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640664 </w:t>
      </w:r>
      <w:r>
        <w:t xml:space="preserve">Organisation Internationale pour les Migrations </w:t>
      </w:r>
      <w:r>
        <w:t xml:space="preserve">OIM </w:t>
      </w:r>
      <w:r>
        <w:t xml:space="preserve">556 </w:t>
      </w:r>
      <w:r>
        <w:t xml:space="preserve">556 </w:t>
      </w:r>
    </w:p>
    <w:p>
      <w:r>
        <w:t xml:space="preserve">638052 </w:t>
      </w:r>
      <w:r>
        <w:t xml:space="preserve">NULL </w:t>
      </w:r>
      <w:r>
        <w:t xml:space="preserve">2022-06-01 00:00:00 </w:t>
      </w:r>
      <w:r>
        <w:t xml:space="preserve">2023-10-10 00:00:00 </w:t>
      </w:r>
      <w:r>
        <w:t xml:space="preserve">2023-08-20 00:00:00 </w:t>
      </w:r>
      <w:r>
        <w:t xml:space="preserve">23 </w:t>
      </w:r>
      <w:r>
        <w:t xml:space="preserve">84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640665 </w:t>
      </w:r>
      <w:r>
        <w:t xml:space="preserve">Organisation Internationale pour les Migrations </w:t>
      </w:r>
      <w:r>
        <w:t xml:space="preserve">OIM </w:t>
      </w:r>
      <w:r>
        <w:t xml:space="preserve">556 </w:t>
      </w:r>
      <w:r>
        <w:t xml:space="preserve">556 </w:t>
      </w:r>
    </w:p>
    <w:p>
      <w:r>
        <w:t xml:space="preserve">638053 </w:t>
      </w:r>
      <w:r>
        <w:t xml:space="preserve">NULL </w:t>
      </w:r>
      <w:r>
        <w:t xml:space="preserve">2022-09-01 00:00:00 </w:t>
      </w:r>
      <w:r>
        <w:t xml:space="preserve">2023-10-10 00:00:00 </w:t>
      </w:r>
      <w:r>
        <w:t xml:space="preserve">2023-08-20 00:00:00 </w:t>
      </w:r>
      <w:r>
        <w:t xml:space="preserve">2 </w:t>
      </w:r>
      <w:r>
        <w:t xml:space="preserve">7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640666 </w:t>
      </w:r>
      <w:r>
        <w:t xml:space="preserve">Organisation Internationale pour les Migrations </w:t>
      </w:r>
      <w:r>
        <w:t xml:space="preserve">OIM </w:t>
      </w:r>
      <w:r>
        <w:t xml:space="preserve">556 </w:t>
      </w:r>
      <w:r>
        <w:t xml:space="preserve">556 </w:t>
      </w:r>
    </w:p>
    <w:p>
      <w:r>
        <w:t xml:space="preserve">638054 </w:t>
      </w:r>
      <w:r>
        <w:t xml:space="preserve">NULL </w:t>
      </w:r>
      <w:r>
        <w:t xml:space="preserve">2023-03-01 00:00:00 </w:t>
      </w:r>
      <w:r>
        <w:t xml:space="preserve">2023-10-10 00:00:00 </w:t>
      </w:r>
      <w:r>
        <w:t xml:space="preserve">2023-08-20 00:00:00 </w:t>
      </w:r>
      <w:r>
        <w:t xml:space="preserve">2 </w:t>
      </w:r>
      <w:r>
        <w:t xml:space="preserve">7 </w:t>
      </w:r>
      <w:r>
        <w:t xml:space="preserve">2 </w:t>
      </w:r>
      <w:r>
        <w:t xml:space="preserve">Retourné </w:t>
      </w:r>
      <w:r>
        <w:t xml:space="preserve">CD7410ZS01 </w:t>
      </w:r>
      <w:r>
        <w:t xml:space="preserve">CD7410ZS01AS19 </w:t>
      </w:r>
      <w:r>
        <w:t xml:space="preserve">Mukundi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640667 </w:t>
      </w:r>
      <w:r>
        <w:t xml:space="preserve">Organisation Internationale pour les Migrations </w:t>
      </w:r>
      <w:r>
        <w:t xml:space="preserve">OIM </w:t>
      </w:r>
      <w:r>
        <w:t xml:space="preserve">556 </w:t>
      </w:r>
      <w:r>
        <w:t xml:space="preserve">556 </w:t>
      </w:r>
    </w:p>
    <w:p>
      <w:r>
        <w:t xml:space="preserve">638055 </w:t>
      </w:r>
      <w:r>
        <w:t xml:space="preserve">NULL </w:t>
      </w:r>
      <w:r>
        <w:t xml:space="preserve">2022-06-01 00:00:00 </w:t>
      </w:r>
      <w:r>
        <w:t xml:space="preserve">2023-10-10 00:00:00 </w:t>
      </w:r>
      <w:r>
        <w:t xml:space="preserve">2023-08-22 00:00:00 </w:t>
      </w:r>
      <w:r>
        <w:t xml:space="preserve">7 </w:t>
      </w:r>
      <w:r>
        <w:t xml:space="preserve">29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640668 </w:t>
      </w:r>
      <w:r>
        <w:t xml:space="preserve">Organisation Internationale pour les Migrations </w:t>
      </w:r>
      <w:r>
        <w:t xml:space="preserve">OIM </w:t>
      </w:r>
      <w:r>
        <w:t xml:space="preserve">556 </w:t>
      </w:r>
      <w:r>
        <w:t xml:space="preserve">556 </w:t>
      </w:r>
    </w:p>
    <w:p>
      <w:r>
        <w:t xml:space="preserve">638056 </w:t>
      </w:r>
      <w:r>
        <w:t xml:space="preserve">NULL </w:t>
      </w:r>
      <w:r>
        <w:t xml:space="preserve">2022-09-01 00:00:00 </w:t>
      </w:r>
      <w:r>
        <w:t xml:space="preserve">2023-10-10 00:00:00 </w:t>
      </w:r>
      <w:r>
        <w:t xml:space="preserve">2023-08-22 00:00:00 </w:t>
      </w:r>
      <w:r>
        <w:t xml:space="preserve">8 </w:t>
      </w:r>
      <w:r>
        <w:t xml:space="preserve">34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640669 </w:t>
      </w:r>
      <w:r>
        <w:t xml:space="preserve">Organisation Internationale pour les Migrations </w:t>
      </w:r>
      <w:r>
        <w:t xml:space="preserve">OIM </w:t>
      </w:r>
      <w:r>
        <w:t xml:space="preserve">556 </w:t>
      </w:r>
      <w:r>
        <w:t xml:space="preserve">556 </w:t>
      </w:r>
    </w:p>
    <w:p>
      <w:r>
        <w:t xml:space="preserve">638057 </w:t>
      </w:r>
      <w:r>
        <w:t xml:space="preserve">NULL </w:t>
      </w:r>
      <w:r>
        <w:t xml:space="preserve">2023-09-12 00:00:00 </w:t>
      </w:r>
      <w:r>
        <w:t xml:space="preserve">2023-10-10 00:00:00 </w:t>
      </w:r>
      <w:r>
        <w:t xml:space="preserve">2023-08-22 00:00:00 </w:t>
      </w:r>
      <w:r>
        <w:t xml:space="preserve">8 </w:t>
      </w:r>
      <w:r>
        <w:t xml:space="preserve">39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640670 </w:t>
      </w:r>
      <w:r>
        <w:t xml:space="preserve">Organisation Internationale pour les Migrations </w:t>
      </w:r>
      <w:r>
        <w:t xml:space="preserve">OIM </w:t>
      </w:r>
      <w:r>
        <w:t xml:space="preserve">556 </w:t>
      </w:r>
      <w:r>
        <w:t xml:space="preserve">556 </w:t>
      </w:r>
    </w:p>
    <w:p>
      <w:r>
        <w:t xml:space="preserve">638058 </w:t>
      </w:r>
      <w:r>
        <w:t xml:space="preserve">NULL </w:t>
      </w:r>
      <w:r>
        <w:t xml:space="preserve">2022-06-01 00:00:00 </w:t>
      </w:r>
      <w:r>
        <w:t xml:space="preserve">2023-10-10 00:00:00 </w:t>
      </w:r>
      <w:r>
        <w:t xml:space="preserve">2023-08-22 00:00:00 </w:t>
      </w:r>
      <w:r>
        <w:t xml:space="preserve">3 </w:t>
      </w:r>
      <w:r>
        <w:t xml:space="preserve">10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640671 </w:t>
      </w:r>
      <w:r>
        <w:t xml:space="preserve">Organisation Internationale pour les Migrations </w:t>
      </w:r>
      <w:r>
        <w:t xml:space="preserve">OIM </w:t>
      </w:r>
      <w:r>
        <w:t xml:space="preserve">556 </w:t>
      </w:r>
      <w:r>
        <w:t xml:space="preserve">556 </w:t>
      </w:r>
    </w:p>
    <w:p>
      <w:r>
        <w:t xml:space="preserve">638059 </w:t>
      </w:r>
      <w:r>
        <w:t xml:space="preserve">NULL </w:t>
      </w:r>
      <w:r>
        <w:t xml:space="preserve">2023-06-01 00:00:00 </w:t>
      </w:r>
      <w:r>
        <w:t xml:space="preserve">2023-10-10 00:00:00 </w:t>
      </w:r>
      <w:r>
        <w:t xml:space="preserve">2023-08-22 00:00:00 </w:t>
      </w:r>
      <w:r>
        <w:t xml:space="preserve">3 </w:t>
      </w:r>
      <w:r>
        <w:t xml:space="preserve">20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640672 </w:t>
      </w:r>
      <w:r>
        <w:t xml:space="preserve">Organisation Internationale pour les Migrations </w:t>
      </w:r>
      <w:r>
        <w:t xml:space="preserve">OIM </w:t>
      </w:r>
      <w:r>
        <w:t xml:space="preserve">556 </w:t>
      </w:r>
      <w:r>
        <w:t xml:space="preserve">556 </w:t>
      </w:r>
    </w:p>
    <w:p>
      <w:r>
        <w:t xml:space="preserve">638060 </w:t>
      </w:r>
      <w:r>
        <w:t xml:space="preserve">NULL </w:t>
      </w:r>
      <w:r>
        <w:t xml:space="preserve">2023-09-12 00:00:00 </w:t>
      </w:r>
      <w:r>
        <w:t xml:space="preserve">2023-10-10 00:00:00 </w:t>
      </w:r>
      <w:r>
        <w:t xml:space="preserve">2023-08-22 00:00:00 </w:t>
      </w:r>
      <w:r>
        <w:t xml:space="preserve">2 </w:t>
      </w:r>
      <w:r>
        <w:t xml:space="preserve">13 </w:t>
      </w:r>
      <w:r>
        <w:t xml:space="preserve">2 </w:t>
      </w:r>
      <w:r>
        <w:t xml:space="preserve">Retourné </w:t>
      </w:r>
      <w:r>
        <w:t xml:space="preserve">CD7410ZS01 </w:t>
      </w:r>
      <w:r>
        <w:t xml:space="preserve">CD7410ZS01AS08 </w:t>
      </w:r>
      <w:r>
        <w:t xml:space="preserve">Kanunu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CD74070304 </w:t>
      </w:r>
      <w:r>
        <w:t xml:space="preserve">Maloba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640673 </w:t>
      </w:r>
      <w:r>
        <w:t xml:space="preserve">Organisation Internationale pour les Migrations </w:t>
      </w:r>
      <w:r>
        <w:t xml:space="preserve">OIM </w:t>
      </w:r>
      <w:r>
        <w:t xml:space="preserve">556 </w:t>
      </w:r>
      <w:r>
        <w:t xml:space="preserve">556 </w:t>
      </w:r>
    </w:p>
    <w:p>
      <w:r>
        <w:t xml:space="preserve">638061 </w:t>
      </w:r>
      <w:r>
        <w:t xml:space="preserve">NULL </w:t>
      </w:r>
      <w:r>
        <w:t xml:space="preserve">2022-12-01 00:00:00 </w:t>
      </w:r>
      <w:r>
        <w:t xml:space="preserve">2023-10-10 00:00:00 </w:t>
      </w:r>
      <w:r>
        <w:t xml:space="preserve">2023-08-19 00:00:00 </w:t>
      </w:r>
      <w:r>
        <w:t xml:space="preserve">30 </w:t>
      </w:r>
      <w:r>
        <w:t xml:space="preserve">88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640674 </w:t>
      </w:r>
      <w:r>
        <w:t xml:space="preserve">Organisation Internationale pour les Migrations </w:t>
      </w:r>
      <w:r>
        <w:t xml:space="preserve">OIM </w:t>
      </w:r>
      <w:r>
        <w:t xml:space="preserve">556 </w:t>
      </w:r>
      <w:r>
        <w:t xml:space="preserve">556 </w:t>
      </w:r>
    </w:p>
    <w:p>
      <w:r>
        <w:t xml:space="preserve">638062 </w:t>
      </w:r>
      <w:r>
        <w:t xml:space="preserve">NULL </w:t>
      </w:r>
      <w:r>
        <w:t xml:space="preserve">2023-09-12 00:00:00 </w:t>
      </w:r>
      <w:r>
        <w:t xml:space="preserve">2023-10-10 00:00:00 </w:t>
      </w:r>
      <w:r>
        <w:t xml:space="preserve">2023-08-19 00:00:00 </w:t>
      </w:r>
      <w:r>
        <w:t xml:space="preserve">3 </w:t>
      </w:r>
      <w:r>
        <w:t xml:space="preserve">9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640675 </w:t>
      </w:r>
      <w:r>
        <w:t xml:space="preserve">Organisation Internationale pour les Migrations </w:t>
      </w:r>
      <w:r>
        <w:t xml:space="preserve">OIM </w:t>
      </w:r>
      <w:r>
        <w:t xml:space="preserve">556 </w:t>
      </w:r>
      <w:r>
        <w:t xml:space="preserve">556 </w:t>
      </w:r>
    </w:p>
    <w:p>
      <w:r>
        <w:t xml:space="preserve">638063 </w:t>
      </w:r>
      <w:r>
        <w:t xml:space="preserve">NULL </w:t>
      </w:r>
      <w:r>
        <w:t xml:space="preserve">2022-09-01 00:00:00 </w:t>
      </w:r>
      <w:r>
        <w:t xml:space="preserve">2023-10-10 00:00:00 </w:t>
      </w:r>
      <w:r>
        <w:t xml:space="preserve">2023-08-19 00:00:00 </w:t>
      </w:r>
      <w:r>
        <w:t xml:space="preserve">20 </w:t>
      </w:r>
      <w:r>
        <w:t xml:space="preserve">109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640676 </w:t>
      </w:r>
      <w:r>
        <w:t xml:space="preserve">Organisation Internationale pour les Migrations </w:t>
      </w:r>
      <w:r>
        <w:t xml:space="preserve">OIM </w:t>
      </w:r>
      <w:r>
        <w:t xml:space="preserve">556 </w:t>
      </w:r>
      <w:r>
        <w:t xml:space="preserve">556 </w:t>
      </w:r>
    </w:p>
    <w:p>
      <w:r>
        <w:t xml:space="preserve">638064 </w:t>
      </w:r>
      <w:r>
        <w:t xml:space="preserve">NULL </w:t>
      </w:r>
      <w:r>
        <w:t xml:space="preserve">2022-09-01 00:00:00 </w:t>
      </w:r>
      <w:r>
        <w:t xml:space="preserve">2023-10-10 00:00:00 </w:t>
      </w:r>
      <w:r>
        <w:t xml:space="preserve">2023-08-19 00:00:00 </w:t>
      </w:r>
      <w:r>
        <w:t xml:space="preserve">15 </w:t>
      </w:r>
      <w:r>
        <w:t xml:space="preserve">64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640677 </w:t>
      </w:r>
      <w:r>
        <w:t xml:space="preserve">Organisation Internationale pour les Migrations </w:t>
      </w:r>
      <w:r>
        <w:t xml:space="preserve">OIM </w:t>
      </w:r>
      <w:r>
        <w:t xml:space="preserve">556 </w:t>
      </w:r>
      <w:r>
        <w:t xml:space="preserve">556 </w:t>
      </w:r>
    </w:p>
    <w:p>
      <w:r>
        <w:t xml:space="preserve">638065 </w:t>
      </w:r>
      <w:r>
        <w:t xml:space="preserve">NULL </w:t>
      </w:r>
      <w:r>
        <w:t xml:space="preserve">2022-12-01 00:00:00 </w:t>
      </w:r>
      <w:r>
        <w:t xml:space="preserve">2023-10-10 00:00:00 </w:t>
      </w:r>
      <w:r>
        <w:t xml:space="preserve">2023-08-19 00:00:00 </w:t>
      </w:r>
      <w:r>
        <w:t xml:space="preserve">3 </w:t>
      </w:r>
      <w:r>
        <w:t xml:space="preserve">13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640678 </w:t>
      </w:r>
      <w:r>
        <w:t xml:space="preserve">Organisation Internationale pour les Migrations </w:t>
      </w:r>
      <w:r>
        <w:t xml:space="preserve">OIM </w:t>
      </w:r>
      <w:r>
        <w:t xml:space="preserve">556 </w:t>
      </w:r>
      <w:r>
        <w:t xml:space="preserve">556 </w:t>
      </w:r>
    </w:p>
    <w:p>
      <w:r>
        <w:t xml:space="preserve">638066 </w:t>
      </w:r>
      <w:r>
        <w:t xml:space="preserve">NULL </w:t>
      </w:r>
      <w:r>
        <w:t xml:space="preserve">2023-06-01 00:00:00 </w:t>
      </w:r>
      <w:r>
        <w:t xml:space="preserve">2023-10-10 00:00:00 </w:t>
      </w:r>
      <w:r>
        <w:t xml:space="preserve">2023-08-19 00:00:00 </w:t>
      </w:r>
      <w:r>
        <w:t xml:space="preserve">2 </w:t>
      </w:r>
      <w:r>
        <w:t xml:space="preserve">9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640679 </w:t>
      </w:r>
      <w:r>
        <w:t xml:space="preserve">Organisation Internationale pour les Migrations </w:t>
      </w:r>
      <w:r>
        <w:t xml:space="preserve">OIM </w:t>
      </w:r>
      <w:r>
        <w:t xml:space="preserve">556 </w:t>
      </w:r>
      <w:r>
        <w:t xml:space="preserve">556 </w:t>
      </w:r>
    </w:p>
    <w:p>
      <w:r>
        <w:t xml:space="preserve">638067 </w:t>
      </w:r>
      <w:r>
        <w:t xml:space="preserve">NULL </w:t>
      </w:r>
      <w:r>
        <w:t xml:space="preserve">2022-12-01 00:00:00 </w:t>
      </w:r>
      <w:r>
        <w:t xml:space="preserve">2023-10-10 00:00:00 </w:t>
      </w:r>
      <w:r>
        <w:t xml:space="preserve">2023-08-22 00:00:00 </w:t>
      </w:r>
      <w:r>
        <w:t xml:space="preserve">25 </w:t>
      </w:r>
      <w:r>
        <w:t xml:space="preserve">75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CD74100101 </w:t>
      </w:r>
      <w:r>
        <w:t xml:space="preserve">Biakushala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640680 </w:t>
      </w:r>
      <w:r>
        <w:t xml:space="preserve">Organisation Internationale pour les Migrations </w:t>
      </w:r>
      <w:r>
        <w:t xml:space="preserve">OIM </w:t>
      </w:r>
      <w:r>
        <w:t xml:space="preserve">556 </w:t>
      </w:r>
      <w:r>
        <w:t xml:space="preserve">556 </w:t>
      </w:r>
    </w:p>
    <w:p>
      <w:r>
        <w:t xml:space="preserve">638068 </w:t>
      </w:r>
      <w:r>
        <w:t xml:space="preserve">NULL </w:t>
      </w:r>
      <w:r>
        <w:t xml:space="preserve">2023-06-01 00:00:00 </w:t>
      </w:r>
      <w:r>
        <w:t xml:space="preserve">2023-10-10 00:00:00 </w:t>
      </w:r>
      <w:r>
        <w:t xml:space="preserve">2023-08-22 00:00:00 </w:t>
      </w:r>
      <w:r>
        <w:t xml:space="preserve">25 </w:t>
      </w:r>
      <w:r>
        <w:t xml:space="preserve">75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CD74100107 </w:t>
      </w:r>
      <w:r>
        <w:t xml:space="preserve">Mangala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640681 </w:t>
      </w:r>
      <w:r>
        <w:t xml:space="preserve">Organisation Internationale pour les Migrations </w:t>
      </w:r>
      <w:r>
        <w:t xml:space="preserve">OIM </w:t>
      </w:r>
      <w:r>
        <w:t xml:space="preserve">556 </w:t>
      </w:r>
      <w:r>
        <w:t xml:space="preserve">556 </w:t>
      </w:r>
    </w:p>
    <w:p>
      <w:r>
        <w:t xml:space="preserve">638069 </w:t>
      </w:r>
      <w:r>
        <w:t xml:space="preserve">NULL </w:t>
      </w:r>
      <w:r>
        <w:t xml:space="preserve">2022-12-01 00:00:00 </w:t>
      </w:r>
      <w:r>
        <w:t xml:space="preserve">2023-10-10 00:00:00 </w:t>
      </w:r>
      <w:r>
        <w:t xml:space="preserve">2023-08-20 00:00:00 </w:t>
      </w:r>
      <w:r>
        <w:t xml:space="preserve">2 </w:t>
      </w:r>
      <w:r>
        <w:t xml:space="preserve">6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CD62100104 </w:t>
      </w:r>
      <w:r>
        <w:t xml:space="preserve">Lukongo </w:t>
      </w:r>
      <w:r>
        <w:t xml:space="preserve">NULL </w:t>
      </w:r>
      <w:r>
        <w:t xml:space="preserve">NULL </w:t>
      </w:r>
      <w:r>
        <w:t xml:space="preserve">CD6210ZS01 </w:t>
      </w:r>
      <w:r>
        <w:t xml:space="preserve">Fizi </w:t>
      </w:r>
      <w:r>
        <w:t xml:space="preserve">NULL </w:t>
      </w:r>
      <w:r>
        <w:t xml:space="preserve">NULL </w:t>
      </w:r>
      <w:r>
        <w:t xml:space="preserve">Evaluation DTM-Juillet 2023 </w:t>
      </w:r>
      <w:r>
        <w:t xml:space="preserve">NULL </w:t>
      </w:r>
      <w:r>
        <w:t xml:space="preserve">640682 </w:t>
      </w:r>
      <w:r>
        <w:t xml:space="preserve">Organisation Internationale pour les Migrations </w:t>
      </w:r>
      <w:r>
        <w:t xml:space="preserve">OIM </w:t>
      </w:r>
      <w:r>
        <w:t xml:space="preserve">556 </w:t>
      </w:r>
      <w:r>
        <w:t xml:space="preserve">556 </w:t>
      </w:r>
    </w:p>
    <w:p>
      <w:r>
        <w:t xml:space="preserve">638070 </w:t>
      </w:r>
      <w:r>
        <w:t xml:space="preserve">NULL </w:t>
      </w:r>
      <w:r>
        <w:t xml:space="preserve">2023-09-12 00:00:00 </w:t>
      </w:r>
      <w:r>
        <w:t xml:space="preserve">2023-10-10 00:00:00 </w:t>
      </w:r>
      <w:r>
        <w:t xml:space="preserve">2023-08-20 00:00:00 </w:t>
      </w:r>
      <w:r>
        <w:t xml:space="preserve">2 </w:t>
      </w:r>
      <w:r>
        <w:t xml:space="preserve">6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640683 </w:t>
      </w:r>
      <w:r>
        <w:t xml:space="preserve">Organisation Internationale pour les Migrations </w:t>
      </w:r>
      <w:r>
        <w:t xml:space="preserve">OIM </w:t>
      </w:r>
      <w:r>
        <w:t xml:space="preserve">556 </w:t>
      </w:r>
      <w:r>
        <w:t xml:space="preserve">556 </w:t>
      </w:r>
    </w:p>
    <w:p>
      <w:r>
        <w:t xml:space="preserve">638071 </w:t>
      </w:r>
      <w:r>
        <w:t xml:space="preserve">NULL </w:t>
      </w:r>
      <w:r>
        <w:t xml:space="preserve">2022-12-01 00:00:00 </w:t>
      </w:r>
      <w:r>
        <w:t xml:space="preserve">2023-10-10 00:00:00 </w:t>
      </w:r>
      <w:r>
        <w:t xml:space="preserve">2023-08-20 00:00:00 </w:t>
      </w:r>
      <w:r>
        <w:t xml:space="preserve">3 </w:t>
      </w:r>
      <w:r>
        <w:t xml:space="preserve">15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640684 </w:t>
      </w:r>
      <w:r>
        <w:t xml:space="preserve">Organisation Internationale pour les Migrations </w:t>
      </w:r>
      <w:r>
        <w:t xml:space="preserve">OIM </w:t>
      </w:r>
      <w:r>
        <w:t xml:space="preserve">556 </w:t>
      </w:r>
      <w:r>
        <w:t xml:space="preserve">556 </w:t>
      </w:r>
    </w:p>
    <w:p>
      <w:r>
        <w:t xml:space="preserve">638072 </w:t>
      </w:r>
      <w:r>
        <w:t xml:space="preserve">NULL </w:t>
      </w:r>
      <w:r>
        <w:t xml:space="preserve">2023-03-01 00:00:00 </w:t>
      </w:r>
      <w:r>
        <w:t xml:space="preserve">2023-10-10 00:00:00 </w:t>
      </w:r>
      <w:r>
        <w:t xml:space="preserve">2023-08-20 00:00:00 </w:t>
      </w:r>
      <w:r>
        <w:t xml:space="preserve">60 </w:t>
      </w:r>
      <w:r>
        <w:t xml:space="preserve">300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640685 </w:t>
      </w:r>
      <w:r>
        <w:t xml:space="preserve">Organisation Internationale pour les Migrations </w:t>
      </w:r>
      <w:r>
        <w:t xml:space="preserve">OIM </w:t>
      </w:r>
      <w:r>
        <w:t xml:space="preserve">556 </w:t>
      </w:r>
      <w:r>
        <w:t xml:space="preserve">556 </w:t>
      </w:r>
    </w:p>
    <w:p>
      <w:r>
        <w:t xml:space="preserve">638073 </w:t>
      </w:r>
      <w:r>
        <w:t xml:space="preserve">NULL </w:t>
      </w:r>
      <w:r>
        <w:t xml:space="preserve">2022-12-01 00:00:00 </w:t>
      </w:r>
      <w:r>
        <w:t xml:space="preserve">2023-10-10 00:00:00 </w:t>
      </w:r>
      <w:r>
        <w:t xml:space="preserve">2023-08-20 00:00:00 </w:t>
      </w:r>
      <w:r>
        <w:t xml:space="preserve">3 </w:t>
      </w:r>
      <w:r>
        <w:t xml:space="preserve">11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640686 </w:t>
      </w:r>
      <w:r>
        <w:t xml:space="preserve">Organisation Internationale pour les Migrations </w:t>
      </w:r>
      <w:r>
        <w:t xml:space="preserve">OIM </w:t>
      </w:r>
      <w:r>
        <w:t xml:space="preserve">556 </w:t>
      </w:r>
      <w:r>
        <w:t xml:space="preserve">556 </w:t>
      </w:r>
    </w:p>
    <w:p>
      <w:r>
        <w:t xml:space="preserve">638074 </w:t>
      </w:r>
      <w:r>
        <w:t xml:space="preserve">NULL </w:t>
      </w:r>
      <w:r>
        <w:t xml:space="preserve">2023-03-01 00:00:00 </w:t>
      </w:r>
      <w:r>
        <w:t xml:space="preserve">2023-10-10 00:00:00 </w:t>
      </w:r>
      <w:r>
        <w:t xml:space="preserve">2023-08-20 00:00:00 </w:t>
      </w:r>
      <w:r>
        <w:t xml:space="preserve">12 </w:t>
      </w:r>
      <w:r>
        <w:t xml:space="preserve">45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640687 </w:t>
      </w:r>
      <w:r>
        <w:t xml:space="preserve">Organisation Internationale pour les Migrations </w:t>
      </w:r>
      <w:r>
        <w:t xml:space="preserve">OIM </w:t>
      </w:r>
      <w:r>
        <w:t xml:space="preserve">556 </w:t>
      </w:r>
      <w:r>
        <w:t xml:space="preserve">556 </w:t>
      </w:r>
    </w:p>
    <w:p>
      <w:r>
        <w:t xml:space="preserve">638075 </w:t>
      </w:r>
      <w:r>
        <w:t xml:space="preserve">NULL </w:t>
      </w:r>
      <w:r>
        <w:t xml:space="preserve">2022-09-01 00:00:00 </w:t>
      </w:r>
      <w:r>
        <w:t xml:space="preserve">2023-10-10 00:00:00 </w:t>
      </w:r>
      <w:r>
        <w:t xml:space="preserve">2023-08-20 00:00:00 </w:t>
      </w:r>
      <w:r>
        <w:t xml:space="preserve">5 </w:t>
      </w:r>
      <w:r>
        <w:t xml:space="preserve">18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640688 </w:t>
      </w:r>
      <w:r>
        <w:t xml:space="preserve">Organisation Internationale pour les Migrations </w:t>
      </w:r>
      <w:r>
        <w:t xml:space="preserve">OIM </w:t>
      </w:r>
      <w:r>
        <w:t xml:space="preserve">556 </w:t>
      </w:r>
      <w:r>
        <w:t xml:space="preserve">556 </w:t>
      </w:r>
    </w:p>
    <w:p>
      <w:r>
        <w:t xml:space="preserve">638076 </w:t>
      </w:r>
      <w:r>
        <w:t xml:space="preserve">NULL </w:t>
      </w:r>
      <w:r>
        <w:t xml:space="preserve">2022-12-01 00:00:00 </w:t>
      </w:r>
      <w:r>
        <w:t xml:space="preserve">2023-10-10 00:00:00 </w:t>
      </w:r>
      <w:r>
        <w:t xml:space="preserve">2023-08-20 00:00:00 </w:t>
      </w:r>
      <w:r>
        <w:t xml:space="preserve">6 </w:t>
      </w:r>
      <w:r>
        <w:t xml:space="preserve">21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640689 </w:t>
      </w:r>
      <w:r>
        <w:t xml:space="preserve">Organisation Internationale pour les Migrations </w:t>
      </w:r>
      <w:r>
        <w:t xml:space="preserve">OIM </w:t>
      </w:r>
      <w:r>
        <w:t xml:space="preserve">556 </w:t>
      </w:r>
      <w:r>
        <w:t xml:space="preserve">556 </w:t>
      </w:r>
    </w:p>
    <w:p>
      <w:r>
        <w:t xml:space="preserve">638077 </w:t>
      </w:r>
      <w:r>
        <w:t xml:space="preserve">NULL </w:t>
      </w:r>
      <w:r>
        <w:t xml:space="preserve">2023-03-01 00:00:00 </w:t>
      </w:r>
      <w:r>
        <w:t xml:space="preserve">2023-10-10 00:00:00 </w:t>
      </w:r>
      <w:r>
        <w:t xml:space="preserve">2023-08-20 00:00:00 </w:t>
      </w:r>
      <w:r>
        <w:t xml:space="preserve">10 </w:t>
      </w:r>
      <w:r>
        <w:t xml:space="preserve">35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640690 </w:t>
      </w:r>
      <w:r>
        <w:t xml:space="preserve">Organisation Internationale pour les Migrations </w:t>
      </w:r>
      <w:r>
        <w:t xml:space="preserve">OIM </w:t>
      </w:r>
      <w:r>
        <w:t xml:space="preserve">556 </w:t>
      </w:r>
      <w:r>
        <w:t xml:space="preserve">556 </w:t>
      </w:r>
    </w:p>
    <w:p>
      <w:r>
        <w:t xml:space="preserve">638078 </w:t>
      </w:r>
      <w:r>
        <w:t xml:space="preserve">NULL </w:t>
      </w:r>
      <w:r>
        <w:t xml:space="preserve">2023-06-01 00:00:00 </w:t>
      </w:r>
      <w:r>
        <w:t xml:space="preserve">2023-10-10 00:00:00 </w:t>
      </w:r>
      <w:r>
        <w:t xml:space="preserve">2023-08-20 00:00:00 </w:t>
      </w:r>
      <w:r>
        <w:t xml:space="preserve">4 </w:t>
      </w:r>
      <w:r>
        <w:t xml:space="preserve">14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640691 </w:t>
      </w:r>
      <w:r>
        <w:t xml:space="preserve">Organisation Internationale pour les Migrations </w:t>
      </w:r>
      <w:r>
        <w:t xml:space="preserve">OIM </w:t>
      </w:r>
      <w:r>
        <w:t xml:space="preserve">556 </w:t>
      </w:r>
      <w:r>
        <w:t xml:space="preserve">556 </w:t>
      </w:r>
    </w:p>
    <w:p>
      <w:r>
        <w:t xml:space="preserve">638079 </w:t>
      </w:r>
      <w:r>
        <w:t xml:space="preserve">NULL </w:t>
      </w:r>
      <w:r>
        <w:t xml:space="preserve">2023-09-12 00:00:00 </w:t>
      </w:r>
      <w:r>
        <w:t xml:space="preserve">2023-10-10 00:00:00 </w:t>
      </w:r>
      <w:r>
        <w:t xml:space="preserve">2023-08-20 00:00:00 </w:t>
      </w:r>
      <w:r>
        <w:t xml:space="preserve">2 </w:t>
      </w:r>
      <w:r>
        <w:t xml:space="preserve">7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CD74100304 </w:t>
      </w:r>
      <w:r>
        <w:t xml:space="preserve">Bakalanga i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640692 </w:t>
      </w:r>
      <w:r>
        <w:t xml:space="preserve">Organisation Internationale pour les Migrations </w:t>
      </w:r>
      <w:r>
        <w:t xml:space="preserve">OIM </w:t>
      </w:r>
      <w:r>
        <w:t xml:space="preserve">556 </w:t>
      </w:r>
      <w:r>
        <w:t xml:space="preserve">556 </w:t>
      </w:r>
    </w:p>
    <w:p>
      <w:r>
        <w:t xml:space="preserve">638080 </w:t>
      </w:r>
      <w:r>
        <w:t xml:space="preserve">NULL </w:t>
      </w:r>
      <w:r>
        <w:t xml:space="preserve">2022-09-01 00:00:00 </w:t>
      </w:r>
      <w:r>
        <w:t xml:space="preserve">2023-10-10 00:00:00 </w:t>
      </w:r>
      <w:r>
        <w:t xml:space="preserve">2023-08-20 00:00:00 </w:t>
      </w:r>
      <w:r>
        <w:t xml:space="preserve">4 </w:t>
      </w:r>
      <w:r>
        <w:t xml:space="preserve">21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640693 </w:t>
      </w:r>
      <w:r>
        <w:t xml:space="preserve">Organisation Internationale pour les Migrations </w:t>
      </w:r>
      <w:r>
        <w:t xml:space="preserve">OIM </w:t>
      </w:r>
      <w:r>
        <w:t xml:space="preserve">556 </w:t>
      </w:r>
      <w:r>
        <w:t xml:space="preserve">556 </w:t>
      </w:r>
    </w:p>
    <w:p>
      <w:r>
        <w:t xml:space="preserve">638081 </w:t>
      </w:r>
      <w:r>
        <w:t xml:space="preserve">NULL </w:t>
      </w:r>
      <w:r>
        <w:t xml:space="preserve">2023-03-01 00:00:00 </w:t>
      </w:r>
      <w:r>
        <w:t xml:space="preserve">2023-10-10 00:00:00 </w:t>
      </w:r>
      <w:r>
        <w:t xml:space="preserve">2023-08-20 00:00:00 </w:t>
      </w:r>
      <w:r>
        <w:t xml:space="preserve">11 </w:t>
      </w:r>
      <w:r>
        <w:t xml:space="preserve">57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640694 </w:t>
      </w:r>
      <w:r>
        <w:t xml:space="preserve">Organisation Internationale pour les Migrations </w:t>
      </w:r>
      <w:r>
        <w:t xml:space="preserve">OIM </w:t>
      </w:r>
      <w:r>
        <w:t xml:space="preserve">556 </w:t>
      </w:r>
      <w:r>
        <w:t xml:space="preserve">556 </w:t>
      </w:r>
    </w:p>
    <w:p>
      <w:r>
        <w:t xml:space="preserve">638082 </w:t>
      </w:r>
      <w:r>
        <w:t xml:space="preserve">NULL </w:t>
      </w:r>
      <w:r>
        <w:t xml:space="preserve">2022-12-01 00:00:00 </w:t>
      </w:r>
      <w:r>
        <w:t xml:space="preserve">2023-10-10 00:00:00 </w:t>
      </w:r>
      <w:r>
        <w:t xml:space="preserve">2023-08-20 00:00:00 </w:t>
      </w:r>
      <w:r>
        <w:t xml:space="preserve">14 </w:t>
      </w:r>
      <w:r>
        <w:t xml:space="preserve">46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640695 </w:t>
      </w:r>
      <w:r>
        <w:t xml:space="preserve">Organisation Internationale pour les Migrations </w:t>
      </w:r>
      <w:r>
        <w:t xml:space="preserve">OIM </w:t>
      </w:r>
      <w:r>
        <w:t xml:space="preserve">556 </w:t>
      </w:r>
      <w:r>
        <w:t xml:space="preserve">556 </w:t>
      </w:r>
    </w:p>
    <w:p>
      <w:r>
        <w:t xml:space="preserve">638083 </w:t>
      </w:r>
      <w:r>
        <w:t xml:space="preserve">NULL </w:t>
      </w:r>
      <w:r>
        <w:t xml:space="preserve">2023-03-01 00:00:00 </w:t>
      </w:r>
      <w:r>
        <w:t xml:space="preserve">2023-10-10 00:00:00 </w:t>
      </w:r>
      <w:r>
        <w:t xml:space="preserve">2023-08-20 00:00:00 </w:t>
      </w:r>
      <w:r>
        <w:t xml:space="preserve">25 </w:t>
      </w:r>
      <w:r>
        <w:t xml:space="preserve">83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640696 </w:t>
      </w:r>
      <w:r>
        <w:t xml:space="preserve">Organisation Internationale pour les Migrations </w:t>
      </w:r>
      <w:r>
        <w:t xml:space="preserve">OIM </w:t>
      </w:r>
      <w:r>
        <w:t xml:space="preserve">556 </w:t>
      </w:r>
      <w:r>
        <w:t xml:space="preserve">556 </w:t>
      </w:r>
    </w:p>
    <w:p>
      <w:r>
        <w:t xml:space="preserve">638084 </w:t>
      </w:r>
      <w:r>
        <w:t xml:space="preserve">NULL </w:t>
      </w:r>
      <w:r>
        <w:t xml:space="preserve">2023-06-01 00:00:00 </w:t>
      </w:r>
      <w:r>
        <w:t xml:space="preserve">2023-10-10 00:00:00 </w:t>
      </w:r>
      <w:r>
        <w:t xml:space="preserve">2023-08-22 00:00:00 </w:t>
      </w:r>
      <w:r>
        <w:t xml:space="preserve">3 </w:t>
      </w:r>
      <w:r>
        <w:t xml:space="preserve">15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640697 </w:t>
      </w:r>
      <w:r>
        <w:t xml:space="preserve">Organisation Internationale pour les Migrations </w:t>
      </w:r>
      <w:r>
        <w:t xml:space="preserve">OIM </w:t>
      </w:r>
      <w:r>
        <w:t xml:space="preserve">556 </w:t>
      </w:r>
      <w:r>
        <w:t xml:space="preserve">556 </w:t>
      </w:r>
    </w:p>
    <w:p>
      <w:r>
        <w:t xml:space="preserve">638085 </w:t>
      </w:r>
      <w:r>
        <w:t xml:space="preserve">NULL </w:t>
      </w:r>
      <w:r>
        <w:t xml:space="preserve">2022-12-01 00:00:00 </w:t>
      </w:r>
      <w:r>
        <w:t xml:space="preserve">2023-10-10 00:00:00 </w:t>
      </w:r>
      <w:r>
        <w:t xml:space="preserve">2023-08-17 00:00:00 </w:t>
      </w:r>
      <w:r>
        <w:t xml:space="preserve">4 </w:t>
      </w:r>
      <w:r>
        <w:t xml:space="preserve">24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CD74100102 </w:t>
      </w:r>
      <w:r>
        <w:t xml:space="preserve">Dilume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640698 </w:t>
      </w:r>
      <w:r>
        <w:t xml:space="preserve">Organisation Internationale pour les Migrations </w:t>
      </w:r>
      <w:r>
        <w:t xml:space="preserve">OIM </w:t>
      </w:r>
      <w:r>
        <w:t xml:space="preserve">556 </w:t>
      </w:r>
      <w:r>
        <w:t xml:space="preserve">556 </w:t>
      </w:r>
    </w:p>
    <w:p>
      <w:r>
        <w:t xml:space="preserve">638086 </w:t>
      </w:r>
      <w:r>
        <w:t xml:space="preserve">NULL </w:t>
      </w:r>
      <w:r>
        <w:t xml:space="preserve">2023-06-01 00:00:00 </w:t>
      </w:r>
      <w:r>
        <w:t xml:space="preserve">2023-10-10 00:00:00 </w:t>
      </w:r>
      <w:r>
        <w:t xml:space="preserve">2023-08-17 00:00:00 </w:t>
      </w:r>
      <w:r>
        <w:t xml:space="preserve">5 </w:t>
      </w:r>
      <w:r>
        <w:t xml:space="preserve">30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640699 </w:t>
      </w:r>
      <w:r>
        <w:t xml:space="preserve">Organisation Internationale pour les Migrations </w:t>
      </w:r>
      <w:r>
        <w:t xml:space="preserve">OIM </w:t>
      </w:r>
      <w:r>
        <w:t xml:space="preserve">556 </w:t>
      </w:r>
      <w:r>
        <w:t xml:space="preserve">556 </w:t>
      </w:r>
    </w:p>
    <w:p>
      <w:r>
        <w:t xml:space="preserve">638087 </w:t>
      </w:r>
      <w:r>
        <w:t xml:space="preserve">NULL </w:t>
      </w:r>
      <w:r>
        <w:t xml:space="preserve">2022-12-01 00:00:00 </w:t>
      </w:r>
      <w:r>
        <w:t xml:space="preserve">2023-10-10 00:00:00 </w:t>
      </w:r>
      <w:r>
        <w:t xml:space="preserve">2023-08-23 00:00:00 </w:t>
      </w:r>
      <w:r>
        <w:t xml:space="preserve">7 </w:t>
      </w:r>
      <w:r>
        <w:t xml:space="preserve">42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640700 </w:t>
      </w:r>
      <w:r>
        <w:t xml:space="preserve">Organisation Internationale pour les Migrations </w:t>
      </w:r>
      <w:r>
        <w:t xml:space="preserve">OIM </w:t>
      </w:r>
      <w:r>
        <w:t xml:space="preserve">556 </w:t>
      </w:r>
      <w:r>
        <w:t xml:space="preserve">556 </w:t>
      </w:r>
    </w:p>
    <w:p>
      <w:r>
        <w:t xml:space="preserve">638088 </w:t>
      </w:r>
      <w:r>
        <w:t xml:space="preserve">NULL </w:t>
      </w:r>
      <w:r>
        <w:t xml:space="preserve">2023-03-01 00:00:00 </w:t>
      </w:r>
      <w:r>
        <w:t xml:space="preserve">2023-10-10 00:00:00 </w:t>
      </w:r>
      <w:r>
        <w:t xml:space="preserve">2023-08-23 00:00:00 </w:t>
      </w:r>
      <w:r>
        <w:t xml:space="preserve">3 </w:t>
      </w:r>
      <w:r>
        <w:t xml:space="preserve">10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640701 </w:t>
      </w:r>
      <w:r>
        <w:t xml:space="preserve">Organisation Internationale pour les Migrations </w:t>
      </w:r>
      <w:r>
        <w:t xml:space="preserve">OIM </w:t>
      </w:r>
      <w:r>
        <w:t xml:space="preserve">556 </w:t>
      </w:r>
      <w:r>
        <w:t xml:space="preserve">556 </w:t>
      </w:r>
    </w:p>
    <w:p>
      <w:r>
        <w:t xml:space="preserve">638089 </w:t>
      </w:r>
      <w:r>
        <w:t xml:space="preserve">NULL </w:t>
      </w:r>
      <w:r>
        <w:t xml:space="preserve">2023-03-01 00:00:00 </w:t>
      </w:r>
      <w:r>
        <w:t xml:space="preserve">2023-10-10 00:00:00 </w:t>
      </w:r>
      <w:r>
        <w:t xml:space="preserve">2023-08-24 00:00:00 </w:t>
      </w:r>
      <w:r>
        <w:t xml:space="preserve">19 </w:t>
      </w:r>
      <w:r>
        <w:t xml:space="preserve">96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640702 </w:t>
      </w:r>
      <w:r>
        <w:t xml:space="preserve">Organisation Internationale pour les Migrations </w:t>
      </w:r>
      <w:r>
        <w:t xml:space="preserve">OIM </w:t>
      </w:r>
      <w:r>
        <w:t xml:space="preserve">556 </w:t>
      </w:r>
      <w:r>
        <w:t xml:space="preserve">556 </w:t>
      </w:r>
    </w:p>
    <w:p>
      <w:r>
        <w:t xml:space="preserve">638090 </w:t>
      </w:r>
      <w:r>
        <w:t xml:space="preserve">NULL </w:t>
      </w:r>
      <w:r>
        <w:t xml:space="preserve">2023-09-12 00:00:00 </w:t>
      </w:r>
      <w:r>
        <w:t xml:space="preserve">2023-10-10 00:00:00 </w:t>
      </w:r>
      <w:r>
        <w:t xml:space="preserve">2023-08-24 00:00:00 </w:t>
      </w:r>
      <w:r>
        <w:t xml:space="preserve">8 </w:t>
      </w:r>
      <w:r>
        <w:t xml:space="preserve">41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640703 </w:t>
      </w:r>
      <w:r>
        <w:t xml:space="preserve">Organisation Internationale pour les Migrations </w:t>
      </w:r>
      <w:r>
        <w:t xml:space="preserve">OIM </w:t>
      </w:r>
      <w:r>
        <w:t xml:space="preserve">556 </w:t>
      </w:r>
      <w:r>
        <w:t xml:space="preserve">556 </w:t>
      </w:r>
    </w:p>
    <w:p>
      <w:r>
        <w:t xml:space="preserve">638091 </w:t>
      </w:r>
      <w:r>
        <w:t xml:space="preserve">NULL </w:t>
      </w:r>
      <w:r>
        <w:t xml:space="preserve">2022-06-01 00:00:00 </w:t>
      </w:r>
      <w:r>
        <w:t xml:space="preserve">2023-10-10 00:00:00 </w:t>
      </w:r>
      <w:r>
        <w:t xml:space="preserve">2023-08-24 00:00:00 </w:t>
      </w:r>
      <w:r>
        <w:t xml:space="preserve">4 </w:t>
      </w:r>
      <w:r>
        <w:t xml:space="preserve">20 </w:t>
      </w:r>
      <w:r>
        <w:t xml:space="preserve">2 </w:t>
      </w:r>
      <w:r>
        <w:t xml:space="preserve">Retourné </w:t>
      </w:r>
      <w:r>
        <w:t xml:space="preserve">CD7406ZS03 </w:t>
      </w:r>
      <w:r>
        <w:t xml:space="preserve">CD7406ZS03AS20 </w:t>
      </w:r>
      <w:r>
        <w:t xml:space="preserve">Luvwa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CD74060401 </w:t>
      </w:r>
      <w:r>
        <w:t xml:space="preserve">Bavumbu (tuta)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640704 </w:t>
      </w:r>
      <w:r>
        <w:t xml:space="preserve">Organisation Internationale pour les Migrations </w:t>
      </w:r>
      <w:r>
        <w:t xml:space="preserve">OIM </w:t>
      </w:r>
      <w:r>
        <w:t xml:space="preserve">556 </w:t>
      </w:r>
      <w:r>
        <w:t xml:space="preserve">556 </w:t>
      </w:r>
    </w:p>
    <w:p>
      <w:r>
        <w:t xml:space="preserve">638092 </w:t>
      </w:r>
      <w:r>
        <w:t xml:space="preserve">NULL </w:t>
      </w:r>
      <w:r>
        <w:t xml:space="preserve">2022-06-01 00:00:00 </w:t>
      </w:r>
      <w:r>
        <w:t xml:space="preserve">2023-10-10 00:00:00 </w:t>
      </w:r>
      <w:r>
        <w:t xml:space="preserve">2023-08-17 00:00:00 </w:t>
      </w:r>
      <w:r>
        <w:t xml:space="preserve">6 </w:t>
      </w:r>
      <w:r>
        <w:t xml:space="preserve">26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640705 </w:t>
      </w:r>
      <w:r>
        <w:t xml:space="preserve">Organisation Internationale pour les Migrations </w:t>
      </w:r>
      <w:r>
        <w:t xml:space="preserve">OIM </w:t>
      </w:r>
      <w:r>
        <w:t xml:space="preserve">556 </w:t>
      </w:r>
      <w:r>
        <w:t xml:space="preserve">556 </w:t>
      </w:r>
    </w:p>
    <w:p>
      <w:r>
        <w:t xml:space="preserve">638093 </w:t>
      </w:r>
      <w:r>
        <w:t xml:space="preserve">NULL </w:t>
      </w:r>
      <w:r>
        <w:t xml:space="preserve">2022-09-01 00:00:00 </w:t>
      </w:r>
      <w:r>
        <w:t xml:space="preserve">2023-10-10 00:00:00 </w:t>
      </w:r>
      <w:r>
        <w:t xml:space="preserve">2023-08-17 00:00:00 </w:t>
      </w:r>
      <w:r>
        <w:t xml:space="preserve">2 </w:t>
      </w:r>
      <w:r>
        <w:t xml:space="preserve">9 </w:t>
      </w:r>
      <w:r>
        <w:t xml:space="preserve">2 </w:t>
      </w:r>
      <w:r>
        <w:t xml:space="preserve">Retourné </w:t>
      </w:r>
      <w:r>
        <w:t xml:space="preserve">CD7406ZS02 </w:t>
      </w:r>
      <w:r>
        <w:t xml:space="preserve">CD7406ZS02AS21 </w:t>
      </w:r>
      <w:r>
        <w:t xml:space="preserve">Muzovoy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640706 </w:t>
      </w:r>
      <w:r>
        <w:t xml:space="preserve">Organisation Internationale pour les Migrations </w:t>
      </w:r>
      <w:r>
        <w:t xml:space="preserve">OIM </w:t>
      </w:r>
      <w:r>
        <w:t xml:space="preserve">556 </w:t>
      </w:r>
      <w:r>
        <w:t xml:space="preserve">556 </w:t>
      </w:r>
    </w:p>
    <w:p>
      <w:r>
        <w:t xml:space="preserve">638094 </w:t>
      </w:r>
      <w:r>
        <w:t xml:space="preserve">NULL </w:t>
      </w:r>
      <w:r>
        <w:t xml:space="preserve">2022-06-01 00:00:00 </w:t>
      </w:r>
      <w:r>
        <w:t xml:space="preserve">2023-10-10 00:00:00 </w:t>
      </w:r>
      <w:r>
        <w:t xml:space="preserve">2023-08-18 00:00:00 </w:t>
      </w:r>
      <w:r>
        <w:t xml:space="preserve">10 </w:t>
      </w:r>
      <w:r>
        <w:t xml:space="preserve">54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640707 </w:t>
      </w:r>
      <w:r>
        <w:t xml:space="preserve">Organisation Internationale pour les Migrations </w:t>
      </w:r>
      <w:r>
        <w:t xml:space="preserve">OIM </w:t>
      </w:r>
      <w:r>
        <w:t xml:space="preserve">556 </w:t>
      </w:r>
      <w:r>
        <w:t xml:space="preserve">556 </w:t>
      </w:r>
    </w:p>
    <w:p>
      <w:r>
        <w:t xml:space="preserve">638095 </w:t>
      </w:r>
      <w:r>
        <w:t xml:space="preserve">NULL </w:t>
      </w:r>
      <w:r>
        <w:t xml:space="preserve">2022-09-01 00:00:00 </w:t>
      </w:r>
      <w:r>
        <w:t xml:space="preserve">2023-10-10 00:00:00 </w:t>
      </w:r>
      <w:r>
        <w:t xml:space="preserve">2023-08-18 00:00:00 </w:t>
      </w:r>
      <w:r>
        <w:t xml:space="preserve">19 </w:t>
      </w:r>
      <w:r>
        <w:t xml:space="preserve">104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640708 </w:t>
      </w:r>
      <w:r>
        <w:t xml:space="preserve">Organisation Internationale pour les Migrations </w:t>
      </w:r>
      <w:r>
        <w:t xml:space="preserve">OIM </w:t>
      </w:r>
      <w:r>
        <w:t xml:space="preserve">556 </w:t>
      </w:r>
      <w:r>
        <w:t xml:space="preserve">556 </w:t>
      </w:r>
    </w:p>
    <w:p>
      <w:r>
        <w:t xml:space="preserve">638096 </w:t>
      </w:r>
      <w:r>
        <w:t xml:space="preserve">NULL </w:t>
      </w:r>
      <w:r>
        <w:t xml:space="preserve">2023-03-01 00:00:00 </w:t>
      </w:r>
      <w:r>
        <w:t xml:space="preserve">2023-10-10 00:00:00 </w:t>
      </w:r>
      <w:r>
        <w:t xml:space="preserve">2023-08-18 00:00:00 </w:t>
      </w:r>
      <w:r>
        <w:t xml:space="preserve">3 </w:t>
      </w:r>
      <w:r>
        <w:t xml:space="preserve">15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640709 </w:t>
      </w:r>
      <w:r>
        <w:t xml:space="preserve">Organisation Internationale pour les Migrations </w:t>
      </w:r>
      <w:r>
        <w:t xml:space="preserve">OIM </w:t>
      </w:r>
      <w:r>
        <w:t xml:space="preserve">556 </w:t>
      </w:r>
      <w:r>
        <w:t xml:space="preserve">556 </w:t>
      </w:r>
    </w:p>
    <w:p>
      <w:r>
        <w:t xml:space="preserve">638097 </w:t>
      </w:r>
      <w:r>
        <w:t xml:space="preserve">NULL </w:t>
      </w:r>
      <w:r>
        <w:t xml:space="preserve">2023-06-01 00:00:00 </w:t>
      </w:r>
      <w:r>
        <w:t xml:space="preserve">2023-10-10 00:00:00 </w:t>
      </w:r>
      <w:r>
        <w:t xml:space="preserve">2023-08-18 00:00:00 </w:t>
      </w:r>
      <w:r>
        <w:t xml:space="preserve">43 </w:t>
      </w:r>
      <w:r>
        <w:t xml:space="preserve">221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640710 </w:t>
      </w:r>
      <w:r>
        <w:t xml:space="preserve">Organisation Internationale pour les Migrations </w:t>
      </w:r>
      <w:r>
        <w:t xml:space="preserve">OIM </w:t>
      </w:r>
      <w:r>
        <w:t xml:space="preserve">556 </w:t>
      </w:r>
      <w:r>
        <w:t xml:space="preserve">556 </w:t>
      </w:r>
    </w:p>
    <w:p>
      <w:r>
        <w:t xml:space="preserve">638098 </w:t>
      </w:r>
      <w:r>
        <w:t xml:space="preserve">NULL </w:t>
      </w:r>
      <w:r>
        <w:t xml:space="preserve">2022-06-01 00:00:00 </w:t>
      </w:r>
      <w:r>
        <w:t xml:space="preserve">2023-10-10 00:00:00 </w:t>
      </w:r>
      <w:r>
        <w:t xml:space="preserve">2023-08-19 00:00:00 </w:t>
      </w:r>
      <w:r>
        <w:t xml:space="preserve">5 </w:t>
      </w:r>
      <w:r>
        <w:t xml:space="preserve">25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640711 </w:t>
      </w:r>
      <w:r>
        <w:t xml:space="preserve">Organisation Internationale pour les Migrations </w:t>
      </w:r>
      <w:r>
        <w:t xml:space="preserve">OIM </w:t>
      </w:r>
      <w:r>
        <w:t xml:space="preserve">556 </w:t>
      </w:r>
      <w:r>
        <w:t xml:space="preserve">556 </w:t>
      </w:r>
    </w:p>
    <w:p>
      <w:r>
        <w:t xml:space="preserve">638099 </w:t>
      </w:r>
      <w:r>
        <w:t xml:space="preserve">NULL </w:t>
      </w:r>
      <w:r>
        <w:t xml:space="preserve">2023-03-01 00:00:00 </w:t>
      </w:r>
      <w:r>
        <w:t xml:space="preserve">2023-10-10 00:00:00 </w:t>
      </w:r>
      <w:r>
        <w:t xml:space="preserve">2023-08-19 00:00:00 </w:t>
      </w:r>
      <w:r>
        <w:t xml:space="preserve">11 </w:t>
      </w:r>
      <w:r>
        <w:t xml:space="preserve">58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640712 </w:t>
      </w:r>
      <w:r>
        <w:t xml:space="preserve">Organisation Internationale pour les Migrations </w:t>
      </w:r>
      <w:r>
        <w:t xml:space="preserve">OIM </w:t>
      </w:r>
      <w:r>
        <w:t xml:space="preserve">556 </w:t>
      </w:r>
      <w:r>
        <w:t xml:space="preserve">556 </w:t>
      </w:r>
    </w:p>
    <w:p>
      <w:r>
        <w:t xml:space="preserve">638100 </w:t>
      </w:r>
      <w:r>
        <w:t xml:space="preserve">NULL </w:t>
      </w:r>
      <w:r>
        <w:t xml:space="preserve">2022-06-01 00:00:00 </w:t>
      </w:r>
      <w:r>
        <w:t xml:space="preserve">2023-10-10 00:00:00 </w:t>
      </w:r>
      <w:r>
        <w:t xml:space="preserve">2023-08-19 00:00:00 </w:t>
      </w:r>
      <w:r>
        <w:t xml:space="preserve">19 </w:t>
      </w:r>
      <w:r>
        <w:t xml:space="preserve">73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640713 </w:t>
      </w:r>
      <w:r>
        <w:t xml:space="preserve">Organisation Internationale pour les Migrations </w:t>
      </w:r>
      <w:r>
        <w:t xml:space="preserve">OIM </w:t>
      </w:r>
      <w:r>
        <w:t xml:space="preserve">556 </w:t>
      </w:r>
      <w:r>
        <w:t xml:space="preserve">556 </w:t>
      </w:r>
    </w:p>
    <w:p>
      <w:r>
        <w:t xml:space="preserve">638101 </w:t>
      </w:r>
      <w:r>
        <w:t xml:space="preserve">NULL </w:t>
      </w:r>
      <w:r>
        <w:t xml:space="preserve">2022-09-01 00:00:00 </w:t>
      </w:r>
      <w:r>
        <w:t xml:space="preserve">2023-10-10 00:00:00 </w:t>
      </w:r>
      <w:r>
        <w:t xml:space="preserve">2023-08-19 00:00:00 </w:t>
      </w:r>
      <w:r>
        <w:t xml:space="preserve">71 </w:t>
      </w:r>
      <w:r>
        <w:t xml:space="preserve">272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640714 </w:t>
      </w:r>
      <w:r>
        <w:t xml:space="preserve">Organisation Internationale pour les Migrations </w:t>
      </w:r>
      <w:r>
        <w:t xml:space="preserve">OIM </w:t>
      </w:r>
      <w:r>
        <w:t xml:space="preserve">556 </w:t>
      </w:r>
      <w:r>
        <w:t xml:space="preserve">556 </w:t>
      </w:r>
    </w:p>
    <w:p>
      <w:r>
        <w:t xml:space="preserve">638102 </w:t>
      </w:r>
      <w:r>
        <w:t xml:space="preserve">NULL </w:t>
      </w:r>
      <w:r>
        <w:t xml:space="preserve">2023-03-01 00:00:00 </w:t>
      </w:r>
      <w:r>
        <w:t xml:space="preserve">2023-10-10 00:00:00 </w:t>
      </w:r>
      <w:r>
        <w:t xml:space="preserve">2023-08-19 00:00:00 </w:t>
      </w:r>
      <w:r>
        <w:t xml:space="preserve">3 </w:t>
      </w:r>
      <w:r>
        <w:t xml:space="preserve">11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640715 </w:t>
      </w:r>
      <w:r>
        <w:t xml:space="preserve">Organisation Internationale pour les Migrations </w:t>
      </w:r>
      <w:r>
        <w:t xml:space="preserve">OIM </w:t>
      </w:r>
      <w:r>
        <w:t xml:space="preserve">556 </w:t>
      </w:r>
      <w:r>
        <w:t xml:space="preserve">556 </w:t>
      </w:r>
    </w:p>
    <w:p>
      <w:r>
        <w:t xml:space="preserve">638103 </w:t>
      </w:r>
      <w:r>
        <w:t xml:space="preserve">NULL </w:t>
      </w:r>
      <w:r>
        <w:t xml:space="preserve">2022-06-01 00:00:00 </w:t>
      </w:r>
      <w:r>
        <w:t xml:space="preserve">2023-10-10 00:00:00 </w:t>
      </w:r>
      <w:r>
        <w:t xml:space="preserve">2023-08-23 00:00:00 </w:t>
      </w:r>
      <w:r>
        <w:t xml:space="preserve">5 </w:t>
      </w:r>
      <w:r>
        <w:t xml:space="preserve">19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640716 </w:t>
      </w:r>
      <w:r>
        <w:t xml:space="preserve">Organisation Internationale pour les Migrations </w:t>
      </w:r>
      <w:r>
        <w:t xml:space="preserve">OIM </w:t>
      </w:r>
      <w:r>
        <w:t xml:space="preserve">556 </w:t>
      </w:r>
      <w:r>
        <w:t xml:space="preserve">556 </w:t>
      </w:r>
    </w:p>
    <w:p>
      <w:r>
        <w:t xml:space="preserve">638104 </w:t>
      </w:r>
      <w:r>
        <w:t xml:space="preserve">NULL </w:t>
      </w:r>
      <w:r>
        <w:t xml:space="preserve">2023-09-12 00:00:00 </w:t>
      </w:r>
      <w:r>
        <w:t xml:space="preserve">2023-10-10 00:00:00 </w:t>
      </w:r>
      <w:r>
        <w:t xml:space="preserve">2023-08-23 00:00:00 </w:t>
      </w:r>
      <w:r>
        <w:t xml:space="preserve">3 </w:t>
      </w:r>
      <w:r>
        <w:t xml:space="preserve">13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640717 </w:t>
      </w:r>
      <w:r>
        <w:t xml:space="preserve">Organisation Internationale pour les Migrations </w:t>
      </w:r>
      <w:r>
        <w:t xml:space="preserve">OIM </w:t>
      </w:r>
      <w:r>
        <w:t xml:space="preserve">556 </w:t>
      </w:r>
      <w:r>
        <w:t xml:space="preserve">556 </w:t>
      </w:r>
    </w:p>
    <w:p>
      <w:r>
        <w:t xml:space="preserve">638105 </w:t>
      </w:r>
      <w:r>
        <w:t xml:space="preserve">NULL </w:t>
      </w:r>
      <w:r>
        <w:t xml:space="preserve">2022-09-01 00:00:00 </w:t>
      </w:r>
      <w:r>
        <w:t xml:space="preserve">2023-10-10 00:00:00 </w:t>
      </w:r>
      <w:r>
        <w:t xml:space="preserve">2023-08-18 00:00:00 </w:t>
      </w:r>
      <w:r>
        <w:t xml:space="preserve">25 </w:t>
      </w:r>
      <w:r>
        <w:t xml:space="preserve">76 </w:t>
      </w:r>
      <w:r>
        <w:t xml:space="preserve">2 </w:t>
      </w:r>
      <w:r>
        <w:t xml:space="preserve">Retourné </w:t>
      </w:r>
      <w:r>
        <w:t xml:space="preserve">CD7407ZS01 </w:t>
      </w:r>
      <w:r>
        <w:t xml:space="preserve">CD7407ZS01AS12 </w:t>
      </w:r>
      <w:r>
        <w:t xml:space="preserve">Kibula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640718 </w:t>
      </w:r>
      <w:r>
        <w:t xml:space="preserve">Organisation Internationale pour les Migrations </w:t>
      </w:r>
      <w:r>
        <w:t xml:space="preserve">OIM </w:t>
      </w:r>
      <w:r>
        <w:t xml:space="preserve">556 </w:t>
      </w:r>
      <w:r>
        <w:t xml:space="preserve">556 </w:t>
      </w:r>
    </w:p>
    <w:p>
      <w:r>
        <w:t xml:space="preserve">638106 </w:t>
      </w:r>
      <w:r>
        <w:t xml:space="preserve">NULL </w:t>
      </w:r>
      <w:r>
        <w:t xml:space="preserve">2023-09-12 00:00:00 </w:t>
      </w:r>
      <w:r>
        <w:t xml:space="preserve">2023-10-10 00:00:00 </w:t>
      </w:r>
      <w:r>
        <w:t xml:space="preserve">2023-08-28 00:00:00 </w:t>
      </w:r>
      <w:r>
        <w:t xml:space="preserve">3 </w:t>
      </w:r>
      <w:r>
        <w:t xml:space="preserve">18 </w:t>
      </w:r>
      <w:r>
        <w:t xml:space="preserve">2 </w:t>
      </w:r>
      <w:r>
        <w:t xml:space="preserve">Retourné </w:t>
      </w:r>
      <w:r>
        <w:t xml:space="preserve">CD7402ZS01 </w:t>
      </w:r>
      <w:r>
        <w:t xml:space="preserve">CD7402ZS01AS10 </w:t>
      </w:r>
      <w:r>
        <w:t xml:space="preserve">Mulange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640719 </w:t>
      </w:r>
      <w:r>
        <w:t xml:space="preserve">Organisation Internationale pour les Migrations </w:t>
      </w:r>
      <w:r>
        <w:t xml:space="preserve">OIM </w:t>
      </w:r>
      <w:r>
        <w:t xml:space="preserve">556 </w:t>
      </w:r>
      <w:r>
        <w:t xml:space="preserve">556 </w:t>
      </w:r>
    </w:p>
    <w:p>
      <w:r>
        <w:t xml:space="preserve">638107 </w:t>
      </w:r>
      <w:r>
        <w:t xml:space="preserve">NULL </w:t>
      </w:r>
      <w:r>
        <w:t xml:space="preserve">2023-03-01 00:00:00 </w:t>
      </w:r>
      <w:r>
        <w:t xml:space="preserve">2023-10-10 00:00:00 </w:t>
      </w:r>
      <w:r>
        <w:t xml:space="preserve">2023-08-26 00:00:00 </w:t>
      </w:r>
      <w:r>
        <w:t xml:space="preserve">15 </w:t>
      </w:r>
      <w:r>
        <w:t xml:space="preserve">65 </w:t>
      </w:r>
      <w:r>
        <w:t xml:space="preserve">2 </w:t>
      </w:r>
      <w:r>
        <w:t xml:space="preserve">Retourné </w:t>
      </w:r>
      <w:r>
        <w:t xml:space="preserve">CD7410ZS01 </w:t>
      </w:r>
      <w:r>
        <w:t xml:space="preserve">CD7410ZS01AS16 </w:t>
      </w:r>
      <w:r>
        <w:t xml:space="preserve">Masamba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CD74100103 </w:t>
      </w:r>
      <w:r>
        <w:t xml:space="preserve">Kamakonde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640720 </w:t>
      </w:r>
      <w:r>
        <w:t xml:space="preserve">Organisation Internationale pour les Migrations </w:t>
      </w:r>
      <w:r>
        <w:t xml:space="preserve">OIM </w:t>
      </w:r>
      <w:r>
        <w:t xml:space="preserve">556 </w:t>
      </w:r>
      <w:r>
        <w:t xml:space="preserve">556 </w:t>
      </w:r>
    </w:p>
    <w:p>
      <w:r>
        <w:t xml:space="preserve">638108 </w:t>
      </w:r>
      <w:r>
        <w:t xml:space="preserve">NULL </w:t>
      </w:r>
      <w:r>
        <w:t xml:space="preserve">2022-06-01 00:00:00 </w:t>
      </w:r>
      <w:r>
        <w:t xml:space="preserve">2023-10-10 00:00:00 </w:t>
      </w:r>
      <w:r>
        <w:t xml:space="preserve">2023-08-22 00:00:00 </w:t>
      </w:r>
      <w:r>
        <w:t xml:space="preserve">2 </w:t>
      </w:r>
      <w:r>
        <w:t xml:space="preserve">7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640721 </w:t>
      </w:r>
      <w:r>
        <w:t xml:space="preserve">Organisation Internationale pour les Migrations </w:t>
      </w:r>
      <w:r>
        <w:t xml:space="preserve">OIM </w:t>
      </w:r>
      <w:r>
        <w:t xml:space="preserve">556 </w:t>
      </w:r>
      <w:r>
        <w:t xml:space="preserve">556 </w:t>
      </w:r>
    </w:p>
    <w:p>
      <w:r>
        <w:t xml:space="preserve">638109 </w:t>
      </w:r>
      <w:r>
        <w:t xml:space="preserve">NULL </w:t>
      </w:r>
      <w:r>
        <w:t xml:space="preserve">2023-06-01 00:00:00 </w:t>
      </w:r>
      <w:r>
        <w:t xml:space="preserve">2023-10-10 00:00:00 </w:t>
      </w:r>
      <w:r>
        <w:t xml:space="preserve">2023-08-22 00:00:00 </w:t>
      </w:r>
      <w:r>
        <w:t xml:space="preserve">6 </w:t>
      </w:r>
      <w:r>
        <w:t xml:space="preserve">32 </w:t>
      </w:r>
      <w:r>
        <w:t xml:space="preserve">2 </w:t>
      </w:r>
      <w:r>
        <w:t xml:space="preserve">Retourné </w:t>
      </w:r>
      <w:r>
        <w:t xml:space="preserve">CD7410ZS01 </w:t>
      </w:r>
      <w:r>
        <w:t xml:space="preserve">CD7410ZS01AS11 </w:t>
      </w:r>
      <w:r>
        <w:t xml:space="preserve">Kitenge Tenge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CD740906 </w:t>
      </w:r>
      <w:r>
        <w:t xml:space="preserve">Mambwe </w:t>
      </w:r>
      <w:r>
        <w:t xml:space="preserve">CD74090601 </w:t>
      </w:r>
      <w:r>
        <w:t xml:space="preserve">Bena mambwe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640722 </w:t>
      </w:r>
      <w:r>
        <w:t xml:space="preserve">Organisation Internationale pour les Migrations </w:t>
      </w:r>
      <w:r>
        <w:t xml:space="preserve">OIM </w:t>
      </w:r>
      <w:r>
        <w:t xml:space="preserve">556 </w:t>
      </w:r>
      <w:r>
        <w:t xml:space="preserve">556 </w:t>
      </w:r>
    </w:p>
    <w:p>
      <w:r>
        <w:t xml:space="preserve">638110 </w:t>
      </w:r>
      <w:r>
        <w:t xml:space="preserve">NULL </w:t>
      </w:r>
      <w:r>
        <w:t xml:space="preserve">2022-06-01 00:00:00 </w:t>
      </w:r>
      <w:r>
        <w:t xml:space="preserve">2023-10-10 00:00:00 </w:t>
      </w:r>
      <w:r>
        <w:t xml:space="preserve">2023-08-26 00:00:00 </w:t>
      </w:r>
      <w:r>
        <w:t xml:space="preserve">3 </w:t>
      </w:r>
      <w:r>
        <w:t xml:space="preserve">7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CD6206 </w:t>
      </w:r>
      <w:r>
        <w:t xml:space="preserve">Idjwi </w:t>
      </w:r>
      <w:r>
        <w:t xml:space="preserve">3 </w:t>
      </w:r>
      <w:r>
        <w:t xml:space="preserve">CD620602 </w:t>
      </w:r>
      <w:r>
        <w:t xml:space="preserve">Rubenga </w:t>
      </w:r>
      <w:r>
        <w:t xml:space="preserve">CD62060203 </w:t>
      </w:r>
      <w:r>
        <w:t xml:space="preserve">Kihumba </w:t>
      </w:r>
      <w:r>
        <w:t xml:space="preserve">NULL </w:t>
      </w:r>
      <w:r>
        <w:t xml:space="preserve">NULL </w:t>
      </w:r>
      <w:r>
        <w:t xml:space="preserve">CD6206ZS01 </w:t>
      </w:r>
      <w:r>
        <w:t xml:space="preserve">Idjwi </w:t>
      </w:r>
      <w:r>
        <w:t xml:space="preserve">NULL </w:t>
      </w:r>
      <w:r>
        <w:t xml:space="preserve">NULL </w:t>
      </w:r>
      <w:r>
        <w:t xml:space="preserve">Evaluation DTM-Juillet 2023 </w:t>
      </w:r>
      <w:r>
        <w:t xml:space="preserve">NULL </w:t>
      </w:r>
      <w:r>
        <w:t xml:space="preserve">640723 </w:t>
      </w:r>
      <w:r>
        <w:t xml:space="preserve">Organisation Internationale pour les Migrations </w:t>
      </w:r>
      <w:r>
        <w:t xml:space="preserve">OIM </w:t>
      </w:r>
      <w:r>
        <w:t xml:space="preserve">556 </w:t>
      </w:r>
      <w:r>
        <w:t xml:space="preserve">556 </w:t>
      </w:r>
    </w:p>
    <w:p>
      <w:r>
        <w:t xml:space="preserve">638111 </w:t>
      </w:r>
      <w:r>
        <w:t xml:space="preserve">NULL </w:t>
      </w:r>
      <w:r>
        <w:t xml:space="preserve">2022-09-01 00:00:00 </w:t>
      </w:r>
      <w:r>
        <w:t xml:space="preserve">2023-10-10 00:00:00 </w:t>
      </w:r>
      <w:r>
        <w:t xml:space="preserve">2023-08-26 00:00:00 </w:t>
      </w:r>
      <w:r>
        <w:t xml:space="preserve">5 </w:t>
      </w:r>
      <w:r>
        <w:t xml:space="preserve">11 </w:t>
      </w:r>
      <w:r>
        <w:t xml:space="preserve">2 </w:t>
      </w:r>
      <w:r>
        <w:t xml:space="preserve">Retourné </w:t>
      </w:r>
      <w:r>
        <w:t xml:space="preserve">CD7410ZS01 </w:t>
      </w:r>
      <w:r>
        <w:t xml:space="preserve">CD7410ZS01AS24 </w:t>
      </w:r>
      <w:r>
        <w:t xml:space="preserve">Tchanga Tchanga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CD6206 </w:t>
      </w:r>
      <w:r>
        <w:t xml:space="preserve">Idjwi </w:t>
      </w:r>
      <w:r>
        <w:t xml:space="preserve">3 </w:t>
      </w:r>
      <w:r>
        <w:t xml:space="preserve">CD620602 </w:t>
      </w:r>
      <w:r>
        <w:t xml:space="preserve">Rubenga </w:t>
      </w:r>
      <w:r>
        <w:t xml:space="preserve">CD62060203 </w:t>
      </w:r>
      <w:r>
        <w:t xml:space="preserve">Kihumba </w:t>
      </w:r>
      <w:r>
        <w:t xml:space="preserve">NULL </w:t>
      </w:r>
      <w:r>
        <w:t xml:space="preserve">NULL </w:t>
      </w:r>
      <w:r>
        <w:t xml:space="preserve">CD6206ZS01 </w:t>
      </w:r>
      <w:r>
        <w:t xml:space="preserve">Idjwi </w:t>
      </w:r>
      <w:r>
        <w:t xml:space="preserve">NULL </w:t>
      </w:r>
      <w:r>
        <w:t xml:space="preserve">NULL </w:t>
      </w:r>
      <w:r>
        <w:t xml:space="preserve">Evaluation DTM-Juillet 2023 </w:t>
      </w:r>
      <w:r>
        <w:t xml:space="preserve">NULL </w:t>
      </w:r>
      <w:r>
        <w:t xml:space="preserve">640724 </w:t>
      </w:r>
      <w:r>
        <w:t xml:space="preserve">Organisation Internationale pour les Migrations </w:t>
      </w:r>
      <w:r>
        <w:t xml:space="preserve">OIM </w:t>
      </w:r>
      <w:r>
        <w:t xml:space="preserve">556 </w:t>
      </w:r>
      <w:r>
        <w:t xml:space="preserve">556 </w:t>
      </w:r>
    </w:p>
    <w:p>
      <w:r>
        <w:t xml:space="preserve">638112 </w:t>
      </w:r>
      <w:r>
        <w:t xml:space="preserve">NULL </w:t>
      </w:r>
      <w:r>
        <w:t xml:space="preserve">2023-06-01 00:00:00 </w:t>
      </w:r>
      <w:r>
        <w:t xml:space="preserve">2023-10-10 00:00:00 </w:t>
      </w:r>
      <w:r>
        <w:t xml:space="preserve">2023-08-24 00:00:00 </w:t>
      </w:r>
      <w:r>
        <w:t xml:space="preserve">6 </w:t>
      </w:r>
      <w:r>
        <w:t xml:space="preserve">18 </w:t>
      </w:r>
      <w:r>
        <w:t xml:space="preserve">2 </w:t>
      </w:r>
      <w:r>
        <w:t xml:space="preserve">Retourné </w:t>
      </w:r>
      <w:r>
        <w:t xml:space="preserve">CD7404ZS01 </w:t>
      </w:r>
      <w:r>
        <w:t xml:space="preserve">CD7404ZS01AS13 </w:t>
      </w:r>
      <w:r>
        <w:t xml:space="preserve">Mazonde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CD74040308 </w:t>
      </w:r>
      <w:r>
        <w:t xml:space="preserve">Selembo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640725 </w:t>
      </w:r>
      <w:r>
        <w:t xml:space="preserve">Organisation Internationale pour les Migrations </w:t>
      </w:r>
      <w:r>
        <w:t xml:space="preserve">OIM </w:t>
      </w:r>
      <w:r>
        <w:t xml:space="preserve">556 </w:t>
      </w:r>
      <w:r>
        <w:t xml:space="preserve">556 </w:t>
      </w:r>
    </w:p>
    <w:p>
      <w:r>
        <w:t xml:space="preserve">638113 </w:t>
      </w:r>
      <w:r>
        <w:t xml:space="preserve">NULL </w:t>
      </w:r>
      <w:r>
        <w:t xml:space="preserve">2023-06-01 00:00:00 </w:t>
      </w:r>
      <w:r>
        <w:t xml:space="preserve">2023-10-10 00:00:00 </w:t>
      </w:r>
      <w:r>
        <w:t xml:space="preserve">2023-08-25 00:00:00 </w:t>
      </w:r>
      <w:r>
        <w:t xml:space="preserve">8 </w:t>
      </w:r>
      <w:r>
        <w:t xml:space="preserve">32 </w:t>
      </w:r>
      <w:r>
        <w:t xml:space="preserve">2 </w:t>
      </w:r>
      <w:r>
        <w:t xml:space="preserve">Retourné </w:t>
      </w:r>
      <w:r>
        <w:t xml:space="preserve">CD7404ZS01 </w:t>
      </w:r>
      <w:r>
        <w:t xml:space="preserve">CD7404ZS01AS18 </w:t>
      </w:r>
      <w:r>
        <w:t xml:space="preserve">Mwindi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CD74040210 </w:t>
      </w:r>
      <w:r>
        <w:t xml:space="preserve">Manda </w:t>
      </w:r>
      <w:r>
        <w:t xml:space="preserve">NULL </w:t>
      </w:r>
      <w:r>
        <w:t xml:space="preserve">NULL </w:t>
      </w:r>
      <w:r>
        <w:t xml:space="preserve">CD7404ZS02 </w:t>
      </w:r>
      <w:r>
        <w:t xml:space="preserve">Moba </w:t>
      </w:r>
      <w:r>
        <w:t xml:space="preserve">NULL </w:t>
      </w:r>
      <w:r>
        <w:t xml:space="preserve">NULL </w:t>
      </w:r>
      <w:r>
        <w:t xml:space="preserve">Evaluation DTM-Juillet 2023 </w:t>
      </w:r>
      <w:r>
        <w:t xml:space="preserve">NULL </w:t>
      </w:r>
      <w:r>
        <w:t xml:space="preserve">640726 </w:t>
      </w:r>
      <w:r>
        <w:t xml:space="preserve">Organisation Internationale pour les Migrations </w:t>
      </w:r>
      <w:r>
        <w:t xml:space="preserve">OIM </w:t>
      </w:r>
      <w:r>
        <w:t xml:space="preserve">556 </w:t>
      </w:r>
      <w:r>
        <w:t xml:space="preserve">556 </w:t>
      </w:r>
    </w:p>
    <w:p>
      <w:r>
        <w:t xml:space="preserve">638114 </w:t>
      </w:r>
      <w:r>
        <w:t xml:space="preserve">NULL </w:t>
      </w:r>
      <w:r>
        <w:t xml:space="preserve">2023-06-01 00:00:00 </w:t>
      </w:r>
      <w:r>
        <w:t xml:space="preserve">2023-10-10 00:00:00 </w:t>
      </w:r>
      <w:r>
        <w:t xml:space="preserve">2023-08-26 00:00:00 </w:t>
      </w:r>
      <w:r>
        <w:t xml:space="preserve">4 </w:t>
      </w:r>
      <w:r>
        <w:t xml:space="preserve">11 </w:t>
      </w:r>
      <w:r>
        <w:t xml:space="preserve">2 </w:t>
      </w:r>
      <w:r>
        <w:t xml:space="preserve">Retourné </w:t>
      </w:r>
      <w:r>
        <w:t xml:space="preserve">CD7404ZS02 </w:t>
      </w:r>
      <w:r>
        <w:t xml:space="preserve">CD7404ZS02AS04 </w:t>
      </w:r>
      <w:r>
        <w:t xml:space="preserve">Mwange </w:t>
      </w:r>
      <w:r>
        <w:t xml:space="preserve">Moba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640727 </w:t>
      </w:r>
      <w:r>
        <w:t xml:space="preserve">Organisation Internationale pour les Migrations </w:t>
      </w:r>
      <w:r>
        <w:t xml:space="preserve">OIM </w:t>
      </w:r>
      <w:r>
        <w:t xml:space="preserve">556 </w:t>
      </w:r>
      <w:r>
        <w:t xml:space="preserve">556 </w:t>
      </w:r>
    </w:p>
    <w:p>
      <w:r>
        <w:t xml:space="preserve">638115 </w:t>
      </w:r>
      <w:r>
        <w:t xml:space="preserve">NULL </w:t>
      </w:r>
      <w:r>
        <w:t xml:space="preserve">2022-06-01 00:00:00 </w:t>
      </w:r>
      <w:r>
        <w:t xml:space="preserve">2023-10-10 00:00:00 </w:t>
      </w:r>
      <w:r>
        <w:t xml:space="preserve">2023-08-28 00:00:00 </w:t>
      </w:r>
      <w:r>
        <w:t xml:space="preserve">3 </w:t>
      </w:r>
      <w:r>
        <w:t xml:space="preserve">19 </w:t>
      </w:r>
      <w:r>
        <w:t xml:space="preserve">2 </w:t>
      </w:r>
      <w:r>
        <w:t xml:space="preserve">Retourné </w:t>
      </w:r>
      <w:r>
        <w:t xml:space="preserve">CD7404ZS01 </w:t>
      </w:r>
      <w:r>
        <w:t xml:space="preserve">CD7404ZS01AS02 </w:t>
      </w:r>
      <w:r>
        <w:t xml:space="preserve">Kabwela </w:t>
      </w:r>
      <w:r>
        <w:t xml:space="preserve">Kansimba </w:t>
      </w:r>
      <w:r>
        <w:t xml:space="preserve">4 </w:t>
      </w:r>
      <w:r>
        <w:t xml:space="preserve">Domicile propre </w:t>
      </w:r>
      <w:r>
        <w:t xml:space="preserve">6 </w:t>
      </w:r>
      <w:r>
        <w:t xml:space="preserve">Amélioration des conditions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640728 </w:t>
      </w:r>
      <w:r>
        <w:t xml:space="preserve">Organisation Internationale pour les Migrations </w:t>
      </w:r>
      <w:r>
        <w:t xml:space="preserve">OIM </w:t>
      </w:r>
      <w:r>
        <w:t xml:space="preserve">556 </w:t>
      </w:r>
      <w:r>
        <w:t xml:space="preserve">556 </w:t>
      </w:r>
    </w:p>
    <w:p>
      <w:r>
        <w:t xml:space="preserve">638116 </w:t>
      </w:r>
      <w:r>
        <w:t xml:space="preserve">NULL </w:t>
      </w:r>
      <w:r>
        <w:t xml:space="preserve">2022-06-01 00:00:00 </w:t>
      </w:r>
      <w:r>
        <w:t xml:space="preserve">2023-10-10 00:00:00 </w:t>
      </w:r>
      <w:r>
        <w:t xml:space="preserve">2023-08-16 00:00:00 </w:t>
      </w:r>
      <w:r>
        <w:t xml:space="preserve">12 </w:t>
      </w:r>
      <w:r>
        <w:t xml:space="preserve">79 </w:t>
      </w:r>
      <w:r>
        <w:t xml:space="preserve">2 </w:t>
      </w:r>
      <w:r>
        <w:t xml:space="preserve">Retourné </w:t>
      </w:r>
      <w:r>
        <w:t xml:space="preserve">CD7409ZS01 </w:t>
      </w:r>
      <w:r>
        <w:t xml:space="preserve">CD7409ZS01AS05 </w:t>
      </w:r>
      <w:r>
        <w:t xml:space="preserve">Katele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640729 </w:t>
      </w:r>
      <w:r>
        <w:t xml:space="preserve">Organisation Internationale pour les Migrations </w:t>
      </w:r>
      <w:r>
        <w:t xml:space="preserve">OIM </w:t>
      </w:r>
      <w:r>
        <w:t xml:space="preserve">556 </w:t>
      </w:r>
      <w:r>
        <w:t xml:space="preserve">556 </w:t>
      </w:r>
    </w:p>
    <w:p>
      <w:r>
        <w:t xml:space="preserve">638117 </w:t>
      </w:r>
      <w:r>
        <w:t xml:space="preserve">NULL </w:t>
      </w:r>
      <w:r>
        <w:t xml:space="preserve">2022-09-01 00:00:00 </w:t>
      </w:r>
      <w:r>
        <w:t xml:space="preserve">2023-10-10 00:00:00 </w:t>
      </w:r>
      <w:r>
        <w:t xml:space="preserve">2023-08-16 00:00:00 </w:t>
      </w:r>
      <w:r>
        <w:t xml:space="preserve">6 </w:t>
      </w:r>
      <w:r>
        <w:t xml:space="preserve">25 </w:t>
      </w:r>
      <w:r>
        <w:t xml:space="preserve">2 </w:t>
      </w:r>
      <w:r>
        <w:t xml:space="preserve">Retourné </w:t>
      </w:r>
      <w:r>
        <w:t xml:space="preserve">CD7409ZS01 </w:t>
      </w:r>
      <w:r>
        <w:t xml:space="preserve">CD7409ZS01AS23 </w:t>
      </w:r>
      <w:r>
        <w:t xml:space="preserve">Sola  </w:t>
      </w:r>
      <w:r>
        <w:t xml:space="preserve">Kongolo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640730 </w:t>
      </w:r>
      <w:r>
        <w:t xml:space="preserve">Organisation Internationale pour les Migrations </w:t>
      </w:r>
      <w:r>
        <w:t xml:space="preserve">OIM </w:t>
      </w:r>
      <w:r>
        <w:t xml:space="preserve">556 </w:t>
      </w:r>
      <w:r>
        <w:t xml:space="preserve">556 </w:t>
      </w:r>
    </w:p>
    <w:p>
      <w:r>
        <w:t xml:space="preserve">638118 </w:t>
      </w:r>
      <w:r>
        <w:t xml:space="preserve">NULL </w:t>
      </w:r>
      <w:r>
        <w:t xml:space="preserve">2022-06-01 00:00:00 </w:t>
      </w:r>
      <w:r>
        <w:t xml:space="preserve">2023-10-10 00:00:00 </w:t>
      </w:r>
      <w:r>
        <w:t xml:space="preserve">2023-08-17 00:00:00 </w:t>
      </w:r>
      <w:r>
        <w:t xml:space="preserve">12 </w:t>
      </w:r>
      <w:r>
        <w:t xml:space="preserve">57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640731 </w:t>
      </w:r>
      <w:r>
        <w:t xml:space="preserve">Organisation Internationale pour les Migrations </w:t>
      </w:r>
      <w:r>
        <w:t xml:space="preserve">OIM </w:t>
      </w:r>
      <w:r>
        <w:t xml:space="preserve">556 </w:t>
      </w:r>
      <w:r>
        <w:t xml:space="preserve">556 </w:t>
      </w:r>
    </w:p>
    <w:p>
      <w:r>
        <w:t xml:space="preserve">638119 </w:t>
      </w:r>
      <w:r>
        <w:t xml:space="preserve">NULL </w:t>
      </w:r>
      <w:r>
        <w:t xml:space="preserve">2022-09-01 00:00:00 </w:t>
      </w:r>
      <w:r>
        <w:t xml:space="preserve">2023-10-10 00:00:00 </w:t>
      </w:r>
      <w:r>
        <w:t xml:space="preserve">2023-08-17 00:00:00 </w:t>
      </w:r>
      <w:r>
        <w:t xml:space="preserve">37 </w:t>
      </w:r>
      <w:r>
        <w:t xml:space="preserve">175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640732 </w:t>
      </w:r>
      <w:r>
        <w:t xml:space="preserve">Organisation Internationale pour les Migrations </w:t>
      </w:r>
      <w:r>
        <w:t xml:space="preserve">OIM </w:t>
      </w:r>
      <w:r>
        <w:t xml:space="preserve">556 </w:t>
      </w:r>
      <w:r>
        <w:t xml:space="preserve">556 </w:t>
      </w:r>
    </w:p>
    <w:p>
      <w:r>
        <w:t xml:space="preserve">638120 </w:t>
      </w:r>
      <w:r>
        <w:t xml:space="preserve">NULL </w:t>
      </w:r>
      <w:r>
        <w:t xml:space="preserve">2022-12-01 00:00:00 </w:t>
      </w:r>
      <w:r>
        <w:t xml:space="preserve">2023-10-10 00:00:00 </w:t>
      </w:r>
      <w:r>
        <w:t xml:space="preserve">2023-08-17 00:00:00 </w:t>
      </w:r>
      <w:r>
        <w:t xml:space="preserve">21 </w:t>
      </w:r>
      <w:r>
        <w:t xml:space="preserve">99 </w:t>
      </w:r>
      <w:r>
        <w:t xml:space="preserve">2 </w:t>
      </w:r>
      <w:r>
        <w:t xml:space="preserve">Retourné </w:t>
      </w:r>
      <w:r>
        <w:t xml:space="preserve">CD7402ZS02 </w:t>
      </w:r>
      <w:r>
        <w:t xml:space="preserve">CD7402ZS02AS22 </w:t>
      </w:r>
      <w:r>
        <w:t xml:space="preserve">NYEMBA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640733 </w:t>
      </w:r>
      <w:r>
        <w:t xml:space="preserve">Organisation Internationale pour les Migrations </w:t>
      </w:r>
      <w:r>
        <w:t xml:space="preserve">OIM </w:t>
      </w:r>
      <w:r>
        <w:t xml:space="preserve">556 </w:t>
      </w:r>
      <w:r>
        <w:t xml:space="preserve">556 </w:t>
      </w:r>
    </w:p>
    <w:p>
      <w:r>
        <w:t xml:space="preserve">638121 </w:t>
      </w:r>
      <w:r>
        <w:t xml:space="preserve">NULL </w:t>
      </w:r>
      <w:r>
        <w:t xml:space="preserve">2022-12-01 00:00:00 </w:t>
      </w:r>
      <w:r>
        <w:t xml:space="preserve">2023-10-10 00:00:00 </w:t>
      </w:r>
      <w:r>
        <w:t xml:space="preserve">2023-08-19 00:00:00 </w:t>
      </w:r>
      <w:r>
        <w:t xml:space="preserve">13 </w:t>
      </w:r>
      <w:r>
        <w:t xml:space="preserve">78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CD74060606 </w:t>
      </w:r>
      <w:r>
        <w:t xml:space="preserve">Kitentwe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640734 </w:t>
      </w:r>
      <w:r>
        <w:t xml:space="preserve">Organisation Internationale pour les Migrations </w:t>
      </w:r>
      <w:r>
        <w:t xml:space="preserve">OIM </w:t>
      </w:r>
      <w:r>
        <w:t xml:space="preserve">556 </w:t>
      </w:r>
      <w:r>
        <w:t xml:space="preserve">556 </w:t>
      </w:r>
    </w:p>
    <w:p>
      <w:r>
        <w:t xml:space="preserve">638122 </w:t>
      </w:r>
      <w:r>
        <w:t xml:space="preserve">NULL </w:t>
      </w:r>
      <w:r>
        <w:t xml:space="preserve">2023-06-01 00:00:00 </w:t>
      </w:r>
      <w:r>
        <w:t xml:space="preserve">2023-10-10 00:00:00 </w:t>
      </w:r>
      <w:r>
        <w:t xml:space="preserve">2023-08-19 00:00:00 </w:t>
      </w:r>
      <w:r>
        <w:t xml:space="preserve">5 </w:t>
      </w:r>
      <w:r>
        <w:t xml:space="preserve">31 </w:t>
      </w:r>
      <w:r>
        <w:t xml:space="preserve">2 </w:t>
      </w:r>
      <w:r>
        <w:t xml:space="preserve">Retourné </w:t>
      </w:r>
      <w:r>
        <w:t xml:space="preserve">CD7406ZS03 </w:t>
      </w:r>
      <w:r>
        <w:t xml:space="preserve">CD7406ZS03AS03 </w:t>
      </w:r>
      <w:r>
        <w:t xml:space="preserve">Kanteba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640735 </w:t>
      </w:r>
      <w:r>
        <w:t xml:space="preserve">Organisation Internationale pour les Migrations </w:t>
      </w:r>
      <w:r>
        <w:t xml:space="preserve">OIM </w:t>
      </w:r>
      <w:r>
        <w:t xml:space="preserve">556 </w:t>
      </w:r>
      <w:r>
        <w:t xml:space="preserve">556 </w:t>
      </w:r>
    </w:p>
    <w:p>
      <w:r>
        <w:t xml:space="preserve">638123 </w:t>
      </w:r>
      <w:r>
        <w:t xml:space="preserve">NULL </w:t>
      </w:r>
      <w:r>
        <w:t xml:space="preserve">2023-09-12 00:00:00 </w:t>
      </w:r>
      <w:r>
        <w:t xml:space="preserve">2023-10-10 00:00:00 </w:t>
      </w:r>
      <w:r>
        <w:t xml:space="preserve">2023-08-17 00:00:00 </w:t>
      </w:r>
      <w:r>
        <w:t xml:space="preserve">15 </w:t>
      </w:r>
      <w:r>
        <w:t xml:space="preserve">77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640736 </w:t>
      </w:r>
      <w:r>
        <w:t xml:space="preserve">Organisation Internationale pour les Migrations </w:t>
      </w:r>
      <w:r>
        <w:t xml:space="preserve">OIM </w:t>
      </w:r>
      <w:r>
        <w:t xml:space="preserve">556 </w:t>
      </w:r>
      <w:r>
        <w:t xml:space="preserve">556 </w:t>
      </w:r>
    </w:p>
    <w:p>
      <w:r>
        <w:t xml:space="preserve">638124 </w:t>
      </w:r>
      <w:r>
        <w:t xml:space="preserve">NULL </w:t>
      </w:r>
      <w:r>
        <w:t xml:space="preserve">2023-03-01 00:00:00 </w:t>
      </w:r>
      <w:r>
        <w:t xml:space="preserve">2023-10-10 00:00:00 </w:t>
      </w:r>
      <w:r>
        <w:t xml:space="preserve">2023-08-18 00:00:00 </w:t>
      </w:r>
      <w:r>
        <w:t xml:space="preserve">8 </w:t>
      </w:r>
      <w:r>
        <w:t xml:space="preserve">51 </w:t>
      </w:r>
      <w:r>
        <w:t xml:space="preserve">2 </w:t>
      </w:r>
      <w:r>
        <w:t xml:space="preserve">Retourné </w:t>
      </w:r>
      <w:r>
        <w:t xml:space="preserve">CD7409ZS02 </w:t>
      </w:r>
      <w:r>
        <w:t xml:space="preserve">CD7409ZS02AS06 </w:t>
      </w:r>
      <w:r>
        <w:t xml:space="preserve">Kasawa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640737 </w:t>
      </w:r>
      <w:r>
        <w:t xml:space="preserve">Organisation Internationale pour les Migrations </w:t>
      </w:r>
      <w:r>
        <w:t xml:space="preserve">OIM </w:t>
      </w:r>
      <w:r>
        <w:t xml:space="preserve">556 </w:t>
      </w:r>
      <w:r>
        <w:t xml:space="preserve">556 </w:t>
      </w:r>
    </w:p>
    <w:p>
      <w:r>
        <w:t xml:space="preserve">638125 </w:t>
      </w:r>
      <w:r>
        <w:t xml:space="preserve">NULL </w:t>
      </w:r>
      <w:r>
        <w:t xml:space="preserve">2023-03-01 00:00:00 </w:t>
      </w:r>
      <w:r>
        <w:t xml:space="preserve">2023-10-10 00:00:00 </w:t>
      </w:r>
      <w:r>
        <w:t xml:space="preserve">2023-08-24 00:00:00 </w:t>
      </w:r>
      <w:r>
        <w:t xml:space="preserve">108 </w:t>
      </w:r>
      <w:r>
        <w:t xml:space="preserve">592 </w:t>
      </w:r>
      <w:r>
        <w:t xml:space="preserve">2 </w:t>
      </w:r>
      <w:r>
        <w:t xml:space="preserve">Retourné </w:t>
      </w:r>
      <w:r>
        <w:t xml:space="preserve">CD7406ZS02 </w:t>
      </w:r>
      <w:r>
        <w:t xml:space="preserve">CD7406ZS02AS27 </w:t>
      </w:r>
      <w:r>
        <w:t xml:space="preserve">KYUNGU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640738 </w:t>
      </w:r>
      <w:r>
        <w:t xml:space="preserve">Organisation Internationale pour les Migrations </w:t>
      </w:r>
      <w:r>
        <w:t xml:space="preserve">OIM </w:t>
      </w:r>
      <w:r>
        <w:t xml:space="preserve">556 </w:t>
      </w:r>
      <w:r>
        <w:t xml:space="preserve">556 </w:t>
      </w:r>
    </w:p>
    <w:p>
      <w:r>
        <w:t xml:space="preserve">638126 </w:t>
      </w:r>
      <w:r>
        <w:t xml:space="preserve">NULL </w:t>
      </w:r>
      <w:r>
        <w:t xml:space="preserve">2023-06-01 00:00:00 </w:t>
      </w:r>
      <w:r>
        <w:t xml:space="preserve">2023-10-10 00:00:00 </w:t>
      </w:r>
      <w:r>
        <w:t xml:space="preserve">2023-08-18 00:00:00 </w:t>
      </w:r>
      <w:r>
        <w:t xml:space="preserve">2 </w:t>
      </w:r>
      <w:r>
        <w:t xml:space="preserve">13 </w:t>
      </w:r>
      <w:r>
        <w:t xml:space="preserve">2 </w:t>
      </w:r>
      <w:r>
        <w:t xml:space="preserve">Retourné </w:t>
      </w:r>
      <w:r>
        <w:t xml:space="preserve">CD7409ZS02 </w:t>
      </w:r>
      <w:r>
        <w:t xml:space="preserve">CD7409ZS02AS13 </w:t>
      </w:r>
      <w:r>
        <w:t xml:space="preserve">Mbulula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640739 </w:t>
      </w:r>
      <w:r>
        <w:t xml:space="preserve">Organisation Internationale pour les Migrations </w:t>
      </w:r>
      <w:r>
        <w:t xml:space="preserve">OIM </w:t>
      </w:r>
      <w:r>
        <w:t xml:space="preserve">556 </w:t>
      </w:r>
      <w:r>
        <w:t xml:space="preserve">556 </w:t>
      </w:r>
    </w:p>
    <w:p>
      <w:r>
        <w:t xml:space="preserve">638127 </w:t>
      </w:r>
      <w:r>
        <w:t xml:space="preserve">NULL </w:t>
      </w:r>
      <w:r>
        <w:t xml:space="preserve">2023-06-01 00:00:00 </w:t>
      </w:r>
      <w:r>
        <w:t xml:space="preserve">2023-10-10 00:00:00 </w:t>
      </w:r>
      <w:r>
        <w:t xml:space="preserve">2023-08-20 00:00:00 </w:t>
      </w:r>
      <w:r>
        <w:t xml:space="preserve">3 </w:t>
      </w:r>
      <w:r>
        <w:t xml:space="preserve">19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CD74090501 </w:t>
      </w:r>
      <w:r>
        <w:t xml:space="preserve">Honga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640740 </w:t>
      </w:r>
      <w:r>
        <w:t xml:space="preserve">Organisation Internationale pour les Migrations </w:t>
      </w:r>
      <w:r>
        <w:t xml:space="preserve">OIM </w:t>
      </w:r>
      <w:r>
        <w:t xml:space="preserve">556 </w:t>
      </w:r>
      <w:r>
        <w:t xml:space="preserve">556 </w:t>
      </w:r>
    </w:p>
    <w:p>
      <w:r>
        <w:t xml:space="preserve">638128 </w:t>
      </w:r>
      <w:r>
        <w:t xml:space="preserve">NULL </w:t>
      </w:r>
      <w:r>
        <w:t xml:space="preserve">2022-06-01 00:00:00 </w:t>
      </w:r>
      <w:r>
        <w:t xml:space="preserve">2023-10-10 00:00:00 </w:t>
      </w:r>
      <w:r>
        <w:t xml:space="preserve">2023-08-19 00:00:00 </w:t>
      </w:r>
      <w:r>
        <w:t xml:space="preserve">2 </w:t>
      </w:r>
      <w:r>
        <w:t xml:space="preserve">11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640741 </w:t>
      </w:r>
      <w:r>
        <w:t xml:space="preserve">Organisation Internationale pour les Migrations </w:t>
      </w:r>
      <w:r>
        <w:t xml:space="preserve">OIM </w:t>
      </w:r>
      <w:r>
        <w:t xml:space="preserve">556 </w:t>
      </w:r>
      <w:r>
        <w:t xml:space="preserve">556 </w:t>
      </w:r>
    </w:p>
    <w:p>
      <w:r>
        <w:t xml:space="preserve">638129 </w:t>
      </w:r>
      <w:r>
        <w:t xml:space="preserve">NULL </w:t>
      </w:r>
      <w:r>
        <w:t xml:space="preserve">2022-09-01 00:00:00 </w:t>
      </w:r>
      <w:r>
        <w:t xml:space="preserve">2023-10-10 00:00:00 </w:t>
      </w:r>
      <w:r>
        <w:t xml:space="preserve">2023-08-18 00:00:00 </w:t>
      </w:r>
      <w:r>
        <w:t xml:space="preserve">16 </w:t>
      </w:r>
      <w:r>
        <w:t xml:space="preserve">84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640742 </w:t>
      </w:r>
      <w:r>
        <w:t xml:space="preserve">Organisation Internationale pour les Migrations </w:t>
      </w:r>
      <w:r>
        <w:t xml:space="preserve">OIM </w:t>
      </w:r>
      <w:r>
        <w:t xml:space="preserve">556 </w:t>
      </w:r>
      <w:r>
        <w:t xml:space="preserve">556 </w:t>
      </w:r>
    </w:p>
    <w:p>
      <w:r>
        <w:t xml:space="preserve">638130 </w:t>
      </w:r>
      <w:r>
        <w:t xml:space="preserve">NULL </w:t>
      </w:r>
      <w:r>
        <w:t xml:space="preserve">2022-09-01 00:00:00 </w:t>
      </w:r>
      <w:r>
        <w:t xml:space="preserve">2023-10-10 00:00:00 </w:t>
      </w:r>
      <w:r>
        <w:t xml:space="preserve">2023-08-18 00:00:00 </w:t>
      </w:r>
      <w:r>
        <w:t xml:space="preserve">6 </w:t>
      </w:r>
      <w:r>
        <w:t xml:space="preserve">33 </w:t>
      </w:r>
      <w:r>
        <w:t xml:space="preserve">2 </w:t>
      </w:r>
      <w:r>
        <w:t xml:space="preserve">Retourné </w:t>
      </w:r>
      <w:r>
        <w:t xml:space="preserve">CD7407ZS01 </w:t>
      </w:r>
      <w:r>
        <w:t xml:space="preserve">CD7407ZS01AS05 </w:t>
      </w:r>
      <w:r>
        <w:t xml:space="preserve">KAMUBANWA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CD74070301 </w:t>
      </w:r>
      <w:r>
        <w:t xml:space="preserve">Kabula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640743 </w:t>
      </w:r>
      <w:r>
        <w:t xml:space="preserve">Organisation Internationale pour les Migrations </w:t>
      </w:r>
      <w:r>
        <w:t xml:space="preserve">OIM </w:t>
      </w:r>
      <w:r>
        <w:t xml:space="preserve">556 </w:t>
      </w:r>
      <w:r>
        <w:t xml:space="preserve">556 </w:t>
      </w:r>
    </w:p>
    <w:p>
      <w:r>
        <w:t xml:space="preserve">638131 </w:t>
      </w:r>
      <w:r>
        <w:t xml:space="preserve">NULL </w:t>
      </w:r>
      <w:r>
        <w:t xml:space="preserve">2022-06-01 00:00:00 </w:t>
      </w:r>
      <w:r>
        <w:t xml:space="preserve">2023-10-10 00:00:00 </w:t>
      </w:r>
      <w:r>
        <w:t xml:space="preserve">2023-08-21 00:00:00 </w:t>
      </w:r>
      <w:r>
        <w:t xml:space="preserve">6 </w:t>
      </w:r>
      <w:r>
        <w:t xml:space="preserve">31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640744 </w:t>
      </w:r>
      <w:r>
        <w:t xml:space="preserve">Organisation Internationale pour les Migrations </w:t>
      </w:r>
      <w:r>
        <w:t xml:space="preserve">OIM </w:t>
      </w:r>
      <w:r>
        <w:t xml:space="preserve">556 </w:t>
      </w:r>
      <w:r>
        <w:t xml:space="preserve">556 </w:t>
      </w:r>
    </w:p>
    <w:p>
      <w:r>
        <w:t xml:space="preserve">638132 </w:t>
      </w:r>
      <w:r>
        <w:t xml:space="preserve">NULL </w:t>
      </w:r>
      <w:r>
        <w:t xml:space="preserve">2022-09-01 00:00:00 </w:t>
      </w:r>
      <w:r>
        <w:t xml:space="preserve">2023-10-10 00:00:00 </w:t>
      </w:r>
      <w:r>
        <w:t xml:space="preserve">2023-08-21 00:00:00 </w:t>
      </w:r>
      <w:r>
        <w:t xml:space="preserve">2 </w:t>
      </w:r>
      <w:r>
        <w:t xml:space="preserve">11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640745 </w:t>
      </w:r>
      <w:r>
        <w:t xml:space="preserve">Organisation Internationale pour les Migrations </w:t>
      </w:r>
      <w:r>
        <w:t xml:space="preserve">OIM </w:t>
      </w:r>
      <w:r>
        <w:t xml:space="preserve">556 </w:t>
      </w:r>
      <w:r>
        <w:t xml:space="preserve">556 </w:t>
      </w:r>
    </w:p>
    <w:p>
      <w:r>
        <w:t xml:space="preserve">638133 </w:t>
      </w:r>
      <w:r>
        <w:t xml:space="preserve">NULL </w:t>
      </w:r>
      <w:r>
        <w:t xml:space="preserve">2022-06-01 00:00:00 </w:t>
      </w:r>
      <w:r>
        <w:t xml:space="preserve">2023-10-10 00:00:00 </w:t>
      </w:r>
      <w:r>
        <w:t xml:space="preserve">2023-08-21 00:00:00 </w:t>
      </w:r>
      <w:r>
        <w:t xml:space="preserve">3 </w:t>
      </w:r>
      <w:r>
        <w:t xml:space="preserve">16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640746 </w:t>
      </w:r>
      <w:r>
        <w:t xml:space="preserve">Organisation Internationale pour les Migrations </w:t>
      </w:r>
      <w:r>
        <w:t xml:space="preserve">OIM </w:t>
      </w:r>
      <w:r>
        <w:t xml:space="preserve">556 </w:t>
      </w:r>
      <w:r>
        <w:t xml:space="preserve">556 </w:t>
      </w:r>
    </w:p>
    <w:p>
      <w:r>
        <w:t xml:space="preserve">638134 </w:t>
      </w:r>
      <w:r>
        <w:t xml:space="preserve">NULL </w:t>
      </w:r>
      <w:r>
        <w:t xml:space="preserve">2022-09-01 00:00:00 </w:t>
      </w:r>
      <w:r>
        <w:t xml:space="preserve">2023-10-10 00:00:00 </w:t>
      </w:r>
      <w:r>
        <w:t xml:space="preserve">2023-08-21 00:00:00 </w:t>
      </w:r>
      <w:r>
        <w:t xml:space="preserve">36 </w:t>
      </w:r>
      <w:r>
        <w:t xml:space="preserve">188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640747 </w:t>
      </w:r>
      <w:r>
        <w:t xml:space="preserve">Organisation Internationale pour les Migrations </w:t>
      </w:r>
      <w:r>
        <w:t xml:space="preserve">OIM </w:t>
      </w:r>
      <w:r>
        <w:t xml:space="preserve">556 </w:t>
      </w:r>
      <w:r>
        <w:t xml:space="preserve">556 </w:t>
      </w:r>
    </w:p>
    <w:p>
      <w:r>
        <w:t xml:space="preserve">638135 </w:t>
      </w:r>
      <w:r>
        <w:t xml:space="preserve">NULL </w:t>
      </w:r>
      <w:r>
        <w:t xml:space="preserve">2022-12-01 00:00:00 </w:t>
      </w:r>
      <w:r>
        <w:t xml:space="preserve">2023-10-10 00:00:00 </w:t>
      </w:r>
      <w:r>
        <w:t xml:space="preserve">2023-08-21 00:00:00 </w:t>
      </w:r>
      <w:r>
        <w:t xml:space="preserve">4 </w:t>
      </w:r>
      <w:r>
        <w:t xml:space="preserve">21 </w:t>
      </w:r>
      <w:r>
        <w:t xml:space="preserve">2 </w:t>
      </w:r>
      <w:r>
        <w:t xml:space="preserve">Retourné </w:t>
      </w:r>
      <w:r>
        <w:t xml:space="preserve">CD7407ZS01 </w:t>
      </w:r>
      <w:r>
        <w:t xml:space="preserve">CD7407ZS01AS08 </w:t>
      </w:r>
      <w:r>
        <w:t xml:space="preserve">Kasinge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640748 </w:t>
      </w:r>
      <w:r>
        <w:t xml:space="preserve">Organisation Internationale pour les Migrations </w:t>
      </w:r>
      <w:r>
        <w:t xml:space="preserve">OIM </w:t>
      </w:r>
      <w:r>
        <w:t xml:space="preserve">556 </w:t>
      </w:r>
      <w:r>
        <w:t xml:space="preserve">556 </w:t>
      </w:r>
    </w:p>
    <w:p>
      <w:r>
        <w:t xml:space="preserve">638136 </w:t>
      </w:r>
      <w:r>
        <w:t xml:space="preserve">NULL </w:t>
      </w:r>
      <w:r>
        <w:t xml:space="preserve">2022-06-01 00:00:00 </w:t>
      </w:r>
      <w:r>
        <w:t xml:space="preserve">2023-10-10 00:00:00 </w:t>
      </w:r>
      <w:r>
        <w:t xml:space="preserve">2023-08-29 00:00:00 </w:t>
      </w:r>
      <w:r>
        <w:t xml:space="preserve">9 </w:t>
      </w:r>
      <w:r>
        <w:t xml:space="preserve">45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640749 </w:t>
      </w:r>
      <w:r>
        <w:t xml:space="preserve">Organisation Internationale pour les Migrations </w:t>
      </w:r>
      <w:r>
        <w:t xml:space="preserve">OIM </w:t>
      </w:r>
      <w:r>
        <w:t xml:space="preserve">556 </w:t>
      </w:r>
      <w:r>
        <w:t xml:space="preserve">556 </w:t>
      </w:r>
    </w:p>
    <w:p>
      <w:r>
        <w:t xml:space="preserve">638137 </w:t>
      </w:r>
      <w:r>
        <w:t xml:space="preserve">NULL </w:t>
      </w:r>
      <w:r>
        <w:t xml:space="preserve">2022-12-01 00:00:00 </w:t>
      </w:r>
      <w:r>
        <w:t xml:space="preserve">2023-10-10 00:00:00 </w:t>
      </w:r>
      <w:r>
        <w:t xml:space="preserve">2023-08-29 00:00:00 </w:t>
      </w:r>
      <w:r>
        <w:t xml:space="preserve">23 </w:t>
      </w:r>
      <w:r>
        <w:t xml:space="preserve">116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640750 </w:t>
      </w:r>
      <w:r>
        <w:t xml:space="preserve">Organisation Internationale pour les Migrations </w:t>
      </w:r>
      <w:r>
        <w:t xml:space="preserve">OIM </w:t>
      </w:r>
      <w:r>
        <w:t xml:space="preserve">556 </w:t>
      </w:r>
      <w:r>
        <w:t xml:space="preserve">556 </w:t>
      </w:r>
    </w:p>
    <w:p>
      <w:r>
        <w:t xml:space="preserve">638138 </w:t>
      </w:r>
      <w:r>
        <w:t xml:space="preserve">NULL </w:t>
      </w:r>
      <w:r>
        <w:t xml:space="preserve">2022-06-01 00:00:00 </w:t>
      </w:r>
      <w:r>
        <w:t xml:space="preserve">2023-10-10 00:00:00 </w:t>
      </w:r>
      <w:r>
        <w:t xml:space="preserve">2023-08-29 00:00:00 </w:t>
      </w:r>
      <w:r>
        <w:t xml:space="preserve">17 </w:t>
      </w:r>
      <w:r>
        <w:t xml:space="preserve">105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640751 </w:t>
      </w:r>
      <w:r>
        <w:t xml:space="preserve">Organisation Internationale pour les Migrations </w:t>
      </w:r>
      <w:r>
        <w:t xml:space="preserve">OIM </w:t>
      </w:r>
      <w:r>
        <w:t xml:space="preserve">556 </w:t>
      </w:r>
      <w:r>
        <w:t xml:space="preserve">556 </w:t>
      </w:r>
    </w:p>
    <w:p>
      <w:r>
        <w:t xml:space="preserve">638139 </w:t>
      </w:r>
      <w:r>
        <w:t xml:space="preserve">NULL </w:t>
      </w:r>
      <w:r>
        <w:t xml:space="preserve">2022-09-01 00:00:00 </w:t>
      </w:r>
      <w:r>
        <w:t xml:space="preserve">2023-10-10 00:00:00 </w:t>
      </w:r>
      <w:r>
        <w:t xml:space="preserve">2023-08-29 00:00:00 </w:t>
      </w:r>
      <w:r>
        <w:t xml:space="preserve">14 </w:t>
      </w:r>
      <w:r>
        <w:t xml:space="preserve">86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640752 </w:t>
      </w:r>
      <w:r>
        <w:t xml:space="preserve">Organisation Internationale pour les Migrations </w:t>
      </w:r>
      <w:r>
        <w:t xml:space="preserve">OIM </w:t>
      </w:r>
      <w:r>
        <w:t xml:space="preserve">556 </w:t>
      </w:r>
      <w:r>
        <w:t xml:space="preserve">556 </w:t>
      </w:r>
    </w:p>
    <w:p>
      <w:r>
        <w:t xml:space="preserve">638140 </w:t>
      </w:r>
      <w:r>
        <w:t xml:space="preserve">NULL </w:t>
      </w:r>
      <w:r>
        <w:t xml:space="preserve">2022-12-01 00:00:00 </w:t>
      </w:r>
      <w:r>
        <w:t xml:space="preserve">2023-10-10 00:00:00 </w:t>
      </w:r>
      <w:r>
        <w:t xml:space="preserve">2023-08-29 00:00:00 </w:t>
      </w:r>
      <w:r>
        <w:t xml:space="preserve">16 </w:t>
      </w:r>
      <w:r>
        <w:t xml:space="preserve">98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640753 </w:t>
      </w:r>
      <w:r>
        <w:t xml:space="preserve">Organisation Internationale pour les Migrations </w:t>
      </w:r>
      <w:r>
        <w:t xml:space="preserve">OIM </w:t>
      </w:r>
      <w:r>
        <w:t xml:space="preserve">556 </w:t>
      </w:r>
      <w:r>
        <w:t xml:space="preserve">556 </w:t>
      </w:r>
    </w:p>
    <w:p>
      <w:r>
        <w:t xml:space="preserve">638141 </w:t>
      </w:r>
      <w:r>
        <w:t xml:space="preserve">NULL </w:t>
      </w:r>
      <w:r>
        <w:t xml:space="preserve">2022-06-01 00:00:00 </w:t>
      </w:r>
      <w:r>
        <w:t xml:space="preserve">2023-10-10 00:00:00 </w:t>
      </w:r>
      <w:r>
        <w:t xml:space="preserve">2023-08-29 00:00:00 </w:t>
      </w:r>
      <w:r>
        <w:t xml:space="preserve">6 </w:t>
      </w:r>
      <w:r>
        <w:t xml:space="preserve">31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640754 </w:t>
      </w:r>
      <w:r>
        <w:t xml:space="preserve">Organisation Internationale pour les Migrations </w:t>
      </w:r>
      <w:r>
        <w:t xml:space="preserve">OIM </w:t>
      </w:r>
      <w:r>
        <w:t xml:space="preserve">556 </w:t>
      </w:r>
      <w:r>
        <w:t xml:space="preserve">556 </w:t>
      </w:r>
    </w:p>
    <w:p>
      <w:r>
        <w:t xml:space="preserve">638142 </w:t>
      </w:r>
      <w:r>
        <w:t xml:space="preserve">NULL </w:t>
      </w:r>
      <w:r>
        <w:t xml:space="preserve">2022-06-01 00:00:00 </w:t>
      </w:r>
      <w:r>
        <w:t xml:space="preserve">2023-10-10 00:00:00 </w:t>
      </w:r>
      <w:r>
        <w:t xml:space="preserve">2023-08-30 00:00:00 </w:t>
      </w:r>
      <w:r>
        <w:t xml:space="preserve">23 </w:t>
      </w:r>
      <w:r>
        <w:t xml:space="preserve">157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640755 </w:t>
      </w:r>
      <w:r>
        <w:t xml:space="preserve">Organisation Internationale pour les Migrations </w:t>
      </w:r>
      <w:r>
        <w:t xml:space="preserve">OIM </w:t>
      </w:r>
      <w:r>
        <w:t xml:space="preserve">556 </w:t>
      </w:r>
      <w:r>
        <w:t xml:space="preserve">556 </w:t>
      </w:r>
    </w:p>
    <w:p>
      <w:r>
        <w:t xml:space="preserve">638143 </w:t>
      </w:r>
      <w:r>
        <w:t xml:space="preserve">NULL </w:t>
      </w:r>
      <w:r>
        <w:t xml:space="preserve">2022-12-01 00:00:00 </w:t>
      </w:r>
      <w:r>
        <w:t xml:space="preserve">2023-10-10 00:00:00 </w:t>
      </w:r>
      <w:r>
        <w:t xml:space="preserve">2023-08-30 00:00:00 </w:t>
      </w:r>
      <w:r>
        <w:t xml:space="preserve">21 </w:t>
      </w:r>
      <w:r>
        <w:t xml:space="preserve">144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640756 </w:t>
      </w:r>
      <w:r>
        <w:t xml:space="preserve">Organisation Internationale pour les Migrations </w:t>
      </w:r>
      <w:r>
        <w:t xml:space="preserve">OIM </w:t>
      </w:r>
      <w:r>
        <w:t xml:space="preserve">556 </w:t>
      </w:r>
      <w:r>
        <w:t xml:space="preserve">556 </w:t>
      </w:r>
    </w:p>
    <w:p>
      <w:r>
        <w:t xml:space="preserve">638144 </w:t>
      </w:r>
      <w:r>
        <w:t xml:space="preserve">NULL </w:t>
      </w:r>
      <w:r>
        <w:t xml:space="preserve">2022-06-01 00:00:00 </w:t>
      </w:r>
      <w:r>
        <w:t xml:space="preserve">2023-10-10 00:00:00 </w:t>
      </w:r>
      <w:r>
        <w:t xml:space="preserve">2023-08-29 00:00:00 </w:t>
      </w:r>
      <w:r>
        <w:t xml:space="preserve">15 </w:t>
      </w:r>
      <w:r>
        <w:t xml:space="preserve">81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640757 </w:t>
      </w:r>
      <w:r>
        <w:t xml:space="preserve">Organisation Internationale pour les Migrations </w:t>
      </w:r>
      <w:r>
        <w:t xml:space="preserve">OIM </w:t>
      </w:r>
      <w:r>
        <w:t xml:space="preserve">556 </w:t>
      </w:r>
      <w:r>
        <w:t xml:space="preserve">556 </w:t>
      </w:r>
    </w:p>
    <w:p>
      <w:r>
        <w:t xml:space="preserve">638145 </w:t>
      </w:r>
      <w:r>
        <w:t xml:space="preserve">NULL </w:t>
      </w:r>
      <w:r>
        <w:t xml:space="preserve">2022-06-01 00:00:00 </w:t>
      </w:r>
      <w:r>
        <w:t xml:space="preserve">2023-10-10 00:00:00 </w:t>
      </w:r>
      <w:r>
        <w:t xml:space="preserve">2023-08-29 00:00:00 </w:t>
      </w:r>
      <w:r>
        <w:t xml:space="preserve">19 </w:t>
      </w:r>
      <w:r>
        <w:t xml:space="preserve">103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640758 </w:t>
      </w:r>
      <w:r>
        <w:t xml:space="preserve">Organisation Internationale pour les Migrations </w:t>
      </w:r>
      <w:r>
        <w:t xml:space="preserve">OIM </w:t>
      </w:r>
      <w:r>
        <w:t xml:space="preserve">556 </w:t>
      </w:r>
      <w:r>
        <w:t xml:space="preserve">556 </w:t>
      </w:r>
    </w:p>
    <w:p>
      <w:r>
        <w:t xml:space="preserve">638146 </w:t>
      </w:r>
      <w:r>
        <w:t xml:space="preserve">NULL </w:t>
      </w:r>
      <w:r>
        <w:t xml:space="preserve">2022-06-01 00:00:00 </w:t>
      </w:r>
      <w:r>
        <w:t xml:space="preserve">2023-10-10 00:00:00 </w:t>
      </w:r>
      <w:r>
        <w:t xml:space="preserve">2023-08-29 00:00:00 </w:t>
      </w:r>
      <w:r>
        <w:t xml:space="preserve">11 </w:t>
      </w:r>
      <w:r>
        <w:t xml:space="preserve">57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640759 </w:t>
      </w:r>
      <w:r>
        <w:t xml:space="preserve">Organisation Internationale pour les Migrations </w:t>
      </w:r>
      <w:r>
        <w:t xml:space="preserve">OIM </w:t>
      </w:r>
      <w:r>
        <w:t xml:space="preserve">556 </w:t>
      </w:r>
      <w:r>
        <w:t xml:space="preserve">556 </w:t>
      </w:r>
    </w:p>
    <w:p>
      <w:r>
        <w:t xml:space="preserve">638147 </w:t>
      </w:r>
      <w:r>
        <w:t xml:space="preserve">NULL </w:t>
      </w:r>
      <w:r>
        <w:t xml:space="preserve">2023-03-01 00:00:00 </w:t>
      </w:r>
      <w:r>
        <w:t xml:space="preserve">2023-10-10 00:00:00 </w:t>
      </w:r>
      <w:r>
        <w:t xml:space="preserve">2023-08-29 00:00:00 </w:t>
      </w:r>
      <w:r>
        <w:t xml:space="preserve">1 </w:t>
      </w:r>
      <w:r>
        <w:t xml:space="preserve">4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640760 </w:t>
      </w:r>
      <w:r>
        <w:t xml:space="preserve">Organisation Internationale pour les Migrations </w:t>
      </w:r>
      <w:r>
        <w:t xml:space="preserve">OIM </w:t>
      </w:r>
      <w:r>
        <w:t xml:space="preserve">556 </w:t>
      </w:r>
      <w:r>
        <w:t xml:space="preserve">556 </w:t>
      </w:r>
    </w:p>
    <w:p>
      <w:r>
        <w:t xml:space="preserve">638148 </w:t>
      </w:r>
      <w:r>
        <w:t xml:space="preserve">NULL </w:t>
      </w:r>
      <w:r>
        <w:t xml:space="preserve">2022-12-01 00:00:00 </w:t>
      </w:r>
      <w:r>
        <w:t xml:space="preserve">2023-10-10 00:00:00 </w:t>
      </w:r>
      <w:r>
        <w:t xml:space="preserve">2023-08-30 00:00:00 </w:t>
      </w:r>
      <w:r>
        <w:t xml:space="preserve">12 </w:t>
      </w:r>
      <w:r>
        <w:t xml:space="preserve">59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640761 </w:t>
      </w:r>
      <w:r>
        <w:t xml:space="preserve">Organisation Internationale pour les Migrations </w:t>
      </w:r>
      <w:r>
        <w:t xml:space="preserve">OIM </w:t>
      </w:r>
      <w:r>
        <w:t xml:space="preserve">556 </w:t>
      </w:r>
      <w:r>
        <w:t xml:space="preserve">556 </w:t>
      </w:r>
    </w:p>
    <w:p>
      <w:r>
        <w:t xml:space="preserve">638149 </w:t>
      </w:r>
      <w:r>
        <w:t xml:space="preserve">NULL </w:t>
      </w:r>
      <w:r>
        <w:t xml:space="preserve">2022-06-01 00:00:00 </w:t>
      </w:r>
      <w:r>
        <w:t xml:space="preserve">2023-10-10 00:00:00 </w:t>
      </w:r>
      <w:r>
        <w:t xml:space="preserve">2023-08-30 00:00:00 </w:t>
      </w:r>
      <w:r>
        <w:t xml:space="preserve">4 </w:t>
      </w:r>
      <w:r>
        <w:t xml:space="preserve">17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640762 </w:t>
      </w:r>
      <w:r>
        <w:t xml:space="preserve">Organisation Internationale pour les Migrations </w:t>
      </w:r>
      <w:r>
        <w:t xml:space="preserve">OIM </w:t>
      </w:r>
      <w:r>
        <w:t xml:space="preserve">556 </w:t>
      </w:r>
      <w:r>
        <w:t xml:space="preserve">556 </w:t>
      </w:r>
    </w:p>
    <w:p>
      <w:r>
        <w:t xml:space="preserve">638150 </w:t>
      </w:r>
      <w:r>
        <w:t xml:space="preserve">NULL </w:t>
      </w:r>
      <w:r>
        <w:t xml:space="preserve">2022-12-01 00:00:00 </w:t>
      </w:r>
      <w:r>
        <w:t xml:space="preserve">2023-10-10 00:00:00 </w:t>
      </w:r>
      <w:r>
        <w:t xml:space="preserve">2023-08-30 00:00:00 </w:t>
      </w:r>
      <w:r>
        <w:t xml:space="preserve">5 </w:t>
      </w:r>
      <w:r>
        <w:t xml:space="preserve">22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CD74060604 </w:t>
      </w:r>
      <w:r>
        <w:t xml:space="preserve">Kalamata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640763 </w:t>
      </w:r>
      <w:r>
        <w:t xml:space="preserve">Organisation Internationale pour les Migrations </w:t>
      </w:r>
      <w:r>
        <w:t xml:space="preserve">OIM </w:t>
      </w:r>
      <w:r>
        <w:t xml:space="preserve">556 </w:t>
      </w:r>
      <w:r>
        <w:t xml:space="preserve">556 </w:t>
      </w:r>
    </w:p>
    <w:p>
      <w:r>
        <w:t xml:space="preserve">638151 </w:t>
      </w:r>
      <w:r>
        <w:t xml:space="preserve">NULL </w:t>
      </w:r>
      <w:r>
        <w:t xml:space="preserve">2022-12-01 00:00:00 </w:t>
      </w:r>
      <w:r>
        <w:t xml:space="preserve">2023-10-10 00:00:00 </w:t>
      </w:r>
      <w:r>
        <w:t xml:space="preserve">2023-08-29 00:00:00 </w:t>
      </w:r>
      <w:r>
        <w:t xml:space="preserve">4 </w:t>
      </w:r>
      <w:r>
        <w:t xml:space="preserve">19 </w:t>
      </w:r>
      <w:r>
        <w:t xml:space="preserve">2 </w:t>
      </w:r>
      <w:r>
        <w:t xml:space="preserve">Retourné </w:t>
      </w:r>
      <w:r>
        <w:t xml:space="preserve">CD7406ZS02 </w:t>
      </w:r>
      <w:r>
        <w:t xml:space="preserve">CD7406ZS02AS05 </w:t>
      </w:r>
      <w:r>
        <w:t xml:space="preserve">Kahongo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CD74060603 </w:t>
      </w:r>
      <w:r>
        <w:t xml:space="preserve">Kahongo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640764 </w:t>
      </w:r>
      <w:r>
        <w:t xml:space="preserve">Organisation Internationale pour les Migrations </w:t>
      </w:r>
      <w:r>
        <w:t xml:space="preserve">OIM </w:t>
      </w:r>
      <w:r>
        <w:t xml:space="preserve">556 </w:t>
      </w:r>
      <w:r>
        <w:t xml:space="preserve">556 </w:t>
      </w:r>
    </w:p>
    <w:p>
      <w:r>
        <w:t xml:space="preserve">638152 </w:t>
      </w:r>
      <w:r>
        <w:t xml:space="preserve">NULL </w:t>
      </w:r>
      <w:r>
        <w:t xml:space="preserve">2022-12-01 00:00:00 </w:t>
      </w:r>
      <w:r>
        <w:t xml:space="preserve">2023-10-10 00:00:00 </w:t>
      </w:r>
      <w:r>
        <w:t xml:space="preserve">2023-08-21 00:00:00 </w:t>
      </w:r>
      <w:r>
        <w:t xml:space="preserve">7 </w:t>
      </w:r>
      <w:r>
        <w:t xml:space="preserve">31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640765 </w:t>
      </w:r>
      <w:r>
        <w:t xml:space="preserve">Organisation Internationale pour les Migrations </w:t>
      </w:r>
      <w:r>
        <w:t xml:space="preserve">OIM </w:t>
      </w:r>
      <w:r>
        <w:t xml:space="preserve">556 </w:t>
      </w:r>
      <w:r>
        <w:t xml:space="preserve">556 </w:t>
      </w:r>
    </w:p>
    <w:p>
      <w:r>
        <w:t xml:space="preserve">638153 </w:t>
      </w:r>
      <w:r>
        <w:t xml:space="preserve">NULL </w:t>
      </w:r>
      <w:r>
        <w:t xml:space="preserve">2022-12-01 00:00:00 </w:t>
      </w:r>
      <w:r>
        <w:t xml:space="preserve">2023-10-10 00:00:00 </w:t>
      </w:r>
      <w:r>
        <w:t xml:space="preserve">2023-08-19 00:00:00 </w:t>
      </w:r>
      <w:r>
        <w:t xml:space="preserve">17 </w:t>
      </w:r>
      <w:r>
        <w:t xml:space="preserve">45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640766 </w:t>
      </w:r>
      <w:r>
        <w:t xml:space="preserve">Organisation Internationale pour les Migrations </w:t>
      </w:r>
      <w:r>
        <w:t xml:space="preserve">OIM </w:t>
      </w:r>
      <w:r>
        <w:t xml:space="preserve">556 </w:t>
      </w:r>
      <w:r>
        <w:t xml:space="preserve">556 </w:t>
      </w:r>
    </w:p>
    <w:p>
      <w:r>
        <w:t xml:space="preserve">638154 </w:t>
      </w:r>
      <w:r>
        <w:t xml:space="preserve">NULL </w:t>
      </w:r>
      <w:r>
        <w:t xml:space="preserve">2022-12-01 00:00:00 </w:t>
      </w:r>
      <w:r>
        <w:t xml:space="preserve">2023-10-10 00:00:00 </w:t>
      </w:r>
      <w:r>
        <w:t xml:space="preserve">2023-08-19 00:00:00 </w:t>
      </w:r>
      <w:r>
        <w:t xml:space="preserve">1 </w:t>
      </w:r>
      <w:r>
        <w:t xml:space="preserve">9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640767 </w:t>
      </w:r>
      <w:r>
        <w:t xml:space="preserve">Organisation Internationale pour les Migrations </w:t>
      </w:r>
      <w:r>
        <w:t xml:space="preserve">OIM </w:t>
      </w:r>
      <w:r>
        <w:t xml:space="preserve">556 </w:t>
      </w:r>
      <w:r>
        <w:t xml:space="preserve">556 </w:t>
      </w:r>
    </w:p>
    <w:p>
      <w:r>
        <w:t xml:space="preserve">638155 </w:t>
      </w:r>
      <w:r>
        <w:t xml:space="preserve">NULL </w:t>
      </w:r>
      <w:r>
        <w:t xml:space="preserve">2022-12-01 00:00:00 </w:t>
      </w:r>
      <w:r>
        <w:t xml:space="preserve">2023-10-10 00:00:00 </w:t>
      </w:r>
      <w:r>
        <w:t xml:space="preserve">2023-08-22 00:00:00 </w:t>
      </w:r>
      <w:r>
        <w:t xml:space="preserve">3 </w:t>
      </w:r>
      <w:r>
        <w:t xml:space="preserve">15 </w:t>
      </w:r>
      <w:r>
        <w:t xml:space="preserve">2 </w:t>
      </w:r>
      <w:r>
        <w:t xml:space="preserve">Retourné </w:t>
      </w:r>
      <w:r>
        <w:t xml:space="preserve">CD7406ZS03 </w:t>
      </w:r>
      <w:r>
        <w:t xml:space="preserve">CD7406ZS03AS22 </w:t>
      </w:r>
      <w:r>
        <w:t xml:space="preserve">Katamba Kaboko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640768 </w:t>
      </w:r>
      <w:r>
        <w:t xml:space="preserve">Organisation Internationale pour les Migrations </w:t>
      </w:r>
      <w:r>
        <w:t xml:space="preserve">OIM </w:t>
      </w:r>
      <w:r>
        <w:t xml:space="preserve">556 </w:t>
      </w:r>
      <w:r>
        <w:t xml:space="preserve">556 </w:t>
      </w:r>
    </w:p>
    <w:p>
      <w:r>
        <w:t xml:space="preserve">638156 </w:t>
      </w:r>
      <w:r>
        <w:t xml:space="preserve">NULL </w:t>
      </w:r>
      <w:r>
        <w:t xml:space="preserve">2022-12-01 00:00:00 </w:t>
      </w:r>
      <w:r>
        <w:t xml:space="preserve">2023-10-10 00:00:00 </w:t>
      </w:r>
      <w:r>
        <w:t xml:space="preserve">2023-08-18 00:00:00 </w:t>
      </w:r>
      <w:r>
        <w:t xml:space="preserve">1 </w:t>
      </w:r>
      <w:r>
        <w:t xml:space="preserve">2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640769 </w:t>
      </w:r>
      <w:r>
        <w:t xml:space="preserve">Organisation Internationale pour les Migrations </w:t>
      </w:r>
      <w:r>
        <w:t xml:space="preserve">OIM </w:t>
      </w:r>
      <w:r>
        <w:t xml:space="preserve">556 </w:t>
      </w:r>
      <w:r>
        <w:t xml:space="preserve">556 </w:t>
      </w:r>
    </w:p>
    <w:p>
      <w:r>
        <w:t xml:space="preserve">638157 </w:t>
      </w:r>
      <w:r>
        <w:t xml:space="preserve">NULL </w:t>
      </w:r>
      <w:r>
        <w:t xml:space="preserve">2022-12-01 00:00:00 </w:t>
      </w:r>
      <w:r>
        <w:t xml:space="preserve">2023-10-10 00:00:00 </w:t>
      </w:r>
      <w:r>
        <w:t xml:space="preserve">2023-08-18 00:00:00 </w:t>
      </w:r>
      <w:r>
        <w:t xml:space="preserve">3 </w:t>
      </w:r>
      <w:r>
        <w:t xml:space="preserve">23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640770 </w:t>
      </w:r>
      <w:r>
        <w:t xml:space="preserve">Organisation Internationale pour les Migrations </w:t>
      </w:r>
      <w:r>
        <w:t xml:space="preserve">OIM </w:t>
      </w:r>
      <w:r>
        <w:t xml:space="preserve">556 </w:t>
      </w:r>
      <w:r>
        <w:t xml:space="preserve">556 </w:t>
      </w:r>
    </w:p>
    <w:p>
      <w:r>
        <w:t xml:space="preserve">638158 </w:t>
      </w:r>
      <w:r>
        <w:t xml:space="preserve">NULL </w:t>
      </w:r>
      <w:r>
        <w:t xml:space="preserve">2023-03-01 00:00:00 </w:t>
      </w:r>
      <w:r>
        <w:t xml:space="preserve">2023-10-10 00:00:00 </w:t>
      </w:r>
      <w:r>
        <w:t xml:space="preserve">2023-08-18 00:00:00 </w:t>
      </w:r>
      <w:r>
        <w:t xml:space="preserve">2 </w:t>
      </w:r>
      <w:r>
        <w:t xml:space="preserve">16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CD7305 </w:t>
      </w:r>
      <w:r>
        <w:t xml:space="preserve">Malemba-nkulu </w:t>
      </w:r>
      <w:r>
        <w:t xml:space="preserve">3 </w:t>
      </w:r>
      <w:r>
        <w:t xml:space="preserve">NULL </w:t>
      </w:r>
      <w:r>
        <w:t xml:space="preserve">NULL </w:t>
      </w:r>
      <w:r>
        <w:t xml:space="preserve">NULL </w:t>
      </w:r>
      <w:r>
        <w:t xml:space="preserve">NULL </w:t>
      </w:r>
      <w:r>
        <w:t xml:space="preserve">NULL </w:t>
      </w:r>
      <w:r>
        <w:t xml:space="preserve">NULL </w:t>
      </w:r>
      <w:r>
        <w:t xml:space="preserve">CD7305ZS04 </w:t>
      </w:r>
      <w:r>
        <w:t xml:space="preserve">Mulongo </w:t>
      </w:r>
      <w:r>
        <w:t xml:space="preserve">NULL </w:t>
      </w:r>
      <w:r>
        <w:t xml:space="preserve">NULL </w:t>
      </w:r>
      <w:r>
        <w:t xml:space="preserve">Evaluation DTM-Juillet 2023 </w:t>
      </w:r>
      <w:r>
        <w:t xml:space="preserve">NULL </w:t>
      </w:r>
      <w:r>
        <w:t xml:space="preserve">640771 </w:t>
      </w:r>
      <w:r>
        <w:t xml:space="preserve">Organisation Internationale pour les Migrations </w:t>
      </w:r>
      <w:r>
        <w:t xml:space="preserve">OIM </w:t>
      </w:r>
      <w:r>
        <w:t xml:space="preserve">556 </w:t>
      </w:r>
      <w:r>
        <w:t xml:space="preserve">556 </w:t>
      </w:r>
    </w:p>
    <w:p>
      <w:r>
        <w:t xml:space="preserve">638159 </w:t>
      </w:r>
      <w:r>
        <w:t xml:space="preserve">NULL </w:t>
      </w:r>
      <w:r>
        <w:t xml:space="preserve">2022-12-01 00:00:00 </w:t>
      </w:r>
      <w:r>
        <w:t xml:space="preserve">2023-10-10 00:00:00 </w:t>
      </w:r>
      <w:r>
        <w:t xml:space="preserve">2023-08-23 00:00:00 </w:t>
      </w:r>
      <w:r>
        <w:t xml:space="preserve">5 </w:t>
      </w:r>
      <w:r>
        <w:t xml:space="preserve">33 </w:t>
      </w:r>
      <w:r>
        <w:t xml:space="preserve">2 </w:t>
      </w:r>
      <w:r>
        <w:t xml:space="preserve">Retourné </w:t>
      </w:r>
      <w:r>
        <w:t xml:space="preserve">CD7406ZS03 </w:t>
      </w:r>
      <w:r>
        <w:t xml:space="preserve">CD7406ZS03AS21 </w:t>
      </w:r>
      <w:r>
        <w:t xml:space="preserve">Panda Kuboko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CD73 </w:t>
      </w:r>
      <w:r>
        <w:t xml:space="preserve">Haut-lomami </w:t>
      </w:r>
      <w:r>
        <w:t xml:space="preserve">CD7304 </w:t>
      </w:r>
      <w:r>
        <w:t xml:space="preserve">Kabongo </w:t>
      </w:r>
      <w:r>
        <w:t xml:space="preserve">3 </w:t>
      </w:r>
      <w:r>
        <w:t xml:space="preserve">NULL </w:t>
      </w:r>
      <w:r>
        <w:t xml:space="preserve">NULL </w:t>
      </w:r>
      <w:r>
        <w:t xml:space="preserve">NULL </w:t>
      </w:r>
      <w:r>
        <w:t xml:space="preserve">NULL </w:t>
      </w:r>
      <w:r>
        <w:t xml:space="preserve">NULL </w:t>
      </w:r>
      <w:r>
        <w:t xml:space="preserve">NULL </w:t>
      </w:r>
      <w:r>
        <w:t xml:space="preserve">CD7304ZS03 </w:t>
      </w:r>
      <w:r>
        <w:t xml:space="preserve">Kitenge </w:t>
      </w:r>
      <w:r>
        <w:t xml:space="preserve">NULL </w:t>
      </w:r>
      <w:r>
        <w:t xml:space="preserve">NULL </w:t>
      </w:r>
      <w:r>
        <w:t xml:space="preserve">Evaluation DTM-Juillet 2023 </w:t>
      </w:r>
      <w:r>
        <w:t xml:space="preserve">NULL </w:t>
      </w:r>
      <w:r>
        <w:t xml:space="preserve">640772 </w:t>
      </w:r>
      <w:r>
        <w:t xml:space="preserve">Organisation Internationale pour les Migrations </w:t>
      </w:r>
      <w:r>
        <w:t xml:space="preserve">OIM </w:t>
      </w:r>
      <w:r>
        <w:t xml:space="preserve">556 </w:t>
      </w:r>
      <w:r>
        <w:t xml:space="preserve">556 </w:t>
      </w:r>
    </w:p>
    <w:p>
      <w:r>
        <w:t xml:space="preserve">638160 </w:t>
      </w:r>
      <w:r>
        <w:t xml:space="preserve">NULL </w:t>
      </w:r>
      <w:r>
        <w:t xml:space="preserve">2023-09-12 00:00:00 </w:t>
      </w:r>
      <w:r>
        <w:t xml:space="preserve">2023-10-10 00:00:00 </w:t>
      </w:r>
      <w:r>
        <w:t xml:space="preserve">2023-08-21 00:00:00 </w:t>
      </w:r>
      <w:r>
        <w:t xml:space="preserve">12 </w:t>
      </w:r>
      <w:r>
        <w:t xml:space="preserve">61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640773 </w:t>
      </w:r>
      <w:r>
        <w:t xml:space="preserve">Organisation Internationale pour les Migrations </w:t>
      </w:r>
      <w:r>
        <w:t xml:space="preserve">OIM </w:t>
      </w:r>
      <w:r>
        <w:t xml:space="preserve">556 </w:t>
      </w:r>
      <w:r>
        <w:t xml:space="preserve">556 </w:t>
      </w:r>
    </w:p>
    <w:p>
      <w:r>
        <w:t xml:space="preserve">638161 </w:t>
      </w:r>
      <w:r>
        <w:t xml:space="preserve">NULL </w:t>
      </w:r>
      <w:r>
        <w:t xml:space="preserve">2022-12-01 00:00:00 </w:t>
      </w:r>
      <w:r>
        <w:t xml:space="preserve">2023-10-10 00:00:00 </w:t>
      </w:r>
      <w:r>
        <w:t xml:space="preserve">2023-08-22 00:00:00 </w:t>
      </w:r>
      <w:r>
        <w:t xml:space="preserve">9 </w:t>
      </w:r>
      <w:r>
        <w:t xml:space="preserve">54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640774 </w:t>
      </w:r>
      <w:r>
        <w:t xml:space="preserve">Organisation Internationale pour les Migrations </w:t>
      </w:r>
      <w:r>
        <w:t xml:space="preserve">OIM </w:t>
      </w:r>
      <w:r>
        <w:t xml:space="preserve">556 </w:t>
      </w:r>
      <w:r>
        <w:t xml:space="preserve">556 </w:t>
      </w:r>
    </w:p>
    <w:p>
      <w:r>
        <w:t xml:space="preserve">638162 </w:t>
      </w:r>
      <w:r>
        <w:t xml:space="preserve">NULL </w:t>
      </w:r>
      <w:r>
        <w:t xml:space="preserve">2022-09-01 00:00:00 </w:t>
      </w:r>
      <w:r>
        <w:t xml:space="preserve">2023-10-10 00:00:00 </w:t>
      </w:r>
      <w:r>
        <w:t xml:space="preserve">2023-08-22 00:00:00 </w:t>
      </w:r>
      <w:r>
        <w:t xml:space="preserve">4 </w:t>
      </w:r>
      <w:r>
        <w:t xml:space="preserve">23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640775 </w:t>
      </w:r>
      <w:r>
        <w:t xml:space="preserve">Organisation Internationale pour les Migrations </w:t>
      </w:r>
      <w:r>
        <w:t xml:space="preserve">OIM </w:t>
      </w:r>
      <w:r>
        <w:t xml:space="preserve">556 </w:t>
      </w:r>
      <w:r>
        <w:t xml:space="preserve">556 </w:t>
      </w:r>
    </w:p>
    <w:p>
      <w:r>
        <w:t xml:space="preserve">638163 </w:t>
      </w:r>
      <w:r>
        <w:t xml:space="preserve">NULL </w:t>
      </w:r>
      <w:r>
        <w:t xml:space="preserve">2022-12-01 00:00:00 </w:t>
      </w:r>
      <w:r>
        <w:t xml:space="preserve">2023-10-10 00:00:00 </w:t>
      </w:r>
      <w:r>
        <w:t xml:space="preserve">2023-08-22 00:00:00 </w:t>
      </w:r>
      <w:r>
        <w:t xml:space="preserve">16 </w:t>
      </w:r>
      <w:r>
        <w:t xml:space="preserve">93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640776 </w:t>
      </w:r>
      <w:r>
        <w:t xml:space="preserve">Organisation Internationale pour les Migrations </w:t>
      </w:r>
      <w:r>
        <w:t xml:space="preserve">OIM </w:t>
      </w:r>
      <w:r>
        <w:t xml:space="preserve">556 </w:t>
      </w:r>
      <w:r>
        <w:t xml:space="preserve">556 </w:t>
      </w:r>
    </w:p>
    <w:p>
      <w:r>
        <w:t xml:space="preserve">638164 </w:t>
      </w:r>
      <w:r>
        <w:t xml:space="preserve">NULL </w:t>
      </w:r>
      <w:r>
        <w:t xml:space="preserve">2023-03-01 00:00:00 </w:t>
      </w:r>
      <w:r>
        <w:t xml:space="preserve">2023-10-10 00:00:00 </w:t>
      </w:r>
      <w:r>
        <w:t xml:space="preserve">2023-08-22 00:00:00 </w:t>
      </w:r>
      <w:r>
        <w:t xml:space="preserve">5 </w:t>
      </w:r>
      <w:r>
        <w:t xml:space="preserve">25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640777 </w:t>
      </w:r>
      <w:r>
        <w:t xml:space="preserve">Organisation Internationale pour les Migrations </w:t>
      </w:r>
      <w:r>
        <w:t xml:space="preserve">OIM </w:t>
      </w:r>
      <w:r>
        <w:t xml:space="preserve">556 </w:t>
      </w:r>
      <w:r>
        <w:t xml:space="preserve">556 </w:t>
      </w:r>
    </w:p>
    <w:p>
      <w:r>
        <w:t xml:space="preserve">638165 </w:t>
      </w:r>
      <w:r>
        <w:t xml:space="preserve">NULL </w:t>
      </w:r>
      <w:r>
        <w:t xml:space="preserve">2023-09-12 00:00:00 </w:t>
      </w:r>
      <w:r>
        <w:t xml:space="preserve">2023-10-10 00:00:00 </w:t>
      </w:r>
      <w:r>
        <w:t xml:space="preserve">2023-08-20 00:00:00 </w:t>
      </w:r>
      <w:r>
        <w:t xml:space="preserve">5 </w:t>
      </w:r>
      <w:r>
        <w:t xml:space="preserve">25 </w:t>
      </w:r>
      <w:r>
        <w:t xml:space="preserve">2 </w:t>
      </w:r>
      <w:r>
        <w:t xml:space="preserve">Retourné </w:t>
      </w:r>
      <w:r>
        <w:t xml:space="preserve">CD7406ZS02 </w:t>
      </w:r>
      <w:r>
        <w:t xml:space="preserve">CD7406ZS02AS24 </w:t>
      </w:r>
      <w:r>
        <w:t xml:space="preserve">Nsange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640778 </w:t>
      </w:r>
      <w:r>
        <w:t xml:space="preserve">Organisation Internationale pour les Migrations </w:t>
      </w:r>
      <w:r>
        <w:t xml:space="preserve">OIM </w:t>
      </w:r>
      <w:r>
        <w:t xml:space="preserve">556 </w:t>
      </w:r>
      <w:r>
        <w:t xml:space="preserve">556 </w:t>
      </w:r>
    </w:p>
    <w:p>
      <w:r>
        <w:t xml:space="preserve">638166 </w:t>
      </w:r>
      <w:r>
        <w:t xml:space="preserve">NULL </w:t>
      </w:r>
      <w:r>
        <w:t xml:space="preserve">2022-06-01 00:00:00 </w:t>
      </w:r>
      <w:r>
        <w:t xml:space="preserve">2023-10-10 00:00:00 </w:t>
      </w:r>
      <w:r>
        <w:t xml:space="preserve">2023-09-04 00:00:00 </w:t>
      </w:r>
      <w:r>
        <w:t xml:space="preserve">5 </w:t>
      </w:r>
      <w:r>
        <w:t xml:space="preserve">29 </w:t>
      </w:r>
      <w:r>
        <w:t xml:space="preserve">2 </w:t>
      </w:r>
      <w:r>
        <w:t xml:space="preserve">Retourné </w:t>
      </w:r>
      <w:r>
        <w:t xml:space="preserve">CD7402ZS01 </w:t>
      </w:r>
      <w:r>
        <w:t xml:space="preserve">CD7402ZS01AS12 </w:t>
      </w:r>
      <w:r>
        <w:t xml:space="preserve">Fatuma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640779 </w:t>
      </w:r>
      <w:r>
        <w:t xml:space="preserve">Organisation Internationale pour les Migrations </w:t>
      </w:r>
      <w:r>
        <w:t xml:space="preserve">OIM </w:t>
      </w:r>
      <w:r>
        <w:t xml:space="preserve">556 </w:t>
      </w:r>
      <w:r>
        <w:t xml:space="preserve">556 </w:t>
      </w:r>
    </w:p>
    <w:p>
      <w:r>
        <w:t xml:space="preserve">638167 </w:t>
      </w:r>
      <w:r>
        <w:t xml:space="preserve">NULL </w:t>
      </w:r>
      <w:r>
        <w:t xml:space="preserve">2022-12-01 00:00:00 </w:t>
      </w:r>
      <w:r>
        <w:t xml:space="preserve">2023-10-10 00:00:00 </w:t>
      </w:r>
      <w:r>
        <w:t xml:space="preserve">2023-09-04 00:00:00 </w:t>
      </w:r>
      <w:r>
        <w:t xml:space="preserve">9 </w:t>
      </w:r>
      <w:r>
        <w:t xml:space="preserve">53 </w:t>
      </w:r>
      <w:r>
        <w:t xml:space="preserve">2 </w:t>
      </w:r>
      <w:r>
        <w:t xml:space="preserve">Retourné </w:t>
      </w:r>
      <w:r>
        <w:t xml:space="preserve">CD7402ZS01 </w:t>
      </w:r>
      <w:r>
        <w:t xml:space="preserve">CD7402ZS01AS12 </w:t>
      </w:r>
      <w:r>
        <w:t xml:space="preserve">Fatuma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640780 </w:t>
      </w:r>
      <w:r>
        <w:t xml:space="preserve">Organisation Internationale pour les Migrations </w:t>
      </w:r>
      <w:r>
        <w:t xml:space="preserve">OIM </w:t>
      </w:r>
      <w:r>
        <w:t xml:space="preserve">556 </w:t>
      </w:r>
      <w:r>
        <w:t xml:space="preserve">556 </w:t>
      </w:r>
    </w:p>
    <w:p>
      <w:r>
        <w:t xml:space="preserve">638168 </w:t>
      </w:r>
      <w:r>
        <w:t xml:space="preserve">NULL </w:t>
      </w:r>
      <w:r>
        <w:t xml:space="preserve">2023-03-01 00:00:00 </w:t>
      </w:r>
      <w:r>
        <w:t xml:space="preserve">2023-10-10 00:00:00 </w:t>
      </w:r>
      <w:r>
        <w:t xml:space="preserve">2023-09-04 00:00:00 </w:t>
      </w:r>
      <w:r>
        <w:t xml:space="preserve">9 </w:t>
      </w:r>
      <w:r>
        <w:t xml:space="preserve">20 </w:t>
      </w:r>
      <w:r>
        <w:t xml:space="preserve">2 </w:t>
      </w:r>
      <w:r>
        <w:t xml:space="preserve">Retourné </w:t>
      </w:r>
      <w:r>
        <w:t xml:space="preserve">CD7402ZS01 </w:t>
      </w:r>
      <w:r>
        <w:t xml:space="preserve">CD7402ZS01AS12 </w:t>
      </w:r>
      <w:r>
        <w:t xml:space="preserve">Fatuma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640781 </w:t>
      </w:r>
      <w:r>
        <w:t xml:space="preserve">Organisation Internationale pour les Migrations </w:t>
      </w:r>
      <w:r>
        <w:t xml:space="preserve">OIM </w:t>
      </w:r>
      <w:r>
        <w:t xml:space="preserve">556 </w:t>
      </w:r>
      <w:r>
        <w:t xml:space="preserve">556 </w:t>
      </w:r>
    </w:p>
    <w:p>
      <w:r>
        <w:t xml:space="preserve">638169 </w:t>
      </w:r>
      <w:r>
        <w:t xml:space="preserve">NULL </w:t>
      </w:r>
      <w:r>
        <w:t xml:space="preserve">2023-06-01 00:00:00 </w:t>
      </w:r>
      <w:r>
        <w:t xml:space="preserve">2023-10-10 00:00:00 </w:t>
      </w:r>
      <w:r>
        <w:t xml:space="preserve">2023-08-17 00:00:00 </w:t>
      </w:r>
      <w:r>
        <w:t xml:space="preserve">300 </w:t>
      </w:r>
      <w:r>
        <w:t xml:space="preserve">953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640782 </w:t>
      </w:r>
      <w:r>
        <w:t xml:space="preserve">Organisation Internationale pour les Migrations </w:t>
      </w:r>
      <w:r>
        <w:t xml:space="preserve">OIM </w:t>
      </w:r>
      <w:r>
        <w:t xml:space="preserve">556 </w:t>
      </w:r>
      <w:r>
        <w:t xml:space="preserve">556 </w:t>
      </w:r>
    </w:p>
    <w:p>
      <w:r>
        <w:t xml:space="preserve">638170 </w:t>
      </w:r>
      <w:r>
        <w:t xml:space="preserve">NULL </w:t>
      </w:r>
      <w:r>
        <w:t xml:space="preserve">2022-06-01 00:00:00 </w:t>
      </w:r>
      <w:r>
        <w:t xml:space="preserve">2023-10-10 00:00:00 </w:t>
      </w:r>
      <w:r>
        <w:t xml:space="preserve">2023-08-19 00:00:00 </w:t>
      </w:r>
      <w:r>
        <w:t xml:space="preserve">39 </w:t>
      </w:r>
      <w:r>
        <w:t xml:space="preserve">253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640783 </w:t>
      </w:r>
      <w:r>
        <w:t xml:space="preserve">Organisation Internationale pour les Migrations </w:t>
      </w:r>
      <w:r>
        <w:t xml:space="preserve">OIM </w:t>
      </w:r>
      <w:r>
        <w:t xml:space="preserve">556 </w:t>
      </w:r>
      <w:r>
        <w:t xml:space="preserve">556 </w:t>
      </w:r>
    </w:p>
    <w:p>
      <w:r>
        <w:t xml:space="preserve">638171 </w:t>
      </w:r>
      <w:r>
        <w:t xml:space="preserve">NULL </w:t>
      </w:r>
      <w:r>
        <w:t xml:space="preserve">2022-09-01 00:00:00 </w:t>
      </w:r>
      <w:r>
        <w:t xml:space="preserve">2023-10-10 00:00:00 </w:t>
      </w:r>
      <w:r>
        <w:t xml:space="preserve">2023-08-19 00:00:00 </w:t>
      </w:r>
      <w:r>
        <w:t xml:space="preserve">11 </w:t>
      </w:r>
      <w:r>
        <w:t xml:space="preserve">72 </w:t>
      </w:r>
      <w:r>
        <w:t xml:space="preserve">2 </w:t>
      </w:r>
      <w:r>
        <w:t xml:space="preserve">Retourné </w:t>
      </w:r>
      <w:r>
        <w:t xml:space="preserve">CD7402ZS02 </w:t>
      </w:r>
      <w:r>
        <w:t xml:space="preserve">CD7402ZS02AS11 </w:t>
      </w:r>
      <w:r>
        <w:t xml:space="preserve">Mulolwa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640784 </w:t>
      </w:r>
      <w:r>
        <w:t xml:space="preserve">Organisation Internationale pour les Migrations </w:t>
      </w:r>
      <w:r>
        <w:t xml:space="preserve">OIM </w:t>
      </w:r>
      <w:r>
        <w:t xml:space="preserve">556 </w:t>
      </w:r>
      <w:r>
        <w:t xml:space="preserve">556 </w:t>
      </w:r>
    </w:p>
    <w:p>
      <w:r>
        <w:t xml:space="preserve">638172 </w:t>
      </w:r>
      <w:r>
        <w:t xml:space="preserve">NULL </w:t>
      </w:r>
      <w:r>
        <w:t xml:space="preserve">2022-06-01 00:00:00 </w:t>
      </w:r>
      <w:r>
        <w:t xml:space="preserve">2023-10-10 00:00:00 </w:t>
      </w:r>
      <w:r>
        <w:t xml:space="preserve">2023-08-22 00:00:00 </w:t>
      </w:r>
      <w:r>
        <w:t xml:space="preserve">46 </w:t>
      </w:r>
      <w:r>
        <w:t xml:space="preserve">183 </w:t>
      </w:r>
      <w:r>
        <w:t xml:space="preserve">2 </w:t>
      </w:r>
      <w:r>
        <w:t xml:space="preserve">Retourné </w:t>
      </w:r>
      <w:r>
        <w:t xml:space="preserve">CD7406ZS02 </w:t>
      </w:r>
      <w:r>
        <w:t xml:space="preserve">CD7406ZS02AS25 </w:t>
      </w:r>
      <w:r>
        <w:t xml:space="preserve">Shamwana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640785 </w:t>
      </w:r>
      <w:r>
        <w:t xml:space="preserve">Organisation Internationale pour les Migrations </w:t>
      </w:r>
      <w:r>
        <w:t xml:space="preserve">OIM </w:t>
      </w:r>
      <w:r>
        <w:t xml:space="preserve">556 </w:t>
      </w:r>
      <w:r>
        <w:t xml:space="preserve">556 </w:t>
      </w:r>
    </w:p>
    <w:p>
      <w:r>
        <w:t xml:space="preserve">638173 </w:t>
      </w:r>
      <w:r>
        <w:t xml:space="preserve">NULL </w:t>
      </w:r>
      <w:r>
        <w:t xml:space="preserve">2022-09-01 00:00:00 </w:t>
      </w:r>
      <w:r>
        <w:t xml:space="preserve">2023-10-10 00:00:00 </w:t>
      </w:r>
      <w:r>
        <w:t xml:space="preserve">2023-08-22 00:00:00 </w:t>
      </w:r>
      <w:r>
        <w:t xml:space="preserve">3 </w:t>
      </w:r>
      <w:r>
        <w:t xml:space="preserve">12 </w:t>
      </w:r>
      <w:r>
        <w:t xml:space="preserve">2 </w:t>
      </w:r>
      <w:r>
        <w:t xml:space="preserve">Retourné </w:t>
      </w:r>
      <w:r>
        <w:t xml:space="preserve">CD7406ZS02 </w:t>
      </w:r>
      <w:r>
        <w:t xml:space="preserve">CD7406ZS02AS25 </w:t>
      </w:r>
      <w:r>
        <w:t xml:space="preserve">Shamwana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640786 </w:t>
      </w:r>
      <w:r>
        <w:t xml:space="preserve">Organisation Internationale pour les Migrations </w:t>
      </w:r>
      <w:r>
        <w:t xml:space="preserve">OIM </w:t>
      </w:r>
      <w:r>
        <w:t xml:space="preserve">556 </w:t>
      </w:r>
      <w:r>
        <w:t xml:space="preserve">556 </w:t>
      </w:r>
    </w:p>
    <w:p>
      <w:r>
        <w:t xml:space="preserve">638174 </w:t>
      </w:r>
      <w:r>
        <w:t xml:space="preserve">NULL </w:t>
      </w:r>
      <w:r>
        <w:t xml:space="preserve">2023-09-12 00:00:00 </w:t>
      </w:r>
      <w:r>
        <w:t xml:space="preserve">2023-10-10 00:00:00 </w:t>
      </w:r>
      <w:r>
        <w:t xml:space="preserve">2023-08-19 00:00:00 </w:t>
      </w:r>
      <w:r>
        <w:t xml:space="preserve">25 </w:t>
      </w:r>
      <w:r>
        <w:t xml:space="preserve">169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640787 </w:t>
      </w:r>
      <w:r>
        <w:t xml:space="preserve">Organisation Internationale pour les Migrations </w:t>
      </w:r>
      <w:r>
        <w:t xml:space="preserve">OIM </w:t>
      </w:r>
      <w:r>
        <w:t xml:space="preserve">556 </w:t>
      </w:r>
      <w:r>
        <w:t xml:space="preserve">556 </w:t>
      </w:r>
    </w:p>
    <w:p>
      <w:r>
        <w:t xml:space="preserve">638175 </w:t>
      </w:r>
      <w:r>
        <w:t xml:space="preserve">NULL </w:t>
      </w:r>
      <w:r>
        <w:t xml:space="preserve">2022-06-01 00:00:00 </w:t>
      </w:r>
      <w:r>
        <w:t xml:space="preserve">2023-10-10 00:00:00 </w:t>
      </w:r>
      <w:r>
        <w:t xml:space="preserve">2023-08-21 00:00:00 </w:t>
      </w:r>
      <w:r>
        <w:t xml:space="preserve">300 </w:t>
      </w:r>
      <w:r>
        <w:t xml:space="preserve">950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640788 </w:t>
      </w:r>
      <w:r>
        <w:t xml:space="preserve">Organisation Internationale pour les Migrations </w:t>
      </w:r>
      <w:r>
        <w:t xml:space="preserve">OIM </w:t>
      </w:r>
      <w:r>
        <w:t xml:space="preserve">556 </w:t>
      </w:r>
      <w:r>
        <w:t xml:space="preserve">556 </w:t>
      </w:r>
    </w:p>
    <w:p>
      <w:r>
        <w:t xml:space="preserve">638176 </w:t>
      </w:r>
      <w:r>
        <w:t xml:space="preserve">NULL </w:t>
      </w:r>
      <w:r>
        <w:t xml:space="preserve">2022-09-01 00:00:00 </w:t>
      </w:r>
      <w:r>
        <w:t xml:space="preserve">2023-10-10 00:00:00 </w:t>
      </w:r>
      <w:r>
        <w:t xml:space="preserve">2023-08-21 00:00:00 </w:t>
      </w:r>
      <w:r>
        <w:t xml:space="preserve">30 </w:t>
      </w:r>
      <w:r>
        <w:t xml:space="preserve">95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640789 </w:t>
      </w:r>
      <w:r>
        <w:t xml:space="preserve">Organisation Internationale pour les Migrations </w:t>
      </w:r>
      <w:r>
        <w:t xml:space="preserve">OIM </w:t>
      </w:r>
      <w:r>
        <w:t xml:space="preserve">556 </w:t>
      </w:r>
      <w:r>
        <w:t xml:space="preserve">556 </w:t>
      </w:r>
    </w:p>
    <w:p>
      <w:r>
        <w:t xml:space="preserve">638177 </w:t>
      </w:r>
      <w:r>
        <w:t xml:space="preserve">NULL </w:t>
      </w:r>
      <w:r>
        <w:t xml:space="preserve">2022-12-01 00:00:00 </w:t>
      </w:r>
      <w:r>
        <w:t xml:space="preserve">2023-10-10 00:00:00 </w:t>
      </w:r>
      <w:r>
        <w:t xml:space="preserve">2023-08-21 00:00:00 </w:t>
      </w:r>
      <w:r>
        <w:t xml:space="preserve">21 </w:t>
      </w:r>
      <w:r>
        <w:t xml:space="preserve">66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640790 </w:t>
      </w:r>
      <w:r>
        <w:t xml:space="preserve">Organisation Internationale pour les Migrations </w:t>
      </w:r>
      <w:r>
        <w:t xml:space="preserve">OIM </w:t>
      </w:r>
      <w:r>
        <w:t xml:space="preserve">556 </w:t>
      </w:r>
      <w:r>
        <w:t xml:space="preserve">556 </w:t>
      </w:r>
    </w:p>
    <w:p>
      <w:r>
        <w:t xml:space="preserve">638178 </w:t>
      </w:r>
      <w:r>
        <w:t xml:space="preserve">NULL </w:t>
      </w:r>
      <w:r>
        <w:t xml:space="preserve">2023-03-01 00:00:00 </w:t>
      </w:r>
      <w:r>
        <w:t xml:space="preserve">2023-10-10 00:00:00 </w:t>
      </w:r>
      <w:r>
        <w:t xml:space="preserve">2023-08-21 00:00:00 </w:t>
      </w:r>
      <w:r>
        <w:t xml:space="preserve">35 </w:t>
      </w:r>
      <w:r>
        <w:t xml:space="preserve">140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640791 </w:t>
      </w:r>
      <w:r>
        <w:t xml:space="preserve">Organisation Internationale pour les Migrations </w:t>
      </w:r>
      <w:r>
        <w:t xml:space="preserve">OIM </w:t>
      </w:r>
      <w:r>
        <w:t xml:space="preserve">556 </w:t>
      </w:r>
      <w:r>
        <w:t xml:space="preserve">556 </w:t>
      </w:r>
    </w:p>
    <w:p>
      <w:r>
        <w:t xml:space="preserve">638179 </w:t>
      </w:r>
      <w:r>
        <w:t xml:space="preserve">NULL </w:t>
      </w:r>
      <w:r>
        <w:t xml:space="preserve">2022-06-01 00:00:00 </w:t>
      </w:r>
      <w:r>
        <w:t xml:space="preserve">2023-10-10 00:00:00 </w:t>
      </w:r>
      <w:r>
        <w:t xml:space="preserve">2023-08-22 00:00:00 </w:t>
      </w:r>
      <w:r>
        <w:t xml:space="preserve">10 </w:t>
      </w:r>
      <w:r>
        <w:t xml:space="preserve">39 </w:t>
      </w:r>
      <w:r>
        <w:t xml:space="preserve">2 </w:t>
      </w:r>
      <w:r>
        <w:t xml:space="preserve">Retourné </w:t>
      </w:r>
      <w:r>
        <w:t xml:space="preserve">CD7406ZS02 </w:t>
      </w:r>
      <w:r>
        <w:t xml:space="preserve">CD7406ZS02AS25 </w:t>
      </w:r>
      <w:r>
        <w:t xml:space="preserve">Shamwana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640792 </w:t>
      </w:r>
      <w:r>
        <w:t xml:space="preserve">Organisation Internationale pour les Migrations </w:t>
      </w:r>
      <w:r>
        <w:t xml:space="preserve">OIM </w:t>
      </w:r>
      <w:r>
        <w:t xml:space="preserve">556 </w:t>
      </w:r>
      <w:r>
        <w:t xml:space="preserve">556 </w:t>
      </w:r>
    </w:p>
    <w:p>
      <w:r>
        <w:t xml:space="preserve">638180 </w:t>
      </w:r>
      <w:r>
        <w:t xml:space="preserve">NULL </w:t>
      </w:r>
      <w:r>
        <w:t xml:space="preserve">2023-06-01 00:00:00 </w:t>
      </w:r>
      <w:r>
        <w:t xml:space="preserve">2023-10-10 00:00:00 </w:t>
      </w:r>
      <w:r>
        <w:t xml:space="preserve">2023-08-21 00:00:00 </w:t>
      </w:r>
      <w:r>
        <w:t xml:space="preserve">50 </w:t>
      </w:r>
      <w:r>
        <w:t xml:space="preserve">250 </w:t>
      </w:r>
      <w:r>
        <w:t xml:space="preserve">2 </w:t>
      </w:r>
      <w:r>
        <w:t xml:space="preserve">Retourné </w:t>
      </w:r>
      <w:r>
        <w:t xml:space="preserve">CD7402ZS01 </w:t>
      </w:r>
      <w:r>
        <w:t xml:space="preserve">CD7402ZS01AS11 </w:t>
      </w:r>
      <w:r>
        <w:t xml:space="preserve">Lwanika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640793 </w:t>
      </w:r>
      <w:r>
        <w:t xml:space="preserve">Organisation Internationale pour les Migrations </w:t>
      </w:r>
      <w:r>
        <w:t xml:space="preserve">OIM </w:t>
      </w:r>
      <w:r>
        <w:t xml:space="preserve">556 </w:t>
      </w:r>
      <w:r>
        <w:t xml:space="preserve">556 </w:t>
      </w:r>
    </w:p>
    <w:p>
      <w:r>
        <w:t xml:space="preserve">638181 </w:t>
      </w:r>
      <w:r>
        <w:t xml:space="preserve">NULL </w:t>
      </w:r>
      <w:r>
        <w:t xml:space="preserve">2022-06-01 00:00:00 </w:t>
      </w:r>
      <w:r>
        <w:t xml:space="preserve">2023-10-10 00:00:00 </w:t>
      </w:r>
      <w:r>
        <w:t xml:space="preserve">2023-08-24 00:00:00 </w:t>
      </w:r>
      <w:r>
        <w:t xml:space="preserve">6 </w:t>
      </w:r>
      <w:r>
        <w:t xml:space="preserve">28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640794 </w:t>
      </w:r>
      <w:r>
        <w:t xml:space="preserve">Organisation Internationale pour les Migrations </w:t>
      </w:r>
      <w:r>
        <w:t xml:space="preserve">OIM </w:t>
      </w:r>
      <w:r>
        <w:t xml:space="preserve">556 </w:t>
      </w:r>
      <w:r>
        <w:t xml:space="preserve">556 </w:t>
      </w:r>
    </w:p>
    <w:p>
      <w:r>
        <w:t xml:space="preserve">638182 </w:t>
      </w:r>
      <w:r>
        <w:t xml:space="preserve">NULL </w:t>
      </w:r>
      <w:r>
        <w:t xml:space="preserve">2022-09-01 00:00:00 </w:t>
      </w:r>
      <w:r>
        <w:t xml:space="preserve">2023-10-10 00:00:00 </w:t>
      </w:r>
      <w:r>
        <w:t xml:space="preserve">2023-08-24 00:00:00 </w:t>
      </w:r>
      <w:r>
        <w:t xml:space="preserve">2 </w:t>
      </w:r>
      <w:r>
        <w:t xml:space="preserve">9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640795 </w:t>
      </w:r>
      <w:r>
        <w:t xml:space="preserve">Organisation Internationale pour les Migrations </w:t>
      </w:r>
      <w:r>
        <w:t xml:space="preserve">OIM </w:t>
      </w:r>
      <w:r>
        <w:t xml:space="preserve">556 </w:t>
      </w:r>
      <w:r>
        <w:t xml:space="preserve">556 </w:t>
      </w:r>
    </w:p>
    <w:p>
      <w:r>
        <w:t xml:space="preserve">638183 </w:t>
      </w:r>
      <w:r>
        <w:t xml:space="preserve">NULL </w:t>
      </w:r>
      <w:r>
        <w:t xml:space="preserve">2022-12-01 00:00:00 </w:t>
      </w:r>
      <w:r>
        <w:t xml:space="preserve">2023-10-10 00:00:00 </w:t>
      </w:r>
      <w:r>
        <w:t xml:space="preserve">2023-08-24 00:00:00 </w:t>
      </w:r>
      <w:r>
        <w:t xml:space="preserve">11 </w:t>
      </w:r>
      <w:r>
        <w:t xml:space="preserve">51 </w:t>
      </w:r>
      <w:r>
        <w:t xml:space="preserve">2 </w:t>
      </w:r>
      <w:r>
        <w:t xml:space="preserve">Retourné </w:t>
      </w:r>
      <w:r>
        <w:t xml:space="preserve">CD7410ZS01 </w:t>
      </w:r>
      <w:r>
        <w:t xml:space="preserve">CD7410ZS01AS10 </w:t>
      </w:r>
      <w:r>
        <w:t xml:space="preserve">Kisengo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CD74100203 </w:t>
      </w:r>
      <w:r>
        <w:t xml:space="preserve">Bayoro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640796 </w:t>
      </w:r>
      <w:r>
        <w:t xml:space="preserve">Organisation Internationale pour les Migrations </w:t>
      </w:r>
      <w:r>
        <w:t xml:space="preserve">OIM </w:t>
      </w:r>
      <w:r>
        <w:t xml:space="preserve">556 </w:t>
      </w:r>
      <w:r>
        <w:t xml:space="preserve">556 </w:t>
      </w:r>
    </w:p>
    <w:p>
      <w:r>
        <w:t xml:space="preserve">638184 </w:t>
      </w:r>
      <w:r>
        <w:t xml:space="preserve">NULL </w:t>
      </w:r>
      <w:r>
        <w:t xml:space="preserve">2022-12-01 00:00:00 </w:t>
      </w:r>
      <w:r>
        <w:t xml:space="preserve">2023-10-10 00:00:00 </w:t>
      </w:r>
      <w:r>
        <w:t xml:space="preserve">2023-08-21 00:00:00 </w:t>
      </w:r>
      <w:r>
        <w:t xml:space="preserve">8 </w:t>
      </w:r>
      <w:r>
        <w:t xml:space="preserve">47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640797 </w:t>
      </w:r>
      <w:r>
        <w:t xml:space="preserve">Organisation Internationale pour les Migrations </w:t>
      </w:r>
      <w:r>
        <w:t xml:space="preserve">OIM </w:t>
      </w:r>
      <w:r>
        <w:t xml:space="preserve">556 </w:t>
      </w:r>
      <w:r>
        <w:t xml:space="preserve">556 </w:t>
      </w:r>
    </w:p>
    <w:p>
      <w:r>
        <w:t xml:space="preserve">638185 </w:t>
      </w:r>
      <w:r>
        <w:t xml:space="preserve">NULL </w:t>
      </w:r>
      <w:r>
        <w:t xml:space="preserve">2023-06-01 00:00:00 </w:t>
      </w:r>
      <w:r>
        <w:t xml:space="preserve">2023-10-10 00:00:00 </w:t>
      </w:r>
      <w:r>
        <w:t xml:space="preserve">2023-08-21 00:00:00 </w:t>
      </w:r>
      <w:r>
        <w:t xml:space="preserve">26 </w:t>
      </w:r>
      <w:r>
        <w:t xml:space="preserve">154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640798 </w:t>
      </w:r>
      <w:r>
        <w:t xml:space="preserve">Organisation Internationale pour les Migrations </w:t>
      </w:r>
      <w:r>
        <w:t xml:space="preserve">OIM </w:t>
      </w:r>
      <w:r>
        <w:t xml:space="preserve">556 </w:t>
      </w:r>
      <w:r>
        <w:t xml:space="preserve">556 </w:t>
      </w:r>
    </w:p>
    <w:p>
      <w:r>
        <w:t xml:space="preserve">638186 </w:t>
      </w:r>
      <w:r>
        <w:t xml:space="preserve">NULL </w:t>
      </w:r>
      <w:r>
        <w:t xml:space="preserve">2023-09-12 00:00:00 </w:t>
      </w:r>
      <w:r>
        <w:t xml:space="preserve">2023-10-10 00:00:00 </w:t>
      </w:r>
      <w:r>
        <w:t xml:space="preserve">2023-08-21 00:00:00 </w:t>
      </w:r>
      <w:r>
        <w:t xml:space="preserve">24 </w:t>
      </w:r>
      <w:r>
        <w:t xml:space="preserve">143 </w:t>
      </w:r>
      <w:r>
        <w:t xml:space="preserve">2 </w:t>
      </w:r>
      <w:r>
        <w:t xml:space="preserve">Retourné </w:t>
      </w:r>
      <w:r>
        <w:t xml:space="preserve">CD7409ZS02 </w:t>
      </w:r>
      <w:r>
        <w:t xml:space="preserve">CD7409ZS02AS02 </w:t>
      </w:r>
      <w:r>
        <w:t xml:space="preserve">Buyovu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640799 </w:t>
      </w:r>
      <w:r>
        <w:t xml:space="preserve">Organisation Internationale pour les Migrations </w:t>
      </w:r>
      <w:r>
        <w:t xml:space="preserve">OIM </w:t>
      </w:r>
      <w:r>
        <w:t xml:space="preserve">556 </w:t>
      </w:r>
      <w:r>
        <w:t xml:space="preserve">556 </w:t>
      </w:r>
    </w:p>
    <w:p>
      <w:r>
        <w:t xml:space="preserve">638187 </w:t>
      </w:r>
      <w:r>
        <w:t xml:space="preserve">NULL </w:t>
      </w:r>
      <w:r>
        <w:t xml:space="preserve">2022-09-01 00:00:00 </w:t>
      </w:r>
      <w:r>
        <w:t xml:space="preserve">2023-10-10 00:00:00 </w:t>
      </w:r>
      <w:r>
        <w:t xml:space="preserve">2023-08-26 00:00:00 </w:t>
      </w:r>
      <w:r>
        <w:t xml:space="preserve">9 </w:t>
      </w:r>
      <w:r>
        <w:t xml:space="preserve">36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CD74040209 </w:t>
      </w:r>
      <w:r>
        <w:t xml:space="preserve">Kayobwe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640800 </w:t>
      </w:r>
      <w:r>
        <w:t xml:space="preserve">Organisation Internationale pour les Migrations </w:t>
      </w:r>
      <w:r>
        <w:t xml:space="preserve">OIM </w:t>
      </w:r>
      <w:r>
        <w:t xml:space="preserve">556 </w:t>
      </w:r>
      <w:r>
        <w:t xml:space="preserve">556 </w:t>
      </w:r>
    </w:p>
    <w:p>
      <w:r>
        <w:t xml:space="preserve">638188 </w:t>
      </w:r>
      <w:r>
        <w:t xml:space="preserve">NULL </w:t>
      </w:r>
      <w:r>
        <w:t xml:space="preserve">2022-12-01 00:00:00 </w:t>
      </w:r>
      <w:r>
        <w:t xml:space="preserve">2023-10-10 00:00:00 </w:t>
      </w:r>
      <w:r>
        <w:t xml:space="preserve">2023-08-26 00:00:00 </w:t>
      </w:r>
      <w:r>
        <w:t xml:space="preserve">11 </w:t>
      </w:r>
      <w:r>
        <w:t xml:space="preserve">44 </w:t>
      </w:r>
      <w:r>
        <w:t xml:space="preserve">2 </w:t>
      </w:r>
      <w:r>
        <w:t xml:space="preserve">Retourné </w:t>
      </w:r>
      <w:r>
        <w:t xml:space="preserve">CD7402ZS01 </w:t>
      </w:r>
      <w:r>
        <w:t xml:space="preserve">CD7402ZS01AS20 </w:t>
      </w:r>
      <w:r>
        <w:t xml:space="preserve">Mutakuya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CD740402 </w:t>
      </w:r>
      <w:r>
        <w:t xml:space="preserve">Kansabala </w:t>
      </w:r>
      <w:r>
        <w:t xml:space="preserve">CD74040209 </w:t>
      </w:r>
      <w:r>
        <w:t xml:space="preserve">Kayobwe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640801 </w:t>
      </w:r>
      <w:r>
        <w:t xml:space="preserve">Organisation Internationale pour les Migrations </w:t>
      </w:r>
      <w:r>
        <w:t xml:space="preserve">OIM </w:t>
      </w:r>
      <w:r>
        <w:t xml:space="preserve">556 </w:t>
      </w:r>
      <w:r>
        <w:t xml:space="preserve">556 </w:t>
      </w:r>
    </w:p>
    <w:p>
      <w:r>
        <w:t xml:space="preserve">638189 </w:t>
      </w:r>
      <w:r>
        <w:t xml:space="preserve">NULL </w:t>
      </w:r>
      <w:r>
        <w:t xml:space="preserve">2022-06-01 00:00:00 </w:t>
      </w:r>
      <w:r>
        <w:t xml:space="preserve">2023-10-10 00:00:00 </w:t>
      </w:r>
      <w:r>
        <w:t xml:space="preserve">2023-08-19 00:00:00 </w:t>
      </w:r>
      <w:r>
        <w:t xml:space="preserve">7 </w:t>
      </w:r>
      <w:r>
        <w:t xml:space="preserve">45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640802 </w:t>
      </w:r>
      <w:r>
        <w:t xml:space="preserve">Organisation Internationale pour les Migrations </w:t>
      </w:r>
      <w:r>
        <w:t xml:space="preserve">OIM </w:t>
      </w:r>
      <w:r>
        <w:t xml:space="preserve">556 </w:t>
      </w:r>
      <w:r>
        <w:t xml:space="preserve">556 </w:t>
      </w:r>
    </w:p>
    <w:p>
      <w:r>
        <w:t xml:space="preserve">638190 </w:t>
      </w:r>
      <w:r>
        <w:t xml:space="preserve">NULL </w:t>
      </w:r>
      <w:r>
        <w:t xml:space="preserve">2023-03-01 00:00:00 </w:t>
      </w:r>
      <w:r>
        <w:t xml:space="preserve">2023-10-10 00:00:00 </w:t>
      </w:r>
      <w:r>
        <w:t xml:space="preserve">2023-08-21 00:00:00 </w:t>
      </w:r>
      <w:r>
        <w:t xml:space="preserve">10 </w:t>
      </w:r>
      <w:r>
        <w:t xml:space="preserve">24 </w:t>
      </w:r>
      <w:r>
        <w:t xml:space="preserve">2 </w:t>
      </w:r>
      <w:r>
        <w:t xml:space="preserve">Retourné </w:t>
      </w:r>
      <w:r>
        <w:t xml:space="preserve">CD7402ZS02 </w:t>
      </w:r>
      <w:r>
        <w:t xml:space="preserve">CD7402ZS02AS06 </w:t>
      </w:r>
      <w:r>
        <w:t xml:space="preserve">Lubuye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CD741002 </w:t>
      </w:r>
      <w:r>
        <w:t xml:space="preserve">Sud-lukuga </w:t>
      </w:r>
      <w:r>
        <w:t xml:space="preserve">CD74100201 </w:t>
      </w:r>
      <w:r>
        <w:t xml:space="preserve">Babinga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640803 </w:t>
      </w:r>
      <w:r>
        <w:t xml:space="preserve">Organisation Internationale pour les Migrations </w:t>
      </w:r>
      <w:r>
        <w:t xml:space="preserve">OIM </w:t>
      </w:r>
      <w:r>
        <w:t xml:space="preserve">556 </w:t>
      </w:r>
      <w:r>
        <w:t xml:space="preserve">556 </w:t>
      </w:r>
    </w:p>
    <w:p>
      <w:r>
        <w:t xml:space="preserve">638191 </w:t>
      </w:r>
      <w:r>
        <w:t xml:space="preserve">NULL </w:t>
      </w:r>
      <w:r>
        <w:t xml:space="preserve">2022-09-01 00:00:00 </w:t>
      </w:r>
      <w:r>
        <w:t xml:space="preserve">2023-10-10 00:00:00 </w:t>
      </w:r>
      <w:r>
        <w:t xml:space="preserve">2023-08-21 00:00:00 </w:t>
      </w:r>
      <w:r>
        <w:t xml:space="preserve">9 </w:t>
      </w:r>
      <w:r>
        <w:t xml:space="preserve">55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640804 </w:t>
      </w:r>
      <w:r>
        <w:t xml:space="preserve">Organisation Internationale pour les Migrations </w:t>
      </w:r>
      <w:r>
        <w:t xml:space="preserve">OIM </w:t>
      </w:r>
      <w:r>
        <w:t xml:space="preserve">556 </w:t>
      </w:r>
      <w:r>
        <w:t xml:space="preserve">556 </w:t>
      </w:r>
    </w:p>
    <w:p>
      <w:r>
        <w:t xml:space="preserve">638192 </w:t>
      </w:r>
      <w:r>
        <w:t xml:space="preserve">NULL </w:t>
      </w:r>
      <w:r>
        <w:t xml:space="preserve">2022-12-01 00:00:00 </w:t>
      </w:r>
      <w:r>
        <w:t xml:space="preserve">2023-10-10 00:00:00 </w:t>
      </w:r>
      <w:r>
        <w:t xml:space="preserve">2023-08-21 00:00:00 </w:t>
      </w:r>
      <w:r>
        <w:t xml:space="preserve">6 </w:t>
      </w:r>
      <w:r>
        <w:t xml:space="preserve">37 </w:t>
      </w:r>
      <w:r>
        <w:t xml:space="preserve">2 </w:t>
      </w:r>
      <w:r>
        <w:t xml:space="preserve">Retourné </w:t>
      </w:r>
      <w:r>
        <w:t xml:space="preserve">CD7406ZS03 </w:t>
      </w:r>
      <w:r>
        <w:t xml:space="preserve">CD7406ZS03AS14 </w:t>
      </w:r>
      <w:r>
        <w:t xml:space="preserve">Shindano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CD740601 </w:t>
      </w:r>
      <w:r>
        <w:t xml:space="preserve">Bakongolo </w:t>
      </w:r>
      <w:r>
        <w:t xml:space="preserve">CD74060101 </w:t>
      </w:r>
      <w:r>
        <w:t xml:space="preserve">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640805 </w:t>
      </w:r>
      <w:r>
        <w:t xml:space="preserve">Organisation Internationale pour les Migrations </w:t>
      </w:r>
      <w:r>
        <w:t xml:space="preserve">OIM </w:t>
      </w:r>
      <w:r>
        <w:t xml:space="preserve">556 </w:t>
      </w:r>
      <w:r>
        <w:t xml:space="preserve">556 </w:t>
      </w:r>
    </w:p>
    <w:p>
      <w:r>
        <w:t xml:space="preserve">638193 </w:t>
      </w:r>
      <w:r>
        <w:t xml:space="preserve">NULL </w:t>
      </w:r>
      <w:r>
        <w:t xml:space="preserve">2022-09-01 00:00:00 </w:t>
      </w:r>
      <w:r>
        <w:t xml:space="preserve">2023-10-10 00:00:00 </w:t>
      </w:r>
      <w:r>
        <w:t xml:space="preserve">2023-08-25 00:00:00 </w:t>
      </w:r>
      <w:r>
        <w:t xml:space="preserve">4 </w:t>
      </w:r>
      <w:r>
        <w:t xml:space="preserve">18 </w:t>
      </w:r>
      <w:r>
        <w:t xml:space="preserve">2 </w:t>
      </w:r>
      <w:r>
        <w:t xml:space="preserve">Retourné </w:t>
      </w:r>
      <w:r>
        <w:t xml:space="preserve">CD7406ZS03 </w:t>
      </w:r>
      <w:r>
        <w:t xml:space="preserve">CD7406ZS03AS19 </w:t>
      </w:r>
      <w:r>
        <w:t xml:space="preserve">Katengo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CD740603 </w:t>
      </w:r>
      <w:r>
        <w:t xml:space="preserve">Kyofwe </w:t>
      </w:r>
      <w:r>
        <w:t xml:space="preserve">CD74060303 </w:t>
      </w:r>
      <w:r>
        <w:t xml:space="preserve">Mpiana-mbayo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640806 </w:t>
      </w:r>
      <w:r>
        <w:t xml:space="preserve">Organisation Internationale pour les Migrations </w:t>
      </w:r>
      <w:r>
        <w:t xml:space="preserve">OIM </w:t>
      </w:r>
      <w:r>
        <w:t xml:space="preserve">556 </w:t>
      </w:r>
      <w:r>
        <w:t xml:space="preserve">556 </w:t>
      </w:r>
    </w:p>
    <w:p>
      <w:r>
        <w:t xml:space="preserve">638194 </w:t>
      </w:r>
      <w:r>
        <w:t xml:space="preserve">NULL </w:t>
      </w:r>
      <w:r>
        <w:t xml:space="preserve">2022-12-01 00:00:00 </w:t>
      </w:r>
      <w:r>
        <w:t xml:space="preserve">2023-10-10 00:00:00 </w:t>
      </w:r>
      <w:r>
        <w:t xml:space="preserve">2023-08-25 00:00:00 </w:t>
      </w:r>
      <w:r>
        <w:t xml:space="preserve">3 </w:t>
      </w:r>
      <w:r>
        <w:t xml:space="preserve">14 </w:t>
      </w:r>
      <w:r>
        <w:t xml:space="preserve">2 </w:t>
      </w:r>
      <w:r>
        <w:t xml:space="preserve">Retourné </w:t>
      </w:r>
      <w:r>
        <w:t xml:space="preserve">CD7406ZS03 </w:t>
      </w:r>
      <w:r>
        <w:t xml:space="preserve">CD7406ZS03AS19 </w:t>
      </w:r>
      <w:r>
        <w:t xml:space="preserve">Katengo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CD740603 </w:t>
      </w:r>
      <w:r>
        <w:t xml:space="preserve">Kyofwe </w:t>
      </w:r>
      <w:r>
        <w:t xml:space="preserve">CD74060303 </w:t>
      </w:r>
      <w:r>
        <w:t xml:space="preserve">Mpiana-mbayo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640807 </w:t>
      </w:r>
      <w:r>
        <w:t xml:space="preserve">Organisation Internationale pour les Migrations </w:t>
      </w:r>
      <w:r>
        <w:t xml:space="preserve">OIM </w:t>
      </w:r>
      <w:r>
        <w:t xml:space="preserve">556 </w:t>
      </w:r>
      <w:r>
        <w:t xml:space="preserve">556 </w:t>
      </w:r>
    </w:p>
    <w:p>
      <w:r>
        <w:t xml:space="preserve">638195 </w:t>
      </w:r>
      <w:r>
        <w:t xml:space="preserve">NULL </w:t>
      </w:r>
      <w:r>
        <w:t xml:space="preserve">2022-06-01 00:00:00 </w:t>
      </w:r>
      <w:r>
        <w:t xml:space="preserve">2023-10-10 00:00:00 </w:t>
      </w:r>
      <w:r>
        <w:t xml:space="preserve">2023-08-21 00:00:00 </w:t>
      </w:r>
      <w:r>
        <w:t xml:space="preserve">5 </w:t>
      </w:r>
      <w:r>
        <w:t xml:space="preserve">24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640808 </w:t>
      </w:r>
      <w:r>
        <w:t xml:space="preserve">Organisation Internationale pour les Migrations </w:t>
      </w:r>
      <w:r>
        <w:t xml:space="preserve">OIM </w:t>
      </w:r>
      <w:r>
        <w:t xml:space="preserve">556 </w:t>
      </w:r>
      <w:r>
        <w:t xml:space="preserve">556 </w:t>
      </w:r>
    </w:p>
    <w:p>
      <w:r>
        <w:t xml:space="preserve">638196 </w:t>
      </w:r>
      <w:r>
        <w:t xml:space="preserve">NULL </w:t>
      </w:r>
      <w:r>
        <w:t xml:space="preserve">2022-09-01 00:00:00 </w:t>
      </w:r>
      <w:r>
        <w:t xml:space="preserve">2023-10-10 00:00:00 </w:t>
      </w:r>
      <w:r>
        <w:t xml:space="preserve">2023-08-21 00:00:00 </w:t>
      </w:r>
      <w:r>
        <w:t xml:space="preserve">17 </w:t>
      </w:r>
      <w:r>
        <w:t xml:space="preserve">82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640809 </w:t>
      </w:r>
      <w:r>
        <w:t xml:space="preserve">Organisation Internationale pour les Migrations </w:t>
      </w:r>
      <w:r>
        <w:t xml:space="preserve">OIM </w:t>
      </w:r>
      <w:r>
        <w:t xml:space="preserve">556 </w:t>
      </w:r>
      <w:r>
        <w:t xml:space="preserve">556 </w:t>
      </w:r>
    </w:p>
    <w:p>
      <w:r>
        <w:t xml:space="preserve">638197 </w:t>
      </w:r>
      <w:r>
        <w:t xml:space="preserve">NULL </w:t>
      </w:r>
      <w:r>
        <w:t xml:space="preserve">2022-12-01 00:00:00 </w:t>
      </w:r>
      <w:r>
        <w:t xml:space="preserve">2023-10-10 00:00:00 </w:t>
      </w:r>
      <w:r>
        <w:t xml:space="preserve">2023-08-21 00:00:00 </w:t>
      </w:r>
      <w:r>
        <w:t xml:space="preserve">12 </w:t>
      </w:r>
      <w:r>
        <w:t xml:space="preserve">58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640810 </w:t>
      </w:r>
      <w:r>
        <w:t xml:space="preserve">Organisation Internationale pour les Migrations </w:t>
      </w:r>
      <w:r>
        <w:t xml:space="preserve">OIM </w:t>
      </w:r>
      <w:r>
        <w:t xml:space="preserve">556 </w:t>
      </w:r>
      <w:r>
        <w:t xml:space="preserve">556 </w:t>
      </w:r>
    </w:p>
    <w:p>
      <w:r>
        <w:t xml:space="preserve">638198 </w:t>
      </w:r>
      <w:r>
        <w:t xml:space="preserve">NULL </w:t>
      </w:r>
      <w:r>
        <w:t xml:space="preserve">2023-03-01 00:00:00 </w:t>
      </w:r>
      <w:r>
        <w:t xml:space="preserve">2023-10-10 00:00:00 </w:t>
      </w:r>
      <w:r>
        <w:t xml:space="preserve">2023-08-21 00:00:00 </w:t>
      </w:r>
      <w:r>
        <w:t xml:space="preserve">6 </w:t>
      </w:r>
      <w:r>
        <w:t xml:space="preserve">36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640811 </w:t>
      </w:r>
      <w:r>
        <w:t xml:space="preserve">Organisation Internationale pour les Migrations </w:t>
      </w:r>
      <w:r>
        <w:t xml:space="preserve">OIM </w:t>
      </w:r>
      <w:r>
        <w:t xml:space="preserve">556 </w:t>
      </w:r>
      <w:r>
        <w:t xml:space="preserve">556 </w:t>
      </w:r>
    </w:p>
    <w:p>
      <w:r>
        <w:t xml:space="preserve">638199 </w:t>
      </w:r>
      <w:r>
        <w:t xml:space="preserve">NULL </w:t>
      </w:r>
      <w:r>
        <w:t xml:space="preserve">2023-06-01 00:00:00 </w:t>
      </w:r>
      <w:r>
        <w:t xml:space="preserve">2023-10-10 00:00:00 </w:t>
      </w:r>
      <w:r>
        <w:t xml:space="preserve">2023-08-21 00:00:00 </w:t>
      </w:r>
      <w:r>
        <w:t xml:space="preserve">10 </w:t>
      </w:r>
      <w:r>
        <w:t xml:space="preserve">59 </w:t>
      </w:r>
      <w:r>
        <w:t xml:space="preserve">2 </w:t>
      </w:r>
      <w:r>
        <w:t xml:space="preserve">Retourné </w:t>
      </w:r>
      <w:r>
        <w:t xml:space="preserve">CD7406ZS02 </w:t>
      </w:r>
      <w:r>
        <w:t xml:space="preserve">CD7406ZS02AS13 </w:t>
      </w:r>
      <w:r>
        <w:t xml:space="preserve">Lwaba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CD74060501 </w:t>
      </w:r>
      <w:r>
        <w:t xml:space="preserve">Kiyombo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640812 </w:t>
      </w:r>
      <w:r>
        <w:t xml:space="preserve">Organisation Internationale pour les Migrations </w:t>
      </w:r>
      <w:r>
        <w:t xml:space="preserve">OIM </w:t>
      </w:r>
      <w:r>
        <w:t xml:space="preserve">556 </w:t>
      </w:r>
      <w:r>
        <w:t xml:space="preserve">556 </w:t>
      </w:r>
    </w:p>
    <w:p>
      <w:r>
        <w:t xml:space="preserve">638200 </w:t>
      </w:r>
      <w:r>
        <w:t xml:space="preserve">NULL </w:t>
      </w:r>
      <w:r>
        <w:t xml:space="preserve">2022-06-01 00:00:00 </w:t>
      </w:r>
      <w:r>
        <w:t xml:space="preserve">2023-10-10 00:00:00 </w:t>
      </w:r>
      <w:r>
        <w:t xml:space="preserve">2023-08-20 00:00:00 </w:t>
      </w:r>
      <w:r>
        <w:t xml:space="preserve">8 </w:t>
      </w:r>
      <w:r>
        <w:t xml:space="preserve">36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640813 </w:t>
      </w:r>
      <w:r>
        <w:t xml:space="preserve">Organisation Internationale pour les Migrations </w:t>
      </w:r>
      <w:r>
        <w:t xml:space="preserve">OIM </w:t>
      </w:r>
      <w:r>
        <w:t xml:space="preserve">556 </w:t>
      </w:r>
      <w:r>
        <w:t xml:space="preserve">556 </w:t>
      </w:r>
    </w:p>
    <w:p>
      <w:r>
        <w:t xml:space="preserve">638201 </w:t>
      </w:r>
      <w:r>
        <w:t xml:space="preserve">NULL </w:t>
      </w:r>
      <w:r>
        <w:t xml:space="preserve">2022-09-01 00:00:00 </w:t>
      </w:r>
      <w:r>
        <w:t xml:space="preserve">2023-10-10 00:00:00 </w:t>
      </w:r>
      <w:r>
        <w:t xml:space="preserve">2023-08-20 00:00:00 </w:t>
      </w:r>
      <w:r>
        <w:t xml:space="preserve">2 </w:t>
      </w:r>
      <w:r>
        <w:t xml:space="preserve">9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640814 </w:t>
      </w:r>
      <w:r>
        <w:t xml:space="preserve">Organisation Internationale pour les Migrations </w:t>
      </w:r>
      <w:r>
        <w:t xml:space="preserve">OIM </w:t>
      </w:r>
      <w:r>
        <w:t xml:space="preserve">556 </w:t>
      </w:r>
      <w:r>
        <w:t xml:space="preserve">556 </w:t>
      </w:r>
    </w:p>
    <w:p>
      <w:r>
        <w:t xml:space="preserve">638202 </w:t>
      </w:r>
      <w:r>
        <w:t xml:space="preserve">NULL </w:t>
      </w:r>
      <w:r>
        <w:t xml:space="preserve">2022-12-01 00:00:00 </w:t>
      </w:r>
      <w:r>
        <w:t xml:space="preserve">2023-10-10 00:00:00 </w:t>
      </w:r>
      <w:r>
        <w:t xml:space="preserve">2023-08-20 00:00:00 </w:t>
      </w:r>
      <w:r>
        <w:t xml:space="preserve">3 </w:t>
      </w:r>
      <w:r>
        <w:t xml:space="preserve">14 </w:t>
      </w:r>
      <w:r>
        <w:t xml:space="preserve">2 </w:t>
      </w:r>
      <w:r>
        <w:t xml:space="preserve">Retourné </w:t>
      </w:r>
      <w:r>
        <w:t xml:space="preserve">CD7406ZS02 </w:t>
      </w:r>
      <w:r>
        <w:t xml:space="preserve">CD7406ZS02AS18 </w:t>
      </w:r>
      <w:r>
        <w:t xml:space="preserve">Mukebo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CD74100105 </w:t>
      </w:r>
      <w:r>
        <w:t xml:space="preserve">Kampe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640815 </w:t>
      </w:r>
      <w:r>
        <w:t xml:space="preserve">Organisation Internationale pour les Migrations </w:t>
      </w:r>
      <w:r>
        <w:t xml:space="preserve">OIM </w:t>
      </w:r>
      <w:r>
        <w:t xml:space="preserve">556 </w:t>
      </w:r>
      <w:r>
        <w:t xml:space="preserve">556 </w:t>
      </w:r>
    </w:p>
    <w:p>
      <w:r>
        <w:t xml:space="preserve">638203 </w:t>
      </w:r>
      <w:r>
        <w:t xml:space="preserve">NULL </w:t>
      </w:r>
      <w:r>
        <w:t xml:space="preserve">2022-06-01 00:00:00 </w:t>
      </w:r>
      <w:r>
        <w:t xml:space="preserve">2023-10-10 00:00:00 </w:t>
      </w:r>
      <w:r>
        <w:t xml:space="preserve">2023-08-23 00:00:00 </w:t>
      </w:r>
      <w:r>
        <w:t xml:space="preserve">25 </w:t>
      </w:r>
      <w:r>
        <w:t xml:space="preserve">125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640816 </w:t>
      </w:r>
      <w:r>
        <w:t xml:space="preserve">Organisation Internationale pour les Migrations </w:t>
      </w:r>
      <w:r>
        <w:t xml:space="preserve">OIM </w:t>
      </w:r>
      <w:r>
        <w:t xml:space="preserve">556 </w:t>
      </w:r>
      <w:r>
        <w:t xml:space="preserve">556 </w:t>
      </w:r>
    </w:p>
    <w:p>
      <w:r>
        <w:t xml:space="preserve">638204 </w:t>
      </w:r>
      <w:r>
        <w:t xml:space="preserve">NULL </w:t>
      </w:r>
      <w:r>
        <w:t xml:space="preserve">2023-06-01 00:00:00 </w:t>
      </w:r>
      <w:r>
        <w:t xml:space="preserve">2023-10-10 00:00:00 </w:t>
      </w:r>
      <w:r>
        <w:t xml:space="preserve">2023-08-23 00:00:00 </w:t>
      </w:r>
      <w:r>
        <w:t xml:space="preserve">105 </w:t>
      </w:r>
      <w:r>
        <w:t xml:space="preserve">561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640817 </w:t>
      </w:r>
      <w:r>
        <w:t xml:space="preserve">Organisation Internationale pour les Migrations </w:t>
      </w:r>
      <w:r>
        <w:t xml:space="preserve">OIM </w:t>
      </w:r>
      <w:r>
        <w:t xml:space="preserve">556 </w:t>
      </w:r>
      <w:r>
        <w:t xml:space="preserve">556 </w:t>
      </w:r>
    </w:p>
    <w:p>
      <w:r>
        <w:t xml:space="preserve">638205 </w:t>
      </w:r>
      <w:r>
        <w:t xml:space="preserve">NULL </w:t>
      </w:r>
      <w:r>
        <w:t xml:space="preserve">2023-09-12 00:00:00 </w:t>
      </w:r>
      <w:r>
        <w:t xml:space="preserve">2023-10-10 00:00:00 </w:t>
      </w:r>
      <w:r>
        <w:t xml:space="preserve">2023-08-23 00:00:00 </w:t>
      </w:r>
      <w:r>
        <w:t xml:space="preserve">195 </w:t>
      </w:r>
      <w:r>
        <w:t xml:space="preserve">1041 </w:t>
      </w:r>
      <w:r>
        <w:t xml:space="preserve">2 </w:t>
      </w:r>
      <w:r>
        <w:t xml:space="preserve">Retourné </w:t>
      </w:r>
      <w:r>
        <w:t xml:space="preserve">CD7402ZS01 </w:t>
      </w:r>
      <w:r>
        <w:t xml:space="preserve">CD7402ZS01AS22 </w:t>
      </w:r>
      <w:r>
        <w:t xml:space="preserve">Mulembwe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640818 </w:t>
      </w:r>
      <w:r>
        <w:t xml:space="preserve">Organisation Internationale pour les Migrations </w:t>
      </w:r>
      <w:r>
        <w:t xml:space="preserve">OIM </w:t>
      </w:r>
      <w:r>
        <w:t xml:space="preserve">556 </w:t>
      </w:r>
      <w:r>
        <w:t xml:space="preserve">556 </w:t>
      </w:r>
    </w:p>
    <w:p>
      <w:r>
        <w:t xml:space="preserve">638206 </w:t>
      </w:r>
      <w:r>
        <w:t xml:space="preserve">NULL </w:t>
      </w:r>
      <w:r>
        <w:t xml:space="preserve">2022-06-01 00:00:00 </w:t>
      </w:r>
      <w:r>
        <w:t xml:space="preserve">2023-10-10 00:00:00 </w:t>
      </w:r>
      <w:r>
        <w:t xml:space="preserve">2023-08-21 00:00:00 </w:t>
      </w:r>
      <w:r>
        <w:t xml:space="preserve">8 </w:t>
      </w:r>
      <w:r>
        <w:t xml:space="preserve">47 </w:t>
      </w:r>
      <w:r>
        <w:t xml:space="preserve">2 </w:t>
      </w:r>
      <w:r>
        <w:t xml:space="preserve">Retourné </w:t>
      </w:r>
      <w:r>
        <w:t xml:space="preserve">CD7406ZS02 </w:t>
      </w:r>
      <w:r>
        <w:t xml:space="preserve">CD7406ZS02AS23 </w:t>
      </w:r>
      <w:r>
        <w:t xml:space="preserve">Nkonkole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CD7109ZS01 </w:t>
      </w:r>
      <w:r>
        <w:t xml:space="preserve">Kilwa </w:t>
      </w:r>
      <w:r>
        <w:t xml:space="preserve">NULL </w:t>
      </w:r>
      <w:r>
        <w:t xml:space="preserve">NULL </w:t>
      </w:r>
      <w:r>
        <w:t xml:space="preserve">Evaluation DTM-Juillet 2023 </w:t>
      </w:r>
      <w:r>
        <w:t xml:space="preserve">NULL </w:t>
      </w:r>
      <w:r>
        <w:t xml:space="preserve">640819 </w:t>
      </w:r>
      <w:r>
        <w:t xml:space="preserve">Organisation Internationale pour les Migrations </w:t>
      </w:r>
      <w:r>
        <w:t xml:space="preserve">OIM </w:t>
      </w:r>
      <w:r>
        <w:t xml:space="preserve">556 </w:t>
      </w:r>
      <w:r>
        <w:t xml:space="preserve">556 </w:t>
      </w:r>
    </w:p>
    <w:p>
      <w:r>
        <w:t xml:space="preserve">638207 </w:t>
      </w:r>
      <w:r>
        <w:t xml:space="preserve">NULL </w:t>
      </w:r>
      <w:r>
        <w:t xml:space="preserve">2023-09-12 00:00:00 </w:t>
      </w:r>
      <w:r>
        <w:t xml:space="preserve">2023-10-10 00:00:00 </w:t>
      </w:r>
      <w:r>
        <w:t xml:space="preserve">2023-08-24 00:00:00 </w:t>
      </w:r>
      <w:r>
        <w:t xml:space="preserve">23 </w:t>
      </w:r>
      <w:r>
        <w:t xml:space="preserve">65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640820 </w:t>
      </w:r>
      <w:r>
        <w:t xml:space="preserve">Organisation Internationale pour les Migrations </w:t>
      </w:r>
      <w:r>
        <w:t xml:space="preserve">OIM </w:t>
      </w:r>
      <w:r>
        <w:t xml:space="preserve">556 </w:t>
      </w:r>
      <w:r>
        <w:t xml:space="preserve">556 </w:t>
      </w:r>
    </w:p>
    <w:p>
      <w:r>
        <w:t xml:space="preserve">638208 </w:t>
      </w:r>
      <w:r>
        <w:t xml:space="preserve">NULL </w:t>
      </w:r>
      <w:r>
        <w:t xml:space="preserve">2022-09-01 00:00:00 </w:t>
      </w:r>
      <w:r>
        <w:t xml:space="preserve">2023-10-10 00:00:00 </w:t>
      </w:r>
      <w:r>
        <w:t xml:space="preserve">2023-08-26 00:00:00 </w:t>
      </w:r>
      <w:r>
        <w:t xml:space="preserve">8 </w:t>
      </w:r>
      <w:r>
        <w:t xml:space="preserve">42 </w:t>
      </w:r>
      <w:r>
        <w:t xml:space="preserve">2 </w:t>
      </w:r>
      <w:r>
        <w:t xml:space="preserve">Retourné </w:t>
      </w:r>
      <w:r>
        <w:t xml:space="preserve">CD7402ZS01 </w:t>
      </w:r>
      <w:r>
        <w:t xml:space="preserve">CD7402ZS01AS27 </w:t>
      </w:r>
      <w:r>
        <w:t xml:space="preserve">Katondo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CD740403 </w:t>
      </w:r>
      <w:r>
        <w:t xml:space="preserve">Manda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640821 </w:t>
      </w:r>
      <w:r>
        <w:t xml:space="preserve">Organisation Internationale pour les Migrations </w:t>
      </w:r>
      <w:r>
        <w:t xml:space="preserve">OIM </w:t>
      </w:r>
      <w:r>
        <w:t xml:space="preserve">556 </w:t>
      </w:r>
      <w:r>
        <w:t xml:space="preserve">556 </w:t>
      </w:r>
    </w:p>
    <w:p>
      <w:r>
        <w:t xml:space="preserve">638209 </w:t>
      </w:r>
      <w:r>
        <w:t xml:space="preserve">NULL </w:t>
      </w:r>
      <w:r>
        <w:t xml:space="preserve">2023-03-01 00:00:00 </w:t>
      </w:r>
      <w:r>
        <w:t xml:space="preserve">2023-10-10 00:00:00 </w:t>
      </w:r>
      <w:r>
        <w:t xml:space="preserve">2023-08-26 00:00:00 </w:t>
      </w:r>
      <w:r>
        <w:t xml:space="preserve">9 </w:t>
      </w:r>
      <w:r>
        <w:t xml:space="preserve">21 </w:t>
      </w:r>
      <w:r>
        <w:t xml:space="preserve">2 </w:t>
      </w:r>
      <w:r>
        <w:t xml:space="preserve">Retourné </w:t>
      </w:r>
      <w:r>
        <w:t xml:space="preserve">CD7402ZS01 </w:t>
      </w:r>
      <w:r>
        <w:t xml:space="preserve">CD7402ZS01AS27 </w:t>
      </w:r>
      <w:r>
        <w:t xml:space="preserve">Katondo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640822 </w:t>
      </w:r>
      <w:r>
        <w:t xml:space="preserve">Organisation Internationale pour les Migrations </w:t>
      </w:r>
      <w:r>
        <w:t xml:space="preserve">OIM </w:t>
      </w:r>
      <w:r>
        <w:t xml:space="preserve">556 </w:t>
      </w:r>
      <w:r>
        <w:t xml:space="preserve">556 </w:t>
      </w:r>
    </w:p>
    <w:p>
      <w:r>
        <w:t xml:space="preserve">638210 </w:t>
      </w:r>
      <w:r>
        <w:t xml:space="preserve">NULL </w:t>
      </w:r>
      <w:r>
        <w:t xml:space="preserve">2022-09-01 00:00:00 </w:t>
      </w:r>
      <w:r>
        <w:t xml:space="preserve">2023-10-10 00:00:00 </w:t>
      </w:r>
      <w:r>
        <w:t xml:space="preserve">2023-08-26 00:00:00 </w:t>
      </w:r>
      <w:r>
        <w:t xml:space="preserve">6 </w:t>
      </w:r>
      <w:r>
        <w:t xml:space="preserve">18 </w:t>
      </w:r>
      <w:r>
        <w:t xml:space="preserve">2 </w:t>
      </w:r>
      <w:r>
        <w:t xml:space="preserve">Retourné </w:t>
      </w:r>
      <w:r>
        <w:t xml:space="preserve">CD7402ZS01 </w:t>
      </w:r>
      <w:r>
        <w:t xml:space="preserve">CD7402ZS01AS27 </w:t>
      </w:r>
      <w:r>
        <w:t xml:space="preserve">Katondo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640823 </w:t>
      </w:r>
      <w:r>
        <w:t xml:space="preserve">Organisation Internationale pour les Migrations </w:t>
      </w:r>
      <w:r>
        <w:t xml:space="preserve">OIM </w:t>
      </w:r>
      <w:r>
        <w:t xml:space="preserve">556 </w:t>
      </w:r>
      <w:r>
        <w:t xml:space="preserve">556 </w:t>
      </w:r>
    </w:p>
    <w:p>
      <w:r>
        <w:t xml:space="preserve">638211 </w:t>
      </w:r>
      <w:r>
        <w:t xml:space="preserve">NULL </w:t>
      </w:r>
      <w:r>
        <w:t xml:space="preserve">2023-03-01 00:00:00 </w:t>
      </w:r>
      <w:r>
        <w:t xml:space="preserve">2023-10-10 00:00:00 </w:t>
      </w:r>
      <w:r>
        <w:t xml:space="preserve">2023-08-26 00:00:00 </w:t>
      </w:r>
      <w:r>
        <w:t xml:space="preserve">9 </w:t>
      </w:r>
      <w:r>
        <w:t xml:space="preserve">35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640824 </w:t>
      </w:r>
      <w:r>
        <w:t xml:space="preserve">Organisation Internationale pour les Migrations </w:t>
      </w:r>
      <w:r>
        <w:t xml:space="preserve">OIM </w:t>
      </w:r>
      <w:r>
        <w:t xml:space="preserve">556 </w:t>
      </w:r>
      <w:r>
        <w:t xml:space="preserve">556 </w:t>
      </w:r>
    </w:p>
    <w:p>
      <w:r>
        <w:t xml:space="preserve">638212 </w:t>
      </w:r>
      <w:r>
        <w:t xml:space="preserve">NULL </w:t>
      </w:r>
      <w:r>
        <w:t xml:space="preserve">2023-09-12 00:00:00 </w:t>
      </w:r>
      <w:r>
        <w:t xml:space="preserve">2023-10-10 00:00:00 </w:t>
      </w:r>
      <w:r>
        <w:t xml:space="preserve">2023-08-26 00:00:00 </w:t>
      </w:r>
      <w:r>
        <w:t xml:space="preserve">37 </w:t>
      </w:r>
      <w:r>
        <w:t xml:space="preserve">145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640825 </w:t>
      </w:r>
      <w:r>
        <w:t xml:space="preserve">Organisation Internationale pour les Migrations </w:t>
      </w:r>
      <w:r>
        <w:t xml:space="preserve">OIM </w:t>
      </w:r>
      <w:r>
        <w:t xml:space="preserve">556 </w:t>
      </w:r>
      <w:r>
        <w:t xml:space="preserve">556 </w:t>
      </w:r>
    </w:p>
    <w:p>
      <w:r>
        <w:t xml:space="preserve">638213 </w:t>
      </w:r>
      <w:r>
        <w:t xml:space="preserve">NULL </w:t>
      </w:r>
      <w:r>
        <w:t xml:space="preserve">2023-09-12 00:00:00 </w:t>
      </w:r>
      <w:r>
        <w:t xml:space="preserve">2023-10-10 00:00:00 </w:t>
      </w:r>
      <w:r>
        <w:t xml:space="preserve">2023-08-26 00:00:00 </w:t>
      </w:r>
      <w:r>
        <w:t xml:space="preserve">23 </w:t>
      </w:r>
      <w:r>
        <w:t xml:space="preserve">117 </w:t>
      </w:r>
      <w:r>
        <w:t xml:space="preserve">2 </w:t>
      </w:r>
      <w:r>
        <w:t xml:space="preserve">Retourné </w:t>
      </w:r>
      <w:r>
        <w:t xml:space="preserve">CD7402ZS01 </w:t>
      </w:r>
      <w:r>
        <w:t xml:space="preserve">CD7402ZS01AS25 </w:t>
      </w:r>
      <w:r>
        <w:t xml:space="preserve">Kimena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640826 </w:t>
      </w:r>
      <w:r>
        <w:t xml:space="preserve">Organisation Internationale pour les Migrations </w:t>
      </w:r>
      <w:r>
        <w:t xml:space="preserve">OIM </w:t>
      </w:r>
      <w:r>
        <w:t xml:space="preserve">556 </w:t>
      </w:r>
      <w:r>
        <w:t xml:space="preserve">556 </w:t>
      </w:r>
    </w:p>
    <w:p>
      <w:r>
        <w:t xml:space="preserve">638214 </w:t>
      </w:r>
      <w:r>
        <w:t xml:space="preserve">NULL </w:t>
      </w:r>
      <w:r>
        <w:t xml:space="preserve">2022-12-01 00:00:00 </w:t>
      </w:r>
      <w:r>
        <w:t xml:space="preserve">2023-10-10 00:00:00 </w:t>
      </w:r>
      <w:r>
        <w:t xml:space="preserve">2023-08-26 00:00:00 </w:t>
      </w:r>
      <w:r>
        <w:t xml:space="preserve">9 </w:t>
      </w:r>
      <w:r>
        <w:t xml:space="preserve">27 </w:t>
      </w:r>
      <w:r>
        <w:t xml:space="preserve">2 </w:t>
      </w:r>
      <w:r>
        <w:t xml:space="preserve">Retourné </w:t>
      </w:r>
      <w:r>
        <w:t xml:space="preserve">CD7402ZS01 </w:t>
      </w:r>
      <w:r>
        <w:t xml:space="preserve">CD7402ZS01AS24 </w:t>
      </w:r>
      <w:r>
        <w:t xml:space="preserve">Katombo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640827 </w:t>
      </w:r>
      <w:r>
        <w:t xml:space="preserve">Organisation Internationale pour les Migrations </w:t>
      </w:r>
      <w:r>
        <w:t xml:space="preserve">OIM </w:t>
      </w:r>
      <w:r>
        <w:t xml:space="preserve">556 </w:t>
      </w:r>
      <w:r>
        <w:t xml:space="preserve">556 </w:t>
      </w:r>
    </w:p>
    <w:p>
      <w:r>
        <w:t xml:space="preserve">638215 </w:t>
      </w:r>
      <w:r>
        <w:t xml:space="preserve">NULL </w:t>
      </w:r>
      <w:r>
        <w:t xml:space="preserve">2022-06-01 00:00:00 </w:t>
      </w:r>
      <w:r>
        <w:t xml:space="preserve">2023-10-10 00:00:00 </w:t>
      </w:r>
      <w:r>
        <w:t xml:space="preserve">2023-08-23 00:00:00 </w:t>
      </w:r>
      <w:r>
        <w:t xml:space="preserve">7 </w:t>
      </w:r>
      <w:r>
        <w:t xml:space="preserve">52 </w:t>
      </w:r>
      <w:r>
        <w:t xml:space="preserve">2 </w:t>
      </w:r>
      <w:r>
        <w:t xml:space="preserve">Retourné </w:t>
      </w:r>
      <w:r>
        <w:t xml:space="preserve">CD7406ZS03 </w:t>
      </w:r>
      <w:r>
        <w:t xml:space="preserve">CD7406ZS03AS11 </w:t>
      </w:r>
      <w:r>
        <w:t xml:space="preserve">Muyumba Port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CD740603 </w:t>
      </w:r>
      <w:r>
        <w:t xml:space="preserve">Kyofwe </w:t>
      </w:r>
      <w:r>
        <w:t xml:space="preserve">CD74060303 </w:t>
      </w:r>
      <w:r>
        <w:t xml:space="preserve">Mpiana-mbayo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640828 </w:t>
      </w:r>
      <w:r>
        <w:t xml:space="preserve">Organisation Internationale pour les Migrations </w:t>
      </w:r>
      <w:r>
        <w:t xml:space="preserve">OIM </w:t>
      </w:r>
      <w:r>
        <w:t xml:space="preserve">556 </w:t>
      </w:r>
      <w:r>
        <w:t xml:space="preserve">556 </w:t>
      </w:r>
    </w:p>
    <w:p>
      <w:r>
        <w:t xml:space="preserve">638216 </w:t>
      </w:r>
      <w:r>
        <w:t xml:space="preserve">NULL </w:t>
      </w:r>
      <w:r>
        <w:t xml:space="preserve">2023-09-12 00:00:00 </w:t>
      </w:r>
      <w:r>
        <w:t xml:space="preserve">2023-10-10 00:00:00 </w:t>
      </w:r>
      <w:r>
        <w:t xml:space="preserve">2023-08-18 00:00:00 </w:t>
      </w:r>
      <w:r>
        <w:t xml:space="preserve">3 </w:t>
      </w:r>
      <w:r>
        <w:t xml:space="preserve">14 </w:t>
      </w:r>
      <w:r>
        <w:t xml:space="preserve">2 </w:t>
      </w:r>
      <w:r>
        <w:t xml:space="preserve">Retourné </w:t>
      </w:r>
      <w:r>
        <w:t xml:space="preserve">CD7409ZS02 </w:t>
      </w:r>
      <w:r>
        <w:t xml:space="preserve">CD7409ZS02AS01 </w:t>
      </w:r>
      <w:r>
        <w:t xml:space="preserve">Bigobo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640829 </w:t>
      </w:r>
      <w:r>
        <w:t xml:space="preserve">Organisation Internationale pour les Migrations </w:t>
      </w:r>
      <w:r>
        <w:t xml:space="preserve">OIM </w:t>
      </w:r>
      <w:r>
        <w:t xml:space="preserve">556 </w:t>
      </w:r>
      <w:r>
        <w:t xml:space="preserve">556 </w:t>
      </w:r>
    </w:p>
    <w:p>
      <w:r>
        <w:t xml:space="preserve">638217 </w:t>
      </w:r>
      <w:r>
        <w:t xml:space="preserve">NULL </w:t>
      </w:r>
      <w:r>
        <w:t xml:space="preserve">2022-09-01 00:00:00 </w:t>
      </w:r>
      <w:r>
        <w:t xml:space="preserve">2023-10-10 00:00:00 </w:t>
      </w:r>
      <w:r>
        <w:t xml:space="preserve">2023-08-20 00:00:00 </w:t>
      </w:r>
      <w:r>
        <w:t xml:space="preserve">8 </w:t>
      </w:r>
      <w:r>
        <w:t xml:space="preserve">43 </w:t>
      </w:r>
      <w:r>
        <w:t xml:space="preserve">2 </w:t>
      </w:r>
      <w:r>
        <w:t xml:space="preserve">Retourné </w:t>
      </w:r>
      <w:r>
        <w:t xml:space="preserve">CD7409ZS02 </w:t>
      </w:r>
      <w:r>
        <w:t xml:space="preserve">CD7409ZS02AS09 </w:t>
      </w:r>
      <w:r>
        <w:t xml:space="preserve">Kayenge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640830 </w:t>
      </w:r>
      <w:r>
        <w:t xml:space="preserve">Organisation Internationale pour les Migrations </w:t>
      </w:r>
      <w:r>
        <w:t xml:space="preserve">OIM </w:t>
      </w:r>
      <w:r>
        <w:t xml:space="preserve">556 </w:t>
      </w:r>
      <w:r>
        <w:t xml:space="preserve">556 </w:t>
      </w:r>
    </w:p>
    <w:p>
      <w:r>
        <w:t xml:space="preserve">638218 </w:t>
      </w:r>
      <w:r>
        <w:t xml:space="preserve">NULL </w:t>
      </w:r>
      <w:r>
        <w:t xml:space="preserve">2022-12-01 00:00:00 </w:t>
      </w:r>
      <w:r>
        <w:t xml:space="preserve">2023-10-10 00:00:00 </w:t>
      </w:r>
      <w:r>
        <w:t xml:space="preserve">2023-08-20 00:00:00 </w:t>
      </w:r>
      <w:r>
        <w:t xml:space="preserve">2 </w:t>
      </w:r>
      <w:r>
        <w:t xml:space="preserve">16 </w:t>
      </w:r>
      <w:r>
        <w:t xml:space="preserve">2 </w:t>
      </w:r>
      <w:r>
        <w:t xml:space="preserve">Retourné </w:t>
      </w:r>
      <w:r>
        <w:t xml:space="preserve">CD7409ZS02 </w:t>
      </w:r>
      <w:r>
        <w:t xml:space="preserve">CD7409ZS02AS09 </w:t>
      </w:r>
      <w:r>
        <w:t xml:space="preserve">Kayenge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640831 </w:t>
      </w:r>
      <w:r>
        <w:t xml:space="preserve">Organisation Internationale pour les Migrations </w:t>
      </w:r>
      <w:r>
        <w:t xml:space="preserve">OIM </w:t>
      </w:r>
      <w:r>
        <w:t xml:space="preserve">556 </w:t>
      </w:r>
      <w:r>
        <w:t xml:space="preserve">556 </w:t>
      </w:r>
    </w:p>
    <w:p>
      <w:r>
        <w:t xml:space="preserve">638219 </w:t>
      </w:r>
      <w:r>
        <w:t xml:space="preserve">NULL </w:t>
      </w:r>
      <w:r>
        <w:t xml:space="preserve">2023-03-01 00:00:00 </w:t>
      </w:r>
      <w:r>
        <w:t xml:space="preserve">2023-10-10 00:00:00 </w:t>
      </w:r>
      <w:r>
        <w:t xml:space="preserve">2023-08-22 00:00:00 </w:t>
      </w:r>
      <w:r>
        <w:t xml:space="preserve">15 </w:t>
      </w:r>
      <w:r>
        <w:t xml:space="preserve">73 </w:t>
      </w:r>
      <w:r>
        <w:t xml:space="preserve">2 </w:t>
      </w:r>
      <w:r>
        <w:t xml:space="preserve">Retourné </w:t>
      </w:r>
      <w:r>
        <w:t xml:space="preserve">CD7406ZS02 </w:t>
      </w:r>
      <w:r>
        <w:t xml:space="preserve">CD7406ZS02AS09 </w:t>
      </w:r>
      <w:r>
        <w:t xml:space="preserve">Kiambi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640832 </w:t>
      </w:r>
      <w:r>
        <w:t xml:space="preserve">Organisation Internationale pour les Migrations </w:t>
      </w:r>
      <w:r>
        <w:t xml:space="preserve">OIM </w:t>
      </w:r>
      <w:r>
        <w:t xml:space="preserve">556 </w:t>
      </w:r>
      <w:r>
        <w:t xml:space="preserve">556 </w:t>
      </w:r>
    </w:p>
    <w:p>
      <w:r>
        <w:t xml:space="preserve">638220 </w:t>
      </w:r>
      <w:r>
        <w:t xml:space="preserve">NULL </w:t>
      </w:r>
      <w:r>
        <w:t xml:space="preserve">2022-12-01 00:00:00 </w:t>
      </w:r>
      <w:r>
        <w:t xml:space="preserve">2023-10-10 00:00:00 </w:t>
      </w:r>
      <w:r>
        <w:t xml:space="preserve">2023-08-23 00:00:00 </w:t>
      </w:r>
      <w:r>
        <w:t xml:space="preserve">17 </w:t>
      </w:r>
      <w:r>
        <w:t xml:space="preserve">68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CD740701 </w:t>
      </w:r>
      <w:r>
        <w:t xml:space="preserve">Kabalo </w:t>
      </w:r>
      <w:r>
        <w:t xml:space="preserve">CD74070101 </w:t>
      </w:r>
      <w:r>
        <w:t xml:space="preserve">Cit? de kabalo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640833 </w:t>
      </w:r>
      <w:r>
        <w:t xml:space="preserve">Organisation Internationale pour les Migrations </w:t>
      </w:r>
      <w:r>
        <w:t xml:space="preserve">OIM </w:t>
      </w:r>
      <w:r>
        <w:t xml:space="preserve">556 </w:t>
      </w:r>
      <w:r>
        <w:t xml:space="preserve">556 </w:t>
      </w:r>
    </w:p>
    <w:p>
      <w:r>
        <w:t xml:space="preserve">638221 </w:t>
      </w:r>
      <w:r>
        <w:t xml:space="preserve">NULL </w:t>
      </w:r>
      <w:r>
        <w:t xml:space="preserve">2023-06-01 00:00:00 </w:t>
      </w:r>
      <w:r>
        <w:t xml:space="preserve">2023-10-10 00:00:00 </w:t>
      </w:r>
      <w:r>
        <w:t xml:space="preserve">2023-08-20 00:00:00 </w:t>
      </w:r>
      <w:r>
        <w:t xml:space="preserve">2 </w:t>
      </w:r>
      <w:r>
        <w:t xml:space="preserve">12 </w:t>
      </w:r>
      <w:r>
        <w:t xml:space="preserve">2 </w:t>
      </w:r>
      <w:r>
        <w:t xml:space="preserve">Retourné </w:t>
      </w:r>
      <w:r>
        <w:t xml:space="preserve">CD7409ZS02 </w:t>
      </w:r>
      <w:r>
        <w:t xml:space="preserve">CD7409ZS02AS14 </w:t>
      </w:r>
      <w:r>
        <w:t xml:space="preserve">MWANA NGOY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640834 </w:t>
      </w:r>
      <w:r>
        <w:t xml:space="preserve">Organisation Internationale pour les Migrations </w:t>
      </w:r>
      <w:r>
        <w:t xml:space="preserve">OIM </w:t>
      </w:r>
      <w:r>
        <w:t xml:space="preserve">556 </w:t>
      </w:r>
      <w:r>
        <w:t xml:space="preserve">556 </w:t>
      </w:r>
    </w:p>
    <w:p>
      <w:r>
        <w:t xml:space="preserve">638222 </w:t>
      </w:r>
      <w:r>
        <w:t xml:space="preserve">NULL </w:t>
      </w:r>
      <w:r>
        <w:t xml:space="preserve">2023-03-01 00:00:00 </w:t>
      </w:r>
      <w:r>
        <w:t xml:space="preserve">2023-10-10 00:00:00 </w:t>
      </w:r>
      <w:r>
        <w:t xml:space="preserve">2023-08-19 00:00:00 </w:t>
      </w:r>
      <w:r>
        <w:t xml:space="preserve">9 </w:t>
      </w:r>
      <w:r>
        <w:t xml:space="preserve">29 </w:t>
      </w:r>
      <w:r>
        <w:t xml:space="preserve">2 </w:t>
      </w:r>
      <w:r>
        <w:t xml:space="preserve">Retourné </w:t>
      </w:r>
      <w:r>
        <w:t xml:space="preserve">CD7409ZS02 </w:t>
      </w:r>
      <w:r>
        <w:t xml:space="preserve">CD7409ZS02AS11 </w:t>
      </w:r>
      <w:r>
        <w:t xml:space="preserve">Kundu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640835 </w:t>
      </w:r>
      <w:r>
        <w:t xml:space="preserve">Organisation Internationale pour les Migrations </w:t>
      </w:r>
      <w:r>
        <w:t xml:space="preserve">OIM </w:t>
      </w:r>
      <w:r>
        <w:t xml:space="preserve">556 </w:t>
      </w:r>
      <w:r>
        <w:t xml:space="preserve">556 </w:t>
      </w:r>
    </w:p>
    <w:p>
      <w:r>
        <w:t xml:space="preserve">638223 </w:t>
      </w:r>
      <w:r>
        <w:t xml:space="preserve">NULL </w:t>
      </w:r>
      <w:r>
        <w:t xml:space="preserve">2022-06-01 00:00:00 </w:t>
      </w:r>
      <w:r>
        <w:t xml:space="preserve">2023-10-10 00:00:00 </w:t>
      </w:r>
      <w:r>
        <w:t xml:space="preserve">2023-08-21 00:00:00 </w:t>
      </w:r>
      <w:r>
        <w:t xml:space="preserve">5 </w:t>
      </w:r>
      <w:r>
        <w:t xml:space="preserve">25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640836 </w:t>
      </w:r>
      <w:r>
        <w:t xml:space="preserve">Organisation Internationale pour les Migrations </w:t>
      </w:r>
      <w:r>
        <w:t xml:space="preserve">OIM </w:t>
      </w:r>
      <w:r>
        <w:t xml:space="preserve">556 </w:t>
      </w:r>
      <w:r>
        <w:t xml:space="preserve">556 </w:t>
      </w:r>
    </w:p>
    <w:p>
      <w:r>
        <w:t xml:space="preserve">638224 </w:t>
      </w:r>
      <w:r>
        <w:t xml:space="preserve">NULL </w:t>
      </w:r>
      <w:r>
        <w:t xml:space="preserve">2022-09-01 00:00:00 </w:t>
      </w:r>
      <w:r>
        <w:t xml:space="preserve">2023-10-10 00:00:00 </w:t>
      </w:r>
      <w:r>
        <w:t xml:space="preserve">2023-08-21 00:00:00 </w:t>
      </w:r>
      <w:r>
        <w:t xml:space="preserve">6 </w:t>
      </w:r>
      <w:r>
        <w:t xml:space="preserve">30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640837 </w:t>
      </w:r>
      <w:r>
        <w:t xml:space="preserve">Organisation Internationale pour les Migrations </w:t>
      </w:r>
      <w:r>
        <w:t xml:space="preserve">OIM </w:t>
      </w:r>
      <w:r>
        <w:t xml:space="preserve">556 </w:t>
      </w:r>
      <w:r>
        <w:t xml:space="preserve">556 </w:t>
      </w:r>
    </w:p>
    <w:p>
      <w:r>
        <w:t xml:space="preserve">638225 </w:t>
      </w:r>
      <w:r>
        <w:t xml:space="preserve">NULL </w:t>
      </w:r>
      <w:r>
        <w:t xml:space="preserve">2022-12-01 00:00:00 </w:t>
      </w:r>
      <w:r>
        <w:t xml:space="preserve">2023-10-10 00:00:00 </w:t>
      </w:r>
      <w:r>
        <w:t xml:space="preserve">2023-08-21 00:00:00 </w:t>
      </w:r>
      <w:r>
        <w:t xml:space="preserve">15 </w:t>
      </w:r>
      <w:r>
        <w:t xml:space="preserve">76 </w:t>
      </w:r>
      <w:r>
        <w:t xml:space="preserve">2 </w:t>
      </w:r>
      <w:r>
        <w:t xml:space="preserve">Retourné </w:t>
      </w:r>
      <w:r>
        <w:t xml:space="preserve">CD7406ZS02 </w:t>
      </w:r>
      <w:r>
        <w:t xml:space="preserve">CD7406ZS02AS01 </w:t>
      </w:r>
      <w:r>
        <w:t xml:space="preserve">Kabeke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640838 </w:t>
      </w:r>
      <w:r>
        <w:t xml:space="preserve">Organisation Internationale pour les Migrations </w:t>
      </w:r>
      <w:r>
        <w:t xml:space="preserve">OIM </w:t>
      </w:r>
      <w:r>
        <w:t xml:space="preserve">556 </w:t>
      </w:r>
      <w:r>
        <w:t xml:space="preserve">556 </w:t>
      </w:r>
    </w:p>
    <w:p>
      <w:r>
        <w:t xml:space="preserve">638226 </w:t>
      </w:r>
      <w:r>
        <w:t xml:space="preserve">NULL </w:t>
      </w:r>
      <w:r>
        <w:t xml:space="preserve">2022-12-01 00:00:00 </w:t>
      </w:r>
      <w:r>
        <w:t xml:space="preserve">2023-10-10 00:00:00 </w:t>
      </w:r>
      <w:r>
        <w:t xml:space="preserve">2023-08-22 00:00:00 </w:t>
      </w:r>
      <w:r>
        <w:t xml:space="preserve">14 </w:t>
      </w:r>
      <w:r>
        <w:t xml:space="preserve">85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CD740605 </w:t>
      </w:r>
      <w:r>
        <w:t xml:space="preserve">Nyemba </w:t>
      </w:r>
      <w:r>
        <w:t xml:space="preserve">CD74060502 </w:t>
      </w:r>
      <w:r>
        <w:t xml:space="preserve">Senga - tshimbu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640839 </w:t>
      </w:r>
      <w:r>
        <w:t xml:space="preserve">Organisation Internationale pour les Migrations </w:t>
      </w:r>
      <w:r>
        <w:t xml:space="preserve">OIM </w:t>
      </w:r>
      <w:r>
        <w:t xml:space="preserve">556 </w:t>
      </w:r>
      <w:r>
        <w:t xml:space="preserve">556 </w:t>
      </w:r>
    </w:p>
    <w:p>
      <w:r>
        <w:t xml:space="preserve">638227 </w:t>
      </w:r>
      <w:r>
        <w:t xml:space="preserve">NULL </w:t>
      </w:r>
      <w:r>
        <w:t xml:space="preserve">2023-03-01 00:00:00 </w:t>
      </w:r>
      <w:r>
        <w:t xml:space="preserve">2023-10-10 00:00:00 </w:t>
      </w:r>
      <w:r>
        <w:t xml:space="preserve">2023-08-22 00:00:00 </w:t>
      </w:r>
      <w:r>
        <w:t xml:space="preserve">22 </w:t>
      </w:r>
      <w:r>
        <w:t xml:space="preserve">132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640840 </w:t>
      </w:r>
      <w:r>
        <w:t xml:space="preserve">Organisation Internationale pour les Migrations </w:t>
      </w:r>
      <w:r>
        <w:t xml:space="preserve">OIM </w:t>
      </w:r>
      <w:r>
        <w:t xml:space="preserve">556 </w:t>
      </w:r>
      <w:r>
        <w:t xml:space="preserve">556 </w:t>
      </w:r>
    </w:p>
    <w:p>
      <w:r>
        <w:t xml:space="preserve">638228 </w:t>
      </w:r>
      <w:r>
        <w:t xml:space="preserve">NULL </w:t>
      </w:r>
      <w:r>
        <w:t xml:space="preserve">2022-12-01 00:00:00 </w:t>
      </w:r>
      <w:r>
        <w:t xml:space="preserve">2023-10-10 00:00:00 </w:t>
      </w:r>
      <w:r>
        <w:t xml:space="preserve">2023-08-26 00:00:00 </w:t>
      </w:r>
      <w:r>
        <w:t xml:space="preserve">26 </w:t>
      </w:r>
      <w:r>
        <w:t xml:space="preserve">52 </w:t>
      </w:r>
      <w:r>
        <w:t xml:space="preserve">2 </w:t>
      </w:r>
      <w:r>
        <w:t xml:space="preserve">Retourné </w:t>
      </w:r>
      <w:r>
        <w:t xml:space="preserve">CD7402ZS01 </w:t>
      </w:r>
      <w:r>
        <w:t xml:space="preserve">CD7402ZS01AS26 </w:t>
      </w:r>
      <w:r>
        <w:t xml:space="preserve">Tembwe </w:t>
      </w:r>
      <w:r>
        <w:t xml:space="preserve">Kalemie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640841 </w:t>
      </w:r>
      <w:r>
        <w:t xml:space="preserve">Organisation Internationale pour les Migrations </w:t>
      </w:r>
      <w:r>
        <w:t xml:space="preserve">OIM </w:t>
      </w:r>
      <w:r>
        <w:t xml:space="preserve">556 </w:t>
      </w:r>
      <w:r>
        <w:t xml:space="preserve">556 </w:t>
      </w:r>
    </w:p>
    <w:p>
      <w:r>
        <w:t xml:space="preserve">638229 </w:t>
      </w:r>
      <w:r>
        <w:t xml:space="preserve">NULL </w:t>
      </w:r>
      <w:r>
        <w:t xml:space="preserve">2022-06-01 00:00:00 </w:t>
      </w:r>
      <w:r>
        <w:t xml:space="preserve">2023-10-10 00:00:00 </w:t>
      </w:r>
      <w:r>
        <w:t xml:space="preserve">2023-08-20 00:00:00 </w:t>
      </w:r>
      <w:r>
        <w:t xml:space="preserve">15 </w:t>
      </w:r>
      <w:r>
        <w:t xml:space="preserve">101 </w:t>
      </w:r>
      <w:r>
        <w:t xml:space="preserve">2 </w:t>
      </w:r>
      <w:r>
        <w:t xml:space="preserve">Retourné </w:t>
      </w:r>
      <w:r>
        <w:t xml:space="preserve">CD7406ZS02 </w:t>
      </w:r>
      <w:r>
        <w:t xml:space="preserve">CD7406ZS02AS10 </w:t>
      </w:r>
      <w:r>
        <w:t xml:space="preserve">Kishale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CD71 </w:t>
      </w:r>
      <w:r>
        <w:t xml:space="preserve">Haut-katanga </w:t>
      </w:r>
      <w:r>
        <w:t xml:space="preserve">CD7109 </w:t>
      </w:r>
      <w:r>
        <w:t xml:space="preserve">Pweto </w:t>
      </w:r>
      <w:r>
        <w:t xml:space="preserve">3 </w:t>
      </w:r>
      <w:r>
        <w:t xml:space="preserve">NULL </w:t>
      </w:r>
      <w:r>
        <w:t xml:space="preserve">NULL </w:t>
      </w:r>
      <w:r>
        <w:t xml:space="preserve">NULL </w:t>
      </w:r>
      <w:r>
        <w:t xml:space="preserve">NULL </w:t>
      </w:r>
      <w:r>
        <w:t xml:space="preserve">NULL </w:t>
      </w:r>
      <w:r>
        <w:t xml:space="preserve">NULL </w:t>
      </w:r>
      <w:r>
        <w:t xml:space="preserve">CD7109ZS01 </w:t>
      </w:r>
      <w:r>
        <w:t xml:space="preserve">Kilwa </w:t>
      </w:r>
      <w:r>
        <w:t xml:space="preserve">NULL </w:t>
      </w:r>
      <w:r>
        <w:t xml:space="preserve">NULL </w:t>
      </w:r>
      <w:r>
        <w:t xml:space="preserve">Evaluation DTM-Juillet 2023 </w:t>
      </w:r>
      <w:r>
        <w:t xml:space="preserve">NULL </w:t>
      </w:r>
      <w:r>
        <w:t xml:space="preserve">640842 </w:t>
      </w:r>
      <w:r>
        <w:t xml:space="preserve">Organisation Internationale pour les Migrations </w:t>
      </w:r>
      <w:r>
        <w:t xml:space="preserve">OIM </w:t>
      </w:r>
      <w:r>
        <w:t xml:space="preserve">556 </w:t>
      </w:r>
      <w:r>
        <w:t xml:space="preserve">556 </w:t>
      </w:r>
    </w:p>
    <w:p>
      <w:r>
        <w:t xml:space="preserve">638230 </w:t>
      </w:r>
      <w:r>
        <w:t xml:space="preserve">NULL </w:t>
      </w:r>
      <w:r>
        <w:t xml:space="preserve">2023-09-12 00:00:00 </w:t>
      </w:r>
      <w:r>
        <w:t xml:space="preserve">2023-10-10 00:00:00 </w:t>
      </w:r>
      <w:r>
        <w:t xml:space="preserve">2023-08-23 00:00:00 </w:t>
      </w:r>
      <w:r>
        <w:t xml:space="preserve">4 </w:t>
      </w:r>
      <w:r>
        <w:t xml:space="preserve">18 </w:t>
      </w:r>
      <w:r>
        <w:t xml:space="preserve">2 </w:t>
      </w:r>
      <w:r>
        <w:t xml:space="preserve">Retourné </w:t>
      </w:r>
      <w:r>
        <w:t xml:space="preserve">CD7406ZS02 </w:t>
      </w:r>
      <w:r>
        <w:t xml:space="preserve">CD7406ZS02AS17 </w:t>
      </w:r>
      <w:r>
        <w:t xml:space="preserve">Mpiana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CD74060608 </w:t>
      </w:r>
      <w:r>
        <w:t xml:space="preserve">Nyembwa-kunda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640843 </w:t>
      </w:r>
      <w:r>
        <w:t xml:space="preserve">Organisation Internationale pour les Migrations </w:t>
      </w:r>
      <w:r>
        <w:t xml:space="preserve">OIM </w:t>
      </w:r>
      <w:r>
        <w:t xml:space="preserve">556 </w:t>
      </w:r>
      <w:r>
        <w:t xml:space="preserve">556 </w:t>
      </w:r>
    </w:p>
    <w:p>
      <w:r>
        <w:t xml:space="preserve">638231 </w:t>
      </w:r>
      <w:r>
        <w:t xml:space="preserve">NULL </w:t>
      </w:r>
      <w:r>
        <w:t xml:space="preserve">2022-09-01 00:00:00 </w:t>
      </w:r>
      <w:r>
        <w:t xml:space="preserve">2023-10-10 00:00:00 </w:t>
      </w:r>
      <w:r>
        <w:t xml:space="preserve">2023-08-24 00:00:00 </w:t>
      </w:r>
      <w:r>
        <w:t xml:space="preserve">9 </w:t>
      </w:r>
      <w:r>
        <w:t xml:space="preserve">34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640844 </w:t>
      </w:r>
      <w:r>
        <w:t xml:space="preserve">Organisation Internationale pour les Migrations </w:t>
      </w:r>
      <w:r>
        <w:t xml:space="preserve">OIM </w:t>
      </w:r>
      <w:r>
        <w:t xml:space="preserve">556 </w:t>
      </w:r>
      <w:r>
        <w:t xml:space="preserve">556 </w:t>
      </w:r>
    </w:p>
    <w:p>
      <w:r>
        <w:t xml:space="preserve">638232 </w:t>
      </w:r>
      <w:r>
        <w:t xml:space="preserve">NULL </w:t>
      </w:r>
      <w:r>
        <w:t xml:space="preserve">2022-06-01 00:00:00 </w:t>
      </w:r>
      <w:r>
        <w:t xml:space="preserve">2023-10-10 00:00:00 </w:t>
      </w:r>
      <w:r>
        <w:t xml:space="preserve">2023-08-25 00:00:00 </w:t>
      </w:r>
      <w:r>
        <w:t xml:space="preserve">2 </w:t>
      </w:r>
      <w:r>
        <w:t xml:space="preserve">13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640845 </w:t>
      </w:r>
      <w:r>
        <w:t xml:space="preserve">Organisation Internationale pour les Migrations </w:t>
      </w:r>
      <w:r>
        <w:t xml:space="preserve">OIM </w:t>
      </w:r>
      <w:r>
        <w:t xml:space="preserve">556 </w:t>
      </w:r>
      <w:r>
        <w:t xml:space="preserve">556 </w:t>
      </w:r>
    </w:p>
    <w:p>
      <w:r>
        <w:t xml:space="preserve">638233 </w:t>
      </w:r>
      <w:r>
        <w:t xml:space="preserve">NULL </w:t>
      </w:r>
      <w:r>
        <w:t xml:space="preserve">2022-09-01 00:00:00 </w:t>
      </w:r>
      <w:r>
        <w:t xml:space="preserve">2023-10-10 00:00:00 </w:t>
      </w:r>
      <w:r>
        <w:t xml:space="preserve">2023-08-25 00:00:00 </w:t>
      </w:r>
      <w:r>
        <w:t xml:space="preserve">22 </w:t>
      </w:r>
      <w:r>
        <w:t xml:space="preserve">145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CD74070202 </w:t>
      </w:r>
      <w:r>
        <w:t xml:space="preserve">Mulimi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640846 </w:t>
      </w:r>
      <w:r>
        <w:t xml:space="preserve">Organisation Internationale pour les Migrations </w:t>
      </w:r>
      <w:r>
        <w:t xml:space="preserve">OIM </w:t>
      </w:r>
      <w:r>
        <w:t xml:space="preserve">556 </w:t>
      </w:r>
      <w:r>
        <w:t xml:space="preserve">556 </w:t>
      </w:r>
    </w:p>
    <w:p>
      <w:r>
        <w:t xml:space="preserve">638234 </w:t>
      </w:r>
      <w:r>
        <w:t xml:space="preserve">NULL </w:t>
      </w:r>
      <w:r>
        <w:t xml:space="preserve">2023-03-01 00:00:00 </w:t>
      </w:r>
      <w:r>
        <w:t xml:space="preserve">2023-10-10 00:00:00 </w:t>
      </w:r>
      <w:r>
        <w:t xml:space="preserve">2023-08-25 00:00:00 </w:t>
      </w:r>
      <w:r>
        <w:t xml:space="preserve">5 </w:t>
      </w:r>
      <w:r>
        <w:t xml:space="preserve">25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CD74070204 </w:t>
      </w:r>
      <w:r>
        <w:t xml:space="preserve">Mwishi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640847 </w:t>
      </w:r>
      <w:r>
        <w:t xml:space="preserve">Organisation Internationale pour les Migrations </w:t>
      </w:r>
      <w:r>
        <w:t xml:space="preserve">OIM </w:t>
      </w:r>
      <w:r>
        <w:t xml:space="preserve">556 </w:t>
      </w:r>
      <w:r>
        <w:t xml:space="preserve">556 </w:t>
      </w:r>
    </w:p>
    <w:p>
      <w:r>
        <w:t xml:space="preserve">638235 </w:t>
      </w:r>
      <w:r>
        <w:t xml:space="preserve">NULL </w:t>
      </w:r>
      <w:r>
        <w:t xml:space="preserve">2023-06-01 00:00:00 </w:t>
      </w:r>
      <w:r>
        <w:t xml:space="preserve">2023-10-10 00:00:00 </w:t>
      </w:r>
      <w:r>
        <w:t xml:space="preserve">2023-08-25 00:00:00 </w:t>
      </w:r>
      <w:r>
        <w:t xml:space="preserve">15 </w:t>
      </w:r>
      <w:r>
        <w:t xml:space="preserve">76 </w:t>
      </w:r>
      <w:r>
        <w:t xml:space="preserve">2 </w:t>
      </w:r>
      <w:r>
        <w:t xml:space="preserve">Retourné </w:t>
      </w:r>
      <w:r>
        <w:t xml:space="preserve">CD7407ZS01 </w:t>
      </w:r>
      <w:r>
        <w:t xml:space="preserve">CD7407ZS01AS10 </w:t>
      </w:r>
      <w:r>
        <w:t xml:space="preserve">Katutu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CD740702 </w:t>
      </w:r>
      <w:r>
        <w:t xml:space="preserve">Luela-luvunguyi </w:t>
      </w:r>
      <w:r>
        <w:t xml:space="preserve">CD74070204 </w:t>
      </w:r>
      <w:r>
        <w:t xml:space="preserve">Mwishi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640848 </w:t>
      </w:r>
      <w:r>
        <w:t xml:space="preserve">Organisation Internationale pour les Migrations </w:t>
      </w:r>
      <w:r>
        <w:t xml:space="preserve">OIM </w:t>
      </w:r>
      <w:r>
        <w:t xml:space="preserve">556 </w:t>
      </w:r>
      <w:r>
        <w:t xml:space="preserve">556 </w:t>
      </w:r>
    </w:p>
    <w:p>
      <w:r>
        <w:t xml:space="preserve">638236 </w:t>
      </w:r>
      <w:r>
        <w:t xml:space="preserve">NULL </w:t>
      </w:r>
      <w:r>
        <w:t xml:space="preserve">2022-12-01 00:00:00 </w:t>
      </w:r>
      <w:r>
        <w:t xml:space="preserve">2023-10-10 00:00:00 </w:t>
      </w:r>
      <w:r>
        <w:t xml:space="preserve">2023-08-17 00:00:00 </w:t>
      </w:r>
      <w:r>
        <w:t xml:space="preserve">10 </w:t>
      </w:r>
      <w:r>
        <w:t xml:space="preserve">49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640849 </w:t>
      </w:r>
      <w:r>
        <w:t xml:space="preserve">Organisation Internationale pour les Migrations </w:t>
      </w:r>
      <w:r>
        <w:t xml:space="preserve">OIM </w:t>
      </w:r>
      <w:r>
        <w:t xml:space="preserve">556 </w:t>
      </w:r>
      <w:r>
        <w:t xml:space="preserve">556 </w:t>
      </w:r>
    </w:p>
    <w:p>
      <w:r>
        <w:t xml:space="preserve">638237 </w:t>
      </w:r>
      <w:r>
        <w:t xml:space="preserve">NULL </w:t>
      </w:r>
      <w:r>
        <w:t xml:space="preserve">2023-03-01 00:00:00 </w:t>
      </w:r>
      <w:r>
        <w:t xml:space="preserve">2023-10-10 00:00:00 </w:t>
      </w:r>
      <w:r>
        <w:t xml:space="preserve">2023-08-17 00:00:00 </w:t>
      </w:r>
      <w:r>
        <w:t xml:space="preserve">13 </w:t>
      </w:r>
      <w:r>
        <w:t xml:space="preserve">63 </w:t>
      </w:r>
      <w:r>
        <w:t xml:space="preserve">2 </w:t>
      </w:r>
      <w:r>
        <w:t xml:space="preserve">Retourné </w:t>
      </w:r>
      <w:r>
        <w:t xml:space="preserve">CD7407ZS01 </w:t>
      </w:r>
      <w:r>
        <w:t xml:space="preserve">CD7407ZS01AS17 </w:t>
      </w:r>
      <w:r>
        <w:t xml:space="preserve">Lwala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CD74070303 </w:t>
      </w:r>
      <w:r>
        <w:t xml:space="preserve">Kasinge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640850 </w:t>
      </w:r>
      <w:r>
        <w:t xml:space="preserve">Organisation Internationale pour les Migrations </w:t>
      </w:r>
      <w:r>
        <w:t xml:space="preserve">OIM </w:t>
      </w:r>
      <w:r>
        <w:t xml:space="preserve">556 </w:t>
      </w:r>
      <w:r>
        <w:t xml:space="preserve">556 </w:t>
      </w:r>
    </w:p>
    <w:p>
      <w:r>
        <w:t xml:space="preserve">638238 </w:t>
      </w:r>
      <w:r>
        <w:t xml:space="preserve">NULL </w:t>
      </w:r>
      <w:r>
        <w:t xml:space="preserve">2022-09-01 00:00:00 </w:t>
      </w:r>
      <w:r>
        <w:t xml:space="preserve">2023-10-10 00:00:00 </w:t>
      </w:r>
      <w:r>
        <w:t xml:space="preserve">2023-08-28 00:00:00 </w:t>
      </w:r>
      <w:r>
        <w:t xml:space="preserve">15 </w:t>
      </w:r>
      <w:r>
        <w:t xml:space="preserve">42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640851 </w:t>
      </w:r>
      <w:r>
        <w:t xml:space="preserve">Organisation Internationale pour les Migrations </w:t>
      </w:r>
      <w:r>
        <w:t xml:space="preserve">OIM </w:t>
      </w:r>
      <w:r>
        <w:t xml:space="preserve">556 </w:t>
      </w:r>
      <w:r>
        <w:t xml:space="preserve">556 </w:t>
      </w:r>
    </w:p>
    <w:p>
      <w:r>
        <w:t xml:space="preserve">638239 </w:t>
      </w:r>
      <w:r>
        <w:t xml:space="preserve">NULL </w:t>
      </w:r>
      <w:r>
        <w:t xml:space="preserve">2023-06-01 00:00:00 </w:t>
      </w:r>
      <w:r>
        <w:t xml:space="preserve">2023-10-10 00:00:00 </w:t>
      </w:r>
      <w:r>
        <w:t xml:space="preserve">2023-08-28 00:00:00 </w:t>
      </w:r>
      <w:r>
        <w:t xml:space="preserve">6 </w:t>
      </w:r>
      <w:r>
        <w:t xml:space="preserve">41 </w:t>
      </w:r>
      <w:r>
        <w:t xml:space="preserve">2 </w:t>
      </w:r>
      <w:r>
        <w:t xml:space="preserve">Retourné </w:t>
      </w:r>
      <w:r>
        <w:t xml:space="preserve">CD7407ZS01 </w:t>
      </w:r>
      <w:r>
        <w:t xml:space="preserve">CD7407ZS01AS07 </w:t>
      </w:r>
      <w:r>
        <w:t xml:space="preserve">Kashale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640852 </w:t>
      </w:r>
      <w:r>
        <w:t xml:space="preserve">Organisation Internationale pour les Migrations </w:t>
      </w:r>
      <w:r>
        <w:t xml:space="preserve">OIM </w:t>
      </w:r>
      <w:r>
        <w:t xml:space="preserve">556 </w:t>
      </w:r>
      <w:r>
        <w:t xml:space="preserve">556 </w:t>
      </w:r>
    </w:p>
    <w:p>
      <w:r>
        <w:t xml:space="preserve">638240 </w:t>
      </w:r>
      <w:r>
        <w:t xml:space="preserve">NULL </w:t>
      </w:r>
      <w:r>
        <w:t xml:space="preserve">2022-06-01 00:00:00 </w:t>
      </w:r>
      <w:r>
        <w:t xml:space="preserve">2023-10-10 00:00:00 </w:t>
      </w:r>
      <w:r>
        <w:t xml:space="preserve">2023-08-19 00:00:00 </w:t>
      </w:r>
      <w:r>
        <w:t xml:space="preserve">3 </w:t>
      </w:r>
      <w:r>
        <w:t xml:space="preserve">16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640853 </w:t>
      </w:r>
      <w:r>
        <w:t xml:space="preserve">Organisation Internationale pour les Migrations </w:t>
      </w:r>
      <w:r>
        <w:t xml:space="preserve">OIM </w:t>
      </w:r>
      <w:r>
        <w:t xml:space="preserve">556 </w:t>
      </w:r>
      <w:r>
        <w:t xml:space="preserve">556 </w:t>
      </w:r>
    </w:p>
    <w:p>
      <w:r>
        <w:t xml:space="preserve">638241 </w:t>
      </w:r>
      <w:r>
        <w:t xml:space="preserve">NULL </w:t>
      </w:r>
      <w:r>
        <w:t xml:space="preserve">2022-12-01 00:00:00 </w:t>
      </w:r>
      <w:r>
        <w:t xml:space="preserve">2023-10-10 00:00:00 </w:t>
      </w:r>
      <w:r>
        <w:t xml:space="preserve">2023-08-19 00:00:00 </w:t>
      </w:r>
      <w:r>
        <w:t xml:space="preserve">13 </w:t>
      </w:r>
      <w:r>
        <w:t xml:space="preserve">71 </w:t>
      </w:r>
      <w:r>
        <w:t xml:space="preserve">2 </w:t>
      </w:r>
      <w:r>
        <w:t xml:space="preserve">Retourné </w:t>
      </w:r>
      <w:r>
        <w:t xml:space="preserve">CD7402ZS02 </w:t>
      </w:r>
      <w:r>
        <w:t xml:space="preserve">CD7402ZS02AS03 </w:t>
      </w:r>
      <w:r>
        <w:t xml:space="preserve">Kyoko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CD7402ZS02 </w:t>
      </w:r>
      <w:r>
        <w:t xml:space="preserve">Nyemba </w:t>
      </w:r>
      <w:r>
        <w:t xml:space="preserve">NULL </w:t>
      </w:r>
      <w:r>
        <w:t xml:space="preserve">NULL </w:t>
      </w:r>
      <w:r>
        <w:t xml:space="preserve">Evaluation DTM-Juillet 2023 </w:t>
      </w:r>
      <w:r>
        <w:t xml:space="preserve">NULL </w:t>
      </w:r>
      <w:r>
        <w:t xml:space="preserve">640854 </w:t>
      </w:r>
      <w:r>
        <w:t xml:space="preserve">Organisation Internationale pour les Migrations </w:t>
      </w:r>
      <w:r>
        <w:t xml:space="preserve">OIM </w:t>
      </w:r>
      <w:r>
        <w:t xml:space="preserve">556 </w:t>
      </w:r>
      <w:r>
        <w:t xml:space="preserve">556 </w:t>
      </w:r>
    </w:p>
    <w:p>
      <w:r>
        <w:t xml:space="preserve">638242 </w:t>
      </w:r>
      <w:r>
        <w:t xml:space="preserve">NULL </w:t>
      </w:r>
      <w:r>
        <w:t xml:space="preserve">2023-06-01 00:00:00 </w:t>
      </w:r>
      <w:r>
        <w:t xml:space="preserve">2023-10-10 00:00:00 </w:t>
      </w:r>
      <w:r>
        <w:t xml:space="preserve">2023-08-19 00:00:00 </w:t>
      </w:r>
      <w:r>
        <w:t xml:space="preserve">1 </w:t>
      </w:r>
      <w:r>
        <w:t xml:space="preserve">7 </w:t>
      </w:r>
      <w:r>
        <w:t xml:space="preserve">2 </w:t>
      </w:r>
      <w:r>
        <w:t xml:space="preserve">Retourné </w:t>
      </w:r>
      <w:r>
        <w:t xml:space="preserve">CD7409ZS02 </w:t>
      </w:r>
      <w:r>
        <w:t xml:space="preserve">CD7409ZS02AS21 </w:t>
      </w:r>
      <w:r>
        <w:t xml:space="preserve">Yenga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CD740907 </w:t>
      </w:r>
      <w:r>
        <w:t xml:space="preserve">Lubunda </w:t>
      </w:r>
      <w:r>
        <w:t xml:space="preserve">CD74090701 </w:t>
      </w:r>
      <w:r>
        <w:t xml:space="preserve">Lubunda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640855 </w:t>
      </w:r>
      <w:r>
        <w:t xml:space="preserve">Organisation Internationale pour les Migrations </w:t>
      </w:r>
      <w:r>
        <w:t xml:space="preserve">OIM </w:t>
      </w:r>
      <w:r>
        <w:t xml:space="preserve">556 </w:t>
      </w:r>
      <w:r>
        <w:t xml:space="preserve">556 </w:t>
      </w:r>
    </w:p>
    <w:p>
      <w:r>
        <w:t xml:space="preserve">638243 </w:t>
      </w:r>
      <w:r>
        <w:t xml:space="preserve">NULL </w:t>
      </w:r>
      <w:r>
        <w:t xml:space="preserve">2022-12-01 00:00:00 </w:t>
      </w:r>
      <w:r>
        <w:t xml:space="preserve">2023-10-10 00:00:00 </w:t>
      </w:r>
      <w:r>
        <w:t xml:space="preserve">2023-08-23 00:00:00 </w:t>
      </w:r>
      <w:r>
        <w:t xml:space="preserve">120 </w:t>
      </w:r>
      <w:r>
        <w:t xml:space="preserve">483 </w:t>
      </w:r>
      <w:r>
        <w:t xml:space="preserve">2 </w:t>
      </w:r>
      <w:r>
        <w:t xml:space="preserve">Retourné </w:t>
      </w:r>
      <w:r>
        <w:t xml:space="preserve">CD7406ZS03 </w:t>
      </w:r>
      <w:r>
        <w:t xml:space="preserve">CD7406ZS03AS10 </w:t>
      </w:r>
      <w:r>
        <w:t xml:space="preserve">Lwakato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640856 </w:t>
      </w:r>
      <w:r>
        <w:t xml:space="preserve">Organisation Internationale pour les Migrations </w:t>
      </w:r>
      <w:r>
        <w:t xml:space="preserve">OIM </w:t>
      </w:r>
      <w:r>
        <w:t xml:space="preserve">556 </w:t>
      </w:r>
      <w:r>
        <w:t xml:space="preserve">556 </w:t>
      </w:r>
    </w:p>
    <w:p>
      <w:r>
        <w:t xml:space="preserve">638244 </w:t>
      </w:r>
      <w:r>
        <w:t xml:space="preserve">NULL </w:t>
      </w:r>
      <w:r>
        <w:t xml:space="preserve">2023-03-01 00:00:00 </w:t>
      </w:r>
      <w:r>
        <w:t xml:space="preserve">2023-10-10 00:00:00 </w:t>
      </w:r>
      <w:r>
        <w:t xml:space="preserve">2023-08-16 00:00:00 </w:t>
      </w:r>
      <w:r>
        <w:t xml:space="preserve">7 </w:t>
      </w:r>
      <w:r>
        <w:t xml:space="preserve">7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640857 </w:t>
      </w:r>
      <w:r>
        <w:t xml:space="preserve">Organisation Internationale pour les Migrations </w:t>
      </w:r>
      <w:r>
        <w:t xml:space="preserve">OIM </w:t>
      </w:r>
      <w:r>
        <w:t xml:space="preserve">556 </w:t>
      </w:r>
      <w:r>
        <w:t xml:space="preserve">556 </w:t>
      </w:r>
    </w:p>
    <w:p>
      <w:r>
        <w:t xml:space="preserve">638245 </w:t>
      </w:r>
      <w:r>
        <w:t xml:space="preserve">NULL </w:t>
      </w:r>
      <w:r>
        <w:t xml:space="preserve">2023-06-01 00:00:00 </w:t>
      </w:r>
      <w:r>
        <w:t xml:space="preserve">2023-10-10 00:00:00 </w:t>
      </w:r>
      <w:r>
        <w:t xml:space="preserve">2023-08-16 00:00:00 </w:t>
      </w:r>
      <w:r>
        <w:t xml:space="preserve">7 </w:t>
      </w:r>
      <w:r>
        <w:t xml:space="preserve">7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640858 </w:t>
      </w:r>
      <w:r>
        <w:t xml:space="preserve">Organisation Internationale pour les Migrations </w:t>
      </w:r>
      <w:r>
        <w:t xml:space="preserve">OIM </w:t>
      </w:r>
      <w:r>
        <w:t xml:space="preserve">556 </w:t>
      </w:r>
      <w:r>
        <w:t xml:space="preserve">556 </w:t>
      </w:r>
    </w:p>
    <w:p>
      <w:r>
        <w:t xml:space="preserve">638246 </w:t>
      </w:r>
      <w:r>
        <w:t xml:space="preserve">NULL </w:t>
      </w:r>
      <w:r>
        <w:t xml:space="preserve">2023-09-12 00:00:00 </w:t>
      </w:r>
      <w:r>
        <w:t xml:space="preserve">2023-10-10 00:00:00 </w:t>
      </w:r>
      <w:r>
        <w:t xml:space="preserve">2023-08-16 00:00:00 </w:t>
      </w:r>
      <w:r>
        <w:t xml:space="preserve">10 </w:t>
      </w:r>
      <w:r>
        <w:t xml:space="preserve">10 </w:t>
      </w:r>
      <w:r>
        <w:t xml:space="preserve">2 </w:t>
      </w:r>
      <w:r>
        <w:t xml:space="preserve">Retourné </w:t>
      </w:r>
      <w:r>
        <w:t xml:space="preserve">CD7409ZS02 </w:t>
      </w:r>
      <w:r>
        <w:t xml:space="preserve">CD7409ZS02AS08 </w:t>
      </w:r>
      <w:r>
        <w:t xml:space="preserve">Kayanza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CD74100106 </w:t>
      </w:r>
      <w:r>
        <w:t xml:space="preserve">Kapulo </w:t>
      </w:r>
      <w:r>
        <w:t xml:space="preserve">NULL </w:t>
      </w:r>
      <w:r>
        <w:t xml:space="preserve">NULL </w:t>
      </w:r>
      <w:r>
        <w:t xml:space="preserve">CD7410ZS01 </w:t>
      </w:r>
      <w:r>
        <w:t xml:space="preserve">Nyunzu </w:t>
      </w:r>
      <w:r>
        <w:t xml:space="preserve">NULL </w:t>
      </w:r>
      <w:r>
        <w:t xml:space="preserve">NULL </w:t>
      </w:r>
      <w:r>
        <w:t xml:space="preserve">Evaluation DTM-Juillet 2023 </w:t>
      </w:r>
      <w:r>
        <w:t xml:space="preserve">NULL </w:t>
      </w:r>
      <w:r>
        <w:t xml:space="preserve">640859 </w:t>
      </w:r>
      <w:r>
        <w:t xml:space="preserve">Organisation Internationale pour les Migrations </w:t>
      </w:r>
      <w:r>
        <w:t xml:space="preserve">OIM </w:t>
      </w:r>
      <w:r>
        <w:t xml:space="preserve">556 </w:t>
      </w:r>
      <w:r>
        <w:t xml:space="preserve">556 </w:t>
      </w:r>
    </w:p>
    <w:p>
      <w:r>
        <w:t xml:space="preserve">638247 </w:t>
      </w:r>
      <w:r>
        <w:t xml:space="preserve">NULL </w:t>
      </w:r>
      <w:r>
        <w:t xml:space="preserve">2022-12-01 00:00:00 </w:t>
      </w:r>
      <w:r>
        <w:t xml:space="preserve">2023-10-10 00:00:00 </w:t>
      </w:r>
      <w:r>
        <w:t xml:space="preserve">2023-08-20 00:00:00 </w:t>
      </w:r>
      <w:r>
        <w:t xml:space="preserve">61 </w:t>
      </w:r>
      <w:r>
        <w:t xml:space="preserve">244 </w:t>
      </w:r>
      <w:r>
        <w:t xml:space="preserve">2 </w:t>
      </w:r>
      <w:r>
        <w:t xml:space="preserve">Retourné </w:t>
      </w:r>
      <w:r>
        <w:t xml:space="preserve">CD7406ZS03 </w:t>
      </w:r>
      <w:r>
        <w:t xml:space="preserve">CD7406ZS03AS04 </w:t>
      </w:r>
      <w:r>
        <w:t xml:space="preserve">Katchambuyu Longolongo </w:t>
      </w:r>
      <w:r>
        <w:t xml:space="preserve">Manono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CD740602 </w:t>
      </w:r>
      <w:r>
        <w:t xml:space="preserve">Kiluba </w:t>
      </w:r>
      <w:r>
        <w:t xml:space="preserve">CD74060201 </w:t>
      </w:r>
      <w:r>
        <w:t xml:space="preserve">Kiluba </w:t>
      </w:r>
      <w:r>
        <w:t xml:space="preserve">NULL </w:t>
      </w:r>
      <w:r>
        <w:t xml:space="preserve">NULL </w:t>
      </w:r>
      <w:r>
        <w:t xml:space="preserve">CD7406ZS03 </w:t>
      </w:r>
      <w:r>
        <w:t xml:space="preserve">Manono </w:t>
      </w:r>
      <w:r>
        <w:t xml:space="preserve">NULL </w:t>
      </w:r>
      <w:r>
        <w:t xml:space="preserve">NULL </w:t>
      </w:r>
      <w:r>
        <w:t xml:space="preserve">Evaluation DTM-Juillet 2023 </w:t>
      </w:r>
      <w:r>
        <w:t xml:space="preserve">NULL </w:t>
      </w:r>
      <w:r>
        <w:t xml:space="preserve">640860 </w:t>
      </w:r>
      <w:r>
        <w:t xml:space="preserve">Organisation Internationale pour les Migrations </w:t>
      </w:r>
      <w:r>
        <w:t xml:space="preserve">OIM </w:t>
      </w:r>
      <w:r>
        <w:t xml:space="preserve">556 </w:t>
      </w:r>
      <w:r>
        <w:t xml:space="preserve">556 </w:t>
      </w:r>
    </w:p>
    <w:p>
      <w:r>
        <w:t xml:space="preserve">638248 </w:t>
      </w:r>
      <w:r>
        <w:t xml:space="preserve">NULL </w:t>
      </w:r>
      <w:r>
        <w:t xml:space="preserve">2022-06-01 00:00:00 </w:t>
      </w:r>
      <w:r>
        <w:t xml:space="preserve">2023-10-10 00:00:00 </w:t>
      </w:r>
      <w:r>
        <w:t xml:space="preserve">2023-08-19 00:00:00 </w:t>
      </w:r>
      <w:r>
        <w:t xml:space="preserve">3 </w:t>
      </w:r>
      <w:r>
        <w:t xml:space="preserve">17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640861 </w:t>
      </w:r>
      <w:r>
        <w:t xml:space="preserve">Organisation Internationale pour les Migrations </w:t>
      </w:r>
      <w:r>
        <w:t xml:space="preserve">OIM </w:t>
      </w:r>
      <w:r>
        <w:t xml:space="preserve">556 </w:t>
      </w:r>
      <w:r>
        <w:t xml:space="preserve">556 </w:t>
      </w:r>
    </w:p>
    <w:p>
      <w:r>
        <w:t xml:space="preserve">638249 </w:t>
      </w:r>
      <w:r>
        <w:t xml:space="preserve">NULL </w:t>
      </w:r>
      <w:r>
        <w:t xml:space="preserve">2022-09-01 00:00:00 </w:t>
      </w:r>
      <w:r>
        <w:t xml:space="preserve">2023-10-10 00:00:00 </w:t>
      </w:r>
      <w:r>
        <w:t xml:space="preserve">2023-08-19 00:00:00 </w:t>
      </w:r>
      <w:r>
        <w:t xml:space="preserve">3 </w:t>
      </w:r>
      <w:r>
        <w:t xml:space="preserve">17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640862 </w:t>
      </w:r>
      <w:r>
        <w:t xml:space="preserve">Organisation Internationale pour les Migrations </w:t>
      </w:r>
      <w:r>
        <w:t xml:space="preserve">OIM </w:t>
      </w:r>
      <w:r>
        <w:t xml:space="preserve">556 </w:t>
      </w:r>
      <w:r>
        <w:t xml:space="preserve">556 </w:t>
      </w:r>
    </w:p>
    <w:p>
      <w:r>
        <w:t xml:space="preserve">638250 </w:t>
      </w:r>
      <w:r>
        <w:t xml:space="preserve">NULL </w:t>
      </w:r>
      <w:r>
        <w:t xml:space="preserve">2023-03-01 00:00:00 </w:t>
      </w:r>
      <w:r>
        <w:t xml:space="preserve">2023-10-10 00:00:00 </w:t>
      </w:r>
      <w:r>
        <w:t xml:space="preserve">2023-08-19 00:00:00 </w:t>
      </w:r>
      <w:r>
        <w:t xml:space="preserve">2 </w:t>
      </w:r>
      <w:r>
        <w:t xml:space="preserve">5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640863 </w:t>
      </w:r>
      <w:r>
        <w:t xml:space="preserve">Organisation Internationale pour les Migrations </w:t>
      </w:r>
      <w:r>
        <w:t xml:space="preserve">OIM </w:t>
      </w:r>
      <w:r>
        <w:t xml:space="preserve">556 </w:t>
      </w:r>
      <w:r>
        <w:t xml:space="preserve">556 </w:t>
      </w:r>
    </w:p>
    <w:p>
      <w:r>
        <w:t xml:space="preserve">638251 </w:t>
      </w:r>
      <w:r>
        <w:t xml:space="preserve">NULL </w:t>
      </w:r>
      <w:r>
        <w:t xml:space="preserve">2023-09-12 00:00:00 </w:t>
      </w:r>
      <w:r>
        <w:t xml:space="preserve">2023-10-10 00:00:00 </w:t>
      </w:r>
      <w:r>
        <w:t xml:space="preserve">2023-08-19 00:00:00 </w:t>
      </w:r>
      <w:r>
        <w:t xml:space="preserve">32 </w:t>
      </w:r>
      <w:r>
        <w:t xml:space="preserve">88 </w:t>
      </w:r>
      <w:r>
        <w:t xml:space="preserve">2 </w:t>
      </w:r>
      <w:r>
        <w:t xml:space="preserve">Retourné </w:t>
      </w:r>
      <w:r>
        <w:t xml:space="preserve">CD7406ZS02 </w:t>
      </w:r>
      <w:r>
        <w:t xml:space="preserve">CD7406ZS02AS03 </w:t>
      </w:r>
      <w:r>
        <w:t xml:space="preserve">Kabonzo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CD74070305 </w:t>
      </w:r>
      <w:r>
        <w:t xml:space="preserve">Mbao (zoa)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640864 </w:t>
      </w:r>
      <w:r>
        <w:t xml:space="preserve">Organisation Internationale pour les Migrations </w:t>
      </w:r>
      <w:r>
        <w:t xml:space="preserve">OIM </w:t>
      </w:r>
      <w:r>
        <w:t xml:space="preserve">556 </w:t>
      </w:r>
      <w:r>
        <w:t xml:space="preserve">556 </w:t>
      </w:r>
    </w:p>
    <w:p>
      <w:r>
        <w:t xml:space="preserve">638252 </w:t>
      </w:r>
      <w:r>
        <w:t xml:space="preserve">NULL </w:t>
      </w:r>
      <w:r>
        <w:t xml:space="preserve">2022-12-01 00:00:00 </w:t>
      </w:r>
      <w:r>
        <w:t xml:space="preserve">2023-10-10 00:00:00 </w:t>
      </w:r>
      <w:r>
        <w:t xml:space="preserve">2023-08-20 00:00:00 </w:t>
      </w:r>
      <w:r>
        <w:t xml:space="preserve">8 </w:t>
      </w:r>
      <w:r>
        <w:t xml:space="preserve">43 </w:t>
      </w:r>
      <w:r>
        <w:t xml:space="preserve">2 </w:t>
      </w:r>
      <w:r>
        <w:t xml:space="preserve">Retourné </w:t>
      </w:r>
      <w:r>
        <w:t xml:space="preserve">CD7409ZS02 </w:t>
      </w:r>
      <w:r>
        <w:t xml:space="preserve">CD7409ZS02AS19 </w:t>
      </w:r>
      <w:r>
        <w:t xml:space="preserve">Ponda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CD740905 </w:t>
      </w:r>
      <w:r>
        <w:t xml:space="preserve">Bena-nyembo </w:t>
      </w:r>
      <w:r>
        <w:t xml:space="preserve">CD74090502 </w:t>
      </w:r>
      <w:r>
        <w:t xml:space="preserve">Bena-nyembo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640865 </w:t>
      </w:r>
      <w:r>
        <w:t xml:space="preserve">Organisation Internationale pour les Migrations </w:t>
      </w:r>
      <w:r>
        <w:t xml:space="preserve">OIM </w:t>
      </w:r>
      <w:r>
        <w:t xml:space="preserve">556 </w:t>
      </w:r>
      <w:r>
        <w:t xml:space="preserve">556 </w:t>
      </w:r>
    </w:p>
    <w:p>
      <w:r>
        <w:t xml:space="preserve">638253 </w:t>
      </w:r>
      <w:r>
        <w:t xml:space="preserve">NULL </w:t>
      </w:r>
      <w:r>
        <w:t xml:space="preserve">2022-06-01 00:00:00 </w:t>
      </w:r>
      <w:r>
        <w:t xml:space="preserve">2023-10-10 00:00:00 </w:t>
      </w:r>
      <w:r>
        <w:t xml:space="preserve">2023-08-21 00:00:00 </w:t>
      </w:r>
      <w:r>
        <w:t xml:space="preserve">4 </w:t>
      </w:r>
      <w:r>
        <w:t xml:space="preserve">17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640866 </w:t>
      </w:r>
      <w:r>
        <w:t xml:space="preserve">Organisation Internationale pour les Migrations </w:t>
      </w:r>
      <w:r>
        <w:t xml:space="preserve">OIM </w:t>
      </w:r>
      <w:r>
        <w:t xml:space="preserve">556 </w:t>
      </w:r>
      <w:r>
        <w:t xml:space="preserve">556 </w:t>
      </w:r>
    </w:p>
    <w:p>
      <w:r>
        <w:t xml:space="preserve">638254 </w:t>
      </w:r>
      <w:r>
        <w:t xml:space="preserve">NULL </w:t>
      </w:r>
      <w:r>
        <w:t xml:space="preserve">2022-12-01 00:00:00 </w:t>
      </w:r>
      <w:r>
        <w:t xml:space="preserve">2023-10-10 00:00:00 </w:t>
      </w:r>
      <w:r>
        <w:t xml:space="preserve">2023-08-21 00:00:00 </w:t>
      </w:r>
      <w:r>
        <w:t xml:space="preserve">15 </w:t>
      </w:r>
      <w:r>
        <w:t xml:space="preserve">62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CD7409ZS02 </w:t>
      </w:r>
      <w:r>
        <w:t xml:space="preserve">Mbulula </w:t>
      </w:r>
      <w:r>
        <w:t xml:space="preserve">NULL </w:t>
      </w:r>
      <w:r>
        <w:t xml:space="preserve">NULL </w:t>
      </w:r>
      <w:r>
        <w:t xml:space="preserve">Evaluation DTM-Juillet 2023 </w:t>
      </w:r>
      <w:r>
        <w:t xml:space="preserve">NULL </w:t>
      </w:r>
      <w:r>
        <w:t xml:space="preserve">640867 </w:t>
      </w:r>
      <w:r>
        <w:t xml:space="preserve">Organisation Internationale pour les Migrations </w:t>
      </w:r>
      <w:r>
        <w:t xml:space="preserve">OIM </w:t>
      </w:r>
      <w:r>
        <w:t xml:space="preserve">556 </w:t>
      </w:r>
      <w:r>
        <w:t xml:space="preserve">556 </w:t>
      </w:r>
    </w:p>
    <w:p>
      <w:r>
        <w:t xml:space="preserve">638255 </w:t>
      </w:r>
      <w:r>
        <w:t xml:space="preserve">NULL </w:t>
      </w:r>
      <w:r>
        <w:t xml:space="preserve">2023-06-01 00:00:00 </w:t>
      </w:r>
      <w:r>
        <w:t xml:space="preserve">2023-10-10 00:00:00 </w:t>
      </w:r>
      <w:r>
        <w:t xml:space="preserve">2023-08-21 00:00:00 </w:t>
      </w:r>
      <w:r>
        <w:t xml:space="preserve">2 </w:t>
      </w:r>
      <w:r>
        <w:t xml:space="preserve">8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640868 </w:t>
      </w:r>
      <w:r>
        <w:t xml:space="preserve">Organisation Internationale pour les Migrations </w:t>
      </w:r>
      <w:r>
        <w:t xml:space="preserve">OIM </w:t>
      </w:r>
      <w:r>
        <w:t xml:space="preserve">556 </w:t>
      </w:r>
      <w:r>
        <w:t xml:space="preserve">556 </w:t>
      </w:r>
    </w:p>
    <w:p>
      <w:r>
        <w:t xml:space="preserve">638256 </w:t>
      </w:r>
      <w:r>
        <w:t xml:space="preserve">NULL </w:t>
      </w:r>
      <w:r>
        <w:t xml:space="preserve">2023-09-12 00:00:00 </w:t>
      </w:r>
      <w:r>
        <w:t xml:space="preserve">2023-10-10 00:00:00 </w:t>
      </w:r>
      <w:r>
        <w:t xml:space="preserve">2023-08-21 00:00:00 </w:t>
      </w:r>
      <w:r>
        <w:t xml:space="preserve">1 </w:t>
      </w:r>
      <w:r>
        <w:t xml:space="preserve">4 </w:t>
      </w:r>
      <w:r>
        <w:t xml:space="preserve">2 </w:t>
      </w:r>
      <w:r>
        <w:t xml:space="preserve">Retourné </w:t>
      </w:r>
      <w:r>
        <w:t xml:space="preserve">CD7409ZS02 </w:t>
      </w:r>
      <w:r>
        <w:t xml:space="preserve">CD7409ZS02AS07 </w:t>
      </w:r>
      <w:r>
        <w:t xml:space="preserve">Kateba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CD740902 </w:t>
      </w:r>
      <w:r>
        <w:t xml:space="preserve">Nkuvu </w:t>
      </w:r>
      <w:r>
        <w:t xml:space="preserve">CD74090201 </w:t>
      </w:r>
      <w:r>
        <w:t xml:space="preserve">Bena-nkuvu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640869 </w:t>
      </w:r>
      <w:r>
        <w:t xml:space="preserve">Organisation Internationale pour les Migrations </w:t>
      </w:r>
      <w:r>
        <w:t xml:space="preserve">OIM </w:t>
      </w:r>
      <w:r>
        <w:t xml:space="preserve">556 </w:t>
      </w:r>
      <w:r>
        <w:t xml:space="preserve">556 </w:t>
      </w:r>
    </w:p>
    <w:p>
      <w:r>
        <w:t xml:space="preserve">638257 </w:t>
      </w:r>
      <w:r>
        <w:t xml:space="preserve">NULL </w:t>
      </w:r>
      <w:r>
        <w:t xml:space="preserve">2023-06-01 00:00:00 </w:t>
      </w:r>
      <w:r>
        <w:t xml:space="preserve">2023-10-10 00:00:00 </w:t>
      </w:r>
      <w:r>
        <w:t xml:space="preserve">2023-08-16 00:00:00 </w:t>
      </w:r>
      <w:r>
        <w:t xml:space="preserve">4 </w:t>
      </w:r>
      <w:r>
        <w:t xml:space="preserve">20 </w:t>
      </w:r>
      <w:r>
        <w:t xml:space="preserve">2 </w:t>
      </w:r>
      <w:r>
        <w:t xml:space="preserve">Retourné </w:t>
      </w:r>
      <w:r>
        <w:t xml:space="preserve">CD7409ZS02 </w:t>
      </w:r>
      <w:r>
        <w:t xml:space="preserve">CD7409ZS02AS18 </w:t>
      </w:r>
      <w:r>
        <w:t xml:space="preserve">Nyanga </w:t>
      </w:r>
      <w:r>
        <w:t xml:space="preserve">Mbulula </w:t>
      </w:r>
      <w:r>
        <w:t xml:space="preserve">4 </w:t>
      </w:r>
      <w:r>
        <w:t xml:space="preserve">Domicile propre </w:t>
      </w:r>
      <w:r>
        <w:t xml:space="preserve">6 </w:t>
      </w:r>
      <w:r>
        <w:t xml:space="preserve">Amélioration des conditions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CD7409 </w:t>
      </w:r>
      <w:r>
        <w:t xml:space="preserve">Kongolo </w:t>
      </w:r>
      <w:r>
        <w:t xml:space="preserve">3 </w:t>
      </w:r>
      <w:r>
        <w:t xml:space="preserve">CD740909 </w:t>
      </w:r>
      <w:r>
        <w:t xml:space="preserve">Baluba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DTM-Juillet 2023 </w:t>
      </w:r>
      <w:r>
        <w:t xml:space="preserve">NULL </w:t>
      </w:r>
      <w:r>
        <w:t xml:space="preserve">640870 </w:t>
      </w:r>
      <w:r>
        <w:t xml:space="preserve">Organisation Internationale pour les Migrations </w:t>
      </w:r>
      <w:r>
        <w:t xml:space="preserve">OIM </w:t>
      </w:r>
      <w:r>
        <w:t xml:space="preserve">556 </w:t>
      </w:r>
      <w:r>
        <w:t xml:space="preserve">556 </w:t>
      </w:r>
    </w:p>
    <w:p>
      <w:r>
        <w:t xml:space="preserve">638258 </w:t>
      </w:r>
      <w:r>
        <w:t xml:space="preserve">NULL </w:t>
      </w:r>
      <w:r>
        <w:t xml:space="preserve">2022-12-01 00:00:00 </w:t>
      </w:r>
      <w:r>
        <w:t xml:space="preserve">2023-10-10 00:00:00 </w:t>
      </w:r>
      <w:r>
        <w:t xml:space="preserve">2023-08-23 00:00:00 </w:t>
      </w:r>
      <w:r>
        <w:t xml:space="preserve">20 </w:t>
      </w:r>
      <w:r>
        <w:t xml:space="preserve">117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CD7404 </w:t>
      </w:r>
      <w:r>
        <w:t xml:space="preserve">Moba </w:t>
      </w:r>
      <w:r>
        <w:t xml:space="preserve">3 </w:t>
      </w:r>
      <w:r>
        <w:t xml:space="preserve">NULL </w:t>
      </w:r>
      <w:r>
        <w:t xml:space="preserve">NULL </w:t>
      </w:r>
      <w:r>
        <w:t xml:space="preserve">NULL </w:t>
      </w:r>
      <w:r>
        <w:t xml:space="preserve">NULL </w:t>
      </w:r>
      <w:r>
        <w:t xml:space="preserve">NULL </w:t>
      </w:r>
      <w:r>
        <w:t xml:space="preserve">NULL </w:t>
      </w:r>
      <w:r>
        <w:t xml:space="preserve">CD7404ZS01 </w:t>
      </w:r>
      <w:r>
        <w:t xml:space="preserve">Kansimba </w:t>
      </w:r>
      <w:r>
        <w:t xml:space="preserve">NULL </w:t>
      </w:r>
      <w:r>
        <w:t xml:space="preserve">NULL </w:t>
      </w:r>
      <w:r>
        <w:t xml:space="preserve">Evaluation DTM-Juillet 2023 </w:t>
      </w:r>
      <w:r>
        <w:t xml:space="preserve">NULL </w:t>
      </w:r>
      <w:r>
        <w:t xml:space="preserve">640871 </w:t>
      </w:r>
      <w:r>
        <w:t xml:space="preserve">Organisation Internationale pour les Migrations </w:t>
      </w:r>
      <w:r>
        <w:t xml:space="preserve">OIM </w:t>
      </w:r>
      <w:r>
        <w:t xml:space="preserve">556 </w:t>
      </w:r>
      <w:r>
        <w:t xml:space="preserve">556 </w:t>
      </w:r>
    </w:p>
    <w:p>
      <w:r>
        <w:t xml:space="preserve">638259 </w:t>
      </w:r>
      <w:r>
        <w:t xml:space="preserve">NULL </w:t>
      </w:r>
      <w:r>
        <w:t xml:space="preserve">2023-03-01 00:00:00 </w:t>
      </w:r>
      <w:r>
        <w:t xml:space="preserve">2023-10-10 00:00:00 </w:t>
      </w:r>
      <w:r>
        <w:t xml:space="preserve">2023-08-23 00:00:00 </w:t>
      </w:r>
      <w:r>
        <w:t xml:space="preserve">6 </w:t>
      </w:r>
      <w:r>
        <w:t xml:space="preserve">33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640872 </w:t>
      </w:r>
      <w:r>
        <w:t xml:space="preserve">Organisation Internationale pour les Migrations </w:t>
      </w:r>
      <w:r>
        <w:t xml:space="preserve">OIM </w:t>
      </w:r>
      <w:r>
        <w:t xml:space="preserve">556 </w:t>
      </w:r>
      <w:r>
        <w:t xml:space="preserve">556 </w:t>
      </w:r>
    </w:p>
    <w:p>
      <w:r>
        <w:t xml:space="preserve">638260 </w:t>
      </w:r>
      <w:r>
        <w:t xml:space="preserve">NULL </w:t>
      </w:r>
      <w:r>
        <w:t xml:space="preserve">2023-06-01 00:00:00 </w:t>
      </w:r>
      <w:r>
        <w:t xml:space="preserve">2023-10-10 00:00:00 </w:t>
      </w:r>
      <w:r>
        <w:t xml:space="preserve">2023-08-23 00:00:00 </w:t>
      </w:r>
      <w:r>
        <w:t xml:space="preserve">13 </w:t>
      </w:r>
      <w:r>
        <w:t xml:space="preserve">70 </w:t>
      </w:r>
      <w:r>
        <w:t xml:space="preserve">2 </w:t>
      </w:r>
      <w:r>
        <w:t xml:space="preserve">Retourné </w:t>
      </w:r>
      <w:r>
        <w:t xml:space="preserve">CD7406ZS02 </w:t>
      </w:r>
      <w:r>
        <w:t xml:space="preserve">CD7406ZS02AS14 </w:t>
      </w:r>
      <w:r>
        <w:t xml:space="preserve">Mambwe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NULL </w:t>
      </w:r>
      <w:r>
        <w:t xml:space="preserve">NULL </w:t>
      </w:r>
      <w:r>
        <w:t xml:space="preserve">CD7406ZS02 </w:t>
      </w:r>
      <w:r>
        <w:t xml:space="preserve">Kiyambi </w:t>
      </w:r>
      <w:r>
        <w:t xml:space="preserve">NULL </w:t>
      </w:r>
      <w:r>
        <w:t xml:space="preserve">NULL </w:t>
      </w:r>
      <w:r>
        <w:t xml:space="preserve">Evaluation DTM-Juillet 2023 </w:t>
      </w:r>
      <w:r>
        <w:t xml:space="preserve">NULL </w:t>
      </w:r>
      <w:r>
        <w:t xml:space="preserve">640873 </w:t>
      </w:r>
      <w:r>
        <w:t xml:space="preserve">Organisation Internationale pour les Migrations </w:t>
      </w:r>
      <w:r>
        <w:t xml:space="preserve">OIM </w:t>
      </w:r>
      <w:r>
        <w:t xml:space="preserve">556 </w:t>
      </w:r>
      <w:r>
        <w:t xml:space="preserve">556 </w:t>
      </w:r>
    </w:p>
    <w:p>
      <w:r>
        <w:t xml:space="preserve">638261 </w:t>
      </w:r>
      <w:r>
        <w:t xml:space="preserve">NULL </w:t>
      </w:r>
      <w:r>
        <w:t xml:space="preserve">2022-09-01 00:00:00 </w:t>
      </w:r>
      <w:r>
        <w:t xml:space="preserve">2023-10-10 00:00:00 </w:t>
      </w:r>
      <w:r>
        <w:t xml:space="preserve">2023-08-18 00:00:00 </w:t>
      </w:r>
      <w:r>
        <w:t xml:space="preserve">9 </w:t>
      </w:r>
      <w:r>
        <w:t xml:space="preserve">23 </w:t>
      </w:r>
      <w:r>
        <w:t xml:space="preserve">2 </w:t>
      </w:r>
      <w:r>
        <w:t xml:space="preserve">Retourné </w:t>
      </w:r>
      <w:r>
        <w:t xml:space="preserve">CD7407ZS01 </w:t>
      </w:r>
      <w:r>
        <w:t xml:space="preserve">CD7407ZS01AS13 </w:t>
      </w:r>
      <w:r>
        <w:t xml:space="preserve">Kihanga  </w:t>
      </w:r>
      <w:r>
        <w:t xml:space="preserve">Kabalo </w:t>
      </w:r>
      <w:r>
        <w:t xml:space="preserve">4 </w:t>
      </w:r>
      <w:r>
        <w:t xml:space="preserve">Domicile propre </w:t>
      </w:r>
      <w:r>
        <w:t xml:space="preserve">6 </w:t>
      </w:r>
      <w:r>
        <w:t xml:space="preserve">Amélioration des conditions </w:t>
      </w:r>
      <w:r>
        <w:t xml:space="preserve">CD74 </w:t>
      </w:r>
      <w:r>
        <w:t xml:space="preserve">Tanganyika </w:t>
      </w:r>
      <w:r>
        <w:t xml:space="preserve">CD7407 </w:t>
      </w:r>
      <w:r>
        <w:t xml:space="preserve">Kabalo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CD7407 </w:t>
      </w:r>
      <w:r>
        <w:t xml:space="preserve">Kabalo </w:t>
      </w:r>
      <w:r>
        <w:t xml:space="preserve">3 </w:t>
      </w:r>
      <w:r>
        <w:t xml:space="preserve">CD740703 </w:t>
      </w:r>
      <w:r>
        <w:t xml:space="preserve">Lukuswa </w:t>
      </w:r>
      <w:r>
        <w:t xml:space="preserve">CD74070306 </w:t>
      </w:r>
      <w:r>
        <w:t xml:space="preserve">Mbuli </w:t>
      </w:r>
      <w:r>
        <w:t xml:space="preserve">NULL </w:t>
      </w:r>
      <w:r>
        <w:t xml:space="preserve">NULL </w:t>
      </w:r>
      <w:r>
        <w:t xml:space="preserve">CD7407ZS01 </w:t>
      </w:r>
      <w:r>
        <w:t xml:space="preserve">Kabalo </w:t>
      </w:r>
      <w:r>
        <w:t xml:space="preserve">NULL </w:t>
      </w:r>
      <w:r>
        <w:t xml:space="preserve">NULL </w:t>
      </w:r>
      <w:r>
        <w:t xml:space="preserve">Evaluation DTM-Juillet 2023 </w:t>
      </w:r>
      <w:r>
        <w:t xml:space="preserve">NULL </w:t>
      </w:r>
      <w:r>
        <w:t xml:space="preserve">640874 </w:t>
      </w:r>
      <w:r>
        <w:t xml:space="preserve">Organisation Internationale pour les Migrations </w:t>
      </w:r>
      <w:r>
        <w:t xml:space="preserve">OIM </w:t>
      </w:r>
      <w:r>
        <w:t xml:space="preserve">556 </w:t>
      </w:r>
      <w:r>
        <w:t xml:space="preserve">556 </w:t>
      </w:r>
    </w:p>
    <w:p>
      <w:r>
        <w:t xml:space="preserve">638262 </w:t>
      </w:r>
      <w:r>
        <w:t xml:space="preserve">NULL </w:t>
      </w:r>
      <w:r>
        <w:t xml:space="preserve">2022-09-01 00:00:00 </w:t>
      </w:r>
      <w:r>
        <w:t xml:space="preserve">2023-10-10 00:00:00 </w:t>
      </w:r>
      <w:r>
        <w:t xml:space="preserve">2023-08-24 00:00:00 </w:t>
      </w:r>
      <w:r>
        <w:t xml:space="preserve">3 </w:t>
      </w:r>
      <w:r>
        <w:t xml:space="preserve">15 </w:t>
      </w:r>
      <w:r>
        <w:t xml:space="preserve">2 </w:t>
      </w:r>
      <w:r>
        <w:t xml:space="preserve">Retourné </w:t>
      </w:r>
      <w:r>
        <w:t xml:space="preserve">CD7406ZS01 </w:t>
      </w:r>
      <w:r>
        <w:t xml:space="preserve">CD7406ZS01AS15 </w:t>
      </w:r>
      <w:r>
        <w:t xml:space="preserve">Kisiko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640875 </w:t>
      </w:r>
      <w:r>
        <w:t xml:space="preserve">Organisation Internationale pour les Migrations </w:t>
      </w:r>
      <w:r>
        <w:t xml:space="preserve">OIM </w:t>
      </w:r>
      <w:r>
        <w:t xml:space="preserve">556 </w:t>
      </w:r>
      <w:r>
        <w:t xml:space="preserve">556 </w:t>
      </w:r>
    </w:p>
    <w:p>
      <w:r>
        <w:t xml:space="preserve">638263 </w:t>
      </w:r>
      <w:r>
        <w:t xml:space="preserve">NULL </w:t>
      </w:r>
      <w:r>
        <w:t xml:space="preserve">2022-12-01 00:00:00 </w:t>
      </w:r>
      <w:r>
        <w:t xml:space="preserve">2023-10-10 00:00:00 </w:t>
      </w:r>
      <w:r>
        <w:t xml:space="preserve">2023-08-24 00:00:00 </w:t>
      </w:r>
      <w:r>
        <w:t xml:space="preserve">4 </w:t>
      </w:r>
      <w:r>
        <w:t xml:space="preserve">21 </w:t>
      </w:r>
      <w:r>
        <w:t xml:space="preserve">2 </w:t>
      </w:r>
      <w:r>
        <w:t xml:space="preserve">Retourné </w:t>
      </w:r>
      <w:r>
        <w:t xml:space="preserve">CD7406ZS01 </w:t>
      </w:r>
      <w:r>
        <w:t xml:space="preserve">CD7406ZS01AS15 </w:t>
      </w:r>
      <w:r>
        <w:t xml:space="preserve">Kisiko </w:t>
      </w:r>
      <w:r>
        <w:t xml:space="preserve">Ankoro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CD74060403 </w:t>
      </w:r>
      <w:r>
        <w:t xml:space="preserve">Kifwa </w:t>
      </w:r>
      <w:r>
        <w:t xml:space="preserve">NULL </w:t>
      </w:r>
      <w:r>
        <w:t xml:space="preserve">NULL </w:t>
      </w:r>
      <w:r>
        <w:t xml:space="preserve">CD7406ZS01 </w:t>
      </w:r>
      <w:r>
        <w:t xml:space="preserve">Ankoro </w:t>
      </w:r>
      <w:r>
        <w:t xml:space="preserve">NULL </w:t>
      </w:r>
      <w:r>
        <w:t xml:space="preserve">NULL </w:t>
      </w:r>
      <w:r>
        <w:t xml:space="preserve">Evaluation DTM-Juillet 2023 </w:t>
      </w:r>
      <w:r>
        <w:t xml:space="preserve">NULL </w:t>
      </w:r>
      <w:r>
        <w:t xml:space="preserve">640876 </w:t>
      </w:r>
      <w:r>
        <w:t xml:space="preserve">Organisation Internationale pour les Migrations </w:t>
      </w:r>
      <w:r>
        <w:t xml:space="preserve">OIM </w:t>
      </w:r>
      <w:r>
        <w:t xml:space="preserve">556 </w:t>
      </w:r>
      <w:r>
        <w:t xml:space="preserve">556 </w:t>
      </w:r>
    </w:p>
    <w:p>
      <w:r>
        <w:t xml:space="preserve">638264 </w:t>
      </w:r>
      <w:r>
        <w:t xml:space="preserve">NULL </w:t>
      </w:r>
      <w:r>
        <w:t xml:space="preserve">2023-09-12 00:00:00 </w:t>
      </w:r>
      <w:r>
        <w:t xml:space="preserve">2023-10-10 00:00:00 </w:t>
      </w:r>
      <w:r>
        <w:t xml:space="preserve">2023-08-28 00:00:00 </w:t>
      </w:r>
      <w:r>
        <w:t xml:space="preserve">6 </w:t>
      </w:r>
      <w:r>
        <w:t xml:space="preserve">35 </w:t>
      </w:r>
      <w:r>
        <w:t xml:space="preserve">2 </w:t>
      </w:r>
      <w:r>
        <w:t xml:space="preserve">Retourné </w:t>
      </w:r>
      <w:r>
        <w:t xml:space="preserve">CD7402ZS02 </w:t>
      </w:r>
      <w:r>
        <w:t xml:space="preserve">CD7402ZS02AS12 </w:t>
      </w:r>
      <w:r>
        <w:t xml:space="preserve">Tabac Congo </w:t>
      </w:r>
      <w:r>
        <w:t xml:space="preserve">Nyemba </w:t>
      </w:r>
      <w:r>
        <w:t xml:space="preserve">4 </w:t>
      </w:r>
      <w:r>
        <w:t xml:space="preserve">Domicile propre </w:t>
      </w:r>
      <w:r>
        <w:t xml:space="preserve">6 </w:t>
      </w:r>
      <w:r>
        <w:t xml:space="preserve">Amélioration des conditions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DTM-Juillet 2023 </w:t>
      </w:r>
      <w:r>
        <w:t xml:space="preserve">NULL </w:t>
      </w:r>
      <w:r>
        <w:t xml:space="preserve">640877 </w:t>
      </w:r>
      <w:r>
        <w:t xml:space="preserve">Organisation Internationale pour les Migrations </w:t>
      </w:r>
      <w:r>
        <w:t xml:space="preserve">OIM </w:t>
      </w:r>
      <w:r>
        <w:t xml:space="preserve">556 </w:t>
      </w:r>
      <w:r>
        <w:t xml:space="preserve">556 </w:t>
      </w:r>
    </w:p>
    <w:p>
      <w:r>
        <w:t xml:space="preserve">678051 </w:t>
      </w:r>
      <w:r>
        <w:t xml:space="preserve">NULL </w:t>
      </w:r>
      <w:r>
        <w:t xml:space="preserve">2023-03-28 00:00:00 </w:t>
      </w:r>
      <w:r>
        <w:t xml:space="preserve">2023-10-10 00:00:00 </w:t>
      </w:r>
      <w:r>
        <w:t xml:space="preserve">2023-08-23 00:00:00 </w:t>
      </w:r>
      <w:r>
        <w:t xml:space="preserve">190 </w:t>
      </w:r>
      <w:r>
        <w:t xml:space="preserve">1140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680664 </w:t>
      </w:r>
      <w:r>
        <w:t xml:space="preserve">Organisation Internationale pour les Migrations </w:t>
      </w:r>
      <w:r>
        <w:t xml:space="preserve">OIM </w:t>
      </w:r>
      <w:r>
        <w:t xml:space="preserve">556 </w:t>
      </w:r>
      <w:r>
        <w:t xml:space="preserve">556 </w:t>
      </w:r>
    </w:p>
    <w:p>
      <w:r>
        <w:t xml:space="preserve">678052 </w:t>
      </w:r>
      <w:r>
        <w:t xml:space="preserve">NULL </w:t>
      </w:r>
      <w:r>
        <w:t xml:space="preserve">2023-05-04 00:00:00 </w:t>
      </w:r>
      <w:r>
        <w:t xml:space="preserve">2023-10-10 00:00:00 </w:t>
      </w:r>
      <w:r>
        <w:t xml:space="preserve">2023-08-23 00:00:00 </w:t>
      </w:r>
      <w:r>
        <w:t xml:space="preserve">149 </w:t>
      </w:r>
      <w:r>
        <w:t xml:space="preserve">894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680665 </w:t>
      </w:r>
      <w:r>
        <w:t xml:space="preserve">Organisation Internationale pour les Migrations </w:t>
      </w:r>
      <w:r>
        <w:t xml:space="preserve">OIM </w:t>
      </w:r>
      <w:r>
        <w:t xml:space="preserve">556 </w:t>
      </w:r>
      <w:r>
        <w:t xml:space="preserve">556 </w:t>
      </w:r>
    </w:p>
    <w:p>
      <w:r>
        <w:t xml:space="preserve">678053 </w:t>
      </w:r>
      <w:r>
        <w:t xml:space="preserve">NULL </w:t>
      </w:r>
      <w:r>
        <w:t xml:space="preserve">2023-03-28 00:00:00 </w:t>
      </w:r>
      <w:r>
        <w:t xml:space="preserve">2023-10-10 00:00:00 </w:t>
      </w:r>
      <w:r>
        <w:t xml:space="preserve">2023-08-23 00:00:00 </w:t>
      </w:r>
      <w:r>
        <w:t xml:space="preserve">453 </w:t>
      </w:r>
      <w:r>
        <w:t xml:space="preserve">2095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680666 </w:t>
      </w:r>
      <w:r>
        <w:t xml:space="preserve">Organisation Internationale pour les Migrations </w:t>
      </w:r>
      <w:r>
        <w:t xml:space="preserve">OIM </w:t>
      </w:r>
      <w:r>
        <w:t xml:space="preserve">556 </w:t>
      </w:r>
      <w:r>
        <w:t xml:space="preserve">556 </w:t>
      </w:r>
    </w:p>
    <w:p>
      <w:r>
        <w:t xml:space="preserve">678054 </w:t>
      </w:r>
      <w:r>
        <w:t xml:space="preserve">NULL </w:t>
      </w:r>
      <w:r>
        <w:t xml:space="preserve">2023-03-28 00:00:00 </w:t>
      </w:r>
      <w:r>
        <w:t xml:space="preserve">2023-10-10 00:00:00 </w:t>
      </w:r>
      <w:r>
        <w:t xml:space="preserve">2023-08-22 00:00:00 </w:t>
      </w:r>
      <w:r>
        <w:t xml:space="preserve">211 </w:t>
      </w:r>
      <w:r>
        <w:t xml:space="preserve">1368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680667 </w:t>
      </w:r>
      <w:r>
        <w:t xml:space="preserve">Organisation Internationale pour les Migrations </w:t>
      </w:r>
      <w:r>
        <w:t xml:space="preserve">OIM </w:t>
      </w:r>
      <w:r>
        <w:t xml:space="preserve">556 </w:t>
      </w:r>
      <w:r>
        <w:t xml:space="preserve">556 </w:t>
      </w:r>
    </w:p>
    <w:p>
      <w:r>
        <w:t xml:space="preserve">678055 </w:t>
      </w:r>
      <w:r>
        <w:t xml:space="preserve">NULL </w:t>
      </w:r>
      <w:r>
        <w:t xml:space="preserve">2023-05-04 00:00:00 </w:t>
      </w:r>
      <w:r>
        <w:t xml:space="preserve">2023-10-10 00:00:00 </w:t>
      </w:r>
      <w:r>
        <w:t xml:space="preserve">2023-08-22 00:00:00 </w:t>
      </w:r>
      <w:r>
        <w:t xml:space="preserve">35 </w:t>
      </w:r>
      <w:r>
        <w:t xml:space="preserve">227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680668 </w:t>
      </w:r>
      <w:r>
        <w:t xml:space="preserve">Organisation Internationale pour les Migrations </w:t>
      </w:r>
      <w:r>
        <w:t xml:space="preserve">OIM </w:t>
      </w:r>
      <w:r>
        <w:t xml:space="preserve">556 </w:t>
      </w:r>
      <w:r>
        <w:t xml:space="preserve">556 </w:t>
      </w:r>
    </w:p>
    <w:p>
      <w:r>
        <w:t xml:space="preserve">678056 </w:t>
      </w:r>
      <w:r>
        <w:t xml:space="preserve">NULL </w:t>
      </w:r>
      <w:r>
        <w:t xml:space="preserve">2023-09-30 00:00:00 </w:t>
      </w:r>
      <w:r>
        <w:t xml:space="preserve">2023-10-10 00:00:00 </w:t>
      </w:r>
      <w:r>
        <w:t xml:space="preserve">2023-08-22 00:00:00 </w:t>
      </w:r>
      <w:r>
        <w:t xml:space="preserve">7 </w:t>
      </w:r>
      <w:r>
        <w:t xml:space="preserve">45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680669 </w:t>
      </w:r>
      <w:r>
        <w:t xml:space="preserve">Organisation Internationale pour les Migrations </w:t>
      </w:r>
      <w:r>
        <w:t xml:space="preserve">OIM </w:t>
      </w:r>
      <w:r>
        <w:t xml:space="preserve">556 </w:t>
      </w:r>
      <w:r>
        <w:t xml:space="preserve">556 </w:t>
      </w:r>
    </w:p>
    <w:p>
      <w:r>
        <w:t xml:space="preserve">678057 </w:t>
      </w:r>
      <w:r>
        <w:t xml:space="preserve">NULL </w:t>
      </w:r>
      <w:r>
        <w:t xml:space="preserve">2023-03-28 00:00:00 </w:t>
      </w:r>
      <w:r>
        <w:t xml:space="preserve">2023-10-10 00:00:00 </w:t>
      </w:r>
      <w:r>
        <w:t xml:space="preserve">2023-08-22 00:00:00 </w:t>
      </w:r>
      <w:r>
        <w:t xml:space="preserve">74 </w:t>
      </w:r>
      <w:r>
        <w:t xml:space="preserve">386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680670 </w:t>
      </w:r>
      <w:r>
        <w:t xml:space="preserve">Organisation Internationale pour les Migrations </w:t>
      </w:r>
      <w:r>
        <w:t xml:space="preserve">OIM </w:t>
      </w:r>
      <w:r>
        <w:t xml:space="preserve">556 </w:t>
      </w:r>
      <w:r>
        <w:t xml:space="preserve">556 </w:t>
      </w:r>
    </w:p>
    <w:p>
      <w:r>
        <w:t xml:space="preserve">678058 </w:t>
      </w:r>
      <w:r>
        <w:t xml:space="preserve">NULL </w:t>
      </w:r>
      <w:r>
        <w:t xml:space="preserve">2023-05-04 00:00:00 </w:t>
      </w:r>
      <w:r>
        <w:t xml:space="preserve">2023-10-10 00:00:00 </w:t>
      </w:r>
      <w:r>
        <w:t xml:space="preserve">2023-08-22 00:00:00 </w:t>
      </w:r>
      <w:r>
        <w:t xml:space="preserve">66 </w:t>
      </w:r>
      <w:r>
        <w:t xml:space="preserve">343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680671 </w:t>
      </w:r>
      <w:r>
        <w:t xml:space="preserve">Organisation Internationale pour les Migrations </w:t>
      </w:r>
      <w:r>
        <w:t xml:space="preserve">OIM </w:t>
      </w:r>
      <w:r>
        <w:t xml:space="preserve">556 </w:t>
      </w:r>
      <w:r>
        <w:t xml:space="preserve">556 </w:t>
      </w:r>
    </w:p>
    <w:p>
      <w:r>
        <w:t xml:space="preserve">678059 </w:t>
      </w:r>
      <w:r>
        <w:t xml:space="preserve">NULL </w:t>
      </w:r>
      <w:r>
        <w:t xml:space="preserve">2023-09-30 00:00:00 </w:t>
      </w:r>
      <w:r>
        <w:t xml:space="preserve">2023-10-10 00:00:00 </w:t>
      </w:r>
      <w:r>
        <w:t xml:space="preserve">2023-08-22 00:00:00 </w:t>
      </w:r>
      <w:r>
        <w:t xml:space="preserve">41 </w:t>
      </w:r>
      <w:r>
        <w:t xml:space="preserve">213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680672 </w:t>
      </w:r>
      <w:r>
        <w:t xml:space="preserve">Organisation Internationale pour les Migrations </w:t>
      </w:r>
      <w:r>
        <w:t xml:space="preserve">OIM </w:t>
      </w:r>
      <w:r>
        <w:t xml:space="preserve">556 </w:t>
      </w:r>
      <w:r>
        <w:t xml:space="preserve">556 </w:t>
      </w:r>
    </w:p>
    <w:p>
      <w:r>
        <w:t xml:space="preserve">678060 </w:t>
      </w:r>
      <w:r>
        <w:t xml:space="preserve">NULL </w:t>
      </w:r>
      <w:r>
        <w:t xml:space="preserve">2023-03-28 00:00:00 </w:t>
      </w:r>
      <w:r>
        <w:t xml:space="preserve">2023-10-10 00:00:00 </w:t>
      </w:r>
      <w:r>
        <w:t xml:space="preserve">2023-08-24 00:00:00 </w:t>
      </w:r>
      <w:r>
        <w:t xml:space="preserve">64 </w:t>
      </w:r>
      <w:r>
        <w:t xml:space="preserve">377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680673 </w:t>
      </w:r>
      <w:r>
        <w:t xml:space="preserve">Organisation Internationale pour les Migrations </w:t>
      </w:r>
      <w:r>
        <w:t xml:space="preserve">OIM </w:t>
      </w:r>
      <w:r>
        <w:t xml:space="preserve">556 </w:t>
      </w:r>
      <w:r>
        <w:t xml:space="preserve">556 </w:t>
      </w:r>
    </w:p>
    <w:p>
      <w:r>
        <w:t xml:space="preserve">678061 </w:t>
      </w:r>
      <w:r>
        <w:t xml:space="preserve">NULL </w:t>
      </w:r>
      <w:r>
        <w:t xml:space="preserve">2023-05-04 00:00:00 </w:t>
      </w:r>
      <w:r>
        <w:t xml:space="preserve">2023-10-10 00:00:00 </w:t>
      </w:r>
      <w:r>
        <w:t xml:space="preserve">2023-08-24 00:00:00 </w:t>
      </w:r>
      <w:r>
        <w:t xml:space="preserve">44 </w:t>
      </w:r>
      <w:r>
        <w:t xml:space="preserve">260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680674 </w:t>
      </w:r>
      <w:r>
        <w:t xml:space="preserve">Organisation Internationale pour les Migrations </w:t>
      </w:r>
      <w:r>
        <w:t xml:space="preserve">OIM </w:t>
      </w:r>
      <w:r>
        <w:t xml:space="preserve">556 </w:t>
      </w:r>
      <w:r>
        <w:t xml:space="preserve">556 </w:t>
      </w:r>
    </w:p>
    <w:p>
      <w:r>
        <w:t xml:space="preserve">678062 </w:t>
      </w:r>
      <w:r>
        <w:t xml:space="preserve">NULL </w:t>
      </w:r>
      <w:r>
        <w:t xml:space="preserve">2023-09-30 00:00:00 </w:t>
      </w:r>
      <w:r>
        <w:t xml:space="preserve">2023-10-10 00:00:00 </w:t>
      </w:r>
      <w:r>
        <w:t xml:space="preserve">2023-08-24 00:00:00 </w:t>
      </w:r>
      <w:r>
        <w:t xml:space="preserve">21 </w:t>
      </w:r>
      <w:r>
        <w:t xml:space="preserve">124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680675 </w:t>
      </w:r>
      <w:r>
        <w:t xml:space="preserve">Organisation Internationale pour les Migrations </w:t>
      </w:r>
      <w:r>
        <w:t xml:space="preserve">OIM </w:t>
      </w:r>
      <w:r>
        <w:t xml:space="preserve">556 </w:t>
      </w:r>
      <w:r>
        <w:t xml:space="preserve">556 </w:t>
      </w:r>
    </w:p>
    <w:p>
      <w:r>
        <w:t xml:space="preserve">678063 </w:t>
      </w:r>
      <w:r>
        <w:t xml:space="preserve">NULL </w:t>
      </w:r>
      <w:r>
        <w:t xml:space="preserve">2023-03-28 00:00:00 </w:t>
      </w:r>
      <w:r>
        <w:t xml:space="preserve">2023-10-10 00:00:00 </w:t>
      </w:r>
      <w:r>
        <w:t xml:space="preserve">2023-08-26 00:00:00 </w:t>
      </w:r>
      <w:r>
        <w:t xml:space="preserve">163 </w:t>
      </w:r>
      <w:r>
        <w:t xml:space="preserve">792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680676 </w:t>
      </w:r>
      <w:r>
        <w:t xml:space="preserve">Organisation Internationale pour les Migrations </w:t>
      </w:r>
      <w:r>
        <w:t xml:space="preserve">OIM </w:t>
      </w:r>
      <w:r>
        <w:t xml:space="preserve">556 </w:t>
      </w:r>
      <w:r>
        <w:t xml:space="preserve">556 </w:t>
      </w:r>
    </w:p>
    <w:p>
      <w:r>
        <w:t xml:space="preserve">678064 </w:t>
      </w:r>
      <w:r>
        <w:t xml:space="preserve">NULL </w:t>
      </w:r>
      <w:r>
        <w:t xml:space="preserve">2023-05-04 00:00:00 </w:t>
      </w:r>
      <w:r>
        <w:t xml:space="preserve">2023-10-10 00:00:00 </w:t>
      </w:r>
      <w:r>
        <w:t xml:space="preserve">2023-08-26 00:00:00 </w:t>
      </w:r>
      <w:r>
        <w:t xml:space="preserve">74 </w:t>
      </w:r>
      <w:r>
        <w:t xml:space="preserve">359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680677 </w:t>
      </w:r>
      <w:r>
        <w:t xml:space="preserve">Organisation Internationale pour les Migrations </w:t>
      </w:r>
      <w:r>
        <w:t xml:space="preserve">OIM </w:t>
      </w:r>
      <w:r>
        <w:t xml:space="preserve">556 </w:t>
      </w:r>
      <w:r>
        <w:t xml:space="preserve">556 </w:t>
      </w:r>
    </w:p>
    <w:p>
      <w:r>
        <w:t xml:space="preserve">678065 </w:t>
      </w:r>
      <w:r>
        <w:t xml:space="preserve">NULL </w:t>
      </w:r>
      <w:r>
        <w:t xml:space="preserve">2023-09-30 00:00:00 </w:t>
      </w:r>
      <w:r>
        <w:t xml:space="preserve">2023-10-10 00:00:00 </w:t>
      </w:r>
      <w:r>
        <w:t xml:space="preserve">2023-08-26 00:00:00 </w:t>
      </w:r>
      <w:r>
        <w:t xml:space="preserve">59 </w:t>
      </w:r>
      <w:r>
        <w:t xml:space="preserve">286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680678 </w:t>
      </w:r>
      <w:r>
        <w:t xml:space="preserve">Organisation Internationale pour les Migrations </w:t>
      </w:r>
      <w:r>
        <w:t xml:space="preserve">OIM </w:t>
      </w:r>
      <w:r>
        <w:t xml:space="preserve">556 </w:t>
      </w:r>
      <w:r>
        <w:t xml:space="preserve">556 </w:t>
      </w:r>
    </w:p>
    <w:p>
      <w:r>
        <w:t xml:space="preserve">678066 </w:t>
      </w:r>
      <w:r>
        <w:t xml:space="preserve">NULL </w:t>
      </w:r>
      <w:r>
        <w:t xml:space="preserve">2023-03-28 00:00:00 </w:t>
      </w:r>
      <w:r>
        <w:t xml:space="preserve">2023-10-10 00:00:00 </w:t>
      </w:r>
      <w:r>
        <w:t xml:space="preserve">2023-08-22 00:00:00 </w:t>
      </w:r>
      <w:r>
        <w:t xml:space="preserve">74 </w:t>
      </w:r>
      <w:r>
        <w:t xml:space="preserve">256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680679 </w:t>
      </w:r>
      <w:r>
        <w:t xml:space="preserve">Organisation Internationale pour les Migrations </w:t>
      </w:r>
      <w:r>
        <w:t xml:space="preserve">OIM </w:t>
      </w:r>
      <w:r>
        <w:t xml:space="preserve">556 </w:t>
      </w:r>
      <w:r>
        <w:t xml:space="preserve">556 </w:t>
      </w:r>
    </w:p>
    <w:p>
      <w:r>
        <w:t xml:space="preserve">678067 </w:t>
      </w:r>
      <w:r>
        <w:t xml:space="preserve">NULL </w:t>
      </w:r>
      <w:r>
        <w:t xml:space="preserve">2023-05-04 00:00:00 </w:t>
      </w:r>
      <w:r>
        <w:t xml:space="preserve">2023-10-10 00:00:00 </w:t>
      </w:r>
      <w:r>
        <w:t xml:space="preserve">2023-08-22 00:00:00 </w:t>
      </w:r>
      <w:r>
        <w:t xml:space="preserve">69 </w:t>
      </w:r>
      <w:r>
        <w:t xml:space="preserve">239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680680 </w:t>
      </w:r>
      <w:r>
        <w:t xml:space="preserve">Organisation Internationale pour les Migrations </w:t>
      </w:r>
      <w:r>
        <w:t xml:space="preserve">OIM </w:t>
      </w:r>
      <w:r>
        <w:t xml:space="preserve">556 </w:t>
      </w:r>
      <w:r>
        <w:t xml:space="preserve">556 </w:t>
      </w:r>
    </w:p>
    <w:p>
      <w:r>
        <w:t xml:space="preserve">678068 </w:t>
      </w:r>
      <w:r>
        <w:t xml:space="preserve">NULL </w:t>
      </w:r>
      <w:r>
        <w:t xml:space="preserve">2023-09-30 00:00:00 </w:t>
      </w:r>
      <w:r>
        <w:t xml:space="preserve">2023-10-10 00:00:00 </w:t>
      </w:r>
      <w:r>
        <w:t xml:space="preserve">2023-08-22 00:00:00 </w:t>
      </w:r>
      <w:r>
        <w:t xml:space="preserve">52 </w:t>
      </w:r>
      <w:r>
        <w:t xml:space="preserve">180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680681 </w:t>
      </w:r>
      <w:r>
        <w:t xml:space="preserve">Organisation Internationale pour les Migrations </w:t>
      </w:r>
      <w:r>
        <w:t xml:space="preserve">OIM </w:t>
      </w:r>
      <w:r>
        <w:t xml:space="preserve">556 </w:t>
      </w:r>
      <w:r>
        <w:t xml:space="preserve">556 </w:t>
      </w:r>
    </w:p>
    <w:p>
      <w:r>
        <w:t xml:space="preserve">678069 </w:t>
      </w:r>
      <w:r>
        <w:t xml:space="preserve">NULL </w:t>
      </w:r>
      <w:r>
        <w:t xml:space="preserve">2023-03-28 00:00:00 </w:t>
      </w:r>
      <w:r>
        <w:t xml:space="preserve">2023-10-10 00:00:00 </w:t>
      </w:r>
      <w:r>
        <w:t xml:space="preserve">2023-08-24 00:00:00 </w:t>
      </w:r>
      <w:r>
        <w:t xml:space="preserve">6 </w:t>
      </w:r>
      <w:r>
        <w:t xml:space="preserve">36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680682 </w:t>
      </w:r>
      <w:r>
        <w:t xml:space="preserve">Organisation Internationale pour les Migrations </w:t>
      </w:r>
      <w:r>
        <w:t xml:space="preserve">OIM </w:t>
      </w:r>
      <w:r>
        <w:t xml:space="preserve">556 </w:t>
      </w:r>
      <w:r>
        <w:t xml:space="preserve">556 </w:t>
      </w:r>
    </w:p>
    <w:p>
      <w:r>
        <w:t xml:space="preserve">678070 </w:t>
      </w:r>
      <w:r>
        <w:t xml:space="preserve">NULL </w:t>
      </w:r>
      <w:r>
        <w:t xml:space="preserve">2023-05-04 00:00:00 </w:t>
      </w:r>
      <w:r>
        <w:t xml:space="preserve">2023-10-10 00:00:00 </w:t>
      </w:r>
      <w:r>
        <w:t xml:space="preserve">2023-08-24 00:00:00 </w:t>
      </w:r>
      <w:r>
        <w:t xml:space="preserve">351 </w:t>
      </w:r>
      <w:r>
        <w:t xml:space="preserve">2108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680683 </w:t>
      </w:r>
      <w:r>
        <w:t xml:space="preserve">Organisation Internationale pour les Migrations </w:t>
      </w:r>
      <w:r>
        <w:t xml:space="preserve">OIM </w:t>
      </w:r>
      <w:r>
        <w:t xml:space="preserve">556 </w:t>
      </w:r>
      <w:r>
        <w:t xml:space="preserve">556 </w:t>
      </w:r>
    </w:p>
    <w:p>
      <w:r>
        <w:t xml:space="preserve">678071 </w:t>
      </w:r>
      <w:r>
        <w:t xml:space="preserve">NULL </w:t>
      </w:r>
      <w:r>
        <w:t xml:space="preserve">2023-03-28 00:00:00 </w:t>
      </w:r>
      <w:r>
        <w:t xml:space="preserve">2023-10-10 00:00:00 </w:t>
      </w:r>
      <w:r>
        <w:t xml:space="preserve">2023-08-24 00:00:00 </w:t>
      </w:r>
      <w:r>
        <w:t xml:space="preserve">71 </w:t>
      </w:r>
      <w:r>
        <w:t xml:space="preserve">404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680684 </w:t>
      </w:r>
      <w:r>
        <w:t xml:space="preserve">Organisation Internationale pour les Migrations </w:t>
      </w:r>
      <w:r>
        <w:t xml:space="preserve">OIM </w:t>
      </w:r>
      <w:r>
        <w:t xml:space="preserve">556 </w:t>
      </w:r>
      <w:r>
        <w:t xml:space="preserve">556 </w:t>
      </w:r>
    </w:p>
    <w:p>
      <w:r>
        <w:t xml:space="preserve">678072 </w:t>
      </w:r>
      <w:r>
        <w:t xml:space="preserve">NULL </w:t>
      </w:r>
      <w:r>
        <w:t xml:space="preserve">2023-05-04 00:00:00 </w:t>
      </w:r>
      <w:r>
        <w:t xml:space="preserve">2023-10-10 00:00:00 </w:t>
      </w:r>
      <w:r>
        <w:t xml:space="preserve">2023-08-24 00:00:00 </w:t>
      </w:r>
      <w:r>
        <w:t xml:space="preserve">183 </w:t>
      </w:r>
      <w:r>
        <w:t xml:space="preserve">1040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680685 </w:t>
      </w:r>
      <w:r>
        <w:t xml:space="preserve">Organisation Internationale pour les Migrations </w:t>
      </w:r>
      <w:r>
        <w:t xml:space="preserve">OIM </w:t>
      </w:r>
      <w:r>
        <w:t xml:space="preserve">556 </w:t>
      </w:r>
      <w:r>
        <w:t xml:space="preserve">556 </w:t>
      </w:r>
    </w:p>
    <w:p>
      <w:r>
        <w:t xml:space="preserve">678073 </w:t>
      </w:r>
      <w:r>
        <w:t xml:space="preserve">NULL </w:t>
      </w:r>
      <w:r>
        <w:t xml:space="preserve">2023-09-30 00:00:00 </w:t>
      </w:r>
      <w:r>
        <w:t xml:space="preserve">2023-10-10 00:00:00 </w:t>
      </w:r>
      <w:r>
        <w:t xml:space="preserve">2023-08-24 00:00:00 </w:t>
      </w:r>
      <w:r>
        <w:t xml:space="preserve">18 </w:t>
      </w:r>
      <w:r>
        <w:t xml:space="preserve">102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680686 </w:t>
      </w:r>
      <w:r>
        <w:t xml:space="preserve">Organisation Internationale pour les Migrations </w:t>
      </w:r>
      <w:r>
        <w:t xml:space="preserve">OIM </w:t>
      </w:r>
      <w:r>
        <w:t xml:space="preserve">556 </w:t>
      </w:r>
      <w:r>
        <w:t xml:space="preserve">556 </w:t>
      </w:r>
    </w:p>
    <w:p>
      <w:r>
        <w:t xml:space="preserve">678074 </w:t>
      </w:r>
      <w:r>
        <w:t xml:space="preserve">NULL </w:t>
      </w:r>
      <w:r>
        <w:t xml:space="preserve">2022-06-01 00:00:00 </w:t>
      </w:r>
      <w:r>
        <w:t xml:space="preserve">2023-10-10 00:00:00 </w:t>
      </w:r>
      <w:r>
        <w:t xml:space="preserve">2023-08-24 00:00:00 </w:t>
      </w:r>
      <w:r>
        <w:t xml:space="preserve">9 </w:t>
      </w:r>
      <w:r>
        <w:t xml:space="preserve">54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680687 </w:t>
      </w:r>
      <w:r>
        <w:t xml:space="preserve">Organisation Internationale pour les Migrations </w:t>
      </w:r>
      <w:r>
        <w:t xml:space="preserve">OIM </w:t>
      </w:r>
      <w:r>
        <w:t xml:space="preserve">556 </w:t>
      </w:r>
      <w:r>
        <w:t xml:space="preserve">556 </w:t>
      </w:r>
    </w:p>
    <w:p>
      <w:r>
        <w:t xml:space="preserve">678075 </w:t>
      </w:r>
      <w:r>
        <w:t xml:space="preserve">NULL </w:t>
      </w:r>
      <w:r>
        <w:t xml:space="preserve">2023-05-04 00:00:00 </w:t>
      </w:r>
      <w:r>
        <w:t xml:space="preserve">2023-10-10 00:00:00 </w:t>
      </w:r>
      <w:r>
        <w:t xml:space="preserve">2023-08-24 00:00:00 </w:t>
      </w:r>
      <w:r>
        <w:t xml:space="preserve">257 </w:t>
      </w:r>
      <w:r>
        <w:t xml:space="preserve">1540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680688 </w:t>
      </w:r>
      <w:r>
        <w:t xml:space="preserve">Organisation Internationale pour les Migrations </w:t>
      </w:r>
      <w:r>
        <w:t xml:space="preserve">OIM </w:t>
      </w:r>
      <w:r>
        <w:t xml:space="preserve">556 </w:t>
      </w:r>
      <w:r>
        <w:t xml:space="preserve">556 </w:t>
      </w:r>
    </w:p>
    <w:p>
      <w:r>
        <w:t xml:space="preserve">678076 </w:t>
      </w:r>
      <w:r>
        <w:t xml:space="preserve">NULL </w:t>
      </w:r>
      <w:r>
        <w:t xml:space="preserve">2023-09-30 00:00:00 </w:t>
      </w:r>
      <w:r>
        <w:t xml:space="preserve">2023-10-10 00:00:00 </w:t>
      </w:r>
      <w:r>
        <w:t xml:space="preserve">2023-08-24 00:00:00 </w:t>
      </w:r>
      <w:r>
        <w:t xml:space="preserve">54 </w:t>
      </w:r>
      <w:r>
        <w:t xml:space="preserve">324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680689 </w:t>
      </w:r>
      <w:r>
        <w:t xml:space="preserve">Organisation Internationale pour les Migrations </w:t>
      </w:r>
      <w:r>
        <w:t xml:space="preserve">OIM </w:t>
      </w:r>
      <w:r>
        <w:t xml:space="preserve">556 </w:t>
      </w:r>
      <w:r>
        <w:t xml:space="preserve">556 </w:t>
      </w:r>
    </w:p>
    <w:p>
      <w:r>
        <w:t xml:space="preserve">678077 </w:t>
      </w:r>
      <w:r>
        <w:t xml:space="preserve">NULL </w:t>
      </w:r>
      <w:r>
        <w:t xml:space="preserve">2023-03-28 00:00:00 </w:t>
      </w:r>
      <w:r>
        <w:t xml:space="preserve">2023-10-10 00:00:00 </w:t>
      </w:r>
      <w:r>
        <w:t xml:space="preserve">2023-08-24 00:00:00 </w:t>
      </w:r>
      <w:r>
        <w:t xml:space="preserve">68 </w:t>
      </w:r>
      <w:r>
        <w:t xml:space="preserve">436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680690 </w:t>
      </w:r>
      <w:r>
        <w:t xml:space="preserve">Organisation Internationale pour les Migrations </w:t>
      </w:r>
      <w:r>
        <w:t xml:space="preserve">OIM </w:t>
      </w:r>
      <w:r>
        <w:t xml:space="preserve">556 </w:t>
      </w:r>
      <w:r>
        <w:t xml:space="preserve">556 </w:t>
      </w:r>
    </w:p>
    <w:p>
      <w:r>
        <w:t xml:space="preserve">678078 </w:t>
      </w:r>
      <w:r>
        <w:t xml:space="preserve">NULL </w:t>
      </w:r>
      <w:r>
        <w:t xml:space="preserve">2023-05-04 00:00:00 </w:t>
      </w:r>
      <w:r>
        <w:t xml:space="preserve">2023-10-10 00:00:00 </w:t>
      </w:r>
      <w:r>
        <w:t xml:space="preserve">2023-08-24 00:00:00 </w:t>
      </w:r>
      <w:r>
        <w:t xml:space="preserve">114 </w:t>
      </w:r>
      <w:r>
        <w:t xml:space="preserve">730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680691 </w:t>
      </w:r>
      <w:r>
        <w:t xml:space="preserve">Organisation Internationale pour les Migrations </w:t>
      </w:r>
      <w:r>
        <w:t xml:space="preserve">OIM </w:t>
      </w:r>
      <w:r>
        <w:t xml:space="preserve">556 </w:t>
      </w:r>
      <w:r>
        <w:t xml:space="preserve">556 </w:t>
      </w:r>
    </w:p>
    <w:p>
      <w:r>
        <w:t xml:space="preserve">678079 </w:t>
      </w:r>
      <w:r>
        <w:t xml:space="preserve">NULL </w:t>
      </w:r>
      <w:r>
        <w:t xml:space="preserve">2023-03-28 00:00:00 </w:t>
      </w:r>
      <w:r>
        <w:t xml:space="preserve">2023-10-10 00:00:00 </w:t>
      </w:r>
      <w:r>
        <w:t xml:space="preserve">2023-08-24 00:00:00 </w:t>
      </w:r>
      <w:r>
        <w:t xml:space="preserve">131 </w:t>
      </w:r>
      <w:r>
        <w:t xml:space="preserve">789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680692 </w:t>
      </w:r>
      <w:r>
        <w:t xml:space="preserve">Organisation Internationale pour les Migrations </w:t>
      </w:r>
      <w:r>
        <w:t xml:space="preserve">OIM </w:t>
      </w:r>
      <w:r>
        <w:t xml:space="preserve">556 </w:t>
      </w:r>
      <w:r>
        <w:t xml:space="preserve">556 </w:t>
      </w:r>
    </w:p>
    <w:p>
      <w:r>
        <w:t xml:space="preserve">678080 </w:t>
      </w:r>
      <w:r>
        <w:t xml:space="preserve">NULL </w:t>
      </w:r>
      <w:r>
        <w:t xml:space="preserve">2023-05-04 00:00:00 </w:t>
      </w:r>
      <w:r>
        <w:t xml:space="preserve">2023-10-10 00:00:00 </w:t>
      </w:r>
      <w:r>
        <w:t xml:space="preserve">2023-08-24 00:00:00 </w:t>
      </w:r>
      <w:r>
        <w:t xml:space="preserve">69 </w:t>
      </w:r>
      <w:r>
        <w:t xml:space="preserve">416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680693 </w:t>
      </w:r>
      <w:r>
        <w:t xml:space="preserve">Organisation Internationale pour les Migrations </w:t>
      </w:r>
      <w:r>
        <w:t xml:space="preserve">OIM </w:t>
      </w:r>
      <w:r>
        <w:t xml:space="preserve">556 </w:t>
      </w:r>
      <w:r>
        <w:t xml:space="preserve">556 </w:t>
      </w:r>
    </w:p>
    <w:p>
      <w:r>
        <w:t xml:space="preserve">678081 </w:t>
      </w:r>
      <w:r>
        <w:t xml:space="preserve">NULL </w:t>
      </w:r>
      <w:r>
        <w:t xml:space="preserve">2023-09-30 00:00:00 </w:t>
      </w:r>
      <w:r>
        <w:t xml:space="preserve">2023-10-10 00:00:00 </w:t>
      </w:r>
      <w:r>
        <w:t xml:space="preserve">2023-08-24 00:00:00 </w:t>
      </w:r>
      <w:r>
        <w:t xml:space="preserve">4 </w:t>
      </w:r>
      <w:r>
        <w:t xml:space="preserve">24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680694 </w:t>
      </w:r>
      <w:r>
        <w:t xml:space="preserve">Organisation Internationale pour les Migrations </w:t>
      </w:r>
      <w:r>
        <w:t xml:space="preserve">OIM </w:t>
      </w:r>
      <w:r>
        <w:t xml:space="preserve">556 </w:t>
      </w:r>
      <w:r>
        <w:t xml:space="preserve">556 </w:t>
      </w:r>
    </w:p>
    <w:p>
      <w:r>
        <w:t xml:space="preserve">678082 </w:t>
      </w:r>
      <w:r>
        <w:t xml:space="preserve">NULL </w:t>
      </w:r>
      <w:r>
        <w:t xml:space="preserve">2023-09-30 00:00:00 </w:t>
      </w:r>
      <w:r>
        <w:t xml:space="preserve">2023-10-10 00:00:00 </w:t>
      </w:r>
      <w:r>
        <w:t xml:space="preserve">2023-08-23 00:00:00 </w:t>
      </w:r>
      <w:r>
        <w:t xml:space="preserve">90 </w:t>
      </w:r>
      <w:r>
        <w:t xml:space="preserve">540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680695 </w:t>
      </w:r>
      <w:r>
        <w:t xml:space="preserve">Organisation Internationale pour les Migrations </w:t>
      </w:r>
      <w:r>
        <w:t xml:space="preserve">OIM </w:t>
      </w:r>
      <w:r>
        <w:t xml:space="preserve">556 </w:t>
      </w:r>
      <w:r>
        <w:t xml:space="preserve">556 </w:t>
      </w:r>
    </w:p>
    <w:p>
      <w:r>
        <w:t xml:space="preserve">678083 </w:t>
      </w:r>
      <w:r>
        <w:t xml:space="preserve">NULL </w:t>
      </w:r>
      <w:r>
        <w:t xml:space="preserve">2023-03-28 00:00:00 </w:t>
      </w:r>
      <w:r>
        <w:t xml:space="preserve">2023-10-10 00:00:00 </w:t>
      </w:r>
      <w:r>
        <w:t xml:space="preserve">2023-08-24 00:00:00 </w:t>
      </w:r>
      <w:r>
        <w:t xml:space="preserve">17 </w:t>
      </w:r>
      <w:r>
        <w:t xml:space="preserve">102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680696 </w:t>
      </w:r>
      <w:r>
        <w:t xml:space="preserve">Organisation Internationale pour les Migrations </w:t>
      </w:r>
      <w:r>
        <w:t xml:space="preserve">OIM </w:t>
      </w:r>
      <w:r>
        <w:t xml:space="preserve">556 </w:t>
      </w:r>
      <w:r>
        <w:t xml:space="preserve">556 </w:t>
      </w:r>
    </w:p>
    <w:p>
      <w:r>
        <w:t xml:space="preserve">678084 </w:t>
      </w:r>
      <w:r>
        <w:t xml:space="preserve">NULL </w:t>
      </w:r>
      <w:r>
        <w:t xml:space="preserve">2023-05-04 00:00:00 </w:t>
      </w:r>
      <w:r>
        <w:t xml:space="preserve">2023-10-10 00:00:00 </w:t>
      </w:r>
      <w:r>
        <w:t xml:space="preserve">2023-08-24 00:00:00 </w:t>
      </w:r>
      <w:r>
        <w:t xml:space="preserve">20 </w:t>
      </w:r>
      <w:r>
        <w:t xml:space="preserve">120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680697 </w:t>
      </w:r>
      <w:r>
        <w:t xml:space="preserve">Organisation Internationale pour les Migrations </w:t>
      </w:r>
      <w:r>
        <w:t xml:space="preserve">OIM </w:t>
      </w:r>
      <w:r>
        <w:t xml:space="preserve">556 </w:t>
      </w:r>
      <w:r>
        <w:t xml:space="preserve">556 </w:t>
      </w:r>
    </w:p>
    <w:p>
      <w:r>
        <w:t xml:space="preserve">678085 </w:t>
      </w:r>
      <w:r>
        <w:t xml:space="preserve">NULL </w:t>
      </w:r>
      <w:r>
        <w:t xml:space="preserve">2023-09-30 00:00:00 </w:t>
      </w:r>
      <w:r>
        <w:t xml:space="preserve">2023-10-10 00:00:00 </w:t>
      </w:r>
      <w:r>
        <w:t xml:space="preserve">2023-08-24 00:00:00 </w:t>
      </w:r>
      <w:r>
        <w:t xml:space="preserve">15 </w:t>
      </w:r>
      <w:r>
        <w:t xml:space="preserve">90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680698 </w:t>
      </w:r>
      <w:r>
        <w:t xml:space="preserve">Organisation Internationale pour les Migrations </w:t>
      </w:r>
      <w:r>
        <w:t xml:space="preserve">OIM </w:t>
      </w:r>
      <w:r>
        <w:t xml:space="preserve">556 </w:t>
      </w:r>
      <w:r>
        <w:t xml:space="preserve">556 </w:t>
      </w:r>
    </w:p>
    <w:p>
      <w:r>
        <w:t xml:space="preserve">678086 </w:t>
      </w:r>
      <w:r>
        <w:t xml:space="preserve">NULL </w:t>
      </w:r>
      <w:r>
        <w:t xml:space="preserve">2023-03-28 00:00:00 </w:t>
      </w:r>
      <w:r>
        <w:t xml:space="preserve">2023-10-10 00:00:00 </w:t>
      </w:r>
      <w:r>
        <w:t xml:space="preserve">2023-08-24 00:00:00 </w:t>
      </w:r>
      <w:r>
        <w:t xml:space="preserve">88 </w:t>
      </w:r>
      <w:r>
        <w:t xml:space="preserve">528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680699 </w:t>
      </w:r>
      <w:r>
        <w:t xml:space="preserve">Organisation Internationale pour les Migrations </w:t>
      </w:r>
      <w:r>
        <w:t xml:space="preserve">OIM </w:t>
      </w:r>
      <w:r>
        <w:t xml:space="preserve">556 </w:t>
      </w:r>
      <w:r>
        <w:t xml:space="preserve">556 </w:t>
      </w:r>
    </w:p>
    <w:p>
      <w:r>
        <w:t xml:space="preserve">678087 </w:t>
      </w:r>
      <w:r>
        <w:t xml:space="preserve">NULL </w:t>
      </w:r>
      <w:r>
        <w:t xml:space="preserve">2023-05-04 00:00:00 </w:t>
      </w:r>
      <w:r>
        <w:t xml:space="preserve">2023-10-10 00:00:00 </w:t>
      </w:r>
      <w:r>
        <w:t xml:space="preserve">2023-08-24 00:00:00 </w:t>
      </w:r>
      <w:r>
        <w:t xml:space="preserve">59 </w:t>
      </w:r>
      <w:r>
        <w:t xml:space="preserve">354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680700 </w:t>
      </w:r>
      <w:r>
        <w:t xml:space="preserve">Organisation Internationale pour les Migrations </w:t>
      </w:r>
      <w:r>
        <w:t xml:space="preserve">OIM </w:t>
      </w:r>
      <w:r>
        <w:t xml:space="preserve">556 </w:t>
      </w:r>
      <w:r>
        <w:t xml:space="preserve">556 </w:t>
      </w:r>
    </w:p>
    <w:p>
      <w:r>
        <w:t xml:space="preserve">678088 </w:t>
      </w:r>
      <w:r>
        <w:t xml:space="preserve">NULL </w:t>
      </w:r>
      <w:r>
        <w:t xml:space="preserve">2023-09-30 00:00:00 </w:t>
      </w:r>
      <w:r>
        <w:t xml:space="preserve">2023-10-10 00:00:00 </w:t>
      </w:r>
      <w:r>
        <w:t xml:space="preserve">2023-08-24 00:00:00 </w:t>
      </w:r>
      <w:r>
        <w:t xml:space="preserve">43 </w:t>
      </w:r>
      <w:r>
        <w:t xml:space="preserve">258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680701 </w:t>
      </w:r>
      <w:r>
        <w:t xml:space="preserve">Organisation Internationale pour les Migrations </w:t>
      </w:r>
      <w:r>
        <w:t xml:space="preserve">OIM </w:t>
      </w:r>
      <w:r>
        <w:t xml:space="preserve">556 </w:t>
      </w:r>
      <w:r>
        <w:t xml:space="preserve">556 </w:t>
      </w:r>
    </w:p>
    <w:p>
      <w:r>
        <w:t xml:space="preserve">678089 </w:t>
      </w:r>
      <w:r>
        <w:t xml:space="preserve">NULL </w:t>
      </w:r>
      <w:r>
        <w:t xml:space="preserve">2022-12-01 00:00:00 </w:t>
      </w:r>
      <w:r>
        <w:t xml:space="preserve">2023-10-10 00:00:00 </w:t>
      </w:r>
      <w:r>
        <w:t xml:space="preserve">2023-08-24 00:00:00 </w:t>
      </w:r>
      <w:r>
        <w:t xml:space="preserve">19 </w:t>
      </w:r>
      <w:r>
        <w:t xml:space="preserve">110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680702 </w:t>
      </w:r>
      <w:r>
        <w:t xml:space="preserve">Organisation Internationale pour les Migrations </w:t>
      </w:r>
      <w:r>
        <w:t xml:space="preserve">OIM </w:t>
      </w:r>
      <w:r>
        <w:t xml:space="preserve">556 </w:t>
      </w:r>
      <w:r>
        <w:t xml:space="preserve">556 </w:t>
      </w:r>
    </w:p>
    <w:p>
      <w:r>
        <w:t xml:space="preserve">678090 </w:t>
      </w:r>
      <w:r>
        <w:t xml:space="preserve">NULL </w:t>
      </w:r>
      <w:r>
        <w:t xml:space="preserve">2023-03-28 00:00:00 </w:t>
      </w:r>
      <w:r>
        <w:t xml:space="preserve">2023-10-10 00:00:00 </w:t>
      </w:r>
      <w:r>
        <w:t xml:space="preserve">2023-08-24 00:00:00 </w:t>
      </w:r>
      <w:r>
        <w:t xml:space="preserve">49 </w:t>
      </w:r>
      <w:r>
        <w:t xml:space="preserve">287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680703 </w:t>
      </w:r>
      <w:r>
        <w:t xml:space="preserve">Organisation Internationale pour les Migrations </w:t>
      </w:r>
      <w:r>
        <w:t xml:space="preserve">OIM </w:t>
      </w:r>
      <w:r>
        <w:t xml:space="preserve">556 </w:t>
      </w:r>
      <w:r>
        <w:t xml:space="preserve">556 </w:t>
      </w:r>
    </w:p>
    <w:p>
      <w:r>
        <w:t xml:space="preserve">678091 </w:t>
      </w:r>
      <w:r>
        <w:t xml:space="preserve">NULL </w:t>
      </w:r>
      <w:r>
        <w:t xml:space="preserve">2023-05-04 00:00:00 </w:t>
      </w:r>
      <w:r>
        <w:t xml:space="preserve">2023-10-10 00:00:00 </w:t>
      </w:r>
      <w:r>
        <w:t xml:space="preserve">2023-08-24 00:00:00 </w:t>
      </w:r>
      <w:r>
        <w:t xml:space="preserve">249 </w:t>
      </w:r>
      <w:r>
        <w:t xml:space="preserve">1459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680704 </w:t>
      </w:r>
      <w:r>
        <w:t xml:space="preserve">Organisation Internationale pour les Migrations </w:t>
      </w:r>
      <w:r>
        <w:t xml:space="preserve">OIM </w:t>
      </w:r>
      <w:r>
        <w:t xml:space="preserve">556 </w:t>
      </w:r>
      <w:r>
        <w:t xml:space="preserve">556 </w:t>
      </w:r>
    </w:p>
    <w:p>
      <w:r>
        <w:t xml:space="preserve">678092 </w:t>
      </w:r>
      <w:r>
        <w:t xml:space="preserve">NULL </w:t>
      </w:r>
      <w:r>
        <w:t xml:space="preserve">2022-12-01 00:00:00 </w:t>
      </w:r>
      <w:r>
        <w:t xml:space="preserve">2023-10-10 00:00:00 </w:t>
      </w:r>
      <w:r>
        <w:t xml:space="preserve">2023-08-23 00:00:00 </w:t>
      </w:r>
      <w:r>
        <w:t xml:space="preserve">15 </w:t>
      </w:r>
      <w:r>
        <w:t xml:space="preserve">94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680705 </w:t>
      </w:r>
      <w:r>
        <w:t xml:space="preserve">Organisation Internationale pour les Migrations </w:t>
      </w:r>
      <w:r>
        <w:t xml:space="preserve">OIM </w:t>
      </w:r>
      <w:r>
        <w:t xml:space="preserve">556 </w:t>
      </w:r>
      <w:r>
        <w:t xml:space="preserve">556 </w:t>
      </w:r>
    </w:p>
    <w:p>
      <w:r>
        <w:t xml:space="preserve">678093 </w:t>
      </w:r>
      <w:r>
        <w:t xml:space="preserve">NULL </w:t>
      </w:r>
      <w:r>
        <w:t xml:space="preserve">2023-05-04 00:00:00 </w:t>
      </w:r>
      <w:r>
        <w:t xml:space="preserve">2023-10-10 00:00:00 </w:t>
      </w:r>
      <w:r>
        <w:t xml:space="preserve">2023-08-23 00:00:00 </w:t>
      </w:r>
      <w:r>
        <w:t xml:space="preserve">33 </w:t>
      </w:r>
      <w:r>
        <w:t xml:space="preserve">198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680706 </w:t>
      </w:r>
      <w:r>
        <w:t xml:space="preserve">Organisation Internationale pour les Migrations </w:t>
      </w:r>
      <w:r>
        <w:t xml:space="preserve">OIM </w:t>
      </w:r>
      <w:r>
        <w:t xml:space="preserve">556 </w:t>
      </w:r>
      <w:r>
        <w:t xml:space="preserve">556 </w:t>
      </w:r>
    </w:p>
    <w:p>
      <w:r>
        <w:t xml:space="preserve">678094 </w:t>
      </w:r>
      <w:r>
        <w:t xml:space="preserve">NULL </w:t>
      </w:r>
      <w:r>
        <w:t xml:space="preserve">2022-12-01 00:00:00 </w:t>
      </w:r>
      <w:r>
        <w:t xml:space="preserve">2023-10-10 00:00:00 </w:t>
      </w:r>
      <w:r>
        <w:t xml:space="preserve">2023-08-24 00:00:00 </w:t>
      </w:r>
      <w:r>
        <w:t xml:space="preserve">126 </w:t>
      </w:r>
      <w:r>
        <w:t xml:space="preserve">756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680707 </w:t>
      </w:r>
      <w:r>
        <w:t xml:space="preserve">Organisation Internationale pour les Migrations </w:t>
      </w:r>
      <w:r>
        <w:t xml:space="preserve">OIM </w:t>
      </w:r>
      <w:r>
        <w:t xml:space="preserve">556 </w:t>
      </w:r>
      <w:r>
        <w:t xml:space="preserve">556 </w:t>
      </w:r>
    </w:p>
    <w:p>
      <w:r>
        <w:t xml:space="preserve">678095 </w:t>
      </w:r>
      <w:r>
        <w:t xml:space="preserve">NULL </w:t>
      </w:r>
      <w:r>
        <w:t xml:space="preserve">2023-03-28 00:00:00 </w:t>
      </w:r>
      <w:r>
        <w:t xml:space="preserve">2023-10-10 00:00:00 </w:t>
      </w:r>
      <w:r>
        <w:t xml:space="preserve">2023-08-24 00:00:00 </w:t>
      </w:r>
      <w:r>
        <w:t xml:space="preserve">126 </w:t>
      </w:r>
      <w:r>
        <w:t xml:space="preserve">756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680708 </w:t>
      </w:r>
      <w:r>
        <w:t xml:space="preserve">Organisation Internationale pour les Migrations </w:t>
      </w:r>
      <w:r>
        <w:t xml:space="preserve">OIM </w:t>
      </w:r>
      <w:r>
        <w:t xml:space="preserve">556 </w:t>
      </w:r>
      <w:r>
        <w:t xml:space="preserve">556 </w:t>
      </w:r>
    </w:p>
    <w:p>
      <w:r>
        <w:t xml:space="preserve">678096 </w:t>
      </w:r>
      <w:r>
        <w:t xml:space="preserve">NULL </w:t>
      </w:r>
      <w:r>
        <w:t xml:space="preserve">2023-05-04 00:00:00 </w:t>
      </w:r>
      <w:r>
        <w:t xml:space="preserve">2023-10-10 00:00:00 </w:t>
      </w:r>
      <w:r>
        <w:t xml:space="preserve">2023-08-24 00:00:00 </w:t>
      </w:r>
      <w:r>
        <w:t xml:space="preserve">112 </w:t>
      </w:r>
      <w:r>
        <w:t xml:space="preserve">672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680709 </w:t>
      </w:r>
      <w:r>
        <w:t xml:space="preserve">Organisation Internationale pour les Migrations </w:t>
      </w:r>
      <w:r>
        <w:t xml:space="preserve">OIM </w:t>
      </w:r>
      <w:r>
        <w:t xml:space="preserve">556 </w:t>
      </w:r>
      <w:r>
        <w:t xml:space="preserve">556 </w:t>
      </w:r>
    </w:p>
    <w:p>
      <w:r>
        <w:t xml:space="preserve">678097 </w:t>
      </w:r>
      <w:r>
        <w:t xml:space="preserve">NULL </w:t>
      </w:r>
      <w:r>
        <w:t xml:space="preserve">2023-09-30 00:00:00 </w:t>
      </w:r>
      <w:r>
        <w:t xml:space="preserve">2023-10-10 00:00:00 </w:t>
      </w:r>
      <w:r>
        <w:t xml:space="preserve">2023-08-24 00:00:00 </w:t>
      </w:r>
      <w:r>
        <w:t xml:space="preserve">11 </w:t>
      </w:r>
      <w:r>
        <w:t xml:space="preserve">66 </w:t>
      </w:r>
      <w:r>
        <w:t xml:space="preserve">2 </w:t>
      </w:r>
      <w:r>
        <w:t xml:space="preserve">Retourné </w:t>
      </w:r>
      <w:r>
        <w:t xml:space="preserve">CD6111ZS04 </w:t>
      </w:r>
      <w:r>
        <w:t xml:space="preserve">CD6111ZS04AS16 </w:t>
      </w:r>
      <w:r>
        <w:t xml:space="preserve">Kikuku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680710 </w:t>
      </w:r>
      <w:r>
        <w:t xml:space="preserve">Organisation Internationale pour les Migrations </w:t>
      </w:r>
      <w:r>
        <w:t xml:space="preserve">OIM </w:t>
      </w:r>
      <w:r>
        <w:t xml:space="preserve">556 </w:t>
      </w:r>
      <w:r>
        <w:t xml:space="preserve">556 </w:t>
      </w:r>
    </w:p>
    <w:p>
      <w:r>
        <w:t xml:space="preserve">678098 </w:t>
      </w:r>
      <w:r>
        <w:t xml:space="preserve">NULL </w:t>
      </w:r>
      <w:r>
        <w:t xml:space="preserve">2023-09-30 00:00:00 </w:t>
      </w:r>
      <w:r>
        <w:t xml:space="preserve">2023-10-10 00:00:00 </w:t>
      </w:r>
      <w:r>
        <w:t xml:space="preserve">2023-08-17 00:00:00 </w:t>
      </w:r>
      <w:r>
        <w:t xml:space="preserve">2 </w:t>
      </w:r>
      <w:r>
        <w:t xml:space="preserve">9 </w:t>
      </w:r>
      <w:r>
        <w:t xml:space="preserve">2 </w:t>
      </w:r>
      <w:r>
        <w:t xml:space="preserve">Retourné </w:t>
      </w:r>
      <w:r>
        <w:t xml:space="preserve">CD6107ZS07 </w:t>
      </w:r>
      <w:r>
        <w:t xml:space="preserve">CD6107ZS07AS06 </w:t>
      </w:r>
      <w:r>
        <w:t xml:space="preserve">Kasitu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680711 </w:t>
      </w:r>
      <w:r>
        <w:t xml:space="preserve">Organisation Internationale pour les Migrations </w:t>
      </w:r>
      <w:r>
        <w:t xml:space="preserve">OIM </w:t>
      </w:r>
      <w:r>
        <w:t xml:space="preserve">556 </w:t>
      </w:r>
      <w:r>
        <w:t xml:space="preserve">556 </w:t>
      </w:r>
    </w:p>
    <w:p>
      <w:r>
        <w:t xml:space="preserve">678099 </w:t>
      </w:r>
      <w:r>
        <w:t xml:space="preserve">NULL </w:t>
      </w:r>
      <w:r>
        <w:t xml:space="preserve">2023-05-04 00:00:00 </w:t>
      </w:r>
      <w:r>
        <w:t xml:space="preserve">2023-10-10 00:00:00 </w:t>
      </w:r>
      <w:r>
        <w:t xml:space="preserve">2023-08-20 00:00:00 </w:t>
      </w:r>
      <w:r>
        <w:t xml:space="preserve">45 </w:t>
      </w:r>
      <w:r>
        <w:t xml:space="preserve">235 </w:t>
      </w:r>
      <w:r>
        <w:t xml:space="preserve">2 </w:t>
      </w:r>
      <w:r>
        <w:t xml:space="preserve">Retourné </w:t>
      </w:r>
      <w:r>
        <w:t xml:space="preserve">CD6107ZS07 </w:t>
      </w:r>
      <w:r>
        <w:t xml:space="preserve">CD6107ZS07AS07 </w:t>
      </w:r>
      <w:r>
        <w:t xml:space="preserve">Katanda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680712 </w:t>
      </w:r>
      <w:r>
        <w:t xml:space="preserve">Organisation Internationale pour les Migrations </w:t>
      </w:r>
      <w:r>
        <w:t xml:space="preserve">OIM </w:t>
      </w:r>
      <w:r>
        <w:t xml:space="preserve">556 </w:t>
      </w:r>
      <w:r>
        <w:t xml:space="preserve">556 </w:t>
      </w:r>
    </w:p>
    <w:p>
      <w:r>
        <w:t xml:space="preserve">678100 </w:t>
      </w:r>
      <w:r>
        <w:t xml:space="preserve">NULL </w:t>
      </w:r>
      <w:r>
        <w:t xml:space="preserve">2023-09-30 00:00:00 </w:t>
      </w:r>
      <w:r>
        <w:t xml:space="preserve">2023-10-10 00:00:00 </w:t>
      </w:r>
      <w:r>
        <w:t xml:space="preserve">2023-08-16 00:00:00 </w:t>
      </w:r>
      <w:r>
        <w:t xml:space="preserve">90 </w:t>
      </w:r>
      <w:r>
        <w:t xml:space="preserve">450 </w:t>
      </w:r>
      <w:r>
        <w:t xml:space="preserve">2 </w:t>
      </w:r>
      <w:r>
        <w:t xml:space="preserve">Retourné </w:t>
      </w:r>
      <w:r>
        <w:t xml:space="preserve">CD6107ZS07 </w:t>
      </w:r>
      <w:r>
        <w:t xml:space="preserve">CD6107ZS07AS07 </w:t>
      </w:r>
      <w:r>
        <w:t xml:space="preserve">Katanda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680713 </w:t>
      </w:r>
      <w:r>
        <w:t xml:space="preserve">Organisation Internationale pour les Migrations </w:t>
      </w:r>
      <w:r>
        <w:t xml:space="preserve">OIM </w:t>
      </w:r>
      <w:r>
        <w:t xml:space="preserve">556 </w:t>
      </w:r>
      <w:r>
        <w:t xml:space="preserve">556 </w:t>
      </w:r>
    </w:p>
    <w:p>
      <w:r>
        <w:t xml:space="preserve">678101 </w:t>
      </w:r>
      <w:r>
        <w:t xml:space="preserve">NULL </w:t>
      </w:r>
      <w:r>
        <w:t xml:space="preserve">2023-05-04 00:00:00 </w:t>
      </w:r>
      <w:r>
        <w:t xml:space="preserve">2023-10-10 00:00:00 </w:t>
      </w:r>
      <w:r>
        <w:t xml:space="preserve">2023-08-17 00:00:00 </w:t>
      </w:r>
      <w:r>
        <w:t xml:space="preserve">50 </w:t>
      </w:r>
      <w:r>
        <w:t xml:space="preserve">350 </w:t>
      </w:r>
      <w:r>
        <w:t xml:space="preserve">2 </w:t>
      </w:r>
      <w:r>
        <w:t xml:space="preserve">Retourné </w:t>
      </w:r>
      <w:r>
        <w:t xml:space="preserve">CD6107ZS07 </w:t>
      </w:r>
      <w:r>
        <w:t xml:space="preserve">CD6107ZS07AS07 </w:t>
      </w:r>
      <w:r>
        <w:t xml:space="preserve">Katanda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680714 </w:t>
      </w:r>
      <w:r>
        <w:t xml:space="preserve">Organisation Internationale pour les Migrations </w:t>
      </w:r>
      <w:r>
        <w:t xml:space="preserve">OIM </w:t>
      </w:r>
      <w:r>
        <w:t xml:space="preserve">556 </w:t>
      </w:r>
      <w:r>
        <w:t xml:space="preserve">556 </w:t>
      </w:r>
    </w:p>
    <w:p>
      <w:r>
        <w:t xml:space="preserve">678102 </w:t>
      </w:r>
      <w:r>
        <w:t xml:space="preserve">NULL </w:t>
      </w:r>
      <w:r>
        <w:t xml:space="preserve">2023-05-04 00:00:00 </w:t>
      </w:r>
      <w:r>
        <w:t xml:space="preserve">2023-10-10 00:00:00 </w:t>
      </w:r>
      <w:r>
        <w:t xml:space="preserve">2023-08-21 00:00:00 </w:t>
      </w:r>
      <w:r>
        <w:t xml:space="preserve">65 </w:t>
      </w:r>
      <w:r>
        <w:t xml:space="preserve">285 </w:t>
      </w:r>
      <w:r>
        <w:t xml:space="preserve">2 </w:t>
      </w:r>
      <w:r>
        <w:t xml:space="preserve">Retourné </w:t>
      </w:r>
      <w:r>
        <w:t xml:space="preserve">CD6107ZS07 </w:t>
      </w:r>
      <w:r>
        <w:t xml:space="preserve">CD6107ZS07AS07 </w:t>
      </w:r>
      <w:r>
        <w:t xml:space="preserve">Katanda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680715 </w:t>
      </w:r>
      <w:r>
        <w:t xml:space="preserve">Organisation Internationale pour les Migrations </w:t>
      </w:r>
      <w:r>
        <w:t xml:space="preserve">OIM </w:t>
      </w:r>
      <w:r>
        <w:t xml:space="preserve">556 </w:t>
      </w:r>
      <w:r>
        <w:t xml:space="preserve">556 </w:t>
      </w:r>
    </w:p>
    <w:p>
      <w:r>
        <w:t xml:space="preserve">678103 </w:t>
      </w:r>
      <w:r>
        <w:t xml:space="preserve">NULL </w:t>
      </w:r>
      <w:r>
        <w:t xml:space="preserve">2023-05-04 00:00:00 </w:t>
      </w:r>
      <w:r>
        <w:t xml:space="preserve">2023-10-10 00:00:00 </w:t>
      </w:r>
      <w:r>
        <w:t xml:space="preserve">2023-08-17 00:00:00 </w:t>
      </w:r>
      <w:r>
        <w:t xml:space="preserve">126 </w:t>
      </w:r>
      <w:r>
        <w:t xml:space="preserve">630 </w:t>
      </w:r>
      <w:r>
        <w:t xml:space="preserve">2 </w:t>
      </w:r>
      <w:r>
        <w:t xml:space="preserve">Retourné </w:t>
      </w:r>
      <w:r>
        <w:t xml:space="preserve">CD6107ZS07 </w:t>
      </w:r>
      <w:r>
        <w:t xml:space="preserve">CD6107ZS07AS07 </w:t>
      </w:r>
      <w:r>
        <w:t xml:space="preserve">Katanda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680716 </w:t>
      </w:r>
      <w:r>
        <w:t xml:space="preserve">Organisation Internationale pour les Migrations </w:t>
      </w:r>
      <w:r>
        <w:t xml:space="preserve">OIM </w:t>
      </w:r>
      <w:r>
        <w:t xml:space="preserve">556 </w:t>
      </w:r>
      <w:r>
        <w:t xml:space="preserve">556 </w:t>
      </w:r>
    </w:p>
    <w:p>
      <w:r>
        <w:t xml:space="preserve">678104 </w:t>
      </w:r>
      <w:r>
        <w:t xml:space="preserve">NULL </w:t>
      </w:r>
      <w:r>
        <w:t xml:space="preserve">2023-03-28 00:00:00 </w:t>
      </w:r>
      <w:r>
        <w:t xml:space="preserve">2023-10-10 00:00:00 </w:t>
      </w:r>
      <w:r>
        <w:t xml:space="preserve">2023-08-09 00:00:00 </w:t>
      </w:r>
      <w:r>
        <w:t xml:space="preserve">37 </w:t>
      </w:r>
      <w:r>
        <w:t xml:space="preserve">222 </w:t>
      </w:r>
      <w:r>
        <w:t xml:space="preserve">2 </w:t>
      </w:r>
      <w:r>
        <w:t xml:space="preserve">Retourné </w:t>
      </w:r>
      <w:r>
        <w:t xml:space="preserve">CD6107ZS07 </w:t>
      </w:r>
      <w:r>
        <w:t xml:space="preserve">CD6107ZS07AS08 </w:t>
      </w:r>
      <w:r>
        <w:t xml:space="preserve">Kibwe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680717 </w:t>
      </w:r>
      <w:r>
        <w:t xml:space="preserve">Organisation Internationale pour les Migrations </w:t>
      </w:r>
      <w:r>
        <w:t xml:space="preserve">OIM </w:t>
      </w:r>
      <w:r>
        <w:t xml:space="preserve">556 </w:t>
      </w:r>
      <w:r>
        <w:t xml:space="preserve">556 </w:t>
      </w:r>
    </w:p>
    <w:p>
      <w:r>
        <w:t xml:space="preserve">678105 </w:t>
      </w:r>
      <w:r>
        <w:t xml:space="preserve">NULL </w:t>
      </w:r>
      <w:r>
        <w:t xml:space="preserve">2022-09-01 00:00:00 </w:t>
      </w:r>
      <w:r>
        <w:t xml:space="preserve">2023-10-10 00:00:00 </w:t>
      </w:r>
      <w:r>
        <w:t xml:space="preserve">2023-08-09 00:00:00 </w:t>
      </w:r>
      <w:r>
        <w:t xml:space="preserve">6 </w:t>
      </w:r>
      <w:r>
        <w:t xml:space="preserve">36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680718 </w:t>
      </w:r>
      <w:r>
        <w:t xml:space="preserve">Organisation Internationale pour les Migrations </w:t>
      </w:r>
      <w:r>
        <w:t xml:space="preserve">OIM </w:t>
      </w:r>
      <w:r>
        <w:t xml:space="preserve">556 </w:t>
      </w:r>
      <w:r>
        <w:t xml:space="preserve">556 </w:t>
      </w:r>
    </w:p>
    <w:p>
      <w:r>
        <w:t xml:space="preserve">678106 </w:t>
      </w:r>
      <w:r>
        <w:t xml:space="preserve">NULL </w:t>
      </w:r>
      <w:r>
        <w:t xml:space="preserve">2023-03-28 00:00:00 </w:t>
      </w:r>
      <w:r>
        <w:t xml:space="preserve">2023-10-10 00:00:00 </w:t>
      </w:r>
      <w:r>
        <w:t xml:space="preserve">2023-08-09 00:00:00 </w:t>
      </w:r>
      <w:r>
        <w:t xml:space="preserve">24 </w:t>
      </w:r>
      <w:r>
        <w:t xml:space="preserve">144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680719 </w:t>
      </w:r>
      <w:r>
        <w:t xml:space="preserve">Organisation Internationale pour les Migrations </w:t>
      </w:r>
      <w:r>
        <w:t xml:space="preserve">OIM </w:t>
      </w:r>
      <w:r>
        <w:t xml:space="preserve">556 </w:t>
      </w:r>
      <w:r>
        <w:t xml:space="preserve">556 </w:t>
      </w:r>
    </w:p>
    <w:p>
      <w:r>
        <w:t xml:space="preserve">678107 </w:t>
      </w:r>
      <w:r>
        <w:t xml:space="preserve">NULL </w:t>
      </w:r>
      <w:r>
        <w:t xml:space="preserve">2023-05-04 00:00:00 </w:t>
      </w:r>
      <w:r>
        <w:t xml:space="preserve">2023-10-10 00:00:00 </w:t>
      </w:r>
      <w:r>
        <w:t xml:space="preserve">2023-08-09 00:00:00 </w:t>
      </w:r>
      <w:r>
        <w:t xml:space="preserve">166 </w:t>
      </w:r>
      <w:r>
        <w:t xml:space="preserve">996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680720 </w:t>
      </w:r>
      <w:r>
        <w:t xml:space="preserve">Organisation Internationale pour les Migrations </w:t>
      </w:r>
      <w:r>
        <w:t xml:space="preserve">OIM </w:t>
      </w:r>
      <w:r>
        <w:t xml:space="preserve">556 </w:t>
      </w:r>
      <w:r>
        <w:t xml:space="preserve">556 </w:t>
      </w:r>
    </w:p>
    <w:p>
      <w:r>
        <w:t xml:space="preserve">678108 </w:t>
      </w:r>
      <w:r>
        <w:t xml:space="preserve">NULL </w:t>
      </w:r>
      <w:r>
        <w:t xml:space="preserve">2023-09-30 00:00:00 </w:t>
      </w:r>
      <w:r>
        <w:t xml:space="preserve">2023-10-10 00:00:00 </w:t>
      </w:r>
      <w:r>
        <w:t xml:space="preserve">2023-08-09 00:00:00 </w:t>
      </w:r>
      <w:r>
        <w:t xml:space="preserve">38 </w:t>
      </w:r>
      <w:r>
        <w:t xml:space="preserve">228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680721 </w:t>
      </w:r>
      <w:r>
        <w:t xml:space="preserve">Organisation Internationale pour les Migrations </w:t>
      </w:r>
      <w:r>
        <w:t xml:space="preserve">OIM </w:t>
      </w:r>
      <w:r>
        <w:t xml:space="preserve">556 </w:t>
      </w:r>
      <w:r>
        <w:t xml:space="preserve">556 </w:t>
      </w:r>
    </w:p>
    <w:p>
      <w:r>
        <w:t xml:space="preserve">678109 </w:t>
      </w:r>
      <w:r>
        <w:t xml:space="preserve">NULL </w:t>
      </w:r>
      <w:r>
        <w:t xml:space="preserve">2022-06-01 00:00:00 </w:t>
      </w:r>
      <w:r>
        <w:t xml:space="preserve">2023-10-10 00:00:00 </w:t>
      </w:r>
      <w:r>
        <w:t xml:space="preserve">2023-08-10 00:00:00 </w:t>
      </w:r>
      <w:r>
        <w:t xml:space="preserve">4 </w:t>
      </w:r>
      <w:r>
        <w:t xml:space="preserve">22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680722 </w:t>
      </w:r>
      <w:r>
        <w:t xml:space="preserve">Organisation Internationale pour les Migrations </w:t>
      </w:r>
      <w:r>
        <w:t xml:space="preserve">OIM </w:t>
      </w:r>
      <w:r>
        <w:t xml:space="preserve">556 </w:t>
      </w:r>
      <w:r>
        <w:t xml:space="preserve">556 </w:t>
      </w:r>
    </w:p>
    <w:p>
      <w:r>
        <w:t xml:space="preserve">678110 </w:t>
      </w:r>
      <w:r>
        <w:t xml:space="preserve">NULL </w:t>
      </w:r>
      <w:r>
        <w:t xml:space="preserve">2022-09-01 00:00:00 </w:t>
      </w:r>
      <w:r>
        <w:t xml:space="preserve">2023-10-10 00:00:00 </w:t>
      </w:r>
      <w:r>
        <w:t xml:space="preserve">2023-08-10 00:00:00 </w:t>
      </w:r>
      <w:r>
        <w:t xml:space="preserve">36 </w:t>
      </w:r>
      <w:r>
        <w:t xml:space="preserve">203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680723 </w:t>
      </w:r>
      <w:r>
        <w:t xml:space="preserve">Organisation Internationale pour les Migrations </w:t>
      </w:r>
      <w:r>
        <w:t xml:space="preserve">OIM </w:t>
      </w:r>
      <w:r>
        <w:t xml:space="preserve">556 </w:t>
      </w:r>
      <w:r>
        <w:t xml:space="preserve">556 </w:t>
      </w:r>
    </w:p>
    <w:p>
      <w:r>
        <w:t xml:space="preserve">678111 </w:t>
      </w:r>
      <w:r>
        <w:t xml:space="preserve">NULL </w:t>
      </w:r>
      <w:r>
        <w:t xml:space="preserve">2022-12-01 00:00:00 </w:t>
      </w:r>
      <w:r>
        <w:t xml:space="preserve">2023-10-10 00:00:00 </w:t>
      </w:r>
      <w:r>
        <w:t xml:space="preserve">2023-08-10 00:00:00 </w:t>
      </w:r>
      <w:r>
        <w:t xml:space="preserve">4 </w:t>
      </w:r>
      <w:r>
        <w:t xml:space="preserve">23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680724 </w:t>
      </w:r>
      <w:r>
        <w:t xml:space="preserve">Organisation Internationale pour les Migrations </w:t>
      </w:r>
      <w:r>
        <w:t xml:space="preserve">OIM </w:t>
      </w:r>
      <w:r>
        <w:t xml:space="preserve">556 </w:t>
      </w:r>
      <w:r>
        <w:t xml:space="preserve">556 </w:t>
      </w:r>
    </w:p>
    <w:p>
      <w:r>
        <w:t xml:space="preserve">678112 </w:t>
      </w:r>
      <w:r>
        <w:t xml:space="preserve">NULL </w:t>
      </w:r>
      <w:r>
        <w:t xml:space="preserve">2023-05-04 00:00:00 </w:t>
      </w:r>
      <w:r>
        <w:t xml:space="preserve">2023-10-10 00:00:00 </w:t>
      </w:r>
      <w:r>
        <w:t xml:space="preserve">2023-08-10 00:00:00 </w:t>
      </w:r>
      <w:r>
        <w:t xml:space="preserve">6 </w:t>
      </w:r>
      <w:r>
        <w:t xml:space="preserve">48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680725 </w:t>
      </w:r>
      <w:r>
        <w:t xml:space="preserve">Organisation Internationale pour les Migrations </w:t>
      </w:r>
      <w:r>
        <w:t xml:space="preserve">OIM </w:t>
      </w:r>
      <w:r>
        <w:t xml:space="preserve">556 </w:t>
      </w:r>
      <w:r>
        <w:t xml:space="preserve">556 </w:t>
      </w:r>
    </w:p>
    <w:p>
      <w:r>
        <w:t xml:space="preserve">678113 </w:t>
      </w:r>
      <w:r>
        <w:t xml:space="preserve">NULL </w:t>
      </w:r>
      <w:r>
        <w:t xml:space="preserve">2023-09-30 00:00:00 </w:t>
      </w:r>
      <w:r>
        <w:t xml:space="preserve">2023-10-10 00:00:00 </w:t>
      </w:r>
      <w:r>
        <w:t xml:space="preserve">2023-08-10 00:00:00 </w:t>
      </w:r>
      <w:r>
        <w:t xml:space="preserve">7 </w:t>
      </w:r>
      <w:r>
        <w:t xml:space="preserve">56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680726 </w:t>
      </w:r>
      <w:r>
        <w:t xml:space="preserve">Organisation Internationale pour les Migrations </w:t>
      </w:r>
      <w:r>
        <w:t xml:space="preserve">OIM </w:t>
      </w:r>
      <w:r>
        <w:t xml:space="preserve">556 </w:t>
      </w:r>
      <w:r>
        <w:t xml:space="preserve">556 </w:t>
      </w:r>
    </w:p>
    <w:p>
      <w:r>
        <w:t xml:space="preserve">678114 </w:t>
      </w:r>
      <w:r>
        <w:t xml:space="preserve">NULL </w:t>
      </w:r>
      <w:r>
        <w:t xml:space="preserve">2022-12-01 00:00:00 </w:t>
      </w:r>
      <w:r>
        <w:t xml:space="preserve">2023-10-10 00:00:00 </w:t>
      </w:r>
      <w:r>
        <w:t xml:space="preserve">2023-08-09 00:00:00 </w:t>
      </w:r>
      <w:r>
        <w:t xml:space="preserve">12 </w:t>
      </w:r>
      <w:r>
        <w:t xml:space="preserve">60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680727 </w:t>
      </w:r>
      <w:r>
        <w:t xml:space="preserve">Organisation Internationale pour les Migrations </w:t>
      </w:r>
      <w:r>
        <w:t xml:space="preserve">OIM </w:t>
      </w:r>
      <w:r>
        <w:t xml:space="preserve">556 </w:t>
      </w:r>
      <w:r>
        <w:t xml:space="preserve">556 </w:t>
      </w:r>
    </w:p>
    <w:p>
      <w:r>
        <w:t xml:space="preserve">678115 </w:t>
      </w:r>
      <w:r>
        <w:t xml:space="preserve">NULL </w:t>
      </w:r>
      <w:r>
        <w:t xml:space="preserve">2023-03-28 00:00:00 </w:t>
      </w:r>
      <w:r>
        <w:t xml:space="preserve">2023-10-10 00:00:00 </w:t>
      </w:r>
      <w:r>
        <w:t xml:space="preserve">2023-08-09 00:00:00 </w:t>
      </w:r>
      <w:r>
        <w:t xml:space="preserve">9 </w:t>
      </w:r>
      <w:r>
        <w:t xml:space="preserve">55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680728 </w:t>
      </w:r>
      <w:r>
        <w:t xml:space="preserve">Organisation Internationale pour les Migrations </w:t>
      </w:r>
      <w:r>
        <w:t xml:space="preserve">OIM </w:t>
      </w:r>
      <w:r>
        <w:t xml:space="preserve">556 </w:t>
      </w:r>
      <w:r>
        <w:t xml:space="preserve">556 </w:t>
      </w:r>
    </w:p>
    <w:p>
      <w:r>
        <w:t xml:space="preserve">678116 </w:t>
      </w:r>
      <w:r>
        <w:t xml:space="preserve">NULL </w:t>
      </w:r>
      <w:r>
        <w:t xml:space="preserve">2023-05-04 00:00:00 </w:t>
      </w:r>
      <w:r>
        <w:t xml:space="preserve">2023-10-10 00:00:00 </w:t>
      </w:r>
      <w:r>
        <w:t xml:space="preserve">2023-08-09 00:00:00 </w:t>
      </w:r>
      <w:r>
        <w:t xml:space="preserve">20 </w:t>
      </w:r>
      <w:r>
        <w:t xml:space="preserve">122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680729 </w:t>
      </w:r>
      <w:r>
        <w:t xml:space="preserve">Organisation Internationale pour les Migrations </w:t>
      </w:r>
      <w:r>
        <w:t xml:space="preserve">OIM </w:t>
      </w:r>
      <w:r>
        <w:t xml:space="preserve">556 </w:t>
      </w:r>
      <w:r>
        <w:t xml:space="preserve">556 </w:t>
      </w:r>
    </w:p>
    <w:p>
      <w:r>
        <w:t xml:space="preserve">678117 </w:t>
      </w:r>
      <w:r>
        <w:t xml:space="preserve">NULL </w:t>
      </w:r>
      <w:r>
        <w:t xml:space="preserve">2022-12-01 00:00:00 </w:t>
      </w:r>
      <w:r>
        <w:t xml:space="preserve">2023-10-10 00:00:00 </w:t>
      </w:r>
      <w:r>
        <w:t xml:space="preserve">2023-08-09 00:00:00 </w:t>
      </w:r>
      <w:r>
        <w:t xml:space="preserve">55 </w:t>
      </w:r>
      <w:r>
        <w:t xml:space="preserve">330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680730 </w:t>
      </w:r>
      <w:r>
        <w:t xml:space="preserve">Organisation Internationale pour les Migrations </w:t>
      </w:r>
      <w:r>
        <w:t xml:space="preserve">OIM </w:t>
      </w:r>
      <w:r>
        <w:t xml:space="preserve">556 </w:t>
      </w:r>
      <w:r>
        <w:t xml:space="preserve">556 </w:t>
      </w:r>
    </w:p>
    <w:p>
      <w:r>
        <w:t xml:space="preserve">678118 </w:t>
      </w:r>
      <w:r>
        <w:t xml:space="preserve">NULL </w:t>
      </w:r>
      <w:r>
        <w:t xml:space="preserve">2023-09-30 00:00:00 </w:t>
      </w:r>
      <w:r>
        <w:t xml:space="preserve">2023-10-10 00:00:00 </w:t>
      </w:r>
      <w:r>
        <w:t xml:space="preserve">2023-08-09 00:00:00 </w:t>
      </w:r>
      <w:r>
        <w:t xml:space="preserve">82 </w:t>
      </w:r>
      <w:r>
        <w:t xml:space="preserve">492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CD61100204 </w:t>
      </w:r>
      <w:r>
        <w:t xml:space="preserve">Lumumba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680731 </w:t>
      </w:r>
      <w:r>
        <w:t xml:space="preserve">Organisation Internationale pour les Migrations </w:t>
      </w:r>
      <w:r>
        <w:t xml:space="preserve">OIM </w:t>
      </w:r>
      <w:r>
        <w:t xml:space="preserve">556 </w:t>
      </w:r>
      <w:r>
        <w:t xml:space="preserve">556 </w:t>
      </w:r>
    </w:p>
    <w:p>
      <w:r>
        <w:t xml:space="preserve">678119 </w:t>
      </w:r>
      <w:r>
        <w:t xml:space="preserve">NULL </w:t>
      </w:r>
      <w:r>
        <w:t xml:space="preserve">2022-06-01 00:00:00 </w:t>
      </w:r>
      <w:r>
        <w:t xml:space="preserve">2023-10-10 00:00:00 </w:t>
      </w:r>
      <w:r>
        <w:t xml:space="preserve">2023-08-09 00:00:00 </w:t>
      </w:r>
      <w:r>
        <w:t xml:space="preserve">46 </w:t>
      </w:r>
      <w:r>
        <w:t xml:space="preserve">276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680732 </w:t>
      </w:r>
      <w:r>
        <w:t xml:space="preserve">Organisation Internationale pour les Migrations </w:t>
      </w:r>
      <w:r>
        <w:t xml:space="preserve">OIM </w:t>
      </w:r>
      <w:r>
        <w:t xml:space="preserve">556 </w:t>
      </w:r>
      <w:r>
        <w:t xml:space="preserve">556 </w:t>
      </w:r>
    </w:p>
    <w:p>
      <w:r>
        <w:t xml:space="preserve">678120 </w:t>
      </w:r>
      <w:r>
        <w:t xml:space="preserve">NULL </w:t>
      </w:r>
      <w:r>
        <w:t xml:space="preserve">2022-09-01 00:00:00 </w:t>
      </w:r>
      <w:r>
        <w:t xml:space="preserve">2023-10-10 00:00:00 </w:t>
      </w:r>
      <w:r>
        <w:t xml:space="preserve">2023-08-09 00:00:00 </w:t>
      </w:r>
      <w:r>
        <w:t xml:space="preserve">6 </w:t>
      </w:r>
      <w:r>
        <w:t xml:space="preserve">36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680733 </w:t>
      </w:r>
      <w:r>
        <w:t xml:space="preserve">Organisation Internationale pour les Migrations </w:t>
      </w:r>
      <w:r>
        <w:t xml:space="preserve">OIM </w:t>
      </w:r>
      <w:r>
        <w:t xml:space="preserve">556 </w:t>
      </w:r>
      <w:r>
        <w:t xml:space="preserve">556 </w:t>
      </w:r>
    </w:p>
    <w:p>
      <w:r>
        <w:t xml:space="preserve">678121 </w:t>
      </w:r>
      <w:r>
        <w:t xml:space="preserve">NULL </w:t>
      </w:r>
      <w:r>
        <w:t xml:space="preserve">2023-05-04 00:00:00 </w:t>
      </w:r>
      <w:r>
        <w:t xml:space="preserve">2023-10-10 00:00:00 </w:t>
      </w:r>
      <w:r>
        <w:t xml:space="preserve">2023-08-09 00:00:00 </w:t>
      </w:r>
      <w:r>
        <w:t xml:space="preserve">6 </w:t>
      </w:r>
      <w:r>
        <w:t xml:space="preserve">36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CD61100201 </w:t>
      </w:r>
      <w:r>
        <w:t xml:space="preserve">Biondi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680734 </w:t>
      </w:r>
      <w:r>
        <w:t xml:space="preserve">Organisation Internationale pour les Migrations </w:t>
      </w:r>
      <w:r>
        <w:t xml:space="preserve">OIM </w:t>
      </w:r>
      <w:r>
        <w:t xml:space="preserve">556 </w:t>
      </w:r>
      <w:r>
        <w:t xml:space="preserve">556 </w:t>
      </w:r>
    </w:p>
    <w:p>
      <w:r>
        <w:t xml:space="preserve">678122 </w:t>
      </w:r>
      <w:r>
        <w:t xml:space="preserve">NULL </w:t>
      </w:r>
      <w:r>
        <w:t xml:space="preserve">2023-09-30 00:00:00 </w:t>
      </w:r>
      <w:r>
        <w:t xml:space="preserve">2023-10-10 00:00:00 </w:t>
      </w:r>
      <w:r>
        <w:t xml:space="preserve">2023-08-09 00:00:00 </w:t>
      </w:r>
      <w:r>
        <w:t xml:space="preserve">1 </w:t>
      </w:r>
      <w:r>
        <w:t xml:space="preserve">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CD61100201 </w:t>
      </w:r>
      <w:r>
        <w:t xml:space="preserve">Biondi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680735 </w:t>
      </w:r>
      <w:r>
        <w:t xml:space="preserve">Organisation Internationale pour les Migrations </w:t>
      </w:r>
      <w:r>
        <w:t xml:space="preserve">OIM </w:t>
      </w:r>
      <w:r>
        <w:t xml:space="preserve">556 </w:t>
      </w:r>
      <w:r>
        <w:t xml:space="preserve">556 </w:t>
      </w:r>
    </w:p>
    <w:p>
      <w:r>
        <w:t xml:space="preserve">678123 </w:t>
      </w:r>
      <w:r>
        <w:t xml:space="preserve">NULL </w:t>
      </w:r>
      <w:r>
        <w:t xml:space="preserve">2022-12-01 00:00:00 </w:t>
      </w:r>
      <w:r>
        <w:t xml:space="preserve">2023-10-10 00:00:00 </w:t>
      </w:r>
      <w:r>
        <w:t xml:space="preserve">2023-08-09 00:00:00 </w:t>
      </w:r>
      <w:r>
        <w:t xml:space="preserve">33 </w:t>
      </w:r>
      <w:r>
        <w:t xml:space="preserve">198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680736 </w:t>
      </w:r>
      <w:r>
        <w:t xml:space="preserve">Organisation Internationale pour les Migrations </w:t>
      </w:r>
      <w:r>
        <w:t xml:space="preserve">OIM </w:t>
      </w:r>
      <w:r>
        <w:t xml:space="preserve">556 </w:t>
      </w:r>
      <w:r>
        <w:t xml:space="preserve">556 </w:t>
      </w:r>
    </w:p>
    <w:p>
      <w:r>
        <w:t xml:space="preserve">678124 </w:t>
      </w:r>
      <w:r>
        <w:t xml:space="preserve">NULL </w:t>
      </w:r>
      <w:r>
        <w:t xml:space="preserve">2023-05-04 00:00:00 </w:t>
      </w:r>
      <w:r>
        <w:t xml:space="preserve">2023-10-10 00:00:00 </w:t>
      </w:r>
      <w:r>
        <w:t xml:space="preserve">2023-08-09 00:00:00 </w:t>
      </w:r>
      <w:r>
        <w:t xml:space="preserve">118 </w:t>
      </w:r>
      <w:r>
        <w:t xml:space="preserve">708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680737 </w:t>
      </w:r>
      <w:r>
        <w:t xml:space="preserve">Organisation Internationale pour les Migrations </w:t>
      </w:r>
      <w:r>
        <w:t xml:space="preserve">OIM </w:t>
      </w:r>
      <w:r>
        <w:t xml:space="preserve">556 </w:t>
      </w:r>
      <w:r>
        <w:t xml:space="preserve">556 </w:t>
      </w:r>
    </w:p>
    <w:p>
      <w:r>
        <w:t xml:space="preserve">678125 </w:t>
      </w:r>
      <w:r>
        <w:t xml:space="preserve">NULL </w:t>
      </w:r>
      <w:r>
        <w:t xml:space="preserve">2023-09-30 00:00:00 </w:t>
      </w:r>
      <w:r>
        <w:t xml:space="preserve">2023-10-10 00:00:00 </w:t>
      </w:r>
      <w:r>
        <w:t xml:space="preserve">2023-08-09 00:00:00 </w:t>
      </w:r>
      <w:r>
        <w:t xml:space="preserve">44 </w:t>
      </w:r>
      <w:r>
        <w:t xml:space="preserve">264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680738 </w:t>
      </w:r>
      <w:r>
        <w:t xml:space="preserve">Organisation Internationale pour les Migrations </w:t>
      </w:r>
      <w:r>
        <w:t xml:space="preserve">OIM </w:t>
      </w:r>
      <w:r>
        <w:t xml:space="preserve">556 </w:t>
      </w:r>
      <w:r>
        <w:t xml:space="preserve">556 </w:t>
      </w:r>
    </w:p>
    <w:p>
      <w:r>
        <w:t xml:space="preserve">678126 </w:t>
      </w:r>
      <w:r>
        <w:t xml:space="preserve">NULL </w:t>
      </w:r>
      <w:r>
        <w:t xml:space="preserve">2022-12-01 00:00:00 </w:t>
      </w:r>
      <w:r>
        <w:t xml:space="preserve">2023-10-10 00:00:00 </w:t>
      </w:r>
      <w:r>
        <w:t xml:space="preserve">2023-08-09 00:00:00 </w:t>
      </w:r>
      <w:r>
        <w:t xml:space="preserve">21 </w:t>
      </w:r>
      <w:r>
        <w:t xml:space="preserve">126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680739 </w:t>
      </w:r>
      <w:r>
        <w:t xml:space="preserve">Organisation Internationale pour les Migrations </w:t>
      </w:r>
      <w:r>
        <w:t xml:space="preserve">OIM </w:t>
      </w:r>
      <w:r>
        <w:t xml:space="preserve">556 </w:t>
      </w:r>
      <w:r>
        <w:t xml:space="preserve">556 </w:t>
      </w:r>
    </w:p>
    <w:p>
      <w:r>
        <w:t xml:space="preserve">678127 </w:t>
      </w:r>
      <w:r>
        <w:t xml:space="preserve">NULL </w:t>
      </w:r>
      <w:r>
        <w:t xml:space="preserve">2023-03-28 00:00:00 </w:t>
      </w:r>
      <w:r>
        <w:t xml:space="preserve">2023-10-10 00:00:00 </w:t>
      </w:r>
      <w:r>
        <w:t xml:space="preserve">2023-08-09 00:00:00 </w:t>
      </w:r>
      <w:r>
        <w:t xml:space="preserve">7 </w:t>
      </w:r>
      <w:r>
        <w:t xml:space="preserve">35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680740 </w:t>
      </w:r>
      <w:r>
        <w:t xml:space="preserve">Organisation Internationale pour les Migrations </w:t>
      </w:r>
      <w:r>
        <w:t xml:space="preserve">OIM </w:t>
      </w:r>
      <w:r>
        <w:t xml:space="preserve">556 </w:t>
      </w:r>
      <w:r>
        <w:t xml:space="preserve">556 </w:t>
      </w:r>
    </w:p>
    <w:p>
      <w:r>
        <w:t xml:space="preserve">678128 </w:t>
      </w:r>
      <w:r>
        <w:t xml:space="preserve">NULL </w:t>
      </w:r>
      <w:r>
        <w:t xml:space="preserve">2023-05-04 00:00:00 </w:t>
      </w:r>
      <w:r>
        <w:t xml:space="preserve">2023-10-10 00:00:00 </w:t>
      </w:r>
      <w:r>
        <w:t xml:space="preserve">2023-08-09 00:00:00 </w:t>
      </w:r>
      <w:r>
        <w:t xml:space="preserve">179 </w:t>
      </w:r>
      <w:r>
        <w:t xml:space="preserve">903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680741 </w:t>
      </w:r>
      <w:r>
        <w:t xml:space="preserve">Organisation Internationale pour les Migrations </w:t>
      </w:r>
      <w:r>
        <w:t xml:space="preserve">OIM </w:t>
      </w:r>
      <w:r>
        <w:t xml:space="preserve">556 </w:t>
      </w:r>
      <w:r>
        <w:t xml:space="preserve">556 </w:t>
      </w:r>
    </w:p>
    <w:p>
      <w:r>
        <w:t xml:space="preserve">678129 </w:t>
      </w:r>
      <w:r>
        <w:t xml:space="preserve">NULL </w:t>
      </w:r>
      <w:r>
        <w:t xml:space="preserve">2023-09-30 00:00:00 </w:t>
      </w:r>
      <w:r>
        <w:t xml:space="preserve">2023-10-10 00:00:00 </w:t>
      </w:r>
      <w:r>
        <w:t xml:space="preserve">2023-08-09 00:00:00 </w:t>
      </w:r>
      <w:r>
        <w:t xml:space="preserve">11 </w:t>
      </w:r>
      <w:r>
        <w:t xml:space="preserve">56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680742 </w:t>
      </w:r>
      <w:r>
        <w:t xml:space="preserve">Organisation Internationale pour les Migrations </w:t>
      </w:r>
      <w:r>
        <w:t xml:space="preserve">OIM </w:t>
      </w:r>
      <w:r>
        <w:t xml:space="preserve">556 </w:t>
      </w:r>
      <w:r>
        <w:t xml:space="preserve">556 </w:t>
      </w:r>
    </w:p>
    <w:p>
      <w:r>
        <w:t xml:space="preserve">678130 </w:t>
      </w:r>
      <w:r>
        <w:t xml:space="preserve">NULL </w:t>
      </w:r>
      <w:r>
        <w:t xml:space="preserve">2022-06-01 00:00:00 </w:t>
      </w:r>
      <w:r>
        <w:t xml:space="preserve">2023-10-10 00:00:00 </w:t>
      </w:r>
      <w:r>
        <w:t xml:space="preserve">2023-08-09 00:00:00 </w:t>
      </w:r>
      <w:r>
        <w:t xml:space="preserve">1 </w:t>
      </w:r>
      <w:r>
        <w:t xml:space="preserve">6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680743 </w:t>
      </w:r>
      <w:r>
        <w:t xml:space="preserve">Organisation Internationale pour les Migrations </w:t>
      </w:r>
      <w:r>
        <w:t xml:space="preserve">OIM </w:t>
      </w:r>
      <w:r>
        <w:t xml:space="preserve">556 </w:t>
      </w:r>
      <w:r>
        <w:t xml:space="preserve">556 </w:t>
      </w:r>
    </w:p>
    <w:p>
      <w:r>
        <w:t xml:space="preserve">678131 </w:t>
      </w:r>
      <w:r>
        <w:t xml:space="preserve">NULL </w:t>
      </w:r>
      <w:r>
        <w:t xml:space="preserve">2022-12-01 00:00:00 </w:t>
      </w:r>
      <w:r>
        <w:t xml:space="preserve">2023-10-10 00:00:00 </w:t>
      </w:r>
      <w:r>
        <w:t xml:space="preserve">2023-08-09 00:00:00 </w:t>
      </w:r>
      <w:r>
        <w:t xml:space="preserve">10 </w:t>
      </w:r>
      <w:r>
        <w:t xml:space="preserve">59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680744 </w:t>
      </w:r>
      <w:r>
        <w:t xml:space="preserve">Organisation Internationale pour les Migrations </w:t>
      </w:r>
      <w:r>
        <w:t xml:space="preserve">OIM </w:t>
      </w:r>
      <w:r>
        <w:t xml:space="preserve">556 </w:t>
      </w:r>
      <w:r>
        <w:t xml:space="preserve">556 </w:t>
      </w:r>
    </w:p>
    <w:p>
      <w:r>
        <w:t xml:space="preserve">678132 </w:t>
      </w:r>
      <w:r>
        <w:t xml:space="preserve">NULL </w:t>
      </w:r>
      <w:r>
        <w:t xml:space="preserve">2023-05-04 00:00:00 </w:t>
      </w:r>
      <w:r>
        <w:t xml:space="preserve">2023-10-10 00:00:00 </w:t>
      </w:r>
      <w:r>
        <w:t xml:space="preserve">2023-08-09 00:00:00 </w:t>
      </w:r>
      <w:r>
        <w:t xml:space="preserve">75 </w:t>
      </w:r>
      <w:r>
        <w:t xml:space="preserve">451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680745 </w:t>
      </w:r>
      <w:r>
        <w:t xml:space="preserve">Organisation Internationale pour les Migrations </w:t>
      </w:r>
      <w:r>
        <w:t xml:space="preserve">OIM </w:t>
      </w:r>
      <w:r>
        <w:t xml:space="preserve">556 </w:t>
      </w:r>
      <w:r>
        <w:t xml:space="preserve">556 </w:t>
      </w:r>
    </w:p>
    <w:p>
      <w:r>
        <w:t xml:space="preserve">678133 </w:t>
      </w:r>
      <w:r>
        <w:t xml:space="preserve">NULL </w:t>
      </w:r>
      <w:r>
        <w:t xml:space="preserve">2023-09-30 00:00:00 </w:t>
      </w:r>
      <w:r>
        <w:t xml:space="preserve">2023-10-10 00:00:00 </w:t>
      </w:r>
      <w:r>
        <w:t xml:space="preserve">2023-08-09 00:00:00 </w:t>
      </w:r>
      <w:r>
        <w:t xml:space="preserve">22 </w:t>
      </w:r>
      <w:r>
        <w:t xml:space="preserve">132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680746 </w:t>
      </w:r>
      <w:r>
        <w:t xml:space="preserve">Organisation Internationale pour les Migrations </w:t>
      </w:r>
      <w:r>
        <w:t xml:space="preserve">OIM </w:t>
      </w:r>
      <w:r>
        <w:t xml:space="preserve">556 </w:t>
      </w:r>
      <w:r>
        <w:t xml:space="preserve">556 </w:t>
      </w:r>
    </w:p>
    <w:p>
      <w:r>
        <w:t xml:space="preserve">678134 </w:t>
      </w:r>
      <w:r>
        <w:t xml:space="preserve">NULL </w:t>
      </w:r>
      <w:r>
        <w:t xml:space="preserve">2022-06-01 00:00:00 </w:t>
      </w:r>
      <w:r>
        <w:t xml:space="preserve">2023-10-10 00:00:00 </w:t>
      </w:r>
      <w:r>
        <w:t xml:space="preserve">2023-08-09 00:00:00 </w:t>
      </w:r>
      <w:r>
        <w:t xml:space="preserve">4 </w:t>
      </w:r>
      <w:r>
        <w:t xml:space="preserve">23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680747 </w:t>
      </w:r>
      <w:r>
        <w:t xml:space="preserve">Organisation Internationale pour les Migrations </w:t>
      </w:r>
      <w:r>
        <w:t xml:space="preserve">OIM </w:t>
      </w:r>
      <w:r>
        <w:t xml:space="preserve">556 </w:t>
      </w:r>
      <w:r>
        <w:t xml:space="preserve">556 </w:t>
      </w:r>
    </w:p>
    <w:p>
      <w:r>
        <w:t xml:space="preserve">678135 </w:t>
      </w:r>
      <w:r>
        <w:t xml:space="preserve">NULL </w:t>
      </w:r>
      <w:r>
        <w:t xml:space="preserve">2022-12-01 00:00:00 </w:t>
      </w:r>
      <w:r>
        <w:t xml:space="preserve">2023-10-10 00:00:00 </w:t>
      </w:r>
      <w:r>
        <w:t xml:space="preserve">2023-08-09 00:00:00 </w:t>
      </w:r>
      <w:r>
        <w:t xml:space="preserve">12 </w:t>
      </w:r>
      <w:r>
        <w:t xml:space="preserve">69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680748 </w:t>
      </w:r>
      <w:r>
        <w:t xml:space="preserve">Organisation Internationale pour les Migrations </w:t>
      </w:r>
      <w:r>
        <w:t xml:space="preserve">OIM </w:t>
      </w:r>
      <w:r>
        <w:t xml:space="preserve">556 </w:t>
      </w:r>
      <w:r>
        <w:t xml:space="preserve">556 </w:t>
      </w:r>
    </w:p>
    <w:p>
      <w:r>
        <w:t xml:space="preserve">678136 </w:t>
      </w:r>
      <w:r>
        <w:t xml:space="preserve">NULL </w:t>
      </w:r>
      <w:r>
        <w:t xml:space="preserve">2023-05-04 00:00:00 </w:t>
      </w:r>
      <w:r>
        <w:t xml:space="preserve">2023-10-10 00:00:00 </w:t>
      </w:r>
      <w:r>
        <w:t xml:space="preserve">2023-08-09 00:00:00 </w:t>
      </w:r>
      <w:r>
        <w:t xml:space="preserve">1 </w:t>
      </w:r>
      <w:r>
        <w:t xml:space="preserve">9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680749 </w:t>
      </w:r>
      <w:r>
        <w:t xml:space="preserve">Organisation Internationale pour les Migrations </w:t>
      </w:r>
      <w:r>
        <w:t xml:space="preserve">OIM </w:t>
      </w:r>
      <w:r>
        <w:t xml:space="preserve">556 </w:t>
      </w:r>
      <w:r>
        <w:t xml:space="preserve">556 </w:t>
      </w:r>
    </w:p>
    <w:p>
      <w:r>
        <w:t xml:space="preserve">678137 </w:t>
      </w:r>
      <w:r>
        <w:t xml:space="preserve">NULL </w:t>
      </w:r>
      <w:r>
        <w:t xml:space="preserve">2023-09-30 00:00:00 </w:t>
      </w:r>
      <w:r>
        <w:t xml:space="preserve">2023-10-10 00:00:00 </w:t>
      </w:r>
      <w:r>
        <w:t xml:space="preserve">2023-08-09 00:00:00 </w:t>
      </w:r>
      <w:r>
        <w:t xml:space="preserve">1 </w:t>
      </w:r>
      <w:r>
        <w:t xml:space="preserve">10 </w:t>
      </w:r>
      <w:r>
        <w:t xml:space="preserve">2 </w:t>
      </w:r>
      <w:r>
        <w:t xml:space="preserve">Retourné </w:t>
      </w:r>
      <w:r>
        <w:t xml:space="preserve">CD6107ZS07 </w:t>
      </w:r>
      <w:r>
        <w:t xml:space="preserve">CD6107ZS07AS09 </w:t>
      </w:r>
      <w:r>
        <w:t xml:space="preserve">Kighali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680750 </w:t>
      </w:r>
      <w:r>
        <w:t xml:space="preserve">Organisation Internationale pour les Migrations </w:t>
      </w:r>
      <w:r>
        <w:t xml:space="preserve">OIM </w:t>
      </w:r>
      <w:r>
        <w:t xml:space="preserve">556 </w:t>
      </w:r>
      <w:r>
        <w:t xml:space="preserve">556 </w:t>
      </w:r>
    </w:p>
    <w:p>
      <w:r>
        <w:t xml:space="preserve">678138 </w:t>
      </w:r>
      <w:r>
        <w:t xml:space="preserve">NULL </w:t>
      </w:r>
      <w:r>
        <w:t xml:space="preserve">2022-09-01 00:00:00 </w:t>
      </w:r>
      <w:r>
        <w:t xml:space="preserve">2023-10-10 00:00:00 </w:t>
      </w:r>
      <w:r>
        <w:t xml:space="preserve">2023-08-06 00:00:00 </w:t>
      </w:r>
      <w:r>
        <w:t xml:space="preserve">15 </w:t>
      </w:r>
      <w:r>
        <w:t xml:space="preserve">84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680751 </w:t>
      </w:r>
      <w:r>
        <w:t xml:space="preserve">Organisation Internationale pour les Migrations </w:t>
      </w:r>
      <w:r>
        <w:t xml:space="preserve">OIM </w:t>
      </w:r>
      <w:r>
        <w:t xml:space="preserve">556 </w:t>
      </w:r>
      <w:r>
        <w:t xml:space="preserve">556 </w:t>
      </w:r>
    </w:p>
    <w:p>
      <w:r>
        <w:t xml:space="preserve">678139 </w:t>
      </w:r>
      <w:r>
        <w:t xml:space="preserve">NULL </w:t>
      </w:r>
      <w:r>
        <w:t xml:space="preserve">2022-12-01 00:00:00 </w:t>
      </w:r>
      <w:r>
        <w:t xml:space="preserve">2023-10-10 00:00:00 </w:t>
      </w:r>
      <w:r>
        <w:t xml:space="preserve">2023-08-06 00:00:00 </w:t>
      </w:r>
      <w:r>
        <w:t xml:space="preserve">2 </w:t>
      </w:r>
      <w:r>
        <w:t xml:space="preserve">11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680752 </w:t>
      </w:r>
      <w:r>
        <w:t xml:space="preserve">Organisation Internationale pour les Migrations </w:t>
      </w:r>
      <w:r>
        <w:t xml:space="preserve">OIM </w:t>
      </w:r>
      <w:r>
        <w:t xml:space="preserve">556 </w:t>
      </w:r>
      <w:r>
        <w:t xml:space="preserve">556 </w:t>
      </w:r>
    </w:p>
    <w:p>
      <w:r>
        <w:t xml:space="preserve">678140 </w:t>
      </w:r>
      <w:r>
        <w:t xml:space="preserve">NULL </w:t>
      </w:r>
      <w:r>
        <w:t xml:space="preserve">2023-03-28 00:00:00 </w:t>
      </w:r>
      <w:r>
        <w:t xml:space="preserve">2023-10-10 00:00:00 </w:t>
      </w:r>
      <w:r>
        <w:t xml:space="preserve">2023-08-06 00:00:00 </w:t>
      </w:r>
      <w:r>
        <w:t xml:space="preserve">17 </w:t>
      </w:r>
      <w:r>
        <w:t xml:space="preserve">94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680753 </w:t>
      </w:r>
      <w:r>
        <w:t xml:space="preserve">Organisation Internationale pour les Migrations </w:t>
      </w:r>
      <w:r>
        <w:t xml:space="preserve">OIM </w:t>
      </w:r>
      <w:r>
        <w:t xml:space="preserve">556 </w:t>
      </w:r>
      <w:r>
        <w:t xml:space="preserve">556 </w:t>
      </w:r>
    </w:p>
    <w:p>
      <w:r>
        <w:t xml:space="preserve">678141 </w:t>
      </w:r>
      <w:r>
        <w:t xml:space="preserve">NULL </w:t>
      </w:r>
      <w:r>
        <w:t xml:space="preserve">2023-05-04 00:00:00 </w:t>
      </w:r>
      <w:r>
        <w:t xml:space="preserve">2023-10-10 00:00:00 </w:t>
      </w:r>
      <w:r>
        <w:t xml:space="preserve">2023-08-06 00:00:00 </w:t>
      </w:r>
      <w:r>
        <w:t xml:space="preserve">12 </w:t>
      </w:r>
      <w:r>
        <w:t xml:space="preserve">67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680754 </w:t>
      </w:r>
      <w:r>
        <w:t xml:space="preserve">Organisation Internationale pour les Migrations </w:t>
      </w:r>
      <w:r>
        <w:t xml:space="preserve">OIM </w:t>
      </w:r>
      <w:r>
        <w:t xml:space="preserve">556 </w:t>
      </w:r>
      <w:r>
        <w:t xml:space="preserve">556 </w:t>
      </w:r>
    </w:p>
    <w:p>
      <w:r>
        <w:t xml:space="preserve">678142 </w:t>
      </w:r>
      <w:r>
        <w:t xml:space="preserve">NULL </w:t>
      </w:r>
      <w:r>
        <w:t xml:space="preserve">2022-09-01 00:00:00 </w:t>
      </w:r>
      <w:r>
        <w:t xml:space="preserve">2023-10-10 00:00:00 </w:t>
      </w:r>
      <w:r>
        <w:t xml:space="preserve">2023-08-06 00:00:00 </w:t>
      </w:r>
      <w:r>
        <w:t xml:space="preserve">5 </w:t>
      </w:r>
      <w:r>
        <w:t xml:space="preserve">25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680755 </w:t>
      </w:r>
      <w:r>
        <w:t xml:space="preserve">Organisation Internationale pour les Migrations </w:t>
      </w:r>
      <w:r>
        <w:t xml:space="preserve">OIM </w:t>
      </w:r>
      <w:r>
        <w:t xml:space="preserve">556 </w:t>
      </w:r>
      <w:r>
        <w:t xml:space="preserve">556 </w:t>
      </w:r>
    </w:p>
    <w:p>
      <w:r>
        <w:t xml:space="preserve">678143 </w:t>
      </w:r>
      <w:r>
        <w:t xml:space="preserve">NULL </w:t>
      </w:r>
      <w:r>
        <w:t xml:space="preserve">2022-12-01 00:00:00 </w:t>
      </w:r>
      <w:r>
        <w:t xml:space="preserve">2023-10-10 00:00:00 </w:t>
      </w:r>
      <w:r>
        <w:t xml:space="preserve">2023-08-06 00:00:00 </w:t>
      </w:r>
      <w:r>
        <w:t xml:space="preserve">12 </w:t>
      </w:r>
      <w:r>
        <w:t xml:space="preserve">60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680756 </w:t>
      </w:r>
      <w:r>
        <w:t xml:space="preserve">Organisation Internationale pour les Migrations </w:t>
      </w:r>
      <w:r>
        <w:t xml:space="preserve">OIM </w:t>
      </w:r>
      <w:r>
        <w:t xml:space="preserve">556 </w:t>
      </w:r>
      <w:r>
        <w:t xml:space="preserve">556 </w:t>
      </w:r>
    </w:p>
    <w:p>
      <w:r>
        <w:t xml:space="preserve">678144 </w:t>
      </w:r>
      <w:r>
        <w:t xml:space="preserve">NULL </w:t>
      </w:r>
      <w:r>
        <w:t xml:space="preserve">2023-03-28 00:00:00 </w:t>
      </w:r>
      <w:r>
        <w:t xml:space="preserve">2023-10-10 00:00:00 </w:t>
      </w:r>
      <w:r>
        <w:t xml:space="preserve">2023-08-06 00:00:00 </w:t>
      </w:r>
      <w:r>
        <w:t xml:space="preserve">11 </w:t>
      </w:r>
      <w:r>
        <w:t xml:space="preserve">49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680757 </w:t>
      </w:r>
      <w:r>
        <w:t xml:space="preserve">Organisation Internationale pour les Migrations </w:t>
      </w:r>
      <w:r>
        <w:t xml:space="preserve">OIM </w:t>
      </w:r>
      <w:r>
        <w:t xml:space="preserve">556 </w:t>
      </w:r>
      <w:r>
        <w:t xml:space="preserve">556 </w:t>
      </w:r>
    </w:p>
    <w:p>
      <w:r>
        <w:t xml:space="preserve">678145 </w:t>
      </w:r>
      <w:r>
        <w:t xml:space="preserve">NULL </w:t>
      </w:r>
      <w:r>
        <w:t xml:space="preserve">2023-05-04 00:00:00 </w:t>
      </w:r>
      <w:r>
        <w:t xml:space="preserve">2023-10-10 00:00:00 </w:t>
      </w:r>
      <w:r>
        <w:t xml:space="preserve">2023-08-06 00:00:00 </w:t>
      </w:r>
      <w:r>
        <w:t xml:space="preserve">26 </w:t>
      </w:r>
      <w:r>
        <w:t xml:space="preserve">115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680758 </w:t>
      </w:r>
      <w:r>
        <w:t xml:space="preserve">Organisation Internationale pour les Migrations </w:t>
      </w:r>
      <w:r>
        <w:t xml:space="preserve">OIM </w:t>
      </w:r>
      <w:r>
        <w:t xml:space="preserve">556 </w:t>
      </w:r>
      <w:r>
        <w:t xml:space="preserve">556 </w:t>
      </w:r>
    </w:p>
    <w:p>
      <w:r>
        <w:t xml:space="preserve">678146 </w:t>
      </w:r>
      <w:r>
        <w:t xml:space="preserve">NULL </w:t>
      </w:r>
      <w:r>
        <w:t xml:space="preserve">2023-09-30 00:00:00 </w:t>
      </w:r>
      <w:r>
        <w:t xml:space="preserve">2023-10-10 00:00:00 </w:t>
      </w:r>
      <w:r>
        <w:t xml:space="preserve">2023-08-06 00:00:00 </w:t>
      </w:r>
      <w:r>
        <w:t xml:space="preserve">23 </w:t>
      </w:r>
      <w:r>
        <w:t xml:space="preserve">102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680759 </w:t>
      </w:r>
      <w:r>
        <w:t xml:space="preserve">Organisation Internationale pour les Migrations </w:t>
      </w:r>
      <w:r>
        <w:t xml:space="preserve">OIM </w:t>
      </w:r>
      <w:r>
        <w:t xml:space="preserve">556 </w:t>
      </w:r>
      <w:r>
        <w:t xml:space="preserve">556 </w:t>
      </w:r>
    </w:p>
    <w:p>
      <w:r>
        <w:t xml:space="preserve">678147 </w:t>
      </w:r>
      <w:r>
        <w:t xml:space="preserve">NULL </w:t>
      </w:r>
      <w:r>
        <w:t xml:space="preserve">2022-09-01 00:00:00 </w:t>
      </w:r>
      <w:r>
        <w:t xml:space="preserve">2023-10-10 00:00:00 </w:t>
      </w:r>
      <w:r>
        <w:t xml:space="preserve">2023-08-06 00:00:00 </w:t>
      </w:r>
      <w:r>
        <w:t xml:space="preserve">5 </w:t>
      </w:r>
      <w:r>
        <w:t xml:space="preserve">15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680760 </w:t>
      </w:r>
      <w:r>
        <w:t xml:space="preserve">Organisation Internationale pour les Migrations </w:t>
      </w:r>
      <w:r>
        <w:t xml:space="preserve">OIM </w:t>
      </w:r>
      <w:r>
        <w:t xml:space="preserve">556 </w:t>
      </w:r>
      <w:r>
        <w:t xml:space="preserve">556 </w:t>
      </w:r>
    </w:p>
    <w:p>
      <w:r>
        <w:t xml:space="preserve">678148 </w:t>
      </w:r>
      <w:r>
        <w:t xml:space="preserve">NULL </w:t>
      </w:r>
      <w:r>
        <w:t xml:space="preserve">2022-12-01 00:00:00 </w:t>
      </w:r>
      <w:r>
        <w:t xml:space="preserve">2023-10-10 00:00:00 </w:t>
      </w:r>
      <w:r>
        <w:t xml:space="preserve">2023-08-06 00:00:00 </w:t>
      </w:r>
      <w:r>
        <w:t xml:space="preserve">5 </w:t>
      </w:r>
      <w:r>
        <w:t xml:space="preserve">15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680761 </w:t>
      </w:r>
      <w:r>
        <w:t xml:space="preserve">Organisation Internationale pour les Migrations </w:t>
      </w:r>
      <w:r>
        <w:t xml:space="preserve">OIM </w:t>
      </w:r>
      <w:r>
        <w:t xml:space="preserve">556 </w:t>
      </w:r>
      <w:r>
        <w:t xml:space="preserve">556 </w:t>
      </w:r>
    </w:p>
    <w:p>
      <w:r>
        <w:t xml:space="preserve">678149 </w:t>
      </w:r>
      <w:r>
        <w:t xml:space="preserve">NULL </w:t>
      </w:r>
      <w:r>
        <w:t xml:space="preserve">2023-03-28 00:00:00 </w:t>
      </w:r>
      <w:r>
        <w:t xml:space="preserve">2023-10-10 00:00:00 </w:t>
      </w:r>
      <w:r>
        <w:t xml:space="preserve">2023-08-06 00:00:00 </w:t>
      </w:r>
      <w:r>
        <w:t xml:space="preserve">10 </w:t>
      </w:r>
      <w:r>
        <w:t xml:space="preserve">42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680762 </w:t>
      </w:r>
      <w:r>
        <w:t xml:space="preserve">Organisation Internationale pour les Migrations </w:t>
      </w:r>
      <w:r>
        <w:t xml:space="preserve">OIM </w:t>
      </w:r>
      <w:r>
        <w:t xml:space="preserve">556 </w:t>
      </w:r>
      <w:r>
        <w:t xml:space="preserve">556 </w:t>
      </w:r>
    </w:p>
    <w:p>
      <w:r>
        <w:t xml:space="preserve">678150 </w:t>
      </w:r>
      <w:r>
        <w:t xml:space="preserve">NULL </w:t>
      </w:r>
      <w:r>
        <w:t xml:space="preserve">2023-05-04 00:00:00 </w:t>
      </w:r>
      <w:r>
        <w:t xml:space="preserve">2023-10-10 00:00:00 </w:t>
      </w:r>
      <w:r>
        <w:t xml:space="preserve">2023-08-06 00:00:00 </w:t>
      </w:r>
      <w:r>
        <w:t xml:space="preserve">6 </w:t>
      </w:r>
      <w:r>
        <w:t xml:space="preserve">25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680763 </w:t>
      </w:r>
      <w:r>
        <w:t xml:space="preserve">Organisation Internationale pour les Migrations </w:t>
      </w:r>
      <w:r>
        <w:t xml:space="preserve">OIM </w:t>
      </w:r>
      <w:r>
        <w:t xml:space="preserve">556 </w:t>
      </w:r>
      <w:r>
        <w:t xml:space="preserve">556 </w:t>
      </w:r>
    </w:p>
    <w:p>
      <w:r>
        <w:t xml:space="preserve">678151 </w:t>
      </w:r>
      <w:r>
        <w:t xml:space="preserve">NULL </w:t>
      </w:r>
      <w:r>
        <w:t xml:space="preserve">2023-09-30 00:00:00 </w:t>
      </w:r>
      <w:r>
        <w:t xml:space="preserve">2023-10-10 00:00:00 </w:t>
      </w:r>
      <w:r>
        <w:t xml:space="preserve">2023-08-06 00:00:00 </w:t>
      </w:r>
      <w:r>
        <w:t xml:space="preserve">18 </w:t>
      </w:r>
      <w:r>
        <w:t xml:space="preserve">75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680764 </w:t>
      </w:r>
      <w:r>
        <w:t xml:space="preserve">Organisation Internationale pour les Migrations </w:t>
      </w:r>
      <w:r>
        <w:t xml:space="preserve">OIM </w:t>
      </w:r>
      <w:r>
        <w:t xml:space="preserve">556 </w:t>
      </w:r>
      <w:r>
        <w:t xml:space="preserve">556 </w:t>
      </w:r>
    </w:p>
    <w:p>
      <w:r>
        <w:t xml:space="preserve">678152 </w:t>
      </w:r>
      <w:r>
        <w:t xml:space="preserve">NULL </w:t>
      </w:r>
      <w:r>
        <w:t xml:space="preserve">2022-12-01 00:00:00 </w:t>
      </w:r>
      <w:r>
        <w:t xml:space="preserve">2023-10-10 00:00:00 </w:t>
      </w:r>
      <w:r>
        <w:t xml:space="preserve">2023-08-06 00:00:00 </w:t>
      </w:r>
      <w:r>
        <w:t xml:space="preserve">11 </w:t>
      </w:r>
      <w:r>
        <w:t xml:space="preserve">55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680765 </w:t>
      </w:r>
      <w:r>
        <w:t xml:space="preserve">Organisation Internationale pour les Migrations </w:t>
      </w:r>
      <w:r>
        <w:t xml:space="preserve">OIM </w:t>
      </w:r>
      <w:r>
        <w:t xml:space="preserve">556 </w:t>
      </w:r>
      <w:r>
        <w:t xml:space="preserve">556 </w:t>
      </w:r>
    </w:p>
    <w:p>
      <w:r>
        <w:t xml:space="preserve">678153 </w:t>
      </w:r>
      <w:r>
        <w:t xml:space="preserve">NULL </w:t>
      </w:r>
      <w:r>
        <w:t xml:space="preserve">2023-03-28 00:00:00 </w:t>
      </w:r>
      <w:r>
        <w:t xml:space="preserve">2023-10-10 00:00:00 </w:t>
      </w:r>
      <w:r>
        <w:t xml:space="preserve">2023-08-06 00:00:00 </w:t>
      </w:r>
      <w:r>
        <w:t xml:space="preserve">11 </w:t>
      </w:r>
      <w:r>
        <w:t xml:space="preserve">46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680766 </w:t>
      </w:r>
      <w:r>
        <w:t xml:space="preserve">Organisation Internationale pour les Migrations </w:t>
      </w:r>
      <w:r>
        <w:t xml:space="preserve">OIM </w:t>
      </w:r>
      <w:r>
        <w:t xml:space="preserve">556 </w:t>
      </w:r>
      <w:r>
        <w:t xml:space="preserve">556 </w:t>
      </w:r>
    </w:p>
    <w:p>
      <w:r>
        <w:t xml:space="preserve">678154 </w:t>
      </w:r>
      <w:r>
        <w:t xml:space="preserve">NULL </w:t>
      </w:r>
      <w:r>
        <w:t xml:space="preserve">2023-05-04 00:00:00 </w:t>
      </w:r>
      <w:r>
        <w:t xml:space="preserve">2023-10-10 00:00:00 </w:t>
      </w:r>
      <w:r>
        <w:t xml:space="preserve">2023-08-06 00:00:00 </w:t>
      </w:r>
      <w:r>
        <w:t xml:space="preserve">21 </w:t>
      </w:r>
      <w:r>
        <w:t xml:space="preserve">89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680767 </w:t>
      </w:r>
      <w:r>
        <w:t xml:space="preserve">Organisation Internationale pour les Migrations </w:t>
      </w:r>
      <w:r>
        <w:t xml:space="preserve">OIM </w:t>
      </w:r>
      <w:r>
        <w:t xml:space="preserve">556 </w:t>
      </w:r>
      <w:r>
        <w:t xml:space="preserve">556 </w:t>
      </w:r>
    </w:p>
    <w:p>
      <w:r>
        <w:t xml:space="preserve">678155 </w:t>
      </w:r>
      <w:r>
        <w:t xml:space="preserve">NULL </w:t>
      </w:r>
      <w:r>
        <w:t xml:space="preserve">2023-09-30 00:00:00 </w:t>
      </w:r>
      <w:r>
        <w:t xml:space="preserve">2023-10-10 00:00:00 </w:t>
      </w:r>
      <w:r>
        <w:t xml:space="preserve">2023-08-06 00:00:00 </w:t>
      </w:r>
      <w:r>
        <w:t xml:space="preserve">11 </w:t>
      </w:r>
      <w:r>
        <w:t xml:space="preserve">47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680768 </w:t>
      </w:r>
      <w:r>
        <w:t xml:space="preserve">Organisation Internationale pour les Migrations </w:t>
      </w:r>
      <w:r>
        <w:t xml:space="preserve">OIM </w:t>
      </w:r>
      <w:r>
        <w:t xml:space="preserve">556 </w:t>
      </w:r>
      <w:r>
        <w:t xml:space="preserve">556 </w:t>
      </w:r>
    </w:p>
    <w:p>
      <w:r>
        <w:t xml:space="preserve">678156 </w:t>
      </w:r>
      <w:r>
        <w:t xml:space="preserve">NULL </w:t>
      </w:r>
      <w:r>
        <w:t xml:space="preserve">2023-05-04 00:00:00 </w:t>
      </w:r>
      <w:r>
        <w:t xml:space="preserve">2023-10-10 00:00:00 </w:t>
      </w:r>
      <w:r>
        <w:t xml:space="preserve">2023-08-06 00:00:00 </w:t>
      </w:r>
      <w:r>
        <w:t xml:space="preserve">27 </w:t>
      </w:r>
      <w:r>
        <w:t xml:space="preserve">135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680769 </w:t>
      </w:r>
      <w:r>
        <w:t xml:space="preserve">Organisation Internationale pour les Migrations </w:t>
      </w:r>
      <w:r>
        <w:t xml:space="preserve">OIM </w:t>
      </w:r>
      <w:r>
        <w:t xml:space="preserve">556 </w:t>
      </w:r>
      <w:r>
        <w:t xml:space="preserve">556 </w:t>
      </w:r>
    </w:p>
    <w:p>
      <w:r>
        <w:t xml:space="preserve">678157 </w:t>
      </w:r>
      <w:r>
        <w:t xml:space="preserve">NULL </w:t>
      </w:r>
      <w:r>
        <w:t xml:space="preserve">2023-09-30 00:00:00 </w:t>
      </w:r>
      <w:r>
        <w:t xml:space="preserve">2023-10-10 00:00:00 </w:t>
      </w:r>
      <w:r>
        <w:t xml:space="preserve">2023-08-06 00:00:00 </w:t>
      </w:r>
      <w:r>
        <w:t xml:space="preserve">118 </w:t>
      </w:r>
      <w:r>
        <w:t xml:space="preserve">590 </w:t>
      </w:r>
      <w:r>
        <w:t xml:space="preserve">2 </w:t>
      </w:r>
      <w:r>
        <w:t xml:space="preserve">Retourné </w:t>
      </w:r>
      <w:r>
        <w:t xml:space="preserve">CD6103ZS04 </w:t>
      </w:r>
      <w:r>
        <w:t xml:space="preserve">CD6103ZS04AS03 </w:t>
      </w:r>
      <w:r>
        <w:t xml:space="preserve">Burungu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680770 </w:t>
      </w:r>
      <w:r>
        <w:t xml:space="preserve">Organisation Internationale pour les Migrations </w:t>
      </w:r>
      <w:r>
        <w:t xml:space="preserve">OIM </w:t>
      </w:r>
      <w:r>
        <w:t xml:space="preserve">556 </w:t>
      </w:r>
      <w:r>
        <w:t xml:space="preserve">556 </w:t>
      </w:r>
    </w:p>
    <w:p>
      <w:r>
        <w:t xml:space="preserve">678158 </w:t>
      </w:r>
      <w:r>
        <w:t xml:space="preserve">NULL </w:t>
      </w:r>
      <w:r>
        <w:t xml:space="preserve">2023-09-30 00:00:00 </w:t>
      </w:r>
      <w:r>
        <w:t xml:space="preserve">2023-10-10 00:00:00 </w:t>
      </w:r>
      <w:r>
        <w:t xml:space="preserve">2023-08-13 00:00:00 </w:t>
      </w:r>
      <w:r>
        <w:t xml:space="preserve">21 </w:t>
      </w:r>
      <w:r>
        <w:t xml:space="preserve">105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680771 </w:t>
      </w:r>
      <w:r>
        <w:t xml:space="preserve">Organisation Internationale pour les Migrations </w:t>
      </w:r>
      <w:r>
        <w:t xml:space="preserve">OIM </w:t>
      </w:r>
      <w:r>
        <w:t xml:space="preserve">556 </w:t>
      </w:r>
      <w:r>
        <w:t xml:space="preserve">556 </w:t>
      </w:r>
    </w:p>
    <w:p>
      <w:r>
        <w:t xml:space="preserve">678159 </w:t>
      </w:r>
      <w:r>
        <w:t xml:space="preserve">NULL </w:t>
      </w:r>
      <w:r>
        <w:t xml:space="preserve">2022-06-01 00:00:00 </w:t>
      </w:r>
      <w:r>
        <w:t xml:space="preserve">2023-10-10 00:00:00 </w:t>
      </w:r>
      <w:r>
        <w:t xml:space="preserve">2023-08-13 00:00:00 </w:t>
      </w:r>
      <w:r>
        <w:t xml:space="preserve">7 </w:t>
      </w:r>
      <w:r>
        <w:t xml:space="preserve">33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680772 </w:t>
      </w:r>
      <w:r>
        <w:t xml:space="preserve">Organisation Internationale pour les Migrations </w:t>
      </w:r>
      <w:r>
        <w:t xml:space="preserve">OIM </w:t>
      </w:r>
      <w:r>
        <w:t xml:space="preserve">556 </w:t>
      </w:r>
      <w:r>
        <w:t xml:space="preserve">556 </w:t>
      </w:r>
    </w:p>
    <w:p>
      <w:r>
        <w:t xml:space="preserve">678160 </w:t>
      </w:r>
      <w:r>
        <w:t xml:space="preserve">NULL </w:t>
      </w:r>
      <w:r>
        <w:t xml:space="preserve">2022-09-01 00:00:00 </w:t>
      </w:r>
      <w:r>
        <w:t xml:space="preserve">2023-10-10 00:00:00 </w:t>
      </w:r>
      <w:r>
        <w:t xml:space="preserve">2023-08-13 00:00:00 </w:t>
      </w:r>
      <w:r>
        <w:t xml:space="preserve">184 </w:t>
      </w:r>
      <w:r>
        <w:t xml:space="preserve">880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680773 </w:t>
      </w:r>
      <w:r>
        <w:t xml:space="preserve">Organisation Internationale pour les Migrations </w:t>
      </w:r>
      <w:r>
        <w:t xml:space="preserve">OIM </w:t>
      </w:r>
      <w:r>
        <w:t xml:space="preserve">556 </w:t>
      </w:r>
      <w:r>
        <w:t xml:space="preserve">556 </w:t>
      </w:r>
    </w:p>
    <w:p>
      <w:r>
        <w:t xml:space="preserve">678161 </w:t>
      </w:r>
      <w:r>
        <w:t xml:space="preserve">NULL </w:t>
      </w:r>
      <w:r>
        <w:t xml:space="preserve">2023-05-04 00:00:00 </w:t>
      </w:r>
      <w:r>
        <w:t xml:space="preserve">2023-10-10 00:00:00 </w:t>
      </w:r>
      <w:r>
        <w:t xml:space="preserve">2023-08-13 00:00:00 </w:t>
      </w:r>
      <w:r>
        <w:t xml:space="preserve">105 </w:t>
      </w:r>
      <w:r>
        <w:t xml:space="preserve">490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680774 </w:t>
      </w:r>
      <w:r>
        <w:t xml:space="preserve">Organisation Internationale pour les Migrations </w:t>
      </w:r>
      <w:r>
        <w:t xml:space="preserve">OIM </w:t>
      </w:r>
      <w:r>
        <w:t xml:space="preserve">556 </w:t>
      </w:r>
      <w:r>
        <w:t xml:space="preserve">556 </w:t>
      </w:r>
    </w:p>
    <w:p>
      <w:r>
        <w:t xml:space="preserve">678162 </w:t>
      </w:r>
      <w:r>
        <w:t xml:space="preserve">NULL </w:t>
      </w:r>
      <w:r>
        <w:t xml:space="preserve">2022-09-01 00:00:00 </w:t>
      </w:r>
      <w:r>
        <w:t xml:space="preserve">2023-10-10 00:00:00 </w:t>
      </w:r>
      <w:r>
        <w:t xml:space="preserve">2023-08-13 00:00:00 </w:t>
      </w:r>
      <w:r>
        <w:t xml:space="preserve">10 </w:t>
      </w:r>
      <w:r>
        <w:t xml:space="preserve">74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680775 </w:t>
      </w:r>
      <w:r>
        <w:t xml:space="preserve">Organisation Internationale pour les Migrations </w:t>
      </w:r>
      <w:r>
        <w:t xml:space="preserve">OIM </w:t>
      </w:r>
      <w:r>
        <w:t xml:space="preserve">556 </w:t>
      </w:r>
      <w:r>
        <w:t xml:space="preserve">556 </w:t>
      </w:r>
    </w:p>
    <w:p>
      <w:r>
        <w:t xml:space="preserve">678163 </w:t>
      </w:r>
      <w:r>
        <w:t xml:space="preserve">NULL </w:t>
      </w:r>
      <w:r>
        <w:t xml:space="preserve">2022-12-01 00:00:00 </w:t>
      </w:r>
      <w:r>
        <w:t xml:space="preserve">2023-10-10 00:00:00 </w:t>
      </w:r>
      <w:r>
        <w:t xml:space="preserve">2023-08-13 00:00:00 </w:t>
      </w:r>
      <w:r>
        <w:t xml:space="preserve">10 </w:t>
      </w:r>
      <w:r>
        <w:t xml:space="preserve">75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680776 </w:t>
      </w:r>
      <w:r>
        <w:t xml:space="preserve">Organisation Internationale pour les Migrations </w:t>
      </w:r>
      <w:r>
        <w:t xml:space="preserve">OIM </w:t>
      </w:r>
      <w:r>
        <w:t xml:space="preserve">556 </w:t>
      </w:r>
      <w:r>
        <w:t xml:space="preserve">556 </w:t>
      </w:r>
    </w:p>
    <w:p>
      <w:r>
        <w:t xml:space="preserve">678164 </w:t>
      </w:r>
      <w:r>
        <w:t xml:space="preserve">NULL </w:t>
      </w:r>
      <w:r>
        <w:t xml:space="preserve">2023-03-28 00:00:00 </w:t>
      </w:r>
      <w:r>
        <w:t xml:space="preserve">2023-10-10 00:00:00 </w:t>
      </w:r>
      <w:r>
        <w:t xml:space="preserve">2023-08-13 00:00:00 </w:t>
      </w:r>
      <w:r>
        <w:t xml:space="preserve">4 </w:t>
      </w:r>
      <w:r>
        <w:t xml:space="preserve">24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680777 </w:t>
      </w:r>
      <w:r>
        <w:t xml:space="preserve">Organisation Internationale pour les Migrations </w:t>
      </w:r>
      <w:r>
        <w:t xml:space="preserve">OIM </w:t>
      </w:r>
      <w:r>
        <w:t xml:space="preserve">556 </w:t>
      </w:r>
      <w:r>
        <w:t xml:space="preserve">556 </w:t>
      </w:r>
    </w:p>
    <w:p>
      <w:r>
        <w:t xml:space="preserve">678165 </w:t>
      </w:r>
      <w:r>
        <w:t xml:space="preserve">NULL </w:t>
      </w:r>
      <w:r>
        <w:t xml:space="preserve">2023-05-04 00:00:00 </w:t>
      </w:r>
      <w:r>
        <w:t xml:space="preserve">2023-10-10 00:00:00 </w:t>
      </w:r>
      <w:r>
        <w:t xml:space="preserve">2023-08-13 00:00:00 </w:t>
      </w:r>
      <w:r>
        <w:t xml:space="preserve">99 </w:t>
      </w:r>
      <w:r>
        <w:t xml:space="preserve">592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680778 </w:t>
      </w:r>
      <w:r>
        <w:t xml:space="preserve">Organisation Internationale pour les Migrations </w:t>
      </w:r>
      <w:r>
        <w:t xml:space="preserve">OIM </w:t>
      </w:r>
      <w:r>
        <w:t xml:space="preserve">556 </w:t>
      </w:r>
      <w:r>
        <w:t xml:space="preserve">556 </w:t>
      </w:r>
    </w:p>
    <w:p>
      <w:r>
        <w:t xml:space="preserve">678166 </w:t>
      </w:r>
      <w:r>
        <w:t xml:space="preserve">NULL </w:t>
      </w:r>
      <w:r>
        <w:t xml:space="preserve">2022-06-01 00:00:00 </w:t>
      </w:r>
      <w:r>
        <w:t xml:space="preserve">2023-10-10 00:00:00 </w:t>
      </w:r>
      <w:r>
        <w:t xml:space="preserve">2023-08-13 00:00:00 </w:t>
      </w:r>
      <w:r>
        <w:t xml:space="preserve">7 </w:t>
      </w:r>
      <w:r>
        <w:t xml:space="preserve">28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680779 </w:t>
      </w:r>
      <w:r>
        <w:t xml:space="preserve">Organisation Internationale pour les Migrations </w:t>
      </w:r>
      <w:r>
        <w:t xml:space="preserve">OIM </w:t>
      </w:r>
      <w:r>
        <w:t xml:space="preserve">556 </w:t>
      </w:r>
      <w:r>
        <w:t xml:space="preserve">556 </w:t>
      </w:r>
    </w:p>
    <w:p>
      <w:r>
        <w:t xml:space="preserve">678167 </w:t>
      </w:r>
      <w:r>
        <w:t xml:space="preserve">NULL </w:t>
      </w:r>
      <w:r>
        <w:t xml:space="preserve">2022-09-01 00:00:00 </w:t>
      </w:r>
      <w:r>
        <w:t xml:space="preserve">2023-10-10 00:00:00 </w:t>
      </w:r>
      <w:r>
        <w:t xml:space="preserve">2023-08-13 00:00:00 </w:t>
      </w:r>
      <w:r>
        <w:t xml:space="preserve">45 </w:t>
      </w:r>
      <w:r>
        <w:t xml:space="preserve">182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680780 </w:t>
      </w:r>
      <w:r>
        <w:t xml:space="preserve">Organisation Internationale pour les Migrations </w:t>
      </w:r>
      <w:r>
        <w:t xml:space="preserve">OIM </w:t>
      </w:r>
      <w:r>
        <w:t xml:space="preserve">556 </w:t>
      </w:r>
      <w:r>
        <w:t xml:space="preserve">556 </w:t>
      </w:r>
    </w:p>
    <w:p>
      <w:r>
        <w:t xml:space="preserve">678168 </w:t>
      </w:r>
      <w:r>
        <w:t xml:space="preserve">NULL </w:t>
      </w:r>
      <w:r>
        <w:t xml:space="preserve">2022-12-01 00:00:00 </w:t>
      </w:r>
      <w:r>
        <w:t xml:space="preserve">2023-10-10 00:00:00 </w:t>
      </w:r>
      <w:r>
        <w:t xml:space="preserve">2023-08-13 00:00:00 </w:t>
      </w:r>
      <w:r>
        <w:t xml:space="preserve">26 </w:t>
      </w:r>
      <w:r>
        <w:t xml:space="preserve">105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680781 </w:t>
      </w:r>
      <w:r>
        <w:t xml:space="preserve">Organisation Internationale pour les Migrations </w:t>
      </w:r>
      <w:r>
        <w:t xml:space="preserve">OIM </w:t>
      </w:r>
      <w:r>
        <w:t xml:space="preserve">556 </w:t>
      </w:r>
      <w:r>
        <w:t xml:space="preserve">556 </w:t>
      </w:r>
    </w:p>
    <w:p>
      <w:r>
        <w:t xml:space="preserve">678169 </w:t>
      </w:r>
      <w:r>
        <w:t xml:space="preserve">NULL </w:t>
      </w:r>
      <w:r>
        <w:t xml:space="preserve">2022-06-01 00:00:00 </w:t>
      </w:r>
      <w:r>
        <w:t xml:space="preserve">2023-10-10 00:00:00 </w:t>
      </w:r>
      <w:r>
        <w:t xml:space="preserve">2023-08-13 00:00:00 </w:t>
      </w:r>
      <w:r>
        <w:t xml:space="preserve">167 </w:t>
      </w:r>
      <w:r>
        <w:t xml:space="preserve">774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680782 </w:t>
      </w:r>
      <w:r>
        <w:t xml:space="preserve">Organisation Internationale pour les Migrations </w:t>
      </w:r>
      <w:r>
        <w:t xml:space="preserve">OIM </w:t>
      </w:r>
      <w:r>
        <w:t xml:space="preserve">556 </w:t>
      </w:r>
      <w:r>
        <w:t xml:space="preserve">556 </w:t>
      </w:r>
    </w:p>
    <w:p>
      <w:r>
        <w:t xml:space="preserve">678170 </w:t>
      </w:r>
      <w:r>
        <w:t xml:space="preserve">NULL </w:t>
      </w:r>
      <w:r>
        <w:t xml:space="preserve">2022-09-01 00:00:00 </w:t>
      </w:r>
      <w:r>
        <w:t xml:space="preserve">2023-10-10 00:00:00 </w:t>
      </w:r>
      <w:r>
        <w:t xml:space="preserve">2023-08-13 00:00:00 </w:t>
      </w:r>
      <w:r>
        <w:t xml:space="preserve">35 </w:t>
      </w:r>
      <w:r>
        <w:t xml:space="preserve">162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680783 </w:t>
      </w:r>
      <w:r>
        <w:t xml:space="preserve">Organisation Internationale pour les Migrations </w:t>
      </w:r>
      <w:r>
        <w:t xml:space="preserve">OIM </w:t>
      </w:r>
      <w:r>
        <w:t xml:space="preserve">556 </w:t>
      </w:r>
      <w:r>
        <w:t xml:space="preserve">556 </w:t>
      </w:r>
    </w:p>
    <w:p>
      <w:r>
        <w:t xml:space="preserve">678171 </w:t>
      </w:r>
      <w:r>
        <w:t xml:space="preserve">NULL </w:t>
      </w:r>
      <w:r>
        <w:t xml:space="preserve">2022-12-01 00:00:00 </w:t>
      </w:r>
      <w:r>
        <w:t xml:space="preserve">2023-10-10 00:00:00 </w:t>
      </w:r>
      <w:r>
        <w:t xml:space="preserve">2023-08-13 00:00:00 </w:t>
      </w:r>
      <w:r>
        <w:t xml:space="preserve">43 </w:t>
      </w:r>
      <w:r>
        <w:t xml:space="preserve">199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680784 </w:t>
      </w:r>
      <w:r>
        <w:t xml:space="preserve">Organisation Internationale pour les Migrations </w:t>
      </w:r>
      <w:r>
        <w:t xml:space="preserve">OIM </w:t>
      </w:r>
      <w:r>
        <w:t xml:space="preserve">556 </w:t>
      </w:r>
      <w:r>
        <w:t xml:space="preserve">556 </w:t>
      </w:r>
    </w:p>
    <w:p>
      <w:r>
        <w:t xml:space="preserve">678172 </w:t>
      </w:r>
      <w:r>
        <w:t xml:space="preserve">NULL </w:t>
      </w:r>
      <w:r>
        <w:t xml:space="preserve">2023-03-28 00:00:00 </w:t>
      </w:r>
      <w:r>
        <w:t xml:space="preserve">2023-10-10 00:00:00 </w:t>
      </w:r>
      <w:r>
        <w:t xml:space="preserve">2023-08-13 00:00:00 </w:t>
      </w:r>
      <w:r>
        <w:t xml:space="preserve">23 </w:t>
      </w:r>
      <w:r>
        <w:t xml:space="preserve">126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680785 </w:t>
      </w:r>
      <w:r>
        <w:t xml:space="preserve">Organisation Internationale pour les Migrations </w:t>
      </w:r>
      <w:r>
        <w:t xml:space="preserve">OIM </w:t>
      </w:r>
      <w:r>
        <w:t xml:space="preserve">556 </w:t>
      </w:r>
      <w:r>
        <w:t xml:space="preserve">556 </w:t>
      </w:r>
    </w:p>
    <w:p>
      <w:r>
        <w:t xml:space="preserve">678173 </w:t>
      </w:r>
      <w:r>
        <w:t xml:space="preserve">NULL </w:t>
      </w:r>
      <w:r>
        <w:t xml:space="preserve">2023-05-04 00:00:00 </w:t>
      </w:r>
      <w:r>
        <w:t xml:space="preserve">2023-10-10 00:00:00 </w:t>
      </w:r>
      <w:r>
        <w:t xml:space="preserve">2023-08-13 00:00:00 </w:t>
      </w:r>
      <w:r>
        <w:t xml:space="preserve">72 </w:t>
      </w:r>
      <w:r>
        <w:t xml:space="preserve">396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680786 </w:t>
      </w:r>
      <w:r>
        <w:t xml:space="preserve">Organisation Internationale pour les Migrations </w:t>
      </w:r>
      <w:r>
        <w:t xml:space="preserve">OIM </w:t>
      </w:r>
      <w:r>
        <w:t xml:space="preserve">556 </w:t>
      </w:r>
      <w:r>
        <w:t xml:space="preserve">556 </w:t>
      </w:r>
    </w:p>
    <w:p>
      <w:r>
        <w:t xml:space="preserve">678174 </w:t>
      </w:r>
      <w:r>
        <w:t xml:space="preserve">NULL </w:t>
      </w:r>
      <w:r>
        <w:t xml:space="preserve">2022-06-01 00:00:00 </w:t>
      </w:r>
      <w:r>
        <w:t xml:space="preserve">2023-10-10 00:00:00 </w:t>
      </w:r>
      <w:r>
        <w:t xml:space="preserve">2023-08-13 00:00:00 </w:t>
      </w:r>
      <w:r>
        <w:t xml:space="preserve">13 </w:t>
      </w:r>
      <w:r>
        <w:t xml:space="preserve">70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680787 </w:t>
      </w:r>
      <w:r>
        <w:t xml:space="preserve">Organisation Internationale pour les Migrations </w:t>
      </w:r>
      <w:r>
        <w:t xml:space="preserve">OIM </w:t>
      </w:r>
      <w:r>
        <w:t xml:space="preserve">556 </w:t>
      </w:r>
      <w:r>
        <w:t xml:space="preserve">556 </w:t>
      </w:r>
    </w:p>
    <w:p>
      <w:r>
        <w:t xml:space="preserve">678175 </w:t>
      </w:r>
      <w:r>
        <w:t xml:space="preserve">NULL </w:t>
      </w:r>
      <w:r>
        <w:t xml:space="preserve">2022-09-01 00:00:00 </w:t>
      </w:r>
      <w:r>
        <w:t xml:space="preserve">2023-10-10 00:00:00 </w:t>
      </w:r>
      <w:r>
        <w:t xml:space="preserve">2023-08-13 00:00:00 </w:t>
      </w:r>
      <w:r>
        <w:t xml:space="preserve">7 </w:t>
      </w:r>
      <w:r>
        <w:t xml:space="preserve">37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680788 </w:t>
      </w:r>
      <w:r>
        <w:t xml:space="preserve">Organisation Internationale pour les Migrations </w:t>
      </w:r>
      <w:r>
        <w:t xml:space="preserve">OIM </w:t>
      </w:r>
      <w:r>
        <w:t xml:space="preserve">556 </w:t>
      </w:r>
      <w:r>
        <w:t xml:space="preserve">556 </w:t>
      </w:r>
    </w:p>
    <w:p>
      <w:r>
        <w:t xml:space="preserve">678176 </w:t>
      </w:r>
      <w:r>
        <w:t xml:space="preserve">NULL </w:t>
      </w:r>
      <w:r>
        <w:t xml:space="preserve">2022-12-01 00:00:00 </w:t>
      </w:r>
      <w:r>
        <w:t xml:space="preserve">2023-10-10 00:00:00 </w:t>
      </w:r>
      <w:r>
        <w:t xml:space="preserve">2023-08-13 00:00:00 </w:t>
      </w:r>
      <w:r>
        <w:t xml:space="preserve">17 </w:t>
      </w:r>
      <w:r>
        <w:t xml:space="preserve">91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680789 </w:t>
      </w:r>
      <w:r>
        <w:t xml:space="preserve">Organisation Internationale pour les Migrations </w:t>
      </w:r>
      <w:r>
        <w:t xml:space="preserve">OIM </w:t>
      </w:r>
      <w:r>
        <w:t xml:space="preserve">556 </w:t>
      </w:r>
      <w:r>
        <w:t xml:space="preserve">556 </w:t>
      </w:r>
    </w:p>
    <w:p>
      <w:r>
        <w:t xml:space="preserve">678177 </w:t>
      </w:r>
      <w:r>
        <w:t xml:space="preserve">NULL </w:t>
      </w:r>
      <w:r>
        <w:t xml:space="preserve">2023-03-28 00:00:00 </w:t>
      </w:r>
      <w:r>
        <w:t xml:space="preserve">2023-10-10 00:00:00 </w:t>
      </w:r>
      <w:r>
        <w:t xml:space="preserve">2023-08-13 00:00:00 </w:t>
      </w:r>
      <w:r>
        <w:t xml:space="preserve">9 </w:t>
      </w:r>
      <w:r>
        <w:t xml:space="preserve">45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680790 </w:t>
      </w:r>
      <w:r>
        <w:t xml:space="preserve">Organisation Internationale pour les Migrations </w:t>
      </w:r>
      <w:r>
        <w:t xml:space="preserve">OIM </w:t>
      </w:r>
      <w:r>
        <w:t xml:space="preserve">556 </w:t>
      </w:r>
      <w:r>
        <w:t xml:space="preserve">556 </w:t>
      </w:r>
    </w:p>
    <w:p>
      <w:r>
        <w:t xml:space="preserve">678178 </w:t>
      </w:r>
      <w:r>
        <w:t xml:space="preserve">NULL </w:t>
      </w:r>
      <w:r>
        <w:t xml:space="preserve">2023-05-04 00:00:00 </w:t>
      </w:r>
      <w:r>
        <w:t xml:space="preserve">2023-10-10 00:00:00 </w:t>
      </w:r>
      <w:r>
        <w:t xml:space="preserve">2023-08-13 00:00:00 </w:t>
      </w:r>
      <w:r>
        <w:t xml:space="preserve">26 </w:t>
      </w:r>
      <w:r>
        <w:t xml:space="preserve">131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680791 </w:t>
      </w:r>
      <w:r>
        <w:t xml:space="preserve">Organisation Internationale pour les Migrations </w:t>
      </w:r>
      <w:r>
        <w:t xml:space="preserve">OIM </w:t>
      </w:r>
      <w:r>
        <w:t xml:space="preserve">556 </w:t>
      </w:r>
      <w:r>
        <w:t xml:space="preserve">556 </w:t>
      </w:r>
    </w:p>
    <w:p>
      <w:r>
        <w:t xml:space="preserve">678179 </w:t>
      </w:r>
      <w:r>
        <w:t xml:space="preserve">NULL </w:t>
      </w:r>
      <w:r>
        <w:t xml:space="preserve">2023-09-30 00:00:00 </w:t>
      </w:r>
      <w:r>
        <w:t xml:space="preserve">2023-10-10 00:00:00 </w:t>
      </w:r>
      <w:r>
        <w:t xml:space="preserve">2023-08-13 00:00:00 </w:t>
      </w:r>
      <w:r>
        <w:t xml:space="preserve">310 </w:t>
      </w:r>
      <w:r>
        <w:t xml:space="preserve">1563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680792 </w:t>
      </w:r>
      <w:r>
        <w:t xml:space="preserve">Organisation Internationale pour les Migrations </w:t>
      </w:r>
      <w:r>
        <w:t xml:space="preserve">OIM </w:t>
      </w:r>
      <w:r>
        <w:t xml:space="preserve">556 </w:t>
      </w:r>
      <w:r>
        <w:t xml:space="preserve">556 </w:t>
      </w:r>
    </w:p>
    <w:p>
      <w:r>
        <w:t xml:space="preserve">678180 </w:t>
      </w:r>
      <w:r>
        <w:t xml:space="preserve">NULL </w:t>
      </w:r>
      <w:r>
        <w:t xml:space="preserve">2023-05-04 00:00:00 </w:t>
      </w:r>
      <w:r>
        <w:t xml:space="preserve">2023-10-10 00:00:00 </w:t>
      </w:r>
      <w:r>
        <w:t xml:space="preserve">2023-08-13 00:00:00 </w:t>
      </w:r>
      <w:r>
        <w:t xml:space="preserve">264 </w:t>
      </w:r>
      <w:r>
        <w:t xml:space="preserve">804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680793 </w:t>
      </w:r>
      <w:r>
        <w:t xml:space="preserve">Organisation Internationale pour les Migrations </w:t>
      </w:r>
      <w:r>
        <w:t xml:space="preserve">OIM </w:t>
      </w:r>
      <w:r>
        <w:t xml:space="preserve">556 </w:t>
      </w:r>
      <w:r>
        <w:t xml:space="preserve">556 </w:t>
      </w:r>
    </w:p>
    <w:p>
      <w:r>
        <w:t xml:space="preserve">678181 </w:t>
      </w:r>
      <w:r>
        <w:t xml:space="preserve">NULL </w:t>
      </w:r>
      <w:r>
        <w:t xml:space="preserve">2022-06-01 00:00:00 </w:t>
      </w:r>
      <w:r>
        <w:t xml:space="preserve">2023-10-10 00:00:00 </w:t>
      </w:r>
      <w:r>
        <w:t xml:space="preserve">2023-08-13 00:00:00 </w:t>
      </w:r>
      <w:r>
        <w:t xml:space="preserve">4 </w:t>
      </w:r>
      <w:r>
        <w:t xml:space="preserve">20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680794 </w:t>
      </w:r>
      <w:r>
        <w:t xml:space="preserve">Organisation Internationale pour les Migrations </w:t>
      </w:r>
      <w:r>
        <w:t xml:space="preserve">OIM </w:t>
      </w:r>
      <w:r>
        <w:t xml:space="preserve">556 </w:t>
      </w:r>
      <w:r>
        <w:t xml:space="preserve">556 </w:t>
      </w:r>
    </w:p>
    <w:p>
      <w:r>
        <w:t xml:space="preserve">678182 </w:t>
      </w:r>
      <w:r>
        <w:t xml:space="preserve">NULL </w:t>
      </w:r>
      <w:r>
        <w:t xml:space="preserve">2022-09-01 00:00:00 </w:t>
      </w:r>
      <w:r>
        <w:t xml:space="preserve">2023-10-10 00:00:00 </w:t>
      </w:r>
      <w:r>
        <w:t xml:space="preserve">2023-08-13 00:00:00 </w:t>
      </w:r>
      <w:r>
        <w:t xml:space="preserve">27 </w:t>
      </w:r>
      <w:r>
        <w:t xml:space="preserve">137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680795 </w:t>
      </w:r>
      <w:r>
        <w:t xml:space="preserve">Organisation Internationale pour les Migrations </w:t>
      </w:r>
      <w:r>
        <w:t xml:space="preserve">OIM </w:t>
      </w:r>
      <w:r>
        <w:t xml:space="preserve">556 </w:t>
      </w:r>
      <w:r>
        <w:t xml:space="preserve">556 </w:t>
      </w:r>
    </w:p>
    <w:p>
      <w:r>
        <w:t xml:space="preserve">678183 </w:t>
      </w:r>
      <w:r>
        <w:t xml:space="preserve">NULL </w:t>
      </w:r>
      <w:r>
        <w:t xml:space="preserve">2022-12-01 00:00:00 </w:t>
      </w:r>
      <w:r>
        <w:t xml:space="preserve">2023-10-10 00:00:00 </w:t>
      </w:r>
      <w:r>
        <w:t xml:space="preserve">2023-08-13 00:00:00 </w:t>
      </w:r>
      <w:r>
        <w:t xml:space="preserve">7 </w:t>
      </w:r>
      <w:r>
        <w:t xml:space="preserve">35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680796 </w:t>
      </w:r>
      <w:r>
        <w:t xml:space="preserve">Organisation Internationale pour les Migrations </w:t>
      </w:r>
      <w:r>
        <w:t xml:space="preserve">OIM </w:t>
      </w:r>
      <w:r>
        <w:t xml:space="preserve">556 </w:t>
      </w:r>
      <w:r>
        <w:t xml:space="preserve">556 </w:t>
      </w:r>
    </w:p>
    <w:p>
      <w:r>
        <w:t xml:space="preserve">678184 </w:t>
      </w:r>
      <w:r>
        <w:t xml:space="preserve">NULL </w:t>
      </w:r>
      <w:r>
        <w:t xml:space="preserve">2023-03-28 00:00:00 </w:t>
      </w:r>
      <w:r>
        <w:t xml:space="preserve">2023-10-10 00:00:00 </w:t>
      </w:r>
      <w:r>
        <w:t xml:space="preserve">2023-08-13 00:00:00 </w:t>
      </w:r>
      <w:r>
        <w:t xml:space="preserve">19 </w:t>
      </w:r>
      <w:r>
        <w:t xml:space="preserve">87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680797 </w:t>
      </w:r>
      <w:r>
        <w:t xml:space="preserve">Organisation Internationale pour les Migrations </w:t>
      </w:r>
      <w:r>
        <w:t xml:space="preserve">OIM </w:t>
      </w:r>
      <w:r>
        <w:t xml:space="preserve">556 </w:t>
      </w:r>
      <w:r>
        <w:t xml:space="preserve">556 </w:t>
      </w:r>
    </w:p>
    <w:p>
      <w:r>
        <w:t xml:space="preserve">678185 </w:t>
      </w:r>
      <w:r>
        <w:t xml:space="preserve">NULL </w:t>
      </w:r>
      <w:r>
        <w:t xml:space="preserve">2023-05-04 00:00:00 </w:t>
      </w:r>
      <w:r>
        <w:t xml:space="preserve">2023-10-10 00:00:00 </w:t>
      </w:r>
      <w:r>
        <w:t xml:space="preserve">2023-08-13 00:00:00 </w:t>
      </w:r>
      <w:r>
        <w:t xml:space="preserve">5 </w:t>
      </w:r>
      <w:r>
        <w:t xml:space="preserve">23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680798 </w:t>
      </w:r>
      <w:r>
        <w:t xml:space="preserve">Organisation Internationale pour les Migrations </w:t>
      </w:r>
      <w:r>
        <w:t xml:space="preserve">OIM </w:t>
      </w:r>
      <w:r>
        <w:t xml:space="preserve">556 </w:t>
      </w:r>
      <w:r>
        <w:t xml:space="preserve">556 </w:t>
      </w:r>
    </w:p>
    <w:p>
      <w:r>
        <w:t xml:space="preserve">678186 </w:t>
      </w:r>
      <w:r>
        <w:t xml:space="preserve">NULL </w:t>
      </w:r>
      <w:r>
        <w:t xml:space="preserve">2023-09-30 00:00:00 </w:t>
      </w:r>
      <w:r>
        <w:t xml:space="preserve">2023-10-10 00:00:00 </w:t>
      </w:r>
      <w:r>
        <w:t xml:space="preserve">2023-08-13 00:00:00 </w:t>
      </w:r>
      <w:r>
        <w:t xml:space="preserve">22 </w:t>
      </w:r>
      <w:r>
        <w:t xml:space="preserve">100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680799 </w:t>
      </w:r>
      <w:r>
        <w:t xml:space="preserve">Organisation Internationale pour les Migrations </w:t>
      </w:r>
      <w:r>
        <w:t xml:space="preserve">OIM </w:t>
      </w:r>
      <w:r>
        <w:t xml:space="preserve">556 </w:t>
      </w:r>
      <w:r>
        <w:t xml:space="preserve">556 </w:t>
      </w:r>
    </w:p>
    <w:p>
      <w:r>
        <w:t xml:space="preserve">678187 </w:t>
      </w:r>
      <w:r>
        <w:t xml:space="preserve">NULL </w:t>
      </w:r>
      <w:r>
        <w:t xml:space="preserve">2022-06-01 00:00:00 </w:t>
      </w:r>
      <w:r>
        <w:t xml:space="preserve">2023-10-10 00:00:00 </w:t>
      </w:r>
      <w:r>
        <w:t xml:space="preserve">2023-08-13 00:00:00 </w:t>
      </w:r>
      <w:r>
        <w:t xml:space="preserve">5 </w:t>
      </w:r>
      <w:r>
        <w:t xml:space="preserve">21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680800 </w:t>
      </w:r>
      <w:r>
        <w:t xml:space="preserve">Organisation Internationale pour les Migrations </w:t>
      </w:r>
      <w:r>
        <w:t xml:space="preserve">OIM </w:t>
      </w:r>
      <w:r>
        <w:t xml:space="preserve">556 </w:t>
      </w:r>
      <w:r>
        <w:t xml:space="preserve">556 </w:t>
      </w:r>
    </w:p>
    <w:p>
      <w:r>
        <w:t xml:space="preserve">678188 </w:t>
      </w:r>
      <w:r>
        <w:t xml:space="preserve">NULL </w:t>
      </w:r>
      <w:r>
        <w:t xml:space="preserve">2022-09-01 00:00:00 </w:t>
      </w:r>
      <w:r>
        <w:t xml:space="preserve">2023-10-10 00:00:00 </w:t>
      </w:r>
      <w:r>
        <w:t xml:space="preserve">2023-08-13 00:00:00 </w:t>
      </w:r>
      <w:r>
        <w:t xml:space="preserve">13 </w:t>
      </w:r>
      <w:r>
        <w:t xml:space="preserve">56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680801 </w:t>
      </w:r>
      <w:r>
        <w:t xml:space="preserve">Organisation Internationale pour les Migrations </w:t>
      </w:r>
      <w:r>
        <w:t xml:space="preserve">OIM </w:t>
      </w:r>
      <w:r>
        <w:t xml:space="preserve">556 </w:t>
      </w:r>
      <w:r>
        <w:t xml:space="preserve">556 </w:t>
      </w:r>
    </w:p>
    <w:p>
      <w:r>
        <w:t xml:space="preserve">678189 </w:t>
      </w:r>
      <w:r>
        <w:t xml:space="preserve">NULL </w:t>
      </w:r>
      <w:r>
        <w:t xml:space="preserve">2022-12-01 00:00:00 </w:t>
      </w:r>
      <w:r>
        <w:t xml:space="preserve">2023-10-10 00:00:00 </w:t>
      </w:r>
      <w:r>
        <w:t xml:space="preserve">2023-08-13 00:00:00 </w:t>
      </w:r>
      <w:r>
        <w:t xml:space="preserve">17 </w:t>
      </w:r>
      <w:r>
        <w:t xml:space="preserve">73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680802 </w:t>
      </w:r>
      <w:r>
        <w:t xml:space="preserve">Organisation Internationale pour les Migrations </w:t>
      </w:r>
      <w:r>
        <w:t xml:space="preserve">OIM </w:t>
      </w:r>
      <w:r>
        <w:t xml:space="preserve">556 </w:t>
      </w:r>
      <w:r>
        <w:t xml:space="preserve">556 </w:t>
      </w:r>
    </w:p>
    <w:p>
      <w:r>
        <w:t xml:space="preserve">678190 </w:t>
      </w:r>
      <w:r>
        <w:t xml:space="preserve">NULL </w:t>
      </w:r>
      <w:r>
        <w:t xml:space="preserve">2023-03-28 00:00:00 </w:t>
      </w:r>
      <w:r>
        <w:t xml:space="preserve">2023-10-10 00:00:00 </w:t>
      </w:r>
      <w:r>
        <w:t xml:space="preserve">2023-08-13 00:00:00 </w:t>
      </w:r>
      <w:r>
        <w:t xml:space="preserve">20 </w:t>
      </w:r>
      <w:r>
        <w:t xml:space="preserve">72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680803 </w:t>
      </w:r>
      <w:r>
        <w:t xml:space="preserve">Organisation Internationale pour les Migrations </w:t>
      </w:r>
      <w:r>
        <w:t xml:space="preserve">OIM </w:t>
      </w:r>
      <w:r>
        <w:t xml:space="preserve">556 </w:t>
      </w:r>
      <w:r>
        <w:t xml:space="preserve">556 </w:t>
      </w:r>
    </w:p>
    <w:p>
      <w:r>
        <w:t xml:space="preserve">678191 </w:t>
      </w:r>
      <w:r>
        <w:t xml:space="preserve">NULL </w:t>
      </w:r>
      <w:r>
        <w:t xml:space="preserve">2023-05-04 00:00:00 </w:t>
      </w:r>
      <w:r>
        <w:t xml:space="preserve">2023-10-10 00:00:00 </w:t>
      </w:r>
      <w:r>
        <w:t xml:space="preserve">2023-08-13 00:00:00 </w:t>
      </w:r>
      <w:r>
        <w:t xml:space="preserve">8 </w:t>
      </w:r>
      <w:r>
        <w:t xml:space="preserve">29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680804 </w:t>
      </w:r>
      <w:r>
        <w:t xml:space="preserve">Organisation Internationale pour les Migrations </w:t>
      </w:r>
      <w:r>
        <w:t xml:space="preserve">OIM </w:t>
      </w:r>
      <w:r>
        <w:t xml:space="preserve">556 </w:t>
      </w:r>
      <w:r>
        <w:t xml:space="preserve">556 </w:t>
      </w:r>
    </w:p>
    <w:p>
      <w:r>
        <w:t xml:space="preserve">678192 </w:t>
      </w:r>
      <w:r>
        <w:t xml:space="preserve">NULL </w:t>
      </w:r>
      <w:r>
        <w:t xml:space="preserve">2022-09-01 00:00:00 </w:t>
      </w:r>
      <w:r>
        <w:t xml:space="preserve">2023-10-10 00:00:00 </w:t>
      </w:r>
      <w:r>
        <w:t xml:space="preserve">2023-08-13 00:00:00 </w:t>
      </w:r>
      <w:r>
        <w:t xml:space="preserve">26 </w:t>
      </w:r>
      <w:r>
        <w:t xml:space="preserve">84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680805 </w:t>
      </w:r>
      <w:r>
        <w:t xml:space="preserve">Organisation Internationale pour les Migrations </w:t>
      </w:r>
      <w:r>
        <w:t xml:space="preserve">OIM </w:t>
      </w:r>
      <w:r>
        <w:t xml:space="preserve">556 </w:t>
      </w:r>
      <w:r>
        <w:t xml:space="preserve">556 </w:t>
      </w:r>
    </w:p>
    <w:p>
      <w:r>
        <w:t xml:space="preserve">678193 </w:t>
      </w:r>
      <w:r>
        <w:t xml:space="preserve">NULL </w:t>
      </w:r>
      <w:r>
        <w:t xml:space="preserve">2022-12-01 00:00:00 </w:t>
      </w:r>
      <w:r>
        <w:t xml:space="preserve">2023-10-10 00:00:00 </w:t>
      </w:r>
      <w:r>
        <w:t xml:space="preserve">2023-08-13 00:00:00 </w:t>
      </w:r>
      <w:r>
        <w:t xml:space="preserve">5 </w:t>
      </w:r>
      <w:r>
        <w:t xml:space="preserve">16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680806 </w:t>
      </w:r>
      <w:r>
        <w:t xml:space="preserve">Organisation Internationale pour les Migrations </w:t>
      </w:r>
      <w:r>
        <w:t xml:space="preserve">OIM </w:t>
      </w:r>
      <w:r>
        <w:t xml:space="preserve">556 </w:t>
      </w:r>
      <w:r>
        <w:t xml:space="preserve">556 </w:t>
      </w:r>
    </w:p>
    <w:p>
      <w:r>
        <w:t xml:space="preserve">678194 </w:t>
      </w:r>
      <w:r>
        <w:t xml:space="preserve">NULL </w:t>
      </w:r>
      <w:r>
        <w:t xml:space="preserve">2023-03-28 00:00:00 </w:t>
      </w:r>
      <w:r>
        <w:t xml:space="preserve">2023-10-10 00:00:00 </w:t>
      </w:r>
      <w:r>
        <w:t xml:space="preserve">2023-08-13 00:00:00 </w:t>
      </w:r>
      <w:r>
        <w:t xml:space="preserve">6 </w:t>
      </w:r>
      <w:r>
        <w:t xml:space="preserve">20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680807 </w:t>
      </w:r>
      <w:r>
        <w:t xml:space="preserve">Organisation Internationale pour les Migrations </w:t>
      </w:r>
      <w:r>
        <w:t xml:space="preserve">OIM </w:t>
      </w:r>
      <w:r>
        <w:t xml:space="preserve">556 </w:t>
      </w:r>
      <w:r>
        <w:t xml:space="preserve">556 </w:t>
      </w:r>
    </w:p>
    <w:p>
      <w:r>
        <w:t xml:space="preserve">678195 </w:t>
      </w:r>
      <w:r>
        <w:t xml:space="preserve">NULL </w:t>
      </w:r>
      <w:r>
        <w:t xml:space="preserve">2023-05-04 00:00:00 </w:t>
      </w:r>
      <w:r>
        <w:t xml:space="preserve">2023-10-10 00:00:00 </w:t>
      </w:r>
      <w:r>
        <w:t xml:space="preserve">2023-08-13 00:00:00 </w:t>
      </w:r>
      <w:r>
        <w:t xml:space="preserve">172 </w:t>
      </w:r>
      <w:r>
        <w:t xml:space="preserve">572 </w:t>
      </w:r>
      <w:r>
        <w:t xml:space="preserve">2 </w:t>
      </w:r>
      <w:r>
        <w:t xml:space="preserve">Retourné </w:t>
      </w:r>
      <w:r>
        <w:t xml:space="preserve">CD6103ZS04 </w:t>
      </w:r>
      <w:r>
        <w:t xml:space="preserve">CD6103ZS04AS05 </w:t>
      </w:r>
      <w:r>
        <w:t xml:space="preserve">Busumba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680808 </w:t>
      </w:r>
      <w:r>
        <w:t xml:space="preserve">Organisation Internationale pour les Migrations </w:t>
      </w:r>
      <w:r>
        <w:t xml:space="preserve">OIM </w:t>
      </w:r>
      <w:r>
        <w:t xml:space="preserve">556 </w:t>
      </w:r>
      <w:r>
        <w:t xml:space="preserve">556 </w:t>
      </w:r>
    </w:p>
    <w:p>
      <w:r>
        <w:t xml:space="preserve">678196 </w:t>
      </w:r>
      <w:r>
        <w:t xml:space="preserve">NULL </w:t>
      </w:r>
      <w:r>
        <w:t xml:space="preserve">2022-09-01 00:00:00 </w:t>
      </w:r>
      <w:r>
        <w:t xml:space="preserve">2023-10-10 00:00:00 </w:t>
      </w:r>
      <w:r>
        <w:t xml:space="preserve">2023-08-15 00:00:00 </w:t>
      </w:r>
      <w:r>
        <w:t xml:space="preserve">21 </w:t>
      </w:r>
      <w:r>
        <w:t xml:space="preserve">84 </w:t>
      </w:r>
      <w:r>
        <w:t xml:space="preserve">2 </w:t>
      </w:r>
      <w:r>
        <w:t xml:space="preserve">Retourné </w:t>
      </w:r>
      <w:r>
        <w:t xml:space="preserve">CD6109ZS01 </w:t>
      </w:r>
      <w:r>
        <w:t xml:space="preserve">CD6109ZS01AS11 </w:t>
      </w:r>
      <w:r>
        <w:t xml:space="preserve">Madrandele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CD54020303 </w:t>
      </w:r>
      <w:r>
        <w:t xml:space="preserve">Kabarole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680809 </w:t>
      </w:r>
      <w:r>
        <w:t xml:space="preserve">Organisation Internationale pour les Migrations </w:t>
      </w:r>
      <w:r>
        <w:t xml:space="preserve">OIM </w:t>
      </w:r>
      <w:r>
        <w:t xml:space="preserve">556 </w:t>
      </w:r>
      <w:r>
        <w:t xml:space="preserve">556 </w:t>
      </w:r>
    </w:p>
    <w:p>
      <w:r>
        <w:t xml:space="preserve">678197 </w:t>
      </w:r>
      <w:r>
        <w:t xml:space="preserve">NULL </w:t>
      </w:r>
      <w:r>
        <w:t xml:space="preserve">2023-03-28 00:00:00 </w:t>
      </w:r>
      <w:r>
        <w:t xml:space="preserve">2023-10-10 00:00:00 </w:t>
      </w:r>
      <w:r>
        <w:t xml:space="preserve">2023-08-15 00:00:00 </w:t>
      </w:r>
      <w:r>
        <w:t xml:space="preserve">11 </w:t>
      </w:r>
      <w:r>
        <w:t xml:space="preserve">44 </w:t>
      </w:r>
      <w:r>
        <w:t xml:space="preserve">2 </w:t>
      </w:r>
      <w:r>
        <w:t xml:space="preserve">Retourné </w:t>
      </w:r>
      <w:r>
        <w:t xml:space="preserve">CD6109ZS01 </w:t>
      </w:r>
      <w:r>
        <w:t xml:space="preserve">CD6109ZS01AS11 </w:t>
      </w:r>
      <w:r>
        <w:t xml:space="preserve">Madrandele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CD54020303 </w:t>
      </w:r>
      <w:r>
        <w:t xml:space="preserve">Kabarole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680810 </w:t>
      </w:r>
      <w:r>
        <w:t xml:space="preserve">Organisation Internationale pour les Migrations </w:t>
      </w:r>
      <w:r>
        <w:t xml:space="preserve">OIM </w:t>
      </w:r>
      <w:r>
        <w:t xml:space="preserve">556 </w:t>
      </w:r>
      <w:r>
        <w:t xml:space="preserve">556 </w:t>
      </w:r>
    </w:p>
    <w:p>
      <w:r>
        <w:t xml:space="preserve">678198 </w:t>
      </w:r>
      <w:r>
        <w:t xml:space="preserve">NULL </w:t>
      </w:r>
      <w:r>
        <w:t xml:space="preserve">2022-09-01 00:00:00 </w:t>
      </w:r>
      <w:r>
        <w:t xml:space="preserve">2023-10-10 00:00:00 </w:t>
      </w:r>
      <w:r>
        <w:t xml:space="preserve">2023-08-15 00:00:00 </w:t>
      </w:r>
      <w:r>
        <w:t xml:space="preserve">31 </w:t>
      </w:r>
      <w:r>
        <w:t xml:space="preserve">155 </w:t>
      </w:r>
      <w:r>
        <w:t xml:space="preserve">2 </w:t>
      </w:r>
      <w:r>
        <w:t xml:space="preserve">Retourné </w:t>
      </w:r>
      <w:r>
        <w:t xml:space="preserve">CD6109ZS01 </w:t>
      </w:r>
      <w:r>
        <w:t xml:space="preserve">CD6109ZS01AS11 </w:t>
      </w:r>
      <w:r>
        <w:t xml:space="preserve">Madrandele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680811 </w:t>
      </w:r>
      <w:r>
        <w:t xml:space="preserve">Organisation Internationale pour les Migrations </w:t>
      </w:r>
      <w:r>
        <w:t xml:space="preserve">OIM </w:t>
      </w:r>
      <w:r>
        <w:t xml:space="preserve">556 </w:t>
      </w:r>
      <w:r>
        <w:t xml:space="preserve">556 </w:t>
      </w:r>
    </w:p>
    <w:p>
      <w:r>
        <w:t xml:space="preserve">678199 </w:t>
      </w:r>
      <w:r>
        <w:t xml:space="preserve">NULL </w:t>
      </w:r>
      <w:r>
        <w:t xml:space="preserve">2022-12-01 00:00:00 </w:t>
      </w:r>
      <w:r>
        <w:t xml:space="preserve">2023-10-10 00:00:00 </w:t>
      </w:r>
      <w:r>
        <w:t xml:space="preserve">2023-08-15 00:00:00 </w:t>
      </w:r>
      <w:r>
        <w:t xml:space="preserve">17 </w:t>
      </w:r>
      <w:r>
        <w:t xml:space="preserve">85 </w:t>
      </w:r>
      <w:r>
        <w:t xml:space="preserve">2 </w:t>
      </w:r>
      <w:r>
        <w:t xml:space="preserve">Retourné </w:t>
      </w:r>
      <w:r>
        <w:t xml:space="preserve">CD6109ZS01 </w:t>
      </w:r>
      <w:r>
        <w:t xml:space="preserve">CD6109ZS01AS11 </w:t>
      </w:r>
      <w:r>
        <w:t xml:space="preserve">Madrandele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680812 </w:t>
      </w:r>
      <w:r>
        <w:t xml:space="preserve">Organisation Internationale pour les Migrations </w:t>
      </w:r>
      <w:r>
        <w:t xml:space="preserve">OIM </w:t>
      </w:r>
      <w:r>
        <w:t xml:space="preserve">556 </w:t>
      </w:r>
      <w:r>
        <w:t xml:space="preserve">556 </w:t>
      </w:r>
    </w:p>
    <w:p>
      <w:r>
        <w:t xml:space="preserve">678200 </w:t>
      </w:r>
      <w:r>
        <w:t xml:space="preserve">NULL </w:t>
      </w:r>
      <w:r>
        <w:t xml:space="preserve">2022-06-01 00:00:00 </w:t>
      </w:r>
      <w:r>
        <w:t xml:space="preserve">2023-10-10 00:00:00 </w:t>
      </w:r>
      <w:r>
        <w:t xml:space="preserve">2023-08-11 00:00:00 </w:t>
      </w:r>
      <w:r>
        <w:t xml:space="preserve">82 </w:t>
      </w:r>
      <w:r>
        <w:t xml:space="preserve">517 </w:t>
      </w:r>
      <w:r>
        <w:t xml:space="preserve">2 </w:t>
      </w:r>
      <w:r>
        <w:t xml:space="preserve">Retourné </w:t>
      </w:r>
      <w:r>
        <w:t xml:space="preserve">CD6109ZS01 </w:t>
      </w:r>
      <w:r>
        <w:t xml:space="preserve">CD6109ZS01AS12 </w:t>
      </w:r>
      <w:r>
        <w:t xml:space="preserve">Malepe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680813 </w:t>
      </w:r>
      <w:r>
        <w:t xml:space="preserve">Organisation Internationale pour les Migrations </w:t>
      </w:r>
      <w:r>
        <w:t xml:space="preserve">OIM </w:t>
      </w:r>
      <w:r>
        <w:t xml:space="preserve">556 </w:t>
      </w:r>
      <w:r>
        <w:t xml:space="preserve">556 </w:t>
      </w:r>
    </w:p>
    <w:p>
      <w:r>
        <w:t xml:space="preserve">678201 </w:t>
      </w:r>
      <w:r>
        <w:t xml:space="preserve">NULL </w:t>
      </w:r>
      <w:r>
        <w:t xml:space="preserve">2022-09-01 00:00:00 </w:t>
      </w:r>
      <w:r>
        <w:t xml:space="preserve">2023-10-10 00:00:00 </w:t>
      </w:r>
      <w:r>
        <w:t xml:space="preserve">2023-08-11 00:00:00 </w:t>
      </w:r>
      <w:r>
        <w:t xml:space="preserve">18 </w:t>
      </w:r>
      <w:r>
        <w:t xml:space="preserve">114 </w:t>
      </w:r>
      <w:r>
        <w:t xml:space="preserve">2 </w:t>
      </w:r>
      <w:r>
        <w:t xml:space="preserve">Retourné </w:t>
      </w:r>
      <w:r>
        <w:t xml:space="preserve">CD6109ZS01 </w:t>
      </w:r>
      <w:r>
        <w:t xml:space="preserve">CD6109ZS01AS12 </w:t>
      </w:r>
      <w:r>
        <w:t xml:space="preserve">Malepe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680814 </w:t>
      </w:r>
      <w:r>
        <w:t xml:space="preserve">Organisation Internationale pour les Migrations </w:t>
      </w:r>
      <w:r>
        <w:t xml:space="preserve">OIM </w:t>
      </w:r>
      <w:r>
        <w:t xml:space="preserve">556 </w:t>
      </w:r>
      <w:r>
        <w:t xml:space="preserve">556 </w:t>
      </w:r>
    </w:p>
    <w:p>
      <w:r>
        <w:t xml:space="preserve">678202 </w:t>
      </w:r>
      <w:r>
        <w:t xml:space="preserve">NULL </w:t>
      </w:r>
      <w:r>
        <w:t xml:space="preserve">2022-12-01 00:00:00 </w:t>
      </w:r>
      <w:r>
        <w:t xml:space="preserve">2023-10-10 00:00:00 </w:t>
      </w:r>
      <w:r>
        <w:t xml:space="preserve">2023-08-11 00:00:00 </w:t>
      </w:r>
      <w:r>
        <w:t xml:space="preserve">27 </w:t>
      </w:r>
      <w:r>
        <w:t xml:space="preserve">171 </w:t>
      </w:r>
      <w:r>
        <w:t xml:space="preserve">2 </w:t>
      </w:r>
      <w:r>
        <w:t xml:space="preserve">Retourné </w:t>
      </w:r>
      <w:r>
        <w:t xml:space="preserve">CD6109ZS01 </w:t>
      </w:r>
      <w:r>
        <w:t xml:space="preserve">CD6109ZS01AS12 </w:t>
      </w:r>
      <w:r>
        <w:t xml:space="preserve">Malepe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680815 </w:t>
      </w:r>
      <w:r>
        <w:t xml:space="preserve">Organisation Internationale pour les Migrations </w:t>
      </w:r>
      <w:r>
        <w:t xml:space="preserve">OIM </w:t>
      </w:r>
      <w:r>
        <w:t xml:space="preserve">556 </w:t>
      </w:r>
      <w:r>
        <w:t xml:space="preserve">556 </w:t>
      </w:r>
    </w:p>
    <w:p>
      <w:r>
        <w:t xml:space="preserve">678203 </w:t>
      </w:r>
      <w:r>
        <w:t xml:space="preserve">NULL </w:t>
      </w:r>
      <w:r>
        <w:t xml:space="preserve">2022-09-01 00:00:00 </w:t>
      </w:r>
      <w:r>
        <w:t xml:space="preserve">2023-10-10 00:00:00 </w:t>
      </w:r>
      <w:r>
        <w:t xml:space="preserve">2023-08-11 00:00:00 </w:t>
      </w:r>
      <w:r>
        <w:t xml:space="preserve">10 </w:t>
      </w:r>
      <w:r>
        <w:t xml:space="preserve">60 </w:t>
      </w:r>
      <w:r>
        <w:t xml:space="preserve">2 </w:t>
      </w:r>
      <w:r>
        <w:t xml:space="preserve">Retourné </w:t>
      </w:r>
      <w:r>
        <w:t xml:space="preserve">CD6109ZS01 </w:t>
      </w:r>
      <w:r>
        <w:t xml:space="preserve">CD6109ZS01AS12 </w:t>
      </w:r>
      <w:r>
        <w:t xml:space="preserve">Malepe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680816 </w:t>
      </w:r>
      <w:r>
        <w:t xml:space="preserve">Organisation Internationale pour les Migrations </w:t>
      </w:r>
      <w:r>
        <w:t xml:space="preserve">OIM </w:t>
      </w:r>
      <w:r>
        <w:t xml:space="preserve">556 </w:t>
      </w:r>
      <w:r>
        <w:t xml:space="preserve">556 </w:t>
      </w:r>
    </w:p>
    <w:p>
      <w:r>
        <w:t xml:space="preserve">678204 </w:t>
      </w:r>
      <w:r>
        <w:t xml:space="preserve">NULL </w:t>
      </w:r>
      <w:r>
        <w:t xml:space="preserve">2022-12-01 00:00:00 </w:t>
      </w:r>
      <w:r>
        <w:t xml:space="preserve">2023-10-10 00:00:00 </w:t>
      </w:r>
      <w:r>
        <w:t xml:space="preserve">2023-08-11 00:00:00 </w:t>
      </w:r>
      <w:r>
        <w:t xml:space="preserve">27 </w:t>
      </w:r>
      <w:r>
        <w:t xml:space="preserve">162 </w:t>
      </w:r>
      <w:r>
        <w:t xml:space="preserve">2 </w:t>
      </w:r>
      <w:r>
        <w:t xml:space="preserve">Retourné </w:t>
      </w:r>
      <w:r>
        <w:t xml:space="preserve">CD6109ZS01 </w:t>
      </w:r>
      <w:r>
        <w:t xml:space="preserve">CD6109ZS01AS12 </w:t>
      </w:r>
      <w:r>
        <w:t xml:space="preserve">Malepe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680817 </w:t>
      </w:r>
      <w:r>
        <w:t xml:space="preserve">Organisation Internationale pour les Migrations </w:t>
      </w:r>
      <w:r>
        <w:t xml:space="preserve">OIM </w:t>
      </w:r>
      <w:r>
        <w:t xml:space="preserve">556 </w:t>
      </w:r>
      <w:r>
        <w:t xml:space="preserve">556 </w:t>
      </w:r>
    </w:p>
    <w:p>
      <w:r>
        <w:t xml:space="preserve">678205 </w:t>
      </w:r>
      <w:r>
        <w:t xml:space="preserve">NULL </w:t>
      </w:r>
      <w:r>
        <w:t xml:space="preserve">2023-03-28 00:00:00 </w:t>
      </w:r>
      <w:r>
        <w:t xml:space="preserve">2023-10-10 00:00:00 </w:t>
      </w:r>
      <w:r>
        <w:t xml:space="preserve">2023-08-11 00:00:00 </w:t>
      </w:r>
      <w:r>
        <w:t xml:space="preserve">86 </w:t>
      </w:r>
      <w:r>
        <w:t xml:space="preserve">516 </w:t>
      </w:r>
      <w:r>
        <w:t xml:space="preserve">2 </w:t>
      </w:r>
      <w:r>
        <w:t xml:space="preserve">Retourné </w:t>
      </w:r>
      <w:r>
        <w:t xml:space="preserve">CD6109ZS01 </w:t>
      </w:r>
      <w:r>
        <w:t xml:space="preserve">CD6109ZS01AS12 </w:t>
      </w:r>
      <w:r>
        <w:t xml:space="preserve">Malepe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680818 </w:t>
      </w:r>
      <w:r>
        <w:t xml:space="preserve">Organisation Internationale pour les Migrations </w:t>
      </w:r>
      <w:r>
        <w:t xml:space="preserve">OIM </w:t>
      </w:r>
      <w:r>
        <w:t xml:space="preserve">556 </w:t>
      </w:r>
      <w:r>
        <w:t xml:space="preserve">556 </w:t>
      </w:r>
    </w:p>
    <w:p>
      <w:r>
        <w:t xml:space="preserve">678206 </w:t>
      </w:r>
      <w:r>
        <w:t xml:space="preserve">NULL </w:t>
      </w:r>
      <w:r>
        <w:t xml:space="preserve">2022-12-01 00:00:00 </w:t>
      </w:r>
      <w:r>
        <w:t xml:space="preserve">2023-10-10 00:00:00 </w:t>
      </w:r>
      <w:r>
        <w:t xml:space="preserve">2023-08-11 00:00:00 </w:t>
      </w:r>
      <w:r>
        <w:t xml:space="preserve">30 </w:t>
      </w:r>
      <w:r>
        <w:t xml:space="preserve">175 </w:t>
      </w:r>
      <w:r>
        <w:t xml:space="preserve">2 </w:t>
      </w:r>
      <w:r>
        <w:t xml:space="preserve">Retourné </w:t>
      </w:r>
      <w:r>
        <w:t xml:space="preserve">CD6109ZS01 </w:t>
      </w:r>
      <w:r>
        <w:t xml:space="preserve">CD6109ZS01AS12 </w:t>
      </w:r>
      <w:r>
        <w:t xml:space="preserve">Malepe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680819 </w:t>
      </w:r>
      <w:r>
        <w:t xml:space="preserve">Organisation Internationale pour les Migrations </w:t>
      </w:r>
      <w:r>
        <w:t xml:space="preserve">OIM </w:t>
      </w:r>
      <w:r>
        <w:t xml:space="preserve">556 </w:t>
      </w:r>
      <w:r>
        <w:t xml:space="preserve">556 </w:t>
      </w:r>
    </w:p>
    <w:p>
      <w:r>
        <w:t xml:space="preserve">678207 </w:t>
      </w:r>
      <w:r>
        <w:t xml:space="preserve">NULL </w:t>
      </w:r>
      <w:r>
        <w:t xml:space="preserve">2023-03-28 00:00:00 </w:t>
      </w:r>
      <w:r>
        <w:t xml:space="preserve">2023-10-10 00:00:00 </w:t>
      </w:r>
      <w:r>
        <w:t xml:space="preserve">2023-08-17 00:00:00 </w:t>
      </w:r>
      <w:r>
        <w:t xml:space="preserve">4 </w:t>
      </w:r>
      <w:r>
        <w:t xml:space="preserve">24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680820 </w:t>
      </w:r>
      <w:r>
        <w:t xml:space="preserve">Organisation Internationale pour les Migrations </w:t>
      </w:r>
      <w:r>
        <w:t xml:space="preserve">OIM </w:t>
      </w:r>
      <w:r>
        <w:t xml:space="preserve">556 </w:t>
      </w:r>
      <w:r>
        <w:t xml:space="preserve">556 </w:t>
      </w:r>
    </w:p>
    <w:p>
      <w:r>
        <w:t xml:space="preserve">678208 </w:t>
      </w:r>
      <w:r>
        <w:t xml:space="preserve">NULL </w:t>
      </w:r>
      <w:r>
        <w:t xml:space="preserve">2023-03-28 00:00:00 </w:t>
      </w:r>
      <w:r>
        <w:t xml:space="preserve">2023-10-10 00:00:00 </w:t>
      </w:r>
      <w:r>
        <w:t xml:space="preserve">2023-08-17 00:00:00 </w:t>
      </w:r>
      <w:r>
        <w:t xml:space="preserve">18 </w:t>
      </w:r>
      <w:r>
        <w:t xml:space="preserve">53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680821 </w:t>
      </w:r>
      <w:r>
        <w:t xml:space="preserve">Organisation Internationale pour les Migrations </w:t>
      </w:r>
      <w:r>
        <w:t xml:space="preserve">OIM </w:t>
      </w:r>
      <w:r>
        <w:t xml:space="preserve">556 </w:t>
      </w:r>
      <w:r>
        <w:t xml:space="preserve">556 </w:t>
      </w:r>
    </w:p>
    <w:p>
      <w:r>
        <w:t xml:space="preserve">678209 </w:t>
      </w:r>
      <w:r>
        <w:t xml:space="preserve">NULL </w:t>
      </w:r>
      <w:r>
        <w:t xml:space="preserve">2022-12-01 00:00:00 </w:t>
      </w:r>
      <w:r>
        <w:t xml:space="preserve">2023-10-10 00:00:00 </w:t>
      </w:r>
      <w:r>
        <w:t xml:space="preserve">2023-08-17 00:00:00 </w:t>
      </w:r>
      <w:r>
        <w:t xml:space="preserve">13 </w:t>
      </w:r>
      <w:r>
        <w:t xml:space="preserve">56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680822 </w:t>
      </w:r>
      <w:r>
        <w:t xml:space="preserve">Organisation Internationale pour les Migrations </w:t>
      </w:r>
      <w:r>
        <w:t xml:space="preserve">OIM </w:t>
      </w:r>
      <w:r>
        <w:t xml:space="preserve">556 </w:t>
      </w:r>
      <w:r>
        <w:t xml:space="preserve">556 </w:t>
      </w:r>
    </w:p>
    <w:p>
      <w:r>
        <w:t xml:space="preserve">678210 </w:t>
      </w:r>
      <w:r>
        <w:t xml:space="preserve">NULL </w:t>
      </w:r>
      <w:r>
        <w:t xml:space="preserve">2022-12-01 00:00:00 </w:t>
      </w:r>
      <w:r>
        <w:t xml:space="preserve">2023-10-10 00:00:00 </w:t>
      </w:r>
      <w:r>
        <w:t xml:space="preserve">2023-08-17 00:00:00 </w:t>
      </w:r>
      <w:r>
        <w:t xml:space="preserve">15 </w:t>
      </w:r>
      <w:r>
        <w:t xml:space="preserve">75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680823 </w:t>
      </w:r>
      <w:r>
        <w:t xml:space="preserve">Organisation Internationale pour les Migrations </w:t>
      </w:r>
      <w:r>
        <w:t xml:space="preserve">OIM </w:t>
      </w:r>
      <w:r>
        <w:t xml:space="preserve">556 </w:t>
      </w:r>
      <w:r>
        <w:t xml:space="preserve">556 </w:t>
      </w:r>
    </w:p>
    <w:p>
      <w:r>
        <w:t xml:space="preserve">678211 </w:t>
      </w:r>
      <w:r>
        <w:t xml:space="preserve">NULL </w:t>
      </w:r>
      <w:r>
        <w:t xml:space="preserve">2022-09-01 00:00:00 </w:t>
      </w:r>
      <w:r>
        <w:t xml:space="preserve">2023-10-10 00:00:00 </w:t>
      </w:r>
      <w:r>
        <w:t xml:space="preserve">2023-08-17 00:00:00 </w:t>
      </w:r>
      <w:r>
        <w:t xml:space="preserve">25 </w:t>
      </w:r>
      <w:r>
        <w:t xml:space="preserve">141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CD61090105 </w:t>
      </w:r>
      <w:r>
        <w:t xml:space="preserve">Lyakobo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680824 </w:t>
      </w:r>
      <w:r>
        <w:t xml:space="preserve">Organisation Internationale pour les Migrations </w:t>
      </w:r>
      <w:r>
        <w:t xml:space="preserve">OIM </w:t>
      </w:r>
      <w:r>
        <w:t xml:space="preserve">556 </w:t>
      </w:r>
      <w:r>
        <w:t xml:space="preserve">556 </w:t>
      </w:r>
    </w:p>
    <w:p>
      <w:r>
        <w:t xml:space="preserve">678212 </w:t>
      </w:r>
      <w:r>
        <w:t xml:space="preserve">NULL </w:t>
      </w:r>
      <w:r>
        <w:t xml:space="preserve">2022-12-01 00:00:00 </w:t>
      </w:r>
      <w:r>
        <w:t xml:space="preserve">2023-10-10 00:00:00 </w:t>
      </w:r>
      <w:r>
        <w:t xml:space="preserve">2023-08-17 00:00:00 </w:t>
      </w:r>
      <w:r>
        <w:t xml:space="preserve">12 </w:t>
      </w:r>
      <w:r>
        <w:t xml:space="preserve">68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CD61090105 </w:t>
      </w:r>
      <w:r>
        <w:t xml:space="preserve">Lyakobo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680825 </w:t>
      </w:r>
      <w:r>
        <w:t xml:space="preserve">Organisation Internationale pour les Migrations </w:t>
      </w:r>
      <w:r>
        <w:t xml:space="preserve">OIM </w:t>
      </w:r>
      <w:r>
        <w:t xml:space="preserve">556 </w:t>
      </w:r>
      <w:r>
        <w:t xml:space="preserve">556 </w:t>
      </w:r>
    </w:p>
    <w:p>
      <w:r>
        <w:t xml:space="preserve">678213 </w:t>
      </w:r>
      <w:r>
        <w:t xml:space="preserve">NULL </w:t>
      </w:r>
      <w:r>
        <w:t xml:space="preserve">2023-03-28 00:00:00 </w:t>
      </w:r>
      <w:r>
        <w:t xml:space="preserve">2023-10-10 00:00:00 </w:t>
      </w:r>
      <w:r>
        <w:t xml:space="preserve">2023-08-17 00:00:00 </w:t>
      </w:r>
      <w:r>
        <w:t xml:space="preserve">14 </w:t>
      </w:r>
      <w:r>
        <w:t xml:space="preserve">79 </w:t>
      </w:r>
      <w:r>
        <w:t xml:space="preserve">2 </w:t>
      </w:r>
      <w:r>
        <w:t xml:space="preserve">Retourné </w:t>
      </w:r>
      <w:r>
        <w:t xml:space="preserve">CD6109ZS01 </w:t>
      </w:r>
      <w:r>
        <w:t xml:space="preserve">CD6109ZS01AS14 </w:t>
      </w:r>
      <w:r>
        <w:t xml:space="preserve">Mukulyia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CD61090105 </w:t>
      </w:r>
      <w:r>
        <w:t xml:space="preserve">Lyakobo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680826 </w:t>
      </w:r>
      <w:r>
        <w:t xml:space="preserve">Organisation Internationale pour les Migrations </w:t>
      </w:r>
      <w:r>
        <w:t xml:space="preserve">OIM </w:t>
      </w:r>
      <w:r>
        <w:t xml:space="preserve">556 </w:t>
      </w:r>
      <w:r>
        <w:t xml:space="preserve">556 </w:t>
      </w:r>
    </w:p>
    <w:p>
      <w:r>
        <w:t xml:space="preserve">678214 </w:t>
      </w:r>
      <w:r>
        <w:t xml:space="preserve">NULL </w:t>
      </w:r>
      <w:r>
        <w:t xml:space="preserve">2023-03-28 00:00:00 </w:t>
      </w:r>
      <w:r>
        <w:t xml:space="preserve">2023-10-10 00:00:00 </w:t>
      </w:r>
      <w:r>
        <w:t xml:space="preserve">2023-08-16 00:00:00 </w:t>
      </w:r>
      <w:r>
        <w:t xml:space="preserve">5 </w:t>
      </w:r>
      <w:r>
        <w:t xml:space="preserve">12 </w:t>
      </w:r>
      <w:r>
        <w:t xml:space="preserve">2 </w:t>
      </w:r>
      <w:r>
        <w:t xml:space="preserve">Retourné </w:t>
      </w:r>
      <w:r>
        <w:t xml:space="preserve">CD6109ZS01 </w:t>
      </w:r>
      <w:r>
        <w:t xml:space="preserve">CD6109ZS01AS16 </w:t>
      </w:r>
      <w:r>
        <w:t xml:space="preserve">Ngongolio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680827 </w:t>
      </w:r>
      <w:r>
        <w:t xml:space="preserve">Organisation Internationale pour les Migrations </w:t>
      </w:r>
      <w:r>
        <w:t xml:space="preserve">OIM </w:t>
      </w:r>
      <w:r>
        <w:t xml:space="preserve">556 </w:t>
      </w:r>
      <w:r>
        <w:t xml:space="preserve">556 </w:t>
      </w:r>
    </w:p>
    <w:p>
      <w:r>
        <w:t xml:space="preserve">678215 </w:t>
      </w:r>
      <w:r>
        <w:t xml:space="preserve">NULL </w:t>
      </w:r>
      <w:r>
        <w:t xml:space="preserve">2023-05-04 00:00:00 </w:t>
      </w:r>
      <w:r>
        <w:t xml:space="preserve">2023-10-10 00:00:00 </w:t>
      </w:r>
      <w:r>
        <w:t xml:space="preserve">2023-08-18 00:00:00 </w:t>
      </w:r>
      <w:r>
        <w:t xml:space="preserve">11 </w:t>
      </w:r>
      <w:r>
        <w:t xml:space="preserve">55 </w:t>
      </w:r>
      <w:r>
        <w:t xml:space="preserve">2 </w:t>
      </w:r>
      <w:r>
        <w:t xml:space="preserve">Retourné </w:t>
      </w:r>
      <w:r>
        <w:t xml:space="preserve">CD6105ZS07 </w:t>
      </w:r>
      <w:r>
        <w:t xml:space="preserve">CD6105ZS07AS03 </w:t>
      </w:r>
      <w:r>
        <w:t xml:space="preserve">Butumbe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680828 </w:t>
      </w:r>
      <w:r>
        <w:t xml:space="preserve">Organisation Internationale pour les Migrations </w:t>
      </w:r>
      <w:r>
        <w:t xml:space="preserve">OIM </w:t>
      </w:r>
      <w:r>
        <w:t xml:space="preserve">556 </w:t>
      </w:r>
      <w:r>
        <w:t xml:space="preserve">556 </w:t>
      </w:r>
    </w:p>
    <w:p>
      <w:r>
        <w:t xml:space="preserve">678216 </w:t>
      </w:r>
      <w:r>
        <w:t xml:space="preserve">NULL </w:t>
      </w:r>
      <w:r>
        <w:t xml:space="preserve">2023-05-04 00:00:00 </w:t>
      </w:r>
      <w:r>
        <w:t xml:space="preserve">2023-10-10 00:00:00 </w:t>
      </w:r>
      <w:r>
        <w:t xml:space="preserve">2023-08-18 00:00:00 </w:t>
      </w:r>
      <w:r>
        <w:t xml:space="preserve">4 </w:t>
      </w:r>
      <w:r>
        <w:t xml:space="preserve">25 </w:t>
      </w:r>
      <w:r>
        <w:t xml:space="preserve">2 </w:t>
      </w:r>
      <w:r>
        <w:t xml:space="preserve">Retourné </w:t>
      </w:r>
      <w:r>
        <w:t xml:space="preserve">CD6105ZS07 </w:t>
      </w:r>
      <w:r>
        <w:t xml:space="preserve">CD6105ZS07AS03 </w:t>
      </w:r>
      <w:r>
        <w:t xml:space="preserve">Butumbe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680829 </w:t>
      </w:r>
      <w:r>
        <w:t xml:space="preserve">Organisation Internationale pour les Migrations </w:t>
      </w:r>
      <w:r>
        <w:t xml:space="preserve">OIM </w:t>
      </w:r>
      <w:r>
        <w:t xml:space="preserve">556 </w:t>
      </w:r>
      <w:r>
        <w:t xml:space="preserve">556 </w:t>
      </w:r>
    </w:p>
    <w:p>
      <w:r>
        <w:t xml:space="preserve">678217 </w:t>
      </w:r>
      <w:r>
        <w:t xml:space="preserve">NULL </w:t>
      </w:r>
      <w:r>
        <w:t xml:space="preserve">2023-05-04 00:00:00 </w:t>
      </w:r>
      <w:r>
        <w:t xml:space="preserve">2023-10-10 00:00:00 </w:t>
      </w:r>
      <w:r>
        <w:t xml:space="preserve">2023-08-18 00:00:00 </w:t>
      </w:r>
      <w:r>
        <w:t xml:space="preserve">9 </w:t>
      </w:r>
      <w:r>
        <w:t xml:space="preserve">48 </w:t>
      </w:r>
      <w:r>
        <w:t xml:space="preserve">2 </w:t>
      </w:r>
      <w:r>
        <w:t xml:space="preserve">Retourné </w:t>
      </w:r>
      <w:r>
        <w:t xml:space="preserve">CD6105ZS07 </w:t>
      </w:r>
      <w:r>
        <w:t xml:space="preserve">CD6105ZS07AS03 </w:t>
      </w:r>
      <w:r>
        <w:t xml:space="preserve">Butumbe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680830 </w:t>
      </w:r>
      <w:r>
        <w:t xml:space="preserve">Organisation Internationale pour les Migrations </w:t>
      </w:r>
      <w:r>
        <w:t xml:space="preserve">OIM </w:t>
      </w:r>
      <w:r>
        <w:t xml:space="preserve">556 </w:t>
      </w:r>
      <w:r>
        <w:t xml:space="preserve">556 </w:t>
      </w:r>
    </w:p>
    <w:p>
      <w:r>
        <w:t xml:space="preserve">678218 </w:t>
      </w:r>
      <w:r>
        <w:t xml:space="preserve">NULL </w:t>
      </w:r>
      <w:r>
        <w:t xml:space="preserve">2023-05-04 00:00:00 </w:t>
      </w:r>
      <w:r>
        <w:t xml:space="preserve">2023-10-10 00:00:00 </w:t>
      </w:r>
      <w:r>
        <w:t xml:space="preserve">2023-08-18 00:00:00 </w:t>
      </w:r>
      <w:r>
        <w:t xml:space="preserve">7 </w:t>
      </w:r>
      <w:r>
        <w:t xml:space="preserve">29 </w:t>
      </w:r>
      <w:r>
        <w:t xml:space="preserve">2 </w:t>
      </w:r>
      <w:r>
        <w:t xml:space="preserve">Retourné </w:t>
      </w:r>
      <w:r>
        <w:t xml:space="preserve">CD6105ZS07 </w:t>
      </w:r>
      <w:r>
        <w:t xml:space="preserve">CD6105ZS07AS03 </w:t>
      </w:r>
      <w:r>
        <w:t xml:space="preserve">Butumbe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680831 </w:t>
      </w:r>
      <w:r>
        <w:t xml:space="preserve">Organisation Internationale pour les Migrations </w:t>
      </w:r>
      <w:r>
        <w:t xml:space="preserve">OIM </w:t>
      </w:r>
      <w:r>
        <w:t xml:space="preserve">556 </w:t>
      </w:r>
      <w:r>
        <w:t xml:space="preserve">556 </w:t>
      </w:r>
    </w:p>
    <w:p>
      <w:r>
        <w:t xml:space="preserve">678219 </w:t>
      </w:r>
      <w:r>
        <w:t xml:space="preserve">NULL </w:t>
      </w:r>
      <w:r>
        <w:t xml:space="preserve">2023-05-04 00:00:00 </w:t>
      </w:r>
      <w:r>
        <w:t xml:space="preserve">2023-10-10 00:00:00 </w:t>
      </w:r>
      <w:r>
        <w:t xml:space="preserve">2023-08-18 00:00:00 </w:t>
      </w:r>
      <w:r>
        <w:t xml:space="preserve">9 </w:t>
      </w:r>
      <w:r>
        <w:t xml:space="preserve">48 </w:t>
      </w:r>
      <w:r>
        <w:t xml:space="preserve">2 </w:t>
      </w:r>
      <w:r>
        <w:t xml:space="preserve">Retourné </w:t>
      </w:r>
      <w:r>
        <w:t xml:space="preserve">CD6105ZS07 </w:t>
      </w:r>
      <w:r>
        <w:t xml:space="preserve">CD6105ZS07AS03 </w:t>
      </w:r>
      <w:r>
        <w:t xml:space="preserve">Butumbe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680832 </w:t>
      </w:r>
      <w:r>
        <w:t xml:space="preserve">Organisation Internationale pour les Migrations </w:t>
      </w:r>
      <w:r>
        <w:t xml:space="preserve">OIM </w:t>
      </w:r>
      <w:r>
        <w:t xml:space="preserve">556 </w:t>
      </w:r>
      <w:r>
        <w:t xml:space="preserve">556 </w:t>
      </w:r>
    </w:p>
    <w:p>
      <w:r>
        <w:t xml:space="preserve">678220 </w:t>
      </w:r>
      <w:r>
        <w:t xml:space="preserve">NULL </w:t>
      </w:r>
      <w:r>
        <w:t xml:space="preserve">2023-05-04 00:00:00 </w:t>
      </w:r>
      <w:r>
        <w:t xml:space="preserve">2023-10-10 00:00:00 </w:t>
      </w:r>
      <w:r>
        <w:t xml:space="preserve">2023-08-09 00:00:00 </w:t>
      </w:r>
      <w:r>
        <w:t xml:space="preserve">8 </w:t>
      </w:r>
      <w:r>
        <w:t xml:space="preserve">32 </w:t>
      </w:r>
      <w:r>
        <w:t xml:space="preserve">2 </w:t>
      </w:r>
      <w:r>
        <w:t xml:space="preserve">Retourné </w:t>
      </w:r>
      <w:r>
        <w:t xml:space="preserve">CD6105ZS07 </w:t>
      </w:r>
      <w:r>
        <w:t xml:space="preserve">CD6105ZS07AS05 </w:t>
      </w:r>
      <w:r>
        <w:t xml:space="preserve">Bweteta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680833 </w:t>
      </w:r>
      <w:r>
        <w:t xml:space="preserve">Organisation Internationale pour les Migrations </w:t>
      </w:r>
      <w:r>
        <w:t xml:space="preserve">OIM </w:t>
      </w:r>
      <w:r>
        <w:t xml:space="preserve">556 </w:t>
      </w:r>
      <w:r>
        <w:t xml:space="preserve">556 </w:t>
      </w:r>
    </w:p>
    <w:p>
      <w:r>
        <w:t xml:space="preserve">678221 </w:t>
      </w:r>
      <w:r>
        <w:t xml:space="preserve">NULL </w:t>
      </w:r>
      <w:r>
        <w:t xml:space="preserve">2023-09-30 00:00:00 </w:t>
      </w:r>
      <w:r>
        <w:t xml:space="preserve">2023-10-10 00:00:00 </w:t>
      </w:r>
      <w:r>
        <w:t xml:space="preserve">2023-08-09 00:00:00 </w:t>
      </w:r>
      <w:r>
        <w:t xml:space="preserve">8 </w:t>
      </w:r>
      <w:r>
        <w:t xml:space="preserve">33 </w:t>
      </w:r>
      <w:r>
        <w:t xml:space="preserve">2 </w:t>
      </w:r>
      <w:r>
        <w:t xml:space="preserve">Retourné </w:t>
      </w:r>
      <w:r>
        <w:t xml:space="preserve">CD6105ZS07 </w:t>
      </w:r>
      <w:r>
        <w:t xml:space="preserve">CD6105ZS07AS05 </w:t>
      </w:r>
      <w:r>
        <w:t xml:space="preserve">Bweteta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680834 </w:t>
      </w:r>
      <w:r>
        <w:t xml:space="preserve">Organisation Internationale pour les Migrations </w:t>
      </w:r>
      <w:r>
        <w:t xml:space="preserve">OIM </w:t>
      </w:r>
      <w:r>
        <w:t xml:space="preserve">556 </w:t>
      </w:r>
      <w:r>
        <w:t xml:space="preserve">556 </w:t>
      </w:r>
    </w:p>
    <w:p>
      <w:r>
        <w:t xml:space="preserve">678222 </w:t>
      </w:r>
      <w:r>
        <w:t xml:space="preserve">NULL </w:t>
      </w:r>
      <w:r>
        <w:t xml:space="preserve">2023-03-28 00:00:00 </w:t>
      </w:r>
      <w:r>
        <w:t xml:space="preserve">2023-10-10 00:00:00 </w:t>
      </w:r>
      <w:r>
        <w:t xml:space="preserve">2023-08-26 00:00:00 </w:t>
      </w:r>
      <w:r>
        <w:t xml:space="preserve">10 </w:t>
      </w:r>
      <w:r>
        <w:t xml:space="preserve">50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680835 </w:t>
      </w:r>
      <w:r>
        <w:t xml:space="preserve">Organisation Internationale pour les Migrations </w:t>
      </w:r>
      <w:r>
        <w:t xml:space="preserve">OIM </w:t>
      </w:r>
      <w:r>
        <w:t xml:space="preserve">556 </w:t>
      </w:r>
      <w:r>
        <w:t xml:space="preserve">556 </w:t>
      </w:r>
    </w:p>
    <w:p>
      <w:r>
        <w:t xml:space="preserve">678223 </w:t>
      </w:r>
      <w:r>
        <w:t xml:space="preserve">NULL </w:t>
      </w:r>
      <w:r>
        <w:t xml:space="preserve">2023-05-04 00:00:00 </w:t>
      </w:r>
      <w:r>
        <w:t xml:space="preserve">2023-10-10 00:00:00 </w:t>
      </w:r>
      <w:r>
        <w:t xml:space="preserve">2023-08-26 00:00:00 </w:t>
      </w:r>
      <w:r>
        <w:t xml:space="preserve">13 </w:t>
      </w:r>
      <w:r>
        <w:t xml:space="preserve">65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680836 </w:t>
      </w:r>
      <w:r>
        <w:t xml:space="preserve">Organisation Internationale pour les Migrations </w:t>
      </w:r>
      <w:r>
        <w:t xml:space="preserve">OIM </w:t>
      </w:r>
      <w:r>
        <w:t xml:space="preserve">556 </w:t>
      </w:r>
      <w:r>
        <w:t xml:space="preserve">556 </w:t>
      </w:r>
    </w:p>
    <w:p>
      <w:r>
        <w:t xml:space="preserve">678224 </w:t>
      </w:r>
      <w:r>
        <w:t xml:space="preserve">NULL </w:t>
      </w:r>
      <w:r>
        <w:t xml:space="preserve">2023-09-30 00:00:00 </w:t>
      </w:r>
      <w:r>
        <w:t xml:space="preserve">2023-10-10 00:00:00 </w:t>
      </w:r>
      <w:r>
        <w:t xml:space="preserve">2023-08-26 00:00:00 </w:t>
      </w:r>
      <w:r>
        <w:t xml:space="preserve">16 </w:t>
      </w:r>
      <w:r>
        <w:t xml:space="preserve">80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680837 </w:t>
      </w:r>
      <w:r>
        <w:t xml:space="preserve">Organisation Internationale pour les Migrations </w:t>
      </w:r>
      <w:r>
        <w:t xml:space="preserve">OIM </w:t>
      </w:r>
      <w:r>
        <w:t xml:space="preserve">556 </w:t>
      </w:r>
      <w:r>
        <w:t xml:space="preserve">556 </w:t>
      </w:r>
    </w:p>
    <w:p>
      <w:r>
        <w:t xml:space="preserve">678225 </w:t>
      </w:r>
      <w:r>
        <w:t xml:space="preserve">NULL </w:t>
      </w:r>
      <w:r>
        <w:t xml:space="preserve">2023-05-04 00:00:00 </w:t>
      </w:r>
      <w:r>
        <w:t xml:space="preserve">2023-10-10 00:00:00 </w:t>
      </w:r>
      <w:r>
        <w:t xml:space="preserve">2023-08-26 00:00:00 </w:t>
      </w:r>
      <w:r>
        <w:t xml:space="preserve">46 </w:t>
      </w:r>
      <w:r>
        <w:t xml:space="preserve">276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680838 </w:t>
      </w:r>
      <w:r>
        <w:t xml:space="preserve">Organisation Internationale pour les Migrations </w:t>
      </w:r>
      <w:r>
        <w:t xml:space="preserve">OIM </w:t>
      </w:r>
      <w:r>
        <w:t xml:space="preserve">556 </w:t>
      </w:r>
      <w:r>
        <w:t xml:space="preserve">556 </w:t>
      </w:r>
    </w:p>
    <w:p>
      <w:r>
        <w:t xml:space="preserve">678226 </w:t>
      </w:r>
      <w:r>
        <w:t xml:space="preserve">NULL </w:t>
      </w:r>
      <w:r>
        <w:t xml:space="preserve">2023-09-30 00:00:00 </w:t>
      </w:r>
      <w:r>
        <w:t xml:space="preserve">2023-10-10 00:00:00 </w:t>
      </w:r>
      <w:r>
        <w:t xml:space="preserve">2023-08-26 00:00:00 </w:t>
      </w:r>
      <w:r>
        <w:t xml:space="preserve">18 </w:t>
      </w:r>
      <w:r>
        <w:t xml:space="preserve">108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680839 </w:t>
      </w:r>
      <w:r>
        <w:t xml:space="preserve">Organisation Internationale pour les Migrations </w:t>
      </w:r>
      <w:r>
        <w:t xml:space="preserve">OIM </w:t>
      </w:r>
      <w:r>
        <w:t xml:space="preserve">556 </w:t>
      </w:r>
      <w:r>
        <w:t xml:space="preserve">556 </w:t>
      </w:r>
    </w:p>
    <w:p>
      <w:r>
        <w:t xml:space="preserve">678227 </w:t>
      </w:r>
      <w:r>
        <w:t xml:space="preserve">NULL </w:t>
      </w:r>
      <w:r>
        <w:t xml:space="preserve">2023-05-04 00:00:00 </w:t>
      </w:r>
      <w:r>
        <w:t xml:space="preserve">2023-10-10 00:00:00 </w:t>
      </w:r>
      <w:r>
        <w:t xml:space="preserve">2023-08-26 00:00:00 </w:t>
      </w:r>
      <w:r>
        <w:t xml:space="preserve">64 </w:t>
      </w:r>
      <w:r>
        <w:t xml:space="preserve">384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680840 </w:t>
      </w:r>
      <w:r>
        <w:t xml:space="preserve">Organisation Internationale pour les Migrations </w:t>
      </w:r>
      <w:r>
        <w:t xml:space="preserve">OIM </w:t>
      </w:r>
      <w:r>
        <w:t xml:space="preserve">556 </w:t>
      </w:r>
      <w:r>
        <w:t xml:space="preserve">556 </w:t>
      </w:r>
    </w:p>
    <w:p>
      <w:r>
        <w:t xml:space="preserve">678228 </w:t>
      </w:r>
      <w:r>
        <w:t xml:space="preserve">NULL </w:t>
      </w:r>
      <w:r>
        <w:t xml:space="preserve">2023-03-28 00:00:00 </w:t>
      </w:r>
      <w:r>
        <w:t xml:space="preserve">2023-10-10 00:00:00 </w:t>
      </w:r>
      <w:r>
        <w:t xml:space="preserve">2023-08-26 00:00:00 </w:t>
      </w:r>
      <w:r>
        <w:t xml:space="preserve">52 </w:t>
      </w:r>
      <w:r>
        <w:t xml:space="preserve">312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680841 </w:t>
      </w:r>
      <w:r>
        <w:t xml:space="preserve">Organisation Internationale pour les Migrations </w:t>
      </w:r>
      <w:r>
        <w:t xml:space="preserve">OIM </w:t>
      </w:r>
      <w:r>
        <w:t xml:space="preserve">556 </w:t>
      </w:r>
      <w:r>
        <w:t xml:space="preserve">556 </w:t>
      </w:r>
    </w:p>
    <w:p>
      <w:r>
        <w:t xml:space="preserve">678229 </w:t>
      </w:r>
      <w:r>
        <w:t xml:space="preserve">NULL </w:t>
      </w:r>
      <w:r>
        <w:t xml:space="preserve">2023-05-04 00:00:00 </w:t>
      </w:r>
      <w:r>
        <w:t xml:space="preserve">2023-10-10 00:00:00 </w:t>
      </w:r>
      <w:r>
        <w:t xml:space="preserve">2023-08-26 00:00:00 </w:t>
      </w:r>
      <w:r>
        <w:t xml:space="preserve">43 </w:t>
      </w:r>
      <w:r>
        <w:t xml:space="preserve">258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680842 </w:t>
      </w:r>
      <w:r>
        <w:t xml:space="preserve">Organisation Internationale pour les Migrations </w:t>
      </w:r>
      <w:r>
        <w:t xml:space="preserve">OIM </w:t>
      </w:r>
      <w:r>
        <w:t xml:space="preserve">556 </w:t>
      </w:r>
      <w:r>
        <w:t xml:space="preserve">556 </w:t>
      </w:r>
    </w:p>
    <w:p>
      <w:r>
        <w:t xml:space="preserve">678230 </w:t>
      </w:r>
      <w:r>
        <w:t xml:space="preserve">NULL </w:t>
      </w:r>
      <w:r>
        <w:t xml:space="preserve">2023-09-30 00:00:00 </w:t>
      </w:r>
      <w:r>
        <w:t xml:space="preserve">2023-10-10 00:00:00 </w:t>
      </w:r>
      <w:r>
        <w:t xml:space="preserve">2023-08-26 00:00:00 </w:t>
      </w:r>
      <w:r>
        <w:t xml:space="preserve">17 </w:t>
      </w:r>
      <w:r>
        <w:t xml:space="preserve">102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680843 </w:t>
      </w:r>
      <w:r>
        <w:t xml:space="preserve">Organisation Internationale pour les Migrations </w:t>
      </w:r>
      <w:r>
        <w:t xml:space="preserve">OIM </w:t>
      </w:r>
      <w:r>
        <w:t xml:space="preserve">556 </w:t>
      </w:r>
      <w:r>
        <w:t xml:space="preserve">556 </w:t>
      </w:r>
    </w:p>
    <w:p>
      <w:r>
        <w:t xml:space="preserve">678231 </w:t>
      </w:r>
      <w:r>
        <w:t xml:space="preserve">NULL </w:t>
      </w:r>
      <w:r>
        <w:t xml:space="preserve">2023-09-30 00:00:00 </w:t>
      </w:r>
      <w:r>
        <w:t xml:space="preserve">2023-10-10 00:00:00 </w:t>
      </w:r>
      <w:r>
        <w:t xml:space="preserve">2023-08-10 00:00:00 </w:t>
      </w:r>
      <w:r>
        <w:t xml:space="preserve">6 </w:t>
      </w:r>
      <w:r>
        <w:t xml:space="preserve">25 </w:t>
      </w:r>
      <w:r>
        <w:t xml:space="preserve">2 </w:t>
      </w:r>
      <w:r>
        <w:t xml:space="preserve">Retourné </w:t>
      </w:r>
      <w:r>
        <w:t xml:space="preserve">CD6105ZS06 </w:t>
      </w:r>
      <w:r>
        <w:t xml:space="preserve">CD6105ZS06AS10 </w:t>
      </w:r>
      <w:r>
        <w:t xml:space="preserve">Masereka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680844 </w:t>
      </w:r>
      <w:r>
        <w:t xml:space="preserve">Organisation Internationale pour les Migrations </w:t>
      </w:r>
      <w:r>
        <w:t xml:space="preserve">OIM </w:t>
      </w:r>
      <w:r>
        <w:t xml:space="preserve">556 </w:t>
      </w:r>
      <w:r>
        <w:t xml:space="preserve">556 </w:t>
      </w:r>
    </w:p>
    <w:p>
      <w:r>
        <w:t xml:space="preserve">678232 </w:t>
      </w:r>
      <w:r>
        <w:t xml:space="preserve">NULL </w:t>
      </w:r>
      <w:r>
        <w:t xml:space="preserve">2022-06-01 00:00:00 </w:t>
      </w:r>
      <w:r>
        <w:t xml:space="preserve">2023-10-10 00:00:00 </w:t>
      </w:r>
      <w:r>
        <w:t xml:space="preserve">2023-08-21 00:00:00 </w:t>
      </w:r>
      <w:r>
        <w:t xml:space="preserve">71 </w:t>
      </w:r>
      <w:r>
        <w:t xml:space="preserve">396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680845 </w:t>
      </w:r>
      <w:r>
        <w:t xml:space="preserve">Organisation Internationale pour les Migrations </w:t>
      </w:r>
      <w:r>
        <w:t xml:space="preserve">OIM </w:t>
      </w:r>
      <w:r>
        <w:t xml:space="preserve">556 </w:t>
      </w:r>
      <w:r>
        <w:t xml:space="preserve">556 </w:t>
      </w:r>
    </w:p>
    <w:p>
      <w:r>
        <w:t xml:space="preserve">678233 </w:t>
      </w:r>
      <w:r>
        <w:t xml:space="preserve">NULL </w:t>
      </w:r>
      <w:r>
        <w:t xml:space="preserve">2023-05-04 00:00:00 </w:t>
      </w:r>
      <w:r>
        <w:t xml:space="preserve">2023-10-10 00:00:00 </w:t>
      </w:r>
      <w:r>
        <w:t xml:space="preserve">2023-08-21 00:00:00 </w:t>
      </w:r>
      <w:r>
        <w:t xml:space="preserve">87 </w:t>
      </w:r>
      <w:r>
        <w:t xml:space="preserve">491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680846 </w:t>
      </w:r>
      <w:r>
        <w:t xml:space="preserve">Organisation Internationale pour les Migrations </w:t>
      </w:r>
      <w:r>
        <w:t xml:space="preserve">OIM </w:t>
      </w:r>
      <w:r>
        <w:t xml:space="preserve">556 </w:t>
      </w:r>
      <w:r>
        <w:t xml:space="preserve">556 </w:t>
      </w:r>
    </w:p>
    <w:p>
      <w:r>
        <w:t xml:space="preserve">678234 </w:t>
      </w:r>
      <w:r>
        <w:t xml:space="preserve">NULL </w:t>
      </w:r>
      <w:r>
        <w:t xml:space="preserve">2022-06-01 00:00:00 </w:t>
      </w:r>
      <w:r>
        <w:t xml:space="preserve">2023-10-10 00:00:00 </w:t>
      </w:r>
      <w:r>
        <w:t xml:space="preserve">2023-08-21 00:00:00 </w:t>
      </w:r>
      <w:r>
        <w:t xml:space="preserve">48 </w:t>
      </w:r>
      <w:r>
        <w:t xml:space="preserve">245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680847 </w:t>
      </w:r>
      <w:r>
        <w:t xml:space="preserve">Organisation Internationale pour les Migrations </w:t>
      </w:r>
      <w:r>
        <w:t xml:space="preserve">OIM </w:t>
      </w:r>
      <w:r>
        <w:t xml:space="preserve">556 </w:t>
      </w:r>
      <w:r>
        <w:t xml:space="preserve">556 </w:t>
      </w:r>
    </w:p>
    <w:p>
      <w:r>
        <w:t xml:space="preserve">678235 </w:t>
      </w:r>
      <w:r>
        <w:t xml:space="preserve">NULL </w:t>
      </w:r>
      <w:r>
        <w:t xml:space="preserve">2022-09-01 00:00:00 </w:t>
      </w:r>
      <w:r>
        <w:t xml:space="preserve">2023-10-10 00:00:00 </w:t>
      </w:r>
      <w:r>
        <w:t xml:space="preserve">2023-08-21 00:00:00 </w:t>
      </w:r>
      <w:r>
        <w:t xml:space="preserve">10 </w:t>
      </w:r>
      <w:r>
        <w:t xml:space="preserve">51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680848 </w:t>
      </w:r>
      <w:r>
        <w:t xml:space="preserve">Organisation Internationale pour les Migrations </w:t>
      </w:r>
      <w:r>
        <w:t xml:space="preserve">OIM </w:t>
      </w:r>
      <w:r>
        <w:t xml:space="preserve">556 </w:t>
      </w:r>
      <w:r>
        <w:t xml:space="preserve">556 </w:t>
      </w:r>
    </w:p>
    <w:p>
      <w:r>
        <w:t xml:space="preserve">678236 </w:t>
      </w:r>
      <w:r>
        <w:t xml:space="preserve">NULL </w:t>
      </w:r>
      <w:r>
        <w:t xml:space="preserve">2022-12-01 00:00:00 </w:t>
      </w:r>
      <w:r>
        <w:t xml:space="preserve">2023-10-10 00:00:00 </w:t>
      </w:r>
      <w:r>
        <w:t xml:space="preserve">2023-08-21 00:00:00 </w:t>
      </w:r>
      <w:r>
        <w:t xml:space="preserve">14 </w:t>
      </w:r>
      <w:r>
        <w:t xml:space="preserve">71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680849 </w:t>
      </w:r>
      <w:r>
        <w:t xml:space="preserve">Organisation Internationale pour les Migrations </w:t>
      </w:r>
      <w:r>
        <w:t xml:space="preserve">OIM </w:t>
      </w:r>
      <w:r>
        <w:t xml:space="preserve">556 </w:t>
      </w:r>
      <w:r>
        <w:t xml:space="preserve">556 </w:t>
      </w:r>
    </w:p>
    <w:p>
      <w:r>
        <w:t xml:space="preserve">678237 </w:t>
      </w:r>
      <w:r>
        <w:t xml:space="preserve">NULL </w:t>
      </w:r>
      <w:r>
        <w:t xml:space="preserve">2023-03-28 00:00:00 </w:t>
      </w:r>
      <w:r>
        <w:t xml:space="preserve">2023-10-10 00:00:00 </w:t>
      </w:r>
      <w:r>
        <w:t xml:space="preserve">2023-08-21 00:00:00 </w:t>
      </w:r>
      <w:r>
        <w:t xml:space="preserve">10 </w:t>
      </w:r>
      <w:r>
        <w:t xml:space="preserve">30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680850 </w:t>
      </w:r>
      <w:r>
        <w:t xml:space="preserve">Organisation Internationale pour les Migrations </w:t>
      </w:r>
      <w:r>
        <w:t xml:space="preserve">OIM </w:t>
      </w:r>
      <w:r>
        <w:t xml:space="preserve">556 </w:t>
      </w:r>
      <w:r>
        <w:t xml:space="preserve">556 </w:t>
      </w:r>
    </w:p>
    <w:p>
      <w:r>
        <w:t xml:space="preserve">678238 </w:t>
      </w:r>
      <w:r>
        <w:t xml:space="preserve">NULL </w:t>
      </w:r>
      <w:r>
        <w:t xml:space="preserve">2023-05-04 00:00:00 </w:t>
      </w:r>
      <w:r>
        <w:t xml:space="preserve">2023-10-10 00:00:00 </w:t>
      </w:r>
      <w:r>
        <w:t xml:space="preserve">2023-08-21 00:00:00 </w:t>
      </w:r>
      <w:r>
        <w:t xml:space="preserve">89 </w:t>
      </w:r>
      <w:r>
        <w:t xml:space="preserve">266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680851 </w:t>
      </w:r>
      <w:r>
        <w:t xml:space="preserve">Organisation Internationale pour les Migrations </w:t>
      </w:r>
      <w:r>
        <w:t xml:space="preserve">OIM </w:t>
      </w:r>
      <w:r>
        <w:t xml:space="preserve">556 </w:t>
      </w:r>
      <w:r>
        <w:t xml:space="preserve">556 </w:t>
      </w:r>
    </w:p>
    <w:p>
      <w:r>
        <w:t xml:space="preserve">678239 </w:t>
      </w:r>
      <w:r>
        <w:t xml:space="preserve">NULL </w:t>
      </w:r>
      <w:r>
        <w:t xml:space="preserve">2023-05-04 00:00:00 </w:t>
      </w:r>
      <w:r>
        <w:t xml:space="preserve">2023-10-10 00:00:00 </w:t>
      </w:r>
      <w:r>
        <w:t xml:space="preserve">2023-08-17 00:00:00 </w:t>
      </w:r>
      <w:r>
        <w:t xml:space="preserve">80 </w:t>
      </w:r>
      <w:r>
        <w:t xml:space="preserve">419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680852 </w:t>
      </w:r>
      <w:r>
        <w:t xml:space="preserve">Organisation Internationale pour les Migrations </w:t>
      </w:r>
      <w:r>
        <w:t xml:space="preserve">OIM </w:t>
      </w:r>
      <w:r>
        <w:t xml:space="preserve">556 </w:t>
      </w:r>
      <w:r>
        <w:t xml:space="preserve">556 </w:t>
      </w:r>
    </w:p>
    <w:p>
      <w:r>
        <w:t xml:space="preserve">678240 </w:t>
      </w:r>
      <w:r>
        <w:t xml:space="preserve">NULL </w:t>
      </w:r>
      <w:r>
        <w:t xml:space="preserve">2022-06-01 00:00:00 </w:t>
      </w:r>
      <w:r>
        <w:t xml:space="preserve">2023-10-10 00:00:00 </w:t>
      </w:r>
      <w:r>
        <w:t xml:space="preserve">2023-08-17 00:00:00 </w:t>
      </w:r>
      <w:r>
        <w:t xml:space="preserve">31 </w:t>
      </w:r>
      <w:r>
        <w:t xml:space="preserve">160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680853 </w:t>
      </w:r>
      <w:r>
        <w:t xml:space="preserve">Organisation Internationale pour les Migrations </w:t>
      </w:r>
      <w:r>
        <w:t xml:space="preserve">OIM </w:t>
      </w:r>
      <w:r>
        <w:t xml:space="preserve">556 </w:t>
      </w:r>
      <w:r>
        <w:t xml:space="preserve">556 </w:t>
      </w:r>
    </w:p>
    <w:p>
      <w:r>
        <w:t xml:space="preserve">678241 </w:t>
      </w:r>
      <w:r>
        <w:t xml:space="preserve">NULL </w:t>
      </w:r>
      <w:r>
        <w:t xml:space="preserve">2022-09-01 00:00:00 </w:t>
      </w:r>
      <w:r>
        <w:t xml:space="preserve">2023-10-10 00:00:00 </w:t>
      </w:r>
      <w:r>
        <w:t xml:space="preserve">2023-08-17 00:00:00 </w:t>
      </w:r>
      <w:r>
        <w:t xml:space="preserve">14 </w:t>
      </w:r>
      <w:r>
        <w:t xml:space="preserve">72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680854 </w:t>
      </w:r>
      <w:r>
        <w:t xml:space="preserve">Organisation Internationale pour les Migrations </w:t>
      </w:r>
      <w:r>
        <w:t xml:space="preserve">OIM </w:t>
      </w:r>
      <w:r>
        <w:t xml:space="preserve">556 </w:t>
      </w:r>
      <w:r>
        <w:t xml:space="preserve">556 </w:t>
      </w:r>
    </w:p>
    <w:p>
      <w:r>
        <w:t xml:space="preserve">678242 </w:t>
      </w:r>
      <w:r>
        <w:t xml:space="preserve">NULL </w:t>
      </w:r>
      <w:r>
        <w:t xml:space="preserve">2022-12-01 00:00:00 </w:t>
      </w:r>
      <w:r>
        <w:t xml:space="preserve">2023-10-10 00:00:00 </w:t>
      </w:r>
      <w:r>
        <w:t xml:space="preserve">2023-08-17 00:00:00 </w:t>
      </w:r>
      <w:r>
        <w:t xml:space="preserve">3 </w:t>
      </w:r>
      <w:r>
        <w:t xml:space="preserve">15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680855 </w:t>
      </w:r>
      <w:r>
        <w:t xml:space="preserve">Organisation Internationale pour les Migrations </w:t>
      </w:r>
      <w:r>
        <w:t xml:space="preserve">OIM </w:t>
      </w:r>
      <w:r>
        <w:t xml:space="preserve">556 </w:t>
      </w:r>
      <w:r>
        <w:t xml:space="preserve">556 </w:t>
      </w:r>
    </w:p>
    <w:p>
      <w:r>
        <w:t xml:space="preserve">678243 </w:t>
      </w:r>
      <w:r>
        <w:t xml:space="preserve">NULL </w:t>
      </w:r>
      <w:r>
        <w:t xml:space="preserve">2023-09-30 00:00:00 </w:t>
      </w:r>
      <w:r>
        <w:t xml:space="preserve">2023-10-10 00:00:00 </w:t>
      </w:r>
      <w:r>
        <w:t xml:space="preserve">2023-08-17 00:00:00 </w:t>
      </w:r>
      <w:r>
        <w:t xml:space="preserve">88 </w:t>
      </w:r>
      <w:r>
        <w:t xml:space="preserve">414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680856 </w:t>
      </w:r>
      <w:r>
        <w:t xml:space="preserve">Organisation Internationale pour les Migrations </w:t>
      </w:r>
      <w:r>
        <w:t xml:space="preserve">OIM </w:t>
      </w:r>
      <w:r>
        <w:t xml:space="preserve">556 </w:t>
      </w:r>
      <w:r>
        <w:t xml:space="preserve">556 </w:t>
      </w:r>
    </w:p>
    <w:p>
      <w:r>
        <w:t xml:space="preserve">678244 </w:t>
      </w:r>
      <w:r>
        <w:t xml:space="preserve">NULL </w:t>
      </w:r>
      <w:r>
        <w:t xml:space="preserve">2022-09-01 00:00:00 </w:t>
      </w:r>
      <w:r>
        <w:t xml:space="preserve">2023-10-10 00:00:00 </w:t>
      </w:r>
      <w:r>
        <w:t xml:space="preserve">2023-08-18 00:00:00 </w:t>
      </w:r>
      <w:r>
        <w:t xml:space="preserve">16 </w:t>
      </w:r>
      <w:r>
        <w:t xml:space="preserve">63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680857 </w:t>
      </w:r>
      <w:r>
        <w:t xml:space="preserve">Organisation Internationale pour les Migrations </w:t>
      </w:r>
      <w:r>
        <w:t xml:space="preserve">OIM </w:t>
      </w:r>
      <w:r>
        <w:t xml:space="preserve">556 </w:t>
      </w:r>
      <w:r>
        <w:t xml:space="preserve">556 </w:t>
      </w:r>
    </w:p>
    <w:p>
      <w:r>
        <w:t xml:space="preserve">678245 </w:t>
      </w:r>
      <w:r>
        <w:t xml:space="preserve">NULL </w:t>
      </w:r>
      <w:r>
        <w:t xml:space="preserve">2022-12-01 00:00:00 </w:t>
      </w:r>
      <w:r>
        <w:t xml:space="preserve">2023-10-10 00:00:00 </w:t>
      </w:r>
      <w:r>
        <w:t xml:space="preserve">2023-08-18 00:00:00 </w:t>
      </w:r>
      <w:r>
        <w:t xml:space="preserve">22 </w:t>
      </w:r>
      <w:r>
        <w:t xml:space="preserve">86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680858 </w:t>
      </w:r>
      <w:r>
        <w:t xml:space="preserve">Organisation Internationale pour les Migrations </w:t>
      </w:r>
      <w:r>
        <w:t xml:space="preserve">OIM </w:t>
      </w:r>
      <w:r>
        <w:t xml:space="preserve">556 </w:t>
      </w:r>
      <w:r>
        <w:t xml:space="preserve">556 </w:t>
      </w:r>
    </w:p>
    <w:p>
      <w:r>
        <w:t xml:space="preserve">678246 </w:t>
      </w:r>
      <w:r>
        <w:t xml:space="preserve">NULL </w:t>
      </w:r>
      <w:r>
        <w:t xml:space="preserve">2023-03-28 00:00:00 </w:t>
      </w:r>
      <w:r>
        <w:t xml:space="preserve">2023-10-10 00:00:00 </w:t>
      </w:r>
      <w:r>
        <w:t xml:space="preserve">2023-08-18 00:00:00 </w:t>
      </w:r>
      <w:r>
        <w:t xml:space="preserve">12 </w:t>
      </w:r>
      <w:r>
        <w:t xml:space="preserve">43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680859 </w:t>
      </w:r>
      <w:r>
        <w:t xml:space="preserve">Organisation Internationale pour les Migrations </w:t>
      </w:r>
      <w:r>
        <w:t xml:space="preserve">OIM </w:t>
      </w:r>
      <w:r>
        <w:t xml:space="preserve">556 </w:t>
      </w:r>
      <w:r>
        <w:t xml:space="preserve">556 </w:t>
      </w:r>
    </w:p>
    <w:p>
      <w:r>
        <w:t xml:space="preserve">678247 </w:t>
      </w:r>
      <w:r>
        <w:t xml:space="preserve">NULL </w:t>
      </w:r>
      <w:r>
        <w:t xml:space="preserve">2023-05-04 00:00:00 </w:t>
      </w:r>
      <w:r>
        <w:t xml:space="preserve">2023-10-10 00:00:00 </w:t>
      </w:r>
      <w:r>
        <w:t xml:space="preserve">2023-08-18 00:00:00 </w:t>
      </w:r>
      <w:r>
        <w:t xml:space="preserve">15 </w:t>
      </w:r>
      <w:r>
        <w:t xml:space="preserve">55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680860 </w:t>
      </w:r>
      <w:r>
        <w:t xml:space="preserve">Organisation Internationale pour les Migrations </w:t>
      </w:r>
      <w:r>
        <w:t xml:space="preserve">OIM </w:t>
      </w:r>
      <w:r>
        <w:t xml:space="preserve">556 </w:t>
      </w:r>
      <w:r>
        <w:t xml:space="preserve">556 </w:t>
      </w:r>
    </w:p>
    <w:p>
      <w:r>
        <w:t xml:space="preserve">678248 </w:t>
      </w:r>
      <w:r>
        <w:t xml:space="preserve">NULL </w:t>
      </w:r>
      <w:r>
        <w:t xml:space="preserve">2023-09-30 00:00:00 </w:t>
      </w:r>
      <w:r>
        <w:t xml:space="preserve">2023-10-10 00:00:00 </w:t>
      </w:r>
      <w:r>
        <w:t xml:space="preserve">2023-08-18 00:00:00 </w:t>
      </w:r>
      <w:r>
        <w:t xml:space="preserve">53 </w:t>
      </w:r>
      <w:r>
        <w:t xml:space="preserve">193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680861 </w:t>
      </w:r>
      <w:r>
        <w:t xml:space="preserve">Organisation Internationale pour les Migrations </w:t>
      </w:r>
      <w:r>
        <w:t xml:space="preserve">OIM </w:t>
      </w:r>
      <w:r>
        <w:t xml:space="preserve">556 </w:t>
      </w:r>
      <w:r>
        <w:t xml:space="preserve">556 </w:t>
      </w:r>
    </w:p>
    <w:p>
      <w:r>
        <w:t xml:space="preserve">678249 </w:t>
      </w:r>
      <w:r>
        <w:t xml:space="preserve">NULL </w:t>
      </w:r>
      <w:r>
        <w:t xml:space="preserve">2023-09-30 00:00:00 </w:t>
      </w:r>
      <w:r>
        <w:t xml:space="preserve">2023-10-10 00:00:00 </w:t>
      </w:r>
      <w:r>
        <w:t xml:space="preserve">2023-08-21 00:00:00 </w:t>
      </w:r>
      <w:r>
        <w:t xml:space="preserve">72 </w:t>
      </w:r>
      <w:r>
        <w:t xml:space="preserve">288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680862 </w:t>
      </w:r>
      <w:r>
        <w:t xml:space="preserve">Organisation Internationale pour les Migrations </w:t>
      </w:r>
      <w:r>
        <w:t xml:space="preserve">OIM </w:t>
      </w:r>
      <w:r>
        <w:t xml:space="preserve">556 </w:t>
      </w:r>
      <w:r>
        <w:t xml:space="preserve">556 </w:t>
      </w:r>
    </w:p>
    <w:p>
      <w:r>
        <w:t xml:space="preserve">678250 </w:t>
      </w:r>
      <w:r>
        <w:t xml:space="preserve">NULL </w:t>
      </w:r>
      <w:r>
        <w:t xml:space="preserve">2022-06-01 00:00:00 </w:t>
      </w:r>
      <w:r>
        <w:t xml:space="preserve">2023-10-10 00:00:00 </w:t>
      </w:r>
      <w:r>
        <w:t xml:space="preserve">2023-08-21 00:00:00 </w:t>
      </w:r>
      <w:r>
        <w:t xml:space="preserve">31 </w:t>
      </w:r>
      <w:r>
        <w:t xml:space="preserve">175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680863 </w:t>
      </w:r>
      <w:r>
        <w:t xml:space="preserve">Organisation Internationale pour les Migrations </w:t>
      </w:r>
      <w:r>
        <w:t xml:space="preserve">OIM </w:t>
      </w:r>
      <w:r>
        <w:t xml:space="preserve">556 </w:t>
      </w:r>
      <w:r>
        <w:t xml:space="preserve">556 </w:t>
      </w:r>
    </w:p>
    <w:p>
      <w:r>
        <w:t xml:space="preserve">678251 </w:t>
      </w:r>
      <w:r>
        <w:t xml:space="preserve">NULL </w:t>
      </w:r>
      <w:r>
        <w:t xml:space="preserve">2023-09-30 00:00:00 </w:t>
      </w:r>
      <w:r>
        <w:t xml:space="preserve">2023-10-10 00:00:00 </w:t>
      </w:r>
      <w:r>
        <w:t xml:space="preserve">2023-08-21 00:00:00 </w:t>
      </w:r>
      <w:r>
        <w:t xml:space="preserve">74 </w:t>
      </w:r>
      <w:r>
        <w:t xml:space="preserve">249 </w:t>
      </w:r>
      <w:r>
        <w:t xml:space="preserve">2 </w:t>
      </w:r>
      <w:r>
        <w:t xml:space="preserve">Retourné </w:t>
      </w:r>
      <w:r>
        <w:t xml:space="preserve">CD6103ZS04 </w:t>
      </w:r>
      <w:r>
        <w:t xml:space="preserve">CD6103ZS04AS07 </w:t>
      </w:r>
      <w:r>
        <w:t xml:space="preserve">Bweru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680864 </w:t>
      </w:r>
      <w:r>
        <w:t xml:space="preserve">Organisation Internationale pour les Migrations </w:t>
      </w:r>
      <w:r>
        <w:t xml:space="preserve">OIM </w:t>
      </w:r>
      <w:r>
        <w:t xml:space="preserve">556 </w:t>
      </w:r>
      <w:r>
        <w:t xml:space="preserve">556 </w:t>
      </w:r>
    </w:p>
    <w:p>
      <w:r>
        <w:t xml:space="preserve">678252 </w:t>
      </w:r>
      <w:r>
        <w:t xml:space="preserve">NULL </w:t>
      </w:r>
      <w:r>
        <w:t xml:space="preserve">2023-05-04 00:00:00 </w:t>
      </w:r>
      <w:r>
        <w:t xml:space="preserve">2023-10-10 00:00:00 </w:t>
      </w:r>
      <w:r>
        <w:t xml:space="preserve">2023-08-06 00:00:00 </w:t>
      </w:r>
      <w:r>
        <w:t xml:space="preserve">134 </w:t>
      </w:r>
      <w:r>
        <w:t xml:space="preserve">613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680865 </w:t>
      </w:r>
      <w:r>
        <w:t xml:space="preserve">Organisation Internationale pour les Migrations </w:t>
      </w:r>
      <w:r>
        <w:t xml:space="preserve">OIM </w:t>
      </w:r>
      <w:r>
        <w:t xml:space="preserve">556 </w:t>
      </w:r>
      <w:r>
        <w:t xml:space="preserve">556 </w:t>
      </w:r>
    </w:p>
    <w:p>
      <w:r>
        <w:t xml:space="preserve">678253 </w:t>
      </w:r>
      <w:r>
        <w:t xml:space="preserve">NULL </w:t>
      </w:r>
      <w:r>
        <w:t xml:space="preserve">2023-09-30 00:00:00 </w:t>
      </w:r>
      <w:r>
        <w:t xml:space="preserve">2023-10-10 00:00:00 </w:t>
      </w:r>
      <w:r>
        <w:t xml:space="preserve">2023-08-06 00:00:00 </w:t>
      </w:r>
      <w:r>
        <w:t xml:space="preserve">3 </w:t>
      </w:r>
      <w:r>
        <w:t xml:space="preserve">14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680866 </w:t>
      </w:r>
      <w:r>
        <w:t xml:space="preserve">Organisation Internationale pour les Migrations </w:t>
      </w:r>
      <w:r>
        <w:t xml:space="preserve">OIM </w:t>
      </w:r>
      <w:r>
        <w:t xml:space="preserve">556 </w:t>
      </w:r>
      <w:r>
        <w:t xml:space="preserve">556 </w:t>
      </w:r>
    </w:p>
    <w:p>
      <w:r>
        <w:t xml:space="preserve">678254 </w:t>
      </w:r>
      <w:r>
        <w:t xml:space="preserve">NULL </w:t>
      </w:r>
      <w:r>
        <w:t xml:space="preserve">2022-06-01 00:00:00 </w:t>
      </w:r>
      <w:r>
        <w:t xml:space="preserve">2023-10-10 00:00:00 </w:t>
      </w:r>
      <w:r>
        <w:t xml:space="preserve">2023-08-06 00:00:00 </w:t>
      </w:r>
      <w:r>
        <w:t xml:space="preserve">373 </w:t>
      </w:r>
      <w:r>
        <w:t xml:space="preserve">1865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680867 </w:t>
      </w:r>
      <w:r>
        <w:t xml:space="preserve">Organisation Internationale pour les Migrations </w:t>
      </w:r>
      <w:r>
        <w:t xml:space="preserve">OIM </w:t>
      </w:r>
      <w:r>
        <w:t xml:space="preserve">556 </w:t>
      </w:r>
      <w:r>
        <w:t xml:space="preserve">556 </w:t>
      </w:r>
    </w:p>
    <w:p>
      <w:r>
        <w:t xml:space="preserve">678255 </w:t>
      </w:r>
      <w:r>
        <w:t xml:space="preserve">NULL </w:t>
      </w:r>
      <w:r>
        <w:t xml:space="preserve">2022-09-01 00:00:00 </w:t>
      </w:r>
      <w:r>
        <w:t xml:space="preserve">2023-10-10 00:00:00 </w:t>
      </w:r>
      <w:r>
        <w:t xml:space="preserve">2023-08-06 00:00:00 </w:t>
      </w:r>
      <w:r>
        <w:t xml:space="preserve">33 </w:t>
      </w:r>
      <w:r>
        <w:t xml:space="preserve">165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680868 </w:t>
      </w:r>
      <w:r>
        <w:t xml:space="preserve">Organisation Internationale pour les Migrations </w:t>
      </w:r>
      <w:r>
        <w:t xml:space="preserve">OIM </w:t>
      </w:r>
      <w:r>
        <w:t xml:space="preserve">556 </w:t>
      </w:r>
      <w:r>
        <w:t xml:space="preserve">556 </w:t>
      </w:r>
    </w:p>
    <w:p>
      <w:r>
        <w:t xml:space="preserve">678256 </w:t>
      </w:r>
      <w:r>
        <w:t xml:space="preserve">NULL </w:t>
      </w:r>
      <w:r>
        <w:t xml:space="preserve">2023-05-04 00:00:00 </w:t>
      </w:r>
      <w:r>
        <w:t xml:space="preserve">2023-10-10 00:00:00 </w:t>
      </w:r>
      <w:r>
        <w:t xml:space="preserve">2023-08-06 00:00:00 </w:t>
      </w:r>
      <w:r>
        <w:t xml:space="preserve">15 </w:t>
      </w:r>
      <w:r>
        <w:t xml:space="preserve">75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680869 </w:t>
      </w:r>
      <w:r>
        <w:t xml:space="preserve">Organisation Internationale pour les Migrations </w:t>
      </w:r>
      <w:r>
        <w:t xml:space="preserve">OIM </w:t>
      </w:r>
      <w:r>
        <w:t xml:space="preserve">556 </w:t>
      </w:r>
      <w:r>
        <w:t xml:space="preserve">556 </w:t>
      </w:r>
    </w:p>
    <w:p>
      <w:r>
        <w:t xml:space="preserve">678257 </w:t>
      </w:r>
      <w:r>
        <w:t xml:space="preserve">NULL </w:t>
      </w:r>
      <w:r>
        <w:t xml:space="preserve">2022-09-01 00:00:00 </w:t>
      </w:r>
      <w:r>
        <w:t xml:space="preserve">2023-10-10 00:00:00 </w:t>
      </w:r>
      <w:r>
        <w:t xml:space="preserve">2023-08-06 00:00:00 </w:t>
      </w:r>
      <w:r>
        <w:t xml:space="preserve">20 </w:t>
      </w:r>
      <w:r>
        <w:t xml:space="preserve">61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680870 </w:t>
      </w:r>
      <w:r>
        <w:t xml:space="preserve">Organisation Internationale pour les Migrations </w:t>
      </w:r>
      <w:r>
        <w:t xml:space="preserve">OIM </w:t>
      </w:r>
      <w:r>
        <w:t xml:space="preserve">556 </w:t>
      </w:r>
      <w:r>
        <w:t xml:space="preserve">556 </w:t>
      </w:r>
    </w:p>
    <w:p>
      <w:r>
        <w:t xml:space="preserve">678258 </w:t>
      </w:r>
      <w:r>
        <w:t xml:space="preserve">NULL </w:t>
      </w:r>
      <w:r>
        <w:t xml:space="preserve">2022-12-01 00:00:00 </w:t>
      </w:r>
      <w:r>
        <w:t xml:space="preserve">2023-10-10 00:00:00 </w:t>
      </w:r>
      <w:r>
        <w:t xml:space="preserve">2023-08-06 00:00:00 </w:t>
      </w:r>
      <w:r>
        <w:t xml:space="preserve">49 </w:t>
      </w:r>
      <w:r>
        <w:t xml:space="preserve">148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680871 </w:t>
      </w:r>
      <w:r>
        <w:t xml:space="preserve">Organisation Internationale pour les Migrations </w:t>
      </w:r>
      <w:r>
        <w:t xml:space="preserve">OIM </w:t>
      </w:r>
      <w:r>
        <w:t xml:space="preserve">556 </w:t>
      </w:r>
      <w:r>
        <w:t xml:space="preserve">556 </w:t>
      </w:r>
    </w:p>
    <w:p>
      <w:r>
        <w:t xml:space="preserve">678259 </w:t>
      </w:r>
      <w:r>
        <w:t xml:space="preserve">NULL </w:t>
      </w:r>
      <w:r>
        <w:t xml:space="preserve">2023-05-04 00:00:00 </w:t>
      </w:r>
      <w:r>
        <w:t xml:space="preserve">2023-10-10 00:00:00 </w:t>
      </w:r>
      <w:r>
        <w:t xml:space="preserve">2023-08-06 00:00:00 </w:t>
      </w:r>
      <w:r>
        <w:t xml:space="preserve">29 </w:t>
      </w:r>
      <w:r>
        <w:t xml:space="preserve">88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680872 </w:t>
      </w:r>
      <w:r>
        <w:t xml:space="preserve">Organisation Internationale pour les Migrations </w:t>
      </w:r>
      <w:r>
        <w:t xml:space="preserve">OIM </w:t>
      </w:r>
      <w:r>
        <w:t xml:space="preserve">556 </w:t>
      </w:r>
      <w:r>
        <w:t xml:space="preserve">556 </w:t>
      </w:r>
    </w:p>
    <w:p>
      <w:r>
        <w:t xml:space="preserve">678260 </w:t>
      </w:r>
      <w:r>
        <w:t xml:space="preserve">NULL </w:t>
      </w:r>
      <w:r>
        <w:t xml:space="preserve">2023-05-04 00:00:00 </w:t>
      </w:r>
      <w:r>
        <w:t xml:space="preserve">2023-10-10 00:00:00 </w:t>
      </w:r>
      <w:r>
        <w:t xml:space="preserve">2023-08-06 00:00:00 </w:t>
      </w:r>
      <w:r>
        <w:t xml:space="preserve">342 </w:t>
      </w:r>
      <w:r>
        <w:t xml:space="preserve">1705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680873 </w:t>
      </w:r>
      <w:r>
        <w:t xml:space="preserve">Organisation Internationale pour les Migrations </w:t>
      </w:r>
      <w:r>
        <w:t xml:space="preserve">OIM </w:t>
      </w:r>
      <w:r>
        <w:t xml:space="preserve">556 </w:t>
      </w:r>
      <w:r>
        <w:t xml:space="preserve">556 </w:t>
      </w:r>
    </w:p>
    <w:p>
      <w:r>
        <w:t xml:space="preserve">678261 </w:t>
      </w:r>
      <w:r>
        <w:t xml:space="preserve">NULL </w:t>
      </w:r>
      <w:r>
        <w:t xml:space="preserve">2022-09-01 00:00:00 </w:t>
      </w:r>
      <w:r>
        <w:t xml:space="preserve">2023-10-10 00:00:00 </w:t>
      </w:r>
      <w:r>
        <w:t xml:space="preserve">2023-08-06 00:00:00 </w:t>
      </w:r>
      <w:r>
        <w:t xml:space="preserve">76 </w:t>
      </w:r>
      <w:r>
        <w:t xml:space="preserve">255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680874 </w:t>
      </w:r>
      <w:r>
        <w:t xml:space="preserve">Organisation Internationale pour les Migrations </w:t>
      </w:r>
      <w:r>
        <w:t xml:space="preserve">OIM </w:t>
      </w:r>
      <w:r>
        <w:t xml:space="preserve">556 </w:t>
      </w:r>
      <w:r>
        <w:t xml:space="preserve">556 </w:t>
      </w:r>
    </w:p>
    <w:p>
      <w:r>
        <w:t xml:space="preserve">678262 </w:t>
      </w:r>
      <w:r>
        <w:t xml:space="preserve">NULL </w:t>
      </w:r>
      <w:r>
        <w:t xml:space="preserve">2022-12-01 00:00:00 </w:t>
      </w:r>
      <w:r>
        <w:t xml:space="preserve">2023-10-10 00:00:00 </w:t>
      </w:r>
      <w:r>
        <w:t xml:space="preserve">2023-08-06 00:00:00 </w:t>
      </w:r>
      <w:r>
        <w:t xml:space="preserve">60 </w:t>
      </w:r>
      <w:r>
        <w:t xml:space="preserve">202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680875 </w:t>
      </w:r>
      <w:r>
        <w:t xml:space="preserve">Organisation Internationale pour les Migrations </w:t>
      </w:r>
      <w:r>
        <w:t xml:space="preserve">OIM </w:t>
      </w:r>
      <w:r>
        <w:t xml:space="preserve">556 </w:t>
      </w:r>
      <w:r>
        <w:t xml:space="preserve">556 </w:t>
      </w:r>
    </w:p>
    <w:p>
      <w:r>
        <w:t xml:space="preserve">678263 </w:t>
      </w:r>
      <w:r>
        <w:t xml:space="preserve">NULL </w:t>
      </w:r>
      <w:r>
        <w:t xml:space="preserve">2023-05-04 00:00:00 </w:t>
      </w:r>
      <w:r>
        <w:t xml:space="preserve">2023-10-10 00:00:00 </w:t>
      </w:r>
      <w:r>
        <w:t xml:space="preserve">2023-08-06 00:00:00 </w:t>
      </w:r>
      <w:r>
        <w:t xml:space="preserve">85 </w:t>
      </w:r>
      <w:r>
        <w:t xml:space="preserve">428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NULL </w:t>
      </w:r>
      <w:r>
        <w:t xml:space="preserve">NULL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680876 </w:t>
      </w:r>
      <w:r>
        <w:t xml:space="preserve">Organisation Internationale pour les Migrations </w:t>
      </w:r>
      <w:r>
        <w:t xml:space="preserve">OIM </w:t>
      </w:r>
      <w:r>
        <w:t xml:space="preserve">556 </w:t>
      </w:r>
      <w:r>
        <w:t xml:space="preserve">556 </w:t>
      </w:r>
    </w:p>
    <w:p>
      <w:r>
        <w:t xml:space="preserve">678264 </w:t>
      </w:r>
      <w:r>
        <w:t xml:space="preserve">NULL </w:t>
      </w:r>
      <w:r>
        <w:t xml:space="preserve">2023-05-04 00:00:00 </w:t>
      </w:r>
      <w:r>
        <w:t xml:space="preserve">2023-10-10 00:00:00 </w:t>
      </w:r>
      <w:r>
        <w:t xml:space="preserve">2023-08-06 00:00:00 </w:t>
      </w:r>
      <w:r>
        <w:t xml:space="preserve">158 </w:t>
      </w:r>
      <w:r>
        <w:t xml:space="preserve">559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680877 </w:t>
      </w:r>
      <w:r>
        <w:t xml:space="preserve">Organisation Internationale pour les Migrations </w:t>
      </w:r>
      <w:r>
        <w:t xml:space="preserve">OIM </w:t>
      </w:r>
      <w:r>
        <w:t xml:space="preserve">556 </w:t>
      </w:r>
      <w:r>
        <w:t xml:space="preserve">556 </w:t>
      </w:r>
    </w:p>
    <w:p>
      <w:r>
        <w:t xml:space="preserve">678265 </w:t>
      </w:r>
      <w:r>
        <w:t xml:space="preserve">NULL </w:t>
      </w:r>
      <w:r>
        <w:t xml:space="preserve">2023-09-30 00:00:00 </w:t>
      </w:r>
      <w:r>
        <w:t xml:space="preserve">2023-10-10 00:00:00 </w:t>
      </w:r>
      <w:r>
        <w:t xml:space="preserve">2023-08-06 00:00:00 </w:t>
      </w:r>
      <w:r>
        <w:t xml:space="preserve">106 </w:t>
      </w:r>
      <w:r>
        <w:t xml:space="preserve">543 </w:t>
      </w:r>
      <w:r>
        <w:t xml:space="preserve">2 </w:t>
      </w:r>
      <w:r>
        <w:t xml:space="preserve">Retourné </w:t>
      </w:r>
      <w:r>
        <w:t xml:space="preserve">CD6103ZS04 </w:t>
      </w:r>
      <w:r>
        <w:t xml:space="preserve">CD6103ZS04AS25 </w:t>
      </w:r>
      <w:r>
        <w:t xml:space="preserve">CBCA KITSHANGA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680878 </w:t>
      </w:r>
      <w:r>
        <w:t xml:space="preserve">Organisation Internationale pour les Migrations </w:t>
      </w:r>
      <w:r>
        <w:t xml:space="preserve">OIM </w:t>
      </w:r>
      <w:r>
        <w:t xml:space="preserve">556 </w:t>
      </w:r>
      <w:r>
        <w:t xml:space="preserve">556 </w:t>
      </w:r>
    </w:p>
    <w:p>
      <w:r>
        <w:t xml:space="preserve">678266 </w:t>
      </w:r>
      <w:r>
        <w:t xml:space="preserve">NULL </w:t>
      </w:r>
      <w:r>
        <w:t xml:space="preserve">2023-09-30 00:00:00 </w:t>
      </w:r>
      <w:r>
        <w:t xml:space="preserve">2023-10-10 00:00:00 </w:t>
      </w:r>
      <w:r>
        <w:t xml:space="preserve">2023-08-12 00:00:00 </w:t>
      </w:r>
      <w:r>
        <w:t xml:space="preserve">44 </w:t>
      </w:r>
      <w:r>
        <w:t xml:space="preserve">220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680879 </w:t>
      </w:r>
      <w:r>
        <w:t xml:space="preserve">Organisation Internationale pour les Migrations </w:t>
      </w:r>
      <w:r>
        <w:t xml:space="preserve">OIM </w:t>
      </w:r>
      <w:r>
        <w:t xml:space="preserve">556 </w:t>
      </w:r>
      <w:r>
        <w:t xml:space="preserve">556 </w:t>
      </w:r>
    </w:p>
    <w:p>
      <w:r>
        <w:t xml:space="preserve">678267 </w:t>
      </w:r>
      <w:r>
        <w:t xml:space="preserve">NULL </w:t>
      </w:r>
      <w:r>
        <w:t xml:space="preserve">2023-09-30 00:00:00 </w:t>
      </w:r>
      <w:r>
        <w:t xml:space="preserve">2023-10-10 00:00:00 </w:t>
      </w:r>
      <w:r>
        <w:t xml:space="preserve">2023-08-12 00:00:00 </w:t>
      </w:r>
      <w:r>
        <w:t xml:space="preserve">34 </w:t>
      </w:r>
      <w:r>
        <w:t xml:space="preserve">170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680880 </w:t>
      </w:r>
      <w:r>
        <w:t xml:space="preserve">Organisation Internationale pour les Migrations </w:t>
      </w:r>
      <w:r>
        <w:t xml:space="preserve">OIM </w:t>
      </w:r>
      <w:r>
        <w:t xml:space="preserve">556 </w:t>
      </w:r>
      <w:r>
        <w:t xml:space="preserve">556 </w:t>
      </w:r>
    </w:p>
    <w:p>
      <w:r>
        <w:t xml:space="preserve">678268 </w:t>
      </w:r>
      <w:r>
        <w:t xml:space="preserve">NULL </w:t>
      </w:r>
      <w:r>
        <w:t xml:space="preserve">2023-09-30 00:00:00 </w:t>
      </w:r>
      <w:r>
        <w:t xml:space="preserve">2023-10-10 00:00:00 </w:t>
      </w:r>
      <w:r>
        <w:t xml:space="preserve">2023-08-12 00:00:00 </w:t>
      </w:r>
      <w:r>
        <w:t xml:space="preserve">131 </w:t>
      </w:r>
      <w:r>
        <w:t xml:space="preserve">655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680881 </w:t>
      </w:r>
      <w:r>
        <w:t xml:space="preserve">Organisation Internationale pour les Migrations </w:t>
      </w:r>
      <w:r>
        <w:t xml:space="preserve">OIM </w:t>
      </w:r>
      <w:r>
        <w:t xml:space="preserve">556 </w:t>
      </w:r>
      <w:r>
        <w:t xml:space="preserve">556 </w:t>
      </w:r>
    </w:p>
    <w:p>
      <w:r>
        <w:t xml:space="preserve">678269 </w:t>
      </w:r>
      <w:r>
        <w:t xml:space="preserve">NULL </w:t>
      </w:r>
      <w:r>
        <w:t xml:space="preserve">2022-06-01 00:00:00 </w:t>
      </w:r>
      <w:r>
        <w:t xml:space="preserve">2023-10-10 00:00:00 </w:t>
      </w:r>
      <w:r>
        <w:t xml:space="preserve">2023-08-12 00:00:00 </w:t>
      </w:r>
      <w:r>
        <w:t xml:space="preserve">1 </w:t>
      </w:r>
      <w:r>
        <w:t xml:space="preserve">4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680882 </w:t>
      </w:r>
      <w:r>
        <w:t xml:space="preserve">Organisation Internationale pour les Migrations </w:t>
      </w:r>
      <w:r>
        <w:t xml:space="preserve">OIM </w:t>
      </w:r>
      <w:r>
        <w:t xml:space="preserve">556 </w:t>
      </w:r>
      <w:r>
        <w:t xml:space="preserve">556 </w:t>
      </w:r>
    </w:p>
    <w:p>
      <w:r>
        <w:t xml:space="preserve">678270 </w:t>
      </w:r>
      <w:r>
        <w:t xml:space="preserve">NULL </w:t>
      </w:r>
      <w:r>
        <w:t xml:space="preserve">2022-09-01 00:00:00 </w:t>
      </w:r>
      <w:r>
        <w:t xml:space="preserve">2023-10-10 00:00:00 </w:t>
      </w:r>
      <w:r>
        <w:t xml:space="preserve">2023-08-12 00:00:00 </w:t>
      </w:r>
      <w:r>
        <w:t xml:space="preserve">1 </w:t>
      </w:r>
      <w:r>
        <w:t xml:space="preserve">5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680883 </w:t>
      </w:r>
      <w:r>
        <w:t xml:space="preserve">Organisation Internationale pour les Migrations </w:t>
      </w:r>
      <w:r>
        <w:t xml:space="preserve">OIM </w:t>
      </w:r>
      <w:r>
        <w:t xml:space="preserve">556 </w:t>
      </w:r>
      <w:r>
        <w:t xml:space="preserve">556 </w:t>
      </w:r>
    </w:p>
    <w:p>
      <w:r>
        <w:t xml:space="preserve">678271 </w:t>
      </w:r>
      <w:r>
        <w:t xml:space="preserve">NULL </w:t>
      </w:r>
      <w:r>
        <w:t xml:space="preserve">2023-09-30 00:00:00 </w:t>
      </w:r>
      <w:r>
        <w:t xml:space="preserve">2023-10-10 00:00:00 </w:t>
      </w:r>
      <w:r>
        <w:t xml:space="preserve">2023-08-12 00:00:00 </w:t>
      </w:r>
      <w:r>
        <w:t xml:space="preserve">435 </w:t>
      </w:r>
      <w:r>
        <w:t xml:space="preserve">2175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680884 </w:t>
      </w:r>
      <w:r>
        <w:t xml:space="preserve">Organisation Internationale pour les Migrations </w:t>
      </w:r>
      <w:r>
        <w:t xml:space="preserve">OIM </w:t>
      </w:r>
      <w:r>
        <w:t xml:space="preserve">556 </w:t>
      </w:r>
      <w:r>
        <w:t xml:space="preserve">556 </w:t>
      </w:r>
    </w:p>
    <w:p>
      <w:r>
        <w:t xml:space="preserve">678272 </w:t>
      </w:r>
      <w:r>
        <w:t xml:space="preserve">NULL </w:t>
      </w:r>
      <w:r>
        <w:t xml:space="preserve">2023-09-30 00:00:00 </w:t>
      </w:r>
      <w:r>
        <w:t xml:space="preserve">2023-10-10 00:00:00 </w:t>
      </w:r>
      <w:r>
        <w:t xml:space="preserve">2023-08-12 00:00:00 </w:t>
      </w:r>
      <w:r>
        <w:t xml:space="preserve">43 </w:t>
      </w:r>
      <w:r>
        <w:t xml:space="preserve">215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680885 </w:t>
      </w:r>
      <w:r>
        <w:t xml:space="preserve">Organisation Internationale pour les Migrations </w:t>
      </w:r>
      <w:r>
        <w:t xml:space="preserve">OIM </w:t>
      </w:r>
      <w:r>
        <w:t xml:space="preserve">556 </w:t>
      </w:r>
      <w:r>
        <w:t xml:space="preserve">556 </w:t>
      </w:r>
    </w:p>
    <w:p>
      <w:r>
        <w:t xml:space="preserve">678273 </w:t>
      </w:r>
      <w:r>
        <w:t xml:space="preserve">NULL </w:t>
      </w:r>
      <w:r>
        <w:t xml:space="preserve">2022-09-01 00:00:00 </w:t>
      </w:r>
      <w:r>
        <w:t xml:space="preserve">2023-10-10 00:00:00 </w:t>
      </w:r>
      <w:r>
        <w:t xml:space="preserve">2023-08-12 00:00:00 </w:t>
      </w:r>
      <w:r>
        <w:t xml:space="preserve">9 </w:t>
      </w:r>
      <w:r>
        <w:t xml:space="preserve">51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680886 </w:t>
      </w:r>
      <w:r>
        <w:t xml:space="preserve">Organisation Internationale pour les Migrations </w:t>
      </w:r>
      <w:r>
        <w:t xml:space="preserve">OIM </w:t>
      </w:r>
      <w:r>
        <w:t xml:space="preserve">556 </w:t>
      </w:r>
      <w:r>
        <w:t xml:space="preserve">556 </w:t>
      </w:r>
    </w:p>
    <w:p>
      <w:r>
        <w:t xml:space="preserve">678274 </w:t>
      </w:r>
      <w:r>
        <w:t xml:space="preserve">NULL </w:t>
      </w:r>
      <w:r>
        <w:t xml:space="preserve">2023-09-30 00:00:00 </w:t>
      </w:r>
      <w:r>
        <w:t xml:space="preserve">2023-10-10 00:00:00 </w:t>
      </w:r>
      <w:r>
        <w:t xml:space="preserve">2023-08-12 00:00:00 </w:t>
      </w:r>
      <w:r>
        <w:t xml:space="preserve">75 </w:t>
      </w:r>
      <w:r>
        <w:t xml:space="preserve">375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680887 </w:t>
      </w:r>
      <w:r>
        <w:t xml:space="preserve">Organisation Internationale pour les Migrations </w:t>
      </w:r>
      <w:r>
        <w:t xml:space="preserve">OIM </w:t>
      </w:r>
      <w:r>
        <w:t xml:space="preserve">556 </w:t>
      </w:r>
      <w:r>
        <w:t xml:space="preserve">556 </w:t>
      </w:r>
    </w:p>
    <w:p>
      <w:r>
        <w:t xml:space="preserve">678288 </w:t>
      </w:r>
      <w:r>
        <w:t xml:space="preserve">NULL </w:t>
      </w:r>
      <w:r>
        <w:t xml:space="preserve">2023-09-30 00:00:00 </w:t>
      </w:r>
      <w:r>
        <w:t xml:space="preserve">2023-10-10 00:00:00 </w:t>
      </w:r>
      <w:r>
        <w:t xml:space="preserve">2023-08-08 00:00:00 </w:t>
      </w:r>
      <w:r>
        <w:t xml:space="preserve">30 </w:t>
      </w:r>
      <w:r>
        <w:t xml:space="preserve">150 </w:t>
      </w:r>
      <w:r>
        <w:t xml:space="preserve">2 </w:t>
      </w:r>
      <w:r>
        <w:t xml:space="preserve">Retourné </w:t>
      </w:r>
      <w:r>
        <w:t xml:space="preserve">CD6111ZS02 </w:t>
      </w:r>
      <w:r>
        <w:t xml:space="preserve">CD6111ZS02AS01 </w:t>
      </w:r>
      <w:r>
        <w:t xml:space="preserve">Buramba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680901 </w:t>
      </w:r>
      <w:r>
        <w:t xml:space="preserve">Organisation Internationale pour les Migrations </w:t>
      </w:r>
      <w:r>
        <w:t xml:space="preserve">OIM </w:t>
      </w:r>
      <w:r>
        <w:t xml:space="preserve">556 </w:t>
      </w:r>
      <w:r>
        <w:t xml:space="preserve">556 </w:t>
      </w:r>
    </w:p>
    <w:p>
      <w:r>
        <w:t xml:space="preserve">678289 </w:t>
      </w:r>
      <w:r>
        <w:t xml:space="preserve">NULL </w:t>
      </w:r>
      <w:r>
        <w:t xml:space="preserve">2023-03-28 00:00:00 </w:t>
      </w:r>
      <w:r>
        <w:t xml:space="preserve">2023-10-10 00:00:00 </w:t>
      </w:r>
      <w:r>
        <w:t xml:space="preserve">2023-08-08 00:00:00 </w:t>
      </w:r>
      <w:r>
        <w:t xml:space="preserve">127 </w:t>
      </w:r>
      <w:r>
        <w:t xml:space="preserve">680 </w:t>
      </w:r>
      <w:r>
        <w:t xml:space="preserve">2 </w:t>
      </w:r>
      <w:r>
        <w:t xml:space="preserve">Retourné </w:t>
      </w:r>
      <w:r>
        <w:t xml:space="preserve">CD6111ZS02 </w:t>
      </w:r>
      <w:r>
        <w:t xml:space="preserve">CD6111ZS02AS01 </w:t>
      </w:r>
      <w:r>
        <w:t xml:space="preserve">Buramba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680902 </w:t>
      </w:r>
      <w:r>
        <w:t xml:space="preserve">Organisation Internationale pour les Migrations </w:t>
      </w:r>
      <w:r>
        <w:t xml:space="preserve">OIM </w:t>
      </w:r>
      <w:r>
        <w:t xml:space="preserve">556 </w:t>
      </w:r>
      <w:r>
        <w:t xml:space="preserve">556 </w:t>
      </w:r>
    </w:p>
    <w:p>
      <w:r>
        <w:t xml:space="preserve">678290 </w:t>
      </w:r>
      <w:r>
        <w:t xml:space="preserve">NULL </w:t>
      </w:r>
      <w:r>
        <w:t xml:space="preserve">2023-09-30 00:00:00 </w:t>
      </w:r>
      <w:r>
        <w:t xml:space="preserve">2023-10-10 00:00:00 </w:t>
      </w:r>
      <w:r>
        <w:t xml:space="preserve">2023-08-08 00:00:00 </w:t>
      </w:r>
      <w:r>
        <w:t xml:space="preserve">21 </w:t>
      </w:r>
      <w:r>
        <w:t xml:space="preserve">112 </w:t>
      </w:r>
      <w:r>
        <w:t xml:space="preserve">2 </w:t>
      </w:r>
      <w:r>
        <w:t xml:space="preserve">Retourné </w:t>
      </w:r>
      <w:r>
        <w:t xml:space="preserve">CD6111ZS02 </w:t>
      </w:r>
      <w:r>
        <w:t xml:space="preserve">CD6111ZS02AS01 </w:t>
      </w:r>
      <w:r>
        <w:t xml:space="preserve">Buramba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680903 </w:t>
      </w:r>
      <w:r>
        <w:t xml:space="preserve">Organisation Internationale pour les Migrations </w:t>
      </w:r>
      <w:r>
        <w:t xml:space="preserve">OIM </w:t>
      </w:r>
      <w:r>
        <w:t xml:space="preserve">556 </w:t>
      </w:r>
      <w:r>
        <w:t xml:space="preserve">556 </w:t>
      </w:r>
    </w:p>
    <w:p>
      <w:r>
        <w:t xml:space="preserve">678291 </w:t>
      </w:r>
      <w:r>
        <w:t xml:space="preserve">NULL </w:t>
      </w:r>
      <w:r>
        <w:t xml:space="preserve">2023-03-28 00:00:00 </w:t>
      </w:r>
      <w:r>
        <w:t xml:space="preserve">2023-10-10 00:00:00 </w:t>
      </w:r>
      <w:r>
        <w:t xml:space="preserve">2023-08-08 00:00:00 </w:t>
      </w:r>
      <w:r>
        <w:t xml:space="preserve">157 </w:t>
      </w:r>
      <w:r>
        <w:t xml:space="preserve">1143 </w:t>
      </w:r>
      <w:r>
        <w:t xml:space="preserve">2 </w:t>
      </w:r>
      <w:r>
        <w:t xml:space="preserve">Retourné </w:t>
      </w:r>
      <w:r>
        <w:t xml:space="preserve">CD6111ZS02 </w:t>
      </w:r>
      <w:r>
        <w:t xml:space="preserve">CD6111ZS02AS01 </w:t>
      </w:r>
      <w:r>
        <w:t xml:space="preserve">Buramba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680904 </w:t>
      </w:r>
      <w:r>
        <w:t xml:space="preserve">Organisation Internationale pour les Migrations </w:t>
      </w:r>
      <w:r>
        <w:t xml:space="preserve">OIM </w:t>
      </w:r>
      <w:r>
        <w:t xml:space="preserve">556 </w:t>
      </w:r>
      <w:r>
        <w:t xml:space="preserve">556 </w:t>
      </w:r>
    </w:p>
    <w:p>
      <w:r>
        <w:t xml:space="preserve">678292 </w:t>
      </w:r>
      <w:r>
        <w:t xml:space="preserve">NULL </w:t>
      </w:r>
      <w:r>
        <w:t xml:space="preserve">2023-09-30 00:00:00 </w:t>
      </w:r>
      <w:r>
        <w:t xml:space="preserve">2023-10-10 00:00:00 </w:t>
      </w:r>
      <w:r>
        <w:t xml:space="preserve">2023-08-08 00:00:00 </w:t>
      </w:r>
      <w:r>
        <w:t xml:space="preserve">30 </w:t>
      </w:r>
      <w:r>
        <w:t xml:space="preserve">219 </w:t>
      </w:r>
      <w:r>
        <w:t xml:space="preserve">2 </w:t>
      </w:r>
      <w:r>
        <w:t xml:space="preserve">Retourné </w:t>
      </w:r>
      <w:r>
        <w:t xml:space="preserve">CD6111ZS02 </w:t>
      </w:r>
      <w:r>
        <w:t xml:space="preserve">CD6111ZS02AS01 </w:t>
      </w:r>
      <w:r>
        <w:t xml:space="preserve">Buramba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680905 </w:t>
      </w:r>
      <w:r>
        <w:t xml:space="preserve">Organisation Internationale pour les Migrations </w:t>
      </w:r>
      <w:r>
        <w:t xml:space="preserve">OIM </w:t>
      </w:r>
      <w:r>
        <w:t xml:space="preserve">556 </w:t>
      </w:r>
      <w:r>
        <w:t xml:space="preserve">556 </w:t>
      </w:r>
    </w:p>
    <w:p>
      <w:r>
        <w:t xml:space="preserve">678293 </w:t>
      </w:r>
      <w:r>
        <w:t xml:space="preserve">NULL </w:t>
      </w:r>
      <w:r>
        <w:t xml:space="preserve">2023-03-28 00:00:00 </w:t>
      </w:r>
      <w:r>
        <w:t xml:space="preserve">2023-10-10 00:00:00 </w:t>
      </w:r>
      <w:r>
        <w:t xml:space="preserve">2023-08-08 00:00:00 </w:t>
      </w:r>
      <w:r>
        <w:t xml:space="preserve">15 </w:t>
      </w:r>
      <w:r>
        <w:t xml:space="preserve">69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680906 </w:t>
      </w:r>
      <w:r>
        <w:t xml:space="preserve">Organisation Internationale pour les Migrations </w:t>
      </w:r>
      <w:r>
        <w:t xml:space="preserve">OIM </w:t>
      </w:r>
      <w:r>
        <w:t xml:space="preserve">556 </w:t>
      </w:r>
      <w:r>
        <w:t xml:space="preserve">556 </w:t>
      </w:r>
    </w:p>
    <w:p>
      <w:r>
        <w:t xml:space="preserve">678294 </w:t>
      </w:r>
      <w:r>
        <w:t xml:space="preserve">NULL </w:t>
      </w:r>
      <w:r>
        <w:t xml:space="preserve">2023-09-30 00:00:00 </w:t>
      </w:r>
      <w:r>
        <w:t xml:space="preserve">2023-10-10 00:00:00 </w:t>
      </w:r>
      <w:r>
        <w:t xml:space="preserve">2023-08-08 00:00:00 </w:t>
      </w:r>
      <w:r>
        <w:t xml:space="preserve">50 </w:t>
      </w:r>
      <w:r>
        <w:t xml:space="preserve">231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680907 </w:t>
      </w:r>
      <w:r>
        <w:t xml:space="preserve">Organisation Internationale pour les Migrations </w:t>
      </w:r>
      <w:r>
        <w:t xml:space="preserve">OIM </w:t>
      </w:r>
      <w:r>
        <w:t xml:space="preserve">556 </w:t>
      </w:r>
      <w:r>
        <w:t xml:space="preserve">556 </w:t>
      </w:r>
    </w:p>
    <w:p>
      <w:r>
        <w:t xml:space="preserve">678295 </w:t>
      </w:r>
      <w:r>
        <w:t xml:space="preserve">NULL </w:t>
      </w:r>
      <w:r>
        <w:t xml:space="preserve">2023-09-30 00:00:00 </w:t>
      </w:r>
      <w:r>
        <w:t xml:space="preserve">2023-10-10 00:00:00 </w:t>
      </w:r>
      <w:r>
        <w:t xml:space="preserve">2023-08-08 00:00:00 </w:t>
      </w:r>
      <w:r>
        <w:t xml:space="preserve">15 </w:t>
      </w:r>
      <w:r>
        <w:t xml:space="preserve">100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680908 </w:t>
      </w:r>
      <w:r>
        <w:t xml:space="preserve">Organisation Internationale pour les Migrations </w:t>
      </w:r>
      <w:r>
        <w:t xml:space="preserve">OIM </w:t>
      </w:r>
      <w:r>
        <w:t xml:space="preserve">556 </w:t>
      </w:r>
      <w:r>
        <w:t xml:space="preserve">556 </w:t>
      </w:r>
    </w:p>
    <w:p>
      <w:r>
        <w:t xml:space="preserve">678296 </w:t>
      </w:r>
      <w:r>
        <w:t xml:space="preserve">NULL </w:t>
      </w:r>
      <w:r>
        <w:t xml:space="preserve">2023-03-28 00:00:00 </w:t>
      </w:r>
      <w:r>
        <w:t xml:space="preserve">2023-10-10 00:00:00 </w:t>
      </w:r>
      <w:r>
        <w:t xml:space="preserve">2023-08-08 00:00:00 </w:t>
      </w:r>
      <w:r>
        <w:t xml:space="preserve">109 </w:t>
      </w:r>
      <w:r>
        <w:t xml:space="preserve">654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680909 </w:t>
      </w:r>
      <w:r>
        <w:t xml:space="preserve">Organisation Internationale pour les Migrations </w:t>
      </w:r>
      <w:r>
        <w:t xml:space="preserve">OIM </w:t>
      </w:r>
      <w:r>
        <w:t xml:space="preserve">556 </w:t>
      </w:r>
      <w:r>
        <w:t xml:space="preserve">556 </w:t>
      </w:r>
    </w:p>
    <w:p>
      <w:r>
        <w:t xml:space="preserve">678297 </w:t>
      </w:r>
      <w:r>
        <w:t xml:space="preserve">NULL </w:t>
      </w:r>
      <w:r>
        <w:t xml:space="preserve">2023-09-30 00:00:00 </w:t>
      </w:r>
      <w:r>
        <w:t xml:space="preserve">2023-10-10 00:00:00 </w:t>
      </w:r>
      <w:r>
        <w:t xml:space="preserve">2023-08-09 00:00:00 </w:t>
      </w:r>
      <w:r>
        <w:t xml:space="preserve">25 </w:t>
      </w:r>
      <w:r>
        <w:t xml:space="preserve">150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680910 </w:t>
      </w:r>
      <w:r>
        <w:t xml:space="preserve">Organisation Internationale pour les Migrations </w:t>
      </w:r>
      <w:r>
        <w:t xml:space="preserve">OIM </w:t>
      </w:r>
      <w:r>
        <w:t xml:space="preserve">556 </w:t>
      </w:r>
      <w:r>
        <w:t xml:space="preserve">556 </w:t>
      </w:r>
    </w:p>
    <w:p>
      <w:r>
        <w:t xml:space="preserve">678298 </w:t>
      </w:r>
      <w:r>
        <w:t xml:space="preserve">NULL </w:t>
      </w:r>
      <w:r>
        <w:t xml:space="preserve">2023-03-28 00:00:00 </w:t>
      </w:r>
      <w:r>
        <w:t xml:space="preserve">2023-10-10 00:00:00 </w:t>
      </w:r>
      <w:r>
        <w:t xml:space="preserve">2023-08-08 00:00:00 </w:t>
      </w:r>
      <w:r>
        <w:t xml:space="preserve">128 </w:t>
      </w:r>
      <w:r>
        <w:t xml:space="preserve">768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680911 </w:t>
      </w:r>
      <w:r>
        <w:t xml:space="preserve">Organisation Internationale pour les Migrations </w:t>
      </w:r>
      <w:r>
        <w:t xml:space="preserve">OIM </w:t>
      </w:r>
      <w:r>
        <w:t xml:space="preserve">556 </w:t>
      </w:r>
      <w:r>
        <w:t xml:space="preserve">556 </w:t>
      </w:r>
    </w:p>
    <w:p>
      <w:r>
        <w:t xml:space="preserve">678299 </w:t>
      </w:r>
      <w:r>
        <w:t xml:space="preserve">NULL </w:t>
      </w:r>
      <w:r>
        <w:t xml:space="preserve">2023-09-30 00:00:00 </w:t>
      </w:r>
      <w:r>
        <w:t xml:space="preserve">2023-10-10 00:00:00 </w:t>
      </w:r>
      <w:r>
        <w:t xml:space="preserve">2023-08-09 00:00:00 </w:t>
      </w:r>
      <w:r>
        <w:t xml:space="preserve">10 </w:t>
      </w:r>
      <w:r>
        <w:t xml:space="preserve">70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680912 </w:t>
      </w:r>
      <w:r>
        <w:t xml:space="preserve">Organisation Internationale pour les Migrations </w:t>
      </w:r>
      <w:r>
        <w:t xml:space="preserve">OIM </w:t>
      </w:r>
      <w:r>
        <w:t xml:space="preserve">556 </w:t>
      </w:r>
      <w:r>
        <w:t xml:space="preserve">556 </w:t>
      </w:r>
    </w:p>
    <w:p>
      <w:r>
        <w:t xml:space="preserve">678300 </w:t>
      </w:r>
      <w:r>
        <w:t xml:space="preserve">NULL </w:t>
      </w:r>
      <w:r>
        <w:t xml:space="preserve">2023-03-28 00:00:00 </w:t>
      </w:r>
      <w:r>
        <w:t xml:space="preserve">2023-10-10 00:00:00 </w:t>
      </w:r>
      <w:r>
        <w:t xml:space="preserve">2023-08-09 00:00:00 </w:t>
      </w:r>
      <w:r>
        <w:t xml:space="preserve">128 </w:t>
      </w:r>
      <w:r>
        <w:t xml:space="preserve">768 </w:t>
      </w:r>
      <w:r>
        <w:t xml:space="preserve">2 </w:t>
      </w:r>
      <w:r>
        <w:t xml:space="preserve">Retourné </w:t>
      </w:r>
      <w:r>
        <w:t xml:space="preserve">CD6111ZS02 </w:t>
      </w:r>
      <w:r>
        <w:t xml:space="preserve">CD6111ZS02AS14 </w:t>
      </w:r>
      <w:r>
        <w:t xml:space="preserve">CAMP 5HEURES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680913 </w:t>
      </w:r>
      <w:r>
        <w:t xml:space="preserve">Organisation Internationale pour les Migrations </w:t>
      </w:r>
      <w:r>
        <w:t xml:space="preserve">OIM </w:t>
      </w:r>
      <w:r>
        <w:t xml:space="preserve">556 </w:t>
      </w:r>
      <w:r>
        <w:t xml:space="preserve">556 </w:t>
      </w:r>
    </w:p>
    <w:p>
      <w:r>
        <w:t xml:space="preserve">678301 </w:t>
      </w:r>
      <w:r>
        <w:t xml:space="preserve">NULL </w:t>
      </w:r>
      <w:r>
        <w:t xml:space="preserve">2022-09-01 00:00:00 </w:t>
      </w:r>
      <w:r>
        <w:t xml:space="preserve">2023-10-10 00:00:00 </w:t>
      </w:r>
      <w:r>
        <w:t xml:space="preserve">2023-08-10 00:00:00 </w:t>
      </w:r>
      <w:r>
        <w:t xml:space="preserve">14 </w:t>
      </w:r>
      <w:r>
        <w:t xml:space="preserve">84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680914 </w:t>
      </w:r>
      <w:r>
        <w:t xml:space="preserve">Organisation Internationale pour les Migrations </w:t>
      </w:r>
      <w:r>
        <w:t xml:space="preserve">OIM </w:t>
      </w:r>
      <w:r>
        <w:t xml:space="preserve">556 </w:t>
      </w:r>
      <w:r>
        <w:t xml:space="preserve">556 </w:t>
      </w:r>
    </w:p>
    <w:p>
      <w:r>
        <w:t xml:space="preserve">678302 </w:t>
      </w:r>
      <w:r>
        <w:t xml:space="preserve">NULL </w:t>
      </w:r>
      <w:r>
        <w:t xml:space="preserve">2022-12-01 00:00:00 </w:t>
      </w:r>
      <w:r>
        <w:t xml:space="preserve">2023-10-10 00:00:00 </w:t>
      </w:r>
      <w:r>
        <w:t xml:space="preserve">2023-08-10 00:00:00 </w:t>
      </w:r>
      <w:r>
        <w:t xml:space="preserve">9 </w:t>
      </w:r>
      <w:r>
        <w:t xml:space="preserve">54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680915 </w:t>
      </w:r>
      <w:r>
        <w:t xml:space="preserve">Organisation Internationale pour les Migrations </w:t>
      </w:r>
      <w:r>
        <w:t xml:space="preserve">OIM </w:t>
      </w:r>
      <w:r>
        <w:t xml:space="preserve">556 </w:t>
      </w:r>
      <w:r>
        <w:t xml:space="preserve">556 </w:t>
      </w:r>
    </w:p>
    <w:p>
      <w:r>
        <w:t xml:space="preserve">678303 </w:t>
      </w:r>
      <w:r>
        <w:t xml:space="preserve">NULL </w:t>
      </w:r>
      <w:r>
        <w:t xml:space="preserve">2023-09-30 00:00:00 </w:t>
      </w:r>
      <w:r>
        <w:t xml:space="preserve">2023-10-10 00:00:00 </w:t>
      </w:r>
      <w:r>
        <w:t xml:space="preserve">2023-08-10 00:00:00 </w:t>
      </w:r>
      <w:r>
        <w:t xml:space="preserve">16 </w:t>
      </w:r>
      <w:r>
        <w:t xml:space="preserve">121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680916 </w:t>
      </w:r>
      <w:r>
        <w:t xml:space="preserve">Organisation Internationale pour les Migrations </w:t>
      </w:r>
      <w:r>
        <w:t xml:space="preserve">OIM </w:t>
      </w:r>
      <w:r>
        <w:t xml:space="preserve">556 </w:t>
      </w:r>
      <w:r>
        <w:t xml:space="preserve">556 </w:t>
      </w:r>
    </w:p>
    <w:p>
      <w:r>
        <w:t xml:space="preserve">678304 </w:t>
      </w:r>
      <w:r>
        <w:t xml:space="preserve">NULL </w:t>
      </w:r>
      <w:r>
        <w:t xml:space="preserve">2023-09-30 00:00:00 </w:t>
      </w:r>
      <w:r>
        <w:t xml:space="preserve">2023-10-10 00:00:00 </w:t>
      </w:r>
      <w:r>
        <w:t xml:space="preserve">2023-08-10 00:00:00 </w:t>
      </w:r>
      <w:r>
        <w:t xml:space="preserve">42 </w:t>
      </w:r>
      <w:r>
        <w:t xml:space="preserve">252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680917 </w:t>
      </w:r>
      <w:r>
        <w:t xml:space="preserve">Organisation Internationale pour les Migrations </w:t>
      </w:r>
      <w:r>
        <w:t xml:space="preserve">OIM </w:t>
      </w:r>
      <w:r>
        <w:t xml:space="preserve">556 </w:t>
      </w:r>
      <w:r>
        <w:t xml:space="preserve">556 </w:t>
      </w:r>
    </w:p>
    <w:p>
      <w:r>
        <w:t xml:space="preserve">678305 </w:t>
      </w:r>
      <w:r>
        <w:t xml:space="preserve">NULL </w:t>
      </w:r>
      <w:r>
        <w:t xml:space="preserve">2023-09-30 00:00:00 </w:t>
      </w:r>
      <w:r>
        <w:t xml:space="preserve">2023-10-10 00:00:00 </w:t>
      </w:r>
      <w:r>
        <w:t xml:space="preserve">2023-08-10 00:00:00 </w:t>
      </w:r>
      <w:r>
        <w:t xml:space="preserve">64 </w:t>
      </w:r>
      <w:r>
        <w:t xml:space="preserve">411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680918 </w:t>
      </w:r>
      <w:r>
        <w:t xml:space="preserve">Organisation Internationale pour les Migrations </w:t>
      </w:r>
      <w:r>
        <w:t xml:space="preserve">OIM </w:t>
      </w:r>
      <w:r>
        <w:t xml:space="preserve">556 </w:t>
      </w:r>
      <w:r>
        <w:t xml:space="preserve">556 </w:t>
      </w:r>
    </w:p>
    <w:p>
      <w:r>
        <w:t xml:space="preserve">678306 </w:t>
      </w:r>
      <w:r>
        <w:t xml:space="preserve">NULL </w:t>
      </w:r>
      <w:r>
        <w:t xml:space="preserve">2023-03-28 00:00:00 </w:t>
      </w:r>
      <w:r>
        <w:t xml:space="preserve">2023-10-10 00:00:00 </w:t>
      </w:r>
      <w:r>
        <w:t xml:space="preserve">2023-08-11 00:00:00 </w:t>
      </w:r>
      <w:r>
        <w:t xml:space="preserve">11 </w:t>
      </w:r>
      <w:r>
        <w:t xml:space="preserve">72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680919 </w:t>
      </w:r>
      <w:r>
        <w:t xml:space="preserve">Organisation Internationale pour les Migrations </w:t>
      </w:r>
      <w:r>
        <w:t xml:space="preserve">OIM </w:t>
      </w:r>
      <w:r>
        <w:t xml:space="preserve">556 </w:t>
      </w:r>
      <w:r>
        <w:t xml:space="preserve">556 </w:t>
      </w:r>
    </w:p>
    <w:p>
      <w:r>
        <w:t xml:space="preserve">678307 </w:t>
      </w:r>
      <w:r>
        <w:t xml:space="preserve">NULL </w:t>
      </w:r>
      <w:r>
        <w:t xml:space="preserve">2023-09-30 00:00:00 </w:t>
      </w:r>
      <w:r>
        <w:t xml:space="preserve">2023-10-10 00:00:00 </w:t>
      </w:r>
      <w:r>
        <w:t xml:space="preserve">2023-08-11 00:00:00 </w:t>
      </w:r>
      <w:r>
        <w:t xml:space="preserve">79 </w:t>
      </w:r>
      <w:r>
        <w:t xml:space="preserve">515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680920 </w:t>
      </w:r>
      <w:r>
        <w:t xml:space="preserve">Organisation Internationale pour les Migrations </w:t>
      </w:r>
      <w:r>
        <w:t xml:space="preserve">OIM </w:t>
      </w:r>
      <w:r>
        <w:t xml:space="preserve">556 </w:t>
      </w:r>
      <w:r>
        <w:t xml:space="preserve">556 </w:t>
      </w:r>
    </w:p>
    <w:p>
      <w:r>
        <w:t xml:space="preserve">678308 </w:t>
      </w:r>
      <w:r>
        <w:t xml:space="preserve">NULL </w:t>
      </w:r>
      <w:r>
        <w:t xml:space="preserve">2023-09-30 00:00:00 </w:t>
      </w:r>
      <w:r>
        <w:t xml:space="preserve">2023-10-10 00:00:00 </w:t>
      </w:r>
      <w:r>
        <w:t xml:space="preserve">2023-08-11 00:00:00 </w:t>
      </w:r>
      <w:r>
        <w:t xml:space="preserve">73 </w:t>
      </w:r>
      <w:r>
        <w:t xml:space="preserve">365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680921 </w:t>
      </w:r>
      <w:r>
        <w:t xml:space="preserve">Organisation Internationale pour les Migrations </w:t>
      </w:r>
      <w:r>
        <w:t xml:space="preserve">OIM </w:t>
      </w:r>
      <w:r>
        <w:t xml:space="preserve">556 </w:t>
      </w:r>
      <w:r>
        <w:t xml:space="preserve">556 </w:t>
      </w:r>
    </w:p>
    <w:p>
      <w:r>
        <w:t xml:space="preserve">678309 </w:t>
      </w:r>
      <w:r>
        <w:t xml:space="preserve">NULL </w:t>
      </w:r>
      <w:r>
        <w:t xml:space="preserve">2023-09-30 00:00:00 </w:t>
      </w:r>
      <w:r>
        <w:t xml:space="preserve">2023-10-10 00:00:00 </w:t>
      </w:r>
      <w:r>
        <w:t xml:space="preserve">2023-08-10 00:00:00 </w:t>
      </w:r>
      <w:r>
        <w:t xml:space="preserve">55 </w:t>
      </w:r>
      <w:r>
        <w:t xml:space="preserve">338 </w:t>
      </w:r>
      <w:r>
        <w:t xml:space="preserve">2 </w:t>
      </w:r>
      <w:r>
        <w:t xml:space="preserve">Retourné </w:t>
      </w:r>
      <w:r>
        <w:t xml:space="preserve">CD6111ZS02 </w:t>
      </w:r>
      <w:r>
        <w:t xml:space="preserve">CD6111ZS02AS02 </w:t>
      </w:r>
      <w:r>
        <w:t xml:space="preserve">Ishasha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680922 </w:t>
      </w:r>
      <w:r>
        <w:t xml:space="preserve">Organisation Internationale pour les Migrations </w:t>
      </w:r>
      <w:r>
        <w:t xml:space="preserve">OIM </w:t>
      </w:r>
      <w:r>
        <w:t xml:space="preserve">556 </w:t>
      </w:r>
      <w:r>
        <w:t xml:space="preserve">556 </w:t>
      </w:r>
    </w:p>
    <w:p>
      <w:r>
        <w:t xml:space="preserve">678310 </w:t>
      </w:r>
      <w:r>
        <w:t xml:space="preserve">NULL </w:t>
      </w:r>
      <w:r>
        <w:t xml:space="preserve">2023-05-04 00:00:00 </w:t>
      </w:r>
      <w:r>
        <w:t xml:space="preserve">2023-10-10 00:00:00 </w:t>
      </w:r>
      <w:r>
        <w:t xml:space="preserve">2023-08-10 00:00:00 </w:t>
      </w:r>
      <w:r>
        <w:t xml:space="preserve">56 </w:t>
      </w:r>
      <w:r>
        <w:t xml:space="preserve">336 </w:t>
      </w:r>
      <w:r>
        <w:t xml:space="preserve">2 </w:t>
      </w:r>
      <w:r>
        <w:t xml:space="preserve">Retourné </w:t>
      </w:r>
      <w:r>
        <w:t xml:space="preserve">CD6111ZS02 </w:t>
      </w:r>
      <w:r>
        <w:t xml:space="preserve">CD6111ZS02AS03 </w:t>
      </w:r>
      <w:r>
        <w:t xml:space="preserve">Katwiguru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680923 </w:t>
      </w:r>
      <w:r>
        <w:t xml:space="preserve">Organisation Internationale pour les Migrations </w:t>
      </w:r>
      <w:r>
        <w:t xml:space="preserve">OIM </w:t>
      </w:r>
      <w:r>
        <w:t xml:space="preserve">556 </w:t>
      </w:r>
      <w:r>
        <w:t xml:space="preserve">556 </w:t>
      </w:r>
    </w:p>
    <w:p>
      <w:r>
        <w:t xml:space="preserve">678311 </w:t>
      </w:r>
      <w:r>
        <w:t xml:space="preserve">NULL </w:t>
      </w:r>
      <w:r>
        <w:t xml:space="preserve">2023-03-28 00:00:00 </w:t>
      </w:r>
      <w:r>
        <w:t xml:space="preserve">2023-10-10 00:00:00 </w:t>
      </w:r>
      <w:r>
        <w:t xml:space="preserve">2023-08-10 00:00:00 </w:t>
      </w:r>
      <w:r>
        <w:t xml:space="preserve">50 </w:t>
      </w:r>
      <w:r>
        <w:t xml:space="preserve">300 </w:t>
      </w:r>
      <w:r>
        <w:t xml:space="preserve">2 </w:t>
      </w:r>
      <w:r>
        <w:t xml:space="preserve">Retourné </w:t>
      </w:r>
      <w:r>
        <w:t xml:space="preserve">CD6111ZS02 </w:t>
      </w:r>
      <w:r>
        <w:t xml:space="preserve">CD6111ZS02AS03 </w:t>
      </w:r>
      <w:r>
        <w:t xml:space="preserve">Katwiguru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680924 </w:t>
      </w:r>
      <w:r>
        <w:t xml:space="preserve">Organisation Internationale pour les Migrations </w:t>
      </w:r>
      <w:r>
        <w:t xml:space="preserve">OIM </w:t>
      </w:r>
      <w:r>
        <w:t xml:space="preserve">556 </w:t>
      </w:r>
      <w:r>
        <w:t xml:space="preserve">556 </w:t>
      </w:r>
    </w:p>
    <w:p>
      <w:r>
        <w:t xml:space="preserve">678312 </w:t>
      </w:r>
      <w:r>
        <w:t xml:space="preserve">NULL </w:t>
      </w:r>
      <w:r>
        <w:t xml:space="preserve">2023-05-04 00:00:00 </w:t>
      </w:r>
      <w:r>
        <w:t xml:space="preserve">2023-10-10 00:00:00 </w:t>
      </w:r>
      <w:r>
        <w:t xml:space="preserve">2023-08-10 00:00:00 </w:t>
      </w:r>
      <w:r>
        <w:t xml:space="preserve">3 </w:t>
      </w:r>
      <w:r>
        <w:t xml:space="preserve">18 </w:t>
      </w:r>
      <w:r>
        <w:t xml:space="preserve">2 </w:t>
      </w:r>
      <w:r>
        <w:t xml:space="preserve">Retourné </w:t>
      </w:r>
      <w:r>
        <w:t xml:space="preserve">CD6111ZS02 </w:t>
      </w:r>
      <w:r>
        <w:t xml:space="preserve">CD6111ZS02AS03 </w:t>
      </w:r>
      <w:r>
        <w:t xml:space="preserve">Katwiguru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680925 </w:t>
      </w:r>
      <w:r>
        <w:t xml:space="preserve">Organisation Internationale pour les Migrations </w:t>
      </w:r>
      <w:r>
        <w:t xml:space="preserve">OIM </w:t>
      </w:r>
      <w:r>
        <w:t xml:space="preserve">556 </w:t>
      </w:r>
      <w:r>
        <w:t xml:space="preserve">556 </w:t>
      </w:r>
    </w:p>
    <w:p>
      <w:r>
        <w:t xml:space="preserve">678313 </w:t>
      </w:r>
      <w:r>
        <w:t xml:space="preserve">NULL </w:t>
      </w:r>
      <w:r>
        <w:t xml:space="preserve">2023-05-04 00:00:00 </w:t>
      </w:r>
      <w:r>
        <w:t xml:space="preserve">2023-10-10 00:00:00 </w:t>
      </w:r>
      <w:r>
        <w:t xml:space="preserve">2023-08-16 00:00:00 </w:t>
      </w:r>
      <w:r>
        <w:t xml:space="preserve">93 </w:t>
      </w:r>
      <w:r>
        <w:t xml:space="preserve">558 </w:t>
      </w:r>
      <w:r>
        <w:t xml:space="preserve">2 </w:t>
      </w:r>
      <w:r>
        <w:t xml:space="preserve">Retourné </w:t>
      </w:r>
      <w:r>
        <w:t xml:space="preserve">CD6111ZS02 </w:t>
      </w:r>
      <w:r>
        <w:t xml:space="preserve">CD6111ZS02AS03 </w:t>
      </w:r>
      <w:r>
        <w:t xml:space="preserve">Katwiguru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680926 </w:t>
      </w:r>
      <w:r>
        <w:t xml:space="preserve">Organisation Internationale pour les Migrations </w:t>
      </w:r>
      <w:r>
        <w:t xml:space="preserve">OIM </w:t>
      </w:r>
      <w:r>
        <w:t xml:space="preserve">556 </w:t>
      </w:r>
      <w:r>
        <w:t xml:space="preserve">556 </w:t>
      </w:r>
    </w:p>
    <w:p>
      <w:r>
        <w:t xml:space="preserve">678314 </w:t>
      </w:r>
      <w:r>
        <w:t xml:space="preserve">NULL </w:t>
      </w:r>
      <w:r>
        <w:t xml:space="preserve">2023-09-30 00:00:00 </w:t>
      </w:r>
      <w:r>
        <w:t xml:space="preserve">2023-10-10 00:00:00 </w:t>
      </w:r>
      <w:r>
        <w:t xml:space="preserve">2023-08-10 00:00:00 </w:t>
      </w:r>
      <w:r>
        <w:t xml:space="preserve">20 </w:t>
      </w:r>
      <w:r>
        <w:t xml:space="preserve">120 </w:t>
      </w:r>
      <w:r>
        <w:t xml:space="preserve">2 </w:t>
      </w:r>
      <w:r>
        <w:t xml:space="preserve">Retourné </w:t>
      </w:r>
      <w:r>
        <w:t xml:space="preserve">CD6111ZS02 </w:t>
      </w:r>
      <w:r>
        <w:t xml:space="preserve">CD6111ZS02AS03 </w:t>
      </w:r>
      <w:r>
        <w:t xml:space="preserve">Katwiguru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680927 </w:t>
      </w:r>
      <w:r>
        <w:t xml:space="preserve">Organisation Internationale pour les Migrations </w:t>
      </w:r>
      <w:r>
        <w:t xml:space="preserve">OIM </w:t>
      </w:r>
      <w:r>
        <w:t xml:space="preserve">556 </w:t>
      </w:r>
      <w:r>
        <w:t xml:space="preserve">556 </w:t>
      </w:r>
    </w:p>
    <w:p>
      <w:r>
        <w:t xml:space="preserve">678315 </w:t>
      </w:r>
      <w:r>
        <w:t xml:space="preserve">NULL </w:t>
      </w:r>
      <w:r>
        <w:t xml:space="preserve">2023-05-04 00:00:00 </w:t>
      </w:r>
      <w:r>
        <w:t xml:space="preserve">2023-10-10 00:00:00 </w:t>
      </w:r>
      <w:r>
        <w:t xml:space="preserve">2023-08-16 00:00:00 </w:t>
      </w:r>
      <w:r>
        <w:t xml:space="preserve">35 </w:t>
      </w:r>
      <w:r>
        <w:t xml:space="preserve">210 </w:t>
      </w:r>
      <w:r>
        <w:t xml:space="preserve">2 </w:t>
      </w:r>
      <w:r>
        <w:t xml:space="preserve">Retourné </w:t>
      </w:r>
      <w:r>
        <w:t xml:space="preserve">CD6111ZS02 </w:t>
      </w:r>
      <w:r>
        <w:t xml:space="preserve">CD6111ZS02AS03 </w:t>
      </w:r>
      <w:r>
        <w:t xml:space="preserve">Katwiguru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680928 </w:t>
      </w:r>
      <w:r>
        <w:t xml:space="preserve">Organisation Internationale pour les Migrations </w:t>
      </w:r>
      <w:r>
        <w:t xml:space="preserve">OIM </w:t>
      </w:r>
      <w:r>
        <w:t xml:space="preserve">556 </w:t>
      </w:r>
      <w:r>
        <w:t xml:space="preserve">556 </w:t>
      </w:r>
    </w:p>
    <w:p>
      <w:r>
        <w:t xml:space="preserve">678316 </w:t>
      </w:r>
      <w:r>
        <w:t xml:space="preserve">NULL </w:t>
      </w:r>
      <w:r>
        <w:t xml:space="preserve">2023-05-04 00:00:00 </w:t>
      </w:r>
      <w:r>
        <w:t xml:space="preserve">2023-10-10 00:00:00 </w:t>
      </w:r>
      <w:r>
        <w:t xml:space="preserve">2023-08-11 00:00:00 </w:t>
      </w:r>
      <w:r>
        <w:t xml:space="preserve">6 </w:t>
      </w:r>
      <w:r>
        <w:t xml:space="preserve">36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680929 </w:t>
      </w:r>
      <w:r>
        <w:t xml:space="preserve">Organisation Internationale pour les Migrations </w:t>
      </w:r>
      <w:r>
        <w:t xml:space="preserve">OIM </w:t>
      </w:r>
      <w:r>
        <w:t xml:space="preserve">556 </w:t>
      </w:r>
      <w:r>
        <w:t xml:space="preserve">556 </w:t>
      </w:r>
    </w:p>
    <w:p>
      <w:r>
        <w:t xml:space="preserve">678317 </w:t>
      </w:r>
      <w:r>
        <w:t xml:space="preserve">NULL </w:t>
      </w:r>
      <w:r>
        <w:t xml:space="preserve">2023-09-30 00:00:00 </w:t>
      </w:r>
      <w:r>
        <w:t xml:space="preserve">2023-10-10 00:00:00 </w:t>
      </w:r>
      <w:r>
        <w:t xml:space="preserve">2023-08-12 00:00:00 </w:t>
      </w:r>
      <w:r>
        <w:t xml:space="preserve">3 </w:t>
      </w:r>
      <w:r>
        <w:t xml:space="preserve">22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680930 </w:t>
      </w:r>
      <w:r>
        <w:t xml:space="preserve">Organisation Internationale pour les Migrations </w:t>
      </w:r>
      <w:r>
        <w:t xml:space="preserve">OIM </w:t>
      </w:r>
      <w:r>
        <w:t xml:space="preserve">556 </w:t>
      </w:r>
      <w:r>
        <w:t xml:space="preserve">556 </w:t>
      </w:r>
    </w:p>
    <w:p>
      <w:r>
        <w:t xml:space="preserve">678318 </w:t>
      </w:r>
      <w:r>
        <w:t xml:space="preserve">NULL </w:t>
      </w:r>
      <w:r>
        <w:t xml:space="preserve">2023-09-30 00:00:00 </w:t>
      </w:r>
      <w:r>
        <w:t xml:space="preserve">2023-10-10 00:00:00 </w:t>
      </w:r>
      <w:r>
        <w:t xml:space="preserve">2023-08-12 00:00:00 </w:t>
      </w:r>
      <w:r>
        <w:t xml:space="preserve">40 </w:t>
      </w:r>
      <w:r>
        <w:t xml:space="preserve">240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680931 </w:t>
      </w:r>
      <w:r>
        <w:t xml:space="preserve">Organisation Internationale pour les Migrations </w:t>
      </w:r>
      <w:r>
        <w:t xml:space="preserve">OIM </w:t>
      </w:r>
      <w:r>
        <w:t xml:space="preserve">556 </w:t>
      </w:r>
      <w:r>
        <w:t xml:space="preserve">556 </w:t>
      </w:r>
    </w:p>
    <w:p>
      <w:r>
        <w:t xml:space="preserve">678319 </w:t>
      </w:r>
      <w:r>
        <w:t xml:space="preserve">NULL </w:t>
      </w:r>
      <w:r>
        <w:t xml:space="preserve">2022-09-01 00:00:00 </w:t>
      </w:r>
      <w:r>
        <w:t xml:space="preserve">2023-10-10 00:00:00 </w:t>
      </w:r>
      <w:r>
        <w:t xml:space="preserve">2023-08-12 00:00:00 </w:t>
      </w:r>
      <w:r>
        <w:t xml:space="preserve">2 </w:t>
      </w:r>
      <w:r>
        <w:t xml:space="preserve">11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680932 </w:t>
      </w:r>
      <w:r>
        <w:t xml:space="preserve">Organisation Internationale pour les Migrations </w:t>
      </w:r>
      <w:r>
        <w:t xml:space="preserve">OIM </w:t>
      </w:r>
      <w:r>
        <w:t xml:space="preserve">556 </w:t>
      </w:r>
      <w:r>
        <w:t xml:space="preserve">556 </w:t>
      </w:r>
    </w:p>
    <w:p>
      <w:r>
        <w:t xml:space="preserve">678320 </w:t>
      </w:r>
      <w:r>
        <w:t xml:space="preserve">NULL </w:t>
      </w:r>
      <w:r>
        <w:t xml:space="preserve">2023-05-04 00:00:00 </w:t>
      </w:r>
      <w:r>
        <w:t xml:space="preserve">2023-10-10 00:00:00 </w:t>
      </w:r>
      <w:r>
        <w:t xml:space="preserve">2023-08-12 00:00:00 </w:t>
      </w:r>
      <w:r>
        <w:t xml:space="preserve">18 </w:t>
      </w:r>
      <w:r>
        <w:t xml:space="preserve">108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680933 </w:t>
      </w:r>
      <w:r>
        <w:t xml:space="preserve">Organisation Internationale pour les Migrations </w:t>
      </w:r>
      <w:r>
        <w:t xml:space="preserve">OIM </w:t>
      </w:r>
      <w:r>
        <w:t xml:space="preserve">556 </w:t>
      </w:r>
      <w:r>
        <w:t xml:space="preserve">556 </w:t>
      </w:r>
    </w:p>
    <w:p>
      <w:r>
        <w:t xml:space="preserve">678321 </w:t>
      </w:r>
      <w:r>
        <w:t xml:space="preserve">NULL </w:t>
      </w:r>
      <w:r>
        <w:t xml:space="preserve">2022-12-01 00:00:00 </w:t>
      </w:r>
      <w:r>
        <w:t xml:space="preserve">2023-10-10 00:00:00 </w:t>
      </w:r>
      <w:r>
        <w:t xml:space="preserve">2023-08-11 00:00:00 </w:t>
      </w:r>
      <w:r>
        <w:t xml:space="preserve">15 </w:t>
      </w:r>
      <w:r>
        <w:t xml:space="preserve">79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680934 </w:t>
      </w:r>
      <w:r>
        <w:t xml:space="preserve">Organisation Internationale pour les Migrations </w:t>
      </w:r>
      <w:r>
        <w:t xml:space="preserve">OIM </w:t>
      </w:r>
      <w:r>
        <w:t xml:space="preserve">556 </w:t>
      </w:r>
      <w:r>
        <w:t xml:space="preserve">556 </w:t>
      </w:r>
    </w:p>
    <w:p>
      <w:r>
        <w:t xml:space="preserve">678322 </w:t>
      </w:r>
      <w:r>
        <w:t xml:space="preserve">NULL </w:t>
      </w:r>
      <w:r>
        <w:t xml:space="preserve">2023-09-30 00:00:00 </w:t>
      </w:r>
      <w:r>
        <w:t xml:space="preserve">2023-10-10 00:00:00 </w:t>
      </w:r>
      <w:r>
        <w:t xml:space="preserve">2023-08-11 00:00:00 </w:t>
      </w:r>
      <w:r>
        <w:t xml:space="preserve">5 </w:t>
      </w:r>
      <w:r>
        <w:t xml:space="preserve">26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680935 </w:t>
      </w:r>
      <w:r>
        <w:t xml:space="preserve">Organisation Internationale pour les Migrations </w:t>
      </w:r>
      <w:r>
        <w:t xml:space="preserve">OIM </w:t>
      </w:r>
      <w:r>
        <w:t xml:space="preserve">556 </w:t>
      </w:r>
      <w:r>
        <w:t xml:space="preserve">556 </w:t>
      </w:r>
    </w:p>
    <w:p>
      <w:r>
        <w:t xml:space="preserve">678323 </w:t>
      </w:r>
      <w:r>
        <w:t xml:space="preserve">NULL </w:t>
      </w:r>
      <w:r>
        <w:t xml:space="preserve">2023-09-30 00:00:00 </w:t>
      </w:r>
      <w:r>
        <w:t xml:space="preserve">2023-10-10 00:00:00 </w:t>
      </w:r>
      <w:r>
        <w:t xml:space="preserve">2023-08-12 00:00:00 </w:t>
      </w:r>
      <w:r>
        <w:t xml:space="preserve">25 </w:t>
      </w:r>
      <w:r>
        <w:t xml:space="preserve">150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680936 </w:t>
      </w:r>
      <w:r>
        <w:t xml:space="preserve">Organisation Internationale pour les Migrations </w:t>
      </w:r>
      <w:r>
        <w:t xml:space="preserve">OIM </w:t>
      </w:r>
      <w:r>
        <w:t xml:space="preserve">556 </w:t>
      </w:r>
      <w:r>
        <w:t xml:space="preserve">556 </w:t>
      </w:r>
    </w:p>
    <w:p>
      <w:r>
        <w:t xml:space="preserve">678324 </w:t>
      </w:r>
      <w:r>
        <w:t xml:space="preserve">NULL </w:t>
      </w:r>
      <w:r>
        <w:t xml:space="preserve">2022-12-01 00:00:00 </w:t>
      </w:r>
      <w:r>
        <w:t xml:space="preserve">2023-10-10 00:00:00 </w:t>
      </w:r>
      <w:r>
        <w:t xml:space="preserve">2023-08-12 00:00:00 </w:t>
      </w:r>
      <w:r>
        <w:t xml:space="preserve">10 </w:t>
      </w:r>
      <w:r>
        <w:t xml:space="preserve">62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680937 </w:t>
      </w:r>
      <w:r>
        <w:t xml:space="preserve">Organisation Internationale pour les Migrations </w:t>
      </w:r>
      <w:r>
        <w:t xml:space="preserve">OIM </w:t>
      </w:r>
      <w:r>
        <w:t xml:space="preserve">556 </w:t>
      </w:r>
      <w:r>
        <w:t xml:space="preserve">556 </w:t>
      </w:r>
    </w:p>
    <w:p>
      <w:r>
        <w:t xml:space="preserve">678325 </w:t>
      </w:r>
      <w:r>
        <w:t xml:space="preserve">NULL </w:t>
      </w:r>
      <w:r>
        <w:t xml:space="preserve">2023-09-30 00:00:00 </w:t>
      </w:r>
      <w:r>
        <w:t xml:space="preserve">2023-10-10 00:00:00 </w:t>
      </w:r>
      <w:r>
        <w:t xml:space="preserve">2023-08-12 00:00:00 </w:t>
      </w:r>
      <w:r>
        <w:t xml:space="preserve">15 </w:t>
      </w:r>
      <w:r>
        <w:t xml:space="preserve">93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680938 </w:t>
      </w:r>
      <w:r>
        <w:t xml:space="preserve">Organisation Internationale pour les Migrations </w:t>
      </w:r>
      <w:r>
        <w:t xml:space="preserve">OIM </w:t>
      </w:r>
      <w:r>
        <w:t xml:space="preserve">556 </w:t>
      </w:r>
      <w:r>
        <w:t xml:space="preserve">556 </w:t>
      </w:r>
    </w:p>
    <w:p>
      <w:r>
        <w:t xml:space="preserve">678326 </w:t>
      </w:r>
      <w:r>
        <w:t xml:space="preserve">NULL </w:t>
      </w:r>
      <w:r>
        <w:t xml:space="preserve">2023-09-30 00:00:00 </w:t>
      </w:r>
      <w:r>
        <w:t xml:space="preserve">2023-10-10 00:00:00 </w:t>
      </w:r>
      <w:r>
        <w:t xml:space="preserve">2023-08-11 00:00:00 </w:t>
      </w:r>
      <w:r>
        <w:t xml:space="preserve">10 </w:t>
      </w:r>
      <w:r>
        <w:t xml:space="preserve">30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680939 </w:t>
      </w:r>
      <w:r>
        <w:t xml:space="preserve">Organisation Internationale pour les Migrations </w:t>
      </w:r>
      <w:r>
        <w:t xml:space="preserve">OIM </w:t>
      </w:r>
      <w:r>
        <w:t xml:space="preserve">556 </w:t>
      </w:r>
      <w:r>
        <w:t xml:space="preserve">556 </w:t>
      </w:r>
    </w:p>
    <w:p>
      <w:r>
        <w:t xml:space="preserve">678331 </w:t>
      </w:r>
      <w:r>
        <w:t xml:space="preserve">NULL </w:t>
      </w:r>
      <w:r>
        <w:t xml:space="preserve">2022-06-01 00:00:00 </w:t>
      </w:r>
      <w:r>
        <w:t xml:space="preserve">2023-10-10 00:00:00 </w:t>
      </w:r>
      <w:r>
        <w:t xml:space="preserve">2023-08-06 00:00:00 </w:t>
      </w:r>
      <w:r>
        <w:t xml:space="preserve">16 </w:t>
      </w:r>
      <w:r>
        <w:t xml:space="preserve">64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680944 </w:t>
      </w:r>
      <w:r>
        <w:t xml:space="preserve">Organisation Internationale pour les Migrations </w:t>
      </w:r>
      <w:r>
        <w:t xml:space="preserve">OIM </w:t>
      </w:r>
      <w:r>
        <w:t xml:space="preserve">556 </w:t>
      </w:r>
      <w:r>
        <w:t xml:space="preserve">556 </w:t>
      </w:r>
    </w:p>
    <w:p>
      <w:r>
        <w:t xml:space="preserve">678332 </w:t>
      </w:r>
      <w:r>
        <w:t xml:space="preserve">NULL </w:t>
      </w:r>
      <w:r>
        <w:t xml:space="preserve">2023-09-30 00:00:00 </w:t>
      </w:r>
      <w:r>
        <w:t xml:space="preserve">2023-10-10 00:00:00 </w:t>
      </w:r>
      <w:r>
        <w:t xml:space="preserve">2023-08-06 00:00:00 </w:t>
      </w:r>
      <w:r>
        <w:t xml:space="preserve">197 </w:t>
      </w:r>
      <w:r>
        <w:t xml:space="preserve">775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680945 </w:t>
      </w:r>
      <w:r>
        <w:t xml:space="preserve">Organisation Internationale pour les Migrations </w:t>
      </w:r>
      <w:r>
        <w:t xml:space="preserve">OIM </w:t>
      </w:r>
      <w:r>
        <w:t xml:space="preserve">556 </w:t>
      </w:r>
      <w:r>
        <w:t xml:space="preserve">556 </w:t>
      </w:r>
    </w:p>
    <w:p>
      <w:r>
        <w:t xml:space="preserve">678333 </w:t>
      </w:r>
      <w:r>
        <w:t xml:space="preserve">NULL </w:t>
      </w:r>
      <w:r>
        <w:t xml:space="preserve">2022-06-01 00:00:00 </w:t>
      </w:r>
      <w:r>
        <w:t xml:space="preserve">2023-10-10 00:00:00 </w:t>
      </w:r>
      <w:r>
        <w:t xml:space="preserve">2023-08-07 00:00:00 </w:t>
      </w:r>
      <w:r>
        <w:t xml:space="preserve">6 </w:t>
      </w:r>
      <w:r>
        <w:t xml:space="preserve">36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680946 </w:t>
      </w:r>
      <w:r>
        <w:t xml:space="preserve">Organisation Internationale pour les Migrations </w:t>
      </w:r>
      <w:r>
        <w:t xml:space="preserve">OIM </w:t>
      </w:r>
      <w:r>
        <w:t xml:space="preserve">556 </w:t>
      </w:r>
      <w:r>
        <w:t xml:space="preserve">556 </w:t>
      </w:r>
    </w:p>
    <w:p>
      <w:r>
        <w:t xml:space="preserve">678334 </w:t>
      </w:r>
      <w:r>
        <w:t xml:space="preserve">NULL </w:t>
      </w:r>
      <w:r>
        <w:t xml:space="preserve">2022-09-01 00:00:00 </w:t>
      </w:r>
      <w:r>
        <w:t xml:space="preserve">2023-10-10 00:00:00 </w:t>
      </w:r>
      <w:r>
        <w:t xml:space="preserve">2023-08-07 00:00:00 </w:t>
      </w:r>
      <w:r>
        <w:t xml:space="preserve">6 </w:t>
      </w:r>
      <w:r>
        <w:t xml:space="preserve">36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680947 </w:t>
      </w:r>
      <w:r>
        <w:t xml:space="preserve">Organisation Internationale pour les Migrations </w:t>
      </w:r>
      <w:r>
        <w:t xml:space="preserve">OIM </w:t>
      </w:r>
      <w:r>
        <w:t xml:space="preserve">556 </w:t>
      </w:r>
      <w:r>
        <w:t xml:space="preserve">556 </w:t>
      </w:r>
    </w:p>
    <w:p>
      <w:r>
        <w:t xml:space="preserve">678335 </w:t>
      </w:r>
      <w:r>
        <w:t xml:space="preserve">NULL </w:t>
      </w:r>
      <w:r>
        <w:t xml:space="preserve">2023-09-30 00:00:00 </w:t>
      </w:r>
      <w:r>
        <w:t xml:space="preserve">2023-10-10 00:00:00 </w:t>
      </w:r>
      <w:r>
        <w:t xml:space="preserve">2023-08-07 00:00:00 </w:t>
      </w:r>
      <w:r>
        <w:t xml:space="preserve">32 </w:t>
      </w:r>
      <w:r>
        <w:t xml:space="preserve">196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CD61010204 </w:t>
      </w:r>
      <w:r>
        <w:t xml:space="preserve">Majengo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680948 </w:t>
      </w:r>
      <w:r>
        <w:t xml:space="preserve">Organisation Internationale pour les Migrations </w:t>
      </w:r>
      <w:r>
        <w:t xml:space="preserve">OIM </w:t>
      </w:r>
      <w:r>
        <w:t xml:space="preserve">556 </w:t>
      </w:r>
      <w:r>
        <w:t xml:space="preserve">556 </w:t>
      </w:r>
    </w:p>
    <w:p>
      <w:r>
        <w:t xml:space="preserve">678336 </w:t>
      </w:r>
      <w:r>
        <w:t xml:space="preserve">NULL </w:t>
      </w:r>
      <w:r>
        <w:t xml:space="preserve">2022-09-01 00:00:00 </w:t>
      </w:r>
      <w:r>
        <w:t xml:space="preserve">2023-10-10 00:00:00 </w:t>
      </w:r>
      <w:r>
        <w:t xml:space="preserve">2023-08-06 00:00:00 </w:t>
      </w:r>
      <w:r>
        <w:t xml:space="preserve">238 </w:t>
      </w:r>
      <w:r>
        <w:t xml:space="preserve">1428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680949 </w:t>
      </w:r>
      <w:r>
        <w:t xml:space="preserve">Organisation Internationale pour les Migrations </w:t>
      </w:r>
      <w:r>
        <w:t xml:space="preserve">OIM </w:t>
      </w:r>
      <w:r>
        <w:t xml:space="preserve">556 </w:t>
      </w:r>
      <w:r>
        <w:t xml:space="preserve">556 </w:t>
      </w:r>
    </w:p>
    <w:p>
      <w:r>
        <w:t xml:space="preserve">678337 </w:t>
      </w:r>
      <w:r>
        <w:t xml:space="preserve">NULL </w:t>
      </w:r>
      <w:r>
        <w:t xml:space="preserve">2023-09-30 00:00:00 </w:t>
      </w:r>
      <w:r>
        <w:t xml:space="preserve">2023-10-10 00:00:00 </w:t>
      </w:r>
      <w:r>
        <w:t xml:space="preserve">2023-08-06 00:00:00 </w:t>
      </w:r>
      <w:r>
        <w:t xml:space="preserve">46 </w:t>
      </w:r>
      <w:r>
        <w:t xml:space="preserve">192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680950 </w:t>
      </w:r>
      <w:r>
        <w:t xml:space="preserve">Organisation Internationale pour les Migrations </w:t>
      </w:r>
      <w:r>
        <w:t xml:space="preserve">OIM </w:t>
      </w:r>
      <w:r>
        <w:t xml:space="preserve">556 </w:t>
      </w:r>
      <w:r>
        <w:t xml:space="preserve">556 </w:t>
      </w:r>
    </w:p>
    <w:p>
      <w:r>
        <w:t xml:space="preserve">678338 </w:t>
      </w:r>
      <w:r>
        <w:t xml:space="preserve">NULL </w:t>
      </w:r>
      <w:r>
        <w:t xml:space="preserve">2022-12-01 00:00:00 </w:t>
      </w:r>
      <w:r>
        <w:t xml:space="preserve">2023-10-10 00:00:00 </w:t>
      </w:r>
      <w:r>
        <w:t xml:space="preserve">2023-08-07 00:00:00 </w:t>
      </w:r>
      <w:r>
        <w:t xml:space="preserve">14 </w:t>
      </w:r>
      <w:r>
        <w:t xml:space="preserve">85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680951 </w:t>
      </w:r>
      <w:r>
        <w:t xml:space="preserve">Organisation Internationale pour les Migrations </w:t>
      </w:r>
      <w:r>
        <w:t xml:space="preserve">OIM </w:t>
      </w:r>
      <w:r>
        <w:t xml:space="preserve">556 </w:t>
      </w:r>
      <w:r>
        <w:t xml:space="preserve">556 </w:t>
      </w:r>
    </w:p>
    <w:p>
      <w:r>
        <w:t xml:space="preserve">678339 </w:t>
      </w:r>
      <w:r>
        <w:t xml:space="preserve">NULL </w:t>
      </w:r>
      <w:r>
        <w:t xml:space="preserve">2022-12-01 00:00:00 </w:t>
      </w:r>
      <w:r>
        <w:t xml:space="preserve">2023-10-10 00:00:00 </w:t>
      </w:r>
      <w:r>
        <w:t xml:space="preserve">2023-08-06 00:00:00 </w:t>
      </w:r>
      <w:r>
        <w:t xml:space="preserve">34 </w:t>
      </w:r>
      <w:r>
        <w:t xml:space="preserve">181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680952 </w:t>
      </w:r>
      <w:r>
        <w:t xml:space="preserve">Organisation Internationale pour les Migrations </w:t>
      </w:r>
      <w:r>
        <w:t xml:space="preserve">OIM </w:t>
      </w:r>
      <w:r>
        <w:t xml:space="preserve">556 </w:t>
      </w:r>
      <w:r>
        <w:t xml:space="preserve">556 </w:t>
      </w:r>
    </w:p>
    <w:p>
      <w:r>
        <w:t xml:space="preserve">678340 </w:t>
      </w:r>
      <w:r>
        <w:t xml:space="preserve">NULL </w:t>
      </w:r>
      <w:r>
        <w:t xml:space="preserve">2023-09-30 00:00:00 </w:t>
      </w:r>
      <w:r>
        <w:t xml:space="preserve">2023-10-10 00:00:00 </w:t>
      </w:r>
      <w:r>
        <w:t xml:space="preserve">2023-08-06 00:00:00 </w:t>
      </w:r>
      <w:r>
        <w:t xml:space="preserve">21 </w:t>
      </w:r>
      <w:r>
        <w:t xml:space="preserve">111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680953 </w:t>
      </w:r>
      <w:r>
        <w:t xml:space="preserve">Organisation Internationale pour les Migrations </w:t>
      </w:r>
      <w:r>
        <w:t xml:space="preserve">OIM </w:t>
      </w:r>
      <w:r>
        <w:t xml:space="preserve">556 </w:t>
      </w:r>
      <w:r>
        <w:t xml:space="preserve">556 </w:t>
      </w:r>
    </w:p>
    <w:p>
      <w:r>
        <w:t xml:space="preserve">678341 </w:t>
      </w:r>
      <w:r>
        <w:t xml:space="preserve">NULL </w:t>
      </w:r>
      <w:r>
        <w:t xml:space="preserve">2022-06-01 00:00:00 </w:t>
      </w:r>
      <w:r>
        <w:t xml:space="preserve">2023-10-10 00:00:00 </w:t>
      </w:r>
      <w:r>
        <w:t xml:space="preserve">2023-08-06 00:00:00 </w:t>
      </w:r>
      <w:r>
        <w:t xml:space="preserve">10 </w:t>
      </w:r>
      <w:r>
        <w:t xml:space="preserve">50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680954 </w:t>
      </w:r>
      <w:r>
        <w:t xml:space="preserve">Organisation Internationale pour les Migrations </w:t>
      </w:r>
      <w:r>
        <w:t xml:space="preserve">OIM </w:t>
      </w:r>
      <w:r>
        <w:t xml:space="preserve">556 </w:t>
      </w:r>
      <w:r>
        <w:t xml:space="preserve">556 </w:t>
      </w:r>
    </w:p>
    <w:p>
      <w:r>
        <w:t xml:space="preserve">678342 </w:t>
      </w:r>
      <w:r>
        <w:t xml:space="preserve">NULL </w:t>
      </w:r>
      <w:r>
        <w:t xml:space="preserve">2023-03-28 00:00:00 </w:t>
      </w:r>
      <w:r>
        <w:t xml:space="preserve">2023-10-10 00:00:00 </w:t>
      </w:r>
      <w:r>
        <w:t xml:space="preserve">2023-08-06 00:00:00 </w:t>
      </w:r>
      <w:r>
        <w:t xml:space="preserve">15 </w:t>
      </w:r>
      <w:r>
        <w:t xml:space="preserve">90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680955 </w:t>
      </w:r>
      <w:r>
        <w:t xml:space="preserve">Organisation Internationale pour les Migrations </w:t>
      </w:r>
      <w:r>
        <w:t xml:space="preserve">OIM </w:t>
      </w:r>
      <w:r>
        <w:t xml:space="preserve">556 </w:t>
      </w:r>
      <w:r>
        <w:t xml:space="preserve">556 </w:t>
      </w:r>
    </w:p>
    <w:p>
      <w:r>
        <w:t xml:space="preserve">678343 </w:t>
      </w:r>
      <w:r>
        <w:t xml:space="preserve">NULL </w:t>
      </w:r>
      <w:r>
        <w:t xml:space="preserve">2022-06-01 00:00:00 </w:t>
      </w:r>
      <w:r>
        <w:t xml:space="preserve">2023-10-10 00:00:00 </w:t>
      </w:r>
      <w:r>
        <w:t xml:space="preserve">2023-08-07 00:00:00 </w:t>
      </w:r>
      <w:r>
        <w:t xml:space="preserve">23 </w:t>
      </w:r>
      <w:r>
        <w:t xml:space="preserve">138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680956 </w:t>
      </w:r>
      <w:r>
        <w:t xml:space="preserve">Organisation Internationale pour les Migrations </w:t>
      </w:r>
      <w:r>
        <w:t xml:space="preserve">OIM </w:t>
      </w:r>
      <w:r>
        <w:t xml:space="preserve">556 </w:t>
      </w:r>
      <w:r>
        <w:t xml:space="preserve">556 </w:t>
      </w:r>
    </w:p>
    <w:p>
      <w:r>
        <w:t xml:space="preserve">678344 </w:t>
      </w:r>
      <w:r>
        <w:t xml:space="preserve">NULL </w:t>
      </w:r>
      <w:r>
        <w:t xml:space="preserve">2022-09-01 00:00:00 </w:t>
      </w:r>
      <w:r>
        <w:t xml:space="preserve">2023-10-10 00:00:00 </w:t>
      </w:r>
      <w:r>
        <w:t xml:space="preserve">2023-08-07 00:00:00 </w:t>
      </w:r>
      <w:r>
        <w:t xml:space="preserve">23 </w:t>
      </w:r>
      <w:r>
        <w:t xml:space="preserve">139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680957 </w:t>
      </w:r>
      <w:r>
        <w:t xml:space="preserve">Organisation Internationale pour les Migrations </w:t>
      </w:r>
      <w:r>
        <w:t xml:space="preserve">OIM </w:t>
      </w:r>
      <w:r>
        <w:t xml:space="preserve">556 </w:t>
      </w:r>
      <w:r>
        <w:t xml:space="preserve">556 </w:t>
      </w:r>
    </w:p>
    <w:p>
      <w:r>
        <w:t xml:space="preserve">678345 </w:t>
      </w:r>
      <w:r>
        <w:t xml:space="preserve">NULL </w:t>
      </w:r>
      <w:r>
        <w:t xml:space="preserve">2023-09-30 00:00:00 </w:t>
      </w:r>
      <w:r>
        <w:t xml:space="preserve">2023-10-10 00:00:00 </w:t>
      </w:r>
      <w:r>
        <w:t xml:space="preserve">2023-08-07 00:00:00 </w:t>
      </w:r>
      <w:r>
        <w:t xml:space="preserve">18 </w:t>
      </w:r>
      <w:r>
        <w:t xml:space="preserve">110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680958 </w:t>
      </w:r>
      <w:r>
        <w:t xml:space="preserve">Organisation Internationale pour les Migrations </w:t>
      </w:r>
      <w:r>
        <w:t xml:space="preserve">OIM </w:t>
      </w:r>
      <w:r>
        <w:t xml:space="preserve">556 </w:t>
      </w:r>
      <w:r>
        <w:t xml:space="preserve">556 </w:t>
      </w:r>
    </w:p>
    <w:p>
      <w:r>
        <w:t xml:space="preserve">678346 </w:t>
      </w:r>
      <w:r>
        <w:t xml:space="preserve">NULL </w:t>
      </w:r>
      <w:r>
        <w:t xml:space="preserve">2023-09-30 00:00:00 </w:t>
      </w:r>
      <w:r>
        <w:t xml:space="preserve">2023-10-10 00:00:00 </w:t>
      </w:r>
      <w:r>
        <w:t xml:space="preserve">2023-08-07 00:00:00 </w:t>
      </w:r>
      <w:r>
        <w:t xml:space="preserve">264 </w:t>
      </w:r>
      <w:r>
        <w:t xml:space="preserve">915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680959 </w:t>
      </w:r>
      <w:r>
        <w:t xml:space="preserve">Organisation Internationale pour les Migrations </w:t>
      </w:r>
      <w:r>
        <w:t xml:space="preserve">OIM </w:t>
      </w:r>
      <w:r>
        <w:t xml:space="preserve">556 </w:t>
      </w:r>
      <w:r>
        <w:t xml:space="preserve">556 </w:t>
      </w:r>
    </w:p>
    <w:p>
      <w:r>
        <w:t xml:space="preserve">678347 </w:t>
      </w:r>
      <w:r>
        <w:t xml:space="preserve">NULL </w:t>
      </w:r>
      <w:r>
        <w:t xml:space="preserve">2022-09-01 00:00:00 </w:t>
      </w:r>
      <w:r>
        <w:t xml:space="preserve">2023-10-10 00:00:00 </w:t>
      </w:r>
      <w:r>
        <w:t xml:space="preserve">2023-08-06 00:00:00 </w:t>
      </w:r>
      <w:r>
        <w:t xml:space="preserve">189 </w:t>
      </w:r>
      <w:r>
        <w:t xml:space="preserve">1134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680960 </w:t>
      </w:r>
      <w:r>
        <w:t xml:space="preserve">Organisation Internationale pour les Migrations </w:t>
      </w:r>
      <w:r>
        <w:t xml:space="preserve">OIM </w:t>
      </w:r>
      <w:r>
        <w:t xml:space="preserve">556 </w:t>
      </w:r>
      <w:r>
        <w:t xml:space="preserve">556 </w:t>
      </w:r>
    </w:p>
    <w:p>
      <w:r>
        <w:t xml:space="preserve">678348 </w:t>
      </w:r>
      <w:r>
        <w:t xml:space="preserve">NULL </w:t>
      </w:r>
      <w:r>
        <w:t xml:space="preserve">2023-09-30 00:00:00 </w:t>
      </w:r>
      <w:r>
        <w:t xml:space="preserve">2023-10-10 00:00:00 </w:t>
      </w:r>
      <w:r>
        <w:t xml:space="preserve">2023-08-06 00:00:00 </w:t>
      </w:r>
      <w:r>
        <w:t xml:space="preserve">49 </w:t>
      </w:r>
      <w:r>
        <w:t xml:space="preserve">220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680961 </w:t>
      </w:r>
      <w:r>
        <w:t xml:space="preserve">Organisation Internationale pour les Migrations </w:t>
      </w:r>
      <w:r>
        <w:t xml:space="preserve">OIM </w:t>
      </w:r>
      <w:r>
        <w:t xml:space="preserve">556 </w:t>
      </w:r>
      <w:r>
        <w:t xml:space="preserve">556 </w:t>
      </w:r>
    </w:p>
    <w:p>
      <w:r>
        <w:t xml:space="preserve">678349 </w:t>
      </w:r>
      <w:r>
        <w:t xml:space="preserve">NULL </w:t>
      </w:r>
      <w:r>
        <w:t xml:space="preserve">2022-06-01 00:00:00 </w:t>
      </w:r>
      <w:r>
        <w:t xml:space="preserve">2023-10-10 00:00:00 </w:t>
      </w:r>
      <w:r>
        <w:t xml:space="preserve">2023-08-06 00:00:00 </w:t>
      </w:r>
      <w:r>
        <w:t xml:space="preserve">141 </w:t>
      </w:r>
      <w:r>
        <w:t xml:space="preserve">901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680962 </w:t>
      </w:r>
      <w:r>
        <w:t xml:space="preserve">Organisation Internationale pour les Migrations </w:t>
      </w:r>
      <w:r>
        <w:t xml:space="preserve">OIM </w:t>
      </w:r>
      <w:r>
        <w:t xml:space="preserve">556 </w:t>
      </w:r>
      <w:r>
        <w:t xml:space="preserve">556 </w:t>
      </w:r>
    </w:p>
    <w:p>
      <w:r>
        <w:t xml:space="preserve">678350 </w:t>
      </w:r>
      <w:r>
        <w:t xml:space="preserve">NULL </w:t>
      </w:r>
      <w:r>
        <w:t xml:space="preserve">2022-12-01 00:00:00 </w:t>
      </w:r>
      <w:r>
        <w:t xml:space="preserve">2023-10-10 00:00:00 </w:t>
      </w:r>
      <w:r>
        <w:t xml:space="preserve">2023-08-06 00:00:00 </w:t>
      </w:r>
      <w:r>
        <w:t xml:space="preserve">24 </w:t>
      </w:r>
      <w:r>
        <w:t xml:space="preserve">153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680963 </w:t>
      </w:r>
      <w:r>
        <w:t xml:space="preserve">Organisation Internationale pour les Migrations </w:t>
      </w:r>
      <w:r>
        <w:t xml:space="preserve">OIM </w:t>
      </w:r>
      <w:r>
        <w:t xml:space="preserve">556 </w:t>
      </w:r>
      <w:r>
        <w:t xml:space="preserve">556 </w:t>
      </w:r>
    </w:p>
    <w:p>
      <w:r>
        <w:t xml:space="preserve">678351 </w:t>
      </w:r>
      <w:r>
        <w:t xml:space="preserve">NULL </w:t>
      </w:r>
      <w:r>
        <w:t xml:space="preserve">2023-03-28 00:00:00 </w:t>
      </w:r>
      <w:r>
        <w:t xml:space="preserve">2023-10-10 00:00:00 </w:t>
      </w:r>
      <w:r>
        <w:t xml:space="preserve">2023-08-06 00:00:00 </w:t>
      </w:r>
      <w:r>
        <w:t xml:space="preserve">4 </w:t>
      </w:r>
      <w:r>
        <w:t xml:space="preserve">17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680964 </w:t>
      </w:r>
      <w:r>
        <w:t xml:space="preserve">Organisation Internationale pour les Migrations </w:t>
      </w:r>
      <w:r>
        <w:t xml:space="preserve">OIM </w:t>
      </w:r>
      <w:r>
        <w:t xml:space="preserve">556 </w:t>
      </w:r>
      <w:r>
        <w:t xml:space="preserve">556 </w:t>
      </w:r>
    </w:p>
    <w:p>
      <w:r>
        <w:t xml:space="preserve">678352 </w:t>
      </w:r>
      <w:r>
        <w:t xml:space="preserve">NULL </w:t>
      </w:r>
      <w:r>
        <w:t xml:space="preserve">2023-09-30 00:00:00 </w:t>
      </w:r>
      <w:r>
        <w:t xml:space="preserve">2023-10-10 00:00:00 </w:t>
      </w:r>
      <w:r>
        <w:t xml:space="preserve">2023-08-06 00:00:00 </w:t>
      </w:r>
      <w:r>
        <w:t xml:space="preserve">20 </w:t>
      </w:r>
      <w:r>
        <w:t xml:space="preserve">88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680965 </w:t>
      </w:r>
      <w:r>
        <w:t xml:space="preserve">Organisation Internationale pour les Migrations </w:t>
      </w:r>
      <w:r>
        <w:t xml:space="preserve">OIM </w:t>
      </w:r>
      <w:r>
        <w:t xml:space="preserve">556 </w:t>
      </w:r>
      <w:r>
        <w:t xml:space="preserve">556 </w:t>
      </w:r>
    </w:p>
    <w:p>
      <w:r>
        <w:t xml:space="preserve">678353 </w:t>
      </w:r>
      <w:r>
        <w:t xml:space="preserve">NULL </w:t>
      </w:r>
      <w:r>
        <w:t xml:space="preserve">2023-09-30 00:00:00 </w:t>
      </w:r>
      <w:r>
        <w:t xml:space="preserve">2023-10-10 00:00:00 </w:t>
      </w:r>
      <w:r>
        <w:t xml:space="preserve">2023-08-07 00:00:00 </w:t>
      </w:r>
      <w:r>
        <w:t xml:space="preserve">93 </w:t>
      </w:r>
      <w:r>
        <w:t xml:space="preserve">378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680966 </w:t>
      </w:r>
      <w:r>
        <w:t xml:space="preserve">Organisation Internationale pour les Migrations </w:t>
      </w:r>
      <w:r>
        <w:t xml:space="preserve">OIM </w:t>
      </w:r>
      <w:r>
        <w:t xml:space="preserve">556 </w:t>
      </w:r>
      <w:r>
        <w:t xml:space="preserve">556 </w:t>
      </w:r>
    </w:p>
    <w:p>
      <w:r>
        <w:t xml:space="preserve">678354 </w:t>
      </w:r>
      <w:r>
        <w:t xml:space="preserve">NULL </w:t>
      </w:r>
      <w:r>
        <w:t xml:space="preserve">2022-06-01 00:00:00 </w:t>
      </w:r>
      <w:r>
        <w:t xml:space="preserve">2023-10-10 00:00:00 </w:t>
      </w:r>
      <w:r>
        <w:t xml:space="preserve">2023-08-06 00:00:00 </w:t>
      </w:r>
      <w:r>
        <w:t xml:space="preserve">80 </w:t>
      </w:r>
      <w:r>
        <w:t xml:space="preserve">441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680967 </w:t>
      </w:r>
      <w:r>
        <w:t xml:space="preserve">Organisation Internationale pour les Migrations </w:t>
      </w:r>
      <w:r>
        <w:t xml:space="preserve">OIM </w:t>
      </w:r>
      <w:r>
        <w:t xml:space="preserve">556 </w:t>
      </w:r>
      <w:r>
        <w:t xml:space="preserve">556 </w:t>
      </w:r>
    </w:p>
    <w:p>
      <w:r>
        <w:t xml:space="preserve">678355 </w:t>
      </w:r>
      <w:r>
        <w:t xml:space="preserve">NULL </w:t>
      </w:r>
      <w:r>
        <w:t xml:space="preserve">2022-12-01 00:00:00 </w:t>
      </w:r>
      <w:r>
        <w:t xml:space="preserve">2023-10-10 00:00:00 </w:t>
      </w:r>
      <w:r>
        <w:t xml:space="preserve">2023-08-06 00:00:00 </w:t>
      </w:r>
      <w:r>
        <w:t xml:space="preserve">92 </w:t>
      </w:r>
      <w:r>
        <w:t xml:space="preserve">507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680968 </w:t>
      </w:r>
      <w:r>
        <w:t xml:space="preserve">Organisation Internationale pour les Migrations </w:t>
      </w:r>
      <w:r>
        <w:t xml:space="preserve">OIM </w:t>
      </w:r>
      <w:r>
        <w:t xml:space="preserve">556 </w:t>
      </w:r>
      <w:r>
        <w:t xml:space="preserve">556 </w:t>
      </w:r>
    </w:p>
    <w:p>
      <w:r>
        <w:t xml:space="preserve">678356 </w:t>
      </w:r>
      <w:r>
        <w:t xml:space="preserve">NULL </w:t>
      </w:r>
      <w:r>
        <w:t xml:space="preserve">2023-09-30 00:00:00 </w:t>
      </w:r>
      <w:r>
        <w:t xml:space="preserve">2023-10-10 00:00:00 </w:t>
      </w:r>
      <w:r>
        <w:t xml:space="preserve">2023-08-06 00:00:00 </w:t>
      </w:r>
      <w:r>
        <w:t xml:space="preserve">26 </w:t>
      </w:r>
      <w:r>
        <w:t xml:space="preserve">150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680969 </w:t>
      </w:r>
      <w:r>
        <w:t xml:space="preserve">Organisation Internationale pour les Migrations </w:t>
      </w:r>
      <w:r>
        <w:t xml:space="preserve">OIM </w:t>
      </w:r>
      <w:r>
        <w:t xml:space="preserve">556 </w:t>
      </w:r>
      <w:r>
        <w:t xml:space="preserve">556 </w:t>
      </w:r>
    </w:p>
    <w:p>
      <w:r>
        <w:t xml:space="preserve">678357 </w:t>
      </w:r>
      <w:r>
        <w:t xml:space="preserve">NULL </w:t>
      </w:r>
      <w:r>
        <w:t xml:space="preserve">2022-12-01 00:00:00 </w:t>
      </w:r>
      <w:r>
        <w:t xml:space="preserve">2023-10-10 00:00:00 </w:t>
      </w:r>
      <w:r>
        <w:t xml:space="preserve">2023-08-08 00:00:00 </w:t>
      </w:r>
      <w:r>
        <w:t xml:space="preserve">14 </w:t>
      </w:r>
      <w:r>
        <w:t xml:space="preserve">70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680970 </w:t>
      </w:r>
      <w:r>
        <w:t xml:space="preserve">Organisation Internationale pour les Migrations </w:t>
      </w:r>
      <w:r>
        <w:t xml:space="preserve">OIM </w:t>
      </w:r>
      <w:r>
        <w:t xml:space="preserve">556 </w:t>
      </w:r>
      <w:r>
        <w:t xml:space="preserve">556 </w:t>
      </w:r>
    </w:p>
    <w:p>
      <w:r>
        <w:t xml:space="preserve">678358 </w:t>
      </w:r>
      <w:r>
        <w:t xml:space="preserve">NULL </w:t>
      </w:r>
      <w:r>
        <w:t xml:space="preserve">2023-09-30 00:00:00 </w:t>
      </w:r>
      <w:r>
        <w:t xml:space="preserve">2023-10-10 00:00:00 </w:t>
      </w:r>
      <w:r>
        <w:t xml:space="preserve">2023-08-07 00:00:00 </w:t>
      </w:r>
      <w:r>
        <w:t xml:space="preserve">166 </w:t>
      </w:r>
      <w:r>
        <w:t xml:space="preserve">1008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680971 </w:t>
      </w:r>
      <w:r>
        <w:t xml:space="preserve">Organisation Internationale pour les Migrations </w:t>
      </w:r>
      <w:r>
        <w:t xml:space="preserve">OIM </w:t>
      </w:r>
      <w:r>
        <w:t xml:space="preserve">556 </w:t>
      </w:r>
      <w:r>
        <w:t xml:space="preserve">556 </w:t>
      </w:r>
    </w:p>
    <w:p>
      <w:r>
        <w:t xml:space="preserve">678359 </w:t>
      </w:r>
      <w:r>
        <w:t xml:space="preserve">NULL </w:t>
      </w:r>
      <w:r>
        <w:t xml:space="preserve">2023-09-30 00:00:00 </w:t>
      </w:r>
      <w:r>
        <w:t xml:space="preserve">2023-10-10 00:00:00 </w:t>
      </w:r>
      <w:r>
        <w:t xml:space="preserve">2023-08-06 00:00:00 </w:t>
      </w:r>
      <w:r>
        <w:t xml:space="preserve">77 </w:t>
      </w:r>
      <w:r>
        <w:t xml:space="preserve">329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680972 </w:t>
      </w:r>
      <w:r>
        <w:t xml:space="preserve">Organisation Internationale pour les Migrations </w:t>
      </w:r>
      <w:r>
        <w:t xml:space="preserve">OIM </w:t>
      </w:r>
      <w:r>
        <w:t xml:space="preserve">556 </w:t>
      </w:r>
      <w:r>
        <w:t xml:space="preserve">556 </w:t>
      </w:r>
    </w:p>
    <w:p>
      <w:r>
        <w:t xml:space="preserve">678360 </w:t>
      </w:r>
      <w:r>
        <w:t xml:space="preserve">NULL </w:t>
      </w:r>
      <w:r>
        <w:t xml:space="preserve">2023-03-28 00:00:00 </w:t>
      </w:r>
      <w:r>
        <w:t xml:space="preserve">2023-10-10 00:00:00 </w:t>
      </w:r>
      <w:r>
        <w:t xml:space="preserve">2023-08-09 00:00:00 </w:t>
      </w:r>
      <w:r>
        <w:t xml:space="preserve">18 </w:t>
      </w:r>
      <w:r>
        <w:t xml:space="preserve">86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680973 </w:t>
      </w:r>
      <w:r>
        <w:t xml:space="preserve">Organisation Internationale pour les Migrations </w:t>
      </w:r>
      <w:r>
        <w:t xml:space="preserve">OIM </w:t>
      </w:r>
      <w:r>
        <w:t xml:space="preserve">556 </w:t>
      </w:r>
      <w:r>
        <w:t xml:space="preserve">556 </w:t>
      </w:r>
    </w:p>
    <w:p>
      <w:r>
        <w:t xml:space="preserve">678361 </w:t>
      </w:r>
      <w:r>
        <w:t xml:space="preserve">NULL </w:t>
      </w:r>
      <w:r>
        <w:t xml:space="preserve">2023-09-30 00:00:00 </w:t>
      </w:r>
      <w:r>
        <w:t xml:space="preserve">2023-10-10 00:00:00 </w:t>
      </w:r>
      <w:r>
        <w:t xml:space="preserve">2023-08-09 00:00:00 </w:t>
      </w:r>
      <w:r>
        <w:t xml:space="preserve">15 </w:t>
      </w:r>
      <w:r>
        <w:t xml:space="preserve">72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680974 </w:t>
      </w:r>
      <w:r>
        <w:t xml:space="preserve">Organisation Internationale pour les Migrations </w:t>
      </w:r>
      <w:r>
        <w:t xml:space="preserve">OIM </w:t>
      </w:r>
      <w:r>
        <w:t xml:space="preserve">556 </w:t>
      </w:r>
      <w:r>
        <w:t xml:space="preserve">556 </w:t>
      </w:r>
    </w:p>
    <w:p>
      <w:r>
        <w:t xml:space="preserve">678362 </w:t>
      </w:r>
      <w:r>
        <w:t xml:space="preserve">NULL </w:t>
      </w:r>
      <w:r>
        <w:t xml:space="preserve">2022-09-01 00:00:00 </w:t>
      </w:r>
      <w:r>
        <w:t xml:space="preserve">2023-10-10 00:00:00 </w:t>
      </w:r>
      <w:r>
        <w:t xml:space="preserve">2023-08-10 00:00:00 </w:t>
      </w:r>
      <w:r>
        <w:t xml:space="preserve">6 </w:t>
      </w:r>
      <w:r>
        <w:t xml:space="preserve">19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680975 </w:t>
      </w:r>
      <w:r>
        <w:t xml:space="preserve">Organisation Internationale pour les Migrations </w:t>
      </w:r>
      <w:r>
        <w:t xml:space="preserve">OIM </w:t>
      </w:r>
      <w:r>
        <w:t xml:space="preserve">556 </w:t>
      </w:r>
      <w:r>
        <w:t xml:space="preserve">556 </w:t>
      </w:r>
    </w:p>
    <w:p>
      <w:r>
        <w:t xml:space="preserve">678363 </w:t>
      </w:r>
      <w:r>
        <w:t xml:space="preserve">NULL </w:t>
      </w:r>
      <w:r>
        <w:t xml:space="preserve">2022-12-01 00:00:00 </w:t>
      </w:r>
      <w:r>
        <w:t xml:space="preserve">2023-10-10 00:00:00 </w:t>
      </w:r>
      <w:r>
        <w:t xml:space="preserve">2023-08-10 00:00:00 </w:t>
      </w:r>
      <w:r>
        <w:t xml:space="preserve">13 </w:t>
      </w:r>
      <w:r>
        <w:t xml:space="preserve">41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680976 </w:t>
      </w:r>
      <w:r>
        <w:t xml:space="preserve">Organisation Internationale pour les Migrations </w:t>
      </w:r>
      <w:r>
        <w:t xml:space="preserve">OIM </w:t>
      </w:r>
      <w:r>
        <w:t xml:space="preserve">556 </w:t>
      </w:r>
      <w:r>
        <w:t xml:space="preserve">556 </w:t>
      </w:r>
    </w:p>
    <w:p>
      <w:r>
        <w:t xml:space="preserve">678364 </w:t>
      </w:r>
      <w:r>
        <w:t xml:space="preserve">NULL </w:t>
      </w:r>
      <w:r>
        <w:t xml:space="preserve">2023-03-28 00:00:00 </w:t>
      </w:r>
      <w:r>
        <w:t xml:space="preserve">2023-10-10 00:00:00 </w:t>
      </w:r>
      <w:r>
        <w:t xml:space="preserve">2023-08-10 00:00:00 </w:t>
      </w:r>
      <w:r>
        <w:t xml:space="preserve">17 </w:t>
      </w:r>
      <w:r>
        <w:t xml:space="preserve">83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680977 </w:t>
      </w:r>
      <w:r>
        <w:t xml:space="preserve">Organisation Internationale pour les Migrations </w:t>
      </w:r>
      <w:r>
        <w:t xml:space="preserve">OIM </w:t>
      </w:r>
      <w:r>
        <w:t xml:space="preserve">556 </w:t>
      </w:r>
      <w:r>
        <w:t xml:space="preserve">556 </w:t>
      </w:r>
    </w:p>
    <w:p>
      <w:r>
        <w:t xml:space="preserve">678365 </w:t>
      </w:r>
      <w:r>
        <w:t xml:space="preserve">NULL </w:t>
      </w:r>
      <w:r>
        <w:t xml:space="preserve">2023-05-04 00:00:00 </w:t>
      </w:r>
      <w:r>
        <w:t xml:space="preserve">2023-10-10 00:00:00 </w:t>
      </w:r>
      <w:r>
        <w:t xml:space="preserve">2023-08-10 00:00:00 </w:t>
      </w:r>
      <w:r>
        <w:t xml:space="preserve">205 </w:t>
      </w:r>
      <w:r>
        <w:t xml:space="preserve">1002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680978 </w:t>
      </w:r>
      <w:r>
        <w:t xml:space="preserve">Organisation Internationale pour les Migrations </w:t>
      </w:r>
      <w:r>
        <w:t xml:space="preserve">OIM </w:t>
      </w:r>
      <w:r>
        <w:t xml:space="preserve">556 </w:t>
      </w:r>
      <w:r>
        <w:t xml:space="preserve">556 </w:t>
      </w:r>
    </w:p>
    <w:p>
      <w:r>
        <w:t xml:space="preserve">678366 </w:t>
      </w:r>
      <w:r>
        <w:t xml:space="preserve">NULL </w:t>
      </w:r>
      <w:r>
        <w:t xml:space="preserve">2022-09-01 00:00:00 </w:t>
      </w:r>
      <w:r>
        <w:t xml:space="preserve">2023-10-10 00:00:00 </w:t>
      </w:r>
      <w:r>
        <w:t xml:space="preserve">2023-08-10 00:00:00 </w:t>
      </w:r>
      <w:r>
        <w:t xml:space="preserve">3 </w:t>
      </w:r>
      <w:r>
        <w:t xml:space="preserve">9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680979 </w:t>
      </w:r>
      <w:r>
        <w:t xml:space="preserve">Organisation Internationale pour les Migrations </w:t>
      </w:r>
      <w:r>
        <w:t xml:space="preserve">OIM </w:t>
      </w:r>
      <w:r>
        <w:t xml:space="preserve">556 </w:t>
      </w:r>
      <w:r>
        <w:t xml:space="preserve">556 </w:t>
      </w:r>
    </w:p>
    <w:p>
      <w:r>
        <w:t xml:space="preserve">678367 </w:t>
      </w:r>
      <w:r>
        <w:t xml:space="preserve">NULL </w:t>
      </w:r>
      <w:r>
        <w:t xml:space="preserve">2022-12-01 00:00:00 </w:t>
      </w:r>
      <w:r>
        <w:t xml:space="preserve">2023-10-10 00:00:00 </w:t>
      </w:r>
      <w:r>
        <w:t xml:space="preserve">2023-08-10 00:00:00 </w:t>
      </w:r>
      <w:r>
        <w:t xml:space="preserve">2 </w:t>
      </w:r>
      <w:r>
        <w:t xml:space="preserve">6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680980 </w:t>
      </w:r>
      <w:r>
        <w:t xml:space="preserve">Organisation Internationale pour les Migrations </w:t>
      </w:r>
      <w:r>
        <w:t xml:space="preserve">OIM </w:t>
      </w:r>
      <w:r>
        <w:t xml:space="preserve">556 </w:t>
      </w:r>
      <w:r>
        <w:t xml:space="preserve">556 </w:t>
      </w:r>
    </w:p>
    <w:p>
      <w:r>
        <w:t xml:space="preserve">678368 </w:t>
      </w:r>
      <w:r>
        <w:t xml:space="preserve">NULL </w:t>
      </w:r>
      <w:r>
        <w:t xml:space="preserve">2023-03-28 00:00:00 </w:t>
      </w:r>
      <w:r>
        <w:t xml:space="preserve">2023-10-10 00:00:00 </w:t>
      </w:r>
      <w:r>
        <w:t xml:space="preserve">2023-08-10 00:00:00 </w:t>
      </w:r>
      <w:r>
        <w:t xml:space="preserve">4 </w:t>
      </w:r>
      <w:r>
        <w:t xml:space="preserve">14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680981 </w:t>
      </w:r>
      <w:r>
        <w:t xml:space="preserve">Organisation Internationale pour les Migrations </w:t>
      </w:r>
      <w:r>
        <w:t xml:space="preserve">OIM </w:t>
      </w:r>
      <w:r>
        <w:t xml:space="preserve">556 </w:t>
      </w:r>
      <w:r>
        <w:t xml:space="preserve">556 </w:t>
      </w:r>
    </w:p>
    <w:p>
      <w:r>
        <w:t xml:space="preserve">678369 </w:t>
      </w:r>
      <w:r>
        <w:t xml:space="preserve">NULL </w:t>
      </w:r>
      <w:r>
        <w:t xml:space="preserve">2023-05-04 00:00:00 </w:t>
      </w:r>
      <w:r>
        <w:t xml:space="preserve">2023-10-10 00:00:00 </w:t>
      </w:r>
      <w:r>
        <w:t xml:space="preserve">2023-08-10 00:00:00 </w:t>
      </w:r>
      <w:r>
        <w:t xml:space="preserve">213 </w:t>
      </w:r>
      <w:r>
        <w:t xml:space="preserve">743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680982 </w:t>
      </w:r>
      <w:r>
        <w:t xml:space="preserve">Organisation Internationale pour les Migrations </w:t>
      </w:r>
      <w:r>
        <w:t xml:space="preserve">OIM </w:t>
      </w:r>
      <w:r>
        <w:t xml:space="preserve">556 </w:t>
      </w:r>
      <w:r>
        <w:t xml:space="preserve">556 </w:t>
      </w:r>
    </w:p>
    <w:p>
      <w:r>
        <w:t xml:space="preserve">678370 </w:t>
      </w:r>
      <w:r>
        <w:t xml:space="preserve">NULL </w:t>
      </w:r>
      <w:r>
        <w:t xml:space="preserve">2023-03-28 00:00:00 </w:t>
      </w:r>
      <w:r>
        <w:t xml:space="preserve">2023-10-10 00:00:00 </w:t>
      </w:r>
      <w:r>
        <w:t xml:space="preserve">2023-08-09 00:00:00 </w:t>
      </w:r>
      <w:r>
        <w:t xml:space="preserve">28 </w:t>
      </w:r>
      <w:r>
        <w:t xml:space="preserve">112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680983 </w:t>
      </w:r>
      <w:r>
        <w:t xml:space="preserve">Organisation Internationale pour les Migrations </w:t>
      </w:r>
      <w:r>
        <w:t xml:space="preserve">OIM </w:t>
      </w:r>
      <w:r>
        <w:t xml:space="preserve">556 </w:t>
      </w:r>
      <w:r>
        <w:t xml:space="preserve">556 </w:t>
      </w:r>
    </w:p>
    <w:p>
      <w:r>
        <w:t xml:space="preserve">678371 </w:t>
      </w:r>
      <w:r>
        <w:t xml:space="preserve">NULL </w:t>
      </w:r>
      <w:r>
        <w:t xml:space="preserve">2023-05-04 00:00:00 </w:t>
      </w:r>
      <w:r>
        <w:t xml:space="preserve">2023-10-10 00:00:00 </w:t>
      </w:r>
      <w:r>
        <w:t xml:space="preserve">2023-08-09 00:00:00 </w:t>
      </w:r>
      <w:r>
        <w:t xml:space="preserve">14 </w:t>
      </w:r>
      <w:r>
        <w:t xml:space="preserve">56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680984 </w:t>
      </w:r>
      <w:r>
        <w:t xml:space="preserve">Organisation Internationale pour les Migrations </w:t>
      </w:r>
      <w:r>
        <w:t xml:space="preserve">OIM </w:t>
      </w:r>
      <w:r>
        <w:t xml:space="preserve">556 </w:t>
      </w:r>
      <w:r>
        <w:t xml:space="preserve">556 </w:t>
      </w:r>
    </w:p>
    <w:p>
      <w:r>
        <w:t xml:space="preserve">678372 </w:t>
      </w:r>
      <w:r>
        <w:t xml:space="preserve">NULL </w:t>
      </w:r>
      <w:r>
        <w:t xml:space="preserve">2023-09-30 00:00:00 </w:t>
      </w:r>
      <w:r>
        <w:t xml:space="preserve">2023-10-10 00:00:00 </w:t>
      </w:r>
      <w:r>
        <w:t xml:space="preserve">2023-08-09 00:00:00 </w:t>
      </w:r>
      <w:r>
        <w:t xml:space="preserve">9 </w:t>
      </w:r>
      <w:r>
        <w:t xml:space="preserve">36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680985 </w:t>
      </w:r>
      <w:r>
        <w:t xml:space="preserve">Organisation Internationale pour les Migrations </w:t>
      </w:r>
      <w:r>
        <w:t xml:space="preserve">OIM </w:t>
      </w:r>
      <w:r>
        <w:t xml:space="preserve">556 </w:t>
      </w:r>
      <w:r>
        <w:t xml:space="preserve">556 </w:t>
      </w:r>
    </w:p>
    <w:p>
      <w:r>
        <w:t xml:space="preserve">678373 </w:t>
      </w:r>
      <w:r>
        <w:t xml:space="preserve">NULL </w:t>
      </w:r>
      <w:r>
        <w:t xml:space="preserve">2022-06-01 00:00:00 </w:t>
      </w:r>
      <w:r>
        <w:t xml:space="preserve">2023-10-10 00:00:00 </w:t>
      </w:r>
      <w:r>
        <w:t xml:space="preserve">2023-08-09 00:00:00 </w:t>
      </w:r>
      <w:r>
        <w:t xml:space="preserve">62 </w:t>
      </w:r>
      <w:r>
        <w:t xml:space="preserve">357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680986 </w:t>
      </w:r>
      <w:r>
        <w:t xml:space="preserve">Organisation Internationale pour les Migrations </w:t>
      </w:r>
      <w:r>
        <w:t xml:space="preserve">OIM </w:t>
      </w:r>
      <w:r>
        <w:t xml:space="preserve">556 </w:t>
      </w:r>
      <w:r>
        <w:t xml:space="preserve">556 </w:t>
      </w:r>
    </w:p>
    <w:p>
      <w:r>
        <w:t xml:space="preserve">678374 </w:t>
      </w:r>
      <w:r>
        <w:t xml:space="preserve">NULL </w:t>
      </w:r>
      <w:r>
        <w:t xml:space="preserve">2022-09-01 00:00:00 </w:t>
      </w:r>
      <w:r>
        <w:t xml:space="preserve">2023-10-10 00:00:00 </w:t>
      </w:r>
      <w:r>
        <w:t xml:space="preserve">2023-08-09 00:00:00 </w:t>
      </w:r>
      <w:r>
        <w:t xml:space="preserve">16 </w:t>
      </w:r>
      <w:r>
        <w:t xml:space="preserve">92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680987 </w:t>
      </w:r>
      <w:r>
        <w:t xml:space="preserve">Organisation Internationale pour les Migrations </w:t>
      </w:r>
      <w:r>
        <w:t xml:space="preserve">OIM </w:t>
      </w:r>
      <w:r>
        <w:t xml:space="preserve">556 </w:t>
      </w:r>
      <w:r>
        <w:t xml:space="preserve">556 </w:t>
      </w:r>
    </w:p>
    <w:p>
      <w:r>
        <w:t xml:space="preserve">678375 </w:t>
      </w:r>
      <w:r>
        <w:t xml:space="preserve">NULL </w:t>
      </w:r>
      <w:r>
        <w:t xml:space="preserve">2022-12-01 00:00:00 </w:t>
      </w:r>
      <w:r>
        <w:t xml:space="preserve">2023-10-10 00:00:00 </w:t>
      </w:r>
      <w:r>
        <w:t xml:space="preserve">2023-08-09 00:00:00 </w:t>
      </w:r>
      <w:r>
        <w:t xml:space="preserve">6 </w:t>
      </w:r>
      <w:r>
        <w:t xml:space="preserve">35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680988 </w:t>
      </w:r>
      <w:r>
        <w:t xml:space="preserve">Organisation Internationale pour les Migrations </w:t>
      </w:r>
      <w:r>
        <w:t xml:space="preserve">OIM </w:t>
      </w:r>
      <w:r>
        <w:t xml:space="preserve">556 </w:t>
      </w:r>
      <w:r>
        <w:t xml:space="preserve">556 </w:t>
      </w:r>
    </w:p>
    <w:p>
      <w:r>
        <w:t xml:space="preserve">678376 </w:t>
      </w:r>
      <w:r>
        <w:t xml:space="preserve">NULL </w:t>
      </w:r>
      <w:r>
        <w:t xml:space="preserve">2023-03-28 00:00:00 </w:t>
      </w:r>
      <w:r>
        <w:t xml:space="preserve">2023-10-10 00:00:00 </w:t>
      </w:r>
      <w:r>
        <w:t xml:space="preserve">2023-08-09 00:00:00 </w:t>
      </w:r>
      <w:r>
        <w:t xml:space="preserve">12 </w:t>
      </w:r>
      <w:r>
        <w:t xml:space="preserve">37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680989 </w:t>
      </w:r>
      <w:r>
        <w:t xml:space="preserve">Organisation Internationale pour les Migrations </w:t>
      </w:r>
      <w:r>
        <w:t xml:space="preserve">OIM </w:t>
      </w:r>
      <w:r>
        <w:t xml:space="preserve">556 </w:t>
      </w:r>
      <w:r>
        <w:t xml:space="preserve">556 </w:t>
      </w:r>
    </w:p>
    <w:p>
      <w:r>
        <w:t xml:space="preserve">678377 </w:t>
      </w:r>
      <w:r>
        <w:t xml:space="preserve">NULL </w:t>
      </w:r>
      <w:r>
        <w:t xml:space="preserve">2023-05-04 00:00:00 </w:t>
      </w:r>
      <w:r>
        <w:t xml:space="preserve">2023-10-10 00:00:00 </w:t>
      </w:r>
      <w:r>
        <w:t xml:space="preserve">2023-08-09 00:00:00 </w:t>
      </w:r>
      <w:r>
        <w:t xml:space="preserve">141 </w:t>
      </w:r>
      <w:r>
        <w:t xml:space="preserve">434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680990 </w:t>
      </w:r>
      <w:r>
        <w:t xml:space="preserve">Organisation Internationale pour les Migrations </w:t>
      </w:r>
      <w:r>
        <w:t xml:space="preserve">OIM </w:t>
      </w:r>
      <w:r>
        <w:t xml:space="preserve">556 </w:t>
      </w:r>
      <w:r>
        <w:t xml:space="preserve">556 </w:t>
      </w:r>
    </w:p>
    <w:p>
      <w:r>
        <w:t xml:space="preserve">678378 </w:t>
      </w:r>
      <w:r>
        <w:t xml:space="preserve">NULL </w:t>
      </w:r>
      <w:r>
        <w:t xml:space="preserve">2022-12-01 00:00:00 </w:t>
      </w:r>
      <w:r>
        <w:t xml:space="preserve">2023-10-10 00:00:00 </w:t>
      </w:r>
      <w:r>
        <w:t xml:space="preserve">2023-08-09 00:00:00 </w:t>
      </w:r>
      <w:r>
        <w:t xml:space="preserve">15 </w:t>
      </w:r>
      <w:r>
        <w:t xml:space="preserve">75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680991 </w:t>
      </w:r>
      <w:r>
        <w:t xml:space="preserve">Organisation Internationale pour les Migrations </w:t>
      </w:r>
      <w:r>
        <w:t xml:space="preserve">OIM </w:t>
      </w:r>
      <w:r>
        <w:t xml:space="preserve">556 </w:t>
      </w:r>
      <w:r>
        <w:t xml:space="preserve">556 </w:t>
      </w:r>
    </w:p>
    <w:p>
      <w:r>
        <w:t xml:space="preserve">678379 </w:t>
      </w:r>
      <w:r>
        <w:t xml:space="preserve">NULL </w:t>
      </w:r>
      <w:r>
        <w:t xml:space="preserve">2023-03-28 00:00:00 </w:t>
      </w:r>
      <w:r>
        <w:t xml:space="preserve">2023-10-10 00:00:00 </w:t>
      </w:r>
      <w:r>
        <w:t xml:space="preserve">2023-08-09 00:00:00 </w:t>
      </w:r>
      <w:r>
        <w:t xml:space="preserve">25 </w:t>
      </w:r>
      <w:r>
        <w:t xml:space="preserve">113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680992 </w:t>
      </w:r>
      <w:r>
        <w:t xml:space="preserve">Organisation Internationale pour les Migrations </w:t>
      </w:r>
      <w:r>
        <w:t xml:space="preserve">OIM </w:t>
      </w:r>
      <w:r>
        <w:t xml:space="preserve">556 </w:t>
      </w:r>
      <w:r>
        <w:t xml:space="preserve">556 </w:t>
      </w:r>
    </w:p>
    <w:p>
      <w:r>
        <w:t xml:space="preserve">678380 </w:t>
      </w:r>
      <w:r>
        <w:t xml:space="preserve">NULL </w:t>
      </w:r>
      <w:r>
        <w:t xml:space="preserve">2023-05-04 00:00:00 </w:t>
      </w:r>
      <w:r>
        <w:t xml:space="preserve">2023-10-10 00:00:00 </w:t>
      </w:r>
      <w:r>
        <w:t xml:space="preserve">2023-08-09 00:00:00 </w:t>
      </w:r>
      <w:r>
        <w:t xml:space="preserve">8 </w:t>
      </w:r>
      <w:r>
        <w:t xml:space="preserve">36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680993 </w:t>
      </w:r>
      <w:r>
        <w:t xml:space="preserve">Organisation Internationale pour les Migrations </w:t>
      </w:r>
      <w:r>
        <w:t xml:space="preserve">OIM </w:t>
      </w:r>
      <w:r>
        <w:t xml:space="preserve">556 </w:t>
      </w:r>
      <w:r>
        <w:t xml:space="preserve">556 </w:t>
      </w:r>
    </w:p>
    <w:p>
      <w:r>
        <w:t xml:space="preserve">678381 </w:t>
      </w:r>
      <w:r>
        <w:t xml:space="preserve">NULL </w:t>
      </w:r>
      <w:r>
        <w:t xml:space="preserve">2023-09-30 00:00:00 </w:t>
      </w:r>
      <w:r>
        <w:t xml:space="preserve">2023-10-10 00:00:00 </w:t>
      </w:r>
      <w:r>
        <w:t xml:space="preserve">2023-08-09 00:00:00 </w:t>
      </w:r>
      <w:r>
        <w:t xml:space="preserve">28 </w:t>
      </w:r>
      <w:r>
        <w:t xml:space="preserve">126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680994 </w:t>
      </w:r>
      <w:r>
        <w:t xml:space="preserve">Organisation Internationale pour les Migrations </w:t>
      </w:r>
      <w:r>
        <w:t xml:space="preserve">OIM </w:t>
      </w:r>
      <w:r>
        <w:t xml:space="preserve">556 </w:t>
      </w:r>
      <w:r>
        <w:t xml:space="preserve">556 </w:t>
      </w:r>
    </w:p>
    <w:p>
      <w:r>
        <w:t xml:space="preserve">678382 </w:t>
      </w:r>
      <w:r>
        <w:t xml:space="preserve">NULL </w:t>
      </w:r>
      <w:r>
        <w:t xml:space="preserve">2023-03-28 00:00:00 </w:t>
      </w:r>
      <w:r>
        <w:t xml:space="preserve">2023-10-10 00:00:00 </w:t>
      </w:r>
      <w:r>
        <w:t xml:space="preserve">2023-08-15 00:00:00 </w:t>
      </w:r>
      <w:r>
        <w:t xml:space="preserve">230 </w:t>
      </w:r>
      <w:r>
        <w:t xml:space="preserve">1937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680995 </w:t>
      </w:r>
      <w:r>
        <w:t xml:space="preserve">Organisation Internationale pour les Migrations </w:t>
      </w:r>
      <w:r>
        <w:t xml:space="preserve">OIM </w:t>
      </w:r>
      <w:r>
        <w:t xml:space="preserve">556 </w:t>
      </w:r>
      <w:r>
        <w:t xml:space="preserve">556 </w:t>
      </w:r>
    </w:p>
    <w:p>
      <w:r>
        <w:t xml:space="preserve">678383 </w:t>
      </w:r>
      <w:r>
        <w:t xml:space="preserve">NULL </w:t>
      </w:r>
      <w:r>
        <w:t xml:space="preserve">2023-05-04 00:00:00 </w:t>
      </w:r>
      <w:r>
        <w:t xml:space="preserve">2023-10-10 00:00:00 </w:t>
      </w:r>
      <w:r>
        <w:t xml:space="preserve">2023-08-15 00:00:00 </w:t>
      </w:r>
      <w:r>
        <w:t xml:space="preserve">18 </w:t>
      </w:r>
      <w:r>
        <w:t xml:space="preserve">152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680996 </w:t>
      </w:r>
      <w:r>
        <w:t xml:space="preserve">Organisation Internationale pour les Migrations </w:t>
      </w:r>
      <w:r>
        <w:t xml:space="preserve">OIM </w:t>
      </w:r>
      <w:r>
        <w:t xml:space="preserve">556 </w:t>
      </w:r>
      <w:r>
        <w:t xml:space="preserve">556 </w:t>
      </w:r>
    </w:p>
    <w:p>
      <w:r>
        <w:t xml:space="preserve">678384 </w:t>
      </w:r>
      <w:r>
        <w:t xml:space="preserve">NULL </w:t>
      </w:r>
      <w:r>
        <w:t xml:space="preserve">2022-06-01 00:00:00 </w:t>
      </w:r>
      <w:r>
        <w:t xml:space="preserve">2023-10-10 00:00:00 </w:t>
      </w:r>
      <w:r>
        <w:t xml:space="preserve">2023-08-15 00:00:00 </w:t>
      </w:r>
      <w:r>
        <w:t xml:space="preserve">8 </w:t>
      </w:r>
      <w:r>
        <w:t xml:space="preserve">48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680997 </w:t>
      </w:r>
      <w:r>
        <w:t xml:space="preserve">Organisation Internationale pour les Migrations </w:t>
      </w:r>
      <w:r>
        <w:t xml:space="preserve">OIM </w:t>
      </w:r>
      <w:r>
        <w:t xml:space="preserve">556 </w:t>
      </w:r>
      <w:r>
        <w:t xml:space="preserve">556 </w:t>
      </w:r>
    </w:p>
    <w:p>
      <w:r>
        <w:t xml:space="preserve">678385 </w:t>
      </w:r>
      <w:r>
        <w:t xml:space="preserve">NULL </w:t>
      </w:r>
      <w:r>
        <w:t xml:space="preserve">2022-09-01 00:00:00 </w:t>
      </w:r>
      <w:r>
        <w:t xml:space="preserve">2023-10-10 00:00:00 </w:t>
      </w:r>
      <w:r>
        <w:t xml:space="preserve">2023-08-15 00:00:00 </w:t>
      </w:r>
      <w:r>
        <w:t xml:space="preserve">10 </w:t>
      </w:r>
      <w:r>
        <w:t xml:space="preserve">60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680998 </w:t>
      </w:r>
      <w:r>
        <w:t xml:space="preserve">Organisation Internationale pour les Migrations </w:t>
      </w:r>
      <w:r>
        <w:t xml:space="preserve">OIM </w:t>
      </w:r>
      <w:r>
        <w:t xml:space="preserve">556 </w:t>
      </w:r>
      <w:r>
        <w:t xml:space="preserve">556 </w:t>
      </w:r>
    </w:p>
    <w:p>
      <w:r>
        <w:t xml:space="preserve">678386 </w:t>
      </w:r>
      <w:r>
        <w:t xml:space="preserve">NULL </w:t>
      </w:r>
      <w:r>
        <w:t xml:space="preserve">2023-03-28 00:00:00 </w:t>
      </w:r>
      <w:r>
        <w:t xml:space="preserve">2023-10-10 00:00:00 </w:t>
      </w:r>
      <w:r>
        <w:t xml:space="preserve">2023-08-15 00:00:00 </w:t>
      </w:r>
      <w:r>
        <w:t xml:space="preserve">113 </w:t>
      </w:r>
      <w:r>
        <w:t xml:space="preserve">940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680999 </w:t>
      </w:r>
      <w:r>
        <w:t xml:space="preserve">Organisation Internationale pour les Migrations </w:t>
      </w:r>
      <w:r>
        <w:t xml:space="preserve">OIM </w:t>
      </w:r>
      <w:r>
        <w:t xml:space="preserve">556 </w:t>
      </w:r>
      <w:r>
        <w:t xml:space="preserve">556 </w:t>
      </w:r>
    </w:p>
    <w:p>
      <w:r>
        <w:t xml:space="preserve">678387 </w:t>
      </w:r>
      <w:r>
        <w:t xml:space="preserve">NULL </w:t>
      </w:r>
      <w:r>
        <w:t xml:space="preserve">2023-05-04 00:00:00 </w:t>
      </w:r>
      <w:r>
        <w:t xml:space="preserve">2023-10-10 00:00:00 </w:t>
      </w:r>
      <w:r>
        <w:t xml:space="preserve">2023-08-15 00:00:00 </w:t>
      </w:r>
      <w:r>
        <w:t xml:space="preserve">26 </w:t>
      </w:r>
      <w:r>
        <w:t xml:space="preserve">216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681000 </w:t>
      </w:r>
      <w:r>
        <w:t xml:space="preserve">Organisation Internationale pour les Migrations </w:t>
      </w:r>
      <w:r>
        <w:t xml:space="preserve">OIM </w:t>
      </w:r>
      <w:r>
        <w:t xml:space="preserve">556 </w:t>
      </w:r>
      <w:r>
        <w:t xml:space="preserve">556 </w:t>
      </w:r>
    </w:p>
    <w:p>
      <w:r>
        <w:t xml:space="preserve">678388 </w:t>
      </w:r>
      <w:r>
        <w:t xml:space="preserve">NULL </w:t>
      </w:r>
      <w:r>
        <w:t xml:space="preserve">2023-09-30 00:00:00 </w:t>
      </w:r>
      <w:r>
        <w:t xml:space="preserve">2023-10-10 00:00:00 </w:t>
      </w:r>
      <w:r>
        <w:t xml:space="preserve">2023-08-15 00:00:00 </w:t>
      </w:r>
      <w:r>
        <w:t xml:space="preserve">11 </w:t>
      </w:r>
      <w:r>
        <w:t xml:space="preserve">92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681001 </w:t>
      </w:r>
      <w:r>
        <w:t xml:space="preserve">Organisation Internationale pour les Migrations </w:t>
      </w:r>
      <w:r>
        <w:t xml:space="preserve">OIM </w:t>
      </w:r>
      <w:r>
        <w:t xml:space="preserve">556 </w:t>
      </w:r>
      <w:r>
        <w:t xml:space="preserve">556 </w:t>
      </w:r>
    </w:p>
    <w:p>
      <w:r>
        <w:t xml:space="preserve">678389 </w:t>
      </w:r>
      <w:r>
        <w:t xml:space="preserve">NULL </w:t>
      </w:r>
      <w:r>
        <w:t xml:space="preserve">2023-03-28 00:00:00 </w:t>
      </w:r>
      <w:r>
        <w:t xml:space="preserve">2023-10-10 00:00:00 </w:t>
      </w:r>
      <w:r>
        <w:t xml:space="preserve">2023-08-17 00:00:00 </w:t>
      </w:r>
      <w:r>
        <w:t xml:space="preserve">125 </w:t>
      </w:r>
      <w:r>
        <w:t xml:space="preserve">850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681002 </w:t>
      </w:r>
      <w:r>
        <w:t xml:space="preserve">Organisation Internationale pour les Migrations </w:t>
      </w:r>
      <w:r>
        <w:t xml:space="preserve">OIM </w:t>
      </w:r>
      <w:r>
        <w:t xml:space="preserve">556 </w:t>
      </w:r>
      <w:r>
        <w:t xml:space="preserve">556 </w:t>
      </w:r>
    </w:p>
    <w:p>
      <w:r>
        <w:t xml:space="preserve">678390 </w:t>
      </w:r>
      <w:r>
        <w:t xml:space="preserve">NULL </w:t>
      </w:r>
      <w:r>
        <w:t xml:space="preserve">2023-03-28 00:00:00 </w:t>
      </w:r>
      <w:r>
        <w:t xml:space="preserve">2023-10-10 00:00:00 </w:t>
      </w:r>
      <w:r>
        <w:t xml:space="preserve">2023-08-29 00:00:00 </w:t>
      </w:r>
      <w:r>
        <w:t xml:space="preserve">82 </w:t>
      </w:r>
      <w:r>
        <w:t xml:space="preserve">513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681003 </w:t>
      </w:r>
      <w:r>
        <w:t xml:space="preserve">Organisation Internationale pour les Migrations </w:t>
      </w:r>
      <w:r>
        <w:t xml:space="preserve">OIM </w:t>
      </w:r>
      <w:r>
        <w:t xml:space="preserve">556 </w:t>
      </w:r>
      <w:r>
        <w:t xml:space="preserve">556 </w:t>
      </w:r>
    </w:p>
    <w:p>
      <w:r>
        <w:t xml:space="preserve">678391 </w:t>
      </w:r>
      <w:r>
        <w:t xml:space="preserve">NULL </w:t>
      </w:r>
      <w:r>
        <w:t xml:space="preserve">2023-03-28 00:00:00 </w:t>
      </w:r>
      <w:r>
        <w:t xml:space="preserve">2023-10-10 00:00:00 </w:t>
      </w:r>
      <w:r>
        <w:t xml:space="preserve">2023-08-15 00:00:00 </w:t>
      </w:r>
      <w:r>
        <w:t xml:space="preserve">177 </w:t>
      </w:r>
      <w:r>
        <w:t xml:space="preserve">1097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681004 </w:t>
      </w:r>
      <w:r>
        <w:t xml:space="preserve">Organisation Internationale pour les Migrations </w:t>
      </w:r>
      <w:r>
        <w:t xml:space="preserve">OIM </w:t>
      </w:r>
      <w:r>
        <w:t xml:space="preserve">556 </w:t>
      </w:r>
      <w:r>
        <w:t xml:space="preserve">556 </w:t>
      </w:r>
    </w:p>
    <w:p>
      <w:r>
        <w:t xml:space="preserve">678392 </w:t>
      </w:r>
      <w:r>
        <w:t xml:space="preserve">NULL </w:t>
      </w:r>
      <w:r>
        <w:t xml:space="preserve">2023-05-04 00:00:00 </w:t>
      </w:r>
      <w:r>
        <w:t xml:space="preserve">2023-10-10 00:00:00 </w:t>
      </w:r>
      <w:r>
        <w:t xml:space="preserve">2023-08-15 00:00:00 </w:t>
      </w:r>
      <w:r>
        <w:t xml:space="preserve">33 </w:t>
      </w:r>
      <w:r>
        <w:t xml:space="preserve">205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681005 </w:t>
      </w:r>
      <w:r>
        <w:t xml:space="preserve">Organisation Internationale pour les Migrations </w:t>
      </w:r>
      <w:r>
        <w:t xml:space="preserve">OIM </w:t>
      </w:r>
      <w:r>
        <w:t xml:space="preserve">556 </w:t>
      </w:r>
      <w:r>
        <w:t xml:space="preserve">556 </w:t>
      </w:r>
    </w:p>
    <w:p>
      <w:r>
        <w:t xml:space="preserve">678393 </w:t>
      </w:r>
      <w:r>
        <w:t xml:space="preserve">NULL </w:t>
      </w:r>
      <w:r>
        <w:t xml:space="preserve">2023-09-30 00:00:00 </w:t>
      </w:r>
      <w:r>
        <w:t xml:space="preserve">2023-10-10 00:00:00 </w:t>
      </w:r>
      <w:r>
        <w:t xml:space="preserve">2023-08-15 00:00:00 </w:t>
      </w:r>
      <w:r>
        <w:t xml:space="preserve">8 </w:t>
      </w:r>
      <w:r>
        <w:t xml:space="preserve">50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681006 </w:t>
      </w:r>
      <w:r>
        <w:t xml:space="preserve">Organisation Internationale pour les Migrations </w:t>
      </w:r>
      <w:r>
        <w:t xml:space="preserve">OIM </w:t>
      </w:r>
      <w:r>
        <w:t xml:space="preserve">556 </w:t>
      </w:r>
      <w:r>
        <w:t xml:space="preserve">556 </w:t>
      </w:r>
    </w:p>
    <w:p>
      <w:r>
        <w:t xml:space="preserve">678394 </w:t>
      </w:r>
      <w:r>
        <w:t xml:space="preserve">NULL </w:t>
      </w:r>
      <w:r>
        <w:t xml:space="preserve">2023-03-28 00:00:00 </w:t>
      </w:r>
      <w:r>
        <w:t xml:space="preserve">2023-10-10 00:00:00 </w:t>
      </w:r>
      <w:r>
        <w:t xml:space="preserve">2023-08-15 00:00:00 </w:t>
      </w:r>
      <w:r>
        <w:t xml:space="preserve">199 </w:t>
      </w:r>
      <w:r>
        <w:t xml:space="preserve">1191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681007 </w:t>
      </w:r>
      <w:r>
        <w:t xml:space="preserve">Organisation Internationale pour les Migrations </w:t>
      </w:r>
      <w:r>
        <w:t xml:space="preserve">OIM </w:t>
      </w:r>
      <w:r>
        <w:t xml:space="preserve">556 </w:t>
      </w:r>
      <w:r>
        <w:t xml:space="preserve">556 </w:t>
      </w:r>
    </w:p>
    <w:p>
      <w:r>
        <w:t xml:space="preserve">678395 </w:t>
      </w:r>
      <w:r>
        <w:t xml:space="preserve">NULL </w:t>
      </w:r>
      <w:r>
        <w:t xml:space="preserve">2023-05-04 00:00:00 </w:t>
      </w:r>
      <w:r>
        <w:t xml:space="preserve">2023-10-10 00:00:00 </w:t>
      </w:r>
      <w:r>
        <w:t xml:space="preserve">2023-08-15 00:00:00 </w:t>
      </w:r>
      <w:r>
        <w:t xml:space="preserve">27 </w:t>
      </w:r>
      <w:r>
        <w:t xml:space="preserve">162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681008 </w:t>
      </w:r>
      <w:r>
        <w:t xml:space="preserve">Organisation Internationale pour les Migrations </w:t>
      </w:r>
      <w:r>
        <w:t xml:space="preserve">OIM </w:t>
      </w:r>
      <w:r>
        <w:t xml:space="preserve">556 </w:t>
      </w:r>
      <w:r>
        <w:t xml:space="preserve">556 </w:t>
      </w:r>
    </w:p>
    <w:p>
      <w:r>
        <w:t xml:space="preserve">678396 </w:t>
      </w:r>
      <w:r>
        <w:t xml:space="preserve">NULL </w:t>
      </w:r>
      <w:r>
        <w:t xml:space="preserve">2022-09-01 00:00:00 </w:t>
      </w:r>
      <w:r>
        <w:t xml:space="preserve">2023-10-10 00:00:00 </w:t>
      </w:r>
      <w:r>
        <w:t xml:space="preserve">2023-08-07 00:00:00 </w:t>
      </w:r>
      <w:r>
        <w:t xml:space="preserve">8 </w:t>
      </w:r>
      <w:r>
        <w:t xml:space="preserve">45 </w:t>
      </w:r>
      <w:r>
        <w:t xml:space="preserve">2 </w:t>
      </w:r>
      <w:r>
        <w:t xml:space="preserve">Retourné </w:t>
      </w:r>
      <w:r>
        <w:t xml:space="preserve">CD6103ZS02 </w:t>
      </w:r>
      <w:r>
        <w:t xml:space="preserve">CD6103ZS02AS08 </w:t>
      </w:r>
      <w:r>
        <w:t xml:space="preserve">Bweremana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681009 </w:t>
      </w:r>
      <w:r>
        <w:t xml:space="preserve">Organisation Internationale pour les Migrations </w:t>
      </w:r>
      <w:r>
        <w:t xml:space="preserve">OIM </w:t>
      </w:r>
      <w:r>
        <w:t xml:space="preserve">556 </w:t>
      </w:r>
      <w:r>
        <w:t xml:space="preserve">556 </w:t>
      </w:r>
    </w:p>
    <w:p>
      <w:r>
        <w:t xml:space="preserve">678397 </w:t>
      </w:r>
      <w:r>
        <w:t xml:space="preserve">NULL </w:t>
      </w:r>
      <w:r>
        <w:t xml:space="preserve">2023-03-28 00:00:00 </w:t>
      </w:r>
      <w:r>
        <w:t xml:space="preserve">2023-10-10 00:00:00 </w:t>
      </w:r>
      <w:r>
        <w:t xml:space="preserve">2023-08-07 00:00:00 </w:t>
      </w:r>
      <w:r>
        <w:t xml:space="preserve">30 </w:t>
      </w:r>
      <w:r>
        <w:t xml:space="preserve">171 </w:t>
      </w:r>
      <w:r>
        <w:t xml:space="preserve">2 </w:t>
      </w:r>
      <w:r>
        <w:t xml:space="preserve">Retourné </w:t>
      </w:r>
      <w:r>
        <w:t xml:space="preserve">CD6103ZS02 </w:t>
      </w:r>
      <w:r>
        <w:t xml:space="preserve">CD6103ZS02AS08 </w:t>
      </w:r>
      <w:r>
        <w:t xml:space="preserve">Bweremana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681010 </w:t>
      </w:r>
      <w:r>
        <w:t xml:space="preserve">Organisation Internationale pour les Migrations </w:t>
      </w:r>
      <w:r>
        <w:t xml:space="preserve">OIM </w:t>
      </w:r>
      <w:r>
        <w:t xml:space="preserve">556 </w:t>
      </w:r>
      <w:r>
        <w:t xml:space="preserve">556 </w:t>
      </w:r>
    </w:p>
    <w:p>
      <w:r>
        <w:t xml:space="preserve">678398 </w:t>
      </w:r>
      <w:r>
        <w:t xml:space="preserve">NULL </w:t>
      </w:r>
      <w:r>
        <w:t xml:space="preserve">2023-09-30 00:00:00 </w:t>
      </w:r>
      <w:r>
        <w:t xml:space="preserve">2023-10-10 00:00:00 </w:t>
      </w:r>
      <w:r>
        <w:t xml:space="preserve">2023-08-08 00:00:00 </w:t>
      </w:r>
      <w:r>
        <w:t xml:space="preserve">347 </w:t>
      </w:r>
      <w:r>
        <w:t xml:space="preserve">1652 </w:t>
      </w:r>
      <w:r>
        <w:t xml:space="preserve">2 </w:t>
      </w:r>
      <w:r>
        <w:t xml:space="preserve">Retourné </w:t>
      </w:r>
      <w:r>
        <w:t xml:space="preserve">CD6103ZS02 </w:t>
      </w:r>
      <w:r>
        <w:t xml:space="preserve">CD6103ZS02AS08 </w:t>
      </w:r>
      <w:r>
        <w:t xml:space="preserve">Bweremana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CD62050305 </w:t>
      </w:r>
      <w:r>
        <w:t xml:space="preserve">Karhaza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681011 </w:t>
      </w:r>
      <w:r>
        <w:t xml:space="preserve">Organisation Internationale pour les Migrations </w:t>
      </w:r>
      <w:r>
        <w:t xml:space="preserve">OIM </w:t>
      </w:r>
      <w:r>
        <w:t xml:space="preserve">556 </w:t>
      </w:r>
      <w:r>
        <w:t xml:space="preserve">556 </w:t>
      </w:r>
    </w:p>
    <w:p>
      <w:r>
        <w:t xml:space="preserve">678399 </w:t>
      </w:r>
      <w:r>
        <w:t xml:space="preserve">NULL </w:t>
      </w:r>
      <w:r>
        <w:t xml:space="preserve">2022-06-01 00:00:00 </w:t>
      </w:r>
      <w:r>
        <w:t xml:space="preserve">2023-10-10 00:00:00 </w:t>
      </w:r>
      <w:r>
        <w:t xml:space="preserve">2023-08-08 00:00:00 </w:t>
      </w:r>
      <w:r>
        <w:t xml:space="preserve">30 </w:t>
      </w:r>
      <w:r>
        <w:t xml:space="preserve">263 </w:t>
      </w:r>
      <w:r>
        <w:t xml:space="preserve">2 </w:t>
      </w:r>
      <w:r>
        <w:t xml:space="preserve">Retourné </w:t>
      </w:r>
      <w:r>
        <w:t xml:space="preserve">CD6103ZS02 </w:t>
      </w:r>
      <w:r>
        <w:t xml:space="preserve">CD6103ZS02AS08 </w:t>
      </w:r>
      <w:r>
        <w:t xml:space="preserve">Bweremana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681012 </w:t>
      </w:r>
      <w:r>
        <w:t xml:space="preserve">Organisation Internationale pour les Migrations </w:t>
      </w:r>
      <w:r>
        <w:t xml:space="preserve">OIM </w:t>
      </w:r>
      <w:r>
        <w:t xml:space="preserve">556 </w:t>
      </w:r>
      <w:r>
        <w:t xml:space="preserve">556 </w:t>
      </w:r>
    </w:p>
    <w:p>
      <w:r>
        <w:t xml:space="preserve">678400 </w:t>
      </w:r>
      <w:r>
        <w:t xml:space="preserve">NULL </w:t>
      </w:r>
      <w:r>
        <w:t xml:space="preserve">2022-06-01 00:00:00 </w:t>
      </w:r>
      <w:r>
        <w:t xml:space="preserve">2023-10-10 00:00:00 </w:t>
      </w:r>
      <w:r>
        <w:t xml:space="preserve">2023-08-11 00:00:00 </w:t>
      </w:r>
      <w:r>
        <w:t xml:space="preserve">14 </w:t>
      </w:r>
      <w:r>
        <w:t xml:space="preserve">70 </w:t>
      </w:r>
      <w:r>
        <w:t xml:space="preserve">2 </w:t>
      </w:r>
      <w:r>
        <w:t xml:space="preserve">Retourné </w:t>
      </w:r>
      <w:r>
        <w:t xml:space="preserve">CD6103ZS02 </w:t>
      </w:r>
      <w:r>
        <w:t xml:space="preserve">CD6103ZS02AS10 </w:t>
      </w:r>
      <w:r>
        <w:t xml:space="preserve">Kabase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681013 </w:t>
      </w:r>
      <w:r>
        <w:t xml:space="preserve">Organisation Internationale pour les Migrations </w:t>
      </w:r>
      <w:r>
        <w:t xml:space="preserve">OIM </w:t>
      </w:r>
      <w:r>
        <w:t xml:space="preserve">556 </w:t>
      </w:r>
      <w:r>
        <w:t xml:space="preserve">556 </w:t>
      </w:r>
    </w:p>
    <w:p>
      <w:r>
        <w:t xml:space="preserve">678401 </w:t>
      </w:r>
      <w:r>
        <w:t xml:space="preserve">NULL </w:t>
      </w:r>
      <w:r>
        <w:t xml:space="preserve">2022-09-01 00:00:00 </w:t>
      </w:r>
      <w:r>
        <w:t xml:space="preserve">2023-10-10 00:00:00 </w:t>
      </w:r>
      <w:r>
        <w:t xml:space="preserve">2023-08-11 00:00:00 </w:t>
      </w:r>
      <w:r>
        <w:t xml:space="preserve">34 </w:t>
      </w:r>
      <w:r>
        <w:t xml:space="preserve">171 </w:t>
      </w:r>
      <w:r>
        <w:t xml:space="preserve">2 </w:t>
      </w:r>
      <w:r>
        <w:t xml:space="preserve">Retourné </w:t>
      </w:r>
      <w:r>
        <w:t xml:space="preserve">CD6103ZS02 </w:t>
      </w:r>
      <w:r>
        <w:t xml:space="preserve">CD6103ZS02AS10 </w:t>
      </w:r>
      <w:r>
        <w:t xml:space="preserve">Kabase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681014 </w:t>
      </w:r>
      <w:r>
        <w:t xml:space="preserve">Organisation Internationale pour les Migrations </w:t>
      </w:r>
      <w:r>
        <w:t xml:space="preserve">OIM </w:t>
      </w:r>
      <w:r>
        <w:t xml:space="preserve">556 </w:t>
      </w:r>
      <w:r>
        <w:t xml:space="preserve">556 </w:t>
      </w:r>
    </w:p>
    <w:p>
      <w:r>
        <w:t xml:space="preserve">678402 </w:t>
      </w:r>
      <w:r>
        <w:t xml:space="preserve">NULL </w:t>
      </w:r>
      <w:r>
        <w:t xml:space="preserve">2022-12-01 00:00:00 </w:t>
      </w:r>
      <w:r>
        <w:t xml:space="preserve">2023-10-10 00:00:00 </w:t>
      </w:r>
      <w:r>
        <w:t xml:space="preserve">2023-08-11 00:00:00 </w:t>
      </w:r>
      <w:r>
        <w:t xml:space="preserve">48 </w:t>
      </w:r>
      <w:r>
        <w:t xml:space="preserve">241 </w:t>
      </w:r>
      <w:r>
        <w:t xml:space="preserve">2 </w:t>
      </w:r>
      <w:r>
        <w:t xml:space="preserve">Retourné </w:t>
      </w:r>
      <w:r>
        <w:t xml:space="preserve">CD6103ZS02 </w:t>
      </w:r>
      <w:r>
        <w:t xml:space="preserve">CD6103ZS02AS10 </w:t>
      </w:r>
      <w:r>
        <w:t xml:space="preserve">Kabase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681015 </w:t>
      </w:r>
      <w:r>
        <w:t xml:space="preserve">Organisation Internationale pour les Migrations </w:t>
      </w:r>
      <w:r>
        <w:t xml:space="preserve">OIM </w:t>
      </w:r>
      <w:r>
        <w:t xml:space="preserve">556 </w:t>
      </w:r>
      <w:r>
        <w:t xml:space="preserve">556 </w:t>
      </w:r>
    </w:p>
    <w:p>
      <w:r>
        <w:t xml:space="preserve">678403 </w:t>
      </w:r>
      <w:r>
        <w:t xml:space="preserve">NULL </w:t>
      </w:r>
      <w:r>
        <w:t xml:space="preserve">2023-05-04 00:00:00 </w:t>
      </w:r>
      <w:r>
        <w:t xml:space="preserve">2023-10-10 00:00:00 </w:t>
      </w:r>
      <w:r>
        <w:t xml:space="preserve">2023-08-11 00:00:00 </w:t>
      </w:r>
      <w:r>
        <w:t xml:space="preserve">130 </w:t>
      </w:r>
      <w:r>
        <w:t xml:space="preserve">211 </w:t>
      </w:r>
      <w:r>
        <w:t xml:space="preserve">2 </w:t>
      </w:r>
      <w:r>
        <w:t xml:space="preserve">Retourné </w:t>
      </w:r>
      <w:r>
        <w:t xml:space="preserve">CD6103ZS02 </w:t>
      </w:r>
      <w:r>
        <w:t xml:space="preserve">CD6103ZS02AS10 </w:t>
      </w:r>
      <w:r>
        <w:t xml:space="preserve">Kabase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681016 </w:t>
      </w:r>
      <w:r>
        <w:t xml:space="preserve">Organisation Internationale pour les Migrations </w:t>
      </w:r>
      <w:r>
        <w:t xml:space="preserve">OIM </w:t>
      </w:r>
      <w:r>
        <w:t xml:space="preserve">556 </w:t>
      </w:r>
      <w:r>
        <w:t xml:space="preserve">556 </w:t>
      </w:r>
    </w:p>
    <w:p>
      <w:r>
        <w:t xml:space="preserve">678404 </w:t>
      </w:r>
      <w:r>
        <w:t xml:space="preserve">NULL </w:t>
      </w:r>
      <w:r>
        <w:t xml:space="preserve">2022-06-01 00:00:00 </w:t>
      </w:r>
      <w:r>
        <w:t xml:space="preserve">2023-10-10 00:00:00 </w:t>
      </w:r>
      <w:r>
        <w:t xml:space="preserve">2023-08-12 00:00:00 </w:t>
      </w:r>
      <w:r>
        <w:t xml:space="preserve">5 </w:t>
      </w:r>
      <w:r>
        <w:t xml:space="preserve">25 </w:t>
      </w:r>
      <w:r>
        <w:t xml:space="preserve">2 </w:t>
      </w:r>
      <w:r>
        <w:t xml:space="preserve">Retourné </w:t>
      </w:r>
      <w:r>
        <w:t xml:space="preserve">CD6103ZS02 </w:t>
      </w:r>
      <w:r>
        <w:t xml:space="preserve">CD6103ZS02AS11 </w:t>
      </w:r>
      <w:r>
        <w:t xml:space="preserve">Kabingu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681017 </w:t>
      </w:r>
      <w:r>
        <w:t xml:space="preserve">Organisation Internationale pour les Migrations </w:t>
      </w:r>
      <w:r>
        <w:t xml:space="preserve">OIM </w:t>
      </w:r>
      <w:r>
        <w:t xml:space="preserve">556 </w:t>
      </w:r>
      <w:r>
        <w:t xml:space="preserve">556 </w:t>
      </w:r>
    </w:p>
    <w:p>
      <w:r>
        <w:t xml:space="preserve">678405 </w:t>
      </w:r>
      <w:r>
        <w:t xml:space="preserve">NULL </w:t>
      </w:r>
      <w:r>
        <w:t xml:space="preserve">2023-03-28 00:00:00 </w:t>
      </w:r>
      <w:r>
        <w:t xml:space="preserve">2023-10-10 00:00:00 </w:t>
      </w:r>
      <w:r>
        <w:t xml:space="preserve">2023-08-14 00:00:00 </w:t>
      </w:r>
      <w:r>
        <w:t xml:space="preserve">167 </w:t>
      </w:r>
      <w:r>
        <w:t xml:space="preserve">969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681018 </w:t>
      </w:r>
      <w:r>
        <w:t xml:space="preserve">Organisation Internationale pour les Migrations </w:t>
      </w:r>
      <w:r>
        <w:t xml:space="preserve">OIM </w:t>
      </w:r>
      <w:r>
        <w:t xml:space="preserve">556 </w:t>
      </w:r>
      <w:r>
        <w:t xml:space="preserve">556 </w:t>
      </w:r>
    </w:p>
    <w:p>
      <w:r>
        <w:t xml:space="preserve">678406 </w:t>
      </w:r>
      <w:r>
        <w:t xml:space="preserve">NULL </w:t>
      </w:r>
      <w:r>
        <w:t xml:space="preserve">2023-05-04 00:00:00 </w:t>
      </w:r>
      <w:r>
        <w:t xml:space="preserve">2023-10-10 00:00:00 </w:t>
      </w:r>
      <w:r>
        <w:t xml:space="preserve">2023-08-14 00:00:00 </w:t>
      </w:r>
      <w:r>
        <w:t xml:space="preserve">120 </w:t>
      </w:r>
      <w:r>
        <w:t xml:space="preserve">696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681019 </w:t>
      </w:r>
      <w:r>
        <w:t xml:space="preserve">Organisation Internationale pour les Migrations </w:t>
      </w:r>
      <w:r>
        <w:t xml:space="preserve">OIM </w:t>
      </w:r>
      <w:r>
        <w:t xml:space="preserve">556 </w:t>
      </w:r>
      <w:r>
        <w:t xml:space="preserve">556 </w:t>
      </w:r>
    </w:p>
    <w:p>
      <w:r>
        <w:t xml:space="preserve">678407 </w:t>
      </w:r>
      <w:r>
        <w:t xml:space="preserve">NULL </w:t>
      </w:r>
      <w:r>
        <w:t xml:space="preserve">2023-09-30 00:00:00 </w:t>
      </w:r>
      <w:r>
        <w:t xml:space="preserve">2023-10-10 00:00:00 </w:t>
      </w:r>
      <w:r>
        <w:t xml:space="preserve">2023-08-14 00:00:00 </w:t>
      </w:r>
      <w:r>
        <w:t xml:space="preserve">72 </w:t>
      </w:r>
      <w:r>
        <w:t xml:space="preserve">418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681020 </w:t>
      </w:r>
      <w:r>
        <w:t xml:space="preserve">Organisation Internationale pour les Migrations </w:t>
      </w:r>
      <w:r>
        <w:t xml:space="preserve">OIM </w:t>
      </w:r>
      <w:r>
        <w:t xml:space="preserve">556 </w:t>
      </w:r>
      <w:r>
        <w:t xml:space="preserve">556 </w:t>
      </w:r>
    </w:p>
    <w:p>
      <w:r>
        <w:t xml:space="preserve">678408 </w:t>
      </w:r>
      <w:r>
        <w:t xml:space="preserve">NULL </w:t>
      </w:r>
      <w:r>
        <w:t xml:space="preserve">2023-03-28 00:00:00 </w:t>
      </w:r>
      <w:r>
        <w:t xml:space="preserve">2023-10-10 00:00:00 </w:t>
      </w:r>
      <w:r>
        <w:t xml:space="preserve">2023-08-15 00:00:00 </w:t>
      </w:r>
      <w:r>
        <w:t xml:space="preserve">153 </w:t>
      </w:r>
      <w:r>
        <w:t xml:space="preserve">918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681021 </w:t>
      </w:r>
      <w:r>
        <w:t xml:space="preserve">Organisation Internationale pour les Migrations </w:t>
      </w:r>
      <w:r>
        <w:t xml:space="preserve">OIM </w:t>
      </w:r>
      <w:r>
        <w:t xml:space="preserve">556 </w:t>
      </w:r>
      <w:r>
        <w:t xml:space="preserve">556 </w:t>
      </w:r>
    </w:p>
    <w:p>
      <w:r>
        <w:t xml:space="preserve">678409 </w:t>
      </w:r>
      <w:r>
        <w:t xml:space="preserve">NULL </w:t>
      </w:r>
      <w:r>
        <w:t xml:space="preserve">2023-03-28 00:00:00 </w:t>
      </w:r>
      <w:r>
        <w:t xml:space="preserve">2023-10-10 00:00:00 </w:t>
      </w:r>
      <w:r>
        <w:t xml:space="preserve">2023-08-17 00:00:00 </w:t>
      </w:r>
      <w:r>
        <w:t xml:space="preserve">120 </w:t>
      </w:r>
      <w:r>
        <w:t xml:space="preserve">646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681022 </w:t>
      </w:r>
      <w:r>
        <w:t xml:space="preserve">Organisation Internationale pour les Migrations </w:t>
      </w:r>
      <w:r>
        <w:t xml:space="preserve">OIM </w:t>
      </w:r>
      <w:r>
        <w:t xml:space="preserve">556 </w:t>
      </w:r>
      <w:r>
        <w:t xml:space="preserve">556 </w:t>
      </w:r>
    </w:p>
    <w:p>
      <w:r>
        <w:t xml:space="preserve">678410 </w:t>
      </w:r>
      <w:r>
        <w:t xml:space="preserve">NULL </w:t>
      </w:r>
      <w:r>
        <w:t xml:space="preserve">2023-03-28 00:00:00 </w:t>
      </w:r>
      <w:r>
        <w:t xml:space="preserve">2023-10-10 00:00:00 </w:t>
      </w:r>
      <w:r>
        <w:t xml:space="preserve">2023-08-14 00:00:00 </w:t>
      </w:r>
      <w:r>
        <w:t xml:space="preserve">139 </w:t>
      </w:r>
      <w:r>
        <w:t xml:space="preserve">670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681023 </w:t>
      </w:r>
      <w:r>
        <w:t xml:space="preserve">Organisation Internationale pour les Migrations </w:t>
      </w:r>
      <w:r>
        <w:t xml:space="preserve">OIM </w:t>
      </w:r>
      <w:r>
        <w:t xml:space="preserve">556 </w:t>
      </w:r>
      <w:r>
        <w:t xml:space="preserve">556 </w:t>
      </w:r>
    </w:p>
    <w:p>
      <w:r>
        <w:t xml:space="preserve">678411 </w:t>
      </w:r>
      <w:r>
        <w:t xml:space="preserve">NULL </w:t>
      </w:r>
      <w:r>
        <w:t xml:space="preserve">2023-05-04 00:00:00 </w:t>
      </w:r>
      <w:r>
        <w:t xml:space="preserve">2023-10-10 00:00:00 </w:t>
      </w:r>
      <w:r>
        <w:t xml:space="preserve">2023-08-14 00:00:00 </w:t>
      </w:r>
      <w:r>
        <w:t xml:space="preserve">38 </w:t>
      </w:r>
      <w:r>
        <w:t xml:space="preserve">183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681024 </w:t>
      </w:r>
      <w:r>
        <w:t xml:space="preserve">Organisation Internationale pour les Migrations </w:t>
      </w:r>
      <w:r>
        <w:t xml:space="preserve">OIM </w:t>
      </w:r>
      <w:r>
        <w:t xml:space="preserve">556 </w:t>
      </w:r>
      <w:r>
        <w:t xml:space="preserve">556 </w:t>
      </w:r>
    </w:p>
    <w:p>
      <w:r>
        <w:t xml:space="preserve">678412 </w:t>
      </w:r>
      <w:r>
        <w:t xml:space="preserve">NULL </w:t>
      </w:r>
      <w:r>
        <w:t xml:space="preserve">2023-05-04 00:00:00 </w:t>
      </w:r>
      <w:r>
        <w:t xml:space="preserve">2023-10-10 00:00:00 </w:t>
      </w:r>
      <w:r>
        <w:t xml:space="preserve">2023-08-17 00:00:00 </w:t>
      </w:r>
      <w:r>
        <w:t xml:space="preserve">93 </w:t>
      </w:r>
      <w:r>
        <w:t xml:space="preserve">543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681025 </w:t>
      </w:r>
      <w:r>
        <w:t xml:space="preserve">Organisation Internationale pour les Migrations </w:t>
      </w:r>
      <w:r>
        <w:t xml:space="preserve">OIM </w:t>
      </w:r>
      <w:r>
        <w:t xml:space="preserve">556 </w:t>
      </w:r>
      <w:r>
        <w:t xml:space="preserve">556 </w:t>
      </w:r>
    </w:p>
    <w:p>
      <w:r>
        <w:t xml:space="preserve">678413 </w:t>
      </w:r>
      <w:r>
        <w:t xml:space="preserve">NULL </w:t>
      </w:r>
      <w:r>
        <w:t xml:space="preserve">2023-05-04 00:00:00 </w:t>
      </w:r>
      <w:r>
        <w:t xml:space="preserve">2023-10-10 00:00:00 </w:t>
      </w:r>
      <w:r>
        <w:t xml:space="preserve">2023-08-17 00:00:00 </w:t>
      </w:r>
      <w:r>
        <w:t xml:space="preserve">42 </w:t>
      </w:r>
      <w:r>
        <w:t xml:space="preserve">211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681026 </w:t>
      </w:r>
      <w:r>
        <w:t xml:space="preserve">Organisation Internationale pour les Migrations </w:t>
      </w:r>
      <w:r>
        <w:t xml:space="preserve">OIM </w:t>
      </w:r>
      <w:r>
        <w:t xml:space="preserve">556 </w:t>
      </w:r>
      <w:r>
        <w:t xml:space="preserve">556 </w:t>
      </w:r>
    </w:p>
    <w:p>
      <w:r>
        <w:t xml:space="preserve">678414 </w:t>
      </w:r>
      <w:r>
        <w:t xml:space="preserve">NULL </w:t>
      </w:r>
      <w:r>
        <w:t xml:space="preserve">2023-03-28 00:00:00 </w:t>
      </w:r>
      <w:r>
        <w:t xml:space="preserve">2023-10-10 00:00:00 </w:t>
      </w:r>
      <w:r>
        <w:t xml:space="preserve">2023-08-14 00:00:00 </w:t>
      </w:r>
      <w:r>
        <w:t xml:space="preserve">33 </w:t>
      </w:r>
      <w:r>
        <w:t xml:space="preserve">141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681027 </w:t>
      </w:r>
      <w:r>
        <w:t xml:space="preserve">Organisation Internationale pour les Migrations </w:t>
      </w:r>
      <w:r>
        <w:t xml:space="preserve">OIM </w:t>
      </w:r>
      <w:r>
        <w:t xml:space="preserve">556 </w:t>
      </w:r>
      <w:r>
        <w:t xml:space="preserve">556 </w:t>
      </w:r>
    </w:p>
    <w:p>
      <w:r>
        <w:t xml:space="preserve">678415 </w:t>
      </w:r>
      <w:r>
        <w:t xml:space="preserve">NULL </w:t>
      </w:r>
      <w:r>
        <w:t xml:space="preserve">2023-09-30 00:00:00 </w:t>
      </w:r>
      <w:r>
        <w:t xml:space="preserve">2023-10-10 00:00:00 </w:t>
      </w:r>
      <w:r>
        <w:t xml:space="preserve">2023-08-14 00:00:00 </w:t>
      </w:r>
      <w:r>
        <w:t xml:space="preserve">308 </w:t>
      </w:r>
      <w:r>
        <w:t xml:space="preserve">1317 </w:t>
      </w:r>
      <w:r>
        <w:t xml:space="preserve">2 </w:t>
      </w:r>
      <w:r>
        <w:t xml:space="preserve">Retourné </w:t>
      </w:r>
      <w:r>
        <w:t xml:space="preserve">CD6103ZS02 </w:t>
      </w:r>
      <w:r>
        <w:t xml:space="preserve">CD6103ZS02AS12 </w:t>
      </w:r>
      <w:r>
        <w:t xml:space="preserve">Karuba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681028 </w:t>
      </w:r>
      <w:r>
        <w:t xml:space="preserve">Organisation Internationale pour les Migrations </w:t>
      </w:r>
      <w:r>
        <w:t xml:space="preserve">OIM </w:t>
      </w:r>
      <w:r>
        <w:t xml:space="preserve">556 </w:t>
      </w:r>
      <w:r>
        <w:t xml:space="preserve">556 </w:t>
      </w:r>
    </w:p>
    <w:p>
      <w:r>
        <w:t xml:space="preserve">678416 </w:t>
      </w:r>
      <w:r>
        <w:t xml:space="preserve">NULL </w:t>
      </w:r>
      <w:r>
        <w:t xml:space="preserve">2022-06-01 00:00:00 </w:t>
      </w:r>
      <w:r>
        <w:t xml:space="preserve">2023-10-10 00:00:00 </w:t>
      </w:r>
      <w:r>
        <w:t xml:space="preserve">2023-08-20 00:00:00 </w:t>
      </w:r>
      <w:r>
        <w:t xml:space="preserve">3 </w:t>
      </w:r>
      <w:r>
        <w:t xml:space="preserve">15 </w:t>
      </w:r>
      <w:r>
        <w:t xml:space="preserve">2 </w:t>
      </w:r>
      <w:r>
        <w:t xml:space="preserve">Retourné </w:t>
      </w:r>
      <w:r>
        <w:t xml:space="preserve">CD6103ZS02 </w:t>
      </w:r>
      <w:r>
        <w:t xml:space="preserve">CD6103ZS02AS13 </w:t>
      </w:r>
      <w:r>
        <w:t xml:space="preserve">Kashebere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681029 </w:t>
      </w:r>
      <w:r>
        <w:t xml:space="preserve">Organisation Internationale pour les Migrations </w:t>
      </w:r>
      <w:r>
        <w:t xml:space="preserve">OIM </w:t>
      </w:r>
      <w:r>
        <w:t xml:space="preserve">556 </w:t>
      </w:r>
      <w:r>
        <w:t xml:space="preserve">556 </w:t>
      </w:r>
    </w:p>
    <w:p>
      <w:r>
        <w:t xml:space="preserve">678417 </w:t>
      </w:r>
      <w:r>
        <w:t xml:space="preserve">NULL </w:t>
      </w:r>
      <w:r>
        <w:t xml:space="preserve">2022-06-01 00:00:00 </w:t>
      </w:r>
      <w:r>
        <w:t xml:space="preserve">2023-10-10 00:00:00 </w:t>
      </w:r>
      <w:r>
        <w:t xml:space="preserve">2023-08-19 00:00:00 </w:t>
      </w:r>
      <w:r>
        <w:t xml:space="preserve">9 </w:t>
      </w:r>
      <w:r>
        <w:t xml:space="preserve">50 </w:t>
      </w:r>
      <w:r>
        <w:t xml:space="preserve">2 </w:t>
      </w:r>
      <w:r>
        <w:t xml:space="preserve">Retourné </w:t>
      </w:r>
      <w:r>
        <w:t xml:space="preserve">CD6103ZS02 </w:t>
      </w:r>
      <w:r>
        <w:t xml:space="preserve">CD6103ZS02AS13 </w:t>
      </w:r>
      <w:r>
        <w:t xml:space="preserve">Kashebere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681030 </w:t>
      </w:r>
      <w:r>
        <w:t xml:space="preserve">Organisation Internationale pour les Migrations </w:t>
      </w:r>
      <w:r>
        <w:t xml:space="preserve">OIM </w:t>
      </w:r>
      <w:r>
        <w:t xml:space="preserve">556 </w:t>
      </w:r>
      <w:r>
        <w:t xml:space="preserve">556 </w:t>
      </w:r>
    </w:p>
    <w:p>
      <w:r>
        <w:t xml:space="preserve">678418 </w:t>
      </w:r>
      <w:r>
        <w:t xml:space="preserve">NULL </w:t>
      </w:r>
      <w:r>
        <w:t xml:space="preserve">2023-03-28 00:00:00 </w:t>
      </w:r>
      <w:r>
        <w:t xml:space="preserve">2023-10-10 00:00:00 </w:t>
      </w:r>
      <w:r>
        <w:t xml:space="preserve">2023-08-18 00:00:00 </w:t>
      </w:r>
      <w:r>
        <w:t xml:space="preserve">19 </w:t>
      </w:r>
      <w:r>
        <w:t xml:space="preserve">46 </w:t>
      </w:r>
      <w:r>
        <w:t xml:space="preserve">2 </w:t>
      </w:r>
      <w:r>
        <w:t xml:space="preserve">Retourné </w:t>
      </w:r>
      <w:r>
        <w:t xml:space="preserve">CD6107ZS01 </w:t>
      </w:r>
      <w:r>
        <w:t xml:space="preserve">CD6107ZS01AS02 </w:t>
      </w:r>
      <w:r>
        <w:t xml:space="preserve">Butuhe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681031 </w:t>
      </w:r>
      <w:r>
        <w:t xml:space="preserve">Organisation Internationale pour les Migrations </w:t>
      </w:r>
      <w:r>
        <w:t xml:space="preserve">OIM </w:t>
      </w:r>
      <w:r>
        <w:t xml:space="preserve">556 </w:t>
      </w:r>
      <w:r>
        <w:t xml:space="preserve">556 </w:t>
      </w:r>
    </w:p>
    <w:p>
      <w:r>
        <w:t xml:space="preserve">678419 </w:t>
      </w:r>
      <w:r>
        <w:t xml:space="preserve">NULL </w:t>
      </w:r>
      <w:r>
        <w:t xml:space="preserve">2023-05-04 00:00:00 </w:t>
      </w:r>
      <w:r>
        <w:t xml:space="preserve">2023-10-10 00:00:00 </w:t>
      </w:r>
      <w:r>
        <w:t xml:space="preserve">2023-08-18 00:00:00 </w:t>
      </w:r>
      <w:r>
        <w:t xml:space="preserve">11 </w:t>
      </w:r>
      <w:r>
        <w:t xml:space="preserve">27 </w:t>
      </w:r>
      <w:r>
        <w:t xml:space="preserve">2 </w:t>
      </w:r>
      <w:r>
        <w:t xml:space="preserve">Retourné </w:t>
      </w:r>
      <w:r>
        <w:t xml:space="preserve">CD6107ZS01 </w:t>
      </w:r>
      <w:r>
        <w:t xml:space="preserve">CD6107ZS01AS02 </w:t>
      </w:r>
      <w:r>
        <w:t xml:space="preserve">Butuhe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681032 </w:t>
      </w:r>
      <w:r>
        <w:t xml:space="preserve">Organisation Internationale pour les Migrations </w:t>
      </w:r>
      <w:r>
        <w:t xml:space="preserve">OIM </w:t>
      </w:r>
      <w:r>
        <w:t xml:space="preserve">556 </w:t>
      </w:r>
      <w:r>
        <w:t xml:space="preserve">556 </w:t>
      </w:r>
    </w:p>
    <w:p>
      <w:r>
        <w:t xml:space="preserve">678420 </w:t>
      </w:r>
      <w:r>
        <w:t xml:space="preserve">NULL </w:t>
      </w:r>
      <w:r>
        <w:t xml:space="preserve">2023-09-30 00:00:00 </w:t>
      </w:r>
      <w:r>
        <w:t xml:space="preserve">2023-10-10 00:00:00 </w:t>
      </w:r>
      <w:r>
        <w:t xml:space="preserve">2023-08-18 00:00:00 </w:t>
      </w:r>
      <w:r>
        <w:t xml:space="preserve">26 </w:t>
      </w:r>
      <w:r>
        <w:t xml:space="preserve">64 </w:t>
      </w:r>
      <w:r>
        <w:t xml:space="preserve">2 </w:t>
      </w:r>
      <w:r>
        <w:t xml:space="preserve">Retourné </w:t>
      </w:r>
      <w:r>
        <w:t xml:space="preserve">CD6107ZS01 </w:t>
      </w:r>
      <w:r>
        <w:t xml:space="preserve">CD6107ZS01AS02 </w:t>
      </w:r>
      <w:r>
        <w:t xml:space="preserve">Butuhe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681033 </w:t>
      </w:r>
      <w:r>
        <w:t xml:space="preserve">Organisation Internationale pour les Migrations </w:t>
      </w:r>
      <w:r>
        <w:t xml:space="preserve">OIM </w:t>
      </w:r>
      <w:r>
        <w:t xml:space="preserve">556 </w:t>
      </w:r>
      <w:r>
        <w:t xml:space="preserve">556 </w:t>
      </w:r>
    </w:p>
    <w:p>
      <w:r>
        <w:t xml:space="preserve">678421 </w:t>
      </w:r>
      <w:r>
        <w:t xml:space="preserve">NULL </w:t>
      </w:r>
      <w:r>
        <w:t xml:space="preserve">2022-12-01 00:00:00 </w:t>
      </w:r>
      <w:r>
        <w:t xml:space="preserve">2023-10-10 00:00:00 </w:t>
      </w:r>
      <w:r>
        <w:t xml:space="preserve">2023-08-20 00:00:00 </w:t>
      </w:r>
      <w:r>
        <w:t xml:space="preserve">95 </w:t>
      </w:r>
      <w:r>
        <w:t xml:space="preserve">570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681034 </w:t>
      </w:r>
      <w:r>
        <w:t xml:space="preserve">Organisation Internationale pour les Migrations </w:t>
      </w:r>
      <w:r>
        <w:t xml:space="preserve">OIM </w:t>
      </w:r>
      <w:r>
        <w:t xml:space="preserve">556 </w:t>
      </w:r>
      <w:r>
        <w:t xml:space="preserve">556 </w:t>
      </w:r>
    </w:p>
    <w:p>
      <w:r>
        <w:t xml:space="preserve">678422 </w:t>
      </w:r>
      <w:r>
        <w:t xml:space="preserve">NULL </w:t>
      </w:r>
      <w:r>
        <w:t xml:space="preserve">2023-03-28 00:00:00 </w:t>
      </w:r>
      <w:r>
        <w:t xml:space="preserve">2023-10-10 00:00:00 </w:t>
      </w:r>
      <w:r>
        <w:t xml:space="preserve">2023-08-20 00:00:00 </w:t>
      </w:r>
      <w:r>
        <w:t xml:space="preserve">97 </w:t>
      </w:r>
      <w:r>
        <w:t xml:space="preserve">429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681035 </w:t>
      </w:r>
      <w:r>
        <w:t xml:space="preserve">Organisation Internationale pour les Migrations </w:t>
      </w:r>
      <w:r>
        <w:t xml:space="preserve">OIM </w:t>
      </w:r>
      <w:r>
        <w:t xml:space="preserve">556 </w:t>
      </w:r>
      <w:r>
        <w:t xml:space="preserve">556 </w:t>
      </w:r>
    </w:p>
    <w:p>
      <w:r>
        <w:t xml:space="preserve">678423 </w:t>
      </w:r>
      <w:r>
        <w:t xml:space="preserve">NULL </w:t>
      </w:r>
      <w:r>
        <w:t xml:space="preserve">2023-05-04 00:00:00 </w:t>
      </w:r>
      <w:r>
        <w:t xml:space="preserve">2023-10-10 00:00:00 </w:t>
      </w:r>
      <w:r>
        <w:t xml:space="preserve">2023-08-20 00:00:00 </w:t>
      </w:r>
      <w:r>
        <w:t xml:space="preserve">54 </w:t>
      </w:r>
      <w:r>
        <w:t xml:space="preserve">239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681036 </w:t>
      </w:r>
      <w:r>
        <w:t xml:space="preserve">Organisation Internationale pour les Migrations </w:t>
      </w:r>
      <w:r>
        <w:t xml:space="preserve">OIM </w:t>
      </w:r>
      <w:r>
        <w:t xml:space="preserve">556 </w:t>
      </w:r>
      <w:r>
        <w:t xml:space="preserve">556 </w:t>
      </w:r>
    </w:p>
    <w:p>
      <w:r>
        <w:t xml:space="preserve">678424 </w:t>
      </w:r>
      <w:r>
        <w:t xml:space="preserve">NULL </w:t>
      </w:r>
      <w:r>
        <w:t xml:space="preserve">2023-09-30 00:00:00 </w:t>
      </w:r>
      <w:r>
        <w:t xml:space="preserve">2023-10-10 00:00:00 </w:t>
      </w:r>
      <w:r>
        <w:t xml:space="preserve">2023-08-20 00:00:00 </w:t>
      </w:r>
      <w:r>
        <w:t xml:space="preserve">23 </w:t>
      </w:r>
      <w:r>
        <w:t xml:space="preserve">102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681037 </w:t>
      </w:r>
      <w:r>
        <w:t xml:space="preserve">Organisation Internationale pour les Migrations </w:t>
      </w:r>
      <w:r>
        <w:t xml:space="preserve">OIM </w:t>
      </w:r>
      <w:r>
        <w:t xml:space="preserve">556 </w:t>
      </w:r>
      <w:r>
        <w:t xml:space="preserve">556 </w:t>
      </w:r>
    </w:p>
    <w:p>
      <w:r>
        <w:t xml:space="preserve">678425 </w:t>
      </w:r>
      <w:r>
        <w:t xml:space="preserve">NULL </w:t>
      </w:r>
      <w:r>
        <w:t xml:space="preserve">2022-09-01 00:00:00 </w:t>
      </w:r>
      <w:r>
        <w:t xml:space="preserve">2023-10-10 00:00:00 </w:t>
      </w:r>
      <w:r>
        <w:t xml:space="preserve">2023-08-20 00:00:00 </w:t>
      </w:r>
      <w:r>
        <w:t xml:space="preserve">4 </w:t>
      </w:r>
      <w:r>
        <w:t xml:space="preserve">24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681038 </w:t>
      </w:r>
      <w:r>
        <w:t xml:space="preserve">Organisation Internationale pour les Migrations </w:t>
      </w:r>
      <w:r>
        <w:t xml:space="preserve">OIM </w:t>
      </w:r>
      <w:r>
        <w:t xml:space="preserve">556 </w:t>
      </w:r>
      <w:r>
        <w:t xml:space="preserve">556 </w:t>
      </w:r>
    </w:p>
    <w:p>
      <w:r>
        <w:t xml:space="preserve">678426 </w:t>
      </w:r>
      <w:r>
        <w:t xml:space="preserve">NULL </w:t>
      </w:r>
      <w:r>
        <w:t xml:space="preserve">2022-12-01 00:00:00 </w:t>
      </w:r>
      <w:r>
        <w:t xml:space="preserve">2023-10-10 00:00:00 </w:t>
      </w:r>
      <w:r>
        <w:t xml:space="preserve">2023-08-20 00:00:00 </w:t>
      </w:r>
      <w:r>
        <w:t xml:space="preserve">57 </w:t>
      </w:r>
      <w:r>
        <w:t xml:space="preserve">342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681039 </w:t>
      </w:r>
      <w:r>
        <w:t xml:space="preserve">Organisation Internationale pour les Migrations </w:t>
      </w:r>
      <w:r>
        <w:t xml:space="preserve">OIM </w:t>
      </w:r>
      <w:r>
        <w:t xml:space="preserve">556 </w:t>
      </w:r>
      <w:r>
        <w:t xml:space="preserve">556 </w:t>
      </w:r>
    </w:p>
    <w:p>
      <w:r>
        <w:t xml:space="preserve">678427 </w:t>
      </w:r>
      <w:r>
        <w:t xml:space="preserve">NULL </w:t>
      </w:r>
      <w:r>
        <w:t xml:space="preserve">2023-03-28 00:00:00 </w:t>
      </w:r>
      <w:r>
        <w:t xml:space="preserve">2023-10-10 00:00:00 </w:t>
      </w:r>
      <w:r>
        <w:t xml:space="preserve">2023-08-20 00:00:00 </w:t>
      </w:r>
      <w:r>
        <w:t xml:space="preserve">48 </w:t>
      </w:r>
      <w:r>
        <w:t xml:space="preserve">151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681040 </w:t>
      </w:r>
      <w:r>
        <w:t xml:space="preserve">Organisation Internationale pour les Migrations </w:t>
      </w:r>
      <w:r>
        <w:t xml:space="preserve">OIM </w:t>
      </w:r>
      <w:r>
        <w:t xml:space="preserve">556 </w:t>
      </w:r>
      <w:r>
        <w:t xml:space="preserve">556 </w:t>
      </w:r>
    </w:p>
    <w:p>
      <w:r>
        <w:t xml:space="preserve">678428 </w:t>
      </w:r>
      <w:r>
        <w:t xml:space="preserve">NULL </w:t>
      </w:r>
      <w:r>
        <w:t xml:space="preserve">2023-05-04 00:00:00 </w:t>
      </w:r>
      <w:r>
        <w:t xml:space="preserve">2023-10-10 00:00:00 </w:t>
      </w:r>
      <w:r>
        <w:t xml:space="preserve">2023-08-20 00:00:00 </w:t>
      </w:r>
      <w:r>
        <w:t xml:space="preserve">63 </w:t>
      </w:r>
      <w:r>
        <w:t xml:space="preserve">197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681041 </w:t>
      </w:r>
      <w:r>
        <w:t xml:space="preserve">Organisation Internationale pour les Migrations </w:t>
      </w:r>
      <w:r>
        <w:t xml:space="preserve">OIM </w:t>
      </w:r>
      <w:r>
        <w:t xml:space="preserve">556 </w:t>
      </w:r>
      <w:r>
        <w:t xml:space="preserve">556 </w:t>
      </w:r>
    </w:p>
    <w:p>
      <w:r>
        <w:t xml:space="preserve">678429 </w:t>
      </w:r>
      <w:r>
        <w:t xml:space="preserve">NULL </w:t>
      </w:r>
      <w:r>
        <w:t xml:space="preserve">2023-09-30 00:00:00 </w:t>
      </w:r>
      <w:r>
        <w:t xml:space="preserve">2023-10-10 00:00:00 </w:t>
      </w:r>
      <w:r>
        <w:t xml:space="preserve">2023-08-20 00:00:00 </w:t>
      </w:r>
      <w:r>
        <w:t xml:space="preserve">107 </w:t>
      </w:r>
      <w:r>
        <w:t xml:space="preserve">335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681042 </w:t>
      </w:r>
      <w:r>
        <w:t xml:space="preserve">Organisation Internationale pour les Migrations </w:t>
      </w:r>
      <w:r>
        <w:t xml:space="preserve">OIM </w:t>
      </w:r>
      <w:r>
        <w:t xml:space="preserve">556 </w:t>
      </w:r>
      <w:r>
        <w:t xml:space="preserve">556 </w:t>
      </w:r>
    </w:p>
    <w:p>
      <w:r>
        <w:t xml:space="preserve">678430 </w:t>
      </w:r>
      <w:r>
        <w:t xml:space="preserve">NULL </w:t>
      </w:r>
      <w:r>
        <w:t xml:space="preserve">2022-12-01 00:00:00 </w:t>
      </w:r>
      <w:r>
        <w:t xml:space="preserve">2023-10-10 00:00:00 </w:t>
      </w:r>
      <w:r>
        <w:t xml:space="preserve">2023-08-20 00:00:00 </w:t>
      </w:r>
      <w:r>
        <w:t xml:space="preserve">8 </w:t>
      </w:r>
      <w:r>
        <w:t xml:space="preserve">51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681043 </w:t>
      </w:r>
      <w:r>
        <w:t xml:space="preserve">Organisation Internationale pour les Migrations </w:t>
      </w:r>
      <w:r>
        <w:t xml:space="preserve">OIM </w:t>
      </w:r>
      <w:r>
        <w:t xml:space="preserve">556 </w:t>
      </w:r>
      <w:r>
        <w:t xml:space="preserve">556 </w:t>
      </w:r>
    </w:p>
    <w:p>
      <w:r>
        <w:t xml:space="preserve">678431 </w:t>
      </w:r>
      <w:r>
        <w:t xml:space="preserve">NULL </w:t>
      </w:r>
      <w:r>
        <w:t xml:space="preserve">2023-03-28 00:00:00 </w:t>
      </w:r>
      <w:r>
        <w:t xml:space="preserve">2023-10-10 00:00:00 </w:t>
      </w:r>
      <w:r>
        <w:t xml:space="preserve">2023-08-20 00:00:00 </w:t>
      </w:r>
      <w:r>
        <w:t xml:space="preserve">42 </w:t>
      </w:r>
      <w:r>
        <w:t xml:space="preserve">187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681044 </w:t>
      </w:r>
      <w:r>
        <w:t xml:space="preserve">Organisation Internationale pour les Migrations </w:t>
      </w:r>
      <w:r>
        <w:t xml:space="preserve">OIM </w:t>
      </w:r>
      <w:r>
        <w:t xml:space="preserve">556 </w:t>
      </w:r>
      <w:r>
        <w:t xml:space="preserve">556 </w:t>
      </w:r>
    </w:p>
    <w:p>
      <w:r>
        <w:t xml:space="preserve">678432 </w:t>
      </w:r>
      <w:r>
        <w:t xml:space="preserve">NULL </w:t>
      </w:r>
      <w:r>
        <w:t xml:space="preserve">2023-05-04 00:00:00 </w:t>
      </w:r>
      <w:r>
        <w:t xml:space="preserve">2023-10-10 00:00:00 </w:t>
      </w:r>
      <w:r>
        <w:t xml:space="preserve">2023-08-20 00:00:00 </w:t>
      </w:r>
      <w:r>
        <w:t xml:space="preserve">29 </w:t>
      </w:r>
      <w:r>
        <w:t xml:space="preserve">129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681045 </w:t>
      </w:r>
      <w:r>
        <w:t xml:space="preserve">Organisation Internationale pour les Migrations </w:t>
      </w:r>
      <w:r>
        <w:t xml:space="preserve">OIM </w:t>
      </w:r>
      <w:r>
        <w:t xml:space="preserve">556 </w:t>
      </w:r>
      <w:r>
        <w:t xml:space="preserve">556 </w:t>
      </w:r>
    </w:p>
    <w:p>
      <w:r>
        <w:t xml:space="preserve">678433 </w:t>
      </w:r>
      <w:r>
        <w:t xml:space="preserve">NULL </w:t>
      </w:r>
      <w:r>
        <w:t xml:space="preserve">2023-09-30 00:00:00 </w:t>
      </w:r>
      <w:r>
        <w:t xml:space="preserve">2023-10-10 00:00:00 </w:t>
      </w:r>
      <w:r>
        <w:t xml:space="preserve">2023-08-20 00:00:00 </w:t>
      </w:r>
      <w:r>
        <w:t xml:space="preserve">15 </w:t>
      </w:r>
      <w:r>
        <w:t xml:space="preserve">67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681046 </w:t>
      </w:r>
      <w:r>
        <w:t xml:space="preserve">Organisation Internationale pour les Migrations </w:t>
      </w:r>
      <w:r>
        <w:t xml:space="preserve">OIM </w:t>
      </w:r>
      <w:r>
        <w:t xml:space="preserve">556 </w:t>
      </w:r>
      <w:r>
        <w:t xml:space="preserve">556 </w:t>
      </w:r>
    </w:p>
    <w:p>
      <w:r>
        <w:t xml:space="preserve">678434 </w:t>
      </w:r>
      <w:r>
        <w:t xml:space="preserve">NULL </w:t>
      </w:r>
      <w:r>
        <w:t xml:space="preserve">2022-09-01 00:00:00 </w:t>
      </w:r>
      <w:r>
        <w:t xml:space="preserve">2023-10-10 00:00:00 </w:t>
      </w:r>
      <w:r>
        <w:t xml:space="preserve">2023-08-20 00:00:00 </w:t>
      </w:r>
      <w:r>
        <w:t xml:space="preserve">179 </w:t>
      </w:r>
      <w:r>
        <w:t xml:space="preserve">1072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681047 </w:t>
      </w:r>
      <w:r>
        <w:t xml:space="preserve">Organisation Internationale pour les Migrations </w:t>
      </w:r>
      <w:r>
        <w:t xml:space="preserve">OIM </w:t>
      </w:r>
      <w:r>
        <w:t xml:space="preserve">556 </w:t>
      </w:r>
      <w:r>
        <w:t xml:space="preserve">556 </w:t>
      </w:r>
    </w:p>
    <w:p>
      <w:r>
        <w:t xml:space="preserve">678435 </w:t>
      </w:r>
      <w:r>
        <w:t xml:space="preserve">NULL </w:t>
      </w:r>
      <w:r>
        <w:t xml:space="preserve">2022-12-01 00:00:00 </w:t>
      </w:r>
      <w:r>
        <w:t xml:space="preserve">2023-10-10 00:00:00 </w:t>
      </w:r>
      <w:r>
        <w:t xml:space="preserve">2023-08-20 00:00:00 </w:t>
      </w:r>
      <w:r>
        <w:t xml:space="preserve">30 </w:t>
      </w:r>
      <w:r>
        <w:t xml:space="preserve">180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681048 </w:t>
      </w:r>
      <w:r>
        <w:t xml:space="preserve">Organisation Internationale pour les Migrations </w:t>
      </w:r>
      <w:r>
        <w:t xml:space="preserve">OIM </w:t>
      </w:r>
      <w:r>
        <w:t xml:space="preserve">556 </w:t>
      </w:r>
      <w:r>
        <w:t xml:space="preserve">556 </w:t>
      </w:r>
    </w:p>
    <w:p>
      <w:r>
        <w:t xml:space="preserve">678436 </w:t>
      </w:r>
      <w:r>
        <w:t xml:space="preserve">NULL </w:t>
      </w:r>
      <w:r>
        <w:t xml:space="preserve">2023-05-04 00:00:00 </w:t>
      </w:r>
      <w:r>
        <w:t xml:space="preserve">2023-10-10 00:00:00 </w:t>
      </w:r>
      <w:r>
        <w:t xml:space="preserve">2023-08-20 00:00:00 </w:t>
      </w:r>
      <w:r>
        <w:t xml:space="preserve">17 </w:t>
      </w:r>
      <w:r>
        <w:t xml:space="preserve">88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681049 </w:t>
      </w:r>
      <w:r>
        <w:t xml:space="preserve">Organisation Internationale pour les Migrations </w:t>
      </w:r>
      <w:r>
        <w:t xml:space="preserve">OIM </w:t>
      </w:r>
      <w:r>
        <w:t xml:space="preserve">556 </w:t>
      </w:r>
      <w:r>
        <w:t xml:space="preserve">556 </w:t>
      </w:r>
    </w:p>
    <w:p>
      <w:r>
        <w:t xml:space="preserve">678437 </w:t>
      </w:r>
      <w:r>
        <w:t xml:space="preserve">NULL </w:t>
      </w:r>
      <w:r>
        <w:t xml:space="preserve">2023-09-30 00:00:00 </w:t>
      </w:r>
      <w:r>
        <w:t xml:space="preserve">2023-10-10 00:00:00 </w:t>
      </w:r>
      <w:r>
        <w:t xml:space="preserve">2023-08-20 00:00:00 </w:t>
      </w:r>
      <w:r>
        <w:t xml:space="preserve">33 </w:t>
      </w:r>
      <w:r>
        <w:t xml:space="preserve">170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681050 </w:t>
      </w:r>
      <w:r>
        <w:t xml:space="preserve">Organisation Internationale pour les Migrations </w:t>
      </w:r>
      <w:r>
        <w:t xml:space="preserve">OIM </w:t>
      </w:r>
      <w:r>
        <w:t xml:space="preserve">556 </w:t>
      </w:r>
      <w:r>
        <w:t xml:space="preserve">556 </w:t>
      </w:r>
    </w:p>
    <w:p>
      <w:r>
        <w:t xml:space="preserve">678438 </w:t>
      </w:r>
      <w:r>
        <w:t xml:space="preserve">NULL </w:t>
      </w:r>
      <w:r>
        <w:t xml:space="preserve">2023-03-28 00:00:00 </w:t>
      </w:r>
      <w:r>
        <w:t xml:space="preserve">2023-10-10 00:00:00 </w:t>
      </w:r>
      <w:r>
        <w:t xml:space="preserve">2023-08-20 00:00:00 </w:t>
      </w:r>
      <w:r>
        <w:t xml:space="preserve">80 </w:t>
      </w:r>
      <w:r>
        <w:t xml:space="preserve">413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681051 </w:t>
      </w:r>
      <w:r>
        <w:t xml:space="preserve">Organisation Internationale pour les Migrations </w:t>
      </w:r>
      <w:r>
        <w:t xml:space="preserve">OIM </w:t>
      </w:r>
      <w:r>
        <w:t xml:space="preserve">556 </w:t>
      </w:r>
      <w:r>
        <w:t xml:space="preserve">556 </w:t>
      </w:r>
    </w:p>
    <w:p>
      <w:r>
        <w:t xml:space="preserve">678439 </w:t>
      </w:r>
      <w:r>
        <w:t xml:space="preserve">NULL </w:t>
      </w:r>
      <w:r>
        <w:t xml:space="preserve">2023-05-04 00:00:00 </w:t>
      </w:r>
      <w:r>
        <w:t xml:space="preserve">2023-10-10 00:00:00 </w:t>
      </w:r>
      <w:r>
        <w:t xml:space="preserve">2023-08-20 00:00:00 </w:t>
      </w:r>
      <w:r>
        <w:t xml:space="preserve">18 </w:t>
      </w:r>
      <w:r>
        <w:t xml:space="preserve">93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681052 </w:t>
      </w:r>
      <w:r>
        <w:t xml:space="preserve">Organisation Internationale pour les Migrations </w:t>
      </w:r>
      <w:r>
        <w:t xml:space="preserve">OIM </w:t>
      </w:r>
      <w:r>
        <w:t xml:space="preserve">556 </w:t>
      </w:r>
      <w:r>
        <w:t xml:space="preserve">556 </w:t>
      </w:r>
    </w:p>
    <w:p>
      <w:r>
        <w:t xml:space="preserve">678440 </w:t>
      </w:r>
      <w:r>
        <w:t xml:space="preserve">NULL </w:t>
      </w:r>
      <w:r>
        <w:t xml:space="preserve">2023-09-30 00:00:00 </w:t>
      </w:r>
      <w:r>
        <w:t xml:space="preserve">2023-10-10 00:00:00 </w:t>
      </w:r>
      <w:r>
        <w:t xml:space="preserve">2023-08-20 00:00:00 </w:t>
      </w:r>
      <w:r>
        <w:t xml:space="preserve">13 </w:t>
      </w:r>
      <w:r>
        <w:t xml:space="preserve">67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681053 </w:t>
      </w:r>
      <w:r>
        <w:t xml:space="preserve">Organisation Internationale pour les Migrations </w:t>
      </w:r>
      <w:r>
        <w:t xml:space="preserve">OIM </w:t>
      </w:r>
      <w:r>
        <w:t xml:space="preserve">556 </w:t>
      </w:r>
      <w:r>
        <w:t xml:space="preserve">556 </w:t>
      </w:r>
    </w:p>
    <w:p>
      <w:r>
        <w:t xml:space="preserve">678441 </w:t>
      </w:r>
      <w:r>
        <w:t xml:space="preserve">NULL </w:t>
      </w:r>
      <w:r>
        <w:t xml:space="preserve">2022-09-01 00:00:00 </w:t>
      </w:r>
      <w:r>
        <w:t xml:space="preserve">2023-10-10 00:00:00 </w:t>
      </w:r>
      <w:r>
        <w:t xml:space="preserve">2023-08-20 00:00:00 </w:t>
      </w:r>
      <w:r>
        <w:t xml:space="preserve">5 </w:t>
      </w:r>
      <w:r>
        <w:t xml:space="preserve">30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681054 </w:t>
      </w:r>
      <w:r>
        <w:t xml:space="preserve">Organisation Internationale pour les Migrations </w:t>
      </w:r>
      <w:r>
        <w:t xml:space="preserve">OIM </w:t>
      </w:r>
      <w:r>
        <w:t xml:space="preserve">556 </w:t>
      </w:r>
      <w:r>
        <w:t xml:space="preserve">556 </w:t>
      </w:r>
    </w:p>
    <w:p>
      <w:r>
        <w:t xml:space="preserve">678442 </w:t>
      </w:r>
      <w:r>
        <w:t xml:space="preserve">NULL </w:t>
      </w:r>
      <w:r>
        <w:t xml:space="preserve">2023-03-28 00:00:00 </w:t>
      </w:r>
      <w:r>
        <w:t xml:space="preserve">2023-10-10 00:00:00 </w:t>
      </w:r>
      <w:r>
        <w:t xml:space="preserve">2023-08-20 00:00:00 </w:t>
      </w:r>
      <w:r>
        <w:t xml:space="preserve">33 </w:t>
      </w:r>
      <w:r>
        <w:t xml:space="preserve">85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681055 </w:t>
      </w:r>
      <w:r>
        <w:t xml:space="preserve">Organisation Internationale pour les Migrations </w:t>
      </w:r>
      <w:r>
        <w:t xml:space="preserve">OIM </w:t>
      </w:r>
      <w:r>
        <w:t xml:space="preserve">556 </w:t>
      </w:r>
      <w:r>
        <w:t xml:space="preserve">556 </w:t>
      </w:r>
    </w:p>
    <w:p>
      <w:r>
        <w:t xml:space="preserve">678443 </w:t>
      </w:r>
      <w:r>
        <w:t xml:space="preserve">NULL </w:t>
      </w:r>
      <w:r>
        <w:t xml:space="preserve">2023-05-04 00:00:00 </w:t>
      </w:r>
      <w:r>
        <w:t xml:space="preserve">2023-10-10 00:00:00 </w:t>
      </w:r>
      <w:r>
        <w:t xml:space="preserve">2023-08-20 00:00:00 </w:t>
      </w:r>
      <w:r>
        <w:t xml:space="preserve">26 </w:t>
      </w:r>
      <w:r>
        <w:t xml:space="preserve">66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681056 </w:t>
      </w:r>
      <w:r>
        <w:t xml:space="preserve">Organisation Internationale pour les Migrations </w:t>
      </w:r>
      <w:r>
        <w:t xml:space="preserve">OIM </w:t>
      </w:r>
      <w:r>
        <w:t xml:space="preserve">556 </w:t>
      </w:r>
      <w:r>
        <w:t xml:space="preserve">556 </w:t>
      </w:r>
    </w:p>
    <w:p>
      <w:r>
        <w:t xml:space="preserve">678444 </w:t>
      </w:r>
      <w:r>
        <w:t xml:space="preserve">NULL </w:t>
      </w:r>
      <w:r>
        <w:t xml:space="preserve">2023-09-30 00:00:00 </w:t>
      </w:r>
      <w:r>
        <w:t xml:space="preserve">2023-10-10 00:00:00 </w:t>
      </w:r>
      <w:r>
        <w:t xml:space="preserve">2023-08-20 00:00:00 </w:t>
      </w:r>
      <w:r>
        <w:t xml:space="preserve">39 </w:t>
      </w:r>
      <w:r>
        <w:t xml:space="preserve">99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681057 </w:t>
      </w:r>
      <w:r>
        <w:t xml:space="preserve">Organisation Internationale pour les Migrations </w:t>
      </w:r>
      <w:r>
        <w:t xml:space="preserve">OIM </w:t>
      </w:r>
      <w:r>
        <w:t xml:space="preserve">556 </w:t>
      </w:r>
      <w:r>
        <w:t xml:space="preserve">556 </w:t>
      </w:r>
    </w:p>
    <w:p>
      <w:r>
        <w:t xml:space="preserve">678445 </w:t>
      </w:r>
      <w:r>
        <w:t xml:space="preserve">NULL </w:t>
      </w:r>
      <w:r>
        <w:t xml:space="preserve">2022-09-01 00:00:00 </w:t>
      </w:r>
      <w:r>
        <w:t xml:space="preserve">2023-10-10 00:00:00 </w:t>
      </w:r>
      <w:r>
        <w:t xml:space="preserve">2023-08-20 00:00:00 </w:t>
      </w:r>
      <w:r>
        <w:t xml:space="preserve">34 </w:t>
      </w:r>
      <w:r>
        <w:t xml:space="preserve">287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681058 </w:t>
      </w:r>
      <w:r>
        <w:t xml:space="preserve">Organisation Internationale pour les Migrations </w:t>
      </w:r>
      <w:r>
        <w:t xml:space="preserve">OIM </w:t>
      </w:r>
      <w:r>
        <w:t xml:space="preserve">556 </w:t>
      </w:r>
      <w:r>
        <w:t xml:space="preserve">556 </w:t>
      </w:r>
    </w:p>
    <w:p>
      <w:r>
        <w:t xml:space="preserve">678446 </w:t>
      </w:r>
      <w:r>
        <w:t xml:space="preserve">NULL </w:t>
      </w:r>
      <w:r>
        <w:t xml:space="preserve">2022-12-01 00:00:00 </w:t>
      </w:r>
      <w:r>
        <w:t xml:space="preserve">2023-10-10 00:00:00 </w:t>
      </w:r>
      <w:r>
        <w:t xml:space="preserve">2023-08-20 00:00:00 </w:t>
      </w:r>
      <w:r>
        <w:t xml:space="preserve">8 </w:t>
      </w:r>
      <w:r>
        <w:t xml:space="preserve">67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681059 </w:t>
      </w:r>
      <w:r>
        <w:t xml:space="preserve">Organisation Internationale pour les Migrations </w:t>
      </w:r>
      <w:r>
        <w:t xml:space="preserve">OIM </w:t>
      </w:r>
      <w:r>
        <w:t xml:space="preserve">556 </w:t>
      </w:r>
      <w:r>
        <w:t xml:space="preserve">556 </w:t>
      </w:r>
    </w:p>
    <w:p>
      <w:r>
        <w:t xml:space="preserve">678447 </w:t>
      </w:r>
      <w:r>
        <w:t xml:space="preserve">NULL </w:t>
      </w:r>
      <w:r>
        <w:t xml:space="preserve">2023-03-28 00:00:00 </w:t>
      </w:r>
      <w:r>
        <w:t xml:space="preserve">2023-10-10 00:00:00 </w:t>
      </w:r>
      <w:r>
        <w:t xml:space="preserve">2023-08-20 00:00:00 </w:t>
      </w:r>
      <w:r>
        <w:t xml:space="preserve">16 </w:t>
      </w:r>
      <w:r>
        <w:t xml:space="preserve">135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681060 </w:t>
      </w:r>
      <w:r>
        <w:t xml:space="preserve">Organisation Internationale pour les Migrations </w:t>
      </w:r>
      <w:r>
        <w:t xml:space="preserve">OIM </w:t>
      </w:r>
      <w:r>
        <w:t xml:space="preserve">556 </w:t>
      </w:r>
      <w:r>
        <w:t xml:space="preserve">556 </w:t>
      </w:r>
    </w:p>
    <w:p>
      <w:r>
        <w:t xml:space="preserve">678448 </w:t>
      </w:r>
      <w:r>
        <w:t xml:space="preserve">NULL </w:t>
      </w:r>
      <w:r>
        <w:t xml:space="preserve">2023-05-04 00:00:00 </w:t>
      </w:r>
      <w:r>
        <w:t xml:space="preserve">2023-10-10 00:00:00 </w:t>
      </w:r>
      <w:r>
        <w:t xml:space="preserve">2023-08-20 00:00:00 </w:t>
      </w:r>
      <w:r>
        <w:t xml:space="preserve">30 </w:t>
      </w:r>
      <w:r>
        <w:t xml:space="preserve">253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681061 </w:t>
      </w:r>
      <w:r>
        <w:t xml:space="preserve">Organisation Internationale pour les Migrations </w:t>
      </w:r>
      <w:r>
        <w:t xml:space="preserve">OIM </w:t>
      </w:r>
      <w:r>
        <w:t xml:space="preserve">556 </w:t>
      </w:r>
      <w:r>
        <w:t xml:space="preserve">556 </w:t>
      </w:r>
    </w:p>
    <w:p>
      <w:r>
        <w:t xml:space="preserve">678449 </w:t>
      </w:r>
      <w:r>
        <w:t xml:space="preserve">NULL </w:t>
      </w:r>
      <w:r>
        <w:t xml:space="preserve">2023-03-28 00:00:00 </w:t>
      </w:r>
      <w:r>
        <w:t xml:space="preserve">2023-10-10 00:00:00 </w:t>
      </w:r>
      <w:r>
        <w:t xml:space="preserve">2023-08-20 00:00:00 </w:t>
      </w:r>
      <w:r>
        <w:t xml:space="preserve">24 </w:t>
      </w:r>
      <w:r>
        <w:t xml:space="preserve">126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681062 </w:t>
      </w:r>
      <w:r>
        <w:t xml:space="preserve">Organisation Internationale pour les Migrations </w:t>
      </w:r>
      <w:r>
        <w:t xml:space="preserve">OIM </w:t>
      </w:r>
      <w:r>
        <w:t xml:space="preserve">556 </w:t>
      </w:r>
      <w:r>
        <w:t xml:space="preserve">556 </w:t>
      </w:r>
    </w:p>
    <w:p>
      <w:r>
        <w:t xml:space="preserve">678450 </w:t>
      </w:r>
      <w:r>
        <w:t xml:space="preserve">NULL </w:t>
      </w:r>
      <w:r>
        <w:t xml:space="preserve">2023-05-04 00:00:00 </w:t>
      </w:r>
      <w:r>
        <w:t xml:space="preserve">2023-10-10 00:00:00 </w:t>
      </w:r>
      <w:r>
        <w:t xml:space="preserve">2023-08-20 00:00:00 </w:t>
      </w:r>
      <w:r>
        <w:t xml:space="preserve">33 </w:t>
      </w:r>
      <w:r>
        <w:t xml:space="preserve">174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681063 </w:t>
      </w:r>
      <w:r>
        <w:t xml:space="preserve">Organisation Internationale pour les Migrations </w:t>
      </w:r>
      <w:r>
        <w:t xml:space="preserve">OIM </w:t>
      </w:r>
      <w:r>
        <w:t xml:space="preserve">556 </w:t>
      </w:r>
      <w:r>
        <w:t xml:space="preserve">556 </w:t>
      </w:r>
    </w:p>
    <w:p>
      <w:r>
        <w:t xml:space="preserve">678451 </w:t>
      </w:r>
      <w:r>
        <w:t xml:space="preserve">NULL </w:t>
      </w:r>
      <w:r>
        <w:t xml:space="preserve">2023-09-30 00:00:00 </w:t>
      </w:r>
      <w:r>
        <w:t xml:space="preserve">2023-10-10 00:00:00 </w:t>
      </w:r>
      <w:r>
        <w:t xml:space="preserve">2023-08-20 00:00:00 </w:t>
      </w:r>
      <w:r>
        <w:t xml:space="preserve">12 </w:t>
      </w:r>
      <w:r>
        <w:t xml:space="preserve">63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681064 </w:t>
      </w:r>
      <w:r>
        <w:t xml:space="preserve">Organisation Internationale pour les Migrations </w:t>
      </w:r>
      <w:r>
        <w:t xml:space="preserve">OIM </w:t>
      </w:r>
      <w:r>
        <w:t xml:space="preserve">556 </w:t>
      </w:r>
      <w:r>
        <w:t xml:space="preserve">556 </w:t>
      </w:r>
    </w:p>
    <w:p>
      <w:r>
        <w:t xml:space="preserve">678452 </w:t>
      </w:r>
      <w:r>
        <w:t xml:space="preserve">NULL </w:t>
      </w:r>
      <w:r>
        <w:t xml:space="preserve">2023-03-28 00:00:00 </w:t>
      </w:r>
      <w:r>
        <w:t xml:space="preserve">2023-10-10 00:00:00 </w:t>
      </w:r>
      <w:r>
        <w:t xml:space="preserve">2023-08-20 00:00:00 </w:t>
      </w:r>
      <w:r>
        <w:t xml:space="preserve">50 </w:t>
      </w:r>
      <w:r>
        <w:t xml:space="preserve">233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681065 </w:t>
      </w:r>
      <w:r>
        <w:t xml:space="preserve">Organisation Internationale pour les Migrations </w:t>
      </w:r>
      <w:r>
        <w:t xml:space="preserve">OIM </w:t>
      </w:r>
      <w:r>
        <w:t xml:space="preserve">556 </w:t>
      </w:r>
      <w:r>
        <w:t xml:space="preserve">556 </w:t>
      </w:r>
    </w:p>
    <w:p>
      <w:r>
        <w:t xml:space="preserve">678453 </w:t>
      </w:r>
      <w:r>
        <w:t xml:space="preserve">NULL </w:t>
      </w:r>
      <w:r>
        <w:t xml:space="preserve">2023-05-04 00:00:00 </w:t>
      </w:r>
      <w:r>
        <w:t xml:space="preserve">2023-10-10 00:00:00 </w:t>
      </w:r>
      <w:r>
        <w:t xml:space="preserve">2023-08-20 00:00:00 </w:t>
      </w:r>
      <w:r>
        <w:t xml:space="preserve">28 </w:t>
      </w:r>
      <w:r>
        <w:t xml:space="preserve">131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681066 </w:t>
      </w:r>
      <w:r>
        <w:t xml:space="preserve">Organisation Internationale pour les Migrations </w:t>
      </w:r>
      <w:r>
        <w:t xml:space="preserve">OIM </w:t>
      </w:r>
      <w:r>
        <w:t xml:space="preserve">556 </w:t>
      </w:r>
      <w:r>
        <w:t xml:space="preserve">556 </w:t>
      </w:r>
    </w:p>
    <w:p>
      <w:r>
        <w:t xml:space="preserve">678454 </w:t>
      </w:r>
      <w:r>
        <w:t xml:space="preserve">NULL </w:t>
      </w:r>
      <w:r>
        <w:t xml:space="preserve">2023-09-30 00:00:00 </w:t>
      </w:r>
      <w:r>
        <w:t xml:space="preserve">2023-10-10 00:00:00 </w:t>
      </w:r>
      <w:r>
        <w:t xml:space="preserve">2023-08-20 00:00:00 </w:t>
      </w:r>
      <w:r>
        <w:t xml:space="preserve">14 </w:t>
      </w:r>
      <w:r>
        <w:t xml:space="preserve">65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681067 </w:t>
      </w:r>
      <w:r>
        <w:t xml:space="preserve">Organisation Internationale pour les Migrations </w:t>
      </w:r>
      <w:r>
        <w:t xml:space="preserve">OIM </w:t>
      </w:r>
      <w:r>
        <w:t xml:space="preserve">556 </w:t>
      </w:r>
      <w:r>
        <w:t xml:space="preserve">556 </w:t>
      </w:r>
    </w:p>
    <w:p>
      <w:r>
        <w:t xml:space="preserve">678455 </w:t>
      </w:r>
      <w:r>
        <w:t xml:space="preserve">NULL </w:t>
      </w:r>
      <w:r>
        <w:t xml:space="preserve">2023-03-28 00:00:00 </w:t>
      </w:r>
      <w:r>
        <w:t xml:space="preserve">2023-10-10 00:00:00 </w:t>
      </w:r>
      <w:r>
        <w:t xml:space="preserve">2023-08-20 00:00:00 </w:t>
      </w:r>
      <w:r>
        <w:t xml:space="preserve">47 </w:t>
      </w:r>
      <w:r>
        <w:t xml:space="preserve">159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681068 </w:t>
      </w:r>
      <w:r>
        <w:t xml:space="preserve">Organisation Internationale pour les Migrations </w:t>
      </w:r>
      <w:r>
        <w:t xml:space="preserve">OIM </w:t>
      </w:r>
      <w:r>
        <w:t xml:space="preserve">556 </w:t>
      </w:r>
      <w:r>
        <w:t xml:space="preserve">556 </w:t>
      </w:r>
    </w:p>
    <w:p>
      <w:r>
        <w:t xml:space="preserve">678456 </w:t>
      </w:r>
      <w:r>
        <w:t xml:space="preserve">NULL </w:t>
      </w:r>
      <w:r>
        <w:t xml:space="preserve">2023-05-04 00:00:00 </w:t>
      </w:r>
      <w:r>
        <w:t xml:space="preserve">2023-10-10 00:00:00 </w:t>
      </w:r>
      <w:r>
        <w:t xml:space="preserve">2023-08-20 00:00:00 </w:t>
      </w:r>
      <w:r>
        <w:t xml:space="preserve">64 </w:t>
      </w:r>
      <w:r>
        <w:t xml:space="preserve">216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681069 </w:t>
      </w:r>
      <w:r>
        <w:t xml:space="preserve">Organisation Internationale pour les Migrations </w:t>
      </w:r>
      <w:r>
        <w:t xml:space="preserve">OIM </w:t>
      </w:r>
      <w:r>
        <w:t xml:space="preserve">556 </w:t>
      </w:r>
      <w:r>
        <w:t xml:space="preserve">556 </w:t>
      </w:r>
    </w:p>
    <w:p>
      <w:r>
        <w:t xml:space="preserve">678457 </w:t>
      </w:r>
      <w:r>
        <w:t xml:space="preserve">NULL </w:t>
      </w:r>
      <w:r>
        <w:t xml:space="preserve">2023-09-30 00:00:00 </w:t>
      </w:r>
      <w:r>
        <w:t xml:space="preserve">2023-10-10 00:00:00 </w:t>
      </w:r>
      <w:r>
        <w:t xml:space="preserve">2023-08-20 00:00:00 </w:t>
      </w:r>
      <w:r>
        <w:t xml:space="preserve">72 </w:t>
      </w:r>
      <w:r>
        <w:t xml:space="preserve">244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681070 </w:t>
      </w:r>
      <w:r>
        <w:t xml:space="preserve">Organisation Internationale pour les Migrations </w:t>
      </w:r>
      <w:r>
        <w:t xml:space="preserve">OIM </w:t>
      </w:r>
      <w:r>
        <w:t xml:space="preserve">556 </w:t>
      </w:r>
      <w:r>
        <w:t xml:space="preserve">556 </w:t>
      </w:r>
    </w:p>
    <w:p>
      <w:r>
        <w:t xml:space="preserve">678458 </w:t>
      </w:r>
      <w:r>
        <w:t xml:space="preserve">NULL </w:t>
      </w:r>
      <w:r>
        <w:t xml:space="preserve">2022-09-01 00:00:00 </w:t>
      </w:r>
      <w:r>
        <w:t xml:space="preserve">2023-10-10 00:00:00 </w:t>
      </w:r>
      <w:r>
        <w:t xml:space="preserve">2023-08-20 00:00:00 </w:t>
      </w:r>
      <w:r>
        <w:t xml:space="preserve">183 </w:t>
      </w:r>
      <w:r>
        <w:t xml:space="preserve">1098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681071 </w:t>
      </w:r>
      <w:r>
        <w:t xml:space="preserve">Organisation Internationale pour les Migrations </w:t>
      </w:r>
      <w:r>
        <w:t xml:space="preserve">OIM </w:t>
      </w:r>
      <w:r>
        <w:t xml:space="preserve">556 </w:t>
      </w:r>
      <w:r>
        <w:t xml:space="preserve">556 </w:t>
      </w:r>
    </w:p>
    <w:p>
      <w:r>
        <w:t xml:space="preserve">678459 </w:t>
      </w:r>
      <w:r>
        <w:t xml:space="preserve">NULL </w:t>
      </w:r>
      <w:r>
        <w:t xml:space="preserve">2022-12-01 00:00:00 </w:t>
      </w:r>
      <w:r>
        <w:t xml:space="preserve">2023-10-10 00:00:00 </w:t>
      </w:r>
      <w:r>
        <w:t xml:space="preserve">2023-08-20 00:00:00 </w:t>
      </w:r>
      <w:r>
        <w:t xml:space="preserve">17 </w:t>
      </w:r>
      <w:r>
        <w:t xml:space="preserve">102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681072 </w:t>
      </w:r>
      <w:r>
        <w:t xml:space="preserve">Organisation Internationale pour les Migrations </w:t>
      </w:r>
      <w:r>
        <w:t xml:space="preserve">OIM </w:t>
      </w:r>
      <w:r>
        <w:t xml:space="preserve">556 </w:t>
      </w:r>
      <w:r>
        <w:t xml:space="preserve">556 </w:t>
      </w:r>
    </w:p>
    <w:p>
      <w:r>
        <w:t xml:space="preserve">678460 </w:t>
      </w:r>
      <w:r>
        <w:t xml:space="preserve">NULL </w:t>
      </w:r>
      <w:r>
        <w:t xml:space="preserve">2023-03-28 00:00:00 </w:t>
      </w:r>
      <w:r>
        <w:t xml:space="preserve">2023-10-10 00:00:00 </w:t>
      </w:r>
      <w:r>
        <w:t xml:space="preserve">2023-08-20 00:00:00 </w:t>
      </w:r>
      <w:r>
        <w:t xml:space="preserve">32 </w:t>
      </w:r>
      <w:r>
        <w:t xml:space="preserve">129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681073 </w:t>
      </w:r>
      <w:r>
        <w:t xml:space="preserve">Organisation Internationale pour les Migrations </w:t>
      </w:r>
      <w:r>
        <w:t xml:space="preserve">OIM </w:t>
      </w:r>
      <w:r>
        <w:t xml:space="preserve">556 </w:t>
      </w:r>
      <w:r>
        <w:t xml:space="preserve">556 </w:t>
      </w:r>
    </w:p>
    <w:p>
      <w:r>
        <w:t xml:space="preserve">678461 </w:t>
      </w:r>
      <w:r>
        <w:t xml:space="preserve">NULL </w:t>
      </w:r>
      <w:r>
        <w:t xml:space="preserve">2023-05-04 00:00:00 </w:t>
      </w:r>
      <w:r>
        <w:t xml:space="preserve">2023-10-10 00:00:00 </w:t>
      </w:r>
      <w:r>
        <w:t xml:space="preserve">2023-08-20 00:00:00 </w:t>
      </w:r>
      <w:r>
        <w:t xml:space="preserve">18 </w:t>
      </w:r>
      <w:r>
        <w:t xml:space="preserve">72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681074 </w:t>
      </w:r>
      <w:r>
        <w:t xml:space="preserve">Organisation Internationale pour les Migrations </w:t>
      </w:r>
      <w:r>
        <w:t xml:space="preserve">OIM </w:t>
      </w:r>
      <w:r>
        <w:t xml:space="preserve">556 </w:t>
      </w:r>
      <w:r>
        <w:t xml:space="preserve">556 </w:t>
      </w:r>
    </w:p>
    <w:p>
      <w:r>
        <w:t xml:space="preserve">678462 </w:t>
      </w:r>
      <w:r>
        <w:t xml:space="preserve">NULL </w:t>
      </w:r>
      <w:r>
        <w:t xml:space="preserve">2023-09-30 00:00:00 </w:t>
      </w:r>
      <w:r>
        <w:t xml:space="preserve">2023-10-10 00:00:00 </w:t>
      </w:r>
      <w:r>
        <w:t xml:space="preserve">2023-08-20 00:00:00 </w:t>
      </w:r>
      <w:r>
        <w:t xml:space="preserve">39 </w:t>
      </w:r>
      <w:r>
        <w:t xml:space="preserve">157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681075 </w:t>
      </w:r>
      <w:r>
        <w:t xml:space="preserve">Organisation Internationale pour les Migrations </w:t>
      </w:r>
      <w:r>
        <w:t xml:space="preserve">OIM </w:t>
      </w:r>
      <w:r>
        <w:t xml:space="preserve">556 </w:t>
      </w:r>
      <w:r>
        <w:t xml:space="preserve">556 </w:t>
      </w:r>
    </w:p>
    <w:p>
      <w:r>
        <w:t xml:space="preserve">678463 </w:t>
      </w:r>
      <w:r>
        <w:t xml:space="preserve">NULL </w:t>
      </w:r>
      <w:r>
        <w:t xml:space="preserve">2023-03-28 00:00:00 </w:t>
      </w:r>
      <w:r>
        <w:t xml:space="preserve">2023-10-10 00:00:00 </w:t>
      </w:r>
      <w:r>
        <w:t xml:space="preserve">2023-08-20 00:00:00 </w:t>
      </w:r>
      <w:r>
        <w:t xml:space="preserve">44 </w:t>
      </w:r>
      <w:r>
        <w:t xml:space="preserve">148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681076 </w:t>
      </w:r>
      <w:r>
        <w:t xml:space="preserve">Organisation Internationale pour les Migrations </w:t>
      </w:r>
      <w:r>
        <w:t xml:space="preserve">OIM </w:t>
      </w:r>
      <w:r>
        <w:t xml:space="preserve">556 </w:t>
      </w:r>
      <w:r>
        <w:t xml:space="preserve">556 </w:t>
      </w:r>
    </w:p>
    <w:p>
      <w:r>
        <w:t xml:space="preserve">678464 </w:t>
      </w:r>
      <w:r>
        <w:t xml:space="preserve">NULL </w:t>
      </w:r>
      <w:r>
        <w:t xml:space="preserve">2023-05-04 00:00:00 </w:t>
      </w:r>
      <w:r>
        <w:t xml:space="preserve">2023-10-10 00:00:00 </w:t>
      </w:r>
      <w:r>
        <w:t xml:space="preserve">2023-08-20 00:00:00 </w:t>
      </w:r>
      <w:r>
        <w:t xml:space="preserve">50 </w:t>
      </w:r>
      <w:r>
        <w:t xml:space="preserve">168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681077 </w:t>
      </w:r>
      <w:r>
        <w:t xml:space="preserve">Organisation Internationale pour les Migrations </w:t>
      </w:r>
      <w:r>
        <w:t xml:space="preserve">OIM </w:t>
      </w:r>
      <w:r>
        <w:t xml:space="preserve">556 </w:t>
      </w:r>
      <w:r>
        <w:t xml:space="preserve">556 </w:t>
      </w:r>
    </w:p>
    <w:p>
      <w:r>
        <w:t xml:space="preserve">678465 </w:t>
      </w:r>
      <w:r>
        <w:t xml:space="preserve">NULL </w:t>
      </w:r>
      <w:r>
        <w:t xml:space="preserve">2023-09-30 00:00:00 </w:t>
      </w:r>
      <w:r>
        <w:t xml:space="preserve">2023-10-10 00:00:00 </w:t>
      </w:r>
      <w:r>
        <w:t xml:space="preserve">2023-08-20 00:00:00 </w:t>
      </w:r>
      <w:r>
        <w:t xml:space="preserve">37 </w:t>
      </w:r>
      <w:r>
        <w:t xml:space="preserve">124 </w:t>
      </w:r>
      <w:r>
        <w:t xml:space="preserve">2 </w:t>
      </w:r>
      <w:r>
        <w:t xml:space="preserve">Retourné </w:t>
      </w:r>
      <w:r>
        <w:t xml:space="preserve">CD6107ZS01 </w:t>
      </w:r>
      <w:r>
        <w:t xml:space="preserve">CD6107ZS01AS03 </w:t>
      </w:r>
      <w:r>
        <w:t xml:space="preserve">Kabasha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681078 </w:t>
      </w:r>
      <w:r>
        <w:t xml:space="preserve">Organisation Internationale pour les Migrations </w:t>
      </w:r>
      <w:r>
        <w:t xml:space="preserve">OIM </w:t>
      </w:r>
      <w:r>
        <w:t xml:space="preserve">556 </w:t>
      </w:r>
      <w:r>
        <w:t xml:space="preserve">556 </w:t>
      </w:r>
    </w:p>
    <w:p>
      <w:r>
        <w:t xml:space="preserve">678466 </w:t>
      </w:r>
      <w:r>
        <w:t xml:space="preserve">NULL </w:t>
      </w:r>
      <w:r>
        <w:t xml:space="preserve">2023-03-28 00:00:00 </w:t>
      </w:r>
      <w:r>
        <w:t xml:space="preserve">2023-10-10 00:00:00 </w:t>
      </w:r>
      <w:r>
        <w:t xml:space="preserve">2023-08-14 00:00:00 </w:t>
      </w:r>
      <w:r>
        <w:t xml:space="preserve">21 </w:t>
      </w:r>
      <w:r>
        <w:t xml:space="preserve">105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681079 </w:t>
      </w:r>
      <w:r>
        <w:t xml:space="preserve">Organisation Internationale pour les Migrations </w:t>
      </w:r>
      <w:r>
        <w:t xml:space="preserve">OIM </w:t>
      </w:r>
      <w:r>
        <w:t xml:space="preserve">556 </w:t>
      </w:r>
      <w:r>
        <w:t xml:space="preserve">556 </w:t>
      </w:r>
    </w:p>
    <w:p>
      <w:r>
        <w:t xml:space="preserve">678467 </w:t>
      </w:r>
      <w:r>
        <w:t xml:space="preserve">NULL </w:t>
      </w:r>
      <w:r>
        <w:t xml:space="preserve">2023-05-04 00:00:00 </w:t>
      </w:r>
      <w:r>
        <w:t xml:space="preserve">2023-10-10 00:00:00 </w:t>
      </w:r>
      <w:r>
        <w:t xml:space="preserve">2023-08-14 00:00:00 </w:t>
      </w:r>
      <w:r>
        <w:t xml:space="preserve">16 </w:t>
      </w:r>
      <w:r>
        <w:t xml:space="preserve">80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681080 </w:t>
      </w:r>
      <w:r>
        <w:t xml:space="preserve">Organisation Internationale pour les Migrations </w:t>
      </w:r>
      <w:r>
        <w:t xml:space="preserve">OIM </w:t>
      </w:r>
      <w:r>
        <w:t xml:space="preserve">556 </w:t>
      </w:r>
      <w:r>
        <w:t xml:space="preserve">556 </w:t>
      </w:r>
    </w:p>
    <w:p>
      <w:r>
        <w:t xml:space="preserve">678468 </w:t>
      </w:r>
      <w:r>
        <w:t xml:space="preserve">NULL </w:t>
      </w:r>
      <w:r>
        <w:t xml:space="preserve">2023-09-30 00:00:00 </w:t>
      </w:r>
      <w:r>
        <w:t xml:space="preserve">2023-10-10 00:00:00 </w:t>
      </w:r>
      <w:r>
        <w:t xml:space="preserve">2023-08-14 00:00:00 </w:t>
      </w:r>
      <w:r>
        <w:t xml:space="preserve">44 </w:t>
      </w:r>
      <w:r>
        <w:t xml:space="preserve">220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681081 </w:t>
      </w:r>
      <w:r>
        <w:t xml:space="preserve">Organisation Internationale pour les Migrations </w:t>
      </w:r>
      <w:r>
        <w:t xml:space="preserve">OIM </w:t>
      </w:r>
      <w:r>
        <w:t xml:space="preserve">556 </w:t>
      </w:r>
      <w:r>
        <w:t xml:space="preserve">556 </w:t>
      </w:r>
    </w:p>
    <w:p>
      <w:r>
        <w:t xml:space="preserve">678469 </w:t>
      </w:r>
      <w:r>
        <w:t xml:space="preserve">NULL </w:t>
      </w:r>
      <w:r>
        <w:t xml:space="preserve">2023-03-28 00:00:00 </w:t>
      </w:r>
      <w:r>
        <w:t xml:space="preserve">2023-10-10 00:00:00 </w:t>
      </w:r>
      <w:r>
        <w:t xml:space="preserve">2023-08-14 00:00:00 </w:t>
      </w:r>
      <w:r>
        <w:t xml:space="preserve">18 </w:t>
      </w:r>
      <w:r>
        <w:t xml:space="preserve">98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681082 </w:t>
      </w:r>
      <w:r>
        <w:t xml:space="preserve">Organisation Internationale pour les Migrations </w:t>
      </w:r>
      <w:r>
        <w:t xml:space="preserve">OIM </w:t>
      </w:r>
      <w:r>
        <w:t xml:space="preserve">556 </w:t>
      </w:r>
      <w:r>
        <w:t xml:space="preserve">556 </w:t>
      </w:r>
    </w:p>
    <w:p>
      <w:r>
        <w:t xml:space="preserve">678470 </w:t>
      </w:r>
      <w:r>
        <w:t xml:space="preserve">NULL </w:t>
      </w:r>
      <w:r>
        <w:t xml:space="preserve">2023-05-04 00:00:00 </w:t>
      </w:r>
      <w:r>
        <w:t xml:space="preserve">2023-10-10 00:00:00 </w:t>
      </w:r>
      <w:r>
        <w:t xml:space="preserve">2023-08-14 00:00:00 </w:t>
      </w:r>
      <w:r>
        <w:t xml:space="preserve">16 </w:t>
      </w:r>
      <w:r>
        <w:t xml:space="preserve">87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681083 </w:t>
      </w:r>
      <w:r>
        <w:t xml:space="preserve">Organisation Internationale pour les Migrations </w:t>
      </w:r>
      <w:r>
        <w:t xml:space="preserve">OIM </w:t>
      </w:r>
      <w:r>
        <w:t xml:space="preserve">556 </w:t>
      </w:r>
      <w:r>
        <w:t xml:space="preserve">556 </w:t>
      </w:r>
    </w:p>
    <w:p>
      <w:r>
        <w:t xml:space="preserve">678471 </w:t>
      </w:r>
      <w:r>
        <w:t xml:space="preserve">NULL </w:t>
      </w:r>
      <w:r>
        <w:t xml:space="preserve">2023-09-30 00:00:00 </w:t>
      </w:r>
      <w:r>
        <w:t xml:space="preserve">2023-10-10 00:00:00 </w:t>
      </w:r>
      <w:r>
        <w:t xml:space="preserve">2023-08-14 00:00:00 </w:t>
      </w:r>
      <w:r>
        <w:t xml:space="preserve">24 </w:t>
      </w:r>
      <w:r>
        <w:t xml:space="preserve">131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681084 </w:t>
      </w:r>
      <w:r>
        <w:t xml:space="preserve">Organisation Internationale pour les Migrations </w:t>
      </w:r>
      <w:r>
        <w:t xml:space="preserve">OIM </w:t>
      </w:r>
      <w:r>
        <w:t xml:space="preserve">556 </w:t>
      </w:r>
      <w:r>
        <w:t xml:space="preserve">556 </w:t>
      </w:r>
    </w:p>
    <w:p>
      <w:r>
        <w:t xml:space="preserve">678472 </w:t>
      </w:r>
      <w:r>
        <w:t xml:space="preserve">NULL </w:t>
      </w:r>
      <w:r>
        <w:t xml:space="preserve">2023-03-28 00:00:00 </w:t>
      </w:r>
      <w:r>
        <w:t xml:space="preserve">2023-10-10 00:00:00 </w:t>
      </w:r>
      <w:r>
        <w:t xml:space="preserve">2023-08-14 00:00:00 </w:t>
      </w:r>
      <w:r>
        <w:t xml:space="preserve">43 </w:t>
      </w:r>
      <w:r>
        <w:t xml:space="preserve">215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681085 </w:t>
      </w:r>
      <w:r>
        <w:t xml:space="preserve">Organisation Internationale pour les Migrations </w:t>
      </w:r>
      <w:r>
        <w:t xml:space="preserve">OIM </w:t>
      </w:r>
      <w:r>
        <w:t xml:space="preserve">556 </w:t>
      </w:r>
      <w:r>
        <w:t xml:space="preserve">556 </w:t>
      </w:r>
    </w:p>
    <w:p>
      <w:r>
        <w:t xml:space="preserve">678473 </w:t>
      </w:r>
      <w:r>
        <w:t xml:space="preserve">NULL </w:t>
      </w:r>
      <w:r>
        <w:t xml:space="preserve">2023-05-04 00:00:00 </w:t>
      </w:r>
      <w:r>
        <w:t xml:space="preserve">2023-10-10 00:00:00 </w:t>
      </w:r>
      <w:r>
        <w:t xml:space="preserve">2023-08-14 00:00:00 </w:t>
      </w:r>
      <w:r>
        <w:t xml:space="preserve">36 </w:t>
      </w:r>
      <w:r>
        <w:t xml:space="preserve">180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681086 </w:t>
      </w:r>
      <w:r>
        <w:t xml:space="preserve">Organisation Internationale pour les Migrations </w:t>
      </w:r>
      <w:r>
        <w:t xml:space="preserve">OIM </w:t>
      </w:r>
      <w:r>
        <w:t xml:space="preserve">556 </w:t>
      </w:r>
      <w:r>
        <w:t xml:space="preserve">556 </w:t>
      </w:r>
    </w:p>
    <w:p>
      <w:r>
        <w:t xml:space="preserve">678474 </w:t>
      </w:r>
      <w:r>
        <w:t xml:space="preserve">NULL </w:t>
      </w:r>
      <w:r>
        <w:t xml:space="preserve">2023-09-30 00:00:00 </w:t>
      </w:r>
      <w:r>
        <w:t xml:space="preserve">2023-10-10 00:00:00 </w:t>
      </w:r>
      <w:r>
        <w:t xml:space="preserve">2023-08-14 00:00:00 </w:t>
      </w:r>
      <w:r>
        <w:t xml:space="preserve">46 </w:t>
      </w:r>
      <w:r>
        <w:t xml:space="preserve">230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681087 </w:t>
      </w:r>
      <w:r>
        <w:t xml:space="preserve">Organisation Internationale pour les Migrations </w:t>
      </w:r>
      <w:r>
        <w:t xml:space="preserve">OIM </w:t>
      </w:r>
      <w:r>
        <w:t xml:space="preserve">556 </w:t>
      </w:r>
      <w:r>
        <w:t xml:space="preserve">556 </w:t>
      </w:r>
    </w:p>
    <w:p>
      <w:r>
        <w:t xml:space="preserve">678475 </w:t>
      </w:r>
      <w:r>
        <w:t xml:space="preserve">NULL </w:t>
      </w:r>
      <w:r>
        <w:t xml:space="preserve">2022-09-01 00:00:00 </w:t>
      </w:r>
      <w:r>
        <w:t xml:space="preserve">2023-10-10 00:00:00 </w:t>
      </w:r>
      <w:r>
        <w:t xml:space="preserve">2023-08-14 00:00:00 </w:t>
      </w:r>
      <w:r>
        <w:t xml:space="preserve">2 </w:t>
      </w:r>
      <w:r>
        <w:t xml:space="preserve">10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681088 </w:t>
      </w:r>
      <w:r>
        <w:t xml:space="preserve">Organisation Internationale pour les Migrations </w:t>
      </w:r>
      <w:r>
        <w:t xml:space="preserve">OIM </w:t>
      </w:r>
      <w:r>
        <w:t xml:space="preserve">556 </w:t>
      </w:r>
      <w:r>
        <w:t xml:space="preserve">556 </w:t>
      </w:r>
    </w:p>
    <w:p>
      <w:r>
        <w:t xml:space="preserve">678476 </w:t>
      </w:r>
      <w:r>
        <w:t xml:space="preserve">NULL </w:t>
      </w:r>
      <w:r>
        <w:t xml:space="preserve">2022-12-01 00:00:00 </w:t>
      </w:r>
      <w:r>
        <w:t xml:space="preserve">2023-10-10 00:00:00 </w:t>
      </w:r>
      <w:r>
        <w:t xml:space="preserve">2023-08-14 00:00:00 </w:t>
      </w:r>
      <w:r>
        <w:t xml:space="preserve">3 </w:t>
      </w:r>
      <w:r>
        <w:t xml:space="preserve">15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681089 </w:t>
      </w:r>
      <w:r>
        <w:t xml:space="preserve">Organisation Internationale pour les Migrations </w:t>
      </w:r>
      <w:r>
        <w:t xml:space="preserve">OIM </w:t>
      </w:r>
      <w:r>
        <w:t xml:space="preserve">556 </w:t>
      </w:r>
      <w:r>
        <w:t xml:space="preserve">556 </w:t>
      </w:r>
    </w:p>
    <w:p>
      <w:r>
        <w:t xml:space="preserve">678477 </w:t>
      </w:r>
      <w:r>
        <w:t xml:space="preserve">NULL </w:t>
      </w:r>
      <w:r>
        <w:t xml:space="preserve">2022-09-01 00:00:00 </w:t>
      </w:r>
      <w:r>
        <w:t xml:space="preserve">2023-10-10 00:00:00 </w:t>
      </w:r>
      <w:r>
        <w:t xml:space="preserve">2023-08-14 00:00:00 </w:t>
      </w:r>
      <w:r>
        <w:t xml:space="preserve">26 </w:t>
      </w:r>
      <w:r>
        <w:t xml:space="preserve">85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681090 </w:t>
      </w:r>
      <w:r>
        <w:t xml:space="preserve">Organisation Internationale pour les Migrations </w:t>
      </w:r>
      <w:r>
        <w:t xml:space="preserve">OIM </w:t>
      </w:r>
      <w:r>
        <w:t xml:space="preserve">556 </w:t>
      </w:r>
      <w:r>
        <w:t xml:space="preserve">556 </w:t>
      </w:r>
    </w:p>
    <w:p>
      <w:r>
        <w:t xml:space="preserve">678478 </w:t>
      </w:r>
      <w:r>
        <w:t xml:space="preserve">NULL </w:t>
      </w:r>
      <w:r>
        <w:t xml:space="preserve">2022-12-01 00:00:00 </w:t>
      </w:r>
      <w:r>
        <w:t xml:space="preserve">2023-10-10 00:00:00 </w:t>
      </w:r>
      <w:r>
        <w:t xml:space="preserve">2023-08-14 00:00:00 </w:t>
      </w:r>
      <w:r>
        <w:t xml:space="preserve">12 </w:t>
      </w:r>
      <w:r>
        <w:t xml:space="preserve">39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681091 </w:t>
      </w:r>
      <w:r>
        <w:t xml:space="preserve">Organisation Internationale pour les Migrations </w:t>
      </w:r>
      <w:r>
        <w:t xml:space="preserve">OIM </w:t>
      </w:r>
      <w:r>
        <w:t xml:space="preserve">556 </w:t>
      </w:r>
      <w:r>
        <w:t xml:space="preserve">556 </w:t>
      </w:r>
    </w:p>
    <w:p>
      <w:r>
        <w:t xml:space="preserve">678479 </w:t>
      </w:r>
      <w:r>
        <w:t xml:space="preserve">NULL </w:t>
      </w:r>
      <w:r>
        <w:t xml:space="preserve">2023-03-28 00:00:00 </w:t>
      </w:r>
      <w:r>
        <w:t xml:space="preserve">2023-10-10 00:00:00 </w:t>
      </w:r>
      <w:r>
        <w:t xml:space="preserve">2023-08-14 00:00:00 </w:t>
      </w:r>
      <w:r>
        <w:t xml:space="preserve">27 </w:t>
      </w:r>
      <w:r>
        <w:t xml:space="preserve">89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681092 </w:t>
      </w:r>
      <w:r>
        <w:t xml:space="preserve">Organisation Internationale pour les Migrations </w:t>
      </w:r>
      <w:r>
        <w:t xml:space="preserve">OIM </w:t>
      </w:r>
      <w:r>
        <w:t xml:space="preserve">556 </w:t>
      </w:r>
      <w:r>
        <w:t xml:space="preserve">556 </w:t>
      </w:r>
    </w:p>
    <w:p>
      <w:r>
        <w:t xml:space="preserve">678480 </w:t>
      </w:r>
      <w:r>
        <w:t xml:space="preserve">NULL </w:t>
      </w:r>
      <w:r>
        <w:t xml:space="preserve">2023-05-04 00:00:00 </w:t>
      </w:r>
      <w:r>
        <w:t xml:space="preserve">2023-10-10 00:00:00 </w:t>
      </w:r>
      <w:r>
        <w:t xml:space="preserve">2023-08-14 00:00:00 </w:t>
      </w:r>
      <w:r>
        <w:t xml:space="preserve">23 </w:t>
      </w:r>
      <w:r>
        <w:t xml:space="preserve">75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681093 </w:t>
      </w:r>
      <w:r>
        <w:t xml:space="preserve">Organisation Internationale pour les Migrations </w:t>
      </w:r>
      <w:r>
        <w:t xml:space="preserve">OIM </w:t>
      </w:r>
      <w:r>
        <w:t xml:space="preserve">556 </w:t>
      </w:r>
      <w:r>
        <w:t xml:space="preserve">556 </w:t>
      </w:r>
    </w:p>
    <w:p>
      <w:r>
        <w:t xml:space="preserve">678481 </w:t>
      </w:r>
      <w:r>
        <w:t xml:space="preserve">NULL </w:t>
      </w:r>
      <w:r>
        <w:t xml:space="preserve">2023-09-30 00:00:00 </w:t>
      </w:r>
      <w:r>
        <w:t xml:space="preserve">2023-10-10 00:00:00 </w:t>
      </w:r>
      <w:r>
        <w:t xml:space="preserve">2023-08-14 00:00:00 </w:t>
      </w:r>
      <w:r>
        <w:t xml:space="preserve">12 </w:t>
      </w:r>
      <w:r>
        <w:t xml:space="preserve">39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681094 </w:t>
      </w:r>
      <w:r>
        <w:t xml:space="preserve">Organisation Internationale pour les Migrations </w:t>
      </w:r>
      <w:r>
        <w:t xml:space="preserve">OIM </w:t>
      </w:r>
      <w:r>
        <w:t xml:space="preserve">556 </w:t>
      </w:r>
      <w:r>
        <w:t xml:space="preserve">556 </w:t>
      </w:r>
    </w:p>
    <w:p>
      <w:r>
        <w:t xml:space="preserve">678482 </w:t>
      </w:r>
      <w:r>
        <w:t xml:space="preserve">NULL </w:t>
      </w:r>
      <w:r>
        <w:t xml:space="preserve">2023-03-28 00:00:00 </w:t>
      </w:r>
      <w:r>
        <w:t xml:space="preserve">2023-10-10 00:00:00 </w:t>
      </w:r>
      <w:r>
        <w:t xml:space="preserve">2023-08-14 00:00:00 </w:t>
      </w:r>
      <w:r>
        <w:t xml:space="preserve">9 </w:t>
      </w:r>
      <w:r>
        <w:t xml:space="preserve">31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681095 </w:t>
      </w:r>
      <w:r>
        <w:t xml:space="preserve">Organisation Internationale pour les Migrations </w:t>
      </w:r>
      <w:r>
        <w:t xml:space="preserve">OIM </w:t>
      </w:r>
      <w:r>
        <w:t xml:space="preserve">556 </w:t>
      </w:r>
      <w:r>
        <w:t xml:space="preserve">556 </w:t>
      </w:r>
    </w:p>
    <w:p>
      <w:r>
        <w:t xml:space="preserve">678483 </w:t>
      </w:r>
      <w:r>
        <w:t xml:space="preserve">NULL </w:t>
      </w:r>
      <w:r>
        <w:t xml:space="preserve">2023-05-04 00:00:00 </w:t>
      </w:r>
      <w:r>
        <w:t xml:space="preserve">2023-10-10 00:00:00 </w:t>
      </w:r>
      <w:r>
        <w:t xml:space="preserve">2023-08-14 00:00:00 </w:t>
      </w:r>
      <w:r>
        <w:t xml:space="preserve">6 </w:t>
      </w:r>
      <w:r>
        <w:t xml:space="preserve">21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681096 </w:t>
      </w:r>
      <w:r>
        <w:t xml:space="preserve">Organisation Internationale pour les Migrations </w:t>
      </w:r>
      <w:r>
        <w:t xml:space="preserve">OIM </w:t>
      </w:r>
      <w:r>
        <w:t xml:space="preserve">556 </w:t>
      </w:r>
      <w:r>
        <w:t xml:space="preserve">556 </w:t>
      </w:r>
    </w:p>
    <w:p>
      <w:r>
        <w:t xml:space="preserve">678484 </w:t>
      </w:r>
      <w:r>
        <w:t xml:space="preserve">NULL </w:t>
      </w:r>
      <w:r>
        <w:t xml:space="preserve">2023-09-30 00:00:00 </w:t>
      </w:r>
      <w:r>
        <w:t xml:space="preserve">2023-10-10 00:00:00 </w:t>
      </w:r>
      <w:r>
        <w:t xml:space="preserve">2023-08-14 00:00:00 </w:t>
      </w:r>
      <w:r>
        <w:t xml:space="preserve">15 </w:t>
      </w:r>
      <w:r>
        <w:t xml:space="preserve">52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681097 </w:t>
      </w:r>
      <w:r>
        <w:t xml:space="preserve">Organisation Internationale pour les Migrations </w:t>
      </w:r>
      <w:r>
        <w:t xml:space="preserve">OIM </w:t>
      </w:r>
      <w:r>
        <w:t xml:space="preserve">556 </w:t>
      </w:r>
      <w:r>
        <w:t xml:space="preserve">556 </w:t>
      </w:r>
    </w:p>
    <w:p>
      <w:r>
        <w:t xml:space="preserve">678485 </w:t>
      </w:r>
      <w:r>
        <w:t xml:space="preserve">NULL </w:t>
      </w:r>
      <w:r>
        <w:t xml:space="preserve">2022-09-01 00:00:00 </w:t>
      </w:r>
      <w:r>
        <w:t xml:space="preserve">2023-10-10 00:00:00 </w:t>
      </w:r>
      <w:r>
        <w:t xml:space="preserve">2023-08-14 00:00:00 </w:t>
      </w:r>
      <w:r>
        <w:t xml:space="preserve">2 </w:t>
      </w:r>
      <w:r>
        <w:t xml:space="preserve">12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681098 </w:t>
      </w:r>
      <w:r>
        <w:t xml:space="preserve">Organisation Internationale pour les Migrations </w:t>
      </w:r>
      <w:r>
        <w:t xml:space="preserve">OIM </w:t>
      </w:r>
      <w:r>
        <w:t xml:space="preserve">556 </w:t>
      </w:r>
      <w:r>
        <w:t xml:space="preserve">556 </w:t>
      </w:r>
    </w:p>
    <w:p>
      <w:r>
        <w:t xml:space="preserve">678486 </w:t>
      </w:r>
      <w:r>
        <w:t xml:space="preserve">NULL </w:t>
      </w:r>
      <w:r>
        <w:t xml:space="preserve">2022-12-01 00:00:00 </w:t>
      </w:r>
      <w:r>
        <w:t xml:space="preserve">2023-10-10 00:00:00 </w:t>
      </w:r>
      <w:r>
        <w:t xml:space="preserve">2023-08-14 00:00:00 </w:t>
      </w:r>
      <w:r>
        <w:t xml:space="preserve">4 </w:t>
      </w:r>
      <w:r>
        <w:t xml:space="preserve">24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681099 </w:t>
      </w:r>
      <w:r>
        <w:t xml:space="preserve">Organisation Internationale pour les Migrations </w:t>
      </w:r>
      <w:r>
        <w:t xml:space="preserve">OIM </w:t>
      </w:r>
      <w:r>
        <w:t xml:space="preserve">556 </w:t>
      </w:r>
      <w:r>
        <w:t xml:space="preserve">556 </w:t>
      </w:r>
    </w:p>
    <w:p>
      <w:r>
        <w:t xml:space="preserve">678487 </w:t>
      </w:r>
      <w:r>
        <w:t xml:space="preserve">NULL </w:t>
      </w:r>
      <w:r>
        <w:t xml:space="preserve">2023-03-28 00:00:00 </w:t>
      </w:r>
      <w:r>
        <w:t xml:space="preserve">2023-10-10 00:00:00 </w:t>
      </w:r>
      <w:r>
        <w:t xml:space="preserve">2023-08-14 00:00:00 </w:t>
      </w:r>
      <w:r>
        <w:t xml:space="preserve">51 </w:t>
      </w:r>
      <w:r>
        <w:t xml:space="preserve">129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681100 </w:t>
      </w:r>
      <w:r>
        <w:t xml:space="preserve">Organisation Internationale pour les Migrations </w:t>
      </w:r>
      <w:r>
        <w:t xml:space="preserve">OIM </w:t>
      </w:r>
      <w:r>
        <w:t xml:space="preserve">556 </w:t>
      </w:r>
      <w:r>
        <w:t xml:space="preserve">556 </w:t>
      </w:r>
    </w:p>
    <w:p>
      <w:r>
        <w:t xml:space="preserve">678488 </w:t>
      </w:r>
      <w:r>
        <w:t xml:space="preserve">NULL </w:t>
      </w:r>
      <w:r>
        <w:t xml:space="preserve">2023-05-04 00:00:00 </w:t>
      </w:r>
      <w:r>
        <w:t xml:space="preserve">2023-10-10 00:00:00 </w:t>
      </w:r>
      <w:r>
        <w:t xml:space="preserve">2023-08-14 00:00:00 </w:t>
      </w:r>
      <w:r>
        <w:t xml:space="preserve">9 </w:t>
      </w:r>
      <w:r>
        <w:t xml:space="preserve">23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681101 </w:t>
      </w:r>
      <w:r>
        <w:t xml:space="preserve">Organisation Internationale pour les Migrations </w:t>
      </w:r>
      <w:r>
        <w:t xml:space="preserve">OIM </w:t>
      </w:r>
      <w:r>
        <w:t xml:space="preserve">556 </w:t>
      </w:r>
      <w:r>
        <w:t xml:space="preserve">556 </w:t>
      </w:r>
    </w:p>
    <w:p>
      <w:r>
        <w:t xml:space="preserve">678489 </w:t>
      </w:r>
      <w:r>
        <w:t xml:space="preserve">NULL </w:t>
      </w:r>
      <w:r>
        <w:t xml:space="preserve">2023-09-30 00:00:00 </w:t>
      </w:r>
      <w:r>
        <w:t xml:space="preserve">2023-10-10 00:00:00 </w:t>
      </w:r>
      <w:r>
        <w:t xml:space="preserve">2023-08-14 00:00:00 </w:t>
      </w:r>
      <w:r>
        <w:t xml:space="preserve">13 </w:t>
      </w:r>
      <w:r>
        <w:t xml:space="preserve">33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681102 </w:t>
      </w:r>
      <w:r>
        <w:t xml:space="preserve">Organisation Internationale pour les Migrations </w:t>
      </w:r>
      <w:r>
        <w:t xml:space="preserve">OIM </w:t>
      </w:r>
      <w:r>
        <w:t xml:space="preserve">556 </w:t>
      </w:r>
      <w:r>
        <w:t xml:space="preserve">556 </w:t>
      </w:r>
    </w:p>
    <w:p>
      <w:r>
        <w:t xml:space="preserve">678490 </w:t>
      </w:r>
      <w:r>
        <w:t xml:space="preserve">NULL </w:t>
      </w:r>
      <w:r>
        <w:t xml:space="preserve">2023-03-28 00:00:00 </w:t>
      </w:r>
      <w:r>
        <w:t xml:space="preserve">2023-10-10 00:00:00 </w:t>
      </w:r>
      <w:r>
        <w:t xml:space="preserve">2023-08-14 00:00:00 </w:t>
      </w:r>
      <w:r>
        <w:t xml:space="preserve">36 </w:t>
      </w:r>
      <w:r>
        <w:t xml:space="preserve">86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681103 </w:t>
      </w:r>
      <w:r>
        <w:t xml:space="preserve">Organisation Internationale pour les Migrations </w:t>
      </w:r>
      <w:r>
        <w:t xml:space="preserve">OIM </w:t>
      </w:r>
      <w:r>
        <w:t xml:space="preserve">556 </w:t>
      </w:r>
      <w:r>
        <w:t xml:space="preserve">556 </w:t>
      </w:r>
    </w:p>
    <w:p>
      <w:r>
        <w:t xml:space="preserve">678491 </w:t>
      </w:r>
      <w:r>
        <w:t xml:space="preserve">NULL </w:t>
      </w:r>
      <w:r>
        <w:t xml:space="preserve">2023-05-04 00:00:00 </w:t>
      </w:r>
      <w:r>
        <w:t xml:space="preserve">2023-10-10 00:00:00 </w:t>
      </w:r>
      <w:r>
        <w:t xml:space="preserve">2023-08-14 00:00:00 </w:t>
      </w:r>
      <w:r>
        <w:t xml:space="preserve">20 </w:t>
      </w:r>
      <w:r>
        <w:t xml:space="preserve">48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681104 </w:t>
      </w:r>
      <w:r>
        <w:t xml:space="preserve">Organisation Internationale pour les Migrations </w:t>
      </w:r>
      <w:r>
        <w:t xml:space="preserve">OIM </w:t>
      </w:r>
      <w:r>
        <w:t xml:space="preserve">556 </w:t>
      </w:r>
      <w:r>
        <w:t xml:space="preserve">556 </w:t>
      </w:r>
    </w:p>
    <w:p>
      <w:r>
        <w:t xml:space="preserve">678492 </w:t>
      </w:r>
      <w:r>
        <w:t xml:space="preserve">NULL </w:t>
      </w:r>
      <w:r>
        <w:t xml:space="preserve">2023-09-30 00:00:00 </w:t>
      </w:r>
      <w:r>
        <w:t xml:space="preserve">2023-10-10 00:00:00 </w:t>
      </w:r>
      <w:r>
        <w:t xml:space="preserve">2023-08-14 00:00:00 </w:t>
      </w:r>
      <w:r>
        <w:t xml:space="preserve">13 </w:t>
      </w:r>
      <w:r>
        <w:t xml:space="preserve">31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681105 </w:t>
      </w:r>
      <w:r>
        <w:t xml:space="preserve">Organisation Internationale pour les Migrations </w:t>
      </w:r>
      <w:r>
        <w:t xml:space="preserve">OIM </w:t>
      </w:r>
      <w:r>
        <w:t xml:space="preserve">556 </w:t>
      </w:r>
      <w:r>
        <w:t xml:space="preserve">556 </w:t>
      </w:r>
    </w:p>
    <w:p>
      <w:r>
        <w:t xml:space="preserve">678493 </w:t>
      </w:r>
      <w:r>
        <w:t xml:space="preserve">NULL </w:t>
      </w:r>
      <w:r>
        <w:t xml:space="preserve">2023-03-28 00:00:00 </w:t>
      </w:r>
      <w:r>
        <w:t xml:space="preserve">2023-10-10 00:00:00 </w:t>
      </w:r>
      <w:r>
        <w:t xml:space="preserve">2023-08-14 00:00:00 </w:t>
      </w:r>
      <w:r>
        <w:t xml:space="preserve">20 </w:t>
      </w:r>
      <w:r>
        <w:t xml:space="preserve">58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681106 </w:t>
      </w:r>
      <w:r>
        <w:t xml:space="preserve">Organisation Internationale pour les Migrations </w:t>
      </w:r>
      <w:r>
        <w:t xml:space="preserve">OIM </w:t>
      </w:r>
      <w:r>
        <w:t xml:space="preserve">556 </w:t>
      </w:r>
      <w:r>
        <w:t xml:space="preserve">556 </w:t>
      </w:r>
    </w:p>
    <w:p>
      <w:r>
        <w:t xml:space="preserve">678494 </w:t>
      </w:r>
      <w:r>
        <w:t xml:space="preserve">NULL </w:t>
      </w:r>
      <w:r>
        <w:t xml:space="preserve">2023-05-04 00:00:00 </w:t>
      </w:r>
      <w:r>
        <w:t xml:space="preserve">2023-10-10 00:00:00 </w:t>
      </w:r>
      <w:r>
        <w:t xml:space="preserve">2023-08-14 00:00:00 </w:t>
      </w:r>
      <w:r>
        <w:t xml:space="preserve">36 </w:t>
      </w:r>
      <w:r>
        <w:t xml:space="preserve">104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681107 </w:t>
      </w:r>
      <w:r>
        <w:t xml:space="preserve">Organisation Internationale pour les Migrations </w:t>
      </w:r>
      <w:r>
        <w:t xml:space="preserve">OIM </w:t>
      </w:r>
      <w:r>
        <w:t xml:space="preserve">556 </w:t>
      </w:r>
      <w:r>
        <w:t xml:space="preserve">556 </w:t>
      </w:r>
    </w:p>
    <w:p>
      <w:r>
        <w:t xml:space="preserve">678495 </w:t>
      </w:r>
      <w:r>
        <w:t xml:space="preserve">NULL </w:t>
      </w:r>
      <w:r>
        <w:t xml:space="preserve">2022-09-01 00:00:00 </w:t>
      </w:r>
      <w:r>
        <w:t xml:space="preserve">2023-10-10 00:00:00 </w:t>
      </w:r>
      <w:r>
        <w:t xml:space="preserve">2023-08-14 00:00:00 </w:t>
      </w:r>
      <w:r>
        <w:t xml:space="preserve">1 </w:t>
      </w:r>
      <w:r>
        <w:t xml:space="preserve">6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681108 </w:t>
      </w:r>
      <w:r>
        <w:t xml:space="preserve">Organisation Internationale pour les Migrations </w:t>
      </w:r>
      <w:r>
        <w:t xml:space="preserve">OIM </w:t>
      </w:r>
      <w:r>
        <w:t xml:space="preserve">556 </w:t>
      </w:r>
      <w:r>
        <w:t xml:space="preserve">556 </w:t>
      </w:r>
    </w:p>
    <w:p>
      <w:r>
        <w:t xml:space="preserve">678496 </w:t>
      </w:r>
      <w:r>
        <w:t xml:space="preserve">NULL </w:t>
      </w:r>
      <w:r>
        <w:t xml:space="preserve">2022-12-01 00:00:00 </w:t>
      </w:r>
      <w:r>
        <w:t xml:space="preserve">2023-10-10 00:00:00 </w:t>
      </w:r>
      <w:r>
        <w:t xml:space="preserve">2023-08-14 00:00:00 </w:t>
      </w:r>
      <w:r>
        <w:t xml:space="preserve">5 </w:t>
      </w:r>
      <w:r>
        <w:t xml:space="preserve">30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681109 </w:t>
      </w:r>
      <w:r>
        <w:t xml:space="preserve">Organisation Internationale pour les Migrations </w:t>
      </w:r>
      <w:r>
        <w:t xml:space="preserve">OIM </w:t>
      </w:r>
      <w:r>
        <w:t xml:space="preserve">556 </w:t>
      </w:r>
      <w:r>
        <w:t xml:space="preserve">556 </w:t>
      </w:r>
    </w:p>
    <w:p>
      <w:r>
        <w:t xml:space="preserve">678497 </w:t>
      </w:r>
      <w:r>
        <w:t xml:space="preserve">NULL </w:t>
      </w:r>
      <w:r>
        <w:t xml:space="preserve">2023-03-28 00:00:00 </w:t>
      </w:r>
      <w:r>
        <w:t xml:space="preserve">2023-10-10 00:00:00 </w:t>
      </w:r>
      <w:r>
        <w:t xml:space="preserve">2023-08-14 00:00:00 </w:t>
      </w:r>
      <w:r>
        <w:t xml:space="preserve">4 </w:t>
      </w:r>
      <w:r>
        <w:t xml:space="preserve">24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681110 </w:t>
      </w:r>
      <w:r>
        <w:t xml:space="preserve">Organisation Internationale pour les Migrations </w:t>
      </w:r>
      <w:r>
        <w:t xml:space="preserve">OIM </w:t>
      </w:r>
      <w:r>
        <w:t xml:space="preserve">556 </w:t>
      </w:r>
      <w:r>
        <w:t xml:space="preserve">556 </w:t>
      </w:r>
    </w:p>
    <w:p>
      <w:r>
        <w:t xml:space="preserve">678498 </w:t>
      </w:r>
      <w:r>
        <w:t xml:space="preserve">NULL </w:t>
      </w:r>
      <w:r>
        <w:t xml:space="preserve">2023-09-30 00:00:00 </w:t>
      </w:r>
      <w:r>
        <w:t xml:space="preserve">2023-10-10 00:00:00 </w:t>
      </w:r>
      <w:r>
        <w:t xml:space="preserve">2023-08-14 00:00:00 </w:t>
      </w:r>
      <w:r>
        <w:t xml:space="preserve">40 </w:t>
      </w:r>
      <w:r>
        <w:t xml:space="preserve">205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681111 </w:t>
      </w:r>
      <w:r>
        <w:t xml:space="preserve">Organisation Internationale pour les Migrations </w:t>
      </w:r>
      <w:r>
        <w:t xml:space="preserve">OIM </w:t>
      </w:r>
      <w:r>
        <w:t xml:space="preserve">556 </w:t>
      </w:r>
      <w:r>
        <w:t xml:space="preserve">556 </w:t>
      </w:r>
    </w:p>
    <w:p>
      <w:r>
        <w:t xml:space="preserve">678499 </w:t>
      </w:r>
      <w:r>
        <w:t xml:space="preserve">NULL </w:t>
      </w:r>
      <w:r>
        <w:t xml:space="preserve">2023-05-04 00:00:00 </w:t>
      </w:r>
      <w:r>
        <w:t xml:space="preserve">2023-10-10 00:00:00 </w:t>
      </w:r>
      <w:r>
        <w:t xml:space="preserve">2023-08-08 00:00:00 </w:t>
      </w:r>
      <w:r>
        <w:t xml:space="preserve">2 </w:t>
      </w:r>
      <w:r>
        <w:t xml:space="preserve">15 </w:t>
      </w:r>
      <w:r>
        <w:t xml:space="preserve">2 </w:t>
      </w:r>
      <w:r>
        <w:t xml:space="preserve">Retourné </w:t>
      </w:r>
      <w:r>
        <w:t xml:space="preserve">CD6105ZS04 </w:t>
      </w:r>
      <w:r>
        <w:t xml:space="preserve">CD6105ZS04AS07 </w:t>
      </w:r>
      <w:r>
        <w:t xml:space="preserve">Kasima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CD61050301 </w:t>
      </w:r>
      <w:r>
        <w:t xml:space="preserve">Buhimba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CD61050202 </w:t>
      </w:r>
      <w:r>
        <w:t xml:space="preserve">Mbulie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681112 </w:t>
      </w:r>
      <w:r>
        <w:t xml:space="preserve">Organisation Internationale pour les Migrations </w:t>
      </w:r>
      <w:r>
        <w:t xml:space="preserve">OIM </w:t>
      </w:r>
      <w:r>
        <w:t xml:space="preserve">556 </w:t>
      </w:r>
      <w:r>
        <w:t xml:space="preserve">556 </w:t>
      </w:r>
    </w:p>
    <w:p>
      <w:r>
        <w:t xml:space="preserve">678500 </w:t>
      </w:r>
      <w:r>
        <w:t xml:space="preserve">NULL </w:t>
      </w:r>
      <w:r>
        <w:t xml:space="preserve">2023-05-04 00:00:00 </w:t>
      </w:r>
      <w:r>
        <w:t xml:space="preserve">2023-10-10 00:00:00 </w:t>
      </w:r>
      <w:r>
        <w:t xml:space="preserve">2023-08-26 00:00:00 </w:t>
      </w:r>
      <w:r>
        <w:t xml:space="preserve">8 </w:t>
      </w:r>
      <w:r>
        <w:t xml:space="preserve">48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681113 </w:t>
      </w:r>
      <w:r>
        <w:t xml:space="preserve">Organisation Internationale pour les Migrations </w:t>
      </w:r>
      <w:r>
        <w:t xml:space="preserve">OIM </w:t>
      </w:r>
      <w:r>
        <w:t xml:space="preserve">556 </w:t>
      </w:r>
      <w:r>
        <w:t xml:space="preserve">556 </w:t>
      </w:r>
    </w:p>
    <w:p>
      <w:r>
        <w:t xml:space="preserve">678501 </w:t>
      </w:r>
      <w:r>
        <w:t xml:space="preserve">NULL </w:t>
      </w:r>
      <w:r>
        <w:t xml:space="preserve">2022-09-01 00:00:00 </w:t>
      </w:r>
      <w:r>
        <w:t xml:space="preserve">2023-10-10 00:00:00 </w:t>
      </w:r>
      <w:r>
        <w:t xml:space="preserve">2023-08-25 00:00:00 </w:t>
      </w:r>
      <w:r>
        <w:t xml:space="preserve">25 </w:t>
      </w:r>
      <w:r>
        <w:t xml:space="preserve">100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CD61110308 </w:t>
      </w:r>
      <w:r>
        <w:t xml:space="preserve">Buzito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681114 </w:t>
      </w:r>
      <w:r>
        <w:t xml:space="preserve">Organisation Internationale pour les Migrations </w:t>
      </w:r>
      <w:r>
        <w:t xml:space="preserve">OIM </w:t>
      </w:r>
      <w:r>
        <w:t xml:space="preserve">556 </w:t>
      </w:r>
      <w:r>
        <w:t xml:space="preserve">556 </w:t>
      </w:r>
    </w:p>
    <w:p>
      <w:r>
        <w:t xml:space="preserve">678502 </w:t>
      </w:r>
      <w:r>
        <w:t xml:space="preserve">NULL </w:t>
      </w:r>
      <w:r>
        <w:t xml:space="preserve">2022-12-01 00:00:00 </w:t>
      </w:r>
      <w:r>
        <w:t xml:space="preserve">2023-10-10 00:00:00 </w:t>
      </w:r>
      <w:r>
        <w:t xml:space="preserve">2023-08-25 00:00:00 </w:t>
      </w:r>
      <w:r>
        <w:t xml:space="preserve">35 </w:t>
      </w:r>
      <w:r>
        <w:t xml:space="preserve">139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CD61110308 </w:t>
      </w:r>
      <w:r>
        <w:t xml:space="preserve">Buzito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681115 </w:t>
      </w:r>
      <w:r>
        <w:t xml:space="preserve">Organisation Internationale pour les Migrations </w:t>
      </w:r>
      <w:r>
        <w:t xml:space="preserve">OIM </w:t>
      </w:r>
      <w:r>
        <w:t xml:space="preserve">556 </w:t>
      </w:r>
      <w:r>
        <w:t xml:space="preserve">556 </w:t>
      </w:r>
    </w:p>
    <w:p>
      <w:r>
        <w:t xml:space="preserve">678503 </w:t>
      </w:r>
      <w:r>
        <w:t xml:space="preserve">NULL </w:t>
      </w:r>
      <w:r>
        <w:t xml:space="preserve">2023-03-28 00:00:00 </w:t>
      </w:r>
      <w:r>
        <w:t xml:space="preserve">2023-10-10 00:00:00 </w:t>
      </w:r>
      <w:r>
        <w:t xml:space="preserve">2023-08-25 00:00:00 </w:t>
      </w:r>
      <w:r>
        <w:t xml:space="preserve">11 </w:t>
      </w:r>
      <w:r>
        <w:t xml:space="preserve">44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681116 </w:t>
      </w:r>
      <w:r>
        <w:t xml:space="preserve">Organisation Internationale pour les Migrations </w:t>
      </w:r>
      <w:r>
        <w:t xml:space="preserve">OIM </w:t>
      </w:r>
      <w:r>
        <w:t xml:space="preserve">556 </w:t>
      </w:r>
      <w:r>
        <w:t xml:space="preserve">556 </w:t>
      </w:r>
    </w:p>
    <w:p>
      <w:r>
        <w:t xml:space="preserve">678504 </w:t>
      </w:r>
      <w:r>
        <w:t xml:space="preserve">NULL </w:t>
      </w:r>
      <w:r>
        <w:t xml:space="preserve">2022-09-01 00:00:00 </w:t>
      </w:r>
      <w:r>
        <w:t xml:space="preserve">2023-10-10 00:00:00 </w:t>
      </w:r>
      <w:r>
        <w:t xml:space="preserve">2023-08-25 00:00:00 </w:t>
      </w:r>
      <w:r>
        <w:t xml:space="preserve">4 </w:t>
      </w:r>
      <w:r>
        <w:t xml:space="preserve">15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681117 </w:t>
      </w:r>
      <w:r>
        <w:t xml:space="preserve">Organisation Internationale pour les Migrations </w:t>
      </w:r>
      <w:r>
        <w:t xml:space="preserve">OIM </w:t>
      </w:r>
      <w:r>
        <w:t xml:space="preserve">556 </w:t>
      </w:r>
      <w:r>
        <w:t xml:space="preserve">556 </w:t>
      </w:r>
    </w:p>
    <w:p>
      <w:r>
        <w:t xml:space="preserve">678505 </w:t>
      </w:r>
      <w:r>
        <w:t xml:space="preserve">NULL </w:t>
      </w:r>
      <w:r>
        <w:t xml:space="preserve">2022-12-01 00:00:00 </w:t>
      </w:r>
      <w:r>
        <w:t xml:space="preserve">2023-10-10 00:00:00 </w:t>
      </w:r>
      <w:r>
        <w:t xml:space="preserve">2023-08-25 00:00:00 </w:t>
      </w:r>
      <w:r>
        <w:t xml:space="preserve">12 </w:t>
      </w:r>
      <w:r>
        <w:t xml:space="preserve">44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CD54020302 </w:t>
      </w:r>
      <w:r>
        <w:t xml:space="preserve">Tsere mblogu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681118 </w:t>
      </w:r>
      <w:r>
        <w:t xml:space="preserve">Organisation Internationale pour les Migrations </w:t>
      </w:r>
      <w:r>
        <w:t xml:space="preserve">OIM </w:t>
      </w:r>
      <w:r>
        <w:t xml:space="preserve">556 </w:t>
      </w:r>
      <w:r>
        <w:t xml:space="preserve">556 </w:t>
      </w:r>
    </w:p>
    <w:p>
      <w:r>
        <w:t xml:space="preserve">678506 </w:t>
      </w:r>
      <w:r>
        <w:t xml:space="preserve">NULL </w:t>
      </w:r>
      <w:r>
        <w:t xml:space="preserve">2023-03-28 00:00:00 </w:t>
      </w:r>
      <w:r>
        <w:t xml:space="preserve">2023-10-10 00:00:00 </w:t>
      </w:r>
      <w:r>
        <w:t xml:space="preserve">2023-08-25 00:00:00 </w:t>
      </w:r>
      <w:r>
        <w:t xml:space="preserve">9 </w:t>
      </w:r>
      <w:r>
        <w:t xml:space="preserve">33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681119 </w:t>
      </w:r>
      <w:r>
        <w:t xml:space="preserve">Organisation Internationale pour les Migrations </w:t>
      </w:r>
      <w:r>
        <w:t xml:space="preserve">OIM </w:t>
      </w:r>
      <w:r>
        <w:t xml:space="preserve">556 </w:t>
      </w:r>
      <w:r>
        <w:t xml:space="preserve">556 </w:t>
      </w:r>
    </w:p>
    <w:p>
      <w:r>
        <w:t xml:space="preserve">678507 </w:t>
      </w:r>
      <w:r>
        <w:t xml:space="preserve">NULL </w:t>
      </w:r>
      <w:r>
        <w:t xml:space="preserve">2022-12-01 00:00:00 </w:t>
      </w:r>
      <w:r>
        <w:t xml:space="preserve">2023-10-10 00:00:00 </w:t>
      </w:r>
      <w:r>
        <w:t xml:space="preserve">2023-08-26 00:00:00 </w:t>
      </w:r>
      <w:r>
        <w:t xml:space="preserve">7 </w:t>
      </w:r>
      <w:r>
        <w:t xml:space="preserve">28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681120 </w:t>
      </w:r>
      <w:r>
        <w:t xml:space="preserve">Organisation Internationale pour les Migrations </w:t>
      </w:r>
      <w:r>
        <w:t xml:space="preserve">OIM </w:t>
      </w:r>
      <w:r>
        <w:t xml:space="preserve">556 </w:t>
      </w:r>
      <w:r>
        <w:t xml:space="preserve">556 </w:t>
      </w:r>
    </w:p>
    <w:p>
      <w:r>
        <w:t xml:space="preserve">678508 </w:t>
      </w:r>
      <w:r>
        <w:t xml:space="preserve">NULL </w:t>
      </w:r>
      <w:r>
        <w:t xml:space="preserve">2023-03-28 00:00:00 </w:t>
      </w:r>
      <w:r>
        <w:t xml:space="preserve">2023-10-10 00:00:00 </w:t>
      </w:r>
      <w:r>
        <w:t xml:space="preserve">2023-08-26 00:00:00 </w:t>
      </w:r>
      <w:r>
        <w:t xml:space="preserve">9 </w:t>
      </w:r>
      <w:r>
        <w:t xml:space="preserve">35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681121 </w:t>
      </w:r>
      <w:r>
        <w:t xml:space="preserve">Organisation Internationale pour les Migrations </w:t>
      </w:r>
      <w:r>
        <w:t xml:space="preserve">OIM </w:t>
      </w:r>
      <w:r>
        <w:t xml:space="preserve">556 </w:t>
      </w:r>
      <w:r>
        <w:t xml:space="preserve">556 </w:t>
      </w:r>
    </w:p>
    <w:p>
      <w:r>
        <w:t xml:space="preserve">678509 </w:t>
      </w:r>
      <w:r>
        <w:t xml:space="preserve">NULL </w:t>
      </w:r>
      <w:r>
        <w:t xml:space="preserve">2022-09-01 00:00:00 </w:t>
      </w:r>
      <w:r>
        <w:t xml:space="preserve">2023-10-10 00:00:00 </w:t>
      </w:r>
      <w:r>
        <w:t xml:space="preserve">2023-08-26 00:00:00 </w:t>
      </w:r>
      <w:r>
        <w:t xml:space="preserve">7 </w:t>
      </w:r>
      <w:r>
        <w:t xml:space="preserve">27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CD61110309 </w:t>
      </w:r>
      <w:r>
        <w:t xml:space="preserve">Mabungo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681122 </w:t>
      </w:r>
      <w:r>
        <w:t xml:space="preserve">Organisation Internationale pour les Migrations </w:t>
      </w:r>
      <w:r>
        <w:t xml:space="preserve">OIM </w:t>
      </w:r>
      <w:r>
        <w:t xml:space="preserve">556 </w:t>
      </w:r>
      <w:r>
        <w:t xml:space="preserve">556 </w:t>
      </w:r>
    </w:p>
    <w:p>
      <w:r>
        <w:t xml:space="preserve">678510 </w:t>
      </w:r>
      <w:r>
        <w:t xml:space="preserve">NULL </w:t>
      </w:r>
      <w:r>
        <w:t xml:space="preserve">2022-12-01 00:00:00 </w:t>
      </w:r>
      <w:r>
        <w:t xml:space="preserve">2023-10-10 00:00:00 </w:t>
      </w:r>
      <w:r>
        <w:t xml:space="preserve">2023-08-26 00:00:00 </w:t>
      </w:r>
      <w:r>
        <w:t xml:space="preserve">21 </w:t>
      </w:r>
      <w:r>
        <w:t xml:space="preserve">83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CD61110309 </w:t>
      </w:r>
      <w:r>
        <w:t xml:space="preserve">Mabungo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681123 </w:t>
      </w:r>
      <w:r>
        <w:t xml:space="preserve">Organisation Internationale pour les Migrations </w:t>
      </w:r>
      <w:r>
        <w:t xml:space="preserve">OIM </w:t>
      </w:r>
      <w:r>
        <w:t xml:space="preserve">556 </w:t>
      </w:r>
      <w:r>
        <w:t xml:space="preserve">556 </w:t>
      </w:r>
    </w:p>
    <w:p>
      <w:r>
        <w:t xml:space="preserve">678511 </w:t>
      </w:r>
      <w:r>
        <w:t xml:space="preserve">NULL </w:t>
      </w:r>
      <w:r>
        <w:t xml:space="preserve">2023-03-28 00:00:00 </w:t>
      </w:r>
      <w:r>
        <w:t xml:space="preserve">2023-10-10 00:00:00 </w:t>
      </w:r>
      <w:r>
        <w:t xml:space="preserve">2023-08-26 00:00:00 </w:t>
      </w:r>
      <w:r>
        <w:t xml:space="preserve">11 </w:t>
      </w:r>
      <w:r>
        <w:t xml:space="preserve">43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681124 </w:t>
      </w:r>
      <w:r>
        <w:t xml:space="preserve">Organisation Internationale pour les Migrations </w:t>
      </w:r>
      <w:r>
        <w:t xml:space="preserve">OIM </w:t>
      </w:r>
      <w:r>
        <w:t xml:space="preserve">556 </w:t>
      </w:r>
      <w:r>
        <w:t xml:space="preserve">556 </w:t>
      </w:r>
    </w:p>
    <w:p>
      <w:r>
        <w:t xml:space="preserve">678512 </w:t>
      </w:r>
      <w:r>
        <w:t xml:space="preserve">NULL </w:t>
      </w:r>
      <w:r>
        <w:t xml:space="preserve">2023-05-04 00:00:00 </w:t>
      </w:r>
      <w:r>
        <w:t xml:space="preserve">2023-10-10 00:00:00 </w:t>
      </w:r>
      <w:r>
        <w:t xml:space="preserve">2023-08-26 00:00:00 </w:t>
      </w:r>
      <w:r>
        <w:t xml:space="preserve">3 </w:t>
      </w:r>
      <w:r>
        <w:t xml:space="preserve">9 </w:t>
      </w:r>
      <w:r>
        <w:t xml:space="preserve">2 </w:t>
      </w:r>
      <w:r>
        <w:t xml:space="preserve">Retourné </w:t>
      </w:r>
      <w:r>
        <w:t xml:space="preserve">CD6105ZS04 </w:t>
      </w:r>
      <w:r>
        <w:t xml:space="preserve">CD6105ZS04AS21 </w:t>
      </w:r>
      <w:r>
        <w:t xml:space="preserve">Vunyakondomi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681125 </w:t>
      </w:r>
      <w:r>
        <w:t xml:space="preserve">Organisation Internationale pour les Migrations </w:t>
      </w:r>
      <w:r>
        <w:t xml:space="preserve">OIM </w:t>
      </w:r>
      <w:r>
        <w:t xml:space="preserve">556 </w:t>
      </w:r>
      <w:r>
        <w:t xml:space="preserve">556 </w:t>
      </w:r>
    </w:p>
    <w:p>
      <w:r>
        <w:t xml:space="preserve">678513 </w:t>
      </w:r>
      <w:r>
        <w:t xml:space="preserve">NULL </w:t>
      </w:r>
      <w:r>
        <w:t xml:space="preserve">2023-05-04 00:00:00 </w:t>
      </w:r>
      <w:r>
        <w:t xml:space="preserve">2023-10-10 00:00:00 </w:t>
      </w:r>
      <w:r>
        <w:t xml:space="preserve">2023-08-26 00:00:00 </w:t>
      </w:r>
      <w:r>
        <w:t xml:space="preserve">4 </w:t>
      </w:r>
      <w:r>
        <w:t xml:space="preserve">20 </w:t>
      </w:r>
      <w:r>
        <w:t xml:space="preserve">2 </w:t>
      </w:r>
      <w:r>
        <w:t xml:space="preserve">Retourné </w:t>
      </w:r>
      <w:r>
        <w:t xml:space="preserve">CD6105ZS04 </w:t>
      </w:r>
      <w:r>
        <w:t xml:space="preserve">CD6105ZS04AS21 </w:t>
      </w:r>
      <w:r>
        <w:t xml:space="preserve">Vunyakondomi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681126 </w:t>
      </w:r>
      <w:r>
        <w:t xml:space="preserve">Organisation Internationale pour les Migrations </w:t>
      </w:r>
      <w:r>
        <w:t xml:space="preserve">OIM </w:t>
      </w:r>
      <w:r>
        <w:t xml:space="preserve">556 </w:t>
      </w:r>
      <w:r>
        <w:t xml:space="preserve">556 </w:t>
      </w:r>
    </w:p>
    <w:p>
      <w:r>
        <w:t xml:space="preserve">678514 </w:t>
      </w:r>
      <w:r>
        <w:t xml:space="preserve">NULL </w:t>
      </w:r>
      <w:r>
        <w:t xml:space="preserve">2022-12-01 00:00:00 </w:t>
      </w:r>
      <w:r>
        <w:t xml:space="preserve">2023-10-10 00:00:00 </w:t>
      </w:r>
      <w:r>
        <w:t xml:space="preserve">2023-08-23 00:00:00 </w:t>
      </w:r>
      <w:r>
        <w:t xml:space="preserve">6 </w:t>
      </w:r>
      <w:r>
        <w:t xml:space="preserve">35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681127 </w:t>
      </w:r>
      <w:r>
        <w:t xml:space="preserve">Organisation Internationale pour les Migrations </w:t>
      </w:r>
      <w:r>
        <w:t xml:space="preserve">OIM </w:t>
      </w:r>
      <w:r>
        <w:t xml:space="preserve">556 </w:t>
      </w:r>
      <w:r>
        <w:t xml:space="preserve">556 </w:t>
      </w:r>
    </w:p>
    <w:p>
      <w:r>
        <w:t xml:space="preserve">678515 </w:t>
      </w:r>
      <w:r>
        <w:t xml:space="preserve">NULL </w:t>
      </w:r>
      <w:r>
        <w:t xml:space="preserve">2023-05-04 00:00:00 </w:t>
      </w:r>
      <w:r>
        <w:t xml:space="preserve">2023-10-10 00:00:00 </w:t>
      </w:r>
      <w:r>
        <w:t xml:space="preserve">2023-08-23 00:00:00 </w:t>
      </w:r>
      <w:r>
        <w:t xml:space="preserve">14 </w:t>
      </w:r>
      <w:r>
        <w:t xml:space="preserve">83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681128 </w:t>
      </w:r>
      <w:r>
        <w:t xml:space="preserve">Organisation Internationale pour les Migrations </w:t>
      </w:r>
      <w:r>
        <w:t xml:space="preserve">OIM </w:t>
      </w:r>
      <w:r>
        <w:t xml:space="preserve">556 </w:t>
      </w:r>
      <w:r>
        <w:t xml:space="preserve">556 </w:t>
      </w:r>
    </w:p>
    <w:p>
      <w:r>
        <w:t xml:space="preserve">678516 </w:t>
      </w:r>
      <w:r>
        <w:t xml:space="preserve">NULL </w:t>
      </w:r>
      <w:r>
        <w:t xml:space="preserve">2022-09-01 00:00:00 </w:t>
      </w:r>
      <w:r>
        <w:t xml:space="preserve">2023-10-10 00:00:00 </w:t>
      </w:r>
      <w:r>
        <w:t xml:space="preserve">2023-08-23 00:00:00 </w:t>
      </w:r>
      <w:r>
        <w:t xml:space="preserve">26 </w:t>
      </w:r>
      <w:r>
        <w:t xml:space="preserve">72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681129 </w:t>
      </w:r>
      <w:r>
        <w:t xml:space="preserve">Organisation Internationale pour les Migrations </w:t>
      </w:r>
      <w:r>
        <w:t xml:space="preserve">OIM </w:t>
      </w:r>
      <w:r>
        <w:t xml:space="preserve">556 </w:t>
      </w:r>
      <w:r>
        <w:t xml:space="preserve">556 </w:t>
      </w:r>
    </w:p>
    <w:p>
      <w:r>
        <w:t xml:space="preserve">678517 </w:t>
      </w:r>
      <w:r>
        <w:t xml:space="preserve">NULL </w:t>
      </w:r>
      <w:r>
        <w:t xml:space="preserve">2022-12-01 00:00:00 </w:t>
      </w:r>
      <w:r>
        <w:t xml:space="preserve">2023-10-10 00:00:00 </w:t>
      </w:r>
      <w:r>
        <w:t xml:space="preserve">2023-08-23 00:00:00 </w:t>
      </w:r>
      <w:r>
        <w:t xml:space="preserve">9 </w:t>
      </w:r>
      <w:r>
        <w:t xml:space="preserve">25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681130 </w:t>
      </w:r>
      <w:r>
        <w:t xml:space="preserve">Organisation Internationale pour les Migrations </w:t>
      </w:r>
      <w:r>
        <w:t xml:space="preserve">OIM </w:t>
      </w:r>
      <w:r>
        <w:t xml:space="preserve">556 </w:t>
      </w:r>
      <w:r>
        <w:t xml:space="preserve">556 </w:t>
      </w:r>
    </w:p>
    <w:p>
      <w:r>
        <w:t xml:space="preserve">678518 </w:t>
      </w:r>
      <w:r>
        <w:t xml:space="preserve">NULL </w:t>
      </w:r>
      <w:r>
        <w:t xml:space="preserve">2023-05-04 00:00:00 </w:t>
      </w:r>
      <w:r>
        <w:t xml:space="preserve">2023-10-10 00:00:00 </w:t>
      </w:r>
      <w:r>
        <w:t xml:space="preserve">2023-08-23 00:00:00 </w:t>
      </w:r>
      <w:r>
        <w:t xml:space="preserve">11 </w:t>
      </w:r>
      <w:r>
        <w:t xml:space="preserve">30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CD61050202 </w:t>
      </w:r>
      <w:r>
        <w:t xml:space="preserve">Mbulie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681131 </w:t>
      </w:r>
      <w:r>
        <w:t xml:space="preserve">Organisation Internationale pour les Migrations </w:t>
      </w:r>
      <w:r>
        <w:t xml:space="preserve">OIM </w:t>
      </w:r>
      <w:r>
        <w:t xml:space="preserve">556 </w:t>
      </w:r>
      <w:r>
        <w:t xml:space="preserve">556 </w:t>
      </w:r>
    </w:p>
    <w:p>
      <w:r>
        <w:t xml:space="preserve">678519 </w:t>
      </w:r>
      <w:r>
        <w:t xml:space="preserve">NULL </w:t>
      </w:r>
      <w:r>
        <w:t xml:space="preserve">2022-12-01 00:00:00 </w:t>
      </w:r>
      <w:r>
        <w:t xml:space="preserve">2023-10-10 00:00:00 </w:t>
      </w:r>
      <w:r>
        <w:t xml:space="preserve">2023-08-22 00:00:00 </w:t>
      </w:r>
      <w:r>
        <w:t xml:space="preserve">5 </w:t>
      </w:r>
      <w:r>
        <w:t xml:space="preserve">30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681132 </w:t>
      </w:r>
      <w:r>
        <w:t xml:space="preserve">Organisation Internationale pour les Migrations </w:t>
      </w:r>
      <w:r>
        <w:t xml:space="preserve">OIM </w:t>
      </w:r>
      <w:r>
        <w:t xml:space="preserve">556 </w:t>
      </w:r>
      <w:r>
        <w:t xml:space="preserve">556 </w:t>
      </w:r>
    </w:p>
    <w:p>
      <w:r>
        <w:t xml:space="preserve">678520 </w:t>
      </w:r>
      <w:r>
        <w:t xml:space="preserve">NULL </w:t>
      </w:r>
      <w:r>
        <w:t xml:space="preserve">2023-09-30 00:00:00 </w:t>
      </w:r>
      <w:r>
        <w:t xml:space="preserve">2023-10-10 00:00:00 </w:t>
      </w:r>
      <w:r>
        <w:t xml:space="preserve">2023-08-22 00:00:00 </w:t>
      </w:r>
      <w:r>
        <w:t xml:space="preserve">7 </w:t>
      </w:r>
      <w:r>
        <w:t xml:space="preserve">41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681133 </w:t>
      </w:r>
      <w:r>
        <w:t xml:space="preserve">Organisation Internationale pour les Migrations </w:t>
      </w:r>
      <w:r>
        <w:t xml:space="preserve">OIM </w:t>
      </w:r>
      <w:r>
        <w:t xml:space="preserve">556 </w:t>
      </w:r>
      <w:r>
        <w:t xml:space="preserve">556 </w:t>
      </w:r>
    </w:p>
    <w:p>
      <w:r>
        <w:t xml:space="preserve">678521 </w:t>
      </w:r>
      <w:r>
        <w:t xml:space="preserve">NULL </w:t>
      </w:r>
      <w:r>
        <w:t xml:space="preserve">2022-12-01 00:00:00 </w:t>
      </w:r>
      <w:r>
        <w:t xml:space="preserve">2023-10-10 00:00:00 </w:t>
      </w:r>
      <w:r>
        <w:t xml:space="preserve">2023-08-22 00:00:00 </w:t>
      </w:r>
      <w:r>
        <w:t xml:space="preserve">7 </w:t>
      </w:r>
      <w:r>
        <w:t xml:space="preserve">37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681134 </w:t>
      </w:r>
      <w:r>
        <w:t xml:space="preserve">Organisation Internationale pour les Migrations </w:t>
      </w:r>
      <w:r>
        <w:t xml:space="preserve">OIM </w:t>
      </w:r>
      <w:r>
        <w:t xml:space="preserve">556 </w:t>
      </w:r>
      <w:r>
        <w:t xml:space="preserve">556 </w:t>
      </w:r>
    </w:p>
    <w:p>
      <w:r>
        <w:t xml:space="preserve">678522 </w:t>
      </w:r>
      <w:r>
        <w:t xml:space="preserve">NULL </w:t>
      </w:r>
      <w:r>
        <w:t xml:space="preserve">2023-05-04 00:00:00 </w:t>
      </w:r>
      <w:r>
        <w:t xml:space="preserve">2023-10-10 00:00:00 </w:t>
      </w:r>
      <w:r>
        <w:t xml:space="preserve">2023-08-22 00:00:00 </w:t>
      </w:r>
      <w:r>
        <w:t xml:space="preserve">9 </w:t>
      </w:r>
      <w:r>
        <w:t xml:space="preserve">48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681135 </w:t>
      </w:r>
      <w:r>
        <w:t xml:space="preserve">Organisation Internationale pour les Migrations </w:t>
      </w:r>
      <w:r>
        <w:t xml:space="preserve">OIM </w:t>
      </w:r>
      <w:r>
        <w:t xml:space="preserve">556 </w:t>
      </w:r>
      <w:r>
        <w:t xml:space="preserve">556 </w:t>
      </w:r>
    </w:p>
    <w:p>
      <w:r>
        <w:t xml:space="preserve">678523 </w:t>
      </w:r>
      <w:r>
        <w:t xml:space="preserve">NULL </w:t>
      </w:r>
      <w:r>
        <w:t xml:space="preserve">2022-12-01 00:00:00 </w:t>
      </w:r>
      <w:r>
        <w:t xml:space="preserve">2023-10-10 00:00:00 </w:t>
      </w:r>
      <w:r>
        <w:t xml:space="preserve">2023-08-22 00:00:00 </w:t>
      </w:r>
      <w:r>
        <w:t xml:space="preserve">25 </w:t>
      </w:r>
      <w:r>
        <w:t xml:space="preserve">136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681136 </w:t>
      </w:r>
      <w:r>
        <w:t xml:space="preserve">Organisation Internationale pour les Migrations </w:t>
      </w:r>
      <w:r>
        <w:t xml:space="preserve">OIM </w:t>
      </w:r>
      <w:r>
        <w:t xml:space="preserve">556 </w:t>
      </w:r>
      <w:r>
        <w:t xml:space="preserve">556 </w:t>
      </w:r>
    </w:p>
    <w:p>
      <w:r>
        <w:t xml:space="preserve">678524 </w:t>
      </w:r>
      <w:r>
        <w:t xml:space="preserve">NULL </w:t>
      </w:r>
      <w:r>
        <w:t xml:space="preserve">2023-05-04 00:00:00 </w:t>
      </w:r>
      <w:r>
        <w:t xml:space="preserve">2023-10-10 00:00:00 </w:t>
      </w:r>
      <w:r>
        <w:t xml:space="preserve">2023-08-22 00:00:00 </w:t>
      </w:r>
      <w:r>
        <w:t xml:space="preserve">9 </w:t>
      </w:r>
      <w:r>
        <w:t xml:space="preserve">49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681137 </w:t>
      </w:r>
      <w:r>
        <w:t xml:space="preserve">Organisation Internationale pour les Migrations </w:t>
      </w:r>
      <w:r>
        <w:t xml:space="preserve">OIM </w:t>
      </w:r>
      <w:r>
        <w:t xml:space="preserve">556 </w:t>
      </w:r>
      <w:r>
        <w:t xml:space="preserve">556 </w:t>
      </w:r>
    </w:p>
    <w:p>
      <w:r>
        <w:t xml:space="preserve">678525 </w:t>
      </w:r>
      <w:r>
        <w:t xml:space="preserve">NULL </w:t>
      </w:r>
      <w:r>
        <w:t xml:space="preserve">2022-12-01 00:00:00 </w:t>
      </w:r>
      <w:r>
        <w:t xml:space="preserve">2023-10-10 00:00:00 </w:t>
      </w:r>
      <w:r>
        <w:t xml:space="preserve">2023-08-22 00:00:00 </w:t>
      </w:r>
      <w:r>
        <w:t xml:space="preserve">31 </w:t>
      </w:r>
      <w:r>
        <w:t xml:space="preserve">240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681138 </w:t>
      </w:r>
      <w:r>
        <w:t xml:space="preserve">Organisation Internationale pour les Migrations </w:t>
      </w:r>
      <w:r>
        <w:t xml:space="preserve">OIM </w:t>
      </w:r>
      <w:r>
        <w:t xml:space="preserve">556 </w:t>
      </w:r>
      <w:r>
        <w:t xml:space="preserve">556 </w:t>
      </w:r>
    </w:p>
    <w:p>
      <w:r>
        <w:t xml:space="preserve">678526 </w:t>
      </w:r>
      <w:r>
        <w:t xml:space="preserve">NULL </w:t>
      </w:r>
      <w:r>
        <w:t xml:space="preserve">2023-05-04 00:00:00 </w:t>
      </w:r>
      <w:r>
        <w:t xml:space="preserve">2023-10-10 00:00:00 </w:t>
      </w:r>
      <w:r>
        <w:t xml:space="preserve">2023-08-22 00:00:00 </w:t>
      </w:r>
      <w:r>
        <w:t xml:space="preserve">36 </w:t>
      </w:r>
      <w:r>
        <w:t xml:space="preserve">278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CD61050402 </w:t>
      </w:r>
      <w:r>
        <w:t xml:space="preserve">43281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681139 </w:t>
      </w:r>
      <w:r>
        <w:t xml:space="preserve">Organisation Internationale pour les Migrations </w:t>
      </w:r>
      <w:r>
        <w:t xml:space="preserve">OIM </w:t>
      </w:r>
      <w:r>
        <w:t xml:space="preserve">556 </w:t>
      </w:r>
      <w:r>
        <w:t xml:space="preserve">556 </w:t>
      </w:r>
    </w:p>
    <w:p>
      <w:r>
        <w:t xml:space="preserve">678527 </w:t>
      </w:r>
      <w:r>
        <w:t xml:space="preserve">NULL </w:t>
      </w:r>
      <w:r>
        <w:t xml:space="preserve">2022-09-01 00:00:00 </w:t>
      </w:r>
      <w:r>
        <w:t xml:space="preserve">2023-10-10 00:00:00 </w:t>
      </w:r>
      <w:r>
        <w:t xml:space="preserve">2023-08-23 00:00:00 </w:t>
      </w:r>
      <w:r>
        <w:t xml:space="preserve">18 </w:t>
      </w:r>
      <w:r>
        <w:t xml:space="preserve">73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681140 </w:t>
      </w:r>
      <w:r>
        <w:t xml:space="preserve">Organisation Internationale pour les Migrations </w:t>
      </w:r>
      <w:r>
        <w:t xml:space="preserve">OIM </w:t>
      </w:r>
      <w:r>
        <w:t xml:space="preserve">556 </w:t>
      </w:r>
      <w:r>
        <w:t xml:space="preserve">556 </w:t>
      </w:r>
    </w:p>
    <w:p>
      <w:r>
        <w:t xml:space="preserve">678528 </w:t>
      </w:r>
      <w:r>
        <w:t xml:space="preserve">NULL </w:t>
      </w:r>
      <w:r>
        <w:t xml:space="preserve">2023-05-04 00:00:00 </w:t>
      </w:r>
      <w:r>
        <w:t xml:space="preserve">2023-10-10 00:00:00 </w:t>
      </w:r>
      <w:r>
        <w:t xml:space="preserve">2023-08-23 00:00:00 </w:t>
      </w:r>
      <w:r>
        <w:t xml:space="preserve">7 </w:t>
      </w:r>
      <w:r>
        <w:t xml:space="preserve">28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681141 </w:t>
      </w:r>
      <w:r>
        <w:t xml:space="preserve">Organisation Internationale pour les Migrations </w:t>
      </w:r>
      <w:r>
        <w:t xml:space="preserve">OIM </w:t>
      </w:r>
      <w:r>
        <w:t xml:space="preserve">556 </w:t>
      </w:r>
      <w:r>
        <w:t xml:space="preserve">556 </w:t>
      </w:r>
    </w:p>
    <w:p>
      <w:r>
        <w:t xml:space="preserve">678529 </w:t>
      </w:r>
      <w:r>
        <w:t xml:space="preserve">NULL </w:t>
      </w:r>
      <w:r>
        <w:t xml:space="preserve">2022-12-01 00:00:00 </w:t>
      </w:r>
      <w:r>
        <w:t xml:space="preserve">2023-10-10 00:00:00 </w:t>
      </w:r>
      <w:r>
        <w:t xml:space="preserve">2023-08-23 00:00:00 </w:t>
      </w:r>
      <w:r>
        <w:t xml:space="preserve">15 </w:t>
      </w:r>
      <w:r>
        <w:t xml:space="preserve">89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681142 </w:t>
      </w:r>
      <w:r>
        <w:t xml:space="preserve">Organisation Internationale pour les Migrations </w:t>
      </w:r>
      <w:r>
        <w:t xml:space="preserve">OIM </w:t>
      </w:r>
      <w:r>
        <w:t xml:space="preserve">556 </w:t>
      </w:r>
      <w:r>
        <w:t xml:space="preserve">556 </w:t>
      </w:r>
    </w:p>
    <w:p>
      <w:r>
        <w:t xml:space="preserve">678530 </w:t>
      </w:r>
      <w:r>
        <w:t xml:space="preserve">NULL </w:t>
      </w:r>
      <w:r>
        <w:t xml:space="preserve">2023-09-30 00:00:00 </w:t>
      </w:r>
      <w:r>
        <w:t xml:space="preserve">2023-10-10 00:00:00 </w:t>
      </w:r>
      <w:r>
        <w:t xml:space="preserve">2023-08-23 00:00:00 </w:t>
      </w:r>
      <w:r>
        <w:t xml:space="preserve">22 </w:t>
      </w:r>
      <w:r>
        <w:t xml:space="preserve">131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681143 </w:t>
      </w:r>
      <w:r>
        <w:t xml:space="preserve">Organisation Internationale pour les Migrations </w:t>
      </w:r>
      <w:r>
        <w:t xml:space="preserve">OIM </w:t>
      </w:r>
      <w:r>
        <w:t xml:space="preserve">556 </w:t>
      </w:r>
      <w:r>
        <w:t xml:space="preserve">556 </w:t>
      </w:r>
    </w:p>
    <w:p>
      <w:r>
        <w:t xml:space="preserve">678531 </w:t>
      </w:r>
      <w:r>
        <w:t xml:space="preserve">NULL </w:t>
      </w:r>
      <w:r>
        <w:t xml:space="preserve">2022-12-01 00:00:00 </w:t>
      </w:r>
      <w:r>
        <w:t xml:space="preserve">2023-10-10 00:00:00 </w:t>
      </w:r>
      <w:r>
        <w:t xml:space="preserve">2023-08-23 00:00:00 </w:t>
      </w:r>
      <w:r>
        <w:t xml:space="preserve">9 </w:t>
      </w:r>
      <w:r>
        <w:t xml:space="preserve">45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681144 </w:t>
      </w:r>
      <w:r>
        <w:t xml:space="preserve">Organisation Internationale pour les Migrations </w:t>
      </w:r>
      <w:r>
        <w:t xml:space="preserve">OIM </w:t>
      </w:r>
      <w:r>
        <w:t xml:space="preserve">556 </w:t>
      </w:r>
      <w:r>
        <w:t xml:space="preserve">556 </w:t>
      </w:r>
    </w:p>
    <w:p>
      <w:r>
        <w:t xml:space="preserve">678532 </w:t>
      </w:r>
      <w:r>
        <w:t xml:space="preserve">NULL </w:t>
      </w:r>
      <w:r>
        <w:t xml:space="preserve">2023-05-04 00:00:00 </w:t>
      </w:r>
      <w:r>
        <w:t xml:space="preserve">2023-10-10 00:00:00 </w:t>
      </w:r>
      <w:r>
        <w:t xml:space="preserve">2023-08-23 00:00:00 </w:t>
      </w:r>
      <w:r>
        <w:t xml:space="preserve">14 </w:t>
      </w:r>
      <w:r>
        <w:t xml:space="preserve">70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681145 </w:t>
      </w:r>
      <w:r>
        <w:t xml:space="preserve">Organisation Internationale pour les Migrations </w:t>
      </w:r>
      <w:r>
        <w:t xml:space="preserve">OIM </w:t>
      </w:r>
      <w:r>
        <w:t xml:space="preserve">556 </w:t>
      </w:r>
      <w:r>
        <w:t xml:space="preserve">556 </w:t>
      </w:r>
    </w:p>
    <w:p>
      <w:r>
        <w:t xml:space="preserve">678533 </w:t>
      </w:r>
      <w:r>
        <w:t xml:space="preserve">NULL </w:t>
      </w:r>
      <w:r>
        <w:t xml:space="preserve">2023-03-28 00:00:00 </w:t>
      </w:r>
      <w:r>
        <w:t xml:space="preserve">2023-10-10 00:00:00 </w:t>
      </w:r>
      <w:r>
        <w:t xml:space="preserve">2023-08-15 00:00:00 </w:t>
      </w:r>
      <w:r>
        <w:t xml:space="preserve">40 </w:t>
      </w:r>
      <w:r>
        <w:t xml:space="preserve">316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681146 </w:t>
      </w:r>
      <w:r>
        <w:t xml:space="preserve">Organisation Internationale pour les Migrations </w:t>
      </w:r>
      <w:r>
        <w:t xml:space="preserve">OIM </w:t>
      </w:r>
      <w:r>
        <w:t xml:space="preserve">556 </w:t>
      </w:r>
      <w:r>
        <w:t xml:space="preserve">556 </w:t>
      </w:r>
    </w:p>
    <w:p>
      <w:r>
        <w:t xml:space="preserve">678534 </w:t>
      </w:r>
      <w:r>
        <w:t xml:space="preserve">NULL </w:t>
      </w:r>
      <w:r>
        <w:t xml:space="preserve">2023-03-28 00:00:00 </w:t>
      </w:r>
      <w:r>
        <w:t xml:space="preserve">2023-10-10 00:00:00 </w:t>
      </w:r>
      <w:r>
        <w:t xml:space="preserve">2023-08-15 00:00:00 </w:t>
      </w:r>
      <w:r>
        <w:t xml:space="preserve">171 </w:t>
      </w:r>
      <w:r>
        <w:t xml:space="preserve">688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681147 </w:t>
      </w:r>
      <w:r>
        <w:t xml:space="preserve">Organisation Internationale pour les Migrations </w:t>
      </w:r>
      <w:r>
        <w:t xml:space="preserve">OIM </w:t>
      </w:r>
      <w:r>
        <w:t xml:space="preserve">556 </w:t>
      </w:r>
      <w:r>
        <w:t xml:space="preserve">556 </w:t>
      </w:r>
    </w:p>
    <w:p>
      <w:r>
        <w:t xml:space="preserve">678535 </w:t>
      </w:r>
      <w:r>
        <w:t xml:space="preserve">NULL </w:t>
      </w:r>
      <w:r>
        <w:t xml:space="preserve">2022-12-01 00:00:00 </w:t>
      </w:r>
      <w:r>
        <w:t xml:space="preserve">2023-10-10 00:00:00 </w:t>
      </w:r>
      <w:r>
        <w:t xml:space="preserve">2023-08-15 00:00:00 </w:t>
      </w:r>
      <w:r>
        <w:t xml:space="preserve">44 </w:t>
      </w:r>
      <w:r>
        <w:t xml:space="preserve">173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681148 </w:t>
      </w:r>
      <w:r>
        <w:t xml:space="preserve">Organisation Internationale pour les Migrations </w:t>
      </w:r>
      <w:r>
        <w:t xml:space="preserve">OIM </w:t>
      </w:r>
      <w:r>
        <w:t xml:space="preserve">556 </w:t>
      </w:r>
      <w:r>
        <w:t xml:space="preserve">556 </w:t>
      </w:r>
    </w:p>
    <w:p>
      <w:r>
        <w:t xml:space="preserve">678536 </w:t>
      </w:r>
      <w:r>
        <w:t xml:space="preserve">NULL </w:t>
      </w:r>
      <w:r>
        <w:t xml:space="preserve">2023-03-28 00:00:00 </w:t>
      </w:r>
      <w:r>
        <w:t xml:space="preserve">2023-10-10 00:00:00 </w:t>
      </w:r>
      <w:r>
        <w:t xml:space="preserve">2023-08-15 00:00:00 </w:t>
      </w:r>
      <w:r>
        <w:t xml:space="preserve">57 </w:t>
      </w:r>
      <w:r>
        <w:t xml:space="preserve">243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681149 </w:t>
      </w:r>
      <w:r>
        <w:t xml:space="preserve">Organisation Internationale pour les Migrations </w:t>
      </w:r>
      <w:r>
        <w:t xml:space="preserve">OIM </w:t>
      </w:r>
      <w:r>
        <w:t xml:space="preserve">556 </w:t>
      </w:r>
      <w:r>
        <w:t xml:space="preserve">556 </w:t>
      </w:r>
    </w:p>
    <w:p>
      <w:r>
        <w:t xml:space="preserve">678537 </w:t>
      </w:r>
      <w:r>
        <w:t xml:space="preserve">NULL </w:t>
      </w:r>
      <w:r>
        <w:t xml:space="preserve">2023-03-28 00:00:00 </w:t>
      </w:r>
      <w:r>
        <w:t xml:space="preserve">2023-10-10 00:00:00 </w:t>
      </w:r>
      <w:r>
        <w:t xml:space="preserve">2023-08-15 00:00:00 </w:t>
      </w:r>
      <w:r>
        <w:t xml:space="preserve">131 </w:t>
      </w:r>
      <w:r>
        <w:t xml:space="preserve">775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681150 </w:t>
      </w:r>
      <w:r>
        <w:t xml:space="preserve">Organisation Internationale pour les Migrations </w:t>
      </w:r>
      <w:r>
        <w:t xml:space="preserve">OIM </w:t>
      </w:r>
      <w:r>
        <w:t xml:space="preserve">556 </w:t>
      </w:r>
      <w:r>
        <w:t xml:space="preserve">556 </w:t>
      </w:r>
    </w:p>
    <w:p>
      <w:r>
        <w:t xml:space="preserve">678538 </w:t>
      </w:r>
      <w:r>
        <w:t xml:space="preserve">NULL </w:t>
      </w:r>
      <w:r>
        <w:t xml:space="preserve">2023-05-04 00:00:00 </w:t>
      </w:r>
      <w:r>
        <w:t xml:space="preserve">2023-10-10 00:00:00 </w:t>
      </w:r>
      <w:r>
        <w:t xml:space="preserve">2023-08-15 00:00:00 </w:t>
      </w:r>
      <w:r>
        <w:t xml:space="preserve">2 </w:t>
      </w:r>
      <w:r>
        <w:t xml:space="preserve">12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681151 </w:t>
      </w:r>
      <w:r>
        <w:t xml:space="preserve">Organisation Internationale pour les Migrations </w:t>
      </w:r>
      <w:r>
        <w:t xml:space="preserve">OIM </w:t>
      </w:r>
      <w:r>
        <w:t xml:space="preserve">556 </w:t>
      </w:r>
      <w:r>
        <w:t xml:space="preserve">556 </w:t>
      </w:r>
    </w:p>
    <w:p>
      <w:r>
        <w:t xml:space="preserve">678539 </w:t>
      </w:r>
      <w:r>
        <w:t xml:space="preserve">NULL </w:t>
      </w:r>
      <w:r>
        <w:t xml:space="preserve">2023-03-28 00:00:00 </w:t>
      </w:r>
      <w:r>
        <w:t xml:space="preserve">2023-10-10 00:00:00 </w:t>
      </w:r>
      <w:r>
        <w:t xml:space="preserve">2023-08-15 00:00:00 </w:t>
      </w:r>
      <w:r>
        <w:t xml:space="preserve">75 </w:t>
      </w:r>
      <w:r>
        <w:t xml:space="preserve">414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681152 </w:t>
      </w:r>
      <w:r>
        <w:t xml:space="preserve">Organisation Internationale pour les Migrations </w:t>
      </w:r>
      <w:r>
        <w:t xml:space="preserve">OIM </w:t>
      </w:r>
      <w:r>
        <w:t xml:space="preserve">556 </w:t>
      </w:r>
      <w:r>
        <w:t xml:space="preserve">556 </w:t>
      </w:r>
    </w:p>
    <w:p>
      <w:r>
        <w:t xml:space="preserve">678540 </w:t>
      </w:r>
      <w:r>
        <w:t xml:space="preserve">NULL </w:t>
      </w:r>
      <w:r>
        <w:t xml:space="preserve">2023-03-28 00:00:00 </w:t>
      </w:r>
      <w:r>
        <w:t xml:space="preserve">2023-10-10 00:00:00 </w:t>
      </w:r>
      <w:r>
        <w:t xml:space="preserve">2023-08-15 00:00:00 </w:t>
      </w:r>
      <w:r>
        <w:t xml:space="preserve">114 </w:t>
      </w:r>
      <w:r>
        <w:t xml:space="preserve">673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681153 </w:t>
      </w:r>
      <w:r>
        <w:t xml:space="preserve">Organisation Internationale pour les Migrations </w:t>
      </w:r>
      <w:r>
        <w:t xml:space="preserve">OIM </w:t>
      </w:r>
      <w:r>
        <w:t xml:space="preserve">556 </w:t>
      </w:r>
      <w:r>
        <w:t xml:space="preserve">556 </w:t>
      </w:r>
    </w:p>
    <w:p>
      <w:r>
        <w:t xml:space="preserve">678541 </w:t>
      </w:r>
      <w:r>
        <w:t xml:space="preserve">NULL </w:t>
      </w:r>
      <w:r>
        <w:t xml:space="preserve">2022-12-01 00:00:00 </w:t>
      </w:r>
      <w:r>
        <w:t xml:space="preserve">2023-10-10 00:00:00 </w:t>
      </w:r>
      <w:r>
        <w:t xml:space="preserve">2023-08-15 00:00:00 </w:t>
      </w:r>
      <w:r>
        <w:t xml:space="preserve">42 </w:t>
      </w:r>
      <w:r>
        <w:t xml:space="preserve">257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681154 </w:t>
      </w:r>
      <w:r>
        <w:t xml:space="preserve">Organisation Internationale pour les Migrations </w:t>
      </w:r>
      <w:r>
        <w:t xml:space="preserve">OIM </w:t>
      </w:r>
      <w:r>
        <w:t xml:space="preserve">556 </w:t>
      </w:r>
      <w:r>
        <w:t xml:space="preserve">556 </w:t>
      </w:r>
    </w:p>
    <w:p>
      <w:r>
        <w:t xml:space="preserve">678542 </w:t>
      </w:r>
      <w:r>
        <w:t xml:space="preserve">NULL </w:t>
      </w:r>
      <w:r>
        <w:t xml:space="preserve">2023-03-28 00:00:00 </w:t>
      </w:r>
      <w:r>
        <w:t xml:space="preserve">2023-10-10 00:00:00 </w:t>
      </w:r>
      <w:r>
        <w:t xml:space="preserve">2023-08-15 00:00:00 </w:t>
      </w:r>
      <w:r>
        <w:t xml:space="preserve">46 </w:t>
      </w:r>
      <w:r>
        <w:t xml:space="preserve">260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681155 </w:t>
      </w:r>
      <w:r>
        <w:t xml:space="preserve">Organisation Internationale pour les Migrations </w:t>
      </w:r>
      <w:r>
        <w:t xml:space="preserve">OIM </w:t>
      </w:r>
      <w:r>
        <w:t xml:space="preserve">556 </w:t>
      </w:r>
      <w:r>
        <w:t xml:space="preserve">556 </w:t>
      </w:r>
    </w:p>
    <w:p>
      <w:r>
        <w:t xml:space="preserve">678543 </w:t>
      </w:r>
      <w:r>
        <w:t xml:space="preserve">NULL </w:t>
      </w:r>
      <w:r>
        <w:t xml:space="preserve">2023-09-30 00:00:00 </w:t>
      </w:r>
      <w:r>
        <w:t xml:space="preserve">2023-10-10 00:00:00 </w:t>
      </w:r>
      <w:r>
        <w:t xml:space="preserve">2023-08-15 00:00:00 </w:t>
      </w:r>
      <w:r>
        <w:t xml:space="preserve">17 </w:t>
      </w:r>
      <w:r>
        <w:t xml:space="preserve">96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681156 </w:t>
      </w:r>
      <w:r>
        <w:t xml:space="preserve">Organisation Internationale pour les Migrations </w:t>
      </w:r>
      <w:r>
        <w:t xml:space="preserve">OIM </w:t>
      </w:r>
      <w:r>
        <w:t xml:space="preserve">556 </w:t>
      </w:r>
      <w:r>
        <w:t xml:space="preserve">556 </w:t>
      </w:r>
    </w:p>
    <w:p>
      <w:r>
        <w:t xml:space="preserve">678544 </w:t>
      </w:r>
      <w:r>
        <w:t xml:space="preserve">NULL </w:t>
      </w:r>
      <w:r>
        <w:t xml:space="preserve">2023-03-28 00:00:00 </w:t>
      </w:r>
      <w:r>
        <w:t xml:space="preserve">2023-10-10 00:00:00 </w:t>
      </w:r>
      <w:r>
        <w:t xml:space="preserve">2023-08-15 00:00:00 </w:t>
      </w:r>
      <w:r>
        <w:t xml:space="preserve">45 </w:t>
      </w:r>
      <w:r>
        <w:t xml:space="preserve">194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681157 </w:t>
      </w:r>
      <w:r>
        <w:t xml:space="preserve">Organisation Internationale pour les Migrations </w:t>
      </w:r>
      <w:r>
        <w:t xml:space="preserve">OIM </w:t>
      </w:r>
      <w:r>
        <w:t xml:space="preserve">556 </w:t>
      </w:r>
      <w:r>
        <w:t xml:space="preserve">556 </w:t>
      </w:r>
    </w:p>
    <w:p>
      <w:r>
        <w:t xml:space="preserve">678545 </w:t>
      </w:r>
      <w:r>
        <w:t xml:space="preserve">NULL </w:t>
      </w:r>
      <w:r>
        <w:t xml:space="preserve">2023-05-04 00:00:00 </w:t>
      </w:r>
      <w:r>
        <w:t xml:space="preserve">2023-10-10 00:00:00 </w:t>
      </w:r>
      <w:r>
        <w:t xml:space="preserve">2023-08-15 00:00:00 </w:t>
      </w:r>
      <w:r>
        <w:t xml:space="preserve">14 </w:t>
      </w:r>
      <w:r>
        <w:t xml:space="preserve">61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681158 </w:t>
      </w:r>
      <w:r>
        <w:t xml:space="preserve">Organisation Internationale pour les Migrations </w:t>
      </w:r>
      <w:r>
        <w:t xml:space="preserve">OIM </w:t>
      </w:r>
      <w:r>
        <w:t xml:space="preserve">556 </w:t>
      </w:r>
      <w:r>
        <w:t xml:space="preserve">556 </w:t>
      </w:r>
    </w:p>
    <w:p>
      <w:r>
        <w:t xml:space="preserve">678546 </w:t>
      </w:r>
      <w:r>
        <w:t xml:space="preserve">NULL </w:t>
      </w:r>
      <w:r>
        <w:t xml:space="preserve">2023-03-28 00:00:00 </w:t>
      </w:r>
      <w:r>
        <w:t xml:space="preserve">2023-10-10 00:00:00 </w:t>
      </w:r>
      <w:r>
        <w:t xml:space="preserve">2023-08-15 00:00:00 </w:t>
      </w:r>
      <w:r>
        <w:t xml:space="preserve">120 </w:t>
      </w:r>
      <w:r>
        <w:t xml:space="preserve">716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681159 </w:t>
      </w:r>
      <w:r>
        <w:t xml:space="preserve">Organisation Internationale pour les Migrations </w:t>
      </w:r>
      <w:r>
        <w:t xml:space="preserve">OIM </w:t>
      </w:r>
      <w:r>
        <w:t xml:space="preserve">556 </w:t>
      </w:r>
      <w:r>
        <w:t xml:space="preserve">556 </w:t>
      </w:r>
    </w:p>
    <w:p>
      <w:r>
        <w:t xml:space="preserve">678547 </w:t>
      </w:r>
      <w:r>
        <w:t xml:space="preserve">NULL </w:t>
      </w:r>
      <w:r>
        <w:t xml:space="preserve">2023-03-28 00:00:00 </w:t>
      </w:r>
      <w:r>
        <w:t xml:space="preserve">2023-10-10 00:00:00 </w:t>
      </w:r>
      <w:r>
        <w:t xml:space="preserve">2023-08-15 00:00:00 </w:t>
      </w:r>
      <w:r>
        <w:t xml:space="preserve">167 </w:t>
      </w:r>
      <w:r>
        <w:t xml:space="preserve">854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681160 </w:t>
      </w:r>
      <w:r>
        <w:t xml:space="preserve">Organisation Internationale pour les Migrations </w:t>
      </w:r>
      <w:r>
        <w:t xml:space="preserve">OIM </w:t>
      </w:r>
      <w:r>
        <w:t xml:space="preserve">556 </w:t>
      </w:r>
      <w:r>
        <w:t xml:space="preserve">556 </w:t>
      </w:r>
    </w:p>
    <w:p>
      <w:r>
        <w:t xml:space="preserve">678548 </w:t>
      </w:r>
      <w:r>
        <w:t xml:space="preserve">NULL </w:t>
      </w:r>
      <w:r>
        <w:t xml:space="preserve">2023-05-04 00:00:00 </w:t>
      </w:r>
      <w:r>
        <w:t xml:space="preserve">2023-10-10 00:00:00 </w:t>
      </w:r>
      <w:r>
        <w:t xml:space="preserve">2023-08-15 00:00:00 </w:t>
      </w:r>
      <w:r>
        <w:t xml:space="preserve">2 </w:t>
      </w:r>
      <w:r>
        <w:t xml:space="preserve">10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681161 </w:t>
      </w:r>
      <w:r>
        <w:t xml:space="preserve">Organisation Internationale pour les Migrations </w:t>
      </w:r>
      <w:r>
        <w:t xml:space="preserve">OIM </w:t>
      </w:r>
      <w:r>
        <w:t xml:space="preserve">556 </w:t>
      </w:r>
      <w:r>
        <w:t xml:space="preserve">556 </w:t>
      </w:r>
    </w:p>
    <w:p>
      <w:r>
        <w:t xml:space="preserve">678549 </w:t>
      </w:r>
      <w:r>
        <w:t xml:space="preserve">NULL </w:t>
      </w:r>
      <w:r>
        <w:t xml:space="preserve">2022-06-01 00:00:00 </w:t>
      </w:r>
      <w:r>
        <w:t xml:space="preserve">2023-10-10 00:00:00 </w:t>
      </w:r>
      <w:r>
        <w:t xml:space="preserve">2023-08-15 00:00:00 </w:t>
      </w:r>
      <w:r>
        <w:t xml:space="preserve">11 </w:t>
      </w:r>
      <w:r>
        <w:t xml:space="preserve">63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681162 </w:t>
      </w:r>
      <w:r>
        <w:t xml:space="preserve">Organisation Internationale pour les Migrations </w:t>
      </w:r>
      <w:r>
        <w:t xml:space="preserve">OIM </w:t>
      </w:r>
      <w:r>
        <w:t xml:space="preserve">556 </w:t>
      </w:r>
      <w:r>
        <w:t xml:space="preserve">556 </w:t>
      </w:r>
    </w:p>
    <w:p>
      <w:r>
        <w:t xml:space="preserve">678550 </w:t>
      </w:r>
      <w:r>
        <w:t xml:space="preserve">NULL </w:t>
      </w:r>
      <w:r>
        <w:t xml:space="preserve">2023-03-28 00:00:00 </w:t>
      </w:r>
      <w:r>
        <w:t xml:space="preserve">2023-10-10 00:00:00 </w:t>
      </w:r>
      <w:r>
        <w:t xml:space="preserve">2023-08-15 00:00:00 </w:t>
      </w:r>
      <w:r>
        <w:t xml:space="preserve">230 </w:t>
      </w:r>
      <w:r>
        <w:t xml:space="preserve">1197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681163 </w:t>
      </w:r>
      <w:r>
        <w:t xml:space="preserve">Organisation Internationale pour les Migrations </w:t>
      </w:r>
      <w:r>
        <w:t xml:space="preserve">OIM </w:t>
      </w:r>
      <w:r>
        <w:t xml:space="preserve">556 </w:t>
      </w:r>
      <w:r>
        <w:t xml:space="preserve">556 </w:t>
      </w:r>
    </w:p>
    <w:p>
      <w:r>
        <w:t xml:space="preserve">678551 </w:t>
      </w:r>
      <w:r>
        <w:t xml:space="preserve">NULL </w:t>
      </w:r>
      <w:r>
        <w:t xml:space="preserve">2023-05-04 00:00:00 </w:t>
      </w:r>
      <w:r>
        <w:t xml:space="preserve">2023-10-10 00:00:00 </w:t>
      </w:r>
      <w:r>
        <w:t xml:space="preserve">2023-08-15 00:00:00 </w:t>
      </w:r>
      <w:r>
        <w:t xml:space="preserve">4 </w:t>
      </w:r>
      <w:r>
        <w:t xml:space="preserve">21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681164 </w:t>
      </w:r>
      <w:r>
        <w:t xml:space="preserve">Organisation Internationale pour les Migrations </w:t>
      </w:r>
      <w:r>
        <w:t xml:space="preserve">OIM </w:t>
      </w:r>
      <w:r>
        <w:t xml:space="preserve">556 </w:t>
      </w:r>
      <w:r>
        <w:t xml:space="preserve">556 </w:t>
      </w:r>
    </w:p>
    <w:p>
      <w:r>
        <w:t xml:space="preserve">678552 </w:t>
      </w:r>
      <w:r>
        <w:t xml:space="preserve">NULL </w:t>
      </w:r>
      <w:r>
        <w:t xml:space="preserve">2023-03-28 00:00:00 </w:t>
      </w:r>
      <w:r>
        <w:t xml:space="preserve">2023-10-10 00:00:00 </w:t>
      </w:r>
      <w:r>
        <w:t xml:space="preserve">2023-08-15 00:00:00 </w:t>
      </w:r>
      <w:r>
        <w:t xml:space="preserve">123 </w:t>
      </w:r>
      <w:r>
        <w:t xml:space="preserve">830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681165 </w:t>
      </w:r>
      <w:r>
        <w:t xml:space="preserve">Organisation Internationale pour les Migrations </w:t>
      </w:r>
      <w:r>
        <w:t xml:space="preserve">OIM </w:t>
      </w:r>
      <w:r>
        <w:t xml:space="preserve">556 </w:t>
      </w:r>
      <w:r>
        <w:t xml:space="preserve">556 </w:t>
      </w:r>
    </w:p>
    <w:p>
      <w:r>
        <w:t xml:space="preserve">678553 </w:t>
      </w:r>
      <w:r>
        <w:t xml:space="preserve">NULL </w:t>
      </w:r>
      <w:r>
        <w:t xml:space="preserve">2023-03-28 00:00:00 </w:t>
      </w:r>
      <w:r>
        <w:t xml:space="preserve">2023-10-10 00:00:00 </w:t>
      </w:r>
      <w:r>
        <w:t xml:space="preserve">2023-08-15 00:00:00 </w:t>
      </w:r>
      <w:r>
        <w:t xml:space="preserve">132 </w:t>
      </w:r>
      <w:r>
        <w:t xml:space="preserve">535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681166 </w:t>
      </w:r>
      <w:r>
        <w:t xml:space="preserve">Organisation Internationale pour les Migrations </w:t>
      </w:r>
      <w:r>
        <w:t xml:space="preserve">OIM </w:t>
      </w:r>
      <w:r>
        <w:t xml:space="preserve">556 </w:t>
      </w:r>
      <w:r>
        <w:t xml:space="preserve">556 </w:t>
      </w:r>
    </w:p>
    <w:p>
      <w:r>
        <w:t xml:space="preserve">678554 </w:t>
      </w:r>
      <w:r>
        <w:t xml:space="preserve">NULL </w:t>
      </w:r>
      <w:r>
        <w:t xml:space="preserve">2023-05-04 00:00:00 </w:t>
      </w:r>
      <w:r>
        <w:t xml:space="preserve">2023-10-10 00:00:00 </w:t>
      </w:r>
      <w:r>
        <w:t xml:space="preserve">2023-08-15 00:00:00 </w:t>
      </w:r>
      <w:r>
        <w:t xml:space="preserve">3 </w:t>
      </w:r>
      <w:r>
        <w:t xml:space="preserve">12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681167 </w:t>
      </w:r>
      <w:r>
        <w:t xml:space="preserve">Organisation Internationale pour les Migrations </w:t>
      </w:r>
      <w:r>
        <w:t xml:space="preserve">OIM </w:t>
      </w:r>
      <w:r>
        <w:t xml:space="preserve">556 </w:t>
      </w:r>
      <w:r>
        <w:t xml:space="preserve">556 </w:t>
      </w:r>
    </w:p>
    <w:p>
      <w:r>
        <w:t xml:space="preserve">678555 </w:t>
      </w:r>
      <w:r>
        <w:t xml:space="preserve">NULL </w:t>
      </w:r>
      <w:r>
        <w:t xml:space="preserve">2023-03-28 00:00:00 </w:t>
      </w:r>
      <w:r>
        <w:t xml:space="preserve">2023-10-10 00:00:00 </w:t>
      </w:r>
      <w:r>
        <w:t xml:space="preserve">2023-08-15 00:00:00 </w:t>
      </w:r>
      <w:r>
        <w:t xml:space="preserve">48 </w:t>
      </w:r>
      <w:r>
        <w:t xml:space="preserve">298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681168 </w:t>
      </w:r>
      <w:r>
        <w:t xml:space="preserve">Organisation Internationale pour les Migrations </w:t>
      </w:r>
      <w:r>
        <w:t xml:space="preserve">OIM </w:t>
      </w:r>
      <w:r>
        <w:t xml:space="preserve">556 </w:t>
      </w:r>
      <w:r>
        <w:t xml:space="preserve">556 </w:t>
      </w:r>
    </w:p>
    <w:p>
      <w:r>
        <w:t xml:space="preserve">678556 </w:t>
      </w:r>
      <w:r>
        <w:t xml:space="preserve">NULL </w:t>
      </w:r>
      <w:r>
        <w:t xml:space="preserve">2023-05-04 00:00:00 </w:t>
      </w:r>
      <w:r>
        <w:t xml:space="preserve">2023-10-10 00:00:00 </w:t>
      </w:r>
      <w:r>
        <w:t xml:space="preserve">2023-08-15 00:00:00 </w:t>
      </w:r>
      <w:r>
        <w:t xml:space="preserve">6 </w:t>
      </w:r>
      <w:r>
        <w:t xml:space="preserve">37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681169 </w:t>
      </w:r>
      <w:r>
        <w:t xml:space="preserve">Organisation Internationale pour les Migrations </w:t>
      </w:r>
      <w:r>
        <w:t xml:space="preserve">OIM </w:t>
      </w:r>
      <w:r>
        <w:t xml:space="preserve">556 </w:t>
      </w:r>
      <w:r>
        <w:t xml:space="preserve">556 </w:t>
      </w:r>
    </w:p>
    <w:p>
      <w:r>
        <w:t xml:space="preserve">678557 </w:t>
      </w:r>
      <w:r>
        <w:t xml:space="preserve">NULL </w:t>
      </w:r>
      <w:r>
        <w:t xml:space="preserve">2023-03-28 00:00:00 </w:t>
      </w:r>
      <w:r>
        <w:t xml:space="preserve">2023-10-10 00:00:00 </w:t>
      </w:r>
      <w:r>
        <w:t xml:space="preserve">2023-08-15 00:00:00 </w:t>
      </w:r>
      <w:r>
        <w:t xml:space="preserve">131 </w:t>
      </w:r>
      <w:r>
        <w:t xml:space="preserve">657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681170 </w:t>
      </w:r>
      <w:r>
        <w:t xml:space="preserve">Organisation Internationale pour les Migrations </w:t>
      </w:r>
      <w:r>
        <w:t xml:space="preserve">OIM </w:t>
      </w:r>
      <w:r>
        <w:t xml:space="preserve">556 </w:t>
      </w:r>
      <w:r>
        <w:t xml:space="preserve">556 </w:t>
      </w:r>
    </w:p>
    <w:p>
      <w:r>
        <w:t xml:space="preserve">678558 </w:t>
      </w:r>
      <w:r>
        <w:t xml:space="preserve">NULL </w:t>
      </w:r>
      <w:r>
        <w:t xml:space="preserve">2023-05-04 00:00:00 </w:t>
      </w:r>
      <w:r>
        <w:t xml:space="preserve">2023-10-10 00:00:00 </w:t>
      </w:r>
      <w:r>
        <w:t xml:space="preserve">2023-08-15 00:00:00 </w:t>
      </w:r>
      <w:r>
        <w:t xml:space="preserve">8 </w:t>
      </w:r>
      <w:r>
        <w:t xml:space="preserve">40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681171 </w:t>
      </w:r>
      <w:r>
        <w:t xml:space="preserve">Organisation Internationale pour les Migrations </w:t>
      </w:r>
      <w:r>
        <w:t xml:space="preserve">OIM </w:t>
      </w:r>
      <w:r>
        <w:t xml:space="preserve">556 </w:t>
      </w:r>
      <w:r>
        <w:t xml:space="preserve">556 </w:t>
      </w:r>
    </w:p>
    <w:p>
      <w:r>
        <w:t xml:space="preserve">678559 </w:t>
      </w:r>
      <w:r>
        <w:t xml:space="preserve">NULL </w:t>
      </w:r>
      <w:r>
        <w:t xml:space="preserve">2023-03-28 00:00:00 </w:t>
      </w:r>
      <w:r>
        <w:t xml:space="preserve">2023-10-10 00:00:00 </w:t>
      </w:r>
      <w:r>
        <w:t xml:space="preserve">2023-08-15 00:00:00 </w:t>
      </w:r>
      <w:r>
        <w:t xml:space="preserve">108 </w:t>
      </w:r>
      <w:r>
        <w:t xml:space="preserve">540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681172 </w:t>
      </w:r>
      <w:r>
        <w:t xml:space="preserve">Organisation Internationale pour les Migrations </w:t>
      </w:r>
      <w:r>
        <w:t xml:space="preserve">OIM </w:t>
      </w:r>
      <w:r>
        <w:t xml:space="preserve">556 </w:t>
      </w:r>
      <w:r>
        <w:t xml:space="preserve">556 </w:t>
      </w:r>
    </w:p>
    <w:p>
      <w:r>
        <w:t xml:space="preserve">678560 </w:t>
      </w:r>
      <w:r>
        <w:t xml:space="preserve">NULL </w:t>
      </w:r>
      <w:r>
        <w:t xml:space="preserve">2023-03-28 00:00:00 </w:t>
      </w:r>
      <w:r>
        <w:t xml:space="preserve">2023-10-10 00:00:00 </w:t>
      </w:r>
      <w:r>
        <w:t xml:space="preserve">2023-08-15 00:00:00 </w:t>
      </w:r>
      <w:r>
        <w:t xml:space="preserve">63 </w:t>
      </w:r>
      <w:r>
        <w:t xml:space="preserve">403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681173 </w:t>
      </w:r>
      <w:r>
        <w:t xml:space="preserve">Organisation Internationale pour les Migrations </w:t>
      </w:r>
      <w:r>
        <w:t xml:space="preserve">OIM </w:t>
      </w:r>
      <w:r>
        <w:t xml:space="preserve">556 </w:t>
      </w:r>
      <w:r>
        <w:t xml:space="preserve">556 </w:t>
      </w:r>
    </w:p>
    <w:p>
      <w:r>
        <w:t xml:space="preserve">678561 </w:t>
      </w:r>
      <w:r>
        <w:t xml:space="preserve">NULL </w:t>
      </w:r>
      <w:r>
        <w:t xml:space="preserve">2023-05-04 00:00:00 </w:t>
      </w:r>
      <w:r>
        <w:t xml:space="preserve">2023-10-10 00:00:00 </w:t>
      </w:r>
      <w:r>
        <w:t xml:space="preserve">2023-08-15 00:00:00 </w:t>
      </w:r>
      <w:r>
        <w:t xml:space="preserve">27 </w:t>
      </w:r>
      <w:r>
        <w:t xml:space="preserve">173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681174 </w:t>
      </w:r>
      <w:r>
        <w:t xml:space="preserve">Organisation Internationale pour les Migrations </w:t>
      </w:r>
      <w:r>
        <w:t xml:space="preserve">OIM </w:t>
      </w:r>
      <w:r>
        <w:t xml:space="preserve">556 </w:t>
      </w:r>
      <w:r>
        <w:t xml:space="preserve">556 </w:t>
      </w:r>
    </w:p>
    <w:p>
      <w:r>
        <w:t xml:space="preserve">678562 </w:t>
      </w:r>
      <w:r>
        <w:t xml:space="preserve">NULL </w:t>
      </w:r>
      <w:r>
        <w:t xml:space="preserve">2023-03-28 00:00:00 </w:t>
      </w:r>
      <w:r>
        <w:t xml:space="preserve">2023-10-10 00:00:00 </w:t>
      </w:r>
      <w:r>
        <w:t xml:space="preserve">2023-08-15 00:00:00 </w:t>
      </w:r>
      <w:r>
        <w:t xml:space="preserve">40 </w:t>
      </w:r>
      <w:r>
        <w:t xml:space="preserve">336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681175 </w:t>
      </w:r>
      <w:r>
        <w:t xml:space="preserve">Organisation Internationale pour les Migrations </w:t>
      </w:r>
      <w:r>
        <w:t xml:space="preserve">OIM </w:t>
      </w:r>
      <w:r>
        <w:t xml:space="preserve">556 </w:t>
      </w:r>
      <w:r>
        <w:t xml:space="preserve">556 </w:t>
      </w:r>
    </w:p>
    <w:p>
      <w:r>
        <w:t xml:space="preserve">678563 </w:t>
      </w:r>
      <w:r>
        <w:t xml:space="preserve">NULL </w:t>
      </w:r>
      <w:r>
        <w:t xml:space="preserve">2023-03-28 00:00:00 </w:t>
      </w:r>
      <w:r>
        <w:t xml:space="preserve">2023-10-10 00:00:00 </w:t>
      </w:r>
      <w:r>
        <w:t xml:space="preserve">2023-08-15 00:00:00 </w:t>
      </w:r>
      <w:r>
        <w:t xml:space="preserve">121 </w:t>
      </w:r>
      <w:r>
        <w:t xml:space="preserve">894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681176 </w:t>
      </w:r>
      <w:r>
        <w:t xml:space="preserve">Organisation Internationale pour les Migrations </w:t>
      </w:r>
      <w:r>
        <w:t xml:space="preserve">OIM </w:t>
      </w:r>
      <w:r>
        <w:t xml:space="preserve">556 </w:t>
      </w:r>
      <w:r>
        <w:t xml:space="preserve">556 </w:t>
      </w:r>
    </w:p>
    <w:p>
      <w:r>
        <w:t xml:space="preserve">678564 </w:t>
      </w:r>
      <w:r>
        <w:t xml:space="preserve">NULL </w:t>
      </w:r>
      <w:r>
        <w:t xml:space="preserve">2023-03-28 00:00:00 </w:t>
      </w:r>
      <w:r>
        <w:t xml:space="preserve">2023-10-10 00:00:00 </w:t>
      </w:r>
      <w:r>
        <w:t xml:space="preserve">2023-08-15 00:00:00 </w:t>
      </w:r>
      <w:r>
        <w:t xml:space="preserve">51 </w:t>
      </w:r>
      <w:r>
        <w:t xml:space="preserve">265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681177 </w:t>
      </w:r>
      <w:r>
        <w:t xml:space="preserve">Organisation Internationale pour les Migrations </w:t>
      </w:r>
      <w:r>
        <w:t xml:space="preserve">OIM </w:t>
      </w:r>
      <w:r>
        <w:t xml:space="preserve">556 </w:t>
      </w:r>
      <w:r>
        <w:t xml:space="preserve">556 </w:t>
      </w:r>
    </w:p>
    <w:p>
      <w:r>
        <w:t xml:space="preserve">678565 </w:t>
      </w:r>
      <w:r>
        <w:t xml:space="preserve">NULL </w:t>
      </w:r>
      <w:r>
        <w:t xml:space="preserve">2023-09-30 00:00:00 </w:t>
      </w:r>
      <w:r>
        <w:t xml:space="preserve">2023-10-10 00:00:00 </w:t>
      </w:r>
      <w:r>
        <w:t xml:space="preserve">2023-08-15 00:00:00 </w:t>
      </w:r>
      <w:r>
        <w:t xml:space="preserve">3 </w:t>
      </w:r>
      <w:r>
        <w:t xml:space="preserve">16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681178 </w:t>
      </w:r>
      <w:r>
        <w:t xml:space="preserve">Organisation Internationale pour les Migrations </w:t>
      </w:r>
      <w:r>
        <w:t xml:space="preserve">OIM </w:t>
      </w:r>
      <w:r>
        <w:t xml:space="preserve">556 </w:t>
      </w:r>
      <w:r>
        <w:t xml:space="preserve">556 </w:t>
      </w:r>
    </w:p>
    <w:p>
      <w:r>
        <w:t xml:space="preserve">678566 </w:t>
      </w:r>
      <w:r>
        <w:t xml:space="preserve">NULL </w:t>
      </w:r>
      <w:r>
        <w:t xml:space="preserve">2023-03-28 00:00:00 </w:t>
      </w:r>
      <w:r>
        <w:t xml:space="preserve">2023-10-10 00:00:00 </w:t>
      </w:r>
      <w:r>
        <w:t xml:space="preserve">2023-08-15 00:00:00 </w:t>
      </w:r>
      <w:r>
        <w:t xml:space="preserve">38 </w:t>
      </w:r>
      <w:r>
        <w:t xml:space="preserve">195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681179 </w:t>
      </w:r>
      <w:r>
        <w:t xml:space="preserve">Organisation Internationale pour les Migrations </w:t>
      </w:r>
      <w:r>
        <w:t xml:space="preserve">OIM </w:t>
      </w:r>
      <w:r>
        <w:t xml:space="preserve">556 </w:t>
      </w:r>
      <w:r>
        <w:t xml:space="preserve">556 </w:t>
      </w:r>
    </w:p>
    <w:p>
      <w:r>
        <w:t xml:space="preserve">678567 </w:t>
      </w:r>
      <w:r>
        <w:t xml:space="preserve">NULL </w:t>
      </w:r>
      <w:r>
        <w:t xml:space="preserve">2023-05-04 00:00:00 </w:t>
      </w:r>
      <w:r>
        <w:t xml:space="preserve">2023-10-10 00:00:00 </w:t>
      </w:r>
      <w:r>
        <w:t xml:space="preserve">2023-08-15 00:00:00 </w:t>
      </w:r>
      <w:r>
        <w:t xml:space="preserve">8 </w:t>
      </w:r>
      <w:r>
        <w:t xml:space="preserve">41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681180 </w:t>
      </w:r>
      <w:r>
        <w:t xml:space="preserve">Organisation Internationale pour les Migrations </w:t>
      </w:r>
      <w:r>
        <w:t xml:space="preserve">OIM </w:t>
      </w:r>
      <w:r>
        <w:t xml:space="preserve">556 </w:t>
      </w:r>
      <w:r>
        <w:t xml:space="preserve">556 </w:t>
      </w:r>
    </w:p>
    <w:p>
      <w:r>
        <w:t xml:space="preserve">678568 </w:t>
      </w:r>
      <w:r>
        <w:t xml:space="preserve">NULL </w:t>
      </w:r>
      <w:r>
        <w:t xml:space="preserve">2023-03-28 00:00:00 </w:t>
      </w:r>
      <w:r>
        <w:t xml:space="preserve">2023-10-10 00:00:00 </w:t>
      </w:r>
      <w:r>
        <w:t xml:space="preserve">2023-08-15 00:00:00 </w:t>
      </w:r>
      <w:r>
        <w:t xml:space="preserve">30 </w:t>
      </w:r>
      <w:r>
        <w:t xml:space="preserve">260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681181 </w:t>
      </w:r>
      <w:r>
        <w:t xml:space="preserve">Organisation Internationale pour les Migrations </w:t>
      </w:r>
      <w:r>
        <w:t xml:space="preserve">OIM </w:t>
      </w:r>
      <w:r>
        <w:t xml:space="preserve">556 </w:t>
      </w:r>
      <w:r>
        <w:t xml:space="preserve">556 </w:t>
      </w:r>
    </w:p>
    <w:p>
      <w:r>
        <w:t xml:space="preserve">678569 </w:t>
      </w:r>
      <w:r>
        <w:t xml:space="preserve">NULL </w:t>
      </w:r>
      <w:r>
        <w:t xml:space="preserve">2023-03-28 00:00:00 </w:t>
      </w:r>
      <w:r>
        <w:t xml:space="preserve">2023-10-10 00:00:00 </w:t>
      </w:r>
      <w:r>
        <w:t xml:space="preserve">2023-08-15 00:00:00 </w:t>
      </w:r>
      <w:r>
        <w:t xml:space="preserve">48 </w:t>
      </w:r>
      <w:r>
        <w:t xml:space="preserve">356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681182 </w:t>
      </w:r>
      <w:r>
        <w:t xml:space="preserve">Organisation Internationale pour les Migrations </w:t>
      </w:r>
      <w:r>
        <w:t xml:space="preserve">OIM </w:t>
      </w:r>
      <w:r>
        <w:t xml:space="preserve">556 </w:t>
      </w:r>
      <w:r>
        <w:t xml:space="preserve">556 </w:t>
      </w:r>
    </w:p>
    <w:p>
      <w:r>
        <w:t xml:space="preserve">678570 </w:t>
      </w:r>
      <w:r>
        <w:t xml:space="preserve">NULL </w:t>
      </w:r>
      <w:r>
        <w:t xml:space="preserve">2023-05-04 00:00:00 </w:t>
      </w:r>
      <w:r>
        <w:t xml:space="preserve">2023-10-10 00:00:00 </w:t>
      </w:r>
      <w:r>
        <w:t xml:space="preserve">2023-08-15 00:00:00 </w:t>
      </w:r>
      <w:r>
        <w:t xml:space="preserve">3 </w:t>
      </w:r>
      <w:r>
        <w:t xml:space="preserve">22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681183 </w:t>
      </w:r>
      <w:r>
        <w:t xml:space="preserve">Organisation Internationale pour les Migrations </w:t>
      </w:r>
      <w:r>
        <w:t xml:space="preserve">OIM </w:t>
      </w:r>
      <w:r>
        <w:t xml:space="preserve">556 </w:t>
      </w:r>
      <w:r>
        <w:t xml:space="preserve">556 </w:t>
      </w:r>
    </w:p>
    <w:p>
      <w:r>
        <w:t xml:space="preserve">678571 </w:t>
      </w:r>
      <w:r>
        <w:t xml:space="preserve">NULL </w:t>
      </w:r>
      <w:r>
        <w:t xml:space="preserve">2023-03-28 00:00:00 </w:t>
      </w:r>
      <w:r>
        <w:t xml:space="preserve">2023-10-10 00:00:00 </w:t>
      </w:r>
      <w:r>
        <w:t xml:space="preserve">2023-08-15 00:00:00 </w:t>
      </w:r>
      <w:r>
        <w:t xml:space="preserve">109 </w:t>
      </w:r>
      <w:r>
        <w:t xml:space="preserve">648 </w:t>
      </w:r>
      <w:r>
        <w:t xml:space="preserve">2 </w:t>
      </w:r>
      <w:r>
        <w:t xml:space="preserve">Retourné </w:t>
      </w:r>
      <w:r>
        <w:t xml:space="preserve">CD6105ZS07 </w:t>
      </w:r>
      <w:r>
        <w:t xml:space="preserve">CD6105ZS07AS12 </w:t>
      </w:r>
      <w:r>
        <w:t xml:space="preserve">Mukongo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681184 </w:t>
      </w:r>
      <w:r>
        <w:t xml:space="preserve">Organisation Internationale pour les Migrations </w:t>
      </w:r>
      <w:r>
        <w:t xml:space="preserve">OIM </w:t>
      </w:r>
      <w:r>
        <w:t xml:space="preserve">556 </w:t>
      </w:r>
      <w:r>
        <w:t xml:space="preserve">556 </w:t>
      </w:r>
    </w:p>
    <w:p>
      <w:r>
        <w:t xml:space="preserve">678572 </w:t>
      </w:r>
      <w:r>
        <w:t xml:space="preserve">NULL </w:t>
      </w:r>
      <w:r>
        <w:t xml:space="preserve">2023-03-28 00:00:00 </w:t>
      </w:r>
      <w:r>
        <w:t xml:space="preserve">2023-10-10 00:00:00 </w:t>
      </w:r>
      <w:r>
        <w:t xml:space="preserve">2023-08-09 00:00:00 </w:t>
      </w:r>
      <w:r>
        <w:t xml:space="preserve">80 </w:t>
      </w:r>
      <w:r>
        <w:t xml:space="preserve">307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681185 </w:t>
      </w:r>
      <w:r>
        <w:t xml:space="preserve">Organisation Internationale pour les Migrations </w:t>
      </w:r>
      <w:r>
        <w:t xml:space="preserve">OIM </w:t>
      </w:r>
      <w:r>
        <w:t xml:space="preserve">556 </w:t>
      </w:r>
      <w:r>
        <w:t xml:space="preserve">556 </w:t>
      </w:r>
    </w:p>
    <w:p>
      <w:r>
        <w:t xml:space="preserve">678573 </w:t>
      </w:r>
      <w:r>
        <w:t xml:space="preserve">NULL </w:t>
      </w:r>
      <w:r>
        <w:t xml:space="preserve">2023-03-28 00:00:00 </w:t>
      </w:r>
      <w:r>
        <w:t xml:space="preserve">2023-10-10 00:00:00 </w:t>
      </w:r>
      <w:r>
        <w:t xml:space="preserve">2023-08-09 00:00:00 </w:t>
      </w:r>
      <w:r>
        <w:t xml:space="preserve">99 </w:t>
      </w:r>
      <w:r>
        <w:t xml:space="preserve">517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681186 </w:t>
      </w:r>
      <w:r>
        <w:t xml:space="preserve">Organisation Internationale pour les Migrations </w:t>
      </w:r>
      <w:r>
        <w:t xml:space="preserve">OIM </w:t>
      </w:r>
      <w:r>
        <w:t xml:space="preserve">556 </w:t>
      </w:r>
      <w:r>
        <w:t xml:space="preserve">556 </w:t>
      </w:r>
    </w:p>
    <w:p>
      <w:r>
        <w:t xml:space="preserve">678574 </w:t>
      </w:r>
      <w:r>
        <w:t xml:space="preserve">NULL </w:t>
      </w:r>
      <w:r>
        <w:t xml:space="preserve">2023-03-28 00:00:00 </w:t>
      </w:r>
      <w:r>
        <w:t xml:space="preserve">2023-10-10 00:00:00 </w:t>
      </w:r>
      <w:r>
        <w:t xml:space="preserve">2023-08-09 00:00:00 </w:t>
      </w:r>
      <w:r>
        <w:t xml:space="preserve">48 </w:t>
      </w:r>
      <w:r>
        <w:t xml:space="preserve">260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681187 </w:t>
      </w:r>
      <w:r>
        <w:t xml:space="preserve">Organisation Internationale pour les Migrations </w:t>
      </w:r>
      <w:r>
        <w:t xml:space="preserve">OIM </w:t>
      </w:r>
      <w:r>
        <w:t xml:space="preserve">556 </w:t>
      </w:r>
      <w:r>
        <w:t xml:space="preserve">556 </w:t>
      </w:r>
    </w:p>
    <w:p>
      <w:r>
        <w:t xml:space="preserve">678575 </w:t>
      </w:r>
      <w:r>
        <w:t xml:space="preserve">NULL </w:t>
      </w:r>
      <w:r>
        <w:t xml:space="preserve">2023-05-04 00:00:00 </w:t>
      </w:r>
      <w:r>
        <w:t xml:space="preserve">2023-10-10 00:00:00 </w:t>
      </w:r>
      <w:r>
        <w:t xml:space="preserve">2023-08-09 00:00:00 </w:t>
      </w:r>
      <w:r>
        <w:t xml:space="preserve">23 </w:t>
      </w:r>
      <w:r>
        <w:t xml:space="preserve">125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681188 </w:t>
      </w:r>
      <w:r>
        <w:t xml:space="preserve">Organisation Internationale pour les Migrations </w:t>
      </w:r>
      <w:r>
        <w:t xml:space="preserve">OIM </w:t>
      </w:r>
      <w:r>
        <w:t xml:space="preserve">556 </w:t>
      </w:r>
      <w:r>
        <w:t xml:space="preserve">556 </w:t>
      </w:r>
    </w:p>
    <w:p>
      <w:r>
        <w:t xml:space="preserve">678576 </w:t>
      </w:r>
      <w:r>
        <w:t xml:space="preserve">NULL </w:t>
      </w:r>
      <w:r>
        <w:t xml:space="preserve">2023-03-28 00:00:00 </w:t>
      </w:r>
      <w:r>
        <w:t xml:space="preserve">2023-10-10 00:00:00 </w:t>
      </w:r>
      <w:r>
        <w:t xml:space="preserve">2023-08-20 00:00:00 </w:t>
      </w:r>
      <w:r>
        <w:t xml:space="preserve">152 </w:t>
      </w:r>
      <w:r>
        <w:t xml:space="preserve">773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681189 </w:t>
      </w:r>
      <w:r>
        <w:t xml:space="preserve">Organisation Internationale pour les Migrations </w:t>
      </w:r>
      <w:r>
        <w:t xml:space="preserve">OIM </w:t>
      </w:r>
      <w:r>
        <w:t xml:space="preserve">556 </w:t>
      </w:r>
      <w:r>
        <w:t xml:space="preserve">556 </w:t>
      </w:r>
    </w:p>
    <w:p>
      <w:r>
        <w:t xml:space="preserve">678577 </w:t>
      </w:r>
      <w:r>
        <w:t xml:space="preserve">NULL </w:t>
      </w:r>
      <w:r>
        <w:t xml:space="preserve">2023-09-30 00:00:00 </w:t>
      </w:r>
      <w:r>
        <w:t xml:space="preserve">2023-10-10 00:00:00 </w:t>
      </w:r>
      <w:r>
        <w:t xml:space="preserve">2023-08-20 00:00:00 </w:t>
      </w:r>
      <w:r>
        <w:t xml:space="preserve">7 </w:t>
      </w:r>
      <w:r>
        <w:t xml:space="preserve">36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681190 </w:t>
      </w:r>
      <w:r>
        <w:t xml:space="preserve">Organisation Internationale pour les Migrations </w:t>
      </w:r>
      <w:r>
        <w:t xml:space="preserve">OIM </w:t>
      </w:r>
      <w:r>
        <w:t xml:space="preserve">556 </w:t>
      </w:r>
      <w:r>
        <w:t xml:space="preserve">556 </w:t>
      </w:r>
    </w:p>
    <w:p>
      <w:r>
        <w:t xml:space="preserve">678578 </w:t>
      </w:r>
      <w:r>
        <w:t xml:space="preserve">NULL </w:t>
      </w:r>
      <w:r>
        <w:t xml:space="preserve">2023-03-28 00:00:00 </w:t>
      </w:r>
      <w:r>
        <w:t xml:space="preserve">2023-10-10 00:00:00 </w:t>
      </w:r>
      <w:r>
        <w:t xml:space="preserve">2023-08-20 00:00:00 </w:t>
      </w:r>
      <w:r>
        <w:t xml:space="preserve">23 </w:t>
      </w:r>
      <w:r>
        <w:t xml:space="preserve">109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681191 </w:t>
      </w:r>
      <w:r>
        <w:t xml:space="preserve">Organisation Internationale pour les Migrations </w:t>
      </w:r>
      <w:r>
        <w:t xml:space="preserve">OIM </w:t>
      </w:r>
      <w:r>
        <w:t xml:space="preserve">556 </w:t>
      </w:r>
      <w:r>
        <w:t xml:space="preserve">556 </w:t>
      </w:r>
    </w:p>
    <w:p>
      <w:r>
        <w:t xml:space="preserve">678579 </w:t>
      </w:r>
      <w:r>
        <w:t xml:space="preserve">NULL </w:t>
      </w:r>
      <w:r>
        <w:t xml:space="preserve">2023-05-04 00:00:00 </w:t>
      </w:r>
      <w:r>
        <w:t xml:space="preserve">2023-10-10 00:00:00 </w:t>
      </w:r>
      <w:r>
        <w:t xml:space="preserve">2023-08-20 00:00:00 </w:t>
      </w:r>
      <w:r>
        <w:t xml:space="preserve">10 </w:t>
      </w:r>
      <w:r>
        <w:t xml:space="preserve">47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681192 </w:t>
      </w:r>
      <w:r>
        <w:t xml:space="preserve">Organisation Internationale pour les Migrations </w:t>
      </w:r>
      <w:r>
        <w:t xml:space="preserve">OIM </w:t>
      </w:r>
      <w:r>
        <w:t xml:space="preserve">556 </w:t>
      </w:r>
      <w:r>
        <w:t xml:space="preserve">556 </w:t>
      </w:r>
    </w:p>
    <w:p>
      <w:r>
        <w:t xml:space="preserve">678580 </w:t>
      </w:r>
      <w:r>
        <w:t xml:space="preserve">NULL </w:t>
      </w:r>
      <w:r>
        <w:t xml:space="preserve">2023-09-30 00:00:00 </w:t>
      </w:r>
      <w:r>
        <w:t xml:space="preserve">2023-10-10 00:00:00 </w:t>
      </w:r>
      <w:r>
        <w:t xml:space="preserve">2023-08-20 00:00:00 </w:t>
      </w:r>
      <w:r>
        <w:t xml:space="preserve">29 </w:t>
      </w:r>
      <w:r>
        <w:t xml:space="preserve">137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681193 </w:t>
      </w:r>
      <w:r>
        <w:t xml:space="preserve">Organisation Internationale pour les Migrations </w:t>
      </w:r>
      <w:r>
        <w:t xml:space="preserve">OIM </w:t>
      </w:r>
      <w:r>
        <w:t xml:space="preserve">556 </w:t>
      </w:r>
      <w:r>
        <w:t xml:space="preserve">556 </w:t>
      </w:r>
    </w:p>
    <w:p>
      <w:r>
        <w:t xml:space="preserve">678581 </w:t>
      </w:r>
      <w:r>
        <w:t xml:space="preserve">NULL </w:t>
      </w:r>
      <w:r>
        <w:t xml:space="preserve">2022-06-01 00:00:00 </w:t>
      </w:r>
      <w:r>
        <w:t xml:space="preserve">2023-10-10 00:00:00 </w:t>
      </w:r>
      <w:r>
        <w:t xml:space="preserve">2023-08-22 00:00:00 </w:t>
      </w:r>
      <w:r>
        <w:t xml:space="preserve">13 </w:t>
      </w:r>
      <w:r>
        <w:t xml:space="preserve">77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681194 </w:t>
      </w:r>
      <w:r>
        <w:t xml:space="preserve">Organisation Internationale pour les Migrations </w:t>
      </w:r>
      <w:r>
        <w:t xml:space="preserve">OIM </w:t>
      </w:r>
      <w:r>
        <w:t xml:space="preserve">556 </w:t>
      </w:r>
      <w:r>
        <w:t xml:space="preserve">556 </w:t>
      </w:r>
    </w:p>
    <w:p>
      <w:r>
        <w:t xml:space="preserve">678582 </w:t>
      </w:r>
      <w:r>
        <w:t xml:space="preserve">NULL </w:t>
      </w:r>
      <w:r>
        <w:t xml:space="preserve">2022-09-01 00:00:00 </w:t>
      </w:r>
      <w:r>
        <w:t xml:space="preserve">2023-10-10 00:00:00 </w:t>
      </w:r>
      <w:r>
        <w:t xml:space="preserve">2023-08-20 00:00:00 </w:t>
      </w:r>
      <w:r>
        <w:t xml:space="preserve">7 </w:t>
      </w:r>
      <w:r>
        <w:t xml:space="preserve">38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681195 </w:t>
      </w:r>
      <w:r>
        <w:t xml:space="preserve">Organisation Internationale pour les Migrations </w:t>
      </w:r>
      <w:r>
        <w:t xml:space="preserve">OIM </w:t>
      </w:r>
      <w:r>
        <w:t xml:space="preserve">556 </w:t>
      </w:r>
      <w:r>
        <w:t xml:space="preserve">556 </w:t>
      </w:r>
    </w:p>
    <w:p>
      <w:r>
        <w:t xml:space="preserve">678583 </w:t>
      </w:r>
      <w:r>
        <w:t xml:space="preserve">NULL </w:t>
      </w:r>
      <w:r>
        <w:t xml:space="preserve">2023-03-28 00:00:00 </w:t>
      </w:r>
      <w:r>
        <w:t xml:space="preserve">2023-10-10 00:00:00 </w:t>
      </w:r>
      <w:r>
        <w:t xml:space="preserve">2023-08-20 00:00:00 </w:t>
      </w:r>
      <w:r>
        <w:t xml:space="preserve">4 </w:t>
      </w:r>
      <w:r>
        <w:t xml:space="preserve">31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681196 </w:t>
      </w:r>
      <w:r>
        <w:t xml:space="preserve">Organisation Internationale pour les Migrations </w:t>
      </w:r>
      <w:r>
        <w:t xml:space="preserve">OIM </w:t>
      </w:r>
      <w:r>
        <w:t xml:space="preserve">556 </w:t>
      </w:r>
      <w:r>
        <w:t xml:space="preserve">556 </w:t>
      </w:r>
    </w:p>
    <w:p>
      <w:r>
        <w:t xml:space="preserve">678584 </w:t>
      </w:r>
      <w:r>
        <w:t xml:space="preserve">NULL </w:t>
      </w:r>
      <w:r>
        <w:t xml:space="preserve">2023-05-04 00:00:00 </w:t>
      </w:r>
      <w:r>
        <w:t xml:space="preserve">2023-10-10 00:00:00 </w:t>
      </w:r>
      <w:r>
        <w:t xml:space="preserve">2023-08-20 00:00:00 </w:t>
      </w:r>
      <w:r>
        <w:t xml:space="preserve">27 </w:t>
      </w:r>
      <w:r>
        <w:t xml:space="preserve">210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681197 </w:t>
      </w:r>
      <w:r>
        <w:t xml:space="preserve">Organisation Internationale pour les Migrations </w:t>
      </w:r>
      <w:r>
        <w:t xml:space="preserve">OIM </w:t>
      </w:r>
      <w:r>
        <w:t xml:space="preserve">556 </w:t>
      </w:r>
      <w:r>
        <w:t xml:space="preserve">556 </w:t>
      </w:r>
    </w:p>
    <w:p>
      <w:r>
        <w:t xml:space="preserve">678585 </w:t>
      </w:r>
      <w:r>
        <w:t xml:space="preserve">NULL </w:t>
      </w:r>
      <w:r>
        <w:t xml:space="preserve">2023-03-28 00:00:00 </w:t>
      </w:r>
      <w:r>
        <w:t xml:space="preserve">2023-10-10 00:00:00 </w:t>
      </w:r>
      <w:r>
        <w:t xml:space="preserve">2023-08-20 00:00:00 </w:t>
      </w:r>
      <w:r>
        <w:t xml:space="preserve">59 </w:t>
      </w:r>
      <w:r>
        <w:t xml:space="preserve">342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681198 </w:t>
      </w:r>
      <w:r>
        <w:t xml:space="preserve">Organisation Internationale pour les Migrations </w:t>
      </w:r>
      <w:r>
        <w:t xml:space="preserve">OIM </w:t>
      </w:r>
      <w:r>
        <w:t xml:space="preserve">556 </w:t>
      </w:r>
      <w:r>
        <w:t xml:space="preserve">556 </w:t>
      </w:r>
    </w:p>
    <w:p>
      <w:r>
        <w:t xml:space="preserve">678586 </w:t>
      </w:r>
      <w:r>
        <w:t xml:space="preserve">NULL </w:t>
      </w:r>
      <w:r>
        <w:t xml:space="preserve">2023-05-04 00:00:00 </w:t>
      </w:r>
      <w:r>
        <w:t xml:space="preserve">2023-10-10 00:00:00 </w:t>
      </w:r>
      <w:r>
        <w:t xml:space="preserve">2023-08-20 00:00:00 </w:t>
      </w:r>
      <w:r>
        <w:t xml:space="preserve">26 </w:t>
      </w:r>
      <w:r>
        <w:t xml:space="preserve">151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681199 </w:t>
      </w:r>
      <w:r>
        <w:t xml:space="preserve">Organisation Internationale pour les Migrations </w:t>
      </w:r>
      <w:r>
        <w:t xml:space="preserve">OIM </w:t>
      </w:r>
      <w:r>
        <w:t xml:space="preserve">556 </w:t>
      </w:r>
      <w:r>
        <w:t xml:space="preserve">556 </w:t>
      </w:r>
    </w:p>
    <w:p>
      <w:r>
        <w:t xml:space="preserve">678587 </w:t>
      </w:r>
      <w:r>
        <w:t xml:space="preserve">NULL </w:t>
      </w:r>
      <w:r>
        <w:t xml:space="preserve">2023-09-30 00:00:00 </w:t>
      </w:r>
      <w:r>
        <w:t xml:space="preserve">2023-10-10 00:00:00 </w:t>
      </w:r>
      <w:r>
        <w:t xml:space="preserve">2023-08-20 00:00:00 </w:t>
      </w:r>
      <w:r>
        <w:t xml:space="preserve">11 </w:t>
      </w:r>
      <w:r>
        <w:t xml:space="preserve">64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681200 </w:t>
      </w:r>
      <w:r>
        <w:t xml:space="preserve">Organisation Internationale pour les Migrations </w:t>
      </w:r>
      <w:r>
        <w:t xml:space="preserve">OIM </w:t>
      </w:r>
      <w:r>
        <w:t xml:space="preserve">556 </w:t>
      </w:r>
      <w:r>
        <w:t xml:space="preserve">556 </w:t>
      </w:r>
    </w:p>
    <w:p>
      <w:r>
        <w:t xml:space="preserve">678588 </w:t>
      </w:r>
      <w:r>
        <w:t xml:space="preserve">NULL </w:t>
      </w:r>
      <w:r>
        <w:t xml:space="preserve">2022-09-01 00:00:00 </w:t>
      </w:r>
      <w:r>
        <w:t xml:space="preserve">2023-10-10 00:00:00 </w:t>
      </w:r>
      <w:r>
        <w:t xml:space="preserve">2023-08-24 00:00:00 </w:t>
      </w:r>
      <w:r>
        <w:t xml:space="preserve">16 </w:t>
      </w:r>
      <w:r>
        <w:t xml:space="preserve">68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681201 </w:t>
      </w:r>
      <w:r>
        <w:t xml:space="preserve">Organisation Internationale pour les Migrations </w:t>
      </w:r>
      <w:r>
        <w:t xml:space="preserve">OIM </w:t>
      </w:r>
      <w:r>
        <w:t xml:space="preserve">556 </w:t>
      </w:r>
      <w:r>
        <w:t xml:space="preserve">556 </w:t>
      </w:r>
    </w:p>
    <w:p>
      <w:r>
        <w:t xml:space="preserve">678589 </w:t>
      </w:r>
      <w:r>
        <w:t xml:space="preserve">NULL </w:t>
      </w:r>
      <w:r>
        <w:t xml:space="preserve">2022-12-01 00:00:00 </w:t>
      </w:r>
      <w:r>
        <w:t xml:space="preserve">2023-10-10 00:00:00 </w:t>
      </w:r>
      <w:r>
        <w:t xml:space="preserve">2023-08-24 00:00:00 </w:t>
      </w:r>
      <w:r>
        <w:t xml:space="preserve">36 </w:t>
      </w:r>
      <w:r>
        <w:t xml:space="preserve">153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681202 </w:t>
      </w:r>
      <w:r>
        <w:t xml:space="preserve">Organisation Internationale pour les Migrations </w:t>
      </w:r>
      <w:r>
        <w:t xml:space="preserve">OIM </w:t>
      </w:r>
      <w:r>
        <w:t xml:space="preserve">556 </w:t>
      </w:r>
      <w:r>
        <w:t xml:space="preserve">556 </w:t>
      </w:r>
    </w:p>
    <w:p>
      <w:r>
        <w:t xml:space="preserve">678590 </w:t>
      </w:r>
      <w:r>
        <w:t xml:space="preserve">NULL </w:t>
      </w:r>
      <w:r>
        <w:t xml:space="preserve">2023-05-04 00:00:00 </w:t>
      </w:r>
      <w:r>
        <w:t xml:space="preserve">2023-10-10 00:00:00 </w:t>
      </w:r>
      <w:r>
        <w:t xml:space="preserve">2023-08-24 00:00:00 </w:t>
      </w:r>
      <w:r>
        <w:t xml:space="preserve">41 </w:t>
      </w:r>
      <w:r>
        <w:t xml:space="preserve">174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CD61110302 </w:t>
      </w:r>
      <w:r>
        <w:t xml:space="preserve">Katemba sud et nord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681203 </w:t>
      </w:r>
      <w:r>
        <w:t xml:space="preserve">Organisation Internationale pour les Migrations </w:t>
      </w:r>
      <w:r>
        <w:t xml:space="preserve">OIM </w:t>
      </w:r>
      <w:r>
        <w:t xml:space="preserve">556 </w:t>
      </w:r>
      <w:r>
        <w:t xml:space="preserve">556 </w:t>
      </w:r>
    </w:p>
    <w:p>
      <w:r>
        <w:t xml:space="preserve">678591 </w:t>
      </w:r>
      <w:r>
        <w:t xml:space="preserve">NULL </w:t>
      </w:r>
      <w:r>
        <w:t xml:space="preserve">2023-09-30 00:00:00 </w:t>
      </w:r>
      <w:r>
        <w:t xml:space="preserve">2023-10-10 00:00:00 </w:t>
      </w:r>
      <w:r>
        <w:t xml:space="preserve">2023-08-24 00:00:00 </w:t>
      </w:r>
      <w:r>
        <w:t xml:space="preserve">18 </w:t>
      </w:r>
      <w:r>
        <w:t xml:space="preserve">77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CD61110302 </w:t>
      </w:r>
      <w:r>
        <w:t xml:space="preserve">Katemba sud et nord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681204 </w:t>
      </w:r>
      <w:r>
        <w:t xml:space="preserve">Organisation Internationale pour les Migrations </w:t>
      </w:r>
      <w:r>
        <w:t xml:space="preserve">OIM </w:t>
      </w:r>
      <w:r>
        <w:t xml:space="preserve">556 </w:t>
      </w:r>
      <w:r>
        <w:t xml:space="preserve">556 </w:t>
      </w:r>
    </w:p>
    <w:p>
      <w:r>
        <w:t xml:space="preserve">678592 </w:t>
      </w:r>
      <w:r>
        <w:t xml:space="preserve">NULL </w:t>
      </w:r>
      <w:r>
        <w:t xml:space="preserve">2022-09-01 00:00:00 </w:t>
      </w:r>
      <w:r>
        <w:t xml:space="preserve">2023-10-10 00:00:00 </w:t>
      </w:r>
      <w:r>
        <w:t xml:space="preserve">2023-08-20 00:00:00 </w:t>
      </w:r>
      <w:r>
        <w:t xml:space="preserve">16 </w:t>
      </w:r>
      <w:r>
        <w:t xml:space="preserve">85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681205 </w:t>
      </w:r>
      <w:r>
        <w:t xml:space="preserve">Organisation Internationale pour les Migrations </w:t>
      </w:r>
      <w:r>
        <w:t xml:space="preserve">OIM </w:t>
      </w:r>
      <w:r>
        <w:t xml:space="preserve">556 </w:t>
      </w:r>
      <w:r>
        <w:t xml:space="preserve">556 </w:t>
      </w:r>
    </w:p>
    <w:p>
      <w:r>
        <w:t xml:space="preserve">678593 </w:t>
      </w:r>
      <w:r>
        <w:t xml:space="preserve">NULL </w:t>
      </w:r>
      <w:r>
        <w:t xml:space="preserve">2022-09-01 00:00:00 </w:t>
      </w:r>
      <w:r>
        <w:t xml:space="preserve">2023-10-10 00:00:00 </w:t>
      </w:r>
      <w:r>
        <w:t xml:space="preserve">2023-08-24 00:00:00 </w:t>
      </w:r>
      <w:r>
        <w:t xml:space="preserve">219 </w:t>
      </w:r>
      <w:r>
        <w:t xml:space="preserve">1095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681206 </w:t>
      </w:r>
      <w:r>
        <w:t xml:space="preserve">Organisation Internationale pour les Migrations </w:t>
      </w:r>
      <w:r>
        <w:t xml:space="preserve">OIM </w:t>
      </w:r>
      <w:r>
        <w:t xml:space="preserve">556 </w:t>
      </w:r>
      <w:r>
        <w:t xml:space="preserve">556 </w:t>
      </w:r>
    </w:p>
    <w:p>
      <w:r>
        <w:t xml:space="preserve">678594 </w:t>
      </w:r>
      <w:r>
        <w:t xml:space="preserve">NULL </w:t>
      </w:r>
      <w:r>
        <w:t xml:space="preserve">2022-12-01 00:00:00 </w:t>
      </w:r>
      <w:r>
        <w:t xml:space="preserve">2023-10-10 00:00:00 </w:t>
      </w:r>
      <w:r>
        <w:t xml:space="preserve">2023-08-24 00:00:00 </w:t>
      </w:r>
      <w:r>
        <w:t xml:space="preserve">14 </w:t>
      </w:r>
      <w:r>
        <w:t xml:space="preserve">70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681207 </w:t>
      </w:r>
      <w:r>
        <w:t xml:space="preserve">Organisation Internationale pour les Migrations </w:t>
      </w:r>
      <w:r>
        <w:t xml:space="preserve">OIM </w:t>
      </w:r>
      <w:r>
        <w:t xml:space="preserve">556 </w:t>
      </w:r>
      <w:r>
        <w:t xml:space="preserve">556 </w:t>
      </w:r>
    </w:p>
    <w:p>
      <w:r>
        <w:t xml:space="preserve">678595 </w:t>
      </w:r>
      <w:r>
        <w:t xml:space="preserve">NULL </w:t>
      </w:r>
      <w:r>
        <w:t xml:space="preserve">2023-05-04 00:00:00 </w:t>
      </w:r>
      <w:r>
        <w:t xml:space="preserve">2023-10-10 00:00:00 </w:t>
      </w:r>
      <w:r>
        <w:t xml:space="preserve">2023-08-24 00:00:00 </w:t>
      </w:r>
      <w:r>
        <w:t xml:space="preserve">64 </w:t>
      </w:r>
      <w:r>
        <w:t xml:space="preserve">326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681208 </w:t>
      </w:r>
      <w:r>
        <w:t xml:space="preserve">Organisation Internationale pour les Migrations </w:t>
      </w:r>
      <w:r>
        <w:t xml:space="preserve">OIM </w:t>
      </w:r>
      <w:r>
        <w:t xml:space="preserve">556 </w:t>
      </w:r>
      <w:r>
        <w:t xml:space="preserve">556 </w:t>
      </w:r>
    </w:p>
    <w:p>
      <w:r>
        <w:t xml:space="preserve">678596 </w:t>
      </w:r>
      <w:r>
        <w:t xml:space="preserve">NULL </w:t>
      </w:r>
      <w:r>
        <w:t xml:space="preserve">2023-09-30 00:00:00 </w:t>
      </w:r>
      <w:r>
        <w:t xml:space="preserve">2023-10-10 00:00:00 </w:t>
      </w:r>
      <w:r>
        <w:t xml:space="preserve">2023-08-24 00:00:00 </w:t>
      </w:r>
      <w:r>
        <w:t xml:space="preserve">17 </w:t>
      </w:r>
      <w:r>
        <w:t xml:space="preserve">86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681209 </w:t>
      </w:r>
      <w:r>
        <w:t xml:space="preserve">Organisation Internationale pour les Migrations </w:t>
      </w:r>
      <w:r>
        <w:t xml:space="preserve">OIM </w:t>
      </w:r>
      <w:r>
        <w:t xml:space="preserve">556 </w:t>
      </w:r>
      <w:r>
        <w:t xml:space="preserve">556 </w:t>
      </w:r>
    </w:p>
    <w:p>
      <w:r>
        <w:t xml:space="preserve">678597 </w:t>
      </w:r>
      <w:r>
        <w:t xml:space="preserve">NULL </w:t>
      </w:r>
      <w:r>
        <w:t xml:space="preserve">2022-09-01 00:00:00 </w:t>
      </w:r>
      <w:r>
        <w:t xml:space="preserve">2023-10-10 00:00:00 </w:t>
      </w:r>
      <w:r>
        <w:t xml:space="preserve">2023-08-22 00:00:00 </w:t>
      </w:r>
      <w:r>
        <w:t xml:space="preserve">10 </w:t>
      </w:r>
      <w:r>
        <w:t xml:space="preserve">58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681210 </w:t>
      </w:r>
      <w:r>
        <w:t xml:space="preserve">Organisation Internationale pour les Migrations </w:t>
      </w:r>
      <w:r>
        <w:t xml:space="preserve">OIM </w:t>
      </w:r>
      <w:r>
        <w:t xml:space="preserve">556 </w:t>
      </w:r>
      <w:r>
        <w:t xml:space="preserve">556 </w:t>
      </w:r>
    </w:p>
    <w:p>
      <w:r>
        <w:t xml:space="preserve">678598 </w:t>
      </w:r>
      <w:r>
        <w:t xml:space="preserve">NULL </w:t>
      </w:r>
      <w:r>
        <w:t xml:space="preserve">2023-05-04 00:00:00 </w:t>
      </w:r>
      <w:r>
        <w:t xml:space="preserve">2023-10-10 00:00:00 </w:t>
      </w:r>
      <w:r>
        <w:t xml:space="preserve">2023-08-22 00:00:00 </w:t>
      </w:r>
      <w:r>
        <w:t xml:space="preserve">14 </w:t>
      </w:r>
      <w:r>
        <w:t xml:space="preserve">85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681211 </w:t>
      </w:r>
      <w:r>
        <w:t xml:space="preserve">Organisation Internationale pour les Migrations </w:t>
      </w:r>
      <w:r>
        <w:t xml:space="preserve">OIM </w:t>
      </w:r>
      <w:r>
        <w:t xml:space="preserve">556 </w:t>
      </w:r>
      <w:r>
        <w:t xml:space="preserve">556 </w:t>
      </w:r>
    </w:p>
    <w:p>
      <w:r>
        <w:t xml:space="preserve">678599 </w:t>
      </w:r>
      <w:r>
        <w:t xml:space="preserve">NULL </w:t>
      </w:r>
      <w:r>
        <w:t xml:space="preserve">2023-03-28 00:00:00 </w:t>
      </w:r>
      <w:r>
        <w:t xml:space="preserve">2023-10-10 00:00:00 </w:t>
      </w:r>
      <w:r>
        <w:t xml:space="preserve">2023-08-20 00:00:00 </w:t>
      </w:r>
      <w:r>
        <w:t xml:space="preserve">1 </w:t>
      </w:r>
      <w:r>
        <w:t xml:space="preserve">5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681212 </w:t>
      </w:r>
      <w:r>
        <w:t xml:space="preserve">Organisation Internationale pour les Migrations </w:t>
      </w:r>
      <w:r>
        <w:t xml:space="preserve">OIM </w:t>
      </w:r>
      <w:r>
        <w:t xml:space="preserve">556 </w:t>
      </w:r>
      <w:r>
        <w:t xml:space="preserve">556 </w:t>
      </w:r>
    </w:p>
    <w:p>
      <w:r>
        <w:t xml:space="preserve">678600 </w:t>
      </w:r>
      <w:r>
        <w:t xml:space="preserve">NULL </w:t>
      </w:r>
      <w:r>
        <w:t xml:space="preserve">2023-05-04 00:00:00 </w:t>
      </w:r>
      <w:r>
        <w:t xml:space="preserve">2023-10-10 00:00:00 </w:t>
      </w:r>
      <w:r>
        <w:t xml:space="preserve">2023-08-20 00:00:00 </w:t>
      </w:r>
      <w:r>
        <w:t xml:space="preserve">2 </w:t>
      </w:r>
      <w:r>
        <w:t xml:space="preserve">10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681213 </w:t>
      </w:r>
      <w:r>
        <w:t xml:space="preserve">Organisation Internationale pour les Migrations </w:t>
      </w:r>
      <w:r>
        <w:t xml:space="preserve">OIM </w:t>
      </w:r>
      <w:r>
        <w:t xml:space="preserve">556 </w:t>
      </w:r>
      <w:r>
        <w:t xml:space="preserve">556 </w:t>
      </w:r>
    </w:p>
    <w:p>
      <w:r>
        <w:t xml:space="preserve">678601 </w:t>
      </w:r>
      <w:r>
        <w:t xml:space="preserve">NULL </w:t>
      </w:r>
      <w:r>
        <w:t xml:space="preserve">2022-12-01 00:00:00 </w:t>
      </w:r>
      <w:r>
        <w:t xml:space="preserve">2023-10-10 00:00:00 </w:t>
      </w:r>
      <w:r>
        <w:t xml:space="preserve">2023-08-11 00:00:00 </w:t>
      </w:r>
      <w:r>
        <w:t xml:space="preserve">24 </w:t>
      </w:r>
      <w:r>
        <w:t xml:space="preserve">94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681214 </w:t>
      </w:r>
      <w:r>
        <w:t xml:space="preserve">Organisation Internationale pour les Migrations </w:t>
      </w:r>
      <w:r>
        <w:t xml:space="preserve">OIM </w:t>
      </w:r>
      <w:r>
        <w:t xml:space="preserve">556 </w:t>
      </w:r>
      <w:r>
        <w:t xml:space="preserve">556 </w:t>
      </w:r>
    </w:p>
    <w:p>
      <w:r>
        <w:t xml:space="preserve">678602 </w:t>
      </w:r>
      <w:r>
        <w:t xml:space="preserve">NULL </w:t>
      </w:r>
      <w:r>
        <w:t xml:space="preserve">2023-05-04 00:00:00 </w:t>
      </w:r>
      <w:r>
        <w:t xml:space="preserve">2023-10-10 00:00:00 </w:t>
      </w:r>
      <w:r>
        <w:t xml:space="preserve">2023-08-11 00:00:00 </w:t>
      </w:r>
      <w:r>
        <w:t xml:space="preserve">21 </w:t>
      </w:r>
      <w:r>
        <w:t xml:space="preserve">82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681215 </w:t>
      </w:r>
      <w:r>
        <w:t xml:space="preserve">Organisation Internationale pour les Migrations </w:t>
      </w:r>
      <w:r>
        <w:t xml:space="preserve">OIM </w:t>
      </w:r>
      <w:r>
        <w:t xml:space="preserve">556 </w:t>
      </w:r>
      <w:r>
        <w:t xml:space="preserve">556 </w:t>
      </w:r>
    </w:p>
    <w:p>
      <w:r>
        <w:t xml:space="preserve">678603 </w:t>
      </w:r>
      <w:r>
        <w:t xml:space="preserve">NULL </w:t>
      </w:r>
      <w:r>
        <w:t xml:space="preserve">2023-09-30 00:00:00 </w:t>
      </w:r>
      <w:r>
        <w:t xml:space="preserve">2023-10-10 00:00:00 </w:t>
      </w:r>
      <w:r>
        <w:t xml:space="preserve">2023-08-11 00:00:00 </w:t>
      </w:r>
      <w:r>
        <w:t xml:space="preserve">19 </w:t>
      </w:r>
      <w:r>
        <w:t xml:space="preserve">75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681216 </w:t>
      </w:r>
      <w:r>
        <w:t xml:space="preserve">Organisation Internationale pour les Migrations </w:t>
      </w:r>
      <w:r>
        <w:t xml:space="preserve">OIM </w:t>
      </w:r>
      <w:r>
        <w:t xml:space="preserve">556 </w:t>
      </w:r>
      <w:r>
        <w:t xml:space="preserve">556 </w:t>
      </w:r>
    </w:p>
    <w:p>
      <w:r>
        <w:t xml:space="preserve">678604 </w:t>
      </w:r>
      <w:r>
        <w:t xml:space="preserve">NULL </w:t>
      </w:r>
      <w:r>
        <w:t xml:space="preserve">2022-06-01 00:00:00 </w:t>
      </w:r>
      <w:r>
        <w:t xml:space="preserve">2023-10-10 00:00:00 </w:t>
      </w:r>
      <w:r>
        <w:t xml:space="preserve">2023-08-10 00:00:00 </w:t>
      </w:r>
      <w:r>
        <w:t xml:space="preserve">8 </w:t>
      </w:r>
      <w:r>
        <w:t xml:space="preserve">48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681217 </w:t>
      </w:r>
      <w:r>
        <w:t xml:space="preserve">Organisation Internationale pour les Migrations </w:t>
      </w:r>
      <w:r>
        <w:t xml:space="preserve">OIM </w:t>
      </w:r>
      <w:r>
        <w:t xml:space="preserve">556 </w:t>
      </w:r>
      <w:r>
        <w:t xml:space="preserve">556 </w:t>
      </w:r>
    </w:p>
    <w:p>
      <w:r>
        <w:t xml:space="preserve">678605 </w:t>
      </w:r>
      <w:r>
        <w:t xml:space="preserve">NULL </w:t>
      </w:r>
      <w:r>
        <w:t xml:space="preserve">2022-09-01 00:00:00 </w:t>
      </w:r>
      <w:r>
        <w:t xml:space="preserve">2023-10-10 00:00:00 </w:t>
      </w:r>
      <w:r>
        <w:t xml:space="preserve">2023-08-10 00:00:00 </w:t>
      </w:r>
      <w:r>
        <w:t xml:space="preserve">7 </w:t>
      </w:r>
      <w:r>
        <w:t xml:space="preserve">42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681218 </w:t>
      </w:r>
      <w:r>
        <w:t xml:space="preserve">Organisation Internationale pour les Migrations </w:t>
      </w:r>
      <w:r>
        <w:t xml:space="preserve">OIM </w:t>
      </w:r>
      <w:r>
        <w:t xml:space="preserve">556 </w:t>
      </w:r>
      <w:r>
        <w:t xml:space="preserve">556 </w:t>
      </w:r>
    </w:p>
    <w:p>
      <w:r>
        <w:t xml:space="preserve">678606 </w:t>
      </w:r>
      <w:r>
        <w:t xml:space="preserve">NULL </w:t>
      </w:r>
      <w:r>
        <w:t xml:space="preserve">2023-09-30 00:00:00 </w:t>
      </w:r>
      <w:r>
        <w:t xml:space="preserve">2023-10-10 00:00:00 </w:t>
      </w:r>
      <w:r>
        <w:t xml:space="preserve">2023-08-10 00:00:00 </w:t>
      </w:r>
      <w:r>
        <w:t xml:space="preserve">37 </w:t>
      </w:r>
      <w:r>
        <w:t xml:space="preserve">212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681219 </w:t>
      </w:r>
      <w:r>
        <w:t xml:space="preserve">Organisation Internationale pour les Migrations </w:t>
      </w:r>
      <w:r>
        <w:t xml:space="preserve">OIM </w:t>
      </w:r>
      <w:r>
        <w:t xml:space="preserve">556 </w:t>
      </w:r>
      <w:r>
        <w:t xml:space="preserve">556 </w:t>
      </w:r>
    </w:p>
    <w:p>
      <w:r>
        <w:t xml:space="preserve">678607 </w:t>
      </w:r>
      <w:r>
        <w:t xml:space="preserve">NULL </w:t>
      </w:r>
      <w:r>
        <w:t xml:space="preserve">2022-09-01 00:00:00 </w:t>
      </w:r>
      <w:r>
        <w:t xml:space="preserve">2023-10-10 00:00:00 </w:t>
      </w:r>
      <w:r>
        <w:t xml:space="preserve">2023-08-10 00:00:00 </w:t>
      </w:r>
      <w:r>
        <w:t xml:space="preserve">116 </w:t>
      </w:r>
      <w:r>
        <w:t xml:space="preserve">577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681220 </w:t>
      </w:r>
      <w:r>
        <w:t xml:space="preserve">Organisation Internationale pour les Migrations </w:t>
      </w:r>
      <w:r>
        <w:t xml:space="preserve">OIM </w:t>
      </w:r>
      <w:r>
        <w:t xml:space="preserve">556 </w:t>
      </w:r>
      <w:r>
        <w:t xml:space="preserve">556 </w:t>
      </w:r>
    </w:p>
    <w:p>
      <w:r>
        <w:t xml:space="preserve">678608 </w:t>
      </w:r>
      <w:r>
        <w:t xml:space="preserve">NULL </w:t>
      </w:r>
      <w:r>
        <w:t xml:space="preserve">2022-12-01 00:00:00 </w:t>
      </w:r>
      <w:r>
        <w:t xml:space="preserve">2023-10-10 00:00:00 </w:t>
      </w:r>
      <w:r>
        <w:t xml:space="preserve">2023-08-10 00:00:00 </w:t>
      </w:r>
      <w:r>
        <w:t xml:space="preserve">61 </w:t>
      </w:r>
      <w:r>
        <w:t xml:space="preserve">304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681221 </w:t>
      </w:r>
      <w:r>
        <w:t xml:space="preserve">Organisation Internationale pour les Migrations </w:t>
      </w:r>
      <w:r>
        <w:t xml:space="preserve">OIM </w:t>
      </w:r>
      <w:r>
        <w:t xml:space="preserve">556 </w:t>
      </w:r>
      <w:r>
        <w:t xml:space="preserve">556 </w:t>
      </w:r>
    </w:p>
    <w:p>
      <w:r>
        <w:t xml:space="preserve">678609 </w:t>
      </w:r>
      <w:r>
        <w:t xml:space="preserve">NULL </w:t>
      </w:r>
      <w:r>
        <w:t xml:space="preserve">2023-03-28 00:00:00 </w:t>
      </w:r>
      <w:r>
        <w:t xml:space="preserve">2023-10-10 00:00:00 </w:t>
      </w:r>
      <w:r>
        <w:t xml:space="preserve">2023-08-10 00:00:00 </w:t>
      </w:r>
      <w:r>
        <w:t xml:space="preserve">30 </w:t>
      </w:r>
      <w:r>
        <w:t xml:space="preserve">60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681222 </w:t>
      </w:r>
      <w:r>
        <w:t xml:space="preserve">Organisation Internationale pour les Migrations </w:t>
      </w:r>
      <w:r>
        <w:t xml:space="preserve">OIM </w:t>
      </w:r>
      <w:r>
        <w:t xml:space="preserve">556 </w:t>
      </w:r>
      <w:r>
        <w:t xml:space="preserve">556 </w:t>
      </w:r>
    </w:p>
    <w:p>
      <w:r>
        <w:t xml:space="preserve">678610 </w:t>
      </w:r>
      <w:r>
        <w:t xml:space="preserve">NULL </w:t>
      </w:r>
      <w:r>
        <w:t xml:space="preserve">2023-05-04 00:00:00 </w:t>
      </w:r>
      <w:r>
        <w:t xml:space="preserve">2023-10-10 00:00:00 </w:t>
      </w:r>
      <w:r>
        <w:t xml:space="preserve">2023-08-10 00:00:00 </w:t>
      </w:r>
      <w:r>
        <w:t xml:space="preserve">14 </w:t>
      </w:r>
      <w:r>
        <w:t xml:space="preserve">28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681223 </w:t>
      </w:r>
      <w:r>
        <w:t xml:space="preserve">Organisation Internationale pour les Migrations </w:t>
      </w:r>
      <w:r>
        <w:t xml:space="preserve">OIM </w:t>
      </w:r>
      <w:r>
        <w:t xml:space="preserve">556 </w:t>
      </w:r>
      <w:r>
        <w:t xml:space="preserve">556 </w:t>
      </w:r>
    </w:p>
    <w:p>
      <w:r>
        <w:t xml:space="preserve">678611 </w:t>
      </w:r>
      <w:r>
        <w:t xml:space="preserve">NULL </w:t>
      </w:r>
      <w:r>
        <w:t xml:space="preserve">2023-09-30 00:00:00 </w:t>
      </w:r>
      <w:r>
        <w:t xml:space="preserve">2023-10-10 00:00:00 </w:t>
      </w:r>
      <w:r>
        <w:t xml:space="preserve">2023-08-10 00:00:00 </w:t>
      </w:r>
      <w:r>
        <w:t xml:space="preserve">17 </w:t>
      </w:r>
      <w:r>
        <w:t xml:space="preserve">34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681224 </w:t>
      </w:r>
      <w:r>
        <w:t xml:space="preserve">Organisation Internationale pour les Migrations </w:t>
      </w:r>
      <w:r>
        <w:t xml:space="preserve">OIM </w:t>
      </w:r>
      <w:r>
        <w:t xml:space="preserve">556 </w:t>
      </w:r>
      <w:r>
        <w:t xml:space="preserve">556 </w:t>
      </w:r>
    </w:p>
    <w:p>
      <w:r>
        <w:t xml:space="preserve">678612 </w:t>
      </w:r>
      <w:r>
        <w:t xml:space="preserve">NULL </w:t>
      </w:r>
      <w:r>
        <w:t xml:space="preserve">2022-06-01 00:00:00 </w:t>
      </w:r>
      <w:r>
        <w:t xml:space="preserve">2023-10-10 00:00:00 </w:t>
      </w:r>
      <w:r>
        <w:t xml:space="preserve">2023-08-11 00:00:00 </w:t>
      </w:r>
      <w:r>
        <w:t xml:space="preserve">7 </w:t>
      </w:r>
      <w:r>
        <w:t xml:space="preserve">37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681225 </w:t>
      </w:r>
      <w:r>
        <w:t xml:space="preserve">Organisation Internationale pour les Migrations </w:t>
      </w:r>
      <w:r>
        <w:t xml:space="preserve">OIM </w:t>
      </w:r>
      <w:r>
        <w:t xml:space="preserve">556 </w:t>
      </w:r>
      <w:r>
        <w:t xml:space="preserve">556 </w:t>
      </w:r>
    </w:p>
    <w:p>
      <w:r>
        <w:t xml:space="preserve">678613 </w:t>
      </w:r>
      <w:r>
        <w:t xml:space="preserve">NULL </w:t>
      </w:r>
      <w:r>
        <w:t xml:space="preserve">2023-03-28 00:00:00 </w:t>
      </w:r>
      <w:r>
        <w:t xml:space="preserve">2023-10-10 00:00:00 </w:t>
      </w:r>
      <w:r>
        <w:t xml:space="preserve">2023-08-11 00:00:00 </w:t>
      </w:r>
      <w:r>
        <w:t xml:space="preserve">20 </w:t>
      </w:r>
      <w:r>
        <w:t xml:space="preserve">108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681226 </w:t>
      </w:r>
      <w:r>
        <w:t xml:space="preserve">Organisation Internationale pour les Migrations </w:t>
      </w:r>
      <w:r>
        <w:t xml:space="preserve">OIM </w:t>
      </w:r>
      <w:r>
        <w:t xml:space="preserve">556 </w:t>
      </w:r>
      <w:r>
        <w:t xml:space="preserve">556 </w:t>
      </w:r>
    </w:p>
    <w:p>
      <w:r>
        <w:t xml:space="preserve">678614 </w:t>
      </w:r>
      <w:r>
        <w:t xml:space="preserve">NULL </w:t>
      </w:r>
      <w:r>
        <w:t xml:space="preserve">2023-05-04 00:00:00 </w:t>
      </w:r>
      <w:r>
        <w:t xml:space="preserve">2023-10-10 00:00:00 </w:t>
      </w:r>
      <w:r>
        <w:t xml:space="preserve">2023-08-11 00:00:00 </w:t>
      </w:r>
      <w:r>
        <w:t xml:space="preserve">2 </w:t>
      </w:r>
      <w:r>
        <w:t xml:space="preserve">11 </w:t>
      </w:r>
      <w:r>
        <w:t xml:space="preserve">2 </w:t>
      </w:r>
      <w:r>
        <w:t xml:space="preserve">Retourné </w:t>
      </w:r>
      <w:r>
        <w:t xml:space="preserve">CD6103ZS01 </w:t>
      </w:r>
      <w:r>
        <w:t xml:space="preserve">CD6103ZS01AS19 </w:t>
      </w:r>
      <w:r>
        <w:t xml:space="preserve">KASAKI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681227 </w:t>
      </w:r>
      <w:r>
        <w:t xml:space="preserve">Organisation Internationale pour les Migrations </w:t>
      </w:r>
      <w:r>
        <w:t xml:space="preserve">OIM </w:t>
      </w:r>
      <w:r>
        <w:t xml:space="preserve">556 </w:t>
      </w:r>
      <w:r>
        <w:t xml:space="preserve">556 </w:t>
      </w:r>
    </w:p>
    <w:p>
      <w:r>
        <w:t xml:space="preserve">678615 </w:t>
      </w:r>
      <w:r>
        <w:t xml:space="preserve">NULL </w:t>
      </w:r>
      <w:r>
        <w:t xml:space="preserve">2022-06-01 00:00:00 </w:t>
      </w:r>
      <w:r>
        <w:t xml:space="preserve">2023-10-10 00:00:00 </w:t>
      </w:r>
      <w:r>
        <w:t xml:space="preserve">2023-08-19 00:00:00 </w:t>
      </w:r>
      <w:r>
        <w:t xml:space="preserve">30 </w:t>
      </w:r>
      <w:r>
        <w:t xml:space="preserve">123 </w:t>
      </w:r>
      <w:r>
        <w:t xml:space="preserve">2 </w:t>
      </w:r>
      <w:r>
        <w:t xml:space="preserve">Retourné </w:t>
      </w:r>
      <w:r>
        <w:t xml:space="preserve">CD6103ZS01 </w:t>
      </w:r>
      <w:r>
        <w:t xml:space="preserve">CD6103ZS01AS20 </w:t>
      </w:r>
      <w:r>
        <w:t xml:space="preserve">KASINGA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681228 </w:t>
      </w:r>
      <w:r>
        <w:t xml:space="preserve">Organisation Internationale pour les Migrations </w:t>
      </w:r>
      <w:r>
        <w:t xml:space="preserve">OIM </w:t>
      </w:r>
      <w:r>
        <w:t xml:space="preserve">556 </w:t>
      </w:r>
      <w:r>
        <w:t xml:space="preserve">556 </w:t>
      </w:r>
    </w:p>
    <w:p>
      <w:r>
        <w:t xml:space="preserve">678616 </w:t>
      </w:r>
      <w:r>
        <w:t xml:space="preserve">NULL </w:t>
      </w:r>
      <w:r>
        <w:t xml:space="preserve">2022-09-01 00:00:00 </w:t>
      </w:r>
      <w:r>
        <w:t xml:space="preserve">2023-10-10 00:00:00 </w:t>
      </w:r>
      <w:r>
        <w:t xml:space="preserve">2023-08-19 00:00:00 </w:t>
      </w:r>
      <w:r>
        <w:t xml:space="preserve">2 </w:t>
      </w:r>
      <w:r>
        <w:t xml:space="preserve">8 </w:t>
      </w:r>
      <w:r>
        <w:t xml:space="preserve">2 </w:t>
      </w:r>
      <w:r>
        <w:t xml:space="preserve">Retourné </w:t>
      </w:r>
      <w:r>
        <w:t xml:space="preserve">CD6103ZS01 </w:t>
      </w:r>
      <w:r>
        <w:t xml:space="preserve">CD6103ZS01AS20 </w:t>
      </w:r>
      <w:r>
        <w:t xml:space="preserve">KASINGA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681229 </w:t>
      </w:r>
      <w:r>
        <w:t xml:space="preserve">Organisation Internationale pour les Migrations </w:t>
      </w:r>
      <w:r>
        <w:t xml:space="preserve">OIM </w:t>
      </w:r>
      <w:r>
        <w:t xml:space="preserve">556 </w:t>
      </w:r>
      <w:r>
        <w:t xml:space="preserve">556 </w:t>
      </w:r>
    </w:p>
    <w:p>
      <w:r>
        <w:t xml:space="preserve">678617 </w:t>
      </w:r>
      <w:r>
        <w:t xml:space="preserve">NULL </w:t>
      </w:r>
      <w:r>
        <w:t xml:space="preserve">2023-09-30 00:00:00 </w:t>
      </w:r>
      <w:r>
        <w:t xml:space="preserve">2023-10-10 00:00:00 </w:t>
      </w:r>
      <w:r>
        <w:t xml:space="preserve">2023-08-19 00:00:00 </w:t>
      </w:r>
      <w:r>
        <w:t xml:space="preserve">75 </w:t>
      </w:r>
      <w:r>
        <w:t xml:space="preserve">315 </w:t>
      </w:r>
      <w:r>
        <w:t xml:space="preserve">2 </w:t>
      </w:r>
      <w:r>
        <w:t xml:space="preserve">Retourné </w:t>
      </w:r>
      <w:r>
        <w:t xml:space="preserve">CD6103ZS01 </w:t>
      </w:r>
      <w:r>
        <w:t xml:space="preserve">CD6103ZS01AS20 </w:t>
      </w:r>
      <w:r>
        <w:t xml:space="preserve">KASINGA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681230 </w:t>
      </w:r>
      <w:r>
        <w:t xml:space="preserve">Organisation Internationale pour les Migrations </w:t>
      </w:r>
      <w:r>
        <w:t xml:space="preserve">OIM </w:t>
      </w:r>
      <w:r>
        <w:t xml:space="preserve">556 </w:t>
      </w:r>
      <w:r>
        <w:t xml:space="preserve">556 </w:t>
      </w:r>
    </w:p>
    <w:p>
      <w:r>
        <w:t xml:space="preserve">678618 </w:t>
      </w:r>
      <w:r>
        <w:t xml:space="preserve">NULL </w:t>
      </w:r>
      <w:r>
        <w:t xml:space="preserve">2023-09-30 00:00:00 </w:t>
      </w:r>
      <w:r>
        <w:t xml:space="preserve">2023-10-10 00:00:00 </w:t>
      </w:r>
      <w:r>
        <w:t xml:space="preserve">2023-08-19 00:00:00 </w:t>
      </w:r>
      <w:r>
        <w:t xml:space="preserve">6 </w:t>
      </w:r>
      <w:r>
        <w:t xml:space="preserve">35 </w:t>
      </w:r>
      <w:r>
        <w:t xml:space="preserve">2 </w:t>
      </w:r>
      <w:r>
        <w:t xml:space="preserve">Retourné </w:t>
      </w:r>
      <w:r>
        <w:t xml:space="preserve">CD6103ZS01 </w:t>
      </w:r>
      <w:r>
        <w:t xml:space="preserve">CD6103ZS01AS20 </w:t>
      </w:r>
      <w:r>
        <w:t xml:space="preserve">KASINGA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681231 </w:t>
      </w:r>
      <w:r>
        <w:t xml:space="preserve">Organisation Internationale pour les Migrations </w:t>
      </w:r>
      <w:r>
        <w:t xml:space="preserve">OIM </w:t>
      </w:r>
      <w:r>
        <w:t xml:space="preserve">556 </w:t>
      </w:r>
      <w:r>
        <w:t xml:space="preserve">556 </w:t>
      </w:r>
    </w:p>
    <w:p>
      <w:r>
        <w:t xml:space="preserve">678619 </w:t>
      </w:r>
      <w:r>
        <w:t xml:space="preserve">NULL </w:t>
      </w:r>
      <w:r>
        <w:t xml:space="preserve">2022-06-01 00:00:00 </w:t>
      </w:r>
      <w:r>
        <w:t xml:space="preserve">2023-10-10 00:00:00 </w:t>
      </w:r>
      <w:r>
        <w:t xml:space="preserve">2023-08-19 00:00:00 </w:t>
      </w:r>
      <w:r>
        <w:t xml:space="preserve">46 </w:t>
      </w:r>
      <w:r>
        <w:t xml:space="preserve">184 </w:t>
      </w:r>
      <w:r>
        <w:t xml:space="preserve">2 </w:t>
      </w:r>
      <w:r>
        <w:t xml:space="preserve">Retourné </w:t>
      </w:r>
      <w:r>
        <w:t xml:space="preserve">CD6103ZS01 </w:t>
      </w:r>
      <w:r>
        <w:t xml:space="preserve">CD6103ZS01AS20 </w:t>
      </w:r>
      <w:r>
        <w:t xml:space="preserve">KASINGA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681232 </w:t>
      </w:r>
      <w:r>
        <w:t xml:space="preserve">Organisation Internationale pour les Migrations </w:t>
      </w:r>
      <w:r>
        <w:t xml:space="preserve">OIM </w:t>
      </w:r>
      <w:r>
        <w:t xml:space="preserve">556 </w:t>
      </w:r>
      <w:r>
        <w:t xml:space="preserve">556 </w:t>
      </w:r>
    </w:p>
    <w:p>
      <w:r>
        <w:t xml:space="preserve">678620 </w:t>
      </w:r>
      <w:r>
        <w:t xml:space="preserve">NULL </w:t>
      </w:r>
      <w:r>
        <w:t xml:space="preserve">2023-09-30 00:00:00 </w:t>
      </w:r>
      <w:r>
        <w:t xml:space="preserve">2023-10-10 00:00:00 </w:t>
      </w:r>
      <w:r>
        <w:t xml:space="preserve">2023-08-19 00:00:00 </w:t>
      </w:r>
      <w:r>
        <w:t xml:space="preserve">25 </w:t>
      </w:r>
      <w:r>
        <w:t xml:space="preserve">86 </w:t>
      </w:r>
      <w:r>
        <w:t xml:space="preserve">2 </w:t>
      </w:r>
      <w:r>
        <w:t xml:space="preserve">Retourné </w:t>
      </w:r>
      <w:r>
        <w:t xml:space="preserve">CD6103ZS01 </w:t>
      </w:r>
      <w:r>
        <w:t xml:space="preserve">CD6103ZS01AS20 </w:t>
      </w:r>
      <w:r>
        <w:t xml:space="preserve">KASINGA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681233 </w:t>
      </w:r>
      <w:r>
        <w:t xml:space="preserve">Organisation Internationale pour les Migrations </w:t>
      </w:r>
      <w:r>
        <w:t xml:space="preserve">OIM </w:t>
      </w:r>
      <w:r>
        <w:t xml:space="preserve">556 </w:t>
      </w:r>
      <w:r>
        <w:t xml:space="preserve">556 </w:t>
      </w:r>
    </w:p>
    <w:p>
      <w:r>
        <w:t xml:space="preserve">678621 </w:t>
      </w:r>
      <w:r>
        <w:t xml:space="preserve">NULL </w:t>
      </w:r>
      <w:r>
        <w:t xml:space="preserve">2022-06-01 00:00:00 </w:t>
      </w:r>
      <w:r>
        <w:t xml:space="preserve">2023-10-10 00:00:00 </w:t>
      </w:r>
      <w:r>
        <w:t xml:space="preserve">2023-08-15 00:00:00 </w:t>
      </w:r>
      <w:r>
        <w:t xml:space="preserve">3 </w:t>
      </w:r>
      <w:r>
        <w:t xml:space="preserve">22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681234 </w:t>
      </w:r>
      <w:r>
        <w:t xml:space="preserve">Organisation Internationale pour les Migrations </w:t>
      </w:r>
      <w:r>
        <w:t xml:space="preserve">OIM </w:t>
      </w:r>
      <w:r>
        <w:t xml:space="preserve">556 </w:t>
      </w:r>
      <w:r>
        <w:t xml:space="preserve">556 </w:t>
      </w:r>
    </w:p>
    <w:p>
      <w:r>
        <w:t xml:space="preserve">678622 </w:t>
      </w:r>
      <w:r>
        <w:t xml:space="preserve">NULL </w:t>
      </w:r>
      <w:r>
        <w:t xml:space="preserve">2022-09-01 00:00:00 </w:t>
      </w:r>
      <w:r>
        <w:t xml:space="preserve">2023-10-10 00:00:00 </w:t>
      </w:r>
      <w:r>
        <w:t xml:space="preserve">2023-08-15 00:00:00 </w:t>
      </w:r>
      <w:r>
        <w:t xml:space="preserve">3 </w:t>
      </w:r>
      <w:r>
        <w:t xml:space="preserve">23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681235 </w:t>
      </w:r>
      <w:r>
        <w:t xml:space="preserve">Organisation Internationale pour les Migrations </w:t>
      </w:r>
      <w:r>
        <w:t xml:space="preserve">OIM </w:t>
      </w:r>
      <w:r>
        <w:t xml:space="preserve">556 </w:t>
      </w:r>
      <w:r>
        <w:t xml:space="preserve">556 </w:t>
      </w:r>
    </w:p>
    <w:p>
      <w:r>
        <w:t xml:space="preserve">678623 </w:t>
      </w:r>
      <w:r>
        <w:t xml:space="preserve">NULL </w:t>
      </w:r>
      <w:r>
        <w:t xml:space="preserve">2022-12-01 00:00:00 </w:t>
      </w:r>
      <w:r>
        <w:t xml:space="preserve">2023-10-10 00:00:00 </w:t>
      </w:r>
      <w:r>
        <w:t xml:space="preserve">2023-08-15 00:00:00 </w:t>
      </w:r>
      <w:r>
        <w:t xml:space="preserve">95 </w:t>
      </w:r>
      <w:r>
        <w:t xml:space="preserve">715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681236 </w:t>
      </w:r>
      <w:r>
        <w:t xml:space="preserve">Organisation Internationale pour les Migrations </w:t>
      </w:r>
      <w:r>
        <w:t xml:space="preserve">OIM </w:t>
      </w:r>
      <w:r>
        <w:t xml:space="preserve">556 </w:t>
      </w:r>
      <w:r>
        <w:t xml:space="preserve">556 </w:t>
      </w:r>
    </w:p>
    <w:p>
      <w:r>
        <w:t xml:space="preserve">678624 </w:t>
      </w:r>
      <w:r>
        <w:t xml:space="preserve">NULL </w:t>
      </w:r>
      <w:r>
        <w:t xml:space="preserve">2022-09-01 00:00:00 </w:t>
      </w:r>
      <w:r>
        <w:t xml:space="preserve">2023-10-10 00:00:00 </w:t>
      </w:r>
      <w:r>
        <w:t xml:space="preserve">2023-08-17 00:00:00 </w:t>
      </w:r>
      <w:r>
        <w:t xml:space="preserve">11 </w:t>
      </w:r>
      <w:r>
        <w:t xml:space="preserve">65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681237 </w:t>
      </w:r>
      <w:r>
        <w:t xml:space="preserve">Organisation Internationale pour les Migrations </w:t>
      </w:r>
      <w:r>
        <w:t xml:space="preserve">OIM </w:t>
      </w:r>
      <w:r>
        <w:t xml:space="preserve">556 </w:t>
      </w:r>
      <w:r>
        <w:t xml:space="preserve">556 </w:t>
      </w:r>
    </w:p>
    <w:p>
      <w:r>
        <w:t xml:space="preserve">678625 </w:t>
      </w:r>
      <w:r>
        <w:t xml:space="preserve">NULL </w:t>
      </w:r>
      <w:r>
        <w:t xml:space="preserve">2023-03-28 00:00:00 </w:t>
      </w:r>
      <w:r>
        <w:t xml:space="preserve">2023-10-10 00:00:00 </w:t>
      </w:r>
      <w:r>
        <w:t xml:space="preserve">2023-08-17 00:00:00 </w:t>
      </w:r>
      <w:r>
        <w:t xml:space="preserve">4 </w:t>
      </w:r>
      <w:r>
        <w:t xml:space="preserve">24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681238 </w:t>
      </w:r>
      <w:r>
        <w:t xml:space="preserve">Organisation Internationale pour les Migrations </w:t>
      </w:r>
      <w:r>
        <w:t xml:space="preserve">OIM </w:t>
      </w:r>
      <w:r>
        <w:t xml:space="preserve">556 </w:t>
      </w:r>
      <w:r>
        <w:t xml:space="preserve">556 </w:t>
      </w:r>
    </w:p>
    <w:p>
      <w:r>
        <w:t xml:space="preserve">678626 </w:t>
      </w:r>
      <w:r>
        <w:t xml:space="preserve">NULL </w:t>
      </w:r>
      <w:r>
        <w:t xml:space="preserve">2022-06-01 00:00:00 </w:t>
      </w:r>
      <w:r>
        <w:t xml:space="preserve">2023-10-10 00:00:00 </w:t>
      </w:r>
      <w:r>
        <w:t xml:space="preserve">2023-08-15 00:00:00 </w:t>
      </w:r>
      <w:r>
        <w:t xml:space="preserve">7 </w:t>
      </w:r>
      <w:r>
        <w:t xml:space="preserve">42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681239 </w:t>
      </w:r>
      <w:r>
        <w:t xml:space="preserve">Organisation Internationale pour les Migrations </w:t>
      </w:r>
      <w:r>
        <w:t xml:space="preserve">OIM </w:t>
      </w:r>
      <w:r>
        <w:t xml:space="preserve">556 </w:t>
      </w:r>
      <w:r>
        <w:t xml:space="preserve">556 </w:t>
      </w:r>
    </w:p>
    <w:p>
      <w:r>
        <w:t xml:space="preserve">678627 </w:t>
      </w:r>
      <w:r>
        <w:t xml:space="preserve">NULL </w:t>
      </w:r>
      <w:r>
        <w:t xml:space="preserve">2023-03-28 00:00:00 </w:t>
      </w:r>
      <w:r>
        <w:t xml:space="preserve">2023-10-10 00:00:00 </w:t>
      </w:r>
      <w:r>
        <w:t xml:space="preserve">2023-08-15 00:00:00 </w:t>
      </w:r>
      <w:r>
        <w:t xml:space="preserve">44 </w:t>
      </w:r>
      <w:r>
        <w:t xml:space="preserve">241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681240 </w:t>
      </w:r>
      <w:r>
        <w:t xml:space="preserve">Organisation Internationale pour les Migrations </w:t>
      </w:r>
      <w:r>
        <w:t xml:space="preserve">OIM </w:t>
      </w:r>
      <w:r>
        <w:t xml:space="preserve">556 </w:t>
      </w:r>
      <w:r>
        <w:t xml:space="preserve">556 </w:t>
      </w:r>
    </w:p>
    <w:p>
      <w:r>
        <w:t xml:space="preserve">678628 </w:t>
      </w:r>
      <w:r>
        <w:t xml:space="preserve">NULL </w:t>
      </w:r>
      <w:r>
        <w:t xml:space="preserve">2023-09-30 00:00:00 </w:t>
      </w:r>
      <w:r>
        <w:t xml:space="preserve">2023-10-10 00:00:00 </w:t>
      </w:r>
      <w:r>
        <w:t xml:space="preserve">2023-08-15 00:00:00 </w:t>
      </w:r>
      <w:r>
        <w:t xml:space="preserve">22 </w:t>
      </w:r>
      <w:r>
        <w:t xml:space="preserve">121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681241 </w:t>
      </w:r>
      <w:r>
        <w:t xml:space="preserve">Organisation Internationale pour les Migrations </w:t>
      </w:r>
      <w:r>
        <w:t xml:space="preserve">OIM </w:t>
      </w:r>
      <w:r>
        <w:t xml:space="preserve">556 </w:t>
      </w:r>
      <w:r>
        <w:t xml:space="preserve">556 </w:t>
      </w:r>
    </w:p>
    <w:p>
      <w:r>
        <w:t xml:space="preserve">678629 </w:t>
      </w:r>
      <w:r>
        <w:t xml:space="preserve">NULL </w:t>
      </w:r>
      <w:r>
        <w:t xml:space="preserve">2022-06-01 00:00:00 </w:t>
      </w:r>
      <w:r>
        <w:t xml:space="preserve">2023-10-10 00:00:00 </w:t>
      </w:r>
      <w:r>
        <w:t xml:space="preserve">2023-08-15 00:00:00 </w:t>
      </w:r>
      <w:r>
        <w:t xml:space="preserve">42 </w:t>
      </w:r>
      <w:r>
        <w:t xml:space="preserve">208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681242 </w:t>
      </w:r>
      <w:r>
        <w:t xml:space="preserve">Organisation Internationale pour les Migrations </w:t>
      </w:r>
      <w:r>
        <w:t xml:space="preserve">OIM </w:t>
      </w:r>
      <w:r>
        <w:t xml:space="preserve">556 </w:t>
      </w:r>
      <w:r>
        <w:t xml:space="preserve">556 </w:t>
      </w:r>
    </w:p>
    <w:p>
      <w:r>
        <w:t xml:space="preserve">678630 </w:t>
      </w:r>
      <w:r>
        <w:t xml:space="preserve">NULL </w:t>
      </w:r>
      <w:r>
        <w:t xml:space="preserve">2023-03-28 00:00:00 </w:t>
      </w:r>
      <w:r>
        <w:t xml:space="preserve">2023-10-10 00:00:00 </w:t>
      </w:r>
      <w:r>
        <w:t xml:space="preserve">2023-08-15 00:00:00 </w:t>
      </w:r>
      <w:r>
        <w:t xml:space="preserve">131 </w:t>
      </w:r>
      <w:r>
        <w:t xml:space="preserve">800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681243 </w:t>
      </w:r>
      <w:r>
        <w:t xml:space="preserve">Organisation Internationale pour les Migrations </w:t>
      </w:r>
      <w:r>
        <w:t xml:space="preserve">OIM </w:t>
      </w:r>
      <w:r>
        <w:t xml:space="preserve">556 </w:t>
      </w:r>
      <w:r>
        <w:t xml:space="preserve">556 </w:t>
      </w:r>
    </w:p>
    <w:p>
      <w:r>
        <w:t xml:space="preserve">678631 </w:t>
      </w:r>
      <w:r>
        <w:t xml:space="preserve">NULL </w:t>
      </w:r>
      <w:r>
        <w:t xml:space="preserve">2023-09-30 00:00:00 </w:t>
      </w:r>
      <w:r>
        <w:t xml:space="preserve">2023-10-10 00:00:00 </w:t>
      </w:r>
      <w:r>
        <w:t xml:space="preserve">2023-08-15 00:00:00 </w:t>
      </w:r>
      <w:r>
        <w:t xml:space="preserve">36 </w:t>
      </w:r>
      <w:r>
        <w:t xml:space="preserve">220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681244 </w:t>
      </w:r>
      <w:r>
        <w:t xml:space="preserve">Organisation Internationale pour les Migrations </w:t>
      </w:r>
      <w:r>
        <w:t xml:space="preserve">OIM </w:t>
      </w:r>
      <w:r>
        <w:t xml:space="preserve">556 </w:t>
      </w:r>
      <w:r>
        <w:t xml:space="preserve">556 </w:t>
      </w:r>
    </w:p>
    <w:p>
      <w:r>
        <w:t xml:space="preserve">678632 </w:t>
      </w:r>
      <w:r>
        <w:t xml:space="preserve">NULL </w:t>
      </w:r>
      <w:r>
        <w:t xml:space="preserve">2023-09-30 00:00:00 </w:t>
      </w:r>
      <w:r>
        <w:t xml:space="preserve">2023-10-10 00:00:00 </w:t>
      </w:r>
      <w:r>
        <w:t xml:space="preserve">2023-08-15 00:00:00 </w:t>
      </w:r>
      <w:r>
        <w:t xml:space="preserve">45 </w:t>
      </w:r>
      <w:r>
        <w:t xml:space="preserve">191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681245 </w:t>
      </w:r>
      <w:r>
        <w:t xml:space="preserve">Organisation Internationale pour les Migrations </w:t>
      </w:r>
      <w:r>
        <w:t xml:space="preserve">OIM </w:t>
      </w:r>
      <w:r>
        <w:t xml:space="preserve">556 </w:t>
      </w:r>
      <w:r>
        <w:t xml:space="preserve">556 </w:t>
      </w:r>
    </w:p>
    <w:p>
      <w:r>
        <w:t xml:space="preserve">678633 </w:t>
      </w:r>
      <w:r>
        <w:t xml:space="preserve">NULL </w:t>
      </w:r>
      <w:r>
        <w:t xml:space="preserve">2022-12-01 00:00:00 </w:t>
      </w:r>
      <w:r>
        <w:t xml:space="preserve">2023-10-10 00:00:00 </w:t>
      </w:r>
      <w:r>
        <w:t xml:space="preserve">2023-08-09 00:00:00 </w:t>
      </w:r>
      <w:r>
        <w:t xml:space="preserve">326 </w:t>
      </w:r>
      <w:r>
        <w:t xml:space="preserve">1630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681246 </w:t>
      </w:r>
      <w:r>
        <w:t xml:space="preserve">Organisation Internationale pour les Migrations </w:t>
      </w:r>
      <w:r>
        <w:t xml:space="preserve">OIM </w:t>
      </w:r>
      <w:r>
        <w:t xml:space="preserve">556 </w:t>
      </w:r>
      <w:r>
        <w:t xml:space="preserve">556 </w:t>
      </w:r>
    </w:p>
    <w:p>
      <w:r>
        <w:t xml:space="preserve">678634 </w:t>
      </w:r>
      <w:r>
        <w:t xml:space="preserve">NULL </w:t>
      </w:r>
      <w:r>
        <w:t xml:space="preserve">2023-09-30 00:00:00 </w:t>
      </w:r>
      <w:r>
        <w:t xml:space="preserve">2023-10-10 00:00:00 </w:t>
      </w:r>
      <w:r>
        <w:t xml:space="preserve">2023-08-09 00:00:00 </w:t>
      </w:r>
      <w:r>
        <w:t xml:space="preserve">71 </w:t>
      </w:r>
      <w:r>
        <w:t xml:space="preserve">306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681247 </w:t>
      </w:r>
      <w:r>
        <w:t xml:space="preserve">Organisation Internationale pour les Migrations </w:t>
      </w:r>
      <w:r>
        <w:t xml:space="preserve">OIM </w:t>
      </w:r>
      <w:r>
        <w:t xml:space="preserve">556 </w:t>
      </w:r>
      <w:r>
        <w:t xml:space="preserve">556 </w:t>
      </w:r>
    </w:p>
    <w:p>
      <w:r>
        <w:t xml:space="preserve">678635 </w:t>
      </w:r>
      <w:r>
        <w:t xml:space="preserve">NULL </w:t>
      </w:r>
      <w:r>
        <w:t xml:space="preserve">2022-12-01 00:00:00 </w:t>
      </w:r>
      <w:r>
        <w:t xml:space="preserve">2023-10-10 00:00:00 </w:t>
      </w:r>
      <w:r>
        <w:t xml:space="preserve">2023-08-11 00:00:00 </w:t>
      </w:r>
      <w:r>
        <w:t xml:space="preserve">12 </w:t>
      </w:r>
      <w:r>
        <w:t xml:space="preserve">36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681248 </w:t>
      </w:r>
      <w:r>
        <w:t xml:space="preserve">Organisation Internationale pour les Migrations </w:t>
      </w:r>
      <w:r>
        <w:t xml:space="preserve">OIM </w:t>
      </w:r>
      <w:r>
        <w:t xml:space="preserve">556 </w:t>
      </w:r>
      <w:r>
        <w:t xml:space="preserve">556 </w:t>
      </w:r>
    </w:p>
    <w:p>
      <w:r>
        <w:t xml:space="preserve">678636 </w:t>
      </w:r>
      <w:r>
        <w:t xml:space="preserve">NULL </w:t>
      </w:r>
      <w:r>
        <w:t xml:space="preserve">2023-09-30 00:00:00 </w:t>
      </w:r>
      <w:r>
        <w:t xml:space="preserve">2023-10-10 00:00:00 </w:t>
      </w:r>
      <w:r>
        <w:t xml:space="preserve">2023-08-09 00:00:00 </w:t>
      </w:r>
      <w:r>
        <w:t xml:space="preserve">18 </w:t>
      </w:r>
      <w:r>
        <w:t xml:space="preserve">82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681249 </w:t>
      </w:r>
      <w:r>
        <w:t xml:space="preserve">Organisation Internationale pour les Migrations </w:t>
      </w:r>
      <w:r>
        <w:t xml:space="preserve">OIM </w:t>
      </w:r>
      <w:r>
        <w:t xml:space="preserve">556 </w:t>
      </w:r>
      <w:r>
        <w:t xml:space="preserve">556 </w:t>
      </w:r>
    </w:p>
    <w:p>
      <w:r>
        <w:t xml:space="preserve">678637 </w:t>
      </w:r>
      <w:r>
        <w:t xml:space="preserve">NULL </w:t>
      </w:r>
      <w:r>
        <w:t xml:space="preserve">2022-06-01 00:00:00 </w:t>
      </w:r>
      <w:r>
        <w:t xml:space="preserve">2023-10-10 00:00:00 </w:t>
      </w:r>
      <w:r>
        <w:t xml:space="preserve">2023-08-09 00:00:00 </w:t>
      </w:r>
      <w:r>
        <w:t xml:space="preserve">3 </w:t>
      </w:r>
      <w:r>
        <w:t xml:space="preserve">14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681250 </w:t>
      </w:r>
      <w:r>
        <w:t xml:space="preserve">Organisation Internationale pour les Migrations </w:t>
      </w:r>
      <w:r>
        <w:t xml:space="preserve">OIM </w:t>
      </w:r>
      <w:r>
        <w:t xml:space="preserve">556 </w:t>
      </w:r>
      <w:r>
        <w:t xml:space="preserve">556 </w:t>
      </w:r>
    </w:p>
    <w:p>
      <w:r>
        <w:t xml:space="preserve">678638 </w:t>
      </w:r>
      <w:r>
        <w:t xml:space="preserve">NULL </w:t>
      </w:r>
      <w:r>
        <w:t xml:space="preserve">2022-09-01 00:00:00 </w:t>
      </w:r>
      <w:r>
        <w:t xml:space="preserve">2023-10-10 00:00:00 </w:t>
      </w:r>
      <w:r>
        <w:t xml:space="preserve">2023-08-09 00:00:00 </w:t>
      </w:r>
      <w:r>
        <w:t xml:space="preserve">66 </w:t>
      </w:r>
      <w:r>
        <w:t xml:space="preserve">301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681251 </w:t>
      </w:r>
      <w:r>
        <w:t xml:space="preserve">Organisation Internationale pour les Migrations </w:t>
      </w:r>
      <w:r>
        <w:t xml:space="preserve">OIM </w:t>
      </w:r>
      <w:r>
        <w:t xml:space="preserve">556 </w:t>
      </w:r>
      <w:r>
        <w:t xml:space="preserve">556 </w:t>
      </w:r>
    </w:p>
    <w:p>
      <w:r>
        <w:t xml:space="preserve">678639 </w:t>
      </w:r>
      <w:r>
        <w:t xml:space="preserve">NULL </w:t>
      </w:r>
      <w:r>
        <w:t xml:space="preserve">2023-09-30 00:00:00 </w:t>
      </w:r>
      <w:r>
        <w:t xml:space="preserve">2023-10-10 00:00:00 </w:t>
      </w:r>
      <w:r>
        <w:t xml:space="preserve">2023-08-09 00:00:00 </w:t>
      </w:r>
      <w:r>
        <w:t xml:space="preserve">101 </w:t>
      </w:r>
      <w:r>
        <w:t xml:space="preserve">413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681252 </w:t>
      </w:r>
      <w:r>
        <w:t xml:space="preserve">Organisation Internationale pour les Migrations </w:t>
      </w:r>
      <w:r>
        <w:t xml:space="preserve">OIM </w:t>
      </w:r>
      <w:r>
        <w:t xml:space="preserve">556 </w:t>
      </w:r>
      <w:r>
        <w:t xml:space="preserve">556 </w:t>
      </w:r>
    </w:p>
    <w:p>
      <w:r>
        <w:t xml:space="preserve">678640 </w:t>
      </w:r>
      <w:r>
        <w:t xml:space="preserve">NULL </w:t>
      </w:r>
      <w:r>
        <w:t xml:space="preserve">2023-03-28 00:00:00 </w:t>
      </w:r>
      <w:r>
        <w:t xml:space="preserve">2023-10-10 00:00:00 </w:t>
      </w:r>
      <w:r>
        <w:t xml:space="preserve">2023-08-10 00:00:00 </w:t>
      </w:r>
      <w:r>
        <w:t xml:space="preserve">159 </w:t>
      </w:r>
      <w:r>
        <w:t xml:space="preserve">918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681253 </w:t>
      </w:r>
      <w:r>
        <w:t xml:space="preserve">Organisation Internationale pour les Migrations </w:t>
      </w:r>
      <w:r>
        <w:t xml:space="preserve">OIM </w:t>
      </w:r>
      <w:r>
        <w:t xml:space="preserve">556 </w:t>
      </w:r>
      <w:r>
        <w:t xml:space="preserve">556 </w:t>
      </w:r>
    </w:p>
    <w:p>
      <w:r>
        <w:t xml:space="preserve">678641 </w:t>
      </w:r>
      <w:r>
        <w:t xml:space="preserve">NULL </w:t>
      </w:r>
      <w:r>
        <w:t xml:space="preserve">2023-09-30 00:00:00 </w:t>
      </w:r>
      <w:r>
        <w:t xml:space="preserve">2023-10-10 00:00:00 </w:t>
      </w:r>
      <w:r>
        <w:t xml:space="preserve">2023-08-10 00:00:00 </w:t>
      </w:r>
      <w:r>
        <w:t xml:space="preserve">33 </w:t>
      </w:r>
      <w:r>
        <w:t xml:space="preserve">190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681254 </w:t>
      </w:r>
      <w:r>
        <w:t xml:space="preserve">Organisation Internationale pour les Migrations </w:t>
      </w:r>
      <w:r>
        <w:t xml:space="preserve">OIM </w:t>
      </w:r>
      <w:r>
        <w:t xml:space="preserve">556 </w:t>
      </w:r>
      <w:r>
        <w:t xml:space="preserve">556 </w:t>
      </w:r>
    </w:p>
    <w:p>
      <w:r>
        <w:t xml:space="preserve">678642 </w:t>
      </w:r>
      <w:r>
        <w:t xml:space="preserve">NULL </w:t>
      </w:r>
      <w:r>
        <w:t xml:space="preserve">2022-06-01 00:00:00 </w:t>
      </w:r>
      <w:r>
        <w:t xml:space="preserve">2023-10-10 00:00:00 </w:t>
      </w:r>
      <w:r>
        <w:t xml:space="preserve">2023-08-15 00:00:00 </w:t>
      </w:r>
      <w:r>
        <w:t xml:space="preserve">199 </w:t>
      </w:r>
      <w:r>
        <w:t xml:space="preserve">962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681255 </w:t>
      </w:r>
      <w:r>
        <w:t xml:space="preserve">Organisation Internationale pour les Migrations </w:t>
      </w:r>
      <w:r>
        <w:t xml:space="preserve">OIM </w:t>
      </w:r>
      <w:r>
        <w:t xml:space="preserve">556 </w:t>
      </w:r>
      <w:r>
        <w:t xml:space="preserve">556 </w:t>
      </w:r>
    </w:p>
    <w:p>
      <w:r>
        <w:t xml:space="preserve">678643 </w:t>
      </w:r>
      <w:r>
        <w:t xml:space="preserve">NULL </w:t>
      </w:r>
      <w:r>
        <w:t xml:space="preserve">2023-09-30 00:00:00 </w:t>
      </w:r>
      <w:r>
        <w:t xml:space="preserve">2023-10-10 00:00:00 </w:t>
      </w:r>
      <w:r>
        <w:t xml:space="preserve">2023-08-15 00:00:00 </w:t>
      </w:r>
      <w:r>
        <w:t xml:space="preserve">14 </w:t>
      </w:r>
      <w:r>
        <w:t xml:space="preserve">64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681256 </w:t>
      </w:r>
      <w:r>
        <w:t xml:space="preserve">Organisation Internationale pour les Migrations </w:t>
      </w:r>
      <w:r>
        <w:t xml:space="preserve">OIM </w:t>
      </w:r>
      <w:r>
        <w:t xml:space="preserve">556 </w:t>
      </w:r>
      <w:r>
        <w:t xml:space="preserve">556 </w:t>
      </w:r>
    </w:p>
    <w:p>
      <w:r>
        <w:t xml:space="preserve">678644 </w:t>
      </w:r>
      <w:r>
        <w:t xml:space="preserve">NULL </w:t>
      </w:r>
      <w:r>
        <w:t xml:space="preserve">2023-09-30 00:00:00 </w:t>
      </w:r>
      <w:r>
        <w:t xml:space="preserve">2023-10-10 00:00:00 </w:t>
      </w:r>
      <w:r>
        <w:t xml:space="preserve">2023-08-16 00:00:00 </w:t>
      </w:r>
      <w:r>
        <w:t xml:space="preserve">5 </w:t>
      </w:r>
      <w:r>
        <w:t xml:space="preserve">24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681257 </w:t>
      </w:r>
      <w:r>
        <w:t xml:space="preserve">Organisation Internationale pour les Migrations </w:t>
      </w:r>
      <w:r>
        <w:t xml:space="preserve">OIM </w:t>
      </w:r>
      <w:r>
        <w:t xml:space="preserve">556 </w:t>
      </w:r>
      <w:r>
        <w:t xml:space="preserve">556 </w:t>
      </w:r>
    </w:p>
    <w:p>
      <w:r>
        <w:t xml:space="preserve">678645 </w:t>
      </w:r>
      <w:r>
        <w:t xml:space="preserve">NULL </w:t>
      </w:r>
      <w:r>
        <w:t xml:space="preserve">2022-09-01 00:00:00 </w:t>
      </w:r>
      <w:r>
        <w:t xml:space="preserve">2023-10-10 00:00:00 </w:t>
      </w:r>
      <w:r>
        <w:t xml:space="preserve">2023-08-14 00:00:00 </w:t>
      </w:r>
      <w:r>
        <w:t xml:space="preserve">9 </w:t>
      </w:r>
      <w:r>
        <w:t xml:space="preserve">54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681258 </w:t>
      </w:r>
      <w:r>
        <w:t xml:space="preserve">Organisation Internationale pour les Migrations </w:t>
      </w:r>
      <w:r>
        <w:t xml:space="preserve">OIM </w:t>
      </w:r>
      <w:r>
        <w:t xml:space="preserve">556 </w:t>
      </w:r>
      <w:r>
        <w:t xml:space="preserve">556 </w:t>
      </w:r>
    </w:p>
    <w:p>
      <w:r>
        <w:t xml:space="preserve">678646 </w:t>
      </w:r>
      <w:r>
        <w:t xml:space="preserve">NULL </w:t>
      </w:r>
      <w:r>
        <w:t xml:space="preserve">2023-09-30 00:00:00 </w:t>
      </w:r>
      <w:r>
        <w:t xml:space="preserve">2023-10-10 00:00:00 </w:t>
      </w:r>
      <w:r>
        <w:t xml:space="preserve">2023-08-14 00:00:00 </w:t>
      </w:r>
      <w:r>
        <w:t xml:space="preserve">1 </w:t>
      </w:r>
      <w:r>
        <w:t xml:space="preserve">5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681259 </w:t>
      </w:r>
      <w:r>
        <w:t xml:space="preserve">Organisation Internationale pour les Migrations </w:t>
      </w:r>
      <w:r>
        <w:t xml:space="preserve">OIM </w:t>
      </w:r>
      <w:r>
        <w:t xml:space="preserve">556 </w:t>
      </w:r>
      <w:r>
        <w:t xml:space="preserve">556 </w:t>
      </w:r>
    </w:p>
    <w:p>
      <w:r>
        <w:t xml:space="preserve">678647 </w:t>
      </w:r>
      <w:r>
        <w:t xml:space="preserve">NULL </w:t>
      </w:r>
      <w:r>
        <w:t xml:space="preserve">2022-12-01 00:00:00 </w:t>
      </w:r>
      <w:r>
        <w:t xml:space="preserve">2023-10-10 00:00:00 </w:t>
      </w:r>
      <w:r>
        <w:t xml:space="preserve">2023-08-15 00:00:00 </w:t>
      </w:r>
      <w:r>
        <w:t xml:space="preserve">53 </w:t>
      </w:r>
      <w:r>
        <w:t xml:space="preserve">318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681260 </w:t>
      </w:r>
      <w:r>
        <w:t xml:space="preserve">Organisation Internationale pour les Migrations </w:t>
      </w:r>
      <w:r>
        <w:t xml:space="preserve">OIM </w:t>
      </w:r>
      <w:r>
        <w:t xml:space="preserve">556 </w:t>
      </w:r>
      <w:r>
        <w:t xml:space="preserve">556 </w:t>
      </w:r>
    </w:p>
    <w:p>
      <w:r>
        <w:t xml:space="preserve">678648 </w:t>
      </w:r>
      <w:r>
        <w:t xml:space="preserve">NULL </w:t>
      </w:r>
      <w:r>
        <w:t xml:space="preserve">2022-09-01 00:00:00 </w:t>
      </w:r>
      <w:r>
        <w:t xml:space="preserve">2023-10-10 00:00:00 </w:t>
      </w:r>
      <w:r>
        <w:t xml:space="preserve">2023-08-15 00:00:00 </w:t>
      </w:r>
      <w:r>
        <w:t xml:space="preserve">21 </w:t>
      </w:r>
      <w:r>
        <w:t xml:space="preserve">105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681261 </w:t>
      </w:r>
      <w:r>
        <w:t xml:space="preserve">Organisation Internationale pour les Migrations </w:t>
      </w:r>
      <w:r>
        <w:t xml:space="preserve">OIM </w:t>
      </w:r>
      <w:r>
        <w:t xml:space="preserve">556 </w:t>
      </w:r>
      <w:r>
        <w:t xml:space="preserve">556 </w:t>
      </w:r>
    </w:p>
    <w:p>
      <w:r>
        <w:t xml:space="preserve">678649 </w:t>
      </w:r>
      <w:r>
        <w:t xml:space="preserve">NULL </w:t>
      </w:r>
      <w:r>
        <w:t xml:space="preserve">2022-12-01 00:00:00 </w:t>
      </w:r>
      <w:r>
        <w:t xml:space="preserve">2023-10-10 00:00:00 </w:t>
      </w:r>
      <w:r>
        <w:t xml:space="preserve">2023-08-15 00:00:00 </w:t>
      </w:r>
      <w:r>
        <w:t xml:space="preserve">26 </w:t>
      </w:r>
      <w:r>
        <w:t xml:space="preserve">130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681262 </w:t>
      </w:r>
      <w:r>
        <w:t xml:space="preserve">Organisation Internationale pour les Migrations </w:t>
      </w:r>
      <w:r>
        <w:t xml:space="preserve">OIM </w:t>
      </w:r>
      <w:r>
        <w:t xml:space="preserve">556 </w:t>
      </w:r>
      <w:r>
        <w:t xml:space="preserve">556 </w:t>
      </w:r>
    </w:p>
    <w:p>
      <w:r>
        <w:t xml:space="preserve">678650 </w:t>
      </w:r>
      <w:r>
        <w:t xml:space="preserve">NULL </w:t>
      </w:r>
      <w:r>
        <w:t xml:space="preserve">2023-03-28 00:00:00 </w:t>
      </w:r>
      <w:r>
        <w:t xml:space="preserve">2023-10-10 00:00:00 </w:t>
      </w:r>
      <w:r>
        <w:t xml:space="preserve">2023-08-15 00:00:00 </w:t>
      </w:r>
      <w:r>
        <w:t xml:space="preserve">1 </w:t>
      </w:r>
      <w:r>
        <w:t xml:space="preserve">4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681263 </w:t>
      </w:r>
      <w:r>
        <w:t xml:space="preserve">Organisation Internationale pour les Migrations </w:t>
      </w:r>
      <w:r>
        <w:t xml:space="preserve">OIM </w:t>
      </w:r>
      <w:r>
        <w:t xml:space="preserve">556 </w:t>
      </w:r>
      <w:r>
        <w:t xml:space="preserve">556 </w:t>
      </w:r>
    </w:p>
    <w:p>
      <w:r>
        <w:t xml:space="preserve">678651 </w:t>
      </w:r>
      <w:r>
        <w:t xml:space="preserve">NULL </w:t>
      </w:r>
      <w:r>
        <w:t xml:space="preserve">2023-09-30 00:00:00 </w:t>
      </w:r>
      <w:r>
        <w:t xml:space="preserve">2023-10-10 00:00:00 </w:t>
      </w:r>
      <w:r>
        <w:t xml:space="preserve">2023-08-15 00:00:00 </w:t>
      </w:r>
      <w:r>
        <w:t xml:space="preserve">116 </w:t>
      </w:r>
      <w:r>
        <w:t xml:space="preserve">472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681264 </w:t>
      </w:r>
      <w:r>
        <w:t xml:space="preserve">Organisation Internationale pour les Migrations </w:t>
      </w:r>
      <w:r>
        <w:t xml:space="preserve">OIM </w:t>
      </w:r>
      <w:r>
        <w:t xml:space="preserve">556 </w:t>
      </w:r>
      <w:r>
        <w:t xml:space="preserve">556 </w:t>
      </w:r>
    </w:p>
    <w:p>
      <w:r>
        <w:t xml:space="preserve">678652 </w:t>
      </w:r>
      <w:r>
        <w:t xml:space="preserve">NULL </w:t>
      </w:r>
      <w:r>
        <w:t xml:space="preserve">2022-09-01 00:00:00 </w:t>
      </w:r>
      <w:r>
        <w:t xml:space="preserve">2023-10-10 00:00:00 </w:t>
      </w:r>
      <w:r>
        <w:t xml:space="preserve">2023-08-14 00:00:00 </w:t>
      </w:r>
      <w:r>
        <w:t xml:space="preserve">25 </w:t>
      </w:r>
      <w:r>
        <w:t xml:space="preserve">120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681265 </w:t>
      </w:r>
      <w:r>
        <w:t xml:space="preserve">Organisation Internationale pour les Migrations </w:t>
      </w:r>
      <w:r>
        <w:t xml:space="preserve">OIM </w:t>
      </w:r>
      <w:r>
        <w:t xml:space="preserve">556 </w:t>
      </w:r>
      <w:r>
        <w:t xml:space="preserve">556 </w:t>
      </w:r>
    </w:p>
    <w:p>
      <w:r>
        <w:t xml:space="preserve">678653 </w:t>
      </w:r>
      <w:r>
        <w:t xml:space="preserve">NULL </w:t>
      </w:r>
      <w:r>
        <w:t xml:space="preserve">2022-12-01 00:00:00 </w:t>
      </w:r>
      <w:r>
        <w:t xml:space="preserve">2023-10-10 00:00:00 </w:t>
      </w:r>
      <w:r>
        <w:t xml:space="preserve">2023-08-14 00:00:00 </w:t>
      </w:r>
      <w:r>
        <w:t xml:space="preserve">44 </w:t>
      </w:r>
      <w:r>
        <w:t xml:space="preserve">210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681266 </w:t>
      </w:r>
      <w:r>
        <w:t xml:space="preserve">Organisation Internationale pour les Migrations </w:t>
      </w:r>
      <w:r>
        <w:t xml:space="preserve">OIM </w:t>
      </w:r>
      <w:r>
        <w:t xml:space="preserve">556 </w:t>
      </w:r>
      <w:r>
        <w:t xml:space="preserve">556 </w:t>
      </w:r>
    </w:p>
    <w:p>
      <w:r>
        <w:t xml:space="preserve">678654 </w:t>
      </w:r>
      <w:r>
        <w:t xml:space="preserve">NULL </w:t>
      </w:r>
      <w:r>
        <w:t xml:space="preserve">2023-09-30 00:00:00 </w:t>
      </w:r>
      <w:r>
        <w:t xml:space="preserve">2023-10-10 00:00:00 </w:t>
      </w:r>
      <w:r>
        <w:t xml:space="preserve">2023-08-14 00:00:00 </w:t>
      </w:r>
      <w:r>
        <w:t xml:space="preserve">3 </w:t>
      </w:r>
      <w:r>
        <w:t xml:space="preserve">9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681267 </w:t>
      </w:r>
      <w:r>
        <w:t xml:space="preserve">Organisation Internationale pour les Migrations </w:t>
      </w:r>
      <w:r>
        <w:t xml:space="preserve">OIM </w:t>
      </w:r>
      <w:r>
        <w:t xml:space="preserve">556 </w:t>
      </w:r>
      <w:r>
        <w:t xml:space="preserve">556 </w:t>
      </w:r>
    </w:p>
    <w:p>
      <w:r>
        <w:t xml:space="preserve">678655 </w:t>
      </w:r>
      <w:r>
        <w:t xml:space="preserve">NULL </w:t>
      </w:r>
      <w:r>
        <w:t xml:space="preserve">2022-09-01 00:00:00 </w:t>
      </w:r>
      <w:r>
        <w:t xml:space="preserve">2023-10-10 00:00:00 </w:t>
      </w:r>
      <w:r>
        <w:t xml:space="preserve">2023-08-15 00:00:00 </w:t>
      </w:r>
      <w:r>
        <w:t xml:space="preserve">10 </w:t>
      </w:r>
      <w:r>
        <w:t xml:space="preserve">50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681268 </w:t>
      </w:r>
      <w:r>
        <w:t xml:space="preserve">Organisation Internationale pour les Migrations </w:t>
      </w:r>
      <w:r>
        <w:t xml:space="preserve">OIM </w:t>
      </w:r>
      <w:r>
        <w:t xml:space="preserve">556 </w:t>
      </w:r>
      <w:r>
        <w:t xml:space="preserve">556 </w:t>
      </w:r>
    </w:p>
    <w:p>
      <w:r>
        <w:t xml:space="preserve">678656 </w:t>
      </w:r>
      <w:r>
        <w:t xml:space="preserve">NULL </w:t>
      </w:r>
      <w:r>
        <w:t xml:space="preserve">2023-09-30 00:00:00 </w:t>
      </w:r>
      <w:r>
        <w:t xml:space="preserve">2023-10-10 00:00:00 </w:t>
      </w:r>
      <w:r>
        <w:t xml:space="preserve">2023-08-15 00:00:00 </w:t>
      </w:r>
      <w:r>
        <w:t xml:space="preserve">4 </w:t>
      </w:r>
      <w:r>
        <w:t xml:space="preserve">17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681269 </w:t>
      </w:r>
      <w:r>
        <w:t xml:space="preserve">Organisation Internationale pour les Migrations </w:t>
      </w:r>
      <w:r>
        <w:t xml:space="preserve">OIM </w:t>
      </w:r>
      <w:r>
        <w:t xml:space="preserve">556 </w:t>
      </w:r>
      <w:r>
        <w:t xml:space="preserve">556 </w:t>
      </w:r>
    </w:p>
    <w:p>
      <w:r>
        <w:t xml:space="preserve">678657 </w:t>
      </w:r>
      <w:r>
        <w:t xml:space="preserve">NULL </w:t>
      </w:r>
      <w:r>
        <w:t xml:space="preserve">2022-06-01 00:00:00 </w:t>
      </w:r>
      <w:r>
        <w:t xml:space="preserve">2023-10-10 00:00:00 </w:t>
      </w:r>
      <w:r>
        <w:t xml:space="preserve">2023-08-15 00:00:00 </w:t>
      </w:r>
      <w:r>
        <w:t xml:space="preserve">7 </w:t>
      </w:r>
      <w:r>
        <w:t xml:space="preserve">42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681270 </w:t>
      </w:r>
      <w:r>
        <w:t xml:space="preserve">Organisation Internationale pour les Migrations </w:t>
      </w:r>
      <w:r>
        <w:t xml:space="preserve">OIM </w:t>
      </w:r>
      <w:r>
        <w:t xml:space="preserve">556 </w:t>
      </w:r>
      <w:r>
        <w:t xml:space="preserve">556 </w:t>
      </w:r>
    </w:p>
    <w:p>
      <w:r>
        <w:t xml:space="preserve">678658 </w:t>
      </w:r>
      <w:r>
        <w:t xml:space="preserve">NULL </w:t>
      </w:r>
      <w:r>
        <w:t xml:space="preserve">2023-05-04 00:00:00 </w:t>
      </w:r>
      <w:r>
        <w:t xml:space="preserve">2023-10-10 00:00:00 </w:t>
      </w:r>
      <w:r>
        <w:t xml:space="preserve">2023-08-10 00:00:00 </w:t>
      </w:r>
      <w:r>
        <w:t xml:space="preserve">72 </w:t>
      </w:r>
      <w:r>
        <w:t xml:space="preserve">432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681271 </w:t>
      </w:r>
      <w:r>
        <w:t xml:space="preserve">Organisation Internationale pour les Migrations </w:t>
      </w:r>
      <w:r>
        <w:t xml:space="preserve">OIM </w:t>
      </w:r>
      <w:r>
        <w:t xml:space="preserve">556 </w:t>
      </w:r>
      <w:r>
        <w:t xml:space="preserve">556 </w:t>
      </w:r>
    </w:p>
    <w:p>
      <w:r>
        <w:t xml:space="preserve">678659 </w:t>
      </w:r>
      <w:r>
        <w:t xml:space="preserve">NULL </w:t>
      </w:r>
      <w:r>
        <w:t xml:space="preserve">2023-09-30 00:00:00 </w:t>
      </w:r>
      <w:r>
        <w:t xml:space="preserve">2023-10-10 00:00:00 </w:t>
      </w:r>
      <w:r>
        <w:t xml:space="preserve">2023-08-10 00:00:00 </w:t>
      </w:r>
      <w:r>
        <w:t xml:space="preserve">2 </w:t>
      </w:r>
      <w:r>
        <w:t xml:space="preserve">12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681272 </w:t>
      </w:r>
      <w:r>
        <w:t xml:space="preserve">Organisation Internationale pour les Migrations </w:t>
      </w:r>
      <w:r>
        <w:t xml:space="preserve">OIM </w:t>
      </w:r>
      <w:r>
        <w:t xml:space="preserve">556 </w:t>
      </w:r>
      <w:r>
        <w:t xml:space="preserve">556 </w:t>
      </w:r>
    </w:p>
    <w:p>
      <w:r>
        <w:t xml:space="preserve">678660 </w:t>
      </w:r>
      <w:r>
        <w:t xml:space="preserve">NULL </w:t>
      </w:r>
      <w:r>
        <w:t xml:space="preserve">2023-05-04 00:00:00 </w:t>
      </w:r>
      <w:r>
        <w:t xml:space="preserve">2023-10-10 00:00:00 </w:t>
      </w:r>
      <w:r>
        <w:t xml:space="preserve">2023-08-10 00:00:00 </w:t>
      </w:r>
      <w:r>
        <w:t xml:space="preserve">5 </w:t>
      </w:r>
      <w:r>
        <w:t xml:space="preserve">26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681273 </w:t>
      </w:r>
      <w:r>
        <w:t xml:space="preserve">Organisation Internationale pour les Migrations </w:t>
      </w:r>
      <w:r>
        <w:t xml:space="preserve">OIM </w:t>
      </w:r>
      <w:r>
        <w:t xml:space="preserve">556 </w:t>
      </w:r>
      <w:r>
        <w:t xml:space="preserve">556 </w:t>
      </w:r>
    </w:p>
    <w:p>
      <w:r>
        <w:t xml:space="preserve">678661 </w:t>
      </w:r>
      <w:r>
        <w:t xml:space="preserve">NULL </w:t>
      </w:r>
      <w:r>
        <w:t xml:space="preserve">2023-05-04 00:00:00 </w:t>
      </w:r>
      <w:r>
        <w:t xml:space="preserve">2023-10-10 00:00:00 </w:t>
      </w:r>
      <w:r>
        <w:t xml:space="preserve">2023-08-10 00:00:00 </w:t>
      </w:r>
      <w:r>
        <w:t xml:space="preserve">107 </w:t>
      </w:r>
      <w:r>
        <w:t xml:space="preserve">542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681274 </w:t>
      </w:r>
      <w:r>
        <w:t xml:space="preserve">Organisation Internationale pour les Migrations </w:t>
      </w:r>
      <w:r>
        <w:t xml:space="preserve">OIM </w:t>
      </w:r>
      <w:r>
        <w:t xml:space="preserve">556 </w:t>
      </w:r>
      <w:r>
        <w:t xml:space="preserve">556 </w:t>
      </w:r>
    </w:p>
    <w:p>
      <w:r>
        <w:t xml:space="preserve">678662 </w:t>
      </w:r>
      <w:r>
        <w:t xml:space="preserve">NULL </w:t>
      </w:r>
      <w:r>
        <w:t xml:space="preserve">2023-09-30 00:00:00 </w:t>
      </w:r>
      <w:r>
        <w:t xml:space="preserve">2023-10-10 00:00:00 </w:t>
      </w:r>
      <w:r>
        <w:t xml:space="preserve">2023-08-09 00:00:00 </w:t>
      </w:r>
      <w:r>
        <w:t xml:space="preserve">2 </w:t>
      </w:r>
      <w:r>
        <w:t xml:space="preserve">15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681275 </w:t>
      </w:r>
      <w:r>
        <w:t xml:space="preserve">Organisation Internationale pour les Migrations </w:t>
      </w:r>
      <w:r>
        <w:t xml:space="preserve">OIM </w:t>
      </w:r>
      <w:r>
        <w:t xml:space="preserve">556 </w:t>
      </w:r>
      <w:r>
        <w:t xml:space="preserve">556 </w:t>
      </w:r>
    </w:p>
    <w:p>
      <w:r>
        <w:t xml:space="preserve">678663 </w:t>
      </w:r>
      <w:r>
        <w:t xml:space="preserve">NULL </w:t>
      </w:r>
      <w:r>
        <w:t xml:space="preserve">2023-05-04 00:00:00 </w:t>
      </w:r>
      <w:r>
        <w:t xml:space="preserve">2023-10-10 00:00:00 </w:t>
      </w:r>
      <w:r>
        <w:t xml:space="preserve">2023-08-10 00:00:00 </w:t>
      </w:r>
      <w:r>
        <w:t xml:space="preserve">128 </w:t>
      </w:r>
      <w:r>
        <w:t xml:space="preserve">640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681276 </w:t>
      </w:r>
      <w:r>
        <w:t xml:space="preserve">Organisation Internationale pour les Migrations </w:t>
      </w:r>
      <w:r>
        <w:t xml:space="preserve">OIM </w:t>
      </w:r>
      <w:r>
        <w:t xml:space="preserve">556 </w:t>
      </w:r>
      <w:r>
        <w:t xml:space="preserve">556 </w:t>
      </w:r>
    </w:p>
    <w:p>
      <w:r>
        <w:t xml:space="preserve">678664 </w:t>
      </w:r>
      <w:r>
        <w:t xml:space="preserve">NULL </w:t>
      </w:r>
      <w:r>
        <w:t xml:space="preserve">2023-09-30 00:00:00 </w:t>
      </w:r>
      <w:r>
        <w:t xml:space="preserve">2023-10-10 00:00:00 </w:t>
      </w:r>
      <w:r>
        <w:t xml:space="preserve">2023-08-10 00:00:00 </w:t>
      </w:r>
      <w:r>
        <w:t xml:space="preserve">3 </w:t>
      </w:r>
      <w:r>
        <w:t xml:space="preserve">15 </w:t>
      </w:r>
      <w:r>
        <w:t xml:space="preserve">2 </w:t>
      </w:r>
      <w:r>
        <w:t xml:space="preserve">Retourné </w:t>
      </w:r>
      <w:r>
        <w:t xml:space="preserve">CD6107ZS03 </w:t>
      </w:r>
      <w:r>
        <w:t xml:space="preserve">CD6107ZS03AS14 </w:t>
      </w:r>
      <w:r>
        <w:t xml:space="preserve">Mbungwe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681277 </w:t>
      </w:r>
      <w:r>
        <w:t xml:space="preserve">Organisation Internationale pour les Migrations </w:t>
      </w:r>
      <w:r>
        <w:t xml:space="preserve">OIM </w:t>
      </w:r>
      <w:r>
        <w:t xml:space="preserve">556 </w:t>
      </w:r>
      <w:r>
        <w:t xml:space="preserve">556 </w:t>
      </w:r>
    </w:p>
    <w:p>
      <w:r>
        <w:t xml:space="preserve">678665 </w:t>
      </w:r>
      <w:r>
        <w:t xml:space="preserve">NULL </w:t>
      </w:r>
      <w:r>
        <w:t xml:space="preserve">2023-09-30 00:00:00 </w:t>
      </w:r>
      <w:r>
        <w:t xml:space="preserve">2023-10-10 00:00:00 </w:t>
      </w:r>
      <w:r>
        <w:t xml:space="preserve">2023-08-14 00:00:00 </w:t>
      </w:r>
      <w:r>
        <w:t xml:space="preserve">29 </w:t>
      </w:r>
      <w:r>
        <w:t xml:space="preserve">180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681278 </w:t>
      </w:r>
      <w:r>
        <w:t xml:space="preserve">Organisation Internationale pour les Migrations </w:t>
      </w:r>
      <w:r>
        <w:t xml:space="preserve">OIM </w:t>
      </w:r>
      <w:r>
        <w:t xml:space="preserve">556 </w:t>
      </w:r>
      <w:r>
        <w:t xml:space="preserve">556 </w:t>
      </w:r>
    </w:p>
    <w:p>
      <w:r>
        <w:t xml:space="preserve">678666 </w:t>
      </w:r>
      <w:r>
        <w:t xml:space="preserve">NULL </w:t>
      </w:r>
      <w:r>
        <w:t xml:space="preserve">2023-05-04 00:00:00 </w:t>
      </w:r>
      <w:r>
        <w:t xml:space="preserve">2023-10-10 00:00:00 </w:t>
      </w:r>
      <w:r>
        <w:t xml:space="preserve">2023-08-14 00:00:00 </w:t>
      </w:r>
      <w:r>
        <w:t xml:space="preserve">30 </w:t>
      </w:r>
      <w:r>
        <w:t xml:space="preserve">160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681279 </w:t>
      </w:r>
      <w:r>
        <w:t xml:space="preserve">Organisation Internationale pour les Migrations </w:t>
      </w:r>
      <w:r>
        <w:t xml:space="preserve">OIM </w:t>
      </w:r>
      <w:r>
        <w:t xml:space="preserve">556 </w:t>
      </w:r>
      <w:r>
        <w:t xml:space="preserve">556 </w:t>
      </w:r>
    </w:p>
    <w:p>
      <w:r>
        <w:t xml:space="preserve">678667 </w:t>
      </w:r>
      <w:r>
        <w:t xml:space="preserve">NULL </w:t>
      </w:r>
      <w:r>
        <w:t xml:space="preserve">2023-09-30 00:00:00 </w:t>
      </w:r>
      <w:r>
        <w:t xml:space="preserve">2023-10-10 00:00:00 </w:t>
      </w:r>
      <w:r>
        <w:t xml:space="preserve">2023-08-14 00:00:00 </w:t>
      </w:r>
      <w:r>
        <w:t xml:space="preserve">12 </w:t>
      </w:r>
      <w:r>
        <w:t xml:space="preserve">55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681280 </w:t>
      </w:r>
      <w:r>
        <w:t xml:space="preserve">Organisation Internationale pour les Migrations </w:t>
      </w:r>
      <w:r>
        <w:t xml:space="preserve">OIM </w:t>
      </w:r>
      <w:r>
        <w:t xml:space="preserve">556 </w:t>
      </w:r>
      <w:r>
        <w:t xml:space="preserve">556 </w:t>
      </w:r>
    </w:p>
    <w:p>
      <w:r>
        <w:t xml:space="preserve">678668 </w:t>
      </w:r>
      <w:r>
        <w:t xml:space="preserve">NULL </w:t>
      </w:r>
      <w:r>
        <w:t xml:space="preserve">2023-09-30 00:00:00 </w:t>
      </w:r>
      <w:r>
        <w:t xml:space="preserve">2023-10-10 00:00:00 </w:t>
      </w:r>
      <w:r>
        <w:t xml:space="preserve">2023-08-14 00:00:00 </w:t>
      </w:r>
      <w:r>
        <w:t xml:space="preserve">10 </w:t>
      </w:r>
      <w:r>
        <w:t xml:space="preserve">50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681281 </w:t>
      </w:r>
      <w:r>
        <w:t xml:space="preserve">Organisation Internationale pour les Migrations </w:t>
      </w:r>
      <w:r>
        <w:t xml:space="preserve">OIM </w:t>
      </w:r>
      <w:r>
        <w:t xml:space="preserve">556 </w:t>
      </w:r>
      <w:r>
        <w:t xml:space="preserve">556 </w:t>
      </w:r>
    </w:p>
    <w:p>
      <w:r>
        <w:t xml:space="preserve">678669 </w:t>
      </w:r>
      <w:r>
        <w:t xml:space="preserve">NULL </w:t>
      </w:r>
      <w:r>
        <w:t xml:space="preserve">2023-09-30 00:00:00 </w:t>
      </w:r>
      <w:r>
        <w:t xml:space="preserve">2023-10-10 00:00:00 </w:t>
      </w:r>
      <w:r>
        <w:t xml:space="preserve">2023-08-14 00:00:00 </w:t>
      </w:r>
      <w:r>
        <w:t xml:space="preserve">15 </w:t>
      </w:r>
      <w:r>
        <w:t xml:space="preserve">40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681282 </w:t>
      </w:r>
      <w:r>
        <w:t xml:space="preserve">Organisation Internationale pour les Migrations </w:t>
      </w:r>
      <w:r>
        <w:t xml:space="preserve">OIM </w:t>
      </w:r>
      <w:r>
        <w:t xml:space="preserve">556 </w:t>
      </w:r>
      <w:r>
        <w:t xml:space="preserve">556 </w:t>
      </w:r>
    </w:p>
    <w:p>
      <w:r>
        <w:t xml:space="preserve">678670 </w:t>
      </w:r>
      <w:r>
        <w:t xml:space="preserve">NULL </w:t>
      </w:r>
      <w:r>
        <w:t xml:space="preserve">2023-09-30 00:00:00 </w:t>
      </w:r>
      <w:r>
        <w:t xml:space="preserve">2023-10-10 00:00:00 </w:t>
      </w:r>
      <w:r>
        <w:t xml:space="preserve">2023-08-14 00:00:00 </w:t>
      </w:r>
      <w:r>
        <w:t xml:space="preserve">15 </w:t>
      </w:r>
      <w:r>
        <w:t xml:space="preserve">78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681283 </w:t>
      </w:r>
      <w:r>
        <w:t xml:space="preserve">Organisation Internationale pour les Migrations </w:t>
      </w:r>
      <w:r>
        <w:t xml:space="preserve">OIM </w:t>
      </w:r>
      <w:r>
        <w:t xml:space="preserve">556 </w:t>
      </w:r>
      <w:r>
        <w:t xml:space="preserve">556 </w:t>
      </w:r>
    </w:p>
    <w:p>
      <w:r>
        <w:t xml:space="preserve">678671 </w:t>
      </w:r>
      <w:r>
        <w:t xml:space="preserve">NULL </w:t>
      </w:r>
      <w:r>
        <w:t xml:space="preserve">2022-09-01 00:00:00 </w:t>
      </w:r>
      <w:r>
        <w:t xml:space="preserve">2023-10-10 00:00:00 </w:t>
      </w:r>
      <w:r>
        <w:t xml:space="preserve">2023-08-14 00:00:00 </w:t>
      </w:r>
      <w:r>
        <w:t xml:space="preserve">7 </w:t>
      </w:r>
      <w:r>
        <w:t xml:space="preserve">42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681284 </w:t>
      </w:r>
      <w:r>
        <w:t xml:space="preserve">Organisation Internationale pour les Migrations </w:t>
      </w:r>
      <w:r>
        <w:t xml:space="preserve">OIM </w:t>
      </w:r>
      <w:r>
        <w:t xml:space="preserve">556 </w:t>
      </w:r>
      <w:r>
        <w:t xml:space="preserve">556 </w:t>
      </w:r>
    </w:p>
    <w:p>
      <w:r>
        <w:t xml:space="preserve">678672 </w:t>
      </w:r>
      <w:r>
        <w:t xml:space="preserve">NULL </w:t>
      </w:r>
      <w:r>
        <w:t xml:space="preserve">2022-12-01 00:00:00 </w:t>
      </w:r>
      <w:r>
        <w:t xml:space="preserve">2023-10-10 00:00:00 </w:t>
      </w:r>
      <w:r>
        <w:t xml:space="preserve">2023-08-14 00:00:00 </w:t>
      </w:r>
      <w:r>
        <w:t xml:space="preserve">18 </w:t>
      </w:r>
      <w:r>
        <w:t xml:space="preserve">108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681285 </w:t>
      </w:r>
      <w:r>
        <w:t xml:space="preserve">Organisation Internationale pour les Migrations </w:t>
      </w:r>
      <w:r>
        <w:t xml:space="preserve">OIM </w:t>
      </w:r>
      <w:r>
        <w:t xml:space="preserve">556 </w:t>
      </w:r>
      <w:r>
        <w:t xml:space="preserve">556 </w:t>
      </w:r>
    </w:p>
    <w:p>
      <w:r>
        <w:t xml:space="preserve">678673 </w:t>
      </w:r>
      <w:r>
        <w:t xml:space="preserve">NULL </w:t>
      </w:r>
      <w:r>
        <w:t xml:space="preserve">2023-09-30 00:00:00 </w:t>
      </w:r>
      <w:r>
        <w:t xml:space="preserve">2023-10-10 00:00:00 </w:t>
      </w:r>
      <w:r>
        <w:t xml:space="preserve">2023-08-14 00:00:00 </w:t>
      </w:r>
      <w:r>
        <w:t xml:space="preserve">104 </w:t>
      </w:r>
      <w:r>
        <w:t xml:space="preserve">624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681286 </w:t>
      </w:r>
      <w:r>
        <w:t xml:space="preserve">Organisation Internationale pour les Migrations </w:t>
      </w:r>
      <w:r>
        <w:t xml:space="preserve">OIM </w:t>
      </w:r>
      <w:r>
        <w:t xml:space="preserve">556 </w:t>
      </w:r>
      <w:r>
        <w:t xml:space="preserve">556 </w:t>
      </w:r>
    </w:p>
    <w:p>
      <w:r>
        <w:t xml:space="preserve">678674 </w:t>
      </w:r>
      <w:r>
        <w:t xml:space="preserve">NULL </w:t>
      </w:r>
      <w:r>
        <w:t xml:space="preserve">2023-09-30 00:00:00 </w:t>
      </w:r>
      <w:r>
        <w:t xml:space="preserve">2023-10-10 00:00:00 </w:t>
      </w:r>
      <w:r>
        <w:t xml:space="preserve">2023-08-14 00:00:00 </w:t>
      </w:r>
      <w:r>
        <w:t xml:space="preserve">20 </w:t>
      </w:r>
      <w:r>
        <w:t xml:space="preserve">100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681287 </w:t>
      </w:r>
      <w:r>
        <w:t xml:space="preserve">Organisation Internationale pour les Migrations </w:t>
      </w:r>
      <w:r>
        <w:t xml:space="preserve">OIM </w:t>
      </w:r>
      <w:r>
        <w:t xml:space="preserve">556 </w:t>
      </w:r>
      <w:r>
        <w:t xml:space="preserve">556 </w:t>
      </w:r>
    </w:p>
    <w:p>
      <w:r>
        <w:t xml:space="preserve">678675 </w:t>
      </w:r>
      <w:r>
        <w:t xml:space="preserve">NULL </w:t>
      </w:r>
      <w:r>
        <w:t xml:space="preserve">2023-05-04 00:00:00 </w:t>
      </w:r>
      <w:r>
        <w:t xml:space="preserve">2023-10-10 00:00:00 </w:t>
      </w:r>
      <w:r>
        <w:t xml:space="preserve">2023-08-14 00:00:00 </w:t>
      </w:r>
      <w:r>
        <w:t xml:space="preserve">5 </w:t>
      </w:r>
      <w:r>
        <w:t xml:space="preserve">29 </w:t>
      </w:r>
      <w:r>
        <w:t xml:space="preserve">2 </w:t>
      </w:r>
      <w:r>
        <w:t xml:space="preserve">Retourné </w:t>
      </w:r>
      <w:r>
        <w:t xml:space="preserve">CD6107ZS03 </w:t>
      </w:r>
      <w:r>
        <w:t xml:space="preserve">CD6107ZS03AS15 </w:t>
      </w:r>
      <w:r>
        <w:t xml:space="preserve">Museya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681288 </w:t>
      </w:r>
      <w:r>
        <w:t xml:space="preserve">Organisation Internationale pour les Migrations </w:t>
      </w:r>
      <w:r>
        <w:t xml:space="preserve">OIM </w:t>
      </w:r>
      <w:r>
        <w:t xml:space="preserve">556 </w:t>
      </w:r>
      <w:r>
        <w:t xml:space="preserve">556 </w:t>
      </w:r>
    </w:p>
    <w:p>
      <w:r>
        <w:t xml:space="preserve">678676 </w:t>
      </w:r>
      <w:r>
        <w:t xml:space="preserve">NULL </w:t>
      </w:r>
      <w:r>
        <w:t xml:space="preserve">2023-05-04 00:00:00 </w:t>
      </w:r>
      <w:r>
        <w:t xml:space="preserve">2023-10-10 00:00:00 </w:t>
      </w:r>
      <w:r>
        <w:t xml:space="preserve">2023-08-15 00:00:00 </w:t>
      </w:r>
      <w:r>
        <w:t xml:space="preserve">2 </w:t>
      </w:r>
      <w:r>
        <w:t xml:space="preserve">9 </w:t>
      </w:r>
      <w:r>
        <w:t xml:space="preserve">2 </w:t>
      </w:r>
      <w:r>
        <w:t xml:space="preserve">Retourné </w:t>
      </w:r>
      <w:r>
        <w:t xml:space="preserve">CD6107ZS03 </w:t>
      </w:r>
      <w:r>
        <w:t xml:space="preserve">CD6107ZS03AS16 </w:t>
      </w:r>
      <w:r>
        <w:t xml:space="preserve">Ngitse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681289 </w:t>
      </w:r>
      <w:r>
        <w:t xml:space="preserve">Organisation Internationale pour les Migrations </w:t>
      </w:r>
      <w:r>
        <w:t xml:space="preserve">OIM </w:t>
      </w:r>
      <w:r>
        <w:t xml:space="preserve">556 </w:t>
      </w:r>
      <w:r>
        <w:t xml:space="preserve">556 </w:t>
      </w:r>
    </w:p>
    <w:p>
      <w:r>
        <w:t xml:space="preserve">678677 </w:t>
      </w:r>
      <w:r>
        <w:t xml:space="preserve">NULL </w:t>
      </w:r>
      <w:r>
        <w:t xml:space="preserve">2022-06-01 00:00:00 </w:t>
      </w:r>
      <w:r>
        <w:t xml:space="preserve">2023-10-10 00:00:00 </w:t>
      </w:r>
      <w:r>
        <w:t xml:space="preserve">2023-08-15 00:00:00 </w:t>
      </w:r>
      <w:r>
        <w:t xml:space="preserve">89 </w:t>
      </w:r>
      <w:r>
        <w:t xml:space="preserve">504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681290 </w:t>
      </w:r>
      <w:r>
        <w:t xml:space="preserve">Organisation Internationale pour les Migrations </w:t>
      </w:r>
      <w:r>
        <w:t xml:space="preserve">OIM </w:t>
      </w:r>
      <w:r>
        <w:t xml:space="preserve">556 </w:t>
      </w:r>
      <w:r>
        <w:t xml:space="preserve">556 </w:t>
      </w:r>
    </w:p>
    <w:p>
      <w:r>
        <w:t xml:space="preserve">678678 </w:t>
      </w:r>
      <w:r>
        <w:t xml:space="preserve">NULL </w:t>
      </w:r>
      <w:r>
        <w:t xml:space="preserve">2023-09-30 00:00:00 </w:t>
      </w:r>
      <w:r>
        <w:t xml:space="preserve">2023-10-10 00:00:00 </w:t>
      </w:r>
      <w:r>
        <w:t xml:space="preserve">2023-08-15 00:00:00 </w:t>
      </w:r>
      <w:r>
        <w:t xml:space="preserve">2 </w:t>
      </w:r>
      <w:r>
        <w:t xml:space="preserve">10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681291 </w:t>
      </w:r>
      <w:r>
        <w:t xml:space="preserve">Organisation Internationale pour les Migrations </w:t>
      </w:r>
      <w:r>
        <w:t xml:space="preserve">OIM </w:t>
      </w:r>
      <w:r>
        <w:t xml:space="preserve">556 </w:t>
      </w:r>
      <w:r>
        <w:t xml:space="preserve">556 </w:t>
      </w:r>
    </w:p>
    <w:p>
      <w:r>
        <w:t xml:space="preserve">678679 </w:t>
      </w:r>
      <w:r>
        <w:t xml:space="preserve">NULL </w:t>
      </w:r>
      <w:r>
        <w:t xml:space="preserve">2022-09-01 00:00:00 </w:t>
      </w:r>
      <w:r>
        <w:t xml:space="preserve">2023-10-10 00:00:00 </w:t>
      </w:r>
      <w:r>
        <w:t xml:space="preserve">2023-08-14 00:00:00 </w:t>
      </w:r>
      <w:r>
        <w:t xml:space="preserve">116 </w:t>
      </w:r>
      <w:r>
        <w:t xml:space="preserve">582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681292 </w:t>
      </w:r>
      <w:r>
        <w:t xml:space="preserve">Organisation Internationale pour les Migrations </w:t>
      </w:r>
      <w:r>
        <w:t xml:space="preserve">OIM </w:t>
      </w:r>
      <w:r>
        <w:t xml:space="preserve">556 </w:t>
      </w:r>
      <w:r>
        <w:t xml:space="preserve">556 </w:t>
      </w:r>
    </w:p>
    <w:p>
      <w:r>
        <w:t xml:space="preserve">678680 </w:t>
      </w:r>
      <w:r>
        <w:t xml:space="preserve">NULL </w:t>
      </w:r>
      <w:r>
        <w:t xml:space="preserve">2023-09-30 00:00:00 </w:t>
      </w:r>
      <w:r>
        <w:t xml:space="preserve">2023-10-10 00:00:00 </w:t>
      </w:r>
      <w:r>
        <w:t xml:space="preserve">2023-08-14 00:00:00 </w:t>
      </w:r>
      <w:r>
        <w:t xml:space="preserve">2 </w:t>
      </w:r>
      <w:r>
        <w:t xml:space="preserve">11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681293 </w:t>
      </w:r>
      <w:r>
        <w:t xml:space="preserve">Organisation Internationale pour les Migrations </w:t>
      </w:r>
      <w:r>
        <w:t xml:space="preserve">OIM </w:t>
      </w:r>
      <w:r>
        <w:t xml:space="preserve">556 </w:t>
      </w:r>
      <w:r>
        <w:t xml:space="preserve">556 </w:t>
      </w:r>
    </w:p>
    <w:p>
      <w:r>
        <w:t xml:space="preserve">678681 </w:t>
      </w:r>
      <w:r>
        <w:t xml:space="preserve">NULL </w:t>
      </w:r>
      <w:r>
        <w:t xml:space="preserve">2022-12-01 00:00:00 </w:t>
      </w:r>
      <w:r>
        <w:t xml:space="preserve">2023-10-10 00:00:00 </w:t>
      </w:r>
      <w:r>
        <w:t xml:space="preserve">2023-08-14 00:00:00 </w:t>
      </w:r>
      <w:r>
        <w:t xml:space="preserve">123 </w:t>
      </w:r>
      <w:r>
        <w:t xml:space="preserve">615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681294 </w:t>
      </w:r>
      <w:r>
        <w:t xml:space="preserve">Organisation Internationale pour les Migrations </w:t>
      </w:r>
      <w:r>
        <w:t xml:space="preserve">OIM </w:t>
      </w:r>
      <w:r>
        <w:t xml:space="preserve">556 </w:t>
      </w:r>
      <w:r>
        <w:t xml:space="preserve">556 </w:t>
      </w:r>
    </w:p>
    <w:p>
      <w:r>
        <w:t xml:space="preserve">678682 </w:t>
      </w:r>
      <w:r>
        <w:t xml:space="preserve">NULL </w:t>
      </w:r>
      <w:r>
        <w:t xml:space="preserve">2023-09-30 00:00:00 </w:t>
      </w:r>
      <w:r>
        <w:t xml:space="preserve">2023-10-10 00:00:00 </w:t>
      </w:r>
      <w:r>
        <w:t xml:space="preserve">2023-08-14 00:00:00 </w:t>
      </w:r>
      <w:r>
        <w:t xml:space="preserve">2 </w:t>
      </w:r>
      <w:r>
        <w:t xml:space="preserve">13 </w:t>
      </w:r>
      <w:r>
        <w:t xml:space="preserve">2 </w:t>
      </w:r>
      <w:r>
        <w:t xml:space="preserve">Retourné </w:t>
      </w:r>
      <w:r>
        <w:t xml:space="preserve">CD6103ZS03 </w:t>
      </w:r>
      <w:r>
        <w:t xml:space="preserve">CD6103ZS03AS23 </w:t>
      </w:r>
      <w:r>
        <w:t xml:space="preserve">Mahanga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681295 </w:t>
      </w:r>
      <w:r>
        <w:t xml:space="preserve">Organisation Internationale pour les Migrations </w:t>
      </w:r>
      <w:r>
        <w:t xml:space="preserve">OIM </w:t>
      </w:r>
      <w:r>
        <w:t xml:space="preserve">556 </w:t>
      </w:r>
      <w:r>
        <w:t xml:space="preserve">556 </w:t>
      </w:r>
    </w:p>
    <w:p>
      <w:r>
        <w:t xml:space="preserve">678683 </w:t>
      </w:r>
      <w:r>
        <w:t xml:space="preserve">NULL </w:t>
      </w:r>
      <w:r>
        <w:t xml:space="preserve">2022-06-01 00:00:00 </w:t>
      </w:r>
      <w:r>
        <w:t xml:space="preserve">2023-10-10 00:00:00 </w:t>
      </w:r>
      <w:r>
        <w:t xml:space="preserve">2023-08-05 00:00:00 </w:t>
      </w:r>
      <w:r>
        <w:t xml:space="preserve">15 </w:t>
      </w:r>
      <w:r>
        <w:t xml:space="preserve">66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681296 </w:t>
      </w:r>
      <w:r>
        <w:t xml:space="preserve">Organisation Internationale pour les Migrations </w:t>
      </w:r>
      <w:r>
        <w:t xml:space="preserve">OIM </w:t>
      </w:r>
      <w:r>
        <w:t xml:space="preserve">556 </w:t>
      </w:r>
      <w:r>
        <w:t xml:space="preserve">556 </w:t>
      </w:r>
    </w:p>
    <w:p>
      <w:r>
        <w:t xml:space="preserve">678684 </w:t>
      </w:r>
      <w:r>
        <w:t xml:space="preserve">NULL </w:t>
      </w:r>
      <w:r>
        <w:t xml:space="preserve">2022-09-01 00:00:00 </w:t>
      </w:r>
      <w:r>
        <w:t xml:space="preserve">2023-10-10 00:00:00 </w:t>
      </w:r>
      <w:r>
        <w:t xml:space="preserve">2023-08-05 00:00:00 </w:t>
      </w:r>
      <w:r>
        <w:t xml:space="preserve">14 </w:t>
      </w:r>
      <w:r>
        <w:t xml:space="preserve">61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681297 </w:t>
      </w:r>
      <w:r>
        <w:t xml:space="preserve">Organisation Internationale pour les Migrations </w:t>
      </w:r>
      <w:r>
        <w:t xml:space="preserve">OIM </w:t>
      </w:r>
      <w:r>
        <w:t xml:space="preserve">556 </w:t>
      </w:r>
      <w:r>
        <w:t xml:space="preserve">556 </w:t>
      </w:r>
    </w:p>
    <w:p>
      <w:r>
        <w:t xml:space="preserve">678685 </w:t>
      </w:r>
      <w:r>
        <w:t xml:space="preserve">NULL </w:t>
      </w:r>
      <w:r>
        <w:t xml:space="preserve">2022-06-01 00:00:00 </w:t>
      </w:r>
      <w:r>
        <w:t xml:space="preserve">2023-10-10 00:00:00 </w:t>
      </w:r>
      <w:r>
        <w:t xml:space="preserve">2023-08-08 00:00:00 </w:t>
      </w:r>
      <w:r>
        <w:t xml:space="preserve">3 </w:t>
      </w:r>
      <w:r>
        <w:t xml:space="preserve">15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681298 </w:t>
      </w:r>
      <w:r>
        <w:t xml:space="preserve">Organisation Internationale pour les Migrations </w:t>
      </w:r>
      <w:r>
        <w:t xml:space="preserve">OIM </w:t>
      </w:r>
      <w:r>
        <w:t xml:space="preserve">556 </w:t>
      </w:r>
      <w:r>
        <w:t xml:space="preserve">556 </w:t>
      </w:r>
    </w:p>
    <w:p>
      <w:r>
        <w:t xml:space="preserve">678686 </w:t>
      </w:r>
      <w:r>
        <w:t xml:space="preserve">NULL </w:t>
      </w:r>
      <w:r>
        <w:t xml:space="preserve">2022-06-01 00:00:00 </w:t>
      </w:r>
      <w:r>
        <w:t xml:space="preserve">2023-10-10 00:00:00 </w:t>
      </w:r>
      <w:r>
        <w:t xml:space="preserve">2023-08-08 00:00:00 </w:t>
      </w:r>
      <w:r>
        <w:t xml:space="preserve">2 </w:t>
      </w:r>
      <w:r>
        <w:t xml:space="preserve">12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681299 </w:t>
      </w:r>
      <w:r>
        <w:t xml:space="preserve">Organisation Internationale pour les Migrations </w:t>
      </w:r>
      <w:r>
        <w:t xml:space="preserve">OIM </w:t>
      </w:r>
      <w:r>
        <w:t xml:space="preserve">556 </w:t>
      </w:r>
      <w:r>
        <w:t xml:space="preserve">556 </w:t>
      </w:r>
    </w:p>
    <w:p>
      <w:r>
        <w:t xml:space="preserve">678687 </w:t>
      </w:r>
      <w:r>
        <w:t xml:space="preserve">NULL </w:t>
      </w:r>
      <w:r>
        <w:t xml:space="preserve">2022-09-01 00:00:00 </w:t>
      </w:r>
      <w:r>
        <w:t xml:space="preserve">2023-10-10 00:00:00 </w:t>
      </w:r>
      <w:r>
        <w:t xml:space="preserve">2023-08-08 00:00:00 </w:t>
      </w:r>
      <w:r>
        <w:t xml:space="preserve">21 </w:t>
      </w:r>
      <w:r>
        <w:t xml:space="preserve">127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681300 </w:t>
      </w:r>
      <w:r>
        <w:t xml:space="preserve">Organisation Internationale pour les Migrations </w:t>
      </w:r>
      <w:r>
        <w:t xml:space="preserve">OIM </w:t>
      </w:r>
      <w:r>
        <w:t xml:space="preserve">556 </w:t>
      </w:r>
      <w:r>
        <w:t xml:space="preserve">556 </w:t>
      </w:r>
    </w:p>
    <w:p>
      <w:r>
        <w:t xml:space="preserve">678688 </w:t>
      </w:r>
      <w:r>
        <w:t xml:space="preserve">NULL </w:t>
      </w:r>
      <w:r>
        <w:t xml:space="preserve">2023-03-28 00:00:00 </w:t>
      </w:r>
      <w:r>
        <w:t xml:space="preserve">2023-10-10 00:00:00 </w:t>
      </w:r>
      <w:r>
        <w:t xml:space="preserve">2023-08-08 00:00:00 </w:t>
      </w:r>
      <w:r>
        <w:t xml:space="preserve">30 </w:t>
      </w:r>
      <w:r>
        <w:t xml:space="preserve">162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681301 </w:t>
      </w:r>
      <w:r>
        <w:t xml:space="preserve">Organisation Internationale pour les Migrations </w:t>
      </w:r>
      <w:r>
        <w:t xml:space="preserve">OIM </w:t>
      </w:r>
      <w:r>
        <w:t xml:space="preserve">556 </w:t>
      </w:r>
      <w:r>
        <w:t xml:space="preserve">556 </w:t>
      </w:r>
    </w:p>
    <w:p>
      <w:r>
        <w:t xml:space="preserve">678689 </w:t>
      </w:r>
      <w:r>
        <w:t xml:space="preserve">NULL </w:t>
      </w:r>
      <w:r>
        <w:t xml:space="preserve">2023-05-04 00:00:00 </w:t>
      </w:r>
      <w:r>
        <w:t xml:space="preserve">2023-10-10 00:00:00 </w:t>
      </w:r>
      <w:r>
        <w:t xml:space="preserve">2023-08-08 00:00:00 </w:t>
      </w:r>
      <w:r>
        <w:t xml:space="preserve">51 </w:t>
      </w:r>
      <w:r>
        <w:t xml:space="preserve">276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681302 </w:t>
      </w:r>
      <w:r>
        <w:t xml:space="preserve">Organisation Internationale pour les Migrations </w:t>
      </w:r>
      <w:r>
        <w:t xml:space="preserve">OIM </w:t>
      </w:r>
      <w:r>
        <w:t xml:space="preserve">556 </w:t>
      </w:r>
      <w:r>
        <w:t xml:space="preserve">556 </w:t>
      </w:r>
    </w:p>
    <w:p>
      <w:r>
        <w:t xml:space="preserve">678690 </w:t>
      </w:r>
      <w:r>
        <w:t xml:space="preserve">NULL </w:t>
      </w:r>
      <w:r>
        <w:t xml:space="preserve">2022-12-01 00:00:00 </w:t>
      </w:r>
      <w:r>
        <w:t xml:space="preserve">2023-10-10 00:00:00 </w:t>
      </w:r>
      <w:r>
        <w:t xml:space="preserve">2023-08-06 00:00:00 </w:t>
      </w:r>
      <w:r>
        <w:t xml:space="preserve">9 </w:t>
      </w:r>
      <w:r>
        <w:t xml:space="preserve">52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681303 </w:t>
      </w:r>
      <w:r>
        <w:t xml:space="preserve">Organisation Internationale pour les Migrations </w:t>
      </w:r>
      <w:r>
        <w:t xml:space="preserve">OIM </w:t>
      </w:r>
      <w:r>
        <w:t xml:space="preserve">556 </w:t>
      </w:r>
      <w:r>
        <w:t xml:space="preserve">556 </w:t>
      </w:r>
    </w:p>
    <w:p>
      <w:r>
        <w:t xml:space="preserve">678691 </w:t>
      </w:r>
      <w:r>
        <w:t xml:space="preserve">NULL </w:t>
      </w:r>
      <w:r>
        <w:t xml:space="preserve">2023-05-04 00:00:00 </w:t>
      </w:r>
      <w:r>
        <w:t xml:space="preserve">2023-10-10 00:00:00 </w:t>
      </w:r>
      <w:r>
        <w:t xml:space="preserve">2023-08-06 00:00:00 </w:t>
      </w:r>
      <w:r>
        <w:t xml:space="preserve">52 </w:t>
      </w:r>
      <w:r>
        <w:t xml:space="preserve">260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681304 </w:t>
      </w:r>
      <w:r>
        <w:t xml:space="preserve">Organisation Internationale pour les Migrations </w:t>
      </w:r>
      <w:r>
        <w:t xml:space="preserve">OIM </w:t>
      </w:r>
      <w:r>
        <w:t xml:space="preserve">556 </w:t>
      </w:r>
      <w:r>
        <w:t xml:space="preserve">556 </w:t>
      </w:r>
    </w:p>
    <w:p>
      <w:r>
        <w:t xml:space="preserve">678692 </w:t>
      </w:r>
      <w:r>
        <w:t xml:space="preserve">NULL </w:t>
      </w:r>
      <w:r>
        <w:t xml:space="preserve">2022-12-01 00:00:00 </w:t>
      </w:r>
      <w:r>
        <w:t xml:space="preserve">2023-10-10 00:00:00 </w:t>
      </w:r>
      <w:r>
        <w:t xml:space="preserve">2023-08-08 00:00:00 </w:t>
      </w:r>
      <w:r>
        <w:t xml:space="preserve">33 </w:t>
      </w:r>
      <w:r>
        <w:t xml:space="preserve">165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681305 </w:t>
      </w:r>
      <w:r>
        <w:t xml:space="preserve">Organisation Internationale pour les Migrations </w:t>
      </w:r>
      <w:r>
        <w:t xml:space="preserve">OIM </w:t>
      </w:r>
      <w:r>
        <w:t xml:space="preserve">556 </w:t>
      </w:r>
      <w:r>
        <w:t xml:space="preserve">556 </w:t>
      </w:r>
    </w:p>
    <w:p>
      <w:r>
        <w:t xml:space="preserve">678693 </w:t>
      </w:r>
      <w:r>
        <w:t xml:space="preserve">NULL </w:t>
      </w:r>
      <w:r>
        <w:t xml:space="preserve">2022-12-01 00:00:00 </w:t>
      </w:r>
      <w:r>
        <w:t xml:space="preserve">2023-10-10 00:00:00 </w:t>
      </w:r>
      <w:r>
        <w:t xml:space="preserve">2023-08-08 00:00:00 </w:t>
      </w:r>
      <w:r>
        <w:t xml:space="preserve">71 </w:t>
      </w:r>
      <w:r>
        <w:t xml:space="preserve">355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681306 </w:t>
      </w:r>
      <w:r>
        <w:t xml:space="preserve">Organisation Internationale pour les Migrations </w:t>
      </w:r>
      <w:r>
        <w:t xml:space="preserve">OIM </w:t>
      </w:r>
      <w:r>
        <w:t xml:space="preserve">556 </w:t>
      </w:r>
      <w:r>
        <w:t xml:space="preserve">556 </w:t>
      </w:r>
    </w:p>
    <w:p>
      <w:r>
        <w:t xml:space="preserve">678694 </w:t>
      </w:r>
      <w:r>
        <w:t xml:space="preserve">NULL </w:t>
      </w:r>
      <w:r>
        <w:t xml:space="preserve">2023-09-30 00:00:00 </w:t>
      </w:r>
      <w:r>
        <w:t xml:space="preserve">2023-10-10 00:00:00 </w:t>
      </w:r>
      <w:r>
        <w:t xml:space="preserve">2023-08-08 00:00:00 </w:t>
      </w:r>
      <w:r>
        <w:t xml:space="preserve">136 </w:t>
      </w:r>
      <w:r>
        <w:t xml:space="preserve">680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681307 </w:t>
      </w:r>
      <w:r>
        <w:t xml:space="preserve">Organisation Internationale pour les Migrations </w:t>
      </w:r>
      <w:r>
        <w:t xml:space="preserve">OIM </w:t>
      </w:r>
      <w:r>
        <w:t xml:space="preserve">556 </w:t>
      </w:r>
      <w:r>
        <w:t xml:space="preserve">556 </w:t>
      </w:r>
    </w:p>
    <w:p>
      <w:r>
        <w:t xml:space="preserve">678695 </w:t>
      </w:r>
      <w:r>
        <w:t xml:space="preserve">NULL </w:t>
      </w:r>
      <w:r>
        <w:t xml:space="preserve">2022-12-01 00:00:00 </w:t>
      </w:r>
      <w:r>
        <w:t xml:space="preserve">2023-10-10 00:00:00 </w:t>
      </w:r>
      <w:r>
        <w:t xml:space="preserve">2023-08-06 00:00:00 </w:t>
      </w:r>
      <w:r>
        <w:t xml:space="preserve">5 </w:t>
      </w:r>
      <w:r>
        <w:t xml:space="preserve">30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681308 </w:t>
      </w:r>
      <w:r>
        <w:t xml:space="preserve">Organisation Internationale pour les Migrations </w:t>
      </w:r>
      <w:r>
        <w:t xml:space="preserve">OIM </w:t>
      </w:r>
      <w:r>
        <w:t xml:space="preserve">556 </w:t>
      </w:r>
      <w:r>
        <w:t xml:space="preserve">556 </w:t>
      </w:r>
    </w:p>
    <w:p>
      <w:r>
        <w:t xml:space="preserve">678696 </w:t>
      </w:r>
      <w:r>
        <w:t xml:space="preserve">NULL </w:t>
      </w:r>
      <w:r>
        <w:t xml:space="preserve">2022-09-01 00:00:00 </w:t>
      </w:r>
      <w:r>
        <w:t xml:space="preserve">2023-10-10 00:00:00 </w:t>
      </w:r>
      <w:r>
        <w:t xml:space="preserve">2023-08-07 00:00:00 </w:t>
      </w:r>
      <w:r>
        <w:t xml:space="preserve">17 </w:t>
      </w:r>
      <w:r>
        <w:t xml:space="preserve">82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681309 </w:t>
      </w:r>
      <w:r>
        <w:t xml:space="preserve">Organisation Internationale pour les Migrations </w:t>
      </w:r>
      <w:r>
        <w:t xml:space="preserve">OIM </w:t>
      </w:r>
      <w:r>
        <w:t xml:space="preserve">556 </w:t>
      </w:r>
      <w:r>
        <w:t xml:space="preserve">556 </w:t>
      </w:r>
    </w:p>
    <w:p>
      <w:r>
        <w:t xml:space="preserve">678697 </w:t>
      </w:r>
      <w:r>
        <w:t xml:space="preserve">NULL </w:t>
      </w:r>
      <w:r>
        <w:t xml:space="preserve">2023-05-04 00:00:00 </w:t>
      </w:r>
      <w:r>
        <w:t xml:space="preserve">2023-10-10 00:00:00 </w:t>
      </w:r>
      <w:r>
        <w:t xml:space="preserve">2023-08-07 00:00:00 </w:t>
      </w:r>
      <w:r>
        <w:t xml:space="preserve">22 </w:t>
      </w:r>
      <w:r>
        <w:t xml:space="preserve">132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681310 </w:t>
      </w:r>
      <w:r>
        <w:t xml:space="preserve">Organisation Internationale pour les Migrations </w:t>
      </w:r>
      <w:r>
        <w:t xml:space="preserve">OIM </w:t>
      </w:r>
      <w:r>
        <w:t xml:space="preserve">556 </w:t>
      </w:r>
      <w:r>
        <w:t xml:space="preserve">556 </w:t>
      </w:r>
    </w:p>
    <w:p>
      <w:r>
        <w:t xml:space="preserve">678698 </w:t>
      </w:r>
      <w:r>
        <w:t xml:space="preserve">NULL </w:t>
      </w:r>
      <w:r>
        <w:t xml:space="preserve">2022-06-01 00:00:00 </w:t>
      </w:r>
      <w:r>
        <w:t xml:space="preserve">2023-10-10 00:00:00 </w:t>
      </w:r>
      <w:r>
        <w:t xml:space="preserve">2023-08-08 00:00:00 </w:t>
      </w:r>
      <w:r>
        <w:t xml:space="preserve">48 </w:t>
      </w:r>
      <w:r>
        <w:t xml:space="preserve">249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681311 </w:t>
      </w:r>
      <w:r>
        <w:t xml:space="preserve">Organisation Internationale pour les Migrations </w:t>
      </w:r>
      <w:r>
        <w:t xml:space="preserve">OIM </w:t>
      </w:r>
      <w:r>
        <w:t xml:space="preserve">556 </w:t>
      </w:r>
      <w:r>
        <w:t xml:space="preserve">556 </w:t>
      </w:r>
    </w:p>
    <w:p>
      <w:r>
        <w:t xml:space="preserve">678699 </w:t>
      </w:r>
      <w:r>
        <w:t xml:space="preserve">NULL </w:t>
      </w:r>
      <w:r>
        <w:t xml:space="preserve">2023-05-04 00:00:00 </w:t>
      </w:r>
      <w:r>
        <w:t xml:space="preserve">2023-10-10 00:00:00 </w:t>
      </w:r>
      <w:r>
        <w:t xml:space="preserve">2023-08-08 00:00:00 </w:t>
      </w:r>
      <w:r>
        <w:t xml:space="preserve">36 </w:t>
      </w:r>
      <w:r>
        <w:t xml:space="preserve">180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681312 </w:t>
      </w:r>
      <w:r>
        <w:t xml:space="preserve">Organisation Internationale pour les Migrations </w:t>
      </w:r>
      <w:r>
        <w:t xml:space="preserve">OIM </w:t>
      </w:r>
      <w:r>
        <w:t xml:space="preserve">556 </w:t>
      </w:r>
      <w:r>
        <w:t xml:space="preserve">556 </w:t>
      </w:r>
    </w:p>
    <w:p>
      <w:r>
        <w:t xml:space="preserve">678700 </w:t>
      </w:r>
      <w:r>
        <w:t xml:space="preserve">NULL </w:t>
      </w:r>
      <w:r>
        <w:t xml:space="preserve">2022-06-01 00:00:00 </w:t>
      </w:r>
      <w:r>
        <w:t xml:space="preserve">2023-10-10 00:00:00 </w:t>
      </w:r>
      <w:r>
        <w:t xml:space="preserve">2023-08-06 00:00:00 </w:t>
      </w:r>
      <w:r>
        <w:t xml:space="preserve">2 </w:t>
      </w:r>
      <w:r>
        <w:t xml:space="preserve">10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681313 </w:t>
      </w:r>
      <w:r>
        <w:t xml:space="preserve">Organisation Internationale pour les Migrations </w:t>
      </w:r>
      <w:r>
        <w:t xml:space="preserve">OIM </w:t>
      </w:r>
      <w:r>
        <w:t xml:space="preserve">556 </w:t>
      </w:r>
      <w:r>
        <w:t xml:space="preserve">556 </w:t>
      </w:r>
    </w:p>
    <w:p>
      <w:r>
        <w:t xml:space="preserve">678701 </w:t>
      </w:r>
      <w:r>
        <w:t xml:space="preserve">NULL </w:t>
      </w:r>
      <w:r>
        <w:t xml:space="preserve">2022-12-01 00:00:00 </w:t>
      </w:r>
      <w:r>
        <w:t xml:space="preserve">2023-10-10 00:00:00 </w:t>
      </w:r>
      <w:r>
        <w:t xml:space="preserve">2023-08-06 00:00:00 </w:t>
      </w:r>
      <w:r>
        <w:t xml:space="preserve">22 </w:t>
      </w:r>
      <w:r>
        <w:t xml:space="preserve">109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681314 </w:t>
      </w:r>
      <w:r>
        <w:t xml:space="preserve">Organisation Internationale pour les Migrations </w:t>
      </w:r>
      <w:r>
        <w:t xml:space="preserve">OIM </w:t>
      </w:r>
      <w:r>
        <w:t xml:space="preserve">556 </w:t>
      </w:r>
      <w:r>
        <w:t xml:space="preserve">556 </w:t>
      </w:r>
    </w:p>
    <w:p>
      <w:r>
        <w:t xml:space="preserve">678702 </w:t>
      </w:r>
      <w:r>
        <w:t xml:space="preserve">NULL </w:t>
      </w:r>
      <w:r>
        <w:t xml:space="preserve">2023-03-28 00:00:00 </w:t>
      </w:r>
      <w:r>
        <w:t xml:space="preserve">2023-10-10 00:00:00 </w:t>
      </w:r>
      <w:r>
        <w:t xml:space="preserve">2023-08-08 00:00:00 </w:t>
      </w:r>
      <w:r>
        <w:t xml:space="preserve">56 </w:t>
      </w:r>
      <w:r>
        <w:t xml:space="preserve">336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681315 </w:t>
      </w:r>
      <w:r>
        <w:t xml:space="preserve">Organisation Internationale pour les Migrations </w:t>
      </w:r>
      <w:r>
        <w:t xml:space="preserve">OIM </w:t>
      </w:r>
      <w:r>
        <w:t xml:space="preserve">556 </w:t>
      </w:r>
      <w:r>
        <w:t xml:space="preserve">556 </w:t>
      </w:r>
    </w:p>
    <w:p>
      <w:r>
        <w:t xml:space="preserve">678703 </w:t>
      </w:r>
      <w:r>
        <w:t xml:space="preserve">NULL </w:t>
      </w:r>
      <w:r>
        <w:t xml:space="preserve">2023-03-28 00:00:00 </w:t>
      </w:r>
      <w:r>
        <w:t xml:space="preserve">2023-10-10 00:00:00 </w:t>
      </w:r>
      <w:r>
        <w:t xml:space="preserve">2023-08-11 00:00:00 </w:t>
      </w:r>
      <w:r>
        <w:t xml:space="preserve">5 </w:t>
      </w:r>
      <w:r>
        <w:t xml:space="preserve">50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681316 </w:t>
      </w:r>
      <w:r>
        <w:t xml:space="preserve">Organisation Internationale pour les Migrations </w:t>
      </w:r>
      <w:r>
        <w:t xml:space="preserve">OIM </w:t>
      </w:r>
      <w:r>
        <w:t xml:space="preserve">556 </w:t>
      </w:r>
      <w:r>
        <w:t xml:space="preserve">556 </w:t>
      </w:r>
    </w:p>
    <w:p>
      <w:r>
        <w:t xml:space="preserve">678704 </w:t>
      </w:r>
      <w:r>
        <w:t xml:space="preserve">NULL </w:t>
      </w:r>
      <w:r>
        <w:t xml:space="preserve">2022-06-01 00:00:00 </w:t>
      </w:r>
      <w:r>
        <w:t xml:space="preserve">2023-10-10 00:00:00 </w:t>
      </w:r>
      <w:r>
        <w:t xml:space="preserve">2023-08-05 00:00:00 </w:t>
      </w:r>
      <w:r>
        <w:t xml:space="preserve">21 </w:t>
      </w:r>
      <w:r>
        <w:t xml:space="preserve">121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681317 </w:t>
      </w:r>
      <w:r>
        <w:t xml:space="preserve">Organisation Internationale pour les Migrations </w:t>
      </w:r>
      <w:r>
        <w:t xml:space="preserve">OIM </w:t>
      </w:r>
      <w:r>
        <w:t xml:space="preserve">556 </w:t>
      </w:r>
      <w:r>
        <w:t xml:space="preserve">556 </w:t>
      </w:r>
    </w:p>
    <w:p>
      <w:r>
        <w:t xml:space="preserve">678705 </w:t>
      </w:r>
      <w:r>
        <w:t xml:space="preserve">NULL </w:t>
      </w:r>
      <w:r>
        <w:t xml:space="preserve">2022-09-01 00:00:00 </w:t>
      </w:r>
      <w:r>
        <w:t xml:space="preserve">2023-10-10 00:00:00 </w:t>
      </w:r>
      <w:r>
        <w:t xml:space="preserve">2023-08-05 00:00:00 </w:t>
      </w:r>
      <w:r>
        <w:t xml:space="preserve">4 </w:t>
      </w:r>
      <w:r>
        <w:t xml:space="preserve">24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681318 </w:t>
      </w:r>
      <w:r>
        <w:t xml:space="preserve">Organisation Internationale pour les Migrations </w:t>
      </w:r>
      <w:r>
        <w:t xml:space="preserve">OIM </w:t>
      </w:r>
      <w:r>
        <w:t xml:space="preserve">556 </w:t>
      </w:r>
      <w:r>
        <w:t xml:space="preserve">556 </w:t>
      </w:r>
    </w:p>
    <w:p>
      <w:r>
        <w:t xml:space="preserve">678706 </w:t>
      </w:r>
      <w:r>
        <w:t xml:space="preserve">NULL </w:t>
      </w:r>
      <w:r>
        <w:t xml:space="preserve">2023-05-04 00:00:00 </w:t>
      </w:r>
      <w:r>
        <w:t xml:space="preserve">2023-10-10 00:00:00 </w:t>
      </w:r>
      <w:r>
        <w:t xml:space="preserve">2023-08-07 00:00:00 </w:t>
      </w:r>
      <w:r>
        <w:t xml:space="preserve">13 </w:t>
      </w:r>
      <w:r>
        <w:t xml:space="preserve">78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681319 </w:t>
      </w:r>
      <w:r>
        <w:t xml:space="preserve">Organisation Internationale pour les Migrations </w:t>
      </w:r>
      <w:r>
        <w:t xml:space="preserve">OIM </w:t>
      </w:r>
      <w:r>
        <w:t xml:space="preserve">556 </w:t>
      </w:r>
      <w:r>
        <w:t xml:space="preserve">556 </w:t>
      </w:r>
    </w:p>
    <w:p>
      <w:r>
        <w:t xml:space="preserve">678707 </w:t>
      </w:r>
      <w:r>
        <w:t xml:space="preserve">NULL </w:t>
      </w:r>
      <w:r>
        <w:t xml:space="preserve">2023-03-28 00:00:00 </w:t>
      </w:r>
      <w:r>
        <w:t xml:space="preserve">2023-10-10 00:00:00 </w:t>
      </w:r>
      <w:r>
        <w:t xml:space="preserve">2023-08-06 00:00:00 </w:t>
      </w:r>
      <w:r>
        <w:t xml:space="preserve">2 </w:t>
      </w:r>
      <w:r>
        <w:t xml:space="preserve">12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681320 </w:t>
      </w:r>
      <w:r>
        <w:t xml:space="preserve">Organisation Internationale pour les Migrations </w:t>
      </w:r>
      <w:r>
        <w:t xml:space="preserve">OIM </w:t>
      </w:r>
      <w:r>
        <w:t xml:space="preserve">556 </w:t>
      </w:r>
      <w:r>
        <w:t xml:space="preserve">556 </w:t>
      </w:r>
    </w:p>
    <w:p>
      <w:r>
        <w:t xml:space="preserve">678708 </w:t>
      </w:r>
      <w:r>
        <w:t xml:space="preserve">NULL </w:t>
      </w:r>
      <w:r>
        <w:t xml:space="preserve">2022-06-01 00:00:00 </w:t>
      </w:r>
      <w:r>
        <w:t xml:space="preserve">2023-10-10 00:00:00 </w:t>
      </w:r>
      <w:r>
        <w:t xml:space="preserve">2023-08-05 00:00:00 </w:t>
      </w:r>
      <w:r>
        <w:t xml:space="preserve">22 </w:t>
      </w:r>
      <w:r>
        <w:t xml:space="preserve">137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681321 </w:t>
      </w:r>
      <w:r>
        <w:t xml:space="preserve">Organisation Internationale pour les Migrations </w:t>
      </w:r>
      <w:r>
        <w:t xml:space="preserve">OIM </w:t>
      </w:r>
      <w:r>
        <w:t xml:space="preserve">556 </w:t>
      </w:r>
      <w:r>
        <w:t xml:space="preserve">556 </w:t>
      </w:r>
    </w:p>
    <w:p>
      <w:r>
        <w:t xml:space="preserve">678709 </w:t>
      </w:r>
      <w:r>
        <w:t xml:space="preserve">NULL </w:t>
      </w:r>
      <w:r>
        <w:t xml:space="preserve">2022-12-01 00:00:00 </w:t>
      </w:r>
      <w:r>
        <w:t xml:space="preserve">2023-10-10 00:00:00 </w:t>
      </w:r>
      <w:r>
        <w:t xml:space="preserve">2023-08-05 00:00:00 </w:t>
      </w:r>
      <w:r>
        <w:t xml:space="preserve">3 </w:t>
      </w:r>
      <w:r>
        <w:t xml:space="preserve">19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681322 </w:t>
      </w:r>
      <w:r>
        <w:t xml:space="preserve">Organisation Internationale pour les Migrations </w:t>
      </w:r>
      <w:r>
        <w:t xml:space="preserve">OIM </w:t>
      </w:r>
      <w:r>
        <w:t xml:space="preserve">556 </w:t>
      </w:r>
      <w:r>
        <w:t xml:space="preserve">556 </w:t>
      </w:r>
    </w:p>
    <w:p>
      <w:r>
        <w:t xml:space="preserve">678710 </w:t>
      </w:r>
      <w:r>
        <w:t xml:space="preserve">NULL </w:t>
      </w:r>
      <w:r>
        <w:t xml:space="preserve">2023-05-04 00:00:00 </w:t>
      </w:r>
      <w:r>
        <w:t xml:space="preserve">2023-10-10 00:00:00 </w:t>
      </w:r>
      <w:r>
        <w:t xml:space="preserve">2023-08-05 00:00:00 </w:t>
      </w:r>
      <w:r>
        <w:t xml:space="preserve">331 </w:t>
      </w:r>
      <w:r>
        <w:t xml:space="preserve">1655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681323 </w:t>
      </w:r>
      <w:r>
        <w:t xml:space="preserve">Organisation Internationale pour les Migrations </w:t>
      </w:r>
      <w:r>
        <w:t xml:space="preserve">OIM </w:t>
      </w:r>
      <w:r>
        <w:t xml:space="preserve">556 </w:t>
      </w:r>
      <w:r>
        <w:t xml:space="preserve">556 </w:t>
      </w:r>
    </w:p>
    <w:p>
      <w:r>
        <w:t xml:space="preserve">678711 </w:t>
      </w:r>
      <w:r>
        <w:t xml:space="preserve">NULL </w:t>
      </w:r>
      <w:r>
        <w:t xml:space="preserve">2023-03-28 00:00:00 </w:t>
      </w:r>
      <w:r>
        <w:t xml:space="preserve">2023-10-10 00:00:00 </w:t>
      </w:r>
      <w:r>
        <w:t xml:space="preserve">2023-08-08 00:00:00 </w:t>
      </w:r>
      <w:r>
        <w:t xml:space="preserve">1 </w:t>
      </w:r>
      <w:r>
        <w:t xml:space="preserve">5 </w:t>
      </w:r>
      <w:r>
        <w:t xml:space="preserve">2 </w:t>
      </w:r>
      <w:r>
        <w:t xml:space="preserve">Retourné </w:t>
      </w:r>
      <w:r>
        <w:t xml:space="preserve">CD6110ZS01 </w:t>
      </w:r>
      <w:r>
        <w:t xml:space="preserve">CD6110ZS01AS03 </w:t>
      </w:r>
      <w:r>
        <w:t xml:space="preserve">Makasi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681324 </w:t>
      </w:r>
      <w:r>
        <w:t xml:space="preserve">Organisation Internationale pour les Migrations </w:t>
      </w:r>
      <w:r>
        <w:t xml:space="preserve">OIM </w:t>
      </w:r>
      <w:r>
        <w:t xml:space="preserve">556 </w:t>
      </w:r>
      <w:r>
        <w:t xml:space="preserve">556 </w:t>
      </w:r>
    </w:p>
    <w:p>
      <w:r>
        <w:t xml:space="preserve">678712 </w:t>
      </w:r>
      <w:r>
        <w:t xml:space="preserve">NULL </w:t>
      </w:r>
      <w:r>
        <w:t xml:space="preserve">2023-05-04 00:00:00 </w:t>
      </w:r>
      <w:r>
        <w:t xml:space="preserve">2023-10-10 00:00:00 </w:t>
      </w:r>
      <w:r>
        <w:t xml:space="preserve">2023-08-21 00:00:00 </w:t>
      </w:r>
      <w:r>
        <w:t xml:space="preserve">5 </w:t>
      </w:r>
      <w:r>
        <w:t xml:space="preserve">27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681325 </w:t>
      </w:r>
      <w:r>
        <w:t xml:space="preserve">Organisation Internationale pour les Migrations </w:t>
      </w:r>
      <w:r>
        <w:t xml:space="preserve">OIM </w:t>
      </w:r>
      <w:r>
        <w:t xml:space="preserve">556 </w:t>
      </w:r>
      <w:r>
        <w:t xml:space="preserve">556 </w:t>
      </w:r>
    </w:p>
    <w:p>
      <w:r>
        <w:t xml:space="preserve">678713 </w:t>
      </w:r>
      <w:r>
        <w:t xml:space="preserve">NULL </w:t>
      </w:r>
      <w:r>
        <w:t xml:space="preserve">2023-09-30 00:00:00 </w:t>
      </w:r>
      <w:r>
        <w:t xml:space="preserve">2023-10-10 00:00:00 </w:t>
      </w:r>
      <w:r>
        <w:t xml:space="preserve">2023-08-21 00:00:00 </w:t>
      </w:r>
      <w:r>
        <w:t xml:space="preserve">18 </w:t>
      </w:r>
      <w:r>
        <w:t xml:space="preserve">96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681326 </w:t>
      </w:r>
      <w:r>
        <w:t xml:space="preserve">Organisation Internationale pour les Migrations </w:t>
      </w:r>
      <w:r>
        <w:t xml:space="preserve">OIM </w:t>
      </w:r>
      <w:r>
        <w:t xml:space="preserve">556 </w:t>
      </w:r>
      <w:r>
        <w:t xml:space="preserve">556 </w:t>
      </w:r>
    </w:p>
    <w:p>
      <w:r>
        <w:t xml:space="preserve">678714 </w:t>
      </w:r>
      <w:r>
        <w:t xml:space="preserve">NULL </w:t>
      </w:r>
      <w:r>
        <w:t xml:space="preserve">2022-12-01 00:00:00 </w:t>
      </w:r>
      <w:r>
        <w:t xml:space="preserve">2023-10-10 00:00:00 </w:t>
      </w:r>
      <w:r>
        <w:t xml:space="preserve">2023-08-21 00:00:00 </w:t>
      </w:r>
      <w:r>
        <w:t xml:space="preserve">2 </w:t>
      </w:r>
      <w:r>
        <w:t xml:space="preserve">6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681327 </w:t>
      </w:r>
      <w:r>
        <w:t xml:space="preserve">Organisation Internationale pour les Migrations </w:t>
      </w:r>
      <w:r>
        <w:t xml:space="preserve">OIM </w:t>
      </w:r>
      <w:r>
        <w:t xml:space="preserve">556 </w:t>
      </w:r>
      <w:r>
        <w:t xml:space="preserve">556 </w:t>
      </w:r>
    </w:p>
    <w:p>
      <w:r>
        <w:t xml:space="preserve">678715 </w:t>
      </w:r>
      <w:r>
        <w:t xml:space="preserve">NULL </w:t>
      </w:r>
      <w:r>
        <w:t xml:space="preserve">2023-03-28 00:00:00 </w:t>
      </w:r>
      <w:r>
        <w:t xml:space="preserve">2023-10-10 00:00:00 </w:t>
      </w:r>
      <w:r>
        <w:t xml:space="preserve">2023-08-21 00:00:00 </w:t>
      </w:r>
      <w:r>
        <w:t xml:space="preserve">2 </w:t>
      </w:r>
      <w:r>
        <w:t xml:space="preserve">6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681328 </w:t>
      </w:r>
      <w:r>
        <w:t xml:space="preserve">Organisation Internationale pour les Migrations </w:t>
      </w:r>
      <w:r>
        <w:t xml:space="preserve">OIM </w:t>
      </w:r>
      <w:r>
        <w:t xml:space="preserve">556 </w:t>
      </w:r>
      <w:r>
        <w:t xml:space="preserve">556 </w:t>
      </w:r>
    </w:p>
    <w:p>
      <w:r>
        <w:t xml:space="preserve">678716 </w:t>
      </w:r>
      <w:r>
        <w:t xml:space="preserve">NULL </w:t>
      </w:r>
      <w:r>
        <w:t xml:space="preserve">2022-12-01 00:00:00 </w:t>
      </w:r>
      <w:r>
        <w:t xml:space="preserve">2023-10-10 00:00:00 </w:t>
      </w:r>
      <w:r>
        <w:t xml:space="preserve">2023-08-21 00:00:00 </w:t>
      </w:r>
      <w:r>
        <w:t xml:space="preserve">2 </w:t>
      </w:r>
      <w:r>
        <w:t xml:space="preserve">12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681329 </w:t>
      </w:r>
      <w:r>
        <w:t xml:space="preserve">Organisation Internationale pour les Migrations </w:t>
      </w:r>
      <w:r>
        <w:t xml:space="preserve">OIM </w:t>
      </w:r>
      <w:r>
        <w:t xml:space="preserve">556 </w:t>
      </w:r>
      <w:r>
        <w:t xml:space="preserve">556 </w:t>
      </w:r>
    </w:p>
    <w:p>
      <w:r>
        <w:t xml:space="preserve">678717 </w:t>
      </w:r>
      <w:r>
        <w:t xml:space="preserve">NULL </w:t>
      </w:r>
      <w:r>
        <w:t xml:space="preserve">2023-03-28 00:00:00 </w:t>
      </w:r>
      <w:r>
        <w:t xml:space="preserve">2023-10-10 00:00:00 </w:t>
      </w:r>
      <w:r>
        <w:t xml:space="preserve">2023-08-21 00:00:00 </w:t>
      </w:r>
      <w:r>
        <w:t xml:space="preserve">2 </w:t>
      </w:r>
      <w:r>
        <w:t xml:space="preserve">12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681330 </w:t>
      </w:r>
      <w:r>
        <w:t xml:space="preserve">Organisation Internationale pour les Migrations </w:t>
      </w:r>
      <w:r>
        <w:t xml:space="preserve">OIM </w:t>
      </w:r>
      <w:r>
        <w:t xml:space="preserve">556 </w:t>
      </w:r>
      <w:r>
        <w:t xml:space="preserve">556 </w:t>
      </w:r>
    </w:p>
    <w:p>
      <w:r>
        <w:t xml:space="preserve">678718 </w:t>
      </w:r>
      <w:r>
        <w:t xml:space="preserve">NULL </w:t>
      </w:r>
      <w:r>
        <w:t xml:space="preserve">2022-12-01 00:00:00 </w:t>
      </w:r>
      <w:r>
        <w:t xml:space="preserve">2023-10-10 00:00:00 </w:t>
      </w:r>
      <w:r>
        <w:t xml:space="preserve">2023-08-16 00:00:00 </w:t>
      </w:r>
      <w:r>
        <w:t xml:space="preserve">6 </w:t>
      </w:r>
      <w:r>
        <w:t xml:space="preserve">17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681331 </w:t>
      </w:r>
      <w:r>
        <w:t xml:space="preserve">Organisation Internationale pour les Migrations </w:t>
      </w:r>
      <w:r>
        <w:t xml:space="preserve">OIM </w:t>
      </w:r>
      <w:r>
        <w:t xml:space="preserve">556 </w:t>
      </w:r>
      <w:r>
        <w:t xml:space="preserve">556 </w:t>
      </w:r>
    </w:p>
    <w:p>
      <w:r>
        <w:t xml:space="preserve">678719 </w:t>
      </w:r>
      <w:r>
        <w:t xml:space="preserve">NULL </w:t>
      </w:r>
      <w:r>
        <w:t xml:space="preserve">2023-03-28 00:00:00 </w:t>
      </w:r>
      <w:r>
        <w:t xml:space="preserve">2023-10-10 00:00:00 </w:t>
      </w:r>
      <w:r>
        <w:t xml:space="preserve">2023-08-17 00:00:00 </w:t>
      </w:r>
      <w:r>
        <w:t xml:space="preserve">4 </w:t>
      </w:r>
      <w:r>
        <w:t xml:space="preserve">17 </w:t>
      </w:r>
      <w:r>
        <w:t xml:space="preserve">2 </w:t>
      </w:r>
      <w:r>
        <w:t xml:space="preserve">Retourné </w:t>
      </w:r>
      <w:r>
        <w:t xml:space="preserve">CD6110ZS01 </w:t>
      </w:r>
      <w:r>
        <w:t xml:space="preserve">CD6110ZS01AS04 </w:t>
      </w:r>
      <w:r>
        <w:t xml:space="preserve">Malende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681332 </w:t>
      </w:r>
      <w:r>
        <w:t xml:space="preserve">Organisation Internationale pour les Migrations </w:t>
      </w:r>
      <w:r>
        <w:t xml:space="preserve">OIM </w:t>
      </w:r>
      <w:r>
        <w:t xml:space="preserve">556 </w:t>
      </w:r>
      <w:r>
        <w:t xml:space="preserve">556 </w:t>
      </w:r>
    </w:p>
    <w:p>
      <w:r>
        <w:t xml:space="preserve">678720 </w:t>
      </w:r>
      <w:r>
        <w:t xml:space="preserve">NULL </w:t>
      </w:r>
      <w:r>
        <w:t xml:space="preserve">2022-12-01 00:00:00 </w:t>
      </w:r>
      <w:r>
        <w:t xml:space="preserve">2023-10-10 00:00:00 </w:t>
      </w:r>
      <w:r>
        <w:t xml:space="preserve">2023-08-08 00:00:00 </w:t>
      </w:r>
      <w:r>
        <w:t xml:space="preserve">2 </w:t>
      </w:r>
      <w:r>
        <w:t xml:space="preserve">5 </w:t>
      </w:r>
      <w:r>
        <w:t xml:space="preserve">2 </w:t>
      </w:r>
      <w:r>
        <w:t xml:space="preserve">Retourné </w:t>
      </w:r>
      <w:r>
        <w:t xml:space="preserve">CD6110ZS01 </w:t>
      </w:r>
      <w:r>
        <w:t xml:space="preserve">CD6110ZS01AS06 </w:t>
      </w:r>
      <w:r>
        <w:t xml:space="preserve">Matanda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681333 </w:t>
      </w:r>
      <w:r>
        <w:t xml:space="preserve">Organisation Internationale pour les Migrations </w:t>
      </w:r>
      <w:r>
        <w:t xml:space="preserve">OIM </w:t>
      </w:r>
      <w:r>
        <w:t xml:space="preserve">556 </w:t>
      </w:r>
      <w:r>
        <w:t xml:space="preserve">556 </w:t>
      </w:r>
    </w:p>
    <w:p>
      <w:r>
        <w:t xml:space="preserve">678721 </w:t>
      </w:r>
      <w:r>
        <w:t xml:space="preserve">NULL </w:t>
      </w:r>
      <w:r>
        <w:t xml:space="preserve">2022-09-01 00:00:00 </w:t>
      </w:r>
      <w:r>
        <w:t xml:space="preserve">2023-10-10 00:00:00 </w:t>
      </w:r>
      <w:r>
        <w:t xml:space="preserve">2023-08-07 00:00:00 </w:t>
      </w:r>
      <w:r>
        <w:t xml:space="preserve">1 </w:t>
      </w:r>
      <w:r>
        <w:t xml:space="preserve">3 </w:t>
      </w:r>
      <w:r>
        <w:t xml:space="preserve">2 </w:t>
      </w:r>
      <w:r>
        <w:t xml:space="preserve">Retourné </w:t>
      </w:r>
      <w:r>
        <w:t xml:space="preserve">CD6110ZS01 </w:t>
      </w:r>
      <w:r>
        <w:t xml:space="preserve">CD6110ZS01AS06 </w:t>
      </w:r>
      <w:r>
        <w:t xml:space="preserve">Matanda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681334 </w:t>
      </w:r>
      <w:r>
        <w:t xml:space="preserve">Organisation Internationale pour les Migrations </w:t>
      </w:r>
      <w:r>
        <w:t xml:space="preserve">OIM </w:t>
      </w:r>
      <w:r>
        <w:t xml:space="preserve">556 </w:t>
      </w:r>
      <w:r>
        <w:t xml:space="preserve">556 </w:t>
      </w:r>
    </w:p>
    <w:p>
      <w:r>
        <w:t xml:space="preserve">678722 </w:t>
      </w:r>
      <w:r>
        <w:t xml:space="preserve">NULL </w:t>
      </w:r>
      <w:r>
        <w:t xml:space="preserve">2023-03-28 00:00:00 </w:t>
      </w:r>
      <w:r>
        <w:t xml:space="preserve">2023-10-10 00:00:00 </w:t>
      </w:r>
      <w:r>
        <w:t xml:space="preserve">2023-08-07 00:00:00 </w:t>
      </w:r>
      <w:r>
        <w:t xml:space="preserve">2 </w:t>
      </w:r>
      <w:r>
        <w:t xml:space="preserve">7 </w:t>
      </w:r>
      <w:r>
        <w:t xml:space="preserve">2 </w:t>
      </w:r>
      <w:r>
        <w:t xml:space="preserve">Retourné </w:t>
      </w:r>
      <w:r>
        <w:t xml:space="preserve">CD6110ZS01 </w:t>
      </w:r>
      <w:r>
        <w:t xml:space="preserve">CD6110ZS01AS06 </w:t>
      </w:r>
      <w:r>
        <w:t xml:space="preserve">Matanda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681335 </w:t>
      </w:r>
      <w:r>
        <w:t xml:space="preserve">Organisation Internationale pour les Migrations </w:t>
      </w:r>
      <w:r>
        <w:t xml:space="preserve">OIM </w:t>
      </w:r>
      <w:r>
        <w:t xml:space="preserve">556 </w:t>
      </w:r>
      <w:r>
        <w:t xml:space="preserve">556 </w:t>
      </w:r>
    </w:p>
    <w:p>
      <w:r>
        <w:t xml:space="preserve">678723 </w:t>
      </w:r>
      <w:r>
        <w:t xml:space="preserve">NULL </w:t>
      </w:r>
      <w:r>
        <w:t xml:space="preserve">2023-03-28 00:00:00 </w:t>
      </w:r>
      <w:r>
        <w:t xml:space="preserve">2023-10-10 00:00:00 </w:t>
      </w:r>
      <w:r>
        <w:t xml:space="preserve">2023-08-07 00:00:00 </w:t>
      </w:r>
      <w:r>
        <w:t xml:space="preserve">3 </w:t>
      </w:r>
      <w:r>
        <w:t xml:space="preserve">11 </w:t>
      </w:r>
      <w:r>
        <w:t xml:space="preserve">2 </w:t>
      </w:r>
      <w:r>
        <w:t xml:space="preserve">Retourné </w:t>
      </w:r>
      <w:r>
        <w:t xml:space="preserve">CD6110ZS01 </w:t>
      </w:r>
      <w:r>
        <w:t xml:space="preserve">CD6110ZS01AS06 </w:t>
      </w:r>
      <w:r>
        <w:t xml:space="preserve">Matanda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681336 </w:t>
      </w:r>
      <w:r>
        <w:t xml:space="preserve">Organisation Internationale pour les Migrations </w:t>
      </w:r>
      <w:r>
        <w:t xml:space="preserve">OIM </w:t>
      </w:r>
      <w:r>
        <w:t xml:space="preserve">556 </w:t>
      </w:r>
      <w:r>
        <w:t xml:space="preserve">556 </w:t>
      </w:r>
    </w:p>
    <w:p>
      <w:r>
        <w:t xml:space="preserve">678724 </w:t>
      </w:r>
      <w:r>
        <w:t xml:space="preserve">NULL </w:t>
      </w:r>
      <w:r>
        <w:t xml:space="preserve">2022-12-01 00:00:00 </w:t>
      </w:r>
      <w:r>
        <w:t xml:space="preserve">2023-10-10 00:00:00 </w:t>
      </w:r>
      <w:r>
        <w:t xml:space="preserve">2023-08-21 00:00:00 </w:t>
      </w:r>
      <w:r>
        <w:t xml:space="preserve">156 </w:t>
      </w:r>
      <w:r>
        <w:t xml:space="preserve">756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681337 </w:t>
      </w:r>
      <w:r>
        <w:t xml:space="preserve">Organisation Internationale pour les Migrations </w:t>
      </w:r>
      <w:r>
        <w:t xml:space="preserve">OIM </w:t>
      </w:r>
      <w:r>
        <w:t xml:space="preserve">556 </w:t>
      </w:r>
      <w:r>
        <w:t xml:space="preserve">556 </w:t>
      </w:r>
    </w:p>
    <w:p>
      <w:r>
        <w:t xml:space="preserve">678725 </w:t>
      </w:r>
      <w:r>
        <w:t xml:space="preserve">NULL </w:t>
      </w:r>
      <w:r>
        <w:t xml:space="preserve">2023-03-28 00:00:00 </w:t>
      </w:r>
      <w:r>
        <w:t xml:space="preserve">2023-10-10 00:00:00 </w:t>
      </w:r>
      <w:r>
        <w:t xml:space="preserve">2023-08-22 00:00:00 </w:t>
      </w:r>
      <w:r>
        <w:t xml:space="preserve">26 </w:t>
      </w:r>
      <w:r>
        <w:t xml:space="preserve">156 </w:t>
      </w:r>
      <w:r>
        <w:t xml:space="preserve">2 </w:t>
      </w:r>
      <w:r>
        <w:t xml:space="preserve">Retourné </w:t>
      </w:r>
      <w:r>
        <w:t xml:space="preserve">CD6107ZS04 </w:t>
      </w:r>
      <w:r>
        <w:t xml:space="preserve">CD6107ZS04AS09 </w:t>
      </w:r>
      <w:r>
        <w:t xml:space="preserve">Mangodomu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681338 </w:t>
      </w:r>
      <w:r>
        <w:t xml:space="preserve">Organisation Internationale pour les Migrations </w:t>
      </w:r>
      <w:r>
        <w:t xml:space="preserve">OIM </w:t>
      </w:r>
      <w:r>
        <w:t xml:space="preserve">556 </w:t>
      </w:r>
      <w:r>
        <w:t xml:space="preserve">556 </w:t>
      </w:r>
    </w:p>
    <w:p>
      <w:r>
        <w:t xml:space="preserve">678726 </w:t>
      </w:r>
      <w:r>
        <w:t xml:space="preserve">NULL </w:t>
      </w:r>
      <w:r>
        <w:t xml:space="preserve">2023-05-04 00:00:00 </w:t>
      </w:r>
      <w:r>
        <w:t xml:space="preserve">2023-10-10 00:00:00 </w:t>
      </w:r>
      <w:r>
        <w:t xml:space="preserve">2023-08-22 00:00:00 </w:t>
      </w:r>
      <w:r>
        <w:t xml:space="preserve">30 </w:t>
      </w:r>
      <w:r>
        <w:t xml:space="preserve">180 </w:t>
      </w:r>
      <w:r>
        <w:t xml:space="preserve">2 </w:t>
      </w:r>
      <w:r>
        <w:t xml:space="preserve">Retourné </w:t>
      </w:r>
      <w:r>
        <w:t xml:space="preserve">CD6107ZS04 </w:t>
      </w:r>
      <w:r>
        <w:t xml:space="preserve">CD6107ZS04AS09 </w:t>
      </w:r>
      <w:r>
        <w:t xml:space="preserve">Mangodomu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681339 </w:t>
      </w:r>
      <w:r>
        <w:t xml:space="preserve">Organisation Internationale pour les Migrations </w:t>
      </w:r>
      <w:r>
        <w:t xml:space="preserve">OIM </w:t>
      </w:r>
      <w:r>
        <w:t xml:space="preserve">556 </w:t>
      </w:r>
      <w:r>
        <w:t xml:space="preserve">556 </w:t>
      </w:r>
    </w:p>
    <w:p>
      <w:r>
        <w:t xml:space="preserve">678727 </w:t>
      </w:r>
      <w:r>
        <w:t xml:space="preserve">NULL </w:t>
      </w:r>
      <w:r>
        <w:t xml:space="preserve">2023-09-30 00:00:00 </w:t>
      </w:r>
      <w:r>
        <w:t xml:space="preserve">2023-10-10 00:00:00 </w:t>
      </w:r>
      <w:r>
        <w:t xml:space="preserve">2023-08-22 00:00:00 </w:t>
      </w:r>
      <w:r>
        <w:t xml:space="preserve">34 </w:t>
      </w:r>
      <w:r>
        <w:t xml:space="preserve">204 </w:t>
      </w:r>
      <w:r>
        <w:t xml:space="preserve">2 </w:t>
      </w:r>
      <w:r>
        <w:t xml:space="preserve">Retourné </w:t>
      </w:r>
      <w:r>
        <w:t xml:space="preserve">CD6107ZS04 </w:t>
      </w:r>
      <w:r>
        <w:t xml:space="preserve">CD6107ZS04AS09 </w:t>
      </w:r>
      <w:r>
        <w:t xml:space="preserve">Mangodomu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681340 </w:t>
      </w:r>
      <w:r>
        <w:t xml:space="preserve">Organisation Internationale pour les Migrations </w:t>
      </w:r>
      <w:r>
        <w:t xml:space="preserve">OIM </w:t>
      </w:r>
      <w:r>
        <w:t xml:space="preserve">556 </w:t>
      </w:r>
      <w:r>
        <w:t xml:space="preserve">556 </w:t>
      </w:r>
    </w:p>
    <w:p>
      <w:r>
        <w:t xml:space="preserve">678728 </w:t>
      </w:r>
      <w:r>
        <w:t xml:space="preserve">NULL </w:t>
      </w:r>
      <w:r>
        <w:t xml:space="preserve">2023-05-04 00:00:00 </w:t>
      </w:r>
      <w:r>
        <w:t xml:space="preserve">2023-10-10 00:00:00 </w:t>
      </w:r>
      <w:r>
        <w:t xml:space="preserve">2023-08-21 00:00:00 </w:t>
      </w:r>
      <w:r>
        <w:t xml:space="preserve">322 </w:t>
      </w:r>
      <w:r>
        <w:t xml:space="preserve">1610 </w:t>
      </w:r>
      <w:r>
        <w:t xml:space="preserve">2 </w:t>
      </w:r>
      <w:r>
        <w:t xml:space="preserve">Retourné </w:t>
      </w:r>
      <w:r>
        <w:t xml:space="preserve">CD6107ZS04 </w:t>
      </w:r>
      <w:r>
        <w:t xml:space="preserve">CD6107ZS04AS09 </w:t>
      </w:r>
      <w:r>
        <w:t xml:space="preserve">Mangodomu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681341 </w:t>
      </w:r>
      <w:r>
        <w:t xml:space="preserve">Organisation Internationale pour les Migrations </w:t>
      </w:r>
      <w:r>
        <w:t xml:space="preserve">OIM </w:t>
      </w:r>
      <w:r>
        <w:t xml:space="preserve">556 </w:t>
      </w:r>
      <w:r>
        <w:t xml:space="preserve">556 </w:t>
      </w:r>
    </w:p>
    <w:p>
      <w:r>
        <w:t xml:space="preserve">678729 </w:t>
      </w:r>
      <w:r>
        <w:t xml:space="preserve">NULL </w:t>
      </w:r>
      <w:r>
        <w:t xml:space="preserve">2023-09-30 00:00:00 </w:t>
      </w:r>
      <w:r>
        <w:t xml:space="preserve">2023-10-10 00:00:00 </w:t>
      </w:r>
      <w:r>
        <w:t xml:space="preserve">2023-08-21 00:00:00 </w:t>
      </w:r>
      <w:r>
        <w:t xml:space="preserve">11 </w:t>
      </w:r>
      <w:r>
        <w:t xml:space="preserve">77 </w:t>
      </w:r>
      <w:r>
        <w:t xml:space="preserve">2 </w:t>
      </w:r>
      <w:r>
        <w:t xml:space="preserve">Retourné </w:t>
      </w:r>
      <w:r>
        <w:t xml:space="preserve">CD6107ZS04 </w:t>
      </w:r>
      <w:r>
        <w:t xml:space="preserve">CD6107ZS04AS09 </w:t>
      </w:r>
      <w:r>
        <w:t xml:space="preserve">Mangodomu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681342 </w:t>
      </w:r>
      <w:r>
        <w:t xml:space="preserve">Organisation Internationale pour les Migrations </w:t>
      </w:r>
      <w:r>
        <w:t xml:space="preserve">OIM </w:t>
      </w:r>
      <w:r>
        <w:t xml:space="preserve">556 </w:t>
      </w:r>
      <w:r>
        <w:t xml:space="preserve">556 </w:t>
      </w:r>
    </w:p>
    <w:p>
      <w:r>
        <w:t xml:space="preserve">678730 </w:t>
      </w:r>
      <w:r>
        <w:t xml:space="preserve">NULL </w:t>
      </w:r>
      <w:r>
        <w:t xml:space="preserve">2023-05-04 00:00:00 </w:t>
      </w:r>
      <w:r>
        <w:t xml:space="preserve">2023-10-10 00:00:00 </w:t>
      </w:r>
      <w:r>
        <w:t xml:space="preserve">2023-08-21 00:00:00 </w:t>
      </w:r>
      <w:r>
        <w:t xml:space="preserve">50 </w:t>
      </w:r>
      <w:r>
        <w:t xml:space="preserve">350 </w:t>
      </w:r>
      <w:r>
        <w:t xml:space="preserve">2 </w:t>
      </w:r>
      <w:r>
        <w:t xml:space="preserve">Retourné </w:t>
      </w:r>
      <w:r>
        <w:t xml:space="preserve">CD6107ZS04 </w:t>
      </w:r>
      <w:r>
        <w:t xml:space="preserve">CD6107ZS04AS09 </w:t>
      </w:r>
      <w:r>
        <w:t xml:space="preserve">Mangodomu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681343 </w:t>
      </w:r>
      <w:r>
        <w:t xml:space="preserve">Organisation Internationale pour les Migrations </w:t>
      </w:r>
      <w:r>
        <w:t xml:space="preserve">OIM </w:t>
      </w:r>
      <w:r>
        <w:t xml:space="preserve">556 </w:t>
      </w:r>
      <w:r>
        <w:t xml:space="preserve">556 </w:t>
      </w:r>
    </w:p>
    <w:p>
      <w:r>
        <w:t xml:space="preserve">678731 </w:t>
      </w:r>
      <w:r>
        <w:t xml:space="preserve">NULL </w:t>
      </w:r>
      <w:r>
        <w:t xml:space="preserve">2023-03-28 00:00:00 </w:t>
      </w:r>
      <w:r>
        <w:t xml:space="preserve">2023-10-10 00:00:00 </w:t>
      </w:r>
      <w:r>
        <w:t xml:space="preserve">2023-08-20 00:00:00 </w:t>
      </w:r>
      <w:r>
        <w:t xml:space="preserve">8 </w:t>
      </w:r>
      <w:r>
        <w:t xml:space="preserve">48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CD54030603 </w:t>
      </w:r>
      <w:r>
        <w:t xml:space="preserve">Bakaeku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681344 </w:t>
      </w:r>
      <w:r>
        <w:t xml:space="preserve">Organisation Internationale pour les Migrations </w:t>
      </w:r>
      <w:r>
        <w:t xml:space="preserve">OIM </w:t>
      </w:r>
      <w:r>
        <w:t xml:space="preserve">556 </w:t>
      </w:r>
      <w:r>
        <w:t xml:space="preserve">556 </w:t>
      </w:r>
    </w:p>
    <w:p>
      <w:r>
        <w:t xml:space="preserve">678732 </w:t>
      </w:r>
      <w:r>
        <w:t xml:space="preserve">NULL </w:t>
      </w:r>
      <w:r>
        <w:t xml:space="preserve">2022-12-01 00:00:00 </w:t>
      </w:r>
      <w:r>
        <w:t xml:space="preserve">2023-10-10 00:00:00 </w:t>
      </w:r>
      <w:r>
        <w:t xml:space="preserve">2023-08-20 00:00:00 </w:t>
      </w:r>
      <w:r>
        <w:t xml:space="preserve">24 </w:t>
      </w:r>
      <w:r>
        <w:t xml:space="preserve">120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681345 </w:t>
      </w:r>
      <w:r>
        <w:t xml:space="preserve">Organisation Internationale pour les Migrations </w:t>
      </w:r>
      <w:r>
        <w:t xml:space="preserve">OIM </w:t>
      </w:r>
      <w:r>
        <w:t xml:space="preserve">556 </w:t>
      </w:r>
      <w:r>
        <w:t xml:space="preserve">556 </w:t>
      </w:r>
    </w:p>
    <w:p>
      <w:r>
        <w:t xml:space="preserve">678733 </w:t>
      </w:r>
      <w:r>
        <w:t xml:space="preserve">NULL </w:t>
      </w:r>
      <w:r>
        <w:t xml:space="preserve">2022-09-01 00:00:00 </w:t>
      </w:r>
      <w:r>
        <w:t xml:space="preserve">2023-10-10 00:00:00 </w:t>
      </w:r>
      <w:r>
        <w:t xml:space="preserve">2023-08-20 00:00:00 </w:t>
      </w:r>
      <w:r>
        <w:t xml:space="preserve">21 </w:t>
      </w:r>
      <w:r>
        <w:t xml:space="preserve">126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681346 </w:t>
      </w:r>
      <w:r>
        <w:t xml:space="preserve">Organisation Internationale pour les Migrations </w:t>
      </w:r>
      <w:r>
        <w:t xml:space="preserve">OIM </w:t>
      </w:r>
      <w:r>
        <w:t xml:space="preserve">556 </w:t>
      </w:r>
      <w:r>
        <w:t xml:space="preserve">556 </w:t>
      </w:r>
    </w:p>
    <w:p>
      <w:r>
        <w:t xml:space="preserve">678734 </w:t>
      </w:r>
      <w:r>
        <w:t xml:space="preserve">NULL </w:t>
      </w:r>
      <w:r>
        <w:t xml:space="preserve">2023-09-30 00:00:00 </w:t>
      </w:r>
      <w:r>
        <w:t xml:space="preserve">2023-10-10 00:00:00 </w:t>
      </w:r>
      <w:r>
        <w:t xml:space="preserve">2023-08-20 00:00:00 </w:t>
      </w:r>
      <w:r>
        <w:t xml:space="preserve">125 </w:t>
      </w:r>
      <w:r>
        <w:t xml:space="preserve">757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681347 </w:t>
      </w:r>
      <w:r>
        <w:t xml:space="preserve">Organisation Internationale pour les Migrations </w:t>
      </w:r>
      <w:r>
        <w:t xml:space="preserve">OIM </w:t>
      </w:r>
      <w:r>
        <w:t xml:space="preserve">556 </w:t>
      </w:r>
      <w:r>
        <w:t xml:space="preserve">556 </w:t>
      </w:r>
    </w:p>
    <w:p>
      <w:r>
        <w:t xml:space="preserve">678735 </w:t>
      </w:r>
      <w:r>
        <w:t xml:space="preserve">NULL </w:t>
      </w:r>
      <w:r>
        <w:t xml:space="preserve">2023-03-28 00:00:00 </w:t>
      </w:r>
      <w:r>
        <w:t xml:space="preserve">2023-10-10 00:00:00 </w:t>
      </w:r>
      <w:r>
        <w:t xml:space="preserve">2023-08-20 00:00:00 </w:t>
      </w:r>
      <w:r>
        <w:t xml:space="preserve">12 </w:t>
      </w:r>
      <w:r>
        <w:t xml:space="preserve">80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681348 </w:t>
      </w:r>
      <w:r>
        <w:t xml:space="preserve">Organisation Internationale pour les Migrations </w:t>
      </w:r>
      <w:r>
        <w:t xml:space="preserve">OIM </w:t>
      </w:r>
      <w:r>
        <w:t xml:space="preserve">556 </w:t>
      </w:r>
      <w:r>
        <w:t xml:space="preserve">556 </w:t>
      </w:r>
    </w:p>
    <w:p>
      <w:r>
        <w:t xml:space="preserve">678736 </w:t>
      </w:r>
      <w:r>
        <w:t xml:space="preserve">NULL </w:t>
      </w:r>
      <w:r>
        <w:t xml:space="preserve">2023-03-28 00:00:00 </w:t>
      </w:r>
      <w:r>
        <w:t xml:space="preserve">2023-10-10 00:00:00 </w:t>
      </w:r>
      <w:r>
        <w:t xml:space="preserve">2023-08-20 00:00:00 </w:t>
      </w:r>
      <w:r>
        <w:t xml:space="preserve">14 </w:t>
      </w:r>
      <w:r>
        <w:t xml:space="preserve">84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CD54030603 </w:t>
      </w:r>
      <w:r>
        <w:t xml:space="preserve">Bakaeku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681349 </w:t>
      </w:r>
      <w:r>
        <w:t xml:space="preserve">Organisation Internationale pour les Migrations </w:t>
      </w:r>
      <w:r>
        <w:t xml:space="preserve">OIM </w:t>
      </w:r>
      <w:r>
        <w:t xml:space="preserve">556 </w:t>
      </w:r>
      <w:r>
        <w:t xml:space="preserve">556 </w:t>
      </w:r>
    </w:p>
    <w:p>
      <w:r>
        <w:t xml:space="preserve">678737 </w:t>
      </w:r>
      <w:r>
        <w:t xml:space="preserve">NULL </w:t>
      </w:r>
      <w:r>
        <w:t xml:space="preserve">2022-09-01 00:00:00 </w:t>
      </w:r>
      <w:r>
        <w:t xml:space="preserve">2023-10-10 00:00:00 </w:t>
      </w:r>
      <w:r>
        <w:t xml:space="preserve">2023-08-20 00:00:00 </w:t>
      </w:r>
      <w:r>
        <w:t xml:space="preserve">30 </w:t>
      </w:r>
      <w:r>
        <w:t xml:space="preserve">180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681350 </w:t>
      </w:r>
      <w:r>
        <w:t xml:space="preserve">Organisation Internationale pour les Migrations </w:t>
      </w:r>
      <w:r>
        <w:t xml:space="preserve">OIM </w:t>
      </w:r>
      <w:r>
        <w:t xml:space="preserve">556 </w:t>
      </w:r>
      <w:r>
        <w:t xml:space="preserve">556 </w:t>
      </w:r>
    </w:p>
    <w:p>
      <w:r>
        <w:t xml:space="preserve">678738 </w:t>
      </w:r>
      <w:r>
        <w:t xml:space="preserve">NULL </w:t>
      </w:r>
      <w:r>
        <w:t xml:space="preserve">2023-05-04 00:00:00 </w:t>
      </w:r>
      <w:r>
        <w:t xml:space="preserve">2023-10-10 00:00:00 </w:t>
      </w:r>
      <w:r>
        <w:t xml:space="preserve">2023-08-20 00:00:00 </w:t>
      </w:r>
      <w:r>
        <w:t xml:space="preserve">49 </w:t>
      </w:r>
      <w:r>
        <w:t xml:space="preserve">441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681351 </w:t>
      </w:r>
      <w:r>
        <w:t xml:space="preserve">Organisation Internationale pour les Migrations </w:t>
      </w:r>
      <w:r>
        <w:t xml:space="preserve">OIM </w:t>
      </w:r>
      <w:r>
        <w:t xml:space="preserve">556 </w:t>
      </w:r>
      <w:r>
        <w:t xml:space="preserve">556 </w:t>
      </w:r>
    </w:p>
    <w:p>
      <w:r>
        <w:t xml:space="preserve">678739 </w:t>
      </w:r>
      <w:r>
        <w:t xml:space="preserve">NULL </w:t>
      </w:r>
      <w:r>
        <w:t xml:space="preserve">2023-05-04 00:00:00 </w:t>
      </w:r>
      <w:r>
        <w:t xml:space="preserve">2023-10-10 00:00:00 </w:t>
      </w:r>
      <w:r>
        <w:t xml:space="preserve">2023-08-20 00:00:00 </w:t>
      </w:r>
      <w:r>
        <w:t xml:space="preserve">26 </w:t>
      </w:r>
      <w:r>
        <w:t xml:space="preserve">156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681352 </w:t>
      </w:r>
      <w:r>
        <w:t xml:space="preserve">Organisation Internationale pour les Migrations </w:t>
      </w:r>
      <w:r>
        <w:t xml:space="preserve">OIM </w:t>
      </w:r>
      <w:r>
        <w:t xml:space="preserve">556 </w:t>
      </w:r>
      <w:r>
        <w:t xml:space="preserve">556 </w:t>
      </w:r>
    </w:p>
    <w:p>
      <w:r>
        <w:t xml:space="preserve">678740 </w:t>
      </w:r>
      <w:r>
        <w:t xml:space="preserve">NULL </w:t>
      </w:r>
      <w:r>
        <w:t xml:space="preserve">2023-03-28 00:00:00 </w:t>
      </w:r>
      <w:r>
        <w:t xml:space="preserve">2023-10-10 00:00:00 </w:t>
      </w:r>
      <w:r>
        <w:t xml:space="preserve">2023-08-20 00:00:00 </w:t>
      </w:r>
      <w:r>
        <w:t xml:space="preserve">197 </w:t>
      </w:r>
      <w:r>
        <w:t xml:space="preserve">1003 </w:t>
      </w:r>
      <w:r>
        <w:t xml:space="preserve">2 </w:t>
      </w:r>
      <w:r>
        <w:t xml:space="preserve">Retourné </w:t>
      </w:r>
      <w:r>
        <w:t xml:space="preserve">CD6107ZS04 </w:t>
      </w:r>
      <w:r>
        <w:t xml:space="preserve">CD6107ZS04AS12 </w:t>
      </w:r>
      <w:r>
        <w:t xml:space="preserve">Mununze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681353 </w:t>
      </w:r>
      <w:r>
        <w:t xml:space="preserve">Organisation Internationale pour les Migrations </w:t>
      </w:r>
      <w:r>
        <w:t xml:space="preserve">OIM </w:t>
      </w:r>
      <w:r>
        <w:t xml:space="preserve">556 </w:t>
      </w:r>
      <w:r>
        <w:t xml:space="preserve">556 </w:t>
      </w:r>
    </w:p>
    <w:p>
      <w:r>
        <w:t xml:space="preserve">678741 </w:t>
      </w:r>
      <w:r>
        <w:t xml:space="preserve">NULL </w:t>
      </w:r>
      <w:r>
        <w:t xml:space="preserve">2023-05-04 00:00:00 </w:t>
      </w:r>
      <w:r>
        <w:t xml:space="preserve">2023-10-10 00:00:00 </w:t>
      </w:r>
      <w:r>
        <w:t xml:space="preserve">2023-08-19 00:00:00 </w:t>
      </w:r>
      <w:r>
        <w:t xml:space="preserve">40 </w:t>
      </w:r>
      <w:r>
        <w:t xml:space="preserve">300 </w:t>
      </w:r>
      <w:r>
        <w:t xml:space="preserve">2 </w:t>
      </w:r>
      <w:r>
        <w:t xml:space="preserve">Retourné </w:t>
      </w:r>
      <w:r>
        <w:t xml:space="preserve">CD6107ZS04 </w:t>
      </w:r>
      <w:r>
        <w:t xml:space="preserve">CD6107ZS04AS13 </w:t>
      </w:r>
      <w:r>
        <w:t xml:space="preserve">Ngazi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681354 </w:t>
      </w:r>
      <w:r>
        <w:t xml:space="preserve">Organisation Internationale pour les Migrations </w:t>
      </w:r>
      <w:r>
        <w:t xml:space="preserve">OIM </w:t>
      </w:r>
      <w:r>
        <w:t xml:space="preserve">556 </w:t>
      </w:r>
      <w:r>
        <w:t xml:space="preserve">556 </w:t>
      </w:r>
    </w:p>
    <w:p>
      <w:r>
        <w:t xml:space="preserve">678742 </w:t>
      </w:r>
      <w:r>
        <w:t xml:space="preserve">NULL </w:t>
      </w:r>
      <w:r>
        <w:t xml:space="preserve">2023-05-04 00:00:00 </w:t>
      </w:r>
      <w:r>
        <w:t xml:space="preserve">2023-10-10 00:00:00 </w:t>
      </w:r>
      <w:r>
        <w:t xml:space="preserve">2023-08-19 00:00:00 </w:t>
      </w:r>
      <w:r>
        <w:t xml:space="preserve">15 </w:t>
      </w:r>
      <w:r>
        <w:t xml:space="preserve">88 </w:t>
      </w:r>
      <w:r>
        <w:t xml:space="preserve">2 </w:t>
      </w:r>
      <w:r>
        <w:t xml:space="preserve">Retourné </w:t>
      </w:r>
      <w:r>
        <w:t xml:space="preserve">CD6107ZS04 </w:t>
      </w:r>
      <w:r>
        <w:t xml:space="preserve">CD6107ZS04AS13 </w:t>
      </w:r>
      <w:r>
        <w:t xml:space="preserve">Ngazi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681355 </w:t>
      </w:r>
      <w:r>
        <w:t xml:space="preserve">Organisation Internationale pour les Migrations </w:t>
      </w:r>
      <w:r>
        <w:t xml:space="preserve">OIM </w:t>
      </w:r>
      <w:r>
        <w:t xml:space="preserve">556 </w:t>
      </w:r>
      <w:r>
        <w:t xml:space="preserve">556 </w:t>
      </w:r>
    </w:p>
    <w:p>
      <w:r>
        <w:t xml:space="preserve">678743 </w:t>
      </w:r>
      <w:r>
        <w:t xml:space="preserve">NULL </w:t>
      </w:r>
      <w:r>
        <w:t xml:space="preserve">2022-06-01 00:00:00 </w:t>
      </w:r>
      <w:r>
        <w:t xml:space="preserve">2023-10-10 00:00:00 </w:t>
      </w:r>
      <w:r>
        <w:t xml:space="preserve">2023-08-19 00:00:00 </w:t>
      </w:r>
      <w:r>
        <w:t xml:space="preserve">49 </w:t>
      </w:r>
      <w:r>
        <w:t xml:space="preserve">245 </w:t>
      </w:r>
      <w:r>
        <w:t xml:space="preserve">2 </w:t>
      </w:r>
      <w:r>
        <w:t xml:space="preserve">Retourné </w:t>
      </w:r>
      <w:r>
        <w:t xml:space="preserve">CD6107ZS04 </w:t>
      </w:r>
      <w:r>
        <w:t xml:space="preserve">CD6107ZS04AS13 </w:t>
      </w:r>
      <w:r>
        <w:t xml:space="preserve">Ngazi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681356 </w:t>
      </w:r>
      <w:r>
        <w:t xml:space="preserve">Organisation Internationale pour les Migrations </w:t>
      </w:r>
      <w:r>
        <w:t xml:space="preserve">OIM </w:t>
      </w:r>
      <w:r>
        <w:t xml:space="preserve">556 </w:t>
      </w:r>
      <w:r>
        <w:t xml:space="preserve">556 </w:t>
      </w:r>
    </w:p>
    <w:p>
      <w:r>
        <w:t xml:space="preserve">678744 </w:t>
      </w:r>
      <w:r>
        <w:t xml:space="preserve">NULL </w:t>
      </w:r>
      <w:r>
        <w:t xml:space="preserve">2022-09-01 00:00:00 </w:t>
      </w:r>
      <w:r>
        <w:t xml:space="preserve">2023-10-10 00:00:00 </w:t>
      </w:r>
      <w:r>
        <w:t xml:space="preserve">2023-08-19 00:00:00 </w:t>
      </w:r>
      <w:r>
        <w:t xml:space="preserve">49 </w:t>
      </w:r>
      <w:r>
        <w:t xml:space="preserve">245 </w:t>
      </w:r>
      <w:r>
        <w:t xml:space="preserve">2 </w:t>
      </w:r>
      <w:r>
        <w:t xml:space="preserve">Retourné </w:t>
      </w:r>
      <w:r>
        <w:t xml:space="preserve">CD6107ZS04 </w:t>
      </w:r>
      <w:r>
        <w:t xml:space="preserve">CD6107ZS04AS13 </w:t>
      </w:r>
      <w:r>
        <w:t xml:space="preserve">Ngazi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681357 </w:t>
      </w:r>
      <w:r>
        <w:t xml:space="preserve">Organisation Internationale pour les Migrations </w:t>
      </w:r>
      <w:r>
        <w:t xml:space="preserve">OIM </w:t>
      </w:r>
      <w:r>
        <w:t xml:space="preserve">556 </w:t>
      </w:r>
      <w:r>
        <w:t xml:space="preserve">556 </w:t>
      </w:r>
    </w:p>
    <w:p>
      <w:r>
        <w:t xml:space="preserve">678745 </w:t>
      </w:r>
      <w:r>
        <w:t xml:space="preserve">NULL </w:t>
      </w:r>
      <w:r>
        <w:t xml:space="preserve">2023-03-28 00:00:00 </w:t>
      </w:r>
      <w:r>
        <w:t xml:space="preserve">2023-10-10 00:00:00 </w:t>
      </w:r>
      <w:r>
        <w:t xml:space="preserve">2023-08-19 00:00:00 </w:t>
      </w:r>
      <w:r>
        <w:t xml:space="preserve">26 </w:t>
      </w:r>
      <w:r>
        <w:t xml:space="preserve">225 </w:t>
      </w:r>
      <w:r>
        <w:t xml:space="preserve">2 </w:t>
      </w:r>
      <w:r>
        <w:t xml:space="preserve">Retourné </w:t>
      </w:r>
      <w:r>
        <w:t xml:space="preserve">CD6107ZS04 </w:t>
      </w:r>
      <w:r>
        <w:t xml:space="preserve">CD6107ZS04AS13 </w:t>
      </w:r>
      <w:r>
        <w:t xml:space="preserve">Ngazi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681358 </w:t>
      </w:r>
      <w:r>
        <w:t xml:space="preserve">Organisation Internationale pour les Migrations </w:t>
      </w:r>
      <w:r>
        <w:t xml:space="preserve">OIM </w:t>
      </w:r>
      <w:r>
        <w:t xml:space="preserve">556 </w:t>
      </w:r>
      <w:r>
        <w:t xml:space="preserve">556 </w:t>
      </w:r>
    </w:p>
    <w:p>
      <w:r>
        <w:t xml:space="preserve">678746 </w:t>
      </w:r>
      <w:r>
        <w:t xml:space="preserve">NULL </w:t>
      </w:r>
      <w:r>
        <w:t xml:space="preserve">2023-09-30 00:00:00 </w:t>
      </w:r>
      <w:r>
        <w:t xml:space="preserve">2023-10-10 00:00:00 </w:t>
      </w:r>
      <w:r>
        <w:t xml:space="preserve">2023-08-21 00:00:00 </w:t>
      </w:r>
      <w:r>
        <w:t xml:space="preserve">7 </w:t>
      </w:r>
      <w:r>
        <w:t xml:space="preserve">52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681359 </w:t>
      </w:r>
      <w:r>
        <w:t xml:space="preserve">Organisation Internationale pour les Migrations </w:t>
      </w:r>
      <w:r>
        <w:t xml:space="preserve">OIM </w:t>
      </w:r>
      <w:r>
        <w:t xml:space="preserve">556 </w:t>
      </w:r>
      <w:r>
        <w:t xml:space="preserve">556 </w:t>
      </w:r>
    </w:p>
    <w:p>
      <w:r>
        <w:t xml:space="preserve">678747 </w:t>
      </w:r>
      <w:r>
        <w:t xml:space="preserve">NULL </w:t>
      </w:r>
      <w:r>
        <w:t xml:space="preserve">2022-06-01 00:00:00 </w:t>
      </w:r>
      <w:r>
        <w:t xml:space="preserve">2023-10-10 00:00:00 </w:t>
      </w:r>
      <w:r>
        <w:t xml:space="preserve">2023-08-21 00:00:00 </w:t>
      </w:r>
      <w:r>
        <w:t xml:space="preserve">23 </w:t>
      </w:r>
      <w:r>
        <w:t xml:space="preserve">184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681360 </w:t>
      </w:r>
      <w:r>
        <w:t xml:space="preserve">Organisation Internationale pour les Migrations </w:t>
      </w:r>
      <w:r>
        <w:t xml:space="preserve">OIM </w:t>
      </w:r>
      <w:r>
        <w:t xml:space="preserve">556 </w:t>
      </w:r>
      <w:r>
        <w:t xml:space="preserve">556 </w:t>
      </w:r>
    </w:p>
    <w:p>
      <w:r>
        <w:t xml:space="preserve">678748 </w:t>
      </w:r>
      <w:r>
        <w:t xml:space="preserve">NULL </w:t>
      </w:r>
      <w:r>
        <w:t xml:space="preserve">2022-09-01 00:00:00 </w:t>
      </w:r>
      <w:r>
        <w:t xml:space="preserve">2023-10-10 00:00:00 </w:t>
      </w:r>
      <w:r>
        <w:t xml:space="preserve">2023-08-21 00:00:00 </w:t>
      </w:r>
      <w:r>
        <w:t xml:space="preserve">16 </w:t>
      </w:r>
      <w:r>
        <w:t xml:space="preserve">128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681361 </w:t>
      </w:r>
      <w:r>
        <w:t xml:space="preserve">Organisation Internationale pour les Migrations </w:t>
      </w:r>
      <w:r>
        <w:t xml:space="preserve">OIM </w:t>
      </w:r>
      <w:r>
        <w:t xml:space="preserve">556 </w:t>
      </w:r>
      <w:r>
        <w:t xml:space="preserve">556 </w:t>
      </w:r>
    </w:p>
    <w:p>
      <w:r>
        <w:t xml:space="preserve">678749 </w:t>
      </w:r>
      <w:r>
        <w:t xml:space="preserve">NULL </w:t>
      </w:r>
      <w:r>
        <w:t xml:space="preserve">2023-03-28 00:00:00 </w:t>
      </w:r>
      <w:r>
        <w:t xml:space="preserve">2023-10-10 00:00:00 </w:t>
      </w:r>
      <w:r>
        <w:t xml:space="preserve">2023-08-21 00:00:00 </w:t>
      </w:r>
      <w:r>
        <w:t xml:space="preserve">4 </w:t>
      </w:r>
      <w:r>
        <w:t xml:space="preserve">25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681362 </w:t>
      </w:r>
      <w:r>
        <w:t xml:space="preserve">Organisation Internationale pour les Migrations </w:t>
      </w:r>
      <w:r>
        <w:t xml:space="preserve">OIM </w:t>
      </w:r>
      <w:r>
        <w:t xml:space="preserve">556 </w:t>
      </w:r>
      <w:r>
        <w:t xml:space="preserve">556 </w:t>
      </w:r>
    </w:p>
    <w:p>
      <w:r>
        <w:t xml:space="preserve">678750 </w:t>
      </w:r>
      <w:r>
        <w:t xml:space="preserve">NULL </w:t>
      </w:r>
      <w:r>
        <w:t xml:space="preserve">2022-06-01 00:00:00 </w:t>
      </w:r>
      <w:r>
        <w:t xml:space="preserve">2023-10-10 00:00:00 </w:t>
      </w:r>
      <w:r>
        <w:t xml:space="preserve">2023-08-21 00:00:00 </w:t>
      </w:r>
      <w:r>
        <w:t xml:space="preserve">18 </w:t>
      </w:r>
      <w:r>
        <w:t xml:space="preserve">120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681363 </w:t>
      </w:r>
      <w:r>
        <w:t xml:space="preserve">Organisation Internationale pour les Migrations </w:t>
      </w:r>
      <w:r>
        <w:t xml:space="preserve">OIM </w:t>
      </w:r>
      <w:r>
        <w:t xml:space="preserve">556 </w:t>
      </w:r>
      <w:r>
        <w:t xml:space="preserve">556 </w:t>
      </w:r>
    </w:p>
    <w:p>
      <w:r>
        <w:t xml:space="preserve">678751 </w:t>
      </w:r>
      <w:r>
        <w:t xml:space="preserve">NULL </w:t>
      </w:r>
      <w:r>
        <w:t xml:space="preserve">2022-09-01 00:00:00 </w:t>
      </w:r>
      <w:r>
        <w:t xml:space="preserve">2023-10-10 00:00:00 </w:t>
      </w:r>
      <w:r>
        <w:t xml:space="preserve">2023-08-21 00:00:00 </w:t>
      </w:r>
      <w:r>
        <w:t xml:space="preserve">21 </w:t>
      </w:r>
      <w:r>
        <w:t xml:space="preserve">141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681364 </w:t>
      </w:r>
      <w:r>
        <w:t xml:space="preserve">Organisation Internationale pour les Migrations </w:t>
      </w:r>
      <w:r>
        <w:t xml:space="preserve">OIM </w:t>
      </w:r>
      <w:r>
        <w:t xml:space="preserve">556 </w:t>
      </w:r>
      <w:r>
        <w:t xml:space="preserve">556 </w:t>
      </w:r>
    </w:p>
    <w:p>
      <w:r>
        <w:t xml:space="preserve">678752 </w:t>
      </w:r>
      <w:r>
        <w:t xml:space="preserve">NULL </w:t>
      </w:r>
      <w:r>
        <w:t xml:space="preserve">2022-06-01 00:00:00 </w:t>
      </w:r>
      <w:r>
        <w:t xml:space="preserve">2023-10-10 00:00:00 </w:t>
      </w:r>
      <w:r>
        <w:t xml:space="preserve">2023-08-21 00:00:00 </w:t>
      </w:r>
      <w:r>
        <w:t xml:space="preserve">18 </w:t>
      </w:r>
      <w:r>
        <w:t xml:space="preserve">80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681365 </w:t>
      </w:r>
      <w:r>
        <w:t xml:space="preserve">Organisation Internationale pour les Migrations </w:t>
      </w:r>
      <w:r>
        <w:t xml:space="preserve">OIM </w:t>
      </w:r>
      <w:r>
        <w:t xml:space="preserve">556 </w:t>
      </w:r>
      <w:r>
        <w:t xml:space="preserve">556 </w:t>
      </w:r>
    </w:p>
    <w:p>
      <w:r>
        <w:t xml:space="preserve">678753 </w:t>
      </w:r>
      <w:r>
        <w:t xml:space="preserve">NULL </w:t>
      </w:r>
      <w:r>
        <w:t xml:space="preserve">2022-09-01 00:00:00 </w:t>
      </w:r>
      <w:r>
        <w:t xml:space="preserve">2023-10-10 00:00:00 </w:t>
      </w:r>
      <w:r>
        <w:t xml:space="preserve">2023-08-21 00:00:00 </w:t>
      </w:r>
      <w:r>
        <w:t xml:space="preserve">78 </w:t>
      </w:r>
      <w:r>
        <w:t xml:space="preserve">344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681366 </w:t>
      </w:r>
      <w:r>
        <w:t xml:space="preserve">Organisation Internationale pour les Migrations </w:t>
      </w:r>
      <w:r>
        <w:t xml:space="preserve">OIM </w:t>
      </w:r>
      <w:r>
        <w:t xml:space="preserve">556 </w:t>
      </w:r>
      <w:r>
        <w:t xml:space="preserve">556 </w:t>
      </w:r>
    </w:p>
    <w:p>
      <w:r>
        <w:t xml:space="preserve">678754 </w:t>
      </w:r>
      <w:r>
        <w:t xml:space="preserve">NULL </w:t>
      </w:r>
      <w:r>
        <w:t xml:space="preserve">2022-12-01 00:00:00 </w:t>
      </w:r>
      <w:r>
        <w:t xml:space="preserve">2023-10-10 00:00:00 </w:t>
      </w:r>
      <w:r>
        <w:t xml:space="preserve">2023-08-21 00:00:00 </w:t>
      </w:r>
      <w:r>
        <w:t xml:space="preserve">52 </w:t>
      </w:r>
      <w:r>
        <w:t xml:space="preserve">229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681367 </w:t>
      </w:r>
      <w:r>
        <w:t xml:space="preserve">Organisation Internationale pour les Migrations </w:t>
      </w:r>
      <w:r>
        <w:t xml:space="preserve">OIM </w:t>
      </w:r>
      <w:r>
        <w:t xml:space="preserve">556 </w:t>
      </w:r>
      <w:r>
        <w:t xml:space="preserve">556 </w:t>
      </w:r>
    </w:p>
    <w:p>
      <w:r>
        <w:t xml:space="preserve">678755 </w:t>
      </w:r>
      <w:r>
        <w:t xml:space="preserve">NULL </w:t>
      </w:r>
      <w:r>
        <w:t xml:space="preserve">2023-05-04 00:00:00 </w:t>
      </w:r>
      <w:r>
        <w:t xml:space="preserve">2023-10-10 00:00:00 </w:t>
      </w:r>
      <w:r>
        <w:t xml:space="preserve">2023-08-21 00:00:00 </w:t>
      </w:r>
      <w:r>
        <w:t xml:space="preserve">5 </w:t>
      </w:r>
      <w:r>
        <w:t xml:space="preserve">30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681368 </w:t>
      </w:r>
      <w:r>
        <w:t xml:space="preserve">Organisation Internationale pour les Migrations </w:t>
      </w:r>
      <w:r>
        <w:t xml:space="preserve">OIM </w:t>
      </w:r>
      <w:r>
        <w:t xml:space="preserve">556 </w:t>
      </w:r>
      <w:r>
        <w:t xml:space="preserve">556 </w:t>
      </w:r>
    </w:p>
    <w:p>
      <w:r>
        <w:t xml:space="preserve">678756 </w:t>
      </w:r>
      <w:r>
        <w:t xml:space="preserve">NULL </w:t>
      </w:r>
      <w:r>
        <w:t xml:space="preserve">2023-03-28 00:00:00 </w:t>
      </w:r>
      <w:r>
        <w:t xml:space="preserve">2023-10-10 00:00:00 </w:t>
      </w:r>
      <w:r>
        <w:t xml:space="preserve">2023-08-21 00:00:00 </w:t>
      </w:r>
      <w:r>
        <w:t xml:space="preserve">15 </w:t>
      </w:r>
      <w:r>
        <w:t xml:space="preserve">95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681369 </w:t>
      </w:r>
      <w:r>
        <w:t xml:space="preserve">Organisation Internationale pour les Migrations </w:t>
      </w:r>
      <w:r>
        <w:t xml:space="preserve">OIM </w:t>
      </w:r>
      <w:r>
        <w:t xml:space="preserve">556 </w:t>
      </w:r>
      <w:r>
        <w:t xml:space="preserve">556 </w:t>
      </w:r>
    </w:p>
    <w:p>
      <w:r>
        <w:t xml:space="preserve">678757 </w:t>
      </w:r>
      <w:r>
        <w:t xml:space="preserve">NULL </w:t>
      </w:r>
      <w:r>
        <w:t xml:space="preserve">2022-09-01 00:00:00 </w:t>
      </w:r>
      <w:r>
        <w:t xml:space="preserve">2023-10-10 00:00:00 </w:t>
      </w:r>
      <w:r>
        <w:t xml:space="preserve">2023-08-21 00:00:00 </w:t>
      </w:r>
      <w:r>
        <w:t xml:space="preserve">15 </w:t>
      </w:r>
      <w:r>
        <w:t xml:space="preserve">90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681370 </w:t>
      </w:r>
      <w:r>
        <w:t xml:space="preserve">Organisation Internationale pour les Migrations </w:t>
      </w:r>
      <w:r>
        <w:t xml:space="preserve">OIM </w:t>
      </w:r>
      <w:r>
        <w:t xml:space="preserve">556 </w:t>
      </w:r>
      <w:r>
        <w:t xml:space="preserve">556 </w:t>
      </w:r>
    </w:p>
    <w:p>
      <w:r>
        <w:t xml:space="preserve">678758 </w:t>
      </w:r>
      <w:r>
        <w:t xml:space="preserve">NULL </w:t>
      </w:r>
      <w:r>
        <w:t xml:space="preserve">2023-03-28 00:00:00 </w:t>
      </w:r>
      <w:r>
        <w:t xml:space="preserve">2023-10-10 00:00:00 </w:t>
      </w:r>
      <w:r>
        <w:t xml:space="preserve">2023-08-21 00:00:00 </w:t>
      </w:r>
      <w:r>
        <w:t xml:space="preserve">10 </w:t>
      </w:r>
      <w:r>
        <w:t xml:space="preserve">60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681371 </w:t>
      </w:r>
      <w:r>
        <w:t xml:space="preserve">Organisation Internationale pour les Migrations </w:t>
      </w:r>
      <w:r>
        <w:t xml:space="preserve">OIM </w:t>
      </w:r>
      <w:r>
        <w:t xml:space="preserve">556 </w:t>
      </w:r>
      <w:r>
        <w:t xml:space="preserve">556 </w:t>
      </w:r>
    </w:p>
    <w:p>
      <w:r>
        <w:t xml:space="preserve">678759 </w:t>
      </w:r>
      <w:r>
        <w:t xml:space="preserve">NULL </w:t>
      </w:r>
      <w:r>
        <w:t xml:space="preserve">2023-09-30 00:00:00 </w:t>
      </w:r>
      <w:r>
        <w:t xml:space="preserve">2023-10-10 00:00:00 </w:t>
      </w:r>
      <w:r>
        <w:t xml:space="preserve">2023-08-21 00:00:00 </w:t>
      </w:r>
      <w:r>
        <w:t xml:space="preserve">5 </w:t>
      </w:r>
      <w:r>
        <w:t xml:space="preserve">30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681372 </w:t>
      </w:r>
      <w:r>
        <w:t xml:space="preserve">Organisation Internationale pour les Migrations </w:t>
      </w:r>
      <w:r>
        <w:t xml:space="preserve">OIM </w:t>
      </w:r>
      <w:r>
        <w:t xml:space="preserve">556 </w:t>
      </w:r>
      <w:r>
        <w:t xml:space="preserve">556 </w:t>
      </w:r>
    </w:p>
    <w:p>
      <w:r>
        <w:t xml:space="preserve">678760 </w:t>
      </w:r>
      <w:r>
        <w:t xml:space="preserve">NULL </w:t>
      </w:r>
      <w:r>
        <w:t xml:space="preserve">2023-03-28 00:00:00 </w:t>
      </w:r>
      <w:r>
        <w:t xml:space="preserve">2023-10-10 00:00:00 </w:t>
      </w:r>
      <w:r>
        <w:t xml:space="preserve">2023-08-21 00:00:00 </w:t>
      </w:r>
      <w:r>
        <w:t xml:space="preserve">290 </w:t>
      </w:r>
      <w:r>
        <w:t xml:space="preserve">1486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681373 </w:t>
      </w:r>
      <w:r>
        <w:t xml:space="preserve">Organisation Internationale pour les Migrations </w:t>
      </w:r>
      <w:r>
        <w:t xml:space="preserve">OIM </w:t>
      </w:r>
      <w:r>
        <w:t xml:space="preserve">556 </w:t>
      </w:r>
      <w:r>
        <w:t xml:space="preserve">556 </w:t>
      </w:r>
    </w:p>
    <w:p>
      <w:r>
        <w:t xml:space="preserve">678761 </w:t>
      </w:r>
      <w:r>
        <w:t xml:space="preserve">NULL </w:t>
      </w:r>
      <w:r>
        <w:t xml:space="preserve">2022-06-01 00:00:00 </w:t>
      </w:r>
      <w:r>
        <w:t xml:space="preserve">2023-10-10 00:00:00 </w:t>
      </w:r>
      <w:r>
        <w:t xml:space="preserve">2023-08-21 00:00:00 </w:t>
      </w:r>
      <w:r>
        <w:t xml:space="preserve">20 </w:t>
      </w:r>
      <w:r>
        <w:t xml:space="preserve">124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681374 </w:t>
      </w:r>
      <w:r>
        <w:t xml:space="preserve">Organisation Internationale pour les Migrations </w:t>
      </w:r>
      <w:r>
        <w:t xml:space="preserve">OIM </w:t>
      </w:r>
      <w:r>
        <w:t xml:space="preserve">556 </w:t>
      </w:r>
      <w:r>
        <w:t xml:space="preserve">556 </w:t>
      </w:r>
    </w:p>
    <w:p>
      <w:r>
        <w:t xml:space="preserve">678762 </w:t>
      </w:r>
      <w:r>
        <w:t xml:space="preserve">NULL </w:t>
      </w:r>
      <w:r>
        <w:t xml:space="preserve">2022-09-01 00:00:00 </w:t>
      </w:r>
      <w:r>
        <w:t xml:space="preserve">2023-10-10 00:00:00 </w:t>
      </w:r>
      <w:r>
        <w:t xml:space="preserve">2023-08-21 00:00:00 </w:t>
      </w:r>
      <w:r>
        <w:t xml:space="preserve">15 </w:t>
      </w:r>
      <w:r>
        <w:t xml:space="preserve">93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681375 </w:t>
      </w:r>
      <w:r>
        <w:t xml:space="preserve">Organisation Internationale pour les Migrations </w:t>
      </w:r>
      <w:r>
        <w:t xml:space="preserve">OIM </w:t>
      </w:r>
      <w:r>
        <w:t xml:space="preserve">556 </w:t>
      </w:r>
      <w:r>
        <w:t xml:space="preserve">556 </w:t>
      </w:r>
    </w:p>
    <w:p>
      <w:r>
        <w:t xml:space="preserve">678763 </w:t>
      </w:r>
      <w:r>
        <w:t xml:space="preserve">NULL </w:t>
      </w:r>
      <w:r>
        <w:t xml:space="preserve">2023-03-28 00:00:00 </w:t>
      </w:r>
      <w:r>
        <w:t xml:space="preserve">2023-10-10 00:00:00 </w:t>
      </w:r>
      <w:r>
        <w:t xml:space="preserve">2023-08-21 00:00:00 </w:t>
      </w:r>
      <w:r>
        <w:t xml:space="preserve">9 </w:t>
      </w:r>
      <w:r>
        <w:t xml:space="preserve">48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681376 </w:t>
      </w:r>
      <w:r>
        <w:t xml:space="preserve">Organisation Internationale pour les Migrations </w:t>
      </w:r>
      <w:r>
        <w:t xml:space="preserve">OIM </w:t>
      </w:r>
      <w:r>
        <w:t xml:space="preserve">556 </w:t>
      </w:r>
      <w:r>
        <w:t xml:space="preserve">556 </w:t>
      </w:r>
    </w:p>
    <w:p>
      <w:r>
        <w:t xml:space="preserve">678764 </w:t>
      </w:r>
      <w:r>
        <w:t xml:space="preserve">NULL </w:t>
      </w:r>
      <w:r>
        <w:t xml:space="preserve">2023-05-04 00:00:00 </w:t>
      </w:r>
      <w:r>
        <w:t xml:space="preserve">2023-10-10 00:00:00 </w:t>
      </w:r>
      <w:r>
        <w:t xml:space="preserve">2023-08-21 00:00:00 </w:t>
      </w:r>
      <w:r>
        <w:t xml:space="preserve">70 </w:t>
      </w:r>
      <w:r>
        <w:t xml:space="preserve">369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681377 </w:t>
      </w:r>
      <w:r>
        <w:t xml:space="preserve">Organisation Internationale pour les Migrations </w:t>
      </w:r>
      <w:r>
        <w:t xml:space="preserve">OIM </w:t>
      </w:r>
      <w:r>
        <w:t xml:space="preserve">556 </w:t>
      </w:r>
      <w:r>
        <w:t xml:space="preserve">556 </w:t>
      </w:r>
    </w:p>
    <w:p>
      <w:r>
        <w:t xml:space="preserve">678765 </w:t>
      </w:r>
      <w:r>
        <w:t xml:space="preserve">NULL </w:t>
      </w:r>
      <w:r>
        <w:t xml:space="preserve">2022-06-01 00:00:00 </w:t>
      </w:r>
      <w:r>
        <w:t xml:space="preserve">2023-10-10 00:00:00 </w:t>
      </w:r>
      <w:r>
        <w:t xml:space="preserve">2023-08-21 00:00:00 </w:t>
      </w:r>
      <w:r>
        <w:t xml:space="preserve">6 </w:t>
      </w:r>
      <w:r>
        <w:t xml:space="preserve">42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CD5409ZS04 </w:t>
      </w:r>
      <w:r>
        <w:t xml:space="preserve">Aru </w:t>
      </w:r>
      <w:r>
        <w:t xml:space="preserve">NULL </w:t>
      </w:r>
      <w:r>
        <w:t xml:space="preserve">NULL </w:t>
      </w:r>
      <w:r>
        <w:t xml:space="preserve">Evaluation DTM-Juillet 2023 </w:t>
      </w:r>
      <w:r>
        <w:t xml:space="preserve">NULL </w:t>
      </w:r>
      <w:r>
        <w:t xml:space="preserve">681378 </w:t>
      </w:r>
      <w:r>
        <w:t xml:space="preserve">Organisation Internationale pour les Migrations </w:t>
      </w:r>
      <w:r>
        <w:t xml:space="preserve">OIM </w:t>
      </w:r>
      <w:r>
        <w:t xml:space="preserve">556 </w:t>
      </w:r>
      <w:r>
        <w:t xml:space="preserve">556 </w:t>
      </w:r>
    </w:p>
    <w:p>
      <w:r>
        <w:t xml:space="preserve">678766 </w:t>
      </w:r>
      <w:r>
        <w:t xml:space="preserve">NULL </w:t>
      </w:r>
      <w:r>
        <w:t xml:space="preserve">2022-09-01 00:00:00 </w:t>
      </w:r>
      <w:r>
        <w:t xml:space="preserve">2023-10-10 00:00:00 </w:t>
      </w:r>
      <w:r>
        <w:t xml:space="preserve">2023-08-21 00:00:00 </w:t>
      </w:r>
      <w:r>
        <w:t xml:space="preserve">8 </w:t>
      </w:r>
      <w:r>
        <w:t xml:space="preserve">56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CD54 </w:t>
      </w:r>
      <w:r>
        <w:t xml:space="preserve">Ituri </w:t>
      </w:r>
      <w:r>
        <w:t xml:space="preserve">CD5409 </w:t>
      </w:r>
      <w:r>
        <w:t xml:space="preserve">Aru </w:t>
      </w:r>
      <w:r>
        <w:t xml:space="preserve">3 </w:t>
      </w:r>
      <w:r>
        <w:t xml:space="preserve">CD540902 </w:t>
      </w:r>
      <w:r>
        <w:t xml:space="preserve">Kakwa </w:t>
      </w:r>
      <w:r>
        <w:t xml:space="preserve">CD54090205 </w:t>
      </w:r>
      <w:r>
        <w:t xml:space="preserve">Rumu </w:t>
      </w:r>
      <w:r>
        <w:t xml:space="preserve">NULL </w:t>
      </w:r>
      <w:r>
        <w:t xml:space="preserve">NULL </w:t>
      </w:r>
      <w:r>
        <w:t xml:space="preserve">CD5409ZS04 </w:t>
      </w:r>
      <w:r>
        <w:t xml:space="preserve">Aru </w:t>
      </w:r>
      <w:r>
        <w:t xml:space="preserve">NULL </w:t>
      </w:r>
      <w:r>
        <w:t xml:space="preserve">NULL </w:t>
      </w:r>
      <w:r>
        <w:t xml:space="preserve">Evaluation DTM-Juillet 2023 </w:t>
      </w:r>
      <w:r>
        <w:t xml:space="preserve">NULL </w:t>
      </w:r>
      <w:r>
        <w:t xml:space="preserve">681379 </w:t>
      </w:r>
      <w:r>
        <w:t xml:space="preserve">Organisation Internationale pour les Migrations </w:t>
      </w:r>
      <w:r>
        <w:t xml:space="preserve">OIM </w:t>
      </w:r>
      <w:r>
        <w:t xml:space="preserve">556 </w:t>
      </w:r>
      <w:r>
        <w:t xml:space="preserve">556 </w:t>
      </w:r>
    </w:p>
    <w:p>
      <w:r>
        <w:t xml:space="preserve">678767 </w:t>
      </w:r>
      <w:r>
        <w:t xml:space="preserve">NULL </w:t>
      </w:r>
      <w:r>
        <w:t xml:space="preserve">2023-03-28 00:00:00 </w:t>
      </w:r>
      <w:r>
        <w:t xml:space="preserve">2023-10-10 00:00:00 </w:t>
      </w:r>
      <w:r>
        <w:t xml:space="preserve">2023-08-21 00:00:00 </w:t>
      </w:r>
      <w:r>
        <w:t xml:space="preserve">92 </w:t>
      </w:r>
      <w:r>
        <w:t xml:space="preserve">460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681380 </w:t>
      </w:r>
      <w:r>
        <w:t xml:space="preserve">Organisation Internationale pour les Migrations </w:t>
      </w:r>
      <w:r>
        <w:t xml:space="preserve">OIM </w:t>
      </w:r>
      <w:r>
        <w:t xml:space="preserve">556 </w:t>
      </w:r>
      <w:r>
        <w:t xml:space="preserve">556 </w:t>
      </w:r>
    </w:p>
    <w:p>
      <w:r>
        <w:t xml:space="preserve">678768 </w:t>
      </w:r>
      <w:r>
        <w:t xml:space="preserve">NULL </w:t>
      </w:r>
      <w:r>
        <w:t xml:space="preserve">2023-05-04 00:00:00 </w:t>
      </w:r>
      <w:r>
        <w:t xml:space="preserve">2023-10-10 00:00:00 </w:t>
      </w:r>
      <w:r>
        <w:t xml:space="preserve">2023-08-21 00:00:00 </w:t>
      </w:r>
      <w:r>
        <w:t xml:space="preserve">138 </w:t>
      </w:r>
      <w:r>
        <w:t xml:space="preserve">690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681381 </w:t>
      </w:r>
      <w:r>
        <w:t xml:space="preserve">Organisation Internationale pour les Migrations </w:t>
      </w:r>
      <w:r>
        <w:t xml:space="preserve">OIM </w:t>
      </w:r>
      <w:r>
        <w:t xml:space="preserve">556 </w:t>
      </w:r>
      <w:r>
        <w:t xml:space="preserve">556 </w:t>
      </w:r>
    </w:p>
    <w:p>
      <w:r>
        <w:t xml:space="preserve">678769 </w:t>
      </w:r>
      <w:r>
        <w:t xml:space="preserve">NULL </w:t>
      </w:r>
      <w:r>
        <w:t xml:space="preserve">2022-06-01 00:00:00 </w:t>
      </w:r>
      <w:r>
        <w:t xml:space="preserve">2023-10-10 00:00:00 </w:t>
      </w:r>
      <w:r>
        <w:t xml:space="preserve">2023-08-21 00:00:00 </w:t>
      </w:r>
      <w:r>
        <w:t xml:space="preserve">35 </w:t>
      </w:r>
      <w:r>
        <w:t xml:space="preserve">214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681382 </w:t>
      </w:r>
      <w:r>
        <w:t xml:space="preserve">Organisation Internationale pour les Migrations </w:t>
      </w:r>
      <w:r>
        <w:t xml:space="preserve">OIM </w:t>
      </w:r>
      <w:r>
        <w:t xml:space="preserve">556 </w:t>
      </w:r>
      <w:r>
        <w:t xml:space="preserve">556 </w:t>
      </w:r>
    </w:p>
    <w:p>
      <w:r>
        <w:t xml:space="preserve">678770 </w:t>
      </w:r>
      <w:r>
        <w:t xml:space="preserve">NULL </w:t>
      </w:r>
      <w:r>
        <w:t xml:space="preserve">2022-09-01 00:00:00 </w:t>
      </w:r>
      <w:r>
        <w:t xml:space="preserve">2023-10-10 00:00:00 </w:t>
      </w:r>
      <w:r>
        <w:t xml:space="preserve">2023-08-21 00:00:00 </w:t>
      </w:r>
      <w:r>
        <w:t xml:space="preserve">20 </w:t>
      </w:r>
      <w:r>
        <w:t xml:space="preserve">123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681383 </w:t>
      </w:r>
      <w:r>
        <w:t xml:space="preserve">Organisation Internationale pour les Migrations </w:t>
      </w:r>
      <w:r>
        <w:t xml:space="preserve">OIM </w:t>
      </w:r>
      <w:r>
        <w:t xml:space="preserve">556 </w:t>
      </w:r>
      <w:r>
        <w:t xml:space="preserve">556 </w:t>
      </w:r>
    </w:p>
    <w:p>
      <w:r>
        <w:t xml:space="preserve">678771 </w:t>
      </w:r>
      <w:r>
        <w:t xml:space="preserve">NULL </w:t>
      </w:r>
      <w:r>
        <w:t xml:space="preserve">2023-03-28 00:00:00 </w:t>
      </w:r>
      <w:r>
        <w:t xml:space="preserve">2023-10-10 00:00:00 </w:t>
      </w:r>
      <w:r>
        <w:t xml:space="preserve">2023-08-21 00:00:00 </w:t>
      </w:r>
      <w:r>
        <w:t xml:space="preserve">43 </w:t>
      </w:r>
      <w:r>
        <w:t xml:space="preserve">421 </w:t>
      </w:r>
      <w:r>
        <w:t xml:space="preserve">2 </w:t>
      </w:r>
      <w:r>
        <w:t xml:space="preserve">Retourné </w:t>
      </w:r>
      <w:r>
        <w:t xml:space="preserve">CD6107ZS04 </w:t>
      </w:r>
      <w:r>
        <w:t xml:space="preserve">CD6107ZS04AS14 </w:t>
      </w:r>
      <w:r>
        <w:t xml:space="preserve">Ngoyo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681384 </w:t>
      </w:r>
      <w:r>
        <w:t xml:space="preserve">Organisation Internationale pour les Migrations </w:t>
      </w:r>
      <w:r>
        <w:t xml:space="preserve">OIM </w:t>
      </w:r>
      <w:r>
        <w:t xml:space="preserve">556 </w:t>
      </w:r>
      <w:r>
        <w:t xml:space="preserve">556 </w:t>
      </w:r>
    </w:p>
    <w:p>
      <w:r>
        <w:t xml:space="preserve">678772 </w:t>
      </w:r>
      <w:r>
        <w:t xml:space="preserve">NULL </w:t>
      </w:r>
      <w:r>
        <w:t xml:space="preserve">2023-03-28 00:00:00 </w:t>
      </w:r>
      <w:r>
        <w:t xml:space="preserve">2023-10-10 00:00:00 </w:t>
      </w:r>
      <w:r>
        <w:t xml:space="preserve">2023-08-19 00:00:00 </w:t>
      </w:r>
      <w:r>
        <w:t xml:space="preserve">210 </w:t>
      </w:r>
      <w:r>
        <w:t xml:space="preserve">840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CD61100201 </w:t>
      </w:r>
      <w:r>
        <w:t xml:space="preserve">Biondi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681385 </w:t>
      </w:r>
      <w:r>
        <w:t xml:space="preserve">Organisation Internationale pour les Migrations </w:t>
      </w:r>
      <w:r>
        <w:t xml:space="preserve">OIM </w:t>
      </w:r>
      <w:r>
        <w:t xml:space="preserve">556 </w:t>
      </w:r>
      <w:r>
        <w:t xml:space="preserve">556 </w:t>
      </w:r>
    </w:p>
    <w:p>
      <w:r>
        <w:t xml:space="preserve">678773 </w:t>
      </w:r>
      <w:r>
        <w:t xml:space="preserve">NULL </w:t>
      </w:r>
      <w:r>
        <w:t xml:space="preserve">2023-05-04 00:00:00 </w:t>
      </w:r>
      <w:r>
        <w:t xml:space="preserve">2023-10-10 00:00:00 </w:t>
      </w:r>
      <w:r>
        <w:t xml:space="preserve">2023-08-19 00:00:00 </w:t>
      </w:r>
      <w:r>
        <w:t xml:space="preserve">10 </w:t>
      </w:r>
      <w:r>
        <w:t xml:space="preserve">40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681386 </w:t>
      </w:r>
      <w:r>
        <w:t xml:space="preserve">Organisation Internationale pour les Migrations </w:t>
      </w:r>
      <w:r>
        <w:t xml:space="preserve">OIM </w:t>
      </w:r>
      <w:r>
        <w:t xml:space="preserve">556 </w:t>
      </w:r>
      <w:r>
        <w:t xml:space="preserve">556 </w:t>
      </w:r>
    </w:p>
    <w:p>
      <w:r>
        <w:t xml:space="preserve">678774 </w:t>
      </w:r>
      <w:r>
        <w:t xml:space="preserve">NULL </w:t>
      </w:r>
      <w:r>
        <w:t xml:space="preserve">2022-09-01 00:00:00 </w:t>
      </w:r>
      <w:r>
        <w:t xml:space="preserve">2023-10-10 00:00:00 </w:t>
      </w:r>
      <w:r>
        <w:t xml:space="preserve">2023-08-14 00:00:00 </w:t>
      </w:r>
      <w:r>
        <w:t xml:space="preserve">6 </w:t>
      </w:r>
      <w:r>
        <w:t xml:space="preserve">36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681387 </w:t>
      </w:r>
      <w:r>
        <w:t xml:space="preserve">Organisation Internationale pour les Migrations </w:t>
      </w:r>
      <w:r>
        <w:t xml:space="preserve">OIM </w:t>
      </w:r>
      <w:r>
        <w:t xml:space="preserve">556 </w:t>
      </w:r>
      <w:r>
        <w:t xml:space="preserve">556 </w:t>
      </w:r>
    </w:p>
    <w:p>
      <w:r>
        <w:t xml:space="preserve">678775 </w:t>
      </w:r>
      <w:r>
        <w:t xml:space="preserve">NULL </w:t>
      </w:r>
      <w:r>
        <w:t xml:space="preserve">2022-12-01 00:00:00 </w:t>
      </w:r>
      <w:r>
        <w:t xml:space="preserve">2023-10-10 00:00:00 </w:t>
      </w:r>
      <w:r>
        <w:t xml:space="preserve">2023-08-14 00:00:00 </w:t>
      </w:r>
      <w:r>
        <w:t xml:space="preserve">4 </w:t>
      </w:r>
      <w:r>
        <w:t xml:space="preserve">24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681388 </w:t>
      </w:r>
      <w:r>
        <w:t xml:space="preserve">Organisation Internationale pour les Migrations </w:t>
      </w:r>
      <w:r>
        <w:t xml:space="preserve">OIM </w:t>
      </w:r>
      <w:r>
        <w:t xml:space="preserve">556 </w:t>
      </w:r>
      <w:r>
        <w:t xml:space="preserve">556 </w:t>
      </w:r>
    </w:p>
    <w:p>
      <w:r>
        <w:t xml:space="preserve">678776 </w:t>
      </w:r>
      <w:r>
        <w:t xml:space="preserve">NULL </w:t>
      </w:r>
      <w:r>
        <w:t xml:space="preserve">2023-03-28 00:00:00 </w:t>
      </w:r>
      <w:r>
        <w:t xml:space="preserve">2023-10-10 00:00:00 </w:t>
      </w:r>
      <w:r>
        <w:t xml:space="preserve">2023-08-14 00:00:00 </w:t>
      </w:r>
      <w:r>
        <w:t xml:space="preserve">5 </w:t>
      </w:r>
      <w:r>
        <w:t xml:space="preserve">30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681389 </w:t>
      </w:r>
      <w:r>
        <w:t xml:space="preserve">Organisation Internationale pour les Migrations </w:t>
      </w:r>
      <w:r>
        <w:t xml:space="preserve">OIM </w:t>
      </w:r>
      <w:r>
        <w:t xml:space="preserve">556 </w:t>
      </w:r>
      <w:r>
        <w:t xml:space="preserve">556 </w:t>
      </w:r>
    </w:p>
    <w:p>
      <w:r>
        <w:t xml:space="preserve">678777 </w:t>
      </w:r>
      <w:r>
        <w:t xml:space="preserve">NULL </w:t>
      </w:r>
      <w:r>
        <w:t xml:space="preserve">2023-03-28 00:00:00 </w:t>
      </w:r>
      <w:r>
        <w:t xml:space="preserve">2023-10-10 00:00:00 </w:t>
      </w:r>
      <w:r>
        <w:t xml:space="preserve">2023-08-14 00:00:00 </w:t>
      </w:r>
      <w:r>
        <w:t xml:space="preserve">43 </w:t>
      </w:r>
      <w:r>
        <w:t xml:space="preserve">215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681390 </w:t>
      </w:r>
      <w:r>
        <w:t xml:space="preserve">Organisation Internationale pour les Migrations </w:t>
      </w:r>
      <w:r>
        <w:t xml:space="preserve">OIM </w:t>
      </w:r>
      <w:r>
        <w:t xml:space="preserve">556 </w:t>
      </w:r>
      <w:r>
        <w:t xml:space="preserve">556 </w:t>
      </w:r>
    </w:p>
    <w:p>
      <w:r>
        <w:t xml:space="preserve">678778 </w:t>
      </w:r>
      <w:r>
        <w:t xml:space="preserve">NULL </w:t>
      </w:r>
      <w:r>
        <w:t xml:space="preserve">2023-05-04 00:00:00 </w:t>
      </w:r>
      <w:r>
        <w:t xml:space="preserve">2023-10-10 00:00:00 </w:t>
      </w:r>
      <w:r>
        <w:t xml:space="preserve">2023-08-14 00:00:00 </w:t>
      </w:r>
      <w:r>
        <w:t xml:space="preserve">18 </w:t>
      </w:r>
      <w:r>
        <w:t xml:space="preserve">90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681391 </w:t>
      </w:r>
      <w:r>
        <w:t xml:space="preserve">Organisation Internationale pour les Migrations </w:t>
      </w:r>
      <w:r>
        <w:t xml:space="preserve">OIM </w:t>
      </w:r>
      <w:r>
        <w:t xml:space="preserve">556 </w:t>
      </w:r>
      <w:r>
        <w:t xml:space="preserve">556 </w:t>
      </w:r>
    </w:p>
    <w:p>
      <w:r>
        <w:t xml:space="preserve">678779 </w:t>
      </w:r>
      <w:r>
        <w:t xml:space="preserve">NULL </w:t>
      </w:r>
      <w:r>
        <w:t xml:space="preserve">2023-09-30 00:00:00 </w:t>
      </w:r>
      <w:r>
        <w:t xml:space="preserve">2023-10-10 00:00:00 </w:t>
      </w:r>
      <w:r>
        <w:t xml:space="preserve">2023-08-14 00:00:00 </w:t>
      </w:r>
      <w:r>
        <w:t xml:space="preserve">10 </w:t>
      </w:r>
      <w:r>
        <w:t xml:space="preserve">50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681392 </w:t>
      </w:r>
      <w:r>
        <w:t xml:space="preserve">Organisation Internationale pour les Migrations </w:t>
      </w:r>
      <w:r>
        <w:t xml:space="preserve">OIM </w:t>
      </w:r>
      <w:r>
        <w:t xml:space="preserve">556 </w:t>
      </w:r>
      <w:r>
        <w:t xml:space="preserve">556 </w:t>
      </w:r>
    </w:p>
    <w:p>
      <w:r>
        <w:t xml:space="preserve">678780 </w:t>
      </w:r>
      <w:r>
        <w:t xml:space="preserve">NULL </w:t>
      </w:r>
      <w:r>
        <w:t xml:space="preserve">2022-12-01 00:00:00 </w:t>
      </w:r>
      <w:r>
        <w:t xml:space="preserve">2023-10-10 00:00:00 </w:t>
      </w:r>
      <w:r>
        <w:t xml:space="preserve">2023-08-14 00:00:00 </w:t>
      </w:r>
      <w:r>
        <w:t xml:space="preserve">1 </w:t>
      </w:r>
      <w:r>
        <w:t xml:space="preserve">2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681393 </w:t>
      </w:r>
      <w:r>
        <w:t xml:space="preserve">Organisation Internationale pour les Migrations </w:t>
      </w:r>
      <w:r>
        <w:t xml:space="preserve">OIM </w:t>
      </w:r>
      <w:r>
        <w:t xml:space="preserve">556 </w:t>
      </w:r>
      <w:r>
        <w:t xml:space="preserve">556 </w:t>
      </w:r>
    </w:p>
    <w:p>
      <w:r>
        <w:t xml:space="preserve">678781 </w:t>
      </w:r>
      <w:r>
        <w:t xml:space="preserve">NULL </w:t>
      </w:r>
      <w:r>
        <w:t xml:space="preserve">2023-03-28 00:00:00 </w:t>
      </w:r>
      <w:r>
        <w:t xml:space="preserve">2023-10-10 00:00:00 </w:t>
      </w:r>
      <w:r>
        <w:t xml:space="preserve">2023-08-14 00:00:00 </w:t>
      </w:r>
      <w:r>
        <w:t xml:space="preserve">42 </w:t>
      </w:r>
      <w:r>
        <w:t xml:space="preserve">154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681394 </w:t>
      </w:r>
      <w:r>
        <w:t xml:space="preserve">Organisation Internationale pour les Migrations </w:t>
      </w:r>
      <w:r>
        <w:t xml:space="preserve">OIM </w:t>
      </w:r>
      <w:r>
        <w:t xml:space="preserve">556 </w:t>
      </w:r>
      <w:r>
        <w:t xml:space="preserve">556 </w:t>
      </w:r>
    </w:p>
    <w:p>
      <w:r>
        <w:t xml:space="preserve">678782 </w:t>
      </w:r>
      <w:r>
        <w:t xml:space="preserve">NULL </w:t>
      </w:r>
      <w:r>
        <w:t xml:space="preserve">2023-05-04 00:00:00 </w:t>
      </w:r>
      <w:r>
        <w:t xml:space="preserve">2023-10-10 00:00:00 </w:t>
      </w:r>
      <w:r>
        <w:t xml:space="preserve">2023-08-14 00:00:00 </w:t>
      </w:r>
      <w:r>
        <w:t xml:space="preserve">17 </w:t>
      </w:r>
      <w:r>
        <w:t xml:space="preserve">63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681395 </w:t>
      </w:r>
      <w:r>
        <w:t xml:space="preserve">Organisation Internationale pour les Migrations </w:t>
      </w:r>
      <w:r>
        <w:t xml:space="preserve">OIM </w:t>
      </w:r>
      <w:r>
        <w:t xml:space="preserve">556 </w:t>
      </w:r>
      <w:r>
        <w:t xml:space="preserve">556 </w:t>
      </w:r>
    </w:p>
    <w:p>
      <w:r>
        <w:t xml:space="preserve">678783 </w:t>
      </w:r>
      <w:r>
        <w:t xml:space="preserve">NULL </w:t>
      </w:r>
      <w:r>
        <w:t xml:space="preserve">2023-09-30 00:00:00 </w:t>
      </w:r>
      <w:r>
        <w:t xml:space="preserve">2023-10-10 00:00:00 </w:t>
      </w:r>
      <w:r>
        <w:t xml:space="preserve">2023-08-14 00:00:00 </w:t>
      </w:r>
      <w:r>
        <w:t xml:space="preserve">32 </w:t>
      </w:r>
      <w:r>
        <w:t xml:space="preserve">118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681396 </w:t>
      </w:r>
      <w:r>
        <w:t xml:space="preserve">Organisation Internationale pour les Migrations </w:t>
      </w:r>
      <w:r>
        <w:t xml:space="preserve">OIM </w:t>
      </w:r>
      <w:r>
        <w:t xml:space="preserve">556 </w:t>
      </w:r>
      <w:r>
        <w:t xml:space="preserve">556 </w:t>
      </w:r>
    </w:p>
    <w:p>
      <w:r>
        <w:t xml:space="preserve">678784 </w:t>
      </w:r>
      <w:r>
        <w:t xml:space="preserve">NULL </w:t>
      </w:r>
      <w:r>
        <w:t xml:space="preserve">2023-03-28 00:00:00 </w:t>
      </w:r>
      <w:r>
        <w:t xml:space="preserve">2023-10-10 00:00:00 </w:t>
      </w:r>
      <w:r>
        <w:t xml:space="preserve">2023-08-14 00:00:00 </w:t>
      </w:r>
      <w:r>
        <w:t xml:space="preserve">21 </w:t>
      </w:r>
      <w:r>
        <w:t xml:space="preserve">91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681397 </w:t>
      </w:r>
      <w:r>
        <w:t xml:space="preserve">Organisation Internationale pour les Migrations </w:t>
      </w:r>
      <w:r>
        <w:t xml:space="preserve">OIM </w:t>
      </w:r>
      <w:r>
        <w:t xml:space="preserve">556 </w:t>
      </w:r>
      <w:r>
        <w:t xml:space="preserve">556 </w:t>
      </w:r>
    </w:p>
    <w:p>
      <w:r>
        <w:t xml:space="preserve">678785 </w:t>
      </w:r>
      <w:r>
        <w:t xml:space="preserve">NULL </w:t>
      </w:r>
      <w:r>
        <w:t xml:space="preserve">2023-05-04 00:00:00 </w:t>
      </w:r>
      <w:r>
        <w:t xml:space="preserve">2023-10-10 00:00:00 </w:t>
      </w:r>
      <w:r>
        <w:t xml:space="preserve">2023-08-14 00:00:00 </w:t>
      </w:r>
      <w:r>
        <w:t xml:space="preserve">21 </w:t>
      </w:r>
      <w:r>
        <w:t xml:space="preserve">90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681398 </w:t>
      </w:r>
      <w:r>
        <w:t xml:space="preserve">Organisation Internationale pour les Migrations </w:t>
      </w:r>
      <w:r>
        <w:t xml:space="preserve">OIM </w:t>
      </w:r>
      <w:r>
        <w:t xml:space="preserve">556 </w:t>
      </w:r>
      <w:r>
        <w:t xml:space="preserve">556 </w:t>
      </w:r>
    </w:p>
    <w:p>
      <w:r>
        <w:t xml:space="preserve">678786 </w:t>
      </w:r>
      <w:r>
        <w:t xml:space="preserve">NULL </w:t>
      </w:r>
      <w:r>
        <w:t xml:space="preserve">2023-09-30 00:00:00 </w:t>
      </w:r>
      <w:r>
        <w:t xml:space="preserve">2023-10-10 00:00:00 </w:t>
      </w:r>
      <w:r>
        <w:t xml:space="preserve">2023-08-14 00:00:00 </w:t>
      </w:r>
      <w:r>
        <w:t xml:space="preserve">13 </w:t>
      </w:r>
      <w:r>
        <w:t xml:space="preserve">56 </w:t>
      </w:r>
      <w:r>
        <w:t xml:space="preserve">2 </w:t>
      </w:r>
      <w:r>
        <w:t xml:space="preserve">Retourné </w:t>
      </w:r>
      <w:r>
        <w:t xml:space="preserve">CD6107ZS01 </w:t>
      </w:r>
      <w:r>
        <w:t xml:space="preserve">CD6107ZS01AS04 </w:t>
      </w:r>
      <w:r>
        <w:t xml:space="preserve">Kahamba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681399 </w:t>
      </w:r>
      <w:r>
        <w:t xml:space="preserve">Organisation Internationale pour les Migrations </w:t>
      </w:r>
      <w:r>
        <w:t xml:space="preserve">OIM </w:t>
      </w:r>
      <w:r>
        <w:t xml:space="preserve">556 </w:t>
      </w:r>
      <w:r>
        <w:t xml:space="preserve">556 </w:t>
      </w:r>
    </w:p>
    <w:p>
      <w:r>
        <w:t xml:space="preserve">678787 </w:t>
      </w:r>
      <w:r>
        <w:t xml:space="preserve">NULL </w:t>
      </w:r>
      <w:r>
        <w:t xml:space="preserve">2023-03-28 00:00:00 </w:t>
      </w:r>
      <w:r>
        <w:t xml:space="preserve">2023-10-10 00:00:00 </w:t>
      </w:r>
      <w:r>
        <w:t xml:space="preserve">2023-08-19 00:00:00 </w:t>
      </w:r>
      <w:r>
        <w:t xml:space="preserve">28 </w:t>
      </w:r>
      <w:r>
        <w:t xml:space="preserve">154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681400 </w:t>
      </w:r>
      <w:r>
        <w:t xml:space="preserve">Organisation Internationale pour les Migrations </w:t>
      </w:r>
      <w:r>
        <w:t xml:space="preserve">OIM </w:t>
      </w:r>
      <w:r>
        <w:t xml:space="preserve">556 </w:t>
      </w:r>
      <w:r>
        <w:t xml:space="preserve">556 </w:t>
      </w:r>
    </w:p>
    <w:p>
      <w:r>
        <w:t xml:space="preserve">678788 </w:t>
      </w:r>
      <w:r>
        <w:t xml:space="preserve">NULL </w:t>
      </w:r>
      <w:r>
        <w:t xml:space="preserve">2023-05-04 00:00:00 </w:t>
      </w:r>
      <w:r>
        <w:t xml:space="preserve">2023-10-10 00:00:00 </w:t>
      </w:r>
      <w:r>
        <w:t xml:space="preserve">2023-08-19 00:00:00 </w:t>
      </w:r>
      <w:r>
        <w:t xml:space="preserve">18 </w:t>
      </w:r>
      <w:r>
        <w:t xml:space="preserve">99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681401 </w:t>
      </w:r>
      <w:r>
        <w:t xml:space="preserve">Organisation Internationale pour les Migrations </w:t>
      </w:r>
      <w:r>
        <w:t xml:space="preserve">OIM </w:t>
      </w:r>
      <w:r>
        <w:t xml:space="preserve">556 </w:t>
      </w:r>
      <w:r>
        <w:t xml:space="preserve">556 </w:t>
      </w:r>
    </w:p>
    <w:p>
      <w:r>
        <w:t xml:space="preserve">678789 </w:t>
      </w:r>
      <w:r>
        <w:t xml:space="preserve">NULL </w:t>
      </w:r>
      <w:r>
        <w:t xml:space="preserve">2023-09-30 00:00:00 </w:t>
      </w:r>
      <w:r>
        <w:t xml:space="preserve">2023-10-10 00:00:00 </w:t>
      </w:r>
      <w:r>
        <w:t xml:space="preserve">2023-08-19 00:00:00 </w:t>
      </w:r>
      <w:r>
        <w:t xml:space="preserve">12 </w:t>
      </w:r>
      <w:r>
        <w:t xml:space="preserve">66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681402 </w:t>
      </w:r>
      <w:r>
        <w:t xml:space="preserve">Organisation Internationale pour les Migrations </w:t>
      </w:r>
      <w:r>
        <w:t xml:space="preserve">OIM </w:t>
      </w:r>
      <w:r>
        <w:t xml:space="preserve">556 </w:t>
      </w:r>
      <w:r>
        <w:t xml:space="preserve">556 </w:t>
      </w:r>
    </w:p>
    <w:p>
      <w:r>
        <w:t xml:space="preserve">678790 </w:t>
      </w:r>
      <w:r>
        <w:t xml:space="preserve">NULL </w:t>
      </w:r>
      <w:r>
        <w:t xml:space="preserve">2022-06-01 00:00:00 </w:t>
      </w:r>
      <w:r>
        <w:t xml:space="preserve">2023-10-10 00:00:00 </w:t>
      </w:r>
      <w:r>
        <w:t xml:space="preserve">2023-08-19 00:00:00 </w:t>
      </w:r>
      <w:r>
        <w:t xml:space="preserve">5 </w:t>
      </w:r>
      <w:r>
        <w:t xml:space="preserve">30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681403 </w:t>
      </w:r>
      <w:r>
        <w:t xml:space="preserve">Organisation Internationale pour les Migrations </w:t>
      </w:r>
      <w:r>
        <w:t xml:space="preserve">OIM </w:t>
      </w:r>
      <w:r>
        <w:t xml:space="preserve">556 </w:t>
      </w:r>
      <w:r>
        <w:t xml:space="preserve">556 </w:t>
      </w:r>
    </w:p>
    <w:p>
      <w:r>
        <w:t xml:space="preserve">678791 </w:t>
      </w:r>
      <w:r>
        <w:t xml:space="preserve">NULL </w:t>
      </w:r>
      <w:r>
        <w:t xml:space="preserve">2023-03-28 00:00:00 </w:t>
      </w:r>
      <w:r>
        <w:t xml:space="preserve">2023-10-10 00:00:00 </w:t>
      </w:r>
      <w:r>
        <w:t xml:space="preserve">2023-08-19 00:00:00 </w:t>
      </w:r>
      <w:r>
        <w:t xml:space="preserve">72 </w:t>
      </w:r>
      <w:r>
        <w:t xml:space="preserve">432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681404 </w:t>
      </w:r>
      <w:r>
        <w:t xml:space="preserve">Organisation Internationale pour les Migrations </w:t>
      </w:r>
      <w:r>
        <w:t xml:space="preserve">OIM </w:t>
      </w:r>
      <w:r>
        <w:t xml:space="preserve">556 </w:t>
      </w:r>
      <w:r>
        <w:t xml:space="preserve">556 </w:t>
      </w:r>
    </w:p>
    <w:p>
      <w:r>
        <w:t xml:space="preserve">678792 </w:t>
      </w:r>
      <w:r>
        <w:t xml:space="preserve">NULL </w:t>
      </w:r>
      <w:r>
        <w:t xml:space="preserve">2023-03-28 00:00:00 </w:t>
      </w:r>
      <w:r>
        <w:t xml:space="preserve">2023-10-10 00:00:00 </w:t>
      </w:r>
      <w:r>
        <w:t xml:space="preserve">2023-08-19 00:00:00 </w:t>
      </w:r>
      <w:r>
        <w:t xml:space="preserve">54 </w:t>
      </w:r>
      <w:r>
        <w:t xml:space="preserve">163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681405 </w:t>
      </w:r>
      <w:r>
        <w:t xml:space="preserve">Organisation Internationale pour les Migrations </w:t>
      </w:r>
      <w:r>
        <w:t xml:space="preserve">OIM </w:t>
      </w:r>
      <w:r>
        <w:t xml:space="preserve">556 </w:t>
      </w:r>
      <w:r>
        <w:t xml:space="preserve">556 </w:t>
      </w:r>
    </w:p>
    <w:p>
      <w:r>
        <w:t xml:space="preserve">678793 </w:t>
      </w:r>
      <w:r>
        <w:t xml:space="preserve">NULL </w:t>
      </w:r>
      <w:r>
        <w:t xml:space="preserve">2023-05-04 00:00:00 </w:t>
      </w:r>
      <w:r>
        <w:t xml:space="preserve">2023-10-10 00:00:00 </w:t>
      </w:r>
      <w:r>
        <w:t xml:space="preserve">2023-08-19 00:00:00 </w:t>
      </w:r>
      <w:r>
        <w:t xml:space="preserve">25 </w:t>
      </w:r>
      <w:r>
        <w:t xml:space="preserve">75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681406 </w:t>
      </w:r>
      <w:r>
        <w:t xml:space="preserve">Organisation Internationale pour les Migrations </w:t>
      </w:r>
      <w:r>
        <w:t xml:space="preserve">OIM </w:t>
      </w:r>
      <w:r>
        <w:t xml:space="preserve">556 </w:t>
      </w:r>
      <w:r>
        <w:t xml:space="preserve">556 </w:t>
      </w:r>
    </w:p>
    <w:p>
      <w:r>
        <w:t xml:space="preserve">678794 </w:t>
      </w:r>
      <w:r>
        <w:t xml:space="preserve">NULL </w:t>
      </w:r>
      <w:r>
        <w:t xml:space="preserve">2023-09-30 00:00:00 </w:t>
      </w:r>
      <w:r>
        <w:t xml:space="preserve">2023-10-10 00:00:00 </w:t>
      </w:r>
      <w:r>
        <w:t xml:space="preserve">2023-08-19 00:00:00 </w:t>
      </w:r>
      <w:r>
        <w:t xml:space="preserve">45 </w:t>
      </w:r>
      <w:r>
        <w:t xml:space="preserve">136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681407 </w:t>
      </w:r>
      <w:r>
        <w:t xml:space="preserve">Organisation Internationale pour les Migrations </w:t>
      </w:r>
      <w:r>
        <w:t xml:space="preserve">OIM </w:t>
      </w:r>
      <w:r>
        <w:t xml:space="preserve">556 </w:t>
      </w:r>
      <w:r>
        <w:t xml:space="preserve">556 </w:t>
      </w:r>
    </w:p>
    <w:p>
      <w:r>
        <w:t xml:space="preserve">678795 </w:t>
      </w:r>
      <w:r>
        <w:t xml:space="preserve">NULL </w:t>
      </w:r>
      <w:r>
        <w:t xml:space="preserve">2023-03-28 00:00:00 </w:t>
      </w:r>
      <w:r>
        <w:t xml:space="preserve">2023-10-10 00:00:00 </w:t>
      </w:r>
      <w:r>
        <w:t xml:space="preserve">2023-08-19 00:00:00 </w:t>
      </w:r>
      <w:r>
        <w:t xml:space="preserve">1 </w:t>
      </w:r>
      <w:r>
        <w:t xml:space="preserve">6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681408 </w:t>
      </w:r>
      <w:r>
        <w:t xml:space="preserve">Organisation Internationale pour les Migrations </w:t>
      </w:r>
      <w:r>
        <w:t xml:space="preserve">OIM </w:t>
      </w:r>
      <w:r>
        <w:t xml:space="preserve">556 </w:t>
      </w:r>
      <w:r>
        <w:t xml:space="preserve">556 </w:t>
      </w:r>
    </w:p>
    <w:p>
      <w:r>
        <w:t xml:space="preserve">678796 </w:t>
      </w:r>
      <w:r>
        <w:t xml:space="preserve">NULL </w:t>
      </w:r>
      <w:r>
        <w:t xml:space="preserve">2022-09-01 00:00:00 </w:t>
      </w:r>
      <w:r>
        <w:t xml:space="preserve">2023-10-10 00:00:00 </w:t>
      </w:r>
      <w:r>
        <w:t xml:space="preserve">2023-08-19 00:00:00 </w:t>
      </w:r>
      <w:r>
        <w:t xml:space="preserve">26 </w:t>
      </w:r>
      <w:r>
        <w:t xml:space="preserve">156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681409 </w:t>
      </w:r>
      <w:r>
        <w:t xml:space="preserve">Organisation Internationale pour les Migrations </w:t>
      </w:r>
      <w:r>
        <w:t xml:space="preserve">OIM </w:t>
      </w:r>
      <w:r>
        <w:t xml:space="preserve">556 </w:t>
      </w:r>
      <w:r>
        <w:t xml:space="preserve">556 </w:t>
      </w:r>
    </w:p>
    <w:p>
      <w:r>
        <w:t xml:space="preserve">678797 </w:t>
      </w:r>
      <w:r>
        <w:t xml:space="preserve">NULL </w:t>
      </w:r>
      <w:r>
        <w:t xml:space="preserve">2022-12-01 00:00:00 </w:t>
      </w:r>
      <w:r>
        <w:t xml:space="preserve">2023-10-10 00:00:00 </w:t>
      </w:r>
      <w:r>
        <w:t xml:space="preserve">2023-08-19 00:00:00 </w:t>
      </w:r>
      <w:r>
        <w:t xml:space="preserve">16 </w:t>
      </w:r>
      <w:r>
        <w:t xml:space="preserve">96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681410 </w:t>
      </w:r>
      <w:r>
        <w:t xml:space="preserve">Organisation Internationale pour les Migrations </w:t>
      </w:r>
      <w:r>
        <w:t xml:space="preserve">OIM </w:t>
      </w:r>
      <w:r>
        <w:t xml:space="preserve">556 </w:t>
      </w:r>
      <w:r>
        <w:t xml:space="preserve">556 </w:t>
      </w:r>
    </w:p>
    <w:p>
      <w:r>
        <w:t xml:space="preserve">678798 </w:t>
      </w:r>
      <w:r>
        <w:t xml:space="preserve">NULL </w:t>
      </w:r>
      <w:r>
        <w:t xml:space="preserve">2023-03-28 00:00:00 </w:t>
      </w:r>
      <w:r>
        <w:t xml:space="preserve">2023-10-10 00:00:00 </w:t>
      </w:r>
      <w:r>
        <w:t xml:space="preserve">2023-08-19 00:00:00 </w:t>
      </w:r>
      <w:r>
        <w:t xml:space="preserve">53 </w:t>
      </w:r>
      <w:r>
        <w:t xml:space="preserve">318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681411 </w:t>
      </w:r>
      <w:r>
        <w:t xml:space="preserve">Organisation Internationale pour les Migrations </w:t>
      </w:r>
      <w:r>
        <w:t xml:space="preserve">OIM </w:t>
      </w:r>
      <w:r>
        <w:t xml:space="preserve">556 </w:t>
      </w:r>
      <w:r>
        <w:t xml:space="preserve">556 </w:t>
      </w:r>
    </w:p>
    <w:p>
      <w:r>
        <w:t xml:space="preserve">678799 </w:t>
      </w:r>
      <w:r>
        <w:t xml:space="preserve">NULL </w:t>
      </w:r>
      <w:r>
        <w:t xml:space="preserve">2023-03-28 00:00:00 </w:t>
      </w:r>
      <w:r>
        <w:t xml:space="preserve">2023-10-10 00:00:00 </w:t>
      </w:r>
      <w:r>
        <w:t xml:space="preserve">2023-08-19 00:00:00 </w:t>
      </w:r>
      <w:r>
        <w:t xml:space="preserve">33 </w:t>
      </w:r>
      <w:r>
        <w:t xml:space="preserve">198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681412 </w:t>
      </w:r>
      <w:r>
        <w:t xml:space="preserve">Organisation Internationale pour les Migrations </w:t>
      </w:r>
      <w:r>
        <w:t xml:space="preserve">OIM </w:t>
      </w:r>
      <w:r>
        <w:t xml:space="preserve">556 </w:t>
      </w:r>
      <w:r>
        <w:t xml:space="preserve">556 </w:t>
      </w:r>
    </w:p>
    <w:p>
      <w:r>
        <w:t xml:space="preserve">678800 </w:t>
      </w:r>
      <w:r>
        <w:t xml:space="preserve">NULL </w:t>
      </w:r>
      <w:r>
        <w:t xml:space="preserve">2022-09-01 00:00:00 </w:t>
      </w:r>
      <w:r>
        <w:t xml:space="preserve">2023-10-10 00:00:00 </w:t>
      </w:r>
      <w:r>
        <w:t xml:space="preserve">2023-08-26 00:00:00 </w:t>
      </w:r>
      <w:r>
        <w:t xml:space="preserve">2 </w:t>
      </w:r>
      <w:r>
        <w:t xml:space="preserve">12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681413 </w:t>
      </w:r>
      <w:r>
        <w:t xml:space="preserve">Organisation Internationale pour les Migrations </w:t>
      </w:r>
      <w:r>
        <w:t xml:space="preserve">OIM </w:t>
      </w:r>
      <w:r>
        <w:t xml:space="preserve">556 </w:t>
      </w:r>
      <w:r>
        <w:t xml:space="preserve">556 </w:t>
      </w:r>
    </w:p>
    <w:p>
      <w:r>
        <w:t xml:space="preserve">678801 </w:t>
      </w:r>
      <w:r>
        <w:t xml:space="preserve">NULL </w:t>
      </w:r>
      <w:r>
        <w:t xml:space="preserve">2023-03-28 00:00:00 </w:t>
      </w:r>
      <w:r>
        <w:t xml:space="preserve">2023-10-10 00:00:00 </w:t>
      </w:r>
      <w:r>
        <w:t xml:space="preserve">2023-08-26 00:00:00 </w:t>
      </w:r>
      <w:r>
        <w:t xml:space="preserve">17 </w:t>
      </w:r>
      <w:r>
        <w:t xml:space="preserve">102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681414 </w:t>
      </w:r>
      <w:r>
        <w:t xml:space="preserve">Organisation Internationale pour les Migrations </w:t>
      </w:r>
      <w:r>
        <w:t xml:space="preserve">OIM </w:t>
      </w:r>
      <w:r>
        <w:t xml:space="preserve">556 </w:t>
      </w:r>
      <w:r>
        <w:t xml:space="preserve">556 </w:t>
      </w:r>
    </w:p>
    <w:p>
      <w:r>
        <w:t xml:space="preserve">678802 </w:t>
      </w:r>
      <w:r>
        <w:t xml:space="preserve">NULL </w:t>
      </w:r>
      <w:r>
        <w:t xml:space="preserve">2023-09-30 00:00:00 </w:t>
      </w:r>
      <w:r>
        <w:t xml:space="preserve">2023-10-10 00:00:00 </w:t>
      </w:r>
      <w:r>
        <w:t xml:space="preserve">2023-08-26 00:00:00 </w:t>
      </w:r>
      <w:r>
        <w:t xml:space="preserve">42 </w:t>
      </w:r>
      <w:r>
        <w:t xml:space="preserve">252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681415 </w:t>
      </w:r>
      <w:r>
        <w:t xml:space="preserve">Organisation Internationale pour les Migrations </w:t>
      </w:r>
      <w:r>
        <w:t xml:space="preserve">OIM </w:t>
      </w:r>
      <w:r>
        <w:t xml:space="preserve">556 </w:t>
      </w:r>
      <w:r>
        <w:t xml:space="preserve">556 </w:t>
      </w:r>
    </w:p>
    <w:p>
      <w:r>
        <w:t xml:space="preserve">678803 </w:t>
      </w:r>
      <w:r>
        <w:t xml:space="preserve">NULL </w:t>
      </w:r>
      <w:r>
        <w:t xml:space="preserve">2023-03-28 00:00:00 </w:t>
      </w:r>
      <w:r>
        <w:t xml:space="preserve">2023-10-10 00:00:00 </w:t>
      </w:r>
      <w:r>
        <w:t xml:space="preserve">2023-08-26 00:00:00 </w:t>
      </w:r>
      <w:r>
        <w:t xml:space="preserve">20 </w:t>
      </w:r>
      <w:r>
        <w:t xml:space="preserve">120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681416 </w:t>
      </w:r>
      <w:r>
        <w:t xml:space="preserve">Organisation Internationale pour les Migrations </w:t>
      </w:r>
      <w:r>
        <w:t xml:space="preserve">OIM </w:t>
      </w:r>
      <w:r>
        <w:t xml:space="preserve">556 </w:t>
      </w:r>
      <w:r>
        <w:t xml:space="preserve">556 </w:t>
      </w:r>
    </w:p>
    <w:p>
      <w:r>
        <w:t xml:space="preserve">678804 </w:t>
      </w:r>
      <w:r>
        <w:t xml:space="preserve">NULL </w:t>
      </w:r>
      <w:r>
        <w:t xml:space="preserve">2023-05-04 00:00:00 </w:t>
      </w:r>
      <w:r>
        <w:t xml:space="preserve">2023-10-10 00:00:00 </w:t>
      </w:r>
      <w:r>
        <w:t xml:space="preserve">2023-08-26 00:00:00 </w:t>
      </w:r>
      <w:r>
        <w:t xml:space="preserve">5 </w:t>
      </w:r>
      <w:r>
        <w:t xml:space="preserve">30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681417 </w:t>
      </w:r>
      <w:r>
        <w:t xml:space="preserve">Organisation Internationale pour les Migrations </w:t>
      </w:r>
      <w:r>
        <w:t xml:space="preserve">OIM </w:t>
      </w:r>
      <w:r>
        <w:t xml:space="preserve">556 </w:t>
      </w:r>
      <w:r>
        <w:t xml:space="preserve">556 </w:t>
      </w:r>
    </w:p>
    <w:p>
      <w:r>
        <w:t xml:space="preserve">678805 </w:t>
      </w:r>
      <w:r>
        <w:t xml:space="preserve">NULL </w:t>
      </w:r>
      <w:r>
        <w:t xml:space="preserve">2023-09-30 00:00:00 </w:t>
      </w:r>
      <w:r>
        <w:t xml:space="preserve">2023-10-10 00:00:00 </w:t>
      </w:r>
      <w:r>
        <w:t xml:space="preserve">2023-08-26 00:00:00 </w:t>
      </w:r>
      <w:r>
        <w:t xml:space="preserve">25 </w:t>
      </w:r>
      <w:r>
        <w:t xml:space="preserve">150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681418 </w:t>
      </w:r>
      <w:r>
        <w:t xml:space="preserve">Organisation Internationale pour les Migrations </w:t>
      </w:r>
      <w:r>
        <w:t xml:space="preserve">OIM </w:t>
      </w:r>
      <w:r>
        <w:t xml:space="preserve">556 </w:t>
      </w:r>
      <w:r>
        <w:t xml:space="preserve">556 </w:t>
      </w:r>
    </w:p>
    <w:p>
      <w:r>
        <w:t xml:space="preserve">678806 </w:t>
      </w:r>
      <w:r>
        <w:t xml:space="preserve">NULL </w:t>
      </w:r>
      <w:r>
        <w:t xml:space="preserve">2023-05-04 00:00:00 </w:t>
      </w:r>
      <w:r>
        <w:t xml:space="preserve">2023-10-10 00:00:00 </w:t>
      </w:r>
      <w:r>
        <w:t xml:space="preserve">2023-08-22 00:00:00 </w:t>
      </w:r>
      <w:r>
        <w:t xml:space="preserve">50 </w:t>
      </w:r>
      <w:r>
        <w:t xml:space="preserve">308 </w:t>
      </w:r>
      <w:r>
        <w:t xml:space="preserve">2 </w:t>
      </w:r>
      <w:r>
        <w:t xml:space="preserve">Retourné </w:t>
      </w:r>
      <w:r>
        <w:t xml:space="preserve">CD6111ZS04 </w:t>
      </w:r>
      <w:r>
        <w:t xml:space="preserve">CD6111ZS04AS26 </w:t>
      </w:r>
      <w:r>
        <w:t xml:space="preserve">MUSHIKIRI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681419 </w:t>
      </w:r>
      <w:r>
        <w:t xml:space="preserve">Organisation Internationale pour les Migrations </w:t>
      </w:r>
      <w:r>
        <w:t xml:space="preserve">OIM </w:t>
      </w:r>
      <w:r>
        <w:t xml:space="preserve">556 </w:t>
      </w:r>
      <w:r>
        <w:t xml:space="preserve">556 </w:t>
      </w:r>
    </w:p>
    <w:p>
      <w:r>
        <w:t xml:space="preserve">678807 </w:t>
      </w:r>
      <w:r>
        <w:t xml:space="preserve">NULL </w:t>
      </w:r>
      <w:r>
        <w:t xml:space="preserve">2023-03-28 00:00:00 </w:t>
      </w:r>
      <w:r>
        <w:t xml:space="preserve">2023-10-10 00:00:00 </w:t>
      </w:r>
      <w:r>
        <w:t xml:space="preserve">2023-08-26 00:00:00 </w:t>
      </w:r>
      <w:r>
        <w:t xml:space="preserve">44 </w:t>
      </w:r>
      <w:r>
        <w:t xml:space="preserve">264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681420 </w:t>
      </w:r>
      <w:r>
        <w:t xml:space="preserve">Organisation Internationale pour les Migrations </w:t>
      </w:r>
      <w:r>
        <w:t xml:space="preserve">OIM </w:t>
      </w:r>
      <w:r>
        <w:t xml:space="preserve">556 </w:t>
      </w:r>
      <w:r>
        <w:t xml:space="preserve">556 </w:t>
      </w:r>
    </w:p>
    <w:p>
      <w:r>
        <w:t xml:space="preserve">678808 </w:t>
      </w:r>
      <w:r>
        <w:t xml:space="preserve">NULL </w:t>
      </w:r>
      <w:r>
        <w:t xml:space="preserve">2023-05-04 00:00:00 </w:t>
      </w:r>
      <w:r>
        <w:t xml:space="preserve">2023-10-10 00:00:00 </w:t>
      </w:r>
      <w:r>
        <w:t xml:space="preserve">2023-08-26 00:00:00 </w:t>
      </w:r>
      <w:r>
        <w:t xml:space="preserve">27 </w:t>
      </w:r>
      <w:r>
        <w:t xml:space="preserve">162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681421 </w:t>
      </w:r>
      <w:r>
        <w:t xml:space="preserve">Organisation Internationale pour les Migrations </w:t>
      </w:r>
      <w:r>
        <w:t xml:space="preserve">OIM </w:t>
      </w:r>
      <w:r>
        <w:t xml:space="preserve">556 </w:t>
      </w:r>
      <w:r>
        <w:t xml:space="preserve">556 </w:t>
      </w:r>
    </w:p>
    <w:p>
      <w:r>
        <w:t xml:space="preserve">678809 </w:t>
      </w:r>
      <w:r>
        <w:t xml:space="preserve">NULL </w:t>
      </w:r>
      <w:r>
        <w:t xml:space="preserve">2023-09-30 00:00:00 </w:t>
      </w:r>
      <w:r>
        <w:t xml:space="preserve">2023-10-10 00:00:00 </w:t>
      </w:r>
      <w:r>
        <w:t xml:space="preserve">2023-08-26 00:00:00 </w:t>
      </w:r>
      <w:r>
        <w:t xml:space="preserve">18 </w:t>
      </w:r>
      <w:r>
        <w:t xml:space="preserve">108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681422 </w:t>
      </w:r>
      <w:r>
        <w:t xml:space="preserve">Organisation Internationale pour les Migrations </w:t>
      </w:r>
      <w:r>
        <w:t xml:space="preserve">OIM </w:t>
      </w:r>
      <w:r>
        <w:t xml:space="preserve">556 </w:t>
      </w:r>
      <w:r>
        <w:t xml:space="preserve">556 </w:t>
      </w:r>
    </w:p>
    <w:p>
      <w:r>
        <w:t xml:space="preserve">678810 </w:t>
      </w:r>
      <w:r>
        <w:t xml:space="preserve">NULL </w:t>
      </w:r>
      <w:r>
        <w:t xml:space="preserve">2022-06-01 00:00:00 </w:t>
      </w:r>
      <w:r>
        <w:t xml:space="preserve">2023-10-10 00:00:00 </w:t>
      </w:r>
      <w:r>
        <w:t xml:space="preserve">2023-08-26 00:00:00 </w:t>
      </w:r>
      <w:r>
        <w:t xml:space="preserve">9 </w:t>
      </w:r>
      <w:r>
        <w:t xml:space="preserve">54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681423 </w:t>
      </w:r>
      <w:r>
        <w:t xml:space="preserve">Organisation Internationale pour les Migrations </w:t>
      </w:r>
      <w:r>
        <w:t xml:space="preserve">OIM </w:t>
      </w:r>
      <w:r>
        <w:t xml:space="preserve">556 </w:t>
      </w:r>
      <w:r>
        <w:t xml:space="preserve">556 </w:t>
      </w:r>
    </w:p>
    <w:p>
      <w:r>
        <w:t xml:space="preserve">678811 </w:t>
      </w:r>
      <w:r>
        <w:t xml:space="preserve">NULL </w:t>
      </w:r>
      <w:r>
        <w:t xml:space="preserve">2022-09-01 00:00:00 </w:t>
      </w:r>
      <w:r>
        <w:t xml:space="preserve">2023-10-10 00:00:00 </w:t>
      </w:r>
      <w:r>
        <w:t xml:space="preserve">2023-08-26 00:00:00 </w:t>
      </w:r>
      <w:r>
        <w:t xml:space="preserve">5 </w:t>
      </w:r>
      <w:r>
        <w:t xml:space="preserve">30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681424 </w:t>
      </w:r>
      <w:r>
        <w:t xml:space="preserve">Organisation Internationale pour les Migrations </w:t>
      </w:r>
      <w:r>
        <w:t xml:space="preserve">OIM </w:t>
      </w:r>
      <w:r>
        <w:t xml:space="preserve">556 </w:t>
      </w:r>
      <w:r>
        <w:t xml:space="preserve">556 </w:t>
      </w:r>
    </w:p>
    <w:p>
      <w:r>
        <w:t xml:space="preserve">678812 </w:t>
      </w:r>
      <w:r>
        <w:t xml:space="preserve">NULL </w:t>
      </w:r>
      <w:r>
        <w:t xml:space="preserve">2022-12-01 00:00:00 </w:t>
      </w:r>
      <w:r>
        <w:t xml:space="preserve">2023-10-10 00:00:00 </w:t>
      </w:r>
      <w:r>
        <w:t xml:space="preserve">2023-08-26 00:00:00 </w:t>
      </w:r>
      <w:r>
        <w:t xml:space="preserve">9 </w:t>
      </w:r>
      <w:r>
        <w:t xml:space="preserve">54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681425 </w:t>
      </w:r>
      <w:r>
        <w:t xml:space="preserve">Organisation Internationale pour les Migrations </w:t>
      </w:r>
      <w:r>
        <w:t xml:space="preserve">OIM </w:t>
      </w:r>
      <w:r>
        <w:t xml:space="preserve">556 </w:t>
      </w:r>
      <w:r>
        <w:t xml:space="preserve">556 </w:t>
      </w:r>
    </w:p>
    <w:p>
      <w:r>
        <w:t xml:space="preserve">678813 </w:t>
      </w:r>
      <w:r>
        <w:t xml:space="preserve">NULL </w:t>
      </w:r>
      <w:r>
        <w:t xml:space="preserve">2023-03-28 00:00:00 </w:t>
      </w:r>
      <w:r>
        <w:t xml:space="preserve">2023-10-10 00:00:00 </w:t>
      </w:r>
      <w:r>
        <w:t xml:space="preserve">2023-08-26 00:00:00 </w:t>
      </w:r>
      <w:r>
        <w:t xml:space="preserve">18 </w:t>
      </w:r>
      <w:r>
        <w:t xml:space="preserve">103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681426 </w:t>
      </w:r>
      <w:r>
        <w:t xml:space="preserve">Organisation Internationale pour les Migrations </w:t>
      </w:r>
      <w:r>
        <w:t xml:space="preserve">OIM </w:t>
      </w:r>
      <w:r>
        <w:t xml:space="preserve">556 </w:t>
      </w:r>
      <w:r>
        <w:t xml:space="preserve">556 </w:t>
      </w:r>
    </w:p>
    <w:p>
      <w:r>
        <w:t xml:space="preserve">678814 </w:t>
      </w:r>
      <w:r>
        <w:t xml:space="preserve">NULL </w:t>
      </w:r>
      <w:r>
        <w:t xml:space="preserve">2023-05-04 00:00:00 </w:t>
      </w:r>
      <w:r>
        <w:t xml:space="preserve">2023-10-10 00:00:00 </w:t>
      </w:r>
      <w:r>
        <w:t xml:space="preserve">2023-08-26 00:00:00 </w:t>
      </w:r>
      <w:r>
        <w:t xml:space="preserve">36 </w:t>
      </w:r>
      <w:r>
        <w:t xml:space="preserve">205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681427 </w:t>
      </w:r>
      <w:r>
        <w:t xml:space="preserve">Organisation Internationale pour les Migrations </w:t>
      </w:r>
      <w:r>
        <w:t xml:space="preserve">OIM </w:t>
      </w:r>
      <w:r>
        <w:t xml:space="preserve">556 </w:t>
      </w:r>
      <w:r>
        <w:t xml:space="preserve">556 </w:t>
      </w:r>
    </w:p>
    <w:p>
      <w:r>
        <w:t xml:space="preserve">678815 </w:t>
      </w:r>
      <w:r>
        <w:t xml:space="preserve">NULL </w:t>
      </w:r>
      <w:r>
        <w:t xml:space="preserve">2023-09-30 00:00:00 </w:t>
      </w:r>
      <w:r>
        <w:t xml:space="preserve">2023-10-10 00:00:00 </w:t>
      </w:r>
      <w:r>
        <w:t xml:space="preserve">2023-08-26 00:00:00 </w:t>
      </w:r>
      <w:r>
        <w:t xml:space="preserve">15 </w:t>
      </w:r>
      <w:r>
        <w:t xml:space="preserve">90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681428 </w:t>
      </w:r>
      <w:r>
        <w:t xml:space="preserve">Organisation Internationale pour les Migrations </w:t>
      </w:r>
      <w:r>
        <w:t xml:space="preserve">OIM </w:t>
      </w:r>
      <w:r>
        <w:t xml:space="preserve">556 </w:t>
      </w:r>
      <w:r>
        <w:t xml:space="preserve">556 </w:t>
      </w:r>
    </w:p>
    <w:p>
      <w:r>
        <w:t xml:space="preserve">678816 </w:t>
      </w:r>
      <w:r>
        <w:t xml:space="preserve">NULL </w:t>
      </w:r>
      <w:r>
        <w:t xml:space="preserve">2022-12-01 00:00:00 </w:t>
      </w:r>
      <w:r>
        <w:t xml:space="preserve">2023-10-10 00:00:00 </w:t>
      </w:r>
      <w:r>
        <w:t xml:space="preserve">2023-08-26 00:00:00 </w:t>
      </w:r>
      <w:r>
        <w:t xml:space="preserve">18 </w:t>
      </w:r>
      <w:r>
        <w:t xml:space="preserve">108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681429 </w:t>
      </w:r>
      <w:r>
        <w:t xml:space="preserve">Organisation Internationale pour les Migrations </w:t>
      </w:r>
      <w:r>
        <w:t xml:space="preserve">OIM </w:t>
      </w:r>
      <w:r>
        <w:t xml:space="preserve">556 </w:t>
      </w:r>
      <w:r>
        <w:t xml:space="preserve">556 </w:t>
      </w:r>
    </w:p>
    <w:p>
      <w:r>
        <w:t xml:space="preserve">678817 </w:t>
      </w:r>
      <w:r>
        <w:t xml:space="preserve">NULL </w:t>
      </w:r>
      <w:r>
        <w:t xml:space="preserve">2023-05-04 00:00:00 </w:t>
      </w:r>
      <w:r>
        <w:t xml:space="preserve">2023-10-10 00:00:00 </w:t>
      </w:r>
      <w:r>
        <w:t xml:space="preserve">2023-08-26 00:00:00 </w:t>
      </w:r>
      <w:r>
        <w:t xml:space="preserve">41 </w:t>
      </w:r>
      <w:r>
        <w:t xml:space="preserve">246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681430 </w:t>
      </w:r>
      <w:r>
        <w:t xml:space="preserve">Organisation Internationale pour les Migrations </w:t>
      </w:r>
      <w:r>
        <w:t xml:space="preserve">OIM </w:t>
      </w:r>
      <w:r>
        <w:t xml:space="preserve">556 </w:t>
      </w:r>
      <w:r>
        <w:t xml:space="preserve">556 </w:t>
      </w:r>
    </w:p>
    <w:p>
      <w:r>
        <w:t xml:space="preserve">678818 </w:t>
      </w:r>
      <w:r>
        <w:t xml:space="preserve">NULL </w:t>
      </w:r>
      <w:r>
        <w:t xml:space="preserve">2023-05-04 00:00:00 </w:t>
      </w:r>
      <w:r>
        <w:t xml:space="preserve">2023-10-10 00:00:00 </w:t>
      </w:r>
      <w:r>
        <w:t xml:space="preserve">2023-08-26 00:00:00 </w:t>
      </w:r>
      <w:r>
        <w:t xml:space="preserve">30 </w:t>
      </w:r>
      <w:r>
        <w:t xml:space="preserve">76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681431 </w:t>
      </w:r>
      <w:r>
        <w:t xml:space="preserve">Organisation Internationale pour les Migrations </w:t>
      </w:r>
      <w:r>
        <w:t xml:space="preserve">OIM </w:t>
      </w:r>
      <w:r>
        <w:t xml:space="preserve">556 </w:t>
      </w:r>
      <w:r>
        <w:t xml:space="preserve">556 </w:t>
      </w:r>
    </w:p>
    <w:p>
      <w:r>
        <w:t xml:space="preserve">678819 </w:t>
      </w:r>
      <w:r>
        <w:t xml:space="preserve">NULL </w:t>
      </w:r>
      <w:r>
        <w:t xml:space="preserve">2023-09-30 00:00:00 </w:t>
      </w:r>
      <w:r>
        <w:t xml:space="preserve">2023-10-10 00:00:00 </w:t>
      </w:r>
      <w:r>
        <w:t xml:space="preserve">2023-08-26 00:00:00 </w:t>
      </w:r>
      <w:r>
        <w:t xml:space="preserve">22 </w:t>
      </w:r>
      <w:r>
        <w:t xml:space="preserve">56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681432 </w:t>
      </w:r>
      <w:r>
        <w:t xml:space="preserve">Organisation Internationale pour les Migrations </w:t>
      </w:r>
      <w:r>
        <w:t xml:space="preserve">OIM </w:t>
      </w:r>
      <w:r>
        <w:t xml:space="preserve">556 </w:t>
      </w:r>
      <w:r>
        <w:t xml:space="preserve">556 </w:t>
      </w:r>
    </w:p>
    <w:p>
      <w:r>
        <w:t xml:space="preserve">678820 </w:t>
      </w:r>
      <w:r>
        <w:t xml:space="preserve">NULL </w:t>
      </w:r>
      <w:r>
        <w:t xml:space="preserve">2022-12-01 00:00:00 </w:t>
      </w:r>
      <w:r>
        <w:t xml:space="preserve">2023-10-10 00:00:00 </w:t>
      </w:r>
      <w:r>
        <w:t xml:space="preserve">2023-08-27 00:00:00 </w:t>
      </w:r>
      <w:r>
        <w:t xml:space="preserve">17 </w:t>
      </w:r>
      <w:r>
        <w:t xml:space="preserve">102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681433 </w:t>
      </w:r>
      <w:r>
        <w:t xml:space="preserve">Organisation Internationale pour les Migrations </w:t>
      </w:r>
      <w:r>
        <w:t xml:space="preserve">OIM </w:t>
      </w:r>
      <w:r>
        <w:t xml:space="preserve">556 </w:t>
      </w:r>
      <w:r>
        <w:t xml:space="preserve">556 </w:t>
      </w:r>
    </w:p>
    <w:p>
      <w:r>
        <w:t xml:space="preserve">678821 </w:t>
      </w:r>
      <w:r>
        <w:t xml:space="preserve">NULL </w:t>
      </w:r>
      <w:r>
        <w:t xml:space="preserve">2023-03-28 00:00:00 </w:t>
      </w:r>
      <w:r>
        <w:t xml:space="preserve">2023-10-10 00:00:00 </w:t>
      </w:r>
      <w:r>
        <w:t xml:space="preserve">2023-08-27 00:00:00 </w:t>
      </w:r>
      <w:r>
        <w:t xml:space="preserve">35 </w:t>
      </w:r>
      <w:r>
        <w:t xml:space="preserve">210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681434 </w:t>
      </w:r>
      <w:r>
        <w:t xml:space="preserve">Organisation Internationale pour les Migrations </w:t>
      </w:r>
      <w:r>
        <w:t xml:space="preserve">OIM </w:t>
      </w:r>
      <w:r>
        <w:t xml:space="preserve">556 </w:t>
      </w:r>
      <w:r>
        <w:t xml:space="preserve">556 </w:t>
      </w:r>
    </w:p>
    <w:p>
      <w:r>
        <w:t xml:space="preserve">678822 </w:t>
      </w:r>
      <w:r>
        <w:t xml:space="preserve">NULL </w:t>
      </w:r>
      <w:r>
        <w:t xml:space="preserve">2023-05-04 00:00:00 </w:t>
      </w:r>
      <w:r>
        <w:t xml:space="preserve">2023-10-10 00:00:00 </w:t>
      </w:r>
      <w:r>
        <w:t xml:space="preserve">2023-08-27 00:00:00 </w:t>
      </w:r>
      <w:r>
        <w:t xml:space="preserve">26 </w:t>
      </w:r>
      <w:r>
        <w:t xml:space="preserve">156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681435 </w:t>
      </w:r>
      <w:r>
        <w:t xml:space="preserve">Organisation Internationale pour les Migrations </w:t>
      </w:r>
      <w:r>
        <w:t xml:space="preserve">OIM </w:t>
      </w:r>
      <w:r>
        <w:t xml:space="preserve">556 </w:t>
      </w:r>
      <w:r>
        <w:t xml:space="preserve">556 </w:t>
      </w:r>
    </w:p>
    <w:p>
      <w:r>
        <w:t xml:space="preserve">678823 </w:t>
      </w:r>
      <w:r>
        <w:t xml:space="preserve">NULL </w:t>
      </w:r>
      <w:r>
        <w:t xml:space="preserve">2023-09-30 00:00:00 </w:t>
      </w:r>
      <w:r>
        <w:t xml:space="preserve">2023-10-10 00:00:00 </w:t>
      </w:r>
      <w:r>
        <w:t xml:space="preserve">2023-08-27 00:00:00 </w:t>
      </w:r>
      <w:r>
        <w:t xml:space="preserve">35 </w:t>
      </w:r>
      <w:r>
        <w:t xml:space="preserve">210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681436 </w:t>
      </w:r>
      <w:r>
        <w:t xml:space="preserve">Organisation Internationale pour les Migrations </w:t>
      </w:r>
      <w:r>
        <w:t xml:space="preserve">OIM </w:t>
      </w:r>
      <w:r>
        <w:t xml:space="preserve">556 </w:t>
      </w:r>
      <w:r>
        <w:t xml:space="preserve">556 </w:t>
      </w:r>
    </w:p>
    <w:p>
      <w:r>
        <w:t xml:space="preserve">678824 </w:t>
      </w:r>
      <w:r>
        <w:t xml:space="preserve">NULL </w:t>
      </w:r>
      <w:r>
        <w:t xml:space="preserve">2023-05-04 00:00:00 </w:t>
      </w:r>
      <w:r>
        <w:t xml:space="preserve">2023-10-10 00:00:00 </w:t>
      </w:r>
      <w:r>
        <w:t xml:space="preserve">2023-08-26 00:00:00 </w:t>
      </w:r>
      <w:r>
        <w:t xml:space="preserve">56 </w:t>
      </w:r>
      <w:r>
        <w:t xml:space="preserve">336 </w:t>
      </w:r>
      <w:r>
        <w:t xml:space="preserve">2 </w:t>
      </w:r>
      <w:r>
        <w:t xml:space="preserve">Retourné </w:t>
      </w:r>
      <w:r>
        <w:t xml:space="preserve">CD6111ZS04 </w:t>
      </w:r>
      <w:r>
        <w:t xml:space="preserve">CD6111ZS04AS02 </w:t>
      </w:r>
      <w:r>
        <w:t xml:space="preserve">Buhondwa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681437 </w:t>
      </w:r>
      <w:r>
        <w:t xml:space="preserve">Organisation Internationale pour les Migrations </w:t>
      </w:r>
      <w:r>
        <w:t xml:space="preserve">OIM </w:t>
      </w:r>
      <w:r>
        <w:t xml:space="preserve">556 </w:t>
      </w:r>
      <w:r>
        <w:t xml:space="preserve">556 </w:t>
      </w:r>
    </w:p>
    <w:p>
      <w:r>
        <w:t xml:space="preserve">678825 </w:t>
      </w:r>
      <w:r>
        <w:t xml:space="preserve">NULL </w:t>
      </w:r>
      <w:r>
        <w:t xml:space="preserve">2023-03-28 00:00:00 </w:t>
      </w:r>
      <w:r>
        <w:t xml:space="preserve">2023-10-10 00:00:00 </w:t>
      </w:r>
      <w:r>
        <w:t xml:space="preserve">2023-08-23 00:00:00 </w:t>
      </w:r>
      <w:r>
        <w:t xml:space="preserve">177 </w:t>
      </w:r>
      <w:r>
        <w:t xml:space="preserve">1062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681438 </w:t>
      </w:r>
      <w:r>
        <w:t xml:space="preserve">Organisation Internationale pour les Migrations </w:t>
      </w:r>
      <w:r>
        <w:t xml:space="preserve">OIM </w:t>
      </w:r>
      <w:r>
        <w:t xml:space="preserve">556 </w:t>
      </w:r>
      <w:r>
        <w:t xml:space="preserve">556 </w:t>
      </w:r>
    </w:p>
    <w:p>
      <w:r>
        <w:t xml:space="preserve">678826 </w:t>
      </w:r>
      <w:r>
        <w:t xml:space="preserve">NULL </w:t>
      </w:r>
      <w:r>
        <w:t xml:space="preserve">2023-09-30 00:00:00 </w:t>
      </w:r>
      <w:r>
        <w:t xml:space="preserve">2023-10-10 00:00:00 </w:t>
      </w:r>
      <w:r>
        <w:t xml:space="preserve">2023-08-23 00:00:00 </w:t>
      </w:r>
      <w:r>
        <w:t xml:space="preserve">85 </w:t>
      </w:r>
      <w:r>
        <w:t xml:space="preserve">510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681439 </w:t>
      </w:r>
      <w:r>
        <w:t xml:space="preserve">Organisation Internationale pour les Migrations </w:t>
      </w:r>
      <w:r>
        <w:t xml:space="preserve">OIM </w:t>
      </w:r>
      <w:r>
        <w:t xml:space="preserve">556 </w:t>
      </w:r>
      <w:r>
        <w:t xml:space="preserve">556 </w:t>
      </w:r>
    </w:p>
    <w:p>
      <w:r>
        <w:t xml:space="preserve">678827 </w:t>
      </w:r>
      <w:r>
        <w:t xml:space="preserve">NULL </w:t>
      </w:r>
      <w:r>
        <w:t xml:space="preserve">2023-03-28 00:00:00 </w:t>
      </w:r>
      <w:r>
        <w:t xml:space="preserve">2023-10-10 00:00:00 </w:t>
      </w:r>
      <w:r>
        <w:t xml:space="preserve">2023-08-27 00:00:00 </w:t>
      </w:r>
      <w:r>
        <w:t xml:space="preserve">181 </w:t>
      </w:r>
      <w:r>
        <w:t xml:space="preserve">1086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681440 </w:t>
      </w:r>
      <w:r>
        <w:t xml:space="preserve">Organisation Internationale pour les Migrations </w:t>
      </w:r>
      <w:r>
        <w:t xml:space="preserve">OIM </w:t>
      </w:r>
      <w:r>
        <w:t xml:space="preserve">556 </w:t>
      </w:r>
      <w:r>
        <w:t xml:space="preserve">556 </w:t>
      </w:r>
    </w:p>
    <w:p>
      <w:r>
        <w:t xml:space="preserve">678828 </w:t>
      </w:r>
      <w:r>
        <w:t xml:space="preserve">NULL </w:t>
      </w:r>
      <w:r>
        <w:t xml:space="preserve">2023-09-30 00:00:00 </w:t>
      </w:r>
      <w:r>
        <w:t xml:space="preserve">2023-10-10 00:00:00 </w:t>
      </w:r>
      <w:r>
        <w:t xml:space="preserve">2023-08-27 00:00:00 </w:t>
      </w:r>
      <w:r>
        <w:t xml:space="preserve">154 </w:t>
      </w:r>
      <w:r>
        <w:t xml:space="preserve">924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681441 </w:t>
      </w:r>
      <w:r>
        <w:t xml:space="preserve">Organisation Internationale pour les Migrations </w:t>
      </w:r>
      <w:r>
        <w:t xml:space="preserve">OIM </w:t>
      </w:r>
      <w:r>
        <w:t xml:space="preserve">556 </w:t>
      </w:r>
      <w:r>
        <w:t xml:space="preserve">556 </w:t>
      </w:r>
    </w:p>
    <w:p>
      <w:r>
        <w:t xml:space="preserve">678829 </w:t>
      </w:r>
      <w:r>
        <w:t xml:space="preserve">NULL </w:t>
      </w:r>
      <w:r>
        <w:t xml:space="preserve">2023-03-28 00:00:00 </w:t>
      </w:r>
      <w:r>
        <w:t xml:space="preserve">2023-10-10 00:00:00 </w:t>
      </w:r>
      <w:r>
        <w:t xml:space="preserve">2023-08-24 00:00:00 </w:t>
      </w:r>
      <w:r>
        <w:t xml:space="preserve">157 </w:t>
      </w:r>
      <w:r>
        <w:t xml:space="preserve">942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681442 </w:t>
      </w:r>
      <w:r>
        <w:t xml:space="preserve">Organisation Internationale pour les Migrations </w:t>
      </w:r>
      <w:r>
        <w:t xml:space="preserve">OIM </w:t>
      </w:r>
      <w:r>
        <w:t xml:space="preserve">556 </w:t>
      </w:r>
      <w:r>
        <w:t xml:space="preserve">556 </w:t>
      </w:r>
    </w:p>
    <w:p>
      <w:r>
        <w:t xml:space="preserve">678830 </w:t>
      </w:r>
      <w:r>
        <w:t xml:space="preserve">NULL </w:t>
      </w:r>
      <w:r>
        <w:t xml:space="preserve">2023-05-04 00:00:00 </w:t>
      </w:r>
      <w:r>
        <w:t xml:space="preserve">2023-10-10 00:00:00 </w:t>
      </w:r>
      <w:r>
        <w:t xml:space="preserve">2023-08-24 00:00:00 </w:t>
      </w:r>
      <w:r>
        <w:t xml:space="preserve">20 </w:t>
      </w:r>
      <w:r>
        <w:t xml:space="preserve">120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681443 </w:t>
      </w:r>
      <w:r>
        <w:t xml:space="preserve">Organisation Internationale pour les Migrations </w:t>
      </w:r>
      <w:r>
        <w:t xml:space="preserve">OIM </w:t>
      </w:r>
      <w:r>
        <w:t xml:space="preserve">556 </w:t>
      </w:r>
      <w:r>
        <w:t xml:space="preserve">556 </w:t>
      </w:r>
    </w:p>
    <w:p>
      <w:r>
        <w:t xml:space="preserve">678831 </w:t>
      </w:r>
      <w:r>
        <w:t xml:space="preserve">NULL </w:t>
      </w:r>
      <w:r>
        <w:t xml:space="preserve">2023-09-30 00:00:00 </w:t>
      </w:r>
      <w:r>
        <w:t xml:space="preserve">2023-10-10 00:00:00 </w:t>
      </w:r>
      <w:r>
        <w:t xml:space="preserve">2023-08-24 00:00:00 </w:t>
      </w:r>
      <w:r>
        <w:t xml:space="preserve">19 </w:t>
      </w:r>
      <w:r>
        <w:t xml:space="preserve">114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681444 </w:t>
      </w:r>
      <w:r>
        <w:t xml:space="preserve">Organisation Internationale pour les Migrations </w:t>
      </w:r>
      <w:r>
        <w:t xml:space="preserve">OIM </w:t>
      </w:r>
      <w:r>
        <w:t xml:space="preserve">556 </w:t>
      </w:r>
      <w:r>
        <w:t xml:space="preserve">556 </w:t>
      </w:r>
    </w:p>
    <w:p>
      <w:r>
        <w:t xml:space="preserve">678832 </w:t>
      </w:r>
      <w:r>
        <w:t xml:space="preserve">NULL </w:t>
      </w:r>
      <w:r>
        <w:t xml:space="preserve">2023-03-28 00:00:00 </w:t>
      </w:r>
      <w:r>
        <w:t xml:space="preserve">2023-10-10 00:00:00 </w:t>
      </w:r>
      <w:r>
        <w:t xml:space="preserve">2023-08-23 00:00:00 </w:t>
      </w:r>
      <w:r>
        <w:t xml:space="preserve">168 </w:t>
      </w:r>
      <w:r>
        <w:t xml:space="preserve">1077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681445 </w:t>
      </w:r>
      <w:r>
        <w:t xml:space="preserve">Organisation Internationale pour les Migrations </w:t>
      </w:r>
      <w:r>
        <w:t xml:space="preserve">OIM </w:t>
      </w:r>
      <w:r>
        <w:t xml:space="preserve">556 </w:t>
      </w:r>
      <w:r>
        <w:t xml:space="preserve">556 </w:t>
      </w:r>
    </w:p>
    <w:p>
      <w:r>
        <w:t xml:space="preserve">678833 </w:t>
      </w:r>
      <w:r>
        <w:t xml:space="preserve">NULL </w:t>
      </w:r>
      <w:r>
        <w:t xml:space="preserve">2023-05-04 00:00:00 </w:t>
      </w:r>
      <w:r>
        <w:t xml:space="preserve">2023-10-10 00:00:00 </w:t>
      </w:r>
      <w:r>
        <w:t xml:space="preserve">2023-08-23 00:00:00 </w:t>
      </w:r>
      <w:r>
        <w:t xml:space="preserve">23 </w:t>
      </w:r>
      <w:r>
        <w:t xml:space="preserve">147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681446 </w:t>
      </w:r>
      <w:r>
        <w:t xml:space="preserve">Organisation Internationale pour les Migrations </w:t>
      </w:r>
      <w:r>
        <w:t xml:space="preserve">OIM </w:t>
      </w:r>
      <w:r>
        <w:t xml:space="preserve">556 </w:t>
      </w:r>
      <w:r>
        <w:t xml:space="preserve">556 </w:t>
      </w:r>
    </w:p>
    <w:p>
      <w:r>
        <w:t xml:space="preserve">678834 </w:t>
      </w:r>
      <w:r>
        <w:t xml:space="preserve">NULL </w:t>
      </w:r>
      <w:r>
        <w:t xml:space="preserve">2023-09-30 00:00:00 </w:t>
      </w:r>
      <w:r>
        <w:t xml:space="preserve">2023-10-10 00:00:00 </w:t>
      </w:r>
      <w:r>
        <w:t xml:space="preserve">2023-08-23 00:00:00 </w:t>
      </w:r>
      <w:r>
        <w:t xml:space="preserve">19 </w:t>
      </w:r>
      <w:r>
        <w:t xml:space="preserve">122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681447 </w:t>
      </w:r>
      <w:r>
        <w:t xml:space="preserve">Organisation Internationale pour les Migrations </w:t>
      </w:r>
      <w:r>
        <w:t xml:space="preserve">OIM </w:t>
      </w:r>
      <w:r>
        <w:t xml:space="preserve">556 </w:t>
      </w:r>
      <w:r>
        <w:t xml:space="preserve">556 </w:t>
      </w:r>
    </w:p>
    <w:p>
      <w:r>
        <w:t xml:space="preserve">678835 </w:t>
      </w:r>
      <w:r>
        <w:t xml:space="preserve">NULL </w:t>
      </w:r>
      <w:r>
        <w:t xml:space="preserve">2023-03-28 00:00:00 </w:t>
      </w:r>
      <w:r>
        <w:t xml:space="preserve">2023-10-10 00:00:00 </w:t>
      </w:r>
      <w:r>
        <w:t xml:space="preserve">2023-08-23 00:00:00 </w:t>
      </w:r>
      <w:r>
        <w:t xml:space="preserve">197 </w:t>
      </w:r>
      <w:r>
        <w:t xml:space="preserve">1212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681448 </w:t>
      </w:r>
      <w:r>
        <w:t xml:space="preserve">Organisation Internationale pour les Migrations </w:t>
      </w:r>
      <w:r>
        <w:t xml:space="preserve">OIM </w:t>
      </w:r>
      <w:r>
        <w:t xml:space="preserve">556 </w:t>
      </w:r>
      <w:r>
        <w:t xml:space="preserve">556 </w:t>
      </w:r>
    </w:p>
    <w:p>
      <w:r>
        <w:t xml:space="preserve">678836 </w:t>
      </w:r>
      <w:r>
        <w:t xml:space="preserve">NULL </w:t>
      </w:r>
      <w:r>
        <w:t xml:space="preserve">2023-05-04 00:00:00 </w:t>
      </w:r>
      <w:r>
        <w:t xml:space="preserve">2023-10-10 00:00:00 </w:t>
      </w:r>
      <w:r>
        <w:t xml:space="preserve">2023-08-23 00:00:00 </w:t>
      </w:r>
      <w:r>
        <w:t xml:space="preserve">33 </w:t>
      </w:r>
      <w:r>
        <w:t xml:space="preserve">203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681449 </w:t>
      </w:r>
      <w:r>
        <w:t xml:space="preserve">Organisation Internationale pour les Migrations </w:t>
      </w:r>
      <w:r>
        <w:t xml:space="preserve">OIM </w:t>
      </w:r>
      <w:r>
        <w:t xml:space="preserve">556 </w:t>
      </w:r>
      <w:r>
        <w:t xml:space="preserve">556 </w:t>
      </w:r>
    </w:p>
    <w:p>
      <w:r>
        <w:t xml:space="preserve">678837 </w:t>
      </w:r>
      <w:r>
        <w:t xml:space="preserve">NULL </w:t>
      </w:r>
      <w:r>
        <w:t xml:space="preserve">2023-09-30 00:00:00 </w:t>
      </w:r>
      <w:r>
        <w:t xml:space="preserve">2023-10-10 00:00:00 </w:t>
      </w:r>
      <w:r>
        <w:t xml:space="preserve">2023-08-23 00:00:00 </w:t>
      </w:r>
      <w:r>
        <w:t xml:space="preserve">66 </w:t>
      </w:r>
      <w:r>
        <w:t xml:space="preserve">406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681450 </w:t>
      </w:r>
      <w:r>
        <w:t xml:space="preserve">Organisation Internationale pour les Migrations </w:t>
      </w:r>
      <w:r>
        <w:t xml:space="preserve">OIM </w:t>
      </w:r>
      <w:r>
        <w:t xml:space="preserve">556 </w:t>
      </w:r>
      <w:r>
        <w:t xml:space="preserve">556 </w:t>
      </w:r>
    </w:p>
    <w:p>
      <w:r>
        <w:t xml:space="preserve">678838 </w:t>
      </w:r>
      <w:r>
        <w:t xml:space="preserve">NULL </w:t>
      </w:r>
      <w:r>
        <w:t xml:space="preserve">2023-03-28 00:00:00 </w:t>
      </w:r>
      <w:r>
        <w:t xml:space="preserve">2023-10-10 00:00:00 </w:t>
      </w:r>
      <w:r>
        <w:t xml:space="preserve">2023-08-23 00:00:00 </w:t>
      </w:r>
      <w:r>
        <w:t xml:space="preserve">209 </w:t>
      </w:r>
      <w:r>
        <w:t xml:space="preserve">1254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681451 </w:t>
      </w:r>
      <w:r>
        <w:t xml:space="preserve">Organisation Internationale pour les Migrations </w:t>
      </w:r>
      <w:r>
        <w:t xml:space="preserve">OIM </w:t>
      </w:r>
      <w:r>
        <w:t xml:space="preserve">556 </w:t>
      </w:r>
      <w:r>
        <w:t xml:space="preserve">556 </w:t>
      </w:r>
    </w:p>
    <w:p>
      <w:r>
        <w:t xml:space="preserve">678839 </w:t>
      </w:r>
      <w:r>
        <w:t xml:space="preserve">NULL </w:t>
      </w:r>
      <w:r>
        <w:t xml:space="preserve">2023-09-30 00:00:00 </w:t>
      </w:r>
      <w:r>
        <w:t xml:space="preserve">2023-10-10 00:00:00 </w:t>
      </w:r>
      <w:r>
        <w:t xml:space="preserve">2023-08-23 00:00:00 </w:t>
      </w:r>
      <w:r>
        <w:t xml:space="preserve">154 </w:t>
      </w:r>
      <w:r>
        <w:t xml:space="preserve">924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681452 </w:t>
      </w:r>
      <w:r>
        <w:t xml:space="preserve">Organisation Internationale pour les Migrations </w:t>
      </w:r>
      <w:r>
        <w:t xml:space="preserve">OIM </w:t>
      </w:r>
      <w:r>
        <w:t xml:space="preserve">556 </w:t>
      </w:r>
      <w:r>
        <w:t xml:space="preserve">556 </w:t>
      </w:r>
    </w:p>
    <w:p>
      <w:r>
        <w:t xml:space="preserve">678840 </w:t>
      </w:r>
      <w:r>
        <w:t xml:space="preserve">NULL </w:t>
      </w:r>
      <w:r>
        <w:t xml:space="preserve">2023-03-28 00:00:00 </w:t>
      </w:r>
      <w:r>
        <w:t xml:space="preserve">2023-10-10 00:00:00 </w:t>
      </w:r>
      <w:r>
        <w:t xml:space="preserve">2023-08-24 00:00:00 </w:t>
      </w:r>
      <w:r>
        <w:t xml:space="preserve">148 </w:t>
      </w:r>
      <w:r>
        <w:t xml:space="preserve">888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681453 </w:t>
      </w:r>
      <w:r>
        <w:t xml:space="preserve">Organisation Internationale pour les Migrations </w:t>
      </w:r>
      <w:r>
        <w:t xml:space="preserve">OIM </w:t>
      </w:r>
      <w:r>
        <w:t xml:space="preserve">556 </w:t>
      </w:r>
      <w:r>
        <w:t xml:space="preserve">556 </w:t>
      </w:r>
    </w:p>
    <w:p>
      <w:r>
        <w:t xml:space="preserve">678841 </w:t>
      </w:r>
      <w:r>
        <w:t xml:space="preserve">NULL </w:t>
      </w:r>
      <w:r>
        <w:t xml:space="preserve">2023-05-04 00:00:00 </w:t>
      </w:r>
      <w:r>
        <w:t xml:space="preserve">2023-10-10 00:00:00 </w:t>
      </w:r>
      <w:r>
        <w:t xml:space="preserve">2023-08-24 00:00:00 </w:t>
      </w:r>
      <w:r>
        <w:t xml:space="preserve">35 </w:t>
      </w:r>
      <w:r>
        <w:t xml:space="preserve">210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681454 </w:t>
      </w:r>
      <w:r>
        <w:t xml:space="preserve">Organisation Internationale pour les Migrations </w:t>
      </w:r>
      <w:r>
        <w:t xml:space="preserve">OIM </w:t>
      </w:r>
      <w:r>
        <w:t xml:space="preserve">556 </w:t>
      </w:r>
      <w:r>
        <w:t xml:space="preserve">556 </w:t>
      </w:r>
    </w:p>
    <w:p>
      <w:r>
        <w:t xml:space="preserve">678842 </w:t>
      </w:r>
      <w:r>
        <w:t xml:space="preserve">NULL </w:t>
      </w:r>
      <w:r>
        <w:t xml:space="preserve">2023-09-30 00:00:00 </w:t>
      </w:r>
      <w:r>
        <w:t xml:space="preserve">2023-10-10 00:00:00 </w:t>
      </w:r>
      <w:r>
        <w:t xml:space="preserve">2023-08-24 00:00:00 </w:t>
      </w:r>
      <w:r>
        <w:t xml:space="preserve">27 </w:t>
      </w:r>
      <w:r>
        <w:t xml:space="preserve">162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681455 </w:t>
      </w:r>
      <w:r>
        <w:t xml:space="preserve">Organisation Internationale pour les Migrations </w:t>
      </w:r>
      <w:r>
        <w:t xml:space="preserve">OIM </w:t>
      </w:r>
      <w:r>
        <w:t xml:space="preserve">556 </w:t>
      </w:r>
      <w:r>
        <w:t xml:space="preserve">556 </w:t>
      </w:r>
    </w:p>
    <w:p>
      <w:r>
        <w:t xml:space="preserve">678843 </w:t>
      </w:r>
      <w:r>
        <w:t xml:space="preserve">NULL </w:t>
      </w:r>
      <w:r>
        <w:t xml:space="preserve">2023-03-28 00:00:00 </w:t>
      </w:r>
      <w:r>
        <w:t xml:space="preserve">2023-10-10 00:00:00 </w:t>
      </w:r>
      <w:r>
        <w:t xml:space="preserve">2023-08-24 00:00:00 </w:t>
      </w:r>
      <w:r>
        <w:t xml:space="preserve">228 </w:t>
      </w:r>
      <w:r>
        <w:t xml:space="preserve">1069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681456 </w:t>
      </w:r>
      <w:r>
        <w:t xml:space="preserve">Organisation Internationale pour les Migrations </w:t>
      </w:r>
      <w:r>
        <w:t xml:space="preserve">OIM </w:t>
      </w:r>
      <w:r>
        <w:t xml:space="preserve">556 </w:t>
      </w:r>
      <w:r>
        <w:t xml:space="preserve">556 </w:t>
      </w:r>
    </w:p>
    <w:p>
      <w:r>
        <w:t xml:space="preserve">678844 </w:t>
      </w:r>
      <w:r>
        <w:t xml:space="preserve">NULL </w:t>
      </w:r>
      <w:r>
        <w:t xml:space="preserve">2023-05-04 00:00:00 </w:t>
      </w:r>
      <w:r>
        <w:t xml:space="preserve">2023-10-10 00:00:00 </w:t>
      </w:r>
      <w:r>
        <w:t xml:space="preserve">2023-08-24 00:00:00 </w:t>
      </w:r>
      <w:r>
        <w:t xml:space="preserve">43 </w:t>
      </w:r>
      <w:r>
        <w:t xml:space="preserve">201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681457 </w:t>
      </w:r>
      <w:r>
        <w:t xml:space="preserve">Organisation Internationale pour les Migrations </w:t>
      </w:r>
      <w:r>
        <w:t xml:space="preserve">OIM </w:t>
      </w:r>
      <w:r>
        <w:t xml:space="preserve">556 </w:t>
      </w:r>
      <w:r>
        <w:t xml:space="preserve">556 </w:t>
      </w:r>
    </w:p>
    <w:p>
      <w:r>
        <w:t xml:space="preserve">678845 </w:t>
      </w:r>
      <w:r>
        <w:t xml:space="preserve">NULL </w:t>
      </w:r>
      <w:r>
        <w:t xml:space="preserve">2023-09-30 00:00:00 </w:t>
      </w:r>
      <w:r>
        <w:t xml:space="preserve">2023-10-10 00:00:00 </w:t>
      </w:r>
      <w:r>
        <w:t xml:space="preserve">2023-08-24 00:00:00 </w:t>
      </w:r>
      <w:r>
        <w:t xml:space="preserve">37 </w:t>
      </w:r>
      <w:r>
        <w:t xml:space="preserve">173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681458 </w:t>
      </w:r>
      <w:r>
        <w:t xml:space="preserve">Organisation Internationale pour les Migrations </w:t>
      </w:r>
      <w:r>
        <w:t xml:space="preserve">OIM </w:t>
      </w:r>
      <w:r>
        <w:t xml:space="preserve">556 </w:t>
      </w:r>
      <w:r>
        <w:t xml:space="preserve">556 </w:t>
      </w:r>
    </w:p>
    <w:p>
      <w:r>
        <w:t xml:space="preserve">678846 </w:t>
      </w:r>
      <w:r>
        <w:t xml:space="preserve">NULL </w:t>
      </w:r>
      <w:r>
        <w:t xml:space="preserve">2023-03-28 00:00:00 </w:t>
      </w:r>
      <w:r>
        <w:t xml:space="preserve">2023-10-10 00:00:00 </w:t>
      </w:r>
      <w:r>
        <w:t xml:space="preserve">2023-08-27 00:00:00 </w:t>
      </w:r>
      <w:r>
        <w:t xml:space="preserve">133 </w:t>
      </w:r>
      <w:r>
        <w:t xml:space="preserve">803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681459 </w:t>
      </w:r>
      <w:r>
        <w:t xml:space="preserve">Organisation Internationale pour les Migrations </w:t>
      </w:r>
      <w:r>
        <w:t xml:space="preserve">OIM </w:t>
      </w:r>
      <w:r>
        <w:t xml:space="preserve">556 </w:t>
      </w:r>
      <w:r>
        <w:t xml:space="preserve">556 </w:t>
      </w:r>
    </w:p>
    <w:p>
      <w:r>
        <w:t xml:space="preserve">678847 </w:t>
      </w:r>
      <w:r>
        <w:t xml:space="preserve">NULL </w:t>
      </w:r>
      <w:r>
        <w:t xml:space="preserve">2023-05-04 00:00:00 </w:t>
      </w:r>
      <w:r>
        <w:t xml:space="preserve">2023-10-10 00:00:00 </w:t>
      </w:r>
      <w:r>
        <w:t xml:space="preserve">2023-08-27 00:00:00 </w:t>
      </w:r>
      <w:r>
        <w:t xml:space="preserve">40 </w:t>
      </w:r>
      <w:r>
        <w:t xml:space="preserve">242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681460 </w:t>
      </w:r>
      <w:r>
        <w:t xml:space="preserve">Organisation Internationale pour les Migrations </w:t>
      </w:r>
      <w:r>
        <w:t xml:space="preserve">OIM </w:t>
      </w:r>
      <w:r>
        <w:t xml:space="preserve">556 </w:t>
      </w:r>
      <w:r>
        <w:t xml:space="preserve">556 </w:t>
      </w:r>
    </w:p>
    <w:p>
      <w:r>
        <w:t xml:space="preserve">678848 </w:t>
      </w:r>
      <w:r>
        <w:t xml:space="preserve">NULL </w:t>
      </w:r>
      <w:r>
        <w:t xml:space="preserve">2023-09-30 00:00:00 </w:t>
      </w:r>
      <w:r>
        <w:t xml:space="preserve">2023-10-10 00:00:00 </w:t>
      </w:r>
      <w:r>
        <w:t xml:space="preserve">2023-08-27 00:00:00 </w:t>
      </w:r>
      <w:r>
        <w:t xml:space="preserve">16 </w:t>
      </w:r>
      <w:r>
        <w:t xml:space="preserve">97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681461 </w:t>
      </w:r>
      <w:r>
        <w:t xml:space="preserve">Organisation Internationale pour les Migrations </w:t>
      </w:r>
      <w:r>
        <w:t xml:space="preserve">OIM </w:t>
      </w:r>
      <w:r>
        <w:t xml:space="preserve">556 </w:t>
      </w:r>
      <w:r>
        <w:t xml:space="preserve">556 </w:t>
      </w:r>
    </w:p>
    <w:p>
      <w:r>
        <w:t xml:space="preserve">678849 </w:t>
      </w:r>
      <w:r>
        <w:t xml:space="preserve">NULL </w:t>
      </w:r>
      <w:r>
        <w:t xml:space="preserve">2023-03-28 00:00:00 </w:t>
      </w:r>
      <w:r>
        <w:t xml:space="preserve">2023-10-10 00:00:00 </w:t>
      </w:r>
      <w:r>
        <w:t xml:space="preserve">2023-08-23 00:00:00 </w:t>
      </w:r>
      <w:r>
        <w:t xml:space="preserve">199 </w:t>
      </w:r>
      <w:r>
        <w:t xml:space="preserve">1273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681462 </w:t>
      </w:r>
      <w:r>
        <w:t xml:space="preserve">Organisation Internationale pour les Migrations </w:t>
      </w:r>
      <w:r>
        <w:t xml:space="preserve">OIM </w:t>
      </w:r>
      <w:r>
        <w:t xml:space="preserve">556 </w:t>
      </w:r>
      <w:r>
        <w:t xml:space="preserve">556 </w:t>
      </w:r>
    </w:p>
    <w:p>
      <w:r>
        <w:t xml:space="preserve">678850 </w:t>
      </w:r>
      <w:r>
        <w:t xml:space="preserve">NULL </w:t>
      </w:r>
      <w:r>
        <w:t xml:space="preserve">2023-05-04 00:00:00 </w:t>
      </w:r>
      <w:r>
        <w:t xml:space="preserve">2023-10-10 00:00:00 </w:t>
      </w:r>
      <w:r>
        <w:t xml:space="preserve">2023-08-23 00:00:00 </w:t>
      </w:r>
      <w:r>
        <w:t xml:space="preserve">35 </w:t>
      </w:r>
      <w:r>
        <w:t xml:space="preserve">224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681463 </w:t>
      </w:r>
      <w:r>
        <w:t xml:space="preserve">Organisation Internationale pour les Migrations </w:t>
      </w:r>
      <w:r>
        <w:t xml:space="preserve">OIM </w:t>
      </w:r>
      <w:r>
        <w:t xml:space="preserve">556 </w:t>
      </w:r>
      <w:r>
        <w:t xml:space="preserve">556 </w:t>
      </w:r>
    </w:p>
    <w:p>
      <w:r>
        <w:t xml:space="preserve">678851 </w:t>
      </w:r>
      <w:r>
        <w:t xml:space="preserve">NULL </w:t>
      </w:r>
      <w:r>
        <w:t xml:space="preserve">2023-09-30 00:00:00 </w:t>
      </w:r>
      <w:r>
        <w:t xml:space="preserve">2023-10-10 00:00:00 </w:t>
      </w:r>
      <w:r>
        <w:t xml:space="preserve">2023-08-23 00:00:00 </w:t>
      </w:r>
      <w:r>
        <w:t xml:space="preserve">21 </w:t>
      </w:r>
      <w:r>
        <w:t xml:space="preserve">134 </w:t>
      </w:r>
      <w:r>
        <w:t xml:space="preserve">2 </w:t>
      </w:r>
      <w:r>
        <w:t xml:space="preserve">Retourné </w:t>
      </w:r>
      <w:r>
        <w:t xml:space="preserve">CD6111ZS04 </w:t>
      </w:r>
      <w:r>
        <w:t xml:space="preserve">CD6111ZS04AS04 </w:t>
      </w:r>
      <w:r>
        <w:t xml:space="preserve">Bwalanda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681464 </w:t>
      </w:r>
      <w:r>
        <w:t xml:space="preserve">Organisation Internationale pour les Migrations </w:t>
      </w:r>
      <w:r>
        <w:t xml:space="preserve">OIM </w:t>
      </w:r>
      <w:r>
        <w:t xml:space="preserve">556 </w:t>
      </w:r>
      <w:r>
        <w:t xml:space="preserve">556 </w:t>
      </w:r>
    </w:p>
    <w:p>
      <w:r>
        <w:t xml:space="preserve">678852 </w:t>
      </w:r>
      <w:r>
        <w:t xml:space="preserve">NULL </w:t>
      </w:r>
      <w:r>
        <w:t xml:space="preserve">2023-03-28 00:00:00 </w:t>
      </w:r>
      <w:r>
        <w:t xml:space="preserve">2023-10-10 00:00:00 </w:t>
      </w:r>
      <w:r>
        <w:t xml:space="preserve">2023-08-22 00:00:00 </w:t>
      </w:r>
      <w:r>
        <w:t xml:space="preserve">243 </w:t>
      </w:r>
      <w:r>
        <w:t xml:space="preserve">1535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681465 </w:t>
      </w:r>
      <w:r>
        <w:t xml:space="preserve">Organisation Internationale pour les Migrations </w:t>
      </w:r>
      <w:r>
        <w:t xml:space="preserve">OIM </w:t>
      </w:r>
      <w:r>
        <w:t xml:space="preserve">556 </w:t>
      </w:r>
      <w:r>
        <w:t xml:space="preserve">556 </w:t>
      </w:r>
    </w:p>
    <w:p>
      <w:r>
        <w:t xml:space="preserve">678853 </w:t>
      </w:r>
      <w:r>
        <w:t xml:space="preserve">NULL </w:t>
      </w:r>
      <w:r>
        <w:t xml:space="preserve">2023-05-04 00:00:00 </w:t>
      </w:r>
      <w:r>
        <w:t xml:space="preserve">2023-10-10 00:00:00 </w:t>
      </w:r>
      <w:r>
        <w:t xml:space="preserve">2023-08-22 00:00:00 </w:t>
      </w:r>
      <w:r>
        <w:t xml:space="preserve">77 </w:t>
      </w:r>
      <w:r>
        <w:t xml:space="preserve">486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681466 </w:t>
      </w:r>
      <w:r>
        <w:t xml:space="preserve">Organisation Internationale pour les Migrations </w:t>
      </w:r>
      <w:r>
        <w:t xml:space="preserve">OIM </w:t>
      </w:r>
      <w:r>
        <w:t xml:space="preserve">556 </w:t>
      </w:r>
      <w:r>
        <w:t xml:space="preserve">556 </w:t>
      </w:r>
    </w:p>
    <w:p>
      <w:r>
        <w:t xml:space="preserve">678854 </w:t>
      </w:r>
      <w:r>
        <w:t xml:space="preserve">NULL </w:t>
      </w:r>
      <w:r>
        <w:t xml:space="preserve">2023-09-30 00:00:00 </w:t>
      </w:r>
      <w:r>
        <w:t xml:space="preserve">2023-10-10 00:00:00 </w:t>
      </w:r>
      <w:r>
        <w:t xml:space="preserve">2023-08-22 00:00:00 </w:t>
      </w:r>
      <w:r>
        <w:t xml:space="preserve">41 </w:t>
      </w:r>
      <w:r>
        <w:t xml:space="preserve">259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681467 </w:t>
      </w:r>
      <w:r>
        <w:t xml:space="preserve">Organisation Internationale pour les Migrations </w:t>
      </w:r>
      <w:r>
        <w:t xml:space="preserve">OIM </w:t>
      </w:r>
      <w:r>
        <w:t xml:space="preserve">556 </w:t>
      </w:r>
      <w:r>
        <w:t xml:space="preserve">556 </w:t>
      </w:r>
    </w:p>
    <w:p>
      <w:r>
        <w:t xml:space="preserve">678855 </w:t>
      </w:r>
      <w:r>
        <w:t xml:space="preserve">NULL </w:t>
      </w:r>
      <w:r>
        <w:t xml:space="preserve">2023-03-28 00:00:00 </w:t>
      </w:r>
      <w:r>
        <w:t xml:space="preserve">2023-10-10 00:00:00 </w:t>
      </w:r>
      <w:r>
        <w:t xml:space="preserve">2023-08-22 00:00:00 </w:t>
      </w:r>
      <w:r>
        <w:t xml:space="preserve">30 </w:t>
      </w:r>
      <w:r>
        <w:t xml:space="preserve">227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681468 </w:t>
      </w:r>
      <w:r>
        <w:t xml:space="preserve">Organisation Internationale pour les Migrations </w:t>
      </w:r>
      <w:r>
        <w:t xml:space="preserve">OIM </w:t>
      </w:r>
      <w:r>
        <w:t xml:space="preserve">556 </w:t>
      </w:r>
      <w:r>
        <w:t xml:space="preserve">556 </w:t>
      </w:r>
    </w:p>
    <w:p>
      <w:r>
        <w:t xml:space="preserve">678856 </w:t>
      </w:r>
      <w:r>
        <w:t xml:space="preserve">NULL </w:t>
      </w:r>
      <w:r>
        <w:t xml:space="preserve">2023-05-04 00:00:00 </w:t>
      </w:r>
      <w:r>
        <w:t xml:space="preserve">2023-10-10 00:00:00 </w:t>
      </w:r>
      <w:r>
        <w:t xml:space="preserve">2023-08-22 00:00:00 </w:t>
      </w:r>
      <w:r>
        <w:t xml:space="preserve">42 </w:t>
      </w:r>
      <w:r>
        <w:t xml:space="preserve">318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681469 </w:t>
      </w:r>
      <w:r>
        <w:t xml:space="preserve">Organisation Internationale pour les Migrations </w:t>
      </w:r>
      <w:r>
        <w:t xml:space="preserve">OIM </w:t>
      </w:r>
      <w:r>
        <w:t xml:space="preserve">556 </w:t>
      </w:r>
      <w:r>
        <w:t xml:space="preserve">556 </w:t>
      </w:r>
    </w:p>
    <w:p>
      <w:r>
        <w:t xml:space="preserve">678857 </w:t>
      </w:r>
      <w:r>
        <w:t xml:space="preserve">NULL </w:t>
      </w:r>
      <w:r>
        <w:t xml:space="preserve">2023-09-30 00:00:00 </w:t>
      </w:r>
      <w:r>
        <w:t xml:space="preserve">2023-10-10 00:00:00 </w:t>
      </w:r>
      <w:r>
        <w:t xml:space="preserve">2023-08-22 00:00:00 </w:t>
      </w:r>
      <w:r>
        <w:t xml:space="preserve">42 </w:t>
      </w:r>
      <w:r>
        <w:t xml:space="preserve">318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681470 </w:t>
      </w:r>
      <w:r>
        <w:t xml:space="preserve">Organisation Internationale pour les Migrations </w:t>
      </w:r>
      <w:r>
        <w:t xml:space="preserve">OIM </w:t>
      </w:r>
      <w:r>
        <w:t xml:space="preserve">556 </w:t>
      </w:r>
      <w:r>
        <w:t xml:space="preserve">556 </w:t>
      </w:r>
    </w:p>
    <w:p>
      <w:r>
        <w:t xml:space="preserve">678858 </w:t>
      </w:r>
      <w:r>
        <w:t xml:space="preserve">NULL </w:t>
      </w:r>
      <w:r>
        <w:t xml:space="preserve">2023-03-28 00:00:00 </w:t>
      </w:r>
      <w:r>
        <w:t xml:space="preserve">2023-10-10 00:00:00 </w:t>
      </w:r>
      <w:r>
        <w:t xml:space="preserve">2023-08-23 00:00:00 </w:t>
      </w:r>
      <w:r>
        <w:t xml:space="preserve">126 </w:t>
      </w:r>
      <w:r>
        <w:t xml:space="preserve">744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681471 </w:t>
      </w:r>
      <w:r>
        <w:t xml:space="preserve">Organisation Internationale pour les Migrations </w:t>
      </w:r>
      <w:r>
        <w:t xml:space="preserve">OIM </w:t>
      </w:r>
      <w:r>
        <w:t xml:space="preserve">556 </w:t>
      </w:r>
      <w:r>
        <w:t xml:space="preserve">556 </w:t>
      </w:r>
    </w:p>
    <w:p>
      <w:r>
        <w:t xml:space="preserve">678859 </w:t>
      </w:r>
      <w:r>
        <w:t xml:space="preserve">NULL </w:t>
      </w:r>
      <w:r>
        <w:t xml:space="preserve">2023-05-04 00:00:00 </w:t>
      </w:r>
      <w:r>
        <w:t xml:space="preserve">2023-10-10 00:00:00 </w:t>
      </w:r>
      <w:r>
        <w:t xml:space="preserve">2023-08-23 00:00:00 </w:t>
      </w:r>
      <w:r>
        <w:t xml:space="preserve">139 </w:t>
      </w:r>
      <w:r>
        <w:t xml:space="preserve">822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681472 </w:t>
      </w:r>
      <w:r>
        <w:t xml:space="preserve">Organisation Internationale pour les Migrations </w:t>
      </w:r>
      <w:r>
        <w:t xml:space="preserve">OIM </w:t>
      </w:r>
      <w:r>
        <w:t xml:space="preserve">556 </w:t>
      </w:r>
      <w:r>
        <w:t xml:space="preserve">556 </w:t>
      </w:r>
    </w:p>
    <w:p>
      <w:r>
        <w:t xml:space="preserve">678860 </w:t>
      </w:r>
      <w:r>
        <w:t xml:space="preserve">NULL </w:t>
      </w:r>
      <w:r>
        <w:t xml:space="preserve">2023-09-30 00:00:00 </w:t>
      </w:r>
      <w:r>
        <w:t xml:space="preserve">2023-10-10 00:00:00 </w:t>
      </w:r>
      <w:r>
        <w:t xml:space="preserve">2023-08-23 00:00:00 </w:t>
      </w:r>
      <w:r>
        <w:t xml:space="preserve">14 </w:t>
      </w:r>
      <w:r>
        <w:t xml:space="preserve">83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681473 </w:t>
      </w:r>
      <w:r>
        <w:t xml:space="preserve">Organisation Internationale pour les Migrations </w:t>
      </w:r>
      <w:r>
        <w:t xml:space="preserve">OIM </w:t>
      </w:r>
      <w:r>
        <w:t xml:space="preserve">556 </w:t>
      </w:r>
      <w:r>
        <w:t xml:space="preserve">556 </w:t>
      </w:r>
    </w:p>
    <w:p>
      <w:r>
        <w:t xml:space="preserve">678861 </w:t>
      </w:r>
      <w:r>
        <w:t xml:space="preserve">NULL </w:t>
      </w:r>
      <w:r>
        <w:t xml:space="preserve">2023-03-28 00:00:00 </w:t>
      </w:r>
      <w:r>
        <w:t xml:space="preserve">2023-10-10 00:00:00 </w:t>
      </w:r>
      <w:r>
        <w:t xml:space="preserve">2023-08-23 00:00:00 </w:t>
      </w:r>
      <w:r>
        <w:t xml:space="preserve">142 </w:t>
      </w:r>
      <w:r>
        <w:t xml:space="preserve">852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681474 </w:t>
      </w:r>
      <w:r>
        <w:t xml:space="preserve">Organisation Internationale pour les Migrations </w:t>
      </w:r>
      <w:r>
        <w:t xml:space="preserve">OIM </w:t>
      </w:r>
      <w:r>
        <w:t xml:space="preserve">556 </w:t>
      </w:r>
      <w:r>
        <w:t xml:space="preserve">556 </w:t>
      </w:r>
    </w:p>
    <w:p>
      <w:r>
        <w:t xml:space="preserve">678862 </w:t>
      </w:r>
      <w:r>
        <w:t xml:space="preserve">NULL </w:t>
      </w:r>
      <w:r>
        <w:t xml:space="preserve">2023-05-04 00:00:00 </w:t>
      </w:r>
      <w:r>
        <w:t xml:space="preserve">2023-10-10 00:00:00 </w:t>
      </w:r>
      <w:r>
        <w:t xml:space="preserve">2023-08-23 00:00:00 </w:t>
      </w:r>
      <w:r>
        <w:t xml:space="preserve">32 </w:t>
      </w:r>
      <w:r>
        <w:t xml:space="preserve">192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681475 </w:t>
      </w:r>
      <w:r>
        <w:t xml:space="preserve">Organisation Internationale pour les Migrations </w:t>
      </w:r>
      <w:r>
        <w:t xml:space="preserve">OIM </w:t>
      </w:r>
      <w:r>
        <w:t xml:space="preserve">556 </w:t>
      </w:r>
      <w:r>
        <w:t xml:space="preserve">556 </w:t>
      </w:r>
    </w:p>
    <w:p>
      <w:r>
        <w:t xml:space="preserve">678863 </w:t>
      </w:r>
      <w:r>
        <w:t xml:space="preserve">NULL </w:t>
      </w:r>
      <w:r>
        <w:t xml:space="preserve">2023-09-30 00:00:00 </w:t>
      </w:r>
      <w:r>
        <w:t xml:space="preserve">2023-10-10 00:00:00 </w:t>
      </w:r>
      <w:r>
        <w:t xml:space="preserve">2023-08-23 00:00:00 </w:t>
      </w:r>
      <w:r>
        <w:t xml:space="preserve">20 </w:t>
      </w:r>
      <w:r>
        <w:t xml:space="preserve">120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681476 </w:t>
      </w:r>
      <w:r>
        <w:t xml:space="preserve">Organisation Internationale pour les Migrations </w:t>
      </w:r>
      <w:r>
        <w:t xml:space="preserve">OIM </w:t>
      </w:r>
      <w:r>
        <w:t xml:space="preserve">556 </w:t>
      </w:r>
      <w:r>
        <w:t xml:space="preserve">556 </w:t>
      </w:r>
    </w:p>
    <w:p>
      <w:r>
        <w:t xml:space="preserve">678864 </w:t>
      </w:r>
      <w:r>
        <w:t xml:space="preserve">NULL </w:t>
      </w:r>
      <w:r>
        <w:t xml:space="preserve">2023-03-28 00:00:00 </w:t>
      </w:r>
      <w:r>
        <w:t xml:space="preserve">2023-10-10 00:00:00 </w:t>
      </w:r>
      <w:r>
        <w:t xml:space="preserve">2023-08-23 00:00:00 </w:t>
      </w:r>
      <w:r>
        <w:t xml:space="preserve">99 </w:t>
      </w:r>
      <w:r>
        <w:t xml:space="preserve">594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681477 </w:t>
      </w:r>
      <w:r>
        <w:t xml:space="preserve">Organisation Internationale pour les Migrations </w:t>
      </w:r>
      <w:r>
        <w:t xml:space="preserve">OIM </w:t>
      </w:r>
      <w:r>
        <w:t xml:space="preserve">556 </w:t>
      </w:r>
      <w:r>
        <w:t xml:space="preserve">556 </w:t>
      </w:r>
    </w:p>
    <w:p>
      <w:r>
        <w:t xml:space="preserve">678865 </w:t>
      </w:r>
      <w:r>
        <w:t xml:space="preserve">NULL </w:t>
      </w:r>
      <w:r>
        <w:t xml:space="preserve">2023-05-04 00:00:00 </w:t>
      </w:r>
      <w:r>
        <w:t xml:space="preserve">2023-10-10 00:00:00 </w:t>
      </w:r>
      <w:r>
        <w:t xml:space="preserve">2023-08-23 00:00:00 </w:t>
      </w:r>
      <w:r>
        <w:t xml:space="preserve">41 </w:t>
      </w:r>
      <w:r>
        <w:t xml:space="preserve">246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681478 </w:t>
      </w:r>
      <w:r>
        <w:t xml:space="preserve">Organisation Internationale pour les Migrations </w:t>
      </w:r>
      <w:r>
        <w:t xml:space="preserve">OIM </w:t>
      </w:r>
      <w:r>
        <w:t xml:space="preserve">556 </w:t>
      </w:r>
      <w:r>
        <w:t xml:space="preserve">556 </w:t>
      </w:r>
    </w:p>
    <w:p>
      <w:r>
        <w:t xml:space="preserve">678866 </w:t>
      </w:r>
      <w:r>
        <w:t xml:space="preserve">NULL </w:t>
      </w:r>
      <w:r>
        <w:t xml:space="preserve">2023-09-30 00:00:00 </w:t>
      </w:r>
      <w:r>
        <w:t xml:space="preserve">2023-10-10 00:00:00 </w:t>
      </w:r>
      <w:r>
        <w:t xml:space="preserve">2023-08-23 00:00:00 </w:t>
      </w:r>
      <w:r>
        <w:t xml:space="preserve">24 </w:t>
      </w:r>
      <w:r>
        <w:t xml:space="preserve">144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681479 </w:t>
      </w:r>
      <w:r>
        <w:t xml:space="preserve">Organisation Internationale pour les Migrations </w:t>
      </w:r>
      <w:r>
        <w:t xml:space="preserve">OIM </w:t>
      </w:r>
      <w:r>
        <w:t xml:space="preserve">556 </w:t>
      </w:r>
      <w:r>
        <w:t xml:space="preserve">556 </w:t>
      </w:r>
    </w:p>
    <w:p>
      <w:r>
        <w:t xml:space="preserve">678867 </w:t>
      </w:r>
      <w:r>
        <w:t xml:space="preserve">NULL </w:t>
      </w:r>
      <w:r>
        <w:t xml:space="preserve">2023-03-28 00:00:00 </w:t>
      </w:r>
      <w:r>
        <w:t xml:space="preserve">2023-10-10 00:00:00 </w:t>
      </w:r>
      <w:r>
        <w:t xml:space="preserve">2023-08-23 00:00:00 </w:t>
      </w:r>
      <w:r>
        <w:t xml:space="preserve">88 </w:t>
      </w:r>
      <w:r>
        <w:t xml:space="preserve">516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681480 </w:t>
      </w:r>
      <w:r>
        <w:t xml:space="preserve">Organisation Internationale pour les Migrations </w:t>
      </w:r>
      <w:r>
        <w:t xml:space="preserve">OIM </w:t>
      </w:r>
      <w:r>
        <w:t xml:space="preserve">556 </w:t>
      </w:r>
      <w:r>
        <w:t xml:space="preserve">556 </w:t>
      </w:r>
    </w:p>
    <w:p>
      <w:r>
        <w:t xml:space="preserve">678868 </w:t>
      </w:r>
      <w:r>
        <w:t xml:space="preserve">NULL </w:t>
      </w:r>
      <w:r>
        <w:t xml:space="preserve">2023-05-04 00:00:00 </w:t>
      </w:r>
      <w:r>
        <w:t xml:space="preserve">2023-10-10 00:00:00 </w:t>
      </w:r>
      <w:r>
        <w:t xml:space="preserve">2023-08-23 00:00:00 </w:t>
      </w:r>
      <w:r>
        <w:t xml:space="preserve">48 </w:t>
      </w:r>
      <w:r>
        <w:t xml:space="preserve">281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681481 </w:t>
      </w:r>
      <w:r>
        <w:t xml:space="preserve">Organisation Internationale pour les Migrations </w:t>
      </w:r>
      <w:r>
        <w:t xml:space="preserve">OIM </w:t>
      </w:r>
      <w:r>
        <w:t xml:space="preserve">556 </w:t>
      </w:r>
      <w:r>
        <w:t xml:space="preserve">556 </w:t>
      </w:r>
    </w:p>
    <w:p>
      <w:r>
        <w:t xml:space="preserve">678869 </w:t>
      </w:r>
      <w:r>
        <w:t xml:space="preserve">NULL </w:t>
      </w:r>
      <w:r>
        <w:t xml:space="preserve">2023-09-30 00:00:00 </w:t>
      </w:r>
      <w:r>
        <w:t xml:space="preserve">2023-10-10 00:00:00 </w:t>
      </w:r>
      <w:r>
        <w:t xml:space="preserve">2023-08-23 00:00:00 </w:t>
      </w:r>
      <w:r>
        <w:t xml:space="preserve">18 </w:t>
      </w:r>
      <w:r>
        <w:t xml:space="preserve">105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681482 </w:t>
      </w:r>
      <w:r>
        <w:t xml:space="preserve">Organisation Internationale pour les Migrations </w:t>
      </w:r>
      <w:r>
        <w:t xml:space="preserve">OIM </w:t>
      </w:r>
      <w:r>
        <w:t xml:space="preserve">556 </w:t>
      </w:r>
      <w:r>
        <w:t xml:space="preserve">556 </w:t>
      </w:r>
    </w:p>
    <w:p>
      <w:r>
        <w:t xml:space="preserve">678870 </w:t>
      </w:r>
      <w:r>
        <w:t xml:space="preserve">NULL </w:t>
      </w:r>
      <w:r>
        <w:t xml:space="preserve">2023-03-28 00:00:00 </w:t>
      </w:r>
      <w:r>
        <w:t xml:space="preserve">2023-10-10 00:00:00 </w:t>
      </w:r>
      <w:r>
        <w:t xml:space="preserve">2023-08-23 00:00:00 </w:t>
      </w:r>
      <w:r>
        <w:t xml:space="preserve">165 </w:t>
      </w:r>
      <w:r>
        <w:t xml:space="preserve">990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681483 </w:t>
      </w:r>
      <w:r>
        <w:t xml:space="preserve">Organisation Internationale pour les Migrations </w:t>
      </w:r>
      <w:r>
        <w:t xml:space="preserve">OIM </w:t>
      </w:r>
      <w:r>
        <w:t xml:space="preserve">556 </w:t>
      </w:r>
      <w:r>
        <w:t xml:space="preserve">556 </w:t>
      </w:r>
    </w:p>
    <w:p>
      <w:r>
        <w:t xml:space="preserve">678871 </w:t>
      </w:r>
      <w:r>
        <w:t xml:space="preserve">NULL </w:t>
      </w:r>
      <w:r>
        <w:t xml:space="preserve">2023-05-04 00:00:00 </w:t>
      </w:r>
      <w:r>
        <w:t xml:space="preserve">2023-10-10 00:00:00 </w:t>
      </w:r>
      <w:r>
        <w:t xml:space="preserve">2023-08-23 00:00:00 </w:t>
      </w:r>
      <w:r>
        <w:t xml:space="preserve">176 </w:t>
      </w:r>
      <w:r>
        <w:t xml:space="preserve">1056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681484 </w:t>
      </w:r>
      <w:r>
        <w:t xml:space="preserve">Organisation Internationale pour les Migrations </w:t>
      </w:r>
      <w:r>
        <w:t xml:space="preserve">OIM </w:t>
      </w:r>
      <w:r>
        <w:t xml:space="preserve">556 </w:t>
      </w:r>
      <w:r>
        <w:t xml:space="preserve">556 </w:t>
      </w:r>
    </w:p>
    <w:p>
      <w:r>
        <w:t xml:space="preserve">678872 </w:t>
      </w:r>
      <w:r>
        <w:t xml:space="preserve">NULL </w:t>
      </w:r>
      <w:r>
        <w:t xml:space="preserve">2023-03-28 00:00:00 </w:t>
      </w:r>
      <w:r>
        <w:t xml:space="preserve">2023-10-10 00:00:00 </w:t>
      </w:r>
      <w:r>
        <w:t xml:space="preserve">2023-08-22 00:00:00 </w:t>
      </w:r>
      <w:r>
        <w:t xml:space="preserve">207 </w:t>
      </w:r>
      <w:r>
        <w:t xml:space="preserve">1312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681485 </w:t>
      </w:r>
      <w:r>
        <w:t xml:space="preserve">Organisation Internationale pour les Migrations </w:t>
      </w:r>
      <w:r>
        <w:t xml:space="preserve">OIM </w:t>
      </w:r>
      <w:r>
        <w:t xml:space="preserve">556 </w:t>
      </w:r>
      <w:r>
        <w:t xml:space="preserve">556 </w:t>
      </w:r>
    </w:p>
    <w:p>
      <w:r>
        <w:t xml:space="preserve">678873 </w:t>
      </w:r>
      <w:r>
        <w:t xml:space="preserve">NULL </w:t>
      </w:r>
      <w:r>
        <w:t xml:space="preserve">2023-05-04 00:00:00 </w:t>
      </w:r>
      <w:r>
        <w:t xml:space="preserve">2023-10-10 00:00:00 </w:t>
      </w:r>
      <w:r>
        <w:t xml:space="preserve">2023-08-22 00:00:00 </w:t>
      </w:r>
      <w:r>
        <w:t xml:space="preserve">31 </w:t>
      </w:r>
      <w:r>
        <w:t xml:space="preserve">196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681486 </w:t>
      </w:r>
      <w:r>
        <w:t xml:space="preserve">Organisation Internationale pour les Migrations </w:t>
      </w:r>
      <w:r>
        <w:t xml:space="preserve">OIM </w:t>
      </w:r>
      <w:r>
        <w:t xml:space="preserve">556 </w:t>
      </w:r>
      <w:r>
        <w:t xml:space="preserve">556 </w:t>
      </w:r>
    </w:p>
    <w:p>
      <w:r>
        <w:t xml:space="preserve">678874 </w:t>
      </w:r>
      <w:r>
        <w:t xml:space="preserve">NULL </w:t>
      </w:r>
      <w:r>
        <w:t xml:space="preserve">2023-09-30 00:00:00 </w:t>
      </w:r>
      <w:r>
        <w:t xml:space="preserve">2023-10-10 00:00:00 </w:t>
      </w:r>
      <w:r>
        <w:t xml:space="preserve">2023-08-22 00:00:00 </w:t>
      </w:r>
      <w:r>
        <w:t xml:space="preserve">24 </w:t>
      </w:r>
      <w:r>
        <w:t xml:space="preserve">152 </w:t>
      </w:r>
      <w:r>
        <w:t xml:space="preserve">2 </w:t>
      </w:r>
      <w:r>
        <w:t xml:space="preserve">Retourné </w:t>
      </w:r>
      <w:r>
        <w:t xml:space="preserve">CD6111ZS04 </w:t>
      </w:r>
      <w:r>
        <w:t xml:space="preserve">CD6111ZS04AS09 </w:t>
      </w:r>
      <w:r>
        <w:t xml:space="preserve">Kabati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681487 </w:t>
      </w:r>
      <w:r>
        <w:t xml:space="preserve">Organisation Internationale pour les Migrations </w:t>
      </w:r>
      <w:r>
        <w:t xml:space="preserve">OIM </w:t>
      </w:r>
      <w:r>
        <w:t xml:space="preserve">556 </w:t>
      </w:r>
      <w:r>
        <w:t xml:space="preserve">556 </w:t>
      </w:r>
    </w:p>
    <w:p>
      <w:r>
        <w:t xml:space="preserve">678875 </w:t>
      </w:r>
      <w:r>
        <w:t xml:space="preserve">NULL </w:t>
      </w:r>
      <w:r>
        <w:t xml:space="preserve">2022-09-01 00:00:00 </w:t>
      </w:r>
      <w:r>
        <w:t xml:space="preserve">2023-10-10 00:00:00 </w:t>
      </w:r>
      <w:r>
        <w:t xml:space="preserve">2023-08-20 00:00:00 </w:t>
      </w:r>
      <w:r>
        <w:t xml:space="preserve">66 </w:t>
      </w:r>
      <w:r>
        <w:t xml:space="preserve">396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681488 </w:t>
      </w:r>
      <w:r>
        <w:t xml:space="preserve">Organisation Internationale pour les Migrations </w:t>
      </w:r>
      <w:r>
        <w:t xml:space="preserve">OIM </w:t>
      </w:r>
      <w:r>
        <w:t xml:space="preserve">556 </w:t>
      </w:r>
      <w:r>
        <w:t xml:space="preserve">556 </w:t>
      </w:r>
    </w:p>
    <w:p>
      <w:r>
        <w:t xml:space="preserve">678876 </w:t>
      </w:r>
      <w:r>
        <w:t xml:space="preserve">NULL </w:t>
      </w:r>
      <w:r>
        <w:t xml:space="preserve">2022-12-01 00:00:00 </w:t>
      </w:r>
      <w:r>
        <w:t xml:space="preserve">2023-10-10 00:00:00 </w:t>
      </w:r>
      <w:r>
        <w:t xml:space="preserve">2023-08-20 00:00:00 </w:t>
      </w:r>
      <w:r>
        <w:t xml:space="preserve">22 </w:t>
      </w:r>
      <w:r>
        <w:t xml:space="preserve">132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681489 </w:t>
      </w:r>
      <w:r>
        <w:t xml:space="preserve">Organisation Internationale pour les Migrations </w:t>
      </w:r>
      <w:r>
        <w:t xml:space="preserve">OIM </w:t>
      </w:r>
      <w:r>
        <w:t xml:space="preserve">556 </w:t>
      </w:r>
      <w:r>
        <w:t xml:space="preserve">556 </w:t>
      </w:r>
    </w:p>
    <w:p>
      <w:r>
        <w:t xml:space="preserve">678877 </w:t>
      </w:r>
      <w:r>
        <w:t xml:space="preserve">NULL </w:t>
      </w:r>
      <w:r>
        <w:t xml:space="preserve">2023-03-28 00:00:00 </w:t>
      </w:r>
      <w:r>
        <w:t xml:space="preserve">2023-10-10 00:00:00 </w:t>
      </w:r>
      <w:r>
        <w:t xml:space="preserve">2023-08-20 00:00:00 </w:t>
      </w:r>
      <w:r>
        <w:t xml:space="preserve">205 </w:t>
      </w:r>
      <w:r>
        <w:t xml:space="preserve">1230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681490 </w:t>
      </w:r>
      <w:r>
        <w:t xml:space="preserve">Organisation Internationale pour les Migrations </w:t>
      </w:r>
      <w:r>
        <w:t xml:space="preserve">OIM </w:t>
      </w:r>
      <w:r>
        <w:t xml:space="preserve">556 </w:t>
      </w:r>
      <w:r>
        <w:t xml:space="preserve">556 </w:t>
      </w:r>
    </w:p>
    <w:p>
      <w:r>
        <w:t xml:space="preserve">678878 </w:t>
      </w:r>
      <w:r>
        <w:t xml:space="preserve">NULL </w:t>
      </w:r>
      <w:r>
        <w:t xml:space="preserve">2023-05-04 00:00:00 </w:t>
      </w:r>
      <w:r>
        <w:t xml:space="preserve">2023-10-10 00:00:00 </w:t>
      </w:r>
      <w:r>
        <w:t xml:space="preserve">2023-08-20 00:00:00 </w:t>
      </w:r>
      <w:r>
        <w:t xml:space="preserve">63 </w:t>
      </w:r>
      <w:r>
        <w:t xml:space="preserve">378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681491 </w:t>
      </w:r>
      <w:r>
        <w:t xml:space="preserve">Organisation Internationale pour les Migrations </w:t>
      </w:r>
      <w:r>
        <w:t xml:space="preserve">OIM </w:t>
      </w:r>
      <w:r>
        <w:t xml:space="preserve">556 </w:t>
      </w:r>
      <w:r>
        <w:t xml:space="preserve">556 </w:t>
      </w:r>
    </w:p>
    <w:p>
      <w:r>
        <w:t xml:space="preserve">678879 </w:t>
      </w:r>
      <w:r>
        <w:t xml:space="preserve">NULL </w:t>
      </w:r>
      <w:r>
        <w:t xml:space="preserve">2023-09-30 00:00:00 </w:t>
      </w:r>
      <w:r>
        <w:t xml:space="preserve">2023-10-10 00:00:00 </w:t>
      </w:r>
      <w:r>
        <w:t xml:space="preserve">2023-08-20 00:00:00 </w:t>
      </w:r>
      <w:r>
        <w:t xml:space="preserve">57 </w:t>
      </w:r>
      <w:r>
        <w:t xml:space="preserve">342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681492 </w:t>
      </w:r>
      <w:r>
        <w:t xml:space="preserve">Organisation Internationale pour les Migrations </w:t>
      </w:r>
      <w:r>
        <w:t xml:space="preserve">OIM </w:t>
      </w:r>
      <w:r>
        <w:t xml:space="preserve">556 </w:t>
      </w:r>
      <w:r>
        <w:t xml:space="preserve">556 </w:t>
      </w:r>
    </w:p>
    <w:p>
      <w:r>
        <w:t xml:space="preserve">678880 </w:t>
      </w:r>
      <w:r>
        <w:t xml:space="preserve">NULL </w:t>
      </w:r>
      <w:r>
        <w:t xml:space="preserve">2023-03-28 00:00:00 </w:t>
      </w:r>
      <w:r>
        <w:t xml:space="preserve">2023-10-10 00:00:00 </w:t>
      </w:r>
      <w:r>
        <w:t xml:space="preserve">2023-08-20 00:00:00 </w:t>
      </w:r>
      <w:r>
        <w:t xml:space="preserve">129 </w:t>
      </w:r>
      <w:r>
        <w:t xml:space="preserve">777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681493 </w:t>
      </w:r>
      <w:r>
        <w:t xml:space="preserve">Organisation Internationale pour les Migrations </w:t>
      </w:r>
      <w:r>
        <w:t xml:space="preserve">OIM </w:t>
      </w:r>
      <w:r>
        <w:t xml:space="preserve">556 </w:t>
      </w:r>
      <w:r>
        <w:t xml:space="preserve">556 </w:t>
      </w:r>
    </w:p>
    <w:p>
      <w:r>
        <w:t xml:space="preserve">678881 </w:t>
      </w:r>
      <w:r>
        <w:t xml:space="preserve">NULL </w:t>
      </w:r>
      <w:r>
        <w:t xml:space="preserve">2023-05-04 00:00:00 </w:t>
      </w:r>
      <w:r>
        <w:t xml:space="preserve">2023-10-10 00:00:00 </w:t>
      </w:r>
      <w:r>
        <w:t xml:space="preserve">2023-08-20 00:00:00 </w:t>
      </w:r>
      <w:r>
        <w:t xml:space="preserve">58 </w:t>
      </w:r>
      <w:r>
        <w:t xml:space="preserve">349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681494 </w:t>
      </w:r>
      <w:r>
        <w:t xml:space="preserve">Organisation Internationale pour les Migrations </w:t>
      </w:r>
      <w:r>
        <w:t xml:space="preserve">OIM </w:t>
      </w:r>
      <w:r>
        <w:t xml:space="preserve">556 </w:t>
      </w:r>
      <w:r>
        <w:t xml:space="preserve">556 </w:t>
      </w:r>
    </w:p>
    <w:p>
      <w:r>
        <w:t xml:space="preserve">678882 </w:t>
      </w:r>
      <w:r>
        <w:t xml:space="preserve">NULL </w:t>
      </w:r>
      <w:r>
        <w:t xml:space="preserve">2023-09-30 00:00:00 </w:t>
      </w:r>
      <w:r>
        <w:t xml:space="preserve">2023-10-10 00:00:00 </w:t>
      </w:r>
      <w:r>
        <w:t xml:space="preserve">2023-08-20 00:00:00 </w:t>
      </w:r>
      <w:r>
        <w:t xml:space="preserve">23 </w:t>
      </w:r>
      <w:r>
        <w:t xml:space="preserve">139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681495 </w:t>
      </w:r>
      <w:r>
        <w:t xml:space="preserve">Organisation Internationale pour les Migrations </w:t>
      </w:r>
      <w:r>
        <w:t xml:space="preserve">OIM </w:t>
      </w:r>
      <w:r>
        <w:t xml:space="preserve">556 </w:t>
      </w:r>
      <w:r>
        <w:t xml:space="preserve">556 </w:t>
      </w:r>
    </w:p>
    <w:p>
      <w:r>
        <w:t xml:space="preserve">678883 </w:t>
      </w:r>
      <w:r>
        <w:t xml:space="preserve">NULL </w:t>
      </w:r>
      <w:r>
        <w:t xml:space="preserve">2022-06-01 00:00:00 </w:t>
      </w:r>
      <w:r>
        <w:t xml:space="preserve">2023-10-10 00:00:00 </w:t>
      </w:r>
      <w:r>
        <w:t xml:space="preserve">2023-08-21 00:00:00 </w:t>
      </w:r>
      <w:r>
        <w:t xml:space="preserve">137 </w:t>
      </w:r>
      <w:r>
        <w:t xml:space="preserve">685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681496 </w:t>
      </w:r>
      <w:r>
        <w:t xml:space="preserve">Organisation Internationale pour les Migrations </w:t>
      </w:r>
      <w:r>
        <w:t xml:space="preserve">OIM </w:t>
      </w:r>
      <w:r>
        <w:t xml:space="preserve">556 </w:t>
      </w:r>
      <w:r>
        <w:t xml:space="preserve">556 </w:t>
      </w:r>
    </w:p>
    <w:p>
      <w:r>
        <w:t xml:space="preserve">678884 </w:t>
      </w:r>
      <w:r>
        <w:t xml:space="preserve">NULL </w:t>
      </w:r>
      <w:r>
        <w:t xml:space="preserve">2023-03-28 00:00:00 </w:t>
      </w:r>
      <w:r>
        <w:t xml:space="preserve">2023-10-10 00:00:00 </w:t>
      </w:r>
      <w:r>
        <w:t xml:space="preserve">2023-08-21 00:00:00 </w:t>
      </w:r>
      <w:r>
        <w:t xml:space="preserve">46 </w:t>
      </w:r>
      <w:r>
        <w:t xml:space="preserve">365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681497 </w:t>
      </w:r>
      <w:r>
        <w:t xml:space="preserve">Organisation Internationale pour les Migrations </w:t>
      </w:r>
      <w:r>
        <w:t xml:space="preserve">OIM </w:t>
      </w:r>
      <w:r>
        <w:t xml:space="preserve">556 </w:t>
      </w:r>
      <w:r>
        <w:t xml:space="preserve">556 </w:t>
      </w:r>
    </w:p>
    <w:p>
      <w:r>
        <w:t xml:space="preserve">678885 </w:t>
      </w:r>
      <w:r>
        <w:t xml:space="preserve">NULL </w:t>
      </w:r>
      <w:r>
        <w:t xml:space="preserve">2023-05-04 00:00:00 </w:t>
      </w:r>
      <w:r>
        <w:t xml:space="preserve">2023-10-10 00:00:00 </w:t>
      </w:r>
      <w:r>
        <w:t xml:space="preserve">2023-08-21 00:00:00 </w:t>
      </w:r>
      <w:r>
        <w:t xml:space="preserve">46 </w:t>
      </w:r>
      <w:r>
        <w:t xml:space="preserve">364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681498 </w:t>
      </w:r>
      <w:r>
        <w:t xml:space="preserve">Organisation Internationale pour les Migrations </w:t>
      </w:r>
      <w:r>
        <w:t xml:space="preserve">OIM </w:t>
      </w:r>
      <w:r>
        <w:t xml:space="preserve">556 </w:t>
      </w:r>
      <w:r>
        <w:t xml:space="preserve">556 </w:t>
      </w:r>
    </w:p>
    <w:p>
      <w:r>
        <w:t xml:space="preserve">678886 </w:t>
      </w:r>
      <w:r>
        <w:t xml:space="preserve">NULL </w:t>
      </w:r>
      <w:r>
        <w:t xml:space="preserve">2023-09-30 00:00:00 </w:t>
      </w:r>
      <w:r>
        <w:t xml:space="preserve">2023-10-10 00:00:00 </w:t>
      </w:r>
      <w:r>
        <w:t xml:space="preserve">2023-08-21 00:00:00 </w:t>
      </w:r>
      <w:r>
        <w:t xml:space="preserve">36 </w:t>
      </w:r>
      <w:r>
        <w:t xml:space="preserve">285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681499 </w:t>
      </w:r>
      <w:r>
        <w:t xml:space="preserve">Organisation Internationale pour les Migrations </w:t>
      </w:r>
      <w:r>
        <w:t xml:space="preserve">OIM </w:t>
      </w:r>
      <w:r>
        <w:t xml:space="preserve">556 </w:t>
      </w:r>
      <w:r>
        <w:t xml:space="preserve">556 </w:t>
      </w:r>
    </w:p>
    <w:p>
      <w:r>
        <w:t xml:space="preserve">678887 </w:t>
      </w:r>
      <w:r>
        <w:t xml:space="preserve">NULL </w:t>
      </w:r>
      <w:r>
        <w:t xml:space="preserve">2022-06-01 00:00:00 </w:t>
      </w:r>
      <w:r>
        <w:t xml:space="preserve">2023-10-10 00:00:00 </w:t>
      </w:r>
      <w:r>
        <w:t xml:space="preserve">2023-08-20 00:00:00 </w:t>
      </w:r>
      <w:r>
        <w:t xml:space="preserve">71 </w:t>
      </w:r>
      <w:r>
        <w:t xml:space="preserve">426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681500 </w:t>
      </w:r>
      <w:r>
        <w:t xml:space="preserve">Organisation Internationale pour les Migrations </w:t>
      </w:r>
      <w:r>
        <w:t xml:space="preserve">OIM </w:t>
      </w:r>
      <w:r>
        <w:t xml:space="preserve">556 </w:t>
      </w:r>
      <w:r>
        <w:t xml:space="preserve">556 </w:t>
      </w:r>
    </w:p>
    <w:p>
      <w:r>
        <w:t xml:space="preserve">678888 </w:t>
      </w:r>
      <w:r>
        <w:t xml:space="preserve">NULL </w:t>
      </w:r>
      <w:r>
        <w:t xml:space="preserve">2022-09-01 00:00:00 </w:t>
      </w:r>
      <w:r>
        <w:t xml:space="preserve">2023-10-10 00:00:00 </w:t>
      </w:r>
      <w:r>
        <w:t xml:space="preserve">2023-08-20 00:00:00 </w:t>
      </w:r>
      <w:r>
        <w:t xml:space="preserve">28 </w:t>
      </w:r>
      <w:r>
        <w:t xml:space="preserve">168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681501 </w:t>
      </w:r>
      <w:r>
        <w:t xml:space="preserve">Organisation Internationale pour les Migrations </w:t>
      </w:r>
      <w:r>
        <w:t xml:space="preserve">OIM </w:t>
      </w:r>
      <w:r>
        <w:t xml:space="preserve">556 </w:t>
      </w:r>
      <w:r>
        <w:t xml:space="preserve">556 </w:t>
      </w:r>
    </w:p>
    <w:p>
      <w:r>
        <w:t xml:space="preserve">678889 </w:t>
      </w:r>
      <w:r>
        <w:t xml:space="preserve">NULL </w:t>
      </w:r>
      <w:r>
        <w:t xml:space="preserve">2022-12-01 00:00:00 </w:t>
      </w:r>
      <w:r>
        <w:t xml:space="preserve">2023-10-10 00:00:00 </w:t>
      </w:r>
      <w:r>
        <w:t xml:space="preserve">2023-08-20 00:00:00 </w:t>
      </w:r>
      <w:r>
        <w:t xml:space="preserve">73 </w:t>
      </w:r>
      <w:r>
        <w:t xml:space="preserve">438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681502 </w:t>
      </w:r>
      <w:r>
        <w:t xml:space="preserve">Organisation Internationale pour les Migrations </w:t>
      </w:r>
      <w:r>
        <w:t xml:space="preserve">OIM </w:t>
      </w:r>
      <w:r>
        <w:t xml:space="preserve">556 </w:t>
      </w:r>
      <w:r>
        <w:t xml:space="preserve">556 </w:t>
      </w:r>
    </w:p>
    <w:p>
      <w:r>
        <w:t xml:space="preserve">678890 </w:t>
      </w:r>
      <w:r>
        <w:t xml:space="preserve">NULL </w:t>
      </w:r>
      <w:r>
        <w:t xml:space="preserve">2023-03-28 00:00:00 </w:t>
      </w:r>
      <w:r>
        <w:t xml:space="preserve">2023-10-10 00:00:00 </w:t>
      </w:r>
      <w:r>
        <w:t xml:space="preserve">2023-08-20 00:00:00 </w:t>
      </w:r>
      <w:r>
        <w:t xml:space="preserve">45 </w:t>
      </w:r>
      <w:r>
        <w:t xml:space="preserve">195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681503 </w:t>
      </w:r>
      <w:r>
        <w:t xml:space="preserve">Organisation Internationale pour les Migrations </w:t>
      </w:r>
      <w:r>
        <w:t xml:space="preserve">OIM </w:t>
      </w:r>
      <w:r>
        <w:t xml:space="preserve">556 </w:t>
      </w:r>
      <w:r>
        <w:t xml:space="preserve">556 </w:t>
      </w:r>
    </w:p>
    <w:p>
      <w:r>
        <w:t xml:space="preserve">678891 </w:t>
      </w:r>
      <w:r>
        <w:t xml:space="preserve">NULL </w:t>
      </w:r>
      <w:r>
        <w:t xml:space="preserve">2023-05-04 00:00:00 </w:t>
      </w:r>
      <w:r>
        <w:t xml:space="preserve">2023-10-10 00:00:00 </w:t>
      </w:r>
      <w:r>
        <w:t xml:space="preserve">2023-08-20 00:00:00 </w:t>
      </w:r>
      <w:r>
        <w:t xml:space="preserve">32 </w:t>
      </w:r>
      <w:r>
        <w:t xml:space="preserve">139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681504 </w:t>
      </w:r>
      <w:r>
        <w:t xml:space="preserve">Organisation Internationale pour les Migrations </w:t>
      </w:r>
      <w:r>
        <w:t xml:space="preserve">OIM </w:t>
      </w:r>
      <w:r>
        <w:t xml:space="preserve">556 </w:t>
      </w:r>
      <w:r>
        <w:t xml:space="preserve">556 </w:t>
      </w:r>
    </w:p>
    <w:p>
      <w:r>
        <w:t xml:space="preserve">678892 </w:t>
      </w:r>
      <w:r>
        <w:t xml:space="preserve">NULL </w:t>
      </w:r>
      <w:r>
        <w:t xml:space="preserve">2023-09-30 00:00:00 </w:t>
      </w:r>
      <w:r>
        <w:t xml:space="preserve">2023-10-10 00:00:00 </w:t>
      </w:r>
      <w:r>
        <w:t xml:space="preserve">2023-08-20 00:00:00 </w:t>
      </w:r>
      <w:r>
        <w:t xml:space="preserve">65 </w:t>
      </w:r>
      <w:r>
        <w:t xml:space="preserve">282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681505 </w:t>
      </w:r>
      <w:r>
        <w:t xml:space="preserve">Organisation Internationale pour les Migrations </w:t>
      </w:r>
      <w:r>
        <w:t xml:space="preserve">OIM </w:t>
      </w:r>
      <w:r>
        <w:t xml:space="preserve">556 </w:t>
      </w:r>
      <w:r>
        <w:t xml:space="preserve">556 </w:t>
      </w:r>
    </w:p>
    <w:p>
      <w:r>
        <w:t xml:space="preserve">678893 </w:t>
      </w:r>
      <w:r>
        <w:t xml:space="preserve">NULL </w:t>
      </w:r>
      <w:r>
        <w:t xml:space="preserve">2023-05-04 00:00:00 </w:t>
      </w:r>
      <w:r>
        <w:t xml:space="preserve">2023-10-10 00:00:00 </w:t>
      </w:r>
      <w:r>
        <w:t xml:space="preserve">2023-08-21 00:00:00 </w:t>
      </w:r>
      <w:r>
        <w:t xml:space="preserve">62 </w:t>
      </w:r>
      <w:r>
        <w:t xml:space="preserve">372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681506 </w:t>
      </w:r>
      <w:r>
        <w:t xml:space="preserve">Organisation Internationale pour les Migrations </w:t>
      </w:r>
      <w:r>
        <w:t xml:space="preserve">OIM </w:t>
      </w:r>
      <w:r>
        <w:t xml:space="preserve">556 </w:t>
      </w:r>
      <w:r>
        <w:t xml:space="preserve">556 </w:t>
      </w:r>
    </w:p>
    <w:p>
      <w:r>
        <w:t xml:space="preserve">678894 </w:t>
      </w:r>
      <w:r>
        <w:t xml:space="preserve">NULL </w:t>
      </w:r>
      <w:r>
        <w:t xml:space="preserve">2023-09-30 00:00:00 </w:t>
      </w:r>
      <w:r>
        <w:t xml:space="preserve">2023-10-10 00:00:00 </w:t>
      </w:r>
      <w:r>
        <w:t xml:space="preserve">2023-08-21 00:00:00 </w:t>
      </w:r>
      <w:r>
        <w:t xml:space="preserve">27 </w:t>
      </w:r>
      <w:r>
        <w:t xml:space="preserve">162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681507 </w:t>
      </w:r>
      <w:r>
        <w:t xml:space="preserve">Organisation Internationale pour les Migrations </w:t>
      </w:r>
      <w:r>
        <w:t xml:space="preserve">OIM </w:t>
      </w:r>
      <w:r>
        <w:t xml:space="preserve">556 </w:t>
      </w:r>
      <w:r>
        <w:t xml:space="preserve">556 </w:t>
      </w:r>
    </w:p>
    <w:p>
      <w:r>
        <w:t xml:space="preserve">678895 </w:t>
      </w:r>
      <w:r>
        <w:t xml:space="preserve">NULL </w:t>
      </w:r>
      <w:r>
        <w:t xml:space="preserve">2022-06-01 00:00:00 </w:t>
      </w:r>
      <w:r>
        <w:t xml:space="preserve">2023-10-10 00:00:00 </w:t>
      </w:r>
      <w:r>
        <w:t xml:space="preserve">2023-08-20 00:00:00 </w:t>
      </w:r>
      <w:r>
        <w:t xml:space="preserve">8 </w:t>
      </w:r>
      <w:r>
        <w:t xml:space="preserve">49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681508 </w:t>
      </w:r>
      <w:r>
        <w:t xml:space="preserve">Organisation Internationale pour les Migrations </w:t>
      </w:r>
      <w:r>
        <w:t xml:space="preserve">OIM </w:t>
      </w:r>
      <w:r>
        <w:t xml:space="preserve">556 </w:t>
      </w:r>
      <w:r>
        <w:t xml:space="preserve">556 </w:t>
      </w:r>
    </w:p>
    <w:p>
      <w:r>
        <w:t xml:space="preserve">678896 </w:t>
      </w:r>
      <w:r>
        <w:t xml:space="preserve">NULL </w:t>
      </w:r>
      <w:r>
        <w:t xml:space="preserve">2022-09-01 00:00:00 </w:t>
      </w:r>
      <w:r>
        <w:t xml:space="preserve">2023-10-10 00:00:00 </w:t>
      </w:r>
      <w:r>
        <w:t xml:space="preserve">2023-08-20 00:00:00 </w:t>
      </w:r>
      <w:r>
        <w:t xml:space="preserve">24 </w:t>
      </w:r>
      <w:r>
        <w:t xml:space="preserve">148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681509 </w:t>
      </w:r>
      <w:r>
        <w:t xml:space="preserve">Organisation Internationale pour les Migrations </w:t>
      </w:r>
      <w:r>
        <w:t xml:space="preserve">OIM </w:t>
      </w:r>
      <w:r>
        <w:t xml:space="preserve">556 </w:t>
      </w:r>
      <w:r>
        <w:t xml:space="preserve">556 </w:t>
      </w:r>
    </w:p>
    <w:p>
      <w:r>
        <w:t xml:space="preserve">678897 </w:t>
      </w:r>
      <w:r>
        <w:t xml:space="preserve">NULL </w:t>
      </w:r>
      <w:r>
        <w:t xml:space="preserve">2022-12-01 00:00:00 </w:t>
      </w:r>
      <w:r>
        <w:t xml:space="preserve">2023-10-10 00:00:00 </w:t>
      </w:r>
      <w:r>
        <w:t xml:space="preserve">2023-08-20 00:00:00 </w:t>
      </w:r>
      <w:r>
        <w:t xml:space="preserve">16 </w:t>
      </w:r>
      <w:r>
        <w:t xml:space="preserve">99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681510 </w:t>
      </w:r>
      <w:r>
        <w:t xml:space="preserve">Organisation Internationale pour les Migrations </w:t>
      </w:r>
      <w:r>
        <w:t xml:space="preserve">OIM </w:t>
      </w:r>
      <w:r>
        <w:t xml:space="preserve">556 </w:t>
      </w:r>
      <w:r>
        <w:t xml:space="preserve">556 </w:t>
      </w:r>
    </w:p>
    <w:p>
      <w:r>
        <w:t xml:space="preserve">678898 </w:t>
      </w:r>
      <w:r>
        <w:t xml:space="preserve">NULL </w:t>
      </w:r>
      <w:r>
        <w:t xml:space="preserve">2023-05-04 00:00:00 </w:t>
      </w:r>
      <w:r>
        <w:t xml:space="preserve">2023-10-10 00:00:00 </w:t>
      </w:r>
      <w:r>
        <w:t xml:space="preserve">2023-08-20 00:00:00 </w:t>
      </w:r>
      <w:r>
        <w:t xml:space="preserve">48 </w:t>
      </w:r>
      <w:r>
        <w:t xml:space="preserve">288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681511 </w:t>
      </w:r>
      <w:r>
        <w:t xml:space="preserve">Organisation Internationale pour les Migrations </w:t>
      </w:r>
      <w:r>
        <w:t xml:space="preserve">OIM </w:t>
      </w:r>
      <w:r>
        <w:t xml:space="preserve">556 </w:t>
      </w:r>
      <w:r>
        <w:t xml:space="preserve">556 </w:t>
      </w:r>
    </w:p>
    <w:p>
      <w:r>
        <w:t xml:space="preserve">678899 </w:t>
      </w:r>
      <w:r>
        <w:t xml:space="preserve">NULL </w:t>
      </w:r>
      <w:r>
        <w:t xml:space="preserve">2023-09-30 00:00:00 </w:t>
      </w:r>
      <w:r>
        <w:t xml:space="preserve">2023-10-10 00:00:00 </w:t>
      </w:r>
      <w:r>
        <w:t xml:space="preserve">2023-08-20 00:00:00 </w:t>
      </w:r>
      <w:r>
        <w:t xml:space="preserve">80 </w:t>
      </w:r>
      <w:r>
        <w:t xml:space="preserve">480 </w:t>
      </w:r>
      <w:r>
        <w:t xml:space="preserve">2 </w:t>
      </w:r>
      <w:r>
        <w:t xml:space="preserve">Retourné </w:t>
      </w:r>
      <w:r>
        <w:t xml:space="preserve">CD6111ZS04 </w:t>
      </w:r>
      <w:r>
        <w:t xml:space="preserve">CD6111ZS04AS10 </w:t>
      </w:r>
      <w:r>
        <w:t xml:space="preserve">Kalonge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681512 </w:t>
      </w:r>
      <w:r>
        <w:t xml:space="preserve">Organisation Internationale pour les Migrations </w:t>
      </w:r>
      <w:r>
        <w:t xml:space="preserve">OIM </w:t>
      </w:r>
      <w:r>
        <w:t xml:space="preserve">556 </w:t>
      </w:r>
      <w:r>
        <w:t xml:space="preserve">556 </w:t>
      </w:r>
    </w:p>
    <w:p>
      <w:r>
        <w:t xml:space="preserve">678900 </w:t>
      </w:r>
      <w:r>
        <w:t xml:space="preserve">NULL </w:t>
      </w:r>
      <w:r>
        <w:t xml:space="preserve">2023-03-28 00:00:00 </w:t>
      </w:r>
      <w:r>
        <w:t xml:space="preserve">2023-10-10 00:00:00 </w:t>
      </w:r>
      <w:r>
        <w:t xml:space="preserve">2023-08-23 00:00:00 </w:t>
      </w:r>
      <w:r>
        <w:t xml:space="preserve">130 </w:t>
      </w:r>
      <w:r>
        <w:t xml:space="preserve">769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681513 </w:t>
      </w:r>
      <w:r>
        <w:t xml:space="preserve">Organisation Internationale pour les Migrations </w:t>
      </w:r>
      <w:r>
        <w:t xml:space="preserve">OIM </w:t>
      </w:r>
      <w:r>
        <w:t xml:space="preserve">556 </w:t>
      </w:r>
      <w:r>
        <w:t xml:space="preserve">556 </w:t>
      </w:r>
    </w:p>
    <w:p>
      <w:r>
        <w:t xml:space="preserve">678901 </w:t>
      </w:r>
      <w:r>
        <w:t xml:space="preserve">NULL </w:t>
      </w:r>
      <w:r>
        <w:t xml:space="preserve">2023-05-04 00:00:00 </w:t>
      </w:r>
      <w:r>
        <w:t xml:space="preserve">2023-10-10 00:00:00 </w:t>
      </w:r>
      <w:r>
        <w:t xml:space="preserve">2023-08-23 00:00:00 </w:t>
      </w:r>
      <w:r>
        <w:t xml:space="preserve">167 </w:t>
      </w:r>
      <w:r>
        <w:t xml:space="preserve">988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681514 </w:t>
      </w:r>
      <w:r>
        <w:t xml:space="preserve">Organisation Internationale pour les Migrations </w:t>
      </w:r>
      <w:r>
        <w:t xml:space="preserve">OIM </w:t>
      </w:r>
      <w:r>
        <w:t xml:space="preserve">556 </w:t>
      </w:r>
      <w:r>
        <w:t xml:space="preserve">556 </w:t>
      </w:r>
    </w:p>
    <w:p>
      <w:r>
        <w:t xml:space="preserve">678902 </w:t>
      </w:r>
      <w:r>
        <w:t xml:space="preserve">NULL </w:t>
      </w:r>
      <w:r>
        <w:t xml:space="preserve">2023-03-28 00:00:00 </w:t>
      </w:r>
      <w:r>
        <w:t xml:space="preserve">2023-10-10 00:00:00 </w:t>
      </w:r>
      <w:r>
        <w:t xml:space="preserve">2023-08-23 00:00:00 </w:t>
      </w:r>
      <w:r>
        <w:t xml:space="preserve">49 </w:t>
      </w:r>
      <w:r>
        <w:t xml:space="preserve">212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681515 </w:t>
      </w:r>
      <w:r>
        <w:t xml:space="preserve">Organisation Internationale pour les Migrations </w:t>
      </w:r>
      <w:r>
        <w:t xml:space="preserve">OIM </w:t>
      </w:r>
      <w:r>
        <w:t xml:space="preserve">556 </w:t>
      </w:r>
      <w:r>
        <w:t xml:space="preserve">556 </w:t>
      </w:r>
    </w:p>
    <w:p>
      <w:r>
        <w:t xml:space="preserve">678903 </w:t>
      </w:r>
      <w:r>
        <w:t xml:space="preserve">NULL </w:t>
      </w:r>
      <w:r>
        <w:t xml:space="preserve">2023-05-04 00:00:00 </w:t>
      </w:r>
      <w:r>
        <w:t xml:space="preserve">2023-10-10 00:00:00 </w:t>
      </w:r>
      <w:r>
        <w:t xml:space="preserve">2023-08-23 00:00:00 </w:t>
      </w:r>
      <w:r>
        <w:t xml:space="preserve">178 </w:t>
      </w:r>
      <w:r>
        <w:t xml:space="preserve">768 </w:t>
      </w:r>
      <w:r>
        <w:t xml:space="preserve">2 </w:t>
      </w:r>
      <w:r>
        <w:t xml:space="preserve">Retourné </w:t>
      </w:r>
      <w:r>
        <w:t xml:space="preserve">CD6111ZS04 </w:t>
      </w:r>
      <w:r>
        <w:t xml:space="preserve">CD6111ZS04AS12 </w:t>
      </w:r>
      <w:r>
        <w:t xml:space="preserve">Kashalira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681516 </w:t>
      </w:r>
      <w:r>
        <w:t xml:space="preserve">Organisation Internationale pour les Migrations </w:t>
      </w:r>
      <w:r>
        <w:t xml:space="preserve">OIM </w:t>
      </w:r>
      <w:r>
        <w:t xml:space="preserve">556 </w:t>
      </w:r>
      <w:r>
        <w:t xml:space="preserve">556 </w:t>
      </w:r>
    </w:p>
    <w:p>
      <w:r>
        <w:t xml:space="preserve">678904 </w:t>
      </w:r>
      <w:r>
        <w:t xml:space="preserve">NULL </w:t>
      </w:r>
      <w:r>
        <w:t xml:space="preserve">2023-03-28 00:00:00 </w:t>
      </w:r>
      <w:r>
        <w:t xml:space="preserve">2023-10-10 00:00:00 </w:t>
      </w:r>
      <w:r>
        <w:t xml:space="preserve">2023-08-14 00:00:00 </w:t>
      </w:r>
      <w:r>
        <w:t xml:space="preserve">114 </w:t>
      </w:r>
      <w:r>
        <w:t xml:space="preserve">553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681517 </w:t>
      </w:r>
      <w:r>
        <w:t xml:space="preserve">Organisation Internationale pour les Migrations </w:t>
      </w:r>
      <w:r>
        <w:t xml:space="preserve">OIM </w:t>
      </w:r>
      <w:r>
        <w:t xml:space="preserve">556 </w:t>
      </w:r>
      <w:r>
        <w:t xml:space="preserve">556 </w:t>
      </w:r>
    </w:p>
    <w:p>
      <w:r>
        <w:t xml:space="preserve">678905 </w:t>
      </w:r>
      <w:r>
        <w:t xml:space="preserve">NULL </w:t>
      </w:r>
      <w:r>
        <w:t xml:space="preserve">2023-05-04 00:00:00 </w:t>
      </w:r>
      <w:r>
        <w:t xml:space="preserve">2023-10-10 00:00:00 </w:t>
      </w:r>
      <w:r>
        <w:t xml:space="preserve">2023-08-14 00:00:00 </w:t>
      </w:r>
      <w:r>
        <w:t xml:space="preserve">6 </w:t>
      </w:r>
      <w:r>
        <w:t xml:space="preserve">29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681518 </w:t>
      </w:r>
      <w:r>
        <w:t xml:space="preserve">Organisation Internationale pour les Migrations </w:t>
      </w:r>
      <w:r>
        <w:t xml:space="preserve">OIM </w:t>
      </w:r>
      <w:r>
        <w:t xml:space="preserve">556 </w:t>
      </w:r>
      <w:r>
        <w:t xml:space="preserve">556 </w:t>
      </w:r>
    </w:p>
    <w:p>
      <w:r>
        <w:t xml:space="preserve">678906 </w:t>
      </w:r>
      <w:r>
        <w:t xml:space="preserve">NULL </w:t>
      </w:r>
      <w:r>
        <w:t xml:space="preserve">2023-09-30 00:00:00 </w:t>
      </w:r>
      <w:r>
        <w:t xml:space="preserve">2023-10-10 00:00:00 </w:t>
      </w:r>
      <w:r>
        <w:t xml:space="preserve">2023-08-14 00:00:00 </w:t>
      </w:r>
      <w:r>
        <w:t xml:space="preserve">1 </w:t>
      </w:r>
      <w:r>
        <w:t xml:space="preserve">5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681519 </w:t>
      </w:r>
      <w:r>
        <w:t xml:space="preserve">Organisation Internationale pour les Migrations </w:t>
      </w:r>
      <w:r>
        <w:t xml:space="preserve">OIM </w:t>
      </w:r>
      <w:r>
        <w:t xml:space="preserve">556 </w:t>
      </w:r>
      <w:r>
        <w:t xml:space="preserve">556 </w:t>
      </w:r>
    </w:p>
    <w:p>
      <w:r>
        <w:t xml:space="preserve">678907 </w:t>
      </w:r>
      <w:r>
        <w:t xml:space="preserve">NULL </w:t>
      </w:r>
      <w:r>
        <w:t xml:space="preserve">2023-03-28 00:00:00 </w:t>
      </w:r>
      <w:r>
        <w:t xml:space="preserve">2023-10-10 00:00:00 </w:t>
      </w:r>
      <w:r>
        <w:t xml:space="preserve">2023-08-14 00:00:00 </w:t>
      </w:r>
      <w:r>
        <w:t xml:space="preserve">75 </w:t>
      </w:r>
      <w:r>
        <w:t xml:space="preserve">328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681520 </w:t>
      </w:r>
      <w:r>
        <w:t xml:space="preserve">Organisation Internationale pour les Migrations </w:t>
      </w:r>
      <w:r>
        <w:t xml:space="preserve">OIM </w:t>
      </w:r>
      <w:r>
        <w:t xml:space="preserve">556 </w:t>
      </w:r>
      <w:r>
        <w:t xml:space="preserve">556 </w:t>
      </w:r>
    </w:p>
    <w:p>
      <w:r>
        <w:t xml:space="preserve">678908 </w:t>
      </w:r>
      <w:r>
        <w:t xml:space="preserve">NULL </w:t>
      </w:r>
      <w:r>
        <w:t xml:space="preserve">2023-03-28 00:00:00 </w:t>
      </w:r>
      <w:r>
        <w:t xml:space="preserve">2023-10-10 00:00:00 </w:t>
      </w:r>
      <w:r>
        <w:t xml:space="preserve">2023-08-12 00:00:00 </w:t>
      </w:r>
      <w:r>
        <w:t xml:space="preserve">53 </w:t>
      </w:r>
      <w:r>
        <w:t xml:space="preserve">326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681521 </w:t>
      </w:r>
      <w:r>
        <w:t xml:space="preserve">Organisation Internationale pour les Migrations </w:t>
      </w:r>
      <w:r>
        <w:t xml:space="preserve">OIM </w:t>
      </w:r>
      <w:r>
        <w:t xml:space="preserve">556 </w:t>
      </w:r>
      <w:r>
        <w:t xml:space="preserve">556 </w:t>
      </w:r>
    </w:p>
    <w:p>
      <w:r>
        <w:t xml:space="preserve">678909 </w:t>
      </w:r>
      <w:r>
        <w:t xml:space="preserve">NULL </w:t>
      </w:r>
      <w:r>
        <w:t xml:space="preserve">2023-05-04 00:00:00 </w:t>
      </w:r>
      <w:r>
        <w:t xml:space="preserve">2023-10-10 00:00:00 </w:t>
      </w:r>
      <w:r>
        <w:t xml:space="preserve">2023-08-12 00:00:00 </w:t>
      </w:r>
      <w:r>
        <w:t xml:space="preserve">5 </w:t>
      </w:r>
      <w:r>
        <w:t xml:space="preserve">31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681522 </w:t>
      </w:r>
      <w:r>
        <w:t xml:space="preserve">Organisation Internationale pour les Migrations </w:t>
      </w:r>
      <w:r>
        <w:t xml:space="preserve">OIM </w:t>
      </w:r>
      <w:r>
        <w:t xml:space="preserve">556 </w:t>
      </w:r>
      <w:r>
        <w:t xml:space="preserve">556 </w:t>
      </w:r>
    </w:p>
    <w:p>
      <w:r>
        <w:t xml:space="preserve">678910 </w:t>
      </w:r>
      <w:r>
        <w:t xml:space="preserve">NULL </w:t>
      </w:r>
      <w:r>
        <w:t xml:space="preserve">2023-03-28 00:00:00 </w:t>
      </w:r>
      <w:r>
        <w:t xml:space="preserve">2023-10-10 00:00:00 </w:t>
      </w:r>
      <w:r>
        <w:t xml:space="preserve">2023-08-12 00:00:00 </w:t>
      </w:r>
      <w:r>
        <w:t xml:space="preserve">68 </w:t>
      </w:r>
      <w:r>
        <w:t xml:space="preserve">346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681523 </w:t>
      </w:r>
      <w:r>
        <w:t xml:space="preserve">Organisation Internationale pour les Migrations </w:t>
      </w:r>
      <w:r>
        <w:t xml:space="preserve">OIM </w:t>
      </w:r>
      <w:r>
        <w:t xml:space="preserve">556 </w:t>
      </w:r>
      <w:r>
        <w:t xml:space="preserve">556 </w:t>
      </w:r>
    </w:p>
    <w:p>
      <w:r>
        <w:t xml:space="preserve">678911 </w:t>
      </w:r>
      <w:r>
        <w:t xml:space="preserve">NULL </w:t>
      </w:r>
      <w:r>
        <w:t xml:space="preserve">2023-05-04 00:00:00 </w:t>
      </w:r>
      <w:r>
        <w:t xml:space="preserve">2023-10-10 00:00:00 </w:t>
      </w:r>
      <w:r>
        <w:t xml:space="preserve">2023-08-12 00:00:00 </w:t>
      </w:r>
      <w:r>
        <w:t xml:space="preserve">4 </w:t>
      </w:r>
      <w:r>
        <w:t xml:space="preserve">20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681524 </w:t>
      </w:r>
      <w:r>
        <w:t xml:space="preserve">Organisation Internationale pour les Migrations </w:t>
      </w:r>
      <w:r>
        <w:t xml:space="preserve">OIM </w:t>
      </w:r>
      <w:r>
        <w:t xml:space="preserve">556 </w:t>
      </w:r>
      <w:r>
        <w:t xml:space="preserve">556 </w:t>
      </w:r>
    </w:p>
    <w:p>
      <w:r>
        <w:t xml:space="preserve">678912 </w:t>
      </w:r>
      <w:r>
        <w:t xml:space="preserve">NULL </w:t>
      </w:r>
      <w:r>
        <w:t xml:space="preserve">2022-12-01 00:00:00 </w:t>
      </w:r>
      <w:r>
        <w:t xml:space="preserve">2023-10-10 00:00:00 </w:t>
      </w:r>
      <w:r>
        <w:t xml:space="preserve">2023-08-12 00:00:00 </w:t>
      </w:r>
      <w:r>
        <w:t xml:space="preserve">7 </w:t>
      </w:r>
      <w:r>
        <w:t xml:space="preserve">42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681525 </w:t>
      </w:r>
      <w:r>
        <w:t xml:space="preserve">Organisation Internationale pour les Migrations </w:t>
      </w:r>
      <w:r>
        <w:t xml:space="preserve">OIM </w:t>
      </w:r>
      <w:r>
        <w:t xml:space="preserve">556 </w:t>
      </w:r>
      <w:r>
        <w:t xml:space="preserve">556 </w:t>
      </w:r>
    </w:p>
    <w:p>
      <w:r>
        <w:t xml:space="preserve">678913 </w:t>
      </w:r>
      <w:r>
        <w:t xml:space="preserve">NULL </w:t>
      </w:r>
      <w:r>
        <w:t xml:space="preserve">2023-03-28 00:00:00 </w:t>
      </w:r>
      <w:r>
        <w:t xml:space="preserve">2023-10-10 00:00:00 </w:t>
      </w:r>
      <w:r>
        <w:t xml:space="preserve">2023-08-12 00:00:00 </w:t>
      </w:r>
      <w:r>
        <w:t xml:space="preserve">12 </w:t>
      </w:r>
      <w:r>
        <w:t xml:space="preserve">66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681526 </w:t>
      </w:r>
      <w:r>
        <w:t xml:space="preserve">Organisation Internationale pour les Migrations </w:t>
      </w:r>
      <w:r>
        <w:t xml:space="preserve">OIM </w:t>
      </w:r>
      <w:r>
        <w:t xml:space="preserve">556 </w:t>
      </w:r>
      <w:r>
        <w:t xml:space="preserve">556 </w:t>
      </w:r>
    </w:p>
    <w:p>
      <w:r>
        <w:t xml:space="preserve">678914 </w:t>
      </w:r>
      <w:r>
        <w:t xml:space="preserve">NULL </w:t>
      </w:r>
      <w:r>
        <w:t xml:space="preserve">2023-09-30 00:00:00 </w:t>
      </w:r>
      <w:r>
        <w:t xml:space="preserve">2023-10-10 00:00:00 </w:t>
      </w:r>
      <w:r>
        <w:t xml:space="preserve">2023-08-12 00:00:00 </w:t>
      </w:r>
      <w:r>
        <w:t xml:space="preserve">7 </w:t>
      </w:r>
      <w:r>
        <w:t xml:space="preserve">38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681527 </w:t>
      </w:r>
      <w:r>
        <w:t xml:space="preserve">Organisation Internationale pour les Migrations </w:t>
      </w:r>
      <w:r>
        <w:t xml:space="preserve">OIM </w:t>
      </w:r>
      <w:r>
        <w:t xml:space="preserve">556 </w:t>
      </w:r>
      <w:r>
        <w:t xml:space="preserve">556 </w:t>
      </w:r>
    </w:p>
    <w:p>
      <w:r>
        <w:t xml:space="preserve">678915 </w:t>
      </w:r>
      <w:r>
        <w:t xml:space="preserve">NULL </w:t>
      </w:r>
      <w:r>
        <w:t xml:space="preserve">2023-05-04 00:00:00 </w:t>
      </w:r>
      <w:r>
        <w:t xml:space="preserve">2023-10-10 00:00:00 </w:t>
      </w:r>
      <w:r>
        <w:t xml:space="preserve">2023-08-12 00:00:00 </w:t>
      </w:r>
      <w:r>
        <w:t xml:space="preserve">3 </w:t>
      </w:r>
      <w:r>
        <w:t xml:space="preserve">17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681528 </w:t>
      </w:r>
      <w:r>
        <w:t xml:space="preserve">Organisation Internationale pour les Migrations </w:t>
      </w:r>
      <w:r>
        <w:t xml:space="preserve">OIM </w:t>
      </w:r>
      <w:r>
        <w:t xml:space="preserve">556 </w:t>
      </w:r>
      <w:r>
        <w:t xml:space="preserve">556 </w:t>
      </w:r>
    </w:p>
    <w:p>
      <w:r>
        <w:t xml:space="preserve">678916 </w:t>
      </w:r>
      <w:r>
        <w:t xml:space="preserve">NULL </w:t>
      </w:r>
      <w:r>
        <w:t xml:space="preserve">2023-03-28 00:00:00 </w:t>
      </w:r>
      <w:r>
        <w:t xml:space="preserve">2023-10-10 00:00:00 </w:t>
      </w:r>
      <w:r>
        <w:t xml:space="preserve">2023-08-12 00:00:00 </w:t>
      </w:r>
      <w:r>
        <w:t xml:space="preserve">196 </w:t>
      </w:r>
      <w:r>
        <w:t xml:space="preserve">980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681529 </w:t>
      </w:r>
      <w:r>
        <w:t xml:space="preserve">Organisation Internationale pour les Migrations </w:t>
      </w:r>
      <w:r>
        <w:t xml:space="preserve">OIM </w:t>
      </w:r>
      <w:r>
        <w:t xml:space="preserve">556 </w:t>
      </w:r>
      <w:r>
        <w:t xml:space="preserve">556 </w:t>
      </w:r>
    </w:p>
    <w:p>
      <w:r>
        <w:t xml:space="preserve">678917 </w:t>
      </w:r>
      <w:r>
        <w:t xml:space="preserve">NULL </w:t>
      </w:r>
      <w:r>
        <w:t xml:space="preserve">2023-03-28 00:00:00 </w:t>
      </w:r>
      <w:r>
        <w:t xml:space="preserve">2023-10-10 00:00:00 </w:t>
      </w:r>
      <w:r>
        <w:t xml:space="preserve">2023-08-12 00:00:00 </w:t>
      </w:r>
      <w:r>
        <w:t xml:space="preserve">76 </w:t>
      </w:r>
      <w:r>
        <w:t xml:space="preserve">497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681530 </w:t>
      </w:r>
      <w:r>
        <w:t xml:space="preserve">Organisation Internationale pour les Migrations </w:t>
      </w:r>
      <w:r>
        <w:t xml:space="preserve">OIM </w:t>
      </w:r>
      <w:r>
        <w:t xml:space="preserve">556 </w:t>
      </w:r>
      <w:r>
        <w:t xml:space="preserve">556 </w:t>
      </w:r>
    </w:p>
    <w:p>
      <w:r>
        <w:t xml:space="preserve">678918 </w:t>
      </w:r>
      <w:r>
        <w:t xml:space="preserve">NULL </w:t>
      </w:r>
      <w:r>
        <w:t xml:space="preserve">2023-03-28 00:00:00 </w:t>
      </w:r>
      <w:r>
        <w:t xml:space="preserve">2023-10-10 00:00:00 </w:t>
      </w:r>
      <w:r>
        <w:t xml:space="preserve">2023-08-12 00:00:00 </w:t>
      </w:r>
      <w:r>
        <w:t xml:space="preserve">105 </w:t>
      </w:r>
      <w:r>
        <w:t xml:space="preserve">815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681531 </w:t>
      </w:r>
      <w:r>
        <w:t xml:space="preserve">Organisation Internationale pour les Migrations </w:t>
      </w:r>
      <w:r>
        <w:t xml:space="preserve">OIM </w:t>
      </w:r>
      <w:r>
        <w:t xml:space="preserve">556 </w:t>
      </w:r>
      <w:r>
        <w:t xml:space="preserve">556 </w:t>
      </w:r>
    </w:p>
    <w:p>
      <w:r>
        <w:t xml:space="preserve">678919 </w:t>
      </w:r>
      <w:r>
        <w:t xml:space="preserve">NULL </w:t>
      </w:r>
      <w:r>
        <w:t xml:space="preserve">2023-03-28 00:00:00 </w:t>
      </w:r>
      <w:r>
        <w:t xml:space="preserve">2023-10-10 00:00:00 </w:t>
      </w:r>
      <w:r>
        <w:t xml:space="preserve">2023-08-12 00:00:00 </w:t>
      </w:r>
      <w:r>
        <w:t xml:space="preserve">128 </w:t>
      </w:r>
      <w:r>
        <w:t xml:space="preserve">768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681532 </w:t>
      </w:r>
      <w:r>
        <w:t xml:space="preserve">Organisation Internationale pour les Migrations </w:t>
      </w:r>
      <w:r>
        <w:t xml:space="preserve">OIM </w:t>
      </w:r>
      <w:r>
        <w:t xml:space="preserve">556 </w:t>
      </w:r>
      <w:r>
        <w:t xml:space="preserve">556 </w:t>
      </w:r>
    </w:p>
    <w:p>
      <w:r>
        <w:t xml:space="preserve">678920 </w:t>
      </w:r>
      <w:r>
        <w:t xml:space="preserve">NULL </w:t>
      </w:r>
      <w:r>
        <w:t xml:space="preserve">2023-03-28 00:00:00 </w:t>
      </w:r>
      <w:r>
        <w:t xml:space="preserve">2023-10-10 00:00:00 </w:t>
      </w:r>
      <w:r>
        <w:t xml:space="preserve">2023-08-12 00:00:00 </w:t>
      </w:r>
      <w:r>
        <w:t xml:space="preserve">149 </w:t>
      </w:r>
      <w:r>
        <w:t xml:space="preserve">894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681533 </w:t>
      </w:r>
      <w:r>
        <w:t xml:space="preserve">Organisation Internationale pour les Migrations </w:t>
      </w:r>
      <w:r>
        <w:t xml:space="preserve">OIM </w:t>
      </w:r>
      <w:r>
        <w:t xml:space="preserve">556 </w:t>
      </w:r>
      <w:r>
        <w:t xml:space="preserve">556 </w:t>
      </w:r>
    </w:p>
    <w:p>
      <w:r>
        <w:t xml:space="preserve">678921 </w:t>
      </w:r>
      <w:r>
        <w:t xml:space="preserve">NULL </w:t>
      </w:r>
      <w:r>
        <w:t xml:space="preserve">2023-03-28 00:00:00 </w:t>
      </w:r>
      <w:r>
        <w:t xml:space="preserve">2023-10-10 00:00:00 </w:t>
      </w:r>
      <w:r>
        <w:t xml:space="preserve">2023-08-12 00:00:00 </w:t>
      </w:r>
      <w:r>
        <w:t xml:space="preserve">46 </w:t>
      </w:r>
      <w:r>
        <w:t xml:space="preserve">323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681534 </w:t>
      </w:r>
      <w:r>
        <w:t xml:space="preserve">Organisation Internationale pour les Migrations </w:t>
      </w:r>
      <w:r>
        <w:t xml:space="preserve">OIM </w:t>
      </w:r>
      <w:r>
        <w:t xml:space="preserve">556 </w:t>
      </w:r>
      <w:r>
        <w:t xml:space="preserve">556 </w:t>
      </w:r>
    </w:p>
    <w:p>
      <w:r>
        <w:t xml:space="preserve">678922 </w:t>
      </w:r>
      <w:r>
        <w:t xml:space="preserve">NULL </w:t>
      </w:r>
      <w:r>
        <w:t xml:space="preserve">2023-09-30 00:00:00 </w:t>
      </w:r>
      <w:r>
        <w:t xml:space="preserve">2023-10-10 00:00:00 </w:t>
      </w:r>
      <w:r>
        <w:t xml:space="preserve">2023-08-12 00:00:00 </w:t>
      </w:r>
      <w:r>
        <w:t xml:space="preserve">2 </w:t>
      </w:r>
      <w:r>
        <w:t xml:space="preserve">14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681535 </w:t>
      </w:r>
      <w:r>
        <w:t xml:space="preserve">Organisation Internationale pour les Migrations </w:t>
      </w:r>
      <w:r>
        <w:t xml:space="preserve">OIM </w:t>
      </w:r>
      <w:r>
        <w:t xml:space="preserve">556 </w:t>
      </w:r>
      <w:r>
        <w:t xml:space="preserve">556 </w:t>
      </w:r>
    </w:p>
    <w:p>
      <w:r>
        <w:t xml:space="preserve">678923 </w:t>
      </w:r>
      <w:r>
        <w:t xml:space="preserve">NULL </w:t>
      </w:r>
      <w:r>
        <w:t xml:space="preserve">2022-12-01 00:00:00 </w:t>
      </w:r>
      <w:r>
        <w:t xml:space="preserve">2023-10-10 00:00:00 </w:t>
      </w:r>
      <w:r>
        <w:t xml:space="preserve">2023-08-12 00:00:00 </w:t>
      </w:r>
      <w:r>
        <w:t xml:space="preserve">7 </w:t>
      </w:r>
      <w:r>
        <w:t xml:space="preserve">65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681536 </w:t>
      </w:r>
      <w:r>
        <w:t xml:space="preserve">Organisation Internationale pour les Migrations </w:t>
      </w:r>
      <w:r>
        <w:t xml:space="preserve">OIM </w:t>
      </w:r>
      <w:r>
        <w:t xml:space="preserve">556 </w:t>
      </w:r>
      <w:r>
        <w:t xml:space="preserve">556 </w:t>
      </w:r>
    </w:p>
    <w:p>
      <w:r>
        <w:t xml:space="preserve">678924 </w:t>
      </w:r>
      <w:r>
        <w:t xml:space="preserve">NULL </w:t>
      </w:r>
      <w:r>
        <w:t xml:space="preserve">2023-03-28 00:00:00 </w:t>
      </w:r>
      <w:r>
        <w:t xml:space="preserve">2023-10-10 00:00:00 </w:t>
      </w:r>
      <w:r>
        <w:t xml:space="preserve">2023-08-12 00:00:00 </w:t>
      </w:r>
      <w:r>
        <w:t xml:space="preserve">3 </w:t>
      </w:r>
      <w:r>
        <w:t xml:space="preserve">11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681537 </w:t>
      </w:r>
      <w:r>
        <w:t xml:space="preserve">Organisation Internationale pour les Migrations </w:t>
      </w:r>
      <w:r>
        <w:t xml:space="preserve">OIM </w:t>
      </w:r>
      <w:r>
        <w:t xml:space="preserve">556 </w:t>
      </w:r>
      <w:r>
        <w:t xml:space="preserve">556 </w:t>
      </w:r>
    </w:p>
    <w:p>
      <w:r>
        <w:t xml:space="preserve">678925 </w:t>
      </w:r>
      <w:r>
        <w:t xml:space="preserve">NULL </w:t>
      </w:r>
      <w:r>
        <w:t xml:space="preserve">2023-03-28 00:00:00 </w:t>
      </w:r>
      <w:r>
        <w:t xml:space="preserve">2023-10-10 00:00:00 </w:t>
      </w:r>
      <w:r>
        <w:t xml:space="preserve">2023-08-12 00:00:00 </w:t>
      </w:r>
      <w:r>
        <w:t xml:space="preserve">117 </w:t>
      </w:r>
      <w:r>
        <w:t xml:space="preserve">861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681538 </w:t>
      </w:r>
      <w:r>
        <w:t xml:space="preserve">Organisation Internationale pour les Migrations </w:t>
      </w:r>
      <w:r>
        <w:t xml:space="preserve">OIM </w:t>
      </w:r>
      <w:r>
        <w:t xml:space="preserve">556 </w:t>
      </w:r>
      <w:r>
        <w:t xml:space="preserve">556 </w:t>
      </w:r>
    </w:p>
    <w:p>
      <w:r>
        <w:t xml:space="preserve">678926 </w:t>
      </w:r>
      <w:r>
        <w:t xml:space="preserve">NULL </w:t>
      </w:r>
      <w:r>
        <w:t xml:space="preserve">2023-03-28 00:00:00 </w:t>
      </w:r>
      <w:r>
        <w:t xml:space="preserve">2023-10-10 00:00:00 </w:t>
      </w:r>
      <w:r>
        <w:t xml:space="preserve">2023-08-13 00:00:00 </w:t>
      </w:r>
      <w:r>
        <w:t xml:space="preserve">50 </w:t>
      </w:r>
      <w:r>
        <w:t xml:space="preserve">312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681539 </w:t>
      </w:r>
      <w:r>
        <w:t xml:space="preserve">Organisation Internationale pour les Migrations </w:t>
      </w:r>
      <w:r>
        <w:t xml:space="preserve">OIM </w:t>
      </w:r>
      <w:r>
        <w:t xml:space="preserve">556 </w:t>
      </w:r>
      <w:r>
        <w:t xml:space="preserve">556 </w:t>
      </w:r>
    </w:p>
    <w:p>
      <w:r>
        <w:t xml:space="preserve">678927 </w:t>
      </w:r>
      <w:r>
        <w:t xml:space="preserve">NULL </w:t>
      </w:r>
      <w:r>
        <w:t xml:space="preserve">2023-03-28 00:00:00 </w:t>
      </w:r>
      <w:r>
        <w:t xml:space="preserve">2023-10-10 00:00:00 </w:t>
      </w:r>
      <w:r>
        <w:t xml:space="preserve">2023-08-12 00:00:00 </w:t>
      </w:r>
      <w:r>
        <w:t xml:space="preserve">123 </w:t>
      </w:r>
      <w:r>
        <w:t xml:space="preserve">615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CD61050502 </w:t>
      </w:r>
      <w:r>
        <w:t xml:space="preserve">Kabasha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681540 </w:t>
      </w:r>
      <w:r>
        <w:t xml:space="preserve">Organisation Internationale pour les Migrations </w:t>
      </w:r>
      <w:r>
        <w:t xml:space="preserve">OIM </w:t>
      </w:r>
      <w:r>
        <w:t xml:space="preserve">556 </w:t>
      </w:r>
      <w:r>
        <w:t xml:space="preserve">556 </w:t>
      </w:r>
    </w:p>
    <w:p>
      <w:r>
        <w:t xml:space="preserve">678928 </w:t>
      </w:r>
      <w:r>
        <w:t xml:space="preserve">NULL </w:t>
      </w:r>
      <w:r>
        <w:t xml:space="preserve">2023-03-28 00:00:00 </w:t>
      </w:r>
      <w:r>
        <w:t xml:space="preserve">2023-10-10 00:00:00 </w:t>
      </w:r>
      <w:r>
        <w:t xml:space="preserve">2023-08-12 00:00:00 </w:t>
      </w:r>
      <w:r>
        <w:t xml:space="preserve">53 </w:t>
      </w:r>
      <w:r>
        <w:t xml:space="preserve">313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681541 </w:t>
      </w:r>
      <w:r>
        <w:t xml:space="preserve">Organisation Internationale pour les Migrations </w:t>
      </w:r>
      <w:r>
        <w:t xml:space="preserve">OIM </w:t>
      </w:r>
      <w:r>
        <w:t xml:space="preserve">556 </w:t>
      </w:r>
      <w:r>
        <w:t xml:space="preserve">556 </w:t>
      </w:r>
    </w:p>
    <w:p>
      <w:r>
        <w:t xml:space="preserve">678929 </w:t>
      </w:r>
      <w:r>
        <w:t xml:space="preserve">NULL </w:t>
      </w:r>
      <w:r>
        <w:t xml:space="preserve">2023-05-04 00:00:00 </w:t>
      </w:r>
      <w:r>
        <w:t xml:space="preserve">2023-10-10 00:00:00 </w:t>
      </w:r>
      <w:r>
        <w:t xml:space="preserve">2023-08-12 00:00:00 </w:t>
      </w:r>
      <w:r>
        <w:t xml:space="preserve">4 </w:t>
      </w:r>
      <w:r>
        <w:t xml:space="preserve">24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681542 </w:t>
      </w:r>
      <w:r>
        <w:t xml:space="preserve">Organisation Internationale pour les Migrations </w:t>
      </w:r>
      <w:r>
        <w:t xml:space="preserve">OIM </w:t>
      </w:r>
      <w:r>
        <w:t xml:space="preserve">556 </w:t>
      </w:r>
      <w:r>
        <w:t xml:space="preserve">556 </w:t>
      </w:r>
    </w:p>
    <w:p>
      <w:r>
        <w:t xml:space="preserve">678930 </w:t>
      </w:r>
      <w:r>
        <w:t xml:space="preserve">NULL </w:t>
      </w:r>
      <w:r>
        <w:t xml:space="preserve">2023-03-28 00:00:00 </w:t>
      </w:r>
      <w:r>
        <w:t xml:space="preserve">2023-10-10 00:00:00 </w:t>
      </w:r>
      <w:r>
        <w:t xml:space="preserve">2023-08-12 00:00:00 </w:t>
      </w:r>
      <w:r>
        <w:t xml:space="preserve">20 </w:t>
      </w:r>
      <w:r>
        <w:t xml:space="preserve">91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681543 </w:t>
      </w:r>
      <w:r>
        <w:t xml:space="preserve">Organisation Internationale pour les Migrations </w:t>
      </w:r>
      <w:r>
        <w:t xml:space="preserve">OIM </w:t>
      </w:r>
      <w:r>
        <w:t xml:space="preserve">556 </w:t>
      </w:r>
      <w:r>
        <w:t xml:space="preserve">556 </w:t>
      </w:r>
    </w:p>
    <w:p>
      <w:r>
        <w:t xml:space="preserve">678931 </w:t>
      </w:r>
      <w:r>
        <w:t xml:space="preserve">NULL </w:t>
      </w:r>
      <w:r>
        <w:t xml:space="preserve">2023-09-30 00:00:00 </w:t>
      </w:r>
      <w:r>
        <w:t xml:space="preserve">2023-10-10 00:00:00 </w:t>
      </w:r>
      <w:r>
        <w:t xml:space="preserve">2023-08-12 00:00:00 </w:t>
      </w:r>
      <w:r>
        <w:t xml:space="preserve">4 </w:t>
      </w:r>
      <w:r>
        <w:t xml:space="preserve">18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681544 </w:t>
      </w:r>
      <w:r>
        <w:t xml:space="preserve">Organisation Internationale pour les Migrations </w:t>
      </w:r>
      <w:r>
        <w:t xml:space="preserve">OIM </w:t>
      </w:r>
      <w:r>
        <w:t xml:space="preserve">556 </w:t>
      </w:r>
      <w:r>
        <w:t xml:space="preserve">556 </w:t>
      </w:r>
    </w:p>
    <w:p>
      <w:r>
        <w:t xml:space="preserve">678932 </w:t>
      </w:r>
      <w:r>
        <w:t xml:space="preserve">NULL </w:t>
      </w:r>
      <w:r>
        <w:t xml:space="preserve">2023-03-28 00:00:00 </w:t>
      </w:r>
      <w:r>
        <w:t xml:space="preserve">2023-10-10 00:00:00 </w:t>
      </w:r>
      <w:r>
        <w:t xml:space="preserve">2023-08-12 00:00:00 </w:t>
      </w:r>
      <w:r>
        <w:t xml:space="preserve">67 </w:t>
      </w:r>
      <w:r>
        <w:t xml:space="preserve">272 </w:t>
      </w:r>
      <w:r>
        <w:t xml:space="preserve">2 </w:t>
      </w:r>
      <w:r>
        <w:t xml:space="preserve">Retourné </w:t>
      </w:r>
      <w:r>
        <w:t xml:space="preserve">CD6105ZS07 </w:t>
      </w:r>
      <w:r>
        <w:t xml:space="preserve">CD6105ZS07AS19 </w:t>
      </w:r>
      <w:r>
        <w:t xml:space="preserve">Vusamba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681545 </w:t>
      </w:r>
      <w:r>
        <w:t xml:space="preserve">Organisation Internationale pour les Migrations </w:t>
      </w:r>
      <w:r>
        <w:t xml:space="preserve">OIM </w:t>
      </w:r>
      <w:r>
        <w:t xml:space="preserve">556 </w:t>
      </w:r>
      <w:r>
        <w:t xml:space="preserve">556 </w:t>
      </w:r>
    </w:p>
    <w:p>
      <w:r>
        <w:t xml:space="preserve">678933 </w:t>
      </w:r>
      <w:r>
        <w:t xml:space="preserve">NULL </w:t>
      </w:r>
      <w:r>
        <w:t xml:space="preserve">2022-12-01 00:00:00 </w:t>
      </w:r>
      <w:r>
        <w:t xml:space="preserve">2023-10-10 00:00:00 </w:t>
      </w:r>
      <w:r>
        <w:t xml:space="preserve">2023-08-17 00:00:00 </w:t>
      </w:r>
      <w:r>
        <w:t xml:space="preserve">5 </w:t>
      </w:r>
      <w:r>
        <w:t xml:space="preserve">33 </w:t>
      </w:r>
      <w:r>
        <w:t xml:space="preserve">2 </w:t>
      </w:r>
      <w:r>
        <w:t xml:space="preserve">Retourné </w:t>
      </w:r>
      <w:r>
        <w:t xml:space="preserve">CD6105ZS07 </w:t>
      </w:r>
      <w:r>
        <w:t xml:space="preserve">CD6105ZS07AS20 </w:t>
      </w:r>
      <w:r>
        <w:t xml:space="preserve">Vusayi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681546 </w:t>
      </w:r>
      <w:r>
        <w:t xml:space="preserve">Organisation Internationale pour les Migrations </w:t>
      </w:r>
      <w:r>
        <w:t xml:space="preserve">OIM </w:t>
      </w:r>
      <w:r>
        <w:t xml:space="preserve">556 </w:t>
      </w:r>
      <w:r>
        <w:t xml:space="preserve">556 </w:t>
      </w:r>
    </w:p>
    <w:p>
      <w:r>
        <w:t xml:space="preserve">678934 </w:t>
      </w:r>
      <w:r>
        <w:t xml:space="preserve">NULL </w:t>
      </w:r>
      <w:r>
        <w:t xml:space="preserve">2023-05-04 00:00:00 </w:t>
      </w:r>
      <w:r>
        <w:t xml:space="preserve">2023-10-10 00:00:00 </w:t>
      </w:r>
      <w:r>
        <w:t xml:space="preserve">2023-08-17 00:00:00 </w:t>
      </w:r>
      <w:r>
        <w:t xml:space="preserve">3 </w:t>
      </w:r>
      <w:r>
        <w:t xml:space="preserve">20 </w:t>
      </w:r>
      <w:r>
        <w:t xml:space="preserve">2 </w:t>
      </w:r>
      <w:r>
        <w:t xml:space="preserve">Retourné </w:t>
      </w:r>
      <w:r>
        <w:t xml:space="preserve">CD6105ZS07 </w:t>
      </w:r>
      <w:r>
        <w:t xml:space="preserve">CD6105ZS07AS20 </w:t>
      </w:r>
      <w:r>
        <w:t xml:space="preserve">Vusayi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681547 </w:t>
      </w:r>
      <w:r>
        <w:t xml:space="preserve">Organisation Internationale pour les Migrations </w:t>
      </w:r>
      <w:r>
        <w:t xml:space="preserve">OIM </w:t>
      </w:r>
      <w:r>
        <w:t xml:space="preserve">556 </w:t>
      </w:r>
      <w:r>
        <w:t xml:space="preserve">556 </w:t>
      </w:r>
    </w:p>
    <w:p>
      <w:r>
        <w:t xml:space="preserve">678935 </w:t>
      </w:r>
      <w:r>
        <w:t xml:space="preserve">NULL </w:t>
      </w:r>
      <w:r>
        <w:t xml:space="preserve">2022-09-01 00:00:00 </w:t>
      </w:r>
      <w:r>
        <w:t xml:space="preserve">2023-10-10 00:00:00 </w:t>
      </w:r>
      <w:r>
        <w:t xml:space="preserve">2023-08-17 00:00:00 </w:t>
      </w:r>
      <w:r>
        <w:t xml:space="preserve">5 </w:t>
      </w:r>
      <w:r>
        <w:t xml:space="preserve">35 </w:t>
      </w:r>
      <w:r>
        <w:t xml:space="preserve">2 </w:t>
      </w:r>
      <w:r>
        <w:t xml:space="preserve">Retourné </w:t>
      </w:r>
      <w:r>
        <w:t xml:space="preserve">CD6105ZS07 </w:t>
      </w:r>
      <w:r>
        <w:t xml:space="preserve">CD6105ZS07AS20 </w:t>
      </w:r>
      <w:r>
        <w:t xml:space="preserve">Vusayi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681548 </w:t>
      </w:r>
      <w:r>
        <w:t xml:space="preserve">Organisation Internationale pour les Migrations </w:t>
      </w:r>
      <w:r>
        <w:t xml:space="preserve">OIM </w:t>
      </w:r>
      <w:r>
        <w:t xml:space="preserve">556 </w:t>
      </w:r>
      <w:r>
        <w:t xml:space="preserve">556 </w:t>
      </w:r>
    </w:p>
    <w:p>
      <w:r>
        <w:t xml:space="preserve">678936 </w:t>
      </w:r>
      <w:r>
        <w:t xml:space="preserve">NULL </w:t>
      </w:r>
      <w:r>
        <w:t xml:space="preserve">2023-05-04 00:00:00 </w:t>
      </w:r>
      <w:r>
        <w:t xml:space="preserve">2023-10-10 00:00:00 </w:t>
      </w:r>
      <w:r>
        <w:t xml:space="preserve">2023-08-17 00:00:00 </w:t>
      </w:r>
      <w:r>
        <w:t xml:space="preserve">3 </w:t>
      </w:r>
      <w:r>
        <w:t xml:space="preserve">21 </w:t>
      </w:r>
      <w:r>
        <w:t xml:space="preserve">2 </w:t>
      </w:r>
      <w:r>
        <w:t xml:space="preserve">Retourné </w:t>
      </w:r>
      <w:r>
        <w:t xml:space="preserve">CD6105ZS07 </w:t>
      </w:r>
      <w:r>
        <w:t xml:space="preserve">CD6105ZS07AS20 </w:t>
      </w:r>
      <w:r>
        <w:t xml:space="preserve">Vusayi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681549 </w:t>
      </w:r>
      <w:r>
        <w:t xml:space="preserve">Organisation Internationale pour les Migrations </w:t>
      </w:r>
      <w:r>
        <w:t xml:space="preserve">OIM </w:t>
      </w:r>
      <w:r>
        <w:t xml:space="preserve">556 </w:t>
      </w:r>
      <w:r>
        <w:t xml:space="preserve">556 </w:t>
      </w:r>
    </w:p>
    <w:p>
      <w:r>
        <w:t xml:space="preserve">678937 </w:t>
      </w:r>
      <w:r>
        <w:t xml:space="preserve">NULL </w:t>
      </w:r>
      <w:r>
        <w:t xml:space="preserve">2023-05-04 00:00:00 </w:t>
      </w:r>
      <w:r>
        <w:t xml:space="preserve">2023-10-10 00:00:00 </w:t>
      </w:r>
      <w:r>
        <w:t xml:space="preserve">2023-08-26 00:00:00 </w:t>
      </w:r>
      <w:r>
        <w:t xml:space="preserve">8 </w:t>
      </w:r>
      <w:r>
        <w:t xml:space="preserve">43 </w:t>
      </w:r>
      <w:r>
        <w:t xml:space="preserve">2 </w:t>
      </w:r>
      <w:r>
        <w:t xml:space="preserve">Retourné </w:t>
      </w:r>
      <w:r>
        <w:t xml:space="preserve">CD6105ZS07 </w:t>
      </w:r>
      <w:r>
        <w:t xml:space="preserve">CD6105ZS07AS07 </w:t>
      </w:r>
      <w:r>
        <w:t xml:space="preserve">Katolo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681550 </w:t>
      </w:r>
      <w:r>
        <w:t xml:space="preserve">Organisation Internationale pour les Migrations </w:t>
      </w:r>
      <w:r>
        <w:t xml:space="preserve">OIM </w:t>
      </w:r>
      <w:r>
        <w:t xml:space="preserve">556 </w:t>
      </w:r>
      <w:r>
        <w:t xml:space="preserve">556 </w:t>
      </w:r>
    </w:p>
    <w:p>
      <w:r>
        <w:t xml:space="preserve">678938 </w:t>
      </w:r>
      <w:r>
        <w:t xml:space="preserve">NULL </w:t>
      </w:r>
      <w:r>
        <w:t xml:space="preserve">2023-05-04 00:00:00 </w:t>
      </w:r>
      <w:r>
        <w:t xml:space="preserve">2023-10-10 00:00:00 </w:t>
      </w:r>
      <w:r>
        <w:t xml:space="preserve">2023-08-26 00:00:00 </w:t>
      </w:r>
      <w:r>
        <w:t xml:space="preserve">6 </w:t>
      </w:r>
      <w:r>
        <w:t xml:space="preserve">36 </w:t>
      </w:r>
      <w:r>
        <w:t xml:space="preserve">2 </w:t>
      </w:r>
      <w:r>
        <w:t xml:space="preserve">Retourné </w:t>
      </w:r>
      <w:r>
        <w:t xml:space="preserve">CD6105ZS07 </w:t>
      </w:r>
      <w:r>
        <w:t xml:space="preserve">CD6105ZS07AS07 </w:t>
      </w:r>
      <w:r>
        <w:t xml:space="preserve">Katolo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681551 </w:t>
      </w:r>
      <w:r>
        <w:t xml:space="preserve">Organisation Internationale pour les Migrations </w:t>
      </w:r>
      <w:r>
        <w:t xml:space="preserve">OIM </w:t>
      </w:r>
      <w:r>
        <w:t xml:space="preserve">556 </w:t>
      </w:r>
      <w:r>
        <w:t xml:space="preserve">556 </w:t>
      </w:r>
    </w:p>
    <w:p>
      <w:r>
        <w:t xml:space="preserve">678939 </w:t>
      </w:r>
      <w:r>
        <w:t xml:space="preserve">NULL </w:t>
      </w:r>
      <w:r>
        <w:t xml:space="preserve">2023-05-04 00:00:00 </w:t>
      </w:r>
      <w:r>
        <w:t xml:space="preserve">2023-10-10 00:00:00 </w:t>
      </w:r>
      <w:r>
        <w:t xml:space="preserve">2023-08-24 00:00:00 </w:t>
      </w:r>
      <w:r>
        <w:t xml:space="preserve">65 </w:t>
      </w:r>
      <w:r>
        <w:t xml:space="preserve">342 </w:t>
      </w:r>
      <w:r>
        <w:t xml:space="preserve">2 </w:t>
      </w:r>
      <w:r>
        <w:t xml:space="preserve">Retourné </w:t>
      </w:r>
      <w:r>
        <w:t xml:space="preserve">CD6103ZS02 </w:t>
      </w:r>
      <w:r>
        <w:t xml:space="preserve">CD6103ZS02AS20 </w:t>
      </w:r>
      <w:r>
        <w:t xml:space="preserve">Kionde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681552 </w:t>
      </w:r>
      <w:r>
        <w:t xml:space="preserve">Organisation Internationale pour les Migrations </w:t>
      </w:r>
      <w:r>
        <w:t xml:space="preserve">OIM </w:t>
      </w:r>
      <w:r>
        <w:t xml:space="preserve">556 </w:t>
      </w:r>
      <w:r>
        <w:t xml:space="preserve">556 </w:t>
      </w:r>
    </w:p>
    <w:p>
      <w:r>
        <w:t xml:space="preserve">678940 </w:t>
      </w:r>
      <w:r>
        <w:t xml:space="preserve">NULL </w:t>
      </w:r>
      <w:r>
        <w:t xml:space="preserve">2023-03-28 00:00:00 </w:t>
      </w:r>
      <w:r>
        <w:t xml:space="preserve">2023-10-10 00:00:00 </w:t>
      </w:r>
      <w:r>
        <w:t xml:space="preserve">2023-08-18 00:00:00 </w:t>
      </w:r>
      <w:r>
        <w:t xml:space="preserve">12 </w:t>
      </w:r>
      <w:r>
        <w:t xml:space="preserve">72 </w:t>
      </w:r>
      <w:r>
        <w:t xml:space="preserve">2 </w:t>
      </w:r>
      <w:r>
        <w:t xml:space="preserve">Retourné </w:t>
      </w:r>
      <w:r>
        <w:t xml:space="preserve">CD6103ZS02 </w:t>
      </w:r>
      <w:r>
        <w:t xml:space="preserve">CD6103ZS02AS35 </w:t>
      </w:r>
      <w:r>
        <w:t xml:space="preserve">NZULO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681553 </w:t>
      </w:r>
      <w:r>
        <w:t xml:space="preserve">Organisation Internationale pour les Migrations </w:t>
      </w:r>
      <w:r>
        <w:t xml:space="preserve">OIM </w:t>
      </w:r>
      <w:r>
        <w:t xml:space="preserve">556 </w:t>
      </w:r>
      <w:r>
        <w:t xml:space="preserve">556 </w:t>
      </w:r>
    </w:p>
    <w:p>
      <w:r>
        <w:t xml:space="preserve">678941 </w:t>
      </w:r>
      <w:r>
        <w:t xml:space="preserve">NULL </w:t>
      </w:r>
      <w:r>
        <w:t xml:space="preserve">2023-03-28 00:00:00 </w:t>
      </w:r>
      <w:r>
        <w:t xml:space="preserve">2023-10-10 00:00:00 </w:t>
      </w:r>
      <w:r>
        <w:t xml:space="preserve">2023-08-17 00:00:00 </w:t>
      </w:r>
      <w:r>
        <w:t xml:space="preserve">23 </w:t>
      </w:r>
      <w:r>
        <w:t xml:space="preserve">72 </w:t>
      </w:r>
      <w:r>
        <w:t xml:space="preserve">2 </w:t>
      </w:r>
      <w:r>
        <w:t xml:space="preserve">Retourné </w:t>
      </w:r>
      <w:r>
        <w:t xml:space="preserve">CD6103ZS02 </w:t>
      </w:r>
      <w:r>
        <w:t xml:space="preserve">CD6103ZS02AS31 </w:t>
      </w:r>
      <w:r>
        <w:t xml:space="preserve">KADUKI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CD61010106 </w:t>
      </w:r>
      <w:r>
        <w:t xml:space="preserve">Himbi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681554 </w:t>
      </w:r>
      <w:r>
        <w:t xml:space="preserve">Organisation Internationale pour les Migrations </w:t>
      </w:r>
      <w:r>
        <w:t xml:space="preserve">OIM </w:t>
      </w:r>
      <w:r>
        <w:t xml:space="preserve">556 </w:t>
      </w:r>
      <w:r>
        <w:t xml:space="preserve">556 </w:t>
      </w:r>
    </w:p>
    <w:p>
      <w:r>
        <w:t xml:space="preserve">678942 </w:t>
      </w:r>
      <w:r>
        <w:t xml:space="preserve">NULL </w:t>
      </w:r>
      <w:r>
        <w:t xml:space="preserve">2023-03-28 00:00:00 </w:t>
      </w:r>
      <w:r>
        <w:t xml:space="preserve">2023-10-10 00:00:00 </w:t>
      </w:r>
      <w:r>
        <w:t xml:space="preserve">2023-08-17 00:00:00 </w:t>
      </w:r>
      <w:r>
        <w:t xml:space="preserve">12 </w:t>
      </w:r>
      <w:r>
        <w:t xml:space="preserve">43 </w:t>
      </w:r>
      <w:r>
        <w:t xml:space="preserve">2 </w:t>
      </w:r>
      <w:r>
        <w:t xml:space="preserve">Retourné </w:t>
      </w:r>
      <w:r>
        <w:t xml:space="preserve">CD6103ZS02 </w:t>
      </w:r>
      <w:r>
        <w:t xml:space="preserve">CD6103ZS02AS31 </w:t>
      </w:r>
      <w:r>
        <w:t xml:space="preserve">KADUKI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681555 </w:t>
      </w:r>
      <w:r>
        <w:t xml:space="preserve">Organisation Internationale pour les Migrations </w:t>
      </w:r>
      <w:r>
        <w:t xml:space="preserve">OIM </w:t>
      </w:r>
      <w:r>
        <w:t xml:space="preserve">556 </w:t>
      </w:r>
      <w:r>
        <w:t xml:space="preserve">556 </w:t>
      </w:r>
    </w:p>
    <w:p>
      <w:r>
        <w:t xml:space="preserve">678943 </w:t>
      </w:r>
      <w:r>
        <w:t xml:space="preserve">NULL </w:t>
      </w:r>
      <w:r>
        <w:t xml:space="preserve">2023-03-28 00:00:00 </w:t>
      </w:r>
      <w:r>
        <w:t xml:space="preserve">2023-10-10 00:00:00 </w:t>
      </w:r>
      <w:r>
        <w:t xml:space="preserve">2023-08-19 00:00:00 </w:t>
      </w:r>
      <w:r>
        <w:t xml:space="preserve">15 </w:t>
      </w:r>
      <w:r>
        <w:t xml:space="preserve">61 </w:t>
      </w:r>
      <w:r>
        <w:t xml:space="preserve">2 </w:t>
      </w:r>
      <w:r>
        <w:t xml:space="preserve">Retourné </w:t>
      </w:r>
      <w:r>
        <w:t xml:space="preserve">CD6110ZS02 </w:t>
      </w:r>
      <w:r>
        <w:t xml:space="preserve">CD6110ZS02AS11 </w:t>
      </w:r>
      <w:r>
        <w:t xml:space="preserve">Mukuna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681556 </w:t>
      </w:r>
      <w:r>
        <w:t xml:space="preserve">Organisation Internationale pour les Migrations </w:t>
      </w:r>
      <w:r>
        <w:t xml:space="preserve">OIM </w:t>
      </w:r>
      <w:r>
        <w:t xml:space="preserve">556 </w:t>
      </w:r>
      <w:r>
        <w:t xml:space="preserve">556 </w:t>
      </w:r>
    </w:p>
    <w:p>
      <w:r>
        <w:t xml:space="preserve">678944 </w:t>
      </w:r>
      <w:r>
        <w:t xml:space="preserve">NULL </w:t>
      </w:r>
      <w:r>
        <w:t xml:space="preserve">2022-12-01 00:00:00 </w:t>
      </w:r>
      <w:r>
        <w:t xml:space="preserve">2023-10-10 00:00:00 </w:t>
      </w:r>
      <w:r>
        <w:t xml:space="preserve">2023-08-22 00:00:00 </w:t>
      </w:r>
      <w:r>
        <w:t xml:space="preserve">4 </w:t>
      </w:r>
      <w:r>
        <w:t xml:space="preserve">12 </w:t>
      </w:r>
      <w:r>
        <w:t xml:space="preserve">2 </w:t>
      </w:r>
      <w:r>
        <w:t xml:space="preserve">Retourné </w:t>
      </w:r>
      <w:r>
        <w:t xml:space="preserve">CD6110ZS02 </w:t>
      </w:r>
      <w:r>
        <w:t xml:space="preserve">CD6110ZS02AS12 </w:t>
      </w:r>
      <w:r>
        <w:t xml:space="preserve">Muyisa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681557 </w:t>
      </w:r>
      <w:r>
        <w:t xml:space="preserve">Organisation Internationale pour les Migrations </w:t>
      </w:r>
      <w:r>
        <w:t xml:space="preserve">OIM </w:t>
      </w:r>
      <w:r>
        <w:t xml:space="preserve">556 </w:t>
      </w:r>
      <w:r>
        <w:t xml:space="preserve">556 </w:t>
      </w:r>
    </w:p>
    <w:p>
      <w:r>
        <w:t xml:space="preserve">678945 </w:t>
      </w:r>
      <w:r>
        <w:t xml:space="preserve">NULL </w:t>
      </w:r>
      <w:r>
        <w:t xml:space="preserve">2023-03-28 00:00:00 </w:t>
      </w:r>
      <w:r>
        <w:t xml:space="preserve">2023-10-10 00:00:00 </w:t>
      </w:r>
      <w:r>
        <w:t xml:space="preserve">2023-08-22 00:00:00 </w:t>
      </w:r>
      <w:r>
        <w:t xml:space="preserve">3 </w:t>
      </w:r>
      <w:r>
        <w:t xml:space="preserve">9 </w:t>
      </w:r>
      <w:r>
        <w:t xml:space="preserve">2 </w:t>
      </w:r>
      <w:r>
        <w:t xml:space="preserve">Retourné </w:t>
      </w:r>
      <w:r>
        <w:t xml:space="preserve">CD6110ZS02 </w:t>
      </w:r>
      <w:r>
        <w:t xml:space="preserve">CD6110ZS02AS12 </w:t>
      </w:r>
      <w:r>
        <w:t xml:space="preserve">Muyisa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681558 </w:t>
      </w:r>
      <w:r>
        <w:t xml:space="preserve">Organisation Internationale pour les Migrations </w:t>
      </w:r>
      <w:r>
        <w:t xml:space="preserve">OIM </w:t>
      </w:r>
      <w:r>
        <w:t xml:space="preserve">556 </w:t>
      </w:r>
      <w:r>
        <w:t xml:space="preserve">556 </w:t>
      </w:r>
    </w:p>
    <w:p>
      <w:r>
        <w:t xml:space="preserve">678946 </w:t>
      </w:r>
      <w:r>
        <w:t xml:space="preserve">NULL </w:t>
      </w:r>
      <w:r>
        <w:t xml:space="preserve">2022-12-01 00:00:00 </w:t>
      </w:r>
      <w:r>
        <w:t xml:space="preserve">2023-10-10 00:00:00 </w:t>
      </w:r>
      <w:r>
        <w:t xml:space="preserve">2023-08-23 00:00:00 </w:t>
      </w:r>
      <w:r>
        <w:t xml:space="preserve">2 </w:t>
      </w:r>
      <w:r>
        <w:t xml:space="preserve">10 </w:t>
      </w:r>
      <w:r>
        <w:t xml:space="preserve">2 </w:t>
      </w:r>
      <w:r>
        <w:t xml:space="preserve">Retourné </w:t>
      </w:r>
      <w:r>
        <w:t xml:space="preserve">CD6110ZS02 </w:t>
      </w:r>
      <w:r>
        <w:t xml:space="preserve">CD6110ZS02AS12 </w:t>
      </w:r>
      <w:r>
        <w:t xml:space="preserve">Muyisa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681559 </w:t>
      </w:r>
      <w:r>
        <w:t xml:space="preserve">Organisation Internationale pour les Migrations </w:t>
      </w:r>
      <w:r>
        <w:t xml:space="preserve">OIM </w:t>
      </w:r>
      <w:r>
        <w:t xml:space="preserve">556 </w:t>
      </w:r>
      <w:r>
        <w:t xml:space="preserve">556 </w:t>
      </w:r>
    </w:p>
    <w:p>
      <w:r>
        <w:t xml:space="preserve">678947 </w:t>
      </w:r>
      <w:r>
        <w:t xml:space="preserve">NULL </w:t>
      </w:r>
      <w:r>
        <w:t xml:space="preserve">2023-03-28 00:00:00 </w:t>
      </w:r>
      <w:r>
        <w:t xml:space="preserve">2023-10-10 00:00:00 </w:t>
      </w:r>
      <w:r>
        <w:t xml:space="preserve">2023-08-23 00:00:00 </w:t>
      </w:r>
      <w:r>
        <w:t xml:space="preserve">5 </w:t>
      </w:r>
      <w:r>
        <w:t xml:space="preserve">15 </w:t>
      </w:r>
      <w:r>
        <w:t xml:space="preserve">2 </w:t>
      </w:r>
      <w:r>
        <w:t xml:space="preserve">Retourné </w:t>
      </w:r>
      <w:r>
        <w:t xml:space="preserve">CD6110ZS02 </w:t>
      </w:r>
      <w:r>
        <w:t xml:space="preserve">CD6110ZS02AS12 </w:t>
      </w:r>
      <w:r>
        <w:t xml:space="preserve">Muyisa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681560 </w:t>
      </w:r>
      <w:r>
        <w:t xml:space="preserve">Organisation Internationale pour les Migrations </w:t>
      </w:r>
      <w:r>
        <w:t xml:space="preserve">OIM </w:t>
      </w:r>
      <w:r>
        <w:t xml:space="preserve">556 </w:t>
      </w:r>
      <w:r>
        <w:t xml:space="preserve">556 </w:t>
      </w:r>
    </w:p>
    <w:p>
      <w:r>
        <w:t xml:space="preserve">678948 </w:t>
      </w:r>
      <w:r>
        <w:t xml:space="preserve">NULL </w:t>
      </w:r>
      <w:r>
        <w:t xml:space="preserve">2022-09-01 00:00:00 </w:t>
      </w:r>
      <w:r>
        <w:t xml:space="preserve">2023-10-10 00:00:00 </w:t>
      </w:r>
      <w:r>
        <w:t xml:space="preserve">2023-08-24 00:00:00 </w:t>
      </w:r>
      <w:r>
        <w:t xml:space="preserve">2 </w:t>
      </w:r>
      <w:r>
        <w:t xml:space="preserve">7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681561 </w:t>
      </w:r>
      <w:r>
        <w:t xml:space="preserve">Organisation Internationale pour les Migrations </w:t>
      </w:r>
      <w:r>
        <w:t xml:space="preserve">OIM </w:t>
      </w:r>
      <w:r>
        <w:t xml:space="preserve">556 </w:t>
      </w:r>
      <w:r>
        <w:t xml:space="preserve">556 </w:t>
      </w:r>
    </w:p>
    <w:p>
      <w:r>
        <w:t xml:space="preserve">678949 </w:t>
      </w:r>
      <w:r>
        <w:t xml:space="preserve">NULL </w:t>
      </w:r>
      <w:r>
        <w:t xml:space="preserve">2022-12-01 00:00:00 </w:t>
      </w:r>
      <w:r>
        <w:t xml:space="preserve">2023-10-10 00:00:00 </w:t>
      </w:r>
      <w:r>
        <w:t xml:space="preserve">2023-08-24 00:00:00 </w:t>
      </w:r>
      <w:r>
        <w:t xml:space="preserve">8 </w:t>
      </w:r>
      <w:r>
        <w:t xml:space="preserve">28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681562 </w:t>
      </w:r>
      <w:r>
        <w:t xml:space="preserve">Organisation Internationale pour les Migrations </w:t>
      </w:r>
      <w:r>
        <w:t xml:space="preserve">OIM </w:t>
      </w:r>
      <w:r>
        <w:t xml:space="preserve">556 </w:t>
      </w:r>
      <w:r>
        <w:t xml:space="preserve">556 </w:t>
      </w:r>
    </w:p>
    <w:p>
      <w:r>
        <w:t xml:space="preserve">678950 </w:t>
      </w:r>
      <w:r>
        <w:t xml:space="preserve">NULL </w:t>
      </w:r>
      <w:r>
        <w:t xml:space="preserve">2022-12-01 00:00:00 </w:t>
      </w:r>
      <w:r>
        <w:t xml:space="preserve">2023-10-10 00:00:00 </w:t>
      </w:r>
      <w:r>
        <w:t xml:space="preserve">2023-08-24 00:00:00 </w:t>
      </w:r>
      <w:r>
        <w:t xml:space="preserve">7 </w:t>
      </w:r>
      <w:r>
        <w:t xml:space="preserve">20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681563 </w:t>
      </w:r>
      <w:r>
        <w:t xml:space="preserve">Organisation Internationale pour les Migrations </w:t>
      </w:r>
      <w:r>
        <w:t xml:space="preserve">OIM </w:t>
      </w:r>
      <w:r>
        <w:t xml:space="preserve">556 </w:t>
      </w:r>
      <w:r>
        <w:t xml:space="preserve">556 </w:t>
      </w:r>
    </w:p>
    <w:p>
      <w:r>
        <w:t xml:space="preserve">678951 </w:t>
      </w:r>
      <w:r>
        <w:t xml:space="preserve">NULL </w:t>
      </w:r>
      <w:r>
        <w:t xml:space="preserve">2023-03-28 00:00:00 </w:t>
      </w:r>
      <w:r>
        <w:t xml:space="preserve">2023-10-10 00:00:00 </w:t>
      </w:r>
      <w:r>
        <w:t xml:space="preserve">2023-08-24 00:00:00 </w:t>
      </w:r>
      <w:r>
        <w:t xml:space="preserve">5 </w:t>
      </w:r>
      <w:r>
        <w:t xml:space="preserve">15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681564 </w:t>
      </w:r>
      <w:r>
        <w:t xml:space="preserve">Organisation Internationale pour les Migrations </w:t>
      </w:r>
      <w:r>
        <w:t xml:space="preserve">OIM </w:t>
      </w:r>
      <w:r>
        <w:t xml:space="preserve">556 </w:t>
      </w:r>
      <w:r>
        <w:t xml:space="preserve">556 </w:t>
      </w:r>
    </w:p>
    <w:p>
      <w:r>
        <w:t xml:space="preserve">678952 </w:t>
      </w:r>
      <w:r>
        <w:t xml:space="preserve">NULL </w:t>
      </w:r>
      <w:r>
        <w:t xml:space="preserve">2022-09-01 00:00:00 </w:t>
      </w:r>
      <w:r>
        <w:t xml:space="preserve">2023-10-10 00:00:00 </w:t>
      </w:r>
      <w:r>
        <w:t xml:space="preserve">2023-08-24 00:00:00 </w:t>
      </w:r>
      <w:r>
        <w:t xml:space="preserve">37 </w:t>
      </w:r>
      <w:r>
        <w:t xml:space="preserve">148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681565 </w:t>
      </w:r>
      <w:r>
        <w:t xml:space="preserve">Organisation Internationale pour les Migrations </w:t>
      </w:r>
      <w:r>
        <w:t xml:space="preserve">OIM </w:t>
      </w:r>
      <w:r>
        <w:t xml:space="preserve">556 </w:t>
      </w:r>
      <w:r>
        <w:t xml:space="preserve">556 </w:t>
      </w:r>
    </w:p>
    <w:p>
      <w:r>
        <w:t xml:space="preserve">678953 </w:t>
      </w:r>
      <w:r>
        <w:t xml:space="preserve">NULL </w:t>
      </w:r>
      <w:r>
        <w:t xml:space="preserve">2023-03-28 00:00:00 </w:t>
      </w:r>
      <w:r>
        <w:t xml:space="preserve">2023-10-10 00:00:00 </w:t>
      </w:r>
      <w:r>
        <w:t xml:space="preserve">2023-08-24 00:00:00 </w:t>
      </w:r>
      <w:r>
        <w:t xml:space="preserve">6 </w:t>
      </w:r>
      <w:r>
        <w:t xml:space="preserve">24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681566 </w:t>
      </w:r>
      <w:r>
        <w:t xml:space="preserve">Organisation Internationale pour les Migrations </w:t>
      </w:r>
      <w:r>
        <w:t xml:space="preserve">OIM </w:t>
      </w:r>
      <w:r>
        <w:t xml:space="preserve">556 </w:t>
      </w:r>
      <w:r>
        <w:t xml:space="preserve">556 </w:t>
      </w:r>
    </w:p>
    <w:p>
      <w:r>
        <w:t xml:space="preserve">678954 </w:t>
      </w:r>
      <w:r>
        <w:t xml:space="preserve">NULL </w:t>
      </w:r>
      <w:r>
        <w:t xml:space="preserve">2022-12-01 00:00:00 </w:t>
      </w:r>
      <w:r>
        <w:t xml:space="preserve">2023-10-10 00:00:00 </w:t>
      </w:r>
      <w:r>
        <w:t xml:space="preserve">2023-08-24 00:00:00 </w:t>
      </w:r>
      <w:r>
        <w:t xml:space="preserve">1 </w:t>
      </w:r>
      <w:r>
        <w:t xml:space="preserve">5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681567 </w:t>
      </w:r>
      <w:r>
        <w:t xml:space="preserve">Organisation Internationale pour les Migrations </w:t>
      </w:r>
      <w:r>
        <w:t xml:space="preserve">OIM </w:t>
      </w:r>
      <w:r>
        <w:t xml:space="preserve">556 </w:t>
      </w:r>
      <w:r>
        <w:t xml:space="preserve">556 </w:t>
      </w:r>
    </w:p>
    <w:p>
      <w:r>
        <w:t xml:space="preserve">678955 </w:t>
      </w:r>
      <w:r>
        <w:t xml:space="preserve">NULL </w:t>
      </w:r>
      <w:r>
        <w:t xml:space="preserve">2022-09-01 00:00:00 </w:t>
      </w:r>
      <w:r>
        <w:t xml:space="preserve">2023-10-10 00:00:00 </w:t>
      </w:r>
      <w:r>
        <w:t xml:space="preserve">2023-08-24 00:00:00 </w:t>
      </w:r>
      <w:r>
        <w:t xml:space="preserve">3 </w:t>
      </w:r>
      <w:r>
        <w:t xml:space="preserve">15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681568 </w:t>
      </w:r>
      <w:r>
        <w:t xml:space="preserve">Organisation Internationale pour les Migrations </w:t>
      </w:r>
      <w:r>
        <w:t xml:space="preserve">OIM </w:t>
      </w:r>
      <w:r>
        <w:t xml:space="preserve">556 </w:t>
      </w:r>
      <w:r>
        <w:t xml:space="preserve">556 </w:t>
      </w:r>
    </w:p>
    <w:p>
      <w:r>
        <w:t xml:space="preserve">678956 </w:t>
      </w:r>
      <w:r>
        <w:t xml:space="preserve">NULL </w:t>
      </w:r>
      <w:r>
        <w:t xml:space="preserve">2022-12-01 00:00:00 </w:t>
      </w:r>
      <w:r>
        <w:t xml:space="preserve">2023-10-10 00:00:00 </w:t>
      </w:r>
      <w:r>
        <w:t xml:space="preserve">2023-08-24 00:00:00 </w:t>
      </w:r>
      <w:r>
        <w:t xml:space="preserve">2 </w:t>
      </w:r>
      <w:r>
        <w:t xml:space="preserve">10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681569 </w:t>
      </w:r>
      <w:r>
        <w:t xml:space="preserve">Organisation Internationale pour les Migrations </w:t>
      </w:r>
      <w:r>
        <w:t xml:space="preserve">OIM </w:t>
      </w:r>
      <w:r>
        <w:t xml:space="preserve">556 </w:t>
      </w:r>
      <w:r>
        <w:t xml:space="preserve">556 </w:t>
      </w:r>
    </w:p>
    <w:p>
      <w:r>
        <w:t xml:space="preserve">678957 </w:t>
      </w:r>
      <w:r>
        <w:t xml:space="preserve">NULL </w:t>
      </w:r>
      <w:r>
        <w:t xml:space="preserve">2022-09-01 00:00:00 </w:t>
      </w:r>
      <w:r>
        <w:t xml:space="preserve">2023-10-10 00:00:00 </w:t>
      </w:r>
      <w:r>
        <w:t xml:space="preserve">2023-08-25 00:00:00 </w:t>
      </w:r>
      <w:r>
        <w:t xml:space="preserve">4 </w:t>
      </w:r>
      <w:r>
        <w:t xml:space="preserve">17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681570 </w:t>
      </w:r>
      <w:r>
        <w:t xml:space="preserve">Organisation Internationale pour les Migrations </w:t>
      </w:r>
      <w:r>
        <w:t xml:space="preserve">OIM </w:t>
      </w:r>
      <w:r>
        <w:t xml:space="preserve">556 </w:t>
      </w:r>
      <w:r>
        <w:t xml:space="preserve">556 </w:t>
      </w:r>
    </w:p>
    <w:p>
      <w:r>
        <w:t xml:space="preserve">678958 </w:t>
      </w:r>
      <w:r>
        <w:t xml:space="preserve">NULL </w:t>
      </w:r>
      <w:r>
        <w:t xml:space="preserve">2022-12-01 00:00:00 </w:t>
      </w:r>
      <w:r>
        <w:t xml:space="preserve">2023-10-10 00:00:00 </w:t>
      </w:r>
      <w:r>
        <w:t xml:space="preserve">2023-08-25 00:00:00 </w:t>
      </w:r>
      <w:r>
        <w:t xml:space="preserve">3 </w:t>
      </w:r>
      <w:r>
        <w:t xml:space="preserve">12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681571 </w:t>
      </w:r>
      <w:r>
        <w:t xml:space="preserve">Organisation Internationale pour les Migrations </w:t>
      </w:r>
      <w:r>
        <w:t xml:space="preserve">OIM </w:t>
      </w:r>
      <w:r>
        <w:t xml:space="preserve">556 </w:t>
      </w:r>
      <w:r>
        <w:t xml:space="preserve">556 </w:t>
      </w:r>
    </w:p>
    <w:p>
      <w:r>
        <w:t xml:space="preserve">678959 </w:t>
      </w:r>
      <w:r>
        <w:t xml:space="preserve">NULL </w:t>
      </w:r>
      <w:r>
        <w:t xml:space="preserve">2022-09-01 00:00:00 </w:t>
      </w:r>
      <w:r>
        <w:t xml:space="preserve">2023-10-10 00:00:00 </w:t>
      </w:r>
      <w:r>
        <w:t xml:space="preserve">2023-08-24 00:00:00 </w:t>
      </w:r>
      <w:r>
        <w:t xml:space="preserve">26 </w:t>
      </w:r>
      <w:r>
        <w:t xml:space="preserve">104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681572 </w:t>
      </w:r>
      <w:r>
        <w:t xml:space="preserve">Organisation Internationale pour les Migrations </w:t>
      </w:r>
      <w:r>
        <w:t xml:space="preserve">OIM </w:t>
      </w:r>
      <w:r>
        <w:t xml:space="preserve">556 </w:t>
      </w:r>
      <w:r>
        <w:t xml:space="preserve">556 </w:t>
      </w:r>
    </w:p>
    <w:p>
      <w:r>
        <w:t xml:space="preserve">678960 </w:t>
      </w:r>
      <w:r>
        <w:t xml:space="preserve">NULL </w:t>
      </w:r>
      <w:r>
        <w:t xml:space="preserve">2022-12-01 00:00:00 </w:t>
      </w:r>
      <w:r>
        <w:t xml:space="preserve">2023-10-10 00:00:00 </w:t>
      </w:r>
      <w:r>
        <w:t xml:space="preserve">2023-08-24 00:00:00 </w:t>
      </w:r>
      <w:r>
        <w:t xml:space="preserve">34 </w:t>
      </w:r>
      <w:r>
        <w:t xml:space="preserve">136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681573 </w:t>
      </w:r>
      <w:r>
        <w:t xml:space="preserve">Organisation Internationale pour les Migrations </w:t>
      </w:r>
      <w:r>
        <w:t xml:space="preserve">OIM </w:t>
      </w:r>
      <w:r>
        <w:t xml:space="preserve">556 </w:t>
      </w:r>
      <w:r>
        <w:t xml:space="preserve">556 </w:t>
      </w:r>
    </w:p>
    <w:p>
      <w:r>
        <w:t xml:space="preserve">678961 </w:t>
      </w:r>
      <w:r>
        <w:t xml:space="preserve">NULL </w:t>
      </w:r>
      <w:r>
        <w:t xml:space="preserve">2023-03-28 00:00:00 </w:t>
      </w:r>
      <w:r>
        <w:t xml:space="preserve">2023-10-10 00:00:00 </w:t>
      </w:r>
      <w:r>
        <w:t xml:space="preserve">2023-08-24 00:00:00 </w:t>
      </w:r>
      <w:r>
        <w:t xml:space="preserve">26 </w:t>
      </w:r>
      <w:r>
        <w:t xml:space="preserve">104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681574 </w:t>
      </w:r>
      <w:r>
        <w:t xml:space="preserve">Organisation Internationale pour les Migrations </w:t>
      </w:r>
      <w:r>
        <w:t xml:space="preserve">OIM </w:t>
      </w:r>
      <w:r>
        <w:t xml:space="preserve">556 </w:t>
      </w:r>
      <w:r>
        <w:t xml:space="preserve">556 </w:t>
      </w:r>
    </w:p>
    <w:p>
      <w:r>
        <w:t xml:space="preserve">678962 </w:t>
      </w:r>
      <w:r>
        <w:t xml:space="preserve">NULL </w:t>
      </w:r>
      <w:r>
        <w:t xml:space="preserve">2022-12-01 00:00:00 </w:t>
      </w:r>
      <w:r>
        <w:t xml:space="preserve">2023-10-10 00:00:00 </w:t>
      </w:r>
      <w:r>
        <w:t xml:space="preserve">2023-08-24 00:00:00 </w:t>
      </w:r>
      <w:r>
        <w:t xml:space="preserve">3 </w:t>
      </w:r>
      <w:r>
        <w:t xml:space="preserve">13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681575 </w:t>
      </w:r>
      <w:r>
        <w:t xml:space="preserve">Organisation Internationale pour les Migrations </w:t>
      </w:r>
      <w:r>
        <w:t xml:space="preserve">OIM </w:t>
      </w:r>
      <w:r>
        <w:t xml:space="preserve">556 </w:t>
      </w:r>
      <w:r>
        <w:t xml:space="preserve">556 </w:t>
      </w:r>
    </w:p>
    <w:p>
      <w:r>
        <w:t xml:space="preserve">678963 </w:t>
      </w:r>
      <w:r>
        <w:t xml:space="preserve">NULL </w:t>
      </w:r>
      <w:r>
        <w:t xml:space="preserve">2022-09-01 00:00:00 </w:t>
      </w:r>
      <w:r>
        <w:t xml:space="preserve">2023-10-10 00:00:00 </w:t>
      </w:r>
      <w:r>
        <w:t xml:space="preserve">2023-08-24 00:00:00 </w:t>
      </w:r>
      <w:r>
        <w:t xml:space="preserve">11 </w:t>
      </w:r>
      <w:r>
        <w:t xml:space="preserve">47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681576 </w:t>
      </w:r>
      <w:r>
        <w:t xml:space="preserve">Organisation Internationale pour les Migrations </w:t>
      </w:r>
      <w:r>
        <w:t xml:space="preserve">OIM </w:t>
      </w:r>
      <w:r>
        <w:t xml:space="preserve">556 </w:t>
      </w:r>
      <w:r>
        <w:t xml:space="preserve">556 </w:t>
      </w:r>
    </w:p>
    <w:p>
      <w:r>
        <w:t xml:space="preserve">678964 </w:t>
      </w:r>
      <w:r>
        <w:t xml:space="preserve">NULL </w:t>
      </w:r>
      <w:r>
        <w:t xml:space="preserve">2023-03-28 00:00:00 </w:t>
      </w:r>
      <w:r>
        <w:t xml:space="preserve">2023-10-10 00:00:00 </w:t>
      </w:r>
      <w:r>
        <w:t xml:space="preserve">2023-08-24 00:00:00 </w:t>
      </w:r>
      <w:r>
        <w:t xml:space="preserve">2 </w:t>
      </w:r>
      <w:r>
        <w:t xml:space="preserve">9 </w:t>
      </w:r>
      <w:r>
        <w:t xml:space="preserve">2 </w:t>
      </w:r>
      <w:r>
        <w:t xml:space="preserve">Retourné </w:t>
      </w:r>
      <w:r>
        <w:t xml:space="preserve">CD6110ZS02 </w:t>
      </w:r>
      <w:r>
        <w:t xml:space="preserve">CD6110ZS02AS13 </w:t>
      </w:r>
      <w:r>
        <w:t xml:space="preserve">Rughenda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681577 </w:t>
      </w:r>
      <w:r>
        <w:t xml:space="preserve">Organisation Internationale pour les Migrations </w:t>
      </w:r>
      <w:r>
        <w:t xml:space="preserve">OIM </w:t>
      </w:r>
      <w:r>
        <w:t xml:space="preserve">556 </w:t>
      </w:r>
      <w:r>
        <w:t xml:space="preserve">556 </w:t>
      </w:r>
    </w:p>
    <w:p>
      <w:r>
        <w:t xml:space="preserve">678965 </w:t>
      </w:r>
      <w:r>
        <w:t xml:space="preserve">NULL </w:t>
      </w:r>
      <w:r>
        <w:t xml:space="preserve">2023-03-28 00:00:00 </w:t>
      </w:r>
      <w:r>
        <w:t xml:space="preserve">2023-10-10 00:00:00 </w:t>
      </w:r>
      <w:r>
        <w:t xml:space="preserve">2023-08-17 00:00:00 </w:t>
      </w:r>
      <w:r>
        <w:t xml:space="preserve">21 </w:t>
      </w:r>
      <w:r>
        <w:t xml:space="preserve">103 </w:t>
      </w:r>
      <w:r>
        <w:t xml:space="preserve">2 </w:t>
      </w:r>
      <w:r>
        <w:t xml:space="preserve">Retourné </w:t>
      </w:r>
      <w:r>
        <w:t xml:space="preserve">CD6103ZS02 </w:t>
      </w:r>
      <w:r>
        <w:t xml:space="preserve">CD6103ZS02AS31 </w:t>
      </w:r>
      <w:r>
        <w:t xml:space="preserve">KADUKI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681578 </w:t>
      </w:r>
      <w:r>
        <w:t xml:space="preserve">Organisation Internationale pour les Migrations </w:t>
      </w:r>
      <w:r>
        <w:t xml:space="preserve">OIM </w:t>
      </w:r>
      <w:r>
        <w:t xml:space="preserve">556 </w:t>
      </w:r>
      <w:r>
        <w:t xml:space="preserve">556 </w:t>
      </w:r>
    </w:p>
    <w:p>
      <w:r>
        <w:t xml:space="preserve">678966 </w:t>
      </w:r>
      <w:r>
        <w:t xml:space="preserve">NULL </w:t>
      </w:r>
      <w:r>
        <w:t xml:space="preserve">2023-09-30 00:00:00 </w:t>
      </w:r>
      <w:r>
        <w:t xml:space="preserve">2023-10-10 00:00:00 </w:t>
      </w:r>
      <w:r>
        <w:t xml:space="preserve">2023-08-21 00:00:00 </w:t>
      </w:r>
      <w:r>
        <w:t xml:space="preserve">180 </w:t>
      </w:r>
      <w:r>
        <w:t xml:space="preserve">1027 </w:t>
      </w:r>
      <w:r>
        <w:t xml:space="preserve">2 </w:t>
      </w:r>
      <w:r>
        <w:t xml:space="preserve">Retourné </w:t>
      </w:r>
      <w:r>
        <w:t xml:space="preserve">CD6103ZS02 </w:t>
      </w:r>
      <w:r>
        <w:t xml:space="preserve">CD6103ZS02AS31 </w:t>
      </w:r>
      <w:r>
        <w:t xml:space="preserve">KADUKI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681579 </w:t>
      </w:r>
      <w:r>
        <w:t xml:space="preserve">Organisation Internationale pour les Migrations </w:t>
      </w:r>
      <w:r>
        <w:t xml:space="preserve">OIM </w:t>
      </w:r>
      <w:r>
        <w:t xml:space="preserve">556 </w:t>
      </w:r>
      <w:r>
        <w:t xml:space="preserve">556 </w:t>
      </w:r>
    </w:p>
    <w:p>
      <w:r>
        <w:t xml:space="preserve">678967 </w:t>
      </w:r>
      <w:r>
        <w:t xml:space="preserve">NULL </w:t>
      </w:r>
      <w:r>
        <w:t xml:space="preserve">2023-03-28 00:00:00 </w:t>
      </w:r>
      <w:r>
        <w:t xml:space="preserve">2023-10-10 00:00:00 </w:t>
      </w:r>
      <w:r>
        <w:t xml:space="preserve">2023-08-13 00:00:00 </w:t>
      </w:r>
      <w:r>
        <w:t xml:space="preserve">15 </w:t>
      </w:r>
      <w:r>
        <w:t xml:space="preserve">38 </w:t>
      </w:r>
      <w:r>
        <w:t xml:space="preserve">2 </w:t>
      </w:r>
      <w:r>
        <w:t xml:space="preserve">Retourné </w:t>
      </w:r>
      <w:r>
        <w:t xml:space="preserve">CD6107ZS03 </w:t>
      </w:r>
      <w:r>
        <w:t xml:space="preserve">CD6107ZS03AS01 </w:t>
      </w:r>
      <w:r>
        <w:t xml:space="preserve">Burusi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681580 </w:t>
      </w:r>
      <w:r>
        <w:t xml:space="preserve">Organisation Internationale pour les Migrations </w:t>
      </w:r>
      <w:r>
        <w:t xml:space="preserve">OIM </w:t>
      </w:r>
      <w:r>
        <w:t xml:space="preserve">556 </w:t>
      </w:r>
      <w:r>
        <w:t xml:space="preserve">556 </w:t>
      </w:r>
    </w:p>
    <w:p>
      <w:r>
        <w:t xml:space="preserve">678968 </w:t>
      </w:r>
      <w:r>
        <w:t xml:space="preserve">NULL </w:t>
      </w:r>
      <w:r>
        <w:t xml:space="preserve">2022-09-01 00:00:00 </w:t>
      </w:r>
      <w:r>
        <w:t xml:space="preserve">2023-10-10 00:00:00 </w:t>
      </w:r>
      <w:r>
        <w:t xml:space="preserve">2023-08-07 00:00:00 </w:t>
      </w:r>
      <w:r>
        <w:t xml:space="preserve">157 </w:t>
      </w:r>
      <w:r>
        <w:t xml:space="preserve">785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681581 </w:t>
      </w:r>
      <w:r>
        <w:t xml:space="preserve">Organisation Internationale pour les Migrations </w:t>
      </w:r>
      <w:r>
        <w:t xml:space="preserve">OIM </w:t>
      </w:r>
      <w:r>
        <w:t xml:space="preserve">556 </w:t>
      </w:r>
      <w:r>
        <w:t xml:space="preserve">556 </w:t>
      </w:r>
    </w:p>
    <w:p>
      <w:r>
        <w:t xml:space="preserve">678969 </w:t>
      </w:r>
      <w:r>
        <w:t xml:space="preserve">NULL </w:t>
      </w:r>
      <w:r>
        <w:t xml:space="preserve">2023-03-28 00:00:00 </w:t>
      </w:r>
      <w:r>
        <w:t xml:space="preserve">2023-10-10 00:00:00 </w:t>
      </w:r>
      <w:r>
        <w:t xml:space="preserve">2023-08-07 00:00:00 </w:t>
      </w:r>
      <w:r>
        <w:t xml:space="preserve">13 </w:t>
      </w:r>
      <w:r>
        <w:t xml:space="preserve">21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681582 </w:t>
      </w:r>
      <w:r>
        <w:t xml:space="preserve">Organisation Internationale pour les Migrations </w:t>
      </w:r>
      <w:r>
        <w:t xml:space="preserve">OIM </w:t>
      </w:r>
      <w:r>
        <w:t xml:space="preserve">556 </w:t>
      </w:r>
      <w:r>
        <w:t xml:space="preserve">556 </w:t>
      </w:r>
    </w:p>
    <w:p>
      <w:r>
        <w:t xml:space="preserve">678970 </w:t>
      </w:r>
      <w:r>
        <w:t xml:space="preserve">NULL </w:t>
      </w:r>
      <w:r>
        <w:t xml:space="preserve">2023-09-30 00:00:00 </w:t>
      </w:r>
      <w:r>
        <w:t xml:space="preserve">2023-10-10 00:00:00 </w:t>
      </w:r>
      <w:r>
        <w:t xml:space="preserve">2023-08-07 00:00:00 </w:t>
      </w:r>
      <w:r>
        <w:t xml:space="preserve">25 </w:t>
      </w:r>
      <w:r>
        <w:t xml:space="preserve">41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681583 </w:t>
      </w:r>
      <w:r>
        <w:t xml:space="preserve">Organisation Internationale pour les Migrations </w:t>
      </w:r>
      <w:r>
        <w:t xml:space="preserve">OIM </w:t>
      </w:r>
      <w:r>
        <w:t xml:space="preserve">556 </w:t>
      </w:r>
      <w:r>
        <w:t xml:space="preserve">556 </w:t>
      </w:r>
    </w:p>
    <w:p>
      <w:r>
        <w:t xml:space="preserve">678971 </w:t>
      </w:r>
      <w:r>
        <w:t xml:space="preserve">NULL </w:t>
      </w:r>
      <w:r>
        <w:t xml:space="preserve">2023-09-30 00:00:00 </w:t>
      </w:r>
      <w:r>
        <w:t xml:space="preserve">2023-10-10 00:00:00 </w:t>
      </w:r>
      <w:r>
        <w:t xml:space="preserve">2023-08-08 00:00:00 </w:t>
      </w:r>
      <w:r>
        <w:t xml:space="preserve">35 </w:t>
      </w:r>
      <w:r>
        <w:t xml:space="preserve">249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681584 </w:t>
      </w:r>
      <w:r>
        <w:t xml:space="preserve">Organisation Internationale pour les Migrations </w:t>
      </w:r>
      <w:r>
        <w:t xml:space="preserve">OIM </w:t>
      </w:r>
      <w:r>
        <w:t xml:space="preserve">556 </w:t>
      </w:r>
      <w:r>
        <w:t xml:space="preserve">556 </w:t>
      </w:r>
    </w:p>
    <w:p>
      <w:r>
        <w:t xml:space="preserve">678972 </w:t>
      </w:r>
      <w:r>
        <w:t xml:space="preserve">NULL </w:t>
      </w:r>
      <w:r>
        <w:t xml:space="preserve">2022-06-01 00:00:00 </w:t>
      </w:r>
      <w:r>
        <w:t xml:space="preserve">2023-10-10 00:00:00 </w:t>
      </w:r>
      <w:r>
        <w:t xml:space="preserve">2023-08-07 00:00:00 </w:t>
      </w:r>
      <w:r>
        <w:t xml:space="preserve">11 </w:t>
      </w:r>
      <w:r>
        <w:t xml:space="preserve">57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681585 </w:t>
      </w:r>
      <w:r>
        <w:t xml:space="preserve">Organisation Internationale pour les Migrations </w:t>
      </w:r>
      <w:r>
        <w:t xml:space="preserve">OIM </w:t>
      </w:r>
      <w:r>
        <w:t xml:space="preserve">556 </w:t>
      </w:r>
      <w:r>
        <w:t xml:space="preserve">556 </w:t>
      </w:r>
    </w:p>
    <w:p>
      <w:r>
        <w:t xml:space="preserve">678973 </w:t>
      </w:r>
      <w:r>
        <w:t xml:space="preserve">NULL </w:t>
      </w:r>
      <w:r>
        <w:t xml:space="preserve">2022-12-01 00:00:00 </w:t>
      </w:r>
      <w:r>
        <w:t xml:space="preserve">2023-10-10 00:00:00 </w:t>
      </w:r>
      <w:r>
        <w:t xml:space="preserve">2023-08-07 00:00:00 </w:t>
      </w:r>
      <w:r>
        <w:t xml:space="preserve">5 </w:t>
      </w:r>
      <w:r>
        <w:t xml:space="preserve">26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681586 </w:t>
      </w:r>
      <w:r>
        <w:t xml:space="preserve">Organisation Internationale pour les Migrations </w:t>
      </w:r>
      <w:r>
        <w:t xml:space="preserve">OIM </w:t>
      </w:r>
      <w:r>
        <w:t xml:space="preserve">556 </w:t>
      </w:r>
      <w:r>
        <w:t xml:space="preserve">556 </w:t>
      </w:r>
    </w:p>
    <w:p>
      <w:r>
        <w:t xml:space="preserve">678974 </w:t>
      </w:r>
      <w:r>
        <w:t xml:space="preserve">NULL </w:t>
      </w:r>
      <w:r>
        <w:t xml:space="preserve">2023-05-04 00:00:00 </w:t>
      </w:r>
      <w:r>
        <w:t xml:space="preserve">2023-10-10 00:00:00 </w:t>
      </w:r>
      <w:r>
        <w:t xml:space="preserve">2023-08-08 00:00:00 </w:t>
      </w:r>
      <w:r>
        <w:t xml:space="preserve">5 </w:t>
      </w:r>
      <w:r>
        <w:t xml:space="preserve">42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681587 </w:t>
      </w:r>
      <w:r>
        <w:t xml:space="preserve">Organisation Internationale pour les Migrations </w:t>
      </w:r>
      <w:r>
        <w:t xml:space="preserve">OIM </w:t>
      </w:r>
      <w:r>
        <w:t xml:space="preserve">556 </w:t>
      </w:r>
      <w:r>
        <w:t xml:space="preserve">556 </w:t>
      </w:r>
    </w:p>
    <w:p>
      <w:r>
        <w:t xml:space="preserve">678975 </w:t>
      </w:r>
      <w:r>
        <w:t xml:space="preserve">NULL </w:t>
      </w:r>
      <w:r>
        <w:t xml:space="preserve">2023-09-30 00:00:00 </w:t>
      </w:r>
      <w:r>
        <w:t xml:space="preserve">2023-10-10 00:00:00 </w:t>
      </w:r>
      <w:r>
        <w:t xml:space="preserve">2023-08-08 00:00:00 </w:t>
      </w:r>
      <w:r>
        <w:t xml:space="preserve">2 </w:t>
      </w:r>
      <w:r>
        <w:t xml:space="preserve">17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681588 </w:t>
      </w:r>
      <w:r>
        <w:t xml:space="preserve">Organisation Internationale pour les Migrations </w:t>
      </w:r>
      <w:r>
        <w:t xml:space="preserve">OIM </w:t>
      </w:r>
      <w:r>
        <w:t xml:space="preserve">556 </w:t>
      </w:r>
      <w:r>
        <w:t xml:space="preserve">556 </w:t>
      </w:r>
    </w:p>
    <w:p>
      <w:r>
        <w:t xml:space="preserve">678976 </w:t>
      </w:r>
      <w:r>
        <w:t xml:space="preserve">NULL </w:t>
      </w:r>
      <w:r>
        <w:t xml:space="preserve">2022-12-01 00:00:00 </w:t>
      </w:r>
      <w:r>
        <w:t xml:space="preserve">2023-10-10 00:00:00 </w:t>
      </w:r>
      <w:r>
        <w:t xml:space="preserve">2023-08-07 00:00:00 </w:t>
      </w:r>
      <w:r>
        <w:t xml:space="preserve">13 </w:t>
      </w:r>
      <w:r>
        <w:t xml:space="preserve">23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681589 </w:t>
      </w:r>
      <w:r>
        <w:t xml:space="preserve">Organisation Internationale pour les Migrations </w:t>
      </w:r>
      <w:r>
        <w:t xml:space="preserve">OIM </w:t>
      </w:r>
      <w:r>
        <w:t xml:space="preserve">556 </w:t>
      </w:r>
      <w:r>
        <w:t xml:space="preserve">556 </w:t>
      </w:r>
    </w:p>
    <w:p>
      <w:r>
        <w:t xml:space="preserve">678977 </w:t>
      </w:r>
      <w:r>
        <w:t xml:space="preserve">NULL </w:t>
      </w:r>
      <w:r>
        <w:t xml:space="preserve">2022-06-01 00:00:00 </w:t>
      </w:r>
      <w:r>
        <w:t xml:space="preserve">2023-10-10 00:00:00 </w:t>
      </w:r>
      <w:r>
        <w:t xml:space="preserve">2023-08-07 00:00:00 </w:t>
      </w:r>
      <w:r>
        <w:t xml:space="preserve">17 </w:t>
      </w:r>
      <w:r>
        <w:t xml:space="preserve">62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681590 </w:t>
      </w:r>
      <w:r>
        <w:t xml:space="preserve">Organisation Internationale pour les Migrations </w:t>
      </w:r>
      <w:r>
        <w:t xml:space="preserve">OIM </w:t>
      </w:r>
      <w:r>
        <w:t xml:space="preserve">556 </w:t>
      </w:r>
      <w:r>
        <w:t xml:space="preserve">556 </w:t>
      </w:r>
    </w:p>
    <w:p>
      <w:r>
        <w:t xml:space="preserve">678978 </w:t>
      </w:r>
      <w:r>
        <w:t xml:space="preserve">NULL </w:t>
      </w:r>
      <w:r>
        <w:t xml:space="preserve">2023-09-30 00:00:00 </w:t>
      </w:r>
      <w:r>
        <w:t xml:space="preserve">2023-10-10 00:00:00 </w:t>
      </w:r>
      <w:r>
        <w:t xml:space="preserve">2023-08-07 00:00:00 </w:t>
      </w:r>
      <w:r>
        <w:t xml:space="preserve">67 </w:t>
      </w:r>
      <w:r>
        <w:t xml:space="preserve">442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681591 </w:t>
      </w:r>
      <w:r>
        <w:t xml:space="preserve">Organisation Internationale pour les Migrations </w:t>
      </w:r>
      <w:r>
        <w:t xml:space="preserve">OIM </w:t>
      </w:r>
      <w:r>
        <w:t xml:space="preserve">556 </w:t>
      </w:r>
      <w:r>
        <w:t xml:space="preserve">556 </w:t>
      </w:r>
    </w:p>
    <w:p>
      <w:r>
        <w:t xml:space="preserve">678979 </w:t>
      </w:r>
      <w:r>
        <w:t xml:space="preserve">NULL </w:t>
      </w:r>
      <w:r>
        <w:t xml:space="preserve">2022-12-01 00:00:00 </w:t>
      </w:r>
      <w:r>
        <w:t xml:space="preserve">2023-10-10 00:00:00 </w:t>
      </w:r>
      <w:r>
        <w:t xml:space="preserve">2023-08-06 00:00:00 </w:t>
      </w:r>
      <w:r>
        <w:t xml:space="preserve">9 </w:t>
      </w:r>
      <w:r>
        <w:t xml:space="preserve">85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681592 </w:t>
      </w:r>
      <w:r>
        <w:t xml:space="preserve">Organisation Internationale pour les Migrations </w:t>
      </w:r>
      <w:r>
        <w:t xml:space="preserve">OIM </w:t>
      </w:r>
      <w:r>
        <w:t xml:space="preserve">556 </w:t>
      </w:r>
      <w:r>
        <w:t xml:space="preserve">556 </w:t>
      </w:r>
    </w:p>
    <w:p>
      <w:r>
        <w:t xml:space="preserve">678980 </w:t>
      </w:r>
      <w:r>
        <w:t xml:space="preserve">NULL </w:t>
      </w:r>
      <w:r>
        <w:t xml:space="preserve">2023-03-28 00:00:00 </w:t>
      </w:r>
      <w:r>
        <w:t xml:space="preserve">2023-10-10 00:00:00 </w:t>
      </w:r>
      <w:r>
        <w:t xml:space="preserve">2023-08-06 00:00:00 </w:t>
      </w:r>
      <w:r>
        <w:t xml:space="preserve">43 </w:t>
      </w:r>
      <w:r>
        <w:t xml:space="preserve">215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681593 </w:t>
      </w:r>
      <w:r>
        <w:t xml:space="preserve">Organisation Internationale pour les Migrations </w:t>
      </w:r>
      <w:r>
        <w:t xml:space="preserve">OIM </w:t>
      </w:r>
      <w:r>
        <w:t xml:space="preserve">556 </w:t>
      </w:r>
      <w:r>
        <w:t xml:space="preserve">556 </w:t>
      </w:r>
    </w:p>
    <w:p>
      <w:r>
        <w:t xml:space="preserve">678981 </w:t>
      </w:r>
      <w:r>
        <w:t xml:space="preserve">NULL </w:t>
      </w:r>
      <w:r>
        <w:t xml:space="preserve">2023-05-04 00:00:00 </w:t>
      </w:r>
      <w:r>
        <w:t xml:space="preserve">2023-10-10 00:00:00 </w:t>
      </w:r>
      <w:r>
        <w:t xml:space="preserve">2023-08-07 00:00:00 </w:t>
      </w:r>
      <w:r>
        <w:t xml:space="preserve">43 </w:t>
      </w:r>
      <w:r>
        <w:t xml:space="preserve">327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681594 </w:t>
      </w:r>
      <w:r>
        <w:t xml:space="preserve">Organisation Internationale pour les Migrations </w:t>
      </w:r>
      <w:r>
        <w:t xml:space="preserve">OIM </w:t>
      </w:r>
      <w:r>
        <w:t xml:space="preserve">556 </w:t>
      </w:r>
      <w:r>
        <w:t xml:space="preserve">556 </w:t>
      </w:r>
    </w:p>
    <w:p>
      <w:r>
        <w:t xml:space="preserve">678982 </w:t>
      </w:r>
      <w:r>
        <w:t xml:space="preserve">NULL </w:t>
      </w:r>
      <w:r>
        <w:t xml:space="preserve">2022-12-01 00:00:00 </w:t>
      </w:r>
      <w:r>
        <w:t xml:space="preserve">2023-10-10 00:00:00 </w:t>
      </w:r>
      <w:r>
        <w:t xml:space="preserve">2023-08-07 00:00:00 </w:t>
      </w:r>
      <w:r>
        <w:t xml:space="preserve">17 </w:t>
      </w:r>
      <w:r>
        <w:t xml:space="preserve">94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681595 </w:t>
      </w:r>
      <w:r>
        <w:t xml:space="preserve">Organisation Internationale pour les Migrations </w:t>
      </w:r>
      <w:r>
        <w:t xml:space="preserve">OIM </w:t>
      </w:r>
      <w:r>
        <w:t xml:space="preserve">556 </w:t>
      </w:r>
      <w:r>
        <w:t xml:space="preserve">556 </w:t>
      </w:r>
    </w:p>
    <w:p>
      <w:r>
        <w:t xml:space="preserve">678983 </w:t>
      </w:r>
      <w:r>
        <w:t xml:space="preserve">NULL </w:t>
      </w:r>
      <w:r>
        <w:t xml:space="preserve">2023-03-28 00:00:00 </w:t>
      </w:r>
      <w:r>
        <w:t xml:space="preserve">2023-10-10 00:00:00 </w:t>
      </w:r>
      <w:r>
        <w:t xml:space="preserve">2023-08-07 00:00:00 </w:t>
      </w:r>
      <w:r>
        <w:t xml:space="preserve">24 </w:t>
      </w:r>
      <w:r>
        <w:t xml:space="preserve">132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681596 </w:t>
      </w:r>
      <w:r>
        <w:t xml:space="preserve">Organisation Internationale pour les Migrations </w:t>
      </w:r>
      <w:r>
        <w:t xml:space="preserve">OIM </w:t>
      </w:r>
      <w:r>
        <w:t xml:space="preserve">556 </w:t>
      </w:r>
      <w:r>
        <w:t xml:space="preserve">556 </w:t>
      </w:r>
    </w:p>
    <w:p>
      <w:r>
        <w:t xml:space="preserve">678984 </w:t>
      </w:r>
      <w:r>
        <w:t xml:space="preserve">NULL </w:t>
      </w:r>
      <w:r>
        <w:t xml:space="preserve">2023-09-30 00:00:00 </w:t>
      </w:r>
      <w:r>
        <w:t xml:space="preserve">2023-10-10 00:00:00 </w:t>
      </w:r>
      <w:r>
        <w:t xml:space="preserve">2023-08-07 00:00:00 </w:t>
      </w:r>
      <w:r>
        <w:t xml:space="preserve">5 </w:t>
      </w:r>
      <w:r>
        <w:t xml:space="preserve">28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681597 </w:t>
      </w:r>
      <w:r>
        <w:t xml:space="preserve">Organisation Internationale pour les Migrations </w:t>
      </w:r>
      <w:r>
        <w:t xml:space="preserve">OIM </w:t>
      </w:r>
      <w:r>
        <w:t xml:space="preserve">556 </w:t>
      </w:r>
      <w:r>
        <w:t xml:space="preserve">556 </w:t>
      </w:r>
    </w:p>
    <w:p>
      <w:r>
        <w:t xml:space="preserve">678985 </w:t>
      </w:r>
      <w:r>
        <w:t xml:space="preserve">NULL </w:t>
      </w:r>
      <w:r>
        <w:t xml:space="preserve">2023-03-28 00:00:00 </w:t>
      </w:r>
      <w:r>
        <w:t xml:space="preserve">2023-10-10 00:00:00 </w:t>
      </w:r>
      <w:r>
        <w:t xml:space="preserve">2023-08-23 00:00:00 </w:t>
      </w:r>
      <w:r>
        <w:t xml:space="preserve">11 </w:t>
      </w:r>
      <w:r>
        <w:t xml:space="preserve">66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681598 </w:t>
      </w:r>
      <w:r>
        <w:t xml:space="preserve">Organisation Internationale pour les Migrations </w:t>
      </w:r>
      <w:r>
        <w:t xml:space="preserve">OIM </w:t>
      </w:r>
      <w:r>
        <w:t xml:space="preserve">556 </w:t>
      </w:r>
      <w:r>
        <w:t xml:space="preserve">556 </w:t>
      </w:r>
    </w:p>
    <w:p>
      <w:r>
        <w:t xml:space="preserve">678986 </w:t>
      </w:r>
      <w:r>
        <w:t xml:space="preserve">NULL </w:t>
      </w:r>
      <w:r>
        <w:t xml:space="preserve">2023-05-04 00:00:00 </w:t>
      </w:r>
      <w:r>
        <w:t xml:space="preserve">2023-10-10 00:00:00 </w:t>
      </w:r>
      <w:r>
        <w:t xml:space="preserve">2023-08-23 00:00:00 </w:t>
      </w:r>
      <w:r>
        <w:t xml:space="preserve">70 </w:t>
      </w:r>
      <w:r>
        <w:t xml:space="preserve">420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681599 </w:t>
      </w:r>
      <w:r>
        <w:t xml:space="preserve">Organisation Internationale pour les Migrations </w:t>
      </w:r>
      <w:r>
        <w:t xml:space="preserve">OIM </w:t>
      </w:r>
      <w:r>
        <w:t xml:space="preserve">556 </w:t>
      </w:r>
      <w:r>
        <w:t xml:space="preserve">556 </w:t>
      </w:r>
    </w:p>
    <w:p>
      <w:r>
        <w:t xml:space="preserve">678987 </w:t>
      </w:r>
      <w:r>
        <w:t xml:space="preserve">NULL </w:t>
      </w:r>
      <w:r>
        <w:t xml:space="preserve">2023-09-30 00:00:00 </w:t>
      </w:r>
      <w:r>
        <w:t xml:space="preserve">2023-10-10 00:00:00 </w:t>
      </w:r>
      <w:r>
        <w:t xml:space="preserve">2023-08-23 00:00:00 </w:t>
      </w:r>
      <w:r>
        <w:t xml:space="preserve">183 </w:t>
      </w:r>
      <w:r>
        <w:t xml:space="preserve">1098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681600 </w:t>
      </w:r>
      <w:r>
        <w:t xml:space="preserve">Organisation Internationale pour les Migrations </w:t>
      </w:r>
      <w:r>
        <w:t xml:space="preserve">OIM </w:t>
      </w:r>
      <w:r>
        <w:t xml:space="preserve">556 </w:t>
      </w:r>
      <w:r>
        <w:t xml:space="preserve">556 </w:t>
      </w:r>
    </w:p>
    <w:p>
      <w:r>
        <w:t xml:space="preserve">678988 </w:t>
      </w:r>
      <w:r>
        <w:t xml:space="preserve">NULL </w:t>
      </w:r>
      <w:r>
        <w:t xml:space="preserve">2023-03-28 00:00:00 </w:t>
      </w:r>
      <w:r>
        <w:t xml:space="preserve">2023-10-10 00:00:00 </w:t>
      </w:r>
      <w:r>
        <w:t xml:space="preserve">2023-08-23 00:00:00 </w:t>
      </w:r>
      <w:r>
        <w:t xml:space="preserve">59 </w:t>
      </w:r>
      <w:r>
        <w:t xml:space="preserve">354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681601 </w:t>
      </w:r>
      <w:r>
        <w:t xml:space="preserve">Organisation Internationale pour les Migrations </w:t>
      </w:r>
      <w:r>
        <w:t xml:space="preserve">OIM </w:t>
      </w:r>
      <w:r>
        <w:t xml:space="preserve">556 </w:t>
      </w:r>
      <w:r>
        <w:t xml:space="preserve">556 </w:t>
      </w:r>
    </w:p>
    <w:p>
      <w:r>
        <w:t xml:space="preserve">678989 </w:t>
      </w:r>
      <w:r>
        <w:t xml:space="preserve">NULL </w:t>
      </w:r>
      <w:r>
        <w:t xml:space="preserve">2023-05-04 00:00:00 </w:t>
      </w:r>
      <w:r>
        <w:t xml:space="preserve">2023-10-10 00:00:00 </w:t>
      </w:r>
      <w:r>
        <w:t xml:space="preserve">2023-08-23 00:00:00 </w:t>
      </w:r>
      <w:r>
        <w:t xml:space="preserve">88 </w:t>
      </w:r>
      <w:r>
        <w:t xml:space="preserve">528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681602 </w:t>
      </w:r>
      <w:r>
        <w:t xml:space="preserve">Organisation Internationale pour les Migrations </w:t>
      </w:r>
      <w:r>
        <w:t xml:space="preserve">OIM </w:t>
      </w:r>
      <w:r>
        <w:t xml:space="preserve">556 </w:t>
      </w:r>
      <w:r>
        <w:t xml:space="preserve">556 </w:t>
      </w:r>
    </w:p>
    <w:p>
      <w:r>
        <w:t xml:space="preserve">678990 </w:t>
      </w:r>
      <w:r>
        <w:t xml:space="preserve">NULL </w:t>
      </w:r>
      <w:r>
        <w:t xml:space="preserve">2023-09-30 00:00:00 </w:t>
      </w:r>
      <w:r>
        <w:t xml:space="preserve">2023-10-10 00:00:00 </w:t>
      </w:r>
      <w:r>
        <w:t xml:space="preserve">2023-08-23 00:00:00 </w:t>
      </w:r>
      <w:r>
        <w:t xml:space="preserve">95 </w:t>
      </w:r>
      <w:r>
        <w:t xml:space="preserve">570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681603 </w:t>
      </w:r>
      <w:r>
        <w:t xml:space="preserve">Organisation Internationale pour les Migrations </w:t>
      </w:r>
      <w:r>
        <w:t xml:space="preserve">OIM </w:t>
      </w:r>
      <w:r>
        <w:t xml:space="preserve">556 </w:t>
      </w:r>
      <w:r>
        <w:t xml:space="preserve">556 </w:t>
      </w:r>
    </w:p>
    <w:p>
      <w:r>
        <w:t xml:space="preserve">678991 </w:t>
      </w:r>
      <w:r>
        <w:t xml:space="preserve">NULL </w:t>
      </w:r>
      <w:r>
        <w:t xml:space="preserve">2023-05-04 00:00:00 </w:t>
      </w:r>
      <w:r>
        <w:t xml:space="preserve">2023-10-10 00:00:00 </w:t>
      </w:r>
      <w:r>
        <w:t xml:space="preserve">2023-08-22 00:00:00 </w:t>
      </w:r>
      <w:r>
        <w:t xml:space="preserve">252 </w:t>
      </w:r>
      <w:r>
        <w:t xml:space="preserve">1512 </w:t>
      </w:r>
      <w:r>
        <w:t xml:space="preserve">2 </w:t>
      </w:r>
      <w:r>
        <w:t xml:space="preserve">Retourné </w:t>
      </w:r>
      <w:r>
        <w:t xml:space="preserve">CD6111ZS04 </w:t>
      </w:r>
      <w:r>
        <w:t xml:space="preserve">CD6111ZS04AS26 </w:t>
      </w:r>
      <w:r>
        <w:t xml:space="preserve">MUSHIKIRI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681604 </w:t>
      </w:r>
      <w:r>
        <w:t xml:space="preserve">Organisation Internationale pour les Migrations </w:t>
      </w:r>
      <w:r>
        <w:t xml:space="preserve">OIM </w:t>
      </w:r>
      <w:r>
        <w:t xml:space="preserve">556 </w:t>
      </w:r>
      <w:r>
        <w:t xml:space="preserve">556 </w:t>
      </w:r>
    </w:p>
    <w:p>
      <w:r>
        <w:t xml:space="preserve">678992 </w:t>
      </w:r>
      <w:r>
        <w:t xml:space="preserve">NULL </w:t>
      </w:r>
      <w:r>
        <w:t xml:space="preserve">2023-03-28 00:00:00 </w:t>
      </w:r>
      <w:r>
        <w:t xml:space="preserve">2023-10-10 00:00:00 </w:t>
      </w:r>
      <w:r>
        <w:t xml:space="preserve">2023-08-22 00:00:00 </w:t>
      </w:r>
      <w:r>
        <w:t xml:space="preserve">33 </w:t>
      </w:r>
      <w:r>
        <w:t xml:space="preserve">192 </w:t>
      </w:r>
      <w:r>
        <w:t xml:space="preserve">2 </w:t>
      </w:r>
      <w:r>
        <w:t xml:space="preserve">Retourné </w:t>
      </w:r>
      <w:r>
        <w:t xml:space="preserve">CD6111ZS04 </w:t>
      </w:r>
      <w:r>
        <w:t xml:space="preserve">CD6111ZS04AS26 </w:t>
      </w:r>
      <w:r>
        <w:t xml:space="preserve">MUSHIKIRI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681605 </w:t>
      </w:r>
      <w:r>
        <w:t xml:space="preserve">Organisation Internationale pour les Migrations </w:t>
      </w:r>
      <w:r>
        <w:t xml:space="preserve">OIM </w:t>
      </w:r>
      <w:r>
        <w:t xml:space="preserve">556 </w:t>
      </w:r>
      <w:r>
        <w:t xml:space="preserve">556 </w:t>
      </w:r>
    </w:p>
    <w:p>
      <w:r>
        <w:t xml:space="preserve">678993 </w:t>
      </w:r>
      <w:r>
        <w:t xml:space="preserve">NULL </w:t>
      </w:r>
      <w:r>
        <w:t xml:space="preserve">2023-05-04 00:00:00 </w:t>
      </w:r>
      <w:r>
        <w:t xml:space="preserve">2023-10-10 00:00:00 </w:t>
      </w:r>
      <w:r>
        <w:t xml:space="preserve">2023-08-22 00:00:00 </w:t>
      </w:r>
      <w:r>
        <w:t xml:space="preserve">341 </w:t>
      </w:r>
      <w:r>
        <w:t xml:space="preserve">1984 </w:t>
      </w:r>
      <w:r>
        <w:t xml:space="preserve">2 </w:t>
      </w:r>
      <w:r>
        <w:t xml:space="preserve">Retourné </w:t>
      </w:r>
      <w:r>
        <w:t xml:space="preserve">CD6111ZS04 </w:t>
      </w:r>
      <w:r>
        <w:t xml:space="preserve">CD6111ZS04AS26 </w:t>
      </w:r>
      <w:r>
        <w:t xml:space="preserve">MUSHIKIRI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681606 </w:t>
      </w:r>
      <w:r>
        <w:t xml:space="preserve">Organisation Internationale pour les Migrations </w:t>
      </w:r>
      <w:r>
        <w:t xml:space="preserve">OIM </w:t>
      </w:r>
      <w:r>
        <w:t xml:space="preserve">556 </w:t>
      </w:r>
      <w:r>
        <w:t xml:space="preserve">556 </w:t>
      </w:r>
    </w:p>
    <w:p>
      <w:r>
        <w:t xml:space="preserve">678994 </w:t>
      </w:r>
      <w:r>
        <w:t xml:space="preserve">NULL </w:t>
      </w:r>
      <w:r>
        <w:t xml:space="preserve">2023-03-28 00:00:00 </w:t>
      </w:r>
      <w:r>
        <w:t xml:space="preserve">2023-10-10 00:00:00 </w:t>
      </w:r>
      <w:r>
        <w:t xml:space="preserve">2023-08-22 00:00:00 </w:t>
      </w:r>
      <w:r>
        <w:t xml:space="preserve">15 </w:t>
      </w:r>
      <w:r>
        <w:t xml:space="preserve">69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681607 </w:t>
      </w:r>
      <w:r>
        <w:t xml:space="preserve">Organisation Internationale pour les Migrations </w:t>
      </w:r>
      <w:r>
        <w:t xml:space="preserve">OIM </w:t>
      </w:r>
      <w:r>
        <w:t xml:space="preserve">556 </w:t>
      </w:r>
      <w:r>
        <w:t xml:space="preserve">556 </w:t>
      </w:r>
    </w:p>
    <w:p>
      <w:r>
        <w:t xml:space="preserve">678995 </w:t>
      </w:r>
      <w:r>
        <w:t xml:space="preserve">NULL </w:t>
      </w:r>
      <w:r>
        <w:t xml:space="preserve">2023-09-30 00:00:00 </w:t>
      </w:r>
      <w:r>
        <w:t xml:space="preserve">2023-10-10 00:00:00 </w:t>
      </w:r>
      <w:r>
        <w:t xml:space="preserve">2023-08-22 00:00:00 </w:t>
      </w:r>
      <w:r>
        <w:t xml:space="preserve">50 </w:t>
      </w:r>
      <w:r>
        <w:t xml:space="preserve">231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681608 </w:t>
      </w:r>
      <w:r>
        <w:t xml:space="preserve">Organisation Internationale pour les Migrations </w:t>
      </w:r>
      <w:r>
        <w:t xml:space="preserve">OIM </w:t>
      </w:r>
      <w:r>
        <w:t xml:space="preserve">556 </w:t>
      </w:r>
      <w:r>
        <w:t xml:space="preserve">556 </w:t>
      </w:r>
    </w:p>
    <w:p>
      <w:r>
        <w:t xml:space="preserve">678996 </w:t>
      </w:r>
      <w:r>
        <w:t xml:space="preserve">NULL </w:t>
      </w:r>
      <w:r>
        <w:t xml:space="preserve">2023-03-28 00:00:00 </w:t>
      </w:r>
      <w:r>
        <w:t xml:space="preserve">2023-10-10 00:00:00 </w:t>
      </w:r>
      <w:r>
        <w:t xml:space="preserve">2023-08-22 00:00:00 </w:t>
      </w:r>
      <w:r>
        <w:t xml:space="preserve">10 </w:t>
      </w:r>
      <w:r>
        <w:t xml:space="preserve">52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681609 </w:t>
      </w:r>
      <w:r>
        <w:t xml:space="preserve">Organisation Internationale pour les Migrations </w:t>
      </w:r>
      <w:r>
        <w:t xml:space="preserve">OIM </w:t>
      </w:r>
      <w:r>
        <w:t xml:space="preserve">556 </w:t>
      </w:r>
      <w:r>
        <w:t xml:space="preserve">556 </w:t>
      </w:r>
    </w:p>
    <w:p>
      <w:r>
        <w:t xml:space="preserve">678997 </w:t>
      </w:r>
      <w:r>
        <w:t xml:space="preserve">NULL </w:t>
      </w:r>
      <w:r>
        <w:t xml:space="preserve">2023-09-30 00:00:00 </w:t>
      </w:r>
      <w:r>
        <w:t xml:space="preserve">2023-10-10 00:00:00 </w:t>
      </w:r>
      <w:r>
        <w:t xml:space="preserve">2023-08-22 00:00:00 </w:t>
      </w:r>
      <w:r>
        <w:t xml:space="preserve">50 </w:t>
      </w:r>
      <w:r>
        <w:t xml:space="preserve">260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681610 </w:t>
      </w:r>
      <w:r>
        <w:t xml:space="preserve">Organisation Internationale pour les Migrations </w:t>
      </w:r>
      <w:r>
        <w:t xml:space="preserve">OIM </w:t>
      </w:r>
      <w:r>
        <w:t xml:space="preserve">556 </w:t>
      </w:r>
      <w:r>
        <w:t xml:space="preserve">556 </w:t>
      </w:r>
    </w:p>
    <w:p>
      <w:r>
        <w:t xml:space="preserve">678998 </w:t>
      </w:r>
      <w:r>
        <w:t xml:space="preserve">NULL </w:t>
      </w:r>
      <w:r>
        <w:t xml:space="preserve">2022-09-01 00:00:00 </w:t>
      </w:r>
      <w:r>
        <w:t xml:space="preserve">2023-10-10 00:00:00 </w:t>
      </w:r>
      <w:r>
        <w:t xml:space="preserve">2023-08-22 00:00:00 </w:t>
      </w:r>
      <w:r>
        <w:t xml:space="preserve">130 </w:t>
      </w:r>
      <w:r>
        <w:t xml:space="preserve">650 </w:t>
      </w:r>
      <w:r>
        <w:t xml:space="preserve">2 </w:t>
      </w:r>
      <w:r>
        <w:t xml:space="preserve">Retourné </w:t>
      </w:r>
      <w:r>
        <w:t xml:space="preserve">CD6111ZS04 </w:t>
      </w:r>
      <w:r>
        <w:t xml:space="preserve">CD6111ZS04AS21 </w:t>
      </w:r>
      <w:r>
        <w:t xml:space="preserve">Nyanzale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681611 </w:t>
      </w:r>
      <w:r>
        <w:t xml:space="preserve">Organisation Internationale pour les Migrations </w:t>
      </w:r>
      <w:r>
        <w:t xml:space="preserve">OIM </w:t>
      </w:r>
      <w:r>
        <w:t xml:space="preserve">556 </w:t>
      </w:r>
      <w:r>
        <w:t xml:space="preserve">556 </w:t>
      </w:r>
    </w:p>
    <w:p>
      <w:r>
        <w:t xml:space="preserve">678999 </w:t>
      </w:r>
      <w:r>
        <w:t xml:space="preserve">NULL </w:t>
      </w:r>
      <w:r>
        <w:t xml:space="preserve">2023-03-28 00:00:00 </w:t>
      </w:r>
      <w:r>
        <w:t xml:space="preserve">2023-10-10 00:00:00 </w:t>
      </w:r>
      <w:r>
        <w:t xml:space="preserve">2023-08-28 00:00:00 </w:t>
      </w:r>
      <w:r>
        <w:t xml:space="preserve">49 </w:t>
      </w:r>
      <w:r>
        <w:t xml:space="preserve">226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681612 </w:t>
      </w:r>
      <w:r>
        <w:t xml:space="preserve">Organisation Internationale pour les Migrations </w:t>
      </w:r>
      <w:r>
        <w:t xml:space="preserve">OIM </w:t>
      </w:r>
      <w:r>
        <w:t xml:space="preserve">556 </w:t>
      </w:r>
      <w:r>
        <w:t xml:space="preserve">556 </w:t>
      </w:r>
    </w:p>
    <w:p>
      <w:r>
        <w:t xml:space="preserve">679000 </w:t>
      </w:r>
      <w:r>
        <w:t xml:space="preserve">NULL </w:t>
      </w:r>
      <w:r>
        <w:t xml:space="preserve">2023-05-04 00:00:00 </w:t>
      </w:r>
      <w:r>
        <w:t xml:space="preserve">2023-10-10 00:00:00 </w:t>
      </w:r>
      <w:r>
        <w:t xml:space="preserve">2023-08-28 00:00:00 </w:t>
      </w:r>
      <w:r>
        <w:t xml:space="preserve">163 </w:t>
      </w:r>
      <w:r>
        <w:t xml:space="preserve">753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681613 </w:t>
      </w:r>
      <w:r>
        <w:t xml:space="preserve">Organisation Internationale pour les Migrations </w:t>
      </w:r>
      <w:r>
        <w:t xml:space="preserve">OIM </w:t>
      </w:r>
      <w:r>
        <w:t xml:space="preserve">556 </w:t>
      </w:r>
      <w:r>
        <w:t xml:space="preserve">556 </w:t>
      </w:r>
    </w:p>
    <w:p>
      <w:r>
        <w:t xml:space="preserve">679001 </w:t>
      </w:r>
      <w:r>
        <w:t xml:space="preserve">NULL </w:t>
      </w:r>
      <w:r>
        <w:t xml:space="preserve">2023-09-30 00:00:00 </w:t>
      </w:r>
      <w:r>
        <w:t xml:space="preserve">2023-10-10 00:00:00 </w:t>
      </w:r>
      <w:r>
        <w:t xml:space="preserve">2023-08-23 00:00:00 </w:t>
      </w:r>
      <w:r>
        <w:t xml:space="preserve">142 </w:t>
      </w:r>
      <w:r>
        <w:t xml:space="preserve">818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681614 </w:t>
      </w:r>
      <w:r>
        <w:t xml:space="preserve">Organisation Internationale pour les Migrations </w:t>
      </w:r>
      <w:r>
        <w:t xml:space="preserve">OIM </w:t>
      </w:r>
      <w:r>
        <w:t xml:space="preserve">556 </w:t>
      </w:r>
      <w:r>
        <w:t xml:space="preserve">556 </w:t>
      </w:r>
    </w:p>
    <w:p>
      <w:r>
        <w:t xml:space="preserve">679002 </w:t>
      </w:r>
      <w:r>
        <w:t xml:space="preserve">NULL </w:t>
      </w:r>
      <w:r>
        <w:t xml:space="preserve">2022-12-01 00:00:00 </w:t>
      </w:r>
      <w:r>
        <w:t xml:space="preserve">2023-10-10 00:00:00 </w:t>
      </w:r>
      <w:r>
        <w:t xml:space="preserve">2023-08-24 00:00:00 </w:t>
      </w:r>
      <w:r>
        <w:t xml:space="preserve">30 </w:t>
      </w:r>
      <w:r>
        <w:t xml:space="preserve">180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681615 </w:t>
      </w:r>
      <w:r>
        <w:t xml:space="preserve">Organisation Internationale pour les Migrations </w:t>
      </w:r>
      <w:r>
        <w:t xml:space="preserve">OIM </w:t>
      </w:r>
      <w:r>
        <w:t xml:space="preserve">556 </w:t>
      </w:r>
      <w:r>
        <w:t xml:space="preserve">556 </w:t>
      </w:r>
    </w:p>
    <w:p>
      <w:r>
        <w:t xml:space="preserve">679003 </w:t>
      </w:r>
      <w:r>
        <w:t xml:space="preserve">NULL </w:t>
      </w:r>
      <w:r>
        <w:t xml:space="preserve">2023-09-30 00:00:00 </w:t>
      </w:r>
      <w:r>
        <w:t xml:space="preserve">2023-10-10 00:00:00 </w:t>
      </w:r>
      <w:r>
        <w:t xml:space="preserve">2023-08-24 00:00:00 </w:t>
      </w:r>
      <w:r>
        <w:t xml:space="preserve">20 </w:t>
      </w:r>
      <w:r>
        <w:t xml:space="preserve">113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681616 </w:t>
      </w:r>
      <w:r>
        <w:t xml:space="preserve">Organisation Internationale pour les Migrations </w:t>
      </w:r>
      <w:r>
        <w:t xml:space="preserve">OIM </w:t>
      </w:r>
      <w:r>
        <w:t xml:space="preserve">556 </w:t>
      </w:r>
      <w:r>
        <w:t xml:space="preserve">556 </w:t>
      </w:r>
    </w:p>
    <w:p>
      <w:r>
        <w:t xml:space="preserve">679004 </w:t>
      </w:r>
      <w:r>
        <w:t xml:space="preserve">NULL </w:t>
      </w:r>
      <w:r>
        <w:t xml:space="preserve">2023-03-28 00:00:00 </w:t>
      </w:r>
      <w:r>
        <w:t xml:space="preserve">2023-10-10 00:00:00 </w:t>
      </w:r>
      <w:r>
        <w:t xml:space="preserve">2023-08-28 00:00:00 </w:t>
      </w:r>
      <w:r>
        <w:t xml:space="preserve">115 </w:t>
      </w:r>
      <w:r>
        <w:t xml:space="preserve">575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681617 </w:t>
      </w:r>
      <w:r>
        <w:t xml:space="preserve">Organisation Internationale pour les Migrations </w:t>
      </w:r>
      <w:r>
        <w:t xml:space="preserve">OIM </w:t>
      </w:r>
      <w:r>
        <w:t xml:space="preserve">556 </w:t>
      </w:r>
      <w:r>
        <w:t xml:space="preserve">556 </w:t>
      </w:r>
    </w:p>
    <w:p>
      <w:r>
        <w:t xml:space="preserve">679005 </w:t>
      </w:r>
      <w:r>
        <w:t xml:space="preserve">NULL </w:t>
      </w:r>
      <w:r>
        <w:t xml:space="preserve">2023-03-28 00:00:00 </w:t>
      </w:r>
      <w:r>
        <w:t xml:space="preserve">2023-10-10 00:00:00 </w:t>
      </w:r>
      <w:r>
        <w:t xml:space="preserve">2023-08-23 00:00:00 </w:t>
      </w:r>
      <w:r>
        <w:t xml:space="preserve">60 </w:t>
      </w:r>
      <w:r>
        <w:t xml:space="preserve">353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681618 </w:t>
      </w:r>
      <w:r>
        <w:t xml:space="preserve">Organisation Internationale pour les Migrations </w:t>
      </w:r>
      <w:r>
        <w:t xml:space="preserve">OIM </w:t>
      </w:r>
      <w:r>
        <w:t xml:space="preserve">556 </w:t>
      </w:r>
      <w:r>
        <w:t xml:space="preserve">556 </w:t>
      </w:r>
    </w:p>
    <w:p>
      <w:r>
        <w:t xml:space="preserve">679006 </w:t>
      </w:r>
      <w:r>
        <w:t xml:space="preserve">NULL </w:t>
      </w:r>
      <w:r>
        <w:t xml:space="preserve">2023-09-30 00:00:00 </w:t>
      </w:r>
      <w:r>
        <w:t xml:space="preserve">2023-10-10 00:00:00 </w:t>
      </w:r>
      <w:r>
        <w:t xml:space="preserve">2023-08-23 00:00:00 </w:t>
      </w:r>
      <w:r>
        <w:t xml:space="preserve">1 </w:t>
      </w:r>
      <w:r>
        <w:t xml:space="preserve">6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681619 </w:t>
      </w:r>
      <w:r>
        <w:t xml:space="preserve">Organisation Internationale pour les Migrations </w:t>
      </w:r>
      <w:r>
        <w:t xml:space="preserve">OIM </w:t>
      </w:r>
      <w:r>
        <w:t xml:space="preserve">556 </w:t>
      </w:r>
      <w:r>
        <w:t xml:space="preserve">556 </w:t>
      </w:r>
    </w:p>
    <w:p>
      <w:r>
        <w:t xml:space="preserve">679007 </w:t>
      </w:r>
      <w:r>
        <w:t xml:space="preserve">NULL </w:t>
      </w:r>
      <w:r>
        <w:t xml:space="preserve">2023-03-28 00:00:00 </w:t>
      </w:r>
      <w:r>
        <w:t xml:space="preserve">2023-10-10 00:00:00 </w:t>
      </w:r>
      <w:r>
        <w:t xml:space="preserve">2023-08-28 00:00:00 </w:t>
      </w:r>
      <w:r>
        <w:t xml:space="preserve">87 </w:t>
      </w:r>
      <w:r>
        <w:t xml:space="preserve">475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681620 </w:t>
      </w:r>
      <w:r>
        <w:t xml:space="preserve">Organisation Internationale pour les Migrations </w:t>
      </w:r>
      <w:r>
        <w:t xml:space="preserve">OIM </w:t>
      </w:r>
      <w:r>
        <w:t xml:space="preserve">556 </w:t>
      </w:r>
      <w:r>
        <w:t xml:space="preserve">556 </w:t>
      </w:r>
    </w:p>
    <w:p>
      <w:r>
        <w:t xml:space="preserve">679008 </w:t>
      </w:r>
      <w:r>
        <w:t xml:space="preserve">NULL </w:t>
      </w:r>
      <w:r>
        <w:t xml:space="preserve">2023-05-04 00:00:00 </w:t>
      </w:r>
      <w:r>
        <w:t xml:space="preserve">2023-10-10 00:00:00 </w:t>
      </w:r>
      <w:r>
        <w:t xml:space="preserve">2023-08-28 00:00:00 </w:t>
      </w:r>
      <w:r>
        <w:t xml:space="preserve">11 </w:t>
      </w:r>
      <w:r>
        <w:t xml:space="preserve">60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681621 </w:t>
      </w:r>
      <w:r>
        <w:t xml:space="preserve">Organisation Internationale pour les Migrations </w:t>
      </w:r>
      <w:r>
        <w:t xml:space="preserve">OIM </w:t>
      </w:r>
      <w:r>
        <w:t xml:space="preserve">556 </w:t>
      </w:r>
      <w:r>
        <w:t xml:space="preserve">556 </w:t>
      </w:r>
    </w:p>
    <w:p>
      <w:r>
        <w:t xml:space="preserve">679009 </w:t>
      </w:r>
      <w:r>
        <w:t xml:space="preserve">NULL </w:t>
      </w:r>
      <w:r>
        <w:t xml:space="preserve">2023-03-28 00:00:00 </w:t>
      </w:r>
      <w:r>
        <w:t xml:space="preserve">2023-10-10 00:00:00 </w:t>
      </w:r>
      <w:r>
        <w:t xml:space="preserve">2023-08-28 00:00:00 </w:t>
      </w:r>
      <w:r>
        <w:t xml:space="preserve">138 </w:t>
      </w:r>
      <w:r>
        <w:t xml:space="preserve">1015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681622 </w:t>
      </w:r>
      <w:r>
        <w:t xml:space="preserve">Organisation Internationale pour les Migrations </w:t>
      </w:r>
      <w:r>
        <w:t xml:space="preserve">OIM </w:t>
      </w:r>
      <w:r>
        <w:t xml:space="preserve">556 </w:t>
      </w:r>
      <w:r>
        <w:t xml:space="preserve">556 </w:t>
      </w:r>
    </w:p>
    <w:p>
      <w:r>
        <w:t xml:space="preserve">679010 </w:t>
      </w:r>
      <w:r>
        <w:t xml:space="preserve">NULL </w:t>
      </w:r>
      <w:r>
        <w:t xml:space="preserve">2022-12-01 00:00:00 </w:t>
      </w:r>
      <w:r>
        <w:t xml:space="preserve">2023-10-10 00:00:00 </w:t>
      </w:r>
      <w:r>
        <w:t xml:space="preserve">2023-08-23 00:00:00 </w:t>
      </w:r>
      <w:r>
        <w:t xml:space="preserve">108 </w:t>
      </w:r>
      <w:r>
        <w:t xml:space="preserve">648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681623 </w:t>
      </w:r>
      <w:r>
        <w:t xml:space="preserve">Organisation Internationale pour les Migrations </w:t>
      </w:r>
      <w:r>
        <w:t xml:space="preserve">OIM </w:t>
      </w:r>
      <w:r>
        <w:t xml:space="preserve">556 </w:t>
      </w:r>
      <w:r>
        <w:t xml:space="preserve">556 </w:t>
      </w:r>
    </w:p>
    <w:p>
      <w:r>
        <w:t xml:space="preserve">679011 </w:t>
      </w:r>
      <w:r>
        <w:t xml:space="preserve">NULL </w:t>
      </w:r>
      <w:r>
        <w:t xml:space="preserve">2023-05-04 00:00:00 </w:t>
      </w:r>
      <w:r>
        <w:t xml:space="preserve">2023-10-10 00:00:00 </w:t>
      </w:r>
      <w:r>
        <w:t xml:space="preserve">2023-08-23 00:00:00 </w:t>
      </w:r>
      <w:r>
        <w:t xml:space="preserve">538 </w:t>
      </w:r>
      <w:r>
        <w:t xml:space="preserve">1614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681624 </w:t>
      </w:r>
      <w:r>
        <w:t xml:space="preserve">Organisation Internationale pour les Migrations </w:t>
      </w:r>
      <w:r>
        <w:t xml:space="preserve">OIM </w:t>
      </w:r>
      <w:r>
        <w:t xml:space="preserve">556 </w:t>
      </w:r>
      <w:r>
        <w:t xml:space="preserve">556 </w:t>
      </w:r>
    </w:p>
    <w:p>
      <w:r>
        <w:t xml:space="preserve">679012 </w:t>
      </w:r>
      <w:r>
        <w:t xml:space="preserve">NULL </w:t>
      </w:r>
      <w:r>
        <w:t xml:space="preserve">2022-12-01 00:00:00 </w:t>
      </w:r>
      <w:r>
        <w:t xml:space="preserve">2023-10-10 00:00:00 </w:t>
      </w:r>
      <w:r>
        <w:t xml:space="preserve">2023-08-28 00:00:00 </w:t>
      </w:r>
      <w:r>
        <w:t xml:space="preserve">6 </w:t>
      </w:r>
      <w:r>
        <w:t xml:space="preserve">35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681625 </w:t>
      </w:r>
      <w:r>
        <w:t xml:space="preserve">Organisation Internationale pour les Migrations </w:t>
      </w:r>
      <w:r>
        <w:t xml:space="preserve">OIM </w:t>
      </w:r>
      <w:r>
        <w:t xml:space="preserve">556 </w:t>
      </w:r>
      <w:r>
        <w:t xml:space="preserve">556 </w:t>
      </w:r>
    </w:p>
    <w:p>
      <w:r>
        <w:t xml:space="preserve">679013 </w:t>
      </w:r>
      <w:r>
        <w:t xml:space="preserve">NULL </w:t>
      </w:r>
      <w:r>
        <w:t xml:space="preserve">2023-03-28 00:00:00 </w:t>
      </w:r>
      <w:r>
        <w:t xml:space="preserve">2023-10-10 00:00:00 </w:t>
      </w:r>
      <w:r>
        <w:t xml:space="preserve">2023-08-28 00:00:00 </w:t>
      </w:r>
      <w:r>
        <w:t xml:space="preserve">1 </w:t>
      </w:r>
      <w:r>
        <w:t xml:space="preserve">6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681626 </w:t>
      </w:r>
      <w:r>
        <w:t xml:space="preserve">Organisation Internationale pour les Migrations </w:t>
      </w:r>
      <w:r>
        <w:t xml:space="preserve">OIM </w:t>
      </w:r>
      <w:r>
        <w:t xml:space="preserve">556 </w:t>
      </w:r>
      <w:r>
        <w:t xml:space="preserve">556 </w:t>
      </w:r>
    </w:p>
    <w:p>
      <w:r>
        <w:t xml:space="preserve">679014 </w:t>
      </w:r>
      <w:r>
        <w:t xml:space="preserve">NULL </w:t>
      </w:r>
      <w:r>
        <w:t xml:space="preserve">2023-03-28 00:00:00 </w:t>
      </w:r>
      <w:r>
        <w:t xml:space="preserve">2023-10-10 00:00:00 </w:t>
      </w:r>
      <w:r>
        <w:t xml:space="preserve">2023-08-28 00:00:00 </w:t>
      </w:r>
      <w:r>
        <w:t xml:space="preserve">335 </w:t>
      </w:r>
      <w:r>
        <w:t xml:space="preserve">2010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681627 </w:t>
      </w:r>
      <w:r>
        <w:t xml:space="preserve">Organisation Internationale pour les Migrations </w:t>
      </w:r>
      <w:r>
        <w:t xml:space="preserve">OIM </w:t>
      </w:r>
      <w:r>
        <w:t xml:space="preserve">556 </w:t>
      </w:r>
      <w:r>
        <w:t xml:space="preserve">556 </w:t>
      </w:r>
    </w:p>
    <w:p>
      <w:r>
        <w:t xml:space="preserve">679015 </w:t>
      </w:r>
      <w:r>
        <w:t xml:space="preserve">NULL </w:t>
      </w:r>
      <w:r>
        <w:t xml:space="preserve">2023-03-28 00:00:00 </w:t>
      </w:r>
      <w:r>
        <w:t xml:space="preserve">2023-10-10 00:00:00 </w:t>
      </w:r>
      <w:r>
        <w:t xml:space="preserve">2023-08-28 00:00:00 </w:t>
      </w:r>
      <w:r>
        <w:t xml:space="preserve">146 </w:t>
      </w:r>
      <w:r>
        <w:t xml:space="preserve">730 </w:t>
      </w:r>
      <w:r>
        <w:t xml:space="preserve">2 </w:t>
      </w:r>
      <w:r>
        <w:t xml:space="preserve">Retourné </w:t>
      </w:r>
      <w:r>
        <w:t xml:space="preserve">CD6111ZS04 </w:t>
      </w:r>
      <w:r>
        <w:t xml:space="preserve">CD6111ZS04AS23 </w:t>
      </w:r>
      <w:r>
        <w:t xml:space="preserve">Singa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681628 </w:t>
      </w:r>
      <w:r>
        <w:t xml:space="preserve">Organisation Internationale pour les Migrations </w:t>
      </w:r>
      <w:r>
        <w:t xml:space="preserve">OIM </w:t>
      </w:r>
      <w:r>
        <w:t xml:space="preserve">556 </w:t>
      </w:r>
      <w:r>
        <w:t xml:space="preserve">556 </w:t>
      </w:r>
    </w:p>
    <w:p>
      <w:r>
        <w:t xml:space="preserve">679016 </w:t>
      </w:r>
      <w:r>
        <w:t xml:space="preserve">NULL </w:t>
      </w:r>
      <w:r>
        <w:t xml:space="preserve">2022-12-01 00:00:00 </w:t>
      </w:r>
      <w:r>
        <w:t xml:space="preserve">2023-10-10 00:00:00 </w:t>
      </w:r>
      <w:r>
        <w:t xml:space="preserve">2023-08-06 00:00:00 </w:t>
      </w:r>
      <w:r>
        <w:t xml:space="preserve">53 </w:t>
      </w:r>
      <w:r>
        <w:t xml:space="preserve">318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681629 </w:t>
      </w:r>
      <w:r>
        <w:t xml:space="preserve">Organisation Internationale pour les Migrations </w:t>
      </w:r>
      <w:r>
        <w:t xml:space="preserve">OIM </w:t>
      </w:r>
      <w:r>
        <w:t xml:space="preserve">556 </w:t>
      </w:r>
      <w:r>
        <w:t xml:space="preserve">556 </w:t>
      </w:r>
    </w:p>
    <w:p>
      <w:r>
        <w:t xml:space="preserve">679017 </w:t>
      </w:r>
      <w:r>
        <w:t xml:space="preserve">NULL </w:t>
      </w:r>
      <w:r>
        <w:t xml:space="preserve">2023-05-04 00:00:00 </w:t>
      </w:r>
      <w:r>
        <w:t xml:space="preserve">2023-10-10 00:00:00 </w:t>
      </w:r>
      <w:r>
        <w:t xml:space="preserve">2023-08-06 00:00:00 </w:t>
      </w:r>
      <w:r>
        <w:t xml:space="preserve">73 </w:t>
      </w:r>
      <w:r>
        <w:t xml:space="preserve">434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681630 </w:t>
      </w:r>
      <w:r>
        <w:t xml:space="preserve">Organisation Internationale pour les Migrations </w:t>
      </w:r>
      <w:r>
        <w:t xml:space="preserve">OIM </w:t>
      </w:r>
      <w:r>
        <w:t xml:space="preserve">556 </w:t>
      </w:r>
      <w:r>
        <w:t xml:space="preserve">556 </w:t>
      </w:r>
    </w:p>
    <w:p>
      <w:r>
        <w:t xml:space="preserve">679018 </w:t>
      </w:r>
      <w:r>
        <w:t xml:space="preserve">NULL </w:t>
      </w:r>
      <w:r>
        <w:t xml:space="preserve">2023-05-04 00:00:00 </w:t>
      </w:r>
      <w:r>
        <w:t xml:space="preserve">2023-10-10 00:00:00 </w:t>
      </w:r>
      <w:r>
        <w:t xml:space="preserve">2023-08-07 00:00:00 </w:t>
      </w:r>
      <w:r>
        <w:t xml:space="preserve">284 </w:t>
      </w:r>
      <w:r>
        <w:t xml:space="preserve">1704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681631 </w:t>
      </w:r>
      <w:r>
        <w:t xml:space="preserve">Organisation Internationale pour les Migrations </w:t>
      </w:r>
      <w:r>
        <w:t xml:space="preserve">OIM </w:t>
      </w:r>
      <w:r>
        <w:t xml:space="preserve">556 </w:t>
      </w:r>
      <w:r>
        <w:t xml:space="preserve">556 </w:t>
      </w:r>
    </w:p>
    <w:p>
      <w:r>
        <w:t xml:space="preserve">679019 </w:t>
      </w:r>
      <w:r>
        <w:t xml:space="preserve">NULL </w:t>
      </w:r>
      <w:r>
        <w:t xml:space="preserve">2023-05-04 00:00:00 </w:t>
      </w:r>
      <w:r>
        <w:t xml:space="preserve">2023-10-10 00:00:00 </w:t>
      </w:r>
      <w:r>
        <w:t xml:space="preserve">2023-08-06 00:00:00 </w:t>
      </w:r>
      <w:r>
        <w:t xml:space="preserve">101 </w:t>
      </w:r>
      <w:r>
        <w:t xml:space="preserve">506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681632 </w:t>
      </w:r>
      <w:r>
        <w:t xml:space="preserve">Organisation Internationale pour les Migrations </w:t>
      </w:r>
      <w:r>
        <w:t xml:space="preserve">OIM </w:t>
      </w:r>
      <w:r>
        <w:t xml:space="preserve">556 </w:t>
      </w:r>
      <w:r>
        <w:t xml:space="preserve">556 </w:t>
      </w:r>
    </w:p>
    <w:p>
      <w:r>
        <w:t xml:space="preserve">679020 </w:t>
      </w:r>
      <w:r>
        <w:t xml:space="preserve">NULL </w:t>
      </w:r>
      <w:r>
        <w:t xml:space="preserve">2022-09-01 00:00:00 </w:t>
      </w:r>
      <w:r>
        <w:t xml:space="preserve">2023-10-10 00:00:00 </w:t>
      </w:r>
      <w:r>
        <w:t xml:space="preserve">2023-08-06 00:00:00 </w:t>
      </w:r>
      <w:r>
        <w:t xml:space="preserve">2 </w:t>
      </w:r>
      <w:r>
        <w:t xml:space="preserve">5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681633 </w:t>
      </w:r>
      <w:r>
        <w:t xml:space="preserve">Organisation Internationale pour les Migrations </w:t>
      </w:r>
      <w:r>
        <w:t xml:space="preserve">OIM </w:t>
      </w:r>
      <w:r>
        <w:t xml:space="preserve">556 </w:t>
      </w:r>
      <w:r>
        <w:t xml:space="preserve">556 </w:t>
      </w:r>
    </w:p>
    <w:p>
      <w:r>
        <w:t xml:space="preserve">679021 </w:t>
      </w:r>
      <w:r>
        <w:t xml:space="preserve">NULL </w:t>
      </w:r>
      <w:r>
        <w:t xml:space="preserve">2023-03-28 00:00:00 </w:t>
      </w:r>
      <w:r>
        <w:t xml:space="preserve">2023-10-10 00:00:00 </w:t>
      </w:r>
      <w:r>
        <w:t xml:space="preserve">2023-08-06 00:00:00 </w:t>
      </w:r>
      <w:r>
        <w:t xml:space="preserve">1 </w:t>
      </w:r>
      <w:r>
        <w:t xml:space="preserve">5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681634 </w:t>
      </w:r>
      <w:r>
        <w:t xml:space="preserve">Organisation Internationale pour les Migrations </w:t>
      </w:r>
      <w:r>
        <w:t xml:space="preserve">OIM </w:t>
      </w:r>
      <w:r>
        <w:t xml:space="preserve">556 </w:t>
      </w:r>
      <w:r>
        <w:t xml:space="preserve">556 </w:t>
      </w:r>
    </w:p>
    <w:p>
      <w:r>
        <w:t xml:space="preserve">679022 </w:t>
      </w:r>
      <w:r>
        <w:t xml:space="preserve">NULL </w:t>
      </w:r>
      <w:r>
        <w:t xml:space="preserve">2023-05-04 00:00:00 </w:t>
      </w:r>
      <w:r>
        <w:t xml:space="preserve">2023-10-10 00:00:00 </w:t>
      </w:r>
      <w:r>
        <w:t xml:space="preserve">2023-08-06 00:00:00 </w:t>
      </w:r>
      <w:r>
        <w:t xml:space="preserve">116 </w:t>
      </w:r>
      <w:r>
        <w:t xml:space="preserve">579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681635 </w:t>
      </w:r>
      <w:r>
        <w:t xml:space="preserve">Organisation Internationale pour les Migrations </w:t>
      </w:r>
      <w:r>
        <w:t xml:space="preserve">OIM </w:t>
      </w:r>
      <w:r>
        <w:t xml:space="preserve">556 </w:t>
      </w:r>
      <w:r>
        <w:t xml:space="preserve">556 </w:t>
      </w:r>
    </w:p>
    <w:p>
      <w:r>
        <w:t xml:space="preserve">679023 </w:t>
      </w:r>
      <w:r>
        <w:t xml:space="preserve">NULL </w:t>
      </w:r>
      <w:r>
        <w:t xml:space="preserve">2023-05-04 00:00:00 </w:t>
      </w:r>
      <w:r>
        <w:t xml:space="preserve">2023-10-10 00:00:00 </w:t>
      </w:r>
      <w:r>
        <w:t xml:space="preserve">2023-08-08 00:00:00 </w:t>
      </w:r>
      <w:r>
        <w:t xml:space="preserve">36 </w:t>
      </w:r>
      <w:r>
        <w:t xml:space="preserve">216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681636 </w:t>
      </w:r>
      <w:r>
        <w:t xml:space="preserve">Organisation Internationale pour les Migrations </w:t>
      </w:r>
      <w:r>
        <w:t xml:space="preserve">OIM </w:t>
      </w:r>
      <w:r>
        <w:t xml:space="preserve">556 </w:t>
      </w:r>
      <w:r>
        <w:t xml:space="preserve">556 </w:t>
      </w:r>
    </w:p>
    <w:p>
      <w:r>
        <w:t xml:space="preserve">679024 </w:t>
      </w:r>
      <w:r>
        <w:t xml:space="preserve">NULL </w:t>
      </w:r>
      <w:r>
        <w:t xml:space="preserve">2022-09-01 00:00:00 </w:t>
      </w:r>
      <w:r>
        <w:t xml:space="preserve">2023-10-10 00:00:00 </w:t>
      </w:r>
      <w:r>
        <w:t xml:space="preserve">2023-08-13 00:00:00 </w:t>
      </w:r>
      <w:r>
        <w:t xml:space="preserve">16 </w:t>
      </w:r>
      <w:r>
        <w:t xml:space="preserve">95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681637 </w:t>
      </w:r>
      <w:r>
        <w:t xml:space="preserve">Organisation Internationale pour les Migrations </w:t>
      </w:r>
      <w:r>
        <w:t xml:space="preserve">OIM </w:t>
      </w:r>
      <w:r>
        <w:t xml:space="preserve">556 </w:t>
      </w:r>
      <w:r>
        <w:t xml:space="preserve">556 </w:t>
      </w:r>
    </w:p>
    <w:p>
      <w:r>
        <w:t xml:space="preserve">679025 </w:t>
      </w:r>
      <w:r>
        <w:t xml:space="preserve">NULL </w:t>
      </w:r>
      <w:r>
        <w:t xml:space="preserve">2022-12-01 00:00:00 </w:t>
      </w:r>
      <w:r>
        <w:t xml:space="preserve">2023-10-10 00:00:00 </w:t>
      </w:r>
      <w:r>
        <w:t xml:space="preserve">2023-08-13 00:00:00 </w:t>
      </w:r>
      <w:r>
        <w:t xml:space="preserve">27 </w:t>
      </w:r>
      <w:r>
        <w:t xml:space="preserve">161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681638 </w:t>
      </w:r>
      <w:r>
        <w:t xml:space="preserve">Organisation Internationale pour les Migrations </w:t>
      </w:r>
      <w:r>
        <w:t xml:space="preserve">OIM </w:t>
      </w:r>
      <w:r>
        <w:t xml:space="preserve">556 </w:t>
      </w:r>
      <w:r>
        <w:t xml:space="preserve">556 </w:t>
      </w:r>
    </w:p>
    <w:p>
      <w:r>
        <w:t xml:space="preserve">679026 </w:t>
      </w:r>
      <w:r>
        <w:t xml:space="preserve">NULL </w:t>
      </w:r>
      <w:r>
        <w:t xml:space="preserve">2023-03-28 00:00:00 </w:t>
      </w:r>
      <w:r>
        <w:t xml:space="preserve">2023-10-10 00:00:00 </w:t>
      </w:r>
      <w:r>
        <w:t xml:space="preserve">2023-08-13 00:00:00 </w:t>
      </w:r>
      <w:r>
        <w:t xml:space="preserve">1 </w:t>
      </w:r>
      <w:r>
        <w:t xml:space="preserve">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681639 </w:t>
      </w:r>
      <w:r>
        <w:t xml:space="preserve">Organisation Internationale pour les Migrations </w:t>
      </w:r>
      <w:r>
        <w:t xml:space="preserve">OIM </w:t>
      </w:r>
      <w:r>
        <w:t xml:space="preserve">556 </w:t>
      </w:r>
      <w:r>
        <w:t xml:space="preserve">556 </w:t>
      </w:r>
    </w:p>
    <w:p>
      <w:r>
        <w:t xml:space="preserve">679027 </w:t>
      </w:r>
      <w:r>
        <w:t xml:space="preserve">NULL </w:t>
      </w:r>
      <w:r>
        <w:t xml:space="preserve">2023-05-04 00:00:00 </w:t>
      </w:r>
      <w:r>
        <w:t xml:space="preserve">2023-10-10 00:00:00 </w:t>
      </w:r>
      <w:r>
        <w:t xml:space="preserve">2023-08-13 00:00:00 </w:t>
      </w:r>
      <w:r>
        <w:t xml:space="preserve">110 </w:t>
      </w:r>
      <w:r>
        <w:t xml:space="preserve">658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681640 </w:t>
      </w:r>
      <w:r>
        <w:t xml:space="preserve">Organisation Internationale pour les Migrations </w:t>
      </w:r>
      <w:r>
        <w:t xml:space="preserve">OIM </w:t>
      </w:r>
      <w:r>
        <w:t xml:space="preserve">556 </w:t>
      </w:r>
      <w:r>
        <w:t xml:space="preserve">556 </w:t>
      </w:r>
    </w:p>
    <w:p>
      <w:r>
        <w:t xml:space="preserve">679028 </w:t>
      </w:r>
      <w:r>
        <w:t xml:space="preserve">NULL </w:t>
      </w:r>
      <w:r>
        <w:t xml:space="preserve">2022-09-01 00:00:00 </w:t>
      </w:r>
      <w:r>
        <w:t xml:space="preserve">2023-10-10 00:00:00 </w:t>
      </w:r>
      <w:r>
        <w:t xml:space="preserve">2023-08-07 00:00:00 </w:t>
      </w:r>
      <w:r>
        <w:t xml:space="preserve">102 </w:t>
      </w:r>
      <w:r>
        <w:t xml:space="preserve">612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681641 </w:t>
      </w:r>
      <w:r>
        <w:t xml:space="preserve">Organisation Internationale pour les Migrations </w:t>
      </w:r>
      <w:r>
        <w:t xml:space="preserve">OIM </w:t>
      </w:r>
      <w:r>
        <w:t xml:space="preserve">556 </w:t>
      </w:r>
      <w:r>
        <w:t xml:space="preserve">556 </w:t>
      </w:r>
    </w:p>
    <w:p>
      <w:r>
        <w:t xml:space="preserve">679029 </w:t>
      </w:r>
      <w:r>
        <w:t xml:space="preserve">NULL </w:t>
      </w:r>
      <w:r>
        <w:t xml:space="preserve">2023-05-04 00:00:00 </w:t>
      </w:r>
      <w:r>
        <w:t xml:space="preserve">2023-10-10 00:00:00 </w:t>
      </w:r>
      <w:r>
        <w:t xml:space="preserve">2023-08-07 00:00:00 </w:t>
      </w:r>
      <w:r>
        <w:t xml:space="preserve">166 </w:t>
      </w:r>
      <w:r>
        <w:t xml:space="preserve">996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681642 </w:t>
      </w:r>
      <w:r>
        <w:t xml:space="preserve">Organisation Internationale pour les Migrations </w:t>
      </w:r>
      <w:r>
        <w:t xml:space="preserve">OIM </w:t>
      </w:r>
      <w:r>
        <w:t xml:space="preserve">556 </w:t>
      </w:r>
      <w:r>
        <w:t xml:space="preserve">556 </w:t>
      </w:r>
    </w:p>
    <w:p>
      <w:r>
        <w:t xml:space="preserve">679030 </w:t>
      </w:r>
      <w:r>
        <w:t xml:space="preserve">NULL </w:t>
      </w:r>
      <w:r>
        <w:t xml:space="preserve">2022-06-01 00:00:00 </w:t>
      </w:r>
      <w:r>
        <w:t xml:space="preserve">2023-10-10 00:00:00 </w:t>
      </w:r>
      <w:r>
        <w:t xml:space="preserve">2023-08-07 00:00:00 </w:t>
      </w:r>
      <w:r>
        <w:t xml:space="preserve">3 </w:t>
      </w:r>
      <w:r>
        <w:t xml:space="preserve">13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681643 </w:t>
      </w:r>
      <w:r>
        <w:t xml:space="preserve">Organisation Internationale pour les Migrations </w:t>
      </w:r>
      <w:r>
        <w:t xml:space="preserve">OIM </w:t>
      </w:r>
      <w:r>
        <w:t xml:space="preserve">556 </w:t>
      </w:r>
      <w:r>
        <w:t xml:space="preserve">556 </w:t>
      </w:r>
    </w:p>
    <w:p>
      <w:r>
        <w:t xml:space="preserve">679031 </w:t>
      </w:r>
      <w:r>
        <w:t xml:space="preserve">NULL </w:t>
      </w:r>
      <w:r>
        <w:t xml:space="preserve">2022-12-01 00:00:00 </w:t>
      </w:r>
      <w:r>
        <w:t xml:space="preserve">2023-10-10 00:00:00 </w:t>
      </w:r>
      <w:r>
        <w:t xml:space="preserve">2023-08-07 00:00:00 </w:t>
      </w:r>
      <w:r>
        <w:t xml:space="preserve">34 </w:t>
      </w:r>
      <w:r>
        <w:t xml:space="preserve">152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681644 </w:t>
      </w:r>
      <w:r>
        <w:t xml:space="preserve">Organisation Internationale pour les Migrations </w:t>
      </w:r>
      <w:r>
        <w:t xml:space="preserve">OIM </w:t>
      </w:r>
      <w:r>
        <w:t xml:space="preserve">556 </w:t>
      </w:r>
      <w:r>
        <w:t xml:space="preserve">556 </w:t>
      </w:r>
    </w:p>
    <w:p>
      <w:r>
        <w:t xml:space="preserve">679032 </w:t>
      </w:r>
      <w:r>
        <w:t xml:space="preserve">NULL </w:t>
      </w:r>
      <w:r>
        <w:t xml:space="preserve">2023-05-04 00:00:00 </w:t>
      </w:r>
      <w:r>
        <w:t xml:space="preserve">2023-10-10 00:00:00 </w:t>
      </w:r>
      <w:r>
        <w:t xml:space="preserve">2023-08-07 00:00:00 </w:t>
      </w:r>
      <w:r>
        <w:t xml:space="preserve">172 </w:t>
      </w:r>
      <w:r>
        <w:t xml:space="preserve">860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681645 </w:t>
      </w:r>
      <w:r>
        <w:t xml:space="preserve">Organisation Internationale pour les Migrations </w:t>
      </w:r>
      <w:r>
        <w:t xml:space="preserve">OIM </w:t>
      </w:r>
      <w:r>
        <w:t xml:space="preserve">556 </w:t>
      </w:r>
      <w:r>
        <w:t xml:space="preserve">556 </w:t>
      </w:r>
    </w:p>
    <w:p>
      <w:r>
        <w:t xml:space="preserve">679033 </w:t>
      </w:r>
      <w:r>
        <w:t xml:space="preserve">NULL </w:t>
      </w:r>
      <w:r>
        <w:t xml:space="preserve">2022-06-01 00:00:00 </w:t>
      </w:r>
      <w:r>
        <w:t xml:space="preserve">2023-10-10 00:00:00 </w:t>
      </w:r>
      <w:r>
        <w:t xml:space="preserve">2023-08-07 00:00:00 </w:t>
      </w:r>
      <w:r>
        <w:t xml:space="preserve">26 </w:t>
      </w:r>
      <w:r>
        <w:t xml:space="preserve">151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681646 </w:t>
      </w:r>
      <w:r>
        <w:t xml:space="preserve">Organisation Internationale pour les Migrations </w:t>
      </w:r>
      <w:r>
        <w:t xml:space="preserve">OIM </w:t>
      </w:r>
      <w:r>
        <w:t xml:space="preserve">556 </w:t>
      </w:r>
      <w:r>
        <w:t xml:space="preserve">556 </w:t>
      </w:r>
    </w:p>
    <w:p>
      <w:r>
        <w:t xml:space="preserve">679034 </w:t>
      </w:r>
      <w:r>
        <w:t xml:space="preserve">NULL </w:t>
      </w:r>
      <w:r>
        <w:t xml:space="preserve">2022-12-01 00:00:00 </w:t>
      </w:r>
      <w:r>
        <w:t xml:space="preserve">2023-10-10 00:00:00 </w:t>
      </w:r>
      <w:r>
        <w:t xml:space="preserve">2023-08-07 00:00:00 </w:t>
      </w:r>
      <w:r>
        <w:t xml:space="preserve">7 </w:t>
      </w:r>
      <w:r>
        <w:t xml:space="preserve">41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681647 </w:t>
      </w:r>
      <w:r>
        <w:t xml:space="preserve">Organisation Internationale pour les Migrations </w:t>
      </w:r>
      <w:r>
        <w:t xml:space="preserve">OIM </w:t>
      </w:r>
      <w:r>
        <w:t xml:space="preserve">556 </w:t>
      </w:r>
      <w:r>
        <w:t xml:space="preserve">556 </w:t>
      </w:r>
    </w:p>
    <w:p>
      <w:r>
        <w:t xml:space="preserve">679035 </w:t>
      </w:r>
      <w:r>
        <w:t xml:space="preserve">NULL </w:t>
      </w:r>
      <w:r>
        <w:t xml:space="preserve">2023-05-04 00:00:00 </w:t>
      </w:r>
      <w:r>
        <w:t xml:space="preserve">2023-10-10 00:00:00 </w:t>
      </w:r>
      <w:r>
        <w:t xml:space="preserve">2023-08-07 00:00:00 </w:t>
      </w:r>
      <w:r>
        <w:t xml:space="preserve">101 </w:t>
      </w:r>
      <w:r>
        <w:t xml:space="preserve">272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681648 </w:t>
      </w:r>
      <w:r>
        <w:t xml:space="preserve">Organisation Internationale pour les Migrations </w:t>
      </w:r>
      <w:r>
        <w:t xml:space="preserve">OIM </w:t>
      </w:r>
      <w:r>
        <w:t xml:space="preserve">556 </w:t>
      </w:r>
      <w:r>
        <w:t xml:space="preserve">556 </w:t>
      </w:r>
    </w:p>
    <w:p>
      <w:r>
        <w:t xml:space="preserve">679036 </w:t>
      </w:r>
      <w:r>
        <w:t xml:space="preserve">NULL </w:t>
      </w:r>
      <w:r>
        <w:t xml:space="preserve">2023-09-30 00:00:00 </w:t>
      </w:r>
      <w:r>
        <w:t xml:space="preserve">2023-10-10 00:00:00 </w:t>
      </w:r>
      <w:r>
        <w:t xml:space="preserve">2023-08-07 00:00:00 </w:t>
      </w:r>
      <w:r>
        <w:t xml:space="preserve">7 </w:t>
      </w:r>
      <w:r>
        <w:t xml:space="preserve">19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681649 </w:t>
      </w:r>
      <w:r>
        <w:t xml:space="preserve">Organisation Internationale pour les Migrations </w:t>
      </w:r>
      <w:r>
        <w:t xml:space="preserve">OIM </w:t>
      </w:r>
      <w:r>
        <w:t xml:space="preserve">556 </w:t>
      </w:r>
      <w:r>
        <w:t xml:space="preserve">556 </w:t>
      </w:r>
    </w:p>
    <w:p>
      <w:r>
        <w:t xml:space="preserve">679037 </w:t>
      </w:r>
      <w:r>
        <w:t xml:space="preserve">NULL </w:t>
      </w:r>
      <w:r>
        <w:t xml:space="preserve">2023-05-04 00:00:00 </w:t>
      </w:r>
      <w:r>
        <w:t xml:space="preserve">2023-10-10 00:00:00 </w:t>
      </w:r>
      <w:r>
        <w:t xml:space="preserve">2023-08-11 00:00:00 </w:t>
      </w:r>
      <w:r>
        <w:t xml:space="preserve">53 </w:t>
      </w:r>
      <w:r>
        <w:t xml:space="preserve">265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681650 </w:t>
      </w:r>
      <w:r>
        <w:t xml:space="preserve">Organisation Internationale pour les Migrations </w:t>
      </w:r>
      <w:r>
        <w:t xml:space="preserve">OIM </w:t>
      </w:r>
      <w:r>
        <w:t xml:space="preserve">556 </w:t>
      </w:r>
      <w:r>
        <w:t xml:space="preserve">556 </w:t>
      </w:r>
    </w:p>
    <w:p>
      <w:r>
        <w:t xml:space="preserve">679038 </w:t>
      </w:r>
      <w:r>
        <w:t xml:space="preserve">NULL </w:t>
      </w:r>
      <w:r>
        <w:t xml:space="preserve">2023-05-04 00:00:00 </w:t>
      </w:r>
      <w:r>
        <w:t xml:space="preserve">2023-10-10 00:00:00 </w:t>
      </w:r>
      <w:r>
        <w:t xml:space="preserve">2023-08-08 00:00:00 </w:t>
      </w:r>
      <w:r>
        <w:t xml:space="preserve">39 </w:t>
      </w:r>
      <w:r>
        <w:t xml:space="preserve">189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681651 </w:t>
      </w:r>
      <w:r>
        <w:t xml:space="preserve">Organisation Internationale pour les Migrations </w:t>
      </w:r>
      <w:r>
        <w:t xml:space="preserve">OIM </w:t>
      </w:r>
      <w:r>
        <w:t xml:space="preserve">556 </w:t>
      </w:r>
      <w:r>
        <w:t xml:space="preserve">556 </w:t>
      </w:r>
    </w:p>
    <w:p>
      <w:r>
        <w:t xml:space="preserve">679039 </w:t>
      </w:r>
      <w:r>
        <w:t xml:space="preserve">NULL </w:t>
      </w:r>
      <w:r>
        <w:t xml:space="preserve">2022-09-01 00:00:00 </w:t>
      </w:r>
      <w:r>
        <w:t xml:space="preserve">2023-10-10 00:00:00 </w:t>
      </w:r>
      <w:r>
        <w:t xml:space="preserve">2023-08-07 00:00:00 </w:t>
      </w:r>
      <w:r>
        <w:t xml:space="preserve">67 </w:t>
      </w:r>
      <w:r>
        <w:t xml:space="preserve">426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681652 </w:t>
      </w:r>
      <w:r>
        <w:t xml:space="preserve">Organisation Internationale pour les Migrations </w:t>
      </w:r>
      <w:r>
        <w:t xml:space="preserve">OIM </w:t>
      </w:r>
      <w:r>
        <w:t xml:space="preserve">556 </w:t>
      </w:r>
      <w:r>
        <w:t xml:space="preserve">556 </w:t>
      </w:r>
    </w:p>
    <w:p>
      <w:r>
        <w:t xml:space="preserve">679040 </w:t>
      </w:r>
      <w:r>
        <w:t xml:space="preserve">NULL </w:t>
      </w:r>
      <w:r>
        <w:t xml:space="preserve">2023-05-04 00:00:00 </w:t>
      </w:r>
      <w:r>
        <w:t xml:space="preserve">2023-10-10 00:00:00 </w:t>
      </w:r>
      <w:r>
        <w:t xml:space="preserve">2023-08-07 00:00:00 </w:t>
      </w:r>
      <w:r>
        <w:t xml:space="preserve">46 </w:t>
      </w:r>
      <w:r>
        <w:t xml:space="preserve">276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681653 </w:t>
      </w:r>
      <w:r>
        <w:t xml:space="preserve">Organisation Internationale pour les Migrations </w:t>
      </w:r>
      <w:r>
        <w:t xml:space="preserve">OIM </w:t>
      </w:r>
      <w:r>
        <w:t xml:space="preserve">556 </w:t>
      </w:r>
      <w:r>
        <w:t xml:space="preserve">556 </w:t>
      </w:r>
    </w:p>
    <w:p>
      <w:r>
        <w:t xml:space="preserve">679041 </w:t>
      </w:r>
      <w:r>
        <w:t xml:space="preserve">NULL </w:t>
      </w:r>
      <w:r>
        <w:t xml:space="preserve">2023-05-04 00:00:00 </w:t>
      </w:r>
      <w:r>
        <w:t xml:space="preserve">2023-10-10 00:00:00 </w:t>
      </w:r>
      <w:r>
        <w:t xml:space="preserve">2023-08-06 00:00:00 </w:t>
      </w:r>
      <w:r>
        <w:t xml:space="preserve">59 </w:t>
      </w:r>
      <w:r>
        <w:t xml:space="preserve">298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681654 </w:t>
      </w:r>
      <w:r>
        <w:t xml:space="preserve">Organisation Internationale pour les Migrations </w:t>
      </w:r>
      <w:r>
        <w:t xml:space="preserve">OIM </w:t>
      </w:r>
      <w:r>
        <w:t xml:space="preserve">556 </w:t>
      </w:r>
      <w:r>
        <w:t xml:space="preserve">556 </w:t>
      </w:r>
    </w:p>
    <w:p>
      <w:r>
        <w:t xml:space="preserve">679042 </w:t>
      </w:r>
      <w:r>
        <w:t xml:space="preserve">NULL </w:t>
      </w:r>
      <w:r>
        <w:t xml:space="preserve">2022-12-01 00:00:00 </w:t>
      </w:r>
      <w:r>
        <w:t xml:space="preserve">2023-10-10 00:00:00 </w:t>
      </w:r>
      <w:r>
        <w:t xml:space="preserve">2023-08-07 00:00:00 </w:t>
      </w:r>
      <w:r>
        <w:t xml:space="preserve">25 </w:t>
      </w:r>
      <w:r>
        <w:t xml:space="preserve">125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681655 </w:t>
      </w:r>
      <w:r>
        <w:t xml:space="preserve">Organisation Internationale pour les Migrations </w:t>
      </w:r>
      <w:r>
        <w:t xml:space="preserve">OIM </w:t>
      </w:r>
      <w:r>
        <w:t xml:space="preserve">556 </w:t>
      </w:r>
      <w:r>
        <w:t xml:space="preserve">556 </w:t>
      </w:r>
    </w:p>
    <w:p>
      <w:r>
        <w:t xml:space="preserve">679043 </w:t>
      </w:r>
      <w:r>
        <w:t xml:space="preserve">NULL </w:t>
      </w:r>
      <w:r>
        <w:t xml:space="preserve">2022-06-01 00:00:00 </w:t>
      </w:r>
      <w:r>
        <w:t xml:space="preserve">2023-10-10 00:00:00 </w:t>
      </w:r>
      <w:r>
        <w:t xml:space="preserve">2023-08-07 00:00:00 </w:t>
      </w:r>
      <w:r>
        <w:t xml:space="preserve">28 </w:t>
      </w:r>
      <w:r>
        <w:t xml:space="preserve">168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681656 </w:t>
      </w:r>
      <w:r>
        <w:t xml:space="preserve">Organisation Internationale pour les Migrations </w:t>
      </w:r>
      <w:r>
        <w:t xml:space="preserve">OIM </w:t>
      </w:r>
      <w:r>
        <w:t xml:space="preserve">556 </w:t>
      </w:r>
      <w:r>
        <w:t xml:space="preserve">556 </w:t>
      </w:r>
    </w:p>
    <w:p>
      <w:r>
        <w:t xml:space="preserve">679044 </w:t>
      </w:r>
      <w:r>
        <w:t xml:space="preserve">NULL </w:t>
      </w:r>
      <w:r>
        <w:t xml:space="preserve">2022-09-01 00:00:00 </w:t>
      </w:r>
      <w:r>
        <w:t xml:space="preserve">2023-10-10 00:00:00 </w:t>
      </w:r>
      <w:r>
        <w:t xml:space="preserve">2023-08-07 00:00:00 </w:t>
      </w:r>
      <w:r>
        <w:t xml:space="preserve">148 </w:t>
      </w:r>
      <w:r>
        <w:t xml:space="preserve">890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681657 </w:t>
      </w:r>
      <w:r>
        <w:t xml:space="preserve">Organisation Internationale pour les Migrations </w:t>
      </w:r>
      <w:r>
        <w:t xml:space="preserve">OIM </w:t>
      </w:r>
      <w:r>
        <w:t xml:space="preserve">556 </w:t>
      </w:r>
      <w:r>
        <w:t xml:space="preserve">556 </w:t>
      </w:r>
    </w:p>
    <w:p>
      <w:r>
        <w:t xml:space="preserve">679045 </w:t>
      </w:r>
      <w:r>
        <w:t xml:space="preserve">NULL </w:t>
      </w:r>
      <w:r>
        <w:t xml:space="preserve">2022-06-01 00:00:00 </w:t>
      </w:r>
      <w:r>
        <w:t xml:space="preserve">2023-10-10 00:00:00 </w:t>
      </w:r>
      <w:r>
        <w:t xml:space="preserve">2023-08-10 00:00:00 </w:t>
      </w:r>
      <w:r>
        <w:t xml:space="preserve">10 </w:t>
      </w:r>
      <w:r>
        <w:t xml:space="preserve">59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681658 </w:t>
      </w:r>
      <w:r>
        <w:t xml:space="preserve">Organisation Internationale pour les Migrations </w:t>
      </w:r>
      <w:r>
        <w:t xml:space="preserve">OIM </w:t>
      </w:r>
      <w:r>
        <w:t xml:space="preserve">556 </w:t>
      </w:r>
      <w:r>
        <w:t xml:space="preserve">556 </w:t>
      </w:r>
    </w:p>
    <w:p>
      <w:r>
        <w:t xml:space="preserve">679046 </w:t>
      </w:r>
      <w:r>
        <w:t xml:space="preserve">NULL </w:t>
      </w:r>
      <w:r>
        <w:t xml:space="preserve">2022-12-01 00:00:00 </w:t>
      </w:r>
      <w:r>
        <w:t xml:space="preserve">2023-10-10 00:00:00 </w:t>
      </w:r>
      <w:r>
        <w:t xml:space="preserve">2023-08-10 00:00:00 </w:t>
      </w:r>
      <w:r>
        <w:t xml:space="preserve">20 </w:t>
      </w:r>
      <w:r>
        <w:t xml:space="preserve">119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681659 </w:t>
      </w:r>
      <w:r>
        <w:t xml:space="preserve">Organisation Internationale pour les Migrations </w:t>
      </w:r>
      <w:r>
        <w:t xml:space="preserve">OIM </w:t>
      </w:r>
      <w:r>
        <w:t xml:space="preserve">556 </w:t>
      </w:r>
      <w:r>
        <w:t xml:space="preserve">556 </w:t>
      </w:r>
    </w:p>
    <w:p>
      <w:r>
        <w:t xml:space="preserve">679047 </w:t>
      </w:r>
      <w:r>
        <w:t xml:space="preserve">NULL </w:t>
      </w:r>
      <w:r>
        <w:t xml:space="preserve">2022-06-01 00:00:00 </w:t>
      </w:r>
      <w:r>
        <w:t xml:space="preserve">2023-10-10 00:00:00 </w:t>
      </w:r>
      <w:r>
        <w:t xml:space="preserve">2023-08-10 00:00:00 </w:t>
      </w:r>
      <w:r>
        <w:t xml:space="preserve">73 </w:t>
      </w:r>
      <w:r>
        <w:t xml:space="preserve">284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681660 </w:t>
      </w:r>
      <w:r>
        <w:t xml:space="preserve">Organisation Internationale pour les Migrations </w:t>
      </w:r>
      <w:r>
        <w:t xml:space="preserve">OIM </w:t>
      </w:r>
      <w:r>
        <w:t xml:space="preserve">556 </w:t>
      </w:r>
      <w:r>
        <w:t xml:space="preserve">556 </w:t>
      </w:r>
    </w:p>
    <w:p>
      <w:r>
        <w:t xml:space="preserve">679048 </w:t>
      </w:r>
      <w:r>
        <w:t xml:space="preserve">NULL </w:t>
      </w:r>
      <w:r>
        <w:t xml:space="preserve">2023-03-28 00:00:00 </w:t>
      </w:r>
      <w:r>
        <w:t xml:space="preserve">2023-10-10 00:00:00 </w:t>
      </w:r>
      <w:r>
        <w:t xml:space="preserve">2023-08-10 00:00:00 </w:t>
      </w:r>
      <w:r>
        <w:t xml:space="preserve">17 </w:t>
      </w:r>
      <w:r>
        <w:t xml:space="preserve">85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681661 </w:t>
      </w:r>
      <w:r>
        <w:t xml:space="preserve">Organisation Internationale pour les Migrations </w:t>
      </w:r>
      <w:r>
        <w:t xml:space="preserve">OIM </w:t>
      </w:r>
      <w:r>
        <w:t xml:space="preserve">556 </w:t>
      </w:r>
      <w:r>
        <w:t xml:space="preserve">556 </w:t>
      </w:r>
    </w:p>
    <w:p>
      <w:r>
        <w:t xml:space="preserve">679049 </w:t>
      </w:r>
      <w:r>
        <w:t xml:space="preserve">NULL </w:t>
      </w:r>
      <w:r>
        <w:t xml:space="preserve">2023-09-30 00:00:00 </w:t>
      </w:r>
      <w:r>
        <w:t xml:space="preserve">2023-10-10 00:00:00 </w:t>
      </w:r>
      <w:r>
        <w:t xml:space="preserve">2023-08-10 00:00:00 </w:t>
      </w:r>
      <w:r>
        <w:t xml:space="preserve">25 </w:t>
      </w:r>
      <w:r>
        <w:t xml:space="preserve">125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681662 </w:t>
      </w:r>
      <w:r>
        <w:t xml:space="preserve">Organisation Internationale pour les Migrations </w:t>
      </w:r>
      <w:r>
        <w:t xml:space="preserve">OIM </w:t>
      </w:r>
      <w:r>
        <w:t xml:space="preserve">556 </w:t>
      </w:r>
      <w:r>
        <w:t xml:space="preserve">556 </w:t>
      </w:r>
    </w:p>
    <w:p>
      <w:r>
        <w:t xml:space="preserve">679050 </w:t>
      </w:r>
      <w:r>
        <w:t xml:space="preserve">NULL </w:t>
      </w:r>
      <w:r>
        <w:t xml:space="preserve">2022-06-01 00:00:00 </w:t>
      </w:r>
      <w:r>
        <w:t xml:space="preserve">2023-10-10 00:00:00 </w:t>
      </w:r>
      <w:r>
        <w:t xml:space="preserve">2023-08-10 00:00:00 </w:t>
      </w:r>
      <w:r>
        <w:t xml:space="preserve">242 </w:t>
      </w:r>
      <w:r>
        <w:t xml:space="preserve">882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681663 </w:t>
      </w:r>
      <w:r>
        <w:t xml:space="preserve">Organisation Internationale pour les Migrations </w:t>
      </w:r>
      <w:r>
        <w:t xml:space="preserve">OIM </w:t>
      </w:r>
      <w:r>
        <w:t xml:space="preserve">556 </w:t>
      </w:r>
      <w:r>
        <w:t xml:space="preserve">556 </w:t>
      </w:r>
    </w:p>
    <w:p>
      <w:r>
        <w:t xml:space="preserve">679051 </w:t>
      </w:r>
      <w:r>
        <w:t xml:space="preserve">NULL </w:t>
      </w:r>
      <w:r>
        <w:t xml:space="preserve">2022-09-01 00:00:00 </w:t>
      </w:r>
      <w:r>
        <w:t xml:space="preserve">2023-10-10 00:00:00 </w:t>
      </w:r>
      <w:r>
        <w:t xml:space="preserve">2023-08-10 00:00:00 </w:t>
      </w:r>
      <w:r>
        <w:t xml:space="preserve">12 </w:t>
      </w:r>
      <w:r>
        <w:t xml:space="preserve">44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681664 </w:t>
      </w:r>
      <w:r>
        <w:t xml:space="preserve">Organisation Internationale pour les Migrations </w:t>
      </w:r>
      <w:r>
        <w:t xml:space="preserve">OIM </w:t>
      </w:r>
      <w:r>
        <w:t xml:space="preserve">556 </w:t>
      </w:r>
      <w:r>
        <w:t xml:space="preserve">556 </w:t>
      </w:r>
    </w:p>
    <w:p>
      <w:r>
        <w:t xml:space="preserve">679052 </w:t>
      </w:r>
      <w:r>
        <w:t xml:space="preserve">NULL </w:t>
      </w:r>
      <w:r>
        <w:t xml:space="preserve">2023-09-30 00:00:00 </w:t>
      </w:r>
      <w:r>
        <w:t xml:space="preserve">2023-10-10 00:00:00 </w:t>
      </w:r>
      <w:r>
        <w:t xml:space="preserve">2023-08-10 00:00:00 </w:t>
      </w:r>
      <w:r>
        <w:t xml:space="preserve">15 </w:t>
      </w:r>
      <w:r>
        <w:t xml:space="preserve">75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681665 </w:t>
      </w:r>
      <w:r>
        <w:t xml:space="preserve">Organisation Internationale pour les Migrations </w:t>
      </w:r>
      <w:r>
        <w:t xml:space="preserve">OIM </w:t>
      </w:r>
      <w:r>
        <w:t xml:space="preserve">556 </w:t>
      </w:r>
      <w:r>
        <w:t xml:space="preserve">556 </w:t>
      </w:r>
    </w:p>
    <w:p>
      <w:r>
        <w:t xml:space="preserve">679053 </w:t>
      </w:r>
      <w:r>
        <w:t xml:space="preserve">NULL </w:t>
      </w:r>
      <w:r>
        <w:t xml:space="preserve">2022-06-01 00:00:00 </w:t>
      </w:r>
      <w:r>
        <w:t xml:space="preserve">2023-10-10 00:00:00 </w:t>
      </w:r>
      <w:r>
        <w:t xml:space="preserve">2023-08-10 00:00:00 </w:t>
      </w:r>
      <w:r>
        <w:t xml:space="preserve">4 </w:t>
      </w:r>
      <w:r>
        <w:t xml:space="preserve">22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681666 </w:t>
      </w:r>
      <w:r>
        <w:t xml:space="preserve">Organisation Internationale pour les Migrations </w:t>
      </w:r>
      <w:r>
        <w:t xml:space="preserve">OIM </w:t>
      </w:r>
      <w:r>
        <w:t xml:space="preserve">556 </w:t>
      </w:r>
      <w:r>
        <w:t xml:space="preserve">556 </w:t>
      </w:r>
    </w:p>
    <w:p>
      <w:r>
        <w:t xml:space="preserve">679054 </w:t>
      </w:r>
      <w:r>
        <w:t xml:space="preserve">NULL </w:t>
      </w:r>
      <w:r>
        <w:t xml:space="preserve">2022-12-01 00:00:00 </w:t>
      </w:r>
      <w:r>
        <w:t xml:space="preserve">2023-10-10 00:00:00 </w:t>
      </w:r>
      <w:r>
        <w:t xml:space="preserve">2023-08-10 00:00:00 </w:t>
      </w:r>
      <w:r>
        <w:t xml:space="preserve">13 </w:t>
      </w:r>
      <w:r>
        <w:t xml:space="preserve">70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681667 </w:t>
      </w:r>
      <w:r>
        <w:t xml:space="preserve">Organisation Internationale pour les Migrations </w:t>
      </w:r>
      <w:r>
        <w:t xml:space="preserve">OIM </w:t>
      </w:r>
      <w:r>
        <w:t xml:space="preserve">556 </w:t>
      </w:r>
      <w:r>
        <w:t xml:space="preserve">556 </w:t>
      </w:r>
    </w:p>
    <w:p>
      <w:r>
        <w:t xml:space="preserve">679055 </w:t>
      </w:r>
      <w:r>
        <w:t xml:space="preserve">NULL </w:t>
      </w:r>
      <w:r>
        <w:t xml:space="preserve">2023-03-28 00:00:00 </w:t>
      </w:r>
      <w:r>
        <w:t xml:space="preserve">2023-10-10 00:00:00 </w:t>
      </w:r>
      <w:r>
        <w:t xml:space="preserve">2023-08-10 00:00:00 </w:t>
      </w:r>
      <w:r>
        <w:t xml:space="preserve">21 </w:t>
      </w:r>
      <w:r>
        <w:t xml:space="preserve">126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681668 </w:t>
      </w:r>
      <w:r>
        <w:t xml:space="preserve">Organisation Internationale pour les Migrations </w:t>
      </w:r>
      <w:r>
        <w:t xml:space="preserve">OIM </w:t>
      </w:r>
      <w:r>
        <w:t xml:space="preserve">556 </w:t>
      </w:r>
      <w:r>
        <w:t xml:space="preserve">556 </w:t>
      </w:r>
    </w:p>
    <w:p>
      <w:r>
        <w:t xml:space="preserve">679056 </w:t>
      </w:r>
      <w:r>
        <w:t xml:space="preserve">NULL </w:t>
      </w:r>
      <w:r>
        <w:t xml:space="preserve">2023-05-04 00:00:00 </w:t>
      </w:r>
      <w:r>
        <w:t xml:space="preserve">2023-10-10 00:00:00 </w:t>
      </w:r>
      <w:r>
        <w:t xml:space="preserve">2023-08-10 00:00:00 </w:t>
      </w:r>
      <w:r>
        <w:t xml:space="preserve">30 </w:t>
      </w:r>
      <w:r>
        <w:t xml:space="preserve">180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681669 </w:t>
      </w:r>
      <w:r>
        <w:t xml:space="preserve">Organisation Internationale pour les Migrations </w:t>
      </w:r>
      <w:r>
        <w:t xml:space="preserve">OIM </w:t>
      </w:r>
      <w:r>
        <w:t xml:space="preserve">556 </w:t>
      </w:r>
      <w:r>
        <w:t xml:space="preserve">556 </w:t>
      </w:r>
    </w:p>
    <w:p>
      <w:r>
        <w:t xml:space="preserve">679057 </w:t>
      </w:r>
      <w:r>
        <w:t xml:space="preserve">NULL </w:t>
      </w:r>
      <w:r>
        <w:t xml:space="preserve">2023-03-28 00:00:00 </w:t>
      </w:r>
      <w:r>
        <w:t xml:space="preserve">2023-10-10 00:00:00 </w:t>
      </w:r>
      <w:r>
        <w:t xml:space="preserve">2023-08-09 00:00:00 </w:t>
      </w:r>
      <w:r>
        <w:t xml:space="preserve">58 </w:t>
      </w:r>
      <w:r>
        <w:t xml:space="preserve">290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681670 </w:t>
      </w:r>
      <w:r>
        <w:t xml:space="preserve">Organisation Internationale pour les Migrations </w:t>
      </w:r>
      <w:r>
        <w:t xml:space="preserve">OIM </w:t>
      </w:r>
      <w:r>
        <w:t xml:space="preserve">556 </w:t>
      </w:r>
      <w:r>
        <w:t xml:space="preserve">556 </w:t>
      </w:r>
    </w:p>
    <w:p>
      <w:r>
        <w:t xml:space="preserve">679058 </w:t>
      </w:r>
      <w:r>
        <w:t xml:space="preserve">NULL </w:t>
      </w:r>
      <w:r>
        <w:t xml:space="preserve">2023-09-30 00:00:00 </w:t>
      </w:r>
      <w:r>
        <w:t xml:space="preserve">2023-10-10 00:00:00 </w:t>
      </w:r>
      <w:r>
        <w:t xml:space="preserve">2023-08-09 00:00:00 </w:t>
      </w:r>
      <w:r>
        <w:t xml:space="preserve">6 </w:t>
      </w:r>
      <w:r>
        <w:t xml:space="preserve">30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681671 </w:t>
      </w:r>
      <w:r>
        <w:t xml:space="preserve">Organisation Internationale pour les Migrations </w:t>
      </w:r>
      <w:r>
        <w:t xml:space="preserve">OIM </w:t>
      </w:r>
      <w:r>
        <w:t xml:space="preserve">556 </w:t>
      </w:r>
      <w:r>
        <w:t xml:space="preserve">556 </w:t>
      </w:r>
    </w:p>
    <w:p>
      <w:r>
        <w:t xml:space="preserve">679059 </w:t>
      </w:r>
      <w:r>
        <w:t xml:space="preserve">NULL </w:t>
      </w:r>
      <w:r>
        <w:t xml:space="preserve">2022-06-01 00:00:00 </w:t>
      </w:r>
      <w:r>
        <w:t xml:space="preserve">2023-10-10 00:00:00 </w:t>
      </w:r>
      <w:r>
        <w:t xml:space="preserve">2023-08-07 00:00:00 </w:t>
      </w:r>
      <w:r>
        <w:t xml:space="preserve">12 </w:t>
      </w:r>
      <w:r>
        <w:t xml:space="preserve">72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681672 </w:t>
      </w:r>
      <w:r>
        <w:t xml:space="preserve">Organisation Internationale pour les Migrations </w:t>
      </w:r>
      <w:r>
        <w:t xml:space="preserve">OIM </w:t>
      </w:r>
      <w:r>
        <w:t xml:space="preserve">556 </w:t>
      </w:r>
      <w:r>
        <w:t xml:space="preserve">556 </w:t>
      </w:r>
    </w:p>
    <w:p>
      <w:r>
        <w:t xml:space="preserve">679060 </w:t>
      </w:r>
      <w:r>
        <w:t xml:space="preserve">NULL </w:t>
      </w:r>
      <w:r>
        <w:t xml:space="preserve">2022-12-01 00:00:00 </w:t>
      </w:r>
      <w:r>
        <w:t xml:space="preserve">2023-10-10 00:00:00 </w:t>
      </w:r>
      <w:r>
        <w:t xml:space="preserve">2023-08-07 00:00:00 </w:t>
      </w:r>
      <w:r>
        <w:t xml:space="preserve">5 </w:t>
      </w:r>
      <w:r>
        <w:t xml:space="preserve">30 </w:t>
      </w:r>
      <w:r>
        <w:t xml:space="preserve">2 </w:t>
      </w:r>
      <w:r>
        <w:t xml:space="preserve">Retourné </w:t>
      </w:r>
      <w:r>
        <w:t xml:space="preserve">CD6103ZS03 </w:t>
      </w:r>
      <w:r>
        <w:t xml:space="preserve">CD6103ZS03AS10 </w:t>
      </w:r>
      <w:r>
        <w:t xml:space="preserve">Buguri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681673 </w:t>
      </w:r>
      <w:r>
        <w:t xml:space="preserve">Organisation Internationale pour les Migrations </w:t>
      </w:r>
      <w:r>
        <w:t xml:space="preserve">OIM </w:t>
      </w:r>
      <w:r>
        <w:t xml:space="preserve">556 </w:t>
      </w:r>
      <w:r>
        <w:t xml:space="preserve">556 </w:t>
      </w:r>
    </w:p>
    <w:p>
      <w:r>
        <w:t xml:space="preserve">679061 </w:t>
      </w:r>
      <w:r>
        <w:t xml:space="preserve">NULL </w:t>
      </w:r>
      <w:r>
        <w:t xml:space="preserve">2022-06-01 00:00:00 </w:t>
      </w:r>
      <w:r>
        <w:t xml:space="preserve">2023-10-10 00:00:00 </w:t>
      </w:r>
      <w:r>
        <w:t xml:space="preserve">2023-08-16 00:00:00 </w:t>
      </w:r>
      <w:r>
        <w:t xml:space="preserve">103 </w:t>
      </w:r>
      <w:r>
        <w:t xml:space="preserve">474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681674 </w:t>
      </w:r>
      <w:r>
        <w:t xml:space="preserve">Organisation Internationale pour les Migrations </w:t>
      </w:r>
      <w:r>
        <w:t xml:space="preserve">OIM </w:t>
      </w:r>
      <w:r>
        <w:t xml:space="preserve">556 </w:t>
      </w:r>
      <w:r>
        <w:t xml:space="preserve">556 </w:t>
      </w:r>
    </w:p>
    <w:p>
      <w:r>
        <w:t xml:space="preserve">679062 </w:t>
      </w:r>
      <w:r>
        <w:t xml:space="preserve">NULL </w:t>
      </w:r>
      <w:r>
        <w:t xml:space="preserve">2022-09-01 00:00:00 </w:t>
      </w:r>
      <w:r>
        <w:t xml:space="preserve">2023-10-10 00:00:00 </w:t>
      </w:r>
      <w:r>
        <w:t xml:space="preserve">2023-08-16 00:00:00 </w:t>
      </w:r>
      <w:r>
        <w:t xml:space="preserve">147 </w:t>
      </w:r>
      <w:r>
        <w:t xml:space="preserve">677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681675 </w:t>
      </w:r>
      <w:r>
        <w:t xml:space="preserve">Organisation Internationale pour les Migrations </w:t>
      </w:r>
      <w:r>
        <w:t xml:space="preserve">OIM </w:t>
      </w:r>
      <w:r>
        <w:t xml:space="preserve">556 </w:t>
      </w:r>
      <w:r>
        <w:t xml:space="preserve">556 </w:t>
      </w:r>
    </w:p>
    <w:p>
      <w:r>
        <w:t xml:space="preserve">679063 </w:t>
      </w:r>
      <w:r>
        <w:t xml:space="preserve">NULL </w:t>
      </w:r>
      <w:r>
        <w:t xml:space="preserve">2023-09-30 00:00:00 </w:t>
      </w:r>
      <w:r>
        <w:t xml:space="preserve">2023-10-10 00:00:00 </w:t>
      </w:r>
      <w:r>
        <w:t xml:space="preserve">2023-08-16 00:00:00 </w:t>
      </w:r>
      <w:r>
        <w:t xml:space="preserve">25 </w:t>
      </w:r>
      <w:r>
        <w:t xml:space="preserve">80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681676 </w:t>
      </w:r>
      <w:r>
        <w:t xml:space="preserve">Organisation Internationale pour les Migrations </w:t>
      </w:r>
      <w:r>
        <w:t xml:space="preserve">OIM </w:t>
      </w:r>
      <w:r>
        <w:t xml:space="preserve">556 </w:t>
      </w:r>
      <w:r>
        <w:t xml:space="preserve">556 </w:t>
      </w:r>
    </w:p>
    <w:p>
      <w:r>
        <w:t xml:space="preserve">679064 </w:t>
      </w:r>
      <w:r>
        <w:t xml:space="preserve">NULL </w:t>
      </w:r>
      <w:r>
        <w:t xml:space="preserve">2022-12-01 00:00:00 </w:t>
      </w:r>
      <w:r>
        <w:t xml:space="preserve">2023-10-10 00:00:00 </w:t>
      </w:r>
      <w:r>
        <w:t xml:space="preserve">2023-08-16 00:00:00 </w:t>
      </w:r>
      <w:r>
        <w:t xml:space="preserve">238 </w:t>
      </w:r>
      <w:r>
        <w:t xml:space="preserve">1428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681677 </w:t>
      </w:r>
      <w:r>
        <w:t xml:space="preserve">Organisation Internationale pour les Migrations </w:t>
      </w:r>
      <w:r>
        <w:t xml:space="preserve">OIM </w:t>
      </w:r>
      <w:r>
        <w:t xml:space="preserve">556 </w:t>
      </w:r>
      <w:r>
        <w:t xml:space="preserve">556 </w:t>
      </w:r>
    </w:p>
    <w:p>
      <w:r>
        <w:t xml:space="preserve">679065 </w:t>
      </w:r>
      <w:r>
        <w:t xml:space="preserve">NULL </w:t>
      </w:r>
      <w:r>
        <w:t xml:space="preserve">2023-09-30 00:00:00 </w:t>
      </w:r>
      <w:r>
        <w:t xml:space="preserve">2023-10-10 00:00:00 </w:t>
      </w:r>
      <w:r>
        <w:t xml:space="preserve">2023-08-16 00:00:00 </w:t>
      </w:r>
      <w:r>
        <w:t xml:space="preserve">7 </w:t>
      </w:r>
      <w:r>
        <w:t xml:space="preserve">36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681678 </w:t>
      </w:r>
      <w:r>
        <w:t xml:space="preserve">Organisation Internationale pour les Migrations </w:t>
      </w:r>
      <w:r>
        <w:t xml:space="preserve">OIM </w:t>
      </w:r>
      <w:r>
        <w:t xml:space="preserve">556 </w:t>
      </w:r>
      <w:r>
        <w:t xml:space="preserve">556 </w:t>
      </w:r>
    </w:p>
    <w:p>
      <w:r>
        <w:t xml:space="preserve">679066 </w:t>
      </w:r>
      <w:r>
        <w:t xml:space="preserve">NULL </w:t>
      </w:r>
      <w:r>
        <w:t xml:space="preserve">2022-06-01 00:00:00 </w:t>
      </w:r>
      <w:r>
        <w:t xml:space="preserve">2023-10-10 00:00:00 </w:t>
      </w:r>
      <w:r>
        <w:t xml:space="preserve">2023-08-16 00:00:00 </w:t>
      </w:r>
      <w:r>
        <w:t xml:space="preserve">53 </w:t>
      </w:r>
      <w:r>
        <w:t xml:space="preserve">234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681679 </w:t>
      </w:r>
      <w:r>
        <w:t xml:space="preserve">Organisation Internationale pour les Migrations </w:t>
      </w:r>
      <w:r>
        <w:t xml:space="preserve">OIM </w:t>
      </w:r>
      <w:r>
        <w:t xml:space="preserve">556 </w:t>
      </w:r>
      <w:r>
        <w:t xml:space="preserve">556 </w:t>
      </w:r>
    </w:p>
    <w:p>
      <w:r>
        <w:t xml:space="preserve">679067 </w:t>
      </w:r>
      <w:r>
        <w:t xml:space="preserve">NULL </w:t>
      </w:r>
      <w:r>
        <w:t xml:space="preserve">2022-09-01 00:00:00 </w:t>
      </w:r>
      <w:r>
        <w:t xml:space="preserve">2023-10-10 00:00:00 </w:t>
      </w:r>
      <w:r>
        <w:t xml:space="preserve">2023-08-16 00:00:00 </w:t>
      </w:r>
      <w:r>
        <w:t xml:space="preserve">13 </w:t>
      </w:r>
      <w:r>
        <w:t xml:space="preserve">57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681680 </w:t>
      </w:r>
      <w:r>
        <w:t xml:space="preserve">Organisation Internationale pour les Migrations </w:t>
      </w:r>
      <w:r>
        <w:t xml:space="preserve">OIM </w:t>
      </w:r>
      <w:r>
        <w:t xml:space="preserve">556 </w:t>
      </w:r>
      <w:r>
        <w:t xml:space="preserve">556 </w:t>
      </w:r>
    </w:p>
    <w:p>
      <w:r>
        <w:t xml:space="preserve">679068 </w:t>
      </w:r>
      <w:r>
        <w:t xml:space="preserve">NULL </w:t>
      </w:r>
      <w:r>
        <w:t xml:space="preserve">2023-09-30 00:00:00 </w:t>
      </w:r>
      <w:r>
        <w:t xml:space="preserve">2023-10-10 00:00:00 </w:t>
      </w:r>
      <w:r>
        <w:t xml:space="preserve">2023-08-16 00:00:00 </w:t>
      </w:r>
      <w:r>
        <w:t xml:space="preserve">20 </w:t>
      </w:r>
      <w:r>
        <w:t xml:space="preserve">84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681681 </w:t>
      </w:r>
      <w:r>
        <w:t xml:space="preserve">Organisation Internationale pour les Migrations </w:t>
      </w:r>
      <w:r>
        <w:t xml:space="preserve">OIM </w:t>
      </w:r>
      <w:r>
        <w:t xml:space="preserve">556 </w:t>
      </w:r>
      <w:r>
        <w:t xml:space="preserve">556 </w:t>
      </w:r>
    </w:p>
    <w:p>
      <w:r>
        <w:t xml:space="preserve">679069 </w:t>
      </w:r>
      <w:r>
        <w:t xml:space="preserve">NULL </w:t>
      </w:r>
      <w:r>
        <w:t xml:space="preserve">2022-09-01 00:00:00 </w:t>
      </w:r>
      <w:r>
        <w:t xml:space="preserve">2023-10-10 00:00:00 </w:t>
      </w:r>
      <w:r>
        <w:t xml:space="preserve">2023-08-16 00:00:00 </w:t>
      </w:r>
      <w:r>
        <w:t xml:space="preserve">2 </w:t>
      </w:r>
      <w:r>
        <w:t xml:space="preserve">10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681682 </w:t>
      </w:r>
      <w:r>
        <w:t xml:space="preserve">Organisation Internationale pour les Migrations </w:t>
      </w:r>
      <w:r>
        <w:t xml:space="preserve">OIM </w:t>
      </w:r>
      <w:r>
        <w:t xml:space="preserve">556 </w:t>
      </w:r>
      <w:r>
        <w:t xml:space="preserve">556 </w:t>
      </w:r>
    </w:p>
    <w:p>
      <w:r>
        <w:t xml:space="preserve">679070 </w:t>
      </w:r>
      <w:r>
        <w:t xml:space="preserve">NULL </w:t>
      </w:r>
      <w:r>
        <w:t xml:space="preserve">2023-09-30 00:00:00 </w:t>
      </w:r>
      <w:r>
        <w:t xml:space="preserve">2023-10-10 00:00:00 </w:t>
      </w:r>
      <w:r>
        <w:t xml:space="preserve">2023-08-16 00:00:00 </w:t>
      </w:r>
      <w:r>
        <w:t xml:space="preserve">17 </w:t>
      </w:r>
      <w:r>
        <w:t xml:space="preserve">86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681683 </w:t>
      </w:r>
      <w:r>
        <w:t xml:space="preserve">Organisation Internationale pour les Migrations </w:t>
      </w:r>
      <w:r>
        <w:t xml:space="preserve">OIM </w:t>
      </w:r>
      <w:r>
        <w:t xml:space="preserve">556 </w:t>
      </w:r>
      <w:r>
        <w:t xml:space="preserve">556 </w:t>
      </w:r>
    </w:p>
    <w:p>
      <w:r>
        <w:t xml:space="preserve">679071 </w:t>
      </w:r>
      <w:r>
        <w:t xml:space="preserve">NULL </w:t>
      </w:r>
      <w:r>
        <w:t xml:space="preserve">2022-06-01 00:00:00 </w:t>
      </w:r>
      <w:r>
        <w:t xml:space="preserve">2023-10-10 00:00:00 </w:t>
      </w:r>
      <w:r>
        <w:t xml:space="preserve">2023-08-16 00:00:00 </w:t>
      </w:r>
      <w:r>
        <w:t xml:space="preserve">42 </w:t>
      </w:r>
      <w:r>
        <w:t xml:space="preserve">252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681684 </w:t>
      </w:r>
      <w:r>
        <w:t xml:space="preserve">Organisation Internationale pour les Migrations </w:t>
      </w:r>
      <w:r>
        <w:t xml:space="preserve">OIM </w:t>
      </w:r>
      <w:r>
        <w:t xml:space="preserve">556 </w:t>
      </w:r>
      <w:r>
        <w:t xml:space="preserve">556 </w:t>
      </w:r>
    </w:p>
    <w:p>
      <w:r>
        <w:t xml:space="preserve">679072 </w:t>
      </w:r>
      <w:r>
        <w:t xml:space="preserve">NULL </w:t>
      </w:r>
      <w:r>
        <w:t xml:space="preserve">2022-12-01 00:00:00 </w:t>
      </w:r>
      <w:r>
        <w:t xml:space="preserve">2023-10-10 00:00:00 </w:t>
      </w:r>
      <w:r>
        <w:t xml:space="preserve">2023-08-16 00:00:00 </w:t>
      </w:r>
      <w:r>
        <w:t xml:space="preserve">152 </w:t>
      </w:r>
      <w:r>
        <w:t xml:space="preserve">912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681685 </w:t>
      </w:r>
      <w:r>
        <w:t xml:space="preserve">Organisation Internationale pour les Migrations </w:t>
      </w:r>
      <w:r>
        <w:t xml:space="preserve">OIM </w:t>
      </w:r>
      <w:r>
        <w:t xml:space="preserve">556 </w:t>
      </w:r>
      <w:r>
        <w:t xml:space="preserve">556 </w:t>
      </w:r>
    </w:p>
    <w:p>
      <w:r>
        <w:t xml:space="preserve">679073 </w:t>
      </w:r>
      <w:r>
        <w:t xml:space="preserve">NULL </w:t>
      </w:r>
      <w:r>
        <w:t xml:space="preserve">2023-09-30 00:00:00 </w:t>
      </w:r>
      <w:r>
        <w:t xml:space="preserve">2023-10-10 00:00:00 </w:t>
      </w:r>
      <w:r>
        <w:t xml:space="preserve">2023-08-16 00:00:00 </w:t>
      </w:r>
      <w:r>
        <w:t xml:space="preserve">15 </w:t>
      </w:r>
      <w:r>
        <w:t xml:space="preserve">41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681686 </w:t>
      </w:r>
      <w:r>
        <w:t xml:space="preserve">Organisation Internationale pour les Migrations </w:t>
      </w:r>
      <w:r>
        <w:t xml:space="preserve">OIM </w:t>
      </w:r>
      <w:r>
        <w:t xml:space="preserve">556 </w:t>
      </w:r>
      <w:r>
        <w:t xml:space="preserve">556 </w:t>
      </w:r>
    </w:p>
    <w:p>
      <w:r>
        <w:t xml:space="preserve">679074 </w:t>
      </w:r>
      <w:r>
        <w:t xml:space="preserve">NULL </w:t>
      </w:r>
      <w:r>
        <w:t xml:space="preserve">2022-12-01 00:00:00 </w:t>
      </w:r>
      <w:r>
        <w:t xml:space="preserve">2023-10-10 00:00:00 </w:t>
      </w:r>
      <w:r>
        <w:t xml:space="preserve">2023-08-16 00:00:00 </w:t>
      </w:r>
      <w:r>
        <w:t xml:space="preserve">167 </w:t>
      </w:r>
      <w:r>
        <w:t xml:space="preserve">1002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681687 </w:t>
      </w:r>
      <w:r>
        <w:t xml:space="preserve">Organisation Internationale pour les Migrations </w:t>
      </w:r>
      <w:r>
        <w:t xml:space="preserve">OIM </w:t>
      </w:r>
      <w:r>
        <w:t xml:space="preserve">556 </w:t>
      </w:r>
      <w:r>
        <w:t xml:space="preserve">556 </w:t>
      </w:r>
    </w:p>
    <w:p>
      <w:r>
        <w:t xml:space="preserve">679075 </w:t>
      </w:r>
      <w:r>
        <w:t xml:space="preserve">NULL </w:t>
      </w:r>
      <w:r>
        <w:t xml:space="preserve">2023-09-30 00:00:00 </w:t>
      </w:r>
      <w:r>
        <w:t xml:space="preserve">2023-10-10 00:00:00 </w:t>
      </w:r>
      <w:r>
        <w:t xml:space="preserve">2023-08-16 00:00:00 </w:t>
      </w:r>
      <w:r>
        <w:t xml:space="preserve">17 </w:t>
      </w:r>
      <w:r>
        <w:t xml:space="preserve">63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681688 </w:t>
      </w:r>
      <w:r>
        <w:t xml:space="preserve">Organisation Internationale pour les Migrations </w:t>
      </w:r>
      <w:r>
        <w:t xml:space="preserve">OIM </w:t>
      </w:r>
      <w:r>
        <w:t xml:space="preserve">556 </w:t>
      </w:r>
      <w:r>
        <w:t xml:space="preserve">556 </w:t>
      </w:r>
    </w:p>
    <w:p>
      <w:r>
        <w:t xml:space="preserve">679076 </w:t>
      </w:r>
      <w:r>
        <w:t xml:space="preserve">NULL </w:t>
      </w:r>
      <w:r>
        <w:t xml:space="preserve">2022-12-01 00:00:00 </w:t>
      </w:r>
      <w:r>
        <w:t xml:space="preserve">2023-10-10 00:00:00 </w:t>
      </w:r>
      <w:r>
        <w:t xml:space="preserve">2023-08-16 00:00:00 </w:t>
      </w:r>
      <w:r>
        <w:t xml:space="preserve">244 </w:t>
      </w:r>
      <w:r>
        <w:t xml:space="preserve">1220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681689 </w:t>
      </w:r>
      <w:r>
        <w:t xml:space="preserve">Organisation Internationale pour les Migrations </w:t>
      </w:r>
      <w:r>
        <w:t xml:space="preserve">OIM </w:t>
      </w:r>
      <w:r>
        <w:t xml:space="preserve">556 </w:t>
      </w:r>
      <w:r>
        <w:t xml:space="preserve">556 </w:t>
      </w:r>
    </w:p>
    <w:p>
      <w:r>
        <w:t xml:space="preserve">679077 </w:t>
      </w:r>
      <w:r>
        <w:t xml:space="preserve">NULL </w:t>
      </w:r>
      <w:r>
        <w:t xml:space="preserve">2023-03-28 00:00:00 </w:t>
      </w:r>
      <w:r>
        <w:t xml:space="preserve">2023-10-10 00:00:00 </w:t>
      </w:r>
      <w:r>
        <w:t xml:space="preserve">2023-08-16 00:00:00 </w:t>
      </w:r>
      <w:r>
        <w:t xml:space="preserve">3 </w:t>
      </w:r>
      <w:r>
        <w:t xml:space="preserve">12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681690 </w:t>
      </w:r>
      <w:r>
        <w:t xml:space="preserve">Organisation Internationale pour les Migrations </w:t>
      </w:r>
      <w:r>
        <w:t xml:space="preserve">OIM </w:t>
      </w:r>
      <w:r>
        <w:t xml:space="preserve">556 </w:t>
      </w:r>
      <w:r>
        <w:t xml:space="preserve">556 </w:t>
      </w:r>
    </w:p>
    <w:p>
      <w:r>
        <w:t xml:space="preserve">679078 </w:t>
      </w:r>
      <w:r>
        <w:t xml:space="preserve">NULL </w:t>
      </w:r>
      <w:r>
        <w:t xml:space="preserve">2023-09-30 00:00:00 </w:t>
      </w:r>
      <w:r>
        <w:t xml:space="preserve">2023-10-10 00:00:00 </w:t>
      </w:r>
      <w:r>
        <w:t xml:space="preserve">2023-08-16 00:00:00 </w:t>
      </w:r>
      <w:r>
        <w:t xml:space="preserve">11 </w:t>
      </w:r>
      <w:r>
        <w:t xml:space="preserve">45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681691 </w:t>
      </w:r>
      <w:r>
        <w:t xml:space="preserve">Organisation Internationale pour les Migrations </w:t>
      </w:r>
      <w:r>
        <w:t xml:space="preserve">OIM </w:t>
      </w:r>
      <w:r>
        <w:t xml:space="preserve">556 </w:t>
      </w:r>
      <w:r>
        <w:t xml:space="preserve">556 </w:t>
      </w:r>
    </w:p>
    <w:p>
      <w:r>
        <w:t xml:space="preserve">679079 </w:t>
      </w:r>
      <w:r>
        <w:t xml:space="preserve">NULL </w:t>
      </w:r>
      <w:r>
        <w:t xml:space="preserve">2022-12-01 00:00:00 </w:t>
      </w:r>
      <w:r>
        <w:t xml:space="preserve">2023-10-10 00:00:00 </w:t>
      </w:r>
      <w:r>
        <w:t xml:space="preserve">2023-08-16 00:00:00 </w:t>
      </w:r>
      <w:r>
        <w:t xml:space="preserve">27 </w:t>
      </w:r>
      <w:r>
        <w:t xml:space="preserve">162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681692 </w:t>
      </w:r>
      <w:r>
        <w:t xml:space="preserve">Organisation Internationale pour les Migrations </w:t>
      </w:r>
      <w:r>
        <w:t xml:space="preserve">OIM </w:t>
      </w:r>
      <w:r>
        <w:t xml:space="preserve">556 </w:t>
      </w:r>
      <w:r>
        <w:t xml:space="preserve">556 </w:t>
      </w:r>
    </w:p>
    <w:p>
      <w:r>
        <w:t xml:space="preserve">679080 </w:t>
      </w:r>
      <w:r>
        <w:t xml:space="preserve">NULL </w:t>
      </w:r>
      <w:r>
        <w:t xml:space="preserve">2023-03-28 00:00:00 </w:t>
      </w:r>
      <w:r>
        <w:t xml:space="preserve">2023-10-10 00:00:00 </w:t>
      </w:r>
      <w:r>
        <w:t xml:space="preserve">2023-08-16 00:00:00 </w:t>
      </w:r>
      <w:r>
        <w:t xml:space="preserve">9 </w:t>
      </w:r>
      <w:r>
        <w:t xml:space="preserve">54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681693 </w:t>
      </w:r>
      <w:r>
        <w:t xml:space="preserve">Organisation Internationale pour les Migrations </w:t>
      </w:r>
      <w:r>
        <w:t xml:space="preserve">OIM </w:t>
      </w:r>
      <w:r>
        <w:t xml:space="preserve">556 </w:t>
      </w:r>
      <w:r>
        <w:t xml:space="preserve">556 </w:t>
      </w:r>
    </w:p>
    <w:p>
      <w:r>
        <w:t xml:space="preserve">679081 </w:t>
      </w:r>
      <w:r>
        <w:t xml:space="preserve">NULL </w:t>
      </w:r>
      <w:r>
        <w:t xml:space="preserve">2022-12-01 00:00:00 </w:t>
      </w:r>
      <w:r>
        <w:t xml:space="preserve">2023-10-10 00:00:00 </w:t>
      </w:r>
      <w:r>
        <w:t xml:space="preserve">2023-08-16 00:00:00 </w:t>
      </w:r>
      <w:r>
        <w:t xml:space="preserve">10 </w:t>
      </w:r>
      <w:r>
        <w:t xml:space="preserve">60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681694 </w:t>
      </w:r>
      <w:r>
        <w:t xml:space="preserve">Organisation Internationale pour les Migrations </w:t>
      </w:r>
      <w:r>
        <w:t xml:space="preserve">OIM </w:t>
      </w:r>
      <w:r>
        <w:t xml:space="preserve">556 </w:t>
      </w:r>
      <w:r>
        <w:t xml:space="preserve">556 </w:t>
      </w:r>
    </w:p>
    <w:p>
      <w:r>
        <w:t xml:space="preserve">679082 </w:t>
      </w:r>
      <w:r>
        <w:t xml:space="preserve">NULL </w:t>
      </w:r>
      <w:r>
        <w:t xml:space="preserve">2023-09-30 00:00:00 </w:t>
      </w:r>
      <w:r>
        <w:t xml:space="preserve">2023-10-10 00:00:00 </w:t>
      </w:r>
      <w:r>
        <w:t xml:space="preserve">2023-08-16 00:00:00 </w:t>
      </w:r>
      <w:r>
        <w:t xml:space="preserve">36 </w:t>
      </w:r>
      <w:r>
        <w:t xml:space="preserve">147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681695 </w:t>
      </w:r>
      <w:r>
        <w:t xml:space="preserve">Organisation Internationale pour les Migrations </w:t>
      </w:r>
      <w:r>
        <w:t xml:space="preserve">OIM </w:t>
      </w:r>
      <w:r>
        <w:t xml:space="preserve">556 </w:t>
      </w:r>
      <w:r>
        <w:t xml:space="preserve">556 </w:t>
      </w:r>
    </w:p>
    <w:p>
      <w:r>
        <w:t xml:space="preserve">679083 </w:t>
      </w:r>
      <w:r>
        <w:t xml:space="preserve">NULL </w:t>
      </w:r>
      <w:r>
        <w:t xml:space="preserve">2022-12-01 00:00:00 </w:t>
      </w:r>
      <w:r>
        <w:t xml:space="preserve">2023-10-10 00:00:00 </w:t>
      </w:r>
      <w:r>
        <w:t xml:space="preserve">2023-08-16 00:00:00 </w:t>
      </w:r>
      <w:r>
        <w:t xml:space="preserve">82 </w:t>
      </w:r>
      <w:r>
        <w:t xml:space="preserve">492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681696 </w:t>
      </w:r>
      <w:r>
        <w:t xml:space="preserve">Organisation Internationale pour les Migrations </w:t>
      </w:r>
      <w:r>
        <w:t xml:space="preserve">OIM </w:t>
      </w:r>
      <w:r>
        <w:t xml:space="preserve">556 </w:t>
      </w:r>
      <w:r>
        <w:t xml:space="preserve">556 </w:t>
      </w:r>
    </w:p>
    <w:p>
      <w:r>
        <w:t xml:space="preserve">679084 </w:t>
      </w:r>
      <w:r>
        <w:t xml:space="preserve">NULL </w:t>
      </w:r>
      <w:r>
        <w:t xml:space="preserve">2023-03-28 00:00:00 </w:t>
      </w:r>
      <w:r>
        <w:t xml:space="preserve">2023-10-10 00:00:00 </w:t>
      </w:r>
      <w:r>
        <w:t xml:space="preserve">2023-08-16 00:00:00 </w:t>
      </w:r>
      <w:r>
        <w:t xml:space="preserve">41 </w:t>
      </w:r>
      <w:r>
        <w:t xml:space="preserve">246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681697 </w:t>
      </w:r>
      <w:r>
        <w:t xml:space="preserve">Organisation Internationale pour les Migrations </w:t>
      </w:r>
      <w:r>
        <w:t xml:space="preserve">OIM </w:t>
      </w:r>
      <w:r>
        <w:t xml:space="preserve">556 </w:t>
      </w:r>
      <w:r>
        <w:t xml:space="preserve">556 </w:t>
      </w:r>
    </w:p>
    <w:p>
      <w:r>
        <w:t xml:space="preserve">679085 </w:t>
      </w:r>
      <w:r>
        <w:t xml:space="preserve">NULL </w:t>
      </w:r>
      <w:r>
        <w:t xml:space="preserve">2023-09-30 00:00:00 </w:t>
      </w:r>
      <w:r>
        <w:t xml:space="preserve">2023-10-10 00:00:00 </w:t>
      </w:r>
      <w:r>
        <w:t xml:space="preserve">2023-08-16 00:00:00 </w:t>
      </w:r>
      <w:r>
        <w:t xml:space="preserve">37 </w:t>
      </w:r>
      <w:r>
        <w:t xml:space="preserve">222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681698 </w:t>
      </w:r>
      <w:r>
        <w:t xml:space="preserve">Organisation Internationale pour les Migrations </w:t>
      </w:r>
      <w:r>
        <w:t xml:space="preserve">OIM </w:t>
      </w:r>
      <w:r>
        <w:t xml:space="preserve">556 </w:t>
      </w:r>
      <w:r>
        <w:t xml:space="preserve">556 </w:t>
      </w:r>
    </w:p>
    <w:p>
      <w:r>
        <w:t xml:space="preserve">679086 </w:t>
      </w:r>
      <w:r>
        <w:t xml:space="preserve">NULL </w:t>
      </w:r>
      <w:r>
        <w:t xml:space="preserve">2022-12-01 00:00:00 </w:t>
      </w:r>
      <w:r>
        <w:t xml:space="preserve">2023-10-10 00:00:00 </w:t>
      </w:r>
      <w:r>
        <w:t xml:space="preserve">2023-08-16 00:00:00 </w:t>
      </w:r>
      <w:r>
        <w:t xml:space="preserve">86 </w:t>
      </w:r>
      <w:r>
        <w:t xml:space="preserve">516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681699 </w:t>
      </w:r>
      <w:r>
        <w:t xml:space="preserve">Organisation Internationale pour les Migrations </w:t>
      </w:r>
      <w:r>
        <w:t xml:space="preserve">OIM </w:t>
      </w:r>
      <w:r>
        <w:t xml:space="preserve">556 </w:t>
      </w:r>
      <w:r>
        <w:t xml:space="preserve">556 </w:t>
      </w:r>
    </w:p>
    <w:p>
      <w:r>
        <w:t xml:space="preserve">679087 </w:t>
      </w:r>
      <w:r>
        <w:t xml:space="preserve">NULL </w:t>
      </w:r>
      <w:r>
        <w:t xml:space="preserve">2023-09-30 00:00:00 </w:t>
      </w:r>
      <w:r>
        <w:t xml:space="preserve">2023-10-10 00:00:00 </w:t>
      </w:r>
      <w:r>
        <w:t xml:space="preserve">2023-08-16 00:00:00 </w:t>
      </w:r>
      <w:r>
        <w:t xml:space="preserve">21 </w:t>
      </w:r>
      <w:r>
        <w:t xml:space="preserve">102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681700 </w:t>
      </w:r>
      <w:r>
        <w:t xml:space="preserve">Organisation Internationale pour les Migrations </w:t>
      </w:r>
      <w:r>
        <w:t xml:space="preserve">OIM </w:t>
      </w:r>
      <w:r>
        <w:t xml:space="preserve">556 </w:t>
      </w:r>
      <w:r>
        <w:t xml:space="preserve">556 </w:t>
      </w:r>
    </w:p>
    <w:p>
      <w:r>
        <w:t xml:space="preserve">679088 </w:t>
      </w:r>
      <w:r>
        <w:t xml:space="preserve">NULL </w:t>
      </w:r>
      <w:r>
        <w:t xml:space="preserve">2023-09-30 00:00:00 </w:t>
      </w:r>
      <w:r>
        <w:t xml:space="preserve">2023-10-10 00:00:00 </w:t>
      </w:r>
      <w:r>
        <w:t xml:space="preserve">2023-08-16 00:00:00 </w:t>
      </w:r>
      <w:r>
        <w:t xml:space="preserve">23 </w:t>
      </w:r>
      <w:r>
        <w:t xml:space="preserve">88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681701 </w:t>
      </w:r>
      <w:r>
        <w:t xml:space="preserve">Organisation Internationale pour les Migrations </w:t>
      </w:r>
      <w:r>
        <w:t xml:space="preserve">OIM </w:t>
      </w:r>
      <w:r>
        <w:t xml:space="preserve">556 </w:t>
      </w:r>
      <w:r>
        <w:t xml:space="preserve">556 </w:t>
      </w:r>
    </w:p>
    <w:p>
      <w:r>
        <w:t xml:space="preserve">679089 </w:t>
      </w:r>
      <w:r>
        <w:t xml:space="preserve">NULL </w:t>
      </w:r>
      <w:r>
        <w:t xml:space="preserve">2022-12-01 00:00:00 </w:t>
      </w:r>
      <w:r>
        <w:t xml:space="preserve">2023-10-10 00:00:00 </w:t>
      </w:r>
      <w:r>
        <w:t xml:space="preserve">2023-08-16 00:00:00 </w:t>
      </w:r>
      <w:r>
        <w:t xml:space="preserve">76 </w:t>
      </w:r>
      <w:r>
        <w:t xml:space="preserve">456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681702 </w:t>
      </w:r>
      <w:r>
        <w:t xml:space="preserve">Organisation Internationale pour les Migrations </w:t>
      </w:r>
      <w:r>
        <w:t xml:space="preserve">OIM </w:t>
      </w:r>
      <w:r>
        <w:t xml:space="preserve">556 </w:t>
      </w:r>
      <w:r>
        <w:t xml:space="preserve">556 </w:t>
      </w:r>
    </w:p>
    <w:p>
      <w:r>
        <w:t xml:space="preserve">679090 </w:t>
      </w:r>
      <w:r>
        <w:t xml:space="preserve">NULL </w:t>
      </w:r>
      <w:r>
        <w:t xml:space="preserve">2023-03-28 00:00:00 </w:t>
      </w:r>
      <w:r>
        <w:t xml:space="preserve">2023-10-10 00:00:00 </w:t>
      </w:r>
      <w:r>
        <w:t xml:space="preserve">2023-08-16 00:00:00 </w:t>
      </w:r>
      <w:r>
        <w:t xml:space="preserve">8 </w:t>
      </w:r>
      <w:r>
        <w:t xml:space="preserve">46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681703 </w:t>
      </w:r>
      <w:r>
        <w:t xml:space="preserve">Organisation Internationale pour les Migrations </w:t>
      </w:r>
      <w:r>
        <w:t xml:space="preserve">OIM </w:t>
      </w:r>
      <w:r>
        <w:t xml:space="preserve">556 </w:t>
      </w:r>
      <w:r>
        <w:t xml:space="preserve">556 </w:t>
      </w:r>
    </w:p>
    <w:p>
      <w:r>
        <w:t xml:space="preserve">679091 </w:t>
      </w:r>
      <w:r>
        <w:t xml:space="preserve">NULL </w:t>
      </w:r>
      <w:r>
        <w:t xml:space="preserve">2023-09-30 00:00:00 </w:t>
      </w:r>
      <w:r>
        <w:t xml:space="preserve">2023-10-10 00:00:00 </w:t>
      </w:r>
      <w:r>
        <w:t xml:space="preserve">2023-08-16 00:00:00 </w:t>
      </w:r>
      <w:r>
        <w:t xml:space="preserve">8 </w:t>
      </w:r>
      <w:r>
        <w:t xml:space="preserve">47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681704 </w:t>
      </w:r>
      <w:r>
        <w:t xml:space="preserve">Organisation Internationale pour les Migrations </w:t>
      </w:r>
      <w:r>
        <w:t xml:space="preserve">OIM </w:t>
      </w:r>
      <w:r>
        <w:t xml:space="preserve">556 </w:t>
      </w:r>
      <w:r>
        <w:t xml:space="preserve">556 </w:t>
      </w:r>
    </w:p>
    <w:p>
      <w:r>
        <w:t xml:space="preserve">679092 </w:t>
      </w:r>
      <w:r>
        <w:t xml:space="preserve">NULL </w:t>
      </w:r>
      <w:r>
        <w:t xml:space="preserve">2023-09-30 00:00:00 </w:t>
      </w:r>
      <w:r>
        <w:t xml:space="preserve">2023-10-10 00:00:00 </w:t>
      </w:r>
      <w:r>
        <w:t xml:space="preserve">2023-08-16 00:00:00 </w:t>
      </w:r>
      <w:r>
        <w:t xml:space="preserve">62 </w:t>
      </w:r>
      <w:r>
        <w:t xml:space="preserve">203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681705 </w:t>
      </w:r>
      <w:r>
        <w:t xml:space="preserve">Organisation Internationale pour les Migrations </w:t>
      </w:r>
      <w:r>
        <w:t xml:space="preserve">OIM </w:t>
      </w:r>
      <w:r>
        <w:t xml:space="preserve">556 </w:t>
      </w:r>
      <w:r>
        <w:t xml:space="preserve">556 </w:t>
      </w:r>
    </w:p>
    <w:p>
      <w:r>
        <w:t xml:space="preserve">679093 </w:t>
      </w:r>
      <w:r>
        <w:t xml:space="preserve">NULL </w:t>
      </w:r>
      <w:r>
        <w:t xml:space="preserve">2022-12-01 00:00:00 </w:t>
      </w:r>
      <w:r>
        <w:t xml:space="preserve">2023-10-10 00:00:00 </w:t>
      </w:r>
      <w:r>
        <w:t xml:space="preserve">2023-08-13 00:00:00 </w:t>
      </w:r>
      <w:r>
        <w:t xml:space="preserve">33 </w:t>
      </w:r>
      <w:r>
        <w:t xml:space="preserve">202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681706 </w:t>
      </w:r>
      <w:r>
        <w:t xml:space="preserve">Organisation Internationale pour les Migrations </w:t>
      </w:r>
      <w:r>
        <w:t xml:space="preserve">OIM </w:t>
      </w:r>
      <w:r>
        <w:t xml:space="preserve">556 </w:t>
      </w:r>
      <w:r>
        <w:t xml:space="preserve">556 </w:t>
      </w:r>
    </w:p>
    <w:p>
      <w:r>
        <w:t xml:space="preserve">679094 </w:t>
      </w:r>
      <w:r>
        <w:t xml:space="preserve">NULL </w:t>
      </w:r>
      <w:r>
        <w:t xml:space="preserve">2023-03-28 00:00:00 </w:t>
      </w:r>
      <w:r>
        <w:t xml:space="preserve">2023-10-10 00:00:00 </w:t>
      </w:r>
      <w:r>
        <w:t xml:space="preserve">2023-08-13 00:00:00 </w:t>
      </w:r>
      <w:r>
        <w:t xml:space="preserve">54 </w:t>
      </w:r>
      <w:r>
        <w:t xml:space="preserve">331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681707 </w:t>
      </w:r>
      <w:r>
        <w:t xml:space="preserve">Organisation Internationale pour les Migrations </w:t>
      </w:r>
      <w:r>
        <w:t xml:space="preserve">OIM </w:t>
      </w:r>
      <w:r>
        <w:t xml:space="preserve">556 </w:t>
      </w:r>
      <w:r>
        <w:t xml:space="preserve">556 </w:t>
      </w:r>
    </w:p>
    <w:p>
      <w:r>
        <w:t xml:space="preserve">679095 </w:t>
      </w:r>
      <w:r>
        <w:t xml:space="preserve">NULL </w:t>
      </w:r>
      <w:r>
        <w:t xml:space="preserve">2023-05-04 00:00:00 </w:t>
      </w:r>
      <w:r>
        <w:t xml:space="preserve">2023-10-10 00:00:00 </w:t>
      </w:r>
      <w:r>
        <w:t xml:space="preserve">2023-08-13 00:00:00 </w:t>
      </w:r>
      <w:r>
        <w:t xml:space="preserve">49 </w:t>
      </w:r>
      <w:r>
        <w:t xml:space="preserve">300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681708 </w:t>
      </w:r>
      <w:r>
        <w:t xml:space="preserve">Organisation Internationale pour les Migrations </w:t>
      </w:r>
      <w:r>
        <w:t xml:space="preserve">OIM </w:t>
      </w:r>
      <w:r>
        <w:t xml:space="preserve">556 </w:t>
      </w:r>
      <w:r>
        <w:t xml:space="preserve">556 </w:t>
      </w:r>
    </w:p>
    <w:p>
      <w:r>
        <w:t xml:space="preserve">679096 </w:t>
      </w:r>
      <w:r>
        <w:t xml:space="preserve">NULL </w:t>
      </w:r>
      <w:r>
        <w:t xml:space="preserve">2023-09-30 00:00:00 </w:t>
      </w:r>
      <w:r>
        <w:t xml:space="preserve">2023-10-10 00:00:00 </w:t>
      </w:r>
      <w:r>
        <w:t xml:space="preserve">2023-08-13 00:00:00 </w:t>
      </w:r>
      <w:r>
        <w:t xml:space="preserve">3 </w:t>
      </w:r>
      <w:r>
        <w:t xml:space="preserve">18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681709 </w:t>
      </w:r>
      <w:r>
        <w:t xml:space="preserve">Organisation Internationale pour les Migrations </w:t>
      </w:r>
      <w:r>
        <w:t xml:space="preserve">OIM </w:t>
      </w:r>
      <w:r>
        <w:t xml:space="preserve">556 </w:t>
      </w:r>
      <w:r>
        <w:t xml:space="preserve">556 </w:t>
      </w:r>
    </w:p>
    <w:p>
      <w:r>
        <w:t xml:space="preserve">679097 </w:t>
      </w:r>
      <w:r>
        <w:t xml:space="preserve">NULL </w:t>
      </w:r>
      <w:r>
        <w:t xml:space="preserve">2022-12-01 00:00:00 </w:t>
      </w:r>
      <w:r>
        <w:t xml:space="preserve">2023-10-10 00:00:00 </w:t>
      </w:r>
      <w:r>
        <w:t xml:space="preserve">2023-08-11 00:00:00 </w:t>
      </w:r>
      <w:r>
        <w:t xml:space="preserve">63 </w:t>
      </w:r>
      <w:r>
        <w:t xml:space="preserve">375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681710 </w:t>
      </w:r>
      <w:r>
        <w:t xml:space="preserve">Organisation Internationale pour les Migrations </w:t>
      </w:r>
      <w:r>
        <w:t xml:space="preserve">OIM </w:t>
      </w:r>
      <w:r>
        <w:t xml:space="preserve">556 </w:t>
      </w:r>
      <w:r>
        <w:t xml:space="preserve">556 </w:t>
      </w:r>
    </w:p>
    <w:p>
      <w:r>
        <w:t xml:space="preserve">679098 </w:t>
      </w:r>
      <w:r>
        <w:t xml:space="preserve">NULL </w:t>
      </w:r>
      <w:r>
        <w:t xml:space="preserve">2023-03-28 00:00:00 </w:t>
      </w:r>
      <w:r>
        <w:t xml:space="preserve">2023-10-10 00:00:00 </w:t>
      </w:r>
      <w:r>
        <w:t xml:space="preserve">2023-08-11 00:00:00 </w:t>
      </w:r>
      <w:r>
        <w:t xml:space="preserve">11 </w:t>
      </w:r>
      <w:r>
        <w:t xml:space="preserve">65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681711 </w:t>
      </w:r>
      <w:r>
        <w:t xml:space="preserve">Organisation Internationale pour les Migrations </w:t>
      </w:r>
      <w:r>
        <w:t xml:space="preserve">OIM </w:t>
      </w:r>
      <w:r>
        <w:t xml:space="preserve">556 </w:t>
      </w:r>
      <w:r>
        <w:t xml:space="preserve">556 </w:t>
      </w:r>
    </w:p>
    <w:p>
      <w:r>
        <w:t xml:space="preserve">679099 </w:t>
      </w:r>
      <w:r>
        <w:t xml:space="preserve">NULL </w:t>
      </w:r>
      <w:r>
        <w:t xml:space="preserve">2023-05-04 00:00:00 </w:t>
      </w:r>
      <w:r>
        <w:t xml:space="preserve">2023-10-10 00:00:00 </w:t>
      </w:r>
      <w:r>
        <w:t xml:space="preserve">2023-08-11 00:00:00 </w:t>
      </w:r>
      <w:r>
        <w:t xml:space="preserve">2 </w:t>
      </w:r>
      <w:r>
        <w:t xml:space="preserve">12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681712 </w:t>
      </w:r>
      <w:r>
        <w:t xml:space="preserve">Organisation Internationale pour les Migrations </w:t>
      </w:r>
      <w:r>
        <w:t xml:space="preserve">OIM </w:t>
      </w:r>
      <w:r>
        <w:t xml:space="preserve">556 </w:t>
      </w:r>
      <w:r>
        <w:t xml:space="preserve">556 </w:t>
      </w:r>
    </w:p>
    <w:p>
      <w:r>
        <w:t xml:space="preserve">679100 </w:t>
      </w:r>
      <w:r>
        <w:t xml:space="preserve">NULL </w:t>
      </w:r>
      <w:r>
        <w:t xml:space="preserve">2023-05-04 00:00:00 </w:t>
      </w:r>
      <w:r>
        <w:t xml:space="preserve">2023-10-10 00:00:00 </w:t>
      </w:r>
      <w:r>
        <w:t xml:space="preserve">2023-08-11 00:00:00 </w:t>
      </w:r>
      <w:r>
        <w:t xml:space="preserve">15 </w:t>
      </w:r>
      <w:r>
        <w:t xml:space="preserve">100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681713 </w:t>
      </w:r>
      <w:r>
        <w:t xml:space="preserve">Organisation Internationale pour les Migrations </w:t>
      </w:r>
      <w:r>
        <w:t xml:space="preserve">OIM </w:t>
      </w:r>
      <w:r>
        <w:t xml:space="preserve">556 </w:t>
      </w:r>
      <w:r>
        <w:t xml:space="preserve">556 </w:t>
      </w:r>
    </w:p>
    <w:p>
      <w:r>
        <w:t xml:space="preserve">679101 </w:t>
      </w:r>
      <w:r>
        <w:t xml:space="preserve">NULL </w:t>
      </w:r>
      <w:r>
        <w:t xml:space="preserve">2023-05-04 00:00:00 </w:t>
      </w:r>
      <w:r>
        <w:t xml:space="preserve">2023-10-10 00:00:00 </w:t>
      </w:r>
      <w:r>
        <w:t xml:space="preserve">2023-08-11 00:00:00 </w:t>
      </w:r>
      <w:r>
        <w:t xml:space="preserve">50 </w:t>
      </w:r>
      <w:r>
        <w:t xml:space="preserve">297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681714 </w:t>
      </w:r>
      <w:r>
        <w:t xml:space="preserve">Organisation Internationale pour les Migrations </w:t>
      </w:r>
      <w:r>
        <w:t xml:space="preserve">OIM </w:t>
      </w:r>
      <w:r>
        <w:t xml:space="preserve">556 </w:t>
      </w:r>
      <w:r>
        <w:t xml:space="preserve">556 </w:t>
      </w:r>
    </w:p>
    <w:p>
      <w:r>
        <w:t xml:space="preserve">679102 </w:t>
      </w:r>
      <w:r>
        <w:t xml:space="preserve">NULL </w:t>
      </w:r>
      <w:r>
        <w:t xml:space="preserve">2023-09-30 00:00:00 </w:t>
      </w:r>
      <w:r>
        <w:t xml:space="preserve">2023-10-10 00:00:00 </w:t>
      </w:r>
      <w:r>
        <w:t xml:space="preserve">2023-08-11 00:00:00 </w:t>
      </w:r>
      <w:r>
        <w:t xml:space="preserve">3 </w:t>
      </w:r>
      <w:r>
        <w:t xml:space="preserve">18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681715 </w:t>
      </w:r>
      <w:r>
        <w:t xml:space="preserve">Organisation Internationale pour les Migrations </w:t>
      </w:r>
      <w:r>
        <w:t xml:space="preserve">OIM </w:t>
      </w:r>
      <w:r>
        <w:t xml:space="preserve">556 </w:t>
      </w:r>
      <w:r>
        <w:t xml:space="preserve">556 </w:t>
      </w:r>
    </w:p>
    <w:p>
      <w:r>
        <w:t xml:space="preserve">679103 </w:t>
      </w:r>
      <w:r>
        <w:t xml:space="preserve">NULL </w:t>
      </w:r>
      <w:r>
        <w:t xml:space="preserve">2023-05-04 00:00:00 </w:t>
      </w:r>
      <w:r>
        <w:t xml:space="preserve">2023-10-10 00:00:00 </w:t>
      </w:r>
      <w:r>
        <w:t xml:space="preserve">2023-08-11 00:00:00 </w:t>
      </w:r>
      <w:r>
        <w:t xml:space="preserve">11 </w:t>
      </w:r>
      <w:r>
        <w:t xml:space="preserve">70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681716 </w:t>
      </w:r>
      <w:r>
        <w:t xml:space="preserve">Organisation Internationale pour les Migrations </w:t>
      </w:r>
      <w:r>
        <w:t xml:space="preserve">OIM </w:t>
      </w:r>
      <w:r>
        <w:t xml:space="preserve">556 </w:t>
      </w:r>
      <w:r>
        <w:t xml:space="preserve">556 </w:t>
      </w:r>
    </w:p>
    <w:p>
      <w:r>
        <w:t xml:space="preserve">679104 </w:t>
      </w:r>
      <w:r>
        <w:t xml:space="preserve">NULL </w:t>
      </w:r>
      <w:r>
        <w:t xml:space="preserve">2023-05-04 00:00:00 </w:t>
      </w:r>
      <w:r>
        <w:t xml:space="preserve">2023-10-10 00:00:00 </w:t>
      </w:r>
      <w:r>
        <w:t xml:space="preserve">2023-08-11 00:00:00 </w:t>
      </w:r>
      <w:r>
        <w:t xml:space="preserve">30 </w:t>
      </w:r>
      <w:r>
        <w:t xml:space="preserve">180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681717 </w:t>
      </w:r>
      <w:r>
        <w:t xml:space="preserve">Organisation Internationale pour les Migrations </w:t>
      </w:r>
      <w:r>
        <w:t xml:space="preserve">OIM </w:t>
      </w:r>
      <w:r>
        <w:t xml:space="preserve">556 </w:t>
      </w:r>
      <w:r>
        <w:t xml:space="preserve">556 </w:t>
      </w:r>
    </w:p>
    <w:p>
      <w:r>
        <w:t xml:space="preserve">679105 </w:t>
      </w:r>
      <w:r>
        <w:t xml:space="preserve">NULL </w:t>
      </w:r>
      <w:r>
        <w:t xml:space="preserve">2023-09-30 00:00:00 </w:t>
      </w:r>
      <w:r>
        <w:t xml:space="preserve">2023-10-10 00:00:00 </w:t>
      </w:r>
      <w:r>
        <w:t xml:space="preserve">2023-08-11 00:00:00 </w:t>
      </w:r>
      <w:r>
        <w:t xml:space="preserve">20 </w:t>
      </w:r>
      <w:r>
        <w:t xml:space="preserve">120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681718 </w:t>
      </w:r>
      <w:r>
        <w:t xml:space="preserve">Organisation Internationale pour les Migrations </w:t>
      </w:r>
      <w:r>
        <w:t xml:space="preserve">OIM </w:t>
      </w:r>
      <w:r>
        <w:t xml:space="preserve">556 </w:t>
      </w:r>
      <w:r>
        <w:t xml:space="preserve">556 </w:t>
      </w:r>
    </w:p>
    <w:p>
      <w:r>
        <w:t xml:space="preserve">679106 </w:t>
      </w:r>
      <w:r>
        <w:t xml:space="preserve">NULL </w:t>
      </w:r>
      <w:r>
        <w:t xml:space="preserve">2023-05-04 00:00:00 </w:t>
      </w:r>
      <w:r>
        <w:t xml:space="preserve">2023-10-10 00:00:00 </w:t>
      </w:r>
      <w:r>
        <w:t xml:space="preserve">2023-08-11 00:00:00 </w:t>
      </w:r>
      <w:r>
        <w:t xml:space="preserve">1 </w:t>
      </w:r>
      <w:r>
        <w:t xml:space="preserve">7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681719 </w:t>
      </w:r>
      <w:r>
        <w:t xml:space="preserve">Organisation Internationale pour les Migrations </w:t>
      </w:r>
      <w:r>
        <w:t xml:space="preserve">OIM </w:t>
      </w:r>
      <w:r>
        <w:t xml:space="preserve">556 </w:t>
      </w:r>
      <w:r>
        <w:t xml:space="preserve">556 </w:t>
      </w:r>
    </w:p>
    <w:p>
      <w:r>
        <w:t xml:space="preserve">679107 </w:t>
      </w:r>
      <w:r>
        <w:t xml:space="preserve">NULL </w:t>
      </w:r>
      <w:r>
        <w:t xml:space="preserve">2023-09-30 00:00:00 </w:t>
      </w:r>
      <w:r>
        <w:t xml:space="preserve">2023-10-10 00:00:00 </w:t>
      </w:r>
      <w:r>
        <w:t xml:space="preserve">2023-08-11 00:00:00 </w:t>
      </w:r>
      <w:r>
        <w:t xml:space="preserve">13 </w:t>
      </w:r>
      <w:r>
        <w:t xml:space="preserve">93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681720 </w:t>
      </w:r>
      <w:r>
        <w:t xml:space="preserve">Organisation Internationale pour les Migrations </w:t>
      </w:r>
      <w:r>
        <w:t xml:space="preserve">OIM </w:t>
      </w:r>
      <w:r>
        <w:t xml:space="preserve">556 </w:t>
      </w:r>
      <w:r>
        <w:t xml:space="preserve">556 </w:t>
      </w:r>
    </w:p>
    <w:p>
      <w:r>
        <w:t xml:space="preserve">679108 </w:t>
      </w:r>
      <w:r>
        <w:t xml:space="preserve">NULL </w:t>
      </w:r>
      <w:r>
        <w:t xml:space="preserve">2023-05-04 00:00:00 </w:t>
      </w:r>
      <w:r>
        <w:t xml:space="preserve">2023-10-10 00:00:00 </w:t>
      </w:r>
      <w:r>
        <w:t xml:space="preserve">2023-08-12 00:00:00 </w:t>
      </w:r>
      <w:r>
        <w:t xml:space="preserve">20 </w:t>
      </w:r>
      <w:r>
        <w:t xml:space="preserve">115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681721 </w:t>
      </w:r>
      <w:r>
        <w:t xml:space="preserve">Organisation Internationale pour les Migrations </w:t>
      </w:r>
      <w:r>
        <w:t xml:space="preserve">OIM </w:t>
      </w:r>
      <w:r>
        <w:t xml:space="preserve">556 </w:t>
      </w:r>
      <w:r>
        <w:t xml:space="preserve">556 </w:t>
      </w:r>
    </w:p>
    <w:p>
      <w:r>
        <w:t xml:space="preserve">679109 </w:t>
      </w:r>
      <w:r>
        <w:t xml:space="preserve">NULL </w:t>
      </w:r>
      <w:r>
        <w:t xml:space="preserve">2023-03-28 00:00:00 </w:t>
      </w:r>
      <w:r>
        <w:t xml:space="preserve">2023-10-10 00:00:00 </w:t>
      </w:r>
      <w:r>
        <w:t xml:space="preserve">2023-08-12 00:00:00 </w:t>
      </w:r>
      <w:r>
        <w:t xml:space="preserve">45 </w:t>
      </w:r>
      <w:r>
        <w:t xml:space="preserve">267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681722 </w:t>
      </w:r>
      <w:r>
        <w:t xml:space="preserve">Organisation Internationale pour les Migrations </w:t>
      </w:r>
      <w:r>
        <w:t xml:space="preserve">OIM </w:t>
      </w:r>
      <w:r>
        <w:t xml:space="preserve">556 </w:t>
      </w:r>
      <w:r>
        <w:t xml:space="preserve">556 </w:t>
      </w:r>
    </w:p>
    <w:p>
      <w:r>
        <w:t xml:space="preserve">679110 </w:t>
      </w:r>
      <w:r>
        <w:t xml:space="preserve">NULL </w:t>
      </w:r>
      <w:r>
        <w:t xml:space="preserve">2023-05-04 00:00:00 </w:t>
      </w:r>
      <w:r>
        <w:t xml:space="preserve">2023-10-10 00:00:00 </w:t>
      </w:r>
      <w:r>
        <w:t xml:space="preserve">2023-08-12 00:00:00 </w:t>
      </w:r>
      <w:r>
        <w:t xml:space="preserve">32 </w:t>
      </w:r>
      <w:r>
        <w:t xml:space="preserve">190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681723 </w:t>
      </w:r>
      <w:r>
        <w:t xml:space="preserve">Organisation Internationale pour les Migrations </w:t>
      </w:r>
      <w:r>
        <w:t xml:space="preserve">OIM </w:t>
      </w:r>
      <w:r>
        <w:t xml:space="preserve">556 </w:t>
      </w:r>
      <w:r>
        <w:t xml:space="preserve">556 </w:t>
      </w:r>
    </w:p>
    <w:p>
      <w:r>
        <w:t xml:space="preserve">679111 </w:t>
      </w:r>
      <w:r>
        <w:t xml:space="preserve">NULL </w:t>
      </w:r>
      <w:r>
        <w:t xml:space="preserve">2023-05-04 00:00:00 </w:t>
      </w:r>
      <w:r>
        <w:t xml:space="preserve">2023-10-10 00:00:00 </w:t>
      </w:r>
      <w:r>
        <w:t xml:space="preserve">2023-08-12 00:00:00 </w:t>
      </w:r>
      <w:r>
        <w:t xml:space="preserve">15 </w:t>
      </w:r>
      <w:r>
        <w:t xml:space="preserve">90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681724 </w:t>
      </w:r>
      <w:r>
        <w:t xml:space="preserve">Organisation Internationale pour les Migrations </w:t>
      </w:r>
      <w:r>
        <w:t xml:space="preserve">OIM </w:t>
      </w:r>
      <w:r>
        <w:t xml:space="preserve">556 </w:t>
      </w:r>
      <w:r>
        <w:t xml:space="preserve">556 </w:t>
      </w:r>
    </w:p>
    <w:p>
      <w:r>
        <w:t xml:space="preserve">679112 </w:t>
      </w:r>
      <w:r>
        <w:t xml:space="preserve">NULL </w:t>
      </w:r>
      <w:r>
        <w:t xml:space="preserve">2023-05-04 00:00:00 </w:t>
      </w:r>
      <w:r>
        <w:t xml:space="preserve">2023-10-10 00:00:00 </w:t>
      </w:r>
      <w:r>
        <w:t xml:space="preserve">2023-08-12 00:00:00 </w:t>
      </w:r>
      <w:r>
        <w:t xml:space="preserve">12 </w:t>
      </w:r>
      <w:r>
        <w:t xml:space="preserve">70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681725 </w:t>
      </w:r>
      <w:r>
        <w:t xml:space="preserve">Organisation Internationale pour les Migrations </w:t>
      </w:r>
      <w:r>
        <w:t xml:space="preserve">OIM </w:t>
      </w:r>
      <w:r>
        <w:t xml:space="preserve">556 </w:t>
      </w:r>
      <w:r>
        <w:t xml:space="preserve">556 </w:t>
      </w:r>
    </w:p>
    <w:p>
      <w:r>
        <w:t xml:space="preserve">679113 </w:t>
      </w:r>
      <w:r>
        <w:t xml:space="preserve">NULL </w:t>
      </w:r>
      <w:r>
        <w:t xml:space="preserve">2023-03-28 00:00:00 </w:t>
      </w:r>
      <w:r>
        <w:t xml:space="preserve">2023-10-10 00:00:00 </w:t>
      </w:r>
      <w:r>
        <w:t xml:space="preserve">2023-08-11 00:00:00 </w:t>
      </w:r>
      <w:r>
        <w:t xml:space="preserve">22 </w:t>
      </w:r>
      <w:r>
        <w:t xml:space="preserve">133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681726 </w:t>
      </w:r>
      <w:r>
        <w:t xml:space="preserve">Organisation Internationale pour les Migrations </w:t>
      </w:r>
      <w:r>
        <w:t xml:space="preserve">OIM </w:t>
      </w:r>
      <w:r>
        <w:t xml:space="preserve">556 </w:t>
      </w:r>
      <w:r>
        <w:t xml:space="preserve">556 </w:t>
      </w:r>
    </w:p>
    <w:p>
      <w:r>
        <w:t xml:space="preserve">679114 </w:t>
      </w:r>
      <w:r>
        <w:t xml:space="preserve">NULL </w:t>
      </w:r>
      <w:r>
        <w:t xml:space="preserve">2023-05-04 00:00:00 </w:t>
      </w:r>
      <w:r>
        <w:t xml:space="preserve">2023-10-10 00:00:00 </w:t>
      </w:r>
      <w:r>
        <w:t xml:space="preserve">2023-08-11 00:00:00 </w:t>
      </w:r>
      <w:r>
        <w:t xml:space="preserve">57 </w:t>
      </w:r>
      <w:r>
        <w:t xml:space="preserve">343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681727 </w:t>
      </w:r>
      <w:r>
        <w:t xml:space="preserve">Organisation Internationale pour les Migrations </w:t>
      </w:r>
      <w:r>
        <w:t xml:space="preserve">OIM </w:t>
      </w:r>
      <w:r>
        <w:t xml:space="preserve">556 </w:t>
      </w:r>
      <w:r>
        <w:t xml:space="preserve">556 </w:t>
      </w:r>
    </w:p>
    <w:p>
      <w:r>
        <w:t xml:space="preserve">679115 </w:t>
      </w:r>
      <w:r>
        <w:t xml:space="preserve">NULL </w:t>
      </w:r>
      <w:r>
        <w:t xml:space="preserve">2023-03-28 00:00:00 </w:t>
      </w:r>
      <w:r>
        <w:t xml:space="preserve">2023-10-10 00:00:00 </w:t>
      </w:r>
      <w:r>
        <w:t xml:space="preserve">2023-08-11 00:00:00 </w:t>
      </w:r>
      <w:r>
        <w:t xml:space="preserve">20 </w:t>
      </w:r>
      <w:r>
        <w:t xml:space="preserve">117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681728 </w:t>
      </w:r>
      <w:r>
        <w:t xml:space="preserve">Organisation Internationale pour les Migrations </w:t>
      </w:r>
      <w:r>
        <w:t xml:space="preserve">OIM </w:t>
      </w:r>
      <w:r>
        <w:t xml:space="preserve">556 </w:t>
      </w:r>
      <w:r>
        <w:t xml:space="preserve">556 </w:t>
      </w:r>
    </w:p>
    <w:p>
      <w:r>
        <w:t xml:space="preserve">679116 </w:t>
      </w:r>
      <w:r>
        <w:t xml:space="preserve">NULL </w:t>
      </w:r>
      <w:r>
        <w:t xml:space="preserve">2023-05-04 00:00:00 </w:t>
      </w:r>
      <w:r>
        <w:t xml:space="preserve">2023-10-10 00:00:00 </w:t>
      </w:r>
      <w:r>
        <w:t xml:space="preserve">2023-08-11 00:00:00 </w:t>
      </w:r>
      <w:r>
        <w:t xml:space="preserve">26 </w:t>
      </w:r>
      <w:r>
        <w:t xml:space="preserve">153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681729 </w:t>
      </w:r>
      <w:r>
        <w:t xml:space="preserve">Organisation Internationale pour les Migrations </w:t>
      </w:r>
      <w:r>
        <w:t xml:space="preserve">OIM </w:t>
      </w:r>
      <w:r>
        <w:t xml:space="preserve">556 </w:t>
      </w:r>
      <w:r>
        <w:t xml:space="preserve">556 </w:t>
      </w:r>
    </w:p>
    <w:p>
      <w:r>
        <w:t xml:space="preserve">679117 </w:t>
      </w:r>
      <w:r>
        <w:t xml:space="preserve">NULL </w:t>
      </w:r>
      <w:r>
        <w:t xml:space="preserve">2023-09-30 00:00:00 </w:t>
      </w:r>
      <w:r>
        <w:t xml:space="preserve">2023-10-10 00:00:00 </w:t>
      </w:r>
      <w:r>
        <w:t xml:space="preserve">2023-08-11 00:00:00 </w:t>
      </w:r>
      <w:r>
        <w:t xml:space="preserve">3 </w:t>
      </w:r>
      <w:r>
        <w:t xml:space="preserve">18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681730 </w:t>
      </w:r>
      <w:r>
        <w:t xml:space="preserve">Organisation Internationale pour les Migrations </w:t>
      </w:r>
      <w:r>
        <w:t xml:space="preserve">OIM </w:t>
      </w:r>
      <w:r>
        <w:t xml:space="preserve">556 </w:t>
      </w:r>
      <w:r>
        <w:t xml:space="preserve">556 </w:t>
      </w:r>
    </w:p>
    <w:p>
      <w:r>
        <w:t xml:space="preserve">679118 </w:t>
      </w:r>
      <w:r>
        <w:t xml:space="preserve">NULL </w:t>
      </w:r>
      <w:r>
        <w:t xml:space="preserve">2023-03-28 00:00:00 </w:t>
      </w:r>
      <w:r>
        <w:t xml:space="preserve">2023-10-10 00:00:00 </w:t>
      </w:r>
      <w:r>
        <w:t xml:space="preserve">2023-08-12 00:00:00 </w:t>
      </w:r>
      <w:r>
        <w:t xml:space="preserve">21 </w:t>
      </w:r>
      <w:r>
        <w:t xml:space="preserve">128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681731 </w:t>
      </w:r>
      <w:r>
        <w:t xml:space="preserve">Organisation Internationale pour les Migrations </w:t>
      </w:r>
      <w:r>
        <w:t xml:space="preserve">OIM </w:t>
      </w:r>
      <w:r>
        <w:t xml:space="preserve">556 </w:t>
      </w:r>
      <w:r>
        <w:t xml:space="preserve">556 </w:t>
      </w:r>
    </w:p>
    <w:p>
      <w:r>
        <w:t xml:space="preserve">679119 </w:t>
      </w:r>
      <w:r>
        <w:t xml:space="preserve">NULL </w:t>
      </w:r>
      <w:r>
        <w:t xml:space="preserve">2023-05-04 00:00:00 </w:t>
      </w:r>
      <w:r>
        <w:t xml:space="preserve">2023-10-10 00:00:00 </w:t>
      </w:r>
      <w:r>
        <w:t xml:space="preserve">2023-08-12 00:00:00 </w:t>
      </w:r>
      <w:r>
        <w:t xml:space="preserve">14 </w:t>
      </w:r>
      <w:r>
        <w:t xml:space="preserve">85 </w:t>
      </w:r>
      <w:r>
        <w:t xml:space="preserve">2 </w:t>
      </w:r>
      <w:r>
        <w:t xml:space="preserve">Retourné </w:t>
      </w:r>
      <w:r>
        <w:t xml:space="preserve">CD6111ZS06 </w:t>
      </w:r>
      <w:r>
        <w:t xml:space="preserve">CD6111ZS06as23 </w:t>
      </w:r>
      <w:r>
        <w:t xml:space="preserve">Tshengerero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681732 </w:t>
      </w:r>
      <w:r>
        <w:t xml:space="preserve">Organisation Internationale pour les Migrations </w:t>
      </w:r>
      <w:r>
        <w:t xml:space="preserve">OIM </w:t>
      </w:r>
      <w:r>
        <w:t xml:space="preserve">556 </w:t>
      </w:r>
      <w:r>
        <w:t xml:space="preserve">556 </w:t>
      </w:r>
    </w:p>
    <w:p>
      <w:r>
        <w:t xml:space="preserve">679120 </w:t>
      </w:r>
      <w:r>
        <w:t xml:space="preserve">NULL </w:t>
      </w:r>
      <w:r>
        <w:t xml:space="preserve">2023-03-28 00:00:00 </w:t>
      </w:r>
      <w:r>
        <w:t xml:space="preserve">2023-10-10 00:00:00 </w:t>
      </w:r>
      <w:r>
        <w:t xml:space="preserve">2023-08-07 00:00:00 </w:t>
      </w:r>
      <w:r>
        <w:t xml:space="preserve">19 </w:t>
      </w:r>
      <w:r>
        <w:t xml:space="preserve">115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681733 </w:t>
      </w:r>
      <w:r>
        <w:t xml:space="preserve">Organisation Internationale pour les Migrations </w:t>
      </w:r>
      <w:r>
        <w:t xml:space="preserve">OIM </w:t>
      </w:r>
      <w:r>
        <w:t xml:space="preserve">556 </w:t>
      </w:r>
      <w:r>
        <w:t xml:space="preserve">556 </w:t>
      </w:r>
    </w:p>
    <w:p>
      <w:r>
        <w:t xml:space="preserve">679121 </w:t>
      </w:r>
      <w:r>
        <w:t xml:space="preserve">NULL </w:t>
      </w:r>
      <w:r>
        <w:t xml:space="preserve">2023-05-04 00:00:00 </w:t>
      </w:r>
      <w:r>
        <w:t xml:space="preserve">2023-10-10 00:00:00 </w:t>
      </w:r>
      <w:r>
        <w:t xml:space="preserve">2023-08-07 00:00:00 </w:t>
      </w:r>
      <w:r>
        <w:t xml:space="preserve">28 </w:t>
      </w:r>
      <w:r>
        <w:t xml:space="preserve">170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681734 </w:t>
      </w:r>
      <w:r>
        <w:t xml:space="preserve">Organisation Internationale pour les Migrations </w:t>
      </w:r>
      <w:r>
        <w:t xml:space="preserve">OIM </w:t>
      </w:r>
      <w:r>
        <w:t xml:space="preserve">556 </w:t>
      </w:r>
      <w:r>
        <w:t xml:space="preserve">556 </w:t>
      </w:r>
    </w:p>
    <w:p>
      <w:r>
        <w:t xml:space="preserve">679122 </w:t>
      </w:r>
      <w:r>
        <w:t xml:space="preserve">NULL </w:t>
      </w:r>
      <w:r>
        <w:t xml:space="preserve">2023-03-28 00:00:00 </w:t>
      </w:r>
      <w:r>
        <w:t xml:space="preserve">2023-10-10 00:00:00 </w:t>
      </w:r>
      <w:r>
        <w:t xml:space="preserve">2023-08-07 00:00:00 </w:t>
      </w:r>
      <w:r>
        <w:t xml:space="preserve">23 </w:t>
      </w:r>
      <w:r>
        <w:t xml:space="preserve">138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681735 </w:t>
      </w:r>
      <w:r>
        <w:t xml:space="preserve">Organisation Internationale pour les Migrations </w:t>
      </w:r>
      <w:r>
        <w:t xml:space="preserve">OIM </w:t>
      </w:r>
      <w:r>
        <w:t xml:space="preserve">556 </w:t>
      </w:r>
      <w:r>
        <w:t xml:space="preserve">556 </w:t>
      </w:r>
    </w:p>
    <w:p>
      <w:r>
        <w:t xml:space="preserve">679123 </w:t>
      </w:r>
      <w:r>
        <w:t xml:space="preserve">NULL </w:t>
      </w:r>
      <w:r>
        <w:t xml:space="preserve">2023-05-04 00:00:00 </w:t>
      </w:r>
      <w:r>
        <w:t xml:space="preserve">2023-10-10 00:00:00 </w:t>
      </w:r>
      <w:r>
        <w:t xml:space="preserve">2023-08-07 00:00:00 </w:t>
      </w:r>
      <w:r>
        <w:t xml:space="preserve">50 </w:t>
      </w:r>
      <w:r>
        <w:t xml:space="preserve">300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681736 </w:t>
      </w:r>
      <w:r>
        <w:t xml:space="preserve">Organisation Internationale pour les Migrations </w:t>
      </w:r>
      <w:r>
        <w:t xml:space="preserve">OIM </w:t>
      </w:r>
      <w:r>
        <w:t xml:space="preserve">556 </w:t>
      </w:r>
      <w:r>
        <w:t xml:space="preserve">556 </w:t>
      </w:r>
    </w:p>
    <w:p>
      <w:r>
        <w:t xml:space="preserve">679124 </w:t>
      </w:r>
      <w:r>
        <w:t xml:space="preserve">NULL </w:t>
      </w:r>
      <w:r>
        <w:t xml:space="preserve">2023-03-28 00:00:00 </w:t>
      </w:r>
      <w:r>
        <w:t xml:space="preserve">2023-10-10 00:00:00 </w:t>
      </w:r>
      <w:r>
        <w:t xml:space="preserve">2023-08-07 00:00:00 </w:t>
      </w:r>
      <w:r>
        <w:t xml:space="preserve">12 </w:t>
      </w:r>
      <w:r>
        <w:t xml:space="preserve">72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681737 </w:t>
      </w:r>
      <w:r>
        <w:t xml:space="preserve">Organisation Internationale pour les Migrations </w:t>
      </w:r>
      <w:r>
        <w:t xml:space="preserve">OIM </w:t>
      </w:r>
      <w:r>
        <w:t xml:space="preserve">556 </w:t>
      </w:r>
      <w:r>
        <w:t xml:space="preserve">556 </w:t>
      </w:r>
    </w:p>
    <w:p>
      <w:r>
        <w:t xml:space="preserve">679125 </w:t>
      </w:r>
      <w:r>
        <w:t xml:space="preserve">NULL </w:t>
      </w:r>
      <w:r>
        <w:t xml:space="preserve">2023-03-28 00:00:00 </w:t>
      </w:r>
      <w:r>
        <w:t xml:space="preserve">2023-10-10 00:00:00 </w:t>
      </w:r>
      <w:r>
        <w:t xml:space="preserve">2023-08-07 00:00:00 </w:t>
      </w:r>
      <w:r>
        <w:t xml:space="preserve">43 </w:t>
      </w:r>
      <w:r>
        <w:t xml:space="preserve">271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681738 </w:t>
      </w:r>
      <w:r>
        <w:t xml:space="preserve">Organisation Internationale pour les Migrations </w:t>
      </w:r>
      <w:r>
        <w:t xml:space="preserve">OIM </w:t>
      </w:r>
      <w:r>
        <w:t xml:space="preserve">556 </w:t>
      </w:r>
      <w:r>
        <w:t xml:space="preserve">556 </w:t>
      </w:r>
    </w:p>
    <w:p>
      <w:r>
        <w:t xml:space="preserve">679126 </w:t>
      </w:r>
      <w:r>
        <w:t xml:space="preserve">NULL </w:t>
      </w:r>
      <w:r>
        <w:t xml:space="preserve">2023-05-04 00:00:00 </w:t>
      </w:r>
      <w:r>
        <w:t xml:space="preserve">2023-10-10 00:00:00 </w:t>
      </w:r>
      <w:r>
        <w:t xml:space="preserve">2023-08-07 00:00:00 </w:t>
      </w:r>
      <w:r>
        <w:t xml:space="preserve">68 </w:t>
      </w:r>
      <w:r>
        <w:t xml:space="preserve">428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681739 </w:t>
      </w:r>
      <w:r>
        <w:t xml:space="preserve">Organisation Internationale pour les Migrations </w:t>
      </w:r>
      <w:r>
        <w:t xml:space="preserve">OIM </w:t>
      </w:r>
      <w:r>
        <w:t xml:space="preserve">556 </w:t>
      </w:r>
      <w:r>
        <w:t xml:space="preserve">556 </w:t>
      </w:r>
    </w:p>
    <w:p>
      <w:r>
        <w:t xml:space="preserve">679127 </w:t>
      </w:r>
      <w:r>
        <w:t xml:space="preserve">NULL </w:t>
      </w:r>
      <w:r>
        <w:t xml:space="preserve">2023-09-30 00:00:00 </w:t>
      </w:r>
      <w:r>
        <w:t xml:space="preserve">2023-10-10 00:00:00 </w:t>
      </w:r>
      <w:r>
        <w:t xml:space="preserve">2023-08-07 00:00:00 </w:t>
      </w:r>
      <w:r>
        <w:t xml:space="preserve">9 </w:t>
      </w:r>
      <w:r>
        <w:t xml:space="preserve">57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681740 </w:t>
      </w:r>
      <w:r>
        <w:t xml:space="preserve">Organisation Internationale pour les Migrations </w:t>
      </w:r>
      <w:r>
        <w:t xml:space="preserve">OIM </w:t>
      </w:r>
      <w:r>
        <w:t xml:space="preserve">556 </w:t>
      </w:r>
      <w:r>
        <w:t xml:space="preserve">556 </w:t>
      </w:r>
    </w:p>
    <w:p>
      <w:r>
        <w:t xml:space="preserve">679128 </w:t>
      </w:r>
      <w:r>
        <w:t xml:space="preserve">NULL </w:t>
      </w:r>
      <w:r>
        <w:t xml:space="preserve">2023-03-28 00:00:00 </w:t>
      </w:r>
      <w:r>
        <w:t xml:space="preserve">2023-10-10 00:00:00 </w:t>
      </w:r>
      <w:r>
        <w:t xml:space="preserve">2023-08-07 00:00:00 </w:t>
      </w:r>
      <w:r>
        <w:t xml:space="preserve">22 </w:t>
      </w:r>
      <w:r>
        <w:t xml:space="preserve">127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681741 </w:t>
      </w:r>
      <w:r>
        <w:t xml:space="preserve">Organisation Internationale pour les Migrations </w:t>
      </w:r>
      <w:r>
        <w:t xml:space="preserve">OIM </w:t>
      </w:r>
      <w:r>
        <w:t xml:space="preserve">556 </w:t>
      </w:r>
      <w:r>
        <w:t xml:space="preserve">556 </w:t>
      </w:r>
    </w:p>
    <w:p>
      <w:r>
        <w:t xml:space="preserve">679129 </w:t>
      </w:r>
      <w:r>
        <w:t xml:space="preserve">NULL </w:t>
      </w:r>
      <w:r>
        <w:t xml:space="preserve">2023-05-04 00:00:00 </w:t>
      </w:r>
      <w:r>
        <w:t xml:space="preserve">2023-10-10 00:00:00 </w:t>
      </w:r>
      <w:r>
        <w:t xml:space="preserve">2023-08-07 00:00:00 </w:t>
      </w:r>
      <w:r>
        <w:t xml:space="preserve">50 </w:t>
      </w:r>
      <w:r>
        <w:t xml:space="preserve">289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681742 </w:t>
      </w:r>
      <w:r>
        <w:t xml:space="preserve">Organisation Internationale pour les Migrations </w:t>
      </w:r>
      <w:r>
        <w:t xml:space="preserve">OIM </w:t>
      </w:r>
      <w:r>
        <w:t xml:space="preserve">556 </w:t>
      </w:r>
      <w:r>
        <w:t xml:space="preserve">556 </w:t>
      </w:r>
    </w:p>
    <w:p>
      <w:r>
        <w:t xml:space="preserve">679130 </w:t>
      </w:r>
      <w:r>
        <w:t xml:space="preserve">NULL </w:t>
      </w:r>
      <w:r>
        <w:t xml:space="preserve">2023-09-30 00:00:00 </w:t>
      </w:r>
      <w:r>
        <w:t xml:space="preserve">2023-10-10 00:00:00 </w:t>
      </w:r>
      <w:r>
        <w:t xml:space="preserve">2023-08-07 00:00:00 </w:t>
      </w:r>
      <w:r>
        <w:t xml:space="preserve">43 </w:t>
      </w:r>
      <w:r>
        <w:t xml:space="preserve">249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681743 </w:t>
      </w:r>
      <w:r>
        <w:t xml:space="preserve">Organisation Internationale pour les Migrations </w:t>
      </w:r>
      <w:r>
        <w:t xml:space="preserve">OIM </w:t>
      </w:r>
      <w:r>
        <w:t xml:space="preserve">556 </w:t>
      </w:r>
      <w:r>
        <w:t xml:space="preserve">556 </w:t>
      </w:r>
    </w:p>
    <w:p>
      <w:r>
        <w:t xml:space="preserve">679131 </w:t>
      </w:r>
      <w:r>
        <w:t xml:space="preserve">NULL </w:t>
      </w:r>
      <w:r>
        <w:t xml:space="preserve">2023-03-28 00:00:00 </w:t>
      </w:r>
      <w:r>
        <w:t xml:space="preserve">2023-10-10 00:00:00 </w:t>
      </w:r>
      <w:r>
        <w:t xml:space="preserve">2023-08-07 00:00:00 </w:t>
      </w:r>
      <w:r>
        <w:t xml:space="preserve">27 </w:t>
      </w:r>
      <w:r>
        <w:t xml:space="preserve">160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681744 </w:t>
      </w:r>
      <w:r>
        <w:t xml:space="preserve">Organisation Internationale pour les Migrations </w:t>
      </w:r>
      <w:r>
        <w:t xml:space="preserve">OIM </w:t>
      </w:r>
      <w:r>
        <w:t xml:space="preserve">556 </w:t>
      </w:r>
      <w:r>
        <w:t xml:space="preserve">556 </w:t>
      </w:r>
    </w:p>
    <w:p>
      <w:r>
        <w:t xml:space="preserve">679132 </w:t>
      </w:r>
      <w:r>
        <w:t xml:space="preserve">NULL </w:t>
      </w:r>
      <w:r>
        <w:t xml:space="preserve">2023-05-04 00:00:00 </w:t>
      </w:r>
      <w:r>
        <w:t xml:space="preserve">2023-10-10 00:00:00 </w:t>
      </w:r>
      <w:r>
        <w:t xml:space="preserve">2023-08-07 00:00:00 </w:t>
      </w:r>
      <w:r>
        <w:t xml:space="preserve">39 </w:t>
      </w:r>
      <w:r>
        <w:t xml:space="preserve">231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681745 </w:t>
      </w:r>
      <w:r>
        <w:t xml:space="preserve">Organisation Internationale pour les Migrations </w:t>
      </w:r>
      <w:r>
        <w:t xml:space="preserve">OIM </w:t>
      </w:r>
      <w:r>
        <w:t xml:space="preserve">556 </w:t>
      </w:r>
      <w:r>
        <w:t xml:space="preserve">556 </w:t>
      </w:r>
    </w:p>
    <w:p>
      <w:r>
        <w:t xml:space="preserve">679133 </w:t>
      </w:r>
      <w:r>
        <w:t xml:space="preserve">NULL </w:t>
      </w:r>
      <w:r>
        <w:t xml:space="preserve">2023-05-04 00:00:00 </w:t>
      </w:r>
      <w:r>
        <w:t xml:space="preserve">2023-10-10 00:00:00 </w:t>
      </w:r>
      <w:r>
        <w:t xml:space="preserve">2023-08-07 00:00:00 </w:t>
      </w:r>
      <w:r>
        <w:t xml:space="preserve">28 </w:t>
      </w:r>
      <w:r>
        <w:t xml:space="preserve">183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681746 </w:t>
      </w:r>
      <w:r>
        <w:t xml:space="preserve">Organisation Internationale pour les Migrations </w:t>
      </w:r>
      <w:r>
        <w:t xml:space="preserve">OIM </w:t>
      </w:r>
      <w:r>
        <w:t xml:space="preserve">556 </w:t>
      </w:r>
      <w:r>
        <w:t xml:space="preserve">556 </w:t>
      </w:r>
    </w:p>
    <w:p>
      <w:r>
        <w:t xml:space="preserve">679134 </w:t>
      </w:r>
      <w:r>
        <w:t xml:space="preserve">NULL </w:t>
      </w:r>
      <w:r>
        <w:t xml:space="preserve">2023-09-30 00:00:00 </w:t>
      </w:r>
      <w:r>
        <w:t xml:space="preserve">2023-10-10 00:00:00 </w:t>
      </w:r>
      <w:r>
        <w:t xml:space="preserve">2023-08-07 00:00:00 </w:t>
      </w:r>
      <w:r>
        <w:t xml:space="preserve">23 </w:t>
      </w:r>
      <w:r>
        <w:t xml:space="preserve">151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681747 </w:t>
      </w:r>
      <w:r>
        <w:t xml:space="preserve">Organisation Internationale pour les Migrations </w:t>
      </w:r>
      <w:r>
        <w:t xml:space="preserve">OIM </w:t>
      </w:r>
      <w:r>
        <w:t xml:space="preserve">556 </w:t>
      </w:r>
      <w:r>
        <w:t xml:space="preserve">556 </w:t>
      </w:r>
    </w:p>
    <w:p>
      <w:r>
        <w:t xml:space="preserve">679135 </w:t>
      </w:r>
      <w:r>
        <w:t xml:space="preserve">NULL </w:t>
      </w:r>
      <w:r>
        <w:t xml:space="preserve">2023-05-04 00:00:00 </w:t>
      </w:r>
      <w:r>
        <w:t xml:space="preserve">2023-10-10 00:00:00 </w:t>
      </w:r>
      <w:r>
        <w:t xml:space="preserve">2023-08-08 00:00:00 </w:t>
      </w:r>
      <w:r>
        <w:t xml:space="preserve">12 </w:t>
      </w:r>
      <w:r>
        <w:t xml:space="preserve">72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681748 </w:t>
      </w:r>
      <w:r>
        <w:t xml:space="preserve">Organisation Internationale pour les Migrations </w:t>
      </w:r>
      <w:r>
        <w:t xml:space="preserve">OIM </w:t>
      </w:r>
      <w:r>
        <w:t xml:space="preserve">556 </w:t>
      </w:r>
      <w:r>
        <w:t xml:space="preserve">556 </w:t>
      </w:r>
    </w:p>
    <w:p>
      <w:r>
        <w:t xml:space="preserve">679136 </w:t>
      </w:r>
      <w:r>
        <w:t xml:space="preserve">NULL </w:t>
      </w:r>
      <w:r>
        <w:t xml:space="preserve">2023-03-28 00:00:00 </w:t>
      </w:r>
      <w:r>
        <w:t xml:space="preserve">2023-10-10 00:00:00 </w:t>
      </w:r>
      <w:r>
        <w:t xml:space="preserve">2023-08-07 00:00:00 </w:t>
      </w:r>
      <w:r>
        <w:t xml:space="preserve">37 </w:t>
      </w:r>
      <w:r>
        <w:t xml:space="preserve">222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681749 </w:t>
      </w:r>
      <w:r>
        <w:t xml:space="preserve">Organisation Internationale pour les Migrations </w:t>
      </w:r>
      <w:r>
        <w:t xml:space="preserve">OIM </w:t>
      </w:r>
      <w:r>
        <w:t xml:space="preserve">556 </w:t>
      </w:r>
      <w:r>
        <w:t xml:space="preserve">556 </w:t>
      </w:r>
    </w:p>
    <w:p>
      <w:r>
        <w:t xml:space="preserve">679137 </w:t>
      </w:r>
      <w:r>
        <w:t xml:space="preserve">NULL </w:t>
      </w:r>
      <w:r>
        <w:t xml:space="preserve">2023-05-04 00:00:00 </w:t>
      </w:r>
      <w:r>
        <w:t xml:space="preserve">2023-10-10 00:00:00 </w:t>
      </w:r>
      <w:r>
        <w:t xml:space="preserve">2023-08-07 00:00:00 </w:t>
      </w:r>
      <w:r>
        <w:t xml:space="preserve">19 </w:t>
      </w:r>
      <w:r>
        <w:t xml:space="preserve">114 </w:t>
      </w:r>
      <w:r>
        <w:t xml:space="preserve">2 </w:t>
      </w:r>
      <w:r>
        <w:t xml:space="preserve">Retourné </w:t>
      </w:r>
      <w:r>
        <w:t xml:space="preserve">CD6111ZS06 </w:t>
      </w:r>
      <w:r>
        <w:t xml:space="preserve">CD6111ZS06AS24 </w:t>
      </w:r>
      <w:r>
        <w:t xml:space="preserve">KAKONDO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681750 </w:t>
      </w:r>
      <w:r>
        <w:t xml:space="preserve">Organisation Internationale pour les Migrations </w:t>
      </w:r>
      <w:r>
        <w:t xml:space="preserve">OIM </w:t>
      </w:r>
      <w:r>
        <w:t xml:space="preserve">556 </w:t>
      </w:r>
      <w:r>
        <w:t xml:space="preserve">556 </w:t>
      </w:r>
    </w:p>
    <w:p>
      <w:r>
        <w:t xml:space="preserve">679138 </w:t>
      </w:r>
      <w:r>
        <w:t xml:space="preserve">NULL </w:t>
      </w:r>
      <w:r>
        <w:t xml:space="preserve">2022-12-01 00:00:00 </w:t>
      </w:r>
      <w:r>
        <w:t xml:space="preserve">2023-10-10 00:00:00 </w:t>
      </w:r>
      <w:r>
        <w:t xml:space="preserve">2023-08-16 00:00:00 </w:t>
      </w:r>
      <w:r>
        <w:t xml:space="preserve">2 </w:t>
      </w:r>
      <w:r>
        <w:t xml:space="preserve">7 </w:t>
      </w:r>
      <w:r>
        <w:t xml:space="preserve">2 </w:t>
      </w:r>
      <w:r>
        <w:t xml:space="preserve">Retourné </w:t>
      </w:r>
      <w:r>
        <w:t xml:space="preserve">CD6105ZS05 </w:t>
      </w:r>
      <w:r>
        <w:t xml:space="preserve">CD6105ZS05AS04 </w:t>
      </w:r>
      <w:r>
        <w:t xml:space="preserve">Liboyo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681751 </w:t>
      </w:r>
      <w:r>
        <w:t xml:space="preserve">Organisation Internationale pour les Migrations </w:t>
      </w:r>
      <w:r>
        <w:t xml:space="preserve">OIM </w:t>
      </w:r>
      <w:r>
        <w:t xml:space="preserve">556 </w:t>
      </w:r>
      <w:r>
        <w:t xml:space="preserve">556 </w:t>
      </w:r>
    </w:p>
    <w:p>
      <w:r>
        <w:t xml:space="preserve">679139 </w:t>
      </w:r>
      <w:r>
        <w:t xml:space="preserve">NULL </w:t>
      </w:r>
      <w:r>
        <w:t xml:space="preserve">2023-03-28 00:00:00 </w:t>
      </w:r>
      <w:r>
        <w:t xml:space="preserve">2023-10-10 00:00:00 </w:t>
      </w:r>
      <w:r>
        <w:t xml:space="preserve">2023-08-11 00:00:00 </w:t>
      </w:r>
      <w:r>
        <w:t xml:space="preserve">2 </w:t>
      </w:r>
      <w:r>
        <w:t xml:space="preserve">7 </w:t>
      </w:r>
      <w:r>
        <w:t xml:space="preserve">2 </w:t>
      </w:r>
      <w:r>
        <w:t xml:space="preserve">Retourné </w:t>
      </w:r>
      <w:r>
        <w:t xml:space="preserve">CD6105ZS05 </w:t>
      </w:r>
      <w:r>
        <w:t xml:space="preserve">CD6105ZS05AS06 </w:t>
      </w:r>
      <w:r>
        <w:t xml:space="preserve">Malunguma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CD61050906 </w:t>
      </w:r>
      <w:r>
        <w:t xml:space="preserve">Batike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681752 </w:t>
      </w:r>
      <w:r>
        <w:t xml:space="preserve">Organisation Internationale pour les Migrations </w:t>
      </w:r>
      <w:r>
        <w:t xml:space="preserve">OIM </w:t>
      </w:r>
      <w:r>
        <w:t xml:space="preserve">556 </w:t>
      </w:r>
      <w:r>
        <w:t xml:space="preserve">556 </w:t>
      </w:r>
    </w:p>
    <w:p>
      <w:r>
        <w:t xml:space="preserve">679140 </w:t>
      </w:r>
      <w:r>
        <w:t xml:space="preserve">NULL </w:t>
      </w:r>
      <w:r>
        <w:t xml:space="preserve">2022-12-01 00:00:00 </w:t>
      </w:r>
      <w:r>
        <w:t xml:space="preserve">2023-10-10 00:00:00 </w:t>
      </w:r>
      <w:r>
        <w:t xml:space="preserve">2023-08-09 00:00:00 </w:t>
      </w:r>
      <w:r>
        <w:t xml:space="preserve">3 </w:t>
      </w:r>
      <w:r>
        <w:t xml:space="preserve">18 </w:t>
      </w:r>
      <w:r>
        <w:t xml:space="preserve">2 </w:t>
      </w:r>
      <w:r>
        <w:t xml:space="preserve">Retourné </w:t>
      </w:r>
      <w:r>
        <w:t xml:space="preserve">CD6105ZS05 </w:t>
      </w:r>
      <w:r>
        <w:t xml:space="preserve">CD6105ZS05AS06 </w:t>
      </w:r>
      <w:r>
        <w:t xml:space="preserve">Malunguma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681753 </w:t>
      </w:r>
      <w:r>
        <w:t xml:space="preserve">Organisation Internationale pour les Migrations </w:t>
      </w:r>
      <w:r>
        <w:t xml:space="preserve">OIM </w:t>
      </w:r>
      <w:r>
        <w:t xml:space="preserve">556 </w:t>
      </w:r>
      <w:r>
        <w:t xml:space="preserve">556 </w:t>
      </w:r>
    </w:p>
    <w:p>
      <w:r>
        <w:t xml:space="preserve">679141 </w:t>
      </w:r>
      <w:r>
        <w:t xml:space="preserve">NULL </w:t>
      </w:r>
      <w:r>
        <w:t xml:space="preserve">2022-09-01 00:00:00 </w:t>
      </w:r>
      <w:r>
        <w:t xml:space="preserve">2023-10-10 00:00:00 </w:t>
      </w:r>
      <w:r>
        <w:t xml:space="preserve">2023-08-09 00:00:00 </w:t>
      </w:r>
      <w:r>
        <w:t xml:space="preserve">3 </w:t>
      </w:r>
      <w:r>
        <w:t xml:space="preserve">9 </w:t>
      </w:r>
      <w:r>
        <w:t xml:space="preserve">2 </w:t>
      </w:r>
      <w:r>
        <w:t xml:space="preserve">Retourné </w:t>
      </w:r>
      <w:r>
        <w:t xml:space="preserve">CD6105ZS05 </w:t>
      </w:r>
      <w:r>
        <w:t xml:space="preserve">CD6105ZS05AS06 </w:t>
      </w:r>
      <w:r>
        <w:t xml:space="preserve">Malunguma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681754 </w:t>
      </w:r>
      <w:r>
        <w:t xml:space="preserve">Organisation Internationale pour les Migrations </w:t>
      </w:r>
      <w:r>
        <w:t xml:space="preserve">OIM </w:t>
      </w:r>
      <w:r>
        <w:t xml:space="preserve">556 </w:t>
      </w:r>
      <w:r>
        <w:t xml:space="preserve">556 </w:t>
      </w:r>
    </w:p>
    <w:p>
      <w:r>
        <w:t xml:space="preserve">679142 </w:t>
      </w:r>
      <w:r>
        <w:t xml:space="preserve">NULL </w:t>
      </w:r>
      <w:r>
        <w:t xml:space="preserve">2023-03-28 00:00:00 </w:t>
      </w:r>
      <w:r>
        <w:t xml:space="preserve">2023-10-10 00:00:00 </w:t>
      </w:r>
      <w:r>
        <w:t xml:space="preserve">2023-08-08 00:00:00 </w:t>
      </w:r>
      <w:r>
        <w:t xml:space="preserve">3 </w:t>
      </w:r>
      <w:r>
        <w:t xml:space="preserve">18 </w:t>
      </w:r>
      <w:r>
        <w:t xml:space="preserve">2 </w:t>
      </w:r>
      <w:r>
        <w:t xml:space="preserve">Retourné </w:t>
      </w:r>
      <w:r>
        <w:t xml:space="preserve">CD6105ZS05 </w:t>
      </w:r>
      <w:r>
        <w:t xml:space="preserve">CD6105ZS05AS06 </w:t>
      </w:r>
      <w:r>
        <w:t xml:space="preserve">Malunguma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681755 </w:t>
      </w:r>
      <w:r>
        <w:t xml:space="preserve">Organisation Internationale pour les Migrations </w:t>
      </w:r>
      <w:r>
        <w:t xml:space="preserve">OIM </w:t>
      </w:r>
      <w:r>
        <w:t xml:space="preserve">556 </w:t>
      </w:r>
      <w:r>
        <w:t xml:space="preserve">556 </w:t>
      </w:r>
    </w:p>
    <w:p>
      <w:r>
        <w:t xml:space="preserve">679143 </w:t>
      </w:r>
      <w:r>
        <w:t xml:space="preserve">NULL </w:t>
      </w:r>
      <w:r>
        <w:t xml:space="preserve">2022-06-01 00:00:00 </w:t>
      </w:r>
      <w:r>
        <w:t xml:space="preserve">2023-10-10 00:00:00 </w:t>
      </w:r>
      <w:r>
        <w:t xml:space="preserve">2023-08-12 00:00:00 </w:t>
      </w:r>
      <w:r>
        <w:t xml:space="preserve">2 </w:t>
      </w:r>
      <w:r>
        <w:t xml:space="preserve">7 </w:t>
      </w:r>
      <w:r>
        <w:t xml:space="preserve">2 </w:t>
      </w:r>
      <w:r>
        <w:t xml:space="preserve">Retourné </w:t>
      </w:r>
      <w:r>
        <w:t xml:space="preserve">CD6105ZS05 </w:t>
      </w:r>
      <w:r>
        <w:t xml:space="preserve">CD6105ZS05AS06 </w:t>
      </w:r>
      <w:r>
        <w:t xml:space="preserve">Malunguma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681756 </w:t>
      </w:r>
      <w:r>
        <w:t xml:space="preserve">Organisation Internationale pour les Migrations </w:t>
      </w:r>
      <w:r>
        <w:t xml:space="preserve">OIM </w:t>
      </w:r>
      <w:r>
        <w:t xml:space="preserve">556 </w:t>
      </w:r>
      <w:r>
        <w:t xml:space="preserve">556 </w:t>
      </w:r>
    </w:p>
    <w:p>
      <w:r>
        <w:t xml:space="preserve">679144 </w:t>
      </w:r>
      <w:r>
        <w:t xml:space="preserve">NULL </w:t>
      </w:r>
      <w:r>
        <w:t xml:space="preserve">2023-03-28 00:00:00 </w:t>
      </w:r>
      <w:r>
        <w:t xml:space="preserve">2023-10-10 00:00:00 </w:t>
      </w:r>
      <w:r>
        <w:t xml:space="preserve">2023-08-14 00:00:00 </w:t>
      </w:r>
      <w:r>
        <w:t xml:space="preserve">1 </w:t>
      </w:r>
      <w:r>
        <w:t xml:space="preserve">3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681757 </w:t>
      </w:r>
      <w:r>
        <w:t xml:space="preserve">Organisation Internationale pour les Migrations </w:t>
      </w:r>
      <w:r>
        <w:t xml:space="preserve">OIM </w:t>
      </w:r>
      <w:r>
        <w:t xml:space="preserve">556 </w:t>
      </w:r>
      <w:r>
        <w:t xml:space="preserve">556 </w:t>
      </w:r>
    </w:p>
    <w:p>
      <w:r>
        <w:t xml:space="preserve">679145 </w:t>
      </w:r>
      <w:r>
        <w:t xml:space="preserve">NULL </w:t>
      </w:r>
      <w:r>
        <w:t xml:space="preserve">2023-03-28 00:00:00 </w:t>
      </w:r>
      <w:r>
        <w:t xml:space="preserve">2023-10-10 00:00:00 </w:t>
      </w:r>
      <w:r>
        <w:t xml:space="preserve">2023-08-15 00:00:00 </w:t>
      </w:r>
      <w:r>
        <w:t xml:space="preserve">2 </w:t>
      </w:r>
      <w:r>
        <w:t xml:space="preserve">6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681758 </w:t>
      </w:r>
      <w:r>
        <w:t xml:space="preserve">Organisation Internationale pour les Migrations </w:t>
      </w:r>
      <w:r>
        <w:t xml:space="preserve">OIM </w:t>
      </w:r>
      <w:r>
        <w:t xml:space="preserve">556 </w:t>
      </w:r>
      <w:r>
        <w:t xml:space="preserve">556 </w:t>
      </w:r>
    </w:p>
    <w:p>
      <w:r>
        <w:t xml:space="preserve">679146 </w:t>
      </w:r>
      <w:r>
        <w:t xml:space="preserve">NULL </w:t>
      </w:r>
      <w:r>
        <w:t xml:space="preserve">2023-03-28 00:00:00 </w:t>
      </w:r>
      <w:r>
        <w:t xml:space="preserve">2023-10-10 00:00:00 </w:t>
      </w:r>
      <w:r>
        <w:t xml:space="preserve">2023-08-14 00:00:00 </w:t>
      </w:r>
      <w:r>
        <w:t xml:space="preserve">8 </w:t>
      </w:r>
      <w:r>
        <w:t xml:space="preserve">17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681759 </w:t>
      </w:r>
      <w:r>
        <w:t xml:space="preserve">Organisation Internationale pour les Migrations </w:t>
      </w:r>
      <w:r>
        <w:t xml:space="preserve">OIM </w:t>
      </w:r>
      <w:r>
        <w:t xml:space="preserve">556 </w:t>
      </w:r>
      <w:r>
        <w:t xml:space="preserve">556 </w:t>
      </w:r>
    </w:p>
    <w:p>
      <w:r>
        <w:t xml:space="preserve">679147 </w:t>
      </w:r>
      <w:r>
        <w:t xml:space="preserve">NULL </w:t>
      </w:r>
      <w:r>
        <w:t xml:space="preserve">2022-09-01 00:00:00 </w:t>
      </w:r>
      <w:r>
        <w:t xml:space="preserve">2023-10-10 00:00:00 </w:t>
      </w:r>
      <w:r>
        <w:t xml:space="preserve">2023-08-15 00:00:00 </w:t>
      </w:r>
      <w:r>
        <w:t xml:space="preserve">5 </w:t>
      </w:r>
      <w:r>
        <w:t xml:space="preserve">18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681760 </w:t>
      </w:r>
      <w:r>
        <w:t xml:space="preserve">Organisation Internationale pour les Migrations </w:t>
      </w:r>
      <w:r>
        <w:t xml:space="preserve">OIM </w:t>
      </w:r>
      <w:r>
        <w:t xml:space="preserve">556 </w:t>
      </w:r>
      <w:r>
        <w:t xml:space="preserve">556 </w:t>
      </w:r>
    </w:p>
    <w:p>
      <w:r>
        <w:t xml:space="preserve">679148 </w:t>
      </w:r>
      <w:r>
        <w:t xml:space="preserve">NULL </w:t>
      </w:r>
      <w:r>
        <w:t xml:space="preserve">2022-12-01 00:00:00 </w:t>
      </w:r>
      <w:r>
        <w:t xml:space="preserve">2023-10-10 00:00:00 </w:t>
      </w:r>
      <w:r>
        <w:t xml:space="preserve">2023-08-15 00:00:00 </w:t>
      </w:r>
      <w:r>
        <w:t xml:space="preserve">7 </w:t>
      </w:r>
      <w:r>
        <w:t xml:space="preserve">23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681761 </w:t>
      </w:r>
      <w:r>
        <w:t xml:space="preserve">Organisation Internationale pour les Migrations </w:t>
      </w:r>
      <w:r>
        <w:t xml:space="preserve">OIM </w:t>
      </w:r>
      <w:r>
        <w:t xml:space="preserve">556 </w:t>
      </w:r>
      <w:r>
        <w:t xml:space="preserve">556 </w:t>
      </w:r>
    </w:p>
    <w:p>
      <w:r>
        <w:t xml:space="preserve">679149 </w:t>
      </w:r>
      <w:r>
        <w:t xml:space="preserve">NULL </w:t>
      </w:r>
      <w:r>
        <w:t xml:space="preserve">2022-09-01 00:00:00 </w:t>
      </w:r>
      <w:r>
        <w:t xml:space="preserve">2023-10-10 00:00:00 </w:t>
      </w:r>
      <w:r>
        <w:t xml:space="preserve">2023-08-15 00:00:00 </w:t>
      </w:r>
      <w:r>
        <w:t xml:space="preserve">7 </w:t>
      </w:r>
      <w:r>
        <w:t xml:space="preserve">32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681762 </w:t>
      </w:r>
      <w:r>
        <w:t xml:space="preserve">Organisation Internationale pour les Migrations </w:t>
      </w:r>
      <w:r>
        <w:t xml:space="preserve">OIM </w:t>
      </w:r>
      <w:r>
        <w:t xml:space="preserve">556 </w:t>
      </w:r>
      <w:r>
        <w:t xml:space="preserve">556 </w:t>
      </w:r>
    </w:p>
    <w:p>
      <w:r>
        <w:t xml:space="preserve">679150 </w:t>
      </w:r>
      <w:r>
        <w:t xml:space="preserve">NULL </w:t>
      </w:r>
      <w:r>
        <w:t xml:space="preserve">2022-12-01 00:00:00 </w:t>
      </w:r>
      <w:r>
        <w:t xml:space="preserve">2023-10-10 00:00:00 </w:t>
      </w:r>
      <w:r>
        <w:t xml:space="preserve">2023-08-15 00:00:00 </w:t>
      </w:r>
      <w:r>
        <w:t xml:space="preserve">3 </w:t>
      </w:r>
      <w:r>
        <w:t xml:space="preserve">9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681763 </w:t>
      </w:r>
      <w:r>
        <w:t xml:space="preserve">Organisation Internationale pour les Migrations </w:t>
      </w:r>
      <w:r>
        <w:t xml:space="preserve">OIM </w:t>
      </w:r>
      <w:r>
        <w:t xml:space="preserve">556 </w:t>
      </w:r>
      <w:r>
        <w:t xml:space="preserve">556 </w:t>
      </w:r>
    </w:p>
    <w:p>
      <w:r>
        <w:t xml:space="preserve">679151 </w:t>
      </w:r>
      <w:r>
        <w:t xml:space="preserve">NULL </w:t>
      </w:r>
      <w:r>
        <w:t xml:space="preserve">2023-03-28 00:00:00 </w:t>
      </w:r>
      <w:r>
        <w:t xml:space="preserve">2023-10-10 00:00:00 </w:t>
      </w:r>
      <w:r>
        <w:t xml:space="preserve">2023-08-15 00:00:00 </w:t>
      </w:r>
      <w:r>
        <w:t xml:space="preserve">2 </w:t>
      </w:r>
      <w:r>
        <w:t xml:space="preserve">8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681764 </w:t>
      </w:r>
      <w:r>
        <w:t xml:space="preserve">Organisation Internationale pour les Migrations </w:t>
      </w:r>
      <w:r>
        <w:t xml:space="preserve">OIM </w:t>
      </w:r>
      <w:r>
        <w:t xml:space="preserve">556 </w:t>
      </w:r>
      <w:r>
        <w:t xml:space="preserve">556 </w:t>
      </w:r>
    </w:p>
    <w:p>
      <w:r>
        <w:t xml:space="preserve">679152 </w:t>
      </w:r>
      <w:r>
        <w:t xml:space="preserve">NULL </w:t>
      </w:r>
      <w:r>
        <w:t xml:space="preserve">2023-05-04 00:00:00 </w:t>
      </w:r>
      <w:r>
        <w:t xml:space="preserve">2023-10-10 00:00:00 </w:t>
      </w:r>
      <w:r>
        <w:t xml:space="preserve">2023-08-15 00:00:00 </w:t>
      </w:r>
      <w:r>
        <w:t xml:space="preserve">1 </w:t>
      </w:r>
      <w:r>
        <w:t xml:space="preserve">4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681765 </w:t>
      </w:r>
      <w:r>
        <w:t xml:space="preserve">Organisation Internationale pour les Migrations </w:t>
      </w:r>
      <w:r>
        <w:t xml:space="preserve">OIM </w:t>
      </w:r>
      <w:r>
        <w:t xml:space="preserve">556 </w:t>
      </w:r>
      <w:r>
        <w:t xml:space="preserve">556 </w:t>
      </w:r>
    </w:p>
    <w:p>
      <w:r>
        <w:t xml:space="preserve">679153 </w:t>
      </w:r>
      <w:r>
        <w:t xml:space="preserve">NULL </w:t>
      </w:r>
      <w:r>
        <w:t xml:space="preserve">2023-09-30 00:00:00 </w:t>
      </w:r>
      <w:r>
        <w:t xml:space="preserve">2023-10-10 00:00:00 </w:t>
      </w:r>
      <w:r>
        <w:t xml:space="preserve">2023-08-15 00:00:00 </w:t>
      </w:r>
      <w:r>
        <w:t xml:space="preserve">1 </w:t>
      </w:r>
      <w:r>
        <w:t xml:space="preserve">4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681766 </w:t>
      </w:r>
      <w:r>
        <w:t xml:space="preserve">Organisation Internationale pour les Migrations </w:t>
      </w:r>
      <w:r>
        <w:t xml:space="preserve">OIM </w:t>
      </w:r>
      <w:r>
        <w:t xml:space="preserve">556 </w:t>
      </w:r>
      <w:r>
        <w:t xml:space="preserve">556 </w:t>
      </w:r>
    </w:p>
    <w:p>
      <w:r>
        <w:t xml:space="preserve">679154 </w:t>
      </w:r>
      <w:r>
        <w:t xml:space="preserve">NULL </w:t>
      </w:r>
      <w:r>
        <w:t xml:space="preserve">2022-12-01 00:00:00 </w:t>
      </w:r>
      <w:r>
        <w:t xml:space="preserve">2023-10-10 00:00:00 </w:t>
      </w:r>
      <w:r>
        <w:t xml:space="preserve">2023-08-15 00:00:00 </w:t>
      </w:r>
      <w:r>
        <w:t xml:space="preserve">5 </w:t>
      </w:r>
      <w:r>
        <w:t xml:space="preserve">13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CD610504 </w:t>
      </w:r>
      <w:r>
        <w:t xml:space="preserve">A.c. de lubero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681767 </w:t>
      </w:r>
      <w:r>
        <w:t xml:space="preserve">Organisation Internationale pour les Migrations </w:t>
      </w:r>
      <w:r>
        <w:t xml:space="preserve">OIM </w:t>
      </w:r>
      <w:r>
        <w:t xml:space="preserve">556 </w:t>
      </w:r>
      <w:r>
        <w:t xml:space="preserve">556 </w:t>
      </w:r>
    </w:p>
    <w:p>
      <w:r>
        <w:t xml:space="preserve">679155 </w:t>
      </w:r>
      <w:r>
        <w:t xml:space="preserve">NULL </w:t>
      </w:r>
      <w:r>
        <w:t xml:space="preserve">2023-03-28 00:00:00 </w:t>
      </w:r>
      <w:r>
        <w:t xml:space="preserve">2023-10-10 00:00:00 </w:t>
      </w:r>
      <w:r>
        <w:t xml:space="preserve">2023-08-15 00:00:00 </w:t>
      </w:r>
      <w:r>
        <w:t xml:space="preserve">3 </w:t>
      </w:r>
      <w:r>
        <w:t xml:space="preserve">7 </w:t>
      </w:r>
      <w:r>
        <w:t xml:space="preserve">2 </w:t>
      </w:r>
      <w:r>
        <w:t xml:space="preserve">Retourné </w:t>
      </w:r>
      <w:r>
        <w:t xml:space="preserve">CD6105ZS05 </w:t>
      </w:r>
      <w:r>
        <w:t xml:space="preserve">CD6105ZS05AS07 </w:t>
      </w:r>
      <w:r>
        <w:t xml:space="preserve">Mama Wa Huruma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CD61050901 </w:t>
      </w:r>
      <w:r>
        <w:t xml:space="preserve">Babika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681768 </w:t>
      </w:r>
      <w:r>
        <w:t xml:space="preserve">Organisation Internationale pour les Migrations </w:t>
      </w:r>
      <w:r>
        <w:t xml:space="preserve">OIM </w:t>
      </w:r>
      <w:r>
        <w:t xml:space="preserve">556 </w:t>
      </w:r>
      <w:r>
        <w:t xml:space="preserve">556 </w:t>
      </w:r>
    </w:p>
    <w:p>
      <w:r>
        <w:t xml:space="preserve">679156 </w:t>
      </w:r>
      <w:r>
        <w:t xml:space="preserve">NULL </w:t>
      </w:r>
      <w:r>
        <w:t xml:space="preserve">2022-12-01 00:00:00 </w:t>
      </w:r>
      <w:r>
        <w:t xml:space="preserve">2023-10-10 00:00:00 </w:t>
      </w:r>
      <w:r>
        <w:t xml:space="preserve">2023-08-12 00:00:00 </w:t>
      </w:r>
      <w:r>
        <w:t xml:space="preserve">2 </w:t>
      </w:r>
      <w:r>
        <w:t xml:space="preserve">10 </w:t>
      </w:r>
      <w:r>
        <w:t xml:space="preserve">2 </w:t>
      </w:r>
      <w:r>
        <w:t xml:space="preserve">Retourné </w:t>
      </w:r>
      <w:r>
        <w:t xml:space="preserve">CD6105ZS05 </w:t>
      </w:r>
      <w:r>
        <w:t xml:space="preserve">CD6105ZS05AS09 </w:t>
      </w:r>
      <w:r>
        <w:t xml:space="preserve">Midede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681769 </w:t>
      </w:r>
      <w:r>
        <w:t xml:space="preserve">Organisation Internationale pour les Migrations </w:t>
      </w:r>
      <w:r>
        <w:t xml:space="preserve">OIM </w:t>
      </w:r>
      <w:r>
        <w:t xml:space="preserve">556 </w:t>
      </w:r>
      <w:r>
        <w:t xml:space="preserve">556 </w:t>
      </w:r>
    </w:p>
    <w:p>
      <w:r>
        <w:t xml:space="preserve">679157 </w:t>
      </w:r>
      <w:r>
        <w:t xml:space="preserve">NULL </w:t>
      </w:r>
      <w:r>
        <w:t xml:space="preserve">2023-05-04 00:00:00 </w:t>
      </w:r>
      <w:r>
        <w:t xml:space="preserve">2023-10-10 00:00:00 </w:t>
      </w:r>
      <w:r>
        <w:t xml:space="preserve">2023-08-15 00:00:00 </w:t>
      </w:r>
      <w:r>
        <w:t xml:space="preserve">2 </w:t>
      </w:r>
      <w:r>
        <w:t xml:space="preserve">7 </w:t>
      </w:r>
      <w:r>
        <w:t xml:space="preserve">2 </w:t>
      </w:r>
      <w:r>
        <w:t xml:space="preserve">Retourné </w:t>
      </w:r>
      <w:r>
        <w:t xml:space="preserve">CD6105ZS05 </w:t>
      </w:r>
      <w:r>
        <w:t xml:space="preserve">CD6105ZS05AS09 </w:t>
      </w:r>
      <w:r>
        <w:t xml:space="preserve">Midede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681770 </w:t>
      </w:r>
      <w:r>
        <w:t xml:space="preserve">Organisation Internationale pour les Migrations </w:t>
      </w:r>
      <w:r>
        <w:t xml:space="preserve">OIM </w:t>
      </w:r>
      <w:r>
        <w:t xml:space="preserve">556 </w:t>
      </w:r>
      <w:r>
        <w:t xml:space="preserve">556 </w:t>
      </w:r>
    </w:p>
    <w:p>
      <w:r>
        <w:t xml:space="preserve">679158 </w:t>
      </w:r>
      <w:r>
        <w:t xml:space="preserve">NULL </w:t>
      </w:r>
      <w:r>
        <w:t xml:space="preserve">2022-12-01 00:00:00 </w:t>
      </w:r>
      <w:r>
        <w:t xml:space="preserve">2023-10-10 00:00:00 </w:t>
      </w:r>
      <w:r>
        <w:t xml:space="preserve">2023-08-20 00:00:00 </w:t>
      </w:r>
      <w:r>
        <w:t xml:space="preserve">126 </w:t>
      </w:r>
      <w:r>
        <w:t xml:space="preserve">756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681771 </w:t>
      </w:r>
      <w:r>
        <w:t xml:space="preserve">Organisation Internationale pour les Migrations </w:t>
      </w:r>
      <w:r>
        <w:t xml:space="preserve">OIM </w:t>
      </w:r>
      <w:r>
        <w:t xml:space="preserve">556 </w:t>
      </w:r>
      <w:r>
        <w:t xml:space="preserve">556 </w:t>
      </w:r>
    </w:p>
    <w:p>
      <w:r>
        <w:t xml:space="preserve">679159 </w:t>
      </w:r>
      <w:r>
        <w:t xml:space="preserve">NULL </w:t>
      </w:r>
      <w:r>
        <w:t xml:space="preserve">2023-03-28 00:00:00 </w:t>
      </w:r>
      <w:r>
        <w:t xml:space="preserve">2023-10-10 00:00:00 </w:t>
      </w:r>
      <w:r>
        <w:t xml:space="preserve">2023-08-20 00:00:00 </w:t>
      </w:r>
      <w:r>
        <w:t xml:space="preserve">17 </w:t>
      </w:r>
      <w:r>
        <w:t xml:space="preserve">100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681772 </w:t>
      </w:r>
      <w:r>
        <w:t xml:space="preserve">Organisation Internationale pour les Migrations </w:t>
      </w:r>
      <w:r>
        <w:t xml:space="preserve">OIM </w:t>
      </w:r>
      <w:r>
        <w:t xml:space="preserve">556 </w:t>
      </w:r>
      <w:r>
        <w:t xml:space="preserve">556 </w:t>
      </w:r>
    </w:p>
    <w:p>
      <w:r>
        <w:t xml:space="preserve">679160 </w:t>
      </w:r>
      <w:r>
        <w:t xml:space="preserve">NULL </w:t>
      </w:r>
      <w:r>
        <w:t xml:space="preserve">2023-09-30 00:00:00 </w:t>
      </w:r>
      <w:r>
        <w:t xml:space="preserve">2023-10-10 00:00:00 </w:t>
      </w:r>
      <w:r>
        <w:t xml:space="preserve">2023-08-20 00:00:00 </w:t>
      </w:r>
      <w:r>
        <w:t xml:space="preserve">5 </w:t>
      </w:r>
      <w:r>
        <w:t xml:space="preserve">30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681773 </w:t>
      </w:r>
      <w:r>
        <w:t xml:space="preserve">Organisation Internationale pour les Migrations </w:t>
      </w:r>
      <w:r>
        <w:t xml:space="preserve">OIM </w:t>
      </w:r>
      <w:r>
        <w:t xml:space="preserve">556 </w:t>
      </w:r>
      <w:r>
        <w:t xml:space="preserve">556 </w:t>
      </w:r>
    </w:p>
    <w:p>
      <w:r>
        <w:t xml:space="preserve">679161 </w:t>
      </w:r>
      <w:r>
        <w:t xml:space="preserve">NULL </w:t>
      </w:r>
      <w:r>
        <w:t xml:space="preserve">2022-12-01 00:00:00 </w:t>
      </w:r>
      <w:r>
        <w:t xml:space="preserve">2023-10-10 00:00:00 </w:t>
      </w:r>
      <w:r>
        <w:t xml:space="preserve">2023-08-11 00:00:00 </w:t>
      </w:r>
      <w:r>
        <w:t xml:space="preserve">51 </w:t>
      </w:r>
      <w:r>
        <w:t xml:space="preserve">306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681774 </w:t>
      </w:r>
      <w:r>
        <w:t xml:space="preserve">Organisation Internationale pour les Migrations </w:t>
      </w:r>
      <w:r>
        <w:t xml:space="preserve">OIM </w:t>
      </w:r>
      <w:r>
        <w:t xml:space="preserve">556 </w:t>
      </w:r>
      <w:r>
        <w:t xml:space="preserve">556 </w:t>
      </w:r>
    </w:p>
    <w:p>
      <w:r>
        <w:t xml:space="preserve">679162 </w:t>
      </w:r>
      <w:r>
        <w:t xml:space="preserve">NULL </w:t>
      </w:r>
      <w:r>
        <w:t xml:space="preserve">2023-03-28 00:00:00 </w:t>
      </w:r>
      <w:r>
        <w:t xml:space="preserve">2023-10-10 00:00:00 </w:t>
      </w:r>
      <w:r>
        <w:t xml:space="preserve">2023-08-11 00:00:00 </w:t>
      </w:r>
      <w:r>
        <w:t xml:space="preserve">26 </w:t>
      </w:r>
      <w:r>
        <w:t xml:space="preserve">159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681775 </w:t>
      </w:r>
      <w:r>
        <w:t xml:space="preserve">Organisation Internationale pour les Migrations </w:t>
      </w:r>
      <w:r>
        <w:t xml:space="preserve">OIM </w:t>
      </w:r>
      <w:r>
        <w:t xml:space="preserve">556 </w:t>
      </w:r>
      <w:r>
        <w:t xml:space="preserve">556 </w:t>
      </w:r>
    </w:p>
    <w:p>
      <w:r>
        <w:t xml:space="preserve">679163 </w:t>
      </w:r>
      <w:r>
        <w:t xml:space="preserve">NULL </w:t>
      </w:r>
      <w:r>
        <w:t xml:space="preserve">2023-09-30 00:00:00 </w:t>
      </w:r>
      <w:r>
        <w:t xml:space="preserve">2023-10-10 00:00:00 </w:t>
      </w:r>
      <w:r>
        <w:t xml:space="preserve">2023-08-11 00:00:00 </w:t>
      </w:r>
      <w:r>
        <w:t xml:space="preserve">4 </w:t>
      </w:r>
      <w:r>
        <w:t xml:space="preserve">25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681776 </w:t>
      </w:r>
      <w:r>
        <w:t xml:space="preserve">Organisation Internationale pour les Migrations </w:t>
      </w:r>
      <w:r>
        <w:t xml:space="preserve">OIM </w:t>
      </w:r>
      <w:r>
        <w:t xml:space="preserve">556 </w:t>
      </w:r>
      <w:r>
        <w:t xml:space="preserve">556 </w:t>
      </w:r>
    </w:p>
    <w:p>
      <w:r>
        <w:t xml:space="preserve">679164 </w:t>
      </w:r>
      <w:r>
        <w:t xml:space="preserve">NULL </w:t>
      </w:r>
      <w:r>
        <w:t xml:space="preserve">2022-12-01 00:00:00 </w:t>
      </w:r>
      <w:r>
        <w:t xml:space="preserve">2023-10-10 00:00:00 </w:t>
      </w:r>
      <w:r>
        <w:t xml:space="preserve">2023-08-11 00:00:00 </w:t>
      </w:r>
      <w:r>
        <w:t xml:space="preserve">25 </w:t>
      </w:r>
      <w:r>
        <w:t xml:space="preserve">150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681777 </w:t>
      </w:r>
      <w:r>
        <w:t xml:space="preserve">Organisation Internationale pour les Migrations </w:t>
      </w:r>
      <w:r>
        <w:t xml:space="preserve">OIM </w:t>
      </w:r>
      <w:r>
        <w:t xml:space="preserve">556 </w:t>
      </w:r>
      <w:r>
        <w:t xml:space="preserve">556 </w:t>
      </w:r>
    </w:p>
    <w:p>
      <w:r>
        <w:t xml:space="preserve">679165 </w:t>
      </w:r>
      <w:r>
        <w:t xml:space="preserve">NULL </w:t>
      </w:r>
      <w:r>
        <w:t xml:space="preserve">2023-03-28 00:00:00 </w:t>
      </w:r>
      <w:r>
        <w:t xml:space="preserve">2023-10-10 00:00:00 </w:t>
      </w:r>
      <w:r>
        <w:t xml:space="preserve">2023-08-11 00:00:00 </w:t>
      </w:r>
      <w:r>
        <w:t xml:space="preserve">48 </w:t>
      </w:r>
      <w:r>
        <w:t xml:space="preserve">288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681778 </w:t>
      </w:r>
      <w:r>
        <w:t xml:space="preserve">Organisation Internationale pour les Migrations </w:t>
      </w:r>
      <w:r>
        <w:t xml:space="preserve">OIM </w:t>
      </w:r>
      <w:r>
        <w:t xml:space="preserve">556 </w:t>
      </w:r>
      <w:r>
        <w:t xml:space="preserve">556 </w:t>
      </w:r>
    </w:p>
    <w:p>
      <w:r>
        <w:t xml:space="preserve">679166 </w:t>
      </w:r>
      <w:r>
        <w:t xml:space="preserve">NULL </w:t>
      </w:r>
      <w:r>
        <w:t xml:space="preserve">2022-12-01 00:00:00 </w:t>
      </w:r>
      <w:r>
        <w:t xml:space="preserve">2023-10-10 00:00:00 </w:t>
      </w:r>
      <w:r>
        <w:t xml:space="preserve">2023-08-18 00:00:00 </w:t>
      </w:r>
      <w:r>
        <w:t xml:space="preserve">126 </w:t>
      </w:r>
      <w:r>
        <w:t xml:space="preserve">756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681779 </w:t>
      </w:r>
      <w:r>
        <w:t xml:space="preserve">Organisation Internationale pour les Migrations </w:t>
      </w:r>
      <w:r>
        <w:t xml:space="preserve">OIM </w:t>
      </w:r>
      <w:r>
        <w:t xml:space="preserve">556 </w:t>
      </w:r>
      <w:r>
        <w:t xml:space="preserve">556 </w:t>
      </w:r>
    </w:p>
    <w:p>
      <w:r>
        <w:t xml:space="preserve">679167 </w:t>
      </w:r>
      <w:r>
        <w:t xml:space="preserve">NULL </w:t>
      </w:r>
      <w:r>
        <w:t xml:space="preserve">2023-03-28 00:00:00 </w:t>
      </w:r>
      <w:r>
        <w:t xml:space="preserve">2023-10-10 00:00:00 </w:t>
      </w:r>
      <w:r>
        <w:t xml:space="preserve">2023-08-18 00:00:00 </w:t>
      </w:r>
      <w:r>
        <w:t xml:space="preserve">17 </w:t>
      </w:r>
      <w:r>
        <w:t xml:space="preserve">107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681780 </w:t>
      </w:r>
      <w:r>
        <w:t xml:space="preserve">Organisation Internationale pour les Migrations </w:t>
      </w:r>
      <w:r>
        <w:t xml:space="preserve">OIM </w:t>
      </w:r>
      <w:r>
        <w:t xml:space="preserve">556 </w:t>
      </w:r>
      <w:r>
        <w:t xml:space="preserve">556 </w:t>
      </w:r>
    </w:p>
    <w:p>
      <w:r>
        <w:t xml:space="preserve">679168 </w:t>
      </w:r>
      <w:r>
        <w:t xml:space="preserve">NULL </w:t>
      </w:r>
      <w:r>
        <w:t xml:space="preserve">2023-09-30 00:00:00 </w:t>
      </w:r>
      <w:r>
        <w:t xml:space="preserve">2023-10-10 00:00:00 </w:t>
      </w:r>
      <w:r>
        <w:t xml:space="preserve">2023-08-18 00:00:00 </w:t>
      </w:r>
      <w:r>
        <w:t xml:space="preserve">7 </w:t>
      </w:r>
      <w:r>
        <w:t xml:space="preserve">44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681781 </w:t>
      </w:r>
      <w:r>
        <w:t xml:space="preserve">Organisation Internationale pour les Migrations </w:t>
      </w:r>
      <w:r>
        <w:t xml:space="preserve">OIM </w:t>
      </w:r>
      <w:r>
        <w:t xml:space="preserve">556 </w:t>
      </w:r>
      <w:r>
        <w:t xml:space="preserve">556 </w:t>
      </w:r>
    </w:p>
    <w:p>
      <w:r>
        <w:t xml:space="preserve">679169 </w:t>
      </w:r>
      <w:r>
        <w:t xml:space="preserve">NULL </w:t>
      </w:r>
      <w:r>
        <w:t xml:space="preserve">2022-12-01 00:00:00 </w:t>
      </w:r>
      <w:r>
        <w:t xml:space="preserve">2023-10-10 00:00:00 </w:t>
      </w:r>
      <w:r>
        <w:t xml:space="preserve">2023-08-11 00:00:00 </w:t>
      </w:r>
      <w:r>
        <w:t xml:space="preserve">55 </w:t>
      </w:r>
      <w:r>
        <w:t xml:space="preserve">330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681782 </w:t>
      </w:r>
      <w:r>
        <w:t xml:space="preserve">Organisation Internationale pour les Migrations </w:t>
      </w:r>
      <w:r>
        <w:t xml:space="preserve">OIM </w:t>
      </w:r>
      <w:r>
        <w:t xml:space="preserve">556 </w:t>
      </w:r>
      <w:r>
        <w:t xml:space="preserve">556 </w:t>
      </w:r>
    </w:p>
    <w:p>
      <w:r>
        <w:t xml:space="preserve">679170 </w:t>
      </w:r>
      <w:r>
        <w:t xml:space="preserve">NULL </w:t>
      </w:r>
      <w:r>
        <w:t xml:space="preserve">2023-03-28 00:00:00 </w:t>
      </w:r>
      <w:r>
        <w:t xml:space="preserve">2023-10-10 00:00:00 </w:t>
      </w:r>
      <w:r>
        <w:t xml:space="preserve">2023-08-11 00:00:00 </w:t>
      </w:r>
      <w:r>
        <w:t xml:space="preserve">30 </w:t>
      </w:r>
      <w:r>
        <w:t xml:space="preserve">183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681783 </w:t>
      </w:r>
      <w:r>
        <w:t xml:space="preserve">Organisation Internationale pour les Migrations </w:t>
      </w:r>
      <w:r>
        <w:t xml:space="preserve">OIM </w:t>
      </w:r>
      <w:r>
        <w:t xml:space="preserve">556 </w:t>
      </w:r>
      <w:r>
        <w:t xml:space="preserve">556 </w:t>
      </w:r>
    </w:p>
    <w:p>
      <w:r>
        <w:t xml:space="preserve">679171 </w:t>
      </w:r>
      <w:r>
        <w:t xml:space="preserve">NULL </w:t>
      </w:r>
      <w:r>
        <w:t xml:space="preserve">2023-09-30 00:00:00 </w:t>
      </w:r>
      <w:r>
        <w:t xml:space="preserve">2023-10-10 00:00:00 </w:t>
      </w:r>
      <w:r>
        <w:t xml:space="preserve">2023-08-11 00:00:00 </w:t>
      </w:r>
      <w:r>
        <w:t xml:space="preserve">4 </w:t>
      </w:r>
      <w:r>
        <w:t xml:space="preserve">24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681784 </w:t>
      </w:r>
      <w:r>
        <w:t xml:space="preserve">Organisation Internationale pour les Migrations </w:t>
      </w:r>
      <w:r>
        <w:t xml:space="preserve">OIM </w:t>
      </w:r>
      <w:r>
        <w:t xml:space="preserve">556 </w:t>
      </w:r>
      <w:r>
        <w:t xml:space="preserve">556 </w:t>
      </w:r>
    </w:p>
    <w:p>
      <w:r>
        <w:t xml:space="preserve">679172 </w:t>
      </w:r>
      <w:r>
        <w:t xml:space="preserve">NULL </w:t>
      </w:r>
      <w:r>
        <w:t xml:space="preserve">2022-12-01 00:00:00 </w:t>
      </w:r>
      <w:r>
        <w:t xml:space="preserve">2023-10-10 00:00:00 </w:t>
      </w:r>
      <w:r>
        <w:t xml:space="preserve">2023-08-11 00:00:00 </w:t>
      </w:r>
      <w:r>
        <w:t xml:space="preserve">4 </w:t>
      </w:r>
      <w:r>
        <w:t xml:space="preserve">5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681785 </w:t>
      </w:r>
      <w:r>
        <w:t xml:space="preserve">Organisation Internationale pour les Migrations </w:t>
      </w:r>
      <w:r>
        <w:t xml:space="preserve">OIM </w:t>
      </w:r>
      <w:r>
        <w:t xml:space="preserve">556 </w:t>
      </w:r>
      <w:r>
        <w:t xml:space="preserve">556 </w:t>
      </w:r>
    </w:p>
    <w:p>
      <w:r>
        <w:t xml:space="preserve">679173 </w:t>
      </w:r>
      <w:r>
        <w:t xml:space="preserve">NULL </w:t>
      </w:r>
      <w:r>
        <w:t xml:space="preserve">2023-09-30 00:00:00 </w:t>
      </w:r>
      <w:r>
        <w:t xml:space="preserve">2023-10-10 00:00:00 </w:t>
      </w:r>
      <w:r>
        <w:t xml:space="preserve">2023-08-11 00:00:00 </w:t>
      </w:r>
      <w:r>
        <w:t xml:space="preserve">73 </w:t>
      </w:r>
      <w:r>
        <w:t xml:space="preserve">96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681786 </w:t>
      </w:r>
      <w:r>
        <w:t xml:space="preserve">Organisation Internationale pour les Migrations </w:t>
      </w:r>
      <w:r>
        <w:t xml:space="preserve">OIM </w:t>
      </w:r>
      <w:r>
        <w:t xml:space="preserve">556 </w:t>
      </w:r>
      <w:r>
        <w:t xml:space="preserve">556 </w:t>
      </w:r>
    </w:p>
    <w:p>
      <w:r>
        <w:t xml:space="preserve">679174 </w:t>
      </w:r>
      <w:r>
        <w:t xml:space="preserve">NULL </w:t>
      </w:r>
      <w:r>
        <w:t xml:space="preserve">2022-12-01 00:00:00 </w:t>
      </w:r>
      <w:r>
        <w:t xml:space="preserve">2023-10-10 00:00:00 </w:t>
      </w:r>
      <w:r>
        <w:t xml:space="preserve">2023-08-11 00:00:00 </w:t>
      </w:r>
      <w:r>
        <w:t xml:space="preserve">61 </w:t>
      </w:r>
      <w:r>
        <w:t xml:space="preserve">366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681787 </w:t>
      </w:r>
      <w:r>
        <w:t xml:space="preserve">Organisation Internationale pour les Migrations </w:t>
      </w:r>
      <w:r>
        <w:t xml:space="preserve">OIM </w:t>
      </w:r>
      <w:r>
        <w:t xml:space="preserve">556 </w:t>
      </w:r>
      <w:r>
        <w:t xml:space="preserve">556 </w:t>
      </w:r>
    </w:p>
    <w:p>
      <w:r>
        <w:t xml:space="preserve">679175 </w:t>
      </w:r>
      <w:r>
        <w:t xml:space="preserve">NULL </w:t>
      </w:r>
      <w:r>
        <w:t xml:space="preserve">2023-03-28 00:00:00 </w:t>
      </w:r>
      <w:r>
        <w:t xml:space="preserve">2023-10-10 00:00:00 </w:t>
      </w:r>
      <w:r>
        <w:t xml:space="preserve">2023-08-11 00:00:00 </w:t>
      </w:r>
      <w:r>
        <w:t xml:space="preserve">14 </w:t>
      </w:r>
      <w:r>
        <w:t xml:space="preserve">84 </w:t>
      </w:r>
      <w:r>
        <w:t xml:space="preserve">2 </w:t>
      </w:r>
      <w:r>
        <w:t xml:space="preserve">Retourné </w:t>
      </w:r>
      <w:r>
        <w:t xml:space="preserve">CD6111ZS06 </w:t>
      </w:r>
      <w:r>
        <w:t xml:space="preserve">CD6111ZS06as14 </w:t>
      </w:r>
      <w:r>
        <w:t xml:space="preserve">Nkokwe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681788 </w:t>
      </w:r>
      <w:r>
        <w:t xml:space="preserve">Organisation Internationale pour les Migrations </w:t>
      </w:r>
      <w:r>
        <w:t xml:space="preserve">OIM </w:t>
      </w:r>
      <w:r>
        <w:t xml:space="preserve">556 </w:t>
      </w:r>
      <w:r>
        <w:t xml:space="preserve">556 </w:t>
      </w:r>
    </w:p>
    <w:p>
      <w:r>
        <w:t xml:space="preserve">679176 </w:t>
      </w:r>
      <w:r>
        <w:t xml:space="preserve">NULL </w:t>
      </w:r>
      <w:r>
        <w:t xml:space="preserve">2022-12-01 00:00:00 </w:t>
      </w:r>
      <w:r>
        <w:t xml:space="preserve">2023-10-10 00:00:00 </w:t>
      </w:r>
      <w:r>
        <w:t xml:space="preserve">2023-08-11 00:00:00 </w:t>
      </w:r>
      <w:r>
        <w:t xml:space="preserve">25 </w:t>
      </w:r>
      <w:r>
        <w:t xml:space="preserve">150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681789 </w:t>
      </w:r>
      <w:r>
        <w:t xml:space="preserve">Organisation Internationale pour les Migrations </w:t>
      </w:r>
      <w:r>
        <w:t xml:space="preserve">OIM </w:t>
      </w:r>
      <w:r>
        <w:t xml:space="preserve">556 </w:t>
      </w:r>
      <w:r>
        <w:t xml:space="preserve">556 </w:t>
      </w:r>
    </w:p>
    <w:p>
      <w:r>
        <w:t xml:space="preserve">679177 </w:t>
      </w:r>
      <w:r>
        <w:t xml:space="preserve">NULL </w:t>
      </w:r>
      <w:r>
        <w:t xml:space="preserve">2023-09-30 00:00:00 </w:t>
      </w:r>
      <w:r>
        <w:t xml:space="preserve">2023-10-10 00:00:00 </w:t>
      </w:r>
      <w:r>
        <w:t xml:space="preserve">2023-08-11 00:00:00 </w:t>
      </w:r>
      <w:r>
        <w:t xml:space="preserve">4 </w:t>
      </w:r>
      <w:r>
        <w:t xml:space="preserve">29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681790 </w:t>
      </w:r>
      <w:r>
        <w:t xml:space="preserve">Organisation Internationale pour les Migrations </w:t>
      </w:r>
      <w:r>
        <w:t xml:space="preserve">OIM </w:t>
      </w:r>
      <w:r>
        <w:t xml:space="preserve">556 </w:t>
      </w:r>
      <w:r>
        <w:t xml:space="preserve">556 </w:t>
      </w:r>
    </w:p>
    <w:p>
      <w:r>
        <w:t xml:space="preserve">679178 </w:t>
      </w:r>
      <w:r>
        <w:t xml:space="preserve">NULL </w:t>
      </w:r>
      <w:r>
        <w:t xml:space="preserve">2022-12-01 00:00:00 </w:t>
      </w:r>
      <w:r>
        <w:t xml:space="preserve">2023-10-10 00:00:00 </w:t>
      </w:r>
      <w:r>
        <w:t xml:space="preserve">2023-08-11 00:00:00 </w:t>
      </w:r>
      <w:r>
        <w:t xml:space="preserve">45 </w:t>
      </w:r>
      <w:r>
        <w:t xml:space="preserve">270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681791 </w:t>
      </w:r>
      <w:r>
        <w:t xml:space="preserve">Organisation Internationale pour les Migrations </w:t>
      </w:r>
      <w:r>
        <w:t xml:space="preserve">OIM </w:t>
      </w:r>
      <w:r>
        <w:t xml:space="preserve">556 </w:t>
      </w:r>
      <w:r>
        <w:t xml:space="preserve">556 </w:t>
      </w:r>
    </w:p>
    <w:p>
      <w:r>
        <w:t xml:space="preserve">679179 </w:t>
      </w:r>
      <w:r>
        <w:t xml:space="preserve">NULL </w:t>
      </w:r>
      <w:r>
        <w:t xml:space="preserve">2023-09-30 00:00:00 </w:t>
      </w:r>
      <w:r>
        <w:t xml:space="preserve">2023-10-10 00:00:00 </w:t>
      </w:r>
      <w:r>
        <w:t xml:space="preserve">2023-08-11 00:00:00 </w:t>
      </w:r>
      <w:r>
        <w:t xml:space="preserve">7 </w:t>
      </w:r>
      <w:r>
        <w:t xml:space="preserve">42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681792 </w:t>
      </w:r>
      <w:r>
        <w:t xml:space="preserve">Organisation Internationale pour les Migrations </w:t>
      </w:r>
      <w:r>
        <w:t xml:space="preserve">OIM </w:t>
      </w:r>
      <w:r>
        <w:t xml:space="preserve">556 </w:t>
      </w:r>
      <w:r>
        <w:t xml:space="preserve">556 </w:t>
      </w:r>
    </w:p>
    <w:p>
      <w:r>
        <w:t xml:space="preserve">679180 </w:t>
      </w:r>
      <w:r>
        <w:t xml:space="preserve">NULL </w:t>
      </w:r>
      <w:r>
        <w:t xml:space="preserve">2022-09-01 00:00:00 </w:t>
      </w:r>
      <w:r>
        <w:t xml:space="preserve">2023-10-10 00:00:00 </w:t>
      </w:r>
      <w:r>
        <w:t xml:space="preserve">2023-08-11 00:00:00 </w:t>
      </w:r>
      <w:r>
        <w:t xml:space="preserve">7 </w:t>
      </w:r>
      <w:r>
        <w:t xml:space="preserve">42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681793 </w:t>
      </w:r>
      <w:r>
        <w:t xml:space="preserve">Organisation Internationale pour les Migrations </w:t>
      </w:r>
      <w:r>
        <w:t xml:space="preserve">OIM </w:t>
      </w:r>
      <w:r>
        <w:t xml:space="preserve">556 </w:t>
      </w:r>
      <w:r>
        <w:t xml:space="preserve">556 </w:t>
      </w:r>
    </w:p>
    <w:p>
      <w:r>
        <w:t xml:space="preserve">679181 </w:t>
      </w:r>
      <w:r>
        <w:t xml:space="preserve">NULL </w:t>
      </w:r>
      <w:r>
        <w:t xml:space="preserve">2022-12-01 00:00:00 </w:t>
      </w:r>
      <w:r>
        <w:t xml:space="preserve">2023-10-10 00:00:00 </w:t>
      </w:r>
      <w:r>
        <w:t xml:space="preserve">2023-08-11 00:00:00 </w:t>
      </w:r>
      <w:r>
        <w:t xml:space="preserve">19 </w:t>
      </w:r>
      <w:r>
        <w:t xml:space="preserve">114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681794 </w:t>
      </w:r>
      <w:r>
        <w:t xml:space="preserve">Organisation Internationale pour les Migrations </w:t>
      </w:r>
      <w:r>
        <w:t xml:space="preserve">OIM </w:t>
      </w:r>
      <w:r>
        <w:t xml:space="preserve">556 </w:t>
      </w:r>
      <w:r>
        <w:t xml:space="preserve">556 </w:t>
      </w:r>
    </w:p>
    <w:p>
      <w:r>
        <w:t xml:space="preserve">679182 </w:t>
      </w:r>
      <w:r>
        <w:t xml:space="preserve">NULL </w:t>
      </w:r>
      <w:r>
        <w:t xml:space="preserve">2023-03-28 00:00:00 </w:t>
      </w:r>
      <w:r>
        <w:t xml:space="preserve">2023-10-10 00:00:00 </w:t>
      </w:r>
      <w:r>
        <w:t xml:space="preserve">2023-08-11 00:00:00 </w:t>
      </w:r>
      <w:r>
        <w:t xml:space="preserve">12 </w:t>
      </w:r>
      <w:r>
        <w:t xml:space="preserve">81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681795 </w:t>
      </w:r>
      <w:r>
        <w:t xml:space="preserve">Organisation Internationale pour les Migrations </w:t>
      </w:r>
      <w:r>
        <w:t xml:space="preserve">OIM </w:t>
      </w:r>
      <w:r>
        <w:t xml:space="preserve">556 </w:t>
      </w:r>
      <w:r>
        <w:t xml:space="preserve">556 </w:t>
      </w:r>
    </w:p>
    <w:p>
      <w:r>
        <w:t xml:space="preserve">679183 </w:t>
      </w:r>
      <w:r>
        <w:t xml:space="preserve">NULL </w:t>
      </w:r>
      <w:r>
        <w:t xml:space="preserve">2023-09-30 00:00:00 </w:t>
      </w:r>
      <w:r>
        <w:t xml:space="preserve">2023-10-10 00:00:00 </w:t>
      </w:r>
      <w:r>
        <w:t xml:space="preserve">2023-08-11 00:00:00 </w:t>
      </w:r>
      <w:r>
        <w:t xml:space="preserve">12 </w:t>
      </w:r>
      <w:r>
        <w:t xml:space="preserve">81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681796 </w:t>
      </w:r>
      <w:r>
        <w:t xml:space="preserve">Organisation Internationale pour les Migrations </w:t>
      </w:r>
      <w:r>
        <w:t xml:space="preserve">OIM </w:t>
      </w:r>
      <w:r>
        <w:t xml:space="preserve">556 </w:t>
      </w:r>
      <w:r>
        <w:t xml:space="preserve">556 </w:t>
      </w:r>
    </w:p>
    <w:p>
      <w:r>
        <w:t xml:space="preserve">679184 </w:t>
      </w:r>
      <w:r>
        <w:t xml:space="preserve">NULL </w:t>
      </w:r>
      <w:r>
        <w:t xml:space="preserve">2022-12-01 00:00:00 </w:t>
      </w:r>
      <w:r>
        <w:t xml:space="preserve">2023-10-10 00:00:00 </w:t>
      </w:r>
      <w:r>
        <w:t xml:space="preserve">2023-08-18 00:00:00 </w:t>
      </w:r>
      <w:r>
        <w:t xml:space="preserve">24 </w:t>
      </w:r>
      <w:r>
        <w:t xml:space="preserve">144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681797 </w:t>
      </w:r>
      <w:r>
        <w:t xml:space="preserve">Organisation Internationale pour les Migrations </w:t>
      </w:r>
      <w:r>
        <w:t xml:space="preserve">OIM </w:t>
      </w:r>
      <w:r>
        <w:t xml:space="preserve">556 </w:t>
      </w:r>
      <w:r>
        <w:t xml:space="preserve">556 </w:t>
      </w:r>
    </w:p>
    <w:p>
      <w:r>
        <w:t xml:space="preserve">679185 </w:t>
      </w:r>
      <w:r>
        <w:t xml:space="preserve">NULL </w:t>
      </w:r>
      <w:r>
        <w:t xml:space="preserve">2023-03-28 00:00:00 </w:t>
      </w:r>
      <w:r>
        <w:t xml:space="preserve">2023-10-10 00:00:00 </w:t>
      </w:r>
      <w:r>
        <w:t xml:space="preserve">2023-08-18 00:00:00 </w:t>
      </w:r>
      <w:r>
        <w:t xml:space="preserve">5 </w:t>
      </w:r>
      <w:r>
        <w:t xml:space="preserve">32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681798 </w:t>
      </w:r>
      <w:r>
        <w:t xml:space="preserve">Organisation Internationale pour les Migrations </w:t>
      </w:r>
      <w:r>
        <w:t xml:space="preserve">OIM </w:t>
      </w:r>
      <w:r>
        <w:t xml:space="preserve">556 </w:t>
      </w:r>
      <w:r>
        <w:t xml:space="preserve">556 </w:t>
      </w:r>
    </w:p>
    <w:p>
      <w:r>
        <w:t xml:space="preserve">679186 </w:t>
      </w:r>
      <w:r>
        <w:t xml:space="preserve">NULL </w:t>
      </w:r>
      <w:r>
        <w:t xml:space="preserve">2023-09-30 00:00:00 </w:t>
      </w:r>
      <w:r>
        <w:t xml:space="preserve">2023-10-10 00:00:00 </w:t>
      </w:r>
      <w:r>
        <w:t xml:space="preserve">2023-08-18 00:00:00 </w:t>
      </w:r>
      <w:r>
        <w:t xml:space="preserve">10 </w:t>
      </w:r>
      <w:r>
        <w:t xml:space="preserve">63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681799 </w:t>
      </w:r>
      <w:r>
        <w:t xml:space="preserve">Organisation Internationale pour les Migrations </w:t>
      </w:r>
      <w:r>
        <w:t xml:space="preserve">OIM </w:t>
      </w:r>
      <w:r>
        <w:t xml:space="preserve">556 </w:t>
      </w:r>
      <w:r>
        <w:t xml:space="preserve">556 </w:t>
      </w:r>
    </w:p>
    <w:p>
      <w:r>
        <w:t xml:space="preserve">679187 </w:t>
      </w:r>
      <w:r>
        <w:t xml:space="preserve">NULL </w:t>
      </w:r>
      <w:r>
        <w:t xml:space="preserve">2022-12-01 00:00:00 </w:t>
      </w:r>
      <w:r>
        <w:t xml:space="preserve">2023-10-10 00:00:00 </w:t>
      </w:r>
      <w:r>
        <w:t xml:space="preserve">2023-08-11 00:00:00 </w:t>
      </w:r>
      <w:r>
        <w:t xml:space="preserve">26 </w:t>
      </w:r>
      <w:r>
        <w:t xml:space="preserve">156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681800 </w:t>
      </w:r>
      <w:r>
        <w:t xml:space="preserve">Organisation Internationale pour les Migrations </w:t>
      </w:r>
      <w:r>
        <w:t xml:space="preserve">OIM </w:t>
      </w:r>
      <w:r>
        <w:t xml:space="preserve">556 </w:t>
      </w:r>
      <w:r>
        <w:t xml:space="preserve">556 </w:t>
      </w:r>
    </w:p>
    <w:p>
      <w:r>
        <w:t xml:space="preserve">679188 </w:t>
      </w:r>
      <w:r>
        <w:t xml:space="preserve">NULL </w:t>
      </w:r>
      <w:r>
        <w:t xml:space="preserve">2023-03-28 00:00:00 </w:t>
      </w:r>
      <w:r>
        <w:t xml:space="preserve">2023-10-10 00:00:00 </w:t>
      </w:r>
      <w:r>
        <w:t xml:space="preserve">2023-08-11 00:00:00 </w:t>
      </w:r>
      <w:r>
        <w:t xml:space="preserve">16 </w:t>
      </w:r>
      <w:r>
        <w:t xml:space="preserve">87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681801 </w:t>
      </w:r>
      <w:r>
        <w:t xml:space="preserve">Organisation Internationale pour les Migrations </w:t>
      </w:r>
      <w:r>
        <w:t xml:space="preserve">OIM </w:t>
      </w:r>
      <w:r>
        <w:t xml:space="preserve">556 </w:t>
      </w:r>
      <w:r>
        <w:t xml:space="preserve">556 </w:t>
      </w:r>
    </w:p>
    <w:p>
      <w:r>
        <w:t xml:space="preserve">679189 </w:t>
      </w:r>
      <w:r>
        <w:t xml:space="preserve">NULL </w:t>
      </w:r>
      <w:r>
        <w:t xml:space="preserve">2023-09-30 00:00:00 </w:t>
      </w:r>
      <w:r>
        <w:t xml:space="preserve">2023-10-10 00:00:00 </w:t>
      </w:r>
      <w:r>
        <w:t xml:space="preserve">2023-08-11 00:00:00 </w:t>
      </w:r>
      <w:r>
        <w:t xml:space="preserve">27 </w:t>
      </w:r>
      <w:r>
        <w:t xml:space="preserve">147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681802 </w:t>
      </w:r>
      <w:r>
        <w:t xml:space="preserve">Organisation Internationale pour les Migrations </w:t>
      </w:r>
      <w:r>
        <w:t xml:space="preserve">OIM </w:t>
      </w:r>
      <w:r>
        <w:t xml:space="preserve">556 </w:t>
      </w:r>
      <w:r>
        <w:t xml:space="preserve">556 </w:t>
      </w:r>
    </w:p>
    <w:p>
      <w:r>
        <w:t xml:space="preserve">679190 </w:t>
      </w:r>
      <w:r>
        <w:t xml:space="preserve">NULL </w:t>
      </w:r>
      <w:r>
        <w:t xml:space="preserve">2022-12-01 00:00:00 </w:t>
      </w:r>
      <w:r>
        <w:t xml:space="preserve">2023-10-10 00:00:00 </w:t>
      </w:r>
      <w:r>
        <w:t xml:space="preserve">2023-08-11 00:00:00 </w:t>
      </w:r>
      <w:r>
        <w:t xml:space="preserve">58 </w:t>
      </w:r>
      <w:r>
        <w:t xml:space="preserve">348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681803 </w:t>
      </w:r>
      <w:r>
        <w:t xml:space="preserve">Organisation Internationale pour les Migrations </w:t>
      </w:r>
      <w:r>
        <w:t xml:space="preserve">OIM </w:t>
      </w:r>
      <w:r>
        <w:t xml:space="preserve">556 </w:t>
      </w:r>
      <w:r>
        <w:t xml:space="preserve">556 </w:t>
      </w:r>
    </w:p>
    <w:p>
      <w:r>
        <w:t xml:space="preserve">679191 </w:t>
      </w:r>
      <w:r>
        <w:t xml:space="preserve">NULL </w:t>
      </w:r>
      <w:r>
        <w:t xml:space="preserve">2023-03-28 00:00:00 </w:t>
      </w:r>
      <w:r>
        <w:t xml:space="preserve">2023-10-10 00:00:00 </w:t>
      </w:r>
      <w:r>
        <w:t xml:space="preserve">2023-08-11 00:00:00 </w:t>
      </w:r>
      <w:r>
        <w:t xml:space="preserve">44 </w:t>
      </w:r>
      <w:r>
        <w:t xml:space="preserve">261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681804 </w:t>
      </w:r>
      <w:r>
        <w:t xml:space="preserve">Organisation Internationale pour les Migrations </w:t>
      </w:r>
      <w:r>
        <w:t xml:space="preserve">OIM </w:t>
      </w:r>
      <w:r>
        <w:t xml:space="preserve">556 </w:t>
      </w:r>
      <w:r>
        <w:t xml:space="preserve">556 </w:t>
      </w:r>
    </w:p>
    <w:p>
      <w:r>
        <w:t xml:space="preserve">679192 </w:t>
      </w:r>
      <w:r>
        <w:t xml:space="preserve">NULL </w:t>
      </w:r>
      <w:r>
        <w:t xml:space="preserve">2023-09-30 00:00:00 </w:t>
      </w:r>
      <w:r>
        <w:t xml:space="preserve">2023-10-10 00:00:00 </w:t>
      </w:r>
      <w:r>
        <w:t xml:space="preserve">2023-08-11 00:00:00 </w:t>
      </w:r>
      <w:r>
        <w:t xml:space="preserve">4 </w:t>
      </w:r>
      <w:r>
        <w:t xml:space="preserve">24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681805 </w:t>
      </w:r>
      <w:r>
        <w:t xml:space="preserve">Organisation Internationale pour les Migrations </w:t>
      </w:r>
      <w:r>
        <w:t xml:space="preserve">OIM </w:t>
      </w:r>
      <w:r>
        <w:t xml:space="preserve">556 </w:t>
      </w:r>
      <w:r>
        <w:t xml:space="preserve">556 </w:t>
      </w:r>
    </w:p>
    <w:p>
      <w:r>
        <w:t xml:space="preserve">679193 </w:t>
      </w:r>
      <w:r>
        <w:t xml:space="preserve">NULL </w:t>
      </w:r>
      <w:r>
        <w:t xml:space="preserve">2023-09-30 00:00:00 </w:t>
      </w:r>
      <w:r>
        <w:t xml:space="preserve">2023-10-10 00:00:00 </w:t>
      </w:r>
      <w:r>
        <w:t xml:space="preserve">2023-09-29 00:00:00 </w:t>
      </w:r>
      <w:r>
        <w:t xml:space="preserve">52 </w:t>
      </w:r>
      <w:r>
        <w:t xml:space="preserve">198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681806 </w:t>
      </w:r>
      <w:r>
        <w:t xml:space="preserve">Organisation Internationale pour les Migrations </w:t>
      </w:r>
      <w:r>
        <w:t xml:space="preserve">OIM </w:t>
      </w:r>
      <w:r>
        <w:t xml:space="preserve">556 </w:t>
      </w:r>
      <w:r>
        <w:t xml:space="preserve">556 </w:t>
      </w:r>
    </w:p>
    <w:p>
      <w:r>
        <w:t xml:space="preserve">679194 </w:t>
      </w:r>
      <w:r>
        <w:t xml:space="preserve">NULL </w:t>
      </w:r>
      <w:r>
        <w:t xml:space="preserve">2023-09-30 00:00:00 </w:t>
      </w:r>
      <w:r>
        <w:t xml:space="preserve">2023-10-10 00:00:00 </w:t>
      </w:r>
      <w:r>
        <w:t xml:space="preserve">2023-09-01 00:00:00 </w:t>
      </w:r>
      <w:r>
        <w:t xml:space="preserve">87 </w:t>
      </w:r>
      <w:r>
        <w:t xml:space="preserve">330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681807 </w:t>
      </w:r>
      <w:r>
        <w:t xml:space="preserve">Organisation Internationale pour les Migrations </w:t>
      </w:r>
      <w:r>
        <w:t xml:space="preserve">OIM </w:t>
      </w:r>
      <w:r>
        <w:t xml:space="preserve">556 </w:t>
      </w:r>
      <w:r>
        <w:t xml:space="preserve">556 </w:t>
      </w:r>
    </w:p>
    <w:p>
      <w:r>
        <w:t xml:space="preserve">679195 </w:t>
      </w:r>
      <w:r>
        <w:t xml:space="preserve">NULL </w:t>
      </w:r>
      <w:r>
        <w:t xml:space="preserve">2022-06-01 00:00:00 </w:t>
      </w:r>
      <w:r>
        <w:t xml:space="preserve">2023-10-10 00:00:00 </w:t>
      </w:r>
      <w:r>
        <w:t xml:space="preserve">2023-08-24 00:00:00 </w:t>
      </w:r>
      <w:r>
        <w:t xml:space="preserve">8 </w:t>
      </w:r>
      <w:r>
        <w:t xml:space="preserve">55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681808 </w:t>
      </w:r>
      <w:r>
        <w:t xml:space="preserve">Organisation Internationale pour les Migrations </w:t>
      </w:r>
      <w:r>
        <w:t xml:space="preserve">OIM </w:t>
      </w:r>
      <w:r>
        <w:t xml:space="preserve">556 </w:t>
      </w:r>
      <w:r>
        <w:t xml:space="preserve">556 </w:t>
      </w:r>
    </w:p>
    <w:p>
      <w:r>
        <w:t xml:space="preserve">679196 </w:t>
      </w:r>
      <w:r>
        <w:t xml:space="preserve">NULL </w:t>
      </w:r>
      <w:r>
        <w:t xml:space="preserve">2023-09-30 00:00:00 </w:t>
      </w:r>
      <w:r>
        <w:t xml:space="preserve">2023-10-10 00:00:00 </w:t>
      </w:r>
      <w:r>
        <w:t xml:space="preserve">2023-08-24 00:00:00 </w:t>
      </w:r>
      <w:r>
        <w:t xml:space="preserve">122 </w:t>
      </w:r>
      <w:r>
        <w:t xml:space="preserve">612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681809 </w:t>
      </w:r>
      <w:r>
        <w:t xml:space="preserve">Organisation Internationale pour les Migrations </w:t>
      </w:r>
      <w:r>
        <w:t xml:space="preserve">OIM </w:t>
      </w:r>
      <w:r>
        <w:t xml:space="preserve">556 </w:t>
      </w:r>
      <w:r>
        <w:t xml:space="preserve">556 </w:t>
      </w:r>
    </w:p>
    <w:p>
      <w:r>
        <w:t xml:space="preserve">679197 </w:t>
      </w:r>
      <w:r>
        <w:t xml:space="preserve">NULL </w:t>
      </w:r>
      <w:r>
        <w:t xml:space="preserve">2022-06-01 00:00:00 </w:t>
      </w:r>
      <w:r>
        <w:t xml:space="preserve">2023-10-10 00:00:00 </w:t>
      </w:r>
      <w:r>
        <w:t xml:space="preserve">2023-08-24 00:00:00 </w:t>
      </w:r>
      <w:r>
        <w:t xml:space="preserve">3 </w:t>
      </w:r>
      <w:r>
        <w:t xml:space="preserve">16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681810 </w:t>
      </w:r>
      <w:r>
        <w:t xml:space="preserve">Organisation Internationale pour les Migrations </w:t>
      </w:r>
      <w:r>
        <w:t xml:space="preserve">OIM </w:t>
      </w:r>
      <w:r>
        <w:t xml:space="preserve">556 </w:t>
      </w:r>
      <w:r>
        <w:t xml:space="preserve">556 </w:t>
      </w:r>
    </w:p>
    <w:p>
      <w:r>
        <w:t xml:space="preserve">679198 </w:t>
      </w:r>
      <w:r>
        <w:t xml:space="preserve">NULL </w:t>
      </w:r>
      <w:r>
        <w:t xml:space="preserve">2022-09-01 00:00:00 </w:t>
      </w:r>
      <w:r>
        <w:t xml:space="preserve">2023-10-10 00:00:00 </w:t>
      </w:r>
      <w:r>
        <w:t xml:space="preserve">2023-08-24 00:00:00 </w:t>
      </w:r>
      <w:r>
        <w:t xml:space="preserve">3 </w:t>
      </w:r>
      <w:r>
        <w:t xml:space="preserve">16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681811 </w:t>
      </w:r>
      <w:r>
        <w:t xml:space="preserve">Organisation Internationale pour les Migrations </w:t>
      </w:r>
      <w:r>
        <w:t xml:space="preserve">OIM </w:t>
      </w:r>
      <w:r>
        <w:t xml:space="preserve">556 </w:t>
      </w:r>
      <w:r>
        <w:t xml:space="preserve">556 </w:t>
      </w:r>
    </w:p>
    <w:p>
      <w:r>
        <w:t xml:space="preserve">679199 </w:t>
      </w:r>
      <w:r>
        <w:t xml:space="preserve">NULL </w:t>
      </w:r>
      <w:r>
        <w:t xml:space="preserve">2023-09-30 00:00:00 </w:t>
      </w:r>
      <w:r>
        <w:t xml:space="preserve">2023-10-10 00:00:00 </w:t>
      </w:r>
      <w:r>
        <w:t xml:space="preserve">2023-08-24 00:00:00 </w:t>
      </w:r>
      <w:r>
        <w:t xml:space="preserve">45 </w:t>
      </w:r>
      <w:r>
        <w:t xml:space="preserve">225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681812 </w:t>
      </w:r>
      <w:r>
        <w:t xml:space="preserve">Organisation Internationale pour les Migrations </w:t>
      </w:r>
      <w:r>
        <w:t xml:space="preserve">OIM </w:t>
      </w:r>
      <w:r>
        <w:t xml:space="preserve">556 </w:t>
      </w:r>
      <w:r>
        <w:t xml:space="preserve">556 </w:t>
      </w:r>
    </w:p>
    <w:p>
      <w:r>
        <w:t xml:space="preserve">679200 </w:t>
      </w:r>
      <w:r>
        <w:t xml:space="preserve">NULL </w:t>
      </w:r>
      <w:r>
        <w:t xml:space="preserve">2022-06-01 00:00:00 </w:t>
      </w:r>
      <w:r>
        <w:t xml:space="preserve">2023-10-10 00:00:00 </w:t>
      </w:r>
      <w:r>
        <w:t xml:space="preserve">2023-08-24 00:00:00 </w:t>
      </w:r>
      <w:r>
        <w:t xml:space="preserve">4 </w:t>
      </w:r>
      <w:r>
        <w:t xml:space="preserve">22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681813 </w:t>
      </w:r>
      <w:r>
        <w:t xml:space="preserve">Organisation Internationale pour les Migrations </w:t>
      </w:r>
      <w:r>
        <w:t xml:space="preserve">OIM </w:t>
      </w:r>
      <w:r>
        <w:t xml:space="preserve">556 </w:t>
      </w:r>
      <w:r>
        <w:t xml:space="preserve">556 </w:t>
      </w:r>
    </w:p>
    <w:p>
      <w:r>
        <w:t xml:space="preserve">679201 </w:t>
      </w:r>
      <w:r>
        <w:t xml:space="preserve">NULL </w:t>
      </w:r>
      <w:r>
        <w:t xml:space="preserve">2023-09-30 00:00:00 </w:t>
      </w:r>
      <w:r>
        <w:t xml:space="preserve">2023-10-10 00:00:00 </w:t>
      </w:r>
      <w:r>
        <w:t xml:space="preserve">2023-08-24 00:00:00 </w:t>
      </w:r>
      <w:r>
        <w:t xml:space="preserve">23 </w:t>
      </w:r>
      <w:r>
        <w:t xml:space="preserve">115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681814 </w:t>
      </w:r>
      <w:r>
        <w:t xml:space="preserve">Organisation Internationale pour les Migrations </w:t>
      </w:r>
      <w:r>
        <w:t xml:space="preserve">OIM </w:t>
      </w:r>
      <w:r>
        <w:t xml:space="preserve">556 </w:t>
      </w:r>
      <w:r>
        <w:t xml:space="preserve">556 </w:t>
      </w:r>
    </w:p>
    <w:p>
      <w:r>
        <w:t xml:space="preserve">679202 </w:t>
      </w:r>
      <w:r>
        <w:t xml:space="preserve">NULL </w:t>
      </w:r>
      <w:r>
        <w:t xml:space="preserve">2022-06-01 00:00:00 </w:t>
      </w:r>
      <w:r>
        <w:t xml:space="preserve">2023-10-10 00:00:00 </w:t>
      </w:r>
      <w:r>
        <w:t xml:space="preserve">2023-08-25 00:00:00 </w:t>
      </w:r>
      <w:r>
        <w:t xml:space="preserve">24 </w:t>
      </w:r>
      <w:r>
        <w:t xml:space="preserve">134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681815 </w:t>
      </w:r>
      <w:r>
        <w:t xml:space="preserve">Organisation Internationale pour les Migrations </w:t>
      </w:r>
      <w:r>
        <w:t xml:space="preserve">OIM </w:t>
      </w:r>
      <w:r>
        <w:t xml:space="preserve">556 </w:t>
      </w:r>
      <w:r>
        <w:t xml:space="preserve">556 </w:t>
      </w:r>
    </w:p>
    <w:p>
      <w:r>
        <w:t xml:space="preserve">679203 </w:t>
      </w:r>
      <w:r>
        <w:t xml:space="preserve">NULL </w:t>
      </w:r>
      <w:r>
        <w:t xml:space="preserve">2023-09-30 00:00:00 </w:t>
      </w:r>
      <w:r>
        <w:t xml:space="preserve">2023-10-10 00:00:00 </w:t>
      </w:r>
      <w:r>
        <w:t xml:space="preserve">2023-08-25 00:00:00 </w:t>
      </w:r>
      <w:r>
        <w:t xml:space="preserve">178 </w:t>
      </w:r>
      <w:r>
        <w:t xml:space="preserve">890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681816 </w:t>
      </w:r>
      <w:r>
        <w:t xml:space="preserve">Organisation Internationale pour les Migrations </w:t>
      </w:r>
      <w:r>
        <w:t xml:space="preserve">OIM </w:t>
      </w:r>
      <w:r>
        <w:t xml:space="preserve">556 </w:t>
      </w:r>
      <w:r>
        <w:t xml:space="preserve">556 </w:t>
      </w:r>
    </w:p>
    <w:p>
      <w:r>
        <w:t xml:space="preserve">679204 </w:t>
      </w:r>
      <w:r>
        <w:t xml:space="preserve">NULL </w:t>
      </w:r>
      <w:r>
        <w:t xml:space="preserve">2022-06-01 00:00:00 </w:t>
      </w:r>
      <w:r>
        <w:t xml:space="preserve">2023-10-10 00:00:00 </w:t>
      </w:r>
      <w:r>
        <w:t xml:space="preserve">2023-08-25 00:00:00 </w:t>
      </w:r>
      <w:r>
        <w:t xml:space="preserve">9 </w:t>
      </w:r>
      <w:r>
        <w:t xml:space="preserve">46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681817 </w:t>
      </w:r>
      <w:r>
        <w:t xml:space="preserve">Organisation Internationale pour les Migrations </w:t>
      </w:r>
      <w:r>
        <w:t xml:space="preserve">OIM </w:t>
      </w:r>
      <w:r>
        <w:t xml:space="preserve">556 </w:t>
      </w:r>
      <w:r>
        <w:t xml:space="preserve">556 </w:t>
      </w:r>
    </w:p>
    <w:p>
      <w:r>
        <w:t xml:space="preserve">679205 </w:t>
      </w:r>
      <w:r>
        <w:t xml:space="preserve">NULL </w:t>
      </w:r>
      <w:r>
        <w:t xml:space="preserve">2023-09-30 00:00:00 </w:t>
      </w:r>
      <w:r>
        <w:t xml:space="preserve">2023-10-10 00:00:00 </w:t>
      </w:r>
      <w:r>
        <w:t xml:space="preserve">2023-08-25 00:00:00 </w:t>
      </w:r>
      <w:r>
        <w:t xml:space="preserve">11 </w:t>
      </w:r>
      <w:r>
        <w:t xml:space="preserve">55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681818 </w:t>
      </w:r>
      <w:r>
        <w:t xml:space="preserve">Organisation Internationale pour les Migrations </w:t>
      </w:r>
      <w:r>
        <w:t xml:space="preserve">OIM </w:t>
      </w:r>
      <w:r>
        <w:t xml:space="preserve">556 </w:t>
      </w:r>
      <w:r>
        <w:t xml:space="preserve">556 </w:t>
      </w:r>
    </w:p>
    <w:p>
      <w:r>
        <w:t xml:space="preserve">679206 </w:t>
      </w:r>
      <w:r>
        <w:t xml:space="preserve">NULL </w:t>
      </w:r>
      <w:r>
        <w:t xml:space="preserve">2022-06-01 00:00:00 </w:t>
      </w:r>
      <w:r>
        <w:t xml:space="preserve">2023-10-10 00:00:00 </w:t>
      </w:r>
      <w:r>
        <w:t xml:space="preserve">2023-08-25 00:00:00 </w:t>
      </w:r>
      <w:r>
        <w:t xml:space="preserve">37 </w:t>
      </w:r>
      <w:r>
        <w:t xml:space="preserve">201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681819 </w:t>
      </w:r>
      <w:r>
        <w:t xml:space="preserve">Organisation Internationale pour les Migrations </w:t>
      </w:r>
      <w:r>
        <w:t xml:space="preserve">OIM </w:t>
      </w:r>
      <w:r>
        <w:t xml:space="preserve">556 </w:t>
      </w:r>
      <w:r>
        <w:t xml:space="preserve">556 </w:t>
      </w:r>
    </w:p>
    <w:p>
      <w:r>
        <w:t xml:space="preserve">679207 </w:t>
      </w:r>
      <w:r>
        <w:t xml:space="preserve">NULL </w:t>
      </w:r>
      <w:r>
        <w:t xml:space="preserve">2022-09-01 00:00:00 </w:t>
      </w:r>
      <w:r>
        <w:t xml:space="preserve">2023-10-10 00:00:00 </w:t>
      </w:r>
      <w:r>
        <w:t xml:space="preserve">2023-08-25 00:00:00 </w:t>
      </w:r>
      <w:r>
        <w:t xml:space="preserve">26 </w:t>
      </w:r>
      <w:r>
        <w:t xml:space="preserve">141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681820 </w:t>
      </w:r>
      <w:r>
        <w:t xml:space="preserve">Organisation Internationale pour les Migrations </w:t>
      </w:r>
      <w:r>
        <w:t xml:space="preserve">OIM </w:t>
      </w:r>
      <w:r>
        <w:t xml:space="preserve">556 </w:t>
      </w:r>
      <w:r>
        <w:t xml:space="preserve">556 </w:t>
      </w:r>
    </w:p>
    <w:p>
      <w:r>
        <w:t xml:space="preserve">679208 </w:t>
      </w:r>
      <w:r>
        <w:t xml:space="preserve">NULL </w:t>
      </w:r>
      <w:r>
        <w:t xml:space="preserve">2023-09-30 00:00:00 </w:t>
      </w:r>
      <w:r>
        <w:t xml:space="preserve">2023-10-10 00:00:00 </w:t>
      </w:r>
      <w:r>
        <w:t xml:space="preserve">2023-08-25 00:00:00 </w:t>
      </w:r>
      <w:r>
        <w:t xml:space="preserve">67 </w:t>
      </w:r>
      <w:r>
        <w:t xml:space="preserve">335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681821 </w:t>
      </w:r>
      <w:r>
        <w:t xml:space="preserve">Organisation Internationale pour les Migrations </w:t>
      </w:r>
      <w:r>
        <w:t xml:space="preserve">OIM </w:t>
      </w:r>
      <w:r>
        <w:t xml:space="preserve">556 </w:t>
      </w:r>
      <w:r>
        <w:t xml:space="preserve">556 </w:t>
      </w:r>
    </w:p>
    <w:p>
      <w:r>
        <w:t xml:space="preserve">679209 </w:t>
      </w:r>
      <w:r>
        <w:t xml:space="preserve">NULL </w:t>
      </w:r>
      <w:r>
        <w:t xml:space="preserve">2022-06-01 00:00:00 </w:t>
      </w:r>
      <w:r>
        <w:t xml:space="preserve">2023-10-10 00:00:00 </w:t>
      </w:r>
      <w:r>
        <w:t xml:space="preserve">2023-08-26 00:00:00 </w:t>
      </w:r>
      <w:r>
        <w:t xml:space="preserve">19 </w:t>
      </w:r>
      <w:r>
        <w:t xml:space="preserve">111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681822 </w:t>
      </w:r>
      <w:r>
        <w:t xml:space="preserve">Organisation Internationale pour les Migrations </w:t>
      </w:r>
      <w:r>
        <w:t xml:space="preserve">OIM </w:t>
      </w:r>
      <w:r>
        <w:t xml:space="preserve">556 </w:t>
      </w:r>
      <w:r>
        <w:t xml:space="preserve">556 </w:t>
      </w:r>
    </w:p>
    <w:p>
      <w:r>
        <w:t xml:space="preserve">679210 </w:t>
      </w:r>
      <w:r>
        <w:t xml:space="preserve">NULL </w:t>
      </w:r>
      <w:r>
        <w:t xml:space="preserve">2023-09-30 00:00:00 </w:t>
      </w:r>
      <w:r>
        <w:t xml:space="preserve">2023-10-10 00:00:00 </w:t>
      </w:r>
      <w:r>
        <w:t xml:space="preserve">2023-08-26 00:00:00 </w:t>
      </w:r>
      <w:r>
        <w:t xml:space="preserve">118 </w:t>
      </w:r>
      <w:r>
        <w:t xml:space="preserve">590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681823 </w:t>
      </w:r>
      <w:r>
        <w:t xml:space="preserve">Organisation Internationale pour les Migrations </w:t>
      </w:r>
      <w:r>
        <w:t xml:space="preserve">OIM </w:t>
      </w:r>
      <w:r>
        <w:t xml:space="preserve">556 </w:t>
      </w:r>
      <w:r>
        <w:t xml:space="preserve">556 </w:t>
      </w:r>
    </w:p>
    <w:p>
      <w:r>
        <w:t xml:space="preserve">679211 </w:t>
      </w:r>
      <w:r>
        <w:t xml:space="preserve">NULL </w:t>
      </w:r>
      <w:r>
        <w:t xml:space="preserve">2023-09-30 00:00:00 </w:t>
      </w:r>
      <w:r>
        <w:t xml:space="preserve">2023-10-10 00:00:00 </w:t>
      </w:r>
      <w:r>
        <w:t xml:space="preserve">2023-08-24 00:00:00 </w:t>
      </w:r>
      <w:r>
        <w:t xml:space="preserve">20 </w:t>
      </w:r>
      <w:r>
        <w:t xml:space="preserve">100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681824 </w:t>
      </w:r>
      <w:r>
        <w:t xml:space="preserve">Organisation Internationale pour les Migrations </w:t>
      </w:r>
      <w:r>
        <w:t xml:space="preserve">OIM </w:t>
      </w:r>
      <w:r>
        <w:t xml:space="preserve">556 </w:t>
      </w:r>
      <w:r>
        <w:t xml:space="preserve">556 </w:t>
      </w:r>
    </w:p>
    <w:p>
      <w:r>
        <w:t xml:space="preserve">679212 </w:t>
      </w:r>
      <w:r>
        <w:t xml:space="preserve">NULL </w:t>
      </w:r>
      <w:r>
        <w:t xml:space="preserve">2023-09-30 00:00:00 </w:t>
      </w:r>
      <w:r>
        <w:t xml:space="preserve">2023-10-10 00:00:00 </w:t>
      </w:r>
      <w:r>
        <w:t xml:space="preserve">2023-08-26 00:00:00 </w:t>
      </w:r>
      <w:r>
        <w:t xml:space="preserve">32 </w:t>
      </w:r>
      <w:r>
        <w:t xml:space="preserve">160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681825 </w:t>
      </w:r>
      <w:r>
        <w:t xml:space="preserve">Organisation Internationale pour les Migrations </w:t>
      </w:r>
      <w:r>
        <w:t xml:space="preserve">OIM </w:t>
      </w:r>
      <w:r>
        <w:t xml:space="preserve">556 </w:t>
      </w:r>
      <w:r>
        <w:t xml:space="preserve">556 </w:t>
      </w:r>
    </w:p>
    <w:p>
      <w:r>
        <w:t xml:space="preserve">679213 </w:t>
      </w:r>
      <w:r>
        <w:t xml:space="preserve">NULL </w:t>
      </w:r>
      <w:r>
        <w:t xml:space="preserve">2022-06-01 00:00:00 </w:t>
      </w:r>
      <w:r>
        <w:t xml:space="preserve">2023-10-10 00:00:00 </w:t>
      </w:r>
      <w:r>
        <w:t xml:space="preserve">2023-08-26 00:00:00 </w:t>
      </w:r>
      <w:r>
        <w:t xml:space="preserve">10 </w:t>
      </w:r>
      <w:r>
        <w:t xml:space="preserve">54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681826 </w:t>
      </w:r>
      <w:r>
        <w:t xml:space="preserve">Organisation Internationale pour les Migrations </w:t>
      </w:r>
      <w:r>
        <w:t xml:space="preserve">OIM </w:t>
      </w:r>
      <w:r>
        <w:t xml:space="preserve">556 </w:t>
      </w:r>
      <w:r>
        <w:t xml:space="preserve">556 </w:t>
      </w:r>
    </w:p>
    <w:p>
      <w:r>
        <w:t xml:space="preserve">679214 </w:t>
      </w:r>
      <w:r>
        <w:t xml:space="preserve">NULL </w:t>
      </w:r>
      <w:r>
        <w:t xml:space="preserve">2022-09-01 00:00:00 </w:t>
      </w:r>
      <w:r>
        <w:t xml:space="preserve">2023-10-10 00:00:00 </w:t>
      </w:r>
      <w:r>
        <w:t xml:space="preserve">2023-08-26 00:00:00 </w:t>
      </w:r>
      <w:r>
        <w:t xml:space="preserve">5 </w:t>
      </w:r>
      <w:r>
        <w:t xml:space="preserve">27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681827 </w:t>
      </w:r>
      <w:r>
        <w:t xml:space="preserve">Organisation Internationale pour les Migrations </w:t>
      </w:r>
      <w:r>
        <w:t xml:space="preserve">OIM </w:t>
      </w:r>
      <w:r>
        <w:t xml:space="preserve">556 </w:t>
      </w:r>
      <w:r>
        <w:t xml:space="preserve">556 </w:t>
      </w:r>
    </w:p>
    <w:p>
      <w:r>
        <w:t xml:space="preserve">679215 </w:t>
      </w:r>
      <w:r>
        <w:t xml:space="preserve">NULL </w:t>
      </w:r>
      <w:r>
        <w:t xml:space="preserve">2023-09-30 00:00:00 </w:t>
      </w:r>
      <w:r>
        <w:t xml:space="preserve">2023-10-10 00:00:00 </w:t>
      </w:r>
      <w:r>
        <w:t xml:space="preserve">2023-08-26 00:00:00 </w:t>
      </w:r>
      <w:r>
        <w:t xml:space="preserve">49 </w:t>
      </w:r>
      <w:r>
        <w:t xml:space="preserve">245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681828 </w:t>
      </w:r>
      <w:r>
        <w:t xml:space="preserve">Organisation Internationale pour les Migrations </w:t>
      </w:r>
      <w:r>
        <w:t xml:space="preserve">OIM </w:t>
      </w:r>
      <w:r>
        <w:t xml:space="preserve">556 </w:t>
      </w:r>
      <w:r>
        <w:t xml:space="preserve">556 </w:t>
      </w:r>
    </w:p>
    <w:p>
      <w:r>
        <w:t xml:space="preserve">679216 </w:t>
      </w:r>
      <w:r>
        <w:t xml:space="preserve">NULL </w:t>
      </w:r>
      <w:r>
        <w:t xml:space="preserve">2023-09-30 00:00:00 </w:t>
      </w:r>
      <w:r>
        <w:t xml:space="preserve">2023-10-10 00:00:00 </w:t>
      </w:r>
      <w:r>
        <w:t xml:space="preserve">2023-08-26 00:00:00 </w:t>
      </w:r>
      <w:r>
        <w:t xml:space="preserve">24 </w:t>
      </w:r>
      <w:r>
        <w:t xml:space="preserve">123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681829 </w:t>
      </w:r>
      <w:r>
        <w:t xml:space="preserve">Organisation Internationale pour les Migrations </w:t>
      </w:r>
      <w:r>
        <w:t xml:space="preserve">OIM </w:t>
      </w:r>
      <w:r>
        <w:t xml:space="preserve">556 </w:t>
      </w:r>
      <w:r>
        <w:t xml:space="preserve">556 </w:t>
      </w:r>
    </w:p>
    <w:p>
      <w:r>
        <w:t xml:space="preserve">679217 </w:t>
      </w:r>
      <w:r>
        <w:t xml:space="preserve">NULL </w:t>
      </w:r>
      <w:r>
        <w:t xml:space="preserve">2022-06-01 00:00:00 </w:t>
      </w:r>
      <w:r>
        <w:t xml:space="preserve">2023-10-10 00:00:00 </w:t>
      </w:r>
      <w:r>
        <w:t xml:space="preserve">2023-08-28 00:00:00 </w:t>
      </w:r>
      <w:r>
        <w:t xml:space="preserve">7 </w:t>
      </w:r>
      <w:r>
        <w:t xml:space="preserve">35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681830 </w:t>
      </w:r>
      <w:r>
        <w:t xml:space="preserve">Organisation Internationale pour les Migrations </w:t>
      </w:r>
      <w:r>
        <w:t xml:space="preserve">OIM </w:t>
      </w:r>
      <w:r>
        <w:t xml:space="preserve">556 </w:t>
      </w:r>
      <w:r>
        <w:t xml:space="preserve">556 </w:t>
      </w:r>
    </w:p>
    <w:p>
      <w:r>
        <w:t xml:space="preserve">679218 </w:t>
      </w:r>
      <w:r>
        <w:t xml:space="preserve">NULL </w:t>
      </w:r>
      <w:r>
        <w:t xml:space="preserve">2022-09-01 00:00:00 </w:t>
      </w:r>
      <w:r>
        <w:t xml:space="preserve">2023-10-10 00:00:00 </w:t>
      </w:r>
      <w:r>
        <w:t xml:space="preserve">2023-08-28 00:00:00 </w:t>
      </w:r>
      <w:r>
        <w:t xml:space="preserve">14 </w:t>
      </w:r>
      <w:r>
        <w:t xml:space="preserve">71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681831 </w:t>
      </w:r>
      <w:r>
        <w:t xml:space="preserve">Organisation Internationale pour les Migrations </w:t>
      </w:r>
      <w:r>
        <w:t xml:space="preserve">OIM </w:t>
      </w:r>
      <w:r>
        <w:t xml:space="preserve">556 </w:t>
      </w:r>
      <w:r>
        <w:t xml:space="preserve">556 </w:t>
      </w:r>
    </w:p>
    <w:p>
      <w:r>
        <w:t xml:space="preserve">679219 </w:t>
      </w:r>
      <w:r>
        <w:t xml:space="preserve">NULL </w:t>
      </w:r>
      <w:r>
        <w:t xml:space="preserve">2023-09-30 00:00:00 </w:t>
      </w:r>
      <w:r>
        <w:t xml:space="preserve">2023-10-10 00:00:00 </w:t>
      </w:r>
      <w:r>
        <w:t xml:space="preserve">2023-08-28 00:00:00 </w:t>
      </w:r>
      <w:r>
        <w:t xml:space="preserve">13 </w:t>
      </w:r>
      <w:r>
        <w:t xml:space="preserve">65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681832 </w:t>
      </w:r>
      <w:r>
        <w:t xml:space="preserve">Organisation Internationale pour les Migrations </w:t>
      </w:r>
      <w:r>
        <w:t xml:space="preserve">OIM </w:t>
      </w:r>
      <w:r>
        <w:t xml:space="preserve">556 </w:t>
      </w:r>
      <w:r>
        <w:t xml:space="preserve">556 </w:t>
      </w:r>
    </w:p>
    <w:p>
      <w:r>
        <w:t xml:space="preserve">679220 </w:t>
      </w:r>
      <w:r>
        <w:t xml:space="preserve">NULL </w:t>
      </w:r>
      <w:r>
        <w:t xml:space="preserve">2022-09-01 00:00:00 </w:t>
      </w:r>
      <w:r>
        <w:t xml:space="preserve">2023-10-10 00:00:00 </w:t>
      </w:r>
      <w:r>
        <w:t xml:space="preserve">2023-08-29 00:00:00 </w:t>
      </w:r>
      <w:r>
        <w:t xml:space="preserve">16 </w:t>
      </w:r>
      <w:r>
        <w:t xml:space="preserve">71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681833 </w:t>
      </w:r>
      <w:r>
        <w:t xml:space="preserve">Organisation Internationale pour les Migrations </w:t>
      </w:r>
      <w:r>
        <w:t xml:space="preserve">OIM </w:t>
      </w:r>
      <w:r>
        <w:t xml:space="preserve">556 </w:t>
      </w:r>
      <w:r>
        <w:t xml:space="preserve">556 </w:t>
      </w:r>
    </w:p>
    <w:p>
      <w:r>
        <w:t xml:space="preserve">679221 </w:t>
      </w:r>
      <w:r>
        <w:t xml:space="preserve">NULL </w:t>
      </w:r>
      <w:r>
        <w:t xml:space="preserve">2023-09-30 00:00:00 </w:t>
      </w:r>
      <w:r>
        <w:t xml:space="preserve">2023-10-10 00:00:00 </w:t>
      </w:r>
      <w:r>
        <w:t xml:space="preserve">2023-08-29 00:00:00 </w:t>
      </w:r>
      <w:r>
        <w:t xml:space="preserve">11 </w:t>
      </w:r>
      <w:r>
        <w:t xml:space="preserve">55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681834 </w:t>
      </w:r>
      <w:r>
        <w:t xml:space="preserve">Organisation Internationale pour les Migrations </w:t>
      </w:r>
      <w:r>
        <w:t xml:space="preserve">OIM </w:t>
      </w:r>
      <w:r>
        <w:t xml:space="preserve">556 </w:t>
      </w:r>
      <w:r>
        <w:t xml:space="preserve">556 </w:t>
      </w:r>
    </w:p>
    <w:p>
      <w:r>
        <w:t xml:space="preserve">679222 </w:t>
      </w:r>
      <w:r>
        <w:t xml:space="preserve">NULL </w:t>
      </w:r>
      <w:r>
        <w:t xml:space="preserve">2022-09-01 00:00:00 </w:t>
      </w:r>
      <w:r>
        <w:t xml:space="preserve">2023-10-10 00:00:00 </w:t>
      </w:r>
      <w:r>
        <w:t xml:space="preserve">2023-08-29 00:00:00 </w:t>
      </w:r>
      <w:r>
        <w:t xml:space="preserve">10 </w:t>
      </w:r>
      <w:r>
        <w:t xml:space="preserve">72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681835 </w:t>
      </w:r>
      <w:r>
        <w:t xml:space="preserve">Organisation Internationale pour les Migrations </w:t>
      </w:r>
      <w:r>
        <w:t xml:space="preserve">OIM </w:t>
      </w:r>
      <w:r>
        <w:t xml:space="preserve">556 </w:t>
      </w:r>
      <w:r>
        <w:t xml:space="preserve">556 </w:t>
      </w:r>
    </w:p>
    <w:p>
      <w:r>
        <w:t xml:space="preserve">679223 </w:t>
      </w:r>
      <w:r>
        <w:t xml:space="preserve">NULL </w:t>
      </w:r>
      <w:r>
        <w:t xml:space="preserve">2023-09-30 00:00:00 </w:t>
      </w:r>
      <w:r>
        <w:t xml:space="preserve">2023-10-10 00:00:00 </w:t>
      </w:r>
      <w:r>
        <w:t xml:space="preserve">2023-08-29 00:00:00 </w:t>
      </w:r>
      <w:r>
        <w:t xml:space="preserve">26 </w:t>
      </w:r>
      <w:r>
        <w:t xml:space="preserve">130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681836 </w:t>
      </w:r>
      <w:r>
        <w:t xml:space="preserve">Organisation Internationale pour les Migrations </w:t>
      </w:r>
      <w:r>
        <w:t xml:space="preserve">OIM </w:t>
      </w:r>
      <w:r>
        <w:t xml:space="preserve">556 </w:t>
      </w:r>
      <w:r>
        <w:t xml:space="preserve">556 </w:t>
      </w:r>
    </w:p>
    <w:p>
      <w:r>
        <w:t xml:space="preserve">679224 </w:t>
      </w:r>
      <w:r>
        <w:t xml:space="preserve">NULL </w:t>
      </w:r>
      <w:r>
        <w:t xml:space="preserve">2022-09-01 00:00:00 </w:t>
      </w:r>
      <w:r>
        <w:t xml:space="preserve">2023-10-10 00:00:00 </w:t>
      </w:r>
      <w:r>
        <w:t xml:space="preserve">2023-08-29 00:00:00 </w:t>
      </w:r>
      <w:r>
        <w:t xml:space="preserve">15 </w:t>
      </w:r>
      <w:r>
        <w:t xml:space="preserve">88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681837 </w:t>
      </w:r>
      <w:r>
        <w:t xml:space="preserve">Organisation Internationale pour les Migrations </w:t>
      </w:r>
      <w:r>
        <w:t xml:space="preserve">OIM </w:t>
      </w:r>
      <w:r>
        <w:t xml:space="preserve">556 </w:t>
      </w:r>
      <w:r>
        <w:t xml:space="preserve">556 </w:t>
      </w:r>
    </w:p>
    <w:p>
      <w:r>
        <w:t xml:space="preserve">679225 </w:t>
      </w:r>
      <w:r>
        <w:t xml:space="preserve">NULL </w:t>
      </w:r>
      <w:r>
        <w:t xml:space="preserve">2023-09-30 00:00:00 </w:t>
      </w:r>
      <w:r>
        <w:t xml:space="preserve">2023-10-10 00:00:00 </w:t>
      </w:r>
      <w:r>
        <w:t xml:space="preserve">2023-08-29 00:00:00 </w:t>
      </w:r>
      <w:r>
        <w:t xml:space="preserve">37 </w:t>
      </w:r>
      <w:r>
        <w:t xml:space="preserve">185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681838 </w:t>
      </w:r>
      <w:r>
        <w:t xml:space="preserve">Organisation Internationale pour les Migrations </w:t>
      </w:r>
      <w:r>
        <w:t xml:space="preserve">OIM </w:t>
      </w:r>
      <w:r>
        <w:t xml:space="preserve">556 </w:t>
      </w:r>
      <w:r>
        <w:t xml:space="preserve">556 </w:t>
      </w:r>
    </w:p>
    <w:p>
      <w:r>
        <w:t xml:space="preserve">679226 </w:t>
      </w:r>
      <w:r>
        <w:t xml:space="preserve">NULL </w:t>
      </w:r>
      <w:r>
        <w:t xml:space="preserve">2022-06-01 00:00:00 </w:t>
      </w:r>
      <w:r>
        <w:t xml:space="preserve">2023-10-10 00:00:00 </w:t>
      </w:r>
      <w:r>
        <w:t xml:space="preserve">2023-08-24 00:00:00 </w:t>
      </w:r>
      <w:r>
        <w:t xml:space="preserve">18 </w:t>
      </w:r>
      <w:r>
        <w:t xml:space="preserve">104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681839 </w:t>
      </w:r>
      <w:r>
        <w:t xml:space="preserve">Organisation Internationale pour les Migrations </w:t>
      </w:r>
      <w:r>
        <w:t xml:space="preserve">OIM </w:t>
      </w:r>
      <w:r>
        <w:t xml:space="preserve">556 </w:t>
      </w:r>
      <w:r>
        <w:t xml:space="preserve">556 </w:t>
      </w:r>
    </w:p>
    <w:p>
      <w:r>
        <w:t xml:space="preserve">679227 </w:t>
      </w:r>
      <w:r>
        <w:t xml:space="preserve">NULL </w:t>
      </w:r>
      <w:r>
        <w:t xml:space="preserve">2023-09-30 00:00:00 </w:t>
      </w:r>
      <w:r>
        <w:t xml:space="preserve">2023-10-10 00:00:00 </w:t>
      </w:r>
      <w:r>
        <w:t xml:space="preserve">2023-08-24 00:00:00 </w:t>
      </w:r>
      <w:r>
        <w:t xml:space="preserve">70 </w:t>
      </w:r>
      <w:r>
        <w:t xml:space="preserve">277 </w:t>
      </w:r>
      <w:r>
        <w:t xml:space="preserve">2 </w:t>
      </w:r>
      <w:r>
        <w:t xml:space="preserve">Retourné </w:t>
      </w:r>
      <w:r>
        <w:t xml:space="preserve">CD6103ZS04 </w:t>
      </w:r>
      <w:r>
        <w:t xml:space="preserve">CD6103ZS04AS13 </w:t>
      </w:r>
      <w:r>
        <w:t xml:space="preserve">Kibarizo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681840 </w:t>
      </w:r>
      <w:r>
        <w:t xml:space="preserve">Organisation Internationale pour les Migrations </w:t>
      </w:r>
      <w:r>
        <w:t xml:space="preserve">OIM </w:t>
      </w:r>
      <w:r>
        <w:t xml:space="preserve">556 </w:t>
      </w:r>
      <w:r>
        <w:t xml:space="preserve">556 </w:t>
      </w:r>
    </w:p>
    <w:p>
      <w:r>
        <w:t xml:space="preserve">679228 </w:t>
      </w:r>
      <w:r>
        <w:t xml:space="preserve">NULL </w:t>
      </w:r>
      <w:r>
        <w:t xml:space="preserve">2022-09-01 00:00:00 </w:t>
      </w:r>
      <w:r>
        <w:t xml:space="preserve">2023-10-10 00:00:00 </w:t>
      </w:r>
      <w:r>
        <w:t xml:space="preserve">2023-08-19 00:00:00 </w:t>
      </w:r>
      <w:r>
        <w:t xml:space="preserve">25 </w:t>
      </w:r>
      <w:r>
        <w:t xml:space="preserve">44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681841 </w:t>
      </w:r>
      <w:r>
        <w:t xml:space="preserve">Organisation Internationale pour les Migrations </w:t>
      </w:r>
      <w:r>
        <w:t xml:space="preserve">OIM </w:t>
      </w:r>
      <w:r>
        <w:t xml:space="preserve">556 </w:t>
      </w:r>
      <w:r>
        <w:t xml:space="preserve">556 </w:t>
      </w:r>
    </w:p>
    <w:p>
      <w:r>
        <w:t xml:space="preserve">679229 </w:t>
      </w:r>
      <w:r>
        <w:t xml:space="preserve">NULL </w:t>
      </w:r>
      <w:r>
        <w:t xml:space="preserve">2022-06-01 00:00:00 </w:t>
      </w:r>
      <w:r>
        <w:t xml:space="preserve">2023-10-10 00:00:00 </w:t>
      </w:r>
      <w:r>
        <w:t xml:space="preserve">2023-08-19 00:00:00 </w:t>
      </w:r>
      <w:r>
        <w:t xml:space="preserve">32 </w:t>
      </w:r>
      <w:r>
        <w:t xml:space="preserve">192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681842 </w:t>
      </w:r>
      <w:r>
        <w:t xml:space="preserve">Organisation Internationale pour les Migrations </w:t>
      </w:r>
      <w:r>
        <w:t xml:space="preserve">OIM </w:t>
      </w:r>
      <w:r>
        <w:t xml:space="preserve">556 </w:t>
      </w:r>
      <w:r>
        <w:t xml:space="preserve">556 </w:t>
      </w:r>
    </w:p>
    <w:p>
      <w:r>
        <w:t xml:space="preserve">679230 </w:t>
      </w:r>
      <w:r>
        <w:t xml:space="preserve">NULL </w:t>
      </w:r>
      <w:r>
        <w:t xml:space="preserve">2022-09-01 00:00:00 </w:t>
      </w:r>
      <w:r>
        <w:t xml:space="preserve">2023-10-10 00:00:00 </w:t>
      </w:r>
      <w:r>
        <w:t xml:space="preserve">2023-08-19 00:00:00 </w:t>
      </w:r>
      <w:r>
        <w:t xml:space="preserve">10 </w:t>
      </w:r>
      <w:r>
        <w:t xml:space="preserve">60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681843 </w:t>
      </w:r>
      <w:r>
        <w:t xml:space="preserve">Organisation Internationale pour les Migrations </w:t>
      </w:r>
      <w:r>
        <w:t xml:space="preserve">OIM </w:t>
      </w:r>
      <w:r>
        <w:t xml:space="preserve">556 </w:t>
      </w:r>
      <w:r>
        <w:t xml:space="preserve">556 </w:t>
      </w:r>
    </w:p>
    <w:p>
      <w:r>
        <w:t xml:space="preserve">679231 </w:t>
      </w:r>
      <w:r>
        <w:t xml:space="preserve">NULL </w:t>
      </w:r>
      <w:r>
        <w:t xml:space="preserve">2023-09-30 00:00:00 </w:t>
      </w:r>
      <w:r>
        <w:t xml:space="preserve">2023-10-10 00:00:00 </w:t>
      </w:r>
      <w:r>
        <w:t xml:space="preserve">2023-08-19 00:00:00 </w:t>
      </w:r>
      <w:r>
        <w:t xml:space="preserve">26 </w:t>
      </w:r>
      <w:r>
        <w:t xml:space="preserve">130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681844 </w:t>
      </w:r>
      <w:r>
        <w:t xml:space="preserve">Organisation Internationale pour les Migrations </w:t>
      </w:r>
      <w:r>
        <w:t xml:space="preserve">OIM </w:t>
      </w:r>
      <w:r>
        <w:t xml:space="preserve">556 </w:t>
      </w:r>
      <w:r>
        <w:t xml:space="preserve">556 </w:t>
      </w:r>
    </w:p>
    <w:p>
      <w:r>
        <w:t xml:space="preserve">679232 </w:t>
      </w:r>
      <w:r>
        <w:t xml:space="preserve">NULL </w:t>
      </w:r>
      <w:r>
        <w:t xml:space="preserve">2022-06-01 00:00:00 </w:t>
      </w:r>
      <w:r>
        <w:t xml:space="preserve">2023-10-10 00:00:00 </w:t>
      </w:r>
      <w:r>
        <w:t xml:space="preserve">2023-08-20 00:00:00 </w:t>
      </w:r>
      <w:r>
        <w:t xml:space="preserve">24 </w:t>
      </w:r>
      <w:r>
        <w:t xml:space="preserve">131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681845 </w:t>
      </w:r>
      <w:r>
        <w:t xml:space="preserve">Organisation Internationale pour les Migrations </w:t>
      </w:r>
      <w:r>
        <w:t xml:space="preserve">OIM </w:t>
      </w:r>
      <w:r>
        <w:t xml:space="preserve">556 </w:t>
      </w:r>
      <w:r>
        <w:t xml:space="preserve">556 </w:t>
      </w:r>
    </w:p>
    <w:p>
      <w:r>
        <w:t xml:space="preserve">679233 </w:t>
      </w:r>
      <w:r>
        <w:t xml:space="preserve">NULL </w:t>
      </w:r>
      <w:r>
        <w:t xml:space="preserve">2022-09-01 00:00:00 </w:t>
      </w:r>
      <w:r>
        <w:t xml:space="preserve">2023-10-10 00:00:00 </w:t>
      </w:r>
      <w:r>
        <w:t xml:space="preserve">2023-08-20 00:00:00 </w:t>
      </w:r>
      <w:r>
        <w:t xml:space="preserve">12 </w:t>
      </w:r>
      <w:r>
        <w:t xml:space="preserve">66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681846 </w:t>
      </w:r>
      <w:r>
        <w:t xml:space="preserve">Organisation Internationale pour les Migrations </w:t>
      </w:r>
      <w:r>
        <w:t xml:space="preserve">OIM </w:t>
      </w:r>
      <w:r>
        <w:t xml:space="preserve">556 </w:t>
      </w:r>
      <w:r>
        <w:t xml:space="preserve">556 </w:t>
      </w:r>
    </w:p>
    <w:p>
      <w:r>
        <w:t xml:space="preserve">679234 </w:t>
      </w:r>
      <w:r>
        <w:t xml:space="preserve">NULL </w:t>
      </w:r>
      <w:r>
        <w:t xml:space="preserve">2023-09-30 00:00:00 </w:t>
      </w:r>
      <w:r>
        <w:t xml:space="preserve">2023-10-10 00:00:00 </w:t>
      </w:r>
      <w:r>
        <w:t xml:space="preserve">2023-08-19 00:00:00 </w:t>
      </w:r>
      <w:r>
        <w:t xml:space="preserve">294 </w:t>
      </w:r>
      <w:r>
        <w:t xml:space="preserve">1470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681847 </w:t>
      </w:r>
      <w:r>
        <w:t xml:space="preserve">Organisation Internationale pour les Migrations </w:t>
      </w:r>
      <w:r>
        <w:t xml:space="preserve">OIM </w:t>
      </w:r>
      <w:r>
        <w:t xml:space="preserve">556 </w:t>
      </w:r>
      <w:r>
        <w:t xml:space="preserve">556 </w:t>
      </w:r>
    </w:p>
    <w:p>
      <w:r>
        <w:t xml:space="preserve">679235 </w:t>
      </w:r>
      <w:r>
        <w:t xml:space="preserve">NULL </w:t>
      </w:r>
      <w:r>
        <w:t xml:space="preserve">2022-06-01 00:00:00 </w:t>
      </w:r>
      <w:r>
        <w:t xml:space="preserve">2023-10-10 00:00:00 </w:t>
      </w:r>
      <w:r>
        <w:t xml:space="preserve">2023-08-20 00:00:00 </w:t>
      </w:r>
      <w:r>
        <w:t xml:space="preserve">47 </w:t>
      </w:r>
      <w:r>
        <w:t xml:space="preserve">282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681848 </w:t>
      </w:r>
      <w:r>
        <w:t xml:space="preserve">Organisation Internationale pour les Migrations </w:t>
      </w:r>
      <w:r>
        <w:t xml:space="preserve">OIM </w:t>
      </w:r>
      <w:r>
        <w:t xml:space="preserve">556 </w:t>
      </w:r>
      <w:r>
        <w:t xml:space="preserve">556 </w:t>
      </w:r>
    </w:p>
    <w:p>
      <w:r>
        <w:t xml:space="preserve">679236 </w:t>
      </w:r>
      <w:r>
        <w:t xml:space="preserve">NULL </w:t>
      </w:r>
      <w:r>
        <w:t xml:space="preserve">2022-06-01 00:00:00 </w:t>
      </w:r>
      <w:r>
        <w:t xml:space="preserve">2023-10-10 00:00:00 </w:t>
      </w:r>
      <w:r>
        <w:t xml:space="preserve">2023-08-20 00:00:00 </w:t>
      </w:r>
      <w:r>
        <w:t xml:space="preserve">8 </w:t>
      </w:r>
      <w:r>
        <w:t xml:space="preserve">48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681849 </w:t>
      </w:r>
      <w:r>
        <w:t xml:space="preserve">Organisation Internationale pour les Migrations </w:t>
      </w:r>
      <w:r>
        <w:t xml:space="preserve">OIM </w:t>
      </w:r>
      <w:r>
        <w:t xml:space="preserve">556 </w:t>
      </w:r>
      <w:r>
        <w:t xml:space="preserve">556 </w:t>
      </w:r>
    </w:p>
    <w:p>
      <w:r>
        <w:t xml:space="preserve">679237 </w:t>
      </w:r>
      <w:r>
        <w:t xml:space="preserve">NULL </w:t>
      </w:r>
      <w:r>
        <w:t xml:space="preserve">2023-09-30 00:00:00 </w:t>
      </w:r>
      <w:r>
        <w:t xml:space="preserve">2023-10-10 00:00:00 </w:t>
      </w:r>
      <w:r>
        <w:t xml:space="preserve">2023-08-20 00:00:00 </w:t>
      </w:r>
      <w:r>
        <w:t xml:space="preserve">388 </w:t>
      </w:r>
      <w:r>
        <w:t xml:space="preserve">1940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681850 </w:t>
      </w:r>
      <w:r>
        <w:t xml:space="preserve">Organisation Internationale pour les Migrations </w:t>
      </w:r>
      <w:r>
        <w:t xml:space="preserve">OIM </w:t>
      </w:r>
      <w:r>
        <w:t xml:space="preserve">556 </w:t>
      </w:r>
      <w:r>
        <w:t xml:space="preserve">556 </w:t>
      </w:r>
    </w:p>
    <w:p>
      <w:r>
        <w:t xml:space="preserve">679238 </w:t>
      </w:r>
      <w:r>
        <w:t xml:space="preserve">NULL </w:t>
      </w:r>
      <w:r>
        <w:t xml:space="preserve">2023-09-30 00:00:00 </w:t>
      </w:r>
      <w:r>
        <w:t xml:space="preserve">2023-10-10 00:00:00 </w:t>
      </w:r>
      <w:r>
        <w:t xml:space="preserve">2023-08-20 00:00:00 </w:t>
      </w:r>
      <w:r>
        <w:t xml:space="preserve">98 </w:t>
      </w:r>
      <w:r>
        <w:t xml:space="preserve">490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681851 </w:t>
      </w:r>
      <w:r>
        <w:t xml:space="preserve">Organisation Internationale pour les Migrations </w:t>
      </w:r>
      <w:r>
        <w:t xml:space="preserve">OIM </w:t>
      </w:r>
      <w:r>
        <w:t xml:space="preserve">556 </w:t>
      </w:r>
      <w:r>
        <w:t xml:space="preserve">556 </w:t>
      </w:r>
    </w:p>
    <w:p>
      <w:r>
        <w:t xml:space="preserve">679239 </w:t>
      </w:r>
      <w:r>
        <w:t xml:space="preserve">NULL </w:t>
      </w:r>
      <w:r>
        <w:t xml:space="preserve">2022-06-01 00:00:00 </w:t>
      </w:r>
      <w:r>
        <w:t xml:space="preserve">2023-10-10 00:00:00 </w:t>
      </w:r>
      <w:r>
        <w:t xml:space="preserve">2023-08-20 00:00:00 </w:t>
      </w:r>
      <w:r>
        <w:t xml:space="preserve">6 </w:t>
      </w:r>
      <w:r>
        <w:t xml:space="preserve">38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681852 </w:t>
      </w:r>
      <w:r>
        <w:t xml:space="preserve">Organisation Internationale pour les Migrations </w:t>
      </w:r>
      <w:r>
        <w:t xml:space="preserve">OIM </w:t>
      </w:r>
      <w:r>
        <w:t xml:space="preserve">556 </w:t>
      </w:r>
      <w:r>
        <w:t xml:space="preserve">556 </w:t>
      </w:r>
    </w:p>
    <w:p>
      <w:r>
        <w:t xml:space="preserve">679240 </w:t>
      </w:r>
      <w:r>
        <w:t xml:space="preserve">NULL </w:t>
      </w:r>
      <w:r>
        <w:t xml:space="preserve">2023-09-30 00:00:00 </w:t>
      </w:r>
      <w:r>
        <w:t xml:space="preserve">2023-10-10 00:00:00 </w:t>
      </w:r>
      <w:r>
        <w:t xml:space="preserve">2023-08-18 00:00:00 </w:t>
      </w:r>
      <w:r>
        <w:t xml:space="preserve">53 </w:t>
      </w:r>
      <w:r>
        <w:t xml:space="preserve">267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681853 </w:t>
      </w:r>
      <w:r>
        <w:t xml:space="preserve">Organisation Internationale pour les Migrations </w:t>
      </w:r>
      <w:r>
        <w:t xml:space="preserve">OIM </w:t>
      </w:r>
      <w:r>
        <w:t xml:space="preserve">556 </w:t>
      </w:r>
      <w:r>
        <w:t xml:space="preserve">556 </w:t>
      </w:r>
    </w:p>
    <w:p>
      <w:r>
        <w:t xml:space="preserve">679241 </w:t>
      </w:r>
      <w:r>
        <w:t xml:space="preserve">NULL </w:t>
      </w:r>
      <w:r>
        <w:t xml:space="preserve">2022-06-01 00:00:00 </w:t>
      </w:r>
      <w:r>
        <w:t xml:space="preserve">2023-10-10 00:00:00 </w:t>
      </w:r>
      <w:r>
        <w:t xml:space="preserve">2023-08-19 00:00:00 </w:t>
      </w:r>
      <w:r>
        <w:t xml:space="preserve">12 </w:t>
      </w:r>
      <w:r>
        <w:t xml:space="preserve">64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681854 </w:t>
      </w:r>
      <w:r>
        <w:t xml:space="preserve">Organisation Internationale pour les Migrations </w:t>
      </w:r>
      <w:r>
        <w:t xml:space="preserve">OIM </w:t>
      </w:r>
      <w:r>
        <w:t xml:space="preserve">556 </w:t>
      </w:r>
      <w:r>
        <w:t xml:space="preserve">556 </w:t>
      </w:r>
    </w:p>
    <w:p>
      <w:r>
        <w:t xml:space="preserve">679242 </w:t>
      </w:r>
      <w:r>
        <w:t xml:space="preserve">NULL </w:t>
      </w:r>
      <w:r>
        <w:t xml:space="preserve">2022-06-01 00:00:00 </w:t>
      </w:r>
      <w:r>
        <w:t xml:space="preserve">2023-10-10 00:00:00 </w:t>
      </w:r>
      <w:r>
        <w:t xml:space="preserve">2023-08-21 00:00:00 </w:t>
      </w:r>
      <w:r>
        <w:t xml:space="preserve">13 </w:t>
      </w:r>
      <w:r>
        <w:t xml:space="preserve">79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681855 </w:t>
      </w:r>
      <w:r>
        <w:t xml:space="preserve">Organisation Internationale pour les Migrations </w:t>
      </w:r>
      <w:r>
        <w:t xml:space="preserve">OIM </w:t>
      </w:r>
      <w:r>
        <w:t xml:space="preserve">556 </w:t>
      </w:r>
      <w:r>
        <w:t xml:space="preserve">556 </w:t>
      </w:r>
    </w:p>
    <w:p>
      <w:r>
        <w:t xml:space="preserve">679243 </w:t>
      </w:r>
      <w:r>
        <w:t xml:space="preserve">NULL </w:t>
      </w:r>
      <w:r>
        <w:t xml:space="preserve">2023-09-30 00:00:00 </w:t>
      </w:r>
      <w:r>
        <w:t xml:space="preserve">2023-10-10 00:00:00 </w:t>
      </w:r>
      <w:r>
        <w:t xml:space="preserve">2023-08-21 00:00:00 </w:t>
      </w:r>
      <w:r>
        <w:t xml:space="preserve">85 </w:t>
      </w:r>
      <w:r>
        <w:t xml:space="preserve">425 </w:t>
      </w:r>
      <w:r>
        <w:t xml:space="preserve">2 </w:t>
      </w:r>
      <w:r>
        <w:t xml:space="preserve">Retourné </w:t>
      </w:r>
      <w:r>
        <w:t xml:space="preserve">CD6103ZS04 </w:t>
      </w:r>
      <w:r>
        <w:t xml:space="preserve">CD6103ZS04AS15 </w:t>
      </w:r>
      <w:r>
        <w:t xml:space="preserve">Kirumbu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681856 </w:t>
      </w:r>
      <w:r>
        <w:t xml:space="preserve">Organisation Internationale pour les Migrations </w:t>
      </w:r>
      <w:r>
        <w:t xml:space="preserve">OIM </w:t>
      </w:r>
      <w:r>
        <w:t xml:space="preserve">556 </w:t>
      </w:r>
      <w:r>
        <w:t xml:space="preserve">556 </w:t>
      </w:r>
    </w:p>
    <w:p>
      <w:r>
        <w:t xml:space="preserve">679244 </w:t>
      </w:r>
      <w:r>
        <w:t xml:space="preserve">NULL </w:t>
      </w:r>
      <w:r>
        <w:t xml:space="preserve">2022-09-01 00:00:00 </w:t>
      </w:r>
      <w:r>
        <w:t xml:space="preserve">2023-10-10 00:00:00 </w:t>
      </w:r>
      <w:r>
        <w:t xml:space="preserve">2023-08-21 00:00:00 </w:t>
      </w:r>
      <w:r>
        <w:t xml:space="preserve">5 </w:t>
      </w:r>
      <w:r>
        <w:t xml:space="preserve">32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681857 </w:t>
      </w:r>
      <w:r>
        <w:t xml:space="preserve">Organisation Internationale pour les Migrations </w:t>
      </w:r>
      <w:r>
        <w:t xml:space="preserve">OIM </w:t>
      </w:r>
      <w:r>
        <w:t xml:space="preserve">556 </w:t>
      </w:r>
      <w:r>
        <w:t xml:space="preserve">556 </w:t>
      </w:r>
    </w:p>
    <w:p>
      <w:r>
        <w:t xml:space="preserve">679245 </w:t>
      </w:r>
      <w:r>
        <w:t xml:space="preserve">NULL </w:t>
      </w:r>
      <w:r>
        <w:t xml:space="preserve">2023-09-30 00:00:00 </w:t>
      </w:r>
      <w:r>
        <w:t xml:space="preserve">2023-10-10 00:00:00 </w:t>
      </w:r>
      <w:r>
        <w:t xml:space="preserve">2023-08-21 00:00:00 </w:t>
      </w:r>
      <w:r>
        <w:t xml:space="preserve">158 </w:t>
      </w:r>
      <w:r>
        <w:t xml:space="preserve">415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681858 </w:t>
      </w:r>
      <w:r>
        <w:t xml:space="preserve">Organisation Internationale pour les Migrations </w:t>
      </w:r>
      <w:r>
        <w:t xml:space="preserve">OIM </w:t>
      </w:r>
      <w:r>
        <w:t xml:space="preserve">556 </w:t>
      </w:r>
      <w:r>
        <w:t xml:space="preserve">556 </w:t>
      </w:r>
    </w:p>
    <w:p>
      <w:r>
        <w:t xml:space="preserve">679246 </w:t>
      </w:r>
      <w:r>
        <w:t xml:space="preserve">NULL </w:t>
      </w:r>
      <w:r>
        <w:t xml:space="preserve">2023-09-30 00:00:00 </w:t>
      </w:r>
      <w:r>
        <w:t xml:space="preserve">2023-10-10 00:00:00 </w:t>
      </w:r>
      <w:r>
        <w:t xml:space="preserve">2023-08-25 00:00:00 </w:t>
      </w:r>
      <w:r>
        <w:t xml:space="preserve">156 </w:t>
      </w:r>
      <w:r>
        <w:t xml:space="preserve">657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681859 </w:t>
      </w:r>
      <w:r>
        <w:t xml:space="preserve">Organisation Internationale pour les Migrations </w:t>
      </w:r>
      <w:r>
        <w:t xml:space="preserve">OIM </w:t>
      </w:r>
      <w:r>
        <w:t xml:space="preserve">556 </w:t>
      </w:r>
      <w:r>
        <w:t xml:space="preserve">556 </w:t>
      </w:r>
    </w:p>
    <w:p>
      <w:r>
        <w:t xml:space="preserve">679247 </w:t>
      </w:r>
      <w:r>
        <w:t xml:space="preserve">NULL </w:t>
      </w:r>
      <w:r>
        <w:t xml:space="preserve">2023-05-04 00:00:00 </w:t>
      </w:r>
      <w:r>
        <w:t xml:space="preserve">2023-10-10 00:00:00 </w:t>
      </w:r>
      <w:r>
        <w:t xml:space="preserve">2023-08-25 00:00:00 </w:t>
      </w:r>
      <w:r>
        <w:t xml:space="preserve">45 </w:t>
      </w:r>
      <w:r>
        <w:t xml:space="preserve">225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681860 </w:t>
      </w:r>
      <w:r>
        <w:t xml:space="preserve">Organisation Internationale pour les Migrations </w:t>
      </w:r>
      <w:r>
        <w:t xml:space="preserve">OIM </w:t>
      </w:r>
      <w:r>
        <w:t xml:space="preserve">556 </w:t>
      </w:r>
      <w:r>
        <w:t xml:space="preserve">556 </w:t>
      </w:r>
    </w:p>
    <w:p>
      <w:r>
        <w:t xml:space="preserve">679248 </w:t>
      </w:r>
      <w:r>
        <w:t xml:space="preserve">NULL </w:t>
      </w:r>
      <w:r>
        <w:t xml:space="preserve">2023-09-30 00:00:00 </w:t>
      </w:r>
      <w:r>
        <w:t xml:space="preserve">2023-10-10 00:00:00 </w:t>
      </w:r>
      <w:r>
        <w:t xml:space="preserve">2023-08-25 00:00:00 </w:t>
      </w:r>
      <w:r>
        <w:t xml:space="preserve">8 </w:t>
      </w:r>
      <w:r>
        <w:t xml:space="preserve">40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681861 </w:t>
      </w:r>
      <w:r>
        <w:t xml:space="preserve">Organisation Internationale pour les Migrations </w:t>
      </w:r>
      <w:r>
        <w:t xml:space="preserve">OIM </w:t>
      </w:r>
      <w:r>
        <w:t xml:space="preserve">556 </w:t>
      </w:r>
      <w:r>
        <w:t xml:space="preserve">556 </w:t>
      </w:r>
    </w:p>
    <w:p>
      <w:r>
        <w:t xml:space="preserve">679249 </w:t>
      </w:r>
      <w:r>
        <w:t xml:space="preserve">NULL </w:t>
      </w:r>
      <w:r>
        <w:t xml:space="preserve">2022-06-01 00:00:00 </w:t>
      </w:r>
      <w:r>
        <w:t xml:space="preserve">2023-10-10 00:00:00 </w:t>
      </w:r>
      <w:r>
        <w:t xml:space="preserve">2023-08-15 00:00:00 </w:t>
      </w:r>
      <w:r>
        <w:t xml:space="preserve">26 </w:t>
      </w:r>
      <w:r>
        <w:t xml:space="preserve">157 </w:t>
      </w:r>
      <w:r>
        <w:t xml:space="preserve">2 </w:t>
      </w:r>
      <w:r>
        <w:t xml:space="preserve">Retourné </w:t>
      </w:r>
      <w:r>
        <w:t xml:space="preserve">CD6111ZS03 </w:t>
      </w:r>
      <w:r>
        <w:t xml:space="preserve">CD6111ZS03AS17 </w:t>
      </w:r>
      <w:r>
        <w:t xml:space="preserve">KANYANGOHE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681862 </w:t>
      </w:r>
      <w:r>
        <w:t xml:space="preserve">Organisation Internationale pour les Migrations </w:t>
      </w:r>
      <w:r>
        <w:t xml:space="preserve">OIM </w:t>
      </w:r>
      <w:r>
        <w:t xml:space="preserve">556 </w:t>
      </w:r>
      <w:r>
        <w:t xml:space="preserve">556 </w:t>
      </w:r>
    </w:p>
    <w:p>
      <w:r>
        <w:t xml:space="preserve">679250 </w:t>
      </w:r>
      <w:r>
        <w:t xml:space="preserve">NULL </w:t>
      </w:r>
      <w:r>
        <w:t xml:space="preserve">2023-05-04 00:00:00 </w:t>
      </w:r>
      <w:r>
        <w:t xml:space="preserve">2023-10-10 00:00:00 </w:t>
      </w:r>
      <w:r>
        <w:t xml:space="preserve">2023-08-15 00:00:00 </w:t>
      </w:r>
      <w:r>
        <w:t xml:space="preserve">11 </w:t>
      </w:r>
      <w:r>
        <w:t xml:space="preserve">71 </w:t>
      </w:r>
      <w:r>
        <w:t xml:space="preserve">2 </w:t>
      </w:r>
      <w:r>
        <w:t xml:space="preserve">Retourné </w:t>
      </w:r>
      <w:r>
        <w:t xml:space="preserve">CD6111ZS03 </w:t>
      </w:r>
      <w:r>
        <w:t xml:space="preserve">CD6111ZS03AS17 </w:t>
      </w:r>
      <w:r>
        <w:t xml:space="preserve">KANYANGOHE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681863 </w:t>
      </w:r>
      <w:r>
        <w:t xml:space="preserve">Organisation Internationale pour les Migrations </w:t>
      </w:r>
      <w:r>
        <w:t xml:space="preserve">OIM </w:t>
      </w:r>
      <w:r>
        <w:t xml:space="preserve">556 </w:t>
      </w:r>
      <w:r>
        <w:t xml:space="preserve">556 </w:t>
      </w:r>
    </w:p>
    <w:p>
      <w:r>
        <w:t xml:space="preserve">679251 </w:t>
      </w:r>
      <w:r>
        <w:t xml:space="preserve">NULL </w:t>
      </w:r>
      <w:r>
        <w:t xml:space="preserve">2023-09-30 00:00:00 </w:t>
      </w:r>
      <w:r>
        <w:t xml:space="preserve">2023-10-10 00:00:00 </w:t>
      </w:r>
      <w:r>
        <w:t xml:space="preserve">2023-08-15 00:00:00 </w:t>
      </w:r>
      <w:r>
        <w:t xml:space="preserve">14 </w:t>
      </w:r>
      <w:r>
        <w:t xml:space="preserve">90 </w:t>
      </w:r>
      <w:r>
        <w:t xml:space="preserve">2 </w:t>
      </w:r>
      <w:r>
        <w:t xml:space="preserve">Retourné </w:t>
      </w:r>
      <w:r>
        <w:t xml:space="preserve">CD6111ZS03 </w:t>
      </w:r>
      <w:r>
        <w:t xml:space="preserve">CD6111ZS03AS17 </w:t>
      </w:r>
      <w:r>
        <w:t xml:space="preserve">KANYANGOHE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681864 </w:t>
      </w:r>
      <w:r>
        <w:t xml:space="preserve">Organisation Internationale pour les Migrations </w:t>
      </w:r>
      <w:r>
        <w:t xml:space="preserve">OIM </w:t>
      </w:r>
      <w:r>
        <w:t xml:space="preserve">556 </w:t>
      </w:r>
      <w:r>
        <w:t xml:space="preserve">556 </w:t>
      </w:r>
    </w:p>
    <w:p>
      <w:r>
        <w:t xml:space="preserve">679252 </w:t>
      </w:r>
      <w:r>
        <w:t xml:space="preserve">NULL </w:t>
      </w:r>
      <w:r>
        <w:t xml:space="preserve">2023-05-04 00:00:00 </w:t>
      </w:r>
      <w:r>
        <w:t xml:space="preserve">2023-10-10 00:00:00 </w:t>
      </w:r>
      <w:r>
        <w:t xml:space="preserve">2023-08-20 00:00:00 </w:t>
      </w:r>
      <w:r>
        <w:t xml:space="preserve">92 </w:t>
      </w:r>
      <w:r>
        <w:t xml:space="preserve">321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681865 </w:t>
      </w:r>
      <w:r>
        <w:t xml:space="preserve">Organisation Internationale pour les Migrations </w:t>
      </w:r>
      <w:r>
        <w:t xml:space="preserve">OIM </w:t>
      </w:r>
      <w:r>
        <w:t xml:space="preserve">556 </w:t>
      </w:r>
      <w:r>
        <w:t xml:space="preserve">556 </w:t>
      </w:r>
    </w:p>
    <w:p>
      <w:r>
        <w:t xml:space="preserve">679253 </w:t>
      </w:r>
      <w:r>
        <w:t xml:space="preserve">NULL </w:t>
      </w:r>
      <w:r>
        <w:t xml:space="preserve">2022-06-01 00:00:00 </w:t>
      </w:r>
      <w:r>
        <w:t xml:space="preserve">2023-10-10 00:00:00 </w:t>
      </w:r>
      <w:r>
        <w:t xml:space="preserve">2023-08-22 00:00:00 </w:t>
      </w:r>
      <w:r>
        <w:t xml:space="preserve">5 </w:t>
      </w:r>
      <w:r>
        <w:t xml:space="preserve">33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681866 </w:t>
      </w:r>
      <w:r>
        <w:t xml:space="preserve">Organisation Internationale pour les Migrations </w:t>
      </w:r>
      <w:r>
        <w:t xml:space="preserve">OIM </w:t>
      </w:r>
      <w:r>
        <w:t xml:space="preserve">556 </w:t>
      </w:r>
      <w:r>
        <w:t xml:space="preserve">556 </w:t>
      </w:r>
    </w:p>
    <w:p>
      <w:r>
        <w:t xml:space="preserve">679254 </w:t>
      </w:r>
      <w:r>
        <w:t xml:space="preserve">NULL </w:t>
      </w:r>
      <w:r>
        <w:t xml:space="preserve">2022-06-01 00:00:00 </w:t>
      </w:r>
      <w:r>
        <w:t xml:space="preserve">2023-10-10 00:00:00 </w:t>
      </w:r>
      <w:r>
        <w:t xml:space="preserve">2023-08-23 00:00:00 </w:t>
      </w:r>
      <w:r>
        <w:t xml:space="preserve">7 </w:t>
      </w:r>
      <w:r>
        <w:t xml:space="preserve">41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681867 </w:t>
      </w:r>
      <w:r>
        <w:t xml:space="preserve">Organisation Internationale pour les Migrations </w:t>
      </w:r>
      <w:r>
        <w:t xml:space="preserve">OIM </w:t>
      </w:r>
      <w:r>
        <w:t xml:space="preserve">556 </w:t>
      </w:r>
      <w:r>
        <w:t xml:space="preserve">556 </w:t>
      </w:r>
    </w:p>
    <w:p>
      <w:r>
        <w:t xml:space="preserve">679255 </w:t>
      </w:r>
      <w:r>
        <w:t xml:space="preserve">NULL </w:t>
      </w:r>
      <w:r>
        <w:t xml:space="preserve">2022-09-01 00:00:00 </w:t>
      </w:r>
      <w:r>
        <w:t xml:space="preserve">2023-10-10 00:00:00 </w:t>
      </w:r>
      <w:r>
        <w:t xml:space="preserve">2023-08-23 00:00:00 </w:t>
      </w:r>
      <w:r>
        <w:t xml:space="preserve">2 </w:t>
      </w:r>
      <w:r>
        <w:t xml:space="preserve">12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681868 </w:t>
      </w:r>
      <w:r>
        <w:t xml:space="preserve">Organisation Internationale pour les Migrations </w:t>
      </w:r>
      <w:r>
        <w:t xml:space="preserve">OIM </w:t>
      </w:r>
      <w:r>
        <w:t xml:space="preserve">556 </w:t>
      </w:r>
      <w:r>
        <w:t xml:space="preserve">556 </w:t>
      </w:r>
    </w:p>
    <w:p>
      <w:r>
        <w:t xml:space="preserve">679256 </w:t>
      </w:r>
      <w:r>
        <w:t xml:space="preserve">NULL </w:t>
      </w:r>
      <w:r>
        <w:t xml:space="preserve">2023-09-30 00:00:00 </w:t>
      </w:r>
      <w:r>
        <w:t xml:space="preserve">2023-10-10 00:00:00 </w:t>
      </w:r>
      <w:r>
        <w:t xml:space="preserve">2023-08-23 00:00:00 </w:t>
      </w:r>
      <w:r>
        <w:t xml:space="preserve">39 </w:t>
      </w:r>
      <w:r>
        <w:t xml:space="preserve">168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681869 </w:t>
      </w:r>
      <w:r>
        <w:t xml:space="preserve">Organisation Internationale pour les Migrations </w:t>
      </w:r>
      <w:r>
        <w:t xml:space="preserve">OIM </w:t>
      </w:r>
      <w:r>
        <w:t xml:space="preserve">556 </w:t>
      </w:r>
      <w:r>
        <w:t xml:space="preserve">556 </w:t>
      </w:r>
    </w:p>
    <w:p>
      <w:r>
        <w:t xml:space="preserve">679257 </w:t>
      </w:r>
      <w:r>
        <w:t xml:space="preserve">NULL </w:t>
      </w:r>
      <w:r>
        <w:t xml:space="preserve">2023-09-30 00:00:00 </w:t>
      </w:r>
      <w:r>
        <w:t xml:space="preserve">2023-10-10 00:00:00 </w:t>
      </w:r>
      <w:r>
        <w:t xml:space="preserve">2023-08-23 00:00:00 </w:t>
      </w:r>
      <w:r>
        <w:t xml:space="preserve">80 </w:t>
      </w:r>
      <w:r>
        <w:t xml:space="preserve">271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681870 </w:t>
      </w:r>
      <w:r>
        <w:t xml:space="preserve">Organisation Internationale pour les Migrations </w:t>
      </w:r>
      <w:r>
        <w:t xml:space="preserve">OIM </w:t>
      </w:r>
      <w:r>
        <w:t xml:space="preserve">556 </w:t>
      </w:r>
      <w:r>
        <w:t xml:space="preserve">556 </w:t>
      </w:r>
    </w:p>
    <w:p>
      <w:r>
        <w:t xml:space="preserve">679258 </w:t>
      </w:r>
      <w:r>
        <w:t xml:space="preserve">NULL </w:t>
      </w:r>
      <w:r>
        <w:t xml:space="preserve">2022-06-01 00:00:00 </w:t>
      </w:r>
      <w:r>
        <w:t xml:space="preserve">2023-10-10 00:00:00 </w:t>
      </w:r>
      <w:r>
        <w:t xml:space="preserve">2023-08-23 00:00:00 </w:t>
      </w:r>
      <w:r>
        <w:t xml:space="preserve">7 </w:t>
      </w:r>
      <w:r>
        <w:t xml:space="preserve">42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681871 </w:t>
      </w:r>
      <w:r>
        <w:t xml:space="preserve">Organisation Internationale pour les Migrations </w:t>
      </w:r>
      <w:r>
        <w:t xml:space="preserve">OIM </w:t>
      </w:r>
      <w:r>
        <w:t xml:space="preserve">556 </w:t>
      </w:r>
      <w:r>
        <w:t xml:space="preserve">556 </w:t>
      </w:r>
    </w:p>
    <w:p>
      <w:r>
        <w:t xml:space="preserve">679259 </w:t>
      </w:r>
      <w:r>
        <w:t xml:space="preserve">NULL </w:t>
      </w:r>
      <w:r>
        <w:t xml:space="preserve">2022-09-01 00:00:00 </w:t>
      </w:r>
      <w:r>
        <w:t xml:space="preserve">2023-10-10 00:00:00 </w:t>
      </w:r>
      <w:r>
        <w:t xml:space="preserve">2023-08-23 00:00:00 </w:t>
      </w:r>
      <w:r>
        <w:t xml:space="preserve">2 </w:t>
      </w:r>
      <w:r>
        <w:t xml:space="preserve">12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681872 </w:t>
      </w:r>
      <w:r>
        <w:t xml:space="preserve">Organisation Internationale pour les Migrations </w:t>
      </w:r>
      <w:r>
        <w:t xml:space="preserve">OIM </w:t>
      </w:r>
      <w:r>
        <w:t xml:space="preserve">556 </w:t>
      </w:r>
      <w:r>
        <w:t xml:space="preserve">556 </w:t>
      </w:r>
    </w:p>
    <w:p>
      <w:r>
        <w:t xml:space="preserve">679260 </w:t>
      </w:r>
      <w:r>
        <w:t xml:space="preserve">NULL </w:t>
      </w:r>
      <w:r>
        <w:t xml:space="preserve">2023-09-30 00:00:00 </w:t>
      </w:r>
      <w:r>
        <w:t xml:space="preserve">2023-10-10 00:00:00 </w:t>
      </w:r>
      <w:r>
        <w:t xml:space="preserve">2023-08-23 00:00:00 </w:t>
      </w:r>
      <w:r>
        <w:t xml:space="preserve">100 </w:t>
      </w:r>
      <w:r>
        <w:t xml:space="preserve">382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681873 </w:t>
      </w:r>
      <w:r>
        <w:t xml:space="preserve">Organisation Internationale pour les Migrations </w:t>
      </w:r>
      <w:r>
        <w:t xml:space="preserve">OIM </w:t>
      </w:r>
      <w:r>
        <w:t xml:space="preserve">556 </w:t>
      </w:r>
      <w:r>
        <w:t xml:space="preserve">556 </w:t>
      </w:r>
    </w:p>
    <w:p>
      <w:r>
        <w:t xml:space="preserve">679261 </w:t>
      </w:r>
      <w:r>
        <w:t xml:space="preserve">NULL </w:t>
      </w:r>
      <w:r>
        <w:t xml:space="preserve">2023-05-04 00:00:00 </w:t>
      </w:r>
      <w:r>
        <w:t xml:space="preserve">2023-10-10 00:00:00 </w:t>
      </w:r>
      <w:r>
        <w:t xml:space="preserve">2023-08-17 00:00:00 </w:t>
      </w:r>
      <w:r>
        <w:t xml:space="preserve">75 </w:t>
      </w:r>
      <w:r>
        <w:t xml:space="preserve">339 </w:t>
      </w:r>
      <w:r>
        <w:t xml:space="preserve">2 </w:t>
      </w:r>
      <w:r>
        <w:t xml:space="preserve">Retourné </w:t>
      </w:r>
      <w:r>
        <w:t xml:space="preserve">CD6103ZS02 </w:t>
      </w:r>
      <w:r>
        <w:t xml:space="preserve">CD6103ZS02AS17 </w:t>
      </w:r>
      <w:r>
        <w:t xml:space="preserve">Kimoka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681874 </w:t>
      </w:r>
      <w:r>
        <w:t xml:space="preserve">Organisation Internationale pour les Migrations </w:t>
      </w:r>
      <w:r>
        <w:t xml:space="preserve">OIM </w:t>
      </w:r>
      <w:r>
        <w:t xml:space="preserve">556 </w:t>
      </w:r>
      <w:r>
        <w:t xml:space="preserve">556 </w:t>
      </w:r>
    </w:p>
    <w:p>
      <w:r>
        <w:t xml:space="preserve">679262 </w:t>
      </w:r>
      <w:r>
        <w:t xml:space="preserve">NULL </w:t>
      </w:r>
      <w:r>
        <w:t xml:space="preserve">2023-09-30 00:00:00 </w:t>
      </w:r>
      <w:r>
        <w:t xml:space="preserve">2023-10-10 00:00:00 </w:t>
      </w:r>
      <w:r>
        <w:t xml:space="preserve">2023-08-17 00:00:00 </w:t>
      </w:r>
      <w:r>
        <w:t xml:space="preserve">108 </w:t>
      </w:r>
      <w:r>
        <w:t xml:space="preserve">488 </w:t>
      </w:r>
      <w:r>
        <w:t xml:space="preserve">2 </w:t>
      </w:r>
      <w:r>
        <w:t xml:space="preserve">Retourné </w:t>
      </w:r>
      <w:r>
        <w:t xml:space="preserve">CD6103ZS02 </w:t>
      </w:r>
      <w:r>
        <w:t xml:space="preserve">CD6103ZS02AS17 </w:t>
      </w:r>
      <w:r>
        <w:t xml:space="preserve">Kimoka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681875 </w:t>
      </w:r>
      <w:r>
        <w:t xml:space="preserve">Organisation Internationale pour les Migrations </w:t>
      </w:r>
      <w:r>
        <w:t xml:space="preserve">OIM </w:t>
      </w:r>
      <w:r>
        <w:t xml:space="preserve">556 </w:t>
      </w:r>
      <w:r>
        <w:t xml:space="preserve">556 </w:t>
      </w:r>
    </w:p>
    <w:p>
      <w:r>
        <w:t xml:space="preserve">679263 </w:t>
      </w:r>
      <w:r>
        <w:t xml:space="preserve">NULL </w:t>
      </w:r>
      <w:r>
        <w:t xml:space="preserve">2023-05-04 00:00:00 </w:t>
      </w:r>
      <w:r>
        <w:t xml:space="preserve">2023-10-10 00:00:00 </w:t>
      </w:r>
      <w:r>
        <w:t xml:space="preserve">2023-08-23 00:00:00 </w:t>
      </w:r>
      <w:r>
        <w:t xml:space="preserve">48 </w:t>
      </w:r>
      <w:r>
        <w:t xml:space="preserve">195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681876 </w:t>
      </w:r>
      <w:r>
        <w:t xml:space="preserve">Organisation Internationale pour les Migrations </w:t>
      </w:r>
      <w:r>
        <w:t xml:space="preserve">OIM </w:t>
      </w:r>
      <w:r>
        <w:t xml:space="preserve">556 </w:t>
      </w:r>
      <w:r>
        <w:t xml:space="preserve">556 </w:t>
      </w:r>
    </w:p>
    <w:p>
      <w:r>
        <w:t xml:space="preserve">679264 </w:t>
      </w:r>
      <w:r>
        <w:t xml:space="preserve">NULL </w:t>
      </w:r>
      <w:r>
        <w:t xml:space="preserve">2023-09-30 00:00:00 </w:t>
      </w:r>
      <w:r>
        <w:t xml:space="preserve">2023-10-10 00:00:00 </w:t>
      </w:r>
      <w:r>
        <w:t xml:space="preserve">2023-08-23 00:00:00 </w:t>
      </w:r>
      <w:r>
        <w:t xml:space="preserve">36 </w:t>
      </w:r>
      <w:r>
        <w:t xml:space="preserve">146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681877 </w:t>
      </w:r>
      <w:r>
        <w:t xml:space="preserve">Organisation Internationale pour les Migrations </w:t>
      </w:r>
      <w:r>
        <w:t xml:space="preserve">OIM </w:t>
      </w:r>
      <w:r>
        <w:t xml:space="preserve">556 </w:t>
      </w:r>
      <w:r>
        <w:t xml:space="preserve">556 </w:t>
      </w:r>
    </w:p>
    <w:p>
      <w:r>
        <w:t xml:space="preserve">679265 </w:t>
      </w:r>
      <w:r>
        <w:t xml:space="preserve">NULL </w:t>
      </w:r>
      <w:r>
        <w:t xml:space="preserve">2022-06-01 00:00:00 </w:t>
      </w:r>
      <w:r>
        <w:t xml:space="preserve">2023-10-10 00:00:00 </w:t>
      </w:r>
      <w:r>
        <w:t xml:space="preserve">2023-08-11 00:00:00 </w:t>
      </w:r>
      <w:r>
        <w:t xml:space="preserve">44 </w:t>
      </w:r>
      <w:r>
        <w:t xml:space="preserve">246 </w:t>
      </w:r>
      <w:r>
        <w:t xml:space="preserve">2 </w:t>
      </w:r>
      <w:r>
        <w:t xml:space="preserve">Retourné </w:t>
      </w:r>
      <w:r>
        <w:t xml:space="preserve">CD6103ZS02 </w:t>
      </w:r>
      <w:r>
        <w:t xml:space="preserve">CD6103ZS02AS21 </w:t>
      </w:r>
      <w:r>
        <w:t xml:space="preserve">Luzirantaka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681878 </w:t>
      </w:r>
      <w:r>
        <w:t xml:space="preserve">Organisation Internationale pour les Migrations </w:t>
      </w:r>
      <w:r>
        <w:t xml:space="preserve">OIM </w:t>
      </w:r>
      <w:r>
        <w:t xml:space="preserve">556 </w:t>
      </w:r>
      <w:r>
        <w:t xml:space="preserve">556 </w:t>
      </w:r>
    </w:p>
    <w:p>
      <w:r>
        <w:t xml:space="preserve">679266 </w:t>
      </w:r>
      <w:r>
        <w:t xml:space="preserve">NULL </w:t>
      </w:r>
      <w:r>
        <w:t xml:space="preserve">2022-12-01 00:00:00 </w:t>
      </w:r>
      <w:r>
        <w:t xml:space="preserve">2023-10-10 00:00:00 </w:t>
      </w:r>
      <w:r>
        <w:t xml:space="preserve">2023-08-11 00:00:00 </w:t>
      </w:r>
      <w:r>
        <w:t xml:space="preserve">245 </w:t>
      </w:r>
      <w:r>
        <w:t xml:space="preserve">980 </w:t>
      </w:r>
      <w:r>
        <w:t xml:space="preserve">2 </w:t>
      </w:r>
      <w:r>
        <w:t xml:space="preserve">Retourné </w:t>
      </w:r>
      <w:r>
        <w:t xml:space="preserve">CD6103ZS02 </w:t>
      </w:r>
      <w:r>
        <w:t xml:space="preserve">CD6103ZS02AS05 </w:t>
      </w:r>
      <w:r>
        <w:t xml:space="preserve">Bulengero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681879 </w:t>
      </w:r>
      <w:r>
        <w:t xml:space="preserve">Organisation Internationale pour les Migrations </w:t>
      </w:r>
      <w:r>
        <w:t xml:space="preserve">OIM </w:t>
      </w:r>
      <w:r>
        <w:t xml:space="preserve">556 </w:t>
      </w:r>
      <w:r>
        <w:t xml:space="preserve">556 </w:t>
      </w:r>
    </w:p>
    <w:p>
      <w:r>
        <w:t xml:space="preserve">679267 </w:t>
      </w:r>
      <w:r>
        <w:t xml:space="preserve">NULL </w:t>
      </w:r>
      <w:r>
        <w:t xml:space="preserve">2023-05-04 00:00:00 </w:t>
      </w:r>
      <w:r>
        <w:t xml:space="preserve">2023-10-10 00:00:00 </w:t>
      </w:r>
      <w:r>
        <w:t xml:space="preserve">2023-08-11 00:00:00 </w:t>
      </w:r>
      <w:r>
        <w:t xml:space="preserve">342 </w:t>
      </w:r>
      <w:r>
        <w:t xml:space="preserve">1368 </w:t>
      </w:r>
      <w:r>
        <w:t xml:space="preserve">2 </w:t>
      </w:r>
      <w:r>
        <w:t xml:space="preserve">Retourné </w:t>
      </w:r>
      <w:r>
        <w:t xml:space="preserve">CD6103ZS02 </w:t>
      </w:r>
      <w:r>
        <w:t xml:space="preserve">CD6103ZS02AS05 </w:t>
      </w:r>
      <w:r>
        <w:t xml:space="preserve">Bulengero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681880 </w:t>
      </w:r>
      <w:r>
        <w:t xml:space="preserve">Organisation Internationale pour les Migrations </w:t>
      </w:r>
      <w:r>
        <w:t xml:space="preserve">OIM </w:t>
      </w:r>
      <w:r>
        <w:t xml:space="preserve">556 </w:t>
      </w:r>
      <w:r>
        <w:t xml:space="preserve">556 </w:t>
      </w:r>
    </w:p>
    <w:p>
      <w:r>
        <w:t xml:space="preserve">679268 </w:t>
      </w:r>
      <w:r>
        <w:t xml:space="preserve">NULL </w:t>
      </w:r>
      <w:r>
        <w:t xml:space="preserve">2023-03-28 00:00:00 </w:t>
      </w:r>
      <w:r>
        <w:t xml:space="preserve">2023-10-10 00:00:00 </w:t>
      </w:r>
      <w:r>
        <w:t xml:space="preserve">2023-08-11 00:00:00 </w:t>
      </w:r>
      <w:r>
        <w:t xml:space="preserve">276 </w:t>
      </w:r>
      <w:r>
        <w:t xml:space="preserve">1380 </w:t>
      </w:r>
      <w:r>
        <w:t xml:space="preserve">2 </w:t>
      </w:r>
      <w:r>
        <w:t xml:space="preserve">Retourné </w:t>
      </w:r>
      <w:r>
        <w:t xml:space="preserve">CD6103ZS02 </w:t>
      </w:r>
      <w:r>
        <w:t xml:space="preserve">CD6103ZS02AS05 </w:t>
      </w:r>
      <w:r>
        <w:t xml:space="preserve">Bulengero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681881 </w:t>
      </w:r>
      <w:r>
        <w:t xml:space="preserve">Organisation Internationale pour les Migrations </w:t>
      </w:r>
      <w:r>
        <w:t xml:space="preserve">OIM </w:t>
      </w:r>
      <w:r>
        <w:t xml:space="preserve">556 </w:t>
      </w:r>
      <w:r>
        <w:t xml:space="preserve">556 </w:t>
      </w:r>
    </w:p>
    <w:p>
      <w:r>
        <w:t xml:space="preserve">679269 </w:t>
      </w:r>
      <w:r>
        <w:t xml:space="preserve">NULL </w:t>
      </w:r>
      <w:r>
        <w:t xml:space="preserve">2023-03-28 00:00:00 </w:t>
      </w:r>
      <w:r>
        <w:t xml:space="preserve">2023-10-10 00:00:00 </w:t>
      </w:r>
      <w:r>
        <w:t xml:space="preserve">2023-08-11 00:00:00 </w:t>
      </w:r>
      <w:r>
        <w:t xml:space="preserve">72 </w:t>
      </w:r>
      <w:r>
        <w:t xml:space="preserve">355 </w:t>
      </w:r>
      <w:r>
        <w:t xml:space="preserve">2 </w:t>
      </w:r>
      <w:r>
        <w:t xml:space="preserve">Retourné </w:t>
      </w:r>
      <w:r>
        <w:t xml:space="preserve">CD6103ZS02 </w:t>
      </w:r>
      <w:r>
        <w:t xml:space="preserve">CD6103ZS02AS05 </w:t>
      </w:r>
      <w:r>
        <w:t xml:space="preserve">Bulengero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681882 </w:t>
      </w:r>
      <w:r>
        <w:t xml:space="preserve">Organisation Internationale pour les Migrations </w:t>
      </w:r>
      <w:r>
        <w:t xml:space="preserve">OIM </w:t>
      </w:r>
      <w:r>
        <w:t xml:space="preserve">556 </w:t>
      </w:r>
      <w:r>
        <w:t xml:space="preserve">556 </w:t>
      </w:r>
    </w:p>
    <w:p>
      <w:r>
        <w:t xml:space="preserve">679270 </w:t>
      </w:r>
      <w:r>
        <w:t xml:space="preserve">NULL </w:t>
      </w:r>
      <w:r>
        <w:t xml:space="preserve">2023-05-04 00:00:00 </w:t>
      </w:r>
      <w:r>
        <w:t xml:space="preserve">2023-10-10 00:00:00 </w:t>
      </w:r>
      <w:r>
        <w:t xml:space="preserve">2023-08-11 00:00:00 </w:t>
      </w:r>
      <w:r>
        <w:t xml:space="preserve">32 </w:t>
      </w:r>
      <w:r>
        <w:t xml:space="preserve">158 </w:t>
      </w:r>
      <w:r>
        <w:t xml:space="preserve">2 </w:t>
      </w:r>
      <w:r>
        <w:t xml:space="preserve">Retourné </w:t>
      </w:r>
      <w:r>
        <w:t xml:space="preserve">CD6103ZS02 </w:t>
      </w:r>
      <w:r>
        <w:t xml:space="preserve">CD6103ZS02AS05 </w:t>
      </w:r>
      <w:r>
        <w:t xml:space="preserve">Bulengero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681883 </w:t>
      </w:r>
      <w:r>
        <w:t xml:space="preserve">Organisation Internationale pour les Migrations </w:t>
      </w:r>
      <w:r>
        <w:t xml:space="preserve">OIM </w:t>
      </w:r>
      <w:r>
        <w:t xml:space="preserve">556 </w:t>
      </w:r>
      <w:r>
        <w:t xml:space="preserve">556 </w:t>
      </w:r>
    </w:p>
    <w:p>
      <w:r>
        <w:t xml:space="preserve">679271 </w:t>
      </w:r>
      <w:r>
        <w:t xml:space="preserve">NULL </w:t>
      </w:r>
      <w:r>
        <w:t xml:space="preserve">2022-06-01 00:00:00 </w:t>
      </w:r>
      <w:r>
        <w:t xml:space="preserve">2023-10-10 00:00:00 </w:t>
      </w:r>
      <w:r>
        <w:t xml:space="preserve">2023-08-19 00:00:00 </w:t>
      </w:r>
      <w:r>
        <w:t xml:space="preserve">11 </w:t>
      </w:r>
      <w:r>
        <w:t xml:space="preserve">63 </w:t>
      </w:r>
      <w:r>
        <w:t xml:space="preserve">2 </w:t>
      </w:r>
      <w:r>
        <w:t xml:space="preserve">Retourné </w:t>
      </w:r>
      <w:r>
        <w:t xml:space="preserve">CD6103ZS02 </w:t>
      </w:r>
      <w:r>
        <w:t xml:space="preserve">CD6103ZS02AS09 </w:t>
      </w:r>
      <w:r>
        <w:t xml:space="preserve">Humule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681884 </w:t>
      </w:r>
      <w:r>
        <w:t xml:space="preserve">Organisation Internationale pour les Migrations </w:t>
      </w:r>
      <w:r>
        <w:t xml:space="preserve">OIM </w:t>
      </w:r>
      <w:r>
        <w:t xml:space="preserve">556 </w:t>
      </w:r>
      <w:r>
        <w:t xml:space="preserve">556 </w:t>
      </w:r>
    </w:p>
    <w:p>
      <w:r>
        <w:t xml:space="preserve">679272 </w:t>
      </w:r>
      <w:r>
        <w:t xml:space="preserve">NULL </w:t>
      </w:r>
      <w:r>
        <w:t xml:space="preserve">2022-09-01 00:00:00 </w:t>
      </w:r>
      <w:r>
        <w:t xml:space="preserve">2023-10-10 00:00:00 </w:t>
      </w:r>
      <w:r>
        <w:t xml:space="preserve">2023-08-19 00:00:00 </w:t>
      </w:r>
      <w:r>
        <w:t xml:space="preserve">9 </w:t>
      </w:r>
      <w:r>
        <w:t xml:space="preserve">52 </w:t>
      </w:r>
      <w:r>
        <w:t xml:space="preserve">2 </w:t>
      </w:r>
      <w:r>
        <w:t xml:space="preserve">Retourné </w:t>
      </w:r>
      <w:r>
        <w:t xml:space="preserve">CD6103ZS02 </w:t>
      </w:r>
      <w:r>
        <w:t xml:space="preserve">CD6103ZS02AS09 </w:t>
      </w:r>
      <w:r>
        <w:t xml:space="preserve">Humule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681885 </w:t>
      </w:r>
      <w:r>
        <w:t xml:space="preserve">Organisation Internationale pour les Migrations </w:t>
      </w:r>
      <w:r>
        <w:t xml:space="preserve">OIM </w:t>
      </w:r>
      <w:r>
        <w:t xml:space="preserve">556 </w:t>
      </w:r>
      <w:r>
        <w:t xml:space="preserve">556 </w:t>
      </w:r>
    </w:p>
    <w:p>
      <w:r>
        <w:t xml:space="preserve">679273 </w:t>
      </w:r>
      <w:r>
        <w:t xml:space="preserve">NULL </w:t>
      </w:r>
      <w:r>
        <w:t xml:space="preserve">2022-06-01 00:00:00 </w:t>
      </w:r>
      <w:r>
        <w:t xml:space="preserve">2023-10-10 00:00:00 </w:t>
      </w:r>
      <w:r>
        <w:t xml:space="preserve">2023-08-18 00:00:00 </w:t>
      </w:r>
      <w:r>
        <w:t xml:space="preserve">8 </w:t>
      </w:r>
      <w:r>
        <w:t xml:space="preserve">40 </w:t>
      </w:r>
      <w:r>
        <w:t xml:space="preserve">2 </w:t>
      </w:r>
      <w:r>
        <w:t xml:space="preserve">Retourné </w:t>
      </w:r>
      <w:r>
        <w:t xml:space="preserve">CD6103ZS02 </w:t>
      </w:r>
      <w:r>
        <w:t xml:space="preserve">CD6103ZS02AS09 </w:t>
      </w:r>
      <w:r>
        <w:t xml:space="preserve">Humule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681886 </w:t>
      </w:r>
      <w:r>
        <w:t xml:space="preserve">Organisation Internationale pour les Migrations </w:t>
      </w:r>
      <w:r>
        <w:t xml:space="preserve">OIM </w:t>
      </w:r>
      <w:r>
        <w:t xml:space="preserve">556 </w:t>
      </w:r>
      <w:r>
        <w:t xml:space="preserve">556 </w:t>
      </w:r>
    </w:p>
    <w:p>
      <w:r>
        <w:t xml:space="preserve">679274 </w:t>
      </w:r>
      <w:r>
        <w:t xml:space="preserve">NULL </w:t>
      </w:r>
      <w:r>
        <w:t xml:space="preserve">2023-03-28 00:00:00 </w:t>
      </w:r>
      <w:r>
        <w:t xml:space="preserve">2023-10-10 00:00:00 </w:t>
      </w:r>
      <w:r>
        <w:t xml:space="preserve">2023-08-18 00:00:00 </w:t>
      </w:r>
      <w:r>
        <w:t xml:space="preserve">127 </w:t>
      </w:r>
      <w:r>
        <w:t xml:space="preserve">762 </w:t>
      </w:r>
      <w:r>
        <w:t xml:space="preserve">2 </w:t>
      </w:r>
      <w:r>
        <w:t xml:space="preserve">Retourné </w:t>
      </w:r>
      <w:r>
        <w:t xml:space="preserve">CD6103ZS02 </w:t>
      </w:r>
      <w:r>
        <w:t xml:space="preserve">CD6103ZS02AS09 </w:t>
      </w:r>
      <w:r>
        <w:t xml:space="preserve">Humule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681887 </w:t>
      </w:r>
      <w:r>
        <w:t xml:space="preserve">Organisation Internationale pour les Migrations </w:t>
      </w:r>
      <w:r>
        <w:t xml:space="preserve">OIM </w:t>
      </w:r>
      <w:r>
        <w:t xml:space="preserve">556 </w:t>
      </w:r>
      <w:r>
        <w:t xml:space="preserve">556 </w:t>
      </w:r>
    </w:p>
    <w:p>
      <w:r>
        <w:t xml:space="preserve">679275 </w:t>
      </w:r>
      <w:r>
        <w:t xml:space="preserve">NULL </w:t>
      </w:r>
      <w:r>
        <w:t xml:space="preserve">2022-06-01 00:00:00 </w:t>
      </w:r>
      <w:r>
        <w:t xml:space="preserve">2023-10-10 00:00:00 </w:t>
      </w:r>
      <w:r>
        <w:t xml:space="preserve">2023-08-11 00:00:00 </w:t>
      </w:r>
      <w:r>
        <w:t xml:space="preserve">9 </w:t>
      </w:r>
      <w:r>
        <w:t xml:space="preserve">45 </w:t>
      </w:r>
      <w:r>
        <w:t xml:space="preserve">2 </w:t>
      </w:r>
      <w:r>
        <w:t xml:space="preserve">Retourné </w:t>
      </w:r>
      <w:r>
        <w:t xml:space="preserve">CD6103ZS02 </w:t>
      </w:r>
      <w:r>
        <w:t xml:space="preserve">CD6103ZS02AS14 </w:t>
      </w:r>
      <w:r>
        <w:t xml:space="preserve">Kasura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681888 </w:t>
      </w:r>
      <w:r>
        <w:t xml:space="preserve">Organisation Internationale pour les Migrations </w:t>
      </w:r>
      <w:r>
        <w:t xml:space="preserve">OIM </w:t>
      </w:r>
      <w:r>
        <w:t xml:space="preserve">556 </w:t>
      </w:r>
      <w:r>
        <w:t xml:space="preserve">556 </w:t>
      </w:r>
    </w:p>
    <w:p>
      <w:r>
        <w:t xml:space="preserve">679276 </w:t>
      </w:r>
      <w:r>
        <w:t xml:space="preserve">NULL </w:t>
      </w:r>
      <w:r>
        <w:t xml:space="preserve">2023-05-04 00:00:00 </w:t>
      </w:r>
      <w:r>
        <w:t xml:space="preserve">2023-10-10 00:00:00 </w:t>
      </w:r>
      <w:r>
        <w:t xml:space="preserve">2023-08-11 00:00:00 </w:t>
      </w:r>
      <w:r>
        <w:t xml:space="preserve">194 </w:t>
      </w:r>
      <w:r>
        <w:t xml:space="preserve">1164 </w:t>
      </w:r>
      <w:r>
        <w:t xml:space="preserve">2 </w:t>
      </w:r>
      <w:r>
        <w:t xml:space="preserve">Retourné </w:t>
      </w:r>
      <w:r>
        <w:t xml:space="preserve">CD6103ZS02 </w:t>
      </w:r>
      <w:r>
        <w:t xml:space="preserve">CD6103ZS02AS14 </w:t>
      </w:r>
      <w:r>
        <w:t xml:space="preserve">Kasura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681889 </w:t>
      </w:r>
      <w:r>
        <w:t xml:space="preserve">Organisation Internationale pour les Migrations </w:t>
      </w:r>
      <w:r>
        <w:t xml:space="preserve">OIM </w:t>
      </w:r>
      <w:r>
        <w:t xml:space="preserve">556 </w:t>
      </w:r>
      <w:r>
        <w:t xml:space="preserve">556 </w:t>
      </w:r>
    </w:p>
    <w:p>
      <w:r>
        <w:t xml:space="preserve">679277 </w:t>
      </w:r>
      <w:r>
        <w:t xml:space="preserve">NULL </w:t>
      </w:r>
      <w:r>
        <w:t xml:space="preserve">2023-05-04 00:00:00 </w:t>
      </w:r>
      <w:r>
        <w:t xml:space="preserve">2023-10-10 00:00:00 </w:t>
      </w:r>
      <w:r>
        <w:t xml:space="preserve">2023-08-11 00:00:00 </w:t>
      </w:r>
      <w:r>
        <w:t xml:space="preserve">96 </w:t>
      </w:r>
      <w:r>
        <w:t xml:space="preserve">576 </w:t>
      </w:r>
      <w:r>
        <w:t xml:space="preserve">2 </w:t>
      </w:r>
      <w:r>
        <w:t xml:space="preserve">Retourné </w:t>
      </w:r>
      <w:r>
        <w:t xml:space="preserve">CD6103ZS02 </w:t>
      </w:r>
      <w:r>
        <w:t xml:space="preserve">CD6103ZS02AS14 </w:t>
      </w:r>
      <w:r>
        <w:t xml:space="preserve">Kasura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681890 </w:t>
      </w:r>
      <w:r>
        <w:t xml:space="preserve">Organisation Internationale pour les Migrations </w:t>
      </w:r>
      <w:r>
        <w:t xml:space="preserve">OIM </w:t>
      </w:r>
      <w:r>
        <w:t xml:space="preserve">556 </w:t>
      </w:r>
      <w:r>
        <w:t xml:space="preserve">556 </w:t>
      </w:r>
    </w:p>
    <w:p>
      <w:r>
        <w:t xml:space="preserve">679278 </w:t>
      </w:r>
      <w:r>
        <w:t xml:space="preserve">NULL </w:t>
      </w:r>
      <w:r>
        <w:t xml:space="preserve">2023-05-04 00:00:00 </w:t>
      </w:r>
      <w:r>
        <w:t xml:space="preserve">2023-10-10 00:00:00 </w:t>
      </w:r>
      <w:r>
        <w:t xml:space="preserve">2023-08-11 00:00:00 </w:t>
      </w:r>
      <w:r>
        <w:t xml:space="preserve">161 </w:t>
      </w:r>
      <w:r>
        <w:t xml:space="preserve">966 </w:t>
      </w:r>
      <w:r>
        <w:t xml:space="preserve">2 </w:t>
      </w:r>
      <w:r>
        <w:t xml:space="preserve">Retourné </w:t>
      </w:r>
      <w:r>
        <w:t xml:space="preserve">CD6103ZS02 </w:t>
      </w:r>
      <w:r>
        <w:t xml:space="preserve">CD6103ZS02AS14 </w:t>
      </w:r>
      <w:r>
        <w:t xml:space="preserve">Kasura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681891 </w:t>
      </w:r>
      <w:r>
        <w:t xml:space="preserve">Organisation Internationale pour les Migrations </w:t>
      </w:r>
      <w:r>
        <w:t xml:space="preserve">OIM </w:t>
      </w:r>
      <w:r>
        <w:t xml:space="preserve">556 </w:t>
      </w:r>
      <w:r>
        <w:t xml:space="preserve">556 </w:t>
      </w:r>
    </w:p>
    <w:p>
      <w:r>
        <w:t xml:space="preserve">679279 </w:t>
      </w:r>
      <w:r>
        <w:t xml:space="preserve">NULL </w:t>
      </w:r>
      <w:r>
        <w:t xml:space="preserve">2023-05-04 00:00:00 </w:t>
      </w:r>
      <w:r>
        <w:t xml:space="preserve">2023-10-10 00:00:00 </w:t>
      </w:r>
      <w:r>
        <w:t xml:space="preserve">2023-08-11 00:00:00 </w:t>
      </w:r>
      <w:r>
        <w:t xml:space="preserve">173 </w:t>
      </w:r>
      <w:r>
        <w:t xml:space="preserve">1038 </w:t>
      </w:r>
      <w:r>
        <w:t xml:space="preserve">2 </w:t>
      </w:r>
      <w:r>
        <w:t xml:space="preserve">Retourné </w:t>
      </w:r>
      <w:r>
        <w:t xml:space="preserve">CD6103ZS02 </w:t>
      </w:r>
      <w:r>
        <w:t xml:space="preserve">CD6103ZS02AS14 </w:t>
      </w:r>
      <w:r>
        <w:t xml:space="preserve">Kasura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NULL </w:t>
      </w:r>
      <w:r>
        <w:t xml:space="preserve">NULL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681892 </w:t>
      </w:r>
      <w:r>
        <w:t xml:space="preserve">Organisation Internationale pour les Migrations </w:t>
      </w:r>
      <w:r>
        <w:t xml:space="preserve">OIM </w:t>
      </w:r>
      <w:r>
        <w:t xml:space="preserve">556 </w:t>
      </w:r>
      <w:r>
        <w:t xml:space="preserve">556 </w:t>
      </w:r>
    </w:p>
    <w:p>
      <w:r>
        <w:t xml:space="preserve">679280 </w:t>
      </w:r>
      <w:r>
        <w:t xml:space="preserve">NULL </w:t>
      </w:r>
      <w:r>
        <w:t xml:space="preserve">2023-05-04 00:00:00 </w:t>
      </w:r>
      <w:r>
        <w:t xml:space="preserve">2023-10-10 00:00:00 </w:t>
      </w:r>
      <w:r>
        <w:t xml:space="preserve">2023-08-11 00:00:00 </w:t>
      </w:r>
      <w:r>
        <w:t xml:space="preserve">107 </w:t>
      </w:r>
      <w:r>
        <w:t xml:space="preserve">612 </w:t>
      </w:r>
      <w:r>
        <w:t xml:space="preserve">2 </w:t>
      </w:r>
      <w:r>
        <w:t xml:space="preserve">Retourné </w:t>
      </w:r>
      <w:r>
        <w:t xml:space="preserve">CD6103ZS02 </w:t>
      </w:r>
      <w:r>
        <w:t xml:space="preserve">CD6103ZS02AS14 </w:t>
      </w:r>
      <w:r>
        <w:t xml:space="preserve">Kasura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681893 </w:t>
      </w:r>
      <w:r>
        <w:t xml:space="preserve">Organisation Internationale pour les Migrations </w:t>
      </w:r>
      <w:r>
        <w:t xml:space="preserve">OIM </w:t>
      </w:r>
      <w:r>
        <w:t xml:space="preserve">556 </w:t>
      </w:r>
      <w:r>
        <w:t xml:space="preserve">556 </w:t>
      </w:r>
    </w:p>
    <w:p>
      <w:r>
        <w:t xml:space="preserve">679281 </w:t>
      </w:r>
      <w:r>
        <w:t xml:space="preserve">NULL </w:t>
      </w:r>
      <w:r>
        <w:t xml:space="preserve">2022-09-01 00:00:00 </w:t>
      </w:r>
      <w:r>
        <w:t xml:space="preserve">2023-10-10 00:00:00 </w:t>
      </w:r>
      <w:r>
        <w:t xml:space="preserve">2023-08-18 00:00:00 </w:t>
      </w:r>
      <w:r>
        <w:t xml:space="preserve">7 </w:t>
      </w:r>
      <w:r>
        <w:t xml:space="preserve">42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681894 </w:t>
      </w:r>
      <w:r>
        <w:t xml:space="preserve">Organisation Internationale pour les Migrations </w:t>
      </w:r>
      <w:r>
        <w:t xml:space="preserve">OIM </w:t>
      </w:r>
      <w:r>
        <w:t xml:space="preserve">556 </w:t>
      </w:r>
      <w:r>
        <w:t xml:space="preserve">556 </w:t>
      </w:r>
    </w:p>
    <w:p>
      <w:r>
        <w:t xml:space="preserve">679282 </w:t>
      </w:r>
      <w:r>
        <w:t xml:space="preserve">NULL </w:t>
      </w:r>
      <w:r>
        <w:t xml:space="preserve">2023-05-04 00:00:00 </w:t>
      </w:r>
      <w:r>
        <w:t xml:space="preserve">2023-10-10 00:00:00 </w:t>
      </w:r>
      <w:r>
        <w:t xml:space="preserve">2023-08-18 00:00:00 </w:t>
      </w:r>
      <w:r>
        <w:t xml:space="preserve">236 </w:t>
      </w:r>
      <w:r>
        <w:t xml:space="preserve">1416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681895 </w:t>
      </w:r>
      <w:r>
        <w:t xml:space="preserve">Organisation Internationale pour les Migrations </w:t>
      </w:r>
      <w:r>
        <w:t xml:space="preserve">OIM </w:t>
      </w:r>
      <w:r>
        <w:t xml:space="preserve">556 </w:t>
      </w:r>
      <w:r>
        <w:t xml:space="preserve">556 </w:t>
      </w:r>
    </w:p>
    <w:p>
      <w:r>
        <w:t xml:space="preserve">679283 </w:t>
      </w:r>
      <w:r>
        <w:t xml:space="preserve">NULL </w:t>
      </w:r>
      <w:r>
        <w:t xml:space="preserve">2023-09-30 00:00:00 </w:t>
      </w:r>
      <w:r>
        <w:t xml:space="preserve">2023-10-10 00:00:00 </w:t>
      </w:r>
      <w:r>
        <w:t xml:space="preserve">2023-08-18 00:00:00 </w:t>
      </w:r>
      <w:r>
        <w:t xml:space="preserve">157 </w:t>
      </w:r>
      <w:r>
        <w:t xml:space="preserve">942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681896 </w:t>
      </w:r>
      <w:r>
        <w:t xml:space="preserve">Organisation Internationale pour les Migrations </w:t>
      </w:r>
      <w:r>
        <w:t xml:space="preserve">OIM </w:t>
      </w:r>
      <w:r>
        <w:t xml:space="preserve">556 </w:t>
      </w:r>
      <w:r>
        <w:t xml:space="preserve">556 </w:t>
      </w:r>
    </w:p>
    <w:p>
      <w:r>
        <w:t xml:space="preserve">679284 </w:t>
      </w:r>
      <w:r>
        <w:t xml:space="preserve">NULL </w:t>
      </w:r>
      <w:r>
        <w:t xml:space="preserve">2023-05-04 00:00:00 </w:t>
      </w:r>
      <w:r>
        <w:t xml:space="preserve">2023-10-10 00:00:00 </w:t>
      </w:r>
      <w:r>
        <w:t xml:space="preserve">2023-08-18 00:00:00 </w:t>
      </w:r>
      <w:r>
        <w:t xml:space="preserve">183 </w:t>
      </w:r>
      <w:r>
        <w:t xml:space="preserve">1098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681897 </w:t>
      </w:r>
      <w:r>
        <w:t xml:space="preserve">Organisation Internationale pour les Migrations </w:t>
      </w:r>
      <w:r>
        <w:t xml:space="preserve">OIM </w:t>
      </w:r>
      <w:r>
        <w:t xml:space="preserve">556 </w:t>
      </w:r>
      <w:r>
        <w:t xml:space="preserve">556 </w:t>
      </w:r>
    </w:p>
    <w:p>
      <w:r>
        <w:t xml:space="preserve">679285 </w:t>
      </w:r>
      <w:r>
        <w:t xml:space="preserve">NULL </w:t>
      </w:r>
      <w:r>
        <w:t xml:space="preserve">2023-09-30 00:00:00 </w:t>
      </w:r>
      <w:r>
        <w:t xml:space="preserve">2023-10-10 00:00:00 </w:t>
      </w:r>
      <w:r>
        <w:t xml:space="preserve">2023-08-18 00:00:00 </w:t>
      </w:r>
      <w:r>
        <w:t xml:space="preserve">16 </w:t>
      </w:r>
      <w:r>
        <w:t xml:space="preserve">96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681898 </w:t>
      </w:r>
      <w:r>
        <w:t xml:space="preserve">Organisation Internationale pour les Migrations </w:t>
      </w:r>
      <w:r>
        <w:t xml:space="preserve">OIM </w:t>
      </w:r>
      <w:r>
        <w:t xml:space="preserve">556 </w:t>
      </w:r>
      <w:r>
        <w:t xml:space="preserve">556 </w:t>
      </w:r>
    </w:p>
    <w:p>
      <w:r>
        <w:t xml:space="preserve">679286 </w:t>
      </w:r>
      <w:r>
        <w:t xml:space="preserve">NULL </w:t>
      </w:r>
      <w:r>
        <w:t xml:space="preserve">2023-05-04 00:00:00 </w:t>
      </w:r>
      <w:r>
        <w:t xml:space="preserve">2023-10-10 00:00:00 </w:t>
      </w:r>
      <w:r>
        <w:t xml:space="preserve">2023-08-18 00:00:00 </w:t>
      </w:r>
      <w:r>
        <w:t xml:space="preserve">37 </w:t>
      </w:r>
      <w:r>
        <w:t xml:space="preserve">222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681899 </w:t>
      </w:r>
      <w:r>
        <w:t xml:space="preserve">Organisation Internationale pour les Migrations </w:t>
      </w:r>
      <w:r>
        <w:t xml:space="preserve">OIM </w:t>
      </w:r>
      <w:r>
        <w:t xml:space="preserve">556 </w:t>
      </w:r>
      <w:r>
        <w:t xml:space="preserve">556 </w:t>
      </w:r>
    </w:p>
    <w:p>
      <w:r>
        <w:t xml:space="preserve">679287 </w:t>
      </w:r>
      <w:r>
        <w:t xml:space="preserve">NULL </w:t>
      </w:r>
      <w:r>
        <w:t xml:space="preserve">2023-09-30 00:00:00 </w:t>
      </w:r>
      <w:r>
        <w:t xml:space="preserve">2023-10-10 00:00:00 </w:t>
      </w:r>
      <w:r>
        <w:t xml:space="preserve">2023-08-18 00:00:00 </w:t>
      </w:r>
      <w:r>
        <w:t xml:space="preserve">205 </w:t>
      </w:r>
      <w:r>
        <w:t xml:space="preserve">1230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681900 </w:t>
      </w:r>
      <w:r>
        <w:t xml:space="preserve">Organisation Internationale pour les Migrations </w:t>
      </w:r>
      <w:r>
        <w:t xml:space="preserve">OIM </w:t>
      </w:r>
      <w:r>
        <w:t xml:space="preserve">556 </w:t>
      </w:r>
      <w:r>
        <w:t xml:space="preserve">556 </w:t>
      </w:r>
    </w:p>
    <w:p>
      <w:r>
        <w:t xml:space="preserve">679288 </w:t>
      </w:r>
      <w:r>
        <w:t xml:space="preserve">NULL </w:t>
      </w:r>
      <w:r>
        <w:t xml:space="preserve">2023-05-04 00:00:00 </w:t>
      </w:r>
      <w:r>
        <w:t xml:space="preserve">2023-10-10 00:00:00 </w:t>
      </w:r>
      <w:r>
        <w:t xml:space="preserve">2023-08-18 00:00:00 </w:t>
      </w:r>
      <w:r>
        <w:t xml:space="preserve">215 </w:t>
      </w:r>
      <w:r>
        <w:t xml:space="preserve">1290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681901 </w:t>
      </w:r>
      <w:r>
        <w:t xml:space="preserve">Organisation Internationale pour les Migrations </w:t>
      </w:r>
      <w:r>
        <w:t xml:space="preserve">OIM </w:t>
      </w:r>
      <w:r>
        <w:t xml:space="preserve">556 </w:t>
      </w:r>
      <w:r>
        <w:t xml:space="preserve">556 </w:t>
      </w:r>
    </w:p>
    <w:p>
      <w:r>
        <w:t xml:space="preserve">679289 </w:t>
      </w:r>
      <w:r>
        <w:t xml:space="preserve">NULL </w:t>
      </w:r>
      <w:r>
        <w:t xml:space="preserve">2023-09-30 00:00:00 </w:t>
      </w:r>
      <w:r>
        <w:t xml:space="preserve">2023-10-10 00:00:00 </w:t>
      </w:r>
      <w:r>
        <w:t xml:space="preserve">2023-08-18 00:00:00 </w:t>
      </w:r>
      <w:r>
        <w:t xml:space="preserve">86 </w:t>
      </w:r>
      <w:r>
        <w:t xml:space="preserve">516 </w:t>
      </w:r>
      <w:r>
        <w:t xml:space="preserve">2 </w:t>
      </w:r>
      <w:r>
        <w:t xml:space="preserve">Retourné </w:t>
      </w:r>
      <w:r>
        <w:t xml:space="preserve">CD6111ZS04 </w:t>
      </w:r>
      <w:r>
        <w:t xml:space="preserve">CD6111ZS04AS24 </w:t>
      </w:r>
      <w:r>
        <w:t xml:space="preserve">Tulizeni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681902 </w:t>
      </w:r>
      <w:r>
        <w:t xml:space="preserve">Organisation Internationale pour les Migrations </w:t>
      </w:r>
      <w:r>
        <w:t xml:space="preserve">OIM </w:t>
      </w:r>
      <w:r>
        <w:t xml:space="preserve">556 </w:t>
      </w:r>
      <w:r>
        <w:t xml:space="preserve">556 </w:t>
      </w:r>
    </w:p>
    <w:p>
      <w:r>
        <w:t xml:space="preserve">679290 </w:t>
      </w:r>
      <w:r>
        <w:t xml:space="preserve">NULL </w:t>
      </w:r>
      <w:r>
        <w:t xml:space="preserve">2022-06-01 00:00:00 </w:t>
      </w:r>
      <w:r>
        <w:t xml:space="preserve">2023-10-10 00:00:00 </w:t>
      </w:r>
      <w:r>
        <w:t xml:space="preserve">2023-08-19 00:00:00 </w:t>
      </w:r>
      <w:r>
        <w:t xml:space="preserve">3 </w:t>
      </w:r>
      <w:r>
        <w:t xml:space="preserve">18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681903 </w:t>
      </w:r>
      <w:r>
        <w:t xml:space="preserve">Organisation Internationale pour les Migrations </w:t>
      </w:r>
      <w:r>
        <w:t xml:space="preserve">OIM </w:t>
      </w:r>
      <w:r>
        <w:t xml:space="preserve">556 </w:t>
      </w:r>
      <w:r>
        <w:t xml:space="preserve">556 </w:t>
      </w:r>
    </w:p>
    <w:p>
      <w:r>
        <w:t xml:space="preserve">679291 </w:t>
      </w:r>
      <w:r>
        <w:t xml:space="preserve">NULL </w:t>
      </w:r>
      <w:r>
        <w:t xml:space="preserve">2022-09-01 00:00:00 </w:t>
      </w:r>
      <w:r>
        <w:t xml:space="preserve">2023-10-10 00:00:00 </w:t>
      </w:r>
      <w:r>
        <w:t xml:space="preserve">2023-08-19 00:00:00 </w:t>
      </w:r>
      <w:r>
        <w:t xml:space="preserve">2 </w:t>
      </w:r>
      <w:r>
        <w:t xml:space="preserve">12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681904 </w:t>
      </w:r>
      <w:r>
        <w:t xml:space="preserve">Organisation Internationale pour les Migrations </w:t>
      </w:r>
      <w:r>
        <w:t xml:space="preserve">OIM </w:t>
      </w:r>
      <w:r>
        <w:t xml:space="preserve">556 </w:t>
      </w:r>
      <w:r>
        <w:t xml:space="preserve">556 </w:t>
      </w:r>
    </w:p>
    <w:p>
      <w:r>
        <w:t xml:space="preserve">679292 </w:t>
      </w:r>
      <w:r>
        <w:t xml:space="preserve">NULL </w:t>
      </w:r>
      <w:r>
        <w:t xml:space="preserve">2022-12-01 00:00:00 </w:t>
      </w:r>
      <w:r>
        <w:t xml:space="preserve">2023-10-10 00:00:00 </w:t>
      </w:r>
      <w:r>
        <w:t xml:space="preserve">2023-08-19 00:00:00 </w:t>
      </w:r>
      <w:r>
        <w:t xml:space="preserve">1 </w:t>
      </w:r>
      <w:r>
        <w:t xml:space="preserve">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681905 </w:t>
      </w:r>
      <w:r>
        <w:t xml:space="preserve">Organisation Internationale pour les Migrations </w:t>
      </w:r>
      <w:r>
        <w:t xml:space="preserve">OIM </w:t>
      </w:r>
      <w:r>
        <w:t xml:space="preserve">556 </w:t>
      </w:r>
      <w:r>
        <w:t xml:space="preserve">556 </w:t>
      </w:r>
    </w:p>
    <w:p>
      <w:r>
        <w:t xml:space="preserve">679293 </w:t>
      </w:r>
      <w:r>
        <w:t xml:space="preserve">NULL </w:t>
      </w:r>
      <w:r>
        <w:t xml:space="preserve">2023-03-28 00:00:00 </w:t>
      </w:r>
      <w:r>
        <w:t xml:space="preserve">2023-10-10 00:00:00 </w:t>
      </w:r>
      <w:r>
        <w:t xml:space="preserve">2023-08-19 00:00:00 </w:t>
      </w:r>
      <w:r>
        <w:t xml:space="preserve">2 </w:t>
      </w:r>
      <w:r>
        <w:t xml:space="preserve">7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681906 </w:t>
      </w:r>
      <w:r>
        <w:t xml:space="preserve">Organisation Internationale pour les Migrations </w:t>
      </w:r>
      <w:r>
        <w:t xml:space="preserve">OIM </w:t>
      </w:r>
      <w:r>
        <w:t xml:space="preserve">556 </w:t>
      </w:r>
      <w:r>
        <w:t xml:space="preserve">556 </w:t>
      </w:r>
    </w:p>
    <w:p>
      <w:r>
        <w:t xml:space="preserve">679294 </w:t>
      </w:r>
      <w:r>
        <w:t xml:space="preserve">NULL </w:t>
      </w:r>
      <w:r>
        <w:t xml:space="preserve">2023-09-30 00:00:00 </w:t>
      </w:r>
      <w:r>
        <w:t xml:space="preserve">2023-10-10 00:00:00 </w:t>
      </w:r>
      <w:r>
        <w:t xml:space="preserve">2023-08-19 00:00:00 </w:t>
      </w:r>
      <w:r>
        <w:t xml:space="preserve">43 </w:t>
      </w:r>
      <w:r>
        <w:t xml:space="preserve">146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681907 </w:t>
      </w:r>
      <w:r>
        <w:t xml:space="preserve">Organisation Internationale pour les Migrations </w:t>
      </w:r>
      <w:r>
        <w:t xml:space="preserve">OIM </w:t>
      </w:r>
      <w:r>
        <w:t xml:space="preserve">556 </w:t>
      </w:r>
      <w:r>
        <w:t xml:space="preserve">556 </w:t>
      </w:r>
    </w:p>
    <w:p>
      <w:r>
        <w:t xml:space="preserve">679295 </w:t>
      </w:r>
      <w:r>
        <w:t xml:space="preserve">NULL </w:t>
      </w:r>
      <w:r>
        <w:t xml:space="preserve">2022-06-01 00:00:00 </w:t>
      </w:r>
      <w:r>
        <w:t xml:space="preserve">2023-10-10 00:00:00 </w:t>
      </w:r>
      <w:r>
        <w:t xml:space="preserve">2023-08-19 00:00:00 </w:t>
      </w:r>
      <w:r>
        <w:t xml:space="preserve">18 </w:t>
      </w:r>
      <w:r>
        <w:t xml:space="preserve">115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681908 </w:t>
      </w:r>
      <w:r>
        <w:t xml:space="preserve">Organisation Internationale pour les Migrations </w:t>
      </w:r>
      <w:r>
        <w:t xml:space="preserve">OIM </w:t>
      </w:r>
      <w:r>
        <w:t xml:space="preserve">556 </w:t>
      </w:r>
      <w:r>
        <w:t xml:space="preserve">556 </w:t>
      </w:r>
    </w:p>
    <w:p>
      <w:r>
        <w:t xml:space="preserve">679296 </w:t>
      </w:r>
      <w:r>
        <w:t xml:space="preserve">NULL </w:t>
      </w:r>
      <w:r>
        <w:t xml:space="preserve">2023-05-04 00:00:00 </w:t>
      </w:r>
      <w:r>
        <w:t xml:space="preserve">2023-10-10 00:00:00 </w:t>
      </w:r>
      <w:r>
        <w:t xml:space="preserve">2023-08-19 00:00:00 </w:t>
      </w:r>
      <w:r>
        <w:t xml:space="preserve">34 </w:t>
      </w:r>
      <w:r>
        <w:t xml:space="preserve">146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681909 </w:t>
      </w:r>
      <w:r>
        <w:t xml:space="preserve">Organisation Internationale pour les Migrations </w:t>
      </w:r>
      <w:r>
        <w:t xml:space="preserve">OIM </w:t>
      </w:r>
      <w:r>
        <w:t xml:space="preserve">556 </w:t>
      </w:r>
      <w:r>
        <w:t xml:space="preserve">556 </w:t>
      </w:r>
    </w:p>
    <w:p>
      <w:r>
        <w:t xml:space="preserve">679297 </w:t>
      </w:r>
      <w:r>
        <w:t xml:space="preserve">NULL </w:t>
      </w:r>
      <w:r>
        <w:t xml:space="preserve">2023-09-30 00:00:00 </w:t>
      </w:r>
      <w:r>
        <w:t xml:space="preserve">2023-10-10 00:00:00 </w:t>
      </w:r>
      <w:r>
        <w:t xml:space="preserve">2023-08-19 00:00:00 </w:t>
      </w:r>
      <w:r>
        <w:t xml:space="preserve">3 </w:t>
      </w:r>
      <w:r>
        <w:t xml:space="preserve">13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681910 </w:t>
      </w:r>
      <w:r>
        <w:t xml:space="preserve">Organisation Internationale pour les Migrations </w:t>
      </w:r>
      <w:r>
        <w:t xml:space="preserve">OIM </w:t>
      </w:r>
      <w:r>
        <w:t xml:space="preserve">556 </w:t>
      </w:r>
      <w:r>
        <w:t xml:space="preserve">556 </w:t>
      </w:r>
    </w:p>
    <w:p>
      <w:r>
        <w:t xml:space="preserve">679298 </w:t>
      </w:r>
      <w:r>
        <w:t xml:space="preserve">NULL </w:t>
      </w:r>
      <w:r>
        <w:t xml:space="preserve">2022-06-01 00:00:00 </w:t>
      </w:r>
      <w:r>
        <w:t xml:space="preserve">2023-10-10 00:00:00 </w:t>
      </w:r>
      <w:r>
        <w:t xml:space="preserve">2023-08-20 00:00:00 </w:t>
      </w:r>
      <w:r>
        <w:t xml:space="preserve">29 </w:t>
      </w:r>
      <w:r>
        <w:t xml:space="preserve">181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681911 </w:t>
      </w:r>
      <w:r>
        <w:t xml:space="preserve">Organisation Internationale pour les Migrations </w:t>
      </w:r>
      <w:r>
        <w:t xml:space="preserve">OIM </w:t>
      </w:r>
      <w:r>
        <w:t xml:space="preserve">556 </w:t>
      </w:r>
      <w:r>
        <w:t xml:space="preserve">556 </w:t>
      </w:r>
    </w:p>
    <w:p>
      <w:r>
        <w:t xml:space="preserve">679299 </w:t>
      </w:r>
      <w:r>
        <w:t xml:space="preserve">NULL </w:t>
      </w:r>
      <w:r>
        <w:t xml:space="preserve">2022-06-01 00:00:00 </w:t>
      </w:r>
      <w:r>
        <w:t xml:space="preserve">2023-10-10 00:00:00 </w:t>
      </w:r>
      <w:r>
        <w:t xml:space="preserve">2023-08-20 00:00:00 </w:t>
      </w:r>
      <w:r>
        <w:t xml:space="preserve">15 </w:t>
      </w:r>
      <w:r>
        <w:t xml:space="preserve">99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681912 </w:t>
      </w:r>
      <w:r>
        <w:t xml:space="preserve">Organisation Internationale pour les Migrations </w:t>
      </w:r>
      <w:r>
        <w:t xml:space="preserve">OIM </w:t>
      </w:r>
      <w:r>
        <w:t xml:space="preserve">556 </w:t>
      </w:r>
      <w:r>
        <w:t xml:space="preserve">556 </w:t>
      </w:r>
    </w:p>
    <w:p>
      <w:r>
        <w:t xml:space="preserve">679300 </w:t>
      </w:r>
      <w:r>
        <w:t xml:space="preserve">NULL </w:t>
      </w:r>
      <w:r>
        <w:t xml:space="preserve">2023-09-30 00:00:00 </w:t>
      </w:r>
      <w:r>
        <w:t xml:space="preserve">2023-10-10 00:00:00 </w:t>
      </w:r>
      <w:r>
        <w:t xml:space="preserve">2023-08-20 00:00:00 </w:t>
      </w:r>
      <w:r>
        <w:t xml:space="preserve">19 </w:t>
      </w:r>
      <w:r>
        <w:t xml:space="preserve">114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681913 </w:t>
      </w:r>
      <w:r>
        <w:t xml:space="preserve">Organisation Internationale pour les Migrations </w:t>
      </w:r>
      <w:r>
        <w:t xml:space="preserve">OIM </w:t>
      </w:r>
      <w:r>
        <w:t xml:space="preserve">556 </w:t>
      </w:r>
      <w:r>
        <w:t xml:space="preserve">556 </w:t>
      </w:r>
    </w:p>
    <w:p>
      <w:r>
        <w:t xml:space="preserve">679301 </w:t>
      </w:r>
      <w:r>
        <w:t xml:space="preserve">NULL </w:t>
      </w:r>
      <w:r>
        <w:t xml:space="preserve">2022-06-01 00:00:00 </w:t>
      </w:r>
      <w:r>
        <w:t xml:space="preserve">2023-10-10 00:00:00 </w:t>
      </w:r>
      <w:r>
        <w:t xml:space="preserve">2023-08-20 00:00:00 </w:t>
      </w:r>
      <w:r>
        <w:t xml:space="preserve">27 </w:t>
      </w:r>
      <w:r>
        <w:t xml:space="preserve">114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681914 </w:t>
      </w:r>
      <w:r>
        <w:t xml:space="preserve">Organisation Internationale pour les Migrations </w:t>
      </w:r>
      <w:r>
        <w:t xml:space="preserve">OIM </w:t>
      </w:r>
      <w:r>
        <w:t xml:space="preserve">556 </w:t>
      </w:r>
      <w:r>
        <w:t xml:space="preserve">556 </w:t>
      </w:r>
    </w:p>
    <w:p>
      <w:r>
        <w:t xml:space="preserve">679302 </w:t>
      </w:r>
      <w:r>
        <w:t xml:space="preserve">NULL </w:t>
      </w:r>
      <w:r>
        <w:t xml:space="preserve">2022-09-01 00:00:00 </w:t>
      </w:r>
      <w:r>
        <w:t xml:space="preserve">2023-10-10 00:00:00 </w:t>
      </w:r>
      <w:r>
        <w:t xml:space="preserve">2023-08-20 00:00:00 </w:t>
      </w:r>
      <w:r>
        <w:t xml:space="preserve">199 </w:t>
      </w:r>
      <w:r>
        <w:t xml:space="preserve">840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681915 </w:t>
      </w:r>
      <w:r>
        <w:t xml:space="preserve">Organisation Internationale pour les Migrations </w:t>
      </w:r>
      <w:r>
        <w:t xml:space="preserve">OIM </w:t>
      </w:r>
      <w:r>
        <w:t xml:space="preserve">556 </w:t>
      </w:r>
      <w:r>
        <w:t xml:space="preserve">556 </w:t>
      </w:r>
    </w:p>
    <w:p>
      <w:r>
        <w:t xml:space="preserve">679303 </w:t>
      </w:r>
      <w:r>
        <w:t xml:space="preserve">NULL </w:t>
      </w:r>
      <w:r>
        <w:t xml:space="preserve">2023-05-04 00:00:00 </w:t>
      </w:r>
      <w:r>
        <w:t xml:space="preserve">2023-10-10 00:00:00 </w:t>
      </w:r>
      <w:r>
        <w:t xml:space="preserve">2023-08-20 00:00:00 </w:t>
      </w:r>
      <w:r>
        <w:t xml:space="preserve">85 </w:t>
      </w:r>
      <w:r>
        <w:t xml:space="preserve">510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681916 </w:t>
      </w:r>
      <w:r>
        <w:t xml:space="preserve">Organisation Internationale pour les Migrations </w:t>
      </w:r>
      <w:r>
        <w:t xml:space="preserve">OIM </w:t>
      </w:r>
      <w:r>
        <w:t xml:space="preserve">556 </w:t>
      </w:r>
      <w:r>
        <w:t xml:space="preserve">556 </w:t>
      </w:r>
    </w:p>
    <w:p>
      <w:r>
        <w:t xml:space="preserve">679304 </w:t>
      </w:r>
      <w:r>
        <w:t xml:space="preserve">NULL </w:t>
      </w:r>
      <w:r>
        <w:t xml:space="preserve">2023-09-30 00:00:00 </w:t>
      </w:r>
      <w:r>
        <w:t xml:space="preserve">2023-10-10 00:00:00 </w:t>
      </w:r>
      <w:r>
        <w:t xml:space="preserve">2023-08-20 00:00:00 </w:t>
      </w:r>
      <w:r>
        <w:t xml:space="preserve">27 </w:t>
      </w:r>
      <w:r>
        <w:t xml:space="preserve">162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681917 </w:t>
      </w:r>
      <w:r>
        <w:t xml:space="preserve">Organisation Internationale pour les Migrations </w:t>
      </w:r>
      <w:r>
        <w:t xml:space="preserve">OIM </w:t>
      </w:r>
      <w:r>
        <w:t xml:space="preserve">556 </w:t>
      </w:r>
      <w:r>
        <w:t xml:space="preserve">556 </w:t>
      </w:r>
    </w:p>
    <w:p>
      <w:r>
        <w:t xml:space="preserve">679305 </w:t>
      </w:r>
      <w:r>
        <w:t xml:space="preserve">NULL </w:t>
      </w:r>
      <w:r>
        <w:t xml:space="preserve">2022-12-01 00:00:00 </w:t>
      </w:r>
      <w:r>
        <w:t xml:space="preserve">2023-10-10 00:00:00 </w:t>
      </w:r>
      <w:r>
        <w:t xml:space="preserve">2023-08-20 00:00:00 </w:t>
      </w:r>
      <w:r>
        <w:t xml:space="preserve">33 </w:t>
      </w:r>
      <w:r>
        <w:t xml:space="preserve">198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681918 </w:t>
      </w:r>
      <w:r>
        <w:t xml:space="preserve">Organisation Internationale pour les Migrations </w:t>
      </w:r>
      <w:r>
        <w:t xml:space="preserve">OIM </w:t>
      </w:r>
      <w:r>
        <w:t xml:space="preserve">556 </w:t>
      </w:r>
      <w:r>
        <w:t xml:space="preserve">556 </w:t>
      </w:r>
    </w:p>
    <w:p>
      <w:r>
        <w:t xml:space="preserve">679306 </w:t>
      </w:r>
      <w:r>
        <w:t xml:space="preserve">NULL </w:t>
      </w:r>
      <w:r>
        <w:t xml:space="preserve">2023-03-28 00:00:00 </w:t>
      </w:r>
      <w:r>
        <w:t xml:space="preserve">2023-10-10 00:00:00 </w:t>
      </w:r>
      <w:r>
        <w:t xml:space="preserve">2023-08-20 00:00:00 </w:t>
      </w:r>
      <w:r>
        <w:t xml:space="preserve">12 </w:t>
      </w:r>
      <w:r>
        <w:t xml:space="preserve">72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681919 </w:t>
      </w:r>
      <w:r>
        <w:t xml:space="preserve">Organisation Internationale pour les Migrations </w:t>
      </w:r>
      <w:r>
        <w:t xml:space="preserve">OIM </w:t>
      </w:r>
      <w:r>
        <w:t xml:space="preserve">556 </w:t>
      </w:r>
      <w:r>
        <w:t xml:space="preserve">556 </w:t>
      </w:r>
    </w:p>
    <w:p>
      <w:r>
        <w:t xml:space="preserve">679307 </w:t>
      </w:r>
      <w:r>
        <w:t xml:space="preserve">NULL </w:t>
      </w:r>
      <w:r>
        <w:t xml:space="preserve">2023-05-04 00:00:00 </w:t>
      </w:r>
      <w:r>
        <w:t xml:space="preserve">2023-10-10 00:00:00 </w:t>
      </w:r>
      <w:r>
        <w:t xml:space="preserve">2023-08-20 00:00:00 </w:t>
      </w:r>
      <w:r>
        <w:t xml:space="preserve">10 </w:t>
      </w:r>
      <w:r>
        <w:t xml:space="preserve">60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681920 </w:t>
      </w:r>
      <w:r>
        <w:t xml:space="preserve">Organisation Internationale pour les Migrations </w:t>
      </w:r>
      <w:r>
        <w:t xml:space="preserve">OIM </w:t>
      </w:r>
      <w:r>
        <w:t xml:space="preserve">556 </w:t>
      </w:r>
      <w:r>
        <w:t xml:space="preserve">556 </w:t>
      </w:r>
    </w:p>
    <w:p>
      <w:r>
        <w:t xml:space="preserve">679308 </w:t>
      </w:r>
      <w:r>
        <w:t xml:space="preserve">NULL </w:t>
      </w:r>
      <w:r>
        <w:t xml:space="preserve">2023-09-30 00:00:00 </w:t>
      </w:r>
      <w:r>
        <w:t xml:space="preserve">2023-10-10 00:00:00 </w:t>
      </w:r>
      <w:r>
        <w:t xml:space="preserve">2023-08-20 00:00:00 </w:t>
      </w:r>
      <w:r>
        <w:t xml:space="preserve">15 </w:t>
      </w:r>
      <w:r>
        <w:t xml:space="preserve">120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681921 </w:t>
      </w:r>
      <w:r>
        <w:t xml:space="preserve">Organisation Internationale pour les Migrations </w:t>
      </w:r>
      <w:r>
        <w:t xml:space="preserve">OIM </w:t>
      </w:r>
      <w:r>
        <w:t xml:space="preserve">556 </w:t>
      </w:r>
      <w:r>
        <w:t xml:space="preserve">556 </w:t>
      </w:r>
    </w:p>
    <w:p>
      <w:r>
        <w:t xml:space="preserve">679309 </w:t>
      </w:r>
      <w:r>
        <w:t xml:space="preserve">NULL </w:t>
      </w:r>
      <w:r>
        <w:t xml:space="preserve">2022-06-01 00:00:00 </w:t>
      </w:r>
      <w:r>
        <w:t xml:space="preserve">2023-10-10 00:00:00 </w:t>
      </w:r>
      <w:r>
        <w:t xml:space="preserve">2023-08-20 00:00:00 </w:t>
      </w:r>
      <w:r>
        <w:t xml:space="preserve">71 </w:t>
      </w:r>
      <w:r>
        <w:t xml:space="preserve">488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681922 </w:t>
      </w:r>
      <w:r>
        <w:t xml:space="preserve">Organisation Internationale pour les Migrations </w:t>
      </w:r>
      <w:r>
        <w:t xml:space="preserve">OIM </w:t>
      </w:r>
      <w:r>
        <w:t xml:space="preserve">556 </w:t>
      </w:r>
      <w:r>
        <w:t xml:space="preserve">556 </w:t>
      </w:r>
    </w:p>
    <w:p>
      <w:r>
        <w:t xml:space="preserve">679310 </w:t>
      </w:r>
      <w:r>
        <w:t xml:space="preserve">NULL </w:t>
      </w:r>
      <w:r>
        <w:t xml:space="preserve">2023-05-04 00:00:00 </w:t>
      </w:r>
      <w:r>
        <w:t xml:space="preserve">2023-10-10 00:00:00 </w:t>
      </w:r>
      <w:r>
        <w:t xml:space="preserve">2023-08-20 00:00:00 </w:t>
      </w:r>
      <w:r>
        <w:t xml:space="preserve">39 </w:t>
      </w:r>
      <w:r>
        <w:t xml:space="preserve">92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681923 </w:t>
      </w:r>
      <w:r>
        <w:t xml:space="preserve">Organisation Internationale pour les Migrations </w:t>
      </w:r>
      <w:r>
        <w:t xml:space="preserve">OIM </w:t>
      </w:r>
      <w:r>
        <w:t xml:space="preserve">556 </w:t>
      </w:r>
      <w:r>
        <w:t xml:space="preserve">556 </w:t>
      </w:r>
    </w:p>
    <w:p>
      <w:r>
        <w:t xml:space="preserve">679311 </w:t>
      </w:r>
      <w:r>
        <w:t xml:space="preserve">NULL </w:t>
      </w:r>
      <w:r>
        <w:t xml:space="preserve">2022-09-01 00:00:00 </w:t>
      </w:r>
      <w:r>
        <w:t xml:space="preserve">2023-10-10 00:00:00 </w:t>
      </w:r>
      <w:r>
        <w:t xml:space="preserve">2023-08-15 00:00:00 </w:t>
      </w:r>
      <w:r>
        <w:t xml:space="preserve">6 </w:t>
      </w:r>
      <w:r>
        <w:t xml:space="preserve">27 </w:t>
      </w:r>
      <w:r>
        <w:t xml:space="preserve">2 </w:t>
      </w:r>
      <w:r>
        <w:t xml:space="preserve">Retourné </w:t>
      </w:r>
      <w:r>
        <w:t xml:space="preserve">CD6107ZS01 </w:t>
      </w:r>
      <w:r>
        <w:t xml:space="preserve">CD6107ZS01AS17 </w:t>
      </w:r>
      <w:r>
        <w:t xml:space="preserve">Rwarwa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681924 </w:t>
      </w:r>
      <w:r>
        <w:t xml:space="preserve">Organisation Internationale pour les Migrations </w:t>
      </w:r>
      <w:r>
        <w:t xml:space="preserve">OIM </w:t>
      </w:r>
      <w:r>
        <w:t xml:space="preserve">556 </w:t>
      </w:r>
      <w:r>
        <w:t xml:space="preserve">556 </w:t>
      </w:r>
    </w:p>
    <w:p>
      <w:r>
        <w:t xml:space="preserve">679312 </w:t>
      </w:r>
      <w:r>
        <w:t xml:space="preserve">NULL </w:t>
      </w:r>
      <w:r>
        <w:t xml:space="preserve">2022-06-01 00:00:00 </w:t>
      </w:r>
      <w:r>
        <w:t xml:space="preserve">2023-10-10 00:00:00 </w:t>
      </w:r>
      <w:r>
        <w:t xml:space="preserve">2023-08-19 00:00:00 </w:t>
      </w:r>
      <w:r>
        <w:t xml:space="preserve">16 </w:t>
      </w:r>
      <w:r>
        <w:t xml:space="preserve">98 </w:t>
      </w:r>
      <w:r>
        <w:t xml:space="preserve">2 </w:t>
      </w:r>
      <w:r>
        <w:t xml:space="preserve">Retourné </w:t>
      </w:r>
      <w:r>
        <w:t xml:space="preserve">CD6107ZS01 </w:t>
      </w:r>
      <w:r>
        <w:t xml:space="preserve">CD6107ZS01AS17 </w:t>
      </w:r>
      <w:r>
        <w:t xml:space="preserve">Rwarwa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681925 </w:t>
      </w:r>
      <w:r>
        <w:t xml:space="preserve">Organisation Internationale pour les Migrations </w:t>
      </w:r>
      <w:r>
        <w:t xml:space="preserve">OIM </w:t>
      </w:r>
      <w:r>
        <w:t xml:space="preserve">556 </w:t>
      </w:r>
      <w:r>
        <w:t xml:space="preserve">556 </w:t>
      </w:r>
    </w:p>
    <w:p>
      <w:r>
        <w:t xml:space="preserve">679313 </w:t>
      </w:r>
      <w:r>
        <w:t xml:space="preserve">NULL </w:t>
      </w:r>
      <w:r>
        <w:t xml:space="preserve">2023-03-28 00:00:00 </w:t>
      </w:r>
      <w:r>
        <w:t xml:space="preserve">2023-10-10 00:00:00 </w:t>
      </w:r>
      <w:r>
        <w:t xml:space="preserve">2023-08-19 00:00:00 </w:t>
      </w:r>
      <w:r>
        <w:t xml:space="preserve">19 </w:t>
      </w:r>
      <w:r>
        <w:t xml:space="preserve">115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681926 </w:t>
      </w:r>
      <w:r>
        <w:t xml:space="preserve">Organisation Internationale pour les Migrations </w:t>
      </w:r>
      <w:r>
        <w:t xml:space="preserve">OIM </w:t>
      </w:r>
      <w:r>
        <w:t xml:space="preserve">556 </w:t>
      </w:r>
      <w:r>
        <w:t xml:space="preserve">556 </w:t>
      </w:r>
    </w:p>
    <w:p>
      <w:r>
        <w:t xml:space="preserve">679314 </w:t>
      </w:r>
      <w:r>
        <w:t xml:space="preserve">NULL </w:t>
      </w:r>
      <w:r>
        <w:t xml:space="preserve">2023-05-04 00:00:00 </w:t>
      </w:r>
      <w:r>
        <w:t xml:space="preserve">2023-10-10 00:00:00 </w:t>
      </w:r>
      <w:r>
        <w:t xml:space="preserve">2023-08-19 00:00:00 </w:t>
      </w:r>
      <w:r>
        <w:t xml:space="preserve">22 </w:t>
      </w:r>
      <w:r>
        <w:t xml:space="preserve">132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681927 </w:t>
      </w:r>
      <w:r>
        <w:t xml:space="preserve">Organisation Internationale pour les Migrations </w:t>
      </w:r>
      <w:r>
        <w:t xml:space="preserve">OIM </w:t>
      </w:r>
      <w:r>
        <w:t xml:space="preserve">556 </w:t>
      </w:r>
      <w:r>
        <w:t xml:space="preserve">556 </w:t>
      </w:r>
    </w:p>
    <w:p>
      <w:r>
        <w:t xml:space="preserve">679315 </w:t>
      </w:r>
      <w:r>
        <w:t xml:space="preserve">NULL </w:t>
      </w:r>
      <w:r>
        <w:t xml:space="preserve">2023-09-30 00:00:00 </w:t>
      </w:r>
      <w:r>
        <w:t xml:space="preserve">2023-10-10 00:00:00 </w:t>
      </w:r>
      <w:r>
        <w:t xml:space="preserve">2023-08-19 00:00:00 </w:t>
      </w:r>
      <w:r>
        <w:t xml:space="preserve">24 </w:t>
      </w:r>
      <w:r>
        <w:t xml:space="preserve">144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681928 </w:t>
      </w:r>
      <w:r>
        <w:t xml:space="preserve">Organisation Internationale pour les Migrations </w:t>
      </w:r>
      <w:r>
        <w:t xml:space="preserve">OIM </w:t>
      </w:r>
      <w:r>
        <w:t xml:space="preserve">556 </w:t>
      </w:r>
      <w:r>
        <w:t xml:space="preserve">556 </w:t>
      </w:r>
    </w:p>
    <w:p>
      <w:r>
        <w:t xml:space="preserve">679316 </w:t>
      </w:r>
      <w:r>
        <w:t xml:space="preserve">NULL </w:t>
      </w:r>
      <w:r>
        <w:t xml:space="preserve">2023-03-28 00:00:00 </w:t>
      </w:r>
      <w:r>
        <w:t xml:space="preserve">2023-10-10 00:00:00 </w:t>
      </w:r>
      <w:r>
        <w:t xml:space="preserve">2023-08-19 00:00:00 </w:t>
      </w:r>
      <w:r>
        <w:t xml:space="preserve">67 </w:t>
      </w:r>
      <w:r>
        <w:t xml:space="preserve">403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681929 </w:t>
      </w:r>
      <w:r>
        <w:t xml:space="preserve">Organisation Internationale pour les Migrations </w:t>
      </w:r>
      <w:r>
        <w:t xml:space="preserve">OIM </w:t>
      </w:r>
      <w:r>
        <w:t xml:space="preserve">556 </w:t>
      </w:r>
      <w:r>
        <w:t xml:space="preserve">556 </w:t>
      </w:r>
    </w:p>
    <w:p>
      <w:r>
        <w:t xml:space="preserve">679317 </w:t>
      </w:r>
      <w:r>
        <w:t xml:space="preserve">NULL </w:t>
      </w:r>
      <w:r>
        <w:t xml:space="preserve">2023-05-04 00:00:00 </w:t>
      </w:r>
      <w:r>
        <w:t xml:space="preserve">2023-10-10 00:00:00 </w:t>
      </w:r>
      <w:r>
        <w:t xml:space="preserve">2023-08-19 00:00:00 </w:t>
      </w:r>
      <w:r>
        <w:t xml:space="preserve">38 </w:t>
      </w:r>
      <w:r>
        <w:t xml:space="preserve">229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681930 </w:t>
      </w:r>
      <w:r>
        <w:t xml:space="preserve">Organisation Internationale pour les Migrations </w:t>
      </w:r>
      <w:r>
        <w:t xml:space="preserve">OIM </w:t>
      </w:r>
      <w:r>
        <w:t xml:space="preserve">556 </w:t>
      </w:r>
      <w:r>
        <w:t xml:space="preserve">556 </w:t>
      </w:r>
    </w:p>
    <w:p>
      <w:r>
        <w:t xml:space="preserve">679318 </w:t>
      </w:r>
      <w:r>
        <w:t xml:space="preserve">NULL </w:t>
      </w:r>
      <w:r>
        <w:t xml:space="preserve">2023-09-30 00:00:00 </w:t>
      </w:r>
      <w:r>
        <w:t xml:space="preserve">2023-10-10 00:00:00 </w:t>
      </w:r>
      <w:r>
        <w:t xml:space="preserve">2023-08-19 00:00:00 </w:t>
      </w:r>
      <w:r>
        <w:t xml:space="preserve">35 </w:t>
      </w:r>
      <w:r>
        <w:t xml:space="preserve">211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681931 </w:t>
      </w:r>
      <w:r>
        <w:t xml:space="preserve">Organisation Internationale pour les Migrations </w:t>
      </w:r>
      <w:r>
        <w:t xml:space="preserve">OIM </w:t>
      </w:r>
      <w:r>
        <w:t xml:space="preserve">556 </w:t>
      </w:r>
      <w:r>
        <w:t xml:space="preserve">556 </w:t>
      </w:r>
    </w:p>
    <w:p>
      <w:r>
        <w:t xml:space="preserve">679319 </w:t>
      </w:r>
      <w:r>
        <w:t xml:space="preserve">NULL </w:t>
      </w:r>
      <w:r>
        <w:t xml:space="preserve">2023-03-28 00:00:00 </w:t>
      </w:r>
      <w:r>
        <w:t xml:space="preserve">2023-10-10 00:00:00 </w:t>
      </w:r>
      <w:r>
        <w:t xml:space="preserve">2023-08-19 00:00:00 </w:t>
      </w:r>
      <w:r>
        <w:t xml:space="preserve">51 </w:t>
      </w:r>
      <w:r>
        <w:t xml:space="preserve">306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681932 </w:t>
      </w:r>
      <w:r>
        <w:t xml:space="preserve">Organisation Internationale pour les Migrations </w:t>
      </w:r>
      <w:r>
        <w:t xml:space="preserve">OIM </w:t>
      </w:r>
      <w:r>
        <w:t xml:space="preserve">556 </w:t>
      </w:r>
      <w:r>
        <w:t xml:space="preserve">556 </w:t>
      </w:r>
    </w:p>
    <w:p>
      <w:r>
        <w:t xml:space="preserve">679320 </w:t>
      </w:r>
      <w:r>
        <w:t xml:space="preserve">NULL </w:t>
      </w:r>
      <w:r>
        <w:t xml:space="preserve">2023-05-04 00:00:00 </w:t>
      </w:r>
      <w:r>
        <w:t xml:space="preserve">2023-10-10 00:00:00 </w:t>
      </w:r>
      <w:r>
        <w:t xml:space="preserve">2023-08-19 00:00:00 </w:t>
      </w:r>
      <w:r>
        <w:t xml:space="preserve">91 </w:t>
      </w:r>
      <w:r>
        <w:t xml:space="preserve">546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681933 </w:t>
      </w:r>
      <w:r>
        <w:t xml:space="preserve">Organisation Internationale pour les Migrations </w:t>
      </w:r>
      <w:r>
        <w:t xml:space="preserve">OIM </w:t>
      </w:r>
      <w:r>
        <w:t xml:space="preserve">556 </w:t>
      </w:r>
      <w:r>
        <w:t xml:space="preserve">556 </w:t>
      </w:r>
    </w:p>
    <w:p>
      <w:r>
        <w:t xml:space="preserve">679321 </w:t>
      </w:r>
      <w:r>
        <w:t xml:space="preserve">NULL </w:t>
      </w:r>
      <w:r>
        <w:t xml:space="preserve">2023-09-30 00:00:00 </w:t>
      </w:r>
      <w:r>
        <w:t xml:space="preserve">2023-10-10 00:00:00 </w:t>
      </w:r>
      <w:r>
        <w:t xml:space="preserve">2023-08-19 00:00:00 </w:t>
      </w:r>
      <w:r>
        <w:t xml:space="preserve">88 </w:t>
      </w:r>
      <w:r>
        <w:t xml:space="preserve">528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681934 </w:t>
      </w:r>
      <w:r>
        <w:t xml:space="preserve">Organisation Internationale pour les Migrations </w:t>
      </w:r>
      <w:r>
        <w:t xml:space="preserve">OIM </w:t>
      </w:r>
      <w:r>
        <w:t xml:space="preserve">556 </w:t>
      </w:r>
      <w:r>
        <w:t xml:space="preserve">556 </w:t>
      </w:r>
    </w:p>
    <w:p>
      <w:r>
        <w:t xml:space="preserve">679322 </w:t>
      </w:r>
      <w:r>
        <w:t xml:space="preserve">NULL </w:t>
      </w:r>
      <w:r>
        <w:t xml:space="preserve">2023-03-28 00:00:00 </w:t>
      </w:r>
      <w:r>
        <w:t xml:space="preserve">2023-10-10 00:00:00 </w:t>
      </w:r>
      <w:r>
        <w:t xml:space="preserve">2023-08-19 00:00:00 </w:t>
      </w:r>
      <w:r>
        <w:t xml:space="preserve">56 </w:t>
      </w:r>
      <w:r>
        <w:t xml:space="preserve">336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681935 </w:t>
      </w:r>
      <w:r>
        <w:t xml:space="preserve">Organisation Internationale pour les Migrations </w:t>
      </w:r>
      <w:r>
        <w:t xml:space="preserve">OIM </w:t>
      </w:r>
      <w:r>
        <w:t xml:space="preserve">556 </w:t>
      </w:r>
      <w:r>
        <w:t xml:space="preserve">556 </w:t>
      </w:r>
    </w:p>
    <w:p>
      <w:r>
        <w:t xml:space="preserve">679323 </w:t>
      </w:r>
      <w:r>
        <w:t xml:space="preserve">NULL </w:t>
      </w:r>
      <w:r>
        <w:t xml:space="preserve">2023-05-04 00:00:00 </w:t>
      </w:r>
      <w:r>
        <w:t xml:space="preserve">2023-10-10 00:00:00 </w:t>
      </w:r>
      <w:r>
        <w:t xml:space="preserve">2023-08-19 00:00:00 </w:t>
      </w:r>
      <w:r>
        <w:t xml:space="preserve">69 </w:t>
      </w:r>
      <w:r>
        <w:t xml:space="preserve">414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681936 </w:t>
      </w:r>
      <w:r>
        <w:t xml:space="preserve">Organisation Internationale pour les Migrations </w:t>
      </w:r>
      <w:r>
        <w:t xml:space="preserve">OIM </w:t>
      </w:r>
      <w:r>
        <w:t xml:space="preserve">556 </w:t>
      </w:r>
      <w:r>
        <w:t xml:space="preserve">556 </w:t>
      </w:r>
    </w:p>
    <w:p>
      <w:r>
        <w:t xml:space="preserve">679324 </w:t>
      </w:r>
      <w:r>
        <w:t xml:space="preserve">NULL </w:t>
      </w:r>
      <w:r>
        <w:t xml:space="preserve">2023-09-30 00:00:00 </w:t>
      </w:r>
      <w:r>
        <w:t xml:space="preserve">2023-10-10 00:00:00 </w:t>
      </w:r>
      <w:r>
        <w:t xml:space="preserve">2023-08-19 00:00:00 </w:t>
      </w:r>
      <w:r>
        <w:t xml:space="preserve">17 </w:t>
      </w:r>
      <w:r>
        <w:t xml:space="preserve">102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681937 </w:t>
      </w:r>
      <w:r>
        <w:t xml:space="preserve">Organisation Internationale pour les Migrations </w:t>
      </w:r>
      <w:r>
        <w:t xml:space="preserve">OIM </w:t>
      </w:r>
      <w:r>
        <w:t xml:space="preserve">556 </w:t>
      </w:r>
      <w:r>
        <w:t xml:space="preserve">556 </w:t>
      </w:r>
    </w:p>
    <w:p>
      <w:r>
        <w:t xml:space="preserve">679325 </w:t>
      </w:r>
      <w:r>
        <w:t xml:space="preserve">NULL </w:t>
      </w:r>
      <w:r>
        <w:t xml:space="preserve">2023-03-28 00:00:00 </w:t>
      </w:r>
      <w:r>
        <w:t xml:space="preserve">2023-10-10 00:00:00 </w:t>
      </w:r>
      <w:r>
        <w:t xml:space="preserve">2023-08-19 00:00:00 </w:t>
      </w:r>
      <w:r>
        <w:t xml:space="preserve">136 </w:t>
      </w:r>
      <w:r>
        <w:t xml:space="preserve">750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681938 </w:t>
      </w:r>
      <w:r>
        <w:t xml:space="preserve">Organisation Internationale pour les Migrations </w:t>
      </w:r>
      <w:r>
        <w:t xml:space="preserve">OIM </w:t>
      </w:r>
      <w:r>
        <w:t xml:space="preserve">556 </w:t>
      </w:r>
      <w:r>
        <w:t xml:space="preserve">556 </w:t>
      </w:r>
    </w:p>
    <w:p>
      <w:r>
        <w:t xml:space="preserve">679326 </w:t>
      </w:r>
      <w:r>
        <w:t xml:space="preserve">NULL </w:t>
      </w:r>
      <w:r>
        <w:t xml:space="preserve">2023-05-04 00:00:00 </w:t>
      </w:r>
      <w:r>
        <w:t xml:space="preserve">2023-10-10 00:00:00 </w:t>
      </w:r>
      <w:r>
        <w:t xml:space="preserve">2023-08-19 00:00:00 </w:t>
      </w:r>
      <w:r>
        <w:t xml:space="preserve">25 </w:t>
      </w:r>
      <w:r>
        <w:t xml:space="preserve">138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681939 </w:t>
      </w:r>
      <w:r>
        <w:t xml:space="preserve">Organisation Internationale pour les Migrations </w:t>
      </w:r>
      <w:r>
        <w:t xml:space="preserve">OIM </w:t>
      </w:r>
      <w:r>
        <w:t xml:space="preserve">556 </w:t>
      </w:r>
      <w:r>
        <w:t xml:space="preserve">556 </w:t>
      </w:r>
    </w:p>
    <w:p>
      <w:r>
        <w:t xml:space="preserve">679327 </w:t>
      </w:r>
      <w:r>
        <w:t xml:space="preserve">NULL </w:t>
      </w:r>
      <w:r>
        <w:t xml:space="preserve">2023-09-30 00:00:00 </w:t>
      </w:r>
      <w:r>
        <w:t xml:space="preserve">2023-10-10 00:00:00 </w:t>
      </w:r>
      <w:r>
        <w:t xml:space="preserve">2023-08-19 00:00:00 </w:t>
      </w:r>
      <w:r>
        <w:t xml:space="preserve">28 </w:t>
      </w:r>
      <w:r>
        <w:t xml:space="preserve">154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681940 </w:t>
      </w:r>
      <w:r>
        <w:t xml:space="preserve">Organisation Internationale pour les Migrations </w:t>
      </w:r>
      <w:r>
        <w:t xml:space="preserve">OIM </w:t>
      </w:r>
      <w:r>
        <w:t xml:space="preserve">556 </w:t>
      </w:r>
      <w:r>
        <w:t xml:space="preserve">556 </w:t>
      </w:r>
    </w:p>
    <w:p>
      <w:r>
        <w:t xml:space="preserve">679328 </w:t>
      </w:r>
      <w:r>
        <w:t xml:space="preserve">NULL </w:t>
      </w:r>
      <w:r>
        <w:t xml:space="preserve">2023-03-28 00:00:00 </w:t>
      </w:r>
      <w:r>
        <w:t xml:space="preserve">2023-10-10 00:00:00 </w:t>
      </w:r>
      <w:r>
        <w:t xml:space="preserve">2023-08-19 00:00:00 </w:t>
      </w:r>
      <w:r>
        <w:t xml:space="preserve">44 </w:t>
      </w:r>
      <w:r>
        <w:t xml:space="preserve">264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681941 </w:t>
      </w:r>
      <w:r>
        <w:t xml:space="preserve">Organisation Internationale pour les Migrations </w:t>
      </w:r>
      <w:r>
        <w:t xml:space="preserve">OIM </w:t>
      </w:r>
      <w:r>
        <w:t xml:space="preserve">556 </w:t>
      </w:r>
      <w:r>
        <w:t xml:space="preserve">556 </w:t>
      </w:r>
    </w:p>
    <w:p>
      <w:r>
        <w:t xml:space="preserve">679329 </w:t>
      </w:r>
      <w:r>
        <w:t xml:space="preserve">NULL </w:t>
      </w:r>
      <w:r>
        <w:t xml:space="preserve">2023-05-04 00:00:00 </w:t>
      </w:r>
      <w:r>
        <w:t xml:space="preserve">2023-10-10 00:00:00 </w:t>
      </w:r>
      <w:r>
        <w:t xml:space="preserve">2023-08-19 00:00:00 </w:t>
      </w:r>
      <w:r>
        <w:t xml:space="preserve">74 </w:t>
      </w:r>
      <w:r>
        <w:t xml:space="preserve">444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681942 </w:t>
      </w:r>
      <w:r>
        <w:t xml:space="preserve">Organisation Internationale pour les Migrations </w:t>
      </w:r>
      <w:r>
        <w:t xml:space="preserve">OIM </w:t>
      </w:r>
      <w:r>
        <w:t xml:space="preserve">556 </w:t>
      </w:r>
      <w:r>
        <w:t xml:space="preserve">556 </w:t>
      </w:r>
    </w:p>
    <w:p>
      <w:r>
        <w:t xml:space="preserve">679330 </w:t>
      </w:r>
      <w:r>
        <w:t xml:space="preserve">NULL </w:t>
      </w:r>
      <w:r>
        <w:t xml:space="preserve">2023-09-30 00:00:00 </w:t>
      </w:r>
      <w:r>
        <w:t xml:space="preserve">2023-10-10 00:00:00 </w:t>
      </w:r>
      <w:r>
        <w:t xml:space="preserve">2023-08-19 00:00:00 </w:t>
      </w:r>
      <w:r>
        <w:t xml:space="preserve">39 </w:t>
      </w:r>
      <w:r>
        <w:t xml:space="preserve">234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681943 </w:t>
      </w:r>
      <w:r>
        <w:t xml:space="preserve">Organisation Internationale pour les Migrations </w:t>
      </w:r>
      <w:r>
        <w:t xml:space="preserve">OIM </w:t>
      </w:r>
      <w:r>
        <w:t xml:space="preserve">556 </w:t>
      </w:r>
      <w:r>
        <w:t xml:space="preserve">556 </w:t>
      </w:r>
    </w:p>
    <w:p>
      <w:r>
        <w:t xml:space="preserve">679331 </w:t>
      </w:r>
      <w:r>
        <w:t xml:space="preserve">NULL </w:t>
      </w:r>
      <w:r>
        <w:t xml:space="preserve">2023-03-28 00:00:00 </w:t>
      </w:r>
      <w:r>
        <w:t xml:space="preserve">2023-10-10 00:00:00 </w:t>
      </w:r>
      <w:r>
        <w:t xml:space="preserve">2023-08-19 00:00:00 </w:t>
      </w:r>
      <w:r>
        <w:t xml:space="preserve">25 </w:t>
      </w:r>
      <w:r>
        <w:t xml:space="preserve">124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681944 </w:t>
      </w:r>
      <w:r>
        <w:t xml:space="preserve">Organisation Internationale pour les Migrations </w:t>
      </w:r>
      <w:r>
        <w:t xml:space="preserve">OIM </w:t>
      </w:r>
      <w:r>
        <w:t xml:space="preserve">556 </w:t>
      </w:r>
      <w:r>
        <w:t xml:space="preserve">556 </w:t>
      </w:r>
    </w:p>
    <w:p>
      <w:r>
        <w:t xml:space="preserve">679332 </w:t>
      </w:r>
      <w:r>
        <w:t xml:space="preserve">NULL </w:t>
      </w:r>
      <w:r>
        <w:t xml:space="preserve">2023-05-04 00:00:00 </w:t>
      </w:r>
      <w:r>
        <w:t xml:space="preserve">2023-10-10 00:00:00 </w:t>
      </w:r>
      <w:r>
        <w:t xml:space="preserve">2023-08-19 00:00:00 </w:t>
      </w:r>
      <w:r>
        <w:t xml:space="preserve">9 </w:t>
      </w:r>
      <w:r>
        <w:t xml:space="preserve">44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681945 </w:t>
      </w:r>
      <w:r>
        <w:t xml:space="preserve">Organisation Internationale pour les Migrations </w:t>
      </w:r>
      <w:r>
        <w:t xml:space="preserve">OIM </w:t>
      </w:r>
      <w:r>
        <w:t xml:space="preserve">556 </w:t>
      </w:r>
      <w:r>
        <w:t xml:space="preserve">556 </w:t>
      </w:r>
    </w:p>
    <w:p>
      <w:r>
        <w:t xml:space="preserve">679333 </w:t>
      </w:r>
      <w:r>
        <w:t xml:space="preserve">NULL </w:t>
      </w:r>
      <w:r>
        <w:t xml:space="preserve">2023-09-30 00:00:00 </w:t>
      </w:r>
      <w:r>
        <w:t xml:space="preserve">2023-10-10 00:00:00 </w:t>
      </w:r>
      <w:r>
        <w:t xml:space="preserve">2023-08-19 00:00:00 </w:t>
      </w:r>
      <w:r>
        <w:t xml:space="preserve">18 </w:t>
      </w:r>
      <w:r>
        <w:t xml:space="preserve">89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681946 </w:t>
      </w:r>
      <w:r>
        <w:t xml:space="preserve">Organisation Internationale pour les Migrations </w:t>
      </w:r>
      <w:r>
        <w:t xml:space="preserve">OIM </w:t>
      </w:r>
      <w:r>
        <w:t xml:space="preserve">556 </w:t>
      </w:r>
      <w:r>
        <w:t xml:space="preserve">556 </w:t>
      </w:r>
    </w:p>
    <w:p>
      <w:r>
        <w:t xml:space="preserve">679334 </w:t>
      </w:r>
      <w:r>
        <w:t xml:space="preserve">NULL </w:t>
      </w:r>
      <w:r>
        <w:t xml:space="preserve">2023-03-28 00:00:00 </w:t>
      </w:r>
      <w:r>
        <w:t xml:space="preserve">2023-10-10 00:00:00 </w:t>
      </w:r>
      <w:r>
        <w:t xml:space="preserve">2023-08-19 00:00:00 </w:t>
      </w:r>
      <w:r>
        <w:t xml:space="preserve">32 </w:t>
      </w:r>
      <w:r>
        <w:t xml:space="preserve">153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681947 </w:t>
      </w:r>
      <w:r>
        <w:t xml:space="preserve">Organisation Internationale pour les Migrations </w:t>
      </w:r>
      <w:r>
        <w:t xml:space="preserve">OIM </w:t>
      </w:r>
      <w:r>
        <w:t xml:space="preserve">556 </w:t>
      </w:r>
      <w:r>
        <w:t xml:space="preserve">556 </w:t>
      </w:r>
    </w:p>
    <w:p>
      <w:r>
        <w:t xml:space="preserve">679335 </w:t>
      </w:r>
      <w:r>
        <w:t xml:space="preserve">NULL </w:t>
      </w:r>
      <w:r>
        <w:t xml:space="preserve">2023-05-04 00:00:00 </w:t>
      </w:r>
      <w:r>
        <w:t xml:space="preserve">2023-10-10 00:00:00 </w:t>
      </w:r>
      <w:r>
        <w:t xml:space="preserve">2023-08-19 00:00:00 </w:t>
      </w:r>
      <w:r>
        <w:t xml:space="preserve">31 </w:t>
      </w:r>
      <w:r>
        <w:t xml:space="preserve">148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681948 </w:t>
      </w:r>
      <w:r>
        <w:t xml:space="preserve">Organisation Internationale pour les Migrations </w:t>
      </w:r>
      <w:r>
        <w:t xml:space="preserve">OIM </w:t>
      </w:r>
      <w:r>
        <w:t xml:space="preserve">556 </w:t>
      </w:r>
      <w:r>
        <w:t xml:space="preserve">556 </w:t>
      </w:r>
    </w:p>
    <w:p>
      <w:r>
        <w:t xml:space="preserve">679336 </w:t>
      </w:r>
      <w:r>
        <w:t xml:space="preserve">NULL </w:t>
      </w:r>
      <w:r>
        <w:t xml:space="preserve">2023-09-30 00:00:00 </w:t>
      </w:r>
      <w:r>
        <w:t xml:space="preserve">2023-10-10 00:00:00 </w:t>
      </w:r>
      <w:r>
        <w:t xml:space="preserve">2023-08-19 00:00:00 </w:t>
      </w:r>
      <w:r>
        <w:t xml:space="preserve">40 </w:t>
      </w:r>
      <w:r>
        <w:t xml:space="preserve">191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681949 </w:t>
      </w:r>
      <w:r>
        <w:t xml:space="preserve">Organisation Internationale pour les Migrations </w:t>
      </w:r>
      <w:r>
        <w:t xml:space="preserve">OIM </w:t>
      </w:r>
      <w:r>
        <w:t xml:space="preserve">556 </w:t>
      </w:r>
      <w:r>
        <w:t xml:space="preserve">556 </w:t>
      </w:r>
    </w:p>
    <w:p>
      <w:r>
        <w:t xml:space="preserve">679337 </w:t>
      </w:r>
      <w:r>
        <w:t xml:space="preserve">NULL </w:t>
      </w:r>
      <w:r>
        <w:t xml:space="preserve">2022-09-01 00:00:00 </w:t>
      </w:r>
      <w:r>
        <w:t xml:space="preserve">2023-10-10 00:00:00 </w:t>
      </w:r>
      <w:r>
        <w:t xml:space="preserve">2023-08-19 00:00:00 </w:t>
      </w:r>
      <w:r>
        <w:t xml:space="preserve">33 </w:t>
      </w:r>
      <w:r>
        <w:t xml:space="preserve">111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681950 </w:t>
      </w:r>
      <w:r>
        <w:t xml:space="preserve">Organisation Internationale pour les Migrations </w:t>
      </w:r>
      <w:r>
        <w:t xml:space="preserve">OIM </w:t>
      </w:r>
      <w:r>
        <w:t xml:space="preserve">556 </w:t>
      </w:r>
      <w:r>
        <w:t xml:space="preserve">556 </w:t>
      </w:r>
    </w:p>
    <w:p>
      <w:r>
        <w:t xml:space="preserve">679338 </w:t>
      </w:r>
      <w:r>
        <w:t xml:space="preserve">NULL </w:t>
      </w:r>
      <w:r>
        <w:t xml:space="preserve">2022-12-01 00:00:00 </w:t>
      </w:r>
      <w:r>
        <w:t xml:space="preserve">2023-10-10 00:00:00 </w:t>
      </w:r>
      <w:r>
        <w:t xml:space="preserve">2023-08-19 00:00:00 </w:t>
      </w:r>
      <w:r>
        <w:t xml:space="preserve">23 </w:t>
      </w:r>
      <w:r>
        <w:t xml:space="preserve">77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681951 </w:t>
      </w:r>
      <w:r>
        <w:t xml:space="preserve">Organisation Internationale pour les Migrations </w:t>
      </w:r>
      <w:r>
        <w:t xml:space="preserve">OIM </w:t>
      </w:r>
      <w:r>
        <w:t xml:space="preserve">556 </w:t>
      </w:r>
      <w:r>
        <w:t xml:space="preserve">556 </w:t>
      </w:r>
    </w:p>
    <w:p>
      <w:r>
        <w:t xml:space="preserve">679339 </w:t>
      </w:r>
      <w:r>
        <w:t xml:space="preserve">NULL </w:t>
      </w:r>
      <w:r>
        <w:t xml:space="preserve">2023-03-28 00:00:00 </w:t>
      </w:r>
      <w:r>
        <w:t xml:space="preserve">2023-10-10 00:00:00 </w:t>
      </w:r>
      <w:r>
        <w:t xml:space="preserve">2023-08-19 00:00:00 </w:t>
      </w:r>
      <w:r>
        <w:t xml:space="preserve">28 </w:t>
      </w:r>
      <w:r>
        <w:t xml:space="preserve">94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681952 </w:t>
      </w:r>
      <w:r>
        <w:t xml:space="preserve">Organisation Internationale pour les Migrations </w:t>
      </w:r>
      <w:r>
        <w:t xml:space="preserve">OIM </w:t>
      </w:r>
      <w:r>
        <w:t xml:space="preserve">556 </w:t>
      </w:r>
      <w:r>
        <w:t xml:space="preserve">556 </w:t>
      </w:r>
    </w:p>
    <w:p>
      <w:r>
        <w:t xml:space="preserve">679340 </w:t>
      </w:r>
      <w:r>
        <w:t xml:space="preserve">NULL </w:t>
      </w:r>
      <w:r>
        <w:t xml:space="preserve">2023-05-04 00:00:00 </w:t>
      </w:r>
      <w:r>
        <w:t xml:space="preserve">2023-10-10 00:00:00 </w:t>
      </w:r>
      <w:r>
        <w:t xml:space="preserve">2023-08-19 00:00:00 </w:t>
      </w:r>
      <w:r>
        <w:t xml:space="preserve">40 </w:t>
      </w:r>
      <w:r>
        <w:t xml:space="preserve">134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681953 </w:t>
      </w:r>
      <w:r>
        <w:t xml:space="preserve">Organisation Internationale pour les Migrations </w:t>
      </w:r>
      <w:r>
        <w:t xml:space="preserve">OIM </w:t>
      </w:r>
      <w:r>
        <w:t xml:space="preserve">556 </w:t>
      </w:r>
      <w:r>
        <w:t xml:space="preserve">556 </w:t>
      </w:r>
    </w:p>
    <w:p>
      <w:r>
        <w:t xml:space="preserve">679341 </w:t>
      </w:r>
      <w:r>
        <w:t xml:space="preserve">NULL </w:t>
      </w:r>
      <w:r>
        <w:t xml:space="preserve">2023-09-30 00:00:00 </w:t>
      </w:r>
      <w:r>
        <w:t xml:space="preserve">2023-10-10 00:00:00 </w:t>
      </w:r>
      <w:r>
        <w:t xml:space="preserve">2023-08-19 00:00:00 </w:t>
      </w:r>
      <w:r>
        <w:t xml:space="preserve">17 </w:t>
      </w:r>
      <w:r>
        <w:t xml:space="preserve">57 </w:t>
      </w:r>
      <w:r>
        <w:t xml:space="preserve">2 </w:t>
      </w:r>
      <w:r>
        <w:t xml:space="preserve">Retourné </w:t>
      </w:r>
      <w:r>
        <w:t xml:space="preserve">CD6107ZS01 </w:t>
      </w:r>
      <w:r>
        <w:t xml:space="preserve">CD6107ZS01AS05 </w:t>
      </w:r>
      <w:r>
        <w:t xml:space="preserve">Kalunguta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681954 </w:t>
      </w:r>
      <w:r>
        <w:t xml:space="preserve">Organisation Internationale pour les Migrations </w:t>
      </w:r>
      <w:r>
        <w:t xml:space="preserve">OIM </w:t>
      </w:r>
      <w:r>
        <w:t xml:space="preserve">556 </w:t>
      </w:r>
      <w:r>
        <w:t xml:space="preserve">556 </w:t>
      </w:r>
    </w:p>
    <w:p>
      <w:r>
        <w:t xml:space="preserve">679342 </w:t>
      </w:r>
      <w:r>
        <w:t xml:space="preserve">NULL </w:t>
      </w:r>
      <w:r>
        <w:t xml:space="preserve">2022-06-01 00:00:00 </w:t>
      </w:r>
      <w:r>
        <w:t xml:space="preserve">2023-10-10 00:00:00 </w:t>
      </w:r>
      <w:r>
        <w:t xml:space="preserve">2023-08-18 00:00:00 </w:t>
      </w:r>
      <w:r>
        <w:t xml:space="preserve">15 </w:t>
      </w:r>
      <w:r>
        <w:t xml:space="preserve">94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681955 </w:t>
      </w:r>
      <w:r>
        <w:t xml:space="preserve">Organisation Internationale pour les Migrations </w:t>
      </w:r>
      <w:r>
        <w:t xml:space="preserve">OIM </w:t>
      </w:r>
      <w:r>
        <w:t xml:space="preserve">556 </w:t>
      </w:r>
      <w:r>
        <w:t xml:space="preserve">556 </w:t>
      </w:r>
    </w:p>
    <w:p>
      <w:r>
        <w:t xml:space="preserve">679343 </w:t>
      </w:r>
      <w:r>
        <w:t xml:space="preserve">NULL </w:t>
      </w:r>
      <w:r>
        <w:t xml:space="preserve">2023-05-04 00:00:00 </w:t>
      </w:r>
      <w:r>
        <w:t xml:space="preserve">2023-10-10 00:00:00 </w:t>
      </w:r>
      <w:r>
        <w:t xml:space="preserve">2023-08-18 00:00:00 </w:t>
      </w:r>
      <w:r>
        <w:t xml:space="preserve">2 </w:t>
      </w:r>
      <w:r>
        <w:t xml:space="preserve">11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681956 </w:t>
      </w:r>
      <w:r>
        <w:t xml:space="preserve">Organisation Internationale pour les Migrations </w:t>
      </w:r>
      <w:r>
        <w:t xml:space="preserve">OIM </w:t>
      </w:r>
      <w:r>
        <w:t xml:space="preserve">556 </w:t>
      </w:r>
      <w:r>
        <w:t xml:space="preserve">556 </w:t>
      </w:r>
    </w:p>
    <w:p>
      <w:r>
        <w:t xml:space="preserve">679344 </w:t>
      </w:r>
      <w:r>
        <w:t xml:space="preserve">NULL </w:t>
      </w:r>
      <w:r>
        <w:t xml:space="preserve">2022-06-01 00:00:00 </w:t>
      </w:r>
      <w:r>
        <w:t xml:space="preserve">2023-10-10 00:00:00 </w:t>
      </w:r>
      <w:r>
        <w:t xml:space="preserve">2023-08-18 00:00:00 </w:t>
      </w:r>
      <w:r>
        <w:t xml:space="preserve">12 </w:t>
      </w:r>
      <w:r>
        <w:t xml:space="preserve">71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681957 </w:t>
      </w:r>
      <w:r>
        <w:t xml:space="preserve">Organisation Internationale pour les Migrations </w:t>
      </w:r>
      <w:r>
        <w:t xml:space="preserve">OIM </w:t>
      </w:r>
      <w:r>
        <w:t xml:space="preserve">556 </w:t>
      </w:r>
      <w:r>
        <w:t xml:space="preserve">556 </w:t>
      </w:r>
    </w:p>
    <w:p>
      <w:r>
        <w:t xml:space="preserve">679345 </w:t>
      </w:r>
      <w:r>
        <w:t xml:space="preserve">NULL </w:t>
      </w:r>
      <w:r>
        <w:t xml:space="preserve">2022-06-01 00:00:00 </w:t>
      </w:r>
      <w:r>
        <w:t xml:space="preserve">2023-10-10 00:00:00 </w:t>
      </w:r>
      <w:r>
        <w:t xml:space="preserve">2023-08-18 00:00:00 </w:t>
      </w:r>
      <w:r>
        <w:t xml:space="preserve">2 </w:t>
      </w:r>
      <w:r>
        <w:t xml:space="preserve">12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681958 </w:t>
      </w:r>
      <w:r>
        <w:t xml:space="preserve">Organisation Internationale pour les Migrations </w:t>
      </w:r>
      <w:r>
        <w:t xml:space="preserve">OIM </w:t>
      </w:r>
      <w:r>
        <w:t xml:space="preserve">556 </w:t>
      </w:r>
      <w:r>
        <w:t xml:space="preserve">556 </w:t>
      </w:r>
    </w:p>
    <w:p>
      <w:r>
        <w:t xml:space="preserve">679346 </w:t>
      </w:r>
      <w:r>
        <w:t xml:space="preserve">NULL </w:t>
      </w:r>
      <w:r>
        <w:t xml:space="preserve">2022-09-01 00:00:00 </w:t>
      </w:r>
      <w:r>
        <w:t xml:space="preserve">2023-10-10 00:00:00 </w:t>
      </w:r>
      <w:r>
        <w:t xml:space="preserve">2023-08-18 00:00:00 </w:t>
      </w:r>
      <w:r>
        <w:t xml:space="preserve">2 </w:t>
      </w:r>
      <w:r>
        <w:t xml:space="preserve">12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681959 </w:t>
      </w:r>
      <w:r>
        <w:t xml:space="preserve">Organisation Internationale pour les Migrations </w:t>
      </w:r>
      <w:r>
        <w:t xml:space="preserve">OIM </w:t>
      </w:r>
      <w:r>
        <w:t xml:space="preserve">556 </w:t>
      </w:r>
      <w:r>
        <w:t xml:space="preserve">556 </w:t>
      </w:r>
    </w:p>
    <w:p>
      <w:r>
        <w:t xml:space="preserve">679347 </w:t>
      </w:r>
      <w:r>
        <w:t xml:space="preserve">NULL </w:t>
      </w:r>
      <w:r>
        <w:t xml:space="preserve">2022-12-01 00:00:00 </w:t>
      </w:r>
      <w:r>
        <w:t xml:space="preserve">2023-10-10 00:00:00 </w:t>
      </w:r>
      <w:r>
        <w:t xml:space="preserve">2023-08-18 00:00:00 </w:t>
      </w:r>
      <w:r>
        <w:t xml:space="preserve">69 </w:t>
      </w:r>
      <w:r>
        <w:t xml:space="preserve">400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681960 </w:t>
      </w:r>
      <w:r>
        <w:t xml:space="preserve">Organisation Internationale pour les Migrations </w:t>
      </w:r>
      <w:r>
        <w:t xml:space="preserve">OIM </w:t>
      </w:r>
      <w:r>
        <w:t xml:space="preserve">556 </w:t>
      </w:r>
      <w:r>
        <w:t xml:space="preserve">556 </w:t>
      </w:r>
    </w:p>
    <w:p>
      <w:r>
        <w:t xml:space="preserve">679348 </w:t>
      </w:r>
      <w:r>
        <w:t xml:space="preserve">NULL </w:t>
      </w:r>
      <w:r>
        <w:t xml:space="preserve">2023-05-04 00:00:00 </w:t>
      </w:r>
      <w:r>
        <w:t xml:space="preserve">2023-10-10 00:00:00 </w:t>
      </w:r>
      <w:r>
        <w:t xml:space="preserve">2023-08-18 00:00:00 </w:t>
      </w:r>
      <w:r>
        <w:t xml:space="preserve">35 </w:t>
      </w:r>
      <w:r>
        <w:t xml:space="preserve">210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681961 </w:t>
      </w:r>
      <w:r>
        <w:t xml:space="preserve">Organisation Internationale pour les Migrations </w:t>
      </w:r>
      <w:r>
        <w:t xml:space="preserve">OIM </w:t>
      </w:r>
      <w:r>
        <w:t xml:space="preserve">556 </w:t>
      </w:r>
      <w:r>
        <w:t xml:space="preserve">556 </w:t>
      </w:r>
    </w:p>
    <w:p>
      <w:r>
        <w:t xml:space="preserve">679349 </w:t>
      </w:r>
      <w:r>
        <w:t xml:space="preserve">NULL </w:t>
      </w:r>
      <w:r>
        <w:t xml:space="preserve">2023-05-04 00:00:00 </w:t>
      </w:r>
      <w:r>
        <w:t xml:space="preserve">2023-10-10 00:00:00 </w:t>
      </w:r>
      <w:r>
        <w:t xml:space="preserve">2023-08-18 00:00:00 </w:t>
      </w:r>
      <w:r>
        <w:t xml:space="preserve">42 </w:t>
      </w:r>
      <w:r>
        <w:t xml:space="preserve">255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681962 </w:t>
      </w:r>
      <w:r>
        <w:t xml:space="preserve">Organisation Internationale pour les Migrations </w:t>
      </w:r>
      <w:r>
        <w:t xml:space="preserve">OIM </w:t>
      </w:r>
      <w:r>
        <w:t xml:space="preserve">556 </w:t>
      </w:r>
      <w:r>
        <w:t xml:space="preserve">556 </w:t>
      </w:r>
    </w:p>
    <w:p>
      <w:r>
        <w:t xml:space="preserve">679350 </w:t>
      </w:r>
      <w:r>
        <w:t xml:space="preserve">NULL </w:t>
      </w:r>
      <w:r>
        <w:t xml:space="preserve">2023-05-04 00:00:00 </w:t>
      </w:r>
      <w:r>
        <w:t xml:space="preserve">2023-10-10 00:00:00 </w:t>
      </w:r>
      <w:r>
        <w:t xml:space="preserve">2023-08-18 00:00:00 </w:t>
      </w:r>
      <w:r>
        <w:t xml:space="preserve">5 </w:t>
      </w:r>
      <w:r>
        <w:t xml:space="preserve">29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681963 </w:t>
      </w:r>
      <w:r>
        <w:t xml:space="preserve">Organisation Internationale pour les Migrations </w:t>
      </w:r>
      <w:r>
        <w:t xml:space="preserve">OIM </w:t>
      </w:r>
      <w:r>
        <w:t xml:space="preserve">556 </w:t>
      </w:r>
      <w:r>
        <w:t xml:space="preserve">556 </w:t>
      </w:r>
    </w:p>
    <w:p>
      <w:r>
        <w:t xml:space="preserve">679351 </w:t>
      </w:r>
      <w:r>
        <w:t xml:space="preserve">NULL </w:t>
      </w:r>
      <w:r>
        <w:t xml:space="preserve">2022-06-01 00:00:00 </w:t>
      </w:r>
      <w:r>
        <w:t xml:space="preserve">2023-10-10 00:00:00 </w:t>
      </w:r>
      <w:r>
        <w:t xml:space="preserve">2023-08-18 00:00:00 </w:t>
      </w:r>
      <w:r>
        <w:t xml:space="preserve">66 </w:t>
      </w:r>
      <w:r>
        <w:t xml:space="preserve">374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681964 </w:t>
      </w:r>
      <w:r>
        <w:t xml:space="preserve">Organisation Internationale pour les Migrations </w:t>
      </w:r>
      <w:r>
        <w:t xml:space="preserve">OIM </w:t>
      </w:r>
      <w:r>
        <w:t xml:space="preserve">556 </w:t>
      </w:r>
      <w:r>
        <w:t xml:space="preserve">556 </w:t>
      </w:r>
    </w:p>
    <w:p>
      <w:r>
        <w:t xml:space="preserve">679352 </w:t>
      </w:r>
      <w:r>
        <w:t xml:space="preserve">NULL </w:t>
      </w:r>
      <w:r>
        <w:t xml:space="preserve">2023-05-04 00:00:00 </w:t>
      </w:r>
      <w:r>
        <w:t xml:space="preserve">2023-10-10 00:00:00 </w:t>
      </w:r>
      <w:r>
        <w:t xml:space="preserve">2023-08-18 00:00:00 </w:t>
      </w:r>
      <w:r>
        <w:t xml:space="preserve">27 </w:t>
      </w:r>
      <w:r>
        <w:t xml:space="preserve">184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681965 </w:t>
      </w:r>
      <w:r>
        <w:t xml:space="preserve">Organisation Internationale pour les Migrations </w:t>
      </w:r>
      <w:r>
        <w:t xml:space="preserve">OIM </w:t>
      </w:r>
      <w:r>
        <w:t xml:space="preserve">556 </w:t>
      </w:r>
      <w:r>
        <w:t xml:space="preserve">556 </w:t>
      </w:r>
    </w:p>
    <w:p>
      <w:r>
        <w:t xml:space="preserve">679353 </w:t>
      </w:r>
      <w:r>
        <w:t xml:space="preserve">NULL </w:t>
      </w:r>
      <w:r>
        <w:t xml:space="preserve">2023-05-04 00:00:00 </w:t>
      </w:r>
      <w:r>
        <w:t xml:space="preserve">2023-10-10 00:00:00 </w:t>
      </w:r>
      <w:r>
        <w:t xml:space="preserve">2023-08-23 00:00:00 </w:t>
      </w:r>
      <w:r>
        <w:t xml:space="preserve">25 </w:t>
      </w:r>
      <w:r>
        <w:t xml:space="preserve">105 </w:t>
      </w:r>
      <w:r>
        <w:t xml:space="preserve">2 </w:t>
      </w:r>
      <w:r>
        <w:t xml:space="preserve">Retourné </w:t>
      </w:r>
      <w:r>
        <w:t xml:space="preserve">CD6110ZS02 </w:t>
      </w:r>
      <w:r>
        <w:t xml:space="preserve">CD6110ZS02AS06 </w:t>
      </w:r>
      <w:r>
        <w:t xml:space="preserve">Makerere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681966 </w:t>
      </w:r>
      <w:r>
        <w:t xml:space="preserve">Organisation Internationale pour les Migrations </w:t>
      </w:r>
      <w:r>
        <w:t xml:space="preserve">OIM </w:t>
      </w:r>
      <w:r>
        <w:t xml:space="preserve">556 </w:t>
      </w:r>
      <w:r>
        <w:t xml:space="preserve">556 </w:t>
      </w:r>
    </w:p>
    <w:p>
      <w:r>
        <w:t xml:space="preserve">679354 </w:t>
      </w:r>
      <w:r>
        <w:t xml:space="preserve">NULL </w:t>
      </w:r>
      <w:r>
        <w:t xml:space="preserve">2022-09-01 00:00:00 </w:t>
      </w:r>
      <w:r>
        <w:t xml:space="preserve">2023-10-10 00:00:00 </w:t>
      </w:r>
      <w:r>
        <w:t xml:space="preserve">2023-08-25 00:00:00 </w:t>
      </w:r>
      <w:r>
        <w:t xml:space="preserve">51 </w:t>
      </w:r>
      <w:r>
        <w:t xml:space="preserve">51 </w:t>
      </w:r>
      <w:r>
        <w:t xml:space="preserve">2 </w:t>
      </w:r>
      <w:r>
        <w:t xml:space="preserve">Retourné </w:t>
      </w:r>
      <w:r>
        <w:t xml:space="preserve">CD6110ZS02 </w:t>
      </w:r>
      <w:r>
        <w:t xml:space="preserve">CD6110ZS02AS08 </w:t>
      </w:r>
      <w:r>
        <w:t xml:space="preserve">Masuli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CD61100301 </w:t>
      </w:r>
      <w:r>
        <w:t xml:space="preserve">Bwinongo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681967 </w:t>
      </w:r>
      <w:r>
        <w:t xml:space="preserve">Organisation Internationale pour les Migrations </w:t>
      </w:r>
      <w:r>
        <w:t xml:space="preserve">OIM </w:t>
      </w:r>
      <w:r>
        <w:t xml:space="preserve">556 </w:t>
      </w:r>
      <w:r>
        <w:t xml:space="preserve">556 </w:t>
      </w:r>
    </w:p>
    <w:p>
      <w:r>
        <w:t xml:space="preserve">679355 </w:t>
      </w:r>
      <w:r>
        <w:t xml:space="preserve">NULL </w:t>
      </w:r>
      <w:r>
        <w:t xml:space="preserve">2023-03-28 00:00:00 </w:t>
      </w:r>
      <w:r>
        <w:t xml:space="preserve">2023-10-10 00:00:00 </w:t>
      </w:r>
      <w:r>
        <w:t xml:space="preserve">2023-08-18 00:00:00 </w:t>
      </w:r>
      <w:r>
        <w:t xml:space="preserve">3 </w:t>
      </w:r>
      <w:r>
        <w:t xml:space="preserve">12 </w:t>
      </w:r>
      <w:r>
        <w:t xml:space="preserve">2 </w:t>
      </w:r>
      <w:r>
        <w:t xml:space="preserve">Retourné </w:t>
      </w:r>
      <w:r>
        <w:t xml:space="preserve">CD6110ZS02 </w:t>
      </w:r>
      <w:r>
        <w:t xml:space="preserve">CD6110ZS02AS09 </w:t>
      </w:r>
      <w:r>
        <w:t xml:space="preserve">Mitoya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681968 </w:t>
      </w:r>
      <w:r>
        <w:t xml:space="preserve">Organisation Internationale pour les Migrations </w:t>
      </w:r>
      <w:r>
        <w:t xml:space="preserve">OIM </w:t>
      </w:r>
      <w:r>
        <w:t xml:space="preserve">556 </w:t>
      </w:r>
      <w:r>
        <w:t xml:space="preserve">556 </w:t>
      </w:r>
    </w:p>
    <w:p>
      <w:r>
        <w:t xml:space="preserve">679356 </w:t>
      </w:r>
      <w:r>
        <w:t xml:space="preserve">NULL </w:t>
      </w:r>
      <w:r>
        <w:t xml:space="preserve">2022-06-01 00:00:00 </w:t>
      </w:r>
      <w:r>
        <w:t xml:space="preserve">2023-10-10 00:00:00 </w:t>
      </w:r>
      <w:r>
        <w:t xml:space="preserve">2023-08-19 00:00:00 </w:t>
      </w:r>
      <w:r>
        <w:t xml:space="preserve">13 </w:t>
      </w:r>
      <w:r>
        <w:t xml:space="preserve">68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681969 </w:t>
      </w:r>
      <w:r>
        <w:t xml:space="preserve">Organisation Internationale pour les Migrations </w:t>
      </w:r>
      <w:r>
        <w:t xml:space="preserve">OIM </w:t>
      </w:r>
      <w:r>
        <w:t xml:space="preserve">556 </w:t>
      </w:r>
      <w:r>
        <w:t xml:space="preserve">556 </w:t>
      </w:r>
    </w:p>
    <w:p>
      <w:r>
        <w:t xml:space="preserve">679357 </w:t>
      </w:r>
      <w:r>
        <w:t xml:space="preserve">NULL </w:t>
      </w:r>
      <w:r>
        <w:t xml:space="preserve">2022-09-01 00:00:00 </w:t>
      </w:r>
      <w:r>
        <w:t xml:space="preserve">2023-10-10 00:00:00 </w:t>
      </w:r>
      <w:r>
        <w:t xml:space="preserve">2023-08-19 00:00:00 </w:t>
      </w:r>
      <w:r>
        <w:t xml:space="preserve">47 </w:t>
      </w:r>
      <w:r>
        <w:t xml:space="preserve">247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681970 </w:t>
      </w:r>
      <w:r>
        <w:t xml:space="preserve">Organisation Internationale pour les Migrations </w:t>
      </w:r>
      <w:r>
        <w:t xml:space="preserve">OIM </w:t>
      </w:r>
      <w:r>
        <w:t xml:space="preserve">556 </w:t>
      </w:r>
      <w:r>
        <w:t xml:space="preserve">556 </w:t>
      </w:r>
    </w:p>
    <w:p>
      <w:r>
        <w:t xml:space="preserve">679358 </w:t>
      </w:r>
      <w:r>
        <w:t xml:space="preserve">NULL </w:t>
      </w:r>
      <w:r>
        <w:t xml:space="preserve">2023-09-30 00:00:00 </w:t>
      </w:r>
      <w:r>
        <w:t xml:space="preserve">2023-10-10 00:00:00 </w:t>
      </w:r>
      <w:r>
        <w:t xml:space="preserve">2023-08-19 00:00:00 </w:t>
      </w:r>
      <w:r>
        <w:t xml:space="preserve">3 </w:t>
      </w:r>
      <w:r>
        <w:t xml:space="preserve">13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681971 </w:t>
      </w:r>
      <w:r>
        <w:t xml:space="preserve">Organisation Internationale pour les Migrations </w:t>
      </w:r>
      <w:r>
        <w:t xml:space="preserve">OIM </w:t>
      </w:r>
      <w:r>
        <w:t xml:space="preserve">556 </w:t>
      </w:r>
      <w:r>
        <w:t xml:space="preserve">556 </w:t>
      </w:r>
    </w:p>
    <w:p>
      <w:r>
        <w:t xml:space="preserve">679359 </w:t>
      </w:r>
      <w:r>
        <w:t xml:space="preserve">NULL </w:t>
      </w:r>
      <w:r>
        <w:t xml:space="preserve">2022-09-01 00:00:00 </w:t>
      </w:r>
      <w:r>
        <w:t xml:space="preserve">2023-10-10 00:00:00 </w:t>
      </w:r>
      <w:r>
        <w:t xml:space="preserve">2023-08-19 00:00:00 </w:t>
      </w:r>
      <w:r>
        <w:t xml:space="preserve">27 </w:t>
      </w:r>
      <w:r>
        <w:t xml:space="preserve">116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CD61090206 </w:t>
      </w:r>
      <w:r>
        <w:t xml:space="preserve">Pasisi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681972 </w:t>
      </w:r>
      <w:r>
        <w:t xml:space="preserve">Organisation Internationale pour les Migrations </w:t>
      </w:r>
      <w:r>
        <w:t xml:space="preserve">OIM </w:t>
      </w:r>
      <w:r>
        <w:t xml:space="preserve">556 </w:t>
      </w:r>
      <w:r>
        <w:t xml:space="preserve">556 </w:t>
      </w:r>
    </w:p>
    <w:p>
      <w:r>
        <w:t xml:space="preserve">679360 </w:t>
      </w:r>
      <w:r>
        <w:t xml:space="preserve">NULL </w:t>
      </w:r>
      <w:r>
        <w:t xml:space="preserve">2023-05-04 00:00:00 </w:t>
      </w:r>
      <w:r>
        <w:t xml:space="preserve">2023-10-10 00:00:00 </w:t>
      </w:r>
      <w:r>
        <w:t xml:space="preserve">2023-08-19 00:00:00 </w:t>
      </w:r>
      <w:r>
        <w:t xml:space="preserve">41 </w:t>
      </w:r>
      <w:r>
        <w:t xml:space="preserve">162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681973 </w:t>
      </w:r>
      <w:r>
        <w:t xml:space="preserve">Organisation Internationale pour les Migrations </w:t>
      </w:r>
      <w:r>
        <w:t xml:space="preserve">OIM </w:t>
      </w:r>
      <w:r>
        <w:t xml:space="preserve">556 </w:t>
      </w:r>
      <w:r>
        <w:t xml:space="preserve">556 </w:t>
      </w:r>
    </w:p>
    <w:p>
      <w:r>
        <w:t xml:space="preserve">679361 </w:t>
      </w:r>
      <w:r>
        <w:t xml:space="preserve">NULL </w:t>
      </w:r>
      <w:r>
        <w:t xml:space="preserve">2023-09-30 00:00:00 </w:t>
      </w:r>
      <w:r>
        <w:t xml:space="preserve">2023-10-10 00:00:00 </w:t>
      </w:r>
      <w:r>
        <w:t xml:space="preserve">2023-08-19 00:00:00 </w:t>
      </w:r>
      <w:r>
        <w:t xml:space="preserve">2 </w:t>
      </w:r>
      <w:r>
        <w:t xml:space="preserve">8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681974 </w:t>
      </w:r>
      <w:r>
        <w:t xml:space="preserve">Organisation Internationale pour les Migrations </w:t>
      </w:r>
      <w:r>
        <w:t xml:space="preserve">OIM </w:t>
      </w:r>
      <w:r>
        <w:t xml:space="preserve">556 </w:t>
      </w:r>
      <w:r>
        <w:t xml:space="preserve">556 </w:t>
      </w:r>
    </w:p>
    <w:p>
      <w:r>
        <w:t xml:space="preserve">679362 </w:t>
      </w:r>
      <w:r>
        <w:t xml:space="preserve">NULL </w:t>
      </w:r>
      <w:r>
        <w:t xml:space="preserve">2022-06-01 00:00:00 </w:t>
      </w:r>
      <w:r>
        <w:t xml:space="preserve">2023-10-10 00:00:00 </w:t>
      </w:r>
      <w:r>
        <w:t xml:space="preserve">2023-08-19 00:00:00 </w:t>
      </w:r>
      <w:r>
        <w:t xml:space="preserve">15 </w:t>
      </w:r>
      <w:r>
        <w:t xml:space="preserve">105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681975 </w:t>
      </w:r>
      <w:r>
        <w:t xml:space="preserve">Organisation Internationale pour les Migrations </w:t>
      </w:r>
      <w:r>
        <w:t xml:space="preserve">OIM </w:t>
      </w:r>
      <w:r>
        <w:t xml:space="preserve">556 </w:t>
      </w:r>
      <w:r>
        <w:t xml:space="preserve">556 </w:t>
      </w:r>
    </w:p>
    <w:p>
      <w:r>
        <w:t xml:space="preserve">679363 </w:t>
      </w:r>
      <w:r>
        <w:t xml:space="preserve">NULL </w:t>
      </w:r>
      <w:r>
        <w:t xml:space="preserve">2022-09-01 00:00:00 </w:t>
      </w:r>
      <w:r>
        <w:t xml:space="preserve">2023-10-10 00:00:00 </w:t>
      </w:r>
      <w:r>
        <w:t xml:space="preserve">2023-08-19 00:00:00 </w:t>
      </w:r>
      <w:r>
        <w:t xml:space="preserve">109 </w:t>
      </w:r>
      <w:r>
        <w:t xml:space="preserve">762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681976 </w:t>
      </w:r>
      <w:r>
        <w:t xml:space="preserve">Organisation Internationale pour les Migrations </w:t>
      </w:r>
      <w:r>
        <w:t xml:space="preserve">OIM </w:t>
      </w:r>
      <w:r>
        <w:t xml:space="preserve">556 </w:t>
      </w:r>
      <w:r>
        <w:t xml:space="preserve">556 </w:t>
      </w:r>
    </w:p>
    <w:p>
      <w:r>
        <w:t xml:space="preserve">679364 </w:t>
      </w:r>
      <w:r>
        <w:t xml:space="preserve">NULL </w:t>
      </w:r>
      <w:r>
        <w:t xml:space="preserve">2023-05-04 00:00:00 </w:t>
      </w:r>
      <w:r>
        <w:t xml:space="preserve">2023-10-10 00:00:00 </w:t>
      </w:r>
      <w:r>
        <w:t xml:space="preserve">2023-08-21 00:00:00 </w:t>
      </w:r>
      <w:r>
        <w:t xml:space="preserve">22 </w:t>
      </w:r>
      <w:r>
        <w:t xml:space="preserve">132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681977 </w:t>
      </w:r>
      <w:r>
        <w:t xml:space="preserve">Organisation Internationale pour les Migrations </w:t>
      </w:r>
      <w:r>
        <w:t xml:space="preserve">OIM </w:t>
      </w:r>
      <w:r>
        <w:t xml:space="preserve">556 </w:t>
      </w:r>
      <w:r>
        <w:t xml:space="preserve">556 </w:t>
      </w:r>
    </w:p>
    <w:p>
      <w:r>
        <w:t xml:space="preserve">679365 </w:t>
      </w:r>
      <w:r>
        <w:t xml:space="preserve">NULL </w:t>
      </w:r>
      <w:r>
        <w:t xml:space="preserve">2023-09-30 00:00:00 </w:t>
      </w:r>
      <w:r>
        <w:t xml:space="preserve">2023-10-10 00:00:00 </w:t>
      </w:r>
      <w:r>
        <w:t xml:space="preserve">2023-08-21 00:00:00 </w:t>
      </w:r>
      <w:r>
        <w:t xml:space="preserve">5 </w:t>
      </w:r>
      <w:r>
        <w:t xml:space="preserve">30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681978 </w:t>
      </w:r>
      <w:r>
        <w:t xml:space="preserve">Organisation Internationale pour les Migrations </w:t>
      </w:r>
      <w:r>
        <w:t xml:space="preserve">OIM </w:t>
      </w:r>
      <w:r>
        <w:t xml:space="preserve">556 </w:t>
      </w:r>
      <w:r>
        <w:t xml:space="preserve">556 </w:t>
      </w:r>
    </w:p>
    <w:p>
      <w:r>
        <w:t xml:space="preserve">679366 </w:t>
      </w:r>
      <w:r>
        <w:t xml:space="preserve">NULL </w:t>
      </w:r>
      <w:r>
        <w:t xml:space="preserve">2022-06-01 00:00:00 </w:t>
      </w:r>
      <w:r>
        <w:t xml:space="preserve">2023-10-10 00:00:00 </w:t>
      </w:r>
      <w:r>
        <w:t xml:space="preserve">2023-08-19 00:00:00 </w:t>
      </w:r>
      <w:r>
        <w:t xml:space="preserve">3 </w:t>
      </w:r>
      <w:r>
        <w:t xml:space="preserve">16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681979 </w:t>
      </w:r>
      <w:r>
        <w:t xml:space="preserve">Organisation Internationale pour les Migrations </w:t>
      </w:r>
      <w:r>
        <w:t xml:space="preserve">OIM </w:t>
      </w:r>
      <w:r>
        <w:t xml:space="preserve">556 </w:t>
      </w:r>
      <w:r>
        <w:t xml:space="preserve">556 </w:t>
      </w:r>
    </w:p>
    <w:p>
      <w:r>
        <w:t xml:space="preserve">679367 </w:t>
      </w:r>
      <w:r>
        <w:t xml:space="preserve">NULL </w:t>
      </w:r>
      <w:r>
        <w:t xml:space="preserve">2022-12-01 00:00:00 </w:t>
      </w:r>
      <w:r>
        <w:t xml:space="preserve">2023-10-10 00:00:00 </w:t>
      </w:r>
      <w:r>
        <w:t xml:space="preserve">2023-08-19 00:00:00 </w:t>
      </w:r>
      <w:r>
        <w:t xml:space="preserve">64 </w:t>
      </w:r>
      <w:r>
        <w:t xml:space="preserve">335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681980 </w:t>
      </w:r>
      <w:r>
        <w:t xml:space="preserve">Organisation Internationale pour les Migrations </w:t>
      </w:r>
      <w:r>
        <w:t xml:space="preserve">OIM </w:t>
      </w:r>
      <w:r>
        <w:t xml:space="preserve">556 </w:t>
      </w:r>
      <w:r>
        <w:t xml:space="preserve">556 </w:t>
      </w:r>
    </w:p>
    <w:p>
      <w:r>
        <w:t xml:space="preserve">679368 </w:t>
      </w:r>
      <w:r>
        <w:t xml:space="preserve">NULL </w:t>
      </w:r>
      <w:r>
        <w:t xml:space="preserve">2022-09-01 00:00:00 </w:t>
      </w:r>
      <w:r>
        <w:t xml:space="preserve">2023-10-10 00:00:00 </w:t>
      </w:r>
      <w:r>
        <w:t xml:space="preserve">2023-08-18 00:00:00 </w:t>
      </w:r>
      <w:r>
        <w:t xml:space="preserve">46 </w:t>
      </w:r>
      <w:r>
        <w:t xml:space="preserve">231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681981 </w:t>
      </w:r>
      <w:r>
        <w:t xml:space="preserve">Organisation Internationale pour les Migrations </w:t>
      </w:r>
      <w:r>
        <w:t xml:space="preserve">OIM </w:t>
      </w:r>
      <w:r>
        <w:t xml:space="preserve">556 </w:t>
      </w:r>
      <w:r>
        <w:t xml:space="preserve">556 </w:t>
      </w:r>
    </w:p>
    <w:p>
      <w:r>
        <w:t xml:space="preserve">679369 </w:t>
      </w:r>
      <w:r>
        <w:t xml:space="preserve">NULL </w:t>
      </w:r>
      <w:r>
        <w:t xml:space="preserve">2022-12-01 00:00:00 </w:t>
      </w:r>
      <w:r>
        <w:t xml:space="preserve">2023-10-10 00:00:00 </w:t>
      </w:r>
      <w:r>
        <w:t xml:space="preserve">2023-08-18 00:00:00 </w:t>
      </w:r>
      <w:r>
        <w:t xml:space="preserve">45 </w:t>
      </w:r>
      <w:r>
        <w:t xml:space="preserve">225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681982 </w:t>
      </w:r>
      <w:r>
        <w:t xml:space="preserve">Organisation Internationale pour les Migrations </w:t>
      </w:r>
      <w:r>
        <w:t xml:space="preserve">OIM </w:t>
      </w:r>
      <w:r>
        <w:t xml:space="preserve">556 </w:t>
      </w:r>
      <w:r>
        <w:t xml:space="preserve">556 </w:t>
      </w:r>
    </w:p>
    <w:p>
      <w:r>
        <w:t xml:space="preserve">679370 </w:t>
      </w:r>
      <w:r>
        <w:t xml:space="preserve">NULL </w:t>
      </w:r>
      <w:r>
        <w:t xml:space="preserve">2023-03-28 00:00:00 </w:t>
      </w:r>
      <w:r>
        <w:t xml:space="preserve">2023-10-10 00:00:00 </w:t>
      </w:r>
      <w:r>
        <w:t xml:space="preserve">2023-08-18 00:00:00 </w:t>
      </w:r>
      <w:r>
        <w:t xml:space="preserve">66 </w:t>
      </w:r>
      <w:r>
        <w:t xml:space="preserve">326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681983 </w:t>
      </w:r>
      <w:r>
        <w:t xml:space="preserve">Organisation Internationale pour les Migrations </w:t>
      </w:r>
      <w:r>
        <w:t xml:space="preserve">OIM </w:t>
      </w:r>
      <w:r>
        <w:t xml:space="preserve">556 </w:t>
      </w:r>
      <w:r>
        <w:t xml:space="preserve">556 </w:t>
      </w:r>
    </w:p>
    <w:p>
      <w:r>
        <w:t xml:space="preserve">679371 </w:t>
      </w:r>
      <w:r>
        <w:t xml:space="preserve">NULL </w:t>
      </w:r>
      <w:r>
        <w:t xml:space="preserve">2023-05-04 00:00:00 </w:t>
      </w:r>
      <w:r>
        <w:t xml:space="preserve">2023-10-10 00:00:00 </w:t>
      </w:r>
      <w:r>
        <w:t xml:space="preserve">2023-08-18 00:00:00 </w:t>
      </w:r>
      <w:r>
        <w:t xml:space="preserve">7 </w:t>
      </w:r>
      <w:r>
        <w:t xml:space="preserve">35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681984 </w:t>
      </w:r>
      <w:r>
        <w:t xml:space="preserve">Organisation Internationale pour les Migrations </w:t>
      </w:r>
      <w:r>
        <w:t xml:space="preserve">OIM </w:t>
      </w:r>
      <w:r>
        <w:t xml:space="preserve">556 </w:t>
      </w:r>
      <w:r>
        <w:t xml:space="preserve">556 </w:t>
      </w:r>
    </w:p>
    <w:p>
      <w:r>
        <w:t xml:space="preserve">679372 </w:t>
      </w:r>
      <w:r>
        <w:t xml:space="preserve">NULL </w:t>
      </w:r>
      <w:r>
        <w:t xml:space="preserve">2022-06-01 00:00:00 </w:t>
      </w:r>
      <w:r>
        <w:t xml:space="preserve">2023-10-10 00:00:00 </w:t>
      </w:r>
      <w:r>
        <w:t xml:space="preserve">2023-08-20 00:00:00 </w:t>
      </w:r>
      <w:r>
        <w:t xml:space="preserve">22 </w:t>
      </w:r>
      <w:r>
        <w:t xml:space="preserve">127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681985 </w:t>
      </w:r>
      <w:r>
        <w:t xml:space="preserve">Organisation Internationale pour les Migrations </w:t>
      </w:r>
      <w:r>
        <w:t xml:space="preserve">OIM </w:t>
      </w:r>
      <w:r>
        <w:t xml:space="preserve">556 </w:t>
      </w:r>
      <w:r>
        <w:t xml:space="preserve">556 </w:t>
      </w:r>
    </w:p>
    <w:p>
      <w:r>
        <w:t xml:space="preserve">679373 </w:t>
      </w:r>
      <w:r>
        <w:t xml:space="preserve">NULL </w:t>
      </w:r>
      <w:r>
        <w:t xml:space="preserve">2023-03-28 00:00:00 </w:t>
      </w:r>
      <w:r>
        <w:t xml:space="preserve">2023-10-10 00:00:00 </w:t>
      </w:r>
      <w:r>
        <w:t xml:space="preserve">2023-08-20 00:00:00 </w:t>
      </w:r>
      <w:r>
        <w:t xml:space="preserve">1 </w:t>
      </w:r>
      <w:r>
        <w:t xml:space="preserve">6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681986 </w:t>
      </w:r>
      <w:r>
        <w:t xml:space="preserve">Organisation Internationale pour les Migrations </w:t>
      </w:r>
      <w:r>
        <w:t xml:space="preserve">OIM </w:t>
      </w:r>
      <w:r>
        <w:t xml:space="preserve">556 </w:t>
      </w:r>
      <w:r>
        <w:t xml:space="preserve">556 </w:t>
      </w:r>
    </w:p>
    <w:p>
      <w:r>
        <w:t xml:space="preserve">679374 </w:t>
      </w:r>
      <w:r>
        <w:t xml:space="preserve">NULL </w:t>
      </w:r>
      <w:r>
        <w:t xml:space="preserve">2023-09-30 00:00:00 </w:t>
      </w:r>
      <w:r>
        <w:t xml:space="preserve">2023-10-10 00:00:00 </w:t>
      </w:r>
      <w:r>
        <w:t xml:space="preserve">2023-08-20 00:00:00 </w:t>
      </w:r>
      <w:r>
        <w:t xml:space="preserve">26 </w:t>
      </w:r>
      <w:r>
        <w:t xml:space="preserve">156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681987 </w:t>
      </w:r>
      <w:r>
        <w:t xml:space="preserve">Organisation Internationale pour les Migrations </w:t>
      </w:r>
      <w:r>
        <w:t xml:space="preserve">OIM </w:t>
      </w:r>
      <w:r>
        <w:t xml:space="preserve">556 </w:t>
      </w:r>
      <w:r>
        <w:t xml:space="preserve">556 </w:t>
      </w:r>
    </w:p>
    <w:p>
      <w:r>
        <w:t xml:space="preserve">679375 </w:t>
      </w:r>
      <w:r>
        <w:t xml:space="preserve">NULL </w:t>
      </w:r>
      <w:r>
        <w:t xml:space="preserve">2022-09-01 00:00:00 </w:t>
      </w:r>
      <w:r>
        <w:t xml:space="preserve">2023-10-10 00:00:00 </w:t>
      </w:r>
      <w:r>
        <w:t xml:space="preserve">2023-08-19 00:00:00 </w:t>
      </w:r>
      <w:r>
        <w:t xml:space="preserve">18 </w:t>
      </w:r>
      <w:r>
        <w:t xml:space="preserve">80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681988 </w:t>
      </w:r>
      <w:r>
        <w:t xml:space="preserve">Organisation Internationale pour les Migrations </w:t>
      </w:r>
      <w:r>
        <w:t xml:space="preserve">OIM </w:t>
      </w:r>
      <w:r>
        <w:t xml:space="preserve">556 </w:t>
      </w:r>
      <w:r>
        <w:t xml:space="preserve">556 </w:t>
      </w:r>
    </w:p>
    <w:p>
      <w:r>
        <w:t xml:space="preserve">679376 </w:t>
      </w:r>
      <w:r>
        <w:t xml:space="preserve">NULL </w:t>
      </w:r>
      <w:r>
        <w:t xml:space="preserve">2023-05-04 00:00:00 </w:t>
      </w:r>
      <w:r>
        <w:t xml:space="preserve">2023-10-10 00:00:00 </w:t>
      </w:r>
      <w:r>
        <w:t xml:space="preserve">2023-08-19 00:00:00 </w:t>
      </w:r>
      <w:r>
        <w:t xml:space="preserve">77 </w:t>
      </w:r>
      <w:r>
        <w:t xml:space="preserve">418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681989 </w:t>
      </w:r>
      <w:r>
        <w:t xml:space="preserve">Organisation Internationale pour les Migrations </w:t>
      </w:r>
      <w:r>
        <w:t xml:space="preserve">OIM </w:t>
      </w:r>
      <w:r>
        <w:t xml:space="preserve">556 </w:t>
      </w:r>
      <w:r>
        <w:t xml:space="preserve">556 </w:t>
      </w:r>
    </w:p>
    <w:p>
      <w:r>
        <w:t xml:space="preserve">679377 </w:t>
      </w:r>
      <w:r>
        <w:t xml:space="preserve">NULL </w:t>
      </w:r>
      <w:r>
        <w:t xml:space="preserve">2023-09-30 00:00:00 </w:t>
      </w:r>
      <w:r>
        <w:t xml:space="preserve">2023-10-10 00:00:00 </w:t>
      </w:r>
      <w:r>
        <w:t xml:space="preserve">2023-08-19 00:00:00 </w:t>
      </w:r>
      <w:r>
        <w:t xml:space="preserve">6 </w:t>
      </w:r>
      <w:r>
        <w:t xml:space="preserve">33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681990 </w:t>
      </w:r>
      <w:r>
        <w:t xml:space="preserve">Organisation Internationale pour les Migrations </w:t>
      </w:r>
      <w:r>
        <w:t xml:space="preserve">OIM </w:t>
      </w:r>
      <w:r>
        <w:t xml:space="preserve">556 </w:t>
      </w:r>
      <w:r>
        <w:t xml:space="preserve">556 </w:t>
      </w:r>
    </w:p>
    <w:p>
      <w:r>
        <w:t xml:space="preserve">679378 </w:t>
      </w:r>
      <w:r>
        <w:t xml:space="preserve">NULL </w:t>
      </w:r>
      <w:r>
        <w:t xml:space="preserve">2022-09-01 00:00:00 </w:t>
      </w:r>
      <w:r>
        <w:t xml:space="preserve">2023-10-10 00:00:00 </w:t>
      </w:r>
      <w:r>
        <w:t xml:space="preserve">2023-08-19 00:00:00 </w:t>
      </w:r>
      <w:r>
        <w:t xml:space="preserve">3 </w:t>
      </w:r>
      <w:r>
        <w:t xml:space="preserve">18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681991 </w:t>
      </w:r>
      <w:r>
        <w:t xml:space="preserve">Organisation Internationale pour les Migrations </w:t>
      </w:r>
      <w:r>
        <w:t xml:space="preserve">OIM </w:t>
      </w:r>
      <w:r>
        <w:t xml:space="preserve">556 </w:t>
      </w:r>
      <w:r>
        <w:t xml:space="preserve">556 </w:t>
      </w:r>
    </w:p>
    <w:p>
      <w:r>
        <w:t xml:space="preserve">679379 </w:t>
      </w:r>
      <w:r>
        <w:t xml:space="preserve">NULL </w:t>
      </w:r>
      <w:r>
        <w:t xml:space="preserve">2023-09-30 00:00:00 </w:t>
      </w:r>
      <w:r>
        <w:t xml:space="preserve">2023-10-10 00:00:00 </w:t>
      </w:r>
      <w:r>
        <w:t xml:space="preserve">2023-08-19 00:00:00 </w:t>
      </w:r>
      <w:r>
        <w:t xml:space="preserve">15 </w:t>
      </w:r>
      <w:r>
        <w:t xml:space="preserve">60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681992 </w:t>
      </w:r>
      <w:r>
        <w:t xml:space="preserve">Organisation Internationale pour les Migrations </w:t>
      </w:r>
      <w:r>
        <w:t xml:space="preserve">OIM </w:t>
      </w:r>
      <w:r>
        <w:t xml:space="preserve">556 </w:t>
      </w:r>
      <w:r>
        <w:t xml:space="preserve">556 </w:t>
      </w:r>
    </w:p>
    <w:p>
      <w:r>
        <w:t xml:space="preserve">679380 </w:t>
      </w:r>
      <w:r>
        <w:t xml:space="preserve">NULL </w:t>
      </w:r>
      <w:r>
        <w:t xml:space="preserve">2023-05-04 00:00:00 </w:t>
      </w:r>
      <w:r>
        <w:t xml:space="preserve">2023-10-10 00:00:00 </w:t>
      </w:r>
      <w:r>
        <w:t xml:space="preserve">2023-08-19 00:00:00 </w:t>
      </w:r>
      <w:r>
        <w:t xml:space="preserve">69 </w:t>
      </w:r>
      <w:r>
        <w:t xml:space="preserve">341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681993 </w:t>
      </w:r>
      <w:r>
        <w:t xml:space="preserve">Organisation Internationale pour les Migrations </w:t>
      </w:r>
      <w:r>
        <w:t xml:space="preserve">OIM </w:t>
      </w:r>
      <w:r>
        <w:t xml:space="preserve">556 </w:t>
      </w:r>
      <w:r>
        <w:t xml:space="preserve">556 </w:t>
      </w:r>
    </w:p>
    <w:p>
      <w:r>
        <w:t xml:space="preserve">679381 </w:t>
      </w:r>
      <w:r>
        <w:t xml:space="preserve">NULL </w:t>
      </w:r>
      <w:r>
        <w:t xml:space="preserve">2022-12-01 00:00:00 </w:t>
      </w:r>
      <w:r>
        <w:t xml:space="preserve">2023-10-10 00:00:00 </w:t>
      </w:r>
      <w:r>
        <w:t xml:space="preserve">2023-08-18 00:00:00 </w:t>
      </w:r>
      <w:r>
        <w:t xml:space="preserve">35 </w:t>
      </w:r>
      <w:r>
        <w:t xml:space="preserve">175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681994 </w:t>
      </w:r>
      <w:r>
        <w:t xml:space="preserve">Organisation Internationale pour les Migrations </w:t>
      </w:r>
      <w:r>
        <w:t xml:space="preserve">OIM </w:t>
      </w:r>
      <w:r>
        <w:t xml:space="preserve">556 </w:t>
      </w:r>
      <w:r>
        <w:t xml:space="preserve">556 </w:t>
      </w:r>
    </w:p>
    <w:p>
      <w:r>
        <w:t xml:space="preserve">679382 </w:t>
      </w:r>
      <w:r>
        <w:t xml:space="preserve">NULL </w:t>
      </w:r>
      <w:r>
        <w:t xml:space="preserve">2023-05-04 00:00:00 </w:t>
      </w:r>
      <w:r>
        <w:t xml:space="preserve">2023-10-10 00:00:00 </w:t>
      </w:r>
      <w:r>
        <w:t xml:space="preserve">2023-08-19 00:00:00 </w:t>
      </w:r>
      <w:r>
        <w:t xml:space="preserve">6 </w:t>
      </w:r>
      <w:r>
        <w:t xml:space="preserve">15 </w:t>
      </w:r>
      <w:r>
        <w:t xml:space="preserve">2 </w:t>
      </w:r>
      <w:r>
        <w:t xml:space="preserve">Retourné </w:t>
      </w:r>
      <w:r>
        <w:t xml:space="preserve">CD6107ZS01 </w:t>
      </w:r>
      <w:r>
        <w:t xml:space="preserve">CD6107ZS01AS06 </w:t>
      </w:r>
      <w:r>
        <w:t xml:space="preserve">Kanyihunga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681995 </w:t>
      </w:r>
      <w:r>
        <w:t xml:space="preserve">Organisation Internationale pour les Migrations </w:t>
      </w:r>
      <w:r>
        <w:t xml:space="preserve">OIM </w:t>
      </w:r>
      <w:r>
        <w:t xml:space="preserve">556 </w:t>
      </w:r>
      <w:r>
        <w:t xml:space="preserve">556 </w:t>
      </w:r>
    </w:p>
    <w:p>
      <w:r>
        <w:t xml:space="preserve">679383 </w:t>
      </w:r>
      <w:r>
        <w:t xml:space="preserve">NULL </w:t>
      </w:r>
      <w:r>
        <w:t xml:space="preserve">2023-05-04 00:00:00 </w:t>
      </w:r>
      <w:r>
        <w:t xml:space="preserve">2023-10-10 00:00:00 </w:t>
      </w:r>
      <w:r>
        <w:t xml:space="preserve">2023-08-20 00:00:00 </w:t>
      </w:r>
      <w:r>
        <w:t xml:space="preserve">45 </w:t>
      </w:r>
      <w:r>
        <w:t xml:space="preserve">165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681996 </w:t>
      </w:r>
      <w:r>
        <w:t xml:space="preserve">Organisation Internationale pour les Migrations </w:t>
      </w:r>
      <w:r>
        <w:t xml:space="preserve">OIM </w:t>
      </w:r>
      <w:r>
        <w:t xml:space="preserve">556 </w:t>
      </w:r>
      <w:r>
        <w:t xml:space="preserve">556 </w:t>
      </w:r>
    </w:p>
    <w:p>
      <w:r>
        <w:t xml:space="preserve">679384 </w:t>
      </w:r>
      <w:r>
        <w:t xml:space="preserve">NULL </w:t>
      </w:r>
      <w:r>
        <w:t xml:space="preserve">2023-09-30 00:00:00 </w:t>
      </w:r>
      <w:r>
        <w:t xml:space="preserve">2023-10-10 00:00:00 </w:t>
      </w:r>
      <w:r>
        <w:t xml:space="preserve">2023-08-20 00:00:00 </w:t>
      </w:r>
      <w:r>
        <w:t xml:space="preserve">36 </w:t>
      </w:r>
      <w:r>
        <w:t xml:space="preserve">132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681997 </w:t>
      </w:r>
      <w:r>
        <w:t xml:space="preserve">Organisation Internationale pour les Migrations </w:t>
      </w:r>
      <w:r>
        <w:t xml:space="preserve">OIM </w:t>
      </w:r>
      <w:r>
        <w:t xml:space="preserve">556 </w:t>
      </w:r>
      <w:r>
        <w:t xml:space="preserve">556 </w:t>
      </w:r>
    </w:p>
    <w:p>
      <w:r>
        <w:t xml:space="preserve">679385 </w:t>
      </w:r>
      <w:r>
        <w:t xml:space="preserve">NULL </w:t>
      </w:r>
      <w:r>
        <w:t xml:space="preserve">2023-03-28 00:00:00 </w:t>
      </w:r>
      <w:r>
        <w:t xml:space="preserve">2023-10-10 00:00:00 </w:t>
      </w:r>
      <w:r>
        <w:t xml:space="preserve">2023-08-20 00:00:00 </w:t>
      </w:r>
      <w:r>
        <w:t xml:space="preserve">41 </w:t>
      </w:r>
      <w:r>
        <w:t xml:space="preserve">207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681998 </w:t>
      </w:r>
      <w:r>
        <w:t xml:space="preserve">Organisation Internationale pour les Migrations </w:t>
      </w:r>
      <w:r>
        <w:t xml:space="preserve">OIM </w:t>
      </w:r>
      <w:r>
        <w:t xml:space="preserve">556 </w:t>
      </w:r>
      <w:r>
        <w:t xml:space="preserve">556 </w:t>
      </w:r>
    </w:p>
    <w:p>
      <w:r>
        <w:t xml:space="preserve">679386 </w:t>
      </w:r>
      <w:r>
        <w:t xml:space="preserve">NULL </w:t>
      </w:r>
      <w:r>
        <w:t xml:space="preserve">2023-05-04 00:00:00 </w:t>
      </w:r>
      <w:r>
        <w:t xml:space="preserve">2023-10-10 00:00:00 </w:t>
      </w:r>
      <w:r>
        <w:t xml:space="preserve">2023-08-20 00:00:00 </w:t>
      </w:r>
      <w:r>
        <w:t xml:space="preserve">92 </w:t>
      </w:r>
      <w:r>
        <w:t xml:space="preserve">464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681999 </w:t>
      </w:r>
      <w:r>
        <w:t xml:space="preserve">Organisation Internationale pour les Migrations </w:t>
      </w:r>
      <w:r>
        <w:t xml:space="preserve">OIM </w:t>
      </w:r>
      <w:r>
        <w:t xml:space="preserve">556 </w:t>
      </w:r>
      <w:r>
        <w:t xml:space="preserve">556 </w:t>
      </w:r>
    </w:p>
    <w:p>
      <w:r>
        <w:t xml:space="preserve">679387 </w:t>
      </w:r>
      <w:r>
        <w:t xml:space="preserve">NULL </w:t>
      </w:r>
      <w:r>
        <w:t xml:space="preserve">2023-09-30 00:00:00 </w:t>
      </w:r>
      <w:r>
        <w:t xml:space="preserve">2023-10-10 00:00:00 </w:t>
      </w:r>
      <w:r>
        <w:t xml:space="preserve">2023-08-20 00:00:00 </w:t>
      </w:r>
      <w:r>
        <w:t xml:space="preserve">27 </w:t>
      </w:r>
      <w:r>
        <w:t xml:space="preserve">136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682000 </w:t>
      </w:r>
      <w:r>
        <w:t xml:space="preserve">Organisation Internationale pour les Migrations </w:t>
      </w:r>
      <w:r>
        <w:t xml:space="preserve">OIM </w:t>
      </w:r>
      <w:r>
        <w:t xml:space="preserve">556 </w:t>
      </w:r>
      <w:r>
        <w:t xml:space="preserve">556 </w:t>
      </w:r>
    </w:p>
    <w:p>
      <w:r>
        <w:t xml:space="preserve">679388 </w:t>
      </w:r>
      <w:r>
        <w:t xml:space="preserve">NULL </w:t>
      </w:r>
      <w:r>
        <w:t xml:space="preserve">2023-03-28 00:00:00 </w:t>
      </w:r>
      <w:r>
        <w:t xml:space="preserve">2023-10-10 00:00:00 </w:t>
      </w:r>
      <w:r>
        <w:t xml:space="preserve">2023-08-20 00:00:00 </w:t>
      </w:r>
      <w:r>
        <w:t xml:space="preserve">18 </w:t>
      </w:r>
      <w:r>
        <w:t xml:space="preserve">72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682001 </w:t>
      </w:r>
      <w:r>
        <w:t xml:space="preserve">Organisation Internationale pour les Migrations </w:t>
      </w:r>
      <w:r>
        <w:t xml:space="preserve">OIM </w:t>
      </w:r>
      <w:r>
        <w:t xml:space="preserve">556 </w:t>
      </w:r>
      <w:r>
        <w:t xml:space="preserve">556 </w:t>
      </w:r>
    </w:p>
    <w:p>
      <w:r>
        <w:t xml:space="preserve">679389 </w:t>
      </w:r>
      <w:r>
        <w:t xml:space="preserve">NULL </w:t>
      </w:r>
      <w:r>
        <w:t xml:space="preserve">2023-05-04 00:00:00 </w:t>
      </w:r>
      <w:r>
        <w:t xml:space="preserve">2023-10-10 00:00:00 </w:t>
      </w:r>
      <w:r>
        <w:t xml:space="preserve">2023-08-20 00:00:00 </w:t>
      </w:r>
      <w:r>
        <w:t xml:space="preserve">15 </w:t>
      </w:r>
      <w:r>
        <w:t xml:space="preserve">59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682002 </w:t>
      </w:r>
      <w:r>
        <w:t xml:space="preserve">Organisation Internationale pour les Migrations </w:t>
      </w:r>
      <w:r>
        <w:t xml:space="preserve">OIM </w:t>
      </w:r>
      <w:r>
        <w:t xml:space="preserve">556 </w:t>
      </w:r>
      <w:r>
        <w:t xml:space="preserve">556 </w:t>
      </w:r>
    </w:p>
    <w:p>
      <w:r>
        <w:t xml:space="preserve">679390 </w:t>
      </w:r>
      <w:r>
        <w:t xml:space="preserve">NULL </w:t>
      </w:r>
      <w:r>
        <w:t xml:space="preserve">2023-09-30 00:00:00 </w:t>
      </w:r>
      <w:r>
        <w:t xml:space="preserve">2023-10-10 00:00:00 </w:t>
      </w:r>
      <w:r>
        <w:t xml:space="preserve">2023-08-20 00:00:00 </w:t>
      </w:r>
      <w:r>
        <w:t xml:space="preserve">17 </w:t>
      </w:r>
      <w:r>
        <w:t xml:space="preserve">67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682003 </w:t>
      </w:r>
      <w:r>
        <w:t xml:space="preserve">Organisation Internationale pour les Migrations </w:t>
      </w:r>
      <w:r>
        <w:t xml:space="preserve">OIM </w:t>
      </w:r>
      <w:r>
        <w:t xml:space="preserve">556 </w:t>
      </w:r>
      <w:r>
        <w:t xml:space="preserve">556 </w:t>
      </w:r>
    </w:p>
    <w:p>
      <w:r>
        <w:t xml:space="preserve">679391 </w:t>
      </w:r>
      <w:r>
        <w:t xml:space="preserve">NULL </w:t>
      </w:r>
      <w:r>
        <w:t xml:space="preserve">2023-05-04 00:00:00 </w:t>
      </w:r>
      <w:r>
        <w:t xml:space="preserve">2023-10-10 00:00:00 </w:t>
      </w:r>
      <w:r>
        <w:t xml:space="preserve">2023-08-21 00:00:00 </w:t>
      </w:r>
      <w:r>
        <w:t xml:space="preserve">18 </w:t>
      </w:r>
      <w:r>
        <w:t xml:space="preserve">84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682004 </w:t>
      </w:r>
      <w:r>
        <w:t xml:space="preserve">Organisation Internationale pour les Migrations </w:t>
      </w:r>
      <w:r>
        <w:t xml:space="preserve">OIM </w:t>
      </w:r>
      <w:r>
        <w:t xml:space="preserve">556 </w:t>
      </w:r>
      <w:r>
        <w:t xml:space="preserve">556 </w:t>
      </w:r>
    </w:p>
    <w:p>
      <w:r>
        <w:t xml:space="preserve">679392 </w:t>
      </w:r>
      <w:r>
        <w:t xml:space="preserve">NULL </w:t>
      </w:r>
      <w:r>
        <w:t xml:space="preserve">2023-09-30 00:00:00 </w:t>
      </w:r>
      <w:r>
        <w:t xml:space="preserve">2023-10-10 00:00:00 </w:t>
      </w:r>
      <w:r>
        <w:t xml:space="preserve">2023-08-21 00:00:00 </w:t>
      </w:r>
      <w:r>
        <w:t xml:space="preserve">12 </w:t>
      </w:r>
      <w:r>
        <w:t xml:space="preserve">56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682005 </w:t>
      </w:r>
      <w:r>
        <w:t xml:space="preserve">Organisation Internationale pour les Migrations </w:t>
      </w:r>
      <w:r>
        <w:t xml:space="preserve">OIM </w:t>
      </w:r>
      <w:r>
        <w:t xml:space="preserve">556 </w:t>
      </w:r>
      <w:r>
        <w:t xml:space="preserve">556 </w:t>
      </w:r>
    </w:p>
    <w:p>
      <w:r>
        <w:t xml:space="preserve">679393 </w:t>
      </w:r>
      <w:r>
        <w:t xml:space="preserve">NULL </w:t>
      </w:r>
      <w:r>
        <w:t xml:space="preserve">2023-03-28 00:00:00 </w:t>
      </w:r>
      <w:r>
        <w:t xml:space="preserve">2023-10-10 00:00:00 </w:t>
      </w:r>
      <w:r>
        <w:t xml:space="preserve">2023-08-20 00:00:00 </w:t>
      </w:r>
      <w:r>
        <w:t xml:space="preserve">41 </w:t>
      </w:r>
      <w:r>
        <w:t xml:space="preserve">206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682006 </w:t>
      </w:r>
      <w:r>
        <w:t xml:space="preserve">Organisation Internationale pour les Migrations </w:t>
      </w:r>
      <w:r>
        <w:t xml:space="preserve">OIM </w:t>
      </w:r>
      <w:r>
        <w:t xml:space="preserve">556 </w:t>
      </w:r>
      <w:r>
        <w:t xml:space="preserve">556 </w:t>
      </w:r>
    </w:p>
    <w:p>
      <w:r>
        <w:t xml:space="preserve">679394 </w:t>
      </w:r>
      <w:r>
        <w:t xml:space="preserve">NULL </w:t>
      </w:r>
      <w:r>
        <w:t xml:space="preserve">2023-05-04 00:00:00 </w:t>
      </w:r>
      <w:r>
        <w:t xml:space="preserve">2023-10-10 00:00:00 </w:t>
      </w:r>
      <w:r>
        <w:t xml:space="preserve">2023-08-20 00:00:00 </w:t>
      </w:r>
      <w:r>
        <w:t xml:space="preserve">29 </w:t>
      </w:r>
      <w:r>
        <w:t xml:space="preserve">145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682007 </w:t>
      </w:r>
      <w:r>
        <w:t xml:space="preserve">Organisation Internationale pour les Migrations </w:t>
      </w:r>
      <w:r>
        <w:t xml:space="preserve">OIM </w:t>
      </w:r>
      <w:r>
        <w:t xml:space="preserve">556 </w:t>
      </w:r>
      <w:r>
        <w:t xml:space="preserve">556 </w:t>
      </w:r>
    </w:p>
    <w:p>
      <w:r>
        <w:t xml:space="preserve">679395 </w:t>
      </w:r>
      <w:r>
        <w:t xml:space="preserve">NULL </w:t>
      </w:r>
      <w:r>
        <w:t xml:space="preserve">2023-09-30 00:00:00 </w:t>
      </w:r>
      <w:r>
        <w:t xml:space="preserve">2023-10-10 00:00:00 </w:t>
      </w:r>
      <w:r>
        <w:t xml:space="preserve">2023-08-20 00:00:00 </w:t>
      </w:r>
      <w:r>
        <w:t xml:space="preserve">10 </w:t>
      </w:r>
      <w:r>
        <w:t xml:space="preserve">50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682008 </w:t>
      </w:r>
      <w:r>
        <w:t xml:space="preserve">Organisation Internationale pour les Migrations </w:t>
      </w:r>
      <w:r>
        <w:t xml:space="preserve">OIM </w:t>
      </w:r>
      <w:r>
        <w:t xml:space="preserve">556 </w:t>
      </w:r>
      <w:r>
        <w:t xml:space="preserve">556 </w:t>
      </w:r>
    </w:p>
    <w:p>
      <w:r>
        <w:t xml:space="preserve">679396 </w:t>
      </w:r>
      <w:r>
        <w:t xml:space="preserve">NULL </w:t>
      </w:r>
      <w:r>
        <w:t xml:space="preserve">2023-03-28 00:00:00 </w:t>
      </w:r>
      <w:r>
        <w:t xml:space="preserve">2023-10-10 00:00:00 </w:t>
      </w:r>
      <w:r>
        <w:t xml:space="preserve">2023-08-20 00:00:00 </w:t>
      </w:r>
      <w:r>
        <w:t xml:space="preserve">24 </w:t>
      </w:r>
      <w:r>
        <w:t xml:space="preserve">71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682009 </w:t>
      </w:r>
      <w:r>
        <w:t xml:space="preserve">Organisation Internationale pour les Migrations </w:t>
      </w:r>
      <w:r>
        <w:t xml:space="preserve">OIM </w:t>
      </w:r>
      <w:r>
        <w:t xml:space="preserve">556 </w:t>
      </w:r>
      <w:r>
        <w:t xml:space="preserve">556 </w:t>
      </w:r>
    </w:p>
    <w:p>
      <w:r>
        <w:t xml:space="preserve">679397 </w:t>
      </w:r>
      <w:r>
        <w:t xml:space="preserve">NULL </w:t>
      </w:r>
      <w:r>
        <w:t xml:space="preserve">2023-05-04 00:00:00 </w:t>
      </w:r>
      <w:r>
        <w:t xml:space="preserve">2023-10-10 00:00:00 </w:t>
      </w:r>
      <w:r>
        <w:t xml:space="preserve">2023-08-20 00:00:00 </w:t>
      </w:r>
      <w:r>
        <w:t xml:space="preserve">30 </w:t>
      </w:r>
      <w:r>
        <w:t xml:space="preserve">89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682010 </w:t>
      </w:r>
      <w:r>
        <w:t xml:space="preserve">Organisation Internationale pour les Migrations </w:t>
      </w:r>
      <w:r>
        <w:t xml:space="preserve">OIM </w:t>
      </w:r>
      <w:r>
        <w:t xml:space="preserve">556 </w:t>
      </w:r>
      <w:r>
        <w:t xml:space="preserve">556 </w:t>
      </w:r>
    </w:p>
    <w:p>
      <w:r>
        <w:t xml:space="preserve">679398 </w:t>
      </w:r>
      <w:r>
        <w:t xml:space="preserve">NULL </w:t>
      </w:r>
      <w:r>
        <w:t xml:space="preserve">2023-09-30 00:00:00 </w:t>
      </w:r>
      <w:r>
        <w:t xml:space="preserve">2023-10-10 00:00:00 </w:t>
      </w:r>
      <w:r>
        <w:t xml:space="preserve">2023-08-20 00:00:00 </w:t>
      </w:r>
      <w:r>
        <w:t xml:space="preserve">12 </w:t>
      </w:r>
      <w:r>
        <w:t xml:space="preserve">35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682011 </w:t>
      </w:r>
      <w:r>
        <w:t xml:space="preserve">Organisation Internationale pour les Migrations </w:t>
      </w:r>
      <w:r>
        <w:t xml:space="preserve">OIM </w:t>
      </w:r>
      <w:r>
        <w:t xml:space="preserve">556 </w:t>
      </w:r>
      <w:r>
        <w:t xml:space="preserve">556 </w:t>
      </w:r>
    </w:p>
    <w:p>
      <w:r>
        <w:t xml:space="preserve">679399 </w:t>
      </w:r>
      <w:r>
        <w:t xml:space="preserve">NULL </w:t>
      </w:r>
      <w:r>
        <w:t xml:space="preserve">2023-03-28 00:00:00 </w:t>
      </w:r>
      <w:r>
        <w:t xml:space="preserve">2023-10-10 00:00:00 </w:t>
      </w:r>
      <w:r>
        <w:t xml:space="preserve">2023-08-20 00:00:00 </w:t>
      </w:r>
      <w:r>
        <w:t xml:space="preserve">29 </w:t>
      </w:r>
      <w:r>
        <w:t xml:space="preserve">117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682012 </w:t>
      </w:r>
      <w:r>
        <w:t xml:space="preserve">Organisation Internationale pour les Migrations </w:t>
      </w:r>
      <w:r>
        <w:t xml:space="preserve">OIM </w:t>
      </w:r>
      <w:r>
        <w:t xml:space="preserve">556 </w:t>
      </w:r>
      <w:r>
        <w:t xml:space="preserve">556 </w:t>
      </w:r>
    </w:p>
    <w:p>
      <w:r>
        <w:t xml:space="preserve">679400 </w:t>
      </w:r>
      <w:r>
        <w:t xml:space="preserve">NULL </w:t>
      </w:r>
      <w:r>
        <w:t xml:space="preserve">2023-05-04 00:00:00 </w:t>
      </w:r>
      <w:r>
        <w:t xml:space="preserve">2023-10-10 00:00:00 </w:t>
      </w:r>
      <w:r>
        <w:t xml:space="preserve">2023-08-20 00:00:00 </w:t>
      </w:r>
      <w:r>
        <w:t xml:space="preserve">17 </w:t>
      </w:r>
      <w:r>
        <w:t xml:space="preserve">68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682013 </w:t>
      </w:r>
      <w:r>
        <w:t xml:space="preserve">Organisation Internationale pour les Migrations </w:t>
      </w:r>
      <w:r>
        <w:t xml:space="preserve">OIM </w:t>
      </w:r>
      <w:r>
        <w:t xml:space="preserve">556 </w:t>
      </w:r>
      <w:r>
        <w:t xml:space="preserve">556 </w:t>
      </w:r>
    </w:p>
    <w:p>
      <w:r>
        <w:t xml:space="preserve">679401 </w:t>
      </w:r>
      <w:r>
        <w:t xml:space="preserve">NULL </w:t>
      </w:r>
      <w:r>
        <w:t xml:space="preserve">2023-09-30 00:00:00 </w:t>
      </w:r>
      <w:r>
        <w:t xml:space="preserve">2023-10-10 00:00:00 </w:t>
      </w:r>
      <w:r>
        <w:t xml:space="preserve">2023-08-20 00:00:00 </w:t>
      </w:r>
      <w:r>
        <w:t xml:space="preserve">8 </w:t>
      </w:r>
      <w:r>
        <w:t xml:space="preserve">32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682014 </w:t>
      </w:r>
      <w:r>
        <w:t xml:space="preserve">Organisation Internationale pour les Migrations </w:t>
      </w:r>
      <w:r>
        <w:t xml:space="preserve">OIM </w:t>
      </w:r>
      <w:r>
        <w:t xml:space="preserve">556 </w:t>
      </w:r>
      <w:r>
        <w:t xml:space="preserve">556 </w:t>
      </w:r>
    </w:p>
    <w:p>
      <w:r>
        <w:t xml:space="preserve">679402 </w:t>
      </w:r>
      <w:r>
        <w:t xml:space="preserve">NULL </w:t>
      </w:r>
      <w:r>
        <w:t xml:space="preserve">2023-03-28 00:00:00 </w:t>
      </w:r>
      <w:r>
        <w:t xml:space="preserve">2023-10-10 00:00:00 </w:t>
      </w:r>
      <w:r>
        <w:t xml:space="preserve">2023-08-20 00:00:00 </w:t>
      </w:r>
      <w:r>
        <w:t xml:space="preserve">26 </w:t>
      </w:r>
      <w:r>
        <w:t xml:space="preserve">75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682015 </w:t>
      </w:r>
      <w:r>
        <w:t xml:space="preserve">Organisation Internationale pour les Migrations </w:t>
      </w:r>
      <w:r>
        <w:t xml:space="preserve">OIM </w:t>
      </w:r>
      <w:r>
        <w:t xml:space="preserve">556 </w:t>
      </w:r>
      <w:r>
        <w:t xml:space="preserve">556 </w:t>
      </w:r>
    </w:p>
    <w:p>
      <w:r>
        <w:t xml:space="preserve">679403 </w:t>
      </w:r>
      <w:r>
        <w:t xml:space="preserve">NULL </w:t>
      </w:r>
      <w:r>
        <w:t xml:space="preserve">2023-05-04 00:00:00 </w:t>
      </w:r>
      <w:r>
        <w:t xml:space="preserve">2023-10-10 00:00:00 </w:t>
      </w:r>
      <w:r>
        <w:t xml:space="preserve">2023-08-20 00:00:00 </w:t>
      </w:r>
      <w:r>
        <w:t xml:space="preserve">38 </w:t>
      </w:r>
      <w:r>
        <w:t xml:space="preserve">108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682016 </w:t>
      </w:r>
      <w:r>
        <w:t xml:space="preserve">Organisation Internationale pour les Migrations </w:t>
      </w:r>
      <w:r>
        <w:t xml:space="preserve">OIM </w:t>
      </w:r>
      <w:r>
        <w:t xml:space="preserve">556 </w:t>
      </w:r>
      <w:r>
        <w:t xml:space="preserve">556 </w:t>
      </w:r>
    </w:p>
    <w:p>
      <w:r>
        <w:t xml:space="preserve">679404 </w:t>
      </w:r>
      <w:r>
        <w:t xml:space="preserve">NULL </w:t>
      </w:r>
      <w:r>
        <w:t xml:space="preserve">2023-09-30 00:00:00 </w:t>
      </w:r>
      <w:r>
        <w:t xml:space="preserve">2023-10-10 00:00:00 </w:t>
      </w:r>
      <w:r>
        <w:t xml:space="preserve">2023-08-20 00:00:00 </w:t>
      </w:r>
      <w:r>
        <w:t xml:space="preserve">25 </w:t>
      </w:r>
      <w:r>
        <w:t xml:space="preserve">71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682017 </w:t>
      </w:r>
      <w:r>
        <w:t xml:space="preserve">Organisation Internationale pour les Migrations </w:t>
      </w:r>
      <w:r>
        <w:t xml:space="preserve">OIM </w:t>
      </w:r>
      <w:r>
        <w:t xml:space="preserve">556 </w:t>
      </w:r>
      <w:r>
        <w:t xml:space="preserve">556 </w:t>
      </w:r>
    </w:p>
    <w:p>
      <w:r>
        <w:t xml:space="preserve">679405 </w:t>
      </w:r>
      <w:r>
        <w:t xml:space="preserve">NULL </w:t>
      </w:r>
      <w:r>
        <w:t xml:space="preserve">2022-09-01 00:00:00 </w:t>
      </w:r>
      <w:r>
        <w:t xml:space="preserve">2023-10-10 00:00:00 </w:t>
      </w:r>
      <w:r>
        <w:t xml:space="preserve">2023-08-20 00:00:00 </w:t>
      </w:r>
      <w:r>
        <w:t xml:space="preserve">22 </w:t>
      </w:r>
      <w:r>
        <w:t xml:space="preserve">132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682018 </w:t>
      </w:r>
      <w:r>
        <w:t xml:space="preserve">Organisation Internationale pour les Migrations </w:t>
      </w:r>
      <w:r>
        <w:t xml:space="preserve">OIM </w:t>
      </w:r>
      <w:r>
        <w:t xml:space="preserve">556 </w:t>
      </w:r>
      <w:r>
        <w:t xml:space="preserve">556 </w:t>
      </w:r>
    </w:p>
    <w:p>
      <w:r>
        <w:t xml:space="preserve">679406 </w:t>
      </w:r>
      <w:r>
        <w:t xml:space="preserve">NULL </w:t>
      </w:r>
      <w:r>
        <w:t xml:space="preserve">2023-03-28 00:00:00 </w:t>
      </w:r>
      <w:r>
        <w:t xml:space="preserve">2023-10-10 00:00:00 </w:t>
      </w:r>
      <w:r>
        <w:t xml:space="preserve">2023-08-20 00:00:00 </w:t>
      </w:r>
      <w:r>
        <w:t xml:space="preserve">10 </w:t>
      </w:r>
      <w:r>
        <w:t xml:space="preserve">65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682019 </w:t>
      </w:r>
      <w:r>
        <w:t xml:space="preserve">Organisation Internationale pour les Migrations </w:t>
      </w:r>
      <w:r>
        <w:t xml:space="preserve">OIM </w:t>
      </w:r>
      <w:r>
        <w:t xml:space="preserve">556 </w:t>
      </w:r>
      <w:r>
        <w:t xml:space="preserve">556 </w:t>
      </w:r>
    </w:p>
    <w:p>
      <w:r>
        <w:t xml:space="preserve">679407 </w:t>
      </w:r>
      <w:r>
        <w:t xml:space="preserve">NULL </w:t>
      </w:r>
      <w:r>
        <w:t xml:space="preserve">2023-05-04 00:00:00 </w:t>
      </w:r>
      <w:r>
        <w:t xml:space="preserve">2023-10-10 00:00:00 </w:t>
      </w:r>
      <w:r>
        <w:t xml:space="preserve">2023-08-20 00:00:00 </w:t>
      </w:r>
      <w:r>
        <w:t xml:space="preserve">16 </w:t>
      </w:r>
      <w:r>
        <w:t xml:space="preserve">104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682020 </w:t>
      </w:r>
      <w:r>
        <w:t xml:space="preserve">Organisation Internationale pour les Migrations </w:t>
      </w:r>
      <w:r>
        <w:t xml:space="preserve">OIM </w:t>
      </w:r>
      <w:r>
        <w:t xml:space="preserve">556 </w:t>
      </w:r>
      <w:r>
        <w:t xml:space="preserve">556 </w:t>
      </w:r>
    </w:p>
    <w:p>
      <w:r>
        <w:t xml:space="preserve">679408 </w:t>
      </w:r>
      <w:r>
        <w:t xml:space="preserve">NULL </w:t>
      </w:r>
      <w:r>
        <w:t xml:space="preserve">2023-09-30 00:00:00 </w:t>
      </w:r>
      <w:r>
        <w:t xml:space="preserve">2023-10-10 00:00:00 </w:t>
      </w:r>
      <w:r>
        <w:t xml:space="preserve">2023-08-20 00:00:00 </w:t>
      </w:r>
      <w:r>
        <w:t xml:space="preserve">23 </w:t>
      </w:r>
      <w:r>
        <w:t xml:space="preserve">150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682021 </w:t>
      </w:r>
      <w:r>
        <w:t xml:space="preserve">Organisation Internationale pour les Migrations </w:t>
      </w:r>
      <w:r>
        <w:t xml:space="preserve">OIM </w:t>
      </w:r>
      <w:r>
        <w:t xml:space="preserve">556 </w:t>
      </w:r>
      <w:r>
        <w:t xml:space="preserve">556 </w:t>
      </w:r>
    </w:p>
    <w:p>
      <w:r>
        <w:t xml:space="preserve">679409 </w:t>
      </w:r>
      <w:r>
        <w:t xml:space="preserve">NULL </w:t>
      </w:r>
      <w:r>
        <w:t xml:space="preserve">2023-03-28 00:00:00 </w:t>
      </w:r>
      <w:r>
        <w:t xml:space="preserve">2023-10-10 00:00:00 </w:t>
      </w:r>
      <w:r>
        <w:t xml:space="preserve">2023-08-20 00:00:00 </w:t>
      </w:r>
      <w:r>
        <w:t xml:space="preserve">26 </w:t>
      </w:r>
      <w:r>
        <w:t xml:space="preserve">102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682022 </w:t>
      </w:r>
      <w:r>
        <w:t xml:space="preserve">Organisation Internationale pour les Migrations </w:t>
      </w:r>
      <w:r>
        <w:t xml:space="preserve">OIM </w:t>
      </w:r>
      <w:r>
        <w:t xml:space="preserve">556 </w:t>
      </w:r>
      <w:r>
        <w:t xml:space="preserve">556 </w:t>
      </w:r>
    </w:p>
    <w:p>
      <w:r>
        <w:t xml:space="preserve">679410 </w:t>
      </w:r>
      <w:r>
        <w:t xml:space="preserve">NULL </w:t>
      </w:r>
      <w:r>
        <w:t xml:space="preserve">2023-05-04 00:00:00 </w:t>
      </w:r>
      <w:r>
        <w:t xml:space="preserve">2023-10-10 00:00:00 </w:t>
      </w:r>
      <w:r>
        <w:t xml:space="preserve">2023-08-20 00:00:00 </w:t>
      </w:r>
      <w:r>
        <w:t xml:space="preserve">25 </w:t>
      </w:r>
      <w:r>
        <w:t xml:space="preserve">99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682023 </w:t>
      </w:r>
      <w:r>
        <w:t xml:space="preserve">Organisation Internationale pour les Migrations </w:t>
      </w:r>
      <w:r>
        <w:t xml:space="preserve">OIM </w:t>
      </w:r>
      <w:r>
        <w:t xml:space="preserve">556 </w:t>
      </w:r>
      <w:r>
        <w:t xml:space="preserve">556 </w:t>
      </w:r>
    </w:p>
    <w:p>
      <w:r>
        <w:t xml:space="preserve">679411 </w:t>
      </w:r>
      <w:r>
        <w:t xml:space="preserve">NULL </w:t>
      </w:r>
      <w:r>
        <w:t xml:space="preserve">2023-09-30 00:00:00 </w:t>
      </w:r>
      <w:r>
        <w:t xml:space="preserve">2023-10-10 00:00:00 </w:t>
      </w:r>
      <w:r>
        <w:t xml:space="preserve">2023-08-20 00:00:00 </w:t>
      </w:r>
      <w:r>
        <w:t xml:space="preserve">10 </w:t>
      </w:r>
      <w:r>
        <w:t xml:space="preserve">40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682024 </w:t>
      </w:r>
      <w:r>
        <w:t xml:space="preserve">Organisation Internationale pour les Migrations </w:t>
      </w:r>
      <w:r>
        <w:t xml:space="preserve">OIM </w:t>
      </w:r>
      <w:r>
        <w:t xml:space="preserve">556 </w:t>
      </w:r>
      <w:r>
        <w:t xml:space="preserve">556 </w:t>
      </w:r>
    </w:p>
    <w:p>
      <w:r>
        <w:t xml:space="preserve">679412 </w:t>
      </w:r>
      <w:r>
        <w:t xml:space="preserve">NULL </w:t>
      </w:r>
      <w:r>
        <w:t xml:space="preserve">2023-09-30 00:00:00 </w:t>
      </w:r>
      <w:r>
        <w:t xml:space="preserve">2023-10-10 00:00:00 </w:t>
      </w:r>
      <w:r>
        <w:t xml:space="preserve">2023-08-20 00:00:00 </w:t>
      </w:r>
      <w:r>
        <w:t xml:space="preserve">130 </w:t>
      </w:r>
      <w:r>
        <w:t xml:space="preserve">520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682025 </w:t>
      </w:r>
      <w:r>
        <w:t xml:space="preserve">Organisation Internationale pour les Migrations </w:t>
      </w:r>
      <w:r>
        <w:t xml:space="preserve">OIM </w:t>
      </w:r>
      <w:r>
        <w:t xml:space="preserve">556 </w:t>
      </w:r>
      <w:r>
        <w:t xml:space="preserve">556 </w:t>
      </w:r>
    </w:p>
    <w:p>
      <w:r>
        <w:t xml:space="preserve">679413 </w:t>
      </w:r>
      <w:r>
        <w:t xml:space="preserve">NULL </w:t>
      </w:r>
      <w:r>
        <w:t xml:space="preserve">2022-09-01 00:00:00 </w:t>
      </w:r>
      <w:r>
        <w:t xml:space="preserve">2023-10-10 00:00:00 </w:t>
      </w:r>
      <w:r>
        <w:t xml:space="preserve">2023-08-11 00:00:00 </w:t>
      </w:r>
      <w:r>
        <w:t xml:space="preserve">3 </w:t>
      </w:r>
      <w:r>
        <w:t xml:space="preserve">10 </w:t>
      </w:r>
      <w:r>
        <w:t xml:space="preserve">2 </w:t>
      </w:r>
      <w:r>
        <w:t xml:space="preserve">Retourné </w:t>
      </w:r>
      <w:r>
        <w:t xml:space="preserve">CD6101ZS02 </w:t>
      </w:r>
      <w:r>
        <w:t xml:space="preserve">CD6101ZS02AS14 </w:t>
      </w:r>
      <w:r>
        <w:t xml:space="preserve">Murara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CD61010206 </w:t>
      </w:r>
      <w:r>
        <w:t xml:space="preserve">Murara </w:t>
      </w:r>
      <w:r>
        <w:t xml:space="preserve">NULL </w:t>
      </w:r>
      <w:r>
        <w:t xml:space="preserve">NULL </w:t>
      </w:r>
      <w:r>
        <w:t xml:space="preserve">CD61 </w:t>
      </w:r>
      <w:r>
        <w:t xml:space="preserve">Nord-kivu </w:t>
      </w:r>
      <w:r>
        <w:t xml:space="preserve">CD6109 </w:t>
      </w:r>
      <w:r>
        <w:t xml:space="preserve">Beni-ville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682026 </w:t>
      </w:r>
      <w:r>
        <w:t xml:space="preserve">Organisation Internationale pour les Migrations </w:t>
      </w:r>
      <w:r>
        <w:t xml:space="preserve">OIM </w:t>
      </w:r>
      <w:r>
        <w:t xml:space="preserve">556 </w:t>
      </w:r>
      <w:r>
        <w:t xml:space="preserve">556 </w:t>
      </w:r>
    </w:p>
    <w:p>
      <w:r>
        <w:t xml:space="preserve">679414 </w:t>
      </w:r>
      <w:r>
        <w:t xml:space="preserve">NULL </w:t>
      </w:r>
      <w:r>
        <w:t xml:space="preserve">2022-06-01 00:00:00 </w:t>
      </w:r>
      <w:r>
        <w:t xml:space="preserve">2023-10-10 00:00:00 </w:t>
      </w:r>
      <w:r>
        <w:t xml:space="preserve">2023-08-11 00:00:00 </w:t>
      </w:r>
      <w:r>
        <w:t xml:space="preserve">20 </w:t>
      </w:r>
      <w:r>
        <w:t xml:space="preserve">125 </w:t>
      </w:r>
      <w:r>
        <w:t xml:space="preserve">2 </w:t>
      </w:r>
      <w:r>
        <w:t xml:space="preserve">Retourné </w:t>
      </w:r>
      <w:r>
        <w:t xml:space="preserve">CD6101ZS02 </w:t>
      </w:r>
      <w:r>
        <w:t xml:space="preserve">CD6101ZS02AS14 </w:t>
      </w:r>
      <w:r>
        <w:t xml:space="preserve">Murara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CD61010206 </w:t>
      </w:r>
      <w:r>
        <w:t xml:space="preserve">Murara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682027 </w:t>
      </w:r>
      <w:r>
        <w:t xml:space="preserve">Organisation Internationale pour les Migrations </w:t>
      </w:r>
      <w:r>
        <w:t xml:space="preserve">OIM </w:t>
      </w:r>
      <w:r>
        <w:t xml:space="preserve">556 </w:t>
      </w:r>
      <w:r>
        <w:t xml:space="preserve">556 </w:t>
      </w:r>
    </w:p>
    <w:p>
      <w:r>
        <w:t xml:space="preserve">679415 </w:t>
      </w:r>
      <w:r>
        <w:t xml:space="preserve">NULL </w:t>
      </w:r>
      <w:r>
        <w:t xml:space="preserve">2022-09-01 00:00:00 </w:t>
      </w:r>
      <w:r>
        <w:t xml:space="preserve">2023-10-10 00:00:00 </w:t>
      </w:r>
      <w:r>
        <w:t xml:space="preserve">2023-08-11 00:00:00 </w:t>
      </w:r>
      <w:r>
        <w:t xml:space="preserve">1 </w:t>
      </w:r>
      <w:r>
        <w:t xml:space="preserve">3 </w:t>
      </w:r>
      <w:r>
        <w:t xml:space="preserve">2 </w:t>
      </w:r>
      <w:r>
        <w:t xml:space="preserve">Retourné </w:t>
      </w:r>
      <w:r>
        <w:t xml:space="preserve">CD6101ZS02 </w:t>
      </w:r>
      <w:r>
        <w:t xml:space="preserve">CD6101ZS02AS14 </w:t>
      </w:r>
      <w:r>
        <w:t xml:space="preserve">Murara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CD61010206 </w:t>
      </w:r>
      <w:r>
        <w:t xml:space="preserve">Murara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682028 </w:t>
      </w:r>
      <w:r>
        <w:t xml:space="preserve">Organisation Internationale pour les Migrations </w:t>
      </w:r>
      <w:r>
        <w:t xml:space="preserve">OIM </w:t>
      </w:r>
      <w:r>
        <w:t xml:space="preserve">556 </w:t>
      </w:r>
      <w:r>
        <w:t xml:space="preserve">556 </w:t>
      </w:r>
    </w:p>
    <w:p>
      <w:r>
        <w:t xml:space="preserve">679416 </w:t>
      </w:r>
      <w:r>
        <w:t xml:space="preserve">NULL </w:t>
      </w:r>
      <w:r>
        <w:t xml:space="preserve">2022-06-01 00:00:00 </w:t>
      </w:r>
      <w:r>
        <w:t xml:space="preserve">2023-10-10 00:00:00 </w:t>
      </w:r>
      <w:r>
        <w:t xml:space="preserve">2023-08-15 00:00:00 </w:t>
      </w:r>
      <w:r>
        <w:t xml:space="preserve">167 </w:t>
      </w:r>
      <w:r>
        <w:t xml:space="preserve">1002 </w:t>
      </w:r>
      <w:r>
        <w:t xml:space="preserve">2 </w:t>
      </w:r>
      <w:r>
        <w:t xml:space="preserve">Retourné </w:t>
      </w:r>
      <w:r>
        <w:t xml:space="preserve">CD6101ZS02 </w:t>
      </w:r>
      <w:r>
        <w:t xml:space="preserve">CD6101ZS02AS17 </w:t>
      </w:r>
      <w:r>
        <w:t xml:space="preserve">Ndosho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682029 </w:t>
      </w:r>
      <w:r>
        <w:t xml:space="preserve">Organisation Internationale pour les Migrations </w:t>
      </w:r>
      <w:r>
        <w:t xml:space="preserve">OIM </w:t>
      </w:r>
      <w:r>
        <w:t xml:space="preserve">556 </w:t>
      </w:r>
      <w:r>
        <w:t xml:space="preserve">556 </w:t>
      </w:r>
    </w:p>
    <w:p>
      <w:r>
        <w:t xml:space="preserve">679417 </w:t>
      </w:r>
      <w:r>
        <w:t xml:space="preserve">NULL </w:t>
      </w:r>
      <w:r>
        <w:t xml:space="preserve">2023-05-04 00:00:00 </w:t>
      </w:r>
      <w:r>
        <w:t xml:space="preserve">2023-10-10 00:00:00 </w:t>
      </w:r>
      <w:r>
        <w:t xml:space="preserve">2023-08-14 00:00:00 </w:t>
      </w:r>
      <w:r>
        <w:t xml:space="preserve">329 </w:t>
      </w:r>
      <w:r>
        <w:t xml:space="preserve">2286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682030 </w:t>
      </w:r>
      <w:r>
        <w:t xml:space="preserve">Organisation Internationale pour les Migrations </w:t>
      </w:r>
      <w:r>
        <w:t xml:space="preserve">OIM </w:t>
      </w:r>
      <w:r>
        <w:t xml:space="preserve">556 </w:t>
      </w:r>
      <w:r>
        <w:t xml:space="preserve">556 </w:t>
      </w:r>
    </w:p>
    <w:p>
      <w:r>
        <w:t xml:space="preserve">679418 </w:t>
      </w:r>
      <w:r>
        <w:t xml:space="preserve">NULL </w:t>
      </w:r>
      <w:r>
        <w:t xml:space="preserve">2023-03-28 00:00:00 </w:t>
      </w:r>
      <w:r>
        <w:t xml:space="preserve">2023-10-10 00:00:00 </w:t>
      </w:r>
      <w:r>
        <w:t xml:space="preserve">2023-08-14 00:00:00 </w:t>
      </w:r>
      <w:r>
        <w:t xml:space="preserve">182 </w:t>
      </w:r>
      <w:r>
        <w:t xml:space="preserve">1092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682031 </w:t>
      </w:r>
      <w:r>
        <w:t xml:space="preserve">Organisation Internationale pour les Migrations </w:t>
      </w:r>
      <w:r>
        <w:t xml:space="preserve">OIM </w:t>
      </w:r>
      <w:r>
        <w:t xml:space="preserve">556 </w:t>
      </w:r>
      <w:r>
        <w:t xml:space="preserve">556 </w:t>
      </w:r>
    </w:p>
    <w:p>
      <w:r>
        <w:t xml:space="preserve">679419 </w:t>
      </w:r>
      <w:r>
        <w:t xml:space="preserve">NULL </w:t>
      </w:r>
      <w:r>
        <w:t xml:space="preserve">2023-05-04 00:00:00 </w:t>
      </w:r>
      <w:r>
        <w:t xml:space="preserve">2023-10-10 00:00:00 </w:t>
      </w:r>
      <w:r>
        <w:t xml:space="preserve">2023-08-14 00:00:00 </w:t>
      </w:r>
      <w:r>
        <w:t xml:space="preserve">72 </w:t>
      </w:r>
      <w:r>
        <w:t xml:space="preserve">432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682032 </w:t>
      </w:r>
      <w:r>
        <w:t xml:space="preserve">Organisation Internationale pour les Migrations </w:t>
      </w:r>
      <w:r>
        <w:t xml:space="preserve">OIM </w:t>
      </w:r>
      <w:r>
        <w:t xml:space="preserve">556 </w:t>
      </w:r>
      <w:r>
        <w:t xml:space="preserve">556 </w:t>
      </w:r>
    </w:p>
    <w:p>
      <w:r>
        <w:t xml:space="preserve">679420 </w:t>
      </w:r>
      <w:r>
        <w:t xml:space="preserve">NULL </w:t>
      </w:r>
      <w:r>
        <w:t xml:space="preserve">2023-05-04 00:00:00 </w:t>
      </w:r>
      <w:r>
        <w:t xml:space="preserve">2023-10-10 00:00:00 </w:t>
      </w:r>
      <w:r>
        <w:t xml:space="preserve">2023-08-14 00:00:00 </w:t>
      </w:r>
      <w:r>
        <w:t xml:space="preserve">20 </w:t>
      </w:r>
      <w:r>
        <w:t xml:space="preserve">120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682033 </w:t>
      </w:r>
      <w:r>
        <w:t xml:space="preserve">Organisation Internationale pour les Migrations </w:t>
      </w:r>
      <w:r>
        <w:t xml:space="preserve">OIM </w:t>
      </w:r>
      <w:r>
        <w:t xml:space="preserve">556 </w:t>
      </w:r>
      <w:r>
        <w:t xml:space="preserve">556 </w:t>
      </w:r>
    </w:p>
    <w:p>
      <w:r>
        <w:t xml:space="preserve">679421 </w:t>
      </w:r>
      <w:r>
        <w:t xml:space="preserve">NULL </w:t>
      </w:r>
      <w:r>
        <w:t xml:space="preserve">2023-03-28 00:00:00 </w:t>
      </w:r>
      <w:r>
        <w:t xml:space="preserve">2023-10-10 00:00:00 </w:t>
      </w:r>
      <w:r>
        <w:t xml:space="preserve">2023-08-14 00:00:00 </w:t>
      </w:r>
      <w:r>
        <w:t xml:space="preserve">105 </w:t>
      </w:r>
      <w:r>
        <w:t xml:space="preserve">630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682034 </w:t>
      </w:r>
      <w:r>
        <w:t xml:space="preserve">Organisation Internationale pour les Migrations </w:t>
      </w:r>
      <w:r>
        <w:t xml:space="preserve">OIM </w:t>
      </w:r>
      <w:r>
        <w:t xml:space="preserve">556 </w:t>
      </w:r>
      <w:r>
        <w:t xml:space="preserve">556 </w:t>
      </w:r>
    </w:p>
    <w:p>
      <w:r>
        <w:t xml:space="preserve">679422 </w:t>
      </w:r>
      <w:r>
        <w:t xml:space="preserve">NULL </w:t>
      </w:r>
      <w:r>
        <w:t xml:space="preserve">2023-05-04 00:00:00 </w:t>
      </w:r>
      <w:r>
        <w:t xml:space="preserve">2023-10-10 00:00:00 </w:t>
      </w:r>
      <w:r>
        <w:t xml:space="preserve">2023-08-14 00:00:00 </w:t>
      </w:r>
      <w:r>
        <w:t xml:space="preserve">51 </w:t>
      </w:r>
      <w:r>
        <w:t xml:space="preserve">157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682035 </w:t>
      </w:r>
      <w:r>
        <w:t xml:space="preserve">Organisation Internationale pour les Migrations </w:t>
      </w:r>
      <w:r>
        <w:t xml:space="preserve">OIM </w:t>
      </w:r>
      <w:r>
        <w:t xml:space="preserve">556 </w:t>
      </w:r>
      <w:r>
        <w:t xml:space="preserve">556 </w:t>
      </w:r>
    </w:p>
    <w:p>
      <w:r>
        <w:t xml:space="preserve">679423 </w:t>
      </w:r>
      <w:r>
        <w:t xml:space="preserve">NULL </w:t>
      </w:r>
      <w:r>
        <w:t xml:space="preserve">2022-12-01 00:00:00 </w:t>
      </w:r>
      <w:r>
        <w:t xml:space="preserve">2023-10-10 00:00:00 </w:t>
      </w:r>
      <w:r>
        <w:t xml:space="preserve">2023-08-13 00:00:00 </w:t>
      </w:r>
      <w:r>
        <w:t xml:space="preserve">20 </w:t>
      </w:r>
      <w:r>
        <w:t xml:space="preserve">120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682036 </w:t>
      </w:r>
      <w:r>
        <w:t xml:space="preserve">Organisation Internationale pour les Migrations </w:t>
      </w:r>
      <w:r>
        <w:t xml:space="preserve">OIM </w:t>
      </w:r>
      <w:r>
        <w:t xml:space="preserve">556 </w:t>
      </w:r>
      <w:r>
        <w:t xml:space="preserve">556 </w:t>
      </w:r>
    </w:p>
    <w:p>
      <w:r>
        <w:t xml:space="preserve">679424 </w:t>
      </w:r>
      <w:r>
        <w:t xml:space="preserve">NULL </w:t>
      </w:r>
      <w:r>
        <w:t xml:space="preserve">2022-12-01 00:00:00 </w:t>
      </w:r>
      <w:r>
        <w:t xml:space="preserve">2023-10-10 00:00:00 </w:t>
      </w:r>
      <w:r>
        <w:t xml:space="preserve">2023-08-13 00:00:00 </w:t>
      </w:r>
      <w:r>
        <w:t xml:space="preserve">133 </w:t>
      </w:r>
      <w:r>
        <w:t xml:space="preserve">798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682037 </w:t>
      </w:r>
      <w:r>
        <w:t xml:space="preserve">Organisation Internationale pour les Migrations </w:t>
      </w:r>
      <w:r>
        <w:t xml:space="preserve">OIM </w:t>
      </w:r>
      <w:r>
        <w:t xml:space="preserve">556 </w:t>
      </w:r>
      <w:r>
        <w:t xml:space="preserve">556 </w:t>
      </w:r>
    </w:p>
    <w:p>
      <w:r>
        <w:t xml:space="preserve">679425 </w:t>
      </w:r>
      <w:r>
        <w:t xml:space="preserve">NULL </w:t>
      </w:r>
      <w:r>
        <w:t xml:space="preserve">2023-03-28 00:00:00 </w:t>
      </w:r>
      <w:r>
        <w:t xml:space="preserve">2023-10-10 00:00:00 </w:t>
      </w:r>
      <w:r>
        <w:t xml:space="preserve">2023-08-13 00:00:00 </w:t>
      </w:r>
      <w:r>
        <w:t xml:space="preserve">122 </w:t>
      </w:r>
      <w:r>
        <w:t xml:space="preserve">732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682038 </w:t>
      </w:r>
      <w:r>
        <w:t xml:space="preserve">Organisation Internationale pour les Migrations </w:t>
      </w:r>
      <w:r>
        <w:t xml:space="preserve">OIM </w:t>
      </w:r>
      <w:r>
        <w:t xml:space="preserve">556 </w:t>
      </w:r>
      <w:r>
        <w:t xml:space="preserve">556 </w:t>
      </w:r>
    </w:p>
    <w:p>
      <w:r>
        <w:t xml:space="preserve">679426 </w:t>
      </w:r>
      <w:r>
        <w:t xml:space="preserve">NULL </w:t>
      </w:r>
      <w:r>
        <w:t xml:space="preserve">2023-03-28 00:00:00 </w:t>
      </w:r>
      <w:r>
        <w:t xml:space="preserve">2023-10-10 00:00:00 </w:t>
      </w:r>
      <w:r>
        <w:t xml:space="preserve">2023-08-13 00:00:00 </w:t>
      </w:r>
      <w:r>
        <w:t xml:space="preserve">191 </w:t>
      </w:r>
      <w:r>
        <w:t xml:space="preserve">1146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682039 </w:t>
      </w:r>
      <w:r>
        <w:t xml:space="preserve">Organisation Internationale pour les Migrations </w:t>
      </w:r>
      <w:r>
        <w:t xml:space="preserve">OIM </w:t>
      </w:r>
      <w:r>
        <w:t xml:space="preserve">556 </w:t>
      </w:r>
      <w:r>
        <w:t xml:space="preserve">556 </w:t>
      </w:r>
    </w:p>
    <w:p>
      <w:r>
        <w:t xml:space="preserve">679427 </w:t>
      </w:r>
      <w:r>
        <w:t xml:space="preserve">NULL </w:t>
      </w:r>
      <w:r>
        <w:t xml:space="preserve">2023-05-04 00:00:00 </w:t>
      </w:r>
      <w:r>
        <w:t xml:space="preserve">2023-10-10 00:00:00 </w:t>
      </w:r>
      <w:r>
        <w:t xml:space="preserve">2023-08-13 00:00:00 </w:t>
      </w:r>
      <w:r>
        <w:t xml:space="preserve">23 </w:t>
      </w:r>
      <w:r>
        <w:t xml:space="preserve">138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682040 </w:t>
      </w:r>
      <w:r>
        <w:t xml:space="preserve">Organisation Internationale pour les Migrations </w:t>
      </w:r>
      <w:r>
        <w:t xml:space="preserve">OIM </w:t>
      </w:r>
      <w:r>
        <w:t xml:space="preserve">556 </w:t>
      </w:r>
      <w:r>
        <w:t xml:space="preserve">556 </w:t>
      </w:r>
    </w:p>
    <w:p>
      <w:r>
        <w:t xml:space="preserve">679428 </w:t>
      </w:r>
      <w:r>
        <w:t xml:space="preserve">NULL </w:t>
      </w:r>
      <w:r>
        <w:t xml:space="preserve">2023-05-04 00:00:00 </w:t>
      </w:r>
      <w:r>
        <w:t xml:space="preserve">2023-10-10 00:00:00 </w:t>
      </w:r>
      <w:r>
        <w:t xml:space="preserve">2023-08-13 00:00:00 </w:t>
      </w:r>
      <w:r>
        <w:t xml:space="preserve">92 </w:t>
      </w:r>
      <w:r>
        <w:t xml:space="preserve">372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682041 </w:t>
      </w:r>
      <w:r>
        <w:t xml:space="preserve">Organisation Internationale pour les Migrations </w:t>
      </w:r>
      <w:r>
        <w:t xml:space="preserve">OIM </w:t>
      </w:r>
      <w:r>
        <w:t xml:space="preserve">556 </w:t>
      </w:r>
      <w:r>
        <w:t xml:space="preserve">556 </w:t>
      </w:r>
    </w:p>
    <w:p>
      <w:r>
        <w:t xml:space="preserve">679429 </w:t>
      </w:r>
      <w:r>
        <w:t xml:space="preserve">NULL </w:t>
      </w:r>
      <w:r>
        <w:t xml:space="preserve">2022-12-01 00:00:00 </w:t>
      </w:r>
      <w:r>
        <w:t xml:space="preserve">2023-10-10 00:00:00 </w:t>
      </w:r>
      <w:r>
        <w:t xml:space="preserve">2023-08-13 00:00:00 </w:t>
      </w:r>
      <w:r>
        <w:t xml:space="preserve">73 </w:t>
      </w:r>
      <w:r>
        <w:t xml:space="preserve">402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682042 </w:t>
      </w:r>
      <w:r>
        <w:t xml:space="preserve">Organisation Internationale pour les Migrations </w:t>
      </w:r>
      <w:r>
        <w:t xml:space="preserve">OIM </w:t>
      </w:r>
      <w:r>
        <w:t xml:space="preserve">556 </w:t>
      </w:r>
      <w:r>
        <w:t xml:space="preserve">556 </w:t>
      </w:r>
    </w:p>
    <w:p>
      <w:r>
        <w:t xml:space="preserve">679430 </w:t>
      </w:r>
      <w:r>
        <w:t xml:space="preserve">NULL </w:t>
      </w:r>
      <w:r>
        <w:t xml:space="preserve">2023-05-04 00:00:00 </w:t>
      </w:r>
      <w:r>
        <w:t xml:space="preserve">2023-10-10 00:00:00 </w:t>
      </w:r>
      <w:r>
        <w:t xml:space="preserve">2023-08-13 00:00:00 </w:t>
      </w:r>
      <w:r>
        <w:t xml:space="preserve">172 </w:t>
      </w:r>
      <w:r>
        <w:t xml:space="preserve">690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682043 </w:t>
      </w:r>
      <w:r>
        <w:t xml:space="preserve">Organisation Internationale pour les Migrations </w:t>
      </w:r>
      <w:r>
        <w:t xml:space="preserve">OIM </w:t>
      </w:r>
      <w:r>
        <w:t xml:space="preserve">556 </w:t>
      </w:r>
      <w:r>
        <w:t xml:space="preserve">556 </w:t>
      </w:r>
    </w:p>
    <w:p>
      <w:r>
        <w:t xml:space="preserve">679431 </w:t>
      </w:r>
      <w:r>
        <w:t xml:space="preserve">NULL </w:t>
      </w:r>
      <w:r>
        <w:t xml:space="preserve">2023-03-28 00:00:00 </w:t>
      </w:r>
      <w:r>
        <w:t xml:space="preserve">2023-10-10 00:00:00 </w:t>
      </w:r>
      <w:r>
        <w:t xml:space="preserve">2023-08-13 00:00:00 </w:t>
      </w:r>
      <w:r>
        <w:t xml:space="preserve">92 </w:t>
      </w:r>
      <w:r>
        <w:t xml:space="preserve">605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682044 </w:t>
      </w:r>
      <w:r>
        <w:t xml:space="preserve">Organisation Internationale pour les Migrations </w:t>
      </w:r>
      <w:r>
        <w:t xml:space="preserve">OIM </w:t>
      </w:r>
      <w:r>
        <w:t xml:space="preserve">556 </w:t>
      </w:r>
      <w:r>
        <w:t xml:space="preserve">556 </w:t>
      </w:r>
    </w:p>
    <w:p>
      <w:r>
        <w:t xml:space="preserve">679432 </w:t>
      </w:r>
      <w:r>
        <w:t xml:space="preserve">NULL </w:t>
      </w:r>
      <w:r>
        <w:t xml:space="preserve">2023-05-04 00:00:00 </w:t>
      </w:r>
      <w:r>
        <w:t xml:space="preserve">2023-10-10 00:00:00 </w:t>
      </w:r>
      <w:r>
        <w:t xml:space="preserve">2023-08-13 00:00:00 </w:t>
      </w:r>
      <w:r>
        <w:t xml:space="preserve">14 </w:t>
      </w:r>
      <w:r>
        <w:t xml:space="preserve">92 </w:t>
      </w:r>
      <w:r>
        <w:t xml:space="preserve">2 </w:t>
      </w:r>
      <w:r>
        <w:t xml:space="preserve">Retourné </w:t>
      </w:r>
      <w:r>
        <w:t xml:space="preserve">CD6107ZS05 </w:t>
      </w:r>
      <w:r>
        <w:t xml:space="preserve">CD6107ZS05AS06 </w:t>
      </w:r>
      <w:r>
        <w:t xml:space="preserve">Kasanga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682045 </w:t>
      </w:r>
      <w:r>
        <w:t xml:space="preserve">Organisation Internationale pour les Migrations </w:t>
      </w:r>
      <w:r>
        <w:t xml:space="preserve">OIM </w:t>
      </w:r>
      <w:r>
        <w:t xml:space="preserve">556 </w:t>
      </w:r>
      <w:r>
        <w:t xml:space="preserve">556 </w:t>
      </w:r>
    </w:p>
    <w:p>
      <w:r>
        <w:t xml:space="preserve">679433 </w:t>
      </w:r>
      <w:r>
        <w:t xml:space="preserve">NULL </w:t>
      </w:r>
      <w:r>
        <w:t xml:space="preserve">2023-05-04 00:00:00 </w:t>
      </w:r>
      <w:r>
        <w:t xml:space="preserve">2023-10-10 00:00:00 </w:t>
      </w:r>
      <w:r>
        <w:t xml:space="preserve">2023-08-25 00:00:00 </w:t>
      </w:r>
      <w:r>
        <w:t xml:space="preserve">42 </w:t>
      </w:r>
      <w:r>
        <w:t xml:space="preserve">254 </w:t>
      </w:r>
      <w:r>
        <w:t xml:space="preserve">2 </w:t>
      </w:r>
      <w:r>
        <w:t xml:space="preserve">Retourné </w:t>
      </w:r>
      <w:r>
        <w:t xml:space="preserve">CD6107ZS06 </w:t>
      </w:r>
      <w:r>
        <w:t xml:space="preserve">CD6107ZS06as02 </w:t>
      </w:r>
      <w:r>
        <w:t xml:space="preserve">Bayeti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682046 </w:t>
      </w:r>
      <w:r>
        <w:t xml:space="preserve">Organisation Internationale pour les Migrations </w:t>
      </w:r>
      <w:r>
        <w:t xml:space="preserve">OIM </w:t>
      </w:r>
      <w:r>
        <w:t xml:space="preserve">556 </w:t>
      </w:r>
      <w:r>
        <w:t xml:space="preserve">556 </w:t>
      </w:r>
    </w:p>
    <w:p>
      <w:r>
        <w:t xml:space="preserve">679434 </w:t>
      </w:r>
      <w:r>
        <w:t xml:space="preserve">NULL </w:t>
      </w:r>
      <w:r>
        <w:t xml:space="preserve">2023-09-30 00:00:00 </w:t>
      </w:r>
      <w:r>
        <w:t xml:space="preserve">2023-10-10 00:00:00 </w:t>
      </w:r>
      <w:r>
        <w:t xml:space="preserve">2023-08-25 00:00:00 </w:t>
      </w:r>
      <w:r>
        <w:t xml:space="preserve">15 </w:t>
      </w:r>
      <w:r>
        <w:t xml:space="preserve">91 </w:t>
      </w:r>
      <w:r>
        <w:t xml:space="preserve">2 </w:t>
      </w:r>
      <w:r>
        <w:t xml:space="preserve">Retourné </w:t>
      </w:r>
      <w:r>
        <w:t xml:space="preserve">CD6107ZS06 </w:t>
      </w:r>
      <w:r>
        <w:t xml:space="preserve">CD6107ZS06as02 </w:t>
      </w:r>
      <w:r>
        <w:t xml:space="preserve">Bayeti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682047 </w:t>
      </w:r>
      <w:r>
        <w:t xml:space="preserve">Organisation Internationale pour les Migrations </w:t>
      </w:r>
      <w:r>
        <w:t xml:space="preserve">OIM </w:t>
      </w:r>
      <w:r>
        <w:t xml:space="preserve">556 </w:t>
      </w:r>
      <w:r>
        <w:t xml:space="preserve">556 </w:t>
      </w:r>
    </w:p>
    <w:p>
      <w:r>
        <w:t xml:space="preserve">679435 </w:t>
      </w:r>
      <w:r>
        <w:t xml:space="preserve">NULL </w:t>
      </w:r>
      <w:r>
        <w:t xml:space="preserve">2022-06-01 00:00:00 </w:t>
      </w:r>
      <w:r>
        <w:t xml:space="preserve">2023-10-10 00:00:00 </w:t>
      </w:r>
      <w:r>
        <w:t xml:space="preserve">2023-08-22 00:00:00 </w:t>
      </w:r>
      <w:r>
        <w:t xml:space="preserve">1 </w:t>
      </w:r>
      <w:r>
        <w:t xml:space="preserve">5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682048 </w:t>
      </w:r>
      <w:r>
        <w:t xml:space="preserve">Organisation Internationale pour les Migrations </w:t>
      </w:r>
      <w:r>
        <w:t xml:space="preserve">OIM </w:t>
      </w:r>
      <w:r>
        <w:t xml:space="preserve">556 </w:t>
      </w:r>
      <w:r>
        <w:t xml:space="preserve">556 </w:t>
      </w:r>
    </w:p>
    <w:p>
      <w:r>
        <w:t xml:space="preserve">679436 </w:t>
      </w:r>
      <w:r>
        <w:t xml:space="preserve">NULL </w:t>
      </w:r>
      <w:r>
        <w:t xml:space="preserve">2022-09-01 00:00:00 </w:t>
      </w:r>
      <w:r>
        <w:t xml:space="preserve">2023-10-10 00:00:00 </w:t>
      </w:r>
      <w:r>
        <w:t xml:space="preserve">2023-08-22 00:00:00 </w:t>
      </w:r>
      <w:r>
        <w:t xml:space="preserve">6 </w:t>
      </w:r>
      <w:r>
        <w:t xml:space="preserve">36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682049 </w:t>
      </w:r>
      <w:r>
        <w:t xml:space="preserve">Organisation Internationale pour les Migrations </w:t>
      </w:r>
      <w:r>
        <w:t xml:space="preserve">OIM </w:t>
      </w:r>
      <w:r>
        <w:t xml:space="preserve">556 </w:t>
      </w:r>
      <w:r>
        <w:t xml:space="preserve">556 </w:t>
      </w:r>
    </w:p>
    <w:p>
      <w:r>
        <w:t xml:space="preserve">679437 </w:t>
      </w:r>
      <w:r>
        <w:t xml:space="preserve">NULL </w:t>
      </w:r>
      <w:r>
        <w:t xml:space="preserve">2022-12-01 00:00:00 </w:t>
      </w:r>
      <w:r>
        <w:t xml:space="preserve">2023-10-10 00:00:00 </w:t>
      </w:r>
      <w:r>
        <w:t xml:space="preserve">2023-08-22 00:00:00 </w:t>
      </w:r>
      <w:r>
        <w:t xml:space="preserve">6 </w:t>
      </w:r>
      <w:r>
        <w:t xml:space="preserve">36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682050 </w:t>
      </w:r>
      <w:r>
        <w:t xml:space="preserve">Organisation Internationale pour les Migrations </w:t>
      </w:r>
      <w:r>
        <w:t xml:space="preserve">OIM </w:t>
      </w:r>
      <w:r>
        <w:t xml:space="preserve">556 </w:t>
      </w:r>
      <w:r>
        <w:t xml:space="preserve">556 </w:t>
      </w:r>
    </w:p>
    <w:p>
      <w:r>
        <w:t xml:space="preserve">679438 </w:t>
      </w:r>
      <w:r>
        <w:t xml:space="preserve">NULL </w:t>
      </w:r>
      <w:r>
        <w:t xml:space="preserve">2023-03-28 00:00:00 </w:t>
      </w:r>
      <w:r>
        <w:t xml:space="preserve">2023-10-10 00:00:00 </w:t>
      </w:r>
      <w:r>
        <w:t xml:space="preserve">2023-08-22 00:00:00 </w:t>
      </w:r>
      <w:r>
        <w:t xml:space="preserve">1 </w:t>
      </w:r>
      <w:r>
        <w:t xml:space="preserve">4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682051 </w:t>
      </w:r>
      <w:r>
        <w:t xml:space="preserve">Organisation Internationale pour les Migrations </w:t>
      </w:r>
      <w:r>
        <w:t xml:space="preserve">OIM </w:t>
      </w:r>
      <w:r>
        <w:t xml:space="preserve">556 </w:t>
      </w:r>
      <w:r>
        <w:t xml:space="preserve">556 </w:t>
      </w:r>
    </w:p>
    <w:p>
      <w:r>
        <w:t xml:space="preserve">679439 </w:t>
      </w:r>
      <w:r>
        <w:t xml:space="preserve">NULL </w:t>
      </w:r>
      <w:r>
        <w:t xml:space="preserve">2023-05-04 00:00:00 </w:t>
      </w:r>
      <w:r>
        <w:t xml:space="preserve">2023-10-10 00:00:00 </w:t>
      </w:r>
      <w:r>
        <w:t xml:space="preserve">2023-08-22 00:00:00 </w:t>
      </w:r>
      <w:r>
        <w:t xml:space="preserve">21 </w:t>
      </w:r>
      <w:r>
        <w:t xml:space="preserve">99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682052 </w:t>
      </w:r>
      <w:r>
        <w:t xml:space="preserve">Organisation Internationale pour les Migrations </w:t>
      </w:r>
      <w:r>
        <w:t xml:space="preserve">OIM </w:t>
      </w:r>
      <w:r>
        <w:t xml:space="preserve">556 </w:t>
      </w:r>
      <w:r>
        <w:t xml:space="preserve">556 </w:t>
      </w:r>
    </w:p>
    <w:p>
      <w:r>
        <w:t xml:space="preserve">679440 </w:t>
      </w:r>
      <w:r>
        <w:t xml:space="preserve">NULL </w:t>
      </w:r>
      <w:r>
        <w:t xml:space="preserve">2023-09-30 00:00:00 </w:t>
      </w:r>
      <w:r>
        <w:t xml:space="preserve">2023-10-10 00:00:00 </w:t>
      </w:r>
      <w:r>
        <w:t xml:space="preserve">2023-08-22 00:00:00 </w:t>
      </w:r>
      <w:r>
        <w:t xml:space="preserve">18 </w:t>
      </w:r>
      <w:r>
        <w:t xml:space="preserve">85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682053 </w:t>
      </w:r>
      <w:r>
        <w:t xml:space="preserve">Organisation Internationale pour les Migrations </w:t>
      </w:r>
      <w:r>
        <w:t xml:space="preserve">OIM </w:t>
      </w:r>
      <w:r>
        <w:t xml:space="preserve">556 </w:t>
      </w:r>
      <w:r>
        <w:t xml:space="preserve">556 </w:t>
      </w:r>
    </w:p>
    <w:p>
      <w:r>
        <w:t xml:space="preserve">679441 </w:t>
      </w:r>
      <w:r>
        <w:t xml:space="preserve">NULL </w:t>
      </w:r>
      <w:r>
        <w:t xml:space="preserve">2022-12-01 00:00:00 </w:t>
      </w:r>
      <w:r>
        <w:t xml:space="preserve">2023-10-10 00:00:00 </w:t>
      </w:r>
      <w:r>
        <w:t xml:space="preserve">2023-08-22 00:00:00 </w:t>
      </w:r>
      <w:r>
        <w:t xml:space="preserve">5 </w:t>
      </w:r>
      <w:r>
        <w:t xml:space="preserve">26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CD54030503 </w:t>
      </w:r>
      <w:r>
        <w:t xml:space="preserve">Bayaku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682054 </w:t>
      </w:r>
      <w:r>
        <w:t xml:space="preserve">Organisation Internationale pour les Migrations </w:t>
      </w:r>
      <w:r>
        <w:t xml:space="preserve">OIM </w:t>
      </w:r>
      <w:r>
        <w:t xml:space="preserve">556 </w:t>
      </w:r>
      <w:r>
        <w:t xml:space="preserve">556 </w:t>
      </w:r>
    </w:p>
    <w:p>
      <w:r>
        <w:t xml:space="preserve">679442 </w:t>
      </w:r>
      <w:r>
        <w:t xml:space="preserve">NULL </w:t>
      </w:r>
      <w:r>
        <w:t xml:space="preserve">2022-06-01 00:00:00 </w:t>
      </w:r>
      <w:r>
        <w:t xml:space="preserve">2023-10-10 00:00:00 </w:t>
      </w:r>
      <w:r>
        <w:t xml:space="preserve">2023-08-22 00:00:00 </w:t>
      </w:r>
      <w:r>
        <w:t xml:space="preserve">1 </w:t>
      </w:r>
      <w:r>
        <w:t xml:space="preserve">6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682055 </w:t>
      </w:r>
      <w:r>
        <w:t xml:space="preserve">Organisation Internationale pour les Migrations </w:t>
      </w:r>
      <w:r>
        <w:t xml:space="preserve">OIM </w:t>
      </w:r>
      <w:r>
        <w:t xml:space="preserve">556 </w:t>
      </w:r>
      <w:r>
        <w:t xml:space="preserve">556 </w:t>
      </w:r>
    </w:p>
    <w:p>
      <w:r>
        <w:t xml:space="preserve">679443 </w:t>
      </w:r>
      <w:r>
        <w:t xml:space="preserve">NULL </w:t>
      </w:r>
      <w:r>
        <w:t xml:space="preserve">2022-09-01 00:00:00 </w:t>
      </w:r>
      <w:r>
        <w:t xml:space="preserve">2023-10-10 00:00:00 </w:t>
      </w:r>
      <w:r>
        <w:t xml:space="preserve">2023-08-22 00:00:00 </w:t>
      </w:r>
      <w:r>
        <w:t xml:space="preserve">5 </w:t>
      </w:r>
      <w:r>
        <w:t xml:space="preserve">29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682056 </w:t>
      </w:r>
      <w:r>
        <w:t xml:space="preserve">Organisation Internationale pour les Migrations </w:t>
      </w:r>
      <w:r>
        <w:t xml:space="preserve">OIM </w:t>
      </w:r>
      <w:r>
        <w:t xml:space="preserve">556 </w:t>
      </w:r>
      <w:r>
        <w:t xml:space="preserve">556 </w:t>
      </w:r>
    </w:p>
    <w:p>
      <w:r>
        <w:t xml:space="preserve">679444 </w:t>
      </w:r>
      <w:r>
        <w:t xml:space="preserve">NULL </w:t>
      </w:r>
      <w:r>
        <w:t xml:space="preserve">2022-12-01 00:00:00 </w:t>
      </w:r>
      <w:r>
        <w:t xml:space="preserve">2023-10-10 00:00:00 </w:t>
      </w:r>
      <w:r>
        <w:t xml:space="preserve">2023-08-22 00:00:00 </w:t>
      </w:r>
      <w:r>
        <w:t xml:space="preserve">4 </w:t>
      </w:r>
      <w:r>
        <w:t xml:space="preserve">23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682057 </w:t>
      </w:r>
      <w:r>
        <w:t xml:space="preserve">Organisation Internationale pour les Migrations </w:t>
      </w:r>
      <w:r>
        <w:t xml:space="preserve">OIM </w:t>
      </w:r>
      <w:r>
        <w:t xml:space="preserve">556 </w:t>
      </w:r>
      <w:r>
        <w:t xml:space="preserve">556 </w:t>
      </w:r>
    </w:p>
    <w:p>
      <w:r>
        <w:t xml:space="preserve">679445 </w:t>
      </w:r>
      <w:r>
        <w:t xml:space="preserve">NULL </w:t>
      </w:r>
      <w:r>
        <w:t xml:space="preserve">2023-03-28 00:00:00 </w:t>
      </w:r>
      <w:r>
        <w:t xml:space="preserve">2023-10-10 00:00:00 </w:t>
      </w:r>
      <w:r>
        <w:t xml:space="preserve">2023-08-22 00:00:00 </w:t>
      </w:r>
      <w:r>
        <w:t xml:space="preserve">1 </w:t>
      </w:r>
      <w:r>
        <w:t xml:space="preserve">3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682058 </w:t>
      </w:r>
      <w:r>
        <w:t xml:space="preserve">Organisation Internationale pour les Migrations </w:t>
      </w:r>
      <w:r>
        <w:t xml:space="preserve">OIM </w:t>
      </w:r>
      <w:r>
        <w:t xml:space="preserve">556 </w:t>
      </w:r>
      <w:r>
        <w:t xml:space="preserve">556 </w:t>
      </w:r>
    </w:p>
    <w:p>
      <w:r>
        <w:t xml:space="preserve">679446 </w:t>
      </w:r>
      <w:r>
        <w:t xml:space="preserve">NULL </w:t>
      </w:r>
      <w:r>
        <w:t xml:space="preserve">2023-05-04 00:00:00 </w:t>
      </w:r>
      <w:r>
        <w:t xml:space="preserve">2023-10-10 00:00:00 </w:t>
      </w:r>
      <w:r>
        <w:t xml:space="preserve">2023-08-22 00:00:00 </w:t>
      </w:r>
      <w:r>
        <w:t xml:space="preserve">28 </w:t>
      </w:r>
      <w:r>
        <w:t xml:space="preserve">102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682059 </w:t>
      </w:r>
      <w:r>
        <w:t xml:space="preserve">Organisation Internationale pour les Migrations </w:t>
      </w:r>
      <w:r>
        <w:t xml:space="preserve">OIM </w:t>
      </w:r>
      <w:r>
        <w:t xml:space="preserve">556 </w:t>
      </w:r>
      <w:r>
        <w:t xml:space="preserve">556 </w:t>
      </w:r>
    </w:p>
    <w:p>
      <w:r>
        <w:t xml:space="preserve">679447 </w:t>
      </w:r>
      <w:r>
        <w:t xml:space="preserve">NULL </w:t>
      </w:r>
      <w:r>
        <w:t xml:space="preserve">2023-09-30 00:00:00 </w:t>
      </w:r>
      <w:r>
        <w:t xml:space="preserve">2023-10-10 00:00:00 </w:t>
      </w:r>
      <w:r>
        <w:t xml:space="preserve">2023-08-22 00:00:00 </w:t>
      </w:r>
      <w:r>
        <w:t xml:space="preserve">41 </w:t>
      </w:r>
      <w:r>
        <w:t xml:space="preserve">149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682060 </w:t>
      </w:r>
      <w:r>
        <w:t xml:space="preserve">Organisation Internationale pour les Migrations </w:t>
      </w:r>
      <w:r>
        <w:t xml:space="preserve">OIM </w:t>
      </w:r>
      <w:r>
        <w:t xml:space="preserve">556 </w:t>
      </w:r>
      <w:r>
        <w:t xml:space="preserve">556 </w:t>
      </w:r>
    </w:p>
    <w:p>
      <w:r>
        <w:t xml:space="preserve">679448 </w:t>
      </w:r>
      <w:r>
        <w:t xml:space="preserve">NULL </w:t>
      </w:r>
      <w:r>
        <w:t xml:space="preserve">2023-03-28 00:00:00 </w:t>
      </w:r>
      <w:r>
        <w:t xml:space="preserve">2023-10-10 00:00:00 </w:t>
      </w:r>
      <w:r>
        <w:t xml:space="preserve">2023-08-23 00:00:00 </w:t>
      </w:r>
      <w:r>
        <w:t xml:space="preserve">43 </w:t>
      </w:r>
      <w:r>
        <w:t xml:space="preserve">220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682061 </w:t>
      </w:r>
      <w:r>
        <w:t xml:space="preserve">Organisation Internationale pour les Migrations </w:t>
      </w:r>
      <w:r>
        <w:t xml:space="preserve">OIM </w:t>
      </w:r>
      <w:r>
        <w:t xml:space="preserve">556 </w:t>
      </w:r>
      <w:r>
        <w:t xml:space="preserve">556 </w:t>
      </w:r>
    </w:p>
    <w:p>
      <w:r>
        <w:t xml:space="preserve">679449 </w:t>
      </w:r>
      <w:r>
        <w:t xml:space="preserve">NULL </w:t>
      </w:r>
      <w:r>
        <w:t xml:space="preserve">2023-05-04 00:00:00 </w:t>
      </w:r>
      <w:r>
        <w:t xml:space="preserve">2023-10-10 00:00:00 </w:t>
      </w:r>
      <w:r>
        <w:t xml:space="preserve">2023-08-23 00:00:00 </w:t>
      </w:r>
      <w:r>
        <w:t xml:space="preserve">34 </w:t>
      </w:r>
      <w:r>
        <w:t xml:space="preserve">174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682062 </w:t>
      </w:r>
      <w:r>
        <w:t xml:space="preserve">Organisation Internationale pour les Migrations </w:t>
      </w:r>
      <w:r>
        <w:t xml:space="preserve">OIM </w:t>
      </w:r>
      <w:r>
        <w:t xml:space="preserve">556 </w:t>
      </w:r>
      <w:r>
        <w:t xml:space="preserve">556 </w:t>
      </w:r>
    </w:p>
    <w:p>
      <w:r>
        <w:t xml:space="preserve">679450 </w:t>
      </w:r>
      <w:r>
        <w:t xml:space="preserve">NULL </w:t>
      </w:r>
      <w:r>
        <w:t xml:space="preserve">2023-09-30 00:00:00 </w:t>
      </w:r>
      <w:r>
        <w:t xml:space="preserve">2023-10-10 00:00:00 </w:t>
      </w:r>
      <w:r>
        <w:t xml:space="preserve">2023-08-23 00:00:00 </w:t>
      </w:r>
      <w:r>
        <w:t xml:space="preserve">33 </w:t>
      </w:r>
      <w:r>
        <w:t xml:space="preserve">169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682063 </w:t>
      </w:r>
      <w:r>
        <w:t xml:space="preserve">Organisation Internationale pour les Migrations </w:t>
      </w:r>
      <w:r>
        <w:t xml:space="preserve">OIM </w:t>
      </w:r>
      <w:r>
        <w:t xml:space="preserve">556 </w:t>
      </w:r>
      <w:r>
        <w:t xml:space="preserve">556 </w:t>
      </w:r>
    </w:p>
    <w:p>
      <w:r>
        <w:t xml:space="preserve">679451 </w:t>
      </w:r>
      <w:r>
        <w:t xml:space="preserve">NULL </w:t>
      </w:r>
      <w:r>
        <w:t xml:space="preserve">2022-06-01 00:00:00 </w:t>
      </w:r>
      <w:r>
        <w:t xml:space="preserve">2023-10-10 00:00:00 </w:t>
      </w:r>
      <w:r>
        <w:t xml:space="preserve">2023-08-22 00:00:00 </w:t>
      </w:r>
      <w:r>
        <w:t xml:space="preserve">23 </w:t>
      </w:r>
      <w:r>
        <w:t xml:space="preserve">59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682064 </w:t>
      </w:r>
      <w:r>
        <w:t xml:space="preserve">Organisation Internationale pour les Migrations </w:t>
      </w:r>
      <w:r>
        <w:t xml:space="preserve">OIM </w:t>
      </w:r>
      <w:r>
        <w:t xml:space="preserve">556 </w:t>
      </w:r>
      <w:r>
        <w:t xml:space="preserve">556 </w:t>
      </w:r>
    </w:p>
    <w:p>
      <w:r>
        <w:t xml:space="preserve">679452 </w:t>
      </w:r>
      <w:r>
        <w:t xml:space="preserve">NULL </w:t>
      </w:r>
      <w:r>
        <w:t xml:space="preserve">2023-03-28 00:00:00 </w:t>
      </w:r>
      <w:r>
        <w:t xml:space="preserve">2023-10-10 00:00:00 </w:t>
      </w:r>
      <w:r>
        <w:t xml:space="preserve">2023-08-22 00:00:00 </w:t>
      </w:r>
      <w:r>
        <w:t xml:space="preserve">21 </w:t>
      </w:r>
      <w:r>
        <w:t xml:space="preserve">83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682065 </w:t>
      </w:r>
      <w:r>
        <w:t xml:space="preserve">Organisation Internationale pour les Migrations </w:t>
      </w:r>
      <w:r>
        <w:t xml:space="preserve">OIM </w:t>
      </w:r>
      <w:r>
        <w:t xml:space="preserve">556 </w:t>
      </w:r>
      <w:r>
        <w:t xml:space="preserve">556 </w:t>
      </w:r>
    </w:p>
    <w:p>
      <w:r>
        <w:t xml:space="preserve">679453 </w:t>
      </w:r>
      <w:r>
        <w:t xml:space="preserve">NULL </w:t>
      </w:r>
      <w:r>
        <w:t xml:space="preserve">2023-05-04 00:00:00 </w:t>
      </w:r>
      <w:r>
        <w:t xml:space="preserve">2023-10-10 00:00:00 </w:t>
      </w:r>
      <w:r>
        <w:t xml:space="preserve">2023-08-22 00:00:00 </w:t>
      </w:r>
      <w:r>
        <w:t xml:space="preserve">14 </w:t>
      </w:r>
      <w:r>
        <w:t xml:space="preserve">55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682066 </w:t>
      </w:r>
      <w:r>
        <w:t xml:space="preserve">Organisation Internationale pour les Migrations </w:t>
      </w:r>
      <w:r>
        <w:t xml:space="preserve">OIM </w:t>
      </w:r>
      <w:r>
        <w:t xml:space="preserve">556 </w:t>
      </w:r>
      <w:r>
        <w:t xml:space="preserve">556 </w:t>
      </w:r>
    </w:p>
    <w:p>
      <w:r>
        <w:t xml:space="preserve">679454 </w:t>
      </w:r>
      <w:r>
        <w:t xml:space="preserve">NULL </w:t>
      </w:r>
      <w:r>
        <w:t xml:space="preserve">2022-09-01 00:00:00 </w:t>
      </w:r>
      <w:r>
        <w:t xml:space="preserve">2023-10-10 00:00:00 </w:t>
      </w:r>
      <w:r>
        <w:t xml:space="preserve">2023-08-22 00:00:00 </w:t>
      </w:r>
      <w:r>
        <w:t xml:space="preserve">22 </w:t>
      </w:r>
      <w:r>
        <w:t xml:space="preserve">78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682067 </w:t>
      </w:r>
      <w:r>
        <w:t xml:space="preserve">Organisation Internationale pour les Migrations </w:t>
      </w:r>
      <w:r>
        <w:t xml:space="preserve">OIM </w:t>
      </w:r>
      <w:r>
        <w:t xml:space="preserve">556 </w:t>
      </w:r>
      <w:r>
        <w:t xml:space="preserve">556 </w:t>
      </w:r>
    </w:p>
    <w:p>
      <w:r>
        <w:t xml:space="preserve">679455 </w:t>
      </w:r>
      <w:r>
        <w:t xml:space="preserve">NULL </w:t>
      </w:r>
      <w:r>
        <w:t xml:space="preserve">2022-12-01 00:00:00 </w:t>
      </w:r>
      <w:r>
        <w:t xml:space="preserve">2023-10-10 00:00:00 </w:t>
      </w:r>
      <w:r>
        <w:t xml:space="preserve">2023-08-22 00:00:00 </w:t>
      </w:r>
      <w:r>
        <w:t xml:space="preserve">10 </w:t>
      </w:r>
      <w:r>
        <w:t xml:space="preserve">36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682068 </w:t>
      </w:r>
      <w:r>
        <w:t xml:space="preserve">Organisation Internationale pour les Migrations </w:t>
      </w:r>
      <w:r>
        <w:t xml:space="preserve">OIM </w:t>
      </w:r>
      <w:r>
        <w:t xml:space="preserve">556 </w:t>
      </w:r>
      <w:r>
        <w:t xml:space="preserve">556 </w:t>
      </w:r>
    </w:p>
    <w:p>
      <w:r>
        <w:t xml:space="preserve">679456 </w:t>
      </w:r>
      <w:r>
        <w:t xml:space="preserve">NULL </w:t>
      </w:r>
      <w:r>
        <w:t xml:space="preserve">2023-03-28 00:00:00 </w:t>
      </w:r>
      <w:r>
        <w:t xml:space="preserve">2023-10-10 00:00:00 </w:t>
      </w:r>
      <w:r>
        <w:t xml:space="preserve">2023-08-22 00:00:00 </w:t>
      </w:r>
      <w:r>
        <w:t xml:space="preserve">10 </w:t>
      </w:r>
      <w:r>
        <w:t xml:space="preserve">36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682069 </w:t>
      </w:r>
      <w:r>
        <w:t xml:space="preserve">Organisation Internationale pour les Migrations </w:t>
      </w:r>
      <w:r>
        <w:t xml:space="preserve">OIM </w:t>
      </w:r>
      <w:r>
        <w:t xml:space="preserve">556 </w:t>
      </w:r>
      <w:r>
        <w:t xml:space="preserve">556 </w:t>
      </w:r>
    </w:p>
    <w:p>
      <w:r>
        <w:t xml:space="preserve">679457 </w:t>
      </w:r>
      <w:r>
        <w:t xml:space="preserve">NULL </w:t>
      </w:r>
      <w:r>
        <w:t xml:space="preserve">2023-05-04 00:00:00 </w:t>
      </w:r>
      <w:r>
        <w:t xml:space="preserve">2023-10-10 00:00:00 </w:t>
      </w:r>
      <w:r>
        <w:t xml:space="preserve">2023-08-22 00:00:00 </w:t>
      </w:r>
      <w:r>
        <w:t xml:space="preserve">9 </w:t>
      </w:r>
      <w:r>
        <w:t xml:space="preserve">32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682070 </w:t>
      </w:r>
      <w:r>
        <w:t xml:space="preserve">Organisation Internationale pour les Migrations </w:t>
      </w:r>
      <w:r>
        <w:t xml:space="preserve">OIM </w:t>
      </w:r>
      <w:r>
        <w:t xml:space="preserve">556 </w:t>
      </w:r>
      <w:r>
        <w:t xml:space="preserve">556 </w:t>
      </w:r>
    </w:p>
    <w:p>
      <w:r>
        <w:t xml:space="preserve">679458 </w:t>
      </w:r>
      <w:r>
        <w:t xml:space="preserve">NULL </w:t>
      </w:r>
      <w:r>
        <w:t xml:space="preserve">2023-09-30 00:00:00 </w:t>
      </w:r>
      <w:r>
        <w:t xml:space="preserve">2023-10-10 00:00:00 </w:t>
      </w:r>
      <w:r>
        <w:t xml:space="preserve">2023-08-22 00:00:00 </w:t>
      </w:r>
      <w:r>
        <w:t xml:space="preserve">5 </w:t>
      </w:r>
      <w:r>
        <w:t xml:space="preserve">18 </w:t>
      </w:r>
      <w:r>
        <w:t xml:space="preserve">2 </w:t>
      </w:r>
      <w:r>
        <w:t xml:space="preserve">Retourné </w:t>
      </w:r>
      <w:r>
        <w:t xml:space="preserve">CD6107ZS06 </w:t>
      </w:r>
      <w:r>
        <w:t xml:space="preserve">CD6107ZS06as04 </w:t>
      </w:r>
      <w:r>
        <w:t xml:space="preserve">Eringeti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682071 </w:t>
      </w:r>
      <w:r>
        <w:t xml:space="preserve">Organisation Internationale pour les Migrations </w:t>
      </w:r>
      <w:r>
        <w:t xml:space="preserve">OIM </w:t>
      </w:r>
      <w:r>
        <w:t xml:space="preserve">556 </w:t>
      </w:r>
      <w:r>
        <w:t xml:space="preserve">556 </w:t>
      </w:r>
    </w:p>
    <w:p>
      <w:r>
        <w:t xml:space="preserve">679459 </w:t>
      </w:r>
      <w:r>
        <w:t xml:space="preserve">NULL </w:t>
      </w:r>
      <w:r>
        <w:t xml:space="preserve">2022-06-01 00:00:00 </w:t>
      </w:r>
      <w:r>
        <w:t xml:space="preserve">2023-10-10 00:00:00 </w:t>
      </w:r>
      <w:r>
        <w:t xml:space="preserve">2023-08-24 00:00:00 </w:t>
      </w:r>
      <w:r>
        <w:t xml:space="preserve">16 </w:t>
      </w:r>
      <w:r>
        <w:t xml:space="preserve">77 </w:t>
      </w:r>
      <w:r>
        <w:t xml:space="preserve">2 </w:t>
      </w:r>
      <w:r>
        <w:t xml:space="preserve">Retourné </w:t>
      </w:r>
      <w:r>
        <w:t xml:space="preserve">CD6107ZS06 </w:t>
      </w:r>
      <w:r>
        <w:t xml:space="preserve">CD6107ZS06as07 </w:t>
      </w:r>
      <w:r>
        <w:t xml:space="preserve">Kithevya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682072 </w:t>
      </w:r>
      <w:r>
        <w:t xml:space="preserve">Organisation Internationale pour les Migrations </w:t>
      </w:r>
      <w:r>
        <w:t xml:space="preserve">OIM </w:t>
      </w:r>
      <w:r>
        <w:t xml:space="preserve">556 </w:t>
      </w:r>
      <w:r>
        <w:t xml:space="preserve">556 </w:t>
      </w:r>
    </w:p>
    <w:p>
      <w:r>
        <w:t xml:space="preserve">679460 </w:t>
      </w:r>
      <w:r>
        <w:t xml:space="preserve">NULL </w:t>
      </w:r>
      <w:r>
        <w:t xml:space="preserve">2022-09-01 00:00:00 </w:t>
      </w:r>
      <w:r>
        <w:t xml:space="preserve">2023-10-10 00:00:00 </w:t>
      </w:r>
      <w:r>
        <w:t xml:space="preserve">2023-08-24 00:00:00 </w:t>
      </w:r>
      <w:r>
        <w:t xml:space="preserve">13 </w:t>
      </w:r>
      <w:r>
        <w:t xml:space="preserve">63 </w:t>
      </w:r>
      <w:r>
        <w:t xml:space="preserve">2 </w:t>
      </w:r>
      <w:r>
        <w:t xml:space="preserve">Retourné </w:t>
      </w:r>
      <w:r>
        <w:t xml:space="preserve">CD6107ZS06 </w:t>
      </w:r>
      <w:r>
        <w:t xml:space="preserve">CD6107ZS06as07 </w:t>
      </w:r>
      <w:r>
        <w:t xml:space="preserve">Kithevya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682073 </w:t>
      </w:r>
      <w:r>
        <w:t xml:space="preserve">Organisation Internationale pour les Migrations </w:t>
      </w:r>
      <w:r>
        <w:t xml:space="preserve">OIM </w:t>
      </w:r>
      <w:r>
        <w:t xml:space="preserve">556 </w:t>
      </w:r>
      <w:r>
        <w:t xml:space="preserve">556 </w:t>
      </w:r>
    </w:p>
    <w:p>
      <w:r>
        <w:t xml:space="preserve">679461 </w:t>
      </w:r>
      <w:r>
        <w:t xml:space="preserve">NULL </w:t>
      </w:r>
      <w:r>
        <w:t xml:space="preserve">2022-12-01 00:00:00 </w:t>
      </w:r>
      <w:r>
        <w:t xml:space="preserve">2023-10-10 00:00:00 </w:t>
      </w:r>
      <w:r>
        <w:t xml:space="preserve">2023-08-24 00:00:00 </w:t>
      </w:r>
      <w:r>
        <w:t xml:space="preserve">7 </w:t>
      </w:r>
      <w:r>
        <w:t xml:space="preserve">34 </w:t>
      </w:r>
      <w:r>
        <w:t xml:space="preserve">2 </w:t>
      </w:r>
      <w:r>
        <w:t xml:space="preserve">Retourné </w:t>
      </w:r>
      <w:r>
        <w:t xml:space="preserve">CD6107ZS06 </w:t>
      </w:r>
      <w:r>
        <w:t xml:space="preserve">CD6107ZS06as07 </w:t>
      </w:r>
      <w:r>
        <w:t xml:space="preserve">Kithevya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682074 </w:t>
      </w:r>
      <w:r>
        <w:t xml:space="preserve">Organisation Internationale pour les Migrations </w:t>
      </w:r>
      <w:r>
        <w:t xml:space="preserve">OIM </w:t>
      </w:r>
      <w:r>
        <w:t xml:space="preserve">556 </w:t>
      </w:r>
      <w:r>
        <w:t xml:space="preserve">556 </w:t>
      </w:r>
    </w:p>
    <w:p>
      <w:r>
        <w:t xml:space="preserve">679462 </w:t>
      </w:r>
      <w:r>
        <w:t xml:space="preserve">NULL </w:t>
      </w:r>
      <w:r>
        <w:t xml:space="preserve">2023-03-28 00:00:00 </w:t>
      </w:r>
      <w:r>
        <w:t xml:space="preserve">2023-10-10 00:00:00 </w:t>
      </w:r>
      <w:r>
        <w:t xml:space="preserve">2023-08-24 00:00:00 </w:t>
      </w:r>
      <w:r>
        <w:t xml:space="preserve">2 </w:t>
      </w:r>
      <w:r>
        <w:t xml:space="preserve">12 </w:t>
      </w:r>
      <w:r>
        <w:t xml:space="preserve">2 </w:t>
      </w:r>
      <w:r>
        <w:t xml:space="preserve">Retourné </w:t>
      </w:r>
      <w:r>
        <w:t xml:space="preserve">CD6107ZS06 </w:t>
      </w:r>
      <w:r>
        <w:t xml:space="preserve">CD6107ZS06as07 </w:t>
      </w:r>
      <w:r>
        <w:t xml:space="preserve">Kithevya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682075 </w:t>
      </w:r>
      <w:r>
        <w:t xml:space="preserve">Organisation Internationale pour les Migrations </w:t>
      </w:r>
      <w:r>
        <w:t xml:space="preserve">OIM </w:t>
      </w:r>
      <w:r>
        <w:t xml:space="preserve">556 </w:t>
      </w:r>
      <w:r>
        <w:t xml:space="preserve">556 </w:t>
      </w:r>
    </w:p>
    <w:p>
      <w:r>
        <w:t xml:space="preserve">679463 </w:t>
      </w:r>
      <w:r>
        <w:t xml:space="preserve">NULL </w:t>
      </w:r>
      <w:r>
        <w:t xml:space="preserve">2022-06-01 00:00:00 </w:t>
      </w:r>
      <w:r>
        <w:t xml:space="preserve">2023-10-10 00:00:00 </w:t>
      </w:r>
      <w:r>
        <w:t xml:space="preserve">2023-08-22 00:00:00 </w:t>
      </w:r>
      <w:r>
        <w:t xml:space="preserve">45 </w:t>
      </w:r>
      <w:r>
        <w:t xml:space="preserve">227 </w:t>
      </w:r>
      <w:r>
        <w:t xml:space="preserve">2 </w:t>
      </w:r>
      <w:r>
        <w:t xml:space="preserve">Retourné </w:t>
      </w:r>
      <w:r>
        <w:t xml:space="preserve">CD6107ZS06 </w:t>
      </w:r>
      <w:r>
        <w:t xml:space="preserve">CD6107ZS06as08 </w:t>
      </w:r>
      <w:r>
        <w:t xml:space="preserve">Kokola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682076 </w:t>
      </w:r>
      <w:r>
        <w:t xml:space="preserve">Organisation Internationale pour les Migrations </w:t>
      </w:r>
      <w:r>
        <w:t xml:space="preserve">OIM </w:t>
      </w:r>
      <w:r>
        <w:t xml:space="preserve">556 </w:t>
      </w:r>
      <w:r>
        <w:t xml:space="preserve">556 </w:t>
      </w:r>
    </w:p>
    <w:p>
      <w:r>
        <w:t xml:space="preserve">679464 </w:t>
      </w:r>
      <w:r>
        <w:t xml:space="preserve">NULL </w:t>
      </w:r>
      <w:r>
        <w:t xml:space="preserve">2023-03-28 00:00:00 </w:t>
      </w:r>
      <w:r>
        <w:t xml:space="preserve">2023-10-10 00:00:00 </w:t>
      </w:r>
      <w:r>
        <w:t xml:space="preserve">2023-08-22 00:00:00 </w:t>
      </w:r>
      <w:r>
        <w:t xml:space="preserve">12 </w:t>
      </w:r>
      <w:r>
        <w:t xml:space="preserve">33 </w:t>
      </w:r>
      <w:r>
        <w:t xml:space="preserve">2 </w:t>
      </w:r>
      <w:r>
        <w:t xml:space="preserve">Retourné </w:t>
      </w:r>
      <w:r>
        <w:t xml:space="preserve">CD6107ZS06 </w:t>
      </w:r>
      <w:r>
        <w:t xml:space="preserve">CD6107ZS06as08 </w:t>
      </w:r>
      <w:r>
        <w:t xml:space="preserve">Kokola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682077 </w:t>
      </w:r>
      <w:r>
        <w:t xml:space="preserve">Organisation Internationale pour les Migrations </w:t>
      </w:r>
      <w:r>
        <w:t xml:space="preserve">OIM </w:t>
      </w:r>
      <w:r>
        <w:t xml:space="preserve">556 </w:t>
      </w:r>
      <w:r>
        <w:t xml:space="preserve">556 </w:t>
      </w:r>
    </w:p>
    <w:p>
      <w:r>
        <w:t xml:space="preserve">679465 </w:t>
      </w:r>
      <w:r>
        <w:t xml:space="preserve">NULL </w:t>
      </w:r>
      <w:r>
        <w:t xml:space="preserve">2023-05-04 00:00:00 </w:t>
      </w:r>
      <w:r>
        <w:t xml:space="preserve">2023-10-10 00:00:00 </w:t>
      </w:r>
      <w:r>
        <w:t xml:space="preserve">2023-08-22 00:00:00 </w:t>
      </w:r>
      <w:r>
        <w:t xml:space="preserve">15 </w:t>
      </w:r>
      <w:r>
        <w:t xml:space="preserve">42 </w:t>
      </w:r>
      <w:r>
        <w:t xml:space="preserve">2 </w:t>
      </w:r>
      <w:r>
        <w:t xml:space="preserve">Retourné </w:t>
      </w:r>
      <w:r>
        <w:t xml:space="preserve">CD6107ZS06 </w:t>
      </w:r>
      <w:r>
        <w:t xml:space="preserve">CD6107ZS06as08 </w:t>
      </w:r>
      <w:r>
        <w:t xml:space="preserve">Kokola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682078 </w:t>
      </w:r>
      <w:r>
        <w:t xml:space="preserve">Organisation Internationale pour les Migrations </w:t>
      </w:r>
      <w:r>
        <w:t xml:space="preserve">OIM </w:t>
      </w:r>
      <w:r>
        <w:t xml:space="preserve">556 </w:t>
      </w:r>
      <w:r>
        <w:t xml:space="preserve">556 </w:t>
      </w:r>
    </w:p>
    <w:p>
      <w:r>
        <w:t xml:space="preserve">679466 </w:t>
      </w:r>
      <w:r>
        <w:t xml:space="preserve">NULL </w:t>
      </w:r>
      <w:r>
        <w:t xml:space="preserve">2023-09-30 00:00:00 </w:t>
      </w:r>
      <w:r>
        <w:t xml:space="preserve">2023-10-10 00:00:00 </w:t>
      </w:r>
      <w:r>
        <w:t xml:space="preserve">2023-08-22 00:00:00 </w:t>
      </w:r>
      <w:r>
        <w:t xml:space="preserve">10 </w:t>
      </w:r>
      <w:r>
        <w:t xml:space="preserve">28 </w:t>
      </w:r>
      <w:r>
        <w:t xml:space="preserve">2 </w:t>
      </w:r>
      <w:r>
        <w:t xml:space="preserve">Retourné </w:t>
      </w:r>
      <w:r>
        <w:t xml:space="preserve">CD6107ZS06 </w:t>
      </w:r>
      <w:r>
        <w:t xml:space="preserve">CD6107ZS06as08 </w:t>
      </w:r>
      <w:r>
        <w:t xml:space="preserve">Kokola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682079 </w:t>
      </w:r>
      <w:r>
        <w:t xml:space="preserve">Organisation Internationale pour les Migrations </w:t>
      </w:r>
      <w:r>
        <w:t xml:space="preserve">OIM </w:t>
      </w:r>
      <w:r>
        <w:t xml:space="preserve">556 </w:t>
      </w:r>
      <w:r>
        <w:t xml:space="preserve">556 </w:t>
      </w:r>
    </w:p>
    <w:p>
      <w:r>
        <w:t xml:space="preserve">679467 </w:t>
      </w:r>
      <w:r>
        <w:t xml:space="preserve">NULL </w:t>
      </w:r>
      <w:r>
        <w:t xml:space="preserve">2022-06-01 00:00:00 </w:t>
      </w:r>
      <w:r>
        <w:t xml:space="preserve">2023-10-10 00:00:00 </w:t>
      </w:r>
      <w:r>
        <w:t xml:space="preserve">2023-08-22 00:00:00 </w:t>
      </w:r>
      <w:r>
        <w:t xml:space="preserve">29 </w:t>
      </w:r>
      <w:r>
        <w:t xml:space="preserve">136 </w:t>
      </w:r>
      <w:r>
        <w:t xml:space="preserve">2 </w:t>
      </w:r>
      <w:r>
        <w:t xml:space="preserve">Retourné </w:t>
      </w:r>
      <w:r>
        <w:t xml:space="preserve">CD6107ZS06 </w:t>
      </w:r>
      <w:r>
        <w:t xml:space="preserve">CD6107ZS06as08 </w:t>
      </w:r>
      <w:r>
        <w:t xml:space="preserve">Kokola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682080 </w:t>
      </w:r>
      <w:r>
        <w:t xml:space="preserve">Organisation Internationale pour les Migrations </w:t>
      </w:r>
      <w:r>
        <w:t xml:space="preserve">OIM </w:t>
      </w:r>
      <w:r>
        <w:t xml:space="preserve">556 </w:t>
      </w:r>
      <w:r>
        <w:t xml:space="preserve">556 </w:t>
      </w:r>
    </w:p>
    <w:p>
      <w:r>
        <w:t xml:space="preserve">679468 </w:t>
      </w:r>
      <w:r>
        <w:t xml:space="preserve">NULL </w:t>
      </w:r>
      <w:r>
        <w:t xml:space="preserve">2022-09-01 00:00:00 </w:t>
      </w:r>
      <w:r>
        <w:t xml:space="preserve">2023-10-10 00:00:00 </w:t>
      </w:r>
      <w:r>
        <w:t xml:space="preserve">2023-08-22 00:00:00 </w:t>
      </w:r>
      <w:r>
        <w:t xml:space="preserve">27 </w:t>
      </w:r>
      <w:r>
        <w:t xml:space="preserve">126 </w:t>
      </w:r>
      <w:r>
        <w:t xml:space="preserve">2 </w:t>
      </w:r>
      <w:r>
        <w:t xml:space="preserve">Retourné </w:t>
      </w:r>
      <w:r>
        <w:t xml:space="preserve">CD6107ZS06 </w:t>
      </w:r>
      <w:r>
        <w:t xml:space="preserve">CD6107ZS06as08 </w:t>
      </w:r>
      <w:r>
        <w:t xml:space="preserve">Kokola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682081 </w:t>
      </w:r>
      <w:r>
        <w:t xml:space="preserve">Organisation Internationale pour les Migrations </w:t>
      </w:r>
      <w:r>
        <w:t xml:space="preserve">OIM </w:t>
      </w:r>
      <w:r>
        <w:t xml:space="preserve">556 </w:t>
      </w:r>
      <w:r>
        <w:t xml:space="preserve">556 </w:t>
      </w:r>
    </w:p>
    <w:p>
      <w:r>
        <w:t xml:space="preserve">679469 </w:t>
      </w:r>
      <w:r>
        <w:t xml:space="preserve">NULL </w:t>
      </w:r>
      <w:r>
        <w:t xml:space="preserve">2022-12-01 00:00:00 </w:t>
      </w:r>
      <w:r>
        <w:t xml:space="preserve">2023-10-10 00:00:00 </w:t>
      </w:r>
      <w:r>
        <w:t xml:space="preserve">2023-08-22 00:00:00 </w:t>
      </w:r>
      <w:r>
        <w:t xml:space="preserve">19 </w:t>
      </w:r>
      <w:r>
        <w:t xml:space="preserve">89 </w:t>
      </w:r>
      <w:r>
        <w:t xml:space="preserve">2 </w:t>
      </w:r>
      <w:r>
        <w:t xml:space="preserve">Retourné </w:t>
      </w:r>
      <w:r>
        <w:t xml:space="preserve">CD6107ZS06 </w:t>
      </w:r>
      <w:r>
        <w:t xml:space="preserve">CD6107ZS06as08 </w:t>
      </w:r>
      <w:r>
        <w:t xml:space="preserve">Kokola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682082 </w:t>
      </w:r>
      <w:r>
        <w:t xml:space="preserve">Organisation Internationale pour les Migrations </w:t>
      </w:r>
      <w:r>
        <w:t xml:space="preserve">OIM </w:t>
      </w:r>
      <w:r>
        <w:t xml:space="preserve">556 </w:t>
      </w:r>
      <w:r>
        <w:t xml:space="preserve">556 </w:t>
      </w:r>
    </w:p>
    <w:p>
      <w:r>
        <w:t xml:space="preserve">679470 </w:t>
      </w:r>
      <w:r>
        <w:t xml:space="preserve">NULL </w:t>
      </w:r>
      <w:r>
        <w:t xml:space="preserve">2023-03-28 00:00:00 </w:t>
      </w:r>
      <w:r>
        <w:t xml:space="preserve">2023-10-10 00:00:00 </w:t>
      </w:r>
      <w:r>
        <w:t xml:space="preserve">2023-08-22 00:00:00 </w:t>
      </w:r>
      <w:r>
        <w:t xml:space="preserve">27 </w:t>
      </w:r>
      <w:r>
        <w:t xml:space="preserve">127 </w:t>
      </w:r>
      <w:r>
        <w:t xml:space="preserve">2 </w:t>
      </w:r>
      <w:r>
        <w:t xml:space="preserve">Retourné </w:t>
      </w:r>
      <w:r>
        <w:t xml:space="preserve">CD6107ZS06 </w:t>
      </w:r>
      <w:r>
        <w:t xml:space="preserve">CD6107ZS06as08 </w:t>
      </w:r>
      <w:r>
        <w:t xml:space="preserve">Kokola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682083 </w:t>
      </w:r>
      <w:r>
        <w:t xml:space="preserve">Organisation Internationale pour les Migrations </w:t>
      </w:r>
      <w:r>
        <w:t xml:space="preserve">OIM </w:t>
      </w:r>
      <w:r>
        <w:t xml:space="preserve">556 </w:t>
      </w:r>
      <w:r>
        <w:t xml:space="preserve">556 </w:t>
      </w:r>
    </w:p>
    <w:p>
      <w:r>
        <w:t xml:space="preserve">679471 </w:t>
      </w:r>
      <w:r>
        <w:t xml:space="preserve">NULL </w:t>
      </w:r>
      <w:r>
        <w:t xml:space="preserve">2023-05-04 00:00:00 </w:t>
      </w:r>
      <w:r>
        <w:t xml:space="preserve">2023-10-10 00:00:00 </w:t>
      </w:r>
      <w:r>
        <w:t xml:space="preserve">2023-08-22 00:00:00 </w:t>
      </w:r>
      <w:r>
        <w:t xml:space="preserve">11 </w:t>
      </w:r>
      <w:r>
        <w:t xml:space="preserve">52 </w:t>
      </w:r>
      <w:r>
        <w:t xml:space="preserve">2 </w:t>
      </w:r>
      <w:r>
        <w:t xml:space="preserve">Retourné </w:t>
      </w:r>
      <w:r>
        <w:t xml:space="preserve">CD6107ZS06 </w:t>
      </w:r>
      <w:r>
        <w:t xml:space="preserve">CD6107ZS06as08 </w:t>
      </w:r>
      <w:r>
        <w:t xml:space="preserve">Kokola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682084 </w:t>
      </w:r>
      <w:r>
        <w:t xml:space="preserve">Organisation Internationale pour les Migrations </w:t>
      </w:r>
      <w:r>
        <w:t xml:space="preserve">OIM </w:t>
      </w:r>
      <w:r>
        <w:t xml:space="preserve">556 </w:t>
      </w:r>
      <w:r>
        <w:t xml:space="preserve">556 </w:t>
      </w:r>
    </w:p>
    <w:p>
      <w:r>
        <w:t xml:space="preserve">679472 </w:t>
      </w:r>
      <w:r>
        <w:t xml:space="preserve">NULL </w:t>
      </w:r>
      <w:r>
        <w:t xml:space="preserve">2023-09-30 00:00:00 </w:t>
      </w:r>
      <w:r>
        <w:t xml:space="preserve">2023-10-10 00:00:00 </w:t>
      </w:r>
      <w:r>
        <w:t xml:space="preserve">2023-08-22 00:00:00 </w:t>
      </w:r>
      <w:r>
        <w:t xml:space="preserve">9 </w:t>
      </w:r>
      <w:r>
        <w:t xml:space="preserve">43 </w:t>
      </w:r>
      <w:r>
        <w:t xml:space="preserve">2 </w:t>
      </w:r>
      <w:r>
        <w:t xml:space="preserve">Retourné </w:t>
      </w:r>
      <w:r>
        <w:t xml:space="preserve">CD6107ZS06 </w:t>
      </w:r>
      <w:r>
        <w:t xml:space="preserve">CD6107ZS06as08 </w:t>
      </w:r>
      <w:r>
        <w:t xml:space="preserve">Kokola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682085 </w:t>
      </w:r>
      <w:r>
        <w:t xml:space="preserve">Organisation Internationale pour les Migrations </w:t>
      </w:r>
      <w:r>
        <w:t xml:space="preserve">OIM </w:t>
      </w:r>
      <w:r>
        <w:t xml:space="preserve">556 </w:t>
      </w:r>
      <w:r>
        <w:t xml:space="preserve">556 </w:t>
      </w:r>
    </w:p>
    <w:p>
      <w:r>
        <w:t xml:space="preserve">679473 </w:t>
      </w:r>
      <w:r>
        <w:t xml:space="preserve">NULL </w:t>
      </w:r>
      <w:r>
        <w:t xml:space="preserve">2023-03-28 00:00:00 </w:t>
      </w:r>
      <w:r>
        <w:t xml:space="preserve">2023-10-10 00:00:00 </w:t>
      </w:r>
      <w:r>
        <w:t xml:space="preserve">2023-08-17 00:00:00 </w:t>
      </w:r>
      <w:r>
        <w:t xml:space="preserve">5 </w:t>
      </w:r>
      <w:r>
        <w:t xml:space="preserve">15 </w:t>
      </w:r>
      <w:r>
        <w:t xml:space="preserve">2 </w:t>
      </w:r>
      <w:r>
        <w:t xml:space="preserve">Retourné </w:t>
      </w:r>
      <w:r>
        <w:t xml:space="preserve">CD6107ZS07 </w:t>
      </w:r>
      <w:r>
        <w:t xml:space="preserve">CD6107ZS07AS04 </w:t>
      </w:r>
      <w:r>
        <w:t xml:space="preserve">Isonga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682086 </w:t>
      </w:r>
      <w:r>
        <w:t xml:space="preserve">Organisation Internationale pour les Migrations </w:t>
      </w:r>
      <w:r>
        <w:t xml:space="preserve">OIM </w:t>
      </w:r>
      <w:r>
        <w:t xml:space="preserve">556 </w:t>
      </w:r>
      <w:r>
        <w:t xml:space="preserve">556 </w:t>
      </w:r>
    </w:p>
    <w:p>
      <w:r>
        <w:t xml:space="preserve">679474 </w:t>
      </w:r>
      <w:r>
        <w:t xml:space="preserve">NULL </w:t>
      </w:r>
      <w:r>
        <w:t xml:space="preserve">2023-05-04 00:00:00 </w:t>
      </w:r>
      <w:r>
        <w:t xml:space="preserve">2023-10-10 00:00:00 </w:t>
      </w:r>
      <w:r>
        <w:t xml:space="preserve">2023-08-20 00:00:00 </w:t>
      </w:r>
      <w:r>
        <w:t xml:space="preserve">1 </w:t>
      </w:r>
      <w:r>
        <w:t xml:space="preserve">3 </w:t>
      </w:r>
      <w:r>
        <w:t xml:space="preserve">2 </w:t>
      </w:r>
      <w:r>
        <w:t xml:space="preserve">Retourné </w:t>
      </w:r>
      <w:r>
        <w:t xml:space="preserve">CD6107ZS07 </w:t>
      </w:r>
      <w:r>
        <w:t xml:space="preserve">CD6107ZS07AS04 </w:t>
      </w:r>
      <w:r>
        <w:t xml:space="preserve">Isonga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682087 </w:t>
      </w:r>
      <w:r>
        <w:t xml:space="preserve">Organisation Internationale pour les Migrations </w:t>
      </w:r>
      <w:r>
        <w:t xml:space="preserve">OIM </w:t>
      </w:r>
      <w:r>
        <w:t xml:space="preserve">556 </w:t>
      </w:r>
      <w:r>
        <w:t xml:space="preserve">556 </w:t>
      </w:r>
    </w:p>
    <w:p>
      <w:r>
        <w:t xml:space="preserve">679475 </w:t>
      </w:r>
      <w:r>
        <w:t xml:space="preserve">NULL </w:t>
      </w:r>
      <w:r>
        <w:t xml:space="preserve">2023-09-30 00:00:00 </w:t>
      </w:r>
      <w:r>
        <w:t xml:space="preserve">2023-10-10 00:00:00 </w:t>
      </w:r>
      <w:r>
        <w:t xml:space="preserve">2023-08-20 00:00:00 </w:t>
      </w:r>
      <w:r>
        <w:t xml:space="preserve">1 </w:t>
      </w:r>
      <w:r>
        <w:t xml:space="preserve">4 </w:t>
      </w:r>
      <w:r>
        <w:t xml:space="preserve">2 </w:t>
      </w:r>
      <w:r>
        <w:t xml:space="preserve">Retourné </w:t>
      </w:r>
      <w:r>
        <w:t xml:space="preserve">CD6107ZS07 </w:t>
      </w:r>
      <w:r>
        <w:t xml:space="preserve">CD6107ZS07AS04 </w:t>
      </w:r>
      <w:r>
        <w:t xml:space="preserve">Isonga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682088 </w:t>
      </w:r>
      <w:r>
        <w:t xml:space="preserve">Organisation Internationale pour les Migrations </w:t>
      </w:r>
      <w:r>
        <w:t xml:space="preserve">OIM </w:t>
      </w:r>
      <w:r>
        <w:t xml:space="preserve">556 </w:t>
      </w:r>
      <w:r>
        <w:t xml:space="preserve">556 </w:t>
      </w:r>
    </w:p>
    <w:p>
      <w:r>
        <w:t xml:space="preserve">679476 </w:t>
      </w:r>
      <w:r>
        <w:t xml:space="preserve">NULL </w:t>
      </w:r>
      <w:r>
        <w:t xml:space="preserve">2023-05-04 00:00:00 </w:t>
      </w:r>
      <w:r>
        <w:t xml:space="preserve">2023-10-10 00:00:00 </w:t>
      </w:r>
      <w:r>
        <w:t xml:space="preserve">2023-08-17 00:00:00 </w:t>
      </w:r>
      <w:r>
        <w:t xml:space="preserve">4 </w:t>
      </w:r>
      <w:r>
        <w:t xml:space="preserve">22 </w:t>
      </w:r>
      <w:r>
        <w:t xml:space="preserve">2 </w:t>
      </w:r>
      <w:r>
        <w:t xml:space="preserve">Retourné </w:t>
      </w:r>
      <w:r>
        <w:t xml:space="preserve">CD6107ZS07 </w:t>
      </w:r>
      <w:r>
        <w:t xml:space="preserve">CD6107ZS07AS06 </w:t>
      </w:r>
      <w:r>
        <w:t xml:space="preserve">Kasitu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682089 </w:t>
      </w:r>
      <w:r>
        <w:t xml:space="preserve">Organisation Internationale pour les Migrations </w:t>
      </w:r>
      <w:r>
        <w:t xml:space="preserve">OIM </w:t>
      </w:r>
      <w:r>
        <w:t xml:space="preserve">556 </w:t>
      </w:r>
      <w:r>
        <w:t xml:space="preserve">556 </w:t>
      </w:r>
    </w:p>
    <w:p>
      <w:r>
        <w:t xml:space="preserve">679477 </w:t>
      </w:r>
      <w:r>
        <w:t xml:space="preserve">NULL </w:t>
      </w:r>
      <w:r>
        <w:t xml:space="preserve">2023-09-30 00:00:00 </w:t>
      </w:r>
      <w:r>
        <w:t xml:space="preserve">2023-10-10 00:00:00 </w:t>
      </w:r>
      <w:r>
        <w:t xml:space="preserve">2023-08-17 00:00:00 </w:t>
      </w:r>
      <w:r>
        <w:t xml:space="preserve">1 </w:t>
      </w:r>
      <w:r>
        <w:t xml:space="preserve">5 </w:t>
      </w:r>
      <w:r>
        <w:t xml:space="preserve">2 </w:t>
      </w:r>
      <w:r>
        <w:t xml:space="preserve">Retourné </w:t>
      </w:r>
      <w:r>
        <w:t xml:space="preserve">CD6107ZS07 </w:t>
      </w:r>
      <w:r>
        <w:t xml:space="preserve">CD6107ZS07AS06 </w:t>
      </w:r>
      <w:r>
        <w:t xml:space="preserve">Kasitu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682090 </w:t>
      </w:r>
      <w:r>
        <w:t xml:space="preserve">Organisation Internationale pour les Migrations </w:t>
      </w:r>
      <w:r>
        <w:t xml:space="preserve">OIM </w:t>
      </w:r>
      <w:r>
        <w:t xml:space="preserve">556 </w:t>
      </w:r>
      <w:r>
        <w:t xml:space="preserve">556 </w:t>
      </w:r>
    </w:p>
    <w:p>
      <w:r>
        <w:t xml:space="preserve">679478 </w:t>
      </w:r>
      <w:r>
        <w:t xml:space="preserve">NULL </w:t>
      </w:r>
      <w:r>
        <w:t xml:space="preserve">2022-09-01 00:00:00 </w:t>
      </w:r>
      <w:r>
        <w:t xml:space="preserve">2023-10-10 00:00:00 </w:t>
      </w:r>
      <w:r>
        <w:t xml:space="preserve">2023-08-11 00:00:00 </w:t>
      </w:r>
      <w:r>
        <w:t xml:space="preserve">2 </w:t>
      </w:r>
      <w:r>
        <w:t xml:space="preserve">7 </w:t>
      </w:r>
      <w:r>
        <w:t xml:space="preserve">2 </w:t>
      </w:r>
      <w:r>
        <w:t xml:space="preserve">Retourné </w:t>
      </w:r>
      <w:r>
        <w:t xml:space="preserve">CD6101ZS02 </w:t>
      </w:r>
      <w:r>
        <w:t xml:space="preserve">CD6101ZS02AS21 </w:t>
      </w:r>
      <w:r>
        <w:t xml:space="preserve">SOLIDARITÉ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CD61010206 </w:t>
      </w:r>
      <w:r>
        <w:t xml:space="preserve">Murara </w:t>
      </w:r>
      <w:r>
        <w:t xml:space="preserve">NULL </w:t>
      </w:r>
      <w:r>
        <w:t xml:space="preserve">NULL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682091 </w:t>
      </w:r>
      <w:r>
        <w:t xml:space="preserve">Organisation Internationale pour les Migrations </w:t>
      </w:r>
      <w:r>
        <w:t xml:space="preserve">OIM </w:t>
      </w:r>
      <w:r>
        <w:t xml:space="preserve">556 </w:t>
      </w:r>
      <w:r>
        <w:t xml:space="preserve">556 </w:t>
      </w:r>
    </w:p>
    <w:p>
      <w:r>
        <w:t xml:space="preserve">679479 </w:t>
      </w:r>
      <w:r>
        <w:t xml:space="preserve">NULL </w:t>
      </w:r>
      <w:r>
        <w:t xml:space="preserve">2023-03-28 00:00:00 </w:t>
      </w:r>
      <w:r>
        <w:t xml:space="preserve">2023-10-10 00:00:00 </w:t>
      </w:r>
      <w:r>
        <w:t xml:space="preserve">2023-08-28 00:00:00 </w:t>
      </w:r>
      <w:r>
        <w:t xml:space="preserve">12 </w:t>
      </w:r>
      <w:r>
        <w:t xml:space="preserve">87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682092 </w:t>
      </w:r>
      <w:r>
        <w:t xml:space="preserve">Organisation Internationale pour les Migrations </w:t>
      </w:r>
      <w:r>
        <w:t xml:space="preserve">OIM </w:t>
      </w:r>
      <w:r>
        <w:t xml:space="preserve">556 </w:t>
      </w:r>
      <w:r>
        <w:t xml:space="preserve">556 </w:t>
      </w:r>
    </w:p>
    <w:p>
      <w:r>
        <w:t xml:space="preserve">679480 </w:t>
      </w:r>
      <w:r>
        <w:t xml:space="preserve">NULL </w:t>
      </w:r>
      <w:r>
        <w:t xml:space="preserve">2023-05-04 00:00:00 </w:t>
      </w:r>
      <w:r>
        <w:t xml:space="preserve">2023-10-10 00:00:00 </w:t>
      </w:r>
      <w:r>
        <w:t xml:space="preserve">2023-08-28 00:00:00 </w:t>
      </w:r>
      <w:r>
        <w:t xml:space="preserve">1 </w:t>
      </w:r>
      <w:r>
        <w:t xml:space="preserve">7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682093 </w:t>
      </w:r>
      <w:r>
        <w:t xml:space="preserve">Organisation Internationale pour les Migrations </w:t>
      </w:r>
      <w:r>
        <w:t xml:space="preserve">OIM </w:t>
      </w:r>
      <w:r>
        <w:t xml:space="preserve">556 </w:t>
      </w:r>
      <w:r>
        <w:t xml:space="preserve">556 </w:t>
      </w:r>
    </w:p>
    <w:p>
      <w:r>
        <w:t xml:space="preserve">679481 </w:t>
      </w:r>
      <w:r>
        <w:t xml:space="preserve">NULL </w:t>
      </w:r>
      <w:r>
        <w:t xml:space="preserve">2023-05-04 00:00:00 </w:t>
      </w:r>
      <w:r>
        <w:t xml:space="preserve">2023-10-10 00:00:00 </w:t>
      </w:r>
      <w:r>
        <w:t xml:space="preserve">2023-08-09 00:00:00 </w:t>
      </w:r>
      <w:r>
        <w:t xml:space="preserve">11 </w:t>
      </w:r>
      <w:r>
        <w:t xml:space="preserve">79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682094 </w:t>
      </w:r>
      <w:r>
        <w:t xml:space="preserve">Organisation Internationale pour les Migrations </w:t>
      </w:r>
      <w:r>
        <w:t xml:space="preserve">OIM </w:t>
      </w:r>
      <w:r>
        <w:t xml:space="preserve">556 </w:t>
      </w:r>
      <w:r>
        <w:t xml:space="preserve">556 </w:t>
      </w:r>
    </w:p>
    <w:p>
      <w:r>
        <w:t xml:space="preserve">679482 </w:t>
      </w:r>
      <w:r>
        <w:t xml:space="preserve">NULL </w:t>
      </w:r>
      <w:r>
        <w:t xml:space="preserve">2023-09-30 00:00:00 </w:t>
      </w:r>
      <w:r>
        <w:t xml:space="preserve">2023-10-10 00:00:00 </w:t>
      </w:r>
      <w:r>
        <w:t xml:space="preserve">2023-08-09 00:00:00 </w:t>
      </w:r>
      <w:r>
        <w:t xml:space="preserve">24 </w:t>
      </w:r>
      <w:r>
        <w:t xml:space="preserve">172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682095 </w:t>
      </w:r>
      <w:r>
        <w:t xml:space="preserve">Organisation Internationale pour les Migrations </w:t>
      </w:r>
      <w:r>
        <w:t xml:space="preserve">OIM </w:t>
      </w:r>
      <w:r>
        <w:t xml:space="preserve">556 </w:t>
      </w:r>
      <w:r>
        <w:t xml:space="preserve">556 </w:t>
      </w:r>
    </w:p>
    <w:p>
      <w:r>
        <w:t xml:space="preserve">679483 </w:t>
      </w:r>
      <w:r>
        <w:t xml:space="preserve">NULL </w:t>
      </w:r>
      <w:r>
        <w:t xml:space="preserve">2023-09-30 00:00:00 </w:t>
      </w:r>
      <w:r>
        <w:t xml:space="preserve">2023-10-10 00:00:00 </w:t>
      </w:r>
      <w:r>
        <w:t xml:space="preserve">2023-08-09 00:00:00 </w:t>
      </w:r>
      <w:r>
        <w:t xml:space="preserve">47 </w:t>
      </w:r>
      <w:r>
        <w:t xml:space="preserve">335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682096 </w:t>
      </w:r>
      <w:r>
        <w:t xml:space="preserve">Organisation Internationale pour les Migrations </w:t>
      </w:r>
      <w:r>
        <w:t xml:space="preserve">OIM </w:t>
      </w:r>
      <w:r>
        <w:t xml:space="preserve">556 </w:t>
      </w:r>
      <w:r>
        <w:t xml:space="preserve">556 </w:t>
      </w:r>
    </w:p>
    <w:p>
      <w:r>
        <w:t xml:space="preserve">679484 </w:t>
      </w:r>
      <w:r>
        <w:t xml:space="preserve">NULL </w:t>
      </w:r>
      <w:r>
        <w:t xml:space="preserve">2023-05-04 00:00:00 </w:t>
      </w:r>
      <w:r>
        <w:t xml:space="preserve">2023-10-10 00:00:00 </w:t>
      </w:r>
      <w:r>
        <w:t xml:space="preserve">2023-08-09 00:00:00 </w:t>
      </w:r>
      <w:r>
        <w:t xml:space="preserve">15 </w:t>
      </w:r>
      <w:r>
        <w:t xml:space="preserve">33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682097 </w:t>
      </w:r>
      <w:r>
        <w:t xml:space="preserve">Organisation Internationale pour les Migrations </w:t>
      </w:r>
      <w:r>
        <w:t xml:space="preserve">OIM </w:t>
      </w:r>
      <w:r>
        <w:t xml:space="preserve">556 </w:t>
      </w:r>
      <w:r>
        <w:t xml:space="preserve">556 </w:t>
      </w:r>
    </w:p>
    <w:p>
      <w:r>
        <w:t xml:space="preserve">679485 </w:t>
      </w:r>
      <w:r>
        <w:t xml:space="preserve">NULL </w:t>
      </w:r>
      <w:r>
        <w:t xml:space="preserve">2023-09-30 00:00:00 </w:t>
      </w:r>
      <w:r>
        <w:t xml:space="preserve">2023-10-10 00:00:00 </w:t>
      </w:r>
      <w:r>
        <w:t xml:space="preserve">2023-08-09 00:00:00 </w:t>
      </w:r>
      <w:r>
        <w:t xml:space="preserve">25 </w:t>
      </w:r>
      <w:r>
        <w:t xml:space="preserve">198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682098 </w:t>
      </w:r>
      <w:r>
        <w:t xml:space="preserve">Organisation Internationale pour les Migrations </w:t>
      </w:r>
      <w:r>
        <w:t xml:space="preserve">OIM </w:t>
      </w:r>
      <w:r>
        <w:t xml:space="preserve">556 </w:t>
      </w:r>
      <w:r>
        <w:t xml:space="preserve">556 </w:t>
      </w:r>
    </w:p>
    <w:p>
      <w:r>
        <w:t xml:space="preserve">679486 </w:t>
      </w:r>
      <w:r>
        <w:t xml:space="preserve">NULL </w:t>
      </w:r>
      <w:r>
        <w:t xml:space="preserve">2023-03-28 00:00:00 </w:t>
      </w:r>
      <w:r>
        <w:t xml:space="preserve">2023-10-10 00:00:00 </w:t>
      </w:r>
      <w:r>
        <w:t xml:space="preserve">2023-08-09 00:00:00 </w:t>
      </w:r>
      <w:r>
        <w:t xml:space="preserve">116 </w:t>
      </w:r>
      <w:r>
        <w:t xml:space="preserve">696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682099 </w:t>
      </w:r>
      <w:r>
        <w:t xml:space="preserve">Organisation Internationale pour les Migrations </w:t>
      </w:r>
      <w:r>
        <w:t xml:space="preserve">OIM </w:t>
      </w:r>
      <w:r>
        <w:t xml:space="preserve">556 </w:t>
      </w:r>
      <w:r>
        <w:t xml:space="preserve">556 </w:t>
      </w:r>
    </w:p>
    <w:p>
      <w:r>
        <w:t xml:space="preserve">679487 </w:t>
      </w:r>
      <w:r>
        <w:t xml:space="preserve">NULL </w:t>
      </w:r>
      <w:r>
        <w:t xml:space="preserve">2023-05-04 00:00:00 </w:t>
      </w:r>
      <w:r>
        <w:t xml:space="preserve">2023-10-10 00:00:00 </w:t>
      </w:r>
      <w:r>
        <w:t xml:space="preserve">2023-08-09 00:00:00 </w:t>
      </w:r>
      <w:r>
        <w:t xml:space="preserve">92 </w:t>
      </w:r>
      <w:r>
        <w:t xml:space="preserve">552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682100 </w:t>
      </w:r>
      <w:r>
        <w:t xml:space="preserve">Organisation Internationale pour les Migrations </w:t>
      </w:r>
      <w:r>
        <w:t xml:space="preserve">OIM </w:t>
      </w:r>
      <w:r>
        <w:t xml:space="preserve">556 </w:t>
      </w:r>
      <w:r>
        <w:t xml:space="preserve">556 </w:t>
      </w:r>
    </w:p>
    <w:p>
      <w:r>
        <w:t xml:space="preserve">679488 </w:t>
      </w:r>
      <w:r>
        <w:t xml:space="preserve">NULL </w:t>
      </w:r>
      <w:r>
        <w:t xml:space="preserve">2022-09-01 00:00:00 </w:t>
      </w:r>
      <w:r>
        <w:t xml:space="preserve">2023-10-10 00:00:00 </w:t>
      </w:r>
      <w:r>
        <w:t xml:space="preserve">2023-08-09 00:00:00 </w:t>
      </w:r>
      <w:r>
        <w:t xml:space="preserve">15 </w:t>
      </w:r>
      <w:r>
        <w:t xml:space="preserve">65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682101 </w:t>
      </w:r>
      <w:r>
        <w:t xml:space="preserve">Organisation Internationale pour les Migrations </w:t>
      </w:r>
      <w:r>
        <w:t xml:space="preserve">OIM </w:t>
      </w:r>
      <w:r>
        <w:t xml:space="preserve">556 </w:t>
      </w:r>
      <w:r>
        <w:t xml:space="preserve">556 </w:t>
      </w:r>
    </w:p>
    <w:p>
      <w:r>
        <w:t xml:space="preserve">679489 </w:t>
      </w:r>
      <w:r>
        <w:t xml:space="preserve">NULL </w:t>
      </w:r>
      <w:r>
        <w:t xml:space="preserve">2022-12-01 00:00:00 </w:t>
      </w:r>
      <w:r>
        <w:t xml:space="preserve">2023-10-10 00:00:00 </w:t>
      </w:r>
      <w:r>
        <w:t xml:space="preserve">2023-08-09 00:00:00 </w:t>
      </w:r>
      <w:r>
        <w:t xml:space="preserve">11 </w:t>
      </w:r>
      <w:r>
        <w:t xml:space="preserve">47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682102 </w:t>
      </w:r>
      <w:r>
        <w:t xml:space="preserve">Organisation Internationale pour les Migrations </w:t>
      </w:r>
      <w:r>
        <w:t xml:space="preserve">OIM </w:t>
      </w:r>
      <w:r>
        <w:t xml:space="preserve">556 </w:t>
      </w:r>
      <w:r>
        <w:t xml:space="preserve">556 </w:t>
      </w:r>
    </w:p>
    <w:p>
      <w:r>
        <w:t xml:space="preserve">679490 </w:t>
      </w:r>
      <w:r>
        <w:t xml:space="preserve">NULL </w:t>
      </w:r>
      <w:r>
        <w:t xml:space="preserve">2023-03-28 00:00:00 </w:t>
      </w:r>
      <w:r>
        <w:t xml:space="preserve">2023-10-10 00:00:00 </w:t>
      </w:r>
      <w:r>
        <w:t xml:space="preserve">2023-08-09 00:00:00 </w:t>
      </w:r>
      <w:r>
        <w:t xml:space="preserve">21 </w:t>
      </w:r>
      <w:r>
        <w:t xml:space="preserve">90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682103 </w:t>
      </w:r>
      <w:r>
        <w:t xml:space="preserve">Organisation Internationale pour les Migrations </w:t>
      </w:r>
      <w:r>
        <w:t xml:space="preserve">OIM </w:t>
      </w:r>
      <w:r>
        <w:t xml:space="preserve">556 </w:t>
      </w:r>
      <w:r>
        <w:t xml:space="preserve">556 </w:t>
      </w:r>
    </w:p>
    <w:p>
      <w:r>
        <w:t xml:space="preserve">679491 </w:t>
      </w:r>
      <w:r>
        <w:t xml:space="preserve">NULL </w:t>
      </w:r>
      <w:r>
        <w:t xml:space="preserve">2023-09-30 00:00:00 </w:t>
      </w:r>
      <w:r>
        <w:t xml:space="preserve">2023-10-10 00:00:00 </w:t>
      </w:r>
      <w:r>
        <w:t xml:space="preserve">2023-08-09 00:00:00 </w:t>
      </w:r>
      <w:r>
        <w:t xml:space="preserve">5 </w:t>
      </w:r>
      <w:r>
        <w:t xml:space="preserve">22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682104 </w:t>
      </w:r>
      <w:r>
        <w:t xml:space="preserve">Organisation Internationale pour les Migrations </w:t>
      </w:r>
      <w:r>
        <w:t xml:space="preserve">OIM </w:t>
      </w:r>
      <w:r>
        <w:t xml:space="preserve">556 </w:t>
      </w:r>
      <w:r>
        <w:t xml:space="preserve">556 </w:t>
      </w:r>
    </w:p>
    <w:p>
      <w:r>
        <w:t xml:space="preserve">679492 </w:t>
      </w:r>
      <w:r>
        <w:t xml:space="preserve">NULL </w:t>
      </w:r>
      <w:r>
        <w:t xml:space="preserve">2023-05-04 00:00:00 </w:t>
      </w:r>
      <w:r>
        <w:t xml:space="preserve">2023-10-10 00:00:00 </w:t>
      </w:r>
      <w:r>
        <w:t xml:space="preserve">2023-08-09 00:00:00 </w:t>
      </w:r>
      <w:r>
        <w:t xml:space="preserve">20 </w:t>
      </w:r>
      <w:r>
        <w:t xml:space="preserve">61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682105 </w:t>
      </w:r>
      <w:r>
        <w:t xml:space="preserve">Organisation Internationale pour les Migrations </w:t>
      </w:r>
      <w:r>
        <w:t xml:space="preserve">OIM </w:t>
      </w:r>
      <w:r>
        <w:t xml:space="preserve">556 </w:t>
      </w:r>
      <w:r>
        <w:t xml:space="preserve">556 </w:t>
      </w:r>
    </w:p>
    <w:p>
      <w:r>
        <w:t xml:space="preserve">679493 </w:t>
      </w:r>
      <w:r>
        <w:t xml:space="preserve">NULL </w:t>
      </w:r>
      <w:r>
        <w:t xml:space="preserve">2023-09-30 00:00:00 </w:t>
      </w:r>
      <w:r>
        <w:t xml:space="preserve">2023-10-10 00:00:00 </w:t>
      </w:r>
      <w:r>
        <w:t xml:space="preserve">2023-08-09 00:00:00 </w:t>
      </w:r>
      <w:r>
        <w:t xml:space="preserve">3 </w:t>
      </w:r>
      <w:r>
        <w:t xml:space="preserve">9 </w:t>
      </w:r>
      <w:r>
        <w:t xml:space="preserve">2 </w:t>
      </w:r>
      <w:r>
        <w:t xml:space="preserve">Retourné </w:t>
      </w:r>
      <w:r>
        <w:t xml:space="preserve">CD6103ZS01 </w:t>
      </w:r>
      <w:r>
        <w:t xml:space="preserve">CD6103ZS01AS08 </w:t>
      </w:r>
      <w:r>
        <w:t xml:space="preserve">Kibabi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682106 </w:t>
      </w:r>
      <w:r>
        <w:t xml:space="preserve">Organisation Internationale pour les Migrations </w:t>
      </w:r>
      <w:r>
        <w:t xml:space="preserve">OIM </w:t>
      </w:r>
      <w:r>
        <w:t xml:space="preserve">556 </w:t>
      </w:r>
      <w:r>
        <w:t xml:space="preserve">556 </w:t>
      </w:r>
    </w:p>
    <w:p>
      <w:r>
        <w:t xml:space="preserve">679494 </w:t>
      </w:r>
      <w:r>
        <w:t xml:space="preserve">NULL </w:t>
      </w:r>
      <w:r>
        <w:t xml:space="preserve">2023-09-30 00:00:00 </w:t>
      </w:r>
      <w:r>
        <w:t xml:space="preserve">2023-10-10 00:00:00 </w:t>
      </w:r>
      <w:r>
        <w:t xml:space="preserve">2023-08-18 00:00:00 </w:t>
      </w:r>
      <w:r>
        <w:t xml:space="preserve">8 </w:t>
      </w:r>
      <w:r>
        <w:t xml:space="preserve">56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682107 </w:t>
      </w:r>
      <w:r>
        <w:t xml:space="preserve">Organisation Internationale pour les Migrations </w:t>
      </w:r>
      <w:r>
        <w:t xml:space="preserve">OIM </w:t>
      </w:r>
      <w:r>
        <w:t xml:space="preserve">556 </w:t>
      </w:r>
      <w:r>
        <w:t xml:space="preserve">556 </w:t>
      </w:r>
    </w:p>
    <w:p>
      <w:r>
        <w:t xml:space="preserve">679495 </w:t>
      </w:r>
      <w:r>
        <w:t xml:space="preserve">NULL </w:t>
      </w:r>
      <w:r>
        <w:t xml:space="preserve">2022-06-01 00:00:00 </w:t>
      </w:r>
      <w:r>
        <w:t xml:space="preserve">2023-10-10 00:00:00 </w:t>
      </w:r>
      <w:r>
        <w:t xml:space="preserve">2023-08-09 00:00:00 </w:t>
      </w:r>
      <w:r>
        <w:t xml:space="preserve">118 </w:t>
      </w:r>
      <w:r>
        <w:t xml:space="preserve">690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CD61070702 </w:t>
      </w:r>
      <w:r>
        <w:t xml:space="preserve">Lume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682108 </w:t>
      </w:r>
      <w:r>
        <w:t xml:space="preserve">Organisation Internationale pour les Migrations </w:t>
      </w:r>
      <w:r>
        <w:t xml:space="preserve">OIM </w:t>
      </w:r>
      <w:r>
        <w:t xml:space="preserve">556 </w:t>
      </w:r>
      <w:r>
        <w:t xml:space="preserve">556 </w:t>
      </w:r>
    </w:p>
    <w:p>
      <w:r>
        <w:t xml:space="preserve">679496 </w:t>
      </w:r>
      <w:r>
        <w:t xml:space="preserve">NULL </w:t>
      </w:r>
      <w:r>
        <w:t xml:space="preserve">2022-09-01 00:00:00 </w:t>
      </w:r>
      <w:r>
        <w:t xml:space="preserve">2023-10-10 00:00:00 </w:t>
      </w:r>
      <w:r>
        <w:t xml:space="preserve">2023-08-09 00:00:00 </w:t>
      </w:r>
      <w:r>
        <w:t xml:space="preserve">11 </w:t>
      </w:r>
      <w:r>
        <w:t xml:space="preserve">64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CD61070702 </w:t>
      </w:r>
      <w:r>
        <w:t xml:space="preserve">Lume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682109 </w:t>
      </w:r>
      <w:r>
        <w:t xml:space="preserve">Organisation Internationale pour les Migrations </w:t>
      </w:r>
      <w:r>
        <w:t xml:space="preserve">OIM </w:t>
      </w:r>
      <w:r>
        <w:t xml:space="preserve">556 </w:t>
      </w:r>
      <w:r>
        <w:t xml:space="preserve">556 </w:t>
      </w:r>
    </w:p>
    <w:p>
      <w:r>
        <w:t xml:space="preserve">679497 </w:t>
      </w:r>
      <w:r>
        <w:t xml:space="preserve">NULL </w:t>
      </w:r>
      <w:r>
        <w:t xml:space="preserve">2023-05-04 00:00:00 </w:t>
      </w:r>
      <w:r>
        <w:t xml:space="preserve">2023-10-10 00:00:00 </w:t>
      </w:r>
      <w:r>
        <w:t xml:space="preserve">2023-08-09 00:00:00 </w:t>
      </w:r>
      <w:r>
        <w:t xml:space="preserve">62 </w:t>
      </w:r>
      <w:r>
        <w:t xml:space="preserve">302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682110 </w:t>
      </w:r>
      <w:r>
        <w:t xml:space="preserve">Organisation Internationale pour les Migrations </w:t>
      </w:r>
      <w:r>
        <w:t xml:space="preserve">OIM </w:t>
      </w:r>
      <w:r>
        <w:t xml:space="preserve">556 </w:t>
      </w:r>
      <w:r>
        <w:t xml:space="preserve">556 </w:t>
      </w:r>
    </w:p>
    <w:p>
      <w:r>
        <w:t xml:space="preserve">679498 </w:t>
      </w:r>
      <w:r>
        <w:t xml:space="preserve">NULL </w:t>
      </w:r>
      <w:r>
        <w:t xml:space="preserve">2022-06-01 00:00:00 </w:t>
      </w:r>
      <w:r>
        <w:t xml:space="preserve">2023-10-10 00:00:00 </w:t>
      </w:r>
      <w:r>
        <w:t xml:space="preserve">2023-08-10 00:00:00 </w:t>
      </w:r>
      <w:r>
        <w:t xml:space="preserve">27 </w:t>
      </w:r>
      <w:r>
        <w:t xml:space="preserve">162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682111 </w:t>
      </w:r>
      <w:r>
        <w:t xml:space="preserve">Organisation Internationale pour les Migrations </w:t>
      </w:r>
      <w:r>
        <w:t xml:space="preserve">OIM </w:t>
      </w:r>
      <w:r>
        <w:t xml:space="preserve">556 </w:t>
      </w:r>
      <w:r>
        <w:t xml:space="preserve">556 </w:t>
      </w:r>
    </w:p>
    <w:p>
      <w:r>
        <w:t xml:space="preserve">679499 </w:t>
      </w:r>
      <w:r>
        <w:t xml:space="preserve">NULL </w:t>
      </w:r>
      <w:r>
        <w:t xml:space="preserve">2023-03-28 00:00:00 </w:t>
      </w:r>
      <w:r>
        <w:t xml:space="preserve">2023-10-10 00:00:00 </w:t>
      </w:r>
      <w:r>
        <w:t xml:space="preserve">2023-08-10 00:00:00 </w:t>
      </w:r>
      <w:r>
        <w:t xml:space="preserve">12 </w:t>
      </w:r>
      <w:r>
        <w:t xml:space="preserve">72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682112 </w:t>
      </w:r>
      <w:r>
        <w:t xml:space="preserve">Organisation Internationale pour les Migrations </w:t>
      </w:r>
      <w:r>
        <w:t xml:space="preserve">OIM </w:t>
      </w:r>
      <w:r>
        <w:t xml:space="preserve">556 </w:t>
      </w:r>
      <w:r>
        <w:t xml:space="preserve">556 </w:t>
      </w:r>
    </w:p>
    <w:p>
      <w:r>
        <w:t xml:space="preserve">679500 </w:t>
      </w:r>
      <w:r>
        <w:t xml:space="preserve">NULL </w:t>
      </w:r>
      <w:r>
        <w:t xml:space="preserve">2023-05-04 00:00:00 </w:t>
      </w:r>
      <w:r>
        <w:t xml:space="preserve">2023-10-10 00:00:00 </w:t>
      </w:r>
      <w:r>
        <w:t xml:space="preserve">2023-08-10 00:00:00 </w:t>
      </w:r>
      <w:r>
        <w:t xml:space="preserve">15 </w:t>
      </w:r>
      <w:r>
        <w:t xml:space="preserve">90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682113 </w:t>
      </w:r>
      <w:r>
        <w:t xml:space="preserve">Organisation Internationale pour les Migrations </w:t>
      </w:r>
      <w:r>
        <w:t xml:space="preserve">OIM </w:t>
      </w:r>
      <w:r>
        <w:t xml:space="preserve">556 </w:t>
      </w:r>
      <w:r>
        <w:t xml:space="preserve">556 </w:t>
      </w:r>
    </w:p>
    <w:p>
      <w:r>
        <w:t xml:space="preserve">679501 </w:t>
      </w:r>
      <w:r>
        <w:t xml:space="preserve">NULL </w:t>
      </w:r>
      <w:r>
        <w:t xml:space="preserve">2022-09-01 00:00:00 </w:t>
      </w:r>
      <w:r>
        <w:t xml:space="preserve">2023-10-10 00:00:00 </w:t>
      </w:r>
      <w:r>
        <w:t xml:space="preserve">2023-08-11 00:00:00 </w:t>
      </w:r>
      <w:r>
        <w:t xml:space="preserve">50 </w:t>
      </w:r>
      <w:r>
        <w:t xml:space="preserve">200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682114 </w:t>
      </w:r>
      <w:r>
        <w:t xml:space="preserve">Organisation Internationale pour les Migrations </w:t>
      </w:r>
      <w:r>
        <w:t xml:space="preserve">OIM </w:t>
      </w:r>
      <w:r>
        <w:t xml:space="preserve">556 </w:t>
      </w:r>
      <w:r>
        <w:t xml:space="preserve">556 </w:t>
      </w:r>
    </w:p>
    <w:p>
      <w:r>
        <w:t xml:space="preserve">679502 </w:t>
      </w:r>
      <w:r>
        <w:t xml:space="preserve">NULL </w:t>
      </w:r>
      <w:r>
        <w:t xml:space="preserve">2022-12-01 00:00:00 </w:t>
      </w:r>
      <w:r>
        <w:t xml:space="preserve">2023-10-10 00:00:00 </w:t>
      </w:r>
      <w:r>
        <w:t xml:space="preserve">2023-08-11 00:00:00 </w:t>
      </w:r>
      <w:r>
        <w:t xml:space="preserve">14 </w:t>
      </w:r>
      <w:r>
        <w:t xml:space="preserve">56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682115 </w:t>
      </w:r>
      <w:r>
        <w:t xml:space="preserve">Organisation Internationale pour les Migrations </w:t>
      </w:r>
      <w:r>
        <w:t xml:space="preserve">OIM </w:t>
      </w:r>
      <w:r>
        <w:t xml:space="preserve">556 </w:t>
      </w:r>
      <w:r>
        <w:t xml:space="preserve">556 </w:t>
      </w:r>
    </w:p>
    <w:p>
      <w:r>
        <w:t xml:space="preserve">679503 </w:t>
      </w:r>
      <w:r>
        <w:t xml:space="preserve">NULL </w:t>
      </w:r>
      <w:r>
        <w:t xml:space="preserve">2023-05-04 00:00:00 </w:t>
      </w:r>
      <w:r>
        <w:t xml:space="preserve">2023-10-10 00:00:00 </w:t>
      </w:r>
      <w:r>
        <w:t xml:space="preserve">2023-08-11 00:00:00 </w:t>
      </w:r>
      <w:r>
        <w:t xml:space="preserve">36 </w:t>
      </w:r>
      <w:r>
        <w:t xml:space="preserve">177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682116 </w:t>
      </w:r>
      <w:r>
        <w:t xml:space="preserve">Organisation Internationale pour les Migrations </w:t>
      </w:r>
      <w:r>
        <w:t xml:space="preserve">OIM </w:t>
      </w:r>
      <w:r>
        <w:t xml:space="preserve">556 </w:t>
      </w:r>
      <w:r>
        <w:t xml:space="preserve">556 </w:t>
      </w:r>
    </w:p>
    <w:p>
      <w:r>
        <w:t xml:space="preserve">679504 </w:t>
      </w:r>
      <w:r>
        <w:t xml:space="preserve">NULL </w:t>
      </w:r>
      <w:r>
        <w:t xml:space="preserve">2022-06-01 00:00:00 </w:t>
      </w:r>
      <w:r>
        <w:t xml:space="preserve">2023-10-10 00:00:00 </w:t>
      </w:r>
      <w:r>
        <w:t xml:space="preserve">2023-08-11 00:00:00 </w:t>
      </w:r>
      <w:r>
        <w:t xml:space="preserve">85 </w:t>
      </w:r>
      <w:r>
        <w:t xml:space="preserve">420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682117 </w:t>
      </w:r>
      <w:r>
        <w:t xml:space="preserve">Organisation Internationale pour les Migrations </w:t>
      </w:r>
      <w:r>
        <w:t xml:space="preserve">OIM </w:t>
      </w:r>
      <w:r>
        <w:t xml:space="preserve">556 </w:t>
      </w:r>
      <w:r>
        <w:t xml:space="preserve">556 </w:t>
      </w:r>
    </w:p>
    <w:p>
      <w:r>
        <w:t xml:space="preserve">679505 </w:t>
      </w:r>
      <w:r>
        <w:t xml:space="preserve">NULL </w:t>
      </w:r>
      <w:r>
        <w:t xml:space="preserve">2022-09-01 00:00:00 </w:t>
      </w:r>
      <w:r>
        <w:t xml:space="preserve">2023-10-10 00:00:00 </w:t>
      </w:r>
      <w:r>
        <w:t xml:space="preserve">2023-08-11 00:00:00 </w:t>
      </w:r>
      <w:r>
        <w:t xml:space="preserve">5 </w:t>
      </w:r>
      <w:r>
        <w:t xml:space="preserve">25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682118 </w:t>
      </w:r>
      <w:r>
        <w:t xml:space="preserve">Organisation Internationale pour les Migrations </w:t>
      </w:r>
      <w:r>
        <w:t xml:space="preserve">OIM </w:t>
      </w:r>
      <w:r>
        <w:t xml:space="preserve">556 </w:t>
      </w:r>
      <w:r>
        <w:t xml:space="preserve">556 </w:t>
      </w:r>
    </w:p>
    <w:p>
      <w:r>
        <w:t xml:space="preserve">679506 </w:t>
      </w:r>
      <w:r>
        <w:t xml:space="preserve">NULL </w:t>
      </w:r>
      <w:r>
        <w:t xml:space="preserve">2022-12-01 00:00:00 </w:t>
      </w:r>
      <w:r>
        <w:t xml:space="preserve">2023-10-10 00:00:00 </w:t>
      </w:r>
      <w:r>
        <w:t xml:space="preserve">2023-08-11 00:00:00 </w:t>
      </w:r>
      <w:r>
        <w:t xml:space="preserve">56 </w:t>
      </w:r>
      <w:r>
        <w:t xml:space="preserve">277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682119 </w:t>
      </w:r>
      <w:r>
        <w:t xml:space="preserve">Organisation Internationale pour les Migrations </w:t>
      </w:r>
      <w:r>
        <w:t xml:space="preserve">OIM </w:t>
      </w:r>
      <w:r>
        <w:t xml:space="preserve">556 </w:t>
      </w:r>
      <w:r>
        <w:t xml:space="preserve">556 </w:t>
      </w:r>
    </w:p>
    <w:p>
      <w:r>
        <w:t xml:space="preserve">679507 </w:t>
      </w:r>
      <w:r>
        <w:t xml:space="preserve">NULL </w:t>
      </w:r>
      <w:r>
        <w:t xml:space="preserve">2023-05-04 00:00:00 </w:t>
      </w:r>
      <w:r>
        <w:t xml:space="preserve">2023-10-10 00:00:00 </w:t>
      </w:r>
      <w:r>
        <w:t xml:space="preserve">2023-08-11 00:00:00 </w:t>
      </w:r>
      <w:r>
        <w:t xml:space="preserve">4 </w:t>
      </w:r>
      <w:r>
        <w:t xml:space="preserve">22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CD61070605 </w:t>
      </w:r>
      <w:r>
        <w:t xml:space="preserve">Kambalangu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682120 </w:t>
      </w:r>
      <w:r>
        <w:t xml:space="preserve">Organisation Internationale pour les Migrations </w:t>
      </w:r>
      <w:r>
        <w:t xml:space="preserve">OIM </w:t>
      </w:r>
      <w:r>
        <w:t xml:space="preserve">556 </w:t>
      </w:r>
      <w:r>
        <w:t xml:space="preserve">556 </w:t>
      </w:r>
    </w:p>
    <w:p>
      <w:r>
        <w:t xml:space="preserve">679508 </w:t>
      </w:r>
      <w:r>
        <w:t xml:space="preserve">NULL </w:t>
      </w:r>
      <w:r>
        <w:t xml:space="preserve">2022-09-01 00:00:00 </w:t>
      </w:r>
      <w:r>
        <w:t xml:space="preserve">2023-10-10 00:00:00 </w:t>
      </w:r>
      <w:r>
        <w:t xml:space="preserve">2023-08-10 00:00:00 </w:t>
      </w:r>
      <w:r>
        <w:t xml:space="preserve">104 </w:t>
      </w:r>
      <w:r>
        <w:t xml:space="preserve">624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682121 </w:t>
      </w:r>
      <w:r>
        <w:t xml:space="preserve">Organisation Internationale pour les Migrations </w:t>
      </w:r>
      <w:r>
        <w:t xml:space="preserve">OIM </w:t>
      </w:r>
      <w:r>
        <w:t xml:space="preserve">556 </w:t>
      </w:r>
      <w:r>
        <w:t xml:space="preserve">556 </w:t>
      </w:r>
    </w:p>
    <w:p>
      <w:r>
        <w:t xml:space="preserve">679509 </w:t>
      </w:r>
      <w:r>
        <w:t xml:space="preserve">NULL </w:t>
      </w:r>
      <w:r>
        <w:t xml:space="preserve">2023-03-28 00:00:00 </w:t>
      </w:r>
      <w:r>
        <w:t xml:space="preserve">2023-10-10 00:00:00 </w:t>
      </w:r>
      <w:r>
        <w:t xml:space="preserve">2023-08-10 00:00:00 </w:t>
      </w:r>
      <w:r>
        <w:t xml:space="preserve">23 </w:t>
      </w:r>
      <w:r>
        <w:t xml:space="preserve">138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682122 </w:t>
      </w:r>
      <w:r>
        <w:t xml:space="preserve">Organisation Internationale pour les Migrations </w:t>
      </w:r>
      <w:r>
        <w:t xml:space="preserve">OIM </w:t>
      </w:r>
      <w:r>
        <w:t xml:space="preserve">556 </w:t>
      </w:r>
      <w:r>
        <w:t xml:space="preserve">556 </w:t>
      </w:r>
    </w:p>
    <w:p>
      <w:r>
        <w:t xml:space="preserve">679510 </w:t>
      </w:r>
      <w:r>
        <w:t xml:space="preserve">NULL </w:t>
      </w:r>
      <w:r>
        <w:t xml:space="preserve">2023-05-04 00:00:00 </w:t>
      </w:r>
      <w:r>
        <w:t xml:space="preserve">2023-10-10 00:00:00 </w:t>
      </w:r>
      <w:r>
        <w:t xml:space="preserve">2023-08-10 00:00:00 </w:t>
      </w:r>
      <w:r>
        <w:t xml:space="preserve">10 </w:t>
      </w:r>
      <w:r>
        <w:t xml:space="preserve">60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682123 </w:t>
      </w:r>
      <w:r>
        <w:t xml:space="preserve">Organisation Internationale pour les Migrations </w:t>
      </w:r>
      <w:r>
        <w:t xml:space="preserve">OIM </w:t>
      </w:r>
      <w:r>
        <w:t xml:space="preserve">556 </w:t>
      </w:r>
      <w:r>
        <w:t xml:space="preserve">556 </w:t>
      </w:r>
    </w:p>
    <w:p>
      <w:r>
        <w:t xml:space="preserve">679511 </w:t>
      </w:r>
      <w:r>
        <w:t xml:space="preserve">NULL </w:t>
      </w:r>
      <w:r>
        <w:t xml:space="preserve">2023-05-04 00:00:00 </w:t>
      </w:r>
      <w:r>
        <w:t xml:space="preserve">2023-10-10 00:00:00 </w:t>
      </w:r>
      <w:r>
        <w:t xml:space="preserve">2023-08-10 00:00:00 </w:t>
      </w:r>
      <w:r>
        <w:t xml:space="preserve">2 </w:t>
      </w:r>
      <w:r>
        <w:t xml:space="preserve">10 </w:t>
      </w:r>
      <w:r>
        <w:t xml:space="preserve">2 </w:t>
      </w:r>
      <w:r>
        <w:t xml:space="preserve">Retourné </w:t>
      </w:r>
      <w:r>
        <w:t xml:space="preserve">CD6109ZS01 </w:t>
      </w:r>
      <w:r>
        <w:t xml:space="preserve">CD6109ZS01AS17 </w:t>
      </w:r>
      <w:r>
        <w:t xml:space="preserve">Paida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682124 </w:t>
      </w:r>
      <w:r>
        <w:t xml:space="preserve">Organisation Internationale pour les Migrations </w:t>
      </w:r>
      <w:r>
        <w:t xml:space="preserve">OIM </w:t>
      </w:r>
      <w:r>
        <w:t xml:space="preserve">556 </w:t>
      </w:r>
      <w:r>
        <w:t xml:space="preserve">556 </w:t>
      </w:r>
    </w:p>
    <w:p>
      <w:r>
        <w:t xml:space="preserve">679512 </w:t>
      </w:r>
      <w:r>
        <w:t xml:space="preserve">NULL </w:t>
      </w:r>
      <w:r>
        <w:t xml:space="preserve">2022-06-01 00:00:00 </w:t>
      </w:r>
      <w:r>
        <w:t xml:space="preserve">2023-10-10 00:00:00 </w:t>
      </w:r>
      <w:r>
        <w:t xml:space="preserve">2023-08-12 00:00:00 </w:t>
      </w:r>
      <w:r>
        <w:t xml:space="preserve">38 </w:t>
      </w:r>
      <w:r>
        <w:t xml:space="preserve">198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682125 </w:t>
      </w:r>
      <w:r>
        <w:t xml:space="preserve">Organisation Internationale pour les Migrations </w:t>
      </w:r>
      <w:r>
        <w:t xml:space="preserve">OIM </w:t>
      </w:r>
      <w:r>
        <w:t xml:space="preserve">556 </w:t>
      </w:r>
      <w:r>
        <w:t xml:space="preserve">556 </w:t>
      </w:r>
    </w:p>
    <w:p>
      <w:r>
        <w:t xml:space="preserve">679513 </w:t>
      </w:r>
      <w:r>
        <w:t xml:space="preserve">NULL </w:t>
      </w:r>
      <w:r>
        <w:t xml:space="preserve">2022-09-01 00:00:00 </w:t>
      </w:r>
      <w:r>
        <w:t xml:space="preserve">2023-10-10 00:00:00 </w:t>
      </w:r>
      <w:r>
        <w:t xml:space="preserve">2023-08-12 00:00:00 </w:t>
      </w:r>
      <w:r>
        <w:t xml:space="preserve">8 </w:t>
      </w:r>
      <w:r>
        <w:t xml:space="preserve">41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682126 </w:t>
      </w:r>
      <w:r>
        <w:t xml:space="preserve">Organisation Internationale pour les Migrations </w:t>
      </w:r>
      <w:r>
        <w:t xml:space="preserve">OIM </w:t>
      </w:r>
      <w:r>
        <w:t xml:space="preserve">556 </w:t>
      </w:r>
      <w:r>
        <w:t xml:space="preserve">556 </w:t>
      </w:r>
    </w:p>
    <w:p>
      <w:r>
        <w:t xml:space="preserve">679514 </w:t>
      </w:r>
      <w:r>
        <w:t xml:space="preserve">NULL </w:t>
      </w:r>
      <w:r>
        <w:t xml:space="preserve">2022-12-01 00:00:00 </w:t>
      </w:r>
      <w:r>
        <w:t xml:space="preserve">2023-10-10 00:00:00 </w:t>
      </w:r>
      <w:r>
        <w:t xml:space="preserve">2023-08-12 00:00:00 </w:t>
      </w:r>
      <w:r>
        <w:t xml:space="preserve">13 </w:t>
      </w:r>
      <w:r>
        <w:t xml:space="preserve">67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682127 </w:t>
      </w:r>
      <w:r>
        <w:t xml:space="preserve">Organisation Internationale pour les Migrations </w:t>
      </w:r>
      <w:r>
        <w:t xml:space="preserve">OIM </w:t>
      </w:r>
      <w:r>
        <w:t xml:space="preserve">556 </w:t>
      </w:r>
      <w:r>
        <w:t xml:space="preserve">556 </w:t>
      </w:r>
    </w:p>
    <w:p>
      <w:r>
        <w:t xml:space="preserve">679515 </w:t>
      </w:r>
      <w:r>
        <w:t xml:space="preserve">NULL </w:t>
      </w:r>
      <w:r>
        <w:t xml:space="preserve">2023-03-28 00:00:00 </w:t>
      </w:r>
      <w:r>
        <w:t xml:space="preserve">2023-10-10 00:00:00 </w:t>
      </w:r>
      <w:r>
        <w:t xml:space="preserve">2023-08-12 00:00:00 </w:t>
      </w:r>
      <w:r>
        <w:t xml:space="preserve">30 </w:t>
      </w:r>
      <w:r>
        <w:t xml:space="preserve">162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682128 </w:t>
      </w:r>
      <w:r>
        <w:t xml:space="preserve">Organisation Internationale pour les Migrations </w:t>
      </w:r>
      <w:r>
        <w:t xml:space="preserve">OIM </w:t>
      </w:r>
      <w:r>
        <w:t xml:space="preserve">556 </w:t>
      </w:r>
      <w:r>
        <w:t xml:space="preserve">556 </w:t>
      </w:r>
    </w:p>
    <w:p>
      <w:r>
        <w:t xml:space="preserve">679516 </w:t>
      </w:r>
      <w:r>
        <w:t xml:space="preserve">NULL </w:t>
      </w:r>
      <w:r>
        <w:t xml:space="preserve">2023-03-28 00:00:00 </w:t>
      </w:r>
      <w:r>
        <w:t xml:space="preserve">2023-10-10 00:00:00 </w:t>
      </w:r>
      <w:r>
        <w:t xml:space="preserve">2023-08-09 00:00:00 </w:t>
      </w:r>
      <w:r>
        <w:t xml:space="preserve">23 </w:t>
      </w:r>
      <w:r>
        <w:t xml:space="preserve">115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682129 </w:t>
      </w:r>
      <w:r>
        <w:t xml:space="preserve">Organisation Internationale pour les Migrations </w:t>
      </w:r>
      <w:r>
        <w:t xml:space="preserve">OIM </w:t>
      </w:r>
      <w:r>
        <w:t xml:space="preserve">556 </w:t>
      </w:r>
      <w:r>
        <w:t xml:space="preserve">556 </w:t>
      </w:r>
    </w:p>
    <w:p>
      <w:r>
        <w:t xml:space="preserve">679517 </w:t>
      </w:r>
      <w:r>
        <w:t xml:space="preserve">NULL </w:t>
      </w:r>
      <w:r>
        <w:t xml:space="preserve">2023-05-04 00:00:00 </w:t>
      </w:r>
      <w:r>
        <w:t xml:space="preserve">2023-10-10 00:00:00 </w:t>
      </w:r>
      <w:r>
        <w:t xml:space="preserve">2023-08-09 00:00:00 </w:t>
      </w:r>
      <w:r>
        <w:t xml:space="preserve">74 </w:t>
      </w:r>
      <w:r>
        <w:t xml:space="preserve">370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682130 </w:t>
      </w:r>
      <w:r>
        <w:t xml:space="preserve">Organisation Internationale pour les Migrations </w:t>
      </w:r>
      <w:r>
        <w:t xml:space="preserve">OIM </w:t>
      </w:r>
      <w:r>
        <w:t xml:space="preserve">556 </w:t>
      </w:r>
      <w:r>
        <w:t xml:space="preserve">556 </w:t>
      </w:r>
    </w:p>
    <w:p>
      <w:r>
        <w:t xml:space="preserve">679518 </w:t>
      </w:r>
      <w:r>
        <w:t xml:space="preserve">NULL </w:t>
      </w:r>
      <w:r>
        <w:t xml:space="preserve">2023-09-30 00:00:00 </w:t>
      </w:r>
      <w:r>
        <w:t xml:space="preserve">2023-10-10 00:00:00 </w:t>
      </w:r>
      <w:r>
        <w:t xml:space="preserve">2023-08-09 00:00:00 </w:t>
      </w:r>
      <w:r>
        <w:t xml:space="preserve">29 </w:t>
      </w:r>
      <w:r>
        <w:t xml:space="preserve">145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682131 </w:t>
      </w:r>
      <w:r>
        <w:t xml:space="preserve">Organisation Internationale pour les Migrations </w:t>
      </w:r>
      <w:r>
        <w:t xml:space="preserve">OIM </w:t>
      </w:r>
      <w:r>
        <w:t xml:space="preserve">556 </w:t>
      </w:r>
      <w:r>
        <w:t xml:space="preserve">556 </w:t>
      </w:r>
    </w:p>
    <w:p>
      <w:r>
        <w:t xml:space="preserve">679519 </w:t>
      </w:r>
      <w:r>
        <w:t xml:space="preserve">NULL </w:t>
      </w:r>
      <w:r>
        <w:t xml:space="preserve">2023-05-04 00:00:00 </w:t>
      </w:r>
      <w:r>
        <w:t xml:space="preserve">2023-10-10 00:00:00 </w:t>
      </w:r>
      <w:r>
        <w:t xml:space="preserve">2023-08-09 00:00:00 </w:t>
      </w:r>
      <w:r>
        <w:t xml:space="preserve">18 </w:t>
      </w:r>
      <w:r>
        <w:t xml:space="preserve">95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682132 </w:t>
      </w:r>
      <w:r>
        <w:t xml:space="preserve">Organisation Internationale pour les Migrations </w:t>
      </w:r>
      <w:r>
        <w:t xml:space="preserve">OIM </w:t>
      </w:r>
      <w:r>
        <w:t xml:space="preserve">556 </w:t>
      </w:r>
      <w:r>
        <w:t xml:space="preserve">556 </w:t>
      </w:r>
    </w:p>
    <w:p>
      <w:r>
        <w:t xml:space="preserve">679520 </w:t>
      </w:r>
      <w:r>
        <w:t xml:space="preserve">NULL </w:t>
      </w:r>
      <w:r>
        <w:t xml:space="preserve">2022-06-01 00:00:00 </w:t>
      </w:r>
      <w:r>
        <w:t xml:space="preserve">2023-10-10 00:00:00 </w:t>
      </w:r>
      <w:r>
        <w:t xml:space="preserve">2023-08-09 00:00:00 </w:t>
      </w:r>
      <w:r>
        <w:t xml:space="preserve">79 </w:t>
      </w:r>
      <w:r>
        <w:t xml:space="preserve">476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682133 </w:t>
      </w:r>
      <w:r>
        <w:t xml:space="preserve">Organisation Internationale pour les Migrations </w:t>
      </w:r>
      <w:r>
        <w:t xml:space="preserve">OIM </w:t>
      </w:r>
      <w:r>
        <w:t xml:space="preserve">556 </w:t>
      </w:r>
      <w:r>
        <w:t xml:space="preserve">556 </w:t>
      </w:r>
    </w:p>
    <w:p>
      <w:r>
        <w:t xml:space="preserve">679521 </w:t>
      </w:r>
      <w:r>
        <w:t xml:space="preserve">NULL </w:t>
      </w:r>
      <w:r>
        <w:t xml:space="preserve">2022-09-01 00:00:00 </w:t>
      </w:r>
      <w:r>
        <w:t xml:space="preserve">2023-10-10 00:00:00 </w:t>
      </w:r>
      <w:r>
        <w:t xml:space="preserve">2023-08-09 00:00:00 </w:t>
      </w:r>
      <w:r>
        <w:t xml:space="preserve">32 </w:t>
      </w:r>
      <w:r>
        <w:t xml:space="preserve">193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682134 </w:t>
      </w:r>
      <w:r>
        <w:t xml:space="preserve">Organisation Internationale pour les Migrations </w:t>
      </w:r>
      <w:r>
        <w:t xml:space="preserve">OIM </w:t>
      </w:r>
      <w:r>
        <w:t xml:space="preserve">556 </w:t>
      </w:r>
      <w:r>
        <w:t xml:space="preserve">556 </w:t>
      </w:r>
    </w:p>
    <w:p>
      <w:r>
        <w:t xml:space="preserve">679522 </w:t>
      </w:r>
      <w:r>
        <w:t xml:space="preserve">NULL </w:t>
      </w:r>
      <w:r>
        <w:t xml:space="preserve">2023-05-04 00:00:00 </w:t>
      </w:r>
      <w:r>
        <w:t xml:space="preserve">2023-10-10 00:00:00 </w:t>
      </w:r>
      <w:r>
        <w:t xml:space="preserve">2023-08-09 00:00:00 </w:t>
      </w:r>
      <w:r>
        <w:t xml:space="preserve">3 </w:t>
      </w:r>
      <w:r>
        <w:t xml:space="preserve">18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682135 </w:t>
      </w:r>
      <w:r>
        <w:t xml:space="preserve">Organisation Internationale pour les Migrations </w:t>
      </w:r>
      <w:r>
        <w:t xml:space="preserve">OIM </w:t>
      </w:r>
      <w:r>
        <w:t xml:space="preserve">556 </w:t>
      </w:r>
      <w:r>
        <w:t xml:space="preserve">556 </w:t>
      </w:r>
    </w:p>
    <w:p>
      <w:r>
        <w:t xml:space="preserve">679523 </w:t>
      </w:r>
      <w:r>
        <w:t xml:space="preserve">NULL </w:t>
      </w:r>
      <w:r>
        <w:t xml:space="preserve">2022-12-01 00:00:00 </w:t>
      </w:r>
      <w:r>
        <w:t xml:space="preserve">2023-10-10 00:00:00 </w:t>
      </w:r>
      <w:r>
        <w:t xml:space="preserve">2023-08-09 00:00:00 </w:t>
      </w:r>
      <w:r>
        <w:t xml:space="preserve">167 </w:t>
      </w:r>
      <w:r>
        <w:t xml:space="preserve">822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682136 </w:t>
      </w:r>
      <w:r>
        <w:t xml:space="preserve">Organisation Internationale pour les Migrations </w:t>
      </w:r>
      <w:r>
        <w:t xml:space="preserve">OIM </w:t>
      </w:r>
      <w:r>
        <w:t xml:space="preserve">556 </w:t>
      </w:r>
      <w:r>
        <w:t xml:space="preserve">556 </w:t>
      </w:r>
    </w:p>
    <w:p>
      <w:r>
        <w:t xml:space="preserve">679524 </w:t>
      </w:r>
      <w:r>
        <w:t xml:space="preserve">NULL </w:t>
      </w:r>
      <w:r>
        <w:t xml:space="preserve">2023-05-04 00:00:00 </w:t>
      </w:r>
      <w:r>
        <w:t xml:space="preserve">2023-10-10 00:00:00 </w:t>
      </w:r>
      <w:r>
        <w:t xml:space="preserve">2023-08-09 00:00:00 </w:t>
      </w:r>
      <w:r>
        <w:t xml:space="preserve">4 </w:t>
      </w:r>
      <w:r>
        <w:t xml:space="preserve">20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682137 </w:t>
      </w:r>
      <w:r>
        <w:t xml:space="preserve">Organisation Internationale pour les Migrations </w:t>
      </w:r>
      <w:r>
        <w:t xml:space="preserve">OIM </w:t>
      </w:r>
      <w:r>
        <w:t xml:space="preserve">556 </w:t>
      </w:r>
      <w:r>
        <w:t xml:space="preserve">556 </w:t>
      </w:r>
    </w:p>
    <w:p>
      <w:r>
        <w:t xml:space="preserve">679525 </w:t>
      </w:r>
      <w:r>
        <w:t xml:space="preserve">NULL </w:t>
      </w:r>
      <w:r>
        <w:t xml:space="preserve">2022-12-01 00:00:00 </w:t>
      </w:r>
      <w:r>
        <w:t xml:space="preserve">2023-10-10 00:00:00 </w:t>
      </w:r>
      <w:r>
        <w:t xml:space="preserve">2023-08-12 00:00:00 </w:t>
      </w:r>
      <w:r>
        <w:t xml:space="preserve">51 </w:t>
      </w:r>
      <w:r>
        <w:t xml:space="preserve">204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682138 </w:t>
      </w:r>
      <w:r>
        <w:t xml:space="preserve">Organisation Internationale pour les Migrations </w:t>
      </w:r>
      <w:r>
        <w:t xml:space="preserve">OIM </w:t>
      </w:r>
      <w:r>
        <w:t xml:space="preserve">556 </w:t>
      </w:r>
      <w:r>
        <w:t xml:space="preserve">556 </w:t>
      </w:r>
    </w:p>
    <w:p>
      <w:r>
        <w:t xml:space="preserve">679526 </w:t>
      </w:r>
      <w:r>
        <w:t xml:space="preserve">NULL </w:t>
      </w:r>
      <w:r>
        <w:t xml:space="preserve">2023-05-04 00:00:00 </w:t>
      </w:r>
      <w:r>
        <w:t xml:space="preserve">2023-10-10 00:00:00 </w:t>
      </w:r>
      <w:r>
        <w:t xml:space="preserve">2023-08-12 00:00:00 </w:t>
      </w:r>
      <w:r>
        <w:t xml:space="preserve">5 </w:t>
      </w:r>
      <w:r>
        <w:t xml:space="preserve">30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682139 </w:t>
      </w:r>
      <w:r>
        <w:t xml:space="preserve">Organisation Internationale pour les Migrations </w:t>
      </w:r>
      <w:r>
        <w:t xml:space="preserve">OIM </w:t>
      </w:r>
      <w:r>
        <w:t xml:space="preserve">556 </w:t>
      </w:r>
      <w:r>
        <w:t xml:space="preserve">556 </w:t>
      </w:r>
    </w:p>
    <w:p>
      <w:r>
        <w:t xml:space="preserve">679527 </w:t>
      </w:r>
      <w:r>
        <w:t xml:space="preserve">NULL </w:t>
      </w:r>
      <w:r>
        <w:t xml:space="preserve">2022-06-01 00:00:00 </w:t>
      </w:r>
      <w:r>
        <w:t xml:space="preserve">2023-10-10 00:00:00 </w:t>
      </w:r>
      <w:r>
        <w:t xml:space="preserve">2023-08-12 00:00:00 </w:t>
      </w:r>
      <w:r>
        <w:t xml:space="preserve">23 </w:t>
      </w:r>
      <w:r>
        <w:t xml:space="preserve">137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682140 </w:t>
      </w:r>
      <w:r>
        <w:t xml:space="preserve">Organisation Internationale pour les Migrations </w:t>
      </w:r>
      <w:r>
        <w:t xml:space="preserve">OIM </w:t>
      </w:r>
      <w:r>
        <w:t xml:space="preserve">556 </w:t>
      </w:r>
      <w:r>
        <w:t xml:space="preserve">556 </w:t>
      </w:r>
    </w:p>
    <w:p>
      <w:r>
        <w:t xml:space="preserve">679528 </w:t>
      </w:r>
      <w:r>
        <w:t xml:space="preserve">NULL </w:t>
      </w:r>
      <w:r>
        <w:t xml:space="preserve">2022-09-01 00:00:00 </w:t>
      </w:r>
      <w:r>
        <w:t xml:space="preserve">2023-10-10 00:00:00 </w:t>
      </w:r>
      <w:r>
        <w:t xml:space="preserve">2023-08-12 00:00:00 </w:t>
      </w:r>
      <w:r>
        <w:t xml:space="preserve">17 </w:t>
      </w:r>
      <w:r>
        <w:t xml:space="preserve">101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682141 </w:t>
      </w:r>
      <w:r>
        <w:t xml:space="preserve">Organisation Internationale pour les Migrations </w:t>
      </w:r>
      <w:r>
        <w:t xml:space="preserve">OIM </w:t>
      </w:r>
      <w:r>
        <w:t xml:space="preserve">556 </w:t>
      </w:r>
      <w:r>
        <w:t xml:space="preserve">556 </w:t>
      </w:r>
    </w:p>
    <w:p>
      <w:r>
        <w:t xml:space="preserve">679529 </w:t>
      </w:r>
      <w:r>
        <w:t xml:space="preserve">NULL </w:t>
      </w:r>
      <w:r>
        <w:t xml:space="preserve">2022-12-01 00:00:00 </w:t>
      </w:r>
      <w:r>
        <w:t xml:space="preserve">2023-10-10 00:00:00 </w:t>
      </w:r>
      <w:r>
        <w:t xml:space="preserve">2023-08-12 00:00:00 </w:t>
      </w:r>
      <w:r>
        <w:t xml:space="preserve">9 </w:t>
      </w:r>
      <w:r>
        <w:t xml:space="preserve">54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682142 </w:t>
      </w:r>
      <w:r>
        <w:t xml:space="preserve">Organisation Internationale pour les Migrations </w:t>
      </w:r>
      <w:r>
        <w:t xml:space="preserve">OIM </w:t>
      </w:r>
      <w:r>
        <w:t xml:space="preserve">556 </w:t>
      </w:r>
      <w:r>
        <w:t xml:space="preserve">556 </w:t>
      </w:r>
    </w:p>
    <w:p>
      <w:r>
        <w:t xml:space="preserve">679530 </w:t>
      </w:r>
      <w:r>
        <w:t xml:space="preserve">NULL </w:t>
      </w:r>
      <w:r>
        <w:t xml:space="preserve">2023-03-28 00:00:00 </w:t>
      </w:r>
      <w:r>
        <w:t xml:space="preserve">2023-10-10 00:00:00 </w:t>
      </w:r>
      <w:r>
        <w:t xml:space="preserve">2023-08-12 00:00:00 </w:t>
      </w:r>
      <w:r>
        <w:t xml:space="preserve">35 </w:t>
      </w:r>
      <w:r>
        <w:t xml:space="preserve">204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682143 </w:t>
      </w:r>
      <w:r>
        <w:t xml:space="preserve">Organisation Internationale pour les Migrations </w:t>
      </w:r>
      <w:r>
        <w:t xml:space="preserve">OIM </w:t>
      </w:r>
      <w:r>
        <w:t xml:space="preserve">556 </w:t>
      </w:r>
      <w:r>
        <w:t xml:space="preserve">556 </w:t>
      </w:r>
    </w:p>
    <w:p>
      <w:r>
        <w:t xml:space="preserve">679531 </w:t>
      </w:r>
      <w:r>
        <w:t xml:space="preserve">NULL </w:t>
      </w:r>
      <w:r>
        <w:t xml:space="preserve">2023-09-30 00:00:00 </w:t>
      </w:r>
      <w:r>
        <w:t xml:space="preserve">2023-10-10 00:00:00 </w:t>
      </w:r>
      <w:r>
        <w:t xml:space="preserve">2023-08-12 00:00:00 </w:t>
      </w:r>
      <w:r>
        <w:t xml:space="preserve">8 </w:t>
      </w:r>
      <w:r>
        <w:t xml:space="preserve">47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682144 </w:t>
      </w:r>
      <w:r>
        <w:t xml:space="preserve">Organisation Internationale pour les Migrations </w:t>
      </w:r>
      <w:r>
        <w:t xml:space="preserve">OIM </w:t>
      </w:r>
      <w:r>
        <w:t xml:space="preserve">556 </w:t>
      </w:r>
      <w:r>
        <w:t xml:space="preserve">556 </w:t>
      </w:r>
    </w:p>
    <w:p>
      <w:r>
        <w:t xml:space="preserve">679532 </w:t>
      </w:r>
      <w:r>
        <w:t xml:space="preserve">NULL </w:t>
      </w:r>
      <w:r>
        <w:t xml:space="preserve">2022-09-01 00:00:00 </w:t>
      </w:r>
      <w:r>
        <w:t xml:space="preserve">2023-10-10 00:00:00 </w:t>
      </w:r>
      <w:r>
        <w:t xml:space="preserve">2023-08-09 00:00:00 </w:t>
      </w:r>
      <w:r>
        <w:t xml:space="preserve">25 </w:t>
      </w:r>
      <w:r>
        <w:t xml:space="preserve">150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682145 </w:t>
      </w:r>
      <w:r>
        <w:t xml:space="preserve">Organisation Internationale pour les Migrations </w:t>
      </w:r>
      <w:r>
        <w:t xml:space="preserve">OIM </w:t>
      </w:r>
      <w:r>
        <w:t xml:space="preserve">556 </w:t>
      </w:r>
      <w:r>
        <w:t xml:space="preserve">556 </w:t>
      </w:r>
    </w:p>
    <w:p>
      <w:r>
        <w:t xml:space="preserve">679533 </w:t>
      </w:r>
      <w:r>
        <w:t xml:space="preserve">NULL </w:t>
      </w:r>
      <w:r>
        <w:t xml:space="preserve">2022-12-01 00:00:00 </w:t>
      </w:r>
      <w:r>
        <w:t xml:space="preserve">2023-10-10 00:00:00 </w:t>
      </w:r>
      <w:r>
        <w:t xml:space="preserve">2023-08-09 00:00:00 </w:t>
      </w:r>
      <w:r>
        <w:t xml:space="preserve">15 </w:t>
      </w:r>
      <w:r>
        <w:t xml:space="preserve">90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682146 </w:t>
      </w:r>
      <w:r>
        <w:t xml:space="preserve">Organisation Internationale pour les Migrations </w:t>
      </w:r>
      <w:r>
        <w:t xml:space="preserve">OIM </w:t>
      </w:r>
      <w:r>
        <w:t xml:space="preserve">556 </w:t>
      </w:r>
      <w:r>
        <w:t xml:space="preserve">556 </w:t>
      </w:r>
    </w:p>
    <w:p>
      <w:r>
        <w:t xml:space="preserve">679534 </w:t>
      </w:r>
      <w:r>
        <w:t xml:space="preserve">NULL </w:t>
      </w:r>
      <w:r>
        <w:t xml:space="preserve">2023-03-28 00:00:00 </w:t>
      </w:r>
      <w:r>
        <w:t xml:space="preserve">2023-10-10 00:00:00 </w:t>
      </w:r>
      <w:r>
        <w:t xml:space="preserve">2023-08-09 00:00:00 </w:t>
      </w:r>
      <w:r>
        <w:t xml:space="preserve">12 </w:t>
      </w:r>
      <w:r>
        <w:t xml:space="preserve">72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682147 </w:t>
      </w:r>
      <w:r>
        <w:t xml:space="preserve">Organisation Internationale pour les Migrations </w:t>
      </w:r>
      <w:r>
        <w:t xml:space="preserve">OIM </w:t>
      </w:r>
      <w:r>
        <w:t xml:space="preserve">556 </w:t>
      </w:r>
      <w:r>
        <w:t xml:space="preserve">556 </w:t>
      </w:r>
    </w:p>
    <w:p>
      <w:r>
        <w:t xml:space="preserve">679535 </w:t>
      </w:r>
      <w:r>
        <w:t xml:space="preserve">NULL </w:t>
      </w:r>
      <w:r>
        <w:t xml:space="preserve">2023-05-04 00:00:00 </w:t>
      </w:r>
      <w:r>
        <w:t xml:space="preserve">2023-10-10 00:00:00 </w:t>
      </w:r>
      <w:r>
        <w:t xml:space="preserve">2023-08-09 00:00:00 </w:t>
      </w:r>
      <w:r>
        <w:t xml:space="preserve">5 </w:t>
      </w:r>
      <w:r>
        <w:t xml:space="preserve">30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682148 </w:t>
      </w:r>
      <w:r>
        <w:t xml:space="preserve">Organisation Internationale pour les Migrations </w:t>
      </w:r>
      <w:r>
        <w:t xml:space="preserve">OIM </w:t>
      </w:r>
      <w:r>
        <w:t xml:space="preserve">556 </w:t>
      </w:r>
      <w:r>
        <w:t xml:space="preserve">556 </w:t>
      </w:r>
    </w:p>
    <w:p>
      <w:r>
        <w:t xml:space="preserve">679536 </w:t>
      </w:r>
      <w:r>
        <w:t xml:space="preserve">NULL </w:t>
      </w:r>
      <w:r>
        <w:t xml:space="preserve">2023-09-30 00:00:00 </w:t>
      </w:r>
      <w:r>
        <w:t xml:space="preserve">2023-10-10 00:00:00 </w:t>
      </w:r>
      <w:r>
        <w:t xml:space="preserve">2023-08-09 00:00:00 </w:t>
      </w:r>
      <w:r>
        <w:t xml:space="preserve">1 </w:t>
      </w:r>
      <w:r>
        <w:t xml:space="preserve">6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682149 </w:t>
      </w:r>
      <w:r>
        <w:t xml:space="preserve">Organisation Internationale pour les Migrations </w:t>
      </w:r>
      <w:r>
        <w:t xml:space="preserve">OIM </w:t>
      </w:r>
      <w:r>
        <w:t xml:space="preserve">556 </w:t>
      </w:r>
      <w:r>
        <w:t xml:space="preserve">556 </w:t>
      </w:r>
    </w:p>
    <w:p>
      <w:r>
        <w:t xml:space="preserve">679537 </w:t>
      </w:r>
      <w:r>
        <w:t xml:space="preserve">NULL </w:t>
      </w:r>
      <w:r>
        <w:t xml:space="preserve">2022-09-01 00:00:00 </w:t>
      </w:r>
      <w:r>
        <w:t xml:space="preserve">2023-10-10 00:00:00 </w:t>
      </w:r>
      <w:r>
        <w:t xml:space="preserve">2023-08-09 00:00:00 </w:t>
      </w:r>
      <w:r>
        <w:t xml:space="preserve">10 </w:t>
      </w:r>
      <w:r>
        <w:t xml:space="preserve">54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682150 </w:t>
      </w:r>
      <w:r>
        <w:t xml:space="preserve">Organisation Internationale pour les Migrations </w:t>
      </w:r>
      <w:r>
        <w:t xml:space="preserve">OIM </w:t>
      </w:r>
      <w:r>
        <w:t xml:space="preserve">556 </w:t>
      </w:r>
      <w:r>
        <w:t xml:space="preserve">556 </w:t>
      </w:r>
    </w:p>
    <w:p>
      <w:r>
        <w:t xml:space="preserve">679538 </w:t>
      </w:r>
      <w:r>
        <w:t xml:space="preserve">NULL </w:t>
      </w:r>
      <w:r>
        <w:t xml:space="preserve">2022-12-01 00:00:00 </w:t>
      </w:r>
      <w:r>
        <w:t xml:space="preserve">2023-10-10 00:00:00 </w:t>
      </w:r>
      <w:r>
        <w:t xml:space="preserve">2023-08-09 00:00:00 </w:t>
      </w:r>
      <w:r>
        <w:t xml:space="preserve">20 </w:t>
      </w:r>
      <w:r>
        <w:t xml:space="preserve">107 </w:t>
      </w:r>
      <w:r>
        <w:t xml:space="preserve">2 </w:t>
      </w:r>
      <w:r>
        <w:t xml:space="preserve">Retourné </w:t>
      </w:r>
      <w:r>
        <w:t xml:space="preserve">CD6109ZS01 </w:t>
      </w:r>
      <w:r>
        <w:t xml:space="preserve">CD6109ZS01AS18 </w:t>
      </w:r>
      <w:r>
        <w:t xml:space="preserve">Rwangoma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682151 </w:t>
      </w:r>
      <w:r>
        <w:t xml:space="preserve">Organisation Internationale pour les Migrations </w:t>
      </w:r>
      <w:r>
        <w:t xml:space="preserve">OIM </w:t>
      </w:r>
      <w:r>
        <w:t xml:space="preserve">556 </w:t>
      </w:r>
      <w:r>
        <w:t xml:space="preserve">556 </w:t>
      </w:r>
    </w:p>
    <w:p>
      <w:r>
        <w:t xml:space="preserve">679539 </w:t>
      </w:r>
      <w:r>
        <w:t xml:space="preserve">NULL </w:t>
      </w:r>
      <w:r>
        <w:t xml:space="preserve">2022-06-01 00:00:00 </w:t>
      </w:r>
      <w:r>
        <w:t xml:space="preserve">2023-10-10 00:00:00 </w:t>
      </w:r>
      <w:r>
        <w:t xml:space="preserve">2023-08-18 00:00:00 </w:t>
      </w:r>
      <w:r>
        <w:t xml:space="preserve">136 </w:t>
      </w:r>
      <w:r>
        <w:t xml:space="preserve">950 </w:t>
      </w:r>
      <w:r>
        <w:t xml:space="preserve">2 </w:t>
      </w:r>
      <w:r>
        <w:t xml:space="preserve">Retourné </w:t>
      </w:r>
      <w:r>
        <w:t xml:space="preserve">CD6109ZS01 </w:t>
      </w:r>
      <w:r>
        <w:t xml:space="preserve">CD6109ZS01AS19 </w:t>
      </w:r>
      <w:r>
        <w:t xml:space="preserve">Sayo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682152 </w:t>
      </w:r>
      <w:r>
        <w:t xml:space="preserve">Organisation Internationale pour les Migrations </w:t>
      </w:r>
      <w:r>
        <w:t xml:space="preserve">OIM </w:t>
      </w:r>
      <w:r>
        <w:t xml:space="preserve">556 </w:t>
      </w:r>
      <w:r>
        <w:t xml:space="preserve">556 </w:t>
      </w:r>
    </w:p>
    <w:p>
      <w:r>
        <w:t xml:space="preserve">679540 </w:t>
      </w:r>
      <w:r>
        <w:t xml:space="preserve">NULL </w:t>
      </w:r>
      <w:r>
        <w:t xml:space="preserve">2022-12-01 00:00:00 </w:t>
      </w:r>
      <w:r>
        <w:t xml:space="preserve">2023-10-10 00:00:00 </w:t>
      </w:r>
      <w:r>
        <w:t xml:space="preserve">2023-08-18 00:00:00 </w:t>
      </w:r>
      <w:r>
        <w:t xml:space="preserve">46 </w:t>
      </w:r>
      <w:r>
        <w:t xml:space="preserve">272 </w:t>
      </w:r>
      <w:r>
        <w:t xml:space="preserve">2 </w:t>
      </w:r>
      <w:r>
        <w:t xml:space="preserve">Retourné </w:t>
      </w:r>
      <w:r>
        <w:t xml:space="preserve">CD6109ZS01 </w:t>
      </w:r>
      <w:r>
        <w:t xml:space="preserve">CD6109ZS01AS19 </w:t>
      </w:r>
      <w:r>
        <w:t xml:space="preserve">Sayo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682153 </w:t>
      </w:r>
      <w:r>
        <w:t xml:space="preserve">Organisation Internationale pour les Migrations </w:t>
      </w:r>
      <w:r>
        <w:t xml:space="preserve">OIM </w:t>
      </w:r>
      <w:r>
        <w:t xml:space="preserve">556 </w:t>
      </w:r>
      <w:r>
        <w:t xml:space="preserve">556 </w:t>
      </w:r>
    </w:p>
    <w:p>
      <w:r>
        <w:t xml:space="preserve">679541 </w:t>
      </w:r>
      <w:r>
        <w:t xml:space="preserve">NULL </w:t>
      </w:r>
      <w:r>
        <w:t xml:space="preserve">2023-05-04 00:00:00 </w:t>
      </w:r>
      <w:r>
        <w:t xml:space="preserve">2023-10-10 00:00:00 </w:t>
      </w:r>
      <w:r>
        <w:t xml:space="preserve">2023-08-18 00:00:00 </w:t>
      </w:r>
      <w:r>
        <w:t xml:space="preserve">9 </w:t>
      </w:r>
      <w:r>
        <w:t xml:space="preserve">41 </w:t>
      </w:r>
      <w:r>
        <w:t xml:space="preserve">2 </w:t>
      </w:r>
      <w:r>
        <w:t xml:space="preserve">Retourné </w:t>
      </w:r>
      <w:r>
        <w:t xml:space="preserve">CD6109ZS01 </w:t>
      </w:r>
      <w:r>
        <w:t xml:space="preserve">CD6109ZS01AS19 </w:t>
      </w:r>
      <w:r>
        <w:t xml:space="preserve">Sayo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682154 </w:t>
      </w:r>
      <w:r>
        <w:t xml:space="preserve">Organisation Internationale pour les Migrations </w:t>
      </w:r>
      <w:r>
        <w:t xml:space="preserve">OIM </w:t>
      </w:r>
      <w:r>
        <w:t xml:space="preserve">556 </w:t>
      </w:r>
      <w:r>
        <w:t xml:space="preserve">556 </w:t>
      </w:r>
    </w:p>
    <w:p>
      <w:r>
        <w:t xml:space="preserve">679542 </w:t>
      </w:r>
      <w:r>
        <w:t xml:space="preserve">NULL </w:t>
      </w:r>
      <w:r>
        <w:t xml:space="preserve">2023-03-28 00:00:00 </w:t>
      </w:r>
      <w:r>
        <w:t xml:space="preserve">2023-10-10 00:00:00 </w:t>
      </w:r>
      <w:r>
        <w:t xml:space="preserve">2023-08-18 00:00:00 </w:t>
      </w:r>
      <w:r>
        <w:t xml:space="preserve">21 </w:t>
      </w:r>
      <w:r>
        <w:t xml:space="preserve">105 </w:t>
      </w:r>
      <w:r>
        <w:t xml:space="preserve">2 </w:t>
      </w:r>
      <w:r>
        <w:t xml:space="preserve">Retourné </w:t>
      </w:r>
      <w:r>
        <w:t xml:space="preserve">CD6109ZS01 </w:t>
      </w:r>
      <w:r>
        <w:t xml:space="preserve">CD6109ZS01AS19 </w:t>
      </w:r>
      <w:r>
        <w:t xml:space="preserve">Sayo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682155 </w:t>
      </w:r>
      <w:r>
        <w:t xml:space="preserve">Organisation Internationale pour les Migrations </w:t>
      </w:r>
      <w:r>
        <w:t xml:space="preserve">OIM </w:t>
      </w:r>
      <w:r>
        <w:t xml:space="preserve">556 </w:t>
      </w:r>
      <w:r>
        <w:t xml:space="preserve">556 </w:t>
      </w:r>
    </w:p>
    <w:p>
      <w:r>
        <w:t xml:space="preserve">679543 </w:t>
      </w:r>
      <w:r>
        <w:t xml:space="preserve">NULL </w:t>
      </w:r>
      <w:r>
        <w:t xml:space="preserve">2023-05-04 00:00:00 </w:t>
      </w:r>
      <w:r>
        <w:t xml:space="preserve">2023-10-10 00:00:00 </w:t>
      </w:r>
      <w:r>
        <w:t xml:space="preserve">2023-08-18 00:00:00 </w:t>
      </w:r>
      <w:r>
        <w:t xml:space="preserve">23 </w:t>
      </w:r>
      <w:r>
        <w:t xml:space="preserve">115 </w:t>
      </w:r>
      <w:r>
        <w:t xml:space="preserve">2 </w:t>
      </w:r>
      <w:r>
        <w:t xml:space="preserve">Retourné </w:t>
      </w:r>
      <w:r>
        <w:t xml:space="preserve">CD6109ZS01 </w:t>
      </w:r>
      <w:r>
        <w:t xml:space="preserve">CD6109ZS01AS19 </w:t>
      </w:r>
      <w:r>
        <w:t xml:space="preserve">Sayo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682156 </w:t>
      </w:r>
      <w:r>
        <w:t xml:space="preserve">Organisation Internationale pour les Migrations </w:t>
      </w:r>
      <w:r>
        <w:t xml:space="preserve">OIM </w:t>
      </w:r>
      <w:r>
        <w:t xml:space="preserve">556 </w:t>
      </w:r>
      <w:r>
        <w:t xml:space="preserve">556 </w:t>
      </w:r>
    </w:p>
    <w:p>
      <w:r>
        <w:t xml:space="preserve">679544 </w:t>
      </w:r>
      <w:r>
        <w:t xml:space="preserve">NULL </w:t>
      </w:r>
      <w:r>
        <w:t xml:space="preserve">2023-09-30 00:00:00 </w:t>
      </w:r>
      <w:r>
        <w:t xml:space="preserve">2023-10-10 00:00:00 </w:t>
      </w:r>
      <w:r>
        <w:t xml:space="preserve">2023-08-18 00:00:00 </w:t>
      </w:r>
      <w:r>
        <w:t xml:space="preserve">5 </w:t>
      </w:r>
      <w:r>
        <w:t xml:space="preserve">25 </w:t>
      </w:r>
      <w:r>
        <w:t xml:space="preserve">2 </w:t>
      </w:r>
      <w:r>
        <w:t xml:space="preserve">Retourné </w:t>
      </w:r>
      <w:r>
        <w:t xml:space="preserve">CD6109ZS01 </w:t>
      </w:r>
      <w:r>
        <w:t xml:space="preserve">CD6109ZS01AS19 </w:t>
      </w:r>
      <w:r>
        <w:t xml:space="preserve">Sayo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682157 </w:t>
      </w:r>
      <w:r>
        <w:t xml:space="preserve">Organisation Internationale pour les Migrations </w:t>
      </w:r>
      <w:r>
        <w:t xml:space="preserve">OIM </w:t>
      </w:r>
      <w:r>
        <w:t xml:space="preserve">556 </w:t>
      </w:r>
      <w:r>
        <w:t xml:space="preserve">556 </w:t>
      </w:r>
    </w:p>
    <w:p>
      <w:r>
        <w:t xml:space="preserve">679545 </w:t>
      </w:r>
      <w:r>
        <w:t xml:space="preserve">NULL </w:t>
      </w:r>
      <w:r>
        <w:t xml:space="preserve">2022-06-01 00:00:00 </w:t>
      </w:r>
      <w:r>
        <w:t xml:space="preserve">2023-10-10 00:00:00 </w:t>
      </w:r>
      <w:r>
        <w:t xml:space="preserve">2023-08-19 00:00:00 </w:t>
      </w:r>
      <w:r>
        <w:t xml:space="preserve">18 </w:t>
      </w:r>
      <w:r>
        <w:t xml:space="preserve">124 </w:t>
      </w:r>
      <w:r>
        <w:t xml:space="preserve">2 </w:t>
      </w:r>
      <w:r>
        <w:t xml:space="preserve">Retourné </w:t>
      </w:r>
      <w:r>
        <w:t xml:space="preserve">CD6109ZS01 </w:t>
      </w:r>
      <w:r>
        <w:t xml:space="preserve">CD6109ZS01AS20 </w:t>
      </w:r>
      <w:r>
        <w:t xml:space="preserve">Supa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682158 </w:t>
      </w:r>
      <w:r>
        <w:t xml:space="preserve">Organisation Internationale pour les Migrations </w:t>
      </w:r>
      <w:r>
        <w:t xml:space="preserve">OIM </w:t>
      </w:r>
      <w:r>
        <w:t xml:space="preserve">556 </w:t>
      </w:r>
      <w:r>
        <w:t xml:space="preserve">556 </w:t>
      </w:r>
    </w:p>
    <w:p>
      <w:r>
        <w:t xml:space="preserve">679546 </w:t>
      </w:r>
      <w:r>
        <w:t xml:space="preserve">NULL </w:t>
      </w:r>
      <w:r>
        <w:t xml:space="preserve">2022-09-01 00:00:00 </w:t>
      </w:r>
      <w:r>
        <w:t xml:space="preserve">2023-10-10 00:00:00 </w:t>
      </w:r>
      <w:r>
        <w:t xml:space="preserve">2023-08-19 00:00:00 </w:t>
      </w:r>
      <w:r>
        <w:t xml:space="preserve">2 </w:t>
      </w:r>
      <w:r>
        <w:t xml:space="preserve">14 </w:t>
      </w:r>
      <w:r>
        <w:t xml:space="preserve">2 </w:t>
      </w:r>
      <w:r>
        <w:t xml:space="preserve">Retourné </w:t>
      </w:r>
      <w:r>
        <w:t xml:space="preserve">CD6109ZS01 </w:t>
      </w:r>
      <w:r>
        <w:t xml:space="preserve">CD6109ZS01AS20 </w:t>
      </w:r>
      <w:r>
        <w:t xml:space="preserve">Supa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682159 </w:t>
      </w:r>
      <w:r>
        <w:t xml:space="preserve">Organisation Internationale pour les Migrations </w:t>
      </w:r>
      <w:r>
        <w:t xml:space="preserve">OIM </w:t>
      </w:r>
      <w:r>
        <w:t xml:space="preserve">556 </w:t>
      </w:r>
      <w:r>
        <w:t xml:space="preserve">556 </w:t>
      </w:r>
    </w:p>
    <w:p>
      <w:r>
        <w:t xml:space="preserve">679547 </w:t>
      </w:r>
      <w:r>
        <w:t xml:space="preserve">NULL </w:t>
      </w:r>
      <w:r>
        <w:t xml:space="preserve">2022-12-01 00:00:00 </w:t>
      </w:r>
      <w:r>
        <w:t xml:space="preserve">2023-10-10 00:00:00 </w:t>
      </w:r>
      <w:r>
        <w:t xml:space="preserve">2023-08-19 00:00:00 </w:t>
      </w:r>
      <w:r>
        <w:t xml:space="preserve">1 </w:t>
      </w:r>
      <w:r>
        <w:t xml:space="preserve">7 </w:t>
      </w:r>
      <w:r>
        <w:t xml:space="preserve">2 </w:t>
      </w:r>
      <w:r>
        <w:t xml:space="preserve">Retourné </w:t>
      </w:r>
      <w:r>
        <w:t xml:space="preserve">CD6109ZS01 </w:t>
      </w:r>
      <w:r>
        <w:t xml:space="preserve">CD6109ZS01AS20 </w:t>
      </w:r>
      <w:r>
        <w:t xml:space="preserve">Supa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682160 </w:t>
      </w:r>
      <w:r>
        <w:t xml:space="preserve">Organisation Internationale pour les Migrations </w:t>
      </w:r>
      <w:r>
        <w:t xml:space="preserve">OIM </w:t>
      </w:r>
      <w:r>
        <w:t xml:space="preserve">556 </w:t>
      </w:r>
      <w:r>
        <w:t xml:space="preserve">556 </w:t>
      </w:r>
    </w:p>
    <w:p>
      <w:r>
        <w:t xml:space="preserve">679548 </w:t>
      </w:r>
      <w:r>
        <w:t xml:space="preserve">NULL </w:t>
      </w:r>
      <w:r>
        <w:t xml:space="preserve">2023-03-28 00:00:00 </w:t>
      </w:r>
      <w:r>
        <w:t xml:space="preserve">2023-10-10 00:00:00 </w:t>
      </w:r>
      <w:r>
        <w:t xml:space="preserve">2023-08-19 00:00:00 </w:t>
      </w:r>
      <w:r>
        <w:t xml:space="preserve">1 </w:t>
      </w:r>
      <w:r>
        <w:t xml:space="preserve">5 </w:t>
      </w:r>
      <w:r>
        <w:t xml:space="preserve">2 </w:t>
      </w:r>
      <w:r>
        <w:t xml:space="preserve">Retourné </w:t>
      </w:r>
      <w:r>
        <w:t xml:space="preserve">CD6109ZS01 </w:t>
      </w:r>
      <w:r>
        <w:t xml:space="preserve">CD6109ZS01AS20 </w:t>
      </w:r>
      <w:r>
        <w:t xml:space="preserve">Supa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682161 </w:t>
      </w:r>
      <w:r>
        <w:t xml:space="preserve">Organisation Internationale pour les Migrations </w:t>
      </w:r>
      <w:r>
        <w:t xml:space="preserve">OIM </w:t>
      </w:r>
      <w:r>
        <w:t xml:space="preserve">556 </w:t>
      </w:r>
      <w:r>
        <w:t xml:space="preserve">556 </w:t>
      </w:r>
    </w:p>
    <w:p>
      <w:r>
        <w:t xml:space="preserve">679549 </w:t>
      </w:r>
      <w:r>
        <w:t xml:space="preserve">NULL </w:t>
      </w:r>
      <w:r>
        <w:t xml:space="preserve">2023-03-28 00:00:00 </w:t>
      </w:r>
      <w:r>
        <w:t xml:space="preserve">2023-10-10 00:00:00 </w:t>
      </w:r>
      <w:r>
        <w:t xml:space="preserve">2023-08-19 00:00:00 </w:t>
      </w:r>
      <w:r>
        <w:t xml:space="preserve">9 </w:t>
      </w:r>
      <w:r>
        <w:t xml:space="preserve">45 </w:t>
      </w:r>
      <w:r>
        <w:t xml:space="preserve">2 </w:t>
      </w:r>
      <w:r>
        <w:t xml:space="preserve">Retourné </w:t>
      </w:r>
      <w:r>
        <w:t xml:space="preserve">CD6109ZS01 </w:t>
      </w:r>
      <w:r>
        <w:t xml:space="preserve">CD6109ZS01AS20 </w:t>
      </w:r>
      <w:r>
        <w:t xml:space="preserve">Supa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682162 </w:t>
      </w:r>
      <w:r>
        <w:t xml:space="preserve">Organisation Internationale pour les Migrations </w:t>
      </w:r>
      <w:r>
        <w:t xml:space="preserve">OIM </w:t>
      </w:r>
      <w:r>
        <w:t xml:space="preserve">556 </w:t>
      </w:r>
      <w:r>
        <w:t xml:space="preserve">556 </w:t>
      </w:r>
    </w:p>
    <w:p>
      <w:r>
        <w:t xml:space="preserve">679550 </w:t>
      </w:r>
      <w:r>
        <w:t xml:space="preserve">NULL </w:t>
      </w:r>
      <w:r>
        <w:t xml:space="preserve">2023-05-04 00:00:00 </w:t>
      </w:r>
      <w:r>
        <w:t xml:space="preserve">2023-10-10 00:00:00 </w:t>
      </w:r>
      <w:r>
        <w:t xml:space="preserve">2023-08-19 00:00:00 </w:t>
      </w:r>
      <w:r>
        <w:t xml:space="preserve">11 </w:t>
      </w:r>
      <w:r>
        <w:t xml:space="preserve">55 </w:t>
      </w:r>
      <w:r>
        <w:t xml:space="preserve">2 </w:t>
      </w:r>
      <w:r>
        <w:t xml:space="preserve">Retourné </w:t>
      </w:r>
      <w:r>
        <w:t xml:space="preserve">CD6109ZS01 </w:t>
      </w:r>
      <w:r>
        <w:t xml:space="preserve">CD6109ZS01AS20 </w:t>
      </w:r>
      <w:r>
        <w:t xml:space="preserve">Supa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682163 </w:t>
      </w:r>
      <w:r>
        <w:t xml:space="preserve">Organisation Internationale pour les Migrations </w:t>
      </w:r>
      <w:r>
        <w:t xml:space="preserve">OIM </w:t>
      </w:r>
      <w:r>
        <w:t xml:space="preserve">556 </w:t>
      </w:r>
      <w:r>
        <w:t xml:space="preserve">556 </w:t>
      </w:r>
    </w:p>
    <w:p>
      <w:r>
        <w:t xml:space="preserve">679551 </w:t>
      </w:r>
      <w:r>
        <w:t xml:space="preserve">NULL </w:t>
      </w:r>
      <w:r>
        <w:t xml:space="preserve">2023-09-30 00:00:00 </w:t>
      </w:r>
      <w:r>
        <w:t xml:space="preserve">2023-10-10 00:00:00 </w:t>
      </w:r>
      <w:r>
        <w:t xml:space="preserve">2023-08-19 00:00:00 </w:t>
      </w:r>
      <w:r>
        <w:t xml:space="preserve">3 </w:t>
      </w:r>
      <w:r>
        <w:t xml:space="preserve">15 </w:t>
      </w:r>
      <w:r>
        <w:t xml:space="preserve">2 </w:t>
      </w:r>
      <w:r>
        <w:t xml:space="preserve">Retourné </w:t>
      </w:r>
      <w:r>
        <w:t xml:space="preserve">CD6109ZS01 </w:t>
      </w:r>
      <w:r>
        <w:t xml:space="preserve">CD6109ZS01AS20 </w:t>
      </w:r>
      <w:r>
        <w:t xml:space="preserve">Supa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682164 </w:t>
      </w:r>
      <w:r>
        <w:t xml:space="preserve">Organisation Internationale pour les Migrations </w:t>
      </w:r>
      <w:r>
        <w:t xml:space="preserve">OIM </w:t>
      </w:r>
      <w:r>
        <w:t xml:space="preserve">556 </w:t>
      </w:r>
      <w:r>
        <w:t xml:space="preserve">556 </w:t>
      </w:r>
    </w:p>
    <w:p>
      <w:r>
        <w:t xml:space="preserve">679552 </w:t>
      </w:r>
      <w:r>
        <w:t xml:space="preserve">NULL </w:t>
      </w:r>
      <w:r>
        <w:t xml:space="preserve">2022-09-01 00:00:00 </w:t>
      </w:r>
      <w:r>
        <w:t xml:space="preserve">2023-10-10 00:00:00 </w:t>
      </w:r>
      <w:r>
        <w:t xml:space="preserve">2023-08-14 00:00:00 </w:t>
      </w:r>
      <w:r>
        <w:t xml:space="preserve">21 </w:t>
      </w:r>
      <w:r>
        <w:t xml:space="preserve">126 </w:t>
      </w:r>
      <w:r>
        <w:t xml:space="preserve">2 </w:t>
      </w:r>
      <w:r>
        <w:t xml:space="preserve">Retourné </w:t>
      </w:r>
      <w:r>
        <w:t xml:space="preserve">CD6109ZS01 </w:t>
      </w:r>
      <w:r>
        <w:t xml:space="preserve">CD6109ZS01AS21 </w:t>
      </w:r>
      <w:r>
        <w:t xml:space="preserve">Tamende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682165 </w:t>
      </w:r>
      <w:r>
        <w:t xml:space="preserve">Organisation Internationale pour les Migrations </w:t>
      </w:r>
      <w:r>
        <w:t xml:space="preserve">OIM </w:t>
      </w:r>
      <w:r>
        <w:t xml:space="preserve">556 </w:t>
      </w:r>
      <w:r>
        <w:t xml:space="preserve">556 </w:t>
      </w:r>
    </w:p>
    <w:p>
      <w:r>
        <w:t xml:space="preserve">679553 </w:t>
      </w:r>
      <w:r>
        <w:t xml:space="preserve">NULL </w:t>
      </w:r>
      <w:r>
        <w:t xml:space="preserve">2022-09-01 00:00:00 </w:t>
      </w:r>
      <w:r>
        <w:t xml:space="preserve">2023-10-10 00:00:00 </w:t>
      </w:r>
      <w:r>
        <w:t xml:space="preserve">2023-08-16 00:00:00 </w:t>
      </w:r>
      <w:r>
        <w:t xml:space="preserve">5 </w:t>
      </w:r>
      <w:r>
        <w:t xml:space="preserve">30 </w:t>
      </w:r>
      <w:r>
        <w:t xml:space="preserve">2 </w:t>
      </w:r>
      <w:r>
        <w:t xml:space="preserve">Retourné </w:t>
      </w:r>
      <w:r>
        <w:t xml:space="preserve">CD6109ZS01 </w:t>
      </w:r>
      <w:r>
        <w:t xml:space="preserve">CD6109ZS01AS02 </w:t>
      </w:r>
      <w:r>
        <w:t xml:space="preserve">Bundji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CD61090206 </w:t>
      </w:r>
      <w:r>
        <w:t xml:space="preserve">Pasisi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682166 </w:t>
      </w:r>
      <w:r>
        <w:t xml:space="preserve">Organisation Internationale pour les Migrations </w:t>
      </w:r>
      <w:r>
        <w:t xml:space="preserve">OIM </w:t>
      </w:r>
      <w:r>
        <w:t xml:space="preserve">556 </w:t>
      </w:r>
      <w:r>
        <w:t xml:space="preserve">556 </w:t>
      </w:r>
    </w:p>
    <w:p>
      <w:r>
        <w:t xml:space="preserve">679554 </w:t>
      </w:r>
      <w:r>
        <w:t xml:space="preserve">NULL </w:t>
      </w:r>
      <w:r>
        <w:t xml:space="preserve">2022-12-01 00:00:00 </w:t>
      </w:r>
      <w:r>
        <w:t xml:space="preserve">2023-10-10 00:00:00 </w:t>
      </w:r>
      <w:r>
        <w:t xml:space="preserve">2023-08-16 00:00:00 </w:t>
      </w:r>
      <w:r>
        <w:t xml:space="preserve">8 </w:t>
      </w:r>
      <w:r>
        <w:t xml:space="preserve">48 </w:t>
      </w:r>
      <w:r>
        <w:t xml:space="preserve">2 </w:t>
      </w:r>
      <w:r>
        <w:t xml:space="preserve">Retourné </w:t>
      </w:r>
      <w:r>
        <w:t xml:space="preserve">CD6109ZS01 </w:t>
      </w:r>
      <w:r>
        <w:t xml:space="preserve">CD6109ZS01AS02 </w:t>
      </w:r>
      <w:r>
        <w:t xml:space="preserve">Bundji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CD61090206 </w:t>
      </w:r>
      <w:r>
        <w:t xml:space="preserve">Pasisi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682167 </w:t>
      </w:r>
      <w:r>
        <w:t xml:space="preserve">Organisation Internationale pour les Migrations </w:t>
      </w:r>
      <w:r>
        <w:t xml:space="preserve">OIM </w:t>
      </w:r>
      <w:r>
        <w:t xml:space="preserve">556 </w:t>
      </w:r>
      <w:r>
        <w:t xml:space="preserve">556 </w:t>
      </w:r>
    </w:p>
    <w:p>
      <w:r>
        <w:t xml:space="preserve">679555 </w:t>
      </w:r>
      <w:r>
        <w:t xml:space="preserve">NULL </w:t>
      </w:r>
      <w:r>
        <w:t xml:space="preserve">2023-09-30 00:00:00 </w:t>
      </w:r>
      <w:r>
        <w:t xml:space="preserve">2023-10-10 00:00:00 </w:t>
      </w:r>
      <w:r>
        <w:t xml:space="preserve">2023-08-11 00:00:00 </w:t>
      </w:r>
      <w:r>
        <w:t xml:space="preserve">3 </w:t>
      </w:r>
      <w:r>
        <w:t xml:space="preserve">8 </w:t>
      </w:r>
      <w:r>
        <w:t xml:space="preserve">2 </w:t>
      </w:r>
      <w:r>
        <w:t xml:space="preserve">Retourné </w:t>
      </w:r>
      <w:r>
        <w:t xml:space="preserve">CD6105ZS05 </w:t>
      </w:r>
      <w:r>
        <w:t xml:space="preserve">CD6105ZS05AS09 </w:t>
      </w:r>
      <w:r>
        <w:t xml:space="preserve">Midede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682168 </w:t>
      </w:r>
      <w:r>
        <w:t xml:space="preserve">Organisation Internationale pour les Migrations </w:t>
      </w:r>
      <w:r>
        <w:t xml:space="preserve">OIM </w:t>
      </w:r>
      <w:r>
        <w:t xml:space="preserve">556 </w:t>
      </w:r>
      <w:r>
        <w:t xml:space="preserve">556 </w:t>
      </w:r>
    </w:p>
    <w:p>
      <w:r>
        <w:t xml:space="preserve">679556 </w:t>
      </w:r>
      <w:r>
        <w:t xml:space="preserve">NULL </w:t>
      </w:r>
      <w:r>
        <w:t xml:space="preserve">2023-03-28 00:00:00 </w:t>
      </w:r>
      <w:r>
        <w:t xml:space="preserve">2023-10-10 00:00:00 </w:t>
      </w:r>
      <w:r>
        <w:t xml:space="preserve">2023-08-08 00:00:00 </w:t>
      </w:r>
      <w:r>
        <w:t xml:space="preserve">6 </w:t>
      </w:r>
      <w:r>
        <w:t xml:space="preserve">36 </w:t>
      </w:r>
      <w:r>
        <w:t xml:space="preserve">2 </w:t>
      </w:r>
      <w:r>
        <w:t xml:space="preserve">Retourné </w:t>
      </w:r>
      <w:r>
        <w:t xml:space="preserve">CD6105ZS05 </w:t>
      </w:r>
      <w:r>
        <w:t xml:space="preserve">CD6105ZS05AS08 </w:t>
      </w:r>
      <w:r>
        <w:t xml:space="preserve">Mangurejipa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682169 </w:t>
      </w:r>
      <w:r>
        <w:t xml:space="preserve">Organisation Internationale pour les Migrations </w:t>
      </w:r>
      <w:r>
        <w:t xml:space="preserve">OIM </w:t>
      </w:r>
      <w:r>
        <w:t xml:space="preserve">556 </w:t>
      </w:r>
      <w:r>
        <w:t xml:space="preserve">556 </w:t>
      </w:r>
    </w:p>
    <w:p>
      <w:r>
        <w:t xml:space="preserve">679557 </w:t>
      </w:r>
      <w:r>
        <w:t xml:space="preserve">NULL </w:t>
      </w:r>
      <w:r>
        <w:t xml:space="preserve">2023-03-28 00:00:00 </w:t>
      </w:r>
      <w:r>
        <w:t xml:space="preserve">2023-10-10 00:00:00 </w:t>
      </w:r>
      <w:r>
        <w:t xml:space="preserve">2023-08-10 00:00:00 </w:t>
      </w:r>
      <w:r>
        <w:t xml:space="preserve">2 </w:t>
      </w:r>
      <w:r>
        <w:t xml:space="preserve">5 </w:t>
      </w:r>
      <w:r>
        <w:t xml:space="preserve">2 </w:t>
      </w:r>
      <w:r>
        <w:t xml:space="preserve">Retourné </w:t>
      </w:r>
      <w:r>
        <w:t xml:space="preserve">CD6105ZS05 </w:t>
      </w:r>
      <w:r>
        <w:t xml:space="preserve">CD6105ZS05AS08 </w:t>
      </w:r>
      <w:r>
        <w:t xml:space="preserve">Mangurejipa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682170 </w:t>
      </w:r>
      <w:r>
        <w:t xml:space="preserve">Organisation Internationale pour les Migrations </w:t>
      </w:r>
      <w:r>
        <w:t xml:space="preserve">OIM </w:t>
      </w:r>
      <w:r>
        <w:t xml:space="preserve">556 </w:t>
      </w:r>
      <w:r>
        <w:t xml:space="preserve">556 </w:t>
      </w:r>
    </w:p>
    <w:p>
      <w:r>
        <w:t xml:space="preserve">679558 </w:t>
      </w:r>
      <w:r>
        <w:t xml:space="preserve">NULL </w:t>
      </w:r>
      <w:r>
        <w:t xml:space="preserve">2022-12-01 00:00:00 </w:t>
      </w:r>
      <w:r>
        <w:t xml:space="preserve">2023-10-10 00:00:00 </w:t>
      </w:r>
      <w:r>
        <w:t xml:space="preserve">2023-08-09 00:00:00 </w:t>
      </w:r>
      <w:r>
        <w:t xml:space="preserve">4 </w:t>
      </w:r>
      <w:r>
        <w:t xml:space="preserve">22 </w:t>
      </w:r>
      <w:r>
        <w:t xml:space="preserve">2 </w:t>
      </w:r>
      <w:r>
        <w:t xml:space="preserve">Retourné </w:t>
      </w:r>
      <w:r>
        <w:t xml:space="preserve">CD6105ZS05 </w:t>
      </w:r>
      <w:r>
        <w:t xml:space="preserve">CD6105ZS05AS08 </w:t>
      </w:r>
      <w:r>
        <w:t xml:space="preserve">Mangurejipa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682171 </w:t>
      </w:r>
      <w:r>
        <w:t xml:space="preserve">Organisation Internationale pour les Migrations </w:t>
      </w:r>
      <w:r>
        <w:t xml:space="preserve">OIM </w:t>
      </w:r>
      <w:r>
        <w:t xml:space="preserve">556 </w:t>
      </w:r>
      <w:r>
        <w:t xml:space="preserve">556 </w:t>
      </w:r>
    </w:p>
    <w:p>
      <w:r>
        <w:t xml:space="preserve">679559 </w:t>
      </w:r>
      <w:r>
        <w:t xml:space="preserve">NULL </w:t>
      </w:r>
      <w:r>
        <w:t xml:space="preserve">2022-12-01 00:00:00 </w:t>
      </w:r>
      <w:r>
        <w:t xml:space="preserve">2023-10-10 00:00:00 </w:t>
      </w:r>
      <w:r>
        <w:t xml:space="preserve">2023-08-10 00:00:00 </w:t>
      </w:r>
      <w:r>
        <w:t xml:space="preserve">1 </w:t>
      </w:r>
      <w:r>
        <w:t xml:space="preserve">4 </w:t>
      </w:r>
      <w:r>
        <w:t xml:space="preserve">2 </w:t>
      </w:r>
      <w:r>
        <w:t xml:space="preserve">Retourné </w:t>
      </w:r>
      <w:r>
        <w:t xml:space="preserve">CD6105ZS05 </w:t>
      </w:r>
      <w:r>
        <w:t xml:space="preserve">CD6105ZS05AS08 </w:t>
      </w:r>
      <w:r>
        <w:t xml:space="preserve">Mangurejipa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CD92 </w:t>
      </w:r>
      <w:r>
        <w:t xml:space="preserve">Kasaï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682172 </w:t>
      </w:r>
      <w:r>
        <w:t xml:space="preserve">Organisation Internationale pour les Migrations </w:t>
      </w:r>
      <w:r>
        <w:t xml:space="preserve">OIM </w:t>
      </w:r>
      <w:r>
        <w:t xml:space="preserve">556 </w:t>
      </w:r>
      <w:r>
        <w:t xml:space="preserve">556 </w:t>
      </w:r>
    </w:p>
    <w:p>
      <w:r>
        <w:t xml:space="preserve">679560 </w:t>
      </w:r>
      <w:r>
        <w:t xml:space="preserve">NULL </w:t>
      </w:r>
      <w:r>
        <w:t xml:space="preserve">2023-09-30 00:00:00 </w:t>
      </w:r>
      <w:r>
        <w:t xml:space="preserve">2023-10-10 00:00:00 </w:t>
      </w:r>
      <w:r>
        <w:t xml:space="preserve">2023-08-20 00:00:00 </w:t>
      </w:r>
      <w:r>
        <w:t xml:space="preserve">14 </w:t>
      </w:r>
      <w:r>
        <w:t xml:space="preserve">84 </w:t>
      </w:r>
      <w:r>
        <w:t xml:space="preserve">2 </w:t>
      </w:r>
      <w:r>
        <w:t xml:space="preserve">Retourné </w:t>
      </w:r>
      <w:r>
        <w:t xml:space="preserve">CD6105ZS03 </w:t>
      </w:r>
      <w:r>
        <w:t xml:space="preserve">CD6105ZS03AS15 </w:t>
      </w:r>
      <w:r>
        <w:t xml:space="preserve">Luofu </w:t>
      </w:r>
      <w:r>
        <w:t xml:space="preserve">Kayna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682173 </w:t>
      </w:r>
      <w:r>
        <w:t xml:space="preserve">Organisation Internationale pour les Migrations </w:t>
      </w:r>
      <w:r>
        <w:t xml:space="preserve">OIM </w:t>
      </w:r>
      <w:r>
        <w:t xml:space="preserve">556 </w:t>
      </w:r>
      <w:r>
        <w:t xml:space="preserve">556 </w:t>
      </w:r>
    </w:p>
    <w:p>
      <w:r>
        <w:t xml:space="preserve">679561 </w:t>
      </w:r>
      <w:r>
        <w:t xml:space="preserve">NULL </w:t>
      </w:r>
      <w:r>
        <w:t xml:space="preserve">2023-05-04 00:00:00 </w:t>
      </w:r>
      <w:r>
        <w:t xml:space="preserve">2023-10-10 00:00:00 </w:t>
      </w:r>
      <w:r>
        <w:t xml:space="preserve">2023-08-20 00:00:00 </w:t>
      </w:r>
      <w:r>
        <w:t xml:space="preserve">36 </w:t>
      </w:r>
      <w:r>
        <w:t xml:space="preserve">216 </w:t>
      </w:r>
      <w:r>
        <w:t xml:space="preserve">2 </w:t>
      </w:r>
      <w:r>
        <w:t xml:space="preserve">Retourné </w:t>
      </w:r>
      <w:r>
        <w:t xml:space="preserve">CD6105ZS03 </w:t>
      </w:r>
      <w:r>
        <w:t xml:space="preserve">CD6105ZS03AS15 </w:t>
      </w:r>
      <w:r>
        <w:t xml:space="preserve">Luofu </w:t>
      </w:r>
      <w:r>
        <w:t xml:space="preserve">Kayna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CD61050608 </w:t>
      </w:r>
      <w:r>
        <w:t xml:space="preserve">Biondi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682174 </w:t>
      </w:r>
      <w:r>
        <w:t xml:space="preserve">Organisation Internationale pour les Migrations </w:t>
      </w:r>
      <w:r>
        <w:t xml:space="preserve">OIM </w:t>
      </w:r>
      <w:r>
        <w:t xml:space="preserve">556 </w:t>
      </w:r>
      <w:r>
        <w:t xml:space="preserve">556 </w:t>
      </w:r>
    </w:p>
    <w:p>
      <w:r>
        <w:t xml:space="preserve">679562 </w:t>
      </w:r>
      <w:r>
        <w:t xml:space="preserve">NULL </w:t>
      </w:r>
      <w:r>
        <w:t xml:space="preserve">2022-12-01 00:00:00 </w:t>
      </w:r>
      <w:r>
        <w:t xml:space="preserve">2023-10-10 00:00:00 </w:t>
      </w:r>
      <w:r>
        <w:t xml:space="preserve">2023-08-20 00:00:00 </w:t>
      </w:r>
      <w:r>
        <w:t xml:space="preserve">109 </w:t>
      </w:r>
      <w:r>
        <w:t xml:space="preserve">600 </w:t>
      </w:r>
      <w:r>
        <w:t xml:space="preserve">2 </w:t>
      </w:r>
      <w:r>
        <w:t xml:space="preserve">Retourné </w:t>
      </w:r>
      <w:r>
        <w:t xml:space="preserve">CD6105ZS03 </w:t>
      </w:r>
      <w:r>
        <w:t xml:space="preserve">CD6105ZS03AS15 </w:t>
      </w:r>
      <w:r>
        <w:t xml:space="preserve">Luofu </w:t>
      </w:r>
      <w:r>
        <w:t xml:space="preserve">Kayna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682175 </w:t>
      </w:r>
      <w:r>
        <w:t xml:space="preserve">Organisation Internationale pour les Migrations </w:t>
      </w:r>
      <w:r>
        <w:t xml:space="preserve">OIM </w:t>
      </w:r>
      <w:r>
        <w:t xml:space="preserve">556 </w:t>
      </w:r>
      <w:r>
        <w:t xml:space="preserve">556 </w:t>
      </w:r>
    </w:p>
    <w:p>
      <w:r>
        <w:t xml:space="preserve">679563 </w:t>
      </w:r>
      <w:r>
        <w:t xml:space="preserve">NULL </w:t>
      </w:r>
      <w:r>
        <w:t xml:space="preserve">2023-05-04 00:00:00 </w:t>
      </w:r>
      <w:r>
        <w:t xml:space="preserve">2023-10-10 00:00:00 </w:t>
      </w:r>
      <w:r>
        <w:t xml:space="preserve">2023-08-20 00:00:00 </w:t>
      </w:r>
      <w:r>
        <w:t xml:space="preserve">2 </w:t>
      </w:r>
      <w:r>
        <w:t xml:space="preserve">12 </w:t>
      </w:r>
      <w:r>
        <w:t xml:space="preserve">2 </w:t>
      </w:r>
      <w:r>
        <w:t xml:space="preserve">Retourné </w:t>
      </w:r>
      <w:r>
        <w:t xml:space="preserve">CD6105ZS03 </w:t>
      </w:r>
      <w:r>
        <w:t xml:space="preserve">CD6105ZS03AS15 </w:t>
      </w:r>
      <w:r>
        <w:t xml:space="preserve">Luofu </w:t>
      </w:r>
      <w:r>
        <w:t xml:space="preserve">Kayna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682176 </w:t>
      </w:r>
      <w:r>
        <w:t xml:space="preserve">Organisation Internationale pour les Migrations </w:t>
      </w:r>
      <w:r>
        <w:t xml:space="preserve">OIM </w:t>
      </w:r>
      <w:r>
        <w:t xml:space="preserve">556 </w:t>
      </w:r>
      <w:r>
        <w:t xml:space="preserve">556 </w:t>
      </w:r>
    </w:p>
    <w:p>
      <w:r>
        <w:t xml:space="preserve">679564 </w:t>
      </w:r>
      <w:r>
        <w:t xml:space="preserve">NULL </w:t>
      </w:r>
      <w:r>
        <w:t xml:space="preserve">2023-09-30 00:00:00 </w:t>
      </w:r>
      <w:r>
        <w:t xml:space="preserve">2023-10-10 00:00:00 </w:t>
      </w:r>
      <w:r>
        <w:t xml:space="preserve">2023-08-20 00:00:00 </w:t>
      </w:r>
      <w:r>
        <w:t xml:space="preserve">59 </w:t>
      </w:r>
      <w:r>
        <w:t xml:space="preserve">355 </w:t>
      </w:r>
      <w:r>
        <w:t xml:space="preserve">2 </w:t>
      </w:r>
      <w:r>
        <w:t xml:space="preserve">Retourné </w:t>
      </w:r>
      <w:r>
        <w:t xml:space="preserve">CD6105ZS03 </w:t>
      </w:r>
      <w:r>
        <w:t xml:space="preserve">CD6105ZS03AS15 </w:t>
      </w:r>
      <w:r>
        <w:t xml:space="preserve">Luofu </w:t>
      </w:r>
      <w:r>
        <w:t xml:space="preserve">Kayna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CD61050701 </w:t>
      </w:r>
      <w:r>
        <w:t xml:space="preserve">Kikimba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682177 </w:t>
      </w:r>
      <w:r>
        <w:t xml:space="preserve">Organisation Internationale pour les Migrations </w:t>
      </w:r>
      <w:r>
        <w:t xml:space="preserve">OIM </w:t>
      </w:r>
      <w:r>
        <w:t xml:space="preserve">556 </w:t>
      </w:r>
      <w:r>
        <w:t xml:space="preserve">556 </w:t>
      </w:r>
    </w:p>
    <w:p>
      <w:r>
        <w:t xml:space="preserve">679565 </w:t>
      </w:r>
      <w:r>
        <w:t xml:space="preserve">NULL </w:t>
      </w:r>
      <w:r>
        <w:t xml:space="preserve">2022-12-01 00:00:00 </w:t>
      </w:r>
      <w:r>
        <w:t xml:space="preserve">2023-10-10 00:00:00 </w:t>
      </w:r>
      <w:r>
        <w:t xml:space="preserve">2023-08-16 00:00:00 </w:t>
      </w:r>
      <w:r>
        <w:t xml:space="preserve">61 </w:t>
      </w:r>
      <w:r>
        <w:t xml:space="preserve">366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682178 </w:t>
      </w:r>
      <w:r>
        <w:t xml:space="preserve">Organisation Internationale pour les Migrations </w:t>
      </w:r>
      <w:r>
        <w:t xml:space="preserve">OIM </w:t>
      </w:r>
      <w:r>
        <w:t xml:space="preserve">556 </w:t>
      </w:r>
      <w:r>
        <w:t xml:space="preserve">556 </w:t>
      </w:r>
    </w:p>
    <w:p>
      <w:r>
        <w:t xml:space="preserve">679566 </w:t>
      </w:r>
      <w:r>
        <w:t xml:space="preserve">NULL </w:t>
      </w:r>
      <w:r>
        <w:t xml:space="preserve">2023-03-28 00:00:00 </w:t>
      </w:r>
      <w:r>
        <w:t xml:space="preserve">2023-10-10 00:00:00 </w:t>
      </w:r>
      <w:r>
        <w:t xml:space="preserve">2023-08-16 00:00:00 </w:t>
      </w:r>
      <w:r>
        <w:t xml:space="preserve">13 </w:t>
      </w:r>
      <w:r>
        <w:t xml:space="preserve">67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682179 </w:t>
      </w:r>
      <w:r>
        <w:t xml:space="preserve">Organisation Internationale pour les Migrations </w:t>
      </w:r>
      <w:r>
        <w:t xml:space="preserve">OIM </w:t>
      </w:r>
      <w:r>
        <w:t xml:space="preserve">556 </w:t>
      </w:r>
      <w:r>
        <w:t xml:space="preserve">556 </w:t>
      </w:r>
    </w:p>
    <w:p>
      <w:r>
        <w:t xml:space="preserve">679567 </w:t>
      </w:r>
      <w:r>
        <w:t xml:space="preserve">NULL </w:t>
      </w:r>
      <w:r>
        <w:t xml:space="preserve">2023-09-30 00:00:00 </w:t>
      </w:r>
      <w:r>
        <w:t xml:space="preserve">2023-10-10 00:00:00 </w:t>
      </w:r>
      <w:r>
        <w:t xml:space="preserve">2023-08-16 00:00:00 </w:t>
      </w:r>
      <w:r>
        <w:t xml:space="preserve">10 </w:t>
      </w:r>
      <w:r>
        <w:t xml:space="preserve">51 </w:t>
      </w:r>
      <w:r>
        <w:t xml:space="preserve">2 </w:t>
      </w:r>
      <w:r>
        <w:t xml:space="preserve">Retourné </w:t>
      </w:r>
      <w:r>
        <w:t xml:space="preserve">CD6103ZS03 </w:t>
      </w:r>
      <w:r>
        <w:t xml:space="preserve">CD6103ZS03AS11 </w:t>
      </w:r>
      <w:r>
        <w:t xml:space="preserve">Bukombo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682180 </w:t>
      </w:r>
      <w:r>
        <w:t xml:space="preserve">Organisation Internationale pour les Migrations </w:t>
      </w:r>
      <w:r>
        <w:t xml:space="preserve">OIM </w:t>
      </w:r>
      <w:r>
        <w:t xml:space="preserve">556 </w:t>
      </w:r>
      <w:r>
        <w:t xml:space="preserve">556 </w:t>
      </w:r>
    </w:p>
    <w:p>
      <w:r>
        <w:t xml:space="preserve">679568 </w:t>
      </w:r>
      <w:r>
        <w:t xml:space="preserve">NULL </w:t>
      </w:r>
      <w:r>
        <w:t xml:space="preserve">2022-09-01 00:00:00 </w:t>
      </w:r>
      <w:r>
        <w:t xml:space="preserve">2023-10-10 00:00:00 </w:t>
      </w:r>
      <w:r>
        <w:t xml:space="preserve">2023-08-13 00:00:00 </w:t>
      </w:r>
      <w:r>
        <w:t xml:space="preserve">159 </w:t>
      </w:r>
      <w:r>
        <w:t xml:space="preserve">795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682181 </w:t>
      </w:r>
      <w:r>
        <w:t xml:space="preserve">Organisation Internationale pour les Migrations </w:t>
      </w:r>
      <w:r>
        <w:t xml:space="preserve">OIM </w:t>
      </w:r>
      <w:r>
        <w:t xml:space="preserve">556 </w:t>
      </w:r>
      <w:r>
        <w:t xml:space="preserve">556 </w:t>
      </w:r>
    </w:p>
    <w:p>
      <w:r>
        <w:t xml:space="preserve">679569 </w:t>
      </w:r>
      <w:r>
        <w:t xml:space="preserve">NULL </w:t>
      </w:r>
      <w:r>
        <w:t xml:space="preserve">2023-09-30 00:00:00 </w:t>
      </w:r>
      <w:r>
        <w:t xml:space="preserve">2023-10-10 00:00:00 </w:t>
      </w:r>
      <w:r>
        <w:t xml:space="preserve">2023-08-13 00:00:00 </w:t>
      </w:r>
      <w:r>
        <w:t xml:space="preserve">28 </w:t>
      </w:r>
      <w:r>
        <w:t xml:space="preserve">140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682182 </w:t>
      </w:r>
      <w:r>
        <w:t xml:space="preserve">Organisation Internationale pour les Migrations </w:t>
      </w:r>
      <w:r>
        <w:t xml:space="preserve">OIM </w:t>
      </w:r>
      <w:r>
        <w:t xml:space="preserve">556 </w:t>
      </w:r>
      <w:r>
        <w:t xml:space="preserve">556 </w:t>
      </w:r>
    </w:p>
    <w:p>
      <w:r>
        <w:t xml:space="preserve">679570 </w:t>
      </w:r>
      <w:r>
        <w:t xml:space="preserve">NULL </w:t>
      </w:r>
      <w:r>
        <w:t xml:space="preserve">2022-09-01 00:00:00 </w:t>
      </w:r>
      <w:r>
        <w:t xml:space="preserve">2023-10-10 00:00:00 </w:t>
      </w:r>
      <w:r>
        <w:t xml:space="preserve">2023-08-13 00:00:00 </w:t>
      </w:r>
      <w:r>
        <w:t xml:space="preserve">78 </w:t>
      </w:r>
      <w:r>
        <w:t xml:space="preserve">390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682183 </w:t>
      </w:r>
      <w:r>
        <w:t xml:space="preserve">Organisation Internationale pour les Migrations </w:t>
      </w:r>
      <w:r>
        <w:t xml:space="preserve">OIM </w:t>
      </w:r>
      <w:r>
        <w:t xml:space="preserve">556 </w:t>
      </w:r>
      <w:r>
        <w:t xml:space="preserve">556 </w:t>
      </w:r>
    </w:p>
    <w:p>
      <w:r>
        <w:t xml:space="preserve">679571 </w:t>
      </w:r>
      <w:r>
        <w:t xml:space="preserve">NULL </w:t>
      </w:r>
      <w:r>
        <w:t xml:space="preserve">2023-09-30 00:00:00 </w:t>
      </w:r>
      <w:r>
        <w:t xml:space="preserve">2023-10-10 00:00:00 </w:t>
      </w:r>
      <w:r>
        <w:t xml:space="preserve">2023-08-13 00:00:00 </w:t>
      </w:r>
      <w:r>
        <w:t xml:space="preserve">39 </w:t>
      </w:r>
      <w:r>
        <w:t xml:space="preserve">195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682184 </w:t>
      </w:r>
      <w:r>
        <w:t xml:space="preserve">Organisation Internationale pour les Migrations </w:t>
      </w:r>
      <w:r>
        <w:t xml:space="preserve">OIM </w:t>
      </w:r>
      <w:r>
        <w:t xml:space="preserve">556 </w:t>
      </w:r>
      <w:r>
        <w:t xml:space="preserve">556 </w:t>
      </w:r>
    </w:p>
    <w:p>
      <w:r>
        <w:t xml:space="preserve">679572 </w:t>
      </w:r>
      <w:r>
        <w:t xml:space="preserve">NULL </w:t>
      </w:r>
      <w:r>
        <w:t xml:space="preserve">2022-12-01 00:00:00 </w:t>
      </w:r>
      <w:r>
        <w:t xml:space="preserve">2023-10-10 00:00:00 </w:t>
      </w:r>
      <w:r>
        <w:t xml:space="preserve">2023-08-13 00:00:00 </w:t>
      </w:r>
      <w:r>
        <w:t xml:space="preserve">47 </w:t>
      </w:r>
      <w:r>
        <w:t xml:space="preserve">235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682185 </w:t>
      </w:r>
      <w:r>
        <w:t xml:space="preserve">Organisation Internationale pour les Migrations </w:t>
      </w:r>
      <w:r>
        <w:t xml:space="preserve">OIM </w:t>
      </w:r>
      <w:r>
        <w:t xml:space="preserve">556 </w:t>
      </w:r>
      <w:r>
        <w:t xml:space="preserve">556 </w:t>
      </w:r>
    </w:p>
    <w:p>
      <w:r>
        <w:t xml:space="preserve">679573 </w:t>
      </w:r>
      <w:r>
        <w:t xml:space="preserve">NULL </w:t>
      </w:r>
      <w:r>
        <w:t xml:space="preserve">2023-09-30 00:00:00 </w:t>
      </w:r>
      <w:r>
        <w:t xml:space="preserve">2023-10-10 00:00:00 </w:t>
      </w:r>
      <w:r>
        <w:t xml:space="preserve">2023-08-13 00:00:00 </w:t>
      </w:r>
      <w:r>
        <w:t xml:space="preserve">27 </w:t>
      </w:r>
      <w:r>
        <w:t xml:space="preserve">135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682186 </w:t>
      </w:r>
      <w:r>
        <w:t xml:space="preserve">Organisation Internationale pour les Migrations </w:t>
      </w:r>
      <w:r>
        <w:t xml:space="preserve">OIM </w:t>
      </w:r>
      <w:r>
        <w:t xml:space="preserve">556 </w:t>
      </w:r>
      <w:r>
        <w:t xml:space="preserve">556 </w:t>
      </w:r>
    </w:p>
    <w:p>
      <w:r>
        <w:t xml:space="preserve">679574 </w:t>
      </w:r>
      <w:r>
        <w:t xml:space="preserve">NULL </w:t>
      </w:r>
      <w:r>
        <w:t xml:space="preserve">2022-06-01 00:00:00 </w:t>
      </w:r>
      <w:r>
        <w:t xml:space="preserve">2023-10-10 00:00:00 </w:t>
      </w:r>
      <w:r>
        <w:t xml:space="preserve">2023-08-13 00:00:00 </w:t>
      </w:r>
      <w:r>
        <w:t xml:space="preserve">19 </w:t>
      </w:r>
      <w:r>
        <w:t xml:space="preserve">100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682187 </w:t>
      </w:r>
      <w:r>
        <w:t xml:space="preserve">Organisation Internationale pour les Migrations </w:t>
      </w:r>
      <w:r>
        <w:t xml:space="preserve">OIM </w:t>
      </w:r>
      <w:r>
        <w:t xml:space="preserve">556 </w:t>
      </w:r>
      <w:r>
        <w:t xml:space="preserve">556 </w:t>
      </w:r>
    </w:p>
    <w:p>
      <w:r>
        <w:t xml:space="preserve">679575 </w:t>
      </w:r>
      <w:r>
        <w:t xml:space="preserve">NULL </w:t>
      </w:r>
      <w:r>
        <w:t xml:space="preserve">2022-09-01 00:00:00 </w:t>
      </w:r>
      <w:r>
        <w:t xml:space="preserve">2023-10-10 00:00:00 </w:t>
      </w:r>
      <w:r>
        <w:t xml:space="preserve">2023-08-13 00:00:00 </w:t>
      </w:r>
      <w:r>
        <w:t xml:space="preserve">10 </w:t>
      </w:r>
      <w:r>
        <w:t xml:space="preserve">53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682188 </w:t>
      </w:r>
      <w:r>
        <w:t xml:space="preserve">Organisation Internationale pour les Migrations </w:t>
      </w:r>
      <w:r>
        <w:t xml:space="preserve">OIM </w:t>
      </w:r>
      <w:r>
        <w:t xml:space="preserve">556 </w:t>
      </w:r>
      <w:r>
        <w:t xml:space="preserve">556 </w:t>
      </w:r>
    </w:p>
    <w:p>
      <w:r>
        <w:t xml:space="preserve">679576 </w:t>
      </w:r>
      <w:r>
        <w:t xml:space="preserve">NULL </w:t>
      </w:r>
      <w:r>
        <w:t xml:space="preserve">2022-12-01 00:00:00 </w:t>
      </w:r>
      <w:r>
        <w:t xml:space="preserve">2023-10-10 00:00:00 </w:t>
      </w:r>
      <w:r>
        <w:t xml:space="preserve">2023-08-13 00:00:00 </w:t>
      </w:r>
      <w:r>
        <w:t xml:space="preserve">98 </w:t>
      </w:r>
      <w:r>
        <w:t xml:space="preserve">517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682189 </w:t>
      </w:r>
      <w:r>
        <w:t xml:space="preserve">Organisation Internationale pour les Migrations </w:t>
      </w:r>
      <w:r>
        <w:t xml:space="preserve">OIM </w:t>
      </w:r>
      <w:r>
        <w:t xml:space="preserve">556 </w:t>
      </w:r>
      <w:r>
        <w:t xml:space="preserve">556 </w:t>
      </w:r>
    </w:p>
    <w:p>
      <w:r>
        <w:t xml:space="preserve">679577 </w:t>
      </w:r>
      <w:r>
        <w:t xml:space="preserve">NULL </w:t>
      </w:r>
      <w:r>
        <w:t xml:space="preserve">2023-09-30 00:00:00 </w:t>
      </w:r>
      <w:r>
        <w:t xml:space="preserve">2023-10-10 00:00:00 </w:t>
      </w:r>
      <w:r>
        <w:t xml:space="preserve">2023-08-13 00:00:00 </w:t>
      </w:r>
      <w:r>
        <w:t xml:space="preserve">49 </w:t>
      </w:r>
      <w:r>
        <w:t xml:space="preserve">245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682190 </w:t>
      </w:r>
      <w:r>
        <w:t xml:space="preserve">Organisation Internationale pour les Migrations </w:t>
      </w:r>
      <w:r>
        <w:t xml:space="preserve">OIM </w:t>
      </w:r>
      <w:r>
        <w:t xml:space="preserve">556 </w:t>
      </w:r>
      <w:r>
        <w:t xml:space="preserve">556 </w:t>
      </w:r>
    </w:p>
    <w:p>
      <w:r>
        <w:t xml:space="preserve">679578 </w:t>
      </w:r>
      <w:r>
        <w:t xml:space="preserve">NULL </w:t>
      </w:r>
      <w:r>
        <w:t xml:space="preserve">2022-06-01 00:00:00 </w:t>
      </w:r>
      <w:r>
        <w:t xml:space="preserve">2023-10-10 00:00:00 </w:t>
      </w:r>
      <w:r>
        <w:t xml:space="preserve">2023-08-13 00:00:00 </w:t>
      </w:r>
      <w:r>
        <w:t xml:space="preserve">12 </w:t>
      </w:r>
      <w:r>
        <w:t xml:space="preserve">61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682191 </w:t>
      </w:r>
      <w:r>
        <w:t xml:space="preserve">Organisation Internationale pour les Migrations </w:t>
      </w:r>
      <w:r>
        <w:t xml:space="preserve">OIM </w:t>
      </w:r>
      <w:r>
        <w:t xml:space="preserve">556 </w:t>
      </w:r>
      <w:r>
        <w:t xml:space="preserve">556 </w:t>
      </w:r>
    </w:p>
    <w:p>
      <w:r>
        <w:t xml:space="preserve">679579 </w:t>
      </w:r>
      <w:r>
        <w:t xml:space="preserve">NULL </w:t>
      </w:r>
      <w:r>
        <w:t xml:space="preserve">2022-09-01 00:00:00 </w:t>
      </w:r>
      <w:r>
        <w:t xml:space="preserve">2023-10-10 00:00:00 </w:t>
      </w:r>
      <w:r>
        <w:t xml:space="preserve">2023-08-13 00:00:00 </w:t>
      </w:r>
      <w:r>
        <w:t xml:space="preserve">37 </w:t>
      </w:r>
      <w:r>
        <w:t xml:space="preserve">189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682192 </w:t>
      </w:r>
      <w:r>
        <w:t xml:space="preserve">Organisation Internationale pour les Migrations </w:t>
      </w:r>
      <w:r>
        <w:t xml:space="preserve">OIM </w:t>
      </w:r>
      <w:r>
        <w:t xml:space="preserve">556 </w:t>
      </w:r>
      <w:r>
        <w:t xml:space="preserve">556 </w:t>
      </w:r>
    </w:p>
    <w:p>
      <w:r>
        <w:t xml:space="preserve">679580 </w:t>
      </w:r>
      <w:r>
        <w:t xml:space="preserve">NULL </w:t>
      </w:r>
      <w:r>
        <w:t xml:space="preserve">2023-09-30 00:00:00 </w:t>
      </w:r>
      <w:r>
        <w:t xml:space="preserve">2023-10-10 00:00:00 </w:t>
      </w:r>
      <w:r>
        <w:t xml:space="preserve">2023-08-13 00:00:00 </w:t>
      </w:r>
      <w:r>
        <w:t xml:space="preserve">89 </w:t>
      </w:r>
      <w:r>
        <w:t xml:space="preserve">445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682193 </w:t>
      </w:r>
      <w:r>
        <w:t xml:space="preserve">Organisation Internationale pour les Migrations </w:t>
      </w:r>
      <w:r>
        <w:t xml:space="preserve">OIM </w:t>
      </w:r>
      <w:r>
        <w:t xml:space="preserve">556 </w:t>
      </w:r>
      <w:r>
        <w:t xml:space="preserve">556 </w:t>
      </w:r>
    </w:p>
    <w:p>
      <w:r>
        <w:t xml:space="preserve">679581 </w:t>
      </w:r>
      <w:r>
        <w:t xml:space="preserve">NULL </w:t>
      </w:r>
      <w:r>
        <w:t xml:space="preserve">2022-06-01 00:00:00 </w:t>
      </w:r>
      <w:r>
        <w:t xml:space="preserve">2023-10-10 00:00:00 </w:t>
      </w:r>
      <w:r>
        <w:t xml:space="preserve">2023-08-13 00:00:00 </w:t>
      </w:r>
      <w:r>
        <w:t xml:space="preserve">183 </w:t>
      </w:r>
      <w:r>
        <w:t xml:space="preserve">1059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682194 </w:t>
      </w:r>
      <w:r>
        <w:t xml:space="preserve">Organisation Internationale pour les Migrations </w:t>
      </w:r>
      <w:r>
        <w:t xml:space="preserve">OIM </w:t>
      </w:r>
      <w:r>
        <w:t xml:space="preserve">556 </w:t>
      </w:r>
      <w:r>
        <w:t xml:space="preserve">556 </w:t>
      </w:r>
    </w:p>
    <w:p>
      <w:r>
        <w:t xml:space="preserve">679582 </w:t>
      </w:r>
      <w:r>
        <w:t xml:space="preserve">NULL </w:t>
      </w:r>
      <w:r>
        <w:t xml:space="preserve">2022-12-01 00:00:00 </w:t>
      </w:r>
      <w:r>
        <w:t xml:space="preserve">2023-10-10 00:00:00 </w:t>
      </w:r>
      <w:r>
        <w:t xml:space="preserve">2023-08-13 00:00:00 </w:t>
      </w:r>
      <w:r>
        <w:t xml:space="preserve">57 </w:t>
      </w:r>
      <w:r>
        <w:t xml:space="preserve">330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682195 </w:t>
      </w:r>
      <w:r>
        <w:t xml:space="preserve">Organisation Internationale pour les Migrations </w:t>
      </w:r>
      <w:r>
        <w:t xml:space="preserve">OIM </w:t>
      </w:r>
      <w:r>
        <w:t xml:space="preserve">556 </w:t>
      </w:r>
      <w:r>
        <w:t xml:space="preserve">556 </w:t>
      </w:r>
    </w:p>
    <w:p>
      <w:r>
        <w:t xml:space="preserve">679583 </w:t>
      </w:r>
      <w:r>
        <w:t xml:space="preserve">NULL </w:t>
      </w:r>
      <w:r>
        <w:t xml:space="preserve">2023-05-04 00:00:00 </w:t>
      </w:r>
      <w:r>
        <w:t xml:space="preserve">2023-10-10 00:00:00 </w:t>
      </w:r>
      <w:r>
        <w:t xml:space="preserve">2023-08-13 00:00:00 </w:t>
      </w:r>
      <w:r>
        <w:t xml:space="preserve">29 </w:t>
      </w:r>
      <w:r>
        <w:t xml:space="preserve">145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682196 </w:t>
      </w:r>
      <w:r>
        <w:t xml:space="preserve">Organisation Internationale pour les Migrations </w:t>
      </w:r>
      <w:r>
        <w:t xml:space="preserve">OIM </w:t>
      </w:r>
      <w:r>
        <w:t xml:space="preserve">556 </w:t>
      </w:r>
      <w:r>
        <w:t xml:space="preserve">556 </w:t>
      </w:r>
    </w:p>
    <w:p>
      <w:r>
        <w:t xml:space="preserve">679584 </w:t>
      </w:r>
      <w:r>
        <w:t xml:space="preserve">NULL </w:t>
      </w:r>
      <w:r>
        <w:t xml:space="preserve">2023-09-30 00:00:00 </w:t>
      </w:r>
      <w:r>
        <w:t xml:space="preserve">2023-10-10 00:00:00 </w:t>
      </w:r>
      <w:r>
        <w:t xml:space="preserve">2023-08-13 00:00:00 </w:t>
      </w:r>
      <w:r>
        <w:t xml:space="preserve">35 </w:t>
      </w:r>
      <w:r>
        <w:t xml:space="preserve">175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682197 </w:t>
      </w:r>
      <w:r>
        <w:t xml:space="preserve">Organisation Internationale pour les Migrations </w:t>
      </w:r>
      <w:r>
        <w:t xml:space="preserve">OIM </w:t>
      </w:r>
      <w:r>
        <w:t xml:space="preserve">556 </w:t>
      </w:r>
      <w:r>
        <w:t xml:space="preserve">556 </w:t>
      </w:r>
    </w:p>
    <w:p>
      <w:r>
        <w:t xml:space="preserve">679585 </w:t>
      </w:r>
      <w:r>
        <w:t xml:space="preserve">NULL </w:t>
      </w:r>
      <w:r>
        <w:t xml:space="preserve">2022-12-01 00:00:00 </w:t>
      </w:r>
      <w:r>
        <w:t xml:space="preserve">2023-10-10 00:00:00 </w:t>
      </w:r>
      <w:r>
        <w:t xml:space="preserve">2023-08-13 00:00:00 </w:t>
      </w:r>
      <w:r>
        <w:t xml:space="preserve">140 </w:t>
      </w:r>
      <w:r>
        <w:t xml:space="preserve">700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682198 </w:t>
      </w:r>
      <w:r>
        <w:t xml:space="preserve">Organisation Internationale pour les Migrations </w:t>
      </w:r>
      <w:r>
        <w:t xml:space="preserve">OIM </w:t>
      </w:r>
      <w:r>
        <w:t xml:space="preserve">556 </w:t>
      </w:r>
      <w:r>
        <w:t xml:space="preserve">556 </w:t>
      </w:r>
    </w:p>
    <w:p>
      <w:r>
        <w:t xml:space="preserve">679586 </w:t>
      </w:r>
      <w:r>
        <w:t xml:space="preserve">NULL </w:t>
      </w:r>
      <w:r>
        <w:t xml:space="preserve">2023-09-30 00:00:00 </w:t>
      </w:r>
      <w:r>
        <w:t xml:space="preserve">2023-10-10 00:00:00 </w:t>
      </w:r>
      <w:r>
        <w:t xml:space="preserve">2023-08-13 00:00:00 </w:t>
      </w:r>
      <w:r>
        <w:t xml:space="preserve">47 </w:t>
      </w:r>
      <w:r>
        <w:t xml:space="preserve">235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682199 </w:t>
      </w:r>
      <w:r>
        <w:t xml:space="preserve">Organisation Internationale pour les Migrations </w:t>
      </w:r>
      <w:r>
        <w:t xml:space="preserve">OIM </w:t>
      </w:r>
      <w:r>
        <w:t xml:space="preserve">556 </w:t>
      </w:r>
      <w:r>
        <w:t xml:space="preserve">556 </w:t>
      </w:r>
    </w:p>
    <w:p>
      <w:r>
        <w:t xml:space="preserve">679587 </w:t>
      </w:r>
      <w:r>
        <w:t xml:space="preserve">NULL </w:t>
      </w:r>
      <w:r>
        <w:t xml:space="preserve">2023-09-30 00:00:00 </w:t>
      </w:r>
      <w:r>
        <w:t xml:space="preserve">2023-10-10 00:00:00 </w:t>
      </w:r>
      <w:r>
        <w:t xml:space="preserve">2023-08-13 00:00:00 </w:t>
      </w:r>
      <w:r>
        <w:t xml:space="preserve">44 </w:t>
      </w:r>
      <w:r>
        <w:t xml:space="preserve">220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682200 </w:t>
      </w:r>
      <w:r>
        <w:t xml:space="preserve">Organisation Internationale pour les Migrations </w:t>
      </w:r>
      <w:r>
        <w:t xml:space="preserve">OIM </w:t>
      </w:r>
      <w:r>
        <w:t xml:space="preserve">556 </w:t>
      </w:r>
      <w:r>
        <w:t xml:space="preserve">556 </w:t>
      </w:r>
    </w:p>
    <w:p>
      <w:r>
        <w:t xml:space="preserve">679588 </w:t>
      </w:r>
      <w:r>
        <w:t xml:space="preserve">NULL </w:t>
      </w:r>
      <w:r>
        <w:t xml:space="preserve">2022-09-01 00:00:00 </w:t>
      </w:r>
      <w:r>
        <w:t xml:space="preserve">2023-10-10 00:00:00 </w:t>
      </w:r>
      <w:r>
        <w:t xml:space="preserve">2023-08-20 00:00:00 </w:t>
      </w:r>
      <w:r>
        <w:t xml:space="preserve">28 </w:t>
      </w:r>
      <w:r>
        <w:t xml:space="preserve">140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682201 </w:t>
      </w:r>
      <w:r>
        <w:t xml:space="preserve">Organisation Internationale pour les Migrations </w:t>
      </w:r>
      <w:r>
        <w:t xml:space="preserve">OIM </w:t>
      </w:r>
      <w:r>
        <w:t xml:space="preserve">556 </w:t>
      </w:r>
      <w:r>
        <w:t xml:space="preserve">556 </w:t>
      </w:r>
    </w:p>
    <w:p>
      <w:r>
        <w:t xml:space="preserve">679589 </w:t>
      </w:r>
      <w:r>
        <w:t xml:space="preserve">NULL </w:t>
      </w:r>
      <w:r>
        <w:t xml:space="preserve">2022-12-01 00:00:00 </w:t>
      </w:r>
      <w:r>
        <w:t xml:space="preserve">2023-10-10 00:00:00 </w:t>
      </w:r>
      <w:r>
        <w:t xml:space="preserve">2023-08-20 00:00:00 </w:t>
      </w:r>
      <w:r>
        <w:t xml:space="preserve">42 </w:t>
      </w:r>
      <w:r>
        <w:t xml:space="preserve">210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682202 </w:t>
      </w:r>
      <w:r>
        <w:t xml:space="preserve">Organisation Internationale pour les Migrations </w:t>
      </w:r>
      <w:r>
        <w:t xml:space="preserve">OIM </w:t>
      </w:r>
      <w:r>
        <w:t xml:space="preserve">556 </w:t>
      </w:r>
      <w:r>
        <w:t xml:space="preserve">556 </w:t>
      </w:r>
    </w:p>
    <w:p>
      <w:r>
        <w:t xml:space="preserve">679590 </w:t>
      </w:r>
      <w:r>
        <w:t xml:space="preserve">NULL </w:t>
      </w:r>
      <w:r>
        <w:t xml:space="preserve">2023-03-28 00:00:00 </w:t>
      </w:r>
      <w:r>
        <w:t xml:space="preserve">2023-10-10 00:00:00 </w:t>
      </w:r>
      <w:r>
        <w:t xml:space="preserve">2023-08-20 00:00:00 </w:t>
      </w:r>
      <w:r>
        <w:t xml:space="preserve">74 </w:t>
      </w:r>
      <w:r>
        <w:t xml:space="preserve">370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682203 </w:t>
      </w:r>
      <w:r>
        <w:t xml:space="preserve">Organisation Internationale pour les Migrations </w:t>
      </w:r>
      <w:r>
        <w:t xml:space="preserve">OIM </w:t>
      </w:r>
      <w:r>
        <w:t xml:space="preserve">556 </w:t>
      </w:r>
      <w:r>
        <w:t xml:space="preserve">556 </w:t>
      </w:r>
    </w:p>
    <w:p>
      <w:r>
        <w:t xml:space="preserve">679591 </w:t>
      </w:r>
      <w:r>
        <w:t xml:space="preserve">NULL </w:t>
      </w:r>
      <w:r>
        <w:t xml:space="preserve">2023-09-30 00:00:00 </w:t>
      </w:r>
      <w:r>
        <w:t xml:space="preserve">2023-10-10 00:00:00 </w:t>
      </w:r>
      <w:r>
        <w:t xml:space="preserve">2023-08-20 00:00:00 </w:t>
      </w:r>
      <w:r>
        <w:t xml:space="preserve">39 </w:t>
      </w:r>
      <w:r>
        <w:t xml:space="preserve">195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682204 </w:t>
      </w:r>
      <w:r>
        <w:t xml:space="preserve">Organisation Internationale pour les Migrations </w:t>
      </w:r>
      <w:r>
        <w:t xml:space="preserve">OIM </w:t>
      </w:r>
      <w:r>
        <w:t xml:space="preserve">556 </w:t>
      </w:r>
      <w:r>
        <w:t xml:space="preserve">556 </w:t>
      </w:r>
    </w:p>
    <w:p>
      <w:r>
        <w:t xml:space="preserve">679592 </w:t>
      </w:r>
      <w:r>
        <w:t xml:space="preserve">NULL </w:t>
      </w:r>
      <w:r>
        <w:t xml:space="preserve">2022-12-01 00:00:00 </w:t>
      </w:r>
      <w:r>
        <w:t xml:space="preserve">2023-10-10 00:00:00 </w:t>
      </w:r>
      <w:r>
        <w:t xml:space="preserve">2023-08-13 00:00:00 </w:t>
      </w:r>
      <w:r>
        <w:t xml:space="preserve">113 </w:t>
      </w:r>
      <w:r>
        <w:t xml:space="preserve">578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682205 </w:t>
      </w:r>
      <w:r>
        <w:t xml:space="preserve">Organisation Internationale pour les Migrations </w:t>
      </w:r>
      <w:r>
        <w:t xml:space="preserve">OIM </w:t>
      </w:r>
      <w:r>
        <w:t xml:space="preserve">556 </w:t>
      </w:r>
      <w:r>
        <w:t xml:space="preserve">556 </w:t>
      </w:r>
    </w:p>
    <w:p>
      <w:r>
        <w:t xml:space="preserve">679593 </w:t>
      </w:r>
      <w:r>
        <w:t xml:space="preserve">NULL </w:t>
      </w:r>
      <w:r>
        <w:t xml:space="preserve">2023-09-30 00:00:00 </w:t>
      </w:r>
      <w:r>
        <w:t xml:space="preserve">2023-10-10 00:00:00 </w:t>
      </w:r>
      <w:r>
        <w:t xml:space="preserve">2023-08-13 00:00:00 </w:t>
      </w:r>
      <w:r>
        <w:t xml:space="preserve">38 </w:t>
      </w:r>
      <w:r>
        <w:t xml:space="preserve">190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682206 </w:t>
      </w:r>
      <w:r>
        <w:t xml:space="preserve">Organisation Internationale pour les Migrations </w:t>
      </w:r>
      <w:r>
        <w:t xml:space="preserve">OIM </w:t>
      </w:r>
      <w:r>
        <w:t xml:space="preserve">556 </w:t>
      </w:r>
      <w:r>
        <w:t xml:space="preserve">556 </w:t>
      </w:r>
    </w:p>
    <w:p>
      <w:r>
        <w:t xml:space="preserve">679594 </w:t>
      </w:r>
      <w:r>
        <w:t xml:space="preserve">NULL </w:t>
      </w:r>
      <w:r>
        <w:t xml:space="preserve">2023-09-30 00:00:00 </w:t>
      </w:r>
      <w:r>
        <w:t xml:space="preserve">2023-10-10 00:00:00 </w:t>
      </w:r>
      <w:r>
        <w:t xml:space="preserve">2023-08-13 00:00:00 </w:t>
      </w:r>
      <w:r>
        <w:t xml:space="preserve">51 </w:t>
      </w:r>
      <w:r>
        <w:t xml:space="preserve">255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682207 </w:t>
      </w:r>
      <w:r>
        <w:t xml:space="preserve">Organisation Internationale pour les Migrations </w:t>
      </w:r>
      <w:r>
        <w:t xml:space="preserve">OIM </w:t>
      </w:r>
      <w:r>
        <w:t xml:space="preserve">556 </w:t>
      </w:r>
      <w:r>
        <w:t xml:space="preserve">556 </w:t>
      </w:r>
    </w:p>
    <w:p>
      <w:r>
        <w:t xml:space="preserve">679595 </w:t>
      </w:r>
      <w:r>
        <w:t xml:space="preserve">NULL </w:t>
      </w:r>
      <w:r>
        <w:t xml:space="preserve">2023-09-30 00:00:00 </w:t>
      </w:r>
      <w:r>
        <w:t xml:space="preserve">2023-10-10 00:00:00 </w:t>
      </w:r>
      <w:r>
        <w:t xml:space="preserve">2023-08-13 00:00:00 </w:t>
      </w:r>
      <w:r>
        <w:t xml:space="preserve">62 </w:t>
      </w:r>
      <w:r>
        <w:t xml:space="preserve">310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682208 </w:t>
      </w:r>
      <w:r>
        <w:t xml:space="preserve">Organisation Internationale pour les Migrations </w:t>
      </w:r>
      <w:r>
        <w:t xml:space="preserve">OIM </w:t>
      </w:r>
      <w:r>
        <w:t xml:space="preserve">556 </w:t>
      </w:r>
      <w:r>
        <w:t xml:space="preserve">556 </w:t>
      </w:r>
    </w:p>
    <w:p>
      <w:r>
        <w:t xml:space="preserve">679596 </w:t>
      </w:r>
      <w:r>
        <w:t xml:space="preserve">NULL </w:t>
      </w:r>
      <w:r>
        <w:t xml:space="preserve">2022-09-01 00:00:00 </w:t>
      </w:r>
      <w:r>
        <w:t xml:space="preserve">2023-10-10 00:00:00 </w:t>
      </w:r>
      <w:r>
        <w:t xml:space="preserve">2023-08-13 00:00:00 </w:t>
      </w:r>
      <w:r>
        <w:t xml:space="preserve">7 </w:t>
      </w:r>
      <w:r>
        <w:t xml:space="preserve">35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682209 </w:t>
      </w:r>
      <w:r>
        <w:t xml:space="preserve">Organisation Internationale pour les Migrations </w:t>
      </w:r>
      <w:r>
        <w:t xml:space="preserve">OIM </w:t>
      </w:r>
      <w:r>
        <w:t xml:space="preserve">556 </w:t>
      </w:r>
      <w:r>
        <w:t xml:space="preserve">556 </w:t>
      </w:r>
    </w:p>
    <w:p>
      <w:r>
        <w:t xml:space="preserve">679597 </w:t>
      </w:r>
      <w:r>
        <w:t xml:space="preserve">NULL </w:t>
      </w:r>
      <w:r>
        <w:t xml:space="preserve">2022-12-01 00:00:00 </w:t>
      </w:r>
      <w:r>
        <w:t xml:space="preserve">2023-10-10 00:00:00 </w:t>
      </w:r>
      <w:r>
        <w:t xml:space="preserve">2023-08-13 00:00:00 </w:t>
      </w:r>
      <w:r>
        <w:t xml:space="preserve">13 </w:t>
      </w:r>
      <w:r>
        <w:t xml:space="preserve">65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682210 </w:t>
      </w:r>
      <w:r>
        <w:t xml:space="preserve">Organisation Internationale pour les Migrations </w:t>
      </w:r>
      <w:r>
        <w:t xml:space="preserve">OIM </w:t>
      </w:r>
      <w:r>
        <w:t xml:space="preserve">556 </w:t>
      </w:r>
      <w:r>
        <w:t xml:space="preserve">556 </w:t>
      </w:r>
    </w:p>
    <w:p>
      <w:r>
        <w:t xml:space="preserve">679598 </w:t>
      </w:r>
      <w:r>
        <w:t xml:space="preserve">NULL </w:t>
      </w:r>
      <w:r>
        <w:t xml:space="preserve">2023-05-04 00:00:00 </w:t>
      </w:r>
      <w:r>
        <w:t xml:space="preserve">2023-10-10 00:00:00 </w:t>
      </w:r>
      <w:r>
        <w:t xml:space="preserve">2023-08-13 00:00:00 </w:t>
      </w:r>
      <w:r>
        <w:t xml:space="preserve">7 </w:t>
      </w:r>
      <w:r>
        <w:t xml:space="preserve">17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682211 </w:t>
      </w:r>
      <w:r>
        <w:t xml:space="preserve">Organisation Internationale pour les Migrations </w:t>
      </w:r>
      <w:r>
        <w:t xml:space="preserve">OIM </w:t>
      </w:r>
      <w:r>
        <w:t xml:space="preserve">556 </w:t>
      </w:r>
      <w:r>
        <w:t xml:space="preserve">556 </w:t>
      </w:r>
    </w:p>
    <w:p>
      <w:r>
        <w:t xml:space="preserve">679599 </w:t>
      </w:r>
      <w:r>
        <w:t xml:space="preserve">NULL </w:t>
      </w:r>
      <w:r>
        <w:t xml:space="preserve">2023-09-30 00:00:00 </w:t>
      </w:r>
      <w:r>
        <w:t xml:space="preserve">2023-10-10 00:00:00 </w:t>
      </w:r>
      <w:r>
        <w:t xml:space="preserve">2023-08-13 00:00:00 </w:t>
      </w:r>
      <w:r>
        <w:t xml:space="preserve">7 </w:t>
      </w:r>
      <w:r>
        <w:t xml:space="preserve">18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682212 </w:t>
      </w:r>
      <w:r>
        <w:t xml:space="preserve">Organisation Internationale pour les Migrations </w:t>
      </w:r>
      <w:r>
        <w:t xml:space="preserve">OIM </w:t>
      </w:r>
      <w:r>
        <w:t xml:space="preserve">556 </w:t>
      </w:r>
      <w:r>
        <w:t xml:space="preserve">556 </w:t>
      </w:r>
    </w:p>
    <w:p>
      <w:r>
        <w:t xml:space="preserve">679600 </w:t>
      </w:r>
      <w:r>
        <w:t xml:space="preserve">NULL </w:t>
      </w:r>
      <w:r>
        <w:t xml:space="preserve">2023-05-04 00:00:00 </w:t>
      </w:r>
      <w:r>
        <w:t xml:space="preserve">2023-10-10 00:00:00 </w:t>
      </w:r>
      <w:r>
        <w:t xml:space="preserve">2023-08-13 00:00:00 </w:t>
      </w:r>
      <w:r>
        <w:t xml:space="preserve">59 </w:t>
      </w:r>
      <w:r>
        <w:t xml:space="preserve">206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682213 </w:t>
      </w:r>
      <w:r>
        <w:t xml:space="preserve">Organisation Internationale pour les Migrations </w:t>
      </w:r>
      <w:r>
        <w:t xml:space="preserve">OIM </w:t>
      </w:r>
      <w:r>
        <w:t xml:space="preserve">556 </w:t>
      </w:r>
      <w:r>
        <w:t xml:space="preserve">556 </w:t>
      </w:r>
    </w:p>
    <w:p>
      <w:r>
        <w:t xml:space="preserve">679601 </w:t>
      </w:r>
      <w:r>
        <w:t xml:space="preserve">NULL </w:t>
      </w:r>
      <w:r>
        <w:t xml:space="preserve">2023-09-30 00:00:00 </w:t>
      </w:r>
      <w:r>
        <w:t xml:space="preserve">2023-10-10 00:00:00 </w:t>
      </w:r>
      <w:r>
        <w:t xml:space="preserve">2023-08-13 00:00:00 </w:t>
      </w:r>
      <w:r>
        <w:t xml:space="preserve">29 </w:t>
      </w:r>
      <w:r>
        <w:t xml:space="preserve">101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682214 </w:t>
      </w:r>
      <w:r>
        <w:t xml:space="preserve">Organisation Internationale pour les Migrations </w:t>
      </w:r>
      <w:r>
        <w:t xml:space="preserve">OIM </w:t>
      </w:r>
      <w:r>
        <w:t xml:space="preserve">556 </w:t>
      </w:r>
      <w:r>
        <w:t xml:space="preserve">556 </w:t>
      </w:r>
    </w:p>
    <w:p>
      <w:r>
        <w:t xml:space="preserve">679602 </w:t>
      </w:r>
      <w:r>
        <w:t xml:space="preserve">NULL </w:t>
      </w:r>
      <w:r>
        <w:t xml:space="preserve">2023-05-04 00:00:00 </w:t>
      </w:r>
      <w:r>
        <w:t xml:space="preserve">2023-10-10 00:00:00 </w:t>
      </w:r>
      <w:r>
        <w:t xml:space="preserve">2023-08-13 00:00:00 </w:t>
      </w:r>
      <w:r>
        <w:t xml:space="preserve">52 </w:t>
      </w:r>
      <w:r>
        <w:t xml:space="preserve">174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682215 </w:t>
      </w:r>
      <w:r>
        <w:t xml:space="preserve">Organisation Internationale pour les Migrations </w:t>
      </w:r>
      <w:r>
        <w:t xml:space="preserve">OIM </w:t>
      </w:r>
      <w:r>
        <w:t xml:space="preserve">556 </w:t>
      </w:r>
      <w:r>
        <w:t xml:space="preserve">556 </w:t>
      </w:r>
    </w:p>
    <w:p>
      <w:r>
        <w:t xml:space="preserve">679603 </w:t>
      </w:r>
      <w:r>
        <w:t xml:space="preserve">NULL </w:t>
      </w:r>
      <w:r>
        <w:t xml:space="preserve">2023-09-30 00:00:00 </w:t>
      </w:r>
      <w:r>
        <w:t xml:space="preserve">2023-10-10 00:00:00 </w:t>
      </w:r>
      <w:r>
        <w:t xml:space="preserve">2023-08-13 00:00:00 </w:t>
      </w:r>
      <w:r>
        <w:t xml:space="preserve">53 </w:t>
      </w:r>
      <w:r>
        <w:t xml:space="preserve">178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682216 </w:t>
      </w:r>
      <w:r>
        <w:t xml:space="preserve">Organisation Internationale pour les Migrations </w:t>
      </w:r>
      <w:r>
        <w:t xml:space="preserve">OIM </w:t>
      </w:r>
      <w:r>
        <w:t xml:space="preserve">556 </w:t>
      </w:r>
      <w:r>
        <w:t xml:space="preserve">556 </w:t>
      </w:r>
    </w:p>
    <w:p>
      <w:r>
        <w:t xml:space="preserve">679604 </w:t>
      </w:r>
      <w:r>
        <w:t xml:space="preserve">NULL </w:t>
      </w:r>
      <w:r>
        <w:t xml:space="preserve">2022-06-01 00:00:00 </w:t>
      </w:r>
      <w:r>
        <w:t xml:space="preserve">2023-10-10 00:00:00 </w:t>
      </w:r>
      <w:r>
        <w:t xml:space="preserve">2023-08-16 00:00:00 </w:t>
      </w:r>
      <w:r>
        <w:t xml:space="preserve">27 </w:t>
      </w:r>
      <w:r>
        <w:t xml:space="preserve">164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682217 </w:t>
      </w:r>
      <w:r>
        <w:t xml:space="preserve">Organisation Internationale pour les Migrations </w:t>
      </w:r>
      <w:r>
        <w:t xml:space="preserve">OIM </w:t>
      </w:r>
      <w:r>
        <w:t xml:space="preserve">556 </w:t>
      </w:r>
      <w:r>
        <w:t xml:space="preserve">556 </w:t>
      </w:r>
    </w:p>
    <w:p>
      <w:r>
        <w:t xml:space="preserve">679605 </w:t>
      </w:r>
      <w:r>
        <w:t xml:space="preserve">NULL </w:t>
      </w:r>
      <w:r>
        <w:t xml:space="preserve">2023-09-30 00:00:00 </w:t>
      </w:r>
      <w:r>
        <w:t xml:space="preserve">2023-10-10 00:00:00 </w:t>
      </w:r>
      <w:r>
        <w:t xml:space="preserve">2023-08-16 00:00:00 </w:t>
      </w:r>
      <w:r>
        <w:t xml:space="preserve">17 </w:t>
      </w:r>
      <w:r>
        <w:t xml:space="preserve">85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682218 </w:t>
      </w:r>
      <w:r>
        <w:t xml:space="preserve">Organisation Internationale pour les Migrations </w:t>
      </w:r>
      <w:r>
        <w:t xml:space="preserve">OIM </w:t>
      </w:r>
      <w:r>
        <w:t xml:space="preserve">556 </w:t>
      </w:r>
      <w:r>
        <w:t xml:space="preserve">556 </w:t>
      </w:r>
    </w:p>
    <w:p>
      <w:r>
        <w:t xml:space="preserve">679606 </w:t>
      </w:r>
      <w:r>
        <w:t xml:space="preserve">NULL </w:t>
      </w:r>
      <w:r>
        <w:t xml:space="preserve">2023-09-30 00:00:00 </w:t>
      </w:r>
      <w:r>
        <w:t xml:space="preserve">2023-10-10 00:00:00 </w:t>
      </w:r>
      <w:r>
        <w:t xml:space="preserve">2023-08-13 00:00:00 </w:t>
      </w:r>
      <w:r>
        <w:t xml:space="preserve">36 </w:t>
      </w:r>
      <w:r>
        <w:t xml:space="preserve">180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682219 </w:t>
      </w:r>
      <w:r>
        <w:t xml:space="preserve">Organisation Internationale pour les Migrations </w:t>
      </w:r>
      <w:r>
        <w:t xml:space="preserve">OIM </w:t>
      </w:r>
      <w:r>
        <w:t xml:space="preserve">556 </w:t>
      </w:r>
      <w:r>
        <w:t xml:space="preserve">556 </w:t>
      </w:r>
    </w:p>
    <w:p>
      <w:r>
        <w:t xml:space="preserve">679607 </w:t>
      </w:r>
      <w:r>
        <w:t xml:space="preserve">NULL </w:t>
      </w:r>
      <w:r>
        <w:t xml:space="preserve">2022-12-01 00:00:00 </w:t>
      </w:r>
      <w:r>
        <w:t xml:space="preserve">2023-10-10 00:00:00 </w:t>
      </w:r>
      <w:r>
        <w:t xml:space="preserve">2023-08-13 00:00:00 </w:t>
      </w:r>
      <w:r>
        <w:t xml:space="preserve">122 </w:t>
      </w:r>
      <w:r>
        <w:t xml:space="preserve">610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682220 </w:t>
      </w:r>
      <w:r>
        <w:t xml:space="preserve">Organisation Internationale pour les Migrations </w:t>
      </w:r>
      <w:r>
        <w:t xml:space="preserve">OIM </w:t>
      </w:r>
      <w:r>
        <w:t xml:space="preserve">556 </w:t>
      </w:r>
      <w:r>
        <w:t xml:space="preserve">556 </w:t>
      </w:r>
    </w:p>
    <w:p>
      <w:r>
        <w:t xml:space="preserve">679608 </w:t>
      </w:r>
      <w:r>
        <w:t xml:space="preserve">NULL </w:t>
      </w:r>
      <w:r>
        <w:t xml:space="preserve">2023-09-30 00:00:00 </w:t>
      </w:r>
      <w:r>
        <w:t xml:space="preserve">2023-10-10 00:00:00 </w:t>
      </w:r>
      <w:r>
        <w:t xml:space="preserve">2023-08-13 00:00:00 </w:t>
      </w:r>
      <w:r>
        <w:t xml:space="preserve">21 </w:t>
      </w:r>
      <w:r>
        <w:t xml:space="preserve">105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682221 </w:t>
      </w:r>
      <w:r>
        <w:t xml:space="preserve">Organisation Internationale pour les Migrations </w:t>
      </w:r>
      <w:r>
        <w:t xml:space="preserve">OIM </w:t>
      </w:r>
      <w:r>
        <w:t xml:space="preserve">556 </w:t>
      </w:r>
      <w:r>
        <w:t xml:space="preserve">556 </w:t>
      </w:r>
    </w:p>
    <w:p>
      <w:r>
        <w:t xml:space="preserve">679609 </w:t>
      </w:r>
      <w:r>
        <w:t xml:space="preserve">NULL </w:t>
      </w:r>
      <w:r>
        <w:t xml:space="preserve">2023-09-30 00:00:00 </w:t>
      </w:r>
      <w:r>
        <w:t xml:space="preserve">2023-10-10 00:00:00 </w:t>
      </w:r>
      <w:r>
        <w:t xml:space="preserve">2023-08-13 00:00:00 </w:t>
      </w:r>
      <w:r>
        <w:t xml:space="preserve">47 </w:t>
      </w:r>
      <w:r>
        <w:t xml:space="preserve">235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682222 </w:t>
      </w:r>
      <w:r>
        <w:t xml:space="preserve">Organisation Internationale pour les Migrations </w:t>
      </w:r>
      <w:r>
        <w:t xml:space="preserve">OIM </w:t>
      </w:r>
      <w:r>
        <w:t xml:space="preserve">556 </w:t>
      </w:r>
      <w:r>
        <w:t xml:space="preserve">556 </w:t>
      </w:r>
    </w:p>
    <w:p>
      <w:r>
        <w:t xml:space="preserve">679610 </w:t>
      </w:r>
      <w:r>
        <w:t xml:space="preserve">NULL </w:t>
      </w:r>
      <w:r>
        <w:t xml:space="preserve">2022-12-01 00:00:00 </w:t>
      </w:r>
      <w:r>
        <w:t xml:space="preserve">2023-10-10 00:00:00 </w:t>
      </w:r>
      <w:r>
        <w:t xml:space="preserve">2023-08-13 00:00:00 </w:t>
      </w:r>
      <w:r>
        <w:t xml:space="preserve">182 </w:t>
      </w:r>
      <w:r>
        <w:t xml:space="preserve">910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682223 </w:t>
      </w:r>
      <w:r>
        <w:t xml:space="preserve">Organisation Internationale pour les Migrations </w:t>
      </w:r>
      <w:r>
        <w:t xml:space="preserve">OIM </w:t>
      </w:r>
      <w:r>
        <w:t xml:space="preserve">556 </w:t>
      </w:r>
      <w:r>
        <w:t xml:space="preserve">556 </w:t>
      </w:r>
    </w:p>
    <w:p>
      <w:r>
        <w:t xml:space="preserve">679611 </w:t>
      </w:r>
      <w:r>
        <w:t xml:space="preserve">NULL </w:t>
      </w:r>
      <w:r>
        <w:t xml:space="preserve">2023-09-30 00:00:00 </w:t>
      </w:r>
      <w:r>
        <w:t xml:space="preserve">2023-10-10 00:00:00 </w:t>
      </w:r>
      <w:r>
        <w:t xml:space="preserve">2023-08-13 00:00:00 </w:t>
      </w:r>
      <w:r>
        <w:t xml:space="preserve">24 </w:t>
      </w:r>
      <w:r>
        <w:t xml:space="preserve">120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682224 </w:t>
      </w:r>
      <w:r>
        <w:t xml:space="preserve">Organisation Internationale pour les Migrations </w:t>
      </w:r>
      <w:r>
        <w:t xml:space="preserve">OIM </w:t>
      </w:r>
      <w:r>
        <w:t xml:space="preserve">556 </w:t>
      </w:r>
      <w:r>
        <w:t xml:space="preserve">556 </w:t>
      </w:r>
    </w:p>
    <w:p>
      <w:r>
        <w:t xml:space="preserve">679612 </w:t>
      </w:r>
      <w:r>
        <w:t xml:space="preserve">NULL </w:t>
      </w:r>
      <w:r>
        <w:t xml:space="preserve">2022-06-01 00:00:00 </w:t>
      </w:r>
      <w:r>
        <w:t xml:space="preserve">2023-10-10 00:00:00 </w:t>
      </w:r>
      <w:r>
        <w:t xml:space="preserve">2023-08-16 00:00:00 </w:t>
      </w:r>
      <w:r>
        <w:t xml:space="preserve">9 </w:t>
      </w:r>
      <w:r>
        <w:t xml:space="preserve">55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682225 </w:t>
      </w:r>
      <w:r>
        <w:t xml:space="preserve">Organisation Internationale pour les Migrations </w:t>
      </w:r>
      <w:r>
        <w:t xml:space="preserve">OIM </w:t>
      </w:r>
      <w:r>
        <w:t xml:space="preserve">556 </w:t>
      </w:r>
      <w:r>
        <w:t xml:space="preserve">556 </w:t>
      </w:r>
    </w:p>
    <w:p>
      <w:r>
        <w:t xml:space="preserve">679613 </w:t>
      </w:r>
      <w:r>
        <w:t xml:space="preserve">NULL </w:t>
      </w:r>
      <w:r>
        <w:t xml:space="preserve">2023-09-30 00:00:00 </w:t>
      </w:r>
      <w:r>
        <w:t xml:space="preserve">2023-10-10 00:00:00 </w:t>
      </w:r>
      <w:r>
        <w:t xml:space="preserve">2023-08-16 00:00:00 </w:t>
      </w:r>
      <w:r>
        <w:t xml:space="preserve">38 </w:t>
      </w:r>
      <w:r>
        <w:t xml:space="preserve">190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682226 </w:t>
      </w:r>
      <w:r>
        <w:t xml:space="preserve">Organisation Internationale pour les Migrations </w:t>
      </w:r>
      <w:r>
        <w:t xml:space="preserve">OIM </w:t>
      </w:r>
      <w:r>
        <w:t xml:space="preserve">556 </w:t>
      </w:r>
      <w:r>
        <w:t xml:space="preserve">556 </w:t>
      </w:r>
    </w:p>
    <w:p>
      <w:r>
        <w:t xml:space="preserve">679614 </w:t>
      </w:r>
      <w:r>
        <w:t xml:space="preserve">NULL </w:t>
      </w:r>
      <w:r>
        <w:t xml:space="preserve">2022-12-01 00:00:00 </w:t>
      </w:r>
      <w:r>
        <w:t xml:space="preserve">2023-10-10 00:00:00 </w:t>
      </w:r>
      <w:r>
        <w:t xml:space="preserve">2023-08-13 00:00:00 </w:t>
      </w:r>
      <w:r>
        <w:t xml:space="preserve">158 </w:t>
      </w:r>
      <w:r>
        <w:t xml:space="preserve">790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682227 </w:t>
      </w:r>
      <w:r>
        <w:t xml:space="preserve">Organisation Internationale pour les Migrations </w:t>
      </w:r>
      <w:r>
        <w:t xml:space="preserve">OIM </w:t>
      </w:r>
      <w:r>
        <w:t xml:space="preserve">556 </w:t>
      </w:r>
      <w:r>
        <w:t xml:space="preserve">556 </w:t>
      </w:r>
    </w:p>
    <w:p>
      <w:r>
        <w:t xml:space="preserve">679615 </w:t>
      </w:r>
      <w:r>
        <w:t xml:space="preserve">NULL </w:t>
      </w:r>
      <w:r>
        <w:t xml:space="preserve">2023-09-30 00:00:00 </w:t>
      </w:r>
      <w:r>
        <w:t xml:space="preserve">2023-10-10 00:00:00 </w:t>
      </w:r>
      <w:r>
        <w:t xml:space="preserve">2023-08-13 00:00:00 </w:t>
      </w:r>
      <w:r>
        <w:t xml:space="preserve">22 </w:t>
      </w:r>
      <w:r>
        <w:t xml:space="preserve">110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682228 </w:t>
      </w:r>
      <w:r>
        <w:t xml:space="preserve">Organisation Internationale pour les Migrations </w:t>
      </w:r>
      <w:r>
        <w:t xml:space="preserve">OIM </w:t>
      </w:r>
      <w:r>
        <w:t xml:space="preserve">556 </w:t>
      </w:r>
      <w:r>
        <w:t xml:space="preserve">556 </w:t>
      </w:r>
    </w:p>
    <w:p>
      <w:r>
        <w:t xml:space="preserve">679616 </w:t>
      </w:r>
      <w:r>
        <w:t xml:space="preserve">NULL </w:t>
      </w:r>
      <w:r>
        <w:t xml:space="preserve">2022-12-01 00:00:00 </w:t>
      </w:r>
      <w:r>
        <w:t xml:space="preserve">2023-10-10 00:00:00 </w:t>
      </w:r>
      <w:r>
        <w:t xml:space="preserve">2023-08-13 00:00:00 </w:t>
      </w:r>
      <w:r>
        <w:t xml:space="preserve">133 </w:t>
      </w:r>
      <w:r>
        <w:t xml:space="preserve">665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682229 </w:t>
      </w:r>
      <w:r>
        <w:t xml:space="preserve">Organisation Internationale pour les Migrations </w:t>
      </w:r>
      <w:r>
        <w:t xml:space="preserve">OIM </w:t>
      </w:r>
      <w:r>
        <w:t xml:space="preserve">556 </w:t>
      </w:r>
      <w:r>
        <w:t xml:space="preserve">556 </w:t>
      </w:r>
    </w:p>
    <w:p>
      <w:r>
        <w:t xml:space="preserve">679617 </w:t>
      </w:r>
      <w:r>
        <w:t xml:space="preserve">NULL </w:t>
      </w:r>
      <w:r>
        <w:t xml:space="preserve">2023-05-04 00:00:00 </w:t>
      </w:r>
      <w:r>
        <w:t xml:space="preserve">2023-10-10 00:00:00 </w:t>
      </w:r>
      <w:r>
        <w:t xml:space="preserve">2023-08-13 00:00:00 </w:t>
      </w:r>
      <w:r>
        <w:t xml:space="preserve">51 </w:t>
      </w:r>
      <w:r>
        <w:t xml:space="preserve">255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682230 </w:t>
      </w:r>
      <w:r>
        <w:t xml:space="preserve">Organisation Internationale pour les Migrations </w:t>
      </w:r>
      <w:r>
        <w:t xml:space="preserve">OIM </w:t>
      </w:r>
      <w:r>
        <w:t xml:space="preserve">556 </w:t>
      </w:r>
      <w:r>
        <w:t xml:space="preserve">556 </w:t>
      </w:r>
    </w:p>
    <w:p>
      <w:r>
        <w:t xml:space="preserve">679618 </w:t>
      </w:r>
      <w:r>
        <w:t xml:space="preserve">NULL </w:t>
      </w:r>
      <w:r>
        <w:t xml:space="preserve">2023-09-30 00:00:00 </w:t>
      </w:r>
      <w:r>
        <w:t xml:space="preserve">2023-10-10 00:00:00 </w:t>
      </w:r>
      <w:r>
        <w:t xml:space="preserve">2023-08-13 00:00:00 </w:t>
      </w:r>
      <w:r>
        <w:t xml:space="preserve">32 </w:t>
      </w:r>
      <w:r>
        <w:t xml:space="preserve">160 </w:t>
      </w:r>
      <w:r>
        <w:t xml:space="preserve">2 </w:t>
      </w:r>
      <w:r>
        <w:t xml:space="preserve">Retourné </w:t>
      </w:r>
      <w:r>
        <w:t xml:space="preserve">CD6103ZS03 </w:t>
      </w:r>
      <w:r>
        <w:t xml:space="preserve">CD6103ZS03AS12 </w:t>
      </w:r>
      <w:r>
        <w:t xml:space="preserve">Kahanga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682231 </w:t>
      </w:r>
      <w:r>
        <w:t xml:space="preserve">Organisation Internationale pour les Migrations </w:t>
      </w:r>
      <w:r>
        <w:t xml:space="preserve">OIM </w:t>
      </w:r>
      <w:r>
        <w:t xml:space="preserve">556 </w:t>
      </w:r>
      <w:r>
        <w:t xml:space="preserve">556 </w:t>
      </w:r>
    </w:p>
    <w:p>
      <w:r>
        <w:t xml:space="preserve">679619 </w:t>
      </w:r>
      <w:r>
        <w:t xml:space="preserve">NULL </w:t>
      </w:r>
      <w:r>
        <w:t xml:space="preserve">2022-06-01 00:00:00 </w:t>
      </w:r>
      <w:r>
        <w:t xml:space="preserve">2023-10-10 00:00:00 </w:t>
      </w:r>
      <w:r>
        <w:t xml:space="preserve">2023-08-10 00:00:00 </w:t>
      </w:r>
      <w:r>
        <w:t xml:space="preserve">5 </w:t>
      </w:r>
      <w:r>
        <w:t xml:space="preserve">29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682232 </w:t>
      </w:r>
      <w:r>
        <w:t xml:space="preserve">Organisation Internationale pour les Migrations </w:t>
      </w:r>
      <w:r>
        <w:t xml:space="preserve">OIM </w:t>
      </w:r>
      <w:r>
        <w:t xml:space="preserve">556 </w:t>
      </w:r>
      <w:r>
        <w:t xml:space="preserve">556 </w:t>
      </w:r>
    </w:p>
    <w:p>
      <w:r>
        <w:t xml:space="preserve">679620 </w:t>
      </w:r>
      <w:r>
        <w:t xml:space="preserve">NULL </w:t>
      </w:r>
      <w:r>
        <w:t xml:space="preserve">2022-12-01 00:00:00 </w:t>
      </w:r>
      <w:r>
        <w:t xml:space="preserve">2023-10-10 00:00:00 </w:t>
      </w:r>
      <w:r>
        <w:t xml:space="preserve">2023-08-10 00:00:00 </w:t>
      </w:r>
      <w:r>
        <w:t xml:space="preserve">2 </w:t>
      </w:r>
      <w:r>
        <w:t xml:space="preserve">12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682233 </w:t>
      </w:r>
      <w:r>
        <w:t xml:space="preserve">Organisation Internationale pour les Migrations </w:t>
      </w:r>
      <w:r>
        <w:t xml:space="preserve">OIM </w:t>
      </w:r>
      <w:r>
        <w:t xml:space="preserve">556 </w:t>
      </w:r>
      <w:r>
        <w:t xml:space="preserve">556 </w:t>
      </w:r>
    </w:p>
    <w:p>
      <w:r>
        <w:t xml:space="preserve">679621 </w:t>
      </w:r>
      <w:r>
        <w:t xml:space="preserve">NULL </w:t>
      </w:r>
      <w:r>
        <w:t xml:space="preserve">2023-05-04 00:00:00 </w:t>
      </w:r>
      <w:r>
        <w:t xml:space="preserve">2023-10-10 00:00:00 </w:t>
      </w:r>
      <w:r>
        <w:t xml:space="preserve">2023-08-10 00:00:00 </w:t>
      </w:r>
      <w:r>
        <w:t xml:space="preserve">39 </w:t>
      </w:r>
      <w:r>
        <w:t xml:space="preserve">245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682234 </w:t>
      </w:r>
      <w:r>
        <w:t xml:space="preserve">Organisation Internationale pour les Migrations </w:t>
      </w:r>
      <w:r>
        <w:t xml:space="preserve">OIM </w:t>
      </w:r>
      <w:r>
        <w:t xml:space="preserve">556 </w:t>
      </w:r>
      <w:r>
        <w:t xml:space="preserve">556 </w:t>
      </w:r>
    </w:p>
    <w:p>
      <w:r>
        <w:t xml:space="preserve">679622 </w:t>
      </w:r>
      <w:r>
        <w:t xml:space="preserve">NULL </w:t>
      </w:r>
      <w:r>
        <w:t xml:space="preserve">2022-06-01 00:00:00 </w:t>
      </w:r>
      <w:r>
        <w:t xml:space="preserve">2023-10-10 00:00:00 </w:t>
      </w:r>
      <w:r>
        <w:t xml:space="preserve">2023-08-11 00:00:00 </w:t>
      </w:r>
      <w:r>
        <w:t xml:space="preserve">3 </w:t>
      </w:r>
      <w:r>
        <w:t xml:space="preserve">18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682235 </w:t>
      </w:r>
      <w:r>
        <w:t xml:space="preserve">Organisation Internationale pour les Migrations </w:t>
      </w:r>
      <w:r>
        <w:t xml:space="preserve">OIM </w:t>
      </w:r>
      <w:r>
        <w:t xml:space="preserve">556 </w:t>
      </w:r>
      <w:r>
        <w:t xml:space="preserve">556 </w:t>
      </w:r>
    </w:p>
    <w:p>
      <w:r>
        <w:t xml:space="preserve">679623 </w:t>
      </w:r>
      <w:r>
        <w:t xml:space="preserve">NULL </w:t>
      </w:r>
      <w:r>
        <w:t xml:space="preserve">2023-03-28 00:00:00 </w:t>
      </w:r>
      <w:r>
        <w:t xml:space="preserve">2023-10-10 00:00:00 </w:t>
      </w:r>
      <w:r>
        <w:t xml:space="preserve">2023-08-11 00:00:00 </w:t>
      </w:r>
      <w:r>
        <w:t xml:space="preserve">112 </w:t>
      </w:r>
      <w:r>
        <w:t xml:space="preserve">671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682236 </w:t>
      </w:r>
      <w:r>
        <w:t xml:space="preserve">Organisation Internationale pour les Migrations </w:t>
      </w:r>
      <w:r>
        <w:t xml:space="preserve">OIM </w:t>
      </w:r>
      <w:r>
        <w:t xml:space="preserve">556 </w:t>
      </w:r>
      <w:r>
        <w:t xml:space="preserve">556 </w:t>
      </w:r>
    </w:p>
    <w:p>
      <w:r>
        <w:t xml:space="preserve">679624 </w:t>
      </w:r>
      <w:r>
        <w:t xml:space="preserve">NULL </w:t>
      </w:r>
      <w:r>
        <w:t xml:space="preserve">2023-05-04 00:00:00 </w:t>
      </w:r>
      <w:r>
        <w:t xml:space="preserve">2023-10-10 00:00:00 </w:t>
      </w:r>
      <w:r>
        <w:t xml:space="preserve">2023-08-11 00:00:00 </w:t>
      </w:r>
      <w:r>
        <w:t xml:space="preserve">106 </w:t>
      </w:r>
      <w:r>
        <w:t xml:space="preserve">635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682237 </w:t>
      </w:r>
      <w:r>
        <w:t xml:space="preserve">Organisation Internationale pour les Migrations </w:t>
      </w:r>
      <w:r>
        <w:t xml:space="preserve">OIM </w:t>
      </w:r>
      <w:r>
        <w:t xml:space="preserve">556 </w:t>
      </w:r>
      <w:r>
        <w:t xml:space="preserve">556 </w:t>
      </w:r>
    </w:p>
    <w:p>
      <w:r>
        <w:t xml:space="preserve">679625 </w:t>
      </w:r>
      <w:r>
        <w:t xml:space="preserve">NULL </w:t>
      </w:r>
      <w:r>
        <w:t xml:space="preserve">2023-09-30 00:00:00 </w:t>
      </w:r>
      <w:r>
        <w:t xml:space="preserve">2023-10-10 00:00:00 </w:t>
      </w:r>
      <w:r>
        <w:t xml:space="preserve">2023-08-11 00:00:00 </w:t>
      </w:r>
      <w:r>
        <w:t xml:space="preserve">5 </w:t>
      </w:r>
      <w:r>
        <w:t xml:space="preserve">30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682238 </w:t>
      </w:r>
      <w:r>
        <w:t xml:space="preserve">Organisation Internationale pour les Migrations </w:t>
      </w:r>
      <w:r>
        <w:t xml:space="preserve">OIM </w:t>
      </w:r>
      <w:r>
        <w:t xml:space="preserve">556 </w:t>
      </w:r>
      <w:r>
        <w:t xml:space="preserve">556 </w:t>
      </w:r>
    </w:p>
    <w:p>
      <w:r>
        <w:t xml:space="preserve">679626 </w:t>
      </w:r>
      <w:r>
        <w:t xml:space="preserve">NULL </w:t>
      </w:r>
      <w:r>
        <w:t xml:space="preserve">2022-09-01 00:00:00 </w:t>
      </w:r>
      <w:r>
        <w:t xml:space="preserve">2023-10-10 00:00:00 </w:t>
      </w:r>
      <w:r>
        <w:t xml:space="preserve">2023-08-10 00:00:00 </w:t>
      </w:r>
      <w:r>
        <w:t xml:space="preserve">190 </w:t>
      </w:r>
      <w:r>
        <w:t xml:space="preserve">1138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682239 </w:t>
      </w:r>
      <w:r>
        <w:t xml:space="preserve">Organisation Internationale pour les Migrations </w:t>
      </w:r>
      <w:r>
        <w:t xml:space="preserve">OIM </w:t>
      </w:r>
      <w:r>
        <w:t xml:space="preserve">556 </w:t>
      </w:r>
      <w:r>
        <w:t xml:space="preserve">556 </w:t>
      </w:r>
    </w:p>
    <w:p>
      <w:r>
        <w:t xml:space="preserve">679627 </w:t>
      </w:r>
      <w:r>
        <w:t xml:space="preserve">NULL </w:t>
      </w:r>
      <w:r>
        <w:t xml:space="preserve">2023-05-04 00:00:00 </w:t>
      </w:r>
      <w:r>
        <w:t xml:space="preserve">2023-10-10 00:00:00 </w:t>
      </w:r>
      <w:r>
        <w:t xml:space="preserve">2023-08-10 00:00:00 </w:t>
      </w:r>
      <w:r>
        <w:t xml:space="preserve">38 </w:t>
      </w:r>
      <w:r>
        <w:t xml:space="preserve">237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682240 </w:t>
      </w:r>
      <w:r>
        <w:t xml:space="preserve">Organisation Internationale pour les Migrations </w:t>
      </w:r>
      <w:r>
        <w:t xml:space="preserve">OIM </w:t>
      </w:r>
      <w:r>
        <w:t xml:space="preserve">556 </w:t>
      </w:r>
      <w:r>
        <w:t xml:space="preserve">556 </w:t>
      </w:r>
    </w:p>
    <w:p>
      <w:r>
        <w:t xml:space="preserve">679628 </w:t>
      </w:r>
      <w:r>
        <w:t xml:space="preserve">NULL </w:t>
      </w:r>
      <w:r>
        <w:t xml:space="preserve">2023-09-30 00:00:00 </w:t>
      </w:r>
      <w:r>
        <w:t xml:space="preserve">2023-10-10 00:00:00 </w:t>
      </w:r>
      <w:r>
        <w:t xml:space="preserve">2023-08-10 00:00:00 </w:t>
      </w:r>
      <w:r>
        <w:t xml:space="preserve">149 </w:t>
      </w:r>
      <w:r>
        <w:t xml:space="preserve">928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682241 </w:t>
      </w:r>
      <w:r>
        <w:t xml:space="preserve">Organisation Internationale pour les Migrations </w:t>
      </w:r>
      <w:r>
        <w:t xml:space="preserve">OIM </w:t>
      </w:r>
      <w:r>
        <w:t xml:space="preserve">556 </w:t>
      </w:r>
      <w:r>
        <w:t xml:space="preserve">556 </w:t>
      </w:r>
    </w:p>
    <w:p>
      <w:r>
        <w:t xml:space="preserve">679629 </w:t>
      </w:r>
      <w:r>
        <w:t xml:space="preserve">NULL </w:t>
      </w:r>
      <w:r>
        <w:t xml:space="preserve">2023-05-04 00:00:00 </w:t>
      </w:r>
      <w:r>
        <w:t xml:space="preserve">2023-10-10 00:00:00 </w:t>
      </w:r>
      <w:r>
        <w:t xml:space="preserve">2023-08-10 00:00:00 </w:t>
      </w:r>
      <w:r>
        <w:t xml:space="preserve">41 </w:t>
      </w:r>
      <w:r>
        <w:t xml:space="preserve">239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682242 </w:t>
      </w:r>
      <w:r>
        <w:t xml:space="preserve">Organisation Internationale pour les Migrations </w:t>
      </w:r>
      <w:r>
        <w:t xml:space="preserve">OIM </w:t>
      </w:r>
      <w:r>
        <w:t xml:space="preserve">556 </w:t>
      </w:r>
      <w:r>
        <w:t xml:space="preserve">556 </w:t>
      </w:r>
    </w:p>
    <w:p>
      <w:r>
        <w:t xml:space="preserve">679630 </w:t>
      </w:r>
      <w:r>
        <w:t xml:space="preserve">NULL </w:t>
      </w:r>
      <w:r>
        <w:t xml:space="preserve">2023-09-30 00:00:00 </w:t>
      </w:r>
      <w:r>
        <w:t xml:space="preserve">2023-10-10 00:00:00 </w:t>
      </w:r>
      <w:r>
        <w:t xml:space="preserve">2023-08-11 00:00:00 </w:t>
      </w:r>
      <w:r>
        <w:t xml:space="preserve">5 </w:t>
      </w:r>
      <w:r>
        <w:t xml:space="preserve">27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682243 </w:t>
      </w:r>
      <w:r>
        <w:t xml:space="preserve">Organisation Internationale pour les Migrations </w:t>
      </w:r>
      <w:r>
        <w:t xml:space="preserve">OIM </w:t>
      </w:r>
      <w:r>
        <w:t xml:space="preserve">556 </w:t>
      </w:r>
      <w:r>
        <w:t xml:space="preserve">556 </w:t>
      </w:r>
    </w:p>
    <w:p>
      <w:r>
        <w:t xml:space="preserve">679631 </w:t>
      </w:r>
      <w:r>
        <w:t xml:space="preserve">NULL </w:t>
      </w:r>
      <w:r>
        <w:t xml:space="preserve">2022-09-01 00:00:00 </w:t>
      </w:r>
      <w:r>
        <w:t xml:space="preserve">2023-10-10 00:00:00 </w:t>
      </w:r>
      <w:r>
        <w:t xml:space="preserve">2023-08-10 00:00:00 </w:t>
      </w:r>
      <w:r>
        <w:t xml:space="preserve">5 </w:t>
      </w:r>
      <w:r>
        <w:t xml:space="preserve">35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682244 </w:t>
      </w:r>
      <w:r>
        <w:t xml:space="preserve">Organisation Internationale pour les Migrations </w:t>
      </w:r>
      <w:r>
        <w:t xml:space="preserve">OIM </w:t>
      </w:r>
      <w:r>
        <w:t xml:space="preserve">556 </w:t>
      </w:r>
      <w:r>
        <w:t xml:space="preserve">556 </w:t>
      </w:r>
    </w:p>
    <w:p>
      <w:r>
        <w:t xml:space="preserve">679632 </w:t>
      </w:r>
      <w:r>
        <w:t xml:space="preserve">NULL </w:t>
      </w:r>
      <w:r>
        <w:t xml:space="preserve">2023-03-28 00:00:00 </w:t>
      </w:r>
      <w:r>
        <w:t xml:space="preserve">2023-10-10 00:00:00 </w:t>
      </w:r>
      <w:r>
        <w:t xml:space="preserve">2023-08-10 00:00:00 </w:t>
      </w:r>
      <w:r>
        <w:t xml:space="preserve">53 </w:t>
      </w:r>
      <w:r>
        <w:t xml:space="preserve">322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682245 </w:t>
      </w:r>
      <w:r>
        <w:t xml:space="preserve">Organisation Internationale pour les Migrations </w:t>
      </w:r>
      <w:r>
        <w:t xml:space="preserve">OIM </w:t>
      </w:r>
      <w:r>
        <w:t xml:space="preserve">556 </w:t>
      </w:r>
      <w:r>
        <w:t xml:space="preserve">556 </w:t>
      </w:r>
    </w:p>
    <w:p>
      <w:r>
        <w:t xml:space="preserve">679633 </w:t>
      </w:r>
      <w:r>
        <w:t xml:space="preserve">NULL </w:t>
      </w:r>
      <w:r>
        <w:t xml:space="preserve">2023-05-04 00:00:00 </w:t>
      </w:r>
      <w:r>
        <w:t xml:space="preserve">2023-10-10 00:00:00 </w:t>
      </w:r>
      <w:r>
        <w:t xml:space="preserve">2023-08-10 00:00:00 </w:t>
      </w:r>
      <w:r>
        <w:t xml:space="preserve">15 </w:t>
      </w:r>
      <w:r>
        <w:t xml:space="preserve">91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682246 </w:t>
      </w:r>
      <w:r>
        <w:t xml:space="preserve">Organisation Internationale pour les Migrations </w:t>
      </w:r>
      <w:r>
        <w:t xml:space="preserve">OIM </w:t>
      </w:r>
      <w:r>
        <w:t xml:space="preserve">556 </w:t>
      </w:r>
      <w:r>
        <w:t xml:space="preserve">556 </w:t>
      </w:r>
    </w:p>
    <w:p>
      <w:r>
        <w:t xml:space="preserve">679634 </w:t>
      </w:r>
      <w:r>
        <w:t xml:space="preserve">NULL </w:t>
      </w:r>
      <w:r>
        <w:t xml:space="preserve">2023-09-30 00:00:00 </w:t>
      </w:r>
      <w:r>
        <w:t xml:space="preserve">2023-10-10 00:00:00 </w:t>
      </w:r>
      <w:r>
        <w:t xml:space="preserve">2023-08-10 00:00:00 </w:t>
      </w:r>
      <w:r>
        <w:t xml:space="preserve">60 </w:t>
      </w:r>
      <w:r>
        <w:t xml:space="preserve">365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682247 </w:t>
      </w:r>
      <w:r>
        <w:t xml:space="preserve">Organisation Internationale pour les Migrations </w:t>
      </w:r>
      <w:r>
        <w:t xml:space="preserve">OIM </w:t>
      </w:r>
      <w:r>
        <w:t xml:space="preserve">556 </w:t>
      </w:r>
      <w:r>
        <w:t xml:space="preserve">556 </w:t>
      </w:r>
    </w:p>
    <w:p>
      <w:r>
        <w:t xml:space="preserve">679635 </w:t>
      </w:r>
      <w:r>
        <w:t xml:space="preserve">NULL </w:t>
      </w:r>
      <w:r>
        <w:t xml:space="preserve">2022-06-01 00:00:00 </w:t>
      </w:r>
      <w:r>
        <w:t xml:space="preserve">2023-10-10 00:00:00 </w:t>
      </w:r>
      <w:r>
        <w:t xml:space="preserve">2023-08-10 00:00:00 </w:t>
      </w:r>
      <w:r>
        <w:t xml:space="preserve">10 </w:t>
      </w:r>
      <w:r>
        <w:t xml:space="preserve">50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682248 </w:t>
      </w:r>
      <w:r>
        <w:t xml:space="preserve">Organisation Internationale pour les Migrations </w:t>
      </w:r>
      <w:r>
        <w:t xml:space="preserve">OIM </w:t>
      </w:r>
      <w:r>
        <w:t xml:space="preserve">556 </w:t>
      </w:r>
      <w:r>
        <w:t xml:space="preserve">556 </w:t>
      </w:r>
    </w:p>
    <w:p>
      <w:r>
        <w:t xml:space="preserve">679636 </w:t>
      </w:r>
      <w:r>
        <w:t xml:space="preserve">NULL </w:t>
      </w:r>
      <w:r>
        <w:t xml:space="preserve">2022-09-01 00:00:00 </w:t>
      </w:r>
      <w:r>
        <w:t xml:space="preserve">2023-10-10 00:00:00 </w:t>
      </w:r>
      <w:r>
        <w:t xml:space="preserve">2023-08-10 00:00:00 </w:t>
      </w:r>
      <w:r>
        <w:t xml:space="preserve">17 </w:t>
      </w:r>
      <w:r>
        <w:t xml:space="preserve">85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682249 </w:t>
      </w:r>
      <w:r>
        <w:t xml:space="preserve">Organisation Internationale pour les Migrations </w:t>
      </w:r>
      <w:r>
        <w:t xml:space="preserve">OIM </w:t>
      </w:r>
      <w:r>
        <w:t xml:space="preserve">556 </w:t>
      </w:r>
      <w:r>
        <w:t xml:space="preserve">556 </w:t>
      </w:r>
    </w:p>
    <w:p>
      <w:r>
        <w:t xml:space="preserve">679637 </w:t>
      </w:r>
      <w:r>
        <w:t xml:space="preserve">NULL </w:t>
      </w:r>
      <w:r>
        <w:t xml:space="preserve">2023-03-28 00:00:00 </w:t>
      </w:r>
      <w:r>
        <w:t xml:space="preserve">2023-10-10 00:00:00 </w:t>
      </w:r>
      <w:r>
        <w:t xml:space="preserve">2023-08-10 00:00:00 </w:t>
      </w:r>
      <w:r>
        <w:t xml:space="preserve">57 </w:t>
      </w:r>
      <w:r>
        <w:t xml:space="preserve">342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682250 </w:t>
      </w:r>
      <w:r>
        <w:t xml:space="preserve">Organisation Internationale pour les Migrations </w:t>
      </w:r>
      <w:r>
        <w:t xml:space="preserve">OIM </w:t>
      </w:r>
      <w:r>
        <w:t xml:space="preserve">556 </w:t>
      </w:r>
      <w:r>
        <w:t xml:space="preserve">556 </w:t>
      </w:r>
    </w:p>
    <w:p>
      <w:r>
        <w:t xml:space="preserve">679638 </w:t>
      </w:r>
      <w:r>
        <w:t xml:space="preserve">NULL </w:t>
      </w:r>
      <w:r>
        <w:t xml:space="preserve">2023-05-04 00:00:00 </w:t>
      </w:r>
      <w:r>
        <w:t xml:space="preserve">2023-10-10 00:00:00 </w:t>
      </w:r>
      <w:r>
        <w:t xml:space="preserve">2023-08-10 00:00:00 </w:t>
      </w:r>
      <w:r>
        <w:t xml:space="preserve">81 </w:t>
      </w:r>
      <w:r>
        <w:t xml:space="preserve">486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682251 </w:t>
      </w:r>
      <w:r>
        <w:t xml:space="preserve">Organisation Internationale pour les Migrations </w:t>
      </w:r>
      <w:r>
        <w:t xml:space="preserve">OIM </w:t>
      </w:r>
      <w:r>
        <w:t xml:space="preserve">556 </w:t>
      </w:r>
      <w:r>
        <w:t xml:space="preserve">556 </w:t>
      </w:r>
    </w:p>
    <w:p>
      <w:r>
        <w:t xml:space="preserve">679639 </w:t>
      </w:r>
      <w:r>
        <w:t xml:space="preserve">NULL </w:t>
      </w:r>
      <w:r>
        <w:t xml:space="preserve">2022-06-01 00:00:00 </w:t>
      </w:r>
      <w:r>
        <w:t xml:space="preserve">2023-10-10 00:00:00 </w:t>
      </w:r>
      <w:r>
        <w:t xml:space="preserve">2023-08-11 00:00:00 </w:t>
      </w:r>
      <w:r>
        <w:t xml:space="preserve">7 </w:t>
      </w:r>
      <w:r>
        <w:t xml:space="preserve">42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682252 </w:t>
      </w:r>
      <w:r>
        <w:t xml:space="preserve">Organisation Internationale pour les Migrations </w:t>
      </w:r>
      <w:r>
        <w:t xml:space="preserve">OIM </w:t>
      </w:r>
      <w:r>
        <w:t xml:space="preserve">556 </w:t>
      </w:r>
      <w:r>
        <w:t xml:space="preserve">556 </w:t>
      </w:r>
    </w:p>
    <w:p>
      <w:r>
        <w:t xml:space="preserve">679640 </w:t>
      </w:r>
      <w:r>
        <w:t xml:space="preserve">NULL </w:t>
      </w:r>
      <w:r>
        <w:t xml:space="preserve">2023-03-28 00:00:00 </w:t>
      </w:r>
      <w:r>
        <w:t xml:space="preserve">2023-10-10 00:00:00 </w:t>
      </w:r>
      <w:r>
        <w:t xml:space="preserve">2023-08-11 00:00:00 </w:t>
      </w:r>
      <w:r>
        <w:t xml:space="preserve">19 </w:t>
      </w:r>
      <w:r>
        <w:t xml:space="preserve">113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682253 </w:t>
      </w:r>
      <w:r>
        <w:t xml:space="preserve">Organisation Internationale pour les Migrations </w:t>
      </w:r>
      <w:r>
        <w:t xml:space="preserve">OIM </w:t>
      </w:r>
      <w:r>
        <w:t xml:space="preserve">556 </w:t>
      </w:r>
      <w:r>
        <w:t xml:space="preserve">556 </w:t>
      </w:r>
    </w:p>
    <w:p>
      <w:r>
        <w:t xml:space="preserve">679641 </w:t>
      </w:r>
      <w:r>
        <w:t xml:space="preserve">NULL </w:t>
      </w:r>
      <w:r>
        <w:t xml:space="preserve">2023-05-04 00:00:00 </w:t>
      </w:r>
      <w:r>
        <w:t xml:space="preserve">2023-10-10 00:00:00 </w:t>
      </w:r>
      <w:r>
        <w:t xml:space="preserve">2023-08-11 00:00:00 </w:t>
      </w:r>
      <w:r>
        <w:t xml:space="preserve">16 </w:t>
      </w:r>
      <w:r>
        <w:t xml:space="preserve">96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682254 </w:t>
      </w:r>
      <w:r>
        <w:t xml:space="preserve">Organisation Internationale pour les Migrations </w:t>
      </w:r>
      <w:r>
        <w:t xml:space="preserve">OIM </w:t>
      </w:r>
      <w:r>
        <w:t xml:space="preserve">556 </w:t>
      </w:r>
      <w:r>
        <w:t xml:space="preserve">556 </w:t>
      </w:r>
    </w:p>
    <w:p>
      <w:r>
        <w:t xml:space="preserve">679642 </w:t>
      </w:r>
      <w:r>
        <w:t xml:space="preserve">NULL </w:t>
      </w:r>
      <w:r>
        <w:t xml:space="preserve">2023-09-30 00:00:00 </w:t>
      </w:r>
      <w:r>
        <w:t xml:space="preserve">2023-10-10 00:00:00 </w:t>
      </w:r>
      <w:r>
        <w:t xml:space="preserve">2023-08-11 00:00:00 </w:t>
      </w:r>
      <w:r>
        <w:t xml:space="preserve">3 </w:t>
      </w:r>
      <w:r>
        <w:t xml:space="preserve">18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682255 </w:t>
      </w:r>
      <w:r>
        <w:t xml:space="preserve">Organisation Internationale pour les Migrations </w:t>
      </w:r>
      <w:r>
        <w:t xml:space="preserve">OIM </w:t>
      </w:r>
      <w:r>
        <w:t xml:space="preserve">556 </w:t>
      </w:r>
      <w:r>
        <w:t xml:space="preserve">556 </w:t>
      </w:r>
    </w:p>
    <w:p>
      <w:r>
        <w:t xml:space="preserve">679643 </w:t>
      </w:r>
      <w:r>
        <w:t xml:space="preserve">NULL </w:t>
      </w:r>
      <w:r>
        <w:t xml:space="preserve">2022-06-01 00:00:00 </w:t>
      </w:r>
      <w:r>
        <w:t xml:space="preserve">2023-10-10 00:00:00 </w:t>
      </w:r>
      <w:r>
        <w:t xml:space="preserve">2023-08-10 00:00:00 </w:t>
      </w:r>
      <w:r>
        <w:t xml:space="preserve">23 </w:t>
      </w:r>
      <w:r>
        <w:t xml:space="preserve">136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682256 </w:t>
      </w:r>
      <w:r>
        <w:t xml:space="preserve">Organisation Internationale pour les Migrations </w:t>
      </w:r>
      <w:r>
        <w:t xml:space="preserve">OIM </w:t>
      </w:r>
      <w:r>
        <w:t xml:space="preserve">556 </w:t>
      </w:r>
      <w:r>
        <w:t xml:space="preserve">556 </w:t>
      </w:r>
    </w:p>
    <w:p>
      <w:r>
        <w:t xml:space="preserve">679644 </w:t>
      </w:r>
      <w:r>
        <w:t xml:space="preserve">NULL </w:t>
      </w:r>
      <w:r>
        <w:t xml:space="preserve">2022-09-01 00:00:00 </w:t>
      </w:r>
      <w:r>
        <w:t xml:space="preserve">2023-10-10 00:00:00 </w:t>
      </w:r>
      <w:r>
        <w:t xml:space="preserve">2023-08-10 00:00:00 </w:t>
      </w:r>
      <w:r>
        <w:t xml:space="preserve">11 </w:t>
      </w:r>
      <w:r>
        <w:t xml:space="preserve">65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682257 </w:t>
      </w:r>
      <w:r>
        <w:t xml:space="preserve">Organisation Internationale pour les Migrations </w:t>
      </w:r>
      <w:r>
        <w:t xml:space="preserve">OIM </w:t>
      </w:r>
      <w:r>
        <w:t xml:space="preserve">556 </w:t>
      </w:r>
      <w:r>
        <w:t xml:space="preserve">556 </w:t>
      </w:r>
    </w:p>
    <w:p>
      <w:r>
        <w:t xml:space="preserve">679645 </w:t>
      </w:r>
      <w:r>
        <w:t xml:space="preserve">NULL </w:t>
      </w:r>
      <w:r>
        <w:t xml:space="preserve">2023-03-28 00:00:00 </w:t>
      </w:r>
      <w:r>
        <w:t xml:space="preserve">2023-10-10 00:00:00 </w:t>
      </w:r>
      <w:r>
        <w:t xml:space="preserve">2023-08-10 00:00:00 </w:t>
      </w:r>
      <w:r>
        <w:t xml:space="preserve">32 </w:t>
      </w:r>
      <w:r>
        <w:t xml:space="preserve">170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682258 </w:t>
      </w:r>
      <w:r>
        <w:t xml:space="preserve">Organisation Internationale pour les Migrations </w:t>
      </w:r>
      <w:r>
        <w:t xml:space="preserve">OIM </w:t>
      </w:r>
      <w:r>
        <w:t xml:space="preserve">556 </w:t>
      </w:r>
      <w:r>
        <w:t xml:space="preserve">556 </w:t>
      </w:r>
    </w:p>
    <w:p>
      <w:r>
        <w:t xml:space="preserve">679646 </w:t>
      </w:r>
      <w:r>
        <w:t xml:space="preserve">NULL </w:t>
      </w:r>
      <w:r>
        <w:t xml:space="preserve">2023-05-04 00:00:00 </w:t>
      </w:r>
      <w:r>
        <w:t xml:space="preserve">2023-10-10 00:00:00 </w:t>
      </w:r>
      <w:r>
        <w:t xml:space="preserve">2023-08-10 00:00:00 </w:t>
      </w:r>
      <w:r>
        <w:t xml:space="preserve">90 </w:t>
      </w:r>
      <w:r>
        <w:t xml:space="preserve">478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682259 </w:t>
      </w:r>
      <w:r>
        <w:t xml:space="preserve">Organisation Internationale pour les Migrations </w:t>
      </w:r>
      <w:r>
        <w:t xml:space="preserve">OIM </w:t>
      </w:r>
      <w:r>
        <w:t xml:space="preserve">556 </w:t>
      </w:r>
      <w:r>
        <w:t xml:space="preserve">556 </w:t>
      </w:r>
    </w:p>
    <w:p>
      <w:r>
        <w:t xml:space="preserve">679647 </w:t>
      </w:r>
      <w:r>
        <w:t xml:space="preserve">NULL </w:t>
      </w:r>
      <w:r>
        <w:t xml:space="preserve">2022-06-01 00:00:00 </w:t>
      </w:r>
      <w:r>
        <w:t xml:space="preserve">2023-10-10 00:00:00 </w:t>
      </w:r>
      <w:r>
        <w:t xml:space="preserve">2023-08-10 00:00:00 </w:t>
      </w:r>
      <w:r>
        <w:t xml:space="preserve">19 </w:t>
      </w:r>
      <w:r>
        <w:t xml:space="preserve">118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682260 </w:t>
      </w:r>
      <w:r>
        <w:t xml:space="preserve">Organisation Internationale pour les Migrations </w:t>
      </w:r>
      <w:r>
        <w:t xml:space="preserve">OIM </w:t>
      </w:r>
      <w:r>
        <w:t xml:space="preserve">556 </w:t>
      </w:r>
      <w:r>
        <w:t xml:space="preserve">556 </w:t>
      </w:r>
    </w:p>
    <w:p>
      <w:r>
        <w:t xml:space="preserve">679648 </w:t>
      </w:r>
      <w:r>
        <w:t xml:space="preserve">NULL </w:t>
      </w:r>
      <w:r>
        <w:t xml:space="preserve">2022-09-01 00:00:00 </w:t>
      </w:r>
      <w:r>
        <w:t xml:space="preserve">2023-10-10 00:00:00 </w:t>
      </w:r>
      <w:r>
        <w:t xml:space="preserve">2023-08-10 00:00:00 </w:t>
      </w:r>
      <w:r>
        <w:t xml:space="preserve">13 </w:t>
      </w:r>
      <w:r>
        <w:t xml:space="preserve">80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682261 </w:t>
      </w:r>
      <w:r>
        <w:t xml:space="preserve">Organisation Internationale pour les Migrations </w:t>
      </w:r>
      <w:r>
        <w:t xml:space="preserve">OIM </w:t>
      </w:r>
      <w:r>
        <w:t xml:space="preserve">556 </w:t>
      </w:r>
      <w:r>
        <w:t xml:space="preserve">556 </w:t>
      </w:r>
    </w:p>
    <w:p>
      <w:r>
        <w:t xml:space="preserve">679649 </w:t>
      </w:r>
      <w:r>
        <w:t xml:space="preserve">NULL </w:t>
      </w:r>
      <w:r>
        <w:t xml:space="preserve">2023-05-04 00:00:00 </w:t>
      </w:r>
      <w:r>
        <w:t xml:space="preserve">2023-10-10 00:00:00 </w:t>
      </w:r>
      <w:r>
        <w:t xml:space="preserve">2023-08-10 00:00:00 </w:t>
      </w:r>
      <w:r>
        <w:t xml:space="preserve">33 </w:t>
      </w:r>
      <w:r>
        <w:t xml:space="preserve">195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682262 </w:t>
      </w:r>
      <w:r>
        <w:t xml:space="preserve">Organisation Internationale pour les Migrations </w:t>
      </w:r>
      <w:r>
        <w:t xml:space="preserve">OIM </w:t>
      </w:r>
      <w:r>
        <w:t xml:space="preserve">556 </w:t>
      </w:r>
      <w:r>
        <w:t xml:space="preserve">556 </w:t>
      </w:r>
    </w:p>
    <w:p>
      <w:r>
        <w:t xml:space="preserve">679650 </w:t>
      </w:r>
      <w:r>
        <w:t xml:space="preserve">NULL </w:t>
      </w:r>
      <w:r>
        <w:t xml:space="preserve">2023-05-04 00:00:00 </w:t>
      </w:r>
      <w:r>
        <w:t xml:space="preserve">2023-10-10 00:00:00 </w:t>
      </w:r>
      <w:r>
        <w:t xml:space="preserve">2023-08-10 00:00:00 </w:t>
      </w:r>
      <w:r>
        <w:t xml:space="preserve">24 </w:t>
      </w:r>
      <w:r>
        <w:t xml:space="preserve">139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682263 </w:t>
      </w:r>
      <w:r>
        <w:t xml:space="preserve">Organisation Internationale pour les Migrations </w:t>
      </w:r>
      <w:r>
        <w:t xml:space="preserve">OIM </w:t>
      </w:r>
      <w:r>
        <w:t xml:space="preserve">556 </w:t>
      </w:r>
      <w:r>
        <w:t xml:space="preserve">556 </w:t>
      </w:r>
    </w:p>
    <w:p>
      <w:r>
        <w:t xml:space="preserve">679651 </w:t>
      </w:r>
      <w:r>
        <w:t xml:space="preserve">NULL </w:t>
      </w:r>
      <w:r>
        <w:t xml:space="preserve">2022-09-01 00:00:00 </w:t>
      </w:r>
      <w:r>
        <w:t xml:space="preserve">2023-10-10 00:00:00 </w:t>
      </w:r>
      <w:r>
        <w:t xml:space="preserve">2023-08-10 00:00:00 </w:t>
      </w:r>
      <w:r>
        <w:t xml:space="preserve">2 </w:t>
      </w:r>
      <w:r>
        <w:t xml:space="preserve">12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682264 </w:t>
      </w:r>
      <w:r>
        <w:t xml:space="preserve">Organisation Internationale pour les Migrations </w:t>
      </w:r>
      <w:r>
        <w:t xml:space="preserve">OIM </w:t>
      </w:r>
      <w:r>
        <w:t xml:space="preserve">556 </w:t>
      </w:r>
      <w:r>
        <w:t xml:space="preserve">556 </w:t>
      </w:r>
    </w:p>
    <w:p>
      <w:r>
        <w:t xml:space="preserve">679652 </w:t>
      </w:r>
      <w:r>
        <w:t xml:space="preserve">NULL </w:t>
      </w:r>
      <w:r>
        <w:t xml:space="preserve">2023-05-04 00:00:00 </w:t>
      </w:r>
      <w:r>
        <w:t xml:space="preserve">2023-10-10 00:00:00 </w:t>
      </w:r>
      <w:r>
        <w:t xml:space="preserve">2023-08-10 00:00:00 </w:t>
      </w:r>
      <w:r>
        <w:t xml:space="preserve">19 </w:t>
      </w:r>
      <w:r>
        <w:t xml:space="preserve">105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682265 </w:t>
      </w:r>
      <w:r>
        <w:t xml:space="preserve">Organisation Internationale pour les Migrations </w:t>
      </w:r>
      <w:r>
        <w:t xml:space="preserve">OIM </w:t>
      </w:r>
      <w:r>
        <w:t xml:space="preserve">556 </w:t>
      </w:r>
      <w:r>
        <w:t xml:space="preserve">556 </w:t>
      </w:r>
    </w:p>
    <w:p>
      <w:r>
        <w:t xml:space="preserve">679653 </w:t>
      </w:r>
      <w:r>
        <w:t xml:space="preserve">NULL </w:t>
      </w:r>
      <w:r>
        <w:t xml:space="preserve">2022-09-01 00:00:00 </w:t>
      </w:r>
      <w:r>
        <w:t xml:space="preserve">2023-10-10 00:00:00 </w:t>
      </w:r>
      <w:r>
        <w:t xml:space="preserve">2023-08-10 00:00:00 </w:t>
      </w:r>
      <w:r>
        <w:t xml:space="preserve">2 </w:t>
      </w:r>
      <w:r>
        <w:t xml:space="preserve">10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682266 </w:t>
      </w:r>
      <w:r>
        <w:t xml:space="preserve">Organisation Internationale pour les Migrations </w:t>
      </w:r>
      <w:r>
        <w:t xml:space="preserve">OIM </w:t>
      </w:r>
      <w:r>
        <w:t xml:space="preserve">556 </w:t>
      </w:r>
      <w:r>
        <w:t xml:space="preserve">556 </w:t>
      </w:r>
    </w:p>
    <w:p>
      <w:r>
        <w:t xml:space="preserve">679654 </w:t>
      </w:r>
      <w:r>
        <w:t xml:space="preserve">NULL </w:t>
      </w:r>
      <w:r>
        <w:t xml:space="preserve">2023-05-04 00:00:00 </w:t>
      </w:r>
      <w:r>
        <w:t xml:space="preserve">2023-10-10 00:00:00 </w:t>
      </w:r>
      <w:r>
        <w:t xml:space="preserve">2023-08-10 00:00:00 </w:t>
      </w:r>
      <w:r>
        <w:t xml:space="preserve">20 </w:t>
      </w:r>
      <w:r>
        <w:t xml:space="preserve">119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682267 </w:t>
      </w:r>
      <w:r>
        <w:t xml:space="preserve">Organisation Internationale pour les Migrations </w:t>
      </w:r>
      <w:r>
        <w:t xml:space="preserve">OIM </w:t>
      </w:r>
      <w:r>
        <w:t xml:space="preserve">556 </w:t>
      </w:r>
      <w:r>
        <w:t xml:space="preserve">556 </w:t>
      </w:r>
    </w:p>
    <w:p>
      <w:r>
        <w:t xml:space="preserve">679655 </w:t>
      </w:r>
      <w:r>
        <w:t xml:space="preserve">NULL </w:t>
      </w:r>
      <w:r>
        <w:t xml:space="preserve">2022-06-01 00:00:00 </w:t>
      </w:r>
      <w:r>
        <w:t xml:space="preserve">2023-10-10 00:00:00 </w:t>
      </w:r>
      <w:r>
        <w:t xml:space="preserve">2023-08-10 00:00:00 </w:t>
      </w:r>
      <w:r>
        <w:t xml:space="preserve">34 </w:t>
      </w:r>
      <w:r>
        <w:t xml:space="preserve">185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682268 </w:t>
      </w:r>
      <w:r>
        <w:t xml:space="preserve">Organisation Internationale pour les Migrations </w:t>
      </w:r>
      <w:r>
        <w:t xml:space="preserve">OIM </w:t>
      </w:r>
      <w:r>
        <w:t xml:space="preserve">556 </w:t>
      </w:r>
      <w:r>
        <w:t xml:space="preserve">556 </w:t>
      </w:r>
    </w:p>
    <w:p>
      <w:r>
        <w:t xml:space="preserve">679656 </w:t>
      </w:r>
      <w:r>
        <w:t xml:space="preserve">NULL </w:t>
      </w:r>
      <w:r>
        <w:t xml:space="preserve">2022-09-01 00:00:00 </w:t>
      </w:r>
      <w:r>
        <w:t xml:space="preserve">2023-10-10 00:00:00 </w:t>
      </w:r>
      <w:r>
        <w:t xml:space="preserve">2023-08-10 00:00:00 </w:t>
      </w:r>
      <w:r>
        <w:t xml:space="preserve">19 </w:t>
      </w:r>
      <w:r>
        <w:t xml:space="preserve">104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682269 </w:t>
      </w:r>
      <w:r>
        <w:t xml:space="preserve">Organisation Internationale pour les Migrations </w:t>
      </w:r>
      <w:r>
        <w:t xml:space="preserve">OIM </w:t>
      </w:r>
      <w:r>
        <w:t xml:space="preserve">556 </w:t>
      </w:r>
      <w:r>
        <w:t xml:space="preserve">556 </w:t>
      </w:r>
    </w:p>
    <w:p>
      <w:r>
        <w:t xml:space="preserve">679657 </w:t>
      </w:r>
      <w:r>
        <w:t xml:space="preserve">NULL </w:t>
      </w:r>
      <w:r>
        <w:t xml:space="preserve">2023-03-28 00:00:00 </w:t>
      </w:r>
      <w:r>
        <w:t xml:space="preserve">2023-10-10 00:00:00 </w:t>
      </w:r>
      <w:r>
        <w:t xml:space="preserve">2023-08-10 00:00:00 </w:t>
      </w:r>
      <w:r>
        <w:t xml:space="preserve">14 </w:t>
      </w:r>
      <w:r>
        <w:t xml:space="preserve">84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682270 </w:t>
      </w:r>
      <w:r>
        <w:t xml:space="preserve">Organisation Internationale pour les Migrations </w:t>
      </w:r>
      <w:r>
        <w:t xml:space="preserve">OIM </w:t>
      </w:r>
      <w:r>
        <w:t xml:space="preserve">556 </w:t>
      </w:r>
      <w:r>
        <w:t xml:space="preserve">556 </w:t>
      </w:r>
    </w:p>
    <w:p>
      <w:r>
        <w:t xml:space="preserve">679658 </w:t>
      </w:r>
      <w:r>
        <w:t xml:space="preserve">NULL </w:t>
      </w:r>
      <w:r>
        <w:t xml:space="preserve">2023-05-04 00:00:00 </w:t>
      </w:r>
      <w:r>
        <w:t xml:space="preserve">2023-10-10 00:00:00 </w:t>
      </w:r>
      <w:r>
        <w:t xml:space="preserve">2023-08-10 00:00:00 </w:t>
      </w:r>
      <w:r>
        <w:t xml:space="preserve">59 </w:t>
      </w:r>
      <w:r>
        <w:t xml:space="preserve">354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682271 </w:t>
      </w:r>
      <w:r>
        <w:t xml:space="preserve">Organisation Internationale pour les Migrations </w:t>
      </w:r>
      <w:r>
        <w:t xml:space="preserve">OIM </w:t>
      </w:r>
      <w:r>
        <w:t xml:space="preserve">556 </w:t>
      </w:r>
      <w:r>
        <w:t xml:space="preserve">556 </w:t>
      </w:r>
    </w:p>
    <w:p>
      <w:r>
        <w:t xml:space="preserve">679659 </w:t>
      </w:r>
      <w:r>
        <w:t xml:space="preserve">NULL </w:t>
      </w:r>
      <w:r>
        <w:t xml:space="preserve">2022-06-01 00:00:00 </w:t>
      </w:r>
      <w:r>
        <w:t xml:space="preserve">2023-10-10 00:00:00 </w:t>
      </w:r>
      <w:r>
        <w:t xml:space="preserve">2023-08-10 00:00:00 </w:t>
      </w:r>
      <w:r>
        <w:t xml:space="preserve">4 </w:t>
      </w:r>
      <w:r>
        <w:t xml:space="preserve">25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682272 </w:t>
      </w:r>
      <w:r>
        <w:t xml:space="preserve">Organisation Internationale pour les Migrations </w:t>
      </w:r>
      <w:r>
        <w:t xml:space="preserve">OIM </w:t>
      </w:r>
      <w:r>
        <w:t xml:space="preserve">556 </w:t>
      </w:r>
      <w:r>
        <w:t xml:space="preserve">556 </w:t>
      </w:r>
    </w:p>
    <w:p>
      <w:r>
        <w:t xml:space="preserve">679660 </w:t>
      </w:r>
      <w:r>
        <w:t xml:space="preserve">NULL </w:t>
      </w:r>
      <w:r>
        <w:t xml:space="preserve">2023-03-28 00:00:00 </w:t>
      </w:r>
      <w:r>
        <w:t xml:space="preserve">2023-10-10 00:00:00 </w:t>
      </w:r>
      <w:r>
        <w:t xml:space="preserve">2023-08-10 00:00:00 </w:t>
      </w:r>
      <w:r>
        <w:t xml:space="preserve">53 </w:t>
      </w:r>
      <w:r>
        <w:t xml:space="preserve">312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682273 </w:t>
      </w:r>
      <w:r>
        <w:t xml:space="preserve">Organisation Internationale pour les Migrations </w:t>
      </w:r>
      <w:r>
        <w:t xml:space="preserve">OIM </w:t>
      </w:r>
      <w:r>
        <w:t xml:space="preserve">556 </w:t>
      </w:r>
      <w:r>
        <w:t xml:space="preserve">556 </w:t>
      </w:r>
    </w:p>
    <w:p>
      <w:r>
        <w:t xml:space="preserve">679661 </w:t>
      </w:r>
      <w:r>
        <w:t xml:space="preserve">NULL </w:t>
      </w:r>
      <w:r>
        <w:t xml:space="preserve">2023-05-04 00:00:00 </w:t>
      </w:r>
      <w:r>
        <w:t xml:space="preserve">2023-10-10 00:00:00 </w:t>
      </w:r>
      <w:r>
        <w:t xml:space="preserve">2023-08-10 00:00:00 </w:t>
      </w:r>
      <w:r>
        <w:t xml:space="preserve">45 </w:t>
      </w:r>
      <w:r>
        <w:t xml:space="preserve">265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682274 </w:t>
      </w:r>
      <w:r>
        <w:t xml:space="preserve">Organisation Internationale pour les Migrations </w:t>
      </w:r>
      <w:r>
        <w:t xml:space="preserve">OIM </w:t>
      </w:r>
      <w:r>
        <w:t xml:space="preserve">556 </w:t>
      </w:r>
      <w:r>
        <w:t xml:space="preserve">556 </w:t>
      </w:r>
    </w:p>
    <w:p>
      <w:r>
        <w:t xml:space="preserve">679662 </w:t>
      </w:r>
      <w:r>
        <w:t xml:space="preserve">NULL </w:t>
      </w:r>
      <w:r>
        <w:t xml:space="preserve">2022-06-01 00:00:00 </w:t>
      </w:r>
      <w:r>
        <w:t xml:space="preserve">2023-10-10 00:00:00 </w:t>
      </w:r>
      <w:r>
        <w:t xml:space="preserve">2023-08-10 00:00:00 </w:t>
      </w:r>
      <w:r>
        <w:t xml:space="preserve">14 </w:t>
      </w:r>
      <w:r>
        <w:t xml:space="preserve">84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682275 </w:t>
      </w:r>
      <w:r>
        <w:t xml:space="preserve">Organisation Internationale pour les Migrations </w:t>
      </w:r>
      <w:r>
        <w:t xml:space="preserve">OIM </w:t>
      </w:r>
      <w:r>
        <w:t xml:space="preserve">556 </w:t>
      </w:r>
      <w:r>
        <w:t xml:space="preserve">556 </w:t>
      </w:r>
    </w:p>
    <w:p>
      <w:r>
        <w:t xml:space="preserve">679663 </w:t>
      </w:r>
      <w:r>
        <w:t xml:space="preserve">NULL </w:t>
      </w:r>
      <w:r>
        <w:t xml:space="preserve">2023-05-04 00:00:00 </w:t>
      </w:r>
      <w:r>
        <w:t xml:space="preserve">2023-10-10 00:00:00 </w:t>
      </w:r>
      <w:r>
        <w:t xml:space="preserve">2023-08-10 00:00:00 </w:t>
      </w:r>
      <w:r>
        <w:t xml:space="preserve">297 </w:t>
      </w:r>
      <w:r>
        <w:t xml:space="preserve">1723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682276 </w:t>
      </w:r>
      <w:r>
        <w:t xml:space="preserve">Organisation Internationale pour les Migrations </w:t>
      </w:r>
      <w:r>
        <w:t xml:space="preserve">OIM </w:t>
      </w:r>
      <w:r>
        <w:t xml:space="preserve">556 </w:t>
      </w:r>
      <w:r>
        <w:t xml:space="preserve">556 </w:t>
      </w:r>
    </w:p>
    <w:p>
      <w:r>
        <w:t xml:space="preserve">679664 </w:t>
      </w:r>
      <w:r>
        <w:t xml:space="preserve">NULL </w:t>
      </w:r>
      <w:r>
        <w:t xml:space="preserve">2023-03-28 00:00:00 </w:t>
      </w:r>
      <w:r>
        <w:t xml:space="preserve">2023-10-10 00:00:00 </w:t>
      </w:r>
      <w:r>
        <w:t xml:space="preserve">2023-08-24 00:00:00 </w:t>
      </w:r>
      <w:r>
        <w:t xml:space="preserve">195 </w:t>
      </w:r>
      <w:r>
        <w:t xml:space="preserve">1175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682277 </w:t>
      </w:r>
      <w:r>
        <w:t xml:space="preserve">Organisation Internationale pour les Migrations </w:t>
      </w:r>
      <w:r>
        <w:t xml:space="preserve">OIM </w:t>
      </w:r>
      <w:r>
        <w:t xml:space="preserve">556 </w:t>
      </w:r>
      <w:r>
        <w:t xml:space="preserve">556 </w:t>
      </w:r>
    </w:p>
    <w:p>
      <w:r>
        <w:t xml:space="preserve">679665 </w:t>
      </w:r>
      <w:r>
        <w:t xml:space="preserve">NULL </w:t>
      </w:r>
      <w:r>
        <w:t xml:space="preserve">2023-09-30 00:00:00 </w:t>
      </w:r>
      <w:r>
        <w:t xml:space="preserve">2023-10-10 00:00:00 </w:t>
      </w:r>
      <w:r>
        <w:t xml:space="preserve">2023-08-24 00:00:00 </w:t>
      </w:r>
      <w:r>
        <w:t xml:space="preserve">2 </w:t>
      </w:r>
      <w:r>
        <w:t xml:space="preserve">12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682278 </w:t>
      </w:r>
      <w:r>
        <w:t xml:space="preserve">Organisation Internationale pour les Migrations </w:t>
      </w:r>
      <w:r>
        <w:t xml:space="preserve">OIM </w:t>
      </w:r>
      <w:r>
        <w:t xml:space="preserve">556 </w:t>
      </w:r>
      <w:r>
        <w:t xml:space="preserve">556 </w:t>
      </w:r>
    </w:p>
    <w:p>
      <w:r>
        <w:t xml:space="preserve">679666 </w:t>
      </w:r>
      <w:r>
        <w:t xml:space="preserve">NULL </w:t>
      </w:r>
      <w:r>
        <w:t xml:space="preserve">2022-06-01 00:00:00 </w:t>
      </w:r>
      <w:r>
        <w:t xml:space="preserve">2023-10-10 00:00:00 </w:t>
      </w:r>
      <w:r>
        <w:t xml:space="preserve">2023-08-27 00:00:00 </w:t>
      </w:r>
      <w:r>
        <w:t xml:space="preserve">84 </w:t>
      </w:r>
      <w:r>
        <w:t xml:space="preserve">504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682279 </w:t>
      </w:r>
      <w:r>
        <w:t xml:space="preserve">Organisation Internationale pour les Migrations </w:t>
      </w:r>
      <w:r>
        <w:t xml:space="preserve">OIM </w:t>
      </w:r>
      <w:r>
        <w:t xml:space="preserve">556 </w:t>
      </w:r>
      <w:r>
        <w:t xml:space="preserve">556 </w:t>
      </w:r>
    </w:p>
    <w:p>
      <w:r>
        <w:t xml:space="preserve">679667 </w:t>
      </w:r>
      <w:r>
        <w:t xml:space="preserve">NULL </w:t>
      </w:r>
      <w:r>
        <w:t xml:space="preserve">2022-12-01 00:00:00 </w:t>
      </w:r>
      <w:r>
        <w:t xml:space="preserve">2023-10-10 00:00:00 </w:t>
      </w:r>
      <w:r>
        <w:t xml:space="preserve">2023-08-27 00:00:00 </w:t>
      </w:r>
      <w:r>
        <w:t xml:space="preserve">42 </w:t>
      </w:r>
      <w:r>
        <w:t xml:space="preserve">252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682280 </w:t>
      </w:r>
      <w:r>
        <w:t xml:space="preserve">Organisation Internationale pour les Migrations </w:t>
      </w:r>
      <w:r>
        <w:t xml:space="preserve">OIM </w:t>
      </w:r>
      <w:r>
        <w:t xml:space="preserve">556 </w:t>
      </w:r>
      <w:r>
        <w:t xml:space="preserve">556 </w:t>
      </w:r>
    </w:p>
    <w:p>
      <w:r>
        <w:t xml:space="preserve">679668 </w:t>
      </w:r>
      <w:r>
        <w:t xml:space="preserve">NULL </w:t>
      </w:r>
      <w:r>
        <w:t xml:space="preserve">2023-03-28 00:00:00 </w:t>
      </w:r>
      <w:r>
        <w:t xml:space="preserve">2023-10-10 00:00:00 </w:t>
      </w:r>
      <w:r>
        <w:t xml:space="preserve">2023-08-27 00:00:00 </w:t>
      </w:r>
      <w:r>
        <w:t xml:space="preserve">17 </w:t>
      </w:r>
      <w:r>
        <w:t xml:space="preserve">102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682281 </w:t>
      </w:r>
      <w:r>
        <w:t xml:space="preserve">Organisation Internationale pour les Migrations </w:t>
      </w:r>
      <w:r>
        <w:t xml:space="preserve">OIM </w:t>
      </w:r>
      <w:r>
        <w:t xml:space="preserve">556 </w:t>
      </w:r>
      <w:r>
        <w:t xml:space="preserve">556 </w:t>
      </w:r>
    </w:p>
    <w:p>
      <w:r>
        <w:t xml:space="preserve">679669 </w:t>
      </w:r>
      <w:r>
        <w:t xml:space="preserve">NULL </w:t>
      </w:r>
      <w:r>
        <w:t xml:space="preserve">2023-03-28 00:00:00 </w:t>
      </w:r>
      <w:r>
        <w:t xml:space="preserve">2023-10-10 00:00:00 </w:t>
      </w:r>
      <w:r>
        <w:t xml:space="preserve">2023-08-24 00:00:00 </w:t>
      </w:r>
      <w:r>
        <w:t xml:space="preserve">22 </w:t>
      </w:r>
      <w:r>
        <w:t xml:space="preserve">130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682282 </w:t>
      </w:r>
      <w:r>
        <w:t xml:space="preserve">Organisation Internationale pour les Migrations </w:t>
      </w:r>
      <w:r>
        <w:t xml:space="preserve">OIM </w:t>
      </w:r>
      <w:r>
        <w:t xml:space="preserve">556 </w:t>
      </w:r>
      <w:r>
        <w:t xml:space="preserve">556 </w:t>
      </w:r>
    </w:p>
    <w:p>
      <w:r>
        <w:t xml:space="preserve">679670 </w:t>
      </w:r>
      <w:r>
        <w:t xml:space="preserve">NULL </w:t>
      </w:r>
      <w:r>
        <w:t xml:space="preserve">2023-09-30 00:00:00 </w:t>
      </w:r>
      <w:r>
        <w:t xml:space="preserve">2023-10-10 00:00:00 </w:t>
      </w:r>
      <w:r>
        <w:t xml:space="preserve">2023-08-24 00:00:00 </w:t>
      </w:r>
      <w:r>
        <w:t xml:space="preserve">2 </w:t>
      </w:r>
      <w:r>
        <w:t xml:space="preserve">12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682283 </w:t>
      </w:r>
      <w:r>
        <w:t xml:space="preserve">Organisation Internationale pour les Migrations </w:t>
      </w:r>
      <w:r>
        <w:t xml:space="preserve">OIM </w:t>
      </w:r>
      <w:r>
        <w:t xml:space="preserve">556 </w:t>
      </w:r>
      <w:r>
        <w:t xml:space="preserve">556 </w:t>
      </w:r>
    </w:p>
    <w:p>
      <w:r>
        <w:t xml:space="preserve">679671 </w:t>
      </w:r>
      <w:r>
        <w:t xml:space="preserve">NULL </w:t>
      </w:r>
      <w:r>
        <w:t xml:space="preserve">2023-03-28 00:00:00 </w:t>
      </w:r>
      <w:r>
        <w:t xml:space="preserve">2023-10-10 00:00:00 </w:t>
      </w:r>
      <w:r>
        <w:t xml:space="preserve">2023-08-24 00:00:00 </w:t>
      </w:r>
      <w:r>
        <w:t xml:space="preserve">8 </w:t>
      </w:r>
      <w:r>
        <w:t xml:space="preserve">55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682284 </w:t>
      </w:r>
      <w:r>
        <w:t xml:space="preserve">Organisation Internationale pour les Migrations </w:t>
      </w:r>
      <w:r>
        <w:t xml:space="preserve">OIM </w:t>
      </w:r>
      <w:r>
        <w:t xml:space="preserve">556 </w:t>
      </w:r>
      <w:r>
        <w:t xml:space="preserve">556 </w:t>
      </w:r>
    </w:p>
    <w:p>
      <w:r>
        <w:t xml:space="preserve">679672 </w:t>
      </w:r>
      <w:r>
        <w:t xml:space="preserve">NULL </w:t>
      </w:r>
      <w:r>
        <w:t xml:space="preserve">2023-09-30 00:00:00 </w:t>
      </w:r>
      <w:r>
        <w:t xml:space="preserve">2023-10-10 00:00:00 </w:t>
      </w:r>
      <w:r>
        <w:t xml:space="preserve">2023-08-24 00:00:00 </w:t>
      </w:r>
      <w:r>
        <w:t xml:space="preserve">4 </w:t>
      </w:r>
      <w:r>
        <w:t xml:space="preserve">28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682285 </w:t>
      </w:r>
      <w:r>
        <w:t xml:space="preserve">Organisation Internationale pour les Migrations </w:t>
      </w:r>
      <w:r>
        <w:t xml:space="preserve">OIM </w:t>
      </w:r>
      <w:r>
        <w:t xml:space="preserve">556 </w:t>
      </w:r>
      <w:r>
        <w:t xml:space="preserve">556 </w:t>
      </w:r>
    </w:p>
    <w:p>
      <w:r>
        <w:t xml:space="preserve">679673 </w:t>
      </w:r>
      <w:r>
        <w:t xml:space="preserve">NULL </w:t>
      </w:r>
      <w:r>
        <w:t xml:space="preserve">2022-09-01 00:00:00 </w:t>
      </w:r>
      <w:r>
        <w:t xml:space="preserve">2023-10-10 00:00:00 </w:t>
      </w:r>
      <w:r>
        <w:t xml:space="preserve">2023-08-24 00:00:00 </w:t>
      </w:r>
      <w:r>
        <w:t xml:space="preserve">58 </w:t>
      </w:r>
      <w:r>
        <w:t xml:space="preserve">290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682286 </w:t>
      </w:r>
      <w:r>
        <w:t xml:space="preserve">Organisation Internationale pour les Migrations </w:t>
      </w:r>
      <w:r>
        <w:t xml:space="preserve">OIM </w:t>
      </w:r>
      <w:r>
        <w:t xml:space="preserve">556 </w:t>
      </w:r>
      <w:r>
        <w:t xml:space="preserve">556 </w:t>
      </w:r>
    </w:p>
    <w:p>
      <w:r>
        <w:t xml:space="preserve">679674 </w:t>
      </w:r>
      <w:r>
        <w:t xml:space="preserve">NULL </w:t>
      </w:r>
      <w:r>
        <w:t xml:space="preserve">2023-09-30 00:00:00 </w:t>
      </w:r>
      <w:r>
        <w:t xml:space="preserve">2023-10-10 00:00:00 </w:t>
      </w:r>
      <w:r>
        <w:t xml:space="preserve">2023-08-24 00:00:00 </w:t>
      </w:r>
      <w:r>
        <w:t xml:space="preserve">3 </w:t>
      </w:r>
      <w:r>
        <w:t xml:space="preserve">23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682287 </w:t>
      </w:r>
      <w:r>
        <w:t xml:space="preserve">Organisation Internationale pour les Migrations </w:t>
      </w:r>
      <w:r>
        <w:t xml:space="preserve">OIM </w:t>
      </w:r>
      <w:r>
        <w:t xml:space="preserve">556 </w:t>
      </w:r>
      <w:r>
        <w:t xml:space="preserve">556 </w:t>
      </w:r>
    </w:p>
    <w:p>
      <w:r>
        <w:t xml:space="preserve">679675 </w:t>
      </w:r>
      <w:r>
        <w:t xml:space="preserve">NULL </w:t>
      </w:r>
      <w:r>
        <w:t xml:space="preserve">2022-12-01 00:00:00 </w:t>
      </w:r>
      <w:r>
        <w:t xml:space="preserve">2023-10-10 00:00:00 </w:t>
      </w:r>
      <w:r>
        <w:t xml:space="preserve">2023-08-24 00:00:00 </w:t>
      </w:r>
      <w:r>
        <w:t xml:space="preserve">6 </w:t>
      </w:r>
      <w:r>
        <w:t xml:space="preserve">36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682288 </w:t>
      </w:r>
      <w:r>
        <w:t xml:space="preserve">Organisation Internationale pour les Migrations </w:t>
      </w:r>
      <w:r>
        <w:t xml:space="preserve">OIM </w:t>
      </w:r>
      <w:r>
        <w:t xml:space="preserve">556 </w:t>
      </w:r>
      <w:r>
        <w:t xml:space="preserve">556 </w:t>
      </w:r>
    </w:p>
    <w:p>
      <w:r>
        <w:t xml:space="preserve">679676 </w:t>
      </w:r>
      <w:r>
        <w:t xml:space="preserve">NULL </w:t>
      </w:r>
      <w:r>
        <w:t xml:space="preserve">2023-03-28 00:00:00 </w:t>
      </w:r>
      <w:r>
        <w:t xml:space="preserve">2023-10-10 00:00:00 </w:t>
      </w:r>
      <w:r>
        <w:t xml:space="preserve">2023-08-24 00:00:00 </w:t>
      </w:r>
      <w:r>
        <w:t xml:space="preserve">10 </w:t>
      </w:r>
      <w:r>
        <w:t xml:space="preserve">62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682289 </w:t>
      </w:r>
      <w:r>
        <w:t xml:space="preserve">Organisation Internationale pour les Migrations </w:t>
      </w:r>
      <w:r>
        <w:t xml:space="preserve">OIM </w:t>
      </w:r>
      <w:r>
        <w:t xml:space="preserve">556 </w:t>
      </w:r>
      <w:r>
        <w:t xml:space="preserve">556 </w:t>
      </w:r>
    </w:p>
    <w:p>
      <w:r>
        <w:t xml:space="preserve">679677 </w:t>
      </w:r>
      <w:r>
        <w:t xml:space="preserve">NULL </w:t>
      </w:r>
      <w:r>
        <w:t xml:space="preserve">2023-09-30 00:00:00 </w:t>
      </w:r>
      <w:r>
        <w:t xml:space="preserve">2023-10-10 00:00:00 </w:t>
      </w:r>
      <w:r>
        <w:t xml:space="preserve">2023-08-24 00:00:00 </w:t>
      </w:r>
      <w:r>
        <w:t xml:space="preserve">3 </w:t>
      </w:r>
      <w:r>
        <w:t xml:space="preserve">18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682290 </w:t>
      </w:r>
      <w:r>
        <w:t xml:space="preserve">Organisation Internationale pour les Migrations </w:t>
      </w:r>
      <w:r>
        <w:t xml:space="preserve">OIM </w:t>
      </w:r>
      <w:r>
        <w:t xml:space="preserve">556 </w:t>
      </w:r>
      <w:r>
        <w:t xml:space="preserve">556 </w:t>
      </w:r>
    </w:p>
    <w:p>
      <w:r>
        <w:t xml:space="preserve">679678 </w:t>
      </w:r>
      <w:r>
        <w:t xml:space="preserve">NULL </w:t>
      </w:r>
      <w:r>
        <w:t xml:space="preserve">2023-03-28 00:00:00 </w:t>
      </w:r>
      <w:r>
        <w:t xml:space="preserve">2023-10-10 00:00:00 </w:t>
      </w:r>
      <w:r>
        <w:t xml:space="preserve">2023-08-24 00:00:00 </w:t>
      </w:r>
      <w:r>
        <w:t xml:space="preserve">15 </w:t>
      </w:r>
      <w:r>
        <w:t xml:space="preserve">97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682291 </w:t>
      </w:r>
      <w:r>
        <w:t xml:space="preserve">Organisation Internationale pour les Migrations </w:t>
      </w:r>
      <w:r>
        <w:t xml:space="preserve">OIM </w:t>
      </w:r>
      <w:r>
        <w:t xml:space="preserve">556 </w:t>
      </w:r>
      <w:r>
        <w:t xml:space="preserve">556 </w:t>
      </w:r>
    </w:p>
    <w:p>
      <w:r>
        <w:t xml:space="preserve">679679 </w:t>
      </w:r>
      <w:r>
        <w:t xml:space="preserve">NULL </w:t>
      </w:r>
      <w:r>
        <w:t xml:space="preserve">2023-09-30 00:00:00 </w:t>
      </w:r>
      <w:r>
        <w:t xml:space="preserve">2023-10-10 00:00:00 </w:t>
      </w:r>
      <w:r>
        <w:t xml:space="preserve">2023-08-24 00:00:00 </w:t>
      </w:r>
      <w:r>
        <w:t xml:space="preserve">7 </w:t>
      </w:r>
      <w:r>
        <w:t xml:space="preserve">45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682292 </w:t>
      </w:r>
      <w:r>
        <w:t xml:space="preserve">Organisation Internationale pour les Migrations </w:t>
      </w:r>
      <w:r>
        <w:t xml:space="preserve">OIM </w:t>
      </w:r>
      <w:r>
        <w:t xml:space="preserve">556 </w:t>
      </w:r>
      <w:r>
        <w:t xml:space="preserve">556 </w:t>
      </w:r>
    </w:p>
    <w:p>
      <w:r>
        <w:t xml:space="preserve">679680 </w:t>
      </w:r>
      <w:r>
        <w:t xml:space="preserve">NULL </w:t>
      </w:r>
      <w:r>
        <w:t xml:space="preserve">2022-12-01 00:00:00 </w:t>
      </w:r>
      <w:r>
        <w:t xml:space="preserve">2023-10-10 00:00:00 </w:t>
      </w:r>
      <w:r>
        <w:t xml:space="preserve">2023-08-16 00:00:00 </w:t>
      </w:r>
      <w:r>
        <w:t xml:space="preserve">83 </w:t>
      </w:r>
      <w:r>
        <w:t xml:space="preserve">498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682293 </w:t>
      </w:r>
      <w:r>
        <w:t xml:space="preserve">Organisation Internationale pour les Migrations </w:t>
      </w:r>
      <w:r>
        <w:t xml:space="preserve">OIM </w:t>
      </w:r>
      <w:r>
        <w:t xml:space="preserve">556 </w:t>
      </w:r>
      <w:r>
        <w:t xml:space="preserve">556 </w:t>
      </w:r>
    </w:p>
    <w:p>
      <w:r>
        <w:t xml:space="preserve">679681 </w:t>
      </w:r>
      <w:r>
        <w:t xml:space="preserve">NULL </w:t>
      </w:r>
      <w:r>
        <w:t xml:space="preserve">2023-03-28 00:00:00 </w:t>
      </w:r>
      <w:r>
        <w:t xml:space="preserve">2023-10-10 00:00:00 </w:t>
      </w:r>
      <w:r>
        <w:t xml:space="preserve">2023-08-16 00:00:00 </w:t>
      </w:r>
      <w:r>
        <w:t xml:space="preserve">52 </w:t>
      </w:r>
      <w:r>
        <w:t xml:space="preserve">188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682294 </w:t>
      </w:r>
      <w:r>
        <w:t xml:space="preserve">Organisation Internationale pour les Migrations </w:t>
      </w:r>
      <w:r>
        <w:t xml:space="preserve">OIM </w:t>
      </w:r>
      <w:r>
        <w:t xml:space="preserve">556 </w:t>
      </w:r>
      <w:r>
        <w:t xml:space="preserve">556 </w:t>
      </w:r>
    </w:p>
    <w:p>
      <w:r>
        <w:t xml:space="preserve">679682 </w:t>
      </w:r>
      <w:r>
        <w:t xml:space="preserve">NULL </w:t>
      </w:r>
      <w:r>
        <w:t xml:space="preserve">2023-05-04 00:00:00 </w:t>
      </w:r>
      <w:r>
        <w:t xml:space="preserve">2023-10-10 00:00:00 </w:t>
      </w:r>
      <w:r>
        <w:t xml:space="preserve">2023-08-16 00:00:00 </w:t>
      </w:r>
      <w:r>
        <w:t xml:space="preserve">45 </w:t>
      </w:r>
      <w:r>
        <w:t xml:space="preserve">163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682295 </w:t>
      </w:r>
      <w:r>
        <w:t xml:space="preserve">Organisation Internationale pour les Migrations </w:t>
      </w:r>
      <w:r>
        <w:t xml:space="preserve">OIM </w:t>
      </w:r>
      <w:r>
        <w:t xml:space="preserve">556 </w:t>
      </w:r>
      <w:r>
        <w:t xml:space="preserve">556 </w:t>
      </w:r>
    </w:p>
    <w:p>
      <w:r>
        <w:t xml:space="preserve">679683 </w:t>
      </w:r>
      <w:r>
        <w:t xml:space="preserve">NULL </w:t>
      </w:r>
      <w:r>
        <w:t xml:space="preserve">2023-09-30 00:00:00 </w:t>
      </w:r>
      <w:r>
        <w:t xml:space="preserve">2023-10-10 00:00:00 </w:t>
      </w:r>
      <w:r>
        <w:t xml:space="preserve">2023-08-16 00:00:00 </w:t>
      </w:r>
      <w:r>
        <w:t xml:space="preserve">30 </w:t>
      </w:r>
      <w:r>
        <w:t xml:space="preserve">109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682296 </w:t>
      </w:r>
      <w:r>
        <w:t xml:space="preserve">Organisation Internationale pour les Migrations </w:t>
      </w:r>
      <w:r>
        <w:t xml:space="preserve">OIM </w:t>
      </w:r>
      <w:r>
        <w:t xml:space="preserve">556 </w:t>
      </w:r>
      <w:r>
        <w:t xml:space="preserve">556 </w:t>
      </w:r>
    </w:p>
    <w:p>
      <w:r>
        <w:t xml:space="preserve">679684 </w:t>
      </w:r>
      <w:r>
        <w:t xml:space="preserve">NULL </w:t>
      </w:r>
      <w:r>
        <w:t xml:space="preserve">2023-03-28 00:00:00 </w:t>
      </w:r>
      <w:r>
        <w:t xml:space="preserve">2023-10-10 00:00:00 </w:t>
      </w:r>
      <w:r>
        <w:t xml:space="preserve">2023-08-13 00:00:00 </w:t>
      </w:r>
      <w:r>
        <w:t xml:space="preserve">191 </w:t>
      </w:r>
      <w:r>
        <w:t xml:space="preserve">1149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682297 </w:t>
      </w:r>
      <w:r>
        <w:t xml:space="preserve">Organisation Internationale pour les Migrations </w:t>
      </w:r>
      <w:r>
        <w:t xml:space="preserve">OIM </w:t>
      </w:r>
      <w:r>
        <w:t xml:space="preserve">556 </w:t>
      </w:r>
      <w:r>
        <w:t xml:space="preserve">556 </w:t>
      </w:r>
    </w:p>
    <w:p>
      <w:r>
        <w:t xml:space="preserve">679685 </w:t>
      </w:r>
      <w:r>
        <w:t xml:space="preserve">NULL </w:t>
      </w:r>
      <w:r>
        <w:t xml:space="preserve">2023-05-04 00:00:00 </w:t>
      </w:r>
      <w:r>
        <w:t xml:space="preserve">2023-10-10 00:00:00 </w:t>
      </w:r>
      <w:r>
        <w:t xml:space="preserve">2023-08-13 00:00:00 </w:t>
      </w:r>
      <w:r>
        <w:t xml:space="preserve">14 </w:t>
      </w:r>
      <w:r>
        <w:t xml:space="preserve">84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682298 </w:t>
      </w:r>
      <w:r>
        <w:t xml:space="preserve">Organisation Internationale pour les Migrations </w:t>
      </w:r>
      <w:r>
        <w:t xml:space="preserve">OIM </w:t>
      </w:r>
      <w:r>
        <w:t xml:space="preserve">556 </w:t>
      </w:r>
      <w:r>
        <w:t xml:space="preserve">556 </w:t>
      </w:r>
    </w:p>
    <w:p>
      <w:r>
        <w:t xml:space="preserve">679686 </w:t>
      </w:r>
      <w:r>
        <w:t xml:space="preserve">NULL </w:t>
      </w:r>
      <w:r>
        <w:t xml:space="preserve">2023-09-30 00:00:00 </w:t>
      </w:r>
      <w:r>
        <w:t xml:space="preserve">2023-10-10 00:00:00 </w:t>
      </w:r>
      <w:r>
        <w:t xml:space="preserve">2023-08-13 00:00:00 </w:t>
      </w:r>
      <w:r>
        <w:t xml:space="preserve">13 </w:t>
      </w:r>
      <w:r>
        <w:t xml:space="preserve">78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682299 </w:t>
      </w:r>
      <w:r>
        <w:t xml:space="preserve">Organisation Internationale pour les Migrations </w:t>
      </w:r>
      <w:r>
        <w:t xml:space="preserve">OIM </w:t>
      </w:r>
      <w:r>
        <w:t xml:space="preserve">556 </w:t>
      </w:r>
      <w:r>
        <w:t xml:space="preserve">556 </w:t>
      </w:r>
    </w:p>
    <w:p>
      <w:r>
        <w:t xml:space="preserve">679687 </w:t>
      </w:r>
      <w:r>
        <w:t xml:space="preserve">NULL </w:t>
      </w:r>
      <w:r>
        <w:t xml:space="preserve">2022-12-01 00:00:00 </w:t>
      </w:r>
      <w:r>
        <w:t xml:space="preserve">2023-10-10 00:00:00 </w:t>
      </w:r>
      <w:r>
        <w:t xml:space="preserve">2023-08-13 00:00:00 </w:t>
      </w:r>
      <w:r>
        <w:t xml:space="preserve">136 </w:t>
      </w:r>
      <w:r>
        <w:t xml:space="preserve">816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682300 </w:t>
      </w:r>
      <w:r>
        <w:t xml:space="preserve">Organisation Internationale pour les Migrations </w:t>
      </w:r>
      <w:r>
        <w:t xml:space="preserve">OIM </w:t>
      </w:r>
      <w:r>
        <w:t xml:space="preserve">556 </w:t>
      </w:r>
      <w:r>
        <w:t xml:space="preserve">556 </w:t>
      </w:r>
    </w:p>
    <w:p>
      <w:r>
        <w:t xml:space="preserve">679688 </w:t>
      </w:r>
      <w:r>
        <w:t xml:space="preserve">NULL </w:t>
      </w:r>
      <w:r>
        <w:t xml:space="preserve">2023-03-28 00:00:00 </w:t>
      </w:r>
      <w:r>
        <w:t xml:space="preserve">2023-10-10 00:00:00 </w:t>
      </w:r>
      <w:r>
        <w:t xml:space="preserve">2023-08-13 00:00:00 </w:t>
      </w:r>
      <w:r>
        <w:t xml:space="preserve">28 </w:t>
      </w:r>
      <w:r>
        <w:t xml:space="preserve">169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682301 </w:t>
      </w:r>
      <w:r>
        <w:t xml:space="preserve">Organisation Internationale pour les Migrations </w:t>
      </w:r>
      <w:r>
        <w:t xml:space="preserve">OIM </w:t>
      </w:r>
      <w:r>
        <w:t xml:space="preserve">556 </w:t>
      </w:r>
      <w:r>
        <w:t xml:space="preserve">556 </w:t>
      </w:r>
    </w:p>
    <w:p>
      <w:r>
        <w:t xml:space="preserve">679689 </w:t>
      </w:r>
      <w:r>
        <w:t xml:space="preserve">NULL </w:t>
      </w:r>
      <w:r>
        <w:t xml:space="preserve">2023-05-04 00:00:00 </w:t>
      </w:r>
      <w:r>
        <w:t xml:space="preserve">2023-10-10 00:00:00 </w:t>
      </w:r>
      <w:r>
        <w:t xml:space="preserve">2023-08-13 00:00:00 </w:t>
      </w:r>
      <w:r>
        <w:t xml:space="preserve">14 </w:t>
      </w:r>
      <w:r>
        <w:t xml:space="preserve">84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682302 </w:t>
      </w:r>
      <w:r>
        <w:t xml:space="preserve">Organisation Internationale pour les Migrations </w:t>
      </w:r>
      <w:r>
        <w:t xml:space="preserve">OIM </w:t>
      </w:r>
      <w:r>
        <w:t xml:space="preserve">556 </w:t>
      </w:r>
      <w:r>
        <w:t xml:space="preserve">556 </w:t>
      </w:r>
    </w:p>
    <w:p>
      <w:r>
        <w:t xml:space="preserve">679690 </w:t>
      </w:r>
      <w:r>
        <w:t xml:space="preserve">NULL </w:t>
      </w:r>
      <w:r>
        <w:t xml:space="preserve">2023-09-30 00:00:00 </w:t>
      </w:r>
      <w:r>
        <w:t xml:space="preserve">2023-10-10 00:00:00 </w:t>
      </w:r>
      <w:r>
        <w:t xml:space="preserve">2023-08-13 00:00:00 </w:t>
      </w:r>
      <w:r>
        <w:t xml:space="preserve">19 </w:t>
      </w:r>
      <w:r>
        <w:t xml:space="preserve">114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682303 </w:t>
      </w:r>
      <w:r>
        <w:t xml:space="preserve">Organisation Internationale pour les Migrations </w:t>
      </w:r>
      <w:r>
        <w:t xml:space="preserve">OIM </w:t>
      </w:r>
      <w:r>
        <w:t xml:space="preserve">556 </w:t>
      </w:r>
      <w:r>
        <w:t xml:space="preserve">556 </w:t>
      </w:r>
    </w:p>
    <w:p>
      <w:r>
        <w:t xml:space="preserve">679691 </w:t>
      </w:r>
      <w:r>
        <w:t xml:space="preserve">NULL </w:t>
      </w:r>
      <w:r>
        <w:t xml:space="preserve">2022-06-01 00:00:00 </w:t>
      </w:r>
      <w:r>
        <w:t xml:space="preserve">2023-10-10 00:00:00 </w:t>
      </w:r>
      <w:r>
        <w:t xml:space="preserve">2023-08-14 00:00:00 </w:t>
      </w:r>
      <w:r>
        <w:t xml:space="preserve">2 </w:t>
      </w:r>
      <w:r>
        <w:t xml:space="preserve">9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682304 </w:t>
      </w:r>
      <w:r>
        <w:t xml:space="preserve">Organisation Internationale pour les Migrations </w:t>
      </w:r>
      <w:r>
        <w:t xml:space="preserve">OIM </w:t>
      </w:r>
      <w:r>
        <w:t xml:space="preserve">556 </w:t>
      </w:r>
      <w:r>
        <w:t xml:space="preserve">556 </w:t>
      </w:r>
    </w:p>
    <w:p>
      <w:r>
        <w:t xml:space="preserve">679692 </w:t>
      </w:r>
      <w:r>
        <w:t xml:space="preserve">NULL </w:t>
      </w:r>
      <w:r>
        <w:t xml:space="preserve">2023-03-28 00:00:00 </w:t>
      </w:r>
      <w:r>
        <w:t xml:space="preserve">2023-10-10 00:00:00 </w:t>
      </w:r>
      <w:r>
        <w:t xml:space="preserve">2023-08-14 00:00:00 </w:t>
      </w:r>
      <w:r>
        <w:t xml:space="preserve">106 </w:t>
      </w:r>
      <w:r>
        <w:t xml:space="preserve">636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682305 </w:t>
      </w:r>
      <w:r>
        <w:t xml:space="preserve">Organisation Internationale pour les Migrations </w:t>
      </w:r>
      <w:r>
        <w:t xml:space="preserve">OIM </w:t>
      </w:r>
      <w:r>
        <w:t xml:space="preserve">556 </w:t>
      </w:r>
      <w:r>
        <w:t xml:space="preserve">556 </w:t>
      </w:r>
    </w:p>
    <w:p>
      <w:r>
        <w:t xml:space="preserve">679693 </w:t>
      </w:r>
      <w:r>
        <w:t xml:space="preserve">NULL </w:t>
      </w:r>
      <w:r>
        <w:t xml:space="preserve">2022-12-01 00:00:00 </w:t>
      </w:r>
      <w:r>
        <w:t xml:space="preserve">2023-10-10 00:00:00 </w:t>
      </w:r>
      <w:r>
        <w:t xml:space="preserve">2023-08-13 00:00:00 </w:t>
      </w:r>
      <w:r>
        <w:t xml:space="preserve">129 </w:t>
      </w:r>
      <w:r>
        <w:t xml:space="preserve">645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682306 </w:t>
      </w:r>
      <w:r>
        <w:t xml:space="preserve">Organisation Internationale pour les Migrations </w:t>
      </w:r>
      <w:r>
        <w:t xml:space="preserve">OIM </w:t>
      </w:r>
      <w:r>
        <w:t xml:space="preserve">556 </w:t>
      </w:r>
      <w:r>
        <w:t xml:space="preserve">556 </w:t>
      </w:r>
    </w:p>
    <w:p>
      <w:r>
        <w:t xml:space="preserve">679694 </w:t>
      </w:r>
      <w:r>
        <w:t xml:space="preserve">NULL </w:t>
      </w:r>
      <w:r>
        <w:t xml:space="preserve">2023-03-28 00:00:00 </w:t>
      </w:r>
      <w:r>
        <w:t xml:space="preserve">2023-10-10 00:00:00 </w:t>
      </w:r>
      <w:r>
        <w:t xml:space="preserve">2023-08-13 00:00:00 </w:t>
      </w:r>
      <w:r>
        <w:t xml:space="preserve">128 </w:t>
      </w:r>
      <w:r>
        <w:t xml:space="preserve">641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682307 </w:t>
      </w:r>
      <w:r>
        <w:t xml:space="preserve">Organisation Internationale pour les Migrations </w:t>
      </w:r>
      <w:r>
        <w:t xml:space="preserve">OIM </w:t>
      </w:r>
      <w:r>
        <w:t xml:space="preserve">556 </w:t>
      </w:r>
      <w:r>
        <w:t xml:space="preserve">556 </w:t>
      </w:r>
    </w:p>
    <w:p>
      <w:r>
        <w:t xml:space="preserve">679695 </w:t>
      </w:r>
      <w:r>
        <w:t xml:space="preserve">NULL </w:t>
      </w:r>
      <w:r>
        <w:t xml:space="preserve">2023-05-04 00:00:00 </w:t>
      </w:r>
      <w:r>
        <w:t xml:space="preserve">2023-10-10 00:00:00 </w:t>
      </w:r>
      <w:r>
        <w:t xml:space="preserve">2023-08-13 00:00:00 </w:t>
      </w:r>
      <w:r>
        <w:t xml:space="preserve">57 </w:t>
      </w:r>
      <w:r>
        <w:t xml:space="preserve">286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682308 </w:t>
      </w:r>
      <w:r>
        <w:t xml:space="preserve">Organisation Internationale pour les Migrations </w:t>
      </w:r>
      <w:r>
        <w:t xml:space="preserve">OIM </w:t>
      </w:r>
      <w:r>
        <w:t xml:space="preserve">556 </w:t>
      </w:r>
      <w:r>
        <w:t xml:space="preserve">556 </w:t>
      </w:r>
    </w:p>
    <w:p>
      <w:r>
        <w:t xml:space="preserve">679696 </w:t>
      </w:r>
      <w:r>
        <w:t xml:space="preserve">NULL </w:t>
      </w:r>
      <w:r>
        <w:t xml:space="preserve">2023-09-30 00:00:00 </w:t>
      </w:r>
      <w:r>
        <w:t xml:space="preserve">2023-10-10 00:00:00 </w:t>
      </w:r>
      <w:r>
        <w:t xml:space="preserve">2023-08-13 00:00:00 </w:t>
      </w:r>
      <w:r>
        <w:t xml:space="preserve">139 </w:t>
      </w:r>
      <w:r>
        <w:t xml:space="preserve">696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682309 </w:t>
      </w:r>
      <w:r>
        <w:t xml:space="preserve">Organisation Internationale pour les Migrations </w:t>
      </w:r>
      <w:r>
        <w:t xml:space="preserve">OIM </w:t>
      </w:r>
      <w:r>
        <w:t xml:space="preserve">556 </w:t>
      </w:r>
      <w:r>
        <w:t xml:space="preserve">556 </w:t>
      </w:r>
    </w:p>
    <w:p>
      <w:r>
        <w:t xml:space="preserve">679697 </w:t>
      </w:r>
      <w:r>
        <w:t xml:space="preserve">NULL </w:t>
      </w:r>
      <w:r>
        <w:t xml:space="preserve">2023-03-28 00:00:00 </w:t>
      </w:r>
      <w:r>
        <w:t xml:space="preserve">2023-10-10 00:00:00 </w:t>
      </w:r>
      <w:r>
        <w:t xml:space="preserve">2023-08-13 00:00:00 </w:t>
      </w:r>
      <w:r>
        <w:t xml:space="preserve">52 </w:t>
      </w:r>
      <w:r>
        <w:t xml:space="preserve">141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682310 </w:t>
      </w:r>
      <w:r>
        <w:t xml:space="preserve">Organisation Internationale pour les Migrations </w:t>
      </w:r>
      <w:r>
        <w:t xml:space="preserve">OIM </w:t>
      </w:r>
      <w:r>
        <w:t xml:space="preserve">556 </w:t>
      </w:r>
      <w:r>
        <w:t xml:space="preserve">556 </w:t>
      </w:r>
    </w:p>
    <w:p>
      <w:r>
        <w:t xml:space="preserve">679698 </w:t>
      </w:r>
      <w:r>
        <w:t xml:space="preserve">NULL </w:t>
      </w:r>
      <w:r>
        <w:t xml:space="preserve">2023-05-04 00:00:00 </w:t>
      </w:r>
      <w:r>
        <w:t xml:space="preserve">2023-10-10 00:00:00 </w:t>
      </w:r>
      <w:r>
        <w:t xml:space="preserve">2023-08-13 00:00:00 </w:t>
      </w:r>
      <w:r>
        <w:t xml:space="preserve">68 </w:t>
      </w:r>
      <w:r>
        <w:t xml:space="preserve">185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682311 </w:t>
      </w:r>
      <w:r>
        <w:t xml:space="preserve">Organisation Internationale pour les Migrations </w:t>
      </w:r>
      <w:r>
        <w:t xml:space="preserve">OIM </w:t>
      </w:r>
      <w:r>
        <w:t xml:space="preserve">556 </w:t>
      </w:r>
      <w:r>
        <w:t xml:space="preserve">556 </w:t>
      </w:r>
    </w:p>
    <w:p>
      <w:r>
        <w:t xml:space="preserve">679699 </w:t>
      </w:r>
      <w:r>
        <w:t xml:space="preserve">NULL </w:t>
      </w:r>
      <w:r>
        <w:t xml:space="preserve">2023-09-30 00:00:00 </w:t>
      </w:r>
      <w:r>
        <w:t xml:space="preserve">2023-10-10 00:00:00 </w:t>
      </w:r>
      <w:r>
        <w:t xml:space="preserve">2023-08-13 00:00:00 </w:t>
      </w:r>
      <w:r>
        <w:t xml:space="preserve">71 </w:t>
      </w:r>
      <w:r>
        <w:t xml:space="preserve">193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682312 </w:t>
      </w:r>
      <w:r>
        <w:t xml:space="preserve">Organisation Internationale pour les Migrations </w:t>
      </w:r>
      <w:r>
        <w:t xml:space="preserve">OIM </w:t>
      </w:r>
      <w:r>
        <w:t xml:space="preserve">556 </w:t>
      </w:r>
      <w:r>
        <w:t xml:space="preserve">556 </w:t>
      </w:r>
    </w:p>
    <w:p>
      <w:r>
        <w:t xml:space="preserve">679700 </w:t>
      </w:r>
      <w:r>
        <w:t xml:space="preserve">NULL </w:t>
      </w:r>
      <w:r>
        <w:t xml:space="preserve">2022-12-01 00:00:00 </w:t>
      </w:r>
      <w:r>
        <w:t xml:space="preserve">2023-10-10 00:00:00 </w:t>
      </w:r>
      <w:r>
        <w:t xml:space="preserve">2023-08-13 00:00:00 </w:t>
      </w:r>
      <w:r>
        <w:t xml:space="preserve">93 </w:t>
      </w:r>
      <w:r>
        <w:t xml:space="preserve">558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682313 </w:t>
      </w:r>
      <w:r>
        <w:t xml:space="preserve">Organisation Internationale pour les Migrations </w:t>
      </w:r>
      <w:r>
        <w:t xml:space="preserve">OIM </w:t>
      </w:r>
      <w:r>
        <w:t xml:space="preserve">556 </w:t>
      </w:r>
      <w:r>
        <w:t xml:space="preserve">556 </w:t>
      </w:r>
    </w:p>
    <w:p>
      <w:r>
        <w:t xml:space="preserve">679701 </w:t>
      </w:r>
      <w:r>
        <w:t xml:space="preserve">NULL </w:t>
      </w:r>
      <w:r>
        <w:t xml:space="preserve">2023-03-28 00:00:00 </w:t>
      </w:r>
      <w:r>
        <w:t xml:space="preserve">2023-10-10 00:00:00 </w:t>
      </w:r>
      <w:r>
        <w:t xml:space="preserve">2023-08-13 00:00:00 </w:t>
      </w:r>
      <w:r>
        <w:t xml:space="preserve">38 </w:t>
      </w:r>
      <w:r>
        <w:t xml:space="preserve">190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682314 </w:t>
      </w:r>
      <w:r>
        <w:t xml:space="preserve">Organisation Internationale pour les Migrations </w:t>
      </w:r>
      <w:r>
        <w:t xml:space="preserve">OIM </w:t>
      </w:r>
      <w:r>
        <w:t xml:space="preserve">556 </w:t>
      </w:r>
      <w:r>
        <w:t xml:space="preserve">556 </w:t>
      </w:r>
    </w:p>
    <w:p>
      <w:r>
        <w:t xml:space="preserve">679702 </w:t>
      </w:r>
      <w:r>
        <w:t xml:space="preserve">NULL </w:t>
      </w:r>
      <w:r>
        <w:t xml:space="preserve">2023-05-04 00:00:00 </w:t>
      </w:r>
      <w:r>
        <w:t xml:space="preserve">2023-10-10 00:00:00 </w:t>
      </w:r>
      <w:r>
        <w:t xml:space="preserve">2023-08-13 00:00:00 </w:t>
      </w:r>
      <w:r>
        <w:t xml:space="preserve">39 </w:t>
      </w:r>
      <w:r>
        <w:t xml:space="preserve">195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682315 </w:t>
      </w:r>
      <w:r>
        <w:t xml:space="preserve">Organisation Internationale pour les Migrations </w:t>
      </w:r>
      <w:r>
        <w:t xml:space="preserve">OIM </w:t>
      </w:r>
      <w:r>
        <w:t xml:space="preserve">556 </w:t>
      </w:r>
      <w:r>
        <w:t xml:space="preserve">556 </w:t>
      </w:r>
    </w:p>
    <w:p>
      <w:r>
        <w:t xml:space="preserve">679703 </w:t>
      </w:r>
      <w:r>
        <w:t xml:space="preserve">NULL </w:t>
      </w:r>
      <w:r>
        <w:t xml:space="preserve">2023-09-30 00:00:00 </w:t>
      </w:r>
      <w:r>
        <w:t xml:space="preserve">2023-10-10 00:00:00 </w:t>
      </w:r>
      <w:r>
        <w:t xml:space="preserve">2023-08-13 00:00:00 </w:t>
      </w:r>
      <w:r>
        <w:t xml:space="preserve">46 </w:t>
      </w:r>
      <w:r>
        <w:t xml:space="preserve">230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682316 </w:t>
      </w:r>
      <w:r>
        <w:t xml:space="preserve">Organisation Internationale pour les Migrations </w:t>
      </w:r>
      <w:r>
        <w:t xml:space="preserve">OIM </w:t>
      </w:r>
      <w:r>
        <w:t xml:space="preserve">556 </w:t>
      </w:r>
      <w:r>
        <w:t xml:space="preserve">556 </w:t>
      </w:r>
    </w:p>
    <w:p>
      <w:r>
        <w:t xml:space="preserve">679704 </w:t>
      </w:r>
      <w:r>
        <w:t xml:space="preserve">NULL </w:t>
      </w:r>
      <w:r>
        <w:t xml:space="preserve">2022-09-01 00:00:00 </w:t>
      </w:r>
      <w:r>
        <w:t xml:space="preserve">2023-10-10 00:00:00 </w:t>
      </w:r>
      <w:r>
        <w:t xml:space="preserve">2023-08-13 00:00:00 </w:t>
      </w:r>
      <w:r>
        <w:t xml:space="preserve">43 </w:t>
      </w:r>
      <w:r>
        <w:t xml:space="preserve">258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682317 </w:t>
      </w:r>
      <w:r>
        <w:t xml:space="preserve">Organisation Internationale pour les Migrations </w:t>
      </w:r>
      <w:r>
        <w:t xml:space="preserve">OIM </w:t>
      </w:r>
      <w:r>
        <w:t xml:space="preserve">556 </w:t>
      </w:r>
      <w:r>
        <w:t xml:space="preserve">556 </w:t>
      </w:r>
    </w:p>
    <w:p>
      <w:r>
        <w:t xml:space="preserve">679705 </w:t>
      </w:r>
      <w:r>
        <w:t xml:space="preserve">NULL </w:t>
      </w:r>
      <w:r>
        <w:t xml:space="preserve">2022-12-01 00:00:00 </w:t>
      </w:r>
      <w:r>
        <w:t xml:space="preserve">2023-10-10 00:00:00 </w:t>
      </w:r>
      <w:r>
        <w:t xml:space="preserve">2023-08-13 00:00:00 </w:t>
      </w:r>
      <w:r>
        <w:t xml:space="preserve">5 </w:t>
      </w:r>
      <w:r>
        <w:t xml:space="preserve">30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682318 </w:t>
      </w:r>
      <w:r>
        <w:t xml:space="preserve">Organisation Internationale pour les Migrations </w:t>
      </w:r>
      <w:r>
        <w:t xml:space="preserve">OIM </w:t>
      </w:r>
      <w:r>
        <w:t xml:space="preserve">556 </w:t>
      </w:r>
      <w:r>
        <w:t xml:space="preserve">556 </w:t>
      </w:r>
    </w:p>
    <w:p>
      <w:r>
        <w:t xml:space="preserve">679706 </w:t>
      </w:r>
      <w:r>
        <w:t xml:space="preserve">NULL </w:t>
      </w:r>
      <w:r>
        <w:t xml:space="preserve">2023-03-28 00:00:00 </w:t>
      </w:r>
      <w:r>
        <w:t xml:space="preserve">2023-10-10 00:00:00 </w:t>
      </w:r>
      <w:r>
        <w:t xml:space="preserve">2023-08-13 00:00:00 </w:t>
      </w:r>
      <w:r>
        <w:t xml:space="preserve">68 </w:t>
      </w:r>
      <w:r>
        <w:t xml:space="preserve">174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682319 </w:t>
      </w:r>
      <w:r>
        <w:t xml:space="preserve">Organisation Internationale pour les Migrations </w:t>
      </w:r>
      <w:r>
        <w:t xml:space="preserve">OIM </w:t>
      </w:r>
      <w:r>
        <w:t xml:space="preserve">556 </w:t>
      </w:r>
      <w:r>
        <w:t xml:space="preserve">556 </w:t>
      </w:r>
    </w:p>
    <w:p>
      <w:r>
        <w:t xml:space="preserve">679707 </w:t>
      </w:r>
      <w:r>
        <w:t xml:space="preserve">NULL </w:t>
      </w:r>
      <w:r>
        <w:t xml:space="preserve">2023-05-04 00:00:00 </w:t>
      </w:r>
      <w:r>
        <w:t xml:space="preserve">2023-10-10 00:00:00 </w:t>
      </w:r>
      <w:r>
        <w:t xml:space="preserve">2023-08-13 00:00:00 </w:t>
      </w:r>
      <w:r>
        <w:t xml:space="preserve">44 </w:t>
      </w:r>
      <w:r>
        <w:t xml:space="preserve">112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682320 </w:t>
      </w:r>
      <w:r>
        <w:t xml:space="preserve">Organisation Internationale pour les Migrations </w:t>
      </w:r>
      <w:r>
        <w:t xml:space="preserve">OIM </w:t>
      </w:r>
      <w:r>
        <w:t xml:space="preserve">556 </w:t>
      </w:r>
      <w:r>
        <w:t xml:space="preserve">556 </w:t>
      </w:r>
    </w:p>
    <w:p>
      <w:r>
        <w:t xml:space="preserve">679708 </w:t>
      </w:r>
      <w:r>
        <w:t xml:space="preserve">NULL </w:t>
      </w:r>
      <w:r>
        <w:t xml:space="preserve">2023-09-30 00:00:00 </w:t>
      </w:r>
      <w:r>
        <w:t xml:space="preserve">2023-10-10 00:00:00 </w:t>
      </w:r>
      <w:r>
        <w:t xml:space="preserve">2023-08-13 00:00:00 </w:t>
      </w:r>
      <w:r>
        <w:t xml:space="preserve">61 </w:t>
      </w:r>
      <w:r>
        <w:t xml:space="preserve">156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682321 </w:t>
      </w:r>
      <w:r>
        <w:t xml:space="preserve">Organisation Internationale pour les Migrations </w:t>
      </w:r>
      <w:r>
        <w:t xml:space="preserve">OIM </w:t>
      </w:r>
      <w:r>
        <w:t xml:space="preserve">556 </w:t>
      </w:r>
      <w:r>
        <w:t xml:space="preserve">556 </w:t>
      </w:r>
    </w:p>
    <w:p>
      <w:r>
        <w:t xml:space="preserve">679709 </w:t>
      </w:r>
      <w:r>
        <w:t xml:space="preserve">NULL </w:t>
      </w:r>
      <w:r>
        <w:t xml:space="preserve">2022-06-01 00:00:00 </w:t>
      </w:r>
      <w:r>
        <w:t xml:space="preserve">2023-10-10 00:00:00 </w:t>
      </w:r>
      <w:r>
        <w:t xml:space="preserve">2023-08-19 00:00:00 </w:t>
      </w:r>
      <w:r>
        <w:t xml:space="preserve">2 </w:t>
      </w:r>
      <w:r>
        <w:t xml:space="preserve">14 </w:t>
      </w:r>
      <w:r>
        <w:t xml:space="preserve">2 </w:t>
      </w:r>
      <w:r>
        <w:t xml:space="preserve">Retourné </w:t>
      </w:r>
      <w:r>
        <w:t xml:space="preserve">CD6101ZS01 </w:t>
      </w:r>
      <w:r>
        <w:t xml:space="preserve">CD6101ZS01AS09 </w:t>
      </w:r>
      <w:r>
        <w:t xml:space="preserve">Mapendo </w:t>
      </w:r>
      <w:r>
        <w:t xml:space="preserve">Goma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CD610101 </w:t>
      </w:r>
      <w:r>
        <w:t xml:space="preserve">Goma </w:t>
      </w:r>
      <w:r>
        <w:t xml:space="preserve">CD61010107 </w:t>
      </w:r>
      <w:r>
        <w:t xml:space="preserve">Mapendo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682322 </w:t>
      </w:r>
      <w:r>
        <w:t xml:space="preserve">Organisation Internationale pour les Migrations </w:t>
      </w:r>
      <w:r>
        <w:t xml:space="preserve">OIM </w:t>
      </w:r>
      <w:r>
        <w:t xml:space="preserve">556 </w:t>
      </w:r>
      <w:r>
        <w:t xml:space="preserve">556 </w:t>
      </w:r>
    </w:p>
    <w:p>
      <w:r>
        <w:t xml:space="preserve">679710 </w:t>
      </w:r>
      <w:r>
        <w:t xml:space="preserve">NULL </w:t>
      </w:r>
      <w:r>
        <w:t xml:space="preserve">2022-12-01 00:00:00 </w:t>
      </w:r>
      <w:r>
        <w:t xml:space="preserve">2023-10-10 00:00:00 </w:t>
      </w:r>
      <w:r>
        <w:t xml:space="preserve">2023-08-12 00:00:00 </w:t>
      </w:r>
      <w:r>
        <w:t xml:space="preserve">63 </w:t>
      </w:r>
      <w:r>
        <w:t xml:space="preserve">410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682323 </w:t>
      </w:r>
      <w:r>
        <w:t xml:space="preserve">Organisation Internationale pour les Migrations </w:t>
      </w:r>
      <w:r>
        <w:t xml:space="preserve">OIM </w:t>
      </w:r>
      <w:r>
        <w:t xml:space="preserve">556 </w:t>
      </w:r>
      <w:r>
        <w:t xml:space="preserve">556 </w:t>
      </w:r>
    </w:p>
    <w:p>
      <w:r>
        <w:t xml:space="preserve">679711 </w:t>
      </w:r>
      <w:r>
        <w:t xml:space="preserve">NULL </w:t>
      </w:r>
      <w:r>
        <w:t xml:space="preserve">2023-09-30 00:00:00 </w:t>
      </w:r>
      <w:r>
        <w:t xml:space="preserve">2023-10-10 00:00:00 </w:t>
      </w:r>
      <w:r>
        <w:t xml:space="preserve">2023-08-12 00:00:00 </w:t>
      </w:r>
      <w:r>
        <w:t xml:space="preserve">6 </w:t>
      </w:r>
      <w:r>
        <w:t xml:space="preserve">39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682324 </w:t>
      </w:r>
      <w:r>
        <w:t xml:space="preserve">Organisation Internationale pour les Migrations </w:t>
      </w:r>
      <w:r>
        <w:t xml:space="preserve">OIM </w:t>
      </w:r>
      <w:r>
        <w:t xml:space="preserve">556 </w:t>
      </w:r>
      <w:r>
        <w:t xml:space="preserve">556 </w:t>
      </w:r>
    </w:p>
    <w:p>
      <w:r>
        <w:t xml:space="preserve">679712 </w:t>
      </w:r>
      <w:r>
        <w:t xml:space="preserve">NULL </w:t>
      </w:r>
      <w:r>
        <w:t xml:space="preserve">2022-12-01 00:00:00 </w:t>
      </w:r>
      <w:r>
        <w:t xml:space="preserve">2023-10-10 00:00:00 </w:t>
      </w:r>
      <w:r>
        <w:t xml:space="preserve">2023-08-12 00:00:00 </w:t>
      </w:r>
      <w:r>
        <w:t xml:space="preserve">35 </w:t>
      </w:r>
      <w:r>
        <w:t xml:space="preserve">210 </w:t>
      </w:r>
      <w:r>
        <w:t xml:space="preserve">2 </w:t>
      </w:r>
      <w:r>
        <w:t xml:space="preserve">Retourné </w:t>
      </w:r>
      <w:r>
        <w:t xml:space="preserve">CD6111ZS02 </w:t>
      </w:r>
      <w:r>
        <w:t xml:space="preserve">CD6111ZS02AS04 </w:t>
      </w:r>
      <w:r>
        <w:t xml:space="preserve">Kiseguru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682325 </w:t>
      </w:r>
      <w:r>
        <w:t xml:space="preserve">Organisation Internationale pour les Migrations </w:t>
      </w:r>
      <w:r>
        <w:t xml:space="preserve">OIM </w:t>
      </w:r>
      <w:r>
        <w:t xml:space="preserve">556 </w:t>
      </w:r>
      <w:r>
        <w:t xml:space="preserve">556 </w:t>
      </w:r>
    </w:p>
    <w:p>
      <w:r>
        <w:t xml:space="preserve">679713 </w:t>
      </w:r>
      <w:r>
        <w:t xml:space="preserve">NULL </w:t>
      </w:r>
      <w:r>
        <w:t xml:space="preserve">2023-05-04 00:00:00 </w:t>
      </w:r>
      <w:r>
        <w:t xml:space="preserve">2023-10-10 00:00:00 </w:t>
      </w:r>
      <w:r>
        <w:t xml:space="preserve">2023-08-09 00:00:00 </w:t>
      </w:r>
      <w:r>
        <w:t xml:space="preserve">1 </w:t>
      </w:r>
      <w:r>
        <w:t xml:space="preserve">6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682326 </w:t>
      </w:r>
      <w:r>
        <w:t xml:space="preserve">Organisation Internationale pour les Migrations </w:t>
      </w:r>
      <w:r>
        <w:t xml:space="preserve">OIM </w:t>
      </w:r>
      <w:r>
        <w:t xml:space="preserve">556 </w:t>
      </w:r>
      <w:r>
        <w:t xml:space="preserve">556 </w:t>
      </w:r>
    </w:p>
    <w:p>
      <w:r>
        <w:t xml:space="preserve">679714 </w:t>
      </w:r>
      <w:r>
        <w:t xml:space="preserve">NULL </w:t>
      </w:r>
      <w:r>
        <w:t xml:space="preserve">2023-03-28 00:00:00 </w:t>
      </w:r>
      <w:r>
        <w:t xml:space="preserve">2023-10-10 00:00:00 </w:t>
      </w:r>
      <w:r>
        <w:t xml:space="preserve">2023-08-09 00:00:00 </w:t>
      </w:r>
      <w:r>
        <w:t xml:space="preserve">26 </w:t>
      </w:r>
      <w:r>
        <w:t xml:space="preserve">240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682327 </w:t>
      </w:r>
      <w:r>
        <w:t xml:space="preserve">Organisation Internationale pour les Migrations </w:t>
      </w:r>
      <w:r>
        <w:t xml:space="preserve">OIM </w:t>
      </w:r>
      <w:r>
        <w:t xml:space="preserve">556 </w:t>
      </w:r>
      <w:r>
        <w:t xml:space="preserve">556 </w:t>
      </w:r>
    </w:p>
    <w:p>
      <w:r>
        <w:t xml:space="preserve">679715 </w:t>
      </w:r>
      <w:r>
        <w:t xml:space="preserve">NULL </w:t>
      </w:r>
      <w:r>
        <w:t xml:space="preserve">2023-03-28 00:00:00 </w:t>
      </w:r>
      <w:r>
        <w:t xml:space="preserve">2023-10-10 00:00:00 </w:t>
      </w:r>
      <w:r>
        <w:t xml:space="preserve">2023-08-09 00:00:00 </w:t>
      </w:r>
      <w:r>
        <w:t xml:space="preserve">62 </w:t>
      </w:r>
      <w:r>
        <w:t xml:space="preserve">387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682328 </w:t>
      </w:r>
      <w:r>
        <w:t xml:space="preserve">Organisation Internationale pour les Migrations </w:t>
      </w:r>
      <w:r>
        <w:t xml:space="preserve">OIM </w:t>
      </w:r>
      <w:r>
        <w:t xml:space="preserve">556 </w:t>
      </w:r>
      <w:r>
        <w:t xml:space="preserve">556 </w:t>
      </w:r>
    </w:p>
    <w:p>
      <w:r>
        <w:t xml:space="preserve">679716 </w:t>
      </w:r>
      <w:r>
        <w:t xml:space="preserve">NULL </w:t>
      </w:r>
      <w:r>
        <w:t xml:space="preserve">2023-09-30 00:00:00 </w:t>
      </w:r>
      <w:r>
        <w:t xml:space="preserve">2023-10-10 00:00:00 </w:t>
      </w:r>
      <w:r>
        <w:t xml:space="preserve">2023-08-09 00:00:00 </w:t>
      </w:r>
      <w:r>
        <w:t xml:space="preserve">21 </w:t>
      </w:r>
      <w:r>
        <w:t xml:space="preserve">184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682329 </w:t>
      </w:r>
      <w:r>
        <w:t xml:space="preserve">Organisation Internationale pour les Migrations </w:t>
      </w:r>
      <w:r>
        <w:t xml:space="preserve">OIM </w:t>
      </w:r>
      <w:r>
        <w:t xml:space="preserve">556 </w:t>
      </w:r>
      <w:r>
        <w:t xml:space="preserve">556 </w:t>
      </w:r>
    </w:p>
    <w:p>
      <w:r>
        <w:t xml:space="preserve">679717 </w:t>
      </w:r>
      <w:r>
        <w:t xml:space="preserve">NULL </w:t>
      </w:r>
      <w:r>
        <w:t xml:space="preserve">2023-09-30 00:00:00 </w:t>
      </w:r>
      <w:r>
        <w:t xml:space="preserve">2023-10-10 00:00:00 </w:t>
      </w:r>
      <w:r>
        <w:t xml:space="preserve">2023-08-09 00:00:00 </w:t>
      </w:r>
      <w:r>
        <w:t xml:space="preserve">65 </w:t>
      </w:r>
      <w:r>
        <w:t xml:space="preserve">318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682330 </w:t>
      </w:r>
      <w:r>
        <w:t xml:space="preserve">Organisation Internationale pour les Migrations </w:t>
      </w:r>
      <w:r>
        <w:t xml:space="preserve">OIM </w:t>
      </w:r>
      <w:r>
        <w:t xml:space="preserve">556 </w:t>
      </w:r>
      <w:r>
        <w:t xml:space="preserve">556 </w:t>
      </w:r>
    </w:p>
    <w:p>
      <w:r>
        <w:t xml:space="preserve">679718 </w:t>
      </w:r>
      <w:r>
        <w:t xml:space="preserve">NULL </w:t>
      </w:r>
      <w:r>
        <w:t xml:space="preserve">2023-03-28 00:00:00 </w:t>
      </w:r>
      <w:r>
        <w:t xml:space="preserve">2023-10-10 00:00:00 </w:t>
      </w:r>
      <w:r>
        <w:t xml:space="preserve">2023-08-09 00:00:00 </w:t>
      </w:r>
      <w:r>
        <w:t xml:space="preserve">130 </w:t>
      </w:r>
      <w:r>
        <w:t xml:space="preserve">844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682331 </w:t>
      </w:r>
      <w:r>
        <w:t xml:space="preserve">Organisation Internationale pour les Migrations </w:t>
      </w:r>
      <w:r>
        <w:t xml:space="preserve">OIM </w:t>
      </w:r>
      <w:r>
        <w:t xml:space="preserve">556 </w:t>
      </w:r>
      <w:r>
        <w:t xml:space="preserve">556 </w:t>
      </w:r>
    </w:p>
    <w:p>
      <w:r>
        <w:t xml:space="preserve">679719 </w:t>
      </w:r>
      <w:r>
        <w:t xml:space="preserve">NULL </w:t>
      </w:r>
      <w:r>
        <w:t xml:space="preserve">2023-09-30 00:00:00 </w:t>
      </w:r>
      <w:r>
        <w:t xml:space="preserve">2023-10-10 00:00:00 </w:t>
      </w:r>
      <w:r>
        <w:t xml:space="preserve">2023-08-09 00:00:00 </w:t>
      </w:r>
      <w:r>
        <w:t xml:space="preserve">8 </w:t>
      </w:r>
      <w:r>
        <w:t xml:space="preserve">52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682332 </w:t>
      </w:r>
      <w:r>
        <w:t xml:space="preserve">Organisation Internationale pour les Migrations </w:t>
      </w:r>
      <w:r>
        <w:t xml:space="preserve">OIM </w:t>
      </w:r>
      <w:r>
        <w:t xml:space="preserve">556 </w:t>
      </w:r>
      <w:r>
        <w:t xml:space="preserve">556 </w:t>
      </w:r>
    </w:p>
    <w:p>
      <w:r>
        <w:t xml:space="preserve">679720 </w:t>
      </w:r>
      <w:r>
        <w:t xml:space="preserve">NULL </w:t>
      </w:r>
      <w:r>
        <w:t xml:space="preserve">2023-03-28 00:00:00 </w:t>
      </w:r>
      <w:r>
        <w:t xml:space="preserve">2023-10-10 00:00:00 </w:t>
      </w:r>
      <w:r>
        <w:t xml:space="preserve">2023-08-09 00:00:00 </w:t>
      </w:r>
      <w:r>
        <w:t xml:space="preserve">200 </w:t>
      </w:r>
      <w:r>
        <w:t xml:space="preserve">927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682333 </w:t>
      </w:r>
      <w:r>
        <w:t xml:space="preserve">Organisation Internationale pour les Migrations </w:t>
      </w:r>
      <w:r>
        <w:t xml:space="preserve">OIM </w:t>
      </w:r>
      <w:r>
        <w:t xml:space="preserve">556 </w:t>
      </w:r>
      <w:r>
        <w:t xml:space="preserve">556 </w:t>
      </w:r>
    </w:p>
    <w:p>
      <w:r>
        <w:t xml:space="preserve">679721 </w:t>
      </w:r>
      <w:r>
        <w:t xml:space="preserve">NULL </w:t>
      </w:r>
      <w:r>
        <w:t xml:space="preserve">2023-09-30 00:00:00 </w:t>
      </w:r>
      <w:r>
        <w:t xml:space="preserve">2023-10-10 00:00:00 </w:t>
      </w:r>
      <w:r>
        <w:t xml:space="preserve">2023-08-09 00:00:00 </w:t>
      </w:r>
      <w:r>
        <w:t xml:space="preserve">28 </w:t>
      </w:r>
      <w:r>
        <w:t xml:space="preserve">130 </w:t>
      </w:r>
      <w:r>
        <w:t xml:space="preserve">2 </w:t>
      </w:r>
      <w:r>
        <w:t xml:space="preserve">Retourné </w:t>
      </w:r>
      <w:r>
        <w:t xml:space="preserve">CD6111ZS02 </w:t>
      </w:r>
      <w:r>
        <w:t xml:space="preserve">CD6111ZS02AS05 </w:t>
      </w:r>
      <w:r>
        <w:t xml:space="preserve">Kisharo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682334 </w:t>
      </w:r>
      <w:r>
        <w:t xml:space="preserve">Organisation Internationale pour les Migrations </w:t>
      </w:r>
      <w:r>
        <w:t xml:space="preserve">OIM </w:t>
      </w:r>
      <w:r>
        <w:t xml:space="preserve">556 </w:t>
      </w:r>
      <w:r>
        <w:t xml:space="preserve">556 </w:t>
      </w:r>
    </w:p>
    <w:p>
      <w:r>
        <w:t xml:space="preserve">679722 </w:t>
      </w:r>
      <w:r>
        <w:t xml:space="preserve">NULL </w:t>
      </w:r>
      <w:r>
        <w:t xml:space="preserve">2023-05-04 00:00:00 </w:t>
      </w:r>
      <w:r>
        <w:t xml:space="preserve">2023-10-10 00:00:00 </w:t>
      </w:r>
      <w:r>
        <w:t xml:space="preserve">2023-08-08 00:00:00 </w:t>
      </w:r>
      <w:r>
        <w:t xml:space="preserve">7 </w:t>
      </w:r>
      <w:r>
        <w:t xml:space="preserve">63 </w:t>
      </w:r>
      <w:r>
        <w:t xml:space="preserve">2 </w:t>
      </w:r>
      <w:r>
        <w:t xml:space="preserve">Retourné </w:t>
      </w:r>
      <w:r>
        <w:t xml:space="preserve">CD6111ZS02 </w:t>
      </w:r>
      <w:r>
        <w:t xml:space="preserve">CD6111ZS02AS07 </w:t>
      </w:r>
      <w:r>
        <w:t xml:space="preserve">Munyaga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682335 </w:t>
      </w:r>
      <w:r>
        <w:t xml:space="preserve">Organisation Internationale pour les Migrations </w:t>
      </w:r>
      <w:r>
        <w:t xml:space="preserve">OIM </w:t>
      </w:r>
      <w:r>
        <w:t xml:space="preserve">556 </w:t>
      </w:r>
      <w:r>
        <w:t xml:space="preserve">556 </w:t>
      </w:r>
    </w:p>
    <w:p>
      <w:r>
        <w:t xml:space="preserve">679723 </w:t>
      </w:r>
      <w:r>
        <w:t xml:space="preserve">NULL </w:t>
      </w:r>
      <w:r>
        <w:t xml:space="preserve">2023-09-30 00:00:00 </w:t>
      </w:r>
      <w:r>
        <w:t xml:space="preserve">2023-10-10 00:00:00 </w:t>
      </w:r>
      <w:r>
        <w:t xml:space="preserve">2023-08-09 00:00:00 </w:t>
      </w:r>
      <w:r>
        <w:t xml:space="preserve">20 </w:t>
      </w:r>
      <w:r>
        <w:t xml:space="preserve">150 </w:t>
      </w:r>
      <w:r>
        <w:t xml:space="preserve">2 </w:t>
      </w:r>
      <w:r>
        <w:t xml:space="preserve">Retourné </w:t>
      </w:r>
      <w:r>
        <w:t xml:space="preserve">CD6111ZS02 </w:t>
      </w:r>
      <w:r>
        <w:t xml:space="preserve">CD6111ZS02AS09 </w:t>
      </w:r>
      <w:r>
        <w:t xml:space="preserve">Nyakahanga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682336 </w:t>
      </w:r>
      <w:r>
        <w:t xml:space="preserve">Organisation Internationale pour les Migrations </w:t>
      </w:r>
      <w:r>
        <w:t xml:space="preserve">OIM </w:t>
      </w:r>
      <w:r>
        <w:t xml:space="preserve">556 </w:t>
      </w:r>
      <w:r>
        <w:t xml:space="preserve">556 </w:t>
      </w:r>
    </w:p>
    <w:p>
      <w:r>
        <w:t xml:space="preserve">679724 </w:t>
      </w:r>
      <w:r>
        <w:t xml:space="preserve">NULL </w:t>
      </w:r>
      <w:r>
        <w:t xml:space="preserve">2023-09-30 00:00:00 </w:t>
      </w:r>
      <w:r>
        <w:t xml:space="preserve">2023-10-10 00:00:00 </w:t>
      </w:r>
      <w:r>
        <w:t xml:space="preserve">2023-08-09 00:00:00 </w:t>
      </w:r>
      <w:r>
        <w:t xml:space="preserve">15 </w:t>
      </w:r>
      <w:r>
        <w:t xml:space="preserve">60 </w:t>
      </w:r>
      <w:r>
        <w:t xml:space="preserve">2 </w:t>
      </w:r>
      <w:r>
        <w:t xml:space="preserve">Retourné </w:t>
      </w:r>
      <w:r>
        <w:t xml:space="preserve">CD6111ZS02 </w:t>
      </w:r>
      <w:r>
        <w:t xml:space="preserve">CD6111ZS02AS09 </w:t>
      </w:r>
      <w:r>
        <w:t xml:space="preserve">Nyakahanga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682337 </w:t>
      </w:r>
      <w:r>
        <w:t xml:space="preserve">Organisation Internationale pour les Migrations </w:t>
      </w:r>
      <w:r>
        <w:t xml:space="preserve">OIM </w:t>
      </w:r>
      <w:r>
        <w:t xml:space="preserve">556 </w:t>
      </w:r>
      <w:r>
        <w:t xml:space="preserve">556 </w:t>
      </w:r>
    </w:p>
    <w:p>
      <w:r>
        <w:t xml:space="preserve">679725 </w:t>
      </w:r>
      <w:r>
        <w:t xml:space="preserve">NULL </w:t>
      </w:r>
      <w:r>
        <w:t xml:space="preserve">2023-09-30 00:00:00 </w:t>
      </w:r>
      <w:r>
        <w:t xml:space="preserve">2023-10-10 00:00:00 </w:t>
      </w:r>
      <w:r>
        <w:t xml:space="preserve">2023-08-10 00:00:00 </w:t>
      </w:r>
      <w:r>
        <w:t xml:space="preserve">20 </w:t>
      </w:r>
      <w:r>
        <w:t xml:space="preserve">150 </w:t>
      </w:r>
      <w:r>
        <w:t xml:space="preserve">2 </w:t>
      </w:r>
      <w:r>
        <w:t xml:space="preserve">Retourné </w:t>
      </w:r>
      <w:r>
        <w:t xml:space="preserve">CD6111ZS02 </w:t>
      </w:r>
      <w:r>
        <w:t xml:space="preserve">CD6111ZS02AS09 </w:t>
      </w:r>
      <w:r>
        <w:t xml:space="preserve">Nyakahanga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682338 </w:t>
      </w:r>
      <w:r>
        <w:t xml:space="preserve">Organisation Internationale pour les Migrations </w:t>
      </w:r>
      <w:r>
        <w:t xml:space="preserve">OIM </w:t>
      </w:r>
      <w:r>
        <w:t xml:space="preserve">556 </w:t>
      </w:r>
      <w:r>
        <w:t xml:space="preserve">556 </w:t>
      </w:r>
    </w:p>
    <w:p>
      <w:r>
        <w:t xml:space="preserve">679726 </w:t>
      </w:r>
      <w:r>
        <w:t xml:space="preserve">NULL </w:t>
      </w:r>
      <w:r>
        <w:t xml:space="preserve">2023-05-04 00:00:00 </w:t>
      </w:r>
      <w:r>
        <w:t xml:space="preserve">2023-10-10 00:00:00 </w:t>
      </w:r>
      <w:r>
        <w:t xml:space="preserve">2023-08-10 00:00:00 </w:t>
      </w:r>
      <w:r>
        <w:t xml:space="preserve">20 </w:t>
      </w:r>
      <w:r>
        <w:t xml:space="preserve">143 </w:t>
      </w:r>
      <w:r>
        <w:t xml:space="preserve">2 </w:t>
      </w:r>
      <w:r>
        <w:t xml:space="preserve">Retourné </w:t>
      </w:r>
      <w:r>
        <w:t xml:space="preserve">CD6111ZS02 </w:t>
      </w:r>
      <w:r>
        <w:t xml:space="preserve">CD6111ZS02AS09 </w:t>
      </w:r>
      <w:r>
        <w:t xml:space="preserve">Nyakahanga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682339 </w:t>
      </w:r>
      <w:r>
        <w:t xml:space="preserve">Organisation Internationale pour les Migrations </w:t>
      </w:r>
      <w:r>
        <w:t xml:space="preserve">OIM </w:t>
      </w:r>
      <w:r>
        <w:t xml:space="preserve">556 </w:t>
      </w:r>
      <w:r>
        <w:t xml:space="preserve">556 </w:t>
      </w:r>
    </w:p>
    <w:p>
      <w:r>
        <w:t xml:space="preserve">679727 </w:t>
      </w:r>
      <w:r>
        <w:t xml:space="preserve">NULL </w:t>
      </w:r>
      <w:r>
        <w:t xml:space="preserve">2022-09-01 00:00:00 </w:t>
      </w:r>
      <w:r>
        <w:t xml:space="preserve">2023-10-10 00:00:00 </w:t>
      </w:r>
      <w:r>
        <w:t xml:space="preserve">2023-08-10 00:00:00 </w:t>
      </w:r>
      <w:r>
        <w:t xml:space="preserve">33 </w:t>
      </w:r>
      <w:r>
        <w:t xml:space="preserve">189 </w:t>
      </w:r>
      <w:r>
        <w:t xml:space="preserve">2 </w:t>
      </w:r>
      <w:r>
        <w:t xml:space="preserve">Retourné </w:t>
      </w:r>
      <w:r>
        <w:t xml:space="preserve">CD6111ZS02 </w:t>
      </w:r>
      <w:r>
        <w:t xml:space="preserve">CD6111ZS02AS10 </w:t>
      </w:r>
      <w:r>
        <w:t xml:space="preserve">Nyakakoma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682340 </w:t>
      </w:r>
      <w:r>
        <w:t xml:space="preserve">Organisation Internationale pour les Migrations </w:t>
      </w:r>
      <w:r>
        <w:t xml:space="preserve">OIM </w:t>
      </w:r>
      <w:r>
        <w:t xml:space="preserve">556 </w:t>
      </w:r>
      <w:r>
        <w:t xml:space="preserve">556 </w:t>
      </w:r>
    </w:p>
    <w:p>
      <w:r>
        <w:t xml:space="preserve">679728 </w:t>
      </w:r>
      <w:r>
        <w:t xml:space="preserve">NULL </w:t>
      </w:r>
      <w:r>
        <w:t xml:space="preserve">2023-03-28 00:00:00 </w:t>
      </w:r>
      <w:r>
        <w:t xml:space="preserve">2023-10-10 00:00:00 </w:t>
      </w:r>
      <w:r>
        <w:t xml:space="preserve">2023-08-10 00:00:00 </w:t>
      </w:r>
      <w:r>
        <w:t xml:space="preserve">63 </w:t>
      </w:r>
      <w:r>
        <w:t xml:space="preserve">318 </w:t>
      </w:r>
      <w:r>
        <w:t xml:space="preserve">2 </w:t>
      </w:r>
      <w:r>
        <w:t xml:space="preserve">Retourné </w:t>
      </w:r>
      <w:r>
        <w:t xml:space="preserve">CD6111ZS02 </w:t>
      </w:r>
      <w:r>
        <w:t xml:space="preserve">CD6111ZS02AS10 </w:t>
      </w:r>
      <w:r>
        <w:t xml:space="preserve">Nyakakoma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682341 </w:t>
      </w:r>
      <w:r>
        <w:t xml:space="preserve">Organisation Internationale pour les Migrations </w:t>
      </w:r>
      <w:r>
        <w:t xml:space="preserve">OIM </w:t>
      </w:r>
      <w:r>
        <w:t xml:space="preserve">556 </w:t>
      </w:r>
      <w:r>
        <w:t xml:space="preserve">556 </w:t>
      </w:r>
    </w:p>
    <w:p>
      <w:r>
        <w:t xml:space="preserve">679729 </w:t>
      </w:r>
      <w:r>
        <w:t xml:space="preserve">NULL </w:t>
      </w:r>
      <w:r>
        <w:t xml:space="preserve">2022-09-01 00:00:00 </w:t>
      </w:r>
      <w:r>
        <w:t xml:space="preserve">2023-10-10 00:00:00 </w:t>
      </w:r>
      <w:r>
        <w:t xml:space="preserve">2023-08-10 00:00:00 </w:t>
      </w:r>
      <w:r>
        <w:t xml:space="preserve">5 </w:t>
      </w:r>
      <w:r>
        <w:t xml:space="preserve">34 </w:t>
      </w:r>
      <w:r>
        <w:t xml:space="preserve">2 </w:t>
      </w:r>
      <w:r>
        <w:t xml:space="preserve">Retourné </w:t>
      </w:r>
      <w:r>
        <w:t xml:space="preserve">CD6111ZS02 </w:t>
      </w:r>
      <w:r>
        <w:t xml:space="preserve">CD6111ZS02AS10 </w:t>
      </w:r>
      <w:r>
        <w:t xml:space="preserve">Nyakakoma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682342 </w:t>
      </w:r>
      <w:r>
        <w:t xml:space="preserve">Organisation Internationale pour les Migrations </w:t>
      </w:r>
      <w:r>
        <w:t xml:space="preserve">OIM </w:t>
      </w:r>
      <w:r>
        <w:t xml:space="preserve">556 </w:t>
      </w:r>
      <w:r>
        <w:t xml:space="preserve">556 </w:t>
      </w:r>
    </w:p>
    <w:p>
      <w:r>
        <w:t xml:space="preserve">679730 </w:t>
      </w:r>
      <w:r>
        <w:t xml:space="preserve">NULL </w:t>
      </w:r>
      <w:r>
        <w:t xml:space="preserve">2023-03-28 00:00:00 </w:t>
      </w:r>
      <w:r>
        <w:t xml:space="preserve">2023-10-10 00:00:00 </w:t>
      </w:r>
      <w:r>
        <w:t xml:space="preserve">2023-08-08 00:00:00 </w:t>
      </w:r>
      <w:r>
        <w:t xml:space="preserve">8 </w:t>
      </w:r>
      <w:r>
        <w:t xml:space="preserve">53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CD61050302 </w:t>
      </w:r>
      <w:r>
        <w:t xml:space="preserve">Luenge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682343 </w:t>
      </w:r>
      <w:r>
        <w:t xml:space="preserve">Organisation Internationale pour les Migrations </w:t>
      </w:r>
      <w:r>
        <w:t xml:space="preserve">OIM </w:t>
      </w:r>
      <w:r>
        <w:t xml:space="preserve">556 </w:t>
      </w:r>
      <w:r>
        <w:t xml:space="preserve">556 </w:t>
      </w:r>
    </w:p>
    <w:p>
      <w:r>
        <w:t xml:space="preserve">679731 </w:t>
      </w:r>
      <w:r>
        <w:t xml:space="preserve">NULL </w:t>
      </w:r>
      <w:r>
        <w:t xml:space="preserve">2023-05-04 00:00:00 </w:t>
      </w:r>
      <w:r>
        <w:t xml:space="preserve">2023-10-10 00:00:00 </w:t>
      </w:r>
      <w:r>
        <w:t xml:space="preserve">2023-08-08 00:00:00 </w:t>
      </w:r>
      <w:r>
        <w:t xml:space="preserve">20 </w:t>
      </w:r>
      <w:r>
        <w:t xml:space="preserve">133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CD61050302 </w:t>
      </w:r>
      <w:r>
        <w:t xml:space="preserve">Luenge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682344 </w:t>
      </w:r>
      <w:r>
        <w:t xml:space="preserve">Organisation Internationale pour les Migrations </w:t>
      </w:r>
      <w:r>
        <w:t xml:space="preserve">OIM </w:t>
      </w:r>
      <w:r>
        <w:t xml:space="preserve">556 </w:t>
      </w:r>
      <w:r>
        <w:t xml:space="preserve">556 </w:t>
      </w:r>
    </w:p>
    <w:p>
      <w:r>
        <w:t xml:space="preserve">679732 </w:t>
      </w:r>
      <w:r>
        <w:t xml:space="preserve">NULL </w:t>
      </w:r>
      <w:r>
        <w:t xml:space="preserve">2023-09-30 00:00:00 </w:t>
      </w:r>
      <w:r>
        <w:t xml:space="preserve">2023-10-10 00:00:00 </w:t>
      </w:r>
      <w:r>
        <w:t xml:space="preserve">2023-08-08 00:00:00 </w:t>
      </w:r>
      <w:r>
        <w:t xml:space="preserve">15 </w:t>
      </w:r>
      <w:r>
        <w:t xml:space="preserve">100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CD61050302 </w:t>
      </w:r>
      <w:r>
        <w:t xml:space="preserve">Luenge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682345 </w:t>
      </w:r>
      <w:r>
        <w:t xml:space="preserve">Organisation Internationale pour les Migrations </w:t>
      </w:r>
      <w:r>
        <w:t xml:space="preserve">OIM </w:t>
      </w:r>
      <w:r>
        <w:t xml:space="preserve">556 </w:t>
      </w:r>
      <w:r>
        <w:t xml:space="preserve">556 </w:t>
      </w:r>
    </w:p>
    <w:p>
      <w:r>
        <w:t xml:space="preserve">679733 </w:t>
      </w:r>
      <w:r>
        <w:t xml:space="preserve">NULL </w:t>
      </w:r>
      <w:r>
        <w:t xml:space="preserve">2023-03-28 00:00:00 </w:t>
      </w:r>
      <w:r>
        <w:t xml:space="preserve">2023-10-10 00:00:00 </w:t>
      </w:r>
      <w:r>
        <w:t xml:space="preserve">2023-08-10 00:00:00 </w:t>
      </w:r>
      <w:r>
        <w:t xml:space="preserve">99 </w:t>
      </w:r>
      <w:r>
        <w:t xml:space="preserve">537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682346 </w:t>
      </w:r>
      <w:r>
        <w:t xml:space="preserve">Organisation Internationale pour les Migrations </w:t>
      </w:r>
      <w:r>
        <w:t xml:space="preserve">OIM </w:t>
      </w:r>
      <w:r>
        <w:t xml:space="preserve">556 </w:t>
      </w:r>
      <w:r>
        <w:t xml:space="preserve">556 </w:t>
      </w:r>
    </w:p>
    <w:p>
      <w:r>
        <w:t xml:space="preserve">679734 </w:t>
      </w:r>
      <w:r>
        <w:t xml:space="preserve">NULL </w:t>
      </w:r>
      <w:r>
        <w:t xml:space="preserve">2023-05-04 00:00:00 </w:t>
      </w:r>
      <w:r>
        <w:t xml:space="preserve">2023-10-10 00:00:00 </w:t>
      </w:r>
      <w:r>
        <w:t xml:space="preserve">2023-08-10 00:00:00 </w:t>
      </w:r>
      <w:r>
        <w:t xml:space="preserve">96 </w:t>
      </w:r>
      <w:r>
        <w:t xml:space="preserve">521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682347 </w:t>
      </w:r>
      <w:r>
        <w:t xml:space="preserve">Organisation Internationale pour les Migrations </w:t>
      </w:r>
      <w:r>
        <w:t xml:space="preserve">OIM </w:t>
      </w:r>
      <w:r>
        <w:t xml:space="preserve">556 </w:t>
      </w:r>
      <w:r>
        <w:t xml:space="preserve">556 </w:t>
      </w:r>
    </w:p>
    <w:p>
      <w:r>
        <w:t xml:space="preserve">679735 </w:t>
      </w:r>
      <w:r>
        <w:t xml:space="preserve">NULL </w:t>
      </w:r>
      <w:r>
        <w:t xml:space="preserve">2023-03-28 00:00:00 </w:t>
      </w:r>
      <w:r>
        <w:t xml:space="preserve">2023-10-10 00:00:00 </w:t>
      </w:r>
      <w:r>
        <w:t xml:space="preserve">2023-08-10 00:00:00 </w:t>
      </w:r>
      <w:r>
        <w:t xml:space="preserve">53 </w:t>
      </w:r>
      <w:r>
        <w:t xml:space="preserve">417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682348 </w:t>
      </w:r>
      <w:r>
        <w:t xml:space="preserve">Organisation Internationale pour les Migrations </w:t>
      </w:r>
      <w:r>
        <w:t xml:space="preserve">OIM </w:t>
      </w:r>
      <w:r>
        <w:t xml:space="preserve">556 </w:t>
      </w:r>
      <w:r>
        <w:t xml:space="preserve">556 </w:t>
      </w:r>
    </w:p>
    <w:p>
      <w:r>
        <w:t xml:space="preserve">679736 </w:t>
      </w:r>
      <w:r>
        <w:t xml:space="preserve">NULL </w:t>
      </w:r>
      <w:r>
        <w:t xml:space="preserve">2023-03-28 00:00:00 </w:t>
      </w:r>
      <w:r>
        <w:t xml:space="preserve">2023-10-10 00:00:00 </w:t>
      </w:r>
      <w:r>
        <w:t xml:space="preserve">2023-08-08 00:00:00 </w:t>
      </w:r>
      <w:r>
        <w:t xml:space="preserve">48 </w:t>
      </w:r>
      <w:r>
        <w:t xml:space="preserve">241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682349 </w:t>
      </w:r>
      <w:r>
        <w:t xml:space="preserve">Organisation Internationale pour les Migrations </w:t>
      </w:r>
      <w:r>
        <w:t xml:space="preserve">OIM </w:t>
      </w:r>
      <w:r>
        <w:t xml:space="preserve">556 </w:t>
      </w:r>
      <w:r>
        <w:t xml:space="preserve">556 </w:t>
      </w:r>
    </w:p>
    <w:p>
      <w:r>
        <w:t xml:space="preserve">679737 </w:t>
      </w:r>
      <w:r>
        <w:t xml:space="preserve">NULL </w:t>
      </w:r>
      <w:r>
        <w:t xml:space="preserve">2023-05-04 00:00:00 </w:t>
      </w:r>
      <w:r>
        <w:t xml:space="preserve">2023-10-10 00:00:00 </w:t>
      </w:r>
      <w:r>
        <w:t xml:space="preserve">2023-08-08 00:00:00 </w:t>
      </w:r>
      <w:r>
        <w:t xml:space="preserve">15 </w:t>
      </w:r>
      <w:r>
        <w:t xml:space="preserve">75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682350 </w:t>
      </w:r>
      <w:r>
        <w:t xml:space="preserve">Organisation Internationale pour les Migrations </w:t>
      </w:r>
      <w:r>
        <w:t xml:space="preserve">OIM </w:t>
      </w:r>
      <w:r>
        <w:t xml:space="preserve">556 </w:t>
      </w:r>
      <w:r>
        <w:t xml:space="preserve">556 </w:t>
      </w:r>
    </w:p>
    <w:p>
      <w:r>
        <w:t xml:space="preserve">679738 </w:t>
      </w:r>
      <w:r>
        <w:t xml:space="preserve">NULL </w:t>
      </w:r>
      <w:r>
        <w:t xml:space="preserve">2023-09-30 00:00:00 </w:t>
      </w:r>
      <w:r>
        <w:t xml:space="preserve">2023-10-10 00:00:00 </w:t>
      </w:r>
      <w:r>
        <w:t xml:space="preserve">2023-08-08 00:00:00 </w:t>
      </w:r>
      <w:r>
        <w:t xml:space="preserve">5 </w:t>
      </w:r>
      <w:r>
        <w:t xml:space="preserve">25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682351 </w:t>
      </w:r>
      <w:r>
        <w:t xml:space="preserve">Organisation Internationale pour les Migrations </w:t>
      </w:r>
      <w:r>
        <w:t xml:space="preserve">OIM </w:t>
      </w:r>
      <w:r>
        <w:t xml:space="preserve">556 </w:t>
      </w:r>
      <w:r>
        <w:t xml:space="preserve">556 </w:t>
      </w:r>
    </w:p>
    <w:p>
      <w:r>
        <w:t xml:space="preserve">679739 </w:t>
      </w:r>
      <w:r>
        <w:t xml:space="preserve">NULL </w:t>
      </w:r>
      <w:r>
        <w:t xml:space="preserve">2023-05-04 00:00:00 </w:t>
      </w:r>
      <w:r>
        <w:t xml:space="preserve">2023-10-10 00:00:00 </w:t>
      </w:r>
      <w:r>
        <w:t xml:space="preserve">2023-08-08 00:00:00 </w:t>
      </w:r>
      <w:r>
        <w:t xml:space="preserve">1 </w:t>
      </w:r>
      <w:r>
        <w:t xml:space="preserve">5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CD61050609 </w:t>
      </w:r>
      <w:r>
        <w:t xml:space="preserve">Vuhaka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682352 </w:t>
      </w:r>
      <w:r>
        <w:t xml:space="preserve">Organisation Internationale pour les Migrations </w:t>
      </w:r>
      <w:r>
        <w:t xml:space="preserve">OIM </w:t>
      </w:r>
      <w:r>
        <w:t xml:space="preserve">556 </w:t>
      </w:r>
      <w:r>
        <w:t xml:space="preserve">556 </w:t>
      </w:r>
    </w:p>
    <w:p>
      <w:r>
        <w:t xml:space="preserve">679740 </w:t>
      </w:r>
      <w:r>
        <w:t xml:space="preserve">NULL </w:t>
      </w:r>
      <w:r>
        <w:t xml:space="preserve">2023-05-04 00:00:00 </w:t>
      </w:r>
      <w:r>
        <w:t xml:space="preserve">2023-10-10 00:00:00 </w:t>
      </w:r>
      <w:r>
        <w:t xml:space="preserve">2023-08-08 00:00:00 </w:t>
      </w:r>
      <w:r>
        <w:t xml:space="preserve">40 </w:t>
      </w:r>
      <w:r>
        <w:t xml:space="preserve">200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682353 </w:t>
      </w:r>
      <w:r>
        <w:t xml:space="preserve">Organisation Internationale pour les Migrations </w:t>
      </w:r>
      <w:r>
        <w:t xml:space="preserve">OIM </w:t>
      </w:r>
      <w:r>
        <w:t xml:space="preserve">556 </w:t>
      </w:r>
      <w:r>
        <w:t xml:space="preserve">556 </w:t>
      </w:r>
    </w:p>
    <w:p>
      <w:r>
        <w:t xml:space="preserve">679741 </w:t>
      </w:r>
      <w:r>
        <w:t xml:space="preserve">NULL </w:t>
      </w:r>
      <w:r>
        <w:t xml:space="preserve">2022-06-01 00:00:00 </w:t>
      </w:r>
      <w:r>
        <w:t xml:space="preserve">2023-10-10 00:00:00 </w:t>
      </w:r>
      <w:r>
        <w:t xml:space="preserve">2023-08-10 00:00:00 </w:t>
      </w:r>
      <w:r>
        <w:t xml:space="preserve">14 </w:t>
      </w:r>
      <w:r>
        <w:t xml:space="preserve">84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682354 </w:t>
      </w:r>
      <w:r>
        <w:t xml:space="preserve">Organisation Internationale pour les Migrations </w:t>
      </w:r>
      <w:r>
        <w:t xml:space="preserve">OIM </w:t>
      </w:r>
      <w:r>
        <w:t xml:space="preserve">556 </w:t>
      </w:r>
      <w:r>
        <w:t xml:space="preserve">556 </w:t>
      </w:r>
    </w:p>
    <w:p>
      <w:r>
        <w:t xml:space="preserve">679742 </w:t>
      </w:r>
      <w:r>
        <w:t xml:space="preserve">NULL </w:t>
      </w:r>
      <w:r>
        <w:t xml:space="preserve">2022-09-01 00:00:00 </w:t>
      </w:r>
      <w:r>
        <w:t xml:space="preserve">2023-10-10 00:00:00 </w:t>
      </w:r>
      <w:r>
        <w:t xml:space="preserve">2023-08-10 00:00:00 </w:t>
      </w:r>
      <w:r>
        <w:t xml:space="preserve">22 </w:t>
      </w:r>
      <w:r>
        <w:t xml:space="preserve">132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682355 </w:t>
      </w:r>
      <w:r>
        <w:t xml:space="preserve">Organisation Internationale pour les Migrations </w:t>
      </w:r>
      <w:r>
        <w:t xml:space="preserve">OIM </w:t>
      </w:r>
      <w:r>
        <w:t xml:space="preserve">556 </w:t>
      </w:r>
      <w:r>
        <w:t xml:space="preserve">556 </w:t>
      </w:r>
    </w:p>
    <w:p>
      <w:r>
        <w:t xml:space="preserve">679743 </w:t>
      </w:r>
      <w:r>
        <w:t xml:space="preserve">NULL </w:t>
      </w:r>
      <w:r>
        <w:t xml:space="preserve">2022-12-01 00:00:00 </w:t>
      </w:r>
      <w:r>
        <w:t xml:space="preserve">2023-10-10 00:00:00 </w:t>
      </w:r>
      <w:r>
        <w:t xml:space="preserve">2023-08-10 00:00:00 </w:t>
      </w:r>
      <w:r>
        <w:t xml:space="preserve">28 </w:t>
      </w:r>
      <w:r>
        <w:t xml:space="preserve">168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682356 </w:t>
      </w:r>
      <w:r>
        <w:t xml:space="preserve">Organisation Internationale pour les Migrations </w:t>
      </w:r>
      <w:r>
        <w:t xml:space="preserve">OIM </w:t>
      </w:r>
      <w:r>
        <w:t xml:space="preserve">556 </w:t>
      </w:r>
      <w:r>
        <w:t xml:space="preserve">556 </w:t>
      </w:r>
    </w:p>
    <w:p>
      <w:r>
        <w:t xml:space="preserve">679744 </w:t>
      </w:r>
      <w:r>
        <w:t xml:space="preserve">NULL </w:t>
      </w:r>
      <w:r>
        <w:t xml:space="preserve">2023-03-28 00:00:00 </w:t>
      </w:r>
      <w:r>
        <w:t xml:space="preserve">2023-10-10 00:00:00 </w:t>
      </w:r>
      <w:r>
        <w:t xml:space="preserve">2023-08-10 00:00:00 </w:t>
      </w:r>
      <w:r>
        <w:t xml:space="preserve">29 </w:t>
      </w:r>
      <w:r>
        <w:t xml:space="preserve">174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682357 </w:t>
      </w:r>
      <w:r>
        <w:t xml:space="preserve">Organisation Internationale pour les Migrations </w:t>
      </w:r>
      <w:r>
        <w:t xml:space="preserve">OIM </w:t>
      </w:r>
      <w:r>
        <w:t xml:space="preserve">556 </w:t>
      </w:r>
      <w:r>
        <w:t xml:space="preserve">556 </w:t>
      </w:r>
    </w:p>
    <w:p>
      <w:r>
        <w:t xml:space="preserve">679745 </w:t>
      </w:r>
      <w:r>
        <w:t xml:space="preserve">NULL </w:t>
      </w:r>
      <w:r>
        <w:t xml:space="preserve">2023-05-04 00:00:00 </w:t>
      </w:r>
      <w:r>
        <w:t xml:space="preserve">2023-10-10 00:00:00 </w:t>
      </w:r>
      <w:r>
        <w:t xml:space="preserve">2023-08-10 00:00:00 </w:t>
      </w:r>
      <w:r>
        <w:t xml:space="preserve">104 </w:t>
      </w:r>
      <w:r>
        <w:t xml:space="preserve">624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682358 </w:t>
      </w:r>
      <w:r>
        <w:t xml:space="preserve">Organisation Internationale pour les Migrations </w:t>
      </w:r>
      <w:r>
        <w:t xml:space="preserve">OIM </w:t>
      </w:r>
      <w:r>
        <w:t xml:space="preserve">556 </w:t>
      </w:r>
      <w:r>
        <w:t xml:space="preserve">556 </w:t>
      </w:r>
    </w:p>
    <w:p>
      <w:r>
        <w:t xml:space="preserve">679746 </w:t>
      </w:r>
      <w:r>
        <w:t xml:space="preserve">NULL </w:t>
      </w:r>
      <w:r>
        <w:t xml:space="preserve">2023-09-30 00:00:00 </w:t>
      </w:r>
      <w:r>
        <w:t xml:space="preserve">2023-10-10 00:00:00 </w:t>
      </w:r>
      <w:r>
        <w:t xml:space="preserve">2023-08-10 00:00:00 </w:t>
      </w:r>
      <w:r>
        <w:t xml:space="preserve">69 </w:t>
      </w:r>
      <w:r>
        <w:t xml:space="preserve">414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682359 </w:t>
      </w:r>
      <w:r>
        <w:t xml:space="preserve">Organisation Internationale pour les Migrations </w:t>
      </w:r>
      <w:r>
        <w:t xml:space="preserve">OIM </w:t>
      </w:r>
      <w:r>
        <w:t xml:space="preserve">556 </w:t>
      </w:r>
      <w:r>
        <w:t xml:space="preserve">556 </w:t>
      </w:r>
    </w:p>
    <w:p>
      <w:r>
        <w:t xml:space="preserve">679747 </w:t>
      </w:r>
      <w:r>
        <w:t xml:space="preserve">NULL </w:t>
      </w:r>
      <w:r>
        <w:t xml:space="preserve">2022-06-01 00:00:00 </w:t>
      </w:r>
      <w:r>
        <w:t xml:space="preserve">2023-10-10 00:00:00 </w:t>
      </w:r>
      <w:r>
        <w:t xml:space="preserve">2023-08-10 00:00:00 </w:t>
      </w:r>
      <w:r>
        <w:t xml:space="preserve">6 </w:t>
      </w:r>
      <w:r>
        <w:t xml:space="preserve">36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682360 </w:t>
      </w:r>
      <w:r>
        <w:t xml:space="preserve">Organisation Internationale pour les Migrations </w:t>
      </w:r>
      <w:r>
        <w:t xml:space="preserve">OIM </w:t>
      </w:r>
      <w:r>
        <w:t xml:space="preserve">556 </w:t>
      </w:r>
      <w:r>
        <w:t xml:space="preserve">556 </w:t>
      </w:r>
    </w:p>
    <w:p>
      <w:r>
        <w:t xml:space="preserve">679748 </w:t>
      </w:r>
      <w:r>
        <w:t xml:space="preserve">NULL </w:t>
      </w:r>
      <w:r>
        <w:t xml:space="preserve">2022-09-01 00:00:00 </w:t>
      </w:r>
      <w:r>
        <w:t xml:space="preserve">2023-10-10 00:00:00 </w:t>
      </w:r>
      <w:r>
        <w:t xml:space="preserve">2023-08-10 00:00:00 </w:t>
      </w:r>
      <w:r>
        <w:t xml:space="preserve">15 </w:t>
      </w:r>
      <w:r>
        <w:t xml:space="preserve">90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682361 </w:t>
      </w:r>
      <w:r>
        <w:t xml:space="preserve">Organisation Internationale pour les Migrations </w:t>
      </w:r>
      <w:r>
        <w:t xml:space="preserve">OIM </w:t>
      </w:r>
      <w:r>
        <w:t xml:space="preserve">556 </w:t>
      </w:r>
      <w:r>
        <w:t xml:space="preserve">556 </w:t>
      </w:r>
    </w:p>
    <w:p>
      <w:r>
        <w:t xml:space="preserve">679749 </w:t>
      </w:r>
      <w:r>
        <w:t xml:space="preserve">NULL </w:t>
      </w:r>
      <w:r>
        <w:t xml:space="preserve">2022-12-01 00:00:00 </w:t>
      </w:r>
      <w:r>
        <w:t xml:space="preserve">2023-10-10 00:00:00 </w:t>
      </w:r>
      <w:r>
        <w:t xml:space="preserve">2023-08-10 00:00:00 </w:t>
      </w:r>
      <w:r>
        <w:t xml:space="preserve">8 </w:t>
      </w:r>
      <w:r>
        <w:t xml:space="preserve">48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682362 </w:t>
      </w:r>
      <w:r>
        <w:t xml:space="preserve">Organisation Internationale pour les Migrations </w:t>
      </w:r>
      <w:r>
        <w:t xml:space="preserve">OIM </w:t>
      </w:r>
      <w:r>
        <w:t xml:space="preserve">556 </w:t>
      </w:r>
      <w:r>
        <w:t xml:space="preserve">556 </w:t>
      </w:r>
    </w:p>
    <w:p>
      <w:r>
        <w:t xml:space="preserve">679750 </w:t>
      </w:r>
      <w:r>
        <w:t xml:space="preserve">NULL </w:t>
      </w:r>
      <w:r>
        <w:t xml:space="preserve">2023-05-04 00:00:00 </w:t>
      </w:r>
      <w:r>
        <w:t xml:space="preserve">2023-10-10 00:00:00 </w:t>
      </w:r>
      <w:r>
        <w:t xml:space="preserve">2023-08-09 00:00:00 </w:t>
      </w:r>
      <w:r>
        <w:t xml:space="preserve">37 </w:t>
      </w:r>
      <w:r>
        <w:t xml:space="preserve">222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682363 </w:t>
      </w:r>
      <w:r>
        <w:t xml:space="preserve">Organisation Internationale pour les Migrations </w:t>
      </w:r>
      <w:r>
        <w:t xml:space="preserve">OIM </w:t>
      </w:r>
      <w:r>
        <w:t xml:space="preserve">556 </w:t>
      </w:r>
      <w:r>
        <w:t xml:space="preserve">556 </w:t>
      </w:r>
    </w:p>
    <w:p>
      <w:r>
        <w:t xml:space="preserve">679751 </w:t>
      </w:r>
      <w:r>
        <w:t xml:space="preserve">NULL </w:t>
      </w:r>
      <w:r>
        <w:t xml:space="preserve">2023-09-30 00:00:00 </w:t>
      </w:r>
      <w:r>
        <w:t xml:space="preserve">2023-10-10 00:00:00 </w:t>
      </w:r>
      <w:r>
        <w:t xml:space="preserve">2023-08-09 00:00:00 </w:t>
      </w:r>
      <w:r>
        <w:t xml:space="preserve">19 </w:t>
      </w:r>
      <w:r>
        <w:t xml:space="preserve">114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682364 </w:t>
      </w:r>
      <w:r>
        <w:t xml:space="preserve">Organisation Internationale pour les Migrations </w:t>
      </w:r>
      <w:r>
        <w:t xml:space="preserve">OIM </w:t>
      </w:r>
      <w:r>
        <w:t xml:space="preserve">556 </w:t>
      </w:r>
      <w:r>
        <w:t xml:space="preserve">556 </w:t>
      </w:r>
    </w:p>
    <w:p>
      <w:r>
        <w:t xml:space="preserve">679752 </w:t>
      </w:r>
      <w:r>
        <w:t xml:space="preserve">NULL </w:t>
      </w:r>
      <w:r>
        <w:t xml:space="preserve">2023-05-04 00:00:00 </w:t>
      </w:r>
      <w:r>
        <w:t xml:space="preserve">2023-10-10 00:00:00 </w:t>
      </w:r>
      <w:r>
        <w:t xml:space="preserve">2023-08-08 00:00:00 </w:t>
      </w:r>
      <w:r>
        <w:t xml:space="preserve">10 </w:t>
      </w:r>
      <w:r>
        <w:t xml:space="preserve">56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682365 </w:t>
      </w:r>
      <w:r>
        <w:t xml:space="preserve">Organisation Internationale pour les Migrations </w:t>
      </w:r>
      <w:r>
        <w:t xml:space="preserve">OIM </w:t>
      </w:r>
      <w:r>
        <w:t xml:space="preserve">556 </w:t>
      </w:r>
      <w:r>
        <w:t xml:space="preserve">556 </w:t>
      </w:r>
    </w:p>
    <w:p>
      <w:r>
        <w:t xml:space="preserve">679753 </w:t>
      </w:r>
      <w:r>
        <w:t xml:space="preserve">NULL </w:t>
      </w:r>
      <w:r>
        <w:t xml:space="preserve">2023-09-30 00:00:00 </w:t>
      </w:r>
      <w:r>
        <w:t xml:space="preserve">2023-10-10 00:00:00 </w:t>
      </w:r>
      <w:r>
        <w:t xml:space="preserve">2023-08-08 00:00:00 </w:t>
      </w:r>
      <w:r>
        <w:t xml:space="preserve">40 </w:t>
      </w:r>
      <w:r>
        <w:t xml:space="preserve">224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682366 </w:t>
      </w:r>
      <w:r>
        <w:t xml:space="preserve">Organisation Internationale pour les Migrations </w:t>
      </w:r>
      <w:r>
        <w:t xml:space="preserve">OIM </w:t>
      </w:r>
      <w:r>
        <w:t xml:space="preserve">556 </w:t>
      </w:r>
      <w:r>
        <w:t xml:space="preserve">556 </w:t>
      </w:r>
    </w:p>
    <w:p>
      <w:r>
        <w:t xml:space="preserve">679754 </w:t>
      </w:r>
      <w:r>
        <w:t xml:space="preserve">NULL </w:t>
      </w:r>
      <w:r>
        <w:t xml:space="preserve">2023-05-04 00:00:00 </w:t>
      </w:r>
      <w:r>
        <w:t xml:space="preserve">2023-10-10 00:00:00 </w:t>
      </w:r>
      <w:r>
        <w:t xml:space="preserve">2023-08-10 00:00:00 </w:t>
      </w:r>
      <w:r>
        <w:t xml:space="preserve">50 </w:t>
      </w:r>
      <w:r>
        <w:t xml:space="preserve">300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682367 </w:t>
      </w:r>
      <w:r>
        <w:t xml:space="preserve">Organisation Internationale pour les Migrations </w:t>
      </w:r>
      <w:r>
        <w:t xml:space="preserve">OIM </w:t>
      </w:r>
      <w:r>
        <w:t xml:space="preserve">556 </w:t>
      </w:r>
      <w:r>
        <w:t xml:space="preserve">556 </w:t>
      </w:r>
    </w:p>
    <w:p>
      <w:r>
        <w:t xml:space="preserve">679755 </w:t>
      </w:r>
      <w:r>
        <w:t xml:space="preserve">NULL </w:t>
      </w:r>
      <w:r>
        <w:t xml:space="preserve">2022-09-01 00:00:00 </w:t>
      </w:r>
      <w:r>
        <w:t xml:space="preserve">2023-10-10 00:00:00 </w:t>
      </w:r>
      <w:r>
        <w:t xml:space="preserve">2023-08-24 00:00:00 </w:t>
      </w:r>
      <w:r>
        <w:t xml:space="preserve">19 </w:t>
      </w:r>
      <w:r>
        <w:t xml:space="preserve">107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682368 </w:t>
      </w:r>
      <w:r>
        <w:t xml:space="preserve">Organisation Internationale pour les Migrations </w:t>
      </w:r>
      <w:r>
        <w:t xml:space="preserve">OIM </w:t>
      </w:r>
      <w:r>
        <w:t xml:space="preserve">556 </w:t>
      </w:r>
      <w:r>
        <w:t xml:space="preserve">556 </w:t>
      </w:r>
    </w:p>
    <w:p>
      <w:r>
        <w:t xml:space="preserve">679756 </w:t>
      </w:r>
      <w:r>
        <w:t xml:space="preserve">NULL </w:t>
      </w:r>
      <w:r>
        <w:t xml:space="preserve">2023-03-28 00:00:00 </w:t>
      </w:r>
      <w:r>
        <w:t xml:space="preserve">2023-10-10 00:00:00 </w:t>
      </w:r>
      <w:r>
        <w:t xml:space="preserve">2023-08-24 00:00:00 </w:t>
      </w:r>
      <w:r>
        <w:t xml:space="preserve">21 </w:t>
      </w:r>
      <w:r>
        <w:t xml:space="preserve">75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682369 </w:t>
      </w:r>
      <w:r>
        <w:t xml:space="preserve">Organisation Internationale pour les Migrations </w:t>
      </w:r>
      <w:r>
        <w:t xml:space="preserve">OIM </w:t>
      </w:r>
      <w:r>
        <w:t xml:space="preserve">556 </w:t>
      </w:r>
      <w:r>
        <w:t xml:space="preserve">556 </w:t>
      </w:r>
    </w:p>
    <w:p>
      <w:r>
        <w:t xml:space="preserve">679757 </w:t>
      </w:r>
      <w:r>
        <w:t xml:space="preserve">NULL </w:t>
      </w:r>
      <w:r>
        <w:t xml:space="preserve">2023-05-04 00:00:00 </w:t>
      </w:r>
      <w:r>
        <w:t xml:space="preserve">2023-10-10 00:00:00 </w:t>
      </w:r>
      <w:r>
        <w:t xml:space="preserve">2023-08-24 00:00:00 </w:t>
      </w:r>
      <w:r>
        <w:t xml:space="preserve">16 </w:t>
      </w:r>
      <w:r>
        <w:t xml:space="preserve">57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682370 </w:t>
      </w:r>
      <w:r>
        <w:t xml:space="preserve">Organisation Internationale pour les Migrations </w:t>
      </w:r>
      <w:r>
        <w:t xml:space="preserve">OIM </w:t>
      </w:r>
      <w:r>
        <w:t xml:space="preserve">556 </w:t>
      </w:r>
      <w:r>
        <w:t xml:space="preserve">556 </w:t>
      </w:r>
    </w:p>
    <w:p>
      <w:r>
        <w:t xml:space="preserve">679758 </w:t>
      </w:r>
      <w:r>
        <w:t xml:space="preserve">NULL </w:t>
      </w:r>
      <w:r>
        <w:t xml:space="preserve">2023-09-30 00:00:00 </w:t>
      </w:r>
      <w:r>
        <w:t xml:space="preserve">2023-10-10 00:00:00 </w:t>
      </w:r>
      <w:r>
        <w:t xml:space="preserve">2023-08-24 00:00:00 </w:t>
      </w:r>
      <w:r>
        <w:t xml:space="preserve">19 </w:t>
      </w:r>
      <w:r>
        <w:t xml:space="preserve">68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682371 </w:t>
      </w:r>
      <w:r>
        <w:t xml:space="preserve">Organisation Internationale pour les Migrations </w:t>
      </w:r>
      <w:r>
        <w:t xml:space="preserve">OIM </w:t>
      </w:r>
      <w:r>
        <w:t xml:space="preserve">556 </w:t>
      </w:r>
      <w:r>
        <w:t xml:space="preserve">556 </w:t>
      </w:r>
    </w:p>
    <w:p>
      <w:r>
        <w:t xml:space="preserve">679759 </w:t>
      </w:r>
      <w:r>
        <w:t xml:space="preserve">NULL </w:t>
      </w:r>
      <w:r>
        <w:t xml:space="preserve">2022-06-01 00:00:00 </w:t>
      </w:r>
      <w:r>
        <w:t xml:space="preserve">2023-10-10 00:00:00 </w:t>
      </w:r>
      <w:r>
        <w:t xml:space="preserve">2023-08-24 00:00:00 </w:t>
      </w:r>
      <w:r>
        <w:t xml:space="preserve">21 </w:t>
      </w:r>
      <w:r>
        <w:t xml:space="preserve">129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682372 </w:t>
      </w:r>
      <w:r>
        <w:t xml:space="preserve">Organisation Internationale pour les Migrations </w:t>
      </w:r>
      <w:r>
        <w:t xml:space="preserve">OIM </w:t>
      </w:r>
      <w:r>
        <w:t xml:space="preserve">556 </w:t>
      </w:r>
      <w:r>
        <w:t xml:space="preserve">556 </w:t>
      </w:r>
    </w:p>
    <w:p>
      <w:r>
        <w:t xml:space="preserve">679760 </w:t>
      </w:r>
      <w:r>
        <w:t xml:space="preserve">NULL </w:t>
      </w:r>
      <w:r>
        <w:t xml:space="preserve">2022-09-01 00:00:00 </w:t>
      </w:r>
      <w:r>
        <w:t xml:space="preserve">2023-10-10 00:00:00 </w:t>
      </w:r>
      <w:r>
        <w:t xml:space="preserve">2023-08-24 00:00:00 </w:t>
      </w:r>
      <w:r>
        <w:t xml:space="preserve">10 </w:t>
      </w:r>
      <w:r>
        <w:t xml:space="preserve">62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682373 </w:t>
      </w:r>
      <w:r>
        <w:t xml:space="preserve">Organisation Internationale pour les Migrations </w:t>
      </w:r>
      <w:r>
        <w:t xml:space="preserve">OIM </w:t>
      </w:r>
      <w:r>
        <w:t xml:space="preserve">556 </w:t>
      </w:r>
      <w:r>
        <w:t xml:space="preserve">556 </w:t>
      </w:r>
    </w:p>
    <w:p>
      <w:r>
        <w:t xml:space="preserve">679761 </w:t>
      </w:r>
      <w:r>
        <w:t xml:space="preserve">NULL </w:t>
      </w:r>
      <w:r>
        <w:t xml:space="preserve">2022-12-01 00:00:00 </w:t>
      </w:r>
      <w:r>
        <w:t xml:space="preserve">2023-10-10 00:00:00 </w:t>
      </w:r>
      <w:r>
        <w:t xml:space="preserve">2023-08-24 00:00:00 </w:t>
      </w:r>
      <w:r>
        <w:t xml:space="preserve">16 </w:t>
      </w:r>
      <w:r>
        <w:t xml:space="preserve">99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682374 </w:t>
      </w:r>
      <w:r>
        <w:t xml:space="preserve">Organisation Internationale pour les Migrations </w:t>
      </w:r>
      <w:r>
        <w:t xml:space="preserve">OIM </w:t>
      </w:r>
      <w:r>
        <w:t xml:space="preserve">556 </w:t>
      </w:r>
      <w:r>
        <w:t xml:space="preserve">556 </w:t>
      </w:r>
    </w:p>
    <w:p>
      <w:r>
        <w:t xml:space="preserve">679762 </w:t>
      </w:r>
      <w:r>
        <w:t xml:space="preserve">NULL </w:t>
      </w:r>
      <w:r>
        <w:t xml:space="preserve">2023-03-28 00:00:00 </w:t>
      </w:r>
      <w:r>
        <w:t xml:space="preserve">2023-10-10 00:00:00 </w:t>
      </w:r>
      <w:r>
        <w:t xml:space="preserve">2023-08-24 00:00:00 </w:t>
      </w:r>
      <w:r>
        <w:t xml:space="preserve">11 </w:t>
      </w:r>
      <w:r>
        <w:t xml:space="preserve">58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682375 </w:t>
      </w:r>
      <w:r>
        <w:t xml:space="preserve">Organisation Internationale pour les Migrations </w:t>
      </w:r>
      <w:r>
        <w:t xml:space="preserve">OIM </w:t>
      </w:r>
      <w:r>
        <w:t xml:space="preserve">556 </w:t>
      </w:r>
      <w:r>
        <w:t xml:space="preserve">556 </w:t>
      </w:r>
    </w:p>
    <w:p>
      <w:r>
        <w:t xml:space="preserve">679763 </w:t>
      </w:r>
      <w:r>
        <w:t xml:space="preserve">NULL </w:t>
      </w:r>
      <w:r>
        <w:t xml:space="preserve">2023-05-04 00:00:00 </w:t>
      </w:r>
      <w:r>
        <w:t xml:space="preserve">2023-10-10 00:00:00 </w:t>
      </w:r>
      <w:r>
        <w:t xml:space="preserve">2023-08-24 00:00:00 </w:t>
      </w:r>
      <w:r>
        <w:t xml:space="preserve">8 </w:t>
      </w:r>
      <w:r>
        <w:t xml:space="preserve">42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682376 </w:t>
      </w:r>
      <w:r>
        <w:t xml:space="preserve">Organisation Internationale pour les Migrations </w:t>
      </w:r>
      <w:r>
        <w:t xml:space="preserve">OIM </w:t>
      </w:r>
      <w:r>
        <w:t xml:space="preserve">556 </w:t>
      </w:r>
      <w:r>
        <w:t xml:space="preserve">556 </w:t>
      </w:r>
    </w:p>
    <w:p>
      <w:r>
        <w:t xml:space="preserve">679764 </w:t>
      </w:r>
      <w:r>
        <w:t xml:space="preserve">NULL </w:t>
      </w:r>
      <w:r>
        <w:t xml:space="preserve">2023-09-30 00:00:00 </w:t>
      </w:r>
      <w:r>
        <w:t xml:space="preserve">2023-10-10 00:00:00 </w:t>
      </w:r>
      <w:r>
        <w:t xml:space="preserve">2023-08-24 00:00:00 </w:t>
      </w:r>
      <w:r>
        <w:t xml:space="preserve">14 </w:t>
      </w:r>
      <w:r>
        <w:t xml:space="preserve">74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682377 </w:t>
      </w:r>
      <w:r>
        <w:t xml:space="preserve">Organisation Internationale pour les Migrations </w:t>
      </w:r>
      <w:r>
        <w:t xml:space="preserve">OIM </w:t>
      </w:r>
      <w:r>
        <w:t xml:space="preserve">556 </w:t>
      </w:r>
      <w:r>
        <w:t xml:space="preserve">556 </w:t>
      </w:r>
    </w:p>
    <w:p>
      <w:r>
        <w:t xml:space="preserve">679765 </w:t>
      </w:r>
      <w:r>
        <w:t xml:space="preserve">NULL </w:t>
      </w:r>
      <w:r>
        <w:t xml:space="preserve">2022-09-01 00:00:00 </w:t>
      </w:r>
      <w:r>
        <w:t xml:space="preserve">2023-10-10 00:00:00 </w:t>
      </w:r>
      <w:r>
        <w:t xml:space="preserve">2023-08-23 00:00:00 </w:t>
      </w:r>
      <w:r>
        <w:t xml:space="preserve">277 </w:t>
      </w:r>
      <w:r>
        <w:t xml:space="preserve">1662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682378 </w:t>
      </w:r>
      <w:r>
        <w:t xml:space="preserve">Organisation Internationale pour les Migrations </w:t>
      </w:r>
      <w:r>
        <w:t xml:space="preserve">OIM </w:t>
      </w:r>
      <w:r>
        <w:t xml:space="preserve">556 </w:t>
      </w:r>
      <w:r>
        <w:t xml:space="preserve">556 </w:t>
      </w:r>
    </w:p>
    <w:p>
      <w:r>
        <w:t xml:space="preserve">679766 </w:t>
      </w:r>
      <w:r>
        <w:t xml:space="preserve">NULL </w:t>
      </w:r>
      <w:r>
        <w:t xml:space="preserve">2023-03-28 00:00:00 </w:t>
      </w:r>
      <w:r>
        <w:t xml:space="preserve">2023-10-10 00:00:00 </w:t>
      </w:r>
      <w:r>
        <w:t xml:space="preserve">2023-08-23 00:00:00 </w:t>
      </w:r>
      <w:r>
        <w:t xml:space="preserve">33 </w:t>
      </w:r>
      <w:r>
        <w:t xml:space="preserve">264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682379 </w:t>
      </w:r>
      <w:r>
        <w:t xml:space="preserve">Organisation Internationale pour les Migrations </w:t>
      </w:r>
      <w:r>
        <w:t xml:space="preserve">OIM </w:t>
      </w:r>
      <w:r>
        <w:t xml:space="preserve">556 </w:t>
      </w:r>
      <w:r>
        <w:t xml:space="preserve">556 </w:t>
      </w:r>
    </w:p>
    <w:p>
      <w:r>
        <w:t xml:space="preserve">679767 </w:t>
      </w:r>
      <w:r>
        <w:t xml:space="preserve">NULL </w:t>
      </w:r>
      <w:r>
        <w:t xml:space="preserve">2023-05-04 00:00:00 </w:t>
      </w:r>
      <w:r>
        <w:t xml:space="preserve">2023-10-10 00:00:00 </w:t>
      </w:r>
      <w:r>
        <w:t xml:space="preserve">2023-08-23 00:00:00 </w:t>
      </w:r>
      <w:r>
        <w:t xml:space="preserve">17 </w:t>
      </w:r>
      <w:r>
        <w:t xml:space="preserve">136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682380 </w:t>
      </w:r>
      <w:r>
        <w:t xml:space="preserve">Organisation Internationale pour les Migrations </w:t>
      </w:r>
      <w:r>
        <w:t xml:space="preserve">OIM </w:t>
      </w:r>
      <w:r>
        <w:t xml:space="preserve">556 </w:t>
      </w:r>
      <w:r>
        <w:t xml:space="preserve">556 </w:t>
      </w:r>
    </w:p>
    <w:p>
      <w:r>
        <w:t xml:space="preserve">679768 </w:t>
      </w:r>
      <w:r>
        <w:t xml:space="preserve">NULL </w:t>
      </w:r>
      <w:r>
        <w:t xml:space="preserve">2023-09-30 00:00:00 </w:t>
      </w:r>
      <w:r>
        <w:t xml:space="preserve">2023-10-10 00:00:00 </w:t>
      </w:r>
      <w:r>
        <w:t xml:space="preserve">2023-08-23 00:00:00 </w:t>
      </w:r>
      <w:r>
        <w:t xml:space="preserve">14 </w:t>
      </w:r>
      <w:r>
        <w:t xml:space="preserve">112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682381 </w:t>
      </w:r>
      <w:r>
        <w:t xml:space="preserve">Organisation Internationale pour les Migrations </w:t>
      </w:r>
      <w:r>
        <w:t xml:space="preserve">OIM </w:t>
      </w:r>
      <w:r>
        <w:t xml:space="preserve">556 </w:t>
      </w:r>
      <w:r>
        <w:t xml:space="preserve">556 </w:t>
      </w:r>
    </w:p>
    <w:p>
      <w:r>
        <w:t xml:space="preserve">679769 </w:t>
      </w:r>
      <w:r>
        <w:t xml:space="preserve">NULL </w:t>
      </w:r>
      <w:r>
        <w:t xml:space="preserve">2023-05-04 00:00:00 </w:t>
      </w:r>
      <w:r>
        <w:t xml:space="preserve">2023-10-10 00:00:00 </w:t>
      </w:r>
      <w:r>
        <w:t xml:space="preserve">2023-08-23 00:00:00 </w:t>
      </w:r>
      <w:r>
        <w:t xml:space="preserve">40 </w:t>
      </w:r>
      <w:r>
        <w:t xml:space="preserve">302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CD61090206 </w:t>
      </w:r>
      <w:r>
        <w:t xml:space="preserve">Pasisi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682382 </w:t>
      </w:r>
      <w:r>
        <w:t xml:space="preserve">Organisation Internationale pour les Migrations </w:t>
      </w:r>
      <w:r>
        <w:t xml:space="preserve">OIM </w:t>
      </w:r>
      <w:r>
        <w:t xml:space="preserve">556 </w:t>
      </w:r>
      <w:r>
        <w:t xml:space="preserve">556 </w:t>
      </w:r>
    </w:p>
    <w:p>
      <w:r>
        <w:t xml:space="preserve">679770 </w:t>
      </w:r>
      <w:r>
        <w:t xml:space="preserve">NULL </w:t>
      </w:r>
      <w:r>
        <w:t xml:space="preserve">2023-03-28 00:00:00 </w:t>
      </w:r>
      <w:r>
        <w:t xml:space="preserve">2023-10-10 00:00:00 </w:t>
      </w:r>
      <w:r>
        <w:t xml:space="preserve">2023-08-23 00:00:00 </w:t>
      </w:r>
      <w:r>
        <w:t xml:space="preserve">185 </w:t>
      </w:r>
      <w:r>
        <w:t xml:space="preserve">1480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682383 </w:t>
      </w:r>
      <w:r>
        <w:t xml:space="preserve">Organisation Internationale pour les Migrations </w:t>
      </w:r>
      <w:r>
        <w:t xml:space="preserve">OIM </w:t>
      </w:r>
      <w:r>
        <w:t xml:space="preserve">556 </w:t>
      </w:r>
      <w:r>
        <w:t xml:space="preserve">556 </w:t>
      </w:r>
    </w:p>
    <w:p>
      <w:r>
        <w:t xml:space="preserve">679771 </w:t>
      </w:r>
      <w:r>
        <w:t xml:space="preserve">NULL </w:t>
      </w:r>
      <w:r>
        <w:t xml:space="preserve">2022-12-01 00:00:00 </w:t>
      </w:r>
      <w:r>
        <w:t xml:space="preserve">2023-10-10 00:00:00 </w:t>
      </w:r>
      <w:r>
        <w:t xml:space="preserve">2023-08-23 00:00:00 </w:t>
      </w:r>
      <w:r>
        <w:t xml:space="preserve">118 </w:t>
      </w:r>
      <w:r>
        <w:t xml:space="preserve">708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682384 </w:t>
      </w:r>
      <w:r>
        <w:t xml:space="preserve">Organisation Internationale pour les Migrations </w:t>
      </w:r>
      <w:r>
        <w:t xml:space="preserve">OIM </w:t>
      </w:r>
      <w:r>
        <w:t xml:space="preserve">556 </w:t>
      </w:r>
      <w:r>
        <w:t xml:space="preserve">556 </w:t>
      </w:r>
    </w:p>
    <w:p>
      <w:r>
        <w:t xml:space="preserve">679772 </w:t>
      </w:r>
      <w:r>
        <w:t xml:space="preserve">NULL </w:t>
      </w:r>
      <w:r>
        <w:t xml:space="preserve">2023-03-28 00:00:00 </w:t>
      </w:r>
      <w:r>
        <w:t xml:space="preserve">2023-10-10 00:00:00 </w:t>
      </w:r>
      <w:r>
        <w:t xml:space="preserve">2023-08-23 00:00:00 </w:t>
      </w:r>
      <w:r>
        <w:t xml:space="preserve">152 </w:t>
      </w:r>
      <w:r>
        <w:t xml:space="preserve">897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682385 </w:t>
      </w:r>
      <w:r>
        <w:t xml:space="preserve">Organisation Internationale pour les Migrations </w:t>
      </w:r>
      <w:r>
        <w:t xml:space="preserve">OIM </w:t>
      </w:r>
      <w:r>
        <w:t xml:space="preserve">556 </w:t>
      </w:r>
      <w:r>
        <w:t xml:space="preserve">556 </w:t>
      </w:r>
    </w:p>
    <w:p>
      <w:r>
        <w:t xml:space="preserve">679773 </w:t>
      </w:r>
      <w:r>
        <w:t xml:space="preserve">NULL </w:t>
      </w:r>
      <w:r>
        <w:t xml:space="preserve">2023-05-04 00:00:00 </w:t>
      </w:r>
      <w:r>
        <w:t xml:space="preserve">2023-10-10 00:00:00 </w:t>
      </w:r>
      <w:r>
        <w:t xml:space="preserve">2023-08-23 00:00:00 </w:t>
      </w:r>
      <w:r>
        <w:t xml:space="preserve">20 </w:t>
      </w:r>
      <w:r>
        <w:t xml:space="preserve">118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682386 </w:t>
      </w:r>
      <w:r>
        <w:t xml:space="preserve">Organisation Internationale pour les Migrations </w:t>
      </w:r>
      <w:r>
        <w:t xml:space="preserve">OIM </w:t>
      </w:r>
      <w:r>
        <w:t xml:space="preserve">556 </w:t>
      </w:r>
      <w:r>
        <w:t xml:space="preserve">556 </w:t>
      </w:r>
    </w:p>
    <w:p>
      <w:r>
        <w:t xml:space="preserve">679774 </w:t>
      </w:r>
      <w:r>
        <w:t xml:space="preserve">NULL </w:t>
      </w:r>
      <w:r>
        <w:t xml:space="preserve">2022-12-01 00:00:00 </w:t>
      </w:r>
      <w:r>
        <w:t xml:space="preserve">2023-10-10 00:00:00 </w:t>
      </w:r>
      <w:r>
        <w:t xml:space="preserve">2023-08-23 00:00:00 </w:t>
      </w:r>
      <w:r>
        <w:t xml:space="preserve">19 </w:t>
      </w:r>
      <w:r>
        <w:t xml:space="preserve">114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682387 </w:t>
      </w:r>
      <w:r>
        <w:t xml:space="preserve">Organisation Internationale pour les Migrations </w:t>
      </w:r>
      <w:r>
        <w:t xml:space="preserve">OIM </w:t>
      </w:r>
      <w:r>
        <w:t xml:space="preserve">556 </w:t>
      </w:r>
      <w:r>
        <w:t xml:space="preserve">556 </w:t>
      </w:r>
    </w:p>
    <w:p>
      <w:r>
        <w:t xml:space="preserve">679775 </w:t>
      </w:r>
      <w:r>
        <w:t xml:space="preserve">NULL </w:t>
      </w:r>
      <w:r>
        <w:t xml:space="preserve">2023-03-28 00:00:00 </w:t>
      </w:r>
      <w:r>
        <w:t xml:space="preserve">2023-10-10 00:00:00 </w:t>
      </w:r>
      <w:r>
        <w:t xml:space="preserve">2023-08-23 00:00:00 </w:t>
      </w:r>
      <w:r>
        <w:t xml:space="preserve">6 </w:t>
      </w:r>
      <w:r>
        <w:t xml:space="preserve">36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682388 </w:t>
      </w:r>
      <w:r>
        <w:t xml:space="preserve">Organisation Internationale pour les Migrations </w:t>
      </w:r>
      <w:r>
        <w:t xml:space="preserve">OIM </w:t>
      </w:r>
      <w:r>
        <w:t xml:space="preserve">556 </w:t>
      </w:r>
      <w:r>
        <w:t xml:space="preserve">556 </w:t>
      </w:r>
    </w:p>
    <w:p>
      <w:r>
        <w:t xml:space="preserve">679776 </w:t>
      </w:r>
      <w:r>
        <w:t xml:space="preserve">NULL </w:t>
      </w:r>
      <w:r>
        <w:t xml:space="preserve">2023-03-28 00:00:00 </w:t>
      </w:r>
      <w:r>
        <w:t xml:space="preserve">2023-10-10 00:00:00 </w:t>
      </w:r>
      <w:r>
        <w:t xml:space="preserve">2023-08-23 00:00:00 </w:t>
      </w:r>
      <w:r>
        <w:t xml:space="preserve">207 </w:t>
      </w:r>
      <w:r>
        <w:t xml:space="preserve">1035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682389 </w:t>
      </w:r>
      <w:r>
        <w:t xml:space="preserve">Organisation Internationale pour les Migrations </w:t>
      </w:r>
      <w:r>
        <w:t xml:space="preserve">OIM </w:t>
      </w:r>
      <w:r>
        <w:t xml:space="preserve">556 </w:t>
      </w:r>
      <w:r>
        <w:t xml:space="preserve">556 </w:t>
      </w:r>
    </w:p>
    <w:p>
      <w:r>
        <w:t xml:space="preserve">679777 </w:t>
      </w:r>
      <w:r>
        <w:t xml:space="preserve">NULL </w:t>
      </w:r>
      <w:r>
        <w:t xml:space="preserve">2022-09-01 00:00:00 </w:t>
      </w:r>
      <w:r>
        <w:t xml:space="preserve">2023-10-10 00:00:00 </w:t>
      </w:r>
      <w:r>
        <w:t xml:space="preserve">2023-08-23 00:00:00 </w:t>
      </w:r>
      <w:r>
        <w:t xml:space="preserve">39 </w:t>
      </w:r>
      <w:r>
        <w:t xml:space="preserve">234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682390 </w:t>
      </w:r>
      <w:r>
        <w:t xml:space="preserve">Organisation Internationale pour les Migrations </w:t>
      </w:r>
      <w:r>
        <w:t xml:space="preserve">OIM </w:t>
      </w:r>
      <w:r>
        <w:t xml:space="preserve">556 </w:t>
      </w:r>
      <w:r>
        <w:t xml:space="preserve">556 </w:t>
      </w:r>
    </w:p>
    <w:p>
      <w:r>
        <w:t xml:space="preserve">679778 </w:t>
      </w:r>
      <w:r>
        <w:t xml:space="preserve">NULL </w:t>
      </w:r>
      <w:r>
        <w:t xml:space="preserve">2023-03-28 00:00:00 </w:t>
      </w:r>
      <w:r>
        <w:t xml:space="preserve">2023-10-10 00:00:00 </w:t>
      </w:r>
      <w:r>
        <w:t xml:space="preserve">2023-08-23 00:00:00 </w:t>
      </w:r>
      <w:r>
        <w:t xml:space="preserve">45 </w:t>
      </w:r>
      <w:r>
        <w:t xml:space="preserve">270 </w:t>
      </w:r>
      <w:r>
        <w:t xml:space="preserve">2 </w:t>
      </w:r>
      <w:r>
        <w:t xml:space="preserve">Retourné </w:t>
      </w:r>
      <w:r>
        <w:t xml:space="preserve">CD6107ZS06 </w:t>
      </w:r>
      <w:r>
        <w:t xml:space="preserve">CD6107ZS06as22 </w:t>
      </w:r>
      <w:r>
        <w:t xml:space="preserve">Pakanza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682391 </w:t>
      </w:r>
      <w:r>
        <w:t xml:space="preserve">Organisation Internationale pour les Migrations </w:t>
      </w:r>
      <w:r>
        <w:t xml:space="preserve">OIM </w:t>
      </w:r>
      <w:r>
        <w:t xml:space="preserve">556 </w:t>
      </w:r>
      <w:r>
        <w:t xml:space="preserve">556 </w:t>
      </w:r>
    </w:p>
    <w:p>
      <w:r>
        <w:t xml:space="preserve">679779 </w:t>
      </w:r>
      <w:r>
        <w:t xml:space="preserve">NULL </w:t>
      </w:r>
      <w:r>
        <w:t xml:space="preserve">2022-06-01 00:00:00 </w:t>
      </w:r>
      <w:r>
        <w:t xml:space="preserve">2023-10-10 00:00:00 </w:t>
      </w:r>
      <w:r>
        <w:t xml:space="preserve">2023-08-23 00:00:00 </w:t>
      </w:r>
      <w:r>
        <w:t xml:space="preserve">23 </w:t>
      </w:r>
      <w:r>
        <w:t xml:space="preserve">116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682392 </w:t>
      </w:r>
      <w:r>
        <w:t xml:space="preserve">Organisation Internationale pour les Migrations </w:t>
      </w:r>
      <w:r>
        <w:t xml:space="preserve">OIM </w:t>
      </w:r>
      <w:r>
        <w:t xml:space="preserve">556 </w:t>
      </w:r>
      <w:r>
        <w:t xml:space="preserve">556 </w:t>
      </w:r>
    </w:p>
    <w:p>
      <w:r>
        <w:t xml:space="preserve">679780 </w:t>
      </w:r>
      <w:r>
        <w:t xml:space="preserve">NULL </w:t>
      </w:r>
      <w:r>
        <w:t xml:space="preserve">2022-09-01 00:00:00 </w:t>
      </w:r>
      <w:r>
        <w:t xml:space="preserve">2023-10-10 00:00:00 </w:t>
      </w:r>
      <w:r>
        <w:t xml:space="preserve">2023-08-23 00:00:00 </w:t>
      </w:r>
      <w:r>
        <w:t xml:space="preserve">122 </w:t>
      </w:r>
      <w:r>
        <w:t xml:space="preserve">616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682393 </w:t>
      </w:r>
      <w:r>
        <w:t xml:space="preserve">Organisation Internationale pour les Migrations </w:t>
      </w:r>
      <w:r>
        <w:t xml:space="preserve">OIM </w:t>
      </w:r>
      <w:r>
        <w:t xml:space="preserve">556 </w:t>
      </w:r>
      <w:r>
        <w:t xml:space="preserve">556 </w:t>
      </w:r>
    </w:p>
    <w:p>
      <w:r>
        <w:t xml:space="preserve">679781 </w:t>
      </w:r>
      <w:r>
        <w:t xml:space="preserve">NULL </w:t>
      </w:r>
      <w:r>
        <w:t xml:space="preserve">2022-12-01 00:00:00 </w:t>
      </w:r>
      <w:r>
        <w:t xml:space="preserve">2023-10-10 00:00:00 </w:t>
      </w:r>
      <w:r>
        <w:t xml:space="preserve">2023-08-23 00:00:00 </w:t>
      </w:r>
      <w:r>
        <w:t xml:space="preserve">146 </w:t>
      </w:r>
      <w:r>
        <w:t xml:space="preserve">738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682394 </w:t>
      </w:r>
      <w:r>
        <w:t xml:space="preserve">Organisation Internationale pour les Migrations </w:t>
      </w:r>
      <w:r>
        <w:t xml:space="preserve">OIM </w:t>
      </w:r>
      <w:r>
        <w:t xml:space="preserve">556 </w:t>
      </w:r>
      <w:r>
        <w:t xml:space="preserve">556 </w:t>
      </w:r>
    </w:p>
    <w:p>
      <w:r>
        <w:t xml:space="preserve">679782 </w:t>
      </w:r>
      <w:r>
        <w:t xml:space="preserve">NULL </w:t>
      </w:r>
      <w:r>
        <w:t xml:space="preserve">2023-03-28 00:00:00 </w:t>
      </w:r>
      <w:r>
        <w:t xml:space="preserve">2023-10-10 00:00:00 </w:t>
      </w:r>
      <w:r>
        <w:t xml:space="preserve">2023-08-23 00:00:00 </w:t>
      </w:r>
      <w:r>
        <w:t xml:space="preserve">127 </w:t>
      </w:r>
      <w:r>
        <w:t xml:space="preserve">637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682395 </w:t>
      </w:r>
      <w:r>
        <w:t xml:space="preserve">Organisation Internationale pour les Migrations </w:t>
      </w:r>
      <w:r>
        <w:t xml:space="preserve">OIM </w:t>
      </w:r>
      <w:r>
        <w:t xml:space="preserve">556 </w:t>
      </w:r>
      <w:r>
        <w:t xml:space="preserve">556 </w:t>
      </w:r>
    </w:p>
    <w:p>
      <w:r>
        <w:t xml:space="preserve">679783 </w:t>
      </w:r>
      <w:r>
        <w:t xml:space="preserve">NULL </w:t>
      </w:r>
      <w:r>
        <w:t xml:space="preserve">2023-05-04 00:00:00 </w:t>
      </w:r>
      <w:r>
        <w:t xml:space="preserve">2023-10-10 00:00:00 </w:t>
      </w:r>
      <w:r>
        <w:t xml:space="preserve">2023-08-23 00:00:00 </w:t>
      </w:r>
      <w:r>
        <w:t xml:space="preserve">11 </w:t>
      </w:r>
      <w:r>
        <w:t xml:space="preserve">55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682396 </w:t>
      </w:r>
      <w:r>
        <w:t xml:space="preserve">Organisation Internationale pour les Migrations </w:t>
      </w:r>
      <w:r>
        <w:t xml:space="preserve">OIM </w:t>
      </w:r>
      <w:r>
        <w:t xml:space="preserve">556 </w:t>
      </w:r>
      <w:r>
        <w:t xml:space="preserve">556 </w:t>
      </w:r>
    </w:p>
    <w:p>
      <w:r>
        <w:t xml:space="preserve">679784 </w:t>
      </w:r>
      <w:r>
        <w:t xml:space="preserve">NULL </w:t>
      </w:r>
      <w:r>
        <w:t xml:space="preserve">2023-09-30 00:00:00 </w:t>
      </w:r>
      <w:r>
        <w:t xml:space="preserve">2023-10-10 00:00:00 </w:t>
      </w:r>
      <w:r>
        <w:t xml:space="preserve">2023-08-23 00:00:00 </w:t>
      </w:r>
      <w:r>
        <w:t xml:space="preserve">6 </w:t>
      </w:r>
      <w:r>
        <w:t xml:space="preserve">30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682397 </w:t>
      </w:r>
      <w:r>
        <w:t xml:space="preserve">Organisation Internationale pour les Migrations </w:t>
      </w:r>
      <w:r>
        <w:t xml:space="preserve">OIM </w:t>
      </w:r>
      <w:r>
        <w:t xml:space="preserve">556 </w:t>
      </w:r>
      <w:r>
        <w:t xml:space="preserve">556 </w:t>
      </w:r>
    </w:p>
    <w:p>
      <w:r>
        <w:t xml:space="preserve">679785 </w:t>
      </w:r>
      <w:r>
        <w:t xml:space="preserve">NULL </w:t>
      </w:r>
      <w:r>
        <w:t xml:space="preserve">2022-12-01 00:00:00 </w:t>
      </w:r>
      <w:r>
        <w:t xml:space="preserve">2023-10-10 00:00:00 </w:t>
      </w:r>
      <w:r>
        <w:t xml:space="preserve">2023-08-23 00:00:00 </w:t>
      </w:r>
      <w:r>
        <w:t xml:space="preserve">48 </w:t>
      </w:r>
      <w:r>
        <w:t xml:space="preserve">240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682398 </w:t>
      </w:r>
      <w:r>
        <w:t xml:space="preserve">Organisation Internationale pour les Migrations </w:t>
      </w:r>
      <w:r>
        <w:t xml:space="preserve">OIM </w:t>
      </w:r>
      <w:r>
        <w:t xml:space="preserve">556 </w:t>
      </w:r>
      <w:r>
        <w:t xml:space="preserve">556 </w:t>
      </w:r>
    </w:p>
    <w:p>
      <w:r>
        <w:t xml:space="preserve">679786 </w:t>
      </w:r>
      <w:r>
        <w:t xml:space="preserve">NULL </w:t>
      </w:r>
      <w:r>
        <w:t xml:space="preserve">2023-03-28 00:00:00 </w:t>
      </w:r>
      <w:r>
        <w:t xml:space="preserve">2023-10-10 00:00:00 </w:t>
      </w:r>
      <w:r>
        <w:t xml:space="preserve">2023-08-23 00:00:00 </w:t>
      </w:r>
      <w:r>
        <w:t xml:space="preserve">45 </w:t>
      </w:r>
      <w:r>
        <w:t xml:space="preserve">174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682399 </w:t>
      </w:r>
      <w:r>
        <w:t xml:space="preserve">Organisation Internationale pour les Migrations </w:t>
      </w:r>
      <w:r>
        <w:t xml:space="preserve">OIM </w:t>
      </w:r>
      <w:r>
        <w:t xml:space="preserve">556 </w:t>
      </w:r>
      <w:r>
        <w:t xml:space="preserve">556 </w:t>
      </w:r>
    </w:p>
    <w:p>
      <w:r>
        <w:t xml:space="preserve">679787 </w:t>
      </w:r>
      <w:r>
        <w:t xml:space="preserve">NULL </w:t>
      </w:r>
      <w:r>
        <w:t xml:space="preserve">2023-05-04 00:00:00 </w:t>
      </w:r>
      <w:r>
        <w:t xml:space="preserve">2023-10-10 00:00:00 </w:t>
      </w:r>
      <w:r>
        <w:t xml:space="preserve">2023-08-23 00:00:00 </w:t>
      </w:r>
      <w:r>
        <w:t xml:space="preserve">31 </w:t>
      </w:r>
      <w:r>
        <w:t xml:space="preserve">120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682400 </w:t>
      </w:r>
      <w:r>
        <w:t xml:space="preserve">Organisation Internationale pour les Migrations </w:t>
      </w:r>
      <w:r>
        <w:t xml:space="preserve">OIM </w:t>
      </w:r>
      <w:r>
        <w:t xml:space="preserve">556 </w:t>
      </w:r>
      <w:r>
        <w:t xml:space="preserve">556 </w:t>
      </w:r>
    </w:p>
    <w:p>
      <w:r>
        <w:t xml:space="preserve">679788 </w:t>
      </w:r>
      <w:r>
        <w:t xml:space="preserve">NULL </w:t>
      </w:r>
      <w:r>
        <w:t xml:space="preserve">2023-09-30 00:00:00 </w:t>
      </w:r>
      <w:r>
        <w:t xml:space="preserve">2023-10-10 00:00:00 </w:t>
      </w:r>
      <w:r>
        <w:t xml:space="preserve">2023-08-23 00:00:00 </w:t>
      </w:r>
      <w:r>
        <w:t xml:space="preserve">13 </w:t>
      </w:r>
      <w:r>
        <w:t xml:space="preserve">50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682401 </w:t>
      </w:r>
      <w:r>
        <w:t xml:space="preserve">Organisation Internationale pour les Migrations </w:t>
      </w:r>
      <w:r>
        <w:t xml:space="preserve">OIM </w:t>
      </w:r>
      <w:r>
        <w:t xml:space="preserve">556 </w:t>
      </w:r>
      <w:r>
        <w:t xml:space="preserve">556 </w:t>
      </w:r>
    </w:p>
    <w:p>
      <w:r>
        <w:t xml:space="preserve">679789 </w:t>
      </w:r>
      <w:r>
        <w:t xml:space="preserve">NULL </w:t>
      </w:r>
      <w:r>
        <w:t xml:space="preserve">2023-05-04 00:00:00 </w:t>
      </w:r>
      <w:r>
        <w:t xml:space="preserve">2023-10-10 00:00:00 </w:t>
      </w:r>
      <w:r>
        <w:t xml:space="preserve">2023-08-23 00:00:00 </w:t>
      </w:r>
      <w:r>
        <w:t xml:space="preserve">30 </w:t>
      </w:r>
      <w:r>
        <w:t xml:space="preserve">106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682402 </w:t>
      </w:r>
      <w:r>
        <w:t xml:space="preserve">Organisation Internationale pour les Migrations </w:t>
      </w:r>
      <w:r>
        <w:t xml:space="preserve">OIM </w:t>
      </w:r>
      <w:r>
        <w:t xml:space="preserve">556 </w:t>
      </w:r>
      <w:r>
        <w:t xml:space="preserve">556 </w:t>
      </w:r>
    </w:p>
    <w:p>
      <w:r>
        <w:t xml:space="preserve">679790 </w:t>
      </w:r>
      <w:r>
        <w:t xml:space="preserve">NULL </w:t>
      </w:r>
      <w:r>
        <w:t xml:space="preserve">2023-09-30 00:00:00 </w:t>
      </w:r>
      <w:r>
        <w:t xml:space="preserve">2023-10-10 00:00:00 </w:t>
      </w:r>
      <w:r>
        <w:t xml:space="preserve">2023-08-23 00:00:00 </w:t>
      </w:r>
      <w:r>
        <w:t xml:space="preserve">41 </w:t>
      </w:r>
      <w:r>
        <w:t xml:space="preserve">144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682403 </w:t>
      </w:r>
      <w:r>
        <w:t xml:space="preserve">Organisation Internationale pour les Migrations </w:t>
      </w:r>
      <w:r>
        <w:t xml:space="preserve">OIM </w:t>
      </w:r>
      <w:r>
        <w:t xml:space="preserve">556 </w:t>
      </w:r>
      <w:r>
        <w:t xml:space="preserve">556 </w:t>
      </w:r>
    </w:p>
    <w:p>
      <w:r>
        <w:t xml:space="preserve">679791 </w:t>
      </w:r>
      <w:r>
        <w:t xml:space="preserve">NULL </w:t>
      </w:r>
      <w:r>
        <w:t xml:space="preserve">2022-06-01 00:00:00 </w:t>
      </w:r>
      <w:r>
        <w:t xml:space="preserve">2023-10-10 00:00:00 </w:t>
      </w:r>
      <w:r>
        <w:t xml:space="preserve">2023-08-23 00:00:00 </w:t>
      </w:r>
      <w:r>
        <w:t xml:space="preserve">47 </w:t>
      </w:r>
      <w:r>
        <w:t xml:space="preserve">252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682404 </w:t>
      </w:r>
      <w:r>
        <w:t xml:space="preserve">Organisation Internationale pour les Migrations </w:t>
      </w:r>
      <w:r>
        <w:t xml:space="preserve">OIM </w:t>
      </w:r>
      <w:r>
        <w:t xml:space="preserve">556 </w:t>
      </w:r>
      <w:r>
        <w:t xml:space="preserve">556 </w:t>
      </w:r>
    </w:p>
    <w:p>
      <w:r>
        <w:t xml:space="preserve">679792 </w:t>
      </w:r>
      <w:r>
        <w:t xml:space="preserve">NULL </w:t>
      </w:r>
      <w:r>
        <w:t xml:space="preserve">2022-09-01 00:00:00 </w:t>
      </w:r>
      <w:r>
        <w:t xml:space="preserve">2023-10-10 00:00:00 </w:t>
      </w:r>
      <w:r>
        <w:t xml:space="preserve">2023-08-23 00:00:00 </w:t>
      </w:r>
      <w:r>
        <w:t xml:space="preserve">23 </w:t>
      </w:r>
      <w:r>
        <w:t xml:space="preserve">123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682405 </w:t>
      </w:r>
      <w:r>
        <w:t xml:space="preserve">Organisation Internationale pour les Migrations </w:t>
      </w:r>
      <w:r>
        <w:t xml:space="preserve">OIM </w:t>
      </w:r>
      <w:r>
        <w:t xml:space="preserve">556 </w:t>
      </w:r>
      <w:r>
        <w:t xml:space="preserve">556 </w:t>
      </w:r>
    </w:p>
    <w:p>
      <w:r>
        <w:t xml:space="preserve">679793 </w:t>
      </w:r>
      <w:r>
        <w:t xml:space="preserve">NULL </w:t>
      </w:r>
      <w:r>
        <w:t xml:space="preserve">2023-03-28 00:00:00 </w:t>
      </w:r>
      <w:r>
        <w:t xml:space="preserve">2023-10-10 00:00:00 </w:t>
      </w:r>
      <w:r>
        <w:t xml:space="preserve">2023-08-23 00:00:00 </w:t>
      </w:r>
      <w:r>
        <w:t xml:space="preserve">18 </w:t>
      </w:r>
      <w:r>
        <w:t xml:space="preserve">69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682406 </w:t>
      </w:r>
      <w:r>
        <w:t xml:space="preserve">Organisation Internationale pour les Migrations </w:t>
      </w:r>
      <w:r>
        <w:t xml:space="preserve">OIM </w:t>
      </w:r>
      <w:r>
        <w:t xml:space="preserve">556 </w:t>
      </w:r>
      <w:r>
        <w:t xml:space="preserve">556 </w:t>
      </w:r>
    </w:p>
    <w:p>
      <w:r>
        <w:t xml:space="preserve">679794 </w:t>
      </w:r>
      <w:r>
        <w:t xml:space="preserve">NULL </w:t>
      </w:r>
      <w:r>
        <w:t xml:space="preserve">2023-05-04 00:00:00 </w:t>
      </w:r>
      <w:r>
        <w:t xml:space="preserve">2023-10-10 00:00:00 </w:t>
      </w:r>
      <w:r>
        <w:t xml:space="preserve">2023-08-23 00:00:00 </w:t>
      </w:r>
      <w:r>
        <w:t xml:space="preserve">26 </w:t>
      </w:r>
      <w:r>
        <w:t xml:space="preserve">100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682407 </w:t>
      </w:r>
      <w:r>
        <w:t xml:space="preserve">Organisation Internationale pour les Migrations </w:t>
      </w:r>
      <w:r>
        <w:t xml:space="preserve">OIM </w:t>
      </w:r>
      <w:r>
        <w:t xml:space="preserve">556 </w:t>
      </w:r>
      <w:r>
        <w:t xml:space="preserve">556 </w:t>
      </w:r>
    </w:p>
    <w:p>
      <w:r>
        <w:t xml:space="preserve">679795 </w:t>
      </w:r>
      <w:r>
        <w:t xml:space="preserve">NULL </w:t>
      </w:r>
      <w:r>
        <w:t xml:space="preserve">2023-09-30 00:00:00 </w:t>
      </w:r>
      <w:r>
        <w:t xml:space="preserve">2023-10-10 00:00:00 </w:t>
      </w:r>
      <w:r>
        <w:t xml:space="preserve">2023-08-23 00:00:00 </w:t>
      </w:r>
      <w:r>
        <w:t xml:space="preserve">13 </w:t>
      </w:r>
      <w:r>
        <w:t xml:space="preserve">50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682408 </w:t>
      </w:r>
      <w:r>
        <w:t xml:space="preserve">Organisation Internationale pour les Migrations </w:t>
      </w:r>
      <w:r>
        <w:t xml:space="preserve">OIM </w:t>
      </w:r>
      <w:r>
        <w:t xml:space="preserve">556 </w:t>
      </w:r>
      <w:r>
        <w:t xml:space="preserve">556 </w:t>
      </w:r>
    </w:p>
    <w:p>
      <w:r>
        <w:t xml:space="preserve">679796 </w:t>
      </w:r>
      <w:r>
        <w:t xml:space="preserve">NULL </w:t>
      </w:r>
      <w:r>
        <w:t xml:space="preserve">2022-09-01 00:00:00 </w:t>
      </w:r>
      <w:r>
        <w:t xml:space="preserve">2023-10-10 00:00:00 </w:t>
      </w:r>
      <w:r>
        <w:t xml:space="preserve">2023-08-23 00:00:00 </w:t>
      </w:r>
      <w:r>
        <w:t xml:space="preserve">141 </w:t>
      </w:r>
      <w:r>
        <w:t xml:space="preserve">705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682409 </w:t>
      </w:r>
      <w:r>
        <w:t xml:space="preserve">Organisation Internationale pour les Migrations </w:t>
      </w:r>
      <w:r>
        <w:t xml:space="preserve">OIM </w:t>
      </w:r>
      <w:r>
        <w:t xml:space="preserve">556 </w:t>
      </w:r>
      <w:r>
        <w:t xml:space="preserve">556 </w:t>
      </w:r>
    </w:p>
    <w:p>
      <w:r>
        <w:t xml:space="preserve">679797 </w:t>
      </w:r>
      <w:r>
        <w:t xml:space="preserve">NULL </w:t>
      </w:r>
      <w:r>
        <w:t xml:space="preserve">2022-12-01 00:00:00 </w:t>
      </w:r>
      <w:r>
        <w:t xml:space="preserve">2023-10-10 00:00:00 </w:t>
      </w:r>
      <w:r>
        <w:t xml:space="preserve">2023-08-23 00:00:00 </w:t>
      </w:r>
      <w:r>
        <w:t xml:space="preserve">105 </w:t>
      </w:r>
      <w:r>
        <w:t xml:space="preserve">525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682410 </w:t>
      </w:r>
      <w:r>
        <w:t xml:space="preserve">Organisation Internationale pour les Migrations </w:t>
      </w:r>
      <w:r>
        <w:t xml:space="preserve">OIM </w:t>
      </w:r>
      <w:r>
        <w:t xml:space="preserve">556 </w:t>
      </w:r>
      <w:r>
        <w:t xml:space="preserve">556 </w:t>
      </w:r>
    </w:p>
    <w:p>
      <w:r>
        <w:t xml:space="preserve">679798 </w:t>
      </w:r>
      <w:r>
        <w:t xml:space="preserve">NULL </w:t>
      </w:r>
      <w:r>
        <w:t xml:space="preserve">2023-03-28 00:00:00 </w:t>
      </w:r>
      <w:r>
        <w:t xml:space="preserve">2023-10-10 00:00:00 </w:t>
      </w:r>
      <w:r>
        <w:t xml:space="preserve">2023-08-23 00:00:00 </w:t>
      </w:r>
      <w:r>
        <w:t xml:space="preserve">47 </w:t>
      </w:r>
      <w:r>
        <w:t xml:space="preserve">237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682411 </w:t>
      </w:r>
      <w:r>
        <w:t xml:space="preserve">Organisation Internationale pour les Migrations </w:t>
      </w:r>
      <w:r>
        <w:t xml:space="preserve">OIM </w:t>
      </w:r>
      <w:r>
        <w:t xml:space="preserve">556 </w:t>
      </w:r>
      <w:r>
        <w:t xml:space="preserve">556 </w:t>
      </w:r>
    </w:p>
    <w:p>
      <w:r>
        <w:t xml:space="preserve">679799 </w:t>
      </w:r>
      <w:r>
        <w:t xml:space="preserve">NULL </w:t>
      </w:r>
      <w:r>
        <w:t xml:space="preserve">2023-05-04 00:00:00 </w:t>
      </w:r>
      <w:r>
        <w:t xml:space="preserve">2023-10-10 00:00:00 </w:t>
      </w:r>
      <w:r>
        <w:t xml:space="preserve">2023-08-23 00:00:00 </w:t>
      </w:r>
      <w:r>
        <w:t xml:space="preserve">17 </w:t>
      </w:r>
      <w:r>
        <w:t xml:space="preserve">85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682412 </w:t>
      </w:r>
      <w:r>
        <w:t xml:space="preserve">Organisation Internationale pour les Migrations </w:t>
      </w:r>
      <w:r>
        <w:t xml:space="preserve">OIM </w:t>
      </w:r>
      <w:r>
        <w:t xml:space="preserve">556 </w:t>
      </w:r>
      <w:r>
        <w:t xml:space="preserve">556 </w:t>
      </w:r>
    </w:p>
    <w:p>
      <w:r>
        <w:t xml:space="preserve">679800 </w:t>
      </w:r>
      <w:r>
        <w:t xml:space="preserve">NULL </w:t>
      </w:r>
      <w:r>
        <w:t xml:space="preserve">2023-09-30 00:00:00 </w:t>
      </w:r>
      <w:r>
        <w:t xml:space="preserve">2023-10-10 00:00:00 </w:t>
      </w:r>
      <w:r>
        <w:t xml:space="preserve">2023-08-23 00:00:00 </w:t>
      </w:r>
      <w:r>
        <w:t xml:space="preserve">10 </w:t>
      </w:r>
      <w:r>
        <w:t xml:space="preserve">50 </w:t>
      </w:r>
      <w:r>
        <w:t xml:space="preserve">2 </w:t>
      </w:r>
      <w:r>
        <w:t xml:space="preserve">Retourné </w:t>
      </w:r>
      <w:r>
        <w:t xml:space="preserve">CD6107ZS06 </w:t>
      </w:r>
      <w:r>
        <w:t xml:space="preserve">CD6107ZS06as23 </w:t>
      </w:r>
      <w:r>
        <w:t xml:space="preserve">Pasola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682413 </w:t>
      </w:r>
      <w:r>
        <w:t xml:space="preserve">Organisation Internationale pour les Migrations </w:t>
      </w:r>
      <w:r>
        <w:t xml:space="preserve">OIM </w:t>
      </w:r>
      <w:r>
        <w:t xml:space="preserve">556 </w:t>
      </w:r>
      <w:r>
        <w:t xml:space="preserve">556 </w:t>
      </w:r>
    </w:p>
    <w:p>
      <w:r>
        <w:t xml:space="preserve">679801 </w:t>
      </w:r>
      <w:r>
        <w:t xml:space="preserve">NULL </w:t>
      </w:r>
      <w:r>
        <w:t xml:space="preserve">2022-06-01 00:00:00 </w:t>
      </w:r>
      <w:r>
        <w:t xml:space="preserve">2023-10-10 00:00:00 </w:t>
      </w:r>
      <w:r>
        <w:t xml:space="preserve">2023-08-23 00:00:00 </w:t>
      </w:r>
      <w:r>
        <w:t xml:space="preserve">36 </w:t>
      </w:r>
      <w:r>
        <w:t xml:space="preserve">180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682414 </w:t>
      </w:r>
      <w:r>
        <w:t xml:space="preserve">Organisation Internationale pour les Migrations </w:t>
      </w:r>
      <w:r>
        <w:t xml:space="preserve">OIM </w:t>
      </w:r>
      <w:r>
        <w:t xml:space="preserve">556 </w:t>
      </w:r>
      <w:r>
        <w:t xml:space="preserve">556 </w:t>
      </w:r>
    </w:p>
    <w:p>
      <w:r>
        <w:t xml:space="preserve">679802 </w:t>
      </w:r>
      <w:r>
        <w:t xml:space="preserve">NULL </w:t>
      </w:r>
      <w:r>
        <w:t xml:space="preserve">2022-09-01 00:00:00 </w:t>
      </w:r>
      <w:r>
        <w:t xml:space="preserve">2023-10-10 00:00:00 </w:t>
      </w:r>
      <w:r>
        <w:t xml:space="preserve">2023-08-23 00:00:00 </w:t>
      </w:r>
      <w:r>
        <w:t xml:space="preserve">36 </w:t>
      </w:r>
      <w:r>
        <w:t xml:space="preserve">180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682415 </w:t>
      </w:r>
      <w:r>
        <w:t xml:space="preserve">Organisation Internationale pour les Migrations </w:t>
      </w:r>
      <w:r>
        <w:t xml:space="preserve">OIM </w:t>
      </w:r>
      <w:r>
        <w:t xml:space="preserve">556 </w:t>
      </w:r>
      <w:r>
        <w:t xml:space="preserve">556 </w:t>
      </w:r>
    </w:p>
    <w:p>
      <w:r>
        <w:t xml:space="preserve">679803 </w:t>
      </w:r>
      <w:r>
        <w:t xml:space="preserve">NULL </w:t>
      </w:r>
      <w:r>
        <w:t xml:space="preserve">2022-12-01 00:00:00 </w:t>
      </w:r>
      <w:r>
        <w:t xml:space="preserve">2023-10-10 00:00:00 </w:t>
      </w:r>
      <w:r>
        <w:t xml:space="preserve">2023-08-23 00:00:00 </w:t>
      </w:r>
      <w:r>
        <w:t xml:space="preserve">36 </w:t>
      </w:r>
      <w:r>
        <w:t xml:space="preserve">180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682416 </w:t>
      </w:r>
      <w:r>
        <w:t xml:space="preserve">Organisation Internationale pour les Migrations </w:t>
      </w:r>
      <w:r>
        <w:t xml:space="preserve">OIM </w:t>
      </w:r>
      <w:r>
        <w:t xml:space="preserve">556 </w:t>
      </w:r>
      <w:r>
        <w:t xml:space="preserve">556 </w:t>
      </w:r>
    </w:p>
    <w:p>
      <w:r>
        <w:t xml:space="preserve">679804 </w:t>
      </w:r>
      <w:r>
        <w:t xml:space="preserve">NULL </w:t>
      </w:r>
      <w:r>
        <w:t xml:space="preserve">2023-03-28 00:00:00 </w:t>
      </w:r>
      <w:r>
        <w:t xml:space="preserve">2023-10-10 00:00:00 </w:t>
      </w:r>
      <w:r>
        <w:t xml:space="preserve">2023-08-23 00:00:00 </w:t>
      </w:r>
      <w:r>
        <w:t xml:space="preserve">142 </w:t>
      </w:r>
      <w:r>
        <w:t xml:space="preserve">776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CD61090207 </w:t>
      </w:r>
      <w:r>
        <w:t xml:space="preserve">Presidentiel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682417 </w:t>
      </w:r>
      <w:r>
        <w:t xml:space="preserve">Organisation Internationale pour les Migrations </w:t>
      </w:r>
      <w:r>
        <w:t xml:space="preserve">OIM </w:t>
      </w:r>
      <w:r>
        <w:t xml:space="preserve">556 </w:t>
      </w:r>
      <w:r>
        <w:t xml:space="preserve">556 </w:t>
      </w:r>
    </w:p>
    <w:p>
      <w:r>
        <w:t xml:space="preserve">679805 </w:t>
      </w:r>
      <w:r>
        <w:t xml:space="preserve">NULL </w:t>
      </w:r>
      <w:r>
        <w:t xml:space="preserve">2023-05-04 00:00:00 </w:t>
      </w:r>
      <w:r>
        <w:t xml:space="preserve">2023-10-10 00:00:00 </w:t>
      </w:r>
      <w:r>
        <w:t xml:space="preserve">2023-08-23 00:00:00 </w:t>
      </w:r>
      <w:r>
        <w:t xml:space="preserve">19 </w:t>
      </w:r>
      <w:r>
        <w:t xml:space="preserve">104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CD61090207 </w:t>
      </w:r>
      <w:r>
        <w:t xml:space="preserve">Presidentiel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682418 </w:t>
      </w:r>
      <w:r>
        <w:t xml:space="preserve">Organisation Internationale pour les Migrations </w:t>
      </w:r>
      <w:r>
        <w:t xml:space="preserve">OIM </w:t>
      </w:r>
      <w:r>
        <w:t xml:space="preserve">556 </w:t>
      </w:r>
      <w:r>
        <w:t xml:space="preserve">556 </w:t>
      </w:r>
    </w:p>
    <w:p>
      <w:r>
        <w:t xml:space="preserve">679806 </w:t>
      </w:r>
      <w:r>
        <w:t xml:space="preserve">NULL </w:t>
      </w:r>
      <w:r>
        <w:t xml:space="preserve">2023-09-30 00:00:00 </w:t>
      </w:r>
      <w:r>
        <w:t xml:space="preserve">2023-10-10 00:00:00 </w:t>
      </w:r>
      <w:r>
        <w:t xml:space="preserve">2023-08-23 00:00:00 </w:t>
      </w:r>
      <w:r>
        <w:t xml:space="preserve">12 </w:t>
      </w:r>
      <w:r>
        <w:t xml:space="preserve">66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CD61090207 </w:t>
      </w:r>
      <w:r>
        <w:t xml:space="preserve">Presidentiel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682419 </w:t>
      </w:r>
      <w:r>
        <w:t xml:space="preserve">Organisation Internationale pour les Migrations </w:t>
      </w:r>
      <w:r>
        <w:t xml:space="preserve">OIM </w:t>
      </w:r>
      <w:r>
        <w:t xml:space="preserve">556 </w:t>
      </w:r>
      <w:r>
        <w:t xml:space="preserve">556 </w:t>
      </w:r>
    </w:p>
    <w:p>
      <w:r>
        <w:t xml:space="preserve">679807 </w:t>
      </w:r>
      <w:r>
        <w:t xml:space="preserve">NULL </w:t>
      </w:r>
      <w:r>
        <w:t xml:space="preserve">2023-05-04 00:00:00 </w:t>
      </w:r>
      <w:r>
        <w:t xml:space="preserve">2023-10-10 00:00:00 </w:t>
      </w:r>
      <w:r>
        <w:t xml:space="preserve">2023-08-23 00:00:00 </w:t>
      </w:r>
      <w:r>
        <w:t xml:space="preserve">51 </w:t>
      </w:r>
      <w:r>
        <w:t xml:space="preserve">262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682420 </w:t>
      </w:r>
      <w:r>
        <w:t xml:space="preserve">Organisation Internationale pour les Migrations </w:t>
      </w:r>
      <w:r>
        <w:t xml:space="preserve">OIM </w:t>
      </w:r>
      <w:r>
        <w:t xml:space="preserve">556 </w:t>
      </w:r>
      <w:r>
        <w:t xml:space="preserve">556 </w:t>
      </w:r>
    </w:p>
    <w:p>
      <w:r>
        <w:t xml:space="preserve">679808 </w:t>
      </w:r>
      <w:r>
        <w:t xml:space="preserve">NULL </w:t>
      </w:r>
      <w:r>
        <w:t xml:space="preserve">2023-09-30 00:00:00 </w:t>
      </w:r>
      <w:r>
        <w:t xml:space="preserve">2023-10-10 00:00:00 </w:t>
      </w:r>
      <w:r>
        <w:t xml:space="preserve">2023-08-23 00:00:00 </w:t>
      </w:r>
      <w:r>
        <w:t xml:space="preserve">22 </w:t>
      </w:r>
      <w:r>
        <w:t xml:space="preserve">113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682421 </w:t>
      </w:r>
      <w:r>
        <w:t xml:space="preserve">Organisation Internationale pour les Migrations </w:t>
      </w:r>
      <w:r>
        <w:t xml:space="preserve">OIM </w:t>
      </w:r>
      <w:r>
        <w:t xml:space="preserve">556 </w:t>
      </w:r>
      <w:r>
        <w:t xml:space="preserve">556 </w:t>
      </w:r>
    </w:p>
    <w:p>
      <w:r>
        <w:t xml:space="preserve">679809 </w:t>
      </w:r>
      <w:r>
        <w:t xml:space="preserve">NULL </w:t>
      </w:r>
      <w:r>
        <w:t xml:space="preserve">2023-05-04 00:00:00 </w:t>
      </w:r>
      <w:r>
        <w:t xml:space="preserve">2023-10-10 00:00:00 </w:t>
      </w:r>
      <w:r>
        <w:t xml:space="preserve">2023-08-23 00:00:00 </w:t>
      </w:r>
      <w:r>
        <w:t xml:space="preserve">75 </w:t>
      </w:r>
      <w:r>
        <w:t xml:space="preserve">451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682422 </w:t>
      </w:r>
      <w:r>
        <w:t xml:space="preserve">Organisation Internationale pour les Migrations </w:t>
      </w:r>
      <w:r>
        <w:t xml:space="preserve">OIM </w:t>
      </w:r>
      <w:r>
        <w:t xml:space="preserve">556 </w:t>
      </w:r>
      <w:r>
        <w:t xml:space="preserve">556 </w:t>
      </w:r>
    </w:p>
    <w:p>
      <w:r>
        <w:t xml:space="preserve">679810 </w:t>
      </w:r>
      <w:r>
        <w:t xml:space="preserve">NULL </w:t>
      </w:r>
      <w:r>
        <w:t xml:space="preserve">2023-09-30 00:00:00 </w:t>
      </w:r>
      <w:r>
        <w:t xml:space="preserve">2023-10-10 00:00:00 </w:t>
      </w:r>
      <w:r>
        <w:t xml:space="preserve">2023-08-23 00:00:00 </w:t>
      </w:r>
      <w:r>
        <w:t xml:space="preserve">27 </w:t>
      </w:r>
      <w:r>
        <w:t xml:space="preserve">163 </w:t>
      </w:r>
      <w:r>
        <w:t xml:space="preserve">2 </w:t>
      </w:r>
      <w:r>
        <w:t xml:space="preserve">Retourné </w:t>
      </w:r>
      <w:r>
        <w:t xml:space="preserve">CD6107ZS06 </w:t>
      </w:r>
      <w:r>
        <w:t xml:space="preserve">CD6107ZS06as28 </w:t>
      </w:r>
      <w:r>
        <w:t xml:space="preserve">PASALA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682423 </w:t>
      </w:r>
      <w:r>
        <w:t xml:space="preserve">Organisation Internationale pour les Migrations </w:t>
      </w:r>
      <w:r>
        <w:t xml:space="preserve">OIM </w:t>
      </w:r>
      <w:r>
        <w:t xml:space="preserve">556 </w:t>
      </w:r>
      <w:r>
        <w:t xml:space="preserve">556 </w:t>
      </w:r>
    </w:p>
    <w:p>
      <w:r>
        <w:t xml:space="preserve">679811 </w:t>
      </w:r>
      <w:r>
        <w:t xml:space="preserve">NULL </w:t>
      </w:r>
      <w:r>
        <w:t xml:space="preserve">2022-06-01 00:00:00 </w:t>
      </w:r>
      <w:r>
        <w:t xml:space="preserve">2023-10-10 00:00:00 </w:t>
      </w:r>
      <w:r>
        <w:t xml:space="preserve">2023-08-26 00:00:00 </w:t>
      </w:r>
      <w:r>
        <w:t xml:space="preserve">68 </w:t>
      </w:r>
      <w:r>
        <w:t xml:space="preserve">338 </w:t>
      </w:r>
      <w:r>
        <w:t xml:space="preserve">2 </w:t>
      </w:r>
      <w:r>
        <w:t xml:space="preserve">Retourné </w:t>
      </w:r>
      <w:r>
        <w:t xml:space="preserve">CD6107ZS06 </w:t>
      </w:r>
      <w:r>
        <w:t xml:space="preserve">CD6107ZS06as24 </w:t>
      </w:r>
      <w:r>
        <w:t xml:space="preserve">Samboko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682424 </w:t>
      </w:r>
      <w:r>
        <w:t xml:space="preserve">Organisation Internationale pour les Migrations </w:t>
      </w:r>
      <w:r>
        <w:t xml:space="preserve">OIM </w:t>
      </w:r>
      <w:r>
        <w:t xml:space="preserve">556 </w:t>
      </w:r>
      <w:r>
        <w:t xml:space="preserve">556 </w:t>
      </w:r>
    </w:p>
    <w:p>
      <w:r>
        <w:t xml:space="preserve">679812 </w:t>
      </w:r>
      <w:r>
        <w:t xml:space="preserve">NULL </w:t>
      </w:r>
      <w:r>
        <w:t xml:space="preserve">2022-09-01 00:00:00 </w:t>
      </w:r>
      <w:r>
        <w:t xml:space="preserve">2023-10-10 00:00:00 </w:t>
      </w:r>
      <w:r>
        <w:t xml:space="preserve">2023-08-26 00:00:00 </w:t>
      </w:r>
      <w:r>
        <w:t xml:space="preserve">21 </w:t>
      </w:r>
      <w:r>
        <w:t xml:space="preserve">104 </w:t>
      </w:r>
      <w:r>
        <w:t xml:space="preserve">2 </w:t>
      </w:r>
      <w:r>
        <w:t xml:space="preserve">Retourné </w:t>
      </w:r>
      <w:r>
        <w:t xml:space="preserve">CD6107ZS06 </w:t>
      </w:r>
      <w:r>
        <w:t xml:space="preserve">CD6107ZS06as24 </w:t>
      </w:r>
      <w:r>
        <w:t xml:space="preserve">Samboko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682425 </w:t>
      </w:r>
      <w:r>
        <w:t xml:space="preserve">Organisation Internationale pour les Migrations </w:t>
      </w:r>
      <w:r>
        <w:t xml:space="preserve">OIM </w:t>
      </w:r>
      <w:r>
        <w:t xml:space="preserve">556 </w:t>
      </w:r>
      <w:r>
        <w:t xml:space="preserve">556 </w:t>
      </w:r>
    </w:p>
    <w:p>
      <w:r>
        <w:t xml:space="preserve">679813 </w:t>
      </w:r>
      <w:r>
        <w:t xml:space="preserve">NULL </w:t>
      </w:r>
      <w:r>
        <w:t xml:space="preserve">2022-12-01 00:00:00 </w:t>
      </w:r>
      <w:r>
        <w:t xml:space="preserve">2023-10-10 00:00:00 </w:t>
      </w:r>
      <w:r>
        <w:t xml:space="preserve">2023-08-26 00:00:00 </w:t>
      </w:r>
      <w:r>
        <w:t xml:space="preserve">16 </w:t>
      </w:r>
      <w:r>
        <w:t xml:space="preserve">80 </w:t>
      </w:r>
      <w:r>
        <w:t xml:space="preserve">2 </w:t>
      </w:r>
      <w:r>
        <w:t xml:space="preserve">Retourné </w:t>
      </w:r>
      <w:r>
        <w:t xml:space="preserve">CD6107ZS06 </w:t>
      </w:r>
      <w:r>
        <w:t xml:space="preserve">CD6107ZS06as24 </w:t>
      </w:r>
      <w:r>
        <w:t xml:space="preserve">Samboko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682426 </w:t>
      </w:r>
      <w:r>
        <w:t xml:space="preserve">Organisation Internationale pour les Migrations </w:t>
      </w:r>
      <w:r>
        <w:t xml:space="preserve">OIM </w:t>
      </w:r>
      <w:r>
        <w:t xml:space="preserve">556 </w:t>
      </w:r>
      <w:r>
        <w:t xml:space="preserve">556 </w:t>
      </w:r>
    </w:p>
    <w:p>
      <w:r>
        <w:t xml:space="preserve">679814 </w:t>
      </w:r>
      <w:r>
        <w:t xml:space="preserve">NULL </w:t>
      </w:r>
      <w:r>
        <w:t xml:space="preserve">2023-03-28 00:00:00 </w:t>
      </w:r>
      <w:r>
        <w:t xml:space="preserve">2023-10-10 00:00:00 </w:t>
      </w:r>
      <w:r>
        <w:t xml:space="preserve">2023-08-26 00:00:00 </w:t>
      </w:r>
      <w:r>
        <w:t xml:space="preserve">43 </w:t>
      </w:r>
      <w:r>
        <w:t xml:space="preserve">217 </w:t>
      </w:r>
      <w:r>
        <w:t xml:space="preserve">2 </w:t>
      </w:r>
      <w:r>
        <w:t xml:space="preserve">Retourné </w:t>
      </w:r>
      <w:r>
        <w:t xml:space="preserve">CD6107ZS06 </w:t>
      </w:r>
      <w:r>
        <w:t xml:space="preserve">CD6107ZS06as24 </w:t>
      </w:r>
      <w:r>
        <w:t xml:space="preserve">Samboko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682427 </w:t>
      </w:r>
      <w:r>
        <w:t xml:space="preserve">Organisation Internationale pour les Migrations </w:t>
      </w:r>
      <w:r>
        <w:t xml:space="preserve">OIM </w:t>
      </w:r>
      <w:r>
        <w:t xml:space="preserve">556 </w:t>
      </w:r>
      <w:r>
        <w:t xml:space="preserve">556 </w:t>
      </w:r>
    </w:p>
    <w:p>
      <w:r>
        <w:t xml:space="preserve">679815 </w:t>
      </w:r>
      <w:r>
        <w:t xml:space="preserve">NULL </w:t>
      </w:r>
      <w:r>
        <w:t xml:space="preserve">2023-05-04 00:00:00 </w:t>
      </w:r>
      <w:r>
        <w:t xml:space="preserve">2023-10-10 00:00:00 </w:t>
      </w:r>
      <w:r>
        <w:t xml:space="preserve">2023-08-26 00:00:00 </w:t>
      </w:r>
      <w:r>
        <w:t xml:space="preserve">32 </w:t>
      </w:r>
      <w:r>
        <w:t xml:space="preserve">161 </w:t>
      </w:r>
      <w:r>
        <w:t xml:space="preserve">2 </w:t>
      </w:r>
      <w:r>
        <w:t xml:space="preserve">Retourné </w:t>
      </w:r>
      <w:r>
        <w:t xml:space="preserve">CD6107ZS06 </w:t>
      </w:r>
      <w:r>
        <w:t xml:space="preserve">CD6107ZS06as24 </w:t>
      </w:r>
      <w:r>
        <w:t xml:space="preserve">Samboko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682428 </w:t>
      </w:r>
      <w:r>
        <w:t xml:space="preserve">Organisation Internationale pour les Migrations </w:t>
      </w:r>
      <w:r>
        <w:t xml:space="preserve">OIM </w:t>
      </w:r>
      <w:r>
        <w:t xml:space="preserve">556 </w:t>
      </w:r>
      <w:r>
        <w:t xml:space="preserve">556 </w:t>
      </w:r>
    </w:p>
    <w:p>
      <w:r>
        <w:t xml:space="preserve">679816 </w:t>
      </w:r>
      <w:r>
        <w:t xml:space="preserve">NULL </w:t>
      </w:r>
      <w:r>
        <w:t xml:space="preserve">2023-09-30 00:00:00 </w:t>
      </w:r>
      <w:r>
        <w:t xml:space="preserve">2023-10-10 00:00:00 </w:t>
      </w:r>
      <w:r>
        <w:t xml:space="preserve">2023-08-26 00:00:00 </w:t>
      </w:r>
      <w:r>
        <w:t xml:space="preserve">15 </w:t>
      </w:r>
      <w:r>
        <w:t xml:space="preserve">76 </w:t>
      </w:r>
      <w:r>
        <w:t xml:space="preserve">2 </w:t>
      </w:r>
      <w:r>
        <w:t xml:space="preserve">Retourné </w:t>
      </w:r>
      <w:r>
        <w:t xml:space="preserve">CD6107ZS06 </w:t>
      </w:r>
      <w:r>
        <w:t xml:space="preserve">CD6107ZS06as24 </w:t>
      </w:r>
      <w:r>
        <w:t xml:space="preserve">Samboko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682429 </w:t>
      </w:r>
      <w:r>
        <w:t xml:space="preserve">Organisation Internationale pour les Migrations </w:t>
      </w:r>
      <w:r>
        <w:t xml:space="preserve">OIM </w:t>
      </w:r>
      <w:r>
        <w:t xml:space="preserve">556 </w:t>
      </w:r>
      <w:r>
        <w:t xml:space="preserve">556 </w:t>
      </w:r>
    </w:p>
    <w:p>
      <w:r>
        <w:t xml:space="preserve">679817 </w:t>
      </w:r>
      <w:r>
        <w:t xml:space="preserve">NULL </w:t>
      </w:r>
      <w:r>
        <w:t xml:space="preserve">2022-09-01 00:00:00 </w:t>
      </w:r>
      <w:r>
        <w:t xml:space="preserve">2023-10-10 00:00:00 </w:t>
      </w:r>
      <w:r>
        <w:t xml:space="preserve">2023-08-23 00:00:00 </w:t>
      </w:r>
      <w:r>
        <w:t xml:space="preserve">30 </w:t>
      </w:r>
      <w:r>
        <w:t xml:space="preserve">178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682430 </w:t>
      </w:r>
      <w:r>
        <w:t xml:space="preserve">Organisation Internationale pour les Migrations </w:t>
      </w:r>
      <w:r>
        <w:t xml:space="preserve">OIM </w:t>
      </w:r>
      <w:r>
        <w:t xml:space="preserve">556 </w:t>
      </w:r>
      <w:r>
        <w:t xml:space="preserve">556 </w:t>
      </w:r>
    </w:p>
    <w:p>
      <w:r>
        <w:t xml:space="preserve">679818 </w:t>
      </w:r>
      <w:r>
        <w:t xml:space="preserve">NULL </w:t>
      </w:r>
      <w:r>
        <w:t xml:space="preserve">2022-12-01 00:00:00 </w:t>
      </w:r>
      <w:r>
        <w:t xml:space="preserve">2023-10-10 00:00:00 </w:t>
      </w:r>
      <w:r>
        <w:t xml:space="preserve">2023-08-23 00:00:00 </w:t>
      </w:r>
      <w:r>
        <w:t xml:space="preserve">73 </w:t>
      </w:r>
      <w:r>
        <w:t xml:space="preserve">433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682431 </w:t>
      </w:r>
      <w:r>
        <w:t xml:space="preserve">Organisation Internationale pour les Migrations </w:t>
      </w:r>
      <w:r>
        <w:t xml:space="preserve">OIM </w:t>
      </w:r>
      <w:r>
        <w:t xml:space="preserve">556 </w:t>
      </w:r>
      <w:r>
        <w:t xml:space="preserve">556 </w:t>
      </w:r>
    </w:p>
    <w:p>
      <w:r>
        <w:t xml:space="preserve">679819 </w:t>
      </w:r>
      <w:r>
        <w:t xml:space="preserve">NULL </w:t>
      </w:r>
      <w:r>
        <w:t xml:space="preserve">2023-03-28 00:00:00 </w:t>
      </w:r>
      <w:r>
        <w:t xml:space="preserve">2023-10-10 00:00:00 </w:t>
      </w:r>
      <w:r>
        <w:t xml:space="preserve">2023-08-23 00:00:00 </w:t>
      </w:r>
      <w:r>
        <w:t xml:space="preserve">44 </w:t>
      </w:r>
      <w:r>
        <w:t xml:space="preserve">264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682432 </w:t>
      </w:r>
      <w:r>
        <w:t xml:space="preserve">Organisation Internationale pour les Migrations </w:t>
      </w:r>
      <w:r>
        <w:t xml:space="preserve">OIM </w:t>
      </w:r>
      <w:r>
        <w:t xml:space="preserve">556 </w:t>
      </w:r>
      <w:r>
        <w:t xml:space="preserve">556 </w:t>
      </w:r>
    </w:p>
    <w:p>
      <w:r>
        <w:t xml:space="preserve">679820 </w:t>
      </w:r>
      <w:r>
        <w:t xml:space="preserve">NULL </w:t>
      </w:r>
      <w:r>
        <w:t xml:space="preserve">2023-05-04 00:00:00 </w:t>
      </w:r>
      <w:r>
        <w:t xml:space="preserve">2023-10-10 00:00:00 </w:t>
      </w:r>
      <w:r>
        <w:t xml:space="preserve">2023-08-23 00:00:00 </w:t>
      </w:r>
      <w:r>
        <w:t xml:space="preserve">9 </w:t>
      </w:r>
      <w:r>
        <w:t xml:space="preserve">54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682433 </w:t>
      </w:r>
      <w:r>
        <w:t xml:space="preserve">Organisation Internationale pour les Migrations </w:t>
      </w:r>
      <w:r>
        <w:t xml:space="preserve">OIM </w:t>
      </w:r>
      <w:r>
        <w:t xml:space="preserve">556 </w:t>
      </w:r>
      <w:r>
        <w:t xml:space="preserve">556 </w:t>
      </w:r>
    </w:p>
    <w:p>
      <w:r>
        <w:t xml:space="preserve">679821 </w:t>
      </w:r>
      <w:r>
        <w:t xml:space="preserve">NULL </w:t>
      </w:r>
      <w:r>
        <w:t xml:space="preserve">2023-09-30 00:00:00 </w:t>
      </w:r>
      <w:r>
        <w:t xml:space="preserve">2023-10-10 00:00:00 </w:t>
      </w:r>
      <w:r>
        <w:t xml:space="preserve">2023-08-23 00:00:00 </w:t>
      </w:r>
      <w:r>
        <w:t xml:space="preserve">50 </w:t>
      </w:r>
      <w:r>
        <w:t xml:space="preserve">300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682434 </w:t>
      </w:r>
      <w:r>
        <w:t xml:space="preserve">Organisation Internationale pour les Migrations </w:t>
      </w:r>
      <w:r>
        <w:t xml:space="preserve">OIM </w:t>
      </w:r>
      <w:r>
        <w:t xml:space="preserve">556 </w:t>
      </w:r>
      <w:r>
        <w:t xml:space="preserve">556 </w:t>
      </w:r>
    </w:p>
    <w:p>
      <w:r>
        <w:t xml:space="preserve">679822 </w:t>
      </w:r>
      <w:r>
        <w:t xml:space="preserve">NULL </w:t>
      </w:r>
      <w:r>
        <w:t xml:space="preserve">2023-05-04 00:00:00 </w:t>
      </w:r>
      <w:r>
        <w:t xml:space="preserve">2023-10-10 00:00:00 </w:t>
      </w:r>
      <w:r>
        <w:t xml:space="preserve">2023-08-23 00:00:00 </w:t>
      </w:r>
      <w:r>
        <w:t xml:space="preserve">162 </w:t>
      </w:r>
      <w:r>
        <w:t xml:space="preserve">972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682435 </w:t>
      </w:r>
      <w:r>
        <w:t xml:space="preserve">Organisation Internationale pour les Migrations </w:t>
      </w:r>
      <w:r>
        <w:t xml:space="preserve">OIM </w:t>
      </w:r>
      <w:r>
        <w:t xml:space="preserve">556 </w:t>
      </w:r>
      <w:r>
        <w:t xml:space="preserve">556 </w:t>
      </w:r>
    </w:p>
    <w:p>
      <w:r>
        <w:t xml:space="preserve">679823 </w:t>
      </w:r>
      <w:r>
        <w:t xml:space="preserve">NULL </w:t>
      </w:r>
      <w:r>
        <w:t xml:space="preserve">2022-09-01 00:00:00 </w:t>
      </w:r>
      <w:r>
        <w:t xml:space="preserve">2023-10-10 00:00:00 </w:t>
      </w:r>
      <w:r>
        <w:t xml:space="preserve">2023-08-23 00:00:00 </w:t>
      </w:r>
      <w:r>
        <w:t xml:space="preserve">81 </w:t>
      </w:r>
      <w:r>
        <w:t xml:space="preserve">400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682436 </w:t>
      </w:r>
      <w:r>
        <w:t xml:space="preserve">Organisation Internationale pour les Migrations </w:t>
      </w:r>
      <w:r>
        <w:t xml:space="preserve">OIM </w:t>
      </w:r>
      <w:r>
        <w:t xml:space="preserve">556 </w:t>
      </w:r>
      <w:r>
        <w:t xml:space="preserve">556 </w:t>
      </w:r>
    </w:p>
    <w:p>
      <w:r>
        <w:t xml:space="preserve">679824 </w:t>
      </w:r>
      <w:r>
        <w:t xml:space="preserve">NULL </w:t>
      </w:r>
      <w:r>
        <w:t xml:space="preserve">2022-09-01 00:00:00 </w:t>
      </w:r>
      <w:r>
        <w:t xml:space="preserve">2023-10-10 00:00:00 </w:t>
      </w:r>
      <w:r>
        <w:t xml:space="preserve">2023-08-23 00:00:00 </w:t>
      </w:r>
      <w:r>
        <w:t xml:space="preserve">258 </w:t>
      </w:r>
      <w:r>
        <w:t xml:space="preserve">1292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682437 </w:t>
      </w:r>
      <w:r>
        <w:t xml:space="preserve">Organisation Internationale pour les Migrations </w:t>
      </w:r>
      <w:r>
        <w:t xml:space="preserve">OIM </w:t>
      </w:r>
      <w:r>
        <w:t xml:space="preserve">556 </w:t>
      </w:r>
      <w:r>
        <w:t xml:space="preserve">556 </w:t>
      </w:r>
    </w:p>
    <w:p>
      <w:r>
        <w:t xml:space="preserve">679825 </w:t>
      </w:r>
      <w:r>
        <w:t xml:space="preserve">NULL </w:t>
      </w:r>
      <w:r>
        <w:t xml:space="preserve">2023-03-28 00:00:00 </w:t>
      </w:r>
      <w:r>
        <w:t xml:space="preserve">2023-10-10 00:00:00 </w:t>
      </w:r>
      <w:r>
        <w:t xml:space="preserve">2023-08-23 00:00:00 </w:t>
      </w:r>
      <w:r>
        <w:t xml:space="preserve">11 </w:t>
      </w:r>
      <w:r>
        <w:t xml:space="preserve">67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682438 </w:t>
      </w:r>
      <w:r>
        <w:t xml:space="preserve">Organisation Internationale pour les Migrations </w:t>
      </w:r>
      <w:r>
        <w:t xml:space="preserve">OIM </w:t>
      </w:r>
      <w:r>
        <w:t xml:space="preserve">556 </w:t>
      </w:r>
      <w:r>
        <w:t xml:space="preserve">556 </w:t>
      </w:r>
    </w:p>
    <w:p>
      <w:r>
        <w:t xml:space="preserve">679826 </w:t>
      </w:r>
      <w:r>
        <w:t xml:space="preserve">NULL </w:t>
      </w:r>
      <w:r>
        <w:t xml:space="preserve">2023-05-04 00:00:00 </w:t>
      </w:r>
      <w:r>
        <w:t xml:space="preserve">2023-10-10 00:00:00 </w:t>
      </w:r>
      <w:r>
        <w:t xml:space="preserve">2023-08-23 00:00:00 </w:t>
      </w:r>
      <w:r>
        <w:t xml:space="preserve">4 </w:t>
      </w:r>
      <w:r>
        <w:t xml:space="preserve">25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682439 </w:t>
      </w:r>
      <w:r>
        <w:t xml:space="preserve">Organisation Internationale pour les Migrations </w:t>
      </w:r>
      <w:r>
        <w:t xml:space="preserve">OIM </w:t>
      </w:r>
      <w:r>
        <w:t xml:space="preserve">556 </w:t>
      </w:r>
      <w:r>
        <w:t xml:space="preserve">556 </w:t>
      </w:r>
    </w:p>
    <w:p>
      <w:r>
        <w:t xml:space="preserve">679827 </w:t>
      </w:r>
      <w:r>
        <w:t xml:space="preserve">NULL </w:t>
      </w:r>
      <w:r>
        <w:t xml:space="preserve">2022-09-01 00:00:00 </w:t>
      </w:r>
      <w:r>
        <w:t xml:space="preserve">2023-10-10 00:00:00 </w:t>
      </w:r>
      <w:r>
        <w:t xml:space="preserve">2023-08-23 00:00:00 </w:t>
      </w:r>
      <w:r>
        <w:t xml:space="preserve">62 </w:t>
      </w:r>
      <w:r>
        <w:t xml:space="preserve">372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682440 </w:t>
      </w:r>
      <w:r>
        <w:t xml:space="preserve">Organisation Internationale pour les Migrations </w:t>
      </w:r>
      <w:r>
        <w:t xml:space="preserve">OIM </w:t>
      </w:r>
      <w:r>
        <w:t xml:space="preserve">556 </w:t>
      </w:r>
      <w:r>
        <w:t xml:space="preserve">556 </w:t>
      </w:r>
    </w:p>
    <w:p>
      <w:r>
        <w:t xml:space="preserve">679828 </w:t>
      </w:r>
      <w:r>
        <w:t xml:space="preserve">NULL </w:t>
      </w:r>
      <w:r>
        <w:t xml:space="preserve">2022-12-01 00:00:00 </w:t>
      </w:r>
      <w:r>
        <w:t xml:space="preserve">2023-10-10 00:00:00 </w:t>
      </w:r>
      <w:r>
        <w:t xml:space="preserve">2023-08-23 00:00:00 </w:t>
      </w:r>
      <w:r>
        <w:t xml:space="preserve">46 </w:t>
      </w:r>
      <w:r>
        <w:t xml:space="preserve">276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682441 </w:t>
      </w:r>
      <w:r>
        <w:t xml:space="preserve">Organisation Internationale pour les Migrations </w:t>
      </w:r>
      <w:r>
        <w:t xml:space="preserve">OIM </w:t>
      </w:r>
      <w:r>
        <w:t xml:space="preserve">556 </w:t>
      </w:r>
      <w:r>
        <w:t xml:space="preserve">556 </w:t>
      </w:r>
    </w:p>
    <w:p>
      <w:r>
        <w:t xml:space="preserve">679829 </w:t>
      </w:r>
      <w:r>
        <w:t xml:space="preserve">NULL </w:t>
      </w:r>
      <w:r>
        <w:t xml:space="preserve">2023-03-28 00:00:00 </w:t>
      </w:r>
      <w:r>
        <w:t xml:space="preserve">2023-10-10 00:00:00 </w:t>
      </w:r>
      <w:r>
        <w:t xml:space="preserve">2023-08-23 00:00:00 </w:t>
      </w:r>
      <w:r>
        <w:t xml:space="preserve">32 </w:t>
      </w:r>
      <w:r>
        <w:t xml:space="preserve">192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682442 </w:t>
      </w:r>
      <w:r>
        <w:t xml:space="preserve">Organisation Internationale pour les Migrations </w:t>
      </w:r>
      <w:r>
        <w:t xml:space="preserve">OIM </w:t>
      </w:r>
      <w:r>
        <w:t xml:space="preserve">556 </w:t>
      </w:r>
      <w:r>
        <w:t xml:space="preserve">556 </w:t>
      </w:r>
    </w:p>
    <w:p>
      <w:r>
        <w:t xml:space="preserve">679830 </w:t>
      </w:r>
      <w:r>
        <w:t xml:space="preserve">NULL </w:t>
      </w:r>
      <w:r>
        <w:t xml:space="preserve">2023-05-04 00:00:00 </w:t>
      </w:r>
      <w:r>
        <w:t xml:space="preserve">2023-10-10 00:00:00 </w:t>
      </w:r>
      <w:r>
        <w:t xml:space="preserve">2023-08-23 00:00:00 </w:t>
      </w:r>
      <w:r>
        <w:t xml:space="preserve">12 </w:t>
      </w:r>
      <w:r>
        <w:t xml:space="preserve">72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682443 </w:t>
      </w:r>
      <w:r>
        <w:t xml:space="preserve">Organisation Internationale pour les Migrations </w:t>
      </w:r>
      <w:r>
        <w:t xml:space="preserve">OIM </w:t>
      </w:r>
      <w:r>
        <w:t xml:space="preserve">556 </w:t>
      </w:r>
      <w:r>
        <w:t xml:space="preserve">556 </w:t>
      </w:r>
    </w:p>
    <w:p>
      <w:r>
        <w:t xml:space="preserve">679831 </w:t>
      </w:r>
      <w:r>
        <w:t xml:space="preserve">NULL </w:t>
      </w:r>
      <w:r>
        <w:t xml:space="preserve">2023-09-30 00:00:00 </w:t>
      </w:r>
      <w:r>
        <w:t xml:space="preserve">2023-10-10 00:00:00 </w:t>
      </w:r>
      <w:r>
        <w:t xml:space="preserve">2023-08-23 00:00:00 </w:t>
      </w:r>
      <w:r>
        <w:t xml:space="preserve">2 </w:t>
      </w:r>
      <w:r>
        <w:t xml:space="preserve">12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682444 </w:t>
      </w:r>
      <w:r>
        <w:t xml:space="preserve">Organisation Internationale pour les Migrations </w:t>
      </w:r>
      <w:r>
        <w:t xml:space="preserve">OIM </w:t>
      </w:r>
      <w:r>
        <w:t xml:space="preserve">556 </w:t>
      </w:r>
      <w:r>
        <w:t xml:space="preserve">556 </w:t>
      </w:r>
    </w:p>
    <w:p>
      <w:r>
        <w:t xml:space="preserve">679832 </w:t>
      </w:r>
      <w:r>
        <w:t xml:space="preserve">NULL </w:t>
      </w:r>
      <w:r>
        <w:t xml:space="preserve">2022-06-01 00:00:00 </w:t>
      </w:r>
      <w:r>
        <w:t xml:space="preserve">2023-10-10 00:00:00 </w:t>
      </w:r>
      <w:r>
        <w:t xml:space="preserve">2023-08-23 00:00:00 </w:t>
      </w:r>
      <w:r>
        <w:t xml:space="preserve">10 </w:t>
      </w:r>
      <w:r>
        <w:t xml:space="preserve">59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682445 </w:t>
      </w:r>
      <w:r>
        <w:t xml:space="preserve">Organisation Internationale pour les Migrations </w:t>
      </w:r>
      <w:r>
        <w:t xml:space="preserve">OIM </w:t>
      </w:r>
      <w:r>
        <w:t xml:space="preserve">556 </w:t>
      </w:r>
      <w:r>
        <w:t xml:space="preserve">556 </w:t>
      </w:r>
    </w:p>
    <w:p>
      <w:r>
        <w:t xml:space="preserve">679833 </w:t>
      </w:r>
      <w:r>
        <w:t xml:space="preserve">NULL </w:t>
      </w:r>
      <w:r>
        <w:t xml:space="preserve">2023-03-28 00:00:00 </w:t>
      </w:r>
      <w:r>
        <w:t xml:space="preserve">2023-10-10 00:00:00 </w:t>
      </w:r>
      <w:r>
        <w:t xml:space="preserve">2023-08-23 00:00:00 </w:t>
      </w:r>
      <w:r>
        <w:t xml:space="preserve">74 </w:t>
      </w:r>
      <w:r>
        <w:t xml:space="preserve">444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682446 </w:t>
      </w:r>
      <w:r>
        <w:t xml:space="preserve">Organisation Internationale pour les Migrations </w:t>
      </w:r>
      <w:r>
        <w:t xml:space="preserve">OIM </w:t>
      </w:r>
      <w:r>
        <w:t xml:space="preserve">556 </w:t>
      </w:r>
      <w:r>
        <w:t xml:space="preserve">556 </w:t>
      </w:r>
    </w:p>
    <w:p>
      <w:r>
        <w:t xml:space="preserve">679834 </w:t>
      </w:r>
      <w:r>
        <w:t xml:space="preserve">NULL </w:t>
      </w:r>
      <w:r>
        <w:t xml:space="preserve">2023-05-04 00:00:00 </w:t>
      </w:r>
      <w:r>
        <w:t xml:space="preserve">2023-10-10 00:00:00 </w:t>
      </w:r>
      <w:r>
        <w:t xml:space="preserve">2023-08-23 00:00:00 </w:t>
      </w:r>
      <w:r>
        <w:t xml:space="preserve">27 </w:t>
      </w:r>
      <w:r>
        <w:t xml:space="preserve">162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682447 </w:t>
      </w:r>
      <w:r>
        <w:t xml:space="preserve">Organisation Internationale pour les Migrations </w:t>
      </w:r>
      <w:r>
        <w:t xml:space="preserve">OIM </w:t>
      </w:r>
      <w:r>
        <w:t xml:space="preserve">556 </w:t>
      </w:r>
      <w:r>
        <w:t xml:space="preserve">556 </w:t>
      </w:r>
    </w:p>
    <w:p>
      <w:r>
        <w:t xml:space="preserve">679835 </w:t>
      </w:r>
      <w:r>
        <w:t xml:space="preserve">NULL </w:t>
      </w:r>
      <w:r>
        <w:t xml:space="preserve">2022-09-01 00:00:00 </w:t>
      </w:r>
      <w:r>
        <w:t xml:space="preserve">2023-10-10 00:00:00 </w:t>
      </w:r>
      <w:r>
        <w:t xml:space="preserve">2023-08-23 00:00:00 </w:t>
      </w:r>
      <w:r>
        <w:t xml:space="preserve">3 </w:t>
      </w:r>
      <w:r>
        <w:t xml:space="preserve">18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682448 </w:t>
      </w:r>
      <w:r>
        <w:t xml:space="preserve">Organisation Internationale pour les Migrations </w:t>
      </w:r>
      <w:r>
        <w:t xml:space="preserve">OIM </w:t>
      </w:r>
      <w:r>
        <w:t xml:space="preserve">556 </w:t>
      </w:r>
      <w:r>
        <w:t xml:space="preserve">556 </w:t>
      </w:r>
    </w:p>
    <w:p>
      <w:r>
        <w:t xml:space="preserve">679836 </w:t>
      </w:r>
      <w:r>
        <w:t xml:space="preserve">NULL </w:t>
      </w:r>
      <w:r>
        <w:t xml:space="preserve">2022-12-01 00:00:00 </w:t>
      </w:r>
      <w:r>
        <w:t xml:space="preserve">2023-10-10 00:00:00 </w:t>
      </w:r>
      <w:r>
        <w:t xml:space="preserve">2023-08-23 00:00:00 </w:t>
      </w:r>
      <w:r>
        <w:t xml:space="preserve">5 </w:t>
      </w:r>
      <w:r>
        <w:t xml:space="preserve">30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682449 </w:t>
      </w:r>
      <w:r>
        <w:t xml:space="preserve">Organisation Internationale pour les Migrations </w:t>
      </w:r>
      <w:r>
        <w:t xml:space="preserve">OIM </w:t>
      </w:r>
      <w:r>
        <w:t xml:space="preserve">556 </w:t>
      </w:r>
      <w:r>
        <w:t xml:space="preserve">556 </w:t>
      </w:r>
    </w:p>
    <w:p>
      <w:r>
        <w:t xml:space="preserve">679837 </w:t>
      </w:r>
      <w:r>
        <w:t xml:space="preserve">NULL </w:t>
      </w:r>
      <w:r>
        <w:t xml:space="preserve">2023-09-30 00:00:00 </w:t>
      </w:r>
      <w:r>
        <w:t xml:space="preserve">2023-10-10 00:00:00 </w:t>
      </w:r>
      <w:r>
        <w:t xml:space="preserve">2023-08-23 00:00:00 </w:t>
      </w:r>
      <w:r>
        <w:t xml:space="preserve">9 </w:t>
      </w:r>
      <w:r>
        <w:t xml:space="preserve">55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682450 </w:t>
      </w:r>
      <w:r>
        <w:t xml:space="preserve">Organisation Internationale pour les Migrations </w:t>
      </w:r>
      <w:r>
        <w:t xml:space="preserve">OIM </w:t>
      </w:r>
      <w:r>
        <w:t xml:space="preserve">556 </w:t>
      </w:r>
      <w:r>
        <w:t xml:space="preserve">556 </w:t>
      </w:r>
    </w:p>
    <w:p>
      <w:r>
        <w:t xml:space="preserve">679838 </w:t>
      </w:r>
      <w:r>
        <w:t xml:space="preserve">NULL </w:t>
      </w:r>
      <w:r>
        <w:t xml:space="preserve">2022-09-01 00:00:00 </w:t>
      </w:r>
      <w:r>
        <w:t xml:space="preserve">2023-10-10 00:00:00 </w:t>
      </w:r>
      <w:r>
        <w:t xml:space="preserve">2023-08-23 00:00:00 </w:t>
      </w:r>
      <w:r>
        <w:t xml:space="preserve">49 </w:t>
      </w:r>
      <w:r>
        <w:t xml:space="preserve">281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682451 </w:t>
      </w:r>
      <w:r>
        <w:t xml:space="preserve">Organisation Internationale pour les Migrations </w:t>
      </w:r>
      <w:r>
        <w:t xml:space="preserve">OIM </w:t>
      </w:r>
      <w:r>
        <w:t xml:space="preserve">556 </w:t>
      </w:r>
      <w:r>
        <w:t xml:space="preserve">556 </w:t>
      </w:r>
    </w:p>
    <w:p>
      <w:r>
        <w:t xml:space="preserve">679839 </w:t>
      </w:r>
      <w:r>
        <w:t xml:space="preserve">NULL </w:t>
      </w:r>
      <w:r>
        <w:t xml:space="preserve">2022-12-01 00:00:00 </w:t>
      </w:r>
      <w:r>
        <w:t xml:space="preserve">2023-10-10 00:00:00 </w:t>
      </w:r>
      <w:r>
        <w:t xml:space="preserve">2023-08-23 00:00:00 </w:t>
      </w:r>
      <w:r>
        <w:t xml:space="preserve">15 </w:t>
      </w:r>
      <w:r>
        <w:t xml:space="preserve">86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682452 </w:t>
      </w:r>
      <w:r>
        <w:t xml:space="preserve">Organisation Internationale pour les Migrations </w:t>
      </w:r>
      <w:r>
        <w:t xml:space="preserve">OIM </w:t>
      </w:r>
      <w:r>
        <w:t xml:space="preserve">556 </w:t>
      </w:r>
      <w:r>
        <w:t xml:space="preserve">556 </w:t>
      </w:r>
    </w:p>
    <w:p>
      <w:r>
        <w:t xml:space="preserve">679840 </w:t>
      </w:r>
      <w:r>
        <w:t xml:space="preserve">NULL </w:t>
      </w:r>
      <w:r>
        <w:t xml:space="preserve">2023-09-30 00:00:00 </w:t>
      </w:r>
      <w:r>
        <w:t xml:space="preserve">2023-10-10 00:00:00 </w:t>
      </w:r>
      <w:r>
        <w:t xml:space="preserve">2023-08-23 00:00:00 </w:t>
      </w:r>
      <w:r>
        <w:t xml:space="preserve">15 </w:t>
      </w:r>
      <w:r>
        <w:t xml:space="preserve">90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682453 </w:t>
      </w:r>
      <w:r>
        <w:t xml:space="preserve">Organisation Internationale pour les Migrations </w:t>
      </w:r>
      <w:r>
        <w:t xml:space="preserve">OIM </w:t>
      </w:r>
      <w:r>
        <w:t xml:space="preserve">556 </w:t>
      </w:r>
      <w:r>
        <w:t xml:space="preserve">556 </w:t>
      </w:r>
    </w:p>
    <w:p>
      <w:r>
        <w:t xml:space="preserve">679841 </w:t>
      </w:r>
      <w:r>
        <w:t xml:space="preserve">NULL </w:t>
      </w:r>
      <w:r>
        <w:t xml:space="preserve">2022-06-01 00:00:00 </w:t>
      </w:r>
      <w:r>
        <w:t xml:space="preserve">2023-10-10 00:00:00 </w:t>
      </w:r>
      <w:r>
        <w:t xml:space="preserve">2023-08-23 00:00:00 </w:t>
      </w:r>
      <w:r>
        <w:t xml:space="preserve">34 </w:t>
      </w:r>
      <w:r>
        <w:t xml:space="preserve">204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682454 </w:t>
      </w:r>
      <w:r>
        <w:t xml:space="preserve">Organisation Internationale pour les Migrations </w:t>
      </w:r>
      <w:r>
        <w:t xml:space="preserve">OIM </w:t>
      </w:r>
      <w:r>
        <w:t xml:space="preserve">556 </w:t>
      </w:r>
      <w:r>
        <w:t xml:space="preserve">556 </w:t>
      </w:r>
    </w:p>
    <w:p>
      <w:r>
        <w:t xml:space="preserve">679842 </w:t>
      </w:r>
      <w:r>
        <w:t xml:space="preserve">NULL </w:t>
      </w:r>
      <w:r>
        <w:t xml:space="preserve">2022-09-01 00:00:00 </w:t>
      </w:r>
      <w:r>
        <w:t xml:space="preserve">2023-10-10 00:00:00 </w:t>
      </w:r>
      <w:r>
        <w:t xml:space="preserve">2023-08-23 00:00:00 </w:t>
      </w:r>
      <w:r>
        <w:t xml:space="preserve">79 </w:t>
      </w:r>
      <w:r>
        <w:t xml:space="preserve">475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682455 </w:t>
      </w:r>
      <w:r>
        <w:t xml:space="preserve">Organisation Internationale pour les Migrations </w:t>
      </w:r>
      <w:r>
        <w:t xml:space="preserve">OIM </w:t>
      </w:r>
      <w:r>
        <w:t xml:space="preserve">556 </w:t>
      </w:r>
      <w:r>
        <w:t xml:space="preserve">556 </w:t>
      </w:r>
    </w:p>
    <w:p>
      <w:r>
        <w:t xml:space="preserve">679843 </w:t>
      </w:r>
      <w:r>
        <w:t xml:space="preserve">NULL </w:t>
      </w:r>
      <w:r>
        <w:t xml:space="preserve">2022-12-01 00:00:00 </w:t>
      </w:r>
      <w:r>
        <w:t xml:space="preserve">2023-10-10 00:00:00 </w:t>
      </w:r>
      <w:r>
        <w:t xml:space="preserve">2023-08-23 00:00:00 </w:t>
      </w:r>
      <w:r>
        <w:t xml:space="preserve">25 </w:t>
      </w:r>
      <w:r>
        <w:t xml:space="preserve">150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682456 </w:t>
      </w:r>
      <w:r>
        <w:t xml:space="preserve">Organisation Internationale pour les Migrations </w:t>
      </w:r>
      <w:r>
        <w:t xml:space="preserve">OIM </w:t>
      </w:r>
      <w:r>
        <w:t xml:space="preserve">556 </w:t>
      </w:r>
      <w:r>
        <w:t xml:space="preserve">556 </w:t>
      </w:r>
    </w:p>
    <w:p>
      <w:r>
        <w:t xml:space="preserve">679844 </w:t>
      </w:r>
      <w:r>
        <w:t xml:space="preserve">NULL </w:t>
      </w:r>
      <w:r>
        <w:t xml:space="preserve">2023-03-28 00:00:00 </w:t>
      </w:r>
      <w:r>
        <w:t xml:space="preserve">2023-10-10 00:00:00 </w:t>
      </w:r>
      <w:r>
        <w:t xml:space="preserve">2023-08-23 00:00:00 </w:t>
      </w:r>
      <w:r>
        <w:t xml:space="preserve">103 </w:t>
      </w:r>
      <w:r>
        <w:t xml:space="preserve">618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682457 </w:t>
      </w:r>
      <w:r>
        <w:t xml:space="preserve">Organisation Internationale pour les Migrations </w:t>
      </w:r>
      <w:r>
        <w:t xml:space="preserve">OIM </w:t>
      </w:r>
      <w:r>
        <w:t xml:space="preserve">556 </w:t>
      </w:r>
      <w:r>
        <w:t xml:space="preserve">556 </w:t>
      </w:r>
    </w:p>
    <w:p>
      <w:r>
        <w:t xml:space="preserve">679845 </w:t>
      </w:r>
      <w:r>
        <w:t xml:space="preserve">NULL </w:t>
      </w:r>
      <w:r>
        <w:t xml:space="preserve">2023-05-04 00:00:00 </w:t>
      </w:r>
      <w:r>
        <w:t xml:space="preserve">2023-10-10 00:00:00 </w:t>
      </w:r>
      <w:r>
        <w:t xml:space="preserve">2023-08-23 00:00:00 </w:t>
      </w:r>
      <w:r>
        <w:t xml:space="preserve">11 </w:t>
      </w:r>
      <w:r>
        <w:t xml:space="preserve">66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682458 </w:t>
      </w:r>
      <w:r>
        <w:t xml:space="preserve">Organisation Internationale pour les Migrations </w:t>
      </w:r>
      <w:r>
        <w:t xml:space="preserve">OIM </w:t>
      </w:r>
      <w:r>
        <w:t xml:space="preserve">556 </w:t>
      </w:r>
      <w:r>
        <w:t xml:space="preserve">556 </w:t>
      </w:r>
    </w:p>
    <w:p>
      <w:r>
        <w:t xml:space="preserve">679846 </w:t>
      </w:r>
      <w:r>
        <w:t xml:space="preserve">NULL </w:t>
      </w:r>
      <w:r>
        <w:t xml:space="preserve">2023-09-30 00:00:00 </w:t>
      </w:r>
      <w:r>
        <w:t xml:space="preserve">2023-10-10 00:00:00 </w:t>
      </w:r>
      <w:r>
        <w:t xml:space="preserve">2023-08-23 00:00:00 </w:t>
      </w:r>
      <w:r>
        <w:t xml:space="preserve">4 </w:t>
      </w:r>
      <w:r>
        <w:t xml:space="preserve">24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682459 </w:t>
      </w:r>
      <w:r>
        <w:t xml:space="preserve">Organisation Internationale pour les Migrations </w:t>
      </w:r>
      <w:r>
        <w:t xml:space="preserve">OIM </w:t>
      </w:r>
      <w:r>
        <w:t xml:space="preserve">556 </w:t>
      </w:r>
      <w:r>
        <w:t xml:space="preserve">556 </w:t>
      </w:r>
    </w:p>
    <w:p>
      <w:r>
        <w:t xml:space="preserve">679847 </w:t>
      </w:r>
      <w:r>
        <w:t xml:space="preserve">NULL </w:t>
      </w:r>
      <w:r>
        <w:t xml:space="preserve">2022-06-01 00:00:00 </w:t>
      </w:r>
      <w:r>
        <w:t xml:space="preserve">2023-10-10 00:00:00 </w:t>
      </w:r>
      <w:r>
        <w:t xml:space="preserve">2023-08-23 00:00:00 </w:t>
      </w:r>
      <w:r>
        <w:t xml:space="preserve">15 </w:t>
      </w:r>
      <w:r>
        <w:t xml:space="preserve">90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682460 </w:t>
      </w:r>
      <w:r>
        <w:t xml:space="preserve">Organisation Internationale pour les Migrations </w:t>
      </w:r>
      <w:r>
        <w:t xml:space="preserve">OIM </w:t>
      </w:r>
      <w:r>
        <w:t xml:space="preserve">556 </w:t>
      </w:r>
      <w:r>
        <w:t xml:space="preserve">556 </w:t>
      </w:r>
    </w:p>
    <w:p>
      <w:r>
        <w:t xml:space="preserve">679848 </w:t>
      </w:r>
      <w:r>
        <w:t xml:space="preserve">NULL </w:t>
      </w:r>
      <w:r>
        <w:t xml:space="preserve">2022-09-01 00:00:00 </w:t>
      </w:r>
      <w:r>
        <w:t xml:space="preserve">2023-10-10 00:00:00 </w:t>
      </w:r>
      <w:r>
        <w:t xml:space="preserve">2023-08-23 00:00:00 </w:t>
      </w:r>
      <w:r>
        <w:t xml:space="preserve">4 </w:t>
      </w:r>
      <w:r>
        <w:t xml:space="preserve">24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682461 </w:t>
      </w:r>
      <w:r>
        <w:t xml:space="preserve">Organisation Internationale pour les Migrations </w:t>
      </w:r>
      <w:r>
        <w:t xml:space="preserve">OIM </w:t>
      </w:r>
      <w:r>
        <w:t xml:space="preserve">556 </w:t>
      </w:r>
      <w:r>
        <w:t xml:space="preserve">556 </w:t>
      </w:r>
    </w:p>
    <w:p>
      <w:r>
        <w:t xml:space="preserve">679849 </w:t>
      </w:r>
      <w:r>
        <w:t xml:space="preserve">NULL </w:t>
      </w:r>
      <w:r>
        <w:t xml:space="preserve">2022-12-01 00:00:00 </w:t>
      </w:r>
      <w:r>
        <w:t xml:space="preserve">2023-10-10 00:00:00 </w:t>
      </w:r>
      <w:r>
        <w:t xml:space="preserve">2023-08-23 00:00:00 </w:t>
      </w:r>
      <w:r>
        <w:t xml:space="preserve">19 </w:t>
      </w:r>
      <w:r>
        <w:t xml:space="preserve">114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682462 </w:t>
      </w:r>
      <w:r>
        <w:t xml:space="preserve">Organisation Internationale pour les Migrations </w:t>
      </w:r>
      <w:r>
        <w:t xml:space="preserve">OIM </w:t>
      </w:r>
      <w:r>
        <w:t xml:space="preserve">556 </w:t>
      </w:r>
      <w:r>
        <w:t xml:space="preserve">556 </w:t>
      </w:r>
    </w:p>
    <w:p>
      <w:r>
        <w:t xml:space="preserve">679850 </w:t>
      </w:r>
      <w:r>
        <w:t xml:space="preserve">NULL </w:t>
      </w:r>
      <w:r>
        <w:t xml:space="preserve">2023-03-28 00:00:00 </w:t>
      </w:r>
      <w:r>
        <w:t xml:space="preserve">2023-10-10 00:00:00 </w:t>
      </w:r>
      <w:r>
        <w:t xml:space="preserve">2023-08-23 00:00:00 </w:t>
      </w:r>
      <w:r>
        <w:t xml:space="preserve">22 </w:t>
      </w:r>
      <w:r>
        <w:t xml:space="preserve">132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682463 </w:t>
      </w:r>
      <w:r>
        <w:t xml:space="preserve">Organisation Internationale pour les Migrations </w:t>
      </w:r>
      <w:r>
        <w:t xml:space="preserve">OIM </w:t>
      </w:r>
      <w:r>
        <w:t xml:space="preserve">556 </w:t>
      </w:r>
      <w:r>
        <w:t xml:space="preserve">556 </w:t>
      </w:r>
    </w:p>
    <w:p>
      <w:r>
        <w:t xml:space="preserve">679851 </w:t>
      </w:r>
      <w:r>
        <w:t xml:space="preserve">NULL </w:t>
      </w:r>
      <w:r>
        <w:t xml:space="preserve">2023-05-04 00:00:00 </w:t>
      </w:r>
      <w:r>
        <w:t xml:space="preserve">2023-10-10 00:00:00 </w:t>
      </w:r>
      <w:r>
        <w:t xml:space="preserve">2023-08-23 00:00:00 </w:t>
      </w:r>
      <w:r>
        <w:t xml:space="preserve">3 </w:t>
      </w:r>
      <w:r>
        <w:t xml:space="preserve">18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682464 </w:t>
      </w:r>
      <w:r>
        <w:t xml:space="preserve">Organisation Internationale pour les Migrations </w:t>
      </w:r>
      <w:r>
        <w:t xml:space="preserve">OIM </w:t>
      </w:r>
      <w:r>
        <w:t xml:space="preserve">556 </w:t>
      </w:r>
      <w:r>
        <w:t xml:space="preserve">556 </w:t>
      </w:r>
    </w:p>
    <w:p>
      <w:r>
        <w:t xml:space="preserve">679852 </w:t>
      </w:r>
      <w:r>
        <w:t xml:space="preserve">NULL </w:t>
      </w:r>
      <w:r>
        <w:t xml:space="preserve">2023-03-28 00:00:00 </w:t>
      </w:r>
      <w:r>
        <w:t xml:space="preserve">2023-10-10 00:00:00 </w:t>
      </w:r>
      <w:r>
        <w:t xml:space="preserve">2023-08-23 00:00:00 </w:t>
      </w:r>
      <w:r>
        <w:t xml:space="preserve">4 </w:t>
      </w:r>
      <w:r>
        <w:t xml:space="preserve">24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682465 </w:t>
      </w:r>
      <w:r>
        <w:t xml:space="preserve">Organisation Internationale pour les Migrations </w:t>
      </w:r>
      <w:r>
        <w:t xml:space="preserve">OIM </w:t>
      </w:r>
      <w:r>
        <w:t xml:space="preserve">556 </w:t>
      </w:r>
      <w:r>
        <w:t xml:space="preserve">556 </w:t>
      </w:r>
    </w:p>
    <w:p>
      <w:r>
        <w:t xml:space="preserve">679853 </w:t>
      </w:r>
      <w:r>
        <w:t xml:space="preserve">NULL </w:t>
      </w:r>
      <w:r>
        <w:t xml:space="preserve">2023-09-30 00:00:00 </w:t>
      </w:r>
      <w:r>
        <w:t xml:space="preserve">2023-10-10 00:00:00 </w:t>
      </w:r>
      <w:r>
        <w:t xml:space="preserve">2023-08-23 00:00:00 </w:t>
      </w:r>
      <w:r>
        <w:t xml:space="preserve">1 </w:t>
      </w:r>
      <w:r>
        <w:t xml:space="preserve">6 </w:t>
      </w:r>
      <w:r>
        <w:t xml:space="preserve">2 </w:t>
      </w:r>
      <w:r>
        <w:t xml:space="preserve">Retourné </w:t>
      </w:r>
      <w:r>
        <w:t xml:space="preserve">CD6107ZS06 </w:t>
      </w:r>
      <w:r>
        <w:t xml:space="preserve">CD6107ZS06as25 </w:t>
      </w:r>
      <w:r>
        <w:t xml:space="preserve">Tenambo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682466 </w:t>
      </w:r>
      <w:r>
        <w:t xml:space="preserve">Organisation Internationale pour les Migrations </w:t>
      </w:r>
      <w:r>
        <w:t xml:space="preserve">OIM </w:t>
      </w:r>
      <w:r>
        <w:t xml:space="preserve">556 </w:t>
      </w:r>
      <w:r>
        <w:t xml:space="preserve">556 </w:t>
      </w:r>
    </w:p>
    <w:p>
      <w:r>
        <w:t xml:space="preserve">679854 </w:t>
      </w:r>
      <w:r>
        <w:t xml:space="preserve">NULL </w:t>
      </w:r>
      <w:r>
        <w:t xml:space="preserve">2022-12-01 00:00:00 </w:t>
      </w:r>
      <w:r>
        <w:t xml:space="preserve">2023-10-10 00:00:00 </w:t>
      </w:r>
      <w:r>
        <w:t xml:space="preserve">2023-08-28 00:00:00 </w:t>
      </w:r>
      <w:r>
        <w:t xml:space="preserve">29 </w:t>
      </w:r>
      <w:r>
        <w:t xml:space="preserve">174 </w:t>
      </w:r>
      <w:r>
        <w:t xml:space="preserve">2 </w:t>
      </w:r>
      <w:r>
        <w:t xml:space="preserve">Retourné </w:t>
      </w:r>
      <w:r>
        <w:t xml:space="preserve">CD6107ZS06 </w:t>
      </w:r>
      <w:r>
        <w:t xml:space="preserve">CD6107ZS06as26 </w:t>
      </w:r>
      <w:r>
        <w:t xml:space="preserve">Totolito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682467 </w:t>
      </w:r>
      <w:r>
        <w:t xml:space="preserve">Organisation Internationale pour les Migrations </w:t>
      </w:r>
      <w:r>
        <w:t xml:space="preserve">OIM </w:t>
      </w:r>
      <w:r>
        <w:t xml:space="preserve">556 </w:t>
      </w:r>
      <w:r>
        <w:t xml:space="preserve">556 </w:t>
      </w:r>
    </w:p>
    <w:p>
      <w:r>
        <w:t xml:space="preserve">679855 </w:t>
      </w:r>
      <w:r>
        <w:t xml:space="preserve">NULL </w:t>
      </w:r>
      <w:r>
        <w:t xml:space="preserve">2023-05-04 00:00:00 </w:t>
      </w:r>
      <w:r>
        <w:t xml:space="preserve">2023-10-10 00:00:00 </w:t>
      </w:r>
      <w:r>
        <w:t xml:space="preserve">2023-08-28 00:00:00 </w:t>
      </w:r>
      <w:r>
        <w:t xml:space="preserve">1 </w:t>
      </w:r>
      <w:r>
        <w:t xml:space="preserve">7 </w:t>
      </w:r>
      <w:r>
        <w:t xml:space="preserve">2 </w:t>
      </w:r>
      <w:r>
        <w:t xml:space="preserve">Retourné </w:t>
      </w:r>
      <w:r>
        <w:t xml:space="preserve">CD6107ZS06 </w:t>
      </w:r>
      <w:r>
        <w:t xml:space="preserve">CD6107ZS06as26 </w:t>
      </w:r>
      <w:r>
        <w:t xml:space="preserve">Totolito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682468 </w:t>
      </w:r>
      <w:r>
        <w:t xml:space="preserve">Organisation Internationale pour les Migrations </w:t>
      </w:r>
      <w:r>
        <w:t xml:space="preserve">OIM </w:t>
      </w:r>
      <w:r>
        <w:t xml:space="preserve">556 </w:t>
      </w:r>
      <w:r>
        <w:t xml:space="preserve">556 </w:t>
      </w:r>
    </w:p>
    <w:p>
      <w:r>
        <w:t xml:space="preserve">679856 </w:t>
      </w:r>
      <w:r>
        <w:t xml:space="preserve">NULL </w:t>
      </w:r>
      <w:r>
        <w:t xml:space="preserve">2023-03-28 00:00:00 </w:t>
      </w:r>
      <w:r>
        <w:t xml:space="preserve">2023-10-10 00:00:00 </w:t>
      </w:r>
      <w:r>
        <w:t xml:space="preserve">2023-08-13 00:00:00 </w:t>
      </w:r>
      <w:r>
        <w:t xml:space="preserve">16 </w:t>
      </w:r>
      <w:r>
        <w:t xml:space="preserve">97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682469 </w:t>
      </w:r>
      <w:r>
        <w:t xml:space="preserve">Organisation Internationale pour les Migrations </w:t>
      </w:r>
      <w:r>
        <w:t xml:space="preserve">OIM </w:t>
      </w:r>
      <w:r>
        <w:t xml:space="preserve">556 </w:t>
      </w:r>
      <w:r>
        <w:t xml:space="preserve">556 </w:t>
      </w:r>
    </w:p>
    <w:p>
      <w:r>
        <w:t xml:space="preserve">679857 </w:t>
      </w:r>
      <w:r>
        <w:t xml:space="preserve">NULL </w:t>
      </w:r>
      <w:r>
        <w:t xml:space="preserve">2023-05-04 00:00:00 </w:t>
      </w:r>
      <w:r>
        <w:t xml:space="preserve">2023-10-10 00:00:00 </w:t>
      </w:r>
      <w:r>
        <w:t xml:space="preserve">2023-08-13 00:00:00 </w:t>
      </w:r>
      <w:r>
        <w:t xml:space="preserve">17 </w:t>
      </w:r>
      <w:r>
        <w:t xml:space="preserve">102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682470 </w:t>
      </w:r>
      <w:r>
        <w:t xml:space="preserve">Organisation Internationale pour les Migrations </w:t>
      </w:r>
      <w:r>
        <w:t xml:space="preserve">OIM </w:t>
      </w:r>
      <w:r>
        <w:t xml:space="preserve">556 </w:t>
      </w:r>
      <w:r>
        <w:t xml:space="preserve">556 </w:t>
      </w:r>
    </w:p>
    <w:p>
      <w:r>
        <w:t xml:space="preserve">679858 </w:t>
      </w:r>
      <w:r>
        <w:t xml:space="preserve">NULL </w:t>
      </w:r>
      <w:r>
        <w:t xml:space="preserve">2023-09-30 00:00:00 </w:t>
      </w:r>
      <w:r>
        <w:t xml:space="preserve">2023-10-10 00:00:00 </w:t>
      </w:r>
      <w:r>
        <w:t xml:space="preserve">2023-08-13 00:00:00 </w:t>
      </w:r>
      <w:r>
        <w:t xml:space="preserve">27 </w:t>
      </w:r>
      <w:r>
        <w:t xml:space="preserve">162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682471 </w:t>
      </w:r>
      <w:r>
        <w:t xml:space="preserve">Organisation Internationale pour les Migrations </w:t>
      </w:r>
      <w:r>
        <w:t xml:space="preserve">OIM </w:t>
      </w:r>
      <w:r>
        <w:t xml:space="preserve">556 </w:t>
      </w:r>
      <w:r>
        <w:t xml:space="preserve">556 </w:t>
      </w:r>
    </w:p>
    <w:p>
      <w:r>
        <w:t xml:space="preserve">679859 </w:t>
      </w:r>
      <w:r>
        <w:t xml:space="preserve">NULL </w:t>
      </w:r>
      <w:r>
        <w:t xml:space="preserve">2022-06-01 00:00:00 </w:t>
      </w:r>
      <w:r>
        <w:t xml:space="preserve">2023-10-10 00:00:00 </w:t>
      </w:r>
      <w:r>
        <w:t xml:space="preserve">2023-08-13 00:00:00 </w:t>
      </w:r>
      <w:r>
        <w:t xml:space="preserve">8 </w:t>
      </w:r>
      <w:r>
        <w:t xml:space="preserve">48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682472 </w:t>
      </w:r>
      <w:r>
        <w:t xml:space="preserve">Organisation Internationale pour les Migrations </w:t>
      </w:r>
      <w:r>
        <w:t xml:space="preserve">OIM </w:t>
      </w:r>
      <w:r>
        <w:t xml:space="preserve">556 </w:t>
      </w:r>
      <w:r>
        <w:t xml:space="preserve">556 </w:t>
      </w:r>
    </w:p>
    <w:p>
      <w:r>
        <w:t xml:space="preserve">679860 </w:t>
      </w:r>
      <w:r>
        <w:t xml:space="preserve">NULL </w:t>
      </w:r>
      <w:r>
        <w:t xml:space="preserve">2022-09-01 00:00:00 </w:t>
      </w:r>
      <w:r>
        <w:t xml:space="preserve">2023-10-10 00:00:00 </w:t>
      </w:r>
      <w:r>
        <w:t xml:space="preserve">2023-08-13 00:00:00 </w:t>
      </w:r>
      <w:r>
        <w:t xml:space="preserve">2 </w:t>
      </w:r>
      <w:r>
        <w:t xml:space="preserve">12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682473 </w:t>
      </w:r>
      <w:r>
        <w:t xml:space="preserve">Organisation Internationale pour les Migrations </w:t>
      </w:r>
      <w:r>
        <w:t xml:space="preserve">OIM </w:t>
      </w:r>
      <w:r>
        <w:t xml:space="preserve">556 </w:t>
      </w:r>
      <w:r>
        <w:t xml:space="preserve">556 </w:t>
      </w:r>
    </w:p>
    <w:p>
      <w:r>
        <w:t xml:space="preserve">679861 </w:t>
      </w:r>
      <w:r>
        <w:t xml:space="preserve">NULL </w:t>
      </w:r>
      <w:r>
        <w:t xml:space="preserve">2023-03-28 00:00:00 </w:t>
      </w:r>
      <w:r>
        <w:t xml:space="preserve">2023-10-10 00:00:00 </w:t>
      </w:r>
      <w:r>
        <w:t xml:space="preserve">2023-08-13 00:00:00 </w:t>
      </w:r>
      <w:r>
        <w:t xml:space="preserve">17 </w:t>
      </w:r>
      <w:r>
        <w:t xml:space="preserve">109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CD61100301 </w:t>
      </w:r>
      <w:r>
        <w:t xml:space="preserve">Bwinongo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682474 </w:t>
      </w:r>
      <w:r>
        <w:t xml:space="preserve">Organisation Internationale pour les Migrations </w:t>
      </w:r>
      <w:r>
        <w:t xml:space="preserve">OIM </w:t>
      </w:r>
      <w:r>
        <w:t xml:space="preserve">556 </w:t>
      </w:r>
      <w:r>
        <w:t xml:space="preserve">556 </w:t>
      </w:r>
    </w:p>
    <w:p>
      <w:r>
        <w:t xml:space="preserve">679862 </w:t>
      </w:r>
      <w:r>
        <w:t xml:space="preserve">NULL </w:t>
      </w:r>
      <w:r>
        <w:t xml:space="preserve">2023-05-04 00:00:00 </w:t>
      </w:r>
      <w:r>
        <w:t xml:space="preserve">2023-10-10 00:00:00 </w:t>
      </w:r>
      <w:r>
        <w:t xml:space="preserve">2023-08-13 00:00:00 </w:t>
      </w:r>
      <w:r>
        <w:t xml:space="preserve">8 </w:t>
      </w:r>
      <w:r>
        <w:t xml:space="preserve">51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CD61100301 </w:t>
      </w:r>
      <w:r>
        <w:t xml:space="preserve">Bwinongo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682475 </w:t>
      </w:r>
      <w:r>
        <w:t xml:space="preserve">Organisation Internationale pour les Migrations </w:t>
      </w:r>
      <w:r>
        <w:t xml:space="preserve">OIM </w:t>
      </w:r>
      <w:r>
        <w:t xml:space="preserve">556 </w:t>
      </w:r>
      <w:r>
        <w:t xml:space="preserve">556 </w:t>
      </w:r>
    </w:p>
    <w:p>
      <w:r>
        <w:t xml:space="preserve">679863 </w:t>
      </w:r>
      <w:r>
        <w:t xml:space="preserve">NULL </w:t>
      </w:r>
      <w:r>
        <w:t xml:space="preserve">2023-09-30 00:00:00 </w:t>
      </w:r>
      <w:r>
        <w:t xml:space="preserve">2023-10-10 00:00:00 </w:t>
      </w:r>
      <w:r>
        <w:t xml:space="preserve">2023-08-13 00:00:00 </w:t>
      </w:r>
      <w:r>
        <w:t xml:space="preserve">11 </w:t>
      </w:r>
      <w:r>
        <w:t xml:space="preserve">71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CD61100301 </w:t>
      </w:r>
      <w:r>
        <w:t xml:space="preserve">Bwinongo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682476 </w:t>
      </w:r>
      <w:r>
        <w:t xml:space="preserve">Organisation Internationale pour les Migrations </w:t>
      </w:r>
      <w:r>
        <w:t xml:space="preserve">OIM </w:t>
      </w:r>
      <w:r>
        <w:t xml:space="preserve">556 </w:t>
      </w:r>
      <w:r>
        <w:t xml:space="preserve">556 </w:t>
      </w:r>
    </w:p>
    <w:p>
      <w:r>
        <w:t xml:space="preserve">679864 </w:t>
      </w:r>
      <w:r>
        <w:t xml:space="preserve">NULL </w:t>
      </w:r>
      <w:r>
        <w:t xml:space="preserve">2023-03-28 00:00:00 </w:t>
      </w:r>
      <w:r>
        <w:t xml:space="preserve">2023-10-10 00:00:00 </w:t>
      </w:r>
      <w:r>
        <w:t xml:space="preserve">2023-08-13 00:00:00 </w:t>
      </w:r>
      <w:r>
        <w:t xml:space="preserve">252 </w:t>
      </w:r>
      <w:r>
        <w:t xml:space="preserve">1211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682477 </w:t>
      </w:r>
      <w:r>
        <w:t xml:space="preserve">Organisation Internationale pour les Migrations </w:t>
      </w:r>
      <w:r>
        <w:t xml:space="preserve">OIM </w:t>
      </w:r>
      <w:r>
        <w:t xml:space="preserve">556 </w:t>
      </w:r>
      <w:r>
        <w:t xml:space="preserve">556 </w:t>
      </w:r>
    </w:p>
    <w:p>
      <w:r>
        <w:t xml:space="preserve">679865 </w:t>
      </w:r>
      <w:r>
        <w:t xml:space="preserve">NULL </w:t>
      </w:r>
      <w:r>
        <w:t xml:space="preserve">2023-05-04 00:00:00 </w:t>
      </w:r>
      <w:r>
        <w:t xml:space="preserve">2023-10-10 00:00:00 </w:t>
      </w:r>
      <w:r>
        <w:t xml:space="preserve">2023-08-13 00:00:00 </w:t>
      </w:r>
      <w:r>
        <w:t xml:space="preserve">18 </w:t>
      </w:r>
      <w:r>
        <w:t xml:space="preserve">87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682478 </w:t>
      </w:r>
      <w:r>
        <w:t xml:space="preserve">Organisation Internationale pour les Migrations </w:t>
      </w:r>
      <w:r>
        <w:t xml:space="preserve">OIM </w:t>
      </w:r>
      <w:r>
        <w:t xml:space="preserve">556 </w:t>
      </w:r>
      <w:r>
        <w:t xml:space="preserve">556 </w:t>
      </w:r>
    </w:p>
    <w:p>
      <w:r>
        <w:t xml:space="preserve">679866 </w:t>
      </w:r>
      <w:r>
        <w:t xml:space="preserve">NULL </w:t>
      </w:r>
      <w:r>
        <w:t xml:space="preserve">2023-09-30 00:00:00 </w:t>
      </w:r>
      <w:r>
        <w:t xml:space="preserve">2023-10-10 00:00:00 </w:t>
      </w:r>
      <w:r>
        <w:t xml:space="preserve">2023-08-13 00:00:00 </w:t>
      </w:r>
      <w:r>
        <w:t xml:space="preserve">9 </w:t>
      </w:r>
      <w:r>
        <w:t xml:space="preserve">43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682479 </w:t>
      </w:r>
      <w:r>
        <w:t xml:space="preserve">Organisation Internationale pour les Migrations </w:t>
      </w:r>
      <w:r>
        <w:t xml:space="preserve">OIM </w:t>
      </w:r>
      <w:r>
        <w:t xml:space="preserve">556 </w:t>
      </w:r>
      <w:r>
        <w:t xml:space="preserve">556 </w:t>
      </w:r>
    </w:p>
    <w:p>
      <w:r>
        <w:t xml:space="preserve">679867 </w:t>
      </w:r>
      <w:r>
        <w:t xml:space="preserve">NULL </w:t>
      </w:r>
      <w:r>
        <w:t xml:space="preserve">2023-05-04 00:00:00 </w:t>
      </w:r>
      <w:r>
        <w:t xml:space="preserve">2023-10-10 00:00:00 </w:t>
      </w:r>
      <w:r>
        <w:t xml:space="preserve">2023-08-14 00:00:00 </w:t>
      </w:r>
      <w:r>
        <w:t xml:space="preserve">38 </w:t>
      </w:r>
      <w:r>
        <w:t xml:space="preserve">238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682480 </w:t>
      </w:r>
      <w:r>
        <w:t xml:space="preserve">Organisation Internationale pour les Migrations </w:t>
      </w:r>
      <w:r>
        <w:t xml:space="preserve">OIM </w:t>
      </w:r>
      <w:r>
        <w:t xml:space="preserve">556 </w:t>
      </w:r>
      <w:r>
        <w:t xml:space="preserve">556 </w:t>
      </w:r>
    </w:p>
    <w:p>
      <w:r>
        <w:t xml:space="preserve">679868 </w:t>
      </w:r>
      <w:r>
        <w:t xml:space="preserve">NULL </w:t>
      </w:r>
      <w:r>
        <w:t xml:space="preserve">2023-09-30 00:00:00 </w:t>
      </w:r>
      <w:r>
        <w:t xml:space="preserve">2023-10-10 00:00:00 </w:t>
      </w:r>
      <w:r>
        <w:t xml:space="preserve">2023-08-14 00:00:00 </w:t>
      </w:r>
      <w:r>
        <w:t xml:space="preserve">6 </w:t>
      </w:r>
      <w:r>
        <w:t xml:space="preserve">38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682481 </w:t>
      </w:r>
      <w:r>
        <w:t xml:space="preserve">Organisation Internationale pour les Migrations </w:t>
      </w:r>
      <w:r>
        <w:t xml:space="preserve">OIM </w:t>
      </w:r>
      <w:r>
        <w:t xml:space="preserve">556 </w:t>
      </w:r>
      <w:r>
        <w:t xml:space="preserve">556 </w:t>
      </w:r>
    </w:p>
    <w:p>
      <w:r>
        <w:t xml:space="preserve">679869 </w:t>
      </w:r>
      <w:r>
        <w:t xml:space="preserve">NULL </w:t>
      </w:r>
      <w:r>
        <w:t xml:space="preserve">2023-03-28 00:00:00 </w:t>
      </w:r>
      <w:r>
        <w:t xml:space="preserve">2023-10-10 00:00:00 </w:t>
      </w:r>
      <w:r>
        <w:t xml:space="preserve">2023-08-13 00:00:00 </w:t>
      </w:r>
      <w:r>
        <w:t xml:space="preserve">195 </w:t>
      </w:r>
      <w:r>
        <w:t xml:space="preserve">856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682482 </w:t>
      </w:r>
      <w:r>
        <w:t xml:space="preserve">Organisation Internationale pour les Migrations </w:t>
      </w:r>
      <w:r>
        <w:t xml:space="preserve">OIM </w:t>
      </w:r>
      <w:r>
        <w:t xml:space="preserve">556 </w:t>
      </w:r>
      <w:r>
        <w:t xml:space="preserve">556 </w:t>
      </w:r>
    </w:p>
    <w:p>
      <w:r>
        <w:t xml:space="preserve">679870 </w:t>
      </w:r>
      <w:r>
        <w:t xml:space="preserve">NULL </w:t>
      </w:r>
      <w:r>
        <w:t xml:space="preserve">2023-05-04 00:00:00 </w:t>
      </w:r>
      <w:r>
        <w:t xml:space="preserve">2023-10-10 00:00:00 </w:t>
      </w:r>
      <w:r>
        <w:t xml:space="preserve">2023-08-13 00:00:00 </w:t>
      </w:r>
      <w:r>
        <w:t xml:space="preserve">44 </w:t>
      </w:r>
      <w:r>
        <w:t xml:space="preserve">193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682483 </w:t>
      </w:r>
      <w:r>
        <w:t xml:space="preserve">Organisation Internationale pour les Migrations </w:t>
      </w:r>
      <w:r>
        <w:t xml:space="preserve">OIM </w:t>
      </w:r>
      <w:r>
        <w:t xml:space="preserve">556 </w:t>
      </w:r>
      <w:r>
        <w:t xml:space="preserve">556 </w:t>
      </w:r>
    </w:p>
    <w:p>
      <w:r>
        <w:t xml:space="preserve">679871 </w:t>
      </w:r>
      <w:r>
        <w:t xml:space="preserve">NULL </w:t>
      </w:r>
      <w:r>
        <w:t xml:space="preserve">2023-09-30 00:00:00 </w:t>
      </w:r>
      <w:r>
        <w:t xml:space="preserve">2023-10-10 00:00:00 </w:t>
      </w:r>
      <w:r>
        <w:t xml:space="preserve">2023-08-13 00:00:00 </w:t>
      </w:r>
      <w:r>
        <w:t xml:space="preserve">40 </w:t>
      </w:r>
      <w:r>
        <w:t xml:space="preserve">175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682484 </w:t>
      </w:r>
      <w:r>
        <w:t xml:space="preserve">Organisation Internationale pour les Migrations </w:t>
      </w:r>
      <w:r>
        <w:t xml:space="preserve">OIM </w:t>
      </w:r>
      <w:r>
        <w:t xml:space="preserve">556 </w:t>
      </w:r>
      <w:r>
        <w:t xml:space="preserve">556 </w:t>
      </w:r>
    </w:p>
    <w:p>
      <w:r>
        <w:t xml:space="preserve">679872 </w:t>
      </w:r>
      <w:r>
        <w:t xml:space="preserve">NULL </w:t>
      </w:r>
      <w:r>
        <w:t xml:space="preserve">2023-03-28 00:00:00 </w:t>
      </w:r>
      <w:r>
        <w:t xml:space="preserve">2023-10-10 00:00:00 </w:t>
      </w:r>
      <w:r>
        <w:t xml:space="preserve">2023-08-13 00:00:00 </w:t>
      </w:r>
      <w:r>
        <w:t xml:space="preserve">174 </w:t>
      </w:r>
      <w:r>
        <w:t xml:space="preserve">899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682485 </w:t>
      </w:r>
      <w:r>
        <w:t xml:space="preserve">Organisation Internationale pour les Migrations </w:t>
      </w:r>
      <w:r>
        <w:t xml:space="preserve">OIM </w:t>
      </w:r>
      <w:r>
        <w:t xml:space="preserve">556 </w:t>
      </w:r>
      <w:r>
        <w:t xml:space="preserve">556 </w:t>
      </w:r>
    </w:p>
    <w:p>
      <w:r>
        <w:t xml:space="preserve">679873 </w:t>
      </w:r>
      <w:r>
        <w:t xml:space="preserve">NULL </w:t>
      </w:r>
      <w:r>
        <w:t xml:space="preserve">2023-05-04 00:00:00 </w:t>
      </w:r>
      <w:r>
        <w:t xml:space="preserve">2023-10-10 00:00:00 </w:t>
      </w:r>
      <w:r>
        <w:t xml:space="preserve">2023-08-13 00:00:00 </w:t>
      </w:r>
      <w:r>
        <w:t xml:space="preserve">28 </w:t>
      </w:r>
      <w:r>
        <w:t xml:space="preserve">145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682486 </w:t>
      </w:r>
      <w:r>
        <w:t xml:space="preserve">Organisation Internationale pour les Migrations </w:t>
      </w:r>
      <w:r>
        <w:t xml:space="preserve">OIM </w:t>
      </w:r>
      <w:r>
        <w:t xml:space="preserve">556 </w:t>
      </w:r>
      <w:r>
        <w:t xml:space="preserve">556 </w:t>
      </w:r>
    </w:p>
    <w:p>
      <w:r>
        <w:t xml:space="preserve">679874 </w:t>
      </w:r>
      <w:r>
        <w:t xml:space="preserve">NULL </w:t>
      </w:r>
      <w:r>
        <w:t xml:space="preserve">2023-09-30 00:00:00 </w:t>
      </w:r>
      <w:r>
        <w:t xml:space="preserve">2023-10-10 00:00:00 </w:t>
      </w:r>
      <w:r>
        <w:t xml:space="preserve">2023-08-13 00:00:00 </w:t>
      </w:r>
      <w:r>
        <w:t xml:space="preserve">44 </w:t>
      </w:r>
      <w:r>
        <w:t xml:space="preserve">228 </w:t>
      </w:r>
      <w:r>
        <w:t xml:space="preserve">2 </w:t>
      </w:r>
      <w:r>
        <w:t xml:space="preserve">Retourné </w:t>
      </w:r>
      <w:r>
        <w:t xml:space="preserve">CD6107ZS01 </w:t>
      </w:r>
      <w:r>
        <w:t xml:space="preserve">CD6107ZS01AS01 </w:t>
      </w:r>
      <w:r>
        <w:t xml:space="preserve">Amani Kisungu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682487 </w:t>
      </w:r>
      <w:r>
        <w:t xml:space="preserve">Organisation Internationale pour les Migrations </w:t>
      </w:r>
      <w:r>
        <w:t xml:space="preserve">OIM </w:t>
      </w:r>
      <w:r>
        <w:t xml:space="preserve">556 </w:t>
      </w:r>
      <w:r>
        <w:t xml:space="preserve">556 </w:t>
      </w:r>
    </w:p>
    <w:p>
      <w:r>
        <w:t xml:space="preserve">679875 </w:t>
      </w:r>
      <w:r>
        <w:t xml:space="preserve">NULL </w:t>
      </w:r>
      <w:r>
        <w:t xml:space="preserve">2022-06-01 00:00:00 </w:t>
      </w:r>
      <w:r>
        <w:t xml:space="preserve">2023-10-10 00:00:00 </w:t>
      </w:r>
      <w:r>
        <w:t xml:space="preserve">2023-08-17 00:00:00 </w:t>
      </w:r>
      <w:r>
        <w:t xml:space="preserve">17 </w:t>
      </w:r>
      <w:r>
        <w:t xml:space="preserve">102 </w:t>
      </w:r>
      <w:r>
        <w:t xml:space="preserve">2 </w:t>
      </w:r>
      <w:r>
        <w:t xml:space="preserve">Retourné </w:t>
      </w:r>
      <w:r>
        <w:t xml:space="preserve">CD6107ZS01 </w:t>
      </w:r>
      <w:r>
        <w:t xml:space="preserve">CD6107ZS01AS02 </w:t>
      </w:r>
      <w:r>
        <w:t xml:space="preserve">Butuhe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682488 </w:t>
      </w:r>
      <w:r>
        <w:t xml:space="preserve">Organisation Internationale pour les Migrations </w:t>
      </w:r>
      <w:r>
        <w:t xml:space="preserve">OIM </w:t>
      </w:r>
      <w:r>
        <w:t xml:space="preserve">556 </w:t>
      </w:r>
      <w:r>
        <w:t xml:space="preserve">556 </w:t>
      </w:r>
    </w:p>
    <w:p>
      <w:r>
        <w:t xml:space="preserve">679876 </w:t>
      </w:r>
      <w:r>
        <w:t xml:space="preserve">NULL </w:t>
      </w:r>
      <w:r>
        <w:t xml:space="preserve">2022-06-01 00:00:00 </w:t>
      </w:r>
      <w:r>
        <w:t xml:space="preserve">2023-10-10 00:00:00 </w:t>
      </w:r>
      <w:r>
        <w:t xml:space="preserve">2023-08-17 00:00:00 </w:t>
      </w:r>
      <w:r>
        <w:t xml:space="preserve">27 </w:t>
      </w:r>
      <w:r>
        <w:t xml:space="preserve">158 </w:t>
      </w:r>
      <w:r>
        <w:t xml:space="preserve">2 </w:t>
      </w:r>
      <w:r>
        <w:t xml:space="preserve">Retourné </w:t>
      </w:r>
      <w:r>
        <w:t xml:space="preserve">CD6107ZS01 </w:t>
      </w:r>
      <w:r>
        <w:t xml:space="preserve">CD6107ZS01AS02 </w:t>
      </w:r>
      <w:r>
        <w:t xml:space="preserve">Butuhe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682489 </w:t>
      </w:r>
      <w:r>
        <w:t xml:space="preserve">Organisation Internationale pour les Migrations </w:t>
      </w:r>
      <w:r>
        <w:t xml:space="preserve">OIM </w:t>
      </w:r>
      <w:r>
        <w:t xml:space="preserve">556 </w:t>
      </w:r>
      <w:r>
        <w:t xml:space="preserve">556 </w:t>
      </w:r>
    </w:p>
    <w:p>
      <w:r>
        <w:t xml:space="preserve">679877 </w:t>
      </w:r>
      <w:r>
        <w:t xml:space="preserve">NULL </w:t>
      </w:r>
      <w:r>
        <w:t xml:space="preserve">2022-09-01 00:00:00 </w:t>
      </w:r>
      <w:r>
        <w:t xml:space="preserve">2023-10-10 00:00:00 </w:t>
      </w:r>
      <w:r>
        <w:t xml:space="preserve">2023-08-17 00:00:00 </w:t>
      </w:r>
      <w:r>
        <w:t xml:space="preserve">2 </w:t>
      </w:r>
      <w:r>
        <w:t xml:space="preserve">12 </w:t>
      </w:r>
      <w:r>
        <w:t xml:space="preserve">2 </w:t>
      </w:r>
      <w:r>
        <w:t xml:space="preserve">Retourné </w:t>
      </w:r>
      <w:r>
        <w:t xml:space="preserve">CD6107ZS01 </w:t>
      </w:r>
      <w:r>
        <w:t xml:space="preserve">CD6107ZS01AS02 </w:t>
      </w:r>
      <w:r>
        <w:t xml:space="preserve">Butuhe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682490 </w:t>
      </w:r>
      <w:r>
        <w:t xml:space="preserve">Organisation Internationale pour les Migrations </w:t>
      </w:r>
      <w:r>
        <w:t xml:space="preserve">OIM </w:t>
      </w:r>
      <w:r>
        <w:t xml:space="preserve">556 </w:t>
      </w:r>
      <w:r>
        <w:t xml:space="preserve">556 </w:t>
      </w:r>
    </w:p>
    <w:p>
      <w:r>
        <w:t xml:space="preserve">679878 </w:t>
      </w:r>
      <w:r>
        <w:t xml:space="preserve">NULL </w:t>
      </w:r>
      <w:r>
        <w:t xml:space="preserve">2022-12-01 00:00:00 </w:t>
      </w:r>
      <w:r>
        <w:t xml:space="preserve">2023-10-10 00:00:00 </w:t>
      </w:r>
      <w:r>
        <w:t xml:space="preserve">2023-08-17 00:00:00 </w:t>
      </w:r>
      <w:r>
        <w:t xml:space="preserve">3 </w:t>
      </w:r>
      <w:r>
        <w:t xml:space="preserve">18 </w:t>
      </w:r>
      <w:r>
        <w:t xml:space="preserve">2 </w:t>
      </w:r>
      <w:r>
        <w:t xml:space="preserve">Retourné </w:t>
      </w:r>
      <w:r>
        <w:t xml:space="preserve">CD6107ZS01 </w:t>
      </w:r>
      <w:r>
        <w:t xml:space="preserve">CD6107ZS01AS02 </w:t>
      </w:r>
      <w:r>
        <w:t xml:space="preserve">Butuhe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682491 </w:t>
      </w:r>
      <w:r>
        <w:t xml:space="preserve">Organisation Internationale pour les Migrations </w:t>
      </w:r>
      <w:r>
        <w:t xml:space="preserve">OIM </w:t>
      </w:r>
      <w:r>
        <w:t xml:space="preserve">556 </w:t>
      </w:r>
      <w:r>
        <w:t xml:space="preserve">556 </w:t>
      </w:r>
    </w:p>
    <w:p>
      <w:r>
        <w:t xml:space="preserve">679879 </w:t>
      </w:r>
      <w:r>
        <w:t xml:space="preserve">NULL </w:t>
      </w:r>
      <w:r>
        <w:t xml:space="preserve">2022-09-01 00:00:00 </w:t>
      </w:r>
      <w:r>
        <w:t xml:space="preserve">2023-10-10 00:00:00 </w:t>
      </w:r>
      <w:r>
        <w:t xml:space="preserve">2023-08-15 00:00:00 </w:t>
      </w:r>
      <w:r>
        <w:t xml:space="preserve">11 </w:t>
      </w:r>
      <w:r>
        <w:t xml:space="preserve">55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682492 </w:t>
      </w:r>
      <w:r>
        <w:t xml:space="preserve">Organisation Internationale pour les Migrations </w:t>
      </w:r>
      <w:r>
        <w:t xml:space="preserve">OIM </w:t>
      </w:r>
      <w:r>
        <w:t xml:space="preserve">556 </w:t>
      </w:r>
      <w:r>
        <w:t xml:space="preserve">556 </w:t>
      </w:r>
    </w:p>
    <w:p>
      <w:r>
        <w:t xml:space="preserve">679880 </w:t>
      </w:r>
      <w:r>
        <w:t xml:space="preserve">NULL </w:t>
      </w:r>
      <w:r>
        <w:t xml:space="preserve">2023-09-30 00:00:00 </w:t>
      </w:r>
      <w:r>
        <w:t xml:space="preserve">2023-10-10 00:00:00 </w:t>
      </w:r>
      <w:r>
        <w:t xml:space="preserve">2023-08-15 00:00:00 </w:t>
      </w:r>
      <w:r>
        <w:t xml:space="preserve">4 </w:t>
      </w:r>
      <w:r>
        <w:t xml:space="preserve">21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682493 </w:t>
      </w:r>
      <w:r>
        <w:t xml:space="preserve">Organisation Internationale pour les Migrations </w:t>
      </w:r>
      <w:r>
        <w:t xml:space="preserve">OIM </w:t>
      </w:r>
      <w:r>
        <w:t xml:space="preserve">556 </w:t>
      </w:r>
      <w:r>
        <w:t xml:space="preserve">556 </w:t>
      </w:r>
    </w:p>
    <w:p>
      <w:r>
        <w:t xml:space="preserve">679881 </w:t>
      </w:r>
      <w:r>
        <w:t xml:space="preserve">NULL </w:t>
      </w:r>
      <w:r>
        <w:t xml:space="preserve">2023-09-30 00:00:00 </w:t>
      </w:r>
      <w:r>
        <w:t xml:space="preserve">2023-10-10 00:00:00 </w:t>
      </w:r>
      <w:r>
        <w:t xml:space="preserve">2023-08-15 00:00:00 </w:t>
      </w:r>
      <w:r>
        <w:t xml:space="preserve">2 </w:t>
      </w:r>
      <w:r>
        <w:t xml:space="preserve">11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682494 </w:t>
      </w:r>
      <w:r>
        <w:t xml:space="preserve">Organisation Internationale pour les Migrations </w:t>
      </w:r>
      <w:r>
        <w:t xml:space="preserve">OIM </w:t>
      </w:r>
      <w:r>
        <w:t xml:space="preserve">556 </w:t>
      </w:r>
      <w:r>
        <w:t xml:space="preserve">556 </w:t>
      </w:r>
    </w:p>
    <w:p>
      <w:r>
        <w:t xml:space="preserve">679882 </w:t>
      </w:r>
      <w:r>
        <w:t xml:space="preserve">NULL </w:t>
      </w:r>
      <w:r>
        <w:t xml:space="preserve">2023-09-30 00:00:00 </w:t>
      </w:r>
      <w:r>
        <w:t xml:space="preserve">2023-10-10 00:00:00 </w:t>
      </w:r>
      <w:r>
        <w:t xml:space="preserve">2023-08-15 00:00:00 </w:t>
      </w:r>
      <w:r>
        <w:t xml:space="preserve">3 </w:t>
      </w:r>
      <w:r>
        <w:t xml:space="preserve">20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682495 </w:t>
      </w:r>
      <w:r>
        <w:t xml:space="preserve">Organisation Internationale pour les Migrations </w:t>
      </w:r>
      <w:r>
        <w:t xml:space="preserve">OIM </w:t>
      </w:r>
      <w:r>
        <w:t xml:space="preserve">556 </w:t>
      </w:r>
      <w:r>
        <w:t xml:space="preserve">556 </w:t>
      </w:r>
    </w:p>
    <w:p>
      <w:r>
        <w:t xml:space="preserve">679883 </w:t>
      </w:r>
      <w:r>
        <w:t xml:space="preserve">NULL </w:t>
      </w:r>
      <w:r>
        <w:t xml:space="preserve">2022-09-01 00:00:00 </w:t>
      </w:r>
      <w:r>
        <w:t xml:space="preserve">2023-10-10 00:00:00 </w:t>
      </w:r>
      <w:r>
        <w:t xml:space="preserve">2023-08-15 00:00:00 </w:t>
      </w:r>
      <w:r>
        <w:t xml:space="preserve">4 </w:t>
      </w:r>
      <w:r>
        <w:t xml:space="preserve">23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682496 </w:t>
      </w:r>
      <w:r>
        <w:t xml:space="preserve">Organisation Internationale pour les Migrations </w:t>
      </w:r>
      <w:r>
        <w:t xml:space="preserve">OIM </w:t>
      </w:r>
      <w:r>
        <w:t xml:space="preserve">556 </w:t>
      </w:r>
      <w:r>
        <w:t xml:space="preserve">556 </w:t>
      </w:r>
    </w:p>
    <w:p>
      <w:r>
        <w:t xml:space="preserve">679884 </w:t>
      </w:r>
      <w:r>
        <w:t xml:space="preserve">NULL </w:t>
      </w:r>
      <w:r>
        <w:t xml:space="preserve">2023-09-30 00:00:00 </w:t>
      </w:r>
      <w:r>
        <w:t xml:space="preserve">2023-10-10 00:00:00 </w:t>
      </w:r>
      <w:r>
        <w:t xml:space="preserve">2023-08-15 00:00:00 </w:t>
      </w:r>
      <w:r>
        <w:t xml:space="preserve">3 </w:t>
      </w:r>
      <w:r>
        <w:t xml:space="preserve">17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682497 </w:t>
      </w:r>
      <w:r>
        <w:t xml:space="preserve">Organisation Internationale pour les Migrations </w:t>
      </w:r>
      <w:r>
        <w:t xml:space="preserve">OIM </w:t>
      </w:r>
      <w:r>
        <w:t xml:space="preserve">556 </w:t>
      </w:r>
      <w:r>
        <w:t xml:space="preserve">556 </w:t>
      </w:r>
    </w:p>
    <w:p>
      <w:r>
        <w:t xml:space="preserve">679885 </w:t>
      </w:r>
      <w:r>
        <w:t xml:space="preserve">NULL </w:t>
      </w:r>
      <w:r>
        <w:t xml:space="preserve">2022-09-01 00:00:00 </w:t>
      </w:r>
      <w:r>
        <w:t xml:space="preserve">2023-10-10 00:00:00 </w:t>
      </w:r>
      <w:r>
        <w:t xml:space="preserve">2023-08-15 00:00:00 </w:t>
      </w:r>
      <w:r>
        <w:t xml:space="preserve">6 </w:t>
      </w:r>
      <w:r>
        <w:t xml:space="preserve">36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682498 </w:t>
      </w:r>
      <w:r>
        <w:t xml:space="preserve">Organisation Internationale pour les Migrations </w:t>
      </w:r>
      <w:r>
        <w:t xml:space="preserve">OIM </w:t>
      </w:r>
      <w:r>
        <w:t xml:space="preserve">556 </w:t>
      </w:r>
      <w:r>
        <w:t xml:space="preserve">556 </w:t>
      </w:r>
    </w:p>
    <w:p>
      <w:r>
        <w:t xml:space="preserve">679886 </w:t>
      </w:r>
      <w:r>
        <w:t xml:space="preserve">NULL </w:t>
      </w:r>
      <w:r>
        <w:t xml:space="preserve">2023-09-30 00:00:00 </w:t>
      </w:r>
      <w:r>
        <w:t xml:space="preserve">2023-10-10 00:00:00 </w:t>
      </w:r>
      <w:r>
        <w:t xml:space="preserve">2023-08-15 00:00:00 </w:t>
      </w:r>
      <w:r>
        <w:t xml:space="preserve">27 </w:t>
      </w:r>
      <w:r>
        <w:t xml:space="preserve">137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682499 </w:t>
      </w:r>
      <w:r>
        <w:t xml:space="preserve">Organisation Internationale pour les Migrations </w:t>
      </w:r>
      <w:r>
        <w:t xml:space="preserve">OIM </w:t>
      </w:r>
      <w:r>
        <w:t xml:space="preserve">556 </w:t>
      </w:r>
      <w:r>
        <w:t xml:space="preserve">556 </w:t>
      </w:r>
    </w:p>
    <w:p>
      <w:r>
        <w:t xml:space="preserve">679887 </w:t>
      </w:r>
      <w:r>
        <w:t xml:space="preserve">NULL </w:t>
      </w:r>
      <w:r>
        <w:t xml:space="preserve">2022-06-01 00:00:00 </w:t>
      </w:r>
      <w:r>
        <w:t xml:space="preserve">2023-10-10 00:00:00 </w:t>
      </w:r>
      <w:r>
        <w:t xml:space="preserve">2023-08-15 00:00:00 </w:t>
      </w:r>
      <w:r>
        <w:t xml:space="preserve">79 </w:t>
      </w:r>
      <w:r>
        <w:t xml:space="preserve">391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682500 </w:t>
      </w:r>
      <w:r>
        <w:t xml:space="preserve">Organisation Internationale pour les Migrations </w:t>
      </w:r>
      <w:r>
        <w:t xml:space="preserve">OIM </w:t>
      </w:r>
      <w:r>
        <w:t xml:space="preserve">556 </w:t>
      </w:r>
      <w:r>
        <w:t xml:space="preserve">556 </w:t>
      </w:r>
    </w:p>
    <w:p>
      <w:r>
        <w:t xml:space="preserve">679888 </w:t>
      </w:r>
      <w:r>
        <w:t xml:space="preserve">NULL </w:t>
      </w:r>
      <w:r>
        <w:t xml:space="preserve">2023-05-04 00:00:00 </w:t>
      </w:r>
      <w:r>
        <w:t xml:space="preserve">2023-10-10 00:00:00 </w:t>
      </w:r>
      <w:r>
        <w:t xml:space="preserve">2023-08-15 00:00:00 </w:t>
      </w:r>
      <w:r>
        <w:t xml:space="preserve">2 </w:t>
      </w:r>
      <w:r>
        <w:t xml:space="preserve">11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682501 </w:t>
      </w:r>
      <w:r>
        <w:t xml:space="preserve">Organisation Internationale pour les Migrations </w:t>
      </w:r>
      <w:r>
        <w:t xml:space="preserve">OIM </w:t>
      </w:r>
      <w:r>
        <w:t xml:space="preserve">556 </w:t>
      </w:r>
      <w:r>
        <w:t xml:space="preserve">556 </w:t>
      </w:r>
    </w:p>
    <w:p>
      <w:r>
        <w:t xml:space="preserve">679889 </w:t>
      </w:r>
      <w:r>
        <w:t xml:space="preserve">NULL </w:t>
      </w:r>
      <w:r>
        <w:t xml:space="preserve">2023-09-30 00:00:00 </w:t>
      </w:r>
      <w:r>
        <w:t xml:space="preserve">2023-10-10 00:00:00 </w:t>
      </w:r>
      <w:r>
        <w:t xml:space="preserve">2023-08-15 00:00:00 </w:t>
      </w:r>
      <w:r>
        <w:t xml:space="preserve">4 </w:t>
      </w:r>
      <w:r>
        <w:t xml:space="preserve">22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682502 </w:t>
      </w:r>
      <w:r>
        <w:t xml:space="preserve">Organisation Internationale pour les Migrations </w:t>
      </w:r>
      <w:r>
        <w:t xml:space="preserve">OIM </w:t>
      </w:r>
      <w:r>
        <w:t xml:space="preserve">556 </w:t>
      </w:r>
      <w:r>
        <w:t xml:space="preserve">556 </w:t>
      </w:r>
    </w:p>
    <w:p>
      <w:r>
        <w:t xml:space="preserve">679890 </w:t>
      </w:r>
      <w:r>
        <w:t xml:space="preserve">NULL </w:t>
      </w:r>
      <w:r>
        <w:t xml:space="preserve">2023-09-30 00:00:00 </w:t>
      </w:r>
      <w:r>
        <w:t xml:space="preserve">2023-10-10 00:00:00 </w:t>
      </w:r>
      <w:r>
        <w:t xml:space="preserve">2023-08-12 00:00:00 </w:t>
      </w:r>
      <w:r>
        <w:t xml:space="preserve">6 </w:t>
      </w:r>
      <w:r>
        <w:t xml:space="preserve">51 </w:t>
      </w:r>
      <w:r>
        <w:t xml:space="preserve">2 </w:t>
      </w:r>
      <w:r>
        <w:t xml:space="preserve">Retourné </w:t>
      </w:r>
      <w:r>
        <w:t xml:space="preserve">CD6111ZS06 </w:t>
      </w:r>
      <w:r>
        <w:t xml:space="preserve">CD6111ZS06as02 </w:t>
      </w:r>
      <w:r>
        <w:t xml:space="preserve">Kazuba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682503 </w:t>
      </w:r>
      <w:r>
        <w:t xml:space="preserve">Organisation Internationale pour les Migrations </w:t>
      </w:r>
      <w:r>
        <w:t xml:space="preserve">OIM </w:t>
      </w:r>
      <w:r>
        <w:t xml:space="preserve">556 </w:t>
      </w:r>
      <w:r>
        <w:t xml:space="preserve">556 </w:t>
      </w:r>
    </w:p>
    <w:p>
      <w:r>
        <w:t xml:space="preserve">679891 </w:t>
      </w:r>
      <w:r>
        <w:t xml:space="preserve">NULL </w:t>
      </w:r>
      <w:r>
        <w:t xml:space="preserve">2023-09-30 00:00:00 </w:t>
      </w:r>
      <w:r>
        <w:t xml:space="preserve">2023-10-10 00:00:00 </w:t>
      </w:r>
      <w:r>
        <w:t xml:space="preserve">2023-08-12 00:00:00 </w:t>
      </w:r>
      <w:r>
        <w:t xml:space="preserve">5 </w:t>
      </w:r>
      <w:r>
        <w:t xml:space="preserve">33 </w:t>
      </w:r>
      <w:r>
        <w:t xml:space="preserve">2 </w:t>
      </w:r>
      <w:r>
        <w:t xml:space="preserve">Retourné </w:t>
      </w:r>
      <w:r>
        <w:t xml:space="preserve">CD6111ZS06 </w:t>
      </w:r>
      <w:r>
        <w:t xml:space="preserve">CD6111ZS06as02 </w:t>
      </w:r>
      <w:r>
        <w:t xml:space="preserve">Kazuba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682504 </w:t>
      </w:r>
      <w:r>
        <w:t xml:space="preserve">Organisation Internationale pour les Migrations </w:t>
      </w:r>
      <w:r>
        <w:t xml:space="preserve">OIM </w:t>
      </w:r>
      <w:r>
        <w:t xml:space="preserve">556 </w:t>
      </w:r>
      <w:r>
        <w:t xml:space="preserve">556 </w:t>
      </w:r>
    </w:p>
    <w:p>
      <w:r>
        <w:t xml:space="preserve">679892 </w:t>
      </w:r>
      <w:r>
        <w:t xml:space="preserve">NULL </w:t>
      </w:r>
      <w:r>
        <w:t xml:space="preserve">2023-09-30 00:00:00 </w:t>
      </w:r>
      <w:r>
        <w:t xml:space="preserve">2023-10-10 00:00:00 </w:t>
      </w:r>
      <w:r>
        <w:t xml:space="preserve">2023-08-12 00:00:00 </w:t>
      </w:r>
      <w:r>
        <w:t xml:space="preserve">3 </w:t>
      </w:r>
      <w:r>
        <w:t xml:space="preserve">23 </w:t>
      </w:r>
      <w:r>
        <w:t xml:space="preserve">2 </w:t>
      </w:r>
      <w:r>
        <w:t xml:space="preserve">Retourné </w:t>
      </w:r>
      <w:r>
        <w:t xml:space="preserve">CD6111ZS06 </w:t>
      </w:r>
      <w:r>
        <w:t xml:space="preserve">CD6111ZS06as02 </w:t>
      </w:r>
      <w:r>
        <w:t xml:space="preserve">Kazuba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682505 </w:t>
      </w:r>
      <w:r>
        <w:t xml:space="preserve">Organisation Internationale pour les Migrations </w:t>
      </w:r>
      <w:r>
        <w:t xml:space="preserve">OIM </w:t>
      </w:r>
      <w:r>
        <w:t xml:space="preserve">556 </w:t>
      </w:r>
      <w:r>
        <w:t xml:space="preserve">556 </w:t>
      </w:r>
    </w:p>
    <w:p>
      <w:r>
        <w:t xml:space="preserve">679893 </w:t>
      </w:r>
      <w:r>
        <w:t xml:space="preserve">NULL </w:t>
      </w:r>
      <w:r>
        <w:t xml:space="preserve">2023-09-30 00:00:00 </w:t>
      </w:r>
      <w:r>
        <w:t xml:space="preserve">2023-10-10 00:00:00 </w:t>
      </w:r>
      <w:r>
        <w:t xml:space="preserve">2023-08-12 00:00:00 </w:t>
      </w:r>
      <w:r>
        <w:t xml:space="preserve">2 </w:t>
      </w:r>
      <w:r>
        <w:t xml:space="preserve">8 </w:t>
      </w:r>
      <w:r>
        <w:t xml:space="preserve">2 </w:t>
      </w:r>
      <w:r>
        <w:t xml:space="preserve">Retourné </w:t>
      </w:r>
      <w:r>
        <w:t xml:space="preserve">CD6111ZS06 </w:t>
      </w:r>
      <w:r>
        <w:t xml:space="preserve">CD6111ZS06as02 </w:t>
      </w:r>
      <w:r>
        <w:t xml:space="preserve">Kazuba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682506 </w:t>
      </w:r>
      <w:r>
        <w:t xml:space="preserve">Organisation Internationale pour les Migrations </w:t>
      </w:r>
      <w:r>
        <w:t xml:space="preserve">OIM </w:t>
      </w:r>
      <w:r>
        <w:t xml:space="preserve">556 </w:t>
      </w:r>
      <w:r>
        <w:t xml:space="preserve">556 </w:t>
      </w:r>
    </w:p>
    <w:p>
      <w:r>
        <w:t xml:space="preserve">679894 </w:t>
      </w:r>
      <w:r>
        <w:t xml:space="preserve">NULL </w:t>
      </w:r>
      <w:r>
        <w:t xml:space="preserve">2023-09-30 00:00:00 </w:t>
      </w:r>
      <w:r>
        <w:t xml:space="preserve">2023-10-10 00:00:00 </w:t>
      </w:r>
      <w:r>
        <w:t xml:space="preserve">2023-08-12 00:00:00 </w:t>
      </w:r>
      <w:r>
        <w:t xml:space="preserve">5 </w:t>
      </w:r>
      <w:r>
        <w:t xml:space="preserve">34 </w:t>
      </w:r>
      <w:r>
        <w:t xml:space="preserve">2 </w:t>
      </w:r>
      <w:r>
        <w:t xml:space="preserve">Retourné </w:t>
      </w:r>
      <w:r>
        <w:t xml:space="preserve">CD6111ZS06 </w:t>
      </w:r>
      <w:r>
        <w:t xml:space="preserve">CD6111ZS06as02 </w:t>
      </w:r>
      <w:r>
        <w:t xml:space="preserve">Kazuba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682507 </w:t>
      </w:r>
      <w:r>
        <w:t xml:space="preserve">Organisation Internationale pour les Migrations </w:t>
      </w:r>
      <w:r>
        <w:t xml:space="preserve">OIM </w:t>
      </w:r>
      <w:r>
        <w:t xml:space="preserve">556 </w:t>
      </w:r>
      <w:r>
        <w:t xml:space="preserve">556 </w:t>
      </w:r>
    </w:p>
    <w:p>
      <w:r>
        <w:t xml:space="preserve">679895 </w:t>
      </w:r>
      <w:r>
        <w:t xml:space="preserve">NULL </w:t>
      </w:r>
      <w:r>
        <w:t xml:space="preserve">2023-09-30 00:00:00 </w:t>
      </w:r>
      <w:r>
        <w:t xml:space="preserve">2023-10-10 00:00:00 </w:t>
      </w:r>
      <w:r>
        <w:t xml:space="preserve">2023-08-12 00:00:00 </w:t>
      </w:r>
      <w:r>
        <w:t xml:space="preserve">6 </w:t>
      </w:r>
      <w:r>
        <w:t xml:space="preserve">30 </w:t>
      </w:r>
      <w:r>
        <w:t xml:space="preserve">2 </w:t>
      </w:r>
      <w:r>
        <w:t xml:space="preserve">Retourné </w:t>
      </w:r>
      <w:r>
        <w:t xml:space="preserve">CD6111ZS06 </w:t>
      </w:r>
      <w:r>
        <w:t xml:space="preserve">CD6111ZS06as02 </w:t>
      </w:r>
      <w:r>
        <w:t xml:space="preserve">Kazuba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682508 </w:t>
      </w:r>
      <w:r>
        <w:t xml:space="preserve">Organisation Internationale pour les Migrations </w:t>
      </w:r>
      <w:r>
        <w:t xml:space="preserve">OIM </w:t>
      </w:r>
      <w:r>
        <w:t xml:space="preserve">556 </w:t>
      </w:r>
      <w:r>
        <w:t xml:space="preserve">556 </w:t>
      </w:r>
    </w:p>
    <w:p>
      <w:r>
        <w:t xml:space="preserve">679896 </w:t>
      </w:r>
      <w:r>
        <w:t xml:space="preserve">NULL </w:t>
      </w:r>
      <w:r>
        <w:t xml:space="preserve">2023-05-04 00:00:00 </w:t>
      </w:r>
      <w:r>
        <w:t xml:space="preserve">2023-10-10 00:00:00 </w:t>
      </w:r>
      <w:r>
        <w:t xml:space="preserve">2023-08-11 00:00:00 </w:t>
      </w:r>
      <w:r>
        <w:t xml:space="preserve">46 </w:t>
      </w:r>
      <w:r>
        <w:t xml:space="preserve">263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682509 </w:t>
      </w:r>
      <w:r>
        <w:t xml:space="preserve">Organisation Internationale pour les Migrations </w:t>
      </w:r>
      <w:r>
        <w:t xml:space="preserve">OIM </w:t>
      </w:r>
      <w:r>
        <w:t xml:space="preserve">556 </w:t>
      </w:r>
      <w:r>
        <w:t xml:space="preserve">556 </w:t>
      </w:r>
    </w:p>
    <w:p>
      <w:r>
        <w:t xml:space="preserve">679897 </w:t>
      </w:r>
      <w:r>
        <w:t xml:space="preserve">NULL </w:t>
      </w:r>
      <w:r>
        <w:t xml:space="preserve">2023-09-30 00:00:00 </w:t>
      </w:r>
      <w:r>
        <w:t xml:space="preserve">2023-10-10 00:00:00 </w:t>
      </w:r>
      <w:r>
        <w:t xml:space="preserve">2023-08-11 00:00:00 </w:t>
      </w:r>
      <w:r>
        <w:t xml:space="preserve">18 </w:t>
      </w:r>
      <w:r>
        <w:t xml:space="preserve">103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682510 </w:t>
      </w:r>
      <w:r>
        <w:t xml:space="preserve">Organisation Internationale pour les Migrations </w:t>
      </w:r>
      <w:r>
        <w:t xml:space="preserve">OIM </w:t>
      </w:r>
      <w:r>
        <w:t xml:space="preserve">556 </w:t>
      </w:r>
      <w:r>
        <w:t xml:space="preserve">556 </w:t>
      </w:r>
    </w:p>
    <w:p>
      <w:r>
        <w:t xml:space="preserve">679898 </w:t>
      </w:r>
      <w:r>
        <w:t xml:space="preserve">NULL </w:t>
      </w:r>
      <w:r>
        <w:t xml:space="preserve">2022-09-01 00:00:00 </w:t>
      </w:r>
      <w:r>
        <w:t xml:space="preserve">2023-10-10 00:00:00 </w:t>
      </w:r>
      <w:r>
        <w:t xml:space="preserve">2023-08-11 00:00:00 </w:t>
      </w:r>
      <w:r>
        <w:t xml:space="preserve">6 </w:t>
      </w:r>
      <w:r>
        <w:t xml:space="preserve">36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682511 </w:t>
      </w:r>
      <w:r>
        <w:t xml:space="preserve">Organisation Internationale pour les Migrations </w:t>
      </w:r>
      <w:r>
        <w:t xml:space="preserve">OIM </w:t>
      </w:r>
      <w:r>
        <w:t xml:space="preserve">556 </w:t>
      </w:r>
      <w:r>
        <w:t xml:space="preserve">556 </w:t>
      </w:r>
    </w:p>
    <w:p>
      <w:r>
        <w:t xml:space="preserve">679899 </w:t>
      </w:r>
      <w:r>
        <w:t xml:space="preserve">NULL </w:t>
      </w:r>
      <w:r>
        <w:t xml:space="preserve">2022-12-01 00:00:00 </w:t>
      </w:r>
      <w:r>
        <w:t xml:space="preserve">2023-10-10 00:00:00 </w:t>
      </w:r>
      <w:r>
        <w:t xml:space="preserve">2023-08-11 00:00:00 </w:t>
      </w:r>
      <w:r>
        <w:t xml:space="preserve">19 </w:t>
      </w:r>
      <w:r>
        <w:t xml:space="preserve">114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682512 </w:t>
      </w:r>
      <w:r>
        <w:t xml:space="preserve">Organisation Internationale pour les Migrations </w:t>
      </w:r>
      <w:r>
        <w:t xml:space="preserve">OIM </w:t>
      </w:r>
      <w:r>
        <w:t xml:space="preserve">556 </w:t>
      </w:r>
      <w:r>
        <w:t xml:space="preserve">556 </w:t>
      </w:r>
    </w:p>
    <w:p>
      <w:r>
        <w:t xml:space="preserve">679900 </w:t>
      </w:r>
      <w:r>
        <w:t xml:space="preserve">NULL </w:t>
      </w:r>
      <w:r>
        <w:t xml:space="preserve">2023-05-04 00:00:00 </w:t>
      </w:r>
      <w:r>
        <w:t xml:space="preserve">2023-10-10 00:00:00 </w:t>
      </w:r>
      <w:r>
        <w:t xml:space="preserve">2023-08-11 00:00:00 </w:t>
      </w:r>
      <w:r>
        <w:t xml:space="preserve">18 </w:t>
      </w:r>
      <w:r>
        <w:t xml:space="preserve">90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682513 </w:t>
      </w:r>
      <w:r>
        <w:t xml:space="preserve">Organisation Internationale pour les Migrations </w:t>
      </w:r>
      <w:r>
        <w:t xml:space="preserve">OIM </w:t>
      </w:r>
      <w:r>
        <w:t xml:space="preserve">556 </w:t>
      </w:r>
      <w:r>
        <w:t xml:space="preserve">556 </w:t>
      </w:r>
    </w:p>
    <w:p>
      <w:r>
        <w:t xml:space="preserve">679901 </w:t>
      </w:r>
      <w:r>
        <w:t xml:space="preserve">NULL </w:t>
      </w:r>
      <w:r>
        <w:t xml:space="preserve">2023-09-30 00:00:00 </w:t>
      </w:r>
      <w:r>
        <w:t xml:space="preserve">2023-10-10 00:00:00 </w:t>
      </w:r>
      <w:r>
        <w:t xml:space="preserve">2023-08-11 00:00:00 </w:t>
      </w:r>
      <w:r>
        <w:t xml:space="preserve">18 </w:t>
      </w:r>
      <w:r>
        <w:t xml:space="preserve">90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682514 </w:t>
      </w:r>
      <w:r>
        <w:t xml:space="preserve">Organisation Internationale pour les Migrations </w:t>
      </w:r>
      <w:r>
        <w:t xml:space="preserve">OIM </w:t>
      </w:r>
      <w:r>
        <w:t xml:space="preserve">556 </w:t>
      </w:r>
      <w:r>
        <w:t xml:space="preserve">556 </w:t>
      </w:r>
    </w:p>
    <w:p>
      <w:r>
        <w:t xml:space="preserve">679902 </w:t>
      </w:r>
      <w:r>
        <w:t xml:space="preserve">NULL </w:t>
      </w:r>
      <w:r>
        <w:t xml:space="preserve">2022-12-01 00:00:00 </w:t>
      </w:r>
      <w:r>
        <w:t xml:space="preserve">2023-10-10 00:00:00 </w:t>
      </w:r>
      <w:r>
        <w:t xml:space="preserve">2023-08-11 00:00:00 </w:t>
      </w:r>
      <w:r>
        <w:t xml:space="preserve">36 </w:t>
      </w:r>
      <w:r>
        <w:t xml:space="preserve">180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682515 </w:t>
      </w:r>
      <w:r>
        <w:t xml:space="preserve">Organisation Internationale pour les Migrations </w:t>
      </w:r>
      <w:r>
        <w:t xml:space="preserve">OIM </w:t>
      </w:r>
      <w:r>
        <w:t xml:space="preserve">556 </w:t>
      </w:r>
      <w:r>
        <w:t xml:space="preserve">556 </w:t>
      </w:r>
    </w:p>
    <w:p>
      <w:r>
        <w:t xml:space="preserve">679903 </w:t>
      </w:r>
      <w:r>
        <w:t xml:space="preserve">NULL </w:t>
      </w:r>
      <w:r>
        <w:t xml:space="preserve">2023-05-04 00:00:00 </w:t>
      </w:r>
      <w:r>
        <w:t xml:space="preserve">2023-10-10 00:00:00 </w:t>
      </w:r>
      <w:r>
        <w:t xml:space="preserve">2023-08-11 00:00:00 </w:t>
      </w:r>
      <w:r>
        <w:t xml:space="preserve">23 </w:t>
      </w:r>
      <w:r>
        <w:t xml:space="preserve">128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682516 </w:t>
      </w:r>
      <w:r>
        <w:t xml:space="preserve">Organisation Internationale pour les Migrations </w:t>
      </w:r>
      <w:r>
        <w:t xml:space="preserve">OIM </w:t>
      </w:r>
      <w:r>
        <w:t xml:space="preserve">556 </w:t>
      </w:r>
      <w:r>
        <w:t xml:space="preserve">556 </w:t>
      </w:r>
    </w:p>
    <w:p>
      <w:r>
        <w:t xml:space="preserve">679904 </w:t>
      </w:r>
      <w:r>
        <w:t xml:space="preserve">NULL </w:t>
      </w:r>
      <w:r>
        <w:t xml:space="preserve">2023-09-30 00:00:00 </w:t>
      </w:r>
      <w:r>
        <w:t xml:space="preserve">2023-10-10 00:00:00 </w:t>
      </w:r>
      <w:r>
        <w:t xml:space="preserve">2023-08-11 00:00:00 </w:t>
      </w:r>
      <w:r>
        <w:t xml:space="preserve">18 </w:t>
      </w:r>
      <w:r>
        <w:t xml:space="preserve">100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682517 </w:t>
      </w:r>
      <w:r>
        <w:t xml:space="preserve">Organisation Internationale pour les Migrations </w:t>
      </w:r>
      <w:r>
        <w:t xml:space="preserve">OIM </w:t>
      </w:r>
      <w:r>
        <w:t xml:space="preserve">556 </w:t>
      </w:r>
      <w:r>
        <w:t xml:space="preserve">556 </w:t>
      </w:r>
    </w:p>
    <w:p>
      <w:r>
        <w:t xml:space="preserve">679905 </w:t>
      </w:r>
      <w:r>
        <w:t xml:space="preserve">NULL </w:t>
      </w:r>
      <w:r>
        <w:t xml:space="preserve">2023-05-04 00:00:00 </w:t>
      </w:r>
      <w:r>
        <w:t xml:space="preserve">2023-10-10 00:00:00 </w:t>
      </w:r>
      <w:r>
        <w:t xml:space="preserve">2023-08-11 00:00:00 </w:t>
      </w:r>
      <w:r>
        <w:t xml:space="preserve">20 </w:t>
      </w:r>
      <w:r>
        <w:t xml:space="preserve">114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682518 </w:t>
      </w:r>
      <w:r>
        <w:t xml:space="preserve">Organisation Internationale pour les Migrations </w:t>
      </w:r>
      <w:r>
        <w:t xml:space="preserve">OIM </w:t>
      </w:r>
      <w:r>
        <w:t xml:space="preserve">556 </w:t>
      </w:r>
      <w:r>
        <w:t xml:space="preserve">556 </w:t>
      </w:r>
    </w:p>
    <w:p>
      <w:r>
        <w:t xml:space="preserve">679906 </w:t>
      </w:r>
      <w:r>
        <w:t xml:space="preserve">NULL </w:t>
      </w:r>
      <w:r>
        <w:t xml:space="preserve">2023-09-30 00:00:00 </w:t>
      </w:r>
      <w:r>
        <w:t xml:space="preserve">2023-10-10 00:00:00 </w:t>
      </w:r>
      <w:r>
        <w:t xml:space="preserve">2023-08-11 00:00:00 </w:t>
      </w:r>
      <w:r>
        <w:t xml:space="preserve">15 </w:t>
      </w:r>
      <w:r>
        <w:t xml:space="preserve">86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682519 </w:t>
      </w:r>
      <w:r>
        <w:t xml:space="preserve">Organisation Internationale pour les Migrations </w:t>
      </w:r>
      <w:r>
        <w:t xml:space="preserve">OIM </w:t>
      </w:r>
      <w:r>
        <w:t xml:space="preserve">556 </w:t>
      </w:r>
      <w:r>
        <w:t xml:space="preserve">556 </w:t>
      </w:r>
    </w:p>
    <w:p>
      <w:r>
        <w:t xml:space="preserve">679907 </w:t>
      </w:r>
      <w:r>
        <w:t xml:space="preserve">NULL </w:t>
      </w:r>
      <w:r>
        <w:t xml:space="preserve">2023-05-04 00:00:00 </w:t>
      </w:r>
      <w:r>
        <w:t xml:space="preserve">2023-10-10 00:00:00 </w:t>
      </w:r>
      <w:r>
        <w:t xml:space="preserve">2023-08-11 00:00:00 </w:t>
      </w:r>
      <w:r>
        <w:t xml:space="preserve">20 </w:t>
      </w:r>
      <w:r>
        <w:t xml:space="preserve">100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682520 </w:t>
      </w:r>
      <w:r>
        <w:t xml:space="preserve">Organisation Internationale pour les Migrations </w:t>
      </w:r>
      <w:r>
        <w:t xml:space="preserve">OIM </w:t>
      </w:r>
      <w:r>
        <w:t xml:space="preserve">556 </w:t>
      </w:r>
      <w:r>
        <w:t xml:space="preserve">556 </w:t>
      </w:r>
    </w:p>
    <w:p>
      <w:r>
        <w:t xml:space="preserve">679908 </w:t>
      </w:r>
      <w:r>
        <w:t xml:space="preserve">NULL </w:t>
      </w:r>
      <w:r>
        <w:t xml:space="preserve">2023-05-04 00:00:00 </w:t>
      </w:r>
      <w:r>
        <w:t xml:space="preserve">2023-10-10 00:00:00 </w:t>
      </w:r>
      <w:r>
        <w:t xml:space="preserve">2023-08-12 00:00:00 </w:t>
      </w:r>
      <w:r>
        <w:t xml:space="preserve">30 </w:t>
      </w:r>
      <w:r>
        <w:t xml:space="preserve">150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682521 </w:t>
      </w:r>
      <w:r>
        <w:t xml:space="preserve">Organisation Internationale pour les Migrations </w:t>
      </w:r>
      <w:r>
        <w:t xml:space="preserve">OIM </w:t>
      </w:r>
      <w:r>
        <w:t xml:space="preserve">556 </w:t>
      </w:r>
      <w:r>
        <w:t xml:space="preserve">556 </w:t>
      </w:r>
    </w:p>
    <w:p>
      <w:r>
        <w:t xml:space="preserve">679909 </w:t>
      </w:r>
      <w:r>
        <w:t xml:space="preserve">NULL </w:t>
      </w:r>
      <w:r>
        <w:t xml:space="preserve">2023-09-30 00:00:00 </w:t>
      </w:r>
      <w:r>
        <w:t xml:space="preserve">2023-10-10 00:00:00 </w:t>
      </w:r>
      <w:r>
        <w:t xml:space="preserve">2023-08-12 00:00:00 </w:t>
      </w:r>
      <w:r>
        <w:t xml:space="preserve">10 </w:t>
      </w:r>
      <w:r>
        <w:t xml:space="preserve">50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682522 </w:t>
      </w:r>
      <w:r>
        <w:t xml:space="preserve">Organisation Internationale pour les Migrations </w:t>
      </w:r>
      <w:r>
        <w:t xml:space="preserve">OIM </w:t>
      </w:r>
      <w:r>
        <w:t xml:space="preserve">556 </w:t>
      </w:r>
      <w:r>
        <w:t xml:space="preserve">556 </w:t>
      </w:r>
    </w:p>
    <w:p>
      <w:r>
        <w:t xml:space="preserve">679910 </w:t>
      </w:r>
      <w:r>
        <w:t xml:space="preserve">NULL </w:t>
      </w:r>
      <w:r>
        <w:t xml:space="preserve">2022-12-01 00:00:00 </w:t>
      </w:r>
      <w:r>
        <w:t xml:space="preserve">2023-10-10 00:00:00 </w:t>
      </w:r>
      <w:r>
        <w:t xml:space="preserve">2023-08-12 00:00:00 </w:t>
      </w:r>
      <w:r>
        <w:t xml:space="preserve">8 </w:t>
      </w:r>
      <w:r>
        <w:t xml:space="preserve">40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682523 </w:t>
      </w:r>
      <w:r>
        <w:t xml:space="preserve">Organisation Internationale pour les Migrations </w:t>
      </w:r>
      <w:r>
        <w:t xml:space="preserve">OIM </w:t>
      </w:r>
      <w:r>
        <w:t xml:space="preserve">556 </w:t>
      </w:r>
      <w:r>
        <w:t xml:space="preserve">556 </w:t>
      </w:r>
    </w:p>
    <w:p>
      <w:r>
        <w:t xml:space="preserve">679911 </w:t>
      </w:r>
      <w:r>
        <w:t xml:space="preserve">NULL </w:t>
      </w:r>
      <w:r>
        <w:t xml:space="preserve">2023-05-04 00:00:00 </w:t>
      </w:r>
      <w:r>
        <w:t xml:space="preserve">2023-10-10 00:00:00 </w:t>
      </w:r>
      <w:r>
        <w:t xml:space="preserve">2023-08-12 00:00:00 </w:t>
      </w:r>
      <w:r>
        <w:t xml:space="preserve">28 </w:t>
      </w:r>
      <w:r>
        <w:t xml:space="preserve">146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682524 </w:t>
      </w:r>
      <w:r>
        <w:t xml:space="preserve">Organisation Internationale pour les Migrations </w:t>
      </w:r>
      <w:r>
        <w:t xml:space="preserve">OIM </w:t>
      </w:r>
      <w:r>
        <w:t xml:space="preserve">556 </w:t>
      </w:r>
      <w:r>
        <w:t xml:space="preserve">556 </w:t>
      </w:r>
    </w:p>
    <w:p>
      <w:r>
        <w:t xml:space="preserve">679912 </w:t>
      </w:r>
      <w:r>
        <w:t xml:space="preserve">NULL </w:t>
      </w:r>
      <w:r>
        <w:t xml:space="preserve">2023-09-30 00:00:00 </w:t>
      </w:r>
      <w:r>
        <w:t xml:space="preserve">2023-10-10 00:00:00 </w:t>
      </w:r>
      <w:r>
        <w:t xml:space="preserve">2023-08-12 00:00:00 </w:t>
      </w:r>
      <w:r>
        <w:t xml:space="preserve">20 </w:t>
      </w:r>
      <w:r>
        <w:t xml:space="preserve">104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682525 </w:t>
      </w:r>
      <w:r>
        <w:t xml:space="preserve">Organisation Internationale pour les Migrations </w:t>
      </w:r>
      <w:r>
        <w:t xml:space="preserve">OIM </w:t>
      </w:r>
      <w:r>
        <w:t xml:space="preserve">556 </w:t>
      </w:r>
      <w:r>
        <w:t xml:space="preserve">556 </w:t>
      </w:r>
    </w:p>
    <w:p>
      <w:r>
        <w:t xml:space="preserve">679913 </w:t>
      </w:r>
      <w:r>
        <w:t xml:space="preserve">NULL </w:t>
      </w:r>
      <w:r>
        <w:t xml:space="preserve">2023-05-04 00:00:00 </w:t>
      </w:r>
      <w:r>
        <w:t xml:space="preserve">2023-10-10 00:00:00 </w:t>
      </w:r>
      <w:r>
        <w:t xml:space="preserve">2023-08-11 00:00:00 </w:t>
      </w:r>
      <w:r>
        <w:t xml:space="preserve">30 </w:t>
      </w:r>
      <w:r>
        <w:t xml:space="preserve">180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682526 </w:t>
      </w:r>
      <w:r>
        <w:t xml:space="preserve">Organisation Internationale pour les Migrations </w:t>
      </w:r>
      <w:r>
        <w:t xml:space="preserve">OIM </w:t>
      </w:r>
      <w:r>
        <w:t xml:space="preserve">556 </w:t>
      </w:r>
      <w:r>
        <w:t xml:space="preserve">556 </w:t>
      </w:r>
    </w:p>
    <w:p>
      <w:r>
        <w:t xml:space="preserve">679914 </w:t>
      </w:r>
      <w:r>
        <w:t xml:space="preserve">NULL </w:t>
      </w:r>
      <w:r>
        <w:t xml:space="preserve">2023-05-04 00:00:00 </w:t>
      </w:r>
      <w:r>
        <w:t xml:space="preserve">2023-10-10 00:00:00 </w:t>
      </w:r>
      <w:r>
        <w:t xml:space="preserve">2023-08-11 00:00:00 </w:t>
      </w:r>
      <w:r>
        <w:t xml:space="preserve">25 </w:t>
      </w:r>
      <w:r>
        <w:t xml:space="preserve">125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682527 </w:t>
      </w:r>
      <w:r>
        <w:t xml:space="preserve">Organisation Internationale pour les Migrations </w:t>
      </w:r>
      <w:r>
        <w:t xml:space="preserve">OIM </w:t>
      </w:r>
      <w:r>
        <w:t xml:space="preserve">556 </w:t>
      </w:r>
      <w:r>
        <w:t xml:space="preserve">556 </w:t>
      </w:r>
    </w:p>
    <w:p>
      <w:r>
        <w:t xml:space="preserve">679915 </w:t>
      </w:r>
      <w:r>
        <w:t xml:space="preserve">NULL </w:t>
      </w:r>
      <w:r>
        <w:t xml:space="preserve">2023-09-30 00:00:00 </w:t>
      </w:r>
      <w:r>
        <w:t xml:space="preserve">2023-10-10 00:00:00 </w:t>
      </w:r>
      <w:r>
        <w:t xml:space="preserve">2023-08-11 00:00:00 </w:t>
      </w:r>
      <w:r>
        <w:t xml:space="preserve">5 </w:t>
      </w:r>
      <w:r>
        <w:t xml:space="preserve">25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682528 </w:t>
      </w:r>
      <w:r>
        <w:t xml:space="preserve">Organisation Internationale pour les Migrations </w:t>
      </w:r>
      <w:r>
        <w:t xml:space="preserve">OIM </w:t>
      </w:r>
      <w:r>
        <w:t xml:space="preserve">556 </w:t>
      </w:r>
      <w:r>
        <w:t xml:space="preserve">556 </w:t>
      </w:r>
    </w:p>
    <w:p>
      <w:r>
        <w:t xml:space="preserve">679916 </w:t>
      </w:r>
      <w:r>
        <w:t xml:space="preserve">NULL </w:t>
      </w:r>
      <w:r>
        <w:t xml:space="preserve">2023-05-04 00:00:00 </w:t>
      </w:r>
      <w:r>
        <w:t xml:space="preserve">2023-10-10 00:00:00 </w:t>
      </w:r>
      <w:r>
        <w:t xml:space="preserve">2023-08-11 00:00:00 </w:t>
      </w:r>
      <w:r>
        <w:t xml:space="preserve">50 </w:t>
      </w:r>
      <w:r>
        <w:t xml:space="preserve">250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682529 </w:t>
      </w:r>
      <w:r>
        <w:t xml:space="preserve">Organisation Internationale pour les Migrations </w:t>
      </w:r>
      <w:r>
        <w:t xml:space="preserve">OIM </w:t>
      </w:r>
      <w:r>
        <w:t xml:space="preserve">556 </w:t>
      </w:r>
      <w:r>
        <w:t xml:space="preserve">556 </w:t>
      </w:r>
    </w:p>
    <w:p>
      <w:r>
        <w:t xml:space="preserve">679917 </w:t>
      </w:r>
      <w:r>
        <w:t xml:space="preserve">NULL </w:t>
      </w:r>
      <w:r>
        <w:t xml:space="preserve">2023-09-30 00:00:00 </w:t>
      </w:r>
      <w:r>
        <w:t xml:space="preserve">2023-10-10 00:00:00 </w:t>
      </w:r>
      <w:r>
        <w:t xml:space="preserve">2023-08-11 00:00:00 </w:t>
      </w:r>
      <w:r>
        <w:t xml:space="preserve">20 </w:t>
      </w:r>
      <w:r>
        <w:t xml:space="preserve">100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682530 </w:t>
      </w:r>
      <w:r>
        <w:t xml:space="preserve">Organisation Internationale pour les Migrations </w:t>
      </w:r>
      <w:r>
        <w:t xml:space="preserve">OIM </w:t>
      </w:r>
      <w:r>
        <w:t xml:space="preserve">556 </w:t>
      </w:r>
      <w:r>
        <w:t xml:space="preserve">556 </w:t>
      </w:r>
    </w:p>
    <w:p>
      <w:r>
        <w:t xml:space="preserve">679918 </w:t>
      </w:r>
      <w:r>
        <w:t xml:space="preserve">NULL </w:t>
      </w:r>
      <w:r>
        <w:t xml:space="preserve">2023-03-28 00:00:00 </w:t>
      </w:r>
      <w:r>
        <w:t xml:space="preserve">2023-10-10 00:00:00 </w:t>
      </w:r>
      <w:r>
        <w:t xml:space="preserve">2023-08-11 00:00:00 </w:t>
      </w:r>
      <w:r>
        <w:t xml:space="preserve">25 </w:t>
      </w:r>
      <w:r>
        <w:t xml:space="preserve">166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682531 </w:t>
      </w:r>
      <w:r>
        <w:t xml:space="preserve">Organisation Internationale pour les Migrations </w:t>
      </w:r>
      <w:r>
        <w:t xml:space="preserve">OIM </w:t>
      </w:r>
      <w:r>
        <w:t xml:space="preserve">556 </w:t>
      </w:r>
      <w:r>
        <w:t xml:space="preserve">556 </w:t>
      </w:r>
    </w:p>
    <w:p>
      <w:r>
        <w:t xml:space="preserve">679919 </w:t>
      </w:r>
      <w:r>
        <w:t xml:space="preserve">NULL </w:t>
      </w:r>
      <w:r>
        <w:t xml:space="preserve">2023-05-04 00:00:00 </w:t>
      </w:r>
      <w:r>
        <w:t xml:space="preserve">2023-10-10 00:00:00 </w:t>
      </w:r>
      <w:r>
        <w:t xml:space="preserve">2023-08-11 00:00:00 </w:t>
      </w:r>
      <w:r>
        <w:t xml:space="preserve">26 </w:t>
      </w:r>
      <w:r>
        <w:t xml:space="preserve">172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682532 </w:t>
      </w:r>
      <w:r>
        <w:t xml:space="preserve">Organisation Internationale pour les Migrations </w:t>
      </w:r>
      <w:r>
        <w:t xml:space="preserve">OIM </w:t>
      </w:r>
      <w:r>
        <w:t xml:space="preserve">556 </w:t>
      </w:r>
      <w:r>
        <w:t xml:space="preserve">556 </w:t>
      </w:r>
    </w:p>
    <w:p>
      <w:r>
        <w:t xml:space="preserve">679920 </w:t>
      </w:r>
      <w:r>
        <w:t xml:space="preserve">NULL </w:t>
      </w:r>
      <w:r>
        <w:t xml:space="preserve">2023-03-28 00:00:00 </w:t>
      </w:r>
      <w:r>
        <w:t xml:space="preserve">2023-10-10 00:00:00 </w:t>
      </w:r>
      <w:r>
        <w:t xml:space="preserve">2023-08-18 00:00:00 </w:t>
      </w:r>
      <w:r>
        <w:t xml:space="preserve">20 </w:t>
      </w:r>
      <w:r>
        <w:t xml:space="preserve">120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682533 </w:t>
      </w:r>
      <w:r>
        <w:t xml:space="preserve">Organisation Internationale pour les Migrations </w:t>
      </w:r>
      <w:r>
        <w:t xml:space="preserve">OIM </w:t>
      </w:r>
      <w:r>
        <w:t xml:space="preserve">556 </w:t>
      </w:r>
      <w:r>
        <w:t xml:space="preserve">556 </w:t>
      </w:r>
    </w:p>
    <w:p>
      <w:r>
        <w:t xml:space="preserve">679921 </w:t>
      </w:r>
      <w:r>
        <w:t xml:space="preserve">NULL </w:t>
      </w:r>
      <w:r>
        <w:t xml:space="preserve">2023-05-04 00:00:00 </w:t>
      </w:r>
      <w:r>
        <w:t xml:space="preserve">2023-10-10 00:00:00 </w:t>
      </w:r>
      <w:r>
        <w:t xml:space="preserve">2023-08-18 00:00:00 </w:t>
      </w:r>
      <w:r>
        <w:t xml:space="preserve">22 </w:t>
      </w:r>
      <w:r>
        <w:t xml:space="preserve">132 </w:t>
      </w:r>
      <w:r>
        <w:t xml:space="preserve">2 </w:t>
      </w:r>
      <w:r>
        <w:t xml:space="preserve">Retourné </w:t>
      </w:r>
      <w:r>
        <w:t xml:space="preserve">CD6111ZS06 </w:t>
      </w:r>
      <w:r>
        <w:t xml:space="preserve">CD6111ZS06as03 </w:t>
      </w:r>
      <w:r>
        <w:t xml:space="preserve">Matebe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682534 </w:t>
      </w:r>
      <w:r>
        <w:t xml:space="preserve">Organisation Internationale pour les Migrations </w:t>
      </w:r>
      <w:r>
        <w:t xml:space="preserve">OIM </w:t>
      </w:r>
      <w:r>
        <w:t xml:space="preserve">556 </w:t>
      </w:r>
      <w:r>
        <w:t xml:space="preserve">556 </w:t>
      </w:r>
    </w:p>
    <w:p>
      <w:r>
        <w:t xml:space="preserve">679922 </w:t>
      </w:r>
      <w:r>
        <w:t xml:space="preserve">NULL </w:t>
      </w:r>
      <w:r>
        <w:t xml:space="preserve">2023-03-28 00:00:00 </w:t>
      </w:r>
      <w:r>
        <w:t xml:space="preserve">2023-10-10 00:00:00 </w:t>
      </w:r>
      <w:r>
        <w:t xml:space="preserve">2023-08-15 00:00:00 </w:t>
      </w:r>
      <w:r>
        <w:t xml:space="preserve">44 </w:t>
      </w:r>
      <w:r>
        <w:t xml:space="preserve">264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682535 </w:t>
      </w:r>
      <w:r>
        <w:t xml:space="preserve">Organisation Internationale pour les Migrations </w:t>
      </w:r>
      <w:r>
        <w:t xml:space="preserve">OIM </w:t>
      </w:r>
      <w:r>
        <w:t xml:space="preserve">556 </w:t>
      </w:r>
      <w:r>
        <w:t xml:space="preserve">556 </w:t>
      </w:r>
    </w:p>
    <w:p>
      <w:r>
        <w:t xml:space="preserve">679923 </w:t>
      </w:r>
      <w:r>
        <w:t xml:space="preserve">NULL </w:t>
      </w:r>
      <w:r>
        <w:t xml:space="preserve">2023-05-04 00:00:00 </w:t>
      </w:r>
      <w:r>
        <w:t xml:space="preserve">2023-10-10 00:00:00 </w:t>
      </w:r>
      <w:r>
        <w:t xml:space="preserve">2023-08-15 00:00:00 </w:t>
      </w:r>
      <w:r>
        <w:t xml:space="preserve">61 </w:t>
      </w:r>
      <w:r>
        <w:t xml:space="preserve">366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682536 </w:t>
      </w:r>
      <w:r>
        <w:t xml:space="preserve">Organisation Internationale pour les Migrations </w:t>
      </w:r>
      <w:r>
        <w:t xml:space="preserve">OIM </w:t>
      </w:r>
      <w:r>
        <w:t xml:space="preserve">556 </w:t>
      </w:r>
      <w:r>
        <w:t xml:space="preserve">556 </w:t>
      </w:r>
    </w:p>
    <w:p>
      <w:r>
        <w:t xml:space="preserve">679924 </w:t>
      </w:r>
      <w:r>
        <w:t xml:space="preserve">NULL </w:t>
      </w:r>
      <w:r>
        <w:t xml:space="preserve">2023-03-28 00:00:00 </w:t>
      </w:r>
      <w:r>
        <w:t xml:space="preserve">2023-10-10 00:00:00 </w:t>
      </w:r>
      <w:r>
        <w:t xml:space="preserve">2023-08-15 00:00:00 </w:t>
      </w:r>
      <w:r>
        <w:t xml:space="preserve">50 </w:t>
      </w:r>
      <w:r>
        <w:t xml:space="preserve">300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682537 </w:t>
      </w:r>
      <w:r>
        <w:t xml:space="preserve">Organisation Internationale pour les Migrations </w:t>
      </w:r>
      <w:r>
        <w:t xml:space="preserve">OIM </w:t>
      </w:r>
      <w:r>
        <w:t xml:space="preserve">556 </w:t>
      </w:r>
      <w:r>
        <w:t xml:space="preserve">556 </w:t>
      </w:r>
    </w:p>
    <w:p>
      <w:r>
        <w:t xml:space="preserve">679925 </w:t>
      </w:r>
      <w:r>
        <w:t xml:space="preserve">NULL </w:t>
      </w:r>
      <w:r>
        <w:t xml:space="preserve">2023-05-04 00:00:00 </w:t>
      </w:r>
      <w:r>
        <w:t xml:space="preserve">2023-10-10 00:00:00 </w:t>
      </w:r>
      <w:r>
        <w:t xml:space="preserve">2023-08-15 00:00:00 </w:t>
      </w:r>
      <w:r>
        <w:t xml:space="preserve">23 </w:t>
      </w:r>
      <w:r>
        <w:t xml:space="preserve">138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682538 </w:t>
      </w:r>
      <w:r>
        <w:t xml:space="preserve">Organisation Internationale pour les Migrations </w:t>
      </w:r>
      <w:r>
        <w:t xml:space="preserve">OIM </w:t>
      </w:r>
      <w:r>
        <w:t xml:space="preserve">556 </w:t>
      </w:r>
      <w:r>
        <w:t xml:space="preserve">556 </w:t>
      </w:r>
    </w:p>
    <w:p>
      <w:r>
        <w:t xml:space="preserve">679926 </w:t>
      </w:r>
      <w:r>
        <w:t xml:space="preserve">NULL </w:t>
      </w:r>
      <w:r>
        <w:t xml:space="preserve">2022-12-01 00:00:00 </w:t>
      </w:r>
      <w:r>
        <w:t xml:space="preserve">2023-10-10 00:00:00 </w:t>
      </w:r>
      <w:r>
        <w:t xml:space="preserve">2023-08-15 00:00:00 </w:t>
      </w:r>
      <w:r>
        <w:t xml:space="preserve">43 </w:t>
      </w:r>
      <w:r>
        <w:t xml:space="preserve">258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682539 </w:t>
      </w:r>
      <w:r>
        <w:t xml:space="preserve">Organisation Internationale pour les Migrations </w:t>
      </w:r>
      <w:r>
        <w:t xml:space="preserve">OIM </w:t>
      </w:r>
      <w:r>
        <w:t xml:space="preserve">556 </w:t>
      </w:r>
      <w:r>
        <w:t xml:space="preserve">556 </w:t>
      </w:r>
    </w:p>
    <w:p>
      <w:r>
        <w:t xml:space="preserve">679927 </w:t>
      </w:r>
      <w:r>
        <w:t xml:space="preserve">NULL </w:t>
      </w:r>
      <w:r>
        <w:t xml:space="preserve">2023-03-28 00:00:00 </w:t>
      </w:r>
      <w:r>
        <w:t xml:space="preserve">2023-10-10 00:00:00 </w:t>
      </w:r>
      <w:r>
        <w:t xml:space="preserve">2023-08-15 00:00:00 </w:t>
      </w:r>
      <w:r>
        <w:t xml:space="preserve">35 </w:t>
      </w:r>
      <w:r>
        <w:t xml:space="preserve">210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682540 </w:t>
      </w:r>
      <w:r>
        <w:t xml:space="preserve">Organisation Internationale pour les Migrations </w:t>
      </w:r>
      <w:r>
        <w:t xml:space="preserve">OIM </w:t>
      </w:r>
      <w:r>
        <w:t xml:space="preserve">556 </w:t>
      </w:r>
      <w:r>
        <w:t xml:space="preserve">556 </w:t>
      </w:r>
    </w:p>
    <w:p>
      <w:r>
        <w:t xml:space="preserve">679928 </w:t>
      </w:r>
      <w:r>
        <w:t xml:space="preserve">NULL </w:t>
      </w:r>
      <w:r>
        <w:t xml:space="preserve">2023-05-04 00:00:00 </w:t>
      </w:r>
      <w:r>
        <w:t xml:space="preserve">2023-10-10 00:00:00 </w:t>
      </w:r>
      <w:r>
        <w:t xml:space="preserve">2023-08-15 00:00:00 </w:t>
      </w:r>
      <w:r>
        <w:t xml:space="preserve">17 </w:t>
      </w:r>
      <w:r>
        <w:t xml:space="preserve">102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682541 </w:t>
      </w:r>
      <w:r>
        <w:t xml:space="preserve">Organisation Internationale pour les Migrations </w:t>
      </w:r>
      <w:r>
        <w:t xml:space="preserve">OIM </w:t>
      </w:r>
      <w:r>
        <w:t xml:space="preserve">556 </w:t>
      </w:r>
      <w:r>
        <w:t xml:space="preserve">556 </w:t>
      </w:r>
    </w:p>
    <w:p>
      <w:r>
        <w:t xml:space="preserve">679929 </w:t>
      </w:r>
      <w:r>
        <w:t xml:space="preserve">NULL </w:t>
      </w:r>
      <w:r>
        <w:t xml:space="preserve">2023-09-30 00:00:00 </w:t>
      </w:r>
      <w:r>
        <w:t xml:space="preserve">2023-10-10 00:00:00 </w:t>
      </w:r>
      <w:r>
        <w:t xml:space="preserve">2023-08-15 00:00:00 </w:t>
      </w:r>
      <w:r>
        <w:t xml:space="preserve">13 </w:t>
      </w:r>
      <w:r>
        <w:t xml:space="preserve">78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682542 </w:t>
      </w:r>
      <w:r>
        <w:t xml:space="preserve">Organisation Internationale pour les Migrations </w:t>
      </w:r>
      <w:r>
        <w:t xml:space="preserve">OIM </w:t>
      </w:r>
      <w:r>
        <w:t xml:space="preserve">556 </w:t>
      </w:r>
      <w:r>
        <w:t xml:space="preserve">556 </w:t>
      </w:r>
    </w:p>
    <w:p>
      <w:r>
        <w:t xml:space="preserve">679930 </w:t>
      </w:r>
      <w:r>
        <w:t xml:space="preserve">NULL </w:t>
      </w:r>
      <w:r>
        <w:t xml:space="preserve">2023-03-28 00:00:00 </w:t>
      </w:r>
      <w:r>
        <w:t xml:space="preserve">2023-10-10 00:00:00 </w:t>
      </w:r>
      <w:r>
        <w:t xml:space="preserve">2023-08-15 00:00:00 </w:t>
      </w:r>
      <w:r>
        <w:t xml:space="preserve">32 </w:t>
      </w:r>
      <w:r>
        <w:t xml:space="preserve">192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682543 </w:t>
      </w:r>
      <w:r>
        <w:t xml:space="preserve">Organisation Internationale pour les Migrations </w:t>
      </w:r>
      <w:r>
        <w:t xml:space="preserve">OIM </w:t>
      </w:r>
      <w:r>
        <w:t xml:space="preserve">556 </w:t>
      </w:r>
      <w:r>
        <w:t xml:space="preserve">556 </w:t>
      </w:r>
    </w:p>
    <w:p>
      <w:r>
        <w:t xml:space="preserve">679931 </w:t>
      </w:r>
      <w:r>
        <w:t xml:space="preserve">NULL </w:t>
      </w:r>
      <w:r>
        <w:t xml:space="preserve">2023-05-04 00:00:00 </w:t>
      </w:r>
      <w:r>
        <w:t xml:space="preserve">2023-10-10 00:00:00 </w:t>
      </w:r>
      <w:r>
        <w:t xml:space="preserve">2023-08-15 00:00:00 </w:t>
      </w:r>
      <w:r>
        <w:t xml:space="preserve">45 </w:t>
      </w:r>
      <w:r>
        <w:t xml:space="preserve">270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682544 </w:t>
      </w:r>
      <w:r>
        <w:t xml:space="preserve">Organisation Internationale pour les Migrations </w:t>
      </w:r>
      <w:r>
        <w:t xml:space="preserve">OIM </w:t>
      </w:r>
      <w:r>
        <w:t xml:space="preserve">556 </w:t>
      </w:r>
      <w:r>
        <w:t xml:space="preserve">556 </w:t>
      </w:r>
    </w:p>
    <w:p>
      <w:r>
        <w:t xml:space="preserve">679932 </w:t>
      </w:r>
      <w:r>
        <w:t xml:space="preserve">NULL </w:t>
      </w:r>
      <w:r>
        <w:t xml:space="preserve">2023-03-28 00:00:00 </w:t>
      </w:r>
      <w:r>
        <w:t xml:space="preserve">2023-10-10 00:00:00 </w:t>
      </w:r>
      <w:r>
        <w:t xml:space="preserve">2023-08-16 00:00:00 </w:t>
      </w:r>
      <w:r>
        <w:t xml:space="preserve">53 </w:t>
      </w:r>
      <w:r>
        <w:t xml:space="preserve">316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682545 </w:t>
      </w:r>
      <w:r>
        <w:t xml:space="preserve">Organisation Internationale pour les Migrations </w:t>
      </w:r>
      <w:r>
        <w:t xml:space="preserve">OIM </w:t>
      </w:r>
      <w:r>
        <w:t xml:space="preserve">556 </w:t>
      </w:r>
      <w:r>
        <w:t xml:space="preserve">556 </w:t>
      </w:r>
    </w:p>
    <w:p>
      <w:r>
        <w:t xml:space="preserve">679933 </w:t>
      </w:r>
      <w:r>
        <w:t xml:space="preserve">NULL </w:t>
      </w:r>
      <w:r>
        <w:t xml:space="preserve">2023-05-04 00:00:00 </w:t>
      </w:r>
      <w:r>
        <w:t xml:space="preserve">2023-10-10 00:00:00 </w:t>
      </w:r>
      <w:r>
        <w:t xml:space="preserve">2023-08-16 00:00:00 </w:t>
      </w:r>
      <w:r>
        <w:t xml:space="preserve">35 </w:t>
      </w:r>
      <w:r>
        <w:t xml:space="preserve">209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682546 </w:t>
      </w:r>
      <w:r>
        <w:t xml:space="preserve">Organisation Internationale pour les Migrations </w:t>
      </w:r>
      <w:r>
        <w:t xml:space="preserve">OIM </w:t>
      </w:r>
      <w:r>
        <w:t xml:space="preserve">556 </w:t>
      </w:r>
      <w:r>
        <w:t xml:space="preserve">556 </w:t>
      </w:r>
    </w:p>
    <w:p>
      <w:r>
        <w:t xml:space="preserve">679934 </w:t>
      </w:r>
      <w:r>
        <w:t xml:space="preserve">NULL </w:t>
      </w:r>
      <w:r>
        <w:t xml:space="preserve">2023-09-30 00:00:00 </w:t>
      </w:r>
      <w:r>
        <w:t xml:space="preserve">2023-10-10 00:00:00 </w:t>
      </w:r>
      <w:r>
        <w:t xml:space="preserve">2023-08-16 00:00:00 </w:t>
      </w:r>
      <w:r>
        <w:t xml:space="preserve">3 </w:t>
      </w:r>
      <w:r>
        <w:t xml:space="preserve">18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682547 </w:t>
      </w:r>
      <w:r>
        <w:t xml:space="preserve">Organisation Internationale pour les Migrations </w:t>
      </w:r>
      <w:r>
        <w:t xml:space="preserve">OIM </w:t>
      </w:r>
      <w:r>
        <w:t xml:space="preserve">556 </w:t>
      </w:r>
      <w:r>
        <w:t xml:space="preserve">556 </w:t>
      </w:r>
    </w:p>
    <w:p>
      <w:r>
        <w:t xml:space="preserve">679935 </w:t>
      </w:r>
      <w:r>
        <w:t xml:space="preserve">NULL </w:t>
      </w:r>
      <w:r>
        <w:t xml:space="preserve">2023-03-28 00:00:00 </w:t>
      </w:r>
      <w:r>
        <w:t xml:space="preserve">2023-10-10 00:00:00 </w:t>
      </w:r>
      <w:r>
        <w:t xml:space="preserve">2023-08-16 00:00:00 </w:t>
      </w:r>
      <w:r>
        <w:t xml:space="preserve">20 </w:t>
      </w:r>
      <w:r>
        <w:t xml:space="preserve">116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682548 </w:t>
      </w:r>
      <w:r>
        <w:t xml:space="preserve">Organisation Internationale pour les Migrations </w:t>
      </w:r>
      <w:r>
        <w:t xml:space="preserve">OIM </w:t>
      </w:r>
      <w:r>
        <w:t xml:space="preserve">556 </w:t>
      </w:r>
      <w:r>
        <w:t xml:space="preserve">556 </w:t>
      </w:r>
    </w:p>
    <w:p>
      <w:r>
        <w:t xml:space="preserve">679936 </w:t>
      </w:r>
      <w:r>
        <w:t xml:space="preserve">NULL </w:t>
      </w:r>
      <w:r>
        <w:t xml:space="preserve">2023-05-04 00:00:00 </w:t>
      </w:r>
      <w:r>
        <w:t xml:space="preserve">2023-10-10 00:00:00 </w:t>
      </w:r>
      <w:r>
        <w:t xml:space="preserve">2023-08-16 00:00:00 </w:t>
      </w:r>
      <w:r>
        <w:t xml:space="preserve">25 </w:t>
      </w:r>
      <w:r>
        <w:t xml:space="preserve">146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682549 </w:t>
      </w:r>
      <w:r>
        <w:t xml:space="preserve">Organisation Internationale pour les Migrations </w:t>
      </w:r>
      <w:r>
        <w:t xml:space="preserve">OIM </w:t>
      </w:r>
      <w:r>
        <w:t xml:space="preserve">556 </w:t>
      </w:r>
      <w:r>
        <w:t xml:space="preserve">556 </w:t>
      </w:r>
    </w:p>
    <w:p>
      <w:r>
        <w:t xml:space="preserve">679937 </w:t>
      </w:r>
      <w:r>
        <w:t xml:space="preserve">NULL </w:t>
      </w:r>
      <w:r>
        <w:t xml:space="preserve">2023-09-30 00:00:00 </w:t>
      </w:r>
      <w:r>
        <w:t xml:space="preserve">2023-10-10 00:00:00 </w:t>
      </w:r>
      <w:r>
        <w:t xml:space="preserve">2023-08-16 00:00:00 </w:t>
      </w:r>
      <w:r>
        <w:t xml:space="preserve">6 </w:t>
      </w:r>
      <w:r>
        <w:t xml:space="preserve">35 </w:t>
      </w:r>
      <w:r>
        <w:t xml:space="preserve">2 </w:t>
      </w:r>
      <w:r>
        <w:t xml:space="preserve">Retourné </w:t>
      </w:r>
      <w:r>
        <w:t xml:space="preserve">CD6111ZS06 </w:t>
      </w:r>
      <w:r>
        <w:t xml:space="preserve">CD6111ZS06as13 </w:t>
      </w:r>
      <w:r>
        <w:t xml:space="preserve">Mutabo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682550 </w:t>
      </w:r>
      <w:r>
        <w:t xml:space="preserve">Organisation Internationale pour les Migrations </w:t>
      </w:r>
      <w:r>
        <w:t xml:space="preserve">OIM </w:t>
      </w:r>
      <w:r>
        <w:t xml:space="preserve">556 </w:t>
      </w:r>
      <w:r>
        <w:t xml:space="preserve">556 </w:t>
      </w:r>
    </w:p>
    <w:p>
      <w:r>
        <w:t xml:space="preserve">679938 </w:t>
      </w:r>
      <w:r>
        <w:t xml:space="preserve">NULL </w:t>
      </w:r>
      <w:r>
        <w:t xml:space="preserve">2022-12-01 00:00:00 </w:t>
      </w:r>
      <w:r>
        <w:t xml:space="preserve">2023-10-10 00:00:00 </w:t>
      </w:r>
      <w:r>
        <w:t xml:space="preserve">2023-08-08 00:00:00 </w:t>
      </w:r>
      <w:r>
        <w:t xml:space="preserve">156 </w:t>
      </w:r>
      <w:r>
        <w:t xml:space="preserve">780 </w:t>
      </w:r>
      <w:r>
        <w:t xml:space="preserve">2 </w:t>
      </w:r>
      <w:r>
        <w:t xml:space="preserve">Retourné </w:t>
      </w:r>
      <w:r>
        <w:t xml:space="preserve">CD6111ZS05 </w:t>
      </w:r>
      <w:r>
        <w:t xml:space="preserve">CD6111ZS05as10 </w:t>
      </w:r>
      <w:r>
        <w:t xml:space="preserve">Mapendo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682551 </w:t>
      </w:r>
      <w:r>
        <w:t xml:space="preserve">Organisation Internationale pour les Migrations </w:t>
      </w:r>
      <w:r>
        <w:t xml:space="preserve">OIM </w:t>
      </w:r>
      <w:r>
        <w:t xml:space="preserve">556 </w:t>
      </w:r>
      <w:r>
        <w:t xml:space="preserve">556 </w:t>
      </w:r>
    </w:p>
    <w:p>
      <w:r>
        <w:t xml:space="preserve">679939 </w:t>
      </w:r>
      <w:r>
        <w:t xml:space="preserve">NULL </w:t>
      </w:r>
      <w:r>
        <w:t xml:space="preserve">2023-03-28 00:00:00 </w:t>
      </w:r>
      <w:r>
        <w:t xml:space="preserve">2023-10-10 00:00:00 </w:t>
      </w:r>
      <w:r>
        <w:t xml:space="preserve">2023-08-08 00:00:00 </w:t>
      </w:r>
      <w:r>
        <w:t xml:space="preserve">66 </w:t>
      </w:r>
      <w:r>
        <w:t xml:space="preserve">396 </w:t>
      </w:r>
      <w:r>
        <w:t xml:space="preserve">2 </w:t>
      </w:r>
      <w:r>
        <w:t xml:space="preserve">Retourné </w:t>
      </w:r>
      <w:r>
        <w:t xml:space="preserve">CD6111ZS05 </w:t>
      </w:r>
      <w:r>
        <w:t xml:space="preserve">CD6111ZS05as10 </w:t>
      </w:r>
      <w:r>
        <w:t xml:space="preserve">Mapendo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682552 </w:t>
      </w:r>
      <w:r>
        <w:t xml:space="preserve">Organisation Internationale pour les Migrations </w:t>
      </w:r>
      <w:r>
        <w:t xml:space="preserve">OIM </w:t>
      </w:r>
      <w:r>
        <w:t xml:space="preserve">556 </w:t>
      </w:r>
      <w:r>
        <w:t xml:space="preserve">556 </w:t>
      </w:r>
    </w:p>
    <w:p>
      <w:r>
        <w:t xml:space="preserve">679940 </w:t>
      </w:r>
      <w:r>
        <w:t xml:space="preserve">NULL </w:t>
      </w:r>
      <w:r>
        <w:t xml:space="preserve">2022-06-01 00:00:00 </w:t>
      </w:r>
      <w:r>
        <w:t xml:space="preserve">2023-10-10 00:00:00 </w:t>
      </w:r>
      <w:r>
        <w:t xml:space="preserve">2023-08-08 00:00:00 </w:t>
      </w:r>
      <w:r>
        <w:t xml:space="preserve">11 </w:t>
      </w:r>
      <w:r>
        <w:t xml:space="preserve">66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682553 </w:t>
      </w:r>
      <w:r>
        <w:t xml:space="preserve">Organisation Internationale pour les Migrations </w:t>
      </w:r>
      <w:r>
        <w:t xml:space="preserve">OIM </w:t>
      </w:r>
      <w:r>
        <w:t xml:space="preserve">556 </w:t>
      </w:r>
      <w:r>
        <w:t xml:space="preserve">556 </w:t>
      </w:r>
    </w:p>
    <w:p>
      <w:r>
        <w:t xml:space="preserve">679941 </w:t>
      </w:r>
      <w:r>
        <w:t xml:space="preserve">NULL </w:t>
      </w:r>
      <w:r>
        <w:t xml:space="preserve">2022-09-01 00:00:00 </w:t>
      </w:r>
      <w:r>
        <w:t xml:space="preserve">2023-10-10 00:00:00 </w:t>
      </w:r>
      <w:r>
        <w:t xml:space="preserve">2023-08-08 00:00:00 </w:t>
      </w:r>
      <w:r>
        <w:t xml:space="preserve">5 </w:t>
      </w:r>
      <w:r>
        <w:t xml:space="preserve">30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682554 </w:t>
      </w:r>
      <w:r>
        <w:t xml:space="preserve">Organisation Internationale pour les Migrations </w:t>
      </w:r>
      <w:r>
        <w:t xml:space="preserve">OIM </w:t>
      </w:r>
      <w:r>
        <w:t xml:space="preserve">556 </w:t>
      </w:r>
      <w:r>
        <w:t xml:space="preserve">556 </w:t>
      </w:r>
    </w:p>
    <w:p>
      <w:r>
        <w:t xml:space="preserve">679942 </w:t>
      </w:r>
      <w:r>
        <w:t xml:space="preserve">NULL </w:t>
      </w:r>
      <w:r>
        <w:t xml:space="preserve">2023-03-28 00:00:00 </w:t>
      </w:r>
      <w:r>
        <w:t xml:space="preserve">2023-10-10 00:00:00 </w:t>
      </w:r>
      <w:r>
        <w:t xml:space="preserve">2023-08-08 00:00:00 </w:t>
      </w:r>
      <w:r>
        <w:t xml:space="preserve">2 </w:t>
      </w:r>
      <w:r>
        <w:t xml:space="preserve">13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682555 </w:t>
      </w:r>
      <w:r>
        <w:t xml:space="preserve">Organisation Internationale pour les Migrations </w:t>
      </w:r>
      <w:r>
        <w:t xml:space="preserve">OIM </w:t>
      </w:r>
      <w:r>
        <w:t xml:space="preserve">556 </w:t>
      </w:r>
      <w:r>
        <w:t xml:space="preserve">556 </w:t>
      </w:r>
    </w:p>
    <w:p>
      <w:r>
        <w:t xml:space="preserve">679943 </w:t>
      </w:r>
      <w:r>
        <w:t xml:space="preserve">NULL </w:t>
      </w:r>
      <w:r>
        <w:t xml:space="preserve">2023-05-04 00:00:00 </w:t>
      </w:r>
      <w:r>
        <w:t xml:space="preserve">2023-10-10 00:00:00 </w:t>
      </w:r>
      <w:r>
        <w:t xml:space="preserve">2023-08-08 00:00:00 </w:t>
      </w:r>
      <w:r>
        <w:t xml:space="preserve">28 </w:t>
      </w:r>
      <w:r>
        <w:t xml:space="preserve">186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682556 </w:t>
      </w:r>
      <w:r>
        <w:t xml:space="preserve">Organisation Internationale pour les Migrations </w:t>
      </w:r>
      <w:r>
        <w:t xml:space="preserve">OIM </w:t>
      </w:r>
      <w:r>
        <w:t xml:space="preserve">556 </w:t>
      </w:r>
      <w:r>
        <w:t xml:space="preserve">556 </w:t>
      </w:r>
    </w:p>
    <w:p>
      <w:r>
        <w:t xml:space="preserve">679944 </w:t>
      </w:r>
      <w:r>
        <w:t xml:space="preserve">NULL </w:t>
      </w:r>
      <w:r>
        <w:t xml:space="preserve">2023-09-30 00:00:00 </w:t>
      </w:r>
      <w:r>
        <w:t xml:space="preserve">2023-10-10 00:00:00 </w:t>
      </w:r>
      <w:r>
        <w:t xml:space="preserve">2023-08-08 00:00:00 </w:t>
      </w:r>
      <w:r>
        <w:t xml:space="preserve">46 </w:t>
      </w:r>
      <w:r>
        <w:t xml:space="preserve">263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682557 </w:t>
      </w:r>
      <w:r>
        <w:t xml:space="preserve">Organisation Internationale pour les Migrations </w:t>
      </w:r>
      <w:r>
        <w:t xml:space="preserve">OIM </w:t>
      </w:r>
      <w:r>
        <w:t xml:space="preserve">556 </w:t>
      </w:r>
      <w:r>
        <w:t xml:space="preserve">556 </w:t>
      </w:r>
    </w:p>
    <w:p>
      <w:r>
        <w:t xml:space="preserve">679945 </w:t>
      </w:r>
      <w:r>
        <w:t xml:space="preserve">NULL </w:t>
      </w:r>
      <w:r>
        <w:t xml:space="preserve">2022-06-01 00:00:00 </w:t>
      </w:r>
      <w:r>
        <w:t xml:space="preserve">2023-10-10 00:00:00 </w:t>
      </w:r>
      <w:r>
        <w:t xml:space="preserve">2023-08-08 00:00:00 </w:t>
      </w:r>
      <w:r>
        <w:t xml:space="preserve">11 </w:t>
      </w:r>
      <w:r>
        <w:t xml:space="preserve">66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682558 </w:t>
      </w:r>
      <w:r>
        <w:t xml:space="preserve">Organisation Internationale pour les Migrations </w:t>
      </w:r>
      <w:r>
        <w:t xml:space="preserve">OIM </w:t>
      </w:r>
      <w:r>
        <w:t xml:space="preserve">556 </w:t>
      </w:r>
      <w:r>
        <w:t xml:space="preserve">556 </w:t>
      </w:r>
    </w:p>
    <w:p>
      <w:r>
        <w:t xml:space="preserve">679946 </w:t>
      </w:r>
      <w:r>
        <w:t xml:space="preserve">NULL </w:t>
      </w:r>
      <w:r>
        <w:t xml:space="preserve">2022-09-01 00:00:00 </w:t>
      </w:r>
      <w:r>
        <w:t xml:space="preserve">2023-10-10 00:00:00 </w:t>
      </w:r>
      <w:r>
        <w:t xml:space="preserve">2023-08-08 00:00:00 </w:t>
      </w:r>
      <w:r>
        <w:t xml:space="preserve">24 </w:t>
      </w:r>
      <w:r>
        <w:t xml:space="preserve">144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682559 </w:t>
      </w:r>
      <w:r>
        <w:t xml:space="preserve">Organisation Internationale pour les Migrations </w:t>
      </w:r>
      <w:r>
        <w:t xml:space="preserve">OIM </w:t>
      </w:r>
      <w:r>
        <w:t xml:space="preserve">556 </w:t>
      </w:r>
      <w:r>
        <w:t xml:space="preserve">556 </w:t>
      </w:r>
    </w:p>
    <w:p>
      <w:r>
        <w:t xml:space="preserve">679947 </w:t>
      </w:r>
      <w:r>
        <w:t xml:space="preserve">NULL </w:t>
      </w:r>
      <w:r>
        <w:t xml:space="preserve">2023-05-04 00:00:00 </w:t>
      </w:r>
      <w:r>
        <w:t xml:space="preserve">2023-10-10 00:00:00 </w:t>
      </w:r>
      <w:r>
        <w:t xml:space="preserve">2023-08-08 00:00:00 </w:t>
      </w:r>
      <w:r>
        <w:t xml:space="preserve">24 </w:t>
      </w:r>
      <w:r>
        <w:t xml:space="preserve">138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682560 </w:t>
      </w:r>
      <w:r>
        <w:t xml:space="preserve">Organisation Internationale pour les Migrations </w:t>
      </w:r>
      <w:r>
        <w:t xml:space="preserve">OIM </w:t>
      </w:r>
      <w:r>
        <w:t xml:space="preserve">556 </w:t>
      </w:r>
      <w:r>
        <w:t xml:space="preserve">556 </w:t>
      </w:r>
    </w:p>
    <w:p>
      <w:r>
        <w:t xml:space="preserve">679948 </w:t>
      </w:r>
      <w:r>
        <w:t xml:space="preserve">NULL </w:t>
      </w:r>
      <w:r>
        <w:t xml:space="preserve">2023-09-30 00:00:00 </w:t>
      </w:r>
      <w:r>
        <w:t xml:space="preserve">2023-10-10 00:00:00 </w:t>
      </w:r>
      <w:r>
        <w:t xml:space="preserve">2023-08-08 00:00:00 </w:t>
      </w:r>
      <w:r>
        <w:t xml:space="preserve">14 </w:t>
      </w:r>
      <w:r>
        <w:t xml:space="preserve">81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682561 </w:t>
      </w:r>
      <w:r>
        <w:t xml:space="preserve">Organisation Internationale pour les Migrations </w:t>
      </w:r>
      <w:r>
        <w:t xml:space="preserve">OIM </w:t>
      </w:r>
      <w:r>
        <w:t xml:space="preserve">556 </w:t>
      </w:r>
      <w:r>
        <w:t xml:space="preserve">556 </w:t>
      </w:r>
    </w:p>
    <w:p>
      <w:r>
        <w:t xml:space="preserve">679949 </w:t>
      </w:r>
      <w:r>
        <w:t xml:space="preserve">NULL </w:t>
      </w:r>
      <w:r>
        <w:t xml:space="preserve">2023-05-04 00:00:00 </w:t>
      </w:r>
      <w:r>
        <w:t xml:space="preserve">2023-10-10 00:00:00 </w:t>
      </w:r>
      <w:r>
        <w:t xml:space="preserve">2023-08-08 00:00:00 </w:t>
      </w:r>
      <w:r>
        <w:t xml:space="preserve">18 </w:t>
      </w:r>
      <w:r>
        <w:t xml:space="preserve">131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682562 </w:t>
      </w:r>
      <w:r>
        <w:t xml:space="preserve">Organisation Internationale pour les Migrations </w:t>
      </w:r>
      <w:r>
        <w:t xml:space="preserve">OIM </w:t>
      </w:r>
      <w:r>
        <w:t xml:space="preserve">556 </w:t>
      </w:r>
      <w:r>
        <w:t xml:space="preserve">556 </w:t>
      </w:r>
    </w:p>
    <w:p>
      <w:r>
        <w:t xml:space="preserve">679950 </w:t>
      </w:r>
      <w:r>
        <w:t xml:space="preserve">NULL </w:t>
      </w:r>
      <w:r>
        <w:t xml:space="preserve">2023-09-30 00:00:00 </w:t>
      </w:r>
      <w:r>
        <w:t xml:space="preserve">2023-10-10 00:00:00 </w:t>
      </w:r>
      <w:r>
        <w:t xml:space="preserve">2023-08-08 00:00:00 </w:t>
      </w:r>
      <w:r>
        <w:t xml:space="preserve">32 </w:t>
      </w:r>
      <w:r>
        <w:t xml:space="preserve">233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682563 </w:t>
      </w:r>
      <w:r>
        <w:t xml:space="preserve">Organisation Internationale pour les Migrations </w:t>
      </w:r>
      <w:r>
        <w:t xml:space="preserve">OIM </w:t>
      </w:r>
      <w:r>
        <w:t xml:space="preserve">556 </w:t>
      </w:r>
      <w:r>
        <w:t xml:space="preserve">556 </w:t>
      </w:r>
    </w:p>
    <w:p>
      <w:r>
        <w:t xml:space="preserve">679951 </w:t>
      </w:r>
      <w:r>
        <w:t xml:space="preserve">NULL </w:t>
      </w:r>
      <w:r>
        <w:t xml:space="preserve">2023-05-04 00:00:00 </w:t>
      </w:r>
      <w:r>
        <w:t xml:space="preserve">2023-10-10 00:00:00 </w:t>
      </w:r>
      <w:r>
        <w:t xml:space="preserve">2023-08-08 00:00:00 </w:t>
      </w:r>
      <w:r>
        <w:t xml:space="preserve">40 </w:t>
      </w:r>
      <w:r>
        <w:t xml:space="preserve">180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682564 </w:t>
      </w:r>
      <w:r>
        <w:t xml:space="preserve">Organisation Internationale pour les Migrations </w:t>
      </w:r>
      <w:r>
        <w:t xml:space="preserve">OIM </w:t>
      </w:r>
      <w:r>
        <w:t xml:space="preserve">556 </w:t>
      </w:r>
      <w:r>
        <w:t xml:space="preserve">556 </w:t>
      </w:r>
    </w:p>
    <w:p>
      <w:r>
        <w:t xml:space="preserve">679952 </w:t>
      </w:r>
      <w:r>
        <w:t xml:space="preserve">NULL </w:t>
      </w:r>
      <w:r>
        <w:t xml:space="preserve">2023-05-04 00:00:00 </w:t>
      </w:r>
      <w:r>
        <w:t xml:space="preserve">2023-10-10 00:00:00 </w:t>
      </w:r>
      <w:r>
        <w:t xml:space="preserve">2023-08-08 00:00:00 </w:t>
      </w:r>
      <w:r>
        <w:t xml:space="preserve">50 </w:t>
      </w:r>
      <w:r>
        <w:t xml:space="preserve">250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682565 </w:t>
      </w:r>
      <w:r>
        <w:t xml:space="preserve">Organisation Internationale pour les Migrations </w:t>
      </w:r>
      <w:r>
        <w:t xml:space="preserve">OIM </w:t>
      </w:r>
      <w:r>
        <w:t xml:space="preserve">556 </w:t>
      </w:r>
      <w:r>
        <w:t xml:space="preserve">556 </w:t>
      </w:r>
    </w:p>
    <w:p>
      <w:r>
        <w:t xml:space="preserve">679953 </w:t>
      </w:r>
      <w:r>
        <w:t xml:space="preserve">NULL </w:t>
      </w:r>
      <w:r>
        <w:t xml:space="preserve">2022-06-01 00:00:00 </w:t>
      </w:r>
      <w:r>
        <w:t xml:space="preserve">2023-10-10 00:00:00 </w:t>
      </w:r>
      <w:r>
        <w:t xml:space="preserve">2023-08-08 00:00:00 </w:t>
      </w:r>
      <w:r>
        <w:t xml:space="preserve">5 </w:t>
      </w:r>
      <w:r>
        <w:t xml:space="preserve">38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682566 </w:t>
      </w:r>
      <w:r>
        <w:t xml:space="preserve">Organisation Internationale pour les Migrations </w:t>
      </w:r>
      <w:r>
        <w:t xml:space="preserve">OIM </w:t>
      </w:r>
      <w:r>
        <w:t xml:space="preserve">556 </w:t>
      </w:r>
      <w:r>
        <w:t xml:space="preserve">556 </w:t>
      </w:r>
    </w:p>
    <w:p>
      <w:r>
        <w:t xml:space="preserve">679954 </w:t>
      </w:r>
      <w:r>
        <w:t xml:space="preserve">NULL </w:t>
      </w:r>
      <w:r>
        <w:t xml:space="preserve">2022-09-01 00:00:00 </w:t>
      </w:r>
      <w:r>
        <w:t xml:space="preserve">2023-10-10 00:00:00 </w:t>
      </w:r>
      <w:r>
        <w:t xml:space="preserve">2023-08-08 00:00:00 </w:t>
      </w:r>
      <w:r>
        <w:t xml:space="preserve">10 </w:t>
      </w:r>
      <w:r>
        <w:t xml:space="preserve">76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682567 </w:t>
      </w:r>
      <w:r>
        <w:t xml:space="preserve">Organisation Internationale pour les Migrations </w:t>
      </w:r>
      <w:r>
        <w:t xml:space="preserve">OIM </w:t>
      </w:r>
      <w:r>
        <w:t xml:space="preserve">556 </w:t>
      </w:r>
      <w:r>
        <w:t xml:space="preserve">556 </w:t>
      </w:r>
    </w:p>
    <w:p>
      <w:r>
        <w:t xml:space="preserve">679955 </w:t>
      </w:r>
      <w:r>
        <w:t xml:space="preserve">NULL </w:t>
      </w:r>
      <w:r>
        <w:t xml:space="preserve">2023-05-04 00:00:00 </w:t>
      </w:r>
      <w:r>
        <w:t xml:space="preserve">2023-10-10 00:00:00 </w:t>
      </w:r>
      <w:r>
        <w:t xml:space="preserve">2023-08-08 00:00:00 </w:t>
      </w:r>
      <w:r>
        <w:t xml:space="preserve">30 </w:t>
      </w:r>
      <w:r>
        <w:t xml:space="preserve">195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682568 </w:t>
      </w:r>
      <w:r>
        <w:t xml:space="preserve">Organisation Internationale pour les Migrations </w:t>
      </w:r>
      <w:r>
        <w:t xml:space="preserve">OIM </w:t>
      </w:r>
      <w:r>
        <w:t xml:space="preserve">556 </w:t>
      </w:r>
      <w:r>
        <w:t xml:space="preserve">556 </w:t>
      </w:r>
    </w:p>
    <w:p>
      <w:r>
        <w:t xml:space="preserve">679956 </w:t>
      </w:r>
      <w:r>
        <w:t xml:space="preserve">NULL </w:t>
      </w:r>
      <w:r>
        <w:t xml:space="preserve">2022-09-01 00:00:00 </w:t>
      </w:r>
      <w:r>
        <w:t xml:space="preserve">2023-10-10 00:00:00 </w:t>
      </w:r>
      <w:r>
        <w:t xml:space="preserve">2023-08-08 00:00:00 </w:t>
      </w:r>
      <w:r>
        <w:t xml:space="preserve">30 </w:t>
      </w:r>
      <w:r>
        <w:t xml:space="preserve">175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682569 </w:t>
      </w:r>
      <w:r>
        <w:t xml:space="preserve">Organisation Internationale pour les Migrations </w:t>
      </w:r>
      <w:r>
        <w:t xml:space="preserve">OIM </w:t>
      </w:r>
      <w:r>
        <w:t xml:space="preserve">556 </w:t>
      </w:r>
      <w:r>
        <w:t xml:space="preserve">556 </w:t>
      </w:r>
    </w:p>
    <w:p>
      <w:r>
        <w:t xml:space="preserve">679957 </w:t>
      </w:r>
      <w:r>
        <w:t xml:space="preserve">NULL </w:t>
      </w:r>
      <w:r>
        <w:t xml:space="preserve">2023-09-30 00:00:00 </w:t>
      </w:r>
      <w:r>
        <w:t xml:space="preserve">2023-10-10 00:00:00 </w:t>
      </w:r>
      <w:r>
        <w:t xml:space="preserve">2023-08-08 00:00:00 </w:t>
      </w:r>
      <w:r>
        <w:t xml:space="preserve">30 </w:t>
      </w:r>
      <w:r>
        <w:t xml:space="preserve">175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682570 </w:t>
      </w:r>
      <w:r>
        <w:t xml:space="preserve">Organisation Internationale pour les Migrations </w:t>
      </w:r>
      <w:r>
        <w:t xml:space="preserve">OIM </w:t>
      </w:r>
      <w:r>
        <w:t xml:space="preserve">556 </w:t>
      </w:r>
      <w:r>
        <w:t xml:space="preserve">556 </w:t>
      </w:r>
    </w:p>
    <w:p>
      <w:r>
        <w:t xml:space="preserve">679958 </w:t>
      </w:r>
      <w:r>
        <w:t xml:space="preserve">NULL </w:t>
      </w:r>
      <w:r>
        <w:t xml:space="preserve">2023-05-04 00:00:00 </w:t>
      </w:r>
      <w:r>
        <w:t xml:space="preserve">2023-10-10 00:00:00 </w:t>
      </w:r>
      <w:r>
        <w:t xml:space="preserve">2023-08-08 00:00:00 </w:t>
      </w:r>
      <w:r>
        <w:t xml:space="preserve">60 </w:t>
      </w:r>
      <w:r>
        <w:t xml:space="preserve">300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682571 </w:t>
      </w:r>
      <w:r>
        <w:t xml:space="preserve">Organisation Internationale pour les Migrations </w:t>
      </w:r>
      <w:r>
        <w:t xml:space="preserve">OIM </w:t>
      </w:r>
      <w:r>
        <w:t xml:space="preserve">556 </w:t>
      </w:r>
      <w:r>
        <w:t xml:space="preserve">556 </w:t>
      </w:r>
    </w:p>
    <w:p>
      <w:r>
        <w:t xml:space="preserve">679959 </w:t>
      </w:r>
      <w:r>
        <w:t xml:space="preserve">NULL </w:t>
      </w:r>
      <w:r>
        <w:t xml:space="preserve">2022-06-01 00:00:00 </w:t>
      </w:r>
      <w:r>
        <w:t xml:space="preserve">2023-10-10 00:00:00 </w:t>
      </w:r>
      <w:r>
        <w:t xml:space="preserve">2023-08-08 00:00:00 </w:t>
      </w:r>
      <w:r>
        <w:t xml:space="preserve">14 </w:t>
      </w:r>
      <w:r>
        <w:t xml:space="preserve">84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682572 </w:t>
      </w:r>
      <w:r>
        <w:t xml:space="preserve">Organisation Internationale pour les Migrations </w:t>
      </w:r>
      <w:r>
        <w:t xml:space="preserve">OIM </w:t>
      </w:r>
      <w:r>
        <w:t xml:space="preserve">556 </w:t>
      </w:r>
      <w:r>
        <w:t xml:space="preserve">556 </w:t>
      </w:r>
    </w:p>
    <w:p>
      <w:r>
        <w:t xml:space="preserve">679960 </w:t>
      </w:r>
      <w:r>
        <w:t xml:space="preserve">NULL </w:t>
      </w:r>
      <w:r>
        <w:t xml:space="preserve">2023-05-04 00:00:00 </w:t>
      </w:r>
      <w:r>
        <w:t xml:space="preserve">2023-10-10 00:00:00 </w:t>
      </w:r>
      <w:r>
        <w:t xml:space="preserve">2023-08-08 00:00:00 </w:t>
      </w:r>
      <w:r>
        <w:t xml:space="preserve">18 </w:t>
      </w:r>
      <w:r>
        <w:t xml:space="preserve">112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682573 </w:t>
      </w:r>
      <w:r>
        <w:t xml:space="preserve">Organisation Internationale pour les Migrations </w:t>
      </w:r>
      <w:r>
        <w:t xml:space="preserve">OIM </w:t>
      </w:r>
      <w:r>
        <w:t xml:space="preserve">556 </w:t>
      </w:r>
      <w:r>
        <w:t xml:space="preserve">556 </w:t>
      </w:r>
    </w:p>
    <w:p>
      <w:r>
        <w:t xml:space="preserve">679961 </w:t>
      </w:r>
      <w:r>
        <w:t xml:space="preserve">NULL </w:t>
      </w:r>
      <w:r>
        <w:t xml:space="preserve">2023-09-30 00:00:00 </w:t>
      </w:r>
      <w:r>
        <w:t xml:space="preserve">2023-10-10 00:00:00 </w:t>
      </w:r>
      <w:r>
        <w:t xml:space="preserve">2023-08-08 00:00:00 </w:t>
      </w:r>
      <w:r>
        <w:t xml:space="preserve">18 </w:t>
      </w:r>
      <w:r>
        <w:t xml:space="preserve">113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682574 </w:t>
      </w:r>
      <w:r>
        <w:t xml:space="preserve">Organisation Internationale pour les Migrations </w:t>
      </w:r>
      <w:r>
        <w:t xml:space="preserve">OIM </w:t>
      </w:r>
      <w:r>
        <w:t xml:space="preserve">556 </w:t>
      </w:r>
      <w:r>
        <w:t xml:space="preserve">556 </w:t>
      </w:r>
    </w:p>
    <w:p>
      <w:r>
        <w:t xml:space="preserve">679962 </w:t>
      </w:r>
      <w:r>
        <w:t xml:space="preserve">NULL </w:t>
      </w:r>
      <w:r>
        <w:t xml:space="preserve">2022-09-01 00:00:00 </w:t>
      </w:r>
      <w:r>
        <w:t xml:space="preserve">2023-10-10 00:00:00 </w:t>
      </w:r>
      <w:r>
        <w:t xml:space="preserve">2023-08-15 00:00:00 </w:t>
      </w:r>
      <w:r>
        <w:t xml:space="preserve">3 </w:t>
      </w:r>
      <w:r>
        <w:t xml:space="preserve">22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682575 </w:t>
      </w:r>
      <w:r>
        <w:t xml:space="preserve">Organisation Internationale pour les Migrations </w:t>
      </w:r>
      <w:r>
        <w:t xml:space="preserve">OIM </w:t>
      </w:r>
      <w:r>
        <w:t xml:space="preserve">556 </w:t>
      </w:r>
      <w:r>
        <w:t xml:space="preserve">556 </w:t>
      </w:r>
    </w:p>
    <w:p>
      <w:r>
        <w:t xml:space="preserve">679963 </w:t>
      </w:r>
      <w:r>
        <w:t xml:space="preserve">NULL </w:t>
      </w:r>
      <w:r>
        <w:t xml:space="preserve">2022-06-01 00:00:00 </w:t>
      </w:r>
      <w:r>
        <w:t xml:space="preserve">2023-10-10 00:00:00 </w:t>
      </w:r>
      <w:r>
        <w:t xml:space="preserve">2023-08-15 00:00:00 </w:t>
      </w:r>
      <w:r>
        <w:t xml:space="preserve">27 </w:t>
      </w:r>
      <w:r>
        <w:t xml:space="preserve">162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682576 </w:t>
      </w:r>
      <w:r>
        <w:t xml:space="preserve">Organisation Internationale pour les Migrations </w:t>
      </w:r>
      <w:r>
        <w:t xml:space="preserve">OIM </w:t>
      </w:r>
      <w:r>
        <w:t xml:space="preserve">556 </w:t>
      </w:r>
      <w:r>
        <w:t xml:space="preserve">556 </w:t>
      </w:r>
    </w:p>
    <w:p>
      <w:r>
        <w:t xml:space="preserve">679964 </w:t>
      </w:r>
      <w:r>
        <w:t xml:space="preserve">NULL </w:t>
      </w:r>
      <w:r>
        <w:t xml:space="preserve">2022-09-01 00:00:00 </w:t>
      </w:r>
      <w:r>
        <w:t xml:space="preserve">2023-10-10 00:00:00 </w:t>
      </w:r>
      <w:r>
        <w:t xml:space="preserve">2023-08-15 00:00:00 </w:t>
      </w:r>
      <w:r>
        <w:t xml:space="preserve">4 </w:t>
      </w:r>
      <w:r>
        <w:t xml:space="preserve">24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682577 </w:t>
      </w:r>
      <w:r>
        <w:t xml:space="preserve">Organisation Internationale pour les Migrations </w:t>
      </w:r>
      <w:r>
        <w:t xml:space="preserve">OIM </w:t>
      </w:r>
      <w:r>
        <w:t xml:space="preserve">556 </w:t>
      </w:r>
      <w:r>
        <w:t xml:space="preserve">556 </w:t>
      </w:r>
    </w:p>
    <w:p>
      <w:r>
        <w:t xml:space="preserve">679965 </w:t>
      </w:r>
      <w:r>
        <w:t xml:space="preserve">NULL </w:t>
      </w:r>
      <w:r>
        <w:t xml:space="preserve">2023-05-04 00:00:00 </w:t>
      </w:r>
      <w:r>
        <w:t xml:space="preserve">2023-10-10 00:00:00 </w:t>
      </w:r>
      <w:r>
        <w:t xml:space="preserve">2023-08-15 00:00:00 </w:t>
      </w:r>
      <w:r>
        <w:t xml:space="preserve">24 </w:t>
      </w:r>
      <w:r>
        <w:t xml:space="preserve">142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682578 </w:t>
      </w:r>
      <w:r>
        <w:t xml:space="preserve">Organisation Internationale pour les Migrations </w:t>
      </w:r>
      <w:r>
        <w:t xml:space="preserve">OIM </w:t>
      </w:r>
      <w:r>
        <w:t xml:space="preserve">556 </w:t>
      </w:r>
      <w:r>
        <w:t xml:space="preserve">556 </w:t>
      </w:r>
    </w:p>
    <w:p>
      <w:r>
        <w:t xml:space="preserve">679966 </w:t>
      </w:r>
      <w:r>
        <w:t xml:space="preserve">NULL </w:t>
      </w:r>
      <w:r>
        <w:t xml:space="preserve">2022-06-01 00:00:00 </w:t>
      </w:r>
      <w:r>
        <w:t xml:space="preserve">2023-10-10 00:00:00 </w:t>
      </w:r>
      <w:r>
        <w:t xml:space="preserve">2023-08-15 00:00:00 </w:t>
      </w:r>
      <w:r>
        <w:t xml:space="preserve">18 </w:t>
      </w:r>
      <w:r>
        <w:t xml:space="preserve">108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682579 </w:t>
      </w:r>
      <w:r>
        <w:t xml:space="preserve">Organisation Internationale pour les Migrations </w:t>
      </w:r>
      <w:r>
        <w:t xml:space="preserve">OIM </w:t>
      </w:r>
      <w:r>
        <w:t xml:space="preserve">556 </w:t>
      </w:r>
      <w:r>
        <w:t xml:space="preserve">556 </w:t>
      </w:r>
    </w:p>
    <w:p>
      <w:r>
        <w:t xml:space="preserve">679967 </w:t>
      </w:r>
      <w:r>
        <w:t xml:space="preserve">NULL </w:t>
      </w:r>
      <w:r>
        <w:t xml:space="preserve">2022-09-01 00:00:00 </w:t>
      </w:r>
      <w:r>
        <w:t xml:space="preserve">2023-10-10 00:00:00 </w:t>
      </w:r>
      <w:r>
        <w:t xml:space="preserve">2023-08-15 00:00:00 </w:t>
      </w:r>
      <w:r>
        <w:t xml:space="preserve">9 </w:t>
      </w:r>
      <w:r>
        <w:t xml:space="preserve">54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682580 </w:t>
      </w:r>
      <w:r>
        <w:t xml:space="preserve">Organisation Internationale pour les Migrations </w:t>
      </w:r>
      <w:r>
        <w:t xml:space="preserve">OIM </w:t>
      </w:r>
      <w:r>
        <w:t xml:space="preserve">556 </w:t>
      </w:r>
      <w:r>
        <w:t xml:space="preserve">556 </w:t>
      </w:r>
    </w:p>
    <w:p>
      <w:r>
        <w:t xml:space="preserve">679968 </w:t>
      </w:r>
      <w:r>
        <w:t xml:space="preserve">NULL </w:t>
      </w:r>
      <w:r>
        <w:t xml:space="preserve">2023-05-04 00:00:00 </w:t>
      </w:r>
      <w:r>
        <w:t xml:space="preserve">2023-10-10 00:00:00 </w:t>
      </w:r>
      <w:r>
        <w:t xml:space="preserve">2023-08-15 00:00:00 </w:t>
      </w:r>
      <w:r>
        <w:t xml:space="preserve">3 </w:t>
      </w:r>
      <w:r>
        <w:t xml:space="preserve">16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682581 </w:t>
      </w:r>
      <w:r>
        <w:t xml:space="preserve">Organisation Internationale pour les Migrations </w:t>
      </w:r>
      <w:r>
        <w:t xml:space="preserve">OIM </w:t>
      </w:r>
      <w:r>
        <w:t xml:space="preserve">556 </w:t>
      </w:r>
      <w:r>
        <w:t xml:space="preserve">556 </w:t>
      </w:r>
    </w:p>
    <w:p>
      <w:r>
        <w:t xml:space="preserve">679969 </w:t>
      </w:r>
      <w:r>
        <w:t xml:space="preserve">NULL </w:t>
      </w:r>
      <w:r>
        <w:t xml:space="preserve">2022-06-01 00:00:00 </w:t>
      </w:r>
      <w:r>
        <w:t xml:space="preserve">2023-10-10 00:00:00 </w:t>
      </w:r>
      <w:r>
        <w:t xml:space="preserve">2023-08-15 00:00:00 </w:t>
      </w:r>
      <w:r>
        <w:t xml:space="preserve">8 </w:t>
      </w:r>
      <w:r>
        <w:t xml:space="preserve">48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682582 </w:t>
      </w:r>
      <w:r>
        <w:t xml:space="preserve">Organisation Internationale pour les Migrations </w:t>
      </w:r>
      <w:r>
        <w:t xml:space="preserve">OIM </w:t>
      </w:r>
      <w:r>
        <w:t xml:space="preserve">556 </w:t>
      </w:r>
      <w:r>
        <w:t xml:space="preserve">556 </w:t>
      </w:r>
    </w:p>
    <w:p>
      <w:r>
        <w:t xml:space="preserve">679970 </w:t>
      </w:r>
      <w:r>
        <w:t xml:space="preserve">NULL </w:t>
      </w:r>
      <w:r>
        <w:t xml:space="preserve">2022-09-01 00:00:00 </w:t>
      </w:r>
      <w:r>
        <w:t xml:space="preserve">2023-10-10 00:00:00 </w:t>
      </w:r>
      <w:r>
        <w:t xml:space="preserve">2023-08-15 00:00:00 </w:t>
      </w:r>
      <w:r>
        <w:t xml:space="preserve">9 </w:t>
      </w:r>
      <w:r>
        <w:t xml:space="preserve">54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682583 </w:t>
      </w:r>
      <w:r>
        <w:t xml:space="preserve">Organisation Internationale pour les Migrations </w:t>
      </w:r>
      <w:r>
        <w:t xml:space="preserve">OIM </w:t>
      </w:r>
      <w:r>
        <w:t xml:space="preserve">556 </w:t>
      </w:r>
      <w:r>
        <w:t xml:space="preserve">556 </w:t>
      </w:r>
    </w:p>
    <w:p>
      <w:r>
        <w:t xml:space="preserve">679971 </w:t>
      </w:r>
      <w:r>
        <w:t xml:space="preserve">NULL </w:t>
      </w:r>
      <w:r>
        <w:t xml:space="preserve">2023-05-04 00:00:00 </w:t>
      </w:r>
      <w:r>
        <w:t xml:space="preserve">2023-10-10 00:00:00 </w:t>
      </w:r>
      <w:r>
        <w:t xml:space="preserve">2023-08-15 00:00:00 </w:t>
      </w:r>
      <w:r>
        <w:t xml:space="preserve">4 </w:t>
      </w:r>
      <w:r>
        <w:t xml:space="preserve">25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682584 </w:t>
      </w:r>
      <w:r>
        <w:t xml:space="preserve">Organisation Internationale pour les Migrations </w:t>
      </w:r>
      <w:r>
        <w:t xml:space="preserve">OIM </w:t>
      </w:r>
      <w:r>
        <w:t xml:space="preserve">556 </w:t>
      </w:r>
      <w:r>
        <w:t xml:space="preserve">556 </w:t>
      </w:r>
    </w:p>
    <w:p>
      <w:r>
        <w:t xml:space="preserve">679972 </w:t>
      </w:r>
      <w:r>
        <w:t xml:space="preserve">NULL </w:t>
      </w:r>
      <w:r>
        <w:t xml:space="preserve">2022-12-01 00:00:00 </w:t>
      </w:r>
      <w:r>
        <w:t xml:space="preserve">2023-10-10 00:00:00 </w:t>
      </w:r>
      <w:r>
        <w:t xml:space="preserve">2023-08-15 00:00:00 </w:t>
      </w:r>
      <w:r>
        <w:t xml:space="preserve">140 </w:t>
      </w:r>
      <w:r>
        <w:t xml:space="preserve">856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682585 </w:t>
      </w:r>
      <w:r>
        <w:t xml:space="preserve">Organisation Internationale pour les Migrations </w:t>
      </w:r>
      <w:r>
        <w:t xml:space="preserve">OIM </w:t>
      </w:r>
      <w:r>
        <w:t xml:space="preserve">556 </w:t>
      </w:r>
      <w:r>
        <w:t xml:space="preserve">556 </w:t>
      </w:r>
    </w:p>
    <w:p>
      <w:r>
        <w:t xml:space="preserve">679973 </w:t>
      </w:r>
      <w:r>
        <w:t xml:space="preserve">NULL </w:t>
      </w:r>
      <w:r>
        <w:t xml:space="preserve">2023-03-28 00:00:00 </w:t>
      </w:r>
      <w:r>
        <w:t xml:space="preserve">2023-10-10 00:00:00 </w:t>
      </w:r>
      <w:r>
        <w:t xml:space="preserve">2023-08-15 00:00:00 </w:t>
      </w:r>
      <w:r>
        <w:t xml:space="preserve">14 </w:t>
      </w:r>
      <w:r>
        <w:t xml:space="preserve">86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CD61010202 </w:t>
      </w:r>
      <w:r>
        <w:t xml:space="preserve">Katoyi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682586 </w:t>
      </w:r>
      <w:r>
        <w:t xml:space="preserve">Organisation Internationale pour les Migrations </w:t>
      </w:r>
      <w:r>
        <w:t xml:space="preserve">OIM </w:t>
      </w:r>
      <w:r>
        <w:t xml:space="preserve">556 </w:t>
      </w:r>
      <w:r>
        <w:t xml:space="preserve">556 </w:t>
      </w:r>
    </w:p>
    <w:p>
      <w:r>
        <w:t xml:space="preserve">679974 </w:t>
      </w:r>
      <w:r>
        <w:t xml:space="preserve">NULL </w:t>
      </w:r>
      <w:r>
        <w:t xml:space="preserve">2023-05-04 00:00:00 </w:t>
      </w:r>
      <w:r>
        <w:t xml:space="preserve">2023-10-10 00:00:00 </w:t>
      </w:r>
      <w:r>
        <w:t xml:space="preserve">2023-08-15 00:00:00 </w:t>
      </w:r>
      <w:r>
        <w:t xml:space="preserve">1 </w:t>
      </w:r>
      <w:r>
        <w:t xml:space="preserve">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CD61010202 </w:t>
      </w:r>
      <w:r>
        <w:t xml:space="preserve">Katoyi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682587 </w:t>
      </w:r>
      <w:r>
        <w:t xml:space="preserve">Organisation Internationale pour les Migrations </w:t>
      </w:r>
      <w:r>
        <w:t xml:space="preserve">OIM </w:t>
      </w:r>
      <w:r>
        <w:t xml:space="preserve">556 </w:t>
      </w:r>
      <w:r>
        <w:t xml:space="preserve">556 </w:t>
      </w:r>
    </w:p>
    <w:p>
      <w:r>
        <w:t xml:space="preserve">679975 </w:t>
      </w:r>
      <w:r>
        <w:t xml:space="preserve">NULL </w:t>
      </w:r>
      <w:r>
        <w:t xml:space="preserve">2022-06-01 00:00:00 </w:t>
      </w:r>
      <w:r>
        <w:t xml:space="preserve">2023-10-10 00:00:00 </w:t>
      </w:r>
      <w:r>
        <w:t xml:space="preserve">2023-08-15 00:00:00 </w:t>
      </w:r>
      <w:r>
        <w:t xml:space="preserve">7 </w:t>
      </w:r>
      <w:r>
        <w:t xml:space="preserve">42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682588 </w:t>
      </w:r>
      <w:r>
        <w:t xml:space="preserve">Organisation Internationale pour les Migrations </w:t>
      </w:r>
      <w:r>
        <w:t xml:space="preserve">OIM </w:t>
      </w:r>
      <w:r>
        <w:t xml:space="preserve">556 </w:t>
      </w:r>
      <w:r>
        <w:t xml:space="preserve">556 </w:t>
      </w:r>
    </w:p>
    <w:p>
      <w:r>
        <w:t xml:space="preserve">679976 </w:t>
      </w:r>
      <w:r>
        <w:t xml:space="preserve">NULL </w:t>
      </w:r>
      <w:r>
        <w:t xml:space="preserve">2022-09-01 00:00:00 </w:t>
      </w:r>
      <w:r>
        <w:t xml:space="preserve">2023-10-10 00:00:00 </w:t>
      </w:r>
      <w:r>
        <w:t xml:space="preserve">2023-08-15 00:00:00 </w:t>
      </w:r>
      <w:r>
        <w:t xml:space="preserve">18 </w:t>
      </w:r>
      <w:r>
        <w:t xml:space="preserve">108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682589 </w:t>
      </w:r>
      <w:r>
        <w:t xml:space="preserve">Organisation Internationale pour les Migrations </w:t>
      </w:r>
      <w:r>
        <w:t xml:space="preserve">OIM </w:t>
      </w:r>
      <w:r>
        <w:t xml:space="preserve">556 </w:t>
      </w:r>
      <w:r>
        <w:t xml:space="preserve">556 </w:t>
      </w:r>
    </w:p>
    <w:p>
      <w:r>
        <w:t xml:space="preserve">679977 </w:t>
      </w:r>
      <w:r>
        <w:t xml:space="preserve">NULL </w:t>
      </w:r>
      <w:r>
        <w:t xml:space="preserve">2023-03-28 00:00:00 </w:t>
      </w:r>
      <w:r>
        <w:t xml:space="preserve">2023-10-10 00:00:00 </w:t>
      </w:r>
      <w:r>
        <w:t xml:space="preserve">2023-08-10 00:00:00 </w:t>
      </w:r>
      <w:r>
        <w:t xml:space="preserve">5 </w:t>
      </w:r>
      <w:r>
        <w:t xml:space="preserve">26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682590 </w:t>
      </w:r>
      <w:r>
        <w:t xml:space="preserve">Organisation Internationale pour les Migrations </w:t>
      </w:r>
      <w:r>
        <w:t xml:space="preserve">OIM </w:t>
      </w:r>
      <w:r>
        <w:t xml:space="preserve">556 </w:t>
      </w:r>
      <w:r>
        <w:t xml:space="preserve">556 </w:t>
      </w:r>
    </w:p>
    <w:p>
      <w:r>
        <w:t xml:space="preserve">679978 </w:t>
      </w:r>
      <w:r>
        <w:t xml:space="preserve">NULL </w:t>
      </w:r>
      <w:r>
        <w:t xml:space="preserve">2023-05-04 00:00:00 </w:t>
      </w:r>
      <w:r>
        <w:t xml:space="preserve">2023-10-10 00:00:00 </w:t>
      </w:r>
      <w:r>
        <w:t xml:space="preserve">2023-08-10 00:00:00 </w:t>
      </w:r>
      <w:r>
        <w:t xml:space="preserve">30 </w:t>
      </w:r>
      <w:r>
        <w:t xml:space="preserve">155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682591 </w:t>
      </w:r>
      <w:r>
        <w:t xml:space="preserve">Organisation Internationale pour les Migrations </w:t>
      </w:r>
      <w:r>
        <w:t xml:space="preserve">OIM </w:t>
      </w:r>
      <w:r>
        <w:t xml:space="preserve">556 </w:t>
      </w:r>
      <w:r>
        <w:t xml:space="preserve">556 </w:t>
      </w:r>
    </w:p>
    <w:p>
      <w:r>
        <w:t xml:space="preserve">679979 </w:t>
      </w:r>
      <w:r>
        <w:t xml:space="preserve">NULL </w:t>
      </w:r>
      <w:r>
        <w:t xml:space="preserve">2022-06-01 00:00:00 </w:t>
      </w:r>
      <w:r>
        <w:t xml:space="preserve">2023-10-10 00:00:00 </w:t>
      </w:r>
      <w:r>
        <w:t xml:space="preserve">2023-08-15 00:00:00 </w:t>
      </w:r>
      <w:r>
        <w:t xml:space="preserve">43 </w:t>
      </w:r>
      <w:r>
        <w:t xml:space="preserve">258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682592 </w:t>
      </w:r>
      <w:r>
        <w:t xml:space="preserve">Organisation Internationale pour les Migrations </w:t>
      </w:r>
      <w:r>
        <w:t xml:space="preserve">OIM </w:t>
      </w:r>
      <w:r>
        <w:t xml:space="preserve">556 </w:t>
      </w:r>
      <w:r>
        <w:t xml:space="preserve">556 </w:t>
      </w:r>
    </w:p>
    <w:p>
      <w:r>
        <w:t xml:space="preserve">679980 </w:t>
      </w:r>
      <w:r>
        <w:t xml:space="preserve">NULL </w:t>
      </w:r>
      <w:r>
        <w:t xml:space="preserve">2022-09-01 00:00:00 </w:t>
      </w:r>
      <w:r>
        <w:t xml:space="preserve">2023-10-10 00:00:00 </w:t>
      </w:r>
      <w:r>
        <w:t xml:space="preserve">2023-08-15 00:00:00 </w:t>
      </w:r>
      <w:r>
        <w:t xml:space="preserve">9 </w:t>
      </w:r>
      <w:r>
        <w:t xml:space="preserve">54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682593 </w:t>
      </w:r>
      <w:r>
        <w:t xml:space="preserve">Organisation Internationale pour les Migrations </w:t>
      </w:r>
      <w:r>
        <w:t xml:space="preserve">OIM </w:t>
      </w:r>
      <w:r>
        <w:t xml:space="preserve">556 </w:t>
      </w:r>
      <w:r>
        <w:t xml:space="preserve">556 </w:t>
      </w:r>
    </w:p>
    <w:p>
      <w:r>
        <w:t xml:space="preserve">679981 </w:t>
      </w:r>
      <w:r>
        <w:t xml:space="preserve">NULL </w:t>
      </w:r>
      <w:r>
        <w:t xml:space="preserve">2023-05-04 00:00:00 </w:t>
      </w:r>
      <w:r>
        <w:t xml:space="preserve">2023-10-10 00:00:00 </w:t>
      </w:r>
      <w:r>
        <w:t xml:space="preserve">2023-08-15 00:00:00 </w:t>
      </w:r>
      <w:r>
        <w:t xml:space="preserve">1 </w:t>
      </w:r>
      <w:r>
        <w:t xml:space="preserve">8 </w:t>
      </w:r>
      <w:r>
        <w:t xml:space="preserve">2 </w:t>
      </w:r>
      <w:r>
        <w:t xml:space="preserve">Retourné </w:t>
      </w:r>
      <w:r>
        <w:t xml:space="preserve">CD6111ZS06 </w:t>
      </w:r>
      <w:r>
        <w:t xml:space="preserve">CD6111ZS06as05 </w:t>
      </w:r>
      <w:r>
        <w:t xml:space="preserve">Bugusa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682594 </w:t>
      </w:r>
      <w:r>
        <w:t xml:space="preserve">Organisation Internationale pour les Migrations </w:t>
      </w:r>
      <w:r>
        <w:t xml:space="preserve">OIM </w:t>
      </w:r>
      <w:r>
        <w:t xml:space="preserve">556 </w:t>
      </w:r>
      <w:r>
        <w:t xml:space="preserve">556 </w:t>
      </w:r>
    </w:p>
    <w:p>
      <w:r>
        <w:t xml:space="preserve">679982 </w:t>
      </w:r>
      <w:r>
        <w:t xml:space="preserve">NULL </w:t>
      </w:r>
      <w:r>
        <w:t xml:space="preserve">2023-05-04 00:00:00 </w:t>
      </w:r>
      <w:r>
        <w:t xml:space="preserve">2023-10-10 00:00:00 </w:t>
      </w:r>
      <w:r>
        <w:t xml:space="preserve">2023-08-08 00:00:00 </w:t>
      </w:r>
      <w:r>
        <w:t xml:space="preserve">20 </w:t>
      </w:r>
      <w:r>
        <w:t xml:space="preserve">114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682595 </w:t>
      </w:r>
      <w:r>
        <w:t xml:space="preserve">Organisation Internationale pour les Migrations </w:t>
      </w:r>
      <w:r>
        <w:t xml:space="preserve">OIM </w:t>
      </w:r>
      <w:r>
        <w:t xml:space="preserve">556 </w:t>
      </w:r>
      <w:r>
        <w:t xml:space="preserve">556 </w:t>
      </w:r>
    </w:p>
    <w:p>
      <w:r>
        <w:t xml:space="preserve">679983 </w:t>
      </w:r>
      <w:r>
        <w:t xml:space="preserve">NULL </w:t>
      </w:r>
      <w:r>
        <w:t xml:space="preserve">2023-09-30 00:00:00 </w:t>
      </w:r>
      <w:r>
        <w:t xml:space="preserve">2023-10-10 00:00:00 </w:t>
      </w:r>
      <w:r>
        <w:t xml:space="preserve">2023-08-08 00:00:00 </w:t>
      </w:r>
      <w:r>
        <w:t xml:space="preserve">15 </w:t>
      </w:r>
      <w:r>
        <w:t xml:space="preserve">86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682596 </w:t>
      </w:r>
      <w:r>
        <w:t xml:space="preserve">Organisation Internationale pour les Migrations </w:t>
      </w:r>
      <w:r>
        <w:t xml:space="preserve">OIM </w:t>
      </w:r>
      <w:r>
        <w:t xml:space="preserve">556 </w:t>
      </w:r>
      <w:r>
        <w:t xml:space="preserve">556 </w:t>
      </w:r>
    </w:p>
    <w:p>
      <w:r>
        <w:t xml:space="preserve">679984 </w:t>
      </w:r>
      <w:r>
        <w:t xml:space="preserve">NULL </w:t>
      </w:r>
      <w:r>
        <w:t xml:space="preserve">2023-05-04 00:00:00 </w:t>
      </w:r>
      <w:r>
        <w:t xml:space="preserve">2023-10-10 00:00:00 </w:t>
      </w:r>
      <w:r>
        <w:t xml:space="preserve">2023-08-08 00:00:00 </w:t>
      </w:r>
      <w:r>
        <w:t xml:space="preserve">27 </w:t>
      </w:r>
      <w:r>
        <w:t xml:space="preserve">169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682597 </w:t>
      </w:r>
      <w:r>
        <w:t xml:space="preserve">Organisation Internationale pour les Migrations </w:t>
      </w:r>
      <w:r>
        <w:t xml:space="preserve">OIM </w:t>
      </w:r>
      <w:r>
        <w:t xml:space="preserve">556 </w:t>
      </w:r>
      <w:r>
        <w:t xml:space="preserve">556 </w:t>
      </w:r>
    </w:p>
    <w:p>
      <w:r>
        <w:t xml:space="preserve">679985 </w:t>
      </w:r>
      <w:r>
        <w:t xml:space="preserve">NULL </w:t>
      </w:r>
      <w:r>
        <w:t xml:space="preserve">2023-09-30 00:00:00 </w:t>
      </w:r>
      <w:r>
        <w:t xml:space="preserve">2023-10-10 00:00:00 </w:t>
      </w:r>
      <w:r>
        <w:t xml:space="preserve">2023-08-08 00:00:00 </w:t>
      </w:r>
      <w:r>
        <w:t xml:space="preserve">45 </w:t>
      </w:r>
      <w:r>
        <w:t xml:space="preserve">281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682598 </w:t>
      </w:r>
      <w:r>
        <w:t xml:space="preserve">Organisation Internationale pour les Migrations </w:t>
      </w:r>
      <w:r>
        <w:t xml:space="preserve">OIM </w:t>
      </w:r>
      <w:r>
        <w:t xml:space="preserve">556 </w:t>
      </w:r>
      <w:r>
        <w:t xml:space="preserve">556 </w:t>
      </w:r>
    </w:p>
    <w:p>
      <w:r>
        <w:t xml:space="preserve">679986 </w:t>
      </w:r>
      <w:r>
        <w:t xml:space="preserve">NULL </w:t>
      </w:r>
      <w:r>
        <w:t xml:space="preserve">2023-09-30 00:00:00 </w:t>
      </w:r>
      <w:r>
        <w:t xml:space="preserve">2023-10-10 00:00:00 </w:t>
      </w:r>
      <w:r>
        <w:t xml:space="preserve">2023-08-12 00:00:00 </w:t>
      </w:r>
      <w:r>
        <w:t xml:space="preserve">128 </w:t>
      </w:r>
      <w:r>
        <w:t xml:space="preserve">768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682599 </w:t>
      </w:r>
      <w:r>
        <w:t xml:space="preserve">Organisation Internationale pour les Migrations </w:t>
      </w:r>
      <w:r>
        <w:t xml:space="preserve">OIM </w:t>
      </w:r>
      <w:r>
        <w:t xml:space="preserve">556 </w:t>
      </w:r>
      <w:r>
        <w:t xml:space="preserve">556 </w:t>
      </w:r>
    </w:p>
    <w:p>
      <w:r>
        <w:t xml:space="preserve">679987 </w:t>
      </w:r>
      <w:r>
        <w:t xml:space="preserve">NULL </w:t>
      </w:r>
      <w:r>
        <w:t xml:space="preserve">2022-09-01 00:00:00 </w:t>
      </w:r>
      <w:r>
        <w:t xml:space="preserve">2023-10-10 00:00:00 </w:t>
      </w:r>
      <w:r>
        <w:t xml:space="preserve">2023-08-12 00:00:00 </w:t>
      </w:r>
      <w:r>
        <w:t xml:space="preserve">24 </w:t>
      </w:r>
      <w:r>
        <w:t xml:space="preserve">152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682600 </w:t>
      </w:r>
      <w:r>
        <w:t xml:space="preserve">Organisation Internationale pour les Migrations </w:t>
      </w:r>
      <w:r>
        <w:t xml:space="preserve">OIM </w:t>
      </w:r>
      <w:r>
        <w:t xml:space="preserve">556 </w:t>
      </w:r>
      <w:r>
        <w:t xml:space="preserve">556 </w:t>
      </w:r>
    </w:p>
    <w:p>
      <w:r>
        <w:t xml:space="preserve">679988 </w:t>
      </w:r>
      <w:r>
        <w:t xml:space="preserve">NULL </w:t>
      </w:r>
      <w:r>
        <w:t xml:space="preserve">2022-12-01 00:00:00 </w:t>
      </w:r>
      <w:r>
        <w:t xml:space="preserve">2023-10-10 00:00:00 </w:t>
      </w:r>
      <w:r>
        <w:t xml:space="preserve">2023-08-12 00:00:00 </w:t>
      </w:r>
      <w:r>
        <w:t xml:space="preserve">11 </w:t>
      </w:r>
      <w:r>
        <w:t xml:space="preserve">70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682601 </w:t>
      </w:r>
      <w:r>
        <w:t xml:space="preserve">Organisation Internationale pour les Migrations </w:t>
      </w:r>
      <w:r>
        <w:t xml:space="preserve">OIM </w:t>
      </w:r>
      <w:r>
        <w:t xml:space="preserve">556 </w:t>
      </w:r>
      <w:r>
        <w:t xml:space="preserve">556 </w:t>
      </w:r>
    </w:p>
    <w:p>
      <w:r>
        <w:t xml:space="preserve">679989 </w:t>
      </w:r>
      <w:r>
        <w:t xml:space="preserve">NULL </w:t>
      </w:r>
      <w:r>
        <w:t xml:space="preserve">2023-03-28 00:00:00 </w:t>
      </w:r>
      <w:r>
        <w:t xml:space="preserve">2023-10-10 00:00:00 </w:t>
      </w:r>
      <w:r>
        <w:t xml:space="preserve">2023-08-12 00:00:00 </w:t>
      </w:r>
      <w:r>
        <w:t xml:space="preserve">17 </w:t>
      </w:r>
      <w:r>
        <w:t xml:space="preserve">102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682602 </w:t>
      </w:r>
      <w:r>
        <w:t xml:space="preserve">Organisation Internationale pour les Migrations </w:t>
      </w:r>
      <w:r>
        <w:t xml:space="preserve">OIM </w:t>
      </w:r>
      <w:r>
        <w:t xml:space="preserve">556 </w:t>
      </w:r>
      <w:r>
        <w:t xml:space="preserve">556 </w:t>
      </w:r>
    </w:p>
    <w:p>
      <w:r>
        <w:t xml:space="preserve">679990 </w:t>
      </w:r>
      <w:r>
        <w:t xml:space="preserve">NULL </w:t>
      </w:r>
      <w:r>
        <w:t xml:space="preserve">2022-09-01 00:00:00 </w:t>
      </w:r>
      <w:r>
        <w:t xml:space="preserve">2023-10-10 00:00:00 </w:t>
      </w:r>
      <w:r>
        <w:t xml:space="preserve">2023-08-10 00:00:00 </w:t>
      </w:r>
      <w:r>
        <w:t xml:space="preserve">83 </w:t>
      </w:r>
      <w:r>
        <w:t xml:space="preserve">476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682603 </w:t>
      </w:r>
      <w:r>
        <w:t xml:space="preserve">Organisation Internationale pour les Migrations </w:t>
      </w:r>
      <w:r>
        <w:t xml:space="preserve">OIM </w:t>
      </w:r>
      <w:r>
        <w:t xml:space="preserve">556 </w:t>
      </w:r>
      <w:r>
        <w:t xml:space="preserve">556 </w:t>
      </w:r>
    </w:p>
    <w:p>
      <w:r>
        <w:t xml:space="preserve">679991 </w:t>
      </w:r>
      <w:r>
        <w:t xml:space="preserve">NULL </w:t>
      </w:r>
      <w:r>
        <w:t xml:space="preserve">2022-12-01 00:00:00 </w:t>
      </w:r>
      <w:r>
        <w:t xml:space="preserve">2023-10-10 00:00:00 </w:t>
      </w:r>
      <w:r>
        <w:t xml:space="preserve">2023-08-10 00:00:00 </w:t>
      </w:r>
      <w:r>
        <w:t xml:space="preserve">17 </w:t>
      </w:r>
      <w:r>
        <w:t xml:space="preserve">98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682604 </w:t>
      </w:r>
      <w:r>
        <w:t xml:space="preserve">Organisation Internationale pour les Migrations </w:t>
      </w:r>
      <w:r>
        <w:t xml:space="preserve">OIM </w:t>
      </w:r>
      <w:r>
        <w:t xml:space="preserve">556 </w:t>
      </w:r>
      <w:r>
        <w:t xml:space="preserve">556 </w:t>
      </w:r>
    </w:p>
    <w:p>
      <w:r>
        <w:t xml:space="preserve">679992 </w:t>
      </w:r>
      <w:r>
        <w:t xml:space="preserve">NULL </w:t>
      </w:r>
      <w:r>
        <w:t xml:space="preserve">2023-03-28 00:00:00 </w:t>
      </w:r>
      <w:r>
        <w:t xml:space="preserve">2023-10-10 00:00:00 </w:t>
      </w:r>
      <w:r>
        <w:t xml:space="preserve">2023-08-10 00:00:00 </w:t>
      </w:r>
      <w:r>
        <w:t xml:space="preserve">8 </w:t>
      </w:r>
      <w:r>
        <w:t xml:space="preserve">48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682605 </w:t>
      </w:r>
      <w:r>
        <w:t xml:space="preserve">Organisation Internationale pour les Migrations </w:t>
      </w:r>
      <w:r>
        <w:t xml:space="preserve">OIM </w:t>
      </w:r>
      <w:r>
        <w:t xml:space="preserve">556 </w:t>
      </w:r>
      <w:r>
        <w:t xml:space="preserve">556 </w:t>
      </w:r>
    </w:p>
    <w:p>
      <w:r>
        <w:t xml:space="preserve">679993 </w:t>
      </w:r>
      <w:r>
        <w:t xml:space="preserve">NULL </w:t>
      </w:r>
      <w:r>
        <w:t xml:space="preserve">2023-05-04 00:00:00 </w:t>
      </w:r>
      <w:r>
        <w:t xml:space="preserve">2023-10-10 00:00:00 </w:t>
      </w:r>
      <w:r>
        <w:t xml:space="preserve">2023-08-10 00:00:00 </w:t>
      </w:r>
      <w:r>
        <w:t xml:space="preserve">25 </w:t>
      </w:r>
      <w:r>
        <w:t xml:space="preserve">150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682606 </w:t>
      </w:r>
      <w:r>
        <w:t xml:space="preserve">Organisation Internationale pour les Migrations </w:t>
      </w:r>
      <w:r>
        <w:t xml:space="preserve">OIM </w:t>
      </w:r>
      <w:r>
        <w:t xml:space="preserve">556 </w:t>
      </w:r>
      <w:r>
        <w:t xml:space="preserve">556 </w:t>
      </w:r>
    </w:p>
    <w:p>
      <w:r>
        <w:t xml:space="preserve">679994 </w:t>
      </w:r>
      <w:r>
        <w:t xml:space="preserve">NULL </w:t>
      </w:r>
      <w:r>
        <w:t xml:space="preserve">2022-09-01 00:00:00 </w:t>
      </w:r>
      <w:r>
        <w:t xml:space="preserve">2023-10-10 00:00:00 </w:t>
      </w:r>
      <w:r>
        <w:t xml:space="preserve">2023-08-12 00:00:00 </w:t>
      </w:r>
      <w:r>
        <w:t xml:space="preserve">78 </w:t>
      </w:r>
      <w:r>
        <w:t xml:space="preserve">468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682607 </w:t>
      </w:r>
      <w:r>
        <w:t xml:space="preserve">Organisation Internationale pour les Migrations </w:t>
      </w:r>
      <w:r>
        <w:t xml:space="preserve">OIM </w:t>
      </w:r>
      <w:r>
        <w:t xml:space="preserve">556 </w:t>
      </w:r>
      <w:r>
        <w:t xml:space="preserve">556 </w:t>
      </w:r>
    </w:p>
    <w:p>
      <w:r>
        <w:t xml:space="preserve">679995 </w:t>
      </w:r>
      <w:r>
        <w:t xml:space="preserve">NULL </w:t>
      </w:r>
      <w:r>
        <w:t xml:space="preserve">2022-12-01 00:00:00 </w:t>
      </w:r>
      <w:r>
        <w:t xml:space="preserve">2023-10-10 00:00:00 </w:t>
      </w:r>
      <w:r>
        <w:t xml:space="preserve">2023-08-12 00:00:00 </w:t>
      </w:r>
      <w:r>
        <w:t xml:space="preserve">117 </w:t>
      </w:r>
      <w:r>
        <w:t xml:space="preserve">702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682608 </w:t>
      </w:r>
      <w:r>
        <w:t xml:space="preserve">Organisation Internationale pour les Migrations </w:t>
      </w:r>
      <w:r>
        <w:t xml:space="preserve">OIM </w:t>
      </w:r>
      <w:r>
        <w:t xml:space="preserve">556 </w:t>
      </w:r>
      <w:r>
        <w:t xml:space="preserve">556 </w:t>
      </w:r>
    </w:p>
    <w:p>
      <w:r>
        <w:t xml:space="preserve">679996 </w:t>
      </w:r>
      <w:r>
        <w:t xml:space="preserve">NULL </w:t>
      </w:r>
      <w:r>
        <w:t xml:space="preserve">2022-09-01 00:00:00 </w:t>
      </w:r>
      <w:r>
        <w:t xml:space="preserve">2023-10-10 00:00:00 </w:t>
      </w:r>
      <w:r>
        <w:t xml:space="preserve">2023-08-12 00:00:00 </w:t>
      </w:r>
      <w:r>
        <w:t xml:space="preserve">184 </w:t>
      </w:r>
      <w:r>
        <w:t xml:space="preserve">1103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682609 </w:t>
      </w:r>
      <w:r>
        <w:t xml:space="preserve">Organisation Internationale pour les Migrations </w:t>
      </w:r>
      <w:r>
        <w:t xml:space="preserve">OIM </w:t>
      </w:r>
      <w:r>
        <w:t xml:space="preserve">556 </w:t>
      </w:r>
      <w:r>
        <w:t xml:space="preserve">556 </w:t>
      </w:r>
    </w:p>
    <w:p>
      <w:r>
        <w:t xml:space="preserve">679997 </w:t>
      </w:r>
      <w:r>
        <w:t xml:space="preserve">NULL </w:t>
      </w:r>
      <w:r>
        <w:t xml:space="preserve">2022-12-01 00:00:00 </w:t>
      </w:r>
      <w:r>
        <w:t xml:space="preserve">2023-10-10 00:00:00 </w:t>
      </w:r>
      <w:r>
        <w:t xml:space="preserve">2023-08-12 00:00:00 </w:t>
      </w:r>
      <w:r>
        <w:t xml:space="preserve">90 </w:t>
      </w:r>
      <w:r>
        <w:t xml:space="preserve">539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682610 </w:t>
      </w:r>
      <w:r>
        <w:t xml:space="preserve">Organisation Internationale pour les Migrations </w:t>
      </w:r>
      <w:r>
        <w:t xml:space="preserve">OIM </w:t>
      </w:r>
      <w:r>
        <w:t xml:space="preserve">556 </w:t>
      </w:r>
      <w:r>
        <w:t xml:space="preserve">556 </w:t>
      </w:r>
    </w:p>
    <w:p>
      <w:r>
        <w:t xml:space="preserve">679998 </w:t>
      </w:r>
      <w:r>
        <w:t xml:space="preserve">NULL </w:t>
      </w:r>
      <w:r>
        <w:t xml:space="preserve">2023-03-28 00:00:00 </w:t>
      </w:r>
      <w:r>
        <w:t xml:space="preserve">2023-10-10 00:00:00 </w:t>
      </w:r>
      <w:r>
        <w:t xml:space="preserve">2023-08-12 00:00:00 </w:t>
      </w:r>
      <w:r>
        <w:t xml:space="preserve">12 </w:t>
      </w:r>
      <w:r>
        <w:t xml:space="preserve">72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682611 </w:t>
      </w:r>
      <w:r>
        <w:t xml:space="preserve">Organisation Internationale pour les Migrations </w:t>
      </w:r>
      <w:r>
        <w:t xml:space="preserve">OIM </w:t>
      </w:r>
      <w:r>
        <w:t xml:space="preserve">556 </w:t>
      </w:r>
      <w:r>
        <w:t xml:space="preserve">556 </w:t>
      </w:r>
    </w:p>
    <w:p>
      <w:r>
        <w:t xml:space="preserve">679999 </w:t>
      </w:r>
      <w:r>
        <w:t xml:space="preserve">NULL </w:t>
      </w:r>
      <w:r>
        <w:t xml:space="preserve">2022-09-01 00:00:00 </w:t>
      </w:r>
      <w:r>
        <w:t xml:space="preserve">2023-10-10 00:00:00 </w:t>
      </w:r>
      <w:r>
        <w:t xml:space="preserve">2023-08-12 00:00:00 </w:t>
      </w:r>
      <w:r>
        <w:t xml:space="preserve">55 </w:t>
      </w:r>
      <w:r>
        <w:t xml:space="preserve">306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682612 </w:t>
      </w:r>
      <w:r>
        <w:t xml:space="preserve">Organisation Internationale pour les Migrations </w:t>
      </w:r>
      <w:r>
        <w:t xml:space="preserve">OIM </w:t>
      </w:r>
      <w:r>
        <w:t xml:space="preserve">556 </w:t>
      </w:r>
      <w:r>
        <w:t xml:space="preserve">556 </w:t>
      </w:r>
    </w:p>
    <w:p>
      <w:r>
        <w:t xml:space="preserve">680000 </w:t>
      </w:r>
      <w:r>
        <w:t xml:space="preserve">NULL </w:t>
      </w:r>
      <w:r>
        <w:t xml:space="preserve">2022-12-01 00:00:00 </w:t>
      </w:r>
      <w:r>
        <w:t xml:space="preserve">2023-10-10 00:00:00 </w:t>
      </w:r>
      <w:r>
        <w:t xml:space="preserve">2023-08-12 00:00:00 </w:t>
      </w:r>
      <w:r>
        <w:t xml:space="preserve">66 </w:t>
      </w:r>
      <w:r>
        <w:t xml:space="preserve">367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682613 </w:t>
      </w:r>
      <w:r>
        <w:t xml:space="preserve">Organisation Internationale pour les Migrations </w:t>
      </w:r>
      <w:r>
        <w:t xml:space="preserve">OIM </w:t>
      </w:r>
      <w:r>
        <w:t xml:space="preserve">556 </w:t>
      </w:r>
      <w:r>
        <w:t xml:space="preserve">556 </w:t>
      </w:r>
    </w:p>
    <w:p>
      <w:r>
        <w:t xml:space="preserve">680001 </w:t>
      </w:r>
      <w:r>
        <w:t xml:space="preserve">NULL </w:t>
      </w:r>
      <w:r>
        <w:t xml:space="preserve">2023-03-28 00:00:00 </w:t>
      </w:r>
      <w:r>
        <w:t xml:space="preserve">2023-10-10 00:00:00 </w:t>
      </w:r>
      <w:r>
        <w:t xml:space="preserve">2023-08-12 00:00:00 </w:t>
      </w:r>
      <w:r>
        <w:t xml:space="preserve">5 </w:t>
      </w:r>
      <w:r>
        <w:t xml:space="preserve">28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682614 </w:t>
      </w:r>
      <w:r>
        <w:t xml:space="preserve">Organisation Internationale pour les Migrations </w:t>
      </w:r>
      <w:r>
        <w:t xml:space="preserve">OIM </w:t>
      </w:r>
      <w:r>
        <w:t xml:space="preserve">556 </w:t>
      </w:r>
      <w:r>
        <w:t xml:space="preserve">556 </w:t>
      </w:r>
    </w:p>
    <w:p>
      <w:r>
        <w:t xml:space="preserve">680002 </w:t>
      </w:r>
      <w:r>
        <w:t xml:space="preserve">NULL </w:t>
      </w:r>
      <w:r>
        <w:t xml:space="preserve">2022-12-01 00:00:00 </w:t>
      </w:r>
      <w:r>
        <w:t xml:space="preserve">2023-10-10 00:00:00 </w:t>
      </w:r>
      <w:r>
        <w:t xml:space="preserve">2023-08-12 00:00:00 </w:t>
      </w:r>
      <w:r>
        <w:t xml:space="preserve">6 </w:t>
      </w:r>
      <w:r>
        <w:t xml:space="preserve">39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682615 </w:t>
      </w:r>
      <w:r>
        <w:t xml:space="preserve">Organisation Internationale pour les Migrations </w:t>
      </w:r>
      <w:r>
        <w:t xml:space="preserve">OIM </w:t>
      </w:r>
      <w:r>
        <w:t xml:space="preserve">556 </w:t>
      </w:r>
      <w:r>
        <w:t xml:space="preserve">556 </w:t>
      </w:r>
    </w:p>
    <w:p>
      <w:r>
        <w:t xml:space="preserve">680003 </w:t>
      </w:r>
      <w:r>
        <w:t xml:space="preserve">NULL </w:t>
      </w:r>
      <w:r>
        <w:t xml:space="preserve">2023-03-28 00:00:00 </w:t>
      </w:r>
      <w:r>
        <w:t xml:space="preserve">2023-10-10 00:00:00 </w:t>
      </w:r>
      <w:r>
        <w:t xml:space="preserve">2023-08-12 00:00:00 </w:t>
      </w:r>
      <w:r>
        <w:t xml:space="preserve">64 </w:t>
      </w:r>
      <w:r>
        <w:t xml:space="preserve">352 </w:t>
      </w:r>
      <w:r>
        <w:t xml:space="preserve">2 </w:t>
      </w:r>
      <w:r>
        <w:t xml:space="preserve">Retourné </w:t>
      </w:r>
      <w:r>
        <w:t xml:space="preserve">CD6107ZS05 </w:t>
      </w:r>
      <w:r>
        <w:t xml:space="preserve">CD6107ZS05AS14 </w:t>
      </w:r>
      <w:r>
        <w:t xml:space="preserve">Lume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682616 </w:t>
      </w:r>
      <w:r>
        <w:t xml:space="preserve">Organisation Internationale pour les Migrations </w:t>
      </w:r>
      <w:r>
        <w:t xml:space="preserve">OIM </w:t>
      </w:r>
      <w:r>
        <w:t xml:space="preserve">556 </w:t>
      </w:r>
      <w:r>
        <w:t xml:space="preserve">556 </w:t>
      </w:r>
    </w:p>
    <w:p>
      <w:r>
        <w:t xml:space="preserve">680004 </w:t>
      </w:r>
      <w:r>
        <w:t xml:space="preserve">NULL </w:t>
      </w:r>
      <w:r>
        <w:t xml:space="preserve">2022-09-01 00:00:00 </w:t>
      </w:r>
      <w:r>
        <w:t xml:space="preserve">2023-10-10 00:00:00 </w:t>
      </w:r>
      <w:r>
        <w:t xml:space="preserve">2023-08-12 00:00:00 </w:t>
      </w:r>
      <w:r>
        <w:t xml:space="preserve">58 </w:t>
      </w:r>
      <w:r>
        <w:t xml:space="preserve">211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682617 </w:t>
      </w:r>
      <w:r>
        <w:t xml:space="preserve">Organisation Internationale pour les Migrations </w:t>
      </w:r>
      <w:r>
        <w:t xml:space="preserve">OIM </w:t>
      </w:r>
      <w:r>
        <w:t xml:space="preserve">556 </w:t>
      </w:r>
      <w:r>
        <w:t xml:space="preserve">556 </w:t>
      </w:r>
    </w:p>
    <w:p>
      <w:r>
        <w:t xml:space="preserve">680005 </w:t>
      </w:r>
      <w:r>
        <w:t xml:space="preserve">NULL </w:t>
      </w:r>
      <w:r>
        <w:t xml:space="preserve">2023-09-30 00:00:00 </w:t>
      </w:r>
      <w:r>
        <w:t xml:space="preserve">2023-10-10 00:00:00 </w:t>
      </w:r>
      <w:r>
        <w:t xml:space="preserve">2023-08-11 00:00:00 </w:t>
      </w:r>
      <w:r>
        <w:t xml:space="preserve">125 </w:t>
      </w:r>
      <w:r>
        <w:t xml:space="preserve">833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682618 </w:t>
      </w:r>
      <w:r>
        <w:t xml:space="preserve">Organisation Internationale pour les Migrations </w:t>
      </w:r>
      <w:r>
        <w:t xml:space="preserve">OIM </w:t>
      </w:r>
      <w:r>
        <w:t xml:space="preserve">556 </w:t>
      </w:r>
      <w:r>
        <w:t xml:space="preserve">556 </w:t>
      </w:r>
    </w:p>
    <w:p>
      <w:r>
        <w:t xml:space="preserve">680006 </w:t>
      </w:r>
      <w:r>
        <w:t xml:space="preserve">NULL </w:t>
      </w:r>
      <w:r>
        <w:t xml:space="preserve">2022-12-01 00:00:00 </w:t>
      </w:r>
      <w:r>
        <w:t xml:space="preserve">2023-10-10 00:00:00 </w:t>
      </w:r>
      <w:r>
        <w:t xml:space="preserve">2023-08-12 00:00:00 </w:t>
      </w:r>
      <w:r>
        <w:t xml:space="preserve">50 </w:t>
      </w:r>
      <w:r>
        <w:t xml:space="preserve">275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682619 </w:t>
      </w:r>
      <w:r>
        <w:t xml:space="preserve">Organisation Internationale pour les Migrations </w:t>
      </w:r>
      <w:r>
        <w:t xml:space="preserve">OIM </w:t>
      </w:r>
      <w:r>
        <w:t xml:space="preserve">556 </w:t>
      </w:r>
      <w:r>
        <w:t xml:space="preserve">556 </w:t>
      </w:r>
    </w:p>
    <w:p>
      <w:r>
        <w:t xml:space="preserve">680007 </w:t>
      </w:r>
      <w:r>
        <w:t xml:space="preserve">NULL </w:t>
      </w:r>
      <w:r>
        <w:t xml:space="preserve">2023-03-28 00:00:00 </w:t>
      </w:r>
      <w:r>
        <w:t xml:space="preserve">2023-10-10 00:00:00 </w:t>
      </w:r>
      <w:r>
        <w:t xml:space="preserve">2023-08-11 00:00:00 </w:t>
      </w:r>
      <w:r>
        <w:t xml:space="preserve">4 </w:t>
      </w:r>
      <w:r>
        <w:t xml:space="preserve">21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682620 </w:t>
      </w:r>
      <w:r>
        <w:t xml:space="preserve">Organisation Internationale pour les Migrations </w:t>
      </w:r>
      <w:r>
        <w:t xml:space="preserve">OIM </w:t>
      </w:r>
      <w:r>
        <w:t xml:space="preserve">556 </w:t>
      </w:r>
      <w:r>
        <w:t xml:space="preserve">556 </w:t>
      </w:r>
    </w:p>
    <w:p>
      <w:r>
        <w:t xml:space="preserve">680008 </w:t>
      </w:r>
      <w:r>
        <w:t xml:space="preserve">NULL </w:t>
      </w:r>
      <w:r>
        <w:t xml:space="preserve">2023-05-04 00:00:00 </w:t>
      </w:r>
      <w:r>
        <w:t xml:space="preserve">2023-10-10 00:00:00 </w:t>
      </w:r>
      <w:r>
        <w:t xml:space="preserve">2023-08-11 00:00:00 </w:t>
      </w:r>
      <w:r>
        <w:t xml:space="preserve">15 </w:t>
      </w:r>
      <w:r>
        <w:t xml:space="preserve">100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682621 </w:t>
      </w:r>
      <w:r>
        <w:t xml:space="preserve">Organisation Internationale pour les Migrations </w:t>
      </w:r>
      <w:r>
        <w:t xml:space="preserve">OIM </w:t>
      </w:r>
      <w:r>
        <w:t xml:space="preserve">556 </w:t>
      </w:r>
      <w:r>
        <w:t xml:space="preserve">556 </w:t>
      </w:r>
    </w:p>
    <w:p>
      <w:r>
        <w:t xml:space="preserve">680009 </w:t>
      </w:r>
      <w:r>
        <w:t xml:space="preserve">NULL </w:t>
      </w:r>
      <w:r>
        <w:t xml:space="preserve">2022-12-01 00:00:00 </w:t>
      </w:r>
      <w:r>
        <w:t xml:space="preserve">2023-10-10 00:00:00 </w:t>
      </w:r>
      <w:r>
        <w:t xml:space="preserve">2023-08-12 00:00:00 </w:t>
      </w:r>
      <w:r>
        <w:t xml:space="preserve">20 </w:t>
      </w:r>
      <w:r>
        <w:t xml:space="preserve">120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682622 </w:t>
      </w:r>
      <w:r>
        <w:t xml:space="preserve">Organisation Internationale pour les Migrations </w:t>
      </w:r>
      <w:r>
        <w:t xml:space="preserve">OIM </w:t>
      </w:r>
      <w:r>
        <w:t xml:space="preserve">556 </w:t>
      </w:r>
      <w:r>
        <w:t xml:space="preserve">556 </w:t>
      </w:r>
    </w:p>
    <w:p>
      <w:r>
        <w:t xml:space="preserve">680010 </w:t>
      </w:r>
      <w:r>
        <w:t xml:space="preserve">NULL </w:t>
      </w:r>
      <w:r>
        <w:t xml:space="preserve">2023-05-04 00:00:00 </w:t>
      </w:r>
      <w:r>
        <w:t xml:space="preserve">2023-10-10 00:00:00 </w:t>
      </w:r>
      <w:r>
        <w:t xml:space="preserve">2023-08-12 00:00:00 </w:t>
      </w:r>
      <w:r>
        <w:t xml:space="preserve">75 </w:t>
      </w:r>
      <w:r>
        <w:t xml:space="preserve">459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682623 </w:t>
      </w:r>
      <w:r>
        <w:t xml:space="preserve">Organisation Internationale pour les Migrations </w:t>
      </w:r>
      <w:r>
        <w:t xml:space="preserve">OIM </w:t>
      </w:r>
      <w:r>
        <w:t xml:space="preserve">556 </w:t>
      </w:r>
      <w:r>
        <w:t xml:space="preserve">556 </w:t>
      </w:r>
    </w:p>
    <w:p>
      <w:r>
        <w:t xml:space="preserve">680011 </w:t>
      </w:r>
      <w:r>
        <w:t xml:space="preserve">NULL </w:t>
      </w:r>
      <w:r>
        <w:t xml:space="preserve">2023-05-04 00:00:00 </w:t>
      </w:r>
      <w:r>
        <w:t xml:space="preserve">2023-10-10 00:00:00 </w:t>
      </w:r>
      <w:r>
        <w:t xml:space="preserve">2023-08-12 00:00:00 </w:t>
      </w:r>
      <w:r>
        <w:t xml:space="preserve">20 </w:t>
      </w:r>
      <w:r>
        <w:t xml:space="preserve">120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682624 </w:t>
      </w:r>
      <w:r>
        <w:t xml:space="preserve">Organisation Internationale pour les Migrations </w:t>
      </w:r>
      <w:r>
        <w:t xml:space="preserve">OIM </w:t>
      </w:r>
      <w:r>
        <w:t xml:space="preserve">556 </w:t>
      </w:r>
      <w:r>
        <w:t xml:space="preserve">556 </w:t>
      </w:r>
    </w:p>
    <w:p>
      <w:r>
        <w:t xml:space="preserve">680012 </w:t>
      </w:r>
      <w:r>
        <w:t xml:space="preserve">NULL </w:t>
      </w:r>
      <w:r>
        <w:t xml:space="preserve">2023-05-04 00:00:00 </w:t>
      </w:r>
      <w:r>
        <w:t xml:space="preserve">2023-10-10 00:00:00 </w:t>
      </w:r>
      <w:r>
        <w:t xml:space="preserve">2023-08-11 00:00:00 </w:t>
      </w:r>
      <w:r>
        <w:t xml:space="preserve">18 </w:t>
      </w:r>
      <w:r>
        <w:t xml:space="preserve">108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682625 </w:t>
      </w:r>
      <w:r>
        <w:t xml:space="preserve">Organisation Internationale pour les Migrations </w:t>
      </w:r>
      <w:r>
        <w:t xml:space="preserve">OIM </w:t>
      </w:r>
      <w:r>
        <w:t xml:space="preserve">556 </w:t>
      </w:r>
      <w:r>
        <w:t xml:space="preserve">556 </w:t>
      </w:r>
    </w:p>
    <w:p>
      <w:r>
        <w:t xml:space="preserve">680013 </w:t>
      </w:r>
      <w:r>
        <w:t xml:space="preserve">NULL </w:t>
      </w:r>
      <w:r>
        <w:t xml:space="preserve">2023-05-04 00:00:00 </w:t>
      </w:r>
      <w:r>
        <w:t xml:space="preserve">2023-10-10 00:00:00 </w:t>
      </w:r>
      <w:r>
        <w:t xml:space="preserve">2023-08-11 00:00:00 </w:t>
      </w:r>
      <w:r>
        <w:t xml:space="preserve">32 </w:t>
      </w:r>
      <w:r>
        <w:t xml:space="preserve">192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682626 </w:t>
      </w:r>
      <w:r>
        <w:t xml:space="preserve">Organisation Internationale pour les Migrations </w:t>
      </w:r>
      <w:r>
        <w:t xml:space="preserve">OIM </w:t>
      </w:r>
      <w:r>
        <w:t xml:space="preserve">556 </w:t>
      </w:r>
      <w:r>
        <w:t xml:space="preserve">556 </w:t>
      </w:r>
    </w:p>
    <w:p>
      <w:r>
        <w:t xml:space="preserve">680014 </w:t>
      </w:r>
      <w:r>
        <w:t xml:space="preserve">NULL </w:t>
      </w:r>
      <w:r>
        <w:t xml:space="preserve">2023-09-30 00:00:00 </w:t>
      </w:r>
      <w:r>
        <w:t xml:space="preserve">2023-10-10 00:00:00 </w:t>
      </w:r>
      <w:r>
        <w:t xml:space="preserve">2023-08-11 00:00:00 </w:t>
      </w:r>
      <w:r>
        <w:t xml:space="preserve">25 </w:t>
      </w:r>
      <w:r>
        <w:t xml:space="preserve">200 </w:t>
      </w:r>
      <w:r>
        <w:t xml:space="preserve">2 </w:t>
      </w:r>
      <w:r>
        <w:t xml:space="preserve">Retourné </w:t>
      </w:r>
      <w:r>
        <w:t xml:space="preserve">CD6107ZS05 </w:t>
      </w:r>
      <w:r>
        <w:t xml:space="preserve">CD6107ZS05AS15 </w:t>
      </w:r>
      <w:r>
        <w:t xml:space="preserve">Manzanga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682627 </w:t>
      </w:r>
      <w:r>
        <w:t xml:space="preserve">Organisation Internationale pour les Migrations </w:t>
      </w:r>
      <w:r>
        <w:t xml:space="preserve">OIM </w:t>
      </w:r>
      <w:r>
        <w:t xml:space="preserve">556 </w:t>
      </w:r>
      <w:r>
        <w:t xml:space="preserve">556 </w:t>
      </w:r>
    </w:p>
    <w:p>
      <w:r>
        <w:t xml:space="preserve">680015 </w:t>
      </w:r>
      <w:r>
        <w:t xml:space="preserve">NULL </w:t>
      </w:r>
      <w:r>
        <w:t xml:space="preserve">2022-12-01 00:00:00 </w:t>
      </w:r>
      <w:r>
        <w:t xml:space="preserve">2023-10-10 00:00:00 </w:t>
      </w:r>
      <w:r>
        <w:t xml:space="preserve">2023-08-10 00:00:00 </w:t>
      </w:r>
      <w:r>
        <w:t xml:space="preserve">338 </w:t>
      </w:r>
      <w:r>
        <w:t xml:space="preserve">1690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682628 </w:t>
      </w:r>
      <w:r>
        <w:t xml:space="preserve">Organisation Internationale pour les Migrations </w:t>
      </w:r>
      <w:r>
        <w:t xml:space="preserve">OIM </w:t>
      </w:r>
      <w:r>
        <w:t xml:space="preserve">556 </w:t>
      </w:r>
      <w:r>
        <w:t xml:space="preserve">556 </w:t>
      </w:r>
    </w:p>
    <w:p>
      <w:r>
        <w:t xml:space="preserve">680016 </w:t>
      </w:r>
      <w:r>
        <w:t xml:space="preserve">NULL </w:t>
      </w:r>
      <w:r>
        <w:t xml:space="preserve">2023-03-28 00:00:00 </w:t>
      </w:r>
      <w:r>
        <w:t xml:space="preserve">2023-10-10 00:00:00 </w:t>
      </w:r>
      <w:r>
        <w:t xml:space="preserve">2023-08-10 00:00:00 </w:t>
      </w:r>
      <w:r>
        <w:t xml:space="preserve">5 </w:t>
      </w:r>
      <w:r>
        <w:t xml:space="preserve">40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682629 </w:t>
      </w:r>
      <w:r>
        <w:t xml:space="preserve">Organisation Internationale pour les Migrations </w:t>
      </w:r>
      <w:r>
        <w:t xml:space="preserve">OIM </w:t>
      </w:r>
      <w:r>
        <w:t xml:space="preserve">556 </w:t>
      </w:r>
      <w:r>
        <w:t xml:space="preserve">556 </w:t>
      </w:r>
    </w:p>
    <w:p>
      <w:r>
        <w:t xml:space="preserve">680017 </w:t>
      </w:r>
      <w:r>
        <w:t xml:space="preserve">NULL </w:t>
      </w:r>
      <w:r>
        <w:t xml:space="preserve">2023-05-04 00:00:00 </w:t>
      </w:r>
      <w:r>
        <w:t xml:space="preserve">2023-10-10 00:00:00 </w:t>
      </w:r>
      <w:r>
        <w:t xml:space="preserve">2023-08-10 00:00:00 </w:t>
      </w:r>
      <w:r>
        <w:t xml:space="preserve">7 </w:t>
      </w:r>
      <w:r>
        <w:t xml:space="preserve">67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682630 </w:t>
      </w:r>
      <w:r>
        <w:t xml:space="preserve">Organisation Internationale pour les Migrations </w:t>
      </w:r>
      <w:r>
        <w:t xml:space="preserve">OIM </w:t>
      </w:r>
      <w:r>
        <w:t xml:space="preserve">556 </w:t>
      </w:r>
      <w:r>
        <w:t xml:space="preserve">556 </w:t>
      </w:r>
    </w:p>
    <w:p>
      <w:r>
        <w:t xml:space="preserve">680018 </w:t>
      </w:r>
      <w:r>
        <w:t xml:space="preserve">NULL </w:t>
      </w:r>
      <w:r>
        <w:t xml:space="preserve">2023-03-28 00:00:00 </w:t>
      </w:r>
      <w:r>
        <w:t xml:space="preserve">2023-10-10 00:00:00 </w:t>
      </w:r>
      <w:r>
        <w:t xml:space="preserve">2023-08-11 00:00:00 </w:t>
      </w:r>
      <w:r>
        <w:t xml:space="preserve">121 </w:t>
      </w:r>
      <w:r>
        <w:t xml:space="preserve">689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682631 </w:t>
      </w:r>
      <w:r>
        <w:t xml:space="preserve">Organisation Internationale pour les Migrations </w:t>
      </w:r>
      <w:r>
        <w:t xml:space="preserve">OIM </w:t>
      </w:r>
      <w:r>
        <w:t xml:space="preserve">556 </w:t>
      </w:r>
      <w:r>
        <w:t xml:space="preserve">556 </w:t>
      </w:r>
    </w:p>
    <w:p>
      <w:r>
        <w:t xml:space="preserve">680019 </w:t>
      </w:r>
      <w:r>
        <w:t xml:space="preserve">NULL </w:t>
      </w:r>
      <w:r>
        <w:t xml:space="preserve">2023-09-30 00:00:00 </w:t>
      </w:r>
      <w:r>
        <w:t xml:space="preserve">2023-10-10 00:00:00 </w:t>
      </w:r>
      <w:r>
        <w:t xml:space="preserve">2023-08-11 00:00:00 </w:t>
      </w:r>
      <w:r>
        <w:t xml:space="preserve">232 </w:t>
      </w:r>
      <w:r>
        <w:t xml:space="preserve">1322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682632 </w:t>
      </w:r>
      <w:r>
        <w:t xml:space="preserve">Organisation Internationale pour les Migrations </w:t>
      </w:r>
      <w:r>
        <w:t xml:space="preserve">OIM </w:t>
      </w:r>
      <w:r>
        <w:t xml:space="preserve">556 </w:t>
      </w:r>
      <w:r>
        <w:t xml:space="preserve">556 </w:t>
      </w:r>
    </w:p>
    <w:p>
      <w:r>
        <w:t xml:space="preserve">680020 </w:t>
      </w:r>
      <w:r>
        <w:t xml:space="preserve">NULL </w:t>
      </w:r>
      <w:r>
        <w:t xml:space="preserve">2022-09-01 00:00:00 </w:t>
      </w:r>
      <w:r>
        <w:t xml:space="preserve">2023-10-10 00:00:00 </w:t>
      </w:r>
      <w:r>
        <w:t xml:space="preserve">2023-08-11 00:00:00 </w:t>
      </w:r>
      <w:r>
        <w:t xml:space="preserve">78 </w:t>
      </w:r>
      <w:r>
        <w:t xml:space="preserve">390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682633 </w:t>
      </w:r>
      <w:r>
        <w:t xml:space="preserve">Organisation Internationale pour les Migrations </w:t>
      </w:r>
      <w:r>
        <w:t xml:space="preserve">OIM </w:t>
      </w:r>
      <w:r>
        <w:t xml:space="preserve">556 </w:t>
      </w:r>
      <w:r>
        <w:t xml:space="preserve">556 </w:t>
      </w:r>
    </w:p>
    <w:p>
      <w:r>
        <w:t xml:space="preserve">680021 </w:t>
      </w:r>
      <w:r>
        <w:t xml:space="preserve">NULL </w:t>
      </w:r>
      <w:r>
        <w:t xml:space="preserve">2023-03-28 00:00:00 </w:t>
      </w:r>
      <w:r>
        <w:t xml:space="preserve">2023-10-10 00:00:00 </w:t>
      </w:r>
      <w:r>
        <w:t xml:space="preserve">2023-08-11 00:00:00 </w:t>
      </w:r>
      <w:r>
        <w:t xml:space="preserve">13 </w:t>
      </w:r>
      <w:r>
        <w:t xml:space="preserve">77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682634 </w:t>
      </w:r>
      <w:r>
        <w:t xml:space="preserve">Organisation Internationale pour les Migrations </w:t>
      </w:r>
      <w:r>
        <w:t xml:space="preserve">OIM </w:t>
      </w:r>
      <w:r>
        <w:t xml:space="preserve">556 </w:t>
      </w:r>
      <w:r>
        <w:t xml:space="preserve">556 </w:t>
      </w:r>
    </w:p>
    <w:p>
      <w:r>
        <w:t xml:space="preserve">680022 </w:t>
      </w:r>
      <w:r>
        <w:t xml:space="preserve">NULL </w:t>
      </w:r>
      <w:r>
        <w:t xml:space="preserve">2023-05-04 00:00:00 </w:t>
      </w:r>
      <w:r>
        <w:t xml:space="preserve">2023-10-10 00:00:00 </w:t>
      </w:r>
      <w:r>
        <w:t xml:space="preserve">2023-08-11 00:00:00 </w:t>
      </w:r>
      <w:r>
        <w:t xml:space="preserve">312 </w:t>
      </w:r>
      <w:r>
        <w:t xml:space="preserve">1850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682635 </w:t>
      </w:r>
      <w:r>
        <w:t xml:space="preserve">Organisation Internationale pour les Migrations </w:t>
      </w:r>
      <w:r>
        <w:t xml:space="preserve">OIM </w:t>
      </w:r>
      <w:r>
        <w:t xml:space="preserve">556 </w:t>
      </w:r>
      <w:r>
        <w:t xml:space="preserve">556 </w:t>
      </w:r>
    </w:p>
    <w:p>
      <w:r>
        <w:t xml:space="preserve">680023 </w:t>
      </w:r>
      <w:r>
        <w:t xml:space="preserve">NULL </w:t>
      </w:r>
      <w:r>
        <w:t xml:space="preserve">2023-03-28 00:00:00 </w:t>
      </w:r>
      <w:r>
        <w:t xml:space="preserve">2023-10-10 00:00:00 </w:t>
      </w:r>
      <w:r>
        <w:t xml:space="preserve">2023-08-10 00:00:00 </w:t>
      </w:r>
      <w:r>
        <w:t xml:space="preserve">202 </w:t>
      </w:r>
      <w:r>
        <w:t xml:space="preserve">1108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682636 </w:t>
      </w:r>
      <w:r>
        <w:t xml:space="preserve">Organisation Internationale pour les Migrations </w:t>
      </w:r>
      <w:r>
        <w:t xml:space="preserve">OIM </w:t>
      </w:r>
      <w:r>
        <w:t xml:space="preserve">556 </w:t>
      </w:r>
      <w:r>
        <w:t xml:space="preserve">556 </w:t>
      </w:r>
    </w:p>
    <w:p>
      <w:r>
        <w:t xml:space="preserve">680024 </w:t>
      </w:r>
      <w:r>
        <w:t xml:space="preserve">NULL </w:t>
      </w:r>
      <w:r>
        <w:t xml:space="preserve">2023-05-04 00:00:00 </w:t>
      </w:r>
      <w:r>
        <w:t xml:space="preserve">2023-10-10 00:00:00 </w:t>
      </w:r>
      <w:r>
        <w:t xml:space="preserve">2023-08-10 00:00:00 </w:t>
      </w:r>
      <w:r>
        <w:t xml:space="preserve">147 </w:t>
      </w:r>
      <w:r>
        <w:t xml:space="preserve">806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682637 </w:t>
      </w:r>
      <w:r>
        <w:t xml:space="preserve">Organisation Internationale pour les Migrations </w:t>
      </w:r>
      <w:r>
        <w:t xml:space="preserve">OIM </w:t>
      </w:r>
      <w:r>
        <w:t xml:space="preserve">556 </w:t>
      </w:r>
      <w:r>
        <w:t xml:space="preserve">556 </w:t>
      </w:r>
    </w:p>
    <w:p>
      <w:r>
        <w:t xml:space="preserve">680025 </w:t>
      </w:r>
      <w:r>
        <w:t xml:space="preserve">NULL </w:t>
      </w:r>
      <w:r>
        <w:t xml:space="preserve">2022-12-01 00:00:00 </w:t>
      </w:r>
      <w:r>
        <w:t xml:space="preserve">2023-10-10 00:00:00 </w:t>
      </w:r>
      <w:r>
        <w:t xml:space="preserve">2023-08-10 00:00:00 </w:t>
      </w:r>
      <w:r>
        <w:t xml:space="preserve">42 </w:t>
      </w:r>
      <w:r>
        <w:t xml:space="preserve">202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682638 </w:t>
      </w:r>
      <w:r>
        <w:t xml:space="preserve">Organisation Internationale pour les Migrations </w:t>
      </w:r>
      <w:r>
        <w:t xml:space="preserve">OIM </w:t>
      </w:r>
      <w:r>
        <w:t xml:space="preserve">556 </w:t>
      </w:r>
      <w:r>
        <w:t xml:space="preserve">556 </w:t>
      </w:r>
    </w:p>
    <w:p>
      <w:r>
        <w:t xml:space="preserve">680026 </w:t>
      </w:r>
      <w:r>
        <w:t xml:space="preserve">NULL </w:t>
      </w:r>
      <w:r>
        <w:t xml:space="preserve">2023-05-04 00:00:00 </w:t>
      </w:r>
      <w:r>
        <w:t xml:space="preserve">2023-10-10 00:00:00 </w:t>
      </w:r>
      <w:r>
        <w:t xml:space="preserve">2023-08-10 00:00:00 </w:t>
      </w:r>
      <w:r>
        <w:t xml:space="preserve">149 </w:t>
      </w:r>
      <w:r>
        <w:t xml:space="preserve">1201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682639 </w:t>
      </w:r>
      <w:r>
        <w:t xml:space="preserve">Organisation Internationale pour les Migrations </w:t>
      </w:r>
      <w:r>
        <w:t xml:space="preserve">OIM </w:t>
      </w:r>
      <w:r>
        <w:t xml:space="preserve">556 </w:t>
      </w:r>
      <w:r>
        <w:t xml:space="preserve">556 </w:t>
      </w:r>
    </w:p>
    <w:p>
      <w:r>
        <w:t xml:space="preserve">680027 </w:t>
      </w:r>
      <w:r>
        <w:t xml:space="preserve">NULL </w:t>
      </w:r>
      <w:r>
        <w:t xml:space="preserve">2022-12-01 00:00:00 </w:t>
      </w:r>
      <w:r>
        <w:t xml:space="preserve">2023-10-10 00:00:00 </w:t>
      </w:r>
      <w:r>
        <w:t xml:space="preserve">2023-08-10 00:00:00 </w:t>
      </w:r>
      <w:r>
        <w:t xml:space="preserve">89 </w:t>
      </w:r>
      <w:r>
        <w:t xml:space="preserve">445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682640 </w:t>
      </w:r>
      <w:r>
        <w:t xml:space="preserve">Organisation Internationale pour les Migrations </w:t>
      </w:r>
      <w:r>
        <w:t xml:space="preserve">OIM </w:t>
      </w:r>
      <w:r>
        <w:t xml:space="preserve">556 </w:t>
      </w:r>
      <w:r>
        <w:t xml:space="preserve">556 </w:t>
      </w:r>
    </w:p>
    <w:p>
      <w:r>
        <w:t xml:space="preserve">680028 </w:t>
      </w:r>
      <w:r>
        <w:t xml:space="preserve">NULL </w:t>
      </w:r>
      <w:r>
        <w:t xml:space="preserve">2023-05-04 00:00:00 </w:t>
      </w:r>
      <w:r>
        <w:t xml:space="preserve">2023-10-10 00:00:00 </w:t>
      </w:r>
      <w:r>
        <w:t xml:space="preserve">2023-08-10 00:00:00 </w:t>
      </w:r>
      <w:r>
        <w:t xml:space="preserve">22 </w:t>
      </w:r>
      <w:r>
        <w:t xml:space="preserve">110 </w:t>
      </w:r>
      <w:r>
        <w:t xml:space="preserve">2 </w:t>
      </w:r>
      <w:r>
        <w:t xml:space="preserve">Retourné </w:t>
      </w:r>
      <w:r>
        <w:t xml:space="preserve">CD6107ZS05 </w:t>
      </w:r>
      <w:r>
        <w:t xml:space="preserve">CD6107ZS05AS16 </w:t>
      </w:r>
      <w:r>
        <w:t xml:space="preserve">Masambo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682641 </w:t>
      </w:r>
      <w:r>
        <w:t xml:space="preserve">Organisation Internationale pour les Migrations </w:t>
      </w:r>
      <w:r>
        <w:t xml:space="preserve">OIM </w:t>
      </w:r>
      <w:r>
        <w:t xml:space="preserve">556 </w:t>
      </w:r>
      <w:r>
        <w:t xml:space="preserve">556 </w:t>
      </w:r>
    </w:p>
    <w:p>
      <w:r>
        <w:t xml:space="preserve">680029 </w:t>
      </w:r>
      <w:r>
        <w:t xml:space="preserve">NULL </w:t>
      </w:r>
      <w:r>
        <w:t xml:space="preserve">2022-09-01 00:00:00 </w:t>
      </w:r>
      <w:r>
        <w:t xml:space="preserve">2023-10-10 00:00:00 </w:t>
      </w:r>
      <w:r>
        <w:t xml:space="preserve">2023-08-13 00:00:00 </w:t>
      </w:r>
      <w:r>
        <w:t xml:space="preserve">62 </w:t>
      </w:r>
      <w:r>
        <w:t xml:space="preserve">310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682642 </w:t>
      </w:r>
      <w:r>
        <w:t xml:space="preserve">Organisation Internationale pour les Migrations </w:t>
      </w:r>
      <w:r>
        <w:t xml:space="preserve">OIM </w:t>
      </w:r>
      <w:r>
        <w:t xml:space="preserve">556 </w:t>
      </w:r>
      <w:r>
        <w:t xml:space="preserve">556 </w:t>
      </w:r>
    </w:p>
    <w:p>
      <w:r>
        <w:t xml:space="preserve">680030 </w:t>
      </w:r>
      <w:r>
        <w:t xml:space="preserve">NULL </w:t>
      </w:r>
      <w:r>
        <w:t xml:space="preserve">2023-05-04 00:00:00 </w:t>
      </w:r>
      <w:r>
        <w:t xml:space="preserve">2023-10-10 00:00:00 </w:t>
      </w:r>
      <w:r>
        <w:t xml:space="preserve">2023-08-13 00:00:00 </w:t>
      </w:r>
      <w:r>
        <w:t xml:space="preserve">280 </w:t>
      </w:r>
      <w:r>
        <w:t xml:space="preserve">1680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682643 </w:t>
      </w:r>
      <w:r>
        <w:t xml:space="preserve">Organisation Internationale pour les Migrations </w:t>
      </w:r>
      <w:r>
        <w:t xml:space="preserve">OIM </w:t>
      </w:r>
      <w:r>
        <w:t xml:space="preserve">556 </w:t>
      </w:r>
      <w:r>
        <w:t xml:space="preserve">556 </w:t>
      </w:r>
    </w:p>
    <w:p>
      <w:r>
        <w:t xml:space="preserve">680031 </w:t>
      </w:r>
      <w:r>
        <w:t xml:space="preserve">NULL </w:t>
      </w:r>
      <w:r>
        <w:t xml:space="preserve">2022-09-01 00:00:00 </w:t>
      </w:r>
      <w:r>
        <w:t xml:space="preserve">2023-10-10 00:00:00 </w:t>
      </w:r>
      <w:r>
        <w:t xml:space="preserve">2023-08-13 00:00:00 </w:t>
      </w:r>
      <w:r>
        <w:t xml:space="preserve">319 </w:t>
      </w:r>
      <w:r>
        <w:t xml:space="preserve">1595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682644 </w:t>
      </w:r>
      <w:r>
        <w:t xml:space="preserve">Organisation Internationale pour les Migrations </w:t>
      </w:r>
      <w:r>
        <w:t xml:space="preserve">OIM </w:t>
      </w:r>
      <w:r>
        <w:t xml:space="preserve">556 </w:t>
      </w:r>
      <w:r>
        <w:t xml:space="preserve">556 </w:t>
      </w:r>
    </w:p>
    <w:p>
      <w:r>
        <w:t xml:space="preserve">680032 </w:t>
      </w:r>
      <w:r>
        <w:t xml:space="preserve">NULL </w:t>
      </w:r>
      <w:r>
        <w:t xml:space="preserve">2023-05-04 00:00:00 </w:t>
      </w:r>
      <w:r>
        <w:t xml:space="preserve">2023-10-10 00:00:00 </w:t>
      </w:r>
      <w:r>
        <w:t xml:space="preserve">2023-08-13 00:00:00 </w:t>
      </w:r>
      <w:r>
        <w:t xml:space="preserve">38 </w:t>
      </w:r>
      <w:r>
        <w:t xml:space="preserve">317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682645 </w:t>
      </w:r>
      <w:r>
        <w:t xml:space="preserve">Organisation Internationale pour les Migrations </w:t>
      </w:r>
      <w:r>
        <w:t xml:space="preserve">OIM </w:t>
      </w:r>
      <w:r>
        <w:t xml:space="preserve">556 </w:t>
      </w:r>
      <w:r>
        <w:t xml:space="preserve">556 </w:t>
      </w:r>
    </w:p>
    <w:p>
      <w:r>
        <w:t xml:space="preserve">680033 </w:t>
      </w:r>
      <w:r>
        <w:t xml:space="preserve">NULL </w:t>
      </w:r>
      <w:r>
        <w:t xml:space="preserve">2022-09-01 00:00:00 </w:t>
      </w:r>
      <w:r>
        <w:t xml:space="preserve">2023-10-10 00:00:00 </w:t>
      </w:r>
      <w:r>
        <w:t xml:space="preserve">2023-08-13 00:00:00 </w:t>
      </w:r>
      <w:r>
        <w:t xml:space="preserve">358 </w:t>
      </w:r>
      <w:r>
        <w:t xml:space="preserve">1790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682646 </w:t>
      </w:r>
      <w:r>
        <w:t xml:space="preserve">Organisation Internationale pour les Migrations </w:t>
      </w:r>
      <w:r>
        <w:t xml:space="preserve">OIM </w:t>
      </w:r>
      <w:r>
        <w:t xml:space="preserve">556 </w:t>
      </w:r>
      <w:r>
        <w:t xml:space="preserve">556 </w:t>
      </w:r>
    </w:p>
    <w:p>
      <w:r>
        <w:t xml:space="preserve">680034 </w:t>
      </w:r>
      <w:r>
        <w:t xml:space="preserve">NULL </w:t>
      </w:r>
      <w:r>
        <w:t xml:space="preserve">2023-05-04 00:00:00 </w:t>
      </w:r>
      <w:r>
        <w:t xml:space="preserve">2023-10-10 00:00:00 </w:t>
      </w:r>
      <w:r>
        <w:t xml:space="preserve">2023-08-13 00:00:00 </w:t>
      </w:r>
      <w:r>
        <w:t xml:space="preserve">30 </w:t>
      </w:r>
      <w:r>
        <w:t xml:space="preserve">240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682647 </w:t>
      </w:r>
      <w:r>
        <w:t xml:space="preserve">Organisation Internationale pour les Migrations </w:t>
      </w:r>
      <w:r>
        <w:t xml:space="preserve">OIM </w:t>
      </w:r>
      <w:r>
        <w:t xml:space="preserve">556 </w:t>
      </w:r>
      <w:r>
        <w:t xml:space="preserve">556 </w:t>
      </w:r>
    </w:p>
    <w:p>
      <w:r>
        <w:t xml:space="preserve">680035 </w:t>
      </w:r>
      <w:r>
        <w:t xml:space="preserve">NULL </w:t>
      </w:r>
      <w:r>
        <w:t xml:space="preserve">2022-12-01 00:00:00 </w:t>
      </w:r>
      <w:r>
        <w:t xml:space="preserve">2023-10-10 00:00:00 </w:t>
      </w:r>
      <w:r>
        <w:t xml:space="preserve">2023-08-13 00:00:00 </w:t>
      </w:r>
      <w:r>
        <w:t xml:space="preserve">213 </w:t>
      </w:r>
      <w:r>
        <w:t xml:space="preserve">1065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682648 </w:t>
      </w:r>
      <w:r>
        <w:t xml:space="preserve">Organisation Internationale pour les Migrations </w:t>
      </w:r>
      <w:r>
        <w:t xml:space="preserve">OIM </w:t>
      </w:r>
      <w:r>
        <w:t xml:space="preserve">556 </w:t>
      </w:r>
      <w:r>
        <w:t xml:space="preserve">556 </w:t>
      </w:r>
    </w:p>
    <w:p>
      <w:r>
        <w:t xml:space="preserve">680036 </w:t>
      </w:r>
      <w:r>
        <w:t xml:space="preserve">NULL </w:t>
      </w:r>
      <w:r>
        <w:t xml:space="preserve">2023-03-28 00:00:00 </w:t>
      </w:r>
      <w:r>
        <w:t xml:space="preserve">2023-10-10 00:00:00 </w:t>
      </w:r>
      <w:r>
        <w:t xml:space="preserve">2023-08-13 00:00:00 </w:t>
      </w:r>
      <w:r>
        <w:t xml:space="preserve">57 </w:t>
      </w:r>
      <w:r>
        <w:t xml:space="preserve">500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682649 </w:t>
      </w:r>
      <w:r>
        <w:t xml:space="preserve">Organisation Internationale pour les Migrations </w:t>
      </w:r>
      <w:r>
        <w:t xml:space="preserve">OIM </w:t>
      </w:r>
      <w:r>
        <w:t xml:space="preserve">556 </w:t>
      </w:r>
      <w:r>
        <w:t xml:space="preserve">556 </w:t>
      </w:r>
    </w:p>
    <w:p>
      <w:r>
        <w:t xml:space="preserve">680037 </w:t>
      </w:r>
      <w:r>
        <w:t xml:space="preserve">NULL </w:t>
      </w:r>
      <w:r>
        <w:t xml:space="preserve">2022-09-01 00:00:00 </w:t>
      </w:r>
      <w:r>
        <w:t xml:space="preserve">2023-10-10 00:00:00 </w:t>
      </w:r>
      <w:r>
        <w:t xml:space="preserve">2023-08-13 00:00:00 </w:t>
      </w:r>
      <w:r>
        <w:t xml:space="preserve">84 </w:t>
      </w:r>
      <w:r>
        <w:t xml:space="preserve">420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682650 </w:t>
      </w:r>
      <w:r>
        <w:t xml:space="preserve">Organisation Internationale pour les Migrations </w:t>
      </w:r>
      <w:r>
        <w:t xml:space="preserve">OIM </w:t>
      </w:r>
      <w:r>
        <w:t xml:space="preserve">556 </w:t>
      </w:r>
      <w:r>
        <w:t xml:space="preserve">556 </w:t>
      </w:r>
    </w:p>
    <w:p>
      <w:r>
        <w:t xml:space="preserve">680038 </w:t>
      </w:r>
      <w:r>
        <w:t xml:space="preserve">NULL </w:t>
      </w:r>
      <w:r>
        <w:t xml:space="preserve">2023-05-04 00:00:00 </w:t>
      </w:r>
      <w:r>
        <w:t xml:space="preserve">2023-10-10 00:00:00 </w:t>
      </w:r>
      <w:r>
        <w:t xml:space="preserve">2023-08-13 00:00:00 </w:t>
      </w:r>
      <w:r>
        <w:t xml:space="preserve">67 </w:t>
      </w:r>
      <w:r>
        <w:t xml:space="preserve">402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682651 </w:t>
      </w:r>
      <w:r>
        <w:t xml:space="preserve">Organisation Internationale pour les Migrations </w:t>
      </w:r>
      <w:r>
        <w:t xml:space="preserve">OIM </w:t>
      </w:r>
      <w:r>
        <w:t xml:space="preserve">556 </w:t>
      </w:r>
      <w:r>
        <w:t xml:space="preserve">556 </w:t>
      </w:r>
    </w:p>
    <w:p>
      <w:r>
        <w:t xml:space="preserve">680039 </w:t>
      </w:r>
      <w:r>
        <w:t xml:space="preserve">NULL </w:t>
      </w:r>
      <w:r>
        <w:t xml:space="preserve">2023-03-28 00:00:00 </w:t>
      </w:r>
      <w:r>
        <w:t xml:space="preserve">2023-10-10 00:00:00 </w:t>
      </w:r>
      <w:r>
        <w:t xml:space="preserve">2023-08-13 00:00:00 </w:t>
      </w:r>
      <w:r>
        <w:t xml:space="preserve">128 </w:t>
      </w:r>
      <w:r>
        <w:t xml:space="preserve">768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682652 </w:t>
      </w:r>
      <w:r>
        <w:t xml:space="preserve">Organisation Internationale pour les Migrations </w:t>
      </w:r>
      <w:r>
        <w:t xml:space="preserve">OIM </w:t>
      </w:r>
      <w:r>
        <w:t xml:space="preserve">556 </w:t>
      </w:r>
      <w:r>
        <w:t xml:space="preserve">556 </w:t>
      </w:r>
    </w:p>
    <w:p>
      <w:r>
        <w:t xml:space="preserve">680040 </w:t>
      </w:r>
      <w:r>
        <w:t xml:space="preserve">NULL </w:t>
      </w:r>
      <w:r>
        <w:t xml:space="preserve">2022-12-01 00:00:00 </w:t>
      </w:r>
      <w:r>
        <w:t xml:space="preserve">2023-10-10 00:00:00 </w:t>
      </w:r>
      <w:r>
        <w:t xml:space="preserve">2023-08-14 00:00:00 </w:t>
      </w:r>
      <w:r>
        <w:t xml:space="preserve">188 </w:t>
      </w:r>
      <w:r>
        <w:t xml:space="preserve">940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682653 </w:t>
      </w:r>
      <w:r>
        <w:t xml:space="preserve">Organisation Internationale pour les Migrations </w:t>
      </w:r>
      <w:r>
        <w:t xml:space="preserve">OIM </w:t>
      </w:r>
      <w:r>
        <w:t xml:space="preserve">556 </w:t>
      </w:r>
      <w:r>
        <w:t xml:space="preserve">556 </w:t>
      </w:r>
    </w:p>
    <w:p>
      <w:r>
        <w:t xml:space="preserve">680041 </w:t>
      </w:r>
      <w:r>
        <w:t xml:space="preserve">NULL </w:t>
      </w:r>
      <w:r>
        <w:t xml:space="preserve">2023-03-28 00:00:00 </w:t>
      </w:r>
      <w:r>
        <w:t xml:space="preserve">2023-10-10 00:00:00 </w:t>
      </w:r>
      <w:r>
        <w:t xml:space="preserve">2023-08-14 00:00:00 </w:t>
      </w:r>
      <w:r>
        <w:t xml:space="preserve">169 </w:t>
      </w:r>
      <w:r>
        <w:t xml:space="preserve">1055 </w:t>
      </w:r>
      <w:r>
        <w:t xml:space="preserve">2 </w:t>
      </w:r>
      <w:r>
        <w:t xml:space="preserve">Retourné </w:t>
      </w:r>
      <w:r>
        <w:t xml:space="preserve">CD6107ZS05 </w:t>
      </w:r>
      <w:r>
        <w:t xml:space="preserve">CD6107ZS05AS17 </w:t>
      </w:r>
      <w:r>
        <w:t xml:space="preserve">Muramba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682654 </w:t>
      </w:r>
      <w:r>
        <w:t xml:space="preserve">Organisation Internationale pour les Migrations </w:t>
      </w:r>
      <w:r>
        <w:t xml:space="preserve">OIM </w:t>
      </w:r>
      <w:r>
        <w:t xml:space="preserve">556 </w:t>
      </w:r>
      <w:r>
        <w:t xml:space="preserve">556 </w:t>
      </w:r>
    </w:p>
    <w:p>
      <w:r>
        <w:t xml:space="preserve">680042 </w:t>
      </w:r>
      <w:r>
        <w:t xml:space="preserve">NULL </w:t>
      </w:r>
      <w:r>
        <w:t xml:space="preserve">2022-12-01 00:00:00 </w:t>
      </w:r>
      <w:r>
        <w:t xml:space="preserve">2023-10-10 00:00:00 </w:t>
      </w:r>
      <w:r>
        <w:t xml:space="preserve">2023-08-09 00:00:00 </w:t>
      </w:r>
      <w:r>
        <w:t xml:space="preserve">73 </w:t>
      </w:r>
      <w:r>
        <w:t xml:space="preserve">458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682655 </w:t>
      </w:r>
      <w:r>
        <w:t xml:space="preserve">Organisation Internationale pour les Migrations </w:t>
      </w:r>
      <w:r>
        <w:t xml:space="preserve">OIM </w:t>
      </w:r>
      <w:r>
        <w:t xml:space="preserve">556 </w:t>
      </w:r>
      <w:r>
        <w:t xml:space="preserve">556 </w:t>
      </w:r>
    </w:p>
    <w:p>
      <w:r>
        <w:t xml:space="preserve">680043 </w:t>
      </w:r>
      <w:r>
        <w:t xml:space="preserve">NULL </w:t>
      </w:r>
      <w:r>
        <w:t xml:space="preserve">2023-05-04 00:00:00 </w:t>
      </w:r>
      <w:r>
        <w:t xml:space="preserve">2023-10-10 00:00:00 </w:t>
      </w:r>
      <w:r>
        <w:t xml:space="preserve">2023-08-09 00:00:00 </w:t>
      </w:r>
      <w:r>
        <w:t xml:space="preserve">126 </w:t>
      </w:r>
      <w:r>
        <w:t xml:space="preserve">630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682656 </w:t>
      </w:r>
      <w:r>
        <w:t xml:space="preserve">Organisation Internationale pour les Migrations </w:t>
      </w:r>
      <w:r>
        <w:t xml:space="preserve">OIM </w:t>
      </w:r>
      <w:r>
        <w:t xml:space="preserve">556 </w:t>
      </w:r>
      <w:r>
        <w:t xml:space="preserve">556 </w:t>
      </w:r>
    </w:p>
    <w:p>
      <w:r>
        <w:t xml:space="preserve">680044 </w:t>
      </w:r>
      <w:r>
        <w:t xml:space="preserve">NULL </w:t>
      </w:r>
      <w:r>
        <w:t xml:space="preserve">2023-05-04 00:00:00 </w:t>
      </w:r>
      <w:r>
        <w:t xml:space="preserve">2023-10-10 00:00:00 </w:t>
      </w:r>
      <w:r>
        <w:t xml:space="preserve">2023-08-08 00:00:00 </w:t>
      </w:r>
      <w:r>
        <w:t xml:space="preserve">30 </w:t>
      </w:r>
      <w:r>
        <w:t xml:space="preserve">200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682657 </w:t>
      </w:r>
      <w:r>
        <w:t xml:space="preserve">Organisation Internationale pour les Migrations </w:t>
      </w:r>
      <w:r>
        <w:t xml:space="preserve">OIM </w:t>
      </w:r>
      <w:r>
        <w:t xml:space="preserve">556 </w:t>
      </w:r>
      <w:r>
        <w:t xml:space="preserve">556 </w:t>
      </w:r>
    </w:p>
    <w:p>
      <w:r>
        <w:t xml:space="preserve">680045 </w:t>
      </w:r>
      <w:r>
        <w:t xml:space="preserve">NULL </w:t>
      </w:r>
      <w:r>
        <w:t xml:space="preserve">2023-05-04 00:00:00 </w:t>
      </w:r>
      <w:r>
        <w:t xml:space="preserve">2023-10-10 00:00:00 </w:t>
      </w:r>
      <w:r>
        <w:t xml:space="preserve">2023-08-08 00:00:00 </w:t>
      </w:r>
      <w:r>
        <w:t xml:space="preserve">30 </w:t>
      </w:r>
      <w:r>
        <w:t xml:space="preserve">150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682658 </w:t>
      </w:r>
      <w:r>
        <w:t xml:space="preserve">Organisation Internationale pour les Migrations </w:t>
      </w:r>
      <w:r>
        <w:t xml:space="preserve">OIM </w:t>
      </w:r>
      <w:r>
        <w:t xml:space="preserve">556 </w:t>
      </w:r>
      <w:r>
        <w:t xml:space="preserve">556 </w:t>
      </w:r>
    </w:p>
    <w:p>
      <w:r>
        <w:t xml:space="preserve">680046 </w:t>
      </w:r>
      <w:r>
        <w:t xml:space="preserve">NULL </w:t>
      </w:r>
      <w:r>
        <w:t xml:space="preserve">2023-09-30 00:00:00 </w:t>
      </w:r>
      <w:r>
        <w:t xml:space="preserve">2023-10-10 00:00:00 </w:t>
      </w:r>
      <w:r>
        <w:t xml:space="preserve">2023-08-08 00:00:00 </w:t>
      </w:r>
      <w:r>
        <w:t xml:space="preserve">20 </w:t>
      </w:r>
      <w:r>
        <w:t xml:space="preserve">100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682659 </w:t>
      </w:r>
      <w:r>
        <w:t xml:space="preserve">Organisation Internationale pour les Migrations </w:t>
      </w:r>
      <w:r>
        <w:t xml:space="preserve">OIM </w:t>
      </w:r>
      <w:r>
        <w:t xml:space="preserve">556 </w:t>
      </w:r>
      <w:r>
        <w:t xml:space="preserve">556 </w:t>
      </w:r>
    </w:p>
    <w:p>
      <w:r>
        <w:t xml:space="preserve">680047 </w:t>
      </w:r>
      <w:r>
        <w:t xml:space="preserve">NULL </w:t>
      </w:r>
      <w:r>
        <w:t xml:space="preserve">2023-03-28 00:00:00 </w:t>
      </w:r>
      <w:r>
        <w:t xml:space="preserve">2023-10-10 00:00:00 </w:t>
      </w:r>
      <w:r>
        <w:t xml:space="preserve">2023-08-08 00:00:00 </w:t>
      </w:r>
      <w:r>
        <w:t xml:space="preserve">47 </w:t>
      </w:r>
      <w:r>
        <w:t xml:space="preserve">258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682660 </w:t>
      </w:r>
      <w:r>
        <w:t xml:space="preserve">Organisation Internationale pour les Migrations </w:t>
      </w:r>
      <w:r>
        <w:t xml:space="preserve">OIM </w:t>
      </w:r>
      <w:r>
        <w:t xml:space="preserve">556 </w:t>
      </w:r>
      <w:r>
        <w:t xml:space="preserve">556 </w:t>
      </w:r>
    </w:p>
    <w:p>
      <w:r>
        <w:t xml:space="preserve">680048 </w:t>
      </w:r>
      <w:r>
        <w:t xml:space="preserve">NULL </w:t>
      </w:r>
      <w:r>
        <w:t xml:space="preserve">2023-05-04 00:00:00 </w:t>
      </w:r>
      <w:r>
        <w:t xml:space="preserve">2023-10-10 00:00:00 </w:t>
      </w:r>
      <w:r>
        <w:t xml:space="preserve">2023-08-08 00:00:00 </w:t>
      </w:r>
      <w:r>
        <w:t xml:space="preserve">35 </w:t>
      </w:r>
      <w:r>
        <w:t xml:space="preserve">192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682661 </w:t>
      </w:r>
      <w:r>
        <w:t xml:space="preserve">Organisation Internationale pour les Migrations </w:t>
      </w:r>
      <w:r>
        <w:t xml:space="preserve">OIM </w:t>
      </w:r>
      <w:r>
        <w:t xml:space="preserve">556 </w:t>
      </w:r>
      <w:r>
        <w:t xml:space="preserve">556 </w:t>
      </w:r>
    </w:p>
    <w:p>
      <w:r>
        <w:t xml:space="preserve">680049 </w:t>
      </w:r>
      <w:r>
        <w:t xml:space="preserve">NULL </w:t>
      </w:r>
      <w:r>
        <w:t xml:space="preserve">2023-09-30 00:00:00 </w:t>
      </w:r>
      <w:r>
        <w:t xml:space="preserve">2023-10-10 00:00:00 </w:t>
      </w:r>
      <w:r>
        <w:t xml:space="preserve">2023-08-08 00:00:00 </w:t>
      </w:r>
      <w:r>
        <w:t xml:space="preserve">18 </w:t>
      </w:r>
      <w:r>
        <w:t xml:space="preserve">99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682662 </w:t>
      </w:r>
      <w:r>
        <w:t xml:space="preserve">Organisation Internationale pour les Migrations </w:t>
      </w:r>
      <w:r>
        <w:t xml:space="preserve">OIM </w:t>
      </w:r>
      <w:r>
        <w:t xml:space="preserve">556 </w:t>
      </w:r>
      <w:r>
        <w:t xml:space="preserve">556 </w:t>
      </w:r>
    </w:p>
    <w:p>
      <w:r>
        <w:t xml:space="preserve">680050 </w:t>
      </w:r>
      <w:r>
        <w:t xml:space="preserve">NULL </w:t>
      </w:r>
      <w:r>
        <w:t xml:space="preserve">2023-05-04 00:00:00 </w:t>
      </w:r>
      <w:r>
        <w:t xml:space="preserve">2023-10-10 00:00:00 </w:t>
      </w:r>
      <w:r>
        <w:t xml:space="preserve">2023-08-08 00:00:00 </w:t>
      </w:r>
      <w:r>
        <w:t xml:space="preserve">20 </w:t>
      </w:r>
      <w:r>
        <w:t xml:space="preserve">120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682663 </w:t>
      </w:r>
      <w:r>
        <w:t xml:space="preserve">Organisation Internationale pour les Migrations </w:t>
      </w:r>
      <w:r>
        <w:t xml:space="preserve">OIM </w:t>
      </w:r>
      <w:r>
        <w:t xml:space="preserve">556 </w:t>
      </w:r>
      <w:r>
        <w:t xml:space="preserve">556 </w:t>
      </w:r>
    </w:p>
    <w:p>
      <w:r>
        <w:t xml:space="preserve">680051 </w:t>
      </w:r>
      <w:r>
        <w:t xml:space="preserve">NULL </w:t>
      </w:r>
      <w:r>
        <w:t xml:space="preserve">2023-09-30 00:00:00 </w:t>
      </w:r>
      <w:r>
        <w:t xml:space="preserve">2023-10-10 00:00:00 </w:t>
      </w:r>
      <w:r>
        <w:t xml:space="preserve">2023-08-08 00:00:00 </w:t>
      </w:r>
      <w:r>
        <w:t xml:space="preserve">30 </w:t>
      </w:r>
      <w:r>
        <w:t xml:space="preserve">180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682664 </w:t>
      </w:r>
      <w:r>
        <w:t xml:space="preserve">Organisation Internationale pour les Migrations </w:t>
      </w:r>
      <w:r>
        <w:t xml:space="preserve">OIM </w:t>
      </w:r>
      <w:r>
        <w:t xml:space="preserve">556 </w:t>
      </w:r>
      <w:r>
        <w:t xml:space="preserve">556 </w:t>
      </w:r>
    </w:p>
    <w:p>
      <w:r>
        <w:t xml:space="preserve">680052 </w:t>
      </w:r>
      <w:r>
        <w:t xml:space="preserve">NULL </w:t>
      </w:r>
      <w:r>
        <w:t xml:space="preserve">2023-05-04 00:00:00 </w:t>
      </w:r>
      <w:r>
        <w:t xml:space="preserve">2023-10-10 00:00:00 </w:t>
      </w:r>
      <w:r>
        <w:t xml:space="preserve">2023-08-12 00:00:00 </w:t>
      </w:r>
      <w:r>
        <w:t xml:space="preserve">45 </w:t>
      </w:r>
      <w:r>
        <w:t xml:space="preserve">280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682665 </w:t>
      </w:r>
      <w:r>
        <w:t xml:space="preserve">Organisation Internationale pour les Migrations </w:t>
      </w:r>
      <w:r>
        <w:t xml:space="preserve">OIM </w:t>
      </w:r>
      <w:r>
        <w:t xml:space="preserve">556 </w:t>
      </w:r>
      <w:r>
        <w:t xml:space="preserve">556 </w:t>
      </w:r>
    </w:p>
    <w:p>
      <w:r>
        <w:t xml:space="preserve">680053 </w:t>
      </w:r>
      <w:r>
        <w:t xml:space="preserve">NULL </w:t>
      </w:r>
      <w:r>
        <w:t xml:space="preserve">2023-05-04 00:00:00 </w:t>
      </w:r>
      <w:r>
        <w:t xml:space="preserve">2023-10-10 00:00:00 </w:t>
      </w:r>
      <w:r>
        <w:t xml:space="preserve">2023-08-12 00:00:00 </w:t>
      </w:r>
      <w:r>
        <w:t xml:space="preserve">12 </w:t>
      </w:r>
      <w:r>
        <w:t xml:space="preserve">72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682666 </w:t>
      </w:r>
      <w:r>
        <w:t xml:space="preserve">Organisation Internationale pour les Migrations </w:t>
      </w:r>
      <w:r>
        <w:t xml:space="preserve">OIM </w:t>
      </w:r>
      <w:r>
        <w:t xml:space="preserve">556 </w:t>
      </w:r>
      <w:r>
        <w:t xml:space="preserve">556 </w:t>
      </w:r>
    </w:p>
    <w:p>
      <w:r>
        <w:t xml:space="preserve">680054 </w:t>
      </w:r>
      <w:r>
        <w:t xml:space="preserve">NULL </w:t>
      </w:r>
      <w:r>
        <w:t xml:space="preserve">2023-03-28 00:00:00 </w:t>
      </w:r>
      <w:r>
        <w:t xml:space="preserve">2023-10-10 00:00:00 </w:t>
      </w:r>
      <w:r>
        <w:t xml:space="preserve">2023-08-12 00:00:00 </w:t>
      </w:r>
      <w:r>
        <w:t xml:space="preserve">13 </w:t>
      </w:r>
      <w:r>
        <w:t xml:space="preserve">77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682667 </w:t>
      </w:r>
      <w:r>
        <w:t xml:space="preserve">Organisation Internationale pour les Migrations </w:t>
      </w:r>
      <w:r>
        <w:t xml:space="preserve">OIM </w:t>
      </w:r>
      <w:r>
        <w:t xml:space="preserve">556 </w:t>
      </w:r>
      <w:r>
        <w:t xml:space="preserve">556 </w:t>
      </w:r>
    </w:p>
    <w:p>
      <w:r>
        <w:t xml:space="preserve">680055 </w:t>
      </w:r>
      <w:r>
        <w:t xml:space="preserve">NULL </w:t>
      </w:r>
      <w:r>
        <w:t xml:space="preserve">2023-05-04 00:00:00 </w:t>
      </w:r>
      <w:r>
        <w:t xml:space="preserve">2023-10-10 00:00:00 </w:t>
      </w:r>
      <w:r>
        <w:t xml:space="preserve">2023-08-12 00:00:00 </w:t>
      </w:r>
      <w:r>
        <w:t xml:space="preserve">9 </w:t>
      </w:r>
      <w:r>
        <w:t xml:space="preserve">54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682668 </w:t>
      </w:r>
      <w:r>
        <w:t xml:space="preserve">Organisation Internationale pour les Migrations </w:t>
      </w:r>
      <w:r>
        <w:t xml:space="preserve">OIM </w:t>
      </w:r>
      <w:r>
        <w:t xml:space="preserve">556 </w:t>
      </w:r>
      <w:r>
        <w:t xml:space="preserve">556 </w:t>
      </w:r>
    </w:p>
    <w:p>
      <w:r>
        <w:t xml:space="preserve">680056 </w:t>
      </w:r>
      <w:r>
        <w:t xml:space="preserve">NULL </w:t>
      </w:r>
      <w:r>
        <w:t xml:space="preserve">2023-09-30 00:00:00 </w:t>
      </w:r>
      <w:r>
        <w:t xml:space="preserve">2023-10-10 00:00:00 </w:t>
      </w:r>
      <w:r>
        <w:t xml:space="preserve">2023-08-12 00:00:00 </w:t>
      </w:r>
      <w:r>
        <w:t xml:space="preserve">2 </w:t>
      </w:r>
      <w:r>
        <w:t xml:space="preserve">12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682669 </w:t>
      </w:r>
      <w:r>
        <w:t xml:space="preserve">Organisation Internationale pour les Migrations </w:t>
      </w:r>
      <w:r>
        <w:t xml:space="preserve">OIM </w:t>
      </w:r>
      <w:r>
        <w:t xml:space="preserve">556 </w:t>
      </w:r>
      <w:r>
        <w:t xml:space="preserve">556 </w:t>
      </w:r>
    </w:p>
    <w:p>
      <w:r>
        <w:t xml:space="preserve">680057 </w:t>
      </w:r>
      <w:r>
        <w:t xml:space="preserve">NULL </w:t>
      </w:r>
      <w:r>
        <w:t xml:space="preserve">2023-05-04 00:00:00 </w:t>
      </w:r>
      <w:r>
        <w:t xml:space="preserve">2023-10-10 00:00:00 </w:t>
      </w:r>
      <w:r>
        <w:t xml:space="preserve">2023-08-12 00:00:00 </w:t>
      </w:r>
      <w:r>
        <w:t xml:space="preserve">14 </w:t>
      </w:r>
      <w:r>
        <w:t xml:space="preserve">70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682670 </w:t>
      </w:r>
      <w:r>
        <w:t xml:space="preserve">Organisation Internationale pour les Migrations </w:t>
      </w:r>
      <w:r>
        <w:t xml:space="preserve">OIM </w:t>
      </w:r>
      <w:r>
        <w:t xml:space="preserve">556 </w:t>
      </w:r>
      <w:r>
        <w:t xml:space="preserve">556 </w:t>
      </w:r>
    </w:p>
    <w:p>
      <w:r>
        <w:t xml:space="preserve">680058 </w:t>
      </w:r>
      <w:r>
        <w:t xml:space="preserve">NULL </w:t>
      </w:r>
      <w:r>
        <w:t xml:space="preserve">2023-03-28 00:00:00 </w:t>
      </w:r>
      <w:r>
        <w:t xml:space="preserve">2023-10-10 00:00:00 </w:t>
      </w:r>
      <w:r>
        <w:t xml:space="preserve">2023-08-08 00:00:00 </w:t>
      </w:r>
      <w:r>
        <w:t xml:space="preserve">9 </w:t>
      </w:r>
      <w:r>
        <w:t xml:space="preserve">61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682671 </w:t>
      </w:r>
      <w:r>
        <w:t xml:space="preserve">Organisation Internationale pour les Migrations </w:t>
      </w:r>
      <w:r>
        <w:t xml:space="preserve">OIM </w:t>
      </w:r>
      <w:r>
        <w:t xml:space="preserve">556 </w:t>
      </w:r>
      <w:r>
        <w:t xml:space="preserve">556 </w:t>
      </w:r>
    </w:p>
    <w:p>
      <w:r>
        <w:t xml:space="preserve">680059 </w:t>
      </w:r>
      <w:r>
        <w:t xml:space="preserve">NULL </w:t>
      </w:r>
      <w:r>
        <w:t xml:space="preserve">2023-05-04 00:00:00 </w:t>
      </w:r>
      <w:r>
        <w:t xml:space="preserve">2023-10-10 00:00:00 </w:t>
      </w:r>
      <w:r>
        <w:t xml:space="preserve">2023-08-08 00:00:00 </w:t>
      </w:r>
      <w:r>
        <w:t xml:space="preserve">46 </w:t>
      </w:r>
      <w:r>
        <w:t xml:space="preserve">311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682672 </w:t>
      </w:r>
      <w:r>
        <w:t xml:space="preserve">Organisation Internationale pour les Migrations </w:t>
      </w:r>
      <w:r>
        <w:t xml:space="preserve">OIM </w:t>
      </w:r>
      <w:r>
        <w:t xml:space="preserve">556 </w:t>
      </w:r>
      <w:r>
        <w:t xml:space="preserve">556 </w:t>
      </w:r>
    </w:p>
    <w:p>
      <w:r>
        <w:t xml:space="preserve">680060 </w:t>
      </w:r>
      <w:r>
        <w:t xml:space="preserve">NULL </w:t>
      </w:r>
      <w:r>
        <w:t xml:space="preserve">2023-09-30 00:00:00 </w:t>
      </w:r>
      <w:r>
        <w:t xml:space="preserve">2023-10-10 00:00:00 </w:t>
      </w:r>
      <w:r>
        <w:t xml:space="preserve">2023-08-08 00:00:00 </w:t>
      </w:r>
      <w:r>
        <w:t xml:space="preserve">5 </w:t>
      </w:r>
      <w:r>
        <w:t xml:space="preserve">34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682673 </w:t>
      </w:r>
      <w:r>
        <w:t xml:space="preserve">Organisation Internationale pour les Migrations </w:t>
      </w:r>
      <w:r>
        <w:t xml:space="preserve">OIM </w:t>
      </w:r>
      <w:r>
        <w:t xml:space="preserve">556 </w:t>
      </w:r>
      <w:r>
        <w:t xml:space="preserve">556 </w:t>
      </w:r>
    </w:p>
    <w:p>
      <w:r>
        <w:t xml:space="preserve">680061 </w:t>
      </w:r>
      <w:r>
        <w:t xml:space="preserve">NULL </w:t>
      </w:r>
      <w:r>
        <w:t xml:space="preserve">2023-05-04 00:00:00 </w:t>
      </w:r>
      <w:r>
        <w:t xml:space="preserve">2023-10-10 00:00:00 </w:t>
      </w:r>
      <w:r>
        <w:t xml:space="preserve">2023-08-08 00:00:00 </w:t>
      </w:r>
      <w:r>
        <w:t xml:space="preserve">30 </w:t>
      </w:r>
      <w:r>
        <w:t xml:space="preserve">250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682674 </w:t>
      </w:r>
      <w:r>
        <w:t xml:space="preserve">Organisation Internationale pour les Migrations </w:t>
      </w:r>
      <w:r>
        <w:t xml:space="preserve">OIM </w:t>
      </w:r>
      <w:r>
        <w:t xml:space="preserve">556 </w:t>
      </w:r>
      <w:r>
        <w:t xml:space="preserve">556 </w:t>
      </w:r>
    </w:p>
    <w:p>
      <w:r>
        <w:t xml:space="preserve">680062 </w:t>
      </w:r>
      <w:r>
        <w:t xml:space="preserve">NULL </w:t>
      </w:r>
      <w:r>
        <w:t xml:space="preserve">2023-05-04 00:00:00 </w:t>
      </w:r>
      <w:r>
        <w:t xml:space="preserve">2023-10-10 00:00:00 </w:t>
      </w:r>
      <w:r>
        <w:t xml:space="preserve">2023-08-12 00:00:00 </w:t>
      </w:r>
      <w:r>
        <w:t xml:space="preserve">1 </w:t>
      </w:r>
      <w:r>
        <w:t xml:space="preserve">4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CD61010208 </w:t>
      </w:r>
      <w:r>
        <w:t xml:space="preserve">Virunga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682675 </w:t>
      </w:r>
      <w:r>
        <w:t xml:space="preserve">Organisation Internationale pour les Migrations </w:t>
      </w:r>
      <w:r>
        <w:t xml:space="preserve">OIM </w:t>
      </w:r>
      <w:r>
        <w:t xml:space="preserve">556 </w:t>
      </w:r>
      <w:r>
        <w:t xml:space="preserve">556 </w:t>
      </w:r>
    </w:p>
    <w:p>
      <w:r>
        <w:t xml:space="preserve">680063 </w:t>
      </w:r>
      <w:r>
        <w:t xml:space="preserve">NULL </w:t>
      </w:r>
      <w:r>
        <w:t xml:space="preserve">2023-09-30 00:00:00 </w:t>
      </w:r>
      <w:r>
        <w:t xml:space="preserve">2023-10-10 00:00:00 </w:t>
      </w:r>
      <w:r>
        <w:t xml:space="preserve">2023-08-12 00:00:00 </w:t>
      </w:r>
      <w:r>
        <w:t xml:space="preserve">8 </w:t>
      </w:r>
      <w:r>
        <w:t xml:space="preserve">36 </w:t>
      </w:r>
      <w:r>
        <w:t xml:space="preserve">2 </w:t>
      </w:r>
      <w:r>
        <w:t xml:space="preserve">Retourné </w:t>
      </w:r>
      <w:r>
        <w:t xml:space="preserve">CD6111ZS06 </w:t>
      </w:r>
      <w:r>
        <w:t xml:space="preserve">CD6111ZS06as06 </w:t>
      </w:r>
      <w:r>
        <w:t xml:space="preserve">Bunagana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CD61010208 </w:t>
      </w:r>
      <w:r>
        <w:t xml:space="preserve">Virunga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682676 </w:t>
      </w:r>
      <w:r>
        <w:t xml:space="preserve">Organisation Internationale pour les Migrations </w:t>
      </w:r>
      <w:r>
        <w:t xml:space="preserve">OIM </w:t>
      </w:r>
      <w:r>
        <w:t xml:space="preserve">556 </w:t>
      </w:r>
      <w:r>
        <w:t xml:space="preserve">556 </w:t>
      </w:r>
    </w:p>
    <w:p>
      <w:r>
        <w:t xml:space="preserve">680064 </w:t>
      </w:r>
      <w:r>
        <w:t xml:space="preserve">NULL </w:t>
      </w:r>
      <w:r>
        <w:t xml:space="preserve">2022-12-01 00:00:00 </w:t>
      </w:r>
      <w:r>
        <w:t xml:space="preserve">2023-10-10 00:00:00 </w:t>
      </w:r>
      <w:r>
        <w:t xml:space="preserve">2023-08-13 00:00:00 </w:t>
      </w:r>
      <w:r>
        <w:t xml:space="preserve">165 </w:t>
      </w:r>
      <w:r>
        <w:t xml:space="preserve">990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682677 </w:t>
      </w:r>
      <w:r>
        <w:t xml:space="preserve">Organisation Internationale pour les Migrations </w:t>
      </w:r>
      <w:r>
        <w:t xml:space="preserve">OIM </w:t>
      </w:r>
      <w:r>
        <w:t xml:space="preserve">556 </w:t>
      </w:r>
      <w:r>
        <w:t xml:space="preserve">556 </w:t>
      </w:r>
    </w:p>
    <w:p>
      <w:r>
        <w:t xml:space="preserve">680065 </w:t>
      </w:r>
      <w:r>
        <w:t xml:space="preserve">NULL </w:t>
      </w:r>
      <w:r>
        <w:t xml:space="preserve">2023-03-28 00:00:00 </w:t>
      </w:r>
      <w:r>
        <w:t xml:space="preserve">2023-10-10 00:00:00 </w:t>
      </w:r>
      <w:r>
        <w:t xml:space="preserve">2023-08-13 00:00:00 </w:t>
      </w:r>
      <w:r>
        <w:t xml:space="preserve">21 </w:t>
      </w:r>
      <w:r>
        <w:t xml:space="preserve">124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682678 </w:t>
      </w:r>
      <w:r>
        <w:t xml:space="preserve">Organisation Internationale pour les Migrations </w:t>
      </w:r>
      <w:r>
        <w:t xml:space="preserve">OIM </w:t>
      </w:r>
      <w:r>
        <w:t xml:space="preserve">556 </w:t>
      </w:r>
      <w:r>
        <w:t xml:space="preserve">556 </w:t>
      </w:r>
    </w:p>
    <w:p>
      <w:r>
        <w:t xml:space="preserve">680066 </w:t>
      </w:r>
      <w:r>
        <w:t xml:space="preserve">NULL </w:t>
      </w:r>
      <w:r>
        <w:t xml:space="preserve">2023-05-04 00:00:00 </w:t>
      </w:r>
      <w:r>
        <w:t xml:space="preserve">2023-10-10 00:00:00 </w:t>
      </w:r>
      <w:r>
        <w:t xml:space="preserve">2023-08-13 00:00:00 </w:t>
      </w:r>
      <w:r>
        <w:t xml:space="preserve">2 </w:t>
      </w:r>
      <w:r>
        <w:t xml:space="preserve">12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682679 </w:t>
      </w:r>
      <w:r>
        <w:t xml:space="preserve">Organisation Internationale pour les Migrations </w:t>
      </w:r>
      <w:r>
        <w:t xml:space="preserve">OIM </w:t>
      </w:r>
      <w:r>
        <w:t xml:space="preserve">556 </w:t>
      </w:r>
      <w:r>
        <w:t xml:space="preserve">556 </w:t>
      </w:r>
    </w:p>
    <w:p>
      <w:r>
        <w:t xml:space="preserve">680067 </w:t>
      </w:r>
      <w:r>
        <w:t xml:space="preserve">NULL </w:t>
      </w:r>
      <w:r>
        <w:t xml:space="preserve">2023-09-30 00:00:00 </w:t>
      </w:r>
      <w:r>
        <w:t xml:space="preserve">2023-10-10 00:00:00 </w:t>
      </w:r>
      <w:r>
        <w:t xml:space="preserve">2023-08-13 00:00:00 </w:t>
      </w:r>
      <w:r>
        <w:t xml:space="preserve">3 </w:t>
      </w:r>
      <w:r>
        <w:t xml:space="preserve">18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682680 </w:t>
      </w:r>
      <w:r>
        <w:t xml:space="preserve">Organisation Internationale pour les Migrations </w:t>
      </w:r>
      <w:r>
        <w:t xml:space="preserve">OIM </w:t>
      </w:r>
      <w:r>
        <w:t xml:space="preserve">556 </w:t>
      </w:r>
      <w:r>
        <w:t xml:space="preserve">556 </w:t>
      </w:r>
    </w:p>
    <w:p>
      <w:r>
        <w:t xml:space="preserve">680068 </w:t>
      </w:r>
      <w:r>
        <w:t xml:space="preserve">NULL </w:t>
      </w:r>
      <w:r>
        <w:t xml:space="preserve">2022-12-01 00:00:00 </w:t>
      </w:r>
      <w:r>
        <w:t xml:space="preserve">2023-10-10 00:00:00 </w:t>
      </w:r>
      <w:r>
        <w:t xml:space="preserve">2023-08-10 00:00:00 </w:t>
      </w:r>
      <w:r>
        <w:t xml:space="preserve">50 </w:t>
      </w:r>
      <w:r>
        <w:t xml:space="preserve">300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682681 </w:t>
      </w:r>
      <w:r>
        <w:t xml:space="preserve">Organisation Internationale pour les Migrations </w:t>
      </w:r>
      <w:r>
        <w:t xml:space="preserve">OIM </w:t>
      </w:r>
      <w:r>
        <w:t xml:space="preserve">556 </w:t>
      </w:r>
      <w:r>
        <w:t xml:space="preserve">556 </w:t>
      </w:r>
    </w:p>
    <w:p>
      <w:r>
        <w:t xml:space="preserve">680069 </w:t>
      </w:r>
      <w:r>
        <w:t xml:space="preserve">NULL </w:t>
      </w:r>
      <w:r>
        <w:t xml:space="preserve">2023-03-28 00:00:00 </w:t>
      </w:r>
      <w:r>
        <w:t xml:space="preserve">2023-10-10 00:00:00 </w:t>
      </w:r>
      <w:r>
        <w:t xml:space="preserve">2023-08-10 00:00:00 </w:t>
      </w:r>
      <w:r>
        <w:t xml:space="preserve">57 </w:t>
      </w:r>
      <w:r>
        <w:t xml:space="preserve">347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682682 </w:t>
      </w:r>
      <w:r>
        <w:t xml:space="preserve">Organisation Internationale pour les Migrations </w:t>
      </w:r>
      <w:r>
        <w:t xml:space="preserve">OIM </w:t>
      </w:r>
      <w:r>
        <w:t xml:space="preserve">556 </w:t>
      </w:r>
      <w:r>
        <w:t xml:space="preserve">556 </w:t>
      </w:r>
    </w:p>
    <w:p>
      <w:r>
        <w:t xml:space="preserve">680070 </w:t>
      </w:r>
      <w:r>
        <w:t xml:space="preserve">NULL </w:t>
      </w:r>
      <w:r>
        <w:t xml:space="preserve">2023-05-04 00:00:00 </w:t>
      </w:r>
      <w:r>
        <w:t xml:space="preserve">2023-10-10 00:00:00 </w:t>
      </w:r>
      <w:r>
        <w:t xml:space="preserve">2023-08-10 00:00:00 </w:t>
      </w:r>
      <w:r>
        <w:t xml:space="preserve">16 </w:t>
      </w:r>
      <w:r>
        <w:t xml:space="preserve">97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682683 </w:t>
      </w:r>
      <w:r>
        <w:t xml:space="preserve">Organisation Internationale pour les Migrations </w:t>
      </w:r>
      <w:r>
        <w:t xml:space="preserve">OIM </w:t>
      </w:r>
      <w:r>
        <w:t xml:space="preserve">556 </w:t>
      </w:r>
      <w:r>
        <w:t xml:space="preserve">556 </w:t>
      </w:r>
    </w:p>
    <w:p>
      <w:r>
        <w:t xml:space="preserve">680071 </w:t>
      </w:r>
      <w:r>
        <w:t xml:space="preserve">NULL </w:t>
      </w:r>
      <w:r>
        <w:t xml:space="preserve">2023-09-30 00:00:00 </w:t>
      </w:r>
      <w:r>
        <w:t xml:space="preserve">2023-10-10 00:00:00 </w:t>
      </w:r>
      <w:r>
        <w:t xml:space="preserve">2023-08-10 00:00:00 </w:t>
      </w:r>
      <w:r>
        <w:t xml:space="preserve">3 </w:t>
      </w:r>
      <w:r>
        <w:t xml:space="preserve">18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682684 </w:t>
      </w:r>
      <w:r>
        <w:t xml:space="preserve">Organisation Internationale pour les Migrations </w:t>
      </w:r>
      <w:r>
        <w:t xml:space="preserve">OIM </w:t>
      </w:r>
      <w:r>
        <w:t xml:space="preserve">556 </w:t>
      </w:r>
      <w:r>
        <w:t xml:space="preserve">556 </w:t>
      </w:r>
    </w:p>
    <w:p>
      <w:r>
        <w:t xml:space="preserve">680072 </w:t>
      </w:r>
      <w:r>
        <w:t xml:space="preserve">NULL </w:t>
      </w:r>
      <w:r>
        <w:t xml:space="preserve">2022-12-01 00:00:00 </w:t>
      </w:r>
      <w:r>
        <w:t xml:space="preserve">2023-10-10 00:00:00 </w:t>
      </w:r>
      <w:r>
        <w:t xml:space="preserve">2023-08-12 00:00:00 </w:t>
      </w:r>
      <w:r>
        <w:t xml:space="preserve">191 </w:t>
      </w:r>
      <w:r>
        <w:t xml:space="preserve">1146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682685 </w:t>
      </w:r>
      <w:r>
        <w:t xml:space="preserve">Organisation Internationale pour les Migrations </w:t>
      </w:r>
      <w:r>
        <w:t xml:space="preserve">OIM </w:t>
      </w:r>
      <w:r>
        <w:t xml:space="preserve">556 </w:t>
      </w:r>
      <w:r>
        <w:t xml:space="preserve">556 </w:t>
      </w:r>
    </w:p>
    <w:p>
      <w:r>
        <w:t xml:space="preserve">680073 </w:t>
      </w:r>
      <w:r>
        <w:t xml:space="preserve">NULL </w:t>
      </w:r>
      <w:r>
        <w:t xml:space="preserve">2023-03-28 00:00:00 </w:t>
      </w:r>
      <w:r>
        <w:t xml:space="preserve">2023-10-10 00:00:00 </w:t>
      </w:r>
      <w:r>
        <w:t xml:space="preserve">2023-08-12 00:00:00 </w:t>
      </w:r>
      <w:r>
        <w:t xml:space="preserve">47 </w:t>
      </w:r>
      <w:r>
        <w:t xml:space="preserve">281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682686 </w:t>
      </w:r>
      <w:r>
        <w:t xml:space="preserve">Organisation Internationale pour les Migrations </w:t>
      </w:r>
      <w:r>
        <w:t xml:space="preserve">OIM </w:t>
      </w:r>
      <w:r>
        <w:t xml:space="preserve">556 </w:t>
      </w:r>
      <w:r>
        <w:t xml:space="preserve">556 </w:t>
      </w:r>
    </w:p>
    <w:p>
      <w:r>
        <w:t xml:space="preserve">680074 </w:t>
      </w:r>
      <w:r>
        <w:t xml:space="preserve">NULL </w:t>
      </w:r>
      <w:r>
        <w:t xml:space="preserve">2023-05-04 00:00:00 </w:t>
      </w:r>
      <w:r>
        <w:t xml:space="preserve">2023-10-10 00:00:00 </w:t>
      </w:r>
      <w:r>
        <w:t xml:space="preserve">2023-08-12 00:00:00 </w:t>
      </w:r>
      <w:r>
        <w:t xml:space="preserve">82 </w:t>
      </w:r>
      <w:r>
        <w:t xml:space="preserve">490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682687 </w:t>
      </w:r>
      <w:r>
        <w:t xml:space="preserve">Organisation Internationale pour les Migrations </w:t>
      </w:r>
      <w:r>
        <w:t xml:space="preserve">OIM </w:t>
      </w:r>
      <w:r>
        <w:t xml:space="preserve">556 </w:t>
      </w:r>
      <w:r>
        <w:t xml:space="preserve">556 </w:t>
      </w:r>
    </w:p>
    <w:p>
      <w:r>
        <w:t xml:space="preserve">680075 </w:t>
      </w:r>
      <w:r>
        <w:t xml:space="preserve">NULL </w:t>
      </w:r>
      <w:r>
        <w:t xml:space="preserve">2023-09-30 00:00:00 </w:t>
      </w:r>
      <w:r>
        <w:t xml:space="preserve">2023-10-10 00:00:00 </w:t>
      </w:r>
      <w:r>
        <w:t xml:space="preserve">2023-08-12 00:00:00 </w:t>
      </w:r>
      <w:r>
        <w:t xml:space="preserve">5 </w:t>
      </w:r>
      <w:r>
        <w:t xml:space="preserve">30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682688 </w:t>
      </w:r>
      <w:r>
        <w:t xml:space="preserve">Organisation Internationale pour les Migrations </w:t>
      </w:r>
      <w:r>
        <w:t xml:space="preserve">OIM </w:t>
      </w:r>
      <w:r>
        <w:t xml:space="preserve">556 </w:t>
      </w:r>
      <w:r>
        <w:t xml:space="preserve">556 </w:t>
      </w:r>
    </w:p>
    <w:p>
      <w:r>
        <w:t xml:space="preserve">680076 </w:t>
      </w:r>
      <w:r>
        <w:t xml:space="preserve">NULL </w:t>
      </w:r>
      <w:r>
        <w:t xml:space="preserve">2023-05-04 00:00:00 </w:t>
      </w:r>
      <w:r>
        <w:t xml:space="preserve">2023-10-10 00:00:00 </w:t>
      </w:r>
      <w:r>
        <w:t xml:space="preserve">2023-08-14 00:00:00 </w:t>
      </w:r>
      <w:r>
        <w:t xml:space="preserve">17 </w:t>
      </w:r>
      <w:r>
        <w:t xml:space="preserve">100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682689 </w:t>
      </w:r>
      <w:r>
        <w:t xml:space="preserve">Organisation Internationale pour les Migrations </w:t>
      </w:r>
      <w:r>
        <w:t xml:space="preserve">OIM </w:t>
      </w:r>
      <w:r>
        <w:t xml:space="preserve">556 </w:t>
      </w:r>
      <w:r>
        <w:t xml:space="preserve">556 </w:t>
      </w:r>
    </w:p>
    <w:p>
      <w:r>
        <w:t xml:space="preserve">680077 </w:t>
      </w:r>
      <w:r>
        <w:t xml:space="preserve">NULL </w:t>
      </w:r>
      <w:r>
        <w:t xml:space="preserve">2023-05-04 00:00:00 </w:t>
      </w:r>
      <w:r>
        <w:t xml:space="preserve">2023-10-10 00:00:00 </w:t>
      </w:r>
      <w:r>
        <w:t xml:space="preserve">2023-08-14 00:00:00 </w:t>
      </w:r>
      <w:r>
        <w:t xml:space="preserve">20 </w:t>
      </w:r>
      <w:r>
        <w:t xml:space="preserve">100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682690 </w:t>
      </w:r>
      <w:r>
        <w:t xml:space="preserve">Organisation Internationale pour les Migrations </w:t>
      </w:r>
      <w:r>
        <w:t xml:space="preserve">OIM </w:t>
      </w:r>
      <w:r>
        <w:t xml:space="preserve">556 </w:t>
      </w:r>
      <w:r>
        <w:t xml:space="preserve">556 </w:t>
      </w:r>
    </w:p>
    <w:p>
      <w:r>
        <w:t xml:space="preserve">680078 </w:t>
      </w:r>
      <w:r>
        <w:t xml:space="preserve">NULL </w:t>
      </w:r>
      <w:r>
        <w:t xml:space="preserve">2023-03-28 00:00:00 </w:t>
      </w:r>
      <w:r>
        <w:t xml:space="preserve">2023-10-10 00:00:00 </w:t>
      </w:r>
      <w:r>
        <w:t xml:space="preserve">2023-08-14 00:00:00 </w:t>
      </w:r>
      <w:r>
        <w:t xml:space="preserve">30 </w:t>
      </w:r>
      <w:r>
        <w:t xml:space="preserve">176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682691 </w:t>
      </w:r>
      <w:r>
        <w:t xml:space="preserve">Organisation Internationale pour les Migrations </w:t>
      </w:r>
      <w:r>
        <w:t xml:space="preserve">OIM </w:t>
      </w:r>
      <w:r>
        <w:t xml:space="preserve">556 </w:t>
      </w:r>
      <w:r>
        <w:t xml:space="preserve">556 </w:t>
      </w:r>
    </w:p>
    <w:p>
      <w:r>
        <w:t xml:space="preserve">680079 </w:t>
      </w:r>
      <w:r>
        <w:t xml:space="preserve">NULL </w:t>
      </w:r>
      <w:r>
        <w:t xml:space="preserve">2023-05-04 00:00:00 </w:t>
      </w:r>
      <w:r>
        <w:t xml:space="preserve">2023-10-10 00:00:00 </w:t>
      </w:r>
      <w:r>
        <w:t xml:space="preserve">2023-08-14 00:00:00 </w:t>
      </w:r>
      <w:r>
        <w:t xml:space="preserve">28 </w:t>
      </w:r>
      <w:r>
        <w:t xml:space="preserve">165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682692 </w:t>
      </w:r>
      <w:r>
        <w:t xml:space="preserve">Organisation Internationale pour les Migrations </w:t>
      </w:r>
      <w:r>
        <w:t xml:space="preserve">OIM </w:t>
      </w:r>
      <w:r>
        <w:t xml:space="preserve">556 </w:t>
      </w:r>
      <w:r>
        <w:t xml:space="preserve">556 </w:t>
      </w:r>
    </w:p>
    <w:p>
      <w:r>
        <w:t xml:space="preserve">680080 </w:t>
      </w:r>
      <w:r>
        <w:t xml:space="preserve">NULL </w:t>
      </w:r>
      <w:r>
        <w:t xml:space="preserve">2022-12-01 00:00:00 </w:t>
      </w:r>
      <w:r>
        <w:t xml:space="preserve">2023-10-10 00:00:00 </w:t>
      </w:r>
      <w:r>
        <w:t xml:space="preserve">2023-08-14 00:00:00 </w:t>
      </w:r>
      <w:r>
        <w:t xml:space="preserve">10 </w:t>
      </w:r>
      <w:r>
        <w:t xml:space="preserve">50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682693 </w:t>
      </w:r>
      <w:r>
        <w:t xml:space="preserve">Organisation Internationale pour les Migrations </w:t>
      </w:r>
      <w:r>
        <w:t xml:space="preserve">OIM </w:t>
      </w:r>
      <w:r>
        <w:t xml:space="preserve">556 </w:t>
      </w:r>
      <w:r>
        <w:t xml:space="preserve">556 </w:t>
      </w:r>
    </w:p>
    <w:p>
      <w:r>
        <w:t xml:space="preserve">680081 </w:t>
      </w:r>
      <w:r>
        <w:t xml:space="preserve">NULL </w:t>
      </w:r>
      <w:r>
        <w:t xml:space="preserve">2023-05-04 00:00:00 </w:t>
      </w:r>
      <w:r>
        <w:t xml:space="preserve">2023-10-10 00:00:00 </w:t>
      </w:r>
      <w:r>
        <w:t xml:space="preserve">2023-08-14 00:00:00 </w:t>
      </w:r>
      <w:r>
        <w:t xml:space="preserve">27 </w:t>
      </w:r>
      <w:r>
        <w:t xml:space="preserve">150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682694 </w:t>
      </w:r>
      <w:r>
        <w:t xml:space="preserve">Organisation Internationale pour les Migrations </w:t>
      </w:r>
      <w:r>
        <w:t xml:space="preserve">OIM </w:t>
      </w:r>
      <w:r>
        <w:t xml:space="preserve">556 </w:t>
      </w:r>
      <w:r>
        <w:t xml:space="preserve">556 </w:t>
      </w:r>
    </w:p>
    <w:p>
      <w:r>
        <w:t xml:space="preserve">680082 </w:t>
      </w:r>
      <w:r>
        <w:t xml:space="preserve">NULL </w:t>
      </w:r>
      <w:r>
        <w:t xml:space="preserve">2022-12-01 00:00:00 </w:t>
      </w:r>
      <w:r>
        <w:t xml:space="preserve">2023-10-10 00:00:00 </w:t>
      </w:r>
      <w:r>
        <w:t xml:space="preserve">2023-08-14 00:00:00 </w:t>
      </w:r>
      <w:r>
        <w:t xml:space="preserve">61 </w:t>
      </w:r>
      <w:r>
        <w:t xml:space="preserve">371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682695 </w:t>
      </w:r>
      <w:r>
        <w:t xml:space="preserve">Organisation Internationale pour les Migrations </w:t>
      </w:r>
      <w:r>
        <w:t xml:space="preserve">OIM </w:t>
      </w:r>
      <w:r>
        <w:t xml:space="preserve">556 </w:t>
      </w:r>
      <w:r>
        <w:t xml:space="preserve">556 </w:t>
      </w:r>
    </w:p>
    <w:p>
      <w:r>
        <w:t xml:space="preserve">680083 </w:t>
      </w:r>
      <w:r>
        <w:t xml:space="preserve">NULL </w:t>
      </w:r>
      <w:r>
        <w:t xml:space="preserve">2023-03-28 00:00:00 </w:t>
      </w:r>
      <w:r>
        <w:t xml:space="preserve">2023-10-10 00:00:00 </w:t>
      </w:r>
      <w:r>
        <w:t xml:space="preserve">2023-08-14 00:00:00 </w:t>
      </w:r>
      <w:r>
        <w:t xml:space="preserve">26 </w:t>
      </w:r>
      <w:r>
        <w:t xml:space="preserve">158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682696 </w:t>
      </w:r>
      <w:r>
        <w:t xml:space="preserve">Organisation Internationale pour les Migrations </w:t>
      </w:r>
      <w:r>
        <w:t xml:space="preserve">OIM </w:t>
      </w:r>
      <w:r>
        <w:t xml:space="preserve">556 </w:t>
      </w:r>
      <w:r>
        <w:t xml:space="preserve">556 </w:t>
      </w:r>
    </w:p>
    <w:p>
      <w:r>
        <w:t xml:space="preserve">680084 </w:t>
      </w:r>
      <w:r>
        <w:t xml:space="preserve">NULL </w:t>
      </w:r>
      <w:r>
        <w:t xml:space="preserve">2023-05-04 00:00:00 </w:t>
      </w:r>
      <w:r>
        <w:t xml:space="preserve">2023-10-10 00:00:00 </w:t>
      </w:r>
      <w:r>
        <w:t xml:space="preserve">2023-08-15 00:00:00 </w:t>
      </w:r>
      <w:r>
        <w:t xml:space="preserve">26 </w:t>
      </w:r>
      <w:r>
        <w:t xml:space="preserve">155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682697 </w:t>
      </w:r>
      <w:r>
        <w:t xml:space="preserve">Organisation Internationale pour les Migrations </w:t>
      </w:r>
      <w:r>
        <w:t xml:space="preserve">OIM </w:t>
      </w:r>
      <w:r>
        <w:t xml:space="preserve">556 </w:t>
      </w:r>
      <w:r>
        <w:t xml:space="preserve">556 </w:t>
      </w:r>
    </w:p>
    <w:p>
      <w:r>
        <w:t xml:space="preserve">680085 </w:t>
      </w:r>
      <w:r>
        <w:t xml:space="preserve">NULL </w:t>
      </w:r>
      <w:r>
        <w:t xml:space="preserve">2023-03-28 00:00:00 </w:t>
      </w:r>
      <w:r>
        <w:t xml:space="preserve">2023-10-10 00:00:00 </w:t>
      </w:r>
      <w:r>
        <w:t xml:space="preserve">2023-08-15 00:00:00 </w:t>
      </w:r>
      <w:r>
        <w:t xml:space="preserve">33 </w:t>
      </w:r>
      <w:r>
        <w:t xml:space="preserve">199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682698 </w:t>
      </w:r>
      <w:r>
        <w:t xml:space="preserve">Organisation Internationale pour les Migrations </w:t>
      </w:r>
      <w:r>
        <w:t xml:space="preserve">OIM </w:t>
      </w:r>
      <w:r>
        <w:t xml:space="preserve">556 </w:t>
      </w:r>
      <w:r>
        <w:t xml:space="preserve">556 </w:t>
      </w:r>
    </w:p>
    <w:p>
      <w:r>
        <w:t xml:space="preserve">680086 </w:t>
      </w:r>
      <w:r>
        <w:t xml:space="preserve">NULL </w:t>
      </w:r>
      <w:r>
        <w:t xml:space="preserve">2023-05-04 00:00:00 </w:t>
      </w:r>
      <w:r>
        <w:t xml:space="preserve">2023-10-10 00:00:00 </w:t>
      </w:r>
      <w:r>
        <w:t xml:space="preserve">2023-08-15 00:00:00 </w:t>
      </w:r>
      <w:r>
        <w:t xml:space="preserve">4 </w:t>
      </w:r>
      <w:r>
        <w:t xml:space="preserve">24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682699 </w:t>
      </w:r>
      <w:r>
        <w:t xml:space="preserve">Organisation Internationale pour les Migrations </w:t>
      </w:r>
      <w:r>
        <w:t xml:space="preserve">OIM </w:t>
      </w:r>
      <w:r>
        <w:t xml:space="preserve">556 </w:t>
      </w:r>
      <w:r>
        <w:t xml:space="preserve">556 </w:t>
      </w:r>
    </w:p>
    <w:p>
      <w:r>
        <w:t xml:space="preserve">680087 </w:t>
      </w:r>
      <w:r>
        <w:t xml:space="preserve">NULL </w:t>
      </w:r>
      <w:r>
        <w:t xml:space="preserve">2023-05-04 00:00:00 </w:t>
      </w:r>
      <w:r>
        <w:t xml:space="preserve">2023-10-10 00:00:00 </w:t>
      </w:r>
      <w:r>
        <w:t xml:space="preserve">2023-08-14 00:00:00 </w:t>
      </w:r>
      <w:r>
        <w:t xml:space="preserve">21 </w:t>
      </w:r>
      <w:r>
        <w:t xml:space="preserve">126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682700 </w:t>
      </w:r>
      <w:r>
        <w:t xml:space="preserve">Organisation Internationale pour les Migrations </w:t>
      </w:r>
      <w:r>
        <w:t xml:space="preserve">OIM </w:t>
      </w:r>
      <w:r>
        <w:t xml:space="preserve">556 </w:t>
      </w:r>
      <w:r>
        <w:t xml:space="preserve">556 </w:t>
      </w:r>
    </w:p>
    <w:p>
      <w:r>
        <w:t xml:space="preserve">680088 </w:t>
      </w:r>
      <w:r>
        <w:t xml:space="preserve">NULL </w:t>
      </w:r>
      <w:r>
        <w:t xml:space="preserve">2022-12-01 00:00:00 </w:t>
      </w:r>
      <w:r>
        <w:t xml:space="preserve">2023-10-10 00:00:00 </w:t>
      </w:r>
      <w:r>
        <w:t xml:space="preserve">2023-08-14 00:00:00 </w:t>
      </w:r>
      <w:r>
        <w:t xml:space="preserve">7 </w:t>
      </w:r>
      <w:r>
        <w:t xml:space="preserve">35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682701 </w:t>
      </w:r>
      <w:r>
        <w:t xml:space="preserve">Organisation Internationale pour les Migrations </w:t>
      </w:r>
      <w:r>
        <w:t xml:space="preserve">OIM </w:t>
      </w:r>
      <w:r>
        <w:t xml:space="preserve">556 </w:t>
      </w:r>
      <w:r>
        <w:t xml:space="preserve">556 </w:t>
      </w:r>
    </w:p>
    <w:p>
      <w:r>
        <w:t xml:space="preserve">680089 </w:t>
      </w:r>
      <w:r>
        <w:t xml:space="preserve">NULL </w:t>
      </w:r>
      <w:r>
        <w:t xml:space="preserve">2023-05-04 00:00:00 </w:t>
      </w:r>
      <w:r>
        <w:t xml:space="preserve">2023-10-10 00:00:00 </w:t>
      </w:r>
      <w:r>
        <w:t xml:space="preserve">2023-08-14 00:00:00 </w:t>
      </w:r>
      <w:r>
        <w:t xml:space="preserve">3 </w:t>
      </w:r>
      <w:r>
        <w:t xml:space="preserve">15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682702 </w:t>
      </w:r>
      <w:r>
        <w:t xml:space="preserve">Organisation Internationale pour les Migrations </w:t>
      </w:r>
      <w:r>
        <w:t xml:space="preserve">OIM </w:t>
      </w:r>
      <w:r>
        <w:t xml:space="preserve">556 </w:t>
      </w:r>
      <w:r>
        <w:t xml:space="preserve">556 </w:t>
      </w:r>
    </w:p>
    <w:p>
      <w:r>
        <w:t xml:space="preserve">680090 </w:t>
      </w:r>
      <w:r>
        <w:t xml:space="preserve">NULL </w:t>
      </w:r>
      <w:r>
        <w:t xml:space="preserve">2023-03-28 00:00:00 </w:t>
      </w:r>
      <w:r>
        <w:t xml:space="preserve">2023-10-10 00:00:00 </w:t>
      </w:r>
      <w:r>
        <w:t xml:space="preserve">2023-08-14 00:00:00 </w:t>
      </w:r>
      <w:r>
        <w:t xml:space="preserve">16 </w:t>
      </w:r>
      <w:r>
        <w:t xml:space="preserve">100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682703 </w:t>
      </w:r>
      <w:r>
        <w:t xml:space="preserve">Organisation Internationale pour les Migrations </w:t>
      </w:r>
      <w:r>
        <w:t xml:space="preserve">OIM </w:t>
      </w:r>
      <w:r>
        <w:t xml:space="preserve">556 </w:t>
      </w:r>
      <w:r>
        <w:t xml:space="preserve">556 </w:t>
      </w:r>
    </w:p>
    <w:p>
      <w:r>
        <w:t xml:space="preserve">680091 </w:t>
      </w:r>
      <w:r>
        <w:t xml:space="preserve">NULL </w:t>
      </w:r>
      <w:r>
        <w:t xml:space="preserve">2023-05-04 00:00:00 </w:t>
      </w:r>
      <w:r>
        <w:t xml:space="preserve">2023-10-10 00:00:00 </w:t>
      </w:r>
      <w:r>
        <w:t xml:space="preserve">2023-08-14 00:00:00 </w:t>
      </w:r>
      <w:r>
        <w:t xml:space="preserve">40 </w:t>
      </w:r>
      <w:r>
        <w:t xml:space="preserve">250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682704 </w:t>
      </w:r>
      <w:r>
        <w:t xml:space="preserve">Organisation Internationale pour les Migrations </w:t>
      </w:r>
      <w:r>
        <w:t xml:space="preserve">OIM </w:t>
      </w:r>
      <w:r>
        <w:t xml:space="preserve">556 </w:t>
      </w:r>
      <w:r>
        <w:t xml:space="preserve">556 </w:t>
      </w:r>
    </w:p>
    <w:p>
      <w:r>
        <w:t xml:space="preserve">680092 </w:t>
      </w:r>
      <w:r>
        <w:t xml:space="preserve">NULL </w:t>
      </w:r>
      <w:r>
        <w:t xml:space="preserve">2022-12-01 00:00:00 </w:t>
      </w:r>
      <w:r>
        <w:t xml:space="preserve">2023-10-10 00:00:00 </w:t>
      </w:r>
      <w:r>
        <w:t xml:space="preserve">2023-08-14 00:00:00 </w:t>
      </w:r>
      <w:r>
        <w:t xml:space="preserve">25 </w:t>
      </w:r>
      <w:r>
        <w:t xml:space="preserve">125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682705 </w:t>
      </w:r>
      <w:r>
        <w:t xml:space="preserve">Organisation Internationale pour les Migrations </w:t>
      </w:r>
      <w:r>
        <w:t xml:space="preserve">OIM </w:t>
      </w:r>
      <w:r>
        <w:t xml:space="preserve">556 </w:t>
      </w:r>
      <w:r>
        <w:t xml:space="preserve">556 </w:t>
      </w:r>
    </w:p>
    <w:p>
      <w:r>
        <w:t xml:space="preserve">680093 </w:t>
      </w:r>
      <w:r>
        <w:t xml:space="preserve">NULL </w:t>
      </w:r>
      <w:r>
        <w:t xml:space="preserve">2022-12-01 00:00:00 </w:t>
      </w:r>
      <w:r>
        <w:t xml:space="preserve">2023-10-10 00:00:00 </w:t>
      </w:r>
      <w:r>
        <w:t xml:space="preserve">2023-08-15 00:00:00 </w:t>
      </w:r>
      <w:r>
        <w:t xml:space="preserve">8 </w:t>
      </w:r>
      <w:r>
        <w:t xml:space="preserve">40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682706 </w:t>
      </w:r>
      <w:r>
        <w:t xml:space="preserve">Organisation Internationale pour les Migrations </w:t>
      </w:r>
      <w:r>
        <w:t xml:space="preserve">OIM </w:t>
      </w:r>
      <w:r>
        <w:t xml:space="preserve">556 </w:t>
      </w:r>
      <w:r>
        <w:t xml:space="preserve">556 </w:t>
      </w:r>
    </w:p>
    <w:p>
      <w:r>
        <w:t xml:space="preserve">680094 </w:t>
      </w:r>
      <w:r>
        <w:t xml:space="preserve">NULL </w:t>
      </w:r>
      <w:r>
        <w:t xml:space="preserve">2023-05-04 00:00:00 </w:t>
      </w:r>
      <w:r>
        <w:t xml:space="preserve">2023-10-10 00:00:00 </w:t>
      </w:r>
      <w:r>
        <w:t xml:space="preserve">2023-08-15 00:00:00 </w:t>
      </w:r>
      <w:r>
        <w:t xml:space="preserve">22 </w:t>
      </w:r>
      <w:r>
        <w:t xml:space="preserve">120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CD61110302 </w:t>
      </w:r>
      <w:r>
        <w:t xml:space="preserve">Katemba sud et nord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682707 </w:t>
      </w:r>
      <w:r>
        <w:t xml:space="preserve">Organisation Internationale pour les Migrations </w:t>
      </w:r>
      <w:r>
        <w:t xml:space="preserve">OIM </w:t>
      </w:r>
      <w:r>
        <w:t xml:space="preserve">556 </w:t>
      </w:r>
      <w:r>
        <w:t xml:space="preserve">556 </w:t>
      </w:r>
    </w:p>
    <w:p>
      <w:r>
        <w:t xml:space="preserve">680095 </w:t>
      </w:r>
      <w:r>
        <w:t xml:space="preserve">NULL </w:t>
      </w:r>
      <w:r>
        <w:t xml:space="preserve">2022-12-01 00:00:00 </w:t>
      </w:r>
      <w:r>
        <w:t xml:space="preserve">2023-10-10 00:00:00 </w:t>
      </w:r>
      <w:r>
        <w:t xml:space="preserve">2023-08-20 00:00:00 </w:t>
      </w:r>
      <w:r>
        <w:t xml:space="preserve">52 </w:t>
      </w:r>
      <w:r>
        <w:t xml:space="preserve">312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682708 </w:t>
      </w:r>
      <w:r>
        <w:t xml:space="preserve">Organisation Internationale pour les Migrations </w:t>
      </w:r>
      <w:r>
        <w:t xml:space="preserve">OIM </w:t>
      </w:r>
      <w:r>
        <w:t xml:space="preserve">556 </w:t>
      </w:r>
      <w:r>
        <w:t xml:space="preserve">556 </w:t>
      </w:r>
    </w:p>
    <w:p>
      <w:r>
        <w:t xml:space="preserve">680096 </w:t>
      </w:r>
      <w:r>
        <w:t xml:space="preserve">NULL </w:t>
      </w:r>
      <w:r>
        <w:t xml:space="preserve">2023-03-28 00:00:00 </w:t>
      </w:r>
      <w:r>
        <w:t xml:space="preserve">2023-10-10 00:00:00 </w:t>
      </w:r>
      <w:r>
        <w:t xml:space="preserve">2023-08-20 00:00:00 </w:t>
      </w:r>
      <w:r>
        <w:t xml:space="preserve">5 </w:t>
      </w:r>
      <w:r>
        <w:t xml:space="preserve">22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682709 </w:t>
      </w:r>
      <w:r>
        <w:t xml:space="preserve">Organisation Internationale pour les Migrations </w:t>
      </w:r>
      <w:r>
        <w:t xml:space="preserve">OIM </w:t>
      </w:r>
      <w:r>
        <w:t xml:space="preserve">556 </w:t>
      </w:r>
      <w:r>
        <w:t xml:space="preserve">556 </w:t>
      </w:r>
    </w:p>
    <w:p>
      <w:r>
        <w:t xml:space="preserve">680097 </w:t>
      </w:r>
      <w:r>
        <w:t xml:space="preserve">NULL </w:t>
      </w:r>
      <w:r>
        <w:t xml:space="preserve">2023-09-30 00:00:00 </w:t>
      </w:r>
      <w:r>
        <w:t xml:space="preserve">2023-10-10 00:00:00 </w:t>
      </w:r>
      <w:r>
        <w:t xml:space="preserve">2023-08-20 00:00:00 </w:t>
      </w:r>
      <w:r>
        <w:t xml:space="preserve">20 </w:t>
      </w:r>
      <w:r>
        <w:t xml:space="preserve">90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682710 </w:t>
      </w:r>
      <w:r>
        <w:t xml:space="preserve">Organisation Internationale pour les Migrations </w:t>
      </w:r>
      <w:r>
        <w:t xml:space="preserve">OIM </w:t>
      </w:r>
      <w:r>
        <w:t xml:space="preserve">556 </w:t>
      </w:r>
      <w:r>
        <w:t xml:space="preserve">556 </w:t>
      </w:r>
    </w:p>
    <w:p>
      <w:r>
        <w:t xml:space="preserve">680098 </w:t>
      </w:r>
      <w:r>
        <w:t xml:space="preserve">NULL </w:t>
      </w:r>
      <w:r>
        <w:t xml:space="preserve">2023-09-30 00:00:00 </w:t>
      </w:r>
      <w:r>
        <w:t xml:space="preserve">2023-10-10 00:00:00 </w:t>
      </w:r>
      <w:r>
        <w:t xml:space="preserve">2023-08-08 00:00:00 </w:t>
      </w:r>
      <w:r>
        <w:t xml:space="preserve">7 </w:t>
      </w:r>
      <w:r>
        <w:t xml:space="preserve">38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682711 </w:t>
      </w:r>
      <w:r>
        <w:t xml:space="preserve">Organisation Internationale pour les Migrations </w:t>
      </w:r>
      <w:r>
        <w:t xml:space="preserve">OIM </w:t>
      </w:r>
      <w:r>
        <w:t xml:space="preserve">556 </w:t>
      </w:r>
      <w:r>
        <w:t xml:space="preserve">556 </w:t>
      </w:r>
    </w:p>
    <w:p>
      <w:r>
        <w:t xml:space="preserve">680099 </w:t>
      </w:r>
      <w:r>
        <w:t xml:space="preserve">NULL </w:t>
      </w:r>
      <w:r>
        <w:t xml:space="preserve">2022-12-01 00:00:00 </w:t>
      </w:r>
      <w:r>
        <w:t xml:space="preserve">2023-10-10 00:00:00 </w:t>
      </w:r>
      <w:r>
        <w:t xml:space="preserve">2023-08-08 00:00:00 </w:t>
      </w:r>
      <w:r>
        <w:t xml:space="preserve">85 </w:t>
      </w:r>
      <w:r>
        <w:t xml:space="preserve">510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682712 </w:t>
      </w:r>
      <w:r>
        <w:t xml:space="preserve">Organisation Internationale pour les Migrations </w:t>
      </w:r>
      <w:r>
        <w:t xml:space="preserve">OIM </w:t>
      </w:r>
      <w:r>
        <w:t xml:space="preserve">556 </w:t>
      </w:r>
      <w:r>
        <w:t xml:space="preserve">556 </w:t>
      </w:r>
    </w:p>
    <w:p>
      <w:r>
        <w:t xml:space="preserve">680100 </w:t>
      </w:r>
      <w:r>
        <w:t xml:space="preserve">NULL </w:t>
      </w:r>
      <w:r>
        <w:t xml:space="preserve">2023-03-28 00:00:00 </w:t>
      </w:r>
      <w:r>
        <w:t xml:space="preserve">2023-10-10 00:00:00 </w:t>
      </w:r>
      <w:r>
        <w:t xml:space="preserve">2023-08-08 00:00:00 </w:t>
      </w:r>
      <w:r>
        <w:t xml:space="preserve">23 </w:t>
      </w:r>
      <w:r>
        <w:t xml:space="preserve">140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682713 </w:t>
      </w:r>
      <w:r>
        <w:t xml:space="preserve">Organisation Internationale pour les Migrations </w:t>
      </w:r>
      <w:r>
        <w:t xml:space="preserve">OIM </w:t>
      </w:r>
      <w:r>
        <w:t xml:space="preserve">556 </w:t>
      </w:r>
      <w:r>
        <w:t xml:space="preserve">556 </w:t>
      </w:r>
    </w:p>
    <w:p>
      <w:r>
        <w:t xml:space="preserve">680101 </w:t>
      </w:r>
      <w:r>
        <w:t xml:space="preserve">NULL </w:t>
      </w:r>
      <w:r>
        <w:t xml:space="preserve">2023-05-04 00:00:00 </w:t>
      </w:r>
      <w:r>
        <w:t xml:space="preserve">2023-10-10 00:00:00 </w:t>
      </w:r>
      <w:r>
        <w:t xml:space="preserve">2023-08-08 00:00:00 </w:t>
      </w:r>
      <w:r>
        <w:t xml:space="preserve">5 </w:t>
      </w:r>
      <w:r>
        <w:t xml:space="preserve">30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682714 </w:t>
      </w:r>
      <w:r>
        <w:t xml:space="preserve">Organisation Internationale pour les Migrations </w:t>
      </w:r>
      <w:r>
        <w:t xml:space="preserve">OIM </w:t>
      </w:r>
      <w:r>
        <w:t xml:space="preserve">556 </w:t>
      </w:r>
      <w:r>
        <w:t xml:space="preserve">556 </w:t>
      </w:r>
    </w:p>
    <w:p>
      <w:r>
        <w:t xml:space="preserve">680102 </w:t>
      </w:r>
      <w:r>
        <w:t xml:space="preserve">NULL </w:t>
      </w:r>
      <w:r>
        <w:t xml:space="preserve">2022-09-01 00:00:00 </w:t>
      </w:r>
      <w:r>
        <w:t xml:space="preserve">2023-10-10 00:00:00 </w:t>
      </w:r>
      <w:r>
        <w:t xml:space="preserve">2023-08-08 00:00:00 </w:t>
      </w:r>
      <w:r>
        <w:t xml:space="preserve">31 </w:t>
      </w:r>
      <w:r>
        <w:t xml:space="preserve">186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682715 </w:t>
      </w:r>
      <w:r>
        <w:t xml:space="preserve">Organisation Internationale pour les Migrations </w:t>
      </w:r>
      <w:r>
        <w:t xml:space="preserve">OIM </w:t>
      </w:r>
      <w:r>
        <w:t xml:space="preserve">556 </w:t>
      </w:r>
      <w:r>
        <w:t xml:space="preserve">556 </w:t>
      </w:r>
    </w:p>
    <w:p>
      <w:r>
        <w:t xml:space="preserve">680103 </w:t>
      </w:r>
      <w:r>
        <w:t xml:space="preserve">NULL </w:t>
      </w:r>
      <w:r>
        <w:t xml:space="preserve">2022-12-01 00:00:00 </w:t>
      </w:r>
      <w:r>
        <w:t xml:space="preserve">2023-10-10 00:00:00 </w:t>
      </w:r>
      <w:r>
        <w:t xml:space="preserve">2023-08-08 00:00:00 </w:t>
      </w:r>
      <w:r>
        <w:t xml:space="preserve">21 </w:t>
      </w:r>
      <w:r>
        <w:t xml:space="preserve">126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682716 </w:t>
      </w:r>
      <w:r>
        <w:t xml:space="preserve">Organisation Internationale pour les Migrations </w:t>
      </w:r>
      <w:r>
        <w:t xml:space="preserve">OIM </w:t>
      </w:r>
      <w:r>
        <w:t xml:space="preserve">556 </w:t>
      </w:r>
      <w:r>
        <w:t xml:space="preserve">556 </w:t>
      </w:r>
    </w:p>
    <w:p>
      <w:r>
        <w:t xml:space="preserve">680104 </w:t>
      </w:r>
      <w:r>
        <w:t xml:space="preserve">NULL </w:t>
      </w:r>
      <w:r>
        <w:t xml:space="preserve">2023-03-28 00:00:00 </w:t>
      </w:r>
      <w:r>
        <w:t xml:space="preserve">2023-10-10 00:00:00 </w:t>
      </w:r>
      <w:r>
        <w:t xml:space="preserve">2023-08-08 00:00:00 </w:t>
      </w:r>
      <w:r>
        <w:t xml:space="preserve">6 </w:t>
      </w:r>
      <w:r>
        <w:t xml:space="preserve">37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682717 </w:t>
      </w:r>
      <w:r>
        <w:t xml:space="preserve">Organisation Internationale pour les Migrations </w:t>
      </w:r>
      <w:r>
        <w:t xml:space="preserve">OIM </w:t>
      </w:r>
      <w:r>
        <w:t xml:space="preserve">556 </w:t>
      </w:r>
      <w:r>
        <w:t xml:space="preserve">556 </w:t>
      </w:r>
    </w:p>
    <w:p>
      <w:r>
        <w:t xml:space="preserve">680105 </w:t>
      </w:r>
      <w:r>
        <w:t xml:space="preserve">NULL </w:t>
      </w:r>
      <w:r>
        <w:t xml:space="preserve">2023-05-04 00:00:00 </w:t>
      </w:r>
      <w:r>
        <w:t xml:space="preserve">2023-10-10 00:00:00 </w:t>
      </w:r>
      <w:r>
        <w:t xml:space="preserve">2023-08-08 00:00:00 </w:t>
      </w:r>
      <w:r>
        <w:t xml:space="preserve">4 </w:t>
      </w:r>
      <w:r>
        <w:t xml:space="preserve">24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682718 </w:t>
      </w:r>
      <w:r>
        <w:t xml:space="preserve">Organisation Internationale pour les Migrations </w:t>
      </w:r>
      <w:r>
        <w:t xml:space="preserve">OIM </w:t>
      </w:r>
      <w:r>
        <w:t xml:space="preserve">556 </w:t>
      </w:r>
      <w:r>
        <w:t xml:space="preserve">556 </w:t>
      </w:r>
    </w:p>
    <w:p>
      <w:r>
        <w:t xml:space="preserve">680106 </w:t>
      </w:r>
      <w:r>
        <w:t xml:space="preserve">NULL </w:t>
      </w:r>
      <w:r>
        <w:t xml:space="preserve">2022-12-01 00:00:00 </w:t>
      </w:r>
      <w:r>
        <w:t xml:space="preserve">2023-10-10 00:00:00 </w:t>
      </w:r>
      <w:r>
        <w:t xml:space="preserve">2023-08-08 00:00:00 </w:t>
      </w:r>
      <w:r>
        <w:t xml:space="preserve">240 </w:t>
      </w:r>
      <w:r>
        <w:t xml:space="preserve">1440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682719 </w:t>
      </w:r>
      <w:r>
        <w:t xml:space="preserve">Organisation Internationale pour les Migrations </w:t>
      </w:r>
      <w:r>
        <w:t xml:space="preserve">OIM </w:t>
      </w:r>
      <w:r>
        <w:t xml:space="preserve">556 </w:t>
      </w:r>
      <w:r>
        <w:t xml:space="preserve">556 </w:t>
      </w:r>
    </w:p>
    <w:p>
      <w:r>
        <w:t xml:space="preserve">680107 </w:t>
      </w:r>
      <w:r>
        <w:t xml:space="preserve">NULL </w:t>
      </w:r>
      <w:r>
        <w:t xml:space="preserve">2023-03-28 00:00:00 </w:t>
      </w:r>
      <w:r>
        <w:t xml:space="preserve">2023-10-10 00:00:00 </w:t>
      </w:r>
      <w:r>
        <w:t xml:space="preserve">2023-08-08 00:00:00 </w:t>
      </w:r>
      <w:r>
        <w:t xml:space="preserve">26 </w:t>
      </w:r>
      <w:r>
        <w:t xml:space="preserve">159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682720 </w:t>
      </w:r>
      <w:r>
        <w:t xml:space="preserve">Organisation Internationale pour les Migrations </w:t>
      </w:r>
      <w:r>
        <w:t xml:space="preserve">OIM </w:t>
      </w:r>
      <w:r>
        <w:t xml:space="preserve">556 </w:t>
      </w:r>
      <w:r>
        <w:t xml:space="preserve">556 </w:t>
      </w:r>
    </w:p>
    <w:p>
      <w:r>
        <w:t xml:space="preserve">680108 </w:t>
      </w:r>
      <w:r>
        <w:t xml:space="preserve">NULL </w:t>
      </w:r>
      <w:r>
        <w:t xml:space="preserve">2023-05-04 00:00:00 </w:t>
      </w:r>
      <w:r>
        <w:t xml:space="preserve">2023-10-10 00:00:00 </w:t>
      </w:r>
      <w:r>
        <w:t xml:space="preserve">2023-08-08 00:00:00 </w:t>
      </w:r>
      <w:r>
        <w:t xml:space="preserve">5 </w:t>
      </w:r>
      <w:r>
        <w:t xml:space="preserve">30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682721 </w:t>
      </w:r>
      <w:r>
        <w:t xml:space="preserve">Organisation Internationale pour les Migrations </w:t>
      </w:r>
      <w:r>
        <w:t xml:space="preserve">OIM </w:t>
      </w:r>
      <w:r>
        <w:t xml:space="preserve">556 </w:t>
      </w:r>
      <w:r>
        <w:t xml:space="preserve">556 </w:t>
      </w:r>
    </w:p>
    <w:p>
      <w:r>
        <w:t xml:space="preserve">680109 </w:t>
      </w:r>
      <w:r>
        <w:t xml:space="preserve">NULL </w:t>
      </w:r>
      <w:r>
        <w:t xml:space="preserve">2023-09-30 00:00:00 </w:t>
      </w:r>
      <w:r>
        <w:t xml:space="preserve">2023-10-10 00:00:00 </w:t>
      </w:r>
      <w:r>
        <w:t xml:space="preserve">2023-08-08 00:00:00 </w:t>
      </w:r>
      <w:r>
        <w:t xml:space="preserve">3 </w:t>
      </w:r>
      <w:r>
        <w:t xml:space="preserve">18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682722 </w:t>
      </w:r>
      <w:r>
        <w:t xml:space="preserve">Organisation Internationale pour les Migrations </w:t>
      </w:r>
      <w:r>
        <w:t xml:space="preserve">OIM </w:t>
      </w:r>
      <w:r>
        <w:t xml:space="preserve">556 </w:t>
      </w:r>
      <w:r>
        <w:t xml:space="preserve">556 </w:t>
      </w:r>
    </w:p>
    <w:p>
      <w:r>
        <w:t xml:space="preserve">680110 </w:t>
      </w:r>
      <w:r>
        <w:t xml:space="preserve">NULL </w:t>
      </w:r>
      <w:r>
        <w:t xml:space="preserve">2022-12-01 00:00:00 </w:t>
      </w:r>
      <w:r>
        <w:t xml:space="preserve">2023-10-10 00:00:00 </w:t>
      </w:r>
      <w:r>
        <w:t xml:space="preserve">2023-08-08 00:00:00 </w:t>
      </w:r>
      <w:r>
        <w:t xml:space="preserve">76 </w:t>
      </w:r>
      <w:r>
        <w:t xml:space="preserve">456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682723 </w:t>
      </w:r>
      <w:r>
        <w:t xml:space="preserve">Organisation Internationale pour les Migrations </w:t>
      </w:r>
      <w:r>
        <w:t xml:space="preserve">OIM </w:t>
      </w:r>
      <w:r>
        <w:t xml:space="preserve">556 </w:t>
      </w:r>
      <w:r>
        <w:t xml:space="preserve">556 </w:t>
      </w:r>
    </w:p>
    <w:p>
      <w:r>
        <w:t xml:space="preserve">680111 </w:t>
      </w:r>
      <w:r>
        <w:t xml:space="preserve">NULL </w:t>
      </w:r>
      <w:r>
        <w:t xml:space="preserve">2023-03-28 00:00:00 </w:t>
      </w:r>
      <w:r>
        <w:t xml:space="preserve">2023-10-10 00:00:00 </w:t>
      </w:r>
      <w:r>
        <w:t xml:space="preserve">2023-08-08 00:00:00 </w:t>
      </w:r>
      <w:r>
        <w:t xml:space="preserve">20 </w:t>
      </w:r>
      <w:r>
        <w:t xml:space="preserve">119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682724 </w:t>
      </w:r>
      <w:r>
        <w:t xml:space="preserve">Organisation Internationale pour les Migrations </w:t>
      </w:r>
      <w:r>
        <w:t xml:space="preserve">OIM </w:t>
      </w:r>
      <w:r>
        <w:t xml:space="preserve">556 </w:t>
      </w:r>
      <w:r>
        <w:t xml:space="preserve">556 </w:t>
      </w:r>
    </w:p>
    <w:p>
      <w:r>
        <w:t xml:space="preserve">680112 </w:t>
      </w:r>
      <w:r>
        <w:t xml:space="preserve">NULL </w:t>
      </w:r>
      <w:r>
        <w:t xml:space="preserve">2023-09-30 00:00:00 </w:t>
      </w:r>
      <w:r>
        <w:t xml:space="preserve">2023-10-10 00:00:00 </w:t>
      </w:r>
      <w:r>
        <w:t xml:space="preserve">2023-08-08 00:00:00 </w:t>
      </w:r>
      <w:r>
        <w:t xml:space="preserve">1 </w:t>
      </w:r>
      <w:r>
        <w:t xml:space="preserve">6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682725 </w:t>
      </w:r>
      <w:r>
        <w:t xml:space="preserve">Organisation Internationale pour les Migrations </w:t>
      </w:r>
      <w:r>
        <w:t xml:space="preserve">OIM </w:t>
      </w:r>
      <w:r>
        <w:t xml:space="preserve">556 </w:t>
      </w:r>
      <w:r>
        <w:t xml:space="preserve">556 </w:t>
      </w:r>
    </w:p>
    <w:p>
      <w:r>
        <w:t xml:space="preserve">680113 </w:t>
      </w:r>
      <w:r>
        <w:t xml:space="preserve">NULL </w:t>
      </w:r>
      <w:r>
        <w:t xml:space="preserve">2022-09-01 00:00:00 </w:t>
      </w:r>
      <w:r>
        <w:t xml:space="preserve">2023-10-10 00:00:00 </w:t>
      </w:r>
      <w:r>
        <w:t xml:space="preserve">2023-08-08 00:00:00 </w:t>
      </w:r>
      <w:r>
        <w:t xml:space="preserve">165 </w:t>
      </w:r>
      <w:r>
        <w:t xml:space="preserve">990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682726 </w:t>
      </w:r>
      <w:r>
        <w:t xml:space="preserve">Organisation Internationale pour les Migrations </w:t>
      </w:r>
      <w:r>
        <w:t xml:space="preserve">OIM </w:t>
      </w:r>
      <w:r>
        <w:t xml:space="preserve">556 </w:t>
      </w:r>
      <w:r>
        <w:t xml:space="preserve">556 </w:t>
      </w:r>
    </w:p>
    <w:p>
      <w:r>
        <w:t xml:space="preserve">680114 </w:t>
      </w:r>
      <w:r>
        <w:t xml:space="preserve">NULL </w:t>
      </w:r>
      <w:r>
        <w:t xml:space="preserve">2022-12-01 00:00:00 </w:t>
      </w:r>
      <w:r>
        <w:t xml:space="preserve">2023-10-10 00:00:00 </w:t>
      </w:r>
      <w:r>
        <w:t xml:space="preserve">2023-08-08 00:00:00 </w:t>
      </w:r>
      <w:r>
        <w:t xml:space="preserve">13 </w:t>
      </w:r>
      <w:r>
        <w:t xml:space="preserve">78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682727 </w:t>
      </w:r>
      <w:r>
        <w:t xml:space="preserve">Organisation Internationale pour les Migrations </w:t>
      </w:r>
      <w:r>
        <w:t xml:space="preserve">OIM </w:t>
      </w:r>
      <w:r>
        <w:t xml:space="preserve">556 </w:t>
      </w:r>
      <w:r>
        <w:t xml:space="preserve">556 </w:t>
      </w:r>
    </w:p>
    <w:p>
      <w:r>
        <w:t xml:space="preserve">680115 </w:t>
      </w:r>
      <w:r>
        <w:t xml:space="preserve">NULL </w:t>
      </w:r>
      <w:r>
        <w:t xml:space="preserve">2023-03-28 00:00:00 </w:t>
      </w:r>
      <w:r>
        <w:t xml:space="preserve">2023-10-10 00:00:00 </w:t>
      </w:r>
      <w:r>
        <w:t xml:space="preserve">2023-08-08 00:00:00 </w:t>
      </w:r>
      <w:r>
        <w:t xml:space="preserve">42 </w:t>
      </w:r>
      <w:r>
        <w:t xml:space="preserve">251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682728 </w:t>
      </w:r>
      <w:r>
        <w:t xml:space="preserve">Organisation Internationale pour les Migrations </w:t>
      </w:r>
      <w:r>
        <w:t xml:space="preserve">OIM </w:t>
      </w:r>
      <w:r>
        <w:t xml:space="preserve">556 </w:t>
      </w:r>
      <w:r>
        <w:t xml:space="preserve">556 </w:t>
      </w:r>
    </w:p>
    <w:p>
      <w:r>
        <w:t xml:space="preserve">680116 </w:t>
      </w:r>
      <w:r>
        <w:t xml:space="preserve">NULL </w:t>
      </w:r>
      <w:r>
        <w:t xml:space="preserve">2023-05-04 00:00:00 </w:t>
      </w:r>
      <w:r>
        <w:t xml:space="preserve">2023-10-10 00:00:00 </w:t>
      </w:r>
      <w:r>
        <w:t xml:space="preserve">2023-08-08 00:00:00 </w:t>
      </w:r>
      <w:r>
        <w:t xml:space="preserve">11 </w:t>
      </w:r>
      <w:r>
        <w:t xml:space="preserve">66 </w:t>
      </w:r>
      <w:r>
        <w:t xml:space="preserve">2 </w:t>
      </w:r>
      <w:r>
        <w:t xml:space="preserve">Retourné </w:t>
      </w:r>
      <w:r>
        <w:t xml:space="preserve">CD6111ZS06 </w:t>
      </w:r>
      <w:r>
        <w:t xml:space="preserve">CD6111ZS06as18 </w:t>
      </w:r>
      <w:r>
        <w:t xml:space="preserve">Rutsiro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682729 </w:t>
      </w:r>
      <w:r>
        <w:t xml:space="preserve">Organisation Internationale pour les Migrations </w:t>
      </w:r>
      <w:r>
        <w:t xml:space="preserve">OIM </w:t>
      </w:r>
      <w:r>
        <w:t xml:space="preserve">556 </w:t>
      </w:r>
      <w:r>
        <w:t xml:space="preserve">556 </w:t>
      </w:r>
    </w:p>
    <w:p>
      <w:r>
        <w:t xml:space="preserve">680117 </w:t>
      </w:r>
      <w:r>
        <w:t xml:space="preserve">NULL </w:t>
      </w:r>
      <w:r>
        <w:t xml:space="preserve">2023-05-04 00:00:00 </w:t>
      </w:r>
      <w:r>
        <w:t xml:space="preserve">2023-10-10 00:00:00 </w:t>
      </w:r>
      <w:r>
        <w:t xml:space="preserve">2023-08-17 00:00:00 </w:t>
      </w:r>
      <w:r>
        <w:t xml:space="preserve">33 </w:t>
      </w:r>
      <w:r>
        <w:t xml:space="preserve">140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682730 </w:t>
      </w:r>
      <w:r>
        <w:t xml:space="preserve">Organisation Internationale pour les Migrations </w:t>
      </w:r>
      <w:r>
        <w:t xml:space="preserve">OIM </w:t>
      </w:r>
      <w:r>
        <w:t xml:space="preserve">556 </w:t>
      </w:r>
      <w:r>
        <w:t xml:space="preserve">556 </w:t>
      </w:r>
    </w:p>
    <w:p>
      <w:r>
        <w:t xml:space="preserve">680118 </w:t>
      </w:r>
      <w:r>
        <w:t xml:space="preserve">NULL </w:t>
      </w:r>
      <w:r>
        <w:t xml:space="preserve">2023-03-28 00:00:00 </w:t>
      </w:r>
      <w:r>
        <w:t xml:space="preserve">2023-10-10 00:00:00 </w:t>
      </w:r>
      <w:r>
        <w:t xml:space="preserve">2023-08-17 00:00:00 </w:t>
      </w:r>
      <w:r>
        <w:t xml:space="preserve">8 </w:t>
      </w:r>
      <w:r>
        <w:t xml:space="preserve">48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682731 </w:t>
      </w:r>
      <w:r>
        <w:t xml:space="preserve">Organisation Internationale pour les Migrations </w:t>
      </w:r>
      <w:r>
        <w:t xml:space="preserve">OIM </w:t>
      </w:r>
      <w:r>
        <w:t xml:space="preserve">556 </w:t>
      </w:r>
      <w:r>
        <w:t xml:space="preserve">556 </w:t>
      </w:r>
    </w:p>
    <w:p>
      <w:r>
        <w:t xml:space="preserve">680119 </w:t>
      </w:r>
      <w:r>
        <w:t xml:space="preserve">NULL </w:t>
      </w:r>
      <w:r>
        <w:t xml:space="preserve">2023-05-04 00:00:00 </w:t>
      </w:r>
      <w:r>
        <w:t xml:space="preserve">2023-10-10 00:00:00 </w:t>
      </w:r>
      <w:r>
        <w:t xml:space="preserve">2023-08-17 00:00:00 </w:t>
      </w:r>
      <w:r>
        <w:t xml:space="preserve">35 </w:t>
      </w:r>
      <w:r>
        <w:t xml:space="preserve">210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682732 </w:t>
      </w:r>
      <w:r>
        <w:t xml:space="preserve">Organisation Internationale pour les Migrations </w:t>
      </w:r>
      <w:r>
        <w:t xml:space="preserve">OIM </w:t>
      </w:r>
      <w:r>
        <w:t xml:space="preserve">556 </w:t>
      </w:r>
      <w:r>
        <w:t xml:space="preserve">556 </w:t>
      </w:r>
    </w:p>
    <w:p>
      <w:r>
        <w:t xml:space="preserve">680120 </w:t>
      </w:r>
      <w:r>
        <w:t xml:space="preserve">NULL </w:t>
      </w:r>
      <w:r>
        <w:t xml:space="preserve">2023-05-04 00:00:00 </w:t>
      </w:r>
      <w:r>
        <w:t xml:space="preserve">2023-10-10 00:00:00 </w:t>
      </w:r>
      <w:r>
        <w:t xml:space="preserve">2023-08-11 00:00:00 </w:t>
      </w:r>
      <w:r>
        <w:t xml:space="preserve">35 </w:t>
      </w:r>
      <w:r>
        <w:t xml:space="preserve">178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682733 </w:t>
      </w:r>
      <w:r>
        <w:t xml:space="preserve">Organisation Internationale pour les Migrations </w:t>
      </w:r>
      <w:r>
        <w:t xml:space="preserve">OIM </w:t>
      </w:r>
      <w:r>
        <w:t xml:space="preserve">556 </w:t>
      </w:r>
      <w:r>
        <w:t xml:space="preserve">556 </w:t>
      </w:r>
    </w:p>
    <w:p>
      <w:r>
        <w:t xml:space="preserve">680121 </w:t>
      </w:r>
      <w:r>
        <w:t xml:space="preserve">NULL </w:t>
      </w:r>
      <w:r>
        <w:t xml:space="preserve">2023-09-30 00:00:00 </w:t>
      </w:r>
      <w:r>
        <w:t xml:space="preserve">2023-10-10 00:00:00 </w:t>
      </w:r>
      <w:r>
        <w:t xml:space="preserve">2023-08-11 00:00:00 </w:t>
      </w:r>
      <w:r>
        <w:t xml:space="preserve">20 </w:t>
      </w:r>
      <w:r>
        <w:t xml:space="preserve">102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682734 </w:t>
      </w:r>
      <w:r>
        <w:t xml:space="preserve">Organisation Internationale pour les Migrations </w:t>
      </w:r>
      <w:r>
        <w:t xml:space="preserve">OIM </w:t>
      </w:r>
      <w:r>
        <w:t xml:space="preserve">556 </w:t>
      </w:r>
      <w:r>
        <w:t xml:space="preserve">556 </w:t>
      </w:r>
    </w:p>
    <w:p>
      <w:r>
        <w:t xml:space="preserve">680122 </w:t>
      </w:r>
      <w:r>
        <w:t xml:space="preserve">NULL </w:t>
      </w:r>
      <w:r>
        <w:t xml:space="preserve">2023-03-28 00:00:00 </w:t>
      </w:r>
      <w:r>
        <w:t xml:space="preserve">2023-10-10 00:00:00 </w:t>
      </w:r>
      <w:r>
        <w:t xml:space="preserve">2023-08-19 00:00:00 </w:t>
      </w:r>
      <w:r>
        <w:t xml:space="preserve">20 </w:t>
      </w:r>
      <w:r>
        <w:t xml:space="preserve">118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682735 </w:t>
      </w:r>
      <w:r>
        <w:t xml:space="preserve">Organisation Internationale pour les Migrations </w:t>
      </w:r>
      <w:r>
        <w:t xml:space="preserve">OIM </w:t>
      </w:r>
      <w:r>
        <w:t xml:space="preserve">556 </w:t>
      </w:r>
      <w:r>
        <w:t xml:space="preserve">556 </w:t>
      </w:r>
    </w:p>
    <w:p>
      <w:r>
        <w:t xml:space="preserve">680123 </w:t>
      </w:r>
      <w:r>
        <w:t xml:space="preserve">NULL </w:t>
      </w:r>
      <w:r>
        <w:t xml:space="preserve">2023-05-04 00:00:00 </w:t>
      </w:r>
      <w:r>
        <w:t xml:space="preserve">2023-10-10 00:00:00 </w:t>
      </w:r>
      <w:r>
        <w:t xml:space="preserve">2023-08-19 00:00:00 </w:t>
      </w:r>
      <w:r>
        <w:t xml:space="preserve">27 </w:t>
      </w:r>
      <w:r>
        <w:t xml:space="preserve">160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682736 </w:t>
      </w:r>
      <w:r>
        <w:t xml:space="preserve">Organisation Internationale pour les Migrations </w:t>
      </w:r>
      <w:r>
        <w:t xml:space="preserve">OIM </w:t>
      </w:r>
      <w:r>
        <w:t xml:space="preserve">556 </w:t>
      </w:r>
      <w:r>
        <w:t xml:space="preserve">556 </w:t>
      </w:r>
    </w:p>
    <w:p>
      <w:r>
        <w:t xml:space="preserve">680124 </w:t>
      </w:r>
      <w:r>
        <w:t xml:space="preserve">NULL </w:t>
      </w:r>
      <w:r>
        <w:t xml:space="preserve">2023-03-28 00:00:00 </w:t>
      </w:r>
      <w:r>
        <w:t xml:space="preserve">2023-10-10 00:00:00 </w:t>
      </w:r>
      <w:r>
        <w:t xml:space="preserve">2023-08-19 00:00:00 </w:t>
      </w:r>
      <w:r>
        <w:t xml:space="preserve">20 </w:t>
      </w:r>
      <w:r>
        <w:t xml:space="preserve">120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682737 </w:t>
      </w:r>
      <w:r>
        <w:t xml:space="preserve">Organisation Internationale pour les Migrations </w:t>
      </w:r>
      <w:r>
        <w:t xml:space="preserve">OIM </w:t>
      </w:r>
      <w:r>
        <w:t xml:space="preserve">556 </w:t>
      </w:r>
      <w:r>
        <w:t xml:space="preserve">556 </w:t>
      </w:r>
    </w:p>
    <w:p>
      <w:r>
        <w:t xml:space="preserve">680125 </w:t>
      </w:r>
      <w:r>
        <w:t xml:space="preserve">NULL </w:t>
      </w:r>
      <w:r>
        <w:t xml:space="preserve">2023-05-04 00:00:00 </w:t>
      </w:r>
      <w:r>
        <w:t xml:space="preserve">2023-10-10 00:00:00 </w:t>
      </w:r>
      <w:r>
        <w:t xml:space="preserve">2023-08-19 00:00:00 </w:t>
      </w:r>
      <w:r>
        <w:t xml:space="preserve">24 </w:t>
      </w:r>
      <w:r>
        <w:t xml:space="preserve">145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682738 </w:t>
      </w:r>
      <w:r>
        <w:t xml:space="preserve">Organisation Internationale pour les Migrations </w:t>
      </w:r>
      <w:r>
        <w:t xml:space="preserve">OIM </w:t>
      </w:r>
      <w:r>
        <w:t xml:space="preserve">556 </w:t>
      </w:r>
      <w:r>
        <w:t xml:space="preserve">556 </w:t>
      </w:r>
    </w:p>
    <w:p>
      <w:r>
        <w:t xml:space="preserve">680126 </w:t>
      </w:r>
      <w:r>
        <w:t xml:space="preserve">NULL </w:t>
      </w:r>
      <w:r>
        <w:t xml:space="preserve">2023-03-28 00:00:00 </w:t>
      </w:r>
      <w:r>
        <w:t xml:space="preserve">2023-10-10 00:00:00 </w:t>
      </w:r>
      <w:r>
        <w:t xml:space="preserve">2023-08-19 00:00:00 </w:t>
      </w:r>
      <w:r>
        <w:t xml:space="preserve">23 </w:t>
      </w:r>
      <w:r>
        <w:t xml:space="preserve">138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682739 </w:t>
      </w:r>
      <w:r>
        <w:t xml:space="preserve">Organisation Internationale pour les Migrations </w:t>
      </w:r>
      <w:r>
        <w:t xml:space="preserve">OIM </w:t>
      </w:r>
      <w:r>
        <w:t xml:space="preserve">556 </w:t>
      </w:r>
      <w:r>
        <w:t xml:space="preserve">556 </w:t>
      </w:r>
    </w:p>
    <w:p>
      <w:r>
        <w:t xml:space="preserve">680127 </w:t>
      </w:r>
      <w:r>
        <w:t xml:space="preserve">NULL </w:t>
      </w:r>
      <w:r>
        <w:t xml:space="preserve">2023-05-04 00:00:00 </w:t>
      </w:r>
      <w:r>
        <w:t xml:space="preserve">2023-10-10 00:00:00 </w:t>
      </w:r>
      <w:r>
        <w:t xml:space="preserve">2023-08-19 00:00:00 </w:t>
      </w:r>
      <w:r>
        <w:t xml:space="preserve">15 </w:t>
      </w:r>
      <w:r>
        <w:t xml:space="preserve">90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682740 </w:t>
      </w:r>
      <w:r>
        <w:t xml:space="preserve">Organisation Internationale pour les Migrations </w:t>
      </w:r>
      <w:r>
        <w:t xml:space="preserve">OIM </w:t>
      </w:r>
      <w:r>
        <w:t xml:space="preserve">556 </w:t>
      </w:r>
      <w:r>
        <w:t xml:space="preserve">556 </w:t>
      </w:r>
    </w:p>
    <w:p>
      <w:r>
        <w:t xml:space="preserve">680128 </w:t>
      </w:r>
      <w:r>
        <w:t xml:space="preserve">NULL </w:t>
      </w:r>
      <w:r>
        <w:t xml:space="preserve">2023-05-04 00:00:00 </w:t>
      </w:r>
      <w:r>
        <w:t xml:space="preserve">2023-10-10 00:00:00 </w:t>
      </w:r>
      <w:r>
        <w:t xml:space="preserve">2023-08-20 00:00:00 </w:t>
      </w:r>
      <w:r>
        <w:t xml:space="preserve">3 </w:t>
      </w:r>
      <w:r>
        <w:t xml:space="preserve">10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682741 </w:t>
      </w:r>
      <w:r>
        <w:t xml:space="preserve">Organisation Internationale pour les Migrations </w:t>
      </w:r>
      <w:r>
        <w:t xml:space="preserve">OIM </w:t>
      </w:r>
      <w:r>
        <w:t xml:space="preserve">556 </w:t>
      </w:r>
      <w:r>
        <w:t xml:space="preserve">556 </w:t>
      </w:r>
    </w:p>
    <w:p>
      <w:r>
        <w:t xml:space="preserve">680129 </w:t>
      </w:r>
      <w:r>
        <w:t xml:space="preserve">NULL </w:t>
      </w:r>
      <w:r>
        <w:t xml:space="preserve">2023-03-28 00:00:00 </w:t>
      </w:r>
      <w:r>
        <w:t xml:space="preserve">2023-10-10 00:00:00 </w:t>
      </w:r>
      <w:r>
        <w:t xml:space="preserve">2023-08-20 00:00:00 </w:t>
      </w:r>
      <w:r>
        <w:t xml:space="preserve">20 </w:t>
      </w:r>
      <w:r>
        <w:t xml:space="preserve">121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682742 </w:t>
      </w:r>
      <w:r>
        <w:t xml:space="preserve">Organisation Internationale pour les Migrations </w:t>
      </w:r>
      <w:r>
        <w:t xml:space="preserve">OIM </w:t>
      </w:r>
      <w:r>
        <w:t xml:space="preserve">556 </w:t>
      </w:r>
      <w:r>
        <w:t xml:space="preserve">556 </w:t>
      </w:r>
    </w:p>
    <w:p>
      <w:r>
        <w:t xml:space="preserve">680130 </w:t>
      </w:r>
      <w:r>
        <w:t xml:space="preserve">NULL </w:t>
      </w:r>
      <w:r>
        <w:t xml:space="preserve">2023-05-04 00:00:00 </w:t>
      </w:r>
      <w:r>
        <w:t xml:space="preserve">2023-10-10 00:00:00 </w:t>
      </w:r>
      <w:r>
        <w:t xml:space="preserve">2023-08-20 00:00:00 </w:t>
      </w:r>
      <w:r>
        <w:t xml:space="preserve">31 </w:t>
      </w:r>
      <w:r>
        <w:t xml:space="preserve">187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682743 </w:t>
      </w:r>
      <w:r>
        <w:t xml:space="preserve">Organisation Internationale pour les Migrations </w:t>
      </w:r>
      <w:r>
        <w:t xml:space="preserve">OIM </w:t>
      </w:r>
      <w:r>
        <w:t xml:space="preserve">556 </w:t>
      </w:r>
      <w:r>
        <w:t xml:space="preserve">556 </w:t>
      </w:r>
    </w:p>
    <w:p>
      <w:r>
        <w:t xml:space="preserve">680131 </w:t>
      </w:r>
      <w:r>
        <w:t xml:space="preserve">NULL </w:t>
      </w:r>
      <w:r>
        <w:t xml:space="preserve">2022-12-01 00:00:00 </w:t>
      </w:r>
      <w:r>
        <w:t xml:space="preserve">2023-10-10 00:00:00 </w:t>
      </w:r>
      <w:r>
        <w:t xml:space="preserve">2023-08-19 00:00:00 </w:t>
      </w:r>
      <w:r>
        <w:t xml:space="preserve">44 </w:t>
      </w:r>
      <w:r>
        <w:t xml:space="preserve">264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682744 </w:t>
      </w:r>
      <w:r>
        <w:t xml:space="preserve">Organisation Internationale pour les Migrations </w:t>
      </w:r>
      <w:r>
        <w:t xml:space="preserve">OIM </w:t>
      </w:r>
      <w:r>
        <w:t xml:space="preserve">556 </w:t>
      </w:r>
      <w:r>
        <w:t xml:space="preserve">556 </w:t>
      </w:r>
    </w:p>
    <w:p>
      <w:r>
        <w:t xml:space="preserve">680132 </w:t>
      </w:r>
      <w:r>
        <w:t xml:space="preserve">NULL </w:t>
      </w:r>
      <w:r>
        <w:t xml:space="preserve">2023-03-28 00:00:00 </w:t>
      </w:r>
      <w:r>
        <w:t xml:space="preserve">2023-10-10 00:00:00 </w:t>
      </w:r>
      <w:r>
        <w:t xml:space="preserve">2023-08-19 00:00:00 </w:t>
      </w:r>
      <w:r>
        <w:t xml:space="preserve">27 </w:t>
      </w:r>
      <w:r>
        <w:t xml:space="preserve">159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682745 </w:t>
      </w:r>
      <w:r>
        <w:t xml:space="preserve">Organisation Internationale pour les Migrations </w:t>
      </w:r>
      <w:r>
        <w:t xml:space="preserve">OIM </w:t>
      </w:r>
      <w:r>
        <w:t xml:space="preserve">556 </w:t>
      </w:r>
      <w:r>
        <w:t xml:space="preserve">556 </w:t>
      </w:r>
    </w:p>
    <w:p>
      <w:r>
        <w:t xml:space="preserve">680133 </w:t>
      </w:r>
      <w:r>
        <w:t xml:space="preserve">NULL </w:t>
      </w:r>
      <w:r>
        <w:t xml:space="preserve">2023-05-04 00:00:00 </w:t>
      </w:r>
      <w:r>
        <w:t xml:space="preserve">2023-10-10 00:00:00 </w:t>
      </w:r>
      <w:r>
        <w:t xml:space="preserve">2023-08-19 00:00:00 </w:t>
      </w:r>
      <w:r>
        <w:t xml:space="preserve">23 </w:t>
      </w:r>
      <w:r>
        <w:t xml:space="preserve">136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682746 </w:t>
      </w:r>
      <w:r>
        <w:t xml:space="preserve">Organisation Internationale pour les Migrations </w:t>
      </w:r>
      <w:r>
        <w:t xml:space="preserve">OIM </w:t>
      </w:r>
      <w:r>
        <w:t xml:space="preserve">556 </w:t>
      </w:r>
      <w:r>
        <w:t xml:space="preserve">556 </w:t>
      </w:r>
    </w:p>
    <w:p>
      <w:r>
        <w:t xml:space="preserve">680134 </w:t>
      </w:r>
      <w:r>
        <w:t xml:space="preserve">NULL </w:t>
      </w:r>
      <w:r>
        <w:t xml:space="preserve">2023-05-04 00:00:00 </w:t>
      </w:r>
      <w:r>
        <w:t xml:space="preserve">2023-10-10 00:00:00 </w:t>
      </w:r>
      <w:r>
        <w:t xml:space="preserve">2023-08-11 00:00:00 </w:t>
      </w:r>
      <w:r>
        <w:t xml:space="preserve">30 </w:t>
      </w:r>
      <w:r>
        <w:t xml:space="preserve">150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682747 </w:t>
      </w:r>
      <w:r>
        <w:t xml:space="preserve">Organisation Internationale pour les Migrations </w:t>
      </w:r>
      <w:r>
        <w:t xml:space="preserve">OIM </w:t>
      </w:r>
      <w:r>
        <w:t xml:space="preserve">556 </w:t>
      </w:r>
      <w:r>
        <w:t xml:space="preserve">556 </w:t>
      </w:r>
    </w:p>
    <w:p>
      <w:r>
        <w:t xml:space="preserve">680135 </w:t>
      </w:r>
      <w:r>
        <w:t xml:space="preserve">NULL </w:t>
      </w:r>
      <w:r>
        <w:t xml:space="preserve">2023-05-04 00:00:00 </w:t>
      </w:r>
      <w:r>
        <w:t xml:space="preserve">2023-10-10 00:00:00 </w:t>
      </w:r>
      <w:r>
        <w:t xml:space="preserve">2023-08-12 00:00:00 </w:t>
      </w:r>
      <w:r>
        <w:t xml:space="preserve">40 </w:t>
      </w:r>
      <w:r>
        <w:t xml:space="preserve">250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682748 </w:t>
      </w:r>
      <w:r>
        <w:t xml:space="preserve">Organisation Internationale pour les Migrations </w:t>
      </w:r>
      <w:r>
        <w:t xml:space="preserve">OIM </w:t>
      </w:r>
      <w:r>
        <w:t xml:space="preserve">556 </w:t>
      </w:r>
      <w:r>
        <w:t xml:space="preserve">556 </w:t>
      </w:r>
    </w:p>
    <w:p>
      <w:r>
        <w:t xml:space="preserve">680136 </w:t>
      </w:r>
      <w:r>
        <w:t xml:space="preserve">NULL </w:t>
      </w:r>
      <w:r>
        <w:t xml:space="preserve">2023-05-04 00:00:00 </w:t>
      </w:r>
      <w:r>
        <w:t xml:space="preserve">2023-10-10 00:00:00 </w:t>
      </w:r>
      <w:r>
        <w:t xml:space="preserve">2023-08-11 00:00:00 </w:t>
      </w:r>
      <w:r>
        <w:t xml:space="preserve">40 </w:t>
      </w:r>
      <w:r>
        <w:t xml:space="preserve">200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682749 </w:t>
      </w:r>
      <w:r>
        <w:t xml:space="preserve">Organisation Internationale pour les Migrations </w:t>
      </w:r>
      <w:r>
        <w:t xml:space="preserve">OIM </w:t>
      </w:r>
      <w:r>
        <w:t xml:space="preserve">556 </w:t>
      </w:r>
      <w:r>
        <w:t xml:space="preserve">556 </w:t>
      </w:r>
    </w:p>
    <w:p>
      <w:r>
        <w:t xml:space="preserve">680137 </w:t>
      </w:r>
      <w:r>
        <w:t xml:space="preserve">NULL </w:t>
      </w:r>
      <w:r>
        <w:t xml:space="preserve">2023-05-04 00:00:00 </w:t>
      </w:r>
      <w:r>
        <w:t xml:space="preserve">2023-10-10 00:00:00 </w:t>
      </w:r>
      <w:r>
        <w:t xml:space="preserve">2023-08-11 00:00:00 </w:t>
      </w:r>
      <w:r>
        <w:t xml:space="preserve">38 </w:t>
      </w:r>
      <w:r>
        <w:t xml:space="preserve">215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682750 </w:t>
      </w:r>
      <w:r>
        <w:t xml:space="preserve">Organisation Internationale pour les Migrations </w:t>
      </w:r>
      <w:r>
        <w:t xml:space="preserve">OIM </w:t>
      </w:r>
      <w:r>
        <w:t xml:space="preserve">556 </w:t>
      </w:r>
      <w:r>
        <w:t xml:space="preserve">556 </w:t>
      </w:r>
    </w:p>
    <w:p>
      <w:r>
        <w:t xml:space="preserve">680138 </w:t>
      </w:r>
      <w:r>
        <w:t xml:space="preserve">NULL </w:t>
      </w:r>
      <w:r>
        <w:t xml:space="preserve">2023-09-30 00:00:00 </w:t>
      </w:r>
      <w:r>
        <w:t xml:space="preserve">2023-10-10 00:00:00 </w:t>
      </w:r>
      <w:r>
        <w:t xml:space="preserve">2023-08-11 00:00:00 </w:t>
      </w:r>
      <w:r>
        <w:t xml:space="preserve">10 </w:t>
      </w:r>
      <w:r>
        <w:t xml:space="preserve">56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682751 </w:t>
      </w:r>
      <w:r>
        <w:t xml:space="preserve">Organisation Internationale pour les Migrations </w:t>
      </w:r>
      <w:r>
        <w:t xml:space="preserve">OIM </w:t>
      </w:r>
      <w:r>
        <w:t xml:space="preserve">556 </w:t>
      </w:r>
      <w:r>
        <w:t xml:space="preserve">556 </w:t>
      </w:r>
    </w:p>
    <w:p>
      <w:r>
        <w:t xml:space="preserve">680139 </w:t>
      </w:r>
      <w:r>
        <w:t xml:space="preserve">NULL </w:t>
      </w:r>
      <w:r>
        <w:t xml:space="preserve">2023-05-04 00:00:00 </w:t>
      </w:r>
      <w:r>
        <w:t xml:space="preserve">2023-10-10 00:00:00 </w:t>
      </w:r>
      <w:r>
        <w:t xml:space="preserve">2023-08-11 00:00:00 </w:t>
      </w:r>
      <w:r>
        <w:t xml:space="preserve">50 </w:t>
      </w:r>
      <w:r>
        <w:t xml:space="preserve">250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682752 </w:t>
      </w:r>
      <w:r>
        <w:t xml:space="preserve">Organisation Internationale pour les Migrations </w:t>
      </w:r>
      <w:r>
        <w:t xml:space="preserve">OIM </w:t>
      </w:r>
      <w:r>
        <w:t xml:space="preserve">556 </w:t>
      </w:r>
      <w:r>
        <w:t xml:space="preserve">556 </w:t>
      </w:r>
    </w:p>
    <w:p>
      <w:r>
        <w:t xml:space="preserve">680140 </w:t>
      </w:r>
      <w:r>
        <w:t xml:space="preserve">NULL </w:t>
      </w:r>
      <w:r>
        <w:t xml:space="preserve">2023-09-30 00:00:00 </w:t>
      </w:r>
      <w:r>
        <w:t xml:space="preserve">2023-10-10 00:00:00 </w:t>
      </w:r>
      <w:r>
        <w:t xml:space="preserve">2023-08-11 00:00:00 </w:t>
      </w:r>
      <w:r>
        <w:t xml:space="preserve">10 </w:t>
      </w:r>
      <w:r>
        <w:t xml:space="preserve">50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682753 </w:t>
      </w:r>
      <w:r>
        <w:t xml:space="preserve">Organisation Internationale pour les Migrations </w:t>
      </w:r>
      <w:r>
        <w:t xml:space="preserve">OIM </w:t>
      </w:r>
      <w:r>
        <w:t xml:space="preserve">556 </w:t>
      </w:r>
      <w:r>
        <w:t xml:space="preserve">556 </w:t>
      </w:r>
    </w:p>
    <w:p>
      <w:r>
        <w:t xml:space="preserve">680141 </w:t>
      </w:r>
      <w:r>
        <w:t xml:space="preserve">NULL </w:t>
      </w:r>
      <w:r>
        <w:t xml:space="preserve">2022-09-01 00:00:00 </w:t>
      </w:r>
      <w:r>
        <w:t xml:space="preserve">2023-10-10 00:00:00 </w:t>
      </w:r>
      <w:r>
        <w:t xml:space="preserve">2023-08-11 00:00:00 </w:t>
      </w:r>
      <w:r>
        <w:t xml:space="preserve">3 </w:t>
      </w:r>
      <w:r>
        <w:t xml:space="preserve">18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682754 </w:t>
      </w:r>
      <w:r>
        <w:t xml:space="preserve">Organisation Internationale pour les Migrations </w:t>
      </w:r>
      <w:r>
        <w:t xml:space="preserve">OIM </w:t>
      </w:r>
      <w:r>
        <w:t xml:space="preserve">556 </w:t>
      </w:r>
      <w:r>
        <w:t xml:space="preserve">556 </w:t>
      </w:r>
    </w:p>
    <w:p>
      <w:r>
        <w:t xml:space="preserve">680142 </w:t>
      </w:r>
      <w:r>
        <w:t xml:space="preserve">NULL </w:t>
      </w:r>
      <w:r>
        <w:t xml:space="preserve">2022-12-01 00:00:00 </w:t>
      </w:r>
      <w:r>
        <w:t xml:space="preserve">2023-10-10 00:00:00 </w:t>
      </w:r>
      <w:r>
        <w:t xml:space="preserve">2023-08-11 00:00:00 </w:t>
      </w:r>
      <w:r>
        <w:t xml:space="preserve">2 </w:t>
      </w:r>
      <w:r>
        <w:t xml:space="preserve">12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682755 </w:t>
      </w:r>
      <w:r>
        <w:t xml:space="preserve">Organisation Internationale pour les Migrations </w:t>
      </w:r>
      <w:r>
        <w:t xml:space="preserve">OIM </w:t>
      </w:r>
      <w:r>
        <w:t xml:space="preserve">556 </w:t>
      </w:r>
      <w:r>
        <w:t xml:space="preserve">556 </w:t>
      </w:r>
    </w:p>
    <w:p>
      <w:r>
        <w:t xml:space="preserve">680143 </w:t>
      </w:r>
      <w:r>
        <w:t xml:space="preserve">NULL </w:t>
      </w:r>
      <w:r>
        <w:t xml:space="preserve">2023-03-28 00:00:00 </w:t>
      </w:r>
      <w:r>
        <w:t xml:space="preserve">2023-10-10 00:00:00 </w:t>
      </w:r>
      <w:r>
        <w:t xml:space="preserve">2023-08-11 00:00:00 </w:t>
      </w:r>
      <w:r>
        <w:t xml:space="preserve">79 </w:t>
      </w:r>
      <w:r>
        <w:t xml:space="preserve">458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682756 </w:t>
      </w:r>
      <w:r>
        <w:t xml:space="preserve">Organisation Internationale pour les Migrations </w:t>
      </w:r>
      <w:r>
        <w:t xml:space="preserve">OIM </w:t>
      </w:r>
      <w:r>
        <w:t xml:space="preserve">556 </w:t>
      </w:r>
      <w:r>
        <w:t xml:space="preserve">556 </w:t>
      </w:r>
    </w:p>
    <w:p>
      <w:r>
        <w:t xml:space="preserve">680144 </w:t>
      </w:r>
      <w:r>
        <w:t xml:space="preserve">NULL </w:t>
      </w:r>
      <w:r>
        <w:t xml:space="preserve">2023-05-04 00:00:00 </w:t>
      </w:r>
      <w:r>
        <w:t xml:space="preserve">2023-10-10 00:00:00 </w:t>
      </w:r>
      <w:r>
        <w:t xml:space="preserve">2023-08-11 00:00:00 </w:t>
      </w:r>
      <w:r>
        <w:t xml:space="preserve">17 </w:t>
      </w:r>
      <w:r>
        <w:t xml:space="preserve">98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682757 </w:t>
      </w:r>
      <w:r>
        <w:t xml:space="preserve">Organisation Internationale pour les Migrations </w:t>
      </w:r>
      <w:r>
        <w:t xml:space="preserve">OIM </w:t>
      </w:r>
      <w:r>
        <w:t xml:space="preserve">556 </w:t>
      </w:r>
      <w:r>
        <w:t xml:space="preserve">556 </w:t>
      </w:r>
    </w:p>
    <w:p>
      <w:r>
        <w:t xml:space="preserve">680145 </w:t>
      </w:r>
      <w:r>
        <w:t xml:space="preserve">NULL </w:t>
      </w:r>
      <w:r>
        <w:t xml:space="preserve">2023-09-30 00:00:00 </w:t>
      </w:r>
      <w:r>
        <w:t xml:space="preserve">2023-10-10 00:00:00 </w:t>
      </w:r>
      <w:r>
        <w:t xml:space="preserve">2023-08-11 00:00:00 </w:t>
      </w:r>
      <w:r>
        <w:t xml:space="preserve">13 </w:t>
      </w:r>
      <w:r>
        <w:t xml:space="preserve">75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682758 </w:t>
      </w:r>
      <w:r>
        <w:t xml:space="preserve">Organisation Internationale pour les Migrations </w:t>
      </w:r>
      <w:r>
        <w:t xml:space="preserve">OIM </w:t>
      </w:r>
      <w:r>
        <w:t xml:space="preserve">556 </w:t>
      </w:r>
      <w:r>
        <w:t xml:space="preserve">556 </w:t>
      </w:r>
    </w:p>
    <w:p>
      <w:r>
        <w:t xml:space="preserve">680146 </w:t>
      </w:r>
      <w:r>
        <w:t xml:space="preserve">NULL </w:t>
      </w:r>
      <w:r>
        <w:t xml:space="preserve">2023-05-04 00:00:00 </w:t>
      </w:r>
      <w:r>
        <w:t xml:space="preserve">2023-10-10 00:00:00 </w:t>
      </w:r>
      <w:r>
        <w:t xml:space="preserve">2023-08-11 00:00:00 </w:t>
      </w:r>
      <w:r>
        <w:t xml:space="preserve">30 </w:t>
      </w:r>
      <w:r>
        <w:t xml:space="preserve">154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682759 </w:t>
      </w:r>
      <w:r>
        <w:t xml:space="preserve">Organisation Internationale pour les Migrations </w:t>
      </w:r>
      <w:r>
        <w:t xml:space="preserve">OIM </w:t>
      </w:r>
      <w:r>
        <w:t xml:space="preserve">556 </w:t>
      </w:r>
      <w:r>
        <w:t xml:space="preserve">556 </w:t>
      </w:r>
    </w:p>
    <w:p>
      <w:r>
        <w:t xml:space="preserve">680147 </w:t>
      </w:r>
      <w:r>
        <w:t xml:space="preserve">NULL </w:t>
      </w:r>
      <w:r>
        <w:t xml:space="preserve">2023-09-30 00:00:00 </w:t>
      </w:r>
      <w:r>
        <w:t xml:space="preserve">2023-10-10 00:00:00 </w:t>
      </w:r>
      <w:r>
        <w:t xml:space="preserve">2023-08-11 00:00:00 </w:t>
      </w:r>
      <w:r>
        <w:t xml:space="preserve">5 </w:t>
      </w:r>
      <w:r>
        <w:t xml:space="preserve">26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682760 </w:t>
      </w:r>
      <w:r>
        <w:t xml:space="preserve">Organisation Internationale pour les Migrations </w:t>
      </w:r>
      <w:r>
        <w:t xml:space="preserve">OIM </w:t>
      </w:r>
      <w:r>
        <w:t xml:space="preserve">556 </w:t>
      </w:r>
      <w:r>
        <w:t xml:space="preserve">556 </w:t>
      </w:r>
    </w:p>
    <w:p>
      <w:r>
        <w:t xml:space="preserve">680148 </w:t>
      </w:r>
      <w:r>
        <w:t xml:space="preserve">NULL </w:t>
      </w:r>
      <w:r>
        <w:t xml:space="preserve">2022-12-01 00:00:00 </w:t>
      </w:r>
      <w:r>
        <w:t xml:space="preserve">2023-10-10 00:00:00 </w:t>
      </w:r>
      <w:r>
        <w:t xml:space="preserve">2023-08-12 00:00:00 </w:t>
      </w:r>
      <w:r>
        <w:t xml:space="preserve">20 </w:t>
      </w:r>
      <w:r>
        <w:t xml:space="preserve">100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682761 </w:t>
      </w:r>
      <w:r>
        <w:t xml:space="preserve">Organisation Internationale pour les Migrations </w:t>
      </w:r>
      <w:r>
        <w:t xml:space="preserve">OIM </w:t>
      </w:r>
      <w:r>
        <w:t xml:space="preserve">556 </w:t>
      </w:r>
      <w:r>
        <w:t xml:space="preserve">556 </w:t>
      </w:r>
    </w:p>
    <w:p>
      <w:r>
        <w:t xml:space="preserve">680149 </w:t>
      </w:r>
      <w:r>
        <w:t xml:space="preserve">NULL </w:t>
      </w:r>
      <w:r>
        <w:t xml:space="preserve">2023-05-04 00:00:00 </w:t>
      </w:r>
      <w:r>
        <w:t xml:space="preserve">2023-10-10 00:00:00 </w:t>
      </w:r>
      <w:r>
        <w:t xml:space="preserve">2023-08-12 00:00:00 </w:t>
      </w:r>
      <w:r>
        <w:t xml:space="preserve">30 </w:t>
      </w:r>
      <w:r>
        <w:t xml:space="preserve">150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682762 </w:t>
      </w:r>
      <w:r>
        <w:t xml:space="preserve">Organisation Internationale pour les Migrations </w:t>
      </w:r>
      <w:r>
        <w:t xml:space="preserve">OIM </w:t>
      </w:r>
      <w:r>
        <w:t xml:space="preserve">556 </w:t>
      </w:r>
      <w:r>
        <w:t xml:space="preserve">556 </w:t>
      </w:r>
    </w:p>
    <w:p>
      <w:r>
        <w:t xml:space="preserve">680150 </w:t>
      </w:r>
      <w:r>
        <w:t xml:space="preserve">NULL </w:t>
      </w:r>
      <w:r>
        <w:t xml:space="preserve">2023-09-30 00:00:00 </w:t>
      </w:r>
      <w:r>
        <w:t xml:space="preserve">2023-10-10 00:00:00 </w:t>
      </w:r>
      <w:r>
        <w:t xml:space="preserve">2023-08-12 00:00:00 </w:t>
      </w:r>
      <w:r>
        <w:t xml:space="preserve">10 </w:t>
      </w:r>
      <w:r>
        <w:t xml:space="preserve">50 </w:t>
      </w:r>
      <w:r>
        <w:t xml:space="preserve">2 </w:t>
      </w:r>
      <w:r>
        <w:t xml:space="preserve">Retourné </w:t>
      </w:r>
      <w:r>
        <w:t xml:space="preserve">CD6111ZS06 </w:t>
      </w:r>
      <w:r>
        <w:t xml:space="preserve">CD6111ZS06as19 </w:t>
      </w:r>
      <w:r>
        <w:t xml:space="preserve">Rwanguba Kabindi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682763 </w:t>
      </w:r>
      <w:r>
        <w:t xml:space="preserve">Organisation Internationale pour les Migrations </w:t>
      </w:r>
      <w:r>
        <w:t xml:space="preserve">OIM </w:t>
      </w:r>
      <w:r>
        <w:t xml:space="preserve">556 </w:t>
      </w:r>
      <w:r>
        <w:t xml:space="preserve">556 </w:t>
      </w:r>
    </w:p>
    <w:p>
      <w:r>
        <w:t xml:space="preserve">680151 </w:t>
      </w:r>
      <w:r>
        <w:t xml:space="preserve">NULL </w:t>
      </w:r>
      <w:r>
        <w:t xml:space="preserve">2023-03-28 00:00:00 </w:t>
      </w:r>
      <w:r>
        <w:t xml:space="preserve">2023-10-10 00:00:00 </w:t>
      </w:r>
      <w:r>
        <w:t xml:space="preserve">2023-08-08 00:00:00 </w:t>
      </w:r>
      <w:r>
        <w:t xml:space="preserve">28 </w:t>
      </w:r>
      <w:r>
        <w:t xml:space="preserve">211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682764 </w:t>
      </w:r>
      <w:r>
        <w:t xml:space="preserve">Organisation Internationale pour les Migrations </w:t>
      </w:r>
      <w:r>
        <w:t xml:space="preserve">OIM </w:t>
      </w:r>
      <w:r>
        <w:t xml:space="preserve">556 </w:t>
      </w:r>
      <w:r>
        <w:t xml:space="preserve">556 </w:t>
      </w:r>
    </w:p>
    <w:p>
      <w:r>
        <w:t xml:space="preserve">680152 </w:t>
      </w:r>
      <w:r>
        <w:t xml:space="preserve">NULL </w:t>
      </w:r>
      <w:r>
        <w:t xml:space="preserve">2023-09-30 00:00:00 </w:t>
      </w:r>
      <w:r>
        <w:t xml:space="preserve">2023-10-10 00:00:00 </w:t>
      </w:r>
      <w:r>
        <w:t xml:space="preserve">2023-08-08 00:00:00 </w:t>
      </w:r>
      <w:r>
        <w:t xml:space="preserve">22 </w:t>
      </w:r>
      <w:r>
        <w:t xml:space="preserve">166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682765 </w:t>
      </w:r>
      <w:r>
        <w:t xml:space="preserve">Organisation Internationale pour les Migrations </w:t>
      </w:r>
      <w:r>
        <w:t xml:space="preserve">OIM </w:t>
      </w:r>
      <w:r>
        <w:t xml:space="preserve">556 </w:t>
      </w:r>
      <w:r>
        <w:t xml:space="preserve">556 </w:t>
      </w:r>
    </w:p>
    <w:p>
      <w:r>
        <w:t xml:space="preserve">680153 </w:t>
      </w:r>
      <w:r>
        <w:t xml:space="preserve">NULL </w:t>
      </w:r>
      <w:r>
        <w:t xml:space="preserve">2022-06-01 00:00:00 </w:t>
      </w:r>
      <w:r>
        <w:t xml:space="preserve">2023-10-10 00:00:00 </w:t>
      </w:r>
      <w:r>
        <w:t xml:space="preserve">2023-08-20 00:00:00 </w:t>
      </w:r>
      <w:r>
        <w:t xml:space="preserve">7 </w:t>
      </w:r>
      <w:r>
        <w:t xml:space="preserve">36 </w:t>
      </w:r>
      <w:r>
        <w:t xml:space="preserve">2 </w:t>
      </w:r>
      <w:r>
        <w:t xml:space="preserve">Retourné </w:t>
      </w:r>
      <w:r>
        <w:t xml:space="preserve">CD6103ZS02 </w:t>
      </w:r>
      <w:r>
        <w:t xml:space="preserve">CD6103ZS02AS13 </w:t>
      </w:r>
      <w:r>
        <w:t xml:space="preserve">Kashebere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682766 </w:t>
      </w:r>
      <w:r>
        <w:t xml:space="preserve">Organisation Internationale pour les Migrations </w:t>
      </w:r>
      <w:r>
        <w:t xml:space="preserve">OIM </w:t>
      </w:r>
      <w:r>
        <w:t xml:space="preserve">556 </w:t>
      </w:r>
      <w:r>
        <w:t xml:space="preserve">556 </w:t>
      </w:r>
    </w:p>
    <w:p>
      <w:r>
        <w:t xml:space="preserve">680154 </w:t>
      </w:r>
      <w:r>
        <w:t xml:space="preserve">NULL </w:t>
      </w:r>
      <w:r>
        <w:t xml:space="preserve">2022-06-01 00:00:00 </w:t>
      </w:r>
      <w:r>
        <w:t xml:space="preserve">2023-10-10 00:00:00 </w:t>
      </w:r>
      <w:r>
        <w:t xml:space="preserve">2023-08-19 00:00:00 </w:t>
      </w:r>
      <w:r>
        <w:t xml:space="preserve">6 </w:t>
      </w:r>
      <w:r>
        <w:t xml:space="preserve">36 </w:t>
      </w:r>
      <w:r>
        <w:t xml:space="preserve">2 </w:t>
      </w:r>
      <w:r>
        <w:t xml:space="preserve">Retourné </w:t>
      </w:r>
      <w:r>
        <w:t xml:space="preserve">CD6103ZS02 </w:t>
      </w:r>
      <w:r>
        <w:t xml:space="preserve">CD6103ZS02AS13 </w:t>
      </w:r>
      <w:r>
        <w:t xml:space="preserve">Kashebere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682767 </w:t>
      </w:r>
      <w:r>
        <w:t xml:space="preserve">Organisation Internationale pour les Migrations </w:t>
      </w:r>
      <w:r>
        <w:t xml:space="preserve">OIM </w:t>
      </w:r>
      <w:r>
        <w:t xml:space="preserve">556 </w:t>
      </w:r>
      <w:r>
        <w:t xml:space="preserve">556 </w:t>
      </w:r>
    </w:p>
    <w:p>
      <w:r>
        <w:t xml:space="preserve">680155 </w:t>
      </w:r>
      <w:r>
        <w:t xml:space="preserve">NULL </w:t>
      </w:r>
      <w:r>
        <w:t xml:space="preserve">2022-06-01 00:00:00 </w:t>
      </w:r>
      <w:r>
        <w:t xml:space="preserve">2023-10-10 00:00:00 </w:t>
      </w:r>
      <w:r>
        <w:t xml:space="preserve">2023-08-24 00:00:00 </w:t>
      </w:r>
      <w:r>
        <w:t xml:space="preserve">9 </w:t>
      </w:r>
      <w:r>
        <w:t xml:space="preserve">45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682768 </w:t>
      </w:r>
      <w:r>
        <w:t xml:space="preserve">Organisation Internationale pour les Migrations </w:t>
      </w:r>
      <w:r>
        <w:t xml:space="preserve">OIM </w:t>
      </w:r>
      <w:r>
        <w:t xml:space="preserve">556 </w:t>
      </w:r>
      <w:r>
        <w:t xml:space="preserve">556 </w:t>
      </w:r>
    </w:p>
    <w:p>
      <w:r>
        <w:t xml:space="preserve">680156 </w:t>
      </w:r>
      <w:r>
        <w:t xml:space="preserve">NULL </w:t>
      </w:r>
      <w:r>
        <w:t xml:space="preserve">2022-09-01 00:00:00 </w:t>
      </w:r>
      <w:r>
        <w:t xml:space="preserve">2023-10-10 00:00:00 </w:t>
      </w:r>
      <w:r>
        <w:t xml:space="preserve">2023-08-23 00:00:00 </w:t>
      </w:r>
      <w:r>
        <w:t xml:space="preserve">83 </w:t>
      </w:r>
      <w:r>
        <w:t xml:space="preserve">764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682769 </w:t>
      </w:r>
      <w:r>
        <w:t xml:space="preserve">Organisation Internationale pour les Migrations </w:t>
      </w:r>
      <w:r>
        <w:t xml:space="preserve">OIM </w:t>
      </w:r>
      <w:r>
        <w:t xml:space="preserve">556 </w:t>
      </w:r>
      <w:r>
        <w:t xml:space="preserve">556 </w:t>
      </w:r>
    </w:p>
    <w:p>
      <w:r>
        <w:t xml:space="preserve">680157 </w:t>
      </w:r>
      <w:r>
        <w:t xml:space="preserve">NULL </w:t>
      </w:r>
      <w:r>
        <w:t xml:space="preserve">2022-09-01 00:00:00 </w:t>
      </w:r>
      <w:r>
        <w:t xml:space="preserve">2023-10-10 00:00:00 </w:t>
      </w:r>
      <w:r>
        <w:t xml:space="preserve">2023-08-21 00:00:00 </w:t>
      </w:r>
      <w:r>
        <w:t xml:space="preserve">42 </w:t>
      </w:r>
      <w:r>
        <w:t xml:space="preserve">168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682770 </w:t>
      </w:r>
      <w:r>
        <w:t xml:space="preserve">Organisation Internationale pour les Migrations </w:t>
      </w:r>
      <w:r>
        <w:t xml:space="preserve">OIM </w:t>
      </w:r>
      <w:r>
        <w:t xml:space="preserve">556 </w:t>
      </w:r>
      <w:r>
        <w:t xml:space="preserve">556 </w:t>
      </w:r>
    </w:p>
    <w:p>
      <w:r>
        <w:t xml:space="preserve">680158 </w:t>
      </w:r>
      <w:r>
        <w:t xml:space="preserve">NULL </w:t>
      </w:r>
      <w:r>
        <w:t xml:space="preserve">2022-12-01 00:00:00 </w:t>
      </w:r>
      <w:r>
        <w:t xml:space="preserve">2023-10-10 00:00:00 </w:t>
      </w:r>
      <w:r>
        <w:t xml:space="preserve">2023-08-21 00:00:00 </w:t>
      </w:r>
      <w:r>
        <w:t xml:space="preserve">17 </w:t>
      </w:r>
      <w:r>
        <w:t xml:space="preserve">68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682771 </w:t>
      </w:r>
      <w:r>
        <w:t xml:space="preserve">Organisation Internationale pour les Migrations </w:t>
      </w:r>
      <w:r>
        <w:t xml:space="preserve">OIM </w:t>
      </w:r>
      <w:r>
        <w:t xml:space="preserve">556 </w:t>
      </w:r>
      <w:r>
        <w:t xml:space="preserve">556 </w:t>
      </w:r>
    </w:p>
    <w:p>
      <w:r>
        <w:t xml:space="preserve">680159 </w:t>
      </w:r>
      <w:r>
        <w:t xml:space="preserve">NULL </w:t>
      </w:r>
      <w:r>
        <w:t xml:space="preserve">2023-03-28 00:00:00 </w:t>
      </w:r>
      <w:r>
        <w:t xml:space="preserve">2023-10-10 00:00:00 </w:t>
      </w:r>
      <w:r>
        <w:t xml:space="preserve">2023-08-21 00:00:00 </w:t>
      </w:r>
      <w:r>
        <w:t xml:space="preserve">41 </w:t>
      </w:r>
      <w:r>
        <w:t xml:space="preserve">164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682772 </w:t>
      </w:r>
      <w:r>
        <w:t xml:space="preserve">Organisation Internationale pour les Migrations </w:t>
      </w:r>
      <w:r>
        <w:t xml:space="preserve">OIM </w:t>
      </w:r>
      <w:r>
        <w:t xml:space="preserve">556 </w:t>
      </w:r>
      <w:r>
        <w:t xml:space="preserve">556 </w:t>
      </w:r>
    </w:p>
    <w:p>
      <w:r>
        <w:t xml:space="preserve">680160 </w:t>
      </w:r>
      <w:r>
        <w:t xml:space="preserve">NULL </w:t>
      </w:r>
      <w:r>
        <w:t xml:space="preserve">2023-05-04 00:00:00 </w:t>
      </w:r>
      <w:r>
        <w:t xml:space="preserve">2023-10-10 00:00:00 </w:t>
      </w:r>
      <w:r>
        <w:t xml:space="preserve">2023-08-21 00:00:00 </w:t>
      </w:r>
      <w:r>
        <w:t xml:space="preserve">11 </w:t>
      </w:r>
      <w:r>
        <w:t xml:space="preserve">44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682773 </w:t>
      </w:r>
      <w:r>
        <w:t xml:space="preserve">Organisation Internationale pour les Migrations </w:t>
      </w:r>
      <w:r>
        <w:t xml:space="preserve">OIM </w:t>
      </w:r>
      <w:r>
        <w:t xml:space="preserve">556 </w:t>
      </w:r>
      <w:r>
        <w:t xml:space="preserve">556 </w:t>
      </w:r>
    </w:p>
    <w:p>
      <w:r>
        <w:t xml:space="preserve">680161 </w:t>
      </w:r>
      <w:r>
        <w:t xml:space="preserve">NULL </w:t>
      </w:r>
      <w:r>
        <w:t xml:space="preserve">2022-06-01 00:00:00 </w:t>
      </w:r>
      <w:r>
        <w:t xml:space="preserve">2023-10-10 00:00:00 </w:t>
      </w:r>
      <w:r>
        <w:t xml:space="preserve">2023-08-22 00:00:00 </w:t>
      </w:r>
      <w:r>
        <w:t xml:space="preserve">4 </w:t>
      </w:r>
      <w:r>
        <w:t xml:space="preserve">20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682774 </w:t>
      </w:r>
      <w:r>
        <w:t xml:space="preserve">Organisation Internationale pour les Migrations </w:t>
      </w:r>
      <w:r>
        <w:t xml:space="preserve">OIM </w:t>
      </w:r>
      <w:r>
        <w:t xml:space="preserve">556 </w:t>
      </w:r>
      <w:r>
        <w:t xml:space="preserve">556 </w:t>
      </w:r>
    </w:p>
    <w:p>
      <w:r>
        <w:t xml:space="preserve">680162 </w:t>
      </w:r>
      <w:r>
        <w:t xml:space="preserve">NULL </w:t>
      </w:r>
      <w:r>
        <w:t xml:space="preserve">2023-09-30 00:00:00 </w:t>
      </w:r>
      <w:r>
        <w:t xml:space="preserve">2023-10-10 00:00:00 </w:t>
      </w:r>
      <w:r>
        <w:t xml:space="preserve">2023-08-22 00:00:00 </w:t>
      </w:r>
      <w:r>
        <w:t xml:space="preserve">25 </w:t>
      </w:r>
      <w:r>
        <w:t xml:space="preserve">191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682775 </w:t>
      </w:r>
      <w:r>
        <w:t xml:space="preserve">Organisation Internationale pour les Migrations </w:t>
      </w:r>
      <w:r>
        <w:t xml:space="preserve">OIM </w:t>
      </w:r>
      <w:r>
        <w:t xml:space="preserve">556 </w:t>
      </w:r>
      <w:r>
        <w:t xml:space="preserve">556 </w:t>
      </w:r>
    </w:p>
    <w:p>
      <w:r>
        <w:t xml:space="preserve">680163 </w:t>
      </w:r>
      <w:r>
        <w:t xml:space="preserve">NULL </w:t>
      </w:r>
      <w:r>
        <w:t xml:space="preserve">2022-06-01 00:00:00 </w:t>
      </w:r>
      <w:r>
        <w:t xml:space="preserve">2023-10-10 00:00:00 </w:t>
      </w:r>
      <w:r>
        <w:t xml:space="preserve">2023-08-22 00:00:00 </w:t>
      </w:r>
      <w:r>
        <w:t xml:space="preserve">9 </w:t>
      </w:r>
      <w:r>
        <w:t xml:space="preserve">27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682776 </w:t>
      </w:r>
      <w:r>
        <w:t xml:space="preserve">Organisation Internationale pour les Migrations </w:t>
      </w:r>
      <w:r>
        <w:t xml:space="preserve">OIM </w:t>
      </w:r>
      <w:r>
        <w:t xml:space="preserve">556 </w:t>
      </w:r>
      <w:r>
        <w:t xml:space="preserve">556 </w:t>
      </w:r>
    </w:p>
    <w:p>
      <w:r>
        <w:t xml:space="preserve">680164 </w:t>
      </w:r>
      <w:r>
        <w:t xml:space="preserve">NULL </w:t>
      </w:r>
      <w:r>
        <w:t xml:space="preserve">2023-05-04 00:00:00 </w:t>
      </w:r>
      <w:r>
        <w:t xml:space="preserve">2023-10-10 00:00:00 </w:t>
      </w:r>
      <w:r>
        <w:t xml:space="preserve">2023-08-22 00:00:00 </w:t>
      </w:r>
      <w:r>
        <w:t xml:space="preserve">322 </w:t>
      </w:r>
      <w:r>
        <w:t xml:space="preserve">1158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682777 </w:t>
      </w:r>
      <w:r>
        <w:t xml:space="preserve">Organisation Internationale pour les Migrations </w:t>
      </w:r>
      <w:r>
        <w:t xml:space="preserve">OIM </w:t>
      </w:r>
      <w:r>
        <w:t xml:space="preserve">556 </w:t>
      </w:r>
      <w:r>
        <w:t xml:space="preserve">556 </w:t>
      </w:r>
    </w:p>
    <w:p>
      <w:r>
        <w:t xml:space="preserve">680165 </w:t>
      </w:r>
      <w:r>
        <w:t xml:space="preserve">NULL </w:t>
      </w:r>
      <w:r>
        <w:t xml:space="preserve">2023-09-30 00:00:00 </w:t>
      </w:r>
      <w:r>
        <w:t xml:space="preserve">2023-10-10 00:00:00 </w:t>
      </w:r>
      <w:r>
        <w:t xml:space="preserve">2023-08-22 00:00:00 </w:t>
      </w:r>
      <w:r>
        <w:t xml:space="preserve">24 </w:t>
      </w:r>
      <w:r>
        <w:t xml:space="preserve">86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682778 </w:t>
      </w:r>
      <w:r>
        <w:t xml:space="preserve">Organisation Internationale pour les Migrations </w:t>
      </w:r>
      <w:r>
        <w:t xml:space="preserve">OIM </w:t>
      </w:r>
      <w:r>
        <w:t xml:space="preserve">556 </w:t>
      </w:r>
      <w:r>
        <w:t xml:space="preserve">556 </w:t>
      </w:r>
    </w:p>
    <w:p>
      <w:r>
        <w:t xml:space="preserve">680166 </w:t>
      </w:r>
      <w:r>
        <w:t xml:space="preserve">NULL </w:t>
      </w:r>
      <w:r>
        <w:t xml:space="preserve">2022-06-01 00:00:00 </w:t>
      </w:r>
      <w:r>
        <w:t xml:space="preserve">2023-10-10 00:00:00 </w:t>
      </w:r>
      <w:r>
        <w:t xml:space="preserve">2023-08-23 00:00:00 </w:t>
      </w:r>
      <w:r>
        <w:t xml:space="preserve">4 </w:t>
      </w:r>
      <w:r>
        <w:t xml:space="preserve">20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682779 </w:t>
      </w:r>
      <w:r>
        <w:t xml:space="preserve">Organisation Internationale pour les Migrations </w:t>
      </w:r>
      <w:r>
        <w:t xml:space="preserve">OIM </w:t>
      </w:r>
      <w:r>
        <w:t xml:space="preserve">556 </w:t>
      </w:r>
      <w:r>
        <w:t xml:space="preserve">556 </w:t>
      </w:r>
    </w:p>
    <w:p>
      <w:r>
        <w:t xml:space="preserve">680167 </w:t>
      </w:r>
      <w:r>
        <w:t xml:space="preserve">NULL </w:t>
      </w:r>
      <w:r>
        <w:t xml:space="preserve">2022-06-01 00:00:00 </w:t>
      </w:r>
      <w:r>
        <w:t xml:space="preserve">2023-10-10 00:00:00 </w:t>
      </w:r>
      <w:r>
        <w:t xml:space="preserve">2023-08-21 00:00:00 </w:t>
      </w:r>
      <w:r>
        <w:t xml:space="preserve">5 </w:t>
      </w:r>
      <w:r>
        <w:t xml:space="preserve">15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682780 </w:t>
      </w:r>
      <w:r>
        <w:t xml:space="preserve">Organisation Internationale pour les Migrations </w:t>
      </w:r>
      <w:r>
        <w:t xml:space="preserve">OIM </w:t>
      </w:r>
      <w:r>
        <w:t xml:space="preserve">556 </w:t>
      </w:r>
      <w:r>
        <w:t xml:space="preserve">556 </w:t>
      </w:r>
    </w:p>
    <w:p>
      <w:r>
        <w:t xml:space="preserve">680168 </w:t>
      </w:r>
      <w:r>
        <w:t xml:space="preserve">NULL </w:t>
      </w:r>
      <w:r>
        <w:t xml:space="preserve">2023-05-04 00:00:00 </w:t>
      </w:r>
      <w:r>
        <w:t xml:space="preserve">2023-10-10 00:00:00 </w:t>
      </w:r>
      <w:r>
        <w:t xml:space="preserve">2023-08-22 00:00:00 </w:t>
      </w:r>
      <w:r>
        <w:t xml:space="preserve">219 </w:t>
      </w:r>
      <w:r>
        <w:t xml:space="preserve">807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682781 </w:t>
      </w:r>
      <w:r>
        <w:t xml:space="preserve">Organisation Internationale pour les Migrations </w:t>
      </w:r>
      <w:r>
        <w:t xml:space="preserve">OIM </w:t>
      </w:r>
      <w:r>
        <w:t xml:space="preserve">556 </w:t>
      </w:r>
      <w:r>
        <w:t xml:space="preserve">556 </w:t>
      </w:r>
    </w:p>
    <w:p>
      <w:r>
        <w:t xml:space="preserve">680169 </w:t>
      </w:r>
      <w:r>
        <w:t xml:space="preserve">NULL </w:t>
      </w:r>
      <w:r>
        <w:t xml:space="preserve">2023-09-30 00:00:00 </w:t>
      </w:r>
      <w:r>
        <w:t xml:space="preserve">2023-10-10 00:00:00 </w:t>
      </w:r>
      <w:r>
        <w:t xml:space="preserve">2023-08-22 00:00:00 </w:t>
      </w:r>
      <w:r>
        <w:t xml:space="preserve">12 </w:t>
      </w:r>
      <w:r>
        <w:t xml:space="preserve">44 </w:t>
      </w:r>
      <w:r>
        <w:t xml:space="preserve">2 </w:t>
      </w:r>
      <w:r>
        <w:t xml:space="preserve">Retourné </w:t>
      </w:r>
      <w:r>
        <w:t xml:space="preserve">CD6103ZS02 </w:t>
      </w:r>
      <w:r>
        <w:t xml:space="preserve">CD6103ZS02AS15 </w:t>
      </w:r>
      <w:r>
        <w:t xml:space="preserve">Kausa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682782 </w:t>
      </w:r>
      <w:r>
        <w:t xml:space="preserve">Organisation Internationale pour les Migrations </w:t>
      </w:r>
      <w:r>
        <w:t xml:space="preserve">OIM </w:t>
      </w:r>
      <w:r>
        <w:t xml:space="preserve">556 </w:t>
      </w:r>
      <w:r>
        <w:t xml:space="preserve">556 </w:t>
      </w:r>
    </w:p>
    <w:p>
      <w:r>
        <w:t xml:space="preserve">680170 </w:t>
      </w:r>
      <w:r>
        <w:t xml:space="preserve">NULL </w:t>
      </w:r>
      <w:r>
        <w:t xml:space="preserve">2023-03-28 00:00:00 </w:t>
      </w:r>
      <w:r>
        <w:t xml:space="preserve">2023-10-10 00:00:00 </w:t>
      </w:r>
      <w:r>
        <w:t xml:space="preserve">2023-08-11 00:00:00 </w:t>
      </w:r>
      <w:r>
        <w:t xml:space="preserve">18 </w:t>
      </w:r>
      <w:r>
        <w:t xml:space="preserve">59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682783 </w:t>
      </w:r>
      <w:r>
        <w:t xml:space="preserve">Organisation Internationale pour les Migrations </w:t>
      </w:r>
      <w:r>
        <w:t xml:space="preserve">OIM </w:t>
      </w:r>
      <w:r>
        <w:t xml:space="preserve">556 </w:t>
      </w:r>
      <w:r>
        <w:t xml:space="preserve">556 </w:t>
      </w:r>
    </w:p>
    <w:p>
      <w:r>
        <w:t xml:space="preserve">680171 </w:t>
      </w:r>
      <w:r>
        <w:t xml:space="preserve">NULL </w:t>
      </w:r>
      <w:r>
        <w:t xml:space="preserve">2023-05-04 00:00:00 </w:t>
      </w:r>
      <w:r>
        <w:t xml:space="preserve">2023-10-10 00:00:00 </w:t>
      </w:r>
      <w:r>
        <w:t xml:space="preserve">2023-08-11 00:00:00 </w:t>
      </w:r>
      <w:r>
        <w:t xml:space="preserve">284 </w:t>
      </w:r>
      <w:r>
        <w:t xml:space="preserve">932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682784 </w:t>
      </w:r>
      <w:r>
        <w:t xml:space="preserve">Organisation Internationale pour les Migrations </w:t>
      </w:r>
      <w:r>
        <w:t xml:space="preserve">OIM </w:t>
      </w:r>
      <w:r>
        <w:t xml:space="preserve">556 </w:t>
      </w:r>
      <w:r>
        <w:t xml:space="preserve">556 </w:t>
      </w:r>
    </w:p>
    <w:p>
      <w:r>
        <w:t xml:space="preserve">680172 </w:t>
      </w:r>
      <w:r>
        <w:t xml:space="preserve">NULL </w:t>
      </w:r>
      <w:r>
        <w:t xml:space="preserve">2023-09-30 00:00:00 </w:t>
      </w:r>
      <w:r>
        <w:t xml:space="preserve">2023-10-10 00:00:00 </w:t>
      </w:r>
      <w:r>
        <w:t xml:space="preserve">2023-08-11 00:00:00 </w:t>
      </w:r>
      <w:r>
        <w:t xml:space="preserve">177 </w:t>
      </w:r>
      <w:r>
        <w:t xml:space="preserve">581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682785 </w:t>
      </w:r>
      <w:r>
        <w:t xml:space="preserve">Organisation Internationale pour les Migrations </w:t>
      </w:r>
      <w:r>
        <w:t xml:space="preserve">OIM </w:t>
      </w:r>
      <w:r>
        <w:t xml:space="preserve">556 </w:t>
      </w:r>
      <w:r>
        <w:t xml:space="preserve">556 </w:t>
      </w:r>
    </w:p>
    <w:p>
      <w:r>
        <w:t xml:space="preserve">680173 </w:t>
      </w:r>
      <w:r>
        <w:t xml:space="preserve">NULL </w:t>
      </w:r>
      <w:r>
        <w:t xml:space="preserve">2023-05-04 00:00:00 </w:t>
      </w:r>
      <w:r>
        <w:t xml:space="preserve">2023-10-10 00:00:00 </w:t>
      </w:r>
      <w:r>
        <w:t xml:space="preserve">2023-08-11 00:00:00 </w:t>
      </w:r>
      <w:r>
        <w:t xml:space="preserve">63 </w:t>
      </w:r>
      <w:r>
        <w:t xml:space="preserve">252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682786 </w:t>
      </w:r>
      <w:r>
        <w:t xml:space="preserve">Organisation Internationale pour les Migrations </w:t>
      </w:r>
      <w:r>
        <w:t xml:space="preserve">OIM </w:t>
      </w:r>
      <w:r>
        <w:t xml:space="preserve">556 </w:t>
      </w:r>
      <w:r>
        <w:t xml:space="preserve">556 </w:t>
      </w:r>
    </w:p>
    <w:p>
      <w:r>
        <w:t xml:space="preserve">680174 </w:t>
      </w:r>
      <w:r>
        <w:t xml:space="preserve">NULL </w:t>
      </w:r>
      <w:r>
        <w:t xml:space="preserve">2022-09-01 00:00:00 </w:t>
      </w:r>
      <w:r>
        <w:t xml:space="preserve">2023-10-10 00:00:00 </w:t>
      </w:r>
      <w:r>
        <w:t xml:space="preserve">2023-08-10 00:00:00 </w:t>
      </w:r>
      <w:r>
        <w:t xml:space="preserve">21 </w:t>
      </w:r>
      <w:r>
        <w:t xml:space="preserve">96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682787 </w:t>
      </w:r>
      <w:r>
        <w:t xml:space="preserve">Organisation Internationale pour les Migrations </w:t>
      </w:r>
      <w:r>
        <w:t xml:space="preserve">OIM </w:t>
      </w:r>
      <w:r>
        <w:t xml:space="preserve">556 </w:t>
      </w:r>
      <w:r>
        <w:t xml:space="preserve">556 </w:t>
      </w:r>
    </w:p>
    <w:p>
      <w:r>
        <w:t xml:space="preserve">680175 </w:t>
      </w:r>
      <w:r>
        <w:t xml:space="preserve">NULL </w:t>
      </w:r>
      <w:r>
        <w:t xml:space="preserve">2023-05-04 00:00:00 </w:t>
      </w:r>
      <w:r>
        <w:t xml:space="preserve">2023-10-10 00:00:00 </w:t>
      </w:r>
      <w:r>
        <w:t xml:space="preserve">2023-08-10 00:00:00 </w:t>
      </w:r>
      <w:r>
        <w:t xml:space="preserve">246 </w:t>
      </w:r>
      <w:r>
        <w:t xml:space="preserve">820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682788 </w:t>
      </w:r>
      <w:r>
        <w:t xml:space="preserve">Organisation Internationale pour les Migrations </w:t>
      </w:r>
      <w:r>
        <w:t xml:space="preserve">OIM </w:t>
      </w:r>
      <w:r>
        <w:t xml:space="preserve">556 </w:t>
      </w:r>
      <w:r>
        <w:t xml:space="preserve">556 </w:t>
      </w:r>
    </w:p>
    <w:p>
      <w:r>
        <w:t xml:space="preserve">680176 </w:t>
      </w:r>
      <w:r>
        <w:t xml:space="preserve">NULL </w:t>
      </w:r>
      <w:r>
        <w:t xml:space="preserve">2022-12-01 00:00:00 </w:t>
      </w:r>
      <w:r>
        <w:t xml:space="preserve">2023-10-10 00:00:00 </w:t>
      </w:r>
      <w:r>
        <w:t xml:space="preserve">2023-08-11 00:00:00 </w:t>
      </w:r>
      <w:r>
        <w:t xml:space="preserve">25 </w:t>
      </w:r>
      <w:r>
        <w:t xml:space="preserve">107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682789 </w:t>
      </w:r>
      <w:r>
        <w:t xml:space="preserve">Organisation Internationale pour les Migrations </w:t>
      </w:r>
      <w:r>
        <w:t xml:space="preserve">OIM </w:t>
      </w:r>
      <w:r>
        <w:t xml:space="preserve">556 </w:t>
      </w:r>
      <w:r>
        <w:t xml:space="preserve">556 </w:t>
      </w:r>
    </w:p>
    <w:p>
      <w:r>
        <w:t xml:space="preserve">680177 </w:t>
      </w:r>
      <w:r>
        <w:t xml:space="preserve">NULL </w:t>
      </w:r>
      <w:r>
        <w:t xml:space="preserve">2023-03-28 00:00:00 </w:t>
      </w:r>
      <w:r>
        <w:t xml:space="preserve">2023-10-10 00:00:00 </w:t>
      </w:r>
      <w:r>
        <w:t xml:space="preserve">2023-08-11 00:00:00 </w:t>
      </w:r>
      <w:r>
        <w:t xml:space="preserve">3 </w:t>
      </w:r>
      <w:r>
        <w:t xml:space="preserve">13 </w:t>
      </w:r>
      <w:r>
        <w:t xml:space="preserve">2 </w:t>
      </w:r>
      <w:r>
        <w:t xml:space="preserve">Retourné </w:t>
      </w:r>
      <w:r>
        <w:t xml:space="preserve">CD6103ZS02 </w:t>
      </w:r>
      <w:r>
        <w:t xml:space="preserve">CD6103ZS02AS16 </w:t>
      </w:r>
      <w:r>
        <w:t xml:space="preserve">Kihindo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682790 </w:t>
      </w:r>
      <w:r>
        <w:t xml:space="preserve">Organisation Internationale pour les Migrations </w:t>
      </w:r>
      <w:r>
        <w:t xml:space="preserve">OIM </w:t>
      </w:r>
      <w:r>
        <w:t xml:space="preserve">556 </w:t>
      </w:r>
      <w:r>
        <w:t xml:space="preserve">556 </w:t>
      </w:r>
    </w:p>
    <w:p>
      <w:r>
        <w:t xml:space="preserve">680178 </w:t>
      </w:r>
      <w:r>
        <w:t xml:space="preserve">NULL </w:t>
      </w:r>
      <w:r>
        <w:t xml:space="preserve">2023-05-04 00:00:00 </w:t>
      </w:r>
      <w:r>
        <w:t xml:space="preserve">2023-10-10 00:00:00 </w:t>
      </w:r>
      <w:r>
        <w:t xml:space="preserve">2023-08-11 00:00:00 </w:t>
      </w:r>
      <w:r>
        <w:t xml:space="preserve">60 </w:t>
      </w:r>
      <w:r>
        <w:t xml:space="preserve">272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CD62050311 </w:t>
      </w:r>
      <w:r>
        <w:t xml:space="preserve">Murambi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682791 </w:t>
      </w:r>
      <w:r>
        <w:t xml:space="preserve">Organisation Internationale pour les Migrations </w:t>
      </w:r>
      <w:r>
        <w:t xml:space="preserve">OIM </w:t>
      </w:r>
      <w:r>
        <w:t xml:space="preserve">556 </w:t>
      </w:r>
      <w:r>
        <w:t xml:space="preserve">556 </w:t>
      </w:r>
    </w:p>
    <w:p>
      <w:r>
        <w:t xml:space="preserve">680179 </w:t>
      </w:r>
      <w:r>
        <w:t xml:space="preserve">NULL </w:t>
      </w:r>
      <w:r>
        <w:t xml:space="preserve">2023-09-30 00:00:00 </w:t>
      </w:r>
      <w:r>
        <w:t xml:space="preserve">2023-10-10 00:00:00 </w:t>
      </w:r>
      <w:r>
        <w:t xml:space="preserve">2023-08-11 00:00:00 </w:t>
      </w:r>
      <w:r>
        <w:t xml:space="preserve">15 </w:t>
      </w:r>
      <w:r>
        <w:t xml:space="preserve">68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CD62050311 </w:t>
      </w:r>
      <w:r>
        <w:t xml:space="preserve">Murambi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682792 </w:t>
      </w:r>
      <w:r>
        <w:t xml:space="preserve">Organisation Internationale pour les Migrations </w:t>
      </w:r>
      <w:r>
        <w:t xml:space="preserve">OIM </w:t>
      </w:r>
      <w:r>
        <w:t xml:space="preserve">556 </w:t>
      </w:r>
      <w:r>
        <w:t xml:space="preserve">556 </w:t>
      </w:r>
    </w:p>
    <w:p>
      <w:r>
        <w:t xml:space="preserve">680180 </w:t>
      </w:r>
      <w:r>
        <w:t xml:space="preserve">NULL </w:t>
      </w:r>
      <w:r>
        <w:t xml:space="preserve">2023-05-04 00:00:00 </w:t>
      </w:r>
      <w:r>
        <w:t xml:space="preserve">2023-10-10 00:00:00 </w:t>
      </w:r>
      <w:r>
        <w:t xml:space="preserve">2023-08-22 00:00:00 </w:t>
      </w:r>
      <w:r>
        <w:t xml:space="preserve">12 </w:t>
      </w:r>
      <w:r>
        <w:t xml:space="preserve">27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682793 </w:t>
      </w:r>
      <w:r>
        <w:t xml:space="preserve">Organisation Internationale pour les Migrations </w:t>
      </w:r>
      <w:r>
        <w:t xml:space="preserve">OIM </w:t>
      </w:r>
      <w:r>
        <w:t xml:space="preserve">556 </w:t>
      </w:r>
      <w:r>
        <w:t xml:space="preserve">556 </w:t>
      </w:r>
    </w:p>
    <w:p>
      <w:r>
        <w:t xml:space="preserve">680181 </w:t>
      </w:r>
      <w:r>
        <w:t xml:space="preserve">NULL </w:t>
      </w:r>
      <w:r>
        <w:t xml:space="preserve">2023-09-30 00:00:00 </w:t>
      </w:r>
      <w:r>
        <w:t xml:space="preserve">2023-10-10 00:00:00 </w:t>
      </w:r>
      <w:r>
        <w:t xml:space="preserve">2023-08-22 00:00:00 </w:t>
      </w:r>
      <w:r>
        <w:t xml:space="preserve">32 </w:t>
      </w:r>
      <w:r>
        <w:t xml:space="preserve">72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682794 </w:t>
      </w:r>
      <w:r>
        <w:t xml:space="preserve">Organisation Internationale pour les Migrations </w:t>
      </w:r>
      <w:r>
        <w:t xml:space="preserve">OIM </w:t>
      </w:r>
      <w:r>
        <w:t xml:space="preserve">556 </w:t>
      </w:r>
      <w:r>
        <w:t xml:space="preserve">556 </w:t>
      </w:r>
    </w:p>
    <w:p>
      <w:r>
        <w:t xml:space="preserve">680182 </w:t>
      </w:r>
      <w:r>
        <w:t xml:space="preserve">NULL </w:t>
      </w:r>
      <w:r>
        <w:t xml:space="preserve">2023-05-04 00:00:00 </w:t>
      </w:r>
      <w:r>
        <w:t xml:space="preserve">2023-10-10 00:00:00 </w:t>
      </w:r>
      <w:r>
        <w:t xml:space="preserve">2023-08-22 00:00:00 </w:t>
      </w:r>
      <w:r>
        <w:t xml:space="preserve">30 </w:t>
      </w:r>
      <w:r>
        <w:t xml:space="preserve">180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682795 </w:t>
      </w:r>
      <w:r>
        <w:t xml:space="preserve">Organisation Internationale pour les Migrations </w:t>
      </w:r>
      <w:r>
        <w:t xml:space="preserve">OIM </w:t>
      </w:r>
      <w:r>
        <w:t xml:space="preserve">556 </w:t>
      </w:r>
      <w:r>
        <w:t xml:space="preserve">556 </w:t>
      </w:r>
    </w:p>
    <w:p>
      <w:r>
        <w:t xml:space="preserve">680183 </w:t>
      </w:r>
      <w:r>
        <w:t xml:space="preserve">NULL </w:t>
      </w:r>
      <w:r>
        <w:t xml:space="preserve">2023-09-30 00:00:00 </w:t>
      </w:r>
      <w:r>
        <w:t xml:space="preserve">2023-10-10 00:00:00 </w:t>
      </w:r>
      <w:r>
        <w:t xml:space="preserve">2023-08-22 00:00:00 </w:t>
      </w:r>
      <w:r>
        <w:t xml:space="preserve">21 </w:t>
      </w:r>
      <w:r>
        <w:t xml:space="preserve">126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682796 </w:t>
      </w:r>
      <w:r>
        <w:t xml:space="preserve">Organisation Internationale pour les Migrations </w:t>
      </w:r>
      <w:r>
        <w:t xml:space="preserve">OIM </w:t>
      </w:r>
      <w:r>
        <w:t xml:space="preserve">556 </w:t>
      </w:r>
      <w:r>
        <w:t xml:space="preserve">556 </w:t>
      </w:r>
    </w:p>
    <w:p>
      <w:r>
        <w:t xml:space="preserve">680184 </w:t>
      </w:r>
      <w:r>
        <w:t xml:space="preserve">NULL </w:t>
      </w:r>
      <w:r>
        <w:t xml:space="preserve">2023-05-04 00:00:00 </w:t>
      </w:r>
      <w:r>
        <w:t xml:space="preserve">2023-10-10 00:00:00 </w:t>
      </w:r>
      <w:r>
        <w:t xml:space="preserve">2023-08-22 00:00:00 </w:t>
      </w:r>
      <w:r>
        <w:t xml:space="preserve">39 </w:t>
      </w:r>
      <w:r>
        <w:t xml:space="preserve">234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682797 </w:t>
      </w:r>
      <w:r>
        <w:t xml:space="preserve">Organisation Internationale pour les Migrations </w:t>
      </w:r>
      <w:r>
        <w:t xml:space="preserve">OIM </w:t>
      </w:r>
      <w:r>
        <w:t xml:space="preserve">556 </w:t>
      </w:r>
      <w:r>
        <w:t xml:space="preserve">556 </w:t>
      </w:r>
    </w:p>
    <w:p>
      <w:r>
        <w:t xml:space="preserve">680185 </w:t>
      </w:r>
      <w:r>
        <w:t xml:space="preserve">NULL </w:t>
      </w:r>
      <w:r>
        <w:t xml:space="preserve">2023-09-30 00:00:00 </w:t>
      </w:r>
      <w:r>
        <w:t xml:space="preserve">2023-10-10 00:00:00 </w:t>
      </w:r>
      <w:r>
        <w:t xml:space="preserve">2023-08-22 00:00:00 </w:t>
      </w:r>
      <w:r>
        <w:t xml:space="preserve">18 </w:t>
      </w:r>
      <w:r>
        <w:t xml:space="preserve">108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682798 </w:t>
      </w:r>
      <w:r>
        <w:t xml:space="preserve">Organisation Internationale pour les Migrations </w:t>
      </w:r>
      <w:r>
        <w:t xml:space="preserve">OIM </w:t>
      </w:r>
      <w:r>
        <w:t xml:space="preserve">556 </w:t>
      </w:r>
      <w:r>
        <w:t xml:space="preserve">556 </w:t>
      </w:r>
    </w:p>
    <w:p>
      <w:r>
        <w:t xml:space="preserve">680186 </w:t>
      </w:r>
      <w:r>
        <w:t xml:space="preserve">NULL </w:t>
      </w:r>
      <w:r>
        <w:t xml:space="preserve">2023-09-30 00:00:00 </w:t>
      </w:r>
      <w:r>
        <w:t xml:space="preserve">2023-10-10 00:00:00 </w:t>
      </w:r>
      <w:r>
        <w:t xml:space="preserve">2023-08-22 00:00:00 </w:t>
      </w:r>
      <w:r>
        <w:t xml:space="preserve">21 </w:t>
      </w:r>
      <w:r>
        <w:t xml:space="preserve">126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682799 </w:t>
      </w:r>
      <w:r>
        <w:t xml:space="preserve">Organisation Internationale pour les Migrations </w:t>
      </w:r>
      <w:r>
        <w:t xml:space="preserve">OIM </w:t>
      </w:r>
      <w:r>
        <w:t xml:space="preserve">556 </w:t>
      </w:r>
      <w:r>
        <w:t xml:space="preserve">556 </w:t>
      </w:r>
    </w:p>
    <w:p>
      <w:r>
        <w:t xml:space="preserve">680187 </w:t>
      </w:r>
      <w:r>
        <w:t xml:space="preserve">NULL </w:t>
      </w:r>
      <w:r>
        <w:t xml:space="preserve">2023-05-04 00:00:00 </w:t>
      </w:r>
      <w:r>
        <w:t xml:space="preserve">2023-10-10 00:00:00 </w:t>
      </w:r>
      <w:r>
        <w:t xml:space="preserve">2023-08-22 00:00:00 </w:t>
      </w:r>
      <w:r>
        <w:t xml:space="preserve">9 </w:t>
      </w:r>
      <w:r>
        <w:t xml:space="preserve">54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682800 </w:t>
      </w:r>
      <w:r>
        <w:t xml:space="preserve">Organisation Internationale pour les Migrations </w:t>
      </w:r>
      <w:r>
        <w:t xml:space="preserve">OIM </w:t>
      </w:r>
      <w:r>
        <w:t xml:space="preserve">556 </w:t>
      </w:r>
      <w:r>
        <w:t xml:space="preserve">556 </w:t>
      </w:r>
    </w:p>
    <w:p>
      <w:r>
        <w:t xml:space="preserve">680188 </w:t>
      </w:r>
      <w:r>
        <w:t xml:space="preserve">NULL </w:t>
      </w:r>
      <w:r>
        <w:t xml:space="preserve">2023-09-30 00:00:00 </w:t>
      </w:r>
      <w:r>
        <w:t xml:space="preserve">2023-10-10 00:00:00 </w:t>
      </w:r>
      <w:r>
        <w:t xml:space="preserve">2023-08-22 00:00:00 </w:t>
      </w:r>
      <w:r>
        <w:t xml:space="preserve">11 </w:t>
      </w:r>
      <w:r>
        <w:t xml:space="preserve">66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682801 </w:t>
      </w:r>
      <w:r>
        <w:t xml:space="preserve">Organisation Internationale pour les Migrations </w:t>
      </w:r>
      <w:r>
        <w:t xml:space="preserve">OIM </w:t>
      </w:r>
      <w:r>
        <w:t xml:space="preserve">556 </w:t>
      </w:r>
      <w:r>
        <w:t xml:space="preserve">556 </w:t>
      </w:r>
    </w:p>
    <w:p>
      <w:r>
        <w:t xml:space="preserve">680189 </w:t>
      </w:r>
      <w:r>
        <w:t xml:space="preserve">NULL </w:t>
      </w:r>
      <w:r>
        <w:t xml:space="preserve">2023-05-04 00:00:00 </w:t>
      </w:r>
      <w:r>
        <w:t xml:space="preserve">2023-10-10 00:00:00 </w:t>
      </w:r>
      <w:r>
        <w:t xml:space="preserve">2023-08-22 00:00:00 </w:t>
      </w:r>
      <w:r>
        <w:t xml:space="preserve">17 </w:t>
      </w:r>
      <w:r>
        <w:t xml:space="preserve">78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682802 </w:t>
      </w:r>
      <w:r>
        <w:t xml:space="preserve">Organisation Internationale pour les Migrations </w:t>
      </w:r>
      <w:r>
        <w:t xml:space="preserve">OIM </w:t>
      </w:r>
      <w:r>
        <w:t xml:space="preserve">556 </w:t>
      </w:r>
      <w:r>
        <w:t xml:space="preserve">556 </w:t>
      </w:r>
    </w:p>
    <w:p>
      <w:r>
        <w:t xml:space="preserve">680190 </w:t>
      </w:r>
      <w:r>
        <w:t xml:space="preserve">NULL </w:t>
      </w:r>
      <w:r>
        <w:t xml:space="preserve">2023-09-30 00:00:00 </w:t>
      </w:r>
      <w:r>
        <w:t xml:space="preserve">2023-10-10 00:00:00 </w:t>
      </w:r>
      <w:r>
        <w:t xml:space="preserve">2023-08-22 00:00:00 </w:t>
      </w:r>
      <w:r>
        <w:t xml:space="preserve">11 </w:t>
      </w:r>
      <w:r>
        <w:t xml:space="preserve">51 </w:t>
      </w:r>
      <w:r>
        <w:t xml:space="preserve">2 </w:t>
      </w:r>
      <w:r>
        <w:t xml:space="preserve">Retourné </w:t>
      </w:r>
      <w:r>
        <w:t xml:space="preserve">CD6111ZS05 </w:t>
      </w:r>
      <w:r>
        <w:t xml:space="preserve">CD6111ZS05as06 </w:t>
      </w:r>
      <w:r>
        <w:t xml:space="preserve">Kibututu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682803 </w:t>
      </w:r>
      <w:r>
        <w:t xml:space="preserve">Organisation Internationale pour les Migrations </w:t>
      </w:r>
      <w:r>
        <w:t xml:space="preserve">OIM </w:t>
      </w:r>
      <w:r>
        <w:t xml:space="preserve">556 </w:t>
      </w:r>
      <w:r>
        <w:t xml:space="preserve">556 </w:t>
      </w:r>
    </w:p>
    <w:p>
      <w:r>
        <w:t xml:space="preserve">680191 </w:t>
      </w:r>
      <w:r>
        <w:t xml:space="preserve">NULL </w:t>
      </w:r>
      <w:r>
        <w:t xml:space="preserve">2023-09-30 00:00:00 </w:t>
      </w:r>
      <w:r>
        <w:t xml:space="preserve">2023-10-10 00:00:00 </w:t>
      </w:r>
      <w:r>
        <w:t xml:space="preserve">2023-08-17 00:00:00 </w:t>
      </w:r>
      <w:r>
        <w:t xml:space="preserve">60 </w:t>
      </w:r>
      <w:r>
        <w:t xml:space="preserve">350 </w:t>
      </w:r>
      <w:r>
        <w:t xml:space="preserve">2 </w:t>
      </w:r>
      <w:r>
        <w:t xml:space="preserve">Retourné </w:t>
      </w:r>
      <w:r>
        <w:t xml:space="preserve">CD6111ZS05 </w:t>
      </w:r>
      <w:r>
        <w:t xml:space="preserve">CD6111ZS05as07 </w:t>
      </w:r>
      <w:r>
        <w:t xml:space="preserve">Kinyandonyi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682804 </w:t>
      </w:r>
      <w:r>
        <w:t xml:space="preserve">Organisation Internationale pour les Migrations </w:t>
      </w:r>
      <w:r>
        <w:t xml:space="preserve">OIM </w:t>
      </w:r>
      <w:r>
        <w:t xml:space="preserve">556 </w:t>
      </w:r>
      <w:r>
        <w:t xml:space="preserve">556 </w:t>
      </w:r>
    </w:p>
    <w:p>
      <w:r>
        <w:t xml:space="preserve">680192 </w:t>
      </w:r>
      <w:r>
        <w:t xml:space="preserve">NULL </w:t>
      </w:r>
      <w:r>
        <w:t xml:space="preserve">2023-09-30 00:00:00 </w:t>
      </w:r>
      <w:r>
        <w:t xml:space="preserve">2023-10-10 00:00:00 </w:t>
      </w:r>
      <w:r>
        <w:t xml:space="preserve">2023-08-17 00:00:00 </w:t>
      </w:r>
      <w:r>
        <w:t xml:space="preserve">90 </w:t>
      </w:r>
      <w:r>
        <w:t xml:space="preserve">450 </w:t>
      </w:r>
      <w:r>
        <w:t xml:space="preserve">2 </w:t>
      </w:r>
      <w:r>
        <w:t xml:space="preserve">Retourné </w:t>
      </w:r>
      <w:r>
        <w:t xml:space="preserve">CD6111ZS05 </w:t>
      </w:r>
      <w:r>
        <w:t xml:space="preserve">CD6111ZS05as07 </w:t>
      </w:r>
      <w:r>
        <w:t xml:space="preserve">Kinyandonyi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682805 </w:t>
      </w:r>
      <w:r>
        <w:t xml:space="preserve">Organisation Internationale pour les Migrations </w:t>
      </w:r>
      <w:r>
        <w:t xml:space="preserve">OIM </w:t>
      </w:r>
      <w:r>
        <w:t xml:space="preserve">556 </w:t>
      </w:r>
      <w:r>
        <w:t xml:space="preserve">556 </w:t>
      </w:r>
    </w:p>
    <w:p>
      <w:r>
        <w:t xml:space="preserve">680193 </w:t>
      </w:r>
      <w:r>
        <w:t xml:space="preserve">NULL </w:t>
      </w:r>
      <w:r>
        <w:t xml:space="preserve">2023-09-30 00:00:00 </w:t>
      </w:r>
      <w:r>
        <w:t xml:space="preserve">2023-10-10 00:00:00 </w:t>
      </w:r>
      <w:r>
        <w:t xml:space="preserve">2023-08-17 00:00:00 </w:t>
      </w:r>
      <w:r>
        <w:t xml:space="preserve">73 </w:t>
      </w:r>
      <w:r>
        <w:t xml:space="preserve">365 </w:t>
      </w:r>
      <w:r>
        <w:t xml:space="preserve">2 </w:t>
      </w:r>
      <w:r>
        <w:t xml:space="preserve">Retourné </w:t>
      </w:r>
      <w:r>
        <w:t xml:space="preserve">CD6111ZS05 </w:t>
      </w:r>
      <w:r>
        <w:t xml:space="preserve">CD6111ZS05as07 </w:t>
      </w:r>
      <w:r>
        <w:t xml:space="preserve">Kinyandonyi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682806 </w:t>
      </w:r>
      <w:r>
        <w:t xml:space="preserve">Organisation Internationale pour les Migrations </w:t>
      </w:r>
      <w:r>
        <w:t xml:space="preserve">OIM </w:t>
      </w:r>
      <w:r>
        <w:t xml:space="preserve">556 </w:t>
      </w:r>
      <w:r>
        <w:t xml:space="preserve">556 </w:t>
      </w:r>
    </w:p>
    <w:p>
      <w:r>
        <w:t xml:space="preserve">680194 </w:t>
      </w:r>
      <w:r>
        <w:t xml:space="preserve">NULL </w:t>
      </w:r>
      <w:r>
        <w:t xml:space="preserve">2022-12-01 00:00:00 </w:t>
      </w:r>
      <w:r>
        <w:t xml:space="preserve">2023-10-10 00:00:00 </w:t>
      </w:r>
      <w:r>
        <w:t xml:space="preserve">2023-08-17 00:00:00 </w:t>
      </w:r>
      <w:r>
        <w:t xml:space="preserve">144 </w:t>
      </w:r>
      <w:r>
        <w:t xml:space="preserve">864 </w:t>
      </w:r>
      <w:r>
        <w:t xml:space="preserve">2 </w:t>
      </w:r>
      <w:r>
        <w:t xml:space="preserve">Retourné </w:t>
      </w:r>
      <w:r>
        <w:t xml:space="preserve">CD6111ZS05 </w:t>
      </w:r>
      <w:r>
        <w:t xml:space="preserve">CD6111ZS05as07 </w:t>
      </w:r>
      <w:r>
        <w:t xml:space="preserve">Kinyandonyi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682807 </w:t>
      </w:r>
      <w:r>
        <w:t xml:space="preserve">Organisation Internationale pour les Migrations </w:t>
      </w:r>
      <w:r>
        <w:t xml:space="preserve">OIM </w:t>
      </w:r>
      <w:r>
        <w:t xml:space="preserve">556 </w:t>
      </w:r>
      <w:r>
        <w:t xml:space="preserve">556 </w:t>
      </w:r>
    </w:p>
    <w:p>
      <w:r>
        <w:t xml:space="preserve">680195 </w:t>
      </w:r>
      <w:r>
        <w:t xml:space="preserve">NULL </w:t>
      </w:r>
      <w:r>
        <w:t xml:space="preserve">2023-03-28 00:00:00 </w:t>
      </w:r>
      <w:r>
        <w:t xml:space="preserve">2023-10-10 00:00:00 </w:t>
      </w:r>
      <w:r>
        <w:t xml:space="preserve">2023-08-17 00:00:00 </w:t>
      </w:r>
      <w:r>
        <w:t xml:space="preserve">57 </w:t>
      </w:r>
      <w:r>
        <w:t xml:space="preserve">342 </w:t>
      </w:r>
      <w:r>
        <w:t xml:space="preserve">2 </w:t>
      </w:r>
      <w:r>
        <w:t xml:space="preserve">Retourné </w:t>
      </w:r>
      <w:r>
        <w:t xml:space="preserve">CD6111ZS05 </w:t>
      </w:r>
      <w:r>
        <w:t xml:space="preserve">CD6111ZS05as07 </w:t>
      </w:r>
      <w:r>
        <w:t xml:space="preserve">Kinyandonyi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682808 </w:t>
      </w:r>
      <w:r>
        <w:t xml:space="preserve">Organisation Internationale pour les Migrations </w:t>
      </w:r>
      <w:r>
        <w:t xml:space="preserve">OIM </w:t>
      </w:r>
      <w:r>
        <w:t xml:space="preserve">556 </w:t>
      </w:r>
      <w:r>
        <w:t xml:space="preserve">556 </w:t>
      </w:r>
    </w:p>
    <w:p>
      <w:r>
        <w:t xml:space="preserve">680196 </w:t>
      </w:r>
      <w:r>
        <w:t xml:space="preserve">NULL </w:t>
      </w:r>
      <w:r>
        <w:t xml:space="preserve">2023-09-30 00:00:00 </w:t>
      </w:r>
      <w:r>
        <w:t xml:space="preserve">2023-10-10 00:00:00 </w:t>
      </w:r>
      <w:r>
        <w:t xml:space="preserve">2023-08-17 00:00:00 </w:t>
      </w:r>
      <w:r>
        <w:t xml:space="preserve">54 </w:t>
      </w:r>
      <w:r>
        <w:t xml:space="preserve">324 </w:t>
      </w:r>
      <w:r>
        <w:t xml:space="preserve">2 </w:t>
      </w:r>
      <w:r>
        <w:t xml:space="preserve">Retourné </w:t>
      </w:r>
      <w:r>
        <w:t xml:space="preserve">CD6111ZS05 </w:t>
      </w:r>
      <w:r>
        <w:t xml:space="preserve">CD6111ZS05as07 </w:t>
      </w:r>
      <w:r>
        <w:t xml:space="preserve">Kinyandonyi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682809 </w:t>
      </w:r>
      <w:r>
        <w:t xml:space="preserve">Organisation Internationale pour les Migrations </w:t>
      </w:r>
      <w:r>
        <w:t xml:space="preserve">OIM </w:t>
      </w:r>
      <w:r>
        <w:t xml:space="preserve">556 </w:t>
      </w:r>
      <w:r>
        <w:t xml:space="preserve">556 </w:t>
      </w:r>
    </w:p>
    <w:p>
      <w:r>
        <w:t xml:space="preserve">680197 </w:t>
      </w:r>
      <w:r>
        <w:t xml:space="preserve">NULL </w:t>
      </w:r>
      <w:r>
        <w:t xml:space="preserve">2023-09-30 00:00:00 </w:t>
      </w:r>
      <w:r>
        <w:t xml:space="preserve">2023-10-10 00:00:00 </w:t>
      </w:r>
      <w:r>
        <w:t xml:space="preserve">2023-08-17 00:00:00 </w:t>
      </w:r>
      <w:r>
        <w:t xml:space="preserve">50 </w:t>
      </w:r>
      <w:r>
        <w:t xml:space="preserve">300 </w:t>
      </w:r>
      <w:r>
        <w:t xml:space="preserve">2 </w:t>
      </w:r>
      <w:r>
        <w:t xml:space="preserve">Retourné </w:t>
      </w:r>
      <w:r>
        <w:t xml:space="preserve">CD6111ZS05 </w:t>
      </w:r>
      <w:r>
        <w:t xml:space="preserve">CD6111ZS05as07 </w:t>
      </w:r>
      <w:r>
        <w:t xml:space="preserve">Kinyandonyi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682810 </w:t>
      </w:r>
      <w:r>
        <w:t xml:space="preserve">Organisation Internationale pour les Migrations </w:t>
      </w:r>
      <w:r>
        <w:t xml:space="preserve">OIM </w:t>
      </w:r>
      <w:r>
        <w:t xml:space="preserve">556 </w:t>
      </w:r>
      <w:r>
        <w:t xml:space="preserve">556 </w:t>
      </w:r>
    </w:p>
    <w:p>
      <w:r>
        <w:t xml:space="preserve">680198 </w:t>
      </w:r>
      <w:r>
        <w:t xml:space="preserve">NULL </w:t>
      </w:r>
      <w:r>
        <w:t xml:space="preserve">2022-12-01 00:00:00 </w:t>
      </w:r>
      <w:r>
        <w:t xml:space="preserve">2023-10-10 00:00:00 </w:t>
      </w:r>
      <w:r>
        <w:t xml:space="preserve">2023-08-09 00:00:00 </w:t>
      </w:r>
      <w:r>
        <w:t xml:space="preserve">79 </w:t>
      </w:r>
      <w:r>
        <w:t xml:space="preserve">474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682811 </w:t>
      </w:r>
      <w:r>
        <w:t xml:space="preserve">Organisation Internationale pour les Migrations </w:t>
      </w:r>
      <w:r>
        <w:t xml:space="preserve">OIM </w:t>
      </w:r>
      <w:r>
        <w:t xml:space="preserve">556 </w:t>
      </w:r>
      <w:r>
        <w:t xml:space="preserve">556 </w:t>
      </w:r>
    </w:p>
    <w:p>
      <w:r>
        <w:t xml:space="preserve">680199 </w:t>
      </w:r>
      <w:r>
        <w:t xml:space="preserve">NULL </w:t>
      </w:r>
      <w:r>
        <w:t xml:space="preserve">2023-03-28 00:00:00 </w:t>
      </w:r>
      <w:r>
        <w:t xml:space="preserve">2023-10-10 00:00:00 </w:t>
      </w:r>
      <w:r>
        <w:t xml:space="preserve">2023-08-09 00:00:00 </w:t>
      </w:r>
      <w:r>
        <w:t xml:space="preserve">1 </w:t>
      </w:r>
      <w:r>
        <w:t xml:space="preserve">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682812 </w:t>
      </w:r>
      <w:r>
        <w:t xml:space="preserve">Organisation Internationale pour les Migrations </w:t>
      </w:r>
      <w:r>
        <w:t xml:space="preserve">OIM </w:t>
      </w:r>
      <w:r>
        <w:t xml:space="preserve">556 </w:t>
      </w:r>
      <w:r>
        <w:t xml:space="preserve">556 </w:t>
      </w:r>
    </w:p>
    <w:p>
      <w:r>
        <w:t xml:space="preserve">680200 </w:t>
      </w:r>
      <w:r>
        <w:t xml:space="preserve">NULL </w:t>
      </w:r>
      <w:r>
        <w:t xml:space="preserve">2023-09-30 00:00:00 </w:t>
      </w:r>
      <w:r>
        <w:t xml:space="preserve">2023-10-10 00:00:00 </w:t>
      </w:r>
      <w:r>
        <w:t xml:space="preserve">2023-08-09 00:00:00 </w:t>
      </w:r>
      <w:r>
        <w:t xml:space="preserve">43 </w:t>
      </w:r>
      <w:r>
        <w:t xml:space="preserve">175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682813 </w:t>
      </w:r>
      <w:r>
        <w:t xml:space="preserve">Organisation Internationale pour les Migrations </w:t>
      </w:r>
      <w:r>
        <w:t xml:space="preserve">OIM </w:t>
      </w:r>
      <w:r>
        <w:t xml:space="preserve">556 </w:t>
      </w:r>
      <w:r>
        <w:t xml:space="preserve">556 </w:t>
      </w:r>
    </w:p>
    <w:p>
      <w:r>
        <w:t xml:space="preserve">680201 </w:t>
      </w:r>
      <w:r>
        <w:t xml:space="preserve">NULL </w:t>
      </w:r>
      <w:r>
        <w:t xml:space="preserve">2023-03-28 00:00:00 </w:t>
      </w:r>
      <w:r>
        <w:t xml:space="preserve">2023-10-10 00:00:00 </w:t>
      </w:r>
      <w:r>
        <w:t xml:space="preserve">2023-08-16 00:00:00 </w:t>
      </w:r>
      <w:r>
        <w:t xml:space="preserve">67 </w:t>
      </w:r>
      <w:r>
        <w:t xml:space="preserve">391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682814 </w:t>
      </w:r>
      <w:r>
        <w:t xml:space="preserve">Organisation Internationale pour les Migrations </w:t>
      </w:r>
      <w:r>
        <w:t xml:space="preserve">OIM </w:t>
      </w:r>
      <w:r>
        <w:t xml:space="preserve">556 </w:t>
      </w:r>
      <w:r>
        <w:t xml:space="preserve">556 </w:t>
      </w:r>
    </w:p>
    <w:p>
      <w:r>
        <w:t xml:space="preserve">680202 </w:t>
      </w:r>
      <w:r>
        <w:t xml:space="preserve">NULL </w:t>
      </w:r>
      <w:r>
        <w:t xml:space="preserve">2023-05-04 00:00:00 </w:t>
      </w:r>
      <w:r>
        <w:t xml:space="preserve">2023-10-10 00:00:00 </w:t>
      </w:r>
      <w:r>
        <w:t xml:space="preserve">2023-08-16 00:00:00 </w:t>
      </w:r>
      <w:r>
        <w:t xml:space="preserve">44 </w:t>
      </w:r>
      <w:r>
        <w:t xml:space="preserve">257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682815 </w:t>
      </w:r>
      <w:r>
        <w:t xml:space="preserve">Organisation Internationale pour les Migrations </w:t>
      </w:r>
      <w:r>
        <w:t xml:space="preserve">OIM </w:t>
      </w:r>
      <w:r>
        <w:t xml:space="preserve">556 </w:t>
      </w:r>
      <w:r>
        <w:t xml:space="preserve">556 </w:t>
      </w:r>
    </w:p>
    <w:p>
      <w:r>
        <w:t xml:space="preserve">680203 </w:t>
      </w:r>
      <w:r>
        <w:t xml:space="preserve">NULL </w:t>
      </w:r>
      <w:r>
        <w:t xml:space="preserve">2023-09-30 00:00:00 </w:t>
      </w:r>
      <w:r>
        <w:t xml:space="preserve">2023-10-10 00:00:00 </w:t>
      </w:r>
      <w:r>
        <w:t xml:space="preserve">2023-08-16 00:00:00 </w:t>
      </w:r>
      <w:r>
        <w:t xml:space="preserve">25 </w:t>
      </w:r>
      <w:r>
        <w:t xml:space="preserve">146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682816 </w:t>
      </w:r>
      <w:r>
        <w:t xml:space="preserve">Organisation Internationale pour les Migrations </w:t>
      </w:r>
      <w:r>
        <w:t xml:space="preserve">OIM </w:t>
      </w:r>
      <w:r>
        <w:t xml:space="preserve">556 </w:t>
      </w:r>
      <w:r>
        <w:t xml:space="preserve">556 </w:t>
      </w:r>
    </w:p>
    <w:p>
      <w:r>
        <w:t xml:space="preserve">680204 </w:t>
      </w:r>
      <w:r>
        <w:t xml:space="preserve">NULL </w:t>
      </w:r>
      <w:r>
        <w:t xml:space="preserve">2022-12-01 00:00:00 </w:t>
      </w:r>
      <w:r>
        <w:t xml:space="preserve">2023-10-10 00:00:00 </w:t>
      </w:r>
      <w:r>
        <w:t xml:space="preserve">2023-08-09 00:00:00 </w:t>
      </w:r>
      <w:r>
        <w:t xml:space="preserve">16 </w:t>
      </w:r>
      <w:r>
        <w:t xml:space="preserve">96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682817 </w:t>
      </w:r>
      <w:r>
        <w:t xml:space="preserve">Organisation Internationale pour les Migrations </w:t>
      </w:r>
      <w:r>
        <w:t xml:space="preserve">OIM </w:t>
      </w:r>
      <w:r>
        <w:t xml:space="preserve">556 </w:t>
      </w:r>
      <w:r>
        <w:t xml:space="preserve">556 </w:t>
      </w:r>
    </w:p>
    <w:p>
      <w:r>
        <w:t xml:space="preserve">680205 </w:t>
      </w:r>
      <w:r>
        <w:t xml:space="preserve">NULL </w:t>
      </w:r>
      <w:r>
        <w:t xml:space="preserve">2023-03-28 00:00:00 </w:t>
      </w:r>
      <w:r>
        <w:t xml:space="preserve">2023-10-10 00:00:00 </w:t>
      </w:r>
      <w:r>
        <w:t xml:space="preserve">2023-08-09 00:00:00 </w:t>
      </w:r>
      <w:r>
        <w:t xml:space="preserve">237 </w:t>
      </w:r>
      <w:r>
        <w:t xml:space="preserve">1422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682818 </w:t>
      </w:r>
      <w:r>
        <w:t xml:space="preserve">Organisation Internationale pour les Migrations </w:t>
      </w:r>
      <w:r>
        <w:t xml:space="preserve">OIM </w:t>
      </w:r>
      <w:r>
        <w:t xml:space="preserve">556 </w:t>
      </w:r>
      <w:r>
        <w:t xml:space="preserve">556 </w:t>
      </w:r>
    </w:p>
    <w:p>
      <w:r>
        <w:t xml:space="preserve">680206 </w:t>
      </w:r>
      <w:r>
        <w:t xml:space="preserve">NULL </w:t>
      </w:r>
      <w:r>
        <w:t xml:space="preserve">2023-05-04 00:00:00 </w:t>
      </w:r>
      <w:r>
        <w:t xml:space="preserve">2023-10-10 00:00:00 </w:t>
      </w:r>
      <w:r>
        <w:t xml:space="preserve">2023-08-09 00:00:00 </w:t>
      </w:r>
      <w:r>
        <w:t xml:space="preserve">3 </w:t>
      </w:r>
      <w:r>
        <w:t xml:space="preserve">18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682819 </w:t>
      </w:r>
      <w:r>
        <w:t xml:space="preserve">Organisation Internationale pour les Migrations </w:t>
      </w:r>
      <w:r>
        <w:t xml:space="preserve">OIM </w:t>
      </w:r>
      <w:r>
        <w:t xml:space="preserve">556 </w:t>
      </w:r>
      <w:r>
        <w:t xml:space="preserve">556 </w:t>
      </w:r>
    </w:p>
    <w:p>
      <w:r>
        <w:t xml:space="preserve">680207 </w:t>
      </w:r>
      <w:r>
        <w:t xml:space="preserve">NULL </w:t>
      </w:r>
      <w:r>
        <w:t xml:space="preserve">2023-09-30 00:00:00 </w:t>
      </w:r>
      <w:r>
        <w:t xml:space="preserve">2023-10-10 00:00:00 </w:t>
      </w:r>
      <w:r>
        <w:t xml:space="preserve">2023-08-09 00:00:00 </w:t>
      </w:r>
      <w:r>
        <w:t xml:space="preserve">34 </w:t>
      </w:r>
      <w:r>
        <w:t xml:space="preserve">204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682820 </w:t>
      </w:r>
      <w:r>
        <w:t xml:space="preserve">Organisation Internationale pour les Migrations </w:t>
      </w:r>
      <w:r>
        <w:t xml:space="preserve">OIM </w:t>
      </w:r>
      <w:r>
        <w:t xml:space="preserve">556 </w:t>
      </w:r>
      <w:r>
        <w:t xml:space="preserve">556 </w:t>
      </w:r>
    </w:p>
    <w:p>
      <w:r>
        <w:t xml:space="preserve">680208 </w:t>
      </w:r>
      <w:r>
        <w:t xml:space="preserve">NULL </w:t>
      </w:r>
      <w:r>
        <w:t xml:space="preserve">2022-09-01 00:00:00 </w:t>
      </w:r>
      <w:r>
        <w:t xml:space="preserve">2023-10-10 00:00:00 </w:t>
      </w:r>
      <w:r>
        <w:t xml:space="preserve">2023-08-09 00:00:00 </w:t>
      </w:r>
      <w:r>
        <w:t xml:space="preserve">61 </w:t>
      </w:r>
      <w:r>
        <w:t xml:space="preserve">366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682821 </w:t>
      </w:r>
      <w:r>
        <w:t xml:space="preserve">Organisation Internationale pour les Migrations </w:t>
      </w:r>
      <w:r>
        <w:t xml:space="preserve">OIM </w:t>
      </w:r>
      <w:r>
        <w:t xml:space="preserve">556 </w:t>
      </w:r>
      <w:r>
        <w:t xml:space="preserve">556 </w:t>
      </w:r>
    </w:p>
    <w:p>
      <w:r>
        <w:t xml:space="preserve">680209 </w:t>
      </w:r>
      <w:r>
        <w:t xml:space="preserve">NULL </w:t>
      </w:r>
      <w:r>
        <w:t xml:space="preserve">2022-12-01 00:00:00 </w:t>
      </w:r>
      <w:r>
        <w:t xml:space="preserve">2023-10-10 00:00:00 </w:t>
      </w:r>
      <w:r>
        <w:t xml:space="preserve">2023-08-09 00:00:00 </w:t>
      </w:r>
      <w:r>
        <w:t xml:space="preserve">95 </w:t>
      </w:r>
      <w:r>
        <w:t xml:space="preserve">570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682822 </w:t>
      </w:r>
      <w:r>
        <w:t xml:space="preserve">Organisation Internationale pour les Migrations </w:t>
      </w:r>
      <w:r>
        <w:t xml:space="preserve">OIM </w:t>
      </w:r>
      <w:r>
        <w:t xml:space="preserve">556 </w:t>
      </w:r>
      <w:r>
        <w:t xml:space="preserve">556 </w:t>
      </w:r>
    </w:p>
    <w:p>
      <w:r>
        <w:t xml:space="preserve">680210 </w:t>
      </w:r>
      <w:r>
        <w:t xml:space="preserve">NULL </w:t>
      </w:r>
      <w:r>
        <w:t xml:space="preserve">2023-03-28 00:00:00 </w:t>
      </w:r>
      <w:r>
        <w:t xml:space="preserve">2023-10-10 00:00:00 </w:t>
      </w:r>
      <w:r>
        <w:t xml:space="preserve">2023-08-09 00:00:00 </w:t>
      </w:r>
      <w:r>
        <w:t xml:space="preserve">22 </w:t>
      </w:r>
      <w:r>
        <w:t xml:space="preserve">110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682823 </w:t>
      </w:r>
      <w:r>
        <w:t xml:space="preserve">Organisation Internationale pour les Migrations </w:t>
      </w:r>
      <w:r>
        <w:t xml:space="preserve">OIM </w:t>
      </w:r>
      <w:r>
        <w:t xml:space="preserve">556 </w:t>
      </w:r>
      <w:r>
        <w:t xml:space="preserve">556 </w:t>
      </w:r>
    </w:p>
    <w:p>
      <w:r>
        <w:t xml:space="preserve">680211 </w:t>
      </w:r>
      <w:r>
        <w:t xml:space="preserve">NULL </w:t>
      </w:r>
      <w:r>
        <w:t xml:space="preserve">2023-09-30 00:00:00 </w:t>
      </w:r>
      <w:r>
        <w:t xml:space="preserve">2023-10-10 00:00:00 </w:t>
      </w:r>
      <w:r>
        <w:t xml:space="preserve">2023-08-09 00:00:00 </w:t>
      </w:r>
      <w:r>
        <w:t xml:space="preserve">24 </w:t>
      </w:r>
      <w:r>
        <w:t xml:space="preserve">120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682824 </w:t>
      </w:r>
      <w:r>
        <w:t xml:space="preserve">Organisation Internationale pour les Migrations </w:t>
      </w:r>
      <w:r>
        <w:t xml:space="preserve">OIM </w:t>
      </w:r>
      <w:r>
        <w:t xml:space="preserve">556 </w:t>
      </w:r>
      <w:r>
        <w:t xml:space="preserve">556 </w:t>
      </w:r>
    </w:p>
    <w:p>
      <w:r>
        <w:t xml:space="preserve">680212 </w:t>
      </w:r>
      <w:r>
        <w:t xml:space="preserve">NULL </w:t>
      </w:r>
      <w:r>
        <w:t xml:space="preserve">2022-09-01 00:00:00 </w:t>
      </w:r>
      <w:r>
        <w:t xml:space="preserve">2023-10-10 00:00:00 </w:t>
      </w:r>
      <w:r>
        <w:t xml:space="preserve">2023-08-10 00:00:00 </w:t>
      </w:r>
      <w:r>
        <w:t xml:space="preserve">264 </w:t>
      </w:r>
      <w:r>
        <w:t xml:space="preserve">1584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682825 </w:t>
      </w:r>
      <w:r>
        <w:t xml:space="preserve">Organisation Internationale pour les Migrations </w:t>
      </w:r>
      <w:r>
        <w:t xml:space="preserve">OIM </w:t>
      </w:r>
      <w:r>
        <w:t xml:space="preserve">556 </w:t>
      </w:r>
      <w:r>
        <w:t xml:space="preserve">556 </w:t>
      </w:r>
    </w:p>
    <w:p>
      <w:r>
        <w:t xml:space="preserve">680213 </w:t>
      </w:r>
      <w:r>
        <w:t xml:space="preserve">NULL </w:t>
      </w:r>
      <w:r>
        <w:t xml:space="preserve">2022-12-01 00:00:00 </w:t>
      </w:r>
      <w:r>
        <w:t xml:space="preserve">2023-10-10 00:00:00 </w:t>
      </w:r>
      <w:r>
        <w:t xml:space="preserve">2023-08-10 00:00:00 </w:t>
      </w:r>
      <w:r>
        <w:t xml:space="preserve">72 </w:t>
      </w:r>
      <w:r>
        <w:t xml:space="preserve">432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682826 </w:t>
      </w:r>
      <w:r>
        <w:t xml:space="preserve">Organisation Internationale pour les Migrations </w:t>
      </w:r>
      <w:r>
        <w:t xml:space="preserve">OIM </w:t>
      </w:r>
      <w:r>
        <w:t xml:space="preserve">556 </w:t>
      </w:r>
      <w:r>
        <w:t xml:space="preserve">556 </w:t>
      </w:r>
    </w:p>
    <w:p>
      <w:r>
        <w:t xml:space="preserve">680214 </w:t>
      </w:r>
      <w:r>
        <w:t xml:space="preserve">NULL </w:t>
      </w:r>
      <w:r>
        <w:t xml:space="preserve">2023-03-28 00:00:00 </w:t>
      </w:r>
      <w:r>
        <w:t xml:space="preserve">2023-10-10 00:00:00 </w:t>
      </w:r>
      <w:r>
        <w:t xml:space="preserve">2023-08-10 00:00:00 </w:t>
      </w:r>
      <w:r>
        <w:t xml:space="preserve">7 </w:t>
      </w:r>
      <w:r>
        <w:t xml:space="preserve">33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682827 </w:t>
      </w:r>
      <w:r>
        <w:t xml:space="preserve">Organisation Internationale pour les Migrations </w:t>
      </w:r>
      <w:r>
        <w:t xml:space="preserve">OIM </w:t>
      </w:r>
      <w:r>
        <w:t xml:space="preserve">556 </w:t>
      </w:r>
      <w:r>
        <w:t xml:space="preserve">556 </w:t>
      </w:r>
    </w:p>
    <w:p>
      <w:r>
        <w:t xml:space="preserve">680215 </w:t>
      </w:r>
      <w:r>
        <w:t xml:space="preserve">NULL </w:t>
      </w:r>
      <w:r>
        <w:t xml:space="preserve">2023-05-04 00:00:00 </w:t>
      </w:r>
      <w:r>
        <w:t xml:space="preserve">2023-10-10 00:00:00 </w:t>
      </w:r>
      <w:r>
        <w:t xml:space="preserve">2023-08-10 00:00:00 </w:t>
      </w:r>
      <w:r>
        <w:t xml:space="preserve">3 </w:t>
      </w:r>
      <w:r>
        <w:t xml:space="preserve">14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682828 </w:t>
      </w:r>
      <w:r>
        <w:t xml:space="preserve">Organisation Internationale pour les Migrations </w:t>
      </w:r>
      <w:r>
        <w:t xml:space="preserve">OIM </w:t>
      </w:r>
      <w:r>
        <w:t xml:space="preserve">556 </w:t>
      </w:r>
      <w:r>
        <w:t xml:space="preserve">556 </w:t>
      </w:r>
    </w:p>
    <w:p>
      <w:r>
        <w:t xml:space="preserve">680216 </w:t>
      </w:r>
      <w:r>
        <w:t xml:space="preserve">NULL </w:t>
      </w:r>
      <w:r>
        <w:t xml:space="preserve">2023-09-30 00:00:00 </w:t>
      </w:r>
      <w:r>
        <w:t xml:space="preserve">2023-10-10 00:00:00 </w:t>
      </w:r>
      <w:r>
        <w:t xml:space="preserve">2023-08-10 00:00:00 </w:t>
      </w:r>
      <w:r>
        <w:t xml:space="preserve">17 </w:t>
      </w:r>
      <w:r>
        <w:t xml:space="preserve">80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682829 </w:t>
      </w:r>
      <w:r>
        <w:t xml:space="preserve">Organisation Internationale pour les Migrations </w:t>
      </w:r>
      <w:r>
        <w:t xml:space="preserve">OIM </w:t>
      </w:r>
      <w:r>
        <w:t xml:space="preserve">556 </w:t>
      </w:r>
      <w:r>
        <w:t xml:space="preserve">556 </w:t>
      </w:r>
    </w:p>
    <w:p>
      <w:r>
        <w:t xml:space="preserve">680217 </w:t>
      </w:r>
      <w:r>
        <w:t xml:space="preserve">NULL </w:t>
      </w:r>
      <w:r>
        <w:t xml:space="preserve">2022-12-01 00:00:00 </w:t>
      </w:r>
      <w:r>
        <w:t xml:space="preserve">2023-10-10 00:00:00 </w:t>
      </w:r>
      <w:r>
        <w:t xml:space="preserve">2023-08-10 00:00:00 </w:t>
      </w:r>
      <w:r>
        <w:t xml:space="preserve">57 </w:t>
      </w:r>
      <w:r>
        <w:t xml:space="preserve">342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682830 </w:t>
      </w:r>
      <w:r>
        <w:t xml:space="preserve">Organisation Internationale pour les Migrations </w:t>
      </w:r>
      <w:r>
        <w:t xml:space="preserve">OIM </w:t>
      </w:r>
      <w:r>
        <w:t xml:space="preserve">556 </w:t>
      </w:r>
      <w:r>
        <w:t xml:space="preserve">556 </w:t>
      </w:r>
    </w:p>
    <w:p>
      <w:r>
        <w:t xml:space="preserve">680218 </w:t>
      </w:r>
      <w:r>
        <w:t xml:space="preserve">NULL </w:t>
      </w:r>
      <w:r>
        <w:t xml:space="preserve">2023-03-28 00:00:00 </w:t>
      </w:r>
      <w:r>
        <w:t xml:space="preserve">2023-10-10 00:00:00 </w:t>
      </w:r>
      <w:r>
        <w:t xml:space="preserve">2023-08-10 00:00:00 </w:t>
      </w:r>
      <w:r>
        <w:t xml:space="preserve">49 </w:t>
      </w:r>
      <w:r>
        <w:t xml:space="preserve">270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682831 </w:t>
      </w:r>
      <w:r>
        <w:t xml:space="preserve">Organisation Internationale pour les Migrations </w:t>
      </w:r>
      <w:r>
        <w:t xml:space="preserve">OIM </w:t>
      </w:r>
      <w:r>
        <w:t xml:space="preserve">556 </w:t>
      </w:r>
      <w:r>
        <w:t xml:space="preserve">556 </w:t>
      </w:r>
    </w:p>
    <w:p>
      <w:r>
        <w:t xml:space="preserve">680219 </w:t>
      </w:r>
      <w:r>
        <w:t xml:space="preserve">NULL </w:t>
      </w:r>
      <w:r>
        <w:t xml:space="preserve">2023-05-04 00:00:00 </w:t>
      </w:r>
      <w:r>
        <w:t xml:space="preserve">2023-10-10 00:00:00 </w:t>
      </w:r>
      <w:r>
        <w:t xml:space="preserve">2023-08-10 00:00:00 </w:t>
      </w:r>
      <w:r>
        <w:t xml:space="preserve">9 </w:t>
      </w:r>
      <w:r>
        <w:t xml:space="preserve">49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682832 </w:t>
      </w:r>
      <w:r>
        <w:t xml:space="preserve">Organisation Internationale pour les Migrations </w:t>
      </w:r>
      <w:r>
        <w:t xml:space="preserve">OIM </w:t>
      </w:r>
      <w:r>
        <w:t xml:space="preserve">556 </w:t>
      </w:r>
      <w:r>
        <w:t xml:space="preserve">556 </w:t>
      </w:r>
    </w:p>
    <w:p>
      <w:r>
        <w:t xml:space="preserve">680220 </w:t>
      </w:r>
      <w:r>
        <w:t xml:space="preserve">NULL </w:t>
      </w:r>
      <w:r>
        <w:t xml:space="preserve">2023-09-30 00:00:00 </w:t>
      </w:r>
      <w:r>
        <w:t xml:space="preserve">2023-10-10 00:00:00 </w:t>
      </w:r>
      <w:r>
        <w:t xml:space="preserve">2023-08-10 00:00:00 </w:t>
      </w:r>
      <w:r>
        <w:t xml:space="preserve">37 </w:t>
      </w:r>
      <w:r>
        <w:t xml:space="preserve">203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682833 </w:t>
      </w:r>
      <w:r>
        <w:t xml:space="preserve">Organisation Internationale pour les Migrations </w:t>
      </w:r>
      <w:r>
        <w:t xml:space="preserve">OIM </w:t>
      </w:r>
      <w:r>
        <w:t xml:space="preserve">556 </w:t>
      </w:r>
      <w:r>
        <w:t xml:space="preserve">556 </w:t>
      </w:r>
    </w:p>
    <w:p>
      <w:r>
        <w:t xml:space="preserve">680221 </w:t>
      </w:r>
      <w:r>
        <w:t xml:space="preserve">NULL </w:t>
      </w:r>
      <w:r>
        <w:t xml:space="preserve">2022-12-01 00:00:00 </w:t>
      </w:r>
      <w:r>
        <w:t xml:space="preserve">2023-10-10 00:00:00 </w:t>
      </w:r>
      <w:r>
        <w:t xml:space="preserve">2023-08-09 00:00:00 </w:t>
      </w:r>
      <w:r>
        <w:t xml:space="preserve">39 </w:t>
      </w:r>
      <w:r>
        <w:t xml:space="preserve">234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682834 </w:t>
      </w:r>
      <w:r>
        <w:t xml:space="preserve">Organisation Internationale pour les Migrations </w:t>
      </w:r>
      <w:r>
        <w:t xml:space="preserve">OIM </w:t>
      </w:r>
      <w:r>
        <w:t xml:space="preserve">556 </w:t>
      </w:r>
      <w:r>
        <w:t xml:space="preserve">556 </w:t>
      </w:r>
    </w:p>
    <w:p>
      <w:r>
        <w:t xml:space="preserve">680222 </w:t>
      </w:r>
      <w:r>
        <w:t xml:space="preserve">NULL </w:t>
      </w:r>
      <w:r>
        <w:t xml:space="preserve">2023-03-28 00:00:00 </w:t>
      </w:r>
      <w:r>
        <w:t xml:space="preserve">2023-10-10 00:00:00 </w:t>
      </w:r>
      <w:r>
        <w:t xml:space="preserve">2023-08-09 00:00:00 </w:t>
      </w:r>
      <w:r>
        <w:t xml:space="preserve">267 </w:t>
      </w:r>
      <w:r>
        <w:t xml:space="preserve">1602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682835 </w:t>
      </w:r>
      <w:r>
        <w:t xml:space="preserve">Organisation Internationale pour les Migrations </w:t>
      </w:r>
      <w:r>
        <w:t xml:space="preserve">OIM </w:t>
      </w:r>
      <w:r>
        <w:t xml:space="preserve">556 </w:t>
      </w:r>
      <w:r>
        <w:t xml:space="preserve">556 </w:t>
      </w:r>
    </w:p>
    <w:p>
      <w:r>
        <w:t xml:space="preserve">680223 </w:t>
      </w:r>
      <w:r>
        <w:t xml:space="preserve">NULL </w:t>
      </w:r>
      <w:r>
        <w:t xml:space="preserve">2023-05-04 00:00:00 </w:t>
      </w:r>
      <w:r>
        <w:t xml:space="preserve">2023-10-10 00:00:00 </w:t>
      </w:r>
      <w:r>
        <w:t xml:space="preserve">2023-08-09 00:00:00 </w:t>
      </w:r>
      <w:r>
        <w:t xml:space="preserve">18 </w:t>
      </w:r>
      <w:r>
        <w:t xml:space="preserve">108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682836 </w:t>
      </w:r>
      <w:r>
        <w:t xml:space="preserve">Organisation Internationale pour les Migrations </w:t>
      </w:r>
      <w:r>
        <w:t xml:space="preserve">OIM </w:t>
      </w:r>
      <w:r>
        <w:t xml:space="preserve">556 </w:t>
      </w:r>
      <w:r>
        <w:t xml:space="preserve">556 </w:t>
      </w:r>
    </w:p>
    <w:p>
      <w:r>
        <w:t xml:space="preserve">680224 </w:t>
      </w:r>
      <w:r>
        <w:t xml:space="preserve">NULL </w:t>
      </w:r>
      <w:r>
        <w:t xml:space="preserve">2023-09-30 00:00:00 </w:t>
      </w:r>
      <w:r>
        <w:t xml:space="preserve">2023-10-10 00:00:00 </w:t>
      </w:r>
      <w:r>
        <w:t xml:space="preserve">2023-08-09 00:00:00 </w:t>
      </w:r>
      <w:r>
        <w:t xml:space="preserve">11 </w:t>
      </w:r>
      <w:r>
        <w:t xml:space="preserve">66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682837 </w:t>
      </w:r>
      <w:r>
        <w:t xml:space="preserve">Organisation Internationale pour les Migrations </w:t>
      </w:r>
      <w:r>
        <w:t xml:space="preserve">OIM </w:t>
      </w:r>
      <w:r>
        <w:t xml:space="preserve">556 </w:t>
      </w:r>
      <w:r>
        <w:t xml:space="preserve">556 </w:t>
      </w:r>
    </w:p>
    <w:p>
      <w:r>
        <w:t xml:space="preserve">680225 </w:t>
      </w:r>
      <w:r>
        <w:t xml:space="preserve">NULL </w:t>
      </w:r>
      <w:r>
        <w:t xml:space="preserve">2022-12-01 00:00:00 </w:t>
      </w:r>
      <w:r>
        <w:t xml:space="preserve">2023-10-10 00:00:00 </w:t>
      </w:r>
      <w:r>
        <w:t xml:space="preserve">2023-08-09 00:00:00 </w:t>
      </w:r>
      <w:r>
        <w:t xml:space="preserve">187 </w:t>
      </w:r>
      <w:r>
        <w:t xml:space="preserve">1122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682838 </w:t>
      </w:r>
      <w:r>
        <w:t xml:space="preserve">Organisation Internationale pour les Migrations </w:t>
      </w:r>
      <w:r>
        <w:t xml:space="preserve">OIM </w:t>
      </w:r>
      <w:r>
        <w:t xml:space="preserve">556 </w:t>
      </w:r>
      <w:r>
        <w:t xml:space="preserve">556 </w:t>
      </w:r>
    </w:p>
    <w:p>
      <w:r>
        <w:t xml:space="preserve">680226 </w:t>
      </w:r>
      <w:r>
        <w:t xml:space="preserve">NULL </w:t>
      </w:r>
      <w:r>
        <w:t xml:space="preserve">2023-03-28 00:00:00 </w:t>
      </w:r>
      <w:r>
        <w:t xml:space="preserve">2023-10-10 00:00:00 </w:t>
      </w:r>
      <w:r>
        <w:t xml:space="preserve">2023-08-09 00:00:00 </w:t>
      </w:r>
      <w:r>
        <w:t xml:space="preserve">5 </w:t>
      </w:r>
      <w:r>
        <w:t xml:space="preserve">36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682839 </w:t>
      </w:r>
      <w:r>
        <w:t xml:space="preserve">Organisation Internationale pour les Migrations </w:t>
      </w:r>
      <w:r>
        <w:t xml:space="preserve">OIM </w:t>
      </w:r>
      <w:r>
        <w:t xml:space="preserve">556 </w:t>
      </w:r>
      <w:r>
        <w:t xml:space="preserve">556 </w:t>
      </w:r>
    </w:p>
    <w:p>
      <w:r>
        <w:t xml:space="preserve">680227 </w:t>
      </w:r>
      <w:r>
        <w:t xml:space="preserve">NULL </w:t>
      </w:r>
      <w:r>
        <w:t xml:space="preserve">2023-05-04 00:00:00 </w:t>
      </w:r>
      <w:r>
        <w:t xml:space="preserve">2023-10-10 00:00:00 </w:t>
      </w:r>
      <w:r>
        <w:t xml:space="preserve">2023-08-09 00:00:00 </w:t>
      </w:r>
      <w:r>
        <w:t xml:space="preserve">1 </w:t>
      </w:r>
      <w:r>
        <w:t xml:space="preserve">7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682840 </w:t>
      </w:r>
      <w:r>
        <w:t xml:space="preserve">Organisation Internationale pour les Migrations </w:t>
      </w:r>
      <w:r>
        <w:t xml:space="preserve">OIM </w:t>
      </w:r>
      <w:r>
        <w:t xml:space="preserve">556 </w:t>
      </w:r>
      <w:r>
        <w:t xml:space="preserve">556 </w:t>
      </w:r>
    </w:p>
    <w:p>
      <w:r>
        <w:t xml:space="preserve">680228 </w:t>
      </w:r>
      <w:r>
        <w:t xml:space="preserve">NULL </w:t>
      </w:r>
      <w:r>
        <w:t xml:space="preserve">2023-09-30 00:00:00 </w:t>
      </w:r>
      <w:r>
        <w:t xml:space="preserve">2023-10-10 00:00:00 </w:t>
      </w:r>
      <w:r>
        <w:t xml:space="preserve">2023-08-09 00:00:00 </w:t>
      </w:r>
      <w:r>
        <w:t xml:space="preserve">15 </w:t>
      </w:r>
      <w:r>
        <w:t xml:space="preserve">108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682841 </w:t>
      </w:r>
      <w:r>
        <w:t xml:space="preserve">Organisation Internationale pour les Migrations </w:t>
      </w:r>
      <w:r>
        <w:t xml:space="preserve">OIM </w:t>
      </w:r>
      <w:r>
        <w:t xml:space="preserve">556 </w:t>
      </w:r>
      <w:r>
        <w:t xml:space="preserve">556 </w:t>
      </w:r>
    </w:p>
    <w:p>
      <w:r>
        <w:t xml:space="preserve">680229 </w:t>
      </w:r>
      <w:r>
        <w:t xml:space="preserve">NULL </w:t>
      </w:r>
      <w:r>
        <w:t xml:space="preserve">2023-09-30 00:00:00 </w:t>
      </w:r>
      <w:r>
        <w:t xml:space="preserve">2023-10-10 00:00:00 </w:t>
      </w:r>
      <w:r>
        <w:t xml:space="preserve">2023-08-10 00:00:00 </w:t>
      </w:r>
      <w:r>
        <w:t xml:space="preserve">46 </w:t>
      </w:r>
      <w:r>
        <w:t xml:space="preserve">230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682842 </w:t>
      </w:r>
      <w:r>
        <w:t xml:space="preserve">Organisation Internationale pour les Migrations </w:t>
      </w:r>
      <w:r>
        <w:t xml:space="preserve">OIM </w:t>
      </w:r>
      <w:r>
        <w:t xml:space="preserve">556 </w:t>
      </w:r>
      <w:r>
        <w:t xml:space="preserve">556 </w:t>
      </w:r>
    </w:p>
    <w:p>
      <w:r>
        <w:t xml:space="preserve">680230 </w:t>
      </w:r>
      <w:r>
        <w:t xml:space="preserve">NULL </w:t>
      </w:r>
      <w:r>
        <w:t xml:space="preserve">2022-09-01 00:00:00 </w:t>
      </w:r>
      <w:r>
        <w:t xml:space="preserve">2023-10-10 00:00:00 </w:t>
      </w:r>
      <w:r>
        <w:t xml:space="preserve">2023-08-10 00:00:00 </w:t>
      </w:r>
      <w:r>
        <w:t xml:space="preserve">45 </w:t>
      </w:r>
      <w:r>
        <w:t xml:space="preserve">344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682843 </w:t>
      </w:r>
      <w:r>
        <w:t xml:space="preserve">Organisation Internationale pour les Migrations </w:t>
      </w:r>
      <w:r>
        <w:t xml:space="preserve">OIM </w:t>
      </w:r>
      <w:r>
        <w:t xml:space="preserve">556 </w:t>
      </w:r>
      <w:r>
        <w:t xml:space="preserve">556 </w:t>
      </w:r>
    </w:p>
    <w:p>
      <w:r>
        <w:t xml:space="preserve">680231 </w:t>
      </w:r>
      <w:r>
        <w:t xml:space="preserve">NULL </w:t>
      </w:r>
      <w:r>
        <w:t xml:space="preserve">2023-09-30 00:00:00 </w:t>
      </w:r>
      <w:r>
        <w:t xml:space="preserve">2023-10-10 00:00:00 </w:t>
      </w:r>
      <w:r>
        <w:t xml:space="preserve">2023-08-10 00:00:00 </w:t>
      </w:r>
      <w:r>
        <w:t xml:space="preserve">18 </w:t>
      </w:r>
      <w:r>
        <w:t xml:space="preserve">138 </w:t>
      </w:r>
      <w:r>
        <w:t xml:space="preserve">2 </w:t>
      </w:r>
      <w:r>
        <w:t xml:space="preserve">Retourné </w:t>
      </w:r>
      <w:r>
        <w:t xml:space="preserve">CD6111ZS05 </w:t>
      </w:r>
      <w:r>
        <w:t xml:space="preserve">CD6111ZS05as12 </w:t>
      </w:r>
      <w:r>
        <w:t xml:space="preserve">Rubare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682844 </w:t>
      </w:r>
      <w:r>
        <w:t xml:space="preserve">Organisation Internationale pour les Migrations </w:t>
      </w:r>
      <w:r>
        <w:t xml:space="preserve">OIM </w:t>
      </w:r>
      <w:r>
        <w:t xml:space="preserve">556 </w:t>
      </w:r>
      <w:r>
        <w:t xml:space="preserve">556 </w:t>
      </w:r>
    </w:p>
    <w:p>
      <w:r>
        <w:t xml:space="preserve">680232 </w:t>
      </w:r>
      <w:r>
        <w:t xml:space="preserve">NULL </w:t>
      </w:r>
      <w:r>
        <w:t xml:space="preserve">2022-06-01 00:00:00 </w:t>
      </w:r>
      <w:r>
        <w:t xml:space="preserve">2023-10-10 00:00:00 </w:t>
      </w:r>
      <w:r>
        <w:t xml:space="preserve">2023-08-06 00:00:00 </w:t>
      </w:r>
      <w:r>
        <w:t xml:space="preserve">8 </w:t>
      </w:r>
      <w:r>
        <w:t xml:space="preserve">39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682845 </w:t>
      </w:r>
      <w:r>
        <w:t xml:space="preserve">Organisation Internationale pour les Migrations </w:t>
      </w:r>
      <w:r>
        <w:t xml:space="preserve">OIM </w:t>
      </w:r>
      <w:r>
        <w:t xml:space="preserve">556 </w:t>
      </w:r>
      <w:r>
        <w:t xml:space="preserve">556 </w:t>
      </w:r>
    </w:p>
    <w:p>
      <w:r>
        <w:t xml:space="preserve">680233 </w:t>
      </w:r>
      <w:r>
        <w:t xml:space="preserve">NULL </w:t>
      </w:r>
      <w:r>
        <w:t xml:space="preserve">2022-09-01 00:00:00 </w:t>
      </w:r>
      <w:r>
        <w:t xml:space="preserve">2023-10-10 00:00:00 </w:t>
      </w:r>
      <w:r>
        <w:t xml:space="preserve">2023-08-06 00:00:00 </w:t>
      </w:r>
      <w:r>
        <w:t xml:space="preserve">8 </w:t>
      </w:r>
      <w:r>
        <w:t xml:space="preserve">39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682846 </w:t>
      </w:r>
      <w:r>
        <w:t xml:space="preserve">Organisation Internationale pour les Migrations </w:t>
      </w:r>
      <w:r>
        <w:t xml:space="preserve">OIM </w:t>
      </w:r>
      <w:r>
        <w:t xml:space="preserve">556 </w:t>
      </w:r>
      <w:r>
        <w:t xml:space="preserve">556 </w:t>
      </w:r>
    </w:p>
    <w:p>
      <w:r>
        <w:t xml:space="preserve">680234 </w:t>
      </w:r>
      <w:r>
        <w:t xml:space="preserve">NULL </w:t>
      </w:r>
      <w:r>
        <w:t xml:space="preserve">2023-03-28 00:00:00 </w:t>
      </w:r>
      <w:r>
        <w:t xml:space="preserve">2023-10-10 00:00:00 </w:t>
      </w:r>
      <w:r>
        <w:t xml:space="preserve">2023-08-06 00:00:00 </w:t>
      </w:r>
      <w:r>
        <w:t xml:space="preserve">262 </w:t>
      </w:r>
      <w:r>
        <w:t xml:space="preserve">1572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682847 </w:t>
      </w:r>
      <w:r>
        <w:t xml:space="preserve">Organisation Internationale pour les Migrations </w:t>
      </w:r>
      <w:r>
        <w:t xml:space="preserve">OIM </w:t>
      </w:r>
      <w:r>
        <w:t xml:space="preserve">556 </w:t>
      </w:r>
      <w:r>
        <w:t xml:space="preserve">556 </w:t>
      </w:r>
    </w:p>
    <w:p>
      <w:r>
        <w:t xml:space="preserve">680235 </w:t>
      </w:r>
      <w:r>
        <w:t xml:space="preserve">NULL </w:t>
      </w:r>
      <w:r>
        <w:t xml:space="preserve">2023-05-04 00:00:00 </w:t>
      </w:r>
      <w:r>
        <w:t xml:space="preserve">2023-10-10 00:00:00 </w:t>
      </w:r>
      <w:r>
        <w:t xml:space="preserve">2023-08-06 00:00:00 </w:t>
      </w:r>
      <w:r>
        <w:t xml:space="preserve">78 </w:t>
      </w:r>
      <w:r>
        <w:t xml:space="preserve">468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682848 </w:t>
      </w:r>
      <w:r>
        <w:t xml:space="preserve">Organisation Internationale pour les Migrations </w:t>
      </w:r>
      <w:r>
        <w:t xml:space="preserve">OIM </w:t>
      </w:r>
      <w:r>
        <w:t xml:space="preserve">556 </w:t>
      </w:r>
      <w:r>
        <w:t xml:space="preserve">556 </w:t>
      </w:r>
    </w:p>
    <w:p>
      <w:r>
        <w:t xml:space="preserve">680236 </w:t>
      </w:r>
      <w:r>
        <w:t xml:space="preserve">NULL </w:t>
      </w:r>
      <w:r>
        <w:t xml:space="preserve">2023-05-04 00:00:00 </w:t>
      </w:r>
      <w:r>
        <w:t xml:space="preserve">2023-10-10 00:00:00 </w:t>
      </w:r>
      <w:r>
        <w:t xml:space="preserve">2023-08-07 00:00:00 </w:t>
      </w:r>
      <w:r>
        <w:t xml:space="preserve">226 </w:t>
      </w:r>
      <w:r>
        <w:t xml:space="preserve">1356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682849 </w:t>
      </w:r>
      <w:r>
        <w:t xml:space="preserve">Organisation Internationale pour les Migrations </w:t>
      </w:r>
      <w:r>
        <w:t xml:space="preserve">OIM </w:t>
      </w:r>
      <w:r>
        <w:t xml:space="preserve">556 </w:t>
      </w:r>
      <w:r>
        <w:t xml:space="preserve">556 </w:t>
      </w:r>
    </w:p>
    <w:p>
      <w:r>
        <w:t xml:space="preserve">680237 </w:t>
      </w:r>
      <w:r>
        <w:t xml:space="preserve">NULL </w:t>
      </w:r>
      <w:r>
        <w:t xml:space="preserve">2022-06-01 00:00:00 </w:t>
      </w:r>
      <w:r>
        <w:t xml:space="preserve">2023-10-10 00:00:00 </w:t>
      </w:r>
      <w:r>
        <w:t xml:space="preserve">2023-08-05 00:00:00 </w:t>
      </w:r>
      <w:r>
        <w:t xml:space="preserve">5 </w:t>
      </w:r>
      <w:r>
        <w:t xml:space="preserve">35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682850 </w:t>
      </w:r>
      <w:r>
        <w:t xml:space="preserve">Organisation Internationale pour les Migrations </w:t>
      </w:r>
      <w:r>
        <w:t xml:space="preserve">OIM </w:t>
      </w:r>
      <w:r>
        <w:t xml:space="preserve">556 </w:t>
      </w:r>
      <w:r>
        <w:t xml:space="preserve">556 </w:t>
      </w:r>
    </w:p>
    <w:p>
      <w:r>
        <w:t xml:space="preserve">680238 </w:t>
      </w:r>
      <w:r>
        <w:t xml:space="preserve">NULL </w:t>
      </w:r>
      <w:r>
        <w:t xml:space="preserve">2022-09-01 00:00:00 </w:t>
      </w:r>
      <w:r>
        <w:t xml:space="preserve">2023-10-10 00:00:00 </w:t>
      </w:r>
      <w:r>
        <w:t xml:space="preserve">2023-08-05 00:00:00 </w:t>
      </w:r>
      <w:r>
        <w:t xml:space="preserve">7 </w:t>
      </w:r>
      <w:r>
        <w:t xml:space="preserve">48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682851 </w:t>
      </w:r>
      <w:r>
        <w:t xml:space="preserve">Organisation Internationale pour les Migrations </w:t>
      </w:r>
      <w:r>
        <w:t xml:space="preserve">OIM </w:t>
      </w:r>
      <w:r>
        <w:t xml:space="preserve">556 </w:t>
      </w:r>
      <w:r>
        <w:t xml:space="preserve">556 </w:t>
      </w:r>
    </w:p>
    <w:p>
      <w:r>
        <w:t xml:space="preserve">680239 </w:t>
      </w:r>
      <w:r>
        <w:t xml:space="preserve">NULL </w:t>
      </w:r>
      <w:r>
        <w:t xml:space="preserve">2023-05-04 00:00:00 </w:t>
      </w:r>
      <w:r>
        <w:t xml:space="preserve">2023-10-10 00:00:00 </w:t>
      </w:r>
      <w:r>
        <w:t xml:space="preserve">2023-08-05 00:00:00 </w:t>
      </w:r>
      <w:r>
        <w:t xml:space="preserve">27 </w:t>
      </w:r>
      <w:r>
        <w:t xml:space="preserve">162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682852 </w:t>
      </w:r>
      <w:r>
        <w:t xml:space="preserve">Organisation Internationale pour les Migrations </w:t>
      </w:r>
      <w:r>
        <w:t xml:space="preserve">OIM </w:t>
      </w:r>
      <w:r>
        <w:t xml:space="preserve">556 </w:t>
      </w:r>
      <w:r>
        <w:t xml:space="preserve">556 </w:t>
      </w:r>
    </w:p>
    <w:p>
      <w:r>
        <w:t xml:space="preserve">680240 </w:t>
      </w:r>
      <w:r>
        <w:t xml:space="preserve">NULL </w:t>
      </w:r>
      <w:r>
        <w:t xml:space="preserve">2023-09-30 00:00:00 </w:t>
      </w:r>
      <w:r>
        <w:t xml:space="preserve">2023-10-10 00:00:00 </w:t>
      </w:r>
      <w:r>
        <w:t xml:space="preserve">2023-08-05 00:00:00 </w:t>
      </w:r>
      <w:r>
        <w:t xml:space="preserve">9 </w:t>
      </w:r>
      <w:r>
        <w:t xml:space="preserve">54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682853 </w:t>
      </w:r>
      <w:r>
        <w:t xml:space="preserve">Organisation Internationale pour les Migrations </w:t>
      </w:r>
      <w:r>
        <w:t xml:space="preserve">OIM </w:t>
      </w:r>
      <w:r>
        <w:t xml:space="preserve">556 </w:t>
      </w:r>
      <w:r>
        <w:t xml:space="preserve">556 </w:t>
      </w:r>
    </w:p>
    <w:p>
      <w:r>
        <w:t xml:space="preserve">680241 </w:t>
      </w:r>
      <w:r>
        <w:t xml:space="preserve">NULL </w:t>
      </w:r>
      <w:r>
        <w:t xml:space="preserve">2023-03-28 00:00:00 </w:t>
      </w:r>
      <w:r>
        <w:t xml:space="preserve">2023-10-10 00:00:00 </w:t>
      </w:r>
      <w:r>
        <w:t xml:space="preserve">2023-08-06 00:00:00 </w:t>
      </w:r>
      <w:r>
        <w:t xml:space="preserve">20 </w:t>
      </w:r>
      <w:r>
        <w:t xml:space="preserve">120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682854 </w:t>
      </w:r>
      <w:r>
        <w:t xml:space="preserve">Organisation Internationale pour les Migrations </w:t>
      </w:r>
      <w:r>
        <w:t xml:space="preserve">OIM </w:t>
      </w:r>
      <w:r>
        <w:t xml:space="preserve">556 </w:t>
      </w:r>
      <w:r>
        <w:t xml:space="preserve">556 </w:t>
      </w:r>
    </w:p>
    <w:p>
      <w:r>
        <w:t xml:space="preserve">680242 </w:t>
      </w:r>
      <w:r>
        <w:t xml:space="preserve">NULL </w:t>
      </w:r>
      <w:r>
        <w:t xml:space="preserve">2023-05-04 00:00:00 </w:t>
      </w:r>
      <w:r>
        <w:t xml:space="preserve">2023-10-10 00:00:00 </w:t>
      </w:r>
      <w:r>
        <w:t xml:space="preserve">2023-08-06 00:00:00 </w:t>
      </w:r>
      <w:r>
        <w:t xml:space="preserve">30 </w:t>
      </w:r>
      <w:r>
        <w:t xml:space="preserve">180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682855 </w:t>
      </w:r>
      <w:r>
        <w:t xml:space="preserve">Organisation Internationale pour les Migrations </w:t>
      </w:r>
      <w:r>
        <w:t xml:space="preserve">OIM </w:t>
      </w:r>
      <w:r>
        <w:t xml:space="preserve">556 </w:t>
      </w:r>
      <w:r>
        <w:t xml:space="preserve">556 </w:t>
      </w:r>
    </w:p>
    <w:p>
      <w:r>
        <w:t xml:space="preserve">680243 </w:t>
      </w:r>
      <w:r>
        <w:t xml:space="preserve">NULL </w:t>
      </w:r>
      <w:r>
        <w:t xml:space="preserve">2022-06-01 00:00:00 </w:t>
      </w:r>
      <w:r>
        <w:t xml:space="preserve">2023-10-10 00:00:00 </w:t>
      </w:r>
      <w:r>
        <w:t xml:space="preserve">2023-08-06 00:00:00 </w:t>
      </w:r>
      <w:r>
        <w:t xml:space="preserve">54 </w:t>
      </w:r>
      <w:r>
        <w:t xml:space="preserve">309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682856 </w:t>
      </w:r>
      <w:r>
        <w:t xml:space="preserve">Organisation Internationale pour les Migrations </w:t>
      </w:r>
      <w:r>
        <w:t xml:space="preserve">OIM </w:t>
      </w:r>
      <w:r>
        <w:t xml:space="preserve">556 </w:t>
      </w:r>
      <w:r>
        <w:t xml:space="preserve">556 </w:t>
      </w:r>
    </w:p>
    <w:p>
      <w:r>
        <w:t xml:space="preserve">680244 </w:t>
      </w:r>
      <w:r>
        <w:t xml:space="preserve">NULL </w:t>
      </w:r>
      <w:r>
        <w:t xml:space="preserve">2023-05-04 00:00:00 </w:t>
      </w:r>
      <w:r>
        <w:t xml:space="preserve">2023-10-10 00:00:00 </w:t>
      </w:r>
      <w:r>
        <w:t xml:space="preserve">2023-08-06 00:00:00 </w:t>
      </w:r>
      <w:r>
        <w:t xml:space="preserve">329 </w:t>
      </w:r>
      <w:r>
        <w:t xml:space="preserve">1974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682857 </w:t>
      </w:r>
      <w:r>
        <w:t xml:space="preserve">Organisation Internationale pour les Migrations </w:t>
      </w:r>
      <w:r>
        <w:t xml:space="preserve">OIM </w:t>
      </w:r>
      <w:r>
        <w:t xml:space="preserve">556 </w:t>
      </w:r>
      <w:r>
        <w:t xml:space="preserve">556 </w:t>
      </w:r>
    </w:p>
    <w:p>
      <w:r>
        <w:t xml:space="preserve">680245 </w:t>
      </w:r>
      <w:r>
        <w:t xml:space="preserve">NULL </w:t>
      </w:r>
      <w:r>
        <w:t xml:space="preserve">2023-09-30 00:00:00 </w:t>
      </w:r>
      <w:r>
        <w:t xml:space="preserve">2023-10-10 00:00:00 </w:t>
      </w:r>
      <w:r>
        <w:t xml:space="preserve">2023-08-06 00:00:00 </w:t>
      </w:r>
      <w:r>
        <w:t xml:space="preserve">15 </w:t>
      </w:r>
      <w:r>
        <w:t xml:space="preserve">90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682858 </w:t>
      </w:r>
      <w:r>
        <w:t xml:space="preserve">Organisation Internationale pour les Migrations </w:t>
      </w:r>
      <w:r>
        <w:t xml:space="preserve">OIM </w:t>
      </w:r>
      <w:r>
        <w:t xml:space="preserve">556 </w:t>
      </w:r>
      <w:r>
        <w:t xml:space="preserve">556 </w:t>
      </w:r>
    </w:p>
    <w:p>
      <w:r>
        <w:t xml:space="preserve">680246 </w:t>
      </w:r>
      <w:r>
        <w:t xml:space="preserve">NULL </w:t>
      </w:r>
      <w:r>
        <w:t xml:space="preserve">2022-06-01 00:00:00 </w:t>
      </w:r>
      <w:r>
        <w:t xml:space="preserve">2023-10-10 00:00:00 </w:t>
      </w:r>
      <w:r>
        <w:t xml:space="preserve">2023-08-06 00:00:00 </w:t>
      </w:r>
      <w:r>
        <w:t xml:space="preserve">29 </w:t>
      </w:r>
      <w:r>
        <w:t xml:space="preserve">156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682859 </w:t>
      </w:r>
      <w:r>
        <w:t xml:space="preserve">Organisation Internationale pour les Migrations </w:t>
      </w:r>
      <w:r>
        <w:t xml:space="preserve">OIM </w:t>
      </w:r>
      <w:r>
        <w:t xml:space="preserve">556 </w:t>
      </w:r>
      <w:r>
        <w:t xml:space="preserve">556 </w:t>
      </w:r>
    </w:p>
    <w:p>
      <w:r>
        <w:t xml:space="preserve">680247 </w:t>
      </w:r>
      <w:r>
        <w:t xml:space="preserve">NULL </w:t>
      </w:r>
      <w:r>
        <w:t xml:space="preserve">2023-05-04 00:00:00 </w:t>
      </w:r>
      <w:r>
        <w:t xml:space="preserve">2023-10-10 00:00:00 </w:t>
      </w:r>
      <w:r>
        <w:t xml:space="preserve">2023-08-06 00:00:00 </w:t>
      </w:r>
      <w:r>
        <w:t xml:space="preserve">329 </w:t>
      </w:r>
      <w:r>
        <w:t xml:space="preserve">1974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682860 </w:t>
      </w:r>
      <w:r>
        <w:t xml:space="preserve">Organisation Internationale pour les Migrations </w:t>
      </w:r>
      <w:r>
        <w:t xml:space="preserve">OIM </w:t>
      </w:r>
      <w:r>
        <w:t xml:space="preserve">556 </w:t>
      </w:r>
      <w:r>
        <w:t xml:space="preserve">556 </w:t>
      </w:r>
    </w:p>
    <w:p>
      <w:r>
        <w:t xml:space="preserve">680248 </w:t>
      </w:r>
      <w:r>
        <w:t xml:space="preserve">NULL </w:t>
      </w:r>
      <w:r>
        <w:t xml:space="preserve">2023-05-04 00:00:00 </w:t>
      </w:r>
      <w:r>
        <w:t xml:space="preserve">2023-10-10 00:00:00 </w:t>
      </w:r>
      <w:r>
        <w:t xml:space="preserve">2023-08-17 00:00:00 </w:t>
      </w:r>
      <w:r>
        <w:t xml:space="preserve">175 </w:t>
      </w:r>
      <w:r>
        <w:t xml:space="preserve">1050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682861 </w:t>
      </w:r>
      <w:r>
        <w:t xml:space="preserve">Organisation Internationale pour les Migrations </w:t>
      </w:r>
      <w:r>
        <w:t xml:space="preserve">OIM </w:t>
      </w:r>
      <w:r>
        <w:t xml:space="preserve">556 </w:t>
      </w:r>
      <w:r>
        <w:t xml:space="preserve">556 </w:t>
      </w:r>
    </w:p>
    <w:p>
      <w:r>
        <w:t xml:space="preserve">680249 </w:t>
      </w:r>
      <w:r>
        <w:t xml:space="preserve">NULL </w:t>
      </w:r>
      <w:r>
        <w:t xml:space="preserve">2023-09-30 00:00:00 </w:t>
      </w:r>
      <w:r>
        <w:t xml:space="preserve">2023-10-10 00:00:00 </w:t>
      </w:r>
      <w:r>
        <w:t xml:space="preserve">2023-08-17 00:00:00 </w:t>
      </w:r>
      <w:r>
        <w:t xml:space="preserve">4 </w:t>
      </w:r>
      <w:r>
        <w:t xml:space="preserve">24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682862 </w:t>
      </w:r>
      <w:r>
        <w:t xml:space="preserve">Organisation Internationale pour les Migrations </w:t>
      </w:r>
      <w:r>
        <w:t xml:space="preserve">OIM </w:t>
      </w:r>
      <w:r>
        <w:t xml:space="preserve">556 </w:t>
      </w:r>
      <w:r>
        <w:t xml:space="preserve">556 </w:t>
      </w:r>
    </w:p>
    <w:p>
      <w:r>
        <w:t xml:space="preserve">680250 </w:t>
      </w:r>
      <w:r>
        <w:t xml:space="preserve">NULL </w:t>
      </w:r>
      <w:r>
        <w:t xml:space="preserve">2022-06-01 00:00:00 </w:t>
      </w:r>
      <w:r>
        <w:t xml:space="preserve">2023-10-10 00:00:00 </w:t>
      </w:r>
      <w:r>
        <w:t xml:space="preserve">2023-08-06 00:00:00 </w:t>
      </w:r>
      <w:r>
        <w:t xml:space="preserve">20 </w:t>
      </w:r>
      <w:r>
        <w:t xml:space="preserve">106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682863 </w:t>
      </w:r>
      <w:r>
        <w:t xml:space="preserve">Organisation Internationale pour les Migrations </w:t>
      </w:r>
      <w:r>
        <w:t xml:space="preserve">OIM </w:t>
      </w:r>
      <w:r>
        <w:t xml:space="preserve">556 </w:t>
      </w:r>
      <w:r>
        <w:t xml:space="preserve">556 </w:t>
      </w:r>
    </w:p>
    <w:p>
      <w:r>
        <w:t xml:space="preserve">680251 </w:t>
      </w:r>
      <w:r>
        <w:t xml:space="preserve">NULL </w:t>
      </w:r>
      <w:r>
        <w:t xml:space="preserve">2023-05-04 00:00:00 </w:t>
      </w:r>
      <w:r>
        <w:t xml:space="preserve">2023-10-10 00:00:00 </w:t>
      </w:r>
      <w:r>
        <w:t xml:space="preserve">2023-08-06 00:00:00 </w:t>
      </w:r>
      <w:r>
        <w:t xml:space="preserve">41 </w:t>
      </w:r>
      <w:r>
        <w:t xml:space="preserve">246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682864 </w:t>
      </w:r>
      <w:r>
        <w:t xml:space="preserve">Organisation Internationale pour les Migrations </w:t>
      </w:r>
      <w:r>
        <w:t xml:space="preserve">OIM </w:t>
      </w:r>
      <w:r>
        <w:t xml:space="preserve">556 </w:t>
      </w:r>
      <w:r>
        <w:t xml:space="preserve">556 </w:t>
      </w:r>
    </w:p>
    <w:p>
      <w:r>
        <w:t xml:space="preserve">680252 </w:t>
      </w:r>
      <w:r>
        <w:t xml:space="preserve">NULL </w:t>
      </w:r>
      <w:r>
        <w:t xml:space="preserve">2023-09-30 00:00:00 </w:t>
      </w:r>
      <w:r>
        <w:t xml:space="preserve">2023-10-10 00:00:00 </w:t>
      </w:r>
      <w:r>
        <w:t xml:space="preserve">2023-08-06 00:00:00 </w:t>
      </w:r>
      <w:r>
        <w:t xml:space="preserve">34 </w:t>
      </w:r>
      <w:r>
        <w:t xml:space="preserve">204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682865 </w:t>
      </w:r>
      <w:r>
        <w:t xml:space="preserve">Organisation Internationale pour les Migrations </w:t>
      </w:r>
      <w:r>
        <w:t xml:space="preserve">OIM </w:t>
      </w:r>
      <w:r>
        <w:t xml:space="preserve">556 </w:t>
      </w:r>
      <w:r>
        <w:t xml:space="preserve">556 </w:t>
      </w:r>
    </w:p>
    <w:p>
      <w:r>
        <w:t xml:space="preserve">680253 </w:t>
      </w:r>
      <w:r>
        <w:t xml:space="preserve">NULL </w:t>
      </w:r>
      <w:r>
        <w:t xml:space="preserve">2023-05-04 00:00:00 </w:t>
      </w:r>
      <w:r>
        <w:t xml:space="preserve">2023-10-10 00:00:00 </w:t>
      </w:r>
      <w:r>
        <w:t xml:space="preserve">2023-08-17 00:00:00 </w:t>
      </w:r>
      <w:r>
        <w:t xml:space="preserve">50 </w:t>
      </w:r>
      <w:r>
        <w:t xml:space="preserve">161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682866 </w:t>
      </w:r>
      <w:r>
        <w:t xml:space="preserve">Organisation Internationale pour les Migrations </w:t>
      </w:r>
      <w:r>
        <w:t xml:space="preserve">OIM </w:t>
      </w:r>
      <w:r>
        <w:t xml:space="preserve">556 </w:t>
      </w:r>
      <w:r>
        <w:t xml:space="preserve">556 </w:t>
      </w:r>
    </w:p>
    <w:p>
      <w:r>
        <w:t xml:space="preserve">680254 </w:t>
      </w:r>
      <w:r>
        <w:t xml:space="preserve">NULL </w:t>
      </w:r>
      <w:r>
        <w:t xml:space="preserve">2022-09-01 00:00:00 </w:t>
      </w:r>
      <w:r>
        <w:t xml:space="preserve">2023-10-10 00:00:00 </w:t>
      </w:r>
      <w:r>
        <w:t xml:space="preserve">2023-08-17 00:00:00 </w:t>
      </w:r>
      <w:r>
        <w:t xml:space="preserve">35 </w:t>
      </w:r>
      <w:r>
        <w:t xml:space="preserve">206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682867 </w:t>
      </w:r>
      <w:r>
        <w:t xml:space="preserve">Organisation Internationale pour les Migrations </w:t>
      </w:r>
      <w:r>
        <w:t xml:space="preserve">OIM </w:t>
      </w:r>
      <w:r>
        <w:t xml:space="preserve">556 </w:t>
      </w:r>
      <w:r>
        <w:t xml:space="preserve">556 </w:t>
      </w:r>
    </w:p>
    <w:p>
      <w:r>
        <w:t xml:space="preserve">680255 </w:t>
      </w:r>
      <w:r>
        <w:t xml:space="preserve">NULL </w:t>
      </w:r>
      <w:r>
        <w:t xml:space="preserve">2023-03-28 00:00:00 </w:t>
      </w:r>
      <w:r>
        <w:t xml:space="preserve">2023-10-10 00:00:00 </w:t>
      </w:r>
      <w:r>
        <w:t xml:space="preserve">2023-08-17 00:00:00 </w:t>
      </w:r>
      <w:r>
        <w:t xml:space="preserve">56 </w:t>
      </w:r>
      <w:r>
        <w:t xml:space="preserve">323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682868 </w:t>
      </w:r>
      <w:r>
        <w:t xml:space="preserve">Organisation Internationale pour les Migrations </w:t>
      </w:r>
      <w:r>
        <w:t xml:space="preserve">OIM </w:t>
      </w:r>
      <w:r>
        <w:t xml:space="preserve">556 </w:t>
      </w:r>
      <w:r>
        <w:t xml:space="preserve">556 </w:t>
      </w:r>
    </w:p>
    <w:p>
      <w:r>
        <w:t xml:space="preserve">680256 </w:t>
      </w:r>
      <w:r>
        <w:t xml:space="preserve">NULL </w:t>
      </w:r>
      <w:r>
        <w:t xml:space="preserve">2023-05-04 00:00:00 </w:t>
      </w:r>
      <w:r>
        <w:t xml:space="preserve">2023-10-10 00:00:00 </w:t>
      </w:r>
      <w:r>
        <w:t xml:space="preserve">2023-08-17 00:00:00 </w:t>
      </w:r>
      <w:r>
        <w:t xml:space="preserve">23 </w:t>
      </w:r>
      <w:r>
        <w:t xml:space="preserve">133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682869 </w:t>
      </w:r>
      <w:r>
        <w:t xml:space="preserve">Organisation Internationale pour les Migrations </w:t>
      </w:r>
      <w:r>
        <w:t xml:space="preserve">OIM </w:t>
      </w:r>
      <w:r>
        <w:t xml:space="preserve">556 </w:t>
      </w:r>
      <w:r>
        <w:t xml:space="preserve">556 </w:t>
      </w:r>
    </w:p>
    <w:p>
      <w:r>
        <w:t xml:space="preserve">680257 </w:t>
      </w:r>
      <w:r>
        <w:t xml:space="preserve">NULL </w:t>
      </w:r>
      <w:r>
        <w:t xml:space="preserve">2022-06-01 00:00:00 </w:t>
      </w:r>
      <w:r>
        <w:t xml:space="preserve">2023-10-10 00:00:00 </w:t>
      </w:r>
      <w:r>
        <w:t xml:space="preserve">2023-08-06 00:00:00 </w:t>
      </w:r>
      <w:r>
        <w:t xml:space="preserve">2 </w:t>
      </w:r>
      <w:r>
        <w:t xml:space="preserve">11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682870 </w:t>
      </w:r>
      <w:r>
        <w:t xml:space="preserve">Organisation Internationale pour les Migrations </w:t>
      </w:r>
      <w:r>
        <w:t xml:space="preserve">OIM </w:t>
      </w:r>
      <w:r>
        <w:t xml:space="preserve">556 </w:t>
      </w:r>
      <w:r>
        <w:t xml:space="preserve">556 </w:t>
      </w:r>
    </w:p>
    <w:p>
      <w:r>
        <w:t xml:space="preserve">680258 </w:t>
      </w:r>
      <w:r>
        <w:t xml:space="preserve">NULL </w:t>
      </w:r>
      <w:r>
        <w:t xml:space="preserve">2022-09-01 00:00:00 </w:t>
      </w:r>
      <w:r>
        <w:t xml:space="preserve">2023-10-10 00:00:00 </w:t>
      </w:r>
      <w:r>
        <w:t xml:space="preserve">2023-08-06 00:00:00 </w:t>
      </w:r>
      <w:r>
        <w:t xml:space="preserve">2 </w:t>
      </w:r>
      <w:r>
        <w:t xml:space="preserve">11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682871 </w:t>
      </w:r>
      <w:r>
        <w:t xml:space="preserve">Organisation Internationale pour les Migrations </w:t>
      </w:r>
      <w:r>
        <w:t xml:space="preserve">OIM </w:t>
      </w:r>
      <w:r>
        <w:t xml:space="preserve">556 </w:t>
      </w:r>
      <w:r>
        <w:t xml:space="preserve">556 </w:t>
      </w:r>
    </w:p>
    <w:p>
      <w:r>
        <w:t xml:space="preserve">680259 </w:t>
      </w:r>
      <w:r>
        <w:t xml:space="preserve">NULL </w:t>
      </w:r>
      <w:r>
        <w:t xml:space="preserve">2023-05-04 00:00:00 </w:t>
      </w:r>
      <w:r>
        <w:t xml:space="preserve">2023-10-10 00:00:00 </w:t>
      </w:r>
      <w:r>
        <w:t xml:space="preserve">2023-08-06 00:00:00 </w:t>
      </w:r>
      <w:r>
        <w:t xml:space="preserve">346 </w:t>
      </w:r>
      <w:r>
        <w:t xml:space="preserve">2051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682872 </w:t>
      </w:r>
      <w:r>
        <w:t xml:space="preserve">Organisation Internationale pour les Migrations </w:t>
      </w:r>
      <w:r>
        <w:t xml:space="preserve">OIM </w:t>
      </w:r>
      <w:r>
        <w:t xml:space="preserve">556 </w:t>
      </w:r>
      <w:r>
        <w:t xml:space="preserve">556 </w:t>
      </w:r>
    </w:p>
    <w:p>
      <w:r>
        <w:t xml:space="preserve">680260 </w:t>
      </w:r>
      <w:r>
        <w:t xml:space="preserve">NULL </w:t>
      </w:r>
      <w:r>
        <w:t xml:space="preserve">2023-09-30 00:00:00 </w:t>
      </w:r>
      <w:r>
        <w:t xml:space="preserve">2023-10-10 00:00:00 </w:t>
      </w:r>
      <w:r>
        <w:t xml:space="preserve">2023-08-06 00:00:00 </w:t>
      </w:r>
      <w:r>
        <w:t xml:space="preserve">6 </w:t>
      </w:r>
      <w:r>
        <w:t xml:space="preserve">36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682873 </w:t>
      </w:r>
      <w:r>
        <w:t xml:space="preserve">Organisation Internationale pour les Migrations </w:t>
      </w:r>
      <w:r>
        <w:t xml:space="preserve">OIM </w:t>
      </w:r>
      <w:r>
        <w:t xml:space="preserve">556 </w:t>
      </w:r>
      <w:r>
        <w:t xml:space="preserve">556 </w:t>
      </w:r>
    </w:p>
    <w:p>
      <w:r>
        <w:t xml:space="preserve">680261 </w:t>
      </w:r>
      <w:r>
        <w:t xml:space="preserve">NULL </w:t>
      </w:r>
      <w:r>
        <w:t xml:space="preserve">2022-06-01 00:00:00 </w:t>
      </w:r>
      <w:r>
        <w:t xml:space="preserve">2023-10-10 00:00:00 </w:t>
      </w:r>
      <w:r>
        <w:t xml:space="preserve">2023-08-06 00:00:00 </w:t>
      </w:r>
      <w:r>
        <w:t xml:space="preserve">6 </w:t>
      </w:r>
      <w:r>
        <w:t xml:space="preserve">28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682874 </w:t>
      </w:r>
      <w:r>
        <w:t xml:space="preserve">Organisation Internationale pour les Migrations </w:t>
      </w:r>
      <w:r>
        <w:t xml:space="preserve">OIM </w:t>
      </w:r>
      <w:r>
        <w:t xml:space="preserve">556 </w:t>
      </w:r>
      <w:r>
        <w:t xml:space="preserve">556 </w:t>
      </w:r>
    </w:p>
    <w:p>
      <w:r>
        <w:t xml:space="preserve">680262 </w:t>
      </w:r>
      <w:r>
        <w:t xml:space="preserve">NULL </w:t>
      </w:r>
      <w:r>
        <w:t xml:space="preserve">2022-09-01 00:00:00 </w:t>
      </w:r>
      <w:r>
        <w:t xml:space="preserve">2023-10-10 00:00:00 </w:t>
      </w:r>
      <w:r>
        <w:t xml:space="preserve">2023-08-06 00:00:00 </w:t>
      </w:r>
      <w:r>
        <w:t xml:space="preserve">4 </w:t>
      </w:r>
      <w:r>
        <w:t xml:space="preserve">19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682875 </w:t>
      </w:r>
      <w:r>
        <w:t xml:space="preserve">Organisation Internationale pour les Migrations </w:t>
      </w:r>
      <w:r>
        <w:t xml:space="preserve">OIM </w:t>
      </w:r>
      <w:r>
        <w:t xml:space="preserve">556 </w:t>
      </w:r>
      <w:r>
        <w:t xml:space="preserve">556 </w:t>
      </w:r>
    </w:p>
    <w:p>
      <w:r>
        <w:t xml:space="preserve">680263 </w:t>
      </w:r>
      <w:r>
        <w:t xml:space="preserve">NULL </w:t>
      </w:r>
      <w:r>
        <w:t xml:space="preserve">2023-05-04 00:00:00 </w:t>
      </w:r>
      <w:r>
        <w:t xml:space="preserve">2023-10-10 00:00:00 </w:t>
      </w:r>
      <w:r>
        <w:t xml:space="preserve">2023-08-06 00:00:00 </w:t>
      </w:r>
      <w:r>
        <w:t xml:space="preserve">310 </w:t>
      </w:r>
      <w:r>
        <w:t xml:space="preserve">1860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682876 </w:t>
      </w:r>
      <w:r>
        <w:t xml:space="preserve">Organisation Internationale pour les Migrations </w:t>
      </w:r>
      <w:r>
        <w:t xml:space="preserve">OIM </w:t>
      </w:r>
      <w:r>
        <w:t xml:space="preserve">556 </w:t>
      </w:r>
      <w:r>
        <w:t xml:space="preserve">556 </w:t>
      </w:r>
    </w:p>
    <w:p>
      <w:r>
        <w:t xml:space="preserve">680264 </w:t>
      </w:r>
      <w:r>
        <w:t xml:space="preserve">NULL </w:t>
      </w:r>
      <w:r>
        <w:t xml:space="preserve">2023-09-30 00:00:00 </w:t>
      </w:r>
      <w:r>
        <w:t xml:space="preserve">2023-10-10 00:00:00 </w:t>
      </w:r>
      <w:r>
        <w:t xml:space="preserve">2023-08-06 00:00:00 </w:t>
      </w:r>
      <w:r>
        <w:t xml:space="preserve">15 </w:t>
      </w:r>
      <w:r>
        <w:t xml:space="preserve">90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682877 </w:t>
      </w:r>
      <w:r>
        <w:t xml:space="preserve">Organisation Internationale pour les Migrations </w:t>
      </w:r>
      <w:r>
        <w:t xml:space="preserve">OIM </w:t>
      </w:r>
      <w:r>
        <w:t xml:space="preserve">556 </w:t>
      </w:r>
      <w:r>
        <w:t xml:space="preserve">556 </w:t>
      </w:r>
    </w:p>
    <w:p>
      <w:r>
        <w:t xml:space="preserve">680265 </w:t>
      </w:r>
      <w:r>
        <w:t xml:space="preserve">NULL </w:t>
      </w:r>
      <w:r>
        <w:t xml:space="preserve">2023-05-04 00:00:00 </w:t>
      </w:r>
      <w:r>
        <w:t xml:space="preserve">2023-10-10 00:00:00 </w:t>
      </w:r>
      <w:r>
        <w:t xml:space="preserve">2023-08-06 00:00:00 </w:t>
      </w:r>
      <w:r>
        <w:t xml:space="preserve">32 </w:t>
      </w:r>
      <w:r>
        <w:t xml:space="preserve">192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682878 </w:t>
      </w:r>
      <w:r>
        <w:t xml:space="preserve">Organisation Internationale pour les Migrations </w:t>
      </w:r>
      <w:r>
        <w:t xml:space="preserve">OIM </w:t>
      </w:r>
      <w:r>
        <w:t xml:space="preserve">556 </w:t>
      </w:r>
      <w:r>
        <w:t xml:space="preserve">556 </w:t>
      </w:r>
    </w:p>
    <w:p>
      <w:r>
        <w:t xml:space="preserve">680266 </w:t>
      </w:r>
      <w:r>
        <w:t xml:space="preserve">NULL </w:t>
      </w:r>
      <w:r>
        <w:t xml:space="preserve">2023-05-04 00:00:00 </w:t>
      </w:r>
      <w:r>
        <w:t xml:space="preserve">2023-10-10 00:00:00 </w:t>
      </w:r>
      <w:r>
        <w:t xml:space="preserve">2023-08-17 00:00:00 </w:t>
      </w:r>
      <w:r>
        <w:t xml:space="preserve">35 </w:t>
      </w:r>
      <w:r>
        <w:t xml:space="preserve">210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682879 </w:t>
      </w:r>
      <w:r>
        <w:t xml:space="preserve">Organisation Internationale pour les Migrations </w:t>
      </w:r>
      <w:r>
        <w:t xml:space="preserve">OIM </w:t>
      </w:r>
      <w:r>
        <w:t xml:space="preserve">556 </w:t>
      </w:r>
      <w:r>
        <w:t xml:space="preserve">556 </w:t>
      </w:r>
    </w:p>
    <w:p>
      <w:r>
        <w:t xml:space="preserve">680267 </w:t>
      </w:r>
      <w:r>
        <w:t xml:space="preserve">NULL </w:t>
      </w:r>
      <w:r>
        <w:t xml:space="preserve">2023-09-30 00:00:00 </w:t>
      </w:r>
      <w:r>
        <w:t xml:space="preserve">2023-10-10 00:00:00 </w:t>
      </w:r>
      <w:r>
        <w:t xml:space="preserve">2023-08-17 00:00:00 </w:t>
      </w:r>
      <w:r>
        <w:t xml:space="preserve">7 </w:t>
      </w:r>
      <w:r>
        <w:t xml:space="preserve">42 </w:t>
      </w:r>
      <w:r>
        <w:t xml:space="preserve">2 </w:t>
      </w:r>
      <w:r>
        <w:t xml:space="preserve">Retourné </w:t>
      </w:r>
      <w:r>
        <w:t xml:space="preserve">CD6111ZS05 </w:t>
      </w:r>
      <w:r>
        <w:t xml:space="preserve">CD6111ZS05as13 </w:t>
      </w:r>
      <w:r>
        <w:t xml:space="preserve">Rugari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682880 </w:t>
      </w:r>
      <w:r>
        <w:t xml:space="preserve">Organisation Internationale pour les Migrations </w:t>
      </w:r>
      <w:r>
        <w:t xml:space="preserve">OIM </w:t>
      </w:r>
      <w:r>
        <w:t xml:space="preserve">556 </w:t>
      </w:r>
      <w:r>
        <w:t xml:space="preserve">556 </w:t>
      </w:r>
    </w:p>
    <w:p>
      <w:r>
        <w:t xml:space="preserve">680268 </w:t>
      </w:r>
      <w:r>
        <w:t xml:space="preserve">NULL </w:t>
      </w:r>
      <w:r>
        <w:t xml:space="preserve">2023-09-30 00:00:00 </w:t>
      </w:r>
      <w:r>
        <w:t xml:space="preserve">2023-10-10 00:00:00 </w:t>
      </w:r>
      <w:r>
        <w:t xml:space="preserve">2023-08-08 00:00:00 </w:t>
      </w:r>
      <w:r>
        <w:t xml:space="preserve">7 </w:t>
      </w:r>
      <w:r>
        <w:t xml:space="preserve">36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682881 </w:t>
      </w:r>
      <w:r>
        <w:t xml:space="preserve">Organisation Internationale pour les Migrations </w:t>
      </w:r>
      <w:r>
        <w:t xml:space="preserve">OIM </w:t>
      </w:r>
      <w:r>
        <w:t xml:space="preserve">556 </w:t>
      </w:r>
      <w:r>
        <w:t xml:space="preserve">556 </w:t>
      </w:r>
    </w:p>
    <w:p>
      <w:r>
        <w:t xml:space="preserve">680269 </w:t>
      </w:r>
      <w:r>
        <w:t xml:space="preserve">NULL </w:t>
      </w:r>
      <w:r>
        <w:t xml:space="preserve">2023-09-30 00:00:00 </w:t>
      </w:r>
      <w:r>
        <w:t xml:space="preserve">2023-10-10 00:00:00 </w:t>
      </w:r>
      <w:r>
        <w:t xml:space="preserve">2023-08-08 00:00:00 </w:t>
      </w:r>
      <w:r>
        <w:t xml:space="preserve">20 </w:t>
      </w:r>
      <w:r>
        <w:t xml:space="preserve">80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682882 </w:t>
      </w:r>
      <w:r>
        <w:t xml:space="preserve">Organisation Internationale pour les Migrations </w:t>
      </w:r>
      <w:r>
        <w:t xml:space="preserve">OIM </w:t>
      </w:r>
      <w:r>
        <w:t xml:space="preserve">556 </w:t>
      </w:r>
      <w:r>
        <w:t xml:space="preserve">556 </w:t>
      </w:r>
    </w:p>
    <w:p>
      <w:r>
        <w:t xml:space="preserve">680270 </w:t>
      </w:r>
      <w:r>
        <w:t xml:space="preserve">NULL </w:t>
      </w:r>
      <w:r>
        <w:t xml:space="preserve">2023-09-30 00:00:00 </w:t>
      </w:r>
      <w:r>
        <w:t xml:space="preserve">2023-10-10 00:00:00 </w:t>
      </w:r>
      <w:r>
        <w:t xml:space="preserve">2023-08-08 00:00:00 </w:t>
      </w:r>
      <w:r>
        <w:t xml:space="preserve">35 </w:t>
      </w:r>
      <w:r>
        <w:t xml:space="preserve">100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682883 </w:t>
      </w:r>
      <w:r>
        <w:t xml:space="preserve">Organisation Internationale pour les Migrations </w:t>
      </w:r>
      <w:r>
        <w:t xml:space="preserve">OIM </w:t>
      </w:r>
      <w:r>
        <w:t xml:space="preserve">556 </w:t>
      </w:r>
      <w:r>
        <w:t xml:space="preserve">556 </w:t>
      </w:r>
    </w:p>
    <w:p>
      <w:r>
        <w:t xml:space="preserve">680271 </w:t>
      </w:r>
      <w:r>
        <w:t xml:space="preserve">NULL </w:t>
      </w:r>
      <w:r>
        <w:t xml:space="preserve">2023-03-28 00:00:00 </w:t>
      </w:r>
      <w:r>
        <w:t xml:space="preserve">2023-10-10 00:00:00 </w:t>
      </w:r>
      <w:r>
        <w:t xml:space="preserve">2023-08-15 00:00:00 </w:t>
      </w:r>
      <w:r>
        <w:t xml:space="preserve">98 </w:t>
      </w:r>
      <w:r>
        <w:t xml:space="preserve">738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682884 </w:t>
      </w:r>
      <w:r>
        <w:t xml:space="preserve">Organisation Internationale pour les Migrations </w:t>
      </w:r>
      <w:r>
        <w:t xml:space="preserve">OIM </w:t>
      </w:r>
      <w:r>
        <w:t xml:space="preserve">556 </w:t>
      </w:r>
      <w:r>
        <w:t xml:space="preserve">556 </w:t>
      </w:r>
    </w:p>
    <w:p>
      <w:r>
        <w:t xml:space="preserve">680272 </w:t>
      </w:r>
      <w:r>
        <w:t xml:space="preserve">NULL </w:t>
      </w:r>
      <w:r>
        <w:t xml:space="preserve">2023-05-04 00:00:00 </w:t>
      </w:r>
      <w:r>
        <w:t xml:space="preserve">2023-10-10 00:00:00 </w:t>
      </w:r>
      <w:r>
        <w:t xml:space="preserve">2023-08-15 00:00:00 </w:t>
      </w:r>
      <w:r>
        <w:t xml:space="preserve">130 </w:t>
      </w:r>
      <w:r>
        <w:t xml:space="preserve">978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682885 </w:t>
      </w:r>
      <w:r>
        <w:t xml:space="preserve">Organisation Internationale pour les Migrations </w:t>
      </w:r>
      <w:r>
        <w:t xml:space="preserve">OIM </w:t>
      </w:r>
      <w:r>
        <w:t xml:space="preserve">556 </w:t>
      </w:r>
      <w:r>
        <w:t xml:space="preserve">556 </w:t>
      </w:r>
    </w:p>
    <w:p>
      <w:r>
        <w:t xml:space="preserve">680273 </w:t>
      </w:r>
      <w:r>
        <w:t xml:space="preserve">NULL </w:t>
      </w:r>
      <w:r>
        <w:t xml:space="preserve">2023-09-30 00:00:00 </w:t>
      </w:r>
      <w:r>
        <w:t xml:space="preserve">2023-10-10 00:00:00 </w:t>
      </w:r>
      <w:r>
        <w:t xml:space="preserve">2023-08-15 00:00:00 </w:t>
      </w:r>
      <w:r>
        <w:t xml:space="preserve">27 </w:t>
      </w:r>
      <w:r>
        <w:t xml:space="preserve">203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682886 </w:t>
      </w:r>
      <w:r>
        <w:t xml:space="preserve">Organisation Internationale pour les Migrations </w:t>
      </w:r>
      <w:r>
        <w:t xml:space="preserve">OIM </w:t>
      </w:r>
      <w:r>
        <w:t xml:space="preserve">556 </w:t>
      </w:r>
      <w:r>
        <w:t xml:space="preserve">556 </w:t>
      </w:r>
    </w:p>
    <w:p>
      <w:r>
        <w:t xml:space="preserve">680274 </w:t>
      </w:r>
      <w:r>
        <w:t xml:space="preserve">NULL </w:t>
      </w:r>
      <w:r>
        <w:t xml:space="preserve">2022-12-01 00:00:00 </w:t>
      </w:r>
      <w:r>
        <w:t xml:space="preserve">2023-10-10 00:00:00 </w:t>
      </w:r>
      <w:r>
        <w:t xml:space="preserve">2023-08-17 00:00:00 </w:t>
      </w:r>
      <w:r>
        <w:t xml:space="preserve">87 </w:t>
      </w:r>
      <w:r>
        <w:t xml:space="preserve">522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682887 </w:t>
      </w:r>
      <w:r>
        <w:t xml:space="preserve">Organisation Internationale pour les Migrations </w:t>
      </w:r>
      <w:r>
        <w:t xml:space="preserve">OIM </w:t>
      </w:r>
      <w:r>
        <w:t xml:space="preserve">556 </w:t>
      </w:r>
      <w:r>
        <w:t xml:space="preserve">556 </w:t>
      </w:r>
    </w:p>
    <w:p>
      <w:r>
        <w:t xml:space="preserve">680275 </w:t>
      </w:r>
      <w:r>
        <w:t xml:space="preserve">NULL </w:t>
      </w:r>
      <w:r>
        <w:t xml:space="preserve">2023-03-28 00:00:00 </w:t>
      </w:r>
      <w:r>
        <w:t xml:space="preserve">2023-10-10 00:00:00 </w:t>
      </w:r>
      <w:r>
        <w:t xml:space="preserve">2023-08-17 00:00:00 </w:t>
      </w:r>
      <w:r>
        <w:t xml:space="preserve">45 </w:t>
      </w:r>
      <w:r>
        <w:t xml:space="preserve">197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682888 </w:t>
      </w:r>
      <w:r>
        <w:t xml:space="preserve">Organisation Internationale pour les Migrations </w:t>
      </w:r>
      <w:r>
        <w:t xml:space="preserve">OIM </w:t>
      </w:r>
      <w:r>
        <w:t xml:space="preserve">556 </w:t>
      </w:r>
      <w:r>
        <w:t xml:space="preserve">556 </w:t>
      </w:r>
    </w:p>
    <w:p>
      <w:r>
        <w:t xml:space="preserve">680276 </w:t>
      </w:r>
      <w:r>
        <w:t xml:space="preserve">NULL </w:t>
      </w:r>
      <w:r>
        <w:t xml:space="preserve">2023-05-04 00:00:00 </w:t>
      </w:r>
      <w:r>
        <w:t xml:space="preserve">2023-10-10 00:00:00 </w:t>
      </w:r>
      <w:r>
        <w:t xml:space="preserve">2023-08-17 00:00:00 </w:t>
      </w:r>
      <w:r>
        <w:t xml:space="preserve">122 </w:t>
      </w:r>
      <w:r>
        <w:t xml:space="preserve">535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682889 </w:t>
      </w:r>
      <w:r>
        <w:t xml:space="preserve">Organisation Internationale pour les Migrations </w:t>
      </w:r>
      <w:r>
        <w:t xml:space="preserve">OIM </w:t>
      </w:r>
      <w:r>
        <w:t xml:space="preserve">556 </w:t>
      </w:r>
      <w:r>
        <w:t xml:space="preserve">556 </w:t>
      </w:r>
    </w:p>
    <w:p>
      <w:r>
        <w:t xml:space="preserve">680277 </w:t>
      </w:r>
      <w:r>
        <w:t xml:space="preserve">NULL </w:t>
      </w:r>
      <w:r>
        <w:t xml:space="preserve">2023-09-30 00:00:00 </w:t>
      </w:r>
      <w:r>
        <w:t xml:space="preserve">2023-10-10 00:00:00 </w:t>
      </w:r>
      <w:r>
        <w:t xml:space="preserve">2023-08-17 00:00:00 </w:t>
      </w:r>
      <w:r>
        <w:t xml:space="preserve">74 </w:t>
      </w:r>
      <w:r>
        <w:t xml:space="preserve">324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682890 </w:t>
      </w:r>
      <w:r>
        <w:t xml:space="preserve">Organisation Internationale pour les Migrations </w:t>
      </w:r>
      <w:r>
        <w:t xml:space="preserve">OIM </w:t>
      </w:r>
      <w:r>
        <w:t xml:space="preserve">556 </w:t>
      </w:r>
      <w:r>
        <w:t xml:space="preserve">556 </w:t>
      </w:r>
    </w:p>
    <w:p>
      <w:r>
        <w:t xml:space="preserve">680278 </w:t>
      </w:r>
      <w:r>
        <w:t xml:space="preserve">NULL </w:t>
      </w:r>
      <w:r>
        <w:t xml:space="preserve">2023-03-28 00:00:00 </w:t>
      </w:r>
      <w:r>
        <w:t xml:space="preserve">2023-10-10 00:00:00 </w:t>
      </w:r>
      <w:r>
        <w:t xml:space="preserve">2023-08-18 00:00:00 </w:t>
      </w:r>
      <w:r>
        <w:t xml:space="preserve">118 </w:t>
      </w:r>
      <w:r>
        <w:t xml:space="preserve">708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682891 </w:t>
      </w:r>
      <w:r>
        <w:t xml:space="preserve">Organisation Internationale pour les Migrations </w:t>
      </w:r>
      <w:r>
        <w:t xml:space="preserve">OIM </w:t>
      </w:r>
      <w:r>
        <w:t xml:space="preserve">556 </w:t>
      </w:r>
      <w:r>
        <w:t xml:space="preserve">556 </w:t>
      </w:r>
    </w:p>
    <w:p>
      <w:r>
        <w:t xml:space="preserve">680279 </w:t>
      </w:r>
      <w:r>
        <w:t xml:space="preserve">NULL </w:t>
      </w:r>
      <w:r>
        <w:t xml:space="preserve">2023-05-04 00:00:00 </w:t>
      </w:r>
      <w:r>
        <w:t xml:space="preserve">2023-10-10 00:00:00 </w:t>
      </w:r>
      <w:r>
        <w:t xml:space="preserve">2023-08-18 00:00:00 </w:t>
      </w:r>
      <w:r>
        <w:t xml:space="preserve">65 </w:t>
      </w:r>
      <w:r>
        <w:t xml:space="preserve">390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682892 </w:t>
      </w:r>
      <w:r>
        <w:t xml:space="preserve">Organisation Internationale pour les Migrations </w:t>
      </w:r>
      <w:r>
        <w:t xml:space="preserve">OIM </w:t>
      </w:r>
      <w:r>
        <w:t xml:space="preserve">556 </w:t>
      </w:r>
      <w:r>
        <w:t xml:space="preserve">556 </w:t>
      </w:r>
    </w:p>
    <w:p>
      <w:r>
        <w:t xml:space="preserve">680280 </w:t>
      </w:r>
      <w:r>
        <w:t xml:space="preserve">NULL </w:t>
      </w:r>
      <w:r>
        <w:t xml:space="preserve">2023-09-30 00:00:00 </w:t>
      </w:r>
      <w:r>
        <w:t xml:space="preserve">2023-10-10 00:00:00 </w:t>
      </w:r>
      <w:r>
        <w:t xml:space="preserve">2023-08-18 00:00:00 </w:t>
      </w:r>
      <w:r>
        <w:t xml:space="preserve">9 </w:t>
      </w:r>
      <w:r>
        <w:t xml:space="preserve">54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682893 </w:t>
      </w:r>
      <w:r>
        <w:t xml:space="preserve">Organisation Internationale pour les Migrations </w:t>
      </w:r>
      <w:r>
        <w:t xml:space="preserve">OIM </w:t>
      </w:r>
      <w:r>
        <w:t xml:space="preserve">556 </w:t>
      </w:r>
      <w:r>
        <w:t xml:space="preserve">556 </w:t>
      </w:r>
    </w:p>
    <w:p>
      <w:r>
        <w:t xml:space="preserve">680281 </w:t>
      </w:r>
      <w:r>
        <w:t xml:space="preserve">NULL </w:t>
      </w:r>
      <w:r>
        <w:t xml:space="preserve">2022-12-01 00:00:00 </w:t>
      </w:r>
      <w:r>
        <w:t xml:space="preserve">2023-10-10 00:00:00 </w:t>
      </w:r>
      <w:r>
        <w:t xml:space="preserve">2023-08-18 00:00:00 </w:t>
      </w:r>
      <w:r>
        <w:t xml:space="preserve">44 </w:t>
      </w:r>
      <w:r>
        <w:t xml:space="preserve">264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682894 </w:t>
      </w:r>
      <w:r>
        <w:t xml:space="preserve">Organisation Internationale pour les Migrations </w:t>
      </w:r>
      <w:r>
        <w:t xml:space="preserve">OIM </w:t>
      </w:r>
      <w:r>
        <w:t xml:space="preserve">556 </w:t>
      </w:r>
      <w:r>
        <w:t xml:space="preserve">556 </w:t>
      </w:r>
    </w:p>
    <w:p>
      <w:r>
        <w:t xml:space="preserve">680282 </w:t>
      </w:r>
      <w:r>
        <w:t xml:space="preserve">NULL </w:t>
      </w:r>
      <w:r>
        <w:t xml:space="preserve">2023-03-28 00:00:00 </w:t>
      </w:r>
      <w:r>
        <w:t xml:space="preserve">2023-10-10 00:00:00 </w:t>
      </w:r>
      <w:r>
        <w:t xml:space="preserve">2023-08-18 00:00:00 </w:t>
      </w:r>
      <w:r>
        <w:t xml:space="preserve">9 </w:t>
      </w:r>
      <w:r>
        <w:t xml:space="preserve">54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682895 </w:t>
      </w:r>
      <w:r>
        <w:t xml:space="preserve">Organisation Internationale pour les Migrations </w:t>
      </w:r>
      <w:r>
        <w:t xml:space="preserve">OIM </w:t>
      </w:r>
      <w:r>
        <w:t xml:space="preserve">556 </w:t>
      </w:r>
      <w:r>
        <w:t xml:space="preserve">556 </w:t>
      </w:r>
    </w:p>
    <w:p>
      <w:r>
        <w:t xml:space="preserve">680283 </w:t>
      </w:r>
      <w:r>
        <w:t xml:space="preserve">NULL </w:t>
      </w:r>
      <w:r>
        <w:t xml:space="preserve">2023-05-04 00:00:00 </w:t>
      </w:r>
      <w:r>
        <w:t xml:space="preserve">2023-10-10 00:00:00 </w:t>
      </w:r>
      <w:r>
        <w:t xml:space="preserve">2023-08-18 00:00:00 </w:t>
      </w:r>
      <w:r>
        <w:t xml:space="preserve">44 </w:t>
      </w:r>
      <w:r>
        <w:t xml:space="preserve">264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682896 </w:t>
      </w:r>
      <w:r>
        <w:t xml:space="preserve">Organisation Internationale pour les Migrations </w:t>
      </w:r>
      <w:r>
        <w:t xml:space="preserve">OIM </w:t>
      </w:r>
      <w:r>
        <w:t xml:space="preserve">556 </w:t>
      </w:r>
      <w:r>
        <w:t xml:space="preserve">556 </w:t>
      </w:r>
    </w:p>
    <w:p>
      <w:r>
        <w:t xml:space="preserve">680284 </w:t>
      </w:r>
      <w:r>
        <w:t xml:space="preserve">NULL </w:t>
      </w:r>
      <w:r>
        <w:t xml:space="preserve">2023-09-30 00:00:00 </w:t>
      </w:r>
      <w:r>
        <w:t xml:space="preserve">2023-10-10 00:00:00 </w:t>
      </w:r>
      <w:r>
        <w:t xml:space="preserve">2023-08-18 00:00:00 </w:t>
      </w:r>
      <w:r>
        <w:t xml:space="preserve">10 </w:t>
      </w:r>
      <w:r>
        <w:t xml:space="preserve">60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682897 </w:t>
      </w:r>
      <w:r>
        <w:t xml:space="preserve">Organisation Internationale pour les Migrations </w:t>
      </w:r>
      <w:r>
        <w:t xml:space="preserve">OIM </w:t>
      </w:r>
      <w:r>
        <w:t xml:space="preserve">556 </w:t>
      </w:r>
      <w:r>
        <w:t xml:space="preserve">556 </w:t>
      </w:r>
    </w:p>
    <w:p>
      <w:r>
        <w:t xml:space="preserve">680285 </w:t>
      </w:r>
      <w:r>
        <w:t xml:space="preserve">NULL </w:t>
      </w:r>
      <w:r>
        <w:t xml:space="preserve">2022-12-01 00:00:00 </w:t>
      </w:r>
      <w:r>
        <w:t xml:space="preserve">2023-10-10 00:00:00 </w:t>
      </w:r>
      <w:r>
        <w:t xml:space="preserve">2023-08-15 00:00:00 </w:t>
      </w:r>
      <w:r>
        <w:t xml:space="preserve">7 </w:t>
      </w:r>
      <w:r>
        <w:t xml:space="preserve">42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682898 </w:t>
      </w:r>
      <w:r>
        <w:t xml:space="preserve">Organisation Internationale pour les Migrations </w:t>
      </w:r>
      <w:r>
        <w:t xml:space="preserve">OIM </w:t>
      </w:r>
      <w:r>
        <w:t xml:space="preserve">556 </w:t>
      </w:r>
      <w:r>
        <w:t xml:space="preserve">556 </w:t>
      </w:r>
    </w:p>
    <w:p>
      <w:r>
        <w:t xml:space="preserve">680286 </w:t>
      </w:r>
      <w:r>
        <w:t xml:space="preserve">NULL </w:t>
      </w:r>
      <w:r>
        <w:t xml:space="preserve">2023-03-28 00:00:00 </w:t>
      </w:r>
      <w:r>
        <w:t xml:space="preserve">2023-10-10 00:00:00 </w:t>
      </w:r>
      <w:r>
        <w:t xml:space="preserve">2023-08-15 00:00:00 </w:t>
      </w:r>
      <w:r>
        <w:t xml:space="preserve">20 </w:t>
      </w:r>
      <w:r>
        <w:t xml:space="preserve">97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682899 </w:t>
      </w:r>
      <w:r>
        <w:t xml:space="preserve">Organisation Internationale pour les Migrations </w:t>
      </w:r>
      <w:r>
        <w:t xml:space="preserve">OIM </w:t>
      </w:r>
      <w:r>
        <w:t xml:space="preserve">556 </w:t>
      </w:r>
      <w:r>
        <w:t xml:space="preserve">556 </w:t>
      </w:r>
    </w:p>
    <w:p>
      <w:r>
        <w:t xml:space="preserve">680287 </w:t>
      </w:r>
      <w:r>
        <w:t xml:space="preserve">NULL </w:t>
      </w:r>
      <w:r>
        <w:t xml:space="preserve">2023-05-04 00:00:00 </w:t>
      </w:r>
      <w:r>
        <w:t xml:space="preserve">2023-10-10 00:00:00 </w:t>
      </w:r>
      <w:r>
        <w:t xml:space="preserve">2023-08-15 00:00:00 </w:t>
      </w:r>
      <w:r>
        <w:t xml:space="preserve">61 </w:t>
      </w:r>
      <w:r>
        <w:t xml:space="preserve">295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682900 </w:t>
      </w:r>
      <w:r>
        <w:t xml:space="preserve">Organisation Internationale pour les Migrations </w:t>
      </w:r>
      <w:r>
        <w:t xml:space="preserve">OIM </w:t>
      </w:r>
      <w:r>
        <w:t xml:space="preserve">556 </w:t>
      </w:r>
      <w:r>
        <w:t xml:space="preserve">556 </w:t>
      </w:r>
    </w:p>
    <w:p>
      <w:r>
        <w:t xml:space="preserve">680288 </w:t>
      </w:r>
      <w:r>
        <w:t xml:space="preserve">NULL </w:t>
      </w:r>
      <w:r>
        <w:t xml:space="preserve">2023-09-30 00:00:00 </w:t>
      </w:r>
      <w:r>
        <w:t xml:space="preserve">2023-10-10 00:00:00 </w:t>
      </w:r>
      <w:r>
        <w:t xml:space="preserve">2023-08-15 00:00:00 </w:t>
      </w:r>
      <w:r>
        <w:t xml:space="preserve">32 </w:t>
      </w:r>
      <w:r>
        <w:t xml:space="preserve">155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682901 </w:t>
      </w:r>
      <w:r>
        <w:t xml:space="preserve">Organisation Internationale pour les Migrations </w:t>
      </w:r>
      <w:r>
        <w:t xml:space="preserve">OIM </w:t>
      </w:r>
      <w:r>
        <w:t xml:space="preserve">556 </w:t>
      </w:r>
      <w:r>
        <w:t xml:space="preserve">556 </w:t>
      </w:r>
    </w:p>
    <w:p>
      <w:r>
        <w:t xml:space="preserve">680289 </w:t>
      </w:r>
      <w:r>
        <w:t xml:space="preserve">NULL </w:t>
      </w:r>
      <w:r>
        <w:t xml:space="preserve">2023-03-28 00:00:00 </w:t>
      </w:r>
      <w:r>
        <w:t xml:space="preserve">2023-10-10 00:00:00 </w:t>
      </w:r>
      <w:r>
        <w:t xml:space="preserve">2023-08-15 00:00:00 </w:t>
      </w:r>
      <w:r>
        <w:t xml:space="preserve">18 </w:t>
      </w:r>
      <w:r>
        <w:t xml:space="preserve">77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682902 </w:t>
      </w:r>
      <w:r>
        <w:t xml:space="preserve">Organisation Internationale pour les Migrations </w:t>
      </w:r>
      <w:r>
        <w:t xml:space="preserve">OIM </w:t>
      </w:r>
      <w:r>
        <w:t xml:space="preserve">556 </w:t>
      </w:r>
      <w:r>
        <w:t xml:space="preserve">556 </w:t>
      </w:r>
    </w:p>
    <w:p>
      <w:r>
        <w:t xml:space="preserve">680290 </w:t>
      </w:r>
      <w:r>
        <w:t xml:space="preserve">NULL </w:t>
      </w:r>
      <w:r>
        <w:t xml:space="preserve">2023-05-04 00:00:00 </w:t>
      </w:r>
      <w:r>
        <w:t xml:space="preserve">2023-10-10 00:00:00 </w:t>
      </w:r>
      <w:r>
        <w:t xml:space="preserve">2023-08-15 00:00:00 </w:t>
      </w:r>
      <w:r>
        <w:t xml:space="preserve">117 </w:t>
      </w:r>
      <w:r>
        <w:t xml:space="preserve">500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682903 </w:t>
      </w:r>
      <w:r>
        <w:t xml:space="preserve">Organisation Internationale pour les Migrations </w:t>
      </w:r>
      <w:r>
        <w:t xml:space="preserve">OIM </w:t>
      </w:r>
      <w:r>
        <w:t xml:space="preserve">556 </w:t>
      </w:r>
      <w:r>
        <w:t xml:space="preserve">556 </w:t>
      </w:r>
    </w:p>
    <w:p>
      <w:r>
        <w:t xml:space="preserve">680291 </w:t>
      </w:r>
      <w:r>
        <w:t xml:space="preserve">NULL </w:t>
      </w:r>
      <w:r>
        <w:t xml:space="preserve">2023-09-30 00:00:00 </w:t>
      </w:r>
      <w:r>
        <w:t xml:space="preserve">2023-10-10 00:00:00 </w:t>
      </w:r>
      <w:r>
        <w:t xml:space="preserve">2023-08-15 00:00:00 </w:t>
      </w:r>
      <w:r>
        <w:t xml:space="preserve">59 </w:t>
      </w:r>
      <w:r>
        <w:t xml:space="preserve">252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682904 </w:t>
      </w:r>
      <w:r>
        <w:t xml:space="preserve">Organisation Internationale pour les Migrations </w:t>
      </w:r>
      <w:r>
        <w:t xml:space="preserve">OIM </w:t>
      </w:r>
      <w:r>
        <w:t xml:space="preserve">556 </w:t>
      </w:r>
      <w:r>
        <w:t xml:space="preserve">556 </w:t>
      </w:r>
    </w:p>
    <w:p>
      <w:r>
        <w:t xml:space="preserve">680292 </w:t>
      </w:r>
      <w:r>
        <w:t xml:space="preserve">NULL </w:t>
      </w:r>
      <w:r>
        <w:t xml:space="preserve">2023-05-04 00:00:00 </w:t>
      </w:r>
      <w:r>
        <w:t xml:space="preserve">2023-10-10 00:00:00 </w:t>
      </w:r>
      <w:r>
        <w:t xml:space="preserve">2023-08-18 00:00:00 </w:t>
      </w:r>
      <w:r>
        <w:t xml:space="preserve">19 </w:t>
      </w:r>
      <w:r>
        <w:t xml:space="preserve">114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682905 </w:t>
      </w:r>
      <w:r>
        <w:t xml:space="preserve">Organisation Internationale pour les Migrations </w:t>
      </w:r>
      <w:r>
        <w:t xml:space="preserve">OIM </w:t>
      </w:r>
      <w:r>
        <w:t xml:space="preserve">556 </w:t>
      </w:r>
      <w:r>
        <w:t xml:space="preserve">556 </w:t>
      </w:r>
    </w:p>
    <w:p>
      <w:r>
        <w:t xml:space="preserve">680293 </w:t>
      </w:r>
      <w:r>
        <w:t xml:space="preserve">NULL </w:t>
      </w:r>
      <w:r>
        <w:t xml:space="preserve">2023-09-30 00:00:00 </w:t>
      </w:r>
      <w:r>
        <w:t xml:space="preserve">2023-10-10 00:00:00 </w:t>
      </w:r>
      <w:r>
        <w:t xml:space="preserve">2023-08-18 00:00:00 </w:t>
      </w:r>
      <w:r>
        <w:t xml:space="preserve">30 </w:t>
      </w:r>
      <w:r>
        <w:t xml:space="preserve">180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682906 </w:t>
      </w:r>
      <w:r>
        <w:t xml:space="preserve">Organisation Internationale pour les Migrations </w:t>
      </w:r>
      <w:r>
        <w:t xml:space="preserve">OIM </w:t>
      </w:r>
      <w:r>
        <w:t xml:space="preserve">556 </w:t>
      </w:r>
      <w:r>
        <w:t xml:space="preserve">556 </w:t>
      </w:r>
    </w:p>
    <w:p>
      <w:r>
        <w:t xml:space="preserve">680294 </w:t>
      </w:r>
      <w:r>
        <w:t xml:space="preserve">NULL </w:t>
      </w:r>
      <w:r>
        <w:t xml:space="preserve">2022-12-01 00:00:00 </w:t>
      </w:r>
      <w:r>
        <w:t xml:space="preserve">2023-10-10 00:00:00 </w:t>
      </w:r>
      <w:r>
        <w:t xml:space="preserve">2023-08-15 00:00:00 </w:t>
      </w:r>
      <w:r>
        <w:t xml:space="preserve">23 </w:t>
      </w:r>
      <w:r>
        <w:t xml:space="preserve">138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682907 </w:t>
      </w:r>
      <w:r>
        <w:t xml:space="preserve">Organisation Internationale pour les Migrations </w:t>
      </w:r>
      <w:r>
        <w:t xml:space="preserve">OIM </w:t>
      </w:r>
      <w:r>
        <w:t xml:space="preserve">556 </w:t>
      </w:r>
      <w:r>
        <w:t xml:space="preserve">556 </w:t>
      </w:r>
    </w:p>
    <w:p>
      <w:r>
        <w:t xml:space="preserve">680295 </w:t>
      </w:r>
      <w:r>
        <w:t xml:space="preserve">NULL </w:t>
      </w:r>
      <w:r>
        <w:t xml:space="preserve">2023-03-28 00:00:00 </w:t>
      </w:r>
      <w:r>
        <w:t xml:space="preserve">2023-10-10 00:00:00 </w:t>
      </w:r>
      <w:r>
        <w:t xml:space="preserve">2023-08-15 00:00:00 </w:t>
      </w:r>
      <w:r>
        <w:t xml:space="preserve">25 </w:t>
      </w:r>
      <w:r>
        <w:t xml:space="preserve">124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682908 </w:t>
      </w:r>
      <w:r>
        <w:t xml:space="preserve">Organisation Internationale pour les Migrations </w:t>
      </w:r>
      <w:r>
        <w:t xml:space="preserve">OIM </w:t>
      </w:r>
      <w:r>
        <w:t xml:space="preserve">556 </w:t>
      </w:r>
      <w:r>
        <w:t xml:space="preserve">556 </w:t>
      </w:r>
    </w:p>
    <w:p>
      <w:r>
        <w:t xml:space="preserve">680296 </w:t>
      </w:r>
      <w:r>
        <w:t xml:space="preserve">NULL </w:t>
      </w:r>
      <w:r>
        <w:t xml:space="preserve">2023-05-04 00:00:00 </w:t>
      </w:r>
      <w:r>
        <w:t xml:space="preserve">2023-10-10 00:00:00 </w:t>
      </w:r>
      <w:r>
        <w:t xml:space="preserve">2023-08-15 00:00:00 </w:t>
      </w:r>
      <w:r>
        <w:t xml:space="preserve">132 </w:t>
      </w:r>
      <w:r>
        <w:t xml:space="preserve">655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682909 </w:t>
      </w:r>
      <w:r>
        <w:t xml:space="preserve">Organisation Internationale pour les Migrations </w:t>
      </w:r>
      <w:r>
        <w:t xml:space="preserve">OIM </w:t>
      </w:r>
      <w:r>
        <w:t xml:space="preserve">556 </w:t>
      </w:r>
      <w:r>
        <w:t xml:space="preserve">556 </w:t>
      </w:r>
    </w:p>
    <w:p>
      <w:r>
        <w:t xml:space="preserve">680297 </w:t>
      </w:r>
      <w:r>
        <w:t xml:space="preserve">NULL </w:t>
      </w:r>
      <w:r>
        <w:t xml:space="preserve">2023-09-30 00:00:00 </w:t>
      </w:r>
      <w:r>
        <w:t xml:space="preserve">2023-10-10 00:00:00 </w:t>
      </w:r>
      <w:r>
        <w:t xml:space="preserve">2023-08-15 00:00:00 </w:t>
      </w:r>
      <w:r>
        <w:t xml:space="preserve">66 </w:t>
      </w:r>
      <w:r>
        <w:t xml:space="preserve">328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682910 </w:t>
      </w:r>
      <w:r>
        <w:t xml:space="preserve">Organisation Internationale pour les Migrations </w:t>
      </w:r>
      <w:r>
        <w:t xml:space="preserve">OIM </w:t>
      </w:r>
      <w:r>
        <w:t xml:space="preserve">556 </w:t>
      </w:r>
      <w:r>
        <w:t xml:space="preserve">556 </w:t>
      </w:r>
    </w:p>
    <w:p>
      <w:r>
        <w:t xml:space="preserve">680298 </w:t>
      </w:r>
      <w:r>
        <w:t xml:space="preserve">NULL </w:t>
      </w:r>
      <w:r>
        <w:t xml:space="preserve">2023-03-28 00:00:00 </w:t>
      </w:r>
      <w:r>
        <w:t xml:space="preserve">2023-10-10 00:00:00 </w:t>
      </w:r>
      <w:r>
        <w:t xml:space="preserve">2023-08-18 00:00:00 </w:t>
      </w:r>
      <w:r>
        <w:t xml:space="preserve">59 </w:t>
      </w:r>
      <w:r>
        <w:t xml:space="preserve">359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682911 </w:t>
      </w:r>
      <w:r>
        <w:t xml:space="preserve">Organisation Internationale pour les Migrations </w:t>
      </w:r>
      <w:r>
        <w:t xml:space="preserve">OIM </w:t>
      </w:r>
      <w:r>
        <w:t xml:space="preserve">556 </w:t>
      </w:r>
      <w:r>
        <w:t xml:space="preserve">556 </w:t>
      </w:r>
    </w:p>
    <w:p>
      <w:r>
        <w:t xml:space="preserve">680299 </w:t>
      </w:r>
      <w:r>
        <w:t xml:space="preserve">NULL </w:t>
      </w:r>
      <w:r>
        <w:t xml:space="preserve">2023-05-04 00:00:00 </w:t>
      </w:r>
      <w:r>
        <w:t xml:space="preserve">2023-10-10 00:00:00 </w:t>
      </w:r>
      <w:r>
        <w:t xml:space="preserve">2023-08-18 00:00:00 </w:t>
      </w:r>
      <w:r>
        <w:t xml:space="preserve">169 </w:t>
      </w:r>
      <w:r>
        <w:t xml:space="preserve">1030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682912 </w:t>
      </w:r>
      <w:r>
        <w:t xml:space="preserve">Organisation Internationale pour les Migrations </w:t>
      </w:r>
      <w:r>
        <w:t xml:space="preserve">OIM </w:t>
      </w:r>
      <w:r>
        <w:t xml:space="preserve">556 </w:t>
      </w:r>
      <w:r>
        <w:t xml:space="preserve">556 </w:t>
      </w:r>
    </w:p>
    <w:p>
      <w:r>
        <w:t xml:space="preserve">680300 </w:t>
      </w:r>
      <w:r>
        <w:t xml:space="preserve">NULL </w:t>
      </w:r>
      <w:r>
        <w:t xml:space="preserve">2023-05-04 00:00:00 </w:t>
      </w:r>
      <w:r>
        <w:t xml:space="preserve">2023-10-10 00:00:00 </w:t>
      </w:r>
      <w:r>
        <w:t xml:space="preserve">2023-08-18 00:00:00 </w:t>
      </w:r>
      <w:r>
        <w:t xml:space="preserve">30 </w:t>
      </w:r>
      <w:r>
        <w:t xml:space="preserve">180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682913 </w:t>
      </w:r>
      <w:r>
        <w:t xml:space="preserve">Organisation Internationale pour les Migrations </w:t>
      </w:r>
      <w:r>
        <w:t xml:space="preserve">OIM </w:t>
      </w:r>
      <w:r>
        <w:t xml:space="preserve">556 </w:t>
      </w:r>
      <w:r>
        <w:t xml:space="preserve">556 </w:t>
      </w:r>
    </w:p>
    <w:p>
      <w:r>
        <w:t xml:space="preserve">680301 </w:t>
      </w:r>
      <w:r>
        <w:t xml:space="preserve">NULL </w:t>
      </w:r>
      <w:r>
        <w:t xml:space="preserve">2023-09-30 00:00:00 </w:t>
      </w:r>
      <w:r>
        <w:t xml:space="preserve">2023-10-10 00:00:00 </w:t>
      </w:r>
      <w:r>
        <w:t xml:space="preserve">2023-08-18 00:00:00 </w:t>
      </w:r>
      <w:r>
        <w:t xml:space="preserve">12 </w:t>
      </w:r>
      <w:r>
        <w:t xml:space="preserve">72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682914 </w:t>
      </w:r>
      <w:r>
        <w:t xml:space="preserve">Organisation Internationale pour les Migrations </w:t>
      </w:r>
      <w:r>
        <w:t xml:space="preserve">OIM </w:t>
      </w:r>
      <w:r>
        <w:t xml:space="preserve">556 </w:t>
      </w:r>
      <w:r>
        <w:t xml:space="preserve">556 </w:t>
      </w:r>
    </w:p>
    <w:p>
      <w:r>
        <w:t xml:space="preserve">680302 </w:t>
      </w:r>
      <w:r>
        <w:t xml:space="preserve">NULL </w:t>
      </w:r>
      <w:r>
        <w:t xml:space="preserve">2022-12-01 00:00:00 </w:t>
      </w:r>
      <w:r>
        <w:t xml:space="preserve">2023-10-10 00:00:00 </w:t>
      </w:r>
      <w:r>
        <w:t xml:space="preserve">2023-08-18 00:00:00 </w:t>
      </w:r>
      <w:r>
        <w:t xml:space="preserve">60 </w:t>
      </w:r>
      <w:r>
        <w:t xml:space="preserve">360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682915 </w:t>
      </w:r>
      <w:r>
        <w:t xml:space="preserve">Organisation Internationale pour les Migrations </w:t>
      </w:r>
      <w:r>
        <w:t xml:space="preserve">OIM </w:t>
      </w:r>
      <w:r>
        <w:t xml:space="preserve">556 </w:t>
      </w:r>
      <w:r>
        <w:t xml:space="preserve">556 </w:t>
      </w:r>
    </w:p>
    <w:p>
      <w:r>
        <w:t xml:space="preserve">680303 </w:t>
      </w:r>
      <w:r>
        <w:t xml:space="preserve">NULL </w:t>
      </w:r>
      <w:r>
        <w:t xml:space="preserve">2023-03-28 00:00:00 </w:t>
      </w:r>
      <w:r>
        <w:t xml:space="preserve">2023-10-10 00:00:00 </w:t>
      </w:r>
      <w:r>
        <w:t xml:space="preserve">2023-08-18 00:00:00 </w:t>
      </w:r>
      <w:r>
        <w:t xml:space="preserve">131 </w:t>
      </w:r>
      <w:r>
        <w:t xml:space="preserve">786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682916 </w:t>
      </w:r>
      <w:r>
        <w:t xml:space="preserve">Organisation Internationale pour les Migrations </w:t>
      </w:r>
      <w:r>
        <w:t xml:space="preserve">OIM </w:t>
      </w:r>
      <w:r>
        <w:t xml:space="preserve">556 </w:t>
      </w:r>
      <w:r>
        <w:t xml:space="preserve">556 </w:t>
      </w:r>
    </w:p>
    <w:p>
      <w:r>
        <w:t xml:space="preserve">680304 </w:t>
      </w:r>
      <w:r>
        <w:t xml:space="preserve">NULL </w:t>
      </w:r>
      <w:r>
        <w:t xml:space="preserve">2023-05-04 00:00:00 </w:t>
      </w:r>
      <w:r>
        <w:t xml:space="preserve">2023-10-10 00:00:00 </w:t>
      </w:r>
      <w:r>
        <w:t xml:space="preserve">2023-08-18 00:00:00 </w:t>
      </w:r>
      <w:r>
        <w:t xml:space="preserve">81 </w:t>
      </w:r>
      <w:r>
        <w:t xml:space="preserve">486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682917 </w:t>
      </w:r>
      <w:r>
        <w:t xml:space="preserve">Organisation Internationale pour les Migrations </w:t>
      </w:r>
      <w:r>
        <w:t xml:space="preserve">OIM </w:t>
      </w:r>
      <w:r>
        <w:t xml:space="preserve">556 </w:t>
      </w:r>
      <w:r>
        <w:t xml:space="preserve">556 </w:t>
      </w:r>
    </w:p>
    <w:p>
      <w:r>
        <w:t xml:space="preserve">680305 </w:t>
      </w:r>
      <w:r>
        <w:t xml:space="preserve">NULL </w:t>
      </w:r>
      <w:r>
        <w:t xml:space="preserve">2023-03-28 00:00:00 </w:t>
      </w:r>
      <w:r>
        <w:t xml:space="preserve">2023-10-10 00:00:00 </w:t>
      </w:r>
      <w:r>
        <w:t xml:space="preserve">2023-08-15 00:00:00 </w:t>
      </w:r>
      <w:r>
        <w:t xml:space="preserve">76 </w:t>
      </w:r>
      <w:r>
        <w:t xml:space="preserve">400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682918 </w:t>
      </w:r>
      <w:r>
        <w:t xml:space="preserve">Organisation Internationale pour les Migrations </w:t>
      </w:r>
      <w:r>
        <w:t xml:space="preserve">OIM </w:t>
      </w:r>
      <w:r>
        <w:t xml:space="preserve">556 </w:t>
      </w:r>
      <w:r>
        <w:t xml:space="preserve">556 </w:t>
      </w:r>
    </w:p>
    <w:p>
      <w:r>
        <w:t xml:space="preserve">680306 </w:t>
      </w:r>
      <w:r>
        <w:t xml:space="preserve">NULL </w:t>
      </w:r>
      <w:r>
        <w:t xml:space="preserve">2023-05-04 00:00:00 </w:t>
      </w:r>
      <w:r>
        <w:t xml:space="preserve">2023-10-10 00:00:00 </w:t>
      </w:r>
      <w:r>
        <w:t xml:space="preserve">2023-08-15 00:00:00 </w:t>
      </w:r>
      <w:r>
        <w:t xml:space="preserve">142 </w:t>
      </w:r>
      <w:r>
        <w:t xml:space="preserve">748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682919 </w:t>
      </w:r>
      <w:r>
        <w:t xml:space="preserve">Organisation Internationale pour les Migrations </w:t>
      </w:r>
      <w:r>
        <w:t xml:space="preserve">OIM </w:t>
      </w:r>
      <w:r>
        <w:t xml:space="preserve">556 </w:t>
      </w:r>
      <w:r>
        <w:t xml:space="preserve">556 </w:t>
      </w:r>
    </w:p>
    <w:p>
      <w:r>
        <w:t xml:space="preserve">680307 </w:t>
      </w:r>
      <w:r>
        <w:t xml:space="preserve">NULL </w:t>
      </w:r>
      <w:r>
        <w:t xml:space="preserve">2023-09-30 00:00:00 </w:t>
      </w:r>
      <w:r>
        <w:t xml:space="preserve">2023-10-10 00:00:00 </w:t>
      </w:r>
      <w:r>
        <w:t xml:space="preserve">2023-08-15 00:00:00 </w:t>
      </w:r>
      <w:r>
        <w:t xml:space="preserve">30 </w:t>
      </w:r>
      <w:r>
        <w:t xml:space="preserve">158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682920 </w:t>
      </w:r>
      <w:r>
        <w:t xml:space="preserve">Organisation Internationale pour les Migrations </w:t>
      </w:r>
      <w:r>
        <w:t xml:space="preserve">OIM </w:t>
      </w:r>
      <w:r>
        <w:t xml:space="preserve">556 </w:t>
      </w:r>
      <w:r>
        <w:t xml:space="preserve">556 </w:t>
      </w:r>
    </w:p>
    <w:p>
      <w:r>
        <w:t xml:space="preserve">680308 </w:t>
      </w:r>
      <w:r>
        <w:t xml:space="preserve">NULL </w:t>
      </w:r>
      <w:r>
        <w:t xml:space="preserve">2022-12-01 00:00:00 </w:t>
      </w:r>
      <w:r>
        <w:t xml:space="preserve">2023-10-10 00:00:00 </w:t>
      </w:r>
      <w:r>
        <w:t xml:space="preserve">2023-08-18 00:00:00 </w:t>
      </w:r>
      <w:r>
        <w:t xml:space="preserve">17 </w:t>
      </w:r>
      <w:r>
        <w:t xml:space="preserve">102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682921 </w:t>
      </w:r>
      <w:r>
        <w:t xml:space="preserve">Organisation Internationale pour les Migrations </w:t>
      </w:r>
      <w:r>
        <w:t xml:space="preserve">OIM </w:t>
      </w:r>
      <w:r>
        <w:t xml:space="preserve">556 </w:t>
      </w:r>
      <w:r>
        <w:t xml:space="preserve">556 </w:t>
      </w:r>
    </w:p>
    <w:p>
      <w:r>
        <w:t xml:space="preserve">680309 </w:t>
      </w:r>
      <w:r>
        <w:t xml:space="preserve">NULL </w:t>
      </w:r>
      <w:r>
        <w:t xml:space="preserve">2023-03-28 00:00:00 </w:t>
      </w:r>
      <w:r>
        <w:t xml:space="preserve">2023-10-10 00:00:00 </w:t>
      </w:r>
      <w:r>
        <w:t xml:space="preserve">2023-08-18 00:00:00 </w:t>
      </w:r>
      <w:r>
        <w:t xml:space="preserve">67 </w:t>
      </w:r>
      <w:r>
        <w:t xml:space="preserve">402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682922 </w:t>
      </w:r>
      <w:r>
        <w:t xml:space="preserve">Organisation Internationale pour les Migrations </w:t>
      </w:r>
      <w:r>
        <w:t xml:space="preserve">OIM </w:t>
      </w:r>
      <w:r>
        <w:t xml:space="preserve">556 </w:t>
      </w:r>
      <w:r>
        <w:t xml:space="preserve">556 </w:t>
      </w:r>
    </w:p>
    <w:p>
      <w:r>
        <w:t xml:space="preserve">680310 </w:t>
      </w:r>
      <w:r>
        <w:t xml:space="preserve">NULL </w:t>
      </w:r>
      <w:r>
        <w:t xml:space="preserve">2023-05-04 00:00:00 </w:t>
      </w:r>
      <w:r>
        <w:t xml:space="preserve">2023-10-10 00:00:00 </w:t>
      </w:r>
      <w:r>
        <w:t xml:space="preserve">2023-08-18 00:00:00 </w:t>
      </w:r>
      <w:r>
        <w:t xml:space="preserve">59 </w:t>
      </w:r>
      <w:r>
        <w:t xml:space="preserve">354 </w:t>
      </w:r>
      <w:r>
        <w:t xml:space="preserve">2 </w:t>
      </w:r>
      <w:r>
        <w:t xml:space="preserve">Retourné </w:t>
      </w:r>
      <w:r>
        <w:t xml:space="preserve">CD6111ZS01 </w:t>
      </w:r>
      <w:r>
        <w:t xml:space="preserve">CD6111ZS01AS12 </w:t>
      </w:r>
      <w:r>
        <w:t xml:space="preserve">Tongo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682923 </w:t>
      </w:r>
      <w:r>
        <w:t xml:space="preserve">Organisation Internationale pour les Migrations </w:t>
      </w:r>
      <w:r>
        <w:t xml:space="preserve">OIM </w:t>
      </w:r>
      <w:r>
        <w:t xml:space="preserve">556 </w:t>
      </w:r>
      <w:r>
        <w:t xml:space="preserve">556 </w:t>
      </w:r>
    </w:p>
    <w:p>
      <w:r>
        <w:t xml:space="preserve">680311 </w:t>
      </w:r>
      <w:r>
        <w:t xml:space="preserve">NULL </w:t>
      </w:r>
      <w:r>
        <w:t xml:space="preserve">2022-12-01 00:00:00 </w:t>
      </w:r>
      <w:r>
        <w:t xml:space="preserve">2023-10-10 00:00:00 </w:t>
      </w:r>
      <w:r>
        <w:t xml:space="preserve">2023-08-07 00:00:00 </w:t>
      </w:r>
      <w:r>
        <w:t xml:space="preserve">30 </w:t>
      </w:r>
      <w:r>
        <w:t xml:space="preserve">193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682924 </w:t>
      </w:r>
      <w:r>
        <w:t xml:space="preserve">Organisation Internationale pour les Migrations </w:t>
      </w:r>
      <w:r>
        <w:t xml:space="preserve">OIM </w:t>
      </w:r>
      <w:r>
        <w:t xml:space="preserve">556 </w:t>
      </w:r>
      <w:r>
        <w:t xml:space="preserve">556 </w:t>
      </w:r>
    </w:p>
    <w:p>
      <w:r>
        <w:t xml:space="preserve">680312 </w:t>
      </w:r>
      <w:r>
        <w:t xml:space="preserve">NULL </w:t>
      </w:r>
      <w:r>
        <w:t xml:space="preserve">2023-03-28 00:00:00 </w:t>
      </w:r>
      <w:r>
        <w:t xml:space="preserve">2023-10-10 00:00:00 </w:t>
      </w:r>
      <w:r>
        <w:t xml:space="preserve">2023-08-07 00:00:00 </w:t>
      </w:r>
      <w:r>
        <w:t xml:space="preserve">24 </w:t>
      </w:r>
      <w:r>
        <w:t xml:space="preserve">137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682925 </w:t>
      </w:r>
      <w:r>
        <w:t xml:space="preserve">Organisation Internationale pour les Migrations </w:t>
      </w:r>
      <w:r>
        <w:t xml:space="preserve">OIM </w:t>
      </w:r>
      <w:r>
        <w:t xml:space="preserve">556 </w:t>
      </w:r>
      <w:r>
        <w:t xml:space="preserve">556 </w:t>
      </w:r>
    </w:p>
    <w:p>
      <w:r>
        <w:t xml:space="preserve">680313 </w:t>
      </w:r>
      <w:r>
        <w:t xml:space="preserve">NULL </w:t>
      </w:r>
      <w:r>
        <w:t xml:space="preserve">2023-05-04 00:00:00 </w:t>
      </w:r>
      <w:r>
        <w:t xml:space="preserve">2023-10-10 00:00:00 </w:t>
      </w:r>
      <w:r>
        <w:t xml:space="preserve">2023-08-07 00:00:00 </w:t>
      </w:r>
      <w:r>
        <w:t xml:space="preserve">52 </w:t>
      </w:r>
      <w:r>
        <w:t xml:space="preserve">298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682926 </w:t>
      </w:r>
      <w:r>
        <w:t xml:space="preserve">Organisation Internationale pour les Migrations </w:t>
      </w:r>
      <w:r>
        <w:t xml:space="preserve">OIM </w:t>
      </w:r>
      <w:r>
        <w:t xml:space="preserve">556 </w:t>
      </w:r>
      <w:r>
        <w:t xml:space="preserve">556 </w:t>
      </w:r>
    </w:p>
    <w:p>
      <w:r>
        <w:t xml:space="preserve">680314 </w:t>
      </w:r>
      <w:r>
        <w:t xml:space="preserve">NULL </w:t>
      </w:r>
      <w:r>
        <w:t xml:space="preserve">2023-09-30 00:00:00 </w:t>
      </w:r>
      <w:r>
        <w:t xml:space="preserve">2023-10-10 00:00:00 </w:t>
      </w:r>
      <w:r>
        <w:t xml:space="preserve">2023-08-07 00:00:00 </w:t>
      </w:r>
      <w:r>
        <w:t xml:space="preserve">33 </w:t>
      </w:r>
      <w:r>
        <w:t xml:space="preserve">189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682927 </w:t>
      </w:r>
      <w:r>
        <w:t xml:space="preserve">Organisation Internationale pour les Migrations </w:t>
      </w:r>
      <w:r>
        <w:t xml:space="preserve">OIM </w:t>
      </w:r>
      <w:r>
        <w:t xml:space="preserve">556 </w:t>
      </w:r>
      <w:r>
        <w:t xml:space="preserve">556 </w:t>
      </w:r>
    </w:p>
    <w:p>
      <w:r>
        <w:t xml:space="preserve">680315 </w:t>
      </w:r>
      <w:r>
        <w:t xml:space="preserve">NULL </w:t>
      </w:r>
      <w:r>
        <w:t xml:space="preserve">2022-12-01 00:00:00 </w:t>
      </w:r>
      <w:r>
        <w:t xml:space="preserve">2023-10-10 00:00:00 </w:t>
      </w:r>
      <w:r>
        <w:t xml:space="preserve">2023-08-07 00:00:00 </w:t>
      </w:r>
      <w:r>
        <w:t xml:space="preserve">19 </w:t>
      </w:r>
      <w:r>
        <w:t xml:space="preserve">79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682928 </w:t>
      </w:r>
      <w:r>
        <w:t xml:space="preserve">Organisation Internationale pour les Migrations </w:t>
      </w:r>
      <w:r>
        <w:t xml:space="preserve">OIM </w:t>
      </w:r>
      <w:r>
        <w:t xml:space="preserve">556 </w:t>
      </w:r>
      <w:r>
        <w:t xml:space="preserve">556 </w:t>
      </w:r>
    </w:p>
    <w:p>
      <w:r>
        <w:t xml:space="preserve">680316 </w:t>
      </w:r>
      <w:r>
        <w:t xml:space="preserve">NULL </w:t>
      </w:r>
      <w:r>
        <w:t xml:space="preserve">2023-03-28 00:00:00 </w:t>
      </w:r>
      <w:r>
        <w:t xml:space="preserve">2023-10-10 00:00:00 </w:t>
      </w:r>
      <w:r>
        <w:t xml:space="preserve">2023-08-07 00:00:00 </w:t>
      </w:r>
      <w:r>
        <w:t xml:space="preserve">44 </w:t>
      </w:r>
      <w:r>
        <w:t xml:space="preserve">177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682929 </w:t>
      </w:r>
      <w:r>
        <w:t xml:space="preserve">Organisation Internationale pour les Migrations </w:t>
      </w:r>
      <w:r>
        <w:t xml:space="preserve">OIM </w:t>
      </w:r>
      <w:r>
        <w:t xml:space="preserve">556 </w:t>
      </w:r>
      <w:r>
        <w:t xml:space="preserve">556 </w:t>
      </w:r>
    </w:p>
    <w:p>
      <w:r>
        <w:t xml:space="preserve">680317 </w:t>
      </w:r>
      <w:r>
        <w:t xml:space="preserve">NULL </w:t>
      </w:r>
      <w:r>
        <w:t xml:space="preserve">2023-05-04 00:00:00 </w:t>
      </w:r>
      <w:r>
        <w:t xml:space="preserve">2023-10-10 00:00:00 </w:t>
      </w:r>
      <w:r>
        <w:t xml:space="preserve">2023-08-07 00:00:00 </w:t>
      </w:r>
      <w:r>
        <w:t xml:space="preserve">166 </w:t>
      </w:r>
      <w:r>
        <w:t xml:space="preserve">665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682930 </w:t>
      </w:r>
      <w:r>
        <w:t xml:space="preserve">Organisation Internationale pour les Migrations </w:t>
      </w:r>
      <w:r>
        <w:t xml:space="preserve">OIM </w:t>
      </w:r>
      <w:r>
        <w:t xml:space="preserve">556 </w:t>
      </w:r>
      <w:r>
        <w:t xml:space="preserve">556 </w:t>
      </w:r>
    </w:p>
    <w:p>
      <w:r>
        <w:t xml:space="preserve">680318 </w:t>
      </w:r>
      <w:r>
        <w:t xml:space="preserve">NULL </w:t>
      </w:r>
      <w:r>
        <w:t xml:space="preserve">2023-09-30 00:00:00 </w:t>
      </w:r>
      <w:r>
        <w:t xml:space="preserve">2023-10-10 00:00:00 </w:t>
      </w:r>
      <w:r>
        <w:t xml:space="preserve">2023-08-07 00:00:00 </w:t>
      </w:r>
      <w:r>
        <w:t xml:space="preserve">69 </w:t>
      </w:r>
      <w:r>
        <w:t xml:space="preserve">276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682931 </w:t>
      </w:r>
      <w:r>
        <w:t xml:space="preserve">Organisation Internationale pour les Migrations </w:t>
      </w:r>
      <w:r>
        <w:t xml:space="preserve">OIM </w:t>
      </w:r>
      <w:r>
        <w:t xml:space="preserve">556 </w:t>
      </w:r>
      <w:r>
        <w:t xml:space="preserve">556 </w:t>
      </w:r>
    </w:p>
    <w:p>
      <w:r>
        <w:t xml:space="preserve">680319 </w:t>
      </w:r>
      <w:r>
        <w:t xml:space="preserve">NULL </w:t>
      </w:r>
      <w:r>
        <w:t xml:space="preserve">2022-12-01 00:00:00 </w:t>
      </w:r>
      <w:r>
        <w:t xml:space="preserve">2023-10-10 00:00:00 </w:t>
      </w:r>
      <w:r>
        <w:t xml:space="preserve">2023-08-07 00:00:00 </w:t>
      </w:r>
      <w:r>
        <w:t xml:space="preserve">11 </w:t>
      </w:r>
      <w:r>
        <w:t xml:space="preserve">79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682932 </w:t>
      </w:r>
      <w:r>
        <w:t xml:space="preserve">Organisation Internationale pour les Migrations </w:t>
      </w:r>
      <w:r>
        <w:t xml:space="preserve">OIM </w:t>
      </w:r>
      <w:r>
        <w:t xml:space="preserve">556 </w:t>
      </w:r>
      <w:r>
        <w:t xml:space="preserve">556 </w:t>
      </w:r>
    </w:p>
    <w:p>
      <w:r>
        <w:t xml:space="preserve">680320 </w:t>
      </w:r>
      <w:r>
        <w:t xml:space="preserve">NULL </w:t>
      </w:r>
      <w:r>
        <w:t xml:space="preserve">2023-03-28 00:00:00 </w:t>
      </w:r>
      <w:r>
        <w:t xml:space="preserve">2023-10-10 00:00:00 </w:t>
      </w:r>
      <w:r>
        <w:t xml:space="preserve">2023-08-07 00:00:00 </w:t>
      </w:r>
      <w:r>
        <w:t xml:space="preserve">28 </w:t>
      </w:r>
      <w:r>
        <w:t xml:space="preserve">124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682933 </w:t>
      </w:r>
      <w:r>
        <w:t xml:space="preserve">Organisation Internationale pour les Migrations </w:t>
      </w:r>
      <w:r>
        <w:t xml:space="preserve">OIM </w:t>
      </w:r>
      <w:r>
        <w:t xml:space="preserve">556 </w:t>
      </w:r>
      <w:r>
        <w:t xml:space="preserve">556 </w:t>
      </w:r>
    </w:p>
    <w:p>
      <w:r>
        <w:t xml:space="preserve">680321 </w:t>
      </w:r>
      <w:r>
        <w:t xml:space="preserve">NULL </w:t>
      </w:r>
      <w:r>
        <w:t xml:space="preserve">2023-05-04 00:00:00 </w:t>
      </w:r>
      <w:r>
        <w:t xml:space="preserve">2023-10-10 00:00:00 </w:t>
      </w:r>
      <w:r>
        <w:t xml:space="preserve">2023-08-07 00:00:00 </w:t>
      </w:r>
      <w:r>
        <w:t xml:space="preserve">82 </w:t>
      </w:r>
      <w:r>
        <w:t xml:space="preserve">362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682934 </w:t>
      </w:r>
      <w:r>
        <w:t xml:space="preserve">Organisation Internationale pour les Migrations </w:t>
      </w:r>
      <w:r>
        <w:t xml:space="preserve">OIM </w:t>
      </w:r>
      <w:r>
        <w:t xml:space="preserve">556 </w:t>
      </w:r>
      <w:r>
        <w:t xml:space="preserve">556 </w:t>
      </w:r>
    </w:p>
    <w:p>
      <w:r>
        <w:t xml:space="preserve">680322 </w:t>
      </w:r>
      <w:r>
        <w:t xml:space="preserve">NULL </w:t>
      </w:r>
      <w:r>
        <w:t xml:space="preserve">2023-09-30 00:00:00 </w:t>
      </w:r>
      <w:r>
        <w:t xml:space="preserve">2023-10-10 00:00:00 </w:t>
      </w:r>
      <w:r>
        <w:t xml:space="preserve">2023-08-07 00:00:00 </w:t>
      </w:r>
      <w:r>
        <w:t xml:space="preserve">94 </w:t>
      </w:r>
      <w:r>
        <w:t xml:space="preserve">415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682935 </w:t>
      </w:r>
      <w:r>
        <w:t xml:space="preserve">Organisation Internationale pour les Migrations </w:t>
      </w:r>
      <w:r>
        <w:t xml:space="preserve">OIM </w:t>
      </w:r>
      <w:r>
        <w:t xml:space="preserve">556 </w:t>
      </w:r>
      <w:r>
        <w:t xml:space="preserve">556 </w:t>
      </w:r>
    </w:p>
    <w:p>
      <w:r>
        <w:t xml:space="preserve">680323 </w:t>
      </w:r>
      <w:r>
        <w:t xml:space="preserve">NULL </w:t>
      </w:r>
      <w:r>
        <w:t xml:space="preserve">2022-12-01 00:00:00 </w:t>
      </w:r>
      <w:r>
        <w:t xml:space="preserve">2023-10-10 00:00:00 </w:t>
      </w:r>
      <w:r>
        <w:t xml:space="preserve">2023-08-07 00:00:00 </w:t>
      </w:r>
      <w:r>
        <w:t xml:space="preserve">8 </w:t>
      </w:r>
      <w:r>
        <w:t xml:space="preserve">61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682936 </w:t>
      </w:r>
      <w:r>
        <w:t xml:space="preserve">Organisation Internationale pour les Migrations </w:t>
      </w:r>
      <w:r>
        <w:t xml:space="preserve">OIM </w:t>
      </w:r>
      <w:r>
        <w:t xml:space="preserve">556 </w:t>
      </w:r>
      <w:r>
        <w:t xml:space="preserve">556 </w:t>
      </w:r>
    </w:p>
    <w:p>
      <w:r>
        <w:t xml:space="preserve">680324 </w:t>
      </w:r>
      <w:r>
        <w:t xml:space="preserve">NULL </w:t>
      </w:r>
      <w:r>
        <w:t xml:space="preserve">2023-03-28 00:00:00 </w:t>
      </w:r>
      <w:r>
        <w:t xml:space="preserve">2023-10-10 00:00:00 </w:t>
      </w:r>
      <w:r>
        <w:t xml:space="preserve">2023-08-07 00:00:00 </w:t>
      </w:r>
      <w:r>
        <w:t xml:space="preserve">18 </w:t>
      </w:r>
      <w:r>
        <w:t xml:space="preserve">87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682937 </w:t>
      </w:r>
      <w:r>
        <w:t xml:space="preserve">Organisation Internationale pour les Migrations </w:t>
      </w:r>
      <w:r>
        <w:t xml:space="preserve">OIM </w:t>
      </w:r>
      <w:r>
        <w:t xml:space="preserve">556 </w:t>
      </w:r>
      <w:r>
        <w:t xml:space="preserve">556 </w:t>
      </w:r>
    </w:p>
    <w:p>
      <w:r>
        <w:t xml:space="preserve">680325 </w:t>
      </w:r>
      <w:r>
        <w:t xml:space="preserve">NULL </w:t>
      </w:r>
      <w:r>
        <w:t xml:space="preserve">2023-05-04 00:00:00 </w:t>
      </w:r>
      <w:r>
        <w:t xml:space="preserve">2023-10-10 00:00:00 </w:t>
      </w:r>
      <w:r>
        <w:t xml:space="preserve">2023-08-07 00:00:00 </w:t>
      </w:r>
      <w:r>
        <w:t xml:space="preserve">115 </w:t>
      </w:r>
      <w:r>
        <w:t xml:space="preserve">560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682938 </w:t>
      </w:r>
      <w:r>
        <w:t xml:space="preserve">Organisation Internationale pour les Migrations </w:t>
      </w:r>
      <w:r>
        <w:t xml:space="preserve">OIM </w:t>
      </w:r>
      <w:r>
        <w:t xml:space="preserve">556 </w:t>
      </w:r>
      <w:r>
        <w:t xml:space="preserve">556 </w:t>
      </w:r>
    </w:p>
    <w:p>
      <w:r>
        <w:t xml:space="preserve">680326 </w:t>
      </w:r>
      <w:r>
        <w:t xml:space="preserve">NULL </w:t>
      </w:r>
      <w:r>
        <w:t xml:space="preserve">2023-09-30 00:00:00 </w:t>
      </w:r>
      <w:r>
        <w:t xml:space="preserve">2023-10-10 00:00:00 </w:t>
      </w:r>
      <w:r>
        <w:t xml:space="preserve">2023-08-07 00:00:00 </w:t>
      </w:r>
      <w:r>
        <w:t xml:space="preserve">98 </w:t>
      </w:r>
      <w:r>
        <w:t xml:space="preserve">477 </w:t>
      </w:r>
      <w:r>
        <w:t xml:space="preserve">2 </w:t>
      </w:r>
      <w:r>
        <w:t xml:space="preserve">Retourné </w:t>
      </w:r>
      <w:r>
        <w:t xml:space="preserve">CD6111ZS01 </w:t>
      </w:r>
      <w:r>
        <w:t xml:space="preserve">CD6111ZS01AS14 </w:t>
      </w:r>
      <w:r>
        <w:t xml:space="preserve">REBERO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682939 </w:t>
      </w:r>
      <w:r>
        <w:t xml:space="preserve">Organisation Internationale pour les Migrations </w:t>
      </w:r>
      <w:r>
        <w:t xml:space="preserve">OIM </w:t>
      </w:r>
      <w:r>
        <w:t xml:space="preserve">556 </w:t>
      </w:r>
      <w:r>
        <w:t xml:space="preserve">556 </w:t>
      </w:r>
    </w:p>
    <w:p>
      <w:r>
        <w:t xml:space="preserve">680327 </w:t>
      </w:r>
      <w:r>
        <w:t xml:space="preserve">NULL </w:t>
      </w:r>
      <w:r>
        <w:t xml:space="preserve">2023-03-28 00:00:00 </w:t>
      </w:r>
      <w:r>
        <w:t xml:space="preserve">2023-10-10 00:00:00 </w:t>
      </w:r>
      <w:r>
        <w:t xml:space="preserve">2023-08-10 00:00:00 </w:t>
      </w:r>
      <w:r>
        <w:t xml:space="preserve">69 </w:t>
      </w:r>
      <w:r>
        <w:t xml:space="preserve">489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682940 </w:t>
      </w:r>
      <w:r>
        <w:t xml:space="preserve">Organisation Internationale pour les Migrations </w:t>
      </w:r>
      <w:r>
        <w:t xml:space="preserve">OIM </w:t>
      </w:r>
      <w:r>
        <w:t xml:space="preserve">556 </w:t>
      </w:r>
      <w:r>
        <w:t xml:space="preserve">556 </w:t>
      </w:r>
    </w:p>
    <w:p>
      <w:r>
        <w:t xml:space="preserve">680328 </w:t>
      </w:r>
      <w:r>
        <w:t xml:space="preserve">NULL </w:t>
      </w:r>
      <w:r>
        <w:t xml:space="preserve">2023-05-04 00:00:00 </w:t>
      </w:r>
      <w:r>
        <w:t xml:space="preserve">2023-10-10 00:00:00 </w:t>
      </w:r>
      <w:r>
        <w:t xml:space="preserve">2023-08-10 00:00:00 </w:t>
      </w:r>
      <w:r>
        <w:t xml:space="preserve">48 </w:t>
      </w:r>
      <w:r>
        <w:t xml:space="preserve">340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682941 </w:t>
      </w:r>
      <w:r>
        <w:t xml:space="preserve">Organisation Internationale pour les Migrations </w:t>
      </w:r>
      <w:r>
        <w:t xml:space="preserve">OIM </w:t>
      </w:r>
      <w:r>
        <w:t xml:space="preserve">556 </w:t>
      </w:r>
      <w:r>
        <w:t xml:space="preserve">556 </w:t>
      </w:r>
    </w:p>
    <w:p>
      <w:r>
        <w:t xml:space="preserve">680329 </w:t>
      </w:r>
      <w:r>
        <w:t xml:space="preserve">NULL </w:t>
      </w:r>
      <w:r>
        <w:t xml:space="preserve">2023-09-30 00:00:00 </w:t>
      </w:r>
      <w:r>
        <w:t xml:space="preserve">2023-10-10 00:00:00 </w:t>
      </w:r>
      <w:r>
        <w:t xml:space="preserve">2023-08-10 00:00:00 </w:t>
      </w:r>
      <w:r>
        <w:t xml:space="preserve">20 </w:t>
      </w:r>
      <w:r>
        <w:t xml:space="preserve">142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682942 </w:t>
      </w:r>
      <w:r>
        <w:t xml:space="preserve">Organisation Internationale pour les Migrations </w:t>
      </w:r>
      <w:r>
        <w:t xml:space="preserve">OIM </w:t>
      </w:r>
      <w:r>
        <w:t xml:space="preserve">556 </w:t>
      </w:r>
      <w:r>
        <w:t xml:space="preserve">556 </w:t>
      </w:r>
    </w:p>
    <w:p>
      <w:r>
        <w:t xml:space="preserve">680330 </w:t>
      </w:r>
      <w:r>
        <w:t xml:space="preserve">NULL </w:t>
      </w:r>
      <w:r>
        <w:t xml:space="preserve">2023-03-28 00:00:00 </w:t>
      </w:r>
      <w:r>
        <w:t xml:space="preserve">2023-10-10 00:00:00 </w:t>
      </w:r>
      <w:r>
        <w:t xml:space="preserve">2023-08-09 00:00:00 </w:t>
      </w:r>
      <w:r>
        <w:t xml:space="preserve">56 </w:t>
      </w:r>
      <w:r>
        <w:t xml:space="preserve">399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682943 </w:t>
      </w:r>
      <w:r>
        <w:t xml:space="preserve">Organisation Internationale pour les Migrations </w:t>
      </w:r>
      <w:r>
        <w:t xml:space="preserve">OIM </w:t>
      </w:r>
      <w:r>
        <w:t xml:space="preserve">556 </w:t>
      </w:r>
      <w:r>
        <w:t xml:space="preserve">556 </w:t>
      </w:r>
    </w:p>
    <w:p>
      <w:r>
        <w:t xml:space="preserve">680331 </w:t>
      </w:r>
      <w:r>
        <w:t xml:space="preserve">NULL </w:t>
      </w:r>
      <w:r>
        <w:t xml:space="preserve">2023-05-04 00:00:00 </w:t>
      </w:r>
      <w:r>
        <w:t xml:space="preserve">2023-10-10 00:00:00 </w:t>
      </w:r>
      <w:r>
        <w:t xml:space="preserve">2023-08-09 00:00:00 </w:t>
      </w:r>
      <w:r>
        <w:t xml:space="preserve">11 </w:t>
      </w:r>
      <w:r>
        <w:t xml:space="preserve">78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682944 </w:t>
      </w:r>
      <w:r>
        <w:t xml:space="preserve">Organisation Internationale pour les Migrations </w:t>
      </w:r>
      <w:r>
        <w:t xml:space="preserve">OIM </w:t>
      </w:r>
      <w:r>
        <w:t xml:space="preserve">556 </w:t>
      </w:r>
      <w:r>
        <w:t xml:space="preserve">556 </w:t>
      </w:r>
    </w:p>
    <w:p>
      <w:r>
        <w:t xml:space="preserve">680332 </w:t>
      </w:r>
      <w:r>
        <w:t xml:space="preserve">NULL </w:t>
      </w:r>
      <w:r>
        <w:t xml:space="preserve">2023-09-30 00:00:00 </w:t>
      </w:r>
      <w:r>
        <w:t xml:space="preserve">2023-10-10 00:00:00 </w:t>
      </w:r>
      <w:r>
        <w:t xml:space="preserve">2023-08-09 00:00:00 </w:t>
      </w:r>
      <w:r>
        <w:t xml:space="preserve">18 </w:t>
      </w:r>
      <w:r>
        <w:t xml:space="preserve">128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682945 </w:t>
      </w:r>
      <w:r>
        <w:t xml:space="preserve">Organisation Internationale pour les Migrations </w:t>
      </w:r>
      <w:r>
        <w:t xml:space="preserve">OIM </w:t>
      </w:r>
      <w:r>
        <w:t xml:space="preserve">556 </w:t>
      </w:r>
      <w:r>
        <w:t xml:space="preserve">556 </w:t>
      </w:r>
    </w:p>
    <w:p>
      <w:r>
        <w:t xml:space="preserve">680333 </w:t>
      </w:r>
      <w:r>
        <w:t xml:space="preserve">NULL </w:t>
      </w:r>
      <w:r>
        <w:t xml:space="preserve">2022-12-01 00:00:00 </w:t>
      </w:r>
      <w:r>
        <w:t xml:space="preserve">2023-10-10 00:00:00 </w:t>
      </w:r>
      <w:r>
        <w:t xml:space="preserve">2023-08-09 00:00:00 </w:t>
      </w:r>
      <w:r>
        <w:t xml:space="preserve">81 </w:t>
      </w:r>
      <w:r>
        <w:t xml:space="preserve">481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682946 </w:t>
      </w:r>
      <w:r>
        <w:t xml:space="preserve">Organisation Internationale pour les Migrations </w:t>
      </w:r>
      <w:r>
        <w:t xml:space="preserve">OIM </w:t>
      </w:r>
      <w:r>
        <w:t xml:space="preserve">556 </w:t>
      </w:r>
      <w:r>
        <w:t xml:space="preserve">556 </w:t>
      </w:r>
    </w:p>
    <w:p>
      <w:r>
        <w:t xml:space="preserve">680334 </w:t>
      </w:r>
      <w:r>
        <w:t xml:space="preserve">NULL </w:t>
      </w:r>
      <w:r>
        <w:t xml:space="preserve">2023-03-28 00:00:00 </w:t>
      </w:r>
      <w:r>
        <w:t xml:space="preserve">2023-10-10 00:00:00 </w:t>
      </w:r>
      <w:r>
        <w:t xml:space="preserve">2023-08-09 00:00:00 </w:t>
      </w:r>
      <w:r>
        <w:t xml:space="preserve">41 </w:t>
      </w:r>
      <w:r>
        <w:t xml:space="preserve">234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682947 </w:t>
      </w:r>
      <w:r>
        <w:t xml:space="preserve">Organisation Internationale pour les Migrations </w:t>
      </w:r>
      <w:r>
        <w:t xml:space="preserve">OIM </w:t>
      </w:r>
      <w:r>
        <w:t xml:space="preserve">556 </w:t>
      </w:r>
      <w:r>
        <w:t xml:space="preserve">556 </w:t>
      </w:r>
    </w:p>
    <w:p>
      <w:r>
        <w:t xml:space="preserve">680335 </w:t>
      </w:r>
      <w:r>
        <w:t xml:space="preserve">NULL </w:t>
      </w:r>
      <w:r>
        <w:t xml:space="preserve">2023-05-04 00:00:00 </w:t>
      </w:r>
      <w:r>
        <w:t xml:space="preserve">2023-10-10 00:00:00 </w:t>
      </w:r>
      <w:r>
        <w:t xml:space="preserve">2023-08-09 00:00:00 </w:t>
      </w:r>
      <w:r>
        <w:t xml:space="preserve">49 </w:t>
      </w:r>
      <w:r>
        <w:t xml:space="preserve">279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682948 </w:t>
      </w:r>
      <w:r>
        <w:t xml:space="preserve">Organisation Internationale pour les Migrations </w:t>
      </w:r>
      <w:r>
        <w:t xml:space="preserve">OIM </w:t>
      </w:r>
      <w:r>
        <w:t xml:space="preserve">556 </w:t>
      </w:r>
      <w:r>
        <w:t xml:space="preserve">556 </w:t>
      </w:r>
    </w:p>
    <w:p>
      <w:r>
        <w:t xml:space="preserve">680336 </w:t>
      </w:r>
      <w:r>
        <w:t xml:space="preserve">NULL </w:t>
      </w:r>
      <w:r>
        <w:t xml:space="preserve">2023-03-28 00:00:00 </w:t>
      </w:r>
      <w:r>
        <w:t xml:space="preserve">2023-10-10 00:00:00 </w:t>
      </w:r>
      <w:r>
        <w:t xml:space="preserve">2023-08-10 00:00:00 </w:t>
      </w:r>
      <w:r>
        <w:t xml:space="preserve">116 </w:t>
      </w:r>
      <w:r>
        <w:t xml:space="preserve">696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682949 </w:t>
      </w:r>
      <w:r>
        <w:t xml:space="preserve">Organisation Internationale pour les Migrations </w:t>
      </w:r>
      <w:r>
        <w:t xml:space="preserve">OIM </w:t>
      </w:r>
      <w:r>
        <w:t xml:space="preserve">556 </w:t>
      </w:r>
      <w:r>
        <w:t xml:space="preserve">556 </w:t>
      </w:r>
    </w:p>
    <w:p>
      <w:r>
        <w:t xml:space="preserve">680337 </w:t>
      </w:r>
      <w:r>
        <w:t xml:space="preserve">NULL </w:t>
      </w:r>
      <w:r>
        <w:t xml:space="preserve">2023-05-04 00:00:00 </w:t>
      </w:r>
      <w:r>
        <w:t xml:space="preserve">2023-10-10 00:00:00 </w:t>
      </w:r>
      <w:r>
        <w:t xml:space="preserve">2023-08-10 00:00:00 </w:t>
      </w:r>
      <w:r>
        <w:t xml:space="preserve">67 </w:t>
      </w:r>
      <w:r>
        <w:t xml:space="preserve">402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682950 </w:t>
      </w:r>
      <w:r>
        <w:t xml:space="preserve">Organisation Internationale pour les Migrations </w:t>
      </w:r>
      <w:r>
        <w:t xml:space="preserve">OIM </w:t>
      </w:r>
      <w:r>
        <w:t xml:space="preserve">556 </w:t>
      </w:r>
      <w:r>
        <w:t xml:space="preserve">556 </w:t>
      </w:r>
    </w:p>
    <w:p>
      <w:r>
        <w:t xml:space="preserve">680338 </w:t>
      </w:r>
      <w:r>
        <w:t xml:space="preserve">NULL </w:t>
      </w:r>
      <w:r>
        <w:t xml:space="preserve">2023-03-28 00:00:00 </w:t>
      </w:r>
      <w:r>
        <w:t xml:space="preserve">2023-10-10 00:00:00 </w:t>
      </w:r>
      <w:r>
        <w:t xml:space="preserve">2023-08-10 00:00:00 </w:t>
      </w:r>
      <w:r>
        <w:t xml:space="preserve">79 </w:t>
      </w:r>
      <w:r>
        <w:t xml:space="preserve">423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682951 </w:t>
      </w:r>
      <w:r>
        <w:t xml:space="preserve">Organisation Internationale pour les Migrations </w:t>
      </w:r>
      <w:r>
        <w:t xml:space="preserve">OIM </w:t>
      </w:r>
      <w:r>
        <w:t xml:space="preserve">556 </w:t>
      </w:r>
      <w:r>
        <w:t xml:space="preserve">556 </w:t>
      </w:r>
    </w:p>
    <w:p>
      <w:r>
        <w:t xml:space="preserve">680339 </w:t>
      </w:r>
      <w:r>
        <w:t xml:space="preserve">NULL </w:t>
      </w:r>
      <w:r>
        <w:t xml:space="preserve">2023-05-04 00:00:00 </w:t>
      </w:r>
      <w:r>
        <w:t xml:space="preserve">2023-10-10 00:00:00 </w:t>
      </w:r>
      <w:r>
        <w:t xml:space="preserve">2023-08-10 00:00:00 </w:t>
      </w:r>
      <w:r>
        <w:t xml:space="preserve">126 </w:t>
      </w:r>
      <w:r>
        <w:t xml:space="preserve">676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682952 </w:t>
      </w:r>
      <w:r>
        <w:t xml:space="preserve">Organisation Internationale pour les Migrations </w:t>
      </w:r>
      <w:r>
        <w:t xml:space="preserve">OIM </w:t>
      </w:r>
      <w:r>
        <w:t xml:space="preserve">556 </w:t>
      </w:r>
      <w:r>
        <w:t xml:space="preserve">556 </w:t>
      </w:r>
    </w:p>
    <w:p>
      <w:r>
        <w:t xml:space="preserve">680340 </w:t>
      </w:r>
      <w:r>
        <w:t xml:space="preserve">NULL </w:t>
      </w:r>
      <w:r>
        <w:t xml:space="preserve">2023-09-30 00:00:00 </w:t>
      </w:r>
      <w:r>
        <w:t xml:space="preserve">2023-10-10 00:00:00 </w:t>
      </w:r>
      <w:r>
        <w:t xml:space="preserve">2023-08-10 00:00:00 </w:t>
      </w:r>
      <w:r>
        <w:t xml:space="preserve">27 </w:t>
      </w:r>
      <w:r>
        <w:t xml:space="preserve">145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682953 </w:t>
      </w:r>
      <w:r>
        <w:t xml:space="preserve">Organisation Internationale pour les Migrations </w:t>
      </w:r>
      <w:r>
        <w:t xml:space="preserve">OIM </w:t>
      </w:r>
      <w:r>
        <w:t xml:space="preserve">556 </w:t>
      </w:r>
      <w:r>
        <w:t xml:space="preserve">556 </w:t>
      </w:r>
    </w:p>
    <w:p>
      <w:r>
        <w:t xml:space="preserve">680341 </w:t>
      </w:r>
      <w:r>
        <w:t xml:space="preserve">NULL </w:t>
      </w:r>
      <w:r>
        <w:t xml:space="preserve">2023-03-28 00:00:00 </w:t>
      </w:r>
      <w:r>
        <w:t xml:space="preserve">2023-10-10 00:00:00 </w:t>
      </w:r>
      <w:r>
        <w:t xml:space="preserve">2023-08-10 00:00:00 </w:t>
      </w:r>
      <w:r>
        <w:t xml:space="preserve">33 </w:t>
      </w:r>
      <w:r>
        <w:t xml:space="preserve">163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682954 </w:t>
      </w:r>
      <w:r>
        <w:t xml:space="preserve">Organisation Internationale pour les Migrations </w:t>
      </w:r>
      <w:r>
        <w:t xml:space="preserve">OIM </w:t>
      </w:r>
      <w:r>
        <w:t xml:space="preserve">556 </w:t>
      </w:r>
      <w:r>
        <w:t xml:space="preserve">556 </w:t>
      </w:r>
    </w:p>
    <w:p>
      <w:r>
        <w:t xml:space="preserve">680342 </w:t>
      </w:r>
      <w:r>
        <w:t xml:space="preserve">NULL </w:t>
      </w:r>
      <w:r>
        <w:t xml:space="preserve">2023-05-04 00:00:00 </w:t>
      </w:r>
      <w:r>
        <w:t xml:space="preserve">2023-10-10 00:00:00 </w:t>
      </w:r>
      <w:r>
        <w:t xml:space="preserve">2023-08-10 00:00:00 </w:t>
      </w:r>
      <w:r>
        <w:t xml:space="preserve">133 </w:t>
      </w:r>
      <w:r>
        <w:t xml:space="preserve">655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682955 </w:t>
      </w:r>
      <w:r>
        <w:t xml:space="preserve">Organisation Internationale pour les Migrations </w:t>
      </w:r>
      <w:r>
        <w:t xml:space="preserve">OIM </w:t>
      </w:r>
      <w:r>
        <w:t xml:space="preserve">556 </w:t>
      </w:r>
      <w:r>
        <w:t xml:space="preserve">556 </w:t>
      </w:r>
    </w:p>
    <w:p>
      <w:r>
        <w:t xml:space="preserve">680343 </w:t>
      </w:r>
      <w:r>
        <w:t xml:space="preserve">NULL </w:t>
      </w:r>
      <w:r>
        <w:t xml:space="preserve">2023-09-30 00:00:00 </w:t>
      </w:r>
      <w:r>
        <w:t xml:space="preserve">2023-10-10 00:00:00 </w:t>
      </w:r>
      <w:r>
        <w:t xml:space="preserve">2023-08-10 00:00:00 </w:t>
      </w:r>
      <w:r>
        <w:t xml:space="preserve">63 </w:t>
      </w:r>
      <w:r>
        <w:t xml:space="preserve">310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682956 </w:t>
      </w:r>
      <w:r>
        <w:t xml:space="preserve">Organisation Internationale pour les Migrations </w:t>
      </w:r>
      <w:r>
        <w:t xml:space="preserve">OIM </w:t>
      </w:r>
      <w:r>
        <w:t xml:space="preserve">556 </w:t>
      </w:r>
      <w:r>
        <w:t xml:space="preserve">556 </w:t>
      </w:r>
    </w:p>
    <w:p>
      <w:r>
        <w:t xml:space="preserve">680344 </w:t>
      </w:r>
      <w:r>
        <w:t xml:space="preserve">NULL </w:t>
      </w:r>
      <w:r>
        <w:t xml:space="preserve">2022-06-01 00:00:00 </w:t>
      </w:r>
      <w:r>
        <w:t xml:space="preserve">2023-10-10 00:00:00 </w:t>
      </w:r>
      <w:r>
        <w:t xml:space="preserve">2023-08-10 00:00:00 </w:t>
      </w:r>
      <w:r>
        <w:t xml:space="preserve">18 </w:t>
      </w:r>
      <w:r>
        <w:t xml:space="preserve">61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682957 </w:t>
      </w:r>
      <w:r>
        <w:t xml:space="preserve">Organisation Internationale pour les Migrations </w:t>
      </w:r>
      <w:r>
        <w:t xml:space="preserve">OIM </w:t>
      </w:r>
      <w:r>
        <w:t xml:space="preserve">556 </w:t>
      </w:r>
      <w:r>
        <w:t xml:space="preserve">556 </w:t>
      </w:r>
    </w:p>
    <w:p>
      <w:r>
        <w:t xml:space="preserve">680345 </w:t>
      </w:r>
      <w:r>
        <w:t xml:space="preserve">NULL </w:t>
      </w:r>
      <w:r>
        <w:t xml:space="preserve">2022-09-01 00:00:00 </w:t>
      </w:r>
      <w:r>
        <w:t xml:space="preserve">2023-10-10 00:00:00 </w:t>
      </w:r>
      <w:r>
        <w:t xml:space="preserve">2023-08-10 00:00:00 </w:t>
      </w:r>
      <w:r>
        <w:t xml:space="preserve">49 </w:t>
      </w:r>
      <w:r>
        <w:t xml:space="preserve">168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682958 </w:t>
      </w:r>
      <w:r>
        <w:t xml:space="preserve">Organisation Internationale pour les Migrations </w:t>
      </w:r>
      <w:r>
        <w:t xml:space="preserve">OIM </w:t>
      </w:r>
      <w:r>
        <w:t xml:space="preserve">556 </w:t>
      </w:r>
      <w:r>
        <w:t xml:space="preserve">556 </w:t>
      </w:r>
    </w:p>
    <w:p>
      <w:r>
        <w:t xml:space="preserve">680346 </w:t>
      </w:r>
      <w:r>
        <w:t xml:space="preserve">NULL </w:t>
      </w:r>
      <w:r>
        <w:t xml:space="preserve">2022-12-01 00:00:00 </w:t>
      </w:r>
      <w:r>
        <w:t xml:space="preserve">2023-10-10 00:00:00 </w:t>
      </w:r>
      <w:r>
        <w:t xml:space="preserve">2023-08-10 00:00:00 </w:t>
      </w:r>
      <w:r>
        <w:t xml:space="preserve">18 </w:t>
      </w:r>
      <w:r>
        <w:t xml:space="preserve">62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682959 </w:t>
      </w:r>
      <w:r>
        <w:t xml:space="preserve">Organisation Internationale pour les Migrations </w:t>
      </w:r>
      <w:r>
        <w:t xml:space="preserve">OIM </w:t>
      </w:r>
      <w:r>
        <w:t xml:space="preserve">556 </w:t>
      </w:r>
      <w:r>
        <w:t xml:space="preserve">556 </w:t>
      </w:r>
    </w:p>
    <w:p>
      <w:r>
        <w:t xml:space="preserve">680347 </w:t>
      </w:r>
      <w:r>
        <w:t xml:space="preserve">NULL </w:t>
      </w:r>
      <w:r>
        <w:t xml:space="preserve">2023-05-04 00:00:00 </w:t>
      </w:r>
      <w:r>
        <w:t xml:space="preserve">2023-10-10 00:00:00 </w:t>
      </w:r>
      <w:r>
        <w:t xml:space="preserve">2023-08-10 00:00:00 </w:t>
      </w:r>
      <w:r>
        <w:t xml:space="preserve">17 </w:t>
      </w:r>
      <w:r>
        <w:t xml:space="preserve">34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682960 </w:t>
      </w:r>
      <w:r>
        <w:t xml:space="preserve">Organisation Internationale pour les Migrations </w:t>
      </w:r>
      <w:r>
        <w:t xml:space="preserve">OIM </w:t>
      </w:r>
      <w:r>
        <w:t xml:space="preserve">556 </w:t>
      </w:r>
      <w:r>
        <w:t xml:space="preserve">556 </w:t>
      </w:r>
    </w:p>
    <w:p>
      <w:r>
        <w:t xml:space="preserve">680348 </w:t>
      </w:r>
      <w:r>
        <w:t xml:space="preserve">NULL </w:t>
      </w:r>
      <w:r>
        <w:t xml:space="preserve">2023-09-30 00:00:00 </w:t>
      </w:r>
      <w:r>
        <w:t xml:space="preserve">2023-10-10 00:00:00 </w:t>
      </w:r>
      <w:r>
        <w:t xml:space="preserve">2023-08-10 00:00:00 </w:t>
      </w:r>
      <w:r>
        <w:t xml:space="preserve">23 </w:t>
      </w:r>
      <w:r>
        <w:t xml:space="preserve">46 </w:t>
      </w:r>
      <w:r>
        <w:t xml:space="preserve">2 </w:t>
      </w:r>
      <w:r>
        <w:t xml:space="preserve">Retourné </w:t>
      </w:r>
      <w:r>
        <w:t xml:space="preserve">CD6111ZS01 </w:t>
      </w:r>
      <w:r>
        <w:t xml:space="preserve">CD6111ZS01AS13 </w:t>
      </w:r>
      <w:r>
        <w:t xml:space="preserve">MUSHABABWE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682961 </w:t>
      </w:r>
      <w:r>
        <w:t xml:space="preserve">Organisation Internationale pour les Migrations </w:t>
      </w:r>
      <w:r>
        <w:t xml:space="preserve">OIM </w:t>
      </w:r>
      <w:r>
        <w:t xml:space="preserve">556 </w:t>
      </w:r>
      <w:r>
        <w:t xml:space="preserve">556 </w:t>
      </w:r>
    </w:p>
    <w:p>
      <w:r>
        <w:t xml:space="preserve">680349 </w:t>
      </w:r>
      <w:r>
        <w:t xml:space="preserve">NULL </w:t>
      </w:r>
      <w:r>
        <w:t xml:space="preserve">2022-09-01 00:00:00 </w:t>
      </w:r>
      <w:r>
        <w:t xml:space="preserve">2023-10-10 00:00:00 </w:t>
      </w:r>
      <w:r>
        <w:t xml:space="preserve">2023-08-16 00:00:00 </w:t>
      </w:r>
      <w:r>
        <w:t xml:space="preserve">8 </w:t>
      </w:r>
      <w:r>
        <w:t xml:space="preserve">47 </w:t>
      </w:r>
      <w:r>
        <w:t xml:space="preserve">2 </w:t>
      </w:r>
      <w:r>
        <w:t xml:space="preserve">Retourné </w:t>
      </w:r>
      <w:r>
        <w:t xml:space="preserve">CD6102ZS01 </w:t>
      </w:r>
      <w:r>
        <w:t xml:space="preserve">CD6102ZS01AS02 </w:t>
      </w:r>
      <w:r>
        <w:t xml:space="preserve">Kanyaruchinya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682962 </w:t>
      </w:r>
      <w:r>
        <w:t xml:space="preserve">Organisation Internationale pour les Migrations </w:t>
      </w:r>
      <w:r>
        <w:t xml:space="preserve">OIM </w:t>
      </w:r>
      <w:r>
        <w:t xml:space="preserve">556 </w:t>
      </w:r>
      <w:r>
        <w:t xml:space="preserve">556 </w:t>
      </w:r>
    </w:p>
    <w:p>
      <w:r>
        <w:t xml:space="preserve">680350 </w:t>
      </w:r>
      <w:r>
        <w:t xml:space="preserve">NULL </w:t>
      </w:r>
      <w:r>
        <w:t xml:space="preserve">2022-12-01 00:00:00 </w:t>
      </w:r>
      <w:r>
        <w:t xml:space="preserve">2023-10-10 00:00:00 </w:t>
      </w:r>
      <w:r>
        <w:t xml:space="preserve">2023-08-16 00:00:00 </w:t>
      </w:r>
      <w:r>
        <w:t xml:space="preserve">77 </w:t>
      </w:r>
      <w:r>
        <w:t xml:space="preserve">448 </w:t>
      </w:r>
      <w:r>
        <w:t xml:space="preserve">2 </w:t>
      </w:r>
      <w:r>
        <w:t xml:space="preserve">Retourné </w:t>
      </w:r>
      <w:r>
        <w:t xml:space="preserve">CD6102ZS01 </w:t>
      </w:r>
      <w:r>
        <w:t xml:space="preserve">CD6102ZS01AS02 </w:t>
      </w:r>
      <w:r>
        <w:t xml:space="preserve">Kanyaruchinya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682963 </w:t>
      </w:r>
      <w:r>
        <w:t xml:space="preserve">Organisation Internationale pour les Migrations </w:t>
      </w:r>
      <w:r>
        <w:t xml:space="preserve">OIM </w:t>
      </w:r>
      <w:r>
        <w:t xml:space="preserve">556 </w:t>
      </w:r>
      <w:r>
        <w:t xml:space="preserve">556 </w:t>
      </w:r>
    </w:p>
    <w:p>
      <w:r>
        <w:t xml:space="preserve">680351 </w:t>
      </w:r>
      <w:r>
        <w:t xml:space="preserve">NULL </w:t>
      </w:r>
      <w:r>
        <w:t xml:space="preserve">2023-05-04 00:00:00 </w:t>
      </w:r>
      <w:r>
        <w:t xml:space="preserve">2023-10-10 00:00:00 </w:t>
      </w:r>
      <w:r>
        <w:t xml:space="preserve">2023-08-16 00:00:00 </w:t>
      </w:r>
      <w:r>
        <w:t xml:space="preserve">5 </w:t>
      </w:r>
      <w:r>
        <w:t xml:space="preserve">26 </w:t>
      </w:r>
      <w:r>
        <w:t xml:space="preserve">2 </w:t>
      </w:r>
      <w:r>
        <w:t xml:space="preserve">Retourné </w:t>
      </w:r>
      <w:r>
        <w:t xml:space="preserve">CD6102ZS01 </w:t>
      </w:r>
      <w:r>
        <w:t xml:space="preserve">CD6102ZS01AS02 </w:t>
      </w:r>
      <w:r>
        <w:t xml:space="preserve">Kanyaruchinya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CD61010204 </w:t>
      </w:r>
      <w:r>
        <w:t xml:space="preserve">Majengo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682964 </w:t>
      </w:r>
      <w:r>
        <w:t xml:space="preserve">Organisation Internationale pour les Migrations </w:t>
      </w:r>
      <w:r>
        <w:t xml:space="preserve">OIM </w:t>
      </w:r>
      <w:r>
        <w:t xml:space="preserve">556 </w:t>
      </w:r>
      <w:r>
        <w:t xml:space="preserve">556 </w:t>
      </w:r>
    </w:p>
    <w:p>
      <w:r>
        <w:t xml:space="preserve">680352 </w:t>
      </w:r>
      <w:r>
        <w:t xml:space="preserve">NULL </w:t>
      </w:r>
      <w:r>
        <w:t xml:space="preserve">2022-06-01 00:00:00 </w:t>
      </w:r>
      <w:r>
        <w:t xml:space="preserve">2023-10-10 00:00:00 </w:t>
      </w:r>
      <w:r>
        <w:t xml:space="preserve">2023-08-17 00:00:00 </w:t>
      </w:r>
      <w:r>
        <w:t xml:space="preserve">25 </w:t>
      </w:r>
      <w:r>
        <w:t xml:space="preserve">150 </w:t>
      </w:r>
      <w:r>
        <w:t xml:space="preserve">2 </w:t>
      </w:r>
      <w:r>
        <w:t xml:space="preserve">Retourné </w:t>
      </w:r>
      <w:r>
        <w:t xml:space="preserve">CD6102ZS01 </w:t>
      </w:r>
      <w:r>
        <w:t xml:space="preserve">CD6102ZS01AS02 </w:t>
      </w:r>
      <w:r>
        <w:t xml:space="preserve">Kanyaruchinya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682965 </w:t>
      </w:r>
      <w:r>
        <w:t xml:space="preserve">Organisation Internationale pour les Migrations </w:t>
      </w:r>
      <w:r>
        <w:t xml:space="preserve">OIM </w:t>
      </w:r>
      <w:r>
        <w:t xml:space="preserve">556 </w:t>
      </w:r>
      <w:r>
        <w:t xml:space="preserve">556 </w:t>
      </w:r>
    </w:p>
    <w:p>
      <w:r>
        <w:t xml:space="preserve">680353 </w:t>
      </w:r>
      <w:r>
        <w:t xml:space="preserve">NULL </w:t>
      </w:r>
      <w:r>
        <w:t xml:space="preserve">2023-03-28 00:00:00 </w:t>
      </w:r>
      <w:r>
        <w:t xml:space="preserve">2023-10-10 00:00:00 </w:t>
      </w:r>
      <w:r>
        <w:t xml:space="preserve">2023-08-10 00:00:00 </w:t>
      </w:r>
      <w:r>
        <w:t xml:space="preserve">115 </w:t>
      </w:r>
      <w:r>
        <w:t xml:space="preserve">590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682966 </w:t>
      </w:r>
      <w:r>
        <w:t xml:space="preserve">Organisation Internationale pour les Migrations </w:t>
      </w:r>
      <w:r>
        <w:t xml:space="preserve">OIM </w:t>
      </w:r>
      <w:r>
        <w:t xml:space="preserve">556 </w:t>
      </w:r>
      <w:r>
        <w:t xml:space="preserve">556 </w:t>
      </w:r>
    </w:p>
    <w:p>
      <w:r>
        <w:t xml:space="preserve">680354 </w:t>
      </w:r>
      <w:r>
        <w:t xml:space="preserve">NULL </w:t>
      </w:r>
      <w:r>
        <w:t xml:space="preserve">2023-05-04 00:00:00 </w:t>
      </w:r>
      <w:r>
        <w:t xml:space="preserve">2023-10-10 00:00:00 </w:t>
      </w:r>
      <w:r>
        <w:t xml:space="preserve">2023-08-10 00:00:00 </w:t>
      </w:r>
      <w:r>
        <w:t xml:space="preserve">63 </w:t>
      </w:r>
      <w:r>
        <w:t xml:space="preserve">323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682967 </w:t>
      </w:r>
      <w:r>
        <w:t xml:space="preserve">Organisation Internationale pour les Migrations </w:t>
      </w:r>
      <w:r>
        <w:t xml:space="preserve">OIM </w:t>
      </w:r>
      <w:r>
        <w:t xml:space="preserve">556 </w:t>
      </w:r>
      <w:r>
        <w:t xml:space="preserve">556 </w:t>
      </w:r>
    </w:p>
    <w:p>
      <w:r>
        <w:t xml:space="preserve">680355 </w:t>
      </w:r>
      <w:r>
        <w:t xml:space="preserve">NULL </w:t>
      </w:r>
      <w:r>
        <w:t xml:space="preserve">2023-09-30 00:00:00 </w:t>
      </w:r>
      <w:r>
        <w:t xml:space="preserve">2023-10-10 00:00:00 </w:t>
      </w:r>
      <w:r>
        <w:t xml:space="preserve">2023-08-10 00:00:00 </w:t>
      </w:r>
      <w:r>
        <w:t xml:space="preserve">40 </w:t>
      </w:r>
      <w:r>
        <w:t xml:space="preserve">205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682968 </w:t>
      </w:r>
      <w:r>
        <w:t xml:space="preserve">Organisation Internationale pour les Migrations </w:t>
      </w:r>
      <w:r>
        <w:t xml:space="preserve">OIM </w:t>
      </w:r>
      <w:r>
        <w:t xml:space="preserve">556 </w:t>
      </w:r>
      <w:r>
        <w:t xml:space="preserve">556 </w:t>
      </w:r>
    </w:p>
    <w:p>
      <w:r>
        <w:t xml:space="preserve">680356 </w:t>
      </w:r>
      <w:r>
        <w:t xml:space="preserve">NULL </w:t>
      </w:r>
      <w:r>
        <w:t xml:space="preserve">2023-03-28 00:00:00 </w:t>
      </w:r>
      <w:r>
        <w:t xml:space="preserve">2023-10-10 00:00:00 </w:t>
      </w:r>
      <w:r>
        <w:t xml:space="preserve">2023-08-10 00:00:00 </w:t>
      </w:r>
      <w:r>
        <w:t xml:space="preserve">87 </w:t>
      </w:r>
      <w:r>
        <w:t xml:space="preserve">413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682969 </w:t>
      </w:r>
      <w:r>
        <w:t xml:space="preserve">Organisation Internationale pour les Migrations </w:t>
      </w:r>
      <w:r>
        <w:t xml:space="preserve">OIM </w:t>
      </w:r>
      <w:r>
        <w:t xml:space="preserve">556 </w:t>
      </w:r>
      <w:r>
        <w:t xml:space="preserve">556 </w:t>
      </w:r>
    </w:p>
    <w:p>
      <w:r>
        <w:t xml:space="preserve">680357 </w:t>
      </w:r>
      <w:r>
        <w:t xml:space="preserve">NULL </w:t>
      </w:r>
      <w:r>
        <w:t xml:space="preserve">2023-05-04 00:00:00 </w:t>
      </w:r>
      <w:r>
        <w:t xml:space="preserve">2023-10-10 00:00:00 </w:t>
      </w:r>
      <w:r>
        <w:t xml:space="preserve">2023-08-10 00:00:00 </w:t>
      </w:r>
      <w:r>
        <w:t xml:space="preserve">84 </w:t>
      </w:r>
      <w:r>
        <w:t xml:space="preserve">399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682970 </w:t>
      </w:r>
      <w:r>
        <w:t xml:space="preserve">Organisation Internationale pour les Migrations </w:t>
      </w:r>
      <w:r>
        <w:t xml:space="preserve">OIM </w:t>
      </w:r>
      <w:r>
        <w:t xml:space="preserve">556 </w:t>
      </w:r>
      <w:r>
        <w:t xml:space="preserve">556 </w:t>
      </w:r>
    </w:p>
    <w:p>
      <w:r>
        <w:t xml:space="preserve">680358 </w:t>
      </w:r>
      <w:r>
        <w:t xml:space="preserve">NULL </w:t>
      </w:r>
      <w:r>
        <w:t xml:space="preserve">2023-09-30 00:00:00 </w:t>
      </w:r>
      <w:r>
        <w:t xml:space="preserve">2023-10-10 00:00:00 </w:t>
      </w:r>
      <w:r>
        <w:t xml:space="preserve">2023-08-10 00:00:00 </w:t>
      </w:r>
      <w:r>
        <w:t xml:space="preserve">50 </w:t>
      </w:r>
      <w:r>
        <w:t xml:space="preserve">238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682971 </w:t>
      </w:r>
      <w:r>
        <w:t xml:space="preserve">Organisation Internationale pour les Migrations </w:t>
      </w:r>
      <w:r>
        <w:t xml:space="preserve">OIM </w:t>
      </w:r>
      <w:r>
        <w:t xml:space="preserve">556 </w:t>
      </w:r>
      <w:r>
        <w:t xml:space="preserve">556 </w:t>
      </w:r>
    </w:p>
    <w:p>
      <w:r>
        <w:t xml:space="preserve">680359 </w:t>
      </w:r>
      <w:r>
        <w:t xml:space="preserve">NULL </w:t>
      </w:r>
      <w:r>
        <w:t xml:space="preserve">2023-03-28 00:00:00 </w:t>
      </w:r>
      <w:r>
        <w:t xml:space="preserve">2023-10-10 00:00:00 </w:t>
      </w:r>
      <w:r>
        <w:t xml:space="preserve">2023-08-10 00:00:00 </w:t>
      </w:r>
      <w:r>
        <w:t xml:space="preserve">91 </w:t>
      </w:r>
      <w:r>
        <w:t xml:space="preserve">521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682972 </w:t>
      </w:r>
      <w:r>
        <w:t xml:space="preserve">Organisation Internationale pour les Migrations </w:t>
      </w:r>
      <w:r>
        <w:t xml:space="preserve">OIM </w:t>
      </w:r>
      <w:r>
        <w:t xml:space="preserve">556 </w:t>
      </w:r>
      <w:r>
        <w:t xml:space="preserve">556 </w:t>
      </w:r>
    </w:p>
    <w:p>
      <w:r>
        <w:t xml:space="preserve">680360 </w:t>
      </w:r>
      <w:r>
        <w:t xml:space="preserve">NULL </w:t>
      </w:r>
      <w:r>
        <w:t xml:space="preserve">2023-05-04 00:00:00 </w:t>
      </w:r>
      <w:r>
        <w:t xml:space="preserve">2023-10-10 00:00:00 </w:t>
      </w:r>
      <w:r>
        <w:t xml:space="preserve">2023-08-10 00:00:00 </w:t>
      </w:r>
      <w:r>
        <w:t xml:space="preserve">87 </w:t>
      </w:r>
      <w:r>
        <w:t xml:space="preserve">499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682973 </w:t>
      </w:r>
      <w:r>
        <w:t xml:space="preserve">Organisation Internationale pour les Migrations </w:t>
      </w:r>
      <w:r>
        <w:t xml:space="preserve">OIM </w:t>
      </w:r>
      <w:r>
        <w:t xml:space="preserve">556 </w:t>
      </w:r>
      <w:r>
        <w:t xml:space="preserve">556 </w:t>
      </w:r>
    </w:p>
    <w:p>
      <w:r>
        <w:t xml:space="preserve">680361 </w:t>
      </w:r>
      <w:r>
        <w:t xml:space="preserve">NULL </w:t>
      </w:r>
      <w:r>
        <w:t xml:space="preserve">2023-09-30 00:00:00 </w:t>
      </w:r>
      <w:r>
        <w:t xml:space="preserve">2023-10-10 00:00:00 </w:t>
      </w:r>
      <w:r>
        <w:t xml:space="preserve">2023-08-10 00:00:00 </w:t>
      </w:r>
      <w:r>
        <w:t xml:space="preserve">42 </w:t>
      </w:r>
      <w:r>
        <w:t xml:space="preserve">241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682974 </w:t>
      </w:r>
      <w:r>
        <w:t xml:space="preserve">Organisation Internationale pour les Migrations </w:t>
      </w:r>
      <w:r>
        <w:t xml:space="preserve">OIM </w:t>
      </w:r>
      <w:r>
        <w:t xml:space="preserve">556 </w:t>
      </w:r>
      <w:r>
        <w:t xml:space="preserve">556 </w:t>
      </w:r>
    </w:p>
    <w:p>
      <w:r>
        <w:t xml:space="preserve">680362 </w:t>
      </w:r>
      <w:r>
        <w:t xml:space="preserve">NULL </w:t>
      </w:r>
      <w:r>
        <w:t xml:space="preserve">2023-03-28 00:00:00 </w:t>
      </w:r>
      <w:r>
        <w:t xml:space="preserve">2023-10-10 00:00:00 </w:t>
      </w:r>
      <w:r>
        <w:t xml:space="preserve">2023-08-10 00:00:00 </w:t>
      </w:r>
      <w:r>
        <w:t xml:space="preserve">55 </w:t>
      </w:r>
      <w:r>
        <w:t xml:space="preserve">330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682975 </w:t>
      </w:r>
      <w:r>
        <w:t xml:space="preserve">Organisation Internationale pour les Migrations </w:t>
      </w:r>
      <w:r>
        <w:t xml:space="preserve">OIM </w:t>
      </w:r>
      <w:r>
        <w:t xml:space="preserve">556 </w:t>
      </w:r>
      <w:r>
        <w:t xml:space="preserve">556 </w:t>
      </w:r>
    </w:p>
    <w:p>
      <w:r>
        <w:t xml:space="preserve">680363 </w:t>
      </w:r>
      <w:r>
        <w:t xml:space="preserve">NULL </w:t>
      </w:r>
      <w:r>
        <w:t xml:space="preserve">2023-05-04 00:00:00 </w:t>
      </w:r>
      <w:r>
        <w:t xml:space="preserve">2023-10-10 00:00:00 </w:t>
      </w:r>
      <w:r>
        <w:t xml:space="preserve">2023-08-10 00:00:00 </w:t>
      </w:r>
      <w:r>
        <w:t xml:space="preserve">56 </w:t>
      </w:r>
      <w:r>
        <w:t xml:space="preserve">337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682976 </w:t>
      </w:r>
      <w:r>
        <w:t xml:space="preserve">Organisation Internationale pour les Migrations </w:t>
      </w:r>
      <w:r>
        <w:t xml:space="preserve">OIM </w:t>
      </w:r>
      <w:r>
        <w:t xml:space="preserve">556 </w:t>
      </w:r>
      <w:r>
        <w:t xml:space="preserve">556 </w:t>
      </w:r>
    </w:p>
    <w:p>
      <w:r>
        <w:t xml:space="preserve">680364 </w:t>
      </w:r>
      <w:r>
        <w:t xml:space="preserve">NULL </w:t>
      </w:r>
      <w:r>
        <w:t xml:space="preserve">2023-05-04 00:00:00 </w:t>
      </w:r>
      <w:r>
        <w:t xml:space="preserve">2023-10-10 00:00:00 </w:t>
      </w:r>
      <w:r>
        <w:t xml:space="preserve">2023-08-07 00:00:00 </w:t>
      </w:r>
      <w:r>
        <w:t xml:space="preserve">209 </w:t>
      </w:r>
      <w:r>
        <w:t xml:space="preserve">1256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682977 </w:t>
      </w:r>
      <w:r>
        <w:t xml:space="preserve">Organisation Internationale pour les Migrations </w:t>
      </w:r>
      <w:r>
        <w:t xml:space="preserve">OIM </w:t>
      </w:r>
      <w:r>
        <w:t xml:space="preserve">556 </w:t>
      </w:r>
      <w:r>
        <w:t xml:space="preserve">556 </w:t>
      </w:r>
    </w:p>
    <w:p>
      <w:r>
        <w:t xml:space="preserve">680365 </w:t>
      </w:r>
      <w:r>
        <w:t xml:space="preserve">NULL </w:t>
      </w:r>
      <w:r>
        <w:t xml:space="preserve">2023-09-30 00:00:00 </w:t>
      </w:r>
      <w:r>
        <w:t xml:space="preserve">2023-10-10 00:00:00 </w:t>
      </w:r>
      <w:r>
        <w:t xml:space="preserve">2023-08-07 00:00:00 </w:t>
      </w:r>
      <w:r>
        <w:t xml:space="preserve">93 </w:t>
      </w:r>
      <w:r>
        <w:t xml:space="preserve">559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682978 </w:t>
      </w:r>
      <w:r>
        <w:t xml:space="preserve">Organisation Internationale pour les Migrations </w:t>
      </w:r>
      <w:r>
        <w:t xml:space="preserve">OIM </w:t>
      </w:r>
      <w:r>
        <w:t xml:space="preserve">556 </w:t>
      </w:r>
      <w:r>
        <w:t xml:space="preserve">556 </w:t>
      </w:r>
    </w:p>
    <w:p>
      <w:r>
        <w:t xml:space="preserve">680366 </w:t>
      </w:r>
      <w:r>
        <w:t xml:space="preserve">NULL </w:t>
      </w:r>
      <w:r>
        <w:t xml:space="preserve">2022-06-01 00:00:00 </w:t>
      </w:r>
      <w:r>
        <w:t xml:space="preserve">2023-10-10 00:00:00 </w:t>
      </w:r>
      <w:r>
        <w:t xml:space="preserve">2023-08-07 00:00:00 </w:t>
      </w:r>
      <w:r>
        <w:t xml:space="preserve">15 </w:t>
      </w:r>
      <w:r>
        <w:t xml:space="preserve">85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682979 </w:t>
      </w:r>
      <w:r>
        <w:t xml:space="preserve">Organisation Internationale pour les Migrations </w:t>
      </w:r>
      <w:r>
        <w:t xml:space="preserve">OIM </w:t>
      </w:r>
      <w:r>
        <w:t xml:space="preserve">556 </w:t>
      </w:r>
      <w:r>
        <w:t xml:space="preserve">556 </w:t>
      </w:r>
    </w:p>
    <w:p>
      <w:r>
        <w:t xml:space="preserve">680367 </w:t>
      </w:r>
      <w:r>
        <w:t xml:space="preserve">NULL </w:t>
      </w:r>
      <w:r>
        <w:t xml:space="preserve">2023-03-28 00:00:00 </w:t>
      </w:r>
      <w:r>
        <w:t xml:space="preserve">2023-10-10 00:00:00 </w:t>
      </w:r>
      <w:r>
        <w:t xml:space="preserve">2023-08-07 00:00:00 </w:t>
      </w:r>
      <w:r>
        <w:t xml:space="preserve">19 </w:t>
      </w:r>
      <w:r>
        <w:t xml:space="preserve">82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682980 </w:t>
      </w:r>
      <w:r>
        <w:t xml:space="preserve">Organisation Internationale pour les Migrations </w:t>
      </w:r>
      <w:r>
        <w:t xml:space="preserve">OIM </w:t>
      </w:r>
      <w:r>
        <w:t xml:space="preserve">556 </w:t>
      </w:r>
      <w:r>
        <w:t xml:space="preserve">556 </w:t>
      </w:r>
    </w:p>
    <w:p>
      <w:r>
        <w:t xml:space="preserve">680368 </w:t>
      </w:r>
      <w:r>
        <w:t xml:space="preserve">NULL </w:t>
      </w:r>
      <w:r>
        <w:t xml:space="preserve">2023-05-04 00:00:00 </w:t>
      </w:r>
      <w:r>
        <w:t xml:space="preserve">2023-10-10 00:00:00 </w:t>
      </w:r>
      <w:r>
        <w:t xml:space="preserve">2023-08-07 00:00:00 </w:t>
      </w:r>
      <w:r>
        <w:t xml:space="preserve">43 </w:t>
      </w:r>
      <w:r>
        <w:t xml:space="preserve">187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682981 </w:t>
      </w:r>
      <w:r>
        <w:t xml:space="preserve">Organisation Internationale pour les Migrations </w:t>
      </w:r>
      <w:r>
        <w:t xml:space="preserve">OIM </w:t>
      </w:r>
      <w:r>
        <w:t xml:space="preserve">556 </w:t>
      </w:r>
      <w:r>
        <w:t xml:space="preserve">556 </w:t>
      </w:r>
    </w:p>
    <w:p>
      <w:r>
        <w:t xml:space="preserve">680369 </w:t>
      </w:r>
      <w:r>
        <w:t xml:space="preserve">NULL </w:t>
      </w:r>
      <w:r>
        <w:t xml:space="preserve">2023-09-30 00:00:00 </w:t>
      </w:r>
      <w:r>
        <w:t xml:space="preserve">2023-10-10 00:00:00 </w:t>
      </w:r>
      <w:r>
        <w:t xml:space="preserve">2023-08-07 00:00:00 </w:t>
      </w:r>
      <w:r>
        <w:t xml:space="preserve">8 </w:t>
      </w:r>
      <w:r>
        <w:t xml:space="preserve">35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682982 </w:t>
      </w:r>
      <w:r>
        <w:t xml:space="preserve">Organisation Internationale pour les Migrations </w:t>
      </w:r>
      <w:r>
        <w:t xml:space="preserve">OIM </w:t>
      </w:r>
      <w:r>
        <w:t xml:space="preserve">556 </w:t>
      </w:r>
      <w:r>
        <w:t xml:space="preserve">556 </w:t>
      </w:r>
    </w:p>
    <w:p>
      <w:r>
        <w:t xml:space="preserve">680370 </w:t>
      </w:r>
      <w:r>
        <w:t xml:space="preserve">NULL </w:t>
      </w:r>
      <w:r>
        <w:t xml:space="preserve">2023-05-04 00:00:00 </w:t>
      </w:r>
      <w:r>
        <w:t xml:space="preserve">2023-10-10 00:00:00 </w:t>
      </w:r>
      <w:r>
        <w:t xml:space="preserve">2023-08-10 00:00:00 </w:t>
      </w:r>
      <w:r>
        <w:t xml:space="preserve">55 </w:t>
      </w:r>
      <w:r>
        <w:t xml:space="preserve">275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682983 </w:t>
      </w:r>
      <w:r>
        <w:t xml:space="preserve">Organisation Internationale pour les Migrations </w:t>
      </w:r>
      <w:r>
        <w:t xml:space="preserve">OIM </w:t>
      </w:r>
      <w:r>
        <w:t xml:space="preserve">556 </w:t>
      </w:r>
      <w:r>
        <w:t xml:space="preserve">556 </w:t>
      </w:r>
    </w:p>
    <w:p>
      <w:r>
        <w:t xml:space="preserve">680371 </w:t>
      </w:r>
      <w:r>
        <w:t xml:space="preserve">NULL </w:t>
      </w:r>
      <w:r>
        <w:t xml:space="preserve">2023-09-30 00:00:00 </w:t>
      </w:r>
      <w:r>
        <w:t xml:space="preserve">2023-10-10 00:00:00 </w:t>
      </w:r>
      <w:r>
        <w:t xml:space="preserve">2023-08-10 00:00:00 </w:t>
      </w:r>
      <w:r>
        <w:t xml:space="preserve">14 </w:t>
      </w:r>
      <w:r>
        <w:t xml:space="preserve">70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682984 </w:t>
      </w:r>
      <w:r>
        <w:t xml:space="preserve">Organisation Internationale pour les Migrations </w:t>
      </w:r>
      <w:r>
        <w:t xml:space="preserve">OIM </w:t>
      </w:r>
      <w:r>
        <w:t xml:space="preserve">556 </w:t>
      </w:r>
      <w:r>
        <w:t xml:space="preserve">556 </w:t>
      </w:r>
    </w:p>
    <w:p>
      <w:r>
        <w:t xml:space="preserve">680372 </w:t>
      </w:r>
      <w:r>
        <w:t xml:space="preserve">NULL </w:t>
      </w:r>
      <w:r>
        <w:t xml:space="preserve">2022-06-01 00:00:00 </w:t>
      </w:r>
      <w:r>
        <w:t xml:space="preserve">2023-10-10 00:00:00 </w:t>
      </w:r>
      <w:r>
        <w:t xml:space="preserve">2023-08-10 00:00:00 </w:t>
      </w:r>
      <w:r>
        <w:t xml:space="preserve">9 </w:t>
      </w:r>
      <w:r>
        <w:t xml:space="preserve">46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682985 </w:t>
      </w:r>
      <w:r>
        <w:t xml:space="preserve">Organisation Internationale pour les Migrations </w:t>
      </w:r>
      <w:r>
        <w:t xml:space="preserve">OIM </w:t>
      </w:r>
      <w:r>
        <w:t xml:space="preserve">556 </w:t>
      </w:r>
      <w:r>
        <w:t xml:space="preserve">556 </w:t>
      </w:r>
    </w:p>
    <w:p>
      <w:r>
        <w:t xml:space="preserve">680373 </w:t>
      </w:r>
      <w:r>
        <w:t xml:space="preserve">NULL </w:t>
      </w:r>
      <w:r>
        <w:t xml:space="preserve">2022-09-01 00:00:00 </w:t>
      </w:r>
      <w:r>
        <w:t xml:space="preserve">2023-10-10 00:00:00 </w:t>
      </w:r>
      <w:r>
        <w:t xml:space="preserve">2023-08-10 00:00:00 </w:t>
      </w:r>
      <w:r>
        <w:t xml:space="preserve">9 </w:t>
      </w:r>
      <w:r>
        <w:t xml:space="preserve">47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682986 </w:t>
      </w:r>
      <w:r>
        <w:t xml:space="preserve">Organisation Internationale pour les Migrations </w:t>
      </w:r>
      <w:r>
        <w:t xml:space="preserve">OIM </w:t>
      </w:r>
      <w:r>
        <w:t xml:space="preserve">556 </w:t>
      </w:r>
      <w:r>
        <w:t xml:space="preserve">556 </w:t>
      </w:r>
    </w:p>
    <w:p>
      <w:r>
        <w:t xml:space="preserve">680374 </w:t>
      </w:r>
      <w:r>
        <w:t xml:space="preserve">NULL </w:t>
      </w:r>
      <w:r>
        <w:t xml:space="preserve">2023-05-04 00:00:00 </w:t>
      </w:r>
      <w:r>
        <w:t xml:space="preserve">2023-10-10 00:00:00 </w:t>
      </w:r>
      <w:r>
        <w:t xml:space="preserve">2023-08-10 00:00:00 </w:t>
      </w:r>
      <w:r>
        <w:t xml:space="preserve">77 </w:t>
      </w:r>
      <w:r>
        <w:t xml:space="preserve">228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682987 </w:t>
      </w:r>
      <w:r>
        <w:t xml:space="preserve">Organisation Internationale pour les Migrations </w:t>
      </w:r>
      <w:r>
        <w:t xml:space="preserve">OIM </w:t>
      </w:r>
      <w:r>
        <w:t xml:space="preserve">556 </w:t>
      </w:r>
      <w:r>
        <w:t xml:space="preserve">556 </w:t>
      </w:r>
    </w:p>
    <w:p>
      <w:r>
        <w:t xml:space="preserve">680375 </w:t>
      </w:r>
      <w:r>
        <w:t xml:space="preserve">NULL </w:t>
      </w:r>
      <w:r>
        <w:t xml:space="preserve">2023-09-30 00:00:00 </w:t>
      </w:r>
      <w:r>
        <w:t xml:space="preserve">2023-10-10 00:00:00 </w:t>
      </w:r>
      <w:r>
        <w:t xml:space="preserve">2023-08-10 00:00:00 </w:t>
      </w:r>
      <w:r>
        <w:t xml:space="preserve">38 </w:t>
      </w:r>
      <w:r>
        <w:t xml:space="preserve">113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682988 </w:t>
      </w:r>
      <w:r>
        <w:t xml:space="preserve">Organisation Internationale pour les Migrations </w:t>
      </w:r>
      <w:r>
        <w:t xml:space="preserve">OIM </w:t>
      </w:r>
      <w:r>
        <w:t xml:space="preserve">556 </w:t>
      </w:r>
      <w:r>
        <w:t xml:space="preserve">556 </w:t>
      </w:r>
    </w:p>
    <w:p>
      <w:r>
        <w:t xml:space="preserve">680376 </w:t>
      </w:r>
      <w:r>
        <w:t xml:space="preserve">NULL </w:t>
      </w:r>
      <w:r>
        <w:t xml:space="preserve">2022-09-01 00:00:00 </w:t>
      </w:r>
      <w:r>
        <w:t xml:space="preserve">2023-10-10 00:00:00 </w:t>
      </w:r>
      <w:r>
        <w:t xml:space="preserve">2023-08-08 00:00:00 </w:t>
      </w:r>
      <w:r>
        <w:t xml:space="preserve">11 </w:t>
      </w:r>
      <w:r>
        <w:t xml:space="preserve">52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682989 </w:t>
      </w:r>
      <w:r>
        <w:t xml:space="preserve">Organisation Internationale pour les Migrations </w:t>
      </w:r>
      <w:r>
        <w:t xml:space="preserve">OIM </w:t>
      </w:r>
      <w:r>
        <w:t xml:space="preserve">556 </w:t>
      </w:r>
      <w:r>
        <w:t xml:space="preserve">556 </w:t>
      </w:r>
    </w:p>
    <w:p>
      <w:r>
        <w:t xml:space="preserve">680377 </w:t>
      </w:r>
      <w:r>
        <w:t xml:space="preserve">NULL </w:t>
      </w:r>
      <w:r>
        <w:t xml:space="preserve">2023-05-04 00:00:00 </w:t>
      </w:r>
      <w:r>
        <w:t xml:space="preserve">2023-10-10 00:00:00 </w:t>
      </w:r>
      <w:r>
        <w:t xml:space="preserve">2023-08-08 00:00:00 </w:t>
      </w:r>
      <w:r>
        <w:t xml:space="preserve">59 </w:t>
      </w:r>
      <w:r>
        <w:t xml:space="preserve">293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682990 </w:t>
      </w:r>
      <w:r>
        <w:t xml:space="preserve">Organisation Internationale pour les Migrations </w:t>
      </w:r>
      <w:r>
        <w:t xml:space="preserve">OIM </w:t>
      </w:r>
      <w:r>
        <w:t xml:space="preserve">556 </w:t>
      </w:r>
      <w:r>
        <w:t xml:space="preserve">556 </w:t>
      </w:r>
    </w:p>
    <w:p>
      <w:r>
        <w:t xml:space="preserve">680378 </w:t>
      </w:r>
      <w:r>
        <w:t xml:space="preserve">NULL </w:t>
      </w:r>
      <w:r>
        <w:t xml:space="preserve">2023-09-30 00:00:00 </w:t>
      </w:r>
      <w:r>
        <w:t xml:space="preserve">2023-10-10 00:00:00 </w:t>
      </w:r>
      <w:r>
        <w:t xml:space="preserve">2023-08-08 00:00:00 </w:t>
      </w:r>
      <w:r>
        <w:t xml:space="preserve">86 </w:t>
      </w:r>
      <w:r>
        <w:t xml:space="preserve">428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682991 </w:t>
      </w:r>
      <w:r>
        <w:t xml:space="preserve">Organisation Internationale pour les Migrations </w:t>
      </w:r>
      <w:r>
        <w:t xml:space="preserve">OIM </w:t>
      </w:r>
      <w:r>
        <w:t xml:space="preserve">556 </w:t>
      </w:r>
      <w:r>
        <w:t xml:space="preserve">556 </w:t>
      </w:r>
    </w:p>
    <w:p>
      <w:r>
        <w:t xml:space="preserve">680379 </w:t>
      </w:r>
      <w:r>
        <w:t xml:space="preserve">NULL </w:t>
      </w:r>
      <w:r>
        <w:t xml:space="preserve">2023-05-04 00:00:00 </w:t>
      </w:r>
      <w:r>
        <w:t xml:space="preserve">2023-10-10 00:00:00 </w:t>
      </w:r>
      <w:r>
        <w:t xml:space="preserve">2023-08-10 00:00:00 </w:t>
      </w:r>
      <w:r>
        <w:t xml:space="preserve">49 </w:t>
      </w:r>
      <w:r>
        <w:t xml:space="preserve">196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682992 </w:t>
      </w:r>
      <w:r>
        <w:t xml:space="preserve">Organisation Internationale pour les Migrations </w:t>
      </w:r>
      <w:r>
        <w:t xml:space="preserve">OIM </w:t>
      </w:r>
      <w:r>
        <w:t xml:space="preserve">556 </w:t>
      </w:r>
      <w:r>
        <w:t xml:space="preserve">556 </w:t>
      </w:r>
    </w:p>
    <w:p>
      <w:r>
        <w:t xml:space="preserve">680380 </w:t>
      </w:r>
      <w:r>
        <w:t xml:space="preserve">NULL </w:t>
      </w:r>
      <w:r>
        <w:t xml:space="preserve">2023-09-30 00:00:00 </w:t>
      </w:r>
      <w:r>
        <w:t xml:space="preserve">2023-10-10 00:00:00 </w:t>
      </w:r>
      <w:r>
        <w:t xml:space="preserve">2023-08-10 00:00:00 </w:t>
      </w:r>
      <w:r>
        <w:t xml:space="preserve">32 </w:t>
      </w:r>
      <w:r>
        <w:t xml:space="preserve">128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682993 </w:t>
      </w:r>
      <w:r>
        <w:t xml:space="preserve">Organisation Internationale pour les Migrations </w:t>
      </w:r>
      <w:r>
        <w:t xml:space="preserve">OIM </w:t>
      </w:r>
      <w:r>
        <w:t xml:space="preserve">556 </w:t>
      </w:r>
      <w:r>
        <w:t xml:space="preserve">556 </w:t>
      </w:r>
    </w:p>
    <w:p>
      <w:r>
        <w:t xml:space="preserve">680381 </w:t>
      </w:r>
      <w:r>
        <w:t xml:space="preserve">NULL </w:t>
      </w:r>
      <w:r>
        <w:t xml:space="preserve">2022-06-01 00:00:00 </w:t>
      </w:r>
      <w:r>
        <w:t xml:space="preserve">2023-10-10 00:00:00 </w:t>
      </w:r>
      <w:r>
        <w:t xml:space="preserve">2023-08-07 00:00:00 </w:t>
      </w:r>
      <w:r>
        <w:t xml:space="preserve">15 </w:t>
      </w:r>
      <w:r>
        <w:t xml:space="preserve">72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682994 </w:t>
      </w:r>
      <w:r>
        <w:t xml:space="preserve">Organisation Internationale pour les Migrations </w:t>
      </w:r>
      <w:r>
        <w:t xml:space="preserve">OIM </w:t>
      </w:r>
      <w:r>
        <w:t xml:space="preserve">556 </w:t>
      </w:r>
      <w:r>
        <w:t xml:space="preserve">556 </w:t>
      </w:r>
    </w:p>
    <w:p>
      <w:r>
        <w:t xml:space="preserve">680382 </w:t>
      </w:r>
      <w:r>
        <w:t xml:space="preserve">NULL </w:t>
      </w:r>
      <w:r>
        <w:t xml:space="preserve">2022-09-01 00:00:00 </w:t>
      </w:r>
      <w:r>
        <w:t xml:space="preserve">2023-10-10 00:00:00 </w:t>
      </w:r>
      <w:r>
        <w:t xml:space="preserve">2023-08-07 00:00:00 </w:t>
      </w:r>
      <w:r>
        <w:t xml:space="preserve">15 </w:t>
      </w:r>
      <w:r>
        <w:t xml:space="preserve">72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682995 </w:t>
      </w:r>
      <w:r>
        <w:t xml:space="preserve">Organisation Internationale pour les Migrations </w:t>
      </w:r>
      <w:r>
        <w:t xml:space="preserve">OIM </w:t>
      </w:r>
      <w:r>
        <w:t xml:space="preserve">556 </w:t>
      </w:r>
      <w:r>
        <w:t xml:space="preserve">556 </w:t>
      </w:r>
    </w:p>
    <w:p>
      <w:r>
        <w:t xml:space="preserve">680383 </w:t>
      </w:r>
      <w:r>
        <w:t xml:space="preserve">NULL </w:t>
      </w:r>
      <w:r>
        <w:t xml:space="preserve">2023-03-28 00:00:00 </w:t>
      </w:r>
      <w:r>
        <w:t xml:space="preserve">2023-10-10 00:00:00 </w:t>
      </w:r>
      <w:r>
        <w:t xml:space="preserve">2023-08-07 00:00:00 </w:t>
      </w:r>
      <w:r>
        <w:t xml:space="preserve">67 </w:t>
      </w:r>
      <w:r>
        <w:t xml:space="preserve">368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682996 </w:t>
      </w:r>
      <w:r>
        <w:t xml:space="preserve">Organisation Internationale pour les Migrations </w:t>
      </w:r>
      <w:r>
        <w:t xml:space="preserve">OIM </w:t>
      </w:r>
      <w:r>
        <w:t xml:space="preserve">556 </w:t>
      </w:r>
      <w:r>
        <w:t xml:space="preserve">556 </w:t>
      </w:r>
    </w:p>
    <w:p>
      <w:r>
        <w:t xml:space="preserve">680384 </w:t>
      </w:r>
      <w:r>
        <w:t xml:space="preserve">NULL </w:t>
      </w:r>
      <w:r>
        <w:t xml:space="preserve">2023-05-04 00:00:00 </w:t>
      </w:r>
      <w:r>
        <w:t xml:space="preserve">2023-10-10 00:00:00 </w:t>
      </w:r>
      <w:r>
        <w:t xml:space="preserve">2023-08-07 00:00:00 </w:t>
      </w:r>
      <w:r>
        <w:t xml:space="preserve">82 </w:t>
      </w:r>
      <w:r>
        <w:t xml:space="preserve">450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682997 </w:t>
      </w:r>
      <w:r>
        <w:t xml:space="preserve">Organisation Internationale pour les Migrations </w:t>
      </w:r>
      <w:r>
        <w:t xml:space="preserve">OIM </w:t>
      </w:r>
      <w:r>
        <w:t xml:space="preserve">556 </w:t>
      </w:r>
      <w:r>
        <w:t xml:space="preserve">556 </w:t>
      </w:r>
    </w:p>
    <w:p>
      <w:r>
        <w:t xml:space="preserve">680385 </w:t>
      </w:r>
      <w:r>
        <w:t xml:space="preserve">NULL </w:t>
      </w:r>
      <w:r>
        <w:t xml:space="preserve">2023-09-30 00:00:00 </w:t>
      </w:r>
      <w:r>
        <w:t xml:space="preserve">2023-10-10 00:00:00 </w:t>
      </w:r>
      <w:r>
        <w:t xml:space="preserve">2023-08-07 00:00:00 </w:t>
      </w:r>
      <w:r>
        <w:t xml:space="preserve">33 </w:t>
      </w:r>
      <w:r>
        <w:t xml:space="preserve">181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682998 </w:t>
      </w:r>
      <w:r>
        <w:t xml:space="preserve">Organisation Internationale pour les Migrations </w:t>
      </w:r>
      <w:r>
        <w:t xml:space="preserve">OIM </w:t>
      </w:r>
      <w:r>
        <w:t xml:space="preserve">556 </w:t>
      </w:r>
      <w:r>
        <w:t xml:space="preserve">556 </w:t>
      </w:r>
    </w:p>
    <w:p>
      <w:r>
        <w:t xml:space="preserve">680386 </w:t>
      </w:r>
      <w:r>
        <w:t xml:space="preserve">NULL </w:t>
      </w:r>
      <w:r>
        <w:t xml:space="preserve">2023-03-28 00:00:00 </w:t>
      </w:r>
      <w:r>
        <w:t xml:space="preserve">2023-10-10 00:00:00 </w:t>
      </w:r>
      <w:r>
        <w:t xml:space="preserve">2023-08-10 00:00:00 </w:t>
      </w:r>
      <w:r>
        <w:t xml:space="preserve">44 </w:t>
      </w:r>
      <w:r>
        <w:t xml:space="preserve">142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682999 </w:t>
      </w:r>
      <w:r>
        <w:t xml:space="preserve">Organisation Internationale pour les Migrations </w:t>
      </w:r>
      <w:r>
        <w:t xml:space="preserve">OIM </w:t>
      </w:r>
      <w:r>
        <w:t xml:space="preserve">556 </w:t>
      </w:r>
      <w:r>
        <w:t xml:space="preserve">556 </w:t>
      </w:r>
    </w:p>
    <w:p>
      <w:r>
        <w:t xml:space="preserve">680387 </w:t>
      </w:r>
      <w:r>
        <w:t xml:space="preserve">NULL </w:t>
      </w:r>
      <w:r>
        <w:t xml:space="preserve">2023-05-04 00:00:00 </w:t>
      </w:r>
      <w:r>
        <w:t xml:space="preserve">2023-10-10 00:00:00 </w:t>
      </w:r>
      <w:r>
        <w:t xml:space="preserve">2023-08-10 00:00:00 </w:t>
      </w:r>
      <w:r>
        <w:t xml:space="preserve">74 </w:t>
      </w:r>
      <w:r>
        <w:t xml:space="preserve">238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683000 </w:t>
      </w:r>
      <w:r>
        <w:t xml:space="preserve">Organisation Internationale pour les Migrations </w:t>
      </w:r>
      <w:r>
        <w:t xml:space="preserve">OIM </w:t>
      </w:r>
      <w:r>
        <w:t xml:space="preserve">556 </w:t>
      </w:r>
      <w:r>
        <w:t xml:space="preserve">556 </w:t>
      </w:r>
    </w:p>
    <w:p>
      <w:r>
        <w:t xml:space="preserve">680388 </w:t>
      </w:r>
      <w:r>
        <w:t xml:space="preserve">NULL </w:t>
      </w:r>
      <w:r>
        <w:t xml:space="preserve">2023-09-30 00:00:00 </w:t>
      </w:r>
      <w:r>
        <w:t xml:space="preserve">2023-10-10 00:00:00 </w:t>
      </w:r>
      <w:r>
        <w:t xml:space="preserve">2023-08-10 00:00:00 </w:t>
      </w:r>
      <w:r>
        <w:t xml:space="preserve">17 </w:t>
      </w:r>
      <w:r>
        <w:t xml:space="preserve">55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683001 </w:t>
      </w:r>
      <w:r>
        <w:t xml:space="preserve">Organisation Internationale pour les Migrations </w:t>
      </w:r>
      <w:r>
        <w:t xml:space="preserve">OIM </w:t>
      </w:r>
      <w:r>
        <w:t xml:space="preserve">556 </w:t>
      </w:r>
      <w:r>
        <w:t xml:space="preserve">556 </w:t>
      </w:r>
    </w:p>
    <w:p>
      <w:r>
        <w:t xml:space="preserve">680389 </w:t>
      </w:r>
      <w:r>
        <w:t xml:space="preserve">NULL </w:t>
      </w:r>
      <w:r>
        <w:t xml:space="preserve">2022-06-01 00:00:00 </w:t>
      </w:r>
      <w:r>
        <w:t xml:space="preserve">2023-10-10 00:00:00 </w:t>
      </w:r>
      <w:r>
        <w:t xml:space="preserve">2023-08-10 00:00:00 </w:t>
      </w:r>
      <w:r>
        <w:t xml:space="preserve">11 </w:t>
      </w:r>
      <w:r>
        <w:t xml:space="preserve">49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683002 </w:t>
      </w:r>
      <w:r>
        <w:t xml:space="preserve">Organisation Internationale pour les Migrations </w:t>
      </w:r>
      <w:r>
        <w:t xml:space="preserve">OIM </w:t>
      </w:r>
      <w:r>
        <w:t xml:space="preserve">556 </w:t>
      </w:r>
      <w:r>
        <w:t xml:space="preserve">556 </w:t>
      </w:r>
    </w:p>
    <w:p>
      <w:r>
        <w:t xml:space="preserve">680390 </w:t>
      </w:r>
      <w:r>
        <w:t xml:space="preserve">NULL </w:t>
      </w:r>
      <w:r>
        <w:t xml:space="preserve">2022-09-01 00:00:00 </w:t>
      </w:r>
      <w:r>
        <w:t xml:space="preserve">2023-10-10 00:00:00 </w:t>
      </w:r>
      <w:r>
        <w:t xml:space="preserve">2023-08-10 00:00:00 </w:t>
      </w:r>
      <w:r>
        <w:t xml:space="preserve">9 </w:t>
      </w:r>
      <w:r>
        <w:t xml:space="preserve">41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683003 </w:t>
      </w:r>
      <w:r>
        <w:t xml:space="preserve">Organisation Internationale pour les Migrations </w:t>
      </w:r>
      <w:r>
        <w:t xml:space="preserve">OIM </w:t>
      </w:r>
      <w:r>
        <w:t xml:space="preserve">556 </w:t>
      </w:r>
      <w:r>
        <w:t xml:space="preserve">556 </w:t>
      </w:r>
    </w:p>
    <w:p>
      <w:r>
        <w:t xml:space="preserve">680391 </w:t>
      </w:r>
      <w:r>
        <w:t xml:space="preserve">NULL </w:t>
      </w:r>
      <w:r>
        <w:t xml:space="preserve">2023-03-28 00:00:00 </w:t>
      </w:r>
      <w:r>
        <w:t xml:space="preserve">2023-10-10 00:00:00 </w:t>
      </w:r>
      <w:r>
        <w:t xml:space="preserve">2023-08-10 00:00:00 </w:t>
      </w:r>
      <w:r>
        <w:t xml:space="preserve">53 </w:t>
      </w:r>
      <w:r>
        <w:t xml:space="preserve">233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683004 </w:t>
      </w:r>
      <w:r>
        <w:t xml:space="preserve">Organisation Internationale pour les Migrations </w:t>
      </w:r>
      <w:r>
        <w:t xml:space="preserve">OIM </w:t>
      </w:r>
      <w:r>
        <w:t xml:space="preserve">556 </w:t>
      </w:r>
      <w:r>
        <w:t xml:space="preserve">556 </w:t>
      </w:r>
    </w:p>
    <w:p>
      <w:r>
        <w:t xml:space="preserve">680392 </w:t>
      </w:r>
      <w:r>
        <w:t xml:space="preserve">NULL </w:t>
      </w:r>
      <w:r>
        <w:t xml:space="preserve">2023-05-04 00:00:00 </w:t>
      </w:r>
      <w:r>
        <w:t xml:space="preserve">2023-10-10 00:00:00 </w:t>
      </w:r>
      <w:r>
        <w:t xml:space="preserve">2023-08-10 00:00:00 </w:t>
      </w:r>
      <w:r>
        <w:t xml:space="preserve">39 </w:t>
      </w:r>
      <w:r>
        <w:t xml:space="preserve">172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683005 </w:t>
      </w:r>
      <w:r>
        <w:t xml:space="preserve">Organisation Internationale pour les Migrations </w:t>
      </w:r>
      <w:r>
        <w:t xml:space="preserve">OIM </w:t>
      </w:r>
      <w:r>
        <w:t xml:space="preserve">556 </w:t>
      </w:r>
      <w:r>
        <w:t xml:space="preserve">556 </w:t>
      </w:r>
    </w:p>
    <w:p>
      <w:r>
        <w:t xml:space="preserve">680393 </w:t>
      </w:r>
      <w:r>
        <w:t xml:space="preserve">NULL </w:t>
      </w:r>
      <w:r>
        <w:t xml:space="preserve">2023-09-30 00:00:00 </w:t>
      </w:r>
      <w:r>
        <w:t xml:space="preserve">2023-10-10 00:00:00 </w:t>
      </w:r>
      <w:r>
        <w:t xml:space="preserve">2023-08-10 00:00:00 </w:t>
      </w:r>
      <w:r>
        <w:t xml:space="preserve">18 </w:t>
      </w:r>
      <w:r>
        <w:t xml:space="preserve">79 </w:t>
      </w:r>
      <w:r>
        <w:t xml:space="preserve">2 </w:t>
      </w:r>
      <w:r>
        <w:t xml:space="preserve">Retourné </w:t>
      </w:r>
      <w:r>
        <w:t xml:space="preserve">CD6111ZS01 </w:t>
      </w:r>
      <w:r>
        <w:t xml:space="preserve">CD6111ZS01AS06 </w:t>
      </w:r>
      <w:r>
        <w:t xml:space="preserve">Kamena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683006 </w:t>
      </w:r>
      <w:r>
        <w:t xml:space="preserve">Organisation Internationale pour les Migrations </w:t>
      </w:r>
      <w:r>
        <w:t xml:space="preserve">OIM </w:t>
      </w:r>
      <w:r>
        <w:t xml:space="preserve">556 </w:t>
      </w:r>
      <w:r>
        <w:t xml:space="preserve">556 </w:t>
      </w:r>
    </w:p>
    <w:p>
      <w:r>
        <w:t xml:space="preserve">680394 </w:t>
      </w:r>
      <w:r>
        <w:t xml:space="preserve">NULL </w:t>
      </w:r>
      <w:r>
        <w:t xml:space="preserve">2022-12-01 00:00:00 </w:t>
      </w:r>
      <w:r>
        <w:t xml:space="preserve">2023-10-10 00:00:00 </w:t>
      </w:r>
      <w:r>
        <w:t xml:space="preserve">2023-08-08 00:00:00 </w:t>
      </w:r>
      <w:r>
        <w:t xml:space="preserve">131 </w:t>
      </w:r>
      <w:r>
        <w:t xml:space="preserve">786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683007 </w:t>
      </w:r>
      <w:r>
        <w:t xml:space="preserve">Organisation Internationale pour les Migrations </w:t>
      </w:r>
      <w:r>
        <w:t xml:space="preserve">OIM </w:t>
      </w:r>
      <w:r>
        <w:t xml:space="preserve">556 </w:t>
      </w:r>
      <w:r>
        <w:t xml:space="preserve">556 </w:t>
      </w:r>
    </w:p>
    <w:p>
      <w:r>
        <w:t xml:space="preserve">680395 </w:t>
      </w:r>
      <w:r>
        <w:t xml:space="preserve">NULL </w:t>
      </w:r>
      <w:r>
        <w:t xml:space="preserve">2023-03-28 00:00:00 </w:t>
      </w:r>
      <w:r>
        <w:t xml:space="preserve">2023-10-10 00:00:00 </w:t>
      </w:r>
      <w:r>
        <w:t xml:space="preserve">2023-08-08 00:00:00 </w:t>
      </w:r>
      <w:r>
        <w:t xml:space="preserve">66 </w:t>
      </w:r>
      <w:r>
        <w:t xml:space="preserve">323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CD61050707 </w:t>
      </w:r>
      <w:r>
        <w:t xml:space="preserve">Birere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683008 </w:t>
      </w:r>
      <w:r>
        <w:t xml:space="preserve">Organisation Internationale pour les Migrations </w:t>
      </w:r>
      <w:r>
        <w:t xml:space="preserve">OIM </w:t>
      </w:r>
      <w:r>
        <w:t xml:space="preserve">556 </w:t>
      </w:r>
      <w:r>
        <w:t xml:space="preserve">556 </w:t>
      </w:r>
    </w:p>
    <w:p>
      <w:r>
        <w:t xml:space="preserve">680396 </w:t>
      </w:r>
      <w:r>
        <w:t xml:space="preserve">NULL </w:t>
      </w:r>
      <w:r>
        <w:t xml:space="preserve">2023-05-04 00:00:00 </w:t>
      </w:r>
      <w:r>
        <w:t xml:space="preserve">2023-10-10 00:00:00 </w:t>
      </w:r>
      <w:r>
        <w:t xml:space="preserve">2023-08-08 00:00:00 </w:t>
      </w:r>
      <w:r>
        <w:t xml:space="preserve">84 </w:t>
      </w:r>
      <w:r>
        <w:t xml:space="preserve">410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CD61050707 </w:t>
      </w:r>
      <w:r>
        <w:t xml:space="preserve">Birere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683009 </w:t>
      </w:r>
      <w:r>
        <w:t xml:space="preserve">Organisation Internationale pour les Migrations </w:t>
      </w:r>
      <w:r>
        <w:t xml:space="preserve">OIM </w:t>
      </w:r>
      <w:r>
        <w:t xml:space="preserve">556 </w:t>
      </w:r>
      <w:r>
        <w:t xml:space="preserve">556 </w:t>
      </w:r>
    </w:p>
    <w:p>
      <w:r>
        <w:t xml:space="preserve">680397 </w:t>
      </w:r>
      <w:r>
        <w:t xml:space="preserve">NULL </w:t>
      </w:r>
      <w:r>
        <w:t xml:space="preserve">2023-09-30 00:00:00 </w:t>
      </w:r>
      <w:r>
        <w:t xml:space="preserve">2023-10-10 00:00:00 </w:t>
      </w:r>
      <w:r>
        <w:t xml:space="preserve">2023-08-08 00:00:00 </w:t>
      </w:r>
      <w:r>
        <w:t xml:space="preserve">60 </w:t>
      </w:r>
      <w:r>
        <w:t xml:space="preserve">293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CD61050707 </w:t>
      </w:r>
      <w:r>
        <w:t xml:space="preserve">Birere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683010 </w:t>
      </w:r>
      <w:r>
        <w:t xml:space="preserve">Organisation Internationale pour les Migrations </w:t>
      </w:r>
      <w:r>
        <w:t xml:space="preserve">OIM </w:t>
      </w:r>
      <w:r>
        <w:t xml:space="preserve">556 </w:t>
      </w:r>
      <w:r>
        <w:t xml:space="preserve">556 </w:t>
      </w:r>
    </w:p>
    <w:p>
      <w:r>
        <w:t xml:space="preserve">680398 </w:t>
      </w:r>
      <w:r>
        <w:t xml:space="preserve">NULL </w:t>
      </w:r>
      <w:r>
        <w:t xml:space="preserve">2023-03-28 00:00:00 </w:t>
      </w:r>
      <w:r>
        <w:t xml:space="preserve">2023-10-10 00:00:00 </w:t>
      </w:r>
      <w:r>
        <w:t xml:space="preserve">2023-08-09 00:00:00 </w:t>
      </w:r>
      <w:r>
        <w:t xml:space="preserve">117 </w:t>
      </w:r>
      <w:r>
        <w:t xml:space="preserve">705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683011 </w:t>
      </w:r>
      <w:r>
        <w:t xml:space="preserve">Organisation Internationale pour les Migrations </w:t>
      </w:r>
      <w:r>
        <w:t xml:space="preserve">OIM </w:t>
      </w:r>
      <w:r>
        <w:t xml:space="preserve">556 </w:t>
      </w:r>
      <w:r>
        <w:t xml:space="preserve">556 </w:t>
      </w:r>
    </w:p>
    <w:p>
      <w:r>
        <w:t xml:space="preserve">680399 </w:t>
      </w:r>
      <w:r>
        <w:t xml:space="preserve">NULL </w:t>
      </w:r>
      <w:r>
        <w:t xml:space="preserve">2023-05-04 00:00:00 </w:t>
      </w:r>
      <w:r>
        <w:t xml:space="preserve">2023-10-10 00:00:00 </w:t>
      </w:r>
      <w:r>
        <w:t xml:space="preserve">2023-08-09 00:00:00 </w:t>
      </w:r>
      <w:r>
        <w:t xml:space="preserve">11 </w:t>
      </w:r>
      <w:r>
        <w:t xml:space="preserve">66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683012 </w:t>
      </w:r>
      <w:r>
        <w:t xml:space="preserve">Organisation Internationale pour les Migrations </w:t>
      </w:r>
      <w:r>
        <w:t xml:space="preserve">OIM </w:t>
      </w:r>
      <w:r>
        <w:t xml:space="preserve">556 </w:t>
      </w:r>
      <w:r>
        <w:t xml:space="preserve">556 </w:t>
      </w:r>
    </w:p>
    <w:p>
      <w:r>
        <w:t xml:space="preserve">680400 </w:t>
      </w:r>
      <w:r>
        <w:t xml:space="preserve">NULL </w:t>
      </w:r>
      <w:r>
        <w:t xml:space="preserve">2023-09-30 00:00:00 </w:t>
      </w:r>
      <w:r>
        <w:t xml:space="preserve">2023-10-10 00:00:00 </w:t>
      </w:r>
      <w:r>
        <w:t xml:space="preserve">2023-08-09 00:00:00 </w:t>
      </w:r>
      <w:r>
        <w:t xml:space="preserve">191 </w:t>
      </w:r>
      <w:r>
        <w:t xml:space="preserve">1150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683013 </w:t>
      </w:r>
      <w:r>
        <w:t xml:space="preserve">Organisation Internationale pour les Migrations </w:t>
      </w:r>
      <w:r>
        <w:t xml:space="preserve">OIM </w:t>
      </w:r>
      <w:r>
        <w:t xml:space="preserve">556 </w:t>
      </w:r>
      <w:r>
        <w:t xml:space="preserve">556 </w:t>
      </w:r>
    </w:p>
    <w:p>
      <w:r>
        <w:t xml:space="preserve">680401 </w:t>
      </w:r>
      <w:r>
        <w:t xml:space="preserve">NULL </w:t>
      </w:r>
      <w:r>
        <w:t xml:space="preserve">2022-06-01 00:00:00 </w:t>
      </w:r>
      <w:r>
        <w:t xml:space="preserve">2023-10-10 00:00:00 </w:t>
      </w:r>
      <w:r>
        <w:t xml:space="preserve">2023-08-08 00:00:00 </w:t>
      </w:r>
      <w:r>
        <w:t xml:space="preserve">3 </w:t>
      </w:r>
      <w:r>
        <w:t xml:space="preserve">11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683014 </w:t>
      </w:r>
      <w:r>
        <w:t xml:space="preserve">Organisation Internationale pour les Migrations </w:t>
      </w:r>
      <w:r>
        <w:t xml:space="preserve">OIM </w:t>
      </w:r>
      <w:r>
        <w:t xml:space="preserve">556 </w:t>
      </w:r>
      <w:r>
        <w:t xml:space="preserve">556 </w:t>
      </w:r>
    </w:p>
    <w:p>
      <w:r>
        <w:t xml:space="preserve">680402 </w:t>
      </w:r>
      <w:r>
        <w:t xml:space="preserve">NULL </w:t>
      </w:r>
      <w:r>
        <w:t xml:space="preserve">2022-09-01 00:00:00 </w:t>
      </w:r>
      <w:r>
        <w:t xml:space="preserve">2023-10-10 00:00:00 </w:t>
      </w:r>
      <w:r>
        <w:t xml:space="preserve">2023-08-08 00:00:00 </w:t>
      </w:r>
      <w:r>
        <w:t xml:space="preserve">1 </w:t>
      </w:r>
      <w:r>
        <w:t xml:space="preserve">4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683015 </w:t>
      </w:r>
      <w:r>
        <w:t xml:space="preserve">Organisation Internationale pour les Migrations </w:t>
      </w:r>
      <w:r>
        <w:t xml:space="preserve">OIM </w:t>
      </w:r>
      <w:r>
        <w:t xml:space="preserve">556 </w:t>
      </w:r>
      <w:r>
        <w:t xml:space="preserve">556 </w:t>
      </w:r>
    </w:p>
    <w:p>
      <w:r>
        <w:t xml:space="preserve">680403 </w:t>
      </w:r>
      <w:r>
        <w:t xml:space="preserve">NULL </w:t>
      </w:r>
      <w:r>
        <w:t xml:space="preserve">2023-05-04 00:00:00 </w:t>
      </w:r>
      <w:r>
        <w:t xml:space="preserve">2023-10-10 00:00:00 </w:t>
      </w:r>
      <w:r>
        <w:t xml:space="preserve">2023-08-08 00:00:00 </w:t>
      </w:r>
      <w:r>
        <w:t xml:space="preserve">99 </w:t>
      </w:r>
      <w:r>
        <w:t xml:space="preserve">401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683016 </w:t>
      </w:r>
      <w:r>
        <w:t xml:space="preserve">Organisation Internationale pour les Migrations </w:t>
      </w:r>
      <w:r>
        <w:t xml:space="preserve">OIM </w:t>
      </w:r>
      <w:r>
        <w:t xml:space="preserve">556 </w:t>
      </w:r>
      <w:r>
        <w:t xml:space="preserve">556 </w:t>
      </w:r>
    </w:p>
    <w:p>
      <w:r>
        <w:t xml:space="preserve">680404 </w:t>
      </w:r>
      <w:r>
        <w:t xml:space="preserve">NULL </w:t>
      </w:r>
      <w:r>
        <w:t xml:space="preserve">2023-09-30 00:00:00 </w:t>
      </w:r>
      <w:r>
        <w:t xml:space="preserve">2023-10-10 00:00:00 </w:t>
      </w:r>
      <w:r>
        <w:t xml:space="preserve">2023-08-08 00:00:00 </w:t>
      </w:r>
      <w:r>
        <w:t xml:space="preserve">80 </w:t>
      </w:r>
      <w:r>
        <w:t xml:space="preserve">324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683017 </w:t>
      </w:r>
      <w:r>
        <w:t xml:space="preserve">Organisation Internationale pour les Migrations </w:t>
      </w:r>
      <w:r>
        <w:t xml:space="preserve">OIM </w:t>
      </w:r>
      <w:r>
        <w:t xml:space="preserve">556 </w:t>
      </w:r>
      <w:r>
        <w:t xml:space="preserve">556 </w:t>
      </w:r>
    </w:p>
    <w:p>
      <w:r>
        <w:t xml:space="preserve">680405 </w:t>
      </w:r>
      <w:r>
        <w:t xml:space="preserve">NULL </w:t>
      </w:r>
      <w:r>
        <w:t xml:space="preserve">2023-03-28 00:00:00 </w:t>
      </w:r>
      <w:r>
        <w:t xml:space="preserve">2023-10-10 00:00:00 </w:t>
      </w:r>
      <w:r>
        <w:t xml:space="preserve">2023-08-08 00:00:00 </w:t>
      </w:r>
      <w:r>
        <w:t xml:space="preserve">165 </w:t>
      </w:r>
      <w:r>
        <w:t xml:space="preserve">990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683018 </w:t>
      </w:r>
      <w:r>
        <w:t xml:space="preserve">Organisation Internationale pour les Migrations </w:t>
      </w:r>
      <w:r>
        <w:t xml:space="preserve">OIM </w:t>
      </w:r>
      <w:r>
        <w:t xml:space="preserve">556 </w:t>
      </w:r>
      <w:r>
        <w:t xml:space="preserve">556 </w:t>
      </w:r>
    </w:p>
    <w:p>
      <w:r>
        <w:t xml:space="preserve">680406 </w:t>
      </w:r>
      <w:r>
        <w:t xml:space="preserve">NULL </w:t>
      </w:r>
      <w:r>
        <w:t xml:space="preserve">2023-05-04 00:00:00 </w:t>
      </w:r>
      <w:r>
        <w:t xml:space="preserve">2023-10-10 00:00:00 </w:t>
      </w:r>
      <w:r>
        <w:t xml:space="preserve">2023-08-08 00:00:00 </w:t>
      </w:r>
      <w:r>
        <w:t xml:space="preserve">73 </w:t>
      </w:r>
      <w:r>
        <w:t xml:space="preserve">438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683019 </w:t>
      </w:r>
      <w:r>
        <w:t xml:space="preserve">Organisation Internationale pour les Migrations </w:t>
      </w:r>
      <w:r>
        <w:t xml:space="preserve">OIM </w:t>
      </w:r>
      <w:r>
        <w:t xml:space="preserve">556 </w:t>
      </w:r>
      <w:r>
        <w:t xml:space="preserve">556 </w:t>
      </w:r>
    </w:p>
    <w:p>
      <w:r>
        <w:t xml:space="preserve">680407 </w:t>
      </w:r>
      <w:r>
        <w:t xml:space="preserve">NULL </w:t>
      </w:r>
      <w:r>
        <w:t xml:space="preserve">2023-09-30 00:00:00 </w:t>
      </w:r>
      <w:r>
        <w:t xml:space="preserve">2023-10-10 00:00:00 </w:t>
      </w:r>
      <w:r>
        <w:t xml:space="preserve">2023-08-08 00:00:00 </w:t>
      </w:r>
      <w:r>
        <w:t xml:space="preserve">59 </w:t>
      </w:r>
      <w:r>
        <w:t xml:space="preserve">354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683020 </w:t>
      </w:r>
      <w:r>
        <w:t xml:space="preserve">Organisation Internationale pour les Migrations </w:t>
      </w:r>
      <w:r>
        <w:t xml:space="preserve">OIM </w:t>
      </w:r>
      <w:r>
        <w:t xml:space="preserve">556 </w:t>
      </w:r>
      <w:r>
        <w:t xml:space="preserve">556 </w:t>
      </w:r>
    </w:p>
    <w:p>
      <w:r>
        <w:t xml:space="preserve">680408 </w:t>
      </w:r>
      <w:r>
        <w:t xml:space="preserve">NULL </w:t>
      </w:r>
      <w:r>
        <w:t xml:space="preserve">2023-03-28 00:00:00 </w:t>
      </w:r>
      <w:r>
        <w:t xml:space="preserve">2023-10-10 00:00:00 </w:t>
      </w:r>
      <w:r>
        <w:t xml:space="preserve">2023-08-09 00:00:00 </w:t>
      </w:r>
      <w:r>
        <w:t xml:space="preserve">125 </w:t>
      </w:r>
      <w:r>
        <w:t xml:space="preserve">750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683021 </w:t>
      </w:r>
      <w:r>
        <w:t xml:space="preserve">Organisation Internationale pour les Migrations </w:t>
      </w:r>
      <w:r>
        <w:t xml:space="preserve">OIM </w:t>
      </w:r>
      <w:r>
        <w:t xml:space="preserve">556 </w:t>
      </w:r>
      <w:r>
        <w:t xml:space="preserve">556 </w:t>
      </w:r>
    </w:p>
    <w:p>
      <w:r>
        <w:t xml:space="preserve">680409 </w:t>
      </w:r>
      <w:r>
        <w:t xml:space="preserve">NULL </w:t>
      </w:r>
      <w:r>
        <w:t xml:space="preserve">2023-05-04 00:00:00 </w:t>
      </w:r>
      <w:r>
        <w:t xml:space="preserve">2023-10-10 00:00:00 </w:t>
      </w:r>
      <w:r>
        <w:t xml:space="preserve">2023-08-09 00:00:00 </w:t>
      </w:r>
      <w:r>
        <w:t xml:space="preserve">57 </w:t>
      </w:r>
      <w:r>
        <w:t xml:space="preserve">342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683022 </w:t>
      </w:r>
      <w:r>
        <w:t xml:space="preserve">Organisation Internationale pour les Migrations </w:t>
      </w:r>
      <w:r>
        <w:t xml:space="preserve">OIM </w:t>
      </w:r>
      <w:r>
        <w:t xml:space="preserve">556 </w:t>
      </w:r>
      <w:r>
        <w:t xml:space="preserve">556 </w:t>
      </w:r>
    </w:p>
    <w:p>
      <w:r>
        <w:t xml:space="preserve">680410 </w:t>
      </w:r>
      <w:r>
        <w:t xml:space="preserve">NULL </w:t>
      </w:r>
      <w:r>
        <w:t xml:space="preserve">2023-09-30 00:00:00 </w:t>
      </w:r>
      <w:r>
        <w:t xml:space="preserve">2023-10-10 00:00:00 </w:t>
      </w:r>
      <w:r>
        <w:t xml:space="preserve">2023-08-09 00:00:00 </w:t>
      </w:r>
      <w:r>
        <w:t xml:space="preserve">102 </w:t>
      </w:r>
      <w:r>
        <w:t xml:space="preserve">612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683023 </w:t>
      </w:r>
      <w:r>
        <w:t xml:space="preserve">Organisation Internationale pour les Migrations </w:t>
      </w:r>
      <w:r>
        <w:t xml:space="preserve">OIM </w:t>
      </w:r>
      <w:r>
        <w:t xml:space="preserve">556 </w:t>
      </w:r>
      <w:r>
        <w:t xml:space="preserve">556 </w:t>
      </w:r>
    </w:p>
    <w:p>
      <w:r>
        <w:t xml:space="preserve">680411 </w:t>
      </w:r>
      <w:r>
        <w:t xml:space="preserve">NULL </w:t>
      </w:r>
      <w:r>
        <w:t xml:space="preserve">2022-12-01 00:00:00 </w:t>
      </w:r>
      <w:r>
        <w:t xml:space="preserve">2023-10-10 00:00:00 </w:t>
      </w:r>
      <w:r>
        <w:t xml:space="preserve">2023-08-15 00:00:00 </w:t>
      </w:r>
      <w:r>
        <w:t xml:space="preserve">1 </w:t>
      </w:r>
      <w:r>
        <w:t xml:space="preserve">5 </w:t>
      </w:r>
      <w:r>
        <w:t xml:space="preserve">2 </w:t>
      </w:r>
      <w:r>
        <w:t xml:space="preserve">Retourné </w:t>
      </w:r>
      <w:r>
        <w:t xml:space="preserve">CD6110ZS01 </w:t>
      </w:r>
      <w:r>
        <w:t xml:space="preserve">CD6110ZS01AS06 </w:t>
      </w:r>
      <w:r>
        <w:t xml:space="preserve">Matanda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683024 </w:t>
      </w:r>
      <w:r>
        <w:t xml:space="preserve">Organisation Internationale pour les Migrations </w:t>
      </w:r>
      <w:r>
        <w:t xml:space="preserve">OIM </w:t>
      </w:r>
      <w:r>
        <w:t xml:space="preserve">556 </w:t>
      </w:r>
      <w:r>
        <w:t xml:space="preserve">556 </w:t>
      </w:r>
    </w:p>
    <w:p>
      <w:r>
        <w:t xml:space="preserve">680412 </w:t>
      </w:r>
      <w:r>
        <w:t xml:space="preserve">NULL </w:t>
      </w:r>
      <w:r>
        <w:t xml:space="preserve">2023-03-28 00:00:00 </w:t>
      </w:r>
      <w:r>
        <w:t xml:space="preserve">2023-10-10 00:00:00 </w:t>
      </w:r>
      <w:r>
        <w:t xml:space="preserve">2023-08-12 00:00:00 </w:t>
      </w:r>
      <w:r>
        <w:t xml:space="preserve">1 </w:t>
      </w:r>
      <w:r>
        <w:t xml:space="preserve">2 </w:t>
      </w:r>
      <w:r>
        <w:t xml:space="preserve">2 </w:t>
      </w:r>
      <w:r>
        <w:t xml:space="preserve">Retourné </w:t>
      </w:r>
      <w:r>
        <w:t xml:space="preserve">CD6110ZS01 </w:t>
      </w:r>
      <w:r>
        <w:t xml:space="preserve">CD6110ZS01AS07 </w:t>
      </w:r>
      <w:r>
        <w:t xml:space="preserve">Mondo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CD54 </w:t>
      </w:r>
      <w:r>
        <w:t xml:space="preserve">Ituri </w:t>
      </w:r>
      <w:r>
        <w:t xml:space="preserve">CD5402 </w:t>
      </w:r>
      <w:r>
        <w:t xml:space="preserve">Irumu </w:t>
      </w:r>
      <w:r>
        <w:t xml:space="preserve">3 </w:t>
      </w:r>
      <w:r>
        <w:t xml:space="preserve">CD540203 </w:t>
      </w:r>
      <w:r>
        <w:t xml:space="preserve">Bahema d'irumu </w:t>
      </w:r>
      <w:r>
        <w:t xml:space="preserve">CD54020303 </w:t>
      </w:r>
      <w:r>
        <w:t xml:space="preserve">Kabarole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683025 </w:t>
      </w:r>
      <w:r>
        <w:t xml:space="preserve">Organisation Internationale pour les Migrations </w:t>
      </w:r>
      <w:r>
        <w:t xml:space="preserve">OIM </w:t>
      </w:r>
      <w:r>
        <w:t xml:space="preserve">556 </w:t>
      </w:r>
      <w:r>
        <w:t xml:space="preserve">556 </w:t>
      </w:r>
    </w:p>
    <w:p>
      <w:r>
        <w:t xml:space="preserve">680413 </w:t>
      </w:r>
      <w:r>
        <w:t xml:space="preserve">NULL </w:t>
      </w:r>
      <w:r>
        <w:t xml:space="preserve">2023-03-28 00:00:00 </w:t>
      </w:r>
      <w:r>
        <w:t xml:space="preserve">2023-10-10 00:00:00 </w:t>
      </w:r>
      <w:r>
        <w:t xml:space="preserve">2023-08-12 00:00:00 </w:t>
      </w:r>
      <w:r>
        <w:t xml:space="preserve">1 </w:t>
      </w:r>
      <w:r>
        <w:t xml:space="preserve">6 </w:t>
      </w:r>
      <w:r>
        <w:t xml:space="preserve">2 </w:t>
      </w:r>
      <w:r>
        <w:t xml:space="preserve">Retourné </w:t>
      </w:r>
      <w:r>
        <w:t xml:space="preserve">CD6110ZS01 </w:t>
      </w:r>
      <w:r>
        <w:t xml:space="preserve">CD6110ZS01AS07 </w:t>
      </w:r>
      <w:r>
        <w:t xml:space="preserve">Mondo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CD61090402 </w:t>
      </w:r>
      <w:r>
        <w:t xml:space="preserve">Djuma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683026 </w:t>
      </w:r>
      <w:r>
        <w:t xml:space="preserve">Organisation Internationale pour les Migrations </w:t>
      </w:r>
      <w:r>
        <w:t xml:space="preserve">OIM </w:t>
      </w:r>
      <w:r>
        <w:t xml:space="preserve">556 </w:t>
      </w:r>
      <w:r>
        <w:t xml:space="preserve">556 </w:t>
      </w:r>
    </w:p>
    <w:p>
      <w:r>
        <w:t xml:space="preserve">680414 </w:t>
      </w:r>
      <w:r>
        <w:t xml:space="preserve">NULL </w:t>
      </w:r>
      <w:r>
        <w:t xml:space="preserve">2022-09-01 00:00:00 </w:t>
      </w:r>
      <w:r>
        <w:t xml:space="preserve">2023-10-10 00:00:00 </w:t>
      </w:r>
      <w:r>
        <w:t xml:space="preserve">2023-08-11 00:00:00 </w:t>
      </w:r>
      <w:r>
        <w:t xml:space="preserve">2 </w:t>
      </w:r>
      <w:r>
        <w:t xml:space="preserve">6 </w:t>
      </w:r>
      <w:r>
        <w:t xml:space="preserve">2 </w:t>
      </w:r>
      <w:r>
        <w:t xml:space="preserve">Retourné </w:t>
      </w:r>
      <w:r>
        <w:t xml:space="preserve">CD6110ZS01 </w:t>
      </w:r>
      <w:r>
        <w:t xml:space="preserve">CD6110ZS01AS09 </w:t>
      </w:r>
      <w:r>
        <w:t xml:space="preserve">Ngengere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683027 </w:t>
      </w:r>
      <w:r>
        <w:t xml:space="preserve">Organisation Internationale pour les Migrations </w:t>
      </w:r>
      <w:r>
        <w:t xml:space="preserve">OIM </w:t>
      </w:r>
      <w:r>
        <w:t xml:space="preserve">556 </w:t>
      </w:r>
      <w:r>
        <w:t xml:space="preserve">556 </w:t>
      </w:r>
    </w:p>
    <w:p>
      <w:r>
        <w:t xml:space="preserve">680415 </w:t>
      </w:r>
      <w:r>
        <w:t xml:space="preserve">NULL </w:t>
      </w:r>
      <w:r>
        <w:t xml:space="preserve">2022-12-01 00:00:00 </w:t>
      </w:r>
      <w:r>
        <w:t xml:space="preserve">2023-10-10 00:00:00 </w:t>
      </w:r>
      <w:r>
        <w:t xml:space="preserve">2023-08-16 00:00:00 </w:t>
      </w:r>
      <w:r>
        <w:t xml:space="preserve">50 </w:t>
      </w:r>
      <w:r>
        <w:t xml:space="preserve">250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683028 </w:t>
      </w:r>
      <w:r>
        <w:t xml:space="preserve">Organisation Internationale pour les Migrations </w:t>
      </w:r>
      <w:r>
        <w:t xml:space="preserve">OIM </w:t>
      </w:r>
      <w:r>
        <w:t xml:space="preserve">556 </w:t>
      </w:r>
      <w:r>
        <w:t xml:space="preserve">556 </w:t>
      </w:r>
    </w:p>
    <w:p>
      <w:r>
        <w:t xml:space="preserve">680416 </w:t>
      </w:r>
      <w:r>
        <w:t xml:space="preserve">NULL </w:t>
      </w:r>
      <w:r>
        <w:t xml:space="preserve">2023-03-28 00:00:00 </w:t>
      </w:r>
      <w:r>
        <w:t xml:space="preserve">2023-10-10 00:00:00 </w:t>
      </w:r>
      <w:r>
        <w:t xml:space="preserve">2023-08-16 00:00:00 </w:t>
      </w:r>
      <w:r>
        <w:t xml:space="preserve">125 </w:t>
      </w:r>
      <w:r>
        <w:t xml:space="preserve">625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683029 </w:t>
      </w:r>
      <w:r>
        <w:t xml:space="preserve">Organisation Internationale pour les Migrations </w:t>
      </w:r>
      <w:r>
        <w:t xml:space="preserve">OIM </w:t>
      </w:r>
      <w:r>
        <w:t xml:space="preserve">556 </w:t>
      </w:r>
      <w:r>
        <w:t xml:space="preserve">556 </w:t>
      </w:r>
    </w:p>
    <w:p>
      <w:r>
        <w:t xml:space="preserve">680417 </w:t>
      </w:r>
      <w:r>
        <w:t xml:space="preserve">NULL </w:t>
      </w:r>
      <w:r>
        <w:t xml:space="preserve">2023-03-28 00:00:00 </w:t>
      </w:r>
      <w:r>
        <w:t xml:space="preserve">2023-10-10 00:00:00 </w:t>
      </w:r>
      <w:r>
        <w:t xml:space="preserve">2023-08-08 00:00:00 </w:t>
      </w:r>
      <w:r>
        <w:t xml:space="preserve">44 </w:t>
      </w:r>
      <w:r>
        <w:t xml:space="preserve">262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683030 </w:t>
      </w:r>
      <w:r>
        <w:t xml:space="preserve">Organisation Internationale pour les Migrations </w:t>
      </w:r>
      <w:r>
        <w:t xml:space="preserve">OIM </w:t>
      </w:r>
      <w:r>
        <w:t xml:space="preserve">556 </w:t>
      </w:r>
      <w:r>
        <w:t xml:space="preserve">556 </w:t>
      </w:r>
    </w:p>
    <w:p>
      <w:r>
        <w:t xml:space="preserve">680418 </w:t>
      </w:r>
      <w:r>
        <w:t xml:space="preserve">NULL </w:t>
      </w:r>
      <w:r>
        <w:t xml:space="preserve">2023-05-04 00:00:00 </w:t>
      </w:r>
      <w:r>
        <w:t xml:space="preserve">2023-10-10 00:00:00 </w:t>
      </w:r>
      <w:r>
        <w:t xml:space="preserve">2023-08-08 00:00:00 </w:t>
      </w:r>
      <w:r>
        <w:t xml:space="preserve">90 </w:t>
      </w:r>
      <w:r>
        <w:t xml:space="preserve">536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683031 </w:t>
      </w:r>
      <w:r>
        <w:t xml:space="preserve">Organisation Internationale pour les Migrations </w:t>
      </w:r>
      <w:r>
        <w:t xml:space="preserve">OIM </w:t>
      </w:r>
      <w:r>
        <w:t xml:space="preserve">556 </w:t>
      </w:r>
      <w:r>
        <w:t xml:space="preserve">556 </w:t>
      </w:r>
    </w:p>
    <w:p>
      <w:r>
        <w:t xml:space="preserve">680419 </w:t>
      </w:r>
      <w:r>
        <w:t xml:space="preserve">NULL </w:t>
      </w:r>
      <w:r>
        <w:t xml:space="preserve">2023-09-30 00:00:00 </w:t>
      </w:r>
      <w:r>
        <w:t xml:space="preserve">2023-10-10 00:00:00 </w:t>
      </w:r>
      <w:r>
        <w:t xml:space="preserve">2023-08-08 00:00:00 </w:t>
      </w:r>
      <w:r>
        <w:t xml:space="preserve">64 </w:t>
      </w:r>
      <w:r>
        <w:t xml:space="preserve">381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683032 </w:t>
      </w:r>
      <w:r>
        <w:t xml:space="preserve">Organisation Internationale pour les Migrations </w:t>
      </w:r>
      <w:r>
        <w:t xml:space="preserve">OIM </w:t>
      </w:r>
      <w:r>
        <w:t xml:space="preserve">556 </w:t>
      </w:r>
      <w:r>
        <w:t xml:space="preserve">556 </w:t>
      </w:r>
    </w:p>
    <w:p>
      <w:r>
        <w:t xml:space="preserve">680420 </w:t>
      </w:r>
      <w:r>
        <w:t xml:space="preserve">NULL </w:t>
      </w:r>
      <w:r>
        <w:t xml:space="preserve">2023-03-28 00:00:00 </w:t>
      </w:r>
      <w:r>
        <w:t xml:space="preserve">2023-10-10 00:00:00 </w:t>
      </w:r>
      <w:r>
        <w:t xml:space="preserve">2023-08-08 00:00:00 </w:t>
      </w:r>
      <w:r>
        <w:t xml:space="preserve">69 </w:t>
      </w:r>
      <w:r>
        <w:t xml:space="preserve">374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CD61050701 </w:t>
      </w:r>
      <w:r>
        <w:t xml:space="preserve">Kikimba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683033 </w:t>
      </w:r>
      <w:r>
        <w:t xml:space="preserve">Organisation Internationale pour les Migrations </w:t>
      </w:r>
      <w:r>
        <w:t xml:space="preserve">OIM </w:t>
      </w:r>
      <w:r>
        <w:t xml:space="preserve">556 </w:t>
      </w:r>
      <w:r>
        <w:t xml:space="preserve">556 </w:t>
      </w:r>
    </w:p>
    <w:p>
      <w:r>
        <w:t xml:space="preserve">680421 </w:t>
      </w:r>
      <w:r>
        <w:t xml:space="preserve">NULL </w:t>
      </w:r>
      <w:r>
        <w:t xml:space="preserve">2023-05-04 00:00:00 </w:t>
      </w:r>
      <w:r>
        <w:t xml:space="preserve">2023-10-10 00:00:00 </w:t>
      </w:r>
      <w:r>
        <w:t xml:space="preserve">2023-08-08 00:00:00 </w:t>
      </w:r>
      <w:r>
        <w:t xml:space="preserve">189 </w:t>
      </w:r>
      <w:r>
        <w:t xml:space="preserve">1025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CD61050701 </w:t>
      </w:r>
      <w:r>
        <w:t xml:space="preserve">Kikimba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683034 </w:t>
      </w:r>
      <w:r>
        <w:t xml:space="preserve">Organisation Internationale pour les Migrations </w:t>
      </w:r>
      <w:r>
        <w:t xml:space="preserve">OIM </w:t>
      </w:r>
      <w:r>
        <w:t xml:space="preserve">556 </w:t>
      </w:r>
      <w:r>
        <w:t xml:space="preserve">556 </w:t>
      </w:r>
    </w:p>
    <w:p>
      <w:r>
        <w:t xml:space="preserve">680422 </w:t>
      </w:r>
      <w:r>
        <w:t xml:space="preserve">NULL </w:t>
      </w:r>
      <w:r>
        <w:t xml:space="preserve">2023-09-30 00:00:00 </w:t>
      </w:r>
      <w:r>
        <w:t xml:space="preserve">2023-10-10 00:00:00 </w:t>
      </w:r>
      <w:r>
        <w:t xml:space="preserve">2023-08-08 00:00:00 </w:t>
      </w:r>
      <w:r>
        <w:t xml:space="preserve">51 </w:t>
      </w:r>
      <w:r>
        <w:t xml:space="preserve">276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CD61050701 </w:t>
      </w:r>
      <w:r>
        <w:t xml:space="preserve">Kikimba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683035 </w:t>
      </w:r>
      <w:r>
        <w:t xml:space="preserve">Organisation Internationale pour les Migrations </w:t>
      </w:r>
      <w:r>
        <w:t xml:space="preserve">OIM </w:t>
      </w:r>
      <w:r>
        <w:t xml:space="preserve">556 </w:t>
      </w:r>
      <w:r>
        <w:t xml:space="preserve">556 </w:t>
      </w:r>
    </w:p>
    <w:p>
      <w:r>
        <w:t xml:space="preserve">680423 </w:t>
      </w:r>
      <w:r>
        <w:t xml:space="preserve">NULL </w:t>
      </w:r>
      <w:r>
        <w:t xml:space="preserve">2022-12-01 00:00:00 </w:t>
      </w:r>
      <w:r>
        <w:t xml:space="preserve">2023-10-10 00:00:00 </w:t>
      </w:r>
      <w:r>
        <w:t xml:space="preserve">2023-08-09 00:00:00 </w:t>
      </w:r>
      <w:r>
        <w:t xml:space="preserve">76 </w:t>
      </w:r>
      <w:r>
        <w:t xml:space="preserve">414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683036 </w:t>
      </w:r>
      <w:r>
        <w:t xml:space="preserve">Organisation Internationale pour les Migrations </w:t>
      </w:r>
      <w:r>
        <w:t xml:space="preserve">OIM </w:t>
      </w:r>
      <w:r>
        <w:t xml:space="preserve">556 </w:t>
      </w:r>
      <w:r>
        <w:t xml:space="preserve">556 </w:t>
      </w:r>
    </w:p>
    <w:p>
      <w:r>
        <w:t xml:space="preserve">680424 </w:t>
      </w:r>
      <w:r>
        <w:t xml:space="preserve">NULL </w:t>
      </w:r>
      <w:r>
        <w:t xml:space="preserve">2023-03-28 00:00:00 </w:t>
      </w:r>
      <w:r>
        <w:t xml:space="preserve">2023-10-10 00:00:00 </w:t>
      </w:r>
      <w:r>
        <w:t xml:space="preserve">2023-08-09 00:00:00 </w:t>
      </w:r>
      <w:r>
        <w:t xml:space="preserve">69 </w:t>
      </w:r>
      <w:r>
        <w:t xml:space="preserve">386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683037 </w:t>
      </w:r>
      <w:r>
        <w:t xml:space="preserve">Organisation Internationale pour les Migrations </w:t>
      </w:r>
      <w:r>
        <w:t xml:space="preserve">OIM </w:t>
      </w:r>
      <w:r>
        <w:t xml:space="preserve">556 </w:t>
      </w:r>
      <w:r>
        <w:t xml:space="preserve">556 </w:t>
      </w:r>
    </w:p>
    <w:p>
      <w:r>
        <w:t xml:space="preserve">680425 </w:t>
      </w:r>
      <w:r>
        <w:t xml:space="preserve">NULL </w:t>
      </w:r>
      <w:r>
        <w:t xml:space="preserve">2023-05-04 00:00:00 </w:t>
      </w:r>
      <w:r>
        <w:t xml:space="preserve">2023-10-10 00:00:00 </w:t>
      </w:r>
      <w:r>
        <w:t xml:space="preserve">2023-08-09 00:00:00 </w:t>
      </w:r>
      <w:r>
        <w:t xml:space="preserve">34 </w:t>
      </w:r>
      <w:r>
        <w:t xml:space="preserve">190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683038 </w:t>
      </w:r>
      <w:r>
        <w:t xml:space="preserve">Organisation Internationale pour les Migrations </w:t>
      </w:r>
      <w:r>
        <w:t xml:space="preserve">OIM </w:t>
      </w:r>
      <w:r>
        <w:t xml:space="preserve">556 </w:t>
      </w:r>
      <w:r>
        <w:t xml:space="preserve">556 </w:t>
      </w:r>
    </w:p>
    <w:p>
      <w:r>
        <w:t xml:space="preserve">680426 </w:t>
      </w:r>
      <w:r>
        <w:t xml:space="preserve">NULL </w:t>
      </w:r>
      <w:r>
        <w:t xml:space="preserve">2023-09-30 00:00:00 </w:t>
      </w:r>
      <w:r>
        <w:t xml:space="preserve">2023-10-10 00:00:00 </w:t>
      </w:r>
      <w:r>
        <w:t xml:space="preserve">2023-08-09 00:00:00 </w:t>
      </w:r>
      <w:r>
        <w:t xml:space="preserve">4 </w:t>
      </w:r>
      <w:r>
        <w:t xml:space="preserve">22 </w:t>
      </w:r>
      <w:r>
        <w:t xml:space="preserve">2 </w:t>
      </w:r>
      <w:r>
        <w:t xml:space="preserve">Retourné </w:t>
      </w:r>
      <w:r>
        <w:t xml:space="preserve">CD6111ZS01 </w:t>
      </w:r>
      <w:r>
        <w:t xml:space="preserve">CD6111ZS01AS07 </w:t>
      </w:r>
      <w:r>
        <w:t xml:space="preserve">Kirumba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683039 </w:t>
      </w:r>
      <w:r>
        <w:t xml:space="preserve">Organisation Internationale pour les Migrations </w:t>
      </w:r>
      <w:r>
        <w:t xml:space="preserve">OIM </w:t>
      </w:r>
      <w:r>
        <w:t xml:space="preserve">556 </w:t>
      </w:r>
      <w:r>
        <w:t xml:space="preserve">556 </w:t>
      </w:r>
    </w:p>
    <w:p>
      <w:r>
        <w:t xml:space="preserve">680427 </w:t>
      </w:r>
      <w:r>
        <w:t xml:space="preserve">NULL </w:t>
      </w:r>
      <w:r>
        <w:t xml:space="preserve">2023-05-04 00:00:00 </w:t>
      </w:r>
      <w:r>
        <w:t xml:space="preserve">2023-10-10 00:00:00 </w:t>
      </w:r>
      <w:r>
        <w:t xml:space="preserve">2023-08-07 00:00:00 </w:t>
      </w:r>
      <w:r>
        <w:t xml:space="preserve">72 </w:t>
      </w:r>
      <w:r>
        <w:t xml:space="preserve">234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683040 </w:t>
      </w:r>
      <w:r>
        <w:t xml:space="preserve">Organisation Internationale pour les Migrations </w:t>
      </w:r>
      <w:r>
        <w:t xml:space="preserve">OIM </w:t>
      </w:r>
      <w:r>
        <w:t xml:space="preserve">556 </w:t>
      </w:r>
      <w:r>
        <w:t xml:space="preserve">556 </w:t>
      </w:r>
    </w:p>
    <w:p>
      <w:r>
        <w:t xml:space="preserve">680428 </w:t>
      </w:r>
      <w:r>
        <w:t xml:space="preserve">NULL </w:t>
      </w:r>
      <w:r>
        <w:t xml:space="preserve">2023-09-30 00:00:00 </w:t>
      </w:r>
      <w:r>
        <w:t xml:space="preserve">2023-10-10 00:00:00 </w:t>
      </w:r>
      <w:r>
        <w:t xml:space="preserve">2023-08-07 00:00:00 </w:t>
      </w:r>
      <w:r>
        <w:t xml:space="preserve">85 </w:t>
      </w:r>
      <w:r>
        <w:t xml:space="preserve">276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683041 </w:t>
      </w:r>
      <w:r>
        <w:t xml:space="preserve">Organisation Internationale pour les Migrations </w:t>
      </w:r>
      <w:r>
        <w:t xml:space="preserve">OIM </w:t>
      </w:r>
      <w:r>
        <w:t xml:space="preserve">556 </w:t>
      </w:r>
      <w:r>
        <w:t xml:space="preserve">556 </w:t>
      </w:r>
    </w:p>
    <w:p>
      <w:r>
        <w:t xml:space="preserve">680429 </w:t>
      </w:r>
      <w:r>
        <w:t xml:space="preserve">NULL </w:t>
      </w:r>
      <w:r>
        <w:t xml:space="preserve">2023-05-04 00:00:00 </w:t>
      </w:r>
      <w:r>
        <w:t xml:space="preserve">2023-10-10 00:00:00 </w:t>
      </w:r>
      <w:r>
        <w:t xml:space="preserve">2023-08-07 00:00:00 </w:t>
      </w:r>
      <w:r>
        <w:t xml:space="preserve">79 </w:t>
      </w:r>
      <w:r>
        <w:t xml:space="preserve">428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683042 </w:t>
      </w:r>
      <w:r>
        <w:t xml:space="preserve">Organisation Internationale pour les Migrations </w:t>
      </w:r>
      <w:r>
        <w:t xml:space="preserve">OIM </w:t>
      </w:r>
      <w:r>
        <w:t xml:space="preserve">556 </w:t>
      </w:r>
      <w:r>
        <w:t xml:space="preserve">556 </w:t>
      </w:r>
    </w:p>
    <w:p>
      <w:r>
        <w:t xml:space="preserve">680430 </w:t>
      </w:r>
      <w:r>
        <w:t xml:space="preserve">NULL </w:t>
      </w:r>
      <w:r>
        <w:t xml:space="preserve">2023-09-30 00:00:00 </w:t>
      </w:r>
      <w:r>
        <w:t xml:space="preserve">2023-10-10 00:00:00 </w:t>
      </w:r>
      <w:r>
        <w:t xml:space="preserve">2023-08-07 00:00:00 </w:t>
      </w:r>
      <w:r>
        <w:t xml:space="preserve">26 </w:t>
      </w:r>
      <w:r>
        <w:t xml:space="preserve">141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683043 </w:t>
      </w:r>
      <w:r>
        <w:t xml:space="preserve">Organisation Internationale pour les Migrations </w:t>
      </w:r>
      <w:r>
        <w:t xml:space="preserve">OIM </w:t>
      </w:r>
      <w:r>
        <w:t xml:space="preserve">556 </w:t>
      </w:r>
      <w:r>
        <w:t xml:space="preserve">556 </w:t>
      </w:r>
    </w:p>
    <w:p>
      <w:r>
        <w:t xml:space="preserve">680431 </w:t>
      </w:r>
      <w:r>
        <w:t xml:space="preserve">NULL </w:t>
      </w:r>
      <w:r>
        <w:t xml:space="preserve">2022-09-01 00:00:00 </w:t>
      </w:r>
      <w:r>
        <w:t xml:space="preserve">2023-10-10 00:00:00 </w:t>
      </w:r>
      <w:r>
        <w:t xml:space="preserve">2023-08-07 00:00:00 </w:t>
      </w:r>
      <w:r>
        <w:t xml:space="preserve">2 </w:t>
      </w:r>
      <w:r>
        <w:t xml:space="preserve">9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683044 </w:t>
      </w:r>
      <w:r>
        <w:t xml:space="preserve">Organisation Internationale pour les Migrations </w:t>
      </w:r>
      <w:r>
        <w:t xml:space="preserve">OIM </w:t>
      </w:r>
      <w:r>
        <w:t xml:space="preserve">556 </w:t>
      </w:r>
      <w:r>
        <w:t xml:space="preserve">556 </w:t>
      </w:r>
    </w:p>
    <w:p>
      <w:r>
        <w:t xml:space="preserve">680432 </w:t>
      </w:r>
      <w:r>
        <w:t xml:space="preserve">NULL </w:t>
      </w:r>
      <w:r>
        <w:t xml:space="preserve">2022-12-01 00:00:00 </w:t>
      </w:r>
      <w:r>
        <w:t xml:space="preserve">2023-10-10 00:00:00 </w:t>
      </w:r>
      <w:r>
        <w:t xml:space="preserve">2023-08-07 00:00:00 </w:t>
      </w:r>
      <w:r>
        <w:t xml:space="preserve">81 </w:t>
      </w:r>
      <w:r>
        <w:t xml:space="preserve">367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683045 </w:t>
      </w:r>
      <w:r>
        <w:t xml:space="preserve">Organisation Internationale pour les Migrations </w:t>
      </w:r>
      <w:r>
        <w:t xml:space="preserve">OIM </w:t>
      </w:r>
      <w:r>
        <w:t xml:space="preserve">556 </w:t>
      </w:r>
      <w:r>
        <w:t xml:space="preserve">556 </w:t>
      </w:r>
    </w:p>
    <w:p>
      <w:r>
        <w:t xml:space="preserve">680433 </w:t>
      </w:r>
      <w:r>
        <w:t xml:space="preserve">NULL </w:t>
      </w:r>
      <w:r>
        <w:t xml:space="preserve">2023-03-28 00:00:00 </w:t>
      </w:r>
      <w:r>
        <w:t xml:space="preserve">2023-10-10 00:00:00 </w:t>
      </w:r>
      <w:r>
        <w:t xml:space="preserve">2023-08-07 00:00:00 </w:t>
      </w:r>
      <w:r>
        <w:t xml:space="preserve">53 </w:t>
      </w:r>
      <w:r>
        <w:t xml:space="preserve">239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683046 </w:t>
      </w:r>
      <w:r>
        <w:t xml:space="preserve">Organisation Internationale pour les Migrations </w:t>
      </w:r>
      <w:r>
        <w:t xml:space="preserve">OIM </w:t>
      </w:r>
      <w:r>
        <w:t xml:space="preserve">556 </w:t>
      </w:r>
      <w:r>
        <w:t xml:space="preserve">556 </w:t>
      </w:r>
    </w:p>
    <w:p>
      <w:r>
        <w:t xml:space="preserve">680434 </w:t>
      </w:r>
      <w:r>
        <w:t xml:space="preserve">NULL </w:t>
      </w:r>
      <w:r>
        <w:t xml:space="preserve">2023-05-04 00:00:00 </w:t>
      </w:r>
      <w:r>
        <w:t xml:space="preserve">2023-10-10 00:00:00 </w:t>
      </w:r>
      <w:r>
        <w:t xml:space="preserve">2023-08-07 00:00:00 </w:t>
      </w:r>
      <w:r>
        <w:t xml:space="preserve">24 </w:t>
      </w:r>
      <w:r>
        <w:t xml:space="preserve">108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683047 </w:t>
      </w:r>
      <w:r>
        <w:t xml:space="preserve">Organisation Internationale pour les Migrations </w:t>
      </w:r>
      <w:r>
        <w:t xml:space="preserve">OIM </w:t>
      </w:r>
      <w:r>
        <w:t xml:space="preserve">556 </w:t>
      </w:r>
      <w:r>
        <w:t xml:space="preserve">556 </w:t>
      </w:r>
    </w:p>
    <w:p>
      <w:r>
        <w:t xml:space="preserve">680435 </w:t>
      </w:r>
      <w:r>
        <w:t xml:space="preserve">NULL </w:t>
      </w:r>
      <w:r>
        <w:t xml:space="preserve">2023-09-30 00:00:00 </w:t>
      </w:r>
      <w:r>
        <w:t xml:space="preserve">2023-10-10 00:00:00 </w:t>
      </w:r>
      <w:r>
        <w:t xml:space="preserve">2023-08-07 00:00:00 </w:t>
      </w:r>
      <w:r>
        <w:t xml:space="preserve">4 </w:t>
      </w:r>
      <w:r>
        <w:t xml:space="preserve">18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683048 </w:t>
      </w:r>
      <w:r>
        <w:t xml:space="preserve">Organisation Internationale pour les Migrations </w:t>
      </w:r>
      <w:r>
        <w:t xml:space="preserve">OIM </w:t>
      </w:r>
      <w:r>
        <w:t xml:space="preserve">556 </w:t>
      </w:r>
      <w:r>
        <w:t xml:space="preserve">556 </w:t>
      </w:r>
    </w:p>
    <w:p>
      <w:r>
        <w:t xml:space="preserve">680436 </w:t>
      </w:r>
      <w:r>
        <w:t xml:space="preserve">NULL </w:t>
      </w:r>
      <w:r>
        <w:t xml:space="preserve">2023-03-28 00:00:00 </w:t>
      </w:r>
      <w:r>
        <w:t xml:space="preserve">2023-10-10 00:00:00 </w:t>
      </w:r>
      <w:r>
        <w:t xml:space="preserve">2023-08-07 00:00:00 </w:t>
      </w:r>
      <w:r>
        <w:t xml:space="preserve">100 </w:t>
      </w:r>
      <w:r>
        <w:t xml:space="preserve">671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683049 </w:t>
      </w:r>
      <w:r>
        <w:t xml:space="preserve">Organisation Internationale pour les Migrations </w:t>
      </w:r>
      <w:r>
        <w:t xml:space="preserve">OIM </w:t>
      </w:r>
      <w:r>
        <w:t xml:space="preserve">556 </w:t>
      </w:r>
      <w:r>
        <w:t xml:space="preserve">556 </w:t>
      </w:r>
    </w:p>
    <w:p>
      <w:r>
        <w:t xml:space="preserve">680437 </w:t>
      </w:r>
      <w:r>
        <w:t xml:space="preserve">NULL </w:t>
      </w:r>
      <w:r>
        <w:t xml:space="preserve">2023-05-04 00:00:00 </w:t>
      </w:r>
      <w:r>
        <w:t xml:space="preserve">2023-10-10 00:00:00 </w:t>
      </w:r>
      <w:r>
        <w:t xml:space="preserve">2023-08-07 00:00:00 </w:t>
      </w:r>
      <w:r>
        <w:t xml:space="preserve">46 </w:t>
      </w:r>
      <w:r>
        <w:t xml:space="preserve">308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683050 </w:t>
      </w:r>
      <w:r>
        <w:t xml:space="preserve">Organisation Internationale pour les Migrations </w:t>
      </w:r>
      <w:r>
        <w:t xml:space="preserve">OIM </w:t>
      </w:r>
      <w:r>
        <w:t xml:space="preserve">556 </w:t>
      </w:r>
      <w:r>
        <w:t xml:space="preserve">556 </w:t>
      </w:r>
    </w:p>
    <w:p>
      <w:r>
        <w:t xml:space="preserve">680438 </w:t>
      </w:r>
      <w:r>
        <w:t xml:space="preserve">NULL </w:t>
      </w:r>
      <w:r>
        <w:t xml:space="preserve">2023-09-30 00:00:00 </w:t>
      </w:r>
      <w:r>
        <w:t xml:space="preserve">2023-10-10 00:00:00 </w:t>
      </w:r>
      <w:r>
        <w:t xml:space="preserve">2023-08-07 00:00:00 </w:t>
      </w:r>
      <w:r>
        <w:t xml:space="preserve">6 </w:t>
      </w:r>
      <w:r>
        <w:t xml:space="preserve">40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683051 </w:t>
      </w:r>
      <w:r>
        <w:t xml:space="preserve">Organisation Internationale pour les Migrations </w:t>
      </w:r>
      <w:r>
        <w:t xml:space="preserve">OIM </w:t>
      </w:r>
      <w:r>
        <w:t xml:space="preserve">556 </w:t>
      </w:r>
      <w:r>
        <w:t xml:space="preserve">556 </w:t>
      </w:r>
    </w:p>
    <w:p>
      <w:r>
        <w:t xml:space="preserve">680439 </w:t>
      </w:r>
      <w:r>
        <w:t xml:space="preserve">NULL </w:t>
      </w:r>
      <w:r>
        <w:t xml:space="preserve">2023-03-28 00:00:00 </w:t>
      </w:r>
      <w:r>
        <w:t xml:space="preserve">2023-10-10 00:00:00 </w:t>
      </w:r>
      <w:r>
        <w:t xml:space="preserve">2023-08-07 00:00:00 </w:t>
      </w:r>
      <w:r>
        <w:t xml:space="preserve">81 </w:t>
      </w:r>
      <w:r>
        <w:t xml:space="preserve">514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683052 </w:t>
      </w:r>
      <w:r>
        <w:t xml:space="preserve">Organisation Internationale pour les Migrations </w:t>
      </w:r>
      <w:r>
        <w:t xml:space="preserve">OIM </w:t>
      </w:r>
      <w:r>
        <w:t xml:space="preserve">556 </w:t>
      </w:r>
      <w:r>
        <w:t xml:space="preserve">556 </w:t>
      </w:r>
    </w:p>
    <w:p>
      <w:r>
        <w:t xml:space="preserve">680440 </w:t>
      </w:r>
      <w:r>
        <w:t xml:space="preserve">NULL </w:t>
      </w:r>
      <w:r>
        <w:t xml:space="preserve">2023-05-04 00:00:00 </w:t>
      </w:r>
      <w:r>
        <w:t xml:space="preserve">2023-10-10 00:00:00 </w:t>
      </w:r>
      <w:r>
        <w:t xml:space="preserve">2023-08-07 00:00:00 </w:t>
      </w:r>
      <w:r>
        <w:t xml:space="preserve">146 </w:t>
      </w:r>
      <w:r>
        <w:t xml:space="preserve">927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683053 </w:t>
      </w:r>
      <w:r>
        <w:t xml:space="preserve">Organisation Internationale pour les Migrations </w:t>
      </w:r>
      <w:r>
        <w:t xml:space="preserve">OIM </w:t>
      </w:r>
      <w:r>
        <w:t xml:space="preserve">556 </w:t>
      </w:r>
      <w:r>
        <w:t xml:space="preserve">556 </w:t>
      </w:r>
    </w:p>
    <w:p>
      <w:r>
        <w:t xml:space="preserve">680441 </w:t>
      </w:r>
      <w:r>
        <w:t xml:space="preserve">NULL </w:t>
      </w:r>
      <w:r>
        <w:t xml:space="preserve">2023-09-30 00:00:00 </w:t>
      </w:r>
      <w:r>
        <w:t xml:space="preserve">2023-10-10 00:00:00 </w:t>
      </w:r>
      <w:r>
        <w:t xml:space="preserve">2023-08-07 00:00:00 </w:t>
      </w:r>
      <w:r>
        <w:t xml:space="preserve">45 </w:t>
      </w:r>
      <w:r>
        <w:t xml:space="preserve">286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683054 </w:t>
      </w:r>
      <w:r>
        <w:t xml:space="preserve">Organisation Internationale pour les Migrations </w:t>
      </w:r>
      <w:r>
        <w:t xml:space="preserve">OIM </w:t>
      </w:r>
      <w:r>
        <w:t xml:space="preserve">556 </w:t>
      </w:r>
      <w:r>
        <w:t xml:space="preserve">556 </w:t>
      </w:r>
    </w:p>
    <w:p>
      <w:r>
        <w:t xml:space="preserve">680442 </w:t>
      </w:r>
      <w:r>
        <w:t xml:space="preserve">NULL </w:t>
      </w:r>
      <w:r>
        <w:t xml:space="preserve">2022-12-01 00:00:00 </w:t>
      </w:r>
      <w:r>
        <w:t xml:space="preserve">2023-10-10 00:00:00 </w:t>
      </w:r>
      <w:r>
        <w:t xml:space="preserve">2023-08-08 00:00:00 </w:t>
      </w:r>
      <w:r>
        <w:t xml:space="preserve">33 </w:t>
      </w:r>
      <w:r>
        <w:t xml:space="preserve">199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683055 </w:t>
      </w:r>
      <w:r>
        <w:t xml:space="preserve">Organisation Internationale pour les Migrations </w:t>
      </w:r>
      <w:r>
        <w:t xml:space="preserve">OIM </w:t>
      </w:r>
      <w:r>
        <w:t xml:space="preserve">556 </w:t>
      </w:r>
      <w:r>
        <w:t xml:space="preserve">556 </w:t>
      </w:r>
    </w:p>
    <w:p>
      <w:r>
        <w:t xml:space="preserve">680443 </w:t>
      </w:r>
      <w:r>
        <w:t xml:space="preserve">NULL </w:t>
      </w:r>
      <w:r>
        <w:t xml:space="preserve">2023-03-28 00:00:00 </w:t>
      </w:r>
      <w:r>
        <w:t xml:space="preserve">2023-10-10 00:00:00 </w:t>
      </w:r>
      <w:r>
        <w:t xml:space="preserve">2023-08-08 00:00:00 </w:t>
      </w:r>
      <w:r>
        <w:t xml:space="preserve">78 </w:t>
      </w:r>
      <w:r>
        <w:t xml:space="preserve">540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683056 </w:t>
      </w:r>
      <w:r>
        <w:t xml:space="preserve">Organisation Internationale pour les Migrations </w:t>
      </w:r>
      <w:r>
        <w:t xml:space="preserve">OIM </w:t>
      </w:r>
      <w:r>
        <w:t xml:space="preserve">556 </w:t>
      </w:r>
      <w:r>
        <w:t xml:space="preserve">556 </w:t>
      </w:r>
    </w:p>
    <w:p>
      <w:r>
        <w:t xml:space="preserve">680444 </w:t>
      </w:r>
      <w:r>
        <w:t xml:space="preserve">NULL </w:t>
      </w:r>
      <w:r>
        <w:t xml:space="preserve">2023-05-04 00:00:00 </w:t>
      </w:r>
      <w:r>
        <w:t xml:space="preserve">2023-10-10 00:00:00 </w:t>
      </w:r>
      <w:r>
        <w:t xml:space="preserve">2023-08-08 00:00:00 </w:t>
      </w:r>
      <w:r>
        <w:t xml:space="preserve">67 </w:t>
      </w:r>
      <w:r>
        <w:t xml:space="preserve">464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683057 </w:t>
      </w:r>
      <w:r>
        <w:t xml:space="preserve">Organisation Internationale pour les Migrations </w:t>
      </w:r>
      <w:r>
        <w:t xml:space="preserve">OIM </w:t>
      </w:r>
      <w:r>
        <w:t xml:space="preserve">556 </w:t>
      </w:r>
      <w:r>
        <w:t xml:space="preserve">556 </w:t>
      </w:r>
    </w:p>
    <w:p>
      <w:r>
        <w:t xml:space="preserve">680445 </w:t>
      </w:r>
      <w:r>
        <w:t xml:space="preserve">NULL </w:t>
      </w:r>
      <w:r>
        <w:t xml:space="preserve">2023-09-30 00:00:00 </w:t>
      </w:r>
      <w:r>
        <w:t xml:space="preserve">2023-10-10 00:00:00 </w:t>
      </w:r>
      <w:r>
        <w:t xml:space="preserve">2023-08-08 00:00:00 </w:t>
      </w:r>
      <w:r>
        <w:t xml:space="preserve">41 </w:t>
      </w:r>
      <w:r>
        <w:t xml:space="preserve">284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683058 </w:t>
      </w:r>
      <w:r>
        <w:t xml:space="preserve">Organisation Internationale pour les Migrations </w:t>
      </w:r>
      <w:r>
        <w:t xml:space="preserve">OIM </w:t>
      </w:r>
      <w:r>
        <w:t xml:space="preserve">556 </w:t>
      </w:r>
      <w:r>
        <w:t xml:space="preserve">556 </w:t>
      </w:r>
    </w:p>
    <w:p>
      <w:r>
        <w:t xml:space="preserve">680446 </w:t>
      </w:r>
      <w:r>
        <w:t xml:space="preserve">NULL </w:t>
      </w:r>
      <w:r>
        <w:t xml:space="preserve">2023-03-28 00:00:00 </w:t>
      </w:r>
      <w:r>
        <w:t xml:space="preserve">2023-10-10 00:00:00 </w:t>
      </w:r>
      <w:r>
        <w:t xml:space="preserve">2023-08-07 00:00:00 </w:t>
      </w:r>
      <w:r>
        <w:t xml:space="preserve">118 </w:t>
      </w:r>
      <w:r>
        <w:t xml:space="preserve">523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683059 </w:t>
      </w:r>
      <w:r>
        <w:t xml:space="preserve">Organisation Internationale pour les Migrations </w:t>
      </w:r>
      <w:r>
        <w:t xml:space="preserve">OIM </w:t>
      </w:r>
      <w:r>
        <w:t xml:space="preserve">556 </w:t>
      </w:r>
      <w:r>
        <w:t xml:space="preserve">556 </w:t>
      </w:r>
    </w:p>
    <w:p>
      <w:r>
        <w:t xml:space="preserve">680447 </w:t>
      </w:r>
      <w:r>
        <w:t xml:space="preserve">NULL </w:t>
      </w:r>
      <w:r>
        <w:t xml:space="preserve">2023-05-04 00:00:00 </w:t>
      </w:r>
      <w:r>
        <w:t xml:space="preserve">2023-10-10 00:00:00 </w:t>
      </w:r>
      <w:r>
        <w:t xml:space="preserve">2023-08-07 00:00:00 </w:t>
      </w:r>
      <w:r>
        <w:t xml:space="preserve">194 </w:t>
      </w:r>
      <w:r>
        <w:t xml:space="preserve">860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683060 </w:t>
      </w:r>
      <w:r>
        <w:t xml:space="preserve">Organisation Internationale pour les Migrations </w:t>
      </w:r>
      <w:r>
        <w:t xml:space="preserve">OIM </w:t>
      </w:r>
      <w:r>
        <w:t xml:space="preserve">556 </w:t>
      </w:r>
      <w:r>
        <w:t xml:space="preserve">556 </w:t>
      </w:r>
    </w:p>
    <w:p>
      <w:r>
        <w:t xml:space="preserve">680448 </w:t>
      </w:r>
      <w:r>
        <w:t xml:space="preserve">NULL </w:t>
      </w:r>
      <w:r>
        <w:t xml:space="preserve">2023-09-30 00:00:00 </w:t>
      </w:r>
      <w:r>
        <w:t xml:space="preserve">2023-10-10 00:00:00 </w:t>
      </w:r>
      <w:r>
        <w:t xml:space="preserve">2023-08-07 00:00:00 </w:t>
      </w:r>
      <w:r>
        <w:t xml:space="preserve">119 </w:t>
      </w:r>
      <w:r>
        <w:t xml:space="preserve">527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683061 </w:t>
      </w:r>
      <w:r>
        <w:t xml:space="preserve">Organisation Internationale pour les Migrations </w:t>
      </w:r>
      <w:r>
        <w:t xml:space="preserve">OIM </w:t>
      </w:r>
      <w:r>
        <w:t xml:space="preserve">556 </w:t>
      </w:r>
      <w:r>
        <w:t xml:space="preserve">556 </w:t>
      </w:r>
    </w:p>
    <w:p>
      <w:r>
        <w:t xml:space="preserve">680449 </w:t>
      </w:r>
      <w:r>
        <w:t xml:space="preserve">NULL </w:t>
      </w:r>
      <w:r>
        <w:t xml:space="preserve">2023-03-28 00:00:00 </w:t>
      </w:r>
      <w:r>
        <w:t xml:space="preserve">2023-10-10 00:00:00 </w:t>
      </w:r>
      <w:r>
        <w:t xml:space="preserve">2023-08-07 00:00:00 </w:t>
      </w:r>
      <w:r>
        <w:t xml:space="preserve">65 </w:t>
      </w:r>
      <w:r>
        <w:t xml:space="preserve">431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683062 </w:t>
      </w:r>
      <w:r>
        <w:t xml:space="preserve">Organisation Internationale pour les Migrations </w:t>
      </w:r>
      <w:r>
        <w:t xml:space="preserve">OIM </w:t>
      </w:r>
      <w:r>
        <w:t xml:space="preserve">556 </w:t>
      </w:r>
      <w:r>
        <w:t xml:space="preserve">556 </w:t>
      </w:r>
    </w:p>
    <w:p>
      <w:r>
        <w:t xml:space="preserve">680450 </w:t>
      </w:r>
      <w:r>
        <w:t xml:space="preserve">NULL </w:t>
      </w:r>
      <w:r>
        <w:t xml:space="preserve">2023-05-04 00:00:00 </w:t>
      </w:r>
      <w:r>
        <w:t xml:space="preserve">2023-10-10 00:00:00 </w:t>
      </w:r>
      <w:r>
        <w:t xml:space="preserve">2023-08-07 00:00:00 </w:t>
      </w:r>
      <w:r>
        <w:t xml:space="preserve">97 </w:t>
      </w:r>
      <w:r>
        <w:t xml:space="preserve">643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683063 </w:t>
      </w:r>
      <w:r>
        <w:t xml:space="preserve">Organisation Internationale pour les Migrations </w:t>
      </w:r>
      <w:r>
        <w:t xml:space="preserve">OIM </w:t>
      </w:r>
      <w:r>
        <w:t xml:space="preserve">556 </w:t>
      </w:r>
      <w:r>
        <w:t xml:space="preserve">556 </w:t>
      </w:r>
    </w:p>
    <w:p>
      <w:r>
        <w:t xml:space="preserve">680451 </w:t>
      </w:r>
      <w:r>
        <w:t xml:space="preserve">NULL </w:t>
      </w:r>
      <w:r>
        <w:t xml:space="preserve">2023-09-30 00:00:00 </w:t>
      </w:r>
      <w:r>
        <w:t xml:space="preserve">2023-10-10 00:00:00 </w:t>
      </w:r>
      <w:r>
        <w:t xml:space="preserve">2023-08-07 00:00:00 </w:t>
      </w:r>
      <w:r>
        <w:t xml:space="preserve">23 </w:t>
      </w:r>
      <w:r>
        <w:t xml:space="preserve">153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683064 </w:t>
      </w:r>
      <w:r>
        <w:t xml:space="preserve">Organisation Internationale pour les Migrations </w:t>
      </w:r>
      <w:r>
        <w:t xml:space="preserve">OIM </w:t>
      </w:r>
      <w:r>
        <w:t xml:space="preserve">556 </w:t>
      </w:r>
      <w:r>
        <w:t xml:space="preserve">556 </w:t>
      </w:r>
    </w:p>
    <w:p>
      <w:r>
        <w:t xml:space="preserve">680452 </w:t>
      </w:r>
      <w:r>
        <w:t xml:space="preserve">NULL </w:t>
      </w:r>
      <w:r>
        <w:t xml:space="preserve">2023-03-28 00:00:00 </w:t>
      </w:r>
      <w:r>
        <w:t xml:space="preserve">2023-10-10 00:00:00 </w:t>
      </w:r>
      <w:r>
        <w:t xml:space="preserve">2023-08-07 00:00:00 </w:t>
      </w:r>
      <w:r>
        <w:t xml:space="preserve">37 </w:t>
      </w:r>
      <w:r>
        <w:t xml:space="preserve">225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683065 </w:t>
      </w:r>
      <w:r>
        <w:t xml:space="preserve">Organisation Internationale pour les Migrations </w:t>
      </w:r>
      <w:r>
        <w:t xml:space="preserve">OIM </w:t>
      </w:r>
      <w:r>
        <w:t xml:space="preserve">556 </w:t>
      </w:r>
      <w:r>
        <w:t xml:space="preserve">556 </w:t>
      </w:r>
    </w:p>
    <w:p>
      <w:r>
        <w:t xml:space="preserve">680453 </w:t>
      </w:r>
      <w:r>
        <w:t xml:space="preserve">NULL </w:t>
      </w:r>
      <w:r>
        <w:t xml:space="preserve">2023-05-04 00:00:00 </w:t>
      </w:r>
      <w:r>
        <w:t xml:space="preserve">2023-10-10 00:00:00 </w:t>
      </w:r>
      <w:r>
        <w:t xml:space="preserve">2023-08-07 00:00:00 </w:t>
      </w:r>
      <w:r>
        <w:t xml:space="preserve">54 </w:t>
      </w:r>
      <w:r>
        <w:t xml:space="preserve">329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683066 </w:t>
      </w:r>
      <w:r>
        <w:t xml:space="preserve">Organisation Internationale pour les Migrations </w:t>
      </w:r>
      <w:r>
        <w:t xml:space="preserve">OIM </w:t>
      </w:r>
      <w:r>
        <w:t xml:space="preserve">556 </w:t>
      </w:r>
      <w:r>
        <w:t xml:space="preserve">556 </w:t>
      </w:r>
    </w:p>
    <w:p>
      <w:r>
        <w:t xml:space="preserve">680454 </w:t>
      </w:r>
      <w:r>
        <w:t xml:space="preserve">NULL </w:t>
      </w:r>
      <w:r>
        <w:t xml:space="preserve">2023-09-30 00:00:00 </w:t>
      </w:r>
      <w:r>
        <w:t xml:space="preserve">2023-10-10 00:00:00 </w:t>
      </w:r>
      <w:r>
        <w:t xml:space="preserve">2023-08-07 00:00:00 </w:t>
      </w:r>
      <w:r>
        <w:t xml:space="preserve">64 </w:t>
      </w:r>
      <w:r>
        <w:t xml:space="preserve">390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683067 </w:t>
      </w:r>
      <w:r>
        <w:t xml:space="preserve">Organisation Internationale pour les Migrations </w:t>
      </w:r>
      <w:r>
        <w:t xml:space="preserve">OIM </w:t>
      </w:r>
      <w:r>
        <w:t xml:space="preserve">556 </w:t>
      </w:r>
      <w:r>
        <w:t xml:space="preserve">556 </w:t>
      </w:r>
    </w:p>
    <w:p>
      <w:r>
        <w:t xml:space="preserve">680455 </w:t>
      </w:r>
      <w:r>
        <w:t xml:space="preserve">NULL </w:t>
      </w:r>
      <w:r>
        <w:t xml:space="preserve">2023-03-28 00:00:00 </w:t>
      </w:r>
      <w:r>
        <w:t xml:space="preserve">2023-10-10 00:00:00 </w:t>
      </w:r>
      <w:r>
        <w:t xml:space="preserve">2023-08-07 00:00:00 </w:t>
      </w:r>
      <w:r>
        <w:t xml:space="preserve">41 </w:t>
      </w:r>
      <w:r>
        <w:t xml:space="preserve">226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683068 </w:t>
      </w:r>
      <w:r>
        <w:t xml:space="preserve">Organisation Internationale pour les Migrations </w:t>
      </w:r>
      <w:r>
        <w:t xml:space="preserve">OIM </w:t>
      </w:r>
      <w:r>
        <w:t xml:space="preserve">556 </w:t>
      </w:r>
      <w:r>
        <w:t xml:space="preserve">556 </w:t>
      </w:r>
    </w:p>
    <w:p>
      <w:r>
        <w:t xml:space="preserve">680456 </w:t>
      </w:r>
      <w:r>
        <w:t xml:space="preserve">NULL </w:t>
      </w:r>
      <w:r>
        <w:t xml:space="preserve">2023-05-04 00:00:00 </w:t>
      </w:r>
      <w:r>
        <w:t xml:space="preserve">2023-10-10 00:00:00 </w:t>
      </w:r>
      <w:r>
        <w:t xml:space="preserve">2023-08-07 00:00:00 </w:t>
      </w:r>
      <w:r>
        <w:t xml:space="preserve">150 </w:t>
      </w:r>
      <w:r>
        <w:t xml:space="preserve">827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683069 </w:t>
      </w:r>
      <w:r>
        <w:t xml:space="preserve">Organisation Internationale pour les Migrations </w:t>
      </w:r>
      <w:r>
        <w:t xml:space="preserve">OIM </w:t>
      </w:r>
      <w:r>
        <w:t xml:space="preserve">556 </w:t>
      </w:r>
      <w:r>
        <w:t xml:space="preserve">556 </w:t>
      </w:r>
    </w:p>
    <w:p>
      <w:r>
        <w:t xml:space="preserve">680457 </w:t>
      </w:r>
      <w:r>
        <w:t xml:space="preserve">NULL </w:t>
      </w:r>
      <w:r>
        <w:t xml:space="preserve">2023-09-30 00:00:00 </w:t>
      </w:r>
      <w:r>
        <w:t xml:space="preserve">2023-10-10 00:00:00 </w:t>
      </w:r>
      <w:r>
        <w:t xml:space="preserve">2023-08-07 00:00:00 </w:t>
      </w:r>
      <w:r>
        <w:t xml:space="preserve">70 </w:t>
      </w:r>
      <w:r>
        <w:t xml:space="preserve">386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683070 </w:t>
      </w:r>
      <w:r>
        <w:t xml:space="preserve">Organisation Internationale pour les Migrations </w:t>
      </w:r>
      <w:r>
        <w:t xml:space="preserve">OIM </w:t>
      </w:r>
      <w:r>
        <w:t xml:space="preserve">556 </w:t>
      </w:r>
      <w:r>
        <w:t xml:space="preserve">556 </w:t>
      </w:r>
    </w:p>
    <w:p>
      <w:r>
        <w:t xml:space="preserve">680458 </w:t>
      </w:r>
      <w:r>
        <w:t xml:space="preserve">NULL </w:t>
      </w:r>
      <w:r>
        <w:t xml:space="preserve">2023-03-28 00:00:00 </w:t>
      </w:r>
      <w:r>
        <w:t xml:space="preserve">2023-10-10 00:00:00 </w:t>
      </w:r>
      <w:r>
        <w:t xml:space="preserve">2023-08-07 00:00:00 </w:t>
      </w:r>
      <w:r>
        <w:t xml:space="preserve">72 </w:t>
      </w:r>
      <w:r>
        <w:t xml:space="preserve">401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683071 </w:t>
      </w:r>
      <w:r>
        <w:t xml:space="preserve">Organisation Internationale pour les Migrations </w:t>
      </w:r>
      <w:r>
        <w:t xml:space="preserve">OIM </w:t>
      </w:r>
      <w:r>
        <w:t xml:space="preserve">556 </w:t>
      </w:r>
      <w:r>
        <w:t xml:space="preserve">556 </w:t>
      </w:r>
    </w:p>
    <w:p>
      <w:r>
        <w:t xml:space="preserve">680459 </w:t>
      </w:r>
      <w:r>
        <w:t xml:space="preserve">NULL </w:t>
      </w:r>
      <w:r>
        <w:t xml:space="preserve">2023-05-04 00:00:00 </w:t>
      </w:r>
      <w:r>
        <w:t xml:space="preserve">2023-10-10 00:00:00 </w:t>
      </w:r>
      <w:r>
        <w:t xml:space="preserve">2023-08-07 00:00:00 </w:t>
      </w:r>
      <w:r>
        <w:t xml:space="preserve">107 </w:t>
      </w:r>
      <w:r>
        <w:t xml:space="preserve">594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683072 </w:t>
      </w:r>
      <w:r>
        <w:t xml:space="preserve">Organisation Internationale pour les Migrations </w:t>
      </w:r>
      <w:r>
        <w:t xml:space="preserve">OIM </w:t>
      </w:r>
      <w:r>
        <w:t xml:space="preserve">556 </w:t>
      </w:r>
      <w:r>
        <w:t xml:space="preserve">556 </w:t>
      </w:r>
    </w:p>
    <w:p>
      <w:r>
        <w:t xml:space="preserve">680460 </w:t>
      </w:r>
      <w:r>
        <w:t xml:space="preserve">NULL </w:t>
      </w:r>
      <w:r>
        <w:t xml:space="preserve">2023-09-30 00:00:00 </w:t>
      </w:r>
      <w:r>
        <w:t xml:space="preserve">2023-10-10 00:00:00 </w:t>
      </w:r>
      <w:r>
        <w:t xml:space="preserve">2023-08-07 00:00:00 </w:t>
      </w:r>
      <w:r>
        <w:t xml:space="preserve">71 </w:t>
      </w:r>
      <w:r>
        <w:t xml:space="preserve">394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683073 </w:t>
      </w:r>
      <w:r>
        <w:t xml:space="preserve">Organisation Internationale pour les Migrations </w:t>
      </w:r>
      <w:r>
        <w:t xml:space="preserve">OIM </w:t>
      </w:r>
      <w:r>
        <w:t xml:space="preserve">556 </w:t>
      </w:r>
      <w:r>
        <w:t xml:space="preserve">556 </w:t>
      </w:r>
    </w:p>
    <w:p>
      <w:r>
        <w:t xml:space="preserve">680461 </w:t>
      </w:r>
      <w:r>
        <w:t xml:space="preserve">NULL </w:t>
      </w:r>
      <w:r>
        <w:t xml:space="preserve">2023-03-28 00:00:00 </w:t>
      </w:r>
      <w:r>
        <w:t xml:space="preserve">2023-10-10 00:00:00 </w:t>
      </w:r>
      <w:r>
        <w:t xml:space="preserve">2023-08-07 00:00:00 </w:t>
      </w:r>
      <w:r>
        <w:t xml:space="preserve">22 </w:t>
      </w:r>
      <w:r>
        <w:t xml:space="preserve">102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683074 </w:t>
      </w:r>
      <w:r>
        <w:t xml:space="preserve">Organisation Internationale pour les Migrations </w:t>
      </w:r>
      <w:r>
        <w:t xml:space="preserve">OIM </w:t>
      </w:r>
      <w:r>
        <w:t xml:space="preserve">556 </w:t>
      </w:r>
      <w:r>
        <w:t xml:space="preserve">556 </w:t>
      </w:r>
    </w:p>
    <w:p>
      <w:r>
        <w:t xml:space="preserve">680462 </w:t>
      </w:r>
      <w:r>
        <w:t xml:space="preserve">NULL </w:t>
      </w:r>
      <w:r>
        <w:t xml:space="preserve">2023-05-04 00:00:00 </w:t>
      </w:r>
      <w:r>
        <w:t xml:space="preserve">2023-10-10 00:00:00 </w:t>
      </w:r>
      <w:r>
        <w:t xml:space="preserve">2023-08-07 00:00:00 </w:t>
      </w:r>
      <w:r>
        <w:t xml:space="preserve">73 </w:t>
      </w:r>
      <w:r>
        <w:t xml:space="preserve">341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683075 </w:t>
      </w:r>
      <w:r>
        <w:t xml:space="preserve">Organisation Internationale pour les Migrations </w:t>
      </w:r>
      <w:r>
        <w:t xml:space="preserve">OIM </w:t>
      </w:r>
      <w:r>
        <w:t xml:space="preserve">556 </w:t>
      </w:r>
      <w:r>
        <w:t xml:space="preserve">556 </w:t>
      </w:r>
    </w:p>
    <w:p>
      <w:r>
        <w:t xml:space="preserve">680463 </w:t>
      </w:r>
      <w:r>
        <w:t xml:space="preserve">NULL </w:t>
      </w:r>
      <w:r>
        <w:t xml:space="preserve">2023-09-30 00:00:00 </w:t>
      </w:r>
      <w:r>
        <w:t xml:space="preserve">2023-10-10 00:00:00 </w:t>
      </w:r>
      <w:r>
        <w:t xml:space="preserve">2023-08-07 00:00:00 </w:t>
      </w:r>
      <w:r>
        <w:t xml:space="preserve">52 </w:t>
      </w:r>
      <w:r>
        <w:t xml:space="preserve">243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683076 </w:t>
      </w:r>
      <w:r>
        <w:t xml:space="preserve">Organisation Internationale pour les Migrations </w:t>
      </w:r>
      <w:r>
        <w:t xml:space="preserve">OIM </w:t>
      </w:r>
      <w:r>
        <w:t xml:space="preserve">556 </w:t>
      </w:r>
      <w:r>
        <w:t xml:space="preserve">556 </w:t>
      </w:r>
    </w:p>
    <w:p>
      <w:r>
        <w:t xml:space="preserve">680464 </w:t>
      </w:r>
      <w:r>
        <w:t xml:space="preserve">NULL </w:t>
      </w:r>
      <w:r>
        <w:t xml:space="preserve">2023-05-04 00:00:00 </w:t>
      </w:r>
      <w:r>
        <w:t xml:space="preserve">2023-10-10 00:00:00 </w:t>
      </w:r>
      <w:r>
        <w:t xml:space="preserve">2023-08-07 00:00:00 </w:t>
      </w:r>
      <w:r>
        <w:t xml:space="preserve">82 </w:t>
      </w:r>
      <w:r>
        <w:t xml:space="preserve">466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683077 </w:t>
      </w:r>
      <w:r>
        <w:t xml:space="preserve">Organisation Internationale pour les Migrations </w:t>
      </w:r>
      <w:r>
        <w:t xml:space="preserve">OIM </w:t>
      </w:r>
      <w:r>
        <w:t xml:space="preserve">556 </w:t>
      </w:r>
      <w:r>
        <w:t xml:space="preserve">556 </w:t>
      </w:r>
    </w:p>
    <w:p>
      <w:r>
        <w:t xml:space="preserve">680465 </w:t>
      </w:r>
      <w:r>
        <w:t xml:space="preserve">NULL </w:t>
      </w:r>
      <w:r>
        <w:t xml:space="preserve">2023-09-30 00:00:00 </w:t>
      </w:r>
      <w:r>
        <w:t xml:space="preserve">2023-10-10 00:00:00 </w:t>
      </w:r>
      <w:r>
        <w:t xml:space="preserve">2023-08-07 00:00:00 </w:t>
      </w:r>
      <w:r>
        <w:t xml:space="preserve">111 </w:t>
      </w:r>
      <w:r>
        <w:t xml:space="preserve">630 </w:t>
      </w:r>
      <w:r>
        <w:t xml:space="preserve">2 </w:t>
      </w:r>
      <w:r>
        <w:t xml:space="preserve">Retourné </w:t>
      </w:r>
      <w:r>
        <w:t xml:space="preserve">CD6111ZS01 </w:t>
      </w:r>
      <w:r>
        <w:t xml:space="preserve">CD6111ZS01AS08 </w:t>
      </w:r>
      <w:r>
        <w:t xml:space="preserve">Kishishe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683078 </w:t>
      </w:r>
      <w:r>
        <w:t xml:space="preserve">Organisation Internationale pour les Migrations </w:t>
      </w:r>
      <w:r>
        <w:t xml:space="preserve">OIM </w:t>
      </w:r>
      <w:r>
        <w:t xml:space="preserve">556 </w:t>
      </w:r>
      <w:r>
        <w:t xml:space="preserve">556 </w:t>
      </w:r>
    </w:p>
    <w:p>
      <w:r>
        <w:t xml:space="preserve">680466 </w:t>
      </w:r>
      <w:r>
        <w:t xml:space="preserve">NULL </w:t>
      </w:r>
      <w:r>
        <w:t xml:space="preserve">2022-12-01 00:00:00 </w:t>
      </w:r>
      <w:r>
        <w:t xml:space="preserve">2023-10-10 00:00:00 </w:t>
      </w:r>
      <w:r>
        <w:t xml:space="preserve">2023-08-18 00:00:00 </w:t>
      </w:r>
      <w:r>
        <w:t xml:space="preserve">38 </w:t>
      </w:r>
      <w:r>
        <w:t xml:space="preserve">228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683079 </w:t>
      </w:r>
      <w:r>
        <w:t xml:space="preserve">Organisation Internationale pour les Migrations </w:t>
      </w:r>
      <w:r>
        <w:t xml:space="preserve">OIM </w:t>
      </w:r>
      <w:r>
        <w:t xml:space="preserve">556 </w:t>
      </w:r>
      <w:r>
        <w:t xml:space="preserve">556 </w:t>
      </w:r>
    </w:p>
    <w:p>
      <w:r>
        <w:t xml:space="preserve">680467 </w:t>
      </w:r>
      <w:r>
        <w:t xml:space="preserve">NULL </w:t>
      </w:r>
      <w:r>
        <w:t xml:space="preserve">2023-03-28 00:00:00 </w:t>
      </w:r>
      <w:r>
        <w:t xml:space="preserve">2023-10-10 00:00:00 </w:t>
      </w:r>
      <w:r>
        <w:t xml:space="preserve">2023-08-18 00:00:00 </w:t>
      </w:r>
      <w:r>
        <w:t xml:space="preserve">5 </w:t>
      </w:r>
      <w:r>
        <w:t xml:space="preserve">38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683080 </w:t>
      </w:r>
      <w:r>
        <w:t xml:space="preserve">Organisation Internationale pour les Migrations </w:t>
      </w:r>
      <w:r>
        <w:t xml:space="preserve">OIM </w:t>
      </w:r>
      <w:r>
        <w:t xml:space="preserve">556 </w:t>
      </w:r>
      <w:r>
        <w:t xml:space="preserve">556 </w:t>
      </w:r>
    </w:p>
    <w:p>
      <w:r>
        <w:t xml:space="preserve">680468 </w:t>
      </w:r>
      <w:r>
        <w:t xml:space="preserve">NULL </w:t>
      </w:r>
      <w:r>
        <w:t xml:space="preserve">2023-05-04 00:00:00 </w:t>
      </w:r>
      <w:r>
        <w:t xml:space="preserve">2023-10-10 00:00:00 </w:t>
      </w:r>
      <w:r>
        <w:t xml:space="preserve">2023-08-18 00:00:00 </w:t>
      </w:r>
      <w:r>
        <w:t xml:space="preserve">48 </w:t>
      </w:r>
      <w:r>
        <w:t xml:space="preserve">363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683081 </w:t>
      </w:r>
      <w:r>
        <w:t xml:space="preserve">Organisation Internationale pour les Migrations </w:t>
      </w:r>
      <w:r>
        <w:t xml:space="preserve">OIM </w:t>
      </w:r>
      <w:r>
        <w:t xml:space="preserve">556 </w:t>
      </w:r>
      <w:r>
        <w:t xml:space="preserve">556 </w:t>
      </w:r>
    </w:p>
    <w:p>
      <w:r>
        <w:t xml:space="preserve">680469 </w:t>
      </w:r>
      <w:r>
        <w:t xml:space="preserve">NULL </w:t>
      </w:r>
      <w:r>
        <w:t xml:space="preserve">2023-09-30 00:00:00 </w:t>
      </w:r>
      <w:r>
        <w:t xml:space="preserve">2023-10-10 00:00:00 </w:t>
      </w:r>
      <w:r>
        <w:t xml:space="preserve">2023-08-18 00:00:00 </w:t>
      </w:r>
      <w:r>
        <w:t xml:space="preserve">10 </w:t>
      </w:r>
      <w:r>
        <w:t xml:space="preserve">76 </w:t>
      </w:r>
      <w:r>
        <w:t xml:space="preserve">2 </w:t>
      </w:r>
      <w:r>
        <w:t xml:space="preserve">Retourné </w:t>
      </w:r>
      <w:r>
        <w:t xml:space="preserve">CD6111ZS01 </w:t>
      </w:r>
      <w:r>
        <w:t xml:space="preserve">CD6111ZS01AS11 </w:t>
      </w:r>
      <w:r>
        <w:t xml:space="preserve">Rushovu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683082 </w:t>
      </w:r>
      <w:r>
        <w:t xml:space="preserve">Organisation Internationale pour les Migrations </w:t>
      </w:r>
      <w:r>
        <w:t xml:space="preserve">OIM </w:t>
      </w:r>
      <w:r>
        <w:t xml:space="preserve">556 </w:t>
      </w:r>
      <w:r>
        <w:t xml:space="preserve">556 </w:t>
      </w:r>
    </w:p>
    <w:p>
      <w:r>
        <w:t xml:space="preserve">680470 </w:t>
      </w:r>
      <w:r>
        <w:t xml:space="preserve">NULL </w:t>
      </w:r>
      <w:r>
        <w:t xml:space="preserve">2023-05-04 00:00:00 </w:t>
      </w:r>
      <w:r>
        <w:t xml:space="preserve">2023-10-10 00:00:00 </w:t>
      </w:r>
      <w:r>
        <w:t xml:space="preserve">2023-08-11 00:00:00 </w:t>
      </w:r>
      <w:r>
        <w:t xml:space="preserve">7 </w:t>
      </w:r>
      <w:r>
        <w:t xml:space="preserve">45 </w:t>
      </w:r>
      <w:r>
        <w:t xml:space="preserve">2 </w:t>
      </w:r>
      <w:r>
        <w:t xml:space="preserve">Retourné </w:t>
      </w:r>
      <w:r>
        <w:t xml:space="preserve">CD6105ZS06 </w:t>
      </w:r>
      <w:r>
        <w:t xml:space="preserve">CD6105ZS06AS10 </w:t>
      </w:r>
      <w:r>
        <w:t xml:space="preserve">Masereka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683083 </w:t>
      </w:r>
      <w:r>
        <w:t xml:space="preserve">Organisation Internationale pour les Migrations </w:t>
      </w:r>
      <w:r>
        <w:t xml:space="preserve">OIM </w:t>
      </w:r>
      <w:r>
        <w:t xml:space="preserve">556 </w:t>
      </w:r>
      <w:r>
        <w:t xml:space="preserve">556 </w:t>
      </w:r>
    </w:p>
    <w:p>
      <w:r>
        <w:t xml:space="preserve">680471 </w:t>
      </w:r>
      <w:r>
        <w:t xml:space="preserve">NULL </w:t>
      </w:r>
      <w:r>
        <w:t xml:space="preserve">2023-05-04 00:00:00 </w:t>
      </w:r>
      <w:r>
        <w:t xml:space="preserve">2023-10-10 00:00:00 </w:t>
      </w:r>
      <w:r>
        <w:t xml:space="preserve">2023-08-10 00:00:00 </w:t>
      </w:r>
      <w:r>
        <w:t xml:space="preserve">5 </w:t>
      </w:r>
      <w:r>
        <w:t xml:space="preserve">25 </w:t>
      </w:r>
      <w:r>
        <w:t xml:space="preserve">2 </w:t>
      </w:r>
      <w:r>
        <w:t xml:space="preserve">Retourné </w:t>
      </w:r>
      <w:r>
        <w:t xml:space="preserve">CD6105ZS06 </w:t>
      </w:r>
      <w:r>
        <w:t xml:space="preserve">CD6105ZS06AS10 </w:t>
      </w:r>
      <w:r>
        <w:t xml:space="preserve">Masereka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683084 </w:t>
      </w:r>
      <w:r>
        <w:t xml:space="preserve">Organisation Internationale pour les Migrations </w:t>
      </w:r>
      <w:r>
        <w:t xml:space="preserve">OIM </w:t>
      </w:r>
      <w:r>
        <w:t xml:space="preserve">556 </w:t>
      </w:r>
      <w:r>
        <w:t xml:space="preserve">556 </w:t>
      </w:r>
    </w:p>
    <w:p>
      <w:r>
        <w:t xml:space="preserve">680472 </w:t>
      </w:r>
      <w:r>
        <w:t xml:space="preserve">NULL </w:t>
      </w:r>
      <w:r>
        <w:t xml:space="preserve">2023-03-28 00:00:00 </w:t>
      </w:r>
      <w:r>
        <w:t xml:space="preserve">2023-10-10 00:00:00 </w:t>
      </w:r>
      <w:r>
        <w:t xml:space="preserve">2023-08-26 00:00:00 </w:t>
      </w:r>
      <w:r>
        <w:t xml:space="preserve">4 </w:t>
      </w:r>
      <w:r>
        <w:t xml:space="preserve">26 </w:t>
      </w:r>
      <w:r>
        <w:t xml:space="preserve">2 </w:t>
      </w:r>
      <w:r>
        <w:t xml:space="preserve">Retourné </w:t>
      </w:r>
      <w:r>
        <w:t xml:space="preserve">CD6105ZS06 </w:t>
      </w:r>
      <w:r>
        <w:t xml:space="preserve">CD6105ZS06AS11 </w:t>
      </w:r>
      <w:r>
        <w:t xml:space="preserve">Mihake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683085 </w:t>
      </w:r>
      <w:r>
        <w:t xml:space="preserve">Organisation Internationale pour les Migrations </w:t>
      </w:r>
      <w:r>
        <w:t xml:space="preserve">OIM </w:t>
      </w:r>
      <w:r>
        <w:t xml:space="preserve">556 </w:t>
      </w:r>
      <w:r>
        <w:t xml:space="preserve">556 </w:t>
      </w:r>
    </w:p>
    <w:p>
      <w:r>
        <w:t xml:space="preserve">680473 </w:t>
      </w:r>
      <w:r>
        <w:t xml:space="preserve">NULL </w:t>
      </w:r>
      <w:r>
        <w:t xml:space="preserve">2023-05-04 00:00:00 </w:t>
      </w:r>
      <w:r>
        <w:t xml:space="preserve">2023-10-10 00:00:00 </w:t>
      </w:r>
      <w:r>
        <w:t xml:space="preserve">2023-08-26 00:00:00 </w:t>
      </w:r>
      <w:r>
        <w:t xml:space="preserve">4 </w:t>
      </w:r>
      <w:r>
        <w:t xml:space="preserve">26 </w:t>
      </w:r>
      <w:r>
        <w:t xml:space="preserve">2 </w:t>
      </w:r>
      <w:r>
        <w:t xml:space="preserve">Retourné </w:t>
      </w:r>
      <w:r>
        <w:t xml:space="preserve">CD6105ZS06 </w:t>
      </w:r>
      <w:r>
        <w:t xml:space="preserve">CD6105ZS06AS11 </w:t>
      </w:r>
      <w:r>
        <w:t xml:space="preserve">Mihake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683086 </w:t>
      </w:r>
      <w:r>
        <w:t xml:space="preserve">Organisation Internationale pour les Migrations </w:t>
      </w:r>
      <w:r>
        <w:t xml:space="preserve">OIM </w:t>
      </w:r>
      <w:r>
        <w:t xml:space="preserve">556 </w:t>
      </w:r>
      <w:r>
        <w:t xml:space="preserve">556 </w:t>
      </w:r>
    </w:p>
    <w:p>
      <w:r>
        <w:t xml:space="preserve">680474 </w:t>
      </w:r>
      <w:r>
        <w:t xml:space="preserve">NULL </w:t>
      </w:r>
      <w:r>
        <w:t xml:space="preserve">2023-03-28 00:00:00 </w:t>
      </w:r>
      <w:r>
        <w:t xml:space="preserve">2023-10-10 00:00:00 </w:t>
      </w:r>
      <w:r>
        <w:t xml:space="preserve">2023-08-26 00:00:00 </w:t>
      </w:r>
      <w:r>
        <w:t xml:space="preserve">23 </w:t>
      </w:r>
      <w:r>
        <w:t xml:space="preserve">164 </w:t>
      </w:r>
      <w:r>
        <w:t xml:space="preserve">2 </w:t>
      </w:r>
      <w:r>
        <w:t xml:space="preserve">Retourné </w:t>
      </w:r>
      <w:r>
        <w:t xml:space="preserve">CD6105ZS06 </w:t>
      </w:r>
      <w:r>
        <w:t xml:space="preserve">CD6105ZS06AS11 </w:t>
      </w:r>
      <w:r>
        <w:t xml:space="preserve">Mihake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683087 </w:t>
      </w:r>
      <w:r>
        <w:t xml:space="preserve">Organisation Internationale pour les Migrations </w:t>
      </w:r>
      <w:r>
        <w:t xml:space="preserve">OIM </w:t>
      </w:r>
      <w:r>
        <w:t xml:space="preserve">556 </w:t>
      </w:r>
      <w:r>
        <w:t xml:space="preserve">556 </w:t>
      </w:r>
    </w:p>
    <w:p>
      <w:r>
        <w:t xml:space="preserve">680475 </w:t>
      </w:r>
      <w:r>
        <w:t xml:space="preserve">NULL </w:t>
      </w:r>
      <w:r>
        <w:t xml:space="preserve">2022-12-01 00:00:00 </w:t>
      </w:r>
      <w:r>
        <w:t xml:space="preserve">2023-10-10 00:00:00 </w:t>
      </w:r>
      <w:r>
        <w:t xml:space="preserve">2023-08-24 00:00:00 </w:t>
      </w:r>
      <w:r>
        <w:t xml:space="preserve">3 </w:t>
      </w:r>
      <w:r>
        <w:t xml:space="preserve">18 </w:t>
      </w:r>
      <w:r>
        <w:t xml:space="preserve">2 </w:t>
      </w:r>
      <w:r>
        <w:t xml:space="preserve">Retourné </w:t>
      </w:r>
      <w:r>
        <w:t xml:space="preserve">CD6105ZS06 </w:t>
      </w:r>
      <w:r>
        <w:t xml:space="preserve">CD6105ZS06AS13 </w:t>
      </w:r>
      <w:r>
        <w:t xml:space="preserve">Nyabili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683088 </w:t>
      </w:r>
      <w:r>
        <w:t xml:space="preserve">Organisation Internationale pour les Migrations </w:t>
      </w:r>
      <w:r>
        <w:t xml:space="preserve">OIM </w:t>
      </w:r>
      <w:r>
        <w:t xml:space="preserve">556 </w:t>
      </w:r>
      <w:r>
        <w:t xml:space="preserve">556 </w:t>
      </w:r>
    </w:p>
    <w:p>
      <w:r>
        <w:t xml:space="preserve">680476 </w:t>
      </w:r>
      <w:r>
        <w:t xml:space="preserve">NULL </w:t>
      </w:r>
      <w:r>
        <w:t xml:space="preserve">2022-09-01 00:00:00 </w:t>
      </w:r>
      <w:r>
        <w:t xml:space="preserve">2023-10-10 00:00:00 </w:t>
      </w:r>
      <w:r>
        <w:t xml:space="preserve">2023-08-23 00:00:00 </w:t>
      </w:r>
      <w:r>
        <w:t xml:space="preserve">1 </w:t>
      </w:r>
      <w:r>
        <w:t xml:space="preserve">6 </w:t>
      </w:r>
      <w:r>
        <w:t xml:space="preserve">2 </w:t>
      </w:r>
      <w:r>
        <w:t xml:space="preserve">Retourné </w:t>
      </w:r>
      <w:r>
        <w:t xml:space="preserve">CD6105ZS06 </w:t>
      </w:r>
      <w:r>
        <w:t xml:space="preserve">CD6105ZS06AS13 </w:t>
      </w:r>
      <w:r>
        <w:t xml:space="preserve">Nyabili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683089 </w:t>
      </w:r>
      <w:r>
        <w:t xml:space="preserve">Organisation Internationale pour les Migrations </w:t>
      </w:r>
      <w:r>
        <w:t xml:space="preserve">OIM </w:t>
      </w:r>
      <w:r>
        <w:t xml:space="preserve">556 </w:t>
      </w:r>
      <w:r>
        <w:t xml:space="preserve">556 </w:t>
      </w:r>
    </w:p>
    <w:p>
      <w:r>
        <w:t xml:space="preserve">680477 </w:t>
      </w:r>
      <w:r>
        <w:t xml:space="preserve">NULL </w:t>
      </w:r>
      <w:r>
        <w:t xml:space="preserve">2022-12-01 00:00:00 </w:t>
      </w:r>
      <w:r>
        <w:t xml:space="preserve">2023-10-10 00:00:00 </w:t>
      </w:r>
      <w:r>
        <w:t xml:space="preserve">2023-08-23 00:00:00 </w:t>
      </w:r>
      <w:r>
        <w:t xml:space="preserve">20 </w:t>
      </w:r>
      <w:r>
        <w:t xml:space="preserve">119 </w:t>
      </w:r>
      <w:r>
        <w:t xml:space="preserve">2 </w:t>
      </w:r>
      <w:r>
        <w:t xml:space="preserve">Retourné </w:t>
      </w:r>
      <w:r>
        <w:t xml:space="preserve">CD6105ZS06 </w:t>
      </w:r>
      <w:r>
        <w:t xml:space="preserve">CD6105ZS06AS13 </w:t>
      </w:r>
      <w:r>
        <w:t xml:space="preserve">Nyabili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683090 </w:t>
      </w:r>
      <w:r>
        <w:t xml:space="preserve">Organisation Internationale pour les Migrations </w:t>
      </w:r>
      <w:r>
        <w:t xml:space="preserve">OIM </w:t>
      </w:r>
      <w:r>
        <w:t xml:space="preserve">556 </w:t>
      </w:r>
      <w:r>
        <w:t xml:space="preserve">556 </w:t>
      </w:r>
    </w:p>
    <w:p>
      <w:r>
        <w:t xml:space="preserve">680478 </w:t>
      </w:r>
      <w:r>
        <w:t xml:space="preserve">NULL </w:t>
      </w:r>
      <w:r>
        <w:t xml:space="preserve">2022-06-01 00:00:00 </w:t>
      </w:r>
      <w:r>
        <w:t xml:space="preserve">2023-10-10 00:00:00 </w:t>
      </w:r>
      <w:r>
        <w:t xml:space="preserve">2023-08-11 00:00:00 </w:t>
      </w:r>
      <w:r>
        <w:t xml:space="preserve">11 </w:t>
      </w:r>
      <w:r>
        <w:t xml:space="preserve">66 </w:t>
      </w:r>
      <w:r>
        <w:t xml:space="preserve">2 </w:t>
      </w:r>
      <w:r>
        <w:t xml:space="preserve">Retourné </w:t>
      </w:r>
      <w:r>
        <w:t xml:space="preserve">CD6105ZS04 </w:t>
      </w:r>
      <w:r>
        <w:t xml:space="preserve">CD6105ZS04AS24 </w:t>
      </w:r>
      <w:r>
        <w:t xml:space="preserve">KATOLO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683091 </w:t>
      </w:r>
      <w:r>
        <w:t xml:space="preserve">Organisation Internationale pour les Migrations </w:t>
      </w:r>
      <w:r>
        <w:t xml:space="preserve">OIM </w:t>
      </w:r>
      <w:r>
        <w:t xml:space="preserve">556 </w:t>
      </w:r>
      <w:r>
        <w:t xml:space="preserve">556 </w:t>
      </w:r>
    </w:p>
    <w:p>
      <w:r>
        <w:t xml:space="preserve">680479 </w:t>
      </w:r>
      <w:r>
        <w:t xml:space="preserve">NULL </w:t>
      </w:r>
      <w:r>
        <w:t xml:space="preserve">2022-12-01 00:00:00 </w:t>
      </w:r>
      <w:r>
        <w:t xml:space="preserve">2023-10-10 00:00:00 </w:t>
      </w:r>
      <w:r>
        <w:t xml:space="preserve">2023-08-11 00:00:00 </w:t>
      </w:r>
      <w:r>
        <w:t xml:space="preserve">61 </w:t>
      </w:r>
      <w:r>
        <w:t xml:space="preserve">364 </w:t>
      </w:r>
      <w:r>
        <w:t xml:space="preserve">2 </w:t>
      </w:r>
      <w:r>
        <w:t xml:space="preserve">Retourné </w:t>
      </w:r>
      <w:r>
        <w:t xml:space="preserve">CD6105ZS04 </w:t>
      </w:r>
      <w:r>
        <w:t xml:space="preserve">CD6105ZS04AS24 </w:t>
      </w:r>
      <w:r>
        <w:t xml:space="preserve">KATOLO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683092 </w:t>
      </w:r>
      <w:r>
        <w:t xml:space="preserve">Organisation Internationale pour les Migrations </w:t>
      </w:r>
      <w:r>
        <w:t xml:space="preserve">OIM </w:t>
      </w:r>
      <w:r>
        <w:t xml:space="preserve">556 </w:t>
      </w:r>
      <w:r>
        <w:t xml:space="preserve">556 </w:t>
      </w:r>
    </w:p>
    <w:p>
      <w:r>
        <w:t xml:space="preserve">680480 </w:t>
      </w:r>
      <w:r>
        <w:t xml:space="preserve">NULL </w:t>
      </w:r>
      <w:r>
        <w:t xml:space="preserve">2022-12-01 00:00:00 </w:t>
      </w:r>
      <w:r>
        <w:t xml:space="preserve">2023-10-10 00:00:00 </w:t>
      </w:r>
      <w:r>
        <w:t xml:space="preserve">2023-08-10 00:00:00 </w:t>
      </w:r>
      <w:r>
        <w:t xml:space="preserve">3 </w:t>
      </w:r>
      <w:r>
        <w:t xml:space="preserve">11 </w:t>
      </w:r>
      <w:r>
        <w:t xml:space="preserve">2 </w:t>
      </w:r>
      <w:r>
        <w:t xml:space="preserve">Retourné </w:t>
      </w:r>
      <w:r>
        <w:t xml:space="preserve">CD6105ZS04 </w:t>
      </w:r>
      <w:r>
        <w:t xml:space="preserve">CD6105ZS04AS24 </w:t>
      </w:r>
      <w:r>
        <w:t xml:space="preserve">KATOLO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683093 </w:t>
      </w:r>
      <w:r>
        <w:t xml:space="preserve">Organisation Internationale pour les Migrations </w:t>
      </w:r>
      <w:r>
        <w:t xml:space="preserve">OIM </w:t>
      </w:r>
      <w:r>
        <w:t xml:space="preserve">556 </w:t>
      </w:r>
      <w:r>
        <w:t xml:space="preserve">556 </w:t>
      </w:r>
    </w:p>
    <w:p>
      <w:r>
        <w:t xml:space="preserve">680481 </w:t>
      </w:r>
      <w:r>
        <w:t xml:space="preserve">NULL </w:t>
      </w:r>
      <w:r>
        <w:t xml:space="preserve">2022-12-01 00:00:00 </w:t>
      </w:r>
      <w:r>
        <w:t xml:space="preserve">2023-10-10 00:00:00 </w:t>
      </w:r>
      <w:r>
        <w:t xml:space="preserve">2023-08-16 00:00:00 </w:t>
      </w:r>
      <w:r>
        <w:t xml:space="preserve">6 </w:t>
      </w:r>
      <w:r>
        <w:t xml:space="preserve">30 </w:t>
      </w:r>
      <w:r>
        <w:t xml:space="preserve">2 </w:t>
      </w:r>
      <w:r>
        <w:t xml:space="preserve">Retourné </w:t>
      </w:r>
      <w:r>
        <w:t xml:space="preserve">CD6102ZS01 </w:t>
      </w:r>
      <w:r>
        <w:t xml:space="preserve">CD6102ZS01AS02 </w:t>
      </w:r>
      <w:r>
        <w:t xml:space="preserve">Kanyaruchinya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683094 </w:t>
      </w:r>
      <w:r>
        <w:t xml:space="preserve">Organisation Internationale pour les Migrations </w:t>
      </w:r>
      <w:r>
        <w:t xml:space="preserve">OIM </w:t>
      </w:r>
      <w:r>
        <w:t xml:space="preserve">556 </w:t>
      </w:r>
      <w:r>
        <w:t xml:space="preserve">556 </w:t>
      </w:r>
    </w:p>
    <w:p>
      <w:r>
        <w:t xml:space="preserve">680482 </w:t>
      </w:r>
      <w:r>
        <w:t xml:space="preserve">NULL </w:t>
      </w:r>
      <w:r>
        <w:t xml:space="preserve">2022-06-01 00:00:00 </w:t>
      </w:r>
      <w:r>
        <w:t xml:space="preserve">2023-10-10 00:00:00 </w:t>
      </w:r>
      <w:r>
        <w:t xml:space="preserve">2023-08-17 00:00:00 </w:t>
      </w:r>
      <w:r>
        <w:t xml:space="preserve">19 </w:t>
      </w:r>
      <w:r>
        <w:t xml:space="preserve">112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683095 </w:t>
      </w:r>
      <w:r>
        <w:t xml:space="preserve">Organisation Internationale pour les Migrations </w:t>
      </w:r>
      <w:r>
        <w:t xml:space="preserve">OIM </w:t>
      </w:r>
      <w:r>
        <w:t xml:space="preserve">556 </w:t>
      </w:r>
      <w:r>
        <w:t xml:space="preserve">556 </w:t>
      </w:r>
    </w:p>
    <w:p>
      <w:r>
        <w:t xml:space="preserve">680483 </w:t>
      </w:r>
      <w:r>
        <w:t xml:space="preserve">NULL </w:t>
      </w:r>
      <w:r>
        <w:t xml:space="preserve">2022-12-01 00:00:00 </w:t>
      </w:r>
      <w:r>
        <w:t xml:space="preserve">2023-10-10 00:00:00 </w:t>
      </w:r>
      <w:r>
        <w:t xml:space="preserve">2023-08-17 00:00:00 </w:t>
      </w:r>
      <w:r>
        <w:t xml:space="preserve">148 </w:t>
      </w:r>
      <w:r>
        <w:t xml:space="preserve">874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683096 </w:t>
      </w:r>
      <w:r>
        <w:t xml:space="preserve">Organisation Internationale pour les Migrations </w:t>
      </w:r>
      <w:r>
        <w:t xml:space="preserve">OIM </w:t>
      </w:r>
      <w:r>
        <w:t xml:space="preserve">556 </w:t>
      </w:r>
      <w:r>
        <w:t xml:space="preserve">556 </w:t>
      </w:r>
    </w:p>
    <w:p>
      <w:r>
        <w:t xml:space="preserve">680484 </w:t>
      </w:r>
      <w:r>
        <w:t xml:space="preserve">NULL </w:t>
      </w:r>
      <w:r>
        <w:t xml:space="preserve">2023-03-28 00:00:00 </w:t>
      </w:r>
      <w:r>
        <w:t xml:space="preserve">2023-10-10 00:00:00 </w:t>
      </w:r>
      <w:r>
        <w:t xml:space="preserve">2023-08-17 00:00:00 </w:t>
      </w:r>
      <w:r>
        <w:t xml:space="preserve">24 </w:t>
      </w:r>
      <w:r>
        <w:t xml:space="preserve">161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683097 </w:t>
      </w:r>
      <w:r>
        <w:t xml:space="preserve">Organisation Internationale pour les Migrations </w:t>
      </w:r>
      <w:r>
        <w:t xml:space="preserve">OIM </w:t>
      </w:r>
      <w:r>
        <w:t xml:space="preserve">556 </w:t>
      </w:r>
      <w:r>
        <w:t xml:space="preserve">556 </w:t>
      </w:r>
    </w:p>
    <w:p>
      <w:r>
        <w:t xml:space="preserve">680485 </w:t>
      </w:r>
      <w:r>
        <w:t xml:space="preserve">NULL </w:t>
      </w:r>
      <w:r>
        <w:t xml:space="preserve">2023-05-04 00:00:00 </w:t>
      </w:r>
      <w:r>
        <w:t xml:space="preserve">2023-10-10 00:00:00 </w:t>
      </w:r>
      <w:r>
        <w:t xml:space="preserve">2023-08-17 00:00:00 </w:t>
      </w:r>
      <w:r>
        <w:t xml:space="preserve">6 </w:t>
      </w:r>
      <w:r>
        <w:t xml:space="preserve">40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683098 </w:t>
      </w:r>
      <w:r>
        <w:t xml:space="preserve">Organisation Internationale pour les Migrations </w:t>
      </w:r>
      <w:r>
        <w:t xml:space="preserve">OIM </w:t>
      </w:r>
      <w:r>
        <w:t xml:space="preserve">556 </w:t>
      </w:r>
      <w:r>
        <w:t xml:space="preserve">556 </w:t>
      </w:r>
    </w:p>
    <w:p>
      <w:r>
        <w:t xml:space="preserve">680486 </w:t>
      </w:r>
      <w:r>
        <w:t xml:space="preserve">NULL </w:t>
      </w:r>
      <w:r>
        <w:t xml:space="preserve">2023-09-30 00:00:00 </w:t>
      </w:r>
      <w:r>
        <w:t xml:space="preserve">2023-10-10 00:00:00 </w:t>
      </w:r>
      <w:r>
        <w:t xml:space="preserve">2023-08-25 00:00:00 </w:t>
      </w:r>
      <w:r>
        <w:t xml:space="preserve">5 </w:t>
      </w:r>
      <w:r>
        <w:t xml:space="preserve">44 </w:t>
      </w:r>
      <w:r>
        <w:t xml:space="preserve">2 </w:t>
      </w:r>
      <w:r>
        <w:t xml:space="preserve">Retourné </w:t>
      </w:r>
      <w:r>
        <w:t xml:space="preserve">CD6105ZS04 </w:t>
      </w:r>
      <w:r>
        <w:t xml:space="preserve">CD6105ZS04AS21 </w:t>
      </w:r>
      <w:r>
        <w:t xml:space="preserve">Vunyakondomi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CD61050107 </w:t>
      </w:r>
      <w:r>
        <w:t xml:space="preserve">Mwenye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683099 </w:t>
      </w:r>
      <w:r>
        <w:t xml:space="preserve">Organisation Internationale pour les Migrations </w:t>
      </w:r>
      <w:r>
        <w:t xml:space="preserve">OIM </w:t>
      </w:r>
      <w:r>
        <w:t xml:space="preserve">556 </w:t>
      </w:r>
      <w:r>
        <w:t xml:space="preserve">556 </w:t>
      </w:r>
    </w:p>
    <w:p>
      <w:r>
        <w:t xml:space="preserve">680487 </w:t>
      </w:r>
      <w:r>
        <w:t xml:space="preserve">NULL </w:t>
      </w:r>
      <w:r>
        <w:t xml:space="preserve">2023-05-04 00:00:00 </w:t>
      </w:r>
      <w:r>
        <w:t xml:space="preserve">2023-10-10 00:00:00 </w:t>
      </w:r>
      <w:r>
        <w:t xml:space="preserve">2023-08-28 00:00:00 </w:t>
      </w:r>
      <w:r>
        <w:t xml:space="preserve">133 </w:t>
      </w:r>
      <w:r>
        <w:t xml:space="preserve">798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683100 </w:t>
      </w:r>
      <w:r>
        <w:t xml:space="preserve">Organisation Internationale pour les Migrations </w:t>
      </w:r>
      <w:r>
        <w:t xml:space="preserve">OIM </w:t>
      </w:r>
      <w:r>
        <w:t xml:space="preserve">556 </w:t>
      </w:r>
      <w:r>
        <w:t xml:space="preserve">556 </w:t>
      </w:r>
    </w:p>
    <w:p>
      <w:r>
        <w:t xml:space="preserve">680488 </w:t>
      </w:r>
      <w:r>
        <w:t xml:space="preserve">NULL </w:t>
      </w:r>
      <w:r>
        <w:t xml:space="preserve">2023-09-30 00:00:00 </w:t>
      </w:r>
      <w:r>
        <w:t xml:space="preserve">2023-10-10 00:00:00 </w:t>
      </w:r>
      <w:r>
        <w:t xml:space="preserve">2023-08-28 00:00:00 </w:t>
      </w:r>
      <w:r>
        <w:t xml:space="preserve">190 </w:t>
      </w:r>
      <w:r>
        <w:t xml:space="preserve">1140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683101 </w:t>
      </w:r>
      <w:r>
        <w:t xml:space="preserve">Organisation Internationale pour les Migrations </w:t>
      </w:r>
      <w:r>
        <w:t xml:space="preserve">OIM </w:t>
      </w:r>
      <w:r>
        <w:t xml:space="preserve">556 </w:t>
      </w:r>
      <w:r>
        <w:t xml:space="preserve">556 </w:t>
      </w:r>
    </w:p>
    <w:p>
      <w:r>
        <w:t xml:space="preserve">680489 </w:t>
      </w:r>
      <w:r>
        <w:t xml:space="preserve">NULL </w:t>
      </w:r>
      <w:r>
        <w:t xml:space="preserve">2023-05-04 00:00:00 </w:t>
      </w:r>
      <w:r>
        <w:t xml:space="preserve">2023-10-10 00:00:00 </w:t>
      </w:r>
      <w:r>
        <w:t xml:space="preserve">2023-08-28 00:00:00 </w:t>
      </w:r>
      <w:r>
        <w:t xml:space="preserve">128 </w:t>
      </w:r>
      <w:r>
        <w:t xml:space="preserve">768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683102 </w:t>
      </w:r>
      <w:r>
        <w:t xml:space="preserve">Organisation Internationale pour les Migrations </w:t>
      </w:r>
      <w:r>
        <w:t xml:space="preserve">OIM </w:t>
      </w:r>
      <w:r>
        <w:t xml:space="preserve">556 </w:t>
      </w:r>
      <w:r>
        <w:t xml:space="preserve">556 </w:t>
      </w:r>
    </w:p>
    <w:p>
      <w:r>
        <w:t xml:space="preserve">680490 </w:t>
      </w:r>
      <w:r>
        <w:t xml:space="preserve">NULL </w:t>
      </w:r>
      <w:r>
        <w:t xml:space="preserve">2023-05-04 00:00:00 </w:t>
      </w:r>
      <w:r>
        <w:t xml:space="preserve">2023-10-10 00:00:00 </w:t>
      </w:r>
      <w:r>
        <w:t xml:space="preserve">2023-08-28 00:00:00 </w:t>
      </w:r>
      <w:r>
        <w:t xml:space="preserve">176 </w:t>
      </w:r>
      <w:r>
        <w:t xml:space="preserve">1056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683103 </w:t>
      </w:r>
      <w:r>
        <w:t xml:space="preserve">Organisation Internationale pour les Migrations </w:t>
      </w:r>
      <w:r>
        <w:t xml:space="preserve">OIM </w:t>
      </w:r>
      <w:r>
        <w:t xml:space="preserve">556 </w:t>
      </w:r>
      <w:r>
        <w:t xml:space="preserve">556 </w:t>
      </w:r>
    </w:p>
    <w:p>
      <w:r>
        <w:t xml:space="preserve">680491 </w:t>
      </w:r>
      <w:r>
        <w:t xml:space="preserve">NULL </w:t>
      </w:r>
      <w:r>
        <w:t xml:space="preserve">2023-03-28 00:00:00 </w:t>
      </w:r>
      <w:r>
        <w:t xml:space="preserve">2023-10-10 00:00:00 </w:t>
      </w:r>
      <w:r>
        <w:t xml:space="preserve">2023-08-28 00:00:00 </w:t>
      </w:r>
      <w:r>
        <w:t xml:space="preserve">108 </w:t>
      </w:r>
      <w:r>
        <w:t xml:space="preserve">648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683104 </w:t>
      </w:r>
      <w:r>
        <w:t xml:space="preserve">Organisation Internationale pour les Migrations </w:t>
      </w:r>
      <w:r>
        <w:t xml:space="preserve">OIM </w:t>
      </w:r>
      <w:r>
        <w:t xml:space="preserve">556 </w:t>
      </w:r>
      <w:r>
        <w:t xml:space="preserve">556 </w:t>
      </w:r>
    </w:p>
    <w:p>
      <w:r>
        <w:t xml:space="preserve">680492 </w:t>
      </w:r>
      <w:r>
        <w:t xml:space="preserve">NULL </w:t>
      </w:r>
      <w:r>
        <w:t xml:space="preserve">2023-05-04 00:00:00 </w:t>
      </w:r>
      <w:r>
        <w:t xml:space="preserve">2023-10-10 00:00:00 </w:t>
      </w:r>
      <w:r>
        <w:t xml:space="preserve">2023-08-28 00:00:00 </w:t>
      </w:r>
      <w:r>
        <w:t xml:space="preserve">72 </w:t>
      </w:r>
      <w:r>
        <w:t xml:space="preserve">432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683105 </w:t>
      </w:r>
      <w:r>
        <w:t xml:space="preserve">Organisation Internationale pour les Migrations </w:t>
      </w:r>
      <w:r>
        <w:t xml:space="preserve">OIM </w:t>
      </w:r>
      <w:r>
        <w:t xml:space="preserve">556 </w:t>
      </w:r>
      <w:r>
        <w:t xml:space="preserve">556 </w:t>
      </w:r>
    </w:p>
    <w:p>
      <w:r>
        <w:t xml:space="preserve">680493 </w:t>
      </w:r>
      <w:r>
        <w:t xml:space="preserve">NULL </w:t>
      </w:r>
      <w:r>
        <w:t xml:space="preserve">2023-09-30 00:00:00 </w:t>
      </w:r>
      <w:r>
        <w:t xml:space="preserve">2023-10-10 00:00:00 </w:t>
      </w:r>
      <w:r>
        <w:t xml:space="preserve">2023-08-28 00:00:00 </w:t>
      </w:r>
      <w:r>
        <w:t xml:space="preserve">72 </w:t>
      </w:r>
      <w:r>
        <w:t xml:space="preserve">432 </w:t>
      </w:r>
      <w:r>
        <w:t xml:space="preserve">2 </w:t>
      </w:r>
      <w:r>
        <w:t xml:space="preserve">Retourné </w:t>
      </w:r>
      <w:r>
        <w:t xml:space="preserve">CD6105ZS04 </w:t>
      </w:r>
      <w:r>
        <w:t xml:space="preserve">CD6105ZS04AS04 </w:t>
      </w:r>
      <w:r>
        <w:t xml:space="preserve">Kakonze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683106 </w:t>
      </w:r>
      <w:r>
        <w:t xml:space="preserve">Organisation Internationale pour les Migrations </w:t>
      </w:r>
      <w:r>
        <w:t xml:space="preserve">OIM </w:t>
      </w:r>
      <w:r>
        <w:t xml:space="preserve">556 </w:t>
      </w:r>
      <w:r>
        <w:t xml:space="preserve">556 </w:t>
      </w:r>
    </w:p>
    <w:p>
      <w:r>
        <w:t xml:space="preserve">680494 </w:t>
      </w:r>
      <w:r>
        <w:t xml:space="preserve">NULL </w:t>
      </w:r>
      <w:r>
        <w:t xml:space="preserve">2023-09-30 00:00:00 </w:t>
      </w:r>
      <w:r>
        <w:t xml:space="preserve">2023-10-10 00:00:00 </w:t>
      </w:r>
      <w:r>
        <w:t xml:space="preserve">2023-08-11 00:00:00 </w:t>
      </w:r>
      <w:r>
        <w:t xml:space="preserve">6 </w:t>
      </w:r>
      <w:r>
        <w:t xml:space="preserve">36 </w:t>
      </w:r>
      <w:r>
        <w:t xml:space="preserve">2 </w:t>
      </w:r>
      <w:r>
        <w:t xml:space="preserve">Retourné </w:t>
      </w:r>
      <w:r>
        <w:t xml:space="preserve">CD6105ZS04 </w:t>
      </w:r>
      <w:r>
        <w:t xml:space="preserve">CD6105ZS04AS22 </w:t>
      </w:r>
      <w:r>
        <w:t xml:space="preserve">KIVIRIRI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CD54 </w:t>
      </w:r>
      <w:r>
        <w:t xml:space="preserve">Ituri </w:t>
      </w:r>
      <w:r>
        <w:t xml:space="preserve">CD5402 </w:t>
      </w:r>
      <w:r>
        <w:t xml:space="preserve">Irumu </w:t>
      </w:r>
      <w:r>
        <w:t xml:space="preserve">3 </w:t>
      </w:r>
      <w:r>
        <w:t xml:space="preserve">CD540210 </w:t>
      </w:r>
      <w:r>
        <w:t xml:space="preserve">Andisoma </w:t>
      </w:r>
      <w:r>
        <w:t xml:space="preserve">CD54021003 </w:t>
      </w:r>
      <w:r>
        <w:t xml:space="preserve">Sidabo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683107 </w:t>
      </w:r>
      <w:r>
        <w:t xml:space="preserve">Organisation Internationale pour les Migrations </w:t>
      </w:r>
      <w:r>
        <w:t xml:space="preserve">OIM </w:t>
      </w:r>
      <w:r>
        <w:t xml:space="preserve">556 </w:t>
      </w:r>
      <w:r>
        <w:t xml:space="preserve">556 </w:t>
      </w:r>
    </w:p>
    <w:p>
      <w:r>
        <w:t xml:space="preserve">680495 </w:t>
      </w:r>
      <w:r>
        <w:t xml:space="preserve">NULL </w:t>
      </w:r>
      <w:r>
        <w:t xml:space="preserve">2022-12-01 00:00:00 </w:t>
      </w:r>
      <w:r>
        <w:t xml:space="preserve">2023-10-10 00:00:00 </w:t>
      </w:r>
      <w:r>
        <w:t xml:space="preserve">2023-08-08 00:00:00 </w:t>
      </w:r>
      <w:r>
        <w:t xml:space="preserve">30 </w:t>
      </w:r>
      <w:r>
        <w:t xml:space="preserve">179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683108 </w:t>
      </w:r>
      <w:r>
        <w:t xml:space="preserve">Organisation Internationale pour les Migrations </w:t>
      </w:r>
      <w:r>
        <w:t xml:space="preserve">OIM </w:t>
      </w:r>
      <w:r>
        <w:t xml:space="preserve">556 </w:t>
      </w:r>
      <w:r>
        <w:t xml:space="preserve">556 </w:t>
      </w:r>
    </w:p>
    <w:p>
      <w:r>
        <w:t xml:space="preserve">680496 </w:t>
      </w:r>
      <w:r>
        <w:t xml:space="preserve">NULL </w:t>
      </w:r>
      <w:r>
        <w:t xml:space="preserve">2023-03-28 00:00:00 </w:t>
      </w:r>
      <w:r>
        <w:t xml:space="preserve">2023-10-10 00:00:00 </w:t>
      </w:r>
      <w:r>
        <w:t xml:space="preserve">2023-08-08 00:00:00 </w:t>
      </w:r>
      <w:r>
        <w:t xml:space="preserve">33 </w:t>
      </w:r>
      <w:r>
        <w:t xml:space="preserve">197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683109 </w:t>
      </w:r>
      <w:r>
        <w:t xml:space="preserve">Organisation Internationale pour les Migrations </w:t>
      </w:r>
      <w:r>
        <w:t xml:space="preserve">OIM </w:t>
      </w:r>
      <w:r>
        <w:t xml:space="preserve">556 </w:t>
      </w:r>
      <w:r>
        <w:t xml:space="preserve">556 </w:t>
      </w:r>
    </w:p>
    <w:p>
      <w:r>
        <w:t xml:space="preserve">680497 </w:t>
      </w:r>
      <w:r>
        <w:t xml:space="preserve">NULL </w:t>
      </w:r>
      <w:r>
        <w:t xml:space="preserve">2023-05-04 00:00:00 </w:t>
      </w:r>
      <w:r>
        <w:t xml:space="preserve">2023-10-10 00:00:00 </w:t>
      </w:r>
      <w:r>
        <w:t xml:space="preserve">2023-08-08 00:00:00 </w:t>
      </w:r>
      <w:r>
        <w:t xml:space="preserve">5 </w:t>
      </w:r>
      <w:r>
        <w:t xml:space="preserve">30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683110 </w:t>
      </w:r>
      <w:r>
        <w:t xml:space="preserve">Organisation Internationale pour les Migrations </w:t>
      </w:r>
      <w:r>
        <w:t xml:space="preserve">OIM </w:t>
      </w:r>
      <w:r>
        <w:t xml:space="preserve">556 </w:t>
      </w:r>
      <w:r>
        <w:t xml:space="preserve">556 </w:t>
      </w:r>
    </w:p>
    <w:p>
      <w:r>
        <w:t xml:space="preserve">680498 </w:t>
      </w:r>
      <w:r>
        <w:t xml:space="preserve">NULL </w:t>
      </w:r>
      <w:r>
        <w:t xml:space="preserve">2023-05-04 00:00:00 </w:t>
      </w:r>
      <w:r>
        <w:t xml:space="preserve">2023-10-10 00:00:00 </w:t>
      </w:r>
      <w:r>
        <w:t xml:space="preserve">2023-08-08 00:00:00 </w:t>
      </w:r>
      <w:r>
        <w:t xml:space="preserve">51 </w:t>
      </w:r>
      <w:r>
        <w:t xml:space="preserve">357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683111 </w:t>
      </w:r>
      <w:r>
        <w:t xml:space="preserve">Organisation Internationale pour les Migrations </w:t>
      </w:r>
      <w:r>
        <w:t xml:space="preserve">OIM </w:t>
      </w:r>
      <w:r>
        <w:t xml:space="preserve">556 </w:t>
      </w:r>
      <w:r>
        <w:t xml:space="preserve">556 </w:t>
      </w:r>
    </w:p>
    <w:p>
      <w:r>
        <w:t xml:space="preserve">680499 </w:t>
      </w:r>
      <w:r>
        <w:t xml:space="preserve">NULL </w:t>
      </w:r>
      <w:r>
        <w:t xml:space="preserve">2023-05-04 00:00:00 </w:t>
      </w:r>
      <w:r>
        <w:t xml:space="preserve">2023-10-10 00:00:00 </w:t>
      </w:r>
      <w:r>
        <w:t xml:space="preserve">2023-08-08 00:00:00 </w:t>
      </w:r>
      <w:r>
        <w:t xml:space="preserve">23 </w:t>
      </w:r>
      <w:r>
        <w:t xml:space="preserve">167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683112 </w:t>
      </w:r>
      <w:r>
        <w:t xml:space="preserve">Organisation Internationale pour les Migrations </w:t>
      </w:r>
      <w:r>
        <w:t xml:space="preserve">OIM </w:t>
      </w:r>
      <w:r>
        <w:t xml:space="preserve">556 </w:t>
      </w:r>
      <w:r>
        <w:t xml:space="preserve">556 </w:t>
      </w:r>
    </w:p>
    <w:p>
      <w:r>
        <w:t xml:space="preserve">680500 </w:t>
      </w:r>
      <w:r>
        <w:t xml:space="preserve">NULL </w:t>
      </w:r>
      <w:r>
        <w:t xml:space="preserve">2023-09-30 00:00:00 </w:t>
      </w:r>
      <w:r>
        <w:t xml:space="preserve">2023-10-10 00:00:00 </w:t>
      </w:r>
      <w:r>
        <w:t xml:space="preserve">2023-08-08 00:00:00 </w:t>
      </w:r>
      <w:r>
        <w:t xml:space="preserve">28 </w:t>
      </w:r>
      <w:r>
        <w:t xml:space="preserve">204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683113 </w:t>
      </w:r>
      <w:r>
        <w:t xml:space="preserve">Organisation Internationale pour les Migrations </w:t>
      </w:r>
      <w:r>
        <w:t xml:space="preserve">OIM </w:t>
      </w:r>
      <w:r>
        <w:t xml:space="preserve">556 </w:t>
      </w:r>
      <w:r>
        <w:t xml:space="preserve">556 </w:t>
      </w:r>
    </w:p>
    <w:p>
      <w:r>
        <w:t xml:space="preserve">680501 </w:t>
      </w:r>
      <w:r>
        <w:t xml:space="preserve">NULL </w:t>
      </w:r>
      <w:r>
        <w:t xml:space="preserve">2023-05-04 00:00:00 </w:t>
      </w:r>
      <w:r>
        <w:t xml:space="preserve">2023-10-10 00:00:00 </w:t>
      </w:r>
      <w:r>
        <w:t xml:space="preserve">2023-08-08 00:00:00 </w:t>
      </w:r>
      <w:r>
        <w:t xml:space="preserve">10 </w:t>
      </w:r>
      <w:r>
        <w:t xml:space="preserve">53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683114 </w:t>
      </w:r>
      <w:r>
        <w:t xml:space="preserve">Organisation Internationale pour les Migrations </w:t>
      </w:r>
      <w:r>
        <w:t xml:space="preserve">OIM </w:t>
      </w:r>
      <w:r>
        <w:t xml:space="preserve">556 </w:t>
      </w:r>
      <w:r>
        <w:t xml:space="preserve">556 </w:t>
      </w:r>
    </w:p>
    <w:p>
      <w:r>
        <w:t xml:space="preserve">680502 </w:t>
      </w:r>
      <w:r>
        <w:t xml:space="preserve">NULL </w:t>
      </w:r>
      <w:r>
        <w:t xml:space="preserve">2023-09-30 00:00:00 </w:t>
      </w:r>
      <w:r>
        <w:t xml:space="preserve">2023-10-10 00:00:00 </w:t>
      </w:r>
      <w:r>
        <w:t xml:space="preserve">2023-08-08 00:00:00 </w:t>
      </w:r>
      <w:r>
        <w:t xml:space="preserve">5 </w:t>
      </w:r>
      <w:r>
        <w:t xml:space="preserve">27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683115 </w:t>
      </w:r>
      <w:r>
        <w:t xml:space="preserve">Organisation Internationale pour les Migrations </w:t>
      </w:r>
      <w:r>
        <w:t xml:space="preserve">OIM </w:t>
      </w:r>
      <w:r>
        <w:t xml:space="preserve">556 </w:t>
      </w:r>
      <w:r>
        <w:t xml:space="preserve">556 </w:t>
      </w:r>
    </w:p>
    <w:p>
      <w:r>
        <w:t xml:space="preserve">680503 </w:t>
      </w:r>
      <w:r>
        <w:t xml:space="preserve">NULL </w:t>
      </w:r>
      <w:r>
        <w:t xml:space="preserve">2023-05-04 00:00:00 </w:t>
      </w:r>
      <w:r>
        <w:t xml:space="preserve">2023-10-10 00:00:00 </w:t>
      </w:r>
      <w:r>
        <w:t xml:space="preserve">2023-08-08 00:00:00 </w:t>
      </w:r>
      <w:r>
        <w:t xml:space="preserve">10 </w:t>
      </w:r>
      <w:r>
        <w:t xml:space="preserve">50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683116 </w:t>
      </w:r>
      <w:r>
        <w:t xml:space="preserve">Organisation Internationale pour les Migrations </w:t>
      </w:r>
      <w:r>
        <w:t xml:space="preserve">OIM </w:t>
      </w:r>
      <w:r>
        <w:t xml:space="preserve">556 </w:t>
      </w:r>
      <w:r>
        <w:t xml:space="preserve">556 </w:t>
      </w:r>
    </w:p>
    <w:p>
      <w:r>
        <w:t xml:space="preserve">680504 </w:t>
      </w:r>
      <w:r>
        <w:t xml:space="preserve">NULL </w:t>
      </w:r>
      <w:r>
        <w:t xml:space="preserve">2022-12-01 00:00:00 </w:t>
      </w:r>
      <w:r>
        <w:t xml:space="preserve">2023-10-10 00:00:00 </w:t>
      </w:r>
      <w:r>
        <w:t xml:space="preserve">2023-08-08 00:00:00 </w:t>
      </w:r>
      <w:r>
        <w:t xml:space="preserve">52 </w:t>
      </w:r>
      <w:r>
        <w:t xml:space="preserve">260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683117 </w:t>
      </w:r>
      <w:r>
        <w:t xml:space="preserve">Organisation Internationale pour les Migrations </w:t>
      </w:r>
      <w:r>
        <w:t xml:space="preserve">OIM </w:t>
      </w:r>
      <w:r>
        <w:t xml:space="preserve">556 </w:t>
      </w:r>
      <w:r>
        <w:t xml:space="preserve">556 </w:t>
      </w:r>
    </w:p>
    <w:p>
      <w:r>
        <w:t xml:space="preserve">680505 </w:t>
      </w:r>
      <w:r>
        <w:t xml:space="preserve">NULL </w:t>
      </w:r>
      <w:r>
        <w:t xml:space="preserve">2022-09-01 00:00:00 </w:t>
      </w:r>
      <w:r>
        <w:t xml:space="preserve">2023-10-10 00:00:00 </w:t>
      </w:r>
      <w:r>
        <w:t xml:space="preserve">2023-08-08 00:00:00 </w:t>
      </w:r>
      <w:r>
        <w:t xml:space="preserve">29 </w:t>
      </w:r>
      <w:r>
        <w:t xml:space="preserve">193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683118 </w:t>
      </w:r>
      <w:r>
        <w:t xml:space="preserve">Organisation Internationale pour les Migrations </w:t>
      </w:r>
      <w:r>
        <w:t xml:space="preserve">OIM </w:t>
      </w:r>
      <w:r>
        <w:t xml:space="preserve">556 </w:t>
      </w:r>
      <w:r>
        <w:t xml:space="preserve">556 </w:t>
      </w:r>
    </w:p>
    <w:p>
      <w:r>
        <w:t xml:space="preserve">680506 </w:t>
      </w:r>
      <w:r>
        <w:t xml:space="preserve">NULL </w:t>
      </w:r>
      <w:r>
        <w:t xml:space="preserve">2023-05-04 00:00:00 </w:t>
      </w:r>
      <w:r>
        <w:t xml:space="preserve">2023-10-10 00:00:00 </w:t>
      </w:r>
      <w:r>
        <w:t xml:space="preserve">2023-08-08 00:00:00 </w:t>
      </w:r>
      <w:r>
        <w:t xml:space="preserve">26 </w:t>
      </w:r>
      <w:r>
        <w:t xml:space="preserve">174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683119 </w:t>
      </w:r>
      <w:r>
        <w:t xml:space="preserve">Organisation Internationale pour les Migrations </w:t>
      </w:r>
      <w:r>
        <w:t xml:space="preserve">OIM </w:t>
      </w:r>
      <w:r>
        <w:t xml:space="preserve">556 </w:t>
      </w:r>
      <w:r>
        <w:t xml:space="preserve">556 </w:t>
      </w:r>
    </w:p>
    <w:p>
      <w:r>
        <w:t xml:space="preserve">680507 </w:t>
      </w:r>
      <w:r>
        <w:t xml:space="preserve">NULL </w:t>
      </w:r>
      <w:r>
        <w:t xml:space="preserve">2023-05-04 00:00:00 </w:t>
      </w:r>
      <w:r>
        <w:t xml:space="preserve">2023-10-10 00:00:00 </w:t>
      </w:r>
      <w:r>
        <w:t xml:space="preserve">2023-08-08 00:00:00 </w:t>
      </w:r>
      <w:r>
        <w:t xml:space="preserve">20 </w:t>
      </w:r>
      <w:r>
        <w:t xml:space="preserve">87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683120 </w:t>
      </w:r>
      <w:r>
        <w:t xml:space="preserve">Organisation Internationale pour les Migrations </w:t>
      </w:r>
      <w:r>
        <w:t xml:space="preserve">OIM </w:t>
      </w:r>
      <w:r>
        <w:t xml:space="preserve">556 </w:t>
      </w:r>
      <w:r>
        <w:t xml:space="preserve">556 </w:t>
      </w:r>
    </w:p>
    <w:p>
      <w:r>
        <w:t xml:space="preserve">680508 </w:t>
      </w:r>
      <w:r>
        <w:t xml:space="preserve">NULL </w:t>
      </w:r>
      <w:r>
        <w:t xml:space="preserve">2023-09-30 00:00:00 </w:t>
      </w:r>
      <w:r>
        <w:t xml:space="preserve">2023-10-10 00:00:00 </w:t>
      </w:r>
      <w:r>
        <w:t xml:space="preserve">2023-08-08 00:00:00 </w:t>
      </w:r>
      <w:r>
        <w:t xml:space="preserve">3 </w:t>
      </w:r>
      <w:r>
        <w:t xml:space="preserve">13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683121 </w:t>
      </w:r>
      <w:r>
        <w:t xml:space="preserve">Organisation Internationale pour les Migrations </w:t>
      </w:r>
      <w:r>
        <w:t xml:space="preserve">OIM </w:t>
      </w:r>
      <w:r>
        <w:t xml:space="preserve">556 </w:t>
      </w:r>
      <w:r>
        <w:t xml:space="preserve">556 </w:t>
      </w:r>
    </w:p>
    <w:p>
      <w:r>
        <w:t xml:space="preserve">680509 </w:t>
      </w:r>
      <w:r>
        <w:t xml:space="preserve">NULL </w:t>
      </w:r>
      <w:r>
        <w:t xml:space="preserve">2022-12-01 00:00:00 </w:t>
      </w:r>
      <w:r>
        <w:t xml:space="preserve">2023-10-10 00:00:00 </w:t>
      </w:r>
      <w:r>
        <w:t xml:space="preserve">2023-08-08 00:00:00 </w:t>
      </w:r>
      <w:r>
        <w:t xml:space="preserve">25 </w:t>
      </w:r>
      <w:r>
        <w:t xml:space="preserve">150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683122 </w:t>
      </w:r>
      <w:r>
        <w:t xml:space="preserve">Organisation Internationale pour les Migrations </w:t>
      </w:r>
      <w:r>
        <w:t xml:space="preserve">OIM </w:t>
      </w:r>
      <w:r>
        <w:t xml:space="preserve">556 </w:t>
      </w:r>
      <w:r>
        <w:t xml:space="preserve">556 </w:t>
      </w:r>
    </w:p>
    <w:p>
      <w:r>
        <w:t xml:space="preserve">680510 </w:t>
      </w:r>
      <w:r>
        <w:t xml:space="preserve">NULL </w:t>
      </w:r>
      <w:r>
        <w:t xml:space="preserve">2023-05-04 00:00:00 </w:t>
      </w:r>
      <w:r>
        <w:t xml:space="preserve">2023-10-10 00:00:00 </w:t>
      </w:r>
      <w:r>
        <w:t xml:space="preserve">2023-08-08 00:00:00 </w:t>
      </w:r>
      <w:r>
        <w:t xml:space="preserve">14 </w:t>
      </w:r>
      <w:r>
        <w:t xml:space="preserve">112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683123 </w:t>
      </w:r>
      <w:r>
        <w:t xml:space="preserve">Organisation Internationale pour les Migrations </w:t>
      </w:r>
      <w:r>
        <w:t xml:space="preserve">OIM </w:t>
      </w:r>
      <w:r>
        <w:t xml:space="preserve">556 </w:t>
      </w:r>
      <w:r>
        <w:t xml:space="preserve">556 </w:t>
      </w:r>
    </w:p>
    <w:p>
      <w:r>
        <w:t xml:space="preserve">680511 </w:t>
      </w:r>
      <w:r>
        <w:t xml:space="preserve">NULL </w:t>
      </w:r>
      <w:r>
        <w:t xml:space="preserve">2023-09-30 00:00:00 </w:t>
      </w:r>
      <w:r>
        <w:t xml:space="preserve">2023-10-10 00:00:00 </w:t>
      </w:r>
      <w:r>
        <w:t xml:space="preserve">2023-08-08 00:00:00 </w:t>
      </w:r>
      <w:r>
        <w:t xml:space="preserve">9 </w:t>
      </w:r>
      <w:r>
        <w:t xml:space="preserve">72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683124 </w:t>
      </w:r>
      <w:r>
        <w:t xml:space="preserve">Organisation Internationale pour les Migrations </w:t>
      </w:r>
      <w:r>
        <w:t xml:space="preserve">OIM </w:t>
      </w:r>
      <w:r>
        <w:t xml:space="preserve">556 </w:t>
      </w:r>
      <w:r>
        <w:t xml:space="preserve">556 </w:t>
      </w:r>
    </w:p>
    <w:p>
      <w:r>
        <w:t xml:space="preserve">680512 </w:t>
      </w:r>
      <w:r>
        <w:t xml:space="preserve">NULL </w:t>
      </w:r>
      <w:r>
        <w:t xml:space="preserve">2023-05-04 00:00:00 </w:t>
      </w:r>
      <w:r>
        <w:t xml:space="preserve">2023-10-10 00:00:00 </w:t>
      </w:r>
      <w:r>
        <w:t xml:space="preserve">2023-08-08 00:00:00 </w:t>
      </w:r>
      <w:r>
        <w:t xml:space="preserve">20 </w:t>
      </w:r>
      <w:r>
        <w:t xml:space="preserve">120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683125 </w:t>
      </w:r>
      <w:r>
        <w:t xml:space="preserve">Organisation Internationale pour les Migrations </w:t>
      </w:r>
      <w:r>
        <w:t xml:space="preserve">OIM </w:t>
      </w:r>
      <w:r>
        <w:t xml:space="preserve">556 </w:t>
      </w:r>
      <w:r>
        <w:t xml:space="preserve">556 </w:t>
      </w:r>
    </w:p>
    <w:p>
      <w:r>
        <w:t xml:space="preserve">680513 </w:t>
      </w:r>
      <w:r>
        <w:t xml:space="preserve">NULL </w:t>
      </w:r>
      <w:r>
        <w:t xml:space="preserve">2023-05-04 00:00:00 </w:t>
      </w:r>
      <w:r>
        <w:t xml:space="preserve">2023-10-10 00:00:00 </w:t>
      </w:r>
      <w:r>
        <w:t xml:space="preserve">2023-08-08 00:00:00 </w:t>
      </w:r>
      <w:r>
        <w:t xml:space="preserve">15 </w:t>
      </w:r>
      <w:r>
        <w:t xml:space="preserve">90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683126 </w:t>
      </w:r>
      <w:r>
        <w:t xml:space="preserve">Organisation Internationale pour les Migrations </w:t>
      </w:r>
      <w:r>
        <w:t xml:space="preserve">OIM </w:t>
      </w:r>
      <w:r>
        <w:t xml:space="preserve">556 </w:t>
      </w:r>
      <w:r>
        <w:t xml:space="preserve">556 </w:t>
      </w:r>
    </w:p>
    <w:p>
      <w:r>
        <w:t xml:space="preserve">680514 </w:t>
      </w:r>
      <w:r>
        <w:t xml:space="preserve">NULL </w:t>
      </w:r>
      <w:r>
        <w:t xml:space="preserve">2023-09-30 00:00:00 </w:t>
      </w:r>
      <w:r>
        <w:t xml:space="preserve">2023-10-10 00:00:00 </w:t>
      </w:r>
      <w:r>
        <w:t xml:space="preserve">2023-08-08 00:00:00 </w:t>
      </w:r>
      <w:r>
        <w:t xml:space="preserve">10 </w:t>
      </w:r>
      <w:r>
        <w:t xml:space="preserve">60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683127 </w:t>
      </w:r>
      <w:r>
        <w:t xml:space="preserve">Organisation Internationale pour les Migrations </w:t>
      </w:r>
      <w:r>
        <w:t xml:space="preserve">OIM </w:t>
      </w:r>
      <w:r>
        <w:t xml:space="preserve">556 </w:t>
      </w:r>
      <w:r>
        <w:t xml:space="preserve">556 </w:t>
      </w:r>
    </w:p>
    <w:p>
      <w:r>
        <w:t xml:space="preserve">680515 </w:t>
      </w:r>
      <w:r>
        <w:t xml:space="preserve">NULL </w:t>
      </w:r>
      <w:r>
        <w:t xml:space="preserve">2023-05-04 00:00:00 </w:t>
      </w:r>
      <w:r>
        <w:t xml:space="preserve">2023-10-10 00:00:00 </w:t>
      </w:r>
      <w:r>
        <w:t xml:space="preserve">2023-08-08 00:00:00 </w:t>
      </w:r>
      <w:r>
        <w:t xml:space="preserve">30 </w:t>
      </w:r>
      <w:r>
        <w:t xml:space="preserve">200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683128 </w:t>
      </w:r>
      <w:r>
        <w:t xml:space="preserve">Organisation Internationale pour les Migrations </w:t>
      </w:r>
      <w:r>
        <w:t xml:space="preserve">OIM </w:t>
      </w:r>
      <w:r>
        <w:t xml:space="preserve">556 </w:t>
      </w:r>
      <w:r>
        <w:t xml:space="preserve">556 </w:t>
      </w:r>
    </w:p>
    <w:p>
      <w:r>
        <w:t xml:space="preserve">680516 </w:t>
      </w:r>
      <w:r>
        <w:t xml:space="preserve">NULL </w:t>
      </w:r>
      <w:r>
        <w:t xml:space="preserve">2022-12-01 00:00:00 </w:t>
      </w:r>
      <w:r>
        <w:t xml:space="preserve">2023-10-10 00:00:00 </w:t>
      </w:r>
      <w:r>
        <w:t xml:space="preserve">2023-08-08 00:00:00 </w:t>
      </w:r>
      <w:r>
        <w:t xml:space="preserve">22 </w:t>
      </w:r>
      <w:r>
        <w:t xml:space="preserve">132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683129 </w:t>
      </w:r>
      <w:r>
        <w:t xml:space="preserve">Organisation Internationale pour les Migrations </w:t>
      </w:r>
      <w:r>
        <w:t xml:space="preserve">OIM </w:t>
      </w:r>
      <w:r>
        <w:t xml:space="preserve">556 </w:t>
      </w:r>
      <w:r>
        <w:t xml:space="preserve">556 </w:t>
      </w:r>
    </w:p>
    <w:p>
      <w:r>
        <w:t xml:space="preserve">680517 </w:t>
      </w:r>
      <w:r>
        <w:t xml:space="preserve">NULL </w:t>
      </w:r>
      <w:r>
        <w:t xml:space="preserve">2023-05-04 00:00:00 </w:t>
      </w:r>
      <w:r>
        <w:t xml:space="preserve">2023-10-10 00:00:00 </w:t>
      </w:r>
      <w:r>
        <w:t xml:space="preserve">2023-08-08 00:00:00 </w:t>
      </w:r>
      <w:r>
        <w:t xml:space="preserve">20 </w:t>
      </w:r>
      <w:r>
        <w:t xml:space="preserve">100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683130 </w:t>
      </w:r>
      <w:r>
        <w:t xml:space="preserve">Organisation Internationale pour les Migrations </w:t>
      </w:r>
      <w:r>
        <w:t xml:space="preserve">OIM </w:t>
      </w:r>
      <w:r>
        <w:t xml:space="preserve">556 </w:t>
      </w:r>
      <w:r>
        <w:t xml:space="preserve">556 </w:t>
      </w:r>
    </w:p>
    <w:p>
      <w:r>
        <w:t xml:space="preserve">680518 </w:t>
      </w:r>
      <w:r>
        <w:t xml:space="preserve">NULL </w:t>
      </w:r>
      <w:r>
        <w:t xml:space="preserve">2023-05-04 00:00:00 </w:t>
      </w:r>
      <w:r>
        <w:t xml:space="preserve">2023-10-10 00:00:00 </w:t>
      </w:r>
      <w:r>
        <w:t xml:space="preserve">2023-08-08 00:00:00 </w:t>
      </w:r>
      <w:r>
        <w:t xml:space="preserve">20 </w:t>
      </w:r>
      <w:r>
        <w:t xml:space="preserve">110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683131 </w:t>
      </w:r>
      <w:r>
        <w:t xml:space="preserve">Organisation Internationale pour les Migrations </w:t>
      </w:r>
      <w:r>
        <w:t xml:space="preserve">OIM </w:t>
      </w:r>
      <w:r>
        <w:t xml:space="preserve">556 </w:t>
      </w:r>
      <w:r>
        <w:t xml:space="preserve">556 </w:t>
      </w:r>
    </w:p>
    <w:p>
      <w:r>
        <w:t xml:space="preserve">680519 </w:t>
      </w:r>
      <w:r>
        <w:t xml:space="preserve">NULL </w:t>
      </w:r>
      <w:r>
        <w:t xml:space="preserve">2023-05-04 00:00:00 </w:t>
      </w:r>
      <w:r>
        <w:t xml:space="preserve">2023-10-10 00:00:00 </w:t>
      </w:r>
      <w:r>
        <w:t xml:space="preserve">2023-08-08 00:00:00 </w:t>
      </w:r>
      <w:r>
        <w:t xml:space="preserve">20 </w:t>
      </w:r>
      <w:r>
        <w:t xml:space="preserve">150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683132 </w:t>
      </w:r>
      <w:r>
        <w:t xml:space="preserve">Organisation Internationale pour les Migrations </w:t>
      </w:r>
      <w:r>
        <w:t xml:space="preserve">OIM </w:t>
      </w:r>
      <w:r>
        <w:t xml:space="preserve">556 </w:t>
      </w:r>
      <w:r>
        <w:t xml:space="preserve">556 </w:t>
      </w:r>
    </w:p>
    <w:p>
      <w:r>
        <w:t xml:space="preserve">680520 </w:t>
      </w:r>
      <w:r>
        <w:t xml:space="preserve">NULL </w:t>
      </w:r>
      <w:r>
        <w:t xml:space="preserve">2023-09-30 00:00:00 </w:t>
      </w:r>
      <w:r>
        <w:t xml:space="preserve">2023-10-10 00:00:00 </w:t>
      </w:r>
      <w:r>
        <w:t xml:space="preserve">2023-08-08 00:00:00 </w:t>
      </w:r>
      <w:r>
        <w:t xml:space="preserve">27 </w:t>
      </w:r>
      <w:r>
        <w:t xml:space="preserve">216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683133 </w:t>
      </w:r>
      <w:r>
        <w:t xml:space="preserve">Organisation Internationale pour les Migrations </w:t>
      </w:r>
      <w:r>
        <w:t xml:space="preserve">OIM </w:t>
      </w:r>
      <w:r>
        <w:t xml:space="preserve">556 </w:t>
      </w:r>
      <w:r>
        <w:t xml:space="preserve">556 </w:t>
      </w:r>
    </w:p>
    <w:p>
      <w:r>
        <w:t xml:space="preserve">680521 </w:t>
      </w:r>
      <w:r>
        <w:t xml:space="preserve">NULL </w:t>
      </w:r>
      <w:r>
        <w:t xml:space="preserve">2022-12-01 00:00:00 </w:t>
      </w:r>
      <w:r>
        <w:t xml:space="preserve">2023-10-10 00:00:00 </w:t>
      </w:r>
      <w:r>
        <w:t xml:space="preserve">2023-08-10 00:00:00 </w:t>
      </w:r>
      <w:r>
        <w:t xml:space="preserve">19 </w:t>
      </w:r>
      <w:r>
        <w:t xml:space="preserve">115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683134 </w:t>
      </w:r>
      <w:r>
        <w:t xml:space="preserve">Organisation Internationale pour les Migrations </w:t>
      </w:r>
      <w:r>
        <w:t xml:space="preserve">OIM </w:t>
      </w:r>
      <w:r>
        <w:t xml:space="preserve">556 </w:t>
      </w:r>
      <w:r>
        <w:t xml:space="preserve">556 </w:t>
      </w:r>
    </w:p>
    <w:p>
      <w:r>
        <w:t xml:space="preserve">680522 </w:t>
      </w:r>
      <w:r>
        <w:t xml:space="preserve">NULL </w:t>
      </w:r>
      <w:r>
        <w:t xml:space="preserve">2023-03-28 00:00:00 </w:t>
      </w:r>
      <w:r>
        <w:t xml:space="preserve">2023-10-10 00:00:00 </w:t>
      </w:r>
      <w:r>
        <w:t xml:space="preserve">2023-08-10 00:00:00 </w:t>
      </w:r>
      <w:r>
        <w:t xml:space="preserve">74 </w:t>
      </w:r>
      <w:r>
        <w:t xml:space="preserve">439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683135 </w:t>
      </w:r>
      <w:r>
        <w:t xml:space="preserve">Organisation Internationale pour les Migrations </w:t>
      </w:r>
      <w:r>
        <w:t xml:space="preserve">OIM </w:t>
      </w:r>
      <w:r>
        <w:t xml:space="preserve">556 </w:t>
      </w:r>
      <w:r>
        <w:t xml:space="preserve">556 </w:t>
      </w:r>
    </w:p>
    <w:p>
      <w:r>
        <w:t xml:space="preserve">680523 </w:t>
      </w:r>
      <w:r>
        <w:t xml:space="preserve">NULL </w:t>
      </w:r>
      <w:r>
        <w:t xml:space="preserve">2023-05-04 00:00:00 </w:t>
      </w:r>
      <w:r>
        <w:t xml:space="preserve">2023-10-10 00:00:00 </w:t>
      </w:r>
      <w:r>
        <w:t xml:space="preserve">2023-08-10 00:00:00 </w:t>
      </w:r>
      <w:r>
        <w:t xml:space="preserve">92 </w:t>
      </w:r>
      <w:r>
        <w:t xml:space="preserve">546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683136 </w:t>
      </w:r>
      <w:r>
        <w:t xml:space="preserve">Organisation Internationale pour les Migrations </w:t>
      </w:r>
      <w:r>
        <w:t xml:space="preserve">OIM </w:t>
      </w:r>
      <w:r>
        <w:t xml:space="preserve">556 </w:t>
      </w:r>
      <w:r>
        <w:t xml:space="preserve">556 </w:t>
      </w:r>
    </w:p>
    <w:p>
      <w:r>
        <w:t xml:space="preserve">680524 </w:t>
      </w:r>
      <w:r>
        <w:t xml:space="preserve">NULL </w:t>
      </w:r>
      <w:r>
        <w:t xml:space="preserve">2023-09-30 00:00:00 </w:t>
      </w:r>
      <w:r>
        <w:t xml:space="preserve">2023-10-10 00:00:00 </w:t>
      </w:r>
      <w:r>
        <w:t xml:space="preserve">2023-08-10 00:00:00 </w:t>
      </w:r>
      <w:r>
        <w:t xml:space="preserve">16 </w:t>
      </w:r>
      <w:r>
        <w:t xml:space="preserve">95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683137 </w:t>
      </w:r>
      <w:r>
        <w:t xml:space="preserve">Organisation Internationale pour les Migrations </w:t>
      </w:r>
      <w:r>
        <w:t xml:space="preserve">OIM </w:t>
      </w:r>
      <w:r>
        <w:t xml:space="preserve">556 </w:t>
      </w:r>
      <w:r>
        <w:t xml:space="preserve">556 </w:t>
      </w:r>
    </w:p>
    <w:p>
      <w:r>
        <w:t xml:space="preserve">680525 </w:t>
      </w:r>
      <w:r>
        <w:t xml:space="preserve">NULL </w:t>
      </w:r>
      <w:r>
        <w:t xml:space="preserve">2023-03-28 00:00:00 </w:t>
      </w:r>
      <w:r>
        <w:t xml:space="preserve">2023-10-10 00:00:00 </w:t>
      </w:r>
      <w:r>
        <w:t xml:space="preserve">2023-08-13 00:00:00 </w:t>
      </w:r>
      <w:r>
        <w:t xml:space="preserve">74 </w:t>
      </w:r>
      <w:r>
        <w:t xml:space="preserve">430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683138 </w:t>
      </w:r>
      <w:r>
        <w:t xml:space="preserve">Organisation Internationale pour les Migrations </w:t>
      </w:r>
      <w:r>
        <w:t xml:space="preserve">OIM </w:t>
      </w:r>
      <w:r>
        <w:t xml:space="preserve">556 </w:t>
      </w:r>
      <w:r>
        <w:t xml:space="preserve">556 </w:t>
      </w:r>
    </w:p>
    <w:p>
      <w:r>
        <w:t xml:space="preserve">680526 </w:t>
      </w:r>
      <w:r>
        <w:t xml:space="preserve">NULL </w:t>
      </w:r>
      <w:r>
        <w:t xml:space="preserve">2023-05-04 00:00:00 </w:t>
      </w:r>
      <w:r>
        <w:t xml:space="preserve">2023-10-10 00:00:00 </w:t>
      </w:r>
      <w:r>
        <w:t xml:space="preserve">2023-08-13 00:00:00 </w:t>
      </w:r>
      <w:r>
        <w:t xml:space="preserve">82 </w:t>
      </w:r>
      <w:r>
        <w:t xml:space="preserve">477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683139 </w:t>
      </w:r>
      <w:r>
        <w:t xml:space="preserve">Organisation Internationale pour les Migrations </w:t>
      </w:r>
      <w:r>
        <w:t xml:space="preserve">OIM </w:t>
      </w:r>
      <w:r>
        <w:t xml:space="preserve">556 </w:t>
      </w:r>
      <w:r>
        <w:t xml:space="preserve">556 </w:t>
      </w:r>
    </w:p>
    <w:p>
      <w:r>
        <w:t xml:space="preserve">680527 </w:t>
      </w:r>
      <w:r>
        <w:t xml:space="preserve">NULL </w:t>
      </w:r>
      <w:r>
        <w:t xml:space="preserve">2023-09-30 00:00:00 </w:t>
      </w:r>
      <w:r>
        <w:t xml:space="preserve">2023-10-10 00:00:00 </w:t>
      </w:r>
      <w:r>
        <w:t xml:space="preserve">2023-08-13 00:00:00 </w:t>
      </w:r>
      <w:r>
        <w:t xml:space="preserve">40 </w:t>
      </w:r>
      <w:r>
        <w:t xml:space="preserve">233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683140 </w:t>
      </w:r>
      <w:r>
        <w:t xml:space="preserve">Organisation Internationale pour les Migrations </w:t>
      </w:r>
      <w:r>
        <w:t xml:space="preserve">OIM </w:t>
      </w:r>
      <w:r>
        <w:t xml:space="preserve">556 </w:t>
      </w:r>
      <w:r>
        <w:t xml:space="preserve">556 </w:t>
      </w:r>
    </w:p>
    <w:p>
      <w:r>
        <w:t xml:space="preserve">680528 </w:t>
      </w:r>
      <w:r>
        <w:t xml:space="preserve">NULL </w:t>
      </w:r>
      <w:r>
        <w:t xml:space="preserve">2022-12-01 00:00:00 </w:t>
      </w:r>
      <w:r>
        <w:t xml:space="preserve">2023-10-10 00:00:00 </w:t>
      </w:r>
      <w:r>
        <w:t xml:space="preserve">2023-08-13 00:00:00 </w:t>
      </w:r>
      <w:r>
        <w:t xml:space="preserve">11 </w:t>
      </w:r>
      <w:r>
        <w:t xml:space="preserve">66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683141 </w:t>
      </w:r>
      <w:r>
        <w:t xml:space="preserve">Organisation Internationale pour les Migrations </w:t>
      </w:r>
      <w:r>
        <w:t xml:space="preserve">OIM </w:t>
      </w:r>
      <w:r>
        <w:t xml:space="preserve">556 </w:t>
      </w:r>
      <w:r>
        <w:t xml:space="preserve">556 </w:t>
      </w:r>
    </w:p>
    <w:p>
      <w:r>
        <w:t xml:space="preserve">680529 </w:t>
      </w:r>
      <w:r>
        <w:t xml:space="preserve">NULL </w:t>
      </w:r>
      <w:r>
        <w:t xml:space="preserve">2023-03-28 00:00:00 </w:t>
      </w:r>
      <w:r>
        <w:t xml:space="preserve">2023-10-10 00:00:00 </w:t>
      </w:r>
      <w:r>
        <w:t xml:space="preserve">2023-08-13 00:00:00 </w:t>
      </w:r>
      <w:r>
        <w:t xml:space="preserve">25 </w:t>
      </w:r>
      <w:r>
        <w:t xml:space="preserve">150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683142 </w:t>
      </w:r>
      <w:r>
        <w:t xml:space="preserve">Organisation Internationale pour les Migrations </w:t>
      </w:r>
      <w:r>
        <w:t xml:space="preserve">OIM </w:t>
      </w:r>
      <w:r>
        <w:t xml:space="preserve">556 </w:t>
      </w:r>
      <w:r>
        <w:t xml:space="preserve">556 </w:t>
      </w:r>
    </w:p>
    <w:p>
      <w:r>
        <w:t xml:space="preserve">680530 </w:t>
      </w:r>
      <w:r>
        <w:t xml:space="preserve">NULL </w:t>
      </w:r>
      <w:r>
        <w:t xml:space="preserve">2023-05-04 00:00:00 </w:t>
      </w:r>
      <w:r>
        <w:t xml:space="preserve">2023-10-10 00:00:00 </w:t>
      </w:r>
      <w:r>
        <w:t xml:space="preserve">2023-08-13 00:00:00 </w:t>
      </w:r>
      <w:r>
        <w:t xml:space="preserve">43 </w:t>
      </w:r>
      <w:r>
        <w:t xml:space="preserve">259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683143 </w:t>
      </w:r>
      <w:r>
        <w:t xml:space="preserve">Organisation Internationale pour les Migrations </w:t>
      </w:r>
      <w:r>
        <w:t xml:space="preserve">OIM </w:t>
      </w:r>
      <w:r>
        <w:t xml:space="preserve">556 </w:t>
      </w:r>
      <w:r>
        <w:t xml:space="preserve">556 </w:t>
      </w:r>
    </w:p>
    <w:p>
      <w:r>
        <w:t xml:space="preserve">680531 </w:t>
      </w:r>
      <w:r>
        <w:t xml:space="preserve">NULL </w:t>
      </w:r>
      <w:r>
        <w:t xml:space="preserve">2023-05-04 00:00:00 </w:t>
      </w:r>
      <w:r>
        <w:t xml:space="preserve">2023-10-10 00:00:00 </w:t>
      </w:r>
      <w:r>
        <w:t xml:space="preserve">2023-08-11 00:00:00 </w:t>
      </w:r>
      <w:r>
        <w:t xml:space="preserve">30 </w:t>
      </w:r>
      <w:r>
        <w:t xml:space="preserve">150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683144 </w:t>
      </w:r>
      <w:r>
        <w:t xml:space="preserve">Organisation Internationale pour les Migrations </w:t>
      </w:r>
      <w:r>
        <w:t xml:space="preserve">OIM </w:t>
      </w:r>
      <w:r>
        <w:t xml:space="preserve">556 </w:t>
      </w:r>
      <w:r>
        <w:t xml:space="preserve">556 </w:t>
      </w:r>
    </w:p>
    <w:p>
      <w:r>
        <w:t xml:space="preserve">680532 </w:t>
      </w:r>
      <w:r>
        <w:t xml:space="preserve">NULL </w:t>
      </w:r>
      <w:r>
        <w:t xml:space="preserve">2023-09-30 00:00:00 </w:t>
      </w:r>
      <w:r>
        <w:t xml:space="preserve">2023-10-10 00:00:00 </w:t>
      </w:r>
      <w:r>
        <w:t xml:space="preserve">2023-08-11 00:00:00 </w:t>
      </w:r>
      <w:r>
        <w:t xml:space="preserve">10 </w:t>
      </w:r>
      <w:r>
        <w:t xml:space="preserve">50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683145 </w:t>
      </w:r>
      <w:r>
        <w:t xml:space="preserve">Organisation Internationale pour les Migrations </w:t>
      </w:r>
      <w:r>
        <w:t xml:space="preserve">OIM </w:t>
      </w:r>
      <w:r>
        <w:t xml:space="preserve">556 </w:t>
      </w:r>
      <w:r>
        <w:t xml:space="preserve">556 </w:t>
      </w:r>
    </w:p>
    <w:p>
      <w:r>
        <w:t xml:space="preserve">680533 </w:t>
      </w:r>
      <w:r>
        <w:t xml:space="preserve">NULL </w:t>
      </w:r>
      <w:r>
        <w:t xml:space="preserve">2023-05-04 00:00:00 </w:t>
      </w:r>
      <w:r>
        <w:t xml:space="preserve">2023-10-10 00:00:00 </w:t>
      </w:r>
      <w:r>
        <w:t xml:space="preserve">2023-08-12 00:00:00 </w:t>
      </w:r>
      <w:r>
        <w:t xml:space="preserve">20 </w:t>
      </w:r>
      <w:r>
        <w:t xml:space="preserve">108 </w:t>
      </w:r>
      <w:r>
        <w:t xml:space="preserve">2 </w:t>
      </w:r>
      <w:r>
        <w:t xml:space="preserve">Retourné </w:t>
      </w:r>
      <w:r>
        <w:t xml:space="preserve">CD6107ZS03 </w:t>
      </w:r>
      <w:r>
        <w:t xml:space="preserve">CD6107ZS03AS17 </w:t>
      </w:r>
      <w:r>
        <w:t xml:space="preserve">Vayana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683146 </w:t>
      </w:r>
      <w:r>
        <w:t xml:space="preserve">Organisation Internationale pour les Migrations </w:t>
      </w:r>
      <w:r>
        <w:t xml:space="preserve">OIM </w:t>
      </w:r>
      <w:r>
        <w:t xml:space="preserve">556 </w:t>
      </w:r>
      <w:r>
        <w:t xml:space="preserve">556 </w:t>
      </w:r>
    </w:p>
    <w:p>
      <w:r>
        <w:t xml:space="preserve">680534 </w:t>
      </w:r>
      <w:r>
        <w:t xml:space="preserve">NULL </w:t>
      </w:r>
      <w:r>
        <w:t xml:space="preserve">2023-05-04 00:00:00 </w:t>
      </w:r>
      <w:r>
        <w:t xml:space="preserve">2023-10-10 00:00:00 </w:t>
      </w:r>
      <w:r>
        <w:t xml:space="preserve">2023-08-12 00:00:00 </w:t>
      </w:r>
      <w:r>
        <w:t xml:space="preserve">91 </w:t>
      </w:r>
      <w:r>
        <w:t xml:space="preserve">454 </w:t>
      </w:r>
      <w:r>
        <w:t xml:space="preserve">2 </w:t>
      </w:r>
      <w:r>
        <w:t xml:space="preserve">Retourné </w:t>
      </w:r>
      <w:r>
        <w:t xml:space="preserve">CD6107ZS03 </w:t>
      </w:r>
      <w:r>
        <w:t xml:space="preserve">CD6107ZS03AS17 </w:t>
      </w:r>
      <w:r>
        <w:t xml:space="preserve">Vayana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683147 </w:t>
      </w:r>
      <w:r>
        <w:t xml:space="preserve">Organisation Internationale pour les Migrations </w:t>
      </w:r>
      <w:r>
        <w:t xml:space="preserve">OIM </w:t>
      </w:r>
      <w:r>
        <w:t xml:space="preserve">556 </w:t>
      </w:r>
      <w:r>
        <w:t xml:space="preserve">556 </w:t>
      </w:r>
    </w:p>
    <w:p>
      <w:r>
        <w:t xml:space="preserve">680535 </w:t>
      </w:r>
      <w:r>
        <w:t xml:space="preserve">NULL </w:t>
      </w:r>
      <w:r>
        <w:t xml:space="preserve">2023-05-04 00:00:00 </w:t>
      </w:r>
      <w:r>
        <w:t xml:space="preserve">2023-10-10 00:00:00 </w:t>
      </w:r>
      <w:r>
        <w:t xml:space="preserve">2023-08-12 00:00:00 </w:t>
      </w:r>
      <w:r>
        <w:t xml:space="preserve">50 </w:t>
      </w:r>
      <w:r>
        <w:t xml:space="preserve">245 </w:t>
      </w:r>
      <w:r>
        <w:t xml:space="preserve">2 </w:t>
      </w:r>
      <w:r>
        <w:t xml:space="preserve">Retourné </w:t>
      </w:r>
      <w:r>
        <w:t xml:space="preserve">CD6107ZS03 </w:t>
      </w:r>
      <w:r>
        <w:t xml:space="preserve">CD6107ZS03AS17 </w:t>
      </w:r>
      <w:r>
        <w:t xml:space="preserve">Vayana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683148 </w:t>
      </w:r>
      <w:r>
        <w:t xml:space="preserve">Organisation Internationale pour les Migrations </w:t>
      </w:r>
      <w:r>
        <w:t xml:space="preserve">OIM </w:t>
      </w:r>
      <w:r>
        <w:t xml:space="preserve">556 </w:t>
      </w:r>
      <w:r>
        <w:t xml:space="preserve">556 </w:t>
      </w:r>
    </w:p>
    <w:p>
      <w:r>
        <w:t xml:space="preserve">680536 </w:t>
      </w:r>
      <w:r>
        <w:t xml:space="preserve">NULL </w:t>
      </w:r>
      <w:r>
        <w:t xml:space="preserve">2022-06-01 00:00:00 </w:t>
      </w:r>
      <w:r>
        <w:t xml:space="preserve">2023-10-10 00:00:00 </w:t>
      </w:r>
      <w:r>
        <w:t xml:space="preserve">2023-08-11 00:00:00 </w:t>
      </w:r>
      <w:r>
        <w:t xml:space="preserve">11 </w:t>
      </w:r>
      <w:r>
        <w:t xml:space="preserve">66 </w:t>
      </w:r>
      <w:r>
        <w:t xml:space="preserve">2 </w:t>
      </w:r>
      <w:r>
        <w:t xml:space="preserve">Retourné </w:t>
      </w:r>
      <w:r>
        <w:t xml:space="preserve">CD6107ZS03 </w:t>
      </w:r>
      <w:r>
        <w:t xml:space="preserve">CD6107ZS03AS22 </w:t>
      </w:r>
      <w:r>
        <w:t xml:space="preserve">Vusorongi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683149 </w:t>
      </w:r>
      <w:r>
        <w:t xml:space="preserve">Organisation Internationale pour les Migrations </w:t>
      </w:r>
      <w:r>
        <w:t xml:space="preserve">OIM </w:t>
      </w:r>
      <w:r>
        <w:t xml:space="preserve">556 </w:t>
      </w:r>
      <w:r>
        <w:t xml:space="preserve">556 </w:t>
      </w:r>
    </w:p>
    <w:p>
      <w:r>
        <w:t xml:space="preserve">680537 </w:t>
      </w:r>
      <w:r>
        <w:t xml:space="preserve">NULL </w:t>
      </w:r>
      <w:r>
        <w:t xml:space="preserve">2022-09-01 00:00:00 </w:t>
      </w:r>
      <w:r>
        <w:t xml:space="preserve">2023-10-10 00:00:00 </w:t>
      </w:r>
      <w:r>
        <w:t xml:space="preserve">2023-08-11 00:00:00 </w:t>
      </w:r>
      <w:r>
        <w:t xml:space="preserve">22 </w:t>
      </w:r>
      <w:r>
        <w:t xml:space="preserve">132 </w:t>
      </w:r>
      <w:r>
        <w:t xml:space="preserve">2 </w:t>
      </w:r>
      <w:r>
        <w:t xml:space="preserve">Retourné </w:t>
      </w:r>
      <w:r>
        <w:t xml:space="preserve">CD6107ZS03 </w:t>
      </w:r>
      <w:r>
        <w:t xml:space="preserve">CD6107ZS03AS22 </w:t>
      </w:r>
      <w:r>
        <w:t xml:space="preserve">Vusorongi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683150 </w:t>
      </w:r>
      <w:r>
        <w:t xml:space="preserve">Organisation Internationale pour les Migrations </w:t>
      </w:r>
      <w:r>
        <w:t xml:space="preserve">OIM </w:t>
      </w:r>
      <w:r>
        <w:t xml:space="preserve">556 </w:t>
      </w:r>
      <w:r>
        <w:t xml:space="preserve">556 </w:t>
      </w:r>
    </w:p>
    <w:p>
      <w:r>
        <w:t xml:space="preserve">680538 </w:t>
      </w:r>
      <w:r>
        <w:t xml:space="preserve">NULL </w:t>
      </w:r>
      <w:r>
        <w:t xml:space="preserve">2022-06-01 00:00:00 </w:t>
      </w:r>
      <w:r>
        <w:t xml:space="preserve">2023-10-10 00:00:00 </w:t>
      </w:r>
      <w:r>
        <w:t xml:space="preserve">2023-08-11 00:00:00 </w:t>
      </w:r>
      <w:r>
        <w:t xml:space="preserve">21 </w:t>
      </w:r>
      <w:r>
        <w:t xml:space="preserve">134 </w:t>
      </w:r>
      <w:r>
        <w:t xml:space="preserve">2 </w:t>
      </w:r>
      <w:r>
        <w:t xml:space="preserve">Retourné </w:t>
      </w:r>
      <w:r>
        <w:t xml:space="preserve">CD6107ZS03 </w:t>
      </w:r>
      <w:r>
        <w:t xml:space="preserve">CD6107ZS03AS22 </w:t>
      </w:r>
      <w:r>
        <w:t xml:space="preserve">Vusorongi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683151 </w:t>
      </w:r>
      <w:r>
        <w:t xml:space="preserve">Organisation Internationale pour les Migrations </w:t>
      </w:r>
      <w:r>
        <w:t xml:space="preserve">OIM </w:t>
      </w:r>
      <w:r>
        <w:t xml:space="preserve">556 </w:t>
      </w:r>
      <w:r>
        <w:t xml:space="preserve">556 </w:t>
      </w:r>
    </w:p>
    <w:p>
      <w:r>
        <w:t xml:space="preserve">680539 </w:t>
      </w:r>
      <w:r>
        <w:t xml:space="preserve">NULL </w:t>
      </w:r>
      <w:r>
        <w:t xml:space="preserve">2023-05-04 00:00:00 </w:t>
      </w:r>
      <w:r>
        <w:t xml:space="preserve">2023-10-10 00:00:00 </w:t>
      </w:r>
      <w:r>
        <w:t xml:space="preserve">2023-08-11 00:00:00 </w:t>
      </w:r>
      <w:r>
        <w:t xml:space="preserve">2 </w:t>
      </w:r>
      <w:r>
        <w:t xml:space="preserve">4 </w:t>
      </w:r>
      <w:r>
        <w:t xml:space="preserve">2 </w:t>
      </w:r>
      <w:r>
        <w:t xml:space="preserve">Retourné </w:t>
      </w:r>
      <w:r>
        <w:t xml:space="preserve">CD6107ZS03 </w:t>
      </w:r>
      <w:r>
        <w:t xml:space="preserve">CD6107ZS03AS22 </w:t>
      </w:r>
      <w:r>
        <w:t xml:space="preserve">Vusorongi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683152 </w:t>
      </w:r>
      <w:r>
        <w:t xml:space="preserve">Organisation Internationale pour les Migrations </w:t>
      </w:r>
      <w:r>
        <w:t xml:space="preserve">OIM </w:t>
      </w:r>
      <w:r>
        <w:t xml:space="preserve">556 </w:t>
      </w:r>
      <w:r>
        <w:t xml:space="preserve">556 </w:t>
      </w:r>
    </w:p>
    <w:p>
      <w:r>
        <w:t xml:space="preserve">680540 </w:t>
      </w:r>
      <w:r>
        <w:t xml:space="preserve">NULL </w:t>
      </w:r>
      <w:r>
        <w:t xml:space="preserve">2022-06-01 00:00:00 </w:t>
      </w:r>
      <w:r>
        <w:t xml:space="preserve">2023-10-10 00:00:00 </w:t>
      </w:r>
      <w:r>
        <w:t xml:space="preserve">2023-08-11 00:00:00 </w:t>
      </w:r>
      <w:r>
        <w:t xml:space="preserve">18 </w:t>
      </w:r>
      <w:r>
        <w:t xml:space="preserve">98 </w:t>
      </w:r>
      <w:r>
        <w:t xml:space="preserve">2 </w:t>
      </w:r>
      <w:r>
        <w:t xml:space="preserve">Retourné </w:t>
      </w:r>
      <w:r>
        <w:t xml:space="preserve">CD6107ZS03 </w:t>
      </w:r>
      <w:r>
        <w:t xml:space="preserve">CD6107ZS03AS22 </w:t>
      </w:r>
      <w:r>
        <w:t xml:space="preserve">Vusorongi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CD61070501 </w:t>
      </w:r>
      <w:r>
        <w:t xml:space="preserve">Ibwe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683153 </w:t>
      </w:r>
      <w:r>
        <w:t xml:space="preserve">Organisation Internationale pour les Migrations </w:t>
      </w:r>
      <w:r>
        <w:t xml:space="preserve">OIM </w:t>
      </w:r>
      <w:r>
        <w:t xml:space="preserve">556 </w:t>
      </w:r>
      <w:r>
        <w:t xml:space="preserve">556 </w:t>
      </w:r>
    </w:p>
    <w:p>
      <w:r>
        <w:t xml:space="preserve">680541 </w:t>
      </w:r>
      <w:r>
        <w:t xml:space="preserve">NULL </w:t>
      </w:r>
      <w:r>
        <w:t xml:space="preserve">2022-06-01 00:00:00 </w:t>
      </w:r>
      <w:r>
        <w:t xml:space="preserve">2023-10-10 00:00:00 </w:t>
      </w:r>
      <w:r>
        <w:t xml:space="preserve">2023-08-11 00:00:00 </w:t>
      </w:r>
      <w:r>
        <w:t xml:space="preserve">33 </w:t>
      </w:r>
      <w:r>
        <w:t xml:space="preserve">253 </w:t>
      </w:r>
      <w:r>
        <w:t xml:space="preserve">2 </w:t>
      </w:r>
      <w:r>
        <w:t xml:space="preserve">Retourné </w:t>
      </w:r>
      <w:r>
        <w:t xml:space="preserve">CD6107ZS03 </w:t>
      </w:r>
      <w:r>
        <w:t xml:space="preserve">CD6107ZS03AS22 </w:t>
      </w:r>
      <w:r>
        <w:t xml:space="preserve">Vusorongi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683154 </w:t>
      </w:r>
      <w:r>
        <w:t xml:space="preserve">Organisation Internationale pour les Migrations </w:t>
      </w:r>
      <w:r>
        <w:t xml:space="preserve">OIM </w:t>
      </w:r>
      <w:r>
        <w:t xml:space="preserve">556 </w:t>
      </w:r>
      <w:r>
        <w:t xml:space="preserve">556 </w:t>
      </w:r>
    </w:p>
    <w:p>
      <w:r>
        <w:t xml:space="preserve">680542 </w:t>
      </w:r>
      <w:r>
        <w:t xml:space="preserve">NULL </w:t>
      </w:r>
      <w:r>
        <w:t xml:space="preserve">2023-05-04 00:00:00 </w:t>
      </w:r>
      <w:r>
        <w:t xml:space="preserve">2023-10-10 00:00:00 </w:t>
      </w:r>
      <w:r>
        <w:t xml:space="preserve">2023-08-11 00:00:00 </w:t>
      </w:r>
      <w:r>
        <w:t xml:space="preserve">4 </w:t>
      </w:r>
      <w:r>
        <w:t xml:space="preserve">16 </w:t>
      </w:r>
      <w:r>
        <w:t xml:space="preserve">2 </w:t>
      </w:r>
      <w:r>
        <w:t xml:space="preserve">Retourné </w:t>
      </w:r>
      <w:r>
        <w:t xml:space="preserve">CD6107ZS03 </w:t>
      </w:r>
      <w:r>
        <w:t xml:space="preserve">CD6107ZS03AS22 </w:t>
      </w:r>
      <w:r>
        <w:t xml:space="preserve">Vusorongi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683155 </w:t>
      </w:r>
      <w:r>
        <w:t xml:space="preserve">Organisation Internationale pour les Migrations </w:t>
      </w:r>
      <w:r>
        <w:t xml:space="preserve">OIM </w:t>
      </w:r>
      <w:r>
        <w:t xml:space="preserve">556 </w:t>
      </w:r>
      <w:r>
        <w:t xml:space="preserve">556 </w:t>
      </w:r>
    </w:p>
    <w:p>
      <w:r>
        <w:t xml:space="preserve">680543 </w:t>
      </w:r>
      <w:r>
        <w:t xml:space="preserve">NULL </w:t>
      </w:r>
      <w:r>
        <w:t xml:space="preserve">2022-06-01 00:00:00 </w:t>
      </w:r>
      <w:r>
        <w:t xml:space="preserve">2023-10-10 00:00:00 </w:t>
      </w:r>
      <w:r>
        <w:t xml:space="preserve">2023-08-11 00:00:00 </w:t>
      </w:r>
      <w:r>
        <w:t xml:space="preserve">33 </w:t>
      </w:r>
      <w:r>
        <w:t xml:space="preserve">198 </w:t>
      </w:r>
      <w:r>
        <w:t xml:space="preserve">2 </w:t>
      </w:r>
      <w:r>
        <w:t xml:space="preserve">Retourné </w:t>
      </w:r>
      <w:r>
        <w:t xml:space="preserve">CD6107ZS03 </w:t>
      </w:r>
      <w:r>
        <w:t xml:space="preserve">CD6107ZS03AS22 </w:t>
      </w:r>
      <w:r>
        <w:t xml:space="preserve">Vusorongi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683156 </w:t>
      </w:r>
      <w:r>
        <w:t xml:space="preserve">Organisation Internationale pour les Migrations </w:t>
      </w:r>
      <w:r>
        <w:t xml:space="preserve">OIM </w:t>
      </w:r>
      <w:r>
        <w:t xml:space="preserve">556 </w:t>
      </w:r>
      <w:r>
        <w:t xml:space="preserve">556 </w:t>
      </w:r>
    </w:p>
    <w:p>
      <w:r>
        <w:t xml:space="preserve">680544 </w:t>
      </w:r>
      <w:r>
        <w:t xml:space="preserve">NULL </w:t>
      </w:r>
      <w:r>
        <w:t xml:space="preserve">2022-06-01 00:00:00 </w:t>
      </w:r>
      <w:r>
        <w:t xml:space="preserve">2023-10-10 00:00:00 </w:t>
      </w:r>
      <w:r>
        <w:t xml:space="preserve">2023-08-09 00:00:00 </w:t>
      </w:r>
      <w:r>
        <w:t xml:space="preserve">66 </w:t>
      </w:r>
      <w:r>
        <w:t xml:space="preserve">331 </w:t>
      </w:r>
      <w:r>
        <w:t xml:space="preserve">2 </w:t>
      </w:r>
      <w:r>
        <w:t xml:space="preserve">Retourné </w:t>
      </w:r>
      <w:r>
        <w:t xml:space="preserve">CD6107ZS03 </w:t>
      </w:r>
      <w:r>
        <w:t xml:space="preserve">CD6107ZS03AS18 </w:t>
      </w:r>
      <w:r>
        <w:t xml:space="preserve">Vitumbi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683157 </w:t>
      </w:r>
      <w:r>
        <w:t xml:space="preserve">Organisation Internationale pour les Migrations </w:t>
      </w:r>
      <w:r>
        <w:t xml:space="preserve">OIM </w:t>
      </w:r>
      <w:r>
        <w:t xml:space="preserve">556 </w:t>
      </w:r>
      <w:r>
        <w:t xml:space="preserve">556 </w:t>
      </w:r>
    </w:p>
    <w:p>
      <w:r>
        <w:t xml:space="preserve">680545 </w:t>
      </w:r>
      <w:r>
        <w:t xml:space="preserve">NULL </w:t>
      </w:r>
      <w:r>
        <w:t xml:space="preserve">2022-06-01 00:00:00 </w:t>
      </w:r>
      <w:r>
        <w:t xml:space="preserve">2023-10-10 00:00:00 </w:t>
      </w:r>
      <w:r>
        <w:t xml:space="preserve">2023-08-09 00:00:00 </w:t>
      </w:r>
      <w:r>
        <w:t xml:space="preserve">63 </w:t>
      </w:r>
      <w:r>
        <w:t xml:space="preserve">316 </w:t>
      </w:r>
      <w:r>
        <w:t xml:space="preserve">2 </w:t>
      </w:r>
      <w:r>
        <w:t xml:space="preserve">Retourné </w:t>
      </w:r>
      <w:r>
        <w:t xml:space="preserve">CD6107ZS03 </w:t>
      </w:r>
      <w:r>
        <w:t xml:space="preserve">CD6107ZS03AS18 </w:t>
      </w:r>
      <w:r>
        <w:t xml:space="preserve">Vitumbi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CD61070501 </w:t>
      </w:r>
      <w:r>
        <w:t xml:space="preserve">Ibwe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683158 </w:t>
      </w:r>
      <w:r>
        <w:t xml:space="preserve">Organisation Internationale pour les Migrations </w:t>
      </w:r>
      <w:r>
        <w:t xml:space="preserve">OIM </w:t>
      </w:r>
      <w:r>
        <w:t xml:space="preserve">556 </w:t>
      </w:r>
      <w:r>
        <w:t xml:space="preserve">556 </w:t>
      </w:r>
    </w:p>
    <w:p>
      <w:r>
        <w:t xml:space="preserve">680546 </w:t>
      </w:r>
      <w:r>
        <w:t xml:space="preserve">NULL </w:t>
      </w:r>
      <w:r>
        <w:t xml:space="preserve">2023-05-04 00:00:00 </w:t>
      </w:r>
      <w:r>
        <w:t xml:space="preserve">2023-10-10 00:00:00 </w:t>
      </w:r>
      <w:r>
        <w:t xml:space="preserve">2023-08-09 00:00:00 </w:t>
      </w:r>
      <w:r>
        <w:t xml:space="preserve">21 </w:t>
      </w:r>
      <w:r>
        <w:t xml:space="preserve">114 </w:t>
      </w:r>
      <w:r>
        <w:t xml:space="preserve">2 </w:t>
      </w:r>
      <w:r>
        <w:t xml:space="preserve">Retourné </w:t>
      </w:r>
      <w:r>
        <w:t xml:space="preserve">CD6107ZS03 </w:t>
      </w:r>
      <w:r>
        <w:t xml:space="preserve">CD6107ZS03AS18 </w:t>
      </w:r>
      <w:r>
        <w:t xml:space="preserve">Vitumbi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683159 </w:t>
      </w:r>
      <w:r>
        <w:t xml:space="preserve">Organisation Internationale pour les Migrations </w:t>
      </w:r>
      <w:r>
        <w:t xml:space="preserve">OIM </w:t>
      </w:r>
      <w:r>
        <w:t xml:space="preserve">556 </w:t>
      </w:r>
      <w:r>
        <w:t xml:space="preserve">556 </w:t>
      </w:r>
    </w:p>
    <w:p>
      <w:r>
        <w:t xml:space="preserve">680547 </w:t>
      </w:r>
      <w:r>
        <w:t xml:space="preserve">NULL </w:t>
      </w:r>
      <w:r>
        <w:t xml:space="preserve">2022-06-01 00:00:00 </w:t>
      </w:r>
      <w:r>
        <w:t xml:space="preserve">2023-10-10 00:00:00 </w:t>
      </w:r>
      <w:r>
        <w:t xml:space="preserve">2023-08-09 00:00:00 </w:t>
      </w:r>
      <w:r>
        <w:t xml:space="preserve">54 </w:t>
      </w:r>
      <w:r>
        <w:t xml:space="preserve">218 </w:t>
      </w:r>
      <w:r>
        <w:t xml:space="preserve">2 </w:t>
      </w:r>
      <w:r>
        <w:t xml:space="preserve">Retourné </w:t>
      </w:r>
      <w:r>
        <w:t xml:space="preserve">CD6107ZS03 </w:t>
      </w:r>
      <w:r>
        <w:t xml:space="preserve">CD6107ZS03AS18 </w:t>
      </w:r>
      <w:r>
        <w:t xml:space="preserve">Vitumbi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CD61070501 </w:t>
      </w:r>
      <w:r>
        <w:t xml:space="preserve">Ibwe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683160 </w:t>
      </w:r>
      <w:r>
        <w:t xml:space="preserve">Organisation Internationale pour les Migrations </w:t>
      </w:r>
      <w:r>
        <w:t xml:space="preserve">OIM </w:t>
      </w:r>
      <w:r>
        <w:t xml:space="preserve">556 </w:t>
      </w:r>
      <w:r>
        <w:t xml:space="preserve">556 </w:t>
      </w:r>
    </w:p>
    <w:p>
      <w:r>
        <w:t xml:space="preserve">680548 </w:t>
      </w:r>
      <w:r>
        <w:t xml:space="preserve">NULL </w:t>
      </w:r>
      <w:r>
        <w:t xml:space="preserve">2022-06-01 00:00:00 </w:t>
      </w:r>
      <w:r>
        <w:t xml:space="preserve">2023-10-10 00:00:00 </w:t>
      </w:r>
      <w:r>
        <w:t xml:space="preserve">2023-08-09 00:00:00 </w:t>
      </w:r>
      <w:r>
        <w:t xml:space="preserve">51 </w:t>
      </w:r>
      <w:r>
        <w:t xml:space="preserve">203 </w:t>
      </w:r>
      <w:r>
        <w:t xml:space="preserve">2 </w:t>
      </w:r>
      <w:r>
        <w:t xml:space="preserve">Retourné </w:t>
      </w:r>
      <w:r>
        <w:t xml:space="preserve">CD6107ZS03 </w:t>
      </w:r>
      <w:r>
        <w:t xml:space="preserve">CD6107ZS03AS18 </w:t>
      </w:r>
      <w:r>
        <w:t xml:space="preserve">Vitumbi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683161 </w:t>
      </w:r>
      <w:r>
        <w:t xml:space="preserve">Organisation Internationale pour les Migrations </w:t>
      </w:r>
      <w:r>
        <w:t xml:space="preserve">OIM </w:t>
      </w:r>
      <w:r>
        <w:t xml:space="preserve">556 </w:t>
      </w:r>
      <w:r>
        <w:t xml:space="preserve">556 </w:t>
      </w:r>
    </w:p>
    <w:p>
      <w:r>
        <w:t xml:space="preserve">680549 </w:t>
      </w:r>
      <w:r>
        <w:t xml:space="preserve">NULL </w:t>
      </w:r>
      <w:r>
        <w:t xml:space="preserve">2023-05-04 00:00:00 </w:t>
      </w:r>
      <w:r>
        <w:t xml:space="preserve">2023-10-10 00:00:00 </w:t>
      </w:r>
      <w:r>
        <w:t xml:space="preserve">2023-08-09 00:00:00 </w:t>
      </w:r>
      <w:r>
        <w:t xml:space="preserve">3 </w:t>
      </w:r>
      <w:r>
        <w:t xml:space="preserve">19 </w:t>
      </w:r>
      <w:r>
        <w:t xml:space="preserve">2 </w:t>
      </w:r>
      <w:r>
        <w:t xml:space="preserve">Retourné </w:t>
      </w:r>
      <w:r>
        <w:t xml:space="preserve">CD6107ZS03 </w:t>
      </w:r>
      <w:r>
        <w:t xml:space="preserve">CD6107ZS03AS18 </w:t>
      </w:r>
      <w:r>
        <w:t xml:space="preserve">Vitumbi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683162 </w:t>
      </w:r>
      <w:r>
        <w:t xml:space="preserve">Organisation Internationale pour les Migrations </w:t>
      </w:r>
      <w:r>
        <w:t xml:space="preserve">OIM </w:t>
      </w:r>
      <w:r>
        <w:t xml:space="preserve">556 </w:t>
      </w:r>
      <w:r>
        <w:t xml:space="preserve">556 </w:t>
      </w:r>
    </w:p>
    <w:p>
      <w:r>
        <w:t xml:space="preserve">680550 </w:t>
      </w:r>
      <w:r>
        <w:t xml:space="preserve">NULL </w:t>
      </w:r>
      <w:r>
        <w:t xml:space="preserve">2022-12-01 00:00:00 </w:t>
      </w:r>
      <w:r>
        <w:t xml:space="preserve">2023-10-10 00:00:00 </w:t>
      </w:r>
      <w:r>
        <w:t xml:space="preserve">2023-08-13 00:00:00 </w:t>
      </w:r>
      <w:r>
        <w:t xml:space="preserve">14 </w:t>
      </w:r>
      <w:r>
        <w:t xml:space="preserve">84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683163 </w:t>
      </w:r>
      <w:r>
        <w:t xml:space="preserve">Organisation Internationale pour les Migrations </w:t>
      </w:r>
      <w:r>
        <w:t xml:space="preserve">OIM </w:t>
      </w:r>
      <w:r>
        <w:t xml:space="preserve">556 </w:t>
      </w:r>
      <w:r>
        <w:t xml:space="preserve">556 </w:t>
      </w:r>
    </w:p>
    <w:p>
      <w:r>
        <w:t xml:space="preserve">680551 </w:t>
      </w:r>
      <w:r>
        <w:t xml:space="preserve">NULL </w:t>
      </w:r>
      <w:r>
        <w:t xml:space="preserve">2023-03-28 00:00:00 </w:t>
      </w:r>
      <w:r>
        <w:t xml:space="preserve">2023-10-10 00:00:00 </w:t>
      </w:r>
      <w:r>
        <w:t xml:space="preserve">2023-08-13 00:00:00 </w:t>
      </w:r>
      <w:r>
        <w:t xml:space="preserve">32 </w:t>
      </w:r>
      <w:r>
        <w:t xml:space="preserve">192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683164 </w:t>
      </w:r>
      <w:r>
        <w:t xml:space="preserve">Organisation Internationale pour les Migrations </w:t>
      </w:r>
      <w:r>
        <w:t xml:space="preserve">OIM </w:t>
      </w:r>
      <w:r>
        <w:t xml:space="preserve">556 </w:t>
      </w:r>
      <w:r>
        <w:t xml:space="preserve">556 </w:t>
      </w:r>
    </w:p>
    <w:p>
      <w:r>
        <w:t xml:space="preserve">680552 </w:t>
      </w:r>
      <w:r>
        <w:t xml:space="preserve">NULL </w:t>
      </w:r>
      <w:r>
        <w:t xml:space="preserve">2023-05-04 00:00:00 </w:t>
      </w:r>
      <w:r>
        <w:t xml:space="preserve">2023-10-10 00:00:00 </w:t>
      </w:r>
      <w:r>
        <w:t xml:space="preserve">2023-08-13 00:00:00 </w:t>
      </w:r>
      <w:r>
        <w:t xml:space="preserve">38 </w:t>
      </w:r>
      <w:r>
        <w:t xml:space="preserve">228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683165 </w:t>
      </w:r>
      <w:r>
        <w:t xml:space="preserve">Organisation Internationale pour les Migrations </w:t>
      </w:r>
      <w:r>
        <w:t xml:space="preserve">OIM </w:t>
      </w:r>
      <w:r>
        <w:t xml:space="preserve">556 </w:t>
      </w:r>
      <w:r>
        <w:t xml:space="preserve">556 </w:t>
      </w:r>
    </w:p>
    <w:p>
      <w:r>
        <w:t xml:space="preserve">680553 </w:t>
      </w:r>
      <w:r>
        <w:t xml:space="preserve">NULL </w:t>
      </w:r>
      <w:r>
        <w:t xml:space="preserve">2022-12-01 00:00:00 </w:t>
      </w:r>
      <w:r>
        <w:t xml:space="preserve">2023-10-10 00:00:00 </w:t>
      </w:r>
      <w:r>
        <w:t xml:space="preserve">2023-08-13 00:00:00 </w:t>
      </w:r>
      <w:r>
        <w:t xml:space="preserve">14 </w:t>
      </w:r>
      <w:r>
        <w:t xml:space="preserve">87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683166 </w:t>
      </w:r>
      <w:r>
        <w:t xml:space="preserve">Organisation Internationale pour les Migrations </w:t>
      </w:r>
      <w:r>
        <w:t xml:space="preserve">OIM </w:t>
      </w:r>
      <w:r>
        <w:t xml:space="preserve">556 </w:t>
      </w:r>
      <w:r>
        <w:t xml:space="preserve">556 </w:t>
      </w:r>
    </w:p>
    <w:p>
      <w:r>
        <w:t xml:space="preserve">680554 </w:t>
      </w:r>
      <w:r>
        <w:t xml:space="preserve">NULL </w:t>
      </w:r>
      <w:r>
        <w:t xml:space="preserve">2023-03-28 00:00:00 </w:t>
      </w:r>
      <w:r>
        <w:t xml:space="preserve">2023-10-10 00:00:00 </w:t>
      </w:r>
      <w:r>
        <w:t xml:space="preserve">2023-08-13 00:00:00 </w:t>
      </w:r>
      <w:r>
        <w:t xml:space="preserve">23 </w:t>
      </w:r>
      <w:r>
        <w:t xml:space="preserve">142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683167 </w:t>
      </w:r>
      <w:r>
        <w:t xml:space="preserve">Organisation Internationale pour les Migrations </w:t>
      </w:r>
      <w:r>
        <w:t xml:space="preserve">OIM </w:t>
      </w:r>
      <w:r>
        <w:t xml:space="preserve">556 </w:t>
      </w:r>
      <w:r>
        <w:t xml:space="preserve">556 </w:t>
      </w:r>
    </w:p>
    <w:p>
      <w:r>
        <w:t xml:space="preserve">680555 </w:t>
      </w:r>
      <w:r>
        <w:t xml:space="preserve">NULL </w:t>
      </w:r>
      <w:r>
        <w:t xml:space="preserve">2023-05-04 00:00:00 </w:t>
      </w:r>
      <w:r>
        <w:t xml:space="preserve">2023-10-10 00:00:00 </w:t>
      </w:r>
      <w:r>
        <w:t xml:space="preserve">2023-08-13 00:00:00 </w:t>
      </w:r>
      <w:r>
        <w:t xml:space="preserve">34 </w:t>
      </w:r>
      <w:r>
        <w:t xml:space="preserve">209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683168 </w:t>
      </w:r>
      <w:r>
        <w:t xml:space="preserve">Organisation Internationale pour les Migrations </w:t>
      </w:r>
      <w:r>
        <w:t xml:space="preserve">OIM </w:t>
      </w:r>
      <w:r>
        <w:t xml:space="preserve">556 </w:t>
      </w:r>
      <w:r>
        <w:t xml:space="preserve">556 </w:t>
      </w:r>
    </w:p>
    <w:p>
      <w:r>
        <w:t xml:space="preserve">680556 </w:t>
      </w:r>
      <w:r>
        <w:t xml:space="preserve">NULL </w:t>
      </w:r>
      <w:r>
        <w:t xml:space="preserve">2023-09-30 00:00:00 </w:t>
      </w:r>
      <w:r>
        <w:t xml:space="preserve">2023-10-10 00:00:00 </w:t>
      </w:r>
      <w:r>
        <w:t xml:space="preserve">2023-08-13 00:00:00 </w:t>
      </w:r>
      <w:r>
        <w:t xml:space="preserve">7 </w:t>
      </w:r>
      <w:r>
        <w:t xml:space="preserve">43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683169 </w:t>
      </w:r>
      <w:r>
        <w:t xml:space="preserve">Organisation Internationale pour les Migrations </w:t>
      </w:r>
      <w:r>
        <w:t xml:space="preserve">OIM </w:t>
      </w:r>
      <w:r>
        <w:t xml:space="preserve">556 </w:t>
      </w:r>
      <w:r>
        <w:t xml:space="preserve">556 </w:t>
      </w:r>
    </w:p>
    <w:p>
      <w:r>
        <w:t xml:space="preserve">680557 </w:t>
      </w:r>
      <w:r>
        <w:t xml:space="preserve">NULL </w:t>
      </w:r>
      <w:r>
        <w:t xml:space="preserve">2022-12-01 00:00:00 </w:t>
      </w:r>
      <w:r>
        <w:t xml:space="preserve">2023-10-10 00:00:00 </w:t>
      </w:r>
      <w:r>
        <w:t xml:space="preserve">2023-08-12 00:00:00 </w:t>
      </w:r>
      <w:r>
        <w:t xml:space="preserve">80 </w:t>
      </w:r>
      <w:r>
        <w:t xml:space="preserve">505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683170 </w:t>
      </w:r>
      <w:r>
        <w:t xml:space="preserve">Organisation Internationale pour les Migrations </w:t>
      </w:r>
      <w:r>
        <w:t xml:space="preserve">OIM </w:t>
      </w:r>
      <w:r>
        <w:t xml:space="preserve">556 </w:t>
      </w:r>
      <w:r>
        <w:t xml:space="preserve">556 </w:t>
      </w:r>
    </w:p>
    <w:p>
      <w:r>
        <w:t xml:space="preserve">680558 </w:t>
      </w:r>
      <w:r>
        <w:t xml:space="preserve">NULL </w:t>
      </w:r>
      <w:r>
        <w:t xml:space="preserve">2023-03-28 00:00:00 </w:t>
      </w:r>
      <w:r>
        <w:t xml:space="preserve">2023-10-10 00:00:00 </w:t>
      </w:r>
      <w:r>
        <w:t xml:space="preserve">2023-08-12 00:00:00 </w:t>
      </w:r>
      <w:r>
        <w:t xml:space="preserve">53 </w:t>
      </w:r>
      <w:r>
        <w:t xml:space="preserve">317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683171 </w:t>
      </w:r>
      <w:r>
        <w:t xml:space="preserve">Organisation Internationale pour les Migrations </w:t>
      </w:r>
      <w:r>
        <w:t xml:space="preserve">OIM </w:t>
      </w:r>
      <w:r>
        <w:t xml:space="preserve">556 </w:t>
      </w:r>
      <w:r>
        <w:t xml:space="preserve">556 </w:t>
      </w:r>
    </w:p>
    <w:p>
      <w:r>
        <w:t xml:space="preserve">680559 </w:t>
      </w:r>
      <w:r>
        <w:t xml:space="preserve">NULL </w:t>
      </w:r>
      <w:r>
        <w:t xml:space="preserve">2023-09-30 00:00:00 </w:t>
      </w:r>
      <w:r>
        <w:t xml:space="preserve">2023-10-10 00:00:00 </w:t>
      </w:r>
      <w:r>
        <w:t xml:space="preserve">2023-08-12 00:00:00 </w:t>
      </w:r>
      <w:r>
        <w:t xml:space="preserve">22 </w:t>
      </w:r>
      <w:r>
        <w:t xml:space="preserve">132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683172 </w:t>
      </w:r>
      <w:r>
        <w:t xml:space="preserve">Organisation Internationale pour les Migrations </w:t>
      </w:r>
      <w:r>
        <w:t xml:space="preserve">OIM </w:t>
      </w:r>
      <w:r>
        <w:t xml:space="preserve">556 </w:t>
      </w:r>
      <w:r>
        <w:t xml:space="preserve">556 </w:t>
      </w:r>
    </w:p>
    <w:p>
      <w:r>
        <w:t xml:space="preserve">680560 </w:t>
      </w:r>
      <w:r>
        <w:t xml:space="preserve">NULL </w:t>
      </w:r>
      <w:r>
        <w:t xml:space="preserve">2023-09-30 00:00:00 </w:t>
      </w:r>
      <w:r>
        <w:t xml:space="preserve">2023-10-10 00:00:00 </w:t>
      </w:r>
      <w:r>
        <w:t xml:space="preserve">2023-08-13 00:00:00 </w:t>
      </w:r>
      <w:r>
        <w:t xml:space="preserve">8 </w:t>
      </w:r>
      <w:r>
        <w:t xml:space="preserve">42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683173 </w:t>
      </w:r>
      <w:r>
        <w:t xml:space="preserve">Organisation Internationale pour les Migrations </w:t>
      </w:r>
      <w:r>
        <w:t xml:space="preserve">OIM </w:t>
      </w:r>
      <w:r>
        <w:t xml:space="preserve">556 </w:t>
      </w:r>
      <w:r>
        <w:t xml:space="preserve">556 </w:t>
      </w:r>
    </w:p>
    <w:p>
      <w:r>
        <w:t xml:space="preserve">680561 </w:t>
      </w:r>
      <w:r>
        <w:t xml:space="preserve">NULL </w:t>
      </w:r>
      <w:r>
        <w:t xml:space="preserve">2022-12-01 00:00:00 </w:t>
      </w:r>
      <w:r>
        <w:t xml:space="preserve">2023-10-10 00:00:00 </w:t>
      </w:r>
      <w:r>
        <w:t xml:space="preserve">2023-08-13 00:00:00 </w:t>
      </w:r>
      <w:r>
        <w:t xml:space="preserve">50 </w:t>
      </w:r>
      <w:r>
        <w:t xml:space="preserve">308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683174 </w:t>
      </w:r>
      <w:r>
        <w:t xml:space="preserve">Organisation Internationale pour les Migrations </w:t>
      </w:r>
      <w:r>
        <w:t xml:space="preserve">OIM </w:t>
      </w:r>
      <w:r>
        <w:t xml:space="preserve">556 </w:t>
      </w:r>
      <w:r>
        <w:t xml:space="preserve">556 </w:t>
      </w:r>
    </w:p>
    <w:p>
      <w:r>
        <w:t xml:space="preserve">680562 </w:t>
      </w:r>
      <w:r>
        <w:t xml:space="preserve">NULL </w:t>
      </w:r>
      <w:r>
        <w:t xml:space="preserve">2023-03-28 00:00:00 </w:t>
      </w:r>
      <w:r>
        <w:t xml:space="preserve">2023-10-10 00:00:00 </w:t>
      </w:r>
      <w:r>
        <w:t xml:space="preserve">2023-08-13 00:00:00 </w:t>
      </w:r>
      <w:r>
        <w:t xml:space="preserve">38 </w:t>
      </w:r>
      <w:r>
        <w:t xml:space="preserve">233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683175 </w:t>
      </w:r>
      <w:r>
        <w:t xml:space="preserve">Organisation Internationale pour les Migrations </w:t>
      </w:r>
      <w:r>
        <w:t xml:space="preserve">OIM </w:t>
      </w:r>
      <w:r>
        <w:t xml:space="preserve">556 </w:t>
      </w:r>
      <w:r>
        <w:t xml:space="preserve">556 </w:t>
      </w:r>
    </w:p>
    <w:p>
      <w:r>
        <w:t xml:space="preserve">680563 </w:t>
      </w:r>
      <w:r>
        <w:t xml:space="preserve">NULL </w:t>
      </w:r>
      <w:r>
        <w:t xml:space="preserve">2023-05-04 00:00:00 </w:t>
      </w:r>
      <w:r>
        <w:t xml:space="preserve">2023-10-10 00:00:00 </w:t>
      </w:r>
      <w:r>
        <w:t xml:space="preserve">2023-08-13 00:00:00 </w:t>
      </w:r>
      <w:r>
        <w:t xml:space="preserve">32 </w:t>
      </w:r>
      <w:r>
        <w:t xml:space="preserve">197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683176 </w:t>
      </w:r>
      <w:r>
        <w:t xml:space="preserve">Organisation Internationale pour les Migrations </w:t>
      </w:r>
      <w:r>
        <w:t xml:space="preserve">OIM </w:t>
      </w:r>
      <w:r>
        <w:t xml:space="preserve">556 </w:t>
      </w:r>
      <w:r>
        <w:t xml:space="preserve">556 </w:t>
      </w:r>
    </w:p>
    <w:p>
      <w:r>
        <w:t xml:space="preserve">680564 </w:t>
      </w:r>
      <w:r>
        <w:t xml:space="preserve">NULL </w:t>
      </w:r>
      <w:r>
        <w:t xml:space="preserve">2023-09-30 00:00:00 </w:t>
      </w:r>
      <w:r>
        <w:t xml:space="preserve">2023-10-10 00:00:00 </w:t>
      </w:r>
      <w:r>
        <w:t xml:space="preserve">2023-08-13 00:00:00 </w:t>
      </w:r>
      <w:r>
        <w:t xml:space="preserve">1 </w:t>
      </w:r>
      <w:r>
        <w:t xml:space="preserve">6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683177 </w:t>
      </w:r>
      <w:r>
        <w:t xml:space="preserve">Organisation Internationale pour les Migrations </w:t>
      </w:r>
      <w:r>
        <w:t xml:space="preserve">OIM </w:t>
      </w:r>
      <w:r>
        <w:t xml:space="preserve">556 </w:t>
      </w:r>
      <w:r>
        <w:t xml:space="preserve">556 </w:t>
      </w:r>
    </w:p>
    <w:p>
      <w:r>
        <w:t xml:space="preserve">680565 </w:t>
      </w:r>
      <w:r>
        <w:t xml:space="preserve">NULL </w:t>
      </w:r>
      <w:r>
        <w:t xml:space="preserve">2023-03-28 00:00:00 </w:t>
      </w:r>
      <w:r>
        <w:t xml:space="preserve">2023-10-10 00:00:00 </w:t>
      </w:r>
      <w:r>
        <w:t xml:space="preserve">2023-08-13 00:00:00 </w:t>
      </w:r>
      <w:r>
        <w:t xml:space="preserve">76 </w:t>
      </w:r>
      <w:r>
        <w:t xml:space="preserve">470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683178 </w:t>
      </w:r>
      <w:r>
        <w:t xml:space="preserve">Organisation Internationale pour les Migrations </w:t>
      </w:r>
      <w:r>
        <w:t xml:space="preserve">OIM </w:t>
      </w:r>
      <w:r>
        <w:t xml:space="preserve">556 </w:t>
      </w:r>
      <w:r>
        <w:t xml:space="preserve">556 </w:t>
      </w:r>
    </w:p>
    <w:p>
      <w:r>
        <w:t xml:space="preserve">680566 </w:t>
      </w:r>
      <w:r>
        <w:t xml:space="preserve">NULL </w:t>
      </w:r>
      <w:r>
        <w:t xml:space="preserve">2023-05-04 00:00:00 </w:t>
      </w:r>
      <w:r>
        <w:t xml:space="preserve">2023-10-10 00:00:00 </w:t>
      </w:r>
      <w:r>
        <w:t xml:space="preserve">2023-08-13 00:00:00 </w:t>
      </w:r>
      <w:r>
        <w:t xml:space="preserve">57 </w:t>
      </w:r>
      <w:r>
        <w:t xml:space="preserve">353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683179 </w:t>
      </w:r>
      <w:r>
        <w:t xml:space="preserve">Organisation Internationale pour les Migrations </w:t>
      </w:r>
      <w:r>
        <w:t xml:space="preserve">OIM </w:t>
      </w:r>
      <w:r>
        <w:t xml:space="preserve">556 </w:t>
      </w:r>
      <w:r>
        <w:t xml:space="preserve">556 </w:t>
      </w:r>
    </w:p>
    <w:p>
      <w:r>
        <w:t xml:space="preserve">680567 </w:t>
      </w:r>
      <w:r>
        <w:t xml:space="preserve">NULL </w:t>
      </w:r>
      <w:r>
        <w:t xml:space="preserve">2023-09-30 00:00:00 </w:t>
      </w:r>
      <w:r>
        <w:t xml:space="preserve">2023-10-10 00:00:00 </w:t>
      </w:r>
      <w:r>
        <w:t xml:space="preserve">2023-08-13 00:00:00 </w:t>
      </w:r>
      <w:r>
        <w:t xml:space="preserve">5 </w:t>
      </w:r>
      <w:r>
        <w:t xml:space="preserve">31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683180 </w:t>
      </w:r>
      <w:r>
        <w:t xml:space="preserve">Organisation Internationale pour les Migrations </w:t>
      </w:r>
      <w:r>
        <w:t xml:space="preserve">OIM </w:t>
      </w:r>
      <w:r>
        <w:t xml:space="preserve">556 </w:t>
      </w:r>
      <w:r>
        <w:t xml:space="preserve">556 </w:t>
      </w:r>
    </w:p>
    <w:p>
      <w:r>
        <w:t xml:space="preserve">680568 </w:t>
      </w:r>
      <w:r>
        <w:t xml:space="preserve">NULL </w:t>
      </w:r>
      <w:r>
        <w:t xml:space="preserve">2023-03-28 00:00:00 </w:t>
      </w:r>
      <w:r>
        <w:t xml:space="preserve">2023-10-10 00:00:00 </w:t>
      </w:r>
      <w:r>
        <w:t xml:space="preserve">2023-08-13 00:00:00 </w:t>
      </w:r>
      <w:r>
        <w:t xml:space="preserve">39 </w:t>
      </w:r>
      <w:r>
        <w:t xml:space="preserve">246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683181 </w:t>
      </w:r>
      <w:r>
        <w:t xml:space="preserve">Organisation Internationale pour les Migrations </w:t>
      </w:r>
      <w:r>
        <w:t xml:space="preserve">OIM </w:t>
      </w:r>
      <w:r>
        <w:t xml:space="preserve">556 </w:t>
      </w:r>
      <w:r>
        <w:t xml:space="preserve">556 </w:t>
      </w:r>
    </w:p>
    <w:p>
      <w:r>
        <w:t xml:space="preserve">680569 </w:t>
      </w:r>
      <w:r>
        <w:t xml:space="preserve">NULL </w:t>
      </w:r>
      <w:r>
        <w:t xml:space="preserve">2023-05-04 00:00:00 </w:t>
      </w:r>
      <w:r>
        <w:t xml:space="preserve">2023-10-10 00:00:00 </w:t>
      </w:r>
      <w:r>
        <w:t xml:space="preserve">2023-08-13 00:00:00 </w:t>
      </w:r>
      <w:r>
        <w:t xml:space="preserve">25 </w:t>
      </w:r>
      <w:r>
        <w:t xml:space="preserve">158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683182 </w:t>
      </w:r>
      <w:r>
        <w:t xml:space="preserve">Organisation Internationale pour les Migrations </w:t>
      </w:r>
      <w:r>
        <w:t xml:space="preserve">OIM </w:t>
      </w:r>
      <w:r>
        <w:t xml:space="preserve">556 </w:t>
      </w:r>
      <w:r>
        <w:t xml:space="preserve">556 </w:t>
      </w:r>
    </w:p>
    <w:p>
      <w:r>
        <w:t xml:space="preserve">680570 </w:t>
      </w:r>
      <w:r>
        <w:t xml:space="preserve">NULL </w:t>
      </w:r>
      <w:r>
        <w:t xml:space="preserve">2023-09-30 00:00:00 </w:t>
      </w:r>
      <w:r>
        <w:t xml:space="preserve">2023-10-10 00:00:00 </w:t>
      </w:r>
      <w:r>
        <w:t xml:space="preserve">2023-08-13 00:00:00 </w:t>
      </w:r>
      <w:r>
        <w:t xml:space="preserve">5 </w:t>
      </w:r>
      <w:r>
        <w:t xml:space="preserve">32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683183 </w:t>
      </w:r>
      <w:r>
        <w:t xml:space="preserve">Organisation Internationale pour les Migrations </w:t>
      </w:r>
      <w:r>
        <w:t xml:space="preserve">OIM </w:t>
      </w:r>
      <w:r>
        <w:t xml:space="preserve">556 </w:t>
      </w:r>
      <w:r>
        <w:t xml:space="preserve">556 </w:t>
      </w:r>
    </w:p>
    <w:p>
      <w:r>
        <w:t xml:space="preserve">680571 </w:t>
      </w:r>
      <w:r>
        <w:t xml:space="preserve">NULL </w:t>
      </w:r>
      <w:r>
        <w:t xml:space="preserve">2023-03-28 00:00:00 </w:t>
      </w:r>
      <w:r>
        <w:t xml:space="preserve">2023-10-10 00:00:00 </w:t>
      </w:r>
      <w:r>
        <w:t xml:space="preserve">2023-08-13 00:00:00 </w:t>
      </w:r>
      <w:r>
        <w:t xml:space="preserve">78 </w:t>
      </w:r>
      <w:r>
        <w:t xml:space="preserve">475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683184 </w:t>
      </w:r>
      <w:r>
        <w:t xml:space="preserve">Organisation Internationale pour les Migrations </w:t>
      </w:r>
      <w:r>
        <w:t xml:space="preserve">OIM </w:t>
      </w:r>
      <w:r>
        <w:t xml:space="preserve">556 </w:t>
      </w:r>
      <w:r>
        <w:t xml:space="preserve">556 </w:t>
      </w:r>
    </w:p>
    <w:p>
      <w:r>
        <w:t xml:space="preserve">680572 </w:t>
      </w:r>
      <w:r>
        <w:t xml:space="preserve">NULL </w:t>
      </w:r>
      <w:r>
        <w:t xml:space="preserve">2023-05-04 00:00:00 </w:t>
      </w:r>
      <w:r>
        <w:t xml:space="preserve">2023-10-10 00:00:00 </w:t>
      </w:r>
      <w:r>
        <w:t xml:space="preserve">2023-08-13 00:00:00 </w:t>
      </w:r>
      <w:r>
        <w:t xml:space="preserve">92 </w:t>
      </w:r>
      <w:r>
        <w:t xml:space="preserve">560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683185 </w:t>
      </w:r>
      <w:r>
        <w:t xml:space="preserve">Organisation Internationale pour les Migrations </w:t>
      </w:r>
      <w:r>
        <w:t xml:space="preserve">OIM </w:t>
      </w:r>
      <w:r>
        <w:t xml:space="preserve">556 </w:t>
      </w:r>
      <w:r>
        <w:t xml:space="preserve">556 </w:t>
      </w:r>
    </w:p>
    <w:p>
      <w:r>
        <w:t xml:space="preserve">680573 </w:t>
      </w:r>
      <w:r>
        <w:t xml:space="preserve">NULL </w:t>
      </w:r>
      <w:r>
        <w:t xml:space="preserve">2023-09-30 00:00:00 </w:t>
      </w:r>
      <w:r>
        <w:t xml:space="preserve">2023-10-10 00:00:00 </w:t>
      </w:r>
      <w:r>
        <w:t xml:space="preserve">2023-08-13 00:00:00 </w:t>
      </w:r>
      <w:r>
        <w:t xml:space="preserve">4 </w:t>
      </w:r>
      <w:r>
        <w:t xml:space="preserve">24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683186 </w:t>
      </w:r>
      <w:r>
        <w:t xml:space="preserve">Organisation Internationale pour les Migrations </w:t>
      </w:r>
      <w:r>
        <w:t xml:space="preserve">OIM </w:t>
      </w:r>
      <w:r>
        <w:t xml:space="preserve">556 </w:t>
      </w:r>
      <w:r>
        <w:t xml:space="preserve">556 </w:t>
      </w:r>
    </w:p>
    <w:p>
      <w:r>
        <w:t xml:space="preserve">680574 </w:t>
      </w:r>
      <w:r>
        <w:t xml:space="preserve">NULL </w:t>
      </w:r>
      <w:r>
        <w:t xml:space="preserve">2023-03-28 00:00:00 </w:t>
      </w:r>
      <w:r>
        <w:t xml:space="preserve">2023-10-10 00:00:00 </w:t>
      </w:r>
      <w:r>
        <w:t xml:space="preserve">2023-08-12 00:00:00 </w:t>
      </w:r>
      <w:r>
        <w:t xml:space="preserve">124 </w:t>
      </w:r>
      <w:r>
        <w:t xml:space="preserve">768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683187 </w:t>
      </w:r>
      <w:r>
        <w:t xml:space="preserve">Organisation Internationale pour les Migrations </w:t>
      </w:r>
      <w:r>
        <w:t xml:space="preserve">OIM </w:t>
      </w:r>
      <w:r>
        <w:t xml:space="preserve">556 </w:t>
      </w:r>
      <w:r>
        <w:t xml:space="preserve">556 </w:t>
      </w:r>
    </w:p>
    <w:p>
      <w:r>
        <w:t xml:space="preserve">680575 </w:t>
      </w:r>
      <w:r>
        <w:t xml:space="preserve">NULL </w:t>
      </w:r>
      <w:r>
        <w:t xml:space="preserve">2023-05-04 00:00:00 </w:t>
      </w:r>
      <w:r>
        <w:t xml:space="preserve">2023-10-10 00:00:00 </w:t>
      </w:r>
      <w:r>
        <w:t xml:space="preserve">2023-08-12 00:00:00 </w:t>
      </w:r>
      <w:r>
        <w:t xml:space="preserve">75 </w:t>
      </w:r>
      <w:r>
        <w:t xml:space="preserve">465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683188 </w:t>
      </w:r>
      <w:r>
        <w:t xml:space="preserve">Organisation Internationale pour les Migrations </w:t>
      </w:r>
      <w:r>
        <w:t xml:space="preserve">OIM </w:t>
      </w:r>
      <w:r>
        <w:t xml:space="preserve">556 </w:t>
      </w:r>
      <w:r>
        <w:t xml:space="preserve">556 </w:t>
      </w:r>
    </w:p>
    <w:p>
      <w:r>
        <w:t xml:space="preserve">680576 </w:t>
      </w:r>
      <w:r>
        <w:t xml:space="preserve">NULL </w:t>
      </w:r>
      <w:r>
        <w:t xml:space="preserve">2023-09-30 00:00:00 </w:t>
      </w:r>
      <w:r>
        <w:t xml:space="preserve">2023-10-10 00:00:00 </w:t>
      </w:r>
      <w:r>
        <w:t xml:space="preserve">2023-08-12 00:00:00 </w:t>
      </w:r>
      <w:r>
        <w:t xml:space="preserve">8 </w:t>
      </w:r>
      <w:r>
        <w:t xml:space="preserve">50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683189 </w:t>
      </w:r>
      <w:r>
        <w:t xml:space="preserve">Organisation Internationale pour les Migrations </w:t>
      </w:r>
      <w:r>
        <w:t xml:space="preserve">OIM </w:t>
      </w:r>
      <w:r>
        <w:t xml:space="preserve">556 </w:t>
      </w:r>
      <w:r>
        <w:t xml:space="preserve">556 </w:t>
      </w:r>
    </w:p>
    <w:p>
      <w:r>
        <w:t xml:space="preserve">680577 </w:t>
      </w:r>
      <w:r>
        <w:t xml:space="preserve">NULL </w:t>
      </w:r>
      <w:r>
        <w:t xml:space="preserve">2022-12-01 00:00:00 </w:t>
      </w:r>
      <w:r>
        <w:t xml:space="preserve">2023-10-10 00:00:00 </w:t>
      </w:r>
      <w:r>
        <w:t xml:space="preserve">2023-08-13 00:00:00 </w:t>
      </w:r>
      <w:r>
        <w:t xml:space="preserve">77 </w:t>
      </w:r>
      <w:r>
        <w:t xml:space="preserve">468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683190 </w:t>
      </w:r>
      <w:r>
        <w:t xml:space="preserve">Organisation Internationale pour les Migrations </w:t>
      </w:r>
      <w:r>
        <w:t xml:space="preserve">OIM </w:t>
      </w:r>
      <w:r>
        <w:t xml:space="preserve">556 </w:t>
      </w:r>
      <w:r>
        <w:t xml:space="preserve">556 </w:t>
      </w:r>
    </w:p>
    <w:p>
      <w:r>
        <w:t xml:space="preserve">680578 </w:t>
      </w:r>
      <w:r>
        <w:t xml:space="preserve">NULL </w:t>
      </w:r>
      <w:r>
        <w:t xml:space="preserve">2023-03-28 00:00:00 </w:t>
      </w:r>
      <w:r>
        <w:t xml:space="preserve">2023-10-10 00:00:00 </w:t>
      </w:r>
      <w:r>
        <w:t xml:space="preserve">2023-08-13 00:00:00 </w:t>
      </w:r>
      <w:r>
        <w:t xml:space="preserve">50 </w:t>
      </w:r>
      <w:r>
        <w:t xml:space="preserve">304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683191 </w:t>
      </w:r>
      <w:r>
        <w:t xml:space="preserve">Organisation Internationale pour les Migrations </w:t>
      </w:r>
      <w:r>
        <w:t xml:space="preserve">OIM </w:t>
      </w:r>
      <w:r>
        <w:t xml:space="preserve">556 </w:t>
      </w:r>
      <w:r>
        <w:t xml:space="preserve">556 </w:t>
      </w:r>
    </w:p>
    <w:p>
      <w:r>
        <w:t xml:space="preserve">680579 </w:t>
      </w:r>
      <w:r>
        <w:t xml:space="preserve">NULL </w:t>
      </w:r>
      <w:r>
        <w:t xml:space="preserve">2023-05-04 00:00:00 </w:t>
      </w:r>
      <w:r>
        <w:t xml:space="preserve">2023-10-10 00:00:00 </w:t>
      </w:r>
      <w:r>
        <w:t xml:space="preserve">2023-08-13 00:00:00 </w:t>
      </w:r>
      <w:r>
        <w:t xml:space="preserve">61 </w:t>
      </w:r>
      <w:r>
        <w:t xml:space="preserve">371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683192 </w:t>
      </w:r>
      <w:r>
        <w:t xml:space="preserve">Organisation Internationale pour les Migrations </w:t>
      </w:r>
      <w:r>
        <w:t xml:space="preserve">OIM </w:t>
      </w:r>
      <w:r>
        <w:t xml:space="preserve">556 </w:t>
      </w:r>
      <w:r>
        <w:t xml:space="preserve">556 </w:t>
      </w:r>
    </w:p>
    <w:p>
      <w:r>
        <w:t xml:space="preserve">680580 </w:t>
      </w:r>
      <w:r>
        <w:t xml:space="preserve">NULL </w:t>
      </w:r>
      <w:r>
        <w:t xml:space="preserve">2023-09-30 00:00:00 </w:t>
      </w:r>
      <w:r>
        <w:t xml:space="preserve">2023-10-10 00:00:00 </w:t>
      </w:r>
      <w:r>
        <w:t xml:space="preserve">2023-08-13 00:00:00 </w:t>
      </w:r>
      <w:r>
        <w:t xml:space="preserve">2 </w:t>
      </w:r>
      <w:r>
        <w:t xml:space="preserve">12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683193 </w:t>
      </w:r>
      <w:r>
        <w:t xml:space="preserve">Organisation Internationale pour les Migrations </w:t>
      </w:r>
      <w:r>
        <w:t xml:space="preserve">OIM </w:t>
      </w:r>
      <w:r>
        <w:t xml:space="preserve">556 </w:t>
      </w:r>
      <w:r>
        <w:t xml:space="preserve">556 </w:t>
      </w:r>
    </w:p>
    <w:p>
      <w:r>
        <w:t xml:space="preserve">680581 </w:t>
      </w:r>
      <w:r>
        <w:t xml:space="preserve">NULL </w:t>
      </w:r>
      <w:r>
        <w:t xml:space="preserve">2023-03-28 00:00:00 </w:t>
      </w:r>
      <w:r>
        <w:t xml:space="preserve">2023-10-10 00:00:00 </w:t>
      </w:r>
      <w:r>
        <w:t xml:space="preserve">2023-08-13 00:00:00 </w:t>
      </w:r>
      <w:r>
        <w:t xml:space="preserve">83 </w:t>
      </w:r>
      <w:r>
        <w:t xml:space="preserve">523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683194 </w:t>
      </w:r>
      <w:r>
        <w:t xml:space="preserve">Organisation Internationale pour les Migrations </w:t>
      </w:r>
      <w:r>
        <w:t xml:space="preserve">OIM </w:t>
      </w:r>
      <w:r>
        <w:t xml:space="preserve">556 </w:t>
      </w:r>
      <w:r>
        <w:t xml:space="preserve">556 </w:t>
      </w:r>
    </w:p>
    <w:p>
      <w:r>
        <w:t xml:space="preserve">680582 </w:t>
      </w:r>
      <w:r>
        <w:t xml:space="preserve">NULL </w:t>
      </w:r>
      <w:r>
        <w:t xml:space="preserve">2023-05-04 00:00:00 </w:t>
      </w:r>
      <w:r>
        <w:t xml:space="preserve">2023-10-10 00:00:00 </w:t>
      </w:r>
      <w:r>
        <w:t xml:space="preserve">2023-08-13 00:00:00 </w:t>
      </w:r>
      <w:r>
        <w:t xml:space="preserve">72 </w:t>
      </w:r>
      <w:r>
        <w:t xml:space="preserve">454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683195 </w:t>
      </w:r>
      <w:r>
        <w:t xml:space="preserve">Organisation Internationale pour les Migrations </w:t>
      </w:r>
      <w:r>
        <w:t xml:space="preserve">OIM </w:t>
      </w:r>
      <w:r>
        <w:t xml:space="preserve">556 </w:t>
      </w:r>
      <w:r>
        <w:t xml:space="preserve">556 </w:t>
      </w:r>
    </w:p>
    <w:p>
      <w:r>
        <w:t xml:space="preserve">680583 </w:t>
      </w:r>
      <w:r>
        <w:t xml:space="preserve">NULL </w:t>
      </w:r>
      <w:r>
        <w:t xml:space="preserve">2023-09-30 00:00:00 </w:t>
      </w:r>
      <w:r>
        <w:t xml:space="preserve">2023-10-10 00:00:00 </w:t>
      </w:r>
      <w:r>
        <w:t xml:space="preserve">2023-08-13 00:00:00 </w:t>
      </w:r>
      <w:r>
        <w:t xml:space="preserve">3 </w:t>
      </w:r>
      <w:r>
        <w:t xml:space="preserve">19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683196 </w:t>
      </w:r>
      <w:r>
        <w:t xml:space="preserve">Organisation Internationale pour les Migrations </w:t>
      </w:r>
      <w:r>
        <w:t xml:space="preserve">OIM </w:t>
      </w:r>
      <w:r>
        <w:t xml:space="preserve">556 </w:t>
      </w:r>
      <w:r>
        <w:t xml:space="preserve">556 </w:t>
      </w:r>
    </w:p>
    <w:p>
      <w:r>
        <w:t xml:space="preserve">680584 </w:t>
      </w:r>
      <w:r>
        <w:t xml:space="preserve">NULL </w:t>
      </w:r>
      <w:r>
        <w:t xml:space="preserve">2023-05-04 00:00:00 </w:t>
      </w:r>
      <w:r>
        <w:t xml:space="preserve">2023-10-10 00:00:00 </w:t>
      </w:r>
      <w:r>
        <w:t xml:space="preserve">2023-08-11 00:00:00 </w:t>
      </w:r>
      <w:r>
        <w:t xml:space="preserve">25 </w:t>
      </w:r>
      <w:r>
        <w:t xml:space="preserve">143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683197 </w:t>
      </w:r>
      <w:r>
        <w:t xml:space="preserve">Organisation Internationale pour les Migrations </w:t>
      </w:r>
      <w:r>
        <w:t xml:space="preserve">OIM </w:t>
      </w:r>
      <w:r>
        <w:t xml:space="preserve">556 </w:t>
      </w:r>
      <w:r>
        <w:t xml:space="preserve">556 </w:t>
      </w:r>
    </w:p>
    <w:p>
      <w:r>
        <w:t xml:space="preserve">680585 </w:t>
      </w:r>
      <w:r>
        <w:t xml:space="preserve">NULL </w:t>
      </w:r>
      <w:r>
        <w:t xml:space="preserve">2023-09-30 00:00:00 </w:t>
      </w:r>
      <w:r>
        <w:t xml:space="preserve">2023-10-10 00:00:00 </w:t>
      </w:r>
      <w:r>
        <w:t xml:space="preserve">2023-08-11 00:00:00 </w:t>
      </w:r>
      <w:r>
        <w:t xml:space="preserve">10 </w:t>
      </w:r>
      <w:r>
        <w:t xml:space="preserve">57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683198 </w:t>
      </w:r>
      <w:r>
        <w:t xml:space="preserve">Organisation Internationale pour les Migrations </w:t>
      </w:r>
      <w:r>
        <w:t xml:space="preserve">OIM </w:t>
      </w:r>
      <w:r>
        <w:t xml:space="preserve">556 </w:t>
      </w:r>
      <w:r>
        <w:t xml:space="preserve">556 </w:t>
      </w:r>
    </w:p>
    <w:p>
      <w:r>
        <w:t xml:space="preserve">680586 </w:t>
      </w:r>
      <w:r>
        <w:t xml:space="preserve">NULL </w:t>
      </w:r>
      <w:r>
        <w:t xml:space="preserve">2022-12-01 00:00:00 </w:t>
      </w:r>
      <w:r>
        <w:t xml:space="preserve">2023-10-10 00:00:00 </w:t>
      </w:r>
      <w:r>
        <w:t xml:space="preserve">2023-08-13 00:00:00 </w:t>
      </w:r>
      <w:r>
        <w:t xml:space="preserve">10 </w:t>
      </w:r>
      <w:r>
        <w:t xml:space="preserve">60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683199 </w:t>
      </w:r>
      <w:r>
        <w:t xml:space="preserve">Organisation Internationale pour les Migrations </w:t>
      </w:r>
      <w:r>
        <w:t xml:space="preserve">OIM </w:t>
      </w:r>
      <w:r>
        <w:t xml:space="preserve">556 </w:t>
      </w:r>
      <w:r>
        <w:t xml:space="preserve">556 </w:t>
      </w:r>
    </w:p>
    <w:p>
      <w:r>
        <w:t xml:space="preserve">680587 </w:t>
      </w:r>
      <w:r>
        <w:t xml:space="preserve">NULL </w:t>
      </w:r>
      <w:r>
        <w:t xml:space="preserve">2023-03-28 00:00:00 </w:t>
      </w:r>
      <w:r>
        <w:t xml:space="preserve">2023-10-10 00:00:00 </w:t>
      </w:r>
      <w:r>
        <w:t xml:space="preserve">2023-08-13 00:00:00 </w:t>
      </w:r>
      <w:r>
        <w:t xml:space="preserve">86 </w:t>
      </w:r>
      <w:r>
        <w:t xml:space="preserve">513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683200 </w:t>
      </w:r>
      <w:r>
        <w:t xml:space="preserve">Organisation Internationale pour les Migrations </w:t>
      </w:r>
      <w:r>
        <w:t xml:space="preserve">OIM </w:t>
      </w:r>
      <w:r>
        <w:t xml:space="preserve">556 </w:t>
      </w:r>
      <w:r>
        <w:t xml:space="preserve">556 </w:t>
      </w:r>
    </w:p>
    <w:p>
      <w:r>
        <w:t xml:space="preserve">680588 </w:t>
      </w:r>
      <w:r>
        <w:t xml:space="preserve">NULL </w:t>
      </w:r>
      <w:r>
        <w:t xml:space="preserve">2023-05-04 00:00:00 </w:t>
      </w:r>
      <w:r>
        <w:t xml:space="preserve">2023-10-10 00:00:00 </w:t>
      </w:r>
      <w:r>
        <w:t xml:space="preserve">2023-08-13 00:00:00 </w:t>
      </w:r>
      <w:r>
        <w:t xml:space="preserve">76 </w:t>
      </w:r>
      <w:r>
        <w:t xml:space="preserve">453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683201 </w:t>
      </w:r>
      <w:r>
        <w:t xml:space="preserve">Organisation Internationale pour les Migrations </w:t>
      </w:r>
      <w:r>
        <w:t xml:space="preserve">OIM </w:t>
      </w:r>
      <w:r>
        <w:t xml:space="preserve">556 </w:t>
      </w:r>
      <w:r>
        <w:t xml:space="preserve">556 </w:t>
      </w:r>
    </w:p>
    <w:p>
      <w:r>
        <w:t xml:space="preserve">680589 </w:t>
      </w:r>
      <w:r>
        <w:t xml:space="preserve">NULL </w:t>
      </w:r>
      <w:r>
        <w:t xml:space="preserve">2023-09-30 00:00:00 </w:t>
      </w:r>
      <w:r>
        <w:t xml:space="preserve">2023-10-10 00:00:00 </w:t>
      </w:r>
      <w:r>
        <w:t xml:space="preserve">2023-08-13 00:00:00 </w:t>
      </w:r>
      <w:r>
        <w:t xml:space="preserve">8 </w:t>
      </w:r>
      <w:r>
        <w:t xml:space="preserve">48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683202 </w:t>
      </w:r>
      <w:r>
        <w:t xml:space="preserve">Organisation Internationale pour les Migrations </w:t>
      </w:r>
      <w:r>
        <w:t xml:space="preserve">OIM </w:t>
      </w:r>
      <w:r>
        <w:t xml:space="preserve">556 </w:t>
      </w:r>
      <w:r>
        <w:t xml:space="preserve">556 </w:t>
      </w:r>
    </w:p>
    <w:p>
      <w:r>
        <w:t xml:space="preserve">680590 </w:t>
      </w:r>
      <w:r>
        <w:t xml:space="preserve">NULL </w:t>
      </w:r>
      <w:r>
        <w:t xml:space="preserve">2023-09-30 00:00:00 </w:t>
      </w:r>
      <w:r>
        <w:t xml:space="preserve">2023-10-10 00:00:00 </w:t>
      </w:r>
      <w:r>
        <w:t xml:space="preserve">2023-08-13 00:00:00 </w:t>
      </w:r>
      <w:r>
        <w:t xml:space="preserve">6 </w:t>
      </w:r>
      <w:r>
        <w:t xml:space="preserve">30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683203 </w:t>
      </w:r>
      <w:r>
        <w:t xml:space="preserve">Organisation Internationale pour les Migrations </w:t>
      </w:r>
      <w:r>
        <w:t xml:space="preserve">OIM </w:t>
      </w:r>
      <w:r>
        <w:t xml:space="preserve">556 </w:t>
      </w:r>
      <w:r>
        <w:t xml:space="preserve">556 </w:t>
      </w:r>
    </w:p>
    <w:p>
      <w:r>
        <w:t xml:space="preserve">680591 </w:t>
      </w:r>
      <w:r>
        <w:t xml:space="preserve">NULL </w:t>
      </w:r>
      <w:r>
        <w:t xml:space="preserve">2023-05-04 00:00:00 </w:t>
      </w:r>
      <w:r>
        <w:t xml:space="preserve">2023-10-10 00:00:00 </w:t>
      </w:r>
      <w:r>
        <w:t xml:space="preserve">2023-08-11 00:00:00 </w:t>
      </w:r>
      <w:r>
        <w:t xml:space="preserve">45 </w:t>
      </w:r>
      <w:r>
        <w:t xml:space="preserve">225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683204 </w:t>
      </w:r>
      <w:r>
        <w:t xml:space="preserve">Organisation Internationale pour les Migrations </w:t>
      </w:r>
      <w:r>
        <w:t xml:space="preserve">OIM </w:t>
      </w:r>
      <w:r>
        <w:t xml:space="preserve">556 </w:t>
      </w:r>
      <w:r>
        <w:t xml:space="preserve">556 </w:t>
      </w:r>
    </w:p>
    <w:p>
      <w:r>
        <w:t xml:space="preserve">680592 </w:t>
      </w:r>
      <w:r>
        <w:t xml:space="preserve">NULL </w:t>
      </w:r>
      <w:r>
        <w:t xml:space="preserve">2023-09-30 00:00:00 </w:t>
      </w:r>
      <w:r>
        <w:t xml:space="preserve">2023-10-10 00:00:00 </w:t>
      </w:r>
      <w:r>
        <w:t xml:space="preserve">2023-08-11 00:00:00 </w:t>
      </w:r>
      <w:r>
        <w:t xml:space="preserve">10 </w:t>
      </w:r>
      <w:r>
        <w:t xml:space="preserve">50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683205 </w:t>
      </w:r>
      <w:r>
        <w:t xml:space="preserve">Organisation Internationale pour les Migrations </w:t>
      </w:r>
      <w:r>
        <w:t xml:space="preserve">OIM </w:t>
      </w:r>
      <w:r>
        <w:t xml:space="preserve">556 </w:t>
      </w:r>
      <w:r>
        <w:t xml:space="preserve">556 </w:t>
      </w:r>
    </w:p>
    <w:p>
      <w:r>
        <w:t xml:space="preserve">680593 </w:t>
      </w:r>
      <w:r>
        <w:t xml:space="preserve">NULL </w:t>
      </w:r>
      <w:r>
        <w:t xml:space="preserve">2022-09-01 00:00:00 </w:t>
      </w:r>
      <w:r>
        <w:t xml:space="preserve">2023-10-10 00:00:00 </w:t>
      </w:r>
      <w:r>
        <w:t xml:space="preserve">2023-08-13 00:00:00 </w:t>
      </w:r>
      <w:r>
        <w:t xml:space="preserve">16 </w:t>
      </w:r>
      <w:r>
        <w:t xml:space="preserve">99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683206 </w:t>
      </w:r>
      <w:r>
        <w:t xml:space="preserve">Organisation Internationale pour les Migrations </w:t>
      </w:r>
      <w:r>
        <w:t xml:space="preserve">OIM </w:t>
      </w:r>
      <w:r>
        <w:t xml:space="preserve">556 </w:t>
      </w:r>
      <w:r>
        <w:t xml:space="preserve">556 </w:t>
      </w:r>
    </w:p>
    <w:p>
      <w:r>
        <w:t xml:space="preserve">680594 </w:t>
      </w:r>
      <w:r>
        <w:t xml:space="preserve">NULL </w:t>
      </w:r>
      <w:r>
        <w:t xml:space="preserve">2022-12-01 00:00:00 </w:t>
      </w:r>
      <w:r>
        <w:t xml:space="preserve">2023-10-10 00:00:00 </w:t>
      </w:r>
      <w:r>
        <w:t xml:space="preserve">2023-08-13 00:00:00 </w:t>
      </w:r>
      <w:r>
        <w:t xml:space="preserve">51 </w:t>
      </w:r>
      <w:r>
        <w:t xml:space="preserve">315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683207 </w:t>
      </w:r>
      <w:r>
        <w:t xml:space="preserve">Organisation Internationale pour les Migrations </w:t>
      </w:r>
      <w:r>
        <w:t xml:space="preserve">OIM </w:t>
      </w:r>
      <w:r>
        <w:t xml:space="preserve">556 </w:t>
      </w:r>
      <w:r>
        <w:t xml:space="preserve">556 </w:t>
      </w:r>
    </w:p>
    <w:p>
      <w:r>
        <w:t xml:space="preserve">680595 </w:t>
      </w:r>
      <w:r>
        <w:t xml:space="preserve">NULL </w:t>
      </w:r>
      <w:r>
        <w:t xml:space="preserve">2023-03-28 00:00:00 </w:t>
      </w:r>
      <w:r>
        <w:t xml:space="preserve">2023-10-10 00:00:00 </w:t>
      </w:r>
      <w:r>
        <w:t xml:space="preserve">2023-08-13 00:00:00 </w:t>
      </w:r>
      <w:r>
        <w:t xml:space="preserve">85 </w:t>
      </w:r>
      <w:r>
        <w:t xml:space="preserve">528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683208 </w:t>
      </w:r>
      <w:r>
        <w:t xml:space="preserve">Organisation Internationale pour les Migrations </w:t>
      </w:r>
      <w:r>
        <w:t xml:space="preserve">OIM </w:t>
      </w:r>
      <w:r>
        <w:t xml:space="preserve">556 </w:t>
      </w:r>
      <w:r>
        <w:t xml:space="preserve">556 </w:t>
      </w:r>
    </w:p>
    <w:p>
      <w:r>
        <w:t xml:space="preserve">680596 </w:t>
      </w:r>
      <w:r>
        <w:t xml:space="preserve">NULL </w:t>
      </w:r>
      <w:r>
        <w:t xml:space="preserve">2023-05-04 00:00:00 </w:t>
      </w:r>
      <w:r>
        <w:t xml:space="preserve">2023-10-10 00:00:00 </w:t>
      </w:r>
      <w:r>
        <w:t xml:space="preserve">2023-08-13 00:00:00 </w:t>
      </w:r>
      <w:r>
        <w:t xml:space="preserve">71 </w:t>
      </w:r>
      <w:r>
        <w:t xml:space="preserve">441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683209 </w:t>
      </w:r>
      <w:r>
        <w:t xml:space="preserve">Organisation Internationale pour les Migrations </w:t>
      </w:r>
      <w:r>
        <w:t xml:space="preserve">OIM </w:t>
      </w:r>
      <w:r>
        <w:t xml:space="preserve">556 </w:t>
      </w:r>
      <w:r>
        <w:t xml:space="preserve">556 </w:t>
      </w:r>
    </w:p>
    <w:p>
      <w:r>
        <w:t xml:space="preserve">680597 </w:t>
      </w:r>
      <w:r>
        <w:t xml:space="preserve">NULL </w:t>
      </w:r>
      <w:r>
        <w:t xml:space="preserve">2023-09-30 00:00:00 </w:t>
      </w:r>
      <w:r>
        <w:t xml:space="preserve">2023-10-10 00:00:00 </w:t>
      </w:r>
      <w:r>
        <w:t xml:space="preserve">2023-08-13 00:00:00 </w:t>
      </w:r>
      <w:r>
        <w:t xml:space="preserve">1 </w:t>
      </w:r>
      <w:r>
        <w:t xml:space="preserve">6 </w:t>
      </w:r>
      <w:r>
        <w:t xml:space="preserve">2 </w:t>
      </w:r>
      <w:r>
        <w:t xml:space="preserve">Retourné </w:t>
      </w:r>
      <w:r>
        <w:t xml:space="preserve">CD6111ZS06 </w:t>
      </w:r>
      <w:r>
        <w:t xml:space="preserve">CD6111ZS06as22 </w:t>
      </w:r>
      <w:r>
        <w:t xml:space="preserve">Tanda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683210 </w:t>
      </w:r>
      <w:r>
        <w:t xml:space="preserve">Organisation Internationale pour les Migrations </w:t>
      </w:r>
      <w:r>
        <w:t xml:space="preserve">OIM </w:t>
      </w:r>
      <w:r>
        <w:t xml:space="preserve">556 </w:t>
      </w:r>
      <w:r>
        <w:t xml:space="preserve">556 </w:t>
      </w:r>
    </w:p>
    <w:p>
      <w:r>
        <w:t xml:space="preserve">680598 </w:t>
      </w:r>
      <w:r>
        <w:t xml:space="preserve">NULL </w:t>
      </w:r>
      <w:r>
        <w:t xml:space="preserve">2023-09-30 00:00:00 </w:t>
      </w:r>
      <w:r>
        <w:t xml:space="preserve">2023-10-10 00:00:00 </w:t>
      </w:r>
      <w:r>
        <w:t xml:space="preserve">2023-08-24 00:00:00 </w:t>
      </w:r>
      <w:r>
        <w:t xml:space="preserve">67 </w:t>
      </w:r>
      <w:r>
        <w:t xml:space="preserve">425 </w:t>
      </w:r>
      <w:r>
        <w:t xml:space="preserve">2 </w:t>
      </w:r>
      <w:r>
        <w:t xml:space="preserve">Retourné </w:t>
      </w:r>
      <w:r>
        <w:t xml:space="preserve">CD6103ZS04 </w:t>
      </w:r>
      <w:r>
        <w:t xml:space="preserve">CD6103ZS04AS16 </w:t>
      </w:r>
      <w:r>
        <w:t xml:space="preserve">Kivuye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683211 </w:t>
      </w:r>
      <w:r>
        <w:t xml:space="preserve">Organisation Internationale pour les Migrations </w:t>
      </w:r>
      <w:r>
        <w:t xml:space="preserve">OIM </w:t>
      </w:r>
      <w:r>
        <w:t xml:space="preserve">556 </w:t>
      </w:r>
      <w:r>
        <w:t xml:space="preserve">556 </w:t>
      </w:r>
    </w:p>
    <w:p>
      <w:r>
        <w:t xml:space="preserve">680599 </w:t>
      </w:r>
      <w:r>
        <w:t xml:space="preserve">NULL </w:t>
      </w:r>
      <w:r>
        <w:t xml:space="preserve">2022-09-01 00:00:00 </w:t>
      </w:r>
      <w:r>
        <w:t xml:space="preserve">2023-10-10 00:00:00 </w:t>
      </w:r>
      <w:r>
        <w:t xml:space="preserve">2023-08-28 00:00:00 </w:t>
      </w:r>
      <w:r>
        <w:t xml:space="preserve">10 </w:t>
      </w:r>
      <w:r>
        <w:t xml:space="preserve">58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683212 </w:t>
      </w:r>
      <w:r>
        <w:t xml:space="preserve">Organisation Internationale pour les Migrations </w:t>
      </w:r>
      <w:r>
        <w:t xml:space="preserve">OIM </w:t>
      </w:r>
      <w:r>
        <w:t xml:space="preserve">556 </w:t>
      </w:r>
      <w:r>
        <w:t xml:space="preserve">556 </w:t>
      </w:r>
    </w:p>
    <w:p>
      <w:r>
        <w:t xml:space="preserve">680600 </w:t>
      </w:r>
      <w:r>
        <w:t xml:space="preserve">NULL </w:t>
      </w:r>
      <w:r>
        <w:t xml:space="preserve">2022-12-01 00:00:00 </w:t>
      </w:r>
      <w:r>
        <w:t xml:space="preserve">2023-10-10 00:00:00 </w:t>
      </w:r>
      <w:r>
        <w:t xml:space="preserve">2023-08-28 00:00:00 </w:t>
      </w:r>
      <w:r>
        <w:t xml:space="preserve">12 </w:t>
      </w:r>
      <w:r>
        <w:t xml:space="preserve">70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683213 </w:t>
      </w:r>
      <w:r>
        <w:t xml:space="preserve">Organisation Internationale pour les Migrations </w:t>
      </w:r>
      <w:r>
        <w:t xml:space="preserve">OIM </w:t>
      </w:r>
      <w:r>
        <w:t xml:space="preserve">556 </w:t>
      </w:r>
      <w:r>
        <w:t xml:space="preserve">556 </w:t>
      </w:r>
    </w:p>
    <w:p>
      <w:r>
        <w:t xml:space="preserve">680601 </w:t>
      </w:r>
      <w:r>
        <w:t xml:space="preserve">NULL </w:t>
      </w:r>
      <w:r>
        <w:t xml:space="preserve">2023-03-28 00:00:00 </w:t>
      </w:r>
      <w:r>
        <w:t xml:space="preserve">2023-10-10 00:00:00 </w:t>
      </w:r>
      <w:r>
        <w:t xml:space="preserve">2023-08-28 00:00:00 </w:t>
      </w:r>
      <w:r>
        <w:t xml:space="preserve">15 </w:t>
      </w:r>
      <w:r>
        <w:t xml:space="preserve">57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683214 </w:t>
      </w:r>
      <w:r>
        <w:t xml:space="preserve">Organisation Internationale pour les Migrations </w:t>
      </w:r>
      <w:r>
        <w:t xml:space="preserve">OIM </w:t>
      </w:r>
      <w:r>
        <w:t xml:space="preserve">556 </w:t>
      </w:r>
      <w:r>
        <w:t xml:space="preserve">556 </w:t>
      </w:r>
    </w:p>
    <w:p>
      <w:r>
        <w:t xml:space="preserve">680602 </w:t>
      </w:r>
      <w:r>
        <w:t xml:space="preserve">NULL </w:t>
      </w:r>
      <w:r>
        <w:t xml:space="preserve">2023-05-04 00:00:00 </w:t>
      </w:r>
      <w:r>
        <w:t xml:space="preserve">2023-10-10 00:00:00 </w:t>
      </w:r>
      <w:r>
        <w:t xml:space="preserve">2023-08-28 00:00:00 </w:t>
      </w:r>
      <w:r>
        <w:t xml:space="preserve">3 </w:t>
      </w:r>
      <w:r>
        <w:t xml:space="preserve">12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683215 </w:t>
      </w:r>
      <w:r>
        <w:t xml:space="preserve">Organisation Internationale pour les Migrations </w:t>
      </w:r>
      <w:r>
        <w:t xml:space="preserve">OIM </w:t>
      </w:r>
      <w:r>
        <w:t xml:space="preserve">556 </w:t>
      </w:r>
      <w:r>
        <w:t xml:space="preserve">556 </w:t>
      </w:r>
    </w:p>
    <w:p>
      <w:r>
        <w:t xml:space="preserve">680603 </w:t>
      </w:r>
      <w:r>
        <w:t xml:space="preserve">NULL </w:t>
      </w:r>
      <w:r>
        <w:t xml:space="preserve">2023-09-30 00:00:00 </w:t>
      </w:r>
      <w:r>
        <w:t xml:space="preserve">2023-10-10 00:00:00 </w:t>
      </w:r>
      <w:r>
        <w:t xml:space="preserve">2023-08-28 00:00:00 </w:t>
      </w:r>
      <w:r>
        <w:t xml:space="preserve">74 </w:t>
      </w:r>
      <w:r>
        <w:t xml:space="preserve">285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683216 </w:t>
      </w:r>
      <w:r>
        <w:t xml:space="preserve">Organisation Internationale pour les Migrations </w:t>
      </w:r>
      <w:r>
        <w:t xml:space="preserve">OIM </w:t>
      </w:r>
      <w:r>
        <w:t xml:space="preserve">556 </w:t>
      </w:r>
      <w:r>
        <w:t xml:space="preserve">556 </w:t>
      </w:r>
    </w:p>
    <w:p>
      <w:r>
        <w:t xml:space="preserve">680604 </w:t>
      </w:r>
      <w:r>
        <w:t xml:space="preserve">NULL </w:t>
      </w:r>
      <w:r>
        <w:t xml:space="preserve">2022-09-01 00:00:00 </w:t>
      </w:r>
      <w:r>
        <w:t xml:space="preserve">2023-10-10 00:00:00 </w:t>
      </w:r>
      <w:r>
        <w:t xml:space="preserve">2023-08-28 00:00:00 </w:t>
      </w:r>
      <w:r>
        <w:t xml:space="preserve">7 </w:t>
      </w:r>
      <w:r>
        <w:t xml:space="preserve">23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683217 </w:t>
      </w:r>
      <w:r>
        <w:t xml:space="preserve">Organisation Internationale pour les Migrations </w:t>
      </w:r>
      <w:r>
        <w:t xml:space="preserve">OIM </w:t>
      </w:r>
      <w:r>
        <w:t xml:space="preserve">556 </w:t>
      </w:r>
      <w:r>
        <w:t xml:space="preserve">556 </w:t>
      </w:r>
    </w:p>
    <w:p>
      <w:r>
        <w:t xml:space="preserve">680605 </w:t>
      </w:r>
      <w:r>
        <w:t xml:space="preserve">NULL </w:t>
      </w:r>
      <w:r>
        <w:t xml:space="preserve">2022-12-01 00:00:00 </w:t>
      </w:r>
      <w:r>
        <w:t xml:space="preserve">2023-10-10 00:00:00 </w:t>
      </w:r>
      <w:r>
        <w:t xml:space="preserve">2023-08-28 00:00:00 </w:t>
      </w:r>
      <w:r>
        <w:t xml:space="preserve">6 </w:t>
      </w:r>
      <w:r>
        <w:t xml:space="preserve">20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683218 </w:t>
      </w:r>
      <w:r>
        <w:t xml:space="preserve">Organisation Internationale pour les Migrations </w:t>
      </w:r>
      <w:r>
        <w:t xml:space="preserve">OIM </w:t>
      </w:r>
      <w:r>
        <w:t xml:space="preserve">556 </w:t>
      </w:r>
      <w:r>
        <w:t xml:space="preserve">556 </w:t>
      </w:r>
    </w:p>
    <w:p>
      <w:r>
        <w:t xml:space="preserve">680606 </w:t>
      </w:r>
      <w:r>
        <w:t xml:space="preserve">NULL </w:t>
      </w:r>
      <w:r>
        <w:t xml:space="preserve">2023-03-28 00:00:00 </w:t>
      </w:r>
      <w:r>
        <w:t xml:space="preserve">2023-10-10 00:00:00 </w:t>
      </w:r>
      <w:r>
        <w:t xml:space="preserve">2023-08-28 00:00:00 </w:t>
      </w:r>
      <w:r>
        <w:t xml:space="preserve">20 </w:t>
      </w:r>
      <w:r>
        <w:t xml:space="preserve">66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683219 </w:t>
      </w:r>
      <w:r>
        <w:t xml:space="preserve">Organisation Internationale pour les Migrations </w:t>
      </w:r>
      <w:r>
        <w:t xml:space="preserve">OIM </w:t>
      </w:r>
      <w:r>
        <w:t xml:space="preserve">556 </w:t>
      </w:r>
      <w:r>
        <w:t xml:space="preserve">556 </w:t>
      </w:r>
    </w:p>
    <w:p>
      <w:r>
        <w:t xml:space="preserve">680607 </w:t>
      </w:r>
      <w:r>
        <w:t xml:space="preserve">NULL </w:t>
      </w:r>
      <w:r>
        <w:t xml:space="preserve">2023-05-04 00:00:00 </w:t>
      </w:r>
      <w:r>
        <w:t xml:space="preserve">2023-10-10 00:00:00 </w:t>
      </w:r>
      <w:r>
        <w:t xml:space="preserve">2023-08-28 00:00:00 </w:t>
      </w:r>
      <w:r>
        <w:t xml:space="preserve">14 </w:t>
      </w:r>
      <w:r>
        <w:t xml:space="preserve">46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683220 </w:t>
      </w:r>
      <w:r>
        <w:t xml:space="preserve">Organisation Internationale pour les Migrations </w:t>
      </w:r>
      <w:r>
        <w:t xml:space="preserve">OIM </w:t>
      </w:r>
      <w:r>
        <w:t xml:space="preserve">556 </w:t>
      </w:r>
      <w:r>
        <w:t xml:space="preserve">556 </w:t>
      </w:r>
    </w:p>
    <w:p>
      <w:r>
        <w:t xml:space="preserve">680608 </w:t>
      </w:r>
      <w:r>
        <w:t xml:space="preserve">NULL </w:t>
      </w:r>
      <w:r>
        <w:t xml:space="preserve">2023-09-30 00:00:00 </w:t>
      </w:r>
      <w:r>
        <w:t xml:space="preserve">2023-10-10 00:00:00 </w:t>
      </w:r>
      <w:r>
        <w:t xml:space="preserve">2023-08-28 00:00:00 </w:t>
      </w:r>
      <w:r>
        <w:t xml:space="preserve">265 </w:t>
      </w:r>
      <w:r>
        <w:t xml:space="preserve">873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683221 </w:t>
      </w:r>
      <w:r>
        <w:t xml:space="preserve">Organisation Internationale pour les Migrations </w:t>
      </w:r>
      <w:r>
        <w:t xml:space="preserve">OIM </w:t>
      </w:r>
      <w:r>
        <w:t xml:space="preserve">556 </w:t>
      </w:r>
      <w:r>
        <w:t xml:space="preserve">556 </w:t>
      </w:r>
    </w:p>
    <w:p>
      <w:r>
        <w:t xml:space="preserve">680609 </w:t>
      </w:r>
      <w:r>
        <w:t xml:space="preserve">NULL </w:t>
      </w:r>
      <w:r>
        <w:t xml:space="preserve">2022-09-01 00:00:00 </w:t>
      </w:r>
      <w:r>
        <w:t xml:space="preserve">2023-10-10 00:00:00 </w:t>
      </w:r>
      <w:r>
        <w:t xml:space="preserve">2023-08-28 00:00:00 </w:t>
      </w:r>
      <w:r>
        <w:t xml:space="preserve">29 </w:t>
      </w:r>
      <w:r>
        <w:t xml:space="preserve">111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683222 </w:t>
      </w:r>
      <w:r>
        <w:t xml:space="preserve">Organisation Internationale pour les Migrations </w:t>
      </w:r>
      <w:r>
        <w:t xml:space="preserve">OIM </w:t>
      </w:r>
      <w:r>
        <w:t xml:space="preserve">556 </w:t>
      </w:r>
      <w:r>
        <w:t xml:space="preserve">556 </w:t>
      </w:r>
    </w:p>
    <w:p>
      <w:r>
        <w:t xml:space="preserve">680610 </w:t>
      </w:r>
      <w:r>
        <w:t xml:space="preserve">NULL </w:t>
      </w:r>
      <w:r>
        <w:t xml:space="preserve">2022-12-01 00:00:00 </w:t>
      </w:r>
      <w:r>
        <w:t xml:space="preserve">2023-10-10 00:00:00 </w:t>
      </w:r>
      <w:r>
        <w:t xml:space="preserve">2023-08-28 00:00:00 </w:t>
      </w:r>
      <w:r>
        <w:t xml:space="preserve">5 </w:t>
      </w:r>
      <w:r>
        <w:t xml:space="preserve">19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683223 </w:t>
      </w:r>
      <w:r>
        <w:t xml:space="preserve">Organisation Internationale pour les Migrations </w:t>
      </w:r>
      <w:r>
        <w:t xml:space="preserve">OIM </w:t>
      </w:r>
      <w:r>
        <w:t xml:space="preserve">556 </w:t>
      </w:r>
      <w:r>
        <w:t xml:space="preserve">556 </w:t>
      </w:r>
    </w:p>
    <w:p>
      <w:r>
        <w:t xml:space="preserve">680611 </w:t>
      </w:r>
      <w:r>
        <w:t xml:space="preserve">NULL </w:t>
      </w:r>
      <w:r>
        <w:t xml:space="preserve">2023-03-28 00:00:00 </w:t>
      </w:r>
      <w:r>
        <w:t xml:space="preserve">2023-10-10 00:00:00 </w:t>
      </w:r>
      <w:r>
        <w:t xml:space="preserve">2023-08-28 00:00:00 </w:t>
      </w:r>
      <w:r>
        <w:t xml:space="preserve">20 </w:t>
      </w:r>
      <w:r>
        <w:t xml:space="preserve">73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683224 </w:t>
      </w:r>
      <w:r>
        <w:t xml:space="preserve">Organisation Internationale pour les Migrations </w:t>
      </w:r>
      <w:r>
        <w:t xml:space="preserve">OIM </w:t>
      </w:r>
      <w:r>
        <w:t xml:space="preserve">556 </w:t>
      </w:r>
      <w:r>
        <w:t xml:space="preserve">556 </w:t>
      </w:r>
    </w:p>
    <w:p>
      <w:r>
        <w:t xml:space="preserve">680612 </w:t>
      </w:r>
      <w:r>
        <w:t xml:space="preserve">NULL </w:t>
      </w:r>
      <w:r>
        <w:t xml:space="preserve">2023-05-04 00:00:00 </w:t>
      </w:r>
      <w:r>
        <w:t xml:space="preserve">2023-10-10 00:00:00 </w:t>
      </w:r>
      <w:r>
        <w:t xml:space="preserve">2023-08-28 00:00:00 </w:t>
      </w:r>
      <w:r>
        <w:t xml:space="preserve">8 </w:t>
      </w:r>
      <w:r>
        <w:t xml:space="preserve">30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683225 </w:t>
      </w:r>
      <w:r>
        <w:t xml:space="preserve">Organisation Internationale pour les Migrations </w:t>
      </w:r>
      <w:r>
        <w:t xml:space="preserve">OIM </w:t>
      </w:r>
      <w:r>
        <w:t xml:space="preserve">556 </w:t>
      </w:r>
      <w:r>
        <w:t xml:space="preserve">556 </w:t>
      </w:r>
    </w:p>
    <w:p>
      <w:r>
        <w:t xml:space="preserve">680613 </w:t>
      </w:r>
      <w:r>
        <w:t xml:space="preserve">NULL </w:t>
      </w:r>
      <w:r>
        <w:t xml:space="preserve">2023-09-30 00:00:00 </w:t>
      </w:r>
      <w:r>
        <w:t xml:space="preserve">2023-10-10 00:00:00 </w:t>
      </w:r>
      <w:r>
        <w:t xml:space="preserve">2023-08-28 00:00:00 </w:t>
      </w:r>
      <w:r>
        <w:t xml:space="preserve">520 </w:t>
      </w:r>
      <w:r>
        <w:t xml:space="preserve">1922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683226 </w:t>
      </w:r>
      <w:r>
        <w:t xml:space="preserve">Organisation Internationale pour les Migrations </w:t>
      </w:r>
      <w:r>
        <w:t xml:space="preserve">OIM </w:t>
      </w:r>
      <w:r>
        <w:t xml:space="preserve">556 </w:t>
      </w:r>
      <w:r>
        <w:t xml:space="preserve">556 </w:t>
      </w:r>
    </w:p>
    <w:p>
      <w:r>
        <w:t xml:space="preserve">680614 </w:t>
      </w:r>
      <w:r>
        <w:t xml:space="preserve">NULL </w:t>
      </w:r>
      <w:r>
        <w:t xml:space="preserve">2022-06-01 00:00:00 </w:t>
      </w:r>
      <w:r>
        <w:t xml:space="preserve">2023-10-10 00:00:00 </w:t>
      </w:r>
      <w:r>
        <w:t xml:space="preserve">2023-08-27 00:00:00 </w:t>
      </w:r>
      <w:r>
        <w:t xml:space="preserve">8 </w:t>
      </w:r>
      <w:r>
        <w:t xml:space="preserve">32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683227 </w:t>
      </w:r>
      <w:r>
        <w:t xml:space="preserve">Organisation Internationale pour les Migrations </w:t>
      </w:r>
      <w:r>
        <w:t xml:space="preserve">OIM </w:t>
      </w:r>
      <w:r>
        <w:t xml:space="preserve">556 </w:t>
      </w:r>
      <w:r>
        <w:t xml:space="preserve">556 </w:t>
      </w:r>
    </w:p>
    <w:p>
      <w:r>
        <w:t xml:space="preserve">680615 </w:t>
      </w:r>
      <w:r>
        <w:t xml:space="preserve">NULL </w:t>
      </w:r>
      <w:r>
        <w:t xml:space="preserve">2022-09-01 00:00:00 </w:t>
      </w:r>
      <w:r>
        <w:t xml:space="preserve">2023-10-10 00:00:00 </w:t>
      </w:r>
      <w:r>
        <w:t xml:space="preserve">2023-08-27 00:00:00 </w:t>
      </w:r>
      <w:r>
        <w:t xml:space="preserve">20 </w:t>
      </w:r>
      <w:r>
        <w:t xml:space="preserve">80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683228 </w:t>
      </w:r>
      <w:r>
        <w:t xml:space="preserve">Organisation Internationale pour les Migrations </w:t>
      </w:r>
      <w:r>
        <w:t xml:space="preserve">OIM </w:t>
      </w:r>
      <w:r>
        <w:t xml:space="preserve">556 </w:t>
      </w:r>
      <w:r>
        <w:t xml:space="preserve">556 </w:t>
      </w:r>
    </w:p>
    <w:p>
      <w:r>
        <w:t xml:space="preserve">680616 </w:t>
      </w:r>
      <w:r>
        <w:t xml:space="preserve">NULL </w:t>
      </w:r>
      <w:r>
        <w:t xml:space="preserve">2022-12-01 00:00:00 </w:t>
      </w:r>
      <w:r>
        <w:t xml:space="preserve">2023-10-10 00:00:00 </w:t>
      </w:r>
      <w:r>
        <w:t xml:space="preserve">2023-08-27 00:00:00 </w:t>
      </w:r>
      <w:r>
        <w:t xml:space="preserve">30 </w:t>
      </w:r>
      <w:r>
        <w:t xml:space="preserve">119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683229 </w:t>
      </w:r>
      <w:r>
        <w:t xml:space="preserve">Organisation Internationale pour les Migrations </w:t>
      </w:r>
      <w:r>
        <w:t xml:space="preserve">OIM </w:t>
      </w:r>
      <w:r>
        <w:t xml:space="preserve">556 </w:t>
      </w:r>
      <w:r>
        <w:t xml:space="preserve">556 </w:t>
      </w:r>
    </w:p>
    <w:p>
      <w:r>
        <w:t xml:space="preserve">680617 </w:t>
      </w:r>
      <w:r>
        <w:t xml:space="preserve">NULL </w:t>
      </w:r>
      <w:r>
        <w:t xml:space="preserve">2023-03-28 00:00:00 </w:t>
      </w:r>
      <w:r>
        <w:t xml:space="preserve">2023-10-10 00:00:00 </w:t>
      </w:r>
      <w:r>
        <w:t xml:space="preserve">2023-08-27 00:00:00 </w:t>
      </w:r>
      <w:r>
        <w:t xml:space="preserve">16 </w:t>
      </w:r>
      <w:r>
        <w:t xml:space="preserve">54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683230 </w:t>
      </w:r>
      <w:r>
        <w:t xml:space="preserve">Organisation Internationale pour les Migrations </w:t>
      </w:r>
      <w:r>
        <w:t xml:space="preserve">OIM </w:t>
      </w:r>
      <w:r>
        <w:t xml:space="preserve">556 </w:t>
      </w:r>
      <w:r>
        <w:t xml:space="preserve">556 </w:t>
      </w:r>
    </w:p>
    <w:p>
      <w:r>
        <w:t xml:space="preserve">680618 </w:t>
      </w:r>
      <w:r>
        <w:t xml:space="preserve">NULL </w:t>
      </w:r>
      <w:r>
        <w:t xml:space="preserve">2023-05-04 00:00:00 </w:t>
      </w:r>
      <w:r>
        <w:t xml:space="preserve">2023-10-10 00:00:00 </w:t>
      </w:r>
      <w:r>
        <w:t xml:space="preserve">2023-08-27 00:00:00 </w:t>
      </w:r>
      <w:r>
        <w:t xml:space="preserve">2 </w:t>
      </w:r>
      <w:r>
        <w:t xml:space="preserve">7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683231 </w:t>
      </w:r>
      <w:r>
        <w:t xml:space="preserve">Organisation Internationale pour les Migrations </w:t>
      </w:r>
      <w:r>
        <w:t xml:space="preserve">OIM </w:t>
      </w:r>
      <w:r>
        <w:t xml:space="preserve">556 </w:t>
      </w:r>
      <w:r>
        <w:t xml:space="preserve">556 </w:t>
      </w:r>
    </w:p>
    <w:p>
      <w:r>
        <w:t xml:space="preserve">680619 </w:t>
      </w:r>
      <w:r>
        <w:t xml:space="preserve">NULL </w:t>
      </w:r>
      <w:r>
        <w:t xml:space="preserve">2023-09-30 00:00:00 </w:t>
      </w:r>
      <w:r>
        <w:t xml:space="preserve">2023-10-10 00:00:00 </w:t>
      </w:r>
      <w:r>
        <w:t xml:space="preserve">2023-08-27 00:00:00 </w:t>
      </w:r>
      <w:r>
        <w:t xml:space="preserve">400 </w:t>
      </w:r>
      <w:r>
        <w:t xml:space="preserve">1347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683232 </w:t>
      </w:r>
      <w:r>
        <w:t xml:space="preserve">Organisation Internationale pour les Migrations </w:t>
      </w:r>
      <w:r>
        <w:t xml:space="preserve">OIM </w:t>
      </w:r>
      <w:r>
        <w:t xml:space="preserve">556 </w:t>
      </w:r>
      <w:r>
        <w:t xml:space="preserve">556 </w:t>
      </w:r>
    </w:p>
    <w:p>
      <w:r>
        <w:t xml:space="preserve">680620 </w:t>
      </w:r>
      <w:r>
        <w:t xml:space="preserve">NULL </w:t>
      </w:r>
      <w:r>
        <w:t xml:space="preserve">2022-09-01 00:00:00 </w:t>
      </w:r>
      <w:r>
        <w:t xml:space="preserve">2023-10-10 00:00:00 </w:t>
      </w:r>
      <w:r>
        <w:t xml:space="preserve">2023-08-27 00:00:00 </w:t>
      </w:r>
      <w:r>
        <w:t xml:space="preserve">1 </w:t>
      </w:r>
      <w:r>
        <w:t xml:space="preserve">7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683233 </w:t>
      </w:r>
      <w:r>
        <w:t xml:space="preserve">Organisation Internationale pour les Migrations </w:t>
      </w:r>
      <w:r>
        <w:t xml:space="preserve">OIM </w:t>
      </w:r>
      <w:r>
        <w:t xml:space="preserve">556 </w:t>
      </w:r>
      <w:r>
        <w:t xml:space="preserve">556 </w:t>
      </w:r>
    </w:p>
    <w:p>
      <w:r>
        <w:t xml:space="preserve">680621 </w:t>
      </w:r>
      <w:r>
        <w:t xml:space="preserve">NULL </w:t>
      </w:r>
      <w:r>
        <w:t xml:space="preserve">2023-09-30 00:00:00 </w:t>
      </w:r>
      <w:r>
        <w:t xml:space="preserve">2023-10-10 00:00:00 </w:t>
      </w:r>
      <w:r>
        <w:t xml:space="preserve">2023-08-27 00:00:00 </w:t>
      </w:r>
      <w:r>
        <w:t xml:space="preserve">463 </w:t>
      </w:r>
      <w:r>
        <w:t xml:space="preserve">1736 </w:t>
      </w:r>
      <w:r>
        <w:t xml:space="preserve">2 </w:t>
      </w:r>
      <w:r>
        <w:t xml:space="preserve">Retourné </w:t>
      </w:r>
      <w:r>
        <w:t xml:space="preserve">CD6103ZS04 </w:t>
      </w:r>
      <w:r>
        <w:t xml:space="preserve">CD6103ZS04AS17 </w:t>
      </w:r>
      <w:r>
        <w:t xml:space="preserve">Luhanga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683234 </w:t>
      </w:r>
      <w:r>
        <w:t xml:space="preserve">Organisation Internationale pour les Migrations </w:t>
      </w:r>
      <w:r>
        <w:t xml:space="preserve">OIM </w:t>
      </w:r>
      <w:r>
        <w:t xml:space="preserve">556 </w:t>
      </w:r>
      <w:r>
        <w:t xml:space="preserve">556 </w:t>
      </w:r>
    </w:p>
    <w:p>
      <w:r>
        <w:t xml:space="preserve">680622 </w:t>
      </w:r>
      <w:r>
        <w:t xml:space="preserve">NULL </w:t>
      </w:r>
      <w:r>
        <w:t xml:space="preserve">2023-03-28 00:00:00 </w:t>
      </w:r>
      <w:r>
        <w:t xml:space="preserve">2023-10-10 00:00:00 </w:t>
      </w:r>
      <w:r>
        <w:t xml:space="preserve">2023-08-22 00:00:00 </w:t>
      </w:r>
      <w:r>
        <w:t xml:space="preserve">38 </w:t>
      </w:r>
      <w:r>
        <w:t xml:space="preserve">190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683235 </w:t>
      </w:r>
      <w:r>
        <w:t xml:space="preserve">Organisation Internationale pour les Migrations </w:t>
      </w:r>
      <w:r>
        <w:t xml:space="preserve">OIM </w:t>
      </w:r>
      <w:r>
        <w:t xml:space="preserve">556 </w:t>
      </w:r>
      <w:r>
        <w:t xml:space="preserve">556 </w:t>
      </w:r>
    </w:p>
    <w:p>
      <w:r>
        <w:t xml:space="preserve">680623 </w:t>
      </w:r>
      <w:r>
        <w:t xml:space="preserve">NULL </w:t>
      </w:r>
      <w:r>
        <w:t xml:space="preserve">2023-05-04 00:00:00 </w:t>
      </w:r>
      <w:r>
        <w:t xml:space="preserve">2023-10-10 00:00:00 </w:t>
      </w:r>
      <w:r>
        <w:t xml:space="preserve">2023-08-22 00:00:00 </w:t>
      </w:r>
      <w:r>
        <w:t xml:space="preserve">57 </w:t>
      </w:r>
      <w:r>
        <w:t xml:space="preserve">285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683236 </w:t>
      </w:r>
      <w:r>
        <w:t xml:space="preserve">Organisation Internationale pour les Migrations </w:t>
      </w:r>
      <w:r>
        <w:t xml:space="preserve">OIM </w:t>
      </w:r>
      <w:r>
        <w:t xml:space="preserve">556 </w:t>
      </w:r>
      <w:r>
        <w:t xml:space="preserve">556 </w:t>
      </w:r>
    </w:p>
    <w:p>
      <w:r>
        <w:t xml:space="preserve">680624 </w:t>
      </w:r>
      <w:r>
        <w:t xml:space="preserve">NULL </w:t>
      </w:r>
      <w:r>
        <w:t xml:space="preserve">2023-09-30 00:00:00 </w:t>
      </w:r>
      <w:r>
        <w:t xml:space="preserve">2023-10-10 00:00:00 </w:t>
      </w:r>
      <w:r>
        <w:t xml:space="preserve">2023-08-22 00:00:00 </w:t>
      </w:r>
      <w:r>
        <w:t xml:space="preserve">57 </w:t>
      </w:r>
      <w:r>
        <w:t xml:space="preserve">285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683237 </w:t>
      </w:r>
      <w:r>
        <w:t xml:space="preserve">Organisation Internationale pour les Migrations </w:t>
      </w:r>
      <w:r>
        <w:t xml:space="preserve">OIM </w:t>
      </w:r>
      <w:r>
        <w:t xml:space="preserve">556 </w:t>
      </w:r>
      <w:r>
        <w:t xml:space="preserve">556 </w:t>
      </w:r>
    </w:p>
    <w:p>
      <w:r>
        <w:t xml:space="preserve">680625 </w:t>
      </w:r>
      <w:r>
        <w:t xml:space="preserve">NULL </w:t>
      </w:r>
      <w:r>
        <w:t xml:space="preserve">2022-09-01 00:00:00 </w:t>
      </w:r>
      <w:r>
        <w:t xml:space="preserve">2023-10-10 00:00:00 </w:t>
      </w:r>
      <w:r>
        <w:t xml:space="preserve">2023-08-22 00:00:00 </w:t>
      </w:r>
      <w:r>
        <w:t xml:space="preserve">5 </w:t>
      </w:r>
      <w:r>
        <w:t xml:space="preserve">29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683238 </w:t>
      </w:r>
      <w:r>
        <w:t xml:space="preserve">Organisation Internationale pour les Migrations </w:t>
      </w:r>
      <w:r>
        <w:t xml:space="preserve">OIM </w:t>
      </w:r>
      <w:r>
        <w:t xml:space="preserve">556 </w:t>
      </w:r>
      <w:r>
        <w:t xml:space="preserve">556 </w:t>
      </w:r>
    </w:p>
    <w:p>
      <w:r>
        <w:t xml:space="preserve">680626 </w:t>
      </w:r>
      <w:r>
        <w:t xml:space="preserve">NULL </w:t>
      </w:r>
      <w:r>
        <w:t xml:space="preserve">2023-03-28 00:00:00 </w:t>
      </w:r>
      <w:r>
        <w:t xml:space="preserve">2023-10-10 00:00:00 </w:t>
      </w:r>
      <w:r>
        <w:t xml:space="preserve">2023-08-22 00:00:00 </w:t>
      </w:r>
      <w:r>
        <w:t xml:space="preserve">36 </w:t>
      </w:r>
      <w:r>
        <w:t xml:space="preserve">180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683239 </w:t>
      </w:r>
      <w:r>
        <w:t xml:space="preserve">Organisation Internationale pour les Migrations </w:t>
      </w:r>
      <w:r>
        <w:t xml:space="preserve">OIM </w:t>
      </w:r>
      <w:r>
        <w:t xml:space="preserve">556 </w:t>
      </w:r>
      <w:r>
        <w:t xml:space="preserve">556 </w:t>
      </w:r>
    </w:p>
    <w:p>
      <w:r>
        <w:t xml:space="preserve">680627 </w:t>
      </w:r>
      <w:r>
        <w:t xml:space="preserve">NULL </w:t>
      </w:r>
      <w:r>
        <w:t xml:space="preserve">2023-05-04 00:00:00 </w:t>
      </w:r>
      <w:r>
        <w:t xml:space="preserve">2023-10-10 00:00:00 </w:t>
      </w:r>
      <w:r>
        <w:t xml:space="preserve">2023-08-22 00:00:00 </w:t>
      </w:r>
      <w:r>
        <w:t xml:space="preserve">49 </w:t>
      </w:r>
      <w:r>
        <w:t xml:space="preserve">245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683240 </w:t>
      </w:r>
      <w:r>
        <w:t xml:space="preserve">Organisation Internationale pour les Migrations </w:t>
      </w:r>
      <w:r>
        <w:t xml:space="preserve">OIM </w:t>
      </w:r>
      <w:r>
        <w:t xml:space="preserve">556 </w:t>
      </w:r>
      <w:r>
        <w:t xml:space="preserve">556 </w:t>
      </w:r>
    </w:p>
    <w:p>
      <w:r>
        <w:t xml:space="preserve">680628 </w:t>
      </w:r>
      <w:r>
        <w:t xml:space="preserve">NULL </w:t>
      </w:r>
      <w:r>
        <w:t xml:space="preserve">2023-09-30 00:00:00 </w:t>
      </w:r>
      <w:r>
        <w:t xml:space="preserve">2023-10-10 00:00:00 </w:t>
      </w:r>
      <w:r>
        <w:t xml:space="preserve">2023-08-22 00:00:00 </w:t>
      </w:r>
      <w:r>
        <w:t xml:space="preserve">65 </w:t>
      </w:r>
      <w:r>
        <w:t xml:space="preserve">325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683241 </w:t>
      </w:r>
      <w:r>
        <w:t xml:space="preserve">Organisation Internationale pour les Migrations </w:t>
      </w:r>
      <w:r>
        <w:t xml:space="preserve">OIM </w:t>
      </w:r>
      <w:r>
        <w:t xml:space="preserve">556 </w:t>
      </w:r>
      <w:r>
        <w:t xml:space="preserve">556 </w:t>
      </w:r>
    </w:p>
    <w:p>
      <w:r>
        <w:t xml:space="preserve">680629 </w:t>
      </w:r>
      <w:r>
        <w:t xml:space="preserve">NULL </w:t>
      </w:r>
      <w:r>
        <w:t xml:space="preserve">2022-09-01 00:00:00 </w:t>
      </w:r>
      <w:r>
        <w:t xml:space="preserve">2023-10-10 00:00:00 </w:t>
      </w:r>
      <w:r>
        <w:t xml:space="preserve">2023-08-22 00:00:00 </w:t>
      </w:r>
      <w:r>
        <w:t xml:space="preserve">47 </w:t>
      </w:r>
      <w:r>
        <w:t xml:space="preserve">235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683242 </w:t>
      </w:r>
      <w:r>
        <w:t xml:space="preserve">Organisation Internationale pour les Migrations </w:t>
      </w:r>
      <w:r>
        <w:t xml:space="preserve">OIM </w:t>
      </w:r>
      <w:r>
        <w:t xml:space="preserve">556 </w:t>
      </w:r>
      <w:r>
        <w:t xml:space="preserve">556 </w:t>
      </w:r>
    </w:p>
    <w:p>
      <w:r>
        <w:t xml:space="preserve">680630 </w:t>
      </w:r>
      <w:r>
        <w:t xml:space="preserve">NULL </w:t>
      </w:r>
      <w:r>
        <w:t xml:space="preserve">2022-12-01 00:00:00 </w:t>
      </w:r>
      <w:r>
        <w:t xml:space="preserve">2023-10-10 00:00:00 </w:t>
      </w:r>
      <w:r>
        <w:t xml:space="preserve">2023-08-22 00:00:00 </w:t>
      </w:r>
      <w:r>
        <w:t xml:space="preserve">1 </w:t>
      </w:r>
      <w:r>
        <w:t xml:space="preserve">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683243 </w:t>
      </w:r>
      <w:r>
        <w:t xml:space="preserve">Organisation Internationale pour les Migrations </w:t>
      </w:r>
      <w:r>
        <w:t xml:space="preserve">OIM </w:t>
      </w:r>
      <w:r>
        <w:t xml:space="preserve">556 </w:t>
      </w:r>
      <w:r>
        <w:t xml:space="preserve">556 </w:t>
      </w:r>
    </w:p>
    <w:p>
      <w:r>
        <w:t xml:space="preserve">680631 </w:t>
      </w:r>
      <w:r>
        <w:t xml:space="preserve">NULL </w:t>
      </w:r>
      <w:r>
        <w:t xml:space="preserve">2023-03-28 00:00:00 </w:t>
      </w:r>
      <w:r>
        <w:t xml:space="preserve">2023-10-10 00:00:00 </w:t>
      </w:r>
      <w:r>
        <w:t xml:space="preserve">2023-08-22 00:00:00 </w:t>
      </w:r>
      <w:r>
        <w:t xml:space="preserve">51 </w:t>
      </w:r>
      <w:r>
        <w:t xml:space="preserve">255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683244 </w:t>
      </w:r>
      <w:r>
        <w:t xml:space="preserve">Organisation Internationale pour les Migrations </w:t>
      </w:r>
      <w:r>
        <w:t xml:space="preserve">OIM </w:t>
      </w:r>
      <w:r>
        <w:t xml:space="preserve">556 </w:t>
      </w:r>
      <w:r>
        <w:t xml:space="preserve">556 </w:t>
      </w:r>
    </w:p>
    <w:p>
      <w:r>
        <w:t xml:space="preserve">680632 </w:t>
      </w:r>
      <w:r>
        <w:t xml:space="preserve">NULL </w:t>
      </w:r>
      <w:r>
        <w:t xml:space="preserve">2023-05-04 00:00:00 </w:t>
      </w:r>
      <w:r>
        <w:t xml:space="preserve">2023-10-10 00:00:00 </w:t>
      </w:r>
      <w:r>
        <w:t xml:space="preserve">2023-08-22 00:00:00 </w:t>
      </w:r>
      <w:r>
        <w:t xml:space="preserve">5 </w:t>
      </w:r>
      <w:r>
        <w:t xml:space="preserve">25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683245 </w:t>
      </w:r>
      <w:r>
        <w:t xml:space="preserve">Organisation Internationale pour les Migrations </w:t>
      </w:r>
      <w:r>
        <w:t xml:space="preserve">OIM </w:t>
      </w:r>
      <w:r>
        <w:t xml:space="preserve">556 </w:t>
      </w:r>
      <w:r>
        <w:t xml:space="preserve">556 </w:t>
      </w:r>
    </w:p>
    <w:p>
      <w:r>
        <w:t xml:space="preserve">680633 </w:t>
      </w:r>
      <w:r>
        <w:t xml:space="preserve">NULL </w:t>
      </w:r>
      <w:r>
        <w:t xml:space="preserve">2023-09-30 00:00:00 </w:t>
      </w:r>
      <w:r>
        <w:t xml:space="preserve">2023-10-10 00:00:00 </w:t>
      </w:r>
      <w:r>
        <w:t xml:space="preserve">2023-08-22 00:00:00 </w:t>
      </w:r>
      <w:r>
        <w:t xml:space="preserve">40 </w:t>
      </w:r>
      <w:r>
        <w:t xml:space="preserve">200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683246 </w:t>
      </w:r>
      <w:r>
        <w:t xml:space="preserve">Organisation Internationale pour les Migrations </w:t>
      </w:r>
      <w:r>
        <w:t xml:space="preserve">OIM </w:t>
      </w:r>
      <w:r>
        <w:t xml:space="preserve">556 </w:t>
      </w:r>
      <w:r>
        <w:t xml:space="preserve">556 </w:t>
      </w:r>
    </w:p>
    <w:p>
      <w:r>
        <w:t xml:space="preserve">680634 </w:t>
      </w:r>
      <w:r>
        <w:t xml:space="preserve">NULL </w:t>
      </w:r>
      <w:r>
        <w:t xml:space="preserve">2022-06-01 00:00:00 </w:t>
      </w:r>
      <w:r>
        <w:t xml:space="preserve">2023-10-10 00:00:00 </w:t>
      </w:r>
      <w:r>
        <w:t xml:space="preserve">2023-08-22 00:00:00 </w:t>
      </w:r>
      <w:r>
        <w:t xml:space="preserve">26 </w:t>
      </w:r>
      <w:r>
        <w:t xml:space="preserve">116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683247 </w:t>
      </w:r>
      <w:r>
        <w:t xml:space="preserve">Organisation Internationale pour les Migrations </w:t>
      </w:r>
      <w:r>
        <w:t xml:space="preserve">OIM </w:t>
      </w:r>
      <w:r>
        <w:t xml:space="preserve">556 </w:t>
      </w:r>
      <w:r>
        <w:t xml:space="preserve">556 </w:t>
      </w:r>
    </w:p>
    <w:p>
      <w:r>
        <w:t xml:space="preserve">680635 </w:t>
      </w:r>
      <w:r>
        <w:t xml:space="preserve">NULL </w:t>
      </w:r>
      <w:r>
        <w:t xml:space="preserve">2023-05-04 00:00:00 </w:t>
      </w:r>
      <w:r>
        <w:t xml:space="preserve">2023-10-10 00:00:00 </w:t>
      </w:r>
      <w:r>
        <w:t xml:space="preserve">2023-08-22 00:00:00 </w:t>
      </w:r>
      <w:r>
        <w:t xml:space="preserve">16 </w:t>
      </w:r>
      <w:r>
        <w:t xml:space="preserve">80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683248 </w:t>
      </w:r>
      <w:r>
        <w:t xml:space="preserve">Organisation Internationale pour les Migrations </w:t>
      </w:r>
      <w:r>
        <w:t xml:space="preserve">OIM </w:t>
      </w:r>
      <w:r>
        <w:t xml:space="preserve">556 </w:t>
      </w:r>
      <w:r>
        <w:t xml:space="preserve">556 </w:t>
      </w:r>
    </w:p>
    <w:p>
      <w:r>
        <w:t xml:space="preserve">680636 </w:t>
      </w:r>
      <w:r>
        <w:t xml:space="preserve">NULL </w:t>
      </w:r>
      <w:r>
        <w:t xml:space="preserve">2023-09-30 00:00:00 </w:t>
      </w:r>
      <w:r>
        <w:t xml:space="preserve">2023-10-10 00:00:00 </w:t>
      </w:r>
      <w:r>
        <w:t xml:space="preserve">2023-08-22 00:00:00 </w:t>
      </w:r>
      <w:r>
        <w:t xml:space="preserve">42 </w:t>
      </w:r>
      <w:r>
        <w:t xml:space="preserve">210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683249 </w:t>
      </w:r>
      <w:r>
        <w:t xml:space="preserve">Organisation Internationale pour les Migrations </w:t>
      </w:r>
      <w:r>
        <w:t xml:space="preserve">OIM </w:t>
      </w:r>
      <w:r>
        <w:t xml:space="preserve">556 </w:t>
      </w:r>
      <w:r>
        <w:t xml:space="preserve">556 </w:t>
      </w:r>
    </w:p>
    <w:p>
      <w:r>
        <w:t xml:space="preserve">680637 </w:t>
      </w:r>
      <w:r>
        <w:t xml:space="preserve">NULL </w:t>
      </w:r>
      <w:r>
        <w:t xml:space="preserve">2022-06-01 00:00:00 </w:t>
      </w:r>
      <w:r>
        <w:t xml:space="preserve">2023-10-10 00:00:00 </w:t>
      </w:r>
      <w:r>
        <w:t xml:space="preserve">2023-08-22 00:00:00 </w:t>
      </w:r>
      <w:r>
        <w:t xml:space="preserve">22 </w:t>
      </w:r>
      <w:r>
        <w:t xml:space="preserve">119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683250 </w:t>
      </w:r>
      <w:r>
        <w:t xml:space="preserve">Organisation Internationale pour les Migrations </w:t>
      </w:r>
      <w:r>
        <w:t xml:space="preserve">OIM </w:t>
      </w:r>
      <w:r>
        <w:t xml:space="preserve">556 </w:t>
      </w:r>
      <w:r>
        <w:t xml:space="preserve">556 </w:t>
      </w:r>
    </w:p>
    <w:p>
      <w:r>
        <w:t xml:space="preserve">680638 </w:t>
      </w:r>
      <w:r>
        <w:t xml:space="preserve">NULL </w:t>
      </w:r>
      <w:r>
        <w:t xml:space="preserve">2022-09-01 00:00:00 </w:t>
      </w:r>
      <w:r>
        <w:t xml:space="preserve">2023-10-10 00:00:00 </w:t>
      </w:r>
      <w:r>
        <w:t xml:space="preserve">2023-08-22 00:00:00 </w:t>
      </w:r>
      <w:r>
        <w:t xml:space="preserve">15 </w:t>
      </w:r>
      <w:r>
        <w:t xml:space="preserve">81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683251 </w:t>
      </w:r>
      <w:r>
        <w:t xml:space="preserve">Organisation Internationale pour les Migrations </w:t>
      </w:r>
      <w:r>
        <w:t xml:space="preserve">OIM </w:t>
      </w:r>
      <w:r>
        <w:t xml:space="preserve">556 </w:t>
      </w:r>
      <w:r>
        <w:t xml:space="preserve">556 </w:t>
      </w:r>
    </w:p>
    <w:p>
      <w:r>
        <w:t xml:space="preserve">680639 </w:t>
      </w:r>
      <w:r>
        <w:t xml:space="preserve">NULL </w:t>
      </w:r>
      <w:r>
        <w:t xml:space="preserve">2023-05-04 00:00:00 </w:t>
      </w:r>
      <w:r>
        <w:t xml:space="preserve">2023-10-10 00:00:00 </w:t>
      </w:r>
      <w:r>
        <w:t xml:space="preserve">2023-08-22 00:00:00 </w:t>
      </w:r>
      <w:r>
        <w:t xml:space="preserve">28 </w:t>
      </w:r>
      <w:r>
        <w:t xml:space="preserve">140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683252 </w:t>
      </w:r>
      <w:r>
        <w:t xml:space="preserve">Organisation Internationale pour les Migrations </w:t>
      </w:r>
      <w:r>
        <w:t xml:space="preserve">OIM </w:t>
      </w:r>
      <w:r>
        <w:t xml:space="preserve">556 </w:t>
      </w:r>
      <w:r>
        <w:t xml:space="preserve">556 </w:t>
      </w:r>
    </w:p>
    <w:p>
      <w:r>
        <w:t xml:space="preserve">680640 </w:t>
      </w:r>
      <w:r>
        <w:t xml:space="preserve">NULL </w:t>
      </w:r>
      <w:r>
        <w:t xml:space="preserve">2023-09-30 00:00:00 </w:t>
      </w:r>
      <w:r>
        <w:t xml:space="preserve">2023-10-10 00:00:00 </w:t>
      </w:r>
      <w:r>
        <w:t xml:space="preserve">2023-08-22 00:00:00 </w:t>
      </w:r>
      <w:r>
        <w:t xml:space="preserve">48 </w:t>
      </w:r>
      <w:r>
        <w:t xml:space="preserve">240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683253 </w:t>
      </w:r>
      <w:r>
        <w:t xml:space="preserve">Organisation Internationale pour les Migrations </w:t>
      </w:r>
      <w:r>
        <w:t xml:space="preserve">OIM </w:t>
      </w:r>
      <w:r>
        <w:t xml:space="preserve">556 </w:t>
      </w:r>
      <w:r>
        <w:t xml:space="preserve">556 </w:t>
      </w:r>
    </w:p>
    <w:p>
      <w:r>
        <w:t xml:space="preserve">680641 </w:t>
      </w:r>
      <w:r>
        <w:t xml:space="preserve">NULL </w:t>
      </w:r>
      <w:r>
        <w:t xml:space="preserve">2022-06-01 00:00:00 </w:t>
      </w:r>
      <w:r>
        <w:t xml:space="preserve">2023-10-10 00:00:00 </w:t>
      </w:r>
      <w:r>
        <w:t xml:space="preserve">2023-08-22 00:00:00 </w:t>
      </w:r>
      <w:r>
        <w:t xml:space="preserve">8 </w:t>
      </w:r>
      <w:r>
        <w:t xml:space="preserve">49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683254 </w:t>
      </w:r>
      <w:r>
        <w:t xml:space="preserve">Organisation Internationale pour les Migrations </w:t>
      </w:r>
      <w:r>
        <w:t xml:space="preserve">OIM </w:t>
      </w:r>
      <w:r>
        <w:t xml:space="preserve">556 </w:t>
      </w:r>
      <w:r>
        <w:t xml:space="preserve">556 </w:t>
      </w:r>
    </w:p>
    <w:p>
      <w:r>
        <w:t xml:space="preserve">680642 </w:t>
      </w:r>
      <w:r>
        <w:t xml:space="preserve">NULL </w:t>
      </w:r>
      <w:r>
        <w:t xml:space="preserve">2023-09-30 00:00:00 </w:t>
      </w:r>
      <w:r>
        <w:t xml:space="preserve">2023-10-10 00:00:00 </w:t>
      </w:r>
      <w:r>
        <w:t xml:space="preserve">2023-08-22 00:00:00 </w:t>
      </w:r>
      <w:r>
        <w:t xml:space="preserve">59 </w:t>
      </w:r>
      <w:r>
        <w:t xml:space="preserve">354 </w:t>
      </w:r>
      <w:r>
        <w:t xml:space="preserve">2 </w:t>
      </w:r>
      <w:r>
        <w:t xml:space="preserve">Retourné </w:t>
      </w:r>
      <w:r>
        <w:t xml:space="preserve">CD6103ZS04 </w:t>
      </w:r>
      <w:r>
        <w:t xml:space="preserve">CD6103ZS04AS18 </w:t>
      </w:r>
      <w:r>
        <w:t xml:space="preserve">Lwama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683255 </w:t>
      </w:r>
      <w:r>
        <w:t xml:space="preserve">Organisation Internationale pour les Migrations </w:t>
      </w:r>
      <w:r>
        <w:t xml:space="preserve">OIM </w:t>
      </w:r>
      <w:r>
        <w:t xml:space="preserve">556 </w:t>
      </w:r>
      <w:r>
        <w:t xml:space="preserve">556 </w:t>
      </w:r>
    </w:p>
    <w:p>
      <w:r>
        <w:t xml:space="preserve">680643 </w:t>
      </w:r>
      <w:r>
        <w:t xml:space="preserve">NULL </w:t>
      </w:r>
      <w:r>
        <w:t xml:space="preserve">2022-06-01 00:00:00 </w:t>
      </w:r>
      <w:r>
        <w:t xml:space="preserve">2023-10-10 00:00:00 </w:t>
      </w:r>
      <w:r>
        <w:t xml:space="preserve">2023-08-22 00:00:00 </w:t>
      </w:r>
      <w:r>
        <w:t xml:space="preserve">9 </w:t>
      </w:r>
      <w:r>
        <w:t xml:space="preserve">52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683256 </w:t>
      </w:r>
      <w:r>
        <w:t xml:space="preserve">Organisation Internationale pour les Migrations </w:t>
      </w:r>
      <w:r>
        <w:t xml:space="preserve">OIM </w:t>
      </w:r>
      <w:r>
        <w:t xml:space="preserve">556 </w:t>
      </w:r>
      <w:r>
        <w:t xml:space="preserve">556 </w:t>
      </w:r>
    </w:p>
    <w:p>
      <w:r>
        <w:t xml:space="preserve">680644 </w:t>
      </w:r>
      <w:r>
        <w:t xml:space="preserve">NULL </w:t>
      </w:r>
      <w:r>
        <w:t xml:space="preserve">2023-09-30 00:00:00 </w:t>
      </w:r>
      <w:r>
        <w:t xml:space="preserve">2023-10-10 00:00:00 </w:t>
      </w:r>
      <w:r>
        <w:t xml:space="preserve">2023-08-22 00:00:00 </w:t>
      </w:r>
      <w:r>
        <w:t xml:space="preserve">102 </w:t>
      </w:r>
      <w:r>
        <w:t xml:space="preserve">612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683257 </w:t>
      </w:r>
      <w:r>
        <w:t xml:space="preserve">Organisation Internationale pour les Migrations </w:t>
      </w:r>
      <w:r>
        <w:t xml:space="preserve">OIM </w:t>
      </w:r>
      <w:r>
        <w:t xml:space="preserve">556 </w:t>
      </w:r>
      <w:r>
        <w:t xml:space="preserve">556 </w:t>
      </w:r>
    </w:p>
    <w:p>
      <w:r>
        <w:t xml:space="preserve">680645 </w:t>
      </w:r>
      <w:r>
        <w:t xml:space="preserve">NULL </w:t>
      </w:r>
      <w:r>
        <w:t xml:space="preserve">2022-09-01 00:00:00 </w:t>
      </w:r>
      <w:r>
        <w:t xml:space="preserve">2023-10-10 00:00:00 </w:t>
      </w:r>
      <w:r>
        <w:t xml:space="preserve">2023-08-22 00:00:00 </w:t>
      </w:r>
      <w:r>
        <w:t xml:space="preserve">13 </w:t>
      </w:r>
      <w:r>
        <w:t xml:space="preserve">62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683258 </w:t>
      </w:r>
      <w:r>
        <w:t xml:space="preserve">Organisation Internationale pour les Migrations </w:t>
      </w:r>
      <w:r>
        <w:t xml:space="preserve">OIM </w:t>
      </w:r>
      <w:r>
        <w:t xml:space="preserve">556 </w:t>
      </w:r>
      <w:r>
        <w:t xml:space="preserve">556 </w:t>
      </w:r>
    </w:p>
    <w:p>
      <w:r>
        <w:t xml:space="preserve">680646 </w:t>
      </w:r>
      <w:r>
        <w:t xml:space="preserve">NULL </w:t>
      </w:r>
      <w:r>
        <w:t xml:space="preserve">2022-12-01 00:00:00 </w:t>
      </w:r>
      <w:r>
        <w:t xml:space="preserve">2023-10-10 00:00:00 </w:t>
      </w:r>
      <w:r>
        <w:t xml:space="preserve">2023-08-22 00:00:00 </w:t>
      </w:r>
      <w:r>
        <w:t xml:space="preserve">8 </w:t>
      </w:r>
      <w:r>
        <w:t xml:space="preserve">38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683259 </w:t>
      </w:r>
      <w:r>
        <w:t xml:space="preserve">Organisation Internationale pour les Migrations </w:t>
      </w:r>
      <w:r>
        <w:t xml:space="preserve">OIM </w:t>
      </w:r>
      <w:r>
        <w:t xml:space="preserve">556 </w:t>
      </w:r>
      <w:r>
        <w:t xml:space="preserve">556 </w:t>
      </w:r>
    </w:p>
    <w:p>
      <w:r>
        <w:t xml:space="preserve">680647 </w:t>
      </w:r>
      <w:r>
        <w:t xml:space="preserve">NULL </w:t>
      </w:r>
      <w:r>
        <w:t xml:space="preserve">2023-03-28 00:00:00 </w:t>
      </w:r>
      <w:r>
        <w:t xml:space="preserve">2023-10-10 00:00:00 </w:t>
      </w:r>
      <w:r>
        <w:t xml:space="preserve">2023-08-22 00:00:00 </w:t>
      </w:r>
      <w:r>
        <w:t xml:space="preserve">51 </w:t>
      </w:r>
      <w:r>
        <w:t xml:space="preserve">227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683260 </w:t>
      </w:r>
      <w:r>
        <w:t xml:space="preserve">Organisation Internationale pour les Migrations </w:t>
      </w:r>
      <w:r>
        <w:t xml:space="preserve">OIM </w:t>
      </w:r>
      <w:r>
        <w:t xml:space="preserve">556 </w:t>
      </w:r>
      <w:r>
        <w:t xml:space="preserve">556 </w:t>
      </w:r>
    </w:p>
    <w:p>
      <w:r>
        <w:t xml:space="preserve">680648 </w:t>
      </w:r>
      <w:r>
        <w:t xml:space="preserve">NULL </w:t>
      </w:r>
      <w:r>
        <w:t xml:space="preserve">2023-05-04 00:00:00 </w:t>
      </w:r>
      <w:r>
        <w:t xml:space="preserve">2023-10-10 00:00:00 </w:t>
      </w:r>
      <w:r>
        <w:t xml:space="preserve">2023-08-22 00:00:00 </w:t>
      </w:r>
      <w:r>
        <w:t xml:space="preserve">6 </w:t>
      </w:r>
      <w:r>
        <w:t xml:space="preserve">27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683261 </w:t>
      </w:r>
      <w:r>
        <w:t xml:space="preserve">Organisation Internationale pour les Migrations </w:t>
      </w:r>
      <w:r>
        <w:t xml:space="preserve">OIM </w:t>
      </w:r>
      <w:r>
        <w:t xml:space="preserve">556 </w:t>
      </w:r>
      <w:r>
        <w:t xml:space="preserve">556 </w:t>
      </w:r>
    </w:p>
    <w:p>
      <w:r>
        <w:t xml:space="preserve">680649 </w:t>
      </w:r>
      <w:r>
        <w:t xml:space="preserve">NULL </w:t>
      </w:r>
      <w:r>
        <w:t xml:space="preserve">2023-09-30 00:00:00 </w:t>
      </w:r>
      <w:r>
        <w:t xml:space="preserve">2023-10-10 00:00:00 </w:t>
      </w:r>
      <w:r>
        <w:t xml:space="preserve">2023-08-22 00:00:00 </w:t>
      </w:r>
      <w:r>
        <w:t xml:space="preserve">27 </w:t>
      </w:r>
      <w:r>
        <w:t xml:space="preserve">120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683262 </w:t>
      </w:r>
      <w:r>
        <w:t xml:space="preserve">Organisation Internationale pour les Migrations </w:t>
      </w:r>
      <w:r>
        <w:t xml:space="preserve">OIM </w:t>
      </w:r>
      <w:r>
        <w:t xml:space="preserve">556 </w:t>
      </w:r>
      <w:r>
        <w:t xml:space="preserve">556 </w:t>
      </w:r>
    </w:p>
    <w:p>
      <w:r>
        <w:t xml:space="preserve">680650 </w:t>
      </w:r>
      <w:r>
        <w:t xml:space="preserve">NULL </w:t>
      </w:r>
      <w:r>
        <w:t xml:space="preserve">2022-06-01 00:00:00 </w:t>
      </w:r>
      <w:r>
        <w:t xml:space="preserve">2023-10-10 00:00:00 </w:t>
      </w:r>
      <w:r>
        <w:t xml:space="preserve">2023-08-22 00:00:00 </w:t>
      </w:r>
      <w:r>
        <w:t xml:space="preserve">1 </w:t>
      </w:r>
      <w:r>
        <w:t xml:space="preserve">4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683263 </w:t>
      </w:r>
      <w:r>
        <w:t xml:space="preserve">Organisation Internationale pour les Migrations </w:t>
      </w:r>
      <w:r>
        <w:t xml:space="preserve">OIM </w:t>
      </w:r>
      <w:r>
        <w:t xml:space="preserve">556 </w:t>
      </w:r>
      <w:r>
        <w:t xml:space="preserve">556 </w:t>
      </w:r>
    </w:p>
    <w:p>
      <w:r>
        <w:t xml:space="preserve">680651 </w:t>
      </w:r>
      <w:r>
        <w:t xml:space="preserve">NULL </w:t>
      </w:r>
      <w:r>
        <w:t xml:space="preserve">2022-09-01 00:00:00 </w:t>
      </w:r>
      <w:r>
        <w:t xml:space="preserve">2023-10-10 00:00:00 </w:t>
      </w:r>
      <w:r>
        <w:t xml:space="preserve">2023-08-22 00:00:00 </w:t>
      </w:r>
      <w:r>
        <w:t xml:space="preserve">45 </w:t>
      </w:r>
      <w:r>
        <w:t xml:space="preserve">199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683264 </w:t>
      </w:r>
      <w:r>
        <w:t xml:space="preserve">Organisation Internationale pour les Migrations </w:t>
      </w:r>
      <w:r>
        <w:t xml:space="preserve">OIM </w:t>
      </w:r>
      <w:r>
        <w:t xml:space="preserve">556 </w:t>
      </w:r>
      <w:r>
        <w:t xml:space="preserve">556 </w:t>
      </w:r>
    </w:p>
    <w:p>
      <w:r>
        <w:t xml:space="preserve">680652 </w:t>
      </w:r>
      <w:r>
        <w:t xml:space="preserve">NULL </w:t>
      </w:r>
      <w:r>
        <w:t xml:space="preserve">2022-12-01 00:00:00 </w:t>
      </w:r>
      <w:r>
        <w:t xml:space="preserve">2023-10-10 00:00:00 </w:t>
      </w:r>
      <w:r>
        <w:t xml:space="preserve">2023-08-22 00:00:00 </w:t>
      </w:r>
      <w:r>
        <w:t xml:space="preserve">28 </w:t>
      </w:r>
      <w:r>
        <w:t xml:space="preserve">124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683265 </w:t>
      </w:r>
      <w:r>
        <w:t xml:space="preserve">Organisation Internationale pour les Migrations </w:t>
      </w:r>
      <w:r>
        <w:t xml:space="preserve">OIM </w:t>
      </w:r>
      <w:r>
        <w:t xml:space="preserve">556 </w:t>
      </w:r>
      <w:r>
        <w:t xml:space="preserve">556 </w:t>
      </w:r>
    </w:p>
    <w:p>
      <w:r>
        <w:t xml:space="preserve">680653 </w:t>
      </w:r>
      <w:r>
        <w:t xml:space="preserve">NULL </w:t>
      </w:r>
      <w:r>
        <w:t xml:space="preserve">2023-05-04 00:00:00 </w:t>
      </w:r>
      <w:r>
        <w:t xml:space="preserve">2023-10-10 00:00:00 </w:t>
      </w:r>
      <w:r>
        <w:t xml:space="preserve">2023-08-22 00:00:00 </w:t>
      </w:r>
      <w:r>
        <w:t xml:space="preserve">30 </w:t>
      </w:r>
      <w:r>
        <w:t xml:space="preserve">139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683266 </w:t>
      </w:r>
      <w:r>
        <w:t xml:space="preserve">Organisation Internationale pour les Migrations </w:t>
      </w:r>
      <w:r>
        <w:t xml:space="preserve">OIM </w:t>
      </w:r>
      <w:r>
        <w:t xml:space="preserve">556 </w:t>
      </w:r>
      <w:r>
        <w:t xml:space="preserve">556 </w:t>
      </w:r>
    </w:p>
    <w:p>
      <w:r>
        <w:t xml:space="preserve">680654 </w:t>
      </w:r>
      <w:r>
        <w:t xml:space="preserve">NULL </w:t>
      </w:r>
      <w:r>
        <w:t xml:space="preserve">2023-09-30 00:00:00 </w:t>
      </w:r>
      <w:r>
        <w:t xml:space="preserve">2023-10-10 00:00:00 </w:t>
      </w:r>
      <w:r>
        <w:t xml:space="preserve">2023-08-22 00:00:00 </w:t>
      </w:r>
      <w:r>
        <w:t xml:space="preserve">71 </w:t>
      </w:r>
      <w:r>
        <w:t xml:space="preserve">329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683267 </w:t>
      </w:r>
      <w:r>
        <w:t xml:space="preserve">Organisation Internationale pour les Migrations </w:t>
      </w:r>
      <w:r>
        <w:t xml:space="preserve">OIM </w:t>
      </w:r>
      <w:r>
        <w:t xml:space="preserve">556 </w:t>
      </w:r>
      <w:r>
        <w:t xml:space="preserve">556 </w:t>
      </w:r>
    </w:p>
    <w:p>
      <w:r>
        <w:t xml:space="preserve">680655 </w:t>
      </w:r>
      <w:r>
        <w:t xml:space="preserve">NULL </w:t>
      </w:r>
      <w:r>
        <w:t xml:space="preserve">2022-09-01 00:00:00 </w:t>
      </w:r>
      <w:r>
        <w:t xml:space="preserve">2023-10-10 00:00:00 </w:t>
      </w:r>
      <w:r>
        <w:t xml:space="preserve">2023-08-22 00:00:00 </w:t>
      </w:r>
      <w:r>
        <w:t xml:space="preserve">63 </w:t>
      </w:r>
      <w:r>
        <w:t xml:space="preserve">327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683268 </w:t>
      </w:r>
      <w:r>
        <w:t xml:space="preserve">Organisation Internationale pour les Migrations </w:t>
      </w:r>
      <w:r>
        <w:t xml:space="preserve">OIM </w:t>
      </w:r>
      <w:r>
        <w:t xml:space="preserve">556 </w:t>
      </w:r>
      <w:r>
        <w:t xml:space="preserve">556 </w:t>
      </w:r>
    </w:p>
    <w:p>
      <w:r>
        <w:t xml:space="preserve">680656 </w:t>
      </w:r>
      <w:r>
        <w:t xml:space="preserve">NULL </w:t>
      </w:r>
      <w:r>
        <w:t xml:space="preserve">2022-12-01 00:00:00 </w:t>
      </w:r>
      <w:r>
        <w:t xml:space="preserve">2023-10-10 00:00:00 </w:t>
      </w:r>
      <w:r>
        <w:t xml:space="preserve">2023-08-22 00:00:00 </w:t>
      </w:r>
      <w:r>
        <w:t xml:space="preserve">13 </w:t>
      </w:r>
      <w:r>
        <w:t xml:space="preserve">68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683269 </w:t>
      </w:r>
      <w:r>
        <w:t xml:space="preserve">Organisation Internationale pour les Migrations </w:t>
      </w:r>
      <w:r>
        <w:t xml:space="preserve">OIM </w:t>
      </w:r>
      <w:r>
        <w:t xml:space="preserve">556 </w:t>
      </w:r>
      <w:r>
        <w:t xml:space="preserve">556 </w:t>
      </w:r>
    </w:p>
    <w:p>
      <w:r>
        <w:t xml:space="preserve">680657 </w:t>
      </w:r>
      <w:r>
        <w:t xml:space="preserve">NULL </w:t>
      </w:r>
      <w:r>
        <w:t xml:space="preserve">2023-03-28 00:00:00 </w:t>
      </w:r>
      <w:r>
        <w:t xml:space="preserve">2023-10-10 00:00:00 </w:t>
      </w:r>
      <w:r>
        <w:t xml:space="preserve">2023-08-22 00:00:00 </w:t>
      </w:r>
      <w:r>
        <w:t xml:space="preserve">21 </w:t>
      </w:r>
      <w:r>
        <w:t xml:space="preserve">87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683270 </w:t>
      </w:r>
      <w:r>
        <w:t xml:space="preserve">Organisation Internationale pour les Migrations </w:t>
      </w:r>
      <w:r>
        <w:t xml:space="preserve">OIM </w:t>
      </w:r>
      <w:r>
        <w:t xml:space="preserve">556 </w:t>
      </w:r>
      <w:r>
        <w:t xml:space="preserve">556 </w:t>
      </w:r>
    </w:p>
    <w:p>
      <w:r>
        <w:t xml:space="preserve">680658 </w:t>
      </w:r>
      <w:r>
        <w:t xml:space="preserve">NULL </w:t>
      </w:r>
      <w:r>
        <w:t xml:space="preserve">2023-05-04 00:00:00 </w:t>
      </w:r>
      <w:r>
        <w:t xml:space="preserve">2023-10-10 00:00:00 </w:t>
      </w:r>
      <w:r>
        <w:t xml:space="preserve">2023-08-22 00:00:00 </w:t>
      </w:r>
      <w:r>
        <w:t xml:space="preserve">5 </w:t>
      </w:r>
      <w:r>
        <w:t xml:space="preserve">21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683271 </w:t>
      </w:r>
      <w:r>
        <w:t xml:space="preserve">Organisation Internationale pour les Migrations </w:t>
      </w:r>
      <w:r>
        <w:t xml:space="preserve">OIM </w:t>
      </w:r>
      <w:r>
        <w:t xml:space="preserve">556 </w:t>
      </w:r>
      <w:r>
        <w:t xml:space="preserve">556 </w:t>
      </w:r>
    </w:p>
    <w:p>
      <w:r>
        <w:t xml:space="preserve">680659 </w:t>
      </w:r>
      <w:r>
        <w:t xml:space="preserve">NULL </w:t>
      </w:r>
      <w:r>
        <w:t xml:space="preserve">2023-09-30 00:00:00 </w:t>
      </w:r>
      <w:r>
        <w:t xml:space="preserve">2023-10-10 00:00:00 </w:t>
      </w:r>
      <w:r>
        <w:t xml:space="preserve">2023-08-22 00:00:00 </w:t>
      </w:r>
      <w:r>
        <w:t xml:space="preserve">11 </w:t>
      </w:r>
      <w:r>
        <w:t xml:space="preserve">46 </w:t>
      </w:r>
      <w:r>
        <w:t xml:space="preserve">2 </w:t>
      </w:r>
      <w:r>
        <w:t xml:space="preserve">Retourné </w:t>
      </w:r>
      <w:r>
        <w:t xml:space="preserve">CD6103ZS04 </w:t>
      </w:r>
      <w:r>
        <w:t xml:space="preserve">CD6103ZS04AS19 </w:t>
      </w:r>
      <w:r>
        <w:t xml:space="preserve">Mokoto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683272 </w:t>
      </w:r>
      <w:r>
        <w:t xml:space="preserve">Organisation Internationale pour les Migrations </w:t>
      </w:r>
      <w:r>
        <w:t xml:space="preserve">OIM </w:t>
      </w:r>
      <w:r>
        <w:t xml:space="preserve">556 </w:t>
      </w:r>
      <w:r>
        <w:t xml:space="preserve">556 </w:t>
      </w:r>
    </w:p>
    <w:p>
      <w:r>
        <w:t xml:space="preserve">680660 </w:t>
      </w:r>
      <w:r>
        <w:t xml:space="preserve">NULL </w:t>
      </w:r>
      <w:r>
        <w:t xml:space="preserve">2023-05-04 00:00:00 </w:t>
      </w:r>
      <w:r>
        <w:t xml:space="preserve">2023-10-10 00:00:00 </w:t>
      </w:r>
      <w:r>
        <w:t xml:space="preserve">2023-08-14 00:00:00 </w:t>
      </w:r>
      <w:r>
        <w:t xml:space="preserve">59 </w:t>
      </w:r>
      <w:r>
        <w:t xml:space="preserve">321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683273 </w:t>
      </w:r>
      <w:r>
        <w:t xml:space="preserve">Organisation Internationale pour les Migrations </w:t>
      </w:r>
      <w:r>
        <w:t xml:space="preserve">OIM </w:t>
      </w:r>
      <w:r>
        <w:t xml:space="preserve">556 </w:t>
      </w:r>
      <w:r>
        <w:t xml:space="preserve">556 </w:t>
      </w:r>
    </w:p>
    <w:p>
      <w:r>
        <w:t xml:space="preserve">680661 </w:t>
      </w:r>
      <w:r>
        <w:t xml:space="preserve">NULL </w:t>
      </w:r>
      <w:r>
        <w:t xml:space="preserve">2022-06-01 00:00:00 </w:t>
      </w:r>
      <w:r>
        <w:t xml:space="preserve">2023-10-10 00:00:00 </w:t>
      </w:r>
      <w:r>
        <w:t xml:space="preserve">2023-08-15 00:00:00 </w:t>
      </w:r>
      <w:r>
        <w:t xml:space="preserve">19 </w:t>
      </w:r>
      <w:r>
        <w:t xml:space="preserve">107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683274 </w:t>
      </w:r>
      <w:r>
        <w:t xml:space="preserve">Organisation Internationale pour les Migrations </w:t>
      </w:r>
      <w:r>
        <w:t xml:space="preserve">OIM </w:t>
      </w:r>
      <w:r>
        <w:t xml:space="preserve">556 </w:t>
      </w:r>
      <w:r>
        <w:t xml:space="preserve">556 </w:t>
      </w:r>
    </w:p>
    <w:p>
      <w:r>
        <w:t xml:space="preserve">680662 </w:t>
      </w:r>
      <w:r>
        <w:t xml:space="preserve">NULL </w:t>
      </w:r>
      <w:r>
        <w:t xml:space="preserve">2023-05-04 00:00:00 </w:t>
      </w:r>
      <w:r>
        <w:t xml:space="preserve">2023-10-10 00:00:00 </w:t>
      </w:r>
      <w:r>
        <w:t xml:space="preserve">2023-08-15 00:00:00 </w:t>
      </w:r>
      <w:r>
        <w:t xml:space="preserve">6 </w:t>
      </w:r>
      <w:r>
        <w:t xml:space="preserve">27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683275 </w:t>
      </w:r>
      <w:r>
        <w:t xml:space="preserve">Organisation Internationale pour les Migrations </w:t>
      </w:r>
      <w:r>
        <w:t xml:space="preserve">OIM </w:t>
      </w:r>
      <w:r>
        <w:t xml:space="preserve">556 </w:t>
      </w:r>
      <w:r>
        <w:t xml:space="preserve">556 </w:t>
      </w:r>
    </w:p>
    <w:p>
      <w:r>
        <w:t xml:space="preserve">680663 </w:t>
      </w:r>
      <w:r>
        <w:t xml:space="preserve">NULL </w:t>
      </w:r>
      <w:r>
        <w:t xml:space="preserve">2023-05-04 00:00:00 </w:t>
      </w:r>
      <w:r>
        <w:t xml:space="preserve">2023-10-10 00:00:00 </w:t>
      </w:r>
      <w:r>
        <w:t xml:space="preserve">2023-08-15 00:00:00 </w:t>
      </w:r>
      <w:r>
        <w:t xml:space="preserve">52 </w:t>
      </w:r>
      <w:r>
        <w:t xml:space="preserve">300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683276 </w:t>
      </w:r>
      <w:r>
        <w:t xml:space="preserve">Organisation Internationale pour les Migrations </w:t>
      </w:r>
      <w:r>
        <w:t xml:space="preserve">OIM </w:t>
      </w:r>
      <w:r>
        <w:t xml:space="preserve">556 </w:t>
      </w:r>
      <w:r>
        <w:t xml:space="preserve">556 </w:t>
      </w:r>
    </w:p>
    <w:p>
      <w:r>
        <w:t xml:space="preserve">680664 </w:t>
      </w:r>
      <w:r>
        <w:t xml:space="preserve">NULL </w:t>
      </w:r>
      <w:r>
        <w:t xml:space="preserve">2022-06-01 00:00:00 </w:t>
      </w:r>
      <w:r>
        <w:t xml:space="preserve">2023-10-10 00:00:00 </w:t>
      </w:r>
      <w:r>
        <w:t xml:space="preserve">2023-08-15 00:00:00 </w:t>
      </w:r>
      <w:r>
        <w:t xml:space="preserve">4 </w:t>
      </w:r>
      <w:r>
        <w:t xml:space="preserve">20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683277 </w:t>
      </w:r>
      <w:r>
        <w:t xml:space="preserve">Organisation Internationale pour les Migrations </w:t>
      </w:r>
      <w:r>
        <w:t xml:space="preserve">OIM </w:t>
      </w:r>
      <w:r>
        <w:t xml:space="preserve">556 </w:t>
      </w:r>
      <w:r>
        <w:t xml:space="preserve">556 </w:t>
      </w:r>
    </w:p>
    <w:p>
      <w:r>
        <w:t xml:space="preserve">680665 </w:t>
      </w:r>
      <w:r>
        <w:t xml:space="preserve">NULL </w:t>
      </w:r>
      <w:r>
        <w:t xml:space="preserve">2023-03-28 00:00:00 </w:t>
      </w:r>
      <w:r>
        <w:t xml:space="preserve">2023-10-10 00:00:00 </w:t>
      </w:r>
      <w:r>
        <w:t xml:space="preserve">2023-08-15 00:00:00 </w:t>
      </w:r>
      <w:r>
        <w:t xml:space="preserve">102 </w:t>
      </w:r>
      <w:r>
        <w:t xml:space="preserve">447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683278 </w:t>
      </w:r>
      <w:r>
        <w:t xml:space="preserve">Organisation Internationale pour les Migrations </w:t>
      </w:r>
      <w:r>
        <w:t xml:space="preserve">OIM </w:t>
      </w:r>
      <w:r>
        <w:t xml:space="preserve">556 </w:t>
      </w:r>
      <w:r>
        <w:t xml:space="preserve">556 </w:t>
      </w:r>
    </w:p>
    <w:p>
      <w:r>
        <w:t xml:space="preserve">680666 </w:t>
      </w:r>
      <w:r>
        <w:t xml:space="preserve">NULL </w:t>
      </w:r>
      <w:r>
        <w:t xml:space="preserve">2023-05-04 00:00:00 </w:t>
      </w:r>
      <w:r>
        <w:t xml:space="preserve">2023-10-10 00:00:00 </w:t>
      </w:r>
      <w:r>
        <w:t xml:space="preserve">2023-08-15 00:00:00 </w:t>
      </w:r>
      <w:r>
        <w:t xml:space="preserve">165 </w:t>
      </w:r>
      <w:r>
        <w:t xml:space="preserve">486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683279 </w:t>
      </w:r>
      <w:r>
        <w:t xml:space="preserve">Organisation Internationale pour les Migrations </w:t>
      </w:r>
      <w:r>
        <w:t xml:space="preserve">OIM </w:t>
      </w:r>
      <w:r>
        <w:t xml:space="preserve">556 </w:t>
      </w:r>
      <w:r>
        <w:t xml:space="preserve">556 </w:t>
      </w:r>
    </w:p>
    <w:p>
      <w:r>
        <w:t xml:space="preserve">680667 </w:t>
      </w:r>
      <w:r>
        <w:t xml:space="preserve">NULL </w:t>
      </w:r>
      <w:r>
        <w:t xml:space="preserve">2023-05-04 00:00:00 </w:t>
      </w:r>
      <w:r>
        <w:t xml:space="preserve">2023-10-10 00:00:00 </w:t>
      </w:r>
      <w:r>
        <w:t xml:space="preserve">2023-08-15 00:00:00 </w:t>
      </w:r>
      <w:r>
        <w:t xml:space="preserve">267 </w:t>
      </w:r>
      <w:r>
        <w:t xml:space="preserve">688 </w:t>
      </w:r>
      <w:r>
        <w:t xml:space="preserve">2 </w:t>
      </w:r>
      <w:r>
        <w:t xml:space="preserve">Retourné </w:t>
      </w:r>
      <w:r>
        <w:t xml:space="preserve">CD6103ZS04 </w:t>
      </w:r>
      <w:r>
        <w:t xml:space="preserve">CD6103ZS04AS21 </w:t>
      </w:r>
      <w:r>
        <w:t xml:space="preserve">Rugarama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683280 </w:t>
      </w:r>
      <w:r>
        <w:t xml:space="preserve">Organisation Internationale pour les Migrations </w:t>
      </w:r>
      <w:r>
        <w:t xml:space="preserve">OIM </w:t>
      </w:r>
      <w:r>
        <w:t xml:space="preserve">556 </w:t>
      </w:r>
      <w:r>
        <w:t xml:space="preserve">556 </w:t>
      </w:r>
    </w:p>
    <w:p>
      <w:r>
        <w:t xml:space="preserve">680668 </w:t>
      </w:r>
      <w:r>
        <w:t xml:space="preserve">NULL </w:t>
      </w:r>
      <w:r>
        <w:t xml:space="preserve">2022-06-01 00:00:00 </w:t>
      </w:r>
      <w:r>
        <w:t xml:space="preserve">2023-10-10 00:00:00 </w:t>
      </w:r>
      <w:r>
        <w:t xml:space="preserve">2023-08-06 00:00:00 </w:t>
      </w:r>
      <w:r>
        <w:t xml:space="preserve">1 </w:t>
      </w:r>
      <w:r>
        <w:t xml:space="preserve">3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683281 </w:t>
      </w:r>
      <w:r>
        <w:t xml:space="preserve">Organisation Internationale pour les Migrations </w:t>
      </w:r>
      <w:r>
        <w:t xml:space="preserve">OIM </w:t>
      </w:r>
      <w:r>
        <w:t xml:space="preserve">556 </w:t>
      </w:r>
      <w:r>
        <w:t xml:space="preserve">556 </w:t>
      </w:r>
    </w:p>
    <w:p>
      <w:r>
        <w:t xml:space="preserve">680669 </w:t>
      </w:r>
      <w:r>
        <w:t xml:space="preserve">NULL </w:t>
      </w:r>
      <w:r>
        <w:t xml:space="preserve">2022-09-01 00:00:00 </w:t>
      </w:r>
      <w:r>
        <w:t xml:space="preserve">2023-10-10 00:00:00 </w:t>
      </w:r>
      <w:r>
        <w:t xml:space="preserve">2023-08-06 00:00:00 </w:t>
      </w:r>
      <w:r>
        <w:t xml:space="preserve">45 </w:t>
      </w:r>
      <w:r>
        <w:t xml:space="preserve">140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683282 </w:t>
      </w:r>
      <w:r>
        <w:t xml:space="preserve">Organisation Internationale pour les Migrations </w:t>
      </w:r>
      <w:r>
        <w:t xml:space="preserve">OIM </w:t>
      </w:r>
      <w:r>
        <w:t xml:space="preserve">556 </w:t>
      </w:r>
      <w:r>
        <w:t xml:space="preserve">556 </w:t>
      </w:r>
    </w:p>
    <w:p>
      <w:r>
        <w:t xml:space="preserve">680670 </w:t>
      </w:r>
      <w:r>
        <w:t xml:space="preserve">NULL </w:t>
      </w:r>
      <w:r>
        <w:t xml:space="preserve">2022-12-01 00:00:00 </w:t>
      </w:r>
      <w:r>
        <w:t xml:space="preserve">2023-10-10 00:00:00 </w:t>
      </w:r>
      <w:r>
        <w:t xml:space="preserve">2023-08-06 00:00:00 </w:t>
      </w:r>
      <w:r>
        <w:t xml:space="preserve">16 </w:t>
      </w:r>
      <w:r>
        <w:t xml:space="preserve">50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683283 </w:t>
      </w:r>
      <w:r>
        <w:t xml:space="preserve">Organisation Internationale pour les Migrations </w:t>
      </w:r>
      <w:r>
        <w:t xml:space="preserve">OIM </w:t>
      </w:r>
      <w:r>
        <w:t xml:space="preserve">556 </w:t>
      </w:r>
      <w:r>
        <w:t xml:space="preserve">556 </w:t>
      </w:r>
    </w:p>
    <w:p>
      <w:r>
        <w:t xml:space="preserve">680671 </w:t>
      </w:r>
      <w:r>
        <w:t xml:space="preserve">NULL </w:t>
      </w:r>
      <w:r>
        <w:t xml:space="preserve">2023-05-04 00:00:00 </w:t>
      </w:r>
      <w:r>
        <w:t xml:space="preserve">2023-10-10 00:00:00 </w:t>
      </w:r>
      <w:r>
        <w:t xml:space="preserve">2023-08-06 00:00:00 </w:t>
      </w:r>
      <w:r>
        <w:t xml:space="preserve">160 </w:t>
      </w:r>
      <w:r>
        <w:t xml:space="preserve">594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683284 </w:t>
      </w:r>
      <w:r>
        <w:t xml:space="preserve">Organisation Internationale pour les Migrations </w:t>
      </w:r>
      <w:r>
        <w:t xml:space="preserve">OIM </w:t>
      </w:r>
      <w:r>
        <w:t xml:space="preserve">556 </w:t>
      </w:r>
      <w:r>
        <w:t xml:space="preserve">556 </w:t>
      </w:r>
    </w:p>
    <w:p>
      <w:r>
        <w:t xml:space="preserve">680672 </w:t>
      </w:r>
      <w:r>
        <w:t xml:space="preserve">NULL </w:t>
      </w:r>
      <w:r>
        <w:t xml:space="preserve">2022-06-01 00:00:00 </w:t>
      </w:r>
      <w:r>
        <w:t xml:space="preserve">2023-10-10 00:00:00 </w:t>
      </w:r>
      <w:r>
        <w:t xml:space="preserve">2023-08-07 00:00:00 </w:t>
      </w:r>
      <w:r>
        <w:t xml:space="preserve">74 </w:t>
      </w:r>
      <w:r>
        <w:t xml:space="preserve">413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683285 </w:t>
      </w:r>
      <w:r>
        <w:t xml:space="preserve">Organisation Internationale pour les Migrations </w:t>
      </w:r>
      <w:r>
        <w:t xml:space="preserve">OIM </w:t>
      </w:r>
      <w:r>
        <w:t xml:space="preserve">556 </w:t>
      </w:r>
      <w:r>
        <w:t xml:space="preserve">556 </w:t>
      </w:r>
    </w:p>
    <w:p>
      <w:r>
        <w:t xml:space="preserve">680673 </w:t>
      </w:r>
      <w:r>
        <w:t xml:space="preserve">NULL </w:t>
      </w:r>
      <w:r>
        <w:t xml:space="preserve">2023-05-04 00:00:00 </w:t>
      </w:r>
      <w:r>
        <w:t xml:space="preserve">2023-10-10 00:00:00 </w:t>
      </w:r>
      <w:r>
        <w:t xml:space="preserve">2023-08-07 00:00:00 </w:t>
      </w:r>
      <w:r>
        <w:t xml:space="preserve">287 </w:t>
      </w:r>
      <w:r>
        <w:t xml:space="preserve">1438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683286 </w:t>
      </w:r>
      <w:r>
        <w:t xml:space="preserve">Organisation Internationale pour les Migrations </w:t>
      </w:r>
      <w:r>
        <w:t xml:space="preserve">OIM </w:t>
      </w:r>
      <w:r>
        <w:t xml:space="preserve">556 </w:t>
      </w:r>
      <w:r>
        <w:t xml:space="preserve">556 </w:t>
      </w:r>
    </w:p>
    <w:p>
      <w:r>
        <w:t xml:space="preserve">680674 </w:t>
      </w:r>
      <w:r>
        <w:t xml:space="preserve">NULL </w:t>
      </w:r>
      <w:r>
        <w:t xml:space="preserve">2022-06-01 00:00:00 </w:t>
      </w:r>
      <w:r>
        <w:t xml:space="preserve">2023-10-10 00:00:00 </w:t>
      </w:r>
      <w:r>
        <w:t xml:space="preserve">2023-08-07 00:00:00 </w:t>
      </w:r>
      <w:r>
        <w:t xml:space="preserve">1 </w:t>
      </w:r>
      <w:r>
        <w:t xml:space="preserve">4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683287 </w:t>
      </w:r>
      <w:r>
        <w:t xml:space="preserve">Organisation Internationale pour les Migrations </w:t>
      </w:r>
      <w:r>
        <w:t xml:space="preserve">OIM </w:t>
      </w:r>
      <w:r>
        <w:t xml:space="preserve">556 </w:t>
      </w:r>
      <w:r>
        <w:t xml:space="preserve">556 </w:t>
      </w:r>
    </w:p>
    <w:p>
      <w:r>
        <w:t xml:space="preserve">680675 </w:t>
      </w:r>
      <w:r>
        <w:t xml:space="preserve">NULL </w:t>
      </w:r>
      <w:r>
        <w:t xml:space="preserve">2023-05-04 00:00:00 </w:t>
      </w:r>
      <w:r>
        <w:t xml:space="preserve">2023-10-10 00:00:00 </w:t>
      </w:r>
      <w:r>
        <w:t xml:space="preserve">2023-08-07 00:00:00 </w:t>
      </w:r>
      <w:r>
        <w:t xml:space="preserve">304 </w:t>
      </w:r>
      <w:r>
        <w:t xml:space="preserve">1523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683288 </w:t>
      </w:r>
      <w:r>
        <w:t xml:space="preserve">Organisation Internationale pour les Migrations </w:t>
      </w:r>
      <w:r>
        <w:t xml:space="preserve">OIM </w:t>
      </w:r>
      <w:r>
        <w:t xml:space="preserve">556 </w:t>
      </w:r>
      <w:r>
        <w:t xml:space="preserve">556 </w:t>
      </w:r>
    </w:p>
    <w:p>
      <w:r>
        <w:t xml:space="preserve">680676 </w:t>
      </w:r>
      <w:r>
        <w:t xml:space="preserve">NULL </w:t>
      </w:r>
      <w:r>
        <w:t xml:space="preserve">2022-09-01 00:00:00 </w:t>
      </w:r>
      <w:r>
        <w:t xml:space="preserve">2023-10-10 00:00:00 </w:t>
      </w:r>
      <w:r>
        <w:t xml:space="preserve">2023-08-07 00:00:00 </w:t>
      </w:r>
      <w:r>
        <w:t xml:space="preserve">16 </w:t>
      </w:r>
      <w:r>
        <w:t xml:space="preserve">55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683289 </w:t>
      </w:r>
      <w:r>
        <w:t xml:space="preserve">Organisation Internationale pour les Migrations </w:t>
      </w:r>
      <w:r>
        <w:t xml:space="preserve">OIM </w:t>
      </w:r>
      <w:r>
        <w:t xml:space="preserve">556 </w:t>
      </w:r>
      <w:r>
        <w:t xml:space="preserve">556 </w:t>
      </w:r>
    </w:p>
    <w:p>
      <w:r>
        <w:t xml:space="preserve">680677 </w:t>
      </w:r>
      <w:r>
        <w:t xml:space="preserve">NULL </w:t>
      </w:r>
      <w:r>
        <w:t xml:space="preserve">2022-12-01 00:00:00 </w:t>
      </w:r>
      <w:r>
        <w:t xml:space="preserve">2023-10-10 00:00:00 </w:t>
      </w:r>
      <w:r>
        <w:t xml:space="preserve">2023-08-07 00:00:00 </w:t>
      </w:r>
      <w:r>
        <w:t xml:space="preserve">3 </w:t>
      </w:r>
      <w:r>
        <w:t xml:space="preserve">10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683290 </w:t>
      </w:r>
      <w:r>
        <w:t xml:space="preserve">Organisation Internationale pour les Migrations </w:t>
      </w:r>
      <w:r>
        <w:t xml:space="preserve">OIM </w:t>
      </w:r>
      <w:r>
        <w:t xml:space="preserve">556 </w:t>
      </w:r>
      <w:r>
        <w:t xml:space="preserve">556 </w:t>
      </w:r>
    </w:p>
    <w:p>
      <w:r>
        <w:t xml:space="preserve">680678 </w:t>
      </w:r>
      <w:r>
        <w:t xml:space="preserve">NULL </w:t>
      </w:r>
      <w:r>
        <w:t xml:space="preserve">2023-05-04 00:00:00 </w:t>
      </w:r>
      <w:r>
        <w:t xml:space="preserve">2023-10-10 00:00:00 </w:t>
      </w:r>
      <w:r>
        <w:t xml:space="preserve">2023-08-07 00:00:00 </w:t>
      </w:r>
      <w:r>
        <w:t xml:space="preserve">133 </w:t>
      </w:r>
      <w:r>
        <w:t xml:space="preserve">442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683291 </w:t>
      </w:r>
      <w:r>
        <w:t xml:space="preserve">Organisation Internationale pour les Migrations </w:t>
      </w:r>
      <w:r>
        <w:t xml:space="preserve">OIM </w:t>
      </w:r>
      <w:r>
        <w:t xml:space="preserve">556 </w:t>
      </w:r>
      <w:r>
        <w:t xml:space="preserve">556 </w:t>
      </w:r>
    </w:p>
    <w:p>
      <w:r>
        <w:t xml:space="preserve">680679 </w:t>
      </w:r>
      <w:r>
        <w:t xml:space="preserve">NULL </w:t>
      </w:r>
      <w:r>
        <w:t xml:space="preserve">2022-06-01 00:00:00 </w:t>
      </w:r>
      <w:r>
        <w:t xml:space="preserve">2023-10-10 00:00:00 </w:t>
      </w:r>
      <w:r>
        <w:t xml:space="preserve">2023-08-06 00:00:00 </w:t>
      </w:r>
      <w:r>
        <w:t xml:space="preserve">1 </w:t>
      </w:r>
      <w:r>
        <w:t xml:space="preserve">3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683292 </w:t>
      </w:r>
      <w:r>
        <w:t xml:space="preserve">Organisation Internationale pour les Migrations </w:t>
      </w:r>
      <w:r>
        <w:t xml:space="preserve">OIM </w:t>
      </w:r>
      <w:r>
        <w:t xml:space="preserve">556 </w:t>
      </w:r>
      <w:r>
        <w:t xml:space="preserve">556 </w:t>
      </w:r>
    </w:p>
    <w:p>
      <w:r>
        <w:t xml:space="preserve">680680 </w:t>
      </w:r>
      <w:r>
        <w:t xml:space="preserve">NULL </w:t>
      </w:r>
      <w:r>
        <w:t xml:space="preserve">2022-09-01 00:00:00 </w:t>
      </w:r>
      <w:r>
        <w:t xml:space="preserve">2023-10-10 00:00:00 </w:t>
      </w:r>
      <w:r>
        <w:t xml:space="preserve">2023-08-06 00:00:00 </w:t>
      </w:r>
      <w:r>
        <w:t xml:space="preserve">21 </w:t>
      </w:r>
      <w:r>
        <w:t xml:space="preserve">54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683293 </w:t>
      </w:r>
      <w:r>
        <w:t xml:space="preserve">Organisation Internationale pour les Migrations </w:t>
      </w:r>
      <w:r>
        <w:t xml:space="preserve">OIM </w:t>
      </w:r>
      <w:r>
        <w:t xml:space="preserve">556 </w:t>
      </w:r>
      <w:r>
        <w:t xml:space="preserve">556 </w:t>
      </w:r>
    </w:p>
    <w:p>
      <w:r>
        <w:t xml:space="preserve">680681 </w:t>
      </w:r>
      <w:r>
        <w:t xml:space="preserve">NULL </w:t>
      </w:r>
      <w:r>
        <w:t xml:space="preserve">2022-12-01 00:00:00 </w:t>
      </w:r>
      <w:r>
        <w:t xml:space="preserve">2023-10-10 00:00:00 </w:t>
      </w:r>
      <w:r>
        <w:t xml:space="preserve">2023-08-06 00:00:00 </w:t>
      </w:r>
      <w:r>
        <w:t xml:space="preserve">11 </w:t>
      </w:r>
      <w:r>
        <w:t xml:space="preserve">28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683294 </w:t>
      </w:r>
      <w:r>
        <w:t xml:space="preserve">Organisation Internationale pour les Migrations </w:t>
      </w:r>
      <w:r>
        <w:t xml:space="preserve">OIM </w:t>
      </w:r>
      <w:r>
        <w:t xml:space="preserve">556 </w:t>
      </w:r>
      <w:r>
        <w:t xml:space="preserve">556 </w:t>
      </w:r>
    </w:p>
    <w:p>
      <w:r>
        <w:t xml:space="preserve">680682 </w:t>
      </w:r>
      <w:r>
        <w:t xml:space="preserve">NULL </w:t>
      </w:r>
      <w:r>
        <w:t xml:space="preserve">2023-03-28 00:00:00 </w:t>
      </w:r>
      <w:r>
        <w:t xml:space="preserve">2023-10-10 00:00:00 </w:t>
      </w:r>
      <w:r>
        <w:t xml:space="preserve">2023-08-06 00:00:00 </w:t>
      </w:r>
      <w:r>
        <w:t xml:space="preserve">22 </w:t>
      </w:r>
      <w:r>
        <w:t xml:space="preserve">80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683295 </w:t>
      </w:r>
      <w:r>
        <w:t xml:space="preserve">Organisation Internationale pour les Migrations </w:t>
      </w:r>
      <w:r>
        <w:t xml:space="preserve">OIM </w:t>
      </w:r>
      <w:r>
        <w:t xml:space="preserve">556 </w:t>
      </w:r>
      <w:r>
        <w:t xml:space="preserve">556 </w:t>
      </w:r>
    </w:p>
    <w:p>
      <w:r>
        <w:t xml:space="preserve">680683 </w:t>
      </w:r>
      <w:r>
        <w:t xml:space="preserve">NULL </w:t>
      </w:r>
      <w:r>
        <w:t xml:space="preserve">2023-05-04 00:00:00 </w:t>
      </w:r>
      <w:r>
        <w:t xml:space="preserve">2023-10-10 00:00:00 </w:t>
      </w:r>
      <w:r>
        <w:t xml:space="preserve">2023-08-06 00:00:00 </w:t>
      </w:r>
      <w:r>
        <w:t xml:space="preserve">145 </w:t>
      </w:r>
      <w:r>
        <w:t xml:space="preserve">530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683296 </w:t>
      </w:r>
      <w:r>
        <w:t xml:space="preserve">Organisation Internationale pour les Migrations </w:t>
      </w:r>
      <w:r>
        <w:t xml:space="preserve">OIM </w:t>
      </w:r>
      <w:r>
        <w:t xml:space="preserve">556 </w:t>
      </w:r>
      <w:r>
        <w:t xml:space="preserve">556 </w:t>
      </w:r>
    </w:p>
    <w:p>
      <w:r>
        <w:t xml:space="preserve">680684 </w:t>
      </w:r>
      <w:r>
        <w:t xml:space="preserve">NULL </w:t>
      </w:r>
      <w:r>
        <w:t xml:space="preserve">2023-09-30 00:00:00 </w:t>
      </w:r>
      <w:r>
        <w:t xml:space="preserve">2023-10-10 00:00:00 </w:t>
      </w:r>
      <w:r>
        <w:t xml:space="preserve">2023-08-06 00:00:00 </w:t>
      </w:r>
      <w:r>
        <w:t xml:space="preserve">4 </w:t>
      </w:r>
      <w:r>
        <w:t xml:space="preserve">15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683297 </w:t>
      </w:r>
      <w:r>
        <w:t xml:space="preserve">Organisation Internationale pour les Migrations </w:t>
      </w:r>
      <w:r>
        <w:t xml:space="preserve">OIM </w:t>
      </w:r>
      <w:r>
        <w:t xml:space="preserve">556 </w:t>
      </w:r>
      <w:r>
        <w:t xml:space="preserve">556 </w:t>
      </w:r>
    </w:p>
    <w:p>
      <w:r>
        <w:t xml:space="preserve">680685 </w:t>
      </w:r>
      <w:r>
        <w:t xml:space="preserve">NULL </w:t>
      </w:r>
      <w:r>
        <w:t xml:space="preserve">2022-09-01 00:00:00 </w:t>
      </w:r>
      <w:r>
        <w:t xml:space="preserve">2023-10-10 00:00:00 </w:t>
      </w:r>
      <w:r>
        <w:t xml:space="preserve">2023-08-07 00:00:00 </w:t>
      </w:r>
      <w:r>
        <w:t xml:space="preserve">35 </w:t>
      </w:r>
      <w:r>
        <w:t xml:space="preserve">89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683298 </w:t>
      </w:r>
      <w:r>
        <w:t xml:space="preserve">Organisation Internationale pour les Migrations </w:t>
      </w:r>
      <w:r>
        <w:t xml:space="preserve">OIM </w:t>
      </w:r>
      <w:r>
        <w:t xml:space="preserve">556 </w:t>
      </w:r>
      <w:r>
        <w:t xml:space="preserve">556 </w:t>
      </w:r>
    </w:p>
    <w:p>
      <w:r>
        <w:t xml:space="preserve">680686 </w:t>
      </w:r>
      <w:r>
        <w:t xml:space="preserve">NULL </w:t>
      </w:r>
      <w:r>
        <w:t xml:space="preserve">2022-12-01 00:00:00 </w:t>
      </w:r>
      <w:r>
        <w:t xml:space="preserve">2023-10-10 00:00:00 </w:t>
      </w:r>
      <w:r>
        <w:t xml:space="preserve">2023-08-07 00:00:00 </w:t>
      </w:r>
      <w:r>
        <w:t xml:space="preserve">12 </w:t>
      </w:r>
      <w:r>
        <w:t xml:space="preserve">31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683299 </w:t>
      </w:r>
      <w:r>
        <w:t xml:space="preserve">Organisation Internationale pour les Migrations </w:t>
      </w:r>
      <w:r>
        <w:t xml:space="preserve">OIM </w:t>
      </w:r>
      <w:r>
        <w:t xml:space="preserve">556 </w:t>
      </w:r>
      <w:r>
        <w:t xml:space="preserve">556 </w:t>
      </w:r>
    </w:p>
    <w:p>
      <w:r>
        <w:t xml:space="preserve">680687 </w:t>
      </w:r>
      <w:r>
        <w:t xml:space="preserve">NULL </w:t>
      </w:r>
      <w:r>
        <w:t xml:space="preserve">2023-03-28 00:00:00 </w:t>
      </w:r>
      <w:r>
        <w:t xml:space="preserve">2023-10-10 00:00:00 </w:t>
      </w:r>
      <w:r>
        <w:t xml:space="preserve">2023-08-07 00:00:00 </w:t>
      </w:r>
      <w:r>
        <w:t xml:space="preserve">2 </w:t>
      </w:r>
      <w:r>
        <w:t xml:space="preserve">10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683300 </w:t>
      </w:r>
      <w:r>
        <w:t xml:space="preserve">Organisation Internationale pour les Migrations </w:t>
      </w:r>
      <w:r>
        <w:t xml:space="preserve">OIM </w:t>
      </w:r>
      <w:r>
        <w:t xml:space="preserve">556 </w:t>
      </w:r>
      <w:r>
        <w:t xml:space="preserve">556 </w:t>
      </w:r>
    </w:p>
    <w:p>
      <w:r>
        <w:t xml:space="preserve">680688 </w:t>
      </w:r>
      <w:r>
        <w:t xml:space="preserve">NULL </w:t>
      </w:r>
      <w:r>
        <w:t xml:space="preserve">2023-05-04 00:00:00 </w:t>
      </w:r>
      <w:r>
        <w:t xml:space="preserve">2023-10-10 00:00:00 </w:t>
      </w:r>
      <w:r>
        <w:t xml:space="preserve">2023-08-07 00:00:00 </w:t>
      </w:r>
      <w:r>
        <w:t xml:space="preserve">247 </w:t>
      </w:r>
      <w:r>
        <w:t xml:space="preserve">1239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683301 </w:t>
      </w:r>
      <w:r>
        <w:t xml:space="preserve">Organisation Internationale pour les Migrations </w:t>
      </w:r>
      <w:r>
        <w:t xml:space="preserve">OIM </w:t>
      </w:r>
      <w:r>
        <w:t xml:space="preserve">556 </w:t>
      </w:r>
      <w:r>
        <w:t xml:space="preserve">556 </w:t>
      </w:r>
    </w:p>
    <w:p>
      <w:r>
        <w:t xml:space="preserve">680689 </w:t>
      </w:r>
      <w:r>
        <w:t xml:space="preserve">NULL </w:t>
      </w:r>
      <w:r>
        <w:t xml:space="preserve">2023-05-04 00:00:00 </w:t>
      </w:r>
      <w:r>
        <w:t xml:space="preserve">2023-10-10 00:00:00 </w:t>
      </w:r>
      <w:r>
        <w:t xml:space="preserve">2023-08-15 00:00:00 </w:t>
      </w:r>
      <w:r>
        <w:t xml:space="preserve">82 </w:t>
      </w:r>
      <w:r>
        <w:t xml:space="preserve">390 </w:t>
      </w:r>
      <w:r>
        <w:t xml:space="preserve">2 </w:t>
      </w:r>
      <w:r>
        <w:t xml:space="preserve">Retourné </w:t>
      </w:r>
      <w:r>
        <w:t xml:space="preserve">CD6103ZS04 </w:t>
      </w:r>
      <w:r>
        <w:t xml:space="preserve">CD6103ZS04AS22 </w:t>
      </w:r>
      <w:r>
        <w:t xml:space="preserve">St Benoit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683302 </w:t>
      </w:r>
      <w:r>
        <w:t xml:space="preserve">Organisation Internationale pour les Migrations </w:t>
      </w:r>
      <w:r>
        <w:t xml:space="preserve">OIM </w:t>
      </w:r>
      <w:r>
        <w:t xml:space="preserve">556 </w:t>
      </w:r>
      <w:r>
        <w:t xml:space="preserve">556 </w:t>
      </w:r>
    </w:p>
    <w:p>
      <w:r>
        <w:t xml:space="preserve">680690 </w:t>
      </w:r>
      <w:r>
        <w:t xml:space="preserve">NULL </w:t>
      </w:r>
      <w:r>
        <w:t xml:space="preserve">2022-09-01 00:00:00 </w:t>
      </w:r>
      <w:r>
        <w:t xml:space="preserve">2023-10-10 00:00:00 </w:t>
      </w:r>
      <w:r>
        <w:t xml:space="preserve">2023-08-23 00:00:00 </w:t>
      </w:r>
      <w:r>
        <w:t xml:space="preserve">3 </w:t>
      </w:r>
      <w:r>
        <w:t xml:space="preserve">17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CD54050101 </w:t>
      </w:r>
      <w:r>
        <w:t xml:space="preserve">Tchomia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683303 </w:t>
      </w:r>
      <w:r>
        <w:t xml:space="preserve">Organisation Internationale pour les Migrations </w:t>
      </w:r>
      <w:r>
        <w:t xml:space="preserve">OIM </w:t>
      </w:r>
      <w:r>
        <w:t xml:space="preserve">556 </w:t>
      </w:r>
      <w:r>
        <w:t xml:space="preserve">556 </w:t>
      </w:r>
    </w:p>
    <w:p>
      <w:r>
        <w:t xml:space="preserve">680691 </w:t>
      </w:r>
      <w:r>
        <w:t xml:space="preserve">NULL </w:t>
      </w:r>
      <w:r>
        <w:t xml:space="preserve">2023-03-28 00:00:00 </w:t>
      </w:r>
      <w:r>
        <w:t xml:space="preserve">2023-10-10 00:00:00 </w:t>
      </w:r>
      <w:r>
        <w:t xml:space="preserve">2023-08-23 00:00:00 </w:t>
      </w:r>
      <w:r>
        <w:t xml:space="preserve">48 </w:t>
      </w:r>
      <w:r>
        <w:t xml:space="preserve">246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683304 </w:t>
      </w:r>
      <w:r>
        <w:t xml:space="preserve">Organisation Internationale pour les Migrations </w:t>
      </w:r>
      <w:r>
        <w:t xml:space="preserve">OIM </w:t>
      </w:r>
      <w:r>
        <w:t xml:space="preserve">556 </w:t>
      </w:r>
      <w:r>
        <w:t xml:space="preserve">556 </w:t>
      </w:r>
    </w:p>
    <w:p>
      <w:r>
        <w:t xml:space="preserve">680692 </w:t>
      </w:r>
      <w:r>
        <w:t xml:space="preserve">NULL </w:t>
      </w:r>
      <w:r>
        <w:t xml:space="preserve">2023-05-04 00:00:00 </w:t>
      </w:r>
      <w:r>
        <w:t xml:space="preserve">2023-10-10 00:00:00 </w:t>
      </w:r>
      <w:r>
        <w:t xml:space="preserve">2023-08-23 00:00:00 </w:t>
      </w:r>
      <w:r>
        <w:t xml:space="preserve">72 </w:t>
      </w:r>
      <w:r>
        <w:t xml:space="preserve">370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683305 </w:t>
      </w:r>
      <w:r>
        <w:t xml:space="preserve">Organisation Internationale pour les Migrations </w:t>
      </w:r>
      <w:r>
        <w:t xml:space="preserve">OIM </w:t>
      </w:r>
      <w:r>
        <w:t xml:space="preserve">556 </w:t>
      </w:r>
      <w:r>
        <w:t xml:space="preserve">556 </w:t>
      </w:r>
    </w:p>
    <w:p>
      <w:r>
        <w:t xml:space="preserve">680693 </w:t>
      </w:r>
      <w:r>
        <w:t xml:space="preserve">NULL </w:t>
      </w:r>
      <w:r>
        <w:t xml:space="preserve">2023-09-30 00:00:00 </w:t>
      </w:r>
      <w:r>
        <w:t xml:space="preserve">2023-10-10 00:00:00 </w:t>
      </w:r>
      <w:r>
        <w:t xml:space="preserve">2023-08-23 00:00:00 </w:t>
      </w:r>
      <w:r>
        <w:t xml:space="preserve">43 </w:t>
      </w:r>
      <w:r>
        <w:t xml:space="preserve">221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683306 </w:t>
      </w:r>
      <w:r>
        <w:t xml:space="preserve">Organisation Internationale pour les Migrations </w:t>
      </w:r>
      <w:r>
        <w:t xml:space="preserve">OIM </w:t>
      </w:r>
      <w:r>
        <w:t xml:space="preserve">556 </w:t>
      </w:r>
      <w:r>
        <w:t xml:space="preserve">556 </w:t>
      </w:r>
    </w:p>
    <w:p>
      <w:r>
        <w:t xml:space="preserve">680694 </w:t>
      </w:r>
      <w:r>
        <w:t xml:space="preserve">NULL </w:t>
      </w:r>
      <w:r>
        <w:t xml:space="preserve">2022-06-01 00:00:00 </w:t>
      </w:r>
      <w:r>
        <w:t xml:space="preserve">2023-10-10 00:00:00 </w:t>
      </w:r>
      <w:r>
        <w:t xml:space="preserve">2023-08-23 00:00:00 </w:t>
      </w:r>
      <w:r>
        <w:t xml:space="preserve">14 </w:t>
      </w:r>
      <w:r>
        <w:t xml:space="preserve">83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683307 </w:t>
      </w:r>
      <w:r>
        <w:t xml:space="preserve">Organisation Internationale pour les Migrations </w:t>
      </w:r>
      <w:r>
        <w:t xml:space="preserve">OIM </w:t>
      </w:r>
      <w:r>
        <w:t xml:space="preserve">556 </w:t>
      </w:r>
      <w:r>
        <w:t xml:space="preserve">556 </w:t>
      </w:r>
    </w:p>
    <w:p>
      <w:r>
        <w:t xml:space="preserve">680695 </w:t>
      </w:r>
      <w:r>
        <w:t xml:space="preserve">NULL </w:t>
      </w:r>
      <w:r>
        <w:t xml:space="preserve">2022-09-01 00:00:00 </w:t>
      </w:r>
      <w:r>
        <w:t xml:space="preserve">2023-10-10 00:00:00 </w:t>
      </w:r>
      <w:r>
        <w:t xml:space="preserve">2023-08-23 00:00:00 </w:t>
      </w:r>
      <w:r>
        <w:t xml:space="preserve">2 </w:t>
      </w:r>
      <w:r>
        <w:t xml:space="preserve">12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683308 </w:t>
      </w:r>
      <w:r>
        <w:t xml:space="preserve">Organisation Internationale pour les Migrations </w:t>
      </w:r>
      <w:r>
        <w:t xml:space="preserve">OIM </w:t>
      </w:r>
      <w:r>
        <w:t xml:space="preserve">556 </w:t>
      </w:r>
      <w:r>
        <w:t xml:space="preserve">556 </w:t>
      </w:r>
    </w:p>
    <w:p>
      <w:r>
        <w:t xml:space="preserve">680696 </w:t>
      </w:r>
      <w:r>
        <w:t xml:space="preserve">NULL </w:t>
      </w:r>
      <w:r>
        <w:t xml:space="preserve">2023-05-04 00:00:00 </w:t>
      </w:r>
      <w:r>
        <w:t xml:space="preserve">2023-10-10 00:00:00 </w:t>
      </w:r>
      <w:r>
        <w:t xml:space="preserve">2023-08-23 00:00:00 </w:t>
      </w:r>
      <w:r>
        <w:t xml:space="preserve">56 </w:t>
      </w:r>
      <w:r>
        <w:t xml:space="preserve">437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683309 </w:t>
      </w:r>
      <w:r>
        <w:t xml:space="preserve">Organisation Internationale pour les Migrations </w:t>
      </w:r>
      <w:r>
        <w:t xml:space="preserve">OIM </w:t>
      </w:r>
      <w:r>
        <w:t xml:space="preserve">556 </w:t>
      </w:r>
      <w:r>
        <w:t xml:space="preserve">556 </w:t>
      </w:r>
    </w:p>
    <w:p>
      <w:r>
        <w:t xml:space="preserve">680697 </w:t>
      </w:r>
      <w:r>
        <w:t xml:space="preserve">NULL </w:t>
      </w:r>
      <w:r>
        <w:t xml:space="preserve">2023-09-30 00:00:00 </w:t>
      </w:r>
      <w:r>
        <w:t xml:space="preserve">2023-10-10 00:00:00 </w:t>
      </w:r>
      <w:r>
        <w:t xml:space="preserve">2023-08-23 00:00:00 </w:t>
      </w:r>
      <w:r>
        <w:t xml:space="preserve">61 </w:t>
      </w:r>
      <w:r>
        <w:t xml:space="preserve">475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683310 </w:t>
      </w:r>
      <w:r>
        <w:t xml:space="preserve">Organisation Internationale pour les Migrations </w:t>
      </w:r>
      <w:r>
        <w:t xml:space="preserve">OIM </w:t>
      </w:r>
      <w:r>
        <w:t xml:space="preserve">556 </w:t>
      </w:r>
      <w:r>
        <w:t xml:space="preserve">556 </w:t>
      </w:r>
    </w:p>
    <w:p>
      <w:r>
        <w:t xml:space="preserve">680698 </w:t>
      </w:r>
      <w:r>
        <w:t xml:space="preserve">NULL </w:t>
      </w:r>
      <w:r>
        <w:t xml:space="preserve">2022-06-01 00:00:00 </w:t>
      </w:r>
      <w:r>
        <w:t xml:space="preserve">2023-10-10 00:00:00 </w:t>
      </w:r>
      <w:r>
        <w:t xml:space="preserve">2023-08-24 00:00:00 </w:t>
      </w:r>
      <w:r>
        <w:t xml:space="preserve">76 </w:t>
      </w:r>
      <w:r>
        <w:t xml:space="preserve">431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683311 </w:t>
      </w:r>
      <w:r>
        <w:t xml:space="preserve">Organisation Internationale pour les Migrations </w:t>
      </w:r>
      <w:r>
        <w:t xml:space="preserve">OIM </w:t>
      </w:r>
      <w:r>
        <w:t xml:space="preserve">556 </w:t>
      </w:r>
      <w:r>
        <w:t xml:space="preserve">556 </w:t>
      </w:r>
    </w:p>
    <w:p>
      <w:r>
        <w:t xml:space="preserve">680699 </w:t>
      </w:r>
      <w:r>
        <w:t xml:space="preserve">NULL </w:t>
      </w:r>
      <w:r>
        <w:t xml:space="preserve">2022-09-01 00:00:00 </w:t>
      </w:r>
      <w:r>
        <w:t xml:space="preserve">2023-10-10 00:00:00 </w:t>
      </w:r>
      <w:r>
        <w:t xml:space="preserve">2023-08-24 00:00:00 </w:t>
      </w:r>
      <w:r>
        <w:t xml:space="preserve">3 </w:t>
      </w:r>
      <w:r>
        <w:t xml:space="preserve">17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683312 </w:t>
      </w:r>
      <w:r>
        <w:t xml:space="preserve">Organisation Internationale pour les Migrations </w:t>
      </w:r>
      <w:r>
        <w:t xml:space="preserve">OIM </w:t>
      </w:r>
      <w:r>
        <w:t xml:space="preserve">556 </w:t>
      </w:r>
      <w:r>
        <w:t xml:space="preserve">556 </w:t>
      </w:r>
    </w:p>
    <w:p>
      <w:r>
        <w:t xml:space="preserve">680700 </w:t>
      </w:r>
      <w:r>
        <w:t xml:space="preserve">NULL </w:t>
      </w:r>
      <w:r>
        <w:t xml:space="preserve">2023-03-28 00:00:00 </w:t>
      </w:r>
      <w:r>
        <w:t xml:space="preserve">2023-10-10 00:00:00 </w:t>
      </w:r>
      <w:r>
        <w:t xml:space="preserve">2023-08-24 00:00:00 </w:t>
      </w:r>
      <w:r>
        <w:t xml:space="preserve">37 </w:t>
      </w:r>
      <w:r>
        <w:t xml:space="preserve">184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683313 </w:t>
      </w:r>
      <w:r>
        <w:t xml:space="preserve">Organisation Internationale pour les Migrations </w:t>
      </w:r>
      <w:r>
        <w:t xml:space="preserve">OIM </w:t>
      </w:r>
      <w:r>
        <w:t xml:space="preserve">556 </w:t>
      </w:r>
      <w:r>
        <w:t xml:space="preserve">556 </w:t>
      </w:r>
    </w:p>
    <w:p>
      <w:r>
        <w:t xml:space="preserve">680701 </w:t>
      </w:r>
      <w:r>
        <w:t xml:space="preserve">NULL </w:t>
      </w:r>
      <w:r>
        <w:t xml:space="preserve">2023-05-04 00:00:00 </w:t>
      </w:r>
      <w:r>
        <w:t xml:space="preserve">2023-10-10 00:00:00 </w:t>
      </w:r>
      <w:r>
        <w:t xml:space="preserve">2023-08-24 00:00:00 </w:t>
      </w:r>
      <w:r>
        <w:t xml:space="preserve">52 </w:t>
      </w:r>
      <w:r>
        <w:t xml:space="preserve">260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683314 </w:t>
      </w:r>
      <w:r>
        <w:t xml:space="preserve">Organisation Internationale pour les Migrations </w:t>
      </w:r>
      <w:r>
        <w:t xml:space="preserve">OIM </w:t>
      </w:r>
      <w:r>
        <w:t xml:space="preserve">556 </w:t>
      </w:r>
      <w:r>
        <w:t xml:space="preserve">556 </w:t>
      </w:r>
    </w:p>
    <w:p>
      <w:r>
        <w:t xml:space="preserve">680702 </w:t>
      </w:r>
      <w:r>
        <w:t xml:space="preserve">NULL </w:t>
      </w:r>
      <w:r>
        <w:t xml:space="preserve">2023-09-30 00:00:00 </w:t>
      </w:r>
      <w:r>
        <w:t xml:space="preserve">2023-10-10 00:00:00 </w:t>
      </w:r>
      <w:r>
        <w:t xml:space="preserve">2023-08-24 00:00:00 </w:t>
      </w:r>
      <w:r>
        <w:t xml:space="preserve">56 </w:t>
      </w:r>
      <w:r>
        <w:t xml:space="preserve">280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683315 </w:t>
      </w:r>
      <w:r>
        <w:t xml:space="preserve">Organisation Internationale pour les Migrations </w:t>
      </w:r>
      <w:r>
        <w:t xml:space="preserve">OIM </w:t>
      </w:r>
      <w:r>
        <w:t xml:space="preserve">556 </w:t>
      </w:r>
      <w:r>
        <w:t xml:space="preserve">556 </w:t>
      </w:r>
    </w:p>
    <w:p>
      <w:r>
        <w:t xml:space="preserve">680703 </w:t>
      </w:r>
      <w:r>
        <w:t xml:space="preserve">NULL </w:t>
      </w:r>
      <w:r>
        <w:t xml:space="preserve">2022-06-01 00:00:00 </w:t>
      </w:r>
      <w:r>
        <w:t xml:space="preserve">2023-10-10 00:00:00 </w:t>
      </w:r>
      <w:r>
        <w:t xml:space="preserve">2023-08-24 00:00:00 </w:t>
      </w:r>
      <w:r>
        <w:t xml:space="preserve">9 </w:t>
      </w:r>
      <w:r>
        <w:t xml:space="preserve">37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CD5402ZS02 </w:t>
      </w:r>
      <w:r>
        <w:t xml:space="preserve">Bunia </w:t>
      </w:r>
      <w:r>
        <w:t xml:space="preserve">NULL </w:t>
      </w:r>
      <w:r>
        <w:t xml:space="preserve">NULL </w:t>
      </w:r>
      <w:r>
        <w:t xml:space="preserve">Evaluation DTM-Juillet 2023 </w:t>
      </w:r>
      <w:r>
        <w:t xml:space="preserve">NULL </w:t>
      </w:r>
      <w:r>
        <w:t xml:space="preserve">683316 </w:t>
      </w:r>
      <w:r>
        <w:t xml:space="preserve">Organisation Internationale pour les Migrations </w:t>
      </w:r>
      <w:r>
        <w:t xml:space="preserve">OIM </w:t>
      </w:r>
      <w:r>
        <w:t xml:space="preserve">556 </w:t>
      </w:r>
      <w:r>
        <w:t xml:space="preserve">556 </w:t>
      </w:r>
    </w:p>
    <w:p>
      <w:r>
        <w:t xml:space="preserve">680704 </w:t>
      </w:r>
      <w:r>
        <w:t xml:space="preserve">NULL </w:t>
      </w:r>
      <w:r>
        <w:t xml:space="preserve">2023-05-04 00:00:00 </w:t>
      </w:r>
      <w:r>
        <w:t xml:space="preserve">2023-10-10 00:00:00 </w:t>
      </w:r>
      <w:r>
        <w:t xml:space="preserve">2023-08-24 00:00:00 </w:t>
      </w:r>
      <w:r>
        <w:t xml:space="preserve">78 </w:t>
      </w:r>
      <w:r>
        <w:t xml:space="preserve">445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683317 </w:t>
      </w:r>
      <w:r>
        <w:t xml:space="preserve">Organisation Internationale pour les Migrations </w:t>
      </w:r>
      <w:r>
        <w:t xml:space="preserve">OIM </w:t>
      </w:r>
      <w:r>
        <w:t xml:space="preserve">556 </w:t>
      </w:r>
      <w:r>
        <w:t xml:space="preserve">556 </w:t>
      </w:r>
    </w:p>
    <w:p>
      <w:r>
        <w:t xml:space="preserve">680705 </w:t>
      </w:r>
      <w:r>
        <w:t xml:space="preserve">NULL </w:t>
      </w:r>
      <w:r>
        <w:t xml:space="preserve">2023-09-30 00:00:00 </w:t>
      </w:r>
      <w:r>
        <w:t xml:space="preserve">2023-10-10 00:00:00 </w:t>
      </w:r>
      <w:r>
        <w:t xml:space="preserve">2023-08-24 00:00:00 </w:t>
      </w:r>
      <w:r>
        <w:t xml:space="preserve">68 </w:t>
      </w:r>
      <w:r>
        <w:t xml:space="preserve">388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683318 </w:t>
      </w:r>
      <w:r>
        <w:t xml:space="preserve">Organisation Internationale pour les Migrations </w:t>
      </w:r>
      <w:r>
        <w:t xml:space="preserve">OIM </w:t>
      </w:r>
      <w:r>
        <w:t xml:space="preserve">556 </w:t>
      </w:r>
      <w:r>
        <w:t xml:space="preserve">556 </w:t>
      </w:r>
    </w:p>
    <w:p>
      <w:r>
        <w:t xml:space="preserve">680706 </w:t>
      </w:r>
      <w:r>
        <w:t xml:space="preserve">NULL </w:t>
      </w:r>
      <w:r>
        <w:t xml:space="preserve">2023-09-30 00:00:00 </w:t>
      </w:r>
      <w:r>
        <w:t xml:space="preserve">2023-10-10 00:00:00 </w:t>
      </w:r>
      <w:r>
        <w:t xml:space="preserve">2023-08-26 00:00:00 </w:t>
      </w:r>
      <w:r>
        <w:t xml:space="preserve">124 </w:t>
      </w:r>
      <w:r>
        <w:t xml:space="preserve">1171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683319 </w:t>
      </w:r>
      <w:r>
        <w:t xml:space="preserve">Organisation Internationale pour les Migrations </w:t>
      </w:r>
      <w:r>
        <w:t xml:space="preserve">OIM </w:t>
      </w:r>
      <w:r>
        <w:t xml:space="preserve">556 </w:t>
      </w:r>
      <w:r>
        <w:t xml:space="preserve">556 </w:t>
      </w:r>
    </w:p>
    <w:p>
      <w:r>
        <w:t xml:space="preserve">680707 </w:t>
      </w:r>
      <w:r>
        <w:t xml:space="preserve">NULL </w:t>
      </w:r>
      <w:r>
        <w:t xml:space="preserve">2023-03-28 00:00:00 </w:t>
      </w:r>
      <w:r>
        <w:t xml:space="preserve">2023-10-10 00:00:00 </w:t>
      </w:r>
      <w:r>
        <w:t xml:space="preserve">2023-08-26 00:00:00 </w:t>
      </w:r>
      <w:r>
        <w:t xml:space="preserve">60 </w:t>
      </w:r>
      <w:r>
        <w:t xml:space="preserve">299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683320 </w:t>
      </w:r>
      <w:r>
        <w:t xml:space="preserve">Organisation Internationale pour les Migrations </w:t>
      </w:r>
      <w:r>
        <w:t xml:space="preserve">OIM </w:t>
      </w:r>
      <w:r>
        <w:t xml:space="preserve">556 </w:t>
      </w:r>
      <w:r>
        <w:t xml:space="preserve">556 </w:t>
      </w:r>
    </w:p>
    <w:p>
      <w:r>
        <w:t xml:space="preserve">680708 </w:t>
      </w:r>
      <w:r>
        <w:t xml:space="preserve">NULL </w:t>
      </w:r>
      <w:r>
        <w:t xml:space="preserve">2023-05-04 00:00:00 </w:t>
      </w:r>
      <w:r>
        <w:t xml:space="preserve">2023-10-10 00:00:00 </w:t>
      </w:r>
      <w:r>
        <w:t xml:space="preserve">2023-08-26 00:00:00 </w:t>
      </w:r>
      <w:r>
        <w:t xml:space="preserve">51 </w:t>
      </w:r>
      <w:r>
        <w:t xml:space="preserve">255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683321 </w:t>
      </w:r>
      <w:r>
        <w:t xml:space="preserve">Organisation Internationale pour les Migrations </w:t>
      </w:r>
      <w:r>
        <w:t xml:space="preserve">OIM </w:t>
      </w:r>
      <w:r>
        <w:t xml:space="preserve">556 </w:t>
      </w:r>
      <w:r>
        <w:t xml:space="preserve">556 </w:t>
      </w:r>
    </w:p>
    <w:p>
      <w:r>
        <w:t xml:space="preserve">680709 </w:t>
      </w:r>
      <w:r>
        <w:t xml:space="preserve">NULL </w:t>
      </w:r>
      <w:r>
        <w:t xml:space="preserve">2023-09-30 00:00:00 </w:t>
      </w:r>
      <w:r>
        <w:t xml:space="preserve">2023-10-10 00:00:00 </w:t>
      </w:r>
      <w:r>
        <w:t xml:space="preserve">2023-08-26 00:00:00 </w:t>
      </w:r>
      <w:r>
        <w:t xml:space="preserve">65 </w:t>
      </w:r>
      <w:r>
        <w:t xml:space="preserve">325 </w:t>
      </w:r>
      <w:r>
        <w:t xml:space="preserve">2 </w:t>
      </w:r>
      <w:r>
        <w:t xml:space="preserve">Retourné </w:t>
      </w:r>
      <w:r>
        <w:t xml:space="preserve">CD6103ZS04 </w:t>
      </w:r>
      <w:r>
        <w:t xml:space="preserve">CD6103ZS04AS23 </w:t>
      </w:r>
      <w:r>
        <w:t xml:space="preserve">Tambi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683322 </w:t>
      </w:r>
      <w:r>
        <w:t xml:space="preserve">Organisation Internationale pour les Migrations </w:t>
      </w:r>
      <w:r>
        <w:t xml:space="preserve">OIM </w:t>
      </w:r>
      <w:r>
        <w:t xml:space="preserve">556 </w:t>
      </w:r>
      <w:r>
        <w:t xml:space="preserve">556 </w:t>
      </w:r>
    </w:p>
    <w:p>
      <w:r>
        <w:t xml:space="preserve">680710 </w:t>
      </w:r>
      <w:r>
        <w:t xml:space="preserve">NULL </w:t>
      </w:r>
      <w:r>
        <w:t xml:space="preserve">2022-06-01 00:00:00 </w:t>
      </w:r>
      <w:r>
        <w:t xml:space="preserve">2023-10-10 00:00:00 </w:t>
      </w:r>
      <w:r>
        <w:t xml:space="preserve">2023-08-08 00:00:00 </w:t>
      </w:r>
      <w:r>
        <w:t xml:space="preserve">3 </w:t>
      </w:r>
      <w:r>
        <w:t xml:space="preserve">12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683323 </w:t>
      </w:r>
      <w:r>
        <w:t xml:space="preserve">Organisation Internationale pour les Migrations </w:t>
      </w:r>
      <w:r>
        <w:t xml:space="preserve">OIM </w:t>
      </w:r>
      <w:r>
        <w:t xml:space="preserve">556 </w:t>
      </w:r>
      <w:r>
        <w:t xml:space="preserve">556 </w:t>
      </w:r>
    </w:p>
    <w:p>
      <w:r>
        <w:t xml:space="preserve">680711 </w:t>
      </w:r>
      <w:r>
        <w:t xml:space="preserve">NULL </w:t>
      </w:r>
      <w:r>
        <w:t xml:space="preserve">2022-09-01 00:00:00 </w:t>
      </w:r>
      <w:r>
        <w:t xml:space="preserve">2023-10-10 00:00:00 </w:t>
      </w:r>
      <w:r>
        <w:t xml:space="preserve">2023-08-08 00:00:00 </w:t>
      </w:r>
      <w:r>
        <w:t xml:space="preserve">12 </w:t>
      </w:r>
      <w:r>
        <w:t xml:space="preserve">48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683324 </w:t>
      </w:r>
      <w:r>
        <w:t xml:space="preserve">Organisation Internationale pour les Migrations </w:t>
      </w:r>
      <w:r>
        <w:t xml:space="preserve">OIM </w:t>
      </w:r>
      <w:r>
        <w:t xml:space="preserve">556 </w:t>
      </w:r>
      <w:r>
        <w:t xml:space="preserve">556 </w:t>
      </w:r>
    </w:p>
    <w:p>
      <w:r>
        <w:t xml:space="preserve">680712 </w:t>
      </w:r>
      <w:r>
        <w:t xml:space="preserve">NULL </w:t>
      </w:r>
      <w:r>
        <w:t xml:space="preserve">2022-12-01 00:00:00 </w:t>
      </w:r>
      <w:r>
        <w:t xml:space="preserve">2023-10-10 00:00:00 </w:t>
      </w:r>
      <w:r>
        <w:t xml:space="preserve">2023-08-08 00:00:00 </w:t>
      </w:r>
      <w:r>
        <w:t xml:space="preserve">9 </w:t>
      </w:r>
      <w:r>
        <w:t xml:space="preserve">36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683325 </w:t>
      </w:r>
      <w:r>
        <w:t xml:space="preserve">Organisation Internationale pour les Migrations </w:t>
      </w:r>
      <w:r>
        <w:t xml:space="preserve">OIM </w:t>
      </w:r>
      <w:r>
        <w:t xml:space="preserve">556 </w:t>
      </w:r>
      <w:r>
        <w:t xml:space="preserve">556 </w:t>
      </w:r>
    </w:p>
    <w:p>
      <w:r>
        <w:t xml:space="preserve">680713 </w:t>
      </w:r>
      <w:r>
        <w:t xml:space="preserve">NULL </w:t>
      </w:r>
      <w:r>
        <w:t xml:space="preserve">2023-03-28 00:00:00 </w:t>
      </w:r>
      <w:r>
        <w:t xml:space="preserve">2023-10-10 00:00:00 </w:t>
      </w:r>
      <w:r>
        <w:t xml:space="preserve">2023-08-08 00:00:00 </w:t>
      </w:r>
      <w:r>
        <w:t xml:space="preserve">12 </w:t>
      </w:r>
      <w:r>
        <w:t xml:space="preserve">37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683326 </w:t>
      </w:r>
      <w:r>
        <w:t xml:space="preserve">Organisation Internationale pour les Migrations </w:t>
      </w:r>
      <w:r>
        <w:t xml:space="preserve">OIM </w:t>
      </w:r>
      <w:r>
        <w:t xml:space="preserve">556 </w:t>
      </w:r>
      <w:r>
        <w:t xml:space="preserve">556 </w:t>
      </w:r>
    </w:p>
    <w:p>
      <w:r>
        <w:t xml:space="preserve">680714 </w:t>
      </w:r>
      <w:r>
        <w:t xml:space="preserve">NULL </w:t>
      </w:r>
      <w:r>
        <w:t xml:space="preserve">2023-05-04 00:00:00 </w:t>
      </w:r>
      <w:r>
        <w:t xml:space="preserve">2023-10-10 00:00:00 </w:t>
      </w:r>
      <w:r>
        <w:t xml:space="preserve">2023-08-08 00:00:00 </w:t>
      </w:r>
      <w:r>
        <w:t xml:space="preserve">1 </w:t>
      </w:r>
      <w:r>
        <w:t xml:space="preserve">3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683327 </w:t>
      </w:r>
      <w:r>
        <w:t xml:space="preserve">Organisation Internationale pour les Migrations </w:t>
      </w:r>
      <w:r>
        <w:t xml:space="preserve">OIM </w:t>
      </w:r>
      <w:r>
        <w:t xml:space="preserve">556 </w:t>
      </w:r>
      <w:r>
        <w:t xml:space="preserve">556 </w:t>
      </w:r>
    </w:p>
    <w:p>
      <w:r>
        <w:t xml:space="preserve">680715 </w:t>
      </w:r>
      <w:r>
        <w:t xml:space="preserve">NULL </w:t>
      </w:r>
      <w:r>
        <w:t xml:space="preserve">2022-06-01 00:00:00 </w:t>
      </w:r>
      <w:r>
        <w:t xml:space="preserve">2023-10-10 00:00:00 </w:t>
      </w:r>
      <w:r>
        <w:t xml:space="preserve">2023-08-08 00:00:00 </w:t>
      </w:r>
      <w:r>
        <w:t xml:space="preserve">14 </w:t>
      </w:r>
      <w:r>
        <w:t xml:space="preserve">63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683328 </w:t>
      </w:r>
      <w:r>
        <w:t xml:space="preserve">Organisation Internationale pour les Migrations </w:t>
      </w:r>
      <w:r>
        <w:t xml:space="preserve">OIM </w:t>
      </w:r>
      <w:r>
        <w:t xml:space="preserve">556 </w:t>
      </w:r>
      <w:r>
        <w:t xml:space="preserve">556 </w:t>
      </w:r>
    </w:p>
    <w:p>
      <w:r>
        <w:t xml:space="preserve">680716 </w:t>
      </w:r>
      <w:r>
        <w:t xml:space="preserve">NULL </w:t>
      </w:r>
      <w:r>
        <w:t xml:space="preserve">2022-09-01 00:00:00 </w:t>
      </w:r>
      <w:r>
        <w:t xml:space="preserve">2023-10-10 00:00:00 </w:t>
      </w:r>
      <w:r>
        <w:t xml:space="preserve">2023-08-08 00:00:00 </w:t>
      </w:r>
      <w:r>
        <w:t xml:space="preserve">3 </w:t>
      </w:r>
      <w:r>
        <w:t xml:space="preserve">13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683329 </w:t>
      </w:r>
      <w:r>
        <w:t xml:space="preserve">Organisation Internationale pour les Migrations </w:t>
      </w:r>
      <w:r>
        <w:t xml:space="preserve">OIM </w:t>
      </w:r>
      <w:r>
        <w:t xml:space="preserve">556 </w:t>
      </w:r>
      <w:r>
        <w:t xml:space="preserve">556 </w:t>
      </w:r>
    </w:p>
    <w:p>
      <w:r>
        <w:t xml:space="preserve">680717 </w:t>
      </w:r>
      <w:r>
        <w:t xml:space="preserve">NULL </w:t>
      </w:r>
      <w:r>
        <w:t xml:space="preserve">2022-12-01 00:00:00 </w:t>
      </w:r>
      <w:r>
        <w:t xml:space="preserve">2023-10-10 00:00:00 </w:t>
      </w:r>
      <w:r>
        <w:t xml:space="preserve">2023-08-08 00:00:00 </w:t>
      </w:r>
      <w:r>
        <w:t xml:space="preserve">12 </w:t>
      </w:r>
      <w:r>
        <w:t xml:space="preserve">54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683330 </w:t>
      </w:r>
      <w:r>
        <w:t xml:space="preserve">Organisation Internationale pour les Migrations </w:t>
      </w:r>
      <w:r>
        <w:t xml:space="preserve">OIM </w:t>
      </w:r>
      <w:r>
        <w:t xml:space="preserve">556 </w:t>
      </w:r>
      <w:r>
        <w:t xml:space="preserve">556 </w:t>
      </w:r>
    </w:p>
    <w:p>
      <w:r>
        <w:t xml:space="preserve">680718 </w:t>
      </w:r>
      <w:r>
        <w:t xml:space="preserve">NULL </w:t>
      </w:r>
      <w:r>
        <w:t xml:space="preserve">2023-05-04 00:00:00 </w:t>
      </w:r>
      <w:r>
        <w:t xml:space="preserve">2023-10-10 00:00:00 </w:t>
      </w:r>
      <w:r>
        <w:t xml:space="preserve">2023-08-08 00:00:00 </w:t>
      </w:r>
      <w:r>
        <w:t xml:space="preserve">3 </w:t>
      </w:r>
      <w:r>
        <w:t xml:space="preserve">14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683331 </w:t>
      </w:r>
      <w:r>
        <w:t xml:space="preserve">Organisation Internationale pour les Migrations </w:t>
      </w:r>
      <w:r>
        <w:t xml:space="preserve">OIM </w:t>
      </w:r>
      <w:r>
        <w:t xml:space="preserve">556 </w:t>
      </w:r>
      <w:r>
        <w:t xml:space="preserve">556 </w:t>
      </w:r>
    </w:p>
    <w:p>
      <w:r>
        <w:t xml:space="preserve">680719 </w:t>
      </w:r>
      <w:r>
        <w:t xml:space="preserve">NULL </w:t>
      </w:r>
      <w:r>
        <w:t xml:space="preserve">2023-09-30 00:00:00 </w:t>
      </w:r>
      <w:r>
        <w:t xml:space="preserve">2023-10-10 00:00:00 </w:t>
      </w:r>
      <w:r>
        <w:t xml:space="preserve">2023-08-08 00:00:00 </w:t>
      </w:r>
      <w:r>
        <w:t xml:space="preserve">2 </w:t>
      </w:r>
      <w:r>
        <w:t xml:space="preserve">10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683332 </w:t>
      </w:r>
      <w:r>
        <w:t xml:space="preserve">Organisation Internationale pour les Migrations </w:t>
      </w:r>
      <w:r>
        <w:t xml:space="preserve">OIM </w:t>
      </w:r>
      <w:r>
        <w:t xml:space="preserve">556 </w:t>
      </w:r>
      <w:r>
        <w:t xml:space="preserve">556 </w:t>
      </w:r>
    </w:p>
    <w:p>
      <w:r>
        <w:t xml:space="preserve">680720 </w:t>
      </w:r>
      <w:r>
        <w:t xml:space="preserve">NULL </w:t>
      </w:r>
      <w:r>
        <w:t xml:space="preserve">2022-06-01 00:00:00 </w:t>
      </w:r>
      <w:r>
        <w:t xml:space="preserve">2023-10-10 00:00:00 </w:t>
      </w:r>
      <w:r>
        <w:t xml:space="preserve">2023-08-08 00:00:00 </w:t>
      </w:r>
      <w:r>
        <w:t xml:space="preserve">11 </w:t>
      </w:r>
      <w:r>
        <w:t xml:space="preserve">53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683333 </w:t>
      </w:r>
      <w:r>
        <w:t xml:space="preserve">Organisation Internationale pour les Migrations </w:t>
      </w:r>
      <w:r>
        <w:t xml:space="preserve">OIM </w:t>
      </w:r>
      <w:r>
        <w:t xml:space="preserve">556 </w:t>
      </w:r>
      <w:r>
        <w:t xml:space="preserve">556 </w:t>
      </w:r>
    </w:p>
    <w:p>
      <w:r>
        <w:t xml:space="preserve">680721 </w:t>
      </w:r>
      <w:r>
        <w:t xml:space="preserve">NULL </w:t>
      </w:r>
      <w:r>
        <w:t xml:space="preserve">2022-09-01 00:00:00 </w:t>
      </w:r>
      <w:r>
        <w:t xml:space="preserve">2023-10-10 00:00:00 </w:t>
      </w:r>
      <w:r>
        <w:t xml:space="preserve">2023-08-08 00:00:00 </w:t>
      </w:r>
      <w:r>
        <w:t xml:space="preserve">17 </w:t>
      </w:r>
      <w:r>
        <w:t xml:space="preserve">83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683334 </w:t>
      </w:r>
      <w:r>
        <w:t xml:space="preserve">Organisation Internationale pour les Migrations </w:t>
      </w:r>
      <w:r>
        <w:t xml:space="preserve">OIM </w:t>
      </w:r>
      <w:r>
        <w:t xml:space="preserve">556 </w:t>
      </w:r>
      <w:r>
        <w:t xml:space="preserve">556 </w:t>
      </w:r>
    </w:p>
    <w:p>
      <w:r>
        <w:t xml:space="preserve">680722 </w:t>
      </w:r>
      <w:r>
        <w:t xml:space="preserve">NULL </w:t>
      </w:r>
      <w:r>
        <w:t xml:space="preserve">2022-12-01 00:00:00 </w:t>
      </w:r>
      <w:r>
        <w:t xml:space="preserve">2023-10-10 00:00:00 </w:t>
      </w:r>
      <w:r>
        <w:t xml:space="preserve">2023-08-08 00:00:00 </w:t>
      </w:r>
      <w:r>
        <w:t xml:space="preserve">2 </w:t>
      </w:r>
      <w:r>
        <w:t xml:space="preserve">10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683335 </w:t>
      </w:r>
      <w:r>
        <w:t xml:space="preserve">Organisation Internationale pour les Migrations </w:t>
      </w:r>
      <w:r>
        <w:t xml:space="preserve">OIM </w:t>
      </w:r>
      <w:r>
        <w:t xml:space="preserve">556 </w:t>
      </w:r>
      <w:r>
        <w:t xml:space="preserve">556 </w:t>
      </w:r>
    </w:p>
    <w:p>
      <w:r>
        <w:t xml:space="preserve">680723 </w:t>
      </w:r>
      <w:r>
        <w:t xml:space="preserve">NULL </w:t>
      </w:r>
      <w:r>
        <w:t xml:space="preserve">2023-09-30 00:00:00 </w:t>
      </w:r>
      <w:r>
        <w:t xml:space="preserve">2023-10-10 00:00:00 </w:t>
      </w:r>
      <w:r>
        <w:t xml:space="preserve">2023-08-08 00:00:00 </w:t>
      </w:r>
      <w:r>
        <w:t xml:space="preserve">2 </w:t>
      </w:r>
      <w:r>
        <w:t xml:space="preserve">9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683336 </w:t>
      </w:r>
      <w:r>
        <w:t xml:space="preserve">Organisation Internationale pour les Migrations </w:t>
      </w:r>
      <w:r>
        <w:t xml:space="preserve">OIM </w:t>
      </w:r>
      <w:r>
        <w:t xml:space="preserve">556 </w:t>
      </w:r>
      <w:r>
        <w:t xml:space="preserve">556 </w:t>
      </w:r>
    </w:p>
    <w:p>
      <w:r>
        <w:t xml:space="preserve">680724 </w:t>
      </w:r>
      <w:r>
        <w:t xml:space="preserve">NULL </w:t>
      </w:r>
      <w:r>
        <w:t xml:space="preserve">2022-06-01 00:00:00 </w:t>
      </w:r>
      <w:r>
        <w:t xml:space="preserve">2023-10-10 00:00:00 </w:t>
      </w:r>
      <w:r>
        <w:t xml:space="preserve">2023-08-08 00:00:00 </w:t>
      </w:r>
      <w:r>
        <w:t xml:space="preserve">5 </w:t>
      </w:r>
      <w:r>
        <w:t xml:space="preserve">21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683337 </w:t>
      </w:r>
      <w:r>
        <w:t xml:space="preserve">Organisation Internationale pour les Migrations </w:t>
      </w:r>
      <w:r>
        <w:t xml:space="preserve">OIM </w:t>
      </w:r>
      <w:r>
        <w:t xml:space="preserve">556 </w:t>
      </w:r>
      <w:r>
        <w:t xml:space="preserve">556 </w:t>
      </w:r>
    </w:p>
    <w:p>
      <w:r>
        <w:t xml:space="preserve">680725 </w:t>
      </w:r>
      <w:r>
        <w:t xml:space="preserve">NULL </w:t>
      </w:r>
      <w:r>
        <w:t xml:space="preserve">2022-09-01 00:00:00 </w:t>
      </w:r>
      <w:r>
        <w:t xml:space="preserve">2023-10-10 00:00:00 </w:t>
      </w:r>
      <w:r>
        <w:t xml:space="preserve">2023-08-08 00:00:00 </w:t>
      </w:r>
      <w:r>
        <w:t xml:space="preserve">4 </w:t>
      </w:r>
      <w:r>
        <w:t xml:space="preserve">17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683338 </w:t>
      </w:r>
      <w:r>
        <w:t xml:space="preserve">Organisation Internationale pour les Migrations </w:t>
      </w:r>
      <w:r>
        <w:t xml:space="preserve">OIM </w:t>
      </w:r>
      <w:r>
        <w:t xml:space="preserve">556 </w:t>
      </w:r>
      <w:r>
        <w:t xml:space="preserve">556 </w:t>
      </w:r>
    </w:p>
    <w:p>
      <w:r>
        <w:t xml:space="preserve">680726 </w:t>
      </w:r>
      <w:r>
        <w:t xml:space="preserve">NULL </w:t>
      </w:r>
      <w:r>
        <w:t xml:space="preserve">2022-12-01 00:00:00 </w:t>
      </w:r>
      <w:r>
        <w:t xml:space="preserve">2023-10-10 00:00:00 </w:t>
      </w:r>
      <w:r>
        <w:t xml:space="preserve">2023-08-08 00:00:00 </w:t>
      </w:r>
      <w:r>
        <w:t xml:space="preserve">9 </w:t>
      </w:r>
      <w:r>
        <w:t xml:space="preserve">38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683339 </w:t>
      </w:r>
      <w:r>
        <w:t xml:space="preserve">Organisation Internationale pour les Migrations </w:t>
      </w:r>
      <w:r>
        <w:t xml:space="preserve">OIM </w:t>
      </w:r>
      <w:r>
        <w:t xml:space="preserve">556 </w:t>
      </w:r>
      <w:r>
        <w:t xml:space="preserve">556 </w:t>
      </w:r>
    </w:p>
    <w:p>
      <w:r>
        <w:t xml:space="preserve">680727 </w:t>
      </w:r>
      <w:r>
        <w:t xml:space="preserve">NULL </w:t>
      </w:r>
      <w:r>
        <w:t xml:space="preserve">2023-03-28 00:00:00 </w:t>
      </w:r>
      <w:r>
        <w:t xml:space="preserve">2023-10-10 00:00:00 </w:t>
      </w:r>
      <w:r>
        <w:t xml:space="preserve">2023-08-08 00:00:00 </w:t>
      </w:r>
      <w:r>
        <w:t xml:space="preserve">6 </w:t>
      </w:r>
      <w:r>
        <w:t xml:space="preserve">18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683340 </w:t>
      </w:r>
      <w:r>
        <w:t xml:space="preserve">Organisation Internationale pour les Migrations </w:t>
      </w:r>
      <w:r>
        <w:t xml:space="preserve">OIM </w:t>
      </w:r>
      <w:r>
        <w:t xml:space="preserve">556 </w:t>
      </w:r>
      <w:r>
        <w:t xml:space="preserve">556 </w:t>
      </w:r>
    </w:p>
    <w:p>
      <w:r>
        <w:t xml:space="preserve">680728 </w:t>
      </w:r>
      <w:r>
        <w:t xml:space="preserve">NULL </w:t>
      </w:r>
      <w:r>
        <w:t xml:space="preserve">2023-05-04 00:00:00 </w:t>
      </w:r>
      <w:r>
        <w:t xml:space="preserve">2023-10-10 00:00:00 </w:t>
      </w:r>
      <w:r>
        <w:t xml:space="preserve">2023-08-08 00:00:00 </w:t>
      </w:r>
      <w:r>
        <w:t xml:space="preserve">6 </w:t>
      </w:r>
      <w:r>
        <w:t xml:space="preserve">19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683341 </w:t>
      </w:r>
      <w:r>
        <w:t xml:space="preserve">Organisation Internationale pour les Migrations </w:t>
      </w:r>
      <w:r>
        <w:t xml:space="preserve">OIM </w:t>
      </w:r>
      <w:r>
        <w:t xml:space="preserve">556 </w:t>
      </w:r>
      <w:r>
        <w:t xml:space="preserve">556 </w:t>
      </w:r>
    </w:p>
    <w:p>
      <w:r>
        <w:t xml:space="preserve">680729 </w:t>
      </w:r>
      <w:r>
        <w:t xml:space="preserve">NULL </w:t>
      </w:r>
      <w:r>
        <w:t xml:space="preserve">2023-09-30 00:00:00 </w:t>
      </w:r>
      <w:r>
        <w:t xml:space="preserve">2023-10-10 00:00:00 </w:t>
      </w:r>
      <w:r>
        <w:t xml:space="preserve">2023-08-08 00:00:00 </w:t>
      </w:r>
      <w:r>
        <w:t xml:space="preserve">16 </w:t>
      </w:r>
      <w:r>
        <w:t xml:space="preserve">50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683342 </w:t>
      </w:r>
      <w:r>
        <w:t xml:space="preserve">Organisation Internationale pour les Migrations </w:t>
      </w:r>
      <w:r>
        <w:t xml:space="preserve">OIM </w:t>
      </w:r>
      <w:r>
        <w:t xml:space="preserve">556 </w:t>
      </w:r>
      <w:r>
        <w:t xml:space="preserve">556 </w:t>
      </w:r>
    </w:p>
    <w:p>
      <w:r>
        <w:t xml:space="preserve">680730 </w:t>
      </w:r>
      <w:r>
        <w:t xml:space="preserve">NULL </w:t>
      </w:r>
      <w:r>
        <w:t xml:space="preserve">2022-06-01 00:00:00 </w:t>
      </w:r>
      <w:r>
        <w:t xml:space="preserve">2023-10-10 00:00:00 </w:t>
      </w:r>
      <w:r>
        <w:t xml:space="preserve">2023-08-08 00:00:00 </w:t>
      </w:r>
      <w:r>
        <w:t xml:space="preserve">14 </w:t>
      </w:r>
      <w:r>
        <w:t xml:space="preserve">65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683343 </w:t>
      </w:r>
      <w:r>
        <w:t xml:space="preserve">Organisation Internationale pour les Migrations </w:t>
      </w:r>
      <w:r>
        <w:t xml:space="preserve">OIM </w:t>
      </w:r>
      <w:r>
        <w:t xml:space="preserve">556 </w:t>
      </w:r>
      <w:r>
        <w:t xml:space="preserve">556 </w:t>
      </w:r>
    </w:p>
    <w:p>
      <w:r>
        <w:t xml:space="preserve">680731 </w:t>
      </w:r>
      <w:r>
        <w:t xml:space="preserve">NULL </w:t>
      </w:r>
      <w:r>
        <w:t xml:space="preserve">2022-09-01 00:00:00 </w:t>
      </w:r>
      <w:r>
        <w:t xml:space="preserve">2023-10-10 00:00:00 </w:t>
      </w:r>
      <w:r>
        <w:t xml:space="preserve">2023-08-08 00:00:00 </w:t>
      </w:r>
      <w:r>
        <w:t xml:space="preserve">10 </w:t>
      </w:r>
      <w:r>
        <w:t xml:space="preserve">46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683344 </w:t>
      </w:r>
      <w:r>
        <w:t xml:space="preserve">Organisation Internationale pour les Migrations </w:t>
      </w:r>
      <w:r>
        <w:t xml:space="preserve">OIM </w:t>
      </w:r>
      <w:r>
        <w:t xml:space="preserve">556 </w:t>
      </w:r>
      <w:r>
        <w:t xml:space="preserve">556 </w:t>
      </w:r>
    </w:p>
    <w:p>
      <w:r>
        <w:t xml:space="preserve">680732 </w:t>
      </w:r>
      <w:r>
        <w:t xml:space="preserve">NULL </w:t>
      </w:r>
      <w:r>
        <w:t xml:space="preserve">2022-12-01 00:00:00 </w:t>
      </w:r>
      <w:r>
        <w:t xml:space="preserve">2023-10-10 00:00:00 </w:t>
      </w:r>
      <w:r>
        <w:t xml:space="preserve">2023-08-08 00:00:00 </w:t>
      </w:r>
      <w:r>
        <w:t xml:space="preserve">4 </w:t>
      </w:r>
      <w:r>
        <w:t xml:space="preserve">19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683345 </w:t>
      </w:r>
      <w:r>
        <w:t xml:space="preserve">Organisation Internationale pour les Migrations </w:t>
      </w:r>
      <w:r>
        <w:t xml:space="preserve">OIM </w:t>
      </w:r>
      <w:r>
        <w:t xml:space="preserve">556 </w:t>
      </w:r>
      <w:r>
        <w:t xml:space="preserve">556 </w:t>
      </w:r>
    </w:p>
    <w:p>
      <w:r>
        <w:t xml:space="preserve">680733 </w:t>
      </w:r>
      <w:r>
        <w:t xml:space="preserve">NULL </w:t>
      </w:r>
      <w:r>
        <w:t xml:space="preserve">2023-05-04 00:00:00 </w:t>
      </w:r>
      <w:r>
        <w:t xml:space="preserve">2023-10-10 00:00:00 </w:t>
      </w:r>
      <w:r>
        <w:t xml:space="preserve">2023-08-08 00:00:00 </w:t>
      </w:r>
      <w:r>
        <w:t xml:space="preserve">17 </w:t>
      </w:r>
      <w:r>
        <w:t xml:space="preserve">100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683346 </w:t>
      </w:r>
      <w:r>
        <w:t xml:space="preserve">Organisation Internationale pour les Migrations </w:t>
      </w:r>
      <w:r>
        <w:t xml:space="preserve">OIM </w:t>
      </w:r>
      <w:r>
        <w:t xml:space="preserve">556 </w:t>
      </w:r>
      <w:r>
        <w:t xml:space="preserve">556 </w:t>
      </w:r>
    </w:p>
    <w:p>
      <w:r>
        <w:t xml:space="preserve">680734 </w:t>
      </w:r>
      <w:r>
        <w:t xml:space="preserve">NULL </w:t>
      </w:r>
      <w:r>
        <w:t xml:space="preserve">2022-06-01 00:00:00 </w:t>
      </w:r>
      <w:r>
        <w:t xml:space="preserve">2023-10-10 00:00:00 </w:t>
      </w:r>
      <w:r>
        <w:t xml:space="preserve">2023-08-08 00:00:00 </w:t>
      </w:r>
      <w:r>
        <w:t xml:space="preserve">4 </w:t>
      </w:r>
      <w:r>
        <w:t xml:space="preserve">19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683347 </w:t>
      </w:r>
      <w:r>
        <w:t xml:space="preserve">Organisation Internationale pour les Migrations </w:t>
      </w:r>
      <w:r>
        <w:t xml:space="preserve">OIM </w:t>
      </w:r>
      <w:r>
        <w:t xml:space="preserve">556 </w:t>
      </w:r>
      <w:r>
        <w:t xml:space="preserve">556 </w:t>
      </w:r>
    </w:p>
    <w:p>
      <w:r>
        <w:t xml:space="preserve">680735 </w:t>
      </w:r>
      <w:r>
        <w:t xml:space="preserve">NULL </w:t>
      </w:r>
      <w:r>
        <w:t xml:space="preserve">2022-09-01 00:00:00 </w:t>
      </w:r>
      <w:r>
        <w:t xml:space="preserve">2023-10-10 00:00:00 </w:t>
      </w:r>
      <w:r>
        <w:t xml:space="preserve">2023-08-08 00:00:00 </w:t>
      </w:r>
      <w:r>
        <w:t xml:space="preserve">18 </w:t>
      </w:r>
      <w:r>
        <w:t xml:space="preserve">85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683348 </w:t>
      </w:r>
      <w:r>
        <w:t xml:space="preserve">Organisation Internationale pour les Migrations </w:t>
      </w:r>
      <w:r>
        <w:t xml:space="preserve">OIM </w:t>
      </w:r>
      <w:r>
        <w:t xml:space="preserve">556 </w:t>
      </w:r>
      <w:r>
        <w:t xml:space="preserve">556 </w:t>
      </w:r>
    </w:p>
    <w:p>
      <w:r>
        <w:t xml:space="preserve">680736 </w:t>
      </w:r>
      <w:r>
        <w:t xml:space="preserve">NULL </w:t>
      </w:r>
      <w:r>
        <w:t xml:space="preserve">2022-12-01 00:00:00 </w:t>
      </w:r>
      <w:r>
        <w:t xml:space="preserve">2023-10-10 00:00:00 </w:t>
      </w:r>
      <w:r>
        <w:t xml:space="preserve">2023-08-08 00:00:00 </w:t>
      </w:r>
      <w:r>
        <w:t xml:space="preserve">13 </w:t>
      </w:r>
      <w:r>
        <w:t xml:space="preserve">61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683349 </w:t>
      </w:r>
      <w:r>
        <w:t xml:space="preserve">Organisation Internationale pour les Migrations </w:t>
      </w:r>
      <w:r>
        <w:t xml:space="preserve">OIM </w:t>
      </w:r>
      <w:r>
        <w:t xml:space="preserve">556 </w:t>
      </w:r>
      <w:r>
        <w:t xml:space="preserve">556 </w:t>
      </w:r>
    </w:p>
    <w:p>
      <w:r>
        <w:t xml:space="preserve">680737 </w:t>
      </w:r>
      <w:r>
        <w:t xml:space="preserve">NULL </w:t>
      </w:r>
      <w:r>
        <w:t xml:space="preserve">2023-09-30 00:00:00 </w:t>
      </w:r>
      <w:r>
        <w:t xml:space="preserve">2023-10-10 00:00:00 </w:t>
      </w:r>
      <w:r>
        <w:t xml:space="preserve">2023-08-08 00:00:00 </w:t>
      </w:r>
      <w:r>
        <w:t xml:space="preserve">1 </w:t>
      </w:r>
      <w:r>
        <w:t xml:space="preserve">3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683350 </w:t>
      </w:r>
      <w:r>
        <w:t xml:space="preserve">Organisation Internationale pour les Migrations </w:t>
      </w:r>
      <w:r>
        <w:t xml:space="preserve">OIM </w:t>
      </w:r>
      <w:r>
        <w:t xml:space="preserve">556 </w:t>
      </w:r>
      <w:r>
        <w:t xml:space="preserve">556 </w:t>
      </w:r>
    </w:p>
    <w:p>
      <w:r>
        <w:t xml:space="preserve">680738 </w:t>
      </w:r>
      <w:r>
        <w:t xml:space="preserve">NULL </w:t>
      </w:r>
      <w:r>
        <w:t xml:space="preserve">2022-09-01 00:00:00 </w:t>
      </w:r>
      <w:r>
        <w:t xml:space="preserve">2023-10-10 00:00:00 </w:t>
      </w:r>
      <w:r>
        <w:t xml:space="preserve">2023-08-09 00:00:00 </w:t>
      </w:r>
      <w:r>
        <w:t xml:space="preserve">53 </w:t>
      </w:r>
      <w:r>
        <w:t xml:space="preserve">318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683351 </w:t>
      </w:r>
      <w:r>
        <w:t xml:space="preserve">Organisation Internationale pour les Migrations </w:t>
      </w:r>
      <w:r>
        <w:t xml:space="preserve">OIM </w:t>
      </w:r>
      <w:r>
        <w:t xml:space="preserve">556 </w:t>
      </w:r>
      <w:r>
        <w:t xml:space="preserve">556 </w:t>
      </w:r>
    </w:p>
    <w:p>
      <w:r>
        <w:t xml:space="preserve">680739 </w:t>
      </w:r>
      <w:r>
        <w:t xml:space="preserve">NULL </w:t>
      </w:r>
      <w:r>
        <w:t xml:space="preserve">2022-12-01 00:00:00 </w:t>
      </w:r>
      <w:r>
        <w:t xml:space="preserve">2023-10-10 00:00:00 </w:t>
      </w:r>
      <w:r>
        <w:t xml:space="preserve">2023-08-09 00:00:00 </w:t>
      </w:r>
      <w:r>
        <w:t xml:space="preserve">16 </w:t>
      </w:r>
      <w:r>
        <w:t xml:space="preserve">96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683352 </w:t>
      </w:r>
      <w:r>
        <w:t xml:space="preserve">Organisation Internationale pour les Migrations </w:t>
      </w:r>
      <w:r>
        <w:t xml:space="preserve">OIM </w:t>
      </w:r>
      <w:r>
        <w:t xml:space="preserve">556 </w:t>
      </w:r>
      <w:r>
        <w:t xml:space="preserve">556 </w:t>
      </w:r>
    </w:p>
    <w:p>
      <w:r>
        <w:t xml:space="preserve">680740 </w:t>
      </w:r>
      <w:r>
        <w:t xml:space="preserve">NULL </w:t>
      </w:r>
      <w:r>
        <w:t xml:space="preserve">2023-05-04 00:00:00 </w:t>
      </w:r>
      <w:r>
        <w:t xml:space="preserve">2023-10-10 00:00:00 </w:t>
      </w:r>
      <w:r>
        <w:t xml:space="preserve">2023-08-09 00:00:00 </w:t>
      </w:r>
      <w:r>
        <w:t xml:space="preserve">35 </w:t>
      </w:r>
      <w:r>
        <w:t xml:space="preserve">286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683353 </w:t>
      </w:r>
      <w:r>
        <w:t xml:space="preserve">Organisation Internationale pour les Migrations </w:t>
      </w:r>
      <w:r>
        <w:t xml:space="preserve">OIM </w:t>
      </w:r>
      <w:r>
        <w:t xml:space="preserve">556 </w:t>
      </w:r>
      <w:r>
        <w:t xml:space="preserve">556 </w:t>
      </w:r>
    </w:p>
    <w:p>
      <w:r>
        <w:t xml:space="preserve">680741 </w:t>
      </w:r>
      <w:r>
        <w:t xml:space="preserve">NULL </w:t>
      </w:r>
      <w:r>
        <w:t xml:space="preserve">2023-09-30 00:00:00 </w:t>
      </w:r>
      <w:r>
        <w:t xml:space="preserve">2023-10-10 00:00:00 </w:t>
      </w:r>
      <w:r>
        <w:t xml:space="preserve">2023-08-09 00:00:00 </w:t>
      </w:r>
      <w:r>
        <w:t xml:space="preserve">2 </w:t>
      </w:r>
      <w:r>
        <w:t xml:space="preserve">16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683354 </w:t>
      </w:r>
      <w:r>
        <w:t xml:space="preserve">Organisation Internationale pour les Migrations </w:t>
      </w:r>
      <w:r>
        <w:t xml:space="preserve">OIM </w:t>
      </w:r>
      <w:r>
        <w:t xml:space="preserve">556 </w:t>
      </w:r>
      <w:r>
        <w:t xml:space="preserve">556 </w:t>
      </w:r>
    </w:p>
    <w:p>
      <w:r>
        <w:t xml:space="preserve">680742 </w:t>
      </w:r>
      <w:r>
        <w:t xml:space="preserve">NULL </w:t>
      </w:r>
      <w:r>
        <w:t xml:space="preserve">2022-06-01 00:00:00 </w:t>
      </w:r>
      <w:r>
        <w:t xml:space="preserve">2023-10-10 00:00:00 </w:t>
      </w:r>
      <w:r>
        <w:t xml:space="preserve">2023-08-08 00:00:00 </w:t>
      </w:r>
      <w:r>
        <w:t xml:space="preserve">5 </w:t>
      </w:r>
      <w:r>
        <w:t xml:space="preserve">31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683355 </w:t>
      </w:r>
      <w:r>
        <w:t xml:space="preserve">Organisation Internationale pour les Migrations </w:t>
      </w:r>
      <w:r>
        <w:t xml:space="preserve">OIM </w:t>
      </w:r>
      <w:r>
        <w:t xml:space="preserve">556 </w:t>
      </w:r>
      <w:r>
        <w:t xml:space="preserve">556 </w:t>
      </w:r>
    </w:p>
    <w:p>
      <w:r>
        <w:t xml:space="preserve">680743 </w:t>
      </w:r>
      <w:r>
        <w:t xml:space="preserve">NULL </w:t>
      </w:r>
      <w:r>
        <w:t xml:space="preserve">2022-09-01 00:00:00 </w:t>
      </w:r>
      <w:r>
        <w:t xml:space="preserve">2023-10-10 00:00:00 </w:t>
      </w:r>
      <w:r>
        <w:t xml:space="preserve">2023-08-08 00:00:00 </w:t>
      </w:r>
      <w:r>
        <w:t xml:space="preserve">14 </w:t>
      </w:r>
      <w:r>
        <w:t xml:space="preserve">85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683356 </w:t>
      </w:r>
      <w:r>
        <w:t xml:space="preserve">Organisation Internationale pour les Migrations </w:t>
      </w:r>
      <w:r>
        <w:t xml:space="preserve">OIM </w:t>
      </w:r>
      <w:r>
        <w:t xml:space="preserve">556 </w:t>
      </w:r>
      <w:r>
        <w:t xml:space="preserve">556 </w:t>
      </w:r>
    </w:p>
    <w:p>
      <w:r>
        <w:t xml:space="preserve">680744 </w:t>
      </w:r>
      <w:r>
        <w:t xml:space="preserve">NULL </w:t>
      </w:r>
      <w:r>
        <w:t xml:space="preserve">2022-12-01 00:00:00 </w:t>
      </w:r>
      <w:r>
        <w:t xml:space="preserve">2023-10-10 00:00:00 </w:t>
      </w:r>
      <w:r>
        <w:t xml:space="preserve">2023-08-08 00:00:00 </w:t>
      </w:r>
      <w:r>
        <w:t xml:space="preserve">6 </w:t>
      </w:r>
      <w:r>
        <w:t xml:space="preserve">36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683357 </w:t>
      </w:r>
      <w:r>
        <w:t xml:space="preserve">Organisation Internationale pour les Migrations </w:t>
      </w:r>
      <w:r>
        <w:t xml:space="preserve">OIM </w:t>
      </w:r>
      <w:r>
        <w:t xml:space="preserve">556 </w:t>
      </w:r>
      <w:r>
        <w:t xml:space="preserve">556 </w:t>
      </w:r>
    </w:p>
    <w:p>
      <w:r>
        <w:t xml:space="preserve">680745 </w:t>
      </w:r>
      <w:r>
        <w:t xml:space="preserve">NULL </w:t>
      </w:r>
      <w:r>
        <w:t xml:space="preserve">2022-06-01 00:00:00 </w:t>
      </w:r>
      <w:r>
        <w:t xml:space="preserve">2023-10-10 00:00:00 </w:t>
      </w:r>
      <w:r>
        <w:t xml:space="preserve">2023-08-08 00:00:00 </w:t>
      </w:r>
      <w:r>
        <w:t xml:space="preserve">35 </w:t>
      </w:r>
      <w:r>
        <w:t xml:space="preserve">157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683358 </w:t>
      </w:r>
      <w:r>
        <w:t xml:space="preserve">Organisation Internationale pour les Migrations </w:t>
      </w:r>
      <w:r>
        <w:t xml:space="preserve">OIM </w:t>
      </w:r>
      <w:r>
        <w:t xml:space="preserve">556 </w:t>
      </w:r>
      <w:r>
        <w:t xml:space="preserve">556 </w:t>
      </w:r>
    </w:p>
    <w:p>
      <w:r>
        <w:t xml:space="preserve">680746 </w:t>
      </w:r>
      <w:r>
        <w:t xml:space="preserve">NULL </w:t>
      </w:r>
      <w:r>
        <w:t xml:space="preserve">2022-09-01 00:00:00 </w:t>
      </w:r>
      <w:r>
        <w:t xml:space="preserve">2023-10-10 00:00:00 </w:t>
      </w:r>
      <w:r>
        <w:t xml:space="preserve">2023-08-08 00:00:00 </w:t>
      </w:r>
      <w:r>
        <w:t xml:space="preserve">18 </w:t>
      </w:r>
      <w:r>
        <w:t xml:space="preserve">81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683359 </w:t>
      </w:r>
      <w:r>
        <w:t xml:space="preserve">Organisation Internationale pour les Migrations </w:t>
      </w:r>
      <w:r>
        <w:t xml:space="preserve">OIM </w:t>
      </w:r>
      <w:r>
        <w:t xml:space="preserve">556 </w:t>
      </w:r>
      <w:r>
        <w:t xml:space="preserve">556 </w:t>
      </w:r>
    </w:p>
    <w:p>
      <w:r>
        <w:t xml:space="preserve">680747 </w:t>
      </w:r>
      <w:r>
        <w:t xml:space="preserve">NULL </w:t>
      </w:r>
      <w:r>
        <w:t xml:space="preserve">2022-12-01 00:00:00 </w:t>
      </w:r>
      <w:r>
        <w:t xml:space="preserve">2023-10-10 00:00:00 </w:t>
      </w:r>
      <w:r>
        <w:t xml:space="preserve">2023-08-08 00:00:00 </w:t>
      </w:r>
      <w:r>
        <w:t xml:space="preserve">18 </w:t>
      </w:r>
      <w:r>
        <w:t xml:space="preserve">81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683360 </w:t>
      </w:r>
      <w:r>
        <w:t xml:space="preserve">Organisation Internationale pour les Migrations </w:t>
      </w:r>
      <w:r>
        <w:t xml:space="preserve">OIM </w:t>
      </w:r>
      <w:r>
        <w:t xml:space="preserve">556 </w:t>
      </w:r>
      <w:r>
        <w:t xml:space="preserve">556 </w:t>
      </w:r>
    </w:p>
    <w:p>
      <w:r>
        <w:t xml:space="preserve">680748 </w:t>
      </w:r>
      <w:r>
        <w:t xml:space="preserve">NULL </w:t>
      </w:r>
      <w:r>
        <w:t xml:space="preserve">2022-06-01 00:00:00 </w:t>
      </w:r>
      <w:r>
        <w:t xml:space="preserve">2023-10-10 00:00:00 </w:t>
      </w:r>
      <w:r>
        <w:t xml:space="preserve">2023-08-08 00:00:00 </w:t>
      </w:r>
      <w:r>
        <w:t xml:space="preserve">6 </w:t>
      </w:r>
      <w:r>
        <w:t xml:space="preserve">36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683361 </w:t>
      </w:r>
      <w:r>
        <w:t xml:space="preserve">Organisation Internationale pour les Migrations </w:t>
      </w:r>
      <w:r>
        <w:t xml:space="preserve">OIM </w:t>
      </w:r>
      <w:r>
        <w:t xml:space="preserve">556 </w:t>
      </w:r>
      <w:r>
        <w:t xml:space="preserve">556 </w:t>
      </w:r>
    </w:p>
    <w:p>
      <w:r>
        <w:t xml:space="preserve">680749 </w:t>
      </w:r>
      <w:r>
        <w:t xml:space="preserve">NULL </w:t>
      </w:r>
      <w:r>
        <w:t xml:space="preserve">2022-09-01 00:00:00 </w:t>
      </w:r>
      <w:r>
        <w:t xml:space="preserve">2023-10-10 00:00:00 </w:t>
      </w:r>
      <w:r>
        <w:t xml:space="preserve">2023-08-08 00:00:00 </w:t>
      </w:r>
      <w:r>
        <w:t xml:space="preserve">3 </w:t>
      </w:r>
      <w:r>
        <w:t xml:space="preserve">18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683362 </w:t>
      </w:r>
      <w:r>
        <w:t xml:space="preserve">Organisation Internationale pour les Migrations </w:t>
      </w:r>
      <w:r>
        <w:t xml:space="preserve">OIM </w:t>
      </w:r>
      <w:r>
        <w:t xml:space="preserve">556 </w:t>
      </w:r>
      <w:r>
        <w:t xml:space="preserve">556 </w:t>
      </w:r>
    </w:p>
    <w:p>
      <w:r>
        <w:t xml:space="preserve">680750 </w:t>
      </w:r>
      <w:r>
        <w:t xml:space="preserve">NULL </w:t>
      </w:r>
      <w:r>
        <w:t xml:space="preserve">2023-05-04 00:00:00 </w:t>
      </w:r>
      <w:r>
        <w:t xml:space="preserve">2023-10-10 00:00:00 </w:t>
      </w:r>
      <w:r>
        <w:t xml:space="preserve">2023-08-08 00:00:00 </w:t>
      </w:r>
      <w:r>
        <w:t xml:space="preserve">5 </w:t>
      </w:r>
      <w:r>
        <w:t xml:space="preserve">21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683363 </w:t>
      </w:r>
      <w:r>
        <w:t xml:space="preserve">Organisation Internationale pour les Migrations </w:t>
      </w:r>
      <w:r>
        <w:t xml:space="preserve">OIM </w:t>
      </w:r>
      <w:r>
        <w:t xml:space="preserve">556 </w:t>
      </w:r>
      <w:r>
        <w:t xml:space="preserve">556 </w:t>
      </w:r>
    </w:p>
    <w:p>
      <w:r>
        <w:t xml:space="preserve">680751 </w:t>
      </w:r>
      <w:r>
        <w:t xml:space="preserve">NULL </w:t>
      </w:r>
      <w:r>
        <w:t xml:space="preserve">2022-06-01 00:00:00 </w:t>
      </w:r>
      <w:r>
        <w:t xml:space="preserve">2023-10-10 00:00:00 </w:t>
      </w:r>
      <w:r>
        <w:t xml:space="preserve">2023-08-08 00:00:00 </w:t>
      </w:r>
      <w:r>
        <w:t xml:space="preserve">5 </w:t>
      </w:r>
      <w:r>
        <w:t xml:space="preserve">37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683364 </w:t>
      </w:r>
      <w:r>
        <w:t xml:space="preserve">Organisation Internationale pour les Migrations </w:t>
      </w:r>
      <w:r>
        <w:t xml:space="preserve">OIM </w:t>
      </w:r>
      <w:r>
        <w:t xml:space="preserve">556 </w:t>
      </w:r>
      <w:r>
        <w:t xml:space="preserve">556 </w:t>
      </w:r>
    </w:p>
    <w:p>
      <w:r>
        <w:t xml:space="preserve">680752 </w:t>
      </w:r>
      <w:r>
        <w:t xml:space="preserve">NULL </w:t>
      </w:r>
      <w:r>
        <w:t xml:space="preserve">2022-09-01 00:00:00 </w:t>
      </w:r>
      <w:r>
        <w:t xml:space="preserve">2023-10-10 00:00:00 </w:t>
      </w:r>
      <w:r>
        <w:t xml:space="preserve">2023-08-08 00:00:00 </w:t>
      </w:r>
      <w:r>
        <w:t xml:space="preserve">2 </w:t>
      </w:r>
      <w:r>
        <w:t xml:space="preserve">15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683365 </w:t>
      </w:r>
      <w:r>
        <w:t xml:space="preserve">Organisation Internationale pour les Migrations </w:t>
      </w:r>
      <w:r>
        <w:t xml:space="preserve">OIM </w:t>
      </w:r>
      <w:r>
        <w:t xml:space="preserve">556 </w:t>
      </w:r>
      <w:r>
        <w:t xml:space="preserve">556 </w:t>
      </w:r>
    </w:p>
    <w:p>
      <w:r>
        <w:t xml:space="preserve">680753 </w:t>
      </w:r>
      <w:r>
        <w:t xml:space="preserve">NULL </w:t>
      </w:r>
      <w:r>
        <w:t xml:space="preserve">2023-05-04 00:00:00 </w:t>
      </w:r>
      <w:r>
        <w:t xml:space="preserve">2023-10-10 00:00:00 </w:t>
      </w:r>
      <w:r>
        <w:t xml:space="preserve">2023-08-08 00:00:00 </w:t>
      </w:r>
      <w:r>
        <w:t xml:space="preserve">2 </w:t>
      </w:r>
      <w:r>
        <w:t xml:space="preserve">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683366 </w:t>
      </w:r>
      <w:r>
        <w:t xml:space="preserve">Organisation Internationale pour les Migrations </w:t>
      </w:r>
      <w:r>
        <w:t xml:space="preserve">OIM </w:t>
      </w:r>
      <w:r>
        <w:t xml:space="preserve">556 </w:t>
      </w:r>
      <w:r>
        <w:t xml:space="preserve">556 </w:t>
      </w:r>
    </w:p>
    <w:p>
      <w:r>
        <w:t xml:space="preserve">680754 </w:t>
      </w:r>
      <w:r>
        <w:t xml:space="preserve">NULL </w:t>
      </w:r>
      <w:r>
        <w:t xml:space="preserve">2022-06-01 00:00:00 </w:t>
      </w:r>
      <w:r>
        <w:t xml:space="preserve">2023-10-10 00:00:00 </w:t>
      </w:r>
      <w:r>
        <w:t xml:space="preserve">2023-08-08 00:00:00 </w:t>
      </w:r>
      <w:r>
        <w:t xml:space="preserve">273 </w:t>
      </w:r>
      <w:r>
        <w:t xml:space="preserve">1525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683367 </w:t>
      </w:r>
      <w:r>
        <w:t xml:space="preserve">Organisation Internationale pour les Migrations </w:t>
      </w:r>
      <w:r>
        <w:t xml:space="preserve">OIM </w:t>
      </w:r>
      <w:r>
        <w:t xml:space="preserve">556 </w:t>
      </w:r>
      <w:r>
        <w:t xml:space="preserve">556 </w:t>
      </w:r>
    </w:p>
    <w:p>
      <w:r>
        <w:t xml:space="preserve">680755 </w:t>
      </w:r>
      <w:r>
        <w:t xml:space="preserve">NULL </w:t>
      </w:r>
      <w:r>
        <w:t xml:space="preserve">2022-09-01 00:00:00 </w:t>
      </w:r>
      <w:r>
        <w:t xml:space="preserve">2023-10-10 00:00:00 </w:t>
      </w:r>
      <w:r>
        <w:t xml:space="preserve">2023-08-08 00:00:00 </w:t>
      </w:r>
      <w:r>
        <w:t xml:space="preserve">4 </w:t>
      </w:r>
      <w:r>
        <w:t xml:space="preserve">22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683368 </w:t>
      </w:r>
      <w:r>
        <w:t xml:space="preserve">Organisation Internationale pour les Migrations </w:t>
      </w:r>
      <w:r>
        <w:t xml:space="preserve">OIM </w:t>
      </w:r>
      <w:r>
        <w:t xml:space="preserve">556 </w:t>
      </w:r>
      <w:r>
        <w:t xml:space="preserve">556 </w:t>
      </w:r>
    </w:p>
    <w:p>
      <w:r>
        <w:t xml:space="preserve">680756 </w:t>
      </w:r>
      <w:r>
        <w:t xml:space="preserve">NULL </w:t>
      </w:r>
      <w:r>
        <w:t xml:space="preserve">2022-12-01 00:00:00 </w:t>
      </w:r>
      <w:r>
        <w:t xml:space="preserve">2023-10-10 00:00:00 </w:t>
      </w:r>
      <w:r>
        <w:t xml:space="preserve">2023-08-08 00:00:00 </w:t>
      </w:r>
      <w:r>
        <w:t xml:space="preserve">4 </w:t>
      </w:r>
      <w:r>
        <w:t xml:space="preserve">22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683369 </w:t>
      </w:r>
      <w:r>
        <w:t xml:space="preserve">Organisation Internationale pour les Migrations </w:t>
      </w:r>
      <w:r>
        <w:t xml:space="preserve">OIM </w:t>
      </w:r>
      <w:r>
        <w:t xml:space="preserve">556 </w:t>
      </w:r>
      <w:r>
        <w:t xml:space="preserve">556 </w:t>
      </w:r>
    </w:p>
    <w:p>
      <w:r>
        <w:t xml:space="preserve">680763 </w:t>
      </w:r>
      <w:r>
        <w:t xml:space="preserve">NULL </w:t>
      </w:r>
      <w:r>
        <w:t xml:space="preserve">2022-06-01 00:00:00 </w:t>
      </w:r>
      <w:r>
        <w:t xml:space="preserve">2023-10-10 00:00:00 </w:t>
      </w:r>
      <w:r>
        <w:t xml:space="preserve">2023-08-23 00:00:00 </w:t>
      </w:r>
      <w:r>
        <w:t xml:space="preserve">4 </w:t>
      </w:r>
      <w:r>
        <w:t xml:space="preserve">25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683376 </w:t>
      </w:r>
      <w:r>
        <w:t xml:space="preserve">Organisation Internationale pour les Migrations </w:t>
      </w:r>
      <w:r>
        <w:t xml:space="preserve">OIM </w:t>
      </w:r>
      <w:r>
        <w:t xml:space="preserve">556 </w:t>
      </w:r>
      <w:r>
        <w:t xml:space="preserve">556 </w:t>
      </w:r>
    </w:p>
    <w:p>
      <w:r>
        <w:t xml:space="preserve">680764 </w:t>
      </w:r>
      <w:r>
        <w:t xml:space="preserve">NULL </w:t>
      </w:r>
      <w:r>
        <w:t xml:space="preserve">2022-06-01 00:00:00 </w:t>
      </w:r>
      <w:r>
        <w:t xml:space="preserve">2023-10-10 00:00:00 </w:t>
      </w:r>
      <w:r>
        <w:t xml:space="preserve">2023-08-09 00:00:00 </w:t>
      </w:r>
      <w:r>
        <w:t xml:space="preserve">7 </w:t>
      </w:r>
      <w:r>
        <w:t xml:space="preserve">29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683377 </w:t>
      </w:r>
      <w:r>
        <w:t xml:space="preserve">Organisation Internationale pour les Migrations </w:t>
      </w:r>
      <w:r>
        <w:t xml:space="preserve">OIM </w:t>
      </w:r>
      <w:r>
        <w:t xml:space="preserve">556 </w:t>
      </w:r>
      <w:r>
        <w:t xml:space="preserve">556 </w:t>
      </w:r>
    </w:p>
    <w:p>
      <w:r>
        <w:t xml:space="preserve">680765 </w:t>
      </w:r>
      <w:r>
        <w:t xml:space="preserve">NULL </w:t>
      </w:r>
      <w:r>
        <w:t xml:space="preserve">2022-09-01 00:00:00 </w:t>
      </w:r>
      <w:r>
        <w:t xml:space="preserve">2023-10-10 00:00:00 </w:t>
      </w:r>
      <w:r>
        <w:t xml:space="preserve">2023-08-09 00:00:00 </w:t>
      </w:r>
      <w:r>
        <w:t xml:space="preserve">18 </w:t>
      </w:r>
      <w:r>
        <w:t xml:space="preserve">74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683378 </w:t>
      </w:r>
      <w:r>
        <w:t xml:space="preserve">Organisation Internationale pour les Migrations </w:t>
      </w:r>
      <w:r>
        <w:t xml:space="preserve">OIM </w:t>
      </w:r>
      <w:r>
        <w:t xml:space="preserve">556 </w:t>
      </w:r>
      <w:r>
        <w:t xml:space="preserve">556 </w:t>
      </w:r>
    </w:p>
    <w:p>
      <w:r>
        <w:t xml:space="preserve">680766 </w:t>
      </w:r>
      <w:r>
        <w:t xml:space="preserve">NULL </w:t>
      </w:r>
      <w:r>
        <w:t xml:space="preserve">2022-12-01 00:00:00 </w:t>
      </w:r>
      <w:r>
        <w:t xml:space="preserve">2023-10-10 00:00:00 </w:t>
      </w:r>
      <w:r>
        <w:t xml:space="preserve">2023-08-09 00:00:00 </w:t>
      </w:r>
      <w:r>
        <w:t xml:space="preserve">6 </w:t>
      </w:r>
      <w:r>
        <w:t xml:space="preserve">25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683379 </w:t>
      </w:r>
      <w:r>
        <w:t xml:space="preserve">Organisation Internationale pour les Migrations </w:t>
      </w:r>
      <w:r>
        <w:t xml:space="preserve">OIM </w:t>
      </w:r>
      <w:r>
        <w:t xml:space="preserve">556 </w:t>
      </w:r>
      <w:r>
        <w:t xml:space="preserve">556 </w:t>
      </w:r>
    </w:p>
    <w:p>
      <w:r>
        <w:t xml:space="preserve">680767 </w:t>
      </w:r>
      <w:r>
        <w:t xml:space="preserve">NULL </w:t>
      </w:r>
      <w:r>
        <w:t xml:space="preserve">2023-03-28 00:00:00 </w:t>
      </w:r>
      <w:r>
        <w:t xml:space="preserve">2023-10-10 00:00:00 </w:t>
      </w:r>
      <w:r>
        <w:t xml:space="preserve">2023-08-09 00:00:00 </w:t>
      </w:r>
      <w:r>
        <w:t xml:space="preserve">4 </w:t>
      </w:r>
      <w:r>
        <w:t xml:space="preserve">15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683380 </w:t>
      </w:r>
      <w:r>
        <w:t xml:space="preserve">Organisation Internationale pour les Migrations </w:t>
      </w:r>
      <w:r>
        <w:t xml:space="preserve">OIM </w:t>
      </w:r>
      <w:r>
        <w:t xml:space="preserve">556 </w:t>
      </w:r>
      <w:r>
        <w:t xml:space="preserve">556 </w:t>
      </w:r>
    </w:p>
    <w:p>
      <w:r>
        <w:t xml:space="preserve">680768 </w:t>
      </w:r>
      <w:r>
        <w:t xml:space="preserve">NULL </w:t>
      </w:r>
      <w:r>
        <w:t xml:space="preserve">2023-09-30 00:00:00 </w:t>
      </w:r>
      <w:r>
        <w:t xml:space="preserve">2023-10-10 00:00:00 </w:t>
      </w:r>
      <w:r>
        <w:t xml:space="preserve">2023-08-09 00:00:00 </w:t>
      </w:r>
      <w:r>
        <w:t xml:space="preserve">13 </w:t>
      </w:r>
      <w:r>
        <w:t xml:space="preserve">49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683381 </w:t>
      </w:r>
      <w:r>
        <w:t xml:space="preserve">Organisation Internationale pour les Migrations </w:t>
      </w:r>
      <w:r>
        <w:t xml:space="preserve">OIM </w:t>
      </w:r>
      <w:r>
        <w:t xml:space="preserve">556 </w:t>
      </w:r>
      <w:r>
        <w:t xml:space="preserve">556 </w:t>
      </w:r>
    </w:p>
    <w:p>
      <w:r>
        <w:t xml:space="preserve">680769 </w:t>
      </w:r>
      <w:r>
        <w:t xml:space="preserve">NULL </w:t>
      </w:r>
      <w:r>
        <w:t xml:space="preserve">2022-06-01 00:00:00 </w:t>
      </w:r>
      <w:r>
        <w:t xml:space="preserve">2023-10-10 00:00:00 </w:t>
      </w:r>
      <w:r>
        <w:t xml:space="preserve">2023-08-08 00:00:00 </w:t>
      </w:r>
      <w:r>
        <w:t xml:space="preserve">26 </w:t>
      </w:r>
      <w:r>
        <w:t xml:space="preserve">133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683382 </w:t>
      </w:r>
      <w:r>
        <w:t xml:space="preserve">Organisation Internationale pour les Migrations </w:t>
      </w:r>
      <w:r>
        <w:t xml:space="preserve">OIM </w:t>
      </w:r>
      <w:r>
        <w:t xml:space="preserve">556 </w:t>
      </w:r>
      <w:r>
        <w:t xml:space="preserve">556 </w:t>
      </w:r>
    </w:p>
    <w:p>
      <w:r>
        <w:t xml:space="preserve">680770 </w:t>
      </w:r>
      <w:r>
        <w:t xml:space="preserve">NULL </w:t>
      </w:r>
      <w:r>
        <w:t xml:space="preserve">2022-12-01 00:00:00 </w:t>
      </w:r>
      <w:r>
        <w:t xml:space="preserve">2023-10-10 00:00:00 </w:t>
      </w:r>
      <w:r>
        <w:t xml:space="preserve">2023-08-08 00:00:00 </w:t>
      </w:r>
      <w:r>
        <w:t xml:space="preserve">11 </w:t>
      </w:r>
      <w:r>
        <w:t xml:space="preserve">56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683383 </w:t>
      </w:r>
      <w:r>
        <w:t xml:space="preserve">Organisation Internationale pour les Migrations </w:t>
      </w:r>
      <w:r>
        <w:t xml:space="preserve">OIM </w:t>
      </w:r>
      <w:r>
        <w:t xml:space="preserve">556 </w:t>
      </w:r>
      <w:r>
        <w:t xml:space="preserve">556 </w:t>
      </w:r>
    </w:p>
    <w:p>
      <w:r>
        <w:t xml:space="preserve">680771 </w:t>
      </w:r>
      <w:r>
        <w:t xml:space="preserve">NULL </w:t>
      </w:r>
      <w:r>
        <w:t xml:space="preserve">2023-03-28 00:00:00 </w:t>
      </w:r>
      <w:r>
        <w:t xml:space="preserve">2023-10-10 00:00:00 </w:t>
      </w:r>
      <w:r>
        <w:t xml:space="preserve">2023-08-08 00:00:00 </w:t>
      </w:r>
      <w:r>
        <w:t xml:space="preserve">3 </w:t>
      </w:r>
      <w:r>
        <w:t xml:space="preserve">11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683384 </w:t>
      </w:r>
      <w:r>
        <w:t xml:space="preserve">Organisation Internationale pour les Migrations </w:t>
      </w:r>
      <w:r>
        <w:t xml:space="preserve">OIM </w:t>
      </w:r>
      <w:r>
        <w:t xml:space="preserve">556 </w:t>
      </w:r>
      <w:r>
        <w:t xml:space="preserve">556 </w:t>
      </w:r>
    </w:p>
    <w:p>
      <w:r>
        <w:t xml:space="preserve">680772 </w:t>
      </w:r>
      <w:r>
        <w:t xml:space="preserve">NULL </w:t>
      </w:r>
      <w:r>
        <w:t xml:space="preserve">2022-06-01 00:00:00 </w:t>
      </w:r>
      <w:r>
        <w:t xml:space="preserve">2023-10-10 00:00:00 </w:t>
      </w:r>
      <w:r>
        <w:t xml:space="preserve">2023-08-09 00:00:00 </w:t>
      </w:r>
      <w:r>
        <w:t xml:space="preserve">5 </w:t>
      </w:r>
      <w:r>
        <w:t xml:space="preserve">24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683385 </w:t>
      </w:r>
      <w:r>
        <w:t xml:space="preserve">Organisation Internationale pour les Migrations </w:t>
      </w:r>
      <w:r>
        <w:t xml:space="preserve">OIM </w:t>
      </w:r>
      <w:r>
        <w:t xml:space="preserve">556 </w:t>
      </w:r>
      <w:r>
        <w:t xml:space="preserve">556 </w:t>
      </w:r>
    </w:p>
    <w:p>
      <w:r>
        <w:t xml:space="preserve">680773 </w:t>
      </w:r>
      <w:r>
        <w:t xml:space="preserve">NULL </w:t>
      </w:r>
      <w:r>
        <w:t xml:space="preserve">2022-09-01 00:00:00 </w:t>
      </w:r>
      <w:r>
        <w:t xml:space="preserve">2023-10-10 00:00:00 </w:t>
      </w:r>
      <w:r>
        <w:t xml:space="preserve">2023-08-09 00:00:00 </w:t>
      </w:r>
      <w:r>
        <w:t xml:space="preserve">7 </w:t>
      </w:r>
      <w:r>
        <w:t xml:space="preserve">33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683386 </w:t>
      </w:r>
      <w:r>
        <w:t xml:space="preserve">Organisation Internationale pour les Migrations </w:t>
      </w:r>
      <w:r>
        <w:t xml:space="preserve">OIM </w:t>
      </w:r>
      <w:r>
        <w:t xml:space="preserve">556 </w:t>
      </w:r>
      <w:r>
        <w:t xml:space="preserve">556 </w:t>
      </w:r>
    </w:p>
    <w:p>
      <w:r>
        <w:t xml:space="preserve">680774 </w:t>
      </w:r>
      <w:r>
        <w:t xml:space="preserve">NULL </w:t>
      </w:r>
      <w:r>
        <w:t xml:space="preserve">2022-12-01 00:00:00 </w:t>
      </w:r>
      <w:r>
        <w:t xml:space="preserve">2023-10-10 00:00:00 </w:t>
      </w:r>
      <w:r>
        <w:t xml:space="preserve">2023-08-09 00:00:00 </w:t>
      </w:r>
      <w:r>
        <w:t xml:space="preserve">16 </w:t>
      </w:r>
      <w:r>
        <w:t xml:space="preserve">75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683387 </w:t>
      </w:r>
      <w:r>
        <w:t xml:space="preserve">Organisation Internationale pour les Migrations </w:t>
      </w:r>
      <w:r>
        <w:t xml:space="preserve">OIM </w:t>
      </w:r>
      <w:r>
        <w:t xml:space="preserve">556 </w:t>
      </w:r>
      <w:r>
        <w:t xml:space="preserve">556 </w:t>
      </w:r>
    </w:p>
    <w:p>
      <w:r>
        <w:t xml:space="preserve">680775 </w:t>
      </w:r>
      <w:r>
        <w:t xml:space="preserve">NULL </w:t>
      </w:r>
      <w:r>
        <w:t xml:space="preserve">2023-03-28 00:00:00 </w:t>
      </w:r>
      <w:r>
        <w:t xml:space="preserve">2023-10-10 00:00:00 </w:t>
      </w:r>
      <w:r>
        <w:t xml:space="preserve">2023-08-09 00:00:00 </w:t>
      </w:r>
      <w:r>
        <w:t xml:space="preserve">2 </w:t>
      </w:r>
      <w:r>
        <w:t xml:space="preserve">8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683388 </w:t>
      </w:r>
      <w:r>
        <w:t xml:space="preserve">Organisation Internationale pour les Migrations </w:t>
      </w:r>
      <w:r>
        <w:t xml:space="preserve">OIM </w:t>
      </w:r>
      <w:r>
        <w:t xml:space="preserve">556 </w:t>
      </w:r>
      <w:r>
        <w:t xml:space="preserve">556 </w:t>
      </w:r>
    </w:p>
    <w:p>
      <w:r>
        <w:t xml:space="preserve">680776 </w:t>
      </w:r>
      <w:r>
        <w:t xml:space="preserve">NULL </w:t>
      </w:r>
      <w:r>
        <w:t xml:space="preserve">2023-05-04 00:00:00 </w:t>
      </w:r>
      <w:r>
        <w:t xml:space="preserve">2023-10-10 00:00:00 </w:t>
      </w:r>
      <w:r>
        <w:t xml:space="preserve">2023-08-09 00:00:00 </w:t>
      </w:r>
      <w:r>
        <w:t xml:space="preserve">3 </w:t>
      </w:r>
      <w:r>
        <w:t xml:space="preserve">13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683389 </w:t>
      </w:r>
      <w:r>
        <w:t xml:space="preserve">Organisation Internationale pour les Migrations </w:t>
      </w:r>
      <w:r>
        <w:t xml:space="preserve">OIM </w:t>
      </w:r>
      <w:r>
        <w:t xml:space="preserve">556 </w:t>
      </w:r>
      <w:r>
        <w:t xml:space="preserve">556 </w:t>
      </w:r>
    </w:p>
    <w:p>
      <w:r>
        <w:t xml:space="preserve">680777 </w:t>
      </w:r>
      <w:r>
        <w:t xml:space="preserve">NULL </w:t>
      </w:r>
      <w:r>
        <w:t xml:space="preserve">2023-09-30 00:00:00 </w:t>
      </w:r>
      <w:r>
        <w:t xml:space="preserve">2023-10-10 00:00:00 </w:t>
      </w:r>
      <w:r>
        <w:t xml:space="preserve">2023-08-09 00:00:00 </w:t>
      </w:r>
      <w:r>
        <w:t xml:space="preserve">7 </w:t>
      </w:r>
      <w:r>
        <w:t xml:space="preserve">30 </w:t>
      </w:r>
      <w:r>
        <w:t xml:space="preserve">2 </w:t>
      </w:r>
      <w:r>
        <w:t xml:space="preserve">Retourné </w:t>
      </w:r>
      <w:r>
        <w:t xml:space="preserve">CD6104ZS02 </w:t>
      </w:r>
      <w:r>
        <w:t xml:space="preserve">CD6104ZS02AS13 </w:t>
      </w:r>
      <w:r>
        <w:t xml:space="preserve">LUVUNGI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683390 </w:t>
      </w:r>
      <w:r>
        <w:t xml:space="preserve">Organisation Internationale pour les Migrations </w:t>
      </w:r>
      <w:r>
        <w:t xml:space="preserve">OIM </w:t>
      </w:r>
      <w:r>
        <w:t xml:space="preserve">556 </w:t>
      </w:r>
      <w:r>
        <w:t xml:space="preserve">556 </w:t>
      </w:r>
    </w:p>
    <w:p>
      <w:r>
        <w:t xml:space="preserve">680778 </w:t>
      </w:r>
      <w:r>
        <w:t xml:space="preserve">NULL </w:t>
      </w:r>
      <w:r>
        <w:t xml:space="preserve">2022-06-01 00:00:00 </w:t>
      </w:r>
      <w:r>
        <w:t xml:space="preserve">2023-10-10 00:00:00 </w:t>
      </w:r>
      <w:r>
        <w:t xml:space="preserve">2023-08-15 00:00:00 </w:t>
      </w:r>
      <w:r>
        <w:t xml:space="preserve">3 </w:t>
      </w:r>
      <w:r>
        <w:t xml:space="preserve">15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683391 </w:t>
      </w:r>
      <w:r>
        <w:t xml:space="preserve">Organisation Internationale pour les Migrations </w:t>
      </w:r>
      <w:r>
        <w:t xml:space="preserve">OIM </w:t>
      </w:r>
      <w:r>
        <w:t xml:space="preserve">556 </w:t>
      </w:r>
      <w:r>
        <w:t xml:space="preserve">556 </w:t>
      </w:r>
    </w:p>
    <w:p>
      <w:r>
        <w:t xml:space="preserve">680779 </w:t>
      </w:r>
      <w:r>
        <w:t xml:space="preserve">NULL </w:t>
      </w:r>
      <w:r>
        <w:t xml:space="preserve">2022-09-01 00:00:00 </w:t>
      </w:r>
      <w:r>
        <w:t xml:space="preserve">2023-10-10 00:00:00 </w:t>
      </w:r>
      <w:r>
        <w:t xml:space="preserve">2023-08-15 00:00:00 </w:t>
      </w:r>
      <w:r>
        <w:t xml:space="preserve">41 </w:t>
      </w:r>
      <w:r>
        <w:t xml:space="preserve">199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683392 </w:t>
      </w:r>
      <w:r>
        <w:t xml:space="preserve">Organisation Internationale pour les Migrations </w:t>
      </w:r>
      <w:r>
        <w:t xml:space="preserve">OIM </w:t>
      </w:r>
      <w:r>
        <w:t xml:space="preserve">556 </w:t>
      </w:r>
      <w:r>
        <w:t xml:space="preserve">556 </w:t>
      </w:r>
    </w:p>
    <w:p>
      <w:r>
        <w:t xml:space="preserve">680780 </w:t>
      </w:r>
      <w:r>
        <w:t xml:space="preserve">NULL </w:t>
      </w:r>
      <w:r>
        <w:t xml:space="preserve">2022-12-01 00:00:00 </w:t>
      </w:r>
      <w:r>
        <w:t xml:space="preserve">2023-10-10 00:00:00 </w:t>
      </w:r>
      <w:r>
        <w:t xml:space="preserve">2023-08-15 00:00:00 </w:t>
      </w:r>
      <w:r>
        <w:t xml:space="preserve">21 </w:t>
      </w:r>
      <w:r>
        <w:t xml:space="preserve">102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683393 </w:t>
      </w:r>
      <w:r>
        <w:t xml:space="preserve">Organisation Internationale pour les Migrations </w:t>
      </w:r>
      <w:r>
        <w:t xml:space="preserve">OIM </w:t>
      </w:r>
      <w:r>
        <w:t xml:space="preserve">556 </w:t>
      </w:r>
      <w:r>
        <w:t xml:space="preserve">556 </w:t>
      </w:r>
    </w:p>
    <w:p>
      <w:r>
        <w:t xml:space="preserve">680781 </w:t>
      </w:r>
      <w:r>
        <w:t xml:space="preserve">NULL </w:t>
      </w:r>
      <w:r>
        <w:t xml:space="preserve">2023-03-28 00:00:00 </w:t>
      </w:r>
      <w:r>
        <w:t xml:space="preserve">2023-10-10 00:00:00 </w:t>
      </w:r>
      <w:r>
        <w:t xml:space="preserve">2023-08-15 00:00:00 </w:t>
      </w:r>
      <w:r>
        <w:t xml:space="preserve">3 </w:t>
      </w:r>
      <w:r>
        <w:t xml:space="preserve">13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683394 </w:t>
      </w:r>
      <w:r>
        <w:t xml:space="preserve">Organisation Internationale pour les Migrations </w:t>
      </w:r>
      <w:r>
        <w:t xml:space="preserve">OIM </w:t>
      </w:r>
      <w:r>
        <w:t xml:space="preserve">556 </w:t>
      </w:r>
      <w:r>
        <w:t xml:space="preserve">556 </w:t>
      </w:r>
    </w:p>
    <w:p>
      <w:r>
        <w:t xml:space="preserve">680782 </w:t>
      </w:r>
      <w:r>
        <w:t xml:space="preserve">NULL </w:t>
      </w:r>
      <w:r>
        <w:t xml:space="preserve">2023-05-04 00:00:00 </w:t>
      </w:r>
      <w:r>
        <w:t xml:space="preserve">2023-10-10 00:00:00 </w:t>
      </w:r>
      <w:r>
        <w:t xml:space="preserve">2023-08-15 00:00:00 </w:t>
      </w:r>
      <w:r>
        <w:t xml:space="preserve">4 </w:t>
      </w:r>
      <w:r>
        <w:t xml:space="preserve">17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683395 </w:t>
      </w:r>
      <w:r>
        <w:t xml:space="preserve">Organisation Internationale pour les Migrations </w:t>
      </w:r>
      <w:r>
        <w:t xml:space="preserve">OIM </w:t>
      </w:r>
      <w:r>
        <w:t xml:space="preserve">556 </w:t>
      </w:r>
      <w:r>
        <w:t xml:space="preserve">556 </w:t>
      </w:r>
    </w:p>
    <w:p>
      <w:r>
        <w:t xml:space="preserve">680783 </w:t>
      </w:r>
      <w:r>
        <w:t xml:space="preserve">NULL </w:t>
      </w:r>
      <w:r>
        <w:t xml:space="preserve">2023-09-30 00:00:00 </w:t>
      </w:r>
      <w:r>
        <w:t xml:space="preserve">2023-10-10 00:00:00 </w:t>
      </w:r>
      <w:r>
        <w:t xml:space="preserve">2023-08-15 00:00:00 </w:t>
      </w:r>
      <w:r>
        <w:t xml:space="preserve">15 </w:t>
      </w:r>
      <w:r>
        <w:t xml:space="preserve">64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683396 </w:t>
      </w:r>
      <w:r>
        <w:t xml:space="preserve">Organisation Internationale pour les Migrations </w:t>
      </w:r>
      <w:r>
        <w:t xml:space="preserve">OIM </w:t>
      </w:r>
      <w:r>
        <w:t xml:space="preserve">556 </w:t>
      </w:r>
      <w:r>
        <w:t xml:space="preserve">556 </w:t>
      </w:r>
    </w:p>
    <w:p>
      <w:r>
        <w:t xml:space="preserve">680784 </w:t>
      </w:r>
      <w:r>
        <w:t xml:space="preserve">NULL </w:t>
      </w:r>
      <w:r>
        <w:t xml:space="preserve">2022-09-01 00:00:00 </w:t>
      </w:r>
      <w:r>
        <w:t xml:space="preserve">2023-10-10 00:00:00 </w:t>
      </w:r>
      <w:r>
        <w:t xml:space="preserve">2023-08-11 00:00:00 </w:t>
      </w:r>
      <w:r>
        <w:t xml:space="preserve">10 </w:t>
      </w:r>
      <w:r>
        <w:t xml:space="preserve">54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683397 </w:t>
      </w:r>
      <w:r>
        <w:t xml:space="preserve">Organisation Internationale pour les Migrations </w:t>
      </w:r>
      <w:r>
        <w:t xml:space="preserve">OIM </w:t>
      </w:r>
      <w:r>
        <w:t xml:space="preserve">556 </w:t>
      </w:r>
      <w:r>
        <w:t xml:space="preserve">556 </w:t>
      </w:r>
    </w:p>
    <w:p>
      <w:r>
        <w:t xml:space="preserve">680785 </w:t>
      </w:r>
      <w:r>
        <w:t xml:space="preserve">NULL </w:t>
      </w:r>
      <w:r>
        <w:t xml:space="preserve">2022-12-01 00:00:00 </w:t>
      </w:r>
      <w:r>
        <w:t xml:space="preserve">2023-10-10 00:00:00 </w:t>
      </w:r>
      <w:r>
        <w:t xml:space="preserve">2023-08-11 00:00:00 </w:t>
      </w:r>
      <w:r>
        <w:t xml:space="preserve">62 </w:t>
      </w:r>
      <w:r>
        <w:t xml:space="preserve">332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683398 </w:t>
      </w:r>
      <w:r>
        <w:t xml:space="preserve">Organisation Internationale pour les Migrations </w:t>
      </w:r>
      <w:r>
        <w:t xml:space="preserve">OIM </w:t>
      </w:r>
      <w:r>
        <w:t xml:space="preserve">556 </w:t>
      </w:r>
      <w:r>
        <w:t xml:space="preserve">556 </w:t>
      </w:r>
    </w:p>
    <w:p>
      <w:r>
        <w:t xml:space="preserve">680786 </w:t>
      </w:r>
      <w:r>
        <w:t xml:space="preserve">NULL </w:t>
      </w:r>
      <w:r>
        <w:t xml:space="preserve">2023-09-30 00:00:00 </w:t>
      </w:r>
      <w:r>
        <w:t xml:space="preserve">2023-10-10 00:00:00 </w:t>
      </w:r>
      <w:r>
        <w:t xml:space="preserve">2023-08-11 00:00:00 </w:t>
      </w:r>
      <w:r>
        <w:t xml:space="preserve">3 </w:t>
      </w:r>
      <w:r>
        <w:t xml:space="preserve">10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683399 </w:t>
      </w:r>
      <w:r>
        <w:t xml:space="preserve">Organisation Internationale pour les Migrations </w:t>
      </w:r>
      <w:r>
        <w:t xml:space="preserve">OIM </w:t>
      </w:r>
      <w:r>
        <w:t xml:space="preserve">556 </w:t>
      </w:r>
      <w:r>
        <w:t xml:space="preserve">556 </w:t>
      </w:r>
    </w:p>
    <w:p>
      <w:r>
        <w:t xml:space="preserve">680787 </w:t>
      </w:r>
      <w:r>
        <w:t xml:space="preserve">NULL </w:t>
      </w:r>
      <w:r>
        <w:t xml:space="preserve">2022-06-01 00:00:00 </w:t>
      </w:r>
      <w:r>
        <w:t xml:space="preserve">2023-10-10 00:00:00 </w:t>
      </w:r>
      <w:r>
        <w:t xml:space="preserve">2023-08-11 00:00:00 </w:t>
      </w:r>
      <w:r>
        <w:t xml:space="preserve">11 </w:t>
      </w:r>
      <w:r>
        <w:t xml:space="preserve">62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683400 </w:t>
      </w:r>
      <w:r>
        <w:t xml:space="preserve">Organisation Internationale pour les Migrations </w:t>
      </w:r>
      <w:r>
        <w:t xml:space="preserve">OIM </w:t>
      </w:r>
      <w:r>
        <w:t xml:space="preserve">556 </w:t>
      </w:r>
      <w:r>
        <w:t xml:space="preserve">556 </w:t>
      </w:r>
    </w:p>
    <w:p>
      <w:r>
        <w:t xml:space="preserve">680788 </w:t>
      </w:r>
      <w:r>
        <w:t xml:space="preserve">NULL </w:t>
      </w:r>
      <w:r>
        <w:t xml:space="preserve">2022-12-01 00:00:00 </w:t>
      </w:r>
      <w:r>
        <w:t xml:space="preserve">2023-10-10 00:00:00 </w:t>
      </w:r>
      <w:r>
        <w:t xml:space="preserve">2023-08-11 00:00:00 </w:t>
      </w:r>
      <w:r>
        <w:t xml:space="preserve">25 </w:t>
      </w:r>
      <w:r>
        <w:t xml:space="preserve">141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683401 </w:t>
      </w:r>
      <w:r>
        <w:t xml:space="preserve">Organisation Internationale pour les Migrations </w:t>
      </w:r>
      <w:r>
        <w:t xml:space="preserve">OIM </w:t>
      </w:r>
      <w:r>
        <w:t xml:space="preserve">556 </w:t>
      </w:r>
      <w:r>
        <w:t xml:space="preserve">556 </w:t>
      </w:r>
    </w:p>
    <w:p>
      <w:r>
        <w:t xml:space="preserve">680789 </w:t>
      </w:r>
      <w:r>
        <w:t xml:space="preserve">NULL </w:t>
      </w:r>
      <w:r>
        <w:t xml:space="preserve">2023-09-30 00:00:00 </w:t>
      </w:r>
      <w:r>
        <w:t xml:space="preserve">2023-10-10 00:00:00 </w:t>
      </w:r>
      <w:r>
        <w:t xml:space="preserve">2023-08-11 00:00:00 </w:t>
      </w:r>
      <w:r>
        <w:t xml:space="preserve">11 </w:t>
      </w:r>
      <w:r>
        <w:t xml:space="preserve">29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683402 </w:t>
      </w:r>
      <w:r>
        <w:t xml:space="preserve">Organisation Internationale pour les Migrations </w:t>
      </w:r>
      <w:r>
        <w:t xml:space="preserve">OIM </w:t>
      </w:r>
      <w:r>
        <w:t xml:space="preserve">556 </w:t>
      </w:r>
      <w:r>
        <w:t xml:space="preserve">556 </w:t>
      </w:r>
    </w:p>
    <w:p>
      <w:r>
        <w:t xml:space="preserve">680790 </w:t>
      </w:r>
      <w:r>
        <w:t xml:space="preserve">NULL </w:t>
      </w:r>
      <w:r>
        <w:t xml:space="preserve">2022-06-01 00:00:00 </w:t>
      </w:r>
      <w:r>
        <w:t xml:space="preserve">2023-10-10 00:00:00 </w:t>
      </w:r>
      <w:r>
        <w:t xml:space="preserve">2023-08-11 00:00:00 </w:t>
      </w:r>
      <w:r>
        <w:t xml:space="preserve">4 </w:t>
      </w:r>
      <w:r>
        <w:t xml:space="preserve">26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683403 </w:t>
      </w:r>
      <w:r>
        <w:t xml:space="preserve">Organisation Internationale pour les Migrations </w:t>
      </w:r>
      <w:r>
        <w:t xml:space="preserve">OIM </w:t>
      </w:r>
      <w:r>
        <w:t xml:space="preserve">556 </w:t>
      </w:r>
      <w:r>
        <w:t xml:space="preserve">556 </w:t>
      </w:r>
    </w:p>
    <w:p>
      <w:r>
        <w:t xml:space="preserve">680791 </w:t>
      </w:r>
      <w:r>
        <w:t xml:space="preserve">NULL </w:t>
      </w:r>
      <w:r>
        <w:t xml:space="preserve">2022-09-01 00:00:00 </w:t>
      </w:r>
      <w:r>
        <w:t xml:space="preserve">2023-10-10 00:00:00 </w:t>
      </w:r>
      <w:r>
        <w:t xml:space="preserve">2023-08-11 00:00:00 </w:t>
      </w:r>
      <w:r>
        <w:t xml:space="preserve">9 </w:t>
      </w:r>
      <w:r>
        <w:t xml:space="preserve">60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683404 </w:t>
      </w:r>
      <w:r>
        <w:t xml:space="preserve">Organisation Internationale pour les Migrations </w:t>
      </w:r>
      <w:r>
        <w:t xml:space="preserve">OIM </w:t>
      </w:r>
      <w:r>
        <w:t xml:space="preserve">556 </w:t>
      </w:r>
      <w:r>
        <w:t xml:space="preserve">556 </w:t>
      </w:r>
    </w:p>
    <w:p>
      <w:r>
        <w:t xml:space="preserve">680792 </w:t>
      </w:r>
      <w:r>
        <w:t xml:space="preserve">NULL </w:t>
      </w:r>
      <w:r>
        <w:t xml:space="preserve">2023-03-28 00:00:00 </w:t>
      </w:r>
      <w:r>
        <w:t xml:space="preserve">2023-10-10 00:00:00 </w:t>
      </w:r>
      <w:r>
        <w:t xml:space="preserve">2023-08-11 00:00:00 </w:t>
      </w:r>
      <w:r>
        <w:t xml:space="preserve">2 </w:t>
      </w:r>
      <w:r>
        <w:t xml:space="preserve">8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683405 </w:t>
      </w:r>
      <w:r>
        <w:t xml:space="preserve">Organisation Internationale pour les Migrations </w:t>
      </w:r>
      <w:r>
        <w:t xml:space="preserve">OIM </w:t>
      </w:r>
      <w:r>
        <w:t xml:space="preserve">556 </w:t>
      </w:r>
      <w:r>
        <w:t xml:space="preserve">556 </w:t>
      </w:r>
    </w:p>
    <w:p>
      <w:r>
        <w:t xml:space="preserve">680793 </w:t>
      </w:r>
      <w:r>
        <w:t xml:space="preserve">NULL </w:t>
      </w:r>
      <w:r>
        <w:t xml:space="preserve">2023-05-04 00:00:00 </w:t>
      </w:r>
      <w:r>
        <w:t xml:space="preserve">2023-10-10 00:00:00 </w:t>
      </w:r>
      <w:r>
        <w:t xml:space="preserve">2023-08-11 00:00:00 </w:t>
      </w:r>
      <w:r>
        <w:t xml:space="preserve">2 </w:t>
      </w:r>
      <w:r>
        <w:t xml:space="preserve">8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683406 </w:t>
      </w:r>
      <w:r>
        <w:t xml:space="preserve">Organisation Internationale pour les Migrations </w:t>
      </w:r>
      <w:r>
        <w:t xml:space="preserve">OIM </w:t>
      </w:r>
      <w:r>
        <w:t xml:space="preserve">556 </w:t>
      </w:r>
      <w:r>
        <w:t xml:space="preserve">556 </w:t>
      </w:r>
    </w:p>
    <w:p>
      <w:r>
        <w:t xml:space="preserve">680794 </w:t>
      </w:r>
      <w:r>
        <w:t xml:space="preserve">NULL </w:t>
      </w:r>
      <w:r>
        <w:t xml:space="preserve">2023-09-30 00:00:00 </w:t>
      </w:r>
      <w:r>
        <w:t xml:space="preserve">2023-10-10 00:00:00 </w:t>
      </w:r>
      <w:r>
        <w:t xml:space="preserve">2023-08-11 00:00:00 </w:t>
      </w:r>
      <w:r>
        <w:t xml:space="preserve">7 </w:t>
      </w:r>
      <w:r>
        <w:t xml:space="preserve">29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683407 </w:t>
      </w:r>
      <w:r>
        <w:t xml:space="preserve">Organisation Internationale pour les Migrations </w:t>
      </w:r>
      <w:r>
        <w:t xml:space="preserve">OIM </w:t>
      </w:r>
      <w:r>
        <w:t xml:space="preserve">556 </w:t>
      </w:r>
      <w:r>
        <w:t xml:space="preserve">556 </w:t>
      </w:r>
    </w:p>
    <w:p>
      <w:r>
        <w:t xml:space="preserve">680795 </w:t>
      </w:r>
      <w:r>
        <w:t xml:space="preserve">NULL </w:t>
      </w:r>
      <w:r>
        <w:t xml:space="preserve">2023-05-04 00:00:00 </w:t>
      </w:r>
      <w:r>
        <w:t xml:space="preserve">2023-10-10 00:00:00 </w:t>
      </w:r>
      <w:r>
        <w:t xml:space="preserve">2023-08-11 00:00:00 </w:t>
      </w:r>
      <w:r>
        <w:t xml:space="preserve">2 </w:t>
      </w:r>
      <w:r>
        <w:t xml:space="preserve">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683408 </w:t>
      </w:r>
      <w:r>
        <w:t xml:space="preserve">Organisation Internationale pour les Migrations </w:t>
      </w:r>
      <w:r>
        <w:t xml:space="preserve">OIM </w:t>
      </w:r>
      <w:r>
        <w:t xml:space="preserve">556 </w:t>
      </w:r>
      <w:r>
        <w:t xml:space="preserve">556 </w:t>
      </w:r>
    </w:p>
    <w:p>
      <w:r>
        <w:t xml:space="preserve">680796 </w:t>
      </w:r>
      <w:r>
        <w:t xml:space="preserve">NULL </w:t>
      </w:r>
      <w:r>
        <w:t xml:space="preserve">2023-09-30 00:00:00 </w:t>
      </w:r>
      <w:r>
        <w:t xml:space="preserve">2023-10-10 00:00:00 </w:t>
      </w:r>
      <w:r>
        <w:t xml:space="preserve">2023-08-11 00:00:00 </w:t>
      </w:r>
      <w:r>
        <w:t xml:space="preserve">1 </w:t>
      </w:r>
      <w:r>
        <w:t xml:space="preserve">2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683409 </w:t>
      </w:r>
      <w:r>
        <w:t xml:space="preserve">Organisation Internationale pour les Migrations </w:t>
      </w:r>
      <w:r>
        <w:t xml:space="preserve">OIM </w:t>
      </w:r>
      <w:r>
        <w:t xml:space="preserve">556 </w:t>
      </w:r>
      <w:r>
        <w:t xml:space="preserve">556 </w:t>
      </w:r>
    </w:p>
    <w:p>
      <w:r>
        <w:t xml:space="preserve">680797 </w:t>
      </w:r>
      <w:r>
        <w:t xml:space="preserve">NULL </w:t>
      </w:r>
      <w:r>
        <w:t xml:space="preserve">2022-09-01 00:00:00 </w:t>
      </w:r>
      <w:r>
        <w:t xml:space="preserve">2023-10-10 00:00:00 </w:t>
      </w:r>
      <w:r>
        <w:t xml:space="preserve">2023-08-11 00:00:00 </w:t>
      </w:r>
      <w:r>
        <w:t xml:space="preserve">13 </w:t>
      </w:r>
      <w:r>
        <w:t xml:space="preserve">44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683410 </w:t>
      </w:r>
      <w:r>
        <w:t xml:space="preserve">Organisation Internationale pour les Migrations </w:t>
      </w:r>
      <w:r>
        <w:t xml:space="preserve">OIM </w:t>
      </w:r>
      <w:r>
        <w:t xml:space="preserve">556 </w:t>
      </w:r>
      <w:r>
        <w:t xml:space="preserve">556 </w:t>
      </w:r>
    </w:p>
    <w:p>
      <w:r>
        <w:t xml:space="preserve">680798 </w:t>
      </w:r>
      <w:r>
        <w:t xml:space="preserve">NULL </w:t>
      </w:r>
      <w:r>
        <w:t xml:space="preserve">2022-12-01 00:00:00 </w:t>
      </w:r>
      <w:r>
        <w:t xml:space="preserve">2023-10-10 00:00:00 </w:t>
      </w:r>
      <w:r>
        <w:t xml:space="preserve">2023-08-11 00:00:00 </w:t>
      </w:r>
      <w:r>
        <w:t xml:space="preserve">4 </w:t>
      </w:r>
      <w:r>
        <w:t xml:space="preserve">13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683411 </w:t>
      </w:r>
      <w:r>
        <w:t xml:space="preserve">Organisation Internationale pour les Migrations </w:t>
      </w:r>
      <w:r>
        <w:t xml:space="preserve">OIM </w:t>
      </w:r>
      <w:r>
        <w:t xml:space="preserve">556 </w:t>
      </w:r>
      <w:r>
        <w:t xml:space="preserve">556 </w:t>
      </w:r>
    </w:p>
    <w:p>
      <w:r>
        <w:t xml:space="preserve">680799 </w:t>
      </w:r>
      <w:r>
        <w:t xml:space="preserve">NULL </w:t>
      </w:r>
      <w:r>
        <w:t xml:space="preserve">2023-05-04 00:00:00 </w:t>
      </w:r>
      <w:r>
        <w:t xml:space="preserve">2023-10-10 00:00:00 </w:t>
      </w:r>
      <w:r>
        <w:t xml:space="preserve">2023-08-11 00:00:00 </w:t>
      </w:r>
      <w:r>
        <w:t xml:space="preserve">11 </w:t>
      </w:r>
      <w:r>
        <w:t xml:space="preserve">48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683412 </w:t>
      </w:r>
      <w:r>
        <w:t xml:space="preserve">Organisation Internationale pour les Migrations </w:t>
      </w:r>
      <w:r>
        <w:t xml:space="preserve">OIM </w:t>
      </w:r>
      <w:r>
        <w:t xml:space="preserve">556 </w:t>
      </w:r>
      <w:r>
        <w:t xml:space="preserve">556 </w:t>
      </w:r>
    </w:p>
    <w:p>
      <w:r>
        <w:t xml:space="preserve">680800 </w:t>
      </w:r>
      <w:r>
        <w:t xml:space="preserve">NULL </w:t>
      </w:r>
      <w:r>
        <w:t xml:space="preserve">2023-09-30 00:00:00 </w:t>
      </w:r>
      <w:r>
        <w:t xml:space="preserve">2023-10-10 00:00:00 </w:t>
      </w:r>
      <w:r>
        <w:t xml:space="preserve">2023-08-11 00:00:00 </w:t>
      </w:r>
      <w:r>
        <w:t xml:space="preserve">1 </w:t>
      </w:r>
      <w:r>
        <w:t xml:space="preserve">4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683413 </w:t>
      </w:r>
      <w:r>
        <w:t xml:space="preserve">Organisation Internationale pour les Migrations </w:t>
      </w:r>
      <w:r>
        <w:t xml:space="preserve">OIM </w:t>
      </w:r>
      <w:r>
        <w:t xml:space="preserve">556 </w:t>
      </w:r>
      <w:r>
        <w:t xml:space="preserve">556 </w:t>
      </w:r>
    </w:p>
    <w:p>
      <w:r>
        <w:t xml:space="preserve">680801 </w:t>
      </w:r>
      <w:r>
        <w:t xml:space="preserve">NULL </w:t>
      </w:r>
      <w:r>
        <w:t xml:space="preserve">2022-06-01 00:00:00 </w:t>
      </w:r>
      <w:r>
        <w:t xml:space="preserve">2023-10-10 00:00:00 </w:t>
      </w:r>
      <w:r>
        <w:t xml:space="preserve">2023-08-11 00:00:00 </w:t>
      </w:r>
      <w:r>
        <w:t xml:space="preserve">2 </w:t>
      </w:r>
      <w:r>
        <w:t xml:space="preserve">12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683414 </w:t>
      </w:r>
      <w:r>
        <w:t xml:space="preserve">Organisation Internationale pour les Migrations </w:t>
      </w:r>
      <w:r>
        <w:t xml:space="preserve">OIM </w:t>
      </w:r>
      <w:r>
        <w:t xml:space="preserve">556 </w:t>
      </w:r>
      <w:r>
        <w:t xml:space="preserve">556 </w:t>
      </w:r>
    </w:p>
    <w:p>
      <w:r>
        <w:t xml:space="preserve">680802 </w:t>
      </w:r>
      <w:r>
        <w:t xml:space="preserve">NULL </w:t>
      </w:r>
      <w:r>
        <w:t xml:space="preserve">2022-09-01 00:00:00 </w:t>
      </w:r>
      <w:r>
        <w:t xml:space="preserve">2023-10-10 00:00:00 </w:t>
      </w:r>
      <w:r>
        <w:t xml:space="preserve">2023-08-11 00:00:00 </w:t>
      </w:r>
      <w:r>
        <w:t xml:space="preserve">8 </w:t>
      </w:r>
      <w:r>
        <w:t xml:space="preserve">47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683415 </w:t>
      </w:r>
      <w:r>
        <w:t xml:space="preserve">Organisation Internationale pour les Migrations </w:t>
      </w:r>
      <w:r>
        <w:t xml:space="preserve">OIM </w:t>
      </w:r>
      <w:r>
        <w:t xml:space="preserve">556 </w:t>
      </w:r>
      <w:r>
        <w:t xml:space="preserve">556 </w:t>
      </w:r>
    </w:p>
    <w:p>
      <w:r>
        <w:t xml:space="preserve">680803 </w:t>
      </w:r>
      <w:r>
        <w:t xml:space="preserve">NULL </w:t>
      </w:r>
      <w:r>
        <w:t xml:space="preserve">2022-12-01 00:00:00 </w:t>
      </w:r>
      <w:r>
        <w:t xml:space="preserve">2023-10-10 00:00:00 </w:t>
      </w:r>
      <w:r>
        <w:t xml:space="preserve">2023-08-11 00:00:00 </w:t>
      </w:r>
      <w:r>
        <w:t xml:space="preserve">5 </w:t>
      </w:r>
      <w:r>
        <w:t xml:space="preserve">30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683416 </w:t>
      </w:r>
      <w:r>
        <w:t xml:space="preserve">Organisation Internationale pour les Migrations </w:t>
      </w:r>
      <w:r>
        <w:t xml:space="preserve">OIM </w:t>
      </w:r>
      <w:r>
        <w:t xml:space="preserve">556 </w:t>
      </w:r>
      <w:r>
        <w:t xml:space="preserve">556 </w:t>
      </w:r>
    </w:p>
    <w:p>
      <w:r>
        <w:t xml:space="preserve">680804 </w:t>
      </w:r>
      <w:r>
        <w:t xml:space="preserve">NULL </w:t>
      </w:r>
      <w:r>
        <w:t xml:space="preserve">2023-05-04 00:00:00 </w:t>
      </w:r>
      <w:r>
        <w:t xml:space="preserve">2023-10-10 00:00:00 </w:t>
      </w:r>
      <w:r>
        <w:t xml:space="preserve">2023-08-11 00:00:00 </w:t>
      </w:r>
      <w:r>
        <w:t xml:space="preserve">6 </w:t>
      </w:r>
      <w:r>
        <w:t xml:space="preserve">15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683417 </w:t>
      </w:r>
      <w:r>
        <w:t xml:space="preserve">Organisation Internationale pour les Migrations </w:t>
      </w:r>
      <w:r>
        <w:t xml:space="preserve">OIM </w:t>
      </w:r>
      <w:r>
        <w:t xml:space="preserve">556 </w:t>
      </w:r>
      <w:r>
        <w:t xml:space="preserve">556 </w:t>
      </w:r>
    </w:p>
    <w:p>
      <w:r>
        <w:t xml:space="preserve">680805 </w:t>
      </w:r>
      <w:r>
        <w:t xml:space="preserve">NULL </w:t>
      </w:r>
      <w:r>
        <w:t xml:space="preserve">2023-09-30 00:00:00 </w:t>
      </w:r>
      <w:r>
        <w:t xml:space="preserve">2023-10-10 00:00:00 </w:t>
      </w:r>
      <w:r>
        <w:t xml:space="preserve">2023-08-11 00:00:00 </w:t>
      </w:r>
      <w:r>
        <w:t xml:space="preserve">8 </w:t>
      </w:r>
      <w:r>
        <w:t xml:space="preserve">20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683418 </w:t>
      </w:r>
      <w:r>
        <w:t xml:space="preserve">Organisation Internationale pour les Migrations </w:t>
      </w:r>
      <w:r>
        <w:t xml:space="preserve">OIM </w:t>
      </w:r>
      <w:r>
        <w:t xml:space="preserve">556 </w:t>
      </w:r>
      <w:r>
        <w:t xml:space="preserve">556 </w:t>
      </w:r>
    </w:p>
    <w:p>
      <w:r>
        <w:t xml:space="preserve">680806 </w:t>
      </w:r>
      <w:r>
        <w:t xml:space="preserve">NULL </w:t>
      </w:r>
      <w:r>
        <w:t xml:space="preserve">2022-06-01 00:00:00 </w:t>
      </w:r>
      <w:r>
        <w:t xml:space="preserve">2023-10-10 00:00:00 </w:t>
      </w:r>
      <w:r>
        <w:t xml:space="preserve">2023-08-11 00:00:00 </w:t>
      </w:r>
      <w:r>
        <w:t xml:space="preserve">28 </w:t>
      </w:r>
      <w:r>
        <w:t xml:space="preserve">125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683419 </w:t>
      </w:r>
      <w:r>
        <w:t xml:space="preserve">Organisation Internationale pour les Migrations </w:t>
      </w:r>
      <w:r>
        <w:t xml:space="preserve">OIM </w:t>
      </w:r>
      <w:r>
        <w:t xml:space="preserve">556 </w:t>
      </w:r>
      <w:r>
        <w:t xml:space="preserve">556 </w:t>
      </w:r>
    </w:p>
    <w:p>
      <w:r>
        <w:t xml:space="preserve">680807 </w:t>
      </w:r>
      <w:r>
        <w:t xml:space="preserve">NULL </w:t>
      </w:r>
      <w:r>
        <w:t xml:space="preserve">2022-12-01 00:00:00 </w:t>
      </w:r>
      <w:r>
        <w:t xml:space="preserve">2023-10-10 00:00:00 </w:t>
      </w:r>
      <w:r>
        <w:t xml:space="preserve">2023-08-11 00:00:00 </w:t>
      </w:r>
      <w:r>
        <w:t xml:space="preserve">4 </w:t>
      </w:r>
      <w:r>
        <w:t xml:space="preserve">18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683420 </w:t>
      </w:r>
      <w:r>
        <w:t xml:space="preserve">Organisation Internationale pour les Migrations </w:t>
      </w:r>
      <w:r>
        <w:t xml:space="preserve">OIM </w:t>
      </w:r>
      <w:r>
        <w:t xml:space="preserve">556 </w:t>
      </w:r>
      <w:r>
        <w:t xml:space="preserve">556 </w:t>
      </w:r>
    </w:p>
    <w:p>
      <w:r>
        <w:t xml:space="preserve">680808 </w:t>
      </w:r>
      <w:r>
        <w:t xml:space="preserve">NULL </w:t>
      </w:r>
      <w:r>
        <w:t xml:space="preserve">2023-05-04 00:00:00 </w:t>
      </w:r>
      <w:r>
        <w:t xml:space="preserve">2023-10-10 00:00:00 </w:t>
      </w:r>
      <w:r>
        <w:t xml:space="preserve">2023-08-11 00:00:00 </w:t>
      </w:r>
      <w:r>
        <w:t xml:space="preserve">1 </w:t>
      </w:r>
      <w:r>
        <w:t xml:space="preserve">4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683421 </w:t>
      </w:r>
      <w:r>
        <w:t xml:space="preserve">Organisation Internationale pour les Migrations </w:t>
      </w:r>
      <w:r>
        <w:t xml:space="preserve">OIM </w:t>
      </w:r>
      <w:r>
        <w:t xml:space="preserve">556 </w:t>
      </w:r>
      <w:r>
        <w:t xml:space="preserve">556 </w:t>
      </w:r>
    </w:p>
    <w:p>
      <w:r>
        <w:t xml:space="preserve">680809 </w:t>
      </w:r>
      <w:r>
        <w:t xml:space="preserve">NULL </w:t>
      </w:r>
      <w:r>
        <w:t xml:space="preserve">2023-09-30 00:00:00 </w:t>
      </w:r>
      <w:r>
        <w:t xml:space="preserve">2023-10-10 00:00:00 </w:t>
      </w:r>
      <w:r>
        <w:t xml:space="preserve">2023-08-11 00:00:00 </w:t>
      </w:r>
      <w:r>
        <w:t xml:space="preserve">1 </w:t>
      </w:r>
      <w:r>
        <w:t xml:space="preserve">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683422 </w:t>
      </w:r>
      <w:r>
        <w:t xml:space="preserve">Organisation Internationale pour les Migrations </w:t>
      </w:r>
      <w:r>
        <w:t xml:space="preserve">OIM </w:t>
      </w:r>
      <w:r>
        <w:t xml:space="preserve">556 </w:t>
      </w:r>
      <w:r>
        <w:t xml:space="preserve">556 </w:t>
      </w:r>
    </w:p>
    <w:p>
      <w:r>
        <w:t xml:space="preserve">680810 </w:t>
      </w:r>
      <w:r>
        <w:t xml:space="preserve">NULL </w:t>
      </w:r>
      <w:r>
        <w:t xml:space="preserve">2022-06-01 00:00:00 </w:t>
      </w:r>
      <w:r>
        <w:t xml:space="preserve">2023-10-10 00:00:00 </w:t>
      </w:r>
      <w:r>
        <w:t xml:space="preserve">2023-08-11 00:00:00 </w:t>
      </w:r>
      <w:r>
        <w:t xml:space="preserve">4 </w:t>
      </w:r>
      <w:r>
        <w:t xml:space="preserve">24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683423 </w:t>
      </w:r>
      <w:r>
        <w:t xml:space="preserve">Organisation Internationale pour les Migrations </w:t>
      </w:r>
      <w:r>
        <w:t xml:space="preserve">OIM </w:t>
      </w:r>
      <w:r>
        <w:t xml:space="preserve">556 </w:t>
      </w:r>
      <w:r>
        <w:t xml:space="preserve">556 </w:t>
      </w:r>
    </w:p>
    <w:p>
      <w:r>
        <w:t xml:space="preserve">680811 </w:t>
      </w:r>
      <w:r>
        <w:t xml:space="preserve">NULL </w:t>
      </w:r>
      <w:r>
        <w:t xml:space="preserve">2022-09-01 00:00:00 </w:t>
      </w:r>
      <w:r>
        <w:t xml:space="preserve">2023-10-10 00:00:00 </w:t>
      </w:r>
      <w:r>
        <w:t xml:space="preserve">2023-08-11 00:00:00 </w:t>
      </w:r>
      <w:r>
        <w:t xml:space="preserve">6 </w:t>
      </w:r>
      <w:r>
        <w:t xml:space="preserve">36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683424 </w:t>
      </w:r>
      <w:r>
        <w:t xml:space="preserve">Organisation Internationale pour les Migrations </w:t>
      </w:r>
      <w:r>
        <w:t xml:space="preserve">OIM </w:t>
      </w:r>
      <w:r>
        <w:t xml:space="preserve">556 </w:t>
      </w:r>
      <w:r>
        <w:t xml:space="preserve">556 </w:t>
      </w:r>
    </w:p>
    <w:p>
      <w:r>
        <w:t xml:space="preserve">680812 </w:t>
      </w:r>
      <w:r>
        <w:t xml:space="preserve">NULL </w:t>
      </w:r>
      <w:r>
        <w:t xml:space="preserve">2023-05-04 00:00:00 </w:t>
      </w:r>
      <w:r>
        <w:t xml:space="preserve">2023-10-10 00:00:00 </w:t>
      </w:r>
      <w:r>
        <w:t xml:space="preserve">2023-08-11 00:00:00 </w:t>
      </w:r>
      <w:r>
        <w:t xml:space="preserve">11 </w:t>
      </w:r>
      <w:r>
        <w:t xml:space="preserve">56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683425 </w:t>
      </w:r>
      <w:r>
        <w:t xml:space="preserve">Organisation Internationale pour les Migrations </w:t>
      </w:r>
      <w:r>
        <w:t xml:space="preserve">OIM </w:t>
      </w:r>
      <w:r>
        <w:t xml:space="preserve">556 </w:t>
      </w:r>
      <w:r>
        <w:t xml:space="preserve">556 </w:t>
      </w:r>
    </w:p>
    <w:p>
      <w:r>
        <w:t xml:space="preserve">680813 </w:t>
      </w:r>
      <w:r>
        <w:t xml:space="preserve">NULL </w:t>
      </w:r>
      <w:r>
        <w:t xml:space="preserve">2023-09-30 00:00:00 </w:t>
      </w:r>
      <w:r>
        <w:t xml:space="preserve">2023-10-10 00:00:00 </w:t>
      </w:r>
      <w:r>
        <w:t xml:space="preserve">2023-08-11 00:00:00 </w:t>
      </w:r>
      <w:r>
        <w:t xml:space="preserve">1 </w:t>
      </w:r>
      <w:r>
        <w:t xml:space="preserve">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683426 </w:t>
      </w:r>
      <w:r>
        <w:t xml:space="preserve">Organisation Internationale pour les Migrations </w:t>
      </w:r>
      <w:r>
        <w:t xml:space="preserve">OIM </w:t>
      </w:r>
      <w:r>
        <w:t xml:space="preserve">556 </w:t>
      </w:r>
      <w:r>
        <w:t xml:space="preserve">556 </w:t>
      </w:r>
    </w:p>
    <w:p>
      <w:r>
        <w:t xml:space="preserve">680814 </w:t>
      </w:r>
      <w:r>
        <w:t xml:space="preserve">NULL </w:t>
      </w:r>
      <w:r>
        <w:t xml:space="preserve">2022-06-01 00:00:00 </w:t>
      </w:r>
      <w:r>
        <w:t xml:space="preserve">2023-10-10 00:00:00 </w:t>
      </w:r>
      <w:r>
        <w:t xml:space="preserve">2023-08-11 00:00:00 </w:t>
      </w:r>
      <w:r>
        <w:t xml:space="preserve">2 </w:t>
      </w:r>
      <w:r>
        <w:t xml:space="preserve">10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683427 </w:t>
      </w:r>
      <w:r>
        <w:t xml:space="preserve">Organisation Internationale pour les Migrations </w:t>
      </w:r>
      <w:r>
        <w:t xml:space="preserve">OIM </w:t>
      </w:r>
      <w:r>
        <w:t xml:space="preserve">556 </w:t>
      </w:r>
      <w:r>
        <w:t xml:space="preserve">556 </w:t>
      </w:r>
    </w:p>
    <w:p>
      <w:r>
        <w:t xml:space="preserve">680815 </w:t>
      </w:r>
      <w:r>
        <w:t xml:space="preserve">NULL </w:t>
      </w:r>
      <w:r>
        <w:t xml:space="preserve">2022-09-01 00:00:00 </w:t>
      </w:r>
      <w:r>
        <w:t xml:space="preserve">2023-10-10 00:00:00 </w:t>
      </w:r>
      <w:r>
        <w:t xml:space="preserve">2023-08-11 00:00:00 </w:t>
      </w:r>
      <w:r>
        <w:t xml:space="preserve">8 </w:t>
      </w:r>
      <w:r>
        <w:t xml:space="preserve">40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683428 </w:t>
      </w:r>
      <w:r>
        <w:t xml:space="preserve">Organisation Internationale pour les Migrations </w:t>
      </w:r>
      <w:r>
        <w:t xml:space="preserve">OIM </w:t>
      </w:r>
      <w:r>
        <w:t xml:space="preserve">556 </w:t>
      </w:r>
      <w:r>
        <w:t xml:space="preserve">556 </w:t>
      </w:r>
    </w:p>
    <w:p>
      <w:r>
        <w:t xml:space="preserve">680816 </w:t>
      </w:r>
      <w:r>
        <w:t xml:space="preserve">NULL </w:t>
      </w:r>
      <w:r>
        <w:t xml:space="preserve">2022-12-01 00:00:00 </w:t>
      </w:r>
      <w:r>
        <w:t xml:space="preserve">2023-10-10 00:00:00 </w:t>
      </w:r>
      <w:r>
        <w:t xml:space="preserve">2023-08-11 00:00:00 </w:t>
      </w:r>
      <w:r>
        <w:t xml:space="preserve">15 </w:t>
      </w:r>
      <w:r>
        <w:t xml:space="preserve">75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683429 </w:t>
      </w:r>
      <w:r>
        <w:t xml:space="preserve">Organisation Internationale pour les Migrations </w:t>
      </w:r>
      <w:r>
        <w:t xml:space="preserve">OIM </w:t>
      </w:r>
      <w:r>
        <w:t xml:space="preserve">556 </w:t>
      </w:r>
      <w:r>
        <w:t xml:space="preserve">556 </w:t>
      </w:r>
    </w:p>
    <w:p>
      <w:r>
        <w:t xml:space="preserve">680817 </w:t>
      </w:r>
      <w:r>
        <w:t xml:space="preserve">NULL </w:t>
      </w:r>
      <w:r>
        <w:t xml:space="preserve">2023-05-04 00:00:00 </w:t>
      </w:r>
      <w:r>
        <w:t xml:space="preserve">2023-10-10 00:00:00 </w:t>
      </w:r>
      <w:r>
        <w:t xml:space="preserve">2023-08-11 00:00:00 </w:t>
      </w:r>
      <w:r>
        <w:t xml:space="preserve">2 </w:t>
      </w:r>
      <w:r>
        <w:t xml:space="preserve">11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683430 </w:t>
      </w:r>
      <w:r>
        <w:t xml:space="preserve">Organisation Internationale pour les Migrations </w:t>
      </w:r>
      <w:r>
        <w:t xml:space="preserve">OIM </w:t>
      </w:r>
      <w:r>
        <w:t xml:space="preserve">556 </w:t>
      </w:r>
      <w:r>
        <w:t xml:space="preserve">556 </w:t>
      </w:r>
    </w:p>
    <w:p>
      <w:r>
        <w:t xml:space="preserve">680818 </w:t>
      </w:r>
      <w:r>
        <w:t xml:space="preserve">NULL </w:t>
      </w:r>
      <w:r>
        <w:t xml:space="preserve">2023-09-30 00:00:00 </w:t>
      </w:r>
      <w:r>
        <w:t xml:space="preserve">2023-10-10 00:00:00 </w:t>
      </w:r>
      <w:r>
        <w:t xml:space="preserve">2023-08-11 00:00:00 </w:t>
      </w:r>
      <w:r>
        <w:t xml:space="preserve">4 </w:t>
      </w:r>
      <w:r>
        <w:t xml:space="preserve">23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683431 </w:t>
      </w:r>
      <w:r>
        <w:t xml:space="preserve">Organisation Internationale pour les Migrations </w:t>
      </w:r>
      <w:r>
        <w:t xml:space="preserve">OIM </w:t>
      </w:r>
      <w:r>
        <w:t xml:space="preserve">556 </w:t>
      </w:r>
      <w:r>
        <w:t xml:space="preserve">556 </w:t>
      </w:r>
    </w:p>
    <w:p>
      <w:r>
        <w:t xml:space="preserve">680819 </w:t>
      </w:r>
      <w:r>
        <w:t xml:space="preserve">NULL </w:t>
      </w:r>
      <w:r>
        <w:t xml:space="preserve">2022-06-01 00:00:00 </w:t>
      </w:r>
      <w:r>
        <w:t xml:space="preserve">2023-10-10 00:00:00 </w:t>
      </w:r>
      <w:r>
        <w:t xml:space="preserve">2023-08-11 00:00:00 </w:t>
      </w:r>
      <w:r>
        <w:t xml:space="preserve">1 </w:t>
      </w:r>
      <w:r>
        <w:t xml:space="preserve">6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683432 </w:t>
      </w:r>
      <w:r>
        <w:t xml:space="preserve">Organisation Internationale pour les Migrations </w:t>
      </w:r>
      <w:r>
        <w:t xml:space="preserve">OIM </w:t>
      </w:r>
      <w:r>
        <w:t xml:space="preserve">556 </w:t>
      </w:r>
      <w:r>
        <w:t xml:space="preserve">556 </w:t>
      </w:r>
    </w:p>
    <w:p>
      <w:r>
        <w:t xml:space="preserve">680820 </w:t>
      </w:r>
      <w:r>
        <w:t xml:space="preserve">NULL </w:t>
      </w:r>
      <w:r>
        <w:t xml:space="preserve">2022-09-01 00:00:00 </w:t>
      </w:r>
      <w:r>
        <w:t xml:space="preserve">2023-10-10 00:00:00 </w:t>
      </w:r>
      <w:r>
        <w:t xml:space="preserve">2023-08-11 00:00:00 </w:t>
      </w:r>
      <w:r>
        <w:t xml:space="preserve">17 </w:t>
      </w:r>
      <w:r>
        <w:t xml:space="preserve">96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683433 </w:t>
      </w:r>
      <w:r>
        <w:t xml:space="preserve">Organisation Internationale pour les Migrations </w:t>
      </w:r>
      <w:r>
        <w:t xml:space="preserve">OIM </w:t>
      </w:r>
      <w:r>
        <w:t xml:space="preserve">556 </w:t>
      </w:r>
      <w:r>
        <w:t xml:space="preserve">556 </w:t>
      </w:r>
    </w:p>
    <w:p>
      <w:r>
        <w:t xml:space="preserve">680821 </w:t>
      </w:r>
      <w:r>
        <w:t xml:space="preserve">NULL </w:t>
      </w:r>
      <w:r>
        <w:t xml:space="preserve">2023-05-04 00:00:00 </w:t>
      </w:r>
      <w:r>
        <w:t xml:space="preserve">2023-10-10 00:00:00 </w:t>
      </w:r>
      <w:r>
        <w:t xml:space="preserve">2023-08-11 00:00:00 </w:t>
      </w:r>
      <w:r>
        <w:t xml:space="preserve">5 </w:t>
      </w:r>
      <w:r>
        <w:t xml:space="preserve">15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683434 </w:t>
      </w:r>
      <w:r>
        <w:t xml:space="preserve">Organisation Internationale pour les Migrations </w:t>
      </w:r>
      <w:r>
        <w:t xml:space="preserve">OIM </w:t>
      </w:r>
      <w:r>
        <w:t xml:space="preserve">556 </w:t>
      </w:r>
      <w:r>
        <w:t xml:space="preserve">556 </w:t>
      </w:r>
    </w:p>
    <w:p>
      <w:r>
        <w:t xml:space="preserve">680822 </w:t>
      </w:r>
      <w:r>
        <w:t xml:space="preserve">NULL </w:t>
      </w:r>
      <w:r>
        <w:t xml:space="preserve">2022-09-01 00:00:00 </w:t>
      </w:r>
      <w:r>
        <w:t xml:space="preserve">2023-10-10 00:00:00 </w:t>
      </w:r>
      <w:r>
        <w:t xml:space="preserve">2023-08-11 00:00:00 </w:t>
      </w:r>
      <w:r>
        <w:t xml:space="preserve">4 </w:t>
      </w:r>
      <w:r>
        <w:t xml:space="preserve">23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683435 </w:t>
      </w:r>
      <w:r>
        <w:t xml:space="preserve">Organisation Internationale pour les Migrations </w:t>
      </w:r>
      <w:r>
        <w:t xml:space="preserve">OIM </w:t>
      </w:r>
      <w:r>
        <w:t xml:space="preserve">556 </w:t>
      </w:r>
      <w:r>
        <w:t xml:space="preserve">556 </w:t>
      </w:r>
    </w:p>
    <w:p>
      <w:r>
        <w:t xml:space="preserve">680823 </w:t>
      </w:r>
      <w:r>
        <w:t xml:space="preserve">NULL </w:t>
      </w:r>
      <w:r>
        <w:t xml:space="preserve">2022-12-01 00:00:00 </w:t>
      </w:r>
      <w:r>
        <w:t xml:space="preserve">2023-10-10 00:00:00 </w:t>
      </w:r>
      <w:r>
        <w:t xml:space="preserve">2023-08-11 00:00:00 </w:t>
      </w:r>
      <w:r>
        <w:t xml:space="preserve">5 </w:t>
      </w:r>
      <w:r>
        <w:t xml:space="preserve">28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683436 </w:t>
      </w:r>
      <w:r>
        <w:t xml:space="preserve">Organisation Internationale pour les Migrations </w:t>
      </w:r>
      <w:r>
        <w:t xml:space="preserve">OIM </w:t>
      </w:r>
      <w:r>
        <w:t xml:space="preserve">556 </w:t>
      </w:r>
      <w:r>
        <w:t xml:space="preserve">556 </w:t>
      </w:r>
    </w:p>
    <w:p>
      <w:r>
        <w:t xml:space="preserve">680824 </w:t>
      </w:r>
      <w:r>
        <w:t xml:space="preserve">NULL </w:t>
      </w:r>
      <w:r>
        <w:t xml:space="preserve">2023-09-30 00:00:00 </w:t>
      </w:r>
      <w:r>
        <w:t xml:space="preserve">2023-10-10 00:00:00 </w:t>
      </w:r>
      <w:r>
        <w:t xml:space="preserve">2023-08-11 00:00:00 </w:t>
      </w:r>
      <w:r>
        <w:t xml:space="preserve">3 </w:t>
      </w:r>
      <w:r>
        <w:t xml:space="preserve">9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683437 </w:t>
      </w:r>
      <w:r>
        <w:t xml:space="preserve">Organisation Internationale pour les Migrations </w:t>
      </w:r>
      <w:r>
        <w:t xml:space="preserve">OIM </w:t>
      </w:r>
      <w:r>
        <w:t xml:space="preserve">556 </w:t>
      </w:r>
      <w:r>
        <w:t xml:space="preserve">556 </w:t>
      </w:r>
    </w:p>
    <w:p>
      <w:r>
        <w:t xml:space="preserve">680825 </w:t>
      </w:r>
      <w:r>
        <w:t xml:space="preserve">NULL </w:t>
      </w:r>
      <w:r>
        <w:t xml:space="preserve">2022-06-01 00:00:00 </w:t>
      </w:r>
      <w:r>
        <w:t xml:space="preserve">2023-10-10 00:00:00 </w:t>
      </w:r>
      <w:r>
        <w:t xml:space="preserve">2023-08-11 00:00:00 </w:t>
      </w:r>
      <w:r>
        <w:t xml:space="preserve">3 </w:t>
      </w:r>
      <w:r>
        <w:t xml:space="preserve">20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683438 </w:t>
      </w:r>
      <w:r>
        <w:t xml:space="preserve">Organisation Internationale pour les Migrations </w:t>
      </w:r>
      <w:r>
        <w:t xml:space="preserve">OIM </w:t>
      </w:r>
      <w:r>
        <w:t xml:space="preserve">556 </w:t>
      </w:r>
      <w:r>
        <w:t xml:space="preserve">556 </w:t>
      </w:r>
    </w:p>
    <w:p>
      <w:r>
        <w:t xml:space="preserve">680826 </w:t>
      </w:r>
      <w:r>
        <w:t xml:space="preserve">NULL </w:t>
      </w:r>
      <w:r>
        <w:t xml:space="preserve">2022-09-01 00:00:00 </w:t>
      </w:r>
      <w:r>
        <w:t xml:space="preserve">2023-10-10 00:00:00 </w:t>
      </w:r>
      <w:r>
        <w:t xml:space="preserve">2023-08-11 00:00:00 </w:t>
      </w:r>
      <w:r>
        <w:t xml:space="preserve">50 </w:t>
      </w:r>
      <w:r>
        <w:t xml:space="preserve">328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683439 </w:t>
      </w:r>
      <w:r>
        <w:t xml:space="preserve">Organisation Internationale pour les Migrations </w:t>
      </w:r>
      <w:r>
        <w:t xml:space="preserve">OIM </w:t>
      </w:r>
      <w:r>
        <w:t xml:space="preserve">556 </w:t>
      </w:r>
      <w:r>
        <w:t xml:space="preserve">556 </w:t>
      </w:r>
    </w:p>
    <w:p>
      <w:r>
        <w:t xml:space="preserve">680827 </w:t>
      </w:r>
      <w:r>
        <w:t xml:space="preserve">NULL </w:t>
      </w:r>
      <w:r>
        <w:t xml:space="preserve">2022-12-01 00:00:00 </w:t>
      </w:r>
      <w:r>
        <w:t xml:space="preserve">2023-10-10 00:00:00 </w:t>
      </w:r>
      <w:r>
        <w:t xml:space="preserve">2023-08-11 00:00:00 </w:t>
      </w:r>
      <w:r>
        <w:t xml:space="preserve">13 </w:t>
      </w:r>
      <w:r>
        <w:t xml:space="preserve">85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683440 </w:t>
      </w:r>
      <w:r>
        <w:t xml:space="preserve">Organisation Internationale pour les Migrations </w:t>
      </w:r>
      <w:r>
        <w:t xml:space="preserve">OIM </w:t>
      </w:r>
      <w:r>
        <w:t xml:space="preserve">556 </w:t>
      </w:r>
      <w:r>
        <w:t xml:space="preserve">556 </w:t>
      </w:r>
    </w:p>
    <w:p>
      <w:r>
        <w:t xml:space="preserve">680828 </w:t>
      </w:r>
      <w:r>
        <w:t xml:space="preserve">NULL </w:t>
      </w:r>
      <w:r>
        <w:t xml:space="preserve">2023-03-28 00:00:00 </w:t>
      </w:r>
      <w:r>
        <w:t xml:space="preserve">2023-10-10 00:00:00 </w:t>
      </w:r>
      <w:r>
        <w:t xml:space="preserve">2023-08-11 00:00:00 </w:t>
      </w:r>
      <w:r>
        <w:t xml:space="preserve">2 </w:t>
      </w:r>
      <w:r>
        <w:t xml:space="preserve">14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683441 </w:t>
      </w:r>
      <w:r>
        <w:t xml:space="preserve">Organisation Internationale pour les Migrations </w:t>
      </w:r>
      <w:r>
        <w:t xml:space="preserve">OIM </w:t>
      </w:r>
      <w:r>
        <w:t xml:space="preserve">556 </w:t>
      </w:r>
      <w:r>
        <w:t xml:space="preserve">556 </w:t>
      </w:r>
    </w:p>
    <w:p>
      <w:r>
        <w:t xml:space="preserve">680829 </w:t>
      </w:r>
      <w:r>
        <w:t xml:space="preserve">NULL </w:t>
      </w:r>
      <w:r>
        <w:t xml:space="preserve">2022-06-01 00:00:00 </w:t>
      </w:r>
      <w:r>
        <w:t xml:space="preserve">2023-10-10 00:00:00 </w:t>
      </w:r>
      <w:r>
        <w:t xml:space="preserve">2023-08-11 00:00:00 </w:t>
      </w:r>
      <w:r>
        <w:t xml:space="preserve">3 </w:t>
      </w:r>
      <w:r>
        <w:t xml:space="preserve">15 </w:t>
      </w:r>
      <w:r>
        <w:t xml:space="preserve">2 </w:t>
      </w:r>
      <w:r>
        <w:t xml:space="preserve">Retourné </w:t>
      </w:r>
      <w:r>
        <w:t xml:space="preserve">CD6104ZS03 </w:t>
      </w:r>
      <w:r>
        <w:t xml:space="preserve">CD6104ZS03as02 </w:t>
      </w:r>
      <w:r>
        <w:t xml:space="preserve">Besse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683442 </w:t>
      </w:r>
      <w:r>
        <w:t xml:space="preserve">Organisation Internationale pour les Migrations </w:t>
      </w:r>
      <w:r>
        <w:t xml:space="preserve">OIM </w:t>
      </w:r>
      <w:r>
        <w:t xml:space="preserve">556 </w:t>
      </w:r>
      <w:r>
        <w:t xml:space="preserve">556 </w:t>
      </w:r>
    </w:p>
    <w:p>
      <w:r>
        <w:t xml:space="preserve">680830 </w:t>
      </w:r>
      <w:r>
        <w:t xml:space="preserve">NULL </w:t>
      </w:r>
      <w:r>
        <w:t xml:space="preserve">2022-06-01 00:00:00 </w:t>
      </w:r>
      <w:r>
        <w:t xml:space="preserve">2023-10-10 00:00:00 </w:t>
      </w:r>
      <w:r>
        <w:t xml:space="preserve">2023-08-11 00:00:00 </w:t>
      </w:r>
      <w:r>
        <w:t xml:space="preserve">44 </w:t>
      </w:r>
      <w:r>
        <w:t xml:space="preserve">203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683443 </w:t>
      </w:r>
      <w:r>
        <w:t xml:space="preserve">Organisation Internationale pour les Migrations </w:t>
      </w:r>
      <w:r>
        <w:t xml:space="preserve">OIM </w:t>
      </w:r>
      <w:r>
        <w:t xml:space="preserve">556 </w:t>
      </w:r>
      <w:r>
        <w:t xml:space="preserve">556 </w:t>
      </w:r>
    </w:p>
    <w:p>
      <w:r>
        <w:t xml:space="preserve">680831 </w:t>
      </w:r>
      <w:r>
        <w:t xml:space="preserve">NULL </w:t>
      </w:r>
      <w:r>
        <w:t xml:space="preserve">2022-09-01 00:00:00 </w:t>
      </w:r>
      <w:r>
        <w:t xml:space="preserve">2023-10-10 00:00:00 </w:t>
      </w:r>
      <w:r>
        <w:t xml:space="preserve">2023-08-11 00:00:00 </w:t>
      </w:r>
      <w:r>
        <w:t xml:space="preserve">3 </w:t>
      </w:r>
      <w:r>
        <w:t xml:space="preserve">14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683444 </w:t>
      </w:r>
      <w:r>
        <w:t xml:space="preserve">Organisation Internationale pour les Migrations </w:t>
      </w:r>
      <w:r>
        <w:t xml:space="preserve">OIM </w:t>
      </w:r>
      <w:r>
        <w:t xml:space="preserve">556 </w:t>
      </w:r>
      <w:r>
        <w:t xml:space="preserve">556 </w:t>
      </w:r>
    </w:p>
    <w:p>
      <w:r>
        <w:t xml:space="preserve">680832 </w:t>
      </w:r>
      <w:r>
        <w:t xml:space="preserve">NULL </w:t>
      </w:r>
      <w:r>
        <w:t xml:space="preserve">2023-05-04 00:00:00 </w:t>
      </w:r>
      <w:r>
        <w:t xml:space="preserve">2023-10-10 00:00:00 </w:t>
      </w:r>
      <w:r>
        <w:t xml:space="preserve">2023-08-11 00:00:00 </w:t>
      </w:r>
      <w:r>
        <w:t xml:space="preserve">39 </w:t>
      </w:r>
      <w:r>
        <w:t xml:space="preserve">232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683445 </w:t>
      </w:r>
      <w:r>
        <w:t xml:space="preserve">Organisation Internationale pour les Migrations </w:t>
      </w:r>
      <w:r>
        <w:t xml:space="preserve">OIM </w:t>
      </w:r>
      <w:r>
        <w:t xml:space="preserve">556 </w:t>
      </w:r>
      <w:r>
        <w:t xml:space="preserve">556 </w:t>
      </w:r>
    </w:p>
    <w:p>
      <w:r>
        <w:t xml:space="preserve">680833 </w:t>
      </w:r>
      <w:r>
        <w:t xml:space="preserve">NULL </w:t>
      </w:r>
      <w:r>
        <w:t xml:space="preserve">2022-06-01 00:00:00 </w:t>
      </w:r>
      <w:r>
        <w:t xml:space="preserve">2023-10-10 00:00:00 </w:t>
      </w:r>
      <w:r>
        <w:t xml:space="preserve">2023-08-12 00:00:00 </w:t>
      </w:r>
      <w:r>
        <w:t xml:space="preserve">9 </w:t>
      </w:r>
      <w:r>
        <w:t xml:space="preserve">40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683446 </w:t>
      </w:r>
      <w:r>
        <w:t xml:space="preserve">Organisation Internationale pour les Migrations </w:t>
      </w:r>
      <w:r>
        <w:t xml:space="preserve">OIM </w:t>
      </w:r>
      <w:r>
        <w:t xml:space="preserve">556 </w:t>
      </w:r>
      <w:r>
        <w:t xml:space="preserve">556 </w:t>
      </w:r>
    </w:p>
    <w:p>
      <w:r>
        <w:t xml:space="preserve">680834 </w:t>
      </w:r>
      <w:r>
        <w:t xml:space="preserve">NULL </w:t>
      </w:r>
      <w:r>
        <w:t xml:space="preserve">2022-09-01 00:00:00 </w:t>
      </w:r>
      <w:r>
        <w:t xml:space="preserve">2023-10-10 00:00:00 </w:t>
      </w:r>
      <w:r>
        <w:t xml:space="preserve">2023-08-12 00:00:00 </w:t>
      </w:r>
      <w:r>
        <w:t xml:space="preserve">7 </w:t>
      </w:r>
      <w:r>
        <w:t xml:space="preserve">32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683447 </w:t>
      </w:r>
      <w:r>
        <w:t xml:space="preserve">Organisation Internationale pour les Migrations </w:t>
      </w:r>
      <w:r>
        <w:t xml:space="preserve">OIM </w:t>
      </w:r>
      <w:r>
        <w:t xml:space="preserve">556 </w:t>
      </w:r>
      <w:r>
        <w:t xml:space="preserve">556 </w:t>
      </w:r>
    </w:p>
    <w:p>
      <w:r>
        <w:t xml:space="preserve">680835 </w:t>
      </w:r>
      <w:r>
        <w:t xml:space="preserve">NULL </w:t>
      </w:r>
      <w:r>
        <w:t xml:space="preserve">2022-12-01 00:00:00 </w:t>
      </w:r>
      <w:r>
        <w:t xml:space="preserve">2023-10-10 00:00:00 </w:t>
      </w:r>
      <w:r>
        <w:t xml:space="preserve">2023-08-12 00:00:00 </w:t>
      </w:r>
      <w:r>
        <w:t xml:space="preserve">2 </w:t>
      </w:r>
      <w:r>
        <w:t xml:space="preserve">9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683448 </w:t>
      </w:r>
      <w:r>
        <w:t xml:space="preserve">Organisation Internationale pour les Migrations </w:t>
      </w:r>
      <w:r>
        <w:t xml:space="preserve">OIM </w:t>
      </w:r>
      <w:r>
        <w:t xml:space="preserve">556 </w:t>
      </w:r>
      <w:r>
        <w:t xml:space="preserve">556 </w:t>
      </w:r>
    </w:p>
    <w:p>
      <w:r>
        <w:t xml:space="preserve">680836 </w:t>
      </w:r>
      <w:r>
        <w:t xml:space="preserve">NULL </w:t>
      </w:r>
      <w:r>
        <w:t xml:space="preserve">2023-05-04 00:00:00 </w:t>
      </w:r>
      <w:r>
        <w:t xml:space="preserve">2023-10-10 00:00:00 </w:t>
      </w:r>
      <w:r>
        <w:t xml:space="preserve">2023-08-12 00:00:00 </w:t>
      </w:r>
      <w:r>
        <w:t xml:space="preserve">9 </w:t>
      </w:r>
      <w:r>
        <w:t xml:space="preserve">59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683449 </w:t>
      </w:r>
      <w:r>
        <w:t xml:space="preserve">Organisation Internationale pour les Migrations </w:t>
      </w:r>
      <w:r>
        <w:t xml:space="preserve">OIM </w:t>
      </w:r>
      <w:r>
        <w:t xml:space="preserve">556 </w:t>
      </w:r>
      <w:r>
        <w:t xml:space="preserve">556 </w:t>
      </w:r>
    </w:p>
    <w:p>
      <w:r>
        <w:t xml:space="preserve">680837 </w:t>
      </w:r>
      <w:r>
        <w:t xml:space="preserve">NULL </w:t>
      </w:r>
      <w:r>
        <w:t xml:space="preserve">2022-09-01 00:00:00 </w:t>
      </w:r>
      <w:r>
        <w:t xml:space="preserve">2023-10-10 00:00:00 </w:t>
      </w:r>
      <w:r>
        <w:t xml:space="preserve">2023-08-12 00:00:00 </w:t>
      </w:r>
      <w:r>
        <w:t xml:space="preserve">11 </w:t>
      </w:r>
      <w:r>
        <w:t xml:space="preserve">52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683450 </w:t>
      </w:r>
      <w:r>
        <w:t xml:space="preserve">Organisation Internationale pour les Migrations </w:t>
      </w:r>
      <w:r>
        <w:t xml:space="preserve">OIM </w:t>
      </w:r>
      <w:r>
        <w:t xml:space="preserve">556 </w:t>
      </w:r>
      <w:r>
        <w:t xml:space="preserve">556 </w:t>
      </w:r>
    </w:p>
    <w:p>
      <w:r>
        <w:t xml:space="preserve">680838 </w:t>
      </w:r>
      <w:r>
        <w:t xml:space="preserve">NULL </w:t>
      </w:r>
      <w:r>
        <w:t xml:space="preserve">2022-12-01 00:00:00 </w:t>
      </w:r>
      <w:r>
        <w:t xml:space="preserve">2023-10-10 00:00:00 </w:t>
      </w:r>
      <w:r>
        <w:t xml:space="preserve">2023-08-12 00:00:00 </w:t>
      </w:r>
      <w:r>
        <w:t xml:space="preserve">6 </w:t>
      </w:r>
      <w:r>
        <w:t xml:space="preserve">29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683451 </w:t>
      </w:r>
      <w:r>
        <w:t xml:space="preserve">Organisation Internationale pour les Migrations </w:t>
      </w:r>
      <w:r>
        <w:t xml:space="preserve">OIM </w:t>
      </w:r>
      <w:r>
        <w:t xml:space="preserve">556 </w:t>
      </w:r>
      <w:r>
        <w:t xml:space="preserve">556 </w:t>
      </w:r>
    </w:p>
    <w:p>
      <w:r>
        <w:t xml:space="preserve">680839 </w:t>
      </w:r>
      <w:r>
        <w:t xml:space="preserve">NULL </w:t>
      </w:r>
      <w:r>
        <w:t xml:space="preserve">2022-06-01 00:00:00 </w:t>
      </w:r>
      <w:r>
        <w:t xml:space="preserve">2023-10-10 00:00:00 </w:t>
      </w:r>
      <w:r>
        <w:t xml:space="preserve">2023-08-12 00:00:00 </w:t>
      </w:r>
      <w:r>
        <w:t xml:space="preserve">25 </w:t>
      </w:r>
      <w:r>
        <w:t xml:space="preserve">79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683452 </w:t>
      </w:r>
      <w:r>
        <w:t xml:space="preserve">Organisation Internationale pour les Migrations </w:t>
      </w:r>
      <w:r>
        <w:t xml:space="preserve">OIM </w:t>
      </w:r>
      <w:r>
        <w:t xml:space="preserve">556 </w:t>
      </w:r>
      <w:r>
        <w:t xml:space="preserve">556 </w:t>
      </w:r>
    </w:p>
    <w:p>
      <w:r>
        <w:t xml:space="preserve">680840 </w:t>
      </w:r>
      <w:r>
        <w:t xml:space="preserve">NULL </w:t>
      </w:r>
      <w:r>
        <w:t xml:space="preserve">2022-09-01 00:00:00 </w:t>
      </w:r>
      <w:r>
        <w:t xml:space="preserve">2023-10-10 00:00:00 </w:t>
      </w:r>
      <w:r>
        <w:t xml:space="preserve">2023-08-12 00:00:00 </w:t>
      </w:r>
      <w:r>
        <w:t xml:space="preserve">12 </w:t>
      </w:r>
      <w:r>
        <w:t xml:space="preserve">44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683453 </w:t>
      </w:r>
      <w:r>
        <w:t xml:space="preserve">Organisation Internationale pour les Migrations </w:t>
      </w:r>
      <w:r>
        <w:t xml:space="preserve">OIM </w:t>
      </w:r>
      <w:r>
        <w:t xml:space="preserve">556 </w:t>
      </w:r>
      <w:r>
        <w:t xml:space="preserve">556 </w:t>
      </w:r>
    </w:p>
    <w:p>
      <w:r>
        <w:t xml:space="preserve">680841 </w:t>
      </w:r>
      <w:r>
        <w:t xml:space="preserve">NULL </w:t>
      </w:r>
      <w:r>
        <w:t xml:space="preserve">2022-12-01 00:00:00 </w:t>
      </w:r>
      <w:r>
        <w:t xml:space="preserve">2023-10-10 00:00:00 </w:t>
      </w:r>
      <w:r>
        <w:t xml:space="preserve">2023-08-12 00:00:00 </w:t>
      </w:r>
      <w:r>
        <w:t xml:space="preserve">9 </w:t>
      </w:r>
      <w:r>
        <w:t xml:space="preserve">33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683454 </w:t>
      </w:r>
      <w:r>
        <w:t xml:space="preserve">Organisation Internationale pour les Migrations </w:t>
      </w:r>
      <w:r>
        <w:t xml:space="preserve">OIM </w:t>
      </w:r>
      <w:r>
        <w:t xml:space="preserve">556 </w:t>
      </w:r>
      <w:r>
        <w:t xml:space="preserve">556 </w:t>
      </w:r>
    </w:p>
    <w:p>
      <w:r>
        <w:t xml:space="preserve">680842 </w:t>
      </w:r>
      <w:r>
        <w:t xml:space="preserve">NULL </w:t>
      </w:r>
      <w:r>
        <w:t xml:space="preserve">2022-06-01 00:00:00 </w:t>
      </w:r>
      <w:r>
        <w:t xml:space="preserve">2023-10-10 00:00:00 </w:t>
      </w:r>
      <w:r>
        <w:t xml:space="preserve">2023-08-12 00:00:00 </w:t>
      </w:r>
      <w:r>
        <w:t xml:space="preserve">18 </w:t>
      </w:r>
      <w:r>
        <w:t xml:space="preserve">88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683455 </w:t>
      </w:r>
      <w:r>
        <w:t xml:space="preserve">Organisation Internationale pour les Migrations </w:t>
      </w:r>
      <w:r>
        <w:t xml:space="preserve">OIM </w:t>
      </w:r>
      <w:r>
        <w:t xml:space="preserve">556 </w:t>
      </w:r>
      <w:r>
        <w:t xml:space="preserve">556 </w:t>
      </w:r>
    </w:p>
    <w:p>
      <w:r>
        <w:t xml:space="preserve">680843 </w:t>
      </w:r>
      <w:r>
        <w:t xml:space="preserve">NULL </w:t>
      </w:r>
      <w:r>
        <w:t xml:space="preserve">2022-09-01 00:00:00 </w:t>
      </w:r>
      <w:r>
        <w:t xml:space="preserve">2023-10-10 00:00:00 </w:t>
      </w:r>
      <w:r>
        <w:t xml:space="preserve">2023-08-12 00:00:00 </w:t>
      </w:r>
      <w:r>
        <w:t xml:space="preserve">5 </w:t>
      </w:r>
      <w:r>
        <w:t xml:space="preserve">24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683456 </w:t>
      </w:r>
      <w:r>
        <w:t xml:space="preserve">Organisation Internationale pour les Migrations </w:t>
      </w:r>
      <w:r>
        <w:t xml:space="preserve">OIM </w:t>
      </w:r>
      <w:r>
        <w:t xml:space="preserve">556 </w:t>
      </w:r>
      <w:r>
        <w:t xml:space="preserve">556 </w:t>
      </w:r>
    </w:p>
    <w:p>
      <w:r>
        <w:t xml:space="preserve">680844 </w:t>
      </w:r>
      <w:r>
        <w:t xml:space="preserve">NULL </w:t>
      </w:r>
      <w:r>
        <w:t xml:space="preserve">2022-12-01 00:00:00 </w:t>
      </w:r>
      <w:r>
        <w:t xml:space="preserve">2023-10-10 00:00:00 </w:t>
      </w:r>
      <w:r>
        <w:t xml:space="preserve">2023-08-12 00:00:00 </w:t>
      </w:r>
      <w:r>
        <w:t xml:space="preserve">2 </w:t>
      </w:r>
      <w:r>
        <w:t xml:space="preserve">10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683457 </w:t>
      </w:r>
      <w:r>
        <w:t xml:space="preserve">Organisation Internationale pour les Migrations </w:t>
      </w:r>
      <w:r>
        <w:t xml:space="preserve">OIM </w:t>
      </w:r>
      <w:r>
        <w:t xml:space="preserve">556 </w:t>
      </w:r>
      <w:r>
        <w:t xml:space="preserve">556 </w:t>
      </w:r>
    </w:p>
    <w:p>
      <w:r>
        <w:t xml:space="preserve">680845 </w:t>
      </w:r>
      <w:r>
        <w:t xml:space="preserve">NULL </w:t>
      </w:r>
      <w:r>
        <w:t xml:space="preserve">2022-06-01 00:00:00 </w:t>
      </w:r>
      <w:r>
        <w:t xml:space="preserve">2023-10-10 00:00:00 </w:t>
      </w:r>
      <w:r>
        <w:t xml:space="preserve">2023-08-12 00:00:00 </w:t>
      </w:r>
      <w:r>
        <w:t xml:space="preserve">2 </w:t>
      </w:r>
      <w:r>
        <w:t xml:space="preserve">8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683458 </w:t>
      </w:r>
      <w:r>
        <w:t xml:space="preserve">Organisation Internationale pour les Migrations </w:t>
      </w:r>
      <w:r>
        <w:t xml:space="preserve">OIM </w:t>
      </w:r>
      <w:r>
        <w:t xml:space="preserve">556 </w:t>
      </w:r>
      <w:r>
        <w:t xml:space="preserve">556 </w:t>
      </w:r>
    </w:p>
    <w:p>
      <w:r>
        <w:t xml:space="preserve">680846 </w:t>
      </w:r>
      <w:r>
        <w:t xml:space="preserve">NULL </w:t>
      </w:r>
      <w:r>
        <w:t xml:space="preserve">2022-09-01 00:00:00 </w:t>
      </w:r>
      <w:r>
        <w:t xml:space="preserve">2023-10-10 00:00:00 </w:t>
      </w:r>
      <w:r>
        <w:t xml:space="preserve">2023-08-12 00:00:00 </w:t>
      </w:r>
      <w:r>
        <w:t xml:space="preserve">10 </w:t>
      </w:r>
      <w:r>
        <w:t xml:space="preserve">42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683459 </w:t>
      </w:r>
      <w:r>
        <w:t xml:space="preserve">Organisation Internationale pour les Migrations </w:t>
      </w:r>
      <w:r>
        <w:t xml:space="preserve">OIM </w:t>
      </w:r>
      <w:r>
        <w:t xml:space="preserve">556 </w:t>
      </w:r>
      <w:r>
        <w:t xml:space="preserve">556 </w:t>
      </w:r>
    </w:p>
    <w:p>
      <w:r>
        <w:t xml:space="preserve">680847 </w:t>
      </w:r>
      <w:r>
        <w:t xml:space="preserve">NULL </w:t>
      </w:r>
      <w:r>
        <w:t xml:space="preserve">2022-12-01 00:00:00 </w:t>
      </w:r>
      <w:r>
        <w:t xml:space="preserve">2023-10-10 00:00:00 </w:t>
      </w:r>
      <w:r>
        <w:t xml:space="preserve">2023-08-12 00:00:00 </w:t>
      </w:r>
      <w:r>
        <w:t xml:space="preserve">8 </w:t>
      </w:r>
      <w:r>
        <w:t xml:space="preserve">33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683460 </w:t>
      </w:r>
      <w:r>
        <w:t xml:space="preserve">Organisation Internationale pour les Migrations </w:t>
      </w:r>
      <w:r>
        <w:t xml:space="preserve">OIM </w:t>
      </w:r>
      <w:r>
        <w:t xml:space="preserve">556 </w:t>
      </w:r>
      <w:r>
        <w:t xml:space="preserve">556 </w:t>
      </w:r>
    </w:p>
    <w:p>
      <w:r>
        <w:t xml:space="preserve">680848 </w:t>
      </w:r>
      <w:r>
        <w:t xml:space="preserve">NULL </w:t>
      </w:r>
      <w:r>
        <w:t xml:space="preserve">2023-05-04 00:00:00 </w:t>
      </w:r>
      <w:r>
        <w:t xml:space="preserve">2023-10-10 00:00:00 </w:t>
      </w:r>
      <w:r>
        <w:t xml:space="preserve">2023-08-12 00:00:00 </w:t>
      </w:r>
      <w:r>
        <w:t xml:space="preserve">36 </w:t>
      </w:r>
      <w:r>
        <w:t xml:space="preserve">126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683461 </w:t>
      </w:r>
      <w:r>
        <w:t xml:space="preserve">Organisation Internationale pour les Migrations </w:t>
      </w:r>
      <w:r>
        <w:t xml:space="preserve">OIM </w:t>
      </w:r>
      <w:r>
        <w:t xml:space="preserve">556 </w:t>
      </w:r>
      <w:r>
        <w:t xml:space="preserve">556 </w:t>
      </w:r>
    </w:p>
    <w:p>
      <w:r>
        <w:t xml:space="preserve">680849 </w:t>
      </w:r>
      <w:r>
        <w:t xml:space="preserve">NULL </w:t>
      </w:r>
      <w:r>
        <w:t xml:space="preserve">2022-09-01 00:00:00 </w:t>
      </w:r>
      <w:r>
        <w:t xml:space="preserve">2023-10-10 00:00:00 </w:t>
      </w:r>
      <w:r>
        <w:t xml:space="preserve">2023-08-12 00:00:00 </w:t>
      </w:r>
      <w:r>
        <w:t xml:space="preserve">14 </w:t>
      </w:r>
      <w:r>
        <w:t xml:space="preserve">85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683462 </w:t>
      </w:r>
      <w:r>
        <w:t xml:space="preserve">Organisation Internationale pour les Migrations </w:t>
      </w:r>
      <w:r>
        <w:t xml:space="preserve">OIM </w:t>
      </w:r>
      <w:r>
        <w:t xml:space="preserve">556 </w:t>
      </w:r>
      <w:r>
        <w:t xml:space="preserve">556 </w:t>
      </w:r>
    </w:p>
    <w:p>
      <w:r>
        <w:t xml:space="preserve">680850 </w:t>
      </w:r>
      <w:r>
        <w:t xml:space="preserve">NULL </w:t>
      </w:r>
      <w:r>
        <w:t xml:space="preserve">2022-12-01 00:00:00 </w:t>
      </w:r>
      <w:r>
        <w:t xml:space="preserve">2023-10-10 00:00:00 </w:t>
      </w:r>
      <w:r>
        <w:t xml:space="preserve">2023-08-12 00:00:00 </w:t>
      </w:r>
      <w:r>
        <w:t xml:space="preserve">1 </w:t>
      </w:r>
      <w:r>
        <w:t xml:space="preserve">6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683463 </w:t>
      </w:r>
      <w:r>
        <w:t xml:space="preserve">Organisation Internationale pour les Migrations </w:t>
      </w:r>
      <w:r>
        <w:t xml:space="preserve">OIM </w:t>
      </w:r>
      <w:r>
        <w:t xml:space="preserve">556 </w:t>
      </w:r>
      <w:r>
        <w:t xml:space="preserve">556 </w:t>
      </w:r>
    </w:p>
    <w:p>
      <w:r>
        <w:t xml:space="preserve">680851 </w:t>
      </w:r>
      <w:r>
        <w:t xml:space="preserve">NULL </w:t>
      </w:r>
      <w:r>
        <w:t xml:space="preserve">2022-06-01 00:00:00 </w:t>
      </w:r>
      <w:r>
        <w:t xml:space="preserve">2023-10-10 00:00:00 </w:t>
      </w:r>
      <w:r>
        <w:t xml:space="preserve">2023-08-12 00:00:00 </w:t>
      </w:r>
      <w:r>
        <w:t xml:space="preserve">8 </w:t>
      </w:r>
      <w:r>
        <w:t xml:space="preserve">27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683464 </w:t>
      </w:r>
      <w:r>
        <w:t xml:space="preserve">Organisation Internationale pour les Migrations </w:t>
      </w:r>
      <w:r>
        <w:t xml:space="preserve">OIM </w:t>
      </w:r>
      <w:r>
        <w:t xml:space="preserve">556 </w:t>
      </w:r>
      <w:r>
        <w:t xml:space="preserve">556 </w:t>
      </w:r>
    </w:p>
    <w:p>
      <w:r>
        <w:t xml:space="preserve">680852 </w:t>
      </w:r>
      <w:r>
        <w:t xml:space="preserve">NULL </w:t>
      </w:r>
      <w:r>
        <w:t xml:space="preserve">2022-09-01 00:00:00 </w:t>
      </w:r>
      <w:r>
        <w:t xml:space="preserve">2023-10-10 00:00:00 </w:t>
      </w:r>
      <w:r>
        <w:t xml:space="preserve">2023-08-12 00:00:00 </w:t>
      </w:r>
      <w:r>
        <w:t xml:space="preserve">14 </w:t>
      </w:r>
      <w:r>
        <w:t xml:space="preserve">46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683465 </w:t>
      </w:r>
      <w:r>
        <w:t xml:space="preserve">Organisation Internationale pour les Migrations </w:t>
      </w:r>
      <w:r>
        <w:t xml:space="preserve">OIM </w:t>
      </w:r>
      <w:r>
        <w:t xml:space="preserve">556 </w:t>
      </w:r>
      <w:r>
        <w:t xml:space="preserve">556 </w:t>
      </w:r>
    </w:p>
    <w:p>
      <w:r>
        <w:t xml:space="preserve">680853 </w:t>
      </w:r>
      <w:r>
        <w:t xml:space="preserve">NULL </w:t>
      </w:r>
      <w:r>
        <w:t xml:space="preserve">2022-06-01 00:00:00 </w:t>
      </w:r>
      <w:r>
        <w:t xml:space="preserve">2023-10-10 00:00:00 </w:t>
      </w:r>
      <w:r>
        <w:t xml:space="preserve">2023-08-12 00:00:00 </w:t>
      </w:r>
      <w:r>
        <w:t xml:space="preserve">2 </w:t>
      </w:r>
      <w:r>
        <w:t xml:space="preserve">10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683466 </w:t>
      </w:r>
      <w:r>
        <w:t xml:space="preserve">Organisation Internationale pour les Migrations </w:t>
      </w:r>
      <w:r>
        <w:t xml:space="preserve">OIM </w:t>
      </w:r>
      <w:r>
        <w:t xml:space="preserve">556 </w:t>
      </w:r>
      <w:r>
        <w:t xml:space="preserve">556 </w:t>
      </w:r>
    </w:p>
    <w:p>
      <w:r>
        <w:t xml:space="preserve">680854 </w:t>
      </w:r>
      <w:r>
        <w:t xml:space="preserve">NULL </w:t>
      </w:r>
      <w:r>
        <w:t xml:space="preserve">2022-09-01 00:00:00 </w:t>
      </w:r>
      <w:r>
        <w:t xml:space="preserve">2023-10-10 00:00:00 </w:t>
      </w:r>
      <w:r>
        <w:t xml:space="preserve">2023-08-12 00:00:00 </w:t>
      </w:r>
      <w:r>
        <w:t xml:space="preserve">5 </w:t>
      </w:r>
      <w:r>
        <w:t xml:space="preserve">25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683467 </w:t>
      </w:r>
      <w:r>
        <w:t xml:space="preserve">Organisation Internationale pour les Migrations </w:t>
      </w:r>
      <w:r>
        <w:t xml:space="preserve">OIM </w:t>
      </w:r>
      <w:r>
        <w:t xml:space="preserve">556 </w:t>
      </w:r>
      <w:r>
        <w:t xml:space="preserve">556 </w:t>
      </w:r>
    </w:p>
    <w:p>
      <w:r>
        <w:t xml:space="preserve">680855 </w:t>
      </w:r>
      <w:r>
        <w:t xml:space="preserve">NULL </w:t>
      </w:r>
      <w:r>
        <w:t xml:space="preserve">2023-05-04 00:00:00 </w:t>
      </w:r>
      <w:r>
        <w:t xml:space="preserve">2023-10-10 00:00:00 </w:t>
      </w:r>
      <w:r>
        <w:t xml:space="preserve">2023-08-12 00:00:00 </w:t>
      </w:r>
      <w:r>
        <w:t xml:space="preserve">25 </w:t>
      </w:r>
      <w:r>
        <w:t xml:space="preserve">126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CD61050504 </w:t>
      </w:r>
      <w:r>
        <w:t xml:space="preserve">Gite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683468 </w:t>
      </w:r>
      <w:r>
        <w:t xml:space="preserve">Organisation Internationale pour les Migrations </w:t>
      </w:r>
      <w:r>
        <w:t xml:space="preserve">OIM </w:t>
      </w:r>
      <w:r>
        <w:t xml:space="preserve">556 </w:t>
      </w:r>
      <w:r>
        <w:t xml:space="preserve">556 </w:t>
      </w:r>
    </w:p>
    <w:p>
      <w:r>
        <w:t xml:space="preserve">680856 </w:t>
      </w:r>
      <w:r>
        <w:t xml:space="preserve">NULL </w:t>
      </w:r>
      <w:r>
        <w:t xml:space="preserve">2022-06-01 00:00:00 </w:t>
      </w:r>
      <w:r>
        <w:t xml:space="preserve">2023-10-10 00:00:00 </w:t>
      </w:r>
      <w:r>
        <w:t xml:space="preserve">2023-08-12 00:00:00 </w:t>
      </w:r>
      <w:r>
        <w:t xml:space="preserve">6 </w:t>
      </w:r>
      <w:r>
        <w:t xml:space="preserve">34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683469 </w:t>
      </w:r>
      <w:r>
        <w:t xml:space="preserve">Organisation Internationale pour les Migrations </w:t>
      </w:r>
      <w:r>
        <w:t xml:space="preserve">OIM </w:t>
      </w:r>
      <w:r>
        <w:t xml:space="preserve">556 </w:t>
      </w:r>
      <w:r>
        <w:t xml:space="preserve">556 </w:t>
      </w:r>
    </w:p>
    <w:p>
      <w:r>
        <w:t xml:space="preserve">680857 </w:t>
      </w:r>
      <w:r>
        <w:t xml:space="preserve">NULL </w:t>
      </w:r>
      <w:r>
        <w:t xml:space="preserve">2022-09-01 00:00:00 </w:t>
      </w:r>
      <w:r>
        <w:t xml:space="preserve">2023-10-10 00:00:00 </w:t>
      </w:r>
      <w:r>
        <w:t xml:space="preserve">2023-08-12 00:00:00 </w:t>
      </w:r>
      <w:r>
        <w:t xml:space="preserve">13 </w:t>
      </w:r>
      <w:r>
        <w:t xml:space="preserve">74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683470 </w:t>
      </w:r>
      <w:r>
        <w:t xml:space="preserve">Organisation Internationale pour les Migrations </w:t>
      </w:r>
      <w:r>
        <w:t xml:space="preserve">OIM </w:t>
      </w:r>
      <w:r>
        <w:t xml:space="preserve">556 </w:t>
      </w:r>
      <w:r>
        <w:t xml:space="preserve">556 </w:t>
      </w:r>
    </w:p>
    <w:p>
      <w:r>
        <w:t xml:space="preserve">680858 </w:t>
      </w:r>
      <w:r>
        <w:t xml:space="preserve">NULL </w:t>
      </w:r>
      <w:r>
        <w:t xml:space="preserve">2022-12-01 00:00:00 </w:t>
      </w:r>
      <w:r>
        <w:t xml:space="preserve">2023-10-10 00:00:00 </w:t>
      </w:r>
      <w:r>
        <w:t xml:space="preserve">2023-08-12 00:00:00 </w:t>
      </w:r>
      <w:r>
        <w:t xml:space="preserve">3 </w:t>
      </w:r>
      <w:r>
        <w:t xml:space="preserve">17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683471 </w:t>
      </w:r>
      <w:r>
        <w:t xml:space="preserve">Organisation Internationale pour les Migrations </w:t>
      </w:r>
      <w:r>
        <w:t xml:space="preserve">OIM </w:t>
      </w:r>
      <w:r>
        <w:t xml:space="preserve">556 </w:t>
      </w:r>
      <w:r>
        <w:t xml:space="preserve">556 </w:t>
      </w:r>
    </w:p>
    <w:p>
      <w:r>
        <w:t xml:space="preserve">680859 </w:t>
      </w:r>
      <w:r>
        <w:t xml:space="preserve">NULL </w:t>
      </w:r>
      <w:r>
        <w:t xml:space="preserve">2022-06-01 00:00:00 </w:t>
      </w:r>
      <w:r>
        <w:t xml:space="preserve">2023-10-10 00:00:00 </w:t>
      </w:r>
      <w:r>
        <w:t xml:space="preserve">2023-08-12 00:00:00 </w:t>
      </w:r>
      <w:r>
        <w:t xml:space="preserve">13 </w:t>
      </w:r>
      <w:r>
        <w:t xml:space="preserve">53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683472 </w:t>
      </w:r>
      <w:r>
        <w:t xml:space="preserve">Organisation Internationale pour les Migrations </w:t>
      </w:r>
      <w:r>
        <w:t xml:space="preserve">OIM </w:t>
      </w:r>
      <w:r>
        <w:t xml:space="preserve">556 </w:t>
      </w:r>
      <w:r>
        <w:t xml:space="preserve">556 </w:t>
      </w:r>
    </w:p>
    <w:p>
      <w:r>
        <w:t xml:space="preserve">680860 </w:t>
      </w:r>
      <w:r>
        <w:t xml:space="preserve">NULL </w:t>
      </w:r>
      <w:r>
        <w:t xml:space="preserve">2022-09-01 00:00:00 </w:t>
      </w:r>
      <w:r>
        <w:t xml:space="preserve">2023-10-10 00:00:00 </w:t>
      </w:r>
      <w:r>
        <w:t xml:space="preserve">2023-08-12 00:00:00 </w:t>
      </w:r>
      <w:r>
        <w:t xml:space="preserve">5 </w:t>
      </w:r>
      <w:r>
        <w:t xml:space="preserve">20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683473 </w:t>
      </w:r>
      <w:r>
        <w:t xml:space="preserve">Organisation Internationale pour les Migrations </w:t>
      </w:r>
      <w:r>
        <w:t xml:space="preserve">OIM </w:t>
      </w:r>
      <w:r>
        <w:t xml:space="preserve">556 </w:t>
      </w:r>
      <w:r>
        <w:t xml:space="preserve">556 </w:t>
      </w:r>
    </w:p>
    <w:p>
      <w:r>
        <w:t xml:space="preserve">680861 </w:t>
      </w:r>
      <w:r>
        <w:t xml:space="preserve">NULL </w:t>
      </w:r>
      <w:r>
        <w:t xml:space="preserve">2022-12-01 00:00:00 </w:t>
      </w:r>
      <w:r>
        <w:t xml:space="preserve">2023-10-10 00:00:00 </w:t>
      </w:r>
      <w:r>
        <w:t xml:space="preserve">2023-08-12 00:00:00 </w:t>
      </w:r>
      <w:r>
        <w:t xml:space="preserve">10 </w:t>
      </w:r>
      <w:r>
        <w:t xml:space="preserve">41 </w:t>
      </w:r>
      <w:r>
        <w:t xml:space="preserve">2 </w:t>
      </w:r>
      <w:r>
        <w:t xml:space="preserve">Retourné </w:t>
      </w:r>
      <w:r>
        <w:t xml:space="preserve">CD6104ZS03 </w:t>
      </w:r>
      <w:r>
        <w:t xml:space="preserve">CD6104ZS03as12 </w:t>
      </w:r>
      <w:r>
        <w:t xml:space="preserve">Buhimba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683474 </w:t>
      </w:r>
      <w:r>
        <w:t xml:space="preserve">Organisation Internationale pour les Migrations </w:t>
      </w:r>
      <w:r>
        <w:t xml:space="preserve">OIM </w:t>
      </w:r>
      <w:r>
        <w:t xml:space="preserve">556 </w:t>
      </w:r>
      <w:r>
        <w:t xml:space="preserve">556 </w:t>
      </w:r>
    </w:p>
    <w:p>
      <w:r>
        <w:t xml:space="preserve">680862 </w:t>
      </w:r>
      <w:r>
        <w:t xml:space="preserve">NULL </w:t>
      </w:r>
      <w:r>
        <w:t xml:space="preserve">2022-06-01 00:00:00 </w:t>
      </w:r>
      <w:r>
        <w:t xml:space="preserve">2023-10-10 00:00:00 </w:t>
      </w:r>
      <w:r>
        <w:t xml:space="preserve">2023-08-08 00:00:00 </w:t>
      </w:r>
      <w:r>
        <w:t xml:space="preserve">28 </w:t>
      </w:r>
      <w:r>
        <w:t xml:space="preserve">123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683475 </w:t>
      </w:r>
      <w:r>
        <w:t xml:space="preserve">Organisation Internationale pour les Migrations </w:t>
      </w:r>
      <w:r>
        <w:t xml:space="preserve">OIM </w:t>
      </w:r>
      <w:r>
        <w:t xml:space="preserve">556 </w:t>
      </w:r>
      <w:r>
        <w:t xml:space="preserve">556 </w:t>
      </w:r>
    </w:p>
    <w:p>
      <w:r>
        <w:t xml:space="preserve">680863 </w:t>
      </w:r>
      <w:r>
        <w:t xml:space="preserve">NULL </w:t>
      </w:r>
      <w:r>
        <w:t xml:space="preserve">2022-09-01 00:00:00 </w:t>
      </w:r>
      <w:r>
        <w:t xml:space="preserve">2023-10-10 00:00:00 </w:t>
      </w:r>
      <w:r>
        <w:t xml:space="preserve">2023-08-08 00:00:00 </w:t>
      </w:r>
      <w:r>
        <w:t xml:space="preserve">6 </w:t>
      </w:r>
      <w:r>
        <w:t xml:space="preserve">26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683476 </w:t>
      </w:r>
      <w:r>
        <w:t xml:space="preserve">Organisation Internationale pour les Migrations </w:t>
      </w:r>
      <w:r>
        <w:t xml:space="preserve">OIM </w:t>
      </w:r>
      <w:r>
        <w:t xml:space="preserve">556 </w:t>
      </w:r>
      <w:r>
        <w:t xml:space="preserve">556 </w:t>
      </w:r>
    </w:p>
    <w:p>
      <w:r>
        <w:t xml:space="preserve">680864 </w:t>
      </w:r>
      <w:r>
        <w:t xml:space="preserve">NULL </w:t>
      </w:r>
      <w:r>
        <w:t xml:space="preserve">2023-09-30 00:00:00 </w:t>
      </w:r>
      <w:r>
        <w:t xml:space="preserve">2023-10-10 00:00:00 </w:t>
      </w:r>
      <w:r>
        <w:t xml:space="preserve">2023-08-08 00:00:00 </w:t>
      </w:r>
      <w:r>
        <w:t xml:space="preserve">25 </w:t>
      </w:r>
      <w:r>
        <w:t xml:space="preserve">81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683477 </w:t>
      </w:r>
      <w:r>
        <w:t xml:space="preserve">Organisation Internationale pour les Migrations </w:t>
      </w:r>
      <w:r>
        <w:t xml:space="preserve">OIM </w:t>
      </w:r>
      <w:r>
        <w:t xml:space="preserve">556 </w:t>
      </w:r>
      <w:r>
        <w:t xml:space="preserve">556 </w:t>
      </w:r>
    </w:p>
    <w:p>
      <w:r>
        <w:t xml:space="preserve">680865 </w:t>
      </w:r>
      <w:r>
        <w:t xml:space="preserve">NULL </w:t>
      </w:r>
      <w:r>
        <w:t xml:space="preserve">2022-06-01 00:00:00 </w:t>
      </w:r>
      <w:r>
        <w:t xml:space="preserve">2023-10-10 00:00:00 </w:t>
      </w:r>
      <w:r>
        <w:t xml:space="preserve">2023-08-08 00:00:00 </w:t>
      </w:r>
      <w:r>
        <w:t xml:space="preserve">3 </w:t>
      </w:r>
      <w:r>
        <w:t xml:space="preserve">13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683478 </w:t>
      </w:r>
      <w:r>
        <w:t xml:space="preserve">Organisation Internationale pour les Migrations </w:t>
      </w:r>
      <w:r>
        <w:t xml:space="preserve">OIM </w:t>
      </w:r>
      <w:r>
        <w:t xml:space="preserve">556 </w:t>
      </w:r>
      <w:r>
        <w:t xml:space="preserve">556 </w:t>
      </w:r>
    </w:p>
    <w:p>
      <w:r>
        <w:t xml:space="preserve">680866 </w:t>
      </w:r>
      <w:r>
        <w:t xml:space="preserve">NULL </w:t>
      </w:r>
      <w:r>
        <w:t xml:space="preserve">2022-09-01 00:00:00 </w:t>
      </w:r>
      <w:r>
        <w:t xml:space="preserve">2023-10-10 00:00:00 </w:t>
      </w:r>
      <w:r>
        <w:t xml:space="preserve">2023-08-08 00:00:00 </w:t>
      </w:r>
      <w:r>
        <w:t xml:space="preserve">1 </w:t>
      </w:r>
      <w:r>
        <w:t xml:space="preserve">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683479 </w:t>
      </w:r>
      <w:r>
        <w:t xml:space="preserve">Organisation Internationale pour les Migrations </w:t>
      </w:r>
      <w:r>
        <w:t xml:space="preserve">OIM </w:t>
      </w:r>
      <w:r>
        <w:t xml:space="preserve">556 </w:t>
      </w:r>
      <w:r>
        <w:t xml:space="preserve">556 </w:t>
      </w:r>
    </w:p>
    <w:p>
      <w:r>
        <w:t xml:space="preserve">680867 </w:t>
      </w:r>
      <w:r>
        <w:t xml:space="preserve">NULL </w:t>
      </w:r>
      <w:r>
        <w:t xml:space="preserve">2022-12-01 00:00:00 </w:t>
      </w:r>
      <w:r>
        <w:t xml:space="preserve">2023-10-10 00:00:00 </w:t>
      </w:r>
      <w:r>
        <w:t xml:space="preserve">2023-08-08 00:00:00 </w:t>
      </w:r>
      <w:r>
        <w:t xml:space="preserve">2 </w:t>
      </w:r>
      <w:r>
        <w:t xml:space="preserve">9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683480 </w:t>
      </w:r>
      <w:r>
        <w:t xml:space="preserve">Organisation Internationale pour les Migrations </w:t>
      </w:r>
      <w:r>
        <w:t xml:space="preserve">OIM </w:t>
      </w:r>
      <w:r>
        <w:t xml:space="preserve">556 </w:t>
      </w:r>
      <w:r>
        <w:t xml:space="preserve">556 </w:t>
      </w:r>
    </w:p>
    <w:p>
      <w:r>
        <w:t xml:space="preserve">680868 </w:t>
      </w:r>
      <w:r>
        <w:t xml:space="preserve">NULL </w:t>
      </w:r>
      <w:r>
        <w:t xml:space="preserve">2023-05-04 00:00:00 </w:t>
      </w:r>
      <w:r>
        <w:t xml:space="preserve">2023-10-10 00:00:00 </w:t>
      </w:r>
      <w:r>
        <w:t xml:space="preserve">2023-08-08 00:00:00 </w:t>
      </w:r>
      <w:r>
        <w:t xml:space="preserve">5 </w:t>
      </w:r>
      <w:r>
        <w:t xml:space="preserve">15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683481 </w:t>
      </w:r>
      <w:r>
        <w:t xml:space="preserve">Organisation Internationale pour les Migrations </w:t>
      </w:r>
      <w:r>
        <w:t xml:space="preserve">OIM </w:t>
      </w:r>
      <w:r>
        <w:t xml:space="preserve">556 </w:t>
      </w:r>
      <w:r>
        <w:t xml:space="preserve">556 </w:t>
      </w:r>
    </w:p>
    <w:p>
      <w:r>
        <w:t xml:space="preserve">680869 </w:t>
      </w:r>
      <w:r>
        <w:t xml:space="preserve">NULL </w:t>
      </w:r>
      <w:r>
        <w:t xml:space="preserve">2022-06-01 00:00:00 </w:t>
      </w:r>
      <w:r>
        <w:t xml:space="preserve">2023-10-10 00:00:00 </w:t>
      </w:r>
      <w:r>
        <w:t xml:space="preserve">2023-08-08 00:00:00 </w:t>
      </w:r>
      <w:r>
        <w:t xml:space="preserve">2 </w:t>
      </w:r>
      <w:r>
        <w:t xml:space="preserve">13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683482 </w:t>
      </w:r>
      <w:r>
        <w:t xml:space="preserve">Organisation Internationale pour les Migrations </w:t>
      </w:r>
      <w:r>
        <w:t xml:space="preserve">OIM </w:t>
      </w:r>
      <w:r>
        <w:t xml:space="preserve">556 </w:t>
      </w:r>
      <w:r>
        <w:t xml:space="preserve">556 </w:t>
      </w:r>
    </w:p>
    <w:p>
      <w:r>
        <w:t xml:space="preserve">680870 </w:t>
      </w:r>
      <w:r>
        <w:t xml:space="preserve">NULL </w:t>
      </w:r>
      <w:r>
        <w:t xml:space="preserve">2022-09-01 00:00:00 </w:t>
      </w:r>
      <w:r>
        <w:t xml:space="preserve">2023-10-10 00:00:00 </w:t>
      </w:r>
      <w:r>
        <w:t xml:space="preserve">2023-08-08 00:00:00 </w:t>
      </w:r>
      <w:r>
        <w:t xml:space="preserve">1 </w:t>
      </w:r>
      <w:r>
        <w:t xml:space="preserve">6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683483 </w:t>
      </w:r>
      <w:r>
        <w:t xml:space="preserve">Organisation Internationale pour les Migrations </w:t>
      </w:r>
      <w:r>
        <w:t xml:space="preserve">OIM </w:t>
      </w:r>
      <w:r>
        <w:t xml:space="preserve">556 </w:t>
      </w:r>
      <w:r>
        <w:t xml:space="preserve">556 </w:t>
      </w:r>
    </w:p>
    <w:p>
      <w:r>
        <w:t xml:space="preserve">680871 </w:t>
      </w:r>
      <w:r>
        <w:t xml:space="preserve">NULL </w:t>
      </w:r>
      <w:r>
        <w:t xml:space="preserve">2023-03-28 00:00:00 </w:t>
      </w:r>
      <w:r>
        <w:t xml:space="preserve">2023-10-10 00:00:00 </w:t>
      </w:r>
      <w:r>
        <w:t xml:space="preserve">2023-08-06 00:00:00 </w:t>
      </w:r>
      <w:r>
        <w:t xml:space="preserve">72 </w:t>
      </w:r>
      <w:r>
        <w:t xml:space="preserve">409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683484 </w:t>
      </w:r>
      <w:r>
        <w:t xml:space="preserve">Organisation Internationale pour les Migrations </w:t>
      </w:r>
      <w:r>
        <w:t xml:space="preserve">OIM </w:t>
      </w:r>
      <w:r>
        <w:t xml:space="preserve">556 </w:t>
      </w:r>
      <w:r>
        <w:t xml:space="preserve">556 </w:t>
      </w:r>
    </w:p>
    <w:p>
      <w:r>
        <w:t xml:space="preserve">680872 </w:t>
      </w:r>
      <w:r>
        <w:t xml:space="preserve">NULL </w:t>
      </w:r>
      <w:r>
        <w:t xml:space="preserve">2023-09-30 00:00:00 </w:t>
      </w:r>
      <w:r>
        <w:t xml:space="preserve">2023-10-10 00:00:00 </w:t>
      </w:r>
      <w:r>
        <w:t xml:space="preserve">2023-08-06 00:00:00 </w:t>
      </w:r>
      <w:r>
        <w:t xml:space="preserve">22 </w:t>
      </w:r>
      <w:r>
        <w:t xml:space="preserve">125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683485 </w:t>
      </w:r>
      <w:r>
        <w:t xml:space="preserve">Organisation Internationale pour les Migrations </w:t>
      </w:r>
      <w:r>
        <w:t xml:space="preserve">OIM </w:t>
      </w:r>
      <w:r>
        <w:t xml:space="preserve">556 </w:t>
      </w:r>
      <w:r>
        <w:t xml:space="preserve">556 </w:t>
      </w:r>
    </w:p>
    <w:p>
      <w:r>
        <w:t xml:space="preserve">680873 </w:t>
      </w:r>
      <w:r>
        <w:t xml:space="preserve">NULL </w:t>
      </w:r>
      <w:r>
        <w:t xml:space="preserve">2022-09-01 00:00:00 </w:t>
      </w:r>
      <w:r>
        <w:t xml:space="preserve">2023-10-10 00:00:00 </w:t>
      </w:r>
      <w:r>
        <w:t xml:space="preserve">2023-08-07 00:00:00 </w:t>
      </w:r>
      <w:r>
        <w:t xml:space="preserve">8 </w:t>
      </w:r>
      <w:r>
        <w:t xml:space="preserve">51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683486 </w:t>
      </w:r>
      <w:r>
        <w:t xml:space="preserve">Organisation Internationale pour les Migrations </w:t>
      </w:r>
      <w:r>
        <w:t xml:space="preserve">OIM </w:t>
      </w:r>
      <w:r>
        <w:t xml:space="preserve">556 </w:t>
      </w:r>
      <w:r>
        <w:t xml:space="preserve">556 </w:t>
      </w:r>
    </w:p>
    <w:p>
      <w:r>
        <w:t xml:space="preserve">680874 </w:t>
      </w:r>
      <w:r>
        <w:t xml:space="preserve">NULL </w:t>
      </w:r>
      <w:r>
        <w:t xml:space="preserve">2023-09-30 00:00:00 </w:t>
      </w:r>
      <w:r>
        <w:t xml:space="preserve">2023-10-10 00:00:00 </w:t>
      </w:r>
      <w:r>
        <w:t xml:space="preserve">2023-08-25 00:00:00 </w:t>
      </w:r>
      <w:r>
        <w:t xml:space="preserve">38 </w:t>
      </w:r>
      <w:r>
        <w:t xml:space="preserve">228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683487 </w:t>
      </w:r>
      <w:r>
        <w:t xml:space="preserve">Organisation Internationale pour les Migrations </w:t>
      </w:r>
      <w:r>
        <w:t xml:space="preserve">OIM </w:t>
      </w:r>
      <w:r>
        <w:t xml:space="preserve">556 </w:t>
      </w:r>
      <w:r>
        <w:t xml:space="preserve">556 </w:t>
      </w:r>
    </w:p>
    <w:p>
      <w:r>
        <w:t xml:space="preserve">680875 </w:t>
      </w:r>
      <w:r>
        <w:t xml:space="preserve">NULL </w:t>
      </w:r>
      <w:r>
        <w:t xml:space="preserve">2023-09-30 00:00:00 </w:t>
      </w:r>
      <w:r>
        <w:t xml:space="preserve">2023-10-10 00:00:00 </w:t>
      </w:r>
      <w:r>
        <w:t xml:space="preserve">2023-08-25 00:00:00 </w:t>
      </w:r>
      <w:r>
        <w:t xml:space="preserve">113 </w:t>
      </w:r>
      <w:r>
        <w:t xml:space="preserve">669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683488 </w:t>
      </w:r>
      <w:r>
        <w:t xml:space="preserve">Organisation Internationale pour les Migrations </w:t>
      </w:r>
      <w:r>
        <w:t xml:space="preserve">OIM </w:t>
      </w:r>
      <w:r>
        <w:t xml:space="preserve">556 </w:t>
      </w:r>
      <w:r>
        <w:t xml:space="preserve">556 </w:t>
      </w:r>
    </w:p>
    <w:p>
      <w:r>
        <w:t xml:space="preserve">680876 </w:t>
      </w:r>
      <w:r>
        <w:t xml:space="preserve">NULL </w:t>
      </w:r>
      <w:r>
        <w:t xml:space="preserve">2023-09-30 00:00:00 </w:t>
      </w:r>
      <w:r>
        <w:t xml:space="preserve">2023-10-10 00:00:00 </w:t>
      </w:r>
      <w:r>
        <w:t xml:space="preserve">2023-08-25 00:00:00 </w:t>
      </w:r>
      <w:r>
        <w:t xml:space="preserve">191 </w:t>
      </w:r>
      <w:r>
        <w:t xml:space="preserve">678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683489 </w:t>
      </w:r>
      <w:r>
        <w:t xml:space="preserve">Organisation Internationale pour les Migrations </w:t>
      </w:r>
      <w:r>
        <w:t xml:space="preserve">OIM </w:t>
      </w:r>
      <w:r>
        <w:t xml:space="preserve">556 </w:t>
      </w:r>
      <w:r>
        <w:t xml:space="preserve">556 </w:t>
      </w:r>
    </w:p>
    <w:p>
      <w:r>
        <w:t xml:space="preserve">680877 </w:t>
      </w:r>
      <w:r>
        <w:t xml:space="preserve">NULL </w:t>
      </w:r>
      <w:r>
        <w:t xml:space="preserve">2023-09-30 00:00:00 </w:t>
      </w:r>
      <w:r>
        <w:t xml:space="preserve">2023-10-10 00:00:00 </w:t>
      </w:r>
      <w:r>
        <w:t xml:space="preserve">2023-08-25 00:00:00 </w:t>
      </w:r>
      <w:r>
        <w:t xml:space="preserve">27 </w:t>
      </w:r>
      <w:r>
        <w:t xml:space="preserve">169 </w:t>
      </w:r>
      <w:r>
        <w:t xml:space="preserve">2 </w:t>
      </w:r>
      <w:r>
        <w:t xml:space="preserve">Retourné </w:t>
      </w:r>
      <w:r>
        <w:t xml:space="preserve">CD6103ZS03 </w:t>
      </w:r>
      <w:r>
        <w:t xml:space="preserve">CD6103ZS03AS31 </w:t>
      </w:r>
      <w:r>
        <w:t xml:space="preserve">Nyabiondo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683490 </w:t>
      </w:r>
      <w:r>
        <w:t xml:space="preserve">Organisation Internationale pour les Migrations </w:t>
      </w:r>
      <w:r>
        <w:t xml:space="preserve">OIM </w:t>
      </w:r>
      <w:r>
        <w:t xml:space="preserve">556 </w:t>
      </w:r>
      <w:r>
        <w:t xml:space="preserve">556 </w:t>
      </w:r>
    </w:p>
    <w:p>
      <w:r>
        <w:t xml:space="preserve">680878 </w:t>
      </w:r>
      <w:r>
        <w:t xml:space="preserve">NULL </w:t>
      </w:r>
      <w:r>
        <w:t xml:space="preserve">2023-09-30 00:00:00 </w:t>
      </w:r>
      <w:r>
        <w:t xml:space="preserve">2023-10-10 00:00:00 </w:t>
      </w:r>
      <w:r>
        <w:t xml:space="preserve">2023-08-12 00:00:00 </w:t>
      </w:r>
      <w:r>
        <w:t xml:space="preserve">55 </w:t>
      </w:r>
      <w:r>
        <w:t xml:space="preserve">275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683491 </w:t>
      </w:r>
      <w:r>
        <w:t xml:space="preserve">Organisation Internationale pour les Migrations </w:t>
      </w:r>
      <w:r>
        <w:t xml:space="preserve">OIM </w:t>
      </w:r>
      <w:r>
        <w:t xml:space="preserve">556 </w:t>
      </w:r>
      <w:r>
        <w:t xml:space="preserve">556 </w:t>
      </w:r>
    </w:p>
    <w:p>
      <w:r>
        <w:t xml:space="preserve">680879 </w:t>
      </w:r>
      <w:r>
        <w:t xml:space="preserve">NULL </w:t>
      </w:r>
      <w:r>
        <w:t xml:space="preserve">2022-06-01 00:00:00 </w:t>
      </w:r>
      <w:r>
        <w:t xml:space="preserve">2023-10-10 00:00:00 </w:t>
      </w:r>
      <w:r>
        <w:t xml:space="preserve">2023-08-12 00:00:00 </w:t>
      </w:r>
      <w:r>
        <w:t xml:space="preserve">1 </w:t>
      </w:r>
      <w:r>
        <w:t xml:space="preserve">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683492 </w:t>
      </w:r>
      <w:r>
        <w:t xml:space="preserve">Organisation Internationale pour les Migrations </w:t>
      </w:r>
      <w:r>
        <w:t xml:space="preserve">OIM </w:t>
      </w:r>
      <w:r>
        <w:t xml:space="preserve">556 </w:t>
      </w:r>
      <w:r>
        <w:t xml:space="preserve">556 </w:t>
      </w:r>
    </w:p>
    <w:p>
      <w:r>
        <w:t xml:space="preserve">680880 </w:t>
      </w:r>
      <w:r>
        <w:t xml:space="preserve">NULL </w:t>
      </w:r>
      <w:r>
        <w:t xml:space="preserve">2022-12-01 00:00:00 </w:t>
      </w:r>
      <w:r>
        <w:t xml:space="preserve">2023-10-10 00:00:00 </w:t>
      </w:r>
      <w:r>
        <w:t xml:space="preserve">2023-08-12 00:00:00 </w:t>
      </w:r>
      <w:r>
        <w:t xml:space="preserve">82 </w:t>
      </w:r>
      <w:r>
        <w:t xml:space="preserve">411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683493 </w:t>
      </w:r>
      <w:r>
        <w:t xml:space="preserve">Organisation Internationale pour les Migrations </w:t>
      </w:r>
      <w:r>
        <w:t xml:space="preserve">OIM </w:t>
      </w:r>
      <w:r>
        <w:t xml:space="preserve">556 </w:t>
      </w:r>
      <w:r>
        <w:t xml:space="preserve">556 </w:t>
      </w:r>
    </w:p>
    <w:p>
      <w:r>
        <w:t xml:space="preserve">680881 </w:t>
      </w:r>
      <w:r>
        <w:t xml:space="preserve">NULL </w:t>
      </w:r>
      <w:r>
        <w:t xml:space="preserve">2023-09-30 00:00:00 </w:t>
      </w:r>
      <w:r>
        <w:t xml:space="preserve">2023-10-10 00:00:00 </w:t>
      </w:r>
      <w:r>
        <w:t xml:space="preserve">2023-08-12 00:00:00 </w:t>
      </w:r>
      <w:r>
        <w:t xml:space="preserve">7 </w:t>
      </w:r>
      <w:r>
        <w:t xml:space="preserve">35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683494 </w:t>
      </w:r>
      <w:r>
        <w:t xml:space="preserve">Organisation Internationale pour les Migrations </w:t>
      </w:r>
      <w:r>
        <w:t xml:space="preserve">OIM </w:t>
      </w:r>
      <w:r>
        <w:t xml:space="preserve">556 </w:t>
      </w:r>
      <w:r>
        <w:t xml:space="preserve">556 </w:t>
      </w:r>
    </w:p>
    <w:p>
      <w:r>
        <w:t xml:space="preserve">680882 </w:t>
      </w:r>
      <w:r>
        <w:t xml:space="preserve">NULL </w:t>
      </w:r>
      <w:r>
        <w:t xml:space="preserve">2023-09-30 00:00:00 </w:t>
      </w:r>
      <w:r>
        <w:t xml:space="preserve">2023-10-10 00:00:00 </w:t>
      </w:r>
      <w:r>
        <w:t xml:space="preserve">2023-08-12 00:00:00 </w:t>
      </w:r>
      <w:r>
        <w:t xml:space="preserve">11 </w:t>
      </w:r>
      <w:r>
        <w:t xml:space="preserve">55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683495 </w:t>
      </w:r>
      <w:r>
        <w:t xml:space="preserve">Organisation Internationale pour les Migrations </w:t>
      </w:r>
      <w:r>
        <w:t xml:space="preserve">OIM </w:t>
      </w:r>
      <w:r>
        <w:t xml:space="preserve">556 </w:t>
      </w:r>
      <w:r>
        <w:t xml:space="preserve">556 </w:t>
      </w:r>
    </w:p>
    <w:p>
      <w:r>
        <w:t xml:space="preserve">680883 </w:t>
      </w:r>
      <w:r>
        <w:t xml:space="preserve">NULL </w:t>
      </w:r>
      <w:r>
        <w:t xml:space="preserve">2022-06-01 00:00:00 </w:t>
      </w:r>
      <w:r>
        <w:t xml:space="preserve">2023-10-10 00:00:00 </w:t>
      </w:r>
      <w:r>
        <w:t xml:space="preserve">2023-08-12 00:00:00 </w:t>
      </w:r>
      <w:r>
        <w:t xml:space="preserve">1 </w:t>
      </w:r>
      <w:r>
        <w:t xml:space="preserve">6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683496 </w:t>
      </w:r>
      <w:r>
        <w:t xml:space="preserve">Organisation Internationale pour les Migrations </w:t>
      </w:r>
      <w:r>
        <w:t xml:space="preserve">OIM </w:t>
      </w:r>
      <w:r>
        <w:t xml:space="preserve">556 </w:t>
      </w:r>
      <w:r>
        <w:t xml:space="preserve">556 </w:t>
      </w:r>
    </w:p>
    <w:p>
      <w:r>
        <w:t xml:space="preserve">680884 </w:t>
      </w:r>
      <w:r>
        <w:t xml:space="preserve">NULL </w:t>
      </w:r>
      <w:r>
        <w:t xml:space="preserve">2023-09-30 00:00:00 </w:t>
      </w:r>
      <w:r>
        <w:t xml:space="preserve">2023-10-10 00:00:00 </w:t>
      </w:r>
      <w:r>
        <w:t xml:space="preserve">2023-08-12 00:00:00 </w:t>
      </w:r>
      <w:r>
        <w:t xml:space="preserve">42 </w:t>
      </w:r>
      <w:r>
        <w:t xml:space="preserve">210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683497 </w:t>
      </w:r>
      <w:r>
        <w:t xml:space="preserve">Organisation Internationale pour les Migrations </w:t>
      </w:r>
      <w:r>
        <w:t xml:space="preserve">OIM </w:t>
      </w:r>
      <w:r>
        <w:t xml:space="preserve">556 </w:t>
      </w:r>
      <w:r>
        <w:t xml:space="preserve">556 </w:t>
      </w:r>
    </w:p>
    <w:p>
      <w:r>
        <w:t xml:space="preserve">680885 </w:t>
      </w:r>
      <w:r>
        <w:t xml:space="preserve">NULL </w:t>
      </w:r>
      <w:r>
        <w:t xml:space="preserve">2022-06-01 00:00:00 </w:t>
      </w:r>
      <w:r>
        <w:t xml:space="preserve">2023-10-10 00:00:00 </w:t>
      </w:r>
      <w:r>
        <w:t xml:space="preserve">2023-08-12 00:00:00 </w:t>
      </w:r>
      <w:r>
        <w:t xml:space="preserve">1 </w:t>
      </w:r>
      <w:r>
        <w:t xml:space="preserve">6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683498 </w:t>
      </w:r>
      <w:r>
        <w:t xml:space="preserve">Organisation Internationale pour les Migrations </w:t>
      </w:r>
      <w:r>
        <w:t xml:space="preserve">OIM </w:t>
      </w:r>
      <w:r>
        <w:t xml:space="preserve">556 </w:t>
      </w:r>
      <w:r>
        <w:t xml:space="preserve">556 </w:t>
      </w:r>
    </w:p>
    <w:p>
      <w:r>
        <w:t xml:space="preserve">680886 </w:t>
      </w:r>
      <w:r>
        <w:t xml:space="preserve">NULL </w:t>
      </w:r>
      <w:r>
        <w:t xml:space="preserve">2023-09-30 00:00:00 </w:t>
      </w:r>
      <w:r>
        <w:t xml:space="preserve">2023-10-10 00:00:00 </w:t>
      </w:r>
      <w:r>
        <w:t xml:space="preserve">2023-08-12 00:00:00 </w:t>
      </w:r>
      <w:r>
        <w:t xml:space="preserve">12 </w:t>
      </w:r>
      <w:r>
        <w:t xml:space="preserve">72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683499 </w:t>
      </w:r>
      <w:r>
        <w:t xml:space="preserve">Organisation Internationale pour les Migrations </w:t>
      </w:r>
      <w:r>
        <w:t xml:space="preserve">OIM </w:t>
      </w:r>
      <w:r>
        <w:t xml:space="preserve">556 </w:t>
      </w:r>
      <w:r>
        <w:t xml:space="preserve">556 </w:t>
      </w:r>
    </w:p>
    <w:p>
      <w:r>
        <w:t xml:space="preserve">680887 </w:t>
      </w:r>
      <w:r>
        <w:t xml:space="preserve">NULL </w:t>
      </w:r>
      <w:r>
        <w:t xml:space="preserve">2022-06-01 00:00:00 </w:t>
      </w:r>
      <w:r>
        <w:t xml:space="preserve">2023-10-10 00:00:00 </w:t>
      </w:r>
      <w:r>
        <w:t xml:space="preserve">2023-08-12 00:00:00 </w:t>
      </w:r>
      <w:r>
        <w:t xml:space="preserve">12 </w:t>
      </w:r>
      <w:r>
        <w:t xml:space="preserve">49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683500 </w:t>
      </w:r>
      <w:r>
        <w:t xml:space="preserve">Organisation Internationale pour les Migrations </w:t>
      </w:r>
      <w:r>
        <w:t xml:space="preserve">OIM </w:t>
      </w:r>
      <w:r>
        <w:t xml:space="preserve">556 </w:t>
      </w:r>
      <w:r>
        <w:t xml:space="preserve">556 </w:t>
      </w:r>
    </w:p>
    <w:p>
      <w:r>
        <w:t xml:space="preserve">680888 </w:t>
      </w:r>
      <w:r>
        <w:t xml:space="preserve">NULL </w:t>
      </w:r>
      <w:r>
        <w:t xml:space="preserve">2023-05-04 00:00:00 </w:t>
      </w:r>
      <w:r>
        <w:t xml:space="preserve">2023-10-10 00:00:00 </w:t>
      </w:r>
      <w:r>
        <w:t xml:space="preserve">2023-08-12 00:00:00 </w:t>
      </w:r>
      <w:r>
        <w:t xml:space="preserve">37 </w:t>
      </w:r>
      <w:r>
        <w:t xml:space="preserve">185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683501 </w:t>
      </w:r>
      <w:r>
        <w:t xml:space="preserve">Organisation Internationale pour les Migrations </w:t>
      </w:r>
      <w:r>
        <w:t xml:space="preserve">OIM </w:t>
      </w:r>
      <w:r>
        <w:t xml:space="preserve">556 </w:t>
      </w:r>
      <w:r>
        <w:t xml:space="preserve">556 </w:t>
      </w:r>
    </w:p>
    <w:p>
      <w:r>
        <w:t xml:space="preserve">680889 </w:t>
      </w:r>
      <w:r>
        <w:t xml:space="preserve">NULL </w:t>
      </w:r>
      <w:r>
        <w:t xml:space="preserve">2023-09-30 00:00:00 </w:t>
      </w:r>
      <w:r>
        <w:t xml:space="preserve">2023-10-10 00:00:00 </w:t>
      </w:r>
      <w:r>
        <w:t xml:space="preserve">2023-08-12 00:00:00 </w:t>
      </w:r>
      <w:r>
        <w:t xml:space="preserve">53 </w:t>
      </w:r>
      <w:r>
        <w:t xml:space="preserve">265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683502 </w:t>
      </w:r>
      <w:r>
        <w:t xml:space="preserve">Organisation Internationale pour les Migrations </w:t>
      </w:r>
      <w:r>
        <w:t xml:space="preserve">OIM </w:t>
      </w:r>
      <w:r>
        <w:t xml:space="preserve">556 </w:t>
      </w:r>
      <w:r>
        <w:t xml:space="preserve">556 </w:t>
      </w:r>
    </w:p>
    <w:p>
      <w:r>
        <w:t xml:space="preserve">680890 </w:t>
      </w:r>
      <w:r>
        <w:t xml:space="preserve">NULL </w:t>
      </w:r>
      <w:r>
        <w:t xml:space="preserve">2022-09-01 00:00:00 </w:t>
      </w:r>
      <w:r>
        <w:t xml:space="preserve">2023-10-10 00:00:00 </w:t>
      </w:r>
      <w:r>
        <w:t xml:space="preserve">2023-08-12 00:00:00 </w:t>
      </w:r>
      <w:r>
        <w:t xml:space="preserve">10 </w:t>
      </w:r>
      <w:r>
        <w:t xml:space="preserve">65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683503 </w:t>
      </w:r>
      <w:r>
        <w:t xml:space="preserve">Organisation Internationale pour les Migrations </w:t>
      </w:r>
      <w:r>
        <w:t xml:space="preserve">OIM </w:t>
      </w:r>
      <w:r>
        <w:t xml:space="preserve">556 </w:t>
      </w:r>
      <w:r>
        <w:t xml:space="preserve">556 </w:t>
      </w:r>
    </w:p>
    <w:p>
      <w:r>
        <w:t xml:space="preserve">680891 </w:t>
      </w:r>
      <w:r>
        <w:t xml:space="preserve">NULL </w:t>
      </w:r>
      <w:r>
        <w:t xml:space="preserve">2023-09-30 00:00:00 </w:t>
      </w:r>
      <w:r>
        <w:t xml:space="preserve">2023-10-10 00:00:00 </w:t>
      </w:r>
      <w:r>
        <w:t xml:space="preserve">2023-08-12 00:00:00 </w:t>
      </w:r>
      <w:r>
        <w:t xml:space="preserve">54 </w:t>
      </w:r>
      <w:r>
        <w:t xml:space="preserve">270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683504 </w:t>
      </w:r>
      <w:r>
        <w:t xml:space="preserve">Organisation Internationale pour les Migrations </w:t>
      </w:r>
      <w:r>
        <w:t xml:space="preserve">OIM </w:t>
      </w:r>
      <w:r>
        <w:t xml:space="preserve">556 </w:t>
      </w:r>
      <w:r>
        <w:t xml:space="preserve">556 </w:t>
      </w:r>
    </w:p>
    <w:p>
      <w:r>
        <w:t xml:space="preserve">680892 </w:t>
      </w:r>
      <w:r>
        <w:t xml:space="preserve">NULL </w:t>
      </w:r>
      <w:r>
        <w:t xml:space="preserve">2023-09-30 00:00:00 </w:t>
      </w:r>
      <w:r>
        <w:t xml:space="preserve">2023-10-10 00:00:00 </w:t>
      </w:r>
      <w:r>
        <w:t xml:space="preserve">2023-08-12 00:00:00 </w:t>
      </w:r>
      <w:r>
        <w:t xml:space="preserve">29 </w:t>
      </w:r>
      <w:r>
        <w:t xml:space="preserve">145 </w:t>
      </w:r>
      <w:r>
        <w:t xml:space="preserve">2 </w:t>
      </w:r>
      <w:r>
        <w:t xml:space="preserve">Retourné </w:t>
      </w:r>
      <w:r>
        <w:t xml:space="preserve">CD6103ZS03 </w:t>
      </w:r>
      <w:r>
        <w:t xml:space="preserve">CD6103ZS03AS07 </w:t>
      </w:r>
      <w:r>
        <w:t xml:space="preserve">Nyakariba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683505 </w:t>
      </w:r>
      <w:r>
        <w:t xml:space="preserve">Organisation Internationale pour les Migrations </w:t>
      </w:r>
      <w:r>
        <w:t xml:space="preserve">OIM </w:t>
      </w:r>
      <w:r>
        <w:t xml:space="preserve">556 </w:t>
      </w:r>
      <w:r>
        <w:t xml:space="preserve">556 </w:t>
      </w:r>
    </w:p>
    <w:p>
      <w:r>
        <w:t xml:space="preserve">680893 </w:t>
      </w:r>
      <w:r>
        <w:t xml:space="preserve">NULL </w:t>
      </w:r>
      <w:r>
        <w:t xml:space="preserve">2022-12-01 00:00:00 </w:t>
      </w:r>
      <w:r>
        <w:t xml:space="preserve">2023-10-10 00:00:00 </w:t>
      </w:r>
      <w:r>
        <w:t xml:space="preserve">2023-08-08 00:00:00 </w:t>
      </w:r>
      <w:r>
        <w:t xml:space="preserve">22 </w:t>
      </w:r>
      <w:r>
        <w:t xml:space="preserve">132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683506 </w:t>
      </w:r>
      <w:r>
        <w:t xml:space="preserve">Organisation Internationale pour les Migrations </w:t>
      </w:r>
      <w:r>
        <w:t xml:space="preserve">OIM </w:t>
      </w:r>
      <w:r>
        <w:t xml:space="preserve">556 </w:t>
      </w:r>
      <w:r>
        <w:t xml:space="preserve">556 </w:t>
      </w:r>
    </w:p>
    <w:p>
      <w:r>
        <w:t xml:space="preserve">680894 </w:t>
      </w:r>
      <w:r>
        <w:t xml:space="preserve">NULL </w:t>
      </w:r>
      <w:r>
        <w:t xml:space="preserve">2023-03-28 00:00:00 </w:t>
      </w:r>
      <w:r>
        <w:t xml:space="preserve">2023-10-10 00:00:00 </w:t>
      </w:r>
      <w:r>
        <w:t xml:space="preserve">2023-08-08 00:00:00 </w:t>
      </w:r>
      <w:r>
        <w:t xml:space="preserve">22 </w:t>
      </w:r>
      <w:r>
        <w:t xml:space="preserve">123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683507 </w:t>
      </w:r>
      <w:r>
        <w:t xml:space="preserve">Organisation Internationale pour les Migrations </w:t>
      </w:r>
      <w:r>
        <w:t xml:space="preserve">OIM </w:t>
      </w:r>
      <w:r>
        <w:t xml:space="preserve">556 </w:t>
      </w:r>
      <w:r>
        <w:t xml:space="preserve">556 </w:t>
      </w:r>
    </w:p>
    <w:p>
      <w:r>
        <w:t xml:space="preserve">680895 </w:t>
      </w:r>
      <w:r>
        <w:t xml:space="preserve">NULL </w:t>
      </w:r>
      <w:r>
        <w:t xml:space="preserve">2023-09-30 00:00:00 </w:t>
      </w:r>
      <w:r>
        <w:t xml:space="preserve">2023-10-10 00:00:00 </w:t>
      </w:r>
      <w:r>
        <w:t xml:space="preserve">2023-08-08 00:00:00 </w:t>
      </w:r>
      <w:r>
        <w:t xml:space="preserve">10 </w:t>
      </w:r>
      <w:r>
        <w:t xml:space="preserve">56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683508 </w:t>
      </w:r>
      <w:r>
        <w:t xml:space="preserve">Organisation Internationale pour les Migrations </w:t>
      </w:r>
      <w:r>
        <w:t xml:space="preserve">OIM </w:t>
      </w:r>
      <w:r>
        <w:t xml:space="preserve">556 </w:t>
      </w:r>
      <w:r>
        <w:t xml:space="preserve">556 </w:t>
      </w:r>
    </w:p>
    <w:p>
      <w:r>
        <w:t xml:space="preserve">680896 </w:t>
      </w:r>
      <w:r>
        <w:t xml:space="preserve">NULL </w:t>
      </w:r>
      <w:r>
        <w:t xml:space="preserve">2022-09-01 00:00:00 </w:t>
      </w:r>
      <w:r>
        <w:t xml:space="preserve">2023-10-10 00:00:00 </w:t>
      </w:r>
      <w:r>
        <w:t xml:space="preserve">2023-08-08 00:00:00 </w:t>
      </w:r>
      <w:r>
        <w:t xml:space="preserve">19 </w:t>
      </w:r>
      <w:r>
        <w:t xml:space="preserve">114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683509 </w:t>
      </w:r>
      <w:r>
        <w:t xml:space="preserve">Organisation Internationale pour les Migrations </w:t>
      </w:r>
      <w:r>
        <w:t xml:space="preserve">OIM </w:t>
      </w:r>
      <w:r>
        <w:t xml:space="preserve">556 </w:t>
      </w:r>
      <w:r>
        <w:t xml:space="preserve">556 </w:t>
      </w:r>
    </w:p>
    <w:p>
      <w:r>
        <w:t xml:space="preserve">680897 </w:t>
      </w:r>
      <w:r>
        <w:t xml:space="preserve">NULL </w:t>
      </w:r>
      <w:r>
        <w:t xml:space="preserve">2022-12-01 00:00:00 </w:t>
      </w:r>
      <w:r>
        <w:t xml:space="preserve">2023-10-10 00:00:00 </w:t>
      </w:r>
      <w:r>
        <w:t xml:space="preserve">2023-08-08 00:00:00 </w:t>
      </w:r>
      <w:r>
        <w:t xml:space="preserve">153 </w:t>
      </w:r>
      <w:r>
        <w:t xml:space="preserve">918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683510 </w:t>
      </w:r>
      <w:r>
        <w:t xml:space="preserve">Organisation Internationale pour les Migrations </w:t>
      </w:r>
      <w:r>
        <w:t xml:space="preserve">OIM </w:t>
      </w:r>
      <w:r>
        <w:t xml:space="preserve">556 </w:t>
      </w:r>
      <w:r>
        <w:t xml:space="preserve">556 </w:t>
      </w:r>
    </w:p>
    <w:p>
      <w:r>
        <w:t xml:space="preserve">680898 </w:t>
      </w:r>
      <w:r>
        <w:t xml:space="preserve">NULL </w:t>
      </w:r>
      <w:r>
        <w:t xml:space="preserve">2023-03-28 00:00:00 </w:t>
      </w:r>
      <w:r>
        <w:t xml:space="preserve">2023-10-10 00:00:00 </w:t>
      </w:r>
      <w:r>
        <w:t xml:space="preserve">2023-08-08 00:00:00 </w:t>
      </w:r>
      <w:r>
        <w:t xml:space="preserve">11 </w:t>
      </w:r>
      <w:r>
        <w:t xml:space="preserve">38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683511 </w:t>
      </w:r>
      <w:r>
        <w:t xml:space="preserve">Organisation Internationale pour les Migrations </w:t>
      </w:r>
      <w:r>
        <w:t xml:space="preserve">OIM </w:t>
      </w:r>
      <w:r>
        <w:t xml:space="preserve">556 </w:t>
      </w:r>
      <w:r>
        <w:t xml:space="preserve">556 </w:t>
      </w:r>
    </w:p>
    <w:p>
      <w:r>
        <w:t xml:space="preserve">680899 </w:t>
      </w:r>
      <w:r>
        <w:t xml:space="preserve">NULL </w:t>
      </w:r>
      <w:r>
        <w:t xml:space="preserve">2023-09-30 00:00:00 </w:t>
      </w:r>
      <w:r>
        <w:t xml:space="preserve">2023-10-10 00:00:00 </w:t>
      </w:r>
      <w:r>
        <w:t xml:space="preserve">2023-08-08 00:00:00 </w:t>
      </w:r>
      <w:r>
        <w:t xml:space="preserve">2 </w:t>
      </w:r>
      <w:r>
        <w:t xml:space="preserve">7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683512 </w:t>
      </w:r>
      <w:r>
        <w:t xml:space="preserve">Organisation Internationale pour les Migrations </w:t>
      </w:r>
      <w:r>
        <w:t xml:space="preserve">OIM </w:t>
      </w:r>
      <w:r>
        <w:t xml:space="preserve">556 </w:t>
      </w:r>
      <w:r>
        <w:t xml:space="preserve">556 </w:t>
      </w:r>
    </w:p>
    <w:p>
      <w:r>
        <w:t xml:space="preserve">680900 </w:t>
      </w:r>
      <w:r>
        <w:t xml:space="preserve">NULL </w:t>
      </w:r>
      <w:r>
        <w:t xml:space="preserve">2022-06-01 00:00:00 </w:t>
      </w:r>
      <w:r>
        <w:t xml:space="preserve">2023-10-10 00:00:00 </w:t>
      </w:r>
      <w:r>
        <w:t xml:space="preserve">2023-08-08 00:00:00 </w:t>
      </w:r>
      <w:r>
        <w:t xml:space="preserve">12 </w:t>
      </w:r>
      <w:r>
        <w:t xml:space="preserve">46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683513 </w:t>
      </w:r>
      <w:r>
        <w:t xml:space="preserve">Organisation Internationale pour les Migrations </w:t>
      </w:r>
      <w:r>
        <w:t xml:space="preserve">OIM </w:t>
      </w:r>
      <w:r>
        <w:t xml:space="preserve">556 </w:t>
      </w:r>
      <w:r>
        <w:t xml:space="preserve">556 </w:t>
      </w:r>
    </w:p>
    <w:p>
      <w:r>
        <w:t xml:space="preserve">680901 </w:t>
      </w:r>
      <w:r>
        <w:t xml:space="preserve">NULL </w:t>
      </w:r>
      <w:r>
        <w:t xml:space="preserve">2022-09-01 00:00:00 </w:t>
      </w:r>
      <w:r>
        <w:t xml:space="preserve">2023-10-10 00:00:00 </w:t>
      </w:r>
      <w:r>
        <w:t xml:space="preserve">2023-08-08 00:00:00 </w:t>
      </w:r>
      <w:r>
        <w:t xml:space="preserve">4 </w:t>
      </w:r>
      <w:r>
        <w:t xml:space="preserve">15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683514 </w:t>
      </w:r>
      <w:r>
        <w:t xml:space="preserve">Organisation Internationale pour les Migrations </w:t>
      </w:r>
      <w:r>
        <w:t xml:space="preserve">OIM </w:t>
      </w:r>
      <w:r>
        <w:t xml:space="preserve">556 </w:t>
      </w:r>
      <w:r>
        <w:t xml:space="preserve">556 </w:t>
      </w:r>
    </w:p>
    <w:p>
      <w:r>
        <w:t xml:space="preserve">680902 </w:t>
      </w:r>
      <w:r>
        <w:t xml:space="preserve">NULL </w:t>
      </w:r>
      <w:r>
        <w:t xml:space="preserve">2023-03-28 00:00:00 </w:t>
      </w:r>
      <w:r>
        <w:t xml:space="preserve">2023-10-10 00:00:00 </w:t>
      </w:r>
      <w:r>
        <w:t xml:space="preserve">2023-08-08 00:00:00 </w:t>
      </w:r>
      <w:r>
        <w:t xml:space="preserve">7 </w:t>
      </w:r>
      <w:r>
        <w:t xml:space="preserve">42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683515 </w:t>
      </w:r>
      <w:r>
        <w:t xml:space="preserve">Organisation Internationale pour les Migrations </w:t>
      </w:r>
      <w:r>
        <w:t xml:space="preserve">OIM </w:t>
      </w:r>
      <w:r>
        <w:t xml:space="preserve">556 </w:t>
      </w:r>
      <w:r>
        <w:t xml:space="preserve">556 </w:t>
      </w:r>
    </w:p>
    <w:p>
      <w:r>
        <w:t xml:space="preserve">680903 </w:t>
      </w:r>
      <w:r>
        <w:t xml:space="preserve">NULL </w:t>
      </w:r>
      <w:r>
        <w:t xml:space="preserve">2023-05-04 00:00:00 </w:t>
      </w:r>
      <w:r>
        <w:t xml:space="preserve">2023-10-10 00:00:00 </w:t>
      </w:r>
      <w:r>
        <w:t xml:space="preserve">2023-08-08 00:00:00 </w:t>
      </w:r>
      <w:r>
        <w:t xml:space="preserve">6 </w:t>
      </w:r>
      <w:r>
        <w:t xml:space="preserve">36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683516 </w:t>
      </w:r>
      <w:r>
        <w:t xml:space="preserve">Organisation Internationale pour les Migrations </w:t>
      </w:r>
      <w:r>
        <w:t xml:space="preserve">OIM </w:t>
      </w:r>
      <w:r>
        <w:t xml:space="preserve">556 </w:t>
      </w:r>
      <w:r>
        <w:t xml:space="preserve">556 </w:t>
      </w:r>
    </w:p>
    <w:p>
      <w:r>
        <w:t xml:space="preserve">680904 </w:t>
      </w:r>
      <w:r>
        <w:t xml:space="preserve">NULL </w:t>
      </w:r>
      <w:r>
        <w:t xml:space="preserve">2022-09-01 00:00:00 </w:t>
      </w:r>
      <w:r>
        <w:t xml:space="preserve">2023-10-10 00:00:00 </w:t>
      </w:r>
      <w:r>
        <w:t xml:space="preserve">2023-08-08 00:00:00 </w:t>
      </w:r>
      <w:r>
        <w:t xml:space="preserve">14 </w:t>
      </w:r>
      <w:r>
        <w:t xml:space="preserve">77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683517 </w:t>
      </w:r>
      <w:r>
        <w:t xml:space="preserve">Organisation Internationale pour les Migrations </w:t>
      </w:r>
      <w:r>
        <w:t xml:space="preserve">OIM </w:t>
      </w:r>
      <w:r>
        <w:t xml:space="preserve">556 </w:t>
      </w:r>
      <w:r>
        <w:t xml:space="preserve">556 </w:t>
      </w:r>
    </w:p>
    <w:p>
      <w:r>
        <w:t xml:space="preserve">680905 </w:t>
      </w:r>
      <w:r>
        <w:t xml:space="preserve">NULL </w:t>
      </w:r>
      <w:r>
        <w:t xml:space="preserve">2022-12-01 00:00:00 </w:t>
      </w:r>
      <w:r>
        <w:t xml:space="preserve">2023-10-10 00:00:00 </w:t>
      </w:r>
      <w:r>
        <w:t xml:space="preserve">2023-08-08 00:00:00 </w:t>
      </w:r>
      <w:r>
        <w:t xml:space="preserve">8 </w:t>
      </w:r>
      <w:r>
        <w:t xml:space="preserve">44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683518 </w:t>
      </w:r>
      <w:r>
        <w:t xml:space="preserve">Organisation Internationale pour les Migrations </w:t>
      </w:r>
      <w:r>
        <w:t xml:space="preserve">OIM </w:t>
      </w:r>
      <w:r>
        <w:t xml:space="preserve">556 </w:t>
      </w:r>
      <w:r>
        <w:t xml:space="preserve">556 </w:t>
      </w:r>
    </w:p>
    <w:p>
      <w:r>
        <w:t xml:space="preserve">680906 </w:t>
      </w:r>
      <w:r>
        <w:t xml:space="preserve">NULL </w:t>
      </w:r>
      <w:r>
        <w:t xml:space="preserve">2023-03-28 00:00:00 </w:t>
      </w:r>
      <w:r>
        <w:t xml:space="preserve">2023-10-10 00:00:00 </w:t>
      </w:r>
      <w:r>
        <w:t xml:space="preserve">2023-08-08 00:00:00 </w:t>
      </w:r>
      <w:r>
        <w:t xml:space="preserve">31 </w:t>
      </w:r>
      <w:r>
        <w:t xml:space="preserve">132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683519 </w:t>
      </w:r>
      <w:r>
        <w:t xml:space="preserve">Organisation Internationale pour les Migrations </w:t>
      </w:r>
      <w:r>
        <w:t xml:space="preserve">OIM </w:t>
      </w:r>
      <w:r>
        <w:t xml:space="preserve">556 </w:t>
      </w:r>
      <w:r>
        <w:t xml:space="preserve">556 </w:t>
      </w:r>
    </w:p>
    <w:p>
      <w:r>
        <w:t xml:space="preserve">680907 </w:t>
      </w:r>
      <w:r>
        <w:t xml:space="preserve">NULL </w:t>
      </w:r>
      <w:r>
        <w:t xml:space="preserve">2022-06-01 00:00:00 </w:t>
      </w:r>
      <w:r>
        <w:t xml:space="preserve">2023-10-10 00:00:00 </w:t>
      </w:r>
      <w:r>
        <w:t xml:space="preserve">2023-08-10 00:00:00 </w:t>
      </w:r>
      <w:r>
        <w:t xml:space="preserve">14 </w:t>
      </w:r>
      <w:r>
        <w:t xml:space="preserve">85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683520 </w:t>
      </w:r>
      <w:r>
        <w:t xml:space="preserve">Organisation Internationale pour les Migrations </w:t>
      </w:r>
      <w:r>
        <w:t xml:space="preserve">OIM </w:t>
      </w:r>
      <w:r>
        <w:t xml:space="preserve">556 </w:t>
      </w:r>
      <w:r>
        <w:t xml:space="preserve">556 </w:t>
      </w:r>
    </w:p>
    <w:p>
      <w:r>
        <w:t xml:space="preserve">680908 </w:t>
      </w:r>
      <w:r>
        <w:t xml:space="preserve">NULL </w:t>
      </w:r>
      <w:r>
        <w:t xml:space="preserve">2022-09-01 00:00:00 </w:t>
      </w:r>
      <w:r>
        <w:t xml:space="preserve">2023-10-10 00:00:00 </w:t>
      </w:r>
      <w:r>
        <w:t xml:space="preserve">2023-08-10 00:00:00 </w:t>
      </w:r>
      <w:r>
        <w:t xml:space="preserve">94 </w:t>
      </w:r>
      <w:r>
        <w:t xml:space="preserve">568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683521 </w:t>
      </w:r>
      <w:r>
        <w:t xml:space="preserve">Organisation Internationale pour les Migrations </w:t>
      </w:r>
      <w:r>
        <w:t xml:space="preserve">OIM </w:t>
      </w:r>
      <w:r>
        <w:t xml:space="preserve">556 </w:t>
      </w:r>
      <w:r>
        <w:t xml:space="preserve">556 </w:t>
      </w:r>
    </w:p>
    <w:p>
      <w:r>
        <w:t xml:space="preserve">680909 </w:t>
      </w:r>
      <w:r>
        <w:t xml:space="preserve">NULL </w:t>
      </w:r>
      <w:r>
        <w:t xml:space="preserve">2022-12-01 00:00:00 </w:t>
      </w:r>
      <w:r>
        <w:t xml:space="preserve">2023-10-10 00:00:00 </w:t>
      </w:r>
      <w:r>
        <w:t xml:space="preserve">2023-08-10 00:00:00 </w:t>
      </w:r>
      <w:r>
        <w:t xml:space="preserve">148 </w:t>
      </w:r>
      <w:r>
        <w:t xml:space="preserve">895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683522 </w:t>
      </w:r>
      <w:r>
        <w:t xml:space="preserve">Organisation Internationale pour les Migrations </w:t>
      </w:r>
      <w:r>
        <w:t xml:space="preserve">OIM </w:t>
      </w:r>
      <w:r>
        <w:t xml:space="preserve">556 </w:t>
      </w:r>
      <w:r>
        <w:t xml:space="preserve">556 </w:t>
      </w:r>
    </w:p>
    <w:p>
      <w:r>
        <w:t xml:space="preserve">680910 </w:t>
      </w:r>
      <w:r>
        <w:t xml:space="preserve">NULL </w:t>
      </w:r>
      <w:r>
        <w:t xml:space="preserve">2023-03-28 00:00:00 </w:t>
      </w:r>
      <w:r>
        <w:t xml:space="preserve">2023-10-10 00:00:00 </w:t>
      </w:r>
      <w:r>
        <w:t xml:space="preserve">2023-08-10 00:00:00 </w:t>
      </w:r>
      <w:r>
        <w:t xml:space="preserve">56 </w:t>
      </w:r>
      <w:r>
        <w:t xml:space="preserve">349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683523 </w:t>
      </w:r>
      <w:r>
        <w:t xml:space="preserve">Organisation Internationale pour les Migrations </w:t>
      </w:r>
      <w:r>
        <w:t xml:space="preserve">OIM </w:t>
      </w:r>
      <w:r>
        <w:t xml:space="preserve">556 </w:t>
      </w:r>
      <w:r>
        <w:t xml:space="preserve">556 </w:t>
      </w:r>
    </w:p>
    <w:p>
      <w:r>
        <w:t xml:space="preserve">680911 </w:t>
      </w:r>
      <w:r>
        <w:t xml:space="preserve">NULL </w:t>
      </w:r>
      <w:r>
        <w:t xml:space="preserve">2023-05-04 00:00:00 </w:t>
      </w:r>
      <w:r>
        <w:t xml:space="preserve">2023-10-10 00:00:00 </w:t>
      </w:r>
      <w:r>
        <w:t xml:space="preserve">2023-08-10 00:00:00 </w:t>
      </w:r>
      <w:r>
        <w:t xml:space="preserve">20 </w:t>
      </w:r>
      <w:r>
        <w:t xml:space="preserve">125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683524 </w:t>
      </w:r>
      <w:r>
        <w:t xml:space="preserve">Organisation Internationale pour les Migrations </w:t>
      </w:r>
      <w:r>
        <w:t xml:space="preserve">OIM </w:t>
      </w:r>
      <w:r>
        <w:t xml:space="preserve">556 </w:t>
      </w:r>
      <w:r>
        <w:t xml:space="preserve">556 </w:t>
      </w:r>
    </w:p>
    <w:p>
      <w:r>
        <w:t xml:space="preserve">680912 </w:t>
      </w:r>
      <w:r>
        <w:t xml:space="preserve">NULL </w:t>
      </w:r>
      <w:r>
        <w:t xml:space="preserve">2022-06-01 00:00:00 </w:t>
      </w:r>
      <w:r>
        <w:t xml:space="preserve">2023-10-10 00:00:00 </w:t>
      </w:r>
      <w:r>
        <w:t xml:space="preserve">2023-08-08 00:00:00 </w:t>
      </w:r>
      <w:r>
        <w:t xml:space="preserve">35 </w:t>
      </w:r>
      <w:r>
        <w:t xml:space="preserve">210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683525 </w:t>
      </w:r>
      <w:r>
        <w:t xml:space="preserve">Organisation Internationale pour les Migrations </w:t>
      </w:r>
      <w:r>
        <w:t xml:space="preserve">OIM </w:t>
      </w:r>
      <w:r>
        <w:t xml:space="preserve">556 </w:t>
      </w:r>
      <w:r>
        <w:t xml:space="preserve">556 </w:t>
      </w:r>
    </w:p>
    <w:p>
      <w:r>
        <w:t xml:space="preserve">680913 </w:t>
      </w:r>
      <w:r>
        <w:t xml:space="preserve">NULL </w:t>
      </w:r>
      <w:r>
        <w:t xml:space="preserve">2022-09-01 00:00:00 </w:t>
      </w:r>
      <w:r>
        <w:t xml:space="preserve">2023-10-10 00:00:00 </w:t>
      </w:r>
      <w:r>
        <w:t xml:space="preserve">2023-08-08 00:00:00 </w:t>
      </w:r>
      <w:r>
        <w:t xml:space="preserve">40 </w:t>
      </w:r>
      <w:r>
        <w:t xml:space="preserve">240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683526 </w:t>
      </w:r>
      <w:r>
        <w:t xml:space="preserve">Organisation Internationale pour les Migrations </w:t>
      </w:r>
      <w:r>
        <w:t xml:space="preserve">OIM </w:t>
      </w:r>
      <w:r>
        <w:t xml:space="preserve">556 </w:t>
      </w:r>
      <w:r>
        <w:t xml:space="preserve">556 </w:t>
      </w:r>
    </w:p>
    <w:p>
      <w:r>
        <w:t xml:space="preserve">680914 </w:t>
      </w:r>
      <w:r>
        <w:t xml:space="preserve">NULL </w:t>
      </w:r>
      <w:r>
        <w:t xml:space="preserve">2022-12-01 00:00:00 </w:t>
      </w:r>
      <w:r>
        <w:t xml:space="preserve">2023-10-10 00:00:00 </w:t>
      </w:r>
      <w:r>
        <w:t xml:space="preserve">2023-08-08 00:00:00 </w:t>
      </w:r>
      <w:r>
        <w:t xml:space="preserve">42 </w:t>
      </w:r>
      <w:r>
        <w:t xml:space="preserve">252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683527 </w:t>
      </w:r>
      <w:r>
        <w:t xml:space="preserve">Organisation Internationale pour les Migrations </w:t>
      </w:r>
      <w:r>
        <w:t xml:space="preserve">OIM </w:t>
      </w:r>
      <w:r>
        <w:t xml:space="preserve">556 </w:t>
      </w:r>
      <w:r>
        <w:t xml:space="preserve">556 </w:t>
      </w:r>
    </w:p>
    <w:p>
      <w:r>
        <w:t xml:space="preserve">680915 </w:t>
      </w:r>
      <w:r>
        <w:t xml:space="preserve">NULL </w:t>
      </w:r>
      <w:r>
        <w:t xml:space="preserve">2023-03-28 00:00:00 </w:t>
      </w:r>
      <w:r>
        <w:t xml:space="preserve">2023-10-10 00:00:00 </w:t>
      </w:r>
      <w:r>
        <w:t xml:space="preserve">2023-08-08 00:00:00 </w:t>
      </w:r>
      <w:r>
        <w:t xml:space="preserve">18 </w:t>
      </w:r>
      <w:r>
        <w:t xml:space="preserve">108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683528 </w:t>
      </w:r>
      <w:r>
        <w:t xml:space="preserve">Organisation Internationale pour les Migrations </w:t>
      </w:r>
      <w:r>
        <w:t xml:space="preserve">OIM </w:t>
      </w:r>
      <w:r>
        <w:t xml:space="preserve">556 </w:t>
      </w:r>
      <w:r>
        <w:t xml:space="preserve">556 </w:t>
      </w:r>
    </w:p>
    <w:p>
      <w:r>
        <w:t xml:space="preserve">680916 </w:t>
      </w:r>
      <w:r>
        <w:t xml:space="preserve">NULL </w:t>
      </w:r>
      <w:r>
        <w:t xml:space="preserve">2023-05-04 00:00:00 </w:t>
      </w:r>
      <w:r>
        <w:t xml:space="preserve">2023-10-10 00:00:00 </w:t>
      </w:r>
      <w:r>
        <w:t xml:space="preserve">2023-08-08 00:00:00 </w:t>
      </w:r>
      <w:r>
        <w:t xml:space="preserve">9 </w:t>
      </w:r>
      <w:r>
        <w:t xml:space="preserve">54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683529 </w:t>
      </w:r>
      <w:r>
        <w:t xml:space="preserve">Organisation Internationale pour les Migrations </w:t>
      </w:r>
      <w:r>
        <w:t xml:space="preserve">OIM </w:t>
      </w:r>
      <w:r>
        <w:t xml:space="preserve">556 </w:t>
      </w:r>
      <w:r>
        <w:t xml:space="preserve">556 </w:t>
      </w:r>
    </w:p>
    <w:p>
      <w:r>
        <w:t xml:space="preserve">680917 </w:t>
      </w:r>
      <w:r>
        <w:t xml:space="preserve">NULL </w:t>
      </w:r>
      <w:r>
        <w:t xml:space="preserve">2023-09-30 00:00:00 </w:t>
      </w:r>
      <w:r>
        <w:t xml:space="preserve">2023-10-10 00:00:00 </w:t>
      </w:r>
      <w:r>
        <w:t xml:space="preserve">2023-08-08 00:00:00 </w:t>
      </w:r>
      <w:r>
        <w:t xml:space="preserve">13 </w:t>
      </w:r>
      <w:r>
        <w:t xml:space="preserve">78 </w:t>
      </w:r>
      <w:r>
        <w:t xml:space="preserve">2 </w:t>
      </w:r>
      <w:r>
        <w:t xml:space="preserve">Retourné </w:t>
      </w:r>
      <w:r>
        <w:t xml:space="preserve">CD6109ZS01 </w:t>
      </w:r>
      <w:r>
        <w:t xml:space="preserve">CD6109ZS01AS22 </w:t>
      </w:r>
      <w:r>
        <w:t xml:space="preserve">Tuungane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683530 </w:t>
      </w:r>
      <w:r>
        <w:t xml:space="preserve">Organisation Internationale pour les Migrations </w:t>
      </w:r>
      <w:r>
        <w:t xml:space="preserve">OIM </w:t>
      </w:r>
      <w:r>
        <w:t xml:space="preserve">556 </w:t>
      </w:r>
      <w:r>
        <w:t xml:space="preserve">556 </w:t>
      </w:r>
    </w:p>
    <w:p>
      <w:r>
        <w:t xml:space="preserve">680918 </w:t>
      </w:r>
      <w:r>
        <w:t xml:space="preserve">NULL </w:t>
      </w:r>
      <w:r>
        <w:t xml:space="preserve">2023-03-28 00:00:00 </w:t>
      </w:r>
      <w:r>
        <w:t xml:space="preserve">2023-10-10 00:00:00 </w:t>
      </w:r>
      <w:r>
        <w:t xml:space="preserve">2023-08-16 00:00:00 </w:t>
      </w:r>
      <w:r>
        <w:t xml:space="preserve">2 </w:t>
      </w:r>
      <w:r>
        <w:t xml:space="preserve">14 </w:t>
      </w:r>
      <w:r>
        <w:t xml:space="preserve">2 </w:t>
      </w:r>
      <w:r>
        <w:t xml:space="preserve">Retourné </w:t>
      </w:r>
      <w:r>
        <w:t xml:space="preserve">CD6109ZS01 </w:t>
      </w:r>
      <w:r>
        <w:t xml:space="preserve">CD6109ZS01AS15 </w:t>
      </w:r>
      <w:r>
        <w:t xml:space="preserve">Ngilinga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683531 </w:t>
      </w:r>
      <w:r>
        <w:t xml:space="preserve">Organisation Internationale pour les Migrations </w:t>
      </w:r>
      <w:r>
        <w:t xml:space="preserve">OIM </w:t>
      </w:r>
      <w:r>
        <w:t xml:space="preserve">556 </w:t>
      </w:r>
      <w:r>
        <w:t xml:space="preserve">556 </w:t>
      </w:r>
    </w:p>
    <w:p>
      <w:r>
        <w:t xml:space="preserve">680919 </w:t>
      </w:r>
      <w:r>
        <w:t xml:space="preserve">NULL </w:t>
      </w:r>
      <w:r>
        <w:t xml:space="preserve">2022-06-01 00:00:00 </w:t>
      </w:r>
      <w:r>
        <w:t xml:space="preserve">2023-10-10 00:00:00 </w:t>
      </w:r>
      <w:r>
        <w:t xml:space="preserve">2023-08-12 00:00:00 </w:t>
      </w:r>
      <w:r>
        <w:t xml:space="preserve">44 </w:t>
      </w:r>
      <w:r>
        <w:t xml:space="preserve">257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683532 </w:t>
      </w:r>
      <w:r>
        <w:t xml:space="preserve">Organisation Internationale pour les Migrations </w:t>
      </w:r>
      <w:r>
        <w:t xml:space="preserve">OIM </w:t>
      </w:r>
      <w:r>
        <w:t xml:space="preserve">556 </w:t>
      </w:r>
      <w:r>
        <w:t xml:space="preserve">556 </w:t>
      </w:r>
    </w:p>
    <w:p>
      <w:r>
        <w:t xml:space="preserve">680920 </w:t>
      </w:r>
      <w:r>
        <w:t xml:space="preserve">NULL </w:t>
      </w:r>
      <w:r>
        <w:t xml:space="preserve">2022-09-01 00:00:00 </w:t>
      </w:r>
      <w:r>
        <w:t xml:space="preserve">2023-10-10 00:00:00 </w:t>
      </w:r>
      <w:r>
        <w:t xml:space="preserve">2023-08-12 00:00:00 </w:t>
      </w:r>
      <w:r>
        <w:t xml:space="preserve">42 </w:t>
      </w:r>
      <w:r>
        <w:t xml:space="preserve">245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683533 </w:t>
      </w:r>
      <w:r>
        <w:t xml:space="preserve">Organisation Internationale pour les Migrations </w:t>
      </w:r>
      <w:r>
        <w:t xml:space="preserve">OIM </w:t>
      </w:r>
      <w:r>
        <w:t xml:space="preserve">556 </w:t>
      </w:r>
      <w:r>
        <w:t xml:space="preserve">556 </w:t>
      </w:r>
    </w:p>
    <w:p>
      <w:r>
        <w:t xml:space="preserve">680921 </w:t>
      </w:r>
      <w:r>
        <w:t xml:space="preserve">NULL </w:t>
      </w:r>
      <w:r>
        <w:t xml:space="preserve">2022-12-01 00:00:00 </w:t>
      </w:r>
      <w:r>
        <w:t xml:space="preserve">2023-10-10 00:00:00 </w:t>
      </w:r>
      <w:r>
        <w:t xml:space="preserve">2023-08-12 00:00:00 </w:t>
      </w:r>
      <w:r>
        <w:t xml:space="preserve">29 </w:t>
      </w:r>
      <w:r>
        <w:t xml:space="preserve">169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683534 </w:t>
      </w:r>
      <w:r>
        <w:t xml:space="preserve">Organisation Internationale pour les Migrations </w:t>
      </w:r>
      <w:r>
        <w:t xml:space="preserve">OIM </w:t>
      </w:r>
      <w:r>
        <w:t xml:space="preserve">556 </w:t>
      </w:r>
      <w:r>
        <w:t xml:space="preserve">556 </w:t>
      </w:r>
    </w:p>
    <w:p>
      <w:r>
        <w:t xml:space="preserve">680922 </w:t>
      </w:r>
      <w:r>
        <w:t xml:space="preserve">NULL </w:t>
      </w:r>
      <w:r>
        <w:t xml:space="preserve">2023-03-28 00:00:00 </w:t>
      </w:r>
      <w:r>
        <w:t xml:space="preserve">2023-10-10 00:00:00 </w:t>
      </w:r>
      <w:r>
        <w:t xml:space="preserve">2023-08-12 00:00:00 </w:t>
      </w:r>
      <w:r>
        <w:t xml:space="preserve">1 </w:t>
      </w:r>
      <w:r>
        <w:t xml:space="preserve">5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683535 </w:t>
      </w:r>
      <w:r>
        <w:t xml:space="preserve">Organisation Internationale pour les Migrations </w:t>
      </w:r>
      <w:r>
        <w:t xml:space="preserve">OIM </w:t>
      </w:r>
      <w:r>
        <w:t xml:space="preserve">556 </w:t>
      </w:r>
      <w:r>
        <w:t xml:space="preserve">556 </w:t>
      </w:r>
    </w:p>
    <w:p>
      <w:r>
        <w:t xml:space="preserve">680923 </w:t>
      </w:r>
      <w:r>
        <w:t xml:space="preserve">NULL </w:t>
      </w:r>
      <w:r>
        <w:t xml:space="preserve">2023-05-04 00:00:00 </w:t>
      </w:r>
      <w:r>
        <w:t xml:space="preserve">2023-10-10 00:00:00 </w:t>
      </w:r>
      <w:r>
        <w:t xml:space="preserve">2023-08-12 00:00:00 </w:t>
      </w:r>
      <w:r>
        <w:t xml:space="preserve">3 </w:t>
      </w:r>
      <w:r>
        <w:t xml:space="preserve">15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683536 </w:t>
      </w:r>
      <w:r>
        <w:t xml:space="preserve">Organisation Internationale pour les Migrations </w:t>
      </w:r>
      <w:r>
        <w:t xml:space="preserve">OIM </w:t>
      </w:r>
      <w:r>
        <w:t xml:space="preserve">556 </w:t>
      </w:r>
      <w:r>
        <w:t xml:space="preserve">556 </w:t>
      </w:r>
    </w:p>
    <w:p>
      <w:r>
        <w:t xml:space="preserve">680924 </w:t>
      </w:r>
      <w:r>
        <w:t xml:space="preserve">NULL </w:t>
      </w:r>
      <w:r>
        <w:t xml:space="preserve">2022-06-01 00:00:00 </w:t>
      </w:r>
      <w:r>
        <w:t xml:space="preserve">2023-10-10 00:00:00 </w:t>
      </w:r>
      <w:r>
        <w:t xml:space="preserve">2023-08-12 00:00:00 </w:t>
      </w:r>
      <w:r>
        <w:t xml:space="preserve">15 </w:t>
      </w:r>
      <w:r>
        <w:t xml:space="preserve">90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683537 </w:t>
      </w:r>
      <w:r>
        <w:t xml:space="preserve">Organisation Internationale pour les Migrations </w:t>
      </w:r>
      <w:r>
        <w:t xml:space="preserve">OIM </w:t>
      </w:r>
      <w:r>
        <w:t xml:space="preserve">556 </w:t>
      </w:r>
      <w:r>
        <w:t xml:space="preserve">556 </w:t>
      </w:r>
    </w:p>
    <w:p>
      <w:r>
        <w:t xml:space="preserve">680925 </w:t>
      </w:r>
      <w:r>
        <w:t xml:space="preserve">NULL </w:t>
      </w:r>
      <w:r>
        <w:t xml:space="preserve">2022-09-01 00:00:00 </w:t>
      </w:r>
      <w:r>
        <w:t xml:space="preserve">2023-10-10 00:00:00 </w:t>
      </w:r>
      <w:r>
        <w:t xml:space="preserve">2023-08-12 00:00:00 </w:t>
      </w:r>
      <w:r>
        <w:t xml:space="preserve">18 </w:t>
      </w:r>
      <w:r>
        <w:t xml:space="preserve">107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683538 </w:t>
      </w:r>
      <w:r>
        <w:t xml:space="preserve">Organisation Internationale pour les Migrations </w:t>
      </w:r>
      <w:r>
        <w:t xml:space="preserve">OIM </w:t>
      </w:r>
      <w:r>
        <w:t xml:space="preserve">556 </w:t>
      </w:r>
      <w:r>
        <w:t xml:space="preserve">556 </w:t>
      </w:r>
    </w:p>
    <w:p>
      <w:r>
        <w:t xml:space="preserve">680926 </w:t>
      </w:r>
      <w:r>
        <w:t xml:space="preserve">NULL </w:t>
      </w:r>
      <w:r>
        <w:t xml:space="preserve">2022-06-01 00:00:00 </w:t>
      </w:r>
      <w:r>
        <w:t xml:space="preserve">2023-10-10 00:00:00 </w:t>
      </w:r>
      <w:r>
        <w:t xml:space="preserve">2023-08-12 00:00:00 </w:t>
      </w:r>
      <w:r>
        <w:t xml:space="preserve">13 </w:t>
      </w:r>
      <w:r>
        <w:t xml:space="preserve">77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CD5409 </w:t>
      </w:r>
      <w:r>
        <w:t xml:space="preserve">Aru </w:t>
      </w:r>
      <w:r>
        <w:t xml:space="preserve">3 </w:t>
      </w:r>
      <w:r>
        <w:t xml:space="preserve">NULL </w:t>
      </w:r>
      <w:r>
        <w:t xml:space="preserve">NULL </w:t>
      </w:r>
      <w:r>
        <w:t xml:space="preserve">NULL </w:t>
      </w:r>
      <w:r>
        <w:t xml:space="preserve">NULL </w:t>
      </w:r>
      <w:r>
        <w:t xml:space="preserve">NULL </w:t>
      </w:r>
      <w:r>
        <w:t xml:space="preserve">NULL </w:t>
      </w:r>
      <w:r>
        <w:t xml:space="preserve">CD5409ZS04 </w:t>
      </w:r>
      <w:r>
        <w:t xml:space="preserve">Aru </w:t>
      </w:r>
      <w:r>
        <w:t xml:space="preserve">NULL </w:t>
      </w:r>
      <w:r>
        <w:t xml:space="preserve">NULL </w:t>
      </w:r>
      <w:r>
        <w:t xml:space="preserve">Evaluation DTM-Juillet 2023 </w:t>
      </w:r>
      <w:r>
        <w:t xml:space="preserve">NULL </w:t>
      </w:r>
      <w:r>
        <w:t xml:space="preserve">683539 </w:t>
      </w:r>
      <w:r>
        <w:t xml:space="preserve">Organisation Internationale pour les Migrations </w:t>
      </w:r>
      <w:r>
        <w:t xml:space="preserve">OIM </w:t>
      </w:r>
      <w:r>
        <w:t xml:space="preserve">556 </w:t>
      </w:r>
      <w:r>
        <w:t xml:space="preserve">556 </w:t>
      </w:r>
    </w:p>
    <w:p>
      <w:r>
        <w:t xml:space="preserve">680927 </w:t>
      </w:r>
      <w:r>
        <w:t xml:space="preserve">NULL </w:t>
      </w:r>
      <w:r>
        <w:t xml:space="preserve">2022-09-01 00:00:00 </w:t>
      </w:r>
      <w:r>
        <w:t xml:space="preserve">2023-10-10 00:00:00 </w:t>
      </w:r>
      <w:r>
        <w:t xml:space="preserve">2023-08-12 00:00:00 </w:t>
      </w:r>
      <w:r>
        <w:t xml:space="preserve">9 </w:t>
      </w:r>
      <w:r>
        <w:t xml:space="preserve">54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CD5409 </w:t>
      </w:r>
      <w:r>
        <w:t xml:space="preserve">Aru </w:t>
      </w:r>
      <w:r>
        <w:t xml:space="preserve">3 </w:t>
      </w:r>
      <w:r>
        <w:t xml:space="preserve">NULL </w:t>
      </w:r>
      <w:r>
        <w:t xml:space="preserve">NULL </w:t>
      </w:r>
      <w:r>
        <w:t xml:space="preserve">NULL </w:t>
      </w:r>
      <w:r>
        <w:t xml:space="preserve">NULL </w:t>
      </w:r>
      <w:r>
        <w:t xml:space="preserve">NULL </w:t>
      </w:r>
      <w:r>
        <w:t xml:space="preserve">NULL </w:t>
      </w:r>
      <w:r>
        <w:t xml:space="preserve">CD5409ZS04 </w:t>
      </w:r>
      <w:r>
        <w:t xml:space="preserve">Aru </w:t>
      </w:r>
      <w:r>
        <w:t xml:space="preserve">NULL </w:t>
      </w:r>
      <w:r>
        <w:t xml:space="preserve">NULL </w:t>
      </w:r>
      <w:r>
        <w:t xml:space="preserve">Evaluation DTM-Juillet 2023 </w:t>
      </w:r>
      <w:r>
        <w:t xml:space="preserve">NULL </w:t>
      </w:r>
      <w:r>
        <w:t xml:space="preserve">683540 </w:t>
      </w:r>
      <w:r>
        <w:t xml:space="preserve">Organisation Internationale pour les Migrations </w:t>
      </w:r>
      <w:r>
        <w:t xml:space="preserve">OIM </w:t>
      </w:r>
      <w:r>
        <w:t xml:space="preserve">556 </w:t>
      </w:r>
      <w:r>
        <w:t xml:space="preserve">556 </w:t>
      </w:r>
    </w:p>
    <w:p>
      <w:r>
        <w:t xml:space="preserve">680928 </w:t>
      </w:r>
      <w:r>
        <w:t xml:space="preserve">NULL </w:t>
      </w:r>
      <w:r>
        <w:t xml:space="preserve">2022-12-01 00:00:00 </w:t>
      </w:r>
      <w:r>
        <w:t xml:space="preserve">2023-10-10 00:00:00 </w:t>
      </w:r>
      <w:r>
        <w:t xml:space="preserve">2023-08-12 00:00:00 </w:t>
      </w:r>
      <w:r>
        <w:t xml:space="preserve">13 </w:t>
      </w:r>
      <w:r>
        <w:t xml:space="preserve">78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CD5409 </w:t>
      </w:r>
      <w:r>
        <w:t xml:space="preserve">Aru </w:t>
      </w:r>
      <w:r>
        <w:t xml:space="preserve">3 </w:t>
      </w:r>
      <w:r>
        <w:t xml:space="preserve">NULL </w:t>
      </w:r>
      <w:r>
        <w:t xml:space="preserve">NULL </w:t>
      </w:r>
      <w:r>
        <w:t xml:space="preserve">NULL </w:t>
      </w:r>
      <w:r>
        <w:t xml:space="preserve">NULL </w:t>
      </w:r>
      <w:r>
        <w:t xml:space="preserve">NULL </w:t>
      </w:r>
      <w:r>
        <w:t xml:space="preserve">NULL </w:t>
      </w:r>
      <w:r>
        <w:t xml:space="preserve">CD5409ZS04 </w:t>
      </w:r>
      <w:r>
        <w:t xml:space="preserve">Aru </w:t>
      </w:r>
      <w:r>
        <w:t xml:space="preserve">NULL </w:t>
      </w:r>
      <w:r>
        <w:t xml:space="preserve">NULL </w:t>
      </w:r>
      <w:r>
        <w:t xml:space="preserve">Evaluation DTM-Juillet 2023 </w:t>
      </w:r>
      <w:r>
        <w:t xml:space="preserve">NULL </w:t>
      </w:r>
      <w:r>
        <w:t xml:space="preserve">683541 </w:t>
      </w:r>
      <w:r>
        <w:t xml:space="preserve">Organisation Internationale pour les Migrations </w:t>
      </w:r>
      <w:r>
        <w:t xml:space="preserve">OIM </w:t>
      </w:r>
      <w:r>
        <w:t xml:space="preserve">556 </w:t>
      </w:r>
      <w:r>
        <w:t xml:space="preserve">556 </w:t>
      </w:r>
    </w:p>
    <w:p>
      <w:r>
        <w:t xml:space="preserve">680929 </w:t>
      </w:r>
      <w:r>
        <w:t xml:space="preserve">NULL </w:t>
      </w:r>
      <w:r>
        <w:t xml:space="preserve">2023-03-28 00:00:00 </w:t>
      </w:r>
      <w:r>
        <w:t xml:space="preserve">2023-10-10 00:00:00 </w:t>
      </w:r>
      <w:r>
        <w:t xml:space="preserve">2023-08-12 00:00:00 </w:t>
      </w:r>
      <w:r>
        <w:t xml:space="preserve">34 </w:t>
      </w:r>
      <w:r>
        <w:t xml:space="preserve">229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683542 </w:t>
      </w:r>
      <w:r>
        <w:t xml:space="preserve">Organisation Internationale pour les Migrations </w:t>
      </w:r>
      <w:r>
        <w:t xml:space="preserve">OIM </w:t>
      </w:r>
      <w:r>
        <w:t xml:space="preserve">556 </w:t>
      </w:r>
      <w:r>
        <w:t xml:space="preserve">556 </w:t>
      </w:r>
    </w:p>
    <w:p>
      <w:r>
        <w:t xml:space="preserve">680930 </w:t>
      </w:r>
      <w:r>
        <w:t xml:space="preserve">NULL </w:t>
      </w:r>
      <w:r>
        <w:t xml:space="preserve">2022-09-01 00:00:00 </w:t>
      </w:r>
      <w:r>
        <w:t xml:space="preserve">2023-10-10 00:00:00 </w:t>
      </w:r>
      <w:r>
        <w:t xml:space="preserve">2023-08-12 00:00:00 </w:t>
      </w:r>
      <w:r>
        <w:t xml:space="preserve">13 </w:t>
      </w:r>
      <w:r>
        <w:t xml:space="preserve">75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683543 </w:t>
      </w:r>
      <w:r>
        <w:t xml:space="preserve">Organisation Internationale pour les Migrations </w:t>
      </w:r>
      <w:r>
        <w:t xml:space="preserve">OIM </w:t>
      </w:r>
      <w:r>
        <w:t xml:space="preserve">556 </w:t>
      </w:r>
      <w:r>
        <w:t xml:space="preserve">556 </w:t>
      </w:r>
    </w:p>
    <w:p>
      <w:r>
        <w:t xml:space="preserve">680931 </w:t>
      </w:r>
      <w:r>
        <w:t xml:space="preserve">NULL </w:t>
      </w:r>
      <w:r>
        <w:t xml:space="preserve">2022-12-01 00:00:00 </w:t>
      </w:r>
      <w:r>
        <w:t xml:space="preserve">2023-10-10 00:00:00 </w:t>
      </w:r>
      <w:r>
        <w:t xml:space="preserve">2023-08-12 00:00:00 </w:t>
      </w:r>
      <w:r>
        <w:t xml:space="preserve">7 </w:t>
      </w:r>
      <w:r>
        <w:t xml:space="preserve">41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683544 </w:t>
      </w:r>
      <w:r>
        <w:t xml:space="preserve">Organisation Internationale pour les Migrations </w:t>
      </w:r>
      <w:r>
        <w:t xml:space="preserve">OIM </w:t>
      </w:r>
      <w:r>
        <w:t xml:space="preserve">556 </w:t>
      </w:r>
      <w:r>
        <w:t xml:space="preserve">556 </w:t>
      </w:r>
    </w:p>
    <w:p>
      <w:r>
        <w:t xml:space="preserve">680932 </w:t>
      </w:r>
      <w:r>
        <w:t xml:space="preserve">NULL </w:t>
      </w:r>
      <w:r>
        <w:t xml:space="preserve">2023-03-28 00:00:00 </w:t>
      </w:r>
      <w:r>
        <w:t xml:space="preserve">2023-10-10 00:00:00 </w:t>
      </w:r>
      <w:r>
        <w:t xml:space="preserve">2023-08-12 00:00:00 </w:t>
      </w:r>
      <w:r>
        <w:t xml:space="preserve">11 </w:t>
      </w:r>
      <w:r>
        <w:t xml:space="preserve">66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683545 </w:t>
      </w:r>
      <w:r>
        <w:t xml:space="preserve">Organisation Internationale pour les Migrations </w:t>
      </w:r>
      <w:r>
        <w:t xml:space="preserve">OIM </w:t>
      </w:r>
      <w:r>
        <w:t xml:space="preserve">556 </w:t>
      </w:r>
      <w:r>
        <w:t xml:space="preserve">556 </w:t>
      </w:r>
    </w:p>
    <w:p>
      <w:r>
        <w:t xml:space="preserve">680933 </w:t>
      </w:r>
      <w:r>
        <w:t xml:space="preserve">NULL </w:t>
      </w:r>
      <w:r>
        <w:t xml:space="preserve">2023-03-28 00:00:00 </w:t>
      </w:r>
      <w:r>
        <w:t xml:space="preserve">2023-10-10 00:00:00 </w:t>
      </w:r>
      <w:r>
        <w:t xml:space="preserve">2023-08-12 00:00:00 </w:t>
      </w:r>
      <w:r>
        <w:t xml:space="preserve">10 </w:t>
      </w:r>
      <w:r>
        <w:t xml:space="preserve">42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CD61070604 </w:t>
      </w:r>
      <w:r>
        <w:t xml:space="preserve">Mulakirwa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683546 </w:t>
      </w:r>
      <w:r>
        <w:t xml:space="preserve">Organisation Internationale pour les Migrations </w:t>
      </w:r>
      <w:r>
        <w:t xml:space="preserve">OIM </w:t>
      </w:r>
      <w:r>
        <w:t xml:space="preserve">556 </w:t>
      </w:r>
      <w:r>
        <w:t xml:space="preserve">556 </w:t>
      </w:r>
    </w:p>
    <w:p>
      <w:r>
        <w:t xml:space="preserve">680934 </w:t>
      </w:r>
      <w:r>
        <w:t xml:space="preserve">NULL </w:t>
      </w:r>
      <w:r>
        <w:t xml:space="preserve">2023-03-28 00:00:00 </w:t>
      </w:r>
      <w:r>
        <w:t xml:space="preserve">2023-10-10 00:00:00 </w:t>
      </w:r>
      <w:r>
        <w:t xml:space="preserve">2023-08-12 00:00:00 </w:t>
      </w:r>
      <w:r>
        <w:t xml:space="preserve">9 </w:t>
      </w:r>
      <w:r>
        <w:t xml:space="preserve">54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683547 </w:t>
      </w:r>
      <w:r>
        <w:t xml:space="preserve">Organisation Internationale pour les Migrations </w:t>
      </w:r>
      <w:r>
        <w:t xml:space="preserve">OIM </w:t>
      </w:r>
      <w:r>
        <w:t xml:space="preserve">556 </w:t>
      </w:r>
      <w:r>
        <w:t xml:space="preserve">556 </w:t>
      </w:r>
    </w:p>
    <w:p>
      <w:r>
        <w:t xml:space="preserve">680935 </w:t>
      </w:r>
      <w:r>
        <w:t xml:space="preserve">NULL </w:t>
      </w:r>
      <w:r>
        <w:t xml:space="preserve">2023-05-04 00:00:00 </w:t>
      </w:r>
      <w:r>
        <w:t xml:space="preserve">2023-10-10 00:00:00 </w:t>
      </w:r>
      <w:r>
        <w:t xml:space="preserve">2023-08-12 00:00:00 </w:t>
      </w:r>
      <w:r>
        <w:t xml:space="preserve">6 </w:t>
      </w:r>
      <w:r>
        <w:t xml:space="preserve">39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683548 </w:t>
      </w:r>
      <w:r>
        <w:t xml:space="preserve">Organisation Internationale pour les Migrations </w:t>
      </w:r>
      <w:r>
        <w:t xml:space="preserve">OIM </w:t>
      </w:r>
      <w:r>
        <w:t xml:space="preserve">556 </w:t>
      </w:r>
      <w:r>
        <w:t xml:space="preserve">556 </w:t>
      </w:r>
    </w:p>
    <w:p>
      <w:r>
        <w:t xml:space="preserve">680936 </w:t>
      </w:r>
      <w:r>
        <w:t xml:space="preserve">NULL </w:t>
      </w:r>
      <w:r>
        <w:t xml:space="preserve">2023-03-28 00:00:00 </w:t>
      </w:r>
      <w:r>
        <w:t xml:space="preserve">2023-10-10 00:00:00 </w:t>
      </w:r>
      <w:r>
        <w:t xml:space="preserve">2023-08-12 00:00:00 </w:t>
      </w:r>
      <w:r>
        <w:t xml:space="preserve">6 </w:t>
      </w:r>
      <w:r>
        <w:t xml:space="preserve">25 </w:t>
      </w:r>
      <w:r>
        <w:t xml:space="preserve">2 </w:t>
      </w:r>
      <w:r>
        <w:t xml:space="preserve">Retourné </w:t>
      </w:r>
      <w:r>
        <w:t xml:space="preserve">CD6109ZS01 </w:t>
      </w:r>
      <w:r>
        <w:t xml:space="preserve">CD6109ZS01AS03 </w:t>
      </w:r>
      <w:r>
        <w:t xml:space="preserve">Butanuka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683549 </w:t>
      </w:r>
      <w:r>
        <w:t xml:space="preserve">Organisation Internationale pour les Migrations </w:t>
      </w:r>
      <w:r>
        <w:t xml:space="preserve">OIM </w:t>
      </w:r>
      <w:r>
        <w:t xml:space="preserve">556 </w:t>
      </w:r>
      <w:r>
        <w:t xml:space="preserve">556 </w:t>
      </w:r>
    </w:p>
    <w:p>
      <w:r>
        <w:t xml:space="preserve">680937 </w:t>
      </w:r>
      <w:r>
        <w:t xml:space="preserve">NULL </w:t>
      </w:r>
      <w:r>
        <w:t xml:space="preserve">2022-12-01 00:00:00 </w:t>
      </w:r>
      <w:r>
        <w:t xml:space="preserve">2023-10-10 00:00:00 </w:t>
      </w:r>
      <w:r>
        <w:t xml:space="preserve">2023-08-10 00:00:00 </w:t>
      </w:r>
      <w:r>
        <w:t xml:space="preserve">1 </w:t>
      </w:r>
      <w:r>
        <w:t xml:space="preserve">6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683550 </w:t>
      </w:r>
      <w:r>
        <w:t xml:space="preserve">Organisation Internationale pour les Migrations </w:t>
      </w:r>
      <w:r>
        <w:t xml:space="preserve">OIM </w:t>
      </w:r>
      <w:r>
        <w:t xml:space="preserve">556 </w:t>
      </w:r>
      <w:r>
        <w:t xml:space="preserve">556 </w:t>
      </w:r>
    </w:p>
    <w:p>
      <w:r>
        <w:t xml:space="preserve">680938 </w:t>
      </w:r>
      <w:r>
        <w:t xml:space="preserve">NULL </w:t>
      </w:r>
      <w:r>
        <w:t xml:space="preserve">2023-03-28 00:00:00 </w:t>
      </w:r>
      <w:r>
        <w:t xml:space="preserve">2023-10-10 00:00:00 </w:t>
      </w:r>
      <w:r>
        <w:t xml:space="preserve">2023-08-10 00:00:00 </w:t>
      </w:r>
      <w:r>
        <w:t xml:space="preserve">3 </w:t>
      </w:r>
      <w:r>
        <w:t xml:space="preserve">18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683551 </w:t>
      </w:r>
      <w:r>
        <w:t xml:space="preserve">Organisation Internationale pour les Migrations </w:t>
      </w:r>
      <w:r>
        <w:t xml:space="preserve">OIM </w:t>
      </w:r>
      <w:r>
        <w:t xml:space="preserve">556 </w:t>
      </w:r>
      <w:r>
        <w:t xml:space="preserve">556 </w:t>
      </w:r>
    </w:p>
    <w:p>
      <w:r>
        <w:t xml:space="preserve">680939 </w:t>
      </w:r>
      <w:r>
        <w:t xml:space="preserve">NULL </w:t>
      </w:r>
      <w:r>
        <w:t xml:space="preserve">2022-09-01 00:00:00 </w:t>
      </w:r>
      <w:r>
        <w:t xml:space="preserve">2023-10-10 00:00:00 </w:t>
      </w:r>
      <w:r>
        <w:t xml:space="preserve">2023-08-10 00:00:00 </w:t>
      </w:r>
      <w:r>
        <w:t xml:space="preserve">3 </w:t>
      </w:r>
      <w:r>
        <w:t xml:space="preserve">9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683552 </w:t>
      </w:r>
      <w:r>
        <w:t xml:space="preserve">Organisation Internationale pour les Migrations </w:t>
      </w:r>
      <w:r>
        <w:t xml:space="preserve">OIM </w:t>
      </w:r>
      <w:r>
        <w:t xml:space="preserve">556 </w:t>
      </w:r>
      <w:r>
        <w:t xml:space="preserve">556 </w:t>
      </w:r>
    </w:p>
    <w:p>
      <w:r>
        <w:t xml:space="preserve">680940 </w:t>
      </w:r>
      <w:r>
        <w:t xml:space="preserve">NULL </w:t>
      </w:r>
      <w:r>
        <w:t xml:space="preserve">2022-12-01 00:00:00 </w:t>
      </w:r>
      <w:r>
        <w:t xml:space="preserve">2023-10-10 00:00:00 </w:t>
      </w:r>
      <w:r>
        <w:t xml:space="preserve">2023-08-10 00:00:00 </w:t>
      </w:r>
      <w:r>
        <w:t xml:space="preserve">4 </w:t>
      </w:r>
      <w:r>
        <w:t xml:space="preserve">12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683553 </w:t>
      </w:r>
      <w:r>
        <w:t xml:space="preserve">Organisation Internationale pour les Migrations </w:t>
      </w:r>
      <w:r>
        <w:t xml:space="preserve">OIM </w:t>
      </w:r>
      <w:r>
        <w:t xml:space="preserve">556 </w:t>
      </w:r>
      <w:r>
        <w:t xml:space="preserve">556 </w:t>
      </w:r>
    </w:p>
    <w:p>
      <w:r>
        <w:t xml:space="preserve">680941 </w:t>
      </w:r>
      <w:r>
        <w:t xml:space="preserve">NULL </w:t>
      </w:r>
      <w:r>
        <w:t xml:space="preserve">2022-12-01 00:00:00 </w:t>
      </w:r>
      <w:r>
        <w:t xml:space="preserve">2023-10-10 00:00:00 </w:t>
      </w:r>
      <w:r>
        <w:t xml:space="preserve">2023-08-10 00:00:00 </w:t>
      </w:r>
      <w:r>
        <w:t xml:space="preserve">3 </w:t>
      </w:r>
      <w:r>
        <w:t xml:space="preserve">11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683554 </w:t>
      </w:r>
      <w:r>
        <w:t xml:space="preserve">Organisation Internationale pour les Migrations </w:t>
      </w:r>
      <w:r>
        <w:t xml:space="preserve">OIM </w:t>
      </w:r>
      <w:r>
        <w:t xml:space="preserve">556 </w:t>
      </w:r>
      <w:r>
        <w:t xml:space="preserve">556 </w:t>
      </w:r>
    </w:p>
    <w:p>
      <w:r>
        <w:t xml:space="preserve">680942 </w:t>
      </w:r>
      <w:r>
        <w:t xml:space="preserve">NULL </w:t>
      </w:r>
      <w:r>
        <w:t xml:space="preserve">2023-03-28 00:00:00 </w:t>
      </w:r>
      <w:r>
        <w:t xml:space="preserve">2023-10-10 00:00:00 </w:t>
      </w:r>
      <w:r>
        <w:t xml:space="preserve">2023-08-10 00:00:00 </w:t>
      </w:r>
      <w:r>
        <w:t xml:space="preserve">1 </w:t>
      </w:r>
      <w:r>
        <w:t xml:space="preserve">4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683555 </w:t>
      </w:r>
      <w:r>
        <w:t xml:space="preserve">Organisation Internationale pour les Migrations </w:t>
      </w:r>
      <w:r>
        <w:t xml:space="preserve">OIM </w:t>
      </w:r>
      <w:r>
        <w:t xml:space="preserve">556 </w:t>
      </w:r>
      <w:r>
        <w:t xml:space="preserve">556 </w:t>
      </w:r>
    </w:p>
    <w:p>
      <w:r>
        <w:t xml:space="preserve">680943 </w:t>
      </w:r>
      <w:r>
        <w:t xml:space="preserve">NULL </w:t>
      </w:r>
      <w:r>
        <w:t xml:space="preserve">2023-03-28 00:00:00 </w:t>
      </w:r>
      <w:r>
        <w:t xml:space="preserve">2023-10-10 00:00:00 </w:t>
      </w:r>
      <w:r>
        <w:t xml:space="preserve">2023-08-15 00:00:00 </w:t>
      </w:r>
      <w:r>
        <w:t xml:space="preserve">2 </w:t>
      </w:r>
      <w:r>
        <w:t xml:space="preserve">12 </w:t>
      </w:r>
      <w:r>
        <w:t xml:space="preserve">2 </w:t>
      </w:r>
      <w:r>
        <w:t xml:space="preserve">Retourné </w:t>
      </w:r>
      <w:r>
        <w:t xml:space="preserve">CD6105ZS01 </w:t>
      </w:r>
      <w:r>
        <w:t xml:space="preserve">CD6105ZS01AS14 </w:t>
      </w:r>
      <w:r>
        <w:t xml:space="preserve">Lunyasenge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683556 </w:t>
      </w:r>
      <w:r>
        <w:t xml:space="preserve">Organisation Internationale pour les Migrations </w:t>
      </w:r>
      <w:r>
        <w:t xml:space="preserve">OIM </w:t>
      </w:r>
      <w:r>
        <w:t xml:space="preserve">556 </w:t>
      </w:r>
      <w:r>
        <w:t xml:space="preserve">556 </w:t>
      </w:r>
    </w:p>
    <w:p>
      <w:r>
        <w:t xml:space="preserve">680944 </w:t>
      </w:r>
      <w:r>
        <w:t xml:space="preserve">NULL </w:t>
      </w:r>
      <w:r>
        <w:t xml:space="preserve">2023-09-30 00:00:00 </w:t>
      </w:r>
      <w:r>
        <w:t xml:space="preserve">2023-10-10 00:00:00 </w:t>
      </w:r>
      <w:r>
        <w:t xml:space="preserve">2023-08-15 00:00:00 </w:t>
      </w:r>
      <w:r>
        <w:t xml:space="preserve">2 </w:t>
      </w:r>
      <w:r>
        <w:t xml:space="preserve">12 </w:t>
      </w:r>
      <w:r>
        <w:t xml:space="preserve">2 </w:t>
      </w:r>
      <w:r>
        <w:t xml:space="preserve">Retourné </w:t>
      </w:r>
      <w:r>
        <w:t xml:space="preserve">CD6105ZS01 </w:t>
      </w:r>
      <w:r>
        <w:t xml:space="preserve">CD6105ZS01AS14 </w:t>
      </w:r>
      <w:r>
        <w:t xml:space="preserve">Lunyasenge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683557 </w:t>
      </w:r>
      <w:r>
        <w:t xml:space="preserve">Organisation Internationale pour les Migrations </w:t>
      </w:r>
      <w:r>
        <w:t xml:space="preserve">OIM </w:t>
      </w:r>
      <w:r>
        <w:t xml:space="preserve">556 </w:t>
      </w:r>
      <w:r>
        <w:t xml:space="preserve">556 </w:t>
      </w:r>
    </w:p>
    <w:p>
      <w:r>
        <w:t xml:space="preserve">680945 </w:t>
      </w:r>
      <w:r>
        <w:t xml:space="preserve">NULL </w:t>
      </w:r>
      <w:r>
        <w:t xml:space="preserve">2022-09-01 00:00:00 </w:t>
      </w:r>
      <w:r>
        <w:t xml:space="preserve">2023-10-10 00:00:00 </w:t>
      </w:r>
      <w:r>
        <w:t xml:space="preserve">2023-08-14 00:00:00 </w:t>
      </w:r>
      <w:r>
        <w:t xml:space="preserve">11 </w:t>
      </w:r>
      <w:r>
        <w:t xml:space="preserve">66 </w:t>
      </w:r>
      <w:r>
        <w:t xml:space="preserve">2 </w:t>
      </w:r>
      <w:r>
        <w:t xml:space="preserve">Retourné </w:t>
      </w:r>
      <w:r>
        <w:t xml:space="preserve">CD6105ZS01 </w:t>
      </w:r>
      <w:r>
        <w:t xml:space="preserve">CD6105ZS01AS15 </w:t>
      </w:r>
      <w:r>
        <w:t xml:space="preserve">Luseke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683558 </w:t>
      </w:r>
      <w:r>
        <w:t xml:space="preserve">Organisation Internationale pour les Migrations </w:t>
      </w:r>
      <w:r>
        <w:t xml:space="preserve">OIM </w:t>
      </w:r>
      <w:r>
        <w:t xml:space="preserve">556 </w:t>
      </w:r>
      <w:r>
        <w:t xml:space="preserve">556 </w:t>
      </w:r>
    </w:p>
    <w:p>
      <w:r>
        <w:t xml:space="preserve">680946 </w:t>
      </w:r>
      <w:r>
        <w:t xml:space="preserve">NULL </w:t>
      </w:r>
      <w:r>
        <w:t xml:space="preserve">2023-03-28 00:00:00 </w:t>
      </w:r>
      <w:r>
        <w:t xml:space="preserve">2023-10-10 00:00:00 </w:t>
      </w:r>
      <w:r>
        <w:t xml:space="preserve">2023-08-23 00:00:00 </w:t>
      </w:r>
      <w:r>
        <w:t xml:space="preserve">107 </w:t>
      </w:r>
      <w:r>
        <w:t xml:space="preserve">626 </w:t>
      </w:r>
      <w:r>
        <w:t xml:space="preserve">2 </w:t>
      </w:r>
      <w:r>
        <w:t xml:space="preserve">Retourné </w:t>
      </w:r>
      <w:r>
        <w:t xml:space="preserve">CD6105ZS01 </w:t>
      </w:r>
      <w:r>
        <w:t xml:space="preserve">CD6105ZS01AS18 </w:t>
      </w:r>
      <w:r>
        <w:t xml:space="preserve">Ndoluma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683559 </w:t>
      </w:r>
      <w:r>
        <w:t xml:space="preserve">Organisation Internationale pour les Migrations </w:t>
      </w:r>
      <w:r>
        <w:t xml:space="preserve">OIM </w:t>
      </w:r>
      <w:r>
        <w:t xml:space="preserve">556 </w:t>
      </w:r>
      <w:r>
        <w:t xml:space="preserve">556 </w:t>
      </w:r>
    </w:p>
    <w:p>
      <w:r>
        <w:t xml:space="preserve">680947 </w:t>
      </w:r>
      <w:r>
        <w:t xml:space="preserve">NULL </w:t>
      </w:r>
      <w:r>
        <w:t xml:space="preserve">2023-05-04 00:00:00 </w:t>
      </w:r>
      <w:r>
        <w:t xml:space="preserve">2023-10-10 00:00:00 </w:t>
      </w:r>
      <w:r>
        <w:t xml:space="preserve">2023-08-23 00:00:00 </w:t>
      </w:r>
      <w:r>
        <w:t xml:space="preserve">43 </w:t>
      </w:r>
      <w:r>
        <w:t xml:space="preserve">252 </w:t>
      </w:r>
      <w:r>
        <w:t xml:space="preserve">2 </w:t>
      </w:r>
      <w:r>
        <w:t xml:space="preserve">Retourné </w:t>
      </w:r>
      <w:r>
        <w:t xml:space="preserve">CD6105ZS01 </w:t>
      </w:r>
      <w:r>
        <w:t xml:space="preserve">CD6105ZS01AS18 </w:t>
      </w:r>
      <w:r>
        <w:t xml:space="preserve">Ndoluma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683560 </w:t>
      </w:r>
      <w:r>
        <w:t xml:space="preserve">Organisation Internationale pour les Migrations </w:t>
      </w:r>
      <w:r>
        <w:t xml:space="preserve">OIM </w:t>
      </w:r>
      <w:r>
        <w:t xml:space="preserve">556 </w:t>
      </w:r>
      <w:r>
        <w:t xml:space="preserve">556 </w:t>
      </w:r>
    </w:p>
    <w:p>
      <w:r>
        <w:t xml:space="preserve">680948 </w:t>
      </w:r>
      <w:r>
        <w:t xml:space="preserve">NULL </w:t>
      </w:r>
      <w:r>
        <w:t xml:space="preserve">2022-06-01 00:00:00 </w:t>
      </w:r>
      <w:r>
        <w:t xml:space="preserve">2023-10-10 00:00:00 </w:t>
      </w:r>
      <w:r>
        <w:t xml:space="preserve">2023-08-11 00:00:00 </w:t>
      </w:r>
      <w:r>
        <w:t xml:space="preserve">5 </w:t>
      </w:r>
      <w:r>
        <w:t xml:space="preserve">30 </w:t>
      </w:r>
      <w:r>
        <w:t xml:space="preserve">2 </w:t>
      </w:r>
      <w:r>
        <w:t xml:space="preserve">Retourné </w:t>
      </w:r>
      <w:r>
        <w:t xml:space="preserve">CD6103ZS03 </w:t>
      </w:r>
      <w:r>
        <w:t xml:space="preserve">CD6103ZS03AS08 </w:t>
      </w:r>
      <w:r>
        <w:t xml:space="preserve">Nyamitaba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683561 </w:t>
      </w:r>
      <w:r>
        <w:t xml:space="preserve">Organisation Internationale pour les Migrations </w:t>
      </w:r>
      <w:r>
        <w:t xml:space="preserve">OIM </w:t>
      </w:r>
      <w:r>
        <w:t xml:space="preserve">556 </w:t>
      </w:r>
      <w:r>
        <w:t xml:space="preserve">556 </w:t>
      </w:r>
    </w:p>
    <w:p>
      <w:r>
        <w:t xml:space="preserve">680949 </w:t>
      </w:r>
      <w:r>
        <w:t xml:space="preserve">NULL </w:t>
      </w:r>
      <w:r>
        <w:t xml:space="preserve">2022-09-01 00:00:00 </w:t>
      </w:r>
      <w:r>
        <w:t xml:space="preserve">2023-10-10 00:00:00 </w:t>
      </w:r>
      <w:r>
        <w:t xml:space="preserve">2023-08-12 00:00:00 </w:t>
      </w:r>
      <w:r>
        <w:t xml:space="preserve">22 </w:t>
      </w:r>
      <w:r>
        <w:t xml:space="preserve">108 </w:t>
      </w:r>
      <w:r>
        <w:t xml:space="preserve">2 </w:t>
      </w:r>
      <w:r>
        <w:t xml:space="preserve">Retourné </w:t>
      </w:r>
      <w:r>
        <w:t xml:space="preserve">CD6103ZS03 </w:t>
      </w:r>
      <w:r>
        <w:t xml:space="preserve">CD6103ZS03AS08 </w:t>
      </w:r>
      <w:r>
        <w:t xml:space="preserve">Nyamitaba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683562 </w:t>
      </w:r>
      <w:r>
        <w:t xml:space="preserve">Organisation Internationale pour les Migrations </w:t>
      </w:r>
      <w:r>
        <w:t xml:space="preserve">OIM </w:t>
      </w:r>
      <w:r>
        <w:t xml:space="preserve">556 </w:t>
      </w:r>
      <w:r>
        <w:t xml:space="preserve">556 </w:t>
      </w:r>
    </w:p>
    <w:p>
      <w:r>
        <w:t xml:space="preserve">680950 </w:t>
      </w:r>
      <w:r>
        <w:t xml:space="preserve">NULL </w:t>
      </w:r>
      <w:r>
        <w:t xml:space="preserve">2022-12-01 00:00:00 </w:t>
      </w:r>
      <w:r>
        <w:t xml:space="preserve">2023-10-10 00:00:00 </w:t>
      </w:r>
      <w:r>
        <w:t xml:space="preserve">2023-08-12 00:00:00 </w:t>
      </w:r>
      <w:r>
        <w:t xml:space="preserve">15 </w:t>
      </w:r>
      <w:r>
        <w:t xml:space="preserve">73 </w:t>
      </w:r>
      <w:r>
        <w:t xml:space="preserve">2 </w:t>
      </w:r>
      <w:r>
        <w:t xml:space="preserve">Retourné </w:t>
      </w:r>
      <w:r>
        <w:t xml:space="preserve">CD6103ZS03 </w:t>
      </w:r>
      <w:r>
        <w:t xml:space="preserve">CD6103ZS03AS08 </w:t>
      </w:r>
      <w:r>
        <w:t xml:space="preserve">Nyamitaba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683563 </w:t>
      </w:r>
      <w:r>
        <w:t xml:space="preserve">Organisation Internationale pour les Migrations </w:t>
      </w:r>
      <w:r>
        <w:t xml:space="preserve">OIM </w:t>
      </w:r>
      <w:r>
        <w:t xml:space="preserve">556 </w:t>
      </w:r>
      <w:r>
        <w:t xml:space="preserve">556 </w:t>
      </w:r>
    </w:p>
    <w:p>
      <w:r>
        <w:t xml:space="preserve">680951 </w:t>
      </w:r>
      <w:r>
        <w:t xml:space="preserve">NULL </w:t>
      </w:r>
      <w:r>
        <w:t xml:space="preserve">2022-06-01 00:00:00 </w:t>
      </w:r>
      <w:r>
        <w:t xml:space="preserve">2023-10-10 00:00:00 </w:t>
      </w:r>
      <w:r>
        <w:t xml:space="preserve">2023-08-14 00:00:00 </w:t>
      </w:r>
      <w:r>
        <w:t xml:space="preserve">43 </w:t>
      </w:r>
      <w:r>
        <w:t xml:space="preserve">255 </w:t>
      </w:r>
      <w:r>
        <w:t xml:space="preserve">2 </w:t>
      </w:r>
      <w:r>
        <w:t xml:space="preserve">Retourné </w:t>
      </w:r>
      <w:r>
        <w:t xml:space="preserve">CD6103ZS03 </w:t>
      </w:r>
      <w:r>
        <w:t xml:space="preserve">CD6103ZS03AS08 </w:t>
      </w:r>
      <w:r>
        <w:t xml:space="preserve">Nyamitaba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683564 </w:t>
      </w:r>
      <w:r>
        <w:t xml:space="preserve">Organisation Internationale pour les Migrations </w:t>
      </w:r>
      <w:r>
        <w:t xml:space="preserve">OIM </w:t>
      </w:r>
      <w:r>
        <w:t xml:space="preserve">556 </w:t>
      </w:r>
      <w:r>
        <w:t xml:space="preserve">556 </w:t>
      </w:r>
    </w:p>
    <w:p>
      <w:r>
        <w:t xml:space="preserve">680952 </w:t>
      </w:r>
      <w:r>
        <w:t xml:space="preserve">NULL </w:t>
      </w:r>
      <w:r>
        <w:t xml:space="preserve">2022-09-01 00:00:00 </w:t>
      </w:r>
      <w:r>
        <w:t xml:space="preserve">2023-10-10 00:00:00 </w:t>
      </w:r>
      <w:r>
        <w:t xml:space="preserve">2023-08-14 00:00:00 </w:t>
      </w:r>
      <w:r>
        <w:t xml:space="preserve">4 </w:t>
      </w:r>
      <w:r>
        <w:t xml:space="preserve">24 </w:t>
      </w:r>
      <w:r>
        <w:t xml:space="preserve">2 </w:t>
      </w:r>
      <w:r>
        <w:t xml:space="preserve">Retourné </w:t>
      </w:r>
      <w:r>
        <w:t xml:space="preserve">CD6103ZS03 </w:t>
      </w:r>
      <w:r>
        <w:t xml:space="preserve">CD6103ZS03AS08 </w:t>
      </w:r>
      <w:r>
        <w:t xml:space="preserve">Nyamitaba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683565 </w:t>
      </w:r>
      <w:r>
        <w:t xml:space="preserve">Organisation Internationale pour les Migrations </w:t>
      </w:r>
      <w:r>
        <w:t xml:space="preserve">OIM </w:t>
      </w:r>
      <w:r>
        <w:t xml:space="preserve">556 </w:t>
      </w:r>
      <w:r>
        <w:t xml:space="preserve">556 </w:t>
      </w:r>
    </w:p>
    <w:p>
      <w:r>
        <w:t xml:space="preserve">680953 </w:t>
      </w:r>
      <w:r>
        <w:t xml:space="preserve">NULL </w:t>
      </w:r>
      <w:r>
        <w:t xml:space="preserve">2023-05-04 00:00:00 </w:t>
      </w:r>
      <w:r>
        <w:t xml:space="preserve">2023-10-10 00:00:00 </w:t>
      </w:r>
      <w:r>
        <w:t xml:space="preserve">2023-08-14 00:00:00 </w:t>
      </w:r>
      <w:r>
        <w:t xml:space="preserve">68 </w:t>
      </w:r>
      <w:r>
        <w:t xml:space="preserve">231 </w:t>
      </w:r>
      <w:r>
        <w:t xml:space="preserve">2 </w:t>
      </w:r>
      <w:r>
        <w:t xml:space="preserve">Retourné </w:t>
      </w:r>
      <w:r>
        <w:t xml:space="preserve">CD6103ZS03 </w:t>
      </w:r>
      <w:r>
        <w:t xml:space="preserve">CD6103ZS03AS08 </w:t>
      </w:r>
      <w:r>
        <w:t xml:space="preserve">Nyamitaba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683566 </w:t>
      </w:r>
      <w:r>
        <w:t xml:space="preserve">Organisation Internationale pour les Migrations </w:t>
      </w:r>
      <w:r>
        <w:t xml:space="preserve">OIM </w:t>
      </w:r>
      <w:r>
        <w:t xml:space="preserve">556 </w:t>
      </w:r>
      <w:r>
        <w:t xml:space="preserve">556 </w:t>
      </w:r>
    </w:p>
    <w:p>
      <w:r>
        <w:t xml:space="preserve">680954 </w:t>
      </w:r>
      <w:r>
        <w:t xml:space="preserve">NULL </w:t>
      </w:r>
      <w:r>
        <w:t xml:space="preserve">2023-09-30 00:00:00 </w:t>
      </w:r>
      <w:r>
        <w:t xml:space="preserve">2023-10-10 00:00:00 </w:t>
      </w:r>
      <w:r>
        <w:t xml:space="preserve">2023-08-14 00:00:00 </w:t>
      </w:r>
      <w:r>
        <w:t xml:space="preserve">48 </w:t>
      </w:r>
      <w:r>
        <w:t xml:space="preserve">163 </w:t>
      </w:r>
      <w:r>
        <w:t xml:space="preserve">2 </w:t>
      </w:r>
      <w:r>
        <w:t xml:space="preserve">Retourné </w:t>
      </w:r>
      <w:r>
        <w:t xml:space="preserve">CD6103ZS03 </w:t>
      </w:r>
      <w:r>
        <w:t xml:space="preserve">CD6103ZS03AS08 </w:t>
      </w:r>
      <w:r>
        <w:t xml:space="preserve">Nyamitaba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683567 </w:t>
      </w:r>
      <w:r>
        <w:t xml:space="preserve">Organisation Internationale pour les Migrations </w:t>
      </w:r>
      <w:r>
        <w:t xml:space="preserve">OIM </w:t>
      </w:r>
      <w:r>
        <w:t xml:space="preserve">556 </w:t>
      </w:r>
      <w:r>
        <w:t xml:space="preserve">556 </w:t>
      </w:r>
    </w:p>
    <w:p>
      <w:r>
        <w:t xml:space="preserve">680955 </w:t>
      </w:r>
      <w:r>
        <w:t xml:space="preserve">NULL </w:t>
      </w:r>
      <w:r>
        <w:t xml:space="preserve">2022-09-01 00:00:00 </w:t>
      </w:r>
      <w:r>
        <w:t xml:space="preserve">2023-10-10 00:00:00 </w:t>
      </w:r>
      <w:r>
        <w:t xml:space="preserve">2023-08-06 00:00:00 </w:t>
      </w:r>
      <w:r>
        <w:t xml:space="preserve">19 </w:t>
      </w:r>
      <w:r>
        <w:t xml:space="preserve">114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683568 </w:t>
      </w:r>
      <w:r>
        <w:t xml:space="preserve">Organisation Internationale pour les Migrations </w:t>
      </w:r>
      <w:r>
        <w:t xml:space="preserve">OIM </w:t>
      </w:r>
      <w:r>
        <w:t xml:space="preserve">556 </w:t>
      </w:r>
      <w:r>
        <w:t xml:space="preserve">556 </w:t>
      </w:r>
    </w:p>
    <w:p>
      <w:r>
        <w:t xml:space="preserve">680956 </w:t>
      </w:r>
      <w:r>
        <w:t xml:space="preserve">NULL </w:t>
      </w:r>
      <w:r>
        <w:t xml:space="preserve">2023-03-28 00:00:00 </w:t>
      </w:r>
      <w:r>
        <w:t xml:space="preserve">2023-10-10 00:00:00 </w:t>
      </w:r>
      <w:r>
        <w:t xml:space="preserve">2023-08-06 00:00:00 </w:t>
      </w:r>
      <w:r>
        <w:t xml:space="preserve">29 </w:t>
      </w:r>
      <w:r>
        <w:t xml:space="preserve">174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683569 </w:t>
      </w:r>
      <w:r>
        <w:t xml:space="preserve">Organisation Internationale pour les Migrations </w:t>
      </w:r>
      <w:r>
        <w:t xml:space="preserve">OIM </w:t>
      </w:r>
      <w:r>
        <w:t xml:space="preserve">556 </w:t>
      </w:r>
      <w:r>
        <w:t xml:space="preserve">556 </w:t>
      </w:r>
    </w:p>
    <w:p>
      <w:r>
        <w:t xml:space="preserve">680957 </w:t>
      </w:r>
      <w:r>
        <w:t xml:space="preserve">NULL </w:t>
      </w:r>
      <w:r>
        <w:t xml:space="preserve">2022-12-01 00:00:00 </w:t>
      </w:r>
      <w:r>
        <w:t xml:space="preserve">2023-10-10 00:00:00 </w:t>
      </w:r>
      <w:r>
        <w:t xml:space="preserve">2023-08-06 00:00:00 </w:t>
      </w:r>
      <w:r>
        <w:t xml:space="preserve">46 </w:t>
      </w:r>
      <w:r>
        <w:t xml:space="preserve">276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683570 </w:t>
      </w:r>
      <w:r>
        <w:t xml:space="preserve">Organisation Internationale pour les Migrations </w:t>
      </w:r>
      <w:r>
        <w:t xml:space="preserve">OIM </w:t>
      </w:r>
      <w:r>
        <w:t xml:space="preserve">556 </w:t>
      </w:r>
      <w:r>
        <w:t xml:space="preserve">556 </w:t>
      </w:r>
    </w:p>
    <w:p>
      <w:r>
        <w:t xml:space="preserve">680958 </w:t>
      </w:r>
      <w:r>
        <w:t xml:space="preserve">NULL </w:t>
      </w:r>
      <w:r>
        <w:t xml:space="preserve">2023-03-28 00:00:00 </w:t>
      </w:r>
      <w:r>
        <w:t xml:space="preserve">2023-10-10 00:00:00 </w:t>
      </w:r>
      <w:r>
        <w:t xml:space="preserve">2023-08-06 00:00:00 </w:t>
      </w:r>
      <w:r>
        <w:t xml:space="preserve">10 </w:t>
      </w:r>
      <w:r>
        <w:t xml:space="preserve">60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683571 </w:t>
      </w:r>
      <w:r>
        <w:t xml:space="preserve">Organisation Internationale pour les Migrations </w:t>
      </w:r>
      <w:r>
        <w:t xml:space="preserve">OIM </w:t>
      </w:r>
      <w:r>
        <w:t xml:space="preserve">556 </w:t>
      </w:r>
      <w:r>
        <w:t xml:space="preserve">556 </w:t>
      </w:r>
    </w:p>
    <w:p>
      <w:r>
        <w:t xml:space="preserve">680959 </w:t>
      </w:r>
      <w:r>
        <w:t xml:space="preserve">NULL </w:t>
      </w:r>
      <w:r>
        <w:t xml:space="preserve">2022-06-01 00:00:00 </w:t>
      </w:r>
      <w:r>
        <w:t xml:space="preserve">2023-10-10 00:00:00 </w:t>
      </w:r>
      <w:r>
        <w:t xml:space="preserve">2023-08-06 00:00:00 </w:t>
      </w:r>
      <w:r>
        <w:t xml:space="preserve">25 </w:t>
      </w:r>
      <w:r>
        <w:t xml:space="preserve">180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683572 </w:t>
      </w:r>
      <w:r>
        <w:t xml:space="preserve">Organisation Internationale pour les Migrations </w:t>
      </w:r>
      <w:r>
        <w:t xml:space="preserve">OIM </w:t>
      </w:r>
      <w:r>
        <w:t xml:space="preserve">556 </w:t>
      </w:r>
      <w:r>
        <w:t xml:space="preserve">556 </w:t>
      </w:r>
    </w:p>
    <w:p>
      <w:r>
        <w:t xml:space="preserve">680960 </w:t>
      </w:r>
      <w:r>
        <w:t xml:space="preserve">NULL </w:t>
      </w:r>
      <w:r>
        <w:t xml:space="preserve">2022-09-01 00:00:00 </w:t>
      </w:r>
      <w:r>
        <w:t xml:space="preserve">2023-10-10 00:00:00 </w:t>
      </w:r>
      <w:r>
        <w:t xml:space="preserve">2023-08-06 00:00:00 </w:t>
      </w:r>
      <w:r>
        <w:t xml:space="preserve">65 </w:t>
      </w:r>
      <w:r>
        <w:t xml:space="preserve">325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683573 </w:t>
      </w:r>
      <w:r>
        <w:t xml:space="preserve">Organisation Internationale pour les Migrations </w:t>
      </w:r>
      <w:r>
        <w:t xml:space="preserve">OIM </w:t>
      </w:r>
      <w:r>
        <w:t xml:space="preserve">556 </w:t>
      </w:r>
      <w:r>
        <w:t xml:space="preserve">556 </w:t>
      </w:r>
    </w:p>
    <w:p>
      <w:r>
        <w:t xml:space="preserve">680961 </w:t>
      </w:r>
      <w:r>
        <w:t xml:space="preserve">NULL </w:t>
      </w:r>
      <w:r>
        <w:t xml:space="preserve">2023-09-30 00:00:00 </w:t>
      </w:r>
      <w:r>
        <w:t xml:space="preserve">2023-10-10 00:00:00 </w:t>
      </w:r>
      <w:r>
        <w:t xml:space="preserve">2023-08-06 00:00:00 </w:t>
      </w:r>
      <w:r>
        <w:t xml:space="preserve">3 </w:t>
      </w:r>
      <w:r>
        <w:t xml:space="preserve">23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683574 </w:t>
      </w:r>
      <w:r>
        <w:t xml:space="preserve">Organisation Internationale pour les Migrations </w:t>
      </w:r>
      <w:r>
        <w:t xml:space="preserve">OIM </w:t>
      </w:r>
      <w:r>
        <w:t xml:space="preserve">556 </w:t>
      </w:r>
      <w:r>
        <w:t xml:space="preserve">556 </w:t>
      </w:r>
    </w:p>
    <w:p>
      <w:r>
        <w:t xml:space="preserve">680962 </w:t>
      </w:r>
      <w:r>
        <w:t xml:space="preserve">NULL </w:t>
      </w:r>
      <w:r>
        <w:t xml:space="preserve">2022-06-01 00:00:00 </w:t>
      </w:r>
      <w:r>
        <w:t xml:space="preserve">2023-10-10 00:00:00 </w:t>
      </w:r>
      <w:r>
        <w:t xml:space="preserve">2023-08-07 00:00:00 </w:t>
      </w:r>
      <w:r>
        <w:t xml:space="preserve">6 </w:t>
      </w:r>
      <w:r>
        <w:t xml:space="preserve">30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683575 </w:t>
      </w:r>
      <w:r>
        <w:t xml:space="preserve">Organisation Internationale pour les Migrations </w:t>
      </w:r>
      <w:r>
        <w:t xml:space="preserve">OIM </w:t>
      </w:r>
      <w:r>
        <w:t xml:space="preserve">556 </w:t>
      </w:r>
      <w:r>
        <w:t xml:space="preserve">556 </w:t>
      </w:r>
    </w:p>
    <w:p>
      <w:r>
        <w:t xml:space="preserve">680963 </w:t>
      </w:r>
      <w:r>
        <w:t xml:space="preserve">NULL </w:t>
      </w:r>
      <w:r>
        <w:t xml:space="preserve">2022-09-01 00:00:00 </w:t>
      </w:r>
      <w:r>
        <w:t xml:space="preserve">2023-10-10 00:00:00 </w:t>
      </w:r>
      <w:r>
        <w:t xml:space="preserve">2023-08-07 00:00:00 </w:t>
      </w:r>
      <w:r>
        <w:t xml:space="preserve">72 </w:t>
      </w:r>
      <w:r>
        <w:t xml:space="preserve">366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683576 </w:t>
      </w:r>
      <w:r>
        <w:t xml:space="preserve">Organisation Internationale pour les Migrations </w:t>
      </w:r>
      <w:r>
        <w:t xml:space="preserve">OIM </w:t>
      </w:r>
      <w:r>
        <w:t xml:space="preserve">556 </w:t>
      </w:r>
      <w:r>
        <w:t xml:space="preserve">556 </w:t>
      </w:r>
    </w:p>
    <w:p>
      <w:r>
        <w:t xml:space="preserve">680964 </w:t>
      </w:r>
      <w:r>
        <w:t xml:space="preserve">NULL </w:t>
      </w:r>
      <w:r>
        <w:t xml:space="preserve">2022-06-01 00:00:00 </w:t>
      </w:r>
      <w:r>
        <w:t xml:space="preserve">2023-10-10 00:00:00 </w:t>
      </w:r>
      <w:r>
        <w:t xml:space="preserve">2023-08-06 00:00:00 </w:t>
      </w:r>
      <w:r>
        <w:t xml:space="preserve">15 </w:t>
      </w:r>
      <w:r>
        <w:t xml:space="preserve">87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683577 </w:t>
      </w:r>
      <w:r>
        <w:t xml:space="preserve">Organisation Internationale pour les Migrations </w:t>
      </w:r>
      <w:r>
        <w:t xml:space="preserve">OIM </w:t>
      </w:r>
      <w:r>
        <w:t xml:space="preserve">556 </w:t>
      </w:r>
      <w:r>
        <w:t xml:space="preserve">556 </w:t>
      </w:r>
    </w:p>
    <w:p>
      <w:r>
        <w:t xml:space="preserve">680965 </w:t>
      </w:r>
      <w:r>
        <w:t xml:space="preserve">NULL </w:t>
      </w:r>
      <w:r>
        <w:t xml:space="preserve">2022-09-01 00:00:00 </w:t>
      </w:r>
      <w:r>
        <w:t xml:space="preserve">2023-10-10 00:00:00 </w:t>
      </w:r>
      <w:r>
        <w:t xml:space="preserve">2023-08-06 00:00:00 </w:t>
      </w:r>
      <w:r>
        <w:t xml:space="preserve">163 </w:t>
      </w:r>
      <w:r>
        <w:t xml:space="preserve">978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683578 </w:t>
      </w:r>
      <w:r>
        <w:t xml:space="preserve">Organisation Internationale pour les Migrations </w:t>
      </w:r>
      <w:r>
        <w:t xml:space="preserve">OIM </w:t>
      </w:r>
      <w:r>
        <w:t xml:space="preserve">556 </w:t>
      </w:r>
      <w:r>
        <w:t xml:space="preserve">556 </w:t>
      </w:r>
    </w:p>
    <w:p>
      <w:r>
        <w:t xml:space="preserve">680966 </w:t>
      </w:r>
      <w:r>
        <w:t xml:space="preserve">NULL </w:t>
      </w:r>
      <w:r>
        <w:t xml:space="preserve">2022-09-01 00:00:00 </w:t>
      </w:r>
      <w:r>
        <w:t xml:space="preserve">2023-10-10 00:00:00 </w:t>
      </w:r>
      <w:r>
        <w:t xml:space="preserve">2023-08-25 00:00:00 </w:t>
      </w:r>
      <w:r>
        <w:t xml:space="preserve">3 </w:t>
      </w:r>
      <w:r>
        <w:t xml:space="preserve">18 </w:t>
      </w:r>
      <w:r>
        <w:t xml:space="preserve">2 </w:t>
      </w:r>
      <w:r>
        <w:t xml:space="preserve">Retourné </w:t>
      </w:r>
      <w:r>
        <w:t xml:space="preserve">CD6110ZS02 </w:t>
      </w:r>
      <w:r>
        <w:t xml:space="preserve">CD6110ZS02AS15 </w:t>
      </w:r>
      <w:r>
        <w:t xml:space="preserve">Vighole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683579 </w:t>
      </w:r>
      <w:r>
        <w:t xml:space="preserve">Organisation Internationale pour les Migrations </w:t>
      </w:r>
      <w:r>
        <w:t xml:space="preserve">OIM </w:t>
      </w:r>
      <w:r>
        <w:t xml:space="preserve">556 </w:t>
      </w:r>
      <w:r>
        <w:t xml:space="preserve">556 </w:t>
      </w:r>
    </w:p>
    <w:p>
      <w:r>
        <w:t xml:space="preserve">680967 </w:t>
      </w:r>
      <w:r>
        <w:t xml:space="preserve">NULL </w:t>
      </w:r>
      <w:r>
        <w:t xml:space="preserve">2022-12-01 00:00:00 </w:t>
      </w:r>
      <w:r>
        <w:t xml:space="preserve">2023-10-10 00:00:00 </w:t>
      </w:r>
      <w:r>
        <w:t xml:space="preserve">2023-08-18 00:00:00 </w:t>
      </w:r>
      <w:r>
        <w:t xml:space="preserve">2 </w:t>
      </w:r>
      <w:r>
        <w:t xml:space="preserve">10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683580 </w:t>
      </w:r>
      <w:r>
        <w:t xml:space="preserve">Organisation Internationale pour les Migrations </w:t>
      </w:r>
      <w:r>
        <w:t xml:space="preserve">OIM </w:t>
      </w:r>
      <w:r>
        <w:t xml:space="preserve">556 </w:t>
      </w:r>
      <w:r>
        <w:t xml:space="preserve">556 </w:t>
      </w:r>
    </w:p>
    <w:p>
      <w:r>
        <w:t xml:space="preserve">680968 </w:t>
      </w:r>
      <w:r>
        <w:t xml:space="preserve">NULL </w:t>
      </w:r>
      <w:r>
        <w:t xml:space="preserve">2023-03-28 00:00:00 </w:t>
      </w:r>
      <w:r>
        <w:t xml:space="preserve">2023-10-10 00:00:00 </w:t>
      </w:r>
      <w:r>
        <w:t xml:space="preserve">2023-08-18 00:00:00 </w:t>
      </w:r>
      <w:r>
        <w:t xml:space="preserve">7 </w:t>
      </w:r>
      <w:r>
        <w:t xml:space="preserve">18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NULL </w:t>
      </w:r>
      <w:r>
        <w:t xml:space="preserve">NULL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683581 </w:t>
      </w:r>
      <w:r>
        <w:t xml:space="preserve">Organisation Internationale pour les Migrations </w:t>
      </w:r>
      <w:r>
        <w:t xml:space="preserve">OIM </w:t>
      </w:r>
      <w:r>
        <w:t xml:space="preserve">556 </w:t>
      </w:r>
      <w:r>
        <w:t xml:space="preserve">556 </w:t>
      </w:r>
    </w:p>
    <w:p>
      <w:r>
        <w:t xml:space="preserve">680969 </w:t>
      </w:r>
      <w:r>
        <w:t xml:space="preserve">NULL </w:t>
      </w:r>
      <w:r>
        <w:t xml:space="preserve">2022-09-01 00:00:00 </w:t>
      </w:r>
      <w:r>
        <w:t xml:space="preserve">2023-10-10 00:00:00 </w:t>
      </w:r>
      <w:r>
        <w:t xml:space="preserve">2023-08-18 00:00:00 </w:t>
      </w:r>
      <w:r>
        <w:t xml:space="preserve">2 </w:t>
      </w:r>
      <w:r>
        <w:t xml:space="preserve">10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683582 </w:t>
      </w:r>
      <w:r>
        <w:t xml:space="preserve">Organisation Internationale pour les Migrations </w:t>
      </w:r>
      <w:r>
        <w:t xml:space="preserve">OIM </w:t>
      </w:r>
      <w:r>
        <w:t xml:space="preserve">556 </w:t>
      </w:r>
      <w:r>
        <w:t xml:space="preserve">556 </w:t>
      </w:r>
    </w:p>
    <w:p>
      <w:r>
        <w:t xml:space="preserve">680970 </w:t>
      </w:r>
      <w:r>
        <w:t xml:space="preserve">NULL </w:t>
      </w:r>
      <w:r>
        <w:t xml:space="preserve">2022-12-01 00:00:00 </w:t>
      </w:r>
      <w:r>
        <w:t xml:space="preserve">2023-10-10 00:00:00 </w:t>
      </w:r>
      <w:r>
        <w:t xml:space="preserve">2023-08-19 00:00:00 </w:t>
      </w:r>
      <w:r>
        <w:t xml:space="preserve">10 </w:t>
      </w:r>
      <w:r>
        <w:t xml:space="preserve">40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683583 </w:t>
      </w:r>
      <w:r>
        <w:t xml:space="preserve">Organisation Internationale pour les Migrations </w:t>
      </w:r>
      <w:r>
        <w:t xml:space="preserve">OIM </w:t>
      </w:r>
      <w:r>
        <w:t xml:space="preserve">556 </w:t>
      </w:r>
      <w:r>
        <w:t xml:space="preserve">556 </w:t>
      </w:r>
    </w:p>
    <w:p>
      <w:r>
        <w:t xml:space="preserve">680971 </w:t>
      </w:r>
      <w:r>
        <w:t xml:space="preserve">NULL </w:t>
      </w:r>
      <w:r>
        <w:t xml:space="preserve">2023-03-28 00:00:00 </w:t>
      </w:r>
      <w:r>
        <w:t xml:space="preserve">2023-10-10 00:00:00 </w:t>
      </w:r>
      <w:r>
        <w:t xml:space="preserve">2023-08-19 00:00:00 </w:t>
      </w:r>
      <w:r>
        <w:t xml:space="preserve">10 </w:t>
      </w:r>
      <w:r>
        <w:t xml:space="preserve">40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683584 </w:t>
      </w:r>
      <w:r>
        <w:t xml:space="preserve">Organisation Internationale pour les Migrations </w:t>
      </w:r>
      <w:r>
        <w:t xml:space="preserve">OIM </w:t>
      </w:r>
      <w:r>
        <w:t xml:space="preserve">556 </w:t>
      </w:r>
      <w:r>
        <w:t xml:space="preserve">556 </w:t>
      </w:r>
    </w:p>
    <w:p>
      <w:r>
        <w:t xml:space="preserve">680972 </w:t>
      </w:r>
      <w:r>
        <w:t xml:space="preserve">NULL </w:t>
      </w:r>
      <w:r>
        <w:t xml:space="preserve">2022-09-01 00:00:00 </w:t>
      </w:r>
      <w:r>
        <w:t xml:space="preserve">2023-10-10 00:00:00 </w:t>
      </w:r>
      <w:r>
        <w:t xml:space="preserve">2023-08-18 00:00:00 </w:t>
      </w:r>
      <w:r>
        <w:t xml:space="preserve">3 </w:t>
      </w:r>
      <w:r>
        <w:t xml:space="preserve">8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CD54 </w:t>
      </w:r>
      <w:r>
        <w:t xml:space="preserve">Ituri </w:t>
      </w:r>
      <w:r>
        <w:t xml:space="preserve">CD5403 </w:t>
      </w:r>
      <w:r>
        <w:t xml:space="preserve">Mambasa </w:t>
      </w:r>
      <w:r>
        <w:t xml:space="preserve">3 </w:t>
      </w:r>
      <w:r>
        <w:t xml:space="preserve">CD540310 </w:t>
      </w:r>
      <w:r>
        <w:t xml:space="preserve">Nia-nia </w:t>
      </w:r>
      <w:r>
        <w:t xml:space="preserve">NULL </w:t>
      </w:r>
      <w:r>
        <w:t xml:space="preserve">NULL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683585 </w:t>
      </w:r>
      <w:r>
        <w:t xml:space="preserve">Organisation Internationale pour les Migrations </w:t>
      </w:r>
      <w:r>
        <w:t xml:space="preserve">OIM </w:t>
      </w:r>
      <w:r>
        <w:t xml:space="preserve">556 </w:t>
      </w:r>
      <w:r>
        <w:t xml:space="preserve">556 </w:t>
      </w:r>
    </w:p>
    <w:p>
      <w:r>
        <w:t xml:space="preserve">680973 </w:t>
      </w:r>
      <w:r>
        <w:t xml:space="preserve">NULL </w:t>
      </w:r>
      <w:r>
        <w:t xml:space="preserve">2022-12-01 00:00:00 </w:t>
      </w:r>
      <w:r>
        <w:t xml:space="preserve">2023-10-10 00:00:00 </w:t>
      </w:r>
      <w:r>
        <w:t xml:space="preserve">2023-08-18 00:00:00 </w:t>
      </w:r>
      <w:r>
        <w:t xml:space="preserve">2 </w:t>
      </w:r>
      <w:r>
        <w:t xml:space="preserve">6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CD54 </w:t>
      </w:r>
      <w:r>
        <w:t xml:space="preserve">Ituri </w:t>
      </w:r>
      <w:r>
        <w:t xml:space="preserve">CD5403 </w:t>
      </w:r>
      <w:r>
        <w:t xml:space="preserve">Mambasa </w:t>
      </w:r>
      <w:r>
        <w:t xml:space="preserve">3 </w:t>
      </w:r>
      <w:r>
        <w:t xml:space="preserve">CD540310 </w:t>
      </w:r>
      <w:r>
        <w:t xml:space="preserve">Nia-nia </w:t>
      </w:r>
      <w:r>
        <w:t xml:space="preserve">NULL </w:t>
      </w:r>
      <w:r>
        <w:t xml:space="preserve">NULL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683586 </w:t>
      </w:r>
      <w:r>
        <w:t xml:space="preserve">Organisation Internationale pour les Migrations </w:t>
      </w:r>
      <w:r>
        <w:t xml:space="preserve">OIM </w:t>
      </w:r>
      <w:r>
        <w:t xml:space="preserve">556 </w:t>
      </w:r>
      <w:r>
        <w:t xml:space="preserve">556 </w:t>
      </w:r>
    </w:p>
    <w:p>
      <w:r>
        <w:t xml:space="preserve">680974 </w:t>
      </w:r>
      <w:r>
        <w:t xml:space="preserve">NULL </w:t>
      </w:r>
      <w:r>
        <w:t xml:space="preserve">2022-09-01 00:00:00 </w:t>
      </w:r>
      <w:r>
        <w:t xml:space="preserve">2023-10-10 00:00:00 </w:t>
      </w:r>
      <w:r>
        <w:t xml:space="preserve">2023-08-18 00:00:00 </w:t>
      </w:r>
      <w:r>
        <w:t xml:space="preserve">2 </w:t>
      </w:r>
      <w:r>
        <w:t xml:space="preserve">15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CD54 </w:t>
      </w:r>
      <w:r>
        <w:t xml:space="preserve">Ituri </w:t>
      </w:r>
      <w:r>
        <w:t xml:space="preserve">CD5409 </w:t>
      </w:r>
      <w:r>
        <w:t xml:space="preserve">Aru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683587 </w:t>
      </w:r>
      <w:r>
        <w:t xml:space="preserve">Organisation Internationale pour les Migrations </w:t>
      </w:r>
      <w:r>
        <w:t xml:space="preserve">OIM </w:t>
      </w:r>
      <w:r>
        <w:t xml:space="preserve">556 </w:t>
      </w:r>
      <w:r>
        <w:t xml:space="preserve">556 </w:t>
      </w:r>
    </w:p>
    <w:p>
      <w:r>
        <w:t xml:space="preserve">680975 </w:t>
      </w:r>
      <w:r>
        <w:t xml:space="preserve">NULL </w:t>
      </w:r>
      <w:r>
        <w:t xml:space="preserve">2022-12-01 00:00:00 </w:t>
      </w:r>
      <w:r>
        <w:t xml:space="preserve">2023-10-10 00:00:00 </w:t>
      </w:r>
      <w:r>
        <w:t xml:space="preserve">2023-08-18 00:00:00 </w:t>
      </w:r>
      <w:r>
        <w:t xml:space="preserve">1 </w:t>
      </w:r>
      <w:r>
        <w:t xml:space="preserve">3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683588 </w:t>
      </w:r>
      <w:r>
        <w:t xml:space="preserve">Organisation Internationale pour les Migrations </w:t>
      </w:r>
      <w:r>
        <w:t xml:space="preserve">OIM </w:t>
      </w:r>
      <w:r>
        <w:t xml:space="preserve">556 </w:t>
      </w:r>
      <w:r>
        <w:t xml:space="preserve">556 </w:t>
      </w:r>
    </w:p>
    <w:p>
      <w:r>
        <w:t xml:space="preserve">680976 </w:t>
      </w:r>
      <w:r>
        <w:t xml:space="preserve">NULL </w:t>
      </w:r>
      <w:r>
        <w:t xml:space="preserve">2023-03-28 00:00:00 </w:t>
      </w:r>
      <w:r>
        <w:t xml:space="preserve">2023-10-10 00:00:00 </w:t>
      </w:r>
      <w:r>
        <w:t xml:space="preserve">2023-08-18 00:00:00 </w:t>
      </w:r>
      <w:r>
        <w:t xml:space="preserve">2 </w:t>
      </w:r>
      <w:r>
        <w:t xml:space="preserve">6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683589 </w:t>
      </w:r>
      <w:r>
        <w:t xml:space="preserve">Organisation Internationale pour les Migrations </w:t>
      </w:r>
      <w:r>
        <w:t xml:space="preserve">OIM </w:t>
      </w:r>
      <w:r>
        <w:t xml:space="preserve">556 </w:t>
      </w:r>
      <w:r>
        <w:t xml:space="preserve">556 </w:t>
      </w:r>
    </w:p>
    <w:p>
      <w:r>
        <w:t xml:space="preserve">680977 </w:t>
      </w:r>
      <w:r>
        <w:t xml:space="preserve">NULL </w:t>
      </w:r>
      <w:r>
        <w:t xml:space="preserve">2022-12-01 00:00:00 </w:t>
      </w:r>
      <w:r>
        <w:t xml:space="preserve">2023-10-10 00:00:00 </w:t>
      </w:r>
      <w:r>
        <w:t xml:space="preserve">2023-08-19 00:00:00 </w:t>
      </w:r>
      <w:r>
        <w:t xml:space="preserve">3 </w:t>
      </w:r>
      <w:r>
        <w:t xml:space="preserve">11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683590 </w:t>
      </w:r>
      <w:r>
        <w:t xml:space="preserve">Organisation Internationale pour les Migrations </w:t>
      </w:r>
      <w:r>
        <w:t xml:space="preserve">OIM </w:t>
      </w:r>
      <w:r>
        <w:t xml:space="preserve">556 </w:t>
      </w:r>
      <w:r>
        <w:t xml:space="preserve">556 </w:t>
      </w:r>
    </w:p>
    <w:p>
      <w:r>
        <w:t xml:space="preserve">680978 </w:t>
      </w:r>
      <w:r>
        <w:t xml:space="preserve">NULL </w:t>
      </w:r>
      <w:r>
        <w:t xml:space="preserve">2022-09-01 00:00:00 </w:t>
      </w:r>
      <w:r>
        <w:t xml:space="preserve">2023-10-10 00:00:00 </w:t>
      </w:r>
      <w:r>
        <w:t xml:space="preserve">2023-08-19 00:00:00 </w:t>
      </w:r>
      <w:r>
        <w:t xml:space="preserve">4 </w:t>
      </w:r>
      <w:r>
        <w:t xml:space="preserve">17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683591 </w:t>
      </w:r>
      <w:r>
        <w:t xml:space="preserve">Organisation Internationale pour les Migrations </w:t>
      </w:r>
      <w:r>
        <w:t xml:space="preserve">OIM </w:t>
      </w:r>
      <w:r>
        <w:t xml:space="preserve">556 </w:t>
      </w:r>
      <w:r>
        <w:t xml:space="preserve">556 </w:t>
      </w:r>
    </w:p>
    <w:p>
      <w:r>
        <w:t xml:space="preserve">680979 </w:t>
      </w:r>
      <w:r>
        <w:t xml:space="preserve">NULL </w:t>
      </w:r>
      <w:r>
        <w:t xml:space="preserve">2023-03-28 00:00:00 </w:t>
      </w:r>
      <w:r>
        <w:t xml:space="preserve">2023-10-10 00:00:00 </w:t>
      </w:r>
      <w:r>
        <w:t xml:space="preserve">2023-08-19 00:00:00 </w:t>
      </w:r>
      <w:r>
        <w:t xml:space="preserve">2 </w:t>
      </w:r>
      <w:r>
        <w:t xml:space="preserve">9 </w:t>
      </w:r>
      <w:r>
        <w:t xml:space="preserve">2 </w:t>
      </w:r>
      <w:r>
        <w:t xml:space="preserve">Retourné </w:t>
      </w:r>
      <w:r>
        <w:t xml:space="preserve">CD6110ZS02 </w:t>
      </w:r>
      <w:r>
        <w:t xml:space="preserve">CD6110ZS02AS17 </w:t>
      </w:r>
      <w:r>
        <w:t xml:space="preserve">Vungi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683592 </w:t>
      </w:r>
      <w:r>
        <w:t xml:space="preserve">Organisation Internationale pour les Migrations </w:t>
      </w:r>
      <w:r>
        <w:t xml:space="preserve">OIM </w:t>
      </w:r>
      <w:r>
        <w:t xml:space="preserve">556 </w:t>
      </w:r>
      <w:r>
        <w:t xml:space="preserve">556 </w:t>
      </w:r>
    </w:p>
    <w:p>
      <w:r>
        <w:t xml:space="preserve">680980 </w:t>
      </w:r>
      <w:r>
        <w:t xml:space="preserve">NULL </w:t>
      </w:r>
      <w:r>
        <w:t xml:space="preserve">2023-03-28 00:00:00 </w:t>
      </w:r>
      <w:r>
        <w:t xml:space="preserve">2023-10-10 00:00:00 </w:t>
      </w:r>
      <w:r>
        <w:t xml:space="preserve">2023-08-22 00:00:00 </w:t>
      </w:r>
      <w:r>
        <w:t xml:space="preserve">189 </w:t>
      </w:r>
      <w:r>
        <w:t xml:space="preserve">945 </w:t>
      </w:r>
      <w:r>
        <w:t xml:space="preserve">2 </w:t>
      </w:r>
      <w:r>
        <w:t xml:space="preserve">Retourné </w:t>
      </w:r>
      <w:r>
        <w:t xml:space="preserve">CD6101ZS02 </w:t>
      </w:r>
      <w:r>
        <w:t xml:space="preserve">CD6101ZS02AS03 </w:t>
      </w:r>
      <w:r>
        <w:t xml:space="preserve">Baraka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683593 </w:t>
      </w:r>
      <w:r>
        <w:t xml:space="preserve">Organisation Internationale pour les Migrations </w:t>
      </w:r>
      <w:r>
        <w:t xml:space="preserve">OIM </w:t>
      </w:r>
      <w:r>
        <w:t xml:space="preserve">556 </w:t>
      </w:r>
      <w:r>
        <w:t xml:space="preserve">556 </w:t>
      </w:r>
    </w:p>
    <w:p>
      <w:r>
        <w:t xml:space="preserve">680981 </w:t>
      </w:r>
      <w:r>
        <w:t xml:space="preserve">NULL </w:t>
      </w:r>
      <w:r>
        <w:t xml:space="preserve">2023-05-04 00:00:00 </w:t>
      </w:r>
      <w:r>
        <w:t xml:space="preserve">2023-10-10 00:00:00 </w:t>
      </w:r>
      <w:r>
        <w:t xml:space="preserve">2023-08-11 00:00:00 </w:t>
      </w:r>
      <w:r>
        <w:t xml:space="preserve">10 </w:t>
      </w:r>
      <w:r>
        <w:t xml:space="preserve">25 </w:t>
      </w:r>
      <w:r>
        <w:t xml:space="preserve">2 </w:t>
      </w:r>
      <w:r>
        <w:t xml:space="preserve">Retourné </w:t>
      </w:r>
      <w:r>
        <w:t xml:space="preserve">CD6101ZS02 </w:t>
      </w:r>
      <w:r>
        <w:t xml:space="preserve">CD6101ZS02AS09 </w:t>
      </w:r>
      <w:r>
        <w:t xml:space="preserve">Lubango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CD6201ZS03 </w:t>
      </w:r>
      <w:r>
        <w:t xml:space="preserve">Kadutu </w:t>
      </w:r>
      <w:r>
        <w:t xml:space="preserve">NULL </w:t>
      </w:r>
      <w:r>
        <w:t xml:space="preserve">NULL </w:t>
      </w:r>
      <w:r>
        <w:t xml:space="preserve">Evaluation DTM-Juillet 2023 </w:t>
      </w:r>
      <w:r>
        <w:t xml:space="preserve">NULL </w:t>
      </w:r>
      <w:r>
        <w:t xml:space="preserve">683594 </w:t>
      </w:r>
      <w:r>
        <w:t xml:space="preserve">Organisation Internationale pour les Migrations </w:t>
      </w:r>
      <w:r>
        <w:t xml:space="preserve">OIM </w:t>
      </w:r>
      <w:r>
        <w:t xml:space="preserve">556 </w:t>
      </w:r>
      <w:r>
        <w:t xml:space="preserve">556 </w:t>
      </w:r>
    </w:p>
    <w:p>
      <w:r>
        <w:t xml:space="preserve">680982 </w:t>
      </w:r>
      <w:r>
        <w:t xml:space="preserve">NULL </w:t>
      </w:r>
      <w:r>
        <w:t xml:space="preserve">2022-06-01 00:00:00 </w:t>
      </w:r>
      <w:r>
        <w:t xml:space="preserve">2023-10-10 00:00:00 </w:t>
      </w:r>
      <w:r>
        <w:t xml:space="preserve">2023-08-11 00:00:00 </w:t>
      </w:r>
      <w:r>
        <w:t xml:space="preserve">173 </w:t>
      </w:r>
      <w:r>
        <w:t xml:space="preserve">519 </w:t>
      </w:r>
      <w:r>
        <w:t xml:space="preserve">2 </w:t>
      </w:r>
      <w:r>
        <w:t xml:space="preserve">Retourné </w:t>
      </w:r>
      <w:r>
        <w:t xml:space="preserve">CD6101ZS02 </w:t>
      </w:r>
      <w:r>
        <w:t xml:space="preserve">CD6101ZS02AS09 </w:t>
      </w:r>
      <w:r>
        <w:t xml:space="preserve">Lubango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683595 </w:t>
      </w:r>
      <w:r>
        <w:t xml:space="preserve">Organisation Internationale pour les Migrations </w:t>
      </w:r>
      <w:r>
        <w:t xml:space="preserve">OIM </w:t>
      </w:r>
      <w:r>
        <w:t xml:space="preserve">556 </w:t>
      </w:r>
      <w:r>
        <w:t xml:space="preserve">556 </w:t>
      </w:r>
    </w:p>
    <w:p>
      <w:r>
        <w:t xml:space="preserve">680983 </w:t>
      </w:r>
      <w:r>
        <w:t xml:space="preserve">NULL </w:t>
      </w:r>
      <w:r>
        <w:t xml:space="preserve">2022-06-01 00:00:00 </w:t>
      </w:r>
      <w:r>
        <w:t xml:space="preserve">2023-10-10 00:00:00 </w:t>
      </w:r>
      <w:r>
        <w:t xml:space="preserve">2023-08-11 00:00:00 </w:t>
      </w:r>
      <w:r>
        <w:t xml:space="preserve">44 </w:t>
      </w:r>
      <w:r>
        <w:t xml:space="preserve">262 </w:t>
      </w:r>
      <w:r>
        <w:t xml:space="preserve">2 </w:t>
      </w:r>
      <w:r>
        <w:t xml:space="preserve">Retourné </w:t>
      </w:r>
      <w:r>
        <w:t xml:space="preserve">CD6101ZS02 </w:t>
      </w:r>
      <w:r>
        <w:t xml:space="preserve">CD6101ZS02AS09 </w:t>
      </w:r>
      <w:r>
        <w:t xml:space="preserve">Lubango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683596 </w:t>
      </w:r>
      <w:r>
        <w:t xml:space="preserve">Organisation Internationale pour les Migrations </w:t>
      </w:r>
      <w:r>
        <w:t xml:space="preserve">OIM </w:t>
      </w:r>
      <w:r>
        <w:t xml:space="preserve">556 </w:t>
      </w:r>
      <w:r>
        <w:t xml:space="preserve">556 </w:t>
      </w:r>
    </w:p>
    <w:p>
      <w:r>
        <w:t xml:space="preserve">680984 </w:t>
      </w:r>
      <w:r>
        <w:t xml:space="preserve">NULL </w:t>
      </w:r>
      <w:r>
        <w:t xml:space="preserve">2022-09-01 00:00:00 </w:t>
      </w:r>
      <w:r>
        <w:t xml:space="preserve">2023-10-10 00:00:00 </w:t>
      </w:r>
      <w:r>
        <w:t xml:space="preserve">2023-08-11 00:00:00 </w:t>
      </w:r>
      <w:r>
        <w:t xml:space="preserve">67 </w:t>
      </w:r>
      <w:r>
        <w:t xml:space="preserve">398 </w:t>
      </w:r>
      <w:r>
        <w:t xml:space="preserve">2 </w:t>
      </w:r>
      <w:r>
        <w:t xml:space="preserve">Retourné </w:t>
      </w:r>
      <w:r>
        <w:t xml:space="preserve">CD6101ZS02 </w:t>
      </w:r>
      <w:r>
        <w:t xml:space="preserve">CD6101ZS02AS09 </w:t>
      </w:r>
      <w:r>
        <w:t xml:space="preserve">Lubango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683597 </w:t>
      </w:r>
      <w:r>
        <w:t xml:space="preserve">Organisation Internationale pour les Migrations </w:t>
      </w:r>
      <w:r>
        <w:t xml:space="preserve">OIM </w:t>
      </w:r>
      <w:r>
        <w:t xml:space="preserve">556 </w:t>
      </w:r>
      <w:r>
        <w:t xml:space="preserve">556 </w:t>
      </w:r>
    </w:p>
    <w:p>
      <w:r>
        <w:t xml:space="preserve">680985 </w:t>
      </w:r>
      <w:r>
        <w:t xml:space="preserve">NULL </w:t>
      </w:r>
      <w:r>
        <w:t xml:space="preserve">2022-06-01 00:00:00 </w:t>
      </w:r>
      <w:r>
        <w:t xml:space="preserve">2023-10-10 00:00:00 </w:t>
      </w:r>
      <w:r>
        <w:t xml:space="preserve">2023-08-11 00:00:00 </w:t>
      </w:r>
      <w:r>
        <w:t xml:space="preserve">6 </w:t>
      </w:r>
      <w:r>
        <w:t xml:space="preserve">40 </w:t>
      </w:r>
      <w:r>
        <w:t xml:space="preserve">2 </w:t>
      </w:r>
      <w:r>
        <w:t xml:space="preserve">Retourné </w:t>
      </w:r>
      <w:r>
        <w:t xml:space="preserve">CD6101ZS02 </w:t>
      </w:r>
      <w:r>
        <w:t xml:space="preserve">CD6101ZS02AS09 </w:t>
      </w:r>
      <w:r>
        <w:t xml:space="preserve">Lubango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683598 </w:t>
      </w:r>
      <w:r>
        <w:t xml:space="preserve">Organisation Internationale pour les Migrations </w:t>
      </w:r>
      <w:r>
        <w:t xml:space="preserve">OIM </w:t>
      </w:r>
      <w:r>
        <w:t xml:space="preserve">556 </w:t>
      </w:r>
      <w:r>
        <w:t xml:space="preserve">556 </w:t>
      </w:r>
    </w:p>
    <w:p>
      <w:r>
        <w:t xml:space="preserve">680986 </w:t>
      </w:r>
      <w:r>
        <w:t xml:space="preserve">NULL </w:t>
      </w:r>
      <w:r>
        <w:t xml:space="preserve">2022-09-01 00:00:00 </w:t>
      </w:r>
      <w:r>
        <w:t xml:space="preserve">2023-10-10 00:00:00 </w:t>
      </w:r>
      <w:r>
        <w:t xml:space="preserve">2023-08-11 00:00:00 </w:t>
      </w:r>
      <w:r>
        <w:t xml:space="preserve">2 </w:t>
      </w:r>
      <w:r>
        <w:t xml:space="preserve">12 </w:t>
      </w:r>
      <w:r>
        <w:t xml:space="preserve">2 </w:t>
      </w:r>
      <w:r>
        <w:t xml:space="preserve">Retourné </w:t>
      </w:r>
      <w:r>
        <w:t xml:space="preserve">CD6101ZS02 </w:t>
      </w:r>
      <w:r>
        <w:t xml:space="preserve">CD6101ZS02AS09 </w:t>
      </w:r>
      <w:r>
        <w:t xml:space="preserve">Lubango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683599 </w:t>
      </w:r>
      <w:r>
        <w:t xml:space="preserve">Organisation Internationale pour les Migrations </w:t>
      </w:r>
      <w:r>
        <w:t xml:space="preserve">OIM </w:t>
      </w:r>
      <w:r>
        <w:t xml:space="preserve">556 </w:t>
      </w:r>
      <w:r>
        <w:t xml:space="preserve">556 </w:t>
      </w:r>
    </w:p>
    <w:p>
      <w:r>
        <w:t xml:space="preserve">680987 </w:t>
      </w:r>
      <w:r>
        <w:t xml:space="preserve">NULL </w:t>
      </w:r>
      <w:r>
        <w:t xml:space="preserve">2022-12-01 00:00:00 </w:t>
      </w:r>
      <w:r>
        <w:t xml:space="preserve">2023-10-10 00:00:00 </w:t>
      </w:r>
      <w:r>
        <w:t xml:space="preserve">2023-08-11 00:00:00 </w:t>
      </w:r>
      <w:r>
        <w:t xml:space="preserve">3 </w:t>
      </w:r>
      <w:r>
        <w:t xml:space="preserve">17 </w:t>
      </w:r>
      <w:r>
        <w:t xml:space="preserve">2 </w:t>
      </w:r>
      <w:r>
        <w:t xml:space="preserve">Retourné </w:t>
      </w:r>
      <w:r>
        <w:t xml:space="preserve">CD6101ZS02 </w:t>
      </w:r>
      <w:r>
        <w:t xml:space="preserve">CD6101ZS02AS09 </w:t>
      </w:r>
      <w:r>
        <w:t xml:space="preserve">Lubango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683600 </w:t>
      </w:r>
      <w:r>
        <w:t xml:space="preserve">Organisation Internationale pour les Migrations </w:t>
      </w:r>
      <w:r>
        <w:t xml:space="preserve">OIM </w:t>
      </w:r>
      <w:r>
        <w:t xml:space="preserve">556 </w:t>
      </w:r>
      <w:r>
        <w:t xml:space="preserve">556 </w:t>
      </w:r>
    </w:p>
    <w:p>
      <w:r>
        <w:t xml:space="preserve">680988 </w:t>
      </w:r>
      <w:r>
        <w:t xml:space="preserve">NULL </w:t>
      </w:r>
      <w:r>
        <w:t xml:space="preserve">2023-03-28 00:00:00 </w:t>
      </w:r>
      <w:r>
        <w:t xml:space="preserve">2023-10-10 00:00:00 </w:t>
      </w:r>
      <w:r>
        <w:t xml:space="preserve">2023-08-11 00:00:00 </w:t>
      </w:r>
      <w:r>
        <w:t xml:space="preserve">1 </w:t>
      </w:r>
      <w:r>
        <w:t xml:space="preserve">6 </w:t>
      </w:r>
      <w:r>
        <w:t xml:space="preserve">2 </w:t>
      </w:r>
      <w:r>
        <w:t xml:space="preserve">Retourné </w:t>
      </w:r>
      <w:r>
        <w:t xml:space="preserve">CD6101ZS02 </w:t>
      </w:r>
      <w:r>
        <w:t xml:space="preserve">CD6101ZS02AS09 </w:t>
      </w:r>
      <w:r>
        <w:t xml:space="preserve">Lubango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CD62010301 </w:t>
      </w:r>
      <w:r>
        <w:t xml:space="preserve">Kalere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683601 </w:t>
      </w:r>
      <w:r>
        <w:t xml:space="preserve">Organisation Internationale pour les Migrations </w:t>
      </w:r>
      <w:r>
        <w:t xml:space="preserve">OIM </w:t>
      </w:r>
      <w:r>
        <w:t xml:space="preserve">556 </w:t>
      </w:r>
      <w:r>
        <w:t xml:space="preserve">556 </w:t>
      </w:r>
    </w:p>
    <w:p>
      <w:r>
        <w:t xml:space="preserve">680989 </w:t>
      </w:r>
      <w:r>
        <w:t xml:space="preserve">NULL </w:t>
      </w:r>
      <w:r>
        <w:t xml:space="preserve">2023-03-28 00:00:00 </w:t>
      </w:r>
      <w:r>
        <w:t xml:space="preserve">2023-10-10 00:00:00 </w:t>
      </w:r>
      <w:r>
        <w:t xml:space="preserve">2023-08-21 00:00:00 </w:t>
      </w:r>
      <w:r>
        <w:t xml:space="preserve">1 </w:t>
      </w:r>
      <w:r>
        <w:t xml:space="preserve">8 </w:t>
      </w:r>
      <w:r>
        <w:t xml:space="preserve">2 </w:t>
      </w:r>
      <w:r>
        <w:t xml:space="preserve">Retourné </w:t>
      </w:r>
      <w:r>
        <w:t xml:space="preserve">CD6110ZS02 </w:t>
      </w:r>
      <w:r>
        <w:t xml:space="preserve">CD6110ZS02AS19 </w:t>
      </w:r>
      <w:r>
        <w:t xml:space="preserve">Wayene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683602 </w:t>
      </w:r>
      <w:r>
        <w:t xml:space="preserve">Organisation Internationale pour les Migrations </w:t>
      </w:r>
      <w:r>
        <w:t xml:space="preserve">OIM </w:t>
      </w:r>
      <w:r>
        <w:t xml:space="preserve">556 </w:t>
      </w:r>
      <w:r>
        <w:t xml:space="preserve">556 </w:t>
      </w:r>
    </w:p>
    <w:p>
      <w:r>
        <w:t xml:space="preserve">680990 </w:t>
      </w:r>
      <w:r>
        <w:t xml:space="preserve">NULL </w:t>
      </w:r>
      <w:r>
        <w:t xml:space="preserve">2023-03-28 00:00:00 </w:t>
      </w:r>
      <w:r>
        <w:t xml:space="preserve">2023-10-10 00:00:00 </w:t>
      </w:r>
      <w:r>
        <w:t xml:space="preserve">2023-08-19 00:00:00 </w:t>
      </w:r>
      <w:r>
        <w:t xml:space="preserve">35 </w:t>
      </w:r>
      <w:r>
        <w:t xml:space="preserve">245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683603 </w:t>
      </w:r>
      <w:r>
        <w:t xml:space="preserve">Organisation Internationale pour les Migrations </w:t>
      </w:r>
      <w:r>
        <w:t xml:space="preserve">OIM </w:t>
      </w:r>
      <w:r>
        <w:t xml:space="preserve">556 </w:t>
      </w:r>
      <w:r>
        <w:t xml:space="preserve">556 </w:t>
      </w:r>
    </w:p>
    <w:p>
      <w:r>
        <w:t xml:space="preserve">680991 </w:t>
      </w:r>
      <w:r>
        <w:t xml:space="preserve">NULL </w:t>
      </w:r>
      <w:r>
        <w:t xml:space="preserve">2023-09-30 00:00:00 </w:t>
      </w:r>
      <w:r>
        <w:t xml:space="preserve">2023-10-10 00:00:00 </w:t>
      </w:r>
      <w:r>
        <w:t xml:space="preserve">2023-08-19 00:00:00 </w:t>
      </w:r>
      <w:r>
        <w:t xml:space="preserve">98 </w:t>
      </w:r>
      <w:r>
        <w:t xml:space="preserve">588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683604 </w:t>
      </w:r>
      <w:r>
        <w:t xml:space="preserve">Organisation Internationale pour les Migrations </w:t>
      </w:r>
      <w:r>
        <w:t xml:space="preserve">OIM </w:t>
      </w:r>
      <w:r>
        <w:t xml:space="preserve">556 </w:t>
      </w:r>
      <w:r>
        <w:t xml:space="preserve">556 </w:t>
      </w:r>
    </w:p>
    <w:p>
      <w:r>
        <w:t xml:space="preserve">680992 </w:t>
      </w:r>
      <w:r>
        <w:t xml:space="preserve">NULL </w:t>
      </w:r>
      <w:r>
        <w:t xml:space="preserve">2023-03-28 00:00:00 </w:t>
      </w:r>
      <w:r>
        <w:t xml:space="preserve">2023-10-10 00:00:00 </w:t>
      </w:r>
      <w:r>
        <w:t xml:space="preserve">2023-08-19 00:00:00 </w:t>
      </w:r>
      <w:r>
        <w:t xml:space="preserve">2 </w:t>
      </w:r>
      <w:r>
        <w:t xml:space="preserve">12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683605 </w:t>
      </w:r>
      <w:r>
        <w:t xml:space="preserve">Organisation Internationale pour les Migrations </w:t>
      </w:r>
      <w:r>
        <w:t xml:space="preserve">OIM </w:t>
      </w:r>
      <w:r>
        <w:t xml:space="preserve">556 </w:t>
      </w:r>
      <w:r>
        <w:t xml:space="preserve">556 </w:t>
      </w:r>
    </w:p>
    <w:p>
      <w:r>
        <w:t xml:space="preserve">680993 </w:t>
      </w:r>
      <w:r>
        <w:t xml:space="preserve">NULL </w:t>
      </w:r>
      <w:r>
        <w:t xml:space="preserve">2023-05-04 00:00:00 </w:t>
      </w:r>
      <w:r>
        <w:t xml:space="preserve">2023-10-10 00:00:00 </w:t>
      </w:r>
      <w:r>
        <w:t xml:space="preserve">2023-08-19 00:00:00 </w:t>
      </w:r>
      <w:r>
        <w:t xml:space="preserve">2 </w:t>
      </w:r>
      <w:r>
        <w:t xml:space="preserve">12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683606 </w:t>
      </w:r>
      <w:r>
        <w:t xml:space="preserve">Organisation Internationale pour les Migrations </w:t>
      </w:r>
      <w:r>
        <w:t xml:space="preserve">OIM </w:t>
      </w:r>
      <w:r>
        <w:t xml:space="preserve">556 </w:t>
      </w:r>
      <w:r>
        <w:t xml:space="preserve">556 </w:t>
      </w:r>
    </w:p>
    <w:p>
      <w:r>
        <w:t xml:space="preserve">680994 </w:t>
      </w:r>
      <w:r>
        <w:t xml:space="preserve">NULL </w:t>
      </w:r>
      <w:r>
        <w:t xml:space="preserve">2023-09-30 00:00:00 </w:t>
      </w:r>
      <w:r>
        <w:t xml:space="preserve">2023-10-10 00:00:00 </w:t>
      </w:r>
      <w:r>
        <w:t xml:space="preserve">2023-08-19 00:00:00 </w:t>
      </w:r>
      <w:r>
        <w:t xml:space="preserve">3 </w:t>
      </w:r>
      <w:r>
        <w:t xml:space="preserve">18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683607 </w:t>
      </w:r>
      <w:r>
        <w:t xml:space="preserve">Organisation Internationale pour les Migrations </w:t>
      </w:r>
      <w:r>
        <w:t xml:space="preserve">OIM </w:t>
      </w:r>
      <w:r>
        <w:t xml:space="preserve">556 </w:t>
      </w:r>
      <w:r>
        <w:t xml:space="preserve">556 </w:t>
      </w:r>
    </w:p>
    <w:p>
      <w:r>
        <w:t xml:space="preserve">680995 </w:t>
      </w:r>
      <w:r>
        <w:t xml:space="preserve">NULL </w:t>
      </w:r>
      <w:r>
        <w:t xml:space="preserve">2023-03-28 00:00:00 </w:t>
      </w:r>
      <w:r>
        <w:t xml:space="preserve">2023-10-10 00:00:00 </w:t>
      </w:r>
      <w:r>
        <w:t xml:space="preserve">2023-08-19 00:00:00 </w:t>
      </w:r>
      <w:r>
        <w:t xml:space="preserve">8 </w:t>
      </w:r>
      <w:r>
        <w:t xml:space="preserve">48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683608 </w:t>
      </w:r>
      <w:r>
        <w:t xml:space="preserve">Organisation Internationale pour les Migrations </w:t>
      </w:r>
      <w:r>
        <w:t xml:space="preserve">OIM </w:t>
      </w:r>
      <w:r>
        <w:t xml:space="preserve">556 </w:t>
      </w:r>
      <w:r>
        <w:t xml:space="preserve">556 </w:t>
      </w:r>
    </w:p>
    <w:p>
      <w:r>
        <w:t xml:space="preserve">680996 </w:t>
      </w:r>
      <w:r>
        <w:t xml:space="preserve">NULL </w:t>
      </w:r>
      <w:r>
        <w:t xml:space="preserve">2023-05-04 00:00:00 </w:t>
      </w:r>
      <w:r>
        <w:t xml:space="preserve">2023-10-10 00:00:00 </w:t>
      </w:r>
      <w:r>
        <w:t xml:space="preserve">2023-08-19 00:00:00 </w:t>
      </w:r>
      <w:r>
        <w:t xml:space="preserve">10 </w:t>
      </w:r>
      <w:r>
        <w:t xml:space="preserve">60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683609 </w:t>
      </w:r>
      <w:r>
        <w:t xml:space="preserve">Organisation Internationale pour les Migrations </w:t>
      </w:r>
      <w:r>
        <w:t xml:space="preserve">OIM </w:t>
      </w:r>
      <w:r>
        <w:t xml:space="preserve">556 </w:t>
      </w:r>
      <w:r>
        <w:t xml:space="preserve">556 </w:t>
      </w:r>
    </w:p>
    <w:p>
      <w:r>
        <w:t xml:space="preserve">680997 </w:t>
      </w:r>
      <w:r>
        <w:t xml:space="preserve">NULL </w:t>
      </w:r>
      <w:r>
        <w:t xml:space="preserve">2023-09-30 00:00:00 </w:t>
      </w:r>
      <w:r>
        <w:t xml:space="preserve">2023-10-10 00:00:00 </w:t>
      </w:r>
      <w:r>
        <w:t xml:space="preserve">2023-08-19 00:00:00 </w:t>
      </w:r>
      <w:r>
        <w:t xml:space="preserve">8 </w:t>
      </w:r>
      <w:r>
        <w:t xml:space="preserve">48 </w:t>
      </w:r>
      <w:r>
        <w:t xml:space="preserve">2 </w:t>
      </w:r>
      <w:r>
        <w:t xml:space="preserve">Retourné </w:t>
      </w:r>
      <w:r>
        <w:t xml:space="preserve">CD6107ZS04 </w:t>
      </w:r>
      <w:r>
        <w:t xml:space="preserve">CD6107ZS04AS15 </w:t>
      </w:r>
      <w:r>
        <w:t xml:space="preserve">Visiki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683610 </w:t>
      </w:r>
      <w:r>
        <w:t xml:space="preserve">Organisation Internationale pour les Migrations </w:t>
      </w:r>
      <w:r>
        <w:t xml:space="preserve">OIM </w:t>
      </w:r>
      <w:r>
        <w:t xml:space="preserve">556 </w:t>
      </w:r>
      <w:r>
        <w:t xml:space="preserve">556 </w:t>
      </w:r>
    </w:p>
    <w:p>
      <w:r>
        <w:t xml:space="preserve">680998 </w:t>
      </w:r>
      <w:r>
        <w:t xml:space="preserve">NULL </w:t>
      </w:r>
      <w:r>
        <w:t xml:space="preserve">2022-09-01 00:00:00 </w:t>
      </w:r>
      <w:r>
        <w:t xml:space="preserve">2023-10-10 00:00:00 </w:t>
      </w:r>
      <w:r>
        <w:t xml:space="preserve">2023-08-19 00:00:00 </w:t>
      </w:r>
      <w:r>
        <w:t xml:space="preserve">8 </w:t>
      </w:r>
      <w:r>
        <w:t xml:space="preserve">48 </w:t>
      </w:r>
      <w:r>
        <w:t xml:space="preserve">2 </w:t>
      </w:r>
      <w:r>
        <w:t xml:space="preserve">Retourné </w:t>
      </w:r>
      <w:r>
        <w:t xml:space="preserve">CD6107ZS04 </w:t>
      </w:r>
      <w:r>
        <w:t xml:space="preserve">CD6107ZS04AS16 </w:t>
      </w:r>
      <w:r>
        <w:t xml:space="preserve">Vusayiro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683611 </w:t>
      </w:r>
      <w:r>
        <w:t xml:space="preserve">Organisation Internationale pour les Migrations </w:t>
      </w:r>
      <w:r>
        <w:t xml:space="preserve">OIM </w:t>
      </w:r>
      <w:r>
        <w:t xml:space="preserve">556 </w:t>
      </w:r>
      <w:r>
        <w:t xml:space="preserve">556 </w:t>
      </w:r>
    </w:p>
    <w:p>
      <w:r>
        <w:t xml:space="preserve">680999 </w:t>
      </w:r>
      <w:r>
        <w:t xml:space="preserve">NULL </w:t>
      </w:r>
      <w:r>
        <w:t xml:space="preserve">2022-12-01 00:00:00 </w:t>
      </w:r>
      <w:r>
        <w:t xml:space="preserve">2023-10-10 00:00:00 </w:t>
      </w:r>
      <w:r>
        <w:t xml:space="preserve">2023-08-19 00:00:00 </w:t>
      </w:r>
      <w:r>
        <w:t xml:space="preserve">127 </w:t>
      </w:r>
      <w:r>
        <w:t xml:space="preserve">762 </w:t>
      </w:r>
      <w:r>
        <w:t xml:space="preserve">2 </w:t>
      </w:r>
      <w:r>
        <w:t xml:space="preserve">Retourné </w:t>
      </w:r>
      <w:r>
        <w:t xml:space="preserve">CD6107ZS04 </w:t>
      </w:r>
      <w:r>
        <w:t xml:space="preserve">CD6107ZS04AS16 </w:t>
      </w:r>
      <w:r>
        <w:t xml:space="preserve">Vusayiro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683612 </w:t>
      </w:r>
      <w:r>
        <w:t xml:space="preserve">Organisation Internationale pour les Migrations </w:t>
      </w:r>
      <w:r>
        <w:t xml:space="preserve">OIM </w:t>
      </w:r>
      <w:r>
        <w:t xml:space="preserve">556 </w:t>
      </w:r>
      <w:r>
        <w:t xml:space="preserve">556 </w:t>
      </w:r>
    </w:p>
    <w:p>
      <w:r>
        <w:t xml:space="preserve">681000 </w:t>
      </w:r>
      <w:r>
        <w:t xml:space="preserve">NULL </w:t>
      </w:r>
      <w:r>
        <w:t xml:space="preserve">2022-09-01 00:00:00 </w:t>
      </w:r>
      <w:r>
        <w:t xml:space="preserve">2023-10-10 00:00:00 </w:t>
      </w:r>
      <w:r>
        <w:t xml:space="preserve">2023-08-18 00:00:00 </w:t>
      </w:r>
      <w:r>
        <w:t xml:space="preserve">2 </w:t>
      </w:r>
      <w:r>
        <w:t xml:space="preserve">12 </w:t>
      </w:r>
      <w:r>
        <w:t xml:space="preserve">2 </w:t>
      </w:r>
      <w:r>
        <w:t xml:space="preserve">Retourné </w:t>
      </w:r>
      <w:r>
        <w:t xml:space="preserve">CD6107ZS04 </w:t>
      </w:r>
      <w:r>
        <w:t xml:space="preserve">CD6107ZS04AS11 </w:t>
      </w:r>
      <w:r>
        <w:t xml:space="preserve">Metal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683613 </w:t>
      </w:r>
      <w:r>
        <w:t xml:space="preserve">Organisation Internationale pour les Migrations </w:t>
      </w:r>
      <w:r>
        <w:t xml:space="preserve">OIM </w:t>
      </w:r>
      <w:r>
        <w:t xml:space="preserve">556 </w:t>
      </w:r>
      <w:r>
        <w:t xml:space="preserve">556 </w:t>
      </w:r>
    </w:p>
    <w:p>
      <w:r>
        <w:t xml:space="preserve">681001 </w:t>
      </w:r>
      <w:r>
        <w:t xml:space="preserve">NULL </w:t>
      </w:r>
      <w:r>
        <w:t xml:space="preserve">2022-12-01 00:00:00 </w:t>
      </w:r>
      <w:r>
        <w:t xml:space="preserve">2023-10-10 00:00:00 </w:t>
      </w:r>
      <w:r>
        <w:t xml:space="preserve">2023-08-18 00:00:00 </w:t>
      </w:r>
      <w:r>
        <w:t xml:space="preserve">214 </w:t>
      </w:r>
      <w:r>
        <w:t xml:space="preserve">1282 </w:t>
      </w:r>
      <w:r>
        <w:t xml:space="preserve">2 </w:t>
      </w:r>
      <w:r>
        <w:t xml:space="preserve">Retourné </w:t>
      </w:r>
      <w:r>
        <w:t xml:space="preserve">CD6107ZS04 </w:t>
      </w:r>
      <w:r>
        <w:t xml:space="preserve">CD6107ZS04AS11 </w:t>
      </w:r>
      <w:r>
        <w:t xml:space="preserve">Metal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683614 </w:t>
      </w:r>
      <w:r>
        <w:t xml:space="preserve">Organisation Internationale pour les Migrations </w:t>
      </w:r>
      <w:r>
        <w:t xml:space="preserve">OIM </w:t>
      </w:r>
      <w:r>
        <w:t xml:space="preserve">556 </w:t>
      </w:r>
      <w:r>
        <w:t xml:space="preserve">556 </w:t>
      </w:r>
    </w:p>
    <w:p>
      <w:r>
        <w:t xml:space="preserve">681002 </w:t>
      </w:r>
      <w:r>
        <w:t xml:space="preserve">NULL </w:t>
      </w:r>
      <w:r>
        <w:t xml:space="preserve">2022-06-01 00:00:00 </w:t>
      </w:r>
      <w:r>
        <w:t xml:space="preserve">2023-10-10 00:00:00 </w:t>
      </w:r>
      <w:r>
        <w:t xml:space="preserve">2023-08-18 00:00:00 </w:t>
      </w:r>
      <w:r>
        <w:t xml:space="preserve">79 </w:t>
      </w:r>
      <w:r>
        <w:t xml:space="preserve">474 </w:t>
      </w:r>
      <w:r>
        <w:t xml:space="preserve">2 </w:t>
      </w:r>
      <w:r>
        <w:t xml:space="preserve">Retourné </w:t>
      </w:r>
      <w:r>
        <w:t xml:space="preserve">CD6107ZS04 </w:t>
      </w:r>
      <w:r>
        <w:t xml:space="preserve">CD6107ZS04AS11 </w:t>
      </w:r>
      <w:r>
        <w:t xml:space="preserve">Metal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CD54 </w:t>
      </w:r>
      <w:r>
        <w:t xml:space="preserve">Ituri </w:t>
      </w:r>
      <w:r>
        <w:t xml:space="preserve">CD5409 </w:t>
      </w:r>
      <w:r>
        <w:t xml:space="preserve">Aru </w:t>
      </w:r>
      <w:r>
        <w:t xml:space="preserve">3 </w:t>
      </w:r>
      <w:r>
        <w:t xml:space="preserve">CD540906 </w:t>
      </w:r>
      <w:r>
        <w:t xml:space="preserve">Lu </w:t>
      </w:r>
      <w:r>
        <w:t xml:space="preserve">CD54090603 </w:t>
      </w:r>
      <w:r>
        <w:t xml:space="preserve">Ombi-anzi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683615 </w:t>
      </w:r>
      <w:r>
        <w:t xml:space="preserve">Organisation Internationale pour les Migrations </w:t>
      </w:r>
      <w:r>
        <w:t xml:space="preserve">OIM </w:t>
      </w:r>
      <w:r>
        <w:t xml:space="preserve">556 </w:t>
      </w:r>
      <w:r>
        <w:t xml:space="preserve">556 </w:t>
      </w:r>
    </w:p>
    <w:p>
      <w:r>
        <w:t xml:space="preserve">681003 </w:t>
      </w:r>
      <w:r>
        <w:t xml:space="preserve">NULL </w:t>
      </w:r>
      <w:r>
        <w:t xml:space="preserve">2022-09-01 00:00:00 </w:t>
      </w:r>
      <w:r>
        <w:t xml:space="preserve">2023-10-10 00:00:00 </w:t>
      </w:r>
      <w:r>
        <w:t xml:space="preserve">2023-08-18 00:00:00 </w:t>
      </w:r>
      <w:r>
        <w:t xml:space="preserve">8 </w:t>
      </w:r>
      <w:r>
        <w:t xml:space="preserve">48 </w:t>
      </w:r>
      <w:r>
        <w:t xml:space="preserve">2 </w:t>
      </w:r>
      <w:r>
        <w:t xml:space="preserve">Retourné </w:t>
      </w:r>
      <w:r>
        <w:t xml:space="preserve">CD6107ZS04 </w:t>
      </w:r>
      <w:r>
        <w:t xml:space="preserve">CD6107ZS04AS11 </w:t>
      </w:r>
      <w:r>
        <w:t xml:space="preserve">Metal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CD54 </w:t>
      </w:r>
      <w:r>
        <w:t xml:space="preserve">Ituri </w:t>
      </w:r>
      <w:r>
        <w:t xml:space="preserve">CD5409 </w:t>
      </w:r>
      <w:r>
        <w:t xml:space="preserve">Aru </w:t>
      </w:r>
      <w:r>
        <w:t xml:space="preserve">3 </w:t>
      </w:r>
      <w:r>
        <w:t xml:space="preserve">CD540906 </w:t>
      </w:r>
      <w:r>
        <w:t xml:space="preserve">Lu </w:t>
      </w:r>
      <w:r>
        <w:t xml:space="preserve">CD54090603 </w:t>
      </w:r>
      <w:r>
        <w:t xml:space="preserve">Ombi-anzi </w:t>
      </w:r>
      <w:r>
        <w:t xml:space="preserve">NULL </w:t>
      </w:r>
      <w:r>
        <w:t xml:space="preserve">NULL </w:t>
      </w:r>
      <w:r>
        <w:t xml:space="preserve">CD5409ZS01 </w:t>
      </w:r>
      <w:r>
        <w:t xml:space="preserve">Adi </w:t>
      </w:r>
      <w:r>
        <w:t xml:space="preserve">NULL </w:t>
      </w:r>
      <w:r>
        <w:t xml:space="preserve">NULL </w:t>
      </w:r>
      <w:r>
        <w:t xml:space="preserve">Evaluation DTM-Juillet 2023 </w:t>
      </w:r>
      <w:r>
        <w:t xml:space="preserve">NULL </w:t>
      </w:r>
      <w:r>
        <w:t xml:space="preserve">683616 </w:t>
      </w:r>
      <w:r>
        <w:t xml:space="preserve">Organisation Internationale pour les Migrations </w:t>
      </w:r>
      <w:r>
        <w:t xml:space="preserve">OIM </w:t>
      </w:r>
      <w:r>
        <w:t xml:space="preserve">556 </w:t>
      </w:r>
      <w:r>
        <w:t xml:space="preserve">556 </w:t>
      </w:r>
    </w:p>
    <w:p>
      <w:r>
        <w:t xml:space="preserve">681004 </w:t>
      </w:r>
      <w:r>
        <w:t xml:space="preserve">NULL </w:t>
      </w:r>
      <w:r>
        <w:t xml:space="preserve">2023-05-04 00:00:00 </w:t>
      </w:r>
      <w:r>
        <w:t xml:space="preserve">2023-10-10 00:00:00 </w:t>
      </w:r>
      <w:r>
        <w:t xml:space="preserve">2023-08-18 00:00:00 </w:t>
      </w:r>
      <w:r>
        <w:t xml:space="preserve">14 </w:t>
      </w:r>
      <w:r>
        <w:t xml:space="preserve">70 </w:t>
      </w:r>
      <w:r>
        <w:t xml:space="preserve">2 </w:t>
      </w:r>
      <w:r>
        <w:t xml:space="preserve">Retourné </w:t>
      </w:r>
      <w:r>
        <w:t xml:space="preserve">CD6107ZS04 </w:t>
      </w:r>
      <w:r>
        <w:t xml:space="preserve">CD6107ZS04AS11 </w:t>
      </w:r>
      <w:r>
        <w:t xml:space="preserve">Metal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683617 </w:t>
      </w:r>
      <w:r>
        <w:t xml:space="preserve">Organisation Internationale pour les Migrations </w:t>
      </w:r>
      <w:r>
        <w:t xml:space="preserve">OIM </w:t>
      </w:r>
      <w:r>
        <w:t xml:space="preserve">556 </w:t>
      </w:r>
      <w:r>
        <w:t xml:space="preserve">556 </w:t>
      </w:r>
    </w:p>
    <w:p>
      <w:r>
        <w:t xml:space="preserve">681005 </w:t>
      </w:r>
      <w:r>
        <w:t xml:space="preserve">NULL </w:t>
      </w:r>
      <w:r>
        <w:t xml:space="preserve">2023-05-04 00:00:00 </w:t>
      </w:r>
      <w:r>
        <w:t xml:space="preserve">2023-10-10 00:00:00 </w:t>
      </w:r>
      <w:r>
        <w:t xml:space="preserve">2023-08-18 00:00:00 </w:t>
      </w:r>
      <w:r>
        <w:t xml:space="preserve">15 </w:t>
      </w:r>
      <w:r>
        <w:t xml:space="preserve">75 </w:t>
      </w:r>
      <w:r>
        <w:t xml:space="preserve">2 </w:t>
      </w:r>
      <w:r>
        <w:t xml:space="preserve">Retourné </w:t>
      </w:r>
      <w:r>
        <w:t xml:space="preserve">CD6107ZS04 </w:t>
      </w:r>
      <w:r>
        <w:t xml:space="preserve">CD6107ZS04AS05 </w:t>
      </w:r>
      <w:r>
        <w:t xml:space="preserve">Lubena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683618 </w:t>
      </w:r>
      <w:r>
        <w:t xml:space="preserve">Organisation Internationale pour les Migrations </w:t>
      </w:r>
      <w:r>
        <w:t xml:space="preserve">OIM </w:t>
      </w:r>
      <w:r>
        <w:t xml:space="preserve">556 </w:t>
      </w:r>
      <w:r>
        <w:t xml:space="preserve">556 </w:t>
      </w:r>
    </w:p>
    <w:p>
      <w:r>
        <w:t xml:space="preserve">681006 </w:t>
      </w:r>
      <w:r>
        <w:t xml:space="preserve">NULL </w:t>
      </w:r>
      <w:r>
        <w:t xml:space="preserve">2023-03-28 00:00:00 </w:t>
      </w:r>
      <w:r>
        <w:t xml:space="preserve">2023-10-10 00:00:00 </w:t>
      </w:r>
      <w:r>
        <w:t xml:space="preserve">2023-08-18 00:00:00 </w:t>
      </w:r>
      <w:r>
        <w:t xml:space="preserve">165 </w:t>
      </w:r>
      <w:r>
        <w:t xml:space="preserve">908 </w:t>
      </w:r>
      <w:r>
        <w:t xml:space="preserve">2 </w:t>
      </w:r>
      <w:r>
        <w:t xml:space="preserve">Retourné </w:t>
      </w:r>
      <w:r>
        <w:t xml:space="preserve">CD6107ZS04 </w:t>
      </w:r>
      <w:r>
        <w:t xml:space="preserve">CD6107ZS04AS05 </w:t>
      </w:r>
      <w:r>
        <w:t xml:space="preserve">Lubena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683619 </w:t>
      </w:r>
      <w:r>
        <w:t xml:space="preserve">Organisation Internationale pour les Migrations </w:t>
      </w:r>
      <w:r>
        <w:t xml:space="preserve">OIM </w:t>
      </w:r>
      <w:r>
        <w:t xml:space="preserve">556 </w:t>
      </w:r>
      <w:r>
        <w:t xml:space="preserve">556 </w:t>
      </w:r>
    </w:p>
    <w:p>
      <w:r>
        <w:t xml:space="preserve">681007 </w:t>
      </w:r>
      <w:r>
        <w:t xml:space="preserve">NULL </w:t>
      </w:r>
      <w:r>
        <w:t xml:space="preserve">2023-05-04 00:00:00 </w:t>
      </w:r>
      <w:r>
        <w:t xml:space="preserve">2023-10-10 00:00:00 </w:t>
      </w:r>
      <w:r>
        <w:t xml:space="preserve">2023-08-18 00:00:00 </w:t>
      </w:r>
      <w:r>
        <w:t xml:space="preserve">10 </w:t>
      </w:r>
      <w:r>
        <w:t xml:space="preserve">60 </w:t>
      </w:r>
      <w:r>
        <w:t xml:space="preserve">2 </w:t>
      </w:r>
      <w:r>
        <w:t xml:space="preserve">Retourné </w:t>
      </w:r>
      <w:r>
        <w:t xml:space="preserve">CD6107ZS04 </w:t>
      </w:r>
      <w:r>
        <w:t xml:space="preserve">CD6107ZS04AS05 </w:t>
      </w:r>
      <w:r>
        <w:t xml:space="preserve">Lubena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683620 </w:t>
      </w:r>
      <w:r>
        <w:t xml:space="preserve">Organisation Internationale pour les Migrations </w:t>
      </w:r>
      <w:r>
        <w:t xml:space="preserve">OIM </w:t>
      </w:r>
      <w:r>
        <w:t xml:space="preserve">556 </w:t>
      </w:r>
      <w:r>
        <w:t xml:space="preserve">556 </w:t>
      </w:r>
    </w:p>
    <w:p>
      <w:r>
        <w:t xml:space="preserve">681008 </w:t>
      </w:r>
      <w:r>
        <w:t xml:space="preserve">NULL </w:t>
      </w:r>
      <w:r>
        <w:t xml:space="preserve">2022-06-01 00:00:00 </w:t>
      </w:r>
      <w:r>
        <w:t xml:space="preserve">2023-10-10 00:00:00 </w:t>
      </w:r>
      <w:r>
        <w:t xml:space="preserve">2023-08-21 00:00:00 </w:t>
      </w:r>
      <w:r>
        <w:t xml:space="preserve">27 </w:t>
      </w:r>
      <w:r>
        <w:t xml:space="preserve">189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683621 </w:t>
      </w:r>
      <w:r>
        <w:t xml:space="preserve">Organisation Internationale pour les Migrations </w:t>
      </w:r>
      <w:r>
        <w:t xml:space="preserve">OIM </w:t>
      </w:r>
      <w:r>
        <w:t xml:space="preserve">556 </w:t>
      </w:r>
      <w:r>
        <w:t xml:space="preserve">556 </w:t>
      </w:r>
    </w:p>
    <w:p>
      <w:r>
        <w:t xml:space="preserve">681009 </w:t>
      </w:r>
      <w:r>
        <w:t xml:space="preserve">NULL </w:t>
      </w:r>
      <w:r>
        <w:t xml:space="preserve">2023-03-28 00:00:00 </w:t>
      </w:r>
      <w:r>
        <w:t xml:space="preserve">2023-10-10 00:00:00 </w:t>
      </w:r>
      <w:r>
        <w:t xml:space="preserve">2023-08-21 00:00:00 </w:t>
      </w:r>
      <w:r>
        <w:t xml:space="preserve">38 </w:t>
      </w:r>
      <w:r>
        <w:t xml:space="preserve">229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683622 </w:t>
      </w:r>
      <w:r>
        <w:t xml:space="preserve">Organisation Internationale pour les Migrations </w:t>
      </w:r>
      <w:r>
        <w:t xml:space="preserve">OIM </w:t>
      </w:r>
      <w:r>
        <w:t xml:space="preserve">556 </w:t>
      </w:r>
      <w:r>
        <w:t xml:space="preserve">556 </w:t>
      </w:r>
    </w:p>
    <w:p>
      <w:r>
        <w:t xml:space="preserve">681010 </w:t>
      </w:r>
      <w:r>
        <w:t xml:space="preserve">NULL </w:t>
      </w:r>
      <w:r>
        <w:t xml:space="preserve">2023-09-30 00:00:00 </w:t>
      </w:r>
      <w:r>
        <w:t xml:space="preserve">2023-10-10 00:00:00 </w:t>
      </w:r>
      <w:r>
        <w:t xml:space="preserve">2023-08-21 00:00:00 </w:t>
      </w:r>
      <w:r>
        <w:t xml:space="preserve">38 </w:t>
      </w:r>
      <w:r>
        <w:t xml:space="preserve">229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683623 </w:t>
      </w:r>
      <w:r>
        <w:t xml:space="preserve">Organisation Internationale pour les Migrations </w:t>
      </w:r>
      <w:r>
        <w:t xml:space="preserve">OIM </w:t>
      </w:r>
      <w:r>
        <w:t xml:space="preserve">556 </w:t>
      </w:r>
      <w:r>
        <w:t xml:space="preserve">556 </w:t>
      </w:r>
    </w:p>
    <w:p>
      <w:r>
        <w:t xml:space="preserve">681011 </w:t>
      </w:r>
      <w:r>
        <w:t xml:space="preserve">NULL </w:t>
      </w:r>
      <w:r>
        <w:t xml:space="preserve">2022-06-01 00:00:00 </w:t>
      </w:r>
      <w:r>
        <w:t xml:space="preserve">2023-10-10 00:00:00 </w:t>
      </w:r>
      <w:r>
        <w:t xml:space="preserve">2023-08-21 00:00:00 </w:t>
      </w:r>
      <w:r>
        <w:t xml:space="preserve">4 </w:t>
      </w:r>
      <w:r>
        <w:t xml:space="preserve">24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CD54 </w:t>
      </w:r>
      <w:r>
        <w:t xml:space="preserve">Ituri </w:t>
      </w:r>
      <w:r>
        <w:t xml:space="preserve">CD5407 </w:t>
      </w:r>
      <w:r>
        <w:t xml:space="preserve">Mahagi </w:t>
      </w:r>
      <w:r>
        <w:t xml:space="preserve">3 </w:t>
      </w:r>
      <w:r>
        <w:t xml:space="preserve">CD540701 </w:t>
      </w:r>
      <w:r>
        <w:t xml:space="preserve">Walendu-watsi </w:t>
      </w:r>
      <w:r>
        <w:t xml:space="preserve">NULL </w:t>
      </w:r>
      <w:r>
        <w:t xml:space="preserve">NULL </w:t>
      </w:r>
      <w:r>
        <w:t xml:space="preserve">NULL </w:t>
      </w:r>
      <w:r>
        <w:t xml:space="preserve">NULL </w:t>
      </w:r>
      <w:r>
        <w:t xml:space="preserve">CD5407ZS05 </w:t>
      </w:r>
      <w:r>
        <w:t xml:space="preserve">Mahagi </w:t>
      </w:r>
      <w:r>
        <w:t xml:space="preserve">NULL </w:t>
      </w:r>
      <w:r>
        <w:t xml:space="preserve">NULL </w:t>
      </w:r>
      <w:r>
        <w:t xml:space="preserve">Evaluation DTM-Juillet 2023 </w:t>
      </w:r>
      <w:r>
        <w:t xml:space="preserve">NULL </w:t>
      </w:r>
      <w:r>
        <w:t xml:space="preserve">683624 </w:t>
      </w:r>
      <w:r>
        <w:t xml:space="preserve">Organisation Internationale pour les Migrations </w:t>
      </w:r>
      <w:r>
        <w:t xml:space="preserve">OIM </w:t>
      </w:r>
      <w:r>
        <w:t xml:space="preserve">556 </w:t>
      </w:r>
      <w:r>
        <w:t xml:space="preserve">556 </w:t>
      </w:r>
    </w:p>
    <w:p>
      <w:r>
        <w:t xml:space="preserve">681012 </w:t>
      </w:r>
      <w:r>
        <w:t xml:space="preserve">NULL </w:t>
      </w:r>
      <w:r>
        <w:t xml:space="preserve">2023-09-30 00:00:00 </w:t>
      </w:r>
      <w:r>
        <w:t xml:space="preserve">2023-10-10 00:00:00 </w:t>
      </w:r>
      <w:r>
        <w:t xml:space="preserve">2023-08-21 00:00:00 </w:t>
      </w:r>
      <w:r>
        <w:t xml:space="preserve">48 </w:t>
      </w:r>
      <w:r>
        <w:t xml:space="preserve">192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CD61090301 </w:t>
      </w:r>
      <w:r>
        <w:t xml:space="preserve">Bunzi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683625 </w:t>
      </w:r>
      <w:r>
        <w:t xml:space="preserve">Organisation Internationale pour les Migrations </w:t>
      </w:r>
      <w:r>
        <w:t xml:space="preserve">OIM </w:t>
      </w:r>
      <w:r>
        <w:t xml:space="preserve">556 </w:t>
      </w:r>
      <w:r>
        <w:t xml:space="preserve">556 </w:t>
      </w:r>
    </w:p>
    <w:p>
      <w:r>
        <w:t xml:space="preserve">681013 </w:t>
      </w:r>
      <w:r>
        <w:t xml:space="preserve">NULL </w:t>
      </w:r>
      <w:r>
        <w:t xml:space="preserve">2022-06-01 00:00:00 </w:t>
      </w:r>
      <w:r>
        <w:t xml:space="preserve">2023-10-10 00:00:00 </w:t>
      </w:r>
      <w:r>
        <w:t xml:space="preserve">2023-08-21 00:00:00 </w:t>
      </w:r>
      <w:r>
        <w:t xml:space="preserve">116 </w:t>
      </w:r>
      <w:r>
        <w:t xml:space="preserve">528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683626 </w:t>
      </w:r>
      <w:r>
        <w:t xml:space="preserve">Organisation Internationale pour les Migrations </w:t>
      </w:r>
      <w:r>
        <w:t xml:space="preserve">OIM </w:t>
      </w:r>
      <w:r>
        <w:t xml:space="preserve">556 </w:t>
      </w:r>
      <w:r>
        <w:t xml:space="preserve">556 </w:t>
      </w:r>
    </w:p>
    <w:p>
      <w:r>
        <w:t xml:space="preserve">681014 </w:t>
      </w:r>
      <w:r>
        <w:t xml:space="preserve">NULL </w:t>
      </w:r>
      <w:r>
        <w:t xml:space="preserve">2022-09-01 00:00:00 </w:t>
      </w:r>
      <w:r>
        <w:t xml:space="preserve">2023-10-10 00:00:00 </w:t>
      </w:r>
      <w:r>
        <w:t xml:space="preserve">2023-08-21 00:00:00 </w:t>
      </w:r>
      <w:r>
        <w:t xml:space="preserve">190 </w:t>
      </w:r>
      <w:r>
        <w:t xml:space="preserve">865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683627 </w:t>
      </w:r>
      <w:r>
        <w:t xml:space="preserve">Organisation Internationale pour les Migrations </w:t>
      </w:r>
      <w:r>
        <w:t xml:space="preserve">OIM </w:t>
      </w:r>
      <w:r>
        <w:t xml:space="preserve">556 </w:t>
      </w:r>
      <w:r>
        <w:t xml:space="preserve">556 </w:t>
      </w:r>
    </w:p>
    <w:p>
      <w:r>
        <w:t xml:space="preserve">681015 </w:t>
      </w:r>
      <w:r>
        <w:t xml:space="preserve">NULL </w:t>
      </w:r>
      <w:r>
        <w:t xml:space="preserve">2023-05-04 00:00:00 </w:t>
      </w:r>
      <w:r>
        <w:t xml:space="preserve">2023-10-10 00:00:00 </w:t>
      </w:r>
      <w:r>
        <w:t xml:space="preserve">2023-08-21 00:00:00 </w:t>
      </w:r>
      <w:r>
        <w:t xml:space="preserve">253 </w:t>
      </w:r>
      <w:r>
        <w:t xml:space="preserve">928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683628 </w:t>
      </w:r>
      <w:r>
        <w:t xml:space="preserve">Organisation Internationale pour les Migrations </w:t>
      </w:r>
      <w:r>
        <w:t xml:space="preserve">OIM </w:t>
      </w:r>
      <w:r>
        <w:t xml:space="preserve">556 </w:t>
      </w:r>
      <w:r>
        <w:t xml:space="preserve">556 </w:t>
      </w:r>
    </w:p>
    <w:p>
      <w:r>
        <w:t xml:space="preserve">681016 </w:t>
      </w:r>
      <w:r>
        <w:t xml:space="preserve">NULL </w:t>
      </w:r>
      <w:r>
        <w:t xml:space="preserve">2022-09-01 00:00:00 </w:t>
      </w:r>
      <w:r>
        <w:t xml:space="preserve">2023-10-10 00:00:00 </w:t>
      </w:r>
      <w:r>
        <w:t xml:space="preserve">2023-08-21 00:00:00 </w:t>
      </w:r>
      <w:r>
        <w:t xml:space="preserve">176 </w:t>
      </w:r>
      <w:r>
        <w:t xml:space="preserve">1039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683629 </w:t>
      </w:r>
      <w:r>
        <w:t xml:space="preserve">Organisation Internationale pour les Migrations </w:t>
      </w:r>
      <w:r>
        <w:t xml:space="preserve">OIM </w:t>
      </w:r>
      <w:r>
        <w:t xml:space="preserve">556 </w:t>
      </w:r>
      <w:r>
        <w:t xml:space="preserve">556 </w:t>
      </w:r>
    </w:p>
    <w:p>
      <w:r>
        <w:t xml:space="preserve">681017 </w:t>
      </w:r>
      <w:r>
        <w:t xml:space="preserve">NULL </w:t>
      </w:r>
      <w:r>
        <w:t xml:space="preserve">2023-09-30 00:00:00 </w:t>
      </w:r>
      <w:r>
        <w:t xml:space="preserve">2023-10-10 00:00:00 </w:t>
      </w:r>
      <w:r>
        <w:t xml:space="preserve">2023-08-21 00:00:00 </w:t>
      </w:r>
      <w:r>
        <w:t xml:space="preserve">33 </w:t>
      </w:r>
      <w:r>
        <w:t xml:space="preserve">198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683630 </w:t>
      </w:r>
      <w:r>
        <w:t xml:space="preserve">Organisation Internationale pour les Migrations </w:t>
      </w:r>
      <w:r>
        <w:t xml:space="preserve">OIM </w:t>
      </w:r>
      <w:r>
        <w:t xml:space="preserve">556 </w:t>
      </w:r>
      <w:r>
        <w:t xml:space="preserve">556 </w:t>
      </w:r>
    </w:p>
    <w:p>
      <w:r>
        <w:t xml:space="preserve">681018 </w:t>
      </w:r>
      <w:r>
        <w:t xml:space="preserve">NULL </w:t>
      </w:r>
      <w:r>
        <w:t xml:space="preserve">2022-06-01 00:00:00 </w:t>
      </w:r>
      <w:r>
        <w:t xml:space="preserve">2023-10-10 00:00:00 </w:t>
      </w:r>
      <w:r>
        <w:t xml:space="preserve">2023-08-22 00:00:00 </w:t>
      </w:r>
      <w:r>
        <w:t xml:space="preserve">172 </w:t>
      </w:r>
      <w:r>
        <w:t xml:space="preserve">903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683631 </w:t>
      </w:r>
      <w:r>
        <w:t xml:space="preserve">Organisation Internationale pour les Migrations </w:t>
      </w:r>
      <w:r>
        <w:t xml:space="preserve">OIM </w:t>
      </w:r>
      <w:r>
        <w:t xml:space="preserve">556 </w:t>
      </w:r>
      <w:r>
        <w:t xml:space="preserve">556 </w:t>
      </w:r>
    </w:p>
    <w:p>
      <w:r>
        <w:t xml:space="preserve">681019 </w:t>
      </w:r>
      <w:r>
        <w:t xml:space="preserve">NULL </w:t>
      </w:r>
      <w:r>
        <w:t xml:space="preserve">2023-03-28 00:00:00 </w:t>
      </w:r>
      <w:r>
        <w:t xml:space="preserve">2023-10-10 00:00:00 </w:t>
      </w:r>
      <w:r>
        <w:t xml:space="preserve">2023-08-22 00:00:00 </w:t>
      </w:r>
      <w:r>
        <w:t xml:space="preserve">21 </w:t>
      </w:r>
      <w:r>
        <w:t xml:space="preserve">126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683632 </w:t>
      </w:r>
      <w:r>
        <w:t xml:space="preserve">Organisation Internationale pour les Migrations </w:t>
      </w:r>
      <w:r>
        <w:t xml:space="preserve">OIM </w:t>
      </w:r>
      <w:r>
        <w:t xml:space="preserve">556 </w:t>
      </w:r>
      <w:r>
        <w:t xml:space="preserve">556 </w:t>
      </w:r>
    </w:p>
    <w:p>
      <w:r>
        <w:t xml:space="preserve">681020 </w:t>
      </w:r>
      <w:r>
        <w:t xml:space="preserve">NULL </w:t>
      </w:r>
      <w:r>
        <w:t xml:space="preserve">2023-05-04 00:00:00 </w:t>
      </w:r>
      <w:r>
        <w:t xml:space="preserve">2023-10-10 00:00:00 </w:t>
      </w:r>
      <w:r>
        <w:t xml:space="preserve">2023-08-22 00:00:00 </w:t>
      </w:r>
      <w:r>
        <w:t xml:space="preserve">36 </w:t>
      </w:r>
      <w:r>
        <w:t xml:space="preserve">216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683633 </w:t>
      </w:r>
      <w:r>
        <w:t xml:space="preserve">Organisation Internationale pour les Migrations </w:t>
      </w:r>
      <w:r>
        <w:t xml:space="preserve">OIM </w:t>
      </w:r>
      <w:r>
        <w:t xml:space="preserve">556 </w:t>
      </w:r>
      <w:r>
        <w:t xml:space="preserve">556 </w:t>
      </w:r>
    </w:p>
    <w:p>
      <w:r>
        <w:t xml:space="preserve">681021 </w:t>
      </w:r>
      <w:r>
        <w:t xml:space="preserve">NULL </w:t>
      </w:r>
      <w:r>
        <w:t xml:space="preserve">2023-09-30 00:00:00 </w:t>
      </w:r>
      <w:r>
        <w:t xml:space="preserve">2023-10-10 00:00:00 </w:t>
      </w:r>
      <w:r>
        <w:t xml:space="preserve">2023-08-22 00:00:00 </w:t>
      </w:r>
      <w:r>
        <w:t xml:space="preserve">27 </w:t>
      </w:r>
      <w:r>
        <w:t xml:space="preserve">162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683634 </w:t>
      </w:r>
      <w:r>
        <w:t xml:space="preserve">Organisation Internationale pour les Migrations </w:t>
      </w:r>
      <w:r>
        <w:t xml:space="preserve">OIM </w:t>
      </w:r>
      <w:r>
        <w:t xml:space="preserve">556 </w:t>
      </w:r>
      <w:r>
        <w:t xml:space="preserve">556 </w:t>
      </w:r>
    </w:p>
    <w:p>
      <w:r>
        <w:t xml:space="preserve">681022 </w:t>
      </w:r>
      <w:r>
        <w:t xml:space="preserve">NULL </w:t>
      </w:r>
      <w:r>
        <w:t xml:space="preserve">2022-09-01 00:00:00 </w:t>
      </w:r>
      <w:r>
        <w:t xml:space="preserve">2023-10-10 00:00:00 </w:t>
      </w:r>
      <w:r>
        <w:t xml:space="preserve">2023-08-21 00:00:00 </w:t>
      </w:r>
      <w:r>
        <w:t xml:space="preserve">116 </w:t>
      </w:r>
      <w:r>
        <w:t xml:space="preserve">580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683635 </w:t>
      </w:r>
      <w:r>
        <w:t xml:space="preserve">Organisation Internationale pour les Migrations </w:t>
      </w:r>
      <w:r>
        <w:t xml:space="preserve">OIM </w:t>
      </w:r>
      <w:r>
        <w:t xml:space="preserve">556 </w:t>
      </w:r>
      <w:r>
        <w:t xml:space="preserve">556 </w:t>
      </w:r>
    </w:p>
    <w:p>
      <w:r>
        <w:t xml:space="preserve">681023 </w:t>
      </w:r>
      <w:r>
        <w:t xml:space="preserve">NULL </w:t>
      </w:r>
      <w:r>
        <w:t xml:space="preserve">2023-05-04 00:00:00 </w:t>
      </w:r>
      <w:r>
        <w:t xml:space="preserve">2023-10-10 00:00:00 </w:t>
      </w:r>
      <w:r>
        <w:t xml:space="preserve">2023-08-21 00:00:00 </w:t>
      </w:r>
      <w:r>
        <w:t xml:space="preserve">23 </w:t>
      </w:r>
      <w:r>
        <w:t xml:space="preserve">115 </w:t>
      </w:r>
      <w:r>
        <w:t xml:space="preserve">2 </w:t>
      </w:r>
      <w:r>
        <w:t xml:space="preserve">Retourné </w:t>
      </w:r>
      <w:r>
        <w:t xml:space="preserve">CD6107ZS04 </w:t>
      </w:r>
      <w:r>
        <w:t xml:space="preserve">CD6107ZS04AS10 </w:t>
      </w:r>
      <w:r>
        <w:t xml:space="preserve">Masimbembe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683636 </w:t>
      </w:r>
      <w:r>
        <w:t xml:space="preserve">Organisation Internationale pour les Migrations </w:t>
      </w:r>
      <w:r>
        <w:t xml:space="preserve">OIM </w:t>
      </w:r>
      <w:r>
        <w:t xml:space="preserve">556 </w:t>
      </w:r>
      <w:r>
        <w:t xml:space="preserve">556 </w:t>
      </w:r>
    </w:p>
    <w:p>
      <w:r>
        <w:t xml:space="preserve">681024 </w:t>
      </w:r>
      <w:r>
        <w:t xml:space="preserve">NULL </w:t>
      </w:r>
      <w:r>
        <w:t xml:space="preserve">2023-05-04 00:00:00 </w:t>
      </w:r>
      <w:r>
        <w:t xml:space="preserve">2023-10-10 00:00:00 </w:t>
      </w:r>
      <w:r>
        <w:t xml:space="preserve">2023-08-18 00:00:00 </w:t>
      </w:r>
      <w:r>
        <w:t xml:space="preserve">16 </w:t>
      </w:r>
      <w:r>
        <w:t xml:space="preserve">96 </w:t>
      </w:r>
      <w:r>
        <w:t xml:space="preserve">2 </w:t>
      </w:r>
      <w:r>
        <w:t xml:space="preserve">Retourné </w:t>
      </w:r>
      <w:r>
        <w:t xml:space="preserve">CD6107ZS04 </w:t>
      </w:r>
      <w:r>
        <w:t xml:space="preserve">CD6107ZS04AS18 </w:t>
      </w:r>
      <w:r>
        <w:t xml:space="preserve">MALESSE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683637 </w:t>
      </w:r>
      <w:r>
        <w:t xml:space="preserve">Organisation Internationale pour les Migrations </w:t>
      </w:r>
      <w:r>
        <w:t xml:space="preserve">OIM </w:t>
      </w:r>
      <w:r>
        <w:t xml:space="preserve">556 </w:t>
      </w:r>
      <w:r>
        <w:t xml:space="preserve">556 </w:t>
      </w:r>
    </w:p>
    <w:p>
      <w:r>
        <w:t xml:space="preserve">681025 </w:t>
      </w:r>
      <w:r>
        <w:t xml:space="preserve">NULL </w:t>
      </w:r>
      <w:r>
        <w:t xml:space="preserve">2023-05-04 00:00:00 </w:t>
      </w:r>
      <w:r>
        <w:t xml:space="preserve">2023-10-10 00:00:00 </w:t>
      </w:r>
      <w:r>
        <w:t xml:space="preserve">2023-08-18 00:00:00 </w:t>
      </w:r>
      <w:r>
        <w:t xml:space="preserve">12 </w:t>
      </w:r>
      <w:r>
        <w:t xml:space="preserve">105 </w:t>
      </w:r>
      <w:r>
        <w:t xml:space="preserve">2 </w:t>
      </w:r>
      <w:r>
        <w:t xml:space="preserve">Retourné </w:t>
      </w:r>
      <w:r>
        <w:t xml:space="preserve">CD6107ZS04 </w:t>
      </w:r>
      <w:r>
        <w:t xml:space="preserve">CD6107ZS04AS18 </w:t>
      </w:r>
      <w:r>
        <w:t xml:space="preserve">MALESSE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683638 </w:t>
      </w:r>
      <w:r>
        <w:t xml:space="preserve">Organisation Internationale pour les Migrations </w:t>
      </w:r>
      <w:r>
        <w:t xml:space="preserve">OIM </w:t>
      </w:r>
      <w:r>
        <w:t xml:space="preserve">556 </w:t>
      </w:r>
      <w:r>
        <w:t xml:space="preserve">556 </w:t>
      </w:r>
    </w:p>
    <w:p>
      <w:r>
        <w:t xml:space="preserve">681026 </w:t>
      </w:r>
      <w:r>
        <w:t xml:space="preserve">NULL </w:t>
      </w:r>
      <w:r>
        <w:t xml:space="preserve">2022-06-01 00:00:00 </w:t>
      </w:r>
      <w:r>
        <w:t xml:space="preserve">2023-10-10 00:00:00 </w:t>
      </w:r>
      <w:r>
        <w:t xml:space="preserve">2023-08-06 00:00:00 </w:t>
      </w:r>
      <w:r>
        <w:t xml:space="preserve">4 </w:t>
      </w:r>
      <w:r>
        <w:t xml:space="preserve">24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683639 </w:t>
      </w:r>
      <w:r>
        <w:t xml:space="preserve">Organisation Internationale pour les Migrations </w:t>
      </w:r>
      <w:r>
        <w:t xml:space="preserve">OIM </w:t>
      </w:r>
      <w:r>
        <w:t xml:space="preserve">556 </w:t>
      </w:r>
      <w:r>
        <w:t xml:space="preserve">556 </w:t>
      </w:r>
    </w:p>
    <w:p>
      <w:r>
        <w:t xml:space="preserve">681027 </w:t>
      </w:r>
      <w:r>
        <w:t xml:space="preserve">NULL </w:t>
      </w:r>
      <w:r>
        <w:t xml:space="preserve">2022-12-01 00:00:00 </w:t>
      </w:r>
      <w:r>
        <w:t xml:space="preserve">2023-10-10 00:00:00 </w:t>
      </w:r>
      <w:r>
        <w:t xml:space="preserve">2023-08-06 00:00:00 </w:t>
      </w:r>
      <w:r>
        <w:t xml:space="preserve">7 </w:t>
      </w:r>
      <w:r>
        <w:t xml:space="preserve">42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683640 </w:t>
      </w:r>
      <w:r>
        <w:t xml:space="preserve">Organisation Internationale pour les Migrations </w:t>
      </w:r>
      <w:r>
        <w:t xml:space="preserve">OIM </w:t>
      </w:r>
      <w:r>
        <w:t xml:space="preserve">556 </w:t>
      </w:r>
      <w:r>
        <w:t xml:space="preserve">556 </w:t>
      </w:r>
    </w:p>
    <w:p>
      <w:r>
        <w:t xml:space="preserve">681028 </w:t>
      </w:r>
      <w:r>
        <w:t xml:space="preserve">NULL </w:t>
      </w:r>
      <w:r>
        <w:t xml:space="preserve">2023-05-04 00:00:00 </w:t>
      </w:r>
      <w:r>
        <w:t xml:space="preserve">2023-10-10 00:00:00 </w:t>
      </w:r>
      <w:r>
        <w:t xml:space="preserve">2023-08-11 00:00:00 </w:t>
      </w:r>
      <w:r>
        <w:t xml:space="preserve">15 </w:t>
      </w:r>
      <w:r>
        <w:t xml:space="preserve">62 </w:t>
      </w:r>
      <w:r>
        <w:t xml:space="preserve">2 </w:t>
      </w:r>
      <w:r>
        <w:t xml:space="preserve">Retourné </w:t>
      </w:r>
      <w:r>
        <w:t xml:space="preserve">CD6103ZS03 </w:t>
      </w:r>
      <w:r>
        <w:t xml:space="preserve">CD6103ZS03AS34 </w:t>
      </w:r>
      <w:r>
        <w:t xml:space="preserve">Sati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683641 </w:t>
      </w:r>
      <w:r>
        <w:t xml:space="preserve">Organisation Internationale pour les Migrations </w:t>
      </w:r>
      <w:r>
        <w:t xml:space="preserve">OIM </w:t>
      </w:r>
      <w:r>
        <w:t xml:space="preserve">556 </w:t>
      </w:r>
      <w:r>
        <w:t xml:space="preserve">556 </w:t>
      </w:r>
    </w:p>
    <w:p>
      <w:r>
        <w:t xml:space="preserve">681029 </w:t>
      </w:r>
      <w:r>
        <w:t xml:space="preserve">NULL </w:t>
      </w:r>
      <w:r>
        <w:t xml:space="preserve">2022-06-01 00:00:00 </w:t>
      </w:r>
      <w:r>
        <w:t xml:space="preserve">2023-10-10 00:00:00 </w:t>
      </w:r>
      <w:r>
        <w:t xml:space="preserve">2023-08-11 00:00:00 </w:t>
      </w:r>
      <w:r>
        <w:t xml:space="preserve">45 </w:t>
      </w:r>
      <w:r>
        <w:t xml:space="preserve">217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683642 </w:t>
      </w:r>
      <w:r>
        <w:t xml:space="preserve">Organisation Internationale pour les Migrations </w:t>
      </w:r>
      <w:r>
        <w:t xml:space="preserve">OIM </w:t>
      </w:r>
      <w:r>
        <w:t xml:space="preserve">556 </w:t>
      </w:r>
      <w:r>
        <w:t xml:space="preserve">556 </w:t>
      </w:r>
    </w:p>
    <w:p>
      <w:r>
        <w:t xml:space="preserve">681030 </w:t>
      </w:r>
      <w:r>
        <w:t xml:space="preserve">NULL </w:t>
      </w:r>
      <w:r>
        <w:t xml:space="preserve">2023-05-04 00:00:00 </w:t>
      </w:r>
      <w:r>
        <w:t xml:space="preserve">2023-10-10 00:00:00 </w:t>
      </w:r>
      <w:r>
        <w:t xml:space="preserve">2023-08-11 00:00:00 </w:t>
      </w:r>
      <w:r>
        <w:t xml:space="preserve">61 </w:t>
      </w:r>
      <w:r>
        <w:t xml:space="preserve">305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683643 </w:t>
      </w:r>
      <w:r>
        <w:t xml:space="preserve">Organisation Internationale pour les Migrations </w:t>
      </w:r>
      <w:r>
        <w:t xml:space="preserve">OIM </w:t>
      </w:r>
      <w:r>
        <w:t xml:space="preserve">556 </w:t>
      </w:r>
      <w:r>
        <w:t xml:space="preserve">556 </w:t>
      </w:r>
    </w:p>
    <w:p>
      <w:r>
        <w:t xml:space="preserve">681031 </w:t>
      </w:r>
      <w:r>
        <w:t xml:space="preserve">NULL </w:t>
      </w:r>
      <w:r>
        <w:t xml:space="preserve">2022-09-01 00:00:00 </w:t>
      </w:r>
      <w:r>
        <w:t xml:space="preserve">2023-10-10 00:00:00 </w:t>
      </w:r>
      <w:r>
        <w:t xml:space="preserve">2023-08-11 00:00:00 </w:t>
      </w:r>
      <w:r>
        <w:t xml:space="preserve">12 </w:t>
      </w:r>
      <w:r>
        <w:t xml:space="preserve">33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683644 </w:t>
      </w:r>
      <w:r>
        <w:t xml:space="preserve">Organisation Internationale pour les Migrations </w:t>
      </w:r>
      <w:r>
        <w:t xml:space="preserve">OIM </w:t>
      </w:r>
      <w:r>
        <w:t xml:space="preserve">556 </w:t>
      </w:r>
      <w:r>
        <w:t xml:space="preserve">556 </w:t>
      </w:r>
    </w:p>
    <w:p>
      <w:r>
        <w:t xml:space="preserve">681032 </w:t>
      </w:r>
      <w:r>
        <w:t xml:space="preserve">NULL </w:t>
      </w:r>
      <w:r>
        <w:t xml:space="preserve">2022-12-01 00:00:00 </w:t>
      </w:r>
      <w:r>
        <w:t xml:space="preserve">2023-10-10 00:00:00 </w:t>
      </w:r>
      <w:r>
        <w:t xml:space="preserve">2023-08-11 00:00:00 </w:t>
      </w:r>
      <w:r>
        <w:t xml:space="preserve">9 </w:t>
      </w:r>
      <w:r>
        <w:t xml:space="preserve">24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683645 </w:t>
      </w:r>
      <w:r>
        <w:t xml:space="preserve">Organisation Internationale pour les Migrations </w:t>
      </w:r>
      <w:r>
        <w:t xml:space="preserve">OIM </w:t>
      </w:r>
      <w:r>
        <w:t xml:space="preserve">556 </w:t>
      </w:r>
      <w:r>
        <w:t xml:space="preserve">556 </w:t>
      </w:r>
    </w:p>
    <w:p>
      <w:r>
        <w:t xml:space="preserve">681033 </w:t>
      </w:r>
      <w:r>
        <w:t xml:space="preserve">NULL </w:t>
      </w:r>
      <w:r>
        <w:t xml:space="preserve">2023-03-28 00:00:00 </w:t>
      </w:r>
      <w:r>
        <w:t xml:space="preserve">2023-10-10 00:00:00 </w:t>
      </w:r>
      <w:r>
        <w:t xml:space="preserve">2023-08-11 00:00:00 </w:t>
      </w:r>
      <w:r>
        <w:t xml:space="preserve">33 </w:t>
      </w:r>
      <w:r>
        <w:t xml:space="preserve">88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683646 </w:t>
      </w:r>
      <w:r>
        <w:t xml:space="preserve">Organisation Internationale pour les Migrations </w:t>
      </w:r>
      <w:r>
        <w:t xml:space="preserve">OIM </w:t>
      </w:r>
      <w:r>
        <w:t xml:space="preserve">556 </w:t>
      </w:r>
      <w:r>
        <w:t xml:space="preserve">556 </w:t>
      </w:r>
    </w:p>
    <w:p>
      <w:r>
        <w:t xml:space="preserve">681034 </w:t>
      </w:r>
      <w:r>
        <w:t xml:space="preserve">NULL </w:t>
      </w:r>
      <w:r>
        <w:t xml:space="preserve">2023-05-04 00:00:00 </w:t>
      </w:r>
      <w:r>
        <w:t xml:space="preserve">2023-10-10 00:00:00 </w:t>
      </w:r>
      <w:r>
        <w:t xml:space="preserve">2023-08-11 00:00:00 </w:t>
      </w:r>
      <w:r>
        <w:t xml:space="preserve">21 </w:t>
      </w:r>
      <w:r>
        <w:t xml:space="preserve">57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683647 </w:t>
      </w:r>
      <w:r>
        <w:t xml:space="preserve">Organisation Internationale pour les Migrations </w:t>
      </w:r>
      <w:r>
        <w:t xml:space="preserve">OIM </w:t>
      </w:r>
      <w:r>
        <w:t xml:space="preserve">556 </w:t>
      </w:r>
      <w:r>
        <w:t xml:space="preserve">556 </w:t>
      </w:r>
    </w:p>
    <w:p>
      <w:r>
        <w:t xml:space="preserve">681035 </w:t>
      </w:r>
      <w:r>
        <w:t xml:space="preserve">NULL </w:t>
      </w:r>
      <w:r>
        <w:t xml:space="preserve">2023-09-30 00:00:00 </w:t>
      </w:r>
      <w:r>
        <w:t xml:space="preserve">2023-10-10 00:00:00 </w:t>
      </w:r>
      <w:r>
        <w:t xml:space="preserve">2023-08-11 00:00:00 </w:t>
      </w:r>
      <w:r>
        <w:t xml:space="preserve">21 </w:t>
      </w:r>
      <w:r>
        <w:t xml:space="preserve">57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683648 </w:t>
      </w:r>
      <w:r>
        <w:t xml:space="preserve">Organisation Internationale pour les Migrations </w:t>
      </w:r>
      <w:r>
        <w:t xml:space="preserve">OIM </w:t>
      </w:r>
      <w:r>
        <w:t xml:space="preserve">556 </w:t>
      </w:r>
      <w:r>
        <w:t xml:space="preserve">556 </w:t>
      </w:r>
    </w:p>
    <w:p>
      <w:r>
        <w:t xml:space="preserve">681036 </w:t>
      </w:r>
      <w:r>
        <w:t xml:space="preserve">NULL </w:t>
      </w:r>
      <w:r>
        <w:t xml:space="preserve">2022-09-01 00:00:00 </w:t>
      </w:r>
      <w:r>
        <w:t xml:space="preserve">2023-10-10 00:00:00 </w:t>
      </w:r>
      <w:r>
        <w:t xml:space="preserve">2023-08-10 00:00:00 </w:t>
      </w:r>
      <w:r>
        <w:t xml:space="preserve">3 </w:t>
      </w:r>
      <w:r>
        <w:t xml:space="preserve">10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683649 </w:t>
      </w:r>
      <w:r>
        <w:t xml:space="preserve">Organisation Internationale pour les Migrations </w:t>
      </w:r>
      <w:r>
        <w:t xml:space="preserve">OIM </w:t>
      </w:r>
      <w:r>
        <w:t xml:space="preserve">556 </w:t>
      </w:r>
      <w:r>
        <w:t xml:space="preserve">556 </w:t>
      </w:r>
    </w:p>
    <w:p>
      <w:r>
        <w:t xml:space="preserve">681037 </w:t>
      </w:r>
      <w:r>
        <w:t xml:space="preserve">NULL </w:t>
      </w:r>
      <w:r>
        <w:t xml:space="preserve">2022-12-01 00:00:00 </w:t>
      </w:r>
      <w:r>
        <w:t xml:space="preserve">2023-10-10 00:00:00 </w:t>
      </w:r>
      <w:r>
        <w:t xml:space="preserve">2023-08-10 00:00:00 </w:t>
      </w:r>
      <w:r>
        <w:t xml:space="preserve">21 </w:t>
      </w:r>
      <w:r>
        <w:t xml:space="preserve">70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683650 </w:t>
      </w:r>
      <w:r>
        <w:t xml:space="preserve">Organisation Internationale pour les Migrations </w:t>
      </w:r>
      <w:r>
        <w:t xml:space="preserve">OIM </w:t>
      </w:r>
      <w:r>
        <w:t xml:space="preserve">556 </w:t>
      </w:r>
      <w:r>
        <w:t xml:space="preserve">556 </w:t>
      </w:r>
    </w:p>
    <w:p>
      <w:r>
        <w:t xml:space="preserve">681038 </w:t>
      </w:r>
      <w:r>
        <w:t xml:space="preserve">NULL </w:t>
      </w:r>
      <w:r>
        <w:t xml:space="preserve">2023-03-28 00:00:00 </w:t>
      </w:r>
      <w:r>
        <w:t xml:space="preserve">2023-10-10 00:00:00 </w:t>
      </w:r>
      <w:r>
        <w:t xml:space="preserve">2023-08-10 00:00:00 </w:t>
      </w:r>
      <w:r>
        <w:t xml:space="preserve">32 </w:t>
      </w:r>
      <w:r>
        <w:t xml:space="preserve">106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683651 </w:t>
      </w:r>
      <w:r>
        <w:t xml:space="preserve">Organisation Internationale pour les Migrations </w:t>
      </w:r>
      <w:r>
        <w:t xml:space="preserve">OIM </w:t>
      </w:r>
      <w:r>
        <w:t xml:space="preserve">556 </w:t>
      </w:r>
      <w:r>
        <w:t xml:space="preserve">556 </w:t>
      </w:r>
    </w:p>
    <w:p>
      <w:r>
        <w:t xml:space="preserve">681039 </w:t>
      </w:r>
      <w:r>
        <w:t xml:space="preserve">NULL </w:t>
      </w:r>
      <w:r>
        <w:t xml:space="preserve">2023-05-04 00:00:00 </w:t>
      </w:r>
      <w:r>
        <w:t xml:space="preserve">2023-10-10 00:00:00 </w:t>
      </w:r>
      <w:r>
        <w:t xml:space="preserve">2023-08-10 00:00:00 </w:t>
      </w:r>
      <w:r>
        <w:t xml:space="preserve">3 </w:t>
      </w:r>
      <w:r>
        <w:t xml:space="preserve">10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683652 </w:t>
      </w:r>
      <w:r>
        <w:t xml:space="preserve">Organisation Internationale pour les Migrations </w:t>
      </w:r>
      <w:r>
        <w:t xml:space="preserve">OIM </w:t>
      </w:r>
      <w:r>
        <w:t xml:space="preserve">556 </w:t>
      </w:r>
      <w:r>
        <w:t xml:space="preserve">556 </w:t>
      </w:r>
    </w:p>
    <w:p>
      <w:r>
        <w:t xml:space="preserve">681040 </w:t>
      </w:r>
      <w:r>
        <w:t xml:space="preserve">NULL </w:t>
      </w:r>
      <w:r>
        <w:t xml:space="preserve">2023-09-30 00:00:00 </w:t>
      </w:r>
      <w:r>
        <w:t xml:space="preserve">2023-10-10 00:00:00 </w:t>
      </w:r>
      <w:r>
        <w:t xml:space="preserve">2023-08-10 00:00:00 </w:t>
      </w:r>
      <w:r>
        <w:t xml:space="preserve">11 </w:t>
      </w:r>
      <w:r>
        <w:t xml:space="preserve">37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683653 </w:t>
      </w:r>
      <w:r>
        <w:t xml:space="preserve">Organisation Internationale pour les Migrations </w:t>
      </w:r>
      <w:r>
        <w:t xml:space="preserve">OIM </w:t>
      </w:r>
      <w:r>
        <w:t xml:space="preserve">556 </w:t>
      </w:r>
      <w:r>
        <w:t xml:space="preserve">556 </w:t>
      </w:r>
    </w:p>
    <w:p>
      <w:r>
        <w:t xml:space="preserve">681041 </w:t>
      </w:r>
      <w:r>
        <w:t xml:space="preserve">NULL </w:t>
      </w:r>
      <w:r>
        <w:t xml:space="preserve">2023-09-30 00:00:00 </w:t>
      </w:r>
      <w:r>
        <w:t xml:space="preserve">2023-10-10 00:00:00 </w:t>
      </w:r>
      <w:r>
        <w:t xml:space="preserve">2023-08-11 00:00:00 </w:t>
      </w:r>
      <w:r>
        <w:t xml:space="preserve">62 </w:t>
      </w:r>
      <w:r>
        <w:t xml:space="preserve">310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683654 </w:t>
      </w:r>
      <w:r>
        <w:t xml:space="preserve">Organisation Internationale pour les Migrations </w:t>
      </w:r>
      <w:r>
        <w:t xml:space="preserve">OIM </w:t>
      </w:r>
      <w:r>
        <w:t xml:space="preserve">556 </w:t>
      </w:r>
      <w:r>
        <w:t xml:space="preserve">556 </w:t>
      </w:r>
    </w:p>
    <w:p>
      <w:r>
        <w:t xml:space="preserve">681042 </w:t>
      </w:r>
      <w:r>
        <w:t xml:space="preserve">NULL </w:t>
      </w:r>
      <w:r>
        <w:t xml:space="preserve">2023-09-30 00:00:00 </w:t>
      </w:r>
      <w:r>
        <w:t xml:space="preserve">2023-10-10 00:00:00 </w:t>
      </w:r>
      <w:r>
        <w:t xml:space="preserve">2023-08-09 00:00:00 </w:t>
      </w:r>
      <w:r>
        <w:t xml:space="preserve">7 </w:t>
      </w:r>
      <w:r>
        <w:t xml:space="preserve">47 </w:t>
      </w:r>
      <w:r>
        <w:t xml:space="preserve">2 </w:t>
      </w:r>
      <w:r>
        <w:t xml:space="preserve">Retourné </w:t>
      </w:r>
      <w:r>
        <w:t xml:space="preserve">CD6105ZS07 </w:t>
      </w:r>
      <w:r>
        <w:t xml:space="preserve">CD6105ZS07AS06 </w:t>
      </w:r>
      <w:r>
        <w:t xml:space="preserve">Ivatama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683655 </w:t>
      </w:r>
      <w:r>
        <w:t xml:space="preserve">Organisation Internationale pour les Migrations </w:t>
      </w:r>
      <w:r>
        <w:t xml:space="preserve">OIM </w:t>
      </w:r>
      <w:r>
        <w:t xml:space="preserve">556 </w:t>
      </w:r>
      <w:r>
        <w:t xml:space="preserve">556 </w:t>
      </w:r>
    </w:p>
    <w:p>
      <w:r>
        <w:t xml:space="preserve">681043 </w:t>
      </w:r>
      <w:r>
        <w:t xml:space="preserve">NULL </w:t>
      </w:r>
      <w:r>
        <w:t xml:space="preserve">2023-05-04 00:00:00 </w:t>
      </w:r>
      <w:r>
        <w:t xml:space="preserve">2023-10-10 00:00:00 </w:t>
      </w:r>
      <w:r>
        <w:t xml:space="preserve">2023-08-13 00:00:00 </w:t>
      </w:r>
      <w:r>
        <w:t xml:space="preserve">4 </w:t>
      </w:r>
      <w:r>
        <w:t xml:space="preserve">11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683656 </w:t>
      </w:r>
      <w:r>
        <w:t xml:space="preserve">Organisation Internationale pour les Migrations </w:t>
      </w:r>
      <w:r>
        <w:t xml:space="preserve">OIM </w:t>
      </w:r>
      <w:r>
        <w:t xml:space="preserve">556 </w:t>
      </w:r>
      <w:r>
        <w:t xml:space="preserve">556 </w:t>
      </w:r>
    </w:p>
    <w:p>
      <w:r>
        <w:t xml:space="preserve">681044 </w:t>
      </w:r>
      <w:r>
        <w:t xml:space="preserve">NULL </w:t>
      </w:r>
      <w:r>
        <w:t xml:space="preserve">2023-05-04 00:00:00 </w:t>
      </w:r>
      <w:r>
        <w:t xml:space="preserve">2023-10-10 00:00:00 </w:t>
      </w:r>
      <w:r>
        <w:t xml:space="preserve">2023-08-13 00:00:00 </w:t>
      </w:r>
      <w:r>
        <w:t xml:space="preserve">13 </w:t>
      </w:r>
      <w:r>
        <w:t xml:space="preserve">74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683657 </w:t>
      </w:r>
      <w:r>
        <w:t xml:space="preserve">Organisation Internationale pour les Migrations </w:t>
      </w:r>
      <w:r>
        <w:t xml:space="preserve">OIM </w:t>
      </w:r>
      <w:r>
        <w:t xml:space="preserve">556 </w:t>
      </w:r>
      <w:r>
        <w:t xml:space="preserve">556 </w:t>
      </w:r>
    </w:p>
    <w:p>
      <w:r>
        <w:t xml:space="preserve">681045 </w:t>
      </w:r>
      <w:r>
        <w:t xml:space="preserve">NULL </w:t>
      </w:r>
      <w:r>
        <w:t xml:space="preserve">2023-05-04 00:00:00 </w:t>
      </w:r>
      <w:r>
        <w:t xml:space="preserve">2023-10-10 00:00:00 </w:t>
      </w:r>
      <w:r>
        <w:t xml:space="preserve">2023-08-13 00:00:00 </w:t>
      </w:r>
      <w:r>
        <w:t xml:space="preserve">6 </w:t>
      </w:r>
      <w:r>
        <w:t xml:space="preserve">27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683658 </w:t>
      </w:r>
      <w:r>
        <w:t xml:space="preserve">Organisation Internationale pour les Migrations </w:t>
      </w:r>
      <w:r>
        <w:t xml:space="preserve">OIM </w:t>
      </w:r>
      <w:r>
        <w:t xml:space="preserve">556 </w:t>
      </w:r>
      <w:r>
        <w:t xml:space="preserve">556 </w:t>
      </w:r>
    </w:p>
    <w:p>
      <w:r>
        <w:t xml:space="preserve">681046 </w:t>
      </w:r>
      <w:r>
        <w:t xml:space="preserve">NULL </w:t>
      </w:r>
      <w:r>
        <w:t xml:space="preserve">2022-12-01 00:00:00 </w:t>
      </w:r>
      <w:r>
        <w:t xml:space="preserve">2023-10-10 00:00:00 </w:t>
      </w:r>
      <w:r>
        <w:t xml:space="preserve">2023-08-12 00:00:00 </w:t>
      </w:r>
      <w:r>
        <w:t xml:space="preserve">23 </w:t>
      </w:r>
      <w:r>
        <w:t xml:space="preserve">38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683659 </w:t>
      </w:r>
      <w:r>
        <w:t xml:space="preserve">Organisation Internationale pour les Migrations </w:t>
      </w:r>
      <w:r>
        <w:t xml:space="preserve">OIM </w:t>
      </w:r>
      <w:r>
        <w:t xml:space="preserve">556 </w:t>
      </w:r>
      <w:r>
        <w:t xml:space="preserve">556 </w:t>
      </w:r>
    </w:p>
    <w:p>
      <w:r>
        <w:t xml:space="preserve">681047 </w:t>
      </w:r>
      <w:r>
        <w:t xml:space="preserve">NULL </w:t>
      </w:r>
      <w:r>
        <w:t xml:space="preserve">2023-05-04 00:00:00 </w:t>
      </w:r>
      <w:r>
        <w:t xml:space="preserve">2023-10-10 00:00:00 </w:t>
      </w:r>
      <w:r>
        <w:t xml:space="preserve">2023-08-13 00:00:00 </w:t>
      </w:r>
      <w:r>
        <w:t xml:space="preserve">5 </w:t>
      </w:r>
      <w:r>
        <w:t xml:space="preserve">24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683660 </w:t>
      </w:r>
      <w:r>
        <w:t xml:space="preserve">Organisation Internationale pour les Migrations </w:t>
      </w:r>
      <w:r>
        <w:t xml:space="preserve">OIM </w:t>
      </w:r>
      <w:r>
        <w:t xml:space="preserve">556 </w:t>
      </w:r>
      <w:r>
        <w:t xml:space="preserve">556 </w:t>
      </w:r>
    </w:p>
    <w:p>
      <w:r>
        <w:t xml:space="preserve">681048 </w:t>
      </w:r>
      <w:r>
        <w:t xml:space="preserve">NULL </w:t>
      </w:r>
      <w:r>
        <w:t xml:space="preserve">2023-05-04 00:00:00 </w:t>
      </w:r>
      <w:r>
        <w:t xml:space="preserve">2023-10-10 00:00:00 </w:t>
      </w:r>
      <w:r>
        <w:t xml:space="preserve">2023-08-13 00:00:00 </w:t>
      </w:r>
      <w:r>
        <w:t xml:space="preserve">10 </w:t>
      </w:r>
      <w:r>
        <w:t xml:space="preserve">60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683661 </w:t>
      </w:r>
      <w:r>
        <w:t xml:space="preserve">Organisation Internationale pour les Migrations </w:t>
      </w:r>
      <w:r>
        <w:t xml:space="preserve">OIM </w:t>
      </w:r>
      <w:r>
        <w:t xml:space="preserve">556 </w:t>
      </w:r>
      <w:r>
        <w:t xml:space="preserve">556 </w:t>
      </w:r>
    </w:p>
    <w:p>
      <w:r>
        <w:t xml:space="preserve">681049 </w:t>
      </w:r>
      <w:r>
        <w:t xml:space="preserve">NULL </w:t>
      </w:r>
      <w:r>
        <w:t xml:space="preserve">2023-05-04 00:00:00 </w:t>
      </w:r>
      <w:r>
        <w:t xml:space="preserve">2023-10-10 00:00:00 </w:t>
      </w:r>
      <w:r>
        <w:t xml:space="preserve">2023-08-12 00:00:00 </w:t>
      </w:r>
      <w:r>
        <w:t xml:space="preserve">5 </w:t>
      </w:r>
      <w:r>
        <w:t xml:space="preserve">30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683662 </w:t>
      </w:r>
      <w:r>
        <w:t xml:space="preserve">Organisation Internationale pour les Migrations </w:t>
      </w:r>
      <w:r>
        <w:t xml:space="preserve">OIM </w:t>
      </w:r>
      <w:r>
        <w:t xml:space="preserve">556 </w:t>
      </w:r>
      <w:r>
        <w:t xml:space="preserve">556 </w:t>
      </w:r>
    </w:p>
    <w:p>
      <w:r>
        <w:t xml:space="preserve">681050 </w:t>
      </w:r>
      <w:r>
        <w:t xml:space="preserve">NULL </w:t>
      </w:r>
      <w:r>
        <w:t xml:space="preserve">2023-05-04 00:00:00 </w:t>
      </w:r>
      <w:r>
        <w:t xml:space="preserve">2023-10-10 00:00:00 </w:t>
      </w:r>
      <w:r>
        <w:t xml:space="preserve">2023-08-10 00:00:00 </w:t>
      </w:r>
      <w:r>
        <w:t xml:space="preserve">18 </w:t>
      </w:r>
      <w:r>
        <w:t xml:space="preserve">100 </w:t>
      </w:r>
      <w:r>
        <w:t xml:space="preserve">2 </w:t>
      </w:r>
      <w:r>
        <w:t xml:space="preserve">Retourné </w:t>
      </w:r>
      <w:r>
        <w:t xml:space="preserve">CD6107ZS03 </w:t>
      </w:r>
      <w:r>
        <w:t xml:space="preserve">CD6107ZS03AS03 </w:t>
      </w:r>
      <w:r>
        <w:t xml:space="preserve">Kalivuli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683663 </w:t>
      </w:r>
      <w:r>
        <w:t xml:space="preserve">Organisation Internationale pour les Migrations </w:t>
      </w:r>
      <w:r>
        <w:t xml:space="preserve">OIM </w:t>
      </w:r>
      <w:r>
        <w:t xml:space="preserve">556 </w:t>
      </w:r>
      <w:r>
        <w:t xml:space="preserve">556 </w:t>
      </w:r>
    </w:p>
    <w:p>
      <w:r>
        <w:t xml:space="preserve">681051 </w:t>
      </w:r>
      <w:r>
        <w:t xml:space="preserve">NULL </w:t>
      </w:r>
      <w:r>
        <w:t xml:space="preserve">2023-09-30 00:00:00 </w:t>
      </w:r>
      <w:r>
        <w:t xml:space="preserve">2023-10-10 00:00:00 </w:t>
      </w:r>
      <w:r>
        <w:t xml:space="preserve">2023-08-10 00:00:00 </w:t>
      </w:r>
      <w:r>
        <w:t xml:space="preserve">6 </w:t>
      </w:r>
      <w:r>
        <w:t xml:space="preserve">34 </w:t>
      </w:r>
      <w:r>
        <w:t xml:space="preserve">2 </w:t>
      </w:r>
      <w:r>
        <w:t xml:space="preserve">Retourné </w:t>
      </w:r>
      <w:r>
        <w:t xml:space="preserve">CD6107ZS03 </w:t>
      </w:r>
      <w:r>
        <w:t xml:space="preserve">CD6107ZS03AS03 </w:t>
      </w:r>
      <w:r>
        <w:t xml:space="preserve">Kalivuli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683664 </w:t>
      </w:r>
      <w:r>
        <w:t xml:space="preserve">Organisation Internationale pour les Migrations </w:t>
      </w:r>
      <w:r>
        <w:t xml:space="preserve">OIM </w:t>
      </w:r>
      <w:r>
        <w:t xml:space="preserve">556 </w:t>
      </w:r>
      <w:r>
        <w:t xml:space="preserve">556 </w:t>
      </w:r>
    </w:p>
    <w:p>
      <w:r>
        <w:t xml:space="preserve">681052 </w:t>
      </w:r>
      <w:r>
        <w:t xml:space="preserve">NULL </w:t>
      </w:r>
      <w:r>
        <w:t xml:space="preserve">2023-05-04 00:00:00 </w:t>
      </w:r>
      <w:r>
        <w:t xml:space="preserve">2023-10-10 00:00:00 </w:t>
      </w:r>
      <w:r>
        <w:t xml:space="preserve">2023-08-10 00:00:00 </w:t>
      </w:r>
      <w:r>
        <w:t xml:space="preserve">32 </w:t>
      </w:r>
      <w:r>
        <w:t xml:space="preserve">148 </w:t>
      </w:r>
      <w:r>
        <w:t xml:space="preserve">2 </w:t>
      </w:r>
      <w:r>
        <w:t xml:space="preserve">Retourné </w:t>
      </w:r>
      <w:r>
        <w:t xml:space="preserve">CD6107ZS03 </w:t>
      </w:r>
      <w:r>
        <w:t xml:space="preserve">CD6107ZS03AS03 </w:t>
      </w:r>
      <w:r>
        <w:t xml:space="preserve">Kalivuli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683665 </w:t>
      </w:r>
      <w:r>
        <w:t xml:space="preserve">Organisation Internationale pour les Migrations </w:t>
      </w:r>
      <w:r>
        <w:t xml:space="preserve">OIM </w:t>
      </w:r>
      <w:r>
        <w:t xml:space="preserve">556 </w:t>
      </w:r>
      <w:r>
        <w:t xml:space="preserve">556 </w:t>
      </w:r>
    </w:p>
    <w:p>
      <w:r>
        <w:t xml:space="preserve">681053 </w:t>
      </w:r>
      <w:r>
        <w:t xml:space="preserve">NULL </w:t>
      </w:r>
      <w:r>
        <w:t xml:space="preserve">2022-09-01 00:00:00 </w:t>
      </w:r>
      <w:r>
        <w:t xml:space="preserve">2023-10-10 00:00:00 </w:t>
      </w:r>
      <w:r>
        <w:t xml:space="preserve">2023-08-10 00:00:00 </w:t>
      </w:r>
      <w:r>
        <w:t xml:space="preserve">12 </w:t>
      </w:r>
      <w:r>
        <w:t xml:space="preserve">72 </w:t>
      </w:r>
      <w:r>
        <w:t xml:space="preserve">2 </w:t>
      </w:r>
      <w:r>
        <w:t xml:space="preserve">Retourné </w:t>
      </w:r>
      <w:r>
        <w:t xml:space="preserve">CD6107ZS03 </w:t>
      </w:r>
      <w:r>
        <w:t xml:space="preserve">CD6107ZS03AS03 </w:t>
      </w:r>
      <w:r>
        <w:t xml:space="preserve">Kalivuli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683666 </w:t>
      </w:r>
      <w:r>
        <w:t xml:space="preserve">Organisation Internationale pour les Migrations </w:t>
      </w:r>
      <w:r>
        <w:t xml:space="preserve">OIM </w:t>
      </w:r>
      <w:r>
        <w:t xml:space="preserve">556 </w:t>
      </w:r>
      <w:r>
        <w:t xml:space="preserve">556 </w:t>
      </w:r>
    </w:p>
    <w:p>
      <w:r>
        <w:t xml:space="preserve">681054 </w:t>
      </w:r>
      <w:r>
        <w:t xml:space="preserve">NULL </w:t>
      </w:r>
      <w:r>
        <w:t xml:space="preserve">2023-05-04 00:00:00 </w:t>
      </w:r>
      <w:r>
        <w:t xml:space="preserve">2023-10-10 00:00:00 </w:t>
      </w:r>
      <w:r>
        <w:t xml:space="preserve">2023-08-10 00:00:00 </w:t>
      </w:r>
      <w:r>
        <w:t xml:space="preserve">5 </w:t>
      </w:r>
      <w:r>
        <w:t xml:space="preserve">28 </w:t>
      </w:r>
      <w:r>
        <w:t xml:space="preserve">2 </w:t>
      </w:r>
      <w:r>
        <w:t xml:space="preserve">Retourné </w:t>
      </w:r>
      <w:r>
        <w:t xml:space="preserve">CD6107ZS03 </w:t>
      </w:r>
      <w:r>
        <w:t xml:space="preserve">CD6107ZS03AS03 </w:t>
      </w:r>
      <w:r>
        <w:t xml:space="preserve">Kalivuli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683667 </w:t>
      </w:r>
      <w:r>
        <w:t xml:space="preserve">Organisation Internationale pour les Migrations </w:t>
      </w:r>
      <w:r>
        <w:t xml:space="preserve">OIM </w:t>
      </w:r>
      <w:r>
        <w:t xml:space="preserve">556 </w:t>
      </w:r>
      <w:r>
        <w:t xml:space="preserve">556 </w:t>
      </w:r>
    </w:p>
    <w:p>
      <w:r>
        <w:t xml:space="preserve">681055 </w:t>
      </w:r>
      <w:r>
        <w:t xml:space="preserve">NULL </w:t>
      </w:r>
      <w:r>
        <w:t xml:space="preserve">2023-05-04 00:00:00 </w:t>
      </w:r>
      <w:r>
        <w:t xml:space="preserve">2023-10-10 00:00:00 </w:t>
      </w:r>
      <w:r>
        <w:t xml:space="preserve">2023-08-10 00:00:00 </w:t>
      </w:r>
      <w:r>
        <w:t xml:space="preserve">12 </w:t>
      </w:r>
      <w:r>
        <w:t xml:space="preserve">72 </w:t>
      </w:r>
      <w:r>
        <w:t xml:space="preserve">2 </w:t>
      </w:r>
      <w:r>
        <w:t xml:space="preserve">Retourné </w:t>
      </w:r>
      <w:r>
        <w:t xml:space="preserve">CD6107ZS03 </w:t>
      </w:r>
      <w:r>
        <w:t xml:space="preserve">CD6107ZS03AS03 </w:t>
      </w:r>
      <w:r>
        <w:t xml:space="preserve">Kalivuli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683668 </w:t>
      </w:r>
      <w:r>
        <w:t xml:space="preserve">Organisation Internationale pour les Migrations </w:t>
      </w:r>
      <w:r>
        <w:t xml:space="preserve">OIM </w:t>
      </w:r>
      <w:r>
        <w:t xml:space="preserve">556 </w:t>
      </w:r>
      <w:r>
        <w:t xml:space="preserve">556 </w:t>
      </w:r>
    </w:p>
    <w:p>
      <w:r>
        <w:t xml:space="preserve">681056 </w:t>
      </w:r>
      <w:r>
        <w:t xml:space="preserve">NULL </w:t>
      </w:r>
      <w:r>
        <w:t xml:space="preserve">2023-03-28 00:00:00 </w:t>
      </w:r>
      <w:r>
        <w:t xml:space="preserve">2023-10-10 00:00:00 </w:t>
      </w:r>
      <w:r>
        <w:t xml:space="preserve">2023-08-10 00:00:00 </w:t>
      </w:r>
      <w:r>
        <w:t xml:space="preserve">81 </w:t>
      </w:r>
      <w:r>
        <w:t xml:space="preserve">444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683669 </w:t>
      </w:r>
      <w:r>
        <w:t xml:space="preserve">Organisation Internationale pour les Migrations </w:t>
      </w:r>
      <w:r>
        <w:t xml:space="preserve">OIM </w:t>
      </w:r>
      <w:r>
        <w:t xml:space="preserve">556 </w:t>
      </w:r>
      <w:r>
        <w:t xml:space="preserve">556 </w:t>
      </w:r>
    </w:p>
    <w:p>
      <w:r>
        <w:t xml:space="preserve">681057 </w:t>
      </w:r>
      <w:r>
        <w:t xml:space="preserve">NULL </w:t>
      </w:r>
      <w:r>
        <w:t xml:space="preserve">2023-03-28 00:00:00 </w:t>
      </w:r>
      <w:r>
        <w:t xml:space="preserve">2023-10-10 00:00:00 </w:t>
      </w:r>
      <w:r>
        <w:t xml:space="preserve">2023-08-11 00:00:00 </w:t>
      </w:r>
      <w:r>
        <w:t xml:space="preserve">105 </w:t>
      </w:r>
      <w:r>
        <w:t xml:space="preserve">630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683670 </w:t>
      </w:r>
      <w:r>
        <w:t xml:space="preserve">Organisation Internationale pour les Migrations </w:t>
      </w:r>
      <w:r>
        <w:t xml:space="preserve">OIM </w:t>
      </w:r>
      <w:r>
        <w:t xml:space="preserve">556 </w:t>
      </w:r>
      <w:r>
        <w:t xml:space="preserve">556 </w:t>
      </w:r>
    </w:p>
    <w:p>
      <w:r>
        <w:t xml:space="preserve">681058 </w:t>
      </w:r>
      <w:r>
        <w:t xml:space="preserve">NULL </w:t>
      </w:r>
      <w:r>
        <w:t xml:space="preserve">2023-05-04 00:00:00 </w:t>
      </w:r>
      <w:r>
        <w:t xml:space="preserve">2023-10-10 00:00:00 </w:t>
      </w:r>
      <w:r>
        <w:t xml:space="preserve">2023-08-10 00:00:00 </w:t>
      </w:r>
      <w:r>
        <w:t xml:space="preserve">50 </w:t>
      </w:r>
      <w:r>
        <w:t xml:space="preserve">300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683671 </w:t>
      </w:r>
      <w:r>
        <w:t xml:space="preserve">Organisation Internationale pour les Migrations </w:t>
      </w:r>
      <w:r>
        <w:t xml:space="preserve">OIM </w:t>
      </w:r>
      <w:r>
        <w:t xml:space="preserve">556 </w:t>
      </w:r>
      <w:r>
        <w:t xml:space="preserve">556 </w:t>
      </w:r>
    </w:p>
    <w:p>
      <w:r>
        <w:t xml:space="preserve">681059 </w:t>
      </w:r>
      <w:r>
        <w:t xml:space="preserve">NULL </w:t>
      </w:r>
      <w:r>
        <w:t xml:space="preserve">2023-09-30 00:00:00 </w:t>
      </w:r>
      <w:r>
        <w:t xml:space="preserve">2023-10-10 00:00:00 </w:t>
      </w:r>
      <w:r>
        <w:t xml:space="preserve">2023-08-10 00:00:00 </w:t>
      </w:r>
      <w:r>
        <w:t xml:space="preserve">5 </w:t>
      </w:r>
      <w:r>
        <w:t xml:space="preserve">30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683672 </w:t>
      </w:r>
      <w:r>
        <w:t xml:space="preserve">Organisation Internationale pour les Migrations </w:t>
      </w:r>
      <w:r>
        <w:t xml:space="preserve">OIM </w:t>
      </w:r>
      <w:r>
        <w:t xml:space="preserve">556 </w:t>
      </w:r>
      <w:r>
        <w:t xml:space="preserve">556 </w:t>
      </w:r>
    </w:p>
    <w:p>
      <w:r>
        <w:t xml:space="preserve">681060 </w:t>
      </w:r>
      <w:r>
        <w:t xml:space="preserve">NULL </w:t>
      </w:r>
      <w:r>
        <w:t xml:space="preserve">2023-05-04 00:00:00 </w:t>
      </w:r>
      <w:r>
        <w:t xml:space="preserve">2023-10-10 00:00:00 </w:t>
      </w:r>
      <w:r>
        <w:t xml:space="preserve">2023-08-10 00:00:00 </w:t>
      </w:r>
      <w:r>
        <w:t xml:space="preserve">30 </w:t>
      </w:r>
      <w:r>
        <w:t xml:space="preserve">180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683673 </w:t>
      </w:r>
      <w:r>
        <w:t xml:space="preserve">Organisation Internationale pour les Migrations </w:t>
      </w:r>
      <w:r>
        <w:t xml:space="preserve">OIM </w:t>
      </w:r>
      <w:r>
        <w:t xml:space="preserve">556 </w:t>
      </w:r>
      <w:r>
        <w:t xml:space="preserve">556 </w:t>
      </w:r>
    </w:p>
    <w:p>
      <w:r>
        <w:t xml:space="preserve">681061 </w:t>
      </w:r>
      <w:r>
        <w:t xml:space="preserve">NULL </w:t>
      </w:r>
      <w:r>
        <w:t xml:space="preserve">2023-05-04 00:00:00 </w:t>
      </w:r>
      <w:r>
        <w:t xml:space="preserve">2023-10-10 00:00:00 </w:t>
      </w:r>
      <w:r>
        <w:t xml:space="preserve">2023-08-09 00:00:00 </w:t>
      </w:r>
      <w:r>
        <w:t xml:space="preserve">89 </w:t>
      </w:r>
      <w:r>
        <w:t xml:space="preserve">534 </w:t>
      </w:r>
      <w:r>
        <w:t xml:space="preserve">2 </w:t>
      </w:r>
      <w:r>
        <w:t xml:space="preserve">Retourné </w:t>
      </w:r>
      <w:r>
        <w:t xml:space="preserve">CD6111ZS02 </w:t>
      </w:r>
      <w:r>
        <w:t xml:space="preserve">CD6111ZS02AS11 </w:t>
      </w:r>
      <w:r>
        <w:t xml:space="preserve">Nyamilima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683674 </w:t>
      </w:r>
      <w:r>
        <w:t xml:space="preserve">Organisation Internationale pour les Migrations </w:t>
      </w:r>
      <w:r>
        <w:t xml:space="preserve">OIM </w:t>
      </w:r>
      <w:r>
        <w:t xml:space="preserve">556 </w:t>
      </w:r>
      <w:r>
        <w:t xml:space="preserve">556 </w:t>
      </w:r>
    </w:p>
    <w:p>
      <w:r>
        <w:t xml:space="preserve">681062 </w:t>
      </w:r>
      <w:r>
        <w:t xml:space="preserve">NULL </w:t>
      </w:r>
      <w:r>
        <w:t xml:space="preserve">2022-06-01 00:00:00 </w:t>
      </w:r>
      <w:r>
        <w:t xml:space="preserve">2023-10-10 00:00:00 </w:t>
      </w:r>
      <w:r>
        <w:t xml:space="preserve">2023-08-08 00:00:00 </w:t>
      </w:r>
      <w:r>
        <w:t xml:space="preserve">43 </w:t>
      </w:r>
      <w:r>
        <w:t xml:space="preserve">258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683675 </w:t>
      </w:r>
      <w:r>
        <w:t xml:space="preserve">Organisation Internationale pour les Migrations </w:t>
      </w:r>
      <w:r>
        <w:t xml:space="preserve">OIM </w:t>
      </w:r>
      <w:r>
        <w:t xml:space="preserve">556 </w:t>
      </w:r>
      <w:r>
        <w:t xml:space="preserve">556 </w:t>
      </w:r>
    </w:p>
    <w:p>
      <w:r>
        <w:t xml:space="preserve">681063 </w:t>
      </w:r>
      <w:r>
        <w:t xml:space="preserve">NULL </w:t>
      </w:r>
      <w:r>
        <w:t xml:space="preserve">2022-09-01 00:00:00 </w:t>
      </w:r>
      <w:r>
        <w:t xml:space="preserve">2023-10-10 00:00:00 </w:t>
      </w:r>
      <w:r>
        <w:t xml:space="preserve">2023-08-08 00:00:00 </w:t>
      </w:r>
      <w:r>
        <w:t xml:space="preserve">21 </w:t>
      </w:r>
      <w:r>
        <w:t xml:space="preserve">126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683676 </w:t>
      </w:r>
      <w:r>
        <w:t xml:space="preserve">Organisation Internationale pour les Migrations </w:t>
      </w:r>
      <w:r>
        <w:t xml:space="preserve">OIM </w:t>
      </w:r>
      <w:r>
        <w:t xml:space="preserve">556 </w:t>
      </w:r>
      <w:r>
        <w:t xml:space="preserve">556 </w:t>
      </w:r>
    </w:p>
    <w:p>
      <w:r>
        <w:t xml:space="preserve">681064 </w:t>
      </w:r>
      <w:r>
        <w:t xml:space="preserve">NULL </w:t>
      </w:r>
      <w:r>
        <w:t xml:space="preserve">2022-12-01 00:00:00 </w:t>
      </w:r>
      <w:r>
        <w:t xml:space="preserve">2023-10-10 00:00:00 </w:t>
      </w:r>
      <w:r>
        <w:t xml:space="preserve">2023-08-08 00:00:00 </w:t>
      </w:r>
      <w:r>
        <w:t xml:space="preserve">13 </w:t>
      </w:r>
      <w:r>
        <w:t xml:space="preserve">78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683677 </w:t>
      </w:r>
      <w:r>
        <w:t xml:space="preserve">Organisation Internationale pour les Migrations </w:t>
      </w:r>
      <w:r>
        <w:t xml:space="preserve">OIM </w:t>
      </w:r>
      <w:r>
        <w:t xml:space="preserve">556 </w:t>
      </w:r>
      <w:r>
        <w:t xml:space="preserve">556 </w:t>
      </w:r>
    </w:p>
    <w:p>
      <w:r>
        <w:t xml:space="preserve">681065 </w:t>
      </w:r>
      <w:r>
        <w:t xml:space="preserve">NULL </w:t>
      </w:r>
      <w:r>
        <w:t xml:space="preserve">2023-03-28 00:00:00 </w:t>
      </w:r>
      <w:r>
        <w:t xml:space="preserve">2023-10-10 00:00:00 </w:t>
      </w:r>
      <w:r>
        <w:t xml:space="preserve">2023-08-08 00:00:00 </w:t>
      </w:r>
      <w:r>
        <w:t xml:space="preserve">30 </w:t>
      </w:r>
      <w:r>
        <w:t xml:space="preserve">180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683678 </w:t>
      </w:r>
      <w:r>
        <w:t xml:space="preserve">Organisation Internationale pour les Migrations </w:t>
      </w:r>
      <w:r>
        <w:t xml:space="preserve">OIM </w:t>
      </w:r>
      <w:r>
        <w:t xml:space="preserve">556 </w:t>
      </w:r>
      <w:r>
        <w:t xml:space="preserve">556 </w:t>
      </w:r>
    </w:p>
    <w:p>
      <w:r>
        <w:t xml:space="preserve">681066 </w:t>
      </w:r>
      <w:r>
        <w:t xml:space="preserve">NULL </w:t>
      </w:r>
      <w:r>
        <w:t xml:space="preserve">2022-06-01 00:00:00 </w:t>
      </w:r>
      <w:r>
        <w:t xml:space="preserve">2023-10-10 00:00:00 </w:t>
      </w:r>
      <w:r>
        <w:t xml:space="preserve">2023-08-08 00:00:00 </w:t>
      </w:r>
      <w:r>
        <w:t xml:space="preserve">20 </w:t>
      </w:r>
      <w:r>
        <w:t xml:space="preserve">120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683679 </w:t>
      </w:r>
      <w:r>
        <w:t xml:space="preserve">Organisation Internationale pour les Migrations </w:t>
      </w:r>
      <w:r>
        <w:t xml:space="preserve">OIM </w:t>
      </w:r>
      <w:r>
        <w:t xml:space="preserve">556 </w:t>
      </w:r>
      <w:r>
        <w:t xml:space="preserve">556 </w:t>
      </w:r>
    </w:p>
    <w:p>
      <w:r>
        <w:t xml:space="preserve">681067 </w:t>
      </w:r>
      <w:r>
        <w:t xml:space="preserve">NULL </w:t>
      </w:r>
      <w:r>
        <w:t xml:space="preserve">2022-12-01 00:00:00 </w:t>
      </w:r>
      <w:r>
        <w:t xml:space="preserve">2023-10-10 00:00:00 </w:t>
      </w:r>
      <w:r>
        <w:t xml:space="preserve">2023-08-08 00:00:00 </w:t>
      </w:r>
      <w:r>
        <w:t xml:space="preserve">5 </w:t>
      </w:r>
      <w:r>
        <w:t xml:space="preserve">30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683680 </w:t>
      </w:r>
      <w:r>
        <w:t xml:space="preserve">Organisation Internationale pour les Migrations </w:t>
      </w:r>
      <w:r>
        <w:t xml:space="preserve">OIM </w:t>
      </w:r>
      <w:r>
        <w:t xml:space="preserve">556 </w:t>
      </w:r>
      <w:r>
        <w:t xml:space="preserve">556 </w:t>
      </w:r>
    </w:p>
    <w:p>
      <w:r>
        <w:t xml:space="preserve">681068 </w:t>
      </w:r>
      <w:r>
        <w:t xml:space="preserve">NULL </w:t>
      </w:r>
      <w:r>
        <w:t xml:space="preserve">2022-06-01 00:00:00 </w:t>
      </w:r>
      <w:r>
        <w:t xml:space="preserve">2023-10-10 00:00:00 </w:t>
      </w:r>
      <w:r>
        <w:t xml:space="preserve">2023-08-08 00:00:00 </w:t>
      </w:r>
      <w:r>
        <w:t xml:space="preserve">14 </w:t>
      </w:r>
      <w:r>
        <w:t xml:space="preserve">84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683681 </w:t>
      </w:r>
      <w:r>
        <w:t xml:space="preserve">Organisation Internationale pour les Migrations </w:t>
      </w:r>
      <w:r>
        <w:t xml:space="preserve">OIM </w:t>
      </w:r>
      <w:r>
        <w:t xml:space="preserve">556 </w:t>
      </w:r>
      <w:r>
        <w:t xml:space="preserve">556 </w:t>
      </w:r>
    </w:p>
    <w:p>
      <w:r>
        <w:t xml:space="preserve">681069 </w:t>
      </w:r>
      <w:r>
        <w:t xml:space="preserve">NULL </w:t>
      </w:r>
      <w:r>
        <w:t xml:space="preserve">2022-09-01 00:00:00 </w:t>
      </w:r>
      <w:r>
        <w:t xml:space="preserve">2023-10-10 00:00:00 </w:t>
      </w:r>
      <w:r>
        <w:t xml:space="preserve">2023-08-08 00:00:00 </w:t>
      </w:r>
      <w:r>
        <w:t xml:space="preserve">19 </w:t>
      </w:r>
      <w:r>
        <w:t xml:space="preserve">114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683682 </w:t>
      </w:r>
      <w:r>
        <w:t xml:space="preserve">Organisation Internationale pour les Migrations </w:t>
      </w:r>
      <w:r>
        <w:t xml:space="preserve">OIM </w:t>
      </w:r>
      <w:r>
        <w:t xml:space="preserve">556 </w:t>
      </w:r>
      <w:r>
        <w:t xml:space="preserve">556 </w:t>
      </w:r>
    </w:p>
    <w:p>
      <w:r>
        <w:t xml:space="preserve">681070 </w:t>
      </w:r>
      <w:r>
        <w:t xml:space="preserve">NULL </w:t>
      </w:r>
      <w:r>
        <w:t xml:space="preserve">2022-12-01 00:00:00 </w:t>
      </w:r>
      <w:r>
        <w:t xml:space="preserve">2023-10-10 00:00:00 </w:t>
      </w:r>
      <w:r>
        <w:t xml:space="preserve">2023-08-08 00:00:00 </w:t>
      </w:r>
      <w:r>
        <w:t xml:space="preserve">5 </w:t>
      </w:r>
      <w:r>
        <w:t xml:space="preserve">30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683683 </w:t>
      </w:r>
      <w:r>
        <w:t xml:space="preserve">Organisation Internationale pour les Migrations </w:t>
      </w:r>
      <w:r>
        <w:t xml:space="preserve">OIM </w:t>
      </w:r>
      <w:r>
        <w:t xml:space="preserve">556 </w:t>
      </w:r>
      <w:r>
        <w:t xml:space="preserve">556 </w:t>
      </w:r>
    </w:p>
    <w:p>
      <w:r>
        <w:t xml:space="preserve">681071 </w:t>
      </w:r>
      <w:r>
        <w:t xml:space="preserve">NULL </w:t>
      </w:r>
      <w:r>
        <w:t xml:space="preserve">2023-03-28 00:00:00 </w:t>
      </w:r>
      <w:r>
        <w:t xml:space="preserve">2023-10-10 00:00:00 </w:t>
      </w:r>
      <w:r>
        <w:t xml:space="preserve">2023-08-08 00:00:00 </w:t>
      </w:r>
      <w:r>
        <w:t xml:space="preserve">14 </w:t>
      </w:r>
      <w:r>
        <w:t xml:space="preserve">84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683684 </w:t>
      </w:r>
      <w:r>
        <w:t xml:space="preserve">Organisation Internationale pour les Migrations </w:t>
      </w:r>
      <w:r>
        <w:t xml:space="preserve">OIM </w:t>
      </w:r>
      <w:r>
        <w:t xml:space="preserve">556 </w:t>
      </w:r>
      <w:r>
        <w:t xml:space="preserve">556 </w:t>
      </w:r>
    </w:p>
    <w:p>
      <w:r>
        <w:t xml:space="preserve">681072 </w:t>
      </w:r>
      <w:r>
        <w:t xml:space="preserve">NULL </w:t>
      </w:r>
      <w:r>
        <w:t xml:space="preserve">2022-06-01 00:00:00 </w:t>
      </w:r>
      <w:r>
        <w:t xml:space="preserve">2023-10-10 00:00:00 </w:t>
      </w:r>
      <w:r>
        <w:t xml:space="preserve">2023-08-08 00:00:00 </w:t>
      </w:r>
      <w:r>
        <w:t xml:space="preserve">14 </w:t>
      </w:r>
      <w:r>
        <w:t xml:space="preserve">84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683685 </w:t>
      </w:r>
      <w:r>
        <w:t xml:space="preserve">Organisation Internationale pour les Migrations </w:t>
      </w:r>
      <w:r>
        <w:t xml:space="preserve">OIM </w:t>
      </w:r>
      <w:r>
        <w:t xml:space="preserve">556 </w:t>
      </w:r>
      <w:r>
        <w:t xml:space="preserve">556 </w:t>
      </w:r>
    </w:p>
    <w:p>
      <w:r>
        <w:t xml:space="preserve">681073 </w:t>
      </w:r>
      <w:r>
        <w:t xml:space="preserve">NULL </w:t>
      </w:r>
      <w:r>
        <w:t xml:space="preserve">2022-09-01 00:00:00 </w:t>
      </w:r>
      <w:r>
        <w:t xml:space="preserve">2023-10-10 00:00:00 </w:t>
      </w:r>
      <w:r>
        <w:t xml:space="preserve">2023-08-08 00:00:00 </w:t>
      </w:r>
      <w:r>
        <w:t xml:space="preserve">20 </w:t>
      </w:r>
      <w:r>
        <w:t xml:space="preserve">120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683686 </w:t>
      </w:r>
      <w:r>
        <w:t xml:space="preserve">Organisation Internationale pour les Migrations </w:t>
      </w:r>
      <w:r>
        <w:t xml:space="preserve">OIM </w:t>
      </w:r>
      <w:r>
        <w:t xml:space="preserve">556 </w:t>
      </w:r>
      <w:r>
        <w:t xml:space="preserve">556 </w:t>
      </w:r>
    </w:p>
    <w:p>
      <w:r>
        <w:t xml:space="preserve">681074 </w:t>
      </w:r>
      <w:r>
        <w:t xml:space="preserve">NULL </w:t>
      </w:r>
      <w:r>
        <w:t xml:space="preserve">2022-12-01 00:00:00 </w:t>
      </w:r>
      <w:r>
        <w:t xml:space="preserve">2023-10-10 00:00:00 </w:t>
      </w:r>
      <w:r>
        <w:t xml:space="preserve">2023-08-08 00:00:00 </w:t>
      </w:r>
      <w:r>
        <w:t xml:space="preserve">17 </w:t>
      </w:r>
      <w:r>
        <w:t xml:space="preserve">102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683687 </w:t>
      </w:r>
      <w:r>
        <w:t xml:space="preserve">Organisation Internationale pour les Migrations </w:t>
      </w:r>
      <w:r>
        <w:t xml:space="preserve">OIM </w:t>
      </w:r>
      <w:r>
        <w:t xml:space="preserve">556 </w:t>
      </w:r>
      <w:r>
        <w:t xml:space="preserve">556 </w:t>
      </w:r>
    </w:p>
    <w:p>
      <w:r>
        <w:t xml:space="preserve">681075 </w:t>
      </w:r>
      <w:r>
        <w:t xml:space="preserve">NULL </w:t>
      </w:r>
      <w:r>
        <w:t xml:space="preserve">2023-03-28 00:00:00 </w:t>
      </w:r>
      <w:r>
        <w:t xml:space="preserve">2023-10-10 00:00:00 </w:t>
      </w:r>
      <w:r>
        <w:t xml:space="preserve">2023-08-08 00:00:00 </w:t>
      </w:r>
      <w:r>
        <w:t xml:space="preserve">7 </w:t>
      </w:r>
      <w:r>
        <w:t xml:space="preserve">42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683688 </w:t>
      </w:r>
      <w:r>
        <w:t xml:space="preserve">Organisation Internationale pour les Migrations </w:t>
      </w:r>
      <w:r>
        <w:t xml:space="preserve">OIM </w:t>
      </w:r>
      <w:r>
        <w:t xml:space="preserve">556 </w:t>
      </w:r>
      <w:r>
        <w:t xml:space="preserve">556 </w:t>
      </w:r>
    </w:p>
    <w:p>
      <w:r>
        <w:t xml:space="preserve">681076 </w:t>
      </w:r>
      <w:r>
        <w:t xml:space="preserve">NULL </w:t>
      </w:r>
      <w:r>
        <w:t xml:space="preserve">2022-06-01 00:00:00 </w:t>
      </w:r>
      <w:r>
        <w:t xml:space="preserve">2023-10-10 00:00:00 </w:t>
      </w:r>
      <w:r>
        <w:t xml:space="preserve">2023-08-08 00:00:00 </w:t>
      </w:r>
      <w:r>
        <w:t xml:space="preserve">7 </w:t>
      </w:r>
      <w:r>
        <w:t xml:space="preserve">42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683689 </w:t>
      </w:r>
      <w:r>
        <w:t xml:space="preserve">Organisation Internationale pour les Migrations </w:t>
      </w:r>
      <w:r>
        <w:t xml:space="preserve">OIM </w:t>
      </w:r>
      <w:r>
        <w:t xml:space="preserve">556 </w:t>
      </w:r>
      <w:r>
        <w:t xml:space="preserve">556 </w:t>
      </w:r>
    </w:p>
    <w:p>
      <w:r>
        <w:t xml:space="preserve">681077 </w:t>
      </w:r>
      <w:r>
        <w:t xml:space="preserve">NULL </w:t>
      </w:r>
      <w:r>
        <w:t xml:space="preserve">2022-09-01 00:00:00 </w:t>
      </w:r>
      <w:r>
        <w:t xml:space="preserve">2023-10-10 00:00:00 </w:t>
      </w:r>
      <w:r>
        <w:t xml:space="preserve">2023-08-08 00:00:00 </w:t>
      </w:r>
      <w:r>
        <w:t xml:space="preserve">8 </w:t>
      </w:r>
      <w:r>
        <w:t xml:space="preserve">48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683690 </w:t>
      </w:r>
      <w:r>
        <w:t xml:space="preserve">Organisation Internationale pour les Migrations </w:t>
      </w:r>
      <w:r>
        <w:t xml:space="preserve">OIM </w:t>
      </w:r>
      <w:r>
        <w:t xml:space="preserve">556 </w:t>
      </w:r>
      <w:r>
        <w:t xml:space="preserve">556 </w:t>
      </w:r>
    </w:p>
    <w:p>
      <w:r>
        <w:t xml:space="preserve">681078 </w:t>
      </w:r>
      <w:r>
        <w:t xml:space="preserve">NULL </w:t>
      </w:r>
      <w:r>
        <w:t xml:space="preserve">2022-12-01 00:00:00 </w:t>
      </w:r>
      <w:r>
        <w:t xml:space="preserve">2023-10-10 00:00:00 </w:t>
      </w:r>
      <w:r>
        <w:t xml:space="preserve">2023-08-08 00:00:00 </w:t>
      </w:r>
      <w:r>
        <w:t xml:space="preserve">3 </w:t>
      </w:r>
      <w:r>
        <w:t xml:space="preserve">18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683691 </w:t>
      </w:r>
      <w:r>
        <w:t xml:space="preserve">Organisation Internationale pour les Migrations </w:t>
      </w:r>
      <w:r>
        <w:t xml:space="preserve">OIM </w:t>
      </w:r>
      <w:r>
        <w:t xml:space="preserve">556 </w:t>
      </w:r>
      <w:r>
        <w:t xml:space="preserve">556 </w:t>
      </w:r>
    </w:p>
    <w:p>
      <w:r>
        <w:t xml:space="preserve">681079 </w:t>
      </w:r>
      <w:r>
        <w:t xml:space="preserve">NULL </w:t>
      </w:r>
      <w:r>
        <w:t xml:space="preserve">2023-03-28 00:00:00 </w:t>
      </w:r>
      <w:r>
        <w:t xml:space="preserve">2023-10-10 00:00:00 </w:t>
      </w:r>
      <w:r>
        <w:t xml:space="preserve">2023-08-08 00:00:00 </w:t>
      </w:r>
      <w:r>
        <w:t xml:space="preserve">18 </w:t>
      </w:r>
      <w:r>
        <w:t xml:space="preserve">108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683692 </w:t>
      </w:r>
      <w:r>
        <w:t xml:space="preserve">Organisation Internationale pour les Migrations </w:t>
      </w:r>
      <w:r>
        <w:t xml:space="preserve">OIM </w:t>
      </w:r>
      <w:r>
        <w:t xml:space="preserve">556 </w:t>
      </w:r>
      <w:r>
        <w:t xml:space="preserve">556 </w:t>
      </w:r>
    </w:p>
    <w:p>
      <w:r>
        <w:t xml:space="preserve">681080 </w:t>
      </w:r>
      <w:r>
        <w:t xml:space="preserve">NULL </w:t>
      </w:r>
      <w:r>
        <w:t xml:space="preserve">2022-06-01 00:00:00 </w:t>
      </w:r>
      <w:r>
        <w:t xml:space="preserve">2023-10-10 00:00:00 </w:t>
      </w:r>
      <w:r>
        <w:t xml:space="preserve">2023-08-08 00:00:00 </w:t>
      </w:r>
      <w:r>
        <w:t xml:space="preserve">19 </w:t>
      </w:r>
      <w:r>
        <w:t xml:space="preserve">114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683693 </w:t>
      </w:r>
      <w:r>
        <w:t xml:space="preserve">Organisation Internationale pour les Migrations </w:t>
      </w:r>
      <w:r>
        <w:t xml:space="preserve">OIM </w:t>
      </w:r>
      <w:r>
        <w:t xml:space="preserve">556 </w:t>
      </w:r>
      <w:r>
        <w:t xml:space="preserve">556 </w:t>
      </w:r>
    </w:p>
    <w:p>
      <w:r>
        <w:t xml:space="preserve">681081 </w:t>
      </w:r>
      <w:r>
        <w:t xml:space="preserve">NULL </w:t>
      </w:r>
      <w:r>
        <w:t xml:space="preserve">2022-09-01 00:00:00 </w:t>
      </w:r>
      <w:r>
        <w:t xml:space="preserve">2023-10-10 00:00:00 </w:t>
      </w:r>
      <w:r>
        <w:t xml:space="preserve">2023-08-08 00:00:00 </w:t>
      </w:r>
      <w:r>
        <w:t xml:space="preserve">15 </w:t>
      </w:r>
      <w:r>
        <w:t xml:space="preserve">90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683694 </w:t>
      </w:r>
      <w:r>
        <w:t xml:space="preserve">Organisation Internationale pour les Migrations </w:t>
      </w:r>
      <w:r>
        <w:t xml:space="preserve">OIM </w:t>
      </w:r>
      <w:r>
        <w:t xml:space="preserve">556 </w:t>
      </w:r>
      <w:r>
        <w:t xml:space="preserve">556 </w:t>
      </w:r>
    </w:p>
    <w:p>
      <w:r>
        <w:t xml:space="preserve">681082 </w:t>
      </w:r>
      <w:r>
        <w:t xml:space="preserve">NULL </w:t>
      </w:r>
      <w:r>
        <w:t xml:space="preserve">2022-12-01 00:00:00 </w:t>
      </w:r>
      <w:r>
        <w:t xml:space="preserve">2023-10-10 00:00:00 </w:t>
      </w:r>
      <w:r>
        <w:t xml:space="preserve">2023-08-08 00:00:00 </w:t>
      </w:r>
      <w:r>
        <w:t xml:space="preserve">8 </w:t>
      </w:r>
      <w:r>
        <w:t xml:space="preserve">48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683695 </w:t>
      </w:r>
      <w:r>
        <w:t xml:space="preserve">Organisation Internationale pour les Migrations </w:t>
      </w:r>
      <w:r>
        <w:t xml:space="preserve">OIM </w:t>
      </w:r>
      <w:r>
        <w:t xml:space="preserve">556 </w:t>
      </w:r>
      <w:r>
        <w:t xml:space="preserve">556 </w:t>
      </w:r>
    </w:p>
    <w:p>
      <w:r>
        <w:t xml:space="preserve">681083 </w:t>
      </w:r>
      <w:r>
        <w:t xml:space="preserve">NULL </w:t>
      </w:r>
      <w:r>
        <w:t xml:space="preserve">2023-03-28 00:00:00 </w:t>
      </w:r>
      <w:r>
        <w:t xml:space="preserve">2023-10-10 00:00:00 </w:t>
      </w:r>
      <w:r>
        <w:t xml:space="preserve">2023-08-08 00:00:00 </w:t>
      </w:r>
      <w:r>
        <w:t xml:space="preserve">44 </w:t>
      </w:r>
      <w:r>
        <w:t xml:space="preserve">264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683696 </w:t>
      </w:r>
      <w:r>
        <w:t xml:space="preserve">Organisation Internationale pour les Migrations </w:t>
      </w:r>
      <w:r>
        <w:t xml:space="preserve">OIM </w:t>
      </w:r>
      <w:r>
        <w:t xml:space="preserve">556 </w:t>
      </w:r>
      <w:r>
        <w:t xml:space="preserve">556 </w:t>
      </w:r>
    </w:p>
    <w:p>
      <w:r>
        <w:t xml:space="preserve">681084 </w:t>
      </w:r>
      <w:r>
        <w:t xml:space="preserve">NULL </w:t>
      </w:r>
      <w:r>
        <w:t xml:space="preserve">2022-09-01 00:00:00 </w:t>
      </w:r>
      <w:r>
        <w:t xml:space="preserve">2023-10-10 00:00:00 </w:t>
      </w:r>
      <w:r>
        <w:t xml:space="preserve">2023-08-08 00:00:00 </w:t>
      </w:r>
      <w:r>
        <w:t xml:space="preserve">52 </w:t>
      </w:r>
      <w:r>
        <w:t xml:space="preserve">312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683697 </w:t>
      </w:r>
      <w:r>
        <w:t xml:space="preserve">Organisation Internationale pour les Migrations </w:t>
      </w:r>
      <w:r>
        <w:t xml:space="preserve">OIM </w:t>
      </w:r>
      <w:r>
        <w:t xml:space="preserve">556 </w:t>
      </w:r>
      <w:r>
        <w:t xml:space="preserve">556 </w:t>
      </w:r>
    </w:p>
    <w:p>
      <w:r>
        <w:t xml:space="preserve">681085 </w:t>
      </w:r>
      <w:r>
        <w:t xml:space="preserve">NULL </w:t>
      </w:r>
      <w:r>
        <w:t xml:space="preserve">2022-06-01 00:00:00 </w:t>
      </w:r>
      <w:r>
        <w:t xml:space="preserve">2023-10-10 00:00:00 </w:t>
      </w:r>
      <w:r>
        <w:t xml:space="preserve">2023-08-08 00:00:00 </w:t>
      </w:r>
      <w:r>
        <w:t xml:space="preserve">10 </w:t>
      </w:r>
      <w:r>
        <w:t xml:space="preserve">60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683698 </w:t>
      </w:r>
      <w:r>
        <w:t xml:space="preserve">Organisation Internationale pour les Migrations </w:t>
      </w:r>
      <w:r>
        <w:t xml:space="preserve">OIM </w:t>
      </w:r>
      <w:r>
        <w:t xml:space="preserve">556 </w:t>
      </w:r>
      <w:r>
        <w:t xml:space="preserve">556 </w:t>
      </w:r>
    </w:p>
    <w:p>
      <w:r>
        <w:t xml:space="preserve">681086 </w:t>
      </w:r>
      <w:r>
        <w:t xml:space="preserve">NULL </w:t>
      </w:r>
      <w:r>
        <w:t xml:space="preserve">2022-09-01 00:00:00 </w:t>
      </w:r>
      <w:r>
        <w:t xml:space="preserve">2023-10-10 00:00:00 </w:t>
      </w:r>
      <w:r>
        <w:t xml:space="preserve">2023-08-08 00:00:00 </w:t>
      </w:r>
      <w:r>
        <w:t xml:space="preserve">15 </w:t>
      </w:r>
      <w:r>
        <w:t xml:space="preserve">90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683699 </w:t>
      </w:r>
      <w:r>
        <w:t xml:space="preserve">Organisation Internationale pour les Migrations </w:t>
      </w:r>
      <w:r>
        <w:t xml:space="preserve">OIM </w:t>
      </w:r>
      <w:r>
        <w:t xml:space="preserve">556 </w:t>
      </w:r>
      <w:r>
        <w:t xml:space="preserve">556 </w:t>
      </w:r>
    </w:p>
    <w:p>
      <w:r>
        <w:t xml:space="preserve">681087 </w:t>
      </w:r>
      <w:r>
        <w:t xml:space="preserve">NULL </w:t>
      </w:r>
      <w:r>
        <w:t xml:space="preserve">2022-12-01 00:00:00 </w:t>
      </w:r>
      <w:r>
        <w:t xml:space="preserve">2023-10-10 00:00:00 </w:t>
      </w:r>
      <w:r>
        <w:t xml:space="preserve">2023-08-08 00:00:00 </w:t>
      </w:r>
      <w:r>
        <w:t xml:space="preserve">19 </w:t>
      </w:r>
      <w:r>
        <w:t xml:space="preserve">114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683700 </w:t>
      </w:r>
      <w:r>
        <w:t xml:space="preserve">Organisation Internationale pour les Migrations </w:t>
      </w:r>
      <w:r>
        <w:t xml:space="preserve">OIM </w:t>
      </w:r>
      <w:r>
        <w:t xml:space="preserve">556 </w:t>
      </w:r>
      <w:r>
        <w:t xml:space="preserve">556 </w:t>
      </w:r>
    </w:p>
    <w:p>
      <w:r>
        <w:t xml:space="preserve">681088 </w:t>
      </w:r>
      <w:r>
        <w:t xml:space="preserve">NULL </w:t>
      </w:r>
      <w:r>
        <w:t xml:space="preserve">2023-03-28 00:00:00 </w:t>
      </w:r>
      <w:r>
        <w:t xml:space="preserve">2023-10-10 00:00:00 </w:t>
      </w:r>
      <w:r>
        <w:t xml:space="preserve">2023-08-08 00:00:00 </w:t>
      </w:r>
      <w:r>
        <w:t xml:space="preserve">45 </w:t>
      </w:r>
      <w:r>
        <w:t xml:space="preserve">276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683701 </w:t>
      </w:r>
      <w:r>
        <w:t xml:space="preserve">Organisation Internationale pour les Migrations </w:t>
      </w:r>
      <w:r>
        <w:t xml:space="preserve">OIM </w:t>
      </w:r>
      <w:r>
        <w:t xml:space="preserve">556 </w:t>
      </w:r>
      <w:r>
        <w:t xml:space="preserve">556 </w:t>
      </w:r>
    </w:p>
    <w:p>
      <w:r>
        <w:t xml:space="preserve">681089 </w:t>
      </w:r>
      <w:r>
        <w:t xml:space="preserve">NULL </w:t>
      </w:r>
      <w:r>
        <w:t xml:space="preserve">2023-05-04 00:00:00 </w:t>
      </w:r>
      <w:r>
        <w:t xml:space="preserve">2023-10-10 00:00:00 </w:t>
      </w:r>
      <w:r>
        <w:t xml:space="preserve">2023-08-08 00:00:00 </w:t>
      </w:r>
      <w:r>
        <w:t xml:space="preserve">5 </w:t>
      </w:r>
      <w:r>
        <w:t xml:space="preserve">31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683702 </w:t>
      </w:r>
      <w:r>
        <w:t xml:space="preserve">Organisation Internationale pour les Migrations </w:t>
      </w:r>
      <w:r>
        <w:t xml:space="preserve">OIM </w:t>
      </w:r>
      <w:r>
        <w:t xml:space="preserve">556 </w:t>
      </w:r>
      <w:r>
        <w:t xml:space="preserve">556 </w:t>
      </w:r>
    </w:p>
    <w:p>
      <w:r>
        <w:t xml:space="preserve">681090 </w:t>
      </w:r>
      <w:r>
        <w:t xml:space="preserve">NULL </w:t>
      </w:r>
      <w:r>
        <w:t xml:space="preserve">2022-06-01 00:00:00 </w:t>
      </w:r>
      <w:r>
        <w:t xml:space="preserve">2023-10-10 00:00:00 </w:t>
      </w:r>
      <w:r>
        <w:t xml:space="preserve">2023-08-08 00:00:00 </w:t>
      </w:r>
      <w:r>
        <w:t xml:space="preserve">5 </w:t>
      </w:r>
      <w:r>
        <w:t xml:space="preserve">30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683703 </w:t>
      </w:r>
      <w:r>
        <w:t xml:space="preserve">Organisation Internationale pour les Migrations </w:t>
      </w:r>
      <w:r>
        <w:t xml:space="preserve">OIM </w:t>
      </w:r>
      <w:r>
        <w:t xml:space="preserve">556 </w:t>
      </w:r>
      <w:r>
        <w:t xml:space="preserve">556 </w:t>
      </w:r>
    </w:p>
    <w:p>
      <w:r>
        <w:t xml:space="preserve">681091 </w:t>
      </w:r>
      <w:r>
        <w:t xml:space="preserve">NULL </w:t>
      </w:r>
      <w:r>
        <w:t xml:space="preserve">2022-09-01 00:00:00 </w:t>
      </w:r>
      <w:r>
        <w:t xml:space="preserve">2023-10-10 00:00:00 </w:t>
      </w:r>
      <w:r>
        <w:t xml:space="preserve">2023-08-08 00:00:00 </w:t>
      </w:r>
      <w:r>
        <w:t xml:space="preserve">15 </w:t>
      </w:r>
      <w:r>
        <w:t xml:space="preserve">90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683704 </w:t>
      </w:r>
      <w:r>
        <w:t xml:space="preserve">Organisation Internationale pour les Migrations </w:t>
      </w:r>
      <w:r>
        <w:t xml:space="preserve">OIM </w:t>
      </w:r>
      <w:r>
        <w:t xml:space="preserve">556 </w:t>
      </w:r>
      <w:r>
        <w:t xml:space="preserve">556 </w:t>
      </w:r>
    </w:p>
    <w:p>
      <w:r>
        <w:t xml:space="preserve">681092 </w:t>
      </w:r>
      <w:r>
        <w:t xml:space="preserve">NULL </w:t>
      </w:r>
      <w:r>
        <w:t xml:space="preserve">2022-12-01 00:00:00 </w:t>
      </w:r>
      <w:r>
        <w:t xml:space="preserve">2023-10-10 00:00:00 </w:t>
      </w:r>
      <w:r>
        <w:t xml:space="preserve">2023-08-08 00:00:00 </w:t>
      </w:r>
      <w:r>
        <w:t xml:space="preserve">6 </w:t>
      </w:r>
      <w:r>
        <w:t xml:space="preserve">36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683705 </w:t>
      </w:r>
      <w:r>
        <w:t xml:space="preserve">Organisation Internationale pour les Migrations </w:t>
      </w:r>
      <w:r>
        <w:t xml:space="preserve">OIM </w:t>
      </w:r>
      <w:r>
        <w:t xml:space="preserve">556 </w:t>
      </w:r>
      <w:r>
        <w:t xml:space="preserve">556 </w:t>
      </w:r>
    </w:p>
    <w:p>
      <w:r>
        <w:t xml:space="preserve">681093 </w:t>
      </w:r>
      <w:r>
        <w:t xml:space="preserve">NULL </w:t>
      </w:r>
      <w:r>
        <w:t xml:space="preserve">2023-03-28 00:00:00 </w:t>
      </w:r>
      <w:r>
        <w:t xml:space="preserve">2023-10-10 00:00:00 </w:t>
      </w:r>
      <w:r>
        <w:t xml:space="preserve">2023-08-08 00:00:00 </w:t>
      </w:r>
      <w:r>
        <w:t xml:space="preserve">45 </w:t>
      </w:r>
      <w:r>
        <w:t xml:space="preserve">274 </w:t>
      </w:r>
      <w:r>
        <w:t xml:space="preserve">2 </w:t>
      </w:r>
      <w:r>
        <w:t xml:space="preserve">Retourné </w:t>
      </w:r>
      <w:r>
        <w:t xml:space="preserve">CD6111ZS02 </w:t>
      </w:r>
      <w:r>
        <w:t xml:space="preserve">CD6111ZS02AS13 </w:t>
      </w:r>
      <w:r>
        <w:t xml:space="preserve">Nyaruhange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683706 </w:t>
      </w:r>
      <w:r>
        <w:t xml:space="preserve">Organisation Internationale pour les Migrations </w:t>
      </w:r>
      <w:r>
        <w:t xml:space="preserve">OIM </w:t>
      </w:r>
      <w:r>
        <w:t xml:space="preserve">556 </w:t>
      </w:r>
      <w:r>
        <w:t xml:space="preserve">556 </w:t>
      </w:r>
    </w:p>
    <w:p>
      <w:r>
        <w:t xml:space="preserve">681094 </w:t>
      </w:r>
      <w:r>
        <w:t xml:space="preserve">NULL </w:t>
      </w:r>
      <w:r>
        <w:t xml:space="preserve">2023-03-28 00:00:00 </w:t>
      </w:r>
      <w:r>
        <w:t xml:space="preserve">2023-10-10 00:00:00 </w:t>
      </w:r>
      <w:r>
        <w:t xml:space="preserve">2023-08-09 00:00:00 </w:t>
      </w:r>
      <w:r>
        <w:t xml:space="preserve">130 </w:t>
      </w:r>
      <w:r>
        <w:t xml:space="preserve">730 </w:t>
      </w:r>
      <w:r>
        <w:t xml:space="preserve">2 </w:t>
      </w:r>
      <w:r>
        <w:t xml:space="preserve">Retourné </w:t>
      </w:r>
      <w:r>
        <w:t xml:space="preserve">CD6111ZS02 </w:t>
      </w:r>
      <w:r>
        <w:t xml:space="preserve">CD6111ZS02AS06 </w:t>
      </w:r>
      <w:r>
        <w:t xml:space="preserve">Kasave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683707 </w:t>
      </w:r>
      <w:r>
        <w:t xml:space="preserve">Organisation Internationale pour les Migrations </w:t>
      </w:r>
      <w:r>
        <w:t xml:space="preserve">OIM </w:t>
      </w:r>
      <w:r>
        <w:t xml:space="preserve">556 </w:t>
      </w:r>
      <w:r>
        <w:t xml:space="preserve">556 </w:t>
      </w:r>
    </w:p>
    <w:p>
      <w:r>
        <w:t xml:space="preserve">681095 </w:t>
      </w:r>
      <w:r>
        <w:t xml:space="preserve">NULL </w:t>
      </w:r>
      <w:r>
        <w:t xml:space="preserve">2023-05-04 00:00:00 </w:t>
      </w:r>
      <w:r>
        <w:t xml:space="preserve">2023-10-10 00:00:00 </w:t>
      </w:r>
      <w:r>
        <w:t xml:space="preserve">2023-08-10 00:00:00 </w:t>
      </w:r>
      <w:r>
        <w:t xml:space="preserve">16 </w:t>
      </w:r>
      <w:r>
        <w:t xml:space="preserve">49 </w:t>
      </w:r>
      <w:r>
        <w:t xml:space="preserve">2 </w:t>
      </w:r>
      <w:r>
        <w:t xml:space="preserve">Retourné </w:t>
      </w:r>
      <w:r>
        <w:t xml:space="preserve">CD6111ZS02 </w:t>
      </w:r>
      <w:r>
        <w:t xml:space="preserve">CD6111ZS02AS06 </w:t>
      </w:r>
      <w:r>
        <w:t xml:space="preserve">Kasave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683708 </w:t>
      </w:r>
      <w:r>
        <w:t xml:space="preserve">Organisation Internationale pour les Migrations </w:t>
      </w:r>
      <w:r>
        <w:t xml:space="preserve">OIM </w:t>
      </w:r>
      <w:r>
        <w:t xml:space="preserve">556 </w:t>
      </w:r>
      <w:r>
        <w:t xml:space="preserve">556 </w:t>
      </w:r>
    </w:p>
    <w:p>
      <w:r>
        <w:t xml:space="preserve">681096 </w:t>
      </w:r>
      <w:r>
        <w:t xml:space="preserve">NULL </w:t>
      </w:r>
      <w:r>
        <w:t xml:space="preserve">2022-12-01 00:00:00 </w:t>
      </w:r>
      <w:r>
        <w:t xml:space="preserve">2023-10-10 00:00:00 </w:t>
      </w:r>
      <w:r>
        <w:t xml:space="preserve">2023-08-09 00:00:00 </w:t>
      </w:r>
      <w:r>
        <w:t xml:space="preserve">70 </w:t>
      </w:r>
      <w:r>
        <w:t xml:space="preserve">350 </w:t>
      </w:r>
      <w:r>
        <w:t xml:space="preserve">2 </w:t>
      </w:r>
      <w:r>
        <w:t xml:space="preserve">Retourné </w:t>
      </w:r>
      <w:r>
        <w:t xml:space="preserve">CD6111ZS02 </w:t>
      </w:r>
      <w:r>
        <w:t xml:space="preserve">CD6111ZS02AS06 </w:t>
      </w:r>
      <w:r>
        <w:t xml:space="preserve">Kasave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683709 </w:t>
      </w:r>
      <w:r>
        <w:t xml:space="preserve">Organisation Internationale pour les Migrations </w:t>
      </w:r>
      <w:r>
        <w:t xml:space="preserve">OIM </w:t>
      </w:r>
      <w:r>
        <w:t xml:space="preserve">556 </w:t>
      </w:r>
      <w:r>
        <w:t xml:space="preserve">556 </w:t>
      </w:r>
    </w:p>
    <w:p>
      <w:r>
        <w:t xml:space="preserve">681097 </w:t>
      </w:r>
      <w:r>
        <w:t xml:space="preserve">NULL </w:t>
      </w:r>
      <w:r>
        <w:t xml:space="preserve">2023-05-04 00:00:00 </w:t>
      </w:r>
      <w:r>
        <w:t xml:space="preserve">2023-10-10 00:00:00 </w:t>
      </w:r>
      <w:r>
        <w:t xml:space="preserve">2023-08-09 00:00:00 </w:t>
      </w:r>
      <w:r>
        <w:t xml:space="preserve">67 </w:t>
      </w:r>
      <w:r>
        <w:t xml:space="preserve">575 </w:t>
      </w:r>
      <w:r>
        <w:t xml:space="preserve">2 </w:t>
      </w:r>
      <w:r>
        <w:t xml:space="preserve">Retourné </w:t>
      </w:r>
      <w:r>
        <w:t xml:space="preserve">CD6111ZS02 </w:t>
      </w:r>
      <w:r>
        <w:t xml:space="preserve">CD6111ZS02AS06 </w:t>
      </w:r>
      <w:r>
        <w:t xml:space="preserve">Kasave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683710 </w:t>
      </w:r>
      <w:r>
        <w:t xml:space="preserve">Organisation Internationale pour les Migrations </w:t>
      </w:r>
      <w:r>
        <w:t xml:space="preserve">OIM </w:t>
      </w:r>
      <w:r>
        <w:t xml:space="preserve">556 </w:t>
      </w:r>
      <w:r>
        <w:t xml:space="preserve">556 </w:t>
      </w:r>
    </w:p>
    <w:p>
      <w:r>
        <w:t xml:space="preserve">681098 </w:t>
      </w:r>
      <w:r>
        <w:t xml:space="preserve">NULL </w:t>
      </w:r>
      <w:r>
        <w:t xml:space="preserve">2023-03-28 00:00:00 </w:t>
      </w:r>
      <w:r>
        <w:t xml:space="preserve">2023-10-10 00:00:00 </w:t>
      </w:r>
      <w:r>
        <w:t xml:space="preserve">2023-08-10 00:00:00 </w:t>
      </w:r>
      <w:r>
        <w:t xml:space="preserve">168 </w:t>
      </w:r>
      <w:r>
        <w:t xml:space="preserve">1216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683711 </w:t>
      </w:r>
      <w:r>
        <w:t xml:space="preserve">Organisation Internationale pour les Migrations </w:t>
      </w:r>
      <w:r>
        <w:t xml:space="preserve">OIM </w:t>
      </w:r>
      <w:r>
        <w:t xml:space="preserve">556 </w:t>
      </w:r>
      <w:r>
        <w:t xml:space="preserve">556 </w:t>
      </w:r>
    </w:p>
    <w:p>
      <w:r>
        <w:t xml:space="preserve">681099 </w:t>
      </w:r>
      <w:r>
        <w:t xml:space="preserve">NULL </w:t>
      </w:r>
      <w:r>
        <w:t xml:space="preserve">2023-09-30 00:00:00 </w:t>
      </w:r>
      <w:r>
        <w:t xml:space="preserve">2023-10-10 00:00:00 </w:t>
      </w:r>
      <w:r>
        <w:t xml:space="preserve">2023-08-10 00:00:00 </w:t>
      </w:r>
      <w:r>
        <w:t xml:space="preserve">43 </w:t>
      </w:r>
      <w:r>
        <w:t xml:space="preserve">311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683712 </w:t>
      </w:r>
      <w:r>
        <w:t xml:space="preserve">Organisation Internationale pour les Migrations </w:t>
      </w:r>
      <w:r>
        <w:t xml:space="preserve">OIM </w:t>
      </w:r>
      <w:r>
        <w:t xml:space="preserve">556 </w:t>
      </w:r>
      <w:r>
        <w:t xml:space="preserve">556 </w:t>
      </w:r>
    </w:p>
    <w:p>
      <w:r>
        <w:t xml:space="preserve">681100 </w:t>
      </w:r>
      <w:r>
        <w:t xml:space="preserve">NULL </w:t>
      </w:r>
      <w:r>
        <w:t xml:space="preserve">2023-03-28 00:00:00 </w:t>
      </w:r>
      <w:r>
        <w:t xml:space="preserve">2023-10-10 00:00:00 </w:t>
      </w:r>
      <w:r>
        <w:t xml:space="preserve">2023-08-09 00:00:00 </w:t>
      </w:r>
      <w:r>
        <w:t xml:space="preserve">214 </w:t>
      </w:r>
      <w:r>
        <w:t xml:space="preserve">1435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683713 </w:t>
      </w:r>
      <w:r>
        <w:t xml:space="preserve">Organisation Internationale pour les Migrations </w:t>
      </w:r>
      <w:r>
        <w:t xml:space="preserve">OIM </w:t>
      </w:r>
      <w:r>
        <w:t xml:space="preserve">556 </w:t>
      </w:r>
      <w:r>
        <w:t xml:space="preserve">556 </w:t>
      </w:r>
    </w:p>
    <w:p>
      <w:r>
        <w:t xml:space="preserve">681101 </w:t>
      </w:r>
      <w:r>
        <w:t xml:space="preserve">NULL </w:t>
      </w:r>
      <w:r>
        <w:t xml:space="preserve">2023-03-28 00:00:00 </w:t>
      </w:r>
      <w:r>
        <w:t xml:space="preserve">2023-10-10 00:00:00 </w:t>
      </w:r>
      <w:r>
        <w:t xml:space="preserve">2023-08-10 00:00:00 </w:t>
      </w:r>
      <w:r>
        <w:t xml:space="preserve">152 </w:t>
      </w:r>
      <w:r>
        <w:t xml:space="preserve">1190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683714 </w:t>
      </w:r>
      <w:r>
        <w:t xml:space="preserve">Organisation Internationale pour les Migrations </w:t>
      </w:r>
      <w:r>
        <w:t xml:space="preserve">OIM </w:t>
      </w:r>
      <w:r>
        <w:t xml:space="preserve">556 </w:t>
      </w:r>
      <w:r>
        <w:t xml:space="preserve">556 </w:t>
      </w:r>
    </w:p>
    <w:p>
      <w:r>
        <w:t xml:space="preserve">681102 </w:t>
      </w:r>
      <w:r>
        <w:t xml:space="preserve">NULL </w:t>
      </w:r>
      <w:r>
        <w:t xml:space="preserve">2023-09-30 00:00:00 </w:t>
      </w:r>
      <w:r>
        <w:t xml:space="preserve">2023-10-10 00:00:00 </w:t>
      </w:r>
      <w:r>
        <w:t xml:space="preserve">2023-08-10 00:00:00 </w:t>
      </w:r>
      <w:r>
        <w:t xml:space="preserve">36 </w:t>
      </w:r>
      <w:r>
        <w:t xml:space="preserve">282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683715 </w:t>
      </w:r>
      <w:r>
        <w:t xml:space="preserve">Organisation Internationale pour les Migrations </w:t>
      </w:r>
      <w:r>
        <w:t xml:space="preserve">OIM </w:t>
      </w:r>
      <w:r>
        <w:t xml:space="preserve">556 </w:t>
      </w:r>
      <w:r>
        <w:t xml:space="preserve">556 </w:t>
      </w:r>
    </w:p>
    <w:p>
      <w:r>
        <w:t xml:space="preserve">681103 </w:t>
      </w:r>
      <w:r>
        <w:t xml:space="preserve">NULL </w:t>
      </w:r>
      <w:r>
        <w:t xml:space="preserve">2023-03-28 00:00:00 </w:t>
      </w:r>
      <w:r>
        <w:t xml:space="preserve">2023-10-10 00:00:00 </w:t>
      </w:r>
      <w:r>
        <w:t xml:space="preserve">2023-08-10 00:00:00 </w:t>
      </w:r>
      <w:r>
        <w:t xml:space="preserve">72 </w:t>
      </w:r>
      <w:r>
        <w:t xml:space="preserve">399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683716 </w:t>
      </w:r>
      <w:r>
        <w:t xml:space="preserve">Organisation Internationale pour les Migrations </w:t>
      </w:r>
      <w:r>
        <w:t xml:space="preserve">OIM </w:t>
      </w:r>
      <w:r>
        <w:t xml:space="preserve">556 </w:t>
      </w:r>
      <w:r>
        <w:t xml:space="preserve">556 </w:t>
      </w:r>
    </w:p>
    <w:p>
      <w:r>
        <w:t xml:space="preserve">681104 </w:t>
      </w:r>
      <w:r>
        <w:t xml:space="preserve">NULL </w:t>
      </w:r>
      <w:r>
        <w:t xml:space="preserve">2023-09-30 00:00:00 </w:t>
      </w:r>
      <w:r>
        <w:t xml:space="preserve">2023-10-10 00:00:00 </w:t>
      </w:r>
      <w:r>
        <w:t xml:space="preserve">2023-08-10 00:00:00 </w:t>
      </w:r>
      <w:r>
        <w:t xml:space="preserve">52 </w:t>
      </w:r>
      <w:r>
        <w:t xml:space="preserve">288 </w:t>
      </w:r>
      <w:r>
        <w:t xml:space="preserve">2 </w:t>
      </w:r>
      <w:r>
        <w:t xml:space="preserve">Retourné </w:t>
      </w:r>
      <w:r>
        <w:t xml:space="preserve">CD6111ZS02 </w:t>
      </w:r>
      <w:r>
        <w:t xml:space="preserve">CD6111ZS02AS15 </w:t>
      </w:r>
      <w:r>
        <w:t xml:space="preserve">MAJENGO </w:t>
      </w:r>
      <w:r>
        <w:t xml:space="preserve">Binza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683717 </w:t>
      </w:r>
      <w:r>
        <w:t xml:space="preserve">Organisation Internationale pour les Migrations </w:t>
      </w:r>
      <w:r>
        <w:t xml:space="preserve">OIM </w:t>
      </w:r>
      <w:r>
        <w:t xml:space="preserve">556 </w:t>
      </w:r>
      <w:r>
        <w:t xml:space="preserve">556 </w:t>
      </w:r>
    </w:p>
    <w:p>
      <w:r>
        <w:t xml:space="preserve">681105 </w:t>
      </w:r>
      <w:r>
        <w:t xml:space="preserve">NULL </w:t>
      </w:r>
      <w:r>
        <w:t xml:space="preserve">2023-09-30 00:00:00 </w:t>
      </w:r>
      <w:r>
        <w:t xml:space="preserve">2023-10-10 00:00:00 </w:t>
      </w:r>
      <w:r>
        <w:t xml:space="preserve">2023-08-21 00:00:00 </w:t>
      </w:r>
      <w:r>
        <w:t xml:space="preserve">50 </w:t>
      </w:r>
      <w:r>
        <w:t xml:space="preserve">310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683718 </w:t>
      </w:r>
      <w:r>
        <w:t xml:space="preserve">Organisation Internationale pour les Migrations </w:t>
      </w:r>
      <w:r>
        <w:t xml:space="preserve">OIM </w:t>
      </w:r>
      <w:r>
        <w:t xml:space="preserve">556 </w:t>
      </w:r>
      <w:r>
        <w:t xml:space="preserve">556 </w:t>
      </w:r>
    </w:p>
    <w:p>
      <w:r>
        <w:t xml:space="preserve">681106 </w:t>
      </w:r>
      <w:r>
        <w:t xml:space="preserve">NULL </w:t>
      </w:r>
      <w:r>
        <w:t xml:space="preserve">2022-06-01 00:00:00 </w:t>
      </w:r>
      <w:r>
        <w:t xml:space="preserve">2023-10-10 00:00:00 </w:t>
      </w:r>
      <w:r>
        <w:t xml:space="preserve">2023-08-18 00:00:00 </w:t>
      </w:r>
      <w:r>
        <w:t xml:space="preserve">28 </w:t>
      </w:r>
      <w:r>
        <w:t xml:space="preserve">180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683719 </w:t>
      </w:r>
      <w:r>
        <w:t xml:space="preserve">Organisation Internationale pour les Migrations </w:t>
      </w:r>
      <w:r>
        <w:t xml:space="preserve">OIM </w:t>
      </w:r>
      <w:r>
        <w:t xml:space="preserve">556 </w:t>
      </w:r>
      <w:r>
        <w:t xml:space="preserve">556 </w:t>
      </w:r>
    </w:p>
    <w:p>
      <w:r>
        <w:t xml:space="preserve">681107 </w:t>
      </w:r>
      <w:r>
        <w:t xml:space="preserve">NULL </w:t>
      </w:r>
      <w:r>
        <w:t xml:space="preserve">2022-09-01 00:00:00 </w:t>
      </w:r>
      <w:r>
        <w:t xml:space="preserve">2023-10-10 00:00:00 </w:t>
      </w:r>
      <w:r>
        <w:t xml:space="preserve">2023-08-18 00:00:00 </w:t>
      </w:r>
      <w:r>
        <w:t xml:space="preserve">13 </w:t>
      </w:r>
      <w:r>
        <w:t xml:space="preserve">84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683720 </w:t>
      </w:r>
      <w:r>
        <w:t xml:space="preserve">Organisation Internationale pour les Migrations </w:t>
      </w:r>
      <w:r>
        <w:t xml:space="preserve">OIM </w:t>
      </w:r>
      <w:r>
        <w:t xml:space="preserve">556 </w:t>
      </w:r>
      <w:r>
        <w:t xml:space="preserve">556 </w:t>
      </w:r>
    </w:p>
    <w:p>
      <w:r>
        <w:t xml:space="preserve">681108 </w:t>
      </w:r>
      <w:r>
        <w:t xml:space="preserve">NULL </w:t>
      </w:r>
      <w:r>
        <w:t xml:space="preserve">2023-05-04 00:00:00 </w:t>
      </w:r>
      <w:r>
        <w:t xml:space="preserve">2023-10-10 00:00:00 </w:t>
      </w:r>
      <w:r>
        <w:t xml:space="preserve">2023-08-18 00:00:00 </w:t>
      </w:r>
      <w:r>
        <w:t xml:space="preserve">18 </w:t>
      </w:r>
      <w:r>
        <w:t xml:space="preserve">145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683721 </w:t>
      </w:r>
      <w:r>
        <w:t xml:space="preserve">Organisation Internationale pour les Migrations </w:t>
      </w:r>
      <w:r>
        <w:t xml:space="preserve">OIM </w:t>
      </w:r>
      <w:r>
        <w:t xml:space="preserve">556 </w:t>
      </w:r>
      <w:r>
        <w:t xml:space="preserve">556 </w:t>
      </w:r>
    </w:p>
    <w:p>
      <w:r>
        <w:t xml:space="preserve">681109 </w:t>
      </w:r>
      <w:r>
        <w:t xml:space="preserve">NULL </w:t>
      </w:r>
      <w:r>
        <w:t xml:space="preserve">2023-09-30 00:00:00 </w:t>
      </w:r>
      <w:r>
        <w:t xml:space="preserve">2023-10-10 00:00:00 </w:t>
      </w:r>
      <w:r>
        <w:t xml:space="preserve">2023-08-18 00:00:00 </w:t>
      </w:r>
      <w:r>
        <w:t xml:space="preserve">13 </w:t>
      </w:r>
      <w:r>
        <w:t xml:space="preserve">104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683722 </w:t>
      </w:r>
      <w:r>
        <w:t xml:space="preserve">Organisation Internationale pour les Migrations </w:t>
      </w:r>
      <w:r>
        <w:t xml:space="preserve">OIM </w:t>
      </w:r>
      <w:r>
        <w:t xml:space="preserve">556 </w:t>
      </w:r>
      <w:r>
        <w:t xml:space="preserve">556 </w:t>
      </w:r>
    </w:p>
    <w:p>
      <w:r>
        <w:t xml:space="preserve">681110 </w:t>
      </w:r>
      <w:r>
        <w:t xml:space="preserve">NULL </w:t>
      </w:r>
      <w:r>
        <w:t xml:space="preserve">2022-06-01 00:00:00 </w:t>
      </w:r>
      <w:r>
        <w:t xml:space="preserve">2023-10-10 00:00:00 </w:t>
      </w:r>
      <w:r>
        <w:t xml:space="preserve">2023-08-12 00:00:00 </w:t>
      </w:r>
      <w:r>
        <w:t xml:space="preserve">18 </w:t>
      </w:r>
      <w:r>
        <w:t xml:space="preserve">94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683723 </w:t>
      </w:r>
      <w:r>
        <w:t xml:space="preserve">Organisation Internationale pour les Migrations </w:t>
      </w:r>
      <w:r>
        <w:t xml:space="preserve">OIM </w:t>
      </w:r>
      <w:r>
        <w:t xml:space="preserve">556 </w:t>
      </w:r>
      <w:r>
        <w:t xml:space="preserve">556 </w:t>
      </w:r>
    </w:p>
    <w:p>
      <w:r>
        <w:t xml:space="preserve">681111 </w:t>
      </w:r>
      <w:r>
        <w:t xml:space="preserve">NULL </w:t>
      </w:r>
      <w:r>
        <w:t xml:space="preserve">2022-12-01 00:00:00 </w:t>
      </w:r>
      <w:r>
        <w:t xml:space="preserve">2023-10-10 00:00:00 </w:t>
      </w:r>
      <w:r>
        <w:t xml:space="preserve">2023-08-12 00:00:00 </w:t>
      </w:r>
      <w:r>
        <w:t xml:space="preserve">71 </w:t>
      </w:r>
      <w:r>
        <w:t xml:space="preserve">372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683724 </w:t>
      </w:r>
      <w:r>
        <w:t xml:space="preserve">Organisation Internationale pour les Migrations </w:t>
      </w:r>
      <w:r>
        <w:t xml:space="preserve">OIM </w:t>
      </w:r>
      <w:r>
        <w:t xml:space="preserve">556 </w:t>
      </w:r>
      <w:r>
        <w:t xml:space="preserve">556 </w:t>
      </w:r>
    </w:p>
    <w:p>
      <w:r>
        <w:t xml:space="preserve">681112 </w:t>
      </w:r>
      <w:r>
        <w:t xml:space="preserve">NULL </w:t>
      </w:r>
      <w:r>
        <w:t xml:space="preserve">2023-09-30 00:00:00 </w:t>
      </w:r>
      <w:r>
        <w:t xml:space="preserve">2023-10-10 00:00:00 </w:t>
      </w:r>
      <w:r>
        <w:t xml:space="preserve">2023-08-12 00:00:00 </w:t>
      </w:r>
      <w:r>
        <w:t xml:space="preserve">18 </w:t>
      </w:r>
      <w:r>
        <w:t xml:space="preserve">90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683725 </w:t>
      </w:r>
      <w:r>
        <w:t xml:space="preserve">Organisation Internationale pour les Migrations </w:t>
      </w:r>
      <w:r>
        <w:t xml:space="preserve">OIM </w:t>
      </w:r>
      <w:r>
        <w:t xml:space="preserve">556 </w:t>
      </w:r>
      <w:r>
        <w:t xml:space="preserve">556 </w:t>
      </w:r>
    </w:p>
    <w:p>
      <w:r>
        <w:t xml:space="preserve">681113 </w:t>
      </w:r>
      <w:r>
        <w:t xml:space="preserve">NULL </w:t>
      </w:r>
      <w:r>
        <w:t xml:space="preserve">2022-12-01 00:00:00 </w:t>
      </w:r>
      <w:r>
        <w:t xml:space="preserve">2023-10-10 00:00:00 </w:t>
      </w:r>
      <w:r>
        <w:t xml:space="preserve">2023-08-16 00:00:00 </w:t>
      </w:r>
      <w:r>
        <w:t xml:space="preserve">8 </w:t>
      </w:r>
      <w:r>
        <w:t xml:space="preserve">48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683726 </w:t>
      </w:r>
      <w:r>
        <w:t xml:space="preserve">Organisation Internationale pour les Migrations </w:t>
      </w:r>
      <w:r>
        <w:t xml:space="preserve">OIM </w:t>
      </w:r>
      <w:r>
        <w:t xml:space="preserve">556 </w:t>
      </w:r>
      <w:r>
        <w:t xml:space="preserve">556 </w:t>
      </w:r>
    </w:p>
    <w:p>
      <w:r>
        <w:t xml:space="preserve">681114 </w:t>
      </w:r>
      <w:r>
        <w:t xml:space="preserve">NULL </w:t>
      </w:r>
      <w:r>
        <w:t xml:space="preserve">2023-05-04 00:00:00 </w:t>
      </w:r>
      <w:r>
        <w:t xml:space="preserve">2023-10-10 00:00:00 </w:t>
      </w:r>
      <w:r>
        <w:t xml:space="preserve">2023-08-18 00:00:00 </w:t>
      </w:r>
      <w:r>
        <w:t xml:space="preserve">52 </w:t>
      </w:r>
      <w:r>
        <w:t xml:space="preserve">312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683727 </w:t>
      </w:r>
      <w:r>
        <w:t xml:space="preserve">Organisation Internationale pour les Migrations </w:t>
      </w:r>
      <w:r>
        <w:t xml:space="preserve">OIM </w:t>
      </w:r>
      <w:r>
        <w:t xml:space="preserve">556 </w:t>
      </w:r>
      <w:r>
        <w:t xml:space="preserve">556 </w:t>
      </w:r>
    </w:p>
    <w:p>
      <w:r>
        <w:t xml:space="preserve">681115 </w:t>
      </w:r>
      <w:r>
        <w:t xml:space="preserve">NULL </w:t>
      </w:r>
      <w:r>
        <w:t xml:space="preserve">2023-09-30 00:00:00 </w:t>
      </w:r>
      <w:r>
        <w:t xml:space="preserve">2023-10-10 00:00:00 </w:t>
      </w:r>
      <w:r>
        <w:t xml:space="preserve">2023-08-12 00:00:00 </w:t>
      </w:r>
      <w:r>
        <w:t xml:space="preserve">44 </w:t>
      </w:r>
      <w:r>
        <w:t xml:space="preserve">106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683728 </w:t>
      </w:r>
      <w:r>
        <w:t xml:space="preserve">Organisation Internationale pour les Migrations </w:t>
      </w:r>
      <w:r>
        <w:t xml:space="preserve">OIM </w:t>
      </w:r>
      <w:r>
        <w:t xml:space="preserve">556 </w:t>
      </w:r>
      <w:r>
        <w:t xml:space="preserve">556 </w:t>
      </w:r>
    </w:p>
    <w:p>
      <w:r>
        <w:t xml:space="preserve">681116 </w:t>
      </w:r>
      <w:r>
        <w:t xml:space="preserve">NULL </w:t>
      </w:r>
      <w:r>
        <w:t xml:space="preserve">2023-05-04 00:00:00 </w:t>
      </w:r>
      <w:r>
        <w:t xml:space="preserve">2023-10-10 00:00:00 </w:t>
      </w:r>
      <w:r>
        <w:t xml:space="preserve">2023-08-18 00:00:00 </w:t>
      </w:r>
      <w:r>
        <w:t xml:space="preserve">20 </w:t>
      </w:r>
      <w:r>
        <w:t xml:space="preserve">122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683729 </w:t>
      </w:r>
      <w:r>
        <w:t xml:space="preserve">Organisation Internationale pour les Migrations </w:t>
      </w:r>
      <w:r>
        <w:t xml:space="preserve">OIM </w:t>
      </w:r>
      <w:r>
        <w:t xml:space="preserve">556 </w:t>
      </w:r>
      <w:r>
        <w:t xml:space="preserve">556 </w:t>
      </w:r>
    </w:p>
    <w:p>
      <w:r>
        <w:t xml:space="preserve">681117 </w:t>
      </w:r>
      <w:r>
        <w:t xml:space="preserve">NULL </w:t>
      </w:r>
      <w:r>
        <w:t xml:space="preserve">2022-06-01 00:00:00 </w:t>
      </w:r>
      <w:r>
        <w:t xml:space="preserve">2023-10-10 00:00:00 </w:t>
      </w:r>
      <w:r>
        <w:t xml:space="preserve">2023-08-18 00:00:00 </w:t>
      </w:r>
      <w:r>
        <w:t xml:space="preserve">27 </w:t>
      </w:r>
      <w:r>
        <w:t xml:space="preserve">150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683730 </w:t>
      </w:r>
      <w:r>
        <w:t xml:space="preserve">Organisation Internationale pour les Migrations </w:t>
      </w:r>
      <w:r>
        <w:t xml:space="preserve">OIM </w:t>
      </w:r>
      <w:r>
        <w:t xml:space="preserve">556 </w:t>
      </w:r>
      <w:r>
        <w:t xml:space="preserve">556 </w:t>
      </w:r>
    </w:p>
    <w:p>
      <w:r>
        <w:t xml:space="preserve">681118 </w:t>
      </w:r>
      <w:r>
        <w:t xml:space="preserve">NULL </w:t>
      </w:r>
      <w:r>
        <w:t xml:space="preserve">2022-09-01 00:00:00 </w:t>
      </w:r>
      <w:r>
        <w:t xml:space="preserve">2023-10-10 00:00:00 </w:t>
      </w:r>
      <w:r>
        <w:t xml:space="preserve">2023-08-18 00:00:00 </w:t>
      </w:r>
      <w:r>
        <w:t xml:space="preserve">10 </w:t>
      </w:r>
      <w:r>
        <w:t xml:space="preserve">56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683731 </w:t>
      </w:r>
      <w:r>
        <w:t xml:space="preserve">Organisation Internationale pour les Migrations </w:t>
      </w:r>
      <w:r>
        <w:t xml:space="preserve">OIM </w:t>
      </w:r>
      <w:r>
        <w:t xml:space="preserve">556 </w:t>
      </w:r>
      <w:r>
        <w:t xml:space="preserve">556 </w:t>
      </w:r>
    </w:p>
    <w:p>
      <w:r>
        <w:t xml:space="preserve">681119 </w:t>
      </w:r>
      <w:r>
        <w:t xml:space="preserve">NULL </w:t>
      </w:r>
      <w:r>
        <w:t xml:space="preserve">2023-05-04 00:00:00 </w:t>
      </w:r>
      <w:r>
        <w:t xml:space="preserve">2023-10-10 00:00:00 </w:t>
      </w:r>
      <w:r>
        <w:t xml:space="preserve">2023-08-18 00:00:00 </w:t>
      </w:r>
      <w:r>
        <w:t xml:space="preserve">45 </w:t>
      </w:r>
      <w:r>
        <w:t xml:space="preserve">270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683732 </w:t>
      </w:r>
      <w:r>
        <w:t xml:space="preserve">Organisation Internationale pour les Migrations </w:t>
      </w:r>
      <w:r>
        <w:t xml:space="preserve">OIM </w:t>
      </w:r>
      <w:r>
        <w:t xml:space="preserve">556 </w:t>
      </w:r>
      <w:r>
        <w:t xml:space="preserve">556 </w:t>
      </w:r>
    </w:p>
    <w:p>
      <w:r>
        <w:t xml:space="preserve">681120 </w:t>
      </w:r>
      <w:r>
        <w:t xml:space="preserve">NULL </w:t>
      </w:r>
      <w:r>
        <w:t xml:space="preserve">2023-05-04 00:00:00 </w:t>
      </w:r>
      <w:r>
        <w:t xml:space="preserve">2023-10-10 00:00:00 </w:t>
      </w:r>
      <w:r>
        <w:t xml:space="preserve">2023-08-18 00:00:00 </w:t>
      </w:r>
      <w:r>
        <w:t xml:space="preserve">45 </w:t>
      </w:r>
      <w:r>
        <w:t xml:space="preserve">270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683733 </w:t>
      </w:r>
      <w:r>
        <w:t xml:space="preserve">Organisation Internationale pour les Migrations </w:t>
      </w:r>
      <w:r>
        <w:t xml:space="preserve">OIM </w:t>
      </w:r>
      <w:r>
        <w:t xml:space="preserve">556 </w:t>
      </w:r>
      <w:r>
        <w:t xml:space="preserve">556 </w:t>
      </w:r>
    </w:p>
    <w:p>
      <w:r>
        <w:t xml:space="preserve">681121 </w:t>
      </w:r>
      <w:r>
        <w:t xml:space="preserve">NULL </w:t>
      </w:r>
      <w:r>
        <w:t xml:space="preserve">2023-05-04 00:00:00 </w:t>
      </w:r>
      <w:r>
        <w:t xml:space="preserve">2023-10-10 00:00:00 </w:t>
      </w:r>
      <w:r>
        <w:t xml:space="preserve">2023-08-19 00:00:00 </w:t>
      </w:r>
      <w:r>
        <w:t xml:space="preserve">64 </w:t>
      </w:r>
      <w:r>
        <w:t xml:space="preserve">384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683734 </w:t>
      </w:r>
      <w:r>
        <w:t xml:space="preserve">Organisation Internationale pour les Migrations </w:t>
      </w:r>
      <w:r>
        <w:t xml:space="preserve">OIM </w:t>
      </w:r>
      <w:r>
        <w:t xml:space="preserve">556 </w:t>
      </w:r>
      <w:r>
        <w:t xml:space="preserve">556 </w:t>
      </w:r>
    </w:p>
    <w:p>
      <w:r>
        <w:t xml:space="preserve">681122 </w:t>
      </w:r>
      <w:r>
        <w:t xml:space="preserve">NULL </w:t>
      </w:r>
      <w:r>
        <w:t xml:space="preserve">2022-06-01 00:00:00 </w:t>
      </w:r>
      <w:r>
        <w:t xml:space="preserve">2023-10-10 00:00:00 </w:t>
      </w:r>
      <w:r>
        <w:t xml:space="preserve">2023-08-18 00:00:00 </w:t>
      </w:r>
      <w:r>
        <w:t xml:space="preserve">87 </w:t>
      </w:r>
      <w:r>
        <w:t xml:space="preserve">392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683735 </w:t>
      </w:r>
      <w:r>
        <w:t xml:space="preserve">Organisation Internationale pour les Migrations </w:t>
      </w:r>
      <w:r>
        <w:t xml:space="preserve">OIM </w:t>
      </w:r>
      <w:r>
        <w:t xml:space="preserve">556 </w:t>
      </w:r>
      <w:r>
        <w:t xml:space="preserve">556 </w:t>
      </w:r>
    </w:p>
    <w:p>
      <w:r>
        <w:t xml:space="preserve">681123 </w:t>
      </w:r>
      <w:r>
        <w:t xml:space="preserve">NULL </w:t>
      </w:r>
      <w:r>
        <w:t xml:space="preserve">2023-03-28 00:00:00 </w:t>
      </w:r>
      <w:r>
        <w:t xml:space="preserve">2023-10-10 00:00:00 </w:t>
      </w:r>
      <w:r>
        <w:t xml:space="preserve">2023-08-18 00:00:00 </w:t>
      </w:r>
      <w:r>
        <w:t xml:space="preserve">43 </w:t>
      </w:r>
      <w:r>
        <w:t xml:space="preserve">258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683736 </w:t>
      </w:r>
      <w:r>
        <w:t xml:space="preserve">Organisation Internationale pour les Migrations </w:t>
      </w:r>
      <w:r>
        <w:t xml:space="preserve">OIM </w:t>
      </w:r>
      <w:r>
        <w:t xml:space="preserve">556 </w:t>
      </w:r>
      <w:r>
        <w:t xml:space="preserve">556 </w:t>
      </w:r>
    </w:p>
    <w:p>
      <w:r>
        <w:t xml:space="preserve">681124 </w:t>
      </w:r>
      <w:r>
        <w:t xml:space="preserve">NULL </w:t>
      </w:r>
      <w:r>
        <w:t xml:space="preserve">2022-06-01 00:00:00 </w:t>
      </w:r>
      <w:r>
        <w:t xml:space="preserve">2023-10-10 00:00:00 </w:t>
      </w:r>
      <w:r>
        <w:t xml:space="preserve">2023-08-07 00:00:00 </w:t>
      </w:r>
      <w:r>
        <w:t xml:space="preserve">1 </w:t>
      </w:r>
      <w:r>
        <w:t xml:space="preserve">6 </w:t>
      </w:r>
      <w:r>
        <w:t xml:space="preserve">2 </w:t>
      </w:r>
      <w:r>
        <w:t xml:space="preserve">Retourné </w:t>
      </w:r>
      <w:r>
        <w:t xml:space="preserve">CD6107ZS03 </w:t>
      </w:r>
      <w:r>
        <w:t xml:space="preserve">CD6107ZS03AS06 </w:t>
      </w:r>
      <w:r>
        <w:t xml:space="preserve">Katiri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683737 </w:t>
      </w:r>
      <w:r>
        <w:t xml:space="preserve">Organisation Internationale pour les Migrations </w:t>
      </w:r>
      <w:r>
        <w:t xml:space="preserve">OIM </w:t>
      </w:r>
      <w:r>
        <w:t xml:space="preserve">556 </w:t>
      </w:r>
      <w:r>
        <w:t xml:space="preserve">556 </w:t>
      </w:r>
    </w:p>
    <w:p>
      <w:r>
        <w:t xml:space="preserve">681125 </w:t>
      </w:r>
      <w:r>
        <w:t xml:space="preserve">NULL </w:t>
      </w:r>
      <w:r>
        <w:t xml:space="preserve">2022-09-01 00:00:00 </w:t>
      </w:r>
      <w:r>
        <w:t xml:space="preserve">2023-10-10 00:00:00 </w:t>
      </w:r>
      <w:r>
        <w:t xml:space="preserve">2023-08-07 00:00:00 </w:t>
      </w:r>
      <w:r>
        <w:t xml:space="preserve">2 </w:t>
      </w:r>
      <w:r>
        <w:t xml:space="preserve">12 </w:t>
      </w:r>
      <w:r>
        <w:t xml:space="preserve">2 </w:t>
      </w:r>
      <w:r>
        <w:t xml:space="preserve">Retourné </w:t>
      </w:r>
      <w:r>
        <w:t xml:space="preserve">CD6107ZS03 </w:t>
      </w:r>
      <w:r>
        <w:t xml:space="preserve">CD6107ZS03AS06 </w:t>
      </w:r>
      <w:r>
        <w:t xml:space="preserve">Katiri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683738 </w:t>
      </w:r>
      <w:r>
        <w:t xml:space="preserve">Organisation Internationale pour les Migrations </w:t>
      </w:r>
      <w:r>
        <w:t xml:space="preserve">OIM </w:t>
      </w:r>
      <w:r>
        <w:t xml:space="preserve">556 </w:t>
      </w:r>
      <w:r>
        <w:t xml:space="preserve">556 </w:t>
      </w:r>
    </w:p>
    <w:p>
      <w:r>
        <w:t xml:space="preserve">681126 </w:t>
      </w:r>
      <w:r>
        <w:t xml:space="preserve">NULL </w:t>
      </w:r>
      <w:r>
        <w:t xml:space="preserve">2023-05-04 00:00:00 </w:t>
      </w:r>
      <w:r>
        <w:t xml:space="preserve">2023-10-10 00:00:00 </w:t>
      </w:r>
      <w:r>
        <w:t xml:space="preserve">2023-08-08 00:00:00 </w:t>
      </w:r>
      <w:r>
        <w:t xml:space="preserve">88 </w:t>
      </w:r>
      <w:r>
        <w:t xml:space="preserve">521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683739 </w:t>
      </w:r>
      <w:r>
        <w:t xml:space="preserve">Organisation Internationale pour les Migrations </w:t>
      </w:r>
      <w:r>
        <w:t xml:space="preserve">OIM </w:t>
      </w:r>
      <w:r>
        <w:t xml:space="preserve">556 </w:t>
      </w:r>
      <w:r>
        <w:t xml:space="preserve">556 </w:t>
      </w:r>
    </w:p>
    <w:p>
      <w:r>
        <w:t xml:space="preserve">681127 </w:t>
      </w:r>
      <w:r>
        <w:t xml:space="preserve">NULL </w:t>
      </w:r>
      <w:r>
        <w:t xml:space="preserve">2023-09-30 00:00:00 </w:t>
      </w:r>
      <w:r>
        <w:t xml:space="preserve">2023-10-10 00:00:00 </w:t>
      </w:r>
      <w:r>
        <w:t xml:space="preserve">2023-08-08 00:00:00 </w:t>
      </w:r>
      <w:r>
        <w:t xml:space="preserve">12 </w:t>
      </w:r>
      <w:r>
        <w:t xml:space="preserve">71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683740 </w:t>
      </w:r>
      <w:r>
        <w:t xml:space="preserve">Organisation Internationale pour les Migrations </w:t>
      </w:r>
      <w:r>
        <w:t xml:space="preserve">OIM </w:t>
      </w:r>
      <w:r>
        <w:t xml:space="preserve">556 </w:t>
      </w:r>
      <w:r>
        <w:t xml:space="preserve">556 </w:t>
      </w:r>
    </w:p>
    <w:p>
      <w:r>
        <w:t xml:space="preserve">681128 </w:t>
      </w:r>
      <w:r>
        <w:t xml:space="preserve">NULL </w:t>
      </w:r>
      <w:r>
        <w:t xml:space="preserve">2023-05-04 00:00:00 </w:t>
      </w:r>
      <w:r>
        <w:t xml:space="preserve">2023-10-10 00:00:00 </w:t>
      </w:r>
      <w:r>
        <w:t xml:space="preserve">2023-08-09 00:00:00 </w:t>
      </w:r>
      <w:r>
        <w:t xml:space="preserve">52 </w:t>
      </w:r>
      <w:r>
        <w:t xml:space="preserve">260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683741 </w:t>
      </w:r>
      <w:r>
        <w:t xml:space="preserve">Organisation Internationale pour les Migrations </w:t>
      </w:r>
      <w:r>
        <w:t xml:space="preserve">OIM </w:t>
      </w:r>
      <w:r>
        <w:t xml:space="preserve">556 </w:t>
      </w:r>
      <w:r>
        <w:t xml:space="preserve">556 </w:t>
      </w:r>
    </w:p>
    <w:p>
      <w:r>
        <w:t xml:space="preserve">681129 </w:t>
      </w:r>
      <w:r>
        <w:t xml:space="preserve">NULL </w:t>
      </w:r>
      <w:r>
        <w:t xml:space="preserve">2022-06-01 00:00:00 </w:t>
      </w:r>
      <w:r>
        <w:t xml:space="preserve">2023-10-10 00:00:00 </w:t>
      </w:r>
      <w:r>
        <w:t xml:space="preserve">2023-08-09 00:00:00 </w:t>
      </w:r>
      <w:r>
        <w:t xml:space="preserve">17 </w:t>
      </w:r>
      <w:r>
        <w:t xml:space="preserve">125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CD61050404 </w:t>
      </w:r>
      <w:r>
        <w:t xml:space="preserve">Mulo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683742 </w:t>
      </w:r>
      <w:r>
        <w:t xml:space="preserve">Organisation Internationale pour les Migrations </w:t>
      </w:r>
      <w:r>
        <w:t xml:space="preserve">OIM </w:t>
      </w:r>
      <w:r>
        <w:t xml:space="preserve">556 </w:t>
      </w:r>
      <w:r>
        <w:t xml:space="preserve">556 </w:t>
      </w:r>
    </w:p>
    <w:p>
      <w:r>
        <w:t xml:space="preserve">681130 </w:t>
      </w:r>
      <w:r>
        <w:t xml:space="preserve">NULL </w:t>
      </w:r>
      <w:r>
        <w:t xml:space="preserve">2023-03-28 00:00:00 </w:t>
      </w:r>
      <w:r>
        <w:t xml:space="preserve">2023-10-10 00:00:00 </w:t>
      </w:r>
      <w:r>
        <w:t xml:space="preserve">2023-08-09 00:00:00 </w:t>
      </w:r>
      <w:r>
        <w:t xml:space="preserve">2 </w:t>
      </w:r>
      <w:r>
        <w:t xml:space="preserve">15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683743 </w:t>
      </w:r>
      <w:r>
        <w:t xml:space="preserve">Organisation Internationale pour les Migrations </w:t>
      </w:r>
      <w:r>
        <w:t xml:space="preserve">OIM </w:t>
      </w:r>
      <w:r>
        <w:t xml:space="preserve">556 </w:t>
      </w:r>
      <w:r>
        <w:t xml:space="preserve">556 </w:t>
      </w:r>
    </w:p>
    <w:p>
      <w:r>
        <w:t xml:space="preserve">681131 </w:t>
      </w:r>
      <w:r>
        <w:t xml:space="preserve">NULL </w:t>
      </w:r>
      <w:r>
        <w:t xml:space="preserve">2023-05-04 00:00:00 </w:t>
      </w:r>
      <w:r>
        <w:t xml:space="preserve">2023-10-10 00:00:00 </w:t>
      </w:r>
      <w:r>
        <w:t xml:space="preserve">2023-08-09 00:00:00 </w:t>
      </w:r>
      <w:r>
        <w:t xml:space="preserve">15 </w:t>
      </w:r>
      <w:r>
        <w:t xml:space="preserve">117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683744 </w:t>
      </w:r>
      <w:r>
        <w:t xml:space="preserve">Organisation Internationale pour les Migrations </w:t>
      </w:r>
      <w:r>
        <w:t xml:space="preserve">OIM </w:t>
      </w:r>
      <w:r>
        <w:t xml:space="preserve">556 </w:t>
      </w:r>
      <w:r>
        <w:t xml:space="preserve">556 </w:t>
      </w:r>
    </w:p>
    <w:p>
      <w:r>
        <w:t xml:space="preserve">681132 </w:t>
      </w:r>
      <w:r>
        <w:t xml:space="preserve">NULL </w:t>
      </w:r>
      <w:r>
        <w:t xml:space="preserve">2023-09-30 00:00:00 </w:t>
      </w:r>
      <w:r>
        <w:t xml:space="preserve">2023-10-10 00:00:00 </w:t>
      </w:r>
      <w:r>
        <w:t xml:space="preserve">2023-08-09 00:00:00 </w:t>
      </w:r>
      <w:r>
        <w:t xml:space="preserve">33 </w:t>
      </w:r>
      <w:r>
        <w:t xml:space="preserve">257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683745 </w:t>
      </w:r>
      <w:r>
        <w:t xml:space="preserve">Organisation Internationale pour les Migrations </w:t>
      </w:r>
      <w:r>
        <w:t xml:space="preserve">OIM </w:t>
      </w:r>
      <w:r>
        <w:t xml:space="preserve">556 </w:t>
      </w:r>
      <w:r>
        <w:t xml:space="preserve">556 </w:t>
      </w:r>
    </w:p>
    <w:p>
      <w:r>
        <w:t xml:space="preserve">681133 </w:t>
      </w:r>
      <w:r>
        <w:t xml:space="preserve">NULL </w:t>
      </w:r>
      <w:r>
        <w:t xml:space="preserve">2023-05-04 00:00:00 </w:t>
      </w:r>
      <w:r>
        <w:t xml:space="preserve">2023-10-10 00:00:00 </w:t>
      </w:r>
      <w:r>
        <w:t xml:space="preserve">2023-08-09 00:00:00 </w:t>
      </w:r>
      <w:r>
        <w:t xml:space="preserve">30 </w:t>
      </w:r>
      <w:r>
        <w:t xml:space="preserve">240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683746 </w:t>
      </w:r>
      <w:r>
        <w:t xml:space="preserve">Organisation Internationale pour les Migrations </w:t>
      </w:r>
      <w:r>
        <w:t xml:space="preserve">OIM </w:t>
      </w:r>
      <w:r>
        <w:t xml:space="preserve">556 </w:t>
      </w:r>
      <w:r>
        <w:t xml:space="preserve">556 </w:t>
      </w:r>
    </w:p>
    <w:p>
      <w:r>
        <w:t xml:space="preserve">681134 </w:t>
      </w:r>
      <w:r>
        <w:t xml:space="preserve">NULL </w:t>
      </w:r>
      <w:r>
        <w:t xml:space="preserve">2023-05-04 00:00:00 </w:t>
      </w:r>
      <w:r>
        <w:t xml:space="preserve">2023-10-10 00:00:00 </w:t>
      </w:r>
      <w:r>
        <w:t xml:space="preserve">2023-08-08 00:00:00 </w:t>
      </w:r>
      <w:r>
        <w:t xml:space="preserve">239 </w:t>
      </w:r>
      <w:r>
        <w:t xml:space="preserve">1409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683747 </w:t>
      </w:r>
      <w:r>
        <w:t xml:space="preserve">Organisation Internationale pour les Migrations </w:t>
      </w:r>
      <w:r>
        <w:t xml:space="preserve">OIM </w:t>
      </w:r>
      <w:r>
        <w:t xml:space="preserve">556 </w:t>
      </w:r>
      <w:r>
        <w:t xml:space="preserve">556 </w:t>
      </w:r>
    </w:p>
    <w:p>
      <w:r>
        <w:t xml:space="preserve">681135 </w:t>
      </w:r>
      <w:r>
        <w:t xml:space="preserve">NULL </w:t>
      </w:r>
      <w:r>
        <w:t xml:space="preserve">2022-06-01 00:00:00 </w:t>
      </w:r>
      <w:r>
        <w:t xml:space="preserve">2023-10-10 00:00:00 </w:t>
      </w:r>
      <w:r>
        <w:t xml:space="preserve">2023-08-09 00:00:00 </w:t>
      </w:r>
      <w:r>
        <w:t xml:space="preserve">4 </w:t>
      </w:r>
      <w:r>
        <w:t xml:space="preserve">27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683748 </w:t>
      </w:r>
      <w:r>
        <w:t xml:space="preserve">Organisation Internationale pour les Migrations </w:t>
      </w:r>
      <w:r>
        <w:t xml:space="preserve">OIM </w:t>
      </w:r>
      <w:r>
        <w:t xml:space="preserve">556 </w:t>
      </w:r>
      <w:r>
        <w:t xml:space="preserve">556 </w:t>
      </w:r>
    </w:p>
    <w:p>
      <w:r>
        <w:t xml:space="preserve">681136 </w:t>
      </w:r>
      <w:r>
        <w:t xml:space="preserve">NULL </w:t>
      </w:r>
      <w:r>
        <w:t xml:space="preserve">2023-05-04 00:00:00 </w:t>
      </w:r>
      <w:r>
        <w:t xml:space="preserve">2023-10-10 00:00:00 </w:t>
      </w:r>
      <w:r>
        <w:t xml:space="preserve">2023-08-09 00:00:00 </w:t>
      </w:r>
      <w:r>
        <w:t xml:space="preserve">136 </w:t>
      </w:r>
      <w:r>
        <w:t xml:space="preserve">697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683749 </w:t>
      </w:r>
      <w:r>
        <w:t xml:space="preserve">Organisation Internationale pour les Migrations </w:t>
      </w:r>
      <w:r>
        <w:t xml:space="preserve">OIM </w:t>
      </w:r>
      <w:r>
        <w:t xml:space="preserve">556 </w:t>
      </w:r>
      <w:r>
        <w:t xml:space="preserve">556 </w:t>
      </w:r>
    </w:p>
    <w:p>
      <w:r>
        <w:t xml:space="preserve">681137 </w:t>
      </w:r>
      <w:r>
        <w:t xml:space="preserve">NULL </w:t>
      </w:r>
      <w:r>
        <w:t xml:space="preserve">2022-06-01 00:00:00 </w:t>
      </w:r>
      <w:r>
        <w:t xml:space="preserve">2023-10-10 00:00:00 </w:t>
      </w:r>
      <w:r>
        <w:t xml:space="preserve">2023-08-08 00:00:00 </w:t>
      </w:r>
      <w:r>
        <w:t xml:space="preserve">13 </w:t>
      </w:r>
      <w:r>
        <w:t xml:space="preserve">89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683750 </w:t>
      </w:r>
      <w:r>
        <w:t xml:space="preserve">Organisation Internationale pour les Migrations </w:t>
      </w:r>
      <w:r>
        <w:t xml:space="preserve">OIM </w:t>
      </w:r>
      <w:r>
        <w:t xml:space="preserve">556 </w:t>
      </w:r>
      <w:r>
        <w:t xml:space="preserve">556 </w:t>
      </w:r>
    </w:p>
    <w:p>
      <w:r>
        <w:t xml:space="preserve">681138 </w:t>
      </w:r>
      <w:r>
        <w:t xml:space="preserve">NULL </w:t>
      </w:r>
      <w:r>
        <w:t xml:space="preserve">2022-09-01 00:00:00 </w:t>
      </w:r>
      <w:r>
        <w:t xml:space="preserve">2023-10-10 00:00:00 </w:t>
      </w:r>
      <w:r>
        <w:t xml:space="preserve">2023-08-08 00:00:00 </w:t>
      </w:r>
      <w:r>
        <w:t xml:space="preserve">7 </w:t>
      </w:r>
      <w:r>
        <w:t xml:space="preserve">48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683751 </w:t>
      </w:r>
      <w:r>
        <w:t xml:space="preserve">Organisation Internationale pour les Migrations </w:t>
      </w:r>
      <w:r>
        <w:t xml:space="preserve">OIM </w:t>
      </w:r>
      <w:r>
        <w:t xml:space="preserve">556 </w:t>
      </w:r>
      <w:r>
        <w:t xml:space="preserve">556 </w:t>
      </w:r>
    </w:p>
    <w:p>
      <w:r>
        <w:t xml:space="preserve">681139 </w:t>
      </w:r>
      <w:r>
        <w:t xml:space="preserve">NULL </w:t>
      </w:r>
      <w:r>
        <w:t xml:space="preserve">2023-03-28 00:00:00 </w:t>
      </w:r>
      <w:r>
        <w:t xml:space="preserve">2023-10-10 00:00:00 </w:t>
      </w:r>
      <w:r>
        <w:t xml:space="preserve">2023-08-08 00:00:00 </w:t>
      </w:r>
      <w:r>
        <w:t xml:space="preserve">49 </w:t>
      </w:r>
      <w:r>
        <w:t xml:space="preserve">255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683752 </w:t>
      </w:r>
      <w:r>
        <w:t xml:space="preserve">Organisation Internationale pour les Migrations </w:t>
      </w:r>
      <w:r>
        <w:t xml:space="preserve">OIM </w:t>
      </w:r>
      <w:r>
        <w:t xml:space="preserve">556 </w:t>
      </w:r>
      <w:r>
        <w:t xml:space="preserve">556 </w:t>
      </w:r>
    </w:p>
    <w:p>
      <w:r>
        <w:t xml:space="preserve">681140 </w:t>
      </w:r>
      <w:r>
        <w:t xml:space="preserve">NULL </w:t>
      </w:r>
      <w:r>
        <w:t xml:space="preserve">2023-05-04 00:00:00 </w:t>
      </w:r>
      <w:r>
        <w:t xml:space="preserve">2023-10-10 00:00:00 </w:t>
      </w:r>
      <w:r>
        <w:t xml:space="preserve">2023-08-08 00:00:00 </w:t>
      </w:r>
      <w:r>
        <w:t xml:space="preserve">117 </w:t>
      </w:r>
      <w:r>
        <w:t xml:space="preserve">609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683753 </w:t>
      </w:r>
      <w:r>
        <w:t xml:space="preserve">Organisation Internationale pour les Migrations </w:t>
      </w:r>
      <w:r>
        <w:t xml:space="preserve">OIM </w:t>
      </w:r>
      <w:r>
        <w:t xml:space="preserve">556 </w:t>
      </w:r>
      <w:r>
        <w:t xml:space="preserve">556 </w:t>
      </w:r>
    </w:p>
    <w:p>
      <w:r>
        <w:t xml:space="preserve">681141 </w:t>
      </w:r>
      <w:r>
        <w:t xml:space="preserve">NULL </w:t>
      </w:r>
      <w:r>
        <w:t xml:space="preserve">2023-09-30 00:00:00 </w:t>
      </w:r>
      <w:r>
        <w:t xml:space="preserve">2023-10-10 00:00:00 </w:t>
      </w:r>
      <w:r>
        <w:t xml:space="preserve">2023-08-08 00:00:00 </w:t>
      </w:r>
      <w:r>
        <w:t xml:space="preserve">2 </w:t>
      </w:r>
      <w:r>
        <w:t xml:space="preserve">10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683754 </w:t>
      </w:r>
      <w:r>
        <w:t xml:space="preserve">Organisation Internationale pour les Migrations </w:t>
      </w:r>
      <w:r>
        <w:t xml:space="preserve">OIM </w:t>
      </w:r>
      <w:r>
        <w:t xml:space="preserve">556 </w:t>
      </w:r>
      <w:r>
        <w:t xml:space="preserve">556 </w:t>
      </w:r>
    </w:p>
    <w:p>
      <w:r>
        <w:t xml:space="preserve">681142 </w:t>
      </w:r>
      <w:r>
        <w:t xml:space="preserve">NULL </w:t>
      </w:r>
      <w:r>
        <w:t xml:space="preserve">2023-05-04 00:00:00 </w:t>
      </w:r>
      <w:r>
        <w:t xml:space="preserve">2023-10-10 00:00:00 </w:t>
      </w:r>
      <w:r>
        <w:t xml:space="preserve">2023-08-09 00:00:00 </w:t>
      </w:r>
      <w:r>
        <w:t xml:space="preserve">8 </w:t>
      </w:r>
      <w:r>
        <w:t xml:space="preserve">32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683755 </w:t>
      </w:r>
      <w:r>
        <w:t xml:space="preserve">Organisation Internationale pour les Migrations </w:t>
      </w:r>
      <w:r>
        <w:t xml:space="preserve">OIM </w:t>
      </w:r>
      <w:r>
        <w:t xml:space="preserve">556 </w:t>
      </w:r>
      <w:r>
        <w:t xml:space="preserve">556 </w:t>
      </w:r>
    </w:p>
    <w:p>
      <w:r>
        <w:t xml:space="preserve">681143 </w:t>
      </w:r>
      <w:r>
        <w:t xml:space="preserve">NULL </w:t>
      </w:r>
      <w:r>
        <w:t xml:space="preserve">2023-09-30 00:00:00 </w:t>
      </w:r>
      <w:r>
        <w:t xml:space="preserve">2023-10-10 00:00:00 </w:t>
      </w:r>
      <w:r>
        <w:t xml:space="preserve">2023-08-09 00:00:00 </w:t>
      </w:r>
      <w:r>
        <w:t xml:space="preserve">8 </w:t>
      </w:r>
      <w:r>
        <w:t xml:space="preserve">32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683756 </w:t>
      </w:r>
      <w:r>
        <w:t xml:space="preserve">Organisation Internationale pour les Migrations </w:t>
      </w:r>
      <w:r>
        <w:t xml:space="preserve">OIM </w:t>
      </w:r>
      <w:r>
        <w:t xml:space="preserve">556 </w:t>
      </w:r>
      <w:r>
        <w:t xml:space="preserve">556 </w:t>
      </w:r>
    </w:p>
    <w:p>
      <w:r>
        <w:t xml:space="preserve">681144 </w:t>
      </w:r>
      <w:r>
        <w:t xml:space="preserve">NULL </w:t>
      </w:r>
      <w:r>
        <w:t xml:space="preserve">2022-06-01 00:00:00 </w:t>
      </w:r>
      <w:r>
        <w:t xml:space="preserve">2023-10-10 00:00:00 </w:t>
      </w:r>
      <w:r>
        <w:t xml:space="preserve">2023-08-13 00:00:00 </w:t>
      </w:r>
      <w:r>
        <w:t xml:space="preserve">4 </w:t>
      </w:r>
      <w:r>
        <w:t xml:space="preserve">24 </w:t>
      </w:r>
      <w:r>
        <w:t xml:space="preserve">2 </w:t>
      </w:r>
      <w:r>
        <w:t xml:space="preserve">Retourné </w:t>
      </w:r>
      <w:r>
        <w:t xml:space="preserve">CD6101ZS02 </w:t>
      </w:r>
      <w:r>
        <w:t xml:space="preserve">CD6101ZS02AS04 </w:t>
      </w:r>
      <w:r>
        <w:t xml:space="preserve">Bujovu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CD61010210 </w:t>
      </w:r>
      <w:r>
        <w:t xml:space="preserve">Bujovu </w:t>
      </w:r>
      <w:r>
        <w:t xml:space="preserve">NULL </w:t>
      </w:r>
      <w:r>
        <w:t xml:space="preserve">NULL </w:t>
      </w:r>
      <w:r>
        <w:t xml:space="preserve">CD61 </w:t>
      </w:r>
      <w:r>
        <w:t xml:space="preserve">Nord-kivu </w:t>
      </w:r>
      <w:r>
        <w:t xml:space="preserve">CD6101 </w:t>
      </w:r>
      <w:r>
        <w:t xml:space="preserve">Goma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683757 </w:t>
      </w:r>
      <w:r>
        <w:t xml:space="preserve">Organisation Internationale pour les Migrations </w:t>
      </w:r>
      <w:r>
        <w:t xml:space="preserve">OIM </w:t>
      </w:r>
      <w:r>
        <w:t xml:space="preserve">556 </w:t>
      </w:r>
      <w:r>
        <w:t xml:space="preserve">556 </w:t>
      </w:r>
    </w:p>
    <w:p>
      <w:r>
        <w:t xml:space="preserve">681145 </w:t>
      </w:r>
      <w:r>
        <w:t xml:space="preserve">NULL </w:t>
      </w:r>
      <w:r>
        <w:t xml:space="preserve">2022-12-01 00:00:00 </w:t>
      </w:r>
      <w:r>
        <w:t xml:space="preserve">2023-10-10 00:00:00 </w:t>
      </w:r>
      <w:r>
        <w:t xml:space="preserve">2023-08-21 00:00:00 </w:t>
      </w:r>
      <w:r>
        <w:t xml:space="preserve">4 </w:t>
      </w:r>
      <w:r>
        <w:t xml:space="preserve">20 </w:t>
      </w:r>
      <w:r>
        <w:t xml:space="preserve">2 </w:t>
      </w:r>
      <w:r>
        <w:t xml:space="preserve">Retourné </w:t>
      </w:r>
      <w:r>
        <w:t xml:space="preserve">CD6101ZS02 </w:t>
      </w:r>
      <w:r>
        <w:t xml:space="preserve">CD6101ZS02AS05 </w:t>
      </w:r>
      <w:r>
        <w:t xml:space="preserve">Hebron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683758 </w:t>
      </w:r>
      <w:r>
        <w:t xml:space="preserve">Organisation Internationale pour les Migrations </w:t>
      </w:r>
      <w:r>
        <w:t xml:space="preserve">OIM </w:t>
      </w:r>
      <w:r>
        <w:t xml:space="preserve">556 </w:t>
      </w:r>
      <w:r>
        <w:t xml:space="preserve">556 </w:t>
      </w:r>
    </w:p>
    <w:p>
      <w:r>
        <w:t xml:space="preserve">681146 </w:t>
      </w:r>
      <w:r>
        <w:t xml:space="preserve">NULL </w:t>
      </w:r>
      <w:r>
        <w:t xml:space="preserve">2023-05-04 00:00:00 </w:t>
      </w:r>
      <w:r>
        <w:t xml:space="preserve">2023-10-10 00:00:00 </w:t>
      </w:r>
      <w:r>
        <w:t xml:space="preserve">2023-08-26 00:00:00 </w:t>
      </w:r>
      <w:r>
        <w:t xml:space="preserve">69 </w:t>
      </w:r>
      <w:r>
        <w:t xml:space="preserve">345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683759 </w:t>
      </w:r>
      <w:r>
        <w:t xml:space="preserve">Organisation Internationale pour les Migrations </w:t>
      </w:r>
      <w:r>
        <w:t xml:space="preserve">OIM </w:t>
      </w:r>
      <w:r>
        <w:t xml:space="preserve">556 </w:t>
      </w:r>
      <w:r>
        <w:t xml:space="preserve">556 </w:t>
      </w:r>
    </w:p>
    <w:p>
      <w:r>
        <w:t xml:space="preserve">681147 </w:t>
      </w:r>
      <w:r>
        <w:t xml:space="preserve">NULL </w:t>
      </w:r>
      <w:r>
        <w:t xml:space="preserve">2023-05-04 00:00:00 </w:t>
      </w:r>
      <w:r>
        <w:t xml:space="preserve">2023-10-10 00:00:00 </w:t>
      </w:r>
      <w:r>
        <w:t xml:space="preserve">2023-08-26 00:00:00 </w:t>
      </w:r>
      <w:r>
        <w:t xml:space="preserve">55 </w:t>
      </w:r>
      <w:r>
        <w:t xml:space="preserve">275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683760 </w:t>
      </w:r>
      <w:r>
        <w:t xml:space="preserve">Organisation Internationale pour les Migrations </w:t>
      </w:r>
      <w:r>
        <w:t xml:space="preserve">OIM </w:t>
      </w:r>
      <w:r>
        <w:t xml:space="preserve">556 </w:t>
      </w:r>
      <w:r>
        <w:t xml:space="preserve">556 </w:t>
      </w:r>
    </w:p>
    <w:p>
      <w:r>
        <w:t xml:space="preserve">681148 </w:t>
      </w:r>
      <w:r>
        <w:t xml:space="preserve">NULL </w:t>
      </w:r>
      <w:r>
        <w:t xml:space="preserve">2023-09-30 00:00:00 </w:t>
      </w:r>
      <w:r>
        <w:t xml:space="preserve">2023-10-10 00:00:00 </w:t>
      </w:r>
      <w:r>
        <w:t xml:space="preserve">2023-08-26 00:00:00 </w:t>
      </w:r>
      <w:r>
        <w:t xml:space="preserve">7 </w:t>
      </w:r>
      <w:r>
        <w:t xml:space="preserve">35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683761 </w:t>
      </w:r>
      <w:r>
        <w:t xml:space="preserve">Organisation Internationale pour les Migrations </w:t>
      </w:r>
      <w:r>
        <w:t xml:space="preserve">OIM </w:t>
      </w:r>
      <w:r>
        <w:t xml:space="preserve">556 </w:t>
      </w:r>
      <w:r>
        <w:t xml:space="preserve">556 </w:t>
      </w:r>
    </w:p>
    <w:p>
      <w:r>
        <w:t xml:space="preserve">681149 </w:t>
      </w:r>
      <w:r>
        <w:t xml:space="preserve">NULL </w:t>
      </w:r>
      <w:r>
        <w:t xml:space="preserve">2023-09-30 00:00:00 </w:t>
      </w:r>
      <w:r>
        <w:t xml:space="preserve">2023-10-10 00:00:00 </w:t>
      </w:r>
      <w:r>
        <w:t xml:space="preserve">2023-08-26 00:00:00 </w:t>
      </w:r>
      <w:r>
        <w:t xml:space="preserve">3 </w:t>
      </w:r>
      <w:r>
        <w:t xml:space="preserve">27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683762 </w:t>
      </w:r>
      <w:r>
        <w:t xml:space="preserve">Organisation Internationale pour les Migrations </w:t>
      </w:r>
      <w:r>
        <w:t xml:space="preserve">OIM </w:t>
      </w:r>
      <w:r>
        <w:t xml:space="preserve">556 </w:t>
      </w:r>
      <w:r>
        <w:t xml:space="preserve">556 </w:t>
      </w:r>
    </w:p>
    <w:p>
      <w:r>
        <w:t xml:space="preserve">681150 </w:t>
      </w:r>
      <w:r>
        <w:t xml:space="preserve">NULL </w:t>
      </w:r>
      <w:r>
        <w:t xml:space="preserve">2023-09-30 00:00:00 </w:t>
      </w:r>
      <w:r>
        <w:t xml:space="preserve">2023-10-10 00:00:00 </w:t>
      </w:r>
      <w:r>
        <w:t xml:space="preserve">2023-08-26 00:00:00 </w:t>
      </w:r>
      <w:r>
        <w:t xml:space="preserve">7 </w:t>
      </w:r>
      <w:r>
        <w:t xml:space="preserve">48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683763 </w:t>
      </w:r>
      <w:r>
        <w:t xml:space="preserve">Organisation Internationale pour les Migrations </w:t>
      </w:r>
      <w:r>
        <w:t xml:space="preserve">OIM </w:t>
      </w:r>
      <w:r>
        <w:t xml:space="preserve">556 </w:t>
      </w:r>
      <w:r>
        <w:t xml:space="preserve">556 </w:t>
      </w:r>
    </w:p>
    <w:p>
      <w:r>
        <w:t xml:space="preserve">681151 </w:t>
      </w:r>
      <w:r>
        <w:t xml:space="preserve">NULL </w:t>
      </w:r>
      <w:r>
        <w:t xml:space="preserve">2022-09-01 00:00:00 </w:t>
      </w:r>
      <w:r>
        <w:t xml:space="preserve">2023-10-10 00:00:00 </w:t>
      </w:r>
      <w:r>
        <w:t xml:space="preserve">2023-08-26 00:00:00 </w:t>
      </w:r>
      <w:r>
        <w:t xml:space="preserve">35 </w:t>
      </w:r>
      <w:r>
        <w:t xml:space="preserve">116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683764 </w:t>
      </w:r>
      <w:r>
        <w:t xml:space="preserve">Organisation Internationale pour les Migrations </w:t>
      </w:r>
      <w:r>
        <w:t xml:space="preserve">OIM </w:t>
      </w:r>
      <w:r>
        <w:t xml:space="preserve">556 </w:t>
      </w:r>
      <w:r>
        <w:t xml:space="preserve">556 </w:t>
      </w:r>
    </w:p>
    <w:p>
      <w:r>
        <w:t xml:space="preserve">681152 </w:t>
      </w:r>
      <w:r>
        <w:t xml:space="preserve">NULL </w:t>
      </w:r>
      <w:r>
        <w:t xml:space="preserve">2023-09-30 00:00:00 </w:t>
      </w:r>
      <w:r>
        <w:t xml:space="preserve">2023-10-10 00:00:00 </w:t>
      </w:r>
      <w:r>
        <w:t xml:space="preserve">2023-08-26 00:00:00 </w:t>
      </w:r>
      <w:r>
        <w:t xml:space="preserve">4 </w:t>
      </w:r>
      <w:r>
        <w:t xml:space="preserve">27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683765 </w:t>
      </w:r>
      <w:r>
        <w:t xml:space="preserve">Organisation Internationale pour les Migrations </w:t>
      </w:r>
      <w:r>
        <w:t xml:space="preserve">OIM </w:t>
      </w:r>
      <w:r>
        <w:t xml:space="preserve">556 </w:t>
      </w:r>
      <w:r>
        <w:t xml:space="preserve">556 </w:t>
      </w:r>
    </w:p>
    <w:p>
      <w:r>
        <w:t xml:space="preserve">681153 </w:t>
      </w:r>
      <w:r>
        <w:t xml:space="preserve">NULL </w:t>
      </w:r>
      <w:r>
        <w:t xml:space="preserve">2023-05-04 00:00:00 </w:t>
      </w:r>
      <w:r>
        <w:t xml:space="preserve">2023-10-10 00:00:00 </w:t>
      </w:r>
      <w:r>
        <w:t xml:space="preserve">2023-08-26 00:00:00 </w:t>
      </w:r>
      <w:r>
        <w:t xml:space="preserve">213 </w:t>
      </w:r>
      <w:r>
        <w:t xml:space="preserve">1314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683766 </w:t>
      </w:r>
      <w:r>
        <w:t xml:space="preserve">Organisation Internationale pour les Migrations </w:t>
      </w:r>
      <w:r>
        <w:t xml:space="preserve">OIM </w:t>
      </w:r>
      <w:r>
        <w:t xml:space="preserve">556 </w:t>
      </w:r>
      <w:r>
        <w:t xml:space="preserve">556 </w:t>
      </w:r>
    </w:p>
    <w:p>
      <w:r>
        <w:t xml:space="preserve">681154 </w:t>
      </w:r>
      <w:r>
        <w:t xml:space="preserve">NULL </w:t>
      </w:r>
      <w:r>
        <w:t xml:space="preserve">2022-06-01 00:00:00 </w:t>
      </w:r>
      <w:r>
        <w:t xml:space="preserve">2023-10-10 00:00:00 </w:t>
      </w:r>
      <w:r>
        <w:t xml:space="preserve">2023-08-26 00:00:00 </w:t>
      </w:r>
      <w:r>
        <w:t xml:space="preserve">10 </w:t>
      </w:r>
      <w:r>
        <w:t xml:space="preserve">43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683767 </w:t>
      </w:r>
      <w:r>
        <w:t xml:space="preserve">Organisation Internationale pour les Migrations </w:t>
      </w:r>
      <w:r>
        <w:t xml:space="preserve">OIM </w:t>
      </w:r>
      <w:r>
        <w:t xml:space="preserve">556 </w:t>
      </w:r>
      <w:r>
        <w:t xml:space="preserve">556 </w:t>
      </w:r>
    </w:p>
    <w:p>
      <w:r>
        <w:t xml:space="preserve">681155 </w:t>
      </w:r>
      <w:r>
        <w:t xml:space="preserve">NULL </w:t>
      </w:r>
      <w:r>
        <w:t xml:space="preserve">2023-09-30 00:00:00 </w:t>
      </w:r>
      <w:r>
        <w:t xml:space="preserve">2023-10-10 00:00:00 </w:t>
      </w:r>
      <w:r>
        <w:t xml:space="preserve">2023-08-26 00:00:00 </w:t>
      </w:r>
      <w:r>
        <w:t xml:space="preserve">5 </w:t>
      </w:r>
      <w:r>
        <w:t xml:space="preserve">38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683768 </w:t>
      </w:r>
      <w:r>
        <w:t xml:space="preserve">Organisation Internationale pour les Migrations </w:t>
      </w:r>
      <w:r>
        <w:t xml:space="preserve">OIM </w:t>
      </w:r>
      <w:r>
        <w:t xml:space="preserve">556 </w:t>
      </w:r>
      <w:r>
        <w:t xml:space="preserve">556 </w:t>
      </w:r>
    </w:p>
    <w:p>
      <w:r>
        <w:t xml:space="preserve">681156 </w:t>
      </w:r>
      <w:r>
        <w:t xml:space="preserve">NULL </w:t>
      </w:r>
      <w:r>
        <w:t xml:space="preserve">2023-03-28 00:00:00 </w:t>
      </w:r>
      <w:r>
        <w:t xml:space="preserve">2023-10-10 00:00:00 </w:t>
      </w:r>
      <w:r>
        <w:t xml:space="preserve">2023-08-26 00:00:00 </w:t>
      </w:r>
      <w:r>
        <w:t xml:space="preserve">37 </w:t>
      </w:r>
      <w:r>
        <w:t xml:space="preserve">185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683769 </w:t>
      </w:r>
      <w:r>
        <w:t xml:space="preserve">Organisation Internationale pour les Migrations </w:t>
      </w:r>
      <w:r>
        <w:t xml:space="preserve">OIM </w:t>
      </w:r>
      <w:r>
        <w:t xml:space="preserve">556 </w:t>
      </w:r>
      <w:r>
        <w:t xml:space="preserve">556 </w:t>
      </w:r>
    </w:p>
    <w:p>
      <w:r>
        <w:t xml:space="preserve">681157 </w:t>
      </w:r>
      <w:r>
        <w:t xml:space="preserve">NULL </w:t>
      </w:r>
      <w:r>
        <w:t xml:space="preserve">2022-06-01 00:00:00 </w:t>
      </w:r>
      <w:r>
        <w:t xml:space="preserve">2023-10-10 00:00:00 </w:t>
      </w:r>
      <w:r>
        <w:t xml:space="preserve">2023-08-26 00:00:00 </w:t>
      </w:r>
      <w:r>
        <w:t xml:space="preserve">157 </w:t>
      </w:r>
      <w:r>
        <w:t xml:space="preserve">706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683770 </w:t>
      </w:r>
      <w:r>
        <w:t xml:space="preserve">Organisation Internationale pour les Migrations </w:t>
      </w:r>
      <w:r>
        <w:t xml:space="preserve">OIM </w:t>
      </w:r>
      <w:r>
        <w:t xml:space="preserve">556 </w:t>
      </w:r>
      <w:r>
        <w:t xml:space="preserve">556 </w:t>
      </w:r>
    </w:p>
    <w:p>
      <w:r>
        <w:t xml:space="preserve">681158 </w:t>
      </w:r>
      <w:r>
        <w:t xml:space="preserve">NULL </w:t>
      </w:r>
      <w:r>
        <w:t xml:space="preserve">2023-09-30 00:00:00 </w:t>
      </w:r>
      <w:r>
        <w:t xml:space="preserve">2023-10-10 00:00:00 </w:t>
      </w:r>
      <w:r>
        <w:t xml:space="preserve">2023-08-26 00:00:00 </w:t>
      </w:r>
      <w:r>
        <w:t xml:space="preserve">10 </w:t>
      </w:r>
      <w:r>
        <w:t xml:space="preserve">83 </w:t>
      </w:r>
      <w:r>
        <w:t xml:space="preserve">2 </w:t>
      </w:r>
      <w:r>
        <w:t xml:space="preserve">Retourné </w:t>
      </w:r>
      <w:r>
        <w:t xml:space="preserve">CD6111ZS04 </w:t>
      </w:r>
      <w:r>
        <w:t xml:space="preserve">CD6111ZS04AS07 </w:t>
      </w:r>
      <w:r>
        <w:t xml:space="preserve">Ibuga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683771 </w:t>
      </w:r>
      <w:r>
        <w:t xml:space="preserve">Organisation Internationale pour les Migrations </w:t>
      </w:r>
      <w:r>
        <w:t xml:space="preserve">OIM </w:t>
      </w:r>
      <w:r>
        <w:t xml:space="preserve">556 </w:t>
      </w:r>
      <w:r>
        <w:t xml:space="preserve">556 </w:t>
      </w:r>
    </w:p>
    <w:p>
      <w:r>
        <w:t xml:space="preserve">681159 </w:t>
      </w:r>
      <w:r>
        <w:t xml:space="preserve">NULL </w:t>
      </w:r>
      <w:r>
        <w:t xml:space="preserve">2023-03-28 00:00:00 </w:t>
      </w:r>
      <w:r>
        <w:t xml:space="preserve">2023-10-10 00:00:00 </w:t>
      </w:r>
      <w:r>
        <w:t xml:space="preserve">2023-08-19 00:00:00 </w:t>
      </w:r>
      <w:r>
        <w:t xml:space="preserve">13 </w:t>
      </w:r>
      <w:r>
        <w:t xml:space="preserve">52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683772 </w:t>
      </w:r>
      <w:r>
        <w:t xml:space="preserve">Organisation Internationale pour les Migrations </w:t>
      </w:r>
      <w:r>
        <w:t xml:space="preserve">OIM </w:t>
      </w:r>
      <w:r>
        <w:t xml:space="preserve">556 </w:t>
      </w:r>
      <w:r>
        <w:t xml:space="preserve">556 </w:t>
      </w:r>
    </w:p>
    <w:p>
      <w:r>
        <w:t xml:space="preserve">681160 </w:t>
      </w:r>
      <w:r>
        <w:t xml:space="preserve">NULL </w:t>
      </w:r>
      <w:r>
        <w:t xml:space="preserve">2023-05-04 00:00:00 </w:t>
      </w:r>
      <w:r>
        <w:t xml:space="preserve">2023-10-10 00:00:00 </w:t>
      </w:r>
      <w:r>
        <w:t xml:space="preserve">2023-08-19 00:00:00 </w:t>
      </w:r>
      <w:r>
        <w:t xml:space="preserve">392 </w:t>
      </w:r>
      <w:r>
        <w:t xml:space="preserve">1553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683773 </w:t>
      </w:r>
      <w:r>
        <w:t xml:space="preserve">Organisation Internationale pour les Migrations </w:t>
      </w:r>
      <w:r>
        <w:t xml:space="preserve">OIM </w:t>
      </w:r>
      <w:r>
        <w:t xml:space="preserve">556 </w:t>
      </w:r>
      <w:r>
        <w:t xml:space="preserve">556 </w:t>
      </w:r>
    </w:p>
    <w:p>
      <w:r>
        <w:t xml:space="preserve">681161 </w:t>
      </w:r>
      <w:r>
        <w:t xml:space="preserve">NULL </w:t>
      </w:r>
      <w:r>
        <w:t xml:space="preserve">2022-12-01 00:00:00 </w:t>
      </w:r>
      <w:r>
        <w:t xml:space="preserve">2023-10-10 00:00:00 </w:t>
      </w:r>
      <w:r>
        <w:t xml:space="preserve">2023-08-19 00:00:00 </w:t>
      </w:r>
      <w:r>
        <w:t xml:space="preserve">302 </w:t>
      </w:r>
      <w:r>
        <w:t xml:space="preserve">1812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683774 </w:t>
      </w:r>
      <w:r>
        <w:t xml:space="preserve">Organisation Internationale pour les Migrations </w:t>
      </w:r>
      <w:r>
        <w:t xml:space="preserve">OIM </w:t>
      </w:r>
      <w:r>
        <w:t xml:space="preserve">556 </w:t>
      </w:r>
      <w:r>
        <w:t xml:space="preserve">556 </w:t>
      </w:r>
    </w:p>
    <w:p>
      <w:r>
        <w:t xml:space="preserve">681162 </w:t>
      </w:r>
      <w:r>
        <w:t xml:space="preserve">NULL </w:t>
      </w:r>
      <w:r>
        <w:t xml:space="preserve">2023-03-28 00:00:00 </w:t>
      </w:r>
      <w:r>
        <w:t xml:space="preserve">2023-10-10 00:00:00 </w:t>
      </w:r>
      <w:r>
        <w:t xml:space="preserve">2023-08-19 00:00:00 </w:t>
      </w:r>
      <w:r>
        <w:t xml:space="preserve">44 </w:t>
      </w:r>
      <w:r>
        <w:t xml:space="preserve">264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683775 </w:t>
      </w:r>
      <w:r>
        <w:t xml:space="preserve">Organisation Internationale pour les Migrations </w:t>
      </w:r>
      <w:r>
        <w:t xml:space="preserve">OIM </w:t>
      </w:r>
      <w:r>
        <w:t xml:space="preserve">556 </w:t>
      </w:r>
      <w:r>
        <w:t xml:space="preserve">556 </w:t>
      </w:r>
    </w:p>
    <w:p>
      <w:r>
        <w:t xml:space="preserve">681163 </w:t>
      </w:r>
      <w:r>
        <w:t xml:space="preserve">NULL </w:t>
      </w:r>
      <w:r>
        <w:t xml:space="preserve">2023-05-04 00:00:00 </w:t>
      </w:r>
      <w:r>
        <w:t xml:space="preserve">2023-10-10 00:00:00 </w:t>
      </w:r>
      <w:r>
        <w:t xml:space="preserve">2023-08-19 00:00:00 </w:t>
      </w:r>
      <w:r>
        <w:t xml:space="preserve">417 </w:t>
      </w:r>
      <w:r>
        <w:t xml:space="preserve">2502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683776 </w:t>
      </w:r>
      <w:r>
        <w:t xml:space="preserve">Organisation Internationale pour les Migrations </w:t>
      </w:r>
      <w:r>
        <w:t xml:space="preserve">OIM </w:t>
      </w:r>
      <w:r>
        <w:t xml:space="preserve">556 </w:t>
      </w:r>
      <w:r>
        <w:t xml:space="preserve">556 </w:t>
      </w:r>
    </w:p>
    <w:p>
      <w:r>
        <w:t xml:space="preserve">681164 </w:t>
      </w:r>
      <w:r>
        <w:t xml:space="preserve">NULL </w:t>
      </w:r>
      <w:r>
        <w:t xml:space="preserve">2022-09-01 00:00:00 </w:t>
      </w:r>
      <w:r>
        <w:t xml:space="preserve">2023-10-10 00:00:00 </w:t>
      </w:r>
      <w:r>
        <w:t xml:space="preserve">2023-08-19 00:00:00 </w:t>
      </w:r>
      <w:r>
        <w:t xml:space="preserve">5 </w:t>
      </w:r>
      <w:r>
        <w:t xml:space="preserve">30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CD61050202 </w:t>
      </w:r>
      <w:r>
        <w:t xml:space="preserve">Mbulie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683777 </w:t>
      </w:r>
      <w:r>
        <w:t xml:space="preserve">Organisation Internationale pour les Migrations </w:t>
      </w:r>
      <w:r>
        <w:t xml:space="preserve">OIM </w:t>
      </w:r>
      <w:r>
        <w:t xml:space="preserve">556 </w:t>
      </w:r>
      <w:r>
        <w:t xml:space="preserve">556 </w:t>
      </w:r>
    </w:p>
    <w:p>
      <w:r>
        <w:t xml:space="preserve">681165 </w:t>
      </w:r>
      <w:r>
        <w:t xml:space="preserve">NULL </w:t>
      </w:r>
      <w:r>
        <w:t xml:space="preserve">2022-12-01 00:00:00 </w:t>
      </w:r>
      <w:r>
        <w:t xml:space="preserve">2023-10-10 00:00:00 </w:t>
      </w:r>
      <w:r>
        <w:t xml:space="preserve">2023-08-19 00:00:00 </w:t>
      </w:r>
      <w:r>
        <w:t xml:space="preserve">3 </w:t>
      </w:r>
      <w:r>
        <w:t xml:space="preserve">18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CD61050202 </w:t>
      </w:r>
      <w:r>
        <w:t xml:space="preserve">Mbulie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683778 </w:t>
      </w:r>
      <w:r>
        <w:t xml:space="preserve">Organisation Internationale pour les Migrations </w:t>
      </w:r>
      <w:r>
        <w:t xml:space="preserve">OIM </w:t>
      </w:r>
      <w:r>
        <w:t xml:space="preserve">556 </w:t>
      </w:r>
      <w:r>
        <w:t xml:space="preserve">556 </w:t>
      </w:r>
    </w:p>
    <w:p>
      <w:r>
        <w:t xml:space="preserve">681166 </w:t>
      </w:r>
      <w:r>
        <w:t xml:space="preserve">NULL </w:t>
      </w:r>
      <w:r>
        <w:t xml:space="preserve">2023-03-28 00:00:00 </w:t>
      </w:r>
      <w:r>
        <w:t xml:space="preserve">2023-10-10 00:00:00 </w:t>
      </w:r>
      <w:r>
        <w:t xml:space="preserve">2023-08-19 00:00:00 </w:t>
      </w:r>
      <w:r>
        <w:t xml:space="preserve">22 </w:t>
      </w:r>
      <w:r>
        <w:t xml:space="preserve">132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683779 </w:t>
      </w:r>
      <w:r>
        <w:t xml:space="preserve">Organisation Internationale pour les Migrations </w:t>
      </w:r>
      <w:r>
        <w:t xml:space="preserve">OIM </w:t>
      </w:r>
      <w:r>
        <w:t xml:space="preserve">556 </w:t>
      </w:r>
      <w:r>
        <w:t xml:space="preserve">556 </w:t>
      </w:r>
    </w:p>
    <w:p>
      <w:r>
        <w:t xml:space="preserve">681167 </w:t>
      </w:r>
      <w:r>
        <w:t xml:space="preserve">NULL </w:t>
      </w:r>
      <w:r>
        <w:t xml:space="preserve">2023-05-04 00:00:00 </w:t>
      </w:r>
      <w:r>
        <w:t xml:space="preserve">2023-10-10 00:00:00 </w:t>
      </w:r>
      <w:r>
        <w:t xml:space="preserve">2023-08-19 00:00:00 </w:t>
      </w:r>
      <w:r>
        <w:t xml:space="preserve">259 </w:t>
      </w:r>
      <w:r>
        <w:t xml:space="preserve">1554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CD61050304 </w:t>
      </w:r>
      <w:r>
        <w:t xml:space="preserve">Utwe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683780 </w:t>
      </w:r>
      <w:r>
        <w:t xml:space="preserve">Organisation Internationale pour les Migrations </w:t>
      </w:r>
      <w:r>
        <w:t xml:space="preserve">OIM </w:t>
      </w:r>
      <w:r>
        <w:t xml:space="preserve">556 </w:t>
      </w:r>
      <w:r>
        <w:t xml:space="preserve">556 </w:t>
      </w:r>
    </w:p>
    <w:p>
      <w:r>
        <w:t xml:space="preserve">681168 </w:t>
      </w:r>
      <w:r>
        <w:t xml:space="preserve">NULL </w:t>
      </w:r>
      <w:r>
        <w:t xml:space="preserve">2023-03-28 00:00:00 </w:t>
      </w:r>
      <w:r>
        <w:t xml:space="preserve">2023-10-10 00:00:00 </w:t>
      </w:r>
      <w:r>
        <w:t xml:space="preserve">2023-08-19 00:00:00 </w:t>
      </w:r>
      <w:r>
        <w:t xml:space="preserve">113 </w:t>
      </w:r>
      <w:r>
        <w:t xml:space="preserve">671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683781 </w:t>
      </w:r>
      <w:r>
        <w:t xml:space="preserve">Organisation Internationale pour les Migrations </w:t>
      </w:r>
      <w:r>
        <w:t xml:space="preserve">OIM </w:t>
      </w:r>
      <w:r>
        <w:t xml:space="preserve">556 </w:t>
      </w:r>
      <w:r>
        <w:t xml:space="preserve">556 </w:t>
      </w:r>
    </w:p>
    <w:p>
      <w:r>
        <w:t xml:space="preserve">681169 </w:t>
      </w:r>
      <w:r>
        <w:t xml:space="preserve">NULL </w:t>
      </w:r>
      <w:r>
        <w:t xml:space="preserve">2023-05-04 00:00:00 </w:t>
      </w:r>
      <w:r>
        <w:t xml:space="preserve">2023-10-10 00:00:00 </w:t>
      </w:r>
      <w:r>
        <w:t xml:space="preserve">2023-08-19 00:00:00 </w:t>
      </w:r>
      <w:r>
        <w:t xml:space="preserve">171 </w:t>
      </w:r>
      <w:r>
        <w:t xml:space="preserve">1016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683782 </w:t>
      </w:r>
      <w:r>
        <w:t xml:space="preserve">Organisation Internationale pour les Migrations </w:t>
      </w:r>
      <w:r>
        <w:t xml:space="preserve">OIM </w:t>
      </w:r>
      <w:r>
        <w:t xml:space="preserve">556 </w:t>
      </w:r>
      <w:r>
        <w:t xml:space="preserve">556 </w:t>
      </w:r>
    </w:p>
    <w:p>
      <w:r>
        <w:t xml:space="preserve">681170 </w:t>
      </w:r>
      <w:r>
        <w:t xml:space="preserve">NULL </w:t>
      </w:r>
      <w:r>
        <w:t xml:space="preserve">2023-09-30 00:00:00 </w:t>
      </w:r>
      <w:r>
        <w:t xml:space="preserve">2023-10-10 00:00:00 </w:t>
      </w:r>
      <w:r>
        <w:t xml:space="preserve">2023-08-19 00:00:00 </w:t>
      </w:r>
      <w:r>
        <w:t xml:space="preserve">96 </w:t>
      </w:r>
      <w:r>
        <w:t xml:space="preserve">570 </w:t>
      </w:r>
      <w:r>
        <w:t xml:space="preserve">2 </w:t>
      </w:r>
      <w:r>
        <w:t xml:space="preserve">Retourné </w:t>
      </w:r>
      <w:r>
        <w:t xml:space="preserve">CD6111ZS04 </w:t>
      </w:r>
      <w:r>
        <w:t xml:space="preserve">CD6111ZS04AS14 </w:t>
      </w:r>
      <w:r>
        <w:t xml:space="preserve">Kibingo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683783 </w:t>
      </w:r>
      <w:r>
        <w:t xml:space="preserve">Organisation Internationale pour les Migrations </w:t>
      </w:r>
      <w:r>
        <w:t xml:space="preserve">OIM </w:t>
      </w:r>
      <w:r>
        <w:t xml:space="preserve">556 </w:t>
      </w:r>
      <w:r>
        <w:t xml:space="preserve">556 </w:t>
      </w:r>
    </w:p>
    <w:p>
      <w:r>
        <w:t xml:space="preserve">681171 </w:t>
      </w:r>
      <w:r>
        <w:t xml:space="preserve">NULL </w:t>
      </w:r>
      <w:r>
        <w:t xml:space="preserve">2023-03-28 00:00:00 </w:t>
      </w:r>
      <w:r>
        <w:t xml:space="preserve">2023-10-10 00:00:00 </w:t>
      </w:r>
      <w:r>
        <w:t xml:space="preserve">2023-08-19 00:00:00 </w:t>
      </w:r>
      <w:r>
        <w:t xml:space="preserve">7 </w:t>
      </w:r>
      <w:r>
        <w:t xml:space="preserve">37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CD61050506 </w:t>
      </w:r>
      <w:r>
        <w:t xml:space="preserve">Lughenge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683784 </w:t>
      </w:r>
      <w:r>
        <w:t xml:space="preserve">Organisation Internationale pour les Migrations </w:t>
      </w:r>
      <w:r>
        <w:t xml:space="preserve">OIM </w:t>
      </w:r>
      <w:r>
        <w:t xml:space="preserve">556 </w:t>
      </w:r>
      <w:r>
        <w:t xml:space="preserve">556 </w:t>
      </w:r>
    </w:p>
    <w:p>
      <w:r>
        <w:t xml:space="preserve">681172 </w:t>
      </w:r>
      <w:r>
        <w:t xml:space="preserve">NULL </w:t>
      </w:r>
      <w:r>
        <w:t xml:space="preserve">2023-05-04 00:00:00 </w:t>
      </w:r>
      <w:r>
        <w:t xml:space="preserve">2023-10-10 00:00:00 </w:t>
      </w:r>
      <w:r>
        <w:t xml:space="preserve">2023-08-19 00:00:00 </w:t>
      </w:r>
      <w:r>
        <w:t xml:space="preserve">45 </w:t>
      </w:r>
      <w:r>
        <w:t xml:space="preserve">243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CD61050506 </w:t>
      </w:r>
      <w:r>
        <w:t xml:space="preserve">Lughenge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683785 </w:t>
      </w:r>
      <w:r>
        <w:t xml:space="preserve">Organisation Internationale pour les Migrations </w:t>
      </w:r>
      <w:r>
        <w:t xml:space="preserve">OIM </w:t>
      </w:r>
      <w:r>
        <w:t xml:space="preserve">556 </w:t>
      </w:r>
      <w:r>
        <w:t xml:space="preserve">556 </w:t>
      </w:r>
    </w:p>
    <w:p>
      <w:r>
        <w:t xml:space="preserve">681173 </w:t>
      </w:r>
      <w:r>
        <w:t xml:space="preserve">NULL </w:t>
      </w:r>
      <w:r>
        <w:t xml:space="preserve">2023-09-30 00:00:00 </w:t>
      </w:r>
      <w:r>
        <w:t xml:space="preserve">2023-10-10 00:00:00 </w:t>
      </w:r>
      <w:r>
        <w:t xml:space="preserve">2023-08-19 00:00:00 </w:t>
      </w:r>
      <w:r>
        <w:t xml:space="preserve">32 </w:t>
      </w:r>
      <w:r>
        <w:t xml:space="preserve">173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CD61050506 </w:t>
      </w:r>
      <w:r>
        <w:t xml:space="preserve">Lughenge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683786 </w:t>
      </w:r>
      <w:r>
        <w:t xml:space="preserve">Organisation Internationale pour les Migrations </w:t>
      </w:r>
      <w:r>
        <w:t xml:space="preserve">OIM </w:t>
      </w:r>
      <w:r>
        <w:t xml:space="preserve">556 </w:t>
      </w:r>
      <w:r>
        <w:t xml:space="preserve">556 </w:t>
      </w:r>
    </w:p>
    <w:p>
      <w:r>
        <w:t xml:space="preserve">681174 </w:t>
      </w:r>
      <w:r>
        <w:t xml:space="preserve">NULL </w:t>
      </w:r>
      <w:r>
        <w:t xml:space="preserve">2022-06-01 00:00:00 </w:t>
      </w:r>
      <w:r>
        <w:t xml:space="preserve">2023-10-10 00:00:00 </w:t>
      </w:r>
      <w:r>
        <w:t xml:space="preserve">2023-08-19 00:00:00 </w:t>
      </w:r>
      <w:r>
        <w:t xml:space="preserve">3 </w:t>
      </w:r>
      <w:r>
        <w:t xml:space="preserve">15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683787 </w:t>
      </w:r>
      <w:r>
        <w:t xml:space="preserve">Organisation Internationale pour les Migrations </w:t>
      </w:r>
      <w:r>
        <w:t xml:space="preserve">OIM </w:t>
      </w:r>
      <w:r>
        <w:t xml:space="preserve">556 </w:t>
      </w:r>
      <w:r>
        <w:t xml:space="preserve">556 </w:t>
      </w:r>
    </w:p>
    <w:p>
      <w:r>
        <w:t xml:space="preserve">681175 </w:t>
      </w:r>
      <w:r>
        <w:t xml:space="preserve">NULL </w:t>
      </w:r>
      <w:r>
        <w:t xml:space="preserve">2023-09-30 00:00:00 </w:t>
      </w:r>
      <w:r>
        <w:t xml:space="preserve">2023-10-10 00:00:00 </w:t>
      </w:r>
      <w:r>
        <w:t xml:space="preserve">2023-08-19 00:00:00 </w:t>
      </w:r>
      <w:r>
        <w:t xml:space="preserve">70 </w:t>
      </w:r>
      <w:r>
        <w:t xml:space="preserve">386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CD61050505 </w:t>
      </w:r>
      <w:r>
        <w:t xml:space="preserve">Singamwambe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683788 </w:t>
      </w:r>
      <w:r>
        <w:t xml:space="preserve">Organisation Internationale pour les Migrations </w:t>
      </w:r>
      <w:r>
        <w:t xml:space="preserve">OIM </w:t>
      </w:r>
      <w:r>
        <w:t xml:space="preserve">556 </w:t>
      </w:r>
      <w:r>
        <w:t xml:space="preserve">556 </w:t>
      </w:r>
    </w:p>
    <w:p>
      <w:r>
        <w:t xml:space="preserve">681176 </w:t>
      </w:r>
      <w:r>
        <w:t xml:space="preserve">NULL </w:t>
      </w:r>
      <w:r>
        <w:t xml:space="preserve">2023-03-28 00:00:00 </w:t>
      </w:r>
      <w:r>
        <w:t xml:space="preserve">2023-10-10 00:00:00 </w:t>
      </w:r>
      <w:r>
        <w:t xml:space="preserve">2023-08-18 00:00:00 </w:t>
      </w:r>
      <w:r>
        <w:t xml:space="preserve">11 </w:t>
      </w:r>
      <w:r>
        <w:t xml:space="preserve">65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683789 </w:t>
      </w:r>
      <w:r>
        <w:t xml:space="preserve">Organisation Internationale pour les Migrations </w:t>
      </w:r>
      <w:r>
        <w:t xml:space="preserve">OIM </w:t>
      </w:r>
      <w:r>
        <w:t xml:space="preserve">556 </w:t>
      </w:r>
      <w:r>
        <w:t xml:space="preserve">556 </w:t>
      </w:r>
    </w:p>
    <w:p>
      <w:r>
        <w:t xml:space="preserve">681177 </w:t>
      </w:r>
      <w:r>
        <w:t xml:space="preserve">NULL </w:t>
      </w:r>
      <w:r>
        <w:t xml:space="preserve">2023-05-04 00:00:00 </w:t>
      </w:r>
      <w:r>
        <w:t xml:space="preserve">2023-10-10 00:00:00 </w:t>
      </w:r>
      <w:r>
        <w:t xml:space="preserve">2023-08-18 00:00:00 </w:t>
      </w:r>
      <w:r>
        <w:t xml:space="preserve">21 </w:t>
      </w:r>
      <w:r>
        <w:t xml:space="preserve">123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683790 </w:t>
      </w:r>
      <w:r>
        <w:t xml:space="preserve">Organisation Internationale pour les Migrations </w:t>
      </w:r>
      <w:r>
        <w:t xml:space="preserve">OIM </w:t>
      </w:r>
      <w:r>
        <w:t xml:space="preserve">556 </w:t>
      </w:r>
      <w:r>
        <w:t xml:space="preserve">556 </w:t>
      </w:r>
    </w:p>
    <w:p>
      <w:r>
        <w:t xml:space="preserve">681178 </w:t>
      </w:r>
      <w:r>
        <w:t xml:space="preserve">NULL </w:t>
      </w:r>
      <w:r>
        <w:t xml:space="preserve">2022-09-01 00:00:00 </w:t>
      </w:r>
      <w:r>
        <w:t xml:space="preserve">2023-10-10 00:00:00 </w:t>
      </w:r>
      <w:r>
        <w:t xml:space="preserve">2023-08-18 00:00:00 </w:t>
      </w:r>
      <w:r>
        <w:t xml:space="preserve">10 </w:t>
      </w:r>
      <w:r>
        <w:t xml:space="preserve">58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683791 </w:t>
      </w:r>
      <w:r>
        <w:t xml:space="preserve">Organisation Internationale pour les Migrations </w:t>
      </w:r>
      <w:r>
        <w:t xml:space="preserve">OIM </w:t>
      </w:r>
      <w:r>
        <w:t xml:space="preserve">556 </w:t>
      </w:r>
      <w:r>
        <w:t xml:space="preserve">556 </w:t>
      </w:r>
    </w:p>
    <w:p>
      <w:r>
        <w:t xml:space="preserve">681179 </w:t>
      </w:r>
      <w:r>
        <w:t xml:space="preserve">NULL </w:t>
      </w:r>
      <w:r>
        <w:t xml:space="preserve">2022-12-01 00:00:00 </w:t>
      </w:r>
      <w:r>
        <w:t xml:space="preserve">2023-10-10 00:00:00 </w:t>
      </w:r>
      <w:r>
        <w:t xml:space="preserve">2023-08-18 00:00:00 </w:t>
      </w:r>
      <w:r>
        <w:t xml:space="preserve">16 </w:t>
      </w:r>
      <w:r>
        <w:t xml:space="preserve">92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683792 </w:t>
      </w:r>
      <w:r>
        <w:t xml:space="preserve">Organisation Internationale pour les Migrations </w:t>
      </w:r>
      <w:r>
        <w:t xml:space="preserve">OIM </w:t>
      </w:r>
      <w:r>
        <w:t xml:space="preserve">556 </w:t>
      </w:r>
      <w:r>
        <w:t xml:space="preserve">556 </w:t>
      </w:r>
    </w:p>
    <w:p>
      <w:r>
        <w:t xml:space="preserve">681180 </w:t>
      </w:r>
      <w:r>
        <w:t xml:space="preserve">NULL </w:t>
      </w:r>
      <w:r>
        <w:t xml:space="preserve">2023-05-04 00:00:00 </w:t>
      </w:r>
      <w:r>
        <w:t xml:space="preserve">2023-10-10 00:00:00 </w:t>
      </w:r>
      <w:r>
        <w:t xml:space="preserve">2023-08-18 00:00:00 </w:t>
      </w:r>
      <w:r>
        <w:t xml:space="preserve">12 </w:t>
      </w:r>
      <w:r>
        <w:t xml:space="preserve">72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683793 </w:t>
      </w:r>
      <w:r>
        <w:t xml:space="preserve">Organisation Internationale pour les Migrations </w:t>
      </w:r>
      <w:r>
        <w:t xml:space="preserve">OIM </w:t>
      </w:r>
      <w:r>
        <w:t xml:space="preserve">556 </w:t>
      </w:r>
      <w:r>
        <w:t xml:space="preserve">556 </w:t>
      </w:r>
    </w:p>
    <w:p>
      <w:r>
        <w:t xml:space="preserve">681181 </w:t>
      </w:r>
      <w:r>
        <w:t xml:space="preserve">NULL </w:t>
      </w:r>
      <w:r>
        <w:t xml:space="preserve">2023-05-04 00:00:00 </w:t>
      </w:r>
      <w:r>
        <w:t xml:space="preserve">2023-10-10 00:00:00 </w:t>
      </w:r>
      <w:r>
        <w:t xml:space="preserve">2023-08-18 00:00:00 </w:t>
      </w:r>
      <w:r>
        <w:t xml:space="preserve">45 </w:t>
      </w:r>
      <w:r>
        <w:t xml:space="preserve">226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683794 </w:t>
      </w:r>
      <w:r>
        <w:t xml:space="preserve">Organisation Internationale pour les Migrations </w:t>
      </w:r>
      <w:r>
        <w:t xml:space="preserve">OIM </w:t>
      </w:r>
      <w:r>
        <w:t xml:space="preserve">556 </w:t>
      </w:r>
      <w:r>
        <w:t xml:space="preserve">556 </w:t>
      </w:r>
    </w:p>
    <w:p>
      <w:r>
        <w:t xml:space="preserve">681182 </w:t>
      </w:r>
      <w:r>
        <w:t xml:space="preserve">NULL </w:t>
      </w:r>
      <w:r>
        <w:t xml:space="preserve">2023-09-30 00:00:00 </w:t>
      </w:r>
      <w:r>
        <w:t xml:space="preserve">2023-10-10 00:00:00 </w:t>
      </w:r>
      <w:r>
        <w:t xml:space="preserve">2023-08-18 00:00:00 </w:t>
      </w:r>
      <w:r>
        <w:t xml:space="preserve">6 </w:t>
      </w:r>
      <w:r>
        <w:t xml:space="preserve">30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683795 </w:t>
      </w:r>
      <w:r>
        <w:t xml:space="preserve">Organisation Internationale pour les Migrations </w:t>
      </w:r>
      <w:r>
        <w:t xml:space="preserve">OIM </w:t>
      </w:r>
      <w:r>
        <w:t xml:space="preserve">556 </w:t>
      </w:r>
      <w:r>
        <w:t xml:space="preserve">556 </w:t>
      </w:r>
    </w:p>
    <w:p>
      <w:r>
        <w:t xml:space="preserve">681183 </w:t>
      </w:r>
      <w:r>
        <w:t xml:space="preserve">NULL </w:t>
      </w:r>
      <w:r>
        <w:t xml:space="preserve">2023-03-28 00:00:00 </w:t>
      </w:r>
      <w:r>
        <w:t xml:space="preserve">2023-10-10 00:00:00 </w:t>
      </w:r>
      <w:r>
        <w:t xml:space="preserve">2023-08-18 00:00:00 </w:t>
      </w:r>
      <w:r>
        <w:t xml:space="preserve">10 </w:t>
      </w:r>
      <w:r>
        <w:t xml:space="preserve">60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683796 </w:t>
      </w:r>
      <w:r>
        <w:t xml:space="preserve">Organisation Internationale pour les Migrations </w:t>
      </w:r>
      <w:r>
        <w:t xml:space="preserve">OIM </w:t>
      </w:r>
      <w:r>
        <w:t xml:space="preserve">556 </w:t>
      </w:r>
      <w:r>
        <w:t xml:space="preserve">556 </w:t>
      </w:r>
    </w:p>
    <w:p>
      <w:r>
        <w:t xml:space="preserve">681184 </w:t>
      </w:r>
      <w:r>
        <w:t xml:space="preserve">NULL </w:t>
      </w:r>
      <w:r>
        <w:t xml:space="preserve">2022-06-01 00:00:00 </w:t>
      </w:r>
      <w:r>
        <w:t xml:space="preserve">2023-10-10 00:00:00 </w:t>
      </w:r>
      <w:r>
        <w:t xml:space="preserve">2023-08-19 00:00:00 </w:t>
      </w:r>
      <w:r>
        <w:t xml:space="preserve">20 </w:t>
      </w:r>
      <w:r>
        <w:t xml:space="preserve">103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683797 </w:t>
      </w:r>
      <w:r>
        <w:t xml:space="preserve">Organisation Internationale pour les Migrations </w:t>
      </w:r>
      <w:r>
        <w:t xml:space="preserve">OIM </w:t>
      </w:r>
      <w:r>
        <w:t xml:space="preserve">556 </w:t>
      </w:r>
      <w:r>
        <w:t xml:space="preserve">556 </w:t>
      </w:r>
    </w:p>
    <w:p>
      <w:r>
        <w:t xml:space="preserve">681185 </w:t>
      </w:r>
      <w:r>
        <w:t xml:space="preserve">NULL </w:t>
      </w:r>
      <w:r>
        <w:t xml:space="preserve">2023-03-28 00:00:00 </w:t>
      </w:r>
      <w:r>
        <w:t xml:space="preserve">2023-10-10 00:00:00 </w:t>
      </w:r>
      <w:r>
        <w:t xml:space="preserve">2023-08-18 00:00:00 </w:t>
      </w:r>
      <w:r>
        <w:t xml:space="preserve">30 </w:t>
      </w:r>
      <w:r>
        <w:t xml:space="preserve">174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683798 </w:t>
      </w:r>
      <w:r>
        <w:t xml:space="preserve">Organisation Internationale pour les Migrations </w:t>
      </w:r>
      <w:r>
        <w:t xml:space="preserve">OIM </w:t>
      </w:r>
      <w:r>
        <w:t xml:space="preserve">556 </w:t>
      </w:r>
      <w:r>
        <w:t xml:space="preserve">556 </w:t>
      </w:r>
    </w:p>
    <w:p>
      <w:r>
        <w:t xml:space="preserve">681186 </w:t>
      </w:r>
      <w:r>
        <w:t xml:space="preserve">NULL </w:t>
      </w:r>
      <w:r>
        <w:t xml:space="preserve">2023-03-28 00:00:00 </w:t>
      </w:r>
      <w:r>
        <w:t xml:space="preserve">2023-10-10 00:00:00 </w:t>
      </w:r>
      <w:r>
        <w:t xml:space="preserve">2023-08-18 00:00:00 </w:t>
      </w:r>
      <w:r>
        <w:t xml:space="preserve">15 </w:t>
      </w:r>
      <w:r>
        <w:t xml:space="preserve">65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683799 </w:t>
      </w:r>
      <w:r>
        <w:t xml:space="preserve">Organisation Internationale pour les Migrations </w:t>
      </w:r>
      <w:r>
        <w:t xml:space="preserve">OIM </w:t>
      </w:r>
      <w:r>
        <w:t xml:space="preserve">556 </w:t>
      </w:r>
      <w:r>
        <w:t xml:space="preserve">556 </w:t>
      </w:r>
    </w:p>
    <w:p>
      <w:r>
        <w:t xml:space="preserve">681187 </w:t>
      </w:r>
      <w:r>
        <w:t xml:space="preserve">NULL </w:t>
      </w:r>
      <w:r>
        <w:t xml:space="preserve">2023-05-04 00:00:00 </w:t>
      </w:r>
      <w:r>
        <w:t xml:space="preserve">2023-10-10 00:00:00 </w:t>
      </w:r>
      <w:r>
        <w:t xml:space="preserve">2023-08-18 00:00:00 </w:t>
      </w:r>
      <w:r>
        <w:t xml:space="preserve">52 </w:t>
      </w:r>
      <w:r>
        <w:t xml:space="preserve">224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683800 </w:t>
      </w:r>
      <w:r>
        <w:t xml:space="preserve">Organisation Internationale pour les Migrations </w:t>
      </w:r>
      <w:r>
        <w:t xml:space="preserve">OIM </w:t>
      </w:r>
      <w:r>
        <w:t xml:space="preserve">556 </w:t>
      </w:r>
      <w:r>
        <w:t xml:space="preserve">556 </w:t>
      </w:r>
    </w:p>
    <w:p>
      <w:r>
        <w:t xml:space="preserve">681188 </w:t>
      </w:r>
      <w:r>
        <w:t xml:space="preserve">NULL </w:t>
      </w:r>
      <w:r>
        <w:t xml:space="preserve">2022-06-01 00:00:00 </w:t>
      </w:r>
      <w:r>
        <w:t xml:space="preserve">2023-10-10 00:00:00 </w:t>
      </w:r>
      <w:r>
        <w:t xml:space="preserve">2023-08-19 00:00:00 </w:t>
      </w:r>
      <w:r>
        <w:t xml:space="preserve">91 </w:t>
      </w:r>
      <w:r>
        <w:t xml:space="preserve">546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683801 </w:t>
      </w:r>
      <w:r>
        <w:t xml:space="preserve">Organisation Internationale pour les Migrations </w:t>
      </w:r>
      <w:r>
        <w:t xml:space="preserve">OIM </w:t>
      </w:r>
      <w:r>
        <w:t xml:space="preserve">556 </w:t>
      </w:r>
      <w:r>
        <w:t xml:space="preserve">556 </w:t>
      </w:r>
    </w:p>
    <w:p>
      <w:r>
        <w:t xml:space="preserve">681189 </w:t>
      </w:r>
      <w:r>
        <w:t xml:space="preserve">NULL </w:t>
      </w:r>
      <w:r>
        <w:t xml:space="preserve">2023-03-28 00:00:00 </w:t>
      </w:r>
      <w:r>
        <w:t xml:space="preserve">2023-10-10 00:00:00 </w:t>
      </w:r>
      <w:r>
        <w:t xml:space="preserve">2023-08-19 00:00:00 </w:t>
      </w:r>
      <w:r>
        <w:t xml:space="preserve">36 </w:t>
      </w:r>
      <w:r>
        <w:t xml:space="preserve">201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683802 </w:t>
      </w:r>
      <w:r>
        <w:t xml:space="preserve">Organisation Internationale pour les Migrations </w:t>
      </w:r>
      <w:r>
        <w:t xml:space="preserve">OIM </w:t>
      </w:r>
      <w:r>
        <w:t xml:space="preserve">556 </w:t>
      </w:r>
      <w:r>
        <w:t xml:space="preserve">556 </w:t>
      </w:r>
    </w:p>
    <w:p>
      <w:r>
        <w:t xml:space="preserve">681190 </w:t>
      </w:r>
      <w:r>
        <w:t xml:space="preserve">NULL </w:t>
      </w:r>
      <w:r>
        <w:t xml:space="preserve">2023-05-04 00:00:00 </w:t>
      </w:r>
      <w:r>
        <w:t xml:space="preserve">2023-10-10 00:00:00 </w:t>
      </w:r>
      <w:r>
        <w:t xml:space="preserve">2023-08-19 00:00:00 </w:t>
      </w:r>
      <w:r>
        <w:t xml:space="preserve">31 </w:t>
      </w:r>
      <w:r>
        <w:t xml:space="preserve">174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683803 </w:t>
      </w:r>
      <w:r>
        <w:t xml:space="preserve">Organisation Internationale pour les Migrations </w:t>
      </w:r>
      <w:r>
        <w:t xml:space="preserve">OIM </w:t>
      </w:r>
      <w:r>
        <w:t xml:space="preserve">556 </w:t>
      </w:r>
      <w:r>
        <w:t xml:space="preserve">556 </w:t>
      </w:r>
    </w:p>
    <w:p>
      <w:r>
        <w:t xml:space="preserve">681191 </w:t>
      </w:r>
      <w:r>
        <w:t xml:space="preserve">NULL </w:t>
      </w:r>
      <w:r>
        <w:t xml:space="preserve">2022-09-01 00:00:00 </w:t>
      </w:r>
      <w:r>
        <w:t xml:space="preserve">2023-10-10 00:00:00 </w:t>
      </w:r>
      <w:r>
        <w:t xml:space="preserve">2023-08-19 00:00:00 </w:t>
      </w:r>
      <w:r>
        <w:t xml:space="preserve">39 </w:t>
      </w:r>
      <w:r>
        <w:t xml:space="preserve">195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683804 </w:t>
      </w:r>
      <w:r>
        <w:t xml:space="preserve">Organisation Internationale pour les Migrations </w:t>
      </w:r>
      <w:r>
        <w:t xml:space="preserve">OIM </w:t>
      </w:r>
      <w:r>
        <w:t xml:space="preserve">556 </w:t>
      </w:r>
      <w:r>
        <w:t xml:space="preserve">556 </w:t>
      </w:r>
    </w:p>
    <w:p>
      <w:r>
        <w:t xml:space="preserve">681192 </w:t>
      </w:r>
      <w:r>
        <w:t xml:space="preserve">NULL </w:t>
      </w:r>
      <w:r>
        <w:t xml:space="preserve">2022-12-01 00:00:00 </w:t>
      </w:r>
      <w:r>
        <w:t xml:space="preserve">2023-10-10 00:00:00 </w:t>
      </w:r>
      <w:r>
        <w:t xml:space="preserve">2023-08-19 00:00:00 </w:t>
      </w:r>
      <w:r>
        <w:t xml:space="preserve">13 </w:t>
      </w:r>
      <w:r>
        <w:t xml:space="preserve">65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683805 </w:t>
      </w:r>
      <w:r>
        <w:t xml:space="preserve">Organisation Internationale pour les Migrations </w:t>
      </w:r>
      <w:r>
        <w:t xml:space="preserve">OIM </w:t>
      </w:r>
      <w:r>
        <w:t xml:space="preserve">556 </w:t>
      </w:r>
      <w:r>
        <w:t xml:space="preserve">556 </w:t>
      </w:r>
    </w:p>
    <w:p>
      <w:r>
        <w:t xml:space="preserve">681193 </w:t>
      </w:r>
      <w:r>
        <w:t xml:space="preserve">NULL </w:t>
      </w:r>
      <w:r>
        <w:t xml:space="preserve">2023-05-04 00:00:00 </w:t>
      </w:r>
      <w:r>
        <w:t xml:space="preserve">2023-10-10 00:00:00 </w:t>
      </w:r>
      <w:r>
        <w:t xml:space="preserve">2023-08-19 00:00:00 </w:t>
      </w:r>
      <w:r>
        <w:t xml:space="preserve">48 </w:t>
      </w:r>
      <w:r>
        <w:t xml:space="preserve">281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CD61050501 </w:t>
      </w:r>
      <w:r>
        <w:t xml:space="preserve">Kimina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683806 </w:t>
      </w:r>
      <w:r>
        <w:t xml:space="preserve">Organisation Internationale pour les Migrations </w:t>
      </w:r>
      <w:r>
        <w:t xml:space="preserve">OIM </w:t>
      </w:r>
      <w:r>
        <w:t xml:space="preserve">556 </w:t>
      </w:r>
      <w:r>
        <w:t xml:space="preserve">556 </w:t>
      </w:r>
    </w:p>
    <w:p>
      <w:r>
        <w:t xml:space="preserve">681194 </w:t>
      </w:r>
      <w:r>
        <w:t xml:space="preserve">NULL </w:t>
      </w:r>
      <w:r>
        <w:t xml:space="preserve">2022-06-01 00:00:00 </w:t>
      </w:r>
      <w:r>
        <w:t xml:space="preserve">2023-10-10 00:00:00 </w:t>
      </w:r>
      <w:r>
        <w:t xml:space="preserve">2023-08-19 00:00:00 </w:t>
      </w:r>
      <w:r>
        <w:t xml:space="preserve">5 </w:t>
      </w:r>
      <w:r>
        <w:t xml:space="preserve">22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683807 </w:t>
      </w:r>
      <w:r>
        <w:t xml:space="preserve">Organisation Internationale pour les Migrations </w:t>
      </w:r>
      <w:r>
        <w:t xml:space="preserve">OIM </w:t>
      </w:r>
      <w:r>
        <w:t xml:space="preserve">556 </w:t>
      </w:r>
      <w:r>
        <w:t xml:space="preserve">556 </w:t>
      </w:r>
    </w:p>
    <w:p>
      <w:r>
        <w:t xml:space="preserve">681195 </w:t>
      </w:r>
      <w:r>
        <w:t xml:space="preserve">NULL </w:t>
      </w:r>
      <w:r>
        <w:t xml:space="preserve">2023-05-04 00:00:00 </w:t>
      </w:r>
      <w:r>
        <w:t xml:space="preserve">2023-10-10 00:00:00 </w:t>
      </w:r>
      <w:r>
        <w:t xml:space="preserve">2023-08-19 00:00:00 </w:t>
      </w:r>
      <w:r>
        <w:t xml:space="preserve">46 </w:t>
      </w:r>
      <w:r>
        <w:t xml:space="preserve">231 </w:t>
      </w:r>
      <w:r>
        <w:t xml:space="preserve">2 </w:t>
      </w:r>
      <w:r>
        <w:t xml:space="preserve">Retourné </w:t>
      </w:r>
      <w:r>
        <w:t xml:space="preserve">CD6111ZS04 </w:t>
      </w:r>
      <w:r>
        <w:t xml:space="preserve">CD6111ZS04AS27 </w:t>
      </w:r>
      <w:r>
        <w:t xml:space="preserve">KYAGHALA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CD61050505 </w:t>
      </w:r>
      <w:r>
        <w:t xml:space="preserve">Singamwambe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683808 </w:t>
      </w:r>
      <w:r>
        <w:t xml:space="preserve">Organisation Internationale pour les Migrations </w:t>
      </w:r>
      <w:r>
        <w:t xml:space="preserve">OIM </w:t>
      </w:r>
      <w:r>
        <w:t xml:space="preserve">556 </w:t>
      </w:r>
      <w:r>
        <w:t xml:space="preserve">556 </w:t>
      </w:r>
    </w:p>
    <w:p>
      <w:r>
        <w:t xml:space="preserve">681196 </w:t>
      </w:r>
      <w:r>
        <w:t xml:space="preserve">NULL </w:t>
      </w:r>
      <w:r>
        <w:t xml:space="preserve">2023-03-28 00:00:00 </w:t>
      </w:r>
      <w:r>
        <w:t xml:space="preserve">2023-10-10 00:00:00 </w:t>
      </w:r>
      <w:r>
        <w:t xml:space="preserve">2023-08-23 00:00:00 </w:t>
      </w:r>
      <w:r>
        <w:t xml:space="preserve">82 </w:t>
      </w:r>
      <w:r>
        <w:t xml:space="preserve">447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683809 </w:t>
      </w:r>
      <w:r>
        <w:t xml:space="preserve">Organisation Internationale pour les Migrations </w:t>
      </w:r>
      <w:r>
        <w:t xml:space="preserve">OIM </w:t>
      </w:r>
      <w:r>
        <w:t xml:space="preserve">556 </w:t>
      </w:r>
      <w:r>
        <w:t xml:space="preserve">556 </w:t>
      </w:r>
    </w:p>
    <w:p>
      <w:r>
        <w:t xml:space="preserve">681197 </w:t>
      </w:r>
      <w:r>
        <w:t xml:space="preserve">NULL </w:t>
      </w:r>
      <w:r>
        <w:t xml:space="preserve">2023-09-30 00:00:00 </w:t>
      </w:r>
      <w:r>
        <w:t xml:space="preserve">2023-10-10 00:00:00 </w:t>
      </w:r>
      <w:r>
        <w:t xml:space="preserve">2023-08-23 00:00:00 </w:t>
      </w:r>
      <w:r>
        <w:t xml:space="preserve">119 </w:t>
      </w:r>
      <w:r>
        <w:t xml:space="preserve">649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683810 </w:t>
      </w:r>
      <w:r>
        <w:t xml:space="preserve">Organisation Internationale pour les Migrations </w:t>
      </w:r>
      <w:r>
        <w:t xml:space="preserve">OIM </w:t>
      </w:r>
      <w:r>
        <w:t xml:space="preserve">556 </w:t>
      </w:r>
      <w:r>
        <w:t xml:space="preserve">556 </w:t>
      </w:r>
    </w:p>
    <w:p>
      <w:r>
        <w:t xml:space="preserve">681198 </w:t>
      </w:r>
      <w:r>
        <w:t xml:space="preserve">NULL </w:t>
      </w:r>
      <w:r>
        <w:t xml:space="preserve">2023-03-28 00:00:00 </w:t>
      </w:r>
      <w:r>
        <w:t xml:space="preserve">2023-10-10 00:00:00 </w:t>
      </w:r>
      <w:r>
        <w:t xml:space="preserve">2023-08-23 00:00:00 </w:t>
      </w:r>
      <w:r>
        <w:t xml:space="preserve">40 </w:t>
      </w:r>
      <w:r>
        <w:t xml:space="preserve">199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683811 </w:t>
      </w:r>
      <w:r>
        <w:t xml:space="preserve">Organisation Internationale pour les Migrations </w:t>
      </w:r>
      <w:r>
        <w:t xml:space="preserve">OIM </w:t>
      </w:r>
      <w:r>
        <w:t xml:space="preserve">556 </w:t>
      </w:r>
      <w:r>
        <w:t xml:space="preserve">556 </w:t>
      </w:r>
    </w:p>
    <w:p>
      <w:r>
        <w:t xml:space="preserve">681199 </w:t>
      </w:r>
      <w:r>
        <w:t xml:space="preserve">NULL </w:t>
      </w:r>
      <w:r>
        <w:t xml:space="preserve">2023-09-30 00:00:00 </w:t>
      </w:r>
      <w:r>
        <w:t xml:space="preserve">2023-10-10 00:00:00 </w:t>
      </w:r>
      <w:r>
        <w:t xml:space="preserve">2023-08-23 00:00:00 </w:t>
      </w:r>
      <w:r>
        <w:t xml:space="preserve">126 </w:t>
      </w:r>
      <w:r>
        <w:t xml:space="preserve">628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683812 </w:t>
      </w:r>
      <w:r>
        <w:t xml:space="preserve">Organisation Internationale pour les Migrations </w:t>
      </w:r>
      <w:r>
        <w:t xml:space="preserve">OIM </w:t>
      </w:r>
      <w:r>
        <w:t xml:space="preserve">556 </w:t>
      </w:r>
      <w:r>
        <w:t xml:space="preserve">556 </w:t>
      </w:r>
    </w:p>
    <w:p>
      <w:r>
        <w:t xml:space="preserve">681200 </w:t>
      </w:r>
      <w:r>
        <w:t xml:space="preserve">NULL </w:t>
      </w:r>
      <w:r>
        <w:t xml:space="preserve">2023-03-28 00:00:00 </w:t>
      </w:r>
      <w:r>
        <w:t xml:space="preserve">2023-10-10 00:00:00 </w:t>
      </w:r>
      <w:r>
        <w:t xml:space="preserve">2023-08-23 00:00:00 </w:t>
      </w:r>
      <w:r>
        <w:t xml:space="preserve">187 </w:t>
      </w:r>
      <w:r>
        <w:t xml:space="preserve">1122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683813 </w:t>
      </w:r>
      <w:r>
        <w:t xml:space="preserve">Organisation Internationale pour les Migrations </w:t>
      </w:r>
      <w:r>
        <w:t xml:space="preserve">OIM </w:t>
      </w:r>
      <w:r>
        <w:t xml:space="preserve">556 </w:t>
      </w:r>
      <w:r>
        <w:t xml:space="preserve">556 </w:t>
      </w:r>
    </w:p>
    <w:p>
      <w:r>
        <w:t xml:space="preserve">681201 </w:t>
      </w:r>
      <w:r>
        <w:t xml:space="preserve">NULL </w:t>
      </w:r>
      <w:r>
        <w:t xml:space="preserve">2023-09-30 00:00:00 </w:t>
      </w:r>
      <w:r>
        <w:t xml:space="preserve">2023-10-10 00:00:00 </w:t>
      </w:r>
      <w:r>
        <w:t xml:space="preserve">2023-08-23 00:00:00 </w:t>
      </w:r>
      <w:r>
        <w:t xml:space="preserve">65 </w:t>
      </w:r>
      <w:r>
        <w:t xml:space="preserve">390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683814 </w:t>
      </w:r>
      <w:r>
        <w:t xml:space="preserve">Organisation Internationale pour les Migrations </w:t>
      </w:r>
      <w:r>
        <w:t xml:space="preserve">OIM </w:t>
      </w:r>
      <w:r>
        <w:t xml:space="preserve">556 </w:t>
      </w:r>
      <w:r>
        <w:t xml:space="preserve">556 </w:t>
      </w:r>
    </w:p>
    <w:p>
      <w:r>
        <w:t xml:space="preserve">681202 </w:t>
      </w:r>
      <w:r>
        <w:t xml:space="preserve">NULL </w:t>
      </w:r>
      <w:r>
        <w:t xml:space="preserve">2023-03-28 00:00:00 </w:t>
      </w:r>
      <w:r>
        <w:t xml:space="preserve">2023-10-10 00:00:00 </w:t>
      </w:r>
      <w:r>
        <w:t xml:space="preserve">2023-08-23 00:00:00 </w:t>
      </w:r>
      <w:r>
        <w:t xml:space="preserve">190 </w:t>
      </w:r>
      <w:r>
        <w:t xml:space="preserve">1050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683815 </w:t>
      </w:r>
      <w:r>
        <w:t xml:space="preserve">Organisation Internationale pour les Migrations </w:t>
      </w:r>
      <w:r>
        <w:t xml:space="preserve">OIM </w:t>
      </w:r>
      <w:r>
        <w:t xml:space="preserve">556 </w:t>
      </w:r>
      <w:r>
        <w:t xml:space="preserve">556 </w:t>
      </w:r>
    </w:p>
    <w:p>
      <w:r>
        <w:t xml:space="preserve">681203 </w:t>
      </w:r>
      <w:r>
        <w:t xml:space="preserve">NULL </w:t>
      </w:r>
      <w:r>
        <w:t xml:space="preserve">2023-05-04 00:00:00 </w:t>
      </w:r>
      <w:r>
        <w:t xml:space="preserve">2023-10-10 00:00:00 </w:t>
      </w:r>
      <w:r>
        <w:t xml:space="preserve">2023-08-23 00:00:00 </w:t>
      </w:r>
      <w:r>
        <w:t xml:space="preserve">19 </w:t>
      </w:r>
      <w:r>
        <w:t xml:space="preserve">105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683816 </w:t>
      </w:r>
      <w:r>
        <w:t xml:space="preserve">Organisation Internationale pour les Migrations </w:t>
      </w:r>
      <w:r>
        <w:t xml:space="preserve">OIM </w:t>
      </w:r>
      <w:r>
        <w:t xml:space="preserve">556 </w:t>
      </w:r>
      <w:r>
        <w:t xml:space="preserve">556 </w:t>
      </w:r>
    </w:p>
    <w:p>
      <w:r>
        <w:t xml:space="preserve">681204 </w:t>
      </w:r>
      <w:r>
        <w:t xml:space="preserve">NULL </w:t>
      </w:r>
      <w:r>
        <w:t xml:space="preserve">2023-09-30 00:00:00 </w:t>
      </w:r>
      <w:r>
        <w:t xml:space="preserve">2023-10-10 00:00:00 </w:t>
      </w:r>
      <w:r>
        <w:t xml:space="preserve">2023-08-23 00:00:00 </w:t>
      </w:r>
      <w:r>
        <w:t xml:space="preserve">95 </w:t>
      </w:r>
      <w:r>
        <w:t xml:space="preserve">525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683817 </w:t>
      </w:r>
      <w:r>
        <w:t xml:space="preserve">Organisation Internationale pour les Migrations </w:t>
      </w:r>
      <w:r>
        <w:t xml:space="preserve">OIM </w:t>
      </w:r>
      <w:r>
        <w:t xml:space="preserve">556 </w:t>
      </w:r>
      <w:r>
        <w:t xml:space="preserve">556 </w:t>
      </w:r>
    </w:p>
    <w:p>
      <w:r>
        <w:t xml:space="preserve">681205 </w:t>
      </w:r>
      <w:r>
        <w:t xml:space="preserve">NULL </w:t>
      </w:r>
      <w:r>
        <w:t xml:space="preserve">2023-03-28 00:00:00 </w:t>
      </w:r>
      <w:r>
        <w:t xml:space="preserve">2023-10-10 00:00:00 </w:t>
      </w:r>
      <w:r>
        <w:t xml:space="preserve">2023-08-24 00:00:00 </w:t>
      </w:r>
      <w:r>
        <w:t xml:space="preserve">45 </w:t>
      </w:r>
      <w:r>
        <w:t xml:space="preserve">266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683818 </w:t>
      </w:r>
      <w:r>
        <w:t xml:space="preserve">Organisation Internationale pour les Migrations </w:t>
      </w:r>
      <w:r>
        <w:t xml:space="preserve">OIM </w:t>
      </w:r>
      <w:r>
        <w:t xml:space="preserve">556 </w:t>
      </w:r>
      <w:r>
        <w:t xml:space="preserve">556 </w:t>
      </w:r>
    </w:p>
    <w:p>
      <w:r>
        <w:t xml:space="preserve">681206 </w:t>
      </w:r>
      <w:r>
        <w:t xml:space="preserve">NULL </w:t>
      </w:r>
      <w:r>
        <w:t xml:space="preserve">2023-05-04 00:00:00 </w:t>
      </w:r>
      <w:r>
        <w:t xml:space="preserve">2023-10-10 00:00:00 </w:t>
      </w:r>
      <w:r>
        <w:t xml:space="preserve">2023-08-24 00:00:00 </w:t>
      </w:r>
      <w:r>
        <w:t xml:space="preserve">30 </w:t>
      </w:r>
      <w:r>
        <w:t xml:space="preserve">177 </w:t>
      </w:r>
      <w:r>
        <w:t xml:space="preserve">2 </w:t>
      </w:r>
      <w:r>
        <w:t xml:space="preserve">Retourné </w:t>
      </w:r>
      <w:r>
        <w:t xml:space="preserve">CD6111ZS04 </w:t>
      </w:r>
      <w:r>
        <w:t xml:space="preserve">CD6111ZS04AS19 </w:t>
      </w:r>
      <w:r>
        <w:t xml:space="preserve">Muliki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683819 </w:t>
      </w:r>
      <w:r>
        <w:t xml:space="preserve">Organisation Internationale pour les Migrations </w:t>
      </w:r>
      <w:r>
        <w:t xml:space="preserve">OIM </w:t>
      </w:r>
      <w:r>
        <w:t xml:space="preserve">556 </w:t>
      </w:r>
      <w:r>
        <w:t xml:space="preserve">556 </w:t>
      </w:r>
    </w:p>
    <w:p>
      <w:r>
        <w:t xml:space="preserve">681207 </w:t>
      </w:r>
      <w:r>
        <w:t xml:space="preserve">NULL </w:t>
      </w:r>
      <w:r>
        <w:t xml:space="preserve">2023-03-28 00:00:00 </w:t>
      </w:r>
      <w:r>
        <w:t xml:space="preserve">2023-10-10 00:00:00 </w:t>
      </w:r>
      <w:r>
        <w:t xml:space="preserve">2023-08-22 00:00:00 </w:t>
      </w:r>
      <w:r>
        <w:t xml:space="preserve">97 </w:t>
      </w:r>
      <w:r>
        <w:t xml:space="preserve">577 </w:t>
      </w:r>
      <w:r>
        <w:t xml:space="preserve">2 </w:t>
      </w:r>
      <w:r>
        <w:t xml:space="preserve">Retourné </w:t>
      </w:r>
      <w:r>
        <w:t xml:space="preserve">CD6111ZS04 </w:t>
      </w:r>
      <w:r>
        <w:t xml:space="preserve">CD6111ZS04AS26 </w:t>
      </w:r>
      <w:r>
        <w:t xml:space="preserve">MUSHIKIRI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683820 </w:t>
      </w:r>
      <w:r>
        <w:t xml:space="preserve">Organisation Internationale pour les Migrations </w:t>
      </w:r>
      <w:r>
        <w:t xml:space="preserve">OIM </w:t>
      </w:r>
      <w:r>
        <w:t xml:space="preserve">556 </w:t>
      </w:r>
      <w:r>
        <w:t xml:space="preserve">556 </w:t>
      </w:r>
    </w:p>
    <w:p>
      <w:r>
        <w:t xml:space="preserve">681208 </w:t>
      </w:r>
      <w:r>
        <w:t xml:space="preserve">NULL </w:t>
      </w:r>
      <w:r>
        <w:t xml:space="preserve">2023-05-04 00:00:00 </w:t>
      </w:r>
      <w:r>
        <w:t xml:space="preserve">2023-10-10 00:00:00 </w:t>
      </w:r>
      <w:r>
        <w:t xml:space="preserve">2023-08-22 00:00:00 </w:t>
      </w:r>
      <w:r>
        <w:t xml:space="preserve">297 </w:t>
      </w:r>
      <w:r>
        <w:t xml:space="preserve">1768 </w:t>
      </w:r>
      <w:r>
        <w:t xml:space="preserve">2 </w:t>
      </w:r>
      <w:r>
        <w:t xml:space="preserve">Retourné </w:t>
      </w:r>
      <w:r>
        <w:t xml:space="preserve">CD6111ZS04 </w:t>
      </w:r>
      <w:r>
        <w:t xml:space="preserve">CD6111ZS04AS26 </w:t>
      </w:r>
      <w:r>
        <w:t xml:space="preserve">MUSHIKIRI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683821 </w:t>
      </w:r>
      <w:r>
        <w:t xml:space="preserve">Organisation Internationale pour les Migrations </w:t>
      </w:r>
      <w:r>
        <w:t xml:space="preserve">OIM </w:t>
      </w:r>
      <w:r>
        <w:t xml:space="preserve">556 </w:t>
      </w:r>
      <w:r>
        <w:t xml:space="preserve">556 </w:t>
      </w:r>
    </w:p>
    <w:p>
      <w:r>
        <w:t xml:space="preserve">681209 </w:t>
      </w:r>
      <w:r>
        <w:t xml:space="preserve">NULL </w:t>
      </w:r>
      <w:r>
        <w:t xml:space="preserve">2022-09-01 00:00:00 </w:t>
      </w:r>
      <w:r>
        <w:t xml:space="preserve">2023-10-10 00:00:00 </w:t>
      </w:r>
      <w:r>
        <w:t xml:space="preserve">2023-08-24 00:00:00 </w:t>
      </w:r>
      <w:r>
        <w:t xml:space="preserve">18 </w:t>
      </w:r>
      <w:r>
        <w:t xml:space="preserve">108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683822 </w:t>
      </w:r>
      <w:r>
        <w:t xml:space="preserve">Organisation Internationale pour les Migrations </w:t>
      </w:r>
      <w:r>
        <w:t xml:space="preserve">OIM </w:t>
      </w:r>
      <w:r>
        <w:t xml:space="preserve">556 </w:t>
      </w:r>
      <w:r>
        <w:t xml:space="preserve">556 </w:t>
      </w:r>
    </w:p>
    <w:p>
      <w:r>
        <w:t xml:space="preserve">681210 </w:t>
      </w:r>
      <w:r>
        <w:t xml:space="preserve">NULL </w:t>
      </w:r>
      <w:r>
        <w:t xml:space="preserve">2022-12-01 00:00:00 </w:t>
      </w:r>
      <w:r>
        <w:t xml:space="preserve">2023-10-10 00:00:00 </w:t>
      </w:r>
      <w:r>
        <w:t xml:space="preserve">2023-08-24 00:00:00 </w:t>
      </w:r>
      <w:r>
        <w:t xml:space="preserve">53 </w:t>
      </w:r>
      <w:r>
        <w:t xml:space="preserve">318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683823 </w:t>
      </w:r>
      <w:r>
        <w:t xml:space="preserve">Organisation Internationale pour les Migrations </w:t>
      </w:r>
      <w:r>
        <w:t xml:space="preserve">OIM </w:t>
      </w:r>
      <w:r>
        <w:t xml:space="preserve">556 </w:t>
      </w:r>
      <w:r>
        <w:t xml:space="preserve">556 </w:t>
      </w:r>
    </w:p>
    <w:p>
      <w:r>
        <w:t xml:space="preserve">681211 </w:t>
      </w:r>
      <w:r>
        <w:t xml:space="preserve">NULL </w:t>
      </w:r>
      <w:r>
        <w:t xml:space="preserve">2023-03-28 00:00:00 </w:t>
      </w:r>
      <w:r>
        <w:t xml:space="preserve">2023-10-10 00:00:00 </w:t>
      </w:r>
      <w:r>
        <w:t xml:space="preserve">2023-08-24 00:00:00 </w:t>
      </w:r>
      <w:r>
        <w:t xml:space="preserve">18 </w:t>
      </w:r>
      <w:r>
        <w:t xml:space="preserve">115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683824 </w:t>
      </w:r>
      <w:r>
        <w:t xml:space="preserve">Organisation Internationale pour les Migrations </w:t>
      </w:r>
      <w:r>
        <w:t xml:space="preserve">OIM </w:t>
      </w:r>
      <w:r>
        <w:t xml:space="preserve">556 </w:t>
      </w:r>
      <w:r>
        <w:t xml:space="preserve">556 </w:t>
      </w:r>
    </w:p>
    <w:p>
      <w:r>
        <w:t xml:space="preserve">681212 </w:t>
      </w:r>
      <w:r>
        <w:t xml:space="preserve">NULL </w:t>
      </w:r>
      <w:r>
        <w:t xml:space="preserve">2023-09-30 00:00:00 </w:t>
      </w:r>
      <w:r>
        <w:t xml:space="preserve">2023-10-10 00:00:00 </w:t>
      </w:r>
      <w:r>
        <w:t xml:space="preserve">2023-08-24 00:00:00 </w:t>
      </w:r>
      <w:r>
        <w:t xml:space="preserve">2 </w:t>
      </w:r>
      <w:r>
        <w:t xml:space="preserve">13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683825 </w:t>
      </w:r>
      <w:r>
        <w:t xml:space="preserve">Organisation Internationale pour les Migrations </w:t>
      </w:r>
      <w:r>
        <w:t xml:space="preserve">OIM </w:t>
      </w:r>
      <w:r>
        <w:t xml:space="preserve">556 </w:t>
      </w:r>
      <w:r>
        <w:t xml:space="preserve">556 </w:t>
      </w:r>
    </w:p>
    <w:p>
      <w:r>
        <w:t xml:space="preserve">681213 </w:t>
      </w:r>
      <w:r>
        <w:t xml:space="preserve">NULL </w:t>
      </w:r>
      <w:r>
        <w:t xml:space="preserve">2023-03-28 00:00:00 </w:t>
      </w:r>
      <w:r>
        <w:t xml:space="preserve">2023-10-10 00:00:00 </w:t>
      </w:r>
      <w:r>
        <w:t xml:space="preserve">2023-08-24 00:00:00 </w:t>
      </w:r>
      <w:r>
        <w:t xml:space="preserve">145 </w:t>
      </w:r>
      <w:r>
        <w:t xml:space="preserve">875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683826 </w:t>
      </w:r>
      <w:r>
        <w:t xml:space="preserve">Organisation Internationale pour les Migrations </w:t>
      </w:r>
      <w:r>
        <w:t xml:space="preserve">OIM </w:t>
      </w:r>
      <w:r>
        <w:t xml:space="preserve">556 </w:t>
      </w:r>
      <w:r>
        <w:t xml:space="preserve">556 </w:t>
      </w:r>
    </w:p>
    <w:p>
      <w:r>
        <w:t xml:space="preserve">681214 </w:t>
      </w:r>
      <w:r>
        <w:t xml:space="preserve">NULL </w:t>
      </w:r>
      <w:r>
        <w:t xml:space="preserve">2023-09-30 00:00:00 </w:t>
      </w:r>
      <w:r>
        <w:t xml:space="preserve">2023-10-10 00:00:00 </w:t>
      </w:r>
      <w:r>
        <w:t xml:space="preserve">2023-08-24 00:00:00 </w:t>
      </w:r>
      <w:r>
        <w:t xml:space="preserve">3 </w:t>
      </w:r>
      <w:r>
        <w:t xml:space="preserve">18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683827 </w:t>
      </w:r>
      <w:r>
        <w:t xml:space="preserve">Organisation Internationale pour les Migrations </w:t>
      </w:r>
      <w:r>
        <w:t xml:space="preserve">OIM </w:t>
      </w:r>
      <w:r>
        <w:t xml:space="preserve">556 </w:t>
      </w:r>
      <w:r>
        <w:t xml:space="preserve">556 </w:t>
      </w:r>
    </w:p>
    <w:p>
      <w:r>
        <w:t xml:space="preserve">681215 </w:t>
      </w:r>
      <w:r>
        <w:t xml:space="preserve">NULL </w:t>
      </w:r>
      <w:r>
        <w:t xml:space="preserve">2023-03-28 00:00:00 </w:t>
      </w:r>
      <w:r>
        <w:t xml:space="preserve">2023-10-10 00:00:00 </w:t>
      </w:r>
      <w:r>
        <w:t xml:space="preserve">2023-08-24 00:00:00 </w:t>
      </w:r>
      <w:r>
        <w:t xml:space="preserve">10 </w:t>
      </w:r>
      <w:r>
        <w:t xml:space="preserve">60 </w:t>
      </w:r>
      <w:r>
        <w:t xml:space="preserve">2 </w:t>
      </w:r>
      <w:r>
        <w:t xml:space="preserve">Retourné </w:t>
      </w:r>
      <w:r>
        <w:t xml:space="preserve">CD6111ZS04 </w:t>
      </w:r>
      <w:r>
        <w:t xml:space="preserve">CD6111ZS04AS18 </w:t>
      </w:r>
      <w:r>
        <w:t xml:space="preserve">Kiyeye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683828 </w:t>
      </w:r>
      <w:r>
        <w:t xml:space="preserve">Organisation Internationale pour les Migrations </w:t>
      </w:r>
      <w:r>
        <w:t xml:space="preserve">OIM </w:t>
      </w:r>
      <w:r>
        <w:t xml:space="preserve">556 </w:t>
      </w:r>
      <w:r>
        <w:t xml:space="preserve">556 </w:t>
      </w:r>
    </w:p>
    <w:p>
      <w:r>
        <w:t xml:space="preserve">681216 </w:t>
      </w:r>
      <w:r>
        <w:t xml:space="preserve">NULL </w:t>
      </w:r>
      <w:r>
        <w:t xml:space="preserve">2022-06-01 00:00:00 </w:t>
      </w:r>
      <w:r>
        <w:t xml:space="preserve">2023-10-10 00:00:00 </w:t>
      </w:r>
      <w:r>
        <w:t xml:space="preserve">2023-08-23 00:00:00 </w:t>
      </w:r>
      <w:r>
        <w:t xml:space="preserve">2 </w:t>
      </w:r>
      <w:r>
        <w:t xml:space="preserve">12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683829 </w:t>
      </w:r>
      <w:r>
        <w:t xml:space="preserve">Organisation Internationale pour les Migrations </w:t>
      </w:r>
      <w:r>
        <w:t xml:space="preserve">OIM </w:t>
      </w:r>
      <w:r>
        <w:t xml:space="preserve">556 </w:t>
      </w:r>
      <w:r>
        <w:t xml:space="preserve">556 </w:t>
      </w:r>
    </w:p>
    <w:p>
      <w:r>
        <w:t xml:space="preserve">681217 </w:t>
      </w:r>
      <w:r>
        <w:t xml:space="preserve">NULL </w:t>
      </w:r>
      <w:r>
        <w:t xml:space="preserve">2022-09-01 00:00:00 </w:t>
      </w:r>
      <w:r>
        <w:t xml:space="preserve">2023-10-10 00:00:00 </w:t>
      </w:r>
      <w:r>
        <w:t xml:space="preserve">2023-08-23 00:00:00 </w:t>
      </w:r>
      <w:r>
        <w:t xml:space="preserve">1 </w:t>
      </w:r>
      <w:r>
        <w:t xml:space="preserve">6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683830 </w:t>
      </w:r>
      <w:r>
        <w:t xml:space="preserve">Organisation Internationale pour les Migrations </w:t>
      </w:r>
      <w:r>
        <w:t xml:space="preserve">OIM </w:t>
      </w:r>
      <w:r>
        <w:t xml:space="preserve">556 </w:t>
      </w:r>
      <w:r>
        <w:t xml:space="preserve">556 </w:t>
      </w:r>
    </w:p>
    <w:p>
      <w:r>
        <w:t xml:space="preserve">681218 </w:t>
      </w:r>
      <w:r>
        <w:t xml:space="preserve">NULL </w:t>
      </w:r>
      <w:r>
        <w:t xml:space="preserve">2022-12-01 00:00:00 </w:t>
      </w:r>
      <w:r>
        <w:t xml:space="preserve">2023-10-10 00:00:00 </w:t>
      </w:r>
      <w:r>
        <w:t xml:space="preserve">2023-08-23 00:00:00 </w:t>
      </w:r>
      <w:r>
        <w:t xml:space="preserve">1 </w:t>
      </w:r>
      <w:r>
        <w:t xml:space="preserve">6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683831 </w:t>
      </w:r>
      <w:r>
        <w:t xml:space="preserve">Organisation Internationale pour les Migrations </w:t>
      </w:r>
      <w:r>
        <w:t xml:space="preserve">OIM </w:t>
      </w:r>
      <w:r>
        <w:t xml:space="preserve">556 </w:t>
      </w:r>
      <w:r>
        <w:t xml:space="preserve">556 </w:t>
      </w:r>
    </w:p>
    <w:p>
      <w:r>
        <w:t xml:space="preserve">681219 </w:t>
      </w:r>
      <w:r>
        <w:t xml:space="preserve">NULL </w:t>
      </w:r>
      <w:r>
        <w:t xml:space="preserve">2023-03-28 00:00:00 </w:t>
      </w:r>
      <w:r>
        <w:t xml:space="preserve">2023-10-10 00:00:00 </w:t>
      </w:r>
      <w:r>
        <w:t xml:space="preserve">2023-08-23 00:00:00 </w:t>
      </w:r>
      <w:r>
        <w:t xml:space="preserve">8 </w:t>
      </w:r>
      <w:r>
        <w:t xml:space="preserve">49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683832 </w:t>
      </w:r>
      <w:r>
        <w:t xml:space="preserve">Organisation Internationale pour les Migrations </w:t>
      </w:r>
      <w:r>
        <w:t xml:space="preserve">OIM </w:t>
      </w:r>
      <w:r>
        <w:t xml:space="preserve">556 </w:t>
      </w:r>
      <w:r>
        <w:t xml:space="preserve">556 </w:t>
      </w:r>
    </w:p>
    <w:p>
      <w:r>
        <w:t xml:space="preserve">681220 </w:t>
      </w:r>
      <w:r>
        <w:t xml:space="preserve">NULL </w:t>
      </w:r>
      <w:r>
        <w:t xml:space="preserve">2023-05-04 00:00:00 </w:t>
      </w:r>
      <w:r>
        <w:t xml:space="preserve">2023-10-10 00:00:00 </w:t>
      </w:r>
      <w:r>
        <w:t xml:space="preserve">2023-08-23 00:00:00 </w:t>
      </w:r>
      <w:r>
        <w:t xml:space="preserve">15 </w:t>
      </w:r>
      <w:r>
        <w:t xml:space="preserve">93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683833 </w:t>
      </w:r>
      <w:r>
        <w:t xml:space="preserve">Organisation Internationale pour les Migrations </w:t>
      </w:r>
      <w:r>
        <w:t xml:space="preserve">OIM </w:t>
      </w:r>
      <w:r>
        <w:t xml:space="preserve">556 </w:t>
      </w:r>
      <w:r>
        <w:t xml:space="preserve">556 </w:t>
      </w:r>
    </w:p>
    <w:p>
      <w:r>
        <w:t xml:space="preserve">681221 </w:t>
      </w:r>
      <w:r>
        <w:t xml:space="preserve">NULL </w:t>
      </w:r>
      <w:r>
        <w:t xml:space="preserve">2023-09-30 00:00:00 </w:t>
      </w:r>
      <w:r>
        <w:t xml:space="preserve">2023-10-10 00:00:00 </w:t>
      </w:r>
      <w:r>
        <w:t xml:space="preserve">2023-08-23 00:00:00 </w:t>
      </w:r>
      <w:r>
        <w:t xml:space="preserve">10 </w:t>
      </w:r>
      <w:r>
        <w:t xml:space="preserve">62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683834 </w:t>
      </w:r>
      <w:r>
        <w:t xml:space="preserve">Organisation Internationale pour les Migrations </w:t>
      </w:r>
      <w:r>
        <w:t xml:space="preserve">OIM </w:t>
      </w:r>
      <w:r>
        <w:t xml:space="preserve">556 </w:t>
      </w:r>
      <w:r>
        <w:t xml:space="preserve">556 </w:t>
      </w:r>
    </w:p>
    <w:p>
      <w:r>
        <w:t xml:space="preserve">681222 </w:t>
      </w:r>
      <w:r>
        <w:t xml:space="preserve">NULL </w:t>
      </w:r>
      <w:r>
        <w:t xml:space="preserve">2022-06-01 00:00:00 </w:t>
      </w:r>
      <w:r>
        <w:t xml:space="preserve">2023-10-10 00:00:00 </w:t>
      </w:r>
      <w:r>
        <w:t xml:space="preserve">2023-08-22 00:00:00 </w:t>
      </w:r>
      <w:r>
        <w:t xml:space="preserve">26 </w:t>
      </w:r>
      <w:r>
        <w:t xml:space="preserve">156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683835 </w:t>
      </w:r>
      <w:r>
        <w:t xml:space="preserve">Organisation Internationale pour les Migrations </w:t>
      </w:r>
      <w:r>
        <w:t xml:space="preserve">OIM </w:t>
      </w:r>
      <w:r>
        <w:t xml:space="preserve">556 </w:t>
      </w:r>
      <w:r>
        <w:t xml:space="preserve">556 </w:t>
      </w:r>
    </w:p>
    <w:p>
      <w:r>
        <w:t xml:space="preserve">681223 </w:t>
      </w:r>
      <w:r>
        <w:t xml:space="preserve">NULL </w:t>
      </w:r>
      <w:r>
        <w:t xml:space="preserve">2022-09-01 00:00:00 </w:t>
      </w:r>
      <w:r>
        <w:t xml:space="preserve">2023-10-10 00:00:00 </w:t>
      </w:r>
      <w:r>
        <w:t xml:space="preserve">2023-08-22 00:00:00 </w:t>
      </w:r>
      <w:r>
        <w:t xml:space="preserve">5 </w:t>
      </w:r>
      <w:r>
        <w:t xml:space="preserve">30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683836 </w:t>
      </w:r>
      <w:r>
        <w:t xml:space="preserve">Organisation Internationale pour les Migrations </w:t>
      </w:r>
      <w:r>
        <w:t xml:space="preserve">OIM </w:t>
      </w:r>
      <w:r>
        <w:t xml:space="preserve">556 </w:t>
      </w:r>
      <w:r>
        <w:t xml:space="preserve">556 </w:t>
      </w:r>
    </w:p>
    <w:p>
      <w:r>
        <w:t xml:space="preserve">681224 </w:t>
      </w:r>
      <w:r>
        <w:t xml:space="preserve">NULL </w:t>
      </w:r>
      <w:r>
        <w:t xml:space="preserve">2022-12-01 00:00:00 </w:t>
      </w:r>
      <w:r>
        <w:t xml:space="preserve">2023-10-10 00:00:00 </w:t>
      </w:r>
      <w:r>
        <w:t xml:space="preserve">2023-08-22 00:00:00 </w:t>
      </w:r>
      <w:r>
        <w:t xml:space="preserve">14 </w:t>
      </w:r>
      <w:r>
        <w:t xml:space="preserve">84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683837 </w:t>
      </w:r>
      <w:r>
        <w:t xml:space="preserve">Organisation Internationale pour les Migrations </w:t>
      </w:r>
      <w:r>
        <w:t xml:space="preserve">OIM </w:t>
      </w:r>
      <w:r>
        <w:t xml:space="preserve">556 </w:t>
      </w:r>
      <w:r>
        <w:t xml:space="preserve">556 </w:t>
      </w:r>
    </w:p>
    <w:p>
      <w:r>
        <w:t xml:space="preserve">681225 </w:t>
      </w:r>
      <w:r>
        <w:t xml:space="preserve">NULL </w:t>
      </w:r>
      <w:r>
        <w:t xml:space="preserve">2023-03-28 00:00:00 </w:t>
      </w:r>
      <w:r>
        <w:t xml:space="preserve">2023-10-10 00:00:00 </w:t>
      </w:r>
      <w:r>
        <w:t xml:space="preserve">2023-08-22 00:00:00 </w:t>
      </w:r>
      <w:r>
        <w:t xml:space="preserve">21 </w:t>
      </w:r>
      <w:r>
        <w:t xml:space="preserve">119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683838 </w:t>
      </w:r>
      <w:r>
        <w:t xml:space="preserve">Organisation Internationale pour les Migrations </w:t>
      </w:r>
      <w:r>
        <w:t xml:space="preserve">OIM </w:t>
      </w:r>
      <w:r>
        <w:t xml:space="preserve">556 </w:t>
      </w:r>
      <w:r>
        <w:t xml:space="preserve">556 </w:t>
      </w:r>
    </w:p>
    <w:p>
      <w:r>
        <w:t xml:space="preserve">681226 </w:t>
      </w:r>
      <w:r>
        <w:t xml:space="preserve">NULL </w:t>
      </w:r>
      <w:r>
        <w:t xml:space="preserve">2023-05-04 00:00:00 </w:t>
      </w:r>
      <w:r>
        <w:t xml:space="preserve">2023-10-10 00:00:00 </w:t>
      </w:r>
      <w:r>
        <w:t xml:space="preserve">2023-08-22 00:00:00 </w:t>
      </w:r>
      <w:r>
        <w:t xml:space="preserve">10 </w:t>
      </w:r>
      <w:r>
        <w:t xml:space="preserve">57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683839 </w:t>
      </w:r>
      <w:r>
        <w:t xml:space="preserve">Organisation Internationale pour les Migrations </w:t>
      </w:r>
      <w:r>
        <w:t xml:space="preserve">OIM </w:t>
      </w:r>
      <w:r>
        <w:t xml:space="preserve">556 </w:t>
      </w:r>
      <w:r>
        <w:t xml:space="preserve">556 </w:t>
      </w:r>
    </w:p>
    <w:p>
      <w:r>
        <w:t xml:space="preserve">681227 </w:t>
      </w:r>
      <w:r>
        <w:t xml:space="preserve">NULL </w:t>
      </w:r>
      <w:r>
        <w:t xml:space="preserve">2023-09-30 00:00:00 </w:t>
      </w:r>
      <w:r>
        <w:t xml:space="preserve">2023-10-10 00:00:00 </w:t>
      </w:r>
      <w:r>
        <w:t xml:space="preserve">2023-08-22 00:00:00 </w:t>
      </w:r>
      <w:r>
        <w:t xml:space="preserve">14 </w:t>
      </w:r>
      <w:r>
        <w:t xml:space="preserve">80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683840 </w:t>
      </w:r>
      <w:r>
        <w:t xml:space="preserve">Organisation Internationale pour les Migrations </w:t>
      </w:r>
      <w:r>
        <w:t xml:space="preserve">OIM </w:t>
      </w:r>
      <w:r>
        <w:t xml:space="preserve">556 </w:t>
      </w:r>
      <w:r>
        <w:t xml:space="preserve">556 </w:t>
      </w:r>
    </w:p>
    <w:p>
      <w:r>
        <w:t xml:space="preserve">681228 </w:t>
      </w:r>
      <w:r>
        <w:t xml:space="preserve">NULL </w:t>
      </w:r>
      <w:r>
        <w:t xml:space="preserve">2022-06-01 00:00:00 </w:t>
      </w:r>
      <w:r>
        <w:t xml:space="preserve">2023-10-10 00:00:00 </w:t>
      </w:r>
      <w:r>
        <w:t xml:space="preserve">2023-08-22 00:00:00 </w:t>
      </w:r>
      <w:r>
        <w:t xml:space="preserve">2 </w:t>
      </w:r>
      <w:r>
        <w:t xml:space="preserve">10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683841 </w:t>
      </w:r>
      <w:r>
        <w:t xml:space="preserve">Organisation Internationale pour les Migrations </w:t>
      </w:r>
      <w:r>
        <w:t xml:space="preserve">OIM </w:t>
      </w:r>
      <w:r>
        <w:t xml:space="preserve">556 </w:t>
      </w:r>
      <w:r>
        <w:t xml:space="preserve">556 </w:t>
      </w:r>
    </w:p>
    <w:p>
      <w:r>
        <w:t xml:space="preserve">681229 </w:t>
      </w:r>
      <w:r>
        <w:t xml:space="preserve">NULL </w:t>
      </w:r>
      <w:r>
        <w:t xml:space="preserve">2022-09-01 00:00:00 </w:t>
      </w:r>
      <w:r>
        <w:t xml:space="preserve">2023-10-10 00:00:00 </w:t>
      </w:r>
      <w:r>
        <w:t xml:space="preserve">2023-08-22 00:00:00 </w:t>
      </w:r>
      <w:r>
        <w:t xml:space="preserve">5 </w:t>
      </w:r>
      <w:r>
        <w:t xml:space="preserve">25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683842 </w:t>
      </w:r>
      <w:r>
        <w:t xml:space="preserve">Organisation Internationale pour les Migrations </w:t>
      </w:r>
      <w:r>
        <w:t xml:space="preserve">OIM </w:t>
      </w:r>
      <w:r>
        <w:t xml:space="preserve">556 </w:t>
      </w:r>
      <w:r>
        <w:t xml:space="preserve">556 </w:t>
      </w:r>
    </w:p>
    <w:p>
      <w:r>
        <w:t xml:space="preserve">681230 </w:t>
      </w:r>
      <w:r>
        <w:t xml:space="preserve">NULL </w:t>
      </w:r>
      <w:r>
        <w:t xml:space="preserve">2023-03-28 00:00:00 </w:t>
      </w:r>
      <w:r>
        <w:t xml:space="preserve">2023-10-10 00:00:00 </w:t>
      </w:r>
      <w:r>
        <w:t xml:space="preserve">2023-08-22 00:00:00 </w:t>
      </w:r>
      <w:r>
        <w:t xml:space="preserve">27 </w:t>
      </w:r>
      <w:r>
        <w:t xml:space="preserve">169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683843 </w:t>
      </w:r>
      <w:r>
        <w:t xml:space="preserve">Organisation Internationale pour les Migrations </w:t>
      </w:r>
      <w:r>
        <w:t xml:space="preserve">OIM </w:t>
      </w:r>
      <w:r>
        <w:t xml:space="preserve">556 </w:t>
      </w:r>
      <w:r>
        <w:t xml:space="preserve">556 </w:t>
      </w:r>
    </w:p>
    <w:p>
      <w:r>
        <w:t xml:space="preserve">681231 </w:t>
      </w:r>
      <w:r>
        <w:t xml:space="preserve">NULL </w:t>
      </w:r>
      <w:r>
        <w:t xml:space="preserve">2023-03-28 00:00:00 </w:t>
      </w:r>
      <w:r>
        <w:t xml:space="preserve">2023-10-10 00:00:00 </w:t>
      </w:r>
      <w:r>
        <w:t xml:space="preserve">2023-08-22 00:00:00 </w:t>
      </w:r>
      <w:r>
        <w:t xml:space="preserve">24 </w:t>
      </w:r>
      <w:r>
        <w:t xml:space="preserve">146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CD61070305 </w:t>
      </w:r>
      <w:r>
        <w:t xml:space="preserve">Nzanza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683844 </w:t>
      </w:r>
      <w:r>
        <w:t xml:space="preserve">Organisation Internationale pour les Migrations </w:t>
      </w:r>
      <w:r>
        <w:t xml:space="preserve">OIM </w:t>
      </w:r>
      <w:r>
        <w:t xml:space="preserve">556 </w:t>
      </w:r>
      <w:r>
        <w:t xml:space="preserve">556 </w:t>
      </w:r>
    </w:p>
    <w:p>
      <w:r>
        <w:t xml:space="preserve">681232 </w:t>
      </w:r>
      <w:r>
        <w:t xml:space="preserve">NULL </w:t>
      </w:r>
      <w:r>
        <w:t xml:space="preserve">2023-05-04 00:00:00 </w:t>
      </w:r>
      <w:r>
        <w:t xml:space="preserve">2023-10-10 00:00:00 </w:t>
      </w:r>
      <w:r>
        <w:t xml:space="preserve">2023-08-22 00:00:00 </w:t>
      </w:r>
      <w:r>
        <w:t xml:space="preserve">14 </w:t>
      </w:r>
      <w:r>
        <w:t xml:space="preserve">85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CD61070305 </w:t>
      </w:r>
      <w:r>
        <w:t xml:space="preserve">Nzanza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683845 </w:t>
      </w:r>
      <w:r>
        <w:t xml:space="preserve">Organisation Internationale pour les Migrations </w:t>
      </w:r>
      <w:r>
        <w:t xml:space="preserve">OIM </w:t>
      </w:r>
      <w:r>
        <w:t xml:space="preserve">556 </w:t>
      </w:r>
      <w:r>
        <w:t xml:space="preserve">556 </w:t>
      </w:r>
    </w:p>
    <w:p>
      <w:r>
        <w:t xml:space="preserve">681233 </w:t>
      </w:r>
      <w:r>
        <w:t xml:space="preserve">NULL </w:t>
      </w:r>
      <w:r>
        <w:t xml:space="preserve">2023-09-30 00:00:00 </w:t>
      </w:r>
      <w:r>
        <w:t xml:space="preserve">2023-10-10 00:00:00 </w:t>
      </w:r>
      <w:r>
        <w:t xml:space="preserve">2023-08-22 00:00:00 </w:t>
      </w:r>
      <w:r>
        <w:t xml:space="preserve">19 </w:t>
      </w:r>
      <w:r>
        <w:t xml:space="preserve">115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CD61070305 </w:t>
      </w:r>
      <w:r>
        <w:t xml:space="preserve">Nzanza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683846 </w:t>
      </w:r>
      <w:r>
        <w:t xml:space="preserve">Organisation Internationale pour les Migrations </w:t>
      </w:r>
      <w:r>
        <w:t xml:space="preserve">OIM </w:t>
      </w:r>
      <w:r>
        <w:t xml:space="preserve">556 </w:t>
      </w:r>
      <w:r>
        <w:t xml:space="preserve">556 </w:t>
      </w:r>
    </w:p>
    <w:p>
      <w:r>
        <w:t xml:space="preserve">681234 </w:t>
      </w:r>
      <w:r>
        <w:t xml:space="preserve">NULL </w:t>
      </w:r>
      <w:r>
        <w:t xml:space="preserve">2023-03-28 00:00:00 </w:t>
      </w:r>
      <w:r>
        <w:t xml:space="preserve">2023-10-10 00:00:00 </w:t>
      </w:r>
      <w:r>
        <w:t xml:space="preserve">2023-08-22 00:00:00 </w:t>
      </w:r>
      <w:r>
        <w:t xml:space="preserve">23 </w:t>
      </w:r>
      <w:r>
        <w:t xml:space="preserve">98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683847 </w:t>
      </w:r>
      <w:r>
        <w:t xml:space="preserve">Organisation Internationale pour les Migrations </w:t>
      </w:r>
      <w:r>
        <w:t xml:space="preserve">OIM </w:t>
      </w:r>
      <w:r>
        <w:t xml:space="preserve">556 </w:t>
      </w:r>
      <w:r>
        <w:t xml:space="preserve">556 </w:t>
      </w:r>
    </w:p>
    <w:p>
      <w:r>
        <w:t xml:space="preserve">681235 </w:t>
      </w:r>
      <w:r>
        <w:t xml:space="preserve">NULL </w:t>
      </w:r>
      <w:r>
        <w:t xml:space="preserve">2023-05-04 00:00:00 </w:t>
      </w:r>
      <w:r>
        <w:t xml:space="preserve">2023-10-10 00:00:00 </w:t>
      </w:r>
      <w:r>
        <w:t xml:space="preserve">2023-08-22 00:00:00 </w:t>
      </w:r>
      <w:r>
        <w:t xml:space="preserve">15 </w:t>
      </w:r>
      <w:r>
        <w:t xml:space="preserve">64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683848 </w:t>
      </w:r>
      <w:r>
        <w:t xml:space="preserve">Organisation Internationale pour les Migrations </w:t>
      </w:r>
      <w:r>
        <w:t xml:space="preserve">OIM </w:t>
      </w:r>
      <w:r>
        <w:t xml:space="preserve">556 </w:t>
      </w:r>
      <w:r>
        <w:t xml:space="preserve">556 </w:t>
      </w:r>
    </w:p>
    <w:p>
      <w:r>
        <w:t xml:space="preserve">681236 </w:t>
      </w:r>
      <w:r>
        <w:t xml:space="preserve">NULL </w:t>
      </w:r>
      <w:r>
        <w:t xml:space="preserve">2023-09-30 00:00:00 </w:t>
      </w:r>
      <w:r>
        <w:t xml:space="preserve">2023-10-10 00:00:00 </w:t>
      </w:r>
      <w:r>
        <w:t xml:space="preserve">2023-08-22 00:00:00 </w:t>
      </w:r>
      <w:r>
        <w:t xml:space="preserve">36 </w:t>
      </w:r>
      <w:r>
        <w:t xml:space="preserve">153 </w:t>
      </w:r>
      <w:r>
        <w:t xml:space="preserve">2 </w:t>
      </w:r>
      <w:r>
        <w:t xml:space="preserve">Retourné </w:t>
      </w:r>
      <w:r>
        <w:t xml:space="preserve">CD6107ZS06 </w:t>
      </w:r>
      <w:r>
        <w:t xml:space="preserve">CD6107ZS06as09 </w:t>
      </w:r>
      <w:r>
        <w:t xml:space="preserve">Liva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683849 </w:t>
      </w:r>
      <w:r>
        <w:t xml:space="preserve">Organisation Internationale pour les Migrations </w:t>
      </w:r>
      <w:r>
        <w:t xml:space="preserve">OIM </w:t>
      </w:r>
      <w:r>
        <w:t xml:space="preserve">556 </w:t>
      </w:r>
      <w:r>
        <w:t xml:space="preserve">556 </w:t>
      </w:r>
    </w:p>
    <w:p>
      <w:r>
        <w:t xml:space="preserve">681237 </w:t>
      </w:r>
      <w:r>
        <w:t xml:space="preserve">NULL </w:t>
      </w:r>
      <w:r>
        <w:t xml:space="preserve">2022-09-01 00:00:00 </w:t>
      </w:r>
      <w:r>
        <w:t xml:space="preserve">2023-10-10 00:00:00 </w:t>
      </w:r>
      <w:r>
        <w:t xml:space="preserve">2023-08-22 00:00:00 </w:t>
      </w:r>
      <w:r>
        <w:t xml:space="preserve">25 </w:t>
      </w:r>
      <w:r>
        <w:t xml:space="preserve">133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683850 </w:t>
      </w:r>
      <w:r>
        <w:t xml:space="preserve">Organisation Internationale pour les Migrations </w:t>
      </w:r>
      <w:r>
        <w:t xml:space="preserve">OIM </w:t>
      </w:r>
      <w:r>
        <w:t xml:space="preserve">556 </w:t>
      </w:r>
      <w:r>
        <w:t xml:space="preserve">556 </w:t>
      </w:r>
    </w:p>
    <w:p>
      <w:r>
        <w:t xml:space="preserve">681238 </w:t>
      </w:r>
      <w:r>
        <w:t xml:space="preserve">NULL </w:t>
      </w:r>
      <w:r>
        <w:t xml:space="preserve">2022-12-01 00:00:00 </w:t>
      </w:r>
      <w:r>
        <w:t xml:space="preserve">2023-10-10 00:00:00 </w:t>
      </w:r>
      <w:r>
        <w:t xml:space="preserve">2023-08-22 00:00:00 </w:t>
      </w:r>
      <w:r>
        <w:t xml:space="preserve">60 </w:t>
      </w:r>
      <w:r>
        <w:t xml:space="preserve">319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683851 </w:t>
      </w:r>
      <w:r>
        <w:t xml:space="preserve">Organisation Internationale pour les Migrations </w:t>
      </w:r>
      <w:r>
        <w:t xml:space="preserve">OIM </w:t>
      </w:r>
      <w:r>
        <w:t xml:space="preserve">556 </w:t>
      </w:r>
      <w:r>
        <w:t xml:space="preserve">556 </w:t>
      </w:r>
    </w:p>
    <w:p>
      <w:r>
        <w:t xml:space="preserve">681239 </w:t>
      </w:r>
      <w:r>
        <w:t xml:space="preserve">NULL </w:t>
      </w:r>
      <w:r>
        <w:t xml:space="preserve">2023-03-28 00:00:00 </w:t>
      </w:r>
      <w:r>
        <w:t xml:space="preserve">2023-10-10 00:00:00 </w:t>
      </w:r>
      <w:r>
        <w:t xml:space="preserve">2023-08-22 00:00:00 </w:t>
      </w:r>
      <w:r>
        <w:t xml:space="preserve">61 </w:t>
      </w:r>
      <w:r>
        <w:t xml:space="preserve">366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683852 </w:t>
      </w:r>
      <w:r>
        <w:t xml:space="preserve">Organisation Internationale pour les Migrations </w:t>
      </w:r>
      <w:r>
        <w:t xml:space="preserve">OIM </w:t>
      </w:r>
      <w:r>
        <w:t xml:space="preserve">556 </w:t>
      </w:r>
      <w:r>
        <w:t xml:space="preserve">556 </w:t>
      </w:r>
    </w:p>
    <w:p>
      <w:r>
        <w:t xml:space="preserve">681240 </w:t>
      </w:r>
      <w:r>
        <w:t xml:space="preserve">NULL </w:t>
      </w:r>
      <w:r>
        <w:t xml:space="preserve">2023-05-04 00:00:00 </w:t>
      </w:r>
      <w:r>
        <w:t xml:space="preserve">2023-10-10 00:00:00 </w:t>
      </w:r>
      <w:r>
        <w:t xml:space="preserve">2023-08-22 00:00:00 </w:t>
      </w:r>
      <w:r>
        <w:t xml:space="preserve">75 </w:t>
      </w:r>
      <w:r>
        <w:t xml:space="preserve">451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683853 </w:t>
      </w:r>
      <w:r>
        <w:t xml:space="preserve">Organisation Internationale pour les Migrations </w:t>
      </w:r>
      <w:r>
        <w:t xml:space="preserve">OIM </w:t>
      </w:r>
      <w:r>
        <w:t xml:space="preserve">556 </w:t>
      </w:r>
      <w:r>
        <w:t xml:space="preserve">556 </w:t>
      </w:r>
    </w:p>
    <w:p>
      <w:r>
        <w:t xml:space="preserve">681241 </w:t>
      </w:r>
      <w:r>
        <w:t xml:space="preserve">NULL </w:t>
      </w:r>
      <w:r>
        <w:t xml:space="preserve">2023-09-30 00:00:00 </w:t>
      </w:r>
      <w:r>
        <w:t xml:space="preserve">2023-10-10 00:00:00 </w:t>
      </w:r>
      <w:r>
        <w:t xml:space="preserve">2023-08-22 00:00:00 </w:t>
      </w:r>
      <w:r>
        <w:t xml:space="preserve">14 </w:t>
      </w:r>
      <w:r>
        <w:t xml:space="preserve">84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683854 </w:t>
      </w:r>
      <w:r>
        <w:t xml:space="preserve">Organisation Internationale pour les Migrations </w:t>
      </w:r>
      <w:r>
        <w:t xml:space="preserve">OIM </w:t>
      </w:r>
      <w:r>
        <w:t xml:space="preserve">556 </w:t>
      </w:r>
      <w:r>
        <w:t xml:space="preserve">556 </w:t>
      </w:r>
    </w:p>
    <w:p>
      <w:r>
        <w:t xml:space="preserve">681242 </w:t>
      </w:r>
      <w:r>
        <w:t xml:space="preserve">NULL </w:t>
      </w:r>
      <w:r>
        <w:t xml:space="preserve">2022-06-01 00:00:00 </w:t>
      </w:r>
      <w:r>
        <w:t xml:space="preserve">2023-10-10 00:00:00 </w:t>
      </w:r>
      <w:r>
        <w:t xml:space="preserve">2023-08-23 00:00:00 </w:t>
      </w:r>
      <w:r>
        <w:t xml:space="preserve">8 </w:t>
      </w:r>
      <w:r>
        <w:t xml:space="preserve">53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683855 </w:t>
      </w:r>
      <w:r>
        <w:t xml:space="preserve">Organisation Internationale pour les Migrations </w:t>
      </w:r>
      <w:r>
        <w:t xml:space="preserve">OIM </w:t>
      </w:r>
      <w:r>
        <w:t xml:space="preserve">556 </w:t>
      </w:r>
      <w:r>
        <w:t xml:space="preserve">556 </w:t>
      </w:r>
    </w:p>
    <w:p>
      <w:r>
        <w:t xml:space="preserve">681243 </w:t>
      </w:r>
      <w:r>
        <w:t xml:space="preserve">NULL </w:t>
      </w:r>
      <w:r>
        <w:t xml:space="preserve">2023-03-28 00:00:00 </w:t>
      </w:r>
      <w:r>
        <w:t xml:space="preserve">2023-10-10 00:00:00 </w:t>
      </w:r>
      <w:r>
        <w:t xml:space="preserve">2023-08-23 00:00:00 </w:t>
      </w:r>
      <w:r>
        <w:t xml:space="preserve">13 </w:t>
      </w:r>
      <w:r>
        <w:t xml:space="preserve">78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683856 </w:t>
      </w:r>
      <w:r>
        <w:t xml:space="preserve">Organisation Internationale pour les Migrations </w:t>
      </w:r>
      <w:r>
        <w:t xml:space="preserve">OIM </w:t>
      </w:r>
      <w:r>
        <w:t xml:space="preserve">556 </w:t>
      </w:r>
      <w:r>
        <w:t xml:space="preserve">556 </w:t>
      </w:r>
    </w:p>
    <w:p>
      <w:r>
        <w:t xml:space="preserve">681244 </w:t>
      </w:r>
      <w:r>
        <w:t xml:space="preserve">NULL </w:t>
      </w:r>
      <w:r>
        <w:t xml:space="preserve">2023-05-04 00:00:00 </w:t>
      </w:r>
      <w:r>
        <w:t xml:space="preserve">2023-10-10 00:00:00 </w:t>
      </w:r>
      <w:r>
        <w:t xml:space="preserve">2023-08-23 00:00:00 </w:t>
      </w:r>
      <w:r>
        <w:t xml:space="preserve">9 </w:t>
      </w:r>
      <w:r>
        <w:t xml:space="preserve">54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683857 </w:t>
      </w:r>
      <w:r>
        <w:t xml:space="preserve">Organisation Internationale pour les Migrations </w:t>
      </w:r>
      <w:r>
        <w:t xml:space="preserve">OIM </w:t>
      </w:r>
      <w:r>
        <w:t xml:space="preserve">556 </w:t>
      </w:r>
      <w:r>
        <w:t xml:space="preserve">556 </w:t>
      </w:r>
    </w:p>
    <w:p>
      <w:r>
        <w:t xml:space="preserve">681245 </w:t>
      </w:r>
      <w:r>
        <w:t xml:space="preserve">NULL </w:t>
      </w:r>
      <w:r>
        <w:t xml:space="preserve">2023-09-30 00:00:00 </w:t>
      </w:r>
      <w:r>
        <w:t xml:space="preserve">2023-10-10 00:00:00 </w:t>
      </w:r>
      <w:r>
        <w:t xml:space="preserve">2023-08-23 00:00:00 </w:t>
      </w:r>
      <w:r>
        <w:t xml:space="preserve">25 </w:t>
      </w:r>
      <w:r>
        <w:t xml:space="preserve">150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683858 </w:t>
      </w:r>
      <w:r>
        <w:t xml:space="preserve">Organisation Internationale pour les Migrations </w:t>
      </w:r>
      <w:r>
        <w:t xml:space="preserve">OIM </w:t>
      </w:r>
      <w:r>
        <w:t xml:space="preserve">556 </w:t>
      </w:r>
      <w:r>
        <w:t xml:space="preserve">556 </w:t>
      </w:r>
    </w:p>
    <w:p>
      <w:r>
        <w:t xml:space="preserve">681246 </w:t>
      </w:r>
      <w:r>
        <w:t xml:space="preserve">NULL </w:t>
      </w:r>
      <w:r>
        <w:t xml:space="preserve">2022-06-01 00:00:00 </w:t>
      </w:r>
      <w:r>
        <w:t xml:space="preserve">2023-10-10 00:00:00 </w:t>
      </w:r>
      <w:r>
        <w:t xml:space="preserve">2023-08-22 00:00:00 </w:t>
      </w:r>
      <w:r>
        <w:t xml:space="preserve">41 </w:t>
      </w:r>
      <w:r>
        <w:t xml:space="preserve">233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683859 </w:t>
      </w:r>
      <w:r>
        <w:t xml:space="preserve">Organisation Internationale pour les Migrations </w:t>
      </w:r>
      <w:r>
        <w:t xml:space="preserve">OIM </w:t>
      </w:r>
      <w:r>
        <w:t xml:space="preserve">556 </w:t>
      </w:r>
      <w:r>
        <w:t xml:space="preserve">556 </w:t>
      </w:r>
    </w:p>
    <w:p>
      <w:r>
        <w:t xml:space="preserve">681247 </w:t>
      </w:r>
      <w:r>
        <w:t xml:space="preserve">NULL </w:t>
      </w:r>
      <w:r>
        <w:t xml:space="preserve">2022-09-01 00:00:00 </w:t>
      </w:r>
      <w:r>
        <w:t xml:space="preserve">2023-10-10 00:00:00 </w:t>
      </w:r>
      <w:r>
        <w:t xml:space="preserve">2023-08-22 00:00:00 </w:t>
      </w:r>
      <w:r>
        <w:t xml:space="preserve">44 </w:t>
      </w:r>
      <w:r>
        <w:t xml:space="preserve">250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683860 </w:t>
      </w:r>
      <w:r>
        <w:t xml:space="preserve">Organisation Internationale pour les Migrations </w:t>
      </w:r>
      <w:r>
        <w:t xml:space="preserve">OIM </w:t>
      </w:r>
      <w:r>
        <w:t xml:space="preserve">556 </w:t>
      </w:r>
      <w:r>
        <w:t xml:space="preserve">556 </w:t>
      </w:r>
    </w:p>
    <w:p>
      <w:r>
        <w:t xml:space="preserve">681248 </w:t>
      </w:r>
      <w:r>
        <w:t xml:space="preserve">NULL </w:t>
      </w:r>
      <w:r>
        <w:t xml:space="preserve">2022-12-01 00:00:00 </w:t>
      </w:r>
      <w:r>
        <w:t xml:space="preserve">2023-10-10 00:00:00 </w:t>
      </w:r>
      <w:r>
        <w:t xml:space="preserve">2023-08-22 00:00:00 </w:t>
      </w:r>
      <w:r>
        <w:t xml:space="preserve">32 </w:t>
      </w:r>
      <w:r>
        <w:t xml:space="preserve">182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683861 </w:t>
      </w:r>
      <w:r>
        <w:t xml:space="preserve">Organisation Internationale pour les Migrations </w:t>
      </w:r>
      <w:r>
        <w:t xml:space="preserve">OIM </w:t>
      </w:r>
      <w:r>
        <w:t xml:space="preserve">556 </w:t>
      </w:r>
      <w:r>
        <w:t xml:space="preserve">556 </w:t>
      </w:r>
    </w:p>
    <w:p>
      <w:r>
        <w:t xml:space="preserve">681249 </w:t>
      </w:r>
      <w:r>
        <w:t xml:space="preserve">NULL </w:t>
      </w:r>
      <w:r>
        <w:t xml:space="preserve">2022-09-01 00:00:00 </w:t>
      </w:r>
      <w:r>
        <w:t xml:space="preserve">2023-10-10 00:00:00 </w:t>
      </w:r>
      <w:r>
        <w:t xml:space="preserve">2023-08-22 00:00:00 </w:t>
      </w:r>
      <w:r>
        <w:t xml:space="preserve">55 </w:t>
      </w:r>
      <w:r>
        <w:t xml:space="preserve">249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683862 </w:t>
      </w:r>
      <w:r>
        <w:t xml:space="preserve">Organisation Internationale pour les Migrations </w:t>
      </w:r>
      <w:r>
        <w:t xml:space="preserve">OIM </w:t>
      </w:r>
      <w:r>
        <w:t xml:space="preserve">556 </w:t>
      </w:r>
      <w:r>
        <w:t xml:space="preserve">556 </w:t>
      </w:r>
    </w:p>
    <w:p>
      <w:r>
        <w:t xml:space="preserve">681250 </w:t>
      </w:r>
      <w:r>
        <w:t xml:space="preserve">NULL </w:t>
      </w:r>
      <w:r>
        <w:t xml:space="preserve">2022-12-01 00:00:00 </w:t>
      </w:r>
      <w:r>
        <w:t xml:space="preserve">2023-10-10 00:00:00 </w:t>
      </w:r>
      <w:r>
        <w:t xml:space="preserve">2023-08-22 00:00:00 </w:t>
      </w:r>
      <w:r>
        <w:t xml:space="preserve">78 </w:t>
      </w:r>
      <w:r>
        <w:t xml:space="preserve">353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683863 </w:t>
      </w:r>
      <w:r>
        <w:t xml:space="preserve">Organisation Internationale pour les Migrations </w:t>
      </w:r>
      <w:r>
        <w:t xml:space="preserve">OIM </w:t>
      </w:r>
      <w:r>
        <w:t xml:space="preserve">556 </w:t>
      </w:r>
      <w:r>
        <w:t xml:space="preserve">556 </w:t>
      </w:r>
    </w:p>
    <w:p>
      <w:r>
        <w:t xml:space="preserve">681251 </w:t>
      </w:r>
      <w:r>
        <w:t xml:space="preserve">NULL </w:t>
      </w:r>
      <w:r>
        <w:t xml:space="preserve">2023-03-28 00:00:00 </w:t>
      </w:r>
      <w:r>
        <w:t xml:space="preserve">2023-10-10 00:00:00 </w:t>
      </w:r>
      <w:r>
        <w:t xml:space="preserve">2023-08-22 00:00:00 </w:t>
      </w:r>
      <w:r>
        <w:t xml:space="preserve">71 </w:t>
      </w:r>
      <w:r>
        <w:t xml:space="preserve">371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683864 </w:t>
      </w:r>
      <w:r>
        <w:t xml:space="preserve">Organisation Internationale pour les Migrations </w:t>
      </w:r>
      <w:r>
        <w:t xml:space="preserve">OIM </w:t>
      </w:r>
      <w:r>
        <w:t xml:space="preserve">556 </w:t>
      </w:r>
      <w:r>
        <w:t xml:space="preserve">556 </w:t>
      </w:r>
    </w:p>
    <w:p>
      <w:r>
        <w:t xml:space="preserve">681252 </w:t>
      </w:r>
      <w:r>
        <w:t xml:space="preserve">NULL </w:t>
      </w:r>
      <w:r>
        <w:t xml:space="preserve">2023-05-04 00:00:00 </w:t>
      </w:r>
      <w:r>
        <w:t xml:space="preserve">2023-10-10 00:00:00 </w:t>
      </w:r>
      <w:r>
        <w:t xml:space="preserve">2023-08-22 00:00:00 </w:t>
      </w:r>
      <w:r>
        <w:t xml:space="preserve">80 </w:t>
      </w:r>
      <w:r>
        <w:t xml:space="preserve">419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683865 </w:t>
      </w:r>
      <w:r>
        <w:t xml:space="preserve">Organisation Internationale pour les Migrations </w:t>
      </w:r>
      <w:r>
        <w:t xml:space="preserve">OIM </w:t>
      </w:r>
      <w:r>
        <w:t xml:space="preserve">556 </w:t>
      </w:r>
      <w:r>
        <w:t xml:space="preserve">556 </w:t>
      </w:r>
    </w:p>
    <w:p>
      <w:r>
        <w:t xml:space="preserve">681253 </w:t>
      </w:r>
      <w:r>
        <w:t xml:space="preserve">NULL </w:t>
      </w:r>
      <w:r>
        <w:t xml:space="preserve">2022-09-01 00:00:00 </w:t>
      </w:r>
      <w:r>
        <w:t xml:space="preserve">2023-10-10 00:00:00 </w:t>
      </w:r>
      <w:r>
        <w:t xml:space="preserve">2023-08-22 00:00:00 </w:t>
      </w:r>
      <w:r>
        <w:t xml:space="preserve">114 </w:t>
      </w:r>
      <w:r>
        <w:t xml:space="preserve">656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683866 </w:t>
      </w:r>
      <w:r>
        <w:t xml:space="preserve">Organisation Internationale pour les Migrations </w:t>
      </w:r>
      <w:r>
        <w:t xml:space="preserve">OIM </w:t>
      </w:r>
      <w:r>
        <w:t xml:space="preserve">556 </w:t>
      </w:r>
      <w:r>
        <w:t xml:space="preserve">556 </w:t>
      </w:r>
    </w:p>
    <w:p>
      <w:r>
        <w:t xml:space="preserve">681254 </w:t>
      </w:r>
      <w:r>
        <w:t xml:space="preserve">NULL </w:t>
      </w:r>
      <w:r>
        <w:t xml:space="preserve">2022-12-01 00:00:00 </w:t>
      </w:r>
      <w:r>
        <w:t xml:space="preserve">2023-10-10 00:00:00 </w:t>
      </w:r>
      <w:r>
        <w:t xml:space="preserve">2023-08-22 00:00:00 </w:t>
      </w:r>
      <w:r>
        <w:t xml:space="preserve">6 </w:t>
      </w:r>
      <w:r>
        <w:t xml:space="preserve">35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683867 </w:t>
      </w:r>
      <w:r>
        <w:t xml:space="preserve">Organisation Internationale pour les Migrations </w:t>
      </w:r>
      <w:r>
        <w:t xml:space="preserve">OIM </w:t>
      </w:r>
      <w:r>
        <w:t xml:space="preserve">556 </w:t>
      </w:r>
      <w:r>
        <w:t xml:space="preserve">556 </w:t>
      </w:r>
    </w:p>
    <w:p>
      <w:r>
        <w:t xml:space="preserve">681255 </w:t>
      </w:r>
      <w:r>
        <w:t xml:space="preserve">NULL </w:t>
      </w:r>
      <w:r>
        <w:t xml:space="preserve">2023-03-28 00:00:00 </w:t>
      </w:r>
      <w:r>
        <w:t xml:space="preserve">2023-10-10 00:00:00 </w:t>
      </w:r>
      <w:r>
        <w:t xml:space="preserve">2023-08-22 00:00:00 </w:t>
      </w:r>
      <w:r>
        <w:t xml:space="preserve">11 </w:t>
      </w:r>
      <w:r>
        <w:t xml:space="preserve">67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683868 </w:t>
      </w:r>
      <w:r>
        <w:t xml:space="preserve">Organisation Internationale pour les Migrations </w:t>
      </w:r>
      <w:r>
        <w:t xml:space="preserve">OIM </w:t>
      </w:r>
      <w:r>
        <w:t xml:space="preserve">556 </w:t>
      </w:r>
      <w:r>
        <w:t xml:space="preserve">556 </w:t>
      </w:r>
    </w:p>
    <w:p>
      <w:r>
        <w:t xml:space="preserve">681256 </w:t>
      </w:r>
      <w:r>
        <w:t xml:space="preserve">NULL </w:t>
      </w:r>
      <w:r>
        <w:t xml:space="preserve">2023-05-04 00:00:00 </w:t>
      </w:r>
      <w:r>
        <w:t xml:space="preserve">2023-10-10 00:00:00 </w:t>
      </w:r>
      <w:r>
        <w:t xml:space="preserve">2023-08-22 00:00:00 </w:t>
      </w:r>
      <w:r>
        <w:t xml:space="preserve">8 </w:t>
      </w:r>
      <w:r>
        <w:t xml:space="preserve">48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683869 </w:t>
      </w:r>
      <w:r>
        <w:t xml:space="preserve">Organisation Internationale pour les Migrations </w:t>
      </w:r>
      <w:r>
        <w:t xml:space="preserve">OIM </w:t>
      </w:r>
      <w:r>
        <w:t xml:space="preserve">556 </w:t>
      </w:r>
      <w:r>
        <w:t xml:space="preserve">556 </w:t>
      </w:r>
    </w:p>
    <w:p>
      <w:r>
        <w:t xml:space="preserve">681257 </w:t>
      </w:r>
      <w:r>
        <w:t xml:space="preserve">NULL </w:t>
      </w:r>
      <w:r>
        <w:t xml:space="preserve">2023-09-30 00:00:00 </w:t>
      </w:r>
      <w:r>
        <w:t xml:space="preserve">2023-10-10 00:00:00 </w:t>
      </w:r>
      <w:r>
        <w:t xml:space="preserve">2023-08-22 00:00:00 </w:t>
      </w:r>
      <w:r>
        <w:t xml:space="preserve">18 </w:t>
      </w:r>
      <w:r>
        <w:t xml:space="preserve">108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683870 </w:t>
      </w:r>
      <w:r>
        <w:t xml:space="preserve">Organisation Internationale pour les Migrations </w:t>
      </w:r>
      <w:r>
        <w:t xml:space="preserve">OIM </w:t>
      </w:r>
      <w:r>
        <w:t xml:space="preserve">556 </w:t>
      </w:r>
      <w:r>
        <w:t xml:space="preserve">556 </w:t>
      </w:r>
    </w:p>
    <w:p>
      <w:r>
        <w:t xml:space="preserve">681258 </w:t>
      </w:r>
      <w:r>
        <w:t xml:space="preserve">NULL </w:t>
      </w:r>
      <w:r>
        <w:t xml:space="preserve">2022-09-01 00:00:00 </w:t>
      </w:r>
      <w:r>
        <w:t xml:space="preserve">2023-10-10 00:00:00 </w:t>
      </w:r>
      <w:r>
        <w:t xml:space="preserve">2023-08-22 00:00:00 </w:t>
      </w:r>
      <w:r>
        <w:t xml:space="preserve">89 </w:t>
      </w:r>
      <w:r>
        <w:t xml:space="preserve">527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683871 </w:t>
      </w:r>
      <w:r>
        <w:t xml:space="preserve">Organisation Internationale pour les Migrations </w:t>
      </w:r>
      <w:r>
        <w:t xml:space="preserve">OIM </w:t>
      </w:r>
      <w:r>
        <w:t xml:space="preserve">556 </w:t>
      </w:r>
      <w:r>
        <w:t xml:space="preserve">556 </w:t>
      </w:r>
    </w:p>
    <w:p>
      <w:r>
        <w:t xml:space="preserve">681259 </w:t>
      </w:r>
      <w:r>
        <w:t xml:space="preserve">NULL </w:t>
      </w:r>
      <w:r>
        <w:t xml:space="preserve">2022-12-01 00:00:00 </w:t>
      </w:r>
      <w:r>
        <w:t xml:space="preserve">2023-10-10 00:00:00 </w:t>
      </w:r>
      <w:r>
        <w:t xml:space="preserve">2023-08-22 00:00:00 </w:t>
      </w:r>
      <w:r>
        <w:t xml:space="preserve">13 </w:t>
      </w:r>
      <w:r>
        <w:t xml:space="preserve">77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683872 </w:t>
      </w:r>
      <w:r>
        <w:t xml:space="preserve">Organisation Internationale pour les Migrations </w:t>
      </w:r>
      <w:r>
        <w:t xml:space="preserve">OIM </w:t>
      </w:r>
      <w:r>
        <w:t xml:space="preserve">556 </w:t>
      </w:r>
      <w:r>
        <w:t xml:space="preserve">556 </w:t>
      </w:r>
    </w:p>
    <w:p>
      <w:r>
        <w:t xml:space="preserve">681260 </w:t>
      </w:r>
      <w:r>
        <w:t xml:space="preserve">NULL </w:t>
      </w:r>
      <w:r>
        <w:t xml:space="preserve">2023-03-28 00:00:00 </w:t>
      </w:r>
      <w:r>
        <w:t xml:space="preserve">2023-10-10 00:00:00 </w:t>
      </w:r>
      <w:r>
        <w:t xml:space="preserve">2023-08-22 00:00:00 </w:t>
      </w:r>
      <w:r>
        <w:t xml:space="preserve">23 </w:t>
      </w:r>
      <w:r>
        <w:t xml:space="preserve">122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683873 </w:t>
      </w:r>
      <w:r>
        <w:t xml:space="preserve">Organisation Internationale pour les Migrations </w:t>
      </w:r>
      <w:r>
        <w:t xml:space="preserve">OIM </w:t>
      </w:r>
      <w:r>
        <w:t xml:space="preserve">556 </w:t>
      </w:r>
      <w:r>
        <w:t xml:space="preserve">556 </w:t>
      </w:r>
    </w:p>
    <w:p>
      <w:r>
        <w:t xml:space="preserve">681261 </w:t>
      </w:r>
      <w:r>
        <w:t xml:space="preserve">NULL </w:t>
      </w:r>
      <w:r>
        <w:t xml:space="preserve">2023-05-04 00:00:00 </w:t>
      </w:r>
      <w:r>
        <w:t xml:space="preserve">2023-10-10 00:00:00 </w:t>
      </w:r>
      <w:r>
        <w:t xml:space="preserve">2023-08-22 00:00:00 </w:t>
      </w:r>
      <w:r>
        <w:t xml:space="preserve">12 </w:t>
      </w:r>
      <w:r>
        <w:t xml:space="preserve">64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683874 </w:t>
      </w:r>
      <w:r>
        <w:t xml:space="preserve">Organisation Internationale pour les Migrations </w:t>
      </w:r>
      <w:r>
        <w:t xml:space="preserve">OIM </w:t>
      </w:r>
      <w:r>
        <w:t xml:space="preserve">556 </w:t>
      </w:r>
      <w:r>
        <w:t xml:space="preserve">556 </w:t>
      </w:r>
    </w:p>
    <w:p>
      <w:r>
        <w:t xml:space="preserve">681262 </w:t>
      </w:r>
      <w:r>
        <w:t xml:space="preserve">NULL </w:t>
      </w:r>
      <w:r>
        <w:t xml:space="preserve">2023-09-30 00:00:00 </w:t>
      </w:r>
      <w:r>
        <w:t xml:space="preserve">2023-10-10 00:00:00 </w:t>
      </w:r>
      <w:r>
        <w:t xml:space="preserve">2023-08-22 00:00:00 </w:t>
      </w:r>
      <w:r>
        <w:t xml:space="preserve">7 </w:t>
      </w:r>
      <w:r>
        <w:t xml:space="preserve">37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683875 </w:t>
      </w:r>
      <w:r>
        <w:t xml:space="preserve">Organisation Internationale pour les Migrations </w:t>
      </w:r>
      <w:r>
        <w:t xml:space="preserve">OIM </w:t>
      </w:r>
      <w:r>
        <w:t xml:space="preserve">556 </w:t>
      </w:r>
      <w:r>
        <w:t xml:space="preserve">556 </w:t>
      </w:r>
    </w:p>
    <w:p>
      <w:r>
        <w:t xml:space="preserve">681263 </w:t>
      </w:r>
      <w:r>
        <w:t xml:space="preserve">NULL </w:t>
      </w:r>
      <w:r>
        <w:t xml:space="preserve">2022-09-01 00:00:00 </w:t>
      </w:r>
      <w:r>
        <w:t xml:space="preserve">2023-10-10 00:00:00 </w:t>
      </w:r>
      <w:r>
        <w:t xml:space="preserve">2023-08-22 00:00:00 </w:t>
      </w:r>
      <w:r>
        <w:t xml:space="preserve">49 </w:t>
      </w:r>
      <w:r>
        <w:t xml:space="preserve">302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683876 </w:t>
      </w:r>
      <w:r>
        <w:t xml:space="preserve">Organisation Internationale pour les Migrations </w:t>
      </w:r>
      <w:r>
        <w:t xml:space="preserve">OIM </w:t>
      </w:r>
      <w:r>
        <w:t xml:space="preserve">556 </w:t>
      </w:r>
      <w:r>
        <w:t xml:space="preserve">556 </w:t>
      </w:r>
    </w:p>
    <w:p>
      <w:r>
        <w:t xml:space="preserve">681264 </w:t>
      </w:r>
      <w:r>
        <w:t xml:space="preserve">NULL </w:t>
      </w:r>
      <w:r>
        <w:t xml:space="preserve">2022-12-01 00:00:00 </w:t>
      </w:r>
      <w:r>
        <w:t xml:space="preserve">2023-10-10 00:00:00 </w:t>
      </w:r>
      <w:r>
        <w:t xml:space="preserve">2023-08-22 00:00:00 </w:t>
      </w:r>
      <w:r>
        <w:t xml:space="preserve">8 </w:t>
      </w:r>
      <w:r>
        <w:t xml:space="preserve">49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683877 </w:t>
      </w:r>
      <w:r>
        <w:t xml:space="preserve">Organisation Internationale pour les Migrations </w:t>
      </w:r>
      <w:r>
        <w:t xml:space="preserve">OIM </w:t>
      </w:r>
      <w:r>
        <w:t xml:space="preserve">556 </w:t>
      </w:r>
      <w:r>
        <w:t xml:space="preserve">556 </w:t>
      </w:r>
    </w:p>
    <w:p>
      <w:r>
        <w:t xml:space="preserve">681265 </w:t>
      </w:r>
      <w:r>
        <w:t xml:space="preserve">NULL </w:t>
      </w:r>
      <w:r>
        <w:t xml:space="preserve">2023-03-28 00:00:00 </w:t>
      </w:r>
      <w:r>
        <w:t xml:space="preserve">2023-10-10 00:00:00 </w:t>
      </w:r>
      <w:r>
        <w:t xml:space="preserve">2023-08-22 00:00:00 </w:t>
      </w:r>
      <w:r>
        <w:t xml:space="preserve">9 </w:t>
      </w:r>
      <w:r>
        <w:t xml:space="preserve">54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683878 </w:t>
      </w:r>
      <w:r>
        <w:t xml:space="preserve">Organisation Internationale pour les Migrations </w:t>
      </w:r>
      <w:r>
        <w:t xml:space="preserve">OIM </w:t>
      </w:r>
      <w:r>
        <w:t xml:space="preserve">556 </w:t>
      </w:r>
      <w:r>
        <w:t xml:space="preserve">556 </w:t>
      </w:r>
    </w:p>
    <w:p>
      <w:r>
        <w:t xml:space="preserve">681266 </w:t>
      </w:r>
      <w:r>
        <w:t xml:space="preserve">NULL </w:t>
      </w:r>
      <w:r>
        <w:t xml:space="preserve">2023-05-04 00:00:00 </w:t>
      </w:r>
      <w:r>
        <w:t xml:space="preserve">2023-10-10 00:00:00 </w:t>
      </w:r>
      <w:r>
        <w:t xml:space="preserve">2023-08-22 00:00:00 </w:t>
      </w:r>
      <w:r>
        <w:t xml:space="preserve">48 </w:t>
      </w:r>
      <w:r>
        <w:t xml:space="preserve">288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683879 </w:t>
      </w:r>
      <w:r>
        <w:t xml:space="preserve">Organisation Internationale pour les Migrations </w:t>
      </w:r>
      <w:r>
        <w:t xml:space="preserve">OIM </w:t>
      </w:r>
      <w:r>
        <w:t xml:space="preserve">556 </w:t>
      </w:r>
      <w:r>
        <w:t xml:space="preserve">556 </w:t>
      </w:r>
    </w:p>
    <w:p>
      <w:r>
        <w:t xml:space="preserve">681267 </w:t>
      </w:r>
      <w:r>
        <w:t xml:space="preserve">NULL </w:t>
      </w:r>
      <w:r>
        <w:t xml:space="preserve">2023-09-30 00:00:00 </w:t>
      </w:r>
      <w:r>
        <w:t xml:space="preserve">2023-10-10 00:00:00 </w:t>
      </w:r>
      <w:r>
        <w:t xml:space="preserve">2023-08-22 00:00:00 </w:t>
      </w:r>
      <w:r>
        <w:t xml:space="preserve">40 </w:t>
      </w:r>
      <w:r>
        <w:t xml:space="preserve">240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683880 </w:t>
      </w:r>
      <w:r>
        <w:t xml:space="preserve">Organisation Internationale pour les Migrations </w:t>
      </w:r>
      <w:r>
        <w:t xml:space="preserve">OIM </w:t>
      </w:r>
      <w:r>
        <w:t xml:space="preserve">556 </w:t>
      </w:r>
      <w:r>
        <w:t xml:space="preserve">556 </w:t>
      </w:r>
    </w:p>
    <w:p>
      <w:r>
        <w:t xml:space="preserve">681268 </w:t>
      </w:r>
      <w:r>
        <w:t xml:space="preserve">NULL </w:t>
      </w:r>
      <w:r>
        <w:t xml:space="preserve">2022-09-01 00:00:00 </w:t>
      </w:r>
      <w:r>
        <w:t xml:space="preserve">2023-10-10 00:00:00 </w:t>
      </w:r>
      <w:r>
        <w:t xml:space="preserve">2023-08-22 00:00:00 </w:t>
      </w:r>
      <w:r>
        <w:t xml:space="preserve">43 </w:t>
      </w:r>
      <w:r>
        <w:t xml:space="preserve">267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683881 </w:t>
      </w:r>
      <w:r>
        <w:t xml:space="preserve">Organisation Internationale pour les Migrations </w:t>
      </w:r>
      <w:r>
        <w:t xml:space="preserve">OIM </w:t>
      </w:r>
      <w:r>
        <w:t xml:space="preserve">556 </w:t>
      </w:r>
      <w:r>
        <w:t xml:space="preserve">556 </w:t>
      </w:r>
    </w:p>
    <w:p>
      <w:r>
        <w:t xml:space="preserve">681269 </w:t>
      </w:r>
      <w:r>
        <w:t xml:space="preserve">NULL </w:t>
      </w:r>
      <w:r>
        <w:t xml:space="preserve">2022-12-01 00:00:00 </w:t>
      </w:r>
      <w:r>
        <w:t xml:space="preserve">2023-10-10 00:00:00 </w:t>
      </w:r>
      <w:r>
        <w:t xml:space="preserve">2023-08-22 00:00:00 </w:t>
      </w:r>
      <w:r>
        <w:t xml:space="preserve">80 </w:t>
      </w:r>
      <w:r>
        <w:t xml:space="preserve">497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683882 </w:t>
      </w:r>
      <w:r>
        <w:t xml:space="preserve">Organisation Internationale pour les Migrations </w:t>
      </w:r>
      <w:r>
        <w:t xml:space="preserve">OIM </w:t>
      </w:r>
      <w:r>
        <w:t xml:space="preserve">556 </w:t>
      </w:r>
      <w:r>
        <w:t xml:space="preserve">556 </w:t>
      </w:r>
    </w:p>
    <w:p>
      <w:r>
        <w:t xml:space="preserve">681270 </w:t>
      </w:r>
      <w:r>
        <w:t xml:space="preserve">NULL </w:t>
      </w:r>
      <w:r>
        <w:t xml:space="preserve">2023-03-28 00:00:00 </w:t>
      </w:r>
      <w:r>
        <w:t xml:space="preserve">2023-10-10 00:00:00 </w:t>
      </w:r>
      <w:r>
        <w:t xml:space="preserve">2023-08-22 00:00:00 </w:t>
      </w:r>
      <w:r>
        <w:t xml:space="preserve">11 </w:t>
      </w:r>
      <w:r>
        <w:t xml:space="preserve">61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683883 </w:t>
      </w:r>
      <w:r>
        <w:t xml:space="preserve">Organisation Internationale pour les Migrations </w:t>
      </w:r>
      <w:r>
        <w:t xml:space="preserve">OIM </w:t>
      </w:r>
      <w:r>
        <w:t xml:space="preserve">556 </w:t>
      </w:r>
      <w:r>
        <w:t xml:space="preserve">556 </w:t>
      </w:r>
    </w:p>
    <w:p>
      <w:r>
        <w:t xml:space="preserve">681271 </w:t>
      </w:r>
      <w:r>
        <w:t xml:space="preserve">NULL </w:t>
      </w:r>
      <w:r>
        <w:t xml:space="preserve">2023-05-04 00:00:00 </w:t>
      </w:r>
      <w:r>
        <w:t xml:space="preserve">2023-10-10 00:00:00 </w:t>
      </w:r>
      <w:r>
        <w:t xml:space="preserve">2023-08-22 00:00:00 </w:t>
      </w:r>
      <w:r>
        <w:t xml:space="preserve">12 </w:t>
      </w:r>
      <w:r>
        <w:t xml:space="preserve">66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683884 </w:t>
      </w:r>
      <w:r>
        <w:t xml:space="preserve">Organisation Internationale pour les Migrations </w:t>
      </w:r>
      <w:r>
        <w:t xml:space="preserve">OIM </w:t>
      </w:r>
      <w:r>
        <w:t xml:space="preserve">556 </w:t>
      </w:r>
      <w:r>
        <w:t xml:space="preserve">556 </w:t>
      </w:r>
    </w:p>
    <w:p>
      <w:r>
        <w:t xml:space="preserve">681272 </w:t>
      </w:r>
      <w:r>
        <w:t xml:space="preserve">NULL </w:t>
      </w:r>
      <w:r>
        <w:t xml:space="preserve">2022-09-01 00:00:00 </w:t>
      </w:r>
      <w:r>
        <w:t xml:space="preserve">2023-10-10 00:00:00 </w:t>
      </w:r>
      <w:r>
        <w:t xml:space="preserve">2023-08-22 00:00:00 </w:t>
      </w:r>
      <w:r>
        <w:t xml:space="preserve">41 </w:t>
      </w:r>
      <w:r>
        <w:t xml:space="preserve">227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683885 </w:t>
      </w:r>
      <w:r>
        <w:t xml:space="preserve">Organisation Internationale pour les Migrations </w:t>
      </w:r>
      <w:r>
        <w:t xml:space="preserve">OIM </w:t>
      </w:r>
      <w:r>
        <w:t xml:space="preserve">556 </w:t>
      </w:r>
      <w:r>
        <w:t xml:space="preserve">556 </w:t>
      </w:r>
    </w:p>
    <w:p>
      <w:r>
        <w:t xml:space="preserve">681273 </w:t>
      </w:r>
      <w:r>
        <w:t xml:space="preserve">NULL </w:t>
      </w:r>
      <w:r>
        <w:t xml:space="preserve">2022-12-01 00:00:00 </w:t>
      </w:r>
      <w:r>
        <w:t xml:space="preserve">2023-10-10 00:00:00 </w:t>
      </w:r>
      <w:r>
        <w:t xml:space="preserve">2023-08-22 00:00:00 </w:t>
      </w:r>
      <w:r>
        <w:t xml:space="preserve">19 </w:t>
      </w:r>
      <w:r>
        <w:t xml:space="preserve">105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683886 </w:t>
      </w:r>
      <w:r>
        <w:t xml:space="preserve">Organisation Internationale pour les Migrations </w:t>
      </w:r>
      <w:r>
        <w:t xml:space="preserve">OIM </w:t>
      </w:r>
      <w:r>
        <w:t xml:space="preserve">556 </w:t>
      </w:r>
      <w:r>
        <w:t xml:space="preserve">556 </w:t>
      </w:r>
    </w:p>
    <w:p>
      <w:r>
        <w:t xml:space="preserve">681274 </w:t>
      </w:r>
      <w:r>
        <w:t xml:space="preserve">NULL </w:t>
      </w:r>
      <w:r>
        <w:t xml:space="preserve">2023-03-28 00:00:00 </w:t>
      </w:r>
      <w:r>
        <w:t xml:space="preserve">2023-10-10 00:00:00 </w:t>
      </w:r>
      <w:r>
        <w:t xml:space="preserve">2023-08-22 00:00:00 </w:t>
      </w:r>
      <w:r>
        <w:t xml:space="preserve">21 </w:t>
      </w:r>
      <w:r>
        <w:t xml:space="preserve">116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683887 </w:t>
      </w:r>
      <w:r>
        <w:t xml:space="preserve">Organisation Internationale pour les Migrations </w:t>
      </w:r>
      <w:r>
        <w:t xml:space="preserve">OIM </w:t>
      </w:r>
      <w:r>
        <w:t xml:space="preserve">556 </w:t>
      </w:r>
      <w:r>
        <w:t xml:space="preserve">556 </w:t>
      </w:r>
    </w:p>
    <w:p>
      <w:r>
        <w:t xml:space="preserve">681275 </w:t>
      </w:r>
      <w:r>
        <w:t xml:space="preserve">NULL </w:t>
      </w:r>
      <w:r>
        <w:t xml:space="preserve">2023-09-30 00:00:00 </w:t>
      </w:r>
      <w:r>
        <w:t xml:space="preserve">2023-10-10 00:00:00 </w:t>
      </w:r>
      <w:r>
        <w:t xml:space="preserve">2023-08-22 00:00:00 </w:t>
      </w:r>
      <w:r>
        <w:t xml:space="preserve">2 </w:t>
      </w:r>
      <w:r>
        <w:t xml:space="preserve">11 </w:t>
      </w:r>
      <w:r>
        <w:t xml:space="preserve">2 </w:t>
      </w:r>
      <w:r>
        <w:t xml:space="preserve">Retourné </w:t>
      </w:r>
      <w:r>
        <w:t xml:space="preserve">CD6107ZS06 </w:t>
      </w:r>
      <w:r>
        <w:t xml:space="preserve">CD6107ZS06as10 </w:t>
      </w:r>
      <w:r>
        <w:t xml:space="preserve">Mabasele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683888 </w:t>
      </w:r>
      <w:r>
        <w:t xml:space="preserve">Organisation Internationale pour les Migrations </w:t>
      </w:r>
      <w:r>
        <w:t xml:space="preserve">OIM </w:t>
      </w:r>
      <w:r>
        <w:t xml:space="preserve">556 </w:t>
      </w:r>
      <w:r>
        <w:t xml:space="preserve">556 </w:t>
      </w:r>
    </w:p>
    <w:p>
      <w:r>
        <w:t xml:space="preserve">681276 </w:t>
      </w:r>
      <w:r>
        <w:t xml:space="preserve">NULL </w:t>
      </w:r>
      <w:r>
        <w:t xml:space="preserve">2022-12-01 00:00:00 </w:t>
      </w:r>
      <w:r>
        <w:t xml:space="preserve">2023-10-10 00:00:00 </w:t>
      </w:r>
      <w:r>
        <w:t xml:space="preserve">2023-08-22 00:00:00 </w:t>
      </w:r>
      <w:r>
        <w:t xml:space="preserve">72 </w:t>
      </w:r>
      <w:r>
        <w:t xml:space="preserve">432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683889 </w:t>
      </w:r>
      <w:r>
        <w:t xml:space="preserve">Organisation Internationale pour les Migrations </w:t>
      </w:r>
      <w:r>
        <w:t xml:space="preserve">OIM </w:t>
      </w:r>
      <w:r>
        <w:t xml:space="preserve">556 </w:t>
      </w:r>
      <w:r>
        <w:t xml:space="preserve">556 </w:t>
      </w:r>
    </w:p>
    <w:p>
      <w:r>
        <w:t xml:space="preserve">681277 </w:t>
      </w:r>
      <w:r>
        <w:t xml:space="preserve">NULL </w:t>
      </w:r>
      <w:r>
        <w:t xml:space="preserve">2023-03-28 00:00:00 </w:t>
      </w:r>
      <w:r>
        <w:t xml:space="preserve">2023-10-10 00:00:00 </w:t>
      </w:r>
      <w:r>
        <w:t xml:space="preserve">2023-08-22 00:00:00 </w:t>
      </w:r>
      <w:r>
        <w:t xml:space="preserve">277 </w:t>
      </w:r>
      <w:r>
        <w:t xml:space="preserve">1662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683890 </w:t>
      </w:r>
      <w:r>
        <w:t xml:space="preserve">Organisation Internationale pour les Migrations </w:t>
      </w:r>
      <w:r>
        <w:t xml:space="preserve">OIM </w:t>
      </w:r>
      <w:r>
        <w:t xml:space="preserve">556 </w:t>
      </w:r>
      <w:r>
        <w:t xml:space="preserve">556 </w:t>
      </w:r>
    </w:p>
    <w:p>
      <w:r>
        <w:t xml:space="preserve">681278 </w:t>
      </w:r>
      <w:r>
        <w:t xml:space="preserve">NULL </w:t>
      </w:r>
      <w:r>
        <w:t xml:space="preserve">2023-05-04 00:00:00 </w:t>
      </w:r>
      <w:r>
        <w:t xml:space="preserve">2023-10-10 00:00:00 </w:t>
      </w:r>
      <w:r>
        <w:t xml:space="preserve">2023-08-22 00:00:00 </w:t>
      </w:r>
      <w:r>
        <w:t xml:space="preserve">134 </w:t>
      </w:r>
      <w:r>
        <w:t xml:space="preserve">804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683891 </w:t>
      </w:r>
      <w:r>
        <w:t xml:space="preserve">Organisation Internationale pour les Migrations </w:t>
      </w:r>
      <w:r>
        <w:t xml:space="preserve">OIM </w:t>
      </w:r>
      <w:r>
        <w:t xml:space="preserve">556 </w:t>
      </w:r>
      <w:r>
        <w:t xml:space="preserve">556 </w:t>
      </w:r>
    </w:p>
    <w:p>
      <w:r>
        <w:t xml:space="preserve">681279 </w:t>
      </w:r>
      <w:r>
        <w:t xml:space="preserve">NULL </w:t>
      </w:r>
      <w:r>
        <w:t xml:space="preserve">2023-09-30 00:00:00 </w:t>
      </w:r>
      <w:r>
        <w:t xml:space="preserve">2023-10-10 00:00:00 </w:t>
      </w:r>
      <w:r>
        <w:t xml:space="preserve">2023-08-22 00:00:00 </w:t>
      </w:r>
      <w:r>
        <w:t xml:space="preserve">67 </w:t>
      </w:r>
      <w:r>
        <w:t xml:space="preserve">402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683892 </w:t>
      </w:r>
      <w:r>
        <w:t xml:space="preserve">Organisation Internationale pour les Migrations </w:t>
      </w:r>
      <w:r>
        <w:t xml:space="preserve">OIM </w:t>
      </w:r>
      <w:r>
        <w:t xml:space="preserve">556 </w:t>
      </w:r>
      <w:r>
        <w:t xml:space="preserve">556 </w:t>
      </w:r>
    </w:p>
    <w:p>
      <w:r>
        <w:t xml:space="preserve">681280 </w:t>
      </w:r>
      <w:r>
        <w:t xml:space="preserve">NULL </w:t>
      </w:r>
      <w:r>
        <w:t xml:space="preserve">2022-09-01 00:00:00 </w:t>
      </w:r>
      <w:r>
        <w:t xml:space="preserve">2023-10-10 00:00:00 </w:t>
      </w:r>
      <w:r>
        <w:t xml:space="preserve">2023-08-23 00:00:00 </w:t>
      </w:r>
      <w:r>
        <w:t xml:space="preserve">19 </w:t>
      </w:r>
      <w:r>
        <w:t xml:space="preserve">114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683893 </w:t>
      </w:r>
      <w:r>
        <w:t xml:space="preserve">Organisation Internationale pour les Migrations </w:t>
      </w:r>
      <w:r>
        <w:t xml:space="preserve">OIM </w:t>
      </w:r>
      <w:r>
        <w:t xml:space="preserve">556 </w:t>
      </w:r>
      <w:r>
        <w:t xml:space="preserve">556 </w:t>
      </w:r>
    </w:p>
    <w:p>
      <w:r>
        <w:t xml:space="preserve">681281 </w:t>
      </w:r>
      <w:r>
        <w:t xml:space="preserve">NULL </w:t>
      </w:r>
      <w:r>
        <w:t xml:space="preserve">2022-12-01 00:00:00 </w:t>
      </w:r>
      <w:r>
        <w:t xml:space="preserve">2023-10-10 00:00:00 </w:t>
      </w:r>
      <w:r>
        <w:t xml:space="preserve">2023-08-23 00:00:00 </w:t>
      </w:r>
      <w:r>
        <w:t xml:space="preserve">52 </w:t>
      </w:r>
      <w:r>
        <w:t xml:space="preserve">312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683894 </w:t>
      </w:r>
      <w:r>
        <w:t xml:space="preserve">Organisation Internationale pour les Migrations </w:t>
      </w:r>
      <w:r>
        <w:t xml:space="preserve">OIM </w:t>
      </w:r>
      <w:r>
        <w:t xml:space="preserve">556 </w:t>
      </w:r>
      <w:r>
        <w:t xml:space="preserve">556 </w:t>
      </w:r>
    </w:p>
    <w:p>
      <w:r>
        <w:t xml:space="preserve">681282 </w:t>
      </w:r>
      <w:r>
        <w:t xml:space="preserve">NULL </w:t>
      </w:r>
      <w:r>
        <w:t xml:space="preserve">2023-03-28 00:00:00 </w:t>
      </w:r>
      <w:r>
        <w:t xml:space="preserve">2023-10-10 00:00:00 </w:t>
      </w:r>
      <w:r>
        <w:t xml:space="preserve">2023-08-23 00:00:00 </w:t>
      </w:r>
      <w:r>
        <w:t xml:space="preserve">4 </w:t>
      </w:r>
      <w:r>
        <w:t xml:space="preserve">24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683895 </w:t>
      </w:r>
      <w:r>
        <w:t xml:space="preserve">Organisation Internationale pour les Migrations </w:t>
      </w:r>
      <w:r>
        <w:t xml:space="preserve">OIM </w:t>
      </w:r>
      <w:r>
        <w:t xml:space="preserve">556 </w:t>
      </w:r>
      <w:r>
        <w:t xml:space="preserve">556 </w:t>
      </w:r>
    </w:p>
    <w:p>
      <w:r>
        <w:t xml:space="preserve">681283 </w:t>
      </w:r>
      <w:r>
        <w:t xml:space="preserve">NULL </w:t>
      </w:r>
      <w:r>
        <w:t xml:space="preserve">2023-09-30 00:00:00 </w:t>
      </w:r>
      <w:r>
        <w:t xml:space="preserve">2023-10-10 00:00:00 </w:t>
      </w:r>
      <w:r>
        <w:t xml:space="preserve">2023-08-23 00:00:00 </w:t>
      </w:r>
      <w:r>
        <w:t xml:space="preserve">96 </w:t>
      </w:r>
      <w:r>
        <w:t xml:space="preserve">576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683896 </w:t>
      </w:r>
      <w:r>
        <w:t xml:space="preserve">Organisation Internationale pour les Migrations </w:t>
      </w:r>
      <w:r>
        <w:t xml:space="preserve">OIM </w:t>
      </w:r>
      <w:r>
        <w:t xml:space="preserve">556 </w:t>
      </w:r>
      <w:r>
        <w:t xml:space="preserve">556 </w:t>
      </w:r>
    </w:p>
    <w:p>
      <w:r>
        <w:t xml:space="preserve">681284 </w:t>
      </w:r>
      <w:r>
        <w:t xml:space="preserve">NULL </w:t>
      </w:r>
      <w:r>
        <w:t xml:space="preserve">2022-12-01 00:00:00 </w:t>
      </w:r>
      <w:r>
        <w:t xml:space="preserve">2023-10-10 00:00:00 </w:t>
      </w:r>
      <w:r>
        <w:t xml:space="preserve">2023-08-23 00:00:00 </w:t>
      </w:r>
      <w:r>
        <w:t xml:space="preserve">10 </w:t>
      </w:r>
      <w:r>
        <w:t xml:space="preserve">60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683897 </w:t>
      </w:r>
      <w:r>
        <w:t xml:space="preserve">Organisation Internationale pour les Migrations </w:t>
      </w:r>
      <w:r>
        <w:t xml:space="preserve">OIM </w:t>
      </w:r>
      <w:r>
        <w:t xml:space="preserve">556 </w:t>
      </w:r>
      <w:r>
        <w:t xml:space="preserve">556 </w:t>
      </w:r>
    </w:p>
    <w:p>
      <w:r>
        <w:t xml:space="preserve">681285 </w:t>
      </w:r>
      <w:r>
        <w:t xml:space="preserve">NULL </w:t>
      </w:r>
      <w:r>
        <w:t xml:space="preserve">2023-03-28 00:00:00 </w:t>
      </w:r>
      <w:r>
        <w:t xml:space="preserve">2023-10-10 00:00:00 </w:t>
      </w:r>
      <w:r>
        <w:t xml:space="preserve">2023-08-23 00:00:00 </w:t>
      </w:r>
      <w:r>
        <w:t xml:space="preserve">7 </w:t>
      </w:r>
      <w:r>
        <w:t xml:space="preserve">42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683898 </w:t>
      </w:r>
      <w:r>
        <w:t xml:space="preserve">Organisation Internationale pour les Migrations </w:t>
      </w:r>
      <w:r>
        <w:t xml:space="preserve">OIM </w:t>
      </w:r>
      <w:r>
        <w:t xml:space="preserve">556 </w:t>
      </w:r>
      <w:r>
        <w:t xml:space="preserve">556 </w:t>
      </w:r>
    </w:p>
    <w:p>
      <w:r>
        <w:t xml:space="preserve">681286 </w:t>
      </w:r>
      <w:r>
        <w:t xml:space="preserve">NULL </w:t>
      </w:r>
      <w:r>
        <w:t xml:space="preserve">2022-09-01 00:00:00 </w:t>
      </w:r>
      <w:r>
        <w:t xml:space="preserve">2023-10-10 00:00:00 </w:t>
      </w:r>
      <w:r>
        <w:t xml:space="preserve">2023-08-23 00:00:00 </w:t>
      </w:r>
      <w:r>
        <w:t xml:space="preserve">174 </w:t>
      </w:r>
      <w:r>
        <w:t xml:space="preserve">1044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683899 </w:t>
      </w:r>
      <w:r>
        <w:t xml:space="preserve">Organisation Internationale pour les Migrations </w:t>
      </w:r>
      <w:r>
        <w:t xml:space="preserve">OIM </w:t>
      </w:r>
      <w:r>
        <w:t xml:space="preserve">556 </w:t>
      </w:r>
      <w:r>
        <w:t xml:space="preserve">556 </w:t>
      </w:r>
    </w:p>
    <w:p>
      <w:r>
        <w:t xml:space="preserve">681287 </w:t>
      </w:r>
      <w:r>
        <w:t xml:space="preserve">NULL </w:t>
      </w:r>
      <w:r>
        <w:t xml:space="preserve">2023-09-30 00:00:00 </w:t>
      </w:r>
      <w:r>
        <w:t xml:space="preserve">2023-10-10 00:00:00 </w:t>
      </w:r>
      <w:r>
        <w:t xml:space="preserve">2023-08-23 00:00:00 </w:t>
      </w:r>
      <w:r>
        <w:t xml:space="preserve">34 </w:t>
      </w:r>
      <w:r>
        <w:t xml:space="preserve">227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CD54020104 </w:t>
      </w:r>
      <w:r>
        <w:t xml:space="preserve">Bandiango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683900 </w:t>
      </w:r>
      <w:r>
        <w:t xml:space="preserve">Organisation Internationale pour les Migrations </w:t>
      </w:r>
      <w:r>
        <w:t xml:space="preserve">OIM </w:t>
      </w:r>
      <w:r>
        <w:t xml:space="preserve">556 </w:t>
      </w:r>
      <w:r>
        <w:t xml:space="preserve">556 </w:t>
      </w:r>
    </w:p>
    <w:p>
      <w:r>
        <w:t xml:space="preserve">681288 </w:t>
      </w:r>
      <w:r>
        <w:t xml:space="preserve">NULL </w:t>
      </w:r>
      <w:r>
        <w:t xml:space="preserve">2023-03-28 00:00:00 </w:t>
      </w:r>
      <w:r>
        <w:t xml:space="preserve">2023-10-10 00:00:00 </w:t>
      </w:r>
      <w:r>
        <w:t xml:space="preserve">2023-08-22 00:00:00 </w:t>
      </w:r>
      <w:r>
        <w:t xml:space="preserve">39 </w:t>
      </w:r>
      <w:r>
        <w:t xml:space="preserve">234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683901 </w:t>
      </w:r>
      <w:r>
        <w:t xml:space="preserve">Organisation Internationale pour les Migrations </w:t>
      </w:r>
      <w:r>
        <w:t xml:space="preserve">OIM </w:t>
      </w:r>
      <w:r>
        <w:t xml:space="preserve">556 </w:t>
      </w:r>
      <w:r>
        <w:t xml:space="preserve">556 </w:t>
      </w:r>
    </w:p>
    <w:p>
      <w:r>
        <w:t xml:space="preserve">681289 </w:t>
      </w:r>
      <w:r>
        <w:t xml:space="preserve">NULL </w:t>
      </w:r>
      <w:r>
        <w:t xml:space="preserve">2023-05-04 00:00:00 </w:t>
      </w:r>
      <w:r>
        <w:t xml:space="preserve">2023-10-10 00:00:00 </w:t>
      </w:r>
      <w:r>
        <w:t xml:space="preserve">2023-08-22 00:00:00 </w:t>
      </w:r>
      <w:r>
        <w:t xml:space="preserve">26 </w:t>
      </w:r>
      <w:r>
        <w:t xml:space="preserve">156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683902 </w:t>
      </w:r>
      <w:r>
        <w:t xml:space="preserve">Organisation Internationale pour les Migrations </w:t>
      </w:r>
      <w:r>
        <w:t xml:space="preserve">OIM </w:t>
      </w:r>
      <w:r>
        <w:t xml:space="preserve">556 </w:t>
      </w:r>
      <w:r>
        <w:t xml:space="preserve">556 </w:t>
      </w:r>
    </w:p>
    <w:p>
      <w:r>
        <w:t xml:space="preserve">681290 </w:t>
      </w:r>
      <w:r>
        <w:t xml:space="preserve">NULL </w:t>
      </w:r>
      <w:r>
        <w:t xml:space="preserve">2023-09-30 00:00:00 </w:t>
      </w:r>
      <w:r>
        <w:t xml:space="preserve">2023-10-10 00:00:00 </w:t>
      </w:r>
      <w:r>
        <w:t xml:space="preserve">2023-08-22 00:00:00 </w:t>
      </w:r>
      <w:r>
        <w:t xml:space="preserve">39 </w:t>
      </w:r>
      <w:r>
        <w:t xml:space="preserve">234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683903 </w:t>
      </w:r>
      <w:r>
        <w:t xml:space="preserve">Organisation Internationale pour les Migrations </w:t>
      </w:r>
      <w:r>
        <w:t xml:space="preserve">OIM </w:t>
      </w:r>
      <w:r>
        <w:t xml:space="preserve">556 </w:t>
      </w:r>
      <w:r>
        <w:t xml:space="preserve">556 </w:t>
      </w:r>
    </w:p>
    <w:p>
      <w:r>
        <w:t xml:space="preserve">681291 </w:t>
      </w:r>
      <w:r>
        <w:t xml:space="preserve">NULL </w:t>
      </w:r>
      <w:r>
        <w:t xml:space="preserve">2022-06-01 00:00:00 </w:t>
      </w:r>
      <w:r>
        <w:t xml:space="preserve">2023-10-10 00:00:00 </w:t>
      </w:r>
      <w:r>
        <w:t xml:space="preserve">2023-08-22 00:00:00 </w:t>
      </w:r>
      <w:r>
        <w:t xml:space="preserve">24 </w:t>
      </w:r>
      <w:r>
        <w:t xml:space="preserve">144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683904 </w:t>
      </w:r>
      <w:r>
        <w:t xml:space="preserve">Organisation Internationale pour les Migrations </w:t>
      </w:r>
      <w:r>
        <w:t xml:space="preserve">OIM </w:t>
      </w:r>
      <w:r>
        <w:t xml:space="preserve">556 </w:t>
      </w:r>
      <w:r>
        <w:t xml:space="preserve">556 </w:t>
      </w:r>
    </w:p>
    <w:p>
      <w:r>
        <w:t xml:space="preserve">681292 </w:t>
      </w:r>
      <w:r>
        <w:t xml:space="preserve">NULL </w:t>
      </w:r>
      <w:r>
        <w:t xml:space="preserve">2022-09-01 00:00:00 </w:t>
      </w:r>
      <w:r>
        <w:t xml:space="preserve">2023-10-10 00:00:00 </w:t>
      </w:r>
      <w:r>
        <w:t xml:space="preserve">2023-08-22 00:00:00 </w:t>
      </w:r>
      <w:r>
        <w:t xml:space="preserve">27 </w:t>
      </w:r>
      <w:r>
        <w:t xml:space="preserve">162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683905 </w:t>
      </w:r>
      <w:r>
        <w:t xml:space="preserve">Organisation Internationale pour les Migrations </w:t>
      </w:r>
      <w:r>
        <w:t xml:space="preserve">OIM </w:t>
      </w:r>
      <w:r>
        <w:t xml:space="preserve">556 </w:t>
      </w:r>
      <w:r>
        <w:t xml:space="preserve">556 </w:t>
      </w:r>
    </w:p>
    <w:p>
      <w:r>
        <w:t xml:space="preserve">681293 </w:t>
      </w:r>
      <w:r>
        <w:t xml:space="preserve">NULL </w:t>
      </w:r>
      <w:r>
        <w:t xml:space="preserve">2022-12-01 00:00:00 </w:t>
      </w:r>
      <w:r>
        <w:t xml:space="preserve">2023-10-10 00:00:00 </w:t>
      </w:r>
      <w:r>
        <w:t xml:space="preserve">2023-08-22 00:00:00 </w:t>
      </w:r>
      <w:r>
        <w:t xml:space="preserve">28 </w:t>
      </w:r>
      <w:r>
        <w:t xml:space="preserve">168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683906 </w:t>
      </w:r>
      <w:r>
        <w:t xml:space="preserve">Organisation Internationale pour les Migrations </w:t>
      </w:r>
      <w:r>
        <w:t xml:space="preserve">OIM </w:t>
      </w:r>
      <w:r>
        <w:t xml:space="preserve">556 </w:t>
      </w:r>
      <w:r>
        <w:t xml:space="preserve">556 </w:t>
      </w:r>
    </w:p>
    <w:p>
      <w:r>
        <w:t xml:space="preserve">681294 </w:t>
      </w:r>
      <w:r>
        <w:t xml:space="preserve">NULL </w:t>
      </w:r>
      <w:r>
        <w:t xml:space="preserve">2023-03-28 00:00:00 </w:t>
      </w:r>
      <w:r>
        <w:t xml:space="preserve">2023-10-10 00:00:00 </w:t>
      </w:r>
      <w:r>
        <w:t xml:space="preserve">2023-08-22 00:00:00 </w:t>
      </w:r>
      <w:r>
        <w:t xml:space="preserve">24 </w:t>
      </w:r>
      <w:r>
        <w:t xml:space="preserve">144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CD54030301 </w:t>
      </w:r>
      <w:r>
        <w:t xml:space="preserve">Andale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683907 </w:t>
      </w:r>
      <w:r>
        <w:t xml:space="preserve">Organisation Internationale pour les Migrations </w:t>
      </w:r>
      <w:r>
        <w:t xml:space="preserve">OIM </w:t>
      </w:r>
      <w:r>
        <w:t xml:space="preserve">556 </w:t>
      </w:r>
      <w:r>
        <w:t xml:space="preserve">556 </w:t>
      </w:r>
    </w:p>
    <w:p>
      <w:r>
        <w:t xml:space="preserve">681295 </w:t>
      </w:r>
      <w:r>
        <w:t xml:space="preserve">NULL </w:t>
      </w:r>
      <w:r>
        <w:t xml:space="preserve">2023-05-04 00:00:00 </w:t>
      </w:r>
      <w:r>
        <w:t xml:space="preserve">2023-10-10 00:00:00 </w:t>
      </w:r>
      <w:r>
        <w:t xml:space="preserve">2023-08-22 00:00:00 </w:t>
      </w:r>
      <w:r>
        <w:t xml:space="preserve">19 </w:t>
      </w:r>
      <w:r>
        <w:t xml:space="preserve">114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CD54030301 </w:t>
      </w:r>
      <w:r>
        <w:t xml:space="preserve">Andale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683908 </w:t>
      </w:r>
      <w:r>
        <w:t xml:space="preserve">Organisation Internationale pour les Migrations </w:t>
      </w:r>
      <w:r>
        <w:t xml:space="preserve">OIM </w:t>
      </w:r>
      <w:r>
        <w:t xml:space="preserve">556 </w:t>
      </w:r>
      <w:r>
        <w:t xml:space="preserve">556 </w:t>
      </w:r>
    </w:p>
    <w:p>
      <w:r>
        <w:t xml:space="preserve">681296 </w:t>
      </w:r>
      <w:r>
        <w:t xml:space="preserve">NULL </w:t>
      </w:r>
      <w:r>
        <w:t xml:space="preserve">2023-09-30 00:00:00 </w:t>
      </w:r>
      <w:r>
        <w:t xml:space="preserve">2023-10-10 00:00:00 </w:t>
      </w:r>
      <w:r>
        <w:t xml:space="preserve">2023-08-22 00:00:00 </w:t>
      </w:r>
      <w:r>
        <w:t xml:space="preserve">13 </w:t>
      </w:r>
      <w:r>
        <w:t xml:space="preserve">78 </w:t>
      </w:r>
      <w:r>
        <w:t xml:space="preserve">2 </w:t>
      </w:r>
      <w:r>
        <w:t xml:space="preserve">Retourné </w:t>
      </w:r>
      <w:r>
        <w:t xml:space="preserve">CD6107ZS06 </w:t>
      </w:r>
      <w:r>
        <w:t xml:space="preserve">CD6107ZS06as12 </w:t>
      </w:r>
      <w:r>
        <w:t xml:space="preserve">Mambabeka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CD54030301 </w:t>
      </w:r>
      <w:r>
        <w:t xml:space="preserve">Andale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683909 </w:t>
      </w:r>
      <w:r>
        <w:t xml:space="preserve">Organisation Internationale pour les Migrations </w:t>
      </w:r>
      <w:r>
        <w:t xml:space="preserve">OIM </w:t>
      </w:r>
      <w:r>
        <w:t xml:space="preserve">556 </w:t>
      </w:r>
      <w:r>
        <w:t xml:space="preserve">556 </w:t>
      </w:r>
    </w:p>
    <w:p>
      <w:r>
        <w:t xml:space="preserve">681297 </w:t>
      </w:r>
      <w:r>
        <w:t xml:space="preserve">NULL </w:t>
      </w:r>
      <w:r>
        <w:t xml:space="preserve">2023-05-04 00:00:00 </w:t>
      </w:r>
      <w:r>
        <w:t xml:space="preserve">2023-10-10 00:00:00 </w:t>
      </w:r>
      <w:r>
        <w:t xml:space="preserve">2023-08-26 00:00:00 </w:t>
      </w:r>
      <w:r>
        <w:t xml:space="preserve">45 </w:t>
      </w:r>
      <w:r>
        <w:t xml:space="preserve">220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683910 </w:t>
      </w:r>
      <w:r>
        <w:t xml:space="preserve">Organisation Internationale pour les Migrations </w:t>
      </w:r>
      <w:r>
        <w:t xml:space="preserve">OIM </w:t>
      </w:r>
      <w:r>
        <w:t xml:space="preserve">556 </w:t>
      </w:r>
      <w:r>
        <w:t xml:space="preserve">556 </w:t>
      </w:r>
    </w:p>
    <w:p>
      <w:r>
        <w:t xml:space="preserve">681298 </w:t>
      </w:r>
      <w:r>
        <w:t xml:space="preserve">NULL </w:t>
      </w:r>
      <w:r>
        <w:t xml:space="preserve">2023-09-30 00:00:00 </w:t>
      </w:r>
      <w:r>
        <w:t xml:space="preserve">2023-10-10 00:00:00 </w:t>
      </w:r>
      <w:r>
        <w:t xml:space="preserve">2023-08-26 00:00:00 </w:t>
      </w:r>
      <w:r>
        <w:t xml:space="preserve">33 </w:t>
      </w:r>
      <w:r>
        <w:t xml:space="preserve">162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683911 </w:t>
      </w:r>
      <w:r>
        <w:t xml:space="preserve">Organisation Internationale pour les Migrations </w:t>
      </w:r>
      <w:r>
        <w:t xml:space="preserve">OIM </w:t>
      </w:r>
      <w:r>
        <w:t xml:space="preserve">556 </w:t>
      </w:r>
      <w:r>
        <w:t xml:space="preserve">556 </w:t>
      </w:r>
    </w:p>
    <w:p>
      <w:r>
        <w:t xml:space="preserve">681299 </w:t>
      </w:r>
      <w:r>
        <w:t xml:space="preserve">NULL </w:t>
      </w:r>
      <w:r>
        <w:t xml:space="preserve">2023-03-28 00:00:00 </w:t>
      </w:r>
      <w:r>
        <w:t xml:space="preserve">2023-10-10 00:00:00 </w:t>
      </w:r>
      <w:r>
        <w:t xml:space="preserve">2023-08-25 00:00:00 </w:t>
      </w:r>
      <w:r>
        <w:t xml:space="preserve">15 </w:t>
      </w:r>
      <w:r>
        <w:t xml:space="preserve">40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683912 </w:t>
      </w:r>
      <w:r>
        <w:t xml:space="preserve">Organisation Internationale pour les Migrations </w:t>
      </w:r>
      <w:r>
        <w:t xml:space="preserve">OIM </w:t>
      </w:r>
      <w:r>
        <w:t xml:space="preserve">556 </w:t>
      </w:r>
      <w:r>
        <w:t xml:space="preserve">556 </w:t>
      </w:r>
    </w:p>
    <w:p>
      <w:r>
        <w:t xml:space="preserve">681300 </w:t>
      </w:r>
      <w:r>
        <w:t xml:space="preserve">NULL </w:t>
      </w:r>
      <w:r>
        <w:t xml:space="preserve">2023-05-04 00:00:00 </w:t>
      </w:r>
      <w:r>
        <w:t xml:space="preserve">2023-10-10 00:00:00 </w:t>
      </w:r>
      <w:r>
        <w:t xml:space="preserve">2023-08-25 00:00:00 </w:t>
      </w:r>
      <w:r>
        <w:t xml:space="preserve">7 </w:t>
      </w:r>
      <w:r>
        <w:t xml:space="preserve">19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683913 </w:t>
      </w:r>
      <w:r>
        <w:t xml:space="preserve">Organisation Internationale pour les Migrations </w:t>
      </w:r>
      <w:r>
        <w:t xml:space="preserve">OIM </w:t>
      </w:r>
      <w:r>
        <w:t xml:space="preserve">556 </w:t>
      </w:r>
      <w:r>
        <w:t xml:space="preserve">556 </w:t>
      </w:r>
    </w:p>
    <w:p>
      <w:r>
        <w:t xml:space="preserve">681301 </w:t>
      </w:r>
      <w:r>
        <w:t xml:space="preserve">NULL </w:t>
      </w:r>
      <w:r>
        <w:t xml:space="preserve">2023-09-30 00:00:00 </w:t>
      </w:r>
      <w:r>
        <w:t xml:space="preserve">2023-10-10 00:00:00 </w:t>
      </w:r>
      <w:r>
        <w:t xml:space="preserve">2023-08-25 00:00:00 </w:t>
      </w:r>
      <w:r>
        <w:t xml:space="preserve">15 </w:t>
      </w:r>
      <w:r>
        <w:t xml:space="preserve">41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683914 </w:t>
      </w:r>
      <w:r>
        <w:t xml:space="preserve">Organisation Internationale pour les Migrations </w:t>
      </w:r>
      <w:r>
        <w:t xml:space="preserve">OIM </w:t>
      </w:r>
      <w:r>
        <w:t xml:space="preserve">556 </w:t>
      </w:r>
      <w:r>
        <w:t xml:space="preserve">556 </w:t>
      </w:r>
    </w:p>
    <w:p>
      <w:r>
        <w:t xml:space="preserve">681302 </w:t>
      </w:r>
      <w:r>
        <w:t xml:space="preserve">NULL </w:t>
      </w:r>
      <w:r>
        <w:t xml:space="preserve">2023-03-28 00:00:00 </w:t>
      </w:r>
      <w:r>
        <w:t xml:space="preserve">2023-10-10 00:00:00 </w:t>
      </w:r>
      <w:r>
        <w:t xml:space="preserve">2023-08-25 00:00:00 </w:t>
      </w:r>
      <w:r>
        <w:t xml:space="preserve">16 </w:t>
      </w:r>
      <w:r>
        <w:t xml:space="preserve">32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683915 </w:t>
      </w:r>
      <w:r>
        <w:t xml:space="preserve">Organisation Internationale pour les Migrations </w:t>
      </w:r>
      <w:r>
        <w:t xml:space="preserve">OIM </w:t>
      </w:r>
      <w:r>
        <w:t xml:space="preserve">556 </w:t>
      </w:r>
      <w:r>
        <w:t xml:space="preserve">556 </w:t>
      </w:r>
    </w:p>
    <w:p>
      <w:r>
        <w:t xml:space="preserve">681303 </w:t>
      </w:r>
      <w:r>
        <w:t xml:space="preserve">NULL </w:t>
      </w:r>
      <w:r>
        <w:t xml:space="preserve">2023-05-04 00:00:00 </w:t>
      </w:r>
      <w:r>
        <w:t xml:space="preserve">2023-10-10 00:00:00 </w:t>
      </w:r>
      <w:r>
        <w:t xml:space="preserve">2023-08-25 00:00:00 </w:t>
      </w:r>
      <w:r>
        <w:t xml:space="preserve">9 </w:t>
      </w:r>
      <w:r>
        <w:t xml:space="preserve">18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683916 </w:t>
      </w:r>
      <w:r>
        <w:t xml:space="preserve">Organisation Internationale pour les Migrations </w:t>
      </w:r>
      <w:r>
        <w:t xml:space="preserve">OIM </w:t>
      </w:r>
      <w:r>
        <w:t xml:space="preserve">556 </w:t>
      </w:r>
      <w:r>
        <w:t xml:space="preserve">556 </w:t>
      </w:r>
    </w:p>
    <w:p>
      <w:r>
        <w:t xml:space="preserve">681304 </w:t>
      </w:r>
      <w:r>
        <w:t xml:space="preserve">NULL </w:t>
      </w:r>
      <w:r>
        <w:t xml:space="preserve">2023-09-30 00:00:00 </w:t>
      </w:r>
      <w:r>
        <w:t xml:space="preserve">2023-10-10 00:00:00 </w:t>
      </w:r>
      <w:r>
        <w:t xml:space="preserve">2023-08-25 00:00:00 </w:t>
      </w:r>
      <w:r>
        <w:t xml:space="preserve">10 </w:t>
      </w:r>
      <w:r>
        <w:t xml:space="preserve">20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CD540202 </w:t>
      </w:r>
      <w:r>
        <w:t xml:space="preserve">Basili-basumu </w:t>
      </w:r>
      <w:r>
        <w:t xml:space="preserve">CD54020201 </w:t>
      </w:r>
      <w:r>
        <w:t xml:space="preserve">Bandiamusu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683917 </w:t>
      </w:r>
      <w:r>
        <w:t xml:space="preserve">Organisation Internationale pour les Migrations </w:t>
      </w:r>
      <w:r>
        <w:t xml:space="preserve">OIM </w:t>
      </w:r>
      <w:r>
        <w:t xml:space="preserve">556 </w:t>
      </w:r>
      <w:r>
        <w:t xml:space="preserve">556 </w:t>
      </w:r>
    </w:p>
    <w:p>
      <w:r>
        <w:t xml:space="preserve">681305 </w:t>
      </w:r>
      <w:r>
        <w:t xml:space="preserve">NULL </w:t>
      </w:r>
      <w:r>
        <w:t xml:space="preserve">2022-06-01 00:00:00 </w:t>
      </w:r>
      <w:r>
        <w:t xml:space="preserve">2023-10-10 00:00:00 </w:t>
      </w:r>
      <w:r>
        <w:t xml:space="preserve">2023-08-25 00:00:00 </w:t>
      </w:r>
      <w:r>
        <w:t xml:space="preserve">53 </w:t>
      </w:r>
      <w:r>
        <w:t xml:space="preserve">172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683918 </w:t>
      </w:r>
      <w:r>
        <w:t xml:space="preserve">Organisation Internationale pour les Migrations </w:t>
      </w:r>
      <w:r>
        <w:t xml:space="preserve">OIM </w:t>
      </w:r>
      <w:r>
        <w:t xml:space="preserve">556 </w:t>
      </w:r>
      <w:r>
        <w:t xml:space="preserve">556 </w:t>
      </w:r>
    </w:p>
    <w:p>
      <w:r>
        <w:t xml:space="preserve">681306 </w:t>
      </w:r>
      <w:r>
        <w:t xml:space="preserve">NULL </w:t>
      </w:r>
      <w:r>
        <w:t xml:space="preserve">2023-03-28 00:00:00 </w:t>
      </w:r>
      <w:r>
        <w:t xml:space="preserve">2023-10-10 00:00:00 </w:t>
      </w:r>
      <w:r>
        <w:t xml:space="preserve">2023-08-25 00:00:00 </w:t>
      </w:r>
      <w:r>
        <w:t xml:space="preserve">42 </w:t>
      </w:r>
      <w:r>
        <w:t xml:space="preserve">179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683919 </w:t>
      </w:r>
      <w:r>
        <w:t xml:space="preserve">Organisation Internationale pour les Migrations </w:t>
      </w:r>
      <w:r>
        <w:t xml:space="preserve">OIM </w:t>
      </w:r>
      <w:r>
        <w:t xml:space="preserve">556 </w:t>
      </w:r>
      <w:r>
        <w:t xml:space="preserve">556 </w:t>
      </w:r>
    </w:p>
    <w:p>
      <w:r>
        <w:t xml:space="preserve">681307 </w:t>
      </w:r>
      <w:r>
        <w:t xml:space="preserve">NULL </w:t>
      </w:r>
      <w:r>
        <w:t xml:space="preserve">2023-05-04 00:00:00 </w:t>
      </w:r>
      <w:r>
        <w:t xml:space="preserve">2023-10-10 00:00:00 </w:t>
      </w:r>
      <w:r>
        <w:t xml:space="preserve">2023-08-25 00:00:00 </w:t>
      </w:r>
      <w:r>
        <w:t xml:space="preserve">18 </w:t>
      </w:r>
      <w:r>
        <w:t xml:space="preserve">76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683920 </w:t>
      </w:r>
      <w:r>
        <w:t xml:space="preserve">Organisation Internationale pour les Migrations </w:t>
      </w:r>
      <w:r>
        <w:t xml:space="preserve">OIM </w:t>
      </w:r>
      <w:r>
        <w:t xml:space="preserve">556 </w:t>
      </w:r>
      <w:r>
        <w:t xml:space="preserve">556 </w:t>
      </w:r>
    </w:p>
    <w:p>
      <w:r>
        <w:t xml:space="preserve">681308 </w:t>
      </w:r>
      <w:r>
        <w:t xml:space="preserve">NULL </w:t>
      </w:r>
      <w:r>
        <w:t xml:space="preserve">2023-09-30 00:00:00 </w:t>
      </w:r>
      <w:r>
        <w:t xml:space="preserve">2023-10-10 00:00:00 </w:t>
      </w:r>
      <w:r>
        <w:t xml:space="preserve">2023-08-25 00:00:00 </w:t>
      </w:r>
      <w:r>
        <w:t xml:space="preserve">58 </w:t>
      </w:r>
      <w:r>
        <w:t xml:space="preserve">246 </w:t>
      </w:r>
      <w:r>
        <w:t xml:space="preserve">2 </w:t>
      </w:r>
      <w:r>
        <w:t xml:space="preserve">Retourné </w:t>
      </w:r>
      <w:r>
        <w:t xml:space="preserve">CD6107ZS06 </w:t>
      </w:r>
      <w:r>
        <w:t xml:space="preserve">CD6107ZS06as14 </w:t>
      </w:r>
      <w:r>
        <w:t xml:space="preserve">Mambau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683921 </w:t>
      </w:r>
      <w:r>
        <w:t xml:space="preserve">Organisation Internationale pour les Migrations </w:t>
      </w:r>
      <w:r>
        <w:t xml:space="preserve">OIM </w:t>
      </w:r>
      <w:r>
        <w:t xml:space="preserve">556 </w:t>
      </w:r>
      <w:r>
        <w:t xml:space="preserve">556 </w:t>
      </w:r>
    </w:p>
    <w:p>
      <w:r>
        <w:t xml:space="preserve">681309 </w:t>
      </w:r>
      <w:r>
        <w:t xml:space="preserve">NULL </w:t>
      </w:r>
      <w:r>
        <w:t xml:space="preserve">2022-06-01 00:00:00 </w:t>
      </w:r>
      <w:r>
        <w:t xml:space="preserve">2023-10-10 00:00:00 </w:t>
      </w:r>
      <w:r>
        <w:t xml:space="preserve">2023-08-26 00:00:00 </w:t>
      </w:r>
      <w:r>
        <w:t xml:space="preserve">12 </w:t>
      </w:r>
      <w:r>
        <w:t xml:space="preserve">73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683922 </w:t>
      </w:r>
      <w:r>
        <w:t xml:space="preserve">Organisation Internationale pour les Migrations </w:t>
      </w:r>
      <w:r>
        <w:t xml:space="preserve">OIM </w:t>
      </w:r>
      <w:r>
        <w:t xml:space="preserve">556 </w:t>
      </w:r>
      <w:r>
        <w:t xml:space="preserve">556 </w:t>
      </w:r>
    </w:p>
    <w:p>
      <w:r>
        <w:t xml:space="preserve">681310 </w:t>
      </w:r>
      <w:r>
        <w:t xml:space="preserve">NULL </w:t>
      </w:r>
      <w:r>
        <w:t xml:space="preserve">2023-09-30 00:00:00 </w:t>
      </w:r>
      <w:r>
        <w:t xml:space="preserve">2023-10-10 00:00:00 </w:t>
      </w:r>
      <w:r>
        <w:t xml:space="preserve">2023-08-26 00:00:00 </w:t>
      </w:r>
      <w:r>
        <w:t xml:space="preserve">38 </w:t>
      </w:r>
      <w:r>
        <w:t xml:space="preserve">197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683923 </w:t>
      </w:r>
      <w:r>
        <w:t xml:space="preserve">Organisation Internationale pour les Migrations </w:t>
      </w:r>
      <w:r>
        <w:t xml:space="preserve">OIM </w:t>
      </w:r>
      <w:r>
        <w:t xml:space="preserve">556 </w:t>
      </w:r>
      <w:r>
        <w:t xml:space="preserve">556 </w:t>
      </w:r>
    </w:p>
    <w:p>
      <w:r>
        <w:t xml:space="preserve">681311 </w:t>
      </w:r>
      <w:r>
        <w:t xml:space="preserve">NULL </w:t>
      </w:r>
      <w:r>
        <w:t xml:space="preserve">2022-06-01 00:00:00 </w:t>
      </w:r>
      <w:r>
        <w:t xml:space="preserve">2023-10-10 00:00:00 </w:t>
      </w:r>
      <w:r>
        <w:t xml:space="preserve">2023-08-06 00:00:00 </w:t>
      </w:r>
      <w:r>
        <w:t xml:space="preserve">70 </w:t>
      </w:r>
      <w:r>
        <w:t xml:space="preserve">140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683924 </w:t>
      </w:r>
      <w:r>
        <w:t xml:space="preserve">Organisation Internationale pour les Migrations </w:t>
      </w:r>
      <w:r>
        <w:t xml:space="preserve">OIM </w:t>
      </w:r>
      <w:r>
        <w:t xml:space="preserve">556 </w:t>
      </w:r>
      <w:r>
        <w:t xml:space="preserve">556 </w:t>
      </w:r>
    </w:p>
    <w:p>
      <w:r>
        <w:t xml:space="preserve">681312 </w:t>
      </w:r>
      <w:r>
        <w:t xml:space="preserve">NULL </w:t>
      </w:r>
      <w:r>
        <w:t xml:space="preserve">2023-09-30 00:00:00 </w:t>
      </w:r>
      <w:r>
        <w:t xml:space="preserve">2023-10-10 00:00:00 </w:t>
      </w:r>
      <w:r>
        <w:t xml:space="preserve">2023-08-06 00:00:00 </w:t>
      </w:r>
      <w:r>
        <w:t xml:space="preserve">13 </w:t>
      </w:r>
      <w:r>
        <w:t xml:space="preserve">49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683925 </w:t>
      </w:r>
      <w:r>
        <w:t xml:space="preserve">Organisation Internationale pour les Migrations </w:t>
      </w:r>
      <w:r>
        <w:t xml:space="preserve">OIM </w:t>
      </w:r>
      <w:r>
        <w:t xml:space="preserve">556 </w:t>
      </w:r>
      <w:r>
        <w:t xml:space="preserve">556 </w:t>
      </w:r>
    </w:p>
    <w:p>
      <w:r>
        <w:t xml:space="preserve">681313 </w:t>
      </w:r>
      <w:r>
        <w:t xml:space="preserve">NULL </w:t>
      </w:r>
      <w:r>
        <w:t xml:space="preserve">2023-03-28 00:00:00 </w:t>
      </w:r>
      <w:r>
        <w:t xml:space="preserve">2023-10-10 00:00:00 </w:t>
      </w:r>
      <w:r>
        <w:t xml:space="preserve">2023-08-05 00:00:00 </w:t>
      </w:r>
      <w:r>
        <w:t xml:space="preserve">20 </w:t>
      </w:r>
      <w:r>
        <w:t xml:space="preserve">120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683926 </w:t>
      </w:r>
      <w:r>
        <w:t xml:space="preserve">Organisation Internationale pour les Migrations </w:t>
      </w:r>
      <w:r>
        <w:t xml:space="preserve">OIM </w:t>
      </w:r>
      <w:r>
        <w:t xml:space="preserve">556 </w:t>
      </w:r>
      <w:r>
        <w:t xml:space="preserve">556 </w:t>
      </w:r>
    </w:p>
    <w:p>
      <w:r>
        <w:t xml:space="preserve">681314 </w:t>
      </w:r>
      <w:r>
        <w:t xml:space="preserve">NULL </w:t>
      </w:r>
      <w:r>
        <w:t xml:space="preserve">2022-12-01 00:00:00 </w:t>
      </w:r>
      <w:r>
        <w:t xml:space="preserve">2023-10-10 00:00:00 </w:t>
      </w:r>
      <w:r>
        <w:t xml:space="preserve">2023-08-09 00:00:00 </w:t>
      </w:r>
      <w:r>
        <w:t xml:space="preserve">233 </w:t>
      </w:r>
      <w:r>
        <w:t xml:space="preserve">1165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683927 </w:t>
      </w:r>
      <w:r>
        <w:t xml:space="preserve">Organisation Internationale pour les Migrations </w:t>
      </w:r>
      <w:r>
        <w:t xml:space="preserve">OIM </w:t>
      </w:r>
      <w:r>
        <w:t xml:space="preserve">556 </w:t>
      </w:r>
      <w:r>
        <w:t xml:space="preserve">556 </w:t>
      </w:r>
    </w:p>
    <w:p>
      <w:r>
        <w:t xml:space="preserve">681315 </w:t>
      </w:r>
      <w:r>
        <w:t xml:space="preserve">NULL </w:t>
      </w:r>
      <w:r>
        <w:t xml:space="preserve">2023-09-30 00:00:00 </w:t>
      </w:r>
      <w:r>
        <w:t xml:space="preserve">2023-10-10 00:00:00 </w:t>
      </w:r>
      <w:r>
        <w:t xml:space="preserve">2023-08-09 00:00:00 </w:t>
      </w:r>
      <w:r>
        <w:t xml:space="preserve">140 </w:t>
      </w:r>
      <w:r>
        <w:t xml:space="preserve">700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683928 </w:t>
      </w:r>
      <w:r>
        <w:t xml:space="preserve">Organisation Internationale pour les Migrations </w:t>
      </w:r>
      <w:r>
        <w:t xml:space="preserve">OIM </w:t>
      </w:r>
      <w:r>
        <w:t xml:space="preserve">556 </w:t>
      </w:r>
      <w:r>
        <w:t xml:space="preserve">556 </w:t>
      </w:r>
    </w:p>
    <w:p>
      <w:r>
        <w:t xml:space="preserve">681316 </w:t>
      </w:r>
      <w:r>
        <w:t xml:space="preserve">NULL </w:t>
      </w:r>
      <w:r>
        <w:t xml:space="preserve">2023-03-28 00:00:00 </w:t>
      </w:r>
      <w:r>
        <w:t xml:space="preserve">2023-10-10 00:00:00 </w:t>
      </w:r>
      <w:r>
        <w:t xml:space="preserve">2023-08-06 00:00:00 </w:t>
      </w:r>
      <w:r>
        <w:t xml:space="preserve">63 </w:t>
      </w:r>
      <w:r>
        <w:t xml:space="preserve">504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683929 </w:t>
      </w:r>
      <w:r>
        <w:t xml:space="preserve">Organisation Internationale pour les Migrations </w:t>
      </w:r>
      <w:r>
        <w:t xml:space="preserve">OIM </w:t>
      </w:r>
      <w:r>
        <w:t xml:space="preserve">556 </w:t>
      </w:r>
      <w:r>
        <w:t xml:space="preserve">556 </w:t>
      </w:r>
    </w:p>
    <w:p>
      <w:r>
        <w:t xml:space="preserve">681317 </w:t>
      </w:r>
      <w:r>
        <w:t xml:space="preserve">NULL </w:t>
      </w:r>
      <w:r>
        <w:t xml:space="preserve">2023-09-30 00:00:00 </w:t>
      </w:r>
      <w:r>
        <w:t xml:space="preserve">2023-10-10 00:00:00 </w:t>
      </w:r>
      <w:r>
        <w:t xml:space="preserve">2023-08-06 00:00:00 </w:t>
      </w:r>
      <w:r>
        <w:t xml:space="preserve">15 </w:t>
      </w:r>
      <w:r>
        <w:t xml:space="preserve">45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683930 </w:t>
      </w:r>
      <w:r>
        <w:t xml:space="preserve">Organisation Internationale pour les Migrations </w:t>
      </w:r>
      <w:r>
        <w:t xml:space="preserve">OIM </w:t>
      </w:r>
      <w:r>
        <w:t xml:space="preserve">556 </w:t>
      </w:r>
      <w:r>
        <w:t xml:space="preserve">556 </w:t>
      </w:r>
    </w:p>
    <w:p>
      <w:r>
        <w:t xml:space="preserve">681318 </w:t>
      </w:r>
      <w:r>
        <w:t xml:space="preserve">NULL </w:t>
      </w:r>
      <w:r>
        <w:t xml:space="preserve">2023-05-04 00:00:00 </w:t>
      </w:r>
      <w:r>
        <w:t xml:space="preserve">2023-10-10 00:00:00 </w:t>
      </w:r>
      <w:r>
        <w:t xml:space="preserve">2023-08-05 00:00:00 </w:t>
      </w:r>
      <w:r>
        <w:t xml:space="preserve">94 </w:t>
      </w:r>
      <w:r>
        <w:t xml:space="preserve">470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683931 </w:t>
      </w:r>
      <w:r>
        <w:t xml:space="preserve">Organisation Internationale pour les Migrations </w:t>
      </w:r>
      <w:r>
        <w:t xml:space="preserve">OIM </w:t>
      </w:r>
      <w:r>
        <w:t xml:space="preserve">556 </w:t>
      </w:r>
      <w:r>
        <w:t xml:space="preserve">556 </w:t>
      </w:r>
    </w:p>
    <w:p>
      <w:r>
        <w:t xml:space="preserve">681319 </w:t>
      </w:r>
      <w:r>
        <w:t xml:space="preserve">NULL </w:t>
      </w:r>
      <w:r>
        <w:t xml:space="preserve">2022-06-01 00:00:00 </w:t>
      </w:r>
      <w:r>
        <w:t xml:space="preserve">2023-10-10 00:00:00 </w:t>
      </w:r>
      <w:r>
        <w:t xml:space="preserve">2023-08-05 00:00:00 </w:t>
      </w:r>
      <w:r>
        <w:t xml:space="preserve">6 </w:t>
      </w:r>
      <w:r>
        <w:t xml:space="preserve">30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683932 </w:t>
      </w:r>
      <w:r>
        <w:t xml:space="preserve">Organisation Internationale pour les Migrations </w:t>
      </w:r>
      <w:r>
        <w:t xml:space="preserve">OIM </w:t>
      </w:r>
      <w:r>
        <w:t xml:space="preserve">556 </w:t>
      </w:r>
      <w:r>
        <w:t xml:space="preserve">556 </w:t>
      </w:r>
    </w:p>
    <w:p>
      <w:r>
        <w:t xml:space="preserve">681320 </w:t>
      </w:r>
      <w:r>
        <w:t xml:space="preserve">NULL </w:t>
      </w:r>
      <w:r>
        <w:t xml:space="preserve">2023-03-28 00:00:00 </w:t>
      </w:r>
      <w:r>
        <w:t xml:space="preserve">2023-10-10 00:00:00 </w:t>
      </w:r>
      <w:r>
        <w:t xml:space="preserve">2023-08-05 00:00:00 </w:t>
      </w:r>
      <w:r>
        <w:t xml:space="preserve">6 </w:t>
      </w:r>
      <w:r>
        <w:t xml:space="preserve">30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683933 </w:t>
      </w:r>
      <w:r>
        <w:t xml:space="preserve">Organisation Internationale pour les Migrations </w:t>
      </w:r>
      <w:r>
        <w:t xml:space="preserve">OIM </w:t>
      </w:r>
      <w:r>
        <w:t xml:space="preserve">556 </w:t>
      </w:r>
      <w:r>
        <w:t xml:space="preserve">556 </w:t>
      </w:r>
    </w:p>
    <w:p>
      <w:r>
        <w:t xml:space="preserve">681321 </w:t>
      </w:r>
      <w:r>
        <w:t xml:space="preserve">NULL </w:t>
      </w:r>
      <w:r>
        <w:t xml:space="preserve">2022-06-01 00:00:00 </w:t>
      </w:r>
      <w:r>
        <w:t xml:space="preserve">2023-10-10 00:00:00 </w:t>
      </w:r>
      <w:r>
        <w:t xml:space="preserve">2023-08-07 00:00:00 </w:t>
      </w:r>
      <w:r>
        <w:t xml:space="preserve">214 </w:t>
      </w:r>
      <w:r>
        <w:t xml:space="preserve">1149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683934 </w:t>
      </w:r>
      <w:r>
        <w:t xml:space="preserve">Organisation Internationale pour les Migrations </w:t>
      </w:r>
      <w:r>
        <w:t xml:space="preserve">OIM </w:t>
      </w:r>
      <w:r>
        <w:t xml:space="preserve">556 </w:t>
      </w:r>
      <w:r>
        <w:t xml:space="preserve">556 </w:t>
      </w:r>
    </w:p>
    <w:p>
      <w:r>
        <w:t xml:space="preserve">681322 </w:t>
      </w:r>
      <w:r>
        <w:t xml:space="preserve">NULL </w:t>
      </w:r>
      <w:r>
        <w:t xml:space="preserve">2022-12-01 00:00:00 </w:t>
      </w:r>
      <w:r>
        <w:t xml:space="preserve">2023-10-10 00:00:00 </w:t>
      </w:r>
      <w:r>
        <w:t xml:space="preserve">2023-08-07 00:00:00 </w:t>
      </w:r>
      <w:r>
        <w:t xml:space="preserve">105 </w:t>
      </w:r>
      <w:r>
        <w:t xml:space="preserve">564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683935 </w:t>
      </w:r>
      <w:r>
        <w:t xml:space="preserve">Organisation Internationale pour les Migrations </w:t>
      </w:r>
      <w:r>
        <w:t xml:space="preserve">OIM </w:t>
      </w:r>
      <w:r>
        <w:t xml:space="preserve">556 </w:t>
      </w:r>
      <w:r>
        <w:t xml:space="preserve">556 </w:t>
      </w:r>
    </w:p>
    <w:p>
      <w:r>
        <w:t xml:space="preserve">681323 </w:t>
      </w:r>
      <w:r>
        <w:t xml:space="preserve">NULL </w:t>
      </w:r>
      <w:r>
        <w:t xml:space="preserve">2023-03-28 00:00:00 </w:t>
      </w:r>
      <w:r>
        <w:t xml:space="preserve">2023-10-10 00:00:00 </w:t>
      </w:r>
      <w:r>
        <w:t xml:space="preserve">2023-08-07 00:00:00 </w:t>
      </w:r>
      <w:r>
        <w:t xml:space="preserve">4 </w:t>
      </w:r>
      <w:r>
        <w:t xml:space="preserve">24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683936 </w:t>
      </w:r>
      <w:r>
        <w:t xml:space="preserve">Organisation Internationale pour les Migrations </w:t>
      </w:r>
      <w:r>
        <w:t xml:space="preserve">OIM </w:t>
      </w:r>
      <w:r>
        <w:t xml:space="preserve">556 </w:t>
      </w:r>
      <w:r>
        <w:t xml:space="preserve">556 </w:t>
      </w:r>
    </w:p>
    <w:p>
      <w:r>
        <w:t xml:space="preserve">681324 </w:t>
      </w:r>
      <w:r>
        <w:t xml:space="preserve">NULL </w:t>
      </w:r>
      <w:r>
        <w:t xml:space="preserve">2023-05-04 00:00:00 </w:t>
      </w:r>
      <w:r>
        <w:t xml:space="preserve">2023-10-10 00:00:00 </w:t>
      </w:r>
      <w:r>
        <w:t xml:space="preserve">2023-08-11 00:00:00 </w:t>
      </w:r>
      <w:r>
        <w:t xml:space="preserve">31 </w:t>
      </w:r>
      <w:r>
        <w:t xml:space="preserve">155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683937 </w:t>
      </w:r>
      <w:r>
        <w:t xml:space="preserve">Organisation Internationale pour les Migrations </w:t>
      </w:r>
      <w:r>
        <w:t xml:space="preserve">OIM </w:t>
      </w:r>
      <w:r>
        <w:t xml:space="preserve">556 </w:t>
      </w:r>
      <w:r>
        <w:t xml:space="preserve">556 </w:t>
      </w:r>
    </w:p>
    <w:p>
      <w:r>
        <w:t xml:space="preserve">681325 </w:t>
      </w:r>
      <w:r>
        <w:t xml:space="preserve">NULL </w:t>
      </w:r>
      <w:r>
        <w:t xml:space="preserve">2022-06-01 00:00:00 </w:t>
      </w:r>
      <w:r>
        <w:t xml:space="preserve">2023-10-10 00:00:00 </w:t>
      </w:r>
      <w:r>
        <w:t xml:space="preserve">2023-08-08 00:00:00 </w:t>
      </w:r>
      <w:r>
        <w:t xml:space="preserve">8 </w:t>
      </w:r>
      <w:r>
        <w:t xml:space="preserve">46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683938 </w:t>
      </w:r>
      <w:r>
        <w:t xml:space="preserve">Organisation Internationale pour les Migrations </w:t>
      </w:r>
      <w:r>
        <w:t xml:space="preserve">OIM </w:t>
      </w:r>
      <w:r>
        <w:t xml:space="preserve">556 </w:t>
      </w:r>
      <w:r>
        <w:t xml:space="preserve">556 </w:t>
      </w:r>
    </w:p>
    <w:p>
      <w:r>
        <w:t xml:space="preserve">681326 </w:t>
      </w:r>
      <w:r>
        <w:t xml:space="preserve">NULL </w:t>
      </w:r>
      <w:r>
        <w:t xml:space="preserve">2023-03-28 00:00:00 </w:t>
      </w:r>
      <w:r>
        <w:t xml:space="preserve">2023-10-10 00:00:00 </w:t>
      </w:r>
      <w:r>
        <w:t xml:space="preserve">2023-08-08 00:00:00 </w:t>
      </w:r>
      <w:r>
        <w:t xml:space="preserve">7 </w:t>
      </w:r>
      <w:r>
        <w:t xml:space="preserve">43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683939 </w:t>
      </w:r>
      <w:r>
        <w:t xml:space="preserve">Organisation Internationale pour les Migrations </w:t>
      </w:r>
      <w:r>
        <w:t xml:space="preserve">OIM </w:t>
      </w:r>
      <w:r>
        <w:t xml:space="preserve">556 </w:t>
      </w:r>
      <w:r>
        <w:t xml:space="preserve">556 </w:t>
      </w:r>
    </w:p>
    <w:p>
      <w:r>
        <w:t xml:space="preserve">681327 </w:t>
      </w:r>
      <w:r>
        <w:t xml:space="preserve">NULL </w:t>
      </w:r>
      <w:r>
        <w:t xml:space="preserve">2023-09-30 00:00:00 </w:t>
      </w:r>
      <w:r>
        <w:t xml:space="preserve">2023-10-10 00:00:00 </w:t>
      </w:r>
      <w:r>
        <w:t xml:space="preserve">2023-08-08 00:00:00 </w:t>
      </w:r>
      <w:r>
        <w:t xml:space="preserve">12 </w:t>
      </w:r>
      <w:r>
        <w:t xml:space="preserve">74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683940 </w:t>
      </w:r>
      <w:r>
        <w:t xml:space="preserve">Organisation Internationale pour les Migrations </w:t>
      </w:r>
      <w:r>
        <w:t xml:space="preserve">OIM </w:t>
      </w:r>
      <w:r>
        <w:t xml:space="preserve">556 </w:t>
      </w:r>
      <w:r>
        <w:t xml:space="preserve">556 </w:t>
      </w:r>
    </w:p>
    <w:p>
      <w:r>
        <w:t xml:space="preserve">681328 </w:t>
      </w:r>
      <w:r>
        <w:t xml:space="preserve">NULL </w:t>
      </w:r>
      <w:r>
        <w:t xml:space="preserve">2022-12-01 00:00:00 </w:t>
      </w:r>
      <w:r>
        <w:t xml:space="preserve">2023-10-10 00:00:00 </w:t>
      </w:r>
      <w:r>
        <w:t xml:space="preserve">2023-08-07 00:00:00 </w:t>
      </w:r>
      <w:r>
        <w:t xml:space="preserve">175 </w:t>
      </w:r>
      <w:r>
        <w:t xml:space="preserve">1033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683941 </w:t>
      </w:r>
      <w:r>
        <w:t xml:space="preserve">Organisation Internationale pour les Migrations </w:t>
      </w:r>
      <w:r>
        <w:t xml:space="preserve">OIM </w:t>
      </w:r>
      <w:r>
        <w:t xml:space="preserve">556 </w:t>
      </w:r>
      <w:r>
        <w:t xml:space="preserve">556 </w:t>
      </w:r>
    </w:p>
    <w:p>
      <w:r>
        <w:t xml:space="preserve">681329 </w:t>
      </w:r>
      <w:r>
        <w:t xml:space="preserve">NULL </w:t>
      </w:r>
      <w:r>
        <w:t xml:space="preserve">2023-03-28 00:00:00 </w:t>
      </w:r>
      <w:r>
        <w:t xml:space="preserve">2023-10-10 00:00:00 </w:t>
      </w:r>
      <w:r>
        <w:t xml:space="preserve">2023-08-07 00:00:00 </w:t>
      </w:r>
      <w:r>
        <w:t xml:space="preserve">15 </w:t>
      </w:r>
      <w:r>
        <w:t xml:space="preserve">82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683942 </w:t>
      </w:r>
      <w:r>
        <w:t xml:space="preserve">Organisation Internationale pour les Migrations </w:t>
      </w:r>
      <w:r>
        <w:t xml:space="preserve">OIM </w:t>
      </w:r>
      <w:r>
        <w:t xml:space="preserve">556 </w:t>
      </w:r>
      <w:r>
        <w:t xml:space="preserve">556 </w:t>
      </w:r>
    </w:p>
    <w:p>
      <w:r>
        <w:t xml:space="preserve">681330 </w:t>
      </w:r>
      <w:r>
        <w:t xml:space="preserve">NULL </w:t>
      </w:r>
      <w:r>
        <w:t xml:space="preserve">2023-05-04 00:00:00 </w:t>
      </w:r>
      <w:r>
        <w:t xml:space="preserve">2023-10-10 00:00:00 </w:t>
      </w:r>
      <w:r>
        <w:t xml:space="preserve">2023-08-07 00:00:00 </w:t>
      </w:r>
      <w:r>
        <w:t xml:space="preserve">24 </w:t>
      </w:r>
      <w:r>
        <w:t xml:space="preserve">130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683943 </w:t>
      </w:r>
      <w:r>
        <w:t xml:space="preserve">Organisation Internationale pour les Migrations </w:t>
      </w:r>
      <w:r>
        <w:t xml:space="preserve">OIM </w:t>
      </w:r>
      <w:r>
        <w:t xml:space="preserve">556 </w:t>
      </w:r>
      <w:r>
        <w:t xml:space="preserve">556 </w:t>
      </w:r>
    </w:p>
    <w:p>
      <w:r>
        <w:t xml:space="preserve">681331 </w:t>
      </w:r>
      <w:r>
        <w:t xml:space="preserve">NULL </w:t>
      </w:r>
      <w:r>
        <w:t xml:space="preserve">2022-06-01 00:00:00 </w:t>
      </w:r>
      <w:r>
        <w:t xml:space="preserve">2023-10-10 00:00:00 </w:t>
      </w:r>
      <w:r>
        <w:t xml:space="preserve">2023-08-07 00:00:00 </w:t>
      </w:r>
      <w:r>
        <w:t xml:space="preserve">63 </w:t>
      </w:r>
      <w:r>
        <w:t xml:space="preserve">384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683944 </w:t>
      </w:r>
      <w:r>
        <w:t xml:space="preserve">Organisation Internationale pour les Migrations </w:t>
      </w:r>
      <w:r>
        <w:t xml:space="preserve">OIM </w:t>
      </w:r>
      <w:r>
        <w:t xml:space="preserve">556 </w:t>
      </w:r>
      <w:r>
        <w:t xml:space="preserve">556 </w:t>
      </w:r>
    </w:p>
    <w:p>
      <w:r>
        <w:t xml:space="preserve">681332 </w:t>
      </w:r>
      <w:r>
        <w:t xml:space="preserve">NULL </w:t>
      </w:r>
      <w:r>
        <w:t xml:space="preserve">2022-09-01 00:00:00 </w:t>
      </w:r>
      <w:r>
        <w:t xml:space="preserve">2023-10-10 00:00:00 </w:t>
      </w:r>
      <w:r>
        <w:t xml:space="preserve">2023-08-07 00:00:00 </w:t>
      </w:r>
      <w:r>
        <w:t xml:space="preserve">48 </w:t>
      </w:r>
      <w:r>
        <w:t xml:space="preserve">292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683945 </w:t>
      </w:r>
      <w:r>
        <w:t xml:space="preserve">Organisation Internationale pour les Migrations </w:t>
      </w:r>
      <w:r>
        <w:t xml:space="preserve">OIM </w:t>
      </w:r>
      <w:r>
        <w:t xml:space="preserve">556 </w:t>
      </w:r>
      <w:r>
        <w:t xml:space="preserve">556 </w:t>
      </w:r>
    </w:p>
    <w:p>
      <w:r>
        <w:t xml:space="preserve">681333 </w:t>
      </w:r>
      <w:r>
        <w:t xml:space="preserve">NULL </w:t>
      </w:r>
      <w:r>
        <w:t xml:space="preserve">2023-09-30 00:00:00 </w:t>
      </w:r>
      <w:r>
        <w:t xml:space="preserve">2023-10-10 00:00:00 </w:t>
      </w:r>
      <w:r>
        <w:t xml:space="preserve">2023-08-07 00:00:00 </w:t>
      </w:r>
      <w:r>
        <w:t xml:space="preserve">25 </w:t>
      </w:r>
      <w:r>
        <w:t xml:space="preserve">125 </w:t>
      </w:r>
      <w:r>
        <w:t xml:space="preserve">2 </w:t>
      </w:r>
      <w:r>
        <w:t xml:space="preserve">Retourné </w:t>
      </w:r>
      <w:r>
        <w:t xml:space="preserve">CD6103ZS03 </w:t>
      </w:r>
      <w:r>
        <w:t xml:space="preserve">CD6103ZS03AS24 </w:t>
      </w:r>
      <w:r>
        <w:t xml:space="preserve">Masisi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683946 </w:t>
      </w:r>
      <w:r>
        <w:t xml:space="preserve">Organisation Internationale pour les Migrations </w:t>
      </w:r>
      <w:r>
        <w:t xml:space="preserve">OIM </w:t>
      </w:r>
      <w:r>
        <w:t xml:space="preserve">556 </w:t>
      </w:r>
      <w:r>
        <w:t xml:space="preserve">556 </w:t>
      </w:r>
    </w:p>
    <w:p>
      <w:r>
        <w:t xml:space="preserve">681334 </w:t>
      </w:r>
      <w:r>
        <w:t xml:space="preserve">NULL </w:t>
      </w:r>
      <w:r>
        <w:t xml:space="preserve">2023-09-30 00:00:00 </w:t>
      </w:r>
      <w:r>
        <w:t xml:space="preserve">2023-10-10 00:00:00 </w:t>
      </w:r>
      <w:r>
        <w:t xml:space="preserve">2023-08-08 00:00:00 </w:t>
      </w:r>
      <w:r>
        <w:t xml:space="preserve">14 </w:t>
      </w:r>
      <w:r>
        <w:t xml:space="preserve">84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683947 </w:t>
      </w:r>
      <w:r>
        <w:t xml:space="preserve">Organisation Internationale pour les Migrations </w:t>
      </w:r>
      <w:r>
        <w:t xml:space="preserve">OIM </w:t>
      </w:r>
      <w:r>
        <w:t xml:space="preserve">556 </w:t>
      </w:r>
      <w:r>
        <w:t xml:space="preserve">556 </w:t>
      </w:r>
    </w:p>
    <w:p>
      <w:r>
        <w:t xml:space="preserve">681335 </w:t>
      </w:r>
      <w:r>
        <w:t xml:space="preserve">NULL </w:t>
      </w:r>
      <w:r>
        <w:t xml:space="preserve">2022-09-01 00:00:00 </w:t>
      </w:r>
      <w:r>
        <w:t xml:space="preserve">2023-10-10 00:00:00 </w:t>
      </w:r>
      <w:r>
        <w:t xml:space="preserve">2023-08-08 00:00:00 </w:t>
      </w:r>
      <w:r>
        <w:t xml:space="preserve">4 </w:t>
      </w:r>
      <w:r>
        <w:t xml:space="preserve">23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683948 </w:t>
      </w:r>
      <w:r>
        <w:t xml:space="preserve">Organisation Internationale pour les Migrations </w:t>
      </w:r>
      <w:r>
        <w:t xml:space="preserve">OIM </w:t>
      </w:r>
      <w:r>
        <w:t xml:space="preserve">556 </w:t>
      </w:r>
      <w:r>
        <w:t xml:space="preserve">556 </w:t>
      </w:r>
    </w:p>
    <w:p>
      <w:r>
        <w:t xml:space="preserve">681336 </w:t>
      </w:r>
      <w:r>
        <w:t xml:space="preserve">NULL </w:t>
      </w:r>
      <w:r>
        <w:t xml:space="preserve">2022-06-01 00:00:00 </w:t>
      </w:r>
      <w:r>
        <w:t xml:space="preserve">2023-10-10 00:00:00 </w:t>
      </w:r>
      <w:r>
        <w:t xml:space="preserve">2023-08-09 00:00:00 </w:t>
      </w:r>
      <w:r>
        <w:t xml:space="preserve">40 </w:t>
      </w:r>
      <w:r>
        <w:t xml:space="preserve">150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683949 </w:t>
      </w:r>
      <w:r>
        <w:t xml:space="preserve">Organisation Internationale pour les Migrations </w:t>
      </w:r>
      <w:r>
        <w:t xml:space="preserve">OIM </w:t>
      </w:r>
      <w:r>
        <w:t xml:space="preserve">556 </w:t>
      </w:r>
      <w:r>
        <w:t xml:space="preserve">556 </w:t>
      </w:r>
    </w:p>
    <w:p>
      <w:r>
        <w:t xml:space="preserve">681337 </w:t>
      </w:r>
      <w:r>
        <w:t xml:space="preserve">NULL </w:t>
      </w:r>
      <w:r>
        <w:t xml:space="preserve">2022-06-01 00:00:00 </w:t>
      </w:r>
      <w:r>
        <w:t xml:space="preserve">2023-10-10 00:00:00 </w:t>
      </w:r>
      <w:r>
        <w:t xml:space="preserve">2023-08-08 00:00:00 </w:t>
      </w:r>
      <w:r>
        <w:t xml:space="preserve">27 </w:t>
      </w:r>
      <w:r>
        <w:t xml:space="preserve">116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683950 </w:t>
      </w:r>
      <w:r>
        <w:t xml:space="preserve">Organisation Internationale pour les Migrations </w:t>
      </w:r>
      <w:r>
        <w:t xml:space="preserve">OIM </w:t>
      </w:r>
      <w:r>
        <w:t xml:space="preserve">556 </w:t>
      </w:r>
      <w:r>
        <w:t xml:space="preserve">556 </w:t>
      </w:r>
    </w:p>
    <w:p>
      <w:r>
        <w:t xml:space="preserve">681338 </w:t>
      </w:r>
      <w:r>
        <w:t xml:space="preserve">NULL </w:t>
      </w:r>
      <w:r>
        <w:t xml:space="preserve">2022-12-01 00:00:00 </w:t>
      </w:r>
      <w:r>
        <w:t xml:space="preserve">2023-10-10 00:00:00 </w:t>
      </w:r>
      <w:r>
        <w:t xml:space="preserve">2023-08-08 00:00:00 </w:t>
      </w:r>
      <w:r>
        <w:t xml:space="preserve">27 </w:t>
      </w:r>
      <w:r>
        <w:t xml:space="preserve">116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683951 </w:t>
      </w:r>
      <w:r>
        <w:t xml:space="preserve">Organisation Internationale pour les Migrations </w:t>
      </w:r>
      <w:r>
        <w:t xml:space="preserve">OIM </w:t>
      </w:r>
      <w:r>
        <w:t xml:space="preserve">556 </w:t>
      </w:r>
      <w:r>
        <w:t xml:space="preserve">556 </w:t>
      </w:r>
    </w:p>
    <w:p>
      <w:r>
        <w:t xml:space="preserve">681339 </w:t>
      </w:r>
      <w:r>
        <w:t xml:space="preserve">NULL </w:t>
      </w:r>
      <w:r>
        <w:t xml:space="preserve">2022-06-01 00:00:00 </w:t>
      </w:r>
      <w:r>
        <w:t xml:space="preserve">2023-10-10 00:00:00 </w:t>
      </w:r>
      <w:r>
        <w:t xml:space="preserve">2023-08-08 00:00:00 </w:t>
      </w:r>
      <w:r>
        <w:t xml:space="preserve">7 </w:t>
      </w:r>
      <w:r>
        <w:t xml:space="preserve">35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683952 </w:t>
      </w:r>
      <w:r>
        <w:t xml:space="preserve">Organisation Internationale pour les Migrations </w:t>
      </w:r>
      <w:r>
        <w:t xml:space="preserve">OIM </w:t>
      </w:r>
      <w:r>
        <w:t xml:space="preserve">556 </w:t>
      </w:r>
      <w:r>
        <w:t xml:space="preserve">556 </w:t>
      </w:r>
    </w:p>
    <w:p>
      <w:r>
        <w:t xml:space="preserve">681340 </w:t>
      </w:r>
      <w:r>
        <w:t xml:space="preserve">NULL </w:t>
      </w:r>
      <w:r>
        <w:t xml:space="preserve">2022-09-01 00:00:00 </w:t>
      </w:r>
      <w:r>
        <w:t xml:space="preserve">2023-10-10 00:00:00 </w:t>
      </w:r>
      <w:r>
        <w:t xml:space="preserve">2023-08-08 00:00:00 </w:t>
      </w:r>
      <w:r>
        <w:t xml:space="preserve">9 </w:t>
      </w:r>
      <w:r>
        <w:t xml:space="preserve">45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683953 </w:t>
      </w:r>
      <w:r>
        <w:t xml:space="preserve">Organisation Internationale pour les Migrations </w:t>
      </w:r>
      <w:r>
        <w:t xml:space="preserve">OIM </w:t>
      </w:r>
      <w:r>
        <w:t xml:space="preserve">556 </w:t>
      </w:r>
      <w:r>
        <w:t xml:space="preserve">556 </w:t>
      </w:r>
    </w:p>
    <w:p>
      <w:r>
        <w:t xml:space="preserve">681341 </w:t>
      </w:r>
      <w:r>
        <w:t xml:space="preserve">NULL </w:t>
      </w:r>
      <w:r>
        <w:t xml:space="preserve">2022-12-01 00:00:00 </w:t>
      </w:r>
      <w:r>
        <w:t xml:space="preserve">2023-10-10 00:00:00 </w:t>
      </w:r>
      <w:r>
        <w:t xml:space="preserve">2023-08-08 00:00:00 </w:t>
      </w:r>
      <w:r>
        <w:t xml:space="preserve">12 </w:t>
      </w:r>
      <w:r>
        <w:t xml:space="preserve">60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683954 </w:t>
      </w:r>
      <w:r>
        <w:t xml:space="preserve">Organisation Internationale pour les Migrations </w:t>
      </w:r>
      <w:r>
        <w:t xml:space="preserve">OIM </w:t>
      </w:r>
      <w:r>
        <w:t xml:space="preserve">556 </w:t>
      </w:r>
      <w:r>
        <w:t xml:space="preserve">556 </w:t>
      </w:r>
    </w:p>
    <w:p>
      <w:r>
        <w:t xml:space="preserve">681342 </w:t>
      </w:r>
      <w:r>
        <w:t xml:space="preserve">NULL </w:t>
      </w:r>
      <w:r>
        <w:t xml:space="preserve">2022-06-01 00:00:00 </w:t>
      </w:r>
      <w:r>
        <w:t xml:space="preserve">2023-10-10 00:00:00 </w:t>
      </w:r>
      <w:r>
        <w:t xml:space="preserve">2023-08-08 00:00:00 </w:t>
      </w:r>
      <w:r>
        <w:t xml:space="preserve">43 </w:t>
      </w:r>
      <w:r>
        <w:t xml:space="preserve">225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683955 </w:t>
      </w:r>
      <w:r>
        <w:t xml:space="preserve">Organisation Internationale pour les Migrations </w:t>
      </w:r>
      <w:r>
        <w:t xml:space="preserve">OIM </w:t>
      </w:r>
      <w:r>
        <w:t xml:space="preserve">556 </w:t>
      </w:r>
      <w:r>
        <w:t xml:space="preserve">556 </w:t>
      </w:r>
    </w:p>
    <w:p>
      <w:r>
        <w:t xml:space="preserve">681343 </w:t>
      </w:r>
      <w:r>
        <w:t xml:space="preserve">NULL </w:t>
      </w:r>
      <w:r>
        <w:t xml:space="preserve">2022-06-01 00:00:00 </w:t>
      </w:r>
      <w:r>
        <w:t xml:space="preserve">2023-10-10 00:00:00 </w:t>
      </w:r>
      <w:r>
        <w:t xml:space="preserve">2023-08-19 00:00:00 </w:t>
      </w:r>
      <w:r>
        <w:t xml:space="preserve">10 </w:t>
      </w:r>
      <w:r>
        <w:t xml:space="preserve">65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683956 </w:t>
      </w:r>
      <w:r>
        <w:t xml:space="preserve">Organisation Internationale pour les Migrations </w:t>
      </w:r>
      <w:r>
        <w:t xml:space="preserve">OIM </w:t>
      </w:r>
      <w:r>
        <w:t xml:space="preserve">556 </w:t>
      </w:r>
      <w:r>
        <w:t xml:space="preserve">556 </w:t>
      </w:r>
    </w:p>
    <w:p>
      <w:r>
        <w:t xml:space="preserve">681344 </w:t>
      </w:r>
      <w:r>
        <w:t xml:space="preserve">NULL </w:t>
      </w:r>
      <w:r>
        <w:t xml:space="preserve">2022-12-01 00:00:00 </w:t>
      </w:r>
      <w:r>
        <w:t xml:space="preserve">2023-10-10 00:00:00 </w:t>
      </w:r>
      <w:r>
        <w:t xml:space="preserve">2023-08-09 00:00:00 </w:t>
      </w:r>
      <w:r>
        <w:t xml:space="preserve">74 </w:t>
      </w:r>
      <w:r>
        <w:t xml:space="preserve">369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683957 </w:t>
      </w:r>
      <w:r>
        <w:t xml:space="preserve">Organisation Internationale pour les Migrations </w:t>
      </w:r>
      <w:r>
        <w:t xml:space="preserve">OIM </w:t>
      </w:r>
      <w:r>
        <w:t xml:space="preserve">556 </w:t>
      </w:r>
      <w:r>
        <w:t xml:space="preserve">556 </w:t>
      </w:r>
    </w:p>
    <w:p>
      <w:r>
        <w:t xml:space="preserve">681345 </w:t>
      </w:r>
      <w:r>
        <w:t xml:space="preserve">NULL </w:t>
      </w:r>
      <w:r>
        <w:t xml:space="preserve">2023-09-30 00:00:00 </w:t>
      </w:r>
      <w:r>
        <w:t xml:space="preserve">2023-10-10 00:00:00 </w:t>
      </w:r>
      <w:r>
        <w:t xml:space="preserve">2023-08-08 00:00:00 </w:t>
      </w:r>
      <w:r>
        <w:t xml:space="preserve">11 </w:t>
      </w:r>
      <w:r>
        <w:t xml:space="preserve">22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683958 </w:t>
      </w:r>
      <w:r>
        <w:t xml:space="preserve">Organisation Internationale pour les Migrations </w:t>
      </w:r>
      <w:r>
        <w:t xml:space="preserve">OIM </w:t>
      </w:r>
      <w:r>
        <w:t xml:space="preserve">556 </w:t>
      </w:r>
      <w:r>
        <w:t xml:space="preserve">556 </w:t>
      </w:r>
    </w:p>
    <w:p>
      <w:r>
        <w:t xml:space="preserve">681346 </w:t>
      </w:r>
      <w:r>
        <w:t xml:space="preserve">NULL </w:t>
      </w:r>
      <w:r>
        <w:t xml:space="preserve">2022-06-01 00:00:00 </w:t>
      </w:r>
      <w:r>
        <w:t xml:space="preserve">2023-10-10 00:00:00 </w:t>
      </w:r>
      <w:r>
        <w:t xml:space="preserve">2023-08-08 00:00:00 </w:t>
      </w:r>
      <w:r>
        <w:t xml:space="preserve">3 </w:t>
      </w:r>
      <w:r>
        <w:t xml:space="preserve">17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683959 </w:t>
      </w:r>
      <w:r>
        <w:t xml:space="preserve">Organisation Internationale pour les Migrations </w:t>
      </w:r>
      <w:r>
        <w:t xml:space="preserve">OIM </w:t>
      </w:r>
      <w:r>
        <w:t xml:space="preserve">556 </w:t>
      </w:r>
      <w:r>
        <w:t xml:space="preserve">556 </w:t>
      </w:r>
    </w:p>
    <w:p>
      <w:r>
        <w:t xml:space="preserve">681347 </w:t>
      </w:r>
      <w:r>
        <w:t xml:space="preserve">NULL </w:t>
      </w:r>
      <w:r>
        <w:t xml:space="preserve">2023-09-30 00:00:00 </w:t>
      </w:r>
      <w:r>
        <w:t xml:space="preserve">2023-10-10 00:00:00 </w:t>
      </w:r>
      <w:r>
        <w:t xml:space="preserve">2023-08-08 00:00:00 </w:t>
      </w:r>
      <w:r>
        <w:t xml:space="preserve">19 </w:t>
      </w:r>
      <w:r>
        <w:t xml:space="preserve">114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683960 </w:t>
      </w:r>
      <w:r>
        <w:t xml:space="preserve">Organisation Internationale pour les Migrations </w:t>
      </w:r>
      <w:r>
        <w:t xml:space="preserve">OIM </w:t>
      </w:r>
      <w:r>
        <w:t xml:space="preserve">556 </w:t>
      </w:r>
      <w:r>
        <w:t xml:space="preserve">556 </w:t>
      </w:r>
    </w:p>
    <w:p>
      <w:r>
        <w:t xml:space="preserve">681348 </w:t>
      </w:r>
      <w:r>
        <w:t xml:space="preserve">NULL </w:t>
      </w:r>
      <w:r>
        <w:t xml:space="preserve">2022-06-01 00:00:00 </w:t>
      </w:r>
      <w:r>
        <w:t xml:space="preserve">2023-10-10 00:00:00 </w:t>
      </w:r>
      <w:r>
        <w:t xml:space="preserve">2023-08-09 00:00:00 </w:t>
      </w:r>
      <w:r>
        <w:t xml:space="preserve">6 </w:t>
      </w:r>
      <w:r>
        <w:t xml:space="preserve">12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683961 </w:t>
      </w:r>
      <w:r>
        <w:t xml:space="preserve">Organisation Internationale pour les Migrations </w:t>
      </w:r>
      <w:r>
        <w:t xml:space="preserve">OIM </w:t>
      </w:r>
      <w:r>
        <w:t xml:space="preserve">556 </w:t>
      </w:r>
      <w:r>
        <w:t xml:space="preserve">556 </w:t>
      </w:r>
    </w:p>
    <w:p>
      <w:r>
        <w:t xml:space="preserve">681349 </w:t>
      </w:r>
      <w:r>
        <w:t xml:space="preserve">NULL </w:t>
      </w:r>
      <w:r>
        <w:t xml:space="preserve">2022-06-01 00:00:00 </w:t>
      </w:r>
      <w:r>
        <w:t xml:space="preserve">2023-10-10 00:00:00 </w:t>
      </w:r>
      <w:r>
        <w:t xml:space="preserve">2023-08-09 00:00:00 </w:t>
      </w:r>
      <w:r>
        <w:t xml:space="preserve">8 </w:t>
      </w:r>
      <w:r>
        <w:t xml:space="preserve">40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683962 </w:t>
      </w:r>
      <w:r>
        <w:t xml:space="preserve">Organisation Internationale pour les Migrations </w:t>
      </w:r>
      <w:r>
        <w:t xml:space="preserve">OIM </w:t>
      </w:r>
      <w:r>
        <w:t xml:space="preserve">556 </w:t>
      </w:r>
      <w:r>
        <w:t xml:space="preserve">556 </w:t>
      </w:r>
    </w:p>
    <w:p>
      <w:r>
        <w:t xml:space="preserve">681350 </w:t>
      </w:r>
      <w:r>
        <w:t xml:space="preserve">NULL </w:t>
      </w:r>
      <w:r>
        <w:t xml:space="preserve">2022-09-01 00:00:00 </w:t>
      </w:r>
      <w:r>
        <w:t xml:space="preserve">2023-10-10 00:00:00 </w:t>
      </w:r>
      <w:r>
        <w:t xml:space="preserve">2023-08-09 00:00:00 </w:t>
      </w:r>
      <w:r>
        <w:t xml:space="preserve">15 </w:t>
      </w:r>
      <w:r>
        <w:t xml:space="preserve">75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683963 </w:t>
      </w:r>
      <w:r>
        <w:t xml:space="preserve">Organisation Internationale pour les Migrations </w:t>
      </w:r>
      <w:r>
        <w:t xml:space="preserve">OIM </w:t>
      </w:r>
      <w:r>
        <w:t xml:space="preserve">556 </w:t>
      </w:r>
      <w:r>
        <w:t xml:space="preserve">556 </w:t>
      </w:r>
    </w:p>
    <w:p>
      <w:r>
        <w:t xml:space="preserve">681351 </w:t>
      </w:r>
      <w:r>
        <w:t xml:space="preserve">NULL </w:t>
      </w:r>
      <w:r>
        <w:t xml:space="preserve">2022-12-01 00:00:00 </w:t>
      </w:r>
      <w:r>
        <w:t xml:space="preserve">2023-10-10 00:00:00 </w:t>
      </w:r>
      <w:r>
        <w:t xml:space="preserve">2023-08-09 00:00:00 </w:t>
      </w:r>
      <w:r>
        <w:t xml:space="preserve">15 </w:t>
      </w:r>
      <w:r>
        <w:t xml:space="preserve">75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683964 </w:t>
      </w:r>
      <w:r>
        <w:t xml:space="preserve">Organisation Internationale pour les Migrations </w:t>
      </w:r>
      <w:r>
        <w:t xml:space="preserve">OIM </w:t>
      </w:r>
      <w:r>
        <w:t xml:space="preserve">556 </w:t>
      </w:r>
      <w:r>
        <w:t xml:space="preserve">556 </w:t>
      </w:r>
    </w:p>
    <w:p>
      <w:r>
        <w:t xml:space="preserve">681352 </w:t>
      </w:r>
      <w:r>
        <w:t xml:space="preserve">NULL </w:t>
      </w:r>
      <w:r>
        <w:t xml:space="preserve">2022-06-01 00:00:00 </w:t>
      </w:r>
      <w:r>
        <w:t xml:space="preserve">2023-10-10 00:00:00 </w:t>
      </w:r>
      <w:r>
        <w:t xml:space="preserve">2023-08-25 00:00:00 </w:t>
      </w:r>
      <w:r>
        <w:t xml:space="preserve">6 </w:t>
      </w:r>
      <w:r>
        <w:t xml:space="preserve">36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683965 </w:t>
      </w:r>
      <w:r>
        <w:t xml:space="preserve">Organisation Internationale pour les Migrations </w:t>
      </w:r>
      <w:r>
        <w:t xml:space="preserve">OIM </w:t>
      </w:r>
      <w:r>
        <w:t xml:space="preserve">556 </w:t>
      </w:r>
      <w:r>
        <w:t xml:space="preserve">556 </w:t>
      </w:r>
    </w:p>
    <w:p>
      <w:r>
        <w:t xml:space="preserve">681353 </w:t>
      </w:r>
      <w:r>
        <w:t xml:space="preserve">NULL </w:t>
      </w:r>
      <w:r>
        <w:t xml:space="preserve">2023-03-28 00:00:00 </w:t>
      </w:r>
      <w:r>
        <w:t xml:space="preserve">2023-10-10 00:00:00 </w:t>
      </w:r>
      <w:r>
        <w:t xml:space="preserve">2023-08-25 00:00:00 </w:t>
      </w:r>
      <w:r>
        <w:t xml:space="preserve">24 </w:t>
      </w:r>
      <w:r>
        <w:t xml:space="preserve">92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683966 </w:t>
      </w:r>
      <w:r>
        <w:t xml:space="preserve">Organisation Internationale pour les Migrations </w:t>
      </w:r>
      <w:r>
        <w:t xml:space="preserve">OIM </w:t>
      </w:r>
      <w:r>
        <w:t xml:space="preserve">556 </w:t>
      </w:r>
      <w:r>
        <w:t xml:space="preserve">556 </w:t>
      </w:r>
    </w:p>
    <w:p>
      <w:r>
        <w:t xml:space="preserve">681354 </w:t>
      </w:r>
      <w:r>
        <w:t xml:space="preserve">NULL </w:t>
      </w:r>
      <w:r>
        <w:t xml:space="preserve">2023-05-04 00:00:00 </w:t>
      </w:r>
      <w:r>
        <w:t xml:space="preserve">2023-10-10 00:00:00 </w:t>
      </w:r>
      <w:r>
        <w:t xml:space="preserve">2023-08-25 00:00:00 </w:t>
      </w:r>
      <w:r>
        <w:t xml:space="preserve">9 </w:t>
      </w:r>
      <w:r>
        <w:t xml:space="preserve">35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683967 </w:t>
      </w:r>
      <w:r>
        <w:t xml:space="preserve">Organisation Internationale pour les Migrations </w:t>
      </w:r>
      <w:r>
        <w:t xml:space="preserve">OIM </w:t>
      </w:r>
      <w:r>
        <w:t xml:space="preserve">556 </w:t>
      </w:r>
      <w:r>
        <w:t xml:space="preserve">556 </w:t>
      </w:r>
    </w:p>
    <w:p>
      <w:r>
        <w:t xml:space="preserve">681355 </w:t>
      </w:r>
      <w:r>
        <w:t xml:space="preserve">NULL </w:t>
      </w:r>
      <w:r>
        <w:t xml:space="preserve">2023-09-30 00:00:00 </w:t>
      </w:r>
      <w:r>
        <w:t xml:space="preserve">2023-10-10 00:00:00 </w:t>
      </w:r>
      <w:r>
        <w:t xml:space="preserve">2023-08-25 00:00:00 </w:t>
      </w:r>
      <w:r>
        <w:t xml:space="preserve">19 </w:t>
      </w:r>
      <w:r>
        <w:t xml:space="preserve">73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683968 </w:t>
      </w:r>
      <w:r>
        <w:t xml:space="preserve">Organisation Internationale pour les Migrations </w:t>
      </w:r>
      <w:r>
        <w:t xml:space="preserve">OIM </w:t>
      </w:r>
      <w:r>
        <w:t xml:space="preserve">556 </w:t>
      </w:r>
      <w:r>
        <w:t xml:space="preserve">556 </w:t>
      </w:r>
    </w:p>
    <w:p>
      <w:r>
        <w:t xml:space="preserve">681356 </w:t>
      </w:r>
      <w:r>
        <w:t xml:space="preserve">NULL </w:t>
      </w:r>
      <w:r>
        <w:t xml:space="preserve">2022-06-01 00:00:00 </w:t>
      </w:r>
      <w:r>
        <w:t xml:space="preserve">2023-10-10 00:00:00 </w:t>
      </w:r>
      <w:r>
        <w:t xml:space="preserve">2023-08-25 00:00:00 </w:t>
      </w:r>
      <w:r>
        <w:t xml:space="preserve">34 </w:t>
      </w:r>
      <w:r>
        <w:t xml:space="preserve">192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683969 </w:t>
      </w:r>
      <w:r>
        <w:t xml:space="preserve">Organisation Internationale pour les Migrations </w:t>
      </w:r>
      <w:r>
        <w:t xml:space="preserve">OIM </w:t>
      </w:r>
      <w:r>
        <w:t xml:space="preserve">556 </w:t>
      </w:r>
      <w:r>
        <w:t xml:space="preserve">556 </w:t>
      </w:r>
    </w:p>
    <w:p>
      <w:r>
        <w:t xml:space="preserve">681357 </w:t>
      </w:r>
      <w:r>
        <w:t xml:space="preserve">NULL </w:t>
      </w:r>
      <w:r>
        <w:t xml:space="preserve">2022-09-01 00:00:00 </w:t>
      </w:r>
      <w:r>
        <w:t xml:space="preserve">2023-10-10 00:00:00 </w:t>
      </w:r>
      <w:r>
        <w:t xml:space="preserve">2023-08-25 00:00:00 </w:t>
      </w:r>
      <w:r>
        <w:t xml:space="preserve">37 </w:t>
      </w:r>
      <w:r>
        <w:t xml:space="preserve">209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683970 </w:t>
      </w:r>
      <w:r>
        <w:t xml:space="preserve">Organisation Internationale pour les Migrations </w:t>
      </w:r>
      <w:r>
        <w:t xml:space="preserve">OIM </w:t>
      </w:r>
      <w:r>
        <w:t xml:space="preserve">556 </w:t>
      </w:r>
      <w:r>
        <w:t xml:space="preserve">556 </w:t>
      </w:r>
    </w:p>
    <w:p>
      <w:r>
        <w:t xml:space="preserve">681358 </w:t>
      </w:r>
      <w:r>
        <w:t xml:space="preserve">NULL </w:t>
      </w:r>
      <w:r>
        <w:t xml:space="preserve">2022-12-01 00:00:00 </w:t>
      </w:r>
      <w:r>
        <w:t xml:space="preserve">2023-10-10 00:00:00 </w:t>
      </w:r>
      <w:r>
        <w:t xml:space="preserve">2023-08-25 00:00:00 </w:t>
      </w:r>
      <w:r>
        <w:t xml:space="preserve">40 </w:t>
      </w:r>
      <w:r>
        <w:t xml:space="preserve">226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683971 </w:t>
      </w:r>
      <w:r>
        <w:t xml:space="preserve">Organisation Internationale pour les Migrations </w:t>
      </w:r>
      <w:r>
        <w:t xml:space="preserve">OIM </w:t>
      </w:r>
      <w:r>
        <w:t xml:space="preserve">556 </w:t>
      </w:r>
      <w:r>
        <w:t xml:space="preserve">556 </w:t>
      </w:r>
    </w:p>
    <w:p>
      <w:r>
        <w:t xml:space="preserve">681359 </w:t>
      </w:r>
      <w:r>
        <w:t xml:space="preserve">NULL </w:t>
      </w:r>
      <w:r>
        <w:t xml:space="preserve">2023-03-28 00:00:00 </w:t>
      </w:r>
      <w:r>
        <w:t xml:space="preserve">2023-10-10 00:00:00 </w:t>
      </w:r>
      <w:r>
        <w:t xml:space="preserve">2023-08-25 00:00:00 </w:t>
      </w:r>
      <w:r>
        <w:t xml:space="preserve">16 </w:t>
      </w:r>
      <w:r>
        <w:t xml:space="preserve">78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683972 </w:t>
      </w:r>
      <w:r>
        <w:t xml:space="preserve">Organisation Internationale pour les Migrations </w:t>
      </w:r>
      <w:r>
        <w:t xml:space="preserve">OIM </w:t>
      </w:r>
      <w:r>
        <w:t xml:space="preserve">556 </w:t>
      </w:r>
      <w:r>
        <w:t xml:space="preserve">556 </w:t>
      </w:r>
    </w:p>
    <w:p>
      <w:r>
        <w:t xml:space="preserve">681360 </w:t>
      </w:r>
      <w:r>
        <w:t xml:space="preserve">NULL </w:t>
      </w:r>
      <w:r>
        <w:t xml:space="preserve">2023-05-04 00:00:00 </w:t>
      </w:r>
      <w:r>
        <w:t xml:space="preserve">2023-10-10 00:00:00 </w:t>
      </w:r>
      <w:r>
        <w:t xml:space="preserve">2023-08-25 00:00:00 </w:t>
      </w:r>
      <w:r>
        <w:t xml:space="preserve">12 </w:t>
      </w:r>
      <w:r>
        <w:t xml:space="preserve">59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683973 </w:t>
      </w:r>
      <w:r>
        <w:t xml:space="preserve">Organisation Internationale pour les Migrations </w:t>
      </w:r>
      <w:r>
        <w:t xml:space="preserve">OIM </w:t>
      </w:r>
      <w:r>
        <w:t xml:space="preserve">556 </w:t>
      </w:r>
      <w:r>
        <w:t xml:space="preserve">556 </w:t>
      </w:r>
    </w:p>
    <w:p>
      <w:r>
        <w:t xml:space="preserve">681361 </w:t>
      </w:r>
      <w:r>
        <w:t xml:space="preserve">NULL </w:t>
      </w:r>
      <w:r>
        <w:t xml:space="preserve">2023-09-30 00:00:00 </w:t>
      </w:r>
      <w:r>
        <w:t xml:space="preserve">2023-10-10 00:00:00 </w:t>
      </w:r>
      <w:r>
        <w:t xml:space="preserve">2023-08-25 00:00:00 </w:t>
      </w:r>
      <w:r>
        <w:t xml:space="preserve">23 </w:t>
      </w:r>
      <w:r>
        <w:t xml:space="preserve">113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683974 </w:t>
      </w:r>
      <w:r>
        <w:t xml:space="preserve">Organisation Internationale pour les Migrations </w:t>
      </w:r>
      <w:r>
        <w:t xml:space="preserve">OIM </w:t>
      </w:r>
      <w:r>
        <w:t xml:space="preserve">556 </w:t>
      </w:r>
      <w:r>
        <w:t xml:space="preserve">556 </w:t>
      </w:r>
    </w:p>
    <w:p>
      <w:r>
        <w:t xml:space="preserve">681362 </w:t>
      </w:r>
      <w:r>
        <w:t xml:space="preserve">NULL </w:t>
      </w:r>
      <w:r>
        <w:t xml:space="preserve">2022-06-01 00:00:00 </w:t>
      </w:r>
      <w:r>
        <w:t xml:space="preserve">2023-10-10 00:00:00 </w:t>
      </w:r>
      <w:r>
        <w:t xml:space="preserve">2023-08-13 00:00:00 </w:t>
      </w:r>
      <w:r>
        <w:t xml:space="preserve">15 </w:t>
      </w:r>
      <w:r>
        <w:t xml:space="preserve">90 </w:t>
      </w:r>
      <w:r>
        <w:t xml:space="preserve">2 </w:t>
      </w:r>
      <w:r>
        <w:t xml:space="preserve">Retourné </w:t>
      </w:r>
      <w:r>
        <w:t xml:space="preserve">CD6103ZS01 </w:t>
      </w:r>
      <w:r>
        <w:t xml:space="preserve">CD6103ZS01AS26 </w:t>
      </w:r>
      <w:r>
        <w:t xml:space="preserve">UFAMANDO 1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683975 </w:t>
      </w:r>
      <w:r>
        <w:t xml:space="preserve">Organisation Internationale pour les Migrations </w:t>
      </w:r>
      <w:r>
        <w:t xml:space="preserve">OIM </w:t>
      </w:r>
      <w:r>
        <w:t xml:space="preserve">556 </w:t>
      </w:r>
      <w:r>
        <w:t xml:space="preserve">556 </w:t>
      </w:r>
    </w:p>
    <w:p>
      <w:r>
        <w:t xml:space="preserve">681363 </w:t>
      </w:r>
      <w:r>
        <w:t xml:space="preserve">NULL </w:t>
      </w:r>
      <w:r>
        <w:t xml:space="preserve">2023-03-28 00:00:00 </w:t>
      </w:r>
      <w:r>
        <w:t xml:space="preserve">2023-10-10 00:00:00 </w:t>
      </w:r>
      <w:r>
        <w:t xml:space="preserve">2023-08-12 00:00:00 </w:t>
      </w:r>
      <w:r>
        <w:t xml:space="preserve">20 </w:t>
      </w:r>
      <w:r>
        <w:t xml:space="preserve">152 </w:t>
      </w:r>
      <w:r>
        <w:t xml:space="preserve">2 </w:t>
      </w:r>
      <w:r>
        <w:t xml:space="preserve">Retourné </w:t>
      </w:r>
      <w:r>
        <w:t xml:space="preserve">CD6103ZS01 </w:t>
      </w:r>
      <w:r>
        <w:t xml:space="preserve">CD6103ZS01AS26 </w:t>
      </w:r>
      <w:r>
        <w:t xml:space="preserve">UFAMANDO 1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683976 </w:t>
      </w:r>
      <w:r>
        <w:t xml:space="preserve">Organisation Internationale pour les Migrations </w:t>
      </w:r>
      <w:r>
        <w:t xml:space="preserve">OIM </w:t>
      </w:r>
      <w:r>
        <w:t xml:space="preserve">556 </w:t>
      </w:r>
      <w:r>
        <w:t xml:space="preserve">556 </w:t>
      </w:r>
    </w:p>
    <w:p>
      <w:r>
        <w:t xml:space="preserve">681364 </w:t>
      </w:r>
      <w:r>
        <w:t xml:space="preserve">NULL </w:t>
      </w:r>
      <w:r>
        <w:t xml:space="preserve">2023-05-04 00:00:00 </w:t>
      </w:r>
      <w:r>
        <w:t xml:space="preserve">2023-10-10 00:00:00 </w:t>
      </w:r>
      <w:r>
        <w:t xml:space="preserve">2023-08-12 00:00:00 </w:t>
      </w:r>
      <w:r>
        <w:t xml:space="preserve">33 </w:t>
      </w:r>
      <w:r>
        <w:t xml:space="preserve">250 </w:t>
      </w:r>
      <w:r>
        <w:t xml:space="preserve">2 </w:t>
      </w:r>
      <w:r>
        <w:t xml:space="preserve">Retourné </w:t>
      </w:r>
      <w:r>
        <w:t xml:space="preserve">CD6103ZS01 </w:t>
      </w:r>
      <w:r>
        <w:t xml:space="preserve">CD6103ZS01AS26 </w:t>
      </w:r>
      <w:r>
        <w:t xml:space="preserve">UFAMANDO 1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683977 </w:t>
      </w:r>
      <w:r>
        <w:t xml:space="preserve">Organisation Internationale pour les Migrations </w:t>
      </w:r>
      <w:r>
        <w:t xml:space="preserve">OIM </w:t>
      </w:r>
      <w:r>
        <w:t xml:space="preserve">556 </w:t>
      </w:r>
      <w:r>
        <w:t xml:space="preserve">556 </w:t>
      </w:r>
    </w:p>
    <w:p>
      <w:r>
        <w:t xml:space="preserve">681365 </w:t>
      </w:r>
      <w:r>
        <w:t xml:space="preserve">NULL </w:t>
      </w:r>
      <w:r>
        <w:t xml:space="preserve">2023-09-30 00:00:00 </w:t>
      </w:r>
      <w:r>
        <w:t xml:space="preserve">2023-10-10 00:00:00 </w:t>
      </w:r>
      <w:r>
        <w:t xml:space="preserve">2023-08-12 00:00:00 </w:t>
      </w:r>
      <w:r>
        <w:t xml:space="preserve">2 </w:t>
      </w:r>
      <w:r>
        <w:t xml:space="preserve">15 </w:t>
      </w:r>
      <w:r>
        <w:t xml:space="preserve">2 </w:t>
      </w:r>
      <w:r>
        <w:t xml:space="preserve">Retourné </w:t>
      </w:r>
      <w:r>
        <w:t xml:space="preserve">CD6103ZS01 </w:t>
      </w:r>
      <w:r>
        <w:t xml:space="preserve">CD6103ZS01AS26 </w:t>
      </w:r>
      <w:r>
        <w:t xml:space="preserve">UFAMANDO 1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683978 </w:t>
      </w:r>
      <w:r>
        <w:t xml:space="preserve">Organisation Internationale pour les Migrations </w:t>
      </w:r>
      <w:r>
        <w:t xml:space="preserve">OIM </w:t>
      </w:r>
      <w:r>
        <w:t xml:space="preserve">556 </w:t>
      </w:r>
      <w:r>
        <w:t xml:space="preserve">556 </w:t>
      </w:r>
    </w:p>
    <w:p>
      <w:r>
        <w:t xml:space="preserve">681366 </w:t>
      </w:r>
      <w:r>
        <w:t xml:space="preserve">NULL </w:t>
      </w:r>
      <w:r>
        <w:t xml:space="preserve">2023-03-28 00:00:00 </w:t>
      </w:r>
      <w:r>
        <w:t xml:space="preserve">2023-10-10 00:00:00 </w:t>
      </w:r>
      <w:r>
        <w:t xml:space="preserve">2023-08-13 00:00:00 </w:t>
      </w:r>
      <w:r>
        <w:t xml:space="preserve">16 </w:t>
      </w:r>
      <w:r>
        <w:t xml:space="preserve">57 </w:t>
      </w:r>
      <w:r>
        <w:t xml:space="preserve">2 </w:t>
      </w:r>
      <w:r>
        <w:t xml:space="preserve">Retourné </w:t>
      </w:r>
      <w:r>
        <w:t xml:space="preserve">CD6103ZS01 </w:t>
      </w:r>
      <w:r>
        <w:t xml:space="preserve">CD6103ZS01AS26 </w:t>
      </w:r>
      <w:r>
        <w:t xml:space="preserve">UFAMANDO 1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683979 </w:t>
      </w:r>
      <w:r>
        <w:t xml:space="preserve">Organisation Internationale pour les Migrations </w:t>
      </w:r>
      <w:r>
        <w:t xml:space="preserve">OIM </w:t>
      </w:r>
      <w:r>
        <w:t xml:space="preserve">556 </w:t>
      </w:r>
      <w:r>
        <w:t xml:space="preserve">556 </w:t>
      </w:r>
    </w:p>
    <w:p>
      <w:r>
        <w:t xml:space="preserve">681367 </w:t>
      </w:r>
      <w:r>
        <w:t xml:space="preserve">NULL </w:t>
      </w:r>
      <w:r>
        <w:t xml:space="preserve">2023-05-04 00:00:00 </w:t>
      </w:r>
      <w:r>
        <w:t xml:space="preserve">2023-10-10 00:00:00 </w:t>
      </w:r>
      <w:r>
        <w:t xml:space="preserve">2023-08-08 00:00:00 </w:t>
      </w:r>
      <w:r>
        <w:t xml:space="preserve">74 </w:t>
      </w:r>
      <w:r>
        <w:t xml:space="preserve">294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683980 </w:t>
      </w:r>
      <w:r>
        <w:t xml:space="preserve">Organisation Internationale pour les Migrations </w:t>
      </w:r>
      <w:r>
        <w:t xml:space="preserve">OIM </w:t>
      </w:r>
      <w:r>
        <w:t xml:space="preserve">556 </w:t>
      </w:r>
      <w:r>
        <w:t xml:space="preserve">556 </w:t>
      </w:r>
    </w:p>
    <w:p>
      <w:r>
        <w:t xml:space="preserve">681368 </w:t>
      </w:r>
      <w:r>
        <w:t xml:space="preserve">NULL </w:t>
      </w:r>
      <w:r>
        <w:t xml:space="preserve">2023-09-30 00:00:00 </w:t>
      </w:r>
      <w:r>
        <w:t xml:space="preserve">2023-10-10 00:00:00 </w:t>
      </w:r>
      <w:r>
        <w:t xml:space="preserve">2023-08-08 00:00:00 </w:t>
      </w:r>
      <w:r>
        <w:t xml:space="preserve">23 </w:t>
      </w:r>
      <w:r>
        <w:t xml:space="preserve">92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683981 </w:t>
      </w:r>
      <w:r>
        <w:t xml:space="preserve">Organisation Internationale pour les Migrations </w:t>
      </w:r>
      <w:r>
        <w:t xml:space="preserve">OIM </w:t>
      </w:r>
      <w:r>
        <w:t xml:space="preserve">556 </w:t>
      </w:r>
      <w:r>
        <w:t xml:space="preserve">556 </w:t>
      </w:r>
    </w:p>
    <w:p>
      <w:r>
        <w:t xml:space="preserve">681369 </w:t>
      </w:r>
      <w:r>
        <w:t xml:space="preserve">NULL </w:t>
      </w:r>
      <w:r>
        <w:t xml:space="preserve">2023-03-28 00:00:00 </w:t>
      </w:r>
      <w:r>
        <w:t xml:space="preserve">2023-10-10 00:00:00 </w:t>
      </w:r>
      <w:r>
        <w:t xml:space="preserve">2023-08-08 00:00:00 </w:t>
      </w:r>
      <w:r>
        <w:t xml:space="preserve">28 </w:t>
      </w:r>
      <w:r>
        <w:t xml:space="preserve">144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683982 </w:t>
      </w:r>
      <w:r>
        <w:t xml:space="preserve">Organisation Internationale pour les Migrations </w:t>
      </w:r>
      <w:r>
        <w:t xml:space="preserve">OIM </w:t>
      </w:r>
      <w:r>
        <w:t xml:space="preserve">556 </w:t>
      </w:r>
      <w:r>
        <w:t xml:space="preserve">556 </w:t>
      </w:r>
    </w:p>
    <w:p>
      <w:r>
        <w:t xml:space="preserve">681370 </w:t>
      </w:r>
      <w:r>
        <w:t xml:space="preserve">NULL </w:t>
      </w:r>
      <w:r>
        <w:t xml:space="preserve">2023-05-04 00:00:00 </w:t>
      </w:r>
      <w:r>
        <w:t xml:space="preserve">2023-10-10 00:00:00 </w:t>
      </w:r>
      <w:r>
        <w:t xml:space="preserve">2023-08-08 00:00:00 </w:t>
      </w:r>
      <w:r>
        <w:t xml:space="preserve">16 </w:t>
      </w:r>
      <w:r>
        <w:t xml:space="preserve">82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683983 </w:t>
      </w:r>
      <w:r>
        <w:t xml:space="preserve">Organisation Internationale pour les Migrations </w:t>
      </w:r>
      <w:r>
        <w:t xml:space="preserve">OIM </w:t>
      </w:r>
      <w:r>
        <w:t xml:space="preserve">556 </w:t>
      </w:r>
      <w:r>
        <w:t xml:space="preserve">556 </w:t>
      </w:r>
    </w:p>
    <w:p>
      <w:r>
        <w:t xml:space="preserve">681371 </w:t>
      </w:r>
      <w:r>
        <w:t xml:space="preserve">NULL </w:t>
      </w:r>
      <w:r>
        <w:t xml:space="preserve">2023-09-30 00:00:00 </w:t>
      </w:r>
      <w:r>
        <w:t xml:space="preserve">2023-10-10 00:00:00 </w:t>
      </w:r>
      <w:r>
        <w:t xml:space="preserve">2023-08-08 00:00:00 </w:t>
      </w:r>
      <w:r>
        <w:t xml:space="preserve">5 </w:t>
      </w:r>
      <w:r>
        <w:t xml:space="preserve">26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683984 </w:t>
      </w:r>
      <w:r>
        <w:t xml:space="preserve">Organisation Internationale pour les Migrations </w:t>
      </w:r>
      <w:r>
        <w:t xml:space="preserve">OIM </w:t>
      </w:r>
      <w:r>
        <w:t xml:space="preserve">556 </w:t>
      </w:r>
      <w:r>
        <w:t xml:space="preserve">556 </w:t>
      </w:r>
    </w:p>
    <w:p>
      <w:r>
        <w:t xml:space="preserve">681372 </w:t>
      </w:r>
      <w:r>
        <w:t xml:space="preserve">NULL </w:t>
      </w:r>
      <w:r>
        <w:t xml:space="preserve">2022-06-01 00:00:00 </w:t>
      </w:r>
      <w:r>
        <w:t xml:space="preserve">2023-10-10 00:00:00 </w:t>
      </w:r>
      <w:r>
        <w:t xml:space="preserve">2023-08-08 00:00:00 </w:t>
      </w:r>
      <w:r>
        <w:t xml:space="preserve">13 </w:t>
      </w:r>
      <w:r>
        <w:t xml:space="preserve">71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683985 </w:t>
      </w:r>
      <w:r>
        <w:t xml:space="preserve">Organisation Internationale pour les Migrations </w:t>
      </w:r>
      <w:r>
        <w:t xml:space="preserve">OIM </w:t>
      </w:r>
      <w:r>
        <w:t xml:space="preserve">556 </w:t>
      </w:r>
      <w:r>
        <w:t xml:space="preserve">556 </w:t>
      </w:r>
    </w:p>
    <w:p>
      <w:r>
        <w:t xml:space="preserve">681373 </w:t>
      </w:r>
      <w:r>
        <w:t xml:space="preserve">NULL </w:t>
      </w:r>
      <w:r>
        <w:t xml:space="preserve">2022-09-01 00:00:00 </w:t>
      </w:r>
      <w:r>
        <w:t xml:space="preserve">2023-10-10 00:00:00 </w:t>
      </w:r>
      <w:r>
        <w:t xml:space="preserve">2023-08-08 00:00:00 </w:t>
      </w:r>
      <w:r>
        <w:t xml:space="preserve">30 </w:t>
      </w:r>
      <w:r>
        <w:t xml:space="preserve">165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683986 </w:t>
      </w:r>
      <w:r>
        <w:t xml:space="preserve">Organisation Internationale pour les Migrations </w:t>
      </w:r>
      <w:r>
        <w:t xml:space="preserve">OIM </w:t>
      </w:r>
      <w:r>
        <w:t xml:space="preserve">556 </w:t>
      </w:r>
      <w:r>
        <w:t xml:space="preserve">556 </w:t>
      </w:r>
    </w:p>
    <w:p>
      <w:r>
        <w:t xml:space="preserve">681374 </w:t>
      </w:r>
      <w:r>
        <w:t xml:space="preserve">NULL </w:t>
      </w:r>
      <w:r>
        <w:t xml:space="preserve">2022-12-01 00:00:00 </w:t>
      </w:r>
      <w:r>
        <w:t xml:space="preserve">2023-10-10 00:00:00 </w:t>
      </w:r>
      <w:r>
        <w:t xml:space="preserve">2023-08-08 00:00:00 </w:t>
      </w:r>
      <w:r>
        <w:t xml:space="preserve">17 </w:t>
      </w:r>
      <w:r>
        <w:t xml:space="preserve">94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683987 </w:t>
      </w:r>
      <w:r>
        <w:t xml:space="preserve">Organisation Internationale pour les Migrations </w:t>
      </w:r>
      <w:r>
        <w:t xml:space="preserve">OIM </w:t>
      </w:r>
      <w:r>
        <w:t xml:space="preserve">556 </w:t>
      </w:r>
      <w:r>
        <w:t xml:space="preserve">556 </w:t>
      </w:r>
    </w:p>
    <w:p>
      <w:r>
        <w:t xml:space="preserve">681375 </w:t>
      </w:r>
      <w:r>
        <w:t xml:space="preserve">NULL </w:t>
      </w:r>
      <w:r>
        <w:t xml:space="preserve">2023-03-28 00:00:00 </w:t>
      </w:r>
      <w:r>
        <w:t xml:space="preserve">2023-10-10 00:00:00 </w:t>
      </w:r>
      <w:r>
        <w:t xml:space="preserve">2023-08-08 00:00:00 </w:t>
      </w:r>
      <w:r>
        <w:t xml:space="preserve">15 </w:t>
      </w:r>
      <w:r>
        <w:t xml:space="preserve">87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683988 </w:t>
      </w:r>
      <w:r>
        <w:t xml:space="preserve">Organisation Internationale pour les Migrations </w:t>
      </w:r>
      <w:r>
        <w:t xml:space="preserve">OIM </w:t>
      </w:r>
      <w:r>
        <w:t xml:space="preserve">556 </w:t>
      </w:r>
      <w:r>
        <w:t xml:space="preserve">556 </w:t>
      </w:r>
    </w:p>
    <w:p>
      <w:r>
        <w:t xml:space="preserve">681376 </w:t>
      </w:r>
      <w:r>
        <w:t xml:space="preserve">NULL </w:t>
      </w:r>
      <w:r>
        <w:t xml:space="preserve">2023-09-30 00:00:00 </w:t>
      </w:r>
      <w:r>
        <w:t xml:space="preserve">2023-10-10 00:00:00 </w:t>
      </w:r>
      <w:r>
        <w:t xml:space="preserve">2023-08-08 00:00:00 </w:t>
      </w:r>
      <w:r>
        <w:t xml:space="preserve">14 </w:t>
      </w:r>
      <w:r>
        <w:t xml:space="preserve">81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683989 </w:t>
      </w:r>
      <w:r>
        <w:t xml:space="preserve">Organisation Internationale pour les Migrations </w:t>
      </w:r>
      <w:r>
        <w:t xml:space="preserve">OIM </w:t>
      </w:r>
      <w:r>
        <w:t xml:space="preserve">556 </w:t>
      </w:r>
      <w:r>
        <w:t xml:space="preserve">556 </w:t>
      </w:r>
    </w:p>
    <w:p>
      <w:r>
        <w:t xml:space="preserve">681377 </w:t>
      </w:r>
      <w:r>
        <w:t xml:space="preserve">NULL </w:t>
      </w:r>
      <w:r>
        <w:t xml:space="preserve">2023-03-28 00:00:00 </w:t>
      </w:r>
      <w:r>
        <w:t xml:space="preserve">2023-10-10 00:00:00 </w:t>
      </w:r>
      <w:r>
        <w:t xml:space="preserve">2023-08-08 00:00:00 </w:t>
      </w:r>
      <w:r>
        <w:t xml:space="preserve">25 </w:t>
      </w:r>
      <w:r>
        <w:t xml:space="preserve">175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683990 </w:t>
      </w:r>
      <w:r>
        <w:t xml:space="preserve">Organisation Internationale pour les Migrations </w:t>
      </w:r>
      <w:r>
        <w:t xml:space="preserve">OIM </w:t>
      </w:r>
      <w:r>
        <w:t xml:space="preserve">556 </w:t>
      </w:r>
      <w:r>
        <w:t xml:space="preserve">556 </w:t>
      </w:r>
    </w:p>
    <w:p>
      <w:r>
        <w:t xml:space="preserve">681378 </w:t>
      </w:r>
      <w:r>
        <w:t xml:space="preserve">NULL </w:t>
      </w:r>
      <w:r>
        <w:t xml:space="preserve">2023-05-04 00:00:00 </w:t>
      </w:r>
      <w:r>
        <w:t xml:space="preserve">2023-10-10 00:00:00 </w:t>
      </w:r>
      <w:r>
        <w:t xml:space="preserve">2023-08-08 00:00:00 </w:t>
      </w:r>
      <w:r>
        <w:t xml:space="preserve">2 </w:t>
      </w:r>
      <w:r>
        <w:t xml:space="preserve">14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683991 </w:t>
      </w:r>
      <w:r>
        <w:t xml:space="preserve">Organisation Internationale pour les Migrations </w:t>
      </w:r>
      <w:r>
        <w:t xml:space="preserve">OIM </w:t>
      </w:r>
      <w:r>
        <w:t xml:space="preserve">556 </w:t>
      </w:r>
      <w:r>
        <w:t xml:space="preserve">556 </w:t>
      </w:r>
    </w:p>
    <w:p>
      <w:r>
        <w:t xml:space="preserve">681379 </w:t>
      </w:r>
      <w:r>
        <w:t xml:space="preserve">NULL </w:t>
      </w:r>
      <w:r>
        <w:t xml:space="preserve">2022-09-01 00:00:00 </w:t>
      </w:r>
      <w:r>
        <w:t xml:space="preserve">2023-10-10 00:00:00 </w:t>
      </w:r>
      <w:r>
        <w:t xml:space="preserve">2023-08-08 00:00:00 </w:t>
      </w:r>
      <w:r>
        <w:t xml:space="preserve">17 </w:t>
      </w:r>
      <w:r>
        <w:t xml:space="preserve">91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683992 </w:t>
      </w:r>
      <w:r>
        <w:t xml:space="preserve">Organisation Internationale pour les Migrations </w:t>
      </w:r>
      <w:r>
        <w:t xml:space="preserve">OIM </w:t>
      </w:r>
      <w:r>
        <w:t xml:space="preserve">556 </w:t>
      </w:r>
      <w:r>
        <w:t xml:space="preserve">556 </w:t>
      </w:r>
    </w:p>
    <w:p>
      <w:r>
        <w:t xml:space="preserve">681380 </w:t>
      </w:r>
      <w:r>
        <w:t xml:space="preserve">NULL </w:t>
      </w:r>
      <w:r>
        <w:t xml:space="preserve">2022-12-01 00:00:00 </w:t>
      </w:r>
      <w:r>
        <w:t xml:space="preserve">2023-10-10 00:00:00 </w:t>
      </w:r>
      <w:r>
        <w:t xml:space="preserve">2023-08-08 00:00:00 </w:t>
      </w:r>
      <w:r>
        <w:t xml:space="preserve">15 </w:t>
      </w:r>
      <w:r>
        <w:t xml:space="preserve">81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683993 </w:t>
      </w:r>
      <w:r>
        <w:t xml:space="preserve">Organisation Internationale pour les Migrations </w:t>
      </w:r>
      <w:r>
        <w:t xml:space="preserve">OIM </w:t>
      </w:r>
      <w:r>
        <w:t xml:space="preserve">556 </w:t>
      </w:r>
      <w:r>
        <w:t xml:space="preserve">556 </w:t>
      </w:r>
    </w:p>
    <w:p>
      <w:r>
        <w:t xml:space="preserve">681381 </w:t>
      </w:r>
      <w:r>
        <w:t xml:space="preserve">NULL </w:t>
      </w:r>
      <w:r>
        <w:t xml:space="preserve">2023-03-28 00:00:00 </w:t>
      </w:r>
      <w:r>
        <w:t xml:space="preserve">2023-10-10 00:00:00 </w:t>
      </w:r>
      <w:r>
        <w:t xml:space="preserve">2023-08-08 00:00:00 </w:t>
      </w:r>
      <w:r>
        <w:t xml:space="preserve">24 </w:t>
      </w:r>
      <w:r>
        <w:t xml:space="preserve">130 </w:t>
      </w:r>
      <w:r>
        <w:t xml:space="preserve">2 </w:t>
      </w:r>
      <w:r>
        <w:t xml:space="preserve">Retourné </w:t>
      </w:r>
      <w:r>
        <w:t xml:space="preserve">CD6103ZS01 </w:t>
      </w:r>
      <w:r>
        <w:t xml:space="preserve">CD6103ZS01AS17 </w:t>
      </w:r>
      <w:r>
        <w:t xml:space="preserve">KACHIHEMBE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683994 </w:t>
      </w:r>
      <w:r>
        <w:t xml:space="preserve">Organisation Internationale pour les Migrations </w:t>
      </w:r>
      <w:r>
        <w:t xml:space="preserve">OIM </w:t>
      </w:r>
      <w:r>
        <w:t xml:space="preserve">556 </w:t>
      </w:r>
      <w:r>
        <w:t xml:space="preserve">556 </w:t>
      </w:r>
    </w:p>
    <w:p>
      <w:r>
        <w:t xml:space="preserve">681382 </w:t>
      </w:r>
      <w:r>
        <w:t xml:space="preserve">NULL </w:t>
      </w:r>
      <w:r>
        <w:t xml:space="preserve">2022-09-01 00:00:00 </w:t>
      </w:r>
      <w:r>
        <w:t xml:space="preserve">2023-10-10 00:00:00 </w:t>
      </w:r>
      <w:r>
        <w:t xml:space="preserve">2023-08-19 00:00:00 </w:t>
      </w:r>
      <w:r>
        <w:t xml:space="preserve">7 </w:t>
      </w:r>
      <w:r>
        <w:t xml:space="preserve">42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683995 </w:t>
      </w:r>
      <w:r>
        <w:t xml:space="preserve">Organisation Internationale pour les Migrations </w:t>
      </w:r>
      <w:r>
        <w:t xml:space="preserve">OIM </w:t>
      </w:r>
      <w:r>
        <w:t xml:space="preserve">556 </w:t>
      </w:r>
      <w:r>
        <w:t xml:space="preserve">556 </w:t>
      </w:r>
    </w:p>
    <w:p>
      <w:r>
        <w:t xml:space="preserve">681383 </w:t>
      </w:r>
      <w:r>
        <w:t xml:space="preserve">NULL </w:t>
      </w:r>
      <w:r>
        <w:t xml:space="preserve">2022-12-01 00:00:00 </w:t>
      </w:r>
      <w:r>
        <w:t xml:space="preserve">2023-10-10 00:00:00 </w:t>
      </w:r>
      <w:r>
        <w:t xml:space="preserve">2023-08-19 00:00:00 </w:t>
      </w:r>
      <w:r>
        <w:t xml:space="preserve">12 </w:t>
      </w:r>
      <w:r>
        <w:t xml:space="preserve">72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683996 </w:t>
      </w:r>
      <w:r>
        <w:t xml:space="preserve">Organisation Internationale pour les Migrations </w:t>
      </w:r>
      <w:r>
        <w:t xml:space="preserve">OIM </w:t>
      </w:r>
      <w:r>
        <w:t xml:space="preserve">556 </w:t>
      </w:r>
      <w:r>
        <w:t xml:space="preserve">556 </w:t>
      </w:r>
    </w:p>
    <w:p>
      <w:r>
        <w:t xml:space="preserve">681384 </w:t>
      </w:r>
      <w:r>
        <w:t xml:space="preserve">NULL </w:t>
      </w:r>
      <w:r>
        <w:t xml:space="preserve">2023-03-28 00:00:00 </w:t>
      </w:r>
      <w:r>
        <w:t xml:space="preserve">2023-10-10 00:00:00 </w:t>
      </w:r>
      <w:r>
        <w:t xml:space="preserve">2023-08-19 00:00:00 </w:t>
      </w:r>
      <w:r>
        <w:t xml:space="preserve">3 </w:t>
      </w:r>
      <w:r>
        <w:t xml:space="preserve">18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683997 </w:t>
      </w:r>
      <w:r>
        <w:t xml:space="preserve">Organisation Internationale pour les Migrations </w:t>
      </w:r>
      <w:r>
        <w:t xml:space="preserve">OIM </w:t>
      </w:r>
      <w:r>
        <w:t xml:space="preserve">556 </w:t>
      </w:r>
      <w:r>
        <w:t xml:space="preserve">556 </w:t>
      </w:r>
    </w:p>
    <w:p>
      <w:r>
        <w:t xml:space="preserve">681385 </w:t>
      </w:r>
      <w:r>
        <w:t xml:space="preserve">NULL </w:t>
      </w:r>
      <w:r>
        <w:t xml:space="preserve">2022-09-01 00:00:00 </w:t>
      </w:r>
      <w:r>
        <w:t xml:space="preserve">2023-10-10 00:00:00 </w:t>
      </w:r>
      <w:r>
        <w:t xml:space="preserve">2023-08-19 00:00:00 </w:t>
      </w:r>
      <w:r>
        <w:t xml:space="preserve">70 </w:t>
      </w:r>
      <w:r>
        <w:t xml:space="preserve">420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683998 </w:t>
      </w:r>
      <w:r>
        <w:t xml:space="preserve">Organisation Internationale pour les Migrations </w:t>
      </w:r>
      <w:r>
        <w:t xml:space="preserve">OIM </w:t>
      </w:r>
      <w:r>
        <w:t xml:space="preserve">556 </w:t>
      </w:r>
      <w:r>
        <w:t xml:space="preserve">556 </w:t>
      </w:r>
    </w:p>
    <w:p>
      <w:r>
        <w:t xml:space="preserve">681386 </w:t>
      </w:r>
      <w:r>
        <w:t xml:space="preserve">NULL </w:t>
      </w:r>
      <w:r>
        <w:t xml:space="preserve">2022-12-01 00:00:00 </w:t>
      </w:r>
      <w:r>
        <w:t xml:space="preserve">2023-10-10 00:00:00 </w:t>
      </w:r>
      <w:r>
        <w:t xml:space="preserve">2023-08-19 00:00:00 </w:t>
      </w:r>
      <w:r>
        <w:t xml:space="preserve">36 </w:t>
      </w:r>
      <w:r>
        <w:t xml:space="preserve">216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683999 </w:t>
      </w:r>
      <w:r>
        <w:t xml:space="preserve">Organisation Internationale pour les Migrations </w:t>
      </w:r>
      <w:r>
        <w:t xml:space="preserve">OIM </w:t>
      </w:r>
      <w:r>
        <w:t xml:space="preserve">556 </w:t>
      </w:r>
      <w:r>
        <w:t xml:space="preserve">556 </w:t>
      </w:r>
    </w:p>
    <w:p>
      <w:r>
        <w:t xml:space="preserve">681387 </w:t>
      </w:r>
      <w:r>
        <w:t xml:space="preserve">NULL </w:t>
      </w:r>
      <w:r>
        <w:t xml:space="preserve">2023-03-28 00:00:00 </w:t>
      </w:r>
      <w:r>
        <w:t xml:space="preserve">2023-10-10 00:00:00 </w:t>
      </w:r>
      <w:r>
        <w:t xml:space="preserve">2023-08-19 00:00:00 </w:t>
      </w:r>
      <w:r>
        <w:t xml:space="preserve">29 </w:t>
      </w:r>
      <w:r>
        <w:t xml:space="preserve">174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684000 </w:t>
      </w:r>
      <w:r>
        <w:t xml:space="preserve">Organisation Internationale pour les Migrations </w:t>
      </w:r>
      <w:r>
        <w:t xml:space="preserve">OIM </w:t>
      </w:r>
      <w:r>
        <w:t xml:space="preserve">556 </w:t>
      </w:r>
      <w:r>
        <w:t xml:space="preserve">556 </w:t>
      </w:r>
    </w:p>
    <w:p>
      <w:r>
        <w:t xml:space="preserve">681388 </w:t>
      </w:r>
      <w:r>
        <w:t xml:space="preserve">NULL </w:t>
      </w:r>
      <w:r>
        <w:t xml:space="preserve">2023-03-28 00:00:00 </w:t>
      </w:r>
      <w:r>
        <w:t xml:space="preserve">2023-10-10 00:00:00 </w:t>
      </w:r>
      <w:r>
        <w:t xml:space="preserve">2023-08-19 00:00:00 </w:t>
      </w:r>
      <w:r>
        <w:t xml:space="preserve">52 </w:t>
      </w:r>
      <w:r>
        <w:t xml:space="preserve">312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684001 </w:t>
      </w:r>
      <w:r>
        <w:t xml:space="preserve">Organisation Internationale pour les Migrations </w:t>
      </w:r>
      <w:r>
        <w:t xml:space="preserve">OIM </w:t>
      </w:r>
      <w:r>
        <w:t xml:space="preserve">556 </w:t>
      </w:r>
      <w:r>
        <w:t xml:space="preserve">556 </w:t>
      </w:r>
    </w:p>
    <w:p>
      <w:r>
        <w:t xml:space="preserve">681389 </w:t>
      </w:r>
      <w:r>
        <w:t xml:space="preserve">NULL </w:t>
      </w:r>
      <w:r>
        <w:t xml:space="preserve">2022-09-01 00:00:00 </w:t>
      </w:r>
      <w:r>
        <w:t xml:space="preserve">2023-10-10 00:00:00 </w:t>
      </w:r>
      <w:r>
        <w:t xml:space="preserve">2023-08-19 00:00:00 </w:t>
      </w:r>
      <w:r>
        <w:t xml:space="preserve">15 </w:t>
      </w:r>
      <w:r>
        <w:t xml:space="preserve">90 </w:t>
      </w:r>
      <w:r>
        <w:t xml:space="preserve">2 </w:t>
      </w:r>
      <w:r>
        <w:t xml:space="preserve">Retourné </w:t>
      </w:r>
      <w:r>
        <w:t xml:space="preserve">CD6111ZS04 </w:t>
      </w:r>
      <w:r>
        <w:t xml:space="preserve">CD6111ZS04AS17 </w:t>
      </w:r>
      <w:r>
        <w:t xml:space="preserve">Kilambo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684002 </w:t>
      </w:r>
      <w:r>
        <w:t xml:space="preserve">Organisation Internationale pour les Migrations </w:t>
      </w:r>
      <w:r>
        <w:t xml:space="preserve">OIM </w:t>
      </w:r>
      <w:r>
        <w:t xml:space="preserve">556 </w:t>
      </w:r>
      <w:r>
        <w:t xml:space="preserve">556 </w:t>
      </w:r>
    </w:p>
    <w:p>
      <w:r>
        <w:t xml:space="preserve">681390 </w:t>
      </w:r>
      <w:r>
        <w:t xml:space="preserve">NULL </w:t>
      </w:r>
      <w:r>
        <w:t xml:space="preserve">2023-05-04 00:00:00 </w:t>
      </w:r>
      <w:r>
        <w:t xml:space="preserve">2023-10-10 00:00:00 </w:t>
      </w:r>
      <w:r>
        <w:t xml:space="preserve">2023-08-25 00:00:00 </w:t>
      </w:r>
      <w:r>
        <w:t xml:space="preserve">42 </w:t>
      </w:r>
      <w:r>
        <w:t xml:space="preserve">243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684003 </w:t>
      </w:r>
      <w:r>
        <w:t xml:space="preserve">Organisation Internationale pour les Migrations </w:t>
      </w:r>
      <w:r>
        <w:t xml:space="preserve">OIM </w:t>
      </w:r>
      <w:r>
        <w:t xml:space="preserve">556 </w:t>
      </w:r>
      <w:r>
        <w:t xml:space="preserve">556 </w:t>
      </w:r>
    </w:p>
    <w:p>
      <w:r>
        <w:t xml:space="preserve">681391 </w:t>
      </w:r>
      <w:r>
        <w:t xml:space="preserve">NULL </w:t>
      </w:r>
      <w:r>
        <w:t xml:space="preserve">2023-09-30 00:00:00 </w:t>
      </w:r>
      <w:r>
        <w:t xml:space="preserve">2023-10-10 00:00:00 </w:t>
      </w:r>
      <w:r>
        <w:t xml:space="preserve">2023-08-25 00:00:00 </w:t>
      </w:r>
      <w:r>
        <w:t xml:space="preserve">56 </w:t>
      </w:r>
      <w:r>
        <w:t xml:space="preserve">325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684004 </w:t>
      </w:r>
      <w:r>
        <w:t xml:space="preserve">Organisation Internationale pour les Migrations </w:t>
      </w:r>
      <w:r>
        <w:t xml:space="preserve">OIM </w:t>
      </w:r>
      <w:r>
        <w:t xml:space="preserve">556 </w:t>
      </w:r>
      <w:r>
        <w:t xml:space="preserve">556 </w:t>
      </w:r>
    </w:p>
    <w:p>
      <w:r>
        <w:t xml:space="preserve">681392 </w:t>
      </w:r>
      <w:r>
        <w:t xml:space="preserve">NULL </w:t>
      </w:r>
      <w:r>
        <w:t xml:space="preserve">2023-05-04 00:00:00 </w:t>
      </w:r>
      <w:r>
        <w:t xml:space="preserve">2023-10-10 00:00:00 </w:t>
      </w:r>
      <w:r>
        <w:t xml:space="preserve">2023-08-25 00:00:00 </w:t>
      </w:r>
      <w:r>
        <w:t xml:space="preserve">123 </w:t>
      </w:r>
      <w:r>
        <w:t xml:space="preserve">738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684005 </w:t>
      </w:r>
      <w:r>
        <w:t xml:space="preserve">Organisation Internationale pour les Migrations </w:t>
      </w:r>
      <w:r>
        <w:t xml:space="preserve">OIM </w:t>
      </w:r>
      <w:r>
        <w:t xml:space="preserve">556 </w:t>
      </w:r>
      <w:r>
        <w:t xml:space="preserve">556 </w:t>
      </w:r>
    </w:p>
    <w:p>
      <w:r>
        <w:t xml:space="preserve">681393 </w:t>
      </w:r>
      <w:r>
        <w:t xml:space="preserve">NULL </w:t>
      </w:r>
      <w:r>
        <w:t xml:space="preserve">2023-09-30 00:00:00 </w:t>
      </w:r>
      <w:r>
        <w:t xml:space="preserve">2023-10-10 00:00:00 </w:t>
      </w:r>
      <w:r>
        <w:t xml:space="preserve">2023-08-25 00:00:00 </w:t>
      </w:r>
      <w:r>
        <w:t xml:space="preserve">41 </w:t>
      </w:r>
      <w:r>
        <w:t xml:space="preserve">246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684006 </w:t>
      </w:r>
      <w:r>
        <w:t xml:space="preserve">Organisation Internationale pour les Migrations </w:t>
      </w:r>
      <w:r>
        <w:t xml:space="preserve">OIM </w:t>
      </w:r>
      <w:r>
        <w:t xml:space="preserve">556 </w:t>
      </w:r>
      <w:r>
        <w:t xml:space="preserve">556 </w:t>
      </w:r>
    </w:p>
    <w:p>
      <w:r>
        <w:t xml:space="preserve">681394 </w:t>
      </w:r>
      <w:r>
        <w:t xml:space="preserve">NULL </w:t>
      </w:r>
      <w:r>
        <w:t xml:space="preserve">2023-05-04 00:00:00 </w:t>
      </w:r>
      <w:r>
        <w:t xml:space="preserve">2023-10-10 00:00:00 </w:t>
      </w:r>
      <w:r>
        <w:t xml:space="preserve">2023-08-25 00:00:00 </w:t>
      </w:r>
      <w:r>
        <w:t xml:space="preserve">16 </w:t>
      </w:r>
      <w:r>
        <w:t xml:space="preserve">96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684007 </w:t>
      </w:r>
      <w:r>
        <w:t xml:space="preserve">Organisation Internationale pour les Migrations </w:t>
      </w:r>
      <w:r>
        <w:t xml:space="preserve">OIM </w:t>
      </w:r>
      <w:r>
        <w:t xml:space="preserve">556 </w:t>
      </w:r>
      <w:r>
        <w:t xml:space="preserve">556 </w:t>
      </w:r>
    </w:p>
    <w:p>
      <w:r>
        <w:t xml:space="preserve">681395 </w:t>
      </w:r>
      <w:r>
        <w:t xml:space="preserve">NULL </w:t>
      </w:r>
      <w:r>
        <w:t xml:space="preserve">2023-09-30 00:00:00 </w:t>
      </w:r>
      <w:r>
        <w:t xml:space="preserve">2023-10-10 00:00:00 </w:t>
      </w:r>
      <w:r>
        <w:t xml:space="preserve">2023-08-25 00:00:00 </w:t>
      </w:r>
      <w:r>
        <w:t xml:space="preserve">10 </w:t>
      </w:r>
      <w:r>
        <w:t xml:space="preserve">60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684008 </w:t>
      </w:r>
      <w:r>
        <w:t xml:space="preserve">Organisation Internationale pour les Migrations </w:t>
      </w:r>
      <w:r>
        <w:t xml:space="preserve">OIM </w:t>
      </w:r>
      <w:r>
        <w:t xml:space="preserve">556 </w:t>
      </w:r>
      <w:r>
        <w:t xml:space="preserve">556 </w:t>
      </w:r>
    </w:p>
    <w:p>
      <w:r>
        <w:t xml:space="preserve">681396 </w:t>
      </w:r>
      <w:r>
        <w:t xml:space="preserve">NULL </w:t>
      </w:r>
      <w:r>
        <w:t xml:space="preserve">2022-06-01 00:00:00 </w:t>
      </w:r>
      <w:r>
        <w:t xml:space="preserve">2023-10-10 00:00:00 </w:t>
      </w:r>
      <w:r>
        <w:t xml:space="preserve">2023-08-25 00:00:00 </w:t>
      </w:r>
      <w:r>
        <w:t xml:space="preserve">6 </w:t>
      </w:r>
      <w:r>
        <w:t xml:space="preserve">36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684009 </w:t>
      </w:r>
      <w:r>
        <w:t xml:space="preserve">Organisation Internationale pour les Migrations </w:t>
      </w:r>
      <w:r>
        <w:t xml:space="preserve">OIM </w:t>
      </w:r>
      <w:r>
        <w:t xml:space="preserve">556 </w:t>
      </w:r>
      <w:r>
        <w:t xml:space="preserve">556 </w:t>
      </w:r>
    </w:p>
    <w:p>
      <w:r>
        <w:t xml:space="preserve">681397 </w:t>
      </w:r>
      <w:r>
        <w:t xml:space="preserve">NULL </w:t>
      </w:r>
      <w:r>
        <w:t xml:space="preserve">2022-12-01 00:00:00 </w:t>
      </w:r>
      <w:r>
        <w:t xml:space="preserve">2023-10-10 00:00:00 </w:t>
      </w:r>
      <w:r>
        <w:t xml:space="preserve">2023-08-25 00:00:00 </w:t>
      </w:r>
      <w:r>
        <w:t xml:space="preserve">9 </w:t>
      </w:r>
      <w:r>
        <w:t xml:space="preserve">54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684010 </w:t>
      </w:r>
      <w:r>
        <w:t xml:space="preserve">Organisation Internationale pour les Migrations </w:t>
      </w:r>
      <w:r>
        <w:t xml:space="preserve">OIM </w:t>
      </w:r>
      <w:r>
        <w:t xml:space="preserve">556 </w:t>
      </w:r>
      <w:r>
        <w:t xml:space="preserve">556 </w:t>
      </w:r>
    </w:p>
    <w:p>
      <w:r>
        <w:t xml:space="preserve">681398 </w:t>
      </w:r>
      <w:r>
        <w:t xml:space="preserve">NULL </w:t>
      </w:r>
      <w:r>
        <w:t xml:space="preserve">2023-09-30 00:00:00 </w:t>
      </w:r>
      <w:r>
        <w:t xml:space="preserve">2023-10-10 00:00:00 </w:t>
      </w:r>
      <w:r>
        <w:t xml:space="preserve">2023-08-25 00:00:00 </w:t>
      </w:r>
      <w:r>
        <w:t xml:space="preserve">45 </w:t>
      </w:r>
      <w:r>
        <w:t xml:space="preserve">270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684011 </w:t>
      </w:r>
      <w:r>
        <w:t xml:space="preserve">Organisation Internationale pour les Migrations </w:t>
      </w:r>
      <w:r>
        <w:t xml:space="preserve">OIM </w:t>
      </w:r>
      <w:r>
        <w:t xml:space="preserve">556 </w:t>
      </w:r>
      <w:r>
        <w:t xml:space="preserve">556 </w:t>
      </w:r>
    </w:p>
    <w:p>
      <w:r>
        <w:t xml:space="preserve">681399 </w:t>
      </w:r>
      <w:r>
        <w:t xml:space="preserve">NULL </w:t>
      </w:r>
      <w:r>
        <w:t xml:space="preserve">2023-05-04 00:00:00 </w:t>
      </w:r>
      <w:r>
        <w:t xml:space="preserve">2023-10-10 00:00:00 </w:t>
      </w:r>
      <w:r>
        <w:t xml:space="preserve">2023-08-25 00:00:00 </w:t>
      </w:r>
      <w:r>
        <w:t xml:space="preserve">23 </w:t>
      </w:r>
      <w:r>
        <w:t xml:space="preserve">138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684012 </w:t>
      </w:r>
      <w:r>
        <w:t xml:space="preserve">Organisation Internationale pour les Migrations </w:t>
      </w:r>
      <w:r>
        <w:t xml:space="preserve">OIM </w:t>
      </w:r>
      <w:r>
        <w:t xml:space="preserve">556 </w:t>
      </w:r>
      <w:r>
        <w:t xml:space="preserve">556 </w:t>
      </w:r>
    </w:p>
    <w:p>
      <w:r>
        <w:t xml:space="preserve">681400 </w:t>
      </w:r>
      <w:r>
        <w:t xml:space="preserve">NULL </w:t>
      </w:r>
      <w:r>
        <w:t xml:space="preserve">2023-09-30 00:00:00 </w:t>
      </w:r>
      <w:r>
        <w:t xml:space="preserve">2023-10-10 00:00:00 </w:t>
      </w:r>
      <w:r>
        <w:t xml:space="preserve">2023-08-25 00:00:00 </w:t>
      </w:r>
      <w:r>
        <w:t xml:space="preserve">27 </w:t>
      </w:r>
      <w:r>
        <w:t xml:space="preserve">162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684013 </w:t>
      </w:r>
      <w:r>
        <w:t xml:space="preserve">Organisation Internationale pour les Migrations </w:t>
      </w:r>
      <w:r>
        <w:t xml:space="preserve">OIM </w:t>
      </w:r>
      <w:r>
        <w:t xml:space="preserve">556 </w:t>
      </w:r>
      <w:r>
        <w:t xml:space="preserve">556 </w:t>
      </w:r>
    </w:p>
    <w:p>
      <w:r>
        <w:t xml:space="preserve">681401 </w:t>
      </w:r>
      <w:r>
        <w:t xml:space="preserve">NULL </w:t>
      </w:r>
      <w:r>
        <w:t xml:space="preserve">2022-06-01 00:00:00 </w:t>
      </w:r>
      <w:r>
        <w:t xml:space="preserve">2023-10-10 00:00:00 </w:t>
      </w:r>
      <w:r>
        <w:t xml:space="preserve">2023-08-25 00:00:00 </w:t>
      </w:r>
      <w:r>
        <w:t xml:space="preserve">25 </w:t>
      </w:r>
      <w:r>
        <w:t xml:space="preserve">152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684014 </w:t>
      </w:r>
      <w:r>
        <w:t xml:space="preserve">Organisation Internationale pour les Migrations </w:t>
      </w:r>
      <w:r>
        <w:t xml:space="preserve">OIM </w:t>
      </w:r>
      <w:r>
        <w:t xml:space="preserve">556 </w:t>
      </w:r>
      <w:r>
        <w:t xml:space="preserve">556 </w:t>
      </w:r>
    </w:p>
    <w:p>
      <w:r>
        <w:t xml:space="preserve">681402 </w:t>
      </w:r>
      <w:r>
        <w:t xml:space="preserve">NULL </w:t>
      </w:r>
      <w:r>
        <w:t xml:space="preserve">2022-12-01 00:00:00 </w:t>
      </w:r>
      <w:r>
        <w:t xml:space="preserve">2023-10-10 00:00:00 </w:t>
      </w:r>
      <w:r>
        <w:t xml:space="preserve">2023-08-25 00:00:00 </w:t>
      </w:r>
      <w:r>
        <w:t xml:space="preserve">16 </w:t>
      </w:r>
      <w:r>
        <w:t xml:space="preserve">98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684015 </w:t>
      </w:r>
      <w:r>
        <w:t xml:space="preserve">Organisation Internationale pour les Migrations </w:t>
      </w:r>
      <w:r>
        <w:t xml:space="preserve">OIM </w:t>
      </w:r>
      <w:r>
        <w:t xml:space="preserve">556 </w:t>
      </w:r>
      <w:r>
        <w:t xml:space="preserve">556 </w:t>
      </w:r>
    </w:p>
    <w:p>
      <w:r>
        <w:t xml:space="preserve">681403 </w:t>
      </w:r>
      <w:r>
        <w:t xml:space="preserve">NULL </w:t>
      </w:r>
      <w:r>
        <w:t xml:space="preserve">2023-05-04 00:00:00 </w:t>
      </w:r>
      <w:r>
        <w:t xml:space="preserve">2023-10-10 00:00:00 </w:t>
      </w:r>
      <w:r>
        <w:t xml:space="preserve">2023-08-25 00:00:00 </w:t>
      </w:r>
      <w:r>
        <w:t xml:space="preserve">57 </w:t>
      </w:r>
      <w:r>
        <w:t xml:space="preserve">348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684016 </w:t>
      </w:r>
      <w:r>
        <w:t xml:space="preserve">Organisation Internationale pour les Migrations </w:t>
      </w:r>
      <w:r>
        <w:t xml:space="preserve">OIM </w:t>
      </w:r>
      <w:r>
        <w:t xml:space="preserve">556 </w:t>
      </w:r>
      <w:r>
        <w:t xml:space="preserve">556 </w:t>
      </w:r>
    </w:p>
    <w:p>
      <w:r>
        <w:t xml:space="preserve">681404 </w:t>
      </w:r>
      <w:r>
        <w:t xml:space="preserve">NULL </w:t>
      </w:r>
      <w:r>
        <w:t xml:space="preserve">2023-09-30 00:00:00 </w:t>
      </w:r>
      <w:r>
        <w:t xml:space="preserve">2023-10-10 00:00:00 </w:t>
      </w:r>
      <w:r>
        <w:t xml:space="preserve">2023-08-25 00:00:00 </w:t>
      </w:r>
      <w:r>
        <w:t xml:space="preserve">8 </w:t>
      </w:r>
      <w:r>
        <w:t xml:space="preserve">49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684017 </w:t>
      </w:r>
      <w:r>
        <w:t xml:space="preserve">Organisation Internationale pour les Migrations </w:t>
      </w:r>
      <w:r>
        <w:t xml:space="preserve">OIM </w:t>
      </w:r>
      <w:r>
        <w:t xml:space="preserve">556 </w:t>
      </w:r>
      <w:r>
        <w:t xml:space="preserve">556 </w:t>
      </w:r>
    </w:p>
    <w:p>
      <w:r>
        <w:t xml:space="preserve">681405 </w:t>
      </w:r>
      <w:r>
        <w:t xml:space="preserve">NULL </w:t>
      </w:r>
      <w:r>
        <w:t xml:space="preserve">2022-06-01 00:00:00 </w:t>
      </w:r>
      <w:r>
        <w:t xml:space="preserve">2023-10-10 00:00:00 </w:t>
      </w:r>
      <w:r>
        <w:t xml:space="preserve">2023-08-25 00:00:00 </w:t>
      </w:r>
      <w:r>
        <w:t xml:space="preserve">6 </w:t>
      </w:r>
      <w:r>
        <w:t xml:space="preserve">36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684018 </w:t>
      </w:r>
      <w:r>
        <w:t xml:space="preserve">Organisation Internationale pour les Migrations </w:t>
      </w:r>
      <w:r>
        <w:t xml:space="preserve">OIM </w:t>
      </w:r>
      <w:r>
        <w:t xml:space="preserve">556 </w:t>
      </w:r>
      <w:r>
        <w:t xml:space="preserve">556 </w:t>
      </w:r>
    </w:p>
    <w:p>
      <w:r>
        <w:t xml:space="preserve">681406 </w:t>
      </w:r>
      <w:r>
        <w:t xml:space="preserve">NULL </w:t>
      </w:r>
      <w:r>
        <w:t xml:space="preserve">2022-12-01 00:00:00 </w:t>
      </w:r>
      <w:r>
        <w:t xml:space="preserve">2023-10-10 00:00:00 </w:t>
      </w:r>
      <w:r>
        <w:t xml:space="preserve">2023-08-25 00:00:00 </w:t>
      </w:r>
      <w:r>
        <w:t xml:space="preserve">5 </w:t>
      </w:r>
      <w:r>
        <w:t xml:space="preserve">30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684019 </w:t>
      </w:r>
      <w:r>
        <w:t xml:space="preserve">Organisation Internationale pour les Migrations </w:t>
      </w:r>
      <w:r>
        <w:t xml:space="preserve">OIM </w:t>
      </w:r>
      <w:r>
        <w:t xml:space="preserve">556 </w:t>
      </w:r>
      <w:r>
        <w:t xml:space="preserve">556 </w:t>
      </w:r>
    </w:p>
    <w:p>
      <w:r>
        <w:t xml:space="preserve">681407 </w:t>
      </w:r>
      <w:r>
        <w:t xml:space="preserve">NULL </w:t>
      </w:r>
      <w:r>
        <w:t xml:space="preserve">2023-05-04 00:00:00 </w:t>
      </w:r>
      <w:r>
        <w:t xml:space="preserve">2023-10-10 00:00:00 </w:t>
      </w:r>
      <w:r>
        <w:t xml:space="preserve">2023-08-25 00:00:00 </w:t>
      </w:r>
      <w:r>
        <w:t xml:space="preserve">10 </w:t>
      </w:r>
      <w:r>
        <w:t xml:space="preserve">60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684020 </w:t>
      </w:r>
      <w:r>
        <w:t xml:space="preserve">Organisation Internationale pour les Migrations </w:t>
      </w:r>
      <w:r>
        <w:t xml:space="preserve">OIM </w:t>
      </w:r>
      <w:r>
        <w:t xml:space="preserve">556 </w:t>
      </w:r>
      <w:r>
        <w:t xml:space="preserve">556 </w:t>
      </w:r>
    </w:p>
    <w:p>
      <w:r>
        <w:t xml:space="preserve">681408 </w:t>
      </w:r>
      <w:r>
        <w:t xml:space="preserve">NULL </w:t>
      </w:r>
      <w:r>
        <w:t xml:space="preserve">2023-09-30 00:00:00 </w:t>
      </w:r>
      <w:r>
        <w:t xml:space="preserve">2023-10-10 00:00:00 </w:t>
      </w:r>
      <w:r>
        <w:t xml:space="preserve">2023-08-25 00:00:00 </w:t>
      </w:r>
      <w:r>
        <w:t xml:space="preserve">11 </w:t>
      </w:r>
      <w:r>
        <w:t xml:space="preserve">66 </w:t>
      </w:r>
      <w:r>
        <w:t xml:space="preserve">2 </w:t>
      </w:r>
      <w:r>
        <w:t xml:space="preserve">Retourné </w:t>
      </w:r>
      <w:r>
        <w:t xml:space="preserve">CD6111ZS04 </w:t>
      </w:r>
      <w:r>
        <w:t xml:space="preserve">CD6111ZS04AS22 </w:t>
      </w:r>
      <w:r>
        <w:t xml:space="preserve">Nyarubande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684021 </w:t>
      </w:r>
      <w:r>
        <w:t xml:space="preserve">Organisation Internationale pour les Migrations </w:t>
      </w:r>
      <w:r>
        <w:t xml:space="preserve">OIM </w:t>
      </w:r>
      <w:r>
        <w:t xml:space="preserve">556 </w:t>
      </w:r>
      <w:r>
        <w:t xml:space="preserve">556 </w:t>
      </w:r>
    </w:p>
    <w:p>
      <w:r>
        <w:t xml:space="preserve">681409 </w:t>
      </w:r>
      <w:r>
        <w:t xml:space="preserve">NULL </w:t>
      </w:r>
      <w:r>
        <w:t xml:space="preserve">2023-03-28 00:00:00 </w:t>
      </w:r>
      <w:r>
        <w:t xml:space="preserve">2023-10-10 00:00:00 </w:t>
      </w:r>
      <w:r>
        <w:t xml:space="preserve">2023-08-18 00:00:00 </w:t>
      </w:r>
      <w:r>
        <w:t xml:space="preserve">163 </w:t>
      </w:r>
      <w:r>
        <w:t xml:space="preserve">978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684022 </w:t>
      </w:r>
      <w:r>
        <w:t xml:space="preserve">Organisation Internationale pour les Migrations </w:t>
      </w:r>
      <w:r>
        <w:t xml:space="preserve">OIM </w:t>
      </w:r>
      <w:r>
        <w:t xml:space="preserve">556 </w:t>
      </w:r>
      <w:r>
        <w:t xml:space="preserve">556 </w:t>
      </w:r>
    </w:p>
    <w:p>
      <w:r>
        <w:t xml:space="preserve">681410 </w:t>
      </w:r>
      <w:r>
        <w:t xml:space="preserve">NULL </w:t>
      </w:r>
      <w:r>
        <w:t xml:space="preserve">2023-03-28 00:00:00 </w:t>
      </w:r>
      <w:r>
        <w:t xml:space="preserve">2023-10-10 00:00:00 </w:t>
      </w:r>
      <w:r>
        <w:t xml:space="preserve">2023-08-19 00:00:00 </w:t>
      </w:r>
      <w:r>
        <w:t xml:space="preserve">145 </w:t>
      </w:r>
      <w:r>
        <w:t xml:space="preserve">841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684023 </w:t>
      </w:r>
      <w:r>
        <w:t xml:space="preserve">Organisation Internationale pour les Migrations </w:t>
      </w:r>
      <w:r>
        <w:t xml:space="preserve">OIM </w:t>
      </w:r>
      <w:r>
        <w:t xml:space="preserve">556 </w:t>
      </w:r>
      <w:r>
        <w:t xml:space="preserve">556 </w:t>
      </w:r>
    </w:p>
    <w:p>
      <w:r>
        <w:t xml:space="preserve">681411 </w:t>
      </w:r>
      <w:r>
        <w:t xml:space="preserve">NULL </w:t>
      </w:r>
      <w:r>
        <w:t xml:space="preserve">2023-03-28 00:00:00 </w:t>
      </w:r>
      <w:r>
        <w:t xml:space="preserve">2023-10-10 00:00:00 </w:t>
      </w:r>
      <w:r>
        <w:t xml:space="preserve">2023-08-09 00:00:00 </w:t>
      </w:r>
      <w:r>
        <w:t xml:space="preserve">80 </w:t>
      </w:r>
      <w:r>
        <w:t xml:space="preserve">400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684024 </w:t>
      </w:r>
      <w:r>
        <w:t xml:space="preserve">Organisation Internationale pour les Migrations </w:t>
      </w:r>
      <w:r>
        <w:t xml:space="preserve">OIM </w:t>
      </w:r>
      <w:r>
        <w:t xml:space="preserve">556 </w:t>
      </w:r>
      <w:r>
        <w:t xml:space="preserve">556 </w:t>
      </w:r>
    </w:p>
    <w:p>
      <w:r>
        <w:t xml:space="preserve">681412 </w:t>
      </w:r>
      <w:r>
        <w:t xml:space="preserve">NULL </w:t>
      </w:r>
      <w:r>
        <w:t xml:space="preserve">2023-03-28 00:00:00 </w:t>
      </w:r>
      <w:r>
        <w:t xml:space="preserve">2023-10-10 00:00:00 </w:t>
      </w:r>
      <w:r>
        <w:t xml:space="preserve">2023-08-20 00:00:00 </w:t>
      </w:r>
      <w:r>
        <w:t xml:space="preserve">63 </w:t>
      </w:r>
      <w:r>
        <w:t xml:space="preserve">400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684025 </w:t>
      </w:r>
      <w:r>
        <w:t xml:space="preserve">Organisation Internationale pour les Migrations </w:t>
      </w:r>
      <w:r>
        <w:t xml:space="preserve">OIM </w:t>
      </w:r>
      <w:r>
        <w:t xml:space="preserve">556 </w:t>
      </w:r>
      <w:r>
        <w:t xml:space="preserve">556 </w:t>
      </w:r>
    </w:p>
    <w:p>
      <w:r>
        <w:t xml:space="preserve">681413 </w:t>
      </w:r>
      <w:r>
        <w:t xml:space="preserve">NULL </w:t>
      </w:r>
      <w:r>
        <w:t xml:space="preserve">2023-09-30 00:00:00 </w:t>
      </w:r>
      <w:r>
        <w:t xml:space="preserve">2023-10-10 00:00:00 </w:t>
      </w:r>
      <w:r>
        <w:t xml:space="preserve">2023-08-20 00:00:00 </w:t>
      </w:r>
      <w:r>
        <w:t xml:space="preserve">8 </w:t>
      </w:r>
      <w:r>
        <w:t xml:space="preserve">51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684026 </w:t>
      </w:r>
      <w:r>
        <w:t xml:space="preserve">Organisation Internationale pour les Migrations </w:t>
      </w:r>
      <w:r>
        <w:t xml:space="preserve">OIM </w:t>
      </w:r>
      <w:r>
        <w:t xml:space="preserve">556 </w:t>
      </w:r>
      <w:r>
        <w:t xml:space="preserve">556 </w:t>
      </w:r>
    </w:p>
    <w:p>
      <w:r>
        <w:t xml:space="preserve">681414 </w:t>
      </w:r>
      <w:r>
        <w:t xml:space="preserve">NULL </w:t>
      </w:r>
      <w:r>
        <w:t xml:space="preserve">2023-03-28 00:00:00 </w:t>
      </w:r>
      <w:r>
        <w:t xml:space="preserve">2023-10-10 00:00:00 </w:t>
      </w:r>
      <w:r>
        <w:t xml:space="preserve">2023-08-09 00:00:00 </w:t>
      </w:r>
      <w:r>
        <w:t xml:space="preserve">62 </w:t>
      </w:r>
      <w:r>
        <w:t xml:space="preserve">310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684027 </w:t>
      </w:r>
      <w:r>
        <w:t xml:space="preserve">Organisation Internationale pour les Migrations </w:t>
      </w:r>
      <w:r>
        <w:t xml:space="preserve">OIM </w:t>
      </w:r>
      <w:r>
        <w:t xml:space="preserve">556 </w:t>
      </w:r>
      <w:r>
        <w:t xml:space="preserve">556 </w:t>
      </w:r>
    </w:p>
    <w:p>
      <w:r>
        <w:t xml:space="preserve">681415 </w:t>
      </w:r>
      <w:r>
        <w:t xml:space="preserve">NULL </w:t>
      </w:r>
      <w:r>
        <w:t xml:space="preserve">2023-03-28 00:00:00 </w:t>
      </w:r>
      <w:r>
        <w:t xml:space="preserve">2023-10-10 00:00:00 </w:t>
      </w:r>
      <w:r>
        <w:t xml:space="preserve">2023-08-09 00:00:00 </w:t>
      </w:r>
      <w:r>
        <w:t xml:space="preserve">77 </w:t>
      </w:r>
      <w:r>
        <w:t xml:space="preserve">515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684028 </w:t>
      </w:r>
      <w:r>
        <w:t xml:space="preserve">Organisation Internationale pour les Migrations </w:t>
      </w:r>
      <w:r>
        <w:t xml:space="preserve">OIM </w:t>
      </w:r>
      <w:r>
        <w:t xml:space="preserve">556 </w:t>
      </w:r>
      <w:r>
        <w:t xml:space="preserve">556 </w:t>
      </w:r>
    </w:p>
    <w:p>
      <w:r>
        <w:t xml:space="preserve">681416 </w:t>
      </w:r>
      <w:r>
        <w:t xml:space="preserve">NULL </w:t>
      </w:r>
      <w:r>
        <w:t xml:space="preserve">2023-05-04 00:00:00 </w:t>
      </w:r>
      <w:r>
        <w:t xml:space="preserve">2023-10-10 00:00:00 </w:t>
      </w:r>
      <w:r>
        <w:t xml:space="preserve">2023-08-09 00:00:00 </w:t>
      </w:r>
      <w:r>
        <w:t xml:space="preserve">8 </w:t>
      </w:r>
      <w:r>
        <w:t xml:space="preserve">54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684029 </w:t>
      </w:r>
      <w:r>
        <w:t xml:space="preserve">Organisation Internationale pour les Migrations </w:t>
      </w:r>
      <w:r>
        <w:t xml:space="preserve">OIM </w:t>
      </w:r>
      <w:r>
        <w:t xml:space="preserve">556 </w:t>
      </w:r>
      <w:r>
        <w:t xml:space="preserve">556 </w:t>
      </w:r>
    </w:p>
    <w:p>
      <w:r>
        <w:t xml:space="preserve">681417 </w:t>
      </w:r>
      <w:r>
        <w:t xml:space="preserve">NULL </w:t>
      </w:r>
      <w:r>
        <w:t xml:space="preserve">2023-03-28 00:00:00 </w:t>
      </w:r>
      <w:r>
        <w:t xml:space="preserve">2023-10-10 00:00:00 </w:t>
      </w:r>
      <w:r>
        <w:t xml:space="preserve">2023-08-09 00:00:00 </w:t>
      </w:r>
      <w:r>
        <w:t xml:space="preserve">68 </w:t>
      </w:r>
      <w:r>
        <w:t xml:space="preserve">344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684030 </w:t>
      </w:r>
      <w:r>
        <w:t xml:space="preserve">Organisation Internationale pour les Migrations </w:t>
      </w:r>
      <w:r>
        <w:t xml:space="preserve">OIM </w:t>
      </w:r>
      <w:r>
        <w:t xml:space="preserve">556 </w:t>
      </w:r>
      <w:r>
        <w:t xml:space="preserve">556 </w:t>
      </w:r>
    </w:p>
    <w:p>
      <w:r>
        <w:t xml:space="preserve">681418 </w:t>
      </w:r>
      <w:r>
        <w:t xml:space="preserve">NULL </w:t>
      </w:r>
      <w:r>
        <w:t xml:space="preserve">2023-03-28 00:00:00 </w:t>
      </w:r>
      <w:r>
        <w:t xml:space="preserve">2023-10-10 00:00:00 </w:t>
      </w:r>
      <w:r>
        <w:t xml:space="preserve">2023-08-09 00:00:00 </w:t>
      </w:r>
      <w:r>
        <w:t xml:space="preserve">73 </w:t>
      </w:r>
      <w:r>
        <w:t xml:space="preserve">377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684031 </w:t>
      </w:r>
      <w:r>
        <w:t xml:space="preserve">Organisation Internationale pour les Migrations </w:t>
      </w:r>
      <w:r>
        <w:t xml:space="preserve">OIM </w:t>
      </w:r>
      <w:r>
        <w:t xml:space="preserve">556 </w:t>
      </w:r>
      <w:r>
        <w:t xml:space="preserve">556 </w:t>
      </w:r>
    </w:p>
    <w:p>
      <w:r>
        <w:t xml:space="preserve">681419 </w:t>
      </w:r>
      <w:r>
        <w:t xml:space="preserve">NULL </w:t>
      </w:r>
      <w:r>
        <w:t xml:space="preserve">2023-05-04 00:00:00 </w:t>
      </w:r>
      <w:r>
        <w:t xml:space="preserve">2023-10-10 00:00:00 </w:t>
      </w:r>
      <w:r>
        <w:t xml:space="preserve">2023-08-09 00:00:00 </w:t>
      </w:r>
      <w:r>
        <w:t xml:space="preserve">10 </w:t>
      </w:r>
      <w:r>
        <w:t xml:space="preserve">52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684032 </w:t>
      </w:r>
      <w:r>
        <w:t xml:space="preserve">Organisation Internationale pour les Migrations </w:t>
      </w:r>
      <w:r>
        <w:t xml:space="preserve">OIM </w:t>
      </w:r>
      <w:r>
        <w:t xml:space="preserve">556 </w:t>
      </w:r>
      <w:r>
        <w:t xml:space="preserve">556 </w:t>
      </w:r>
    </w:p>
    <w:p>
      <w:r>
        <w:t xml:space="preserve">681420 </w:t>
      </w:r>
      <w:r>
        <w:t xml:space="preserve">NULL </w:t>
      </w:r>
      <w:r>
        <w:t xml:space="preserve">2023-03-28 00:00:00 </w:t>
      </w:r>
      <w:r>
        <w:t xml:space="preserve">2023-10-10 00:00:00 </w:t>
      </w:r>
      <w:r>
        <w:t xml:space="preserve">2023-08-09 00:00:00 </w:t>
      </w:r>
      <w:r>
        <w:t xml:space="preserve">110 </w:t>
      </w:r>
      <w:r>
        <w:t xml:space="preserve">440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CD61100301 </w:t>
      </w:r>
      <w:r>
        <w:t xml:space="preserve">Bwinongo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684033 </w:t>
      </w:r>
      <w:r>
        <w:t xml:space="preserve">Organisation Internationale pour les Migrations </w:t>
      </w:r>
      <w:r>
        <w:t xml:space="preserve">OIM </w:t>
      </w:r>
      <w:r>
        <w:t xml:space="preserve">556 </w:t>
      </w:r>
      <w:r>
        <w:t xml:space="preserve">556 </w:t>
      </w:r>
    </w:p>
    <w:p>
      <w:r>
        <w:t xml:space="preserve">681421 </w:t>
      </w:r>
      <w:r>
        <w:t xml:space="preserve">NULL </w:t>
      </w:r>
      <w:r>
        <w:t xml:space="preserve">2023-03-28 00:00:00 </w:t>
      </w:r>
      <w:r>
        <w:t xml:space="preserve">2023-10-10 00:00:00 </w:t>
      </w:r>
      <w:r>
        <w:t xml:space="preserve">2023-08-09 00:00:00 </w:t>
      </w:r>
      <w:r>
        <w:t xml:space="preserve">73 </w:t>
      </w:r>
      <w:r>
        <w:t xml:space="preserve">370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684034 </w:t>
      </w:r>
      <w:r>
        <w:t xml:space="preserve">Organisation Internationale pour les Migrations </w:t>
      </w:r>
      <w:r>
        <w:t xml:space="preserve">OIM </w:t>
      </w:r>
      <w:r>
        <w:t xml:space="preserve">556 </w:t>
      </w:r>
      <w:r>
        <w:t xml:space="preserve">556 </w:t>
      </w:r>
    </w:p>
    <w:p>
      <w:r>
        <w:t xml:space="preserve">681422 </w:t>
      </w:r>
      <w:r>
        <w:t xml:space="preserve">NULL </w:t>
      </w:r>
      <w:r>
        <w:t xml:space="preserve">2023-03-28 00:00:00 </w:t>
      </w:r>
      <w:r>
        <w:t xml:space="preserve">2023-10-10 00:00:00 </w:t>
      </w:r>
      <w:r>
        <w:t xml:space="preserve">2023-08-09 00:00:00 </w:t>
      </w:r>
      <w:r>
        <w:t xml:space="preserve">88 </w:t>
      </w:r>
      <w:r>
        <w:t xml:space="preserve">430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684035 </w:t>
      </w:r>
      <w:r>
        <w:t xml:space="preserve">Organisation Internationale pour les Migrations </w:t>
      </w:r>
      <w:r>
        <w:t xml:space="preserve">OIM </w:t>
      </w:r>
      <w:r>
        <w:t xml:space="preserve">556 </w:t>
      </w:r>
      <w:r>
        <w:t xml:space="preserve">556 </w:t>
      </w:r>
    </w:p>
    <w:p>
      <w:r>
        <w:t xml:space="preserve">681423 </w:t>
      </w:r>
      <w:r>
        <w:t xml:space="preserve">NULL </w:t>
      </w:r>
      <w:r>
        <w:t xml:space="preserve">2023-05-04 00:00:00 </w:t>
      </w:r>
      <w:r>
        <w:t xml:space="preserve">2023-10-10 00:00:00 </w:t>
      </w:r>
      <w:r>
        <w:t xml:space="preserve">2023-08-09 00:00:00 </w:t>
      </w:r>
      <w:r>
        <w:t xml:space="preserve">13 </w:t>
      </w:r>
      <w:r>
        <w:t xml:space="preserve">64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684036 </w:t>
      </w:r>
      <w:r>
        <w:t xml:space="preserve">Organisation Internationale pour les Migrations </w:t>
      </w:r>
      <w:r>
        <w:t xml:space="preserve">OIM </w:t>
      </w:r>
      <w:r>
        <w:t xml:space="preserve">556 </w:t>
      </w:r>
      <w:r>
        <w:t xml:space="preserve">556 </w:t>
      </w:r>
    </w:p>
    <w:p>
      <w:r>
        <w:t xml:space="preserve">681424 </w:t>
      </w:r>
      <w:r>
        <w:t xml:space="preserve">NULL </w:t>
      </w:r>
      <w:r>
        <w:t xml:space="preserve">2023-03-28 00:00:00 </w:t>
      </w:r>
      <w:r>
        <w:t xml:space="preserve">2023-10-10 00:00:00 </w:t>
      </w:r>
      <w:r>
        <w:t xml:space="preserve">2023-08-09 00:00:00 </w:t>
      </w:r>
      <w:r>
        <w:t xml:space="preserve">25 </w:t>
      </w:r>
      <w:r>
        <w:t xml:space="preserve">132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684037 </w:t>
      </w:r>
      <w:r>
        <w:t xml:space="preserve">Organisation Internationale pour les Migrations </w:t>
      </w:r>
      <w:r>
        <w:t xml:space="preserve">OIM </w:t>
      </w:r>
      <w:r>
        <w:t xml:space="preserve">556 </w:t>
      </w:r>
      <w:r>
        <w:t xml:space="preserve">556 </w:t>
      </w:r>
    </w:p>
    <w:p>
      <w:r>
        <w:t xml:space="preserve">681425 </w:t>
      </w:r>
      <w:r>
        <w:t xml:space="preserve">NULL </w:t>
      </w:r>
      <w:r>
        <w:t xml:space="preserve">2023-05-04 00:00:00 </w:t>
      </w:r>
      <w:r>
        <w:t xml:space="preserve">2023-10-10 00:00:00 </w:t>
      </w:r>
      <w:r>
        <w:t xml:space="preserve">2023-08-09 00:00:00 </w:t>
      </w:r>
      <w:r>
        <w:t xml:space="preserve">5 </w:t>
      </w:r>
      <w:r>
        <w:t xml:space="preserve">27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684038 </w:t>
      </w:r>
      <w:r>
        <w:t xml:space="preserve">Organisation Internationale pour les Migrations </w:t>
      </w:r>
      <w:r>
        <w:t xml:space="preserve">OIM </w:t>
      </w:r>
      <w:r>
        <w:t xml:space="preserve">556 </w:t>
      </w:r>
      <w:r>
        <w:t xml:space="preserve">556 </w:t>
      </w:r>
    </w:p>
    <w:p>
      <w:r>
        <w:t xml:space="preserve">681426 </w:t>
      </w:r>
      <w:r>
        <w:t xml:space="preserve">NULL </w:t>
      </w:r>
      <w:r>
        <w:t xml:space="preserve">2023-03-28 00:00:00 </w:t>
      </w:r>
      <w:r>
        <w:t xml:space="preserve">2023-10-10 00:00:00 </w:t>
      </w:r>
      <w:r>
        <w:t xml:space="preserve">2023-08-09 00:00:00 </w:t>
      </w:r>
      <w:r>
        <w:t xml:space="preserve">90 </w:t>
      </w:r>
      <w:r>
        <w:t xml:space="preserve">542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684039 </w:t>
      </w:r>
      <w:r>
        <w:t xml:space="preserve">Organisation Internationale pour les Migrations </w:t>
      </w:r>
      <w:r>
        <w:t xml:space="preserve">OIM </w:t>
      </w:r>
      <w:r>
        <w:t xml:space="preserve">556 </w:t>
      </w:r>
      <w:r>
        <w:t xml:space="preserve">556 </w:t>
      </w:r>
    </w:p>
    <w:p>
      <w:r>
        <w:t xml:space="preserve">681427 </w:t>
      </w:r>
      <w:r>
        <w:t xml:space="preserve">NULL </w:t>
      </w:r>
      <w:r>
        <w:t xml:space="preserve">2023-03-28 00:00:00 </w:t>
      </w:r>
      <w:r>
        <w:t xml:space="preserve">2023-10-10 00:00:00 </w:t>
      </w:r>
      <w:r>
        <w:t xml:space="preserve">2023-08-09 00:00:00 </w:t>
      </w:r>
      <w:r>
        <w:t xml:space="preserve">100 </w:t>
      </w:r>
      <w:r>
        <w:t xml:space="preserve">361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684040 </w:t>
      </w:r>
      <w:r>
        <w:t xml:space="preserve">Organisation Internationale pour les Migrations </w:t>
      </w:r>
      <w:r>
        <w:t xml:space="preserve">OIM </w:t>
      </w:r>
      <w:r>
        <w:t xml:space="preserve">556 </w:t>
      </w:r>
      <w:r>
        <w:t xml:space="preserve">556 </w:t>
      </w:r>
    </w:p>
    <w:p>
      <w:r>
        <w:t xml:space="preserve">681428 </w:t>
      </w:r>
      <w:r>
        <w:t xml:space="preserve">NULL </w:t>
      </w:r>
      <w:r>
        <w:t xml:space="preserve">2023-05-04 00:00:00 </w:t>
      </w:r>
      <w:r>
        <w:t xml:space="preserve">2023-10-10 00:00:00 </w:t>
      </w:r>
      <w:r>
        <w:t xml:space="preserve">2023-08-09 00:00:00 </w:t>
      </w:r>
      <w:r>
        <w:t xml:space="preserve">10 </w:t>
      </w:r>
      <w:r>
        <w:t xml:space="preserve">36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684041 </w:t>
      </w:r>
      <w:r>
        <w:t xml:space="preserve">Organisation Internationale pour les Migrations </w:t>
      </w:r>
      <w:r>
        <w:t xml:space="preserve">OIM </w:t>
      </w:r>
      <w:r>
        <w:t xml:space="preserve">556 </w:t>
      </w:r>
      <w:r>
        <w:t xml:space="preserve">556 </w:t>
      </w:r>
    </w:p>
    <w:p>
      <w:r>
        <w:t xml:space="preserve">681429 </w:t>
      </w:r>
      <w:r>
        <w:t xml:space="preserve">NULL </w:t>
      </w:r>
      <w:r>
        <w:t xml:space="preserve">2023-03-28 00:00:00 </w:t>
      </w:r>
      <w:r>
        <w:t xml:space="preserve">2023-10-10 00:00:00 </w:t>
      </w:r>
      <w:r>
        <w:t xml:space="preserve">2023-08-09 00:00:00 </w:t>
      </w:r>
      <w:r>
        <w:t xml:space="preserve">56 </w:t>
      </w:r>
      <w:r>
        <w:t xml:space="preserve">323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684042 </w:t>
      </w:r>
      <w:r>
        <w:t xml:space="preserve">Organisation Internationale pour les Migrations </w:t>
      </w:r>
      <w:r>
        <w:t xml:space="preserve">OIM </w:t>
      </w:r>
      <w:r>
        <w:t xml:space="preserve">556 </w:t>
      </w:r>
      <w:r>
        <w:t xml:space="preserve">556 </w:t>
      </w:r>
    </w:p>
    <w:p>
      <w:r>
        <w:t xml:space="preserve">681430 </w:t>
      </w:r>
      <w:r>
        <w:t xml:space="preserve">NULL </w:t>
      </w:r>
      <w:r>
        <w:t xml:space="preserve">2023-05-04 00:00:00 </w:t>
      </w:r>
      <w:r>
        <w:t xml:space="preserve">2023-10-10 00:00:00 </w:t>
      </w:r>
      <w:r>
        <w:t xml:space="preserve">2023-08-09 00:00:00 </w:t>
      </w:r>
      <w:r>
        <w:t xml:space="preserve">10 </w:t>
      </w:r>
      <w:r>
        <w:t xml:space="preserve">58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684043 </w:t>
      </w:r>
      <w:r>
        <w:t xml:space="preserve">Organisation Internationale pour les Migrations </w:t>
      </w:r>
      <w:r>
        <w:t xml:space="preserve">OIM </w:t>
      </w:r>
      <w:r>
        <w:t xml:space="preserve">556 </w:t>
      </w:r>
      <w:r>
        <w:t xml:space="preserve">556 </w:t>
      </w:r>
    </w:p>
    <w:p>
      <w:r>
        <w:t xml:space="preserve">681431 </w:t>
      </w:r>
      <w:r>
        <w:t xml:space="preserve">NULL </w:t>
      </w:r>
      <w:r>
        <w:t xml:space="preserve">2023-03-28 00:00:00 </w:t>
      </w:r>
      <w:r>
        <w:t xml:space="preserve">2023-10-10 00:00:00 </w:t>
      </w:r>
      <w:r>
        <w:t xml:space="preserve">2023-08-09 00:00:00 </w:t>
      </w:r>
      <w:r>
        <w:t xml:space="preserve">61 </w:t>
      </w:r>
      <w:r>
        <w:t xml:space="preserve">305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CD61100301 </w:t>
      </w:r>
      <w:r>
        <w:t xml:space="preserve">Bwinongo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684044 </w:t>
      </w:r>
      <w:r>
        <w:t xml:space="preserve">Organisation Internationale pour les Migrations </w:t>
      </w:r>
      <w:r>
        <w:t xml:space="preserve">OIM </w:t>
      </w:r>
      <w:r>
        <w:t xml:space="preserve">556 </w:t>
      </w:r>
      <w:r>
        <w:t xml:space="preserve">556 </w:t>
      </w:r>
    </w:p>
    <w:p>
      <w:r>
        <w:t xml:space="preserve">681432 </w:t>
      </w:r>
      <w:r>
        <w:t xml:space="preserve">NULL </w:t>
      </w:r>
      <w:r>
        <w:t xml:space="preserve">2023-03-28 00:00:00 </w:t>
      </w:r>
      <w:r>
        <w:t xml:space="preserve">2023-10-10 00:00:00 </w:t>
      </w:r>
      <w:r>
        <w:t xml:space="preserve">2023-08-09 00:00:00 </w:t>
      </w:r>
      <w:r>
        <w:t xml:space="preserve">43 </w:t>
      </w:r>
      <w:r>
        <w:t xml:space="preserve">252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684045 </w:t>
      </w:r>
      <w:r>
        <w:t xml:space="preserve">Organisation Internationale pour les Migrations </w:t>
      </w:r>
      <w:r>
        <w:t xml:space="preserve">OIM </w:t>
      </w:r>
      <w:r>
        <w:t xml:space="preserve">556 </w:t>
      </w:r>
      <w:r>
        <w:t xml:space="preserve">556 </w:t>
      </w:r>
    </w:p>
    <w:p>
      <w:r>
        <w:t xml:space="preserve">681433 </w:t>
      </w:r>
      <w:r>
        <w:t xml:space="preserve">NULL </w:t>
      </w:r>
      <w:r>
        <w:t xml:space="preserve">2023-05-04 00:00:00 </w:t>
      </w:r>
      <w:r>
        <w:t xml:space="preserve">2023-10-10 00:00:00 </w:t>
      </w:r>
      <w:r>
        <w:t xml:space="preserve">2023-08-09 00:00:00 </w:t>
      </w:r>
      <w:r>
        <w:t xml:space="preserve">5 </w:t>
      </w:r>
      <w:r>
        <w:t xml:space="preserve">29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684046 </w:t>
      </w:r>
      <w:r>
        <w:t xml:space="preserve">Organisation Internationale pour les Migrations </w:t>
      </w:r>
      <w:r>
        <w:t xml:space="preserve">OIM </w:t>
      </w:r>
      <w:r>
        <w:t xml:space="preserve">556 </w:t>
      </w:r>
      <w:r>
        <w:t xml:space="preserve">556 </w:t>
      </w:r>
    </w:p>
    <w:p>
      <w:r>
        <w:t xml:space="preserve">681434 </w:t>
      </w:r>
      <w:r>
        <w:t xml:space="preserve">NULL </w:t>
      </w:r>
      <w:r>
        <w:t xml:space="preserve">2023-03-28 00:00:00 </w:t>
      </w:r>
      <w:r>
        <w:t xml:space="preserve">2023-10-10 00:00:00 </w:t>
      </w:r>
      <w:r>
        <w:t xml:space="preserve">2023-08-09 00:00:00 </w:t>
      </w:r>
      <w:r>
        <w:t xml:space="preserve">59 </w:t>
      </w:r>
      <w:r>
        <w:t xml:space="preserve">344 </w:t>
      </w:r>
      <w:r>
        <w:t xml:space="preserve">2 </w:t>
      </w:r>
      <w:r>
        <w:t xml:space="preserve">Retourné </w:t>
      </w:r>
      <w:r>
        <w:t xml:space="preserve">CD6105ZS07 </w:t>
      </w:r>
      <w:r>
        <w:t xml:space="preserve">CD6105ZS07AS13 </w:t>
      </w:r>
      <w:r>
        <w:t xml:space="preserve">Munoli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684047 </w:t>
      </w:r>
      <w:r>
        <w:t xml:space="preserve">Organisation Internationale pour les Migrations </w:t>
      </w:r>
      <w:r>
        <w:t xml:space="preserve">OIM </w:t>
      </w:r>
      <w:r>
        <w:t xml:space="preserve">556 </w:t>
      </w:r>
      <w:r>
        <w:t xml:space="preserve">556 </w:t>
      </w:r>
    </w:p>
    <w:p>
      <w:r>
        <w:t xml:space="preserve">681435 </w:t>
      </w:r>
      <w:r>
        <w:t xml:space="preserve">NULL </w:t>
      </w:r>
      <w:r>
        <w:t xml:space="preserve">2022-09-01 00:00:00 </w:t>
      </w:r>
      <w:r>
        <w:t xml:space="preserve">2023-10-10 00:00:00 </w:t>
      </w:r>
      <w:r>
        <w:t xml:space="preserve">2023-08-30 00:00:00 </w:t>
      </w:r>
      <w:r>
        <w:t xml:space="preserve">36 </w:t>
      </w:r>
      <w:r>
        <w:t xml:space="preserve">202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684048 </w:t>
      </w:r>
      <w:r>
        <w:t xml:space="preserve">Organisation Internationale pour les Migrations </w:t>
      </w:r>
      <w:r>
        <w:t xml:space="preserve">OIM </w:t>
      </w:r>
      <w:r>
        <w:t xml:space="preserve">556 </w:t>
      </w:r>
      <w:r>
        <w:t xml:space="preserve">556 </w:t>
      </w:r>
    </w:p>
    <w:p>
      <w:r>
        <w:t xml:space="preserve">681436 </w:t>
      </w:r>
      <w:r>
        <w:t xml:space="preserve">NULL </w:t>
      </w:r>
      <w:r>
        <w:t xml:space="preserve">2023-03-28 00:00:00 </w:t>
      </w:r>
      <w:r>
        <w:t xml:space="preserve">2023-10-10 00:00:00 </w:t>
      </w:r>
      <w:r>
        <w:t xml:space="preserve">2023-08-30 00:00:00 </w:t>
      </w:r>
      <w:r>
        <w:t xml:space="preserve">10 </w:t>
      </w:r>
      <w:r>
        <w:t xml:space="preserve">47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684049 </w:t>
      </w:r>
      <w:r>
        <w:t xml:space="preserve">Organisation Internationale pour les Migrations </w:t>
      </w:r>
      <w:r>
        <w:t xml:space="preserve">OIM </w:t>
      </w:r>
      <w:r>
        <w:t xml:space="preserve">556 </w:t>
      </w:r>
      <w:r>
        <w:t xml:space="preserve">556 </w:t>
      </w:r>
    </w:p>
    <w:p>
      <w:r>
        <w:t xml:space="preserve">681437 </w:t>
      </w:r>
      <w:r>
        <w:t xml:space="preserve">NULL </w:t>
      </w:r>
      <w:r>
        <w:t xml:space="preserve">2023-05-04 00:00:00 </w:t>
      </w:r>
      <w:r>
        <w:t xml:space="preserve">2023-10-10 00:00:00 </w:t>
      </w:r>
      <w:r>
        <w:t xml:space="preserve">2023-08-30 00:00:00 </w:t>
      </w:r>
      <w:r>
        <w:t xml:space="preserve">23 </w:t>
      </w:r>
      <w:r>
        <w:t xml:space="preserve">107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684050 </w:t>
      </w:r>
      <w:r>
        <w:t xml:space="preserve">Organisation Internationale pour les Migrations </w:t>
      </w:r>
      <w:r>
        <w:t xml:space="preserve">OIM </w:t>
      </w:r>
      <w:r>
        <w:t xml:space="preserve">556 </w:t>
      </w:r>
      <w:r>
        <w:t xml:space="preserve">556 </w:t>
      </w:r>
    </w:p>
    <w:p>
      <w:r>
        <w:t xml:space="preserve">681438 </w:t>
      </w:r>
      <w:r>
        <w:t xml:space="preserve">NULL </w:t>
      </w:r>
      <w:r>
        <w:t xml:space="preserve">2023-09-30 00:00:00 </w:t>
      </w:r>
      <w:r>
        <w:t xml:space="preserve">2023-10-10 00:00:00 </w:t>
      </w:r>
      <w:r>
        <w:t xml:space="preserve">2023-08-30 00:00:00 </w:t>
      </w:r>
      <w:r>
        <w:t xml:space="preserve">36 </w:t>
      </w:r>
      <w:r>
        <w:t xml:space="preserve">180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684051 </w:t>
      </w:r>
      <w:r>
        <w:t xml:space="preserve">Organisation Internationale pour les Migrations </w:t>
      </w:r>
      <w:r>
        <w:t xml:space="preserve">OIM </w:t>
      </w:r>
      <w:r>
        <w:t xml:space="preserve">556 </w:t>
      </w:r>
      <w:r>
        <w:t xml:space="preserve">556 </w:t>
      </w:r>
    </w:p>
    <w:p>
      <w:r>
        <w:t xml:space="preserve">681439 </w:t>
      </w:r>
      <w:r>
        <w:t xml:space="preserve">NULL </w:t>
      </w:r>
      <w:r>
        <w:t xml:space="preserve">2022-09-01 00:00:00 </w:t>
      </w:r>
      <w:r>
        <w:t xml:space="preserve">2023-10-10 00:00:00 </w:t>
      </w:r>
      <w:r>
        <w:t xml:space="preserve">2023-08-19 00:00:00 </w:t>
      </w:r>
      <w:r>
        <w:t xml:space="preserve">135 </w:t>
      </w:r>
      <w:r>
        <w:t xml:space="preserve">810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684052 </w:t>
      </w:r>
      <w:r>
        <w:t xml:space="preserve">Organisation Internationale pour les Migrations </w:t>
      </w:r>
      <w:r>
        <w:t xml:space="preserve">OIM </w:t>
      </w:r>
      <w:r>
        <w:t xml:space="preserve">556 </w:t>
      </w:r>
      <w:r>
        <w:t xml:space="preserve">556 </w:t>
      </w:r>
    </w:p>
    <w:p>
      <w:r>
        <w:t xml:space="preserve">681440 </w:t>
      </w:r>
      <w:r>
        <w:t xml:space="preserve">NULL </w:t>
      </w:r>
      <w:r>
        <w:t xml:space="preserve">2022-06-01 00:00:00 </w:t>
      </w:r>
      <w:r>
        <w:t xml:space="preserve">2023-10-10 00:00:00 </w:t>
      </w:r>
      <w:r>
        <w:t xml:space="preserve">2023-08-30 00:00:00 </w:t>
      </w:r>
      <w:r>
        <w:t xml:space="preserve">23 </w:t>
      </w:r>
      <w:r>
        <w:t xml:space="preserve">138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684053 </w:t>
      </w:r>
      <w:r>
        <w:t xml:space="preserve">Organisation Internationale pour les Migrations </w:t>
      </w:r>
      <w:r>
        <w:t xml:space="preserve">OIM </w:t>
      </w:r>
      <w:r>
        <w:t xml:space="preserve">556 </w:t>
      </w:r>
      <w:r>
        <w:t xml:space="preserve">556 </w:t>
      </w:r>
    </w:p>
    <w:p>
      <w:r>
        <w:t xml:space="preserve">681441 </w:t>
      </w:r>
      <w:r>
        <w:t xml:space="preserve">NULL </w:t>
      </w:r>
      <w:r>
        <w:t xml:space="preserve">2023-03-28 00:00:00 </w:t>
      </w:r>
      <w:r>
        <w:t xml:space="preserve">2023-10-10 00:00:00 </w:t>
      </w:r>
      <w:r>
        <w:t xml:space="preserve">2023-08-30 00:00:00 </w:t>
      </w:r>
      <w:r>
        <w:t xml:space="preserve">4 </w:t>
      </w:r>
      <w:r>
        <w:t xml:space="preserve">21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684054 </w:t>
      </w:r>
      <w:r>
        <w:t xml:space="preserve">Organisation Internationale pour les Migrations </w:t>
      </w:r>
      <w:r>
        <w:t xml:space="preserve">OIM </w:t>
      </w:r>
      <w:r>
        <w:t xml:space="preserve">556 </w:t>
      </w:r>
      <w:r>
        <w:t xml:space="preserve">556 </w:t>
      </w:r>
    </w:p>
    <w:p>
      <w:r>
        <w:t xml:space="preserve">681442 </w:t>
      </w:r>
      <w:r>
        <w:t xml:space="preserve">NULL </w:t>
      </w:r>
      <w:r>
        <w:t xml:space="preserve">2023-05-04 00:00:00 </w:t>
      </w:r>
      <w:r>
        <w:t xml:space="preserve">2023-10-10 00:00:00 </w:t>
      </w:r>
      <w:r>
        <w:t xml:space="preserve">2023-08-30 00:00:00 </w:t>
      </w:r>
      <w:r>
        <w:t xml:space="preserve">11 </w:t>
      </w:r>
      <w:r>
        <w:t xml:space="preserve">59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684055 </w:t>
      </w:r>
      <w:r>
        <w:t xml:space="preserve">Organisation Internationale pour les Migrations </w:t>
      </w:r>
      <w:r>
        <w:t xml:space="preserve">OIM </w:t>
      </w:r>
      <w:r>
        <w:t xml:space="preserve">556 </w:t>
      </w:r>
      <w:r>
        <w:t xml:space="preserve">556 </w:t>
      </w:r>
    </w:p>
    <w:p>
      <w:r>
        <w:t xml:space="preserve">681443 </w:t>
      </w:r>
      <w:r>
        <w:t xml:space="preserve">NULL </w:t>
      </w:r>
      <w:r>
        <w:t xml:space="preserve">2023-09-30 00:00:00 </w:t>
      </w:r>
      <w:r>
        <w:t xml:space="preserve">2023-10-10 00:00:00 </w:t>
      </w:r>
      <w:r>
        <w:t xml:space="preserve">2023-08-30 00:00:00 </w:t>
      </w:r>
      <w:r>
        <w:t xml:space="preserve">13 </w:t>
      </w:r>
      <w:r>
        <w:t xml:space="preserve">69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684056 </w:t>
      </w:r>
      <w:r>
        <w:t xml:space="preserve">Organisation Internationale pour les Migrations </w:t>
      </w:r>
      <w:r>
        <w:t xml:space="preserve">OIM </w:t>
      </w:r>
      <w:r>
        <w:t xml:space="preserve">556 </w:t>
      </w:r>
      <w:r>
        <w:t xml:space="preserve">556 </w:t>
      </w:r>
    </w:p>
    <w:p>
      <w:r>
        <w:t xml:space="preserve">681444 </w:t>
      </w:r>
      <w:r>
        <w:t xml:space="preserve">NULL </w:t>
      </w:r>
      <w:r>
        <w:t xml:space="preserve">2022-09-01 00:00:00 </w:t>
      </w:r>
      <w:r>
        <w:t xml:space="preserve">2023-10-10 00:00:00 </w:t>
      </w:r>
      <w:r>
        <w:t xml:space="preserve">2023-08-19 00:00:00 </w:t>
      </w:r>
      <w:r>
        <w:t xml:space="preserve">52 </w:t>
      </w:r>
      <w:r>
        <w:t xml:space="preserve">310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684057 </w:t>
      </w:r>
      <w:r>
        <w:t xml:space="preserve">Organisation Internationale pour les Migrations </w:t>
      </w:r>
      <w:r>
        <w:t xml:space="preserve">OIM </w:t>
      </w:r>
      <w:r>
        <w:t xml:space="preserve">556 </w:t>
      </w:r>
      <w:r>
        <w:t xml:space="preserve">556 </w:t>
      </w:r>
    </w:p>
    <w:p>
      <w:r>
        <w:t xml:space="preserve">681445 </w:t>
      </w:r>
      <w:r>
        <w:t xml:space="preserve">NULL </w:t>
      </w:r>
      <w:r>
        <w:t xml:space="preserve">2023-05-04 00:00:00 </w:t>
      </w:r>
      <w:r>
        <w:t xml:space="preserve">2023-10-10 00:00:00 </w:t>
      </w:r>
      <w:r>
        <w:t xml:space="preserve">2023-08-19 00:00:00 </w:t>
      </w:r>
      <w:r>
        <w:t xml:space="preserve">39 </w:t>
      </w:r>
      <w:r>
        <w:t xml:space="preserve">296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684058 </w:t>
      </w:r>
      <w:r>
        <w:t xml:space="preserve">Organisation Internationale pour les Migrations </w:t>
      </w:r>
      <w:r>
        <w:t xml:space="preserve">OIM </w:t>
      </w:r>
      <w:r>
        <w:t xml:space="preserve">556 </w:t>
      </w:r>
      <w:r>
        <w:t xml:space="preserve">556 </w:t>
      </w:r>
    </w:p>
    <w:p>
      <w:r>
        <w:t xml:space="preserve">681446 </w:t>
      </w:r>
      <w:r>
        <w:t xml:space="preserve">NULL </w:t>
      </w:r>
      <w:r>
        <w:t xml:space="preserve">2023-09-30 00:00:00 </w:t>
      </w:r>
      <w:r>
        <w:t xml:space="preserve">2023-10-10 00:00:00 </w:t>
      </w:r>
      <w:r>
        <w:t xml:space="preserve">2023-08-19 00:00:00 </w:t>
      </w:r>
      <w:r>
        <w:t xml:space="preserve">43 </w:t>
      </w:r>
      <w:r>
        <w:t xml:space="preserve">326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684059 </w:t>
      </w:r>
      <w:r>
        <w:t xml:space="preserve">Organisation Internationale pour les Migrations </w:t>
      </w:r>
      <w:r>
        <w:t xml:space="preserve">OIM </w:t>
      </w:r>
      <w:r>
        <w:t xml:space="preserve">556 </w:t>
      </w:r>
      <w:r>
        <w:t xml:space="preserve">556 </w:t>
      </w:r>
    </w:p>
    <w:p>
      <w:r>
        <w:t xml:space="preserve">681447 </w:t>
      </w:r>
      <w:r>
        <w:t xml:space="preserve">NULL </w:t>
      </w:r>
      <w:r>
        <w:t xml:space="preserve">2022-09-01 00:00:00 </w:t>
      </w:r>
      <w:r>
        <w:t xml:space="preserve">2023-10-10 00:00:00 </w:t>
      </w:r>
      <w:r>
        <w:t xml:space="preserve">2023-08-18 00:00:00 </w:t>
      </w:r>
      <w:r>
        <w:t xml:space="preserve">10 </w:t>
      </w:r>
      <w:r>
        <w:t xml:space="preserve">51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684060 </w:t>
      </w:r>
      <w:r>
        <w:t xml:space="preserve">Organisation Internationale pour les Migrations </w:t>
      </w:r>
      <w:r>
        <w:t xml:space="preserve">OIM </w:t>
      </w:r>
      <w:r>
        <w:t xml:space="preserve">556 </w:t>
      </w:r>
      <w:r>
        <w:t xml:space="preserve">556 </w:t>
      </w:r>
    </w:p>
    <w:p>
      <w:r>
        <w:t xml:space="preserve">681448 </w:t>
      </w:r>
      <w:r>
        <w:t xml:space="preserve">NULL </w:t>
      </w:r>
      <w:r>
        <w:t xml:space="preserve">2023-03-28 00:00:00 </w:t>
      </w:r>
      <w:r>
        <w:t xml:space="preserve">2023-10-10 00:00:00 </w:t>
      </w:r>
      <w:r>
        <w:t xml:space="preserve">2023-08-18 00:00:00 </w:t>
      </w:r>
      <w:r>
        <w:t xml:space="preserve">58 </w:t>
      </w:r>
      <w:r>
        <w:t xml:space="preserve">450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684061 </w:t>
      </w:r>
      <w:r>
        <w:t xml:space="preserve">Organisation Internationale pour les Migrations </w:t>
      </w:r>
      <w:r>
        <w:t xml:space="preserve">OIM </w:t>
      </w:r>
      <w:r>
        <w:t xml:space="preserve">556 </w:t>
      </w:r>
      <w:r>
        <w:t xml:space="preserve">556 </w:t>
      </w:r>
    </w:p>
    <w:p>
      <w:r>
        <w:t xml:space="preserve">681449 </w:t>
      </w:r>
      <w:r>
        <w:t xml:space="preserve">NULL </w:t>
      </w:r>
      <w:r>
        <w:t xml:space="preserve">2023-05-04 00:00:00 </w:t>
      </w:r>
      <w:r>
        <w:t xml:space="preserve">2023-10-10 00:00:00 </w:t>
      </w:r>
      <w:r>
        <w:t xml:space="preserve">2023-08-18 00:00:00 </w:t>
      </w:r>
      <w:r>
        <w:t xml:space="preserve">11 </w:t>
      </w:r>
      <w:r>
        <w:t xml:space="preserve">85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684062 </w:t>
      </w:r>
      <w:r>
        <w:t xml:space="preserve">Organisation Internationale pour les Migrations </w:t>
      </w:r>
      <w:r>
        <w:t xml:space="preserve">OIM </w:t>
      </w:r>
      <w:r>
        <w:t xml:space="preserve">556 </w:t>
      </w:r>
      <w:r>
        <w:t xml:space="preserve">556 </w:t>
      </w:r>
    </w:p>
    <w:p>
      <w:r>
        <w:t xml:space="preserve">681450 </w:t>
      </w:r>
      <w:r>
        <w:t xml:space="preserve">NULL </w:t>
      </w:r>
      <w:r>
        <w:t xml:space="preserve">2023-09-30 00:00:00 </w:t>
      </w:r>
      <w:r>
        <w:t xml:space="preserve">2023-10-10 00:00:00 </w:t>
      </w:r>
      <w:r>
        <w:t xml:space="preserve">2023-08-18 00:00:00 </w:t>
      </w:r>
      <w:r>
        <w:t xml:space="preserve">19 </w:t>
      </w:r>
      <w:r>
        <w:t xml:space="preserve">147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684063 </w:t>
      </w:r>
      <w:r>
        <w:t xml:space="preserve">Organisation Internationale pour les Migrations </w:t>
      </w:r>
      <w:r>
        <w:t xml:space="preserve">OIM </w:t>
      </w:r>
      <w:r>
        <w:t xml:space="preserve">556 </w:t>
      </w:r>
      <w:r>
        <w:t xml:space="preserve">556 </w:t>
      </w:r>
    </w:p>
    <w:p>
      <w:r>
        <w:t xml:space="preserve">681451 </w:t>
      </w:r>
      <w:r>
        <w:t xml:space="preserve">NULL </w:t>
      </w:r>
      <w:r>
        <w:t xml:space="preserve">2022-09-01 00:00:00 </w:t>
      </w:r>
      <w:r>
        <w:t xml:space="preserve">2023-10-10 00:00:00 </w:t>
      </w:r>
      <w:r>
        <w:t xml:space="preserve">2023-08-18 00:00:00 </w:t>
      </w:r>
      <w:r>
        <w:t xml:space="preserve">15 </w:t>
      </w:r>
      <w:r>
        <w:t xml:space="preserve">89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684064 </w:t>
      </w:r>
      <w:r>
        <w:t xml:space="preserve">Organisation Internationale pour les Migrations </w:t>
      </w:r>
      <w:r>
        <w:t xml:space="preserve">OIM </w:t>
      </w:r>
      <w:r>
        <w:t xml:space="preserve">556 </w:t>
      </w:r>
      <w:r>
        <w:t xml:space="preserve">556 </w:t>
      </w:r>
    </w:p>
    <w:p>
      <w:r>
        <w:t xml:space="preserve">681452 </w:t>
      </w:r>
      <w:r>
        <w:t xml:space="preserve">NULL </w:t>
      </w:r>
      <w:r>
        <w:t xml:space="preserve">2023-03-28 00:00:00 </w:t>
      </w:r>
      <w:r>
        <w:t xml:space="preserve">2023-10-10 00:00:00 </w:t>
      </w:r>
      <w:r>
        <w:t xml:space="preserve">2023-08-18 00:00:00 </w:t>
      </w:r>
      <w:r>
        <w:t xml:space="preserve">56 </w:t>
      </w:r>
      <w:r>
        <w:t xml:space="preserve">419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684065 </w:t>
      </w:r>
      <w:r>
        <w:t xml:space="preserve">Organisation Internationale pour les Migrations </w:t>
      </w:r>
      <w:r>
        <w:t xml:space="preserve">OIM </w:t>
      </w:r>
      <w:r>
        <w:t xml:space="preserve">556 </w:t>
      </w:r>
      <w:r>
        <w:t xml:space="preserve">556 </w:t>
      </w:r>
    </w:p>
    <w:p>
      <w:r>
        <w:t xml:space="preserve">681453 </w:t>
      </w:r>
      <w:r>
        <w:t xml:space="preserve">NULL </w:t>
      </w:r>
      <w:r>
        <w:t xml:space="preserve">2023-05-04 00:00:00 </w:t>
      </w:r>
      <w:r>
        <w:t xml:space="preserve">2023-10-10 00:00:00 </w:t>
      </w:r>
      <w:r>
        <w:t xml:space="preserve">2023-08-18 00:00:00 </w:t>
      </w:r>
      <w:r>
        <w:t xml:space="preserve">16 </w:t>
      </w:r>
      <w:r>
        <w:t xml:space="preserve">119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684066 </w:t>
      </w:r>
      <w:r>
        <w:t xml:space="preserve">Organisation Internationale pour les Migrations </w:t>
      </w:r>
      <w:r>
        <w:t xml:space="preserve">OIM </w:t>
      </w:r>
      <w:r>
        <w:t xml:space="preserve">556 </w:t>
      </w:r>
      <w:r>
        <w:t xml:space="preserve">556 </w:t>
      </w:r>
    </w:p>
    <w:p>
      <w:r>
        <w:t xml:space="preserve">681454 </w:t>
      </w:r>
      <w:r>
        <w:t xml:space="preserve">NULL </w:t>
      </w:r>
      <w:r>
        <w:t xml:space="preserve">2023-09-30 00:00:00 </w:t>
      </w:r>
      <w:r>
        <w:t xml:space="preserve">2023-10-10 00:00:00 </w:t>
      </w:r>
      <w:r>
        <w:t xml:space="preserve">2023-08-18 00:00:00 </w:t>
      </w:r>
      <w:r>
        <w:t xml:space="preserve">16 </w:t>
      </w:r>
      <w:r>
        <w:t xml:space="preserve">119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684067 </w:t>
      </w:r>
      <w:r>
        <w:t xml:space="preserve">Organisation Internationale pour les Migrations </w:t>
      </w:r>
      <w:r>
        <w:t xml:space="preserve">OIM </w:t>
      </w:r>
      <w:r>
        <w:t xml:space="preserve">556 </w:t>
      </w:r>
      <w:r>
        <w:t xml:space="preserve">556 </w:t>
      </w:r>
    </w:p>
    <w:p>
      <w:r>
        <w:t xml:space="preserve">681455 </w:t>
      </w:r>
      <w:r>
        <w:t xml:space="preserve">NULL </w:t>
      </w:r>
      <w:r>
        <w:t xml:space="preserve">2023-05-04 00:00:00 </w:t>
      </w:r>
      <w:r>
        <w:t xml:space="preserve">2023-10-10 00:00:00 </w:t>
      </w:r>
      <w:r>
        <w:t xml:space="preserve">2023-08-18 00:00:00 </w:t>
      </w:r>
      <w:r>
        <w:t xml:space="preserve">1 </w:t>
      </w:r>
      <w:r>
        <w:t xml:space="preserve">10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684068 </w:t>
      </w:r>
      <w:r>
        <w:t xml:space="preserve">Organisation Internationale pour les Migrations </w:t>
      </w:r>
      <w:r>
        <w:t xml:space="preserve">OIM </w:t>
      </w:r>
      <w:r>
        <w:t xml:space="preserve">556 </w:t>
      </w:r>
      <w:r>
        <w:t xml:space="preserve">556 </w:t>
      </w:r>
    </w:p>
    <w:p>
      <w:r>
        <w:t xml:space="preserve">681456 </w:t>
      </w:r>
      <w:r>
        <w:t xml:space="preserve">NULL </w:t>
      </w:r>
      <w:r>
        <w:t xml:space="preserve">2023-09-30 00:00:00 </w:t>
      </w:r>
      <w:r>
        <w:t xml:space="preserve">2023-10-10 00:00:00 </w:t>
      </w:r>
      <w:r>
        <w:t xml:space="preserve">2023-08-18 00:00:00 </w:t>
      </w:r>
      <w:r>
        <w:t xml:space="preserve">2 </w:t>
      </w:r>
      <w:r>
        <w:t xml:space="preserve">19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684069 </w:t>
      </w:r>
      <w:r>
        <w:t xml:space="preserve">Organisation Internationale pour les Migrations </w:t>
      </w:r>
      <w:r>
        <w:t xml:space="preserve">OIM </w:t>
      </w:r>
      <w:r>
        <w:t xml:space="preserve">556 </w:t>
      </w:r>
      <w:r>
        <w:t xml:space="preserve">556 </w:t>
      </w:r>
    </w:p>
    <w:p>
      <w:r>
        <w:t xml:space="preserve">681457 </w:t>
      </w:r>
      <w:r>
        <w:t xml:space="preserve">NULL </w:t>
      </w:r>
      <w:r>
        <w:t xml:space="preserve">2022-06-01 00:00:00 </w:t>
      </w:r>
      <w:r>
        <w:t xml:space="preserve">2023-10-10 00:00:00 </w:t>
      </w:r>
      <w:r>
        <w:t xml:space="preserve">2023-08-18 00:00:00 </w:t>
      </w:r>
      <w:r>
        <w:t xml:space="preserve">5 </w:t>
      </w:r>
      <w:r>
        <w:t xml:space="preserve">25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684070 </w:t>
      </w:r>
      <w:r>
        <w:t xml:space="preserve">Organisation Internationale pour les Migrations </w:t>
      </w:r>
      <w:r>
        <w:t xml:space="preserve">OIM </w:t>
      </w:r>
      <w:r>
        <w:t xml:space="preserve">556 </w:t>
      </w:r>
      <w:r>
        <w:t xml:space="preserve">556 </w:t>
      </w:r>
    </w:p>
    <w:p>
      <w:r>
        <w:t xml:space="preserve">681458 </w:t>
      </w:r>
      <w:r>
        <w:t xml:space="preserve">NULL </w:t>
      </w:r>
      <w:r>
        <w:t xml:space="preserve">2022-09-01 00:00:00 </w:t>
      </w:r>
      <w:r>
        <w:t xml:space="preserve">2023-10-10 00:00:00 </w:t>
      </w:r>
      <w:r>
        <w:t xml:space="preserve">2023-08-18 00:00:00 </w:t>
      </w:r>
      <w:r>
        <w:t xml:space="preserve">100 </w:t>
      </w:r>
      <w:r>
        <w:t xml:space="preserve">501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684071 </w:t>
      </w:r>
      <w:r>
        <w:t xml:space="preserve">Organisation Internationale pour les Migrations </w:t>
      </w:r>
      <w:r>
        <w:t xml:space="preserve">OIM </w:t>
      </w:r>
      <w:r>
        <w:t xml:space="preserve">556 </w:t>
      </w:r>
      <w:r>
        <w:t xml:space="preserve">556 </w:t>
      </w:r>
    </w:p>
    <w:p>
      <w:r>
        <w:t xml:space="preserve">681459 </w:t>
      </w:r>
      <w:r>
        <w:t xml:space="preserve">NULL </w:t>
      </w:r>
      <w:r>
        <w:t xml:space="preserve">2022-12-01 00:00:00 </w:t>
      </w:r>
      <w:r>
        <w:t xml:space="preserve">2023-10-10 00:00:00 </w:t>
      </w:r>
      <w:r>
        <w:t xml:space="preserve">2023-08-18 00:00:00 </w:t>
      </w:r>
      <w:r>
        <w:t xml:space="preserve">28 </w:t>
      </w:r>
      <w:r>
        <w:t xml:space="preserve">140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684072 </w:t>
      </w:r>
      <w:r>
        <w:t xml:space="preserve">Organisation Internationale pour les Migrations </w:t>
      </w:r>
      <w:r>
        <w:t xml:space="preserve">OIM </w:t>
      </w:r>
      <w:r>
        <w:t xml:space="preserve">556 </w:t>
      </w:r>
      <w:r>
        <w:t xml:space="preserve">556 </w:t>
      </w:r>
    </w:p>
    <w:p>
      <w:r>
        <w:t xml:space="preserve">681460 </w:t>
      </w:r>
      <w:r>
        <w:t xml:space="preserve">NULL </w:t>
      </w:r>
      <w:r>
        <w:t xml:space="preserve">2023-03-28 00:00:00 </w:t>
      </w:r>
      <w:r>
        <w:t xml:space="preserve">2023-10-10 00:00:00 </w:t>
      </w:r>
      <w:r>
        <w:t xml:space="preserve">2023-08-18 00:00:00 </w:t>
      </w:r>
      <w:r>
        <w:t xml:space="preserve">29 </w:t>
      </w:r>
      <w:r>
        <w:t xml:space="preserve">145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684073 </w:t>
      </w:r>
      <w:r>
        <w:t xml:space="preserve">Organisation Internationale pour les Migrations </w:t>
      </w:r>
      <w:r>
        <w:t xml:space="preserve">OIM </w:t>
      </w:r>
      <w:r>
        <w:t xml:space="preserve">556 </w:t>
      </w:r>
      <w:r>
        <w:t xml:space="preserve">556 </w:t>
      </w:r>
    </w:p>
    <w:p>
      <w:r>
        <w:t xml:space="preserve">681461 </w:t>
      </w:r>
      <w:r>
        <w:t xml:space="preserve">NULL </w:t>
      </w:r>
      <w:r>
        <w:t xml:space="preserve">2023-05-04 00:00:00 </w:t>
      </w:r>
      <w:r>
        <w:t xml:space="preserve">2023-10-10 00:00:00 </w:t>
      </w:r>
      <w:r>
        <w:t xml:space="preserve">2023-08-18 00:00:00 </w:t>
      </w:r>
      <w:r>
        <w:t xml:space="preserve">16 </w:t>
      </w:r>
      <w:r>
        <w:t xml:space="preserve">80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684074 </w:t>
      </w:r>
      <w:r>
        <w:t xml:space="preserve">Organisation Internationale pour les Migrations </w:t>
      </w:r>
      <w:r>
        <w:t xml:space="preserve">OIM </w:t>
      </w:r>
      <w:r>
        <w:t xml:space="preserve">556 </w:t>
      </w:r>
      <w:r>
        <w:t xml:space="preserve">556 </w:t>
      </w:r>
    </w:p>
    <w:p>
      <w:r>
        <w:t xml:space="preserve">681462 </w:t>
      </w:r>
      <w:r>
        <w:t xml:space="preserve">NULL </w:t>
      </w:r>
      <w:r>
        <w:t xml:space="preserve">2022-09-01 00:00:00 </w:t>
      </w:r>
      <w:r>
        <w:t xml:space="preserve">2023-10-10 00:00:00 </w:t>
      </w:r>
      <w:r>
        <w:t xml:space="preserve">2023-08-18 00:00:00 </w:t>
      </w:r>
      <w:r>
        <w:t xml:space="preserve">72 </w:t>
      </w:r>
      <w:r>
        <w:t xml:space="preserve">280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684075 </w:t>
      </w:r>
      <w:r>
        <w:t xml:space="preserve">Organisation Internationale pour les Migrations </w:t>
      </w:r>
      <w:r>
        <w:t xml:space="preserve">OIM </w:t>
      </w:r>
      <w:r>
        <w:t xml:space="preserve">556 </w:t>
      </w:r>
      <w:r>
        <w:t xml:space="preserve">556 </w:t>
      </w:r>
    </w:p>
    <w:p>
      <w:r>
        <w:t xml:space="preserve">681463 </w:t>
      </w:r>
      <w:r>
        <w:t xml:space="preserve">NULL </w:t>
      </w:r>
      <w:r>
        <w:t xml:space="preserve">2022-12-01 00:00:00 </w:t>
      </w:r>
      <w:r>
        <w:t xml:space="preserve">2023-10-10 00:00:00 </w:t>
      </w:r>
      <w:r>
        <w:t xml:space="preserve">2023-08-18 00:00:00 </w:t>
      </w:r>
      <w:r>
        <w:t xml:space="preserve">9 </w:t>
      </w:r>
      <w:r>
        <w:t xml:space="preserve">35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684076 </w:t>
      </w:r>
      <w:r>
        <w:t xml:space="preserve">Organisation Internationale pour les Migrations </w:t>
      </w:r>
      <w:r>
        <w:t xml:space="preserve">OIM </w:t>
      </w:r>
      <w:r>
        <w:t xml:space="preserve">556 </w:t>
      </w:r>
      <w:r>
        <w:t xml:space="preserve">556 </w:t>
      </w:r>
    </w:p>
    <w:p>
      <w:r>
        <w:t xml:space="preserve">681464 </w:t>
      </w:r>
      <w:r>
        <w:t xml:space="preserve">NULL </w:t>
      </w:r>
      <w:r>
        <w:t xml:space="preserve">2023-03-28 00:00:00 </w:t>
      </w:r>
      <w:r>
        <w:t xml:space="preserve">2023-10-10 00:00:00 </w:t>
      </w:r>
      <w:r>
        <w:t xml:space="preserve">2023-08-18 00:00:00 </w:t>
      </w:r>
      <w:r>
        <w:t xml:space="preserve">15 </w:t>
      </w:r>
      <w:r>
        <w:t xml:space="preserve">74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684077 </w:t>
      </w:r>
      <w:r>
        <w:t xml:space="preserve">Organisation Internationale pour les Migrations </w:t>
      </w:r>
      <w:r>
        <w:t xml:space="preserve">OIM </w:t>
      </w:r>
      <w:r>
        <w:t xml:space="preserve">556 </w:t>
      </w:r>
      <w:r>
        <w:t xml:space="preserve">556 </w:t>
      </w:r>
    </w:p>
    <w:p>
      <w:r>
        <w:t xml:space="preserve">681465 </w:t>
      </w:r>
      <w:r>
        <w:t xml:space="preserve">NULL </w:t>
      </w:r>
      <w:r>
        <w:t xml:space="preserve">2023-09-30 00:00:00 </w:t>
      </w:r>
      <w:r>
        <w:t xml:space="preserve">2023-10-10 00:00:00 </w:t>
      </w:r>
      <w:r>
        <w:t xml:space="preserve">2023-08-18 00:00:00 </w:t>
      </w:r>
      <w:r>
        <w:t xml:space="preserve">22 </w:t>
      </w:r>
      <w:r>
        <w:t xml:space="preserve">109 </w:t>
      </w:r>
      <w:r>
        <w:t xml:space="preserve">2 </w:t>
      </w:r>
      <w:r>
        <w:t xml:space="preserve">Retourné </w:t>
      </w:r>
      <w:r>
        <w:t xml:space="preserve">CD6103ZS01 </w:t>
      </w:r>
      <w:r>
        <w:t xml:space="preserve">CD6103ZS01AS22 </w:t>
      </w:r>
      <w:r>
        <w:t xml:space="preserve">KIRAMBO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684078 </w:t>
      </w:r>
      <w:r>
        <w:t xml:space="preserve">Organisation Internationale pour les Migrations </w:t>
      </w:r>
      <w:r>
        <w:t xml:space="preserve">OIM </w:t>
      </w:r>
      <w:r>
        <w:t xml:space="preserve">556 </w:t>
      </w:r>
      <w:r>
        <w:t xml:space="preserve">556 </w:t>
      </w:r>
    </w:p>
    <w:p>
      <w:r>
        <w:t xml:space="preserve">681466 </w:t>
      </w:r>
      <w:r>
        <w:t xml:space="preserve">NULL </w:t>
      </w:r>
      <w:r>
        <w:t xml:space="preserve">2022-06-01 00:00:00 </w:t>
      </w:r>
      <w:r>
        <w:t xml:space="preserve">2023-10-10 00:00:00 </w:t>
      </w:r>
      <w:r>
        <w:t xml:space="preserve">2023-08-20 00:00:00 </w:t>
      </w:r>
      <w:r>
        <w:t xml:space="preserve">10 </w:t>
      </w:r>
      <w:r>
        <w:t xml:space="preserve">45 </w:t>
      </w:r>
      <w:r>
        <w:t xml:space="preserve">2 </w:t>
      </w:r>
      <w:r>
        <w:t xml:space="preserve">Retourné </w:t>
      </w:r>
      <w:r>
        <w:t xml:space="preserve">CD6103ZS01 </w:t>
      </w:r>
      <w:r>
        <w:t xml:space="preserve">CD6103ZS01AS11 </w:t>
      </w:r>
      <w:r>
        <w:t xml:space="preserve">Nyambisi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684079 </w:t>
      </w:r>
      <w:r>
        <w:t xml:space="preserve">Organisation Internationale pour les Migrations </w:t>
      </w:r>
      <w:r>
        <w:t xml:space="preserve">OIM </w:t>
      </w:r>
      <w:r>
        <w:t xml:space="preserve">556 </w:t>
      </w:r>
      <w:r>
        <w:t xml:space="preserve">556 </w:t>
      </w:r>
    </w:p>
    <w:p>
      <w:r>
        <w:t xml:space="preserve">681467 </w:t>
      </w:r>
      <w:r>
        <w:t xml:space="preserve">NULL </w:t>
      </w:r>
      <w:r>
        <w:t xml:space="preserve">2023-09-30 00:00:00 </w:t>
      </w:r>
      <w:r>
        <w:t xml:space="preserve">2023-10-10 00:00:00 </w:t>
      </w:r>
      <w:r>
        <w:t xml:space="preserve">2023-08-20 00:00:00 </w:t>
      </w:r>
      <w:r>
        <w:t xml:space="preserve">33 </w:t>
      </w:r>
      <w:r>
        <w:t xml:space="preserve">162 </w:t>
      </w:r>
      <w:r>
        <w:t xml:space="preserve">2 </w:t>
      </w:r>
      <w:r>
        <w:t xml:space="preserve">Retourné </w:t>
      </w:r>
      <w:r>
        <w:t xml:space="preserve">CD6103ZS01 </w:t>
      </w:r>
      <w:r>
        <w:t xml:space="preserve">CD6103ZS01AS11 </w:t>
      </w:r>
      <w:r>
        <w:t xml:space="preserve">Nyambisi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684080 </w:t>
      </w:r>
      <w:r>
        <w:t xml:space="preserve">Organisation Internationale pour les Migrations </w:t>
      </w:r>
      <w:r>
        <w:t xml:space="preserve">OIM </w:t>
      </w:r>
      <w:r>
        <w:t xml:space="preserve">556 </w:t>
      </w:r>
      <w:r>
        <w:t xml:space="preserve">556 </w:t>
      </w:r>
    </w:p>
    <w:p>
      <w:r>
        <w:t xml:space="preserve">681468 </w:t>
      </w:r>
      <w:r>
        <w:t xml:space="preserve">NULL </w:t>
      </w:r>
      <w:r>
        <w:t xml:space="preserve">2022-06-01 00:00:00 </w:t>
      </w:r>
      <w:r>
        <w:t xml:space="preserve">2023-10-10 00:00:00 </w:t>
      </w:r>
      <w:r>
        <w:t xml:space="preserve">2023-08-21 00:00:00 </w:t>
      </w:r>
      <w:r>
        <w:t xml:space="preserve">40 </w:t>
      </w:r>
      <w:r>
        <w:t xml:space="preserve">204 </w:t>
      </w:r>
      <w:r>
        <w:t xml:space="preserve">2 </w:t>
      </w:r>
      <w:r>
        <w:t xml:space="preserve">Retourné </w:t>
      </w:r>
      <w:r>
        <w:t xml:space="preserve">CD6103ZS01 </w:t>
      </w:r>
      <w:r>
        <w:t xml:space="preserve">CD6103ZS01AS11 </w:t>
      </w:r>
      <w:r>
        <w:t xml:space="preserve">Nyambisi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684081 </w:t>
      </w:r>
      <w:r>
        <w:t xml:space="preserve">Organisation Internationale pour les Migrations </w:t>
      </w:r>
      <w:r>
        <w:t xml:space="preserve">OIM </w:t>
      </w:r>
      <w:r>
        <w:t xml:space="preserve">556 </w:t>
      </w:r>
      <w:r>
        <w:t xml:space="preserve">556 </w:t>
      </w:r>
    </w:p>
    <w:p>
      <w:r>
        <w:t xml:space="preserve">681469 </w:t>
      </w:r>
      <w:r>
        <w:t xml:space="preserve">NULL </w:t>
      </w:r>
      <w:r>
        <w:t xml:space="preserve">2022-06-01 00:00:00 </w:t>
      </w:r>
      <w:r>
        <w:t xml:space="preserve">2023-10-10 00:00:00 </w:t>
      </w:r>
      <w:r>
        <w:t xml:space="preserve">2023-08-20 00:00:00 </w:t>
      </w:r>
      <w:r>
        <w:t xml:space="preserve">5 </w:t>
      </w:r>
      <w:r>
        <w:t xml:space="preserve">29 </w:t>
      </w:r>
      <w:r>
        <w:t xml:space="preserve">2 </w:t>
      </w:r>
      <w:r>
        <w:t xml:space="preserve">Retourné </w:t>
      </w:r>
      <w:r>
        <w:t xml:space="preserve">CD6103ZS01 </w:t>
      </w:r>
      <w:r>
        <w:t xml:space="preserve">CD6103ZS01AS11 </w:t>
      </w:r>
      <w:r>
        <w:t xml:space="preserve">Nyambisi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684082 </w:t>
      </w:r>
      <w:r>
        <w:t xml:space="preserve">Organisation Internationale pour les Migrations </w:t>
      </w:r>
      <w:r>
        <w:t xml:space="preserve">OIM </w:t>
      </w:r>
      <w:r>
        <w:t xml:space="preserve">556 </w:t>
      </w:r>
      <w:r>
        <w:t xml:space="preserve">556 </w:t>
      </w:r>
    </w:p>
    <w:p>
      <w:r>
        <w:t xml:space="preserve">681470 </w:t>
      </w:r>
      <w:r>
        <w:t xml:space="preserve">NULL </w:t>
      </w:r>
      <w:r>
        <w:t xml:space="preserve">2023-03-28 00:00:00 </w:t>
      </w:r>
      <w:r>
        <w:t xml:space="preserve">2023-10-10 00:00:00 </w:t>
      </w:r>
      <w:r>
        <w:t xml:space="preserve">2023-08-17 00:00:00 </w:t>
      </w:r>
      <w:r>
        <w:t xml:space="preserve">37 </w:t>
      </w:r>
      <w:r>
        <w:t xml:space="preserve">288 </w:t>
      </w:r>
      <w:r>
        <w:t xml:space="preserve">2 </w:t>
      </w:r>
      <w:r>
        <w:t xml:space="preserve">Retourné </w:t>
      </w:r>
      <w:r>
        <w:t xml:space="preserve">CD6103ZS01 </w:t>
      </w:r>
      <w:r>
        <w:t xml:space="preserve">CD6103ZS01AS15 </w:t>
      </w:r>
      <w:r>
        <w:t xml:space="preserve">BIOLO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684083 </w:t>
      </w:r>
      <w:r>
        <w:t xml:space="preserve">Organisation Internationale pour les Migrations </w:t>
      </w:r>
      <w:r>
        <w:t xml:space="preserve">OIM </w:t>
      </w:r>
      <w:r>
        <w:t xml:space="preserve">556 </w:t>
      </w:r>
      <w:r>
        <w:t xml:space="preserve">556 </w:t>
      </w:r>
    </w:p>
    <w:p>
      <w:r>
        <w:t xml:space="preserve">681471 </w:t>
      </w:r>
      <w:r>
        <w:t xml:space="preserve">NULL </w:t>
      </w:r>
      <w:r>
        <w:t xml:space="preserve">2023-05-04 00:00:00 </w:t>
      </w:r>
      <w:r>
        <w:t xml:space="preserve">2023-10-10 00:00:00 </w:t>
      </w:r>
      <w:r>
        <w:t xml:space="preserve">2023-08-17 00:00:00 </w:t>
      </w:r>
      <w:r>
        <w:t xml:space="preserve">11 </w:t>
      </w:r>
      <w:r>
        <w:t xml:space="preserve">85 </w:t>
      </w:r>
      <w:r>
        <w:t xml:space="preserve">2 </w:t>
      </w:r>
      <w:r>
        <w:t xml:space="preserve">Retourné </w:t>
      </w:r>
      <w:r>
        <w:t xml:space="preserve">CD6103ZS01 </w:t>
      </w:r>
      <w:r>
        <w:t xml:space="preserve">CD6103ZS01AS15 </w:t>
      </w:r>
      <w:r>
        <w:t xml:space="preserve">BIOLO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684084 </w:t>
      </w:r>
      <w:r>
        <w:t xml:space="preserve">Organisation Internationale pour les Migrations </w:t>
      </w:r>
      <w:r>
        <w:t xml:space="preserve">OIM </w:t>
      </w:r>
      <w:r>
        <w:t xml:space="preserve">556 </w:t>
      </w:r>
      <w:r>
        <w:t xml:space="preserve">556 </w:t>
      </w:r>
    </w:p>
    <w:p>
      <w:r>
        <w:t xml:space="preserve">681472 </w:t>
      </w:r>
      <w:r>
        <w:t xml:space="preserve">NULL </w:t>
      </w:r>
      <w:r>
        <w:t xml:space="preserve">2022-09-01 00:00:00 </w:t>
      </w:r>
      <w:r>
        <w:t xml:space="preserve">2023-10-10 00:00:00 </w:t>
      </w:r>
      <w:r>
        <w:t xml:space="preserve">2023-08-17 00:00:00 </w:t>
      </w:r>
      <w:r>
        <w:t xml:space="preserve">60 </w:t>
      </w:r>
      <w:r>
        <w:t xml:space="preserve">336 </w:t>
      </w:r>
      <w:r>
        <w:t xml:space="preserve">2 </w:t>
      </w:r>
      <w:r>
        <w:t xml:space="preserve">Retourné </w:t>
      </w:r>
      <w:r>
        <w:t xml:space="preserve">CD6103ZS01 </w:t>
      </w:r>
      <w:r>
        <w:t xml:space="preserve">CD6103ZS01AS15 </w:t>
      </w:r>
      <w:r>
        <w:t xml:space="preserve">BIOLO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684085 </w:t>
      </w:r>
      <w:r>
        <w:t xml:space="preserve">Organisation Internationale pour les Migrations </w:t>
      </w:r>
      <w:r>
        <w:t xml:space="preserve">OIM </w:t>
      </w:r>
      <w:r>
        <w:t xml:space="preserve">556 </w:t>
      </w:r>
      <w:r>
        <w:t xml:space="preserve">556 </w:t>
      </w:r>
    </w:p>
    <w:p>
      <w:r>
        <w:t xml:space="preserve">681473 </w:t>
      </w:r>
      <w:r>
        <w:t xml:space="preserve">NULL </w:t>
      </w:r>
      <w:r>
        <w:t xml:space="preserve">2022-12-01 00:00:00 </w:t>
      </w:r>
      <w:r>
        <w:t xml:space="preserve">2023-10-10 00:00:00 </w:t>
      </w:r>
      <w:r>
        <w:t xml:space="preserve">2023-08-17 00:00:00 </w:t>
      </w:r>
      <w:r>
        <w:t xml:space="preserve">32 </w:t>
      </w:r>
      <w:r>
        <w:t xml:space="preserve">179 </w:t>
      </w:r>
      <w:r>
        <w:t xml:space="preserve">2 </w:t>
      </w:r>
      <w:r>
        <w:t xml:space="preserve">Retourné </w:t>
      </w:r>
      <w:r>
        <w:t xml:space="preserve">CD6103ZS01 </w:t>
      </w:r>
      <w:r>
        <w:t xml:space="preserve">CD6103ZS01AS15 </w:t>
      </w:r>
      <w:r>
        <w:t xml:space="preserve">BIOLO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684086 </w:t>
      </w:r>
      <w:r>
        <w:t xml:space="preserve">Organisation Internationale pour les Migrations </w:t>
      </w:r>
      <w:r>
        <w:t xml:space="preserve">OIM </w:t>
      </w:r>
      <w:r>
        <w:t xml:space="preserve">556 </w:t>
      </w:r>
      <w:r>
        <w:t xml:space="preserve">556 </w:t>
      </w:r>
    </w:p>
    <w:p>
      <w:r>
        <w:t xml:space="preserve">681474 </w:t>
      </w:r>
      <w:r>
        <w:t xml:space="preserve">NULL </w:t>
      </w:r>
      <w:r>
        <w:t xml:space="preserve">2023-03-28 00:00:00 </w:t>
      </w:r>
      <w:r>
        <w:t xml:space="preserve">2023-10-10 00:00:00 </w:t>
      </w:r>
      <w:r>
        <w:t xml:space="preserve">2023-08-17 00:00:00 </w:t>
      </w:r>
      <w:r>
        <w:t xml:space="preserve">32 </w:t>
      </w:r>
      <w:r>
        <w:t xml:space="preserve">179 </w:t>
      </w:r>
      <w:r>
        <w:t xml:space="preserve">2 </w:t>
      </w:r>
      <w:r>
        <w:t xml:space="preserve">Retourné </w:t>
      </w:r>
      <w:r>
        <w:t xml:space="preserve">CD6103ZS01 </w:t>
      </w:r>
      <w:r>
        <w:t xml:space="preserve">CD6103ZS01AS15 </w:t>
      </w:r>
      <w:r>
        <w:t xml:space="preserve">BIOLO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684087 </w:t>
      </w:r>
      <w:r>
        <w:t xml:space="preserve">Organisation Internationale pour les Migrations </w:t>
      </w:r>
      <w:r>
        <w:t xml:space="preserve">OIM </w:t>
      </w:r>
      <w:r>
        <w:t xml:space="preserve">556 </w:t>
      </w:r>
      <w:r>
        <w:t xml:space="preserve">556 </w:t>
      </w:r>
    </w:p>
    <w:p>
      <w:r>
        <w:t xml:space="preserve">681475 </w:t>
      </w:r>
      <w:r>
        <w:t xml:space="preserve">NULL </w:t>
      </w:r>
      <w:r>
        <w:t xml:space="preserve">2023-05-04 00:00:00 </w:t>
      </w:r>
      <w:r>
        <w:t xml:space="preserve">2023-10-10 00:00:00 </w:t>
      </w:r>
      <w:r>
        <w:t xml:space="preserve">2023-08-17 00:00:00 </w:t>
      </w:r>
      <w:r>
        <w:t xml:space="preserve">37 </w:t>
      </w:r>
      <w:r>
        <w:t xml:space="preserve">207 </w:t>
      </w:r>
      <w:r>
        <w:t xml:space="preserve">2 </w:t>
      </w:r>
      <w:r>
        <w:t xml:space="preserve">Retourné </w:t>
      </w:r>
      <w:r>
        <w:t xml:space="preserve">CD6103ZS01 </w:t>
      </w:r>
      <w:r>
        <w:t xml:space="preserve">CD6103ZS01AS15 </w:t>
      </w:r>
      <w:r>
        <w:t xml:space="preserve">BIOLO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684088 </w:t>
      </w:r>
      <w:r>
        <w:t xml:space="preserve">Organisation Internationale pour les Migrations </w:t>
      </w:r>
      <w:r>
        <w:t xml:space="preserve">OIM </w:t>
      </w:r>
      <w:r>
        <w:t xml:space="preserve">556 </w:t>
      </w:r>
      <w:r>
        <w:t xml:space="preserve">556 </w:t>
      </w:r>
    </w:p>
    <w:p>
      <w:r>
        <w:t xml:space="preserve">681476 </w:t>
      </w:r>
      <w:r>
        <w:t xml:space="preserve">NULL </w:t>
      </w:r>
      <w:r>
        <w:t xml:space="preserve">2022-06-01 00:00:00 </w:t>
      </w:r>
      <w:r>
        <w:t xml:space="preserve">2023-10-10 00:00:00 </w:t>
      </w:r>
      <w:r>
        <w:t xml:space="preserve">2023-08-19 00:00:00 </w:t>
      </w:r>
      <w:r>
        <w:t xml:space="preserve">30 </w:t>
      </w:r>
      <w:r>
        <w:t xml:space="preserve">177 </w:t>
      </w:r>
      <w:r>
        <w:t xml:space="preserve">2 </w:t>
      </w:r>
      <w:r>
        <w:t xml:space="preserve">Retourné </w:t>
      </w:r>
      <w:r>
        <w:t xml:space="preserve">CD6103ZS01 </w:t>
      </w:r>
      <w:r>
        <w:t xml:space="preserve">CD6103ZS01AS16 </w:t>
      </w:r>
      <w:r>
        <w:t xml:space="preserve">BITOYI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684089 </w:t>
      </w:r>
      <w:r>
        <w:t xml:space="preserve">Organisation Internationale pour les Migrations </w:t>
      </w:r>
      <w:r>
        <w:t xml:space="preserve">OIM </w:t>
      </w:r>
      <w:r>
        <w:t xml:space="preserve">556 </w:t>
      </w:r>
      <w:r>
        <w:t xml:space="preserve">556 </w:t>
      </w:r>
    </w:p>
    <w:p>
      <w:r>
        <w:t xml:space="preserve">681477 </w:t>
      </w:r>
      <w:r>
        <w:t xml:space="preserve">NULL </w:t>
      </w:r>
      <w:r>
        <w:t xml:space="preserve">2022-09-01 00:00:00 </w:t>
      </w:r>
      <w:r>
        <w:t xml:space="preserve">2023-10-10 00:00:00 </w:t>
      </w:r>
      <w:r>
        <w:t xml:space="preserve">2023-08-19 00:00:00 </w:t>
      </w:r>
      <w:r>
        <w:t xml:space="preserve">71 </w:t>
      </w:r>
      <w:r>
        <w:t xml:space="preserve">419 </w:t>
      </w:r>
      <w:r>
        <w:t xml:space="preserve">2 </w:t>
      </w:r>
      <w:r>
        <w:t xml:space="preserve">Retourné </w:t>
      </w:r>
      <w:r>
        <w:t xml:space="preserve">CD6103ZS01 </w:t>
      </w:r>
      <w:r>
        <w:t xml:space="preserve">CD6103ZS01AS16 </w:t>
      </w:r>
      <w:r>
        <w:t xml:space="preserve">BITOYI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684090 </w:t>
      </w:r>
      <w:r>
        <w:t xml:space="preserve">Organisation Internationale pour les Migrations </w:t>
      </w:r>
      <w:r>
        <w:t xml:space="preserve">OIM </w:t>
      </w:r>
      <w:r>
        <w:t xml:space="preserve">556 </w:t>
      </w:r>
      <w:r>
        <w:t xml:space="preserve">556 </w:t>
      </w:r>
    </w:p>
    <w:p>
      <w:r>
        <w:t xml:space="preserve">681478 </w:t>
      </w:r>
      <w:r>
        <w:t xml:space="preserve">NULL </w:t>
      </w:r>
      <w:r>
        <w:t xml:space="preserve">2022-12-01 00:00:00 </w:t>
      </w:r>
      <w:r>
        <w:t xml:space="preserve">2023-10-10 00:00:00 </w:t>
      </w:r>
      <w:r>
        <w:t xml:space="preserve">2023-08-19 00:00:00 </w:t>
      </w:r>
      <w:r>
        <w:t xml:space="preserve">34 </w:t>
      </w:r>
      <w:r>
        <w:t xml:space="preserve">201 </w:t>
      </w:r>
      <w:r>
        <w:t xml:space="preserve">2 </w:t>
      </w:r>
      <w:r>
        <w:t xml:space="preserve">Retourné </w:t>
      </w:r>
      <w:r>
        <w:t xml:space="preserve">CD6103ZS01 </w:t>
      </w:r>
      <w:r>
        <w:t xml:space="preserve">CD6103ZS01AS16 </w:t>
      </w:r>
      <w:r>
        <w:t xml:space="preserve">BITOYI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684091 </w:t>
      </w:r>
      <w:r>
        <w:t xml:space="preserve">Organisation Internationale pour les Migrations </w:t>
      </w:r>
      <w:r>
        <w:t xml:space="preserve">OIM </w:t>
      </w:r>
      <w:r>
        <w:t xml:space="preserve">556 </w:t>
      </w:r>
      <w:r>
        <w:t xml:space="preserve">556 </w:t>
      </w:r>
    </w:p>
    <w:p>
      <w:r>
        <w:t xml:space="preserve">681479 </w:t>
      </w:r>
      <w:r>
        <w:t xml:space="preserve">NULL </w:t>
      </w:r>
      <w:r>
        <w:t xml:space="preserve">2023-05-04 00:00:00 </w:t>
      </w:r>
      <w:r>
        <w:t xml:space="preserve">2023-10-10 00:00:00 </w:t>
      </w:r>
      <w:r>
        <w:t xml:space="preserve">2023-08-19 00:00:00 </w:t>
      </w:r>
      <w:r>
        <w:t xml:space="preserve">18 </w:t>
      </w:r>
      <w:r>
        <w:t xml:space="preserve">105 </w:t>
      </w:r>
      <w:r>
        <w:t xml:space="preserve">2 </w:t>
      </w:r>
      <w:r>
        <w:t xml:space="preserve">Retourné </w:t>
      </w:r>
      <w:r>
        <w:t xml:space="preserve">CD6103ZS01 </w:t>
      </w:r>
      <w:r>
        <w:t xml:space="preserve">CD6103ZS01AS16 </w:t>
      </w:r>
      <w:r>
        <w:t xml:space="preserve">BITOYI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684092 </w:t>
      </w:r>
      <w:r>
        <w:t xml:space="preserve">Organisation Internationale pour les Migrations </w:t>
      </w:r>
      <w:r>
        <w:t xml:space="preserve">OIM </w:t>
      </w:r>
      <w:r>
        <w:t xml:space="preserve">556 </w:t>
      </w:r>
      <w:r>
        <w:t xml:space="preserve">556 </w:t>
      </w:r>
    </w:p>
    <w:p>
      <w:r>
        <w:t xml:space="preserve">681480 </w:t>
      </w:r>
      <w:r>
        <w:t xml:space="preserve">NULL </w:t>
      </w:r>
      <w:r>
        <w:t xml:space="preserve">2023-09-30 00:00:00 </w:t>
      </w:r>
      <w:r>
        <w:t xml:space="preserve">2023-10-10 00:00:00 </w:t>
      </w:r>
      <w:r>
        <w:t xml:space="preserve">2023-08-19 00:00:00 </w:t>
      </w:r>
      <w:r>
        <w:t xml:space="preserve">39 </w:t>
      </w:r>
      <w:r>
        <w:t xml:space="preserve">226 </w:t>
      </w:r>
      <w:r>
        <w:t xml:space="preserve">2 </w:t>
      </w:r>
      <w:r>
        <w:t xml:space="preserve">Retourné </w:t>
      </w:r>
      <w:r>
        <w:t xml:space="preserve">CD6103ZS01 </w:t>
      </w:r>
      <w:r>
        <w:t xml:space="preserve">CD6103ZS01AS16 </w:t>
      </w:r>
      <w:r>
        <w:t xml:space="preserve">BITOYI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684093 </w:t>
      </w:r>
      <w:r>
        <w:t xml:space="preserve">Organisation Internationale pour les Migrations </w:t>
      </w:r>
      <w:r>
        <w:t xml:space="preserve">OIM </w:t>
      </w:r>
      <w:r>
        <w:t xml:space="preserve">556 </w:t>
      </w:r>
      <w:r>
        <w:t xml:space="preserve">556 </w:t>
      </w:r>
    </w:p>
    <w:p>
      <w:r>
        <w:t xml:space="preserve">681481 </w:t>
      </w:r>
      <w:r>
        <w:t xml:space="preserve">NULL </w:t>
      </w:r>
      <w:r>
        <w:t xml:space="preserve">2022-09-01 00:00:00 </w:t>
      </w:r>
      <w:r>
        <w:t xml:space="preserve">2023-10-10 00:00:00 </w:t>
      </w:r>
      <w:r>
        <w:t xml:space="preserve">2023-08-19 00:00:00 </w:t>
      </w:r>
      <w:r>
        <w:t xml:space="preserve">60 </w:t>
      </w:r>
      <w:r>
        <w:t xml:space="preserve">445 </w:t>
      </w:r>
      <w:r>
        <w:t xml:space="preserve">2 </w:t>
      </w:r>
      <w:r>
        <w:t xml:space="preserve">Retourné </w:t>
      </w:r>
      <w:r>
        <w:t xml:space="preserve">CD6103ZS01 </w:t>
      </w:r>
      <w:r>
        <w:t xml:space="preserve">CD6103ZS01AS16 </w:t>
      </w:r>
      <w:r>
        <w:t xml:space="preserve">BITOYI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684094 </w:t>
      </w:r>
      <w:r>
        <w:t xml:space="preserve">Organisation Internationale pour les Migrations </w:t>
      </w:r>
      <w:r>
        <w:t xml:space="preserve">OIM </w:t>
      </w:r>
      <w:r>
        <w:t xml:space="preserve">556 </w:t>
      </w:r>
      <w:r>
        <w:t xml:space="preserve">556 </w:t>
      </w:r>
    </w:p>
    <w:p>
      <w:r>
        <w:t xml:space="preserve">681482 </w:t>
      </w:r>
      <w:r>
        <w:t xml:space="preserve">NULL </w:t>
      </w:r>
      <w:r>
        <w:t xml:space="preserve">2022-12-01 00:00:00 </w:t>
      </w:r>
      <w:r>
        <w:t xml:space="preserve">2023-10-10 00:00:00 </w:t>
      </w:r>
      <w:r>
        <w:t xml:space="preserve">2023-08-19 00:00:00 </w:t>
      </w:r>
      <w:r>
        <w:t xml:space="preserve">35 </w:t>
      </w:r>
      <w:r>
        <w:t xml:space="preserve">260 </w:t>
      </w:r>
      <w:r>
        <w:t xml:space="preserve">2 </w:t>
      </w:r>
      <w:r>
        <w:t xml:space="preserve">Retourné </w:t>
      </w:r>
      <w:r>
        <w:t xml:space="preserve">CD6103ZS01 </w:t>
      </w:r>
      <w:r>
        <w:t xml:space="preserve">CD6103ZS01AS16 </w:t>
      </w:r>
      <w:r>
        <w:t xml:space="preserve">BITOYI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684095 </w:t>
      </w:r>
      <w:r>
        <w:t xml:space="preserve">Organisation Internationale pour les Migrations </w:t>
      </w:r>
      <w:r>
        <w:t xml:space="preserve">OIM </w:t>
      </w:r>
      <w:r>
        <w:t xml:space="preserve">556 </w:t>
      </w:r>
      <w:r>
        <w:t xml:space="preserve">556 </w:t>
      </w:r>
    </w:p>
    <w:p>
      <w:r>
        <w:t xml:space="preserve">681483 </w:t>
      </w:r>
      <w:r>
        <w:t xml:space="preserve">NULL </w:t>
      </w:r>
      <w:r>
        <w:t xml:space="preserve">2022-06-01 00:00:00 </w:t>
      </w:r>
      <w:r>
        <w:t xml:space="preserve">2023-10-10 00:00:00 </w:t>
      </w:r>
      <w:r>
        <w:t xml:space="preserve">2023-08-13 00:00:00 </w:t>
      </w:r>
      <w:r>
        <w:t xml:space="preserve">23 </w:t>
      </w:r>
      <w:r>
        <w:t xml:space="preserve">140 </w:t>
      </w:r>
      <w:r>
        <w:t xml:space="preserve">2 </w:t>
      </w:r>
      <w:r>
        <w:t xml:space="preserve">Retourné </w:t>
      </w:r>
      <w:r>
        <w:t xml:space="preserve">CD6103ZS01 </w:t>
      </w:r>
      <w:r>
        <w:t xml:space="preserve">CD6103ZS01AS02 </w:t>
      </w:r>
      <w:r>
        <w:t xml:space="preserve">Bukuba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684096 </w:t>
      </w:r>
      <w:r>
        <w:t xml:space="preserve">Organisation Internationale pour les Migrations </w:t>
      </w:r>
      <w:r>
        <w:t xml:space="preserve">OIM </w:t>
      </w:r>
      <w:r>
        <w:t xml:space="preserve">556 </w:t>
      </w:r>
      <w:r>
        <w:t xml:space="preserve">556 </w:t>
      </w:r>
    </w:p>
    <w:p>
      <w:r>
        <w:t xml:space="preserve">681484 </w:t>
      </w:r>
      <w:r>
        <w:t xml:space="preserve">NULL </w:t>
      </w:r>
      <w:r>
        <w:t xml:space="preserve">2022-06-01 00:00:00 </w:t>
      </w:r>
      <w:r>
        <w:t xml:space="preserve">2023-10-10 00:00:00 </w:t>
      </w:r>
      <w:r>
        <w:t xml:space="preserve">2023-08-12 00:00:00 </w:t>
      </w:r>
      <w:r>
        <w:t xml:space="preserve">23 </w:t>
      </w:r>
      <w:r>
        <w:t xml:space="preserve">140 </w:t>
      </w:r>
      <w:r>
        <w:t xml:space="preserve">2 </w:t>
      </w:r>
      <w:r>
        <w:t xml:space="preserve">Retourné </w:t>
      </w:r>
      <w:r>
        <w:t xml:space="preserve">CD6103ZS01 </w:t>
      </w:r>
      <w:r>
        <w:t xml:space="preserve">CD6103ZS01AS02 </w:t>
      </w:r>
      <w:r>
        <w:t xml:space="preserve">Bukuba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684097 </w:t>
      </w:r>
      <w:r>
        <w:t xml:space="preserve">Organisation Internationale pour les Migrations </w:t>
      </w:r>
      <w:r>
        <w:t xml:space="preserve">OIM </w:t>
      </w:r>
      <w:r>
        <w:t xml:space="preserve">556 </w:t>
      </w:r>
      <w:r>
        <w:t xml:space="preserve">556 </w:t>
      </w:r>
    </w:p>
    <w:p>
      <w:r>
        <w:t xml:space="preserve">681485 </w:t>
      </w:r>
      <w:r>
        <w:t xml:space="preserve">NULL </w:t>
      </w:r>
      <w:r>
        <w:t xml:space="preserve">2022-09-01 00:00:00 </w:t>
      </w:r>
      <w:r>
        <w:t xml:space="preserve">2023-10-10 00:00:00 </w:t>
      </w:r>
      <w:r>
        <w:t xml:space="preserve">2023-08-14 00:00:00 </w:t>
      </w:r>
      <w:r>
        <w:t xml:space="preserve">30 </w:t>
      </w:r>
      <w:r>
        <w:t xml:space="preserve">234 </w:t>
      </w:r>
      <w:r>
        <w:t xml:space="preserve">2 </w:t>
      </w:r>
      <w:r>
        <w:t xml:space="preserve">Retourné </w:t>
      </w:r>
      <w:r>
        <w:t xml:space="preserve">CD6103ZS01 </w:t>
      </w:r>
      <w:r>
        <w:t xml:space="preserve">CD6103ZS01AS02 </w:t>
      </w:r>
      <w:r>
        <w:t xml:space="preserve">Bukuba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684098 </w:t>
      </w:r>
      <w:r>
        <w:t xml:space="preserve">Organisation Internationale pour les Migrations </w:t>
      </w:r>
      <w:r>
        <w:t xml:space="preserve">OIM </w:t>
      </w:r>
      <w:r>
        <w:t xml:space="preserve">556 </w:t>
      </w:r>
      <w:r>
        <w:t xml:space="preserve">556 </w:t>
      </w:r>
    </w:p>
    <w:p>
      <w:r>
        <w:t xml:space="preserve">681486 </w:t>
      </w:r>
      <w:r>
        <w:t xml:space="preserve">NULL </w:t>
      </w:r>
      <w:r>
        <w:t xml:space="preserve">2022-12-01 00:00:00 </w:t>
      </w:r>
      <w:r>
        <w:t xml:space="preserve">2023-10-10 00:00:00 </w:t>
      </w:r>
      <w:r>
        <w:t xml:space="preserve">2023-08-14 00:00:00 </w:t>
      </w:r>
      <w:r>
        <w:t xml:space="preserve">20 </w:t>
      </w:r>
      <w:r>
        <w:t xml:space="preserve">156 </w:t>
      </w:r>
      <w:r>
        <w:t xml:space="preserve">2 </w:t>
      </w:r>
      <w:r>
        <w:t xml:space="preserve">Retourné </w:t>
      </w:r>
      <w:r>
        <w:t xml:space="preserve">CD6103ZS01 </w:t>
      </w:r>
      <w:r>
        <w:t xml:space="preserve">CD6103ZS01AS02 </w:t>
      </w:r>
      <w:r>
        <w:t xml:space="preserve">Bukuba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684099 </w:t>
      </w:r>
      <w:r>
        <w:t xml:space="preserve">Organisation Internationale pour les Migrations </w:t>
      </w:r>
      <w:r>
        <w:t xml:space="preserve">OIM </w:t>
      </w:r>
      <w:r>
        <w:t xml:space="preserve">556 </w:t>
      </w:r>
      <w:r>
        <w:t xml:space="preserve">556 </w:t>
      </w:r>
    </w:p>
    <w:p>
      <w:r>
        <w:t xml:space="preserve">681487 </w:t>
      </w:r>
      <w:r>
        <w:t xml:space="preserve">NULL </w:t>
      </w:r>
      <w:r>
        <w:t xml:space="preserve">2022-09-01 00:00:00 </w:t>
      </w:r>
      <w:r>
        <w:t xml:space="preserve">2023-10-10 00:00:00 </w:t>
      </w:r>
      <w:r>
        <w:t xml:space="preserve">2023-08-13 00:00:00 </w:t>
      </w:r>
      <w:r>
        <w:t xml:space="preserve">32 </w:t>
      </w:r>
      <w:r>
        <w:t xml:space="preserve">183 </w:t>
      </w:r>
      <w:r>
        <w:t xml:space="preserve">2 </w:t>
      </w:r>
      <w:r>
        <w:t xml:space="preserve">Retourné </w:t>
      </w:r>
      <w:r>
        <w:t xml:space="preserve">CD6103ZS01 </w:t>
      </w:r>
      <w:r>
        <w:t xml:space="preserve">CD6103ZS01AS02 </w:t>
      </w:r>
      <w:r>
        <w:t xml:space="preserve">Bukuba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684100 </w:t>
      </w:r>
      <w:r>
        <w:t xml:space="preserve">Organisation Internationale pour les Migrations </w:t>
      </w:r>
      <w:r>
        <w:t xml:space="preserve">OIM </w:t>
      </w:r>
      <w:r>
        <w:t xml:space="preserve">556 </w:t>
      </w:r>
      <w:r>
        <w:t xml:space="preserve">556 </w:t>
      </w:r>
    </w:p>
    <w:p>
      <w:r>
        <w:t xml:space="preserve">681488 </w:t>
      </w:r>
      <w:r>
        <w:t xml:space="preserve">NULL </w:t>
      </w:r>
      <w:r>
        <w:t xml:space="preserve">2022-06-01 00:00:00 </w:t>
      </w:r>
      <w:r>
        <w:t xml:space="preserve">2023-10-10 00:00:00 </w:t>
      </w:r>
      <w:r>
        <w:t xml:space="preserve">2023-08-13 00:00:00 </w:t>
      </w:r>
      <w:r>
        <w:t xml:space="preserve">23 </w:t>
      </w:r>
      <w:r>
        <w:t xml:space="preserve">124 </w:t>
      </w:r>
      <w:r>
        <w:t xml:space="preserve">2 </w:t>
      </w:r>
      <w:r>
        <w:t xml:space="preserve">Retourné </w:t>
      </w:r>
      <w:r>
        <w:t xml:space="preserve">CD6103ZS01 </w:t>
      </w:r>
      <w:r>
        <w:t xml:space="preserve">CD6103ZS01AS02 </w:t>
      </w:r>
      <w:r>
        <w:t xml:space="preserve">Bukuba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684101 </w:t>
      </w:r>
      <w:r>
        <w:t xml:space="preserve">Organisation Internationale pour les Migrations </w:t>
      </w:r>
      <w:r>
        <w:t xml:space="preserve">OIM </w:t>
      </w:r>
      <w:r>
        <w:t xml:space="preserve">556 </w:t>
      </w:r>
      <w:r>
        <w:t xml:space="preserve">556 </w:t>
      </w:r>
    </w:p>
    <w:p>
      <w:r>
        <w:t xml:space="preserve">681489 </w:t>
      </w:r>
      <w:r>
        <w:t xml:space="preserve">NULL </w:t>
      </w:r>
      <w:r>
        <w:t xml:space="preserve">2022-06-01 00:00:00 </w:t>
      </w:r>
      <w:r>
        <w:t xml:space="preserve">2023-10-10 00:00:00 </w:t>
      </w:r>
      <w:r>
        <w:t xml:space="preserve">2023-08-13 00:00:00 </w:t>
      </w:r>
      <w:r>
        <w:t xml:space="preserve">6 </w:t>
      </w:r>
      <w:r>
        <w:t xml:space="preserve">37 </w:t>
      </w:r>
      <w:r>
        <w:t xml:space="preserve">2 </w:t>
      </w:r>
      <w:r>
        <w:t xml:space="preserve">Retourné </w:t>
      </w:r>
      <w:r>
        <w:t xml:space="preserve">CD6103ZS01 </w:t>
      </w:r>
      <w:r>
        <w:t xml:space="preserve">CD6103ZS01AS02 </w:t>
      </w:r>
      <w:r>
        <w:t xml:space="preserve">Bukuba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684102 </w:t>
      </w:r>
      <w:r>
        <w:t xml:space="preserve">Organisation Internationale pour les Migrations </w:t>
      </w:r>
      <w:r>
        <w:t xml:space="preserve">OIM </w:t>
      </w:r>
      <w:r>
        <w:t xml:space="preserve">556 </w:t>
      </w:r>
      <w:r>
        <w:t xml:space="preserve">556 </w:t>
      </w:r>
    </w:p>
    <w:p>
      <w:r>
        <w:t xml:space="preserve">681490 </w:t>
      </w:r>
      <w:r>
        <w:t xml:space="preserve">NULL </w:t>
      </w:r>
      <w:r>
        <w:t xml:space="preserve">2022-06-01 00:00:00 </w:t>
      </w:r>
      <w:r>
        <w:t xml:space="preserve">2023-10-10 00:00:00 </w:t>
      </w:r>
      <w:r>
        <w:t xml:space="preserve">2023-08-21 00:00:00 </w:t>
      </w:r>
      <w:r>
        <w:t xml:space="preserve">24 </w:t>
      </w:r>
      <w:r>
        <w:t xml:space="preserve">139 </w:t>
      </w:r>
      <w:r>
        <w:t xml:space="preserve">2 </w:t>
      </w:r>
      <w:r>
        <w:t xml:space="preserve">Retourné </w:t>
      </w:r>
      <w:r>
        <w:t xml:space="preserve">CD6103ZS01 </w:t>
      </w:r>
      <w:r>
        <w:t xml:space="preserve">CD6103ZS01AS03 </w:t>
      </w:r>
      <w:r>
        <w:t xml:space="preserve">Bukumbirire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684103 </w:t>
      </w:r>
      <w:r>
        <w:t xml:space="preserve">Organisation Internationale pour les Migrations </w:t>
      </w:r>
      <w:r>
        <w:t xml:space="preserve">OIM </w:t>
      </w:r>
      <w:r>
        <w:t xml:space="preserve">556 </w:t>
      </w:r>
      <w:r>
        <w:t xml:space="preserve">556 </w:t>
      </w:r>
    </w:p>
    <w:p>
      <w:r>
        <w:t xml:space="preserve">681491 </w:t>
      </w:r>
      <w:r>
        <w:t xml:space="preserve">NULL </w:t>
      </w:r>
      <w:r>
        <w:t xml:space="preserve">2023-03-28 00:00:00 </w:t>
      </w:r>
      <w:r>
        <w:t xml:space="preserve">2023-10-10 00:00:00 </w:t>
      </w:r>
      <w:r>
        <w:t xml:space="preserve">2023-08-18 00:00:00 </w:t>
      </w:r>
      <w:r>
        <w:t xml:space="preserve">163 </w:t>
      </w:r>
      <w:r>
        <w:t xml:space="preserve">978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684104 </w:t>
      </w:r>
      <w:r>
        <w:t xml:space="preserve">Organisation Internationale pour les Migrations </w:t>
      </w:r>
      <w:r>
        <w:t xml:space="preserve">OIM </w:t>
      </w:r>
      <w:r>
        <w:t xml:space="preserve">556 </w:t>
      </w:r>
      <w:r>
        <w:t xml:space="preserve">556 </w:t>
      </w:r>
    </w:p>
    <w:p>
      <w:r>
        <w:t xml:space="preserve">681492 </w:t>
      </w:r>
      <w:r>
        <w:t xml:space="preserve">NULL </w:t>
      </w:r>
      <w:r>
        <w:t xml:space="preserve">2022-06-01 00:00:00 </w:t>
      </w:r>
      <w:r>
        <w:t xml:space="preserve">2023-10-10 00:00:00 </w:t>
      </w:r>
      <w:r>
        <w:t xml:space="preserve">2023-08-18 00:00:00 </w:t>
      </w:r>
      <w:r>
        <w:t xml:space="preserve">49 </w:t>
      </w:r>
      <w:r>
        <w:t xml:space="preserve">294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684105 </w:t>
      </w:r>
      <w:r>
        <w:t xml:space="preserve">Organisation Internationale pour les Migrations </w:t>
      </w:r>
      <w:r>
        <w:t xml:space="preserve">OIM </w:t>
      </w:r>
      <w:r>
        <w:t xml:space="preserve">556 </w:t>
      </w:r>
      <w:r>
        <w:t xml:space="preserve">556 </w:t>
      </w:r>
    </w:p>
    <w:p>
      <w:r>
        <w:t xml:space="preserve">681493 </w:t>
      </w:r>
      <w:r>
        <w:t xml:space="preserve">NULL </w:t>
      </w:r>
      <w:r>
        <w:t xml:space="preserve">2022-09-01 00:00:00 </w:t>
      </w:r>
      <w:r>
        <w:t xml:space="preserve">2023-10-10 00:00:00 </w:t>
      </w:r>
      <w:r>
        <w:t xml:space="preserve">2023-08-18 00:00:00 </w:t>
      </w:r>
      <w:r>
        <w:t xml:space="preserve">31 </w:t>
      </w:r>
      <w:r>
        <w:t xml:space="preserve">186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684106 </w:t>
      </w:r>
      <w:r>
        <w:t xml:space="preserve">Organisation Internationale pour les Migrations </w:t>
      </w:r>
      <w:r>
        <w:t xml:space="preserve">OIM </w:t>
      </w:r>
      <w:r>
        <w:t xml:space="preserve">556 </w:t>
      </w:r>
      <w:r>
        <w:t xml:space="preserve">556 </w:t>
      </w:r>
    </w:p>
    <w:p>
      <w:r>
        <w:t xml:space="preserve">681494 </w:t>
      </w:r>
      <w:r>
        <w:t xml:space="preserve">NULL </w:t>
      </w:r>
      <w:r>
        <w:t xml:space="preserve">2022-12-01 00:00:00 </w:t>
      </w:r>
      <w:r>
        <w:t xml:space="preserve">2023-10-10 00:00:00 </w:t>
      </w:r>
      <w:r>
        <w:t xml:space="preserve">2023-08-18 00:00:00 </w:t>
      </w:r>
      <w:r>
        <w:t xml:space="preserve">17 </w:t>
      </w:r>
      <w:r>
        <w:t xml:space="preserve">102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684107 </w:t>
      </w:r>
      <w:r>
        <w:t xml:space="preserve">Organisation Internationale pour les Migrations </w:t>
      </w:r>
      <w:r>
        <w:t xml:space="preserve">OIM </w:t>
      </w:r>
      <w:r>
        <w:t xml:space="preserve">556 </w:t>
      </w:r>
      <w:r>
        <w:t xml:space="preserve">556 </w:t>
      </w:r>
    </w:p>
    <w:p>
      <w:r>
        <w:t xml:space="preserve">681495 </w:t>
      </w:r>
      <w:r>
        <w:t xml:space="preserve">NULL </w:t>
      </w:r>
      <w:r>
        <w:t xml:space="preserve">2022-09-01 00:00:00 </w:t>
      </w:r>
      <w:r>
        <w:t xml:space="preserve">2023-10-10 00:00:00 </w:t>
      </w:r>
      <w:r>
        <w:t xml:space="preserve">2023-08-19 00:00:00 </w:t>
      </w:r>
      <w:r>
        <w:t xml:space="preserve">12 </w:t>
      </w:r>
      <w:r>
        <w:t xml:space="preserve">60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684108 </w:t>
      </w:r>
      <w:r>
        <w:t xml:space="preserve">Organisation Internationale pour les Migrations </w:t>
      </w:r>
      <w:r>
        <w:t xml:space="preserve">OIM </w:t>
      </w:r>
      <w:r>
        <w:t xml:space="preserve">556 </w:t>
      </w:r>
      <w:r>
        <w:t xml:space="preserve">556 </w:t>
      </w:r>
    </w:p>
    <w:p>
      <w:r>
        <w:t xml:space="preserve">681496 </w:t>
      </w:r>
      <w:r>
        <w:t xml:space="preserve">NULL </w:t>
      </w:r>
      <w:r>
        <w:t xml:space="preserve">2022-06-01 00:00:00 </w:t>
      </w:r>
      <w:r>
        <w:t xml:space="preserve">2023-10-10 00:00:00 </w:t>
      </w:r>
      <w:r>
        <w:t xml:space="preserve">2023-08-19 00:00:00 </w:t>
      </w:r>
      <w:r>
        <w:t xml:space="preserve">38 </w:t>
      </w:r>
      <w:r>
        <w:t xml:space="preserve">228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684109 </w:t>
      </w:r>
      <w:r>
        <w:t xml:space="preserve">Organisation Internationale pour les Migrations </w:t>
      </w:r>
      <w:r>
        <w:t xml:space="preserve">OIM </w:t>
      </w:r>
      <w:r>
        <w:t xml:space="preserve">556 </w:t>
      </w:r>
      <w:r>
        <w:t xml:space="preserve">556 </w:t>
      </w:r>
    </w:p>
    <w:p>
      <w:r>
        <w:t xml:space="preserve">681497 </w:t>
      </w:r>
      <w:r>
        <w:t xml:space="preserve">NULL </w:t>
      </w:r>
      <w:r>
        <w:t xml:space="preserve">2022-09-01 00:00:00 </w:t>
      </w:r>
      <w:r>
        <w:t xml:space="preserve">2023-10-10 00:00:00 </w:t>
      </w:r>
      <w:r>
        <w:t xml:space="preserve">2023-08-19 00:00:00 </w:t>
      </w:r>
      <w:r>
        <w:t xml:space="preserve">58 </w:t>
      </w:r>
      <w:r>
        <w:t xml:space="preserve">348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684110 </w:t>
      </w:r>
      <w:r>
        <w:t xml:space="preserve">Organisation Internationale pour les Migrations </w:t>
      </w:r>
      <w:r>
        <w:t xml:space="preserve">OIM </w:t>
      </w:r>
      <w:r>
        <w:t xml:space="preserve">556 </w:t>
      </w:r>
      <w:r>
        <w:t xml:space="preserve">556 </w:t>
      </w:r>
    </w:p>
    <w:p>
      <w:r>
        <w:t xml:space="preserve">681498 </w:t>
      </w:r>
      <w:r>
        <w:t xml:space="preserve">NULL </w:t>
      </w:r>
      <w:r>
        <w:t xml:space="preserve">2022-12-01 00:00:00 </w:t>
      </w:r>
      <w:r>
        <w:t xml:space="preserve">2023-10-10 00:00:00 </w:t>
      </w:r>
      <w:r>
        <w:t xml:space="preserve">2023-08-19 00:00:00 </w:t>
      </w:r>
      <w:r>
        <w:t xml:space="preserve">85 </w:t>
      </w:r>
      <w:r>
        <w:t xml:space="preserve">510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684111 </w:t>
      </w:r>
      <w:r>
        <w:t xml:space="preserve">Organisation Internationale pour les Migrations </w:t>
      </w:r>
      <w:r>
        <w:t xml:space="preserve">OIM </w:t>
      </w:r>
      <w:r>
        <w:t xml:space="preserve">556 </w:t>
      </w:r>
      <w:r>
        <w:t xml:space="preserve">556 </w:t>
      </w:r>
    </w:p>
    <w:p>
      <w:r>
        <w:t xml:space="preserve">681499 </w:t>
      </w:r>
      <w:r>
        <w:t xml:space="preserve">NULL </w:t>
      </w:r>
      <w:r>
        <w:t xml:space="preserve">2023-03-28 00:00:00 </w:t>
      </w:r>
      <w:r>
        <w:t xml:space="preserve">2023-10-10 00:00:00 </w:t>
      </w:r>
      <w:r>
        <w:t xml:space="preserve">2023-08-19 00:00:00 </w:t>
      </w:r>
      <w:r>
        <w:t xml:space="preserve">169 </w:t>
      </w:r>
      <w:r>
        <w:t xml:space="preserve">1014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684112 </w:t>
      </w:r>
      <w:r>
        <w:t xml:space="preserve">Organisation Internationale pour les Migrations </w:t>
      </w:r>
      <w:r>
        <w:t xml:space="preserve">OIM </w:t>
      </w:r>
      <w:r>
        <w:t xml:space="preserve">556 </w:t>
      </w:r>
      <w:r>
        <w:t xml:space="preserve">556 </w:t>
      </w:r>
    </w:p>
    <w:p>
      <w:r>
        <w:t xml:space="preserve">681500 </w:t>
      </w:r>
      <w:r>
        <w:t xml:space="preserve">NULL </w:t>
      </w:r>
      <w:r>
        <w:t xml:space="preserve">2022-06-01 00:00:00 </w:t>
      </w:r>
      <w:r>
        <w:t xml:space="preserve">2023-10-10 00:00:00 </w:t>
      </w:r>
      <w:r>
        <w:t xml:space="preserve">2023-08-19 00:00:00 </w:t>
      </w:r>
      <w:r>
        <w:t xml:space="preserve">3 </w:t>
      </w:r>
      <w:r>
        <w:t xml:space="preserve">18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684113 </w:t>
      </w:r>
      <w:r>
        <w:t xml:space="preserve">Organisation Internationale pour les Migrations </w:t>
      </w:r>
      <w:r>
        <w:t xml:space="preserve">OIM </w:t>
      </w:r>
      <w:r>
        <w:t xml:space="preserve">556 </w:t>
      </w:r>
      <w:r>
        <w:t xml:space="preserve">556 </w:t>
      </w:r>
    </w:p>
    <w:p>
      <w:r>
        <w:t xml:space="preserve">681501 </w:t>
      </w:r>
      <w:r>
        <w:t xml:space="preserve">NULL </w:t>
      </w:r>
      <w:r>
        <w:t xml:space="preserve">2022-06-01 00:00:00 </w:t>
      </w:r>
      <w:r>
        <w:t xml:space="preserve">2023-10-10 00:00:00 </w:t>
      </w:r>
      <w:r>
        <w:t xml:space="preserve">2023-08-19 00:00:00 </w:t>
      </w:r>
      <w:r>
        <w:t xml:space="preserve">11 </w:t>
      </w:r>
      <w:r>
        <w:t xml:space="preserve">66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684114 </w:t>
      </w:r>
      <w:r>
        <w:t xml:space="preserve">Organisation Internationale pour les Migrations </w:t>
      </w:r>
      <w:r>
        <w:t xml:space="preserve">OIM </w:t>
      </w:r>
      <w:r>
        <w:t xml:space="preserve">556 </w:t>
      </w:r>
      <w:r>
        <w:t xml:space="preserve">556 </w:t>
      </w:r>
    </w:p>
    <w:p>
      <w:r>
        <w:t xml:space="preserve">681502 </w:t>
      </w:r>
      <w:r>
        <w:t xml:space="preserve">NULL </w:t>
      </w:r>
      <w:r>
        <w:t xml:space="preserve">2022-09-01 00:00:00 </w:t>
      </w:r>
      <w:r>
        <w:t xml:space="preserve">2023-10-10 00:00:00 </w:t>
      </w:r>
      <w:r>
        <w:t xml:space="preserve">2023-08-19 00:00:00 </w:t>
      </w:r>
      <w:r>
        <w:t xml:space="preserve">10 </w:t>
      </w:r>
      <w:r>
        <w:t xml:space="preserve">60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684115 </w:t>
      </w:r>
      <w:r>
        <w:t xml:space="preserve">Organisation Internationale pour les Migrations </w:t>
      </w:r>
      <w:r>
        <w:t xml:space="preserve">OIM </w:t>
      </w:r>
      <w:r>
        <w:t xml:space="preserve">556 </w:t>
      </w:r>
      <w:r>
        <w:t xml:space="preserve">556 </w:t>
      </w:r>
    </w:p>
    <w:p>
      <w:r>
        <w:t xml:space="preserve">681503 </w:t>
      </w:r>
      <w:r>
        <w:t xml:space="preserve">NULL </w:t>
      </w:r>
      <w:r>
        <w:t xml:space="preserve">2022-12-01 00:00:00 </w:t>
      </w:r>
      <w:r>
        <w:t xml:space="preserve">2023-10-10 00:00:00 </w:t>
      </w:r>
      <w:r>
        <w:t xml:space="preserve">2023-08-19 00:00:00 </w:t>
      </w:r>
      <w:r>
        <w:t xml:space="preserve">28 </w:t>
      </w:r>
      <w:r>
        <w:t xml:space="preserve">168 </w:t>
      </w:r>
      <w:r>
        <w:t xml:space="preserve">2 </w:t>
      </w:r>
      <w:r>
        <w:t xml:space="preserve">Retourné </w:t>
      </w:r>
      <w:r>
        <w:t xml:space="preserve">CD6111ZS04 </w:t>
      </w:r>
      <w:r>
        <w:t xml:space="preserve">CD6111ZS04AS01 </w:t>
      </w:r>
      <w:r>
        <w:t xml:space="preserve">Birundele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684116 </w:t>
      </w:r>
      <w:r>
        <w:t xml:space="preserve">Organisation Internationale pour les Migrations </w:t>
      </w:r>
      <w:r>
        <w:t xml:space="preserve">OIM </w:t>
      </w:r>
      <w:r>
        <w:t xml:space="preserve">556 </w:t>
      </w:r>
      <w:r>
        <w:t xml:space="preserve">556 </w:t>
      </w:r>
    </w:p>
    <w:p>
      <w:r>
        <w:t xml:space="preserve">681504 </w:t>
      </w:r>
      <w:r>
        <w:t xml:space="preserve">NULL </w:t>
      </w:r>
      <w:r>
        <w:t xml:space="preserve">2022-12-01 00:00:00 </w:t>
      </w:r>
      <w:r>
        <w:t xml:space="preserve">2023-10-10 00:00:00 </w:t>
      </w:r>
      <w:r>
        <w:t xml:space="preserve">2023-08-11 00:00:00 </w:t>
      </w:r>
      <w:r>
        <w:t xml:space="preserve">16 </w:t>
      </w:r>
      <w:r>
        <w:t xml:space="preserve">96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684117 </w:t>
      </w:r>
      <w:r>
        <w:t xml:space="preserve">Organisation Internationale pour les Migrations </w:t>
      </w:r>
      <w:r>
        <w:t xml:space="preserve">OIM </w:t>
      </w:r>
      <w:r>
        <w:t xml:space="preserve">556 </w:t>
      </w:r>
      <w:r>
        <w:t xml:space="preserve">556 </w:t>
      </w:r>
    </w:p>
    <w:p>
      <w:r>
        <w:t xml:space="preserve">681505 </w:t>
      </w:r>
      <w:r>
        <w:t xml:space="preserve">NULL </w:t>
      </w:r>
      <w:r>
        <w:t xml:space="preserve">2023-09-30 00:00:00 </w:t>
      </w:r>
      <w:r>
        <w:t xml:space="preserve">2023-10-10 00:00:00 </w:t>
      </w:r>
      <w:r>
        <w:t xml:space="preserve">2023-08-11 00:00:00 </w:t>
      </w:r>
      <w:r>
        <w:t xml:space="preserve">8 </w:t>
      </w:r>
      <w:r>
        <w:t xml:space="preserve">51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684118 </w:t>
      </w:r>
      <w:r>
        <w:t xml:space="preserve">Organisation Internationale pour les Migrations </w:t>
      </w:r>
      <w:r>
        <w:t xml:space="preserve">OIM </w:t>
      </w:r>
      <w:r>
        <w:t xml:space="preserve">556 </w:t>
      </w:r>
      <w:r>
        <w:t xml:space="preserve">556 </w:t>
      </w:r>
    </w:p>
    <w:p>
      <w:r>
        <w:t xml:space="preserve">681506 </w:t>
      </w:r>
      <w:r>
        <w:t xml:space="preserve">NULL </w:t>
      </w:r>
      <w:r>
        <w:t xml:space="preserve">2022-12-01 00:00:00 </w:t>
      </w:r>
      <w:r>
        <w:t xml:space="preserve">2023-10-10 00:00:00 </w:t>
      </w:r>
      <w:r>
        <w:t xml:space="preserve">2023-08-18 00:00:00 </w:t>
      </w:r>
      <w:r>
        <w:t xml:space="preserve">19 </w:t>
      </w:r>
      <w:r>
        <w:t xml:space="preserve">114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684119 </w:t>
      </w:r>
      <w:r>
        <w:t xml:space="preserve">Organisation Internationale pour les Migrations </w:t>
      </w:r>
      <w:r>
        <w:t xml:space="preserve">OIM </w:t>
      </w:r>
      <w:r>
        <w:t xml:space="preserve">556 </w:t>
      </w:r>
      <w:r>
        <w:t xml:space="preserve">556 </w:t>
      </w:r>
    </w:p>
    <w:p>
      <w:r>
        <w:t xml:space="preserve">681507 </w:t>
      </w:r>
      <w:r>
        <w:t xml:space="preserve">NULL </w:t>
      </w:r>
      <w:r>
        <w:t xml:space="preserve">2023-09-30 00:00:00 </w:t>
      </w:r>
      <w:r>
        <w:t xml:space="preserve">2023-10-10 00:00:00 </w:t>
      </w:r>
      <w:r>
        <w:t xml:space="preserve">2023-08-18 00:00:00 </w:t>
      </w:r>
      <w:r>
        <w:t xml:space="preserve">20 </w:t>
      </w:r>
      <w:r>
        <w:t xml:space="preserve">120 </w:t>
      </w:r>
      <w:r>
        <w:t xml:space="preserve">2 </w:t>
      </w:r>
      <w:r>
        <w:t xml:space="preserve">Retourné </w:t>
      </w:r>
      <w:r>
        <w:t xml:space="preserve">CD6111ZS06 </w:t>
      </w:r>
      <w:r>
        <w:t xml:space="preserve">CD6111ZS06AS25 </w:t>
      </w:r>
      <w:r>
        <w:t xml:space="preserve">KANOMBE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684120 </w:t>
      </w:r>
      <w:r>
        <w:t xml:space="preserve">Organisation Internationale pour les Migrations </w:t>
      </w:r>
      <w:r>
        <w:t xml:space="preserve">OIM </w:t>
      </w:r>
      <w:r>
        <w:t xml:space="preserve">556 </w:t>
      </w:r>
      <w:r>
        <w:t xml:space="preserve">556 </w:t>
      </w:r>
    </w:p>
    <w:p>
      <w:r>
        <w:t xml:space="preserve">681508 </w:t>
      </w:r>
      <w:r>
        <w:t xml:space="preserve">NULL </w:t>
      </w:r>
      <w:r>
        <w:t xml:space="preserve">2023-05-04 00:00:00 </w:t>
      </w:r>
      <w:r>
        <w:t xml:space="preserve">2023-10-10 00:00:00 </w:t>
      </w:r>
      <w:r>
        <w:t xml:space="preserve">2023-08-10 00:00:00 </w:t>
      </w:r>
      <w:r>
        <w:t xml:space="preserve">40 </w:t>
      </w:r>
      <w:r>
        <w:t xml:space="preserve">250 </w:t>
      </w:r>
      <w:r>
        <w:t xml:space="preserve">2 </w:t>
      </w:r>
      <w:r>
        <w:t xml:space="preserve">Retourné </w:t>
      </w:r>
      <w:r>
        <w:t xml:space="preserve">CD6111ZS06 </w:t>
      </w:r>
      <w:r>
        <w:t xml:space="preserve">CD6111ZS06AS26 </w:t>
      </w:r>
      <w:r>
        <w:t xml:space="preserve">KAMIRA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684121 </w:t>
      </w:r>
      <w:r>
        <w:t xml:space="preserve">Organisation Internationale pour les Migrations </w:t>
      </w:r>
      <w:r>
        <w:t xml:space="preserve">OIM </w:t>
      </w:r>
      <w:r>
        <w:t xml:space="preserve">556 </w:t>
      </w:r>
      <w:r>
        <w:t xml:space="preserve">556 </w:t>
      </w:r>
    </w:p>
    <w:p>
      <w:r>
        <w:t xml:space="preserve">681509 </w:t>
      </w:r>
      <w:r>
        <w:t xml:space="preserve">NULL </w:t>
      </w:r>
      <w:r>
        <w:t xml:space="preserve">2022-09-01 00:00:00 </w:t>
      </w:r>
      <w:r>
        <w:t xml:space="preserve">2023-10-10 00:00:00 </w:t>
      </w:r>
      <w:r>
        <w:t xml:space="preserve">2023-08-09 00:00:00 </w:t>
      </w:r>
      <w:r>
        <w:t xml:space="preserve">1 </w:t>
      </w:r>
      <w:r>
        <w:t xml:space="preserve">7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684122 </w:t>
      </w:r>
      <w:r>
        <w:t xml:space="preserve">Organisation Internationale pour les Migrations </w:t>
      </w:r>
      <w:r>
        <w:t xml:space="preserve">OIM </w:t>
      </w:r>
      <w:r>
        <w:t xml:space="preserve">556 </w:t>
      </w:r>
      <w:r>
        <w:t xml:space="preserve">556 </w:t>
      </w:r>
    </w:p>
    <w:p>
      <w:r>
        <w:t xml:space="preserve">681510 </w:t>
      </w:r>
      <w:r>
        <w:t xml:space="preserve">NULL </w:t>
      </w:r>
      <w:r>
        <w:t xml:space="preserve">2023-03-28 00:00:00 </w:t>
      </w:r>
      <w:r>
        <w:t xml:space="preserve">2023-10-10 00:00:00 </w:t>
      </w:r>
      <w:r>
        <w:t xml:space="preserve">2023-08-09 00:00:00 </w:t>
      </w:r>
      <w:r>
        <w:t xml:space="preserve">205 </w:t>
      </w:r>
      <w:r>
        <w:t xml:space="preserve">1208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684123 </w:t>
      </w:r>
      <w:r>
        <w:t xml:space="preserve">Organisation Internationale pour les Migrations </w:t>
      </w:r>
      <w:r>
        <w:t xml:space="preserve">OIM </w:t>
      </w:r>
      <w:r>
        <w:t xml:space="preserve">556 </w:t>
      </w:r>
      <w:r>
        <w:t xml:space="preserve">556 </w:t>
      </w:r>
    </w:p>
    <w:p>
      <w:r>
        <w:t xml:space="preserve">681511 </w:t>
      </w:r>
      <w:r>
        <w:t xml:space="preserve">NULL </w:t>
      </w:r>
      <w:r>
        <w:t xml:space="preserve">2023-05-04 00:00:00 </w:t>
      </w:r>
      <w:r>
        <w:t xml:space="preserve">2023-10-10 00:00:00 </w:t>
      </w:r>
      <w:r>
        <w:t xml:space="preserve">2023-08-09 00:00:00 </w:t>
      </w:r>
      <w:r>
        <w:t xml:space="preserve">24 </w:t>
      </w:r>
      <w:r>
        <w:t xml:space="preserve">141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684124 </w:t>
      </w:r>
      <w:r>
        <w:t xml:space="preserve">Organisation Internationale pour les Migrations </w:t>
      </w:r>
      <w:r>
        <w:t xml:space="preserve">OIM </w:t>
      </w:r>
      <w:r>
        <w:t xml:space="preserve">556 </w:t>
      </w:r>
      <w:r>
        <w:t xml:space="preserve">556 </w:t>
      </w:r>
    </w:p>
    <w:p>
      <w:r>
        <w:t xml:space="preserve">681512 </w:t>
      </w:r>
      <w:r>
        <w:t xml:space="preserve">NULL </w:t>
      </w:r>
      <w:r>
        <w:t xml:space="preserve">2023-09-30 00:00:00 </w:t>
      </w:r>
      <w:r>
        <w:t xml:space="preserve">2023-10-10 00:00:00 </w:t>
      </w:r>
      <w:r>
        <w:t xml:space="preserve">2023-08-09 00:00:00 </w:t>
      </w:r>
      <w:r>
        <w:t xml:space="preserve">14 </w:t>
      </w:r>
      <w:r>
        <w:t xml:space="preserve">82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684125 </w:t>
      </w:r>
      <w:r>
        <w:t xml:space="preserve">Organisation Internationale pour les Migrations </w:t>
      </w:r>
      <w:r>
        <w:t xml:space="preserve">OIM </w:t>
      </w:r>
      <w:r>
        <w:t xml:space="preserve">556 </w:t>
      </w:r>
      <w:r>
        <w:t xml:space="preserve">556 </w:t>
      </w:r>
    </w:p>
    <w:p>
      <w:r>
        <w:t xml:space="preserve">681513 </w:t>
      </w:r>
      <w:r>
        <w:t xml:space="preserve">NULL </w:t>
      </w:r>
      <w:r>
        <w:t xml:space="preserve">2023-03-28 00:00:00 </w:t>
      </w:r>
      <w:r>
        <w:t xml:space="preserve">2023-10-10 00:00:00 </w:t>
      </w:r>
      <w:r>
        <w:t xml:space="preserve">2023-08-09 00:00:00 </w:t>
      </w:r>
      <w:r>
        <w:t xml:space="preserve">62 </w:t>
      </w:r>
      <w:r>
        <w:t xml:space="preserve">373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684126 </w:t>
      </w:r>
      <w:r>
        <w:t xml:space="preserve">Organisation Internationale pour les Migrations </w:t>
      </w:r>
      <w:r>
        <w:t xml:space="preserve">OIM </w:t>
      </w:r>
      <w:r>
        <w:t xml:space="preserve">556 </w:t>
      </w:r>
      <w:r>
        <w:t xml:space="preserve">556 </w:t>
      </w:r>
    </w:p>
    <w:p>
      <w:r>
        <w:t xml:space="preserve">681514 </w:t>
      </w:r>
      <w:r>
        <w:t xml:space="preserve">NULL </w:t>
      </w:r>
      <w:r>
        <w:t xml:space="preserve">2023-05-04 00:00:00 </w:t>
      </w:r>
      <w:r>
        <w:t xml:space="preserve">2023-10-10 00:00:00 </w:t>
      </w:r>
      <w:r>
        <w:t xml:space="preserve">2023-08-09 00:00:00 </w:t>
      </w:r>
      <w:r>
        <w:t xml:space="preserve">20 </w:t>
      </w:r>
      <w:r>
        <w:t xml:space="preserve">120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684127 </w:t>
      </w:r>
      <w:r>
        <w:t xml:space="preserve">Organisation Internationale pour les Migrations </w:t>
      </w:r>
      <w:r>
        <w:t xml:space="preserve">OIM </w:t>
      </w:r>
      <w:r>
        <w:t xml:space="preserve">556 </w:t>
      </w:r>
      <w:r>
        <w:t xml:space="preserve">556 </w:t>
      </w:r>
    </w:p>
    <w:p>
      <w:r>
        <w:t xml:space="preserve">681515 </w:t>
      </w:r>
      <w:r>
        <w:t xml:space="preserve">NULL </w:t>
      </w:r>
      <w:r>
        <w:t xml:space="preserve">2023-09-30 00:00:00 </w:t>
      </w:r>
      <w:r>
        <w:t xml:space="preserve">2023-10-10 00:00:00 </w:t>
      </w:r>
      <w:r>
        <w:t xml:space="preserve">2023-08-09 00:00:00 </w:t>
      </w:r>
      <w:r>
        <w:t xml:space="preserve">27 </w:t>
      </w:r>
      <w:r>
        <w:t xml:space="preserve">162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684128 </w:t>
      </w:r>
      <w:r>
        <w:t xml:space="preserve">Organisation Internationale pour les Migrations </w:t>
      </w:r>
      <w:r>
        <w:t xml:space="preserve">OIM </w:t>
      </w:r>
      <w:r>
        <w:t xml:space="preserve">556 </w:t>
      </w:r>
      <w:r>
        <w:t xml:space="preserve">556 </w:t>
      </w:r>
    </w:p>
    <w:p>
      <w:r>
        <w:t xml:space="preserve">681516 </w:t>
      </w:r>
      <w:r>
        <w:t xml:space="preserve">NULL </w:t>
      </w:r>
      <w:r>
        <w:t xml:space="preserve">2023-03-28 00:00:00 </w:t>
      </w:r>
      <w:r>
        <w:t xml:space="preserve">2023-10-10 00:00:00 </w:t>
      </w:r>
      <w:r>
        <w:t xml:space="preserve">2023-08-09 00:00:00 </w:t>
      </w:r>
      <w:r>
        <w:t xml:space="preserve">84 </w:t>
      </w:r>
      <w:r>
        <w:t xml:space="preserve">483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684129 </w:t>
      </w:r>
      <w:r>
        <w:t xml:space="preserve">Organisation Internationale pour les Migrations </w:t>
      </w:r>
      <w:r>
        <w:t xml:space="preserve">OIM </w:t>
      </w:r>
      <w:r>
        <w:t xml:space="preserve">556 </w:t>
      </w:r>
      <w:r>
        <w:t xml:space="preserve">556 </w:t>
      </w:r>
    </w:p>
    <w:p>
      <w:r>
        <w:t xml:space="preserve">681517 </w:t>
      </w:r>
      <w:r>
        <w:t xml:space="preserve">NULL </w:t>
      </w:r>
      <w:r>
        <w:t xml:space="preserve">2023-05-04 00:00:00 </w:t>
      </w:r>
      <w:r>
        <w:t xml:space="preserve">2023-10-10 00:00:00 </w:t>
      </w:r>
      <w:r>
        <w:t xml:space="preserve">2023-08-09 00:00:00 </w:t>
      </w:r>
      <w:r>
        <w:t xml:space="preserve">27 </w:t>
      </w:r>
      <w:r>
        <w:t xml:space="preserve">155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684130 </w:t>
      </w:r>
      <w:r>
        <w:t xml:space="preserve">Organisation Internationale pour les Migrations </w:t>
      </w:r>
      <w:r>
        <w:t xml:space="preserve">OIM </w:t>
      </w:r>
      <w:r>
        <w:t xml:space="preserve">556 </w:t>
      </w:r>
      <w:r>
        <w:t xml:space="preserve">556 </w:t>
      </w:r>
    </w:p>
    <w:p>
      <w:r>
        <w:t xml:space="preserve">681518 </w:t>
      </w:r>
      <w:r>
        <w:t xml:space="preserve">NULL </w:t>
      </w:r>
      <w:r>
        <w:t xml:space="preserve">2023-09-30 00:00:00 </w:t>
      </w:r>
      <w:r>
        <w:t xml:space="preserve">2023-10-10 00:00:00 </w:t>
      </w:r>
      <w:r>
        <w:t xml:space="preserve">2023-08-09 00:00:00 </w:t>
      </w:r>
      <w:r>
        <w:t xml:space="preserve">15 </w:t>
      </w:r>
      <w:r>
        <w:t xml:space="preserve">86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684131 </w:t>
      </w:r>
      <w:r>
        <w:t xml:space="preserve">Organisation Internationale pour les Migrations </w:t>
      </w:r>
      <w:r>
        <w:t xml:space="preserve">OIM </w:t>
      </w:r>
      <w:r>
        <w:t xml:space="preserve">556 </w:t>
      </w:r>
      <w:r>
        <w:t xml:space="preserve">556 </w:t>
      </w:r>
    </w:p>
    <w:p>
      <w:r>
        <w:t xml:space="preserve">681519 </w:t>
      </w:r>
      <w:r>
        <w:t xml:space="preserve">NULL </w:t>
      </w:r>
      <w:r>
        <w:t xml:space="preserve">2023-03-28 00:00:00 </w:t>
      </w:r>
      <w:r>
        <w:t xml:space="preserve">2023-10-10 00:00:00 </w:t>
      </w:r>
      <w:r>
        <w:t xml:space="preserve">2023-08-09 00:00:00 </w:t>
      </w:r>
      <w:r>
        <w:t xml:space="preserve">88 </w:t>
      </w:r>
      <w:r>
        <w:t xml:space="preserve">422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684132 </w:t>
      </w:r>
      <w:r>
        <w:t xml:space="preserve">Organisation Internationale pour les Migrations </w:t>
      </w:r>
      <w:r>
        <w:t xml:space="preserve">OIM </w:t>
      </w:r>
      <w:r>
        <w:t xml:space="preserve">556 </w:t>
      </w:r>
      <w:r>
        <w:t xml:space="preserve">556 </w:t>
      </w:r>
    </w:p>
    <w:p>
      <w:r>
        <w:t xml:space="preserve">681520 </w:t>
      </w:r>
      <w:r>
        <w:t xml:space="preserve">NULL </w:t>
      </w:r>
      <w:r>
        <w:t xml:space="preserve">2023-05-04 00:00:00 </w:t>
      </w:r>
      <w:r>
        <w:t xml:space="preserve">2023-10-10 00:00:00 </w:t>
      </w:r>
      <w:r>
        <w:t xml:space="preserve">2023-08-09 00:00:00 </w:t>
      </w:r>
      <w:r>
        <w:t xml:space="preserve">81 </w:t>
      </w:r>
      <w:r>
        <w:t xml:space="preserve">389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684133 </w:t>
      </w:r>
      <w:r>
        <w:t xml:space="preserve">Organisation Internationale pour les Migrations </w:t>
      </w:r>
      <w:r>
        <w:t xml:space="preserve">OIM </w:t>
      </w:r>
      <w:r>
        <w:t xml:space="preserve">556 </w:t>
      </w:r>
      <w:r>
        <w:t xml:space="preserve">556 </w:t>
      </w:r>
    </w:p>
    <w:p>
      <w:r>
        <w:t xml:space="preserve">681521 </w:t>
      </w:r>
      <w:r>
        <w:t xml:space="preserve">NULL </w:t>
      </w:r>
      <w:r>
        <w:t xml:space="preserve">2023-09-30 00:00:00 </w:t>
      </w:r>
      <w:r>
        <w:t xml:space="preserve">2023-10-10 00:00:00 </w:t>
      </w:r>
      <w:r>
        <w:t xml:space="preserve">2023-08-09 00:00:00 </w:t>
      </w:r>
      <w:r>
        <w:t xml:space="preserve">40 </w:t>
      </w:r>
      <w:r>
        <w:t xml:space="preserve">192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684134 </w:t>
      </w:r>
      <w:r>
        <w:t xml:space="preserve">Organisation Internationale pour les Migrations </w:t>
      </w:r>
      <w:r>
        <w:t xml:space="preserve">OIM </w:t>
      </w:r>
      <w:r>
        <w:t xml:space="preserve">556 </w:t>
      </w:r>
      <w:r>
        <w:t xml:space="preserve">556 </w:t>
      </w:r>
    </w:p>
    <w:p>
      <w:r>
        <w:t xml:space="preserve">681522 </w:t>
      </w:r>
      <w:r>
        <w:t xml:space="preserve">NULL </w:t>
      </w:r>
      <w:r>
        <w:t xml:space="preserve">2022-06-01 00:00:00 </w:t>
      </w:r>
      <w:r>
        <w:t xml:space="preserve">2023-10-10 00:00:00 </w:t>
      </w:r>
      <w:r>
        <w:t xml:space="preserve">2023-08-09 00:00:00 </w:t>
      </w:r>
      <w:r>
        <w:t xml:space="preserve">8 </w:t>
      </w:r>
      <w:r>
        <w:t xml:space="preserve">48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684135 </w:t>
      </w:r>
      <w:r>
        <w:t xml:space="preserve">Organisation Internationale pour les Migrations </w:t>
      </w:r>
      <w:r>
        <w:t xml:space="preserve">OIM </w:t>
      </w:r>
      <w:r>
        <w:t xml:space="preserve">556 </w:t>
      </w:r>
      <w:r>
        <w:t xml:space="preserve">556 </w:t>
      </w:r>
    </w:p>
    <w:p>
      <w:r>
        <w:t xml:space="preserve">681523 </w:t>
      </w:r>
      <w:r>
        <w:t xml:space="preserve">NULL </w:t>
      </w:r>
      <w:r>
        <w:t xml:space="preserve">2022-09-01 00:00:00 </w:t>
      </w:r>
      <w:r>
        <w:t xml:space="preserve">2023-10-10 00:00:00 </w:t>
      </w:r>
      <w:r>
        <w:t xml:space="preserve">2023-08-09 00:00:00 </w:t>
      </w:r>
      <w:r>
        <w:t xml:space="preserve">7 </w:t>
      </w:r>
      <w:r>
        <w:t xml:space="preserve">42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684136 </w:t>
      </w:r>
      <w:r>
        <w:t xml:space="preserve">Organisation Internationale pour les Migrations </w:t>
      </w:r>
      <w:r>
        <w:t xml:space="preserve">OIM </w:t>
      </w:r>
      <w:r>
        <w:t xml:space="preserve">556 </w:t>
      </w:r>
      <w:r>
        <w:t xml:space="preserve">556 </w:t>
      </w:r>
    </w:p>
    <w:p>
      <w:r>
        <w:t xml:space="preserve">681524 </w:t>
      </w:r>
      <w:r>
        <w:t xml:space="preserve">NULL </w:t>
      </w:r>
      <w:r>
        <w:t xml:space="preserve">2023-03-28 00:00:00 </w:t>
      </w:r>
      <w:r>
        <w:t xml:space="preserve">2023-10-10 00:00:00 </w:t>
      </w:r>
      <w:r>
        <w:t xml:space="preserve">2023-08-09 00:00:00 </w:t>
      </w:r>
      <w:r>
        <w:t xml:space="preserve">85 </w:t>
      </w:r>
      <w:r>
        <w:t xml:space="preserve">452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684137 </w:t>
      </w:r>
      <w:r>
        <w:t xml:space="preserve">Organisation Internationale pour les Migrations </w:t>
      </w:r>
      <w:r>
        <w:t xml:space="preserve">OIM </w:t>
      </w:r>
      <w:r>
        <w:t xml:space="preserve">556 </w:t>
      </w:r>
      <w:r>
        <w:t xml:space="preserve">556 </w:t>
      </w:r>
    </w:p>
    <w:p>
      <w:r>
        <w:t xml:space="preserve">681525 </w:t>
      </w:r>
      <w:r>
        <w:t xml:space="preserve">NULL </w:t>
      </w:r>
      <w:r>
        <w:t xml:space="preserve">2023-05-04 00:00:00 </w:t>
      </w:r>
      <w:r>
        <w:t xml:space="preserve">2023-10-10 00:00:00 </w:t>
      </w:r>
      <w:r>
        <w:t xml:space="preserve">2023-08-09 00:00:00 </w:t>
      </w:r>
      <w:r>
        <w:t xml:space="preserve">42 </w:t>
      </w:r>
      <w:r>
        <w:t xml:space="preserve">223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684138 </w:t>
      </w:r>
      <w:r>
        <w:t xml:space="preserve">Organisation Internationale pour les Migrations </w:t>
      </w:r>
      <w:r>
        <w:t xml:space="preserve">OIM </w:t>
      </w:r>
      <w:r>
        <w:t xml:space="preserve">556 </w:t>
      </w:r>
      <w:r>
        <w:t xml:space="preserve">556 </w:t>
      </w:r>
    </w:p>
    <w:p>
      <w:r>
        <w:t xml:space="preserve">681526 </w:t>
      </w:r>
      <w:r>
        <w:t xml:space="preserve">NULL </w:t>
      </w:r>
      <w:r>
        <w:t xml:space="preserve">2023-09-30 00:00:00 </w:t>
      </w:r>
      <w:r>
        <w:t xml:space="preserve">2023-10-10 00:00:00 </w:t>
      </w:r>
      <w:r>
        <w:t xml:space="preserve">2023-08-09 00:00:00 </w:t>
      </w:r>
      <w:r>
        <w:t xml:space="preserve">8 </w:t>
      </w:r>
      <w:r>
        <w:t xml:space="preserve">42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684139 </w:t>
      </w:r>
      <w:r>
        <w:t xml:space="preserve">Organisation Internationale pour les Migrations </w:t>
      </w:r>
      <w:r>
        <w:t xml:space="preserve">OIM </w:t>
      </w:r>
      <w:r>
        <w:t xml:space="preserve">556 </w:t>
      </w:r>
      <w:r>
        <w:t xml:space="preserve">556 </w:t>
      </w:r>
    </w:p>
    <w:p>
      <w:r>
        <w:t xml:space="preserve">681527 </w:t>
      </w:r>
      <w:r>
        <w:t xml:space="preserve">NULL </w:t>
      </w:r>
      <w:r>
        <w:t xml:space="preserve">2023-03-28 00:00:00 </w:t>
      </w:r>
      <w:r>
        <w:t xml:space="preserve">2023-10-10 00:00:00 </w:t>
      </w:r>
      <w:r>
        <w:t xml:space="preserve">2023-08-09 00:00:00 </w:t>
      </w:r>
      <w:r>
        <w:t xml:space="preserve">45 </w:t>
      </w:r>
      <w:r>
        <w:t xml:space="preserve">214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684140 </w:t>
      </w:r>
      <w:r>
        <w:t xml:space="preserve">Organisation Internationale pour les Migrations </w:t>
      </w:r>
      <w:r>
        <w:t xml:space="preserve">OIM </w:t>
      </w:r>
      <w:r>
        <w:t xml:space="preserve">556 </w:t>
      </w:r>
      <w:r>
        <w:t xml:space="preserve">556 </w:t>
      </w:r>
    </w:p>
    <w:p>
      <w:r>
        <w:t xml:space="preserve">681528 </w:t>
      </w:r>
      <w:r>
        <w:t xml:space="preserve">NULL </w:t>
      </w:r>
      <w:r>
        <w:t xml:space="preserve">2023-05-04 00:00:00 </w:t>
      </w:r>
      <w:r>
        <w:t xml:space="preserve">2023-10-10 00:00:00 </w:t>
      </w:r>
      <w:r>
        <w:t xml:space="preserve">2023-08-09 00:00:00 </w:t>
      </w:r>
      <w:r>
        <w:t xml:space="preserve">27 </w:t>
      </w:r>
      <w:r>
        <w:t xml:space="preserve">129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684141 </w:t>
      </w:r>
      <w:r>
        <w:t xml:space="preserve">Organisation Internationale pour les Migrations </w:t>
      </w:r>
      <w:r>
        <w:t xml:space="preserve">OIM </w:t>
      </w:r>
      <w:r>
        <w:t xml:space="preserve">556 </w:t>
      </w:r>
      <w:r>
        <w:t xml:space="preserve">556 </w:t>
      </w:r>
    </w:p>
    <w:p>
      <w:r>
        <w:t xml:space="preserve">681529 </w:t>
      </w:r>
      <w:r>
        <w:t xml:space="preserve">NULL </w:t>
      </w:r>
      <w:r>
        <w:t xml:space="preserve">2023-09-30 00:00:00 </w:t>
      </w:r>
      <w:r>
        <w:t xml:space="preserve">2023-10-10 00:00:00 </w:t>
      </w:r>
      <w:r>
        <w:t xml:space="preserve">2023-08-09 00:00:00 </w:t>
      </w:r>
      <w:r>
        <w:t xml:space="preserve">31 </w:t>
      </w:r>
      <w:r>
        <w:t xml:space="preserve">148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684142 </w:t>
      </w:r>
      <w:r>
        <w:t xml:space="preserve">Organisation Internationale pour les Migrations </w:t>
      </w:r>
      <w:r>
        <w:t xml:space="preserve">OIM </w:t>
      </w:r>
      <w:r>
        <w:t xml:space="preserve">556 </w:t>
      </w:r>
      <w:r>
        <w:t xml:space="preserve">556 </w:t>
      </w:r>
    </w:p>
    <w:p>
      <w:r>
        <w:t xml:space="preserve">681530 </w:t>
      </w:r>
      <w:r>
        <w:t xml:space="preserve">NULL </w:t>
      </w:r>
      <w:r>
        <w:t xml:space="preserve">2023-05-04 00:00:00 </w:t>
      </w:r>
      <w:r>
        <w:t xml:space="preserve">2023-10-10 00:00:00 </w:t>
      </w:r>
      <w:r>
        <w:t xml:space="preserve">2023-08-09 00:00:00 </w:t>
      </w:r>
      <w:r>
        <w:t xml:space="preserve">41 </w:t>
      </w:r>
      <w:r>
        <w:t xml:space="preserve">165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684143 </w:t>
      </w:r>
      <w:r>
        <w:t xml:space="preserve">Organisation Internationale pour les Migrations </w:t>
      </w:r>
      <w:r>
        <w:t xml:space="preserve">OIM </w:t>
      </w:r>
      <w:r>
        <w:t xml:space="preserve">556 </w:t>
      </w:r>
      <w:r>
        <w:t xml:space="preserve">556 </w:t>
      </w:r>
    </w:p>
    <w:p>
      <w:r>
        <w:t xml:space="preserve">681531 </w:t>
      </w:r>
      <w:r>
        <w:t xml:space="preserve">NULL </w:t>
      </w:r>
      <w:r>
        <w:t xml:space="preserve">2023-09-30 00:00:00 </w:t>
      </w:r>
      <w:r>
        <w:t xml:space="preserve">2023-10-10 00:00:00 </w:t>
      </w:r>
      <w:r>
        <w:t xml:space="preserve">2023-08-09 00:00:00 </w:t>
      </w:r>
      <w:r>
        <w:t xml:space="preserve">26 </w:t>
      </w:r>
      <w:r>
        <w:t xml:space="preserve">104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684144 </w:t>
      </w:r>
      <w:r>
        <w:t xml:space="preserve">Organisation Internationale pour les Migrations </w:t>
      </w:r>
      <w:r>
        <w:t xml:space="preserve">OIM </w:t>
      </w:r>
      <w:r>
        <w:t xml:space="preserve">556 </w:t>
      </w:r>
      <w:r>
        <w:t xml:space="preserve">556 </w:t>
      </w:r>
    </w:p>
    <w:p>
      <w:r>
        <w:t xml:space="preserve">681532 </w:t>
      </w:r>
      <w:r>
        <w:t xml:space="preserve">NULL </w:t>
      </w:r>
      <w:r>
        <w:t xml:space="preserve">2023-03-28 00:00:00 </w:t>
      </w:r>
      <w:r>
        <w:t xml:space="preserve">2023-10-10 00:00:00 </w:t>
      </w:r>
      <w:r>
        <w:t xml:space="preserve">2023-08-09 00:00:00 </w:t>
      </w:r>
      <w:r>
        <w:t xml:space="preserve">65 </w:t>
      </w:r>
      <w:r>
        <w:t xml:space="preserve">317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684145 </w:t>
      </w:r>
      <w:r>
        <w:t xml:space="preserve">Organisation Internationale pour les Migrations </w:t>
      </w:r>
      <w:r>
        <w:t xml:space="preserve">OIM </w:t>
      </w:r>
      <w:r>
        <w:t xml:space="preserve">556 </w:t>
      </w:r>
      <w:r>
        <w:t xml:space="preserve">556 </w:t>
      </w:r>
    </w:p>
    <w:p>
      <w:r>
        <w:t xml:space="preserve">681533 </w:t>
      </w:r>
      <w:r>
        <w:t xml:space="preserve">NULL </w:t>
      </w:r>
      <w:r>
        <w:t xml:space="preserve">2023-05-04 00:00:00 </w:t>
      </w:r>
      <w:r>
        <w:t xml:space="preserve">2023-10-10 00:00:00 </w:t>
      </w:r>
      <w:r>
        <w:t xml:space="preserve">2023-08-09 00:00:00 </w:t>
      </w:r>
      <w:r>
        <w:t xml:space="preserve">43 </w:t>
      </w:r>
      <w:r>
        <w:t xml:space="preserve">210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684146 </w:t>
      </w:r>
      <w:r>
        <w:t xml:space="preserve">Organisation Internationale pour les Migrations </w:t>
      </w:r>
      <w:r>
        <w:t xml:space="preserve">OIM </w:t>
      </w:r>
      <w:r>
        <w:t xml:space="preserve">556 </w:t>
      </w:r>
      <w:r>
        <w:t xml:space="preserve">556 </w:t>
      </w:r>
    </w:p>
    <w:p>
      <w:r>
        <w:t xml:space="preserve">681534 </w:t>
      </w:r>
      <w:r>
        <w:t xml:space="preserve">NULL </w:t>
      </w:r>
      <w:r>
        <w:t xml:space="preserve">2023-09-30 00:00:00 </w:t>
      </w:r>
      <w:r>
        <w:t xml:space="preserve">2023-10-10 00:00:00 </w:t>
      </w:r>
      <w:r>
        <w:t xml:space="preserve">2023-08-09 00:00:00 </w:t>
      </w:r>
      <w:r>
        <w:t xml:space="preserve">35 </w:t>
      </w:r>
      <w:r>
        <w:t xml:space="preserve">171 </w:t>
      </w:r>
      <w:r>
        <w:t xml:space="preserve">2 </w:t>
      </w:r>
      <w:r>
        <w:t xml:space="preserve">Retourné </w:t>
      </w:r>
      <w:r>
        <w:t xml:space="preserve">CD6107ZS07 </w:t>
      </w:r>
      <w:r>
        <w:t xml:space="preserve">CD6107ZS07AS01 </w:t>
      </w:r>
      <w:r>
        <w:t xml:space="preserve">Buhesi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684147 </w:t>
      </w:r>
      <w:r>
        <w:t xml:space="preserve">Organisation Internationale pour les Migrations </w:t>
      </w:r>
      <w:r>
        <w:t xml:space="preserve">OIM </w:t>
      </w:r>
      <w:r>
        <w:t xml:space="preserve">556 </w:t>
      </w:r>
      <w:r>
        <w:t xml:space="preserve">556 </w:t>
      </w:r>
    </w:p>
    <w:p>
      <w:r>
        <w:t xml:space="preserve">681535 </w:t>
      </w:r>
      <w:r>
        <w:t xml:space="preserve">NULL </w:t>
      </w:r>
      <w:r>
        <w:t xml:space="preserve">2022-06-01 00:00:00 </w:t>
      </w:r>
      <w:r>
        <w:t xml:space="preserve">2023-10-10 00:00:00 </w:t>
      </w:r>
      <w:r>
        <w:t xml:space="preserve">2023-08-08 00:00:00 </w:t>
      </w:r>
      <w:r>
        <w:t xml:space="preserve">5 </w:t>
      </w:r>
      <w:r>
        <w:t xml:space="preserve">22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684148 </w:t>
      </w:r>
      <w:r>
        <w:t xml:space="preserve">Organisation Internationale pour les Migrations </w:t>
      </w:r>
      <w:r>
        <w:t xml:space="preserve">OIM </w:t>
      </w:r>
      <w:r>
        <w:t xml:space="preserve">556 </w:t>
      </w:r>
      <w:r>
        <w:t xml:space="preserve">556 </w:t>
      </w:r>
    </w:p>
    <w:p>
      <w:r>
        <w:t xml:space="preserve">681536 </w:t>
      </w:r>
      <w:r>
        <w:t xml:space="preserve">NULL </w:t>
      </w:r>
      <w:r>
        <w:t xml:space="preserve">2023-05-04 00:00:00 </w:t>
      </w:r>
      <w:r>
        <w:t xml:space="preserve">2023-10-10 00:00:00 </w:t>
      </w:r>
      <w:r>
        <w:t xml:space="preserve">2023-08-08 00:00:00 </w:t>
      </w:r>
      <w:r>
        <w:t xml:space="preserve">113 </w:t>
      </w:r>
      <w:r>
        <w:t xml:space="preserve">421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684149 </w:t>
      </w:r>
      <w:r>
        <w:t xml:space="preserve">Organisation Internationale pour les Migrations </w:t>
      </w:r>
      <w:r>
        <w:t xml:space="preserve">OIM </w:t>
      </w:r>
      <w:r>
        <w:t xml:space="preserve">556 </w:t>
      </w:r>
      <w:r>
        <w:t xml:space="preserve">556 </w:t>
      </w:r>
    </w:p>
    <w:p>
      <w:r>
        <w:t xml:space="preserve">681537 </w:t>
      </w:r>
      <w:r>
        <w:t xml:space="preserve">NULL </w:t>
      </w:r>
      <w:r>
        <w:t xml:space="preserve">2023-09-30 00:00:00 </w:t>
      </w:r>
      <w:r>
        <w:t xml:space="preserve">2023-10-10 00:00:00 </w:t>
      </w:r>
      <w:r>
        <w:t xml:space="preserve">2023-08-08 00:00:00 </w:t>
      </w:r>
      <w:r>
        <w:t xml:space="preserve">14 </w:t>
      </w:r>
      <w:r>
        <w:t xml:space="preserve">52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684150 </w:t>
      </w:r>
      <w:r>
        <w:t xml:space="preserve">Organisation Internationale pour les Migrations </w:t>
      </w:r>
      <w:r>
        <w:t xml:space="preserve">OIM </w:t>
      </w:r>
      <w:r>
        <w:t xml:space="preserve">556 </w:t>
      </w:r>
      <w:r>
        <w:t xml:space="preserve">556 </w:t>
      </w:r>
    </w:p>
    <w:p>
      <w:r>
        <w:t xml:space="preserve">681538 </w:t>
      </w:r>
      <w:r>
        <w:t xml:space="preserve">NULL </w:t>
      </w:r>
      <w:r>
        <w:t xml:space="preserve">2023-05-04 00:00:00 </w:t>
      </w:r>
      <w:r>
        <w:t xml:space="preserve">2023-10-10 00:00:00 </w:t>
      </w:r>
      <w:r>
        <w:t xml:space="preserve">2023-08-08 00:00:00 </w:t>
      </w:r>
      <w:r>
        <w:t xml:space="preserve">33 </w:t>
      </w:r>
      <w:r>
        <w:t xml:space="preserve">165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684151 </w:t>
      </w:r>
      <w:r>
        <w:t xml:space="preserve">Organisation Internationale pour les Migrations </w:t>
      </w:r>
      <w:r>
        <w:t xml:space="preserve">OIM </w:t>
      </w:r>
      <w:r>
        <w:t xml:space="preserve">556 </w:t>
      </w:r>
      <w:r>
        <w:t xml:space="preserve">556 </w:t>
      </w:r>
    </w:p>
    <w:p>
      <w:r>
        <w:t xml:space="preserve">681539 </w:t>
      </w:r>
      <w:r>
        <w:t xml:space="preserve">NULL </w:t>
      </w:r>
      <w:r>
        <w:t xml:space="preserve">2023-09-30 00:00:00 </w:t>
      </w:r>
      <w:r>
        <w:t xml:space="preserve">2023-10-10 00:00:00 </w:t>
      </w:r>
      <w:r>
        <w:t xml:space="preserve">2023-08-08 00:00:00 </w:t>
      </w:r>
      <w:r>
        <w:t xml:space="preserve">1245 </w:t>
      </w:r>
      <w:r>
        <w:t xml:space="preserve">6225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684152 </w:t>
      </w:r>
      <w:r>
        <w:t xml:space="preserve">Organisation Internationale pour les Migrations </w:t>
      </w:r>
      <w:r>
        <w:t xml:space="preserve">OIM </w:t>
      </w:r>
      <w:r>
        <w:t xml:space="preserve">556 </w:t>
      </w:r>
      <w:r>
        <w:t xml:space="preserve">556 </w:t>
      </w:r>
    </w:p>
    <w:p>
      <w:r>
        <w:t xml:space="preserve">681540 </w:t>
      </w:r>
      <w:r>
        <w:t xml:space="preserve">NULL </w:t>
      </w:r>
      <w:r>
        <w:t xml:space="preserve">2023-05-04 00:00:00 </w:t>
      </w:r>
      <w:r>
        <w:t xml:space="preserve">2023-10-10 00:00:00 </w:t>
      </w:r>
      <w:r>
        <w:t xml:space="preserve">2023-08-08 00:00:00 </w:t>
      </w:r>
      <w:r>
        <w:t xml:space="preserve">89 </w:t>
      </w:r>
      <w:r>
        <w:t xml:space="preserve">257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684153 </w:t>
      </w:r>
      <w:r>
        <w:t xml:space="preserve">Organisation Internationale pour les Migrations </w:t>
      </w:r>
      <w:r>
        <w:t xml:space="preserve">OIM </w:t>
      </w:r>
      <w:r>
        <w:t xml:space="preserve">556 </w:t>
      </w:r>
      <w:r>
        <w:t xml:space="preserve">556 </w:t>
      </w:r>
    </w:p>
    <w:p>
      <w:r>
        <w:t xml:space="preserve">681541 </w:t>
      </w:r>
      <w:r>
        <w:t xml:space="preserve">NULL </w:t>
      </w:r>
      <w:r>
        <w:t xml:space="preserve">2023-09-30 00:00:00 </w:t>
      </w:r>
      <w:r>
        <w:t xml:space="preserve">2023-10-10 00:00:00 </w:t>
      </w:r>
      <w:r>
        <w:t xml:space="preserve">2023-08-08 00:00:00 </w:t>
      </w:r>
      <w:r>
        <w:t xml:space="preserve">89 </w:t>
      </w:r>
      <w:r>
        <w:t xml:space="preserve">257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684154 </w:t>
      </w:r>
      <w:r>
        <w:t xml:space="preserve">Organisation Internationale pour les Migrations </w:t>
      </w:r>
      <w:r>
        <w:t xml:space="preserve">OIM </w:t>
      </w:r>
      <w:r>
        <w:t xml:space="preserve">556 </w:t>
      </w:r>
      <w:r>
        <w:t xml:space="preserve">556 </w:t>
      </w:r>
    </w:p>
    <w:p>
      <w:r>
        <w:t xml:space="preserve">681542 </w:t>
      </w:r>
      <w:r>
        <w:t xml:space="preserve">NULL </w:t>
      </w:r>
      <w:r>
        <w:t xml:space="preserve">2023-05-04 00:00:00 </w:t>
      </w:r>
      <w:r>
        <w:t xml:space="preserve">2023-10-10 00:00:00 </w:t>
      </w:r>
      <w:r>
        <w:t xml:space="preserve">2023-08-08 00:00:00 </w:t>
      </w:r>
      <w:r>
        <w:t xml:space="preserve">8 </w:t>
      </w:r>
      <w:r>
        <w:t xml:space="preserve">40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684155 </w:t>
      </w:r>
      <w:r>
        <w:t xml:space="preserve">Organisation Internationale pour les Migrations </w:t>
      </w:r>
      <w:r>
        <w:t xml:space="preserve">OIM </w:t>
      </w:r>
      <w:r>
        <w:t xml:space="preserve">556 </w:t>
      </w:r>
      <w:r>
        <w:t xml:space="preserve">556 </w:t>
      </w:r>
    </w:p>
    <w:p>
      <w:r>
        <w:t xml:space="preserve">681543 </w:t>
      </w:r>
      <w:r>
        <w:t xml:space="preserve">NULL </w:t>
      </w:r>
      <w:r>
        <w:t xml:space="preserve">2023-09-30 00:00:00 </w:t>
      </w:r>
      <w:r>
        <w:t xml:space="preserve">2023-10-10 00:00:00 </w:t>
      </w:r>
      <w:r>
        <w:t xml:space="preserve">2023-08-08 00:00:00 </w:t>
      </w:r>
      <w:r>
        <w:t xml:space="preserve">47 </w:t>
      </w:r>
      <w:r>
        <w:t xml:space="preserve">236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684156 </w:t>
      </w:r>
      <w:r>
        <w:t xml:space="preserve">Organisation Internationale pour les Migrations </w:t>
      </w:r>
      <w:r>
        <w:t xml:space="preserve">OIM </w:t>
      </w:r>
      <w:r>
        <w:t xml:space="preserve">556 </w:t>
      </w:r>
      <w:r>
        <w:t xml:space="preserve">556 </w:t>
      </w:r>
    </w:p>
    <w:p>
      <w:r>
        <w:t xml:space="preserve">681544 </w:t>
      </w:r>
      <w:r>
        <w:t xml:space="preserve">NULL </w:t>
      </w:r>
      <w:r>
        <w:t xml:space="preserve">2023-09-30 00:00:00 </w:t>
      </w:r>
      <w:r>
        <w:t xml:space="preserve">2023-10-10 00:00:00 </w:t>
      </w:r>
      <w:r>
        <w:t xml:space="preserve">2023-08-08 00:00:00 </w:t>
      </w:r>
      <w:r>
        <w:t xml:space="preserve">18 </w:t>
      </w:r>
      <w:r>
        <w:t xml:space="preserve">74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684157 </w:t>
      </w:r>
      <w:r>
        <w:t xml:space="preserve">Organisation Internationale pour les Migrations </w:t>
      </w:r>
      <w:r>
        <w:t xml:space="preserve">OIM </w:t>
      </w:r>
      <w:r>
        <w:t xml:space="preserve">556 </w:t>
      </w:r>
      <w:r>
        <w:t xml:space="preserve">556 </w:t>
      </w:r>
    </w:p>
    <w:p>
      <w:r>
        <w:t xml:space="preserve">681545 </w:t>
      </w:r>
      <w:r>
        <w:t xml:space="preserve">NULL </w:t>
      </w:r>
      <w:r>
        <w:t xml:space="preserve">2023-05-04 00:00:00 </w:t>
      </w:r>
      <w:r>
        <w:t xml:space="preserve">2023-10-10 00:00:00 </w:t>
      </w:r>
      <w:r>
        <w:t xml:space="preserve">2023-08-08 00:00:00 </w:t>
      </w:r>
      <w:r>
        <w:t xml:space="preserve">116 </w:t>
      </w:r>
      <w:r>
        <w:t xml:space="preserve">633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684158 </w:t>
      </w:r>
      <w:r>
        <w:t xml:space="preserve">Organisation Internationale pour les Migrations </w:t>
      </w:r>
      <w:r>
        <w:t xml:space="preserve">OIM </w:t>
      </w:r>
      <w:r>
        <w:t xml:space="preserve">556 </w:t>
      </w:r>
      <w:r>
        <w:t xml:space="preserve">556 </w:t>
      </w:r>
    </w:p>
    <w:p>
      <w:r>
        <w:t xml:space="preserve">681546 </w:t>
      </w:r>
      <w:r>
        <w:t xml:space="preserve">NULL </w:t>
      </w:r>
      <w:r>
        <w:t xml:space="preserve">2023-09-30 00:00:00 </w:t>
      </w:r>
      <w:r>
        <w:t xml:space="preserve">2023-10-10 00:00:00 </w:t>
      </w:r>
      <w:r>
        <w:t xml:space="preserve">2023-08-08 00:00:00 </w:t>
      </w:r>
      <w:r>
        <w:t xml:space="preserve">53 </w:t>
      </w:r>
      <w:r>
        <w:t xml:space="preserve">289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684159 </w:t>
      </w:r>
      <w:r>
        <w:t xml:space="preserve">Organisation Internationale pour les Migrations </w:t>
      </w:r>
      <w:r>
        <w:t xml:space="preserve">OIM </w:t>
      </w:r>
      <w:r>
        <w:t xml:space="preserve">556 </w:t>
      </w:r>
      <w:r>
        <w:t xml:space="preserve">556 </w:t>
      </w:r>
    </w:p>
    <w:p>
      <w:r>
        <w:t xml:space="preserve">681547 </w:t>
      </w:r>
      <w:r>
        <w:t xml:space="preserve">NULL </w:t>
      </w:r>
      <w:r>
        <w:t xml:space="preserve">2023-05-04 00:00:00 </w:t>
      </w:r>
      <w:r>
        <w:t xml:space="preserve">2023-10-10 00:00:00 </w:t>
      </w:r>
      <w:r>
        <w:t xml:space="preserve">2023-08-08 00:00:00 </w:t>
      </w:r>
      <w:r>
        <w:t xml:space="preserve">96 </w:t>
      </w:r>
      <w:r>
        <w:t xml:space="preserve">576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684160 </w:t>
      </w:r>
      <w:r>
        <w:t xml:space="preserve">Organisation Internationale pour les Migrations </w:t>
      </w:r>
      <w:r>
        <w:t xml:space="preserve">OIM </w:t>
      </w:r>
      <w:r>
        <w:t xml:space="preserve">556 </w:t>
      </w:r>
      <w:r>
        <w:t xml:space="preserve">556 </w:t>
      </w:r>
    </w:p>
    <w:p>
      <w:r>
        <w:t xml:space="preserve">681548 </w:t>
      </w:r>
      <w:r>
        <w:t xml:space="preserve">NULL </w:t>
      </w:r>
      <w:r>
        <w:t xml:space="preserve">2023-09-30 00:00:00 </w:t>
      </w:r>
      <w:r>
        <w:t xml:space="preserve">2023-10-10 00:00:00 </w:t>
      </w:r>
      <w:r>
        <w:t xml:space="preserve">2023-08-08 00:00:00 </w:t>
      </w:r>
      <w:r>
        <w:t xml:space="preserve">78 </w:t>
      </w:r>
      <w:r>
        <w:t xml:space="preserve">468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684161 </w:t>
      </w:r>
      <w:r>
        <w:t xml:space="preserve">Organisation Internationale pour les Migrations </w:t>
      </w:r>
      <w:r>
        <w:t xml:space="preserve">OIM </w:t>
      </w:r>
      <w:r>
        <w:t xml:space="preserve">556 </w:t>
      </w:r>
      <w:r>
        <w:t xml:space="preserve">556 </w:t>
      </w:r>
    </w:p>
    <w:p>
      <w:r>
        <w:t xml:space="preserve">681549 </w:t>
      </w:r>
      <w:r>
        <w:t xml:space="preserve">NULL </w:t>
      </w:r>
      <w:r>
        <w:t xml:space="preserve">2023-05-04 00:00:00 </w:t>
      </w:r>
      <w:r>
        <w:t xml:space="preserve">2023-10-10 00:00:00 </w:t>
      </w:r>
      <w:r>
        <w:t xml:space="preserve">2023-08-08 00:00:00 </w:t>
      </w:r>
      <w:r>
        <w:t xml:space="preserve">615 </w:t>
      </w:r>
      <w:r>
        <w:t xml:space="preserve">3075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684162 </w:t>
      </w:r>
      <w:r>
        <w:t xml:space="preserve">Organisation Internationale pour les Migrations </w:t>
      </w:r>
      <w:r>
        <w:t xml:space="preserve">OIM </w:t>
      </w:r>
      <w:r>
        <w:t xml:space="preserve">556 </w:t>
      </w:r>
      <w:r>
        <w:t xml:space="preserve">556 </w:t>
      </w:r>
    </w:p>
    <w:p>
      <w:r>
        <w:t xml:space="preserve">681550 </w:t>
      </w:r>
      <w:r>
        <w:t xml:space="preserve">NULL </w:t>
      </w:r>
      <w:r>
        <w:t xml:space="preserve">2023-09-30 00:00:00 </w:t>
      </w:r>
      <w:r>
        <w:t xml:space="preserve">2023-10-10 00:00:00 </w:t>
      </w:r>
      <w:r>
        <w:t xml:space="preserve">2023-08-08 00:00:00 </w:t>
      </w:r>
      <w:r>
        <w:t xml:space="preserve">615 </w:t>
      </w:r>
      <w:r>
        <w:t xml:space="preserve">3075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684163 </w:t>
      </w:r>
      <w:r>
        <w:t xml:space="preserve">Organisation Internationale pour les Migrations </w:t>
      </w:r>
      <w:r>
        <w:t xml:space="preserve">OIM </w:t>
      </w:r>
      <w:r>
        <w:t xml:space="preserve">556 </w:t>
      </w:r>
      <w:r>
        <w:t xml:space="preserve">556 </w:t>
      </w:r>
    </w:p>
    <w:p>
      <w:r>
        <w:t xml:space="preserve">681551 </w:t>
      </w:r>
      <w:r>
        <w:t xml:space="preserve">NULL </w:t>
      </w:r>
      <w:r>
        <w:t xml:space="preserve">2023-05-04 00:00:00 </w:t>
      </w:r>
      <w:r>
        <w:t xml:space="preserve">2023-10-10 00:00:00 </w:t>
      </w:r>
      <w:r>
        <w:t xml:space="preserve">2023-08-08 00:00:00 </w:t>
      </w:r>
      <w:r>
        <w:t xml:space="preserve">62 </w:t>
      </w:r>
      <w:r>
        <w:t xml:space="preserve">310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684164 </w:t>
      </w:r>
      <w:r>
        <w:t xml:space="preserve">Organisation Internationale pour les Migrations </w:t>
      </w:r>
      <w:r>
        <w:t xml:space="preserve">OIM </w:t>
      </w:r>
      <w:r>
        <w:t xml:space="preserve">556 </w:t>
      </w:r>
      <w:r>
        <w:t xml:space="preserve">556 </w:t>
      </w:r>
    </w:p>
    <w:p>
      <w:r>
        <w:t xml:space="preserve">681552 </w:t>
      </w:r>
      <w:r>
        <w:t xml:space="preserve">NULL </w:t>
      </w:r>
      <w:r>
        <w:t xml:space="preserve">2023-09-30 00:00:00 </w:t>
      </w:r>
      <w:r>
        <w:t xml:space="preserve">2023-10-10 00:00:00 </w:t>
      </w:r>
      <w:r>
        <w:t xml:space="preserve">2023-08-08 00:00:00 </w:t>
      </w:r>
      <w:r>
        <w:t xml:space="preserve">109 </w:t>
      </w:r>
      <w:r>
        <w:t xml:space="preserve">544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684165 </w:t>
      </w:r>
      <w:r>
        <w:t xml:space="preserve">Organisation Internationale pour les Migrations </w:t>
      </w:r>
      <w:r>
        <w:t xml:space="preserve">OIM </w:t>
      </w:r>
      <w:r>
        <w:t xml:space="preserve">556 </w:t>
      </w:r>
      <w:r>
        <w:t xml:space="preserve">556 </w:t>
      </w:r>
    </w:p>
    <w:p>
      <w:r>
        <w:t xml:space="preserve">681553 </w:t>
      </w:r>
      <w:r>
        <w:t xml:space="preserve">NULL </w:t>
      </w:r>
      <w:r>
        <w:t xml:space="preserve">2023-05-04 00:00:00 </w:t>
      </w:r>
      <w:r>
        <w:t xml:space="preserve">2023-10-10 00:00:00 </w:t>
      </w:r>
      <w:r>
        <w:t xml:space="preserve">2023-08-08 00:00:00 </w:t>
      </w:r>
      <w:r>
        <w:t xml:space="preserve">430 </w:t>
      </w:r>
      <w:r>
        <w:t xml:space="preserve">2150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684166 </w:t>
      </w:r>
      <w:r>
        <w:t xml:space="preserve">Organisation Internationale pour les Migrations </w:t>
      </w:r>
      <w:r>
        <w:t xml:space="preserve">OIM </w:t>
      </w:r>
      <w:r>
        <w:t xml:space="preserve">556 </w:t>
      </w:r>
      <w:r>
        <w:t xml:space="preserve">556 </w:t>
      </w:r>
    </w:p>
    <w:p>
      <w:r>
        <w:t xml:space="preserve">681554 </w:t>
      </w:r>
      <w:r>
        <w:t xml:space="preserve">NULL </w:t>
      </w:r>
      <w:r>
        <w:t xml:space="preserve">2023-05-04 00:00:00 </w:t>
      </w:r>
      <w:r>
        <w:t xml:space="preserve">2023-10-10 00:00:00 </w:t>
      </w:r>
      <w:r>
        <w:t xml:space="preserve">2023-08-08 00:00:00 </w:t>
      </w:r>
      <w:r>
        <w:t xml:space="preserve">37 </w:t>
      </w:r>
      <w:r>
        <w:t xml:space="preserve">109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684167 </w:t>
      </w:r>
      <w:r>
        <w:t xml:space="preserve">Organisation Internationale pour les Migrations </w:t>
      </w:r>
      <w:r>
        <w:t xml:space="preserve">OIM </w:t>
      </w:r>
      <w:r>
        <w:t xml:space="preserve">556 </w:t>
      </w:r>
      <w:r>
        <w:t xml:space="preserve">556 </w:t>
      </w:r>
    </w:p>
    <w:p>
      <w:r>
        <w:t xml:space="preserve">681555 </w:t>
      </w:r>
      <w:r>
        <w:t xml:space="preserve">NULL </w:t>
      </w:r>
      <w:r>
        <w:t xml:space="preserve">2023-09-30 00:00:00 </w:t>
      </w:r>
      <w:r>
        <w:t xml:space="preserve">2023-10-10 00:00:00 </w:t>
      </w:r>
      <w:r>
        <w:t xml:space="preserve">2023-08-08 00:00:00 </w:t>
      </w:r>
      <w:r>
        <w:t xml:space="preserve">11 </w:t>
      </w:r>
      <w:r>
        <w:t xml:space="preserve">32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684168 </w:t>
      </w:r>
      <w:r>
        <w:t xml:space="preserve">Organisation Internationale pour les Migrations </w:t>
      </w:r>
      <w:r>
        <w:t xml:space="preserve">OIM </w:t>
      </w:r>
      <w:r>
        <w:t xml:space="preserve">556 </w:t>
      </w:r>
      <w:r>
        <w:t xml:space="preserve">556 </w:t>
      </w:r>
    </w:p>
    <w:p>
      <w:r>
        <w:t xml:space="preserve">681556 </w:t>
      </w:r>
      <w:r>
        <w:t xml:space="preserve">NULL </w:t>
      </w:r>
      <w:r>
        <w:t xml:space="preserve">2023-05-04 00:00:00 </w:t>
      </w:r>
      <w:r>
        <w:t xml:space="preserve">2023-10-10 00:00:00 </w:t>
      </w:r>
      <w:r>
        <w:t xml:space="preserve">2023-08-08 00:00:00 </w:t>
      </w:r>
      <w:r>
        <w:t xml:space="preserve">89 </w:t>
      </w:r>
      <w:r>
        <w:t xml:space="preserve">240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684169 </w:t>
      </w:r>
      <w:r>
        <w:t xml:space="preserve">Organisation Internationale pour les Migrations </w:t>
      </w:r>
      <w:r>
        <w:t xml:space="preserve">OIM </w:t>
      </w:r>
      <w:r>
        <w:t xml:space="preserve">556 </w:t>
      </w:r>
      <w:r>
        <w:t xml:space="preserve">556 </w:t>
      </w:r>
    </w:p>
    <w:p>
      <w:r>
        <w:t xml:space="preserve">681557 </w:t>
      </w:r>
      <w:r>
        <w:t xml:space="preserve">NULL </w:t>
      </w:r>
      <w:r>
        <w:t xml:space="preserve">2023-09-30 00:00:00 </w:t>
      </w:r>
      <w:r>
        <w:t xml:space="preserve">2023-10-10 00:00:00 </w:t>
      </w:r>
      <w:r>
        <w:t xml:space="preserve">2023-08-08 00:00:00 </w:t>
      </w:r>
      <w:r>
        <w:t xml:space="preserve">15 </w:t>
      </w:r>
      <w:r>
        <w:t xml:space="preserve">40 </w:t>
      </w:r>
      <w:r>
        <w:t xml:space="preserve">2 </w:t>
      </w:r>
      <w:r>
        <w:t xml:space="preserve">Retourné </w:t>
      </w:r>
      <w:r>
        <w:t xml:space="preserve">CD6107ZS07 </w:t>
      </w:r>
      <w:r>
        <w:t xml:space="preserve">CD6107ZS07AS02 </w:t>
      </w:r>
      <w:r>
        <w:t xml:space="preserve">Bulambo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684170 </w:t>
      </w:r>
      <w:r>
        <w:t xml:space="preserve">Organisation Internationale pour les Migrations </w:t>
      </w:r>
      <w:r>
        <w:t xml:space="preserve">OIM </w:t>
      </w:r>
      <w:r>
        <w:t xml:space="preserve">556 </w:t>
      </w:r>
      <w:r>
        <w:t xml:space="preserve">556 </w:t>
      </w:r>
    </w:p>
    <w:p>
      <w:r>
        <w:t xml:space="preserve">681558 </w:t>
      </w:r>
      <w:r>
        <w:t xml:space="preserve">NULL </w:t>
      </w:r>
      <w:r>
        <w:t xml:space="preserve">2022-12-01 00:00:00 </w:t>
      </w:r>
      <w:r>
        <w:t xml:space="preserve">2023-10-10 00:00:00 </w:t>
      </w:r>
      <w:r>
        <w:t xml:space="preserve">2023-08-17 00:00:00 </w:t>
      </w:r>
      <w:r>
        <w:t xml:space="preserve">18 </w:t>
      </w:r>
      <w:r>
        <w:t xml:space="preserve">92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684171 </w:t>
      </w:r>
      <w:r>
        <w:t xml:space="preserve">Organisation Internationale pour les Migrations </w:t>
      </w:r>
      <w:r>
        <w:t xml:space="preserve">OIM </w:t>
      </w:r>
      <w:r>
        <w:t xml:space="preserve">556 </w:t>
      </w:r>
      <w:r>
        <w:t xml:space="preserve">556 </w:t>
      </w:r>
    </w:p>
    <w:p>
      <w:r>
        <w:t xml:space="preserve">681559 </w:t>
      </w:r>
      <w:r>
        <w:t xml:space="preserve">NULL </w:t>
      </w:r>
      <w:r>
        <w:t xml:space="preserve">2023-03-28 00:00:00 </w:t>
      </w:r>
      <w:r>
        <w:t xml:space="preserve">2023-10-10 00:00:00 </w:t>
      </w:r>
      <w:r>
        <w:t xml:space="preserve">2023-08-17 00:00:00 </w:t>
      </w:r>
      <w:r>
        <w:t xml:space="preserve">71 </w:t>
      </w:r>
      <w:r>
        <w:t xml:space="preserve">363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684172 </w:t>
      </w:r>
      <w:r>
        <w:t xml:space="preserve">Organisation Internationale pour les Migrations </w:t>
      </w:r>
      <w:r>
        <w:t xml:space="preserve">OIM </w:t>
      </w:r>
      <w:r>
        <w:t xml:space="preserve">556 </w:t>
      </w:r>
      <w:r>
        <w:t xml:space="preserve">556 </w:t>
      </w:r>
    </w:p>
    <w:p>
      <w:r>
        <w:t xml:space="preserve">681560 </w:t>
      </w:r>
      <w:r>
        <w:t xml:space="preserve">NULL </w:t>
      </w:r>
      <w:r>
        <w:t xml:space="preserve">2022-12-01 00:00:00 </w:t>
      </w:r>
      <w:r>
        <w:t xml:space="preserve">2023-10-10 00:00:00 </w:t>
      </w:r>
      <w:r>
        <w:t xml:space="preserve">2023-08-21 00:00:00 </w:t>
      </w:r>
      <w:r>
        <w:t xml:space="preserve">34 </w:t>
      </w:r>
      <w:r>
        <w:t xml:space="preserve">204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684173 </w:t>
      </w:r>
      <w:r>
        <w:t xml:space="preserve">Organisation Internationale pour les Migrations </w:t>
      </w:r>
      <w:r>
        <w:t xml:space="preserve">OIM </w:t>
      </w:r>
      <w:r>
        <w:t xml:space="preserve">556 </w:t>
      </w:r>
      <w:r>
        <w:t xml:space="preserve">556 </w:t>
      </w:r>
    </w:p>
    <w:p>
      <w:r>
        <w:t xml:space="preserve">681561 </w:t>
      </w:r>
      <w:r>
        <w:t xml:space="preserve">NULL </w:t>
      </w:r>
      <w:r>
        <w:t xml:space="preserve">2023-03-28 00:00:00 </w:t>
      </w:r>
      <w:r>
        <w:t xml:space="preserve">2023-10-10 00:00:00 </w:t>
      </w:r>
      <w:r>
        <w:t xml:space="preserve">2023-08-21 00:00:00 </w:t>
      </w:r>
      <w:r>
        <w:t xml:space="preserve">134 </w:t>
      </w:r>
      <w:r>
        <w:t xml:space="preserve">798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684174 </w:t>
      </w:r>
      <w:r>
        <w:t xml:space="preserve">Organisation Internationale pour les Migrations </w:t>
      </w:r>
      <w:r>
        <w:t xml:space="preserve">OIM </w:t>
      </w:r>
      <w:r>
        <w:t xml:space="preserve">556 </w:t>
      </w:r>
      <w:r>
        <w:t xml:space="preserve">556 </w:t>
      </w:r>
    </w:p>
    <w:p>
      <w:r>
        <w:t xml:space="preserve">681562 </w:t>
      </w:r>
      <w:r>
        <w:t xml:space="preserve">NULL </w:t>
      </w:r>
      <w:r>
        <w:t xml:space="preserve">2023-05-04 00:00:00 </w:t>
      </w:r>
      <w:r>
        <w:t xml:space="preserve">2023-10-10 00:00:00 </w:t>
      </w:r>
      <w:r>
        <w:t xml:space="preserve">2023-08-21 00:00:00 </w:t>
      </w:r>
      <w:r>
        <w:t xml:space="preserve">7 </w:t>
      </w:r>
      <w:r>
        <w:t xml:space="preserve">42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684175 </w:t>
      </w:r>
      <w:r>
        <w:t xml:space="preserve">Organisation Internationale pour les Migrations </w:t>
      </w:r>
      <w:r>
        <w:t xml:space="preserve">OIM </w:t>
      </w:r>
      <w:r>
        <w:t xml:space="preserve">556 </w:t>
      </w:r>
      <w:r>
        <w:t xml:space="preserve">556 </w:t>
      </w:r>
    </w:p>
    <w:p>
      <w:r>
        <w:t xml:space="preserve">681563 </w:t>
      </w:r>
      <w:r>
        <w:t xml:space="preserve">NULL </w:t>
      </w:r>
      <w:r>
        <w:t xml:space="preserve">2023-09-30 00:00:00 </w:t>
      </w:r>
      <w:r>
        <w:t xml:space="preserve">2023-10-10 00:00:00 </w:t>
      </w:r>
      <w:r>
        <w:t xml:space="preserve">2023-08-21 00:00:00 </w:t>
      </w:r>
      <w:r>
        <w:t xml:space="preserve">4 </w:t>
      </w:r>
      <w:r>
        <w:t xml:space="preserve">24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684176 </w:t>
      </w:r>
      <w:r>
        <w:t xml:space="preserve">Organisation Internationale pour les Migrations </w:t>
      </w:r>
      <w:r>
        <w:t xml:space="preserve">OIM </w:t>
      </w:r>
      <w:r>
        <w:t xml:space="preserve">556 </w:t>
      </w:r>
      <w:r>
        <w:t xml:space="preserve">556 </w:t>
      </w:r>
    </w:p>
    <w:p>
      <w:r>
        <w:t xml:space="preserve">681564 </w:t>
      </w:r>
      <w:r>
        <w:t xml:space="preserve">NULL </w:t>
      </w:r>
      <w:r>
        <w:t xml:space="preserve">2022-12-01 00:00:00 </w:t>
      </w:r>
      <w:r>
        <w:t xml:space="preserve">2023-10-10 00:00:00 </w:t>
      </w:r>
      <w:r>
        <w:t xml:space="preserve">2023-08-16 00:00:00 </w:t>
      </w:r>
      <w:r>
        <w:t xml:space="preserve">18 </w:t>
      </w:r>
      <w:r>
        <w:t xml:space="preserve">90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684177 </w:t>
      </w:r>
      <w:r>
        <w:t xml:space="preserve">Organisation Internationale pour les Migrations </w:t>
      </w:r>
      <w:r>
        <w:t xml:space="preserve">OIM </w:t>
      </w:r>
      <w:r>
        <w:t xml:space="preserve">556 </w:t>
      </w:r>
      <w:r>
        <w:t xml:space="preserve">556 </w:t>
      </w:r>
    </w:p>
    <w:p>
      <w:r>
        <w:t xml:space="preserve">681565 </w:t>
      </w:r>
      <w:r>
        <w:t xml:space="preserve">NULL </w:t>
      </w:r>
      <w:r>
        <w:t xml:space="preserve">2023-03-28 00:00:00 </w:t>
      </w:r>
      <w:r>
        <w:t xml:space="preserve">2023-10-10 00:00:00 </w:t>
      </w:r>
      <w:r>
        <w:t xml:space="preserve">2023-08-16 00:00:00 </w:t>
      </w:r>
      <w:r>
        <w:t xml:space="preserve">85 </w:t>
      </w:r>
      <w:r>
        <w:t xml:space="preserve">425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684178 </w:t>
      </w:r>
      <w:r>
        <w:t xml:space="preserve">Organisation Internationale pour les Migrations </w:t>
      </w:r>
      <w:r>
        <w:t xml:space="preserve">OIM </w:t>
      </w:r>
      <w:r>
        <w:t xml:space="preserve">556 </w:t>
      </w:r>
      <w:r>
        <w:t xml:space="preserve">556 </w:t>
      </w:r>
    </w:p>
    <w:p>
      <w:r>
        <w:t xml:space="preserve">681566 </w:t>
      </w:r>
      <w:r>
        <w:t xml:space="preserve">NULL </w:t>
      </w:r>
      <w:r>
        <w:t xml:space="preserve">2022-12-01 00:00:00 </w:t>
      </w:r>
      <w:r>
        <w:t xml:space="preserve">2023-10-10 00:00:00 </w:t>
      </w:r>
      <w:r>
        <w:t xml:space="preserve">2023-08-16 00:00:00 </w:t>
      </w:r>
      <w:r>
        <w:t xml:space="preserve">99 </w:t>
      </w:r>
      <w:r>
        <w:t xml:space="preserve">495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684179 </w:t>
      </w:r>
      <w:r>
        <w:t xml:space="preserve">Organisation Internationale pour les Migrations </w:t>
      </w:r>
      <w:r>
        <w:t xml:space="preserve">OIM </w:t>
      </w:r>
      <w:r>
        <w:t xml:space="preserve">556 </w:t>
      </w:r>
      <w:r>
        <w:t xml:space="preserve">556 </w:t>
      </w:r>
    </w:p>
    <w:p>
      <w:r>
        <w:t xml:space="preserve">681567 </w:t>
      </w:r>
      <w:r>
        <w:t xml:space="preserve">NULL </w:t>
      </w:r>
      <w:r>
        <w:t xml:space="preserve">2023-03-28 00:00:00 </w:t>
      </w:r>
      <w:r>
        <w:t xml:space="preserve">2023-10-10 00:00:00 </w:t>
      </w:r>
      <w:r>
        <w:t xml:space="preserve">2023-08-16 00:00:00 </w:t>
      </w:r>
      <w:r>
        <w:t xml:space="preserve">43 </w:t>
      </w:r>
      <w:r>
        <w:t xml:space="preserve">215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684180 </w:t>
      </w:r>
      <w:r>
        <w:t xml:space="preserve">Organisation Internationale pour les Migrations </w:t>
      </w:r>
      <w:r>
        <w:t xml:space="preserve">OIM </w:t>
      </w:r>
      <w:r>
        <w:t xml:space="preserve">556 </w:t>
      </w:r>
      <w:r>
        <w:t xml:space="preserve">556 </w:t>
      </w:r>
    </w:p>
    <w:p>
      <w:r>
        <w:t xml:space="preserve">681568 </w:t>
      </w:r>
      <w:r>
        <w:t xml:space="preserve">NULL </w:t>
      </w:r>
      <w:r>
        <w:t xml:space="preserve">2023-03-28 00:00:00 </w:t>
      </w:r>
      <w:r>
        <w:t xml:space="preserve">2023-10-10 00:00:00 </w:t>
      </w:r>
      <w:r>
        <w:t xml:space="preserve">2023-08-21 00:00:00 </w:t>
      </w:r>
      <w:r>
        <w:t xml:space="preserve">153 </w:t>
      </w:r>
      <w:r>
        <w:t xml:space="preserve">765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684181 </w:t>
      </w:r>
      <w:r>
        <w:t xml:space="preserve">Organisation Internationale pour les Migrations </w:t>
      </w:r>
      <w:r>
        <w:t xml:space="preserve">OIM </w:t>
      </w:r>
      <w:r>
        <w:t xml:space="preserve">556 </w:t>
      </w:r>
      <w:r>
        <w:t xml:space="preserve">556 </w:t>
      </w:r>
    </w:p>
    <w:p>
      <w:r>
        <w:t xml:space="preserve">681569 </w:t>
      </w:r>
      <w:r>
        <w:t xml:space="preserve">NULL </w:t>
      </w:r>
      <w:r>
        <w:t xml:space="preserve">2022-12-01 00:00:00 </w:t>
      </w:r>
      <w:r>
        <w:t xml:space="preserve">2023-10-10 00:00:00 </w:t>
      </w:r>
      <w:r>
        <w:t xml:space="preserve">2023-08-17 00:00:00 </w:t>
      </w:r>
      <w:r>
        <w:t xml:space="preserve">44 </w:t>
      </w:r>
      <w:r>
        <w:t xml:space="preserve">220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684182 </w:t>
      </w:r>
      <w:r>
        <w:t xml:space="preserve">Organisation Internationale pour les Migrations </w:t>
      </w:r>
      <w:r>
        <w:t xml:space="preserve">OIM </w:t>
      </w:r>
      <w:r>
        <w:t xml:space="preserve">556 </w:t>
      </w:r>
      <w:r>
        <w:t xml:space="preserve">556 </w:t>
      </w:r>
    </w:p>
    <w:p>
      <w:r>
        <w:t xml:space="preserve">681570 </w:t>
      </w:r>
      <w:r>
        <w:t xml:space="preserve">NULL </w:t>
      </w:r>
      <w:r>
        <w:t xml:space="preserve">2023-03-28 00:00:00 </w:t>
      </w:r>
      <w:r>
        <w:t xml:space="preserve">2023-10-10 00:00:00 </w:t>
      </w:r>
      <w:r>
        <w:t xml:space="preserve">2023-08-17 00:00:00 </w:t>
      </w:r>
      <w:r>
        <w:t xml:space="preserve">69 </w:t>
      </w:r>
      <w:r>
        <w:t xml:space="preserve">344 </w:t>
      </w:r>
      <w:r>
        <w:t xml:space="preserve">2 </w:t>
      </w:r>
      <w:r>
        <w:t xml:space="preserve">Retourné </w:t>
      </w:r>
      <w:r>
        <w:t xml:space="preserve">CD6110ZS01 </w:t>
      </w:r>
      <w:r>
        <w:t xml:space="preserve">CD6110ZS01AS10 </w:t>
      </w:r>
      <w:r>
        <w:t xml:space="preserve">Vulamba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684183 </w:t>
      </w:r>
      <w:r>
        <w:t xml:space="preserve">Organisation Internationale pour les Migrations </w:t>
      </w:r>
      <w:r>
        <w:t xml:space="preserve">OIM </w:t>
      </w:r>
      <w:r>
        <w:t xml:space="preserve">556 </w:t>
      </w:r>
      <w:r>
        <w:t xml:space="preserve">556 </w:t>
      </w:r>
    </w:p>
    <w:p>
      <w:r>
        <w:t xml:space="preserve">681571 </w:t>
      </w:r>
      <w:r>
        <w:t xml:space="preserve">NULL </w:t>
      </w:r>
      <w:r>
        <w:t xml:space="preserve">2023-03-28 00:00:00 </w:t>
      </w:r>
      <w:r>
        <w:t xml:space="preserve">2023-10-10 00:00:00 </w:t>
      </w:r>
      <w:r>
        <w:t xml:space="preserve">2023-08-13 00:00:00 </w:t>
      </w:r>
      <w:r>
        <w:t xml:space="preserve">21 </w:t>
      </w:r>
      <w:r>
        <w:t xml:space="preserve">84 </w:t>
      </w:r>
      <w:r>
        <w:t xml:space="preserve">2 </w:t>
      </w:r>
      <w:r>
        <w:t xml:space="preserve">Retourné </w:t>
      </w:r>
      <w:r>
        <w:t xml:space="preserve">CD6110ZS01 </w:t>
      </w:r>
      <w:r>
        <w:t xml:space="preserve">CD6110ZS01AS11 </w:t>
      </w:r>
      <w:r>
        <w:t xml:space="preserve">Vulindi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684184 </w:t>
      </w:r>
      <w:r>
        <w:t xml:space="preserve">Organisation Internationale pour les Migrations </w:t>
      </w:r>
      <w:r>
        <w:t xml:space="preserve">OIM </w:t>
      </w:r>
      <w:r>
        <w:t xml:space="preserve">556 </w:t>
      </w:r>
      <w:r>
        <w:t xml:space="preserve">556 </w:t>
      </w:r>
    </w:p>
    <w:p>
      <w:r>
        <w:t xml:space="preserve">681572 </w:t>
      </w:r>
      <w:r>
        <w:t xml:space="preserve">NULL </w:t>
      </w:r>
      <w:r>
        <w:t xml:space="preserve">2022-12-01 00:00:00 </w:t>
      </w:r>
      <w:r>
        <w:t xml:space="preserve">2023-10-10 00:00:00 </w:t>
      </w:r>
      <w:r>
        <w:t xml:space="preserve">2023-08-13 00:00:00 </w:t>
      </w:r>
      <w:r>
        <w:t xml:space="preserve">8 </w:t>
      </w:r>
      <w:r>
        <w:t xml:space="preserve">48 </w:t>
      </w:r>
      <w:r>
        <w:t xml:space="preserve">2 </w:t>
      </w:r>
      <w:r>
        <w:t xml:space="preserve">Retourné </w:t>
      </w:r>
      <w:r>
        <w:t xml:space="preserve">CD6110ZS01 </w:t>
      </w:r>
      <w:r>
        <w:t xml:space="preserve">CD6110ZS01AS11 </w:t>
      </w:r>
      <w:r>
        <w:t xml:space="preserve">Vulindi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684185 </w:t>
      </w:r>
      <w:r>
        <w:t xml:space="preserve">Organisation Internationale pour les Migrations </w:t>
      </w:r>
      <w:r>
        <w:t xml:space="preserve">OIM </w:t>
      </w:r>
      <w:r>
        <w:t xml:space="preserve">556 </w:t>
      </w:r>
      <w:r>
        <w:t xml:space="preserve">556 </w:t>
      </w:r>
    </w:p>
    <w:p>
      <w:r>
        <w:t xml:space="preserve">681573 </w:t>
      </w:r>
      <w:r>
        <w:t xml:space="preserve">NULL </w:t>
      </w:r>
      <w:r>
        <w:t xml:space="preserve">2023-03-28 00:00:00 </w:t>
      </w:r>
      <w:r>
        <w:t xml:space="preserve">2023-10-10 00:00:00 </w:t>
      </w:r>
      <w:r>
        <w:t xml:space="preserve">2023-08-13 00:00:00 </w:t>
      </w:r>
      <w:r>
        <w:t xml:space="preserve">106 </w:t>
      </w:r>
      <w:r>
        <w:t xml:space="preserve">636 </w:t>
      </w:r>
      <w:r>
        <w:t xml:space="preserve">2 </w:t>
      </w:r>
      <w:r>
        <w:t xml:space="preserve">Retourné </w:t>
      </w:r>
      <w:r>
        <w:t xml:space="preserve">CD6110ZS01 </w:t>
      </w:r>
      <w:r>
        <w:t xml:space="preserve">CD6110ZS01AS11 </w:t>
      </w:r>
      <w:r>
        <w:t xml:space="preserve">Vulindi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684186 </w:t>
      </w:r>
      <w:r>
        <w:t xml:space="preserve">Organisation Internationale pour les Migrations </w:t>
      </w:r>
      <w:r>
        <w:t xml:space="preserve">OIM </w:t>
      </w:r>
      <w:r>
        <w:t xml:space="preserve">556 </w:t>
      </w:r>
      <w:r>
        <w:t xml:space="preserve">556 </w:t>
      </w:r>
    </w:p>
    <w:p>
      <w:r>
        <w:t xml:space="preserve">681574 </w:t>
      </w:r>
      <w:r>
        <w:t xml:space="preserve">NULL </w:t>
      </w:r>
      <w:r>
        <w:t xml:space="preserve">2022-12-01 00:00:00 </w:t>
      </w:r>
      <w:r>
        <w:t xml:space="preserve">2023-10-10 00:00:00 </w:t>
      </w:r>
      <w:r>
        <w:t xml:space="preserve">2023-08-13 00:00:00 </w:t>
      </w:r>
      <w:r>
        <w:t xml:space="preserve">7 </w:t>
      </w:r>
      <w:r>
        <w:t xml:space="preserve">41 </w:t>
      </w:r>
      <w:r>
        <w:t xml:space="preserve">2 </w:t>
      </w:r>
      <w:r>
        <w:t xml:space="preserve">Retourné </w:t>
      </w:r>
      <w:r>
        <w:t xml:space="preserve">CD6110ZS01 </w:t>
      </w:r>
      <w:r>
        <w:t xml:space="preserve">CD6110ZS01AS11 </w:t>
      </w:r>
      <w:r>
        <w:t xml:space="preserve">Vulindi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684187 </w:t>
      </w:r>
      <w:r>
        <w:t xml:space="preserve">Organisation Internationale pour les Migrations </w:t>
      </w:r>
      <w:r>
        <w:t xml:space="preserve">OIM </w:t>
      </w:r>
      <w:r>
        <w:t xml:space="preserve">556 </w:t>
      </w:r>
      <w:r>
        <w:t xml:space="preserve">556 </w:t>
      </w:r>
    </w:p>
    <w:p>
      <w:r>
        <w:t xml:space="preserve">681575 </w:t>
      </w:r>
      <w:r>
        <w:t xml:space="preserve">NULL </w:t>
      </w:r>
      <w:r>
        <w:t xml:space="preserve">2023-09-30 00:00:00 </w:t>
      </w:r>
      <w:r>
        <w:t xml:space="preserve">2023-10-10 00:00:00 </w:t>
      </w:r>
      <w:r>
        <w:t xml:space="preserve">2023-08-17 00:00:00 </w:t>
      </w:r>
      <w:r>
        <w:t xml:space="preserve">55 </w:t>
      </w:r>
      <w:r>
        <w:t xml:space="preserve">330 </w:t>
      </w:r>
      <w:r>
        <w:t xml:space="preserve">2 </w:t>
      </w:r>
      <w:r>
        <w:t xml:space="preserve">Retourné </w:t>
      </w:r>
      <w:r>
        <w:t xml:space="preserve">CD6107ZS07 </w:t>
      </w:r>
      <w:r>
        <w:t xml:space="preserve">CD6107ZS07AS04 </w:t>
      </w:r>
      <w:r>
        <w:t xml:space="preserve">Isonga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684188 </w:t>
      </w:r>
      <w:r>
        <w:t xml:space="preserve">Organisation Internationale pour les Migrations </w:t>
      </w:r>
      <w:r>
        <w:t xml:space="preserve">OIM </w:t>
      </w:r>
      <w:r>
        <w:t xml:space="preserve">556 </w:t>
      </w:r>
      <w:r>
        <w:t xml:space="preserve">556 </w:t>
      </w:r>
    </w:p>
    <w:p>
      <w:r>
        <w:t xml:space="preserve">681576 </w:t>
      </w:r>
      <w:r>
        <w:t xml:space="preserve">NULL </w:t>
      </w:r>
      <w:r>
        <w:t xml:space="preserve">2023-05-04 00:00:00 </w:t>
      </w:r>
      <w:r>
        <w:t xml:space="preserve">2023-10-10 00:00:00 </w:t>
      </w:r>
      <w:r>
        <w:t xml:space="preserve">2023-08-16 00:00:00 </w:t>
      </w:r>
      <w:r>
        <w:t xml:space="preserve">22 </w:t>
      </w:r>
      <w:r>
        <w:t xml:space="preserve">124 </w:t>
      </w:r>
      <w:r>
        <w:t xml:space="preserve">2 </w:t>
      </w:r>
      <w:r>
        <w:t xml:space="preserve">Retourné </w:t>
      </w:r>
      <w:r>
        <w:t xml:space="preserve">CD6107ZS07 </w:t>
      </w:r>
      <w:r>
        <w:t xml:space="preserve">CD6107ZS07AS04 </w:t>
      </w:r>
      <w:r>
        <w:t xml:space="preserve">Isonga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684189 </w:t>
      </w:r>
      <w:r>
        <w:t xml:space="preserve">Organisation Internationale pour les Migrations </w:t>
      </w:r>
      <w:r>
        <w:t xml:space="preserve">OIM </w:t>
      </w:r>
      <w:r>
        <w:t xml:space="preserve">556 </w:t>
      </w:r>
      <w:r>
        <w:t xml:space="preserve">556 </w:t>
      </w:r>
    </w:p>
    <w:p>
      <w:r>
        <w:t xml:space="preserve">681577 </w:t>
      </w:r>
      <w:r>
        <w:t xml:space="preserve">NULL </w:t>
      </w:r>
      <w:r>
        <w:t xml:space="preserve">2023-09-30 00:00:00 </w:t>
      </w:r>
      <w:r>
        <w:t xml:space="preserve">2023-10-10 00:00:00 </w:t>
      </w:r>
      <w:r>
        <w:t xml:space="preserve">2023-08-17 00:00:00 </w:t>
      </w:r>
      <w:r>
        <w:t xml:space="preserve">15 </w:t>
      </w:r>
      <w:r>
        <w:t xml:space="preserve">120 </w:t>
      </w:r>
      <w:r>
        <w:t xml:space="preserve">2 </w:t>
      </w:r>
      <w:r>
        <w:t xml:space="preserve">Retourné </w:t>
      </w:r>
      <w:r>
        <w:t xml:space="preserve">CD6107ZS07 </w:t>
      </w:r>
      <w:r>
        <w:t xml:space="preserve">CD6107ZS07AS04 </w:t>
      </w:r>
      <w:r>
        <w:t xml:space="preserve">Isonga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684190 </w:t>
      </w:r>
      <w:r>
        <w:t xml:space="preserve">Organisation Internationale pour les Migrations </w:t>
      </w:r>
      <w:r>
        <w:t xml:space="preserve">OIM </w:t>
      </w:r>
      <w:r>
        <w:t xml:space="preserve">556 </w:t>
      </w:r>
      <w:r>
        <w:t xml:space="preserve">556 </w:t>
      </w:r>
    </w:p>
    <w:p>
      <w:r>
        <w:t xml:space="preserve">681578 </w:t>
      </w:r>
      <w:r>
        <w:t xml:space="preserve">NULL </w:t>
      </w:r>
      <w:r>
        <w:t xml:space="preserve">2023-05-04 00:00:00 </w:t>
      </w:r>
      <w:r>
        <w:t xml:space="preserve">2023-10-10 00:00:00 </w:t>
      </w:r>
      <w:r>
        <w:t xml:space="preserve">2023-08-10 00:00:00 </w:t>
      </w:r>
      <w:r>
        <w:t xml:space="preserve">227 </w:t>
      </w:r>
      <w:r>
        <w:t xml:space="preserve">853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684191 </w:t>
      </w:r>
      <w:r>
        <w:t xml:space="preserve">Organisation Internationale pour les Migrations </w:t>
      </w:r>
      <w:r>
        <w:t xml:space="preserve">OIM </w:t>
      </w:r>
      <w:r>
        <w:t xml:space="preserve">556 </w:t>
      </w:r>
      <w:r>
        <w:t xml:space="preserve">556 </w:t>
      </w:r>
    </w:p>
    <w:p>
      <w:r>
        <w:t xml:space="preserve">681579 </w:t>
      </w:r>
      <w:r>
        <w:t xml:space="preserve">NULL </w:t>
      </w:r>
      <w:r>
        <w:t xml:space="preserve">2023-05-04 00:00:00 </w:t>
      </w:r>
      <w:r>
        <w:t xml:space="preserve">2023-10-10 00:00:00 </w:t>
      </w:r>
      <w:r>
        <w:t xml:space="preserve">2023-08-10 00:00:00 </w:t>
      </w:r>
      <w:r>
        <w:t xml:space="preserve">204 </w:t>
      </w:r>
      <w:r>
        <w:t xml:space="preserve">805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684192 </w:t>
      </w:r>
      <w:r>
        <w:t xml:space="preserve">Organisation Internationale pour les Migrations </w:t>
      </w:r>
      <w:r>
        <w:t xml:space="preserve">OIM </w:t>
      </w:r>
      <w:r>
        <w:t xml:space="preserve">556 </w:t>
      </w:r>
      <w:r>
        <w:t xml:space="preserve">556 </w:t>
      </w:r>
    </w:p>
    <w:p>
      <w:r>
        <w:t xml:space="preserve">681580 </w:t>
      </w:r>
      <w:r>
        <w:t xml:space="preserve">NULL </w:t>
      </w:r>
      <w:r>
        <w:t xml:space="preserve">2023-05-04 00:00:00 </w:t>
      </w:r>
      <w:r>
        <w:t xml:space="preserve">2023-10-10 00:00:00 </w:t>
      </w:r>
      <w:r>
        <w:t xml:space="preserve">2023-08-11 00:00:00 </w:t>
      </w:r>
      <w:r>
        <w:t xml:space="preserve">154 </w:t>
      </w:r>
      <w:r>
        <w:t xml:space="preserve">702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684193 </w:t>
      </w:r>
      <w:r>
        <w:t xml:space="preserve">Organisation Internationale pour les Migrations </w:t>
      </w:r>
      <w:r>
        <w:t xml:space="preserve">OIM </w:t>
      </w:r>
      <w:r>
        <w:t xml:space="preserve">556 </w:t>
      </w:r>
      <w:r>
        <w:t xml:space="preserve">556 </w:t>
      </w:r>
    </w:p>
    <w:p>
      <w:r>
        <w:t xml:space="preserve">681581 </w:t>
      </w:r>
      <w:r>
        <w:t xml:space="preserve">NULL </w:t>
      </w:r>
      <w:r>
        <w:t xml:space="preserve">2023-09-30 00:00:00 </w:t>
      </w:r>
      <w:r>
        <w:t xml:space="preserve">2023-10-10 00:00:00 </w:t>
      </w:r>
      <w:r>
        <w:t xml:space="preserve">2023-08-10 00:00:00 </w:t>
      </w:r>
      <w:r>
        <w:t xml:space="preserve">38 </w:t>
      </w:r>
      <w:r>
        <w:t xml:space="preserve">190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684194 </w:t>
      </w:r>
      <w:r>
        <w:t xml:space="preserve">Organisation Internationale pour les Migrations </w:t>
      </w:r>
      <w:r>
        <w:t xml:space="preserve">OIM </w:t>
      </w:r>
      <w:r>
        <w:t xml:space="preserve">556 </w:t>
      </w:r>
      <w:r>
        <w:t xml:space="preserve">556 </w:t>
      </w:r>
    </w:p>
    <w:p>
      <w:r>
        <w:t xml:space="preserve">681582 </w:t>
      </w:r>
      <w:r>
        <w:t xml:space="preserve">NULL </w:t>
      </w:r>
      <w:r>
        <w:t xml:space="preserve">2023-09-30 00:00:00 </w:t>
      </w:r>
      <w:r>
        <w:t xml:space="preserve">2023-10-10 00:00:00 </w:t>
      </w:r>
      <w:r>
        <w:t xml:space="preserve">2023-08-09 00:00:00 </w:t>
      </w:r>
      <w:r>
        <w:t xml:space="preserve">7 </w:t>
      </w:r>
      <w:r>
        <w:t xml:space="preserve">35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684195 </w:t>
      </w:r>
      <w:r>
        <w:t xml:space="preserve">Organisation Internationale pour les Migrations </w:t>
      </w:r>
      <w:r>
        <w:t xml:space="preserve">OIM </w:t>
      </w:r>
      <w:r>
        <w:t xml:space="preserve">556 </w:t>
      </w:r>
      <w:r>
        <w:t xml:space="preserve">556 </w:t>
      </w:r>
    </w:p>
    <w:p>
      <w:r>
        <w:t xml:space="preserve">681583 </w:t>
      </w:r>
      <w:r>
        <w:t xml:space="preserve">NULL </w:t>
      </w:r>
      <w:r>
        <w:t xml:space="preserve">2022-06-01 00:00:00 </w:t>
      </w:r>
      <w:r>
        <w:t xml:space="preserve">2023-10-10 00:00:00 </w:t>
      </w:r>
      <w:r>
        <w:t xml:space="preserve">2023-08-10 00:00:00 </w:t>
      </w:r>
      <w:r>
        <w:t xml:space="preserve">2 </w:t>
      </w:r>
      <w:r>
        <w:t xml:space="preserve">5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684196 </w:t>
      </w:r>
      <w:r>
        <w:t xml:space="preserve">Organisation Internationale pour les Migrations </w:t>
      </w:r>
      <w:r>
        <w:t xml:space="preserve">OIM </w:t>
      </w:r>
      <w:r>
        <w:t xml:space="preserve">556 </w:t>
      </w:r>
      <w:r>
        <w:t xml:space="preserve">556 </w:t>
      </w:r>
    </w:p>
    <w:p>
      <w:r>
        <w:t xml:space="preserve">681584 </w:t>
      </w:r>
      <w:r>
        <w:t xml:space="preserve">NULL </w:t>
      </w:r>
      <w:r>
        <w:t xml:space="preserve">2022-09-01 00:00:00 </w:t>
      </w:r>
      <w:r>
        <w:t xml:space="preserve">2023-10-10 00:00:00 </w:t>
      </w:r>
      <w:r>
        <w:t xml:space="preserve">2023-08-10 00:00:00 </w:t>
      </w:r>
      <w:r>
        <w:t xml:space="preserve">1 </w:t>
      </w:r>
      <w:r>
        <w:t xml:space="preserve">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684197 </w:t>
      </w:r>
      <w:r>
        <w:t xml:space="preserve">Organisation Internationale pour les Migrations </w:t>
      </w:r>
      <w:r>
        <w:t xml:space="preserve">OIM </w:t>
      </w:r>
      <w:r>
        <w:t xml:space="preserve">556 </w:t>
      </w:r>
      <w:r>
        <w:t xml:space="preserve">556 </w:t>
      </w:r>
    </w:p>
    <w:p>
      <w:r>
        <w:t xml:space="preserve">681585 </w:t>
      </w:r>
      <w:r>
        <w:t xml:space="preserve">NULL </w:t>
      </w:r>
      <w:r>
        <w:t xml:space="preserve">2022-12-01 00:00:00 </w:t>
      </w:r>
      <w:r>
        <w:t xml:space="preserve">2023-10-10 00:00:00 </w:t>
      </w:r>
      <w:r>
        <w:t xml:space="preserve">2023-08-10 00:00:00 </w:t>
      </w:r>
      <w:r>
        <w:t xml:space="preserve">1 </w:t>
      </w:r>
      <w:r>
        <w:t xml:space="preserve">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684198 </w:t>
      </w:r>
      <w:r>
        <w:t xml:space="preserve">Organisation Internationale pour les Migrations </w:t>
      </w:r>
      <w:r>
        <w:t xml:space="preserve">OIM </w:t>
      </w:r>
      <w:r>
        <w:t xml:space="preserve">556 </w:t>
      </w:r>
      <w:r>
        <w:t xml:space="preserve">556 </w:t>
      </w:r>
    </w:p>
    <w:p>
      <w:r>
        <w:t xml:space="preserve">681586 </w:t>
      </w:r>
      <w:r>
        <w:t xml:space="preserve">NULL </w:t>
      </w:r>
      <w:r>
        <w:t xml:space="preserve">2023-03-28 00:00:00 </w:t>
      </w:r>
      <w:r>
        <w:t xml:space="preserve">2023-10-10 00:00:00 </w:t>
      </w:r>
      <w:r>
        <w:t xml:space="preserve">2023-08-10 00:00:00 </w:t>
      </w:r>
      <w:r>
        <w:t xml:space="preserve">16 </w:t>
      </w:r>
      <w:r>
        <w:t xml:space="preserve">54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684199 </w:t>
      </w:r>
      <w:r>
        <w:t xml:space="preserve">Organisation Internationale pour les Migrations </w:t>
      </w:r>
      <w:r>
        <w:t xml:space="preserve">OIM </w:t>
      </w:r>
      <w:r>
        <w:t xml:space="preserve">556 </w:t>
      </w:r>
      <w:r>
        <w:t xml:space="preserve">556 </w:t>
      </w:r>
    </w:p>
    <w:p>
      <w:r>
        <w:t xml:space="preserve">681587 </w:t>
      </w:r>
      <w:r>
        <w:t xml:space="preserve">NULL </w:t>
      </w:r>
      <w:r>
        <w:t xml:space="preserve">2023-05-04 00:00:00 </w:t>
      </w:r>
      <w:r>
        <w:t xml:space="preserve">2023-10-10 00:00:00 </w:t>
      </w:r>
      <w:r>
        <w:t xml:space="preserve">2023-08-10 00:00:00 </w:t>
      </w:r>
      <w:r>
        <w:t xml:space="preserve">558 </w:t>
      </w:r>
      <w:r>
        <w:t xml:space="preserve">1878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684200 </w:t>
      </w:r>
      <w:r>
        <w:t xml:space="preserve">Organisation Internationale pour les Migrations </w:t>
      </w:r>
      <w:r>
        <w:t xml:space="preserve">OIM </w:t>
      </w:r>
      <w:r>
        <w:t xml:space="preserve">556 </w:t>
      </w:r>
      <w:r>
        <w:t xml:space="preserve">556 </w:t>
      </w:r>
    </w:p>
    <w:p>
      <w:r>
        <w:t xml:space="preserve">681588 </w:t>
      </w:r>
      <w:r>
        <w:t xml:space="preserve">NULL </w:t>
      </w:r>
      <w:r>
        <w:t xml:space="preserve">2022-12-01 00:00:00 </w:t>
      </w:r>
      <w:r>
        <w:t xml:space="preserve">2023-10-10 00:00:00 </w:t>
      </w:r>
      <w:r>
        <w:t xml:space="preserve">2023-08-09 00:00:00 </w:t>
      </w:r>
      <w:r>
        <w:t xml:space="preserve">6 </w:t>
      </w:r>
      <w:r>
        <w:t xml:space="preserve">30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684201 </w:t>
      </w:r>
      <w:r>
        <w:t xml:space="preserve">Organisation Internationale pour les Migrations </w:t>
      </w:r>
      <w:r>
        <w:t xml:space="preserve">OIM </w:t>
      </w:r>
      <w:r>
        <w:t xml:space="preserve">556 </w:t>
      </w:r>
      <w:r>
        <w:t xml:space="preserve">556 </w:t>
      </w:r>
    </w:p>
    <w:p>
      <w:r>
        <w:t xml:space="preserve">681589 </w:t>
      </w:r>
      <w:r>
        <w:t xml:space="preserve">NULL </w:t>
      </w:r>
      <w:r>
        <w:t xml:space="preserve">2023-03-28 00:00:00 </w:t>
      </w:r>
      <w:r>
        <w:t xml:space="preserve">2023-10-10 00:00:00 </w:t>
      </w:r>
      <w:r>
        <w:t xml:space="preserve">2023-08-09 00:00:00 </w:t>
      </w:r>
      <w:r>
        <w:t xml:space="preserve">17 </w:t>
      </w:r>
      <w:r>
        <w:t xml:space="preserve">59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CD61040110 </w:t>
      </w:r>
      <w:r>
        <w:t xml:space="preserve">Kisima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684202 </w:t>
      </w:r>
      <w:r>
        <w:t xml:space="preserve">Organisation Internationale pour les Migrations </w:t>
      </w:r>
      <w:r>
        <w:t xml:space="preserve">OIM </w:t>
      </w:r>
      <w:r>
        <w:t xml:space="preserve">556 </w:t>
      </w:r>
      <w:r>
        <w:t xml:space="preserve">556 </w:t>
      </w:r>
    </w:p>
    <w:p>
      <w:r>
        <w:t xml:space="preserve">681590 </w:t>
      </w:r>
      <w:r>
        <w:t xml:space="preserve">NULL </w:t>
      </w:r>
      <w:r>
        <w:t xml:space="preserve">2023-05-04 00:00:00 </w:t>
      </w:r>
      <w:r>
        <w:t xml:space="preserve">2023-10-10 00:00:00 </w:t>
      </w:r>
      <w:r>
        <w:t xml:space="preserve">2023-08-09 00:00:00 </w:t>
      </w:r>
      <w:r>
        <w:t xml:space="preserve">134 </w:t>
      </w:r>
      <w:r>
        <w:t xml:space="preserve">462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CD61040110 </w:t>
      </w:r>
      <w:r>
        <w:t xml:space="preserve">Kisima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684203 </w:t>
      </w:r>
      <w:r>
        <w:t xml:space="preserve">Organisation Internationale pour les Migrations </w:t>
      </w:r>
      <w:r>
        <w:t xml:space="preserve">OIM </w:t>
      </w:r>
      <w:r>
        <w:t xml:space="preserve">556 </w:t>
      </w:r>
      <w:r>
        <w:t xml:space="preserve">556 </w:t>
      </w:r>
    </w:p>
    <w:p>
      <w:r>
        <w:t xml:space="preserve">681591 </w:t>
      </w:r>
      <w:r>
        <w:t xml:space="preserve">NULL </w:t>
      </w:r>
      <w:r>
        <w:t xml:space="preserve">2022-06-01 00:00:00 </w:t>
      </w:r>
      <w:r>
        <w:t xml:space="preserve">2023-10-10 00:00:00 </w:t>
      </w:r>
      <w:r>
        <w:t xml:space="preserve">2023-08-09 00:00:00 </w:t>
      </w:r>
      <w:r>
        <w:t xml:space="preserve">4 </w:t>
      </w:r>
      <w:r>
        <w:t xml:space="preserve">17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684204 </w:t>
      </w:r>
      <w:r>
        <w:t xml:space="preserve">Organisation Internationale pour les Migrations </w:t>
      </w:r>
      <w:r>
        <w:t xml:space="preserve">OIM </w:t>
      </w:r>
      <w:r>
        <w:t xml:space="preserve">556 </w:t>
      </w:r>
      <w:r>
        <w:t xml:space="preserve">556 </w:t>
      </w:r>
    </w:p>
    <w:p>
      <w:r>
        <w:t xml:space="preserve">681592 </w:t>
      </w:r>
      <w:r>
        <w:t xml:space="preserve">NULL </w:t>
      </w:r>
      <w:r>
        <w:t xml:space="preserve">2022-09-01 00:00:00 </w:t>
      </w:r>
      <w:r>
        <w:t xml:space="preserve">2023-10-10 00:00:00 </w:t>
      </w:r>
      <w:r>
        <w:t xml:space="preserve">2023-08-09 00:00:00 </w:t>
      </w:r>
      <w:r>
        <w:t xml:space="preserve">8 </w:t>
      </w:r>
      <w:r>
        <w:t xml:space="preserve">33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684205 </w:t>
      </w:r>
      <w:r>
        <w:t xml:space="preserve">Organisation Internationale pour les Migrations </w:t>
      </w:r>
      <w:r>
        <w:t xml:space="preserve">OIM </w:t>
      </w:r>
      <w:r>
        <w:t xml:space="preserve">556 </w:t>
      </w:r>
      <w:r>
        <w:t xml:space="preserve">556 </w:t>
      </w:r>
    </w:p>
    <w:p>
      <w:r>
        <w:t xml:space="preserve">681593 </w:t>
      </w:r>
      <w:r>
        <w:t xml:space="preserve">NULL </w:t>
      </w:r>
      <w:r>
        <w:t xml:space="preserve">2023-03-28 00:00:00 </w:t>
      </w:r>
      <w:r>
        <w:t xml:space="preserve">2023-10-10 00:00:00 </w:t>
      </w:r>
      <w:r>
        <w:t xml:space="preserve">2023-08-09 00:00:00 </w:t>
      </w:r>
      <w:r>
        <w:t xml:space="preserve">20 </w:t>
      </w:r>
      <w:r>
        <w:t xml:space="preserve">63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684206 </w:t>
      </w:r>
      <w:r>
        <w:t xml:space="preserve">Organisation Internationale pour les Migrations </w:t>
      </w:r>
      <w:r>
        <w:t xml:space="preserve">OIM </w:t>
      </w:r>
      <w:r>
        <w:t xml:space="preserve">556 </w:t>
      </w:r>
      <w:r>
        <w:t xml:space="preserve">556 </w:t>
      </w:r>
    </w:p>
    <w:p>
      <w:r>
        <w:t xml:space="preserve">681594 </w:t>
      </w:r>
      <w:r>
        <w:t xml:space="preserve">NULL </w:t>
      </w:r>
      <w:r>
        <w:t xml:space="preserve">2023-05-04 00:00:00 </w:t>
      </w:r>
      <w:r>
        <w:t xml:space="preserve">2023-10-10 00:00:00 </w:t>
      </w:r>
      <w:r>
        <w:t xml:space="preserve">2023-08-09 00:00:00 </w:t>
      </w:r>
      <w:r>
        <w:t xml:space="preserve">229 </w:t>
      </w:r>
      <w:r>
        <w:t xml:space="preserve">721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684207 </w:t>
      </w:r>
      <w:r>
        <w:t xml:space="preserve">Organisation Internationale pour les Migrations </w:t>
      </w:r>
      <w:r>
        <w:t xml:space="preserve">OIM </w:t>
      </w:r>
      <w:r>
        <w:t xml:space="preserve">556 </w:t>
      </w:r>
      <w:r>
        <w:t xml:space="preserve">556 </w:t>
      </w:r>
    </w:p>
    <w:p>
      <w:r>
        <w:t xml:space="preserve">681595 </w:t>
      </w:r>
      <w:r>
        <w:t xml:space="preserve">NULL </w:t>
      </w:r>
      <w:r>
        <w:t xml:space="preserve">2022-06-01 00:00:00 </w:t>
      </w:r>
      <w:r>
        <w:t xml:space="preserve">2023-10-10 00:00:00 </w:t>
      </w:r>
      <w:r>
        <w:t xml:space="preserve">2023-08-30 00:00:00 </w:t>
      </w:r>
      <w:r>
        <w:t xml:space="preserve">7 </w:t>
      </w:r>
      <w:r>
        <w:t xml:space="preserve">31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684208 </w:t>
      </w:r>
      <w:r>
        <w:t xml:space="preserve">Organisation Internationale pour les Migrations </w:t>
      </w:r>
      <w:r>
        <w:t xml:space="preserve">OIM </w:t>
      </w:r>
      <w:r>
        <w:t xml:space="preserve">556 </w:t>
      </w:r>
      <w:r>
        <w:t xml:space="preserve">556 </w:t>
      </w:r>
    </w:p>
    <w:p>
      <w:r>
        <w:t xml:space="preserve">681596 </w:t>
      </w:r>
      <w:r>
        <w:t xml:space="preserve">NULL </w:t>
      </w:r>
      <w:r>
        <w:t xml:space="preserve">2022-09-01 00:00:00 </w:t>
      </w:r>
      <w:r>
        <w:t xml:space="preserve">2023-10-10 00:00:00 </w:t>
      </w:r>
      <w:r>
        <w:t xml:space="preserve">2023-08-30 00:00:00 </w:t>
      </w:r>
      <w:r>
        <w:t xml:space="preserve">14 </w:t>
      </w:r>
      <w:r>
        <w:t xml:space="preserve">60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684209 </w:t>
      </w:r>
      <w:r>
        <w:t xml:space="preserve">Organisation Internationale pour les Migrations </w:t>
      </w:r>
      <w:r>
        <w:t xml:space="preserve">OIM </w:t>
      </w:r>
      <w:r>
        <w:t xml:space="preserve">556 </w:t>
      </w:r>
      <w:r>
        <w:t xml:space="preserve">556 </w:t>
      </w:r>
    </w:p>
    <w:p>
      <w:r>
        <w:t xml:space="preserve">681597 </w:t>
      </w:r>
      <w:r>
        <w:t xml:space="preserve">NULL </w:t>
      </w:r>
      <w:r>
        <w:t xml:space="preserve">2022-12-01 00:00:00 </w:t>
      </w:r>
      <w:r>
        <w:t xml:space="preserve">2023-10-10 00:00:00 </w:t>
      </w:r>
      <w:r>
        <w:t xml:space="preserve">2023-08-30 00:00:00 </w:t>
      </w:r>
      <w:r>
        <w:t xml:space="preserve">4 </w:t>
      </w:r>
      <w:r>
        <w:t xml:space="preserve">17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684210 </w:t>
      </w:r>
      <w:r>
        <w:t xml:space="preserve">Organisation Internationale pour les Migrations </w:t>
      </w:r>
      <w:r>
        <w:t xml:space="preserve">OIM </w:t>
      </w:r>
      <w:r>
        <w:t xml:space="preserve">556 </w:t>
      </w:r>
      <w:r>
        <w:t xml:space="preserve">556 </w:t>
      </w:r>
    </w:p>
    <w:p>
      <w:r>
        <w:t xml:space="preserve">681598 </w:t>
      </w:r>
      <w:r>
        <w:t xml:space="preserve">NULL </w:t>
      </w:r>
      <w:r>
        <w:t xml:space="preserve">2023-03-28 00:00:00 </w:t>
      </w:r>
      <w:r>
        <w:t xml:space="preserve">2023-10-10 00:00:00 </w:t>
      </w:r>
      <w:r>
        <w:t xml:space="preserve">2023-08-30 00:00:00 </w:t>
      </w:r>
      <w:r>
        <w:t xml:space="preserve">5 </w:t>
      </w:r>
      <w:r>
        <w:t xml:space="preserve">17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684211 </w:t>
      </w:r>
      <w:r>
        <w:t xml:space="preserve">Organisation Internationale pour les Migrations </w:t>
      </w:r>
      <w:r>
        <w:t xml:space="preserve">OIM </w:t>
      </w:r>
      <w:r>
        <w:t xml:space="preserve">556 </w:t>
      </w:r>
      <w:r>
        <w:t xml:space="preserve">556 </w:t>
      </w:r>
    </w:p>
    <w:p>
      <w:r>
        <w:t xml:space="preserve">681599 </w:t>
      </w:r>
      <w:r>
        <w:t xml:space="preserve">NULL </w:t>
      </w:r>
      <w:r>
        <w:t xml:space="preserve">2023-05-04 00:00:00 </w:t>
      </w:r>
      <w:r>
        <w:t xml:space="preserve">2023-10-10 00:00:00 </w:t>
      </w:r>
      <w:r>
        <w:t xml:space="preserve">2023-08-30 00:00:00 </w:t>
      </w:r>
      <w:r>
        <w:t xml:space="preserve">16 </w:t>
      </w:r>
      <w:r>
        <w:t xml:space="preserve">54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684212 </w:t>
      </w:r>
      <w:r>
        <w:t xml:space="preserve">Organisation Internationale pour les Migrations </w:t>
      </w:r>
      <w:r>
        <w:t xml:space="preserve">OIM </w:t>
      </w:r>
      <w:r>
        <w:t xml:space="preserve">556 </w:t>
      </w:r>
      <w:r>
        <w:t xml:space="preserve">556 </w:t>
      </w:r>
    </w:p>
    <w:p>
      <w:r>
        <w:t xml:space="preserve">681600 </w:t>
      </w:r>
      <w:r>
        <w:t xml:space="preserve">NULL </w:t>
      </w:r>
      <w:r>
        <w:t xml:space="preserve">2023-09-30 00:00:00 </w:t>
      </w:r>
      <w:r>
        <w:t xml:space="preserve">2023-10-10 00:00:00 </w:t>
      </w:r>
      <w:r>
        <w:t xml:space="preserve">2023-08-30 00:00:00 </w:t>
      </w:r>
      <w:r>
        <w:t xml:space="preserve">27 </w:t>
      </w:r>
      <w:r>
        <w:t xml:space="preserve">92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684213 </w:t>
      </w:r>
      <w:r>
        <w:t xml:space="preserve">Organisation Internationale pour les Migrations </w:t>
      </w:r>
      <w:r>
        <w:t xml:space="preserve">OIM </w:t>
      </w:r>
      <w:r>
        <w:t xml:space="preserve">556 </w:t>
      </w:r>
      <w:r>
        <w:t xml:space="preserve">556 </w:t>
      </w:r>
    </w:p>
    <w:p>
      <w:r>
        <w:t xml:space="preserve">681601 </w:t>
      </w:r>
      <w:r>
        <w:t xml:space="preserve">NULL </w:t>
      </w:r>
      <w:r>
        <w:t xml:space="preserve">2022-06-01 00:00:00 </w:t>
      </w:r>
      <w:r>
        <w:t xml:space="preserve">2023-10-10 00:00:00 </w:t>
      </w:r>
      <w:r>
        <w:t xml:space="preserve">2023-08-09 00:00:00 </w:t>
      </w:r>
      <w:r>
        <w:t xml:space="preserve">23 </w:t>
      </w:r>
      <w:r>
        <w:t xml:space="preserve">79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684214 </w:t>
      </w:r>
      <w:r>
        <w:t xml:space="preserve">Organisation Internationale pour les Migrations </w:t>
      </w:r>
      <w:r>
        <w:t xml:space="preserve">OIM </w:t>
      </w:r>
      <w:r>
        <w:t xml:space="preserve">556 </w:t>
      </w:r>
      <w:r>
        <w:t xml:space="preserve">556 </w:t>
      </w:r>
    </w:p>
    <w:p>
      <w:r>
        <w:t xml:space="preserve">681602 </w:t>
      </w:r>
      <w:r>
        <w:t xml:space="preserve">NULL </w:t>
      </w:r>
      <w:r>
        <w:t xml:space="preserve">2022-09-01 00:00:00 </w:t>
      </w:r>
      <w:r>
        <w:t xml:space="preserve">2023-10-10 00:00:00 </w:t>
      </w:r>
      <w:r>
        <w:t xml:space="preserve">2023-08-09 00:00:00 </w:t>
      </w:r>
      <w:r>
        <w:t xml:space="preserve">6 </w:t>
      </w:r>
      <w:r>
        <w:t xml:space="preserve">21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684215 </w:t>
      </w:r>
      <w:r>
        <w:t xml:space="preserve">Organisation Internationale pour les Migrations </w:t>
      </w:r>
      <w:r>
        <w:t xml:space="preserve">OIM </w:t>
      </w:r>
      <w:r>
        <w:t xml:space="preserve">556 </w:t>
      </w:r>
      <w:r>
        <w:t xml:space="preserve">556 </w:t>
      </w:r>
    </w:p>
    <w:p>
      <w:r>
        <w:t xml:space="preserve">681603 </w:t>
      </w:r>
      <w:r>
        <w:t xml:space="preserve">NULL </w:t>
      </w:r>
      <w:r>
        <w:t xml:space="preserve">2022-06-01 00:00:00 </w:t>
      </w:r>
      <w:r>
        <w:t xml:space="preserve">2023-10-10 00:00:00 </w:t>
      </w:r>
      <w:r>
        <w:t xml:space="preserve">2023-08-08 00:00:00 </w:t>
      </w:r>
      <w:r>
        <w:t xml:space="preserve">51 </w:t>
      </w:r>
      <w:r>
        <w:t xml:space="preserve">200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684216 </w:t>
      </w:r>
      <w:r>
        <w:t xml:space="preserve">Organisation Internationale pour les Migrations </w:t>
      </w:r>
      <w:r>
        <w:t xml:space="preserve">OIM </w:t>
      </w:r>
      <w:r>
        <w:t xml:space="preserve">556 </w:t>
      </w:r>
      <w:r>
        <w:t xml:space="preserve">556 </w:t>
      </w:r>
    </w:p>
    <w:p>
      <w:r>
        <w:t xml:space="preserve">681604 </w:t>
      </w:r>
      <w:r>
        <w:t xml:space="preserve">NULL </w:t>
      </w:r>
      <w:r>
        <w:t xml:space="preserve">2022-09-01 00:00:00 </w:t>
      </w:r>
      <w:r>
        <w:t xml:space="preserve">2023-10-10 00:00:00 </w:t>
      </w:r>
      <w:r>
        <w:t xml:space="preserve">2023-08-08 00:00:00 </w:t>
      </w:r>
      <w:r>
        <w:t xml:space="preserve">7 </w:t>
      </w:r>
      <w:r>
        <w:t xml:space="preserve">28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684217 </w:t>
      </w:r>
      <w:r>
        <w:t xml:space="preserve">Organisation Internationale pour les Migrations </w:t>
      </w:r>
      <w:r>
        <w:t xml:space="preserve">OIM </w:t>
      </w:r>
      <w:r>
        <w:t xml:space="preserve">556 </w:t>
      </w:r>
      <w:r>
        <w:t xml:space="preserve">556 </w:t>
      </w:r>
    </w:p>
    <w:p>
      <w:r>
        <w:t xml:space="preserve">681605 </w:t>
      </w:r>
      <w:r>
        <w:t xml:space="preserve">NULL </w:t>
      </w:r>
      <w:r>
        <w:t xml:space="preserve">2022-12-01 00:00:00 </w:t>
      </w:r>
      <w:r>
        <w:t xml:space="preserve">2023-10-10 00:00:00 </w:t>
      </w:r>
      <w:r>
        <w:t xml:space="preserve">2023-08-08 00:00:00 </w:t>
      </w:r>
      <w:r>
        <w:t xml:space="preserve">3 </w:t>
      </w:r>
      <w:r>
        <w:t xml:space="preserve">12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684218 </w:t>
      </w:r>
      <w:r>
        <w:t xml:space="preserve">Organisation Internationale pour les Migrations </w:t>
      </w:r>
      <w:r>
        <w:t xml:space="preserve">OIM </w:t>
      </w:r>
      <w:r>
        <w:t xml:space="preserve">556 </w:t>
      </w:r>
      <w:r>
        <w:t xml:space="preserve">556 </w:t>
      </w:r>
    </w:p>
    <w:p>
      <w:r>
        <w:t xml:space="preserve">681606 </w:t>
      </w:r>
      <w:r>
        <w:t xml:space="preserve">NULL </w:t>
      </w:r>
      <w:r>
        <w:t xml:space="preserve">2023-09-30 00:00:00 </w:t>
      </w:r>
      <w:r>
        <w:t xml:space="preserve">2023-10-10 00:00:00 </w:t>
      </w:r>
      <w:r>
        <w:t xml:space="preserve">2023-08-08 00:00:00 </w:t>
      </w:r>
      <w:r>
        <w:t xml:space="preserve">57 </w:t>
      </w:r>
      <w:r>
        <w:t xml:space="preserve">111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684219 </w:t>
      </w:r>
      <w:r>
        <w:t xml:space="preserve">Organisation Internationale pour les Migrations </w:t>
      </w:r>
      <w:r>
        <w:t xml:space="preserve">OIM </w:t>
      </w:r>
      <w:r>
        <w:t xml:space="preserve">556 </w:t>
      </w:r>
      <w:r>
        <w:t xml:space="preserve">556 </w:t>
      </w:r>
    </w:p>
    <w:p>
      <w:r>
        <w:t xml:space="preserve">681607 </w:t>
      </w:r>
      <w:r>
        <w:t xml:space="preserve">NULL </w:t>
      </w:r>
      <w:r>
        <w:t xml:space="preserve">2023-09-30 00:00:00 </w:t>
      </w:r>
      <w:r>
        <w:t xml:space="preserve">2023-10-10 00:00:00 </w:t>
      </w:r>
      <w:r>
        <w:t xml:space="preserve">2023-08-09 00:00:00 </w:t>
      </w:r>
      <w:r>
        <w:t xml:space="preserve">11 </w:t>
      </w:r>
      <w:r>
        <w:t xml:space="preserve">55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684220 </w:t>
      </w:r>
      <w:r>
        <w:t xml:space="preserve">Organisation Internationale pour les Migrations </w:t>
      </w:r>
      <w:r>
        <w:t xml:space="preserve">OIM </w:t>
      </w:r>
      <w:r>
        <w:t xml:space="preserve">556 </w:t>
      </w:r>
      <w:r>
        <w:t xml:space="preserve">556 </w:t>
      </w:r>
    </w:p>
    <w:p>
      <w:r>
        <w:t xml:space="preserve">681608 </w:t>
      </w:r>
      <w:r>
        <w:t xml:space="preserve">NULL </w:t>
      </w:r>
      <w:r>
        <w:t xml:space="preserve">2023-05-04 00:00:00 </w:t>
      </w:r>
      <w:r>
        <w:t xml:space="preserve">2023-10-10 00:00:00 </w:t>
      </w:r>
      <w:r>
        <w:t xml:space="preserve">2023-08-09 00:00:00 </w:t>
      </w:r>
      <w:r>
        <w:t xml:space="preserve">149 </w:t>
      </w:r>
      <w:r>
        <w:t xml:space="preserve">662 </w:t>
      </w:r>
      <w:r>
        <w:t xml:space="preserve">2 </w:t>
      </w:r>
      <w:r>
        <w:t xml:space="preserve">Retourné </w:t>
      </w:r>
      <w:r>
        <w:t xml:space="preserve">CD6103ZS04 </w:t>
      </w:r>
      <w:r>
        <w:t xml:space="preserve">CD6103ZS04AS08 </w:t>
      </w:r>
      <w:r>
        <w:t xml:space="preserve">Kalembe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684221 </w:t>
      </w:r>
      <w:r>
        <w:t xml:space="preserve">Organisation Internationale pour les Migrations </w:t>
      </w:r>
      <w:r>
        <w:t xml:space="preserve">OIM </w:t>
      </w:r>
      <w:r>
        <w:t xml:space="preserve">556 </w:t>
      </w:r>
      <w:r>
        <w:t xml:space="preserve">556 </w:t>
      </w:r>
    </w:p>
    <w:p>
      <w:r>
        <w:t xml:space="preserve">681609 </w:t>
      </w:r>
      <w:r>
        <w:t xml:space="preserve">NULL </w:t>
      </w:r>
      <w:r>
        <w:t xml:space="preserve">2023-09-30 00:00:00 </w:t>
      </w:r>
      <w:r>
        <w:t xml:space="preserve">2023-10-10 00:00:00 </w:t>
      </w:r>
      <w:r>
        <w:t xml:space="preserve">2023-08-24 00:00:00 </w:t>
      </w:r>
      <w:r>
        <w:t xml:space="preserve">53 </w:t>
      </w:r>
      <w:r>
        <w:t xml:space="preserve">265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684222 </w:t>
      </w:r>
      <w:r>
        <w:t xml:space="preserve">Organisation Internationale pour les Migrations </w:t>
      </w:r>
      <w:r>
        <w:t xml:space="preserve">OIM </w:t>
      </w:r>
      <w:r>
        <w:t xml:space="preserve">556 </w:t>
      </w:r>
      <w:r>
        <w:t xml:space="preserve">556 </w:t>
      </w:r>
    </w:p>
    <w:p>
      <w:r>
        <w:t xml:space="preserve">681610 </w:t>
      </w:r>
      <w:r>
        <w:t xml:space="preserve">NULL </w:t>
      </w:r>
      <w:r>
        <w:t xml:space="preserve">2022-06-01 00:00:00 </w:t>
      </w:r>
      <w:r>
        <w:t xml:space="preserve">2023-10-10 00:00:00 </w:t>
      </w:r>
      <w:r>
        <w:t xml:space="preserve">2023-08-24 00:00:00 </w:t>
      </w:r>
      <w:r>
        <w:t xml:space="preserve">16 </w:t>
      </w:r>
      <w:r>
        <w:t xml:space="preserve">93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684223 </w:t>
      </w:r>
      <w:r>
        <w:t xml:space="preserve">Organisation Internationale pour les Migrations </w:t>
      </w:r>
      <w:r>
        <w:t xml:space="preserve">OIM </w:t>
      </w:r>
      <w:r>
        <w:t xml:space="preserve">556 </w:t>
      </w:r>
      <w:r>
        <w:t xml:space="preserve">556 </w:t>
      </w:r>
    </w:p>
    <w:p>
      <w:r>
        <w:t xml:space="preserve">681611 </w:t>
      </w:r>
      <w:r>
        <w:t xml:space="preserve">NULL </w:t>
      </w:r>
      <w:r>
        <w:t xml:space="preserve">2022-09-01 00:00:00 </w:t>
      </w:r>
      <w:r>
        <w:t xml:space="preserve">2023-10-10 00:00:00 </w:t>
      </w:r>
      <w:r>
        <w:t xml:space="preserve">2023-08-24 00:00:00 </w:t>
      </w:r>
      <w:r>
        <w:t xml:space="preserve">11 </w:t>
      </w:r>
      <w:r>
        <w:t xml:space="preserve">64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684224 </w:t>
      </w:r>
      <w:r>
        <w:t xml:space="preserve">Organisation Internationale pour les Migrations </w:t>
      </w:r>
      <w:r>
        <w:t xml:space="preserve">OIM </w:t>
      </w:r>
      <w:r>
        <w:t xml:space="preserve">556 </w:t>
      </w:r>
      <w:r>
        <w:t xml:space="preserve">556 </w:t>
      </w:r>
    </w:p>
    <w:p>
      <w:r>
        <w:t xml:space="preserve">681612 </w:t>
      </w:r>
      <w:r>
        <w:t xml:space="preserve">NULL </w:t>
      </w:r>
      <w:r>
        <w:t xml:space="preserve">2023-09-30 00:00:00 </w:t>
      </w:r>
      <w:r>
        <w:t xml:space="preserve">2023-10-10 00:00:00 </w:t>
      </w:r>
      <w:r>
        <w:t xml:space="preserve">2023-08-24 00:00:00 </w:t>
      </w:r>
      <w:r>
        <w:t xml:space="preserve">57 </w:t>
      </w:r>
      <w:r>
        <w:t xml:space="preserve">285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684225 </w:t>
      </w:r>
      <w:r>
        <w:t xml:space="preserve">Organisation Internationale pour les Migrations </w:t>
      </w:r>
      <w:r>
        <w:t xml:space="preserve">OIM </w:t>
      </w:r>
      <w:r>
        <w:t xml:space="preserve">556 </w:t>
      </w:r>
      <w:r>
        <w:t xml:space="preserve">556 </w:t>
      </w:r>
    </w:p>
    <w:p>
      <w:r>
        <w:t xml:space="preserve">681613 </w:t>
      </w:r>
      <w:r>
        <w:t xml:space="preserve">NULL </w:t>
      </w:r>
      <w:r>
        <w:t xml:space="preserve">2023-09-30 00:00:00 </w:t>
      </w:r>
      <w:r>
        <w:t xml:space="preserve">2023-10-10 00:00:00 </w:t>
      </w:r>
      <w:r>
        <w:t xml:space="preserve">2023-08-24 00:00:00 </w:t>
      </w:r>
      <w:r>
        <w:t xml:space="preserve">65 </w:t>
      </w:r>
      <w:r>
        <w:t xml:space="preserve">325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684226 </w:t>
      </w:r>
      <w:r>
        <w:t xml:space="preserve">Organisation Internationale pour les Migrations </w:t>
      </w:r>
      <w:r>
        <w:t xml:space="preserve">OIM </w:t>
      </w:r>
      <w:r>
        <w:t xml:space="preserve">556 </w:t>
      </w:r>
      <w:r>
        <w:t xml:space="preserve">556 </w:t>
      </w:r>
    </w:p>
    <w:p>
      <w:r>
        <w:t xml:space="preserve">681614 </w:t>
      </w:r>
      <w:r>
        <w:t xml:space="preserve">NULL </w:t>
      </w:r>
      <w:r>
        <w:t xml:space="preserve">2022-09-01 00:00:00 </w:t>
      </w:r>
      <w:r>
        <w:t xml:space="preserve">2023-10-10 00:00:00 </w:t>
      </w:r>
      <w:r>
        <w:t xml:space="preserve">2023-08-24 00:00:00 </w:t>
      </w:r>
      <w:r>
        <w:t xml:space="preserve">7 </w:t>
      </w:r>
      <w:r>
        <w:t xml:space="preserve">36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684227 </w:t>
      </w:r>
      <w:r>
        <w:t xml:space="preserve">Organisation Internationale pour les Migrations </w:t>
      </w:r>
      <w:r>
        <w:t xml:space="preserve">OIM </w:t>
      </w:r>
      <w:r>
        <w:t xml:space="preserve">556 </w:t>
      </w:r>
      <w:r>
        <w:t xml:space="preserve">556 </w:t>
      </w:r>
    </w:p>
    <w:p>
      <w:r>
        <w:t xml:space="preserve">681615 </w:t>
      </w:r>
      <w:r>
        <w:t xml:space="preserve">NULL </w:t>
      </w:r>
      <w:r>
        <w:t xml:space="preserve">2023-09-30 00:00:00 </w:t>
      </w:r>
      <w:r>
        <w:t xml:space="preserve">2023-10-10 00:00:00 </w:t>
      </w:r>
      <w:r>
        <w:t xml:space="preserve">2023-08-24 00:00:00 </w:t>
      </w:r>
      <w:r>
        <w:t xml:space="preserve">94 </w:t>
      </w:r>
      <w:r>
        <w:t xml:space="preserve">470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684228 </w:t>
      </w:r>
      <w:r>
        <w:t xml:space="preserve">Organisation Internationale pour les Migrations </w:t>
      </w:r>
      <w:r>
        <w:t xml:space="preserve">OIM </w:t>
      </w:r>
      <w:r>
        <w:t xml:space="preserve">556 </w:t>
      </w:r>
      <w:r>
        <w:t xml:space="preserve">556 </w:t>
      </w:r>
    </w:p>
    <w:p>
      <w:r>
        <w:t xml:space="preserve">681616 </w:t>
      </w:r>
      <w:r>
        <w:t xml:space="preserve">NULL </w:t>
      </w:r>
      <w:r>
        <w:t xml:space="preserve">2022-06-01 00:00:00 </w:t>
      </w:r>
      <w:r>
        <w:t xml:space="preserve">2023-10-10 00:00:00 </w:t>
      </w:r>
      <w:r>
        <w:t xml:space="preserve">2023-08-24 00:00:00 </w:t>
      </w:r>
      <w:r>
        <w:t xml:space="preserve">11 </w:t>
      </w:r>
      <w:r>
        <w:t xml:space="preserve">55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684229 </w:t>
      </w:r>
      <w:r>
        <w:t xml:space="preserve">Organisation Internationale pour les Migrations </w:t>
      </w:r>
      <w:r>
        <w:t xml:space="preserve">OIM </w:t>
      </w:r>
      <w:r>
        <w:t xml:space="preserve">556 </w:t>
      </w:r>
      <w:r>
        <w:t xml:space="preserve">556 </w:t>
      </w:r>
    </w:p>
    <w:p>
      <w:r>
        <w:t xml:space="preserve">681617 </w:t>
      </w:r>
      <w:r>
        <w:t xml:space="preserve">NULL </w:t>
      </w:r>
      <w:r>
        <w:t xml:space="preserve">2022-09-01 00:00:00 </w:t>
      </w:r>
      <w:r>
        <w:t xml:space="preserve">2023-10-10 00:00:00 </w:t>
      </w:r>
      <w:r>
        <w:t xml:space="preserve">2023-08-24 00:00:00 </w:t>
      </w:r>
      <w:r>
        <w:t xml:space="preserve">8 </w:t>
      </w:r>
      <w:r>
        <w:t xml:space="preserve">40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684230 </w:t>
      </w:r>
      <w:r>
        <w:t xml:space="preserve">Organisation Internationale pour les Migrations </w:t>
      </w:r>
      <w:r>
        <w:t xml:space="preserve">OIM </w:t>
      </w:r>
      <w:r>
        <w:t xml:space="preserve">556 </w:t>
      </w:r>
      <w:r>
        <w:t xml:space="preserve">556 </w:t>
      </w:r>
    </w:p>
    <w:p>
      <w:r>
        <w:t xml:space="preserve">681618 </w:t>
      </w:r>
      <w:r>
        <w:t xml:space="preserve">NULL </w:t>
      </w:r>
      <w:r>
        <w:t xml:space="preserve">2023-09-30 00:00:00 </w:t>
      </w:r>
      <w:r>
        <w:t xml:space="preserve">2023-10-10 00:00:00 </w:t>
      </w:r>
      <w:r>
        <w:t xml:space="preserve">2023-08-24 00:00:00 </w:t>
      </w:r>
      <w:r>
        <w:t xml:space="preserve">82 </w:t>
      </w:r>
      <w:r>
        <w:t xml:space="preserve">410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684231 </w:t>
      </w:r>
      <w:r>
        <w:t xml:space="preserve">Organisation Internationale pour les Migrations </w:t>
      </w:r>
      <w:r>
        <w:t xml:space="preserve">OIM </w:t>
      </w:r>
      <w:r>
        <w:t xml:space="preserve">556 </w:t>
      </w:r>
      <w:r>
        <w:t xml:space="preserve">556 </w:t>
      </w:r>
    </w:p>
    <w:p>
      <w:r>
        <w:t xml:space="preserve">681619 </w:t>
      </w:r>
      <w:r>
        <w:t xml:space="preserve">NULL </w:t>
      </w:r>
      <w:r>
        <w:t xml:space="preserve">2022-06-01 00:00:00 </w:t>
      </w:r>
      <w:r>
        <w:t xml:space="preserve">2023-10-10 00:00:00 </w:t>
      </w:r>
      <w:r>
        <w:t xml:space="preserve">2023-08-24 00:00:00 </w:t>
      </w:r>
      <w:r>
        <w:t xml:space="preserve">5 </w:t>
      </w:r>
      <w:r>
        <w:t xml:space="preserve">26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684232 </w:t>
      </w:r>
      <w:r>
        <w:t xml:space="preserve">Organisation Internationale pour les Migrations </w:t>
      </w:r>
      <w:r>
        <w:t xml:space="preserve">OIM </w:t>
      </w:r>
      <w:r>
        <w:t xml:space="preserve">556 </w:t>
      </w:r>
      <w:r>
        <w:t xml:space="preserve">556 </w:t>
      </w:r>
    </w:p>
    <w:p>
      <w:r>
        <w:t xml:space="preserve">681620 </w:t>
      </w:r>
      <w:r>
        <w:t xml:space="preserve">NULL </w:t>
      </w:r>
      <w:r>
        <w:t xml:space="preserve">2023-09-30 00:00:00 </w:t>
      </w:r>
      <w:r>
        <w:t xml:space="preserve">2023-10-10 00:00:00 </w:t>
      </w:r>
      <w:r>
        <w:t xml:space="preserve">2023-08-24 00:00:00 </w:t>
      </w:r>
      <w:r>
        <w:t xml:space="preserve">96 </w:t>
      </w:r>
      <w:r>
        <w:t xml:space="preserve">480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684233 </w:t>
      </w:r>
      <w:r>
        <w:t xml:space="preserve">Organisation Internationale pour les Migrations </w:t>
      </w:r>
      <w:r>
        <w:t xml:space="preserve">OIM </w:t>
      </w:r>
      <w:r>
        <w:t xml:space="preserve">556 </w:t>
      </w:r>
      <w:r>
        <w:t xml:space="preserve">556 </w:t>
      </w:r>
    </w:p>
    <w:p>
      <w:r>
        <w:t xml:space="preserve">681621 </w:t>
      </w:r>
      <w:r>
        <w:t xml:space="preserve">NULL </w:t>
      </w:r>
      <w:r>
        <w:t xml:space="preserve">2023-09-30 00:00:00 </w:t>
      </w:r>
      <w:r>
        <w:t xml:space="preserve">2023-10-10 00:00:00 </w:t>
      </w:r>
      <w:r>
        <w:t xml:space="preserve">2023-08-23 00:00:00 </w:t>
      </w:r>
      <w:r>
        <w:t xml:space="preserve">62 </w:t>
      </w:r>
      <w:r>
        <w:t xml:space="preserve">310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684234 </w:t>
      </w:r>
      <w:r>
        <w:t xml:space="preserve">Organisation Internationale pour les Migrations </w:t>
      </w:r>
      <w:r>
        <w:t xml:space="preserve">OIM </w:t>
      </w:r>
      <w:r>
        <w:t xml:space="preserve">556 </w:t>
      </w:r>
      <w:r>
        <w:t xml:space="preserve">556 </w:t>
      </w:r>
    </w:p>
    <w:p>
      <w:r>
        <w:t xml:space="preserve">681622 </w:t>
      </w:r>
      <w:r>
        <w:t xml:space="preserve">NULL </w:t>
      </w:r>
      <w:r>
        <w:t xml:space="preserve">2023-05-04 00:00:00 </w:t>
      </w:r>
      <w:r>
        <w:t xml:space="preserve">2023-10-10 00:00:00 </w:t>
      </w:r>
      <w:r>
        <w:t xml:space="preserve">2023-08-22 00:00:00 </w:t>
      </w:r>
      <w:r>
        <w:t xml:space="preserve">24 </w:t>
      </w:r>
      <w:r>
        <w:t xml:space="preserve">120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684235 </w:t>
      </w:r>
      <w:r>
        <w:t xml:space="preserve">Organisation Internationale pour les Migrations </w:t>
      </w:r>
      <w:r>
        <w:t xml:space="preserve">OIM </w:t>
      </w:r>
      <w:r>
        <w:t xml:space="preserve">556 </w:t>
      </w:r>
      <w:r>
        <w:t xml:space="preserve">556 </w:t>
      </w:r>
    </w:p>
    <w:p>
      <w:r>
        <w:t xml:space="preserve">681623 </w:t>
      </w:r>
      <w:r>
        <w:t xml:space="preserve">NULL </w:t>
      </w:r>
      <w:r>
        <w:t xml:space="preserve">2023-09-30 00:00:00 </w:t>
      </w:r>
      <w:r>
        <w:t xml:space="preserve">2023-10-10 00:00:00 </w:t>
      </w:r>
      <w:r>
        <w:t xml:space="preserve">2023-08-22 00:00:00 </w:t>
      </w:r>
      <w:r>
        <w:t xml:space="preserve">43 </w:t>
      </w:r>
      <w:r>
        <w:t xml:space="preserve">215 </w:t>
      </w:r>
      <w:r>
        <w:t xml:space="preserve">2 </w:t>
      </w:r>
      <w:r>
        <w:t xml:space="preserve">Retourné </w:t>
      </w:r>
      <w:r>
        <w:t xml:space="preserve">CD6103ZS04 </w:t>
      </w:r>
      <w:r>
        <w:t xml:space="preserve">CD6103ZS04AS09 </w:t>
      </w:r>
      <w:r>
        <w:t xml:space="preserve">Kamonyi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684236 </w:t>
      </w:r>
      <w:r>
        <w:t xml:space="preserve">Organisation Internationale pour les Migrations </w:t>
      </w:r>
      <w:r>
        <w:t xml:space="preserve">OIM </w:t>
      </w:r>
      <w:r>
        <w:t xml:space="preserve">556 </w:t>
      </w:r>
      <w:r>
        <w:t xml:space="preserve">556 </w:t>
      </w:r>
    </w:p>
    <w:p>
      <w:r>
        <w:t xml:space="preserve">681624 </w:t>
      </w:r>
      <w:r>
        <w:t xml:space="preserve">NULL </w:t>
      </w:r>
      <w:r>
        <w:t xml:space="preserve">2022-09-01 00:00:00 </w:t>
      </w:r>
      <w:r>
        <w:t xml:space="preserve">2023-10-10 00:00:00 </w:t>
      </w:r>
      <w:r>
        <w:t xml:space="preserve">2023-08-11 00:00:00 </w:t>
      </w:r>
      <w:r>
        <w:t xml:space="preserve">97 </w:t>
      </w:r>
      <w:r>
        <w:t xml:space="preserve">512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684237 </w:t>
      </w:r>
      <w:r>
        <w:t xml:space="preserve">Organisation Internationale pour les Migrations </w:t>
      </w:r>
      <w:r>
        <w:t xml:space="preserve">OIM </w:t>
      </w:r>
      <w:r>
        <w:t xml:space="preserve">556 </w:t>
      </w:r>
      <w:r>
        <w:t xml:space="preserve">556 </w:t>
      </w:r>
    </w:p>
    <w:p>
      <w:r>
        <w:t xml:space="preserve">681625 </w:t>
      </w:r>
      <w:r>
        <w:t xml:space="preserve">NULL </w:t>
      </w:r>
      <w:r>
        <w:t xml:space="preserve">2022-12-01 00:00:00 </w:t>
      </w:r>
      <w:r>
        <w:t xml:space="preserve">2023-10-10 00:00:00 </w:t>
      </w:r>
      <w:r>
        <w:t xml:space="preserve">2023-08-11 00:00:00 </w:t>
      </w:r>
      <w:r>
        <w:t xml:space="preserve">17 </w:t>
      </w:r>
      <w:r>
        <w:t xml:space="preserve">90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684238 </w:t>
      </w:r>
      <w:r>
        <w:t xml:space="preserve">Organisation Internationale pour les Migrations </w:t>
      </w:r>
      <w:r>
        <w:t xml:space="preserve">OIM </w:t>
      </w:r>
      <w:r>
        <w:t xml:space="preserve">556 </w:t>
      </w:r>
      <w:r>
        <w:t xml:space="preserve">556 </w:t>
      </w:r>
    </w:p>
    <w:p>
      <w:r>
        <w:t xml:space="preserve">681626 </w:t>
      </w:r>
      <w:r>
        <w:t xml:space="preserve">NULL </w:t>
      </w:r>
      <w:r>
        <w:t xml:space="preserve">2023-03-28 00:00:00 </w:t>
      </w:r>
      <w:r>
        <w:t xml:space="preserve">2023-10-10 00:00:00 </w:t>
      </w:r>
      <w:r>
        <w:t xml:space="preserve">2023-08-11 00:00:00 </w:t>
      </w:r>
      <w:r>
        <w:t xml:space="preserve">11 </w:t>
      </w:r>
      <w:r>
        <w:t xml:space="preserve">41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684239 </w:t>
      </w:r>
      <w:r>
        <w:t xml:space="preserve">Organisation Internationale pour les Migrations </w:t>
      </w:r>
      <w:r>
        <w:t xml:space="preserve">OIM </w:t>
      </w:r>
      <w:r>
        <w:t xml:space="preserve">556 </w:t>
      </w:r>
      <w:r>
        <w:t xml:space="preserve">556 </w:t>
      </w:r>
    </w:p>
    <w:p>
      <w:r>
        <w:t xml:space="preserve">681627 </w:t>
      </w:r>
      <w:r>
        <w:t xml:space="preserve">NULL </w:t>
      </w:r>
      <w:r>
        <w:t xml:space="preserve">2023-09-30 00:00:00 </w:t>
      </w:r>
      <w:r>
        <w:t xml:space="preserve">2023-10-10 00:00:00 </w:t>
      </w:r>
      <w:r>
        <w:t xml:space="preserve">2023-08-11 00:00:00 </w:t>
      </w:r>
      <w:r>
        <w:t xml:space="preserve">19 </w:t>
      </w:r>
      <w:r>
        <w:t xml:space="preserve">70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684240 </w:t>
      </w:r>
      <w:r>
        <w:t xml:space="preserve">Organisation Internationale pour les Migrations </w:t>
      </w:r>
      <w:r>
        <w:t xml:space="preserve">OIM </w:t>
      </w:r>
      <w:r>
        <w:t xml:space="preserve">556 </w:t>
      </w:r>
      <w:r>
        <w:t xml:space="preserve">556 </w:t>
      </w:r>
    </w:p>
    <w:p>
      <w:r>
        <w:t xml:space="preserve">681628 </w:t>
      </w:r>
      <w:r>
        <w:t xml:space="preserve">NULL </w:t>
      </w:r>
      <w:r>
        <w:t xml:space="preserve">2022-06-01 00:00:00 </w:t>
      </w:r>
      <w:r>
        <w:t xml:space="preserve">2023-10-10 00:00:00 </w:t>
      </w:r>
      <w:r>
        <w:t xml:space="preserve">2023-08-11 00:00:00 </w:t>
      </w:r>
      <w:r>
        <w:t xml:space="preserve">22 </w:t>
      </w:r>
      <w:r>
        <w:t xml:space="preserve">97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684241 </w:t>
      </w:r>
      <w:r>
        <w:t xml:space="preserve">Organisation Internationale pour les Migrations </w:t>
      </w:r>
      <w:r>
        <w:t xml:space="preserve">OIM </w:t>
      </w:r>
      <w:r>
        <w:t xml:space="preserve">556 </w:t>
      </w:r>
      <w:r>
        <w:t xml:space="preserve">556 </w:t>
      </w:r>
    </w:p>
    <w:p>
      <w:r>
        <w:t xml:space="preserve">681629 </w:t>
      </w:r>
      <w:r>
        <w:t xml:space="preserve">NULL </w:t>
      </w:r>
      <w:r>
        <w:t xml:space="preserve">2022-09-01 00:00:00 </w:t>
      </w:r>
      <w:r>
        <w:t xml:space="preserve">2023-10-10 00:00:00 </w:t>
      </w:r>
      <w:r>
        <w:t xml:space="preserve">2023-08-11 00:00:00 </w:t>
      </w:r>
      <w:r>
        <w:t xml:space="preserve">15 </w:t>
      </w:r>
      <w:r>
        <w:t xml:space="preserve">66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684242 </w:t>
      </w:r>
      <w:r>
        <w:t xml:space="preserve">Organisation Internationale pour les Migrations </w:t>
      </w:r>
      <w:r>
        <w:t xml:space="preserve">OIM </w:t>
      </w:r>
      <w:r>
        <w:t xml:space="preserve">556 </w:t>
      </w:r>
      <w:r>
        <w:t xml:space="preserve">556 </w:t>
      </w:r>
    </w:p>
    <w:p>
      <w:r>
        <w:t xml:space="preserve">681630 </w:t>
      </w:r>
      <w:r>
        <w:t xml:space="preserve">NULL </w:t>
      </w:r>
      <w:r>
        <w:t xml:space="preserve">2022-12-01 00:00:00 </w:t>
      </w:r>
      <w:r>
        <w:t xml:space="preserve">2023-10-10 00:00:00 </w:t>
      </w:r>
      <w:r>
        <w:t xml:space="preserve">2023-08-11 00:00:00 </w:t>
      </w:r>
      <w:r>
        <w:t xml:space="preserve">38 </w:t>
      </w:r>
      <w:r>
        <w:t xml:space="preserve">167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684243 </w:t>
      </w:r>
      <w:r>
        <w:t xml:space="preserve">Organisation Internationale pour les Migrations </w:t>
      </w:r>
      <w:r>
        <w:t xml:space="preserve">OIM </w:t>
      </w:r>
      <w:r>
        <w:t xml:space="preserve">556 </w:t>
      </w:r>
      <w:r>
        <w:t xml:space="preserve">556 </w:t>
      </w:r>
    </w:p>
    <w:p>
      <w:r>
        <w:t xml:space="preserve">681631 </w:t>
      </w:r>
      <w:r>
        <w:t xml:space="preserve">NULL </w:t>
      </w:r>
      <w:r>
        <w:t xml:space="preserve">2022-06-01 00:00:00 </w:t>
      </w:r>
      <w:r>
        <w:t xml:space="preserve">2023-10-10 00:00:00 </w:t>
      </w:r>
      <w:r>
        <w:t xml:space="preserve">2023-08-11 00:00:00 </w:t>
      </w:r>
      <w:r>
        <w:t xml:space="preserve">17 </w:t>
      </w:r>
      <w:r>
        <w:t xml:space="preserve">83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684244 </w:t>
      </w:r>
      <w:r>
        <w:t xml:space="preserve">Organisation Internationale pour les Migrations </w:t>
      </w:r>
      <w:r>
        <w:t xml:space="preserve">OIM </w:t>
      </w:r>
      <w:r>
        <w:t xml:space="preserve">556 </w:t>
      </w:r>
      <w:r>
        <w:t xml:space="preserve">556 </w:t>
      </w:r>
    </w:p>
    <w:p>
      <w:r>
        <w:t xml:space="preserve">681632 </w:t>
      </w:r>
      <w:r>
        <w:t xml:space="preserve">NULL </w:t>
      </w:r>
      <w:r>
        <w:t xml:space="preserve">2023-05-04 00:00:00 </w:t>
      </w:r>
      <w:r>
        <w:t xml:space="preserve">2023-10-10 00:00:00 </w:t>
      </w:r>
      <w:r>
        <w:t xml:space="preserve">2023-08-11 00:00:00 </w:t>
      </w:r>
      <w:r>
        <w:t xml:space="preserve">370 </w:t>
      </w:r>
      <w:r>
        <w:t xml:space="preserve">1244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684245 </w:t>
      </w:r>
      <w:r>
        <w:t xml:space="preserve">Organisation Internationale pour les Migrations </w:t>
      </w:r>
      <w:r>
        <w:t xml:space="preserve">OIM </w:t>
      </w:r>
      <w:r>
        <w:t xml:space="preserve">556 </w:t>
      </w:r>
      <w:r>
        <w:t xml:space="preserve">556 </w:t>
      </w:r>
    </w:p>
    <w:p>
      <w:r>
        <w:t xml:space="preserve">681633 </w:t>
      </w:r>
      <w:r>
        <w:t xml:space="preserve">NULL </w:t>
      </w:r>
      <w:r>
        <w:t xml:space="preserve">2023-09-30 00:00:00 </w:t>
      </w:r>
      <w:r>
        <w:t xml:space="preserve">2023-10-10 00:00:00 </w:t>
      </w:r>
      <w:r>
        <w:t xml:space="preserve">2023-08-11 00:00:00 </w:t>
      </w:r>
      <w:r>
        <w:t xml:space="preserve">6 </w:t>
      </w:r>
      <w:r>
        <w:t xml:space="preserve">30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684246 </w:t>
      </w:r>
      <w:r>
        <w:t xml:space="preserve">Organisation Internationale pour les Migrations </w:t>
      </w:r>
      <w:r>
        <w:t xml:space="preserve">OIM </w:t>
      </w:r>
      <w:r>
        <w:t xml:space="preserve">556 </w:t>
      </w:r>
      <w:r>
        <w:t xml:space="preserve">556 </w:t>
      </w:r>
    </w:p>
    <w:p>
      <w:r>
        <w:t xml:space="preserve">681634 </w:t>
      </w:r>
      <w:r>
        <w:t xml:space="preserve">NULL </w:t>
      </w:r>
      <w:r>
        <w:t xml:space="preserve">2023-09-30 00:00:00 </w:t>
      </w:r>
      <w:r>
        <w:t xml:space="preserve">2023-10-10 00:00:00 </w:t>
      </w:r>
      <w:r>
        <w:t xml:space="preserve">2023-08-11 00:00:00 </w:t>
      </w:r>
      <w:r>
        <w:t xml:space="preserve">12 </w:t>
      </w:r>
      <w:r>
        <w:t xml:space="preserve">60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684247 </w:t>
      </w:r>
      <w:r>
        <w:t xml:space="preserve">Organisation Internationale pour les Migrations </w:t>
      </w:r>
      <w:r>
        <w:t xml:space="preserve">OIM </w:t>
      </w:r>
      <w:r>
        <w:t xml:space="preserve">556 </w:t>
      </w:r>
      <w:r>
        <w:t xml:space="preserve">556 </w:t>
      </w:r>
    </w:p>
    <w:p>
      <w:r>
        <w:t xml:space="preserve">681635 </w:t>
      </w:r>
      <w:r>
        <w:t xml:space="preserve">NULL </w:t>
      </w:r>
      <w:r>
        <w:t xml:space="preserve">2023-05-04 00:00:00 </w:t>
      </w:r>
      <w:r>
        <w:t xml:space="preserve">2023-10-10 00:00:00 </w:t>
      </w:r>
      <w:r>
        <w:t xml:space="preserve">2023-08-11 00:00:00 </w:t>
      </w:r>
      <w:r>
        <w:t xml:space="preserve">175 </w:t>
      </w:r>
      <w:r>
        <w:t xml:space="preserve">521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684248 </w:t>
      </w:r>
      <w:r>
        <w:t xml:space="preserve">Organisation Internationale pour les Migrations </w:t>
      </w:r>
      <w:r>
        <w:t xml:space="preserve">OIM </w:t>
      </w:r>
      <w:r>
        <w:t xml:space="preserve">556 </w:t>
      </w:r>
      <w:r>
        <w:t xml:space="preserve">556 </w:t>
      </w:r>
    </w:p>
    <w:p>
      <w:r>
        <w:t xml:space="preserve">681636 </w:t>
      </w:r>
      <w:r>
        <w:t xml:space="preserve">NULL </w:t>
      </w:r>
      <w:r>
        <w:t xml:space="preserve">2022-09-01 00:00:00 </w:t>
      </w:r>
      <w:r>
        <w:t xml:space="preserve">2023-10-10 00:00:00 </w:t>
      </w:r>
      <w:r>
        <w:t xml:space="preserve">2023-08-11 00:00:00 </w:t>
      </w:r>
      <w:r>
        <w:t xml:space="preserve">1 </w:t>
      </w:r>
      <w:r>
        <w:t xml:space="preserve">3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684249 </w:t>
      </w:r>
      <w:r>
        <w:t xml:space="preserve">Organisation Internationale pour les Migrations </w:t>
      </w:r>
      <w:r>
        <w:t xml:space="preserve">OIM </w:t>
      </w:r>
      <w:r>
        <w:t xml:space="preserve">556 </w:t>
      </w:r>
      <w:r>
        <w:t xml:space="preserve">556 </w:t>
      </w:r>
    </w:p>
    <w:p>
      <w:r>
        <w:t xml:space="preserve">681637 </w:t>
      </w:r>
      <w:r>
        <w:t xml:space="preserve">NULL </w:t>
      </w:r>
      <w:r>
        <w:t xml:space="preserve">2022-12-01 00:00:00 </w:t>
      </w:r>
      <w:r>
        <w:t xml:space="preserve">2023-10-10 00:00:00 </w:t>
      </w:r>
      <w:r>
        <w:t xml:space="preserve">2023-08-11 00:00:00 </w:t>
      </w:r>
      <w:r>
        <w:t xml:space="preserve">1 </w:t>
      </w:r>
      <w:r>
        <w:t xml:space="preserve">4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684250 </w:t>
      </w:r>
      <w:r>
        <w:t xml:space="preserve">Organisation Internationale pour les Migrations </w:t>
      </w:r>
      <w:r>
        <w:t xml:space="preserve">OIM </w:t>
      </w:r>
      <w:r>
        <w:t xml:space="preserve">556 </w:t>
      </w:r>
      <w:r>
        <w:t xml:space="preserve">556 </w:t>
      </w:r>
    </w:p>
    <w:p>
      <w:r>
        <w:t xml:space="preserve">681638 </w:t>
      </w:r>
      <w:r>
        <w:t xml:space="preserve">NULL </w:t>
      </w:r>
      <w:r>
        <w:t xml:space="preserve">2023-03-28 00:00:00 </w:t>
      </w:r>
      <w:r>
        <w:t xml:space="preserve">2023-10-10 00:00:00 </w:t>
      </w:r>
      <w:r>
        <w:t xml:space="preserve">2023-08-11 00:00:00 </w:t>
      </w:r>
      <w:r>
        <w:t xml:space="preserve">26 </w:t>
      </w:r>
      <w:r>
        <w:t xml:space="preserve">90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684251 </w:t>
      </w:r>
      <w:r>
        <w:t xml:space="preserve">Organisation Internationale pour les Migrations </w:t>
      </w:r>
      <w:r>
        <w:t xml:space="preserve">OIM </w:t>
      </w:r>
      <w:r>
        <w:t xml:space="preserve">556 </w:t>
      </w:r>
      <w:r>
        <w:t xml:space="preserve">556 </w:t>
      </w:r>
    </w:p>
    <w:p>
      <w:r>
        <w:t xml:space="preserve">681639 </w:t>
      </w:r>
      <w:r>
        <w:t xml:space="preserve">NULL </w:t>
      </w:r>
      <w:r>
        <w:t xml:space="preserve">2023-05-04 00:00:00 </w:t>
      </w:r>
      <w:r>
        <w:t xml:space="preserve">2023-10-10 00:00:00 </w:t>
      </w:r>
      <w:r>
        <w:t xml:space="preserve">2023-08-11 00:00:00 </w:t>
      </w:r>
      <w:r>
        <w:t xml:space="preserve">5 </w:t>
      </w:r>
      <w:r>
        <w:t xml:space="preserve">17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684252 </w:t>
      </w:r>
      <w:r>
        <w:t xml:space="preserve">Organisation Internationale pour les Migrations </w:t>
      </w:r>
      <w:r>
        <w:t xml:space="preserve">OIM </w:t>
      </w:r>
      <w:r>
        <w:t xml:space="preserve">556 </w:t>
      </w:r>
      <w:r>
        <w:t xml:space="preserve">556 </w:t>
      </w:r>
    </w:p>
    <w:p>
      <w:r>
        <w:t xml:space="preserve">681640 </w:t>
      </w:r>
      <w:r>
        <w:t xml:space="preserve">NULL </w:t>
      </w:r>
      <w:r>
        <w:t xml:space="preserve">2022-06-01 00:00:00 </w:t>
      </w:r>
      <w:r>
        <w:t xml:space="preserve">2023-10-10 00:00:00 </w:t>
      </w:r>
      <w:r>
        <w:t xml:space="preserve">2023-08-12 00:00:00 </w:t>
      </w:r>
      <w:r>
        <w:t xml:space="preserve">5 </w:t>
      </w:r>
      <w:r>
        <w:t xml:space="preserve">19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684253 </w:t>
      </w:r>
      <w:r>
        <w:t xml:space="preserve">Organisation Internationale pour les Migrations </w:t>
      </w:r>
      <w:r>
        <w:t xml:space="preserve">OIM </w:t>
      </w:r>
      <w:r>
        <w:t xml:space="preserve">556 </w:t>
      </w:r>
      <w:r>
        <w:t xml:space="preserve">556 </w:t>
      </w:r>
    </w:p>
    <w:p>
      <w:r>
        <w:t xml:space="preserve">681641 </w:t>
      </w:r>
      <w:r>
        <w:t xml:space="preserve">NULL </w:t>
      </w:r>
      <w:r>
        <w:t xml:space="preserve">2022-09-01 00:00:00 </w:t>
      </w:r>
      <w:r>
        <w:t xml:space="preserve">2023-10-10 00:00:00 </w:t>
      </w:r>
      <w:r>
        <w:t xml:space="preserve">2023-08-12 00:00:00 </w:t>
      </w:r>
      <w:r>
        <w:t xml:space="preserve">15 </w:t>
      </w:r>
      <w:r>
        <w:t xml:space="preserve">56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684254 </w:t>
      </w:r>
      <w:r>
        <w:t xml:space="preserve">Organisation Internationale pour les Migrations </w:t>
      </w:r>
      <w:r>
        <w:t xml:space="preserve">OIM </w:t>
      </w:r>
      <w:r>
        <w:t xml:space="preserve">556 </w:t>
      </w:r>
      <w:r>
        <w:t xml:space="preserve">556 </w:t>
      </w:r>
    </w:p>
    <w:p>
      <w:r>
        <w:t xml:space="preserve">681642 </w:t>
      </w:r>
      <w:r>
        <w:t xml:space="preserve">NULL </w:t>
      </w:r>
      <w:r>
        <w:t xml:space="preserve">2022-12-01 00:00:00 </w:t>
      </w:r>
      <w:r>
        <w:t xml:space="preserve">2023-10-10 00:00:00 </w:t>
      </w:r>
      <w:r>
        <w:t xml:space="preserve">2023-08-12 00:00:00 </w:t>
      </w:r>
      <w:r>
        <w:t xml:space="preserve">3 </w:t>
      </w:r>
      <w:r>
        <w:t xml:space="preserve">11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684255 </w:t>
      </w:r>
      <w:r>
        <w:t xml:space="preserve">Organisation Internationale pour les Migrations </w:t>
      </w:r>
      <w:r>
        <w:t xml:space="preserve">OIM </w:t>
      </w:r>
      <w:r>
        <w:t xml:space="preserve">556 </w:t>
      </w:r>
      <w:r>
        <w:t xml:space="preserve">556 </w:t>
      </w:r>
    </w:p>
    <w:p>
      <w:r>
        <w:t xml:space="preserve">681643 </w:t>
      </w:r>
      <w:r>
        <w:t xml:space="preserve">NULL </w:t>
      </w:r>
      <w:r>
        <w:t xml:space="preserve">2023-09-30 00:00:00 </w:t>
      </w:r>
      <w:r>
        <w:t xml:space="preserve">2023-10-10 00:00:00 </w:t>
      </w:r>
      <w:r>
        <w:t xml:space="preserve">2023-08-12 00:00:00 </w:t>
      </w:r>
      <w:r>
        <w:t xml:space="preserve">9 </w:t>
      </w:r>
      <w:r>
        <w:t xml:space="preserve">45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684256 </w:t>
      </w:r>
      <w:r>
        <w:t xml:space="preserve">Organisation Internationale pour les Migrations </w:t>
      </w:r>
      <w:r>
        <w:t xml:space="preserve">OIM </w:t>
      </w:r>
      <w:r>
        <w:t xml:space="preserve">556 </w:t>
      </w:r>
      <w:r>
        <w:t xml:space="preserve">556 </w:t>
      </w:r>
    </w:p>
    <w:p>
      <w:r>
        <w:t xml:space="preserve">681644 </w:t>
      </w:r>
      <w:r>
        <w:t xml:space="preserve">NULL </w:t>
      </w:r>
      <w:r>
        <w:t xml:space="preserve">2022-09-01 00:00:00 </w:t>
      </w:r>
      <w:r>
        <w:t xml:space="preserve">2023-10-10 00:00:00 </w:t>
      </w:r>
      <w:r>
        <w:t xml:space="preserve">2023-08-11 00:00:00 </w:t>
      </w:r>
      <w:r>
        <w:t xml:space="preserve">7 </w:t>
      </w:r>
      <w:r>
        <w:t xml:space="preserve">22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684257 </w:t>
      </w:r>
      <w:r>
        <w:t xml:space="preserve">Organisation Internationale pour les Migrations </w:t>
      </w:r>
      <w:r>
        <w:t xml:space="preserve">OIM </w:t>
      </w:r>
      <w:r>
        <w:t xml:space="preserve">556 </w:t>
      </w:r>
      <w:r>
        <w:t xml:space="preserve">556 </w:t>
      </w:r>
    </w:p>
    <w:p>
      <w:r>
        <w:t xml:space="preserve">681645 </w:t>
      </w:r>
      <w:r>
        <w:t xml:space="preserve">NULL </w:t>
      </w:r>
      <w:r>
        <w:t xml:space="preserve">2022-12-01 00:00:00 </w:t>
      </w:r>
      <w:r>
        <w:t xml:space="preserve">2023-10-10 00:00:00 </w:t>
      </w:r>
      <w:r>
        <w:t xml:space="preserve">2023-08-11 00:00:00 </w:t>
      </w:r>
      <w:r>
        <w:t xml:space="preserve">9 </w:t>
      </w:r>
      <w:r>
        <w:t xml:space="preserve">28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684258 </w:t>
      </w:r>
      <w:r>
        <w:t xml:space="preserve">Organisation Internationale pour les Migrations </w:t>
      </w:r>
      <w:r>
        <w:t xml:space="preserve">OIM </w:t>
      </w:r>
      <w:r>
        <w:t xml:space="preserve">556 </w:t>
      </w:r>
      <w:r>
        <w:t xml:space="preserve">556 </w:t>
      </w:r>
    </w:p>
    <w:p>
      <w:r>
        <w:t xml:space="preserve">681646 </w:t>
      </w:r>
      <w:r>
        <w:t xml:space="preserve">NULL </w:t>
      </w:r>
      <w:r>
        <w:t xml:space="preserve">2023-05-04 00:00:00 </w:t>
      </w:r>
      <w:r>
        <w:t xml:space="preserve">2023-10-10 00:00:00 </w:t>
      </w:r>
      <w:r>
        <w:t xml:space="preserve">2023-08-11 00:00:00 </w:t>
      </w:r>
      <w:r>
        <w:t xml:space="preserve">132 </w:t>
      </w:r>
      <w:r>
        <w:t xml:space="preserve">357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684259 </w:t>
      </w:r>
      <w:r>
        <w:t xml:space="preserve">Organisation Internationale pour les Migrations </w:t>
      </w:r>
      <w:r>
        <w:t xml:space="preserve">OIM </w:t>
      </w:r>
      <w:r>
        <w:t xml:space="preserve">556 </w:t>
      </w:r>
      <w:r>
        <w:t xml:space="preserve">556 </w:t>
      </w:r>
    </w:p>
    <w:p>
      <w:r>
        <w:t xml:space="preserve">681647 </w:t>
      </w:r>
      <w:r>
        <w:t xml:space="preserve">NULL </w:t>
      </w:r>
      <w:r>
        <w:t xml:space="preserve">2022-09-01 00:00:00 </w:t>
      </w:r>
      <w:r>
        <w:t xml:space="preserve">2023-10-10 00:00:00 </w:t>
      </w:r>
      <w:r>
        <w:t xml:space="preserve">2023-08-12 00:00:00 </w:t>
      </w:r>
      <w:r>
        <w:t xml:space="preserve">25 </w:t>
      </w:r>
      <w:r>
        <w:t xml:space="preserve">150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684260 </w:t>
      </w:r>
      <w:r>
        <w:t xml:space="preserve">Organisation Internationale pour les Migrations </w:t>
      </w:r>
      <w:r>
        <w:t xml:space="preserve">OIM </w:t>
      </w:r>
      <w:r>
        <w:t xml:space="preserve">556 </w:t>
      </w:r>
      <w:r>
        <w:t xml:space="preserve">556 </w:t>
      </w:r>
    </w:p>
    <w:p>
      <w:r>
        <w:t xml:space="preserve">681648 </w:t>
      </w:r>
      <w:r>
        <w:t xml:space="preserve">NULL </w:t>
      </w:r>
      <w:r>
        <w:t xml:space="preserve">2023-05-04 00:00:00 </w:t>
      </w:r>
      <w:r>
        <w:t xml:space="preserve">2023-10-10 00:00:00 </w:t>
      </w:r>
      <w:r>
        <w:t xml:space="preserve">2023-08-11 00:00:00 </w:t>
      </w:r>
      <w:r>
        <w:t xml:space="preserve">257 </w:t>
      </w:r>
      <w:r>
        <w:t xml:space="preserve">981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684261 </w:t>
      </w:r>
      <w:r>
        <w:t xml:space="preserve">Organisation Internationale pour les Migrations </w:t>
      </w:r>
      <w:r>
        <w:t xml:space="preserve">OIM </w:t>
      </w:r>
      <w:r>
        <w:t xml:space="preserve">556 </w:t>
      </w:r>
      <w:r>
        <w:t xml:space="preserve">556 </w:t>
      </w:r>
    </w:p>
    <w:p>
      <w:r>
        <w:t xml:space="preserve">681649 </w:t>
      </w:r>
      <w:r>
        <w:t xml:space="preserve">NULL </w:t>
      </w:r>
      <w:r>
        <w:t xml:space="preserve">2023-05-04 00:00:00 </w:t>
      </w:r>
      <w:r>
        <w:t xml:space="preserve">2023-10-10 00:00:00 </w:t>
      </w:r>
      <w:r>
        <w:t xml:space="preserve">2023-08-11 00:00:00 </w:t>
      </w:r>
      <w:r>
        <w:t xml:space="preserve">157 </w:t>
      </w:r>
      <w:r>
        <w:t xml:space="preserve">593 </w:t>
      </w:r>
      <w:r>
        <w:t xml:space="preserve">2 </w:t>
      </w:r>
      <w:r>
        <w:t xml:space="preserve">Retourné </w:t>
      </w:r>
      <w:r>
        <w:t xml:space="preserve">CD6103ZS04 </w:t>
      </w:r>
      <w:r>
        <w:t xml:space="preserve">CD6103ZS04AS10 </w:t>
      </w:r>
      <w:r>
        <w:t xml:space="preserve">Kashuga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684262 </w:t>
      </w:r>
      <w:r>
        <w:t xml:space="preserve">Organisation Internationale pour les Migrations </w:t>
      </w:r>
      <w:r>
        <w:t xml:space="preserve">OIM </w:t>
      </w:r>
      <w:r>
        <w:t xml:space="preserve">556 </w:t>
      </w:r>
      <w:r>
        <w:t xml:space="preserve">556 </w:t>
      </w:r>
    </w:p>
    <w:p>
      <w:r>
        <w:t xml:space="preserve">681650 </w:t>
      </w:r>
      <w:r>
        <w:t xml:space="preserve">NULL </w:t>
      </w:r>
      <w:r>
        <w:t xml:space="preserve">2022-06-01 00:00:00 </w:t>
      </w:r>
      <w:r>
        <w:t xml:space="preserve">2023-10-10 00:00:00 </w:t>
      </w:r>
      <w:r>
        <w:t xml:space="preserve">2023-09-30 00:00:00 </w:t>
      </w:r>
      <w:r>
        <w:t xml:space="preserve">231 </w:t>
      </w:r>
      <w:r>
        <w:t xml:space="preserve">1380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684263 </w:t>
      </w:r>
      <w:r>
        <w:t xml:space="preserve">Organisation Internationale pour les Migrations </w:t>
      </w:r>
      <w:r>
        <w:t xml:space="preserve">OIM </w:t>
      </w:r>
      <w:r>
        <w:t xml:space="preserve">556 </w:t>
      </w:r>
      <w:r>
        <w:t xml:space="preserve">556 </w:t>
      </w:r>
    </w:p>
    <w:p>
      <w:r>
        <w:t xml:space="preserve">681651 </w:t>
      </w:r>
      <w:r>
        <w:t xml:space="preserve">NULL </w:t>
      </w:r>
      <w:r>
        <w:t xml:space="preserve">2023-09-30 00:00:00 </w:t>
      </w:r>
      <w:r>
        <w:t xml:space="preserve">2023-10-10 00:00:00 </w:t>
      </w:r>
      <w:r>
        <w:t xml:space="preserve">2023-09-30 00:00:00 </w:t>
      </w:r>
      <w:r>
        <w:t xml:space="preserve">60 </w:t>
      </w:r>
      <w:r>
        <w:t xml:space="preserve">246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684264 </w:t>
      </w:r>
      <w:r>
        <w:t xml:space="preserve">Organisation Internationale pour les Migrations </w:t>
      </w:r>
      <w:r>
        <w:t xml:space="preserve">OIM </w:t>
      </w:r>
      <w:r>
        <w:t xml:space="preserve">556 </w:t>
      </w:r>
      <w:r>
        <w:t xml:space="preserve">556 </w:t>
      </w:r>
    </w:p>
    <w:p>
      <w:r>
        <w:t xml:space="preserve">681652 </w:t>
      </w:r>
      <w:r>
        <w:t xml:space="preserve">NULL </w:t>
      </w:r>
      <w:r>
        <w:t xml:space="preserve">2022-06-01 00:00:00 </w:t>
      </w:r>
      <w:r>
        <w:t xml:space="preserve">2023-10-10 00:00:00 </w:t>
      </w:r>
      <w:r>
        <w:t xml:space="preserve">2023-09-30 00:00:00 </w:t>
      </w:r>
      <w:r>
        <w:t xml:space="preserve">5 </w:t>
      </w:r>
      <w:r>
        <w:t xml:space="preserve">25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684265 </w:t>
      </w:r>
      <w:r>
        <w:t xml:space="preserve">Organisation Internationale pour les Migrations </w:t>
      </w:r>
      <w:r>
        <w:t xml:space="preserve">OIM </w:t>
      </w:r>
      <w:r>
        <w:t xml:space="preserve">556 </w:t>
      </w:r>
      <w:r>
        <w:t xml:space="preserve">556 </w:t>
      </w:r>
    </w:p>
    <w:p>
      <w:r>
        <w:t xml:space="preserve">681653 </w:t>
      </w:r>
      <w:r>
        <w:t xml:space="preserve">NULL </w:t>
      </w:r>
      <w:r>
        <w:t xml:space="preserve">2023-09-30 00:00:00 </w:t>
      </w:r>
      <w:r>
        <w:t xml:space="preserve">2023-10-10 00:00:00 </w:t>
      </w:r>
      <w:r>
        <w:t xml:space="preserve">2023-09-30 00:00:00 </w:t>
      </w:r>
      <w:r>
        <w:t xml:space="preserve">67 </w:t>
      </w:r>
      <w:r>
        <w:t xml:space="preserve">300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684266 </w:t>
      </w:r>
      <w:r>
        <w:t xml:space="preserve">Organisation Internationale pour les Migrations </w:t>
      </w:r>
      <w:r>
        <w:t xml:space="preserve">OIM </w:t>
      </w:r>
      <w:r>
        <w:t xml:space="preserve">556 </w:t>
      </w:r>
      <w:r>
        <w:t xml:space="preserve">556 </w:t>
      </w:r>
    </w:p>
    <w:p>
      <w:r>
        <w:t xml:space="preserve">681654 </w:t>
      </w:r>
      <w:r>
        <w:t xml:space="preserve">NULL </w:t>
      </w:r>
      <w:r>
        <w:t xml:space="preserve">2023-09-30 00:00:00 </w:t>
      </w:r>
      <w:r>
        <w:t xml:space="preserve">2023-10-10 00:00:00 </w:t>
      </w:r>
      <w:r>
        <w:t xml:space="preserve">2023-09-30 00:00:00 </w:t>
      </w:r>
      <w:r>
        <w:t xml:space="preserve">74 </w:t>
      </w:r>
      <w:r>
        <w:t xml:space="preserve">351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684267 </w:t>
      </w:r>
      <w:r>
        <w:t xml:space="preserve">Organisation Internationale pour les Migrations </w:t>
      </w:r>
      <w:r>
        <w:t xml:space="preserve">OIM </w:t>
      </w:r>
      <w:r>
        <w:t xml:space="preserve">556 </w:t>
      </w:r>
      <w:r>
        <w:t xml:space="preserve">556 </w:t>
      </w:r>
    </w:p>
    <w:p>
      <w:r>
        <w:t xml:space="preserve">681655 </w:t>
      </w:r>
      <w:r>
        <w:t xml:space="preserve">NULL </w:t>
      </w:r>
      <w:r>
        <w:t xml:space="preserve">2022-06-01 00:00:00 </w:t>
      </w:r>
      <w:r>
        <w:t xml:space="preserve">2023-10-10 00:00:00 </w:t>
      </w:r>
      <w:r>
        <w:t xml:space="preserve">2023-09-29 00:00:00 </w:t>
      </w:r>
      <w:r>
        <w:t xml:space="preserve">67 </w:t>
      </w:r>
      <w:r>
        <w:t xml:space="preserve">399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684268 </w:t>
      </w:r>
      <w:r>
        <w:t xml:space="preserve">Organisation Internationale pour les Migrations </w:t>
      </w:r>
      <w:r>
        <w:t xml:space="preserve">OIM </w:t>
      </w:r>
      <w:r>
        <w:t xml:space="preserve">556 </w:t>
      </w:r>
      <w:r>
        <w:t xml:space="preserve">556 </w:t>
      </w:r>
    </w:p>
    <w:p>
      <w:r>
        <w:t xml:space="preserve">681656 </w:t>
      </w:r>
      <w:r>
        <w:t xml:space="preserve">NULL </w:t>
      </w:r>
      <w:r>
        <w:t xml:space="preserve">2023-09-30 00:00:00 </w:t>
      </w:r>
      <w:r>
        <w:t xml:space="preserve">2023-10-10 00:00:00 </w:t>
      </w:r>
      <w:r>
        <w:t xml:space="preserve">2023-09-29 00:00:00 </w:t>
      </w:r>
      <w:r>
        <w:t xml:space="preserve">81 </w:t>
      </w:r>
      <w:r>
        <w:t xml:space="preserve">273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684269 </w:t>
      </w:r>
      <w:r>
        <w:t xml:space="preserve">Organisation Internationale pour les Migrations </w:t>
      </w:r>
      <w:r>
        <w:t xml:space="preserve">OIM </w:t>
      </w:r>
      <w:r>
        <w:t xml:space="preserve">556 </w:t>
      </w:r>
      <w:r>
        <w:t xml:space="preserve">556 </w:t>
      </w:r>
    </w:p>
    <w:p>
      <w:r>
        <w:t xml:space="preserve">681657 </w:t>
      </w:r>
      <w:r>
        <w:t xml:space="preserve">NULL </w:t>
      </w:r>
      <w:r>
        <w:t xml:space="preserve">2022-09-01 00:00:00 </w:t>
      </w:r>
      <w:r>
        <w:t xml:space="preserve">2023-10-10 00:00:00 </w:t>
      </w:r>
      <w:r>
        <w:t xml:space="preserve">2023-09-29 00:00:00 </w:t>
      </w:r>
      <w:r>
        <w:t xml:space="preserve">87 </w:t>
      </w:r>
      <w:r>
        <w:t xml:space="preserve">522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684270 </w:t>
      </w:r>
      <w:r>
        <w:t xml:space="preserve">Organisation Internationale pour les Migrations </w:t>
      </w:r>
      <w:r>
        <w:t xml:space="preserve">OIM </w:t>
      </w:r>
      <w:r>
        <w:t xml:space="preserve">556 </w:t>
      </w:r>
      <w:r>
        <w:t xml:space="preserve">556 </w:t>
      </w:r>
    </w:p>
    <w:p>
      <w:r>
        <w:t xml:space="preserve">681658 </w:t>
      </w:r>
      <w:r>
        <w:t xml:space="preserve">NULL </w:t>
      </w:r>
      <w:r>
        <w:t xml:space="preserve">2023-09-30 00:00:00 </w:t>
      </w:r>
      <w:r>
        <w:t xml:space="preserve">2023-10-10 00:00:00 </w:t>
      </w:r>
      <w:r>
        <w:t xml:space="preserve">2023-09-29 00:00:00 </w:t>
      </w:r>
      <w:r>
        <w:t xml:space="preserve">28 </w:t>
      </w:r>
      <w:r>
        <w:t xml:space="preserve">143 </w:t>
      </w:r>
      <w:r>
        <w:t xml:space="preserve">2 </w:t>
      </w:r>
      <w:r>
        <w:t xml:space="preserve">Retourné </w:t>
      </w:r>
      <w:r>
        <w:t xml:space="preserve">CD6103ZS04 </w:t>
      </w:r>
      <w:r>
        <w:t xml:space="preserve">CD6103ZS04AS11 </w:t>
      </w:r>
      <w:r>
        <w:t xml:space="preserve">Katuna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684271 </w:t>
      </w:r>
      <w:r>
        <w:t xml:space="preserve">Organisation Internationale pour les Migrations </w:t>
      </w:r>
      <w:r>
        <w:t xml:space="preserve">OIM </w:t>
      </w:r>
      <w:r>
        <w:t xml:space="preserve">556 </w:t>
      </w:r>
      <w:r>
        <w:t xml:space="preserve">556 </w:t>
      </w:r>
    </w:p>
    <w:p>
      <w:r>
        <w:t xml:space="preserve">681659 </w:t>
      </w:r>
      <w:r>
        <w:t xml:space="preserve">NULL </w:t>
      </w:r>
      <w:r>
        <w:t xml:space="preserve">2022-06-01 00:00:00 </w:t>
      </w:r>
      <w:r>
        <w:t xml:space="preserve">2023-10-10 00:00:00 </w:t>
      </w:r>
      <w:r>
        <w:t xml:space="preserve">2023-08-11 00:00:00 </w:t>
      </w:r>
      <w:r>
        <w:t xml:space="preserve">46 </w:t>
      </w:r>
      <w:r>
        <w:t xml:space="preserve">229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684272 </w:t>
      </w:r>
      <w:r>
        <w:t xml:space="preserve">Organisation Internationale pour les Migrations </w:t>
      </w:r>
      <w:r>
        <w:t xml:space="preserve">OIM </w:t>
      </w:r>
      <w:r>
        <w:t xml:space="preserve">556 </w:t>
      </w:r>
      <w:r>
        <w:t xml:space="preserve">556 </w:t>
      </w:r>
    </w:p>
    <w:p>
      <w:r>
        <w:t xml:space="preserve">681660 </w:t>
      </w:r>
      <w:r>
        <w:t xml:space="preserve">NULL </w:t>
      </w:r>
      <w:r>
        <w:t xml:space="preserve">2022-09-01 00:00:00 </w:t>
      </w:r>
      <w:r>
        <w:t xml:space="preserve">2023-10-10 00:00:00 </w:t>
      </w:r>
      <w:r>
        <w:t xml:space="preserve">2023-08-11 00:00:00 </w:t>
      </w:r>
      <w:r>
        <w:t xml:space="preserve">452 </w:t>
      </w:r>
      <w:r>
        <w:t xml:space="preserve">2254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684273 </w:t>
      </w:r>
      <w:r>
        <w:t xml:space="preserve">Organisation Internationale pour les Migrations </w:t>
      </w:r>
      <w:r>
        <w:t xml:space="preserve">OIM </w:t>
      </w:r>
      <w:r>
        <w:t xml:space="preserve">556 </w:t>
      </w:r>
      <w:r>
        <w:t xml:space="preserve">556 </w:t>
      </w:r>
    </w:p>
    <w:p>
      <w:r>
        <w:t xml:space="preserve">681661 </w:t>
      </w:r>
      <w:r>
        <w:t xml:space="preserve">NULL </w:t>
      </w:r>
      <w:r>
        <w:t xml:space="preserve">2023-05-04 00:00:00 </w:t>
      </w:r>
      <w:r>
        <w:t xml:space="preserve">2023-10-10 00:00:00 </w:t>
      </w:r>
      <w:r>
        <w:t xml:space="preserve">2023-08-11 00:00:00 </w:t>
      </w:r>
      <w:r>
        <w:t xml:space="preserve">160 </w:t>
      </w:r>
      <w:r>
        <w:t xml:space="preserve">804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684274 </w:t>
      </w:r>
      <w:r>
        <w:t xml:space="preserve">Organisation Internationale pour les Migrations </w:t>
      </w:r>
      <w:r>
        <w:t xml:space="preserve">OIM </w:t>
      </w:r>
      <w:r>
        <w:t xml:space="preserve">556 </w:t>
      </w:r>
      <w:r>
        <w:t xml:space="preserve">556 </w:t>
      </w:r>
    </w:p>
    <w:p>
      <w:r>
        <w:t xml:space="preserve">681662 </w:t>
      </w:r>
      <w:r>
        <w:t xml:space="preserve">NULL </w:t>
      </w:r>
      <w:r>
        <w:t xml:space="preserve">2023-05-04 00:00:00 </w:t>
      </w:r>
      <w:r>
        <w:t xml:space="preserve">2023-10-10 00:00:00 </w:t>
      </w:r>
      <w:r>
        <w:t xml:space="preserve">2023-08-07 00:00:00 </w:t>
      </w:r>
      <w:r>
        <w:t xml:space="preserve">85 </w:t>
      </w:r>
      <w:r>
        <w:t xml:space="preserve">273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684275 </w:t>
      </w:r>
      <w:r>
        <w:t xml:space="preserve">Organisation Internationale pour les Migrations </w:t>
      </w:r>
      <w:r>
        <w:t xml:space="preserve">OIM </w:t>
      </w:r>
      <w:r>
        <w:t xml:space="preserve">556 </w:t>
      </w:r>
      <w:r>
        <w:t xml:space="preserve">556 </w:t>
      </w:r>
    </w:p>
    <w:p>
      <w:r>
        <w:t xml:space="preserve">681663 </w:t>
      </w:r>
      <w:r>
        <w:t xml:space="preserve">NULL </w:t>
      </w:r>
      <w:r>
        <w:t xml:space="preserve">2023-05-04 00:00:00 </w:t>
      </w:r>
      <w:r>
        <w:t xml:space="preserve">2023-10-10 00:00:00 </w:t>
      </w:r>
      <w:r>
        <w:t xml:space="preserve">2023-08-11 00:00:00 </w:t>
      </w:r>
      <w:r>
        <w:t xml:space="preserve">54 </w:t>
      </w:r>
      <w:r>
        <w:t xml:space="preserve">172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684276 </w:t>
      </w:r>
      <w:r>
        <w:t xml:space="preserve">Organisation Internationale pour les Migrations </w:t>
      </w:r>
      <w:r>
        <w:t xml:space="preserve">OIM </w:t>
      </w:r>
      <w:r>
        <w:t xml:space="preserve">556 </w:t>
      </w:r>
      <w:r>
        <w:t xml:space="preserve">556 </w:t>
      </w:r>
    </w:p>
    <w:p>
      <w:r>
        <w:t xml:space="preserve">681664 </w:t>
      </w:r>
      <w:r>
        <w:t xml:space="preserve">NULL </w:t>
      </w:r>
      <w:r>
        <w:t xml:space="preserve">2023-09-30 00:00:00 </w:t>
      </w:r>
      <w:r>
        <w:t xml:space="preserve">2023-10-10 00:00:00 </w:t>
      </w:r>
      <w:r>
        <w:t xml:space="preserve">2023-08-07 00:00:00 </w:t>
      </w:r>
      <w:r>
        <w:t xml:space="preserve">20 </w:t>
      </w:r>
      <w:r>
        <w:t xml:space="preserve">80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684277 </w:t>
      </w:r>
      <w:r>
        <w:t xml:space="preserve">Organisation Internationale pour les Migrations </w:t>
      </w:r>
      <w:r>
        <w:t xml:space="preserve">OIM </w:t>
      </w:r>
      <w:r>
        <w:t xml:space="preserve">556 </w:t>
      </w:r>
      <w:r>
        <w:t xml:space="preserve">556 </w:t>
      </w:r>
    </w:p>
    <w:p>
      <w:r>
        <w:t xml:space="preserve">681665 </w:t>
      </w:r>
      <w:r>
        <w:t xml:space="preserve">NULL </w:t>
      </w:r>
      <w:r>
        <w:t xml:space="preserve">2023-05-04 00:00:00 </w:t>
      </w:r>
      <w:r>
        <w:t xml:space="preserve">2023-10-10 00:00:00 </w:t>
      </w:r>
      <w:r>
        <w:t xml:space="preserve">2023-08-07 00:00:00 </w:t>
      </w:r>
      <w:r>
        <w:t xml:space="preserve">257 </w:t>
      </w:r>
      <w:r>
        <w:t xml:space="preserve">1028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684278 </w:t>
      </w:r>
      <w:r>
        <w:t xml:space="preserve">Organisation Internationale pour les Migrations </w:t>
      </w:r>
      <w:r>
        <w:t xml:space="preserve">OIM </w:t>
      </w:r>
      <w:r>
        <w:t xml:space="preserve">556 </w:t>
      </w:r>
      <w:r>
        <w:t xml:space="preserve">556 </w:t>
      </w:r>
    </w:p>
    <w:p>
      <w:r>
        <w:t xml:space="preserve">681666 </w:t>
      </w:r>
      <w:r>
        <w:t xml:space="preserve">NULL </w:t>
      </w:r>
      <w:r>
        <w:t xml:space="preserve">2023-09-30 00:00:00 </w:t>
      </w:r>
      <w:r>
        <w:t xml:space="preserve">2023-10-10 00:00:00 </w:t>
      </w:r>
      <w:r>
        <w:t xml:space="preserve">2023-08-07 00:00:00 </w:t>
      </w:r>
      <w:r>
        <w:t xml:space="preserve">137 </w:t>
      </w:r>
      <w:r>
        <w:t xml:space="preserve">548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684279 </w:t>
      </w:r>
      <w:r>
        <w:t xml:space="preserve">Organisation Internationale pour les Migrations </w:t>
      </w:r>
      <w:r>
        <w:t xml:space="preserve">OIM </w:t>
      </w:r>
      <w:r>
        <w:t xml:space="preserve">556 </w:t>
      </w:r>
      <w:r>
        <w:t xml:space="preserve">556 </w:t>
      </w:r>
    </w:p>
    <w:p>
      <w:r>
        <w:t xml:space="preserve">681667 </w:t>
      </w:r>
      <w:r>
        <w:t xml:space="preserve">NULL </w:t>
      </w:r>
      <w:r>
        <w:t xml:space="preserve">2023-05-04 00:00:00 </w:t>
      </w:r>
      <w:r>
        <w:t xml:space="preserve">2023-10-10 00:00:00 </w:t>
      </w:r>
      <w:r>
        <w:t xml:space="preserve">2023-08-11 00:00:00 </w:t>
      </w:r>
      <w:r>
        <w:t xml:space="preserve">558 </w:t>
      </w:r>
      <w:r>
        <w:t xml:space="preserve">1690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CD62050305 </w:t>
      </w:r>
      <w:r>
        <w:t xml:space="preserve">Karhaza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684280 </w:t>
      </w:r>
      <w:r>
        <w:t xml:space="preserve">Organisation Internationale pour les Migrations </w:t>
      </w:r>
      <w:r>
        <w:t xml:space="preserve">OIM </w:t>
      </w:r>
      <w:r>
        <w:t xml:space="preserve">556 </w:t>
      </w:r>
      <w:r>
        <w:t xml:space="preserve">556 </w:t>
      </w:r>
    </w:p>
    <w:p>
      <w:r>
        <w:t xml:space="preserve">681668 </w:t>
      </w:r>
      <w:r>
        <w:t xml:space="preserve">NULL </w:t>
      </w:r>
      <w:r>
        <w:t xml:space="preserve">2023-05-04 00:00:00 </w:t>
      </w:r>
      <w:r>
        <w:t xml:space="preserve">2023-10-10 00:00:00 </w:t>
      </w:r>
      <w:r>
        <w:t xml:space="preserve">2023-08-07 00:00:00 </w:t>
      </w:r>
      <w:r>
        <w:t xml:space="preserve">343 </w:t>
      </w:r>
      <w:r>
        <w:t xml:space="preserve">1715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684281 </w:t>
      </w:r>
      <w:r>
        <w:t xml:space="preserve">Organisation Internationale pour les Migrations </w:t>
      </w:r>
      <w:r>
        <w:t xml:space="preserve">OIM </w:t>
      </w:r>
      <w:r>
        <w:t xml:space="preserve">556 </w:t>
      </w:r>
      <w:r>
        <w:t xml:space="preserve">556 </w:t>
      </w:r>
    </w:p>
    <w:p>
      <w:r>
        <w:t xml:space="preserve">681669 </w:t>
      </w:r>
      <w:r>
        <w:t xml:space="preserve">NULL </w:t>
      </w:r>
      <w:r>
        <w:t xml:space="preserve">2023-09-30 00:00:00 </w:t>
      </w:r>
      <w:r>
        <w:t xml:space="preserve">2023-10-10 00:00:00 </w:t>
      </w:r>
      <w:r>
        <w:t xml:space="preserve">2023-08-07 00:00:00 </w:t>
      </w:r>
      <w:r>
        <w:t xml:space="preserve">16 </w:t>
      </w:r>
      <w:r>
        <w:t xml:space="preserve">80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684282 </w:t>
      </w:r>
      <w:r>
        <w:t xml:space="preserve">Organisation Internationale pour les Migrations </w:t>
      </w:r>
      <w:r>
        <w:t xml:space="preserve">OIM </w:t>
      </w:r>
      <w:r>
        <w:t xml:space="preserve">556 </w:t>
      </w:r>
      <w:r>
        <w:t xml:space="preserve">556 </w:t>
      </w:r>
    </w:p>
    <w:p>
      <w:r>
        <w:t xml:space="preserve">681670 </w:t>
      </w:r>
      <w:r>
        <w:t xml:space="preserve">NULL </w:t>
      </w:r>
      <w:r>
        <w:t xml:space="preserve">2023-05-04 00:00:00 </w:t>
      </w:r>
      <w:r>
        <w:t xml:space="preserve">2023-10-10 00:00:00 </w:t>
      </w:r>
      <w:r>
        <w:t xml:space="preserve">2023-08-07 00:00:00 </w:t>
      </w:r>
      <w:r>
        <w:t xml:space="preserve">1067 </w:t>
      </w:r>
      <w:r>
        <w:t xml:space="preserve">5335 </w:t>
      </w:r>
      <w:r>
        <w:t xml:space="preserve">2 </w:t>
      </w:r>
      <w:r>
        <w:t xml:space="preserve">Retourné </w:t>
      </w:r>
      <w:r>
        <w:t xml:space="preserve">CD6103ZS02 </w:t>
      </w:r>
      <w:r>
        <w:t xml:space="preserve">CD6103ZS02AS19 </w:t>
      </w:r>
      <w:r>
        <w:t xml:space="preserve">Kirotshe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CD62050305 </w:t>
      </w:r>
      <w:r>
        <w:t xml:space="preserve">Karhaza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684283 </w:t>
      </w:r>
      <w:r>
        <w:t xml:space="preserve">Organisation Internationale pour les Migrations </w:t>
      </w:r>
      <w:r>
        <w:t xml:space="preserve">OIM </w:t>
      </w:r>
      <w:r>
        <w:t xml:space="preserve">556 </w:t>
      </w:r>
      <w:r>
        <w:t xml:space="preserve">556 </w:t>
      </w:r>
    </w:p>
    <w:p>
      <w:r>
        <w:t xml:space="preserve">681671 </w:t>
      </w:r>
      <w:r>
        <w:t xml:space="preserve">NULL </w:t>
      </w:r>
      <w:r>
        <w:t xml:space="preserve">2023-05-04 00:00:00 </w:t>
      </w:r>
      <w:r>
        <w:t xml:space="preserve">2023-10-10 00:00:00 </w:t>
      </w:r>
      <w:r>
        <w:t xml:space="preserve">2023-08-11 00:00:00 </w:t>
      </w:r>
      <w:r>
        <w:t xml:space="preserve">64 </w:t>
      </w:r>
      <w:r>
        <w:t xml:space="preserve">350 </w:t>
      </w:r>
      <w:r>
        <w:t xml:space="preserve">2 </w:t>
      </w:r>
      <w:r>
        <w:t xml:space="preserve">Retourné </w:t>
      </w:r>
      <w:r>
        <w:t xml:space="preserve">CD6103ZS02 </w:t>
      </w:r>
      <w:r>
        <w:t xml:space="preserve">CD6103ZS02AS22 </w:t>
      </w:r>
      <w:r>
        <w:t xml:space="preserve">Matanda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684284 </w:t>
      </w:r>
      <w:r>
        <w:t xml:space="preserve">Organisation Internationale pour les Migrations </w:t>
      </w:r>
      <w:r>
        <w:t xml:space="preserve">OIM </w:t>
      </w:r>
      <w:r>
        <w:t xml:space="preserve">556 </w:t>
      </w:r>
      <w:r>
        <w:t xml:space="preserve">556 </w:t>
      </w:r>
    </w:p>
    <w:p>
      <w:r>
        <w:t xml:space="preserve">681672 </w:t>
      </w:r>
      <w:r>
        <w:t xml:space="preserve">NULL </w:t>
      </w:r>
      <w:r>
        <w:t xml:space="preserve">2023-09-30 00:00:00 </w:t>
      </w:r>
      <w:r>
        <w:t xml:space="preserve">2023-10-10 00:00:00 </w:t>
      </w:r>
      <w:r>
        <w:t xml:space="preserve">2023-08-11 00:00:00 </w:t>
      </w:r>
      <w:r>
        <w:t xml:space="preserve">9 </w:t>
      </w:r>
      <w:r>
        <w:t xml:space="preserve">49 </w:t>
      </w:r>
      <w:r>
        <w:t xml:space="preserve">2 </w:t>
      </w:r>
      <w:r>
        <w:t xml:space="preserve">Retourné </w:t>
      </w:r>
      <w:r>
        <w:t xml:space="preserve">CD6103ZS02 </w:t>
      </w:r>
      <w:r>
        <w:t xml:space="preserve">CD6103ZS02AS22 </w:t>
      </w:r>
      <w:r>
        <w:t xml:space="preserve">Matanda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684285 </w:t>
      </w:r>
      <w:r>
        <w:t xml:space="preserve">Organisation Internationale pour les Migrations </w:t>
      </w:r>
      <w:r>
        <w:t xml:space="preserve">OIM </w:t>
      </w:r>
      <w:r>
        <w:t xml:space="preserve">556 </w:t>
      </w:r>
      <w:r>
        <w:t xml:space="preserve">556 </w:t>
      </w:r>
    </w:p>
    <w:p>
      <w:r>
        <w:t xml:space="preserve">681673 </w:t>
      </w:r>
      <w:r>
        <w:t xml:space="preserve">NULL </w:t>
      </w:r>
      <w:r>
        <w:t xml:space="preserve">2022-09-01 00:00:00 </w:t>
      </w:r>
      <w:r>
        <w:t xml:space="preserve">2023-10-10 00:00:00 </w:t>
      </w:r>
      <w:r>
        <w:t xml:space="preserve">2023-08-11 00:00:00 </w:t>
      </w:r>
      <w:r>
        <w:t xml:space="preserve">180 </w:t>
      </w:r>
      <w:r>
        <w:t xml:space="preserve">738 </w:t>
      </w:r>
      <w:r>
        <w:t xml:space="preserve">2 </w:t>
      </w:r>
      <w:r>
        <w:t xml:space="preserve">Retourné </w:t>
      </w:r>
      <w:r>
        <w:t xml:space="preserve">CD6103ZS02 </w:t>
      </w:r>
      <w:r>
        <w:t xml:space="preserve">CD6103ZS02AS22 </w:t>
      </w:r>
      <w:r>
        <w:t xml:space="preserve">Matanda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684286 </w:t>
      </w:r>
      <w:r>
        <w:t xml:space="preserve">Organisation Internationale pour les Migrations </w:t>
      </w:r>
      <w:r>
        <w:t xml:space="preserve">OIM </w:t>
      </w:r>
      <w:r>
        <w:t xml:space="preserve">556 </w:t>
      </w:r>
      <w:r>
        <w:t xml:space="preserve">556 </w:t>
      </w:r>
    </w:p>
    <w:p>
      <w:r>
        <w:t xml:space="preserve">681674 </w:t>
      </w:r>
      <w:r>
        <w:t xml:space="preserve">NULL </w:t>
      </w:r>
      <w:r>
        <w:t xml:space="preserve">2022-12-01 00:00:00 </w:t>
      </w:r>
      <w:r>
        <w:t xml:space="preserve">2023-10-10 00:00:00 </w:t>
      </w:r>
      <w:r>
        <w:t xml:space="preserve">2023-08-11 00:00:00 </w:t>
      </w:r>
      <w:r>
        <w:t xml:space="preserve">45 </w:t>
      </w:r>
      <w:r>
        <w:t xml:space="preserve">184 </w:t>
      </w:r>
      <w:r>
        <w:t xml:space="preserve">2 </w:t>
      </w:r>
      <w:r>
        <w:t xml:space="preserve">Retourné </w:t>
      </w:r>
      <w:r>
        <w:t xml:space="preserve">CD6103ZS02 </w:t>
      </w:r>
      <w:r>
        <w:t xml:space="preserve">CD6103ZS02AS22 </w:t>
      </w:r>
      <w:r>
        <w:t xml:space="preserve">Matanda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684287 </w:t>
      </w:r>
      <w:r>
        <w:t xml:space="preserve">Organisation Internationale pour les Migrations </w:t>
      </w:r>
      <w:r>
        <w:t xml:space="preserve">OIM </w:t>
      </w:r>
      <w:r>
        <w:t xml:space="preserve">556 </w:t>
      </w:r>
      <w:r>
        <w:t xml:space="preserve">556 </w:t>
      </w:r>
    </w:p>
    <w:p>
      <w:r>
        <w:t xml:space="preserve">681675 </w:t>
      </w:r>
      <w:r>
        <w:t xml:space="preserve">NULL </w:t>
      </w:r>
      <w:r>
        <w:t xml:space="preserve">2023-03-28 00:00:00 </w:t>
      </w:r>
      <w:r>
        <w:t xml:space="preserve">2023-10-10 00:00:00 </w:t>
      </w:r>
      <w:r>
        <w:t xml:space="preserve">2023-08-11 00:00:00 </w:t>
      </w:r>
      <w:r>
        <w:t xml:space="preserve">69 </w:t>
      </w:r>
      <w:r>
        <w:t xml:space="preserve">283 </w:t>
      </w:r>
      <w:r>
        <w:t xml:space="preserve">2 </w:t>
      </w:r>
      <w:r>
        <w:t xml:space="preserve">Retourné </w:t>
      </w:r>
      <w:r>
        <w:t xml:space="preserve">CD6103ZS02 </w:t>
      </w:r>
      <w:r>
        <w:t xml:space="preserve">CD6103ZS02AS22 </w:t>
      </w:r>
      <w:r>
        <w:t xml:space="preserve">Matanda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684288 </w:t>
      </w:r>
      <w:r>
        <w:t xml:space="preserve">Organisation Internationale pour les Migrations </w:t>
      </w:r>
      <w:r>
        <w:t xml:space="preserve">OIM </w:t>
      </w:r>
      <w:r>
        <w:t xml:space="preserve">556 </w:t>
      </w:r>
      <w:r>
        <w:t xml:space="preserve">556 </w:t>
      </w:r>
    </w:p>
    <w:p>
      <w:r>
        <w:t xml:space="preserve">681676 </w:t>
      </w:r>
      <w:r>
        <w:t xml:space="preserve">NULL </w:t>
      </w:r>
      <w:r>
        <w:t xml:space="preserve">2023-05-04 00:00:00 </w:t>
      </w:r>
      <w:r>
        <w:t xml:space="preserve">2023-10-10 00:00:00 </w:t>
      </w:r>
      <w:r>
        <w:t xml:space="preserve">2023-08-11 00:00:00 </w:t>
      </w:r>
      <w:r>
        <w:t xml:space="preserve">111 </w:t>
      </w:r>
      <w:r>
        <w:t xml:space="preserve">455 </w:t>
      </w:r>
      <w:r>
        <w:t xml:space="preserve">2 </w:t>
      </w:r>
      <w:r>
        <w:t xml:space="preserve">Retourné </w:t>
      </w:r>
      <w:r>
        <w:t xml:space="preserve">CD6103ZS02 </w:t>
      </w:r>
      <w:r>
        <w:t xml:space="preserve">CD6103ZS02AS22 </w:t>
      </w:r>
      <w:r>
        <w:t xml:space="preserve">Matanda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684289 </w:t>
      </w:r>
      <w:r>
        <w:t xml:space="preserve">Organisation Internationale pour les Migrations </w:t>
      </w:r>
      <w:r>
        <w:t xml:space="preserve">OIM </w:t>
      </w:r>
      <w:r>
        <w:t xml:space="preserve">556 </w:t>
      </w:r>
      <w:r>
        <w:t xml:space="preserve">556 </w:t>
      </w:r>
    </w:p>
    <w:p>
      <w:r>
        <w:t xml:space="preserve">681677 </w:t>
      </w:r>
      <w:r>
        <w:t xml:space="preserve">NULL </w:t>
      </w:r>
      <w:r>
        <w:t xml:space="preserve">2023-03-28 00:00:00 </w:t>
      </w:r>
      <w:r>
        <w:t xml:space="preserve">2023-10-10 00:00:00 </w:t>
      </w:r>
      <w:r>
        <w:t xml:space="preserve">2023-08-21 00:00:00 </w:t>
      </w:r>
      <w:r>
        <w:t xml:space="preserve">41 </w:t>
      </w:r>
      <w:r>
        <w:t xml:space="preserve">200 </w:t>
      </w:r>
      <w:r>
        <w:t xml:space="preserve">2 </w:t>
      </w:r>
      <w:r>
        <w:t xml:space="preserve">Retourné </w:t>
      </w:r>
      <w:r>
        <w:t xml:space="preserve">CD6103ZS02 </w:t>
      </w:r>
      <w:r>
        <w:t xml:space="preserve">CD6103ZS02AS34 </w:t>
      </w:r>
      <w:r>
        <w:t xml:space="preserve">MITUMBALA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684290 </w:t>
      </w:r>
      <w:r>
        <w:t xml:space="preserve">Organisation Internationale pour les Migrations </w:t>
      </w:r>
      <w:r>
        <w:t xml:space="preserve">OIM </w:t>
      </w:r>
      <w:r>
        <w:t xml:space="preserve">556 </w:t>
      </w:r>
      <w:r>
        <w:t xml:space="preserve">556 </w:t>
      </w:r>
    </w:p>
    <w:p>
      <w:r>
        <w:t xml:space="preserve">681678 </w:t>
      </w:r>
      <w:r>
        <w:t xml:space="preserve">NULL </w:t>
      </w:r>
      <w:r>
        <w:t xml:space="preserve">2023-05-04 00:00:00 </w:t>
      </w:r>
      <w:r>
        <w:t xml:space="preserve">2023-10-10 00:00:00 </w:t>
      </w:r>
      <w:r>
        <w:t xml:space="preserve">2023-08-21 00:00:00 </w:t>
      </w:r>
      <w:r>
        <w:t xml:space="preserve">8 </w:t>
      </w:r>
      <w:r>
        <w:t xml:space="preserve">39 </w:t>
      </w:r>
      <w:r>
        <w:t xml:space="preserve">2 </w:t>
      </w:r>
      <w:r>
        <w:t xml:space="preserve">Retourné </w:t>
      </w:r>
      <w:r>
        <w:t xml:space="preserve">CD6103ZS02 </w:t>
      </w:r>
      <w:r>
        <w:t xml:space="preserve">CD6103ZS02AS34 </w:t>
      </w:r>
      <w:r>
        <w:t xml:space="preserve">MITUMBALA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684291 </w:t>
      </w:r>
      <w:r>
        <w:t xml:space="preserve">Organisation Internationale pour les Migrations </w:t>
      </w:r>
      <w:r>
        <w:t xml:space="preserve">OIM </w:t>
      </w:r>
      <w:r>
        <w:t xml:space="preserve">556 </w:t>
      </w:r>
      <w:r>
        <w:t xml:space="preserve">556 </w:t>
      </w:r>
    </w:p>
    <w:p>
      <w:r>
        <w:t xml:space="preserve">681679 </w:t>
      </w:r>
      <w:r>
        <w:t xml:space="preserve">NULL </w:t>
      </w:r>
      <w:r>
        <w:t xml:space="preserve">2023-09-30 00:00:00 </w:t>
      </w:r>
      <w:r>
        <w:t xml:space="preserve">2023-10-10 00:00:00 </w:t>
      </w:r>
      <w:r>
        <w:t xml:space="preserve">2023-08-21 00:00:00 </w:t>
      </w:r>
      <w:r>
        <w:t xml:space="preserve">321 </w:t>
      </w:r>
      <w:r>
        <w:t xml:space="preserve">1608 </w:t>
      </w:r>
      <w:r>
        <w:t xml:space="preserve">2 </w:t>
      </w:r>
      <w:r>
        <w:t xml:space="preserve">Retourné </w:t>
      </w:r>
      <w:r>
        <w:t xml:space="preserve">CD6103ZS02 </w:t>
      </w:r>
      <w:r>
        <w:t xml:space="preserve">CD6103ZS02AS34 </w:t>
      </w:r>
      <w:r>
        <w:t xml:space="preserve">MITUMBALA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684292 </w:t>
      </w:r>
      <w:r>
        <w:t xml:space="preserve">Organisation Internationale pour les Migrations </w:t>
      </w:r>
      <w:r>
        <w:t xml:space="preserve">OIM </w:t>
      </w:r>
      <w:r>
        <w:t xml:space="preserve">556 </w:t>
      </w:r>
      <w:r>
        <w:t xml:space="preserve">556 </w:t>
      </w:r>
    </w:p>
    <w:p>
      <w:r>
        <w:t xml:space="preserve">681680 </w:t>
      </w:r>
      <w:r>
        <w:t xml:space="preserve">NULL </w:t>
      </w:r>
      <w:r>
        <w:t xml:space="preserve">2023-09-30 00:00:00 </w:t>
      </w:r>
      <w:r>
        <w:t xml:space="preserve">2023-10-10 00:00:00 </w:t>
      </w:r>
      <w:r>
        <w:t xml:space="preserve">2023-08-21 00:00:00 </w:t>
      </w:r>
      <w:r>
        <w:t xml:space="preserve">250 </w:t>
      </w:r>
      <w:r>
        <w:t xml:space="preserve">1500 </w:t>
      </w:r>
      <w:r>
        <w:t xml:space="preserve">2 </w:t>
      </w:r>
      <w:r>
        <w:t xml:space="preserve">Retourné </w:t>
      </w:r>
      <w:r>
        <w:t xml:space="preserve">CD6103ZS02 </w:t>
      </w:r>
      <w:r>
        <w:t xml:space="preserve">CD6103ZS02AS34 </w:t>
      </w:r>
      <w:r>
        <w:t xml:space="preserve">MITUMBALA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684293 </w:t>
      </w:r>
      <w:r>
        <w:t xml:space="preserve">Organisation Internationale pour les Migrations </w:t>
      </w:r>
      <w:r>
        <w:t xml:space="preserve">OIM </w:t>
      </w:r>
      <w:r>
        <w:t xml:space="preserve">556 </w:t>
      </w:r>
      <w:r>
        <w:t xml:space="preserve">556 </w:t>
      </w:r>
    </w:p>
    <w:p>
      <w:r>
        <w:t xml:space="preserve">681681 </w:t>
      </w:r>
      <w:r>
        <w:t xml:space="preserve">NULL </w:t>
      </w:r>
      <w:r>
        <w:t xml:space="preserve">2023-03-28 00:00:00 </w:t>
      </w:r>
      <w:r>
        <w:t xml:space="preserve">2023-10-10 00:00:00 </w:t>
      </w:r>
      <w:r>
        <w:t xml:space="preserve">2023-08-12 00:00:00 </w:t>
      </w:r>
      <w:r>
        <w:t xml:space="preserve">15 </w:t>
      </w:r>
      <w:r>
        <w:t xml:space="preserve">75 </w:t>
      </w:r>
      <w:r>
        <w:t xml:space="preserve">2 </w:t>
      </w:r>
      <w:r>
        <w:t xml:space="preserve">Retourné </w:t>
      </w:r>
      <w:r>
        <w:t xml:space="preserve">CD6103ZS02 </w:t>
      </w:r>
      <w:r>
        <w:t xml:space="preserve">CD6103ZS02AS23 </w:t>
      </w:r>
      <w:r>
        <w:t xml:space="preserve">Mumba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684294 </w:t>
      </w:r>
      <w:r>
        <w:t xml:space="preserve">Organisation Internationale pour les Migrations </w:t>
      </w:r>
      <w:r>
        <w:t xml:space="preserve">OIM </w:t>
      </w:r>
      <w:r>
        <w:t xml:space="preserve">556 </w:t>
      </w:r>
      <w:r>
        <w:t xml:space="preserve">556 </w:t>
      </w:r>
    </w:p>
    <w:p>
      <w:r>
        <w:t xml:space="preserve">681682 </w:t>
      </w:r>
      <w:r>
        <w:t xml:space="preserve">NULL </w:t>
      </w:r>
      <w:r>
        <w:t xml:space="preserve">2023-03-28 00:00:00 </w:t>
      </w:r>
      <w:r>
        <w:t xml:space="preserve">2023-10-10 00:00:00 </w:t>
      </w:r>
      <w:r>
        <w:t xml:space="preserve">2023-08-12 00:00:00 </w:t>
      </w:r>
      <w:r>
        <w:t xml:space="preserve">25 </w:t>
      </w:r>
      <w:r>
        <w:t xml:space="preserve">126 </w:t>
      </w:r>
      <w:r>
        <w:t xml:space="preserve">2 </w:t>
      </w:r>
      <w:r>
        <w:t xml:space="preserve">Retourné </w:t>
      </w:r>
      <w:r>
        <w:t xml:space="preserve">CD6103ZS02 </w:t>
      </w:r>
      <w:r>
        <w:t xml:space="preserve">CD6103ZS02AS23 </w:t>
      </w:r>
      <w:r>
        <w:t xml:space="preserve">Mumba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684295 </w:t>
      </w:r>
      <w:r>
        <w:t xml:space="preserve">Organisation Internationale pour les Migrations </w:t>
      </w:r>
      <w:r>
        <w:t xml:space="preserve">OIM </w:t>
      </w:r>
      <w:r>
        <w:t xml:space="preserve">556 </w:t>
      </w:r>
      <w:r>
        <w:t xml:space="preserve">556 </w:t>
      </w:r>
    </w:p>
    <w:p>
      <w:r>
        <w:t xml:space="preserve">681683 </w:t>
      </w:r>
      <w:r>
        <w:t xml:space="preserve">NULL </w:t>
      </w:r>
      <w:r>
        <w:t xml:space="preserve">2023-05-04 00:00:00 </w:t>
      </w:r>
      <w:r>
        <w:t xml:space="preserve">2023-10-10 00:00:00 </w:t>
      </w:r>
      <w:r>
        <w:t xml:space="preserve">2023-08-20 00:00:00 </w:t>
      </w:r>
      <w:r>
        <w:t xml:space="preserve">41 </w:t>
      </w:r>
      <w:r>
        <w:t xml:space="preserve">167 </w:t>
      </w:r>
      <w:r>
        <w:t xml:space="preserve">2 </w:t>
      </w:r>
      <w:r>
        <w:t xml:space="preserve">Retourné </w:t>
      </w:r>
      <w:r>
        <w:t xml:space="preserve">CD6103ZS02 </w:t>
      </w:r>
      <w:r>
        <w:t xml:space="preserve">CD6103ZS02AS24 </w:t>
      </w:r>
      <w:r>
        <w:t xml:space="preserve">Murambi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684296 </w:t>
      </w:r>
      <w:r>
        <w:t xml:space="preserve">Organisation Internationale pour les Migrations </w:t>
      </w:r>
      <w:r>
        <w:t xml:space="preserve">OIM </w:t>
      </w:r>
      <w:r>
        <w:t xml:space="preserve">556 </w:t>
      </w:r>
      <w:r>
        <w:t xml:space="preserve">556 </w:t>
      </w:r>
    </w:p>
    <w:p>
      <w:r>
        <w:t xml:space="preserve">681684 </w:t>
      </w:r>
      <w:r>
        <w:t xml:space="preserve">NULL </w:t>
      </w:r>
      <w:r>
        <w:t xml:space="preserve">2023-09-30 00:00:00 </w:t>
      </w:r>
      <w:r>
        <w:t xml:space="preserve">2023-10-10 00:00:00 </w:t>
      </w:r>
      <w:r>
        <w:t xml:space="preserve">2023-08-20 00:00:00 </w:t>
      </w:r>
      <w:r>
        <w:t xml:space="preserve">24 </w:t>
      </w:r>
      <w:r>
        <w:t xml:space="preserve">97 </w:t>
      </w:r>
      <w:r>
        <w:t xml:space="preserve">2 </w:t>
      </w:r>
      <w:r>
        <w:t xml:space="preserve">Retourné </w:t>
      </w:r>
      <w:r>
        <w:t xml:space="preserve">CD6103ZS02 </w:t>
      </w:r>
      <w:r>
        <w:t xml:space="preserve">CD6103ZS02AS24 </w:t>
      </w:r>
      <w:r>
        <w:t xml:space="preserve">Murambi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684297 </w:t>
      </w:r>
      <w:r>
        <w:t xml:space="preserve">Organisation Internationale pour les Migrations </w:t>
      </w:r>
      <w:r>
        <w:t xml:space="preserve">OIM </w:t>
      </w:r>
      <w:r>
        <w:t xml:space="preserve">556 </w:t>
      </w:r>
      <w:r>
        <w:t xml:space="preserve">556 </w:t>
      </w:r>
    </w:p>
    <w:p>
      <w:r>
        <w:t xml:space="preserve">681685 </w:t>
      </w:r>
      <w:r>
        <w:t xml:space="preserve">NULL </w:t>
      </w:r>
      <w:r>
        <w:t xml:space="preserve">2023-05-04 00:00:00 </w:t>
      </w:r>
      <w:r>
        <w:t xml:space="preserve">2023-10-10 00:00:00 </w:t>
      </w:r>
      <w:r>
        <w:t xml:space="preserve">2023-08-22 00:00:00 </w:t>
      </w:r>
      <w:r>
        <w:t xml:space="preserve">327 </w:t>
      </w:r>
      <w:r>
        <w:t xml:space="preserve">1145 </w:t>
      </w:r>
      <w:r>
        <w:t xml:space="preserve">2 </w:t>
      </w:r>
      <w:r>
        <w:t xml:space="preserve">Retourné </w:t>
      </w:r>
      <w:r>
        <w:t xml:space="preserve">CD6103ZS02 </w:t>
      </w:r>
      <w:r>
        <w:t xml:space="preserve">CD6103ZS02AS24 </w:t>
      </w:r>
      <w:r>
        <w:t xml:space="preserve">Murambi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684298 </w:t>
      </w:r>
      <w:r>
        <w:t xml:space="preserve">Organisation Internationale pour les Migrations </w:t>
      </w:r>
      <w:r>
        <w:t xml:space="preserve">OIM </w:t>
      </w:r>
      <w:r>
        <w:t xml:space="preserve">556 </w:t>
      </w:r>
      <w:r>
        <w:t xml:space="preserve">556 </w:t>
      </w:r>
    </w:p>
    <w:p>
      <w:r>
        <w:t xml:space="preserve">681686 </w:t>
      </w:r>
      <w:r>
        <w:t xml:space="preserve">NULL </w:t>
      </w:r>
      <w:r>
        <w:t xml:space="preserve">2023-09-30 00:00:00 </w:t>
      </w:r>
      <w:r>
        <w:t xml:space="preserve">2023-10-10 00:00:00 </w:t>
      </w:r>
      <w:r>
        <w:t xml:space="preserve">2023-08-22 00:00:00 </w:t>
      </w:r>
      <w:r>
        <w:t xml:space="preserve">196 </w:t>
      </w:r>
      <w:r>
        <w:t xml:space="preserve">686 </w:t>
      </w:r>
      <w:r>
        <w:t xml:space="preserve">2 </w:t>
      </w:r>
      <w:r>
        <w:t xml:space="preserve">Retourné </w:t>
      </w:r>
      <w:r>
        <w:t xml:space="preserve">CD6103ZS02 </w:t>
      </w:r>
      <w:r>
        <w:t xml:space="preserve">CD6103ZS02AS24 </w:t>
      </w:r>
      <w:r>
        <w:t xml:space="preserve">Murambi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684299 </w:t>
      </w:r>
      <w:r>
        <w:t xml:space="preserve">Organisation Internationale pour les Migrations </w:t>
      </w:r>
      <w:r>
        <w:t xml:space="preserve">OIM </w:t>
      </w:r>
      <w:r>
        <w:t xml:space="preserve">556 </w:t>
      </w:r>
      <w:r>
        <w:t xml:space="preserve">556 </w:t>
      </w:r>
    </w:p>
    <w:p>
      <w:r>
        <w:t xml:space="preserve">681687 </w:t>
      </w:r>
      <w:r>
        <w:t xml:space="preserve">NULL </w:t>
      </w:r>
      <w:r>
        <w:t xml:space="preserve">2023-05-04 00:00:00 </w:t>
      </w:r>
      <w:r>
        <w:t xml:space="preserve">2023-10-10 00:00:00 </w:t>
      </w:r>
      <w:r>
        <w:t xml:space="preserve">2023-08-12 00:00:00 </w:t>
      </w:r>
      <w:r>
        <w:t xml:space="preserve">51 </w:t>
      </w:r>
      <w:r>
        <w:t xml:space="preserve">186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684300 </w:t>
      </w:r>
      <w:r>
        <w:t xml:space="preserve">Organisation Internationale pour les Migrations </w:t>
      </w:r>
      <w:r>
        <w:t xml:space="preserve">OIM </w:t>
      </w:r>
      <w:r>
        <w:t xml:space="preserve">556 </w:t>
      </w:r>
      <w:r>
        <w:t xml:space="preserve">556 </w:t>
      </w:r>
    </w:p>
    <w:p>
      <w:r>
        <w:t xml:space="preserve">681688 </w:t>
      </w:r>
      <w:r>
        <w:t xml:space="preserve">NULL </w:t>
      </w:r>
      <w:r>
        <w:t xml:space="preserve">2023-05-04 00:00:00 </w:t>
      </w:r>
      <w:r>
        <w:t xml:space="preserve">2023-10-10 00:00:00 </w:t>
      </w:r>
      <w:r>
        <w:t xml:space="preserve">2023-08-12 00:00:00 </w:t>
      </w:r>
      <w:r>
        <w:t xml:space="preserve">55 </w:t>
      </w:r>
      <w:r>
        <w:t xml:space="preserve">220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684301 </w:t>
      </w:r>
      <w:r>
        <w:t xml:space="preserve">Organisation Internationale pour les Migrations </w:t>
      </w:r>
      <w:r>
        <w:t xml:space="preserve">OIM </w:t>
      </w:r>
      <w:r>
        <w:t xml:space="preserve">556 </w:t>
      </w:r>
      <w:r>
        <w:t xml:space="preserve">556 </w:t>
      </w:r>
    </w:p>
    <w:p>
      <w:r>
        <w:t xml:space="preserve">681689 </w:t>
      </w:r>
      <w:r>
        <w:t xml:space="preserve">NULL </w:t>
      </w:r>
      <w:r>
        <w:t xml:space="preserve">2023-09-30 00:00:00 </w:t>
      </w:r>
      <w:r>
        <w:t xml:space="preserve">2023-10-10 00:00:00 </w:t>
      </w:r>
      <w:r>
        <w:t xml:space="preserve">2023-08-12 00:00:00 </w:t>
      </w:r>
      <w:r>
        <w:t xml:space="preserve">43 </w:t>
      </w:r>
      <w:r>
        <w:t xml:space="preserve">172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684302 </w:t>
      </w:r>
      <w:r>
        <w:t xml:space="preserve">Organisation Internationale pour les Migrations </w:t>
      </w:r>
      <w:r>
        <w:t xml:space="preserve">OIM </w:t>
      </w:r>
      <w:r>
        <w:t xml:space="preserve">556 </w:t>
      </w:r>
      <w:r>
        <w:t xml:space="preserve">556 </w:t>
      </w:r>
    </w:p>
    <w:p>
      <w:r>
        <w:t xml:space="preserve">681690 </w:t>
      </w:r>
      <w:r>
        <w:t xml:space="preserve">NULL </w:t>
      </w:r>
      <w:r>
        <w:t xml:space="preserve">2023-03-28 00:00:00 </w:t>
      </w:r>
      <w:r>
        <w:t xml:space="preserve">2023-10-10 00:00:00 </w:t>
      </w:r>
      <w:r>
        <w:t xml:space="preserve">2023-08-12 00:00:00 </w:t>
      </w:r>
      <w:r>
        <w:t xml:space="preserve">8 </w:t>
      </w:r>
      <w:r>
        <w:t xml:space="preserve">32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684303 </w:t>
      </w:r>
      <w:r>
        <w:t xml:space="preserve">Organisation Internationale pour les Migrations </w:t>
      </w:r>
      <w:r>
        <w:t xml:space="preserve">OIM </w:t>
      </w:r>
      <w:r>
        <w:t xml:space="preserve">556 </w:t>
      </w:r>
      <w:r>
        <w:t xml:space="preserve">556 </w:t>
      </w:r>
    </w:p>
    <w:p>
      <w:r>
        <w:t xml:space="preserve">681691 </w:t>
      </w:r>
      <w:r>
        <w:t xml:space="preserve">NULL </w:t>
      </w:r>
      <w:r>
        <w:t xml:space="preserve">2023-05-04 00:00:00 </w:t>
      </w:r>
      <w:r>
        <w:t xml:space="preserve">2023-10-10 00:00:00 </w:t>
      </w:r>
      <w:r>
        <w:t xml:space="preserve">2023-08-12 00:00:00 </w:t>
      </w:r>
      <w:r>
        <w:t xml:space="preserve">32 </w:t>
      </w:r>
      <w:r>
        <w:t xml:space="preserve">128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684304 </w:t>
      </w:r>
      <w:r>
        <w:t xml:space="preserve">Organisation Internationale pour les Migrations </w:t>
      </w:r>
      <w:r>
        <w:t xml:space="preserve">OIM </w:t>
      </w:r>
      <w:r>
        <w:t xml:space="preserve">556 </w:t>
      </w:r>
      <w:r>
        <w:t xml:space="preserve">556 </w:t>
      </w:r>
    </w:p>
    <w:p>
      <w:r>
        <w:t xml:space="preserve">681692 </w:t>
      </w:r>
      <w:r>
        <w:t xml:space="preserve">NULL </w:t>
      </w:r>
      <w:r>
        <w:t xml:space="preserve">2022-06-01 00:00:00 </w:t>
      </w:r>
      <w:r>
        <w:t xml:space="preserve">2023-10-10 00:00:00 </w:t>
      </w:r>
      <w:r>
        <w:t xml:space="preserve">2023-08-12 00:00:00 </w:t>
      </w:r>
      <w:r>
        <w:t xml:space="preserve">13 </w:t>
      </w:r>
      <w:r>
        <w:t xml:space="preserve">78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684305 </w:t>
      </w:r>
      <w:r>
        <w:t xml:space="preserve">Organisation Internationale pour les Migrations </w:t>
      </w:r>
      <w:r>
        <w:t xml:space="preserve">OIM </w:t>
      </w:r>
      <w:r>
        <w:t xml:space="preserve">556 </w:t>
      </w:r>
      <w:r>
        <w:t xml:space="preserve">556 </w:t>
      </w:r>
    </w:p>
    <w:p>
      <w:r>
        <w:t xml:space="preserve">681693 </w:t>
      </w:r>
      <w:r>
        <w:t xml:space="preserve">NULL </w:t>
      </w:r>
      <w:r>
        <w:t xml:space="preserve">2023-03-28 00:00:00 </w:t>
      </w:r>
      <w:r>
        <w:t xml:space="preserve">2023-10-10 00:00:00 </w:t>
      </w:r>
      <w:r>
        <w:t xml:space="preserve">2023-08-12 00:00:00 </w:t>
      </w:r>
      <w:r>
        <w:t xml:space="preserve">10 </w:t>
      </w:r>
      <w:r>
        <w:t xml:space="preserve">40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684306 </w:t>
      </w:r>
      <w:r>
        <w:t xml:space="preserve">Organisation Internationale pour les Migrations </w:t>
      </w:r>
      <w:r>
        <w:t xml:space="preserve">OIM </w:t>
      </w:r>
      <w:r>
        <w:t xml:space="preserve">556 </w:t>
      </w:r>
      <w:r>
        <w:t xml:space="preserve">556 </w:t>
      </w:r>
    </w:p>
    <w:p>
      <w:r>
        <w:t xml:space="preserve">681694 </w:t>
      </w:r>
      <w:r>
        <w:t xml:space="preserve">NULL </w:t>
      </w:r>
      <w:r>
        <w:t xml:space="preserve">2023-05-04 00:00:00 </w:t>
      </w:r>
      <w:r>
        <w:t xml:space="preserve">2023-10-10 00:00:00 </w:t>
      </w:r>
      <w:r>
        <w:t xml:space="preserve">2023-08-12 00:00:00 </w:t>
      </w:r>
      <w:r>
        <w:t xml:space="preserve">65 </w:t>
      </w:r>
      <w:r>
        <w:t xml:space="preserve">260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684307 </w:t>
      </w:r>
      <w:r>
        <w:t xml:space="preserve">Organisation Internationale pour les Migrations </w:t>
      </w:r>
      <w:r>
        <w:t xml:space="preserve">OIM </w:t>
      </w:r>
      <w:r>
        <w:t xml:space="preserve">556 </w:t>
      </w:r>
      <w:r>
        <w:t xml:space="preserve">556 </w:t>
      </w:r>
    </w:p>
    <w:p>
      <w:r>
        <w:t xml:space="preserve">681695 </w:t>
      </w:r>
      <w:r>
        <w:t xml:space="preserve">NULL </w:t>
      </w:r>
      <w:r>
        <w:t xml:space="preserve">2023-05-04 00:00:00 </w:t>
      </w:r>
      <w:r>
        <w:t xml:space="preserve">2023-10-10 00:00:00 </w:t>
      </w:r>
      <w:r>
        <w:t xml:space="preserve">2023-08-12 00:00:00 </w:t>
      </w:r>
      <w:r>
        <w:t xml:space="preserve">341 </w:t>
      </w:r>
      <w:r>
        <w:t xml:space="preserve">1364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684308 </w:t>
      </w:r>
      <w:r>
        <w:t xml:space="preserve">Organisation Internationale pour les Migrations </w:t>
      </w:r>
      <w:r>
        <w:t xml:space="preserve">OIM </w:t>
      </w:r>
      <w:r>
        <w:t xml:space="preserve">556 </w:t>
      </w:r>
      <w:r>
        <w:t xml:space="preserve">556 </w:t>
      </w:r>
    </w:p>
    <w:p>
      <w:r>
        <w:t xml:space="preserve">681696 </w:t>
      </w:r>
      <w:r>
        <w:t xml:space="preserve">NULL </w:t>
      </w:r>
      <w:r>
        <w:t xml:space="preserve">2023-03-28 00:00:00 </w:t>
      </w:r>
      <w:r>
        <w:t xml:space="preserve">2023-10-10 00:00:00 </w:t>
      </w:r>
      <w:r>
        <w:t xml:space="preserve">2023-08-10 00:00:00 </w:t>
      </w:r>
      <w:r>
        <w:t xml:space="preserve">114 </w:t>
      </w:r>
      <w:r>
        <w:t xml:space="preserve">692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684309 </w:t>
      </w:r>
      <w:r>
        <w:t xml:space="preserve">Organisation Internationale pour les Migrations </w:t>
      </w:r>
      <w:r>
        <w:t xml:space="preserve">OIM </w:t>
      </w:r>
      <w:r>
        <w:t xml:space="preserve">556 </w:t>
      </w:r>
      <w:r>
        <w:t xml:space="preserve">556 </w:t>
      </w:r>
    </w:p>
    <w:p>
      <w:r>
        <w:t xml:space="preserve">681697 </w:t>
      </w:r>
      <w:r>
        <w:t xml:space="preserve">NULL </w:t>
      </w:r>
      <w:r>
        <w:t xml:space="preserve">2023-05-04 00:00:00 </w:t>
      </w:r>
      <w:r>
        <w:t xml:space="preserve">2023-10-10 00:00:00 </w:t>
      </w:r>
      <w:r>
        <w:t xml:space="preserve">2023-08-10 00:00:00 </w:t>
      </w:r>
      <w:r>
        <w:t xml:space="preserve">56 </w:t>
      </w:r>
      <w:r>
        <w:t xml:space="preserve">340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684310 </w:t>
      </w:r>
      <w:r>
        <w:t xml:space="preserve">Organisation Internationale pour les Migrations </w:t>
      </w:r>
      <w:r>
        <w:t xml:space="preserve">OIM </w:t>
      </w:r>
      <w:r>
        <w:t xml:space="preserve">556 </w:t>
      </w:r>
      <w:r>
        <w:t xml:space="preserve">556 </w:t>
      </w:r>
    </w:p>
    <w:p>
      <w:r>
        <w:t xml:space="preserve">681698 </w:t>
      </w:r>
      <w:r>
        <w:t xml:space="preserve">NULL </w:t>
      </w:r>
      <w:r>
        <w:t xml:space="preserve">2023-03-28 00:00:00 </w:t>
      </w:r>
      <w:r>
        <w:t xml:space="preserve">2023-10-10 00:00:00 </w:t>
      </w:r>
      <w:r>
        <w:t xml:space="preserve">2023-08-10 00:00:00 </w:t>
      </w:r>
      <w:r>
        <w:t xml:space="preserve">42 </w:t>
      </w:r>
      <w:r>
        <w:t xml:space="preserve">304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684311 </w:t>
      </w:r>
      <w:r>
        <w:t xml:space="preserve">Organisation Internationale pour les Migrations </w:t>
      </w:r>
      <w:r>
        <w:t xml:space="preserve">OIM </w:t>
      </w:r>
      <w:r>
        <w:t xml:space="preserve">556 </w:t>
      </w:r>
      <w:r>
        <w:t xml:space="preserve">556 </w:t>
      </w:r>
    </w:p>
    <w:p>
      <w:r>
        <w:t xml:space="preserve">681699 </w:t>
      </w:r>
      <w:r>
        <w:t xml:space="preserve">NULL </w:t>
      </w:r>
      <w:r>
        <w:t xml:space="preserve">2023-05-04 00:00:00 </w:t>
      </w:r>
      <w:r>
        <w:t xml:space="preserve">2023-10-10 00:00:00 </w:t>
      </w:r>
      <w:r>
        <w:t xml:space="preserve">2023-08-10 00:00:00 </w:t>
      </w:r>
      <w:r>
        <w:t xml:space="preserve">35 </w:t>
      </w:r>
      <w:r>
        <w:t xml:space="preserve">253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684312 </w:t>
      </w:r>
      <w:r>
        <w:t xml:space="preserve">Organisation Internationale pour les Migrations </w:t>
      </w:r>
      <w:r>
        <w:t xml:space="preserve">OIM </w:t>
      </w:r>
      <w:r>
        <w:t xml:space="preserve">556 </w:t>
      </w:r>
      <w:r>
        <w:t xml:space="preserve">556 </w:t>
      </w:r>
    </w:p>
    <w:p>
      <w:r>
        <w:t xml:space="preserve">681700 </w:t>
      </w:r>
      <w:r>
        <w:t xml:space="preserve">NULL </w:t>
      </w:r>
      <w:r>
        <w:t xml:space="preserve">2022-06-01 00:00:00 </w:t>
      </w:r>
      <w:r>
        <w:t xml:space="preserve">2023-10-10 00:00:00 </w:t>
      </w:r>
      <w:r>
        <w:t xml:space="preserve">2023-08-11 00:00:00 </w:t>
      </w:r>
      <w:r>
        <w:t xml:space="preserve">2 </w:t>
      </w:r>
      <w:r>
        <w:t xml:space="preserve">11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684313 </w:t>
      </w:r>
      <w:r>
        <w:t xml:space="preserve">Organisation Internationale pour les Migrations </w:t>
      </w:r>
      <w:r>
        <w:t xml:space="preserve">OIM </w:t>
      </w:r>
      <w:r>
        <w:t xml:space="preserve">556 </w:t>
      </w:r>
      <w:r>
        <w:t xml:space="preserve">556 </w:t>
      </w:r>
    </w:p>
    <w:p>
      <w:r>
        <w:t xml:space="preserve">681701 </w:t>
      </w:r>
      <w:r>
        <w:t xml:space="preserve">NULL </w:t>
      </w:r>
      <w:r>
        <w:t xml:space="preserve">2022-09-01 00:00:00 </w:t>
      </w:r>
      <w:r>
        <w:t xml:space="preserve">2023-10-10 00:00:00 </w:t>
      </w:r>
      <w:r>
        <w:t xml:space="preserve">2023-08-11 00:00:00 </w:t>
      </w:r>
      <w:r>
        <w:t xml:space="preserve">1 </w:t>
      </w:r>
      <w:r>
        <w:t xml:space="preserve">5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684314 </w:t>
      </w:r>
      <w:r>
        <w:t xml:space="preserve">Organisation Internationale pour les Migrations </w:t>
      </w:r>
      <w:r>
        <w:t xml:space="preserve">OIM </w:t>
      </w:r>
      <w:r>
        <w:t xml:space="preserve">556 </w:t>
      </w:r>
      <w:r>
        <w:t xml:space="preserve">556 </w:t>
      </w:r>
    </w:p>
    <w:p>
      <w:r>
        <w:t xml:space="preserve">681702 </w:t>
      </w:r>
      <w:r>
        <w:t xml:space="preserve">NULL </w:t>
      </w:r>
      <w:r>
        <w:t xml:space="preserve">2023-05-04 00:00:00 </w:t>
      </w:r>
      <w:r>
        <w:t xml:space="preserve">2023-10-10 00:00:00 </w:t>
      </w:r>
      <w:r>
        <w:t xml:space="preserve">2023-08-11 00:00:00 </w:t>
      </w:r>
      <w:r>
        <w:t xml:space="preserve">38 </w:t>
      </w:r>
      <w:r>
        <w:t xml:space="preserve">228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684315 </w:t>
      </w:r>
      <w:r>
        <w:t xml:space="preserve">Organisation Internationale pour les Migrations </w:t>
      </w:r>
      <w:r>
        <w:t xml:space="preserve">OIM </w:t>
      </w:r>
      <w:r>
        <w:t xml:space="preserve">556 </w:t>
      </w:r>
      <w:r>
        <w:t xml:space="preserve">556 </w:t>
      </w:r>
    </w:p>
    <w:p>
      <w:r>
        <w:t xml:space="preserve">681703 </w:t>
      </w:r>
      <w:r>
        <w:t xml:space="preserve">NULL </w:t>
      </w:r>
      <w:r>
        <w:t xml:space="preserve">2023-05-04 00:00:00 </w:t>
      </w:r>
      <w:r>
        <w:t xml:space="preserve">2023-10-10 00:00:00 </w:t>
      </w:r>
      <w:r>
        <w:t xml:space="preserve">2023-08-11 00:00:00 </w:t>
      </w:r>
      <w:r>
        <w:t xml:space="preserve">61 </w:t>
      </w:r>
      <w:r>
        <w:t xml:space="preserve">366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684316 </w:t>
      </w:r>
      <w:r>
        <w:t xml:space="preserve">Organisation Internationale pour les Migrations </w:t>
      </w:r>
      <w:r>
        <w:t xml:space="preserve">OIM </w:t>
      </w:r>
      <w:r>
        <w:t xml:space="preserve">556 </w:t>
      </w:r>
      <w:r>
        <w:t xml:space="preserve">556 </w:t>
      </w:r>
    </w:p>
    <w:p>
      <w:r>
        <w:t xml:space="preserve">681704 </w:t>
      </w:r>
      <w:r>
        <w:t xml:space="preserve">NULL </w:t>
      </w:r>
      <w:r>
        <w:t xml:space="preserve">2023-09-30 00:00:00 </w:t>
      </w:r>
      <w:r>
        <w:t xml:space="preserve">2023-10-10 00:00:00 </w:t>
      </w:r>
      <w:r>
        <w:t xml:space="preserve">2023-08-11 00:00:00 </w:t>
      </w:r>
      <w:r>
        <w:t xml:space="preserve">4 </w:t>
      </w:r>
      <w:r>
        <w:t xml:space="preserve">24 </w:t>
      </w:r>
      <w:r>
        <w:t xml:space="preserve">2 </w:t>
      </w:r>
      <w:r>
        <w:t xml:space="preserve">Retourné </w:t>
      </w:r>
      <w:r>
        <w:t xml:space="preserve">CD6103ZS03 </w:t>
      </w:r>
      <w:r>
        <w:t xml:space="preserve">CD6103ZS03AS01 </w:t>
      </w:r>
      <w:r>
        <w:t xml:space="preserve">Kaniro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684317 </w:t>
      </w:r>
      <w:r>
        <w:t xml:space="preserve">Organisation Internationale pour les Migrations </w:t>
      </w:r>
      <w:r>
        <w:t xml:space="preserve">OIM </w:t>
      </w:r>
      <w:r>
        <w:t xml:space="preserve">556 </w:t>
      </w:r>
      <w:r>
        <w:t xml:space="preserve">556 </w:t>
      </w:r>
    </w:p>
    <w:p>
      <w:r>
        <w:t xml:space="preserve">681705 </w:t>
      </w:r>
      <w:r>
        <w:t xml:space="preserve">NULL </w:t>
      </w:r>
      <w:r>
        <w:t xml:space="preserve">2022-06-01 00:00:00 </w:t>
      </w:r>
      <w:r>
        <w:t xml:space="preserve">2023-10-10 00:00:00 </w:t>
      </w:r>
      <w:r>
        <w:t xml:space="preserve">2023-08-07 00:00:00 </w:t>
      </w:r>
      <w:r>
        <w:t xml:space="preserve">10 </w:t>
      </w:r>
      <w:r>
        <w:t xml:space="preserve">59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684318 </w:t>
      </w:r>
      <w:r>
        <w:t xml:space="preserve">Organisation Internationale pour les Migrations </w:t>
      </w:r>
      <w:r>
        <w:t xml:space="preserve">OIM </w:t>
      </w:r>
      <w:r>
        <w:t xml:space="preserve">556 </w:t>
      </w:r>
      <w:r>
        <w:t xml:space="preserve">556 </w:t>
      </w:r>
    </w:p>
    <w:p>
      <w:r>
        <w:t xml:space="preserve">681706 </w:t>
      </w:r>
      <w:r>
        <w:t xml:space="preserve">NULL </w:t>
      </w:r>
      <w:r>
        <w:t xml:space="preserve">2023-05-04 00:00:00 </w:t>
      </w:r>
      <w:r>
        <w:t xml:space="preserve">2023-10-10 00:00:00 </w:t>
      </w:r>
      <w:r>
        <w:t xml:space="preserve">2023-08-07 00:00:00 </w:t>
      </w:r>
      <w:r>
        <w:t xml:space="preserve">30 </w:t>
      </w:r>
      <w:r>
        <w:t xml:space="preserve">151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684319 </w:t>
      </w:r>
      <w:r>
        <w:t xml:space="preserve">Organisation Internationale pour les Migrations </w:t>
      </w:r>
      <w:r>
        <w:t xml:space="preserve">OIM </w:t>
      </w:r>
      <w:r>
        <w:t xml:space="preserve">556 </w:t>
      </w:r>
      <w:r>
        <w:t xml:space="preserve">556 </w:t>
      </w:r>
    </w:p>
    <w:p>
      <w:r>
        <w:t xml:space="preserve">681707 </w:t>
      </w:r>
      <w:r>
        <w:t xml:space="preserve">NULL </w:t>
      </w:r>
      <w:r>
        <w:t xml:space="preserve">2023-03-28 00:00:00 </w:t>
      </w:r>
      <w:r>
        <w:t xml:space="preserve">2023-10-10 00:00:00 </w:t>
      </w:r>
      <w:r>
        <w:t xml:space="preserve">2023-08-07 00:00:00 </w:t>
      </w:r>
      <w:r>
        <w:t xml:space="preserve">28 </w:t>
      </w:r>
      <w:r>
        <w:t xml:space="preserve">156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684320 </w:t>
      </w:r>
      <w:r>
        <w:t xml:space="preserve">Organisation Internationale pour les Migrations </w:t>
      </w:r>
      <w:r>
        <w:t xml:space="preserve">OIM </w:t>
      </w:r>
      <w:r>
        <w:t xml:space="preserve">556 </w:t>
      </w:r>
      <w:r>
        <w:t xml:space="preserve">556 </w:t>
      </w:r>
    </w:p>
    <w:p>
      <w:r>
        <w:t xml:space="preserve">681708 </w:t>
      </w:r>
      <w:r>
        <w:t xml:space="preserve">NULL </w:t>
      </w:r>
      <w:r>
        <w:t xml:space="preserve">2023-09-30 00:00:00 </w:t>
      </w:r>
      <w:r>
        <w:t xml:space="preserve">2023-10-10 00:00:00 </w:t>
      </w:r>
      <w:r>
        <w:t xml:space="preserve">2023-08-08 00:00:00 </w:t>
      </w:r>
      <w:r>
        <w:t xml:space="preserve">8 </w:t>
      </w:r>
      <w:r>
        <w:t xml:space="preserve">48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684321 </w:t>
      </w:r>
      <w:r>
        <w:t xml:space="preserve">Organisation Internationale pour les Migrations </w:t>
      </w:r>
      <w:r>
        <w:t xml:space="preserve">OIM </w:t>
      </w:r>
      <w:r>
        <w:t xml:space="preserve">556 </w:t>
      </w:r>
      <w:r>
        <w:t xml:space="preserve">556 </w:t>
      </w:r>
    </w:p>
    <w:p>
      <w:r>
        <w:t xml:space="preserve">681709 </w:t>
      </w:r>
      <w:r>
        <w:t xml:space="preserve">NULL </w:t>
      </w:r>
      <w:r>
        <w:t xml:space="preserve">2023-09-30 00:00:00 </w:t>
      </w:r>
      <w:r>
        <w:t xml:space="preserve">2023-10-10 00:00:00 </w:t>
      </w:r>
      <w:r>
        <w:t xml:space="preserve">2023-08-08 00:00:00 </w:t>
      </w:r>
      <w:r>
        <w:t xml:space="preserve">5 </w:t>
      </w:r>
      <w:r>
        <w:t xml:space="preserve">25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684322 </w:t>
      </w:r>
      <w:r>
        <w:t xml:space="preserve">Organisation Internationale pour les Migrations </w:t>
      </w:r>
      <w:r>
        <w:t xml:space="preserve">OIM </w:t>
      </w:r>
      <w:r>
        <w:t xml:space="preserve">556 </w:t>
      </w:r>
      <w:r>
        <w:t xml:space="preserve">556 </w:t>
      </w:r>
    </w:p>
    <w:p>
      <w:r>
        <w:t xml:space="preserve">681710 </w:t>
      </w:r>
      <w:r>
        <w:t xml:space="preserve">NULL </w:t>
      </w:r>
      <w:r>
        <w:t xml:space="preserve">2023-05-04 00:00:00 </w:t>
      </w:r>
      <w:r>
        <w:t xml:space="preserve">2023-10-10 00:00:00 </w:t>
      </w:r>
      <w:r>
        <w:t xml:space="preserve">2023-08-07 00:00:00 </w:t>
      </w:r>
      <w:r>
        <w:t xml:space="preserve">32 </w:t>
      </w:r>
      <w:r>
        <w:t xml:space="preserve">158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684323 </w:t>
      </w:r>
      <w:r>
        <w:t xml:space="preserve">Organisation Internationale pour les Migrations </w:t>
      </w:r>
      <w:r>
        <w:t xml:space="preserve">OIM </w:t>
      </w:r>
      <w:r>
        <w:t xml:space="preserve">556 </w:t>
      </w:r>
      <w:r>
        <w:t xml:space="preserve">556 </w:t>
      </w:r>
    </w:p>
    <w:p>
      <w:r>
        <w:t xml:space="preserve">681711 </w:t>
      </w:r>
      <w:r>
        <w:t xml:space="preserve">NULL </w:t>
      </w:r>
      <w:r>
        <w:t xml:space="preserve">2022-06-01 00:00:00 </w:t>
      </w:r>
      <w:r>
        <w:t xml:space="preserve">2023-10-10 00:00:00 </w:t>
      </w:r>
      <w:r>
        <w:t xml:space="preserve">2023-08-07 00:00:00 </w:t>
      </w:r>
      <w:r>
        <w:t xml:space="preserve">40 </w:t>
      </w:r>
      <w:r>
        <w:t xml:space="preserve">208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684324 </w:t>
      </w:r>
      <w:r>
        <w:t xml:space="preserve">Organisation Internationale pour les Migrations </w:t>
      </w:r>
      <w:r>
        <w:t xml:space="preserve">OIM </w:t>
      </w:r>
      <w:r>
        <w:t xml:space="preserve">556 </w:t>
      </w:r>
      <w:r>
        <w:t xml:space="preserve">556 </w:t>
      </w:r>
    </w:p>
    <w:p>
      <w:r>
        <w:t xml:space="preserve">681712 </w:t>
      </w:r>
      <w:r>
        <w:t xml:space="preserve">NULL </w:t>
      </w:r>
      <w:r>
        <w:t xml:space="preserve">2022-09-01 00:00:00 </w:t>
      </w:r>
      <w:r>
        <w:t xml:space="preserve">2023-10-10 00:00:00 </w:t>
      </w:r>
      <w:r>
        <w:t xml:space="preserve">2023-08-07 00:00:00 </w:t>
      </w:r>
      <w:r>
        <w:t xml:space="preserve">13 </w:t>
      </w:r>
      <w:r>
        <w:t xml:space="preserve">68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684325 </w:t>
      </w:r>
      <w:r>
        <w:t xml:space="preserve">Organisation Internationale pour les Migrations </w:t>
      </w:r>
      <w:r>
        <w:t xml:space="preserve">OIM </w:t>
      </w:r>
      <w:r>
        <w:t xml:space="preserve">556 </w:t>
      </w:r>
      <w:r>
        <w:t xml:space="preserve">556 </w:t>
      </w:r>
    </w:p>
    <w:p>
      <w:r>
        <w:t xml:space="preserve">681713 </w:t>
      </w:r>
      <w:r>
        <w:t xml:space="preserve">NULL </w:t>
      </w:r>
      <w:r>
        <w:t xml:space="preserve">2023-03-28 00:00:00 </w:t>
      </w:r>
      <w:r>
        <w:t xml:space="preserve">2023-10-10 00:00:00 </w:t>
      </w:r>
      <w:r>
        <w:t xml:space="preserve">2023-08-07 00:00:00 </w:t>
      </w:r>
      <w:r>
        <w:t xml:space="preserve">17 </w:t>
      </w:r>
      <w:r>
        <w:t xml:space="preserve">102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684326 </w:t>
      </w:r>
      <w:r>
        <w:t xml:space="preserve">Organisation Internationale pour les Migrations </w:t>
      </w:r>
      <w:r>
        <w:t xml:space="preserve">OIM </w:t>
      </w:r>
      <w:r>
        <w:t xml:space="preserve">556 </w:t>
      </w:r>
      <w:r>
        <w:t xml:space="preserve">556 </w:t>
      </w:r>
    </w:p>
    <w:p>
      <w:r>
        <w:t xml:space="preserve">681714 </w:t>
      </w:r>
      <w:r>
        <w:t xml:space="preserve">NULL </w:t>
      </w:r>
      <w:r>
        <w:t xml:space="preserve">2023-09-30 00:00:00 </w:t>
      </w:r>
      <w:r>
        <w:t xml:space="preserve">2023-10-10 00:00:00 </w:t>
      </w:r>
      <w:r>
        <w:t xml:space="preserve">2023-08-08 00:00:00 </w:t>
      </w:r>
      <w:r>
        <w:t xml:space="preserve">10 </w:t>
      </w:r>
      <w:r>
        <w:t xml:space="preserve">60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684327 </w:t>
      </w:r>
      <w:r>
        <w:t xml:space="preserve">Organisation Internationale pour les Migrations </w:t>
      </w:r>
      <w:r>
        <w:t xml:space="preserve">OIM </w:t>
      </w:r>
      <w:r>
        <w:t xml:space="preserve">556 </w:t>
      </w:r>
      <w:r>
        <w:t xml:space="preserve">556 </w:t>
      </w:r>
    </w:p>
    <w:p>
      <w:r>
        <w:t xml:space="preserve">681715 </w:t>
      </w:r>
      <w:r>
        <w:t xml:space="preserve">NULL </w:t>
      </w:r>
      <w:r>
        <w:t xml:space="preserve">2022-09-01 00:00:00 </w:t>
      </w:r>
      <w:r>
        <w:t xml:space="preserve">2023-10-10 00:00:00 </w:t>
      </w:r>
      <w:r>
        <w:t xml:space="preserve">2023-08-08 00:00:00 </w:t>
      </w:r>
      <w:r>
        <w:t xml:space="preserve">32 </w:t>
      </w:r>
      <w:r>
        <w:t xml:space="preserve">169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684328 </w:t>
      </w:r>
      <w:r>
        <w:t xml:space="preserve">Organisation Internationale pour les Migrations </w:t>
      </w:r>
      <w:r>
        <w:t xml:space="preserve">OIM </w:t>
      </w:r>
      <w:r>
        <w:t xml:space="preserve">556 </w:t>
      </w:r>
      <w:r>
        <w:t xml:space="preserve">556 </w:t>
      </w:r>
    </w:p>
    <w:p>
      <w:r>
        <w:t xml:space="preserve">681716 </w:t>
      </w:r>
      <w:r>
        <w:t xml:space="preserve">NULL </w:t>
      </w:r>
      <w:r>
        <w:t xml:space="preserve">2022-12-01 00:00:00 </w:t>
      </w:r>
      <w:r>
        <w:t xml:space="preserve">2023-10-10 00:00:00 </w:t>
      </w:r>
      <w:r>
        <w:t xml:space="preserve">2023-08-08 00:00:00 </w:t>
      </w:r>
      <w:r>
        <w:t xml:space="preserve">8 </w:t>
      </w:r>
      <w:r>
        <w:t xml:space="preserve">42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684329 </w:t>
      </w:r>
      <w:r>
        <w:t xml:space="preserve">Organisation Internationale pour les Migrations </w:t>
      </w:r>
      <w:r>
        <w:t xml:space="preserve">OIM </w:t>
      </w:r>
      <w:r>
        <w:t xml:space="preserve">556 </w:t>
      </w:r>
      <w:r>
        <w:t xml:space="preserve">556 </w:t>
      </w:r>
    </w:p>
    <w:p>
      <w:r>
        <w:t xml:space="preserve">681717 </w:t>
      </w:r>
      <w:r>
        <w:t xml:space="preserve">NULL </w:t>
      </w:r>
      <w:r>
        <w:t xml:space="preserve">2023-09-30 00:00:00 </w:t>
      </w:r>
      <w:r>
        <w:t xml:space="preserve">2023-10-10 00:00:00 </w:t>
      </w:r>
      <w:r>
        <w:t xml:space="preserve">2023-08-08 00:00:00 </w:t>
      </w:r>
      <w:r>
        <w:t xml:space="preserve">62 </w:t>
      </w:r>
      <w:r>
        <w:t xml:space="preserve">372 </w:t>
      </w:r>
      <w:r>
        <w:t xml:space="preserve">2 </w:t>
      </w:r>
      <w:r>
        <w:t xml:space="preserve">Retourné </w:t>
      </w:r>
      <w:r>
        <w:t xml:space="preserve">CD6103ZS03 </w:t>
      </w:r>
      <w:r>
        <w:t xml:space="preserve">CD6103ZS03AS18 </w:t>
      </w:r>
      <w:r>
        <w:t xml:space="preserve">Kitsuli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684330 </w:t>
      </w:r>
      <w:r>
        <w:t xml:space="preserve">Organisation Internationale pour les Migrations </w:t>
      </w:r>
      <w:r>
        <w:t xml:space="preserve">OIM </w:t>
      </w:r>
      <w:r>
        <w:t xml:space="preserve">556 </w:t>
      </w:r>
      <w:r>
        <w:t xml:space="preserve">556 </w:t>
      </w:r>
    </w:p>
    <w:p>
      <w:r>
        <w:t xml:space="preserve">681718 </w:t>
      </w:r>
      <w:r>
        <w:t xml:space="preserve">NULL </w:t>
      </w:r>
      <w:r>
        <w:t xml:space="preserve">2022-12-01 00:00:00 </w:t>
      </w:r>
      <w:r>
        <w:t xml:space="preserve">2023-10-10 00:00:00 </w:t>
      </w:r>
      <w:r>
        <w:t xml:space="preserve">2023-08-09 00:00:00 </w:t>
      </w:r>
      <w:r>
        <w:t xml:space="preserve">202 </w:t>
      </w:r>
      <w:r>
        <w:t xml:space="preserve">1212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684331 </w:t>
      </w:r>
      <w:r>
        <w:t xml:space="preserve">Organisation Internationale pour les Migrations </w:t>
      </w:r>
      <w:r>
        <w:t xml:space="preserve">OIM </w:t>
      </w:r>
      <w:r>
        <w:t xml:space="preserve">556 </w:t>
      </w:r>
      <w:r>
        <w:t xml:space="preserve">556 </w:t>
      </w:r>
    </w:p>
    <w:p>
      <w:r>
        <w:t xml:space="preserve">681719 </w:t>
      </w:r>
      <w:r>
        <w:t xml:space="preserve">NULL </w:t>
      </w:r>
      <w:r>
        <w:t xml:space="preserve">2022-06-01 00:00:00 </w:t>
      </w:r>
      <w:r>
        <w:t xml:space="preserve">2023-10-10 00:00:00 </w:t>
      </w:r>
      <w:r>
        <w:t xml:space="preserve">2023-08-09 00:00:00 </w:t>
      </w:r>
      <w:r>
        <w:t xml:space="preserve">5 </w:t>
      </w:r>
      <w:r>
        <w:t xml:space="preserve">25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684332 </w:t>
      </w:r>
      <w:r>
        <w:t xml:space="preserve">Organisation Internationale pour les Migrations </w:t>
      </w:r>
      <w:r>
        <w:t xml:space="preserve">OIM </w:t>
      </w:r>
      <w:r>
        <w:t xml:space="preserve">556 </w:t>
      </w:r>
      <w:r>
        <w:t xml:space="preserve">556 </w:t>
      </w:r>
    </w:p>
    <w:p>
      <w:r>
        <w:t xml:space="preserve">681720 </w:t>
      </w:r>
      <w:r>
        <w:t xml:space="preserve">NULL </w:t>
      </w:r>
      <w:r>
        <w:t xml:space="preserve">2022-09-01 00:00:00 </w:t>
      </w:r>
      <w:r>
        <w:t xml:space="preserve">2023-10-10 00:00:00 </w:t>
      </w:r>
      <w:r>
        <w:t xml:space="preserve">2023-08-09 00:00:00 </w:t>
      </w:r>
      <w:r>
        <w:t xml:space="preserve">10 </w:t>
      </w:r>
      <w:r>
        <w:t xml:space="preserve">50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684333 </w:t>
      </w:r>
      <w:r>
        <w:t xml:space="preserve">Organisation Internationale pour les Migrations </w:t>
      </w:r>
      <w:r>
        <w:t xml:space="preserve">OIM </w:t>
      </w:r>
      <w:r>
        <w:t xml:space="preserve">556 </w:t>
      </w:r>
      <w:r>
        <w:t xml:space="preserve">556 </w:t>
      </w:r>
    </w:p>
    <w:p>
      <w:r>
        <w:t xml:space="preserve">681721 </w:t>
      </w:r>
      <w:r>
        <w:t xml:space="preserve">NULL </w:t>
      </w:r>
      <w:r>
        <w:t xml:space="preserve">2022-06-01 00:00:00 </w:t>
      </w:r>
      <w:r>
        <w:t xml:space="preserve">2023-10-10 00:00:00 </w:t>
      </w:r>
      <w:r>
        <w:t xml:space="preserve">2023-08-09 00:00:00 </w:t>
      </w:r>
      <w:r>
        <w:t xml:space="preserve">17 </w:t>
      </w:r>
      <w:r>
        <w:t xml:space="preserve">88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684334 </w:t>
      </w:r>
      <w:r>
        <w:t xml:space="preserve">Organisation Internationale pour les Migrations </w:t>
      </w:r>
      <w:r>
        <w:t xml:space="preserve">OIM </w:t>
      </w:r>
      <w:r>
        <w:t xml:space="preserve">556 </w:t>
      </w:r>
      <w:r>
        <w:t xml:space="preserve">556 </w:t>
      </w:r>
    </w:p>
    <w:p>
      <w:r>
        <w:t xml:space="preserve">681722 </w:t>
      </w:r>
      <w:r>
        <w:t xml:space="preserve">NULL </w:t>
      </w:r>
      <w:r>
        <w:t xml:space="preserve">2022-09-01 00:00:00 </w:t>
      </w:r>
      <w:r>
        <w:t xml:space="preserve">2023-10-10 00:00:00 </w:t>
      </w:r>
      <w:r>
        <w:t xml:space="preserve">2023-08-09 00:00:00 </w:t>
      </w:r>
      <w:r>
        <w:t xml:space="preserve">87 </w:t>
      </w:r>
      <w:r>
        <w:t xml:space="preserve">450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684335 </w:t>
      </w:r>
      <w:r>
        <w:t xml:space="preserve">Organisation Internationale pour les Migrations </w:t>
      </w:r>
      <w:r>
        <w:t xml:space="preserve">OIM </w:t>
      </w:r>
      <w:r>
        <w:t xml:space="preserve">556 </w:t>
      </w:r>
      <w:r>
        <w:t xml:space="preserve">556 </w:t>
      </w:r>
    </w:p>
    <w:p>
      <w:r>
        <w:t xml:space="preserve">681723 </w:t>
      </w:r>
      <w:r>
        <w:t xml:space="preserve">NULL </w:t>
      </w:r>
      <w:r>
        <w:t xml:space="preserve">2022-12-01 00:00:00 </w:t>
      </w:r>
      <w:r>
        <w:t xml:space="preserve">2023-10-10 00:00:00 </w:t>
      </w:r>
      <w:r>
        <w:t xml:space="preserve">2023-08-09 00:00:00 </w:t>
      </w:r>
      <w:r>
        <w:t xml:space="preserve">21 </w:t>
      </w:r>
      <w:r>
        <w:t xml:space="preserve">109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684336 </w:t>
      </w:r>
      <w:r>
        <w:t xml:space="preserve">Organisation Internationale pour les Migrations </w:t>
      </w:r>
      <w:r>
        <w:t xml:space="preserve">OIM </w:t>
      </w:r>
      <w:r>
        <w:t xml:space="preserve">556 </w:t>
      </w:r>
      <w:r>
        <w:t xml:space="preserve">556 </w:t>
      </w:r>
    </w:p>
    <w:p>
      <w:r>
        <w:t xml:space="preserve">681724 </w:t>
      </w:r>
      <w:r>
        <w:t xml:space="preserve">NULL </w:t>
      </w:r>
      <w:r>
        <w:t xml:space="preserve">2023-03-28 00:00:00 </w:t>
      </w:r>
      <w:r>
        <w:t xml:space="preserve">2023-10-10 00:00:00 </w:t>
      </w:r>
      <w:r>
        <w:t xml:space="preserve">2023-08-09 00:00:00 </w:t>
      </w:r>
      <w:r>
        <w:t xml:space="preserve">8 </w:t>
      </w:r>
      <w:r>
        <w:t xml:space="preserve">40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684337 </w:t>
      </w:r>
      <w:r>
        <w:t xml:space="preserve">Organisation Internationale pour les Migrations </w:t>
      </w:r>
      <w:r>
        <w:t xml:space="preserve">OIM </w:t>
      </w:r>
      <w:r>
        <w:t xml:space="preserve">556 </w:t>
      </w:r>
      <w:r>
        <w:t xml:space="preserve">556 </w:t>
      </w:r>
    </w:p>
    <w:p>
      <w:r>
        <w:t xml:space="preserve">681725 </w:t>
      </w:r>
      <w:r>
        <w:t xml:space="preserve">NULL </w:t>
      </w:r>
      <w:r>
        <w:t xml:space="preserve">2022-09-01 00:00:00 </w:t>
      </w:r>
      <w:r>
        <w:t xml:space="preserve">2023-10-10 00:00:00 </w:t>
      </w:r>
      <w:r>
        <w:t xml:space="preserve">2023-08-09 00:00:00 </w:t>
      </w:r>
      <w:r>
        <w:t xml:space="preserve">8 </w:t>
      </w:r>
      <w:r>
        <w:t xml:space="preserve">48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684338 </w:t>
      </w:r>
      <w:r>
        <w:t xml:space="preserve">Organisation Internationale pour les Migrations </w:t>
      </w:r>
      <w:r>
        <w:t xml:space="preserve">OIM </w:t>
      </w:r>
      <w:r>
        <w:t xml:space="preserve">556 </w:t>
      </w:r>
      <w:r>
        <w:t xml:space="preserve">556 </w:t>
      </w:r>
    </w:p>
    <w:p>
      <w:r>
        <w:t xml:space="preserve">681726 </w:t>
      </w:r>
      <w:r>
        <w:t xml:space="preserve">NULL </w:t>
      </w:r>
      <w:r>
        <w:t xml:space="preserve">2022-12-01 00:00:00 </w:t>
      </w:r>
      <w:r>
        <w:t xml:space="preserve">2023-10-10 00:00:00 </w:t>
      </w:r>
      <w:r>
        <w:t xml:space="preserve">2023-08-09 00:00:00 </w:t>
      </w:r>
      <w:r>
        <w:t xml:space="preserve">139 </w:t>
      </w:r>
      <w:r>
        <w:t xml:space="preserve">829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684339 </w:t>
      </w:r>
      <w:r>
        <w:t xml:space="preserve">Organisation Internationale pour les Migrations </w:t>
      </w:r>
      <w:r>
        <w:t xml:space="preserve">OIM </w:t>
      </w:r>
      <w:r>
        <w:t xml:space="preserve">556 </w:t>
      </w:r>
      <w:r>
        <w:t xml:space="preserve">556 </w:t>
      </w:r>
    </w:p>
    <w:p>
      <w:r>
        <w:t xml:space="preserve">681727 </w:t>
      </w:r>
      <w:r>
        <w:t xml:space="preserve">NULL </w:t>
      </w:r>
      <w:r>
        <w:t xml:space="preserve">2023-03-28 00:00:00 </w:t>
      </w:r>
      <w:r>
        <w:t xml:space="preserve">2023-10-10 00:00:00 </w:t>
      </w:r>
      <w:r>
        <w:t xml:space="preserve">2023-08-09 00:00:00 </w:t>
      </w:r>
      <w:r>
        <w:t xml:space="preserve">1 </w:t>
      </w:r>
      <w:r>
        <w:t xml:space="preserve">6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684340 </w:t>
      </w:r>
      <w:r>
        <w:t xml:space="preserve">Organisation Internationale pour les Migrations </w:t>
      </w:r>
      <w:r>
        <w:t xml:space="preserve">OIM </w:t>
      </w:r>
      <w:r>
        <w:t xml:space="preserve">556 </w:t>
      </w:r>
      <w:r>
        <w:t xml:space="preserve">556 </w:t>
      </w:r>
    </w:p>
    <w:p>
      <w:r>
        <w:t xml:space="preserve">681728 </w:t>
      </w:r>
      <w:r>
        <w:t xml:space="preserve">NULL </w:t>
      </w:r>
      <w:r>
        <w:t xml:space="preserve">2022-09-01 00:00:00 </w:t>
      </w:r>
      <w:r>
        <w:t xml:space="preserve">2023-10-10 00:00:00 </w:t>
      </w:r>
      <w:r>
        <w:t xml:space="preserve">2023-08-08 00:00:00 </w:t>
      </w:r>
      <w:r>
        <w:t xml:space="preserve">4 </w:t>
      </w:r>
      <w:r>
        <w:t xml:space="preserve">28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684341 </w:t>
      </w:r>
      <w:r>
        <w:t xml:space="preserve">Organisation Internationale pour les Migrations </w:t>
      </w:r>
      <w:r>
        <w:t xml:space="preserve">OIM </w:t>
      </w:r>
      <w:r>
        <w:t xml:space="preserve">556 </w:t>
      </w:r>
      <w:r>
        <w:t xml:space="preserve">556 </w:t>
      </w:r>
    </w:p>
    <w:p>
      <w:r>
        <w:t xml:space="preserve">681729 </w:t>
      </w:r>
      <w:r>
        <w:t xml:space="preserve">NULL </w:t>
      </w:r>
      <w:r>
        <w:t xml:space="preserve">2022-09-01 00:00:00 </w:t>
      </w:r>
      <w:r>
        <w:t xml:space="preserve">2023-10-10 00:00:00 </w:t>
      </w:r>
      <w:r>
        <w:t xml:space="preserve">2023-08-09 00:00:00 </w:t>
      </w:r>
      <w:r>
        <w:t xml:space="preserve">47 </w:t>
      </w:r>
      <w:r>
        <w:t xml:space="preserve">348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684342 </w:t>
      </w:r>
      <w:r>
        <w:t xml:space="preserve">Organisation Internationale pour les Migrations </w:t>
      </w:r>
      <w:r>
        <w:t xml:space="preserve">OIM </w:t>
      </w:r>
      <w:r>
        <w:t xml:space="preserve">556 </w:t>
      </w:r>
      <w:r>
        <w:t xml:space="preserve">556 </w:t>
      </w:r>
    </w:p>
    <w:p>
      <w:r>
        <w:t xml:space="preserve">681730 </w:t>
      </w:r>
      <w:r>
        <w:t xml:space="preserve">NULL </w:t>
      </w:r>
      <w:r>
        <w:t xml:space="preserve">2022-09-01 00:00:00 </w:t>
      </w:r>
      <w:r>
        <w:t xml:space="preserve">2023-10-10 00:00:00 </w:t>
      </w:r>
      <w:r>
        <w:t xml:space="preserve">2023-08-08 00:00:00 </w:t>
      </w:r>
      <w:r>
        <w:t xml:space="preserve">20 </w:t>
      </w:r>
      <w:r>
        <w:t xml:space="preserve">120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684343 </w:t>
      </w:r>
      <w:r>
        <w:t xml:space="preserve">Organisation Internationale pour les Migrations </w:t>
      </w:r>
      <w:r>
        <w:t xml:space="preserve">OIM </w:t>
      </w:r>
      <w:r>
        <w:t xml:space="preserve">556 </w:t>
      </w:r>
      <w:r>
        <w:t xml:space="preserve">556 </w:t>
      </w:r>
    </w:p>
    <w:p>
      <w:r>
        <w:t xml:space="preserve">681731 </w:t>
      </w:r>
      <w:r>
        <w:t xml:space="preserve">NULL </w:t>
      </w:r>
      <w:r>
        <w:t xml:space="preserve">2022-09-01 00:00:00 </w:t>
      </w:r>
      <w:r>
        <w:t xml:space="preserve">2023-10-10 00:00:00 </w:t>
      </w:r>
      <w:r>
        <w:t xml:space="preserve">2023-08-09 00:00:00 </w:t>
      </w:r>
      <w:r>
        <w:t xml:space="preserve">45 </w:t>
      </w:r>
      <w:r>
        <w:t xml:space="preserve">265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684344 </w:t>
      </w:r>
      <w:r>
        <w:t xml:space="preserve">Organisation Internationale pour les Migrations </w:t>
      </w:r>
      <w:r>
        <w:t xml:space="preserve">OIM </w:t>
      </w:r>
      <w:r>
        <w:t xml:space="preserve">556 </w:t>
      </w:r>
      <w:r>
        <w:t xml:space="preserve">556 </w:t>
      </w:r>
    </w:p>
    <w:p>
      <w:r>
        <w:t xml:space="preserve">681732 </w:t>
      </w:r>
      <w:r>
        <w:t xml:space="preserve">NULL </w:t>
      </w:r>
      <w:r>
        <w:t xml:space="preserve">2022-12-01 00:00:00 </w:t>
      </w:r>
      <w:r>
        <w:t xml:space="preserve">2023-10-10 00:00:00 </w:t>
      </w:r>
      <w:r>
        <w:t xml:space="preserve">2023-08-09 00:00:00 </w:t>
      </w:r>
      <w:r>
        <w:t xml:space="preserve">299 </w:t>
      </w:r>
      <w:r>
        <w:t xml:space="preserve">1761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684345 </w:t>
      </w:r>
      <w:r>
        <w:t xml:space="preserve">Organisation Internationale pour les Migrations </w:t>
      </w:r>
      <w:r>
        <w:t xml:space="preserve">OIM </w:t>
      </w:r>
      <w:r>
        <w:t xml:space="preserve">556 </w:t>
      </w:r>
      <w:r>
        <w:t xml:space="preserve">556 </w:t>
      </w:r>
    </w:p>
    <w:p>
      <w:r>
        <w:t xml:space="preserve">681733 </w:t>
      </w:r>
      <w:r>
        <w:t xml:space="preserve">NULL </w:t>
      </w:r>
      <w:r>
        <w:t xml:space="preserve">2022-06-01 00:00:00 </w:t>
      </w:r>
      <w:r>
        <w:t xml:space="preserve">2023-10-10 00:00:00 </w:t>
      </w:r>
      <w:r>
        <w:t xml:space="preserve">2023-08-08 00:00:00 </w:t>
      </w:r>
      <w:r>
        <w:t xml:space="preserve">73 </w:t>
      </w:r>
      <w:r>
        <w:t xml:space="preserve">362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684346 </w:t>
      </w:r>
      <w:r>
        <w:t xml:space="preserve">Organisation Internationale pour les Migrations </w:t>
      </w:r>
      <w:r>
        <w:t xml:space="preserve">OIM </w:t>
      </w:r>
      <w:r>
        <w:t xml:space="preserve">556 </w:t>
      </w:r>
      <w:r>
        <w:t xml:space="preserve">556 </w:t>
      </w:r>
    </w:p>
    <w:p>
      <w:r>
        <w:t xml:space="preserve">681734 </w:t>
      </w:r>
      <w:r>
        <w:t xml:space="preserve">NULL </w:t>
      </w:r>
      <w:r>
        <w:t xml:space="preserve">2022-12-01 00:00:00 </w:t>
      </w:r>
      <w:r>
        <w:t xml:space="preserve">2023-10-10 00:00:00 </w:t>
      </w:r>
      <w:r>
        <w:t xml:space="preserve">2023-08-08 00:00:00 </w:t>
      </w:r>
      <w:r>
        <w:t xml:space="preserve">9 </w:t>
      </w:r>
      <w:r>
        <w:t xml:space="preserve">45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684347 </w:t>
      </w:r>
      <w:r>
        <w:t xml:space="preserve">Organisation Internationale pour les Migrations </w:t>
      </w:r>
      <w:r>
        <w:t xml:space="preserve">OIM </w:t>
      </w:r>
      <w:r>
        <w:t xml:space="preserve">556 </w:t>
      </w:r>
      <w:r>
        <w:t xml:space="preserve">556 </w:t>
      </w:r>
    </w:p>
    <w:p>
      <w:r>
        <w:t xml:space="preserve">681735 </w:t>
      </w:r>
      <w:r>
        <w:t xml:space="preserve">NULL </w:t>
      </w:r>
      <w:r>
        <w:t xml:space="preserve">2022-09-01 00:00:00 </w:t>
      </w:r>
      <w:r>
        <w:t xml:space="preserve">2023-10-10 00:00:00 </w:t>
      </w:r>
      <w:r>
        <w:t xml:space="preserve">2023-08-09 00:00:00 </w:t>
      </w:r>
      <w:r>
        <w:t xml:space="preserve">13 </w:t>
      </w:r>
      <w:r>
        <w:t xml:space="preserve">73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684348 </w:t>
      </w:r>
      <w:r>
        <w:t xml:space="preserve">Organisation Internationale pour les Migrations </w:t>
      </w:r>
      <w:r>
        <w:t xml:space="preserve">OIM </w:t>
      </w:r>
      <w:r>
        <w:t xml:space="preserve">556 </w:t>
      </w:r>
      <w:r>
        <w:t xml:space="preserve">556 </w:t>
      </w:r>
    </w:p>
    <w:p>
      <w:r>
        <w:t xml:space="preserve">681736 </w:t>
      </w:r>
      <w:r>
        <w:t xml:space="preserve">NULL </w:t>
      </w:r>
      <w:r>
        <w:t xml:space="preserve">2022-12-01 00:00:00 </w:t>
      </w:r>
      <w:r>
        <w:t xml:space="preserve">2023-10-10 00:00:00 </w:t>
      </w:r>
      <w:r>
        <w:t xml:space="preserve">2023-08-09 00:00:00 </w:t>
      </w:r>
      <w:r>
        <w:t xml:space="preserve">124 </w:t>
      </w:r>
      <w:r>
        <w:t xml:space="preserve">697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684349 </w:t>
      </w:r>
      <w:r>
        <w:t xml:space="preserve">Organisation Internationale pour les Migrations </w:t>
      </w:r>
      <w:r>
        <w:t xml:space="preserve">OIM </w:t>
      </w:r>
      <w:r>
        <w:t xml:space="preserve">556 </w:t>
      </w:r>
      <w:r>
        <w:t xml:space="preserve">556 </w:t>
      </w:r>
    </w:p>
    <w:p>
      <w:r>
        <w:t xml:space="preserve">681737 </w:t>
      </w:r>
      <w:r>
        <w:t xml:space="preserve">NULL </w:t>
      </w:r>
      <w:r>
        <w:t xml:space="preserve">2022-06-01 00:00:00 </w:t>
      </w:r>
      <w:r>
        <w:t xml:space="preserve">2023-10-10 00:00:00 </w:t>
      </w:r>
      <w:r>
        <w:t xml:space="preserve">2023-08-09 00:00:00 </w:t>
      </w:r>
      <w:r>
        <w:t xml:space="preserve">19 </w:t>
      </w:r>
      <w:r>
        <w:t xml:space="preserve">111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684350 </w:t>
      </w:r>
      <w:r>
        <w:t xml:space="preserve">Organisation Internationale pour les Migrations </w:t>
      </w:r>
      <w:r>
        <w:t xml:space="preserve">OIM </w:t>
      </w:r>
      <w:r>
        <w:t xml:space="preserve">556 </w:t>
      </w:r>
      <w:r>
        <w:t xml:space="preserve">556 </w:t>
      </w:r>
    </w:p>
    <w:p>
      <w:r>
        <w:t xml:space="preserve">681738 </w:t>
      </w:r>
      <w:r>
        <w:t xml:space="preserve">NULL </w:t>
      </w:r>
      <w:r>
        <w:t xml:space="preserve">2022-12-01 00:00:00 </w:t>
      </w:r>
      <w:r>
        <w:t xml:space="preserve">2023-10-10 00:00:00 </w:t>
      </w:r>
      <w:r>
        <w:t xml:space="preserve">2023-08-09 00:00:00 </w:t>
      </w:r>
      <w:r>
        <w:t xml:space="preserve">29 </w:t>
      </w:r>
      <w:r>
        <w:t xml:space="preserve">170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684351 </w:t>
      </w:r>
      <w:r>
        <w:t xml:space="preserve">Organisation Internationale pour les Migrations </w:t>
      </w:r>
      <w:r>
        <w:t xml:space="preserve">OIM </w:t>
      </w:r>
      <w:r>
        <w:t xml:space="preserve">556 </w:t>
      </w:r>
      <w:r>
        <w:t xml:space="preserve">556 </w:t>
      </w:r>
    </w:p>
    <w:p>
      <w:r>
        <w:t xml:space="preserve">681739 </w:t>
      </w:r>
      <w:r>
        <w:t xml:space="preserve">NULL </w:t>
      </w:r>
      <w:r>
        <w:t xml:space="preserve">2023-03-28 00:00:00 </w:t>
      </w:r>
      <w:r>
        <w:t xml:space="preserve">2023-10-10 00:00:00 </w:t>
      </w:r>
      <w:r>
        <w:t xml:space="preserve">2023-08-09 00:00:00 </w:t>
      </w:r>
      <w:r>
        <w:t xml:space="preserve">28 </w:t>
      </w:r>
      <w:r>
        <w:t xml:space="preserve">168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684352 </w:t>
      </w:r>
      <w:r>
        <w:t xml:space="preserve">Organisation Internationale pour les Migrations </w:t>
      </w:r>
      <w:r>
        <w:t xml:space="preserve">OIM </w:t>
      </w:r>
      <w:r>
        <w:t xml:space="preserve">556 </w:t>
      </w:r>
      <w:r>
        <w:t xml:space="preserve">556 </w:t>
      </w:r>
    </w:p>
    <w:p>
      <w:r>
        <w:t xml:space="preserve">681740 </w:t>
      </w:r>
      <w:r>
        <w:t xml:space="preserve">NULL </w:t>
      </w:r>
      <w:r>
        <w:t xml:space="preserve">2022-06-01 00:00:00 </w:t>
      </w:r>
      <w:r>
        <w:t xml:space="preserve">2023-10-10 00:00:00 </w:t>
      </w:r>
      <w:r>
        <w:t xml:space="preserve">2023-08-09 00:00:00 </w:t>
      </w:r>
      <w:r>
        <w:t xml:space="preserve">259 </w:t>
      </w:r>
      <w:r>
        <w:t xml:space="preserve">1553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684353 </w:t>
      </w:r>
      <w:r>
        <w:t xml:space="preserve">Organisation Internationale pour les Migrations </w:t>
      </w:r>
      <w:r>
        <w:t xml:space="preserve">OIM </w:t>
      </w:r>
      <w:r>
        <w:t xml:space="preserve">556 </w:t>
      </w:r>
      <w:r>
        <w:t xml:space="preserve">556 </w:t>
      </w:r>
    </w:p>
    <w:p>
      <w:r>
        <w:t xml:space="preserve">681741 </w:t>
      </w:r>
      <w:r>
        <w:t xml:space="preserve">NULL </w:t>
      </w:r>
      <w:r>
        <w:t xml:space="preserve">2022-06-01 00:00:00 </w:t>
      </w:r>
      <w:r>
        <w:t xml:space="preserve">2023-10-10 00:00:00 </w:t>
      </w:r>
      <w:r>
        <w:t xml:space="preserve">2023-08-09 00:00:00 </w:t>
      </w:r>
      <w:r>
        <w:t xml:space="preserve">12 </w:t>
      </w:r>
      <w:r>
        <w:t xml:space="preserve">60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684354 </w:t>
      </w:r>
      <w:r>
        <w:t xml:space="preserve">Organisation Internationale pour les Migrations </w:t>
      </w:r>
      <w:r>
        <w:t xml:space="preserve">OIM </w:t>
      </w:r>
      <w:r>
        <w:t xml:space="preserve">556 </w:t>
      </w:r>
      <w:r>
        <w:t xml:space="preserve">556 </w:t>
      </w:r>
    </w:p>
    <w:p>
      <w:r>
        <w:t xml:space="preserve">681742 </w:t>
      </w:r>
      <w:r>
        <w:t xml:space="preserve">NULL </w:t>
      </w:r>
      <w:r>
        <w:t xml:space="preserve">2022-09-01 00:00:00 </w:t>
      </w:r>
      <w:r>
        <w:t xml:space="preserve">2023-10-10 00:00:00 </w:t>
      </w:r>
      <w:r>
        <w:t xml:space="preserve">2023-08-09 00:00:00 </w:t>
      </w:r>
      <w:r>
        <w:t xml:space="preserve">10 </w:t>
      </w:r>
      <w:r>
        <w:t xml:space="preserve">50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684355 </w:t>
      </w:r>
      <w:r>
        <w:t xml:space="preserve">Organisation Internationale pour les Migrations </w:t>
      </w:r>
      <w:r>
        <w:t xml:space="preserve">OIM </w:t>
      </w:r>
      <w:r>
        <w:t xml:space="preserve">556 </w:t>
      </w:r>
      <w:r>
        <w:t xml:space="preserve">556 </w:t>
      </w:r>
    </w:p>
    <w:p>
      <w:r>
        <w:t xml:space="preserve">681743 </w:t>
      </w:r>
      <w:r>
        <w:t xml:space="preserve">NULL </w:t>
      </w:r>
      <w:r>
        <w:t xml:space="preserve">2022-12-01 00:00:00 </w:t>
      </w:r>
      <w:r>
        <w:t xml:space="preserve">2023-10-10 00:00:00 </w:t>
      </w:r>
      <w:r>
        <w:t xml:space="preserve">2023-08-09 00:00:00 </w:t>
      </w:r>
      <w:r>
        <w:t xml:space="preserve">71 </w:t>
      </w:r>
      <w:r>
        <w:t xml:space="preserve">355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684356 </w:t>
      </w:r>
      <w:r>
        <w:t xml:space="preserve">Organisation Internationale pour les Migrations </w:t>
      </w:r>
      <w:r>
        <w:t xml:space="preserve">OIM </w:t>
      </w:r>
      <w:r>
        <w:t xml:space="preserve">556 </w:t>
      </w:r>
      <w:r>
        <w:t xml:space="preserve">556 </w:t>
      </w:r>
    </w:p>
    <w:p>
      <w:r>
        <w:t xml:space="preserve">681744 </w:t>
      </w:r>
      <w:r>
        <w:t xml:space="preserve">NULL </w:t>
      </w:r>
      <w:r>
        <w:t xml:space="preserve">2023-03-28 00:00:00 </w:t>
      </w:r>
      <w:r>
        <w:t xml:space="preserve">2023-10-10 00:00:00 </w:t>
      </w:r>
      <w:r>
        <w:t xml:space="preserve">2023-08-09 00:00:00 </w:t>
      </w:r>
      <w:r>
        <w:t xml:space="preserve">7 </w:t>
      </w:r>
      <w:r>
        <w:t xml:space="preserve">35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684357 </w:t>
      </w:r>
      <w:r>
        <w:t xml:space="preserve">Organisation Internationale pour les Migrations </w:t>
      </w:r>
      <w:r>
        <w:t xml:space="preserve">OIM </w:t>
      </w:r>
      <w:r>
        <w:t xml:space="preserve">556 </w:t>
      </w:r>
      <w:r>
        <w:t xml:space="preserve">556 </w:t>
      </w:r>
    </w:p>
    <w:p>
      <w:r>
        <w:t xml:space="preserve">681745 </w:t>
      </w:r>
      <w:r>
        <w:t xml:space="preserve">NULL </w:t>
      </w:r>
      <w:r>
        <w:t xml:space="preserve">2022-06-01 00:00:00 </w:t>
      </w:r>
      <w:r>
        <w:t xml:space="preserve">2023-10-10 00:00:00 </w:t>
      </w:r>
      <w:r>
        <w:t xml:space="preserve">2023-08-09 00:00:00 </w:t>
      </w:r>
      <w:r>
        <w:t xml:space="preserve">12 </w:t>
      </w:r>
      <w:r>
        <w:t xml:space="preserve">61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684358 </w:t>
      </w:r>
      <w:r>
        <w:t xml:space="preserve">Organisation Internationale pour les Migrations </w:t>
      </w:r>
      <w:r>
        <w:t xml:space="preserve">OIM </w:t>
      </w:r>
      <w:r>
        <w:t xml:space="preserve">556 </w:t>
      </w:r>
      <w:r>
        <w:t xml:space="preserve">556 </w:t>
      </w:r>
    </w:p>
    <w:p>
      <w:r>
        <w:t xml:space="preserve">681746 </w:t>
      </w:r>
      <w:r>
        <w:t xml:space="preserve">NULL </w:t>
      </w:r>
      <w:r>
        <w:t xml:space="preserve">2022-12-01 00:00:00 </w:t>
      </w:r>
      <w:r>
        <w:t xml:space="preserve">2023-10-10 00:00:00 </w:t>
      </w:r>
      <w:r>
        <w:t xml:space="preserve">2023-08-09 00:00:00 </w:t>
      </w:r>
      <w:r>
        <w:t xml:space="preserve">148 </w:t>
      </w:r>
      <w:r>
        <w:t xml:space="preserve">758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684359 </w:t>
      </w:r>
      <w:r>
        <w:t xml:space="preserve">Organisation Internationale pour les Migrations </w:t>
      </w:r>
      <w:r>
        <w:t xml:space="preserve">OIM </w:t>
      </w:r>
      <w:r>
        <w:t xml:space="preserve">556 </w:t>
      </w:r>
      <w:r>
        <w:t xml:space="preserve">556 </w:t>
      </w:r>
    </w:p>
    <w:p>
      <w:r>
        <w:t xml:space="preserve">681747 </w:t>
      </w:r>
      <w:r>
        <w:t xml:space="preserve">NULL </w:t>
      </w:r>
      <w:r>
        <w:t xml:space="preserve">2023-03-28 00:00:00 </w:t>
      </w:r>
      <w:r>
        <w:t xml:space="preserve">2023-10-10 00:00:00 </w:t>
      </w:r>
      <w:r>
        <w:t xml:space="preserve">2023-08-09 00:00:00 </w:t>
      </w:r>
      <w:r>
        <w:t xml:space="preserve">16 </w:t>
      </w:r>
      <w:r>
        <w:t xml:space="preserve">80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684360 </w:t>
      </w:r>
      <w:r>
        <w:t xml:space="preserve">Organisation Internationale pour les Migrations </w:t>
      </w:r>
      <w:r>
        <w:t xml:space="preserve">OIM </w:t>
      </w:r>
      <w:r>
        <w:t xml:space="preserve">556 </w:t>
      </w:r>
      <w:r>
        <w:t xml:space="preserve">556 </w:t>
      </w:r>
    </w:p>
    <w:p>
      <w:r>
        <w:t xml:space="preserve">681748 </w:t>
      </w:r>
      <w:r>
        <w:t xml:space="preserve">NULL </w:t>
      </w:r>
      <w:r>
        <w:t xml:space="preserve">2022-06-01 00:00:00 </w:t>
      </w:r>
      <w:r>
        <w:t xml:space="preserve">2023-10-10 00:00:00 </w:t>
      </w:r>
      <w:r>
        <w:t xml:space="preserve">2023-08-09 00:00:00 </w:t>
      </w:r>
      <w:r>
        <w:t xml:space="preserve">5 </w:t>
      </w:r>
      <w:r>
        <w:t xml:space="preserve">24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684361 </w:t>
      </w:r>
      <w:r>
        <w:t xml:space="preserve">Organisation Internationale pour les Migrations </w:t>
      </w:r>
      <w:r>
        <w:t xml:space="preserve">OIM </w:t>
      </w:r>
      <w:r>
        <w:t xml:space="preserve">556 </w:t>
      </w:r>
      <w:r>
        <w:t xml:space="preserve">556 </w:t>
      </w:r>
    </w:p>
    <w:p>
      <w:r>
        <w:t xml:space="preserve">681749 </w:t>
      </w:r>
      <w:r>
        <w:t xml:space="preserve">NULL </w:t>
      </w:r>
      <w:r>
        <w:t xml:space="preserve">2022-12-01 00:00:00 </w:t>
      </w:r>
      <w:r>
        <w:t xml:space="preserve">2023-10-10 00:00:00 </w:t>
      </w:r>
      <w:r>
        <w:t xml:space="preserve">2023-08-09 00:00:00 </w:t>
      </w:r>
      <w:r>
        <w:t xml:space="preserve">7 </w:t>
      </w:r>
      <w:r>
        <w:t xml:space="preserve">34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684362 </w:t>
      </w:r>
      <w:r>
        <w:t xml:space="preserve">Organisation Internationale pour les Migrations </w:t>
      </w:r>
      <w:r>
        <w:t xml:space="preserve">OIM </w:t>
      </w:r>
      <w:r>
        <w:t xml:space="preserve">556 </w:t>
      </w:r>
      <w:r>
        <w:t xml:space="preserve">556 </w:t>
      </w:r>
    </w:p>
    <w:p>
      <w:r>
        <w:t xml:space="preserve">681750 </w:t>
      </w:r>
      <w:r>
        <w:t xml:space="preserve">NULL </w:t>
      </w:r>
      <w:r>
        <w:t xml:space="preserve">2023-03-28 00:00:00 </w:t>
      </w:r>
      <w:r>
        <w:t xml:space="preserve">2023-10-10 00:00:00 </w:t>
      </w:r>
      <w:r>
        <w:t xml:space="preserve">2023-08-09 00:00:00 </w:t>
      </w:r>
      <w:r>
        <w:t xml:space="preserve">1 </w:t>
      </w:r>
      <w:r>
        <w:t xml:space="preserve">5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684363 </w:t>
      </w:r>
      <w:r>
        <w:t xml:space="preserve">Organisation Internationale pour les Migrations </w:t>
      </w:r>
      <w:r>
        <w:t xml:space="preserve">OIM </w:t>
      </w:r>
      <w:r>
        <w:t xml:space="preserve">556 </w:t>
      </w:r>
      <w:r>
        <w:t xml:space="preserve">556 </w:t>
      </w:r>
    </w:p>
    <w:p>
      <w:r>
        <w:t xml:space="preserve">681751 </w:t>
      </w:r>
      <w:r>
        <w:t xml:space="preserve">NULL </w:t>
      </w:r>
      <w:r>
        <w:t xml:space="preserve">2022-06-01 00:00:00 </w:t>
      </w:r>
      <w:r>
        <w:t xml:space="preserve">2023-10-10 00:00:00 </w:t>
      </w:r>
      <w:r>
        <w:t xml:space="preserve">2023-08-09 00:00:00 </w:t>
      </w:r>
      <w:r>
        <w:t xml:space="preserve">35 </w:t>
      </w:r>
      <w:r>
        <w:t xml:space="preserve">194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684364 </w:t>
      </w:r>
      <w:r>
        <w:t xml:space="preserve">Organisation Internationale pour les Migrations </w:t>
      </w:r>
      <w:r>
        <w:t xml:space="preserve">OIM </w:t>
      </w:r>
      <w:r>
        <w:t xml:space="preserve">556 </w:t>
      </w:r>
      <w:r>
        <w:t xml:space="preserve">556 </w:t>
      </w:r>
    </w:p>
    <w:p>
      <w:r>
        <w:t xml:space="preserve">681752 </w:t>
      </w:r>
      <w:r>
        <w:t xml:space="preserve">NULL </w:t>
      </w:r>
      <w:r>
        <w:t xml:space="preserve">2022-06-01 00:00:00 </w:t>
      </w:r>
      <w:r>
        <w:t xml:space="preserve">2023-10-10 00:00:00 </w:t>
      </w:r>
      <w:r>
        <w:t xml:space="preserve">2023-08-09 00:00:00 </w:t>
      </w:r>
      <w:r>
        <w:t xml:space="preserve">4 </w:t>
      </w:r>
      <w:r>
        <w:t xml:space="preserve">24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684365 </w:t>
      </w:r>
      <w:r>
        <w:t xml:space="preserve">Organisation Internationale pour les Migrations </w:t>
      </w:r>
      <w:r>
        <w:t xml:space="preserve">OIM </w:t>
      </w:r>
      <w:r>
        <w:t xml:space="preserve">556 </w:t>
      </w:r>
      <w:r>
        <w:t xml:space="preserve">556 </w:t>
      </w:r>
    </w:p>
    <w:p>
      <w:r>
        <w:t xml:space="preserve">681753 </w:t>
      </w:r>
      <w:r>
        <w:t xml:space="preserve">NULL </w:t>
      </w:r>
      <w:r>
        <w:t xml:space="preserve">2022-12-01 00:00:00 </w:t>
      </w:r>
      <w:r>
        <w:t xml:space="preserve">2023-10-10 00:00:00 </w:t>
      </w:r>
      <w:r>
        <w:t xml:space="preserve">2023-08-09 00:00:00 </w:t>
      </w:r>
      <w:r>
        <w:t xml:space="preserve">32 </w:t>
      </w:r>
      <w:r>
        <w:t xml:space="preserve">196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684366 </w:t>
      </w:r>
      <w:r>
        <w:t xml:space="preserve">Organisation Internationale pour les Migrations </w:t>
      </w:r>
      <w:r>
        <w:t xml:space="preserve">OIM </w:t>
      </w:r>
      <w:r>
        <w:t xml:space="preserve">556 </w:t>
      </w:r>
      <w:r>
        <w:t xml:space="preserve">556 </w:t>
      </w:r>
    </w:p>
    <w:p>
      <w:r>
        <w:t xml:space="preserve">681754 </w:t>
      </w:r>
      <w:r>
        <w:t xml:space="preserve">NULL </w:t>
      </w:r>
      <w:r>
        <w:t xml:space="preserve">2023-03-28 00:00:00 </w:t>
      </w:r>
      <w:r>
        <w:t xml:space="preserve">2023-10-10 00:00:00 </w:t>
      </w:r>
      <w:r>
        <w:t xml:space="preserve">2023-08-09 00:00:00 </w:t>
      </w:r>
      <w:r>
        <w:t xml:space="preserve">18 </w:t>
      </w:r>
      <w:r>
        <w:t xml:space="preserve">90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684367 </w:t>
      </w:r>
      <w:r>
        <w:t xml:space="preserve">Organisation Internationale pour les Migrations </w:t>
      </w:r>
      <w:r>
        <w:t xml:space="preserve">OIM </w:t>
      </w:r>
      <w:r>
        <w:t xml:space="preserve">556 </w:t>
      </w:r>
      <w:r>
        <w:t xml:space="preserve">556 </w:t>
      </w:r>
    </w:p>
    <w:p>
      <w:r>
        <w:t xml:space="preserve">681755 </w:t>
      </w:r>
      <w:r>
        <w:t xml:space="preserve">NULL </w:t>
      </w:r>
      <w:r>
        <w:t xml:space="preserve">2022-06-01 00:00:00 </w:t>
      </w:r>
      <w:r>
        <w:t xml:space="preserve">2023-10-10 00:00:00 </w:t>
      </w:r>
      <w:r>
        <w:t xml:space="preserve">2023-08-09 00:00:00 </w:t>
      </w:r>
      <w:r>
        <w:t xml:space="preserve">35 </w:t>
      </w:r>
      <w:r>
        <w:t xml:space="preserve">210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684368 </w:t>
      </w:r>
      <w:r>
        <w:t xml:space="preserve">Organisation Internationale pour les Migrations </w:t>
      </w:r>
      <w:r>
        <w:t xml:space="preserve">OIM </w:t>
      </w:r>
      <w:r>
        <w:t xml:space="preserve">556 </w:t>
      </w:r>
      <w:r>
        <w:t xml:space="preserve">556 </w:t>
      </w:r>
    </w:p>
    <w:p>
      <w:r>
        <w:t xml:space="preserve">681756 </w:t>
      </w:r>
      <w:r>
        <w:t xml:space="preserve">NULL </w:t>
      </w:r>
      <w:r>
        <w:t xml:space="preserve">2022-09-01 00:00:00 </w:t>
      </w:r>
      <w:r>
        <w:t xml:space="preserve">2023-10-10 00:00:00 </w:t>
      </w:r>
      <w:r>
        <w:t xml:space="preserve">2023-08-09 00:00:00 </w:t>
      </w:r>
      <w:r>
        <w:t xml:space="preserve">15 </w:t>
      </w:r>
      <w:r>
        <w:t xml:space="preserve">90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684369 </w:t>
      </w:r>
      <w:r>
        <w:t xml:space="preserve">Organisation Internationale pour les Migrations </w:t>
      </w:r>
      <w:r>
        <w:t xml:space="preserve">OIM </w:t>
      </w:r>
      <w:r>
        <w:t xml:space="preserve">556 </w:t>
      </w:r>
      <w:r>
        <w:t xml:space="preserve">556 </w:t>
      </w:r>
    </w:p>
    <w:p>
      <w:r>
        <w:t xml:space="preserve">681757 </w:t>
      </w:r>
      <w:r>
        <w:t xml:space="preserve">NULL </w:t>
      </w:r>
      <w:r>
        <w:t xml:space="preserve">2023-03-28 00:00:00 </w:t>
      </w:r>
      <w:r>
        <w:t xml:space="preserve">2023-10-10 00:00:00 </w:t>
      </w:r>
      <w:r>
        <w:t xml:space="preserve">2023-08-09 00:00:00 </w:t>
      </w:r>
      <w:r>
        <w:t xml:space="preserve">44 </w:t>
      </w:r>
      <w:r>
        <w:t xml:space="preserve">220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684370 </w:t>
      </w:r>
      <w:r>
        <w:t xml:space="preserve">Organisation Internationale pour les Migrations </w:t>
      </w:r>
      <w:r>
        <w:t xml:space="preserve">OIM </w:t>
      </w:r>
      <w:r>
        <w:t xml:space="preserve">556 </w:t>
      </w:r>
      <w:r>
        <w:t xml:space="preserve">556 </w:t>
      </w:r>
    </w:p>
    <w:p>
      <w:r>
        <w:t xml:space="preserve">681758 </w:t>
      </w:r>
      <w:r>
        <w:t xml:space="preserve">NULL </w:t>
      </w:r>
      <w:r>
        <w:t xml:space="preserve">2022-06-01 00:00:00 </w:t>
      </w:r>
      <w:r>
        <w:t xml:space="preserve">2023-10-10 00:00:00 </w:t>
      </w:r>
      <w:r>
        <w:t xml:space="preserve">2023-08-09 00:00:00 </w:t>
      </w:r>
      <w:r>
        <w:t xml:space="preserve">9 </w:t>
      </w:r>
      <w:r>
        <w:t xml:space="preserve">72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684371 </w:t>
      </w:r>
      <w:r>
        <w:t xml:space="preserve">Organisation Internationale pour les Migrations </w:t>
      </w:r>
      <w:r>
        <w:t xml:space="preserve">OIM </w:t>
      </w:r>
      <w:r>
        <w:t xml:space="preserve">556 </w:t>
      </w:r>
      <w:r>
        <w:t xml:space="preserve">556 </w:t>
      </w:r>
    </w:p>
    <w:p>
      <w:r>
        <w:t xml:space="preserve">681759 </w:t>
      </w:r>
      <w:r>
        <w:t xml:space="preserve">NULL </w:t>
      </w:r>
      <w:r>
        <w:t xml:space="preserve">2022-06-01 00:00:00 </w:t>
      </w:r>
      <w:r>
        <w:t xml:space="preserve">2023-10-10 00:00:00 </w:t>
      </w:r>
      <w:r>
        <w:t xml:space="preserve">2023-08-09 00:00:00 </w:t>
      </w:r>
      <w:r>
        <w:t xml:space="preserve">11 </w:t>
      </w:r>
      <w:r>
        <w:t xml:space="preserve">66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684372 </w:t>
      </w:r>
      <w:r>
        <w:t xml:space="preserve">Organisation Internationale pour les Migrations </w:t>
      </w:r>
      <w:r>
        <w:t xml:space="preserve">OIM </w:t>
      </w:r>
      <w:r>
        <w:t xml:space="preserve">556 </w:t>
      </w:r>
      <w:r>
        <w:t xml:space="preserve">556 </w:t>
      </w:r>
    </w:p>
    <w:p>
      <w:r>
        <w:t xml:space="preserve">681760 </w:t>
      </w:r>
      <w:r>
        <w:t xml:space="preserve">NULL </w:t>
      </w:r>
      <w:r>
        <w:t xml:space="preserve">2022-09-01 00:00:00 </w:t>
      </w:r>
      <w:r>
        <w:t xml:space="preserve">2023-10-10 00:00:00 </w:t>
      </w:r>
      <w:r>
        <w:t xml:space="preserve">2023-08-08 00:00:00 </w:t>
      </w:r>
      <w:r>
        <w:t xml:space="preserve">13 </w:t>
      </w:r>
      <w:r>
        <w:t xml:space="preserve">65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684373 </w:t>
      </w:r>
      <w:r>
        <w:t xml:space="preserve">Organisation Internationale pour les Migrations </w:t>
      </w:r>
      <w:r>
        <w:t xml:space="preserve">OIM </w:t>
      </w:r>
      <w:r>
        <w:t xml:space="preserve">556 </w:t>
      </w:r>
      <w:r>
        <w:t xml:space="preserve">556 </w:t>
      </w:r>
    </w:p>
    <w:p>
      <w:r>
        <w:t xml:space="preserve">681761 </w:t>
      </w:r>
      <w:r>
        <w:t xml:space="preserve">NULL </w:t>
      </w:r>
      <w:r>
        <w:t xml:space="preserve">2022-06-01 00:00:00 </w:t>
      </w:r>
      <w:r>
        <w:t xml:space="preserve">2023-10-10 00:00:00 </w:t>
      </w:r>
      <w:r>
        <w:t xml:space="preserve">2023-08-08 00:00:00 </w:t>
      </w:r>
      <w:r>
        <w:t xml:space="preserve">2 </w:t>
      </w:r>
      <w:r>
        <w:t xml:space="preserve">11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684374 </w:t>
      </w:r>
      <w:r>
        <w:t xml:space="preserve">Organisation Internationale pour les Migrations </w:t>
      </w:r>
      <w:r>
        <w:t xml:space="preserve">OIM </w:t>
      </w:r>
      <w:r>
        <w:t xml:space="preserve">556 </w:t>
      </w:r>
      <w:r>
        <w:t xml:space="preserve">556 </w:t>
      </w:r>
    </w:p>
    <w:p>
      <w:r>
        <w:t xml:space="preserve">681762 </w:t>
      </w:r>
      <w:r>
        <w:t xml:space="preserve">NULL </w:t>
      </w:r>
      <w:r>
        <w:t xml:space="preserve">2022-09-01 00:00:00 </w:t>
      </w:r>
      <w:r>
        <w:t xml:space="preserve">2023-10-10 00:00:00 </w:t>
      </w:r>
      <w:r>
        <w:t xml:space="preserve">2023-08-08 00:00:00 </w:t>
      </w:r>
      <w:r>
        <w:t xml:space="preserve">15 </w:t>
      </w:r>
      <w:r>
        <w:t xml:space="preserve">82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684375 </w:t>
      </w:r>
      <w:r>
        <w:t xml:space="preserve">Organisation Internationale pour les Migrations </w:t>
      </w:r>
      <w:r>
        <w:t xml:space="preserve">OIM </w:t>
      </w:r>
      <w:r>
        <w:t xml:space="preserve">556 </w:t>
      </w:r>
      <w:r>
        <w:t xml:space="preserve">556 </w:t>
      </w:r>
    </w:p>
    <w:p>
      <w:r>
        <w:t xml:space="preserve">681763 </w:t>
      </w:r>
      <w:r>
        <w:t xml:space="preserve">NULL </w:t>
      </w:r>
      <w:r>
        <w:t xml:space="preserve">2022-12-01 00:00:00 </w:t>
      </w:r>
      <w:r>
        <w:t xml:space="preserve">2023-10-10 00:00:00 </w:t>
      </w:r>
      <w:r>
        <w:t xml:space="preserve">2023-08-08 00:00:00 </w:t>
      </w:r>
      <w:r>
        <w:t xml:space="preserve">20 </w:t>
      </w:r>
      <w:r>
        <w:t xml:space="preserve">110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684376 </w:t>
      </w:r>
      <w:r>
        <w:t xml:space="preserve">Organisation Internationale pour les Migrations </w:t>
      </w:r>
      <w:r>
        <w:t xml:space="preserve">OIM </w:t>
      </w:r>
      <w:r>
        <w:t xml:space="preserve">556 </w:t>
      </w:r>
      <w:r>
        <w:t xml:space="preserve">556 </w:t>
      </w:r>
    </w:p>
    <w:p>
      <w:r>
        <w:t xml:space="preserve">681764 </w:t>
      </w:r>
      <w:r>
        <w:t xml:space="preserve">NULL </w:t>
      </w:r>
      <w:r>
        <w:t xml:space="preserve">2023-05-04 00:00:00 </w:t>
      </w:r>
      <w:r>
        <w:t xml:space="preserve">2023-10-10 00:00:00 </w:t>
      </w:r>
      <w:r>
        <w:t xml:space="preserve">2023-08-08 00:00:00 </w:t>
      </w:r>
      <w:r>
        <w:t xml:space="preserve">21 </w:t>
      </w:r>
      <w:r>
        <w:t xml:space="preserve">60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684377 </w:t>
      </w:r>
      <w:r>
        <w:t xml:space="preserve">Organisation Internationale pour les Migrations </w:t>
      </w:r>
      <w:r>
        <w:t xml:space="preserve">OIM </w:t>
      </w:r>
      <w:r>
        <w:t xml:space="preserve">556 </w:t>
      </w:r>
      <w:r>
        <w:t xml:space="preserve">556 </w:t>
      </w:r>
    </w:p>
    <w:p>
      <w:r>
        <w:t xml:space="preserve">681765 </w:t>
      </w:r>
      <w:r>
        <w:t xml:space="preserve">NULL </w:t>
      </w:r>
      <w:r>
        <w:t xml:space="preserve">2022-09-01 00:00:00 </w:t>
      </w:r>
      <w:r>
        <w:t xml:space="preserve">2023-10-10 00:00:00 </w:t>
      </w:r>
      <w:r>
        <w:t xml:space="preserve">2023-08-08 00:00:00 </w:t>
      </w:r>
      <w:r>
        <w:t xml:space="preserve">8 </w:t>
      </w:r>
      <w:r>
        <w:t xml:space="preserve">48 </w:t>
      </w:r>
      <w:r>
        <w:t xml:space="preserve">2 </w:t>
      </w:r>
      <w:r>
        <w:t xml:space="preserve">Retourné </w:t>
      </w:r>
      <w:r>
        <w:t xml:space="preserve">CD6104ZS03 </w:t>
      </w:r>
      <w:r>
        <w:t xml:space="preserve">CD6104ZS03as03 </w:t>
      </w:r>
      <w:r>
        <w:t xml:space="preserve">Bukonde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684378 </w:t>
      </w:r>
      <w:r>
        <w:t xml:space="preserve">Organisation Internationale pour les Migrations </w:t>
      </w:r>
      <w:r>
        <w:t xml:space="preserve">OIM </w:t>
      </w:r>
      <w:r>
        <w:t xml:space="preserve">556 </w:t>
      </w:r>
      <w:r>
        <w:t xml:space="preserve">556 </w:t>
      </w:r>
    </w:p>
    <w:p>
      <w:r>
        <w:t xml:space="preserve">681800 </w:t>
      </w:r>
      <w:r>
        <w:t xml:space="preserve">NULL </w:t>
      </w:r>
      <w:r>
        <w:t xml:space="preserve">2022-09-01 00:00:00 </w:t>
      </w:r>
      <w:r>
        <w:t xml:space="preserve">2023-10-10 00:00:00 </w:t>
      </w:r>
      <w:r>
        <w:t xml:space="preserve">2023-08-09 00:00:00 </w:t>
      </w:r>
      <w:r>
        <w:t xml:space="preserve">27 </w:t>
      </w:r>
      <w:r>
        <w:t xml:space="preserve">159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684413 </w:t>
      </w:r>
      <w:r>
        <w:t xml:space="preserve">Organisation Internationale pour les Migrations </w:t>
      </w:r>
      <w:r>
        <w:t xml:space="preserve">OIM </w:t>
      </w:r>
      <w:r>
        <w:t xml:space="preserve">556 </w:t>
      </w:r>
      <w:r>
        <w:t xml:space="preserve">556 </w:t>
      </w:r>
    </w:p>
    <w:p>
      <w:r>
        <w:t xml:space="preserve">681801 </w:t>
      </w:r>
      <w:r>
        <w:t xml:space="preserve">NULL </w:t>
      </w:r>
      <w:r>
        <w:t xml:space="preserve">2022-12-01 00:00:00 </w:t>
      </w:r>
      <w:r>
        <w:t xml:space="preserve">2023-10-10 00:00:00 </w:t>
      </w:r>
      <w:r>
        <w:t xml:space="preserve">2023-08-09 00:00:00 </w:t>
      </w:r>
      <w:r>
        <w:t xml:space="preserve">11 </w:t>
      </w:r>
      <w:r>
        <w:t xml:space="preserve">65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684414 </w:t>
      </w:r>
      <w:r>
        <w:t xml:space="preserve">Organisation Internationale pour les Migrations </w:t>
      </w:r>
      <w:r>
        <w:t xml:space="preserve">OIM </w:t>
      </w:r>
      <w:r>
        <w:t xml:space="preserve">556 </w:t>
      </w:r>
      <w:r>
        <w:t xml:space="preserve">556 </w:t>
      </w:r>
    </w:p>
    <w:p>
      <w:r>
        <w:t xml:space="preserve">681802 </w:t>
      </w:r>
      <w:r>
        <w:t xml:space="preserve">NULL </w:t>
      </w:r>
      <w:r>
        <w:t xml:space="preserve">2022-12-01 00:00:00 </w:t>
      </w:r>
      <w:r>
        <w:t xml:space="preserve">2023-10-10 00:00:00 </w:t>
      </w:r>
      <w:r>
        <w:t xml:space="preserve">2023-08-09 00:00:00 </w:t>
      </w:r>
      <w:r>
        <w:t xml:space="preserve">23 </w:t>
      </w:r>
      <w:r>
        <w:t xml:space="preserve">125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684415 </w:t>
      </w:r>
      <w:r>
        <w:t xml:space="preserve">Organisation Internationale pour les Migrations </w:t>
      </w:r>
      <w:r>
        <w:t xml:space="preserve">OIM </w:t>
      </w:r>
      <w:r>
        <w:t xml:space="preserve">556 </w:t>
      </w:r>
      <w:r>
        <w:t xml:space="preserve">556 </w:t>
      </w:r>
    </w:p>
    <w:p>
      <w:r>
        <w:t xml:space="preserve">681803 </w:t>
      </w:r>
      <w:r>
        <w:t xml:space="preserve">NULL </w:t>
      </w:r>
      <w:r>
        <w:t xml:space="preserve">2023-05-04 00:00:00 </w:t>
      </w:r>
      <w:r>
        <w:t xml:space="preserve">2023-10-10 00:00:00 </w:t>
      </w:r>
      <w:r>
        <w:t xml:space="preserve">2023-08-09 00:00:00 </w:t>
      </w:r>
      <w:r>
        <w:t xml:space="preserve">1 </w:t>
      </w:r>
      <w:r>
        <w:t xml:space="preserve">3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684416 </w:t>
      </w:r>
      <w:r>
        <w:t xml:space="preserve">Organisation Internationale pour les Migrations </w:t>
      </w:r>
      <w:r>
        <w:t xml:space="preserve">OIM </w:t>
      </w:r>
      <w:r>
        <w:t xml:space="preserve">556 </w:t>
      </w:r>
      <w:r>
        <w:t xml:space="preserve">556 </w:t>
      </w:r>
    </w:p>
    <w:p>
      <w:r>
        <w:t xml:space="preserve">681804 </w:t>
      </w:r>
      <w:r>
        <w:t xml:space="preserve">NULL </w:t>
      </w:r>
      <w:r>
        <w:t xml:space="preserve">2023-09-30 00:00:00 </w:t>
      </w:r>
      <w:r>
        <w:t xml:space="preserve">2023-10-10 00:00:00 </w:t>
      </w:r>
      <w:r>
        <w:t xml:space="preserve">2023-08-09 00:00:00 </w:t>
      </w:r>
      <w:r>
        <w:t xml:space="preserve">3 </w:t>
      </w:r>
      <w:r>
        <w:t xml:space="preserve">10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684417 </w:t>
      </w:r>
      <w:r>
        <w:t xml:space="preserve">Organisation Internationale pour les Migrations </w:t>
      </w:r>
      <w:r>
        <w:t xml:space="preserve">OIM </w:t>
      </w:r>
      <w:r>
        <w:t xml:space="preserve">556 </w:t>
      </w:r>
      <w:r>
        <w:t xml:space="preserve">556 </w:t>
      </w:r>
    </w:p>
    <w:p>
      <w:r>
        <w:t xml:space="preserve">681805 </w:t>
      </w:r>
      <w:r>
        <w:t xml:space="preserve">NULL </w:t>
      </w:r>
      <w:r>
        <w:t xml:space="preserve">2022-06-01 00:00:00 </w:t>
      </w:r>
      <w:r>
        <w:t xml:space="preserve">2023-10-10 00:00:00 </w:t>
      </w:r>
      <w:r>
        <w:t xml:space="preserve">2023-08-09 00:00:00 </w:t>
      </w:r>
      <w:r>
        <w:t xml:space="preserve">7 </w:t>
      </w:r>
      <w:r>
        <w:t xml:space="preserve">40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684418 </w:t>
      </w:r>
      <w:r>
        <w:t xml:space="preserve">Organisation Internationale pour les Migrations </w:t>
      </w:r>
      <w:r>
        <w:t xml:space="preserve">OIM </w:t>
      </w:r>
      <w:r>
        <w:t xml:space="preserve">556 </w:t>
      </w:r>
      <w:r>
        <w:t xml:space="preserve">556 </w:t>
      </w:r>
    </w:p>
    <w:p>
      <w:r>
        <w:t xml:space="preserve">681806 </w:t>
      </w:r>
      <w:r>
        <w:t xml:space="preserve">NULL </w:t>
      </w:r>
      <w:r>
        <w:t xml:space="preserve">2022-09-01 00:00:00 </w:t>
      </w:r>
      <w:r>
        <w:t xml:space="preserve">2023-10-10 00:00:00 </w:t>
      </w:r>
      <w:r>
        <w:t xml:space="preserve">2023-08-09 00:00:00 </w:t>
      </w:r>
      <w:r>
        <w:t xml:space="preserve">5 </w:t>
      </w:r>
      <w:r>
        <w:t xml:space="preserve">29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684419 </w:t>
      </w:r>
      <w:r>
        <w:t xml:space="preserve">Organisation Internationale pour les Migrations </w:t>
      </w:r>
      <w:r>
        <w:t xml:space="preserve">OIM </w:t>
      </w:r>
      <w:r>
        <w:t xml:space="preserve">556 </w:t>
      </w:r>
      <w:r>
        <w:t xml:space="preserve">556 </w:t>
      </w:r>
    </w:p>
    <w:p>
      <w:r>
        <w:t xml:space="preserve">681807 </w:t>
      </w:r>
      <w:r>
        <w:t xml:space="preserve">NULL </w:t>
      </w:r>
      <w:r>
        <w:t xml:space="preserve">2022-12-01 00:00:00 </w:t>
      </w:r>
      <w:r>
        <w:t xml:space="preserve">2023-10-10 00:00:00 </w:t>
      </w:r>
      <w:r>
        <w:t xml:space="preserve">2023-08-09 00:00:00 </w:t>
      </w:r>
      <w:r>
        <w:t xml:space="preserve">20 </w:t>
      </w:r>
      <w:r>
        <w:t xml:space="preserve">116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684420 </w:t>
      </w:r>
      <w:r>
        <w:t xml:space="preserve">Organisation Internationale pour les Migrations </w:t>
      </w:r>
      <w:r>
        <w:t xml:space="preserve">OIM </w:t>
      </w:r>
      <w:r>
        <w:t xml:space="preserve">556 </w:t>
      </w:r>
      <w:r>
        <w:t xml:space="preserve">556 </w:t>
      </w:r>
    </w:p>
    <w:p>
      <w:r>
        <w:t xml:space="preserve">681808 </w:t>
      </w:r>
      <w:r>
        <w:t xml:space="preserve">NULL </w:t>
      </w:r>
      <w:r>
        <w:t xml:space="preserve">2023-05-04 00:00:00 </w:t>
      </w:r>
      <w:r>
        <w:t xml:space="preserve">2023-10-10 00:00:00 </w:t>
      </w:r>
      <w:r>
        <w:t xml:space="preserve">2023-08-09 00:00:00 </w:t>
      </w:r>
      <w:r>
        <w:t xml:space="preserve">11 </w:t>
      </w:r>
      <w:r>
        <w:t xml:space="preserve">61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684421 </w:t>
      </w:r>
      <w:r>
        <w:t xml:space="preserve">Organisation Internationale pour les Migrations </w:t>
      </w:r>
      <w:r>
        <w:t xml:space="preserve">OIM </w:t>
      </w:r>
      <w:r>
        <w:t xml:space="preserve">556 </w:t>
      </w:r>
      <w:r>
        <w:t xml:space="preserve">556 </w:t>
      </w:r>
    </w:p>
    <w:p>
      <w:r>
        <w:t xml:space="preserve">681809 </w:t>
      </w:r>
      <w:r>
        <w:t xml:space="preserve">NULL </w:t>
      </w:r>
      <w:r>
        <w:t xml:space="preserve">2022-06-01 00:00:00 </w:t>
      </w:r>
      <w:r>
        <w:t xml:space="preserve">2023-10-10 00:00:00 </w:t>
      </w:r>
      <w:r>
        <w:t xml:space="preserve">2023-08-09 00:00:00 </w:t>
      </w:r>
      <w:r>
        <w:t xml:space="preserve">18 </w:t>
      </w:r>
      <w:r>
        <w:t xml:space="preserve">81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684422 </w:t>
      </w:r>
      <w:r>
        <w:t xml:space="preserve">Organisation Internationale pour les Migrations </w:t>
      </w:r>
      <w:r>
        <w:t xml:space="preserve">OIM </w:t>
      </w:r>
      <w:r>
        <w:t xml:space="preserve">556 </w:t>
      </w:r>
      <w:r>
        <w:t xml:space="preserve">556 </w:t>
      </w:r>
    </w:p>
    <w:p>
      <w:r>
        <w:t xml:space="preserve">681810 </w:t>
      </w:r>
      <w:r>
        <w:t xml:space="preserve">NULL </w:t>
      </w:r>
      <w:r>
        <w:t xml:space="preserve">2022-09-01 00:00:00 </w:t>
      </w:r>
      <w:r>
        <w:t xml:space="preserve">2023-10-10 00:00:00 </w:t>
      </w:r>
      <w:r>
        <w:t xml:space="preserve">2023-08-09 00:00:00 </w:t>
      </w:r>
      <w:r>
        <w:t xml:space="preserve">3 </w:t>
      </w:r>
      <w:r>
        <w:t xml:space="preserve">13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684423 </w:t>
      </w:r>
      <w:r>
        <w:t xml:space="preserve">Organisation Internationale pour les Migrations </w:t>
      </w:r>
      <w:r>
        <w:t xml:space="preserve">OIM </w:t>
      </w:r>
      <w:r>
        <w:t xml:space="preserve">556 </w:t>
      </w:r>
      <w:r>
        <w:t xml:space="preserve">556 </w:t>
      </w:r>
    </w:p>
    <w:p>
      <w:r>
        <w:t xml:space="preserve">681811 </w:t>
      </w:r>
      <w:r>
        <w:t xml:space="preserve">NULL </w:t>
      </w:r>
      <w:r>
        <w:t xml:space="preserve">2022-12-01 00:00:00 </w:t>
      </w:r>
      <w:r>
        <w:t xml:space="preserve">2023-10-10 00:00:00 </w:t>
      </w:r>
      <w:r>
        <w:t xml:space="preserve">2023-08-09 00:00:00 </w:t>
      </w:r>
      <w:r>
        <w:t xml:space="preserve">26 </w:t>
      </w:r>
      <w:r>
        <w:t xml:space="preserve">116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684424 </w:t>
      </w:r>
      <w:r>
        <w:t xml:space="preserve">Organisation Internationale pour les Migrations </w:t>
      </w:r>
      <w:r>
        <w:t xml:space="preserve">OIM </w:t>
      </w:r>
      <w:r>
        <w:t xml:space="preserve">556 </w:t>
      </w:r>
      <w:r>
        <w:t xml:space="preserve">556 </w:t>
      </w:r>
    </w:p>
    <w:p>
      <w:r>
        <w:t xml:space="preserve">681812 </w:t>
      </w:r>
      <w:r>
        <w:t xml:space="preserve">NULL </w:t>
      </w:r>
      <w:r>
        <w:t xml:space="preserve">2023-05-04 00:00:00 </w:t>
      </w:r>
      <w:r>
        <w:t xml:space="preserve">2023-10-10 00:00:00 </w:t>
      </w:r>
      <w:r>
        <w:t xml:space="preserve">2023-08-09 00:00:00 </w:t>
      </w:r>
      <w:r>
        <w:t xml:space="preserve">24 </w:t>
      </w:r>
      <w:r>
        <w:t xml:space="preserve">79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684425 </w:t>
      </w:r>
      <w:r>
        <w:t xml:space="preserve">Organisation Internationale pour les Migrations </w:t>
      </w:r>
      <w:r>
        <w:t xml:space="preserve">OIM </w:t>
      </w:r>
      <w:r>
        <w:t xml:space="preserve">556 </w:t>
      </w:r>
      <w:r>
        <w:t xml:space="preserve">556 </w:t>
      </w:r>
    </w:p>
    <w:p>
      <w:r>
        <w:t xml:space="preserve">681813 </w:t>
      </w:r>
      <w:r>
        <w:t xml:space="preserve">NULL </w:t>
      </w:r>
      <w:r>
        <w:t xml:space="preserve">2023-09-30 00:00:00 </w:t>
      </w:r>
      <w:r>
        <w:t xml:space="preserve">2023-10-10 00:00:00 </w:t>
      </w:r>
      <w:r>
        <w:t xml:space="preserve">2023-08-09 00:00:00 </w:t>
      </w:r>
      <w:r>
        <w:t xml:space="preserve">2 </w:t>
      </w:r>
      <w:r>
        <w:t xml:space="preserve">7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684426 </w:t>
      </w:r>
      <w:r>
        <w:t xml:space="preserve">Organisation Internationale pour les Migrations </w:t>
      </w:r>
      <w:r>
        <w:t xml:space="preserve">OIM </w:t>
      </w:r>
      <w:r>
        <w:t xml:space="preserve">556 </w:t>
      </w:r>
      <w:r>
        <w:t xml:space="preserve">556 </w:t>
      </w:r>
    </w:p>
    <w:p>
      <w:r>
        <w:t xml:space="preserve">681814 </w:t>
      </w:r>
      <w:r>
        <w:t xml:space="preserve">NULL </w:t>
      </w:r>
      <w:r>
        <w:t xml:space="preserve">2022-06-01 00:00:00 </w:t>
      </w:r>
      <w:r>
        <w:t xml:space="preserve">2023-10-10 00:00:00 </w:t>
      </w:r>
      <w:r>
        <w:t xml:space="preserve">2023-08-23 00:00:00 </w:t>
      </w:r>
      <w:r>
        <w:t xml:space="preserve">4 </w:t>
      </w:r>
      <w:r>
        <w:t xml:space="preserve">22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684427 </w:t>
      </w:r>
      <w:r>
        <w:t xml:space="preserve">Organisation Internationale pour les Migrations </w:t>
      </w:r>
      <w:r>
        <w:t xml:space="preserve">OIM </w:t>
      </w:r>
      <w:r>
        <w:t xml:space="preserve">556 </w:t>
      </w:r>
      <w:r>
        <w:t xml:space="preserve">556 </w:t>
      </w:r>
    </w:p>
    <w:p>
      <w:r>
        <w:t xml:space="preserve">681815 </w:t>
      </w:r>
      <w:r>
        <w:t xml:space="preserve">NULL </w:t>
      </w:r>
      <w:r>
        <w:t xml:space="preserve">2022-12-01 00:00:00 </w:t>
      </w:r>
      <w:r>
        <w:t xml:space="preserve">2023-10-10 00:00:00 </w:t>
      </w:r>
      <w:r>
        <w:t xml:space="preserve">2023-08-23 00:00:00 </w:t>
      </w:r>
      <w:r>
        <w:t xml:space="preserve">12 </w:t>
      </w:r>
      <w:r>
        <w:t xml:space="preserve">66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684428 </w:t>
      </w:r>
      <w:r>
        <w:t xml:space="preserve">Organisation Internationale pour les Migrations </w:t>
      </w:r>
      <w:r>
        <w:t xml:space="preserve">OIM </w:t>
      </w:r>
      <w:r>
        <w:t xml:space="preserve">556 </w:t>
      </w:r>
      <w:r>
        <w:t xml:space="preserve">556 </w:t>
      </w:r>
    </w:p>
    <w:p>
      <w:r>
        <w:t xml:space="preserve">681816 </w:t>
      </w:r>
      <w:r>
        <w:t xml:space="preserve">NULL </w:t>
      </w:r>
      <w:r>
        <w:t xml:space="preserve">2022-06-01 00:00:00 </w:t>
      </w:r>
      <w:r>
        <w:t xml:space="preserve">2023-10-10 00:00:00 </w:t>
      </w:r>
      <w:r>
        <w:t xml:space="preserve">2023-08-23 00:00:00 </w:t>
      </w:r>
      <w:r>
        <w:t xml:space="preserve">5 </w:t>
      </w:r>
      <w:r>
        <w:t xml:space="preserve">21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684429 </w:t>
      </w:r>
      <w:r>
        <w:t xml:space="preserve">Organisation Internationale pour les Migrations </w:t>
      </w:r>
      <w:r>
        <w:t xml:space="preserve">OIM </w:t>
      </w:r>
      <w:r>
        <w:t xml:space="preserve">556 </w:t>
      </w:r>
      <w:r>
        <w:t xml:space="preserve">556 </w:t>
      </w:r>
    </w:p>
    <w:p>
      <w:r>
        <w:t xml:space="preserve">681817 </w:t>
      </w:r>
      <w:r>
        <w:t xml:space="preserve">NULL </w:t>
      </w:r>
      <w:r>
        <w:t xml:space="preserve">2022-09-01 00:00:00 </w:t>
      </w:r>
      <w:r>
        <w:t xml:space="preserve">2023-10-10 00:00:00 </w:t>
      </w:r>
      <w:r>
        <w:t xml:space="preserve">2023-08-23 00:00:00 </w:t>
      </w:r>
      <w:r>
        <w:t xml:space="preserve">4 </w:t>
      </w:r>
      <w:r>
        <w:t xml:space="preserve">17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684430 </w:t>
      </w:r>
      <w:r>
        <w:t xml:space="preserve">Organisation Internationale pour les Migrations </w:t>
      </w:r>
      <w:r>
        <w:t xml:space="preserve">OIM </w:t>
      </w:r>
      <w:r>
        <w:t xml:space="preserve">556 </w:t>
      </w:r>
      <w:r>
        <w:t xml:space="preserve">556 </w:t>
      </w:r>
    </w:p>
    <w:p>
      <w:r>
        <w:t xml:space="preserve">681818 </w:t>
      </w:r>
      <w:r>
        <w:t xml:space="preserve">NULL </w:t>
      </w:r>
      <w:r>
        <w:t xml:space="preserve">2023-03-28 00:00:00 </w:t>
      </w:r>
      <w:r>
        <w:t xml:space="preserve">2023-10-10 00:00:00 </w:t>
      </w:r>
      <w:r>
        <w:t xml:space="preserve">2023-08-23 00:00:00 </w:t>
      </w:r>
      <w:r>
        <w:t xml:space="preserve">2 </w:t>
      </w:r>
      <w:r>
        <w:t xml:space="preserve">10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684431 </w:t>
      </w:r>
      <w:r>
        <w:t xml:space="preserve">Organisation Internationale pour les Migrations </w:t>
      </w:r>
      <w:r>
        <w:t xml:space="preserve">OIM </w:t>
      </w:r>
      <w:r>
        <w:t xml:space="preserve">556 </w:t>
      </w:r>
      <w:r>
        <w:t xml:space="preserve">556 </w:t>
      </w:r>
    </w:p>
    <w:p>
      <w:r>
        <w:t xml:space="preserve">681819 </w:t>
      </w:r>
      <w:r>
        <w:t xml:space="preserve">NULL </w:t>
      </w:r>
      <w:r>
        <w:t xml:space="preserve">2023-05-04 00:00:00 </w:t>
      </w:r>
      <w:r>
        <w:t xml:space="preserve">2023-10-10 00:00:00 </w:t>
      </w:r>
      <w:r>
        <w:t xml:space="preserve">2023-08-23 00:00:00 </w:t>
      </w:r>
      <w:r>
        <w:t xml:space="preserve">3 </w:t>
      </w:r>
      <w:r>
        <w:t xml:space="preserve">16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684432 </w:t>
      </w:r>
      <w:r>
        <w:t xml:space="preserve">Organisation Internationale pour les Migrations </w:t>
      </w:r>
      <w:r>
        <w:t xml:space="preserve">OIM </w:t>
      </w:r>
      <w:r>
        <w:t xml:space="preserve">556 </w:t>
      </w:r>
      <w:r>
        <w:t xml:space="preserve">556 </w:t>
      </w:r>
    </w:p>
    <w:p>
      <w:r>
        <w:t xml:space="preserve">681820 </w:t>
      </w:r>
      <w:r>
        <w:t xml:space="preserve">NULL </w:t>
      </w:r>
      <w:r>
        <w:t xml:space="preserve">2023-09-30 00:00:00 </w:t>
      </w:r>
      <w:r>
        <w:t xml:space="preserve">2023-10-10 00:00:00 </w:t>
      </w:r>
      <w:r>
        <w:t xml:space="preserve">2023-08-23 00:00:00 </w:t>
      </w:r>
      <w:r>
        <w:t xml:space="preserve">15 </w:t>
      </w:r>
      <w:r>
        <w:t xml:space="preserve">78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684433 </w:t>
      </w:r>
      <w:r>
        <w:t xml:space="preserve">Organisation Internationale pour les Migrations </w:t>
      </w:r>
      <w:r>
        <w:t xml:space="preserve">OIM </w:t>
      </w:r>
      <w:r>
        <w:t xml:space="preserve">556 </w:t>
      </w:r>
      <w:r>
        <w:t xml:space="preserve">556 </w:t>
      </w:r>
    </w:p>
    <w:p>
      <w:r>
        <w:t xml:space="preserve">681821 </w:t>
      </w:r>
      <w:r>
        <w:t xml:space="preserve">NULL </w:t>
      </w:r>
      <w:r>
        <w:t xml:space="preserve">2022-06-01 00:00:00 </w:t>
      </w:r>
      <w:r>
        <w:t xml:space="preserve">2023-10-10 00:00:00 </w:t>
      </w:r>
      <w:r>
        <w:t xml:space="preserve">2023-08-23 00:00:00 </w:t>
      </w:r>
      <w:r>
        <w:t xml:space="preserve">15 </w:t>
      </w:r>
      <w:r>
        <w:t xml:space="preserve">81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684434 </w:t>
      </w:r>
      <w:r>
        <w:t xml:space="preserve">Organisation Internationale pour les Migrations </w:t>
      </w:r>
      <w:r>
        <w:t xml:space="preserve">OIM </w:t>
      </w:r>
      <w:r>
        <w:t xml:space="preserve">556 </w:t>
      </w:r>
      <w:r>
        <w:t xml:space="preserve">556 </w:t>
      </w:r>
    </w:p>
    <w:p>
      <w:r>
        <w:t xml:space="preserve">681822 </w:t>
      </w:r>
      <w:r>
        <w:t xml:space="preserve">NULL </w:t>
      </w:r>
      <w:r>
        <w:t xml:space="preserve">2022-09-01 00:00:00 </w:t>
      </w:r>
      <w:r>
        <w:t xml:space="preserve">2023-10-10 00:00:00 </w:t>
      </w:r>
      <w:r>
        <w:t xml:space="preserve">2023-08-23 00:00:00 </w:t>
      </w:r>
      <w:r>
        <w:t xml:space="preserve">7 </w:t>
      </w:r>
      <w:r>
        <w:t xml:space="preserve">38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684435 </w:t>
      </w:r>
      <w:r>
        <w:t xml:space="preserve">Organisation Internationale pour les Migrations </w:t>
      </w:r>
      <w:r>
        <w:t xml:space="preserve">OIM </w:t>
      </w:r>
      <w:r>
        <w:t xml:space="preserve">556 </w:t>
      </w:r>
      <w:r>
        <w:t xml:space="preserve">556 </w:t>
      </w:r>
    </w:p>
    <w:p>
      <w:r>
        <w:t xml:space="preserve">681823 </w:t>
      </w:r>
      <w:r>
        <w:t xml:space="preserve">NULL </w:t>
      </w:r>
      <w:r>
        <w:t xml:space="preserve">2022-12-01 00:00:00 </w:t>
      </w:r>
      <w:r>
        <w:t xml:space="preserve">2023-10-10 00:00:00 </w:t>
      </w:r>
      <w:r>
        <w:t xml:space="preserve">2023-08-23 00:00:00 </w:t>
      </w:r>
      <w:r>
        <w:t xml:space="preserve">9 </w:t>
      </w:r>
      <w:r>
        <w:t xml:space="preserve">49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684436 </w:t>
      </w:r>
      <w:r>
        <w:t xml:space="preserve">Organisation Internationale pour les Migrations </w:t>
      </w:r>
      <w:r>
        <w:t xml:space="preserve">OIM </w:t>
      </w:r>
      <w:r>
        <w:t xml:space="preserve">556 </w:t>
      </w:r>
      <w:r>
        <w:t xml:space="preserve">556 </w:t>
      </w:r>
    </w:p>
    <w:p>
      <w:r>
        <w:t xml:space="preserve">681824 </w:t>
      </w:r>
      <w:r>
        <w:t xml:space="preserve">NULL </w:t>
      </w:r>
      <w:r>
        <w:t xml:space="preserve">2023-03-28 00:00:00 </w:t>
      </w:r>
      <w:r>
        <w:t xml:space="preserve">2023-10-10 00:00:00 </w:t>
      </w:r>
      <w:r>
        <w:t xml:space="preserve">2023-08-23 00:00:00 </w:t>
      </w:r>
      <w:r>
        <w:t xml:space="preserve">21 </w:t>
      </w:r>
      <w:r>
        <w:t xml:space="preserve">81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684437 </w:t>
      </w:r>
      <w:r>
        <w:t xml:space="preserve">Organisation Internationale pour les Migrations </w:t>
      </w:r>
      <w:r>
        <w:t xml:space="preserve">OIM </w:t>
      </w:r>
      <w:r>
        <w:t xml:space="preserve">556 </w:t>
      </w:r>
      <w:r>
        <w:t xml:space="preserve">556 </w:t>
      </w:r>
    </w:p>
    <w:p>
      <w:r>
        <w:t xml:space="preserve">681825 </w:t>
      </w:r>
      <w:r>
        <w:t xml:space="preserve">NULL </w:t>
      </w:r>
      <w:r>
        <w:t xml:space="preserve">2022-06-01 00:00:00 </w:t>
      </w:r>
      <w:r>
        <w:t xml:space="preserve">2023-10-10 00:00:00 </w:t>
      </w:r>
      <w:r>
        <w:t xml:space="preserve">2023-08-15 00:00:00 </w:t>
      </w:r>
      <w:r>
        <w:t xml:space="preserve">7 </w:t>
      </w:r>
      <w:r>
        <w:t xml:space="preserve">28 </w:t>
      </w:r>
      <w:r>
        <w:t xml:space="preserve">2 </w:t>
      </w:r>
      <w:r>
        <w:t xml:space="preserve">Retourné </w:t>
      </w:r>
      <w:r>
        <w:t xml:space="preserve">CD6104ZS02 </w:t>
      </w:r>
      <w:r>
        <w:t xml:space="preserve">CD6104ZS02AS16 </w:t>
      </w:r>
      <w:r>
        <w:t xml:space="preserve">NGENGE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CD61010102 </w:t>
      </w:r>
      <w:r>
        <w:t xml:space="preserve">Katindo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684438 </w:t>
      </w:r>
      <w:r>
        <w:t xml:space="preserve">Organisation Internationale pour les Migrations </w:t>
      </w:r>
      <w:r>
        <w:t xml:space="preserve">OIM </w:t>
      </w:r>
      <w:r>
        <w:t xml:space="preserve">556 </w:t>
      </w:r>
      <w:r>
        <w:t xml:space="preserve">556 </w:t>
      </w:r>
    </w:p>
    <w:p>
      <w:r>
        <w:t xml:space="preserve">681826 </w:t>
      </w:r>
      <w:r>
        <w:t xml:space="preserve">NULL </w:t>
      </w:r>
      <w:r>
        <w:t xml:space="preserve">2023-03-28 00:00:00 </w:t>
      </w:r>
      <w:r>
        <w:t xml:space="preserve">2023-10-10 00:00:00 </w:t>
      </w:r>
      <w:r>
        <w:t xml:space="preserve">2023-08-15 00:00:00 </w:t>
      </w:r>
      <w:r>
        <w:t xml:space="preserve">5 </w:t>
      </w:r>
      <w:r>
        <w:t xml:space="preserve">31 </w:t>
      </w:r>
      <w:r>
        <w:t xml:space="preserve">2 </w:t>
      </w:r>
      <w:r>
        <w:t xml:space="preserve">Retourné </w:t>
      </w:r>
      <w:r>
        <w:t xml:space="preserve">CD6104ZS02 </w:t>
      </w:r>
      <w:r>
        <w:t xml:space="preserve">CD6104ZS02AS16 </w:t>
      </w:r>
      <w:r>
        <w:t xml:space="preserve">NGENGE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684439 </w:t>
      </w:r>
      <w:r>
        <w:t xml:space="preserve">Organisation Internationale pour les Migrations </w:t>
      </w:r>
      <w:r>
        <w:t xml:space="preserve">OIM </w:t>
      </w:r>
      <w:r>
        <w:t xml:space="preserve">556 </w:t>
      </w:r>
      <w:r>
        <w:t xml:space="preserve">556 </w:t>
      </w:r>
    </w:p>
    <w:p>
      <w:r>
        <w:t xml:space="preserve">681827 </w:t>
      </w:r>
      <w:r>
        <w:t xml:space="preserve">NULL </w:t>
      </w:r>
      <w:r>
        <w:t xml:space="preserve">2022-09-01 00:00:00 </w:t>
      </w:r>
      <w:r>
        <w:t xml:space="preserve">2023-10-10 00:00:00 </w:t>
      </w:r>
      <w:r>
        <w:t xml:space="preserve">2023-08-15 00:00:00 </w:t>
      </w:r>
      <w:r>
        <w:t xml:space="preserve">5 </w:t>
      </w:r>
      <w:r>
        <w:t xml:space="preserve">30 </w:t>
      </w:r>
      <w:r>
        <w:t xml:space="preserve">2 </w:t>
      </w:r>
      <w:r>
        <w:t xml:space="preserve">Retourné </w:t>
      </w:r>
      <w:r>
        <w:t xml:space="preserve">CD6104ZS02 </w:t>
      </w:r>
      <w:r>
        <w:t xml:space="preserve">CD6104ZS02AS16 </w:t>
      </w:r>
      <w:r>
        <w:t xml:space="preserve">NGENGE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CD61010202 </w:t>
      </w:r>
      <w:r>
        <w:t xml:space="preserve">Katoyi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684440 </w:t>
      </w:r>
      <w:r>
        <w:t xml:space="preserve">Organisation Internationale pour les Migrations </w:t>
      </w:r>
      <w:r>
        <w:t xml:space="preserve">OIM </w:t>
      </w:r>
      <w:r>
        <w:t xml:space="preserve">556 </w:t>
      </w:r>
      <w:r>
        <w:t xml:space="preserve">556 </w:t>
      </w:r>
    </w:p>
    <w:p>
      <w:r>
        <w:t xml:space="preserve">681828 </w:t>
      </w:r>
      <w:r>
        <w:t xml:space="preserve">NULL </w:t>
      </w:r>
      <w:r>
        <w:t xml:space="preserve">2022-12-01 00:00:00 </w:t>
      </w:r>
      <w:r>
        <w:t xml:space="preserve">2023-10-10 00:00:00 </w:t>
      </w:r>
      <w:r>
        <w:t xml:space="preserve">2023-08-15 00:00:00 </w:t>
      </w:r>
      <w:r>
        <w:t xml:space="preserve">6 </w:t>
      </w:r>
      <w:r>
        <w:t xml:space="preserve">36 </w:t>
      </w:r>
      <w:r>
        <w:t xml:space="preserve">2 </w:t>
      </w:r>
      <w:r>
        <w:t xml:space="preserve">Retourné </w:t>
      </w:r>
      <w:r>
        <w:t xml:space="preserve">CD6104ZS02 </w:t>
      </w:r>
      <w:r>
        <w:t xml:space="preserve">CD6104ZS02AS16 </w:t>
      </w:r>
      <w:r>
        <w:t xml:space="preserve">NGENGE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CD61010202 </w:t>
      </w:r>
      <w:r>
        <w:t xml:space="preserve">Katoyi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684441 </w:t>
      </w:r>
      <w:r>
        <w:t xml:space="preserve">Organisation Internationale pour les Migrations </w:t>
      </w:r>
      <w:r>
        <w:t xml:space="preserve">OIM </w:t>
      </w:r>
      <w:r>
        <w:t xml:space="preserve">556 </w:t>
      </w:r>
      <w:r>
        <w:t xml:space="preserve">556 </w:t>
      </w:r>
    </w:p>
    <w:p>
      <w:r>
        <w:t xml:space="preserve">681829 </w:t>
      </w:r>
      <w:r>
        <w:t xml:space="preserve">NULL </w:t>
      </w:r>
      <w:r>
        <w:t xml:space="preserve">2022-06-01 00:00:00 </w:t>
      </w:r>
      <w:r>
        <w:t xml:space="preserve">2023-10-10 00:00:00 </w:t>
      </w:r>
      <w:r>
        <w:t xml:space="preserve">2023-08-15 00:00:00 </w:t>
      </w:r>
      <w:r>
        <w:t xml:space="preserve">8 </w:t>
      </w:r>
      <w:r>
        <w:t xml:space="preserve">40 </w:t>
      </w:r>
      <w:r>
        <w:t xml:space="preserve">2 </w:t>
      </w:r>
      <w:r>
        <w:t xml:space="preserve">Retourné </w:t>
      </w:r>
      <w:r>
        <w:t xml:space="preserve">CD6104ZS02 </w:t>
      </w:r>
      <w:r>
        <w:t xml:space="preserve">CD6104ZS02AS16 </w:t>
      </w:r>
      <w:r>
        <w:t xml:space="preserve">NGENGE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684442 </w:t>
      </w:r>
      <w:r>
        <w:t xml:space="preserve">Organisation Internationale pour les Migrations </w:t>
      </w:r>
      <w:r>
        <w:t xml:space="preserve">OIM </w:t>
      </w:r>
      <w:r>
        <w:t xml:space="preserve">556 </w:t>
      </w:r>
      <w:r>
        <w:t xml:space="preserve">556 </w:t>
      </w:r>
    </w:p>
    <w:p>
      <w:r>
        <w:t xml:space="preserve">681830 </w:t>
      </w:r>
      <w:r>
        <w:t xml:space="preserve">NULL </w:t>
      </w:r>
      <w:r>
        <w:t xml:space="preserve">2022-06-01 00:00:00 </w:t>
      </w:r>
      <w:r>
        <w:t xml:space="preserve">2023-10-10 00:00:00 </w:t>
      </w:r>
      <w:r>
        <w:t xml:space="preserve">2023-08-23 00:00:00 </w:t>
      </w:r>
      <w:r>
        <w:t xml:space="preserve">5 </w:t>
      </w:r>
      <w:r>
        <w:t xml:space="preserve">20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684443 </w:t>
      </w:r>
      <w:r>
        <w:t xml:space="preserve">Organisation Internationale pour les Migrations </w:t>
      </w:r>
      <w:r>
        <w:t xml:space="preserve">OIM </w:t>
      </w:r>
      <w:r>
        <w:t xml:space="preserve">556 </w:t>
      </w:r>
      <w:r>
        <w:t xml:space="preserve">556 </w:t>
      </w:r>
    </w:p>
    <w:p>
      <w:r>
        <w:t xml:space="preserve">681831 </w:t>
      </w:r>
      <w:r>
        <w:t xml:space="preserve">NULL </w:t>
      </w:r>
      <w:r>
        <w:t xml:space="preserve">2023-03-28 00:00:00 </w:t>
      </w:r>
      <w:r>
        <w:t xml:space="preserve">2023-10-10 00:00:00 </w:t>
      </w:r>
      <w:r>
        <w:t xml:space="preserve">2023-08-23 00:00:00 </w:t>
      </w:r>
      <w:r>
        <w:t xml:space="preserve">4 </w:t>
      </w:r>
      <w:r>
        <w:t xml:space="preserve">14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684444 </w:t>
      </w:r>
      <w:r>
        <w:t xml:space="preserve">Organisation Internationale pour les Migrations </w:t>
      </w:r>
      <w:r>
        <w:t xml:space="preserve">OIM </w:t>
      </w:r>
      <w:r>
        <w:t xml:space="preserve">556 </w:t>
      </w:r>
      <w:r>
        <w:t xml:space="preserve">556 </w:t>
      </w:r>
    </w:p>
    <w:p>
      <w:r>
        <w:t xml:space="preserve">681832 </w:t>
      </w:r>
      <w:r>
        <w:t xml:space="preserve">NULL </w:t>
      </w:r>
      <w:r>
        <w:t xml:space="preserve">2023-05-04 00:00:00 </w:t>
      </w:r>
      <w:r>
        <w:t xml:space="preserve">2023-10-10 00:00:00 </w:t>
      </w:r>
      <w:r>
        <w:t xml:space="preserve">2023-08-23 00:00:00 </w:t>
      </w:r>
      <w:r>
        <w:t xml:space="preserve">8 </w:t>
      </w:r>
      <w:r>
        <w:t xml:space="preserve">29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684445 </w:t>
      </w:r>
      <w:r>
        <w:t xml:space="preserve">Organisation Internationale pour les Migrations </w:t>
      </w:r>
      <w:r>
        <w:t xml:space="preserve">OIM </w:t>
      </w:r>
      <w:r>
        <w:t xml:space="preserve">556 </w:t>
      </w:r>
      <w:r>
        <w:t xml:space="preserve">556 </w:t>
      </w:r>
    </w:p>
    <w:p>
      <w:r>
        <w:t xml:space="preserve">681833 </w:t>
      </w:r>
      <w:r>
        <w:t xml:space="preserve">NULL </w:t>
      </w:r>
      <w:r>
        <w:t xml:space="preserve">2023-09-30 00:00:00 </w:t>
      </w:r>
      <w:r>
        <w:t xml:space="preserve">2023-10-10 00:00:00 </w:t>
      </w:r>
      <w:r>
        <w:t xml:space="preserve">2023-08-23 00:00:00 </w:t>
      </w:r>
      <w:r>
        <w:t xml:space="preserve">4 </w:t>
      </w:r>
      <w:r>
        <w:t xml:space="preserve">15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684446 </w:t>
      </w:r>
      <w:r>
        <w:t xml:space="preserve">Organisation Internationale pour les Migrations </w:t>
      </w:r>
      <w:r>
        <w:t xml:space="preserve">OIM </w:t>
      </w:r>
      <w:r>
        <w:t xml:space="preserve">556 </w:t>
      </w:r>
      <w:r>
        <w:t xml:space="preserve">556 </w:t>
      </w:r>
    </w:p>
    <w:p>
      <w:r>
        <w:t xml:space="preserve">681834 </w:t>
      </w:r>
      <w:r>
        <w:t xml:space="preserve">NULL </w:t>
      </w:r>
      <w:r>
        <w:t xml:space="preserve">2022-06-01 00:00:00 </w:t>
      </w:r>
      <w:r>
        <w:t xml:space="preserve">2023-10-10 00:00:00 </w:t>
      </w:r>
      <w:r>
        <w:t xml:space="preserve">2023-08-23 00:00:00 </w:t>
      </w:r>
      <w:r>
        <w:t xml:space="preserve">2 </w:t>
      </w:r>
      <w:r>
        <w:t xml:space="preserve">7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684447 </w:t>
      </w:r>
      <w:r>
        <w:t xml:space="preserve">Organisation Internationale pour les Migrations </w:t>
      </w:r>
      <w:r>
        <w:t xml:space="preserve">OIM </w:t>
      </w:r>
      <w:r>
        <w:t xml:space="preserve">556 </w:t>
      </w:r>
      <w:r>
        <w:t xml:space="preserve">556 </w:t>
      </w:r>
    </w:p>
    <w:p>
      <w:r>
        <w:t xml:space="preserve">681835 </w:t>
      </w:r>
      <w:r>
        <w:t xml:space="preserve">NULL </w:t>
      </w:r>
      <w:r>
        <w:t xml:space="preserve">2022-09-01 00:00:00 </w:t>
      </w:r>
      <w:r>
        <w:t xml:space="preserve">2023-10-10 00:00:00 </w:t>
      </w:r>
      <w:r>
        <w:t xml:space="preserve">2023-08-23 00:00:00 </w:t>
      </w:r>
      <w:r>
        <w:t xml:space="preserve">3 </w:t>
      </w:r>
      <w:r>
        <w:t xml:space="preserve">10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684448 </w:t>
      </w:r>
      <w:r>
        <w:t xml:space="preserve">Organisation Internationale pour les Migrations </w:t>
      </w:r>
      <w:r>
        <w:t xml:space="preserve">OIM </w:t>
      </w:r>
      <w:r>
        <w:t xml:space="preserve">556 </w:t>
      </w:r>
      <w:r>
        <w:t xml:space="preserve">556 </w:t>
      </w:r>
    </w:p>
    <w:p>
      <w:r>
        <w:t xml:space="preserve">681836 </w:t>
      </w:r>
      <w:r>
        <w:t xml:space="preserve">NULL </w:t>
      </w:r>
      <w:r>
        <w:t xml:space="preserve">2022-12-01 00:00:00 </w:t>
      </w:r>
      <w:r>
        <w:t xml:space="preserve">2023-10-10 00:00:00 </w:t>
      </w:r>
      <w:r>
        <w:t xml:space="preserve">2023-08-23 00:00:00 </w:t>
      </w:r>
      <w:r>
        <w:t xml:space="preserve">6 </w:t>
      </w:r>
      <w:r>
        <w:t xml:space="preserve">20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684449 </w:t>
      </w:r>
      <w:r>
        <w:t xml:space="preserve">Organisation Internationale pour les Migrations </w:t>
      </w:r>
      <w:r>
        <w:t xml:space="preserve">OIM </w:t>
      </w:r>
      <w:r>
        <w:t xml:space="preserve">556 </w:t>
      </w:r>
      <w:r>
        <w:t xml:space="preserve">556 </w:t>
      </w:r>
    </w:p>
    <w:p>
      <w:r>
        <w:t xml:space="preserve">681837 </w:t>
      </w:r>
      <w:r>
        <w:t xml:space="preserve">NULL </w:t>
      </w:r>
      <w:r>
        <w:t xml:space="preserve">2022-06-01 00:00:00 </w:t>
      </w:r>
      <w:r>
        <w:t xml:space="preserve">2023-10-10 00:00:00 </w:t>
      </w:r>
      <w:r>
        <w:t xml:space="preserve">2023-08-23 00:00:00 </w:t>
      </w:r>
      <w:r>
        <w:t xml:space="preserve">19 </w:t>
      </w:r>
      <w:r>
        <w:t xml:space="preserve">108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684450 </w:t>
      </w:r>
      <w:r>
        <w:t xml:space="preserve">Organisation Internationale pour les Migrations </w:t>
      </w:r>
      <w:r>
        <w:t xml:space="preserve">OIM </w:t>
      </w:r>
      <w:r>
        <w:t xml:space="preserve">556 </w:t>
      </w:r>
      <w:r>
        <w:t xml:space="preserve">556 </w:t>
      </w:r>
    </w:p>
    <w:p>
      <w:r>
        <w:t xml:space="preserve">681838 </w:t>
      </w:r>
      <w:r>
        <w:t xml:space="preserve">NULL </w:t>
      </w:r>
      <w:r>
        <w:t xml:space="preserve">2022-09-01 00:00:00 </w:t>
      </w:r>
      <w:r>
        <w:t xml:space="preserve">2023-10-10 00:00:00 </w:t>
      </w:r>
      <w:r>
        <w:t xml:space="preserve">2023-08-23 00:00:00 </w:t>
      </w:r>
      <w:r>
        <w:t xml:space="preserve">6 </w:t>
      </w:r>
      <w:r>
        <w:t xml:space="preserve">34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684451 </w:t>
      </w:r>
      <w:r>
        <w:t xml:space="preserve">Organisation Internationale pour les Migrations </w:t>
      </w:r>
      <w:r>
        <w:t xml:space="preserve">OIM </w:t>
      </w:r>
      <w:r>
        <w:t xml:space="preserve">556 </w:t>
      </w:r>
      <w:r>
        <w:t xml:space="preserve">556 </w:t>
      </w:r>
    </w:p>
    <w:p>
      <w:r>
        <w:t xml:space="preserve">681839 </w:t>
      </w:r>
      <w:r>
        <w:t xml:space="preserve">NULL </w:t>
      </w:r>
      <w:r>
        <w:t xml:space="preserve">2022-12-01 00:00:00 </w:t>
      </w:r>
      <w:r>
        <w:t xml:space="preserve">2023-10-10 00:00:00 </w:t>
      </w:r>
      <w:r>
        <w:t xml:space="preserve">2023-08-23 00:00:00 </w:t>
      </w:r>
      <w:r>
        <w:t xml:space="preserve">6 </w:t>
      </w:r>
      <w:r>
        <w:t xml:space="preserve">34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684452 </w:t>
      </w:r>
      <w:r>
        <w:t xml:space="preserve">Organisation Internationale pour les Migrations </w:t>
      </w:r>
      <w:r>
        <w:t xml:space="preserve">OIM </w:t>
      </w:r>
      <w:r>
        <w:t xml:space="preserve">556 </w:t>
      </w:r>
      <w:r>
        <w:t xml:space="preserve">556 </w:t>
      </w:r>
    </w:p>
    <w:p>
      <w:r>
        <w:t xml:space="preserve">681840 </w:t>
      </w:r>
      <w:r>
        <w:t xml:space="preserve">NULL </w:t>
      </w:r>
      <w:r>
        <w:t xml:space="preserve">2022-06-01 00:00:00 </w:t>
      </w:r>
      <w:r>
        <w:t xml:space="preserve">2023-10-10 00:00:00 </w:t>
      </w:r>
      <w:r>
        <w:t xml:space="preserve">2023-08-23 00:00:00 </w:t>
      </w:r>
      <w:r>
        <w:t xml:space="preserve">32 </w:t>
      </w:r>
      <w:r>
        <w:t xml:space="preserve">149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684453 </w:t>
      </w:r>
      <w:r>
        <w:t xml:space="preserve">Organisation Internationale pour les Migrations </w:t>
      </w:r>
      <w:r>
        <w:t xml:space="preserve">OIM </w:t>
      </w:r>
      <w:r>
        <w:t xml:space="preserve">556 </w:t>
      </w:r>
      <w:r>
        <w:t xml:space="preserve">556 </w:t>
      </w:r>
    </w:p>
    <w:p>
      <w:r>
        <w:t xml:space="preserve">681841 </w:t>
      </w:r>
      <w:r>
        <w:t xml:space="preserve">NULL </w:t>
      </w:r>
      <w:r>
        <w:t xml:space="preserve">2022-09-01 00:00:00 </w:t>
      </w:r>
      <w:r>
        <w:t xml:space="preserve">2023-10-10 00:00:00 </w:t>
      </w:r>
      <w:r>
        <w:t xml:space="preserve">2023-08-23 00:00:00 </w:t>
      </w:r>
      <w:r>
        <w:t xml:space="preserve">3 </w:t>
      </w:r>
      <w:r>
        <w:t xml:space="preserve">14 </w:t>
      </w:r>
      <w:r>
        <w:t xml:space="preserve">2 </w:t>
      </w:r>
      <w:r>
        <w:t xml:space="preserve">Retourné </w:t>
      </w:r>
      <w:r>
        <w:t xml:space="preserve">CD6104ZS02 </w:t>
      </w:r>
      <w:r>
        <w:t xml:space="preserve">CD6104ZS02AS17 </w:t>
      </w:r>
      <w:r>
        <w:t xml:space="preserve">NKIMBA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684454 </w:t>
      </w:r>
      <w:r>
        <w:t xml:space="preserve">Organisation Internationale pour les Migrations </w:t>
      </w:r>
      <w:r>
        <w:t xml:space="preserve">OIM </w:t>
      </w:r>
      <w:r>
        <w:t xml:space="preserve">556 </w:t>
      </w:r>
      <w:r>
        <w:t xml:space="preserve">556 </w:t>
      </w:r>
    </w:p>
    <w:p>
      <w:r>
        <w:t xml:space="preserve">681842 </w:t>
      </w:r>
      <w:r>
        <w:t xml:space="preserve">NULL </w:t>
      </w:r>
      <w:r>
        <w:t xml:space="preserve">2023-03-28 00:00:00 </w:t>
      </w:r>
      <w:r>
        <w:t xml:space="preserve">2023-10-10 00:00:00 </w:t>
      </w:r>
      <w:r>
        <w:t xml:space="preserve">2023-08-11 00:00:00 </w:t>
      </w:r>
      <w:r>
        <w:t xml:space="preserve">61 </w:t>
      </w:r>
      <w:r>
        <w:t xml:space="preserve">344 </w:t>
      </w:r>
      <w:r>
        <w:t xml:space="preserve">2 </w:t>
      </w:r>
      <w:r>
        <w:t xml:space="preserve">Retourné </w:t>
      </w:r>
      <w:r>
        <w:t xml:space="preserve">CD6105ZS07 </w:t>
      </w:r>
      <w:r>
        <w:t xml:space="preserve">CD6105ZS07AS07 </w:t>
      </w:r>
      <w:r>
        <w:t xml:space="preserve">Katolo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684455 </w:t>
      </w:r>
      <w:r>
        <w:t xml:space="preserve">Organisation Internationale pour les Migrations </w:t>
      </w:r>
      <w:r>
        <w:t xml:space="preserve">OIM </w:t>
      </w:r>
      <w:r>
        <w:t xml:space="preserve">556 </w:t>
      </w:r>
      <w:r>
        <w:t xml:space="preserve">556 </w:t>
      </w:r>
    </w:p>
    <w:p>
      <w:r>
        <w:t xml:space="preserve">681843 </w:t>
      </w:r>
      <w:r>
        <w:t xml:space="preserve">NULL </w:t>
      </w:r>
      <w:r>
        <w:t xml:space="preserve">2023-05-04 00:00:00 </w:t>
      </w:r>
      <w:r>
        <w:t xml:space="preserve">2023-10-10 00:00:00 </w:t>
      </w:r>
      <w:r>
        <w:t xml:space="preserve">2023-08-26 00:00:00 </w:t>
      </w:r>
      <w:r>
        <w:t xml:space="preserve">12 </w:t>
      </w:r>
      <w:r>
        <w:t xml:space="preserve">70 </w:t>
      </w:r>
      <w:r>
        <w:t xml:space="preserve">2 </w:t>
      </w:r>
      <w:r>
        <w:t xml:space="preserve">Retourné </w:t>
      </w:r>
      <w:r>
        <w:t xml:space="preserve">CD6105ZS07 </w:t>
      </w:r>
      <w:r>
        <w:t xml:space="preserve">CD6105ZS07AS07 </w:t>
      </w:r>
      <w:r>
        <w:t xml:space="preserve">Katolo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684456 </w:t>
      </w:r>
      <w:r>
        <w:t xml:space="preserve">Organisation Internationale pour les Migrations </w:t>
      </w:r>
      <w:r>
        <w:t xml:space="preserve">OIM </w:t>
      </w:r>
      <w:r>
        <w:t xml:space="preserve">556 </w:t>
      </w:r>
      <w:r>
        <w:t xml:space="preserve">556 </w:t>
      </w:r>
    </w:p>
    <w:p>
      <w:r>
        <w:t xml:space="preserve">681844 </w:t>
      </w:r>
      <w:r>
        <w:t xml:space="preserve">NULL </w:t>
      </w:r>
      <w:r>
        <w:t xml:space="preserve">2023-05-04 00:00:00 </w:t>
      </w:r>
      <w:r>
        <w:t xml:space="preserve">2023-10-10 00:00:00 </w:t>
      </w:r>
      <w:r>
        <w:t xml:space="preserve">2023-08-11 00:00:00 </w:t>
      </w:r>
      <w:r>
        <w:t xml:space="preserve">18 </w:t>
      </w:r>
      <w:r>
        <w:t xml:space="preserve">90 </w:t>
      </w:r>
      <w:r>
        <w:t xml:space="preserve">2 </w:t>
      </w:r>
      <w:r>
        <w:t xml:space="preserve">Retourné </w:t>
      </w:r>
      <w:r>
        <w:t xml:space="preserve">CD6105ZS07 </w:t>
      </w:r>
      <w:r>
        <w:t xml:space="preserve">CD6105ZS07AS07 </w:t>
      </w:r>
      <w:r>
        <w:t xml:space="preserve">Katolo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684457 </w:t>
      </w:r>
      <w:r>
        <w:t xml:space="preserve">Organisation Internationale pour les Migrations </w:t>
      </w:r>
      <w:r>
        <w:t xml:space="preserve">OIM </w:t>
      </w:r>
      <w:r>
        <w:t xml:space="preserve">556 </w:t>
      </w:r>
      <w:r>
        <w:t xml:space="preserve">556 </w:t>
      </w:r>
    </w:p>
    <w:p>
      <w:r>
        <w:t xml:space="preserve">681845 </w:t>
      </w:r>
      <w:r>
        <w:t xml:space="preserve">NULL </w:t>
      </w:r>
      <w:r>
        <w:t xml:space="preserve">2022-12-01 00:00:00 </w:t>
      </w:r>
      <w:r>
        <w:t xml:space="preserve">2023-10-10 00:00:00 </w:t>
      </w:r>
      <w:r>
        <w:t xml:space="preserve">2023-08-08 00:00:00 </w:t>
      </w:r>
      <w:r>
        <w:t xml:space="preserve">4 </w:t>
      </w:r>
      <w:r>
        <w:t xml:space="preserve">24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684458 </w:t>
      </w:r>
      <w:r>
        <w:t xml:space="preserve">Organisation Internationale pour les Migrations </w:t>
      </w:r>
      <w:r>
        <w:t xml:space="preserve">OIM </w:t>
      </w:r>
      <w:r>
        <w:t xml:space="preserve">556 </w:t>
      </w:r>
      <w:r>
        <w:t xml:space="preserve">556 </w:t>
      </w:r>
    </w:p>
    <w:p>
      <w:r>
        <w:t xml:space="preserve">681846 </w:t>
      </w:r>
      <w:r>
        <w:t xml:space="preserve">NULL </w:t>
      </w:r>
      <w:r>
        <w:t xml:space="preserve">2023-05-04 00:00:00 </w:t>
      </w:r>
      <w:r>
        <w:t xml:space="preserve">2023-10-10 00:00:00 </w:t>
      </w:r>
      <w:r>
        <w:t xml:space="preserve">2023-08-08 00:00:00 </w:t>
      </w:r>
      <w:r>
        <w:t xml:space="preserve">12 </w:t>
      </w:r>
      <w:r>
        <w:t xml:space="preserve">63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684459 </w:t>
      </w:r>
      <w:r>
        <w:t xml:space="preserve">Organisation Internationale pour les Migrations </w:t>
      </w:r>
      <w:r>
        <w:t xml:space="preserve">OIM </w:t>
      </w:r>
      <w:r>
        <w:t xml:space="preserve">556 </w:t>
      </w:r>
      <w:r>
        <w:t xml:space="preserve">556 </w:t>
      </w:r>
    </w:p>
    <w:p>
      <w:r>
        <w:t xml:space="preserve">681847 </w:t>
      </w:r>
      <w:r>
        <w:t xml:space="preserve">NULL </w:t>
      </w:r>
      <w:r>
        <w:t xml:space="preserve">2022-12-01 00:00:00 </w:t>
      </w:r>
      <w:r>
        <w:t xml:space="preserve">2023-10-10 00:00:00 </w:t>
      </w:r>
      <w:r>
        <w:t xml:space="preserve">2023-08-11 00:00:00 </w:t>
      </w:r>
      <w:r>
        <w:t xml:space="preserve">49 </w:t>
      </w:r>
      <w:r>
        <w:t xml:space="preserve">294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684460 </w:t>
      </w:r>
      <w:r>
        <w:t xml:space="preserve">Organisation Internationale pour les Migrations </w:t>
      </w:r>
      <w:r>
        <w:t xml:space="preserve">OIM </w:t>
      </w:r>
      <w:r>
        <w:t xml:space="preserve">556 </w:t>
      </w:r>
      <w:r>
        <w:t xml:space="preserve">556 </w:t>
      </w:r>
    </w:p>
    <w:p>
      <w:r>
        <w:t xml:space="preserve">681848 </w:t>
      </w:r>
      <w:r>
        <w:t xml:space="preserve">NULL </w:t>
      </w:r>
      <w:r>
        <w:t xml:space="preserve">2023-09-30 00:00:00 </w:t>
      </w:r>
      <w:r>
        <w:t xml:space="preserve">2023-10-10 00:00:00 </w:t>
      </w:r>
      <w:r>
        <w:t xml:space="preserve">2023-08-11 00:00:00 </w:t>
      </w:r>
      <w:r>
        <w:t xml:space="preserve">52 </w:t>
      </w:r>
      <w:r>
        <w:t xml:space="preserve">165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684461 </w:t>
      </w:r>
      <w:r>
        <w:t xml:space="preserve">Organisation Internationale pour les Migrations </w:t>
      </w:r>
      <w:r>
        <w:t xml:space="preserve">OIM </w:t>
      </w:r>
      <w:r>
        <w:t xml:space="preserve">556 </w:t>
      </w:r>
      <w:r>
        <w:t xml:space="preserve">556 </w:t>
      </w:r>
    </w:p>
    <w:p>
      <w:r>
        <w:t xml:space="preserve">681849 </w:t>
      </w:r>
      <w:r>
        <w:t xml:space="preserve">NULL </w:t>
      </w:r>
      <w:r>
        <w:t xml:space="preserve">2022-09-01 00:00:00 </w:t>
      </w:r>
      <w:r>
        <w:t xml:space="preserve">2023-10-10 00:00:00 </w:t>
      </w:r>
      <w:r>
        <w:t xml:space="preserve">2023-08-08 00:00:00 </w:t>
      </w:r>
      <w:r>
        <w:t xml:space="preserve">34 </w:t>
      </w:r>
      <w:r>
        <w:t xml:space="preserve">209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684462 </w:t>
      </w:r>
      <w:r>
        <w:t xml:space="preserve">Organisation Internationale pour les Migrations </w:t>
      </w:r>
      <w:r>
        <w:t xml:space="preserve">OIM </w:t>
      </w:r>
      <w:r>
        <w:t xml:space="preserve">556 </w:t>
      </w:r>
      <w:r>
        <w:t xml:space="preserve">556 </w:t>
      </w:r>
    </w:p>
    <w:p>
      <w:r>
        <w:t xml:space="preserve">681850 </w:t>
      </w:r>
      <w:r>
        <w:t xml:space="preserve">NULL </w:t>
      </w:r>
      <w:r>
        <w:t xml:space="preserve">2022-12-01 00:00:00 </w:t>
      </w:r>
      <w:r>
        <w:t xml:space="preserve">2023-10-10 00:00:00 </w:t>
      </w:r>
      <w:r>
        <w:t xml:space="preserve">2023-08-08 00:00:00 </w:t>
      </w:r>
      <w:r>
        <w:t xml:space="preserve">24 </w:t>
      </w:r>
      <w:r>
        <w:t xml:space="preserve">148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684463 </w:t>
      </w:r>
      <w:r>
        <w:t xml:space="preserve">Organisation Internationale pour les Migrations </w:t>
      </w:r>
      <w:r>
        <w:t xml:space="preserve">OIM </w:t>
      </w:r>
      <w:r>
        <w:t xml:space="preserve">556 </w:t>
      </w:r>
      <w:r>
        <w:t xml:space="preserve">556 </w:t>
      </w:r>
    </w:p>
    <w:p>
      <w:r>
        <w:t xml:space="preserve">681851 </w:t>
      </w:r>
      <w:r>
        <w:t xml:space="preserve">NULL </w:t>
      </w:r>
      <w:r>
        <w:t xml:space="preserve">2023-09-30 00:00:00 </w:t>
      </w:r>
      <w:r>
        <w:t xml:space="preserve">2023-10-10 00:00:00 </w:t>
      </w:r>
      <w:r>
        <w:t xml:space="preserve">2023-08-08 00:00:00 </w:t>
      </w:r>
      <w:r>
        <w:t xml:space="preserve">96 </w:t>
      </w:r>
      <w:r>
        <w:t xml:space="preserve">244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684464 </w:t>
      </w:r>
      <w:r>
        <w:t xml:space="preserve">Organisation Internationale pour les Migrations </w:t>
      </w:r>
      <w:r>
        <w:t xml:space="preserve">OIM </w:t>
      </w:r>
      <w:r>
        <w:t xml:space="preserve">556 </w:t>
      </w:r>
      <w:r>
        <w:t xml:space="preserve">556 </w:t>
      </w:r>
    </w:p>
    <w:p>
      <w:r>
        <w:t xml:space="preserve">681852 </w:t>
      </w:r>
      <w:r>
        <w:t xml:space="preserve">NULL </w:t>
      </w:r>
      <w:r>
        <w:t xml:space="preserve">2022-09-01 00:00:00 </w:t>
      </w:r>
      <w:r>
        <w:t xml:space="preserve">2023-10-10 00:00:00 </w:t>
      </w:r>
      <w:r>
        <w:t xml:space="preserve">2023-08-09 00:00:00 </w:t>
      </w:r>
      <w:r>
        <w:t xml:space="preserve">16 </w:t>
      </w:r>
      <w:r>
        <w:t xml:space="preserve">95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684465 </w:t>
      </w:r>
      <w:r>
        <w:t xml:space="preserve">Organisation Internationale pour les Migrations </w:t>
      </w:r>
      <w:r>
        <w:t xml:space="preserve">OIM </w:t>
      </w:r>
      <w:r>
        <w:t xml:space="preserve">556 </w:t>
      </w:r>
      <w:r>
        <w:t xml:space="preserve">556 </w:t>
      </w:r>
    </w:p>
    <w:p>
      <w:r>
        <w:t xml:space="preserve">681853 </w:t>
      </w:r>
      <w:r>
        <w:t xml:space="preserve">NULL </w:t>
      </w:r>
      <w:r>
        <w:t xml:space="preserve">2022-12-01 00:00:00 </w:t>
      </w:r>
      <w:r>
        <w:t xml:space="preserve">2023-10-10 00:00:00 </w:t>
      </w:r>
      <w:r>
        <w:t xml:space="preserve">2023-08-09 00:00:00 </w:t>
      </w:r>
      <w:r>
        <w:t xml:space="preserve">14 </w:t>
      </w:r>
      <w:r>
        <w:t xml:space="preserve">83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684466 </w:t>
      </w:r>
      <w:r>
        <w:t xml:space="preserve">Organisation Internationale pour les Migrations </w:t>
      </w:r>
      <w:r>
        <w:t xml:space="preserve">OIM </w:t>
      </w:r>
      <w:r>
        <w:t xml:space="preserve">556 </w:t>
      </w:r>
      <w:r>
        <w:t xml:space="preserve">556 </w:t>
      </w:r>
    </w:p>
    <w:p>
      <w:r>
        <w:t xml:space="preserve">681854 </w:t>
      </w:r>
      <w:r>
        <w:t xml:space="preserve">NULL </w:t>
      </w:r>
      <w:r>
        <w:t xml:space="preserve">2023-03-28 00:00:00 </w:t>
      </w:r>
      <w:r>
        <w:t xml:space="preserve">2023-10-10 00:00:00 </w:t>
      </w:r>
      <w:r>
        <w:t xml:space="preserve">2023-08-09 00:00:00 </w:t>
      </w:r>
      <w:r>
        <w:t xml:space="preserve">18 </w:t>
      </w:r>
      <w:r>
        <w:t xml:space="preserve">142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684467 </w:t>
      </w:r>
      <w:r>
        <w:t xml:space="preserve">Organisation Internationale pour les Migrations </w:t>
      </w:r>
      <w:r>
        <w:t xml:space="preserve">OIM </w:t>
      </w:r>
      <w:r>
        <w:t xml:space="preserve">556 </w:t>
      </w:r>
      <w:r>
        <w:t xml:space="preserve">556 </w:t>
      </w:r>
    </w:p>
    <w:p>
      <w:r>
        <w:t xml:space="preserve">681855 </w:t>
      </w:r>
      <w:r>
        <w:t xml:space="preserve">NULL </w:t>
      </w:r>
      <w:r>
        <w:t xml:space="preserve">2023-05-04 00:00:00 </w:t>
      </w:r>
      <w:r>
        <w:t xml:space="preserve">2023-10-10 00:00:00 </w:t>
      </w:r>
      <w:r>
        <w:t xml:space="preserve">2023-08-09 00:00:00 </w:t>
      </w:r>
      <w:r>
        <w:t xml:space="preserve">218 </w:t>
      </w:r>
      <w:r>
        <w:t xml:space="preserve">1719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684468 </w:t>
      </w:r>
      <w:r>
        <w:t xml:space="preserve">Organisation Internationale pour les Migrations </w:t>
      </w:r>
      <w:r>
        <w:t xml:space="preserve">OIM </w:t>
      </w:r>
      <w:r>
        <w:t xml:space="preserve">556 </w:t>
      </w:r>
      <w:r>
        <w:t xml:space="preserve">556 </w:t>
      </w:r>
    </w:p>
    <w:p>
      <w:r>
        <w:t xml:space="preserve">681856 </w:t>
      </w:r>
      <w:r>
        <w:t xml:space="preserve">NULL </w:t>
      </w:r>
      <w:r>
        <w:t xml:space="preserve">2023-05-04 00:00:00 </w:t>
      </w:r>
      <w:r>
        <w:t xml:space="preserve">2023-10-10 00:00:00 </w:t>
      </w:r>
      <w:r>
        <w:t xml:space="preserve">2023-08-08 00:00:00 </w:t>
      </w:r>
      <w:r>
        <w:t xml:space="preserve">204 </w:t>
      </w:r>
      <w:r>
        <w:t xml:space="preserve">979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CD61090207 </w:t>
      </w:r>
      <w:r>
        <w:t xml:space="preserve">Presidentiel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684469 </w:t>
      </w:r>
      <w:r>
        <w:t xml:space="preserve">Organisation Internationale pour les Migrations </w:t>
      </w:r>
      <w:r>
        <w:t xml:space="preserve">OIM </w:t>
      </w:r>
      <w:r>
        <w:t xml:space="preserve">556 </w:t>
      </w:r>
      <w:r>
        <w:t xml:space="preserve">556 </w:t>
      </w:r>
    </w:p>
    <w:p>
      <w:r>
        <w:t xml:space="preserve">681857 </w:t>
      </w:r>
      <w:r>
        <w:t xml:space="preserve">NULL </w:t>
      </w:r>
      <w:r>
        <w:t xml:space="preserve">2022-09-01 00:00:00 </w:t>
      </w:r>
      <w:r>
        <w:t xml:space="preserve">2023-10-10 00:00:00 </w:t>
      </w:r>
      <w:r>
        <w:t xml:space="preserve">2023-08-11 00:00:00 </w:t>
      </w:r>
      <w:r>
        <w:t xml:space="preserve">183 </w:t>
      </w:r>
      <w:r>
        <w:t xml:space="preserve">1098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CD61070606 </w:t>
      </w:r>
      <w:r>
        <w:t xml:space="preserve">Kihome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684470 </w:t>
      </w:r>
      <w:r>
        <w:t xml:space="preserve">Organisation Internationale pour les Migrations </w:t>
      </w:r>
      <w:r>
        <w:t xml:space="preserve">OIM </w:t>
      </w:r>
      <w:r>
        <w:t xml:space="preserve">556 </w:t>
      </w:r>
      <w:r>
        <w:t xml:space="preserve">556 </w:t>
      </w:r>
    </w:p>
    <w:p>
      <w:r>
        <w:t xml:space="preserve">681858 </w:t>
      </w:r>
      <w:r>
        <w:t xml:space="preserve">NULL </w:t>
      </w:r>
      <w:r>
        <w:t xml:space="preserve">2023-05-04 00:00:00 </w:t>
      </w:r>
      <w:r>
        <w:t xml:space="preserve">2023-10-10 00:00:00 </w:t>
      </w:r>
      <w:r>
        <w:t xml:space="preserve">2023-08-11 00:00:00 </w:t>
      </w:r>
      <w:r>
        <w:t xml:space="preserve">72 </w:t>
      </w:r>
      <w:r>
        <w:t xml:space="preserve">432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684471 </w:t>
      </w:r>
      <w:r>
        <w:t xml:space="preserve">Organisation Internationale pour les Migrations </w:t>
      </w:r>
      <w:r>
        <w:t xml:space="preserve">OIM </w:t>
      </w:r>
      <w:r>
        <w:t xml:space="preserve">556 </w:t>
      </w:r>
      <w:r>
        <w:t xml:space="preserve">556 </w:t>
      </w:r>
    </w:p>
    <w:p>
      <w:r>
        <w:t xml:space="preserve">681859 </w:t>
      </w:r>
      <w:r>
        <w:t xml:space="preserve">NULL </w:t>
      </w:r>
      <w:r>
        <w:t xml:space="preserve">2022-06-01 00:00:00 </w:t>
      </w:r>
      <w:r>
        <w:t xml:space="preserve">2023-10-10 00:00:00 </w:t>
      </w:r>
      <w:r>
        <w:t xml:space="preserve">2023-08-08 00:00:00 </w:t>
      </w:r>
      <w:r>
        <w:t xml:space="preserve">11 </w:t>
      </w:r>
      <w:r>
        <w:t xml:space="preserve">65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684472 </w:t>
      </w:r>
      <w:r>
        <w:t xml:space="preserve">Organisation Internationale pour les Migrations </w:t>
      </w:r>
      <w:r>
        <w:t xml:space="preserve">OIM </w:t>
      </w:r>
      <w:r>
        <w:t xml:space="preserve">556 </w:t>
      </w:r>
      <w:r>
        <w:t xml:space="preserve">556 </w:t>
      </w:r>
    </w:p>
    <w:p>
      <w:r>
        <w:t xml:space="preserve">681860 </w:t>
      </w:r>
      <w:r>
        <w:t xml:space="preserve">NULL </w:t>
      </w:r>
      <w:r>
        <w:t xml:space="preserve">2022-09-01 00:00:00 </w:t>
      </w:r>
      <w:r>
        <w:t xml:space="preserve">2023-10-10 00:00:00 </w:t>
      </w:r>
      <w:r>
        <w:t xml:space="preserve">2023-08-08 00:00:00 </w:t>
      </w:r>
      <w:r>
        <w:t xml:space="preserve">54 </w:t>
      </w:r>
      <w:r>
        <w:t xml:space="preserve">319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684473 </w:t>
      </w:r>
      <w:r>
        <w:t xml:space="preserve">Organisation Internationale pour les Migrations </w:t>
      </w:r>
      <w:r>
        <w:t xml:space="preserve">OIM </w:t>
      </w:r>
      <w:r>
        <w:t xml:space="preserve">556 </w:t>
      </w:r>
      <w:r>
        <w:t xml:space="preserve">556 </w:t>
      </w:r>
    </w:p>
    <w:p>
      <w:r>
        <w:t xml:space="preserve">681861 </w:t>
      </w:r>
      <w:r>
        <w:t xml:space="preserve">NULL </w:t>
      </w:r>
      <w:r>
        <w:t xml:space="preserve">2022-12-01 00:00:00 </w:t>
      </w:r>
      <w:r>
        <w:t xml:space="preserve">2023-10-10 00:00:00 </w:t>
      </w:r>
      <w:r>
        <w:t xml:space="preserve">2023-08-08 00:00:00 </w:t>
      </w:r>
      <w:r>
        <w:t xml:space="preserve">86 </w:t>
      </w:r>
      <w:r>
        <w:t xml:space="preserve">508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684474 </w:t>
      </w:r>
      <w:r>
        <w:t xml:space="preserve">Organisation Internationale pour les Migrations </w:t>
      </w:r>
      <w:r>
        <w:t xml:space="preserve">OIM </w:t>
      </w:r>
      <w:r>
        <w:t xml:space="preserve">556 </w:t>
      </w:r>
      <w:r>
        <w:t xml:space="preserve">556 </w:t>
      </w:r>
    </w:p>
    <w:p>
      <w:r>
        <w:t xml:space="preserve">681862 </w:t>
      </w:r>
      <w:r>
        <w:t xml:space="preserve">NULL </w:t>
      </w:r>
      <w:r>
        <w:t xml:space="preserve">2023-03-28 00:00:00 </w:t>
      </w:r>
      <w:r>
        <w:t xml:space="preserve">2023-10-10 00:00:00 </w:t>
      </w:r>
      <w:r>
        <w:t xml:space="preserve">2023-08-08 00:00:00 </w:t>
      </w:r>
      <w:r>
        <w:t xml:space="preserve">26 </w:t>
      </w:r>
      <w:r>
        <w:t xml:space="preserve">156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684475 </w:t>
      </w:r>
      <w:r>
        <w:t xml:space="preserve">Organisation Internationale pour les Migrations </w:t>
      </w:r>
      <w:r>
        <w:t xml:space="preserve">OIM </w:t>
      </w:r>
      <w:r>
        <w:t xml:space="preserve">556 </w:t>
      </w:r>
      <w:r>
        <w:t xml:space="preserve">556 </w:t>
      </w:r>
    </w:p>
    <w:p>
      <w:r>
        <w:t xml:space="preserve">681863 </w:t>
      </w:r>
      <w:r>
        <w:t xml:space="preserve">NULL </w:t>
      </w:r>
      <w:r>
        <w:t xml:space="preserve">2023-05-04 00:00:00 </w:t>
      </w:r>
      <w:r>
        <w:t xml:space="preserve">2023-10-10 00:00:00 </w:t>
      </w:r>
      <w:r>
        <w:t xml:space="preserve">2023-08-08 00:00:00 </w:t>
      </w:r>
      <w:r>
        <w:t xml:space="preserve">129 </w:t>
      </w:r>
      <w:r>
        <w:t xml:space="preserve">774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684476 </w:t>
      </w:r>
      <w:r>
        <w:t xml:space="preserve">Organisation Internationale pour les Migrations </w:t>
      </w:r>
      <w:r>
        <w:t xml:space="preserve">OIM </w:t>
      </w:r>
      <w:r>
        <w:t xml:space="preserve">556 </w:t>
      </w:r>
      <w:r>
        <w:t xml:space="preserve">556 </w:t>
      </w:r>
    </w:p>
    <w:p>
      <w:r>
        <w:t xml:space="preserve">681864 </w:t>
      </w:r>
      <w:r>
        <w:t xml:space="preserve">NULL </w:t>
      </w:r>
      <w:r>
        <w:t xml:space="preserve">2022-09-01 00:00:00 </w:t>
      </w:r>
      <w:r>
        <w:t xml:space="preserve">2023-10-10 00:00:00 </w:t>
      </w:r>
      <w:r>
        <w:t xml:space="preserve">2023-08-08 00:00:00 </w:t>
      </w:r>
      <w:r>
        <w:t xml:space="preserve">19 </w:t>
      </w:r>
      <w:r>
        <w:t xml:space="preserve">135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684477 </w:t>
      </w:r>
      <w:r>
        <w:t xml:space="preserve">Organisation Internationale pour les Migrations </w:t>
      </w:r>
      <w:r>
        <w:t xml:space="preserve">OIM </w:t>
      </w:r>
      <w:r>
        <w:t xml:space="preserve">556 </w:t>
      </w:r>
      <w:r>
        <w:t xml:space="preserve">556 </w:t>
      </w:r>
    </w:p>
    <w:p>
      <w:r>
        <w:t xml:space="preserve">681865 </w:t>
      </w:r>
      <w:r>
        <w:t xml:space="preserve">NULL </w:t>
      </w:r>
      <w:r>
        <w:t xml:space="preserve">2022-12-01 00:00:00 </w:t>
      </w:r>
      <w:r>
        <w:t xml:space="preserve">2023-10-10 00:00:00 </w:t>
      </w:r>
      <w:r>
        <w:t xml:space="preserve">2023-08-08 00:00:00 </w:t>
      </w:r>
      <w:r>
        <w:t xml:space="preserve">5 </w:t>
      </w:r>
      <w:r>
        <w:t xml:space="preserve">36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684478 </w:t>
      </w:r>
      <w:r>
        <w:t xml:space="preserve">Organisation Internationale pour les Migrations </w:t>
      </w:r>
      <w:r>
        <w:t xml:space="preserve">OIM </w:t>
      </w:r>
      <w:r>
        <w:t xml:space="preserve">556 </w:t>
      </w:r>
      <w:r>
        <w:t xml:space="preserve">556 </w:t>
      </w:r>
    </w:p>
    <w:p>
      <w:r>
        <w:t xml:space="preserve">681866 </w:t>
      </w:r>
      <w:r>
        <w:t xml:space="preserve">NULL </w:t>
      </w:r>
      <w:r>
        <w:t xml:space="preserve">2023-03-28 00:00:00 </w:t>
      </w:r>
      <w:r>
        <w:t xml:space="preserve">2023-10-10 00:00:00 </w:t>
      </w:r>
      <w:r>
        <w:t xml:space="preserve">2023-08-08 00:00:00 </w:t>
      </w:r>
      <w:r>
        <w:t xml:space="preserve">2 </w:t>
      </w:r>
      <w:r>
        <w:t xml:space="preserve">12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684479 </w:t>
      </w:r>
      <w:r>
        <w:t xml:space="preserve">Organisation Internationale pour les Migrations </w:t>
      </w:r>
      <w:r>
        <w:t xml:space="preserve">OIM </w:t>
      </w:r>
      <w:r>
        <w:t xml:space="preserve">556 </w:t>
      </w:r>
      <w:r>
        <w:t xml:space="preserve">556 </w:t>
      </w:r>
    </w:p>
    <w:p>
      <w:r>
        <w:t xml:space="preserve">681867 </w:t>
      </w:r>
      <w:r>
        <w:t xml:space="preserve">NULL </w:t>
      </w:r>
      <w:r>
        <w:t xml:space="preserve">2023-09-30 00:00:00 </w:t>
      </w:r>
      <w:r>
        <w:t xml:space="preserve">2023-10-10 00:00:00 </w:t>
      </w:r>
      <w:r>
        <w:t xml:space="preserve">2023-08-08 00:00:00 </w:t>
      </w:r>
      <w:r>
        <w:t xml:space="preserve">86 </w:t>
      </w:r>
      <w:r>
        <w:t xml:space="preserve">516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684480 </w:t>
      </w:r>
      <w:r>
        <w:t xml:space="preserve">Organisation Internationale pour les Migrations </w:t>
      </w:r>
      <w:r>
        <w:t xml:space="preserve">OIM </w:t>
      </w:r>
      <w:r>
        <w:t xml:space="preserve">556 </w:t>
      </w:r>
      <w:r>
        <w:t xml:space="preserve">556 </w:t>
      </w:r>
    </w:p>
    <w:p>
      <w:r>
        <w:t xml:space="preserve">681868 </w:t>
      </w:r>
      <w:r>
        <w:t xml:space="preserve">NULL </w:t>
      </w:r>
      <w:r>
        <w:t xml:space="preserve">2022-06-01 00:00:00 </w:t>
      </w:r>
      <w:r>
        <w:t xml:space="preserve">2023-10-10 00:00:00 </w:t>
      </w:r>
      <w:r>
        <w:t xml:space="preserve">2023-08-12 00:00:00 </w:t>
      </w:r>
      <w:r>
        <w:t xml:space="preserve">142 </w:t>
      </w:r>
      <w:r>
        <w:t xml:space="preserve">722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684481 </w:t>
      </w:r>
      <w:r>
        <w:t xml:space="preserve">Organisation Internationale pour les Migrations </w:t>
      </w:r>
      <w:r>
        <w:t xml:space="preserve">OIM </w:t>
      </w:r>
      <w:r>
        <w:t xml:space="preserve">556 </w:t>
      </w:r>
      <w:r>
        <w:t xml:space="preserve">556 </w:t>
      </w:r>
    </w:p>
    <w:p>
      <w:r>
        <w:t xml:space="preserve">681869 </w:t>
      </w:r>
      <w:r>
        <w:t xml:space="preserve">NULL </w:t>
      </w:r>
      <w:r>
        <w:t xml:space="preserve">2022-09-01 00:00:00 </w:t>
      </w:r>
      <w:r>
        <w:t xml:space="preserve">2023-10-10 00:00:00 </w:t>
      </w:r>
      <w:r>
        <w:t xml:space="preserve">2023-08-12 00:00:00 </w:t>
      </w:r>
      <w:r>
        <w:t xml:space="preserve">108 </w:t>
      </w:r>
      <w:r>
        <w:t xml:space="preserve">550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684482 </w:t>
      </w:r>
      <w:r>
        <w:t xml:space="preserve">Organisation Internationale pour les Migrations </w:t>
      </w:r>
      <w:r>
        <w:t xml:space="preserve">OIM </w:t>
      </w:r>
      <w:r>
        <w:t xml:space="preserve">556 </w:t>
      </w:r>
      <w:r>
        <w:t xml:space="preserve">556 </w:t>
      </w:r>
    </w:p>
    <w:p>
      <w:r>
        <w:t xml:space="preserve">681870 </w:t>
      </w:r>
      <w:r>
        <w:t xml:space="preserve">NULL </w:t>
      </w:r>
      <w:r>
        <w:t xml:space="preserve">2023-03-28 00:00:00 </w:t>
      </w:r>
      <w:r>
        <w:t xml:space="preserve">2023-10-10 00:00:00 </w:t>
      </w:r>
      <w:r>
        <w:t xml:space="preserve">2023-08-12 00:00:00 </w:t>
      </w:r>
      <w:r>
        <w:t xml:space="preserve">81 </w:t>
      </w:r>
      <w:r>
        <w:t xml:space="preserve">277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684483 </w:t>
      </w:r>
      <w:r>
        <w:t xml:space="preserve">Organisation Internationale pour les Migrations </w:t>
      </w:r>
      <w:r>
        <w:t xml:space="preserve">OIM </w:t>
      </w:r>
      <w:r>
        <w:t xml:space="preserve">556 </w:t>
      </w:r>
      <w:r>
        <w:t xml:space="preserve">556 </w:t>
      </w:r>
    </w:p>
    <w:p>
      <w:r>
        <w:t xml:space="preserve">681871 </w:t>
      </w:r>
      <w:r>
        <w:t xml:space="preserve">NULL </w:t>
      </w:r>
      <w:r>
        <w:t xml:space="preserve">2022-09-01 00:00:00 </w:t>
      </w:r>
      <w:r>
        <w:t xml:space="preserve">2023-10-10 00:00:00 </w:t>
      </w:r>
      <w:r>
        <w:t xml:space="preserve">2023-08-08 00:00:00 </w:t>
      </w:r>
      <w:r>
        <w:t xml:space="preserve">104 </w:t>
      </w:r>
      <w:r>
        <w:t xml:space="preserve">617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684484 </w:t>
      </w:r>
      <w:r>
        <w:t xml:space="preserve">Organisation Internationale pour les Migrations </w:t>
      </w:r>
      <w:r>
        <w:t xml:space="preserve">OIM </w:t>
      </w:r>
      <w:r>
        <w:t xml:space="preserve">556 </w:t>
      </w:r>
      <w:r>
        <w:t xml:space="preserve">556 </w:t>
      </w:r>
    </w:p>
    <w:p>
      <w:r>
        <w:t xml:space="preserve">681872 </w:t>
      </w:r>
      <w:r>
        <w:t xml:space="preserve">NULL </w:t>
      </w:r>
      <w:r>
        <w:t xml:space="preserve">2022-12-01 00:00:00 </w:t>
      </w:r>
      <w:r>
        <w:t xml:space="preserve">2023-10-10 00:00:00 </w:t>
      </w:r>
      <w:r>
        <w:t xml:space="preserve">2023-08-08 00:00:00 </w:t>
      </w:r>
      <w:r>
        <w:t xml:space="preserve">16 </w:t>
      </w:r>
      <w:r>
        <w:t xml:space="preserve">95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684485 </w:t>
      </w:r>
      <w:r>
        <w:t xml:space="preserve">Organisation Internationale pour les Migrations </w:t>
      </w:r>
      <w:r>
        <w:t xml:space="preserve">OIM </w:t>
      </w:r>
      <w:r>
        <w:t xml:space="preserve">556 </w:t>
      </w:r>
      <w:r>
        <w:t xml:space="preserve">556 </w:t>
      </w:r>
    </w:p>
    <w:p>
      <w:r>
        <w:t xml:space="preserve">681873 </w:t>
      </w:r>
      <w:r>
        <w:t xml:space="preserve">NULL </w:t>
      </w:r>
      <w:r>
        <w:t xml:space="preserve">2023-03-28 00:00:00 </w:t>
      </w:r>
      <w:r>
        <w:t xml:space="preserve">2023-10-10 00:00:00 </w:t>
      </w:r>
      <w:r>
        <w:t xml:space="preserve">2023-08-08 00:00:00 </w:t>
      </w:r>
      <w:r>
        <w:t xml:space="preserve">13 </w:t>
      </w:r>
      <w:r>
        <w:t xml:space="preserve">70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684486 </w:t>
      </w:r>
      <w:r>
        <w:t xml:space="preserve">Organisation Internationale pour les Migrations </w:t>
      </w:r>
      <w:r>
        <w:t xml:space="preserve">OIM </w:t>
      </w:r>
      <w:r>
        <w:t xml:space="preserve">556 </w:t>
      </w:r>
      <w:r>
        <w:t xml:space="preserve">556 </w:t>
      </w:r>
    </w:p>
    <w:p>
      <w:r>
        <w:t xml:space="preserve">681874 </w:t>
      </w:r>
      <w:r>
        <w:t xml:space="preserve">NULL </w:t>
      </w:r>
      <w:r>
        <w:t xml:space="preserve">2023-05-04 00:00:00 </w:t>
      </w:r>
      <w:r>
        <w:t xml:space="preserve">2023-10-10 00:00:00 </w:t>
      </w:r>
      <w:r>
        <w:t xml:space="preserve">2023-08-08 00:00:00 </w:t>
      </w:r>
      <w:r>
        <w:t xml:space="preserve">8 </w:t>
      </w:r>
      <w:r>
        <w:t xml:space="preserve">43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684487 </w:t>
      </w:r>
      <w:r>
        <w:t xml:space="preserve">Organisation Internationale pour les Migrations </w:t>
      </w:r>
      <w:r>
        <w:t xml:space="preserve">OIM </w:t>
      </w:r>
      <w:r>
        <w:t xml:space="preserve">556 </w:t>
      </w:r>
      <w:r>
        <w:t xml:space="preserve">556 </w:t>
      </w:r>
    </w:p>
    <w:p>
      <w:r>
        <w:t xml:space="preserve">681875 </w:t>
      </w:r>
      <w:r>
        <w:t xml:space="preserve">NULL </w:t>
      </w:r>
      <w:r>
        <w:t xml:space="preserve">2023-03-28 00:00:00 </w:t>
      </w:r>
      <w:r>
        <w:t xml:space="preserve">2023-10-10 00:00:00 </w:t>
      </w:r>
      <w:r>
        <w:t xml:space="preserve">2023-08-08 00:00:00 </w:t>
      </w:r>
      <w:r>
        <w:t xml:space="preserve">10 </w:t>
      </w:r>
      <w:r>
        <w:t xml:space="preserve">60 </w:t>
      </w:r>
      <w:r>
        <w:t xml:space="preserve">2 </w:t>
      </w:r>
      <w:r>
        <w:t xml:space="preserve">Retourné </w:t>
      </w:r>
      <w:r>
        <w:t xml:space="preserve">CD6107ZS05 </w:t>
      </w:r>
      <w:r>
        <w:t xml:space="preserve">CD6107ZS05AS01 </w:t>
      </w:r>
      <w:r>
        <w:t xml:space="preserve">Bulongo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684488 </w:t>
      </w:r>
      <w:r>
        <w:t xml:space="preserve">Organisation Internationale pour les Migrations </w:t>
      </w:r>
      <w:r>
        <w:t xml:space="preserve">OIM </w:t>
      </w:r>
      <w:r>
        <w:t xml:space="preserve">556 </w:t>
      </w:r>
      <w:r>
        <w:t xml:space="preserve">556 </w:t>
      </w:r>
    </w:p>
    <w:p>
      <w:r>
        <w:t xml:space="preserve">681876 </w:t>
      </w:r>
      <w:r>
        <w:t xml:space="preserve">NULL </w:t>
      </w:r>
      <w:r>
        <w:t xml:space="preserve">2023-05-04 00:00:00 </w:t>
      </w:r>
      <w:r>
        <w:t xml:space="preserve">2023-10-10 00:00:00 </w:t>
      </w:r>
      <w:r>
        <w:t xml:space="preserve">2023-08-14 00:00:00 </w:t>
      </w:r>
      <w:r>
        <w:t xml:space="preserve">146 </w:t>
      </w:r>
      <w:r>
        <w:t xml:space="preserve">730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684489 </w:t>
      </w:r>
      <w:r>
        <w:t xml:space="preserve">Organisation Internationale pour les Migrations </w:t>
      </w:r>
      <w:r>
        <w:t xml:space="preserve">OIM </w:t>
      </w:r>
      <w:r>
        <w:t xml:space="preserve">556 </w:t>
      </w:r>
      <w:r>
        <w:t xml:space="preserve">556 </w:t>
      </w:r>
    </w:p>
    <w:p>
      <w:r>
        <w:t xml:space="preserve">681877 </w:t>
      </w:r>
      <w:r>
        <w:t xml:space="preserve">NULL </w:t>
      </w:r>
      <w:r>
        <w:t xml:space="preserve">2023-09-30 00:00:00 </w:t>
      </w:r>
      <w:r>
        <w:t xml:space="preserve">2023-10-10 00:00:00 </w:t>
      </w:r>
      <w:r>
        <w:t xml:space="preserve">2023-08-14 00:00:00 </w:t>
      </w:r>
      <w:r>
        <w:t xml:space="preserve">198 </w:t>
      </w:r>
      <w:r>
        <w:t xml:space="preserve">1584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684490 </w:t>
      </w:r>
      <w:r>
        <w:t xml:space="preserve">Organisation Internationale pour les Migrations </w:t>
      </w:r>
      <w:r>
        <w:t xml:space="preserve">OIM </w:t>
      </w:r>
      <w:r>
        <w:t xml:space="preserve">556 </w:t>
      </w:r>
      <w:r>
        <w:t xml:space="preserve">556 </w:t>
      </w:r>
    </w:p>
    <w:p>
      <w:r>
        <w:t xml:space="preserve">681878 </w:t>
      </w:r>
      <w:r>
        <w:t xml:space="preserve">NULL </w:t>
      </w:r>
      <w:r>
        <w:t xml:space="preserve">2022-09-01 00:00:00 </w:t>
      </w:r>
      <w:r>
        <w:t xml:space="preserve">2023-10-10 00:00:00 </w:t>
      </w:r>
      <w:r>
        <w:t xml:space="preserve">2023-08-15 00:00:00 </w:t>
      </w:r>
      <w:r>
        <w:t xml:space="preserve">67 </w:t>
      </w:r>
      <w:r>
        <w:t xml:space="preserve">401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684491 </w:t>
      </w:r>
      <w:r>
        <w:t xml:space="preserve">Organisation Internationale pour les Migrations </w:t>
      </w:r>
      <w:r>
        <w:t xml:space="preserve">OIM </w:t>
      </w:r>
      <w:r>
        <w:t xml:space="preserve">556 </w:t>
      </w:r>
      <w:r>
        <w:t xml:space="preserve">556 </w:t>
      </w:r>
    </w:p>
    <w:p>
      <w:r>
        <w:t xml:space="preserve">681879 </w:t>
      </w:r>
      <w:r>
        <w:t xml:space="preserve">NULL </w:t>
      </w:r>
      <w:r>
        <w:t xml:space="preserve">2022-12-01 00:00:00 </w:t>
      </w:r>
      <w:r>
        <w:t xml:space="preserve">2023-10-10 00:00:00 </w:t>
      </w:r>
      <w:r>
        <w:t xml:space="preserve">2023-08-15 00:00:00 </w:t>
      </w:r>
      <w:r>
        <w:t xml:space="preserve">23 </w:t>
      </w:r>
      <w:r>
        <w:t xml:space="preserve">137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684492 </w:t>
      </w:r>
      <w:r>
        <w:t xml:space="preserve">Organisation Internationale pour les Migrations </w:t>
      </w:r>
      <w:r>
        <w:t xml:space="preserve">OIM </w:t>
      </w:r>
      <w:r>
        <w:t xml:space="preserve">556 </w:t>
      </w:r>
      <w:r>
        <w:t xml:space="preserve">556 </w:t>
      </w:r>
    </w:p>
    <w:p>
      <w:r>
        <w:t xml:space="preserve">681880 </w:t>
      </w:r>
      <w:r>
        <w:t xml:space="preserve">NULL </w:t>
      </w:r>
      <w:r>
        <w:t xml:space="preserve">2023-03-28 00:00:00 </w:t>
      </w:r>
      <w:r>
        <w:t xml:space="preserve">2023-10-10 00:00:00 </w:t>
      </w:r>
      <w:r>
        <w:t xml:space="preserve">2023-08-15 00:00:00 </w:t>
      </w:r>
      <w:r>
        <w:t xml:space="preserve">57 </w:t>
      </w:r>
      <w:r>
        <w:t xml:space="preserve">340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684493 </w:t>
      </w:r>
      <w:r>
        <w:t xml:space="preserve">Organisation Internationale pour les Migrations </w:t>
      </w:r>
      <w:r>
        <w:t xml:space="preserve">OIM </w:t>
      </w:r>
      <w:r>
        <w:t xml:space="preserve">556 </w:t>
      </w:r>
      <w:r>
        <w:t xml:space="preserve">556 </w:t>
      </w:r>
    </w:p>
    <w:p>
      <w:r>
        <w:t xml:space="preserve">681881 </w:t>
      </w:r>
      <w:r>
        <w:t xml:space="preserve">NULL </w:t>
      </w:r>
      <w:r>
        <w:t xml:space="preserve">2023-05-04 00:00:00 </w:t>
      </w:r>
      <w:r>
        <w:t xml:space="preserve">2023-10-10 00:00:00 </w:t>
      </w:r>
      <w:r>
        <w:t xml:space="preserve">2023-08-15 00:00:00 </w:t>
      </w:r>
      <w:r>
        <w:t xml:space="preserve">10 </w:t>
      </w:r>
      <w:r>
        <w:t xml:space="preserve">60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684494 </w:t>
      </w:r>
      <w:r>
        <w:t xml:space="preserve">Organisation Internationale pour les Migrations </w:t>
      </w:r>
      <w:r>
        <w:t xml:space="preserve">OIM </w:t>
      </w:r>
      <w:r>
        <w:t xml:space="preserve">556 </w:t>
      </w:r>
      <w:r>
        <w:t xml:space="preserve">556 </w:t>
      </w:r>
    </w:p>
    <w:p>
      <w:r>
        <w:t xml:space="preserve">681882 </w:t>
      </w:r>
      <w:r>
        <w:t xml:space="preserve">NULL </w:t>
      </w:r>
      <w:r>
        <w:t xml:space="preserve">2023-09-30 00:00:00 </w:t>
      </w:r>
      <w:r>
        <w:t xml:space="preserve">2023-10-10 00:00:00 </w:t>
      </w:r>
      <w:r>
        <w:t xml:space="preserve">2023-08-15 00:00:00 </w:t>
      </w:r>
      <w:r>
        <w:t xml:space="preserve">7 </w:t>
      </w:r>
      <w:r>
        <w:t xml:space="preserve">42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684495 </w:t>
      </w:r>
      <w:r>
        <w:t xml:space="preserve">Organisation Internationale pour les Migrations </w:t>
      </w:r>
      <w:r>
        <w:t xml:space="preserve">OIM </w:t>
      </w:r>
      <w:r>
        <w:t xml:space="preserve">556 </w:t>
      </w:r>
      <w:r>
        <w:t xml:space="preserve">556 </w:t>
      </w:r>
    </w:p>
    <w:p>
      <w:r>
        <w:t xml:space="preserve">681883 </w:t>
      </w:r>
      <w:r>
        <w:t xml:space="preserve">NULL </w:t>
      </w:r>
      <w:r>
        <w:t xml:space="preserve">2022-12-01 00:00:00 </w:t>
      </w:r>
      <w:r>
        <w:t xml:space="preserve">2023-10-10 00:00:00 </w:t>
      </w:r>
      <w:r>
        <w:t xml:space="preserve">2023-08-15 00:00:00 </w:t>
      </w:r>
      <w:r>
        <w:t xml:space="preserve">33 </w:t>
      </w:r>
      <w:r>
        <w:t xml:space="preserve">198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684496 </w:t>
      </w:r>
      <w:r>
        <w:t xml:space="preserve">Organisation Internationale pour les Migrations </w:t>
      </w:r>
      <w:r>
        <w:t xml:space="preserve">OIM </w:t>
      </w:r>
      <w:r>
        <w:t xml:space="preserve">556 </w:t>
      </w:r>
      <w:r>
        <w:t xml:space="preserve">556 </w:t>
      </w:r>
    </w:p>
    <w:p>
      <w:r>
        <w:t xml:space="preserve">681884 </w:t>
      </w:r>
      <w:r>
        <w:t xml:space="preserve">NULL </w:t>
      </w:r>
      <w:r>
        <w:t xml:space="preserve">2023-03-28 00:00:00 </w:t>
      </w:r>
      <w:r>
        <w:t xml:space="preserve">2023-10-10 00:00:00 </w:t>
      </w:r>
      <w:r>
        <w:t xml:space="preserve">2023-08-15 00:00:00 </w:t>
      </w:r>
      <w:r>
        <w:t xml:space="preserve">50 </w:t>
      </w:r>
      <w:r>
        <w:t xml:space="preserve">300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684497 </w:t>
      </w:r>
      <w:r>
        <w:t xml:space="preserve">Organisation Internationale pour les Migrations </w:t>
      </w:r>
      <w:r>
        <w:t xml:space="preserve">OIM </w:t>
      </w:r>
      <w:r>
        <w:t xml:space="preserve">556 </w:t>
      </w:r>
      <w:r>
        <w:t xml:space="preserve">556 </w:t>
      </w:r>
    </w:p>
    <w:p>
      <w:r>
        <w:t xml:space="preserve">681885 </w:t>
      </w:r>
      <w:r>
        <w:t xml:space="preserve">NULL </w:t>
      </w:r>
      <w:r>
        <w:t xml:space="preserve">2023-09-30 00:00:00 </w:t>
      </w:r>
      <w:r>
        <w:t xml:space="preserve">2023-10-10 00:00:00 </w:t>
      </w:r>
      <w:r>
        <w:t xml:space="preserve">2023-08-15 00:00:00 </w:t>
      </w:r>
      <w:r>
        <w:t xml:space="preserve">59 </w:t>
      </w:r>
      <w:r>
        <w:t xml:space="preserve">354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684498 </w:t>
      </w:r>
      <w:r>
        <w:t xml:space="preserve">Organisation Internationale pour les Migrations </w:t>
      </w:r>
      <w:r>
        <w:t xml:space="preserve">OIM </w:t>
      </w:r>
      <w:r>
        <w:t xml:space="preserve">556 </w:t>
      </w:r>
      <w:r>
        <w:t xml:space="preserve">556 </w:t>
      </w:r>
    </w:p>
    <w:p>
      <w:r>
        <w:t xml:space="preserve">681886 </w:t>
      </w:r>
      <w:r>
        <w:t xml:space="preserve">NULL </w:t>
      </w:r>
      <w:r>
        <w:t xml:space="preserve">2023-05-04 00:00:00 </w:t>
      </w:r>
      <w:r>
        <w:t xml:space="preserve">2023-10-10 00:00:00 </w:t>
      </w:r>
      <w:r>
        <w:t xml:space="preserve">2023-08-14 00:00:00 </w:t>
      </w:r>
      <w:r>
        <w:t xml:space="preserve">130 </w:t>
      </w:r>
      <w:r>
        <w:t xml:space="preserve">1008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684499 </w:t>
      </w:r>
      <w:r>
        <w:t xml:space="preserve">Organisation Internationale pour les Migrations </w:t>
      </w:r>
      <w:r>
        <w:t xml:space="preserve">OIM </w:t>
      </w:r>
      <w:r>
        <w:t xml:space="preserve">556 </w:t>
      </w:r>
      <w:r>
        <w:t xml:space="preserve">556 </w:t>
      </w:r>
    </w:p>
    <w:p>
      <w:r>
        <w:t xml:space="preserve">681887 </w:t>
      </w:r>
      <w:r>
        <w:t xml:space="preserve">NULL </w:t>
      </w:r>
      <w:r>
        <w:t xml:space="preserve">2023-03-28 00:00:00 </w:t>
      </w:r>
      <w:r>
        <w:t xml:space="preserve">2023-10-10 00:00:00 </w:t>
      </w:r>
      <w:r>
        <w:t xml:space="preserve">2023-08-14 00:00:00 </w:t>
      </w:r>
      <w:r>
        <w:t xml:space="preserve">178 </w:t>
      </w:r>
      <w:r>
        <w:t xml:space="preserve">1068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684500 </w:t>
      </w:r>
      <w:r>
        <w:t xml:space="preserve">Organisation Internationale pour les Migrations </w:t>
      </w:r>
      <w:r>
        <w:t xml:space="preserve">OIM </w:t>
      </w:r>
      <w:r>
        <w:t xml:space="preserve">556 </w:t>
      </w:r>
      <w:r>
        <w:t xml:space="preserve">556 </w:t>
      </w:r>
    </w:p>
    <w:p>
      <w:r>
        <w:t xml:space="preserve">681888 </w:t>
      </w:r>
      <w:r>
        <w:t xml:space="preserve">NULL </w:t>
      </w:r>
      <w:r>
        <w:t xml:space="preserve">2023-05-04 00:00:00 </w:t>
      </w:r>
      <w:r>
        <w:t xml:space="preserve">2023-10-10 00:00:00 </w:t>
      </w:r>
      <w:r>
        <w:t xml:space="preserve">2023-08-14 00:00:00 </w:t>
      </w:r>
      <w:r>
        <w:t xml:space="preserve">19 </w:t>
      </w:r>
      <w:r>
        <w:t xml:space="preserve">114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684501 </w:t>
      </w:r>
      <w:r>
        <w:t xml:space="preserve">Organisation Internationale pour les Migrations </w:t>
      </w:r>
      <w:r>
        <w:t xml:space="preserve">OIM </w:t>
      </w:r>
      <w:r>
        <w:t xml:space="preserve">556 </w:t>
      </w:r>
      <w:r>
        <w:t xml:space="preserve">556 </w:t>
      </w:r>
    </w:p>
    <w:p>
      <w:r>
        <w:t xml:space="preserve">681889 </w:t>
      </w:r>
      <w:r>
        <w:t xml:space="preserve">NULL </w:t>
      </w:r>
      <w:r>
        <w:t xml:space="preserve">2023-09-30 00:00:00 </w:t>
      </w:r>
      <w:r>
        <w:t xml:space="preserve">2023-10-10 00:00:00 </w:t>
      </w:r>
      <w:r>
        <w:t xml:space="preserve">2023-08-14 00:00:00 </w:t>
      </w:r>
      <w:r>
        <w:t xml:space="preserve">8 </w:t>
      </w:r>
      <w:r>
        <w:t xml:space="preserve">48 </w:t>
      </w:r>
      <w:r>
        <w:t xml:space="preserve">2 </w:t>
      </w:r>
      <w:r>
        <w:t xml:space="preserve">Retourné </w:t>
      </w:r>
      <w:r>
        <w:t xml:space="preserve">CD6107ZS05 </w:t>
      </w:r>
      <w:r>
        <w:t xml:space="preserve">CD6107ZS05AS02 </w:t>
      </w:r>
      <w:r>
        <w:t xml:space="preserve">Halungupa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684502 </w:t>
      </w:r>
      <w:r>
        <w:t xml:space="preserve">Organisation Internationale pour les Migrations </w:t>
      </w:r>
      <w:r>
        <w:t xml:space="preserve">OIM </w:t>
      </w:r>
      <w:r>
        <w:t xml:space="preserve">556 </w:t>
      </w:r>
      <w:r>
        <w:t xml:space="preserve">556 </w:t>
      </w:r>
    </w:p>
    <w:p>
      <w:r>
        <w:t xml:space="preserve">681890 </w:t>
      </w:r>
      <w:r>
        <w:t xml:space="preserve">NULL </w:t>
      </w:r>
      <w:r>
        <w:t xml:space="preserve">2023-09-30 00:00:00 </w:t>
      </w:r>
      <w:r>
        <w:t xml:space="preserve">2023-10-10 00:00:00 </w:t>
      </w:r>
      <w:r>
        <w:t xml:space="preserve">2023-08-15 00:00:00 </w:t>
      </w:r>
      <w:r>
        <w:t xml:space="preserve">161 </w:t>
      </w:r>
      <w:r>
        <w:t xml:space="preserve">938 </w:t>
      </w:r>
      <w:r>
        <w:t xml:space="preserve">2 </w:t>
      </w:r>
      <w:r>
        <w:t xml:space="preserve">Retourné </w:t>
      </w:r>
      <w:r>
        <w:t xml:space="preserve">CD6107ZS05 </w:t>
      </w:r>
      <w:r>
        <w:t xml:space="preserve">CD6107ZS05AS03 </w:t>
      </w:r>
      <w:r>
        <w:t xml:space="preserve">Kabalwa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684503 </w:t>
      </w:r>
      <w:r>
        <w:t xml:space="preserve">Organisation Internationale pour les Migrations </w:t>
      </w:r>
      <w:r>
        <w:t xml:space="preserve">OIM </w:t>
      </w:r>
      <w:r>
        <w:t xml:space="preserve">556 </w:t>
      </w:r>
      <w:r>
        <w:t xml:space="preserve">556 </w:t>
      </w:r>
    </w:p>
    <w:p>
      <w:r>
        <w:t xml:space="preserve">681891 </w:t>
      </w:r>
      <w:r>
        <w:t xml:space="preserve">NULL </w:t>
      </w:r>
      <w:r>
        <w:t xml:space="preserve">2023-05-04 00:00:00 </w:t>
      </w:r>
      <w:r>
        <w:t xml:space="preserve">2023-10-10 00:00:00 </w:t>
      </w:r>
      <w:r>
        <w:t xml:space="preserve">2023-08-17 00:00:00 </w:t>
      </w:r>
      <w:r>
        <w:t xml:space="preserve">15 </w:t>
      </w:r>
      <w:r>
        <w:t xml:space="preserve">95 </w:t>
      </w:r>
      <w:r>
        <w:t xml:space="preserve">2 </w:t>
      </w:r>
      <w:r>
        <w:t xml:space="preserve">Retourné </w:t>
      </w:r>
      <w:r>
        <w:t xml:space="preserve">CD6107ZS05 </w:t>
      </w:r>
      <w:r>
        <w:t xml:space="preserve">CD6107ZS05AS03 </w:t>
      </w:r>
      <w:r>
        <w:t xml:space="preserve">Kabalwa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684504 </w:t>
      </w:r>
      <w:r>
        <w:t xml:space="preserve">Organisation Internationale pour les Migrations </w:t>
      </w:r>
      <w:r>
        <w:t xml:space="preserve">OIM </w:t>
      </w:r>
      <w:r>
        <w:t xml:space="preserve">556 </w:t>
      </w:r>
      <w:r>
        <w:t xml:space="preserve">556 </w:t>
      </w:r>
    </w:p>
    <w:p>
      <w:r>
        <w:t xml:space="preserve">681892 </w:t>
      </w:r>
      <w:r>
        <w:t xml:space="preserve">NULL </w:t>
      </w:r>
      <w:r>
        <w:t xml:space="preserve">2022-12-01 00:00:00 </w:t>
      </w:r>
      <w:r>
        <w:t xml:space="preserve">2023-10-10 00:00:00 </w:t>
      </w:r>
      <w:r>
        <w:t xml:space="preserve">2023-08-14 00:00:00 </w:t>
      </w:r>
      <w:r>
        <w:t xml:space="preserve">3 </w:t>
      </w:r>
      <w:r>
        <w:t xml:space="preserve">18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NULL </w:t>
      </w:r>
      <w:r>
        <w:t xml:space="preserve">NULL </w:t>
      </w:r>
      <w:r>
        <w:t xml:space="preserve">NULL </w:t>
      </w:r>
      <w:r>
        <w:t xml:space="preserve">NULL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684505 </w:t>
      </w:r>
      <w:r>
        <w:t xml:space="preserve">Organisation Internationale pour les Migrations </w:t>
      </w:r>
      <w:r>
        <w:t xml:space="preserve">OIM </w:t>
      </w:r>
      <w:r>
        <w:t xml:space="preserve">556 </w:t>
      </w:r>
      <w:r>
        <w:t xml:space="preserve">556 </w:t>
      </w:r>
    </w:p>
    <w:p>
      <w:r>
        <w:t xml:space="preserve">681893 </w:t>
      </w:r>
      <w:r>
        <w:t xml:space="preserve">NULL </w:t>
      </w:r>
      <w:r>
        <w:t xml:space="preserve">2023-03-28 00:00:00 </w:t>
      </w:r>
      <w:r>
        <w:t xml:space="preserve">2023-10-10 00:00:00 </w:t>
      </w:r>
      <w:r>
        <w:t xml:space="preserve">2023-08-14 00:00:00 </w:t>
      </w:r>
      <w:r>
        <w:t xml:space="preserve">2 </w:t>
      </w:r>
      <w:r>
        <w:t xml:space="preserve">12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684506 </w:t>
      </w:r>
      <w:r>
        <w:t xml:space="preserve">Organisation Internationale pour les Migrations </w:t>
      </w:r>
      <w:r>
        <w:t xml:space="preserve">OIM </w:t>
      </w:r>
      <w:r>
        <w:t xml:space="preserve">556 </w:t>
      </w:r>
      <w:r>
        <w:t xml:space="preserve">556 </w:t>
      </w:r>
    </w:p>
    <w:p>
      <w:r>
        <w:t xml:space="preserve">681894 </w:t>
      </w:r>
      <w:r>
        <w:t xml:space="preserve">NULL </w:t>
      </w:r>
      <w:r>
        <w:t xml:space="preserve">2023-05-04 00:00:00 </w:t>
      </w:r>
      <w:r>
        <w:t xml:space="preserve">2023-10-10 00:00:00 </w:t>
      </w:r>
      <w:r>
        <w:t xml:space="preserve">2023-08-14 00:00:00 </w:t>
      </w:r>
      <w:r>
        <w:t xml:space="preserve">51 </w:t>
      </w:r>
      <w:r>
        <w:t xml:space="preserve">306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684507 </w:t>
      </w:r>
      <w:r>
        <w:t xml:space="preserve">Organisation Internationale pour les Migrations </w:t>
      </w:r>
      <w:r>
        <w:t xml:space="preserve">OIM </w:t>
      </w:r>
      <w:r>
        <w:t xml:space="preserve">556 </w:t>
      </w:r>
      <w:r>
        <w:t xml:space="preserve">556 </w:t>
      </w:r>
    </w:p>
    <w:p>
      <w:r>
        <w:t xml:space="preserve">681895 </w:t>
      </w:r>
      <w:r>
        <w:t xml:space="preserve">NULL </w:t>
      </w:r>
      <w:r>
        <w:t xml:space="preserve">2022-09-01 00:00:00 </w:t>
      </w:r>
      <w:r>
        <w:t xml:space="preserve">2023-10-10 00:00:00 </w:t>
      </w:r>
      <w:r>
        <w:t xml:space="preserve">2023-08-14 00:00:00 </w:t>
      </w:r>
      <w:r>
        <w:t xml:space="preserve">18 </w:t>
      </w:r>
      <w:r>
        <w:t xml:space="preserve">108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684508 </w:t>
      </w:r>
      <w:r>
        <w:t xml:space="preserve">Organisation Internationale pour les Migrations </w:t>
      </w:r>
      <w:r>
        <w:t xml:space="preserve">OIM </w:t>
      </w:r>
      <w:r>
        <w:t xml:space="preserve">556 </w:t>
      </w:r>
      <w:r>
        <w:t xml:space="preserve">556 </w:t>
      </w:r>
    </w:p>
    <w:p>
      <w:r>
        <w:t xml:space="preserve">681896 </w:t>
      </w:r>
      <w:r>
        <w:t xml:space="preserve">NULL </w:t>
      </w:r>
      <w:r>
        <w:t xml:space="preserve">2022-12-01 00:00:00 </w:t>
      </w:r>
      <w:r>
        <w:t xml:space="preserve">2023-10-10 00:00:00 </w:t>
      </w:r>
      <w:r>
        <w:t xml:space="preserve">2023-08-14 00:00:00 </w:t>
      </w:r>
      <w:r>
        <w:t xml:space="preserve">28 </w:t>
      </w:r>
      <w:r>
        <w:t xml:space="preserve">168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684509 </w:t>
      </w:r>
      <w:r>
        <w:t xml:space="preserve">Organisation Internationale pour les Migrations </w:t>
      </w:r>
      <w:r>
        <w:t xml:space="preserve">OIM </w:t>
      </w:r>
      <w:r>
        <w:t xml:space="preserve">556 </w:t>
      </w:r>
      <w:r>
        <w:t xml:space="preserve">556 </w:t>
      </w:r>
    </w:p>
    <w:p>
      <w:r>
        <w:t xml:space="preserve">681897 </w:t>
      </w:r>
      <w:r>
        <w:t xml:space="preserve">NULL </w:t>
      </w:r>
      <w:r>
        <w:t xml:space="preserve">2023-03-28 00:00:00 </w:t>
      </w:r>
      <w:r>
        <w:t xml:space="preserve">2023-10-10 00:00:00 </w:t>
      </w:r>
      <w:r>
        <w:t xml:space="preserve">2023-08-14 00:00:00 </w:t>
      </w:r>
      <w:r>
        <w:t xml:space="preserve">14 </w:t>
      </w:r>
      <w:r>
        <w:t xml:space="preserve">84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684510 </w:t>
      </w:r>
      <w:r>
        <w:t xml:space="preserve">Organisation Internationale pour les Migrations </w:t>
      </w:r>
      <w:r>
        <w:t xml:space="preserve">OIM </w:t>
      </w:r>
      <w:r>
        <w:t xml:space="preserve">556 </w:t>
      </w:r>
      <w:r>
        <w:t xml:space="preserve">556 </w:t>
      </w:r>
    </w:p>
    <w:p>
      <w:r>
        <w:t xml:space="preserve">681898 </w:t>
      </w:r>
      <w:r>
        <w:t xml:space="preserve">NULL </w:t>
      </w:r>
      <w:r>
        <w:t xml:space="preserve">2023-05-04 00:00:00 </w:t>
      </w:r>
      <w:r>
        <w:t xml:space="preserve">2023-10-10 00:00:00 </w:t>
      </w:r>
      <w:r>
        <w:t xml:space="preserve">2023-08-14 00:00:00 </w:t>
      </w:r>
      <w:r>
        <w:t xml:space="preserve">30 </w:t>
      </w:r>
      <w:r>
        <w:t xml:space="preserve">180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684511 </w:t>
      </w:r>
      <w:r>
        <w:t xml:space="preserve">Organisation Internationale pour les Migrations </w:t>
      </w:r>
      <w:r>
        <w:t xml:space="preserve">OIM </w:t>
      </w:r>
      <w:r>
        <w:t xml:space="preserve">556 </w:t>
      </w:r>
      <w:r>
        <w:t xml:space="preserve">556 </w:t>
      </w:r>
    </w:p>
    <w:p>
      <w:r>
        <w:t xml:space="preserve">681899 </w:t>
      </w:r>
      <w:r>
        <w:t xml:space="preserve">NULL </w:t>
      </w:r>
      <w:r>
        <w:t xml:space="preserve">2023-09-30 00:00:00 </w:t>
      </w:r>
      <w:r>
        <w:t xml:space="preserve">2023-10-10 00:00:00 </w:t>
      </w:r>
      <w:r>
        <w:t xml:space="preserve">2023-08-14 00:00:00 </w:t>
      </w:r>
      <w:r>
        <w:t xml:space="preserve">60 </w:t>
      </w:r>
      <w:r>
        <w:t xml:space="preserve">360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684512 </w:t>
      </w:r>
      <w:r>
        <w:t xml:space="preserve">Organisation Internationale pour les Migrations </w:t>
      </w:r>
      <w:r>
        <w:t xml:space="preserve">OIM </w:t>
      </w:r>
      <w:r>
        <w:t xml:space="preserve">556 </w:t>
      </w:r>
      <w:r>
        <w:t xml:space="preserve">556 </w:t>
      </w:r>
    </w:p>
    <w:p>
      <w:r>
        <w:t xml:space="preserve">681900 </w:t>
      </w:r>
      <w:r>
        <w:t xml:space="preserve">NULL </w:t>
      </w:r>
      <w:r>
        <w:t xml:space="preserve">2023-05-04 00:00:00 </w:t>
      </w:r>
      <w:r>
        <w:t xml:space="preserve">2023-10-10 00:00:00 </w:t>
      </w:r>
      <w:r>
        <w:t xml:space="preserve">2023-08-14 00:00:00 </w:t>
      </w:r>
      <w:r>
        <w:t xml:space="preserve">226 </w:t>
      </w:r>
      <w:r>
        <w:t xml:space="preserve">1356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684513 </w:t>
      </w:r>
      <w:r>
        <w:t xml:space="preserve">Organisation Internationale pour les Migrations </w:t>
      </w:r>
      <w:r>
        <w:t xml:space="preserve">OIM </w:t>
      </w:r>
      <w:r>
        <w:t xml:space="preserve">556 </w:t>
      </w:r>
      <w:r>
        <w:t xml:space="preserve">556 </w:t>
      </w:r>
    </w:p>
    <w:p>
      <w:r>
        <w:t xml:space="preserve">681901 </w:t>
      </w:r>
      <w:r>
        <w:t xml:space="preserve">NULL </w:t>
      </w:r>
      <w:r>
        <w:t xml:space="preserve">2023-05-04 00:00:00 </w:t>
      </w:r>
      <w:r>
        <w:t xml:space="preserve">2023-10-10 00:00:00 </w:t>
      </w:r>
      <w:r>
        <w:t xml:space="preserve">2023-08-14 00:00:00 </w:t>
      </w:r>
      <w:r>
        <w:t xml:space="preserve">24 </w:t>
      </w:r>
      <w:r>
        <w:t xml:space="preserve">144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684514 </w:t>
      </w:r>
      <w:r>
        <w:t xml:space="preserve">Organisation Internationale pour les Migrations </w:t>
      </w:r>
      <w:r>
        <w:t xml:space="preserve">OIM </w:t>
      </w:r>
      <w:r>
        <w:t xml:space="preserve">556 </w:t>
      </w:r>
      <w:r>
        <w:t xml:space="preserve">556 </w:t>
      </w:r>
    </w:p>
    <w:p>
      <w:r>
        <w:t xml:space="preserve">681902 </w:t>
      </w:r>
      <w:r>
        <w:t xml:space="preserve">NULL </w:t>
      </w:r>
      <w:r>
        <w:t xml:space="preserve">2023-05-04 00:00:00 </w:t>
      </w:r>
      <w:r>
        <w:t xml:space="preserve">2023-10-10 00:00:00 </w:t>
      </w:r>
      <w:r>
        <w:t xml:space="preserve">2023-08-14 00:00:00 </w:t>
      </w:r>
      <w:r>
        <w:t xml:space="preserve">114 </w:t>
      </w:r>
      <w:r>
        <w:t xml:space="preserve">684 </w:t>
      </w:r>
      <w:r>
        <w:t xml:space="preserve">2 </w:t>
      </w:r>
      <w:r>
        <w:t xml:space="preserve">Retourné </w:t>
      </w:r>
      <w:r>
        <w:t xml:space="preserve">CD6107ZS05 </w:t>
      </w:r>
      <w:r>
        <w:t xml:space="preserve">CD6107ZS05AS04 </w:t>
      </w:r>
      <w:r>
        <w:t xml:space="preserve">Kalembo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684515 </w:t>
      </w:r>
      <w:r>
        <w:t xml:space="preserve">Organisation Internationale pour les Migrations </w:t>
      </w:r>
      <w:r>
        <w:t xml:space="preserve">OIM </w:t>
      </w:r>
      <w:r>
        <w:t xml:space="preserve">556 </w:t>
      </w:r>
      <w:r>
        <w:t xml:space="preserve">556 </w:t>
      </w:r>
    </w:p>
    <w:p>
      <w:r>
        <w:t xml:space="preserve">681903 </w:t>
      </w:r>
      <w:r>
        <w:t xml:space="preserve">NULL </w:t>
      </w:r>
      <w:r>
        <w:t xml:space="preserve">2022-06-01 00:00:00 </w:t>
      </w:r>
      <w:r>
        <w:t xml:space="preserve">2023-10-10 00:00:00 </w:t>
      </w:r>
      <w:r>
        <w:t xml:space="preserve">2023-08-12 00:00:00 </w:t>
      </w:r>
      <w:r>
        <w:t xml:space="preserve">25 </w:t>
      </w:r>
      <w:r>
        <w:t xml:space="preserve">168 </w:t>
      </w:r>
      <w:r>
        <w:t xml:space="preserve">2 </w:t>
      </w:r>
      <w:r>
        <w:t xml:space="preserve">Retourné </w:t>
      </w:r>
      <w:r>
        <w:t xml:space="preserve">CD6107ZS05 </w:t>
      </w:r>
      <w:r>
        <w:t xml:space="preserve">CD6107ZS05AS05 </w:t>
      </w:r>
      <w:r>
        <w:t xml:space="preserve">Kangahuka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684516 </w:t>
      </w:r>
      <w:r>
        <w:t xml:space="preserve">Organisation Internationale pour les Migrations </w:t>
      </w:r>
      <w:r>
        <w:t xml:space="preserve">OIM </w:t>
      </w:r>
      <w:r>
        <w:t xml:space="preserve">556 </w:t>
      </w:r>
      <w:r>
        <w:t xml:space="preserve">556 </w:t>
      </w:r>
    </w:p>
    <w:p>
      <w:r>
        <w:t xml:space="preserve">681904 </w:t>
      </w:r>
      <w:r>
        <w:t xml:space="preserve">NULL </w:t>
      </w:r>
      <w:r>
        <w:t xml:space="preserve">2023-05-04 00:00:00 </w:t>
      </w:r>
      <w:r>
        <w:t xml:space="preserve">2023-10-10 00:00:00 </w:t>
      </w:r>
      <w:r>
        <w:t xml:space="preserve">2023-08-12 00:00:00 </w:t>
      </w:r>
      <w:r>
        <w:t xml:space="preserve">25 </w:t>
      </w:r>
      <w:r>
        <w:t xml:space="preserve">168 </w:t>
      </w:r>
      <w:r>
        <w:t xml:space="preserve">2 </w:t>
      </w:r>
      <w:r>
        <w:t xml:space="preserve">Retourné </w:t>
      </w:r>
      <w:r>
        <w:t xml:space="preserve">CD6107ZS05 </w:t>
      </w:r>
      <w:r>
        <w:t xml:space="preserve">CD6107ZS05AS05 </w:t>
      </w:r>
      <w:r>
        <w:t xml:space="preserve">Kangahuka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684517 </w:t>
      </w:r>
      <w:r>
        <w:t xml:space="preserve">Organisation Internationale pour les Migrations </w:t>
      </w:r>
      <w:r>
        <w:t xml:space="preserve">OIM </w:t>
      </w:r>
      <w:r>
        <w:t xml:space="preserve">556 </w:t>
      </w:r>
      <w:r>
        <w:t xml:space="preserve">556 </w:t>
      </w:r>
    </w:p>
    <w:p>
      <w:r>
        <w:t xml:space="preserve">681905 </w:t>
      </w:r>
      <w:r>
        <w:t xml:space="preserve">NULL </w:t>
      </w:r>
      <w:r>
        <w:t xml:space="preserve">2022-12-01 00:00:00 </w:t>
      </w:r>
      <w:r>
        <w:t xml:space="preserve">2023-10-10 00:00:00 </w:t>
      </w:r>
      <w:r>
        <w:t xml:space="preserve">2023-08-09 00:00:00 </w:t>
      </w:r>
      <w:r>
        <w:t xml:space="preserve">7 </w:t>
      </w:r>
      <w:r>
        <w:t xml:space="preserve">33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684518 </w:t>
      </w:r>
      <w:r>
        <w:t xml:space="preserve">Organisation Internationale pour les Migrations </w:t>
      </w:r>
      <w:r>
        <w:t xml:space="preserve">OIM </w:t>
      </w:r>
      <w:r>
        <w:t xml:space="preserve">556 </w:t>
      </w:r>
      <w:r>
        <w:t xml:space="preserve">556 </w:t>
      </w:r>
    </w:p>
    <w:p>
      <w:r>
        <w:t xml:space="preserve">681906 </w:t>
      </w:r>
      <w:r>
        <w:t xml:space="preserve">NULL </w:t>
      </w:r>
      <w:r>
        <w:t xml:space="preserve">2023-03-28 00:00:00 </w:t>
      </w:r>
      <w:r>
        <w:t xml:space="preserve">2023-10-10 00:00:00 </w:t>
      </w:r>
      <w:r>
        <w:t xml:space="preserve">2023-08-09 00:00:00 </w:t>
      </w:r>
      <w:r>
        <w:t xml:space="preserve">2 </w:t>
      </w:r>
      <w:r>
        <w:t xml:space="preserve">9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684519 </w:t>
      </w:r>
      <w:r>
        <w:t xml:space="preserve">Organisation Internationale pour les Migrations </w:t>
      </w:r>
      <w:r>
        <w:t xml:space="preserve">OIM </w:t>
      </w:r>
      <w:r>
        <w:t xml:space="preserve">556 </w:t>
      </w:r>
      <w:r>
        <w:t xml:space="preserve">556 </w:t>
      </w:r>
    </w:p>
    <w:p>
      <w:r>
        <w:t xml:space="preserve">681907 </w:t>
      </w:r>
      <w:r>
        <w:t xml:space="preserve">NULL </w:t>
      </w:r>
      <w:r>
        <w:t xml:space="preserve">2022-12-01 00:00:00 </w:t>
      </w:r>
      <w:r>
        <w:t xml:space="preserve">2023-10-10 00:00:00 </w:t>
      </w:r>
      <w:r>
        <w:t xml:space="preserve">2023-08-09 00:00:00 </w:t>
      </w:r>
      <w:r>
        <w:t xml:space="preserve">5 </w:t>
      </w:r>
      <w:r>
        <w:t xml:space="preserve">26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684520 </w:t>
      </w:r>
      <w:r>
        <w:t xml:space="preserve">Organisation Internationale pour les Migrations </w:t>
      </w:r>
      <w:r>
        <w:t xml:space="preserve">OIM </w:t>
      </w:r>
      <w:r>
        <w:t xml:space="preserve">556 </w:t>
      </w:r>
      <w:r>
        <w:t xml:space="preserve">556 </w:t>
      </w:r>
    </w:p>
    <w:p>
      <w:r>
        <w:t xml:space="preserve">681908 </w:t>
      </w:r>
      <w:r>
        <w:t xml:space="preserve">NULL </w:t>
      </w:r>
      <w:r>
        <w:t xml:space="preserve">2022-09-01 00:00:00 </w:t>
      </w:r>
      <w:r>
        <w:t xml:space="preserve">2023-10-10 00:00:00 </w:t>
      </w:r>
      <w:r>
        <w:t xml:space="preserve">2023-08-10 00:00:00 </w:t>
      </w:r>
      <w:r>
        <w:t xml:space="preserve">1 </w:t>
      </w:r>
      <w:r>
        <w:t xml:space="preserve">5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684521 </w:t>
      </w:r>
      <w:r>
        <w:t xml:space="preserve">Organisation Internationale pour les Migrations </w:t>
      </w:r>
      <w:r>
        <w:t xml:space="preserve">OIM </w:t>
      </w:r>
      <w:r>
        <w:t xml:space="preserve">556 </w:t>
      </w:r>
      <w:r>
        <w:t xml:space="preserve">556 </w:t>
      </w:r>
    </w:p>
    <w:p>
      <w:r>
        <w:t xml:space="preserve">681909 </w:t>
      </w:r>
      <w:r>
        <w:t xml:space="preserve">NULL </w:t>
      </w:r>
      <w:r>
        <w:t xml:space="preserve">2023-03-28 00:00:00 </w:t>
      </w:r>
      <w:r>
        <w:t xml:space="preserve">2023-10-10 00:00:00 </w:t>
      </w:r>
      <w:r>
        <w:t xml:space="preserve">2023-08-10 00:00:00 </w:t>
      </w:r>
      <w:r>
        <w:t xml:space="preserve">1 </w:t>
      </w:r>
      <w:r>
        <w:t xml:space="preserve">5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684522 </w:t>
      </w:r>
      <w:r>
        <w:t xml:space="preserve">Organisation Internationale pour les Migrations </w:t>
      </w:r>
      <w:r>
        <w:t xml:space="preserve">OIM </w:t>
      </w:r>
      <w:r>
        <w:t xml:space="preserve">556 </w:t>
      </w:r>
      <w:r>
        <w:t xml:space="preserve">556 </w:t>
      </w:r>
    </w:p>
    <w:p>
      <w:r>
        <w:t xml:space="preserve">681910 </w:t>
      </w:r>
      <w:r>
        <w:t xml:space="preserve">NULL </w:t>
      </w:r>
      <w:r>
        <w:t xml:space="preserve">2022-09-01 00:00:00 </w:t>
      </w:r>
      <w:r>
        <w:t xml:space="preserve">2023-10-10 00:00:00 </w:t>
      </w:r>
      <w:r>
        <w:t xml:space="preserve">2023-08-10 00:00:00 </w:t>
      </w:r>
      <w:r>
        <w:t xml:space="preserve">4 </w:t>
      </w:r>
      <w:r>
        <w:t xml:space="preserve">10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684523 </w:t>
      </w:r>
      <w:r>
        <w:t xml:space="preserve">Organisation Internationale pour les Migrations </w:t>
      </w:r>
      <w:r>
        <w:t xml:space="preserve">OIM </w:t>
      </w:r>
      <w:r>
        <w:t xml:space="preserve">556 </w:t>
      </w:r>
      <w:r>
        <w:t xml:space="preserve">556 </w:t>
      </w:r>
    </w:p>
    <w:p>
      <w:r>
        <w:t xml:space="preserve">681911 </w:t>
      </w:r>
      <w:r>
        <w:t xml:space="preserve">NULL </w:t>
      </w:r>
      <w:r>
        <w:t xml:space="preserve">2022-12-01 00:00:00 </w:t>
      </w:r>
      <w:r>
        <w:t xml:space="preserve">2023-10-10 00:00:00 </w:t>
      </w:r>
      <w:r>
        <w:t xml:space="preserve">2023-08-10 00:00:00 </w:t>
      </w:r>
      <w:r>
        <w:t xml:space="preserve">3 </w:t>
      </w:r>
      <w:r>
        <w:t xml:space="preserve">8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684524 </w:t>
      </w:r>
      <w:r>
        <w:t xml:space="preserve">Organisation Internationale pour les Migrations </w:t>
      </w:r>
      <w:r>
        <w:t xml:space="preserve">OIM </w:t>
      </w:r>
      <w:r>
        <w:t xml:space="preserve">556 </w:t>
      </w:r>
      <w:r>
        <w:t xml:space="preserve">556 </w:t>
      </w:r>
    </w:p>
    <w:p>
      <w:r>
        <w:t xml:space="preserve">681912 </w:t>
      </w:r>
      <w:r>
        <w:t xml:space="preserve">NULL </w:t>
      </w:r>
      <w:r>
        <w:t xml:space="preserve">2023-03-28 00:00:00 </w:t>
      </w:r>
      <w:r>
        <w:t xml:space="preserve">2023-10-10 00:00:00 </w:t>
      </w:r>
      <w:r>
        <w:t xml:space="preserve">2023-08-10 00:00:00 </w:t>
      </w:r>
      <w:r>
        <w:t xml:space="preserve">6 </w:t>
      </w:r>
      <w:r>
        <w:t xml:space="preserve">35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684525 </w:t>
      </w:r>
      <w:r>
        <w:t xml:space="preserve">Organisation Internationale pour les Migrations </w:t>
      </w:r>
      <w:r>
        <w:t xml:space="preserve">OIM </w:t>
      </w:r>
      <w:r>
        <w:t xml:space="preserve">556 </w:t>
      </w:r>
      <w:r>
        <w:t xml:space="preserve">556 </w:t>
      </w:r>
    </w:p>
    <w:p>
      <w:r>
        <w:t xml:space="preserve">681913 </w:t>
      </w:r>
      <w:r>
        <w:t xml:space="preserve">NULL </w:t>
      </w:r>
      <w:r>
        <w:t xml:space="preserve">2022-09-01 00:00:00 </w:t>
      </w:r>
      <w:r>
        <w:t xml:space="preserve">2023-10-10 00:00:00 </w:t>
      </w:r>
      <w:r>
        <w:t xml:space="preserve">2023-08-09 00:00:00 </w:t>
      </w:r>
      <w:r>
        <w:t xml:space="preserve">5 </w:t>
      </w:r>
      <w:r>
        <w:t xml:space="preserve">30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684526 </w:t>
      </w:r>
      <w:r>
        <w:t xml:space="preserve">Organisation Internationale pour les Migrations </w:t>
      </w:r>
      <w:r>
        <w:t xml:space="preserve">OIM </w:t>
      </w:r>
      <w:r>
        <w:t xml:space="preserve">556 </w:t>
      </w:r>
      <w:r>
        <w:t xml:space="preserve">556 </w:t>
      </w:r>
    </w:p>
    <w:p>
      <w:r>
        <w:t xml:space="preserve">681914 </w:t>
      </w:r>
      <w:r>
        <w:t xml:space="preserve">NULL </w:t>
      </w:r>
      <w:r>
        <w:t xml:space="preserve">2022-12-01 00:00:00 </w:t>
      </w:r>
      <w:r>
        <w:t xml:space="preserve">2023-10-10 00:00:00 </w:t>
      </w:r>
      <w:r>
        <w:t xml:space="preserve">2023-08-09 00:00:00 </w:t>
      </w:r>
      <w:r>
        <w:t xml:space="preserve">1 </w:t>
      </w:r>
      <w:r>
        <w:t xml:space="preserve">6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684527 </w:t>
      </w:r>
      <w:r>
        <w:t xml:space="preserve">Organisation Internationale pour les Migrations </w:t>
      </w:r>
      <w:r>
        <w:t xml:space="preserve">OIM </w:t>
      </w:r>
      <w:r>
        <w:t xml:space="preserve">556 </w:t>
      </w:r>
      <w:r>
        <w:t xml:space="preserve">556 </w:t>
      </w:r>
    </w:p>
    <w:p>
      <w:r>
        <w:t xml:space="preserve">681915 </w:t>
      </w:r>
      <w:r>
        <w:t xml:space="preserve">NULL </w:t>
      </w:r>
      <w:r>
        <w:t xml:space="preserve">2023-03-28 00:00:00 </w:t>
      </w:r>
      <w:r>
        <w:t xml:space="preserve">2023-10-10 00:00:00 </w:t>
      </w:r>
      <w:r>
        <w:t xml:space="preserve">2023-08-09 00:00:00 </w:t>
      </w:r>
      <w:r>
        <w:t xml:space="preserve">5 </w:t>
      </w:r>
      <w:r>
        <w:t xml:space="preserve">30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684528 </w:t>
      </w:r>
      <w:r>
        <w:t xml:space="preserve">Organisation Internationale pour les Migrations </w:t>
      </w:r>
      <w:r>
        <w:t xml:space="preserve">OIM </w:t>
      </w:r>
      <w:r>
        <w:t xml:space="preserve">556 </w:t>
      </w:r>
      <w:r>
        <w:t xml:space="preserve">556 </w:t>
      </w:r>
    </w:p>
    <w:p>
      <w:r>
        <w:t xml:space="preserve">681916 </w:t>
      </w:r>
      <w:r>
        <w:t xml:space="preserve">NULL </w:t>
      </w:r>
      <w:r>
        <w:t xml:space="preserve">2022-12-01 00:00:00 </w:t>
      </w:r>
      <w:r>
        <w:t xml:space="preserve">2023-10-10 00:00:00 </w:t>
      </w:r>
      <w:r>
        <w:t xml:space="preserve">2023-08-10 00:00:00 </w:t>
      </w:r>
      <w:r>
        <w:t xml:space="preserve">2 </w:t>
      </w:r>
      <w:r>
        <w:t xml:space="preserve">8 </w:t>
      </w:r>
      <w:r>
        <w:t xml:space="preserve">2 </w:t>
      </w:r>
      <w:r>
        <w:t xml:space="preserve">Retourné </w:t>
      </w:r>
      <w:r>
        <w:t xml:space="preserve">CD6105ZS02 </w:t>
      </w:r>
      <w:r>
        <w:t xml:space="preserve">CD6105ZS02AS01 </w:t>
      </w:r>
      <w:r>
        <w:t xml:space="preserve">Anuarite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684529 </w:t>
      </w:r>
      <w:r>
        <w:t xml:space="preserve">Organisation Internationale pour les Migrations </w:t>
      </w:r>
      <w:r>
        <w:t xml:space="preserve">OIM </w:t>
      </w:r>
      <w:r>
        <w:t xml:space="preserve">556 </w:t>
      </w:r>
      <w:r>
        <w:t xml:space="preserve">556 </w:t>
      </w:r>
    </w:p>
    <w:p>
      <w:r>
        <w:t xml:space="preserve">681917 </w:t>
      </w:r>
      <w:r>
        <w:t xml:space="preserve">NULL </w:t>
      </w:r>
      <w:r>
        <w:t xml:space="preserve">2023-03-28 00:00:00 </w:t>
      </w:r>
      <w:r>
        <w:t xml:space="preserve">2023-10-10 00:00:00 </w:t>
      </w:r>
      <w:r>
        <w:t xml:space="preserve">2023-08-19 00:00:00 </w:t>
      </w:r>
      <w:r>
        <w:t xml:space="preserve">2 </w:t>
      </w:r>
      <w:r>
        <w:t xml:space="preserve">11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684530 </w:t>
      </w:r>
      <w:r>
        <w:t xml:space="preserve">Organisation Internationale pour les Migrations </w:t>
      </w:r>
      <w:r>
        <w:t xml:space="preserve">OIM </w:t>
      </w:r>
      <w:r>
        <w:t xml:space="preserve">556 </w:t>
      </w:r>
      <w:r>
        <w:t xml:space="preserve">556 </w:t>
      </w:r>
    </w:p>
    <w:p>
      <w:r>
        <w:t xml:space="preserve">681918 </w:t>
      </w:r>
      <w:r>
        <w:t xml:space="preserve">NULL </w:t>
      </w:r>
      <w:r>
        <w:t xml:space="preserve">2022-09-01 00:00:00 </w:t>
      </w:r>
      <w:r>
        <w:t xml:space="preserve">2023-10-10 00:00:00 </w:t>
      </w:r>
      <w:r>
        <w:t xml:space="preserve">2023-08-22 00:00:00 </w:t>
      </w:r>
      <w:r>
        <w:t xml:space="preserve">5 </w:t>
      </w:r>
      <w:r>
        <w:t xml:space="preserve">13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684531 </w:t>
      </w:r>
      <w:r>
        <w:t xml:space="preserve">Organisation Internationale pour les Migrations </w:t>
      </w:r>
      <w:r>
        <w:t xml:space="preserve">OIM </w:t>
      </w:r>
      <w:r>
        <w:t xml:space="preserve">556 </w:t>
      </w:r>
      <w:r>
        <w:t xml:space="preserve">556 </w:t>
      </w:r>
    </w:p>
    <w:p>
      <w:r>
        <w:t xml:space="preserve">681919 </w:t>
      </w:r>
      <w:r>
        <w:t xml:space="preserve">NULL </w:t>
      </w:r>
      <w:r>
        <w:t xml:space="preserve">2022-12-01 00:00:00 </w:t>
      </w:r>
      <w:r>
        <w:t xml:space="preserve">2023-10-10 00:00:00 </w:t>
      </w:r>
      <w:r>
        <w:t xml:space="preserve">2023-08-22 00:00:00 </w:t>
      </w:r>
      <w:r>
        <w:t xml:space="preserve">11 </w:t>
      </w:r>
      <w:r>
        <w:t xml:space="preserve">29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684532 </w:t>
      </w:r>
      <w:r>
        <w:t xml:space="preserve">Organisation Internationale pour les Migrations </w:t>
      </w:r>
      <w:r>
        <w:t xml:space="preserve">OIM </w:t>
      </w:r>
      <w:r>
        <w:t xml:space="preserve">556 </w:t>
      </w:r>
      <w:r>
        <w:t xml:space="preserve">556 </w:t>
      </w:r>
    </w:p>
    <w:p>
      <w:r>
        <w:t xml:space="preserve">681920 </w:t>
      </w:r>
      <w:r>
        <w:t xml:space="preserve">NULL </w:t>
      </w:r>
      <w:r>
        <w:t xml:space="preserve">2022-09-01 00:00:00 </w:t>
      </w:r>
      <w:r>
        <w:t xml:space="preserve">2023-10-10 00:00:00 </w:t>
      </w:r>
      <w:r>
        <w:t xml:space="preserve">2023-08-19 00:00:00 </w:t>
      </w:r>
      <w:r>
        <w:t xml:space="preserve">25 </w:t>
      </w:r>
      <w:r>
        <w:t xml:space="preserve">101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684533 </w:t>
      </w:r>
      <w:r>
        <w:t xml:space="preserve">Organisation Internationale pour les Migrations </w:t>
      </w:r>
      <w:r>
        <w:t xml:space="preserve">OIM </w:t>
      </w:r>
      <w:r>
        <w:t xml:space="preserve">556 </w:t>
      </w:r>
      <w:r>
        <w:t xml:space="preserve">556 </w:t>
      </w:r>
    </w:p>
    <w:p>
      <w:r>
        <w:t xml:space="preserve">681921 </w:t>
      </w:r>
      <w:r>
        <w:t xml:space="preserve">NULL </w:t>
      </w:r>
      <w:r>
        <w:t xml:space="preserve">2022-12-01 00:00:00 </w:t>
      </w:r>
      <w:r>
        <w:t xml:space="preserve">2023-10-10 00:00:00 </w:t>
      </w:r>
      <w:r>
        <w:t xml:space="preserve">2023-08-19 00:00:00 </w:t>
      </w:r>
      <w:r>
        <w:t xml:space="preserve">21 </w:t>
      </w:r>
      <w:r>
        <w:t xml:space="preserve">85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684534 </w:t>
      </w:r>
      <w:r>
        <w:t xml:space="preserve">Organisation Internationale pour les Migrations </w:t>
      </w:r>
      <w:r>
        <w:t xml:space="preserve">OIM </w:t>
      </w:r>
      <w:r>
        <w:t xml:space="preserve">556 </w:t>
      </w:r>
      <w:r>
        <w:t xml:space="preserve">556 </w:t>
      </w:r>
    </w:p>
    <w:p>
      <w:r>
        <w:t xml:space="preserve">681922 </w:t>
      </w:r>
      <w:r>
        <w:t xml:space="preserve">NULL </w:t>
      </w:r>
      <w:r>
        <w:t xml:space="preserve">2023-03-28 00:00:00 </w:t>
      </w:r>
      <w:r>
        <w:t xml:space="preserve">2023-10-10 00:00:00 </w:t>
      </w:r>
      <w:r>
        <w:t xml:space="preserve">2023-08-19 00:00:00 </w:t>
      </w:r>
      <w:r>
        <w:t xml:space="preserve">15 </w:t>
      </w:r>
      <w:r>
        <w:t xml:space="preserve">60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684535 </w:t>
      </w:r>
      <w:r>
        <w:t xml:space="preserve">Organisation Internationale pour les Migrations </w:t>
      </w:r>
      <w:r>
        <w:t xml:space="preserve">OIM </w:t>
      </w:r>
      <w:r>
        <w:t xml:space="preserve">556 </w:t>
      </w:r>
      <w:r>
        <w:t xml:space="preserve">556 </w:t>
      </w:r>
    </w:p>
    <w:p>
      <w:r>
        <w:t xml:space="preserve">681923 </w:t>
      </w:r>
      <w:r>
        <w:t xml:space="preserve">NULL </w:t>
      </w:r>
      <w:r>
        <w:t xml:space="preserve">2023-03-28 00:00:00 </w:t>
      </w:r>
      <w:r>
        <w:t xml:space="preserve">2023-10-10 00:00:00 </w:t>
      </w:r>
      <w:r>
        <w:t xml:space="preserve">2023-08-19 00:00:00 </w:t>
      </w:r>
      <w:r>
        <w:t xml:space="preserve">16 </w:t>
      </w:r>
      <w:r>
        <w:t xml:space="preserve">96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684536 </w:t>
      </w:r>
      <w:r>
        <w:t xml:space="preserve">Organisation Internationale pour les Migrations </w:t>
      </w:r>
      <w:r>
        <w:t xml:space="preserve">OIM </w:t>
      </w:r>
      <w:r>
        <w:t xml:space="preserve">556 </w:t>
      </w:r>
      <w:r>
        <w:t xml:space="preserve">556 </w:t>
      </w:r>
    </w:p>
    <w:p>
      <w:r>
        <w:t xml:space="preserve">681924 </w:t>
      </w:r>
      <w:r>
        <w:t xml:space="preserve">NULL </w:t>
      </w:r>
      <w:r>
        <w:t xml:space="preserve">2023-03-28 00:00:00 </w:t>
      </w:r>
      <w:r>
        <w:t xml:space="preserve">2023-10-10 00:00:00 </w:t>
      </w:r>
      <w:r>
        <w:t xml:space="preserve">2023-08-19 00:00:00 </w:t>
      </w:r>
      <w:r>
        <w:t xml:space="preserve">4 </w:t>
      </w:r>
      <w:r>
        <w:t xml:space="preserve">19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684537 </w:t>
      </w:r>
      <w:r>
        <w:t xml:space="preserve">Organisation Internationale pour les Migrations </w:t>
      </w:r>
      <w:r>
        <w:t xml:space="preserve">OIM </w:t>
      </w:r>
      <w:r>
        <w:t xml:space="preserve">556 </w:t>
      </w:r>
      <w:r>
        <w:t xml:space="preserve">556 </w:t>
      </w:r>
    </w:p>
    <w:p>
      <w:r>
        <w:t xml:space="preserve">681925 </w:t>
      </w:r>
      <w:r>
        <w:t xml:space="preserve">NULL </w:t>
      </w:r>
      <w:r>
        <w:t xml:space="preserve">2022-09-01 00:00:00 </w:t>
      </w:r>
      <w:r>
        <w:t xml:space="preserve">2023-10-10 00:00:00 </w:t>
      </w:r>
      <w:r>
        <w:t xml:space="preserve">2023-08-19 00:00:00 </w:t>
      </w:r>
      <w:r>
        <w:t xml:space="preserve">15 </w:t>
      </w:r>
      <w:r>
        <w:t xml:space="preserve">59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684538 </w:t>
      </w:r>
      <w:r>
        <w:t xml:space="preserve">Organisation Internationale pour les Migrations </w:t>
      </w:r>
      <w:r>
        <w:t xml:space="preserve">OIM </w:t>
      </w:r>
      <w:r>
        <w:t xml:space="preserve">556 </w:t>
      </w:r>
      <w:r>
        <w:t xml:space="preserve">556 </w:t>
      </w:r>
    </w:p>
    <w:p>
      <w:r>
        <w:t xml:space="preserve">681926 </w:t>
      </w:r>
      <w:r>
        <w:t xml:space="preserve">NULL </w:t>
      </w:r>
      <w:r>
        <w:t xml:space="preserve">2022-12-01 00:00:00 </w:t>
      </w:r>
      <w:r>
        <w:t xml:space="preserve">2023-10-10 00:00:00 </w:t>
      </w:r>
      <w:r>
        <w:t xml:space="preserve">2023-08-19 00:00:00 </w:t>
      </w:r>
      <w:r>
        <w:t xml:space="preserve">25 </w:t>
      </w:r>
      <w:r>
        <w:t xml:space="preserve">99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684539 </w:t>
      </w:r>
      <w:r>
        <w:t xml:space="preserve">Organisation Internationale pour les Migrations </w:t>
      </w:r>
      <w:r>
        <w:t xml:space="preserve">OIM </w:t>
      </w:r>
      <w:r>
        <w:t xml:space="preserve">556 </w:t>
      </w:r>
      <w:r>
        <w:t xml:space="preserve">556 </w:t>
      </w:r>
    </w:p>
    <w:p>
      <w:r>
        <w:t xml:space="preserve">681927 </w:t>
      </w:r>
      <w:r>
        <w:t xml:space="preserve">NULL </w:t>
      </w:r>
      <w:r>
        <w:t xml:space="preserve">2023-03-28 00:00:00 </w:t>
      </w:r>
      <w:r>
        <w:t xml:space="preserve">2023-10-10 00:00:00 </w:t>
      </w:r>
      <w:r>
        <w:t xml:space="preserve">2023-08-19 00:00:00 </w:t>
      </w:r>
      <w:r>
        <w:t xml:space="preserve">9 </w:t>
      </w:r>
      <w:r>
        <w:t xml:space="preserve">35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684540 </w:t>
      </w:r>
      <w:r>
        <w:t xml:space="preserve">Organisation Internationale pour les Migrations </w:t>
      </w:r>
      <w:r>
        <w:t xml:space="preserve">OIM </w:t>
      </w:r>
      <w:r>
        <w:t xml:space="preserve">556 </w:t>
      </w:r>
      <w:r>
        <w:t xml:space="preserve">556 </w:t>
      </w:r>
    </w:p>
    <w:p>
      <w:r>
        <w:t xml:space="preserve">681928 </w:t>
      </w:r>
      <w:r>
        <w:t xml:space="preserve">NULL </w:t>
      </w:r>
      <w:r>
        <w:t xml:space="preserve">2022-09-01 00:00:00 </w:t>
      </w:r>
      <w:r>
        <w:t xml:space="preserve">2023-10-10 00:00:00 </w:t>
      </w:r>
      <w:r>
        <w:t xml:space="preserve">2023-08-19 00:00:00 </w:t>
      </w:r>
      <w:r>
        <w:t xml:space="preserve">5 </w:t>
      </w:r>
      <w:r>
        <w:t xml:space="preserve">25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684541 </w:t>
      </w:r>
      <w:r>
        <w:t xml:space="preserve">Organisation Internationale pour les Migrations </w:t>
      </w:r>
      <w:r>
        <w:t xml:space="preserve">OIM </w:t>
      </w:r>
      <w:r>
        <w:t xml:space="preserve">556 </w:t>
      </w:r>
      <w:r>
        <w:t xml:space="preserve">556 </w:t>
      </w:r>
    </w:p>
    <w:p>
      <w:r>
        <w:t xml:space="preserve">681929 </w:t>
      </w:r>
      <w:r>
        <w:t xml:space="preserve">NULL </w:t>
      </w:r>
      <w:r>
        <w:t xml:space="preserve">2022-12-01 00:00:00 </w:t>
      </w:r>
      <w:r>
        <w:t xml:space="preserve">2023-10-10 00:00:00 </w:t>
      </w:r>
      <w:r>
        <w:t xml:space="preserve">2023-08-19 00:00:00 </w:t>
      </w:r>
      <w:r>
        <w:t xml:space="preserve">7 </w:t>
      </w:r>
      <w:r>
        <w:t xml:space="preserve">35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684542 </w:t>
      </w:r>
      <w:r>
        <w:t xml:space="preserve">Organisation Internationale pour les Migrations </w:t>
      </w:r>
      <w:r>
        <w:t xml:space="preserve">OIM </w:t>
      </w:r>
      <w:r>
        <w:t xml:space="preserve">556 </w:t>
      </w:r>
      <w:r>
        <w:t xml:space="preserve">556 </w:t>
      </w:r>
    </w:p>
    <w:p>
      <w:r>
        <w:t xml:space="preserve">681930 </w:t>
      </w:r>
      <w:r>
        <w:t xml:space="preserve">NULL </w:t>
      </w:r>
      <w:r>
        <w:t xml:space="preserve">2023-03-28 00:00:00 </w:t>
      </w:r>
      <w:r>
        <w:t xml:space="preserve">2023-10-10 00:00:00 </w:t>
      </w:r>
      <w:r>
        <w:t xml:space="preserve">2023-08-19 00:00:00 </w:t>
      </w:r>
      <w:r>
        <w:t xml:space="preserve">5 </w:t>
      </w:r>
      <w:r>
        <w:t xml:space="preserve">25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684543 </w:t>
      </w:r>
      <w:r>
        <w:t xml:space="preserve">Organisation Internationale pour les Migrations </w:t>
      </w:r>
      <w:r>
        <w:t xml:space="preserve">OIM </w:t>
      </w:r>
      <w:r>
        <w:t xml:space="preserve">556 </w:t>
      </w:r>
      <w:r>
        <w:t xml:space="preserve">556 </w:t>
      </w:r>
    </w:p>
    <w:p>
      <w:r>
        <w:t xml:space="preserve">681931 </w:t>
      </w:r>
      <w:r>
        <w:t xml:space="preserve">NULL </w:t>
      </w:r>
      <w:r>
        <w:t xml:space="preserve">2023-03-28 00:00:00 </w:t>
      </w:r>
      <w:r>
        <w:t xml:space="preserve">2023-10-10 00:00:00 </w:t>
      </w:r>
      <w:r>
        <w:t xml:space="preserve">2023-08-19 00:00:00 </w:t>
      </w:r>
      <w:r>
        <w:t xml:space="preserve">17 </w:t>
      </w:r>
      <w:r>
        <w:t xml:space="preserve">102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684544 </w:t>
      </w:r>
      <w:r>
        <w:t xml:space="preserve">Organisation Internationale pour les Migrations </w:t>
      </w:r>
      <w:r>
        <w:t xml:space="preserve">OIM </w:t>
      </w:r>
      <w:r>
        <w:t xml:space="preserve">556 </w:t>
      </w:r>
      <w:r>
        <w:t xml:space="preserve">556 </w:t>
      </w:r>
    </w:p>
    <w:p>
      <w:r>
        <w:t xml:space="preserve">681932 </w:t>
      </w:r>
      <w:r>
        <w:t xml:space="preserve">NULL </w:t>
      </w:r>
      <w:r>
        <w:t xml:space="preserve">2022-06-01 00:00:00 </w:t>
      </w:r>
      <w:r>
        <w:t xml:space="preserve">2023-10-10 00:00:00 </w:t>
      </w:r>
      <w:r>
        <w:t xml:space="preserve">2023-08-22 00:00:00 </w:t>
      </w:r>
      <w:r>
        <w:t xml:space="preserve">11 </w:t>
      </w:r>
      <w:r>
        <w:t xml:space="preserve">66 </w:t>
      </w:r>
      <w:r>
        <w:t xml:space="preserve">2 </w:t>
      </w:r>
      <w:r>
        <w:t xml:space="preserve">Retourné </w:t>
      </w:r>
      <w:r>
        <w:t xml:space="preserve">CD6105ZS01 </w:t>
      </w:r>
      <w:r>
        <w:t xml:space="preserve">CD6105ZS01AS16 </w:t>
      </w:r>
      <w:r>
        <w:t xml:space="preserve">Masika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684545 </w:t>
      </w:r>
      <w:r>
        <w:t xml:space="preserve">Organisation Internationale pour les Migrations </w:t>
      </w:r>
      <w:r>
        <w:t xml:space="preserve">OIM </w:t>
      </w:r>
      <w:r>
        <w:t xml:space="preserve">556 </w:t>
      </w:r>
      <w:r>
        <w:t xml:space="preserve">556 </w:t>
      </w:r>
    </w:p>
    <w:p>
      <w:r>
        <w:t xml:space="preserve">681933 </w:t>
      </w:r>
      <w:r>
        <w:t xml:space="preserve">NULL </w:t>
      </w:r>
      <w:r>
        <w:t xml:space="preserve">2023-09-30 00:00:00 </w:t>
      </w:r>
      <w:r>
        <w:t xml:space="preserve">2023-10-10 00:00:00 </w:t>
      </w:r>
      <w:r>
        <w:t xml:space="preserve">2023-08-12 00:00:00 </w:t>
      </w:r>
      <w:r>
        <w:t xml:space="preserve">15 </w:t>
      </w:r>
      <w:r>
        <w:t xml:space="preserve">91 </w:t>
      </w:r>
      <w:r>
        <w:t xml:space="preserve">2 </w:t>
      </w:r>
      <w:r>
        <w:t xml:space="preserve">Retourné </w:t>
      </w:r>
      <w:r>
        <w:t xml:space="preserve">CD6105ZS01 </w:t>
      </w:r>
      <w:r>
        <w:t xml:space="preserve">CD6105ZS01AS20 </w:t>
      </w:r>
      <w:r>
        <w:t xml:space="preserve">Taliha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684546 </w:t>
      </w:r>
      <w:r>
        <w:t xml:space="preserve">Organisation Internationale pour les Migrations </w:t>
      </w:r>
      <w:r>
        <w:t xml:space="preserve">OIM </w:t>
      </w:r>
      <w:r>
        <w:t xml:space="preserve">556 </w:t>
      </w:r>
      <w:r>
        <w:t xml:space="preserve">556 </w:t>
      </w:r>
    </w:p>
    <w:p>
      <w:r>
        <w:t xml:space="preserve">681934 </w:t>
      </w:r>
      <w:r>
        <w:t xml:space="preserve">NULL </w:t>
      </w:r>
      <w:r>
        <w:t xml:space="preserve">2022-09-01 00:00:00 </w:t>
      </w:r>
      <w:r>
        <w:t xml:space="preserve">2023-10-10 00:00:00 </w:t>
      </w:r>
      <w:r>
        <w:t xml:space="preserve">2023-08-07 00:00:00 </w:t>
      </w:r>
      <w:r>
        <w:t xml:space="preserve">150 </w:t>
      </w:r>
      <w:r>
        <w:t xml:space="preserve">882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684547 </w:t>
      </w:r>
      <w:r>
        <w:t xml:space="preserve">Organisation Internationale pour les Migrations </w:t>
      </w:r>
      <w:r>
        <w:t xml:space="preserve">OIM </w:t>
      </w:r>
      <w:r>
        <w:t xml:space="preserve">556 </w:t>
      </w:r>
      <w:r>
        <w:t xml:space="preserve">556 </w:t>
      </w:r>
    </w:p>
    <w:p>
      <w:r>
        <w:t xml:space="preserve">681935 </w:t>
      </w:r>
      <w:r>
        <w:t xml:space="preserve">NULL </w:t>
      </w:r>
      <w:r>
        <w:t xml:space="preserve">2023-03-28 00:00:00 </w:t>
      </w:r>
      <w:r>
        <w:t xml:space="preserve">2023-10-10 00:00:00 </w:t>
      </w:r>
      <w:r>
        <w:t xml:space="preserve">2023-08-07 00:00:00 </w:t>
      </w:r>
      <w:r>
        <w:t xml:space="preserve">55 </w:t>
      </w:r>
      <w:r>
        <w:t xml:space="preserve">287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684548 </w:t>
      </w:r>
      <w:r>
        <w:t xml:space="preserve">Organisation Internationale pour les Migrations </w:t>
      </w:r>
      <w:r>
        <w:t xml:space="preserve">OIM </w:t>
      </w:r>
      <w:r>
        <w:t xml:space="preserve">556 </w:t>
      </w:r>
      <w:r>
        <w:t xml:space="preserve">556 </w:t>
      </w:r>
    </w:p>
    <w:p>
      <w:r>
        <w:t xml:space="preserve">681936 </w:t>
      </w:r>
      <w:r>
        <w:t xml:space="preserve">NULL </w:t>
      </w:r>
      <w:r>
        <w:t xml:space="preserve">2023-05-04 00:00:00 </w:t>
      </w:r>
      <w:r>
        <w:t xml:space="preserve">2023-10-10 00:00:00 </w:t>
      </w:r>
      <w:r>
        <w:t xml:space="preserve">2023-08-07 00:00:00 </w:t>
      </w:r>
      <w:r>
        <w:t xml:space="preserve">26 </w:t>
      </w:r>
      <w:r>
        <w:t xml:space="preserve">136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684549 </w:t>
      </w:r>
      <w:r>
        <w:t xml:space="preserve">Organisation Internationale pour les Migrations </w:t>
      </w:r>
      <w:r>
        <w:t xml:space="preserve">OIM </w:t>
      </w:r>
      <w:r>
        <w:t xml:space="preserve">556 </w:t>
      </w:r>
      <w:r>
        <w:t xml:space="preserve">556 </w:t>
      </w:r>
    </w:p>
    <w:p>
      <w:r>
        <w:t xml:space="preserve">681937 </w:t>
      </w:r>
      <w:r>
        <w:t xml:space="preserve">NULL </w:t>
      </w:r>
      <w:r>
        <w:t xml:space="preserve">2023-09-30 00:00:00 </w:t>
      </w:r>
      <w:r>
        <w:t xml:space="preserve">2023-10-10 00:00:00 </w:t>
      </w:r>
      <w:r>
        <w:t xml:space="preserve">2023-08-07 00:00:00 </w:t>
      </w:r>
      <w:r>
        <w:t xml:space="preserve">15 </w:t>
      </w:r>
      <w:r>
        <w:t xml:space="preserve">78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684550 </w:t>
      </w:r>
      <w:r>
        <w:t xml:space="preserve">Organisation Internationale pour les Migrations </w:t>
      </w:r>
      <w:r>
        <w:t xml:space="preserve">OIM </w:t>
      </w:r>
      <w:r>
        <w:t xml:space="preserve">556 </w:t>
      </w:r>
      <w:r>
        <w:t xml:space="preserve">556 </w:t>
      </w:r>
    </w:p>
    <w:p>
      <w:r>
        <w:t xml:space="preserve">681938 </w:t>
      </w:r>
      <w:r>
        <w:t xml:space="preserve">NULL </w:t>
      </w:r>
      <w:r>
        <w:t xml:space="preserve">2022-06-01 00:00:00 </w:t>
      </w:r>
      <w:r>
        <w:t xml:space="preserve">2023-10-10 00:00:00 </w:t>
      </w:r>
      <w:r>
        <w:t xml:space="preserve">2023-08-07 00:00:00 </w:t>
      </w:r>
      <w:r>
        <w:t xml:space="preserve">13 </w:t>
      </w:r>
      <w:r>
        <w:t xml:space="preserve">77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684551 </w:t>
      </w:r>
      <w:r>
        <w:t xml:space="preserve">Organisation Internationale pour les Migrations </w:t>
      </w:r>
      <w:r>
        <w:t xml:space="preserve">OIM </w:t>
      </w:r>
      <w:r>
        <w:t xml:space="preserve">556 </w:t>
      </w:r>
      <w:r>
        <w:t xml:space="preserve">556 </w:t>
      </w:r>
    </w:p>
    <w:p>
      <w:r>
        <w:t xml:space="preserve">681939 </w:t>
      </w:r>
      <w:r>
        <w:t xml:space="preserve">NULL </w:t>
      </w:r>
      <w:r>
        <w:t xml:space="preserve">2022-12-01 00:00:00 </w:t>
      </w:r>
      <w:r>
        <w:t xml:space="preserve">2023-10-10 00:00:00 </w:t>
      </w:r>
      <w:r>
        <w:t xml:space="preserve">2023-08-07 00:00:00 </w:t>
      </w:r>
      <w:r>
        <w:t xml:space="preserve">45 </w:t>
      </w:r>
      <w:r>
        <w:t xml:space="preserve">268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684552 </w:t>
      </w:r>
      <w:r>
        <w:t xml:space="preserve">Organisation Internationale pour les Migrations </w:t>
      </w:r>
      <w:r>
        <w:t xml:space="preserve">OIM </w:t>
      </w:r>
      <w:r>
        <w:t xml:space="preserve">556 </w:t>
      </w:r>
      <w:r>
        <w:t xml:space="preserve">556 </w:t>
      </w:r>
    </w:p>
    <w:p>
      <w:r>
        <w:t xml:space="preserve">681940 </w:t>
      </w:r>
      <w:r>
        <w:t xml:space="preserve">NULL </w:t>
      </w:r>
      <w:r>
        <w:t xml:space="preserve">2023-03-28 00:00:00 </w:t>
      </w:r>
      <w:r>
        <w:t xml:space="preserve">2023-10-10 00:00:00 </w:t>
      </w:r>
      <w:r>
        <w:t xml:space="preserve">2023-08-07 00:00:00 </w:t>
      </w:r>
      <w:r>
        <w:t xml:space="preserve">5 </w:t>
      </w:r>
      <w:r>
        <w:t xml:space="preserve">30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684553 </w:t>
      </w:r>
      <w:r>
        <w:t xml:space="preserve">Organisation Internationale pour les Migrations </w:t>
      </w:r>
      <w:r>
        <w:t xml:space="preserve">OIM </w:t>
      </w:r>
      <w:r>
        <w:t xml:space="preserve">556 </w:t>
      </w:r>
      <w:r>
        <w:t xml:space="preserve">556 </w:t>
      </w:r>
    </w:p>
    <w:p>
      <w:r>
        <w:t xml:space="preserve">681941 </w:t>
      </w:r>
      <w:r>
        <w:t xml:space="preserve">NULL </w:t>
      </w:r>
      <w:r>
        <w:t xml:space="preserve">2022-09-01 00:00:00 </w:t>
      </w:r>
      <w:r>
        <w:t xml:space="preserve">2023-10-10 00:00:00 </w:t>
      </w:r>
      <w:r>
        <w:t xml:space="preserve">2023-08-07 00:00:00 </w:t>
      </w:r>
      <w:r>
        <w:t xml:space="preserve">52 </w:t>
      </w:r>
      <w:r>
        <w:t xml:space="preserve">312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684554 </w:t>
      </w:r>
      <w:r>
        <w:t xml:space="preserve">Organisation Internationale pour les Migrations </w:t>
      </w:r>
      <w:r>
        <w:t xml:space="preserve">OIM </w:t>
      </w:r>
      <w:r>
        <w:t xml:space="preserve">556 </w:t>
      </w:r>
      <w:r>
        <w:t xml:space="preserve">556 </w:t>
      </w:r>
    </w:p>
    <w:p>
      <w:r>
        <w:t xml:space="preserve">681942 </w:t>
      </w:r>
      <w:r>
        <w:t xml:space="preserve">NULL </w:t>
      </w:r>
      <w:r>
        <w:t xml:space="preserve">2022-12-01 00:00:00 </w:t>
      </w:r>
      <w:r>
        <w:t xml:space="preserve">2023-10-10 00:00:00 </w:t>
      </w:r>
      <w:r>
        <w:t xml:space="preserve">2023-08-07 00:00:00 </w:t>
      </w:r>
      <w:r>
        <w:t xml:space="preserve">34 </w:t>
      </w:r>
      <w:r>
        <w:t xml:space="preserve">204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684555 </w:t>
      </w:r>
      <w:r>
        <w:t xml:space="preserve">Organisation Internationale pour les Migrations </w:t>
      </w:r>
      <w:r>
        <w:t xml:space="preserve">OIM </w:t>
      </w:r>
      <w:r>
        <w:t xml:space="preserve">556 </w:t>
      </w:r>
      <w:r>
        <w:t xml:space="preserve">556 </w:t>
      </w:r>
    </w:p>
    <w:p>
      <w:r>
        <w:t xml:space="preserve">681943 </w:t>
      </w:r>
      <w:r>
        <w:t xml:space="preserve">NULL </w:t>
      </w:r>
      <w:r>
        <w:t xml:space="preserve">2023-03-28 00:00:00 </w:t>
      </w:r>
      <w:r>
        <w:t xml:space="preserve">2023-10-10 00:00:00 </w:t>
      </w:r>
      <w:r>
        <w:t xml:space="preserve">2023-08-07 00:00:00 </w:t>
      </w:r>
      <w:r>
        <w:t xml:space="preserve">13 </w:t>
      </w:r>
      <w:r>
        <w:t xml:space="preserve">69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684556 </w:t>
      </w:r>
      <w:r>
        <w:t xml:space="preserve">Organisation Internationale pour les Migrations </w:t>
      </w:r>
      <w:r>
        <w:t xml:space="preserve">OIM </w:t>
      </w:r>
      <w:r>
        <w:t xml:space="preserve">556 </w:t>
      </w:r>
      <w:r>
        <w:t xml:space="preserve">556 </w:t>
      </w:r>
    </w:p>
    <w:p>
      <w:r>
        <w:t xml:space="preserve">681944 </w:t>
      </w:r>
      <w:r>
        <w:t xml:space="preserve">NULL </w:t>
      </w:r>
      <w:r>
        <w:t xml:space="preserve">2023-05-04 00:00:00 </w:t>
      </w:r>
      <w:r>
        <w:t xml:space="preserve">2023-10-10 00:00:00 </w:t>
      </w:r>
      <w:r>
        <w:t xml:space="preserve">2023-08-07 00:00:00 </w:t>
      </w:r>
      <w:r>
        <w:t xml:space="preserve">17 </w:t>
      </w:r>
      <w:r>
        <w:t xml:space="preserve">92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684557 </w:t>
      </w:r>
      <w:r>
        <w:t xml:space="preserve">Organisation Internationale pour les Migrations </w:t>
      </w:r>
      <w:r>
        <w:t xml:space="preserve">OIM </w:t>
      </w:r>
      <w:r>
        <w:t xml:space="preserve">556 </w:t>
      </w:r>
      <w:r>
        <w:t xml:space="preserve">556 </w:t>
      </w:r>
    </w:p>
    <w:p>
      <w:r>
        <w:t xml:space="preserve">681945 </w:t>
      </w:r>
      <w:r>
        <w:t xml:space="preserve">NULL </w:t>
      </w:r>
      <w:r>
        <w:t xml:space="preserve">2023-09-30 00:00:00 </w:t>
      </w:r>
      <w:r>
        <w:t xml:space="preserve">2023-10-10 00:00:00 </w:t>
      </w:r>
      <w:r>
        <w:t xml:space="preserve">2023-08-07 00:00:00 </w:t>
      </w:r>
      <w:r>
        <w:t xml:space="preserve">4 </w:t>
      </w:r>
      <w:r>
        <w:t xml:space="preserve">22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684558 </w:t>
      </w:r>
      <w:r>
        <w:t xml:space="preserve">Organisation Internationale pour les Migrations </w:t>
      </w:r>
      <w:r>
        <w:t xml:space="preserve">OIM </w:t>
      </w:r>
      <w:r>
        <w:t xml:space="preserve">556 </w:t>
      </w:r>
      <w:r>
        <w:t xml:space="preserve">556 </w:t>
      </w:r>
    </w:p>
    <w:p>
      <w:r>
        <w:t xml:space="preserve">681946 </w:t>
      </w:r>
      <w:r>
        <w:t xml:space="preserve">NULL </w:t>
      </w:r>
      <w:r>
        <w:t xml:space="preserve">2022-06-01 00:00:00 </w:t>
      </w:r>
      <w:r>
        <w:t xml:space="preserve">2023-10-10 00:00:00 </w:t>
      </w:r>
      <w:r>
        <w:t xml:space="preserve">2023-08-08 00:00:00 </w:t>
      </w:r>
      <w:r>
        <w:t xml:space="preserve">9 </w:t>
      </w:r>
      <w:r>
        <w:t xml:space="preserve">46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684559 </w:t>
      </w:r>
      <w:r>
        <w:t xml:space="preserve">Organisation Internationale pour les Migrations </w:t>
      </w:r>
      <w:r>
        <w:t xml:space="preserve">OIM </w:t>
      </w:r>
      <w:r>
        <w:t xml:space="preserve">556 </w:t>
      </w:r>
      <w:r>
        <w:t xml:space="preserve">556 </w:t>
      </w:r>
    </w:p>
    <w:p>
      <w:r>
        <w:t xml:space="preserve">681947 </w:t>
      </w:r>
      <w:r>
        <w:t xml:space="preserve">NULL </w:t>
      </w:r>
      <w:r>
        <w:t xml:space="preserve">2022-12-01 00:00:00 </w:t>
      </w:r>
      <w:r>
        <w:t xml:space="preserve">2023-10-10 00:00:00 </w:t>
      </w:r>
      <w:r>
        <w:t xml:space="preserve">2023-08-08 00:00:00 </w:t>
      </w:r>
      <w:r>
        <w:t xml:space="preserve">17 </w:t>
      </w:r>
      <w:r>
        <w:t xml:space="preserve">88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684560 </w:t>
      </w:r>
      <w:r>
        <w:t xml:space="preserve">Organisation Internationale pour les Migrations </w:t>
      </w:r>
      <w:r>
        <w:t xml:space="preserve">OIM </w:t>
      </w:r>
      <w:r>
        <w:t xml:space="preserve">556 </w:t>
      </w:r>
      <w:r>
        <w:t xml:space="preserve">556 </w:t>
      </w:r>
    </w:p>
    <w:p>
      <w:r>
        <w:t xml:space="preserve">681948 </w:t>
      </w:r>
      <w:r>
        <w:t xml:space="preserve">NULL </w:t>
      </w:r>
      <w:r>
        <w:t xml:space="preserve">2023-03-28 00:00:00 </w:t>
      </w:r>
      <w:r>
        <w:t xml:space="preserve">2023-10-10 00:00:00 </w:t>
      </w:r>
      <w:r>
        <w:t xml:space="preserve">2023-08-08 00:00:00 </w:t>
      </w:r>
      <w:r>
        <w:t xml:space="preserve">27 </w:t>
      </w:r>
      <w:r>
        <w:t xml:space="preserve">170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684561 </w:t>
      </w:r>
      <w:r>
        <w:t xml:space="preserve">Organisation Internationale pour les Migrations </w:t>
      </w:r>
      <w:r>
        <w:t xml:space="preserve">OIM </w:t>
      </w:r>
      <w:r>
        <w:t xml:space="preserve">556 </w:t>
      </w:r>
      <w:r>
        <w:t xml:space="preserve">556 </w:t>
      </w:r>
    </w:p>
    <w:p>
      <w:r>
        <w:t xml:space="preserve">681949 </w:t>
      </w:r>
      <w:r>
        <w:t xml:space="preserve">NULL </w:t>
      </w:r>
      <w:r>
        <w:t xml:space="preserve">2023-05-04 00:00:00 </w:t>
      </w:r>
      <w:r>
        <w:t xml:space="preserve">2023-10-10 00:00:00 </w:t>
      </w:r>
      <w:r>
        <w:t xml:space="preserve">2023-08-08 00:00:00 </w:t>
      </w:r>
      <w:r>
        <w:t xml:space="preserve">83 </w:t>
      </w:r>
      <w:r>
        <w:t xml:space="preserve">523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684562 </w:t>
      </w:r>
      <w:r>
        <w:t xml:space="preserve">Organisation Internationale pour les Migrations </w:t>
      </w:r>
      <w:r>
        <w:t xml:space="preserve">OIM </w:t>
      </w:r>
      <w:r>
        <w:t xml:space="preserve">556 </w:t>
      </w:r>
      <w:r>
        <w:t xml:space="preserve">556 </w:t>
      </w:r>
    </w:p>
    <w:p>
      <w:r>
        <w:t xml:space="preserve">681950 </w:t>
      </w:r>
      <w:r>
        <w:t xml:space="preserve">NULL </w:t>
      </w:r>
      <w:r>
        <w:t xml:space="preserve">2023-09-30 00:00:00 </w:t>
      </w:r>
      <w:r>
        <w:t xml:space="preserve">2023-10-10 00:00:00 </w:t>
      </w:r>
      <w:r>
        <w:t xml:space="preserve">2023-08-08 00:00:00 </w:t>
      </w:r>
      <w:r>
        <w:t xml:space="preserve">1 </w:t>
      </w:r>
      <w:r>
        <w:t xml:space="preserve">6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684563 </w:t>
      </w:r>
      <w:r>
        <w:t xml:space="preserve">Organisation Internationale pour les Migrations </w:t>
      </w:r>
      <w:r>
        <w:t xml:space="preserve">OIM </w:t>
      </w:r>
      <w:r>
        <w:t xml:space="preserve">556 </w:t>
      </w:r>
      <w:r>
        <w:t xml:space="preserve">556 </w:t>
      </w:r>
    </w:p>
    <w:p>
      <w:r>
        <w:t xml:space="preserve">681951 </w:t>
      </w:r>
      <w:r>
        <w:t xml:space="preserve">NULL </w:t>
      </w:r>
      <w:r>
        <w:t xml:space="preserve">2022-09-01 00:00:00 </w:t>
      </w:r>
      <w:r>
        <w:t xml:space="preserve">2023-10-10 00:00:00 </w:t>
      </w:r>
      <w:r>
        <w:t xml:space="preserve">2023-08-07 00:00:00 </w:t>
      </w:r>
      <w:r>
        <w:t xml:space="preserve">60 </w:t>
      </w:r>
      <w:r>
        <w:t xml:space="preserve">260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684564 </w:t>
      </w:r>
      <w:r>
        <w:t xml:space="preserve">Organisation Internationale pour les Migrations </w:t>
      </w:r>
      <w:r>
        <w:t xml:space="preserve">OIM </w:t>
      </w:r>
      <w:r>
        <w:t xml:space="preserve">556 </w:t>
      </w:r>
      <w:r>
        <w:t xml:space="preserve">556 </w:t>
      </w:r>
    </w:p>
    <w:p>
      <w:r>
        <w:t xml:space="preserve">681952 </w:t>
      </w:r>
      <w:r>
        <w:t xml:space="preserve">NULL </w:t>
      </w:r>
      <w:r>
        <w:t xml:space="preserve">2023-05-04 00:00:00 </w:t>
      </w:r>
      <w:r>
        <w:t xml:space="preserve">2023-10-10 00:00:00 </w:t>
      </w:r>
      <w:r>
        <w:t xml:space="preserve">2023-08-07 00:00:00 </w:t>
      </w:r>
      <w:r>
        <w:t xml:space="preserve">10 </w:t>
      </w:r>
      <w:r>
        <w:t xml:space="preserve">22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684565 </w:t>
      </w:r>
      <w:r>
        <w:t xml:space="preserve">Organisation Internationale pour les Migrations </w:t>
      </w:r>
      <w:r>
        <w:t xml:space="preserve">OIM </w:t>
      </w:r>
      <w:r>
        <w:t xml:space="preserve">556 </w:t>
      </w:r>
      <w:r>
        <w:t xml:space="preserve">556 </w:t>
      </w:r>
    </w:p>
    <w:p>
      <w:r>
        <w:t xml:space="preserve">681953 </w:t>
      </w:r>
      <w:r>
        <w:t xml:space="preserve">NULL </w:t>
      </w:r>
      <w:r>
        <w:t xml:space="preserve">2022-06-01 00:00:00 </w:t>
      </w:r>
      <w:r>
        <w:t xml:space="preserve">2023-10-10 00:00:00 </w:t>
      </w:r>
      <w:r>
        <w:t xml:space="preserve">2023-08-07 00:00:00 </w:t>
      </w:r>
      <w:r>
        <w:t xml:space="preserve">8 </w:t>
      </w:r>
      <w:r>
        <w:t xml:space="preserve">49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684566 </w:t>
      </w:r>
      <w:r>
        <w:t xml:space="preserve">Organisation Internationale pour les Migrations </w:t>
      </w:r>
      <w:r>
        <w:t xml:space="preserve">OIM </w:t>
      </w:r>
      <w:r>
        <w:t xml:space="preserve">556 </w:t>
      </w:r>
      <w:r>
        <w:t xml:space="preserve">556 </w:t>
      </w:r>
    </w:p>
    <w:p>
      <w:r>
        <w:t xml:space="preserve">681954 </w:t>
      </w:r>
      <w:r>
        <w:t xml:space="preserve">NULL </w:t>
      </w:r>
      <w:r>
        <w:t xml:space="preserve">2022-09-01 00:00:00 </w:t>
      </w:r>
      <w:r>
        <w:t xml:space="preserve">2023-10-10 00:00:00 </w:t>
      </w:r>
      <w:r>
        <w:t xml:space="preserve">2023-08-07 00:00:00 </w:t>
      </w:r>
      <w:r>
        <w:t xml:space="preserve">18 </w:t>
      </w:r>
      <w:r>
        <w:t xml:space="preserve">111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684567 </w:t>
      </w:r>
      <w:r>
        <w:t xml:space="preserve">Organisation Internationale pour les Migrations </w:t>
      </w:r>
      <w:r>
        <w:t xml:space="preserve">OIM </w:t>
      </w:r>
      <w:r>
        <w:t xml:space="preserve">556 </w:t>
      </w:r>
      <w:r>
        <w:t xml:space="preserve">556 </w:t>
      </w:r>
    </w:p>
    <w:p>
      <w:r>
        <w:t xml:space="preserve">681955 </w:t>
      </w:r>
      <w:r>
        <w:t xml:space="preserve">NULL </w:t>
      </w:r>
      <w:r>
        <w:t xml:space="preserve">2023-05-04 00:00:00 </w:t>
      </w:r>
      <w:r>
        <w:t xml:space="preserve">2023-10-10 00:00:00 </w:t>
      </w:r>
      <w:r>
        <w:t xml:space="preserve">2023-08-07 00:00:00 </w:t>
      </w:r>
      <w:r>
        <w:t xml:space="preserve">11 </w:t>
      </w:r>
      <w:r>
        <w:t xml:space="preserve">75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CD61090309 </w:t>
      </w:r>
      <w:r>
        <w:t xml:space="preserve">Sayo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684568 </w:t>
      </w:r>
      <w:r>
        <w:t xml:space="preserve">Organisation Internationale pour les Migrations </w:t>
      </w:r>
      <w:r>
        <w:t xml:space="preserve">OIM </w:t>
      </w:r>
      <w:r>
        <w:t xml:space="preserve">556 </w:t>
      </w:r>
      <w:r>
        <w:t xml:space="preserve">556 </w:t>
      </w:r>
    </w:p>
    <w:p>
      <w:r>
        <w:t xml:space="preserve">681956 </w:t>
      </w:r>
      <w:r>
        <w:t xml:space="preserve">NULL </w:t>
      </w:r>
      <w:r>
        <w:t xml:space="preserve">2022-06-01 00:00:00 </w:t>
      </w:r>
      <w:r>
        <w:t xml:space="preserve">2023-10-10 00:00:00 </w:t>
      </w:r>
      <w:r>
        <w:t xml:space="preserve">2023-08-07 00:00:00 </w:t>
      </w:r>
      <w:r>
        <w:t xml:space="preserve">6 </w:t>
      </w:r>
      <w:r>
        <w:t xml:space="preserve">31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684569 </w:t>
      </w:r>
      <w:r>
        <w:t xml:space="preserve">Organisation Internationale pour les Migrations </w:t>
      </w:r>
      <w:r>
        <w:t xml:space="preserve">OIM </w:t>
      </w:r>
      <w:r>
        <w:t xml:space="preserve">556 </w:t>
      </w:r>
      <w:r>
        <w:t xml:space="preserve">556 </w:t>
      </w:r>
    </w:p>
    <w:p>
      <w:r>
        <w:t xml:space="preserve">681957 </w:t>
      </w:r>
      <w:r>
        <w:t xml:space="preserve">NULL </w:t>
      </w:r>
      <w:r>
        <w:t xml:space="preserve">2022-09-01 00:00:00 </w:t>
      </w:r>
      <w:r>
        <w:t xml:space="preserve">2023-10-10 00:00:00 </w:t>
      </w:r>
      <w:r>
        <w:t xml:space="preserve">2023-08-07 00:00:00 </w:t>
      </w:r>
      <w:r>
        <w:t xml:space="preserve">39 </w:t>
      </w:r>
      <w:r>
        <w:t xml:space="preserve">201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684570 </w:t>
      </w:r>
      <w:r>
        <w:t xml:space="preserve">Organisation Internationale pour les Migrations </w:t>
      </w:r>
      <w:r>
        <w:t xml:space="preserve">OIM </w:t>
      </w:r>
      <w:r>
        <w:t xml:space="preserve">556 </w:t>
      </w:r>
      <w:r>
        <w:t xml:space="preserve">556 </w:t>
      </w:r>
    </w:p>
    <w:p>
      <w:r>
        <w:t xml:space="preserve">681958 </w:t>
      </w:r>
      <w:r>
        <w:t xml:space="preserve">NULL </w:t>
      </w:r>
      <w:r>
        <w:t xml:space="preserve">2022-12-01 00:00:00 </w:t>
      </w:r>
      <w:r>
        <w:t xml:space="preserve">2023-10-10 00:00:00 </w:t>
      </w:r>
      <w:r>
        <w:t xml:space="preserve">2023-08-07 00:00:00 </w:t>
      </w:r>
      <w:r>
        <w:t xml:space="preserve">158 </w:t>
      </w:r>
      <w:r>
        <w:t xml:space="preserve">816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684571 </w:t>
      </w:r>
      <w:r>
        <w:t xml:space="preserve">Organisation Internationale pour les Migrations </w:t>
      </w:r>
      <w:r>
        <w:t xml:space="preserve">OIM </w:t>
      </w:r>
      <w:r>
        <w:t xml:space="preserve">556 </w:t>
      </w:r>
      <w:r>
        <w:t xml:space="preserve">556 </w:t>
      </w:r>
    </w:p>
    <w:p>
      <w:r>
        <w:t xml:space="preserve">681959 </w:t>
      </w:r>
      <w:r>
        <w:t xml:space="preserve">NULL </w:t>
      </w:r>
      <w:r>
        <w:t xml:space="preserve">2022-09-01 00:00:00 </w:t>
      </w:r>
      <w:r>
        <w:t xml:space="preserve">2023-10-10 00:00:00 </w:t>
      </w:r>
      <w:r>
        <w:t xml:space="preserve">2023-08-07 00:00:00 </w:t>
      </w:r>
      <w:r>
        <w:t xml:space="preserve">119 </w:t>
      </w:r>
      <w:r>
        <w:t xml:space="preserve">815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684572 </w:t>
      </w:r>
      <w:r>
        <w:t xml:space="preserve">Organisation Internationale pour les Migrations </w:t>
      </w:r>
      <w:r>
        <w:t xml:space="preserve">OIM </w:t>
      </w:r>
      <w:r>
        <w:t xml:space="preserve">556 </w:t>
      </w:r>
      <w:r>
        <w:t xml:space="preserve">556 </w:t>
      </w:r>
    </w:p>
    <w:p>
      <w:r>
        <w:t xml:space="preserve">681960 </w:t>
      </w:r>
      <w:r>
        <w:t xml:space="preserve">NULL </w:t>
      </w:r>
      <w:r>
        <w:t xml:space="preserve">2022-12-01 00:00:00 </w:t>
      </w:r>
      <w:r>
        <w:t xml:space="preserve">2023-10-10 00:00:00 </w:t>
      </w:r>
      <w:r>
        <w:t xml:space="preserve">2023-08-07 00:00:00 </w:t>
      </w:r>
      <w:r>
        <w:t xml:space="preserve">44 </w:t>
      </w:r>
      <w:r>
        <w:t xml:space="preserve">301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684573 </w:t>
      </w:r>
      <w:r>
        <w:t xml:space="preserve">Organisation Internationale pour les Migrations </w:t>
      </w:r>
      <w:r>
        <w:t xml:space="preserve">OIM </w:t>
      </w:r>
      <w:r>
        <w:t xml:space="preserve">556 </w:t>
      </w:r>
      <w:r>
        <w:t xml:space="preserve">556 </w:t>
      </w:r>
    </w:p>
    <w:p>
      <w:r>
        <w:t xml:space="preserve">681961 </w:t>
      </w:r>
      <w:r>
        <w:t xml:space="preserve">NULL </w:t>
      </w:r>
      <w:r>
        <w:t xml:space="preserve">2022-06-01 00:00:00 </w:t>
      </w:r>
      <w:r>
        <w:t xml:space="preserve">2023-10-10 00:00:00 </w:t>
      </w:r>
      <w:r>
        <w:t xml:space="preserve">2023-08-07 00:00:00 </w:t>
      </w:r>
      <w:r>
        <w:t xml:space="preserve">6 </w:t>
      </w:r>
      <w:r>
        <w:t xml:space="preserve">26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684574 </w:t>
      </w:r>
      <w:r>
        <w:t xml:space="preserve">Organisation Internationale pour les Migrations </w:t>
      </w:r>
      <w:r>
        <w:t xml:space="preserve">OIM </w:t>
      </w:r>
      <w:r>
        <w:t xml:space="preserve">556 </w:t>
      </w:r>
      <w:r>
        <w:t xml:space="preserve">556 </w:t>
      </w:r>
    </w:p>
    <w:p>
      <w:r>
        <w:t xml:space="preserve">681962 </w:t>
      </w:r>
      <w:r>
        <w:t xml:space="preserve">NULL </w:t>
      </w:r>
      <w:r>
        <w:t xml:space="preserve">2023-03-28 00:00:00 </w:t>
      </w:r>
      <w:r>
        <w:t xml:space="preserve">2023-10-10 00:00:00 </w:t>
      </w:r>
      <w:r>
        <w:t xml:space="preserve">2023-08-07 00:00:00 </w:t>
      </w:r>
      <w:r>
        <w:t xml:space="preserve">298 </w:t>
      </w:r>
      <w:r>
        <w:t xml:space="preserve">1788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684575 </w:t>
      </w:r>
      <w:r>
        <w:t xml:space="preserve">Organisation Internationale pour les Migrations </w:t>
      </w:r>
      <w:r>
        <w:t xml:space="preserve">OIM </w:t>
      </w:r>
      <w:r>
        <w:t xml:space="preserve">556 </w:t>
      </w:r>
      <w:r>
        <w:t xml:space="preserve">556 </w:t>
      </w:r>
    </w:p>
    <w:p>
      <w:r>
        <w:t xml:space="preserve">681963 </w:t>
      </w:r>
      <w:r>
        <w:t xml:space="preserve">NULL </w:t>
      </w:r>
      <w:r>
        <w:t xml:space="preserve">2022-06-01 00:00:00 </w:t>
      </w:r>
      <w:r>
        <w:t xml:space="preserve">2023-10-10 00:00:00 </w:t>
      </w:r>
      <w:r>
        <w:t xml:space="preserve">2023-08-07 00:00:00 </w:t>
      </w:r>
      <w:r>
        <w:t xml:space="preserve">20 </w:t>
      </w:r>
      <w:r>
        <w:t xml:space="preserve">124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684576 </w:t>
      </w:r>
      <w:r>
        <w:t xml:space="preserve">Organisation Internationale pour les Migrations </w:t>
      </w:r>
      <w:r>
        <w:t xml:space="preserve">OIM </w:t>
      </w:r>
      <w:r>
        <w:t xml:space="preserve">556 </w:t>
      </w:r>
      <w:r>
        <w:t xml:space="preserve">556 </w:t>
      </w:r>
    </w:p>
    <w:p>
      <w:r>
        <w:t xml:space="preserve">681964 </w:t>
      </w:r>
      <w:r>
        <w:t xml:space="preserve">NULL </w:t>
      </w:r>
      <w:r>
        <w:t xml:space="preserve">2022-12-01 00:00:00 </w:t>
      </w:r>
      <w:r>
        <w:t xml:space="preserve">2023-10-10 00:00:00 </w:t>
      </w:r>
      <w:r>
        <w:t xml:space="preserve">2023-08-07 00:00:00 </w:t>
      </w:r>
      <w:r>
        <w:t xml:space="preserve">6 </w:t>
      </w:r>
      <w:r>
        <w:t xml:space="preserve">37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684577 </w:t>
      </w:r>
      <w:r>
        <w:t xml:space="preserve">Organisation Internationale pour les Migrations </w:t>
      </w:r>
      <w:r>
        <w:t xml:space="preserve">OIM </w:t>
      </w:r>
      <w:r>
        <w:t xml:space="preserve">556 </w:t>
      </w:r>
      <w:r>
        <w:t xml:space="preserve">556 </w:t>
      </w:r>
    </w:p>
    <w:p>
      <w:r>
        <w:t xml:space="preserve">681965 </w:t>
      </w:r>
      <w:r>
        <w:t xml:space="preserve">NULL </w:t>
      </w:r>
      <w:r>
        <w:t xml:space="preserve">2022-09-01 00:00:00 </w:t>
      </w:r>
      <w:r>
        <w:t xml:space="preserve">2023-10-10 00:00:00 </w:t>
      </w:r>
      <w:r>
        <w:t xml:space="preserve">2023-08-06 00:00:00 </w:t>
      </w:r>
      <w:r>
        <w:t xml:space="preserve">22 </w:t>
      </w:r>
      <w:r>
        <w:t xml:space="preserve">132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684578 </w:t>
      </w:r>
      <w:r>
        <w:t xml:space="preserve">Organisation Internationale pour les Migrations </w:t>
      </w:r>
      <w:r>
        <w:t xml:space="preserve">OIM </w:t>
      </w:r>
      <w:r>
        <w:t xml:space="preserve">556 </w:t>
      </w:r>
      <w:r>
        <w:t xml:space="preserve">556 </w:t>
      </w:r>
    </w:p>
    <w:p>
      <w:r>
        <w:t xml:space="preserve">681966 </w:t>
      </w:r>
      <w:r>
        <w:t xml:space="preserve">NULL </w:t>
      </w:r>
      <w:r>
        <w:t xml:space="preserve">2022-06-01 00:00:00 </w:t>
      </w:r>
      <w:r>
        <w:t xml:space="preserve">2023-10-10 00:00:00 </w:t>
      </w:r>
      <w:r>
        <w:t xml:space="preserve">2023-08-06 00:00:00 </w:t>
      </w:r>
      <w:r>
        <w:t xml:space="preserve">17 </w:t>
      </w:r>
      <w:r>
        <w:t xml:space="preserve">102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684579 </w:t>
      </w:r>
      <w:r>
        <w:t xml:space="preserve">Organisation Internationale pour les Migrations </w:t>
      </w:r>
      <w:r>
        <w:t xml:space="preserve">OIM </w:t>
      </w:r>
      <w:r>
        <w:t xml:space="preserve">556 </w:t>
      </w:r>
      <w:r>
        <w:t xml:space="preserve">556 </w:t>
      </w:r>
    </w:p>
    <w:p>
      <w:r>
        <w:t xml:space="preserve">681967 </w:t>
      </w:r>
      <w:r>
        <w:t xml:space="preserve">NULL </w:t>
      </w:r>
      <w:r>
        <w:t xml:space="preserve">2022-06-01 00:00:00 </w:t>
      </w:r>
      <w:r>
        <w:t xml:space="preserve">2023-10-10 00:00:00 </w:t>
      </w:r>
      <w:r>
        <w:t xml:space="preserve">2023-08-07 00:00:00 </w:t>
      </w:r>
      <w:r>
        <w:t xml:space="preserve">24 </w:t>
      </w:r>
      <w:r>
        <w:t xml:space="preserve">140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684580 </w:t>
      </w:r>
      <w:r>
        <w:t xml:space="preserve">Organisation Internationale pour les Migrations </w:t>
      </w:r>
      <w:r>
        <w:t xml:space="preserve">OIM </w:t>
      </w:r>
      <w:r>
        <w:t xml:space="preserve">556 </w:t>
      </w:r>
      <w:r>
        <w:t xml:space="preserve">556 </w:t>
      </w:r>
    </w:p>
    <w:p>
      <w:r>
        <w:t xml:space="preserve">681968 </w:t>
      </w:r>
      <w:r>
        <w:t xml:space="preserve">NULL </w:t>
      </w:r>
      <w:r>
        <w:t xml:space="preserve">2022-09-01 00:00:00 </w:t>
      </w:r>
      <w:r>
        <w:t xml:space="preserve">2023-10-10 00:00:00 </w:t>
      </w:r>
      <w:r>
        <w:t xml:space="preserve">2023-08-07 00:00:00 </w:t>
      </w:r>
      <w:r>
        <w:t xml:space="preserve">32 </w:t>
      </w:r>
      <w:r>
        <w:t xml:space="preserve">187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684581 </w:t>
      </w:r>
      <w:r>
        <w:t xml:space="preserve">Organisation Internationale pour les Migrations </w:t>
      </w:r>
      <w:r>
        <w:t xml:space="preserve">OIM </w:t>
      </w:r>
      <w:r>
        <w:t xml:space="preserve">556 </w:t>
      </w:r>
      <w:r>
        <w:t xml:space="preserve">556 </w:t>
      </w:r>
    </w:p>
    <w:p>
      <w:r>
        <w:t xml:space="preserve">681969 </w:t>
      </w:r>
      <w:r>
        <w:t xml:space="preserve">NULL </w:t>
      </w:r>
      <w:r>
        <w:t xml:space="preserve">2022-12-01 00:00:00 </w:t>
      </w:r>
      <w:r>
        <w:t xml:space="preserve">2023-10-10 00:00:00 </w:t>
      </w:r>
      <w:r>
        <w:t xml:space="preserve">2023-08-07 00:00:00 </w:t>
      </w:r>
      <w:r>
        <w:t xml:space="preserve">33 </w:t>
      </w:r>
      <w:r>
        <w:t xml:space="preserve">193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684582 </w:t>
      </w:r>
      <w:r>
        <w:t xml:space="preserve">Organisation Internationale pour les Migrations </w:t>
      </w:r>
      <w:r>
        <w:t xml:space="preserve">OIM </w:t>
      </w:r>
      <w:r>
        <w:t xml:space="preserve">556 </w:t>
      </w:r>
      <w:r>
        <w:t xml:space="preserve">556 </w:t>
      </w:r>
    </w:p>
    <w:p>
      <w:r>
        <w:t xml:space="preserve">681970 </w:t>
      </w:r>
      <w:r>
        <w:t xml:space="preserve">NULL </w:t>
      </w:r>
      <w:r>
        <w:t xml:space="preserve">2023-03-28 00:00:00 </w:t>
      </w:r>
      <w:r>
        <w:t xml:space="preserve">2023-10-10 00:00:00 </w:t>
      </w:r>
      <w:r>
        <w:t xml:space="preserve">2023-08-06 00:00:00 </w:t>
      </w:r>
      <w:r>
        <w:t xml:space="preserve">18 </w:t>
      </w:r>
      <w:r>
        <w:t xml:space="preserve">104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684583 </w:t>
      </w:r>
      <w:r>
        <w:t xml:space="preserve">Organisation Internationale pour les Migrations </w:t>
      </w:r>
      <w:r>
        <w:t xml:space="preserve">OIM </w:t>
      </w:r>
      <w:r>
        <w:t xml:space="preserve">556 </w:t>
      </w:r>
      <w:r>
        <w:t xml:space="preserve">556 </w:t>
      </w:r>
    </w:p>
    <w:p>
      <w:r>
        <w:t xml:space="preserve">681971 </w:t>
      </w:r>
      <w:r>
        <w:t xml:space="preserve">NULL </w:t>
      </w:r>
      <w:r>
        <w:t xml:space="preserve">2022-06-01 00:00:00 </w:t>
      </w:r>
      <w:r>
        <w:t xml:space="preserve">2023-10-10 00:00:00 </w:t>
      </w:r>
      <w:r>
        <w:t xml:space="preserve">2023-08-07 00:00:00 </w:t>
      </w:r>
      <w:r>
        <w:t xml:space="preserve">17 </w:t>
      </w:r>
      <w:r>
        <w:t xml:space="preserve">104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684584 </w:t>
      </w:r>
      <w:r>
        <w:t xml:space="preserve">Organisation Internationale pour les Migrations </w:t>
      </w:r>
      <w:r>
        <w:t xml:space="preserve">OIM </w:t>
      </w:r>
      <w:r>
        <w:t xml:space="preserve">556 </w:t>
      </w:r>
      <w:r>
        <w:t xml:space="preserve">556 </w:t>
      </w:r>
    </w:p>
    <w:p>
      <w:r>
        <w:t xml:space="preserve">681972 </w:t>
      </w:r>
      <w:r>
        <w:t xml:space="preserve">NULL </w:t>
      </w:r>
      <w:r>
        <w:t xml:space="preserve">2022-12-01 00:00:00 </w:t>
      </w:r>
      <w:r>
        <w:t xml:space="preserve">2023-10-10 00:00:00 </w:t>
      </w:r>
      <w:r>
        <w:t xml:space="preserve">2023-08-07 00:00:00 </w:t>
      </w:r>
      <w:r>
        <w:t xml:space="preserve">5 </w:t>
      </w:r>
      <w:r>
        <w:t xml:space="preserve">31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684585 </w:t>
      </w:r>
      <w:r>
        <w:t xml:space="preserve">Organisation Internationale pour les Migrations </w:t>
      </w:r>
      <w:r>
        <w:t xml:space="preserve">OIM </w:t>
      </w:r>
      <w:r>
        <w:t xml:space="preserve">556 </w:t>
      </w:r>
      <w:r>
        <w:t xml:space="preserve">556 </w:t>
      </w:r>
    </w:p>
    <w:p>
      <w:r>
        <w:t xml:space="preserve">681973 </w:t>
      </w:r>
      <w:r>
        <w:t xml:space="preserve">NULL </w:t>
      </w:r>
      <w:r>
        <w:t xml:space="preserve">2022-09-01 00:00:00 </w:t>
      </w:r>
      <w:r>
        <w:t xml:space="preserve">2023-10-10 00:00:00 </w:t>
      </w:r>
      <w:r>
        <w:t xml:space="preserve">2023-08-06 00:00:00 </w:t>
      </w:r>
      <w:r>
        <w:t xml:space="preserve">79 </w:t>
      </w:r>
      <w:r>
        <w:t xml:space="preserve">474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684586 </w:t>
      </w:r>
      <w:r>
        <w:t xml:space="preserve">Organisation Internationale pour les Migrations </w:t>
      </w:r>
      <w:r>
        <w:t xml:space="preserve">OIM </w:t>
      </w:r>
      <w:r>
        <w:t xml:space="preserve">556 </w:t>
      </w:r>
      <w:r>
        <w:t xml:space="preserve">556 </w:t>
      </w:r>
    </w:p>
    <w:p>
      <w:r>
        <w:t xml:space="preserve">681974 </w:t>
      </w:r>
      <w:r>
        <w:t xml:space="preserve">NULL </w:t>
      </w:r>
      <w:r>
        <w:t xml:space="preserve">2022-06-01 00:00:00 </w:t>
      </w:r>
      <w:r>
        <w:t xml:space="preserve">2023-10-10 00:00:00 </w:t>
      </w:r>
      <w:r>
        <w:t xml:space="preserve">2023-08-06 00:00:00 </w:t>
      </w:r>
      <w:r>
        <w:t xml:space="preserve">10 </w:t>
      </w:r>
      <w:r>
        <w:t xml:space="preserve">60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684587 </w:t>
      </w:r>
      <w:r>
        <w:t xml:space="preserve">Organisation Internationale pour les Migrations </w:t>
      </w:r>
      <w:r>
        <w:t xml:space="preserve">OIM </w:t>
      </w:r>
      <w:r>
        <w:t xml:space="preserve">556 </w:t>
      </w:r>
      <w:r>
        <w:t xml:space="preserve">556 </w:t>
      </w:r>
    </w:p>
    <w:p>
      <w:r>
        <w:t xml:space="preserve">681975 </w:t>
      </w:r>
      <w:r>
        <w:t xml:space="preserve">NULL </w:t>
      </w:r>
      <w:r>
        <w:t xml:space="preserve">2022-09-01 00:00:00 </w:t>
      </w:r>
      <w:r>
        <w:t xml:space="preserve">2023-10-10 00:00:00 </w:t>
      </w:r>
      <w:r>
        <w:t xml:space="preserve">2023-08-06 00:00:00 </w:t>
      </w:r>
      <w:r>
        <w:t xml:space="preserve">5 </w:t>
      </w:r>
      <w:r>
        <w:t xml:space="preserve">30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684588 </w:t>
      </w:r>
      <w:r>
        <w:t xml:space="preserve">Organisation Internationale pour les Migrations </w:t>
      </w:r>
      <w:r>
        <w:t xml:space="preserve">OIM </w:t>
      </w:r>
      <w:r>
        <w:t xml:space="preserve">556 </w:t>
      </w:r>
      <w:r>
        <w:t xml:space="preserve">556 </w:t>
      </w:r>
    </w:p>
    <w:p>
      <w:r>
        <w:t xml:space="preserve">681976 </w:t>
      </w:r>
      <w:r>
        <w:t xml:space="preserve">NULL </w:t>
      </w:r>
      <w:r>
        <w:t xml:space="preserve">2022-12-01 00:00:00 </w:t>
      </w:r>
      <w:r>
        <w:t xml:space="preserve">2023-10-10 00:00:00 </w:t>
      </w:r>
      <w:r>
        <w:t xml:space="preserve">2023-08-06 00:00:00 </w:t>
      </w:r>
      <w:r>
        <w:t xml:space="preserve">37 </w:t>
      </w:r>
      <w:r>
        <w:t xml:space="preserve">222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684589 </w:t>
      </w:r>
      <w:r>
        <w:t xml:space="preserve">Organisation Internationale pour les Migrations </w:t>
      </w:r>
      <w:r>
        <w:t xml:space="preserve">OIM </w:t>
      </w:r>
      <w:r>
        <w:t xml:space="preserve">556 </w:t>
      </w:r>
      <w:r>
        <w:t xml:space="preserve">556 </w:t>
      </w:r>
    </w:p>
    <w:p>
      <w:r>
        <w:t xml:space="preserve">681977 </w:t>
      </w:r>
      <w:r>
        <w:t xml:space="preserve">NULL </w:t>
      </w:r>
      <w:r>
        <w:t xml:space="preserve">2023-03-28 00:00:00 </w:t>
      </w:r>
      <w:r>
        <w:t xml:space="preserve">2023-10-10 00:00:00 </w:t>
      </w:r>
      <w:r>
        <w:t xml:space="preserve">2023-08-06 00:00:00 </w:t>
      </w:r>
      <w:r>
        <w:t xml:space="preserve">5 </w:t>
      </w:r>
      <w:r>
        <w:t xml:space="preserve">30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684590 </w:t>
      </w:r>
      <w:r>
        <w:t xml:space="preserve">Organisation Internationale pour les Migrations </w:t>
      </w:r>
      <w:r>
        <w:t xml:space="preserve">OIM </w:t>
      </w:r>
      <w:r>
        <w:t xml:space="preserve">556 </w:t>
      </w:r>
      <w:r>
        <w:t xml:space="preserve">556 </w:t>
      </w:r>
    </w:p>
    <w:p>
      <w:r>
        <w:t xml:space="preserve">681978 </w:t>
      </w:r>
      <w:r>
        <w:t xml:space="preserve">NULL </w:t>
      </w:r>
      <w:r>
        <w:t xml:space="preserve">2023-03-28 00:00:00 </w:t>
      </w:r>
      <w:r>
        <w:t xml:space="preserve">2023-10-10 00:00:00 </w:t>
      </w:r>
      <w:r>
        <w:t xml:space="preserve">2023-08-19 00:00:00 </w:t>
      </w:r>
      <w:r>
        <w:t xml:space="preserve">10 </w:t>
      </w:r>
      <w:r>
        <w:t xml:space="preserve">56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684591 </w:t>
      </w:r>
      <w:r>
        <w:t xml:space="preserve">Organisation Internationale pour les Migrations </w:t>
      </w:r>
      <w:r>
        <w:t xml:space="preserve">OIM </w:t>
      </w:r>
      <w:r>
        <w:t xml:space="preserve">556 </w:t>
      </w:r>
      <w:r>
        <w:t xml:space="preserve">556 </w:t>
      </w:r>
    </w:p>
    <w:p>
      <w:r>
        <w:t xml:space="preserve">681979 </w:t>
      </w:r>
      <w:r>
        <w:t xml:space="preserve">NULL </w:t>
      </w:r>
      <w:r>
        <w:t xml:space="preserve">2023-03-28 00:00:00 </w:t>
      </w:r>
      <w:r>
        <w:t xml:space="preserve">2023-10-10 00:00:00 </w:t>
      </w:r>
      <w:r>
        <w:t xml:space="preserve">2023-08-19 00:00:00 </w:t>
      </w:r>
      <w:r>
        <w:t xml:space="preserve">13 </w:t>
      </w:r>
      <w:r>
        <w:t xml:space="preserve">49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CD540205 </w:t>
      </w:r>
      <w:r>
        <w:t xml:space="preserve">Baboa-bakoe </w:t>
      </w:r>
      <w:r>
        <w:t xml:space="preserve">CD54020508 </w:t>
      </w:r>
      <w:r>
        <w:t xml:space="preserve">Bavandi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684592 </w:t>
      </w:r>
      <w:r>
        <w:t xml:space="preserve">Organisation Internationale pour les Migrations </w:t>
      </w:r>
      <w:r>
        <w:t xml:space="preserve">OIM </w:t>
      </w:r>
      <w:r>
        <w:t xml:space="preserve">556 </w:t>
      </w:r>
      <w:r>
        <w:t xml:space="preserve">556 </w:t>
      </w:r>
    </w:p>
    <w:p>
      <w:r>
        <w:t xml:space="preserve">681980 </w:t>
      </w:r>
      <w:r>
        <w:t xml:space="preserve">NULL </w:t>
      </w:r>
      <w:r>
        <w:t xml:space="preserve">2022-12-01 00:00:00 </w:t>
      </w:r>
      <w:r>
        <w:t xml:space="preserve">2023-10-10 00:00:00 </w:t>
      </w:r>
      <w:r>
        <w:t xml:space="preserve">2023-08-20 00:00:00 </w:t>
      </w:r>
      <w:r>
        <w:t xml:space="preserve">5 </w:t>
      </w:r>
      <w:r>
        <w:t xml:space="preserve">23 </w:t>
      </w:r>
      <w:r>
        <w:t xml:space="preserve">2 </w:t>
      </w:r>
      <w:r>
        <w:t xml:space="preserve">Retourné </w:t>
      </w:r>
      <w:r>
        <w:t xml:space="preserve">CD6105ZS02 </w:t>
      </w:r>
      <w:r>
        <w:t xml:space="preserve">CD6105ZS02AS02 </w:t>
      </w:r>
      <w:r>
        <w:t xml:space="preserve">Biambwe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684593 </w:t>
      </w:r>
      <w:r>
        <w:t xml:space="preserve">Organisation Internationale pour les Migrations </w:t>
      </w:r>
      <w:r>
        <w:t xml:space="preserve">OIM </w:t>
      </w:r>
      <w:r>
        <w:t xml:space="preserve">556 </w:t>
      </w:r>
      <w:r>
        <w:t xml:space="preserve">556 </w:t>
      </w:r>
    </w:p>
    <w:p>
      <w:r>
        <w:t xml:space="preserve">681981 </w:t>
      </w:r>
      <w:r>
        <w:t xml:space="preserve">NULL </w:t>
      </w:r>
      <w:r>
        <w:t xml:space="preserve">2022-12-01 00:00:00 </w:t>
      </w:r>
      <w:r>
        <w:t xml:space="preserve">2023-10-10 00:00:00 </w:t>
      </w:r>
      <w:r>
        <w:t xml:space="preserve">2023-08-10 00:00:00 </w:t>
      </w:r>
      <w:r>
        <w:t xml:space="preserve">5 </w:t>
      </w:r>
      <w:r>
        <w:t xml:space="preserve">35 </w:t>
      </w:r>
      <w:r>
        <w:t xml:space="preserve">2 </w:t>
      </w:r>
      <w:r>
        <w:t xml:space="preserve">Retourné </w:t>
      </w:r>
      <w:r>
        <w:t xml:space="preserve">CD6105ZS02 </w:t>
      </w:r>
      <w:r>
        <w:t xml:space="preserve">CD6105ZS02AS03 </w:t>
      </w:r>
      <w:r>
        <w:t xml:space="preserve">Kaheku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684594 </w:t>
      </w:r>
      <w:r>
        <w:t xml:space="preserve">Organisation Internationale pour les Migrations </w:t>
      </w:r>
      <w:r>
        <w:t xml:space="preserve">OIM </w:t>
      </w:r>
      <w:r>
        <w:t xml:space="preserve">556 </w:t>
      </w:r>
      <w:r>
        <w:t xml:space="preserve">556 </w:t>
      </w:r>
    </w:p>
    <w:p>
      <w:r>
        <w:t xml:space="preserve">681982 </w:t>
      </w:r>
      <w:r>
        <w:t xml:space="preserve">NULL </w:t>
      </w:r>
      <w:r>
        <w:t xml:space="preserve">2022-12-01 00:00:00 </w:t>
      </w:r>
      <w:r>
        <w:t xml:space="preserve">2023-10-10 00:00:00 </w:t>
      </w:r>
      <w:r>
        <w:t xml:space="preserve">2023-08-22 00:00:00 </w:t>
      </w:r>
      <w:r>
        <w:t xml:space="preserve">2 </w:t>
      </w:r>
      <w:r>
        <w:t xml:space="preserve">10 </w:t>
      </w:r>
      <w:r>
        <w:t xml:space="preserve">2 </w:t>
      </w:r>
      <w:r>
        <w:t xml:space="preserve">Retourné </w:t>
      </w:r>
      <w:r>
        <w:t xml:space="preserve">CD6105ZS02 </w:t>
      </w:r>
      <w:r>
        <w:t xml:space="preserve">CD6105ZS02AS06 </w:t>
      </w:r>
      <w:r>
        <w:t xml:space="preserve">Kirima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684595 </w:t>
      </w:r>
      <w:r>
        <w:t xml:space="preserve">Organisation Internationale pour les Migrations </w:t>
      </w:r>
      <w:r>
        <w:t xml:space="preserve">OIM </w:t>
      </w:r>
      <w:r>
        <w:t xml:space="preserve">556 </w:t>
      </w:r>
      <w:r>
        <w:t xml:space="preserve">556 </w:t>
      </w:r>
    </w:p>
    <w:p>
      <w:r>
        <w:t xml:space="preserve">681983 </w:t>
      </w:r>
      <w:r>
        <w:t xml:space="preserve">NULL </w:t>
      </w:r>
      <w:r>
        <w:t xml:space="preserve">2023-03-28 00:00:00 </w:t>
      </w:r>
      <w:r>
        <w:t xml:space="preserve">2023-10-10 00:00:00 </w:t>
      </w:r>
      <w:r>
        <w:t xml:space="preserve">2023-08-22 00:00:00 </w:t>
      </w:r>
      <w:r>
        <w:t xml:space="preserve">3 </w:t>
      </w:r>
      <w:r>
        <w:t xml:space="preserve">14 </w:t>
      </w:r>
      <w:r>
        <w:t xml:space="preserve">2 </w:t>
      </w:r>
      <w:r>
        <w:t xml:space="preserve">Retourné </w:t>
      </w:r>
      <w:r>
        <w:t xml:space="preserve">CD6105ZS02 </w:t>
      </w:r>
      <w:r>
        <w:t xml:space="preserve">CD6105ZS02AS06 </w:t>
      </w:r>
      <w:r>
        <w:t xml:space="preserve">Kirima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684596 </w:t>
      </w:r>
      <w:r>
        <w:t xml:space="preserve">Organisation Internationale pour les Migrations </w:t>
      </w:r>
      <w:r>
        <w:t xml:space="preserve">OIM </w:t>
      </w:r>
      <w:r>
        <w:t xml:space="preserve">556 </w:t>
      </w:r>
      <w:r>
        <w:t xml:space="preserve">556 </w:t>
      </w:r>
    </w:p>
    <w:p>
      <w:r>
        <w:t xml:space="preserve">681984 </w:t>
      </w:r>
      <w:r>
        <w:t xml:space="preserve">NULL </w:t>
      </w:r>
      <w:r>
        <w:t xml:space="preserve">2022-12-01 00:00:00 </w:t>
      </w:r>
      <w:r>
        <w:t xml:space="preserve">2023-10-10 00:00:00 </w:t>
      </w:r>
      <w:r>
        <w:t xml:space="preserve">2023-08-23 00:00:00 </w:t>
      </w:r>
      <w:r>
        <w:t xml:space="preserve">1 </w:t>
      </w:r>
      <w:r>
        <w:t xml:space="preserve">4 </w:t>
      </w:r>
      <w:r>
        <w:t xml:space="preserve">2 </w:t>
      </w:r>
      <w:r>
        <w:t xml:space="preserve">Retourné </w:t>
      </w:r>
      <w:r>
        <w:t xml:space="preserve">CD6105ZS02 </w:t>
      </w:r>
      <w:r>
        <w:t xml:space="preserve">CD6105ZS02AS06 </w:t>
      </w:r>
      <w:r>
        <w:t xml:space="preserve">Kirima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684597 </w:t>
      </w:r>
      <w:r>
        <w:t xml:space="preserve">Organisation Internationale pour les Migrations </w:t>
      </w:r>
      <w:r>
        <w:t xml:space="preserve">OIM </w:t>
      </w:r>
      <w:r>
        <w:t xml:space="preserve">556 </w:t>
      </w:r>
      <w:r>
        <w:t xml:space="preserve">556 </w:t>
      </w:r>
    </w:p>
    <w:p>
      <w:r>
        <w:t xml:space="preserve">681985 </w:t>
      </w:r>
      <w:r>
        <w:t xml:space="preserve">NULL </w:t>
      </w:r>
      <w:r>
        <w:t xml:space="preserve">2023-03-28 00:00:00 </w:t>
      </w:r>
      <w:r>
        <w:t xml:space="preserve">2023-10-10 00:00:00 </w:t>
      </w:r>
      <w:r>
        <w:t xml:space="preserve">2023-08-23 00:00:00 </w:t>
      </w:r>
      <w:r>
        <w:t xml:space="preserve">18 </w:t>
      </w:r>
      <w:r>
        <w:t xml:space="preserve">72 </w:t>
      </w:r>
      <w:r>
        <w:t xml:space="preserve">2 </w:t>
      </w:r>
      <w:r>
        <w:t xml:space="preserve">Retourné </w:t>
      </w:r>
      <w:r>
        <w:t xml:space="preserve">CD6105ZS02 </w:t>
      </w:r>
      <w:r>
        <w:t xml:space="preserve">CD6105ZS02AS06 </w:t>
      </w:r>
      <w:r>
        <w:t xml:space="preserve">Kirima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684598 </w:t>
      </w:r>
      <w:r>
        <w:t xml:space="preserve">Organisation Internationale pour les Migrations </w:t>
      </w:r>
      <w:r>
        <w:t xml:space="preserve">OIM </w:t>
      </w:r>
      <w:r>
        <w:t xml:space="preserve">556 </w:t>
      </w:r>
      <w:r>
        <w:t xml:space="preserve">556 </w:t>
      </w:r>
    </w:p>
    <w:p>
      <w:r>
        <w:t xml:space="preserve">681986 </w:t>
      </w:r>
      <w:r>
        <w:t xml:space="preserve">NULL </w:t>
      </w:r>
      <w:r>
        <w:t xml:space="preserve">2022-09-01 00:00:00 </w:t>
      </w:r>
      <w:r>
        <w:t xml:space="preserve">2023-10-10 00:00:00 </w:t>
      </w:r>
      <w:r>
        <w:t xml:space="preserve">2023-08-08 00:00:00 </w:t>
      </w:r>
      <w:r>
        <w:t xml:space="preserve">7 </w:t>
      </w:r>
      <w:r>
        <w:t xml:space="preserve">35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684599 </w:t>
      </w:r>
      <w:r>
        <w:t xml:space="preserve">Organisation Internationale pour les Migrations </w:t>
      </w:r>
      <w:r>
        <w:t xml:space="preserve">OIM </w:t>
      </w:r>
      <w:r>
        <w:t xml:space="preserve">556 </w:t>
      </w:r>
      <w:r>
        <w:t xml:space="preserve">556 </w:t>
      </w:r>
    </w:p>
    <w:p>
      <w:r>
        <w:t xml:space="preserve">681987 </w:t>
      </w:r>
      <w:r>
        <w:t xml:space="preserve">NULL </w:t>
      </w:r>
      <w:r>
        <w:t xml:space="preserve">2022-12-01 00:00:00 </w:t>
      </w:r>
      <w:r>
        <w:t xml:space="preserve">2023-10-10 00:00:00 </w:t>
      </w:r>
      <w:r>
        <w:t xml:space="preserve">2023-08-08 00:00:00 </w:t>
      </w:r>
      <w:r>
        <w:t xml:space="preserve">2 </w:t>
      </w:r>
      <w:r>
        <w:t xml:space="preserve">10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684600 </w:t>
      </w:r>
      <w:r>
        <w:t xml:space="preserve">Organisation Internationale pour les Migrations </w:t>
      </w:r>
      <w:r>
        <w:t xml:space="preserve">OIM </w:t>
      </w:r>
      <w:r>
        <w:t xml:space="preserve">556 </w:t>
      </w:r>
      <w:r>
        <w:t xml:space="preserve">556 </w:t>
      </w:r>
    </w:p>
    <w:p>
      <w:r>
        <w:t xml:space="preserve">681988 </w:t>
      </w:r>
      <w:r>
        <w:t xml:space="preserve">NULL </w:t>
      </w:r>
      <w:r>
        <w:t xml:space="preserve">2023-09-30 00:00:00 </w:t>
      </w:r>
      <w:r>
        <w:t xml:space="preserve">2023-10-10 00:00:00 </w:t>
      </w:r>
      <w:r>
        <w:t xml:space="preserve">2023-08-08 00:00:00 </w:t>
      </w:r>
      <w:r>
        <w:t xml:space="preserve">15 </w:t>
      </w:r>
      <w:r>
        <w:t xml:space="preserve">83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684601 </w:t>
      </w:r>
      <w:r>
        <w:t xml:space="preserve">Organisation Internationale pour les Migrations </w:t>
      </w:r>
      <w:r>
        <w:t xml:space="preserve">OIM </w:t>
      </w:r>
      <w:r>
        <w:t xml:space="preserve">556 </w:t>
      </w:r>
      <w:r>
        <w:t xml:space="preserve">556 </w:t>
      </w:r>
    </w:p>
    <w:p>
      <w:r>
        <w:t xml:space="preserve">681989 </w:t>
      </w:r>
      <w:r>
        <w:t xml:space="preserve">NULL </w:t>
      </w:r>
      <w:r>
        <w:t xml:space="preserve">2022-06-01 00:00:00 </w:t>
      </w:r>
      <w:r>
        <w:t xml:space="preserve">2023-10-10 00:00:00 </w:t>
      </w:r>
      <w:r>
        <w:t xml:space="preserve">2023-08-08 00:00:00 </w:t>
      </w:r>
      <w:r>
        <w:t xml:space="preserve">2 </w:t>
      </w:r>
      <w:r>
        <w:t xml:space="preserve">19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684602 </w:t>
      </w:r>
      <w:r>
        <w:t xml:space="preserve">Organisation Internationale pour les Migrations </w:t>
      </w:r>
      <w:r>
        <w:t xml:space="preserve">OIM </w:t>
      </w:r>
      <w:r>
        <w:t xml:space="preserve">556 </w:t>
      </w:r>
      <w:r>
        <w:t xml:space="preserve">556 </w:t>
      </w:r>
    </w:p>
    <w:p>
      <w:r>
        <w:t xml:space="preserve">681990 </w:t>
      </w:r>
      <w:r>
        <w:t xml:space="preserve">NULL </w:t>
      </w:r>
      <w:r>
        <w:t xml:space="preserve">2022-06-01 00:00:00 </w:t>
      </w:r>
      <w:r>
        <w:t xml:space="preserve">2023-10-10 00:00:00 </w:t>
      </w:r>
      <w:r>
        <w:t xml:space="preserve">2023-08-08 00:00:00 </w:t>
      </w:r>
      <w:r>
        <w:t xml:space="preserve">4 </w:t>
      </w:r>
      <w:r>
        <w:t xml:space="preserve">19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684603 </w:t>
      </w:r>
      <w:r>
        <w:t xml:space="preserve">Organisation Internationale pour les Migrations </w:t>
      </w:r>
      <w:r>
        <w:t xml:space="preserve">OIM </w:t>
      </w:r>
      <w:r>
        <w:t xml:space="preserve">556 </w:t>
      </w:r>
      <w:r>
        <w:t xml:space="preserve">556 </w:t>
      </w:r>
    </w:p>
    <w:p>
      <w:r>
        <w:t xml:space="preserve">681991 </w:t>
      </w:r>
      <w:r>
        <w:t xml:space="preserve">NULL </w:t>
      </w:r>
      <w:r>
        <w:t xml:space="preserve">2022-09-01 00:00:00 </w:t>
      </w:r>
      <w:r>
        <w:t xml:space="preserve">2023-10-10 00:00:00 </w:t>
      </w:r>
      <w:r>
        <w:t xml:space="preserve">2023-08-08 00:00:00 </w:t>
      </w:r>
      <w:r>
        <w:t xml:space="preserve">1 </w:t>
      </w:r>
      <w:r>
        <w:t xml:space="preserve">5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684604 </w:t>
      </w:r>
      <w:r>
        <w:t xml:space="preserve">Organisation Internationale pour les Migrations </w:t>
      </w:r>
      <w:r>
        <w:t xml:space="preserve">OIM </w:t>
      </w:r>
      <w:r>
        <w:t xml:space="preserve">556 </w:t>
      </w:r>
      <w:r>
        <w:t xml:space="preserve">556 </w:t>
      </w:r>
    </w:p>
    <w:p>
      <w:r>
        <w:t xml:space="preserve">681992 </w:t>
      </w:r>
      <w:r>
        <w:t xml:space="preserve">NULL </w:t>
      </w:r>
      <w:r>
        <w:t xml:space="preserve">2022-09-01 00:00:00 </w:t>
      </w:r>
      <w:r>
        <w:t xml:space="preserve">2023-10-10 00:00:00 </w:t>
      </w:r>
      <w:r>
        <w:t xml:space="preserve">2023-08-08 00:00:00 </w:t>
      </w:r>
      <w:r>
        <w:t xml:space="preserve">5 </w:t>
      </w:r>
      <w:r>
        <w:t xml:space="preserve">26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684605 </w:t>
      </w:r>
      <w:r>
        <w:t xml:space="preserve">Organisation Internationale pour les Migrations </w:t>
      </w:r>
      <w:r>
        <w:t xml:space="preserve">OIM </w:t>
      </w:r>
      <w:r>
        <w:t xml:space="preserve">556 </w:t>
      </w:r>
      <w:r>
        <w:t xml:space="preserve">556 </w:t>
      </w:r>
    </w:p>
    <w:p>
      <w:r>
        <w:t xml:space="preserve">681993 </w:t>
      </w:r>
      <w:r>
        <w:t xml:space="preserve">NULL </w:t>
      </w:r>
      <w:r>
        <w:t xml:space="preserve">2022-12-01 00:00:00 </w:t>
      </w:r>
      <w:r>
        <w:t xml:space="preserve">2023-10-10 00:00:00 </w:t>
      </w:r>
      <w:r>
        <w:t xml:space="preserve">2023-08-08 00:00:00 </w:t>
      </w:r>
      <w:r>
        <w:t xml:space="preserve">2 </w:t>
      </w:r>
      <w:r>
        <w:t xml:space="preserve">10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684606 </w:t>
      </w:r>
      <w:r>
        <w:t xml:space="preserve">Organisation Internationale pour les Migrations </w:t>
      </w:r>
      <w:r>
        <w:t xml:space="preserve">OIM </w:t>
      </w:r>
      <w:r>
        <w:t xml:space="preserve">556 </w:t>
      </w:r>
      <w:r>
        <w:t xml:space="preserve">556 </w:t>
      </w:r>
    </w:p>
    <w:p>
      <w:r>
        <w:t xml:space="preserve">681994 </w:t>
      </w:r>
      <w:r>
        <w:t xml:space="preserve">NULL </w:t>
      </w:r>
      <w:r>
        <w:t xml:space="preserve">2022-06-01 00:00:00 </w:t>
      </w:r>
      <w:r>
        <w:t xml:space="preserve">2023-10-10 00:00:00 </w:t>
      </w:r>
      <w:r>
        <w:t xml:space="preserve">2023-08-08 00:00:00 </w:t>
      </w:r>
      <w:r>
        <w:t xml:space="preserve">11 </w:t>
      </w:r>
      <w:r>
        <w:t xml:space="preserve">72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684607 </w:t>
      </w:r>
      <w:r>
        <w:t xml:space="preserve">Organisation Internationale pour les Migrations </w:t>
      </w:r>
      <w:r>
        <w:t xml:space="preserve">OIM </w:t>
      </w:r>
      <w:r>
        <w:t xml:space="preserve">556 </w:t>
      </w:r>
      <w:r>
        <w:t xml:space="preserve">556 </w:t>
      </w:r>
    </w:p>
    <w:p>
      <w:r>
        <w:t xml:space="preserve">681995 </w:t>
      </w:r>
      <w:r>
        <w:t xml:space="preserve">NULL </w:t>
      </w:r>
      <w:r>
        <w:t xml:space="preserve">2023-09-30 00:00:00 </w:t>
      </w:r>
      <w:r>
        <w:t xml:space="preserve">2023-10-10 00:00:00 </w:t>
      </w:r>
      <w:r>
        <w:t xml:space="preserve">2023-08-08 00:00:00 </w:t>
      </w:r>
      <w:r>
        <w:t xml:space="preserve">12 </w:t>
      </w:r>
      <w:r>
        <w:t xml:space="preserve">97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684608 </w:t>
      </w:r>
      <w:r>
        <w:t xml:space="preserve">Organisation Internationale pour les Migrations </w:t>
      </w:r>
      <w:r>
        <w:t xml:space="preserve">OIM </w:t>
      </w:r>
      <w:r>
        <w:t xml:space="preserve">556 </w:t>
      </w:r>
      <w:r>
        <w:t xml:space="preserve">556 </w:t>
      </w:r>
    </w:p>
    <w:p>
      <w:r>
        <w:t xml:space="preserve">681996 </w:t>
      </w:r>
      <w:r>
        <w:t xml:space="preserve">NULL </w:t>
      </w:r>
      <w:r>
        <w:t xml:space="preserve">2022-06-01 00:00:00 </w:t>
      </w:r>
      <w:r>
        <w:t xml:space="preserve">2023-10-10 00:00:00 </w:t>
      </w:r>
      <w:r>
        <w:t xml:space="preserve">2023-08-08 00:00:00 </w:t>
      </w:r>
      <w:r>
        <w:t xml:space="preserve">2 </w:t>
      </w:r>
      <w:r>
        <w:t xml:space="preserve">10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684609 </w:t>
      </w:r>
      <w:r>
        <w:t xml:space="preserve">Organisation Internationale pour les Migrations </w:t>
      </w:r>
      <w:r>
        <w:t xml:space="preserve">OIM </w:t>
      </w:r>
      <w:r>
        <w:t xml:space="preserve">556 </w:t>
      </w:r>
      <w:r>
        <w:t xml:space="preserve">556 </w:t>
      </w:r>
    </w:p>
    <w:p>
      <w:r>
        <w:t xml:space="preserve">681997 </w:t>
      </w:r>
      <w:r>
        <w:t xml:space="preserve">NULL </w:t>
      </w:r>
      <w:r>
        <w:t xml:space="preserve">2022-06-01 00:00:00 </w:t>
      </w:r>
      <w:r>
        <w:t xml:space="preserve">2023-10-10 00:00:00 </w:t>
      </w:r>
      <w:r>
        <w:t xml:space="preserve">2023-08-08 00:00:00 </w:t>
      </w:r>
      <w:r>
        <w:t xml:space="preserve">4 </w:t>
      </w:r>
      <w:r>
        <w:t xml:space="preserve">16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684610 </w:t>
      </w:r>
      <w:r>
        <w:t xml:space="preserve">Organisation Internationale pour les Migrations </w:t>
      </w:r>
      <w:r>
        <w:t xml:space="preserve">OIM </w:t>
      </w:r>
      <w:r>
        <w:t xml:space="preserve">556 </w:t>
      </w:r>
      <w:r>
        <w:t xml:space="preserve">556 </w:t>
      </w:r>
    </w:p>
    <w:p>
      <w:r>
        <w:t xml:space="preserve">681998 </w:t>
      </w:r>
      <w:r>
        <w:t xml:space="preserve">NULL </w:t>
      </w:r>
      <w:r>
        <w:t xml:space="preserve">2022-09-01 00:00:00 </w:t>
      </w:r>
      <w:r>
        <w:t xml:space="preserve">2023-10-10 00:00:00 </w:t>
      </w:r>
      <w:r>
        <w:t xml:space="preserve">2023-08-08 00:00:00 </w:t>
      </w:r>
      <w:r>
        <w:t xml:space="preserve">8 </w:t>
      </w:r>
      <w:r>
        <w:t xml:space="preserve">32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684611 </w:t>
      </w:r>
      <w:r>
        <w:t xml:space="preserve">Organisation Internationale pour les Migrations </w:t>
      </w:r>
      <w:r>
        <w:t xml:space="preserve">OIM </w:t>
      </w:r>
      <w:r>
        <w:t xml:space="preserve">556 </w:t>
      </w:r>
      <w:r>
        <w:t xml:space="preserve">556 </w:t>
      </w:r>
    </w:p>
    <w:p>
      <w:r>
        <w:t xml:space="preserve">681999 </w:t>
      </w:r>
      <w:r>
        <w:t xml:space="preserve">NULL </w:t>
      </w:r>
      <w:r>
        <w:t xml:space="preserve">2022-12-01 00:00:00 </w:t>
      </w:r>
      <w:r>
        <w:t xml:space="preserve">2023-10-10 00:00:00 </w:t>
      </w:r>
      <w:r>
        <w:t xml:space="preserve">2023-08-08 00:00:00 </w:t>
      </w:r>
      <w:r>
        <w:t xml:space="preserve">6 </w:t>
      </w:r>
      <w:r>
        <w:t xml:space="preserve">24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684612 </w:t>
      </w:r>
      <w:r>
        <w:t xml:space="preserve">Organisation Internationale pour les Migrations </w:t>
      </w:r>
      <w:r>
        <w:t xml:space="preserve">OIM </w:t>
      </w:r>
      <w:r>
        <w:t xml:space="preserve">556 </w:t>
      </w:r>
      <w:r>
        <w:t xml:space="preserve">556 </w:t>
      </w:r>
    </w:p>
    <w:p>
      <w:r>
        <w:t xml:space="preserve">682000 </w:t>
      </w:r>
      <w:r>
        <w:t xml:space="preserve">NULL </w:t>
      </w:r>
      <w:r>
        <w:t xml:space="preserve">2023-05-04 00:00:00 </w:t>
      </w:r>
      <w:r>
        <w:t xml:space="preserve">2023-10-10 00:00:00 </w:t>
      </w:r>
      <w:r>
        <w:t xml:space="preserve">2023-08-08 00:00:00 </w:t>
      </w:r>
      <w:r>
        <w:t xml:space="preserve">37 </w:t>
      </w:r>
      <w:r>
        <w:t xml:space="preserve">235 </w:t>
      </w:r>
      <w:r>
        <w:t xml:space="preserve">2 </w:t>
      </w:r>
      <w:r>
        <w:t xml:space="preserve">Retourné </w:t>
      </w:r>
      <w:r>
        <w:t xml:space="preserve">CD6104ZS01 </w:t>
      </w:r>
      <w:r>
        <w:t xml:space="preserve">CD6104ZS01AS05 </w:t>
      </w:r>
      <w:r>
        <w:t xml:space="preserve">Hombo Nord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684613 </w:t>
      </w:r>
      <w:r>
        <w:t xml:space="preserve">Organisation Internationale pour les Migrations </w:t>
      </w:r>
      <w:r>
        <w:t xml:space="preserve">OIM </w:t>
      </w:r>
      <w:r>
        <w:t xml:space="preserve">556 </w:t>
      </w:r>
      <w:r>
        <w:t xml:space="preserve">556 </w:t>
      </w:r>
    </w:p>
    <w:p>
      <w:r>
        <w:t xml:space="preserve">682001 </w:t>
      </w:r>
      <w:r>
        <w:t xml:space="preserve">NULL </w:t>
      </w:r>
      <w:r>
        <w:t xml:space="preserve">2022-06-01 00:00:00 </w:t>
      </w:r>
      <w:r>
        <w:t xml:space="preserve">2023-10-10 00:00:00 </w:t>
      </w:r>
      <w:r>
        <w:t xml:space="preserve">2023-08-22 00:00:00 </w:t>
      </w:r>
      <w:r>
        <w:t xml:space="preserve">25 </w:t>
      </w:r>
      <w:r>
        <w:t xml:space="preserve">95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684614 </w:t>
      </w:r>
      <w:r>
        <w:t xml:space="preserve">Organisation Internationale pour les Migrations </w:t>
      </w:r>
      <w:r>
        <w:t xml:space="preserve">OIM </w:t>
      </w:r>
      <w:r>
        <w:t xml:space="preserve">556 </w:t>
      </w:r>
      <w:r>
        <w:t xml:space="preserve">556 </w:t>
      </w:r>
    </w:p>
    <w:p>
      <w:r>
        <w:t xml:space="preserve">682002 </w:t>
      </w:r>
      <w:r>
        <w:t xml:space="preserve">NULL </w:t>
      </w:r>
      <w:r>
        <w:t xml:space="preserve">2022-09-01 00:00:00 </w:t>
      </w:r>
      <w:r>
        <w:t xml:space="preserve">2023-10-10 00:00:00 </w:t>
      </w:r>
      <w:r>
        <w:t xml:space="preserve">2023-08-22 00:00:00 </w:t>
      </w:r>
      <w:r>
        <w:t xml:space="preserve">23 </w:t>
      </w:r>
      <w:r>
        <w:t xml:space="preserve">88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684615 </w:t>
      </w:r>
      <w:r>
        <w:t xml:space="preserve">Organisation Internationale pour les Migrations </w:t>
      </w:r>
      <w:r>
        <w:t xml:space="preserve">OIM </w:t>
      </w:r>
      <w:r>
        <w:t xml:space="preserve">556 </w:t>
      </w:r>
      <w:r>
        <w:t xml:space="preserve">556 </w:t>
      </w:r>
    </w:p>
    <w:p>
      <w:r>
        <w:t xml:space="preserve">682003 </w:t>
      </w:r>
      <w:r>
        <w:t xml:space="preserve">NULL </w:t>
      </w:r>
      <w:r>
        <w:t xml:space="preserve">2022-12-01 00:00:00 </w:t>
      </w:r>
      <w:r>
        <w:t xml:space="preserve">2023-10-10 00:00:00 </w:t>
      </w:r>
      <w:r>
        <w:t xml:space="preserve">2023-08-22 00:00:00 </w:t>
      </w:r>
      <w:r>
        <w:t xml:space="preserve">8 </w:t>
      </w:r>
      <w:r>
        <w:t xml:space="preserve">31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684616 </w:t>
      </w:r>
      <w:r>
        <w:t xml:space="preserve">Organisation Internationale pour les Migrations </w:t>
      </w:r>
      <w:r>
        <w:t xml:space="preserve">OIM </w:t>
      </w:r>
      <w:r>
        <w:t xml:space="preserve">556 </w:t>
      </w:r>
      <w:r>
        <w:t xml:space="preserve">556 </w:t>
      </w:r>
    </w:p>
    <w:p>
      <w:r>
        <w:t xml:space="preserve">682004 </w:t>
      </w:r>
      <w:r>
        <w:t xml:space="preserve">NULL </w:t>
      </w:r>
      <w:r>
        <w:t xml:space="preserve">2023-03-28 00:00:00 </w:t>
      </w:r>
      <w:r>
        <w:t xml:space="preserve">2023-10-10 00:00:00 </w:t>
      </w:r>
      <w:r>
        <w:t xml:space="preserve">2023-08-22 00:00:00 </w:t>
      </w:r>
      <w:r>
        <w:t xml:space="preserve">4 </w:t>
      </w:r>
      <w:r>
        <w:t xml:space="preserve">23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684617 </w:t>
      </w:r>
      <w:r>
        <w:t xml:space="preserve">Organisation Internationale pour les Migrations </w:t>
      </w:r>
      <w:r>
        <w:t xml:space="preserve">OIM </w:t>
      </w:r>
      <w:r>
        <w:t xml:space="preserve">556 </w:t>
      </w:r>
      <w:r>
        <w:t xml:space="preserve">556 </w:t>
      </w:r>
    </w:p>
    <w:p>
      <w:r>
        <w:t xml:space="preserve">682005 </w:t>
      </w:r>
      <w:r>
        <w:t xml:space="preserve">NULL </w:t>
      </w:r>
      <w:r>
        <w:t xml:space="preserve">2023-05-04 00:00:00 </w:t>
      </w:r>
      <w:r>
        <w:t xml:space="preserve">2023-10-10 00:00:00 </w:t>
      </w:r>
      <w:r>
        <w:t xml:space="preserve">2023-08-22 00:00:00 </w:t>
      </w:r>
      <w:r>
        <w:t xml:space="preserve">24 </w:t>
      </w:r>
      <w:r>
        <w:t xml:space="preserve">137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684618 </w:t>
      </w:r>
      <w:r>
        <w:t xml:space="preserve">Organisation Internationale pour les Migrations </w:t>
      </w:r>
      <w:r>
        <w:t xml:space="preserve">OIM </w:t>
      </w:r>
      <w:r>
        <w:t xml:space="preserve">556 </w:t>
      </w:r>
      <w:r>
        <w:t xml:space="preserve">556 </w:t>
      </w:r>
    </w:p>
    <w:p>
      <w:r>
        <w:t xml:space="preserve">682006 </w:t>
      </w:r>
      <w:r>
        <w:t xml:space="preserve">NULL </w:t>
      </w:r>
      <w:r>
        <w:t xml:space="preserve">2023-09-30 00:00:00 </w:t>
      </w:r>
      <w:r>
        <w:t xml:space="preserve">2023-10-10 00:00:00 </w:t>
      </w:r>
      <w:r>
        <w:t xml:space="preserve">2023-08-22 00:00:00 </w:t>
      </w:r>
      <w:r>
        <w:t xml:space="preserve">7 </w:t>
      </w:r>
      <w:r>
        <w:t xml:space="preserve">40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684619 </w:t>
      </w:r>
      <w:r>
        <w:t xml:space="preserve">Organisation Internationale pour les Migrations </w:t>
      </w:r>
      <w:r>
        <w:t xml:space="preserve">OIM </w:t>
      </w:r>
      <w:r>
        <w:t xml:space="preserve">556 </w:t>
      </w:r>
      <w:r>
        <w:t xml:space="preserve">556 </w:t>
      </w:r>
    </w:p>
    <w:p>
      <w:r>
        <w:t xml:space="preserve">682007 </w:t>
      </w:r>
      <w:r>
        <w:t xml:space="preserve">NULL </w:t>
      </w:r>
      <w:r>
        <w:t xml:space="preserve">2022-09-01 00:00:00 </w:t>
      </w:r>
      <w:r>
        <w:t xml:space="preserve">2023-10-10 00:00:00 </w:t>
      </w:r>
      <w:r>
        <w:t xml:space="preserve">2023-08-22 00:00:00 </w:t>
      </w:r>
      <w:r>
        <w:t xml:space="preserve">7 </w:t>
      </w:r>
      <w:r>
        <w:t xml:space="preserve">25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684620 </w:t>
      </w:r>
      <w:r>
        <w:t xml:space="preserve">Organisation Internationale pour les Migrations </w:t>
      </w:r>
      <w:r>
        <w:t xml:space="preserve">OIM </w:t>
      </w:r>
      <w:r>
        <w:t xml:space="preserve">556 </w:t>
      </w:r>
      <w:r>
        <w:t xml:space="preserve">556 </w:t>
      </w:r>
    </w:p>
    <w:p>
      <w:r>
        <w:t xml:space="preserve">682008 </w:t>
      </w:r>
      <w:r>
        <w:t xml:space="preserve">NULL </w:t>
      </w:r>
      <w:r>
        <w:t xml:space="preserve">2022-12-01 00:00:00 </w:t>
      </w:r>
      <w:r>
        <w:t xml:space="preserve">2023-10-10 00:00:00 </w:t>
      </w:r>
      <w:r>
        <w:t xml:space="preserve">2023-08-22 00:00:00 </w:t>
      </w:r>
      <w:r>
        <w:t xml:space="preserve">5 </w:t>
      </w:r>
      <w:r>
        <w:t xml:space="preserve">18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684621 </w:t>
      </w:r>
      <w:r>
        <w:t xml:space="preserve">Organisation Internationale pour les Migrations </w:t>
      </w:r>
      <w:r>
        <w:t xml:space="preserve">OIM </w:t>
      </w:r>
      <w:r>
        <w:t xml:space="preserve">556 </w:t>
      </w:r>
      <w:r>
        <w:t xml:space="preserve">556 </w:t>
      </w:r>
    </w:p>
    <w:p>
      <w:r>
        <w:t xml:space="preserve">682009 </w:t>
      </w:r>
      <w:r>
        <w:t xml:space="preserve">NULL </w:t>
      </w:r>
      <w:r>
        <w:t xml:space="preserve">2023-05-04 00:00:00 </w:t>
      </w:r>
      <w:r>
        <w:t xml:space="preserve">2023-10-10 00:00:00 </w:t>
      </w:r>
      <w:r>
        <w:t xml:space="preserve">2023-08-22 00:00:00 </w:t>
      </w:r>
      <w:r>
        <w:t xml:space="preserve">15 </w:t>
      </w:r>
      <w:r>
        <w:t xml:space="preserve">56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684622 </w:t>
      </w:r>
      <w:r>
        <w:t xml:space="preserve">Organisation Internationale pour les Migrations </w:t>
      </w:r>
      <w:r>
        <w:t xml:space="preserve">OIM </w:t>
      </w:r>
      <w:r>
        <w:t xml:space="preserve">556 </w:t>
      </w:r>
      <w:r>
        <w:t xml:space="preserve">556 </w:t>
      </w:r>
    </w:p>
    <w:p>
      <w:r>
        <w:t xml:space="preserve">682010 </w:t>
      </w:r>
      <w:r>
        <w:t xml:space="preserve">NULL </w:t>
      </w:r>
      <w:r>
        <w:t xml:space="preserve">2023-09-30 00:00:00 </w:t>
      </w:r>
      <w:r>
        <w:t xml:space="preserve">2023-10-10 00:00:00 </w:t>
      </w:r>
      <w:r>
        <w:t xml:space="preserve">2023-08-22 00:00:00 </w:t>
      </w:r>
      <w:r>
        <w:t xml:space="preserve">6 </w:t>
      </w:r>
      <w:r>
        <w:t xml:space="preserve">23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684623 </w:t>
      </w:r>
      <w:r>
        <w:t xml:space="preserve">Organisation Internationale pour les Migrations </w:t>
      </w:r>
      <w:r>
        <w:t xml:space="preserve">OIM </w:t>
      </w:r>
      <w:r>
        <w:t xml:space="preserve">556 </w:t>
      </w:r>
      <w:r>
        <w:t xml:space="preserve">556 </w:t>
      </w:r>
    </w:p>
    <w:p>
      <w:r>
        <w:t xml:space="preserve">682011 </w:t>
      </w:r>
      <w:r>
        <w:t xml:space="preserve">NULL </w:t>
      </w:r>
      <w:r>
        <w:t xml:space="preserve">2022-06-01 00:00:00 </w:t>
      </w:r>
      <w:r>
        <w:t xml:space="preserve">2023-10-10 00:00:00 </w:t>
      </w:r>
      <w:r>
        <w:t xml:space="preserve">2023-08-22 00:00:00 </w:t>
      </w:r>
      <w:r>
        <w:t xml:space="preserve">11 </w:t>
      </w:r>
      <w:r>
        <w:t xml:space="preserve">38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684624 </w:t>
      </w:r>
      <w:r>
        <w:t xml:space="preserve">Organisation Internationale pour les Migrations </w:t>
      </w:r>
      <w:r>
        <w:t xml:space="preserve">OIM </w:t>
      </w:r>
      <w:r>
        <w:t xml:space="preserve">556 </w:t>
      </w:r>
      <w:r>
        <w:t xml:space="preserve">556 </w:t>
      </w:r>
    </w:p>
    <w:p>
      <w:r>
        <w:t xml:space="preserve">682012 </w:t>
      </w:r>
      <w:r>
        <w:t xml:space="preserve">NULL </w:t>
      </w:r>
      <w:r>
        <w:t xml:space="preserve">2022-09-01 00:00:00 </w:t>
      </w:r>
      <w:r>
        <w:t xml:space="preserve">2023-10-10 00:00:00 </w:t>
      </w:r>
      <w:r>
        <w:t xml:space="preserve">2023-08-22 00:00:00 </w:t>
      </w:r>
      <w:r>
        <w:t xml:space="preserve">8 </w:t>
      </w:r>
      <w:r>
        <w:t xml:space="preserve">28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684625 </w:t>
      </w:r>
      <w:r>
        <w:t xml:space="preserve">Organisation Internationale pour les Migrations </w:t>
      </w:r>
      <w:r>
        <w:t xml:space="preserve">OIM </w:t>
      </w:r>
      <w:r>
        <w:t xml:space="preserve">556 </w:t>
      </w:r>
      <w:r>
        <w:t xml:space="preserve">556 </w:t>
      </w:r>
    </w:p>
    <w:p>
      <w:r>
        <w:t xml:space="preserve">682013 </w:t>
      </w:r>
      <w:r>
        <w:t xml:space="preserve">NULL </w:t>
      </w:r>
      <w:r>
        <w:t xml:space="preserve">2022-12-01 00:00:00 </w:t>
      </w:r>
      <w:r>
        <w:t xml:space="preserve">2023-10-10 00:00:00 </w:t>
      </w:r>
      <w:r>
        <w:t xml:space="preserve">2023-08-22 00:00:00 </w:t>
      </w:r>
      <w:r>
        <w:t xml:space="preserve">5 </w:t>
      </w:r>
      <w:r>
        <w:t xml:space="preserve">18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684626 </w:t>
      </w:r>
      <w:r>
        <w:t xml:space="preserve">Organisation Internationale pour les Migrations </w:t>
      </w:r>
      <w:r>
        <w:t xml:space="preserve">OIM </w:t>
      </w:r>
      <w:r>
        <w:t xml:space="preserve">556 </w:t>
      </w:r>
      <w:r>
        <w:t xml:space="preserve">556 </w:t>
      </w:r>
    </w:p>
    <w:p>
      <w:r>
        <w:t xml:space="preserve">682014 </w:t>
      </w:r>
      <w:r>
        <w:t xml:space="preserve">NULL </w:t>
      </w:r>
      <w:r>
        <w:t xml:space="preserve">2023-05-04 00:00:00 </w:t>
      </w:r>
      <w:r>
        <w:t xml:space="preserve">2023-10-10 00:00:00 </w:t>
      </w:r>
      <w:r>
        <w:t xml:space="preserve">2023-08-22 00:00:00 </w:t>
      </w:r>
      <w:r>
        <w:t xml:space="preserve">2 </w:t>
      </w:r>
      <w:r>
        <w:t xml:space="preserve">9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684627 </w:t>
      </w:r>
      <w:r>
        <w:t xml:space="preserve">Organisation Internationale pour les Migrations </w:t>
      </w:r>
      <w:r>
        <w:t xml:space="preserve">OIM </w:t>
      </w:r>
      <w:r>
        <w:t xml:space="preserve">556 </w:t>
      </w:r>
      <w:r>
        <w:t xml:space="preserve">556 </w:t>
      </w:r>
    </w:p>
    <w:p>
      <w:r>
        <w:t xml:space="preserve">682015 </w:t>
      </w:r>
      <w:r>
        <w:t xml:space="preserve">NULL </w:t>
      </w:r>
      <w:r>
        <w:t xml:space="preserve">2023-09-30 00:00:00 </w:t>
      </w:r>
      <w:r>
        <w:t xml:space="preserve">2023-10-10 00:00:00 </w:t>
      </w:r>
      <w:r>
        <w:t xml:space="preserve">2023-08-22 00:00:00 </w:t>
      </w:r>
      <w:r>
        <w:t xml:space="preserve">1 </w:t>
      </w:r>
      <w:r>
        <w:t xml:space="preserve">4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684628 </w:t>
      </w:r>
      <w:r>
        <w:t xml:space="preserve">Organisation Internationale pour les Migrations </w:t>
      </w:r>
      <w:r>
        <w:t xml:space="preserve">OIM </w:t>
      </w:r>
      <w:r>
        <w:t xml:space="preserve">556 </w:t>
      </w:r>
      <w:r>
        <w:t xml:space="preserve">556 </w:t>
      </w:r>
    </w:p>
    <w:p>
      <w:r>
        <w:t xml:space="preserve">682016 </w:t>
      </w:r>
      <w:r>
        <w:t xml:space="preserve">NULL </w:t>
      </w:r>
      <w:r>
        <w:t xml:space="preserve">2022-12-01 00:00:00 </w:t>
      </w:r>
      <w:r>
        <w:t xml:space="preserve">2023-10-10 00:00:00 </w:t>
      </w:r>
      <w:r>
        <w:t xml:space="preserve">2023-08-22 00:00:00 </w:t>
      </w:r>
      <w:r>
        <w:t xml:space="preserve">2 </w:t>
      </w:r>
      <w:r>
        <w:t xml:space="preserve">11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684629 </w:t>
      </w:r>
      <w:r>
        <w:t xml:space="preserve">Organisation Internationale pour les Migrations </w:t>
      </w:r>
      <w:r>
        <w:t xml:space="preserve">OIM </w:t>
      </w:r>
      <w:r>
        <w:t xml:space="preserve">556 </w:t>
      </w:r>
      <w:r>
        <w:t xml:space="preserve">556 </w:t>
      </w:r>
    </w:p>
    <w:p>
      <w:r>
        <w:t xml:space="preserve">682017 </w:t>
      </w:r>
      <w:r>
        <w:t xml:space="preserve">NULL </w:t>
      </w:r>
      <w:r>
        <w:t xml:space="preserve">2023-03-28 00:00:00 </w:t>
      </w:r>
      <w:r>
        <w:t xml:space="preserve">2023-10-10 00:00:00 </w:t>
      </w:r>
      <w:r>
        <w:t xml:space="preserve">2023-08-22 00:00:00 </w:t>
      </w:r>
      <w:r>
        <w:t xml:space="preserve">2 </w:t>
      </w:r>
      <w:r>
        <w:t xml:space="preserve">11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684630 </w:t>
      </w:r>
      <w:r>
        <w:t xml:space="preserve">Organisation Internationale pour les Migrations </w:t>
      </w:r>
      <w:r>
        <w:t xml:space="preserve">OIM </w:t>
      </w:r>
      <w:r>
        <w:t xml:space="preserve">556 </w:t>
      </w:r>
      <w:r>
        <w:t xml:space="preserve">556 </w:t>
      </w:r>
    </w:p>
    <w:p>
      <w:r>
        <w:t xml:space="preserve">682018 </w:t>
      </w:r>
      <w:r>
        <w:t xml:space="preserve">NULL </w:t>
      </w:r>
      <w:r>
        <w:t xml:space="preserve">2022-06-01 00:00:00 </w:t>
      </w:r>
      <w:r>
        <w:t xml:space="preserve">2023-10-10 00:00:00 </w:t>
      </w:r>
      <w:r>
        <w:t xml:space="preserve">2023-08-22 00:00:00 </w:t>
      </w:r>
      <w:r>
        <w:t xml:space="preserve">11 </w:t>
      </w:r>
      <w:r>
        <w:t xml:space="preserve">51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684631 </w:t>
      </w:r>
      <w:r>
        <w:t xml:space="preserve">Organisation Internationale pour les Migrations </w:t>
      </w:r>
      <w:r>
        <w:t xml:space="preserve">OIM </w:t>
      </w:r>
      <w:r>
        <w:t xml:space="preserve">556 </w:t>
      </w:r>
      <w:r>
        <w:t xml:space="preserve">556 </w:t>
      </w:r>
    </w:p>
    <w:p>
      <w:r>
        <w:t xml:space="preserve">682019 </w:t>
      </w:r>
      <w:r>
        <w:t xml:space="preserve">NULL </w:t>
      </w:r>
      <w:r>
        <w:t xml:space="preserve">2022-09-01 00:00:00 </w:t>
      </w:r>
      <w:r>
        <w:t xml:space="preserve">2023-10-10 00:00:00 </w:t>
      </w:r>
      <w:r>
        <w:t xml:space="preserve">2023-08-22 00:00:00 </w:t>
      </w:r>
      <w:r>
        <w:t xml:space="preserve">13 </w:t>
      </w:r>
      <w:r>
        <w:t xml:space="preserve">60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684632 </w:t>
      </w:r>
      <w:r>
        <w:t xml:space="preserve">Organisation Internationale pour les Migrations </w:t>
      </w:r>
      <w:r>
        <w:t xml:space="preserve">OIM </w:t>
      </w:r>
      <w:r>
        <w:t xml:space="preserve">556 </w:t>
      </w:r>
      <w:r>
        <w:t xml:space="preserve">556 </w:t>
      </w:r>
    </w:p>
    <w:p>
      <w:r>
        <w:t xml:space="preserve">682020 </w:t>
      </w:r>
      <w:r>
        <w:t xml:space="preserve">NULL </w:t>
      </w:r>
      <w:r>
        <w:t xml:space="preserve">2022-12-01 00:00:00 </w:t>
      </w:r>
      <w:r>
        <w:t xml:space="preserve">2023-10-10 00:00:00 </w:t>
      </w:r>
      <w:r>
        <w:t xml:space="preserve">2023-08-22 00:00:00 </w:t>
      </w:r>
      <w:r>
        <w:t xml:space="preserve">6 </w:t>
      </w:r>
      <w:r>
        <w:t xml:space="preserve">28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684633 </w:t>
      </w:r>
      <w:r>
        <w:t xml:space="preserve">Organisation Internationale pour les Migrations </w:t>
      </w:r>
      <w:r>
        <w:t xml:space="preserve">OIM </w:t>
      </w:r>
      <w:r>
        <w:t xml:space="preserve">556 </w:t>
      </w:r>
      <w:r>
        <w:t xml:space="preserve">556 </w:t>
      </w:r>
    </w:p>
    <w:p>
      <w:r>
        <w:t xml:space="preserve">682021 </w:t>
      </w:r>
      <w:r>
        <w:t xml:space="preserve">NULL </w:t>
      </w:r>
      <w:r>
        <w:t xml:space="preserve">2023-05-04 00:00:00 </w:t>
      </w:r>
      <w:r>
        <w:t xml:space="preserve">2023-10-10 00:00:00 </w:t>
      </w:r>
      <w:r>
        <w:t xml:space="preserve">2023-08-22 00:00:00 </w:t>
      </w:r>
      <w:r>
        <w:t xml:space="preserve">23 </w:t>
      </w:r>
      <w:r>
        <w:t xml:space="preserve">94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684634 </w:t>
      </w:r>
      <w:r>
        <w:t xml:space="preserve">Organisation Internationale pour les Migrations </w:t>
      </w:r>
      <w:r>
        <w:t xml:space="preserve">OIM </w:t>
      </w:r>
      <w:r>
        <w:t xml:space="preserve">556 </w:t>
      </w:r>
      <w:r>
        <w:t xml:space="preserve">556 </w:t>
      </w:r>
    </w:p>
    <w:p>
      <w:r>
        <w:t xml:space="preserve">682022 </w:t>
      </w:r>
      <w:r>
        <w:t xml:space="preserve">NULL </w:t>
      </w:r>
      <w:r>
        <w:t xml:space="preserve">2023-09-30 00:00:00 </w:t>
      </w:r>
      <w:r>
        <w:t xml:space="preserve">2023-10-10 00:00:00 </w:t>
      </w:r>
      <w:r>
        <w:t xml:space="preserve">2023-08-22 00:00:00 </w:t>
      </w:r>
      <w:r>
        <w:t xml:space="preserve">8 </w:t>
      </w:r>
      <w:r>
        <w:t xml:space="preserve">33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684635 </w:t>
      </w:r>
      <w:r>
        <w:t xml:space="preserve">Organisation Internationale pour les Migrations </w:t>
      </w:r>
      <w:r>
        <w:t xml:space="preserve">OIM </w:t>
      </w:r>
      <w:r>
        <w:t xml:space="preserve">556 </w:t>
      </w:r>
      <w:r>
        <w:t xml:space="preserve">556 </w:t>
      </w:r>
    </w:p>
    <w:p>
      <w:r>
        <w:t xml:space="preserve">682023 </w:t>
      </w:r>
      <w:r>
        <w:t xml:space="preserve">NULL </w:t>
      </w:r>
      <w:r>
        <w:t xml:space="preserve">2022-06-01 00:00:00 </w:t>
      </w:r>
      <w:r>
        <w:t xml:space="preserve">2023-10-10 00:00:00 </w:t>
      </w:r>
      <w:r>
        <w:t xml:space="preserve">2023-08-22 00:00:00 </w:t>
      </w:r>
      <w:r>
        <w:t xml:space="preserve">5 </w:t>
      </w:r>
      <w:r>
        <w:t xml:space="preserve">28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684636 </w:t>
      </w:r>
      <w:r>
        <w:t xml:space="preserve">Organisation Internationale pour les Migrations </w:t>
      </w:r>
      <w:r>
        <w:t xml:space="preserve">OIM </w:t>
      </w:r>
      <w:r>
        <w:t xml:space="preserve">556 </w:t>
      </w:r>
      <w:r>
        <w:t xml:space="preserve">556 </w:t>
      </w:r>
    </w:p>
    <w:p>
      <w:r>
        <w:t xml:space="preserve">682024 </w:t>
      </w:r>
      <w:r>
        <w:t xml:space="preserve">NULL </w:t>
      </w:r>
      <w:r>
        <w:t xml:space="preserve">2022-09-01 00:00:00 </w:t>
      </w:r>
      <w:r>
        <w:t xml:space="preserve">2023-10-10 00:00:00 </w:t>
      </w:r>
      <w:r>
        <w:t xml:space="preserve">2023-08-22 00:00:00 </w:t>
      </w:r>
      <w:r>
        <w:t xml:space="preserve">2 </w:t>
      </w:r>
      <w:r>
        <w:t xml:space="preserve">11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684637 </w:t>
      </w:r>
      <w:r>
        <w:t xml:space="preserve">Organisation Internationale pour les Migrations </w:t>
      </w:r>
      <w:r>
        <w:t xml:space="preserve">OIM </w:t>
      </w:r>
      <w:r>
        <w:t xml:space="preserve">556 </w:t>
      </w:r>
      <w:r>
        <w:t xml:space="preserve">556 </w:t>
      </w:r>
    </w:p>
    <w:p>
      <w:r>
        <w:t xml:space="preserve">682025 </w:t>
      </w:r>
      <w:r>
        <w:t xml:space="preserve">NULL </w:t>
      </w:r>
      <w:r>
        <w:t xml:space="preserve">2022-12-01 00:00:00 </w:t>
      </w:r>
      <w:r>
        <w:t xml:space="preserve">2023-10-10 00:00:00 </w:t>
      </w:r>
      <w:r>
        <w:t xml:space="preserve">2023-08-22 00:00:00 </w:t>
      </w:r>
      <w:r>
        <w:t xml:space="preserve">6 </w:t>
      </w:r>
      <w:r>
        <w:t xml:space="preserve">33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684638 </w:t>
      </w:r>
      <w:r>
        <w:t xml:space="preserve">Organisation Internationale pour les Migrations </w:t>
      </w:r>
      <w:r>
        <w:t xml:space="preserve">OIM </w:t>
      </w:r>
      <w:r>
        <w:t xml:space="preserve">556 </w:t>
      </w:r>
      <w:r>
        <w:t xml:space="preserve">556 </w:t>
      </w:r>
    </w:p>
    <w:p>
      <w:r>
        <w:t xml:space="preserve">682026 </w:t>
      </w:r>
      <w:r>
        <w:t xml:space="preserve">NULL </w:t>
      </w:r>
      <w:r>
        <w:t xml:space="preserve">2023-05-04 00:00:00 </w:t>
      </w:r>
      <w:r>
        <w:t xml:space="preserve">2023-10-10 00:00:00 </w:t>
      </w:r>
      <w:r>
        <w:t xml:space="preserve">2023-08-22 00:00:00 </w:t>
      </w:r>
      <w:r>
        <w:t xml:space="preserve">4 </w:t>
      </w:r>
      <w:r>
        <w:t xml:space="preserve">19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684639 </w:t>
      </w:r>
      <w:r>
        <w:t xml:space="preserve">Organisation Internationale pour les Migrations </w:t>
      </w:r>
      <w:r>
        <w:t xml:space="preserve">OIM </w:t>
      </w:r>
      <w:r>
        <w:t xml:space="preserve">556 </w:t>
      </w:r>
      <w:r>
        <w:t xml:space="preserve">556 </w:t>
      </w:r>
    </w:p>
    <w:p>
      <w:r>
        <w:t xml:space="preserve">682027 </w:t>
      </w:r>
      <w:r>
        <w:t xml:space="preserve">NULL </w:t>
      </w:r>
      <w:r>
        <w:t xml:space="preserve">2023-09-30 00:00:00 </w:t>
      </w:r>
      <w:r>
        <w:t xml:space="preserve">2023-10-10 00:00:00 </w:t>
      </w:r>
      <w:r>
        <w:t xml:space="preserve">2023-08-22 00:00:00 </w:t>
      </w:r>
      <w:r>
        <w:t xml:space="preserve">2 </w:t>
      </w:r>
      <w:r>
        <w:t xml:space="preserve">10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684640 </w:t>
      </w:r>
      <w:r>
        <w:t xml:space="preserve">Organisation Internationale pour les Migrations </w:t>
      </w:r>
      <w:r>
        <w:t xml:space="preserve">OIM </w:t>
      </w:r>
      <w:r>
        <w:t xml:space="preserve">556 </w:t>
      </w:r>
      <w:r>
        <w:t xml:space="preserve">556 </w:t>
      </w:r>
    </w:p>
    <w:p>
      <w:r>
        <w:t xml:space="preserve">682028 </w:t>
      </w:r>
      <w:r>
        <w:t xml:space="preserve">NULL </w:t>
      </w:r>
      <w:r>
        <w:t xml:space="preserve">2022-09-01 00:00:00 </w:t>
      </w:r>
      <w:r>
        <w:t xml:space="preserve">2023-10-10 00:00:00 </w:t>
      </w:r>
      <w:r>
        <w:t xml:space="preserve">2023-08-21 00:00:00 </w:t>
      </w:r>
      <w:r>
        <w:t xml:space="preserve">5 </w:t>
      </w:r>
      <w:r>
        <w:t xml:space="preserve">19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684641 </w:t>
      </w:r>
      <w:r>
        <w:t xml:space="preserve">Organisation Internationale pour les Migrations </w:t>
      </w:r>
      <w:r>
        <w:t xml:space="preserve">OIM </w:t>
      </w:r>
      <w:r>
        <w:t xml:space="preserve">556 </w:t>
      </w:r>
      <w:r>
        <w:t xml:space="preserve">556 </w:t>
      </w:r>
    </w:p>
    <w:p>
      <w:r>
        <w:t xml:space="preserve">682029 </w:t>
      </w:r>
      <w:r>
        <w:t xml:space="preserve">NULL </w:t>
      </w:r>
      <w:r>
        <w:t xml:space="preserve">2022-12-01 00:00:00 </w:t>
      </w:r>
      <w:r>
        <w:t xml:space="preserve">2023-10-10 00:00:00 </w:t>
      </w:r>
      <w:r>
        <w:t xml:space="preserve">2023-08-21 00:00:00 </w:t>
      </w:r>
      <w:r>
        <w:t xml:space="preserve">8 </w:t>
      </w:r>
      <w:r>
        <w:t xml:space="preserve">31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684642 </w:t>
      </w:r>
      <w:r>
        <w:t xml:space="preserve">Organisation Internationale pour les Migrations </w:t>
      </w:r>
      <w:r>
        <w:t xml:space="preserve">OIM </w:t>
      </w:r>
      <w:r>
        <w:t xml:space="preserve">556 </w:t>
      </w:r>
      <w:r>
        <w:t xml:space="preserve">556 </w:t>
      </w:r>
    </w:p>
    <w:p>
      <w:r>
        <w:t xml:space="preserve">682030 </w:t>
      </w:r>
      <w:r>
        <w:t xml:space="preserve">NULL </w:t>
      </w:r>
      <w:r>
        <w:t xml:space="preserve">2023-03-28 00:00:00 </w:t>
      </w:r>
      <w:r>
        <w:t xml:space="preserve">2023-10-10 00:00:00 </w:t>
      </w:r>
      <w:r>
        <w:t xml:space="preserve">2023-08-21 00:00:00 </w:t>
      </w:r>
      <w:r>
        <w:t xml:space="preserve">2 </w:t>
      </w:r>
      <w:r>
        <w:t xml:space="preserve">8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684643 </w:t>
      </w:r>
      <w:r>
        <w:t xml:space="preserve">Organisation Internationale pour les Migrations </w:t>
      </w:r>
      <w:r>
        <w:t xml:space="preserve">OIM </w:t>
      </w:r>
      <w:r>
        <w:t xml:space="preserve">556 </w:t>
      </w:r>
      <w:r>
        <w:t xml:space="preserve">556 </w:t>
      </w:r>
    </w:p>
    <w:p>
      <w:r>
        <w:t xml:space="preserve">682031 </w:t>
      </w:r>
      <w:r>
        <w:t xml:space="preserve">NULL </w:t>
      </w:r>
      <w:r>
        <w:t xml:space="preserve">2023-05-04 00:00:00 </w:t>
      </w:r>
      <w:r>
        <w:t xml:space="preserve">2023-10-10 00:00:00 </w:t>
      </w:r>
      <w:r>
        <w:t xml:space="preserve">2023-08-21 00:00:00 </w:t>
      </w:r>
      <w:r>
        <w:t xml:space="preserve">7 </w:t>
      </w:r>
      <w:r>
        <w:t xml:space="preserve">26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684644 </w:t>
      </w:r>
      <w:r>
        <w:t xml:space="preserve">Organisation Internationale pour les Migrations </w:t>
      </w:r>
      <w:r>
        <w:t xml:space="preserve">OIM </w:t>
      </w:r>
      <w:r>
        <w:t xml:space="preserve">556 </w:t>
      </w:r>
      <w:r>
        <w:t xml:space="preserve">556 </w:t>
      </w:r>
    </w:p>
    <w:p>
      <w:r>
        <w:t xml:space="preserve">682032 </w:t>
      </w:r>
      <w:r>
        <w:t xml:space="preserve">NULL </w:t>
      </w:r>
      <w:r>
        <w:t xml:space="preserve">2023-09-30 00:00:00 </w:t>
      </w:r>
      <w:r>
        <w:t xml:space="preserve">2023-10-10 00:00:00 </w:t>
      </w:r>
      <w:r>
        <w:t xml:space="preserve">2023-08-21 00:00:00 </w:t>
      </w:r>
      <w:r>
        <w:t xml:space="preserve">4 </w:t>
      </w:r>
      <w:r>
        <w:t xml:space="preserve">15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684645 </w:t>
      </w:r>
      <w:r>
        <w:t xml:space="preserve">Organisation Internationale pour les Migrations </w:t>
      </w:r>
      <w:r>
        <w:t xml:space="preserve">OIM </w:t>
      </w:r>
      <w:r>
        <w:t xml:space="preserve">556 </w:t>
      </w:r>
      <w:r>
        <w:t xml:space="preserve">556 </w:t>
      </w:r>
    </w:p>
    <w:p>
      <w:r>
        <w:t xml:space="preserve">682033 </w:t>
      </w:r>
      <w:r>
        <w:t xml:space="preserve">NULL </w:t>
      </w:r>
      <w:r>
        <w:t xml:space="preserve">2022-06-01 00:00:00 </w:t>
      </w:r>
      <w:r>
        <w:t xml:space="preserve">2023-10-10 00:00:00 </w:t>
      </w:r>
      <w:r>
        <w:t xml:space="preserve">2023-08-21 00:00:00 </w:t>
      </w:r>
      <w:r>
        <w:t xml:space="preserve">10 </w:t>
      </w:r>
      <w:r>
        <w:t xml:space="preserve">55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684646 </w:t>
      </w:r>
      <w:r>
        <w:t xml:space="preserve">Organisation Internationale pour les Migrations </w:t>
      </w:r>
      <w:r>
        <w:t xml:space="preserve">OIM </w:t>
      </w:r>
      <w:r>
        <w:t xml:space="preserve">556 </w:t>
      </w:r>
      <w:r>
        <w:t xml:space="preserve">556 </w:t>
      </w:r>
    </w:p>
    <w:p>
      <w:r>
        <w:t xml:space="preserve">682034 </w:t>
      </w:r>
      <w:r>
        <w:t xml:space="preserve">NULL </w:t>
      </w:r>
      <w:r>
        <w:t xml:space="preserve">2022-09-01 00:00:00 </w:t>
      </w:r>
      <w:r>
        <w:t xml:space="preserve">2023-10-10 00:00:00 </w:t>
      </w:r>
      <w:r>
        <w:t xml:space="preserve">2023-08-21 00:00:00 </w:t>
      </w:r>
      <w:r>
        <w:t xml:space="preserve">3 </w:t>
      </w:r>
      <w:r>
        <w:t xml:space="preserve">17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684647 </w:t>
      </w:r>
      <w:r>
        <w:t xml:space="preserve">Organisation Internationale pour les Migrations </w:t>
      </w:r>
      <w:r>
        <w:t xml:space="preserve">OIM </w:t>
      </w:r>
      <w:r>
        <w:t xml:space="preserve">556 </w:t>
      </w:r>
      <w:r>
        <w:t xml:space="preserve">556 </w:t>
      </w:r>
    </w:p>
    <w:p>
      <w:r>
        <w:t xml:space="preserve">682035 </w:t>
      </w:r>
      <w:r>
        <w:t xml:space="preserve">NULL </w:t>
      </w:r>
      <w:r>
        <w:t xml:space="preserve">2022-06-01 00:00:00 </w:t>
      </w:r>
      <w:r>
        <w:t xml:space="preserve">2023-10-10 00:00:00 </w:t>
      </w:r>
      <w:r>
        <w:t xml:space="preserve">2023-08-21 00:00:00 </w:t>
      </w:r>
      <w:r>
        <w:t xml:space="preserve">6 </w:t>
      </w:r>
      <w:r>
        <w:t xml:space="preserve">31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684648 </w:t>
      </w:r>
      <w:r>
        <w:t xml:space="preserve">Organisation Internationale pour les Migrations </w:t>
      </w:r>
      <w:r>
        <w:t xml:space="preserve">OIM </w:t>
      </w:r>
      <w:r>
        <w:t xml:space="preserve">556 </w:t>
      </w:r>
      <w:r>
        <w:t xml:space="preserve">556 </w:t>
      </w:r>
    </w:p>
    <w:p>
      <w:r>
        <w:t xml:space="preserve">682036 </w:t>
      </w:r>
      <w:r>
        <w:t xml:space="preserve">NULL </w:t>
      </w:r>
      <w:r>
        <w:t xml:space="preserve">2022-09-01 00:00:00 </w:t>
      </w:r>
      <w:r>
        <w:t xml:space="preserve">2023-10-10 00:00:00 </w:t>
      </w:r>
      <w:r>
        <w:t xml:space="preserve">2023-08-21 00:00:00 </w:t>
      </w:r>
      <w:r>
        <w:t xml:space="preserve">6 </w:t>
      </w:r>
      <w:r>
        <w:t xml:space="preserve">32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684649 </w:t>
      </w:r>
      <w:r>
        <w:t xml:space="preserve">Organisation Internationale pour les Migrations </w:t>
      </w:r>
      <w:r>
        <w:t xml:space="preserve">OIM </w:t>
      </w:r>
      <w:r>
        <w:t xml:space="preserve">556 </w:t>
      </w:r>
      <w:r>
        <w:t xml:space="preserve">556 </w:t>
      </w:r>
    </w:p>
    <w:p>
      <w:r>
        <w:t xml:space="preserve">682037 </w:t>
      </w:r>
      <w:r>
        <w:t xml:space="preserve">NULL </w:t>
      </w:r>
      <w:r>
        <w:t xml:space="preserve">2022-12-01 00:00:00 </w:t>
      </w:r>
      <w:r>
        <w:t xml:space="preserve">2023-10-10 00:00:00 </w:t>
      </w:r>
      <w:r>
        <w:t xml:space="preserve">2023-08-21 00:00:00 </w:t>
      </w:r>
      <w:r>
        <w:t xml:space="preserve">2 </w:t>
      </w:r>
      <w:r>
        <w:t xml:space="preserve">11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684650 </w:t>
      </w:r>
      <w:r>
        <w:t xml:space="preserve">Organisation Internationale pour les Migrations </w:t>
      </w:r>
      <w:r>
        <w:t xml:space="preserve">OIM </w:t>
      </w:r>
      <w:r>
        <w:t xml:space="preserve">556 </w:t>
      </w:r>
      <w:r>
        <w:t xml:space="preserve">556 </w:t>
      </w:r>
    </w:p>
    <w:p>
      <w:r>
        <w:t xml:space="preserve">682038 </w:t>
      </w:r>
      <w:r>
        <w:t xml:space="preserve">NULL </w:t>
      </w:r>
      <w:r>
        <w:t xml:space="preserve">2023-09-30 00:00:00 </w:t>
      </w:r>
      <w:r>
        <w:t xml:space="preserve">2023-10-10 00:00:00 </w:t>
      </w:r>
      <w:r>
        <w:t xml:space="preserve">2023-08-22 00:00:00 </w:t>
      </w:r>
      <w:r>
        <w:t xml:space="preserve">3 </w:t>
      </w:r>
      <w:r>
        <w:t xml:space="preserve">16 </w:t>
      </w:r>
      <w:r>
        <w:t xml:space="preserve">2 </w:t>
      </w:r>
      <w:r>
        <w:t xml:space="preserve">Retourné </w:t>
      </w:r>
      <w:r>
        <w:t xml:space="preserve">CD6104ZS01 </w:t>
      </w:r>
      <w:r>
        <w:t xml:space="preserve">CD6104ZS01AS06 </w:t>
      </w:r>
      <w:r>
        <w:t xml:space="preserve">Ibanga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684651 </w:t>
      </w:r>
      <w:r>
        <w:t xml:space="preserve">Organisation Internationale pour les Migrations </w:t>
      </w:r>
      <w:r>
        <w:t xml:space="preserve">OIM </w:t>
      </w:r>
      <w:r>
        <w:t xml:space="preserve">556 </w:t>
      </w:r>
      <w:r>
        <w:t xml:space="preserve">556 </w:t>
      </w:r>
    </w:p>
    <w:p>
      <w:r>
        <w:t xml:space="preserve">682039 </w:t>
      </w:r>
      <w:r>
        <w:t xml:space="preserve">NULL </w:t>
      </w:r>
      <w:r>
        <w:t xml:space="preserve">2022-06-01 00:00:00 </w:t>
      </w:r>
      <w:r>
        <w:t xml:space="preserve">2023-10-10 00:00:00 </w:t>
      </w:r>
      <w:r>
        <w:t xml:space="preserve">2023-08-21 00:00:00 </w:t>
      </w:r>
      <w:r>
        <w:t xml:space="preserve">9 </w:t>
      </w:r>
      <w:r>
        <w:t xml:space="preserve">47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CD61040103 </w:t>
      </w:r>
      <w:r>
        <w:t xml:space="preserve">Kalusuku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684652 </w:t>
      </w:r>
      <w:r>
        <w:t xml:space="preserve">Organisation Internationale pour les Migrations </w:t>
      </w:r>
      <w:r>
        <w:t xml:space="preserve">OIM </w:t>
      </w:r>
      <w:r>
        <w:t xml:space="preserve">556 </w:t>
      </w:r>
      <w:r>
        <w:t xml:space="preserve">556 </w:t>
      </w:r>
    </w:p>
    <w:p>
      <w:r>
        <w:t xml:space="preserve">682040 </w:t>
      </w:r>
      <w:r>
        <w:t xml:space="preserve">NULL </w:t>
      </w:r>
      <w:r>
        <w:t xml:space="preserve">2022-09-01 00:00:00 </w:t>
      </w:r>
      <w:r>
        <w:t xml:space="preserve">2023-10-10 00:00:00 </w:t>
      </w:r>
      <w:r>
        <w:t xml:space="preserve">2023-08-21 00:00:00 </w:t>
      </w:r>
      <w:r>
        <w:t xml:space="preserve">12 </w:t>
      </w:r>
      <w:r>
        <w:t xml:space="preserve">63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CD61040103 </w:t>
      </w:r>
      <w:r>
        <w:t xml:space="preserve">Kalusuku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684653 </w:t>
      </w:r>
      <w:r>
        <w:t xml:space="preserve">Organisation Internationale pour les Migrations </w:t>
      </w:r>
      <w:r>
        <w:t xml:space="preserve">OIM </w:t>
      </w:r>
      <w:r>
        <w:t xml:space="preserve">556 </w:t>
      </w:r>
      <w:r>
        <w:t xml:space="preserve">556 </w:t>
      </w:r>
    </w:p>
    <w:p>
      <w:r>
        <w:t xml:space="preserve">682041 </w:t>
      </w:r>
      <w:r>
        <w:t xml:space="preserve">NULL </w:t>
      </w:r>
      <w:r>
        <w:t xml:space="preserve">2022-12-01 00:00:00 </w:t>
      </w:r>
      <w:r>
        <w:t xml:space="preserve">2023-10-10 00:00:00 </w:t>
      </w:r>
      <w:r>
        <w:t xml:space="preserve">2023-08-21 00:00:00 </w:t>
      </w:r>
      <w:r>
        <w:t xml:space="preserve">2 </w:t>
      </w:r>
      <w:r>
        <w:t xml:space="preserve">11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CD61040103 </w:t>
      </w:r>
      <w:r>
        <w:t xml:space="preserve">Kalusuku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684654 </w:t>
      </w:r>
      <w:r>
        <w:t xml:space="preserve">Organisation Internationale pour les Migrations </w:t>
      </w:r>
      <w:r>
        <w:t xml:space="preserve">OIM </w:t>
      </w:r>
      <w:r>
        <w:t xml:space="preserve">556 </w:t>
      </w:r>
      <w:r>
        <w:t xml:space="preserve">556 </w:t>
      </w:r>
    </w:p>
    <w:p>
      <w:r>
        <w:t xml:space="preserve">682042 </w:t>
      </w:r>
      <w:r>
        <w:t xml:space="preserve">NULL </w:t>
      </w:r>
      <w:r>
        <w:t xml:space="preserve">2023-03-28 00:00:00 </w:t>
      </w:r>
      <w:r>
        <w:t xml:space="preserve">2023-10-10 00:00:00 </w:t>
      </w:r>
      <w:r>
        <w:t xml:space="preserve">2023-08-21 00:00:00 </w:t>
      </w:r>
      <w:r>
        <w:t xml:space="preserve">2 </w:t>
      </w:r>
      <w:r>
        <w:t xml:space="preserve">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684655 </w:t>
      </w:r>
      <w:r>
        <w:t xml:space="preserve">Organisation Internationale pour les Migrations </w:t>
      </w:r>
      <w:r>
        <w:t xml:space="preserve">OIM </w:t>
      </w:r>
      <w:r>
        <w:t xml:space="preserve">556 </w:t>
      </w:r>
      <w:r>
        <w:t xml:space="preserve">556 </w:t>
      </w:r>
    </w:p>
    <w:p>
      <w:r>
        <w:t xml:space="preserve">682043 </w:t>
      </w:r>
      <w:r>
        <w:t xml:space="preserve">NULL </w:t>
      </w:r>
      <w:r>
        <w:t xml:space="preserve">2023-05-04 00:00:00 </w:t>
      </w:r>
      <w:r>
        <w:t xml:space="preserve">2023-10-10 00:00:00 </w:t>
      </w:r>
      <w:r>
        <w:t xml:space="preserve">2023-08-21 00:00:00 </w:t>
      </w:r>
      <w:r>
        <w:t xml:space="preserve">2 </w:t>
      </w:r>
      <w:r>
        <w:t xml:space="preserve">9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684656 </w:t>
      </w:r>
      <w:r>
        <w:t xml:space="preserve">Organisation Internationale pour les Migrations </w:t>
      </w:r>
      <w:r>
        <w:t xml:space="preserve">OIM </w:t>
      </w:r>
      <w:r>
        <w:t xml:space="preserve">556 </w:t>
      </w:r>
      <w:r>
        <w:t xml:space="preserve">556 </w:t>
      </w:r>
    </w:p>
    <w:p>
      <w:r>
        <w:t xml:space="preserve">682044 </w:t>
      </w:r>
      <w:r>
        <w:t xml:space="preserve">NULL </w:t>
      </w:r>
      <w:r>
        <w:t xml:space="preserve">2023-09-30 00:00:00 </w:t>
      </w:r>
      <w:r>
        <w:t xml:space="preserve">2023-10-10 00:00:00 </w:t>
      </w:r>
      <w:r>
        <w:t xml:space="preserve">2023-08-21 00:00:00 </w:t>
      </w:r>
      <w:r>
        <w:t xml:space="preserve">7 </w:t>
      </w:r>
      <w:r>
        <w:t xml:space="preserve">31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684657 </w:t>
      </w:r>
      <w:r>
        <w:t xml:space="preserve">Organisation Internationale pour les Migrations </w:t>
      </w:r>
      <w:r>
        <w:t xml:space="preserve">OIM </w:t>
      </w:r>
      <w:r>
        <w:t xml:space="preserve">556 </w:t>
      </w:r>
      <w:r>
        <w:t xml:space="preserve">556 </w:t>
      </w:r>
    </w:p>
    <w:p>
      <w:r>
        <w:t xml:space="preserve">682045 </w:t>
      </w:r>
      <w:r>
        <w:t xml:space="preserve">NULL </w:t>
      </w:r>
      <w:r>
        <w:t xml:space="preserve">2022-06-01 00:00:00 </w:t>
      </w:r>
      <w:r>
        <w:t xml:space="preserve">2023-10-10 00:00:00 </w:t>
      </w:r>
      <w:r>
        <w:t xml:space="preserve">2023-08-21 00:00:00 </w:t>
      </w:r>
      <w:r>
        <w:t xml:space="preserve">5 </w:t>
      </w:r>
      <w:r>
        <w:t xml:space="preserve">23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684658 </w:t>
      </w:r>
      <w:r>
        <w:t xml:space="preserve">Organisation Internationale pour les Migrations </w:t>
      </w:r>
      <w:r>
        <w:t xml:space="preserve">OIM </w:t>
      </w:r>
      <w:r>
        <w:t xml:space="preserve">556 </w:t>
      </w:r>
      <w:r>
        <w:t xml:space="preserve">556 </w:t>
      </w:r>
    </w:p>
    <w:p>
      <w:r>
        <w:t xml:space="preserve">682046 </w:t>
      </w:r>
      <w:r>
        <w:t xml:space="preserve">NULL </w:t>
      </w:r>
      <w:r>
        <w:t xml:space="preserve">2022-09-01 00:00:00 </w:t>
      </w:r>
      <w:r>
        <w:t xml:space="preserve">2023-10-10 00:00:00 </w:t>
      </w:r>
      <w:r>
        <w:t xml:space="preserve">2023-08-21 00:00:00 </w:t>
      </w:r>
      <w:r>
        <w:t xml:space="preserve">5 </w:t>
      </w:r>
      <w:r>
        <w:t xml:space="preserve">23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684659 </w:t>
      </w:r>
      <w:r>
        <w:t xml:space="preserve">Organisation Internationale pour les Migrations </w:t>
      </w:r>
      <w:r>
        <w:t xml:space="preserve">OIM </w:t>
      </w:r>
      <w:r>
        <w:t xml:space="preserve">556 </w:t>
      </w:r>
      <w:r>
        <w:t xml:space="preserve">556 </w:t>
      </w:r>
    </w:p>
    <w:p>
      <w:r>
        <w:t xml:space="preserve">682047 </w:t>
      </w:r>
      <w:r>
        <w:t xml:space="preserve">NULL </w:t>
      </w:r>
      <w:r>
        <w:t xml:space="preserve">2022-12-01 00:00:00 </w:t>
      </w:r>
      <w:r>
        <w:t xml:space="preserve">2023-10-10 00:00:00 </w:t>
      </w:r>
      <w:r>
        <w:t xml:space="preserve">2023-08-21 00:00:00 </w:t>
      </w:r>
      <w:r>
        <w:t xml:space="preserve">4 </w:t>
      </w:r>
      <w:r>
        <w:t xml:space="preserve">19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684660 </w:t>
      </w:r>
      <w:r>
        <w:t xml:space="preserve">Organisation Internationale pour les Migrations </w:t>
      </w:r>
      <w:r>
        <w:t xml:space="preserve">OIM </w:t>
      </w:r>
      <w:r>
        <w:t xml:space="preserve">556 </w:t>
      </w:r>
      <w:r>
        <w:t xml:space="preserve">556 </w:t>
      </w:r>
    </w:p>
    <w:p>
      <w:r>
        <w:t xml:space="preserve">682048 </w:t>
      </w:r>
      <w:r>
        <w:t xml:space="preserve">NULL </w:t>
      </w:r>
      <w:r>
        <w:t xml:space="preserve">2023-03-28 00:00:00 </w:t>
      </w:r>
      <w:r>
        <w:t xml:space="preserve">2023-10-10 00:00:00 </w:t>
      </w:r>
      <w:r>
        <w:t xml:space="preserve">2023-08-21 00:00:00 </w:t>
      </w:r>
      <w:r>
        <w:t xml:space="preserve">2 </w:t>
      </w:r>
      <w:r>
        <w:t xml:space="preserve">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684661 </w:t>
      </w:r>
      <w:r>
        <w:t xml:space="preserve">Organisation Internationale pour les Migrations </w:t>
      </w:r>
      <w:r>
        <w:t xml:space="preserve">OIM </w:t>
      </w:r>
      <w:r>
        <w:t xml:space="preserve">556 </w:t>
      </w:r>
      <w:r>
        <w:t xml:space="preserve">556 </w:t>
      </w:r>
    </w:p>
    <w:p>
      <w:r>
        <w:t xml:space="preserve">682049 </w:t>
      </w:r>
      <w:r>
        <w:t xml:space="preserve">NULL </w:t>
      </w:r>
      <w:r>
        <w:t xml:space="preserve">2023-05-04 00:00:00 </w:t>
      </w:r>
      <w:r>
        <w:t xml:space="preserve">2023-10-10 00:00:00 </w:t>
      </w:r>
      <w:r>
        <w:t xml:space="preserve">2023-08-21 00:00:00 </w:t>
      </w:r>
      <w:r>
        <w:t xml:space="preserve">5 </w:t>
      </w:r>
      <w:r>
        <w:t xml:space="preserve">21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684662 </w:t>
      </w:r>
      <w:r>
        <w:t xml:space="preserve">Organisation Internationale pour les Migrations </w:t>
      </w:r>
      <w:r>
        <w:t xml:space="preserve">OIM </w:t>
      </w:r>
      <w:r>
        <w:t xml:space="preserve">556 </w:t>
      </w:r>
      <w:r>
        <w:t xml:space="preserve">556 </w:t>
      </w:r>
    </w:p>
    <w:p>
      <w:r>
        <w:t xml:space="preserve">682050 </w:t>
      </w:r>
      <w:r>
        <w:t xml:space="preserve">NULL </w:t>
      </w:r>
      <w:r>
        <w:t xml:space="preserve">2022-06-01 00:00:00 </w:t>
      </w:r>
      <w:r>
        <w:t xml:space="preserve">2023-10-10 00:00:00 </w:t>
      </w:r>
      <w:r>
        <w:t xml:space="preserve">2023-08-21 00:00:00 </w:t>
      </w:r>
      <w:r>
        <w:t xml:space="preserve">3 </w:t>
      </w:r>
      <w:r>
        <w:t xml:space="preserve">19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684663 </w:t>
      </w:r>
      <w:r>
        <w:t xml:space="preserve">Organisation Internationale pour les Migrations </w:t>
      </w:r>
      <w:r>
        <w:t xml:space="preserve">OIM </w:t>
      </w:r>
      <w:r>
        <w:t xml:space="preserve">556 </w:t>
      </w:r>
      <w:r>
        <w:t xml:space="preserve">556 </w:t>
      </w:r>
    </w:p>
    <w:p>
      <w:r>
        <w:t xml:space="preserve">682051 </w:t>
      </w:r>
      <w:r>
        <w:t xml:space="preserve">NULL </w:t>
      </w:r>
      <w:r>
        <w:t xml:space="preserve">2022-09-01 00:00:00 </w:t>
      </w:r>
      <w:r>
        <w:t xml:space="preserve">2023-10-10 00:00:00 </w:t>
      </w:r>
      <w:r>
        <w:t xml:space="preserve">2023-08-21 00:00:00 </w:t>
      </w:r>
      <w:r>
        <w:t xml:space="preserve">5 </w:t>
      </w:r>
      <w:r>
        <w:t xml:space="preserve">30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684664 </w:t>
      </w:r>
      <w:r>
        <w:t xml:space="preserve">Organisation Internationale pour les Migrations </w:t>
      </w:r>
      <w:r>
        <w:t xml:space="preserve">OIM </w:t>
      </w:r>
      <w:r>
        <w:t xml:space="preserve">556 </w:t>
      </w:r>
      <w:r>
        <w:t xml:space="preserve">556 </w:t>
      </w:r>
    </w:p>
    <w:p>
      <w:r>
        <w:t xml:space="preserve">682052 </w:t>
      </w:r>
      <w:r>
        <w:t xml:space="preserve">NULL </w:t>
      </w:r>
      <w:r>
        <w:t xml:space="preserve">2022-12-01 00:00:00 </w:t>
      </w:r>
      <w:r>
        <w:t xml:space="preserve">2023-10-10 00:00:00 </w:t>
      </w:r>
      <w:r>
        <w:t xml:space="preserve">2023-08-21 00:00:00 </w:t>
      </w:r>
      <w:r>
        <w:t xml:space="preserve">3 </w:t>
      </w:r>
      <w:r>
        <w:t xml:space="preserve">18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684665 </w:t>
      </w:r>
      <w:r>
        <w:t xml:space="preserve">Organisation Internationale pour les Migrations </w:t>
      </w:r>
      <w:r>
        <w:t xml:space="preserve">OIM </w:t>
      </w:r>
      <w:r>
        <w:t xml:space="preserve">556 </w:t>
      </w:r>
      <w:r>
        <w:t xml:space="preserve">556 </w:t>
      </w:r>
    </w:p>
    <w:p>
      <w:r>
        <w:t xml:space="preserve">682053 </w:t>
      </w:r>
      <w:r>
        <w:t xml:space="preserve">NULL </w:t>
      </w:r>
      <w:r>
        <w:t xml:space="preserve">2023-03-28 00:00:00 </w:t>
      </w:r>
      <w:r>
        <w:t xml:space="preserve">2023-10-10 00:00:00 </w:t>
      </w:r>
      <w:r>
        <w:t xml:space="preserve">2023-08-21 00:00:00 </w:t>
      </w:r>
      <w:r>
        <w:t xml:space="preserve">1 </w:t>
      </w:r>
      <w:r>
        <w:t xml:space="preserve">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684666 </w:t>
      </w:r>
      <w:r>
        <w:t xml:space="preserve">Organisation Internationale pour les Migrations </w:t>
      </w:r>
      <w:r>
        <w:t xml:space="preserve">OIM </w:t>
      </w:r>
      <w:r>
        <w:t xml:space="preserve">556 </w:t>
      </w:r>
      <w:r>
        <w:t xml:space="preserve">556 </w:t>
      </w:r>
    </w:p>
    <w:p>
      <w:r>
        <w:t xml:space="preserve">682054 </w:t>
      </w:r>
      <w:r>
        <w:t xml:space="preserve">NULL </w:t>
      </w:r>
      <w:r>
        <w:t xml:space="preserve">2023-09-30 00:00:00 </w:t>
      </w:r>
      <w:r>
        <w:t xml:space="preserve">2023-10-10 00:00:00 </w:t>
      </w:r>
      <w:r>
        <w:t xml:space="preserve">2023-08-21 00:00:00 </w:t>
      </w:r>
      <w:r>
        <w:t xml:space="preserve">9 </w:t>
      </w:r>
      <w:r>
        <w:t xml:space="preserve">34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684667 </w:t>
      </w:r>
      <w:r>
        <w:t xml:space="preserve">Organisation Internationale pour les Migrations </w:t>
      </w:r>
      <w:r>
        <w:t xml:space="preserve">OIM </w:t>
      </w:r>
      <w:r>
        <w:t xml:space="preserve">556 </w:t>
      </w:r>
      <w:r>
        <w:t xml:space="preserve">556 </w:t>
      </w:r>
    </w:p>
    <w:p>
      <w:r>
        <w:t xml:space="preserve">682055 </w:t>
      </w:r>
      <w:r>
        <w:t xml:space="preserve">NULL </w:t>
      </w:r>
      <w:r>
        <w:t xml:space="preserve">2022-06-01 00:00:00 </w:t>
      </w:r>
      <w:r>
        <w:t xml:space="preserve">2023-10-10 00:00:00 </w:t>
      </w:r>
      <w:r>
        <w:t xml:space="preserve">2023-08-20 00:00:00 </w:t>
      </w:r>
      <w:r>
        <w:t xml:space="preserve">7 </w:t>
      </w:r>
      <w:r>
        <w:t xml:space="preserve">30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684668 </w:t>
      </w:r>
      <w:r>
        <w:t xml:space="preserve">Organisation Internationale pour les Migrations </w:t>
      </w:r>
      <w:r>
        <w:t xml:space="preserve">OIM </w:t>
      </w:r>
      <w:r>
        <w:t xml:space="preserve">556 </w:t>
      </w:r>
      <w:r>
        <w:t xml:space="preserve">556 </w:t>
      </w:r>
    </w:p>
    <w:p>
      <w:r>
        <w:t xml:space="preserve">682056 </w:t>
      </w:r>
      <w:r>
        <w:t xml:space="preserve">NULL </w:t>
      </w:r>
      <w:r>
        <w:t xml:space="preserve">2022-09-01 00:00:00 </w:t>
      </w:r>
      <w:r>
        <w:t xml:space="preserve">2023-10-10 00:00:00 </w:t>
      </w:r>
      <w:r>
        <w:t xml:space="preserve">2023-08-20 00:00:00 </w:t>
      </w:r>
      <w:r>
        <w:t xml:space="preserve">7 </w:t>
      </w:r>
      <w:r>
        <w:t xml:space="preserve">31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684669 </w:t>
      </w:r>
      <w:r>
        <w:t xml:space="preserve">Organisation Internationale pour les Migrations </w:t>
      </w:r>
      <w:r>
        <w:t xml:space="preserve">OIM </w:t>
      </w:r>
      <w:r>
        <w:t xml:space="preserve">556 </w:t>
      </w:r>
      <w:r>
        <w:t xml:space="preserve">556 </w:t>
      </w:r>
    </w:p>
    <w:p>
      <w:r>
        <w:t xml:space="preserve">682057 </w:t>
      </w:r>
      <w:r>
        <w:t xml:space="preserve">NULL </w:t>
      </w:r>
      <w:r>
        <w:t xml:space="preserve">2022-12-01 00:00:00 </w:t>
      </w:r>
      <w:r>
        <w:t xml:space="preserve">2023-10-10 00:00:00 </w:t>
      </w:r>
      <w:r>
        <w:t xml:space="preserve">2023-08-20 00:00:00 </w:t>
      </w:r>
      <w:r>
        <w:t xml:space="preserve">7 </w:t>
      </w:r>
      <w:r>
        <w:t xml:space="preserve">31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684670 </w:t>
      </w:r>
      <w:r>
        <w:t xml:space="preserve">Organisation Internationale pour les Migrations </w:t>
      </w:r>
      <w:r>
        <w:t xml:space="preserve">OIM </w:t>
      </w:r>
      <w:r>
        <w:t xml:space="preserve">556 </w:t>
      </w:r>
      <w:r>
        <w:t xml:space="preserve">556 </w:t>
      </w:r>
    </w:p>
    <w:p>
      <w:r>
        <w:t xml:space="preserve">682058 </w:t>
      </w:r>
      <w:r>
        <w:t xml:space="preserve">NULL </w:t>
      </w:r>
      <w:r>
        <w:t xml:space="preserve">2023-09-30 00:00:00 </w:t>
      </w:r>
      <w:r>
        <w:t xml:space="preserve">2023-10-10 00:00:00 </w:t>
      </w:r>
      <w:r>
        <w:t xml:space="preserve">2023-08-20 00:00:00 </w:t>
      </w:r>
      <w:r>
        <w:t xml:space="preserve">7 </w:t>
      </w:r>
      <w:r>
        <w:t xml:space="preserve">33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684671 </w:t>
      </w:r>
      <w:r>
        <w:t xml:space="preserve">Organisation Internationale pour les Migrations </w:t>
      </w:r>
      <w:r>
        <w:t xml:space="preserve">OIM </w:t>
      </w:r>
      <w:r>
        <w:t xml:space="preserve">556 </w:t>
      </w:r>
      <w:r>
        <w:t xml:space="preserve">556 </w:t>
      </w:r>
    </w:p>
    <w:p>
      <w:r>
        <w:t xml:space="preserve">682059 </w:t>
      </w:r>
      <w:r>
        <w:t xml:space="preserve">NULL </w:t>
      </w:r>
      <w:r>
        <w:t xml:space="preserve">2022-06-01 00:00:00 </w:t>
      </w:r>
      <w:r>
        <w:t xml:space="preserve">2023-10-10 00:00:00 </w:t>
      </w:r>
      <w:r>
        <w:t xml:space="preserve">2023-08-20 00:00:00 </w:t>
      </w:r>
      <w:r>
        <w:t xml:space="preserve">5 </w:t>
      </w:r>
      <w:r>
        <w:t xml:space="preserve">23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684672 </w:t>
      </w:r>
      <w:r>
        <w:t xml:space="preserve">Organisation Internationale pour les Migrations </w:t>
      </w:r>
      <w:r>
        <w:t xml:space="preserve">OIM </w:t>
      </w:r>
      <w:r>
        <w:t xml:space="preserve">556 </w:t>
      </w:r>
      <w:r>
        <w:t xml:space="preserve">556 </w:t>
      </w:r>
    </w:p>
    <w:p>
      <w:r>
        <w:t xml:space="preserve">682060 </w:t>
      </w:r>
      <w:r>
        <w:t xml:space="preserve">NULL </w:t>
      </w:r>
      <w:r>
        <w:t xml:space="preserve">2022-09-01 00:00:00 </w:t>
      </w:r>
      <w:r>
        <w:t xml:space="preserve">2023-10-10 00:00:00 </w:t>
      </w:r>
      <w:r>
        <w:t xml:space="preserve">2023-08-20 00:00:00 </w:t>
      </w:r>
      <w:r>
        <w:t xml:space="preserve">6 </w:t>
      </w:r>
      <w:r>
        <w:t xml:space="preserve">27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684673 </w:t>
      </w:r>
      <w:r>
        <w:t xml:space="preserve">Organisation Internationale pour les Migrations </w:t>
      </w:r>
      <w:r>
        <w:t xml:space="preserve">OIM </w:t>
      </w:r>
      <w:r>
        <w:t xml:space="preserve">556 </w:t>
      </w:r>
      <w:r>
        <w:t xml:space="preserve">556 </w:t>
      </w:r>
    </w:p>
    <w:p>
      <w:r>
        <w:t xml:space="preserve">682061 </w:t>
      </w:r>
      <w:r>
        <w:t xml:space="preserve">NULL </w:t>
      </w:r>
      <w:r>
        <w:t xml:space="preserve">2022-12-01 00:00:00 </w:t>
      </w:r>
      <w:r>
        <w:t xml:space="preserve">2023-10-10 00:00:00 </w:t>
      </w:r>
      <w:r>
        <w:t xml:space="preserve">2023-08-20 00:00:00 </w:t>
      </w:r>
      <w:r>
        <w:t xml:space="preserve">8 </w:t>
      </w:r>
      <w:r>
        <w:t xml:space="preserve">36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684674 </w:t>
      </w:r>
      <w:r>
        <w:t xml:space="preserve">Organisation Internationale pour les Migrations </w:t>
      </w:r>
      <w:r>
        <w:t xml:space="preserve">OIM </w:t>
      </w:r>
      <w:r>
        <w:t xml:space="preserve">556 </w:t>
      </w:r>
      <w:r>
        <w:t xml:space="preserve">556 </w:t>
      </w:r>
    </w:p>
    <w:p>
      <w:r>
        <w:t xml:space="preserve">682062 </w:t>
      </w:r>
      <w:r>
        <w:t xml:space="preserve">NULL </w:t>
      </w:r>
      <w:r>
        <w:t xml:space="preserve">2023-05-04 00:00:00 </w:t>
      </w:r>
      <w:r>
        <w:t xml:space="preserve">2023-10-10 00:00:00 </w:t>
      </w:r>
      <w:r>
        <w:t xml:space="preserve">2023-08-20 00:00:00 </w:t>
      </w:r>
      <w:r>
        <w:t xml:space="preserve">5 </w:t>
      </w:r>
      <w:r>
        <w:t xml:space="preserve">28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684675 </w:t>
      </w:r>
      <w:r>
        <w:t xml:space="preserve">Organisation Internationale pour les Migrations </w:t>
      </w:r>
      <w:r>
        <w:t xml:space="preserve">OIM </w:t>
      </w:r>
      <w:r>
        <w:t xml:space="preserve">556 </w:t>
      </w:r>
      <w:r>
        <w:t xml:space="preserve">556 </w:t>
      </w:r>
    </w:p>
    <w:p>
      <w:r>
        <w:t xml:space="preserve">682063 </w:t>
      </w:r>
      <w:r>
        <w:t xml:space="preserve">NULL </w:t>
      </w:r>
      <w:r>
        <w:t xml:space="preserve">2022-06-01 00:00:00 </w:t>
      </w:r>
      <w:r>
        <w:t xml:space="preserve">2023-10-10 00:00:00 </w:t>
      </w:r>
      <w:r>
        <w:t xml:space="preserve">2023-08-20 00:00:00 </w:t>
      </w:r>
      <w:r>
        <w:t xml:space="preserve">6 </w:t>
      </w:r>
      <w:r>
        <w:t xml:space="preserve">31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684676 </w:t>
      </w:r>
      <w:r>
        <w:t xml:space="preserve">Organisation Internationale pour les Migrations </w:t>
      </w:r>
      <w:r>
        <w:t xml:space="preserve">OIM </w:t>
      </w:r>
      <w:r>
        <w:t xml:space="preserve">556 </w:t>
      </w:r>
      <w:r>
        <w:t xml:space="preserve">556 </w:t>
      </w:r>
    </w:p>
    <w:p>
      <w:r>
        <w:t xml:space="preserve">682064 </w:t>
      </w:r>
      <w:r>
        <w:t xml:space="preserve">NULL </w:t>
      </w:r>
      <w:r>
        <w:t xml:space="preserve">2022-09-01 00:00:00 </w:t>
      </w:r>
      <w:r>
        <w:t xml:space="preserve">2023-10-10 00:00:00 </w:t>
      </w:r>
      <w:r>
        <w:t xml:space="preserve">2023-08-20 00:00:00 </w:t>
      </w:r>
      <w:r>
        <w:t xml:space="preserve">6 </w:t>
      </w:r>
      <w:r>
        <w:t xml:space="preserve">30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684677 </w:t>
      </w:r>
      <w:r>
        <w:t xml:space="preserve">Organisation Internationale pour les Migrations </w:t>
      </w:r>
      <w:r>
        <w:t xml:space="preserve">OIM </w:t>
      </w:r>
      <w:r>
        <w:t xml:space="preserve">556 </w:t>
      </w:r>
      <w:r>
        <w:t xml:space="preserve">556 </w:t>
      </w:r>
    </w:p>
    <w:p>
      <w:r>
        <w:t xml:space="preserve">682065 </w:t>
      </w:r>
      <w:r>
        <w:t xml:space="preserve">NULL </w:t>
      </w:r>
      <w:r>
        <w:t xml:space="preserve">2022-12-01 00:00:00 </w:t>
      </w:r>
      <w:r>
        <w:t xml:space="preserve">2023-10-10 00:00:00 </w:t>
      </w:r>
      <w:r>
        <w:t xml:space="preserve">2023-08-20 00:00:00 </w:t>
      </w:r>
      <w:r>
        <w:t xml:space="preserve">3 </w:t>
      </w:r>
      <w:r>
        <w:t xml:space="preserve">15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684678 </w:t>
      </w:r>
      <w:r>
        <w:t xml:space="preserve">Organisation Internationale pour les Migrations </w:t>
      </w:r>
      <w:r>
        <w:t xml:space="preserve">OIM </w:t>
      </w:r>
      <w:r>
        <w:t xml:space="preserve">556 </w:t>
      </w:r>
      <w:r>
        <w:t xml:space="preserve">556 </w:t>
      </w:r>
    </w:p>
    <w:p>
      <w:r>
        <w:t xml:space="preserve">682066 </w:t>
      </w:r>
      <w:r>
        <w:t xml:space="preserve">NULL </w:t>
      </w:r>
      <w:r>
        <w:t xml:space="preserve">2023-03-28 00:00:00 </w:t>
      </w:r>
      <w:r>
        <w:t xml:space="preserve">2023-10-10 00:00:00 </w:t>
      </w:r>
      <w:r>
        <w:t xml:space="preserve">2023-08-20 00:00:00 </w:t>
      </w:r>
      <w:r>
        <w:t xml:space="preserve">4 </w:t>
      </w:r>
      <w:r>
        <w:t xml:space="preserve">14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684679 </w:t>
      </w:r>
      <w:r>
        <w:t xml:space="preserve">Organisation Internationale pour les Migrations </w:t>
      </w:r>
      <w:r>
        <w:t xml:space="preserve">OIM </w:t>
      </w:r>
      <w:r>
        <w:t xml:space="preserve">556 </w:t>
      </w:r>
      <w:r>
        <w:t xml:space="preserve">556 </w:t>
      </w:r>
    </w:p>
    <w:p>
      <w:r>
        <w:t xml:space="preserve">682067 </w:t>
      </w:r>
      <w:r>
        <w:t xml:space="preserve">NULL </w:t>
      </w:r>
      <w:r>
        <w:t xml:space="preserve">2023-05-04 00:00:00 </w:t>
      </w:r>
      <w:r>
        <w:t xml:space="preserve">2023-10-10 00:00:00 </w:t>
      </w:r>
      <w:r>
        <w:t xml:space="preserve">2023-08-20 00:00:00 </w:t>
      </w:r>
      <w:r>
        <w:t xml:space="preserve">13 </w:t>
      </w:r>
      <w:r>
        <w:t xml:space="preserve">47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684680 </w:t>
      </w:r>
      <w:r>
        <w:t xml:space="preserve">Organisation Internationale pour les Migrations </w:t>
      </w:r>
      <w:r>
        <w:t xml:space="preserve">OIM </w:t>
      </w:r>
      <w:r>
        <w:t xml:space="preserve">556 </w:t>
      </w:r>
      <w:r>
        <w:t xml:space="preserve">556 </w:t>
      </w:r>
    </w:p>
    <w:p>
      <w:r>
        <w:t xml:space="preserve">682068 </w:t>
      </w:r>
      <w:r>
        <w:t xml:space="preserve">NULL </w:t>
      </w:r>
      <w:r>
        <w:t xml:space="preserve">2023-09-30 00:00:00 </w:t>
      </w:r>
      <w:r>
        <w:t xml:space="preserve">2023-10-10 00:00:00 </w:t>
      </w:r>
      <w:r>
        <w:t xml:space="preserve">2023-08-20 00:00:00 </w:t>
      </w:r>
      <w:r>
        <w:t xml:space="preserve">1 </w:t>
      </w:r>
      <w:r>
        <w:t xml:space="preserve">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684681 </w:t>
      </w:r>
      <w:r>
        <w:t xml:space="preserve">Organisation Internationale pour les Migrations </w:t>
      </w:r>
      <w:r>
        <w:t xml:space="preserve">OIM </w:t>
      </w:r>
      <w:r>
        <w:t xml:space="preserve">556 </w:t>
      </w:r>
      <w:r>
        <w:t xml:space="preserve">556 </w:t>
      </w:r>
    </w:p>
    <w:p>
      <w:r>
        <w:t xml:space="preserve">682069 </w:t>
      </w:r>
      <w:r>
        <w:t xml:space="preserve">NULL </w:t>
      </w:r>
      <w:r>
        <w:t xml:space="preserve">2022-06-01 00:00:00 </w:t>
      </w:r>
      <w:r>
        <w:t xml:space="preserve">2023-10-10 00:00:00 </w:t>
      </w:r>
      <w:r>
        <w:t xml:space="preserve">2023-08-20 00:00:00 </w:t>
      </w:r>
      <w:r>
        <w:t xml:space="preserve">3 </w:t>
      </w:r>
      <w:r>
        <w:t xml:space="preserve">14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684682 </w:t>
      </w:r>
      <w:r>
        <w:t xml:space="preserve">Organisation Internationale pour les Migrations </w:t>
      </w:r>
      <w:r>
        <w:t xml:space="preserve">OIM </w:t>
      </w:r>
      <w:r>
        <w:t xml:space="preserve">556 </w:t>
      </w:r>
      <w:r>
        <w:t xml:space="preserve">556 </w:t>
      </w:r>
    </w:p>
    <w:p>
      <w:r>
        <w:t xml:space="preserve">682070 </w:t>
      </w:r>
      <w:r>
        <w:t xml:space="preserve">NULL </w:t>
      </w:r>
      <w:r>
        <w:t xml:space="preserve">2022-09-01 00:00:00 </w:t>
      </w:r>
      <w:r>
        <w:t xml:space="preserve">2023-10-10 00:00:00 </w:t>
      </w:r>
      <w:r>
        <w:t xml:space="preserve">2023-08-20 00:00:00 </w:t>
      </w:r>
      <w:r>
        <w:t xml:space="preserve">2 </w:t>
      </w:r>
      <w:r>
        <w:t xml:space="preserve">10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684683 </w:t>
      </w:r>
      <w:r>
        <w:t xml:space="preserve">Organisation Internationale pour les Migrations </w:t>
      </w:r>
      <w:r>
        <w:t xml:space="preserve">OIM </w:t>
      </w:r>
      <w:r>
        <w:t xml:space="preserve">556 </w:t>
      </w:r>
      <w:r>
        <w:t xml:space="preserve">556 </w:t>
      </w:r>
    </w:p>
    <w:p>
      <w:r>
        <w:t xml:space="preserve">682071 </w:t>
      </w:r>
      <w:r>
        <w:t xml:space="preserve">NULL </w:t>
      </w:r>
      <w:r>
        <w:t xml:space="preserve">2022-12-01 00:00:00 </w:t>
      </w:r>
      <w:r>
        <w:t xml:space="preserve">2023-10-10 00:00:00 </w:t>
      </w:r>
      <w:r>
        <w:t xml:space="preserve">2023-08-20 00:00:00 </w:t>
      </w:r>
      <w:r>
        <w:t xml:space="preserve">4 </w:t>
      </w:r>
      <w:r>
        <w:t xml:space="preserve">19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684684 </w:t>
      </w:r>
      <w:r>
        <w:t xml:space="preserve">Organisation Internationale pour les Migrations </w:t>
      </w:r>
      <w:r>
        <w:t xml:space="preserve">OIM </w:t>
      </w:r>
      <w:r>
        <w:t xml:space="preserve">556 </w:t>
      </w:r>
      <w:r>
        <w:t xml:space="preserve">556 </w:t>
      </w:r>
    </w:p>
    <w:p>
      <w:r>
        <w:t xml:space="preserve">682072 </w:t>
      </w:r>
      <w:r>
        <w:t xml:space="preserve">NULL </w:t>
      </w:r>
      <w:r>
        <w:t xml:space="preserve">2023-03-28 00:00:00 </w:t>
      </w:r>
      <w:r>
        <w:t xml:space="preserve">2023-10-10 00:00:00 </w:t>
      </w:r>
      <w:r>
        <w:t xml:space="preserve">2023-08-20 00:00:00 </w:t>
      </w:r>
      <w:r>
        <w:t xml:space="preserve">5 </w:t>
      </w:r>
      <w:r>
        <w:t xml:space="preserve">21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684685 </w:t>
      </w:r>
      <w:r>
        <w:t xml:space="preserve">Organisation Internationale pour les Migrations </w:t>
      </w:r>
      <w:r>
        <w:t xml:space="preserve">OIM </w:t>
      </w:r>
      <w:r>
        <w:t xml:space="preserve">556 </w:t>
      </w:r>
      <w:r>
        <w:t xml:space="preserve">556 </w:t>
      </w:r>
    </w:p>
    <w:p>
      <w:r>
        <w:t xml:space="preserve">682073 </w:t>
      </w:r>
      <w:r>
        <w:t xml:space="preserve">NULL </w:t>
      </w:r>
      <w:r>
        <w:t xml:space="preserve">2023-05-04 00:00:00 </w:t>
      </w:r>
      <w:r>
        <w:t xml:space="preserve">2023-10-10 00:00:00 </w:t>
      </w:r>
      <w:r>
        <w:t xml:space="preserve">2023-08-20 00:00:00 </w:t>
      </w:r>
      <w:r>
        <w:t xml:space="preserve">9 </w:t>
      </w:r>
      <w:r>
        <w:t xml:space="preserve">38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684686 </w:t>
      </w:r>
      <w:r>
        <w:t xml:space="preserve">Organisation Internationale pour les Migrations </w:t>
      </w:r>
      <w:r>
        <w:t xml:space="preserve">OIM </w:t>
      </w:r>
      <w:r>
        <w:t xml:space="preserve">556 </w:t>
      </w:r>
      <w:r>
        <w:t xml:space="preserve">556 </w:t>
      </w:r>
    </w:p>
    <w:p>
      <w:r>
        <w:t xml:space="preserve">682074 </w:t>
      </w:r>
      <w:r>
        <w:t xml:space="preserve">NULL </w:t>
      </w:r>
      <w:r>
        <w:t xml:space="preserve">2023-09-30 00:00:00 </w:t>
      </w:r>
      <w:r>
        <w:t xml:space="preserve">2023-10-10 00:00:00 </w:t>
      </w:r>
      <w:r>
        <w:t xml:space="preserve">2023-08-20 00:00:00 </w:t>
      </w:r>
      <w:r>
        <w:t xml:space="preserve">2 </w:t>
      </w:r>
      <w:r>
        <w:t xml:space="preserve">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684687 </w:t>
      </w:r>
      <w:r>
        <w:t xml:space="preserve">Organisation Internationale pour les Migrations </w:t>
      </w:r>
      <w:r>
        <w:t xml:space="preserve">OIM </w:t>
      </w:r>
      <w:r>
        <w:t xml:space="preserve">556 </w:t>
      </w:r>
      <w:r>
        <w:t xml:space="preserve">556 </w:t>
      </w:r>
    </w:p>
    <w:p>
      <w:r>
        <w:t xml:space="preserve">682075 </w:t>
      </w:r>
      <w:r>
        <w:t xml:space="preserve">NULL </w:t>
      </w:r>
      <w:r>
        <w:t xml:space="preserve">2022-09-01 00:00:00 </w:t>
      </w:r>
      <w:r>
        <w:t xml:space="preserve">2023-10-10 00:00:00 </w:t>
      </w:r>
      <w:r>
        <w:t xml:space="preserve">2023-08-20 00:00:00 </w:t>
      </w:r>
      <w:r>
        <w:t xml:space="preserve">4 </w:t>
      </w:r>
      <w:r>
        <w:t xml:space="preserve">14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684688 </w:t>
      </w:r>
      <w:r>
        <w:t xml:space="preserve">Organisation Internationale pour les Migrations </w:t>
      </w:r>
      <w:r>
        <w:t xml:space="preserve">OIM </w:t>
      </w:r>
      <w:r>
        <w:t xml:space="preserve">556 </w:t>
      </w:r>
      <w:r>
        <w:t xml:space="preserve">556 </w:t>
      </w:r>
    </w:p>
    <w:p>
      <w:r>
        <w:t xml:space="preserve">682076 </w:t>
      </w:r>
      <w:r>
        <w:t xml:space="preserve">NULL </w:t>
      </w:r>
      <w:r>
        <w:t xml:space="preserve">2022-12-01 00:00:00 </w:t>
      </w:r>
      <w:r>
        <w:t xml:space="preserve">2023-10-10 00:00:00 </w:t>
      </w:r>
      <w:r>
        <w:t xml:space="preserve">2023-08-20 00:00:00 </w:t>
      </w:r>
      <w:r>
        <w:t xml:space="preserve">8 </w:t>
      </w:r>
      <w:r>
        <w:t xml:space="preserve">28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684689 </w:t>
      </w:r>
      <w:r>
        <w:t xml:space="preserve">Organisation Internationale pour les Migrations </w:t>
      </w:r>
      <w:r>
        <w:t xml:space="preserve">OIM </w:t>
      </w:r>
      <w:r>
        <w:t xml:space="preserve">556 </w:t>
      </w:r>
      <w:r>
        <w:t xml:space="preserve">556 </w:t>
      </w:r>
    </w:p>
    <w:p>
      <w:r>
        <w:t xml:space="preserve">682077 </w:t>
      </w:r>
      <w:r>
        <w:t xml:space="preserve">NULL </w:t>
      </w:r>
      <w:r>
        <w:t xml:space="preserve">2023-03-28 00:00:00 </w:t>
      </w:r>
      <w:r>
        <w:t xml:space="preserve">2023-10-10 00:00:00 </w:t>
      </w:r>
      <w:r>
        <w:t xml:space="preserve">2023-08-20 00:00:00 </w:t>
      </w:r>
      <w:r>
        <w:t xml:space="preserve">3 </w:t>
      </w:r>
      <w:r>
        <w:t xml:space="preserve">12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684690 </w:t>
      </w:r>
      <w:r>
        <w:t xml:space="preserve">Organisation Internationale pour les Migrations </w:t>
      </w:r>
      <w:r>
        <w:t xml:space="preserve">OIM </w:t>
      </w:r>
      <w:r>
        <w:t xml:space="preserve">556 </w:t>
      </w:r>
      <w:r>
        <w:t xml:space="preserve">556 </w:t>
      </w:r>
    </w:p>
    <w:p>
      <w:r>
        <w:t xml:space="preserve">682078 </w:t>
      </w:r>
      <w:r>
        <w:t xml:space="preserve">NULL </w:t>
      </w:r>
      <w:r>
        <w:t xml:space="preserve">2023-05-04 00:00:00 </w:t>
      </w:r>
      <w:r>
        <w:t xml:space="preserve">2023-10-10 00:00:00 </w:t>
      </w:r>
      <w:r>
        <w:t xml:space="preserve">2023-08-20 00:00:00 </w:t>
      </w:r>
      <w:r>
        <w:t xml:space="preserve">7 </w:t>
      </w:r>
      <w:r>
        <w:t xml:space="preserve">28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684691 </w:t>
      </w:r>
      <w:r>
        <w:t xml:space="preserve">Organisation Internationale pour les Migrations </w:t>
      </w:r>
      <w:r>
        <w:t xml:space="preserve">OIM </w:t>
      </w:r>
      <w:r>
        <w:t xml:space="preserve">556 </w:t>
      </w:r>
      <w:r>
        <w:t xml:space="preserve">556 </w:t>
      </w:r>
    </w:p>
    <w:p>
      <w:r>
        <w:t xml:space="preserve">682079 </w:t>
      </w:r>
      <w:r>
        <w:t xml:space="preserve">NULL </w:t>
      </w:r>
      <w:r>
        <w:t xml:space="preserve">2022-06-01 00:00:00 </w:t>
      </w:r>
      <w:r>
        <w:t xml:space="preserve">2023-10-10 00:00:00 </w:t>
      </w:r>
      <w:r>
        <w:t xml:space="preserve">2023-08-20 00:00:00 </w:t>
      </w:r>
      <w:r>
        <w:t xml:space="preserve">1 </w:t>
      </w:r>
      <w:r>
        <w:t xml:space="preserve">5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684692 </w:t>
      </w:r>
      <w:r>
        <w:t xml:space="preserve">Organisation Internationale pour les Migrations </w:t>
      </w:r>
      <w:r>
        <w:t xml:space="preserve">OIM </w:t>
      </w:r>
      <w:r>
        <w:t xml:space="preserve">556 </w:t>
      </w:r>
      <w:r>
        <w:t xml:space="preserve">556 </w:t>
      </w:r>
    </w:p>
    <w:p>
      <w:r>
        <w:t xml:space="preserve">682080 </w:t>
      </w:r>
      <w:r>
        <w:t xml:space="preserve">NULL </w:t>
      </w:r>
      <w:r>
        <w:t xml:space="preserve">2022-09-01 00:00:00 </w:t>
      </w:r>
      <w:r>
        <w:t xml:space="preserve">2023-10-10 00:00:00 </w:t>
      </w:r>
      <w:r>
        <w:t xml:space="preserve">2023-08-20 00:00:00 </w:t>
      </w:r>
      <w:r>
        <w:t xml:space="preserve">4 </w:t>
      </w:r>
      <w:r>
        <w:t xml:space="preserve">19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684693 </w:t>
      </w:r>
      <w:r>
        <w:t xml:space="preserve">Organisation Internationale pour les Migrations </w:t>
      </w:r>
      <w:r>
        <w:t xml:space="preserve">OIM </w:t>
      </w:r>
      <w:r>
        <w:t xml:space="preserve">556 </w:t>
      </w:r>
      <w:r>
        <w:t xml:space="preserve">556 </w:t>
      </w:r>
    </w:p>
    <w:p>
      <w:r>
        <w:t xml:space="preserve">682081 </w:t>
      </w:r>
      <w:r>
        <w:t xml:space="preserve">NULL </w:t>
      </w:r>
      <w:r>
        <w:t xml:space="preserve">2022-12-01 00:00:00 </w:t>
      </w:r>
      <w:r>
        <w:t xml:space="preserve">2023-10-10 00:00:00 </w:t>
      </w:r>
      <w:r>
        <w:t xml:space="preserve">2023-08-20 00:00:00 </w:t>
      </w:r>
      <w:r>
        <w:t xml:space="preserve">2 </w:t>
      </w:r>
      <w:r>
        <w:t xml:space="preserve">10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684694 </w:t>
      </w:r>
      <w:r>
        <w:t xml:space="preserve">Organisation Internationale pour les Migrations </w:t>
      </w:r>
      <w:r>
        <w:t xml:space="preserve">OIM </w:t>
      </w:r>
      <w:r>
        <w:t xml:space="preserve">556 </w:t>
      </w:r>
      <w:r>
        <w:t xml:space="preserve">556 </w:t>
      </w:r>
    </w:p>
    <w:p>
      <w:r>
        <w:t xml:space="preserve">682082 </w:t>
      </w:r>
      <w:r>
        <w:t xml:space="preserve">NULL </w:t>
      </w:r>
      <w:r>
        <w:t xml:space="preserve">2023-03-28 00:00:00 </w:t>
      </w:r>
      <w:r>
        <w:t xml:space="preserve">2023-10-10 00:00:00 </w:t>
      </w:r>
      <w:r>
        <w:t xml:space="preserve">2023-08-20 00:00:00 </w:t>
      </w:r>
      <w:r>
        <w:t xml:space="preserve">5 </w:t>
      </w:r>
      <w:r>
        <w:t xml:space="preserve">24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684695 </w:t>
      </w:r>
      <w:r>
        <w:t xml:space="preserve">Organisation Internationale pour les Migrations </w:t>
      </w:r>
      <w:r>
        <w:t xml:space="preserve">OIM </w:t>
      </w:r>
      <w:r>
        <w:t xml:space="preserve">556 </w:t>
      </w:r>
      <w:r>
        <w:t xml:space="preserve">556 </w:t>
      </w:r>
    </w:p>
    <w:p>
      <w:r>
        <w:t xml:space="preserve">682083 </w:t>
      </w:r>
      <w:r>
        <w:t xml:space="preserve">NULL </w:t>
      </w:r>
      <w:r>
        <w:t xml:space="preserve">2023-05-04 00:00:00 </w:t>
      </w:r>
      <w:r>
        <w:t xml:space="preserve">2023-10-10 00:00:00 </w:t>
      </w:r>
      <w:r>
        <w:t xml:space="preserve">2023-08-20 00:00:00 </w:t>
      </w:r>
      <w:r>
        <w:t xml:space="preserve">9 </w:t>
      </w:r>
      <w:r>
        <w:t xml:space="preserve">43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684696 </w:t>
      </w:r>
      <w:r>
        <w:t xml:space="preserve">Organisation Internationale pour les Migrations </w:t>
      </w:r>
      <w:r>
        <w:t xml:space="preserve">OIM </w:t>
      </w:r>
      <w:r>
        <w:t xml:space="preserve">556 </w:t>
      </w:r>
      <w:r>
        <w:t xml:space="preserve">556 </w:t>
      </w:r>
    </w:p>
    <w:p>
      <w:r>
        <w:t xml:space="preserve">682084 </w:t>
      </w:r>
      <w:r>
        <w:t xml:space="preserve">NULL </w:t>
      </w:r>
      <w:r>
        <w:t xml:space="preserve">2022-06-01 00:00:00 </w:t>
      </w:r>
      <w:r>
        <w:t xml:space="preserve">2023-10-10 00:00:00 </w:t>
      </w:r>
      <w:r>
        <w:t xml:space="preserve">2023-08-20 00:00:00 </w:t>
      </w:r>
      <w:r>
        <w:t xml:space="preserve">4 </w:t>
      </w:r>
      <w:r>
        <w:t xml:space="preserve">22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684697 </w:t>
      </w:r>
      <w:r>
        <w:t xml:space="preserve">Organisation Internationale pour les Migrations </w:t>
      </w:r>
      <w:r>
        <w:t xml:space="preserve">OIM </w:t>
      </w:r>
      <w:r>
        <w:t xml:space="preserve">556 </w:t>
      </w:r>
      <w:r>
        <w:t xml:space="preserve">556 </w:t>
      </w:r>
    </w:p>
    <w:p>
      <w:r>
        <w:t xml:space="preserve">682085 </w:t>
      </w:r>
      <w:r>
        <w:t xml:space="preserve">NULL </w:t>
      </w:r>
      <w:r>
        <w:t xml:space="preserve">2022-09-01 00:00:00 </w:t>
      </w:r>
      <w:r>
        <w:t xml:space="preserve">2023-10-10 00:00:00 </w:t>
      </w:r>
      <w:r>
        <w:t xml:space="preserve">2023-08-20 00:00:00 </w:t>
      </w:r>
      <w:r>
        <w:t xml:space="preserve">2 </w:t>
      </w:r>
      <w:r>
        <w:t xml:space="preserve">11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684698 </w:t>
      </w:r>
      <w:r>
        <w:t xml:space="preserve">Organisation Internationale pour les Migrations </w:t>
      </w:r>
      <w:r>
        <w:t xml:space="preserve">OIM </w:t>
      </w:r>
      <w:r>
        <w:t xml:space="preserve">556 </w:t>
      </w:r>
      <w:r>
        <w:t xml:space="preserve">556 </w:t>
      </w:r>
    </w:p>
    <w:p>
      <w:r>
        <w:t xml:space="preserve">682086 </w:t>
      </w:r>
      <w:r>
        <w:t xml:space="preserve">NULL </w:t>
      </w:r>
      <w:r>
        <w:t xml:space="preserve">2022-06-01 00:00:00 </w:t>
      </w:r>
      <w:r>
        <w:t xml:space="preserve">2023-10-10 00:00:00 </w:t>
      </w:r>
      <w:r>
        <w:t xml:space="preserve">2023-08-21 00:00:00 </w:t>
      </w:r>
      <w:r>
        <w:t xml:space="preserve">2 </w:t>
      </w:r>
      <w:r>
        <w:t xml:space="preserve">11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684699 </w:t>
      </w:r>
      <w:r>
        <w:t xml:space="preserve">Organisation Internationale pour les Migrations </w:t>
      </w:r>
      <w:r>
        <w:t xml:space="preserve">OIM </w:t>
      </w:r>
      <w:r>
        <w:t xml:space="preserve">556 </w:t>
      </w:r>
      <w:r>
        <w:t xml:space="preserve">556 </w:t>
      </w:r>
    </w:p>
    <w:p>
      <w:r>
        <w:t xml:space="preserve">682087 </w:t>
      </w:r>
      <w:r>
        <w:t xml:space="preserve">NULL </w:t>
      </w:r>
      <w:r>
        <w:t xml:space="preserve">2022-09-01 00:00:00 </w:t>
      </w:r>
      <w:r>
        <w:t xml:space="preserve">2023-10-10 00:00:00 </w:t>
      </w:r>
      <w:r>
        <w:t xml:space="preserve">2023-08-21 00:00:00 </w:t>
      </w:r>
      <w:r>
        <w:t xml:space="preserve">4 </w:t>
      </w:r>
      <w:r>
        <w:t xml:space="preserve">24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684700 </w:t>
      </w:r>
      <w:r>
        <w:t xml:space="preserve">Organisation Internationale pour les Migrations </w:t>
      </w:r>
      <w:r>
        <w:t xml:space="preserve">OIM </w:t>
      </w:r>
      <w:r>
        <w:t xml:space="preserve">556 </w:t>
      </w:r>
      <w:r>
        <w:t xml:space="preserve">556 </w:t>
      </w:r>
    </w:p>
    <w:p>
      <w:r>
        <w:t xml:space="preserve">682088 </w:t>
      </w:r>
      <w:r>
        <w:t xml:space="preserve">NULL </w:t>
      </w:r>
      <w:r>
        <w:t xml:space="preserve">2022-12-01 00:00:00 </w:t>
      </w:r>
      <w:r>
        <w:t xml:space="preserve">2023-10-10 00:00:00 </w:t>
      </w:r>
      <w:r>
        <w:t xml:space="preserve">2023-08-21 00:00:00 </w:t>
      </w:r>
      <w:r>
        <w:t xml:space="preserve">3 </w:t>
      </w:r>
      <w:r>
        <w:t xml:space="preserve">18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684701 </w:t>
      </w:r>
      <w:r>
        <w:t xml:space="preserve">Organisation Internationale pour les Migrations </w:t>
      </w:r>
      <w:r>
        <w:t xml:space="preserve">OIM </w:t>
      </w:r>
      <w:r>
        <w:t xml:space="preserve">556 </w:t>
      </w:r>
      <w:r>
        <w:t xml:space="preserve">556 </w:t>
      </w:r>
    </w:p>
    <w:p>
      <w:r>
        <w:t xml:space="preserve">682089 </w:t>
      </w:r>
      <w:r>
        <w:t xml:space="preserve">NULL </w:t>
      </w:r>
      <w:r>
        <w:t xml:space="preserve">2023-03-28 00:00:00 </w:t>
      </w:r>
      <w:r>
        <w:t xml:space="preserve">2023-10-10 00:00:00 </w:t>
      </w:r>
      <w:r>
        <w:t xml:space="preserve">2023-08-21 00:00:00 </w:t>
      </w:r>
      <w:r>
        <w:t xml:space="preserve">1 </w:t>
      </w:r>
      <w:r>
        <w:t xml:space="preserve">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684702 </w:t>
      </w:r>
      <w:r>
        <w:t xml:space="preserve">Organisation Internationale pour les Migrations </w:t>
      </w:r>
      <w:r>
        <w:t xml:space="preserve">OIM </w:t>
      </w:r>
      <w:r>
        <w:t xml:space="preserve">556 </w:t>
      </w:r>
      <w:r>
        <w:t xml:space="preserve">556 </w:t>
      </w:r>
    </w:p>
    <w:p>
      <w:r>
        <w:t xml:space="preserve">682090 </w:t>
      </w:r>
      <w:r>
        <w:t xml:space="preserve">NULL </w:t>
      </w:r>
      <w:r>
        <w:t xml:space="preserve">2023-05-04 00:00:00 </w:t>
      </w:r>
      <w:r>
        <w:t xml:space="preserve">2023-10-10 00:00:00 </w:t>
      </w:r>
      <w:r>
        <w:t xml:space="preserve">2023-08-21 00:00:00 </w:t>
      </w:r>
      <w:r>
        <w:t xml:space="preserve">1 </w:t>
      </w:r>
      <w:r>
        <w:t xml:space="preserve">3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684703 </w:t>
      </w:r>
      <w:r>
        <w:t xml:space="preserve">Organisation Internationale pour les Migrations </w:t>
      </w:r>
      <w:r>
        <w:t xml:space="preserve">OIM </w:t>
      </w:r>
      <w:r>
        <w:t xml:space="preserve">556 </w:t>
      </w:r>
      <w:r>
        <w:t xml:space="preserve">556 </w:t>
      </w:r>
    </w:p>
    <w:p>
      <w:r>
        <w:t xml:space="preserve">682091 </w:t>
      </w:r>
      <w:r>
        <w:t xml:space="preserve">NULL </w:t>
      </w:r>
      <w:r>
        <w:t xml:space="preserve">2023-09-30 00:00:00 </w:t>
      </w:r>
      <w:r>
        <w:t xml:space="preserve">2023-10-10 00:00:00 </w:t>
      </w:r>
      <w:r>
        <w:t xml:space="preserve">2023-08-21 00:00:00 </w:t>
      </w:r>
      <w:r>
        <w:t xml:space="preserve">6 </w:t>
      </w:r>
      <w:r>
        <w:t xml:space="preserve">20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684704 </w:t>
      </w:r>
      <w:r>
        <w:t xml:space="preserve">Organisation Internationale pour les Migrations </w:t>
      </w:r>
      <w:r>
        <w:t xml:space="preserve">OIM </w:t>
      </w:r>
      <w:r>
        <w:t xml:space="preserve">556 </w:t>
      </w:r>
      <w:r>
        <w:t xml:space="preserve">556 </w:t>
      </w:r>
    </w:p>
    <w:p>
      <w:r>
        <w:t xml:space="preserve">682092 </w:t>
      </w:r>
      <w:r>
        <w:t xml:space="preserve">NULL </w:t>
      </w:r>
      <w:r>
        <w:t xml:space="preserve">2022-06-01 00:00:00 </w:t>
      </w:r>
      <w:r>
        <w:t xml:space="preserve">2023-10-10 00:00:00 </w:t>
      </w:r>
      <w:r>
        <w:t xml:space="preserve">2023-08-20 00:00:00 </w:t>
      </w:r>
      <w:r>
        <w:t xml:space="preserve">4 </w:t>
      </w:r>
      <w:r>
        <w:t xml:space="preserve">21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684705 </w:t>
      </w:r>
      <w:r>
        <w:t xml:space="preserve">Organisation Internationale pour les Migrations </w:t>
      </w:r>
      <w:r>
        <w:t xml:space="preserve">OIM </w:t>
      </w:r>
      <w:r>
        <w:t xml:space="preserve">556 </w:t>
      </w:r>
      <w:r>
        <w:t xml:space="preserve">556 </w:t>
      </w:r>
    </w:p>
    <w:p>
      <w:r>
        <w:t xml:space="preserve">682093 </w:t>
      </w:r>
      <w:r>
        <w:t xml:space="preserve">NULL </w:t>
      </w:r>
      <w:r>
        <w:t xml:space="preserve">2022-09-01 00:00:00 </w:t>
      </w:r>
      <w:r>
        <w:t xml:space="preserve">2023-10-10 00:00:00 </w:t>
      </w:r>
      <w:r>
        <w:t xml:space="preserve">2023-08-20 00:00:00 </w:t>
      </w:r>
      <w:r>
        <w:t xml:space="preserve">4 </w:t>
      </w:r>
      <w:r>
        <w:t xml:space="preserve">21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684706 </w:t>
      </w:r>
      <w:r>
        <w:t xml:space="preserve">Organisation Internationale pour les Migrations </w:t>
      </w:r>
      <w:r>
        <w:t xml:space="preserve">OIM </w:t>
      </w:r>
      <w:r>
        <w:t xml:space="preserve">556 </w:t>
      </w:r>
      <w:r>
        <w:t xml:space="preserve">556 </w:t>
      </w:r>
    </w:p>
    <w:p>
      <w:r>
        <w:t xml:space="preserve">682094 </w:t>
      </w:r>
      <w:r>
        <w:t xml:space="preserve">NULL </w:t>
      </w:r>
      <w:r>
        <w:t xml:space="preserve">2022-12-01 00:00:00 </w:t>
      </w:r>
      <w:r>
        <w:t xml:space="preserve">2023-10-10 00:00:00 </w:t>
      </w:r>
      <w:r>
        <w:t xml:space="preserve">2023-08-20 00:00:00 </w:t>
      </w:r>
      <w:r>
        <w:t xml:space="preserve">4 </w:t>
      </w:r>
      <w:r>
        <w:t xml:space="preserve">21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684707 </w:t>
      </w:r>
      <w:r>
        <w:t xml:space="preserve">Organisation Internationale pour les Migrations </w:t>
      </w:r>
      <w:r>
        <w:t xml:space="preserve">OIM </w:t>
      </w:r>
      <w:r>
        <w:t xml:space="preserve">556 </w:t>
      </w:r>
      <w:r>
        <w:t xml:space="preserve">556 </w:t>
      </w:r>
    </w:p>
    <w:p>
      <w:r>
        <w:t xml:space="preserve">682095 </w:t>
      </w:r>
      <w:r>
        <w:t xml:space="preserve">NULL </w:t>
      </w:r>
      <w:r>
        <w:t xml:space="preserve">2023-05-04 00:00:00 </w:t>
      </w:r>
      <w:r>
        <w:t xml:space="preserve">2023-10-10 00:00:00 </w:t>
      </w:r>
      <w:r>
        <w:t xml:space="preserve">2023-08-20 00:00:00 </w:t>
      </w:r>
      <w:r>
        <w:t xml:space="preserve">3 </w:t>
      </w:r>
      <w:r>
        <w:t xml:space="preserve">14 </w:t>
      </w:r>
      <w:r>
        <w:t xml:space="preserve">2 </w:t>
      </w:r>
      <w:r>
        <w:t xml:space="preserve">Retourné </w:t>
      </w:r>
      <w:r>
        <w:t xml:space="preserve">CD6104ZS01 </w:t>
      </w:r>
      <w:r>
        <w:t xml:space="preserve">CD6104ZS01AS07 </w:t>
      </w:r>
      <w:r>
        <w:t xml:space="preserve">Idipo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684708 </w:t>
      </w:r>
      <w:r>
        <w:t xml:space="preserve">Organisation Internationale pour les Migrations </w:t>
      </w:r>
      <w:r>
        <w:t xml:space="preserve">OIM </w:t>
      </w:r>
      <w:r>
        <w:t xml:space="preserve">556 </w:t>
      </w:r>
      <w:r>
        <w:t xml:space="preserve">556 </w:t>
      </w:r>
    </w:p>
    <w:p>
      <w:r>
        <w:t xml:space="preserve">682096 </w:t>
      </w:r>
      <w:r>
        <w:t xml:space="preserve">NULL </w:t>
      </w:r>
      <w:r>
        <w:t xml:space="preserve">2022-06-01 00:00:00 </w:t>
      </w:r>
      <w:r>
        <w:t xml:space="preserve">2023-10-10 00:00:00 </w:t>
      </w:r>
      <w:r>
        <w:t xml:space="preserve">2023-08-16 00:00:00 </w:t>
      </w:r>
      <w:r>
        <w:t xml:space="preserve">18 </w:t>
      </w:r>
      <w:r>
        <w:t xml:space="preserve">73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684709 </w:t>
      </w:r>
      <w:r>
        <w:t xml:space="preserve">Organisation Internationale pour les Migrations </w:t>
      </w:r>
      <w:r>
        <w:t xml:space="preserve">OIM </w:t>
      </w:r>
      <w:r>
        <w:t xml:space="preserve">556 </w:t>
      </w:r>
      <w:r>
        <w:t xml:space="preserve">556 </w:t>
      </w:r>
    </w:p>
    <w:p>
      <w:r>
        <w:t xml:space="preserve">682097 </w:t>
      </w:r>
      <w:r>
        <w:t xml:space="preserve">NULL </w:t>
      </w:r>
      <w:r>
        <w:t xml:space="preserve">2022-09-01 00:00:00 </w:t>
      </w:r>
      <w:r>
        <w:t xml:space="preserve">2023-10-10 00:00:00 </w:t>
      </w:r>
      <w:r>
        <w:t xml:space="preserve">2023-08-16 00:00:00 </w:t>
      </w:r>
      <w:r>
        <w:t xml:space="preserve">9 </w:t>
      </w:r>
      <w:r>
        <w:t xml:space="preserve">37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684710 </w:t>
      </w:r>
      <w:r>
        <w:t xml:space="preserve">Organisation Internationale pour les Migrations </w:t>
      </w:r>
      <w:r>
        <w:t xml:space="preserve">OIM </w:t>
      </w:r>
      <w:r>
        <w:t xml:space="preserve">556 </w:t>
      </w:r>
      <w:r>
        <w:t xml:space="preserve">556 </w:t>
      </w:r>
    </w:p>
    <w:p>
      <w:r>
        <w:t xml:space="preserve">682098 </w:t>
      </w:r>
      <w:r>
        <w:t xml:space="preserve">NULL </w:t>
      </w:r>
      <w:r>
        <w:t xml:space="preserve">2022-12-01 00:00:00 </w:t>
      </w:r>
      <w:r>
        <w:t xml:space="preserve">2023-10-10 00:00:00 </w:t>
      </w:r>
      <w:r>
        <w:t xml:space="preserve">2023-08-16 00:00:00 </w:t>
      </w:r>
      <w:r>
        <w:t xml:space="preserve">7 </w:t>
      </w:r>
      <w:r>
        <w:t xml:space="preserve">28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684711 </w:t>
      </w:r>
      <w:r>
        <w:t xml:space="preserve">Organisation Internationale pour les Migrations </w:t>
      </w:r>
      <w:r>
        <w:t xml:space="preserve">OIM </w:t>
      </w:r>
      <w:r>
        <w:t xml:space="preserve">556 </w:t>
      </w:r>
      <w:r>
        <w:t xml:space="preserve">556 </w:t>
      </w:r>
    </w:p>
    <w:p>
      <w:r>
        <w:t xml:space="preserve">682099 </w:t>
      </w:r>
      <w:r>
        <w:t xml:space="preserve">NULL </w:t>
      </w:r>
      <w:r>
        <w:t xml:space="preserve">2023-03-28 00:00:00 </w:t>
      </w:r>
      <w:r>
        <w:t xml:space="preserve">2023-10-10 00:00:00 </w:t>
      </w:r>
      <w:r>
        <w:t xml:space="preserve">2023-08-16 00:00:00 </w:t>
      </w:r>
      <w:r>
        <w:t xml:space="preserve">5 </w:t>
      </w:r>
      <w:r>
        <w:t xml:space="preserve">17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684712 </w:t>
      </w:r>
      <w:r>
        <w:t xml:space="preserve">Organisation Internationale pour les Migrations </w:t>
      </w:r>
      <w:r>
        <w:t xml:space="preserve">OIM </w:t>
      </w:r>
      <w:r>
        <w:t xml:space="preserve">556 </w:t>
      </w:r>
      <w:r>
        <w:t xml:space="preserve">556 </w:t>
      </w:r>
    </w:p>
    <w:p>
      <w:r>
        <w:t xml:space="preserve">682100 </w:t>
      </w:r>
      <w:r>
        <w:t xml:space="preserve">NULL </w:t>
      </w:r>
      <w:r>
        <w:t xml:space="preserve">2023-05-04 00:00:00 </w:t>
      </w:r>
      <w:r>
        <w:t xml:space="preserve">2023-10-10 00:00:00 </w:t>
      </w:r>
      <w:r>
        <w:t xml:space="preserve">2023-08-16 00:00:00 </w:t>
      </w:r>
      <w:r>
        <w:t xml:space="preserve">6 </w:t>
      </w:r>
      <w:r>
        <w:t xml:space="preserve">21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684713 </w:t>
      </w:r>
      <w:r>
        <w:t xml:space="preserve">Organisation Internationale pour les Migrations </w:t>
      </w:r>
      <w:r>
        <w:t xml:space="preserve">OIM </w:t>
      </w:r>
      <w:r>
        <w:t xml:space="preserve">556 </w:t>
      </w:r>
      <w:r>
        <w:t xml:space="preserve">556 </w:t>
      </w:r>
    </w:p>
    <w:p>
      <w:r>
        <w:t xml:space="preserve">682101 </w:t>
      </w:r>
      <w:r>
        <w:t xml:space="preserve">NULL </w:t>
      </w:r>
      <w:r>
        <w:t xml:space="preserve">2023-09-30 00:00:00 </w:t>
      </w:r>
      <w:r>
        <w:t xml:space="preserve">2023-10-10 00:00:00 </w:t>
      </w:r>
      <w:r>
        <w:t xml:space="preserve">2023-08-16 00:00:00 </w:t>
      </w:r>
      <w:r>
        <w:t xml:space="preserve">1 </w:t>
      </w:r>
      <w:r>
        <w:t xml:space="preserve">3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684714 </w:t>
      </w:r>
      <w:r>
        <w:t xml:space="preserve">Organisation Internationale pour les Migrations </w:t>
      </w:r>
      <w:r>
        <w:t xml:space="preserve">OIM </w:t>
      </w:r>
      <w:r>
        <w:t xml:space="preserve">556 </w:t>
      </w:r>
      <w:r>
        <w:t xml:space="preserve">556 </w:t>
      </w:r>
    </w:p>
    <w:p>
      <w:r>
        <w:t xml:space="preserve">682102 </w:t>
      </w:r>
      <w:r>
        <w:t xml:space="preserve">NULL </w:t>
      </w:r>
      <w:r>
        <w:t xml:space="preserve">2022-06-01 00:00:00 </w:t>
      </w:r>
      <w:r>
        <w:t xml:space="preserve">2023-10-10 00:00:00 </w:t>
      </w:r>
      <w:r>
        <w:t xml:space="preserve">2023-08-16 00:00:00 </w:t>
      </w:r>
      <w:r>
        <w:t xml:space="preserve">3 </w:t>
      </w:r>
      <w:r>
        <w:t xml:space="preserve">10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684715 </w:t>
      </w:r>
      <w:r>
        <w:t xml:space="preserve">Organisation Internationale pour les Migrations </w:t>
      </w:r>
      <w:r>
        <w:t xml:space="preserve">OIM </w:t>
      </w:r>
      <w:r>
        <w:t xml:space="preserve">556 </w:t>
      </w:r>
      <w:r>
        <w:t xml:space="preserve">556 </w:t>
      </w:r>
    </w:p>
    <w:p>
      <w:r>
        <w:t xml:space="preserve">682103 </w:t>
      </w:r>
      <w:r>
        <w:t xml:space="preserve">NULL </w:t>
      </w:r>
      <w:r>
        <w:t xml:space="preserve">2022-09-01 00:00:00 </w:t>
      </w:r>
      <w:r>
        <w:t xml:space="preserve">2023-10-10 00:00:00 </w:t>
      </w:r>
      <w:r>
        <w:t xml:space="preserve">2023-08-16 00:00:00 </w:t>
      </w:r>
      <w:r>
        <w:t xml:space="preserve">5 </w:t>
      </w:r>
      <w:r>
        <w:t xml:space="preserve">17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684716 </w:t>
      </w:r>
      <w:r>
        <w:t xml:space="preserve">Organisation Internationale pour les Migrations </w:t>
      </w:r>
      <w:r>
        <w:t xml:space="preserve">OIM </w:t>
      </w:r>
      <w:r>
        <w:t xml:space="preserve">556 </w:t>
      </w:r>
      <w:r>
        <w:t xml:space="preserve">556 </w:t>
      </w:r>
    </w:p>
    <w:p>
      <w:r>
        <w:t xml:space="preserve">682104 </w:t>
      </w:r>
      <w:r>
        <w:t xml:space="preserve">NULL </w:t>
      </w:r>
      <w:r>
        <w:t xml:space="preserve">2022-06-01 00:00:00 </w:t>
      </w:r>
      <w:r>
        <w:t xml:space="preserve">2023-10-10 00:00:00 </w:t>
      </w:r>
      <w:r>
        <w:t xml:space="preserve">2023-08-16 00:00:00 </w:t>
      </w:r>
      <w:r>
        <w:t xml:space="preserve">4 </w:t>
      </w:r>
      <w:r>
        <w:t xml:space="preserve">18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684717 </w:t>
      </w:r>
      <w:r>
        <w:t xml:space="preserve">Organisation Internationale pour les Migrations </w:t>
      </w:r>
      <w:r>
        <w:t xml:space="preserve">OIM </w:t>
      </w:r>
      <w:r>
        <w:t xml:space="preserve">556 </w:t>
      </w:r>
      <w:r>
        <w:t xml:space="preserve">556 </w:t>
      </w:r>
    </w:p>
    <w:p>
      <w:r>
        <w:t xml:space="preserve">682105 </w:t>
      </w:r>
      <w:r>
        <w:t xml:space="preserve">NULL </w:t>
      </w:r>
      <w:r>
        <w:t xml:space="preserve">2022-09-01 00:00:00 </w:t>
      </w:r>
      <w:r>
        <w:t xml:space="preserve">2023-10-10 00:00:00 </w:t>
      </w:r>
      <w:r>
        <w:t xml:space="preserve">2023-08-16 00:00:00 </w:t>
      </w:r>
      <w:r>
        <w:t xml:space="preserve">3 </w:t>
      </w:r>
      <w:r>
        <w:t xml:space="preserve">13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684718 </w:t>
      </w:r>
      <w:r>
        <w:t xml:space="preserve">Organisation Internationale pour les Migrations </w:t>
      </w:r>
      <w:r>
        <w:t xml:space="preserve">OIM </w:t>
      </w:r>
      <w:r>
        <w:t xml:space="preserve">556 </w:t>
      </w:r>
      <w:r>
        <w:t xml:space="preserve">556 </w:t>
      </w:r>
    </w:p>
    <w:p>
      <w:r>
        <w:t xml:space="preserve">682106 </w:t>
      </w:r>
      <w:r>
        <w:t xml:space="preserve">NULL </w:t>
      </w:r>
      <w:r>
        <w:t xml:space="preserve">2022-12-01 00:00:00 </w:t>
      </w:r>
      <w:r>
        <w:t xml:space="preserve">2023-10-10 00:00:00 </w:t>
      </w:r>
      <w:r>
        <w:t xml:space="preserve">2023-08-16 00:00:00 </w:t>
      </w:r>
      <w:r>
        <w:t xml:space="preserve">3 </w:t>
      </w:r>
      <w:r>
        <w:t xml:space="preserve">13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684719 </w:t>
      </w:r>
      <w:r>
        <w:t xml:space="preserve">Organisation Internationale pour les Migrations </w:t>
      </w:r>
      <w:r>
        <w:t xml:space="preserve">OIM </w:t>
      </w:r>
      <w:r>
        <w:t xml:space="preserve">556 </w:t>
      </w:r>
      <w:r>
        <w:t xml:space="preserve">556 </w:t>
      </w:r>
    </w:p>
    <w:p>
      <w:r>
        <w:t xml:space="preserve">682107 </w:t>
      </w:r>
      <w:r>
        <w:t xml:space="preserve">NULL </w:t>
      </w:r>
      <w:r>
        <w:t xml:space="preserve">2022-06-01 00:00:00 </w:t>
      </w:r>
      <w:r>
        <w:t xml:space="preserve">2023-10-10 00:00:00 </w:t>
      </w:r>
      <w:r>
        <w:t xml:space="preserve">2023-08-10 00:00:00 </w:t>
      </w:r>
      <w:r>
        <w:t xml:space="preserve">19 </w:t>
      </w:r>
      <w:r>
        <w:t xml:space="preserve">99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684720 </w:t>
      </w:r>
      <w:r>
        <w:t xml:space="preserve">Organisation Internationale pour les Migrations </w:t>
      </w:r>
      <w:r>
        <w:t xml:space="preserve">OIM </w:t>
      </w:r>
      <w:r>
        <w:t xml:space="preserve">556 </w:t>
      </w:r>
      <w:r>
        <w:t xml:space="preserve">556 </w:t>
      </w:r>
    </w:p>
    <w:p>
      <w:r>
        <w:t xml:space="preserve">682108 </w:t>
      </w:r>
      <w:r>
        <w:t xml:space="preserve">NULL </w:t>
      </w:r>
      <w:r>
        <w:t xml:space="preserve">2022-09-01 00:00:00 </w:t>
      </w:r>
      <w:r>
        <w:t xml:space="preserve">2023-10-10 00:00:00 </w:t>
      </w:r>
      <w:r>
        <w:t xml:space="preserve">2023-08-10 00:00:00 </w:t>
      </w:r>
      <w:r>
        <w:t xml:space="preserve">212 </w:t>
      </w:r>
      <w:r>
        <w:t xml:space="preserve">1107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684721 </w:t>
      </w:r>
      <w:r>
        <w:t xml:space="preserve">Organisation Internationale pour les Migrations </w:t>
      </w:r>
      <w:r>
        <w:t xml:space="preserve">OIM </w:t>
      </w:r>
      <w:r>
        <w:t xml:space="preserve">556 </w:t>
      </w:r>
      <w:r>
        <w:t xml:space="preserve">556 </w:t>
      </w:r>
    </w:p>
    <w:p>
      <w:r>
        <w:t xml:space="preserve">682109 </w:t>
      </w:r>
      <w:r>
        <w:t xml:space="preserve">NULL </w:t>
      </w:r>
      <w:r>
        <w:t xml:space="preserve">2023-05-04 00:00:00 </w:t>
      </w:r>
      <w:r>
        <w:t xml:space="preserve">2023-10-10 00:00:00 </w:t>
      </w:r>
      <w:r>
        <w:t xml:space="preserve">2023-08-10 00:00:00 </w:t>
      </w:r>
      <w:r>
        <w:t xml:space="preserve">13 </w:t>
      </w:r>
      <w:r>
        <w:t xml:space="preserve">74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684722 </w:t>
      </w:r>
      <w:r>
        <w:t xml:space="preserve">Organisation Internationale pour les Migrations </w:t>
      </w:r>
      <w:r>
        <w:t xml:space="preserve">OIM </w:t>
      </w:r>
      <w:r>
        <w:t xml:space="preserve">556 </w:t>
      </w:r>
      <w:r>
        <w:t xml:space="preserve">556 </w:t>
      </w:r>
    </w:p>
    <w:p>
      <w:r>
        <w:t xml:space="preserve">682110 </w:t>
      </w:r>
      <w:r>
        <w:t xml:space="preserve">NULL </w:t>
      </w:r>
      <w:r>
        <w:t xml:space="preserve">2022-09-01 00:00:00 </w:t>
      </w:r>
      <w:r>
        <w:t xml:space="preserve">2023-10-10 00:00:00 </w:t>
      </w:r>
      <w:r>
        <w:t xml:space="preserve">2023-08-10 00:00:00 </w:t>
      </w:r>
      <w:r>
        <w:t xml:space="preserve">87 </w:t>
      </w:r>
      <w:r>
        <w:t xml:space="preserve">433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684723 </w:t>
      </w:r>
      <w:r>
        <w:t xml:space="preserve">Organisation Internationale pour les Migrations </w:t>
      </w:r>
      <w:r>
        <w:t xml:space="preserve">OIM </w:t>
      </w:r>
      <w:r>
        <w:t xml:space="preserve">556 </w:t>
      </w:r>
      <w:r>
        <w:t xml:space="preserve">556 </w:t>
      </w:r>
    </w:p>
    <w:p>
      <w:r>
        <w:t xml:space="preserve">682111 </w:t>
      </w:r>
      <w:r>
        <w:t xml:space="preserve">NULL </w:t>
      </w:r>
      <w:r>
        <w:t xml:space="preserve">2022-12-01 00:00:00 </w:t>
      </w:r>
      <w:r>
        <w:t xml:space="preserve">2023-10-10 00:00:00 </w:t>
      </w:r>
      <w:r>
        <w:t xml:space="preserve">2023-08-10 00:00:00 </w:t>
      </w:r>
      <w:r>
        <w:t xml:space="preserve">75 </w:t>
      </w:r>
      <w:r>
        <w:t xml:space="preserve">374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684724 </w:t>
      </w:r>
      <w:r>
        <w:t xml:space="preserve">Organisation Internationale pour les Migrations </w:t>
      </w:r>
      <w:r>
        <w:t xml:space="preserve">OIM </w:t>
      </w:r>
      <w:r>
        <w:t xml:space="preserve">556 </w:t>
      </w:r>
      <w:r>
        <w:t xml:space="preserve">556 </w:t>
      </w:r>
    </w:p>
    <w:p>
      <w:r>
        <w:t xml:space="preserve">682112 </w:t>
      </w:r>
      <w:r>
        <w:t xml:space="preserve">NULL </w:t>
      </w:r>
      <w:r>
        <w:t xml:space="preserve">2023-03-28 00:00:00 </w:t>
      </w:r>
      <w:r>
        <w:t xml:space="preserve">2023-10-10 00:00:00 </w:t>
      </w:r>
      <w:r>
        <w:t xml:space="preserve">2023-08-10 00:00:00 </w:t>
      </w:r>
      <w:r>
        <w:t xml:space="preserve">4 </w:t>
      </w:r>
      <w:r>
        <w:t xml:space="preserve">20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684725 </w:t>
      </w:r>
      <w:r>
        <w:t xml:space="preserve">Organisation Internationale pour les Migrations </w:t>
      </w:r>
      <w:r>
        <w:t xml:space="preserve">OIM </w:t>
      </w:r>
      <w:r>
        <w:t xml:space="preserve">556 </w:t>
      </w:r>
      <w:r>
        <w:t xml:space="preserve">556 </w:t>
      </w:r>
    </w:p>
    <w:p>
      <w:r>
        <w:t xml:space="preserve">682113 </w:t>
      </w:r>
      <w:r>
        <w:t xml:space="preserve">NULL </w:t>
      </w:r>
      <w:r>
        <w:t xml:space="preserve">2022-06-01 00:00:00 </w:t>
      </w:r>
      <w:r>
        <w:t xml:space="preserve">2023-10-10 00:00:00 </w:t>
      </w:r>
      <w:r>
        <w:t xml:space="preserve">2023-08-14 00:00:00 </w:t>
      </w:r>
      <w:r>
        <w:t xml:space="preserve">7 </w:t>
      </w:r>
      <w:r>
        <w:t xml:space="preserve">41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684726 </w:t>
      </w:r>
      <w:r>
        <w:t xml:space="preserve">Organisation Internationale pour les Migrations </w:t>
      </w:r>
      <w:r>
        <w:t xml:space="preserve">OIM </w:t>
      </w:r>
      <w:r>
        <w:t xml:space="preserve">556 </w:t>
      </w:r>
      <w:r>
        <w:t xml:space="preserve">556 </w:t>
      </w:r>
    </w:p>
    <w:p>
      <w:r>
        <w:t xml:space="preserve">682114 </w:t>
      </w:r>
      <w:r>
        <w:t xml:space="preserve">NULL </w:t>
      </w:r>
      <w:r>
        <w:t xml:space="preserve">2022-09-01 00:00:00 </w:t>
      </w:r>
      <w:r>
        <w:t xml:space="preserve">2023-10-10 00:00:00 </w:t>
      </w:r>
      <w:r>
        <w:t xml:space="preserve">2023-08-14 00:00:00 </w:t>
      </w:r>
      <w:r>
        <w:t xml:space="preserve">73 </w:t>
      </w:r>
      <w:r>
        <w:t xml:space="preserve">432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684727 </w:t>
      </w:r>
      <w:r>
        <w:t xml:space="preserve">Organisation Internationale pour les Migrations </w:t>
      </w:r>
      <w:r>
        <w:t xml:space="preserve">OIM </w:t>
      </w:r>
      <w:r>
        <w:t xml:space="preserve">556 </w:t>
      </w:r>
      <w:r>
        <w:t xml:space="preserve">556 </w:t>
      </w:r>
    </w:p>
    <w:p>
      <w:r>
        <w:t xml:space="preserve">682115 </w:t>
      </w:r>
      <w:r>
        <w:t xml:space="preserve">NULL </w:t>
      </w:r>
      <w:r>
        <w:t xml:space="preserve">2023-03-28 00:00:00 </w:t>
      </w:r>
      <w:r>
        <w:t xml:space="preserve">2023-10-10 00:00:00 </w:t>
      </w:r>
      <w:r>
        <w:t xml:space="preserve">2023-08-14 00:00:00 </w:t>
      </w:r>
      <w:r>
        <w:t xml:space="preserve">3 </w:t>
      </w:r>
      <w:r>
        <w:t xml:space="preserve">18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684728 </w:t>
      </w:r>
      <w:r>
        <w:t xml:space="preserve">Organisation Internationale pour les Migrations </w:t>
      </w:r>
      <w:r>
        <w:t xml:space="preserve">OIM </w:t>
      </w:r>
      <w:r>
        <w:t xml:space="preserve">556 </w:t>
      </w:r>
      <w:r>
        <w:t xml:space="preserve">556 </w:t>
      </w:r>
    </w:p>
    <w:p>
      <w:r>
        <w:t xml:space="preserve">682116 </w:t>
      </w:r>
      <w:r>
        <w:t xml:space="preserve">NULL </w:t>
      </w:r>
      <w:r>
        <w:t xml:space="preserve">2022-06-01 00:00:00 </w:t>
      </w:r>
      <w:r>
        <w:t xml:space="preserve">2023-10-10 00:00:00 </w:t>
      </w:r>
      <w:r>
        <w:t xml:space="preserve">2023-08-15 00:00:00 </w:t>
      </w:r>
      <w:r>
        <w:t xml:space="preserve">4 </w:t>
      </w:r>
      <w:r>
        <w:t xml:space="preserve">25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684729 </w:t>
      </w:r>
      <w:r>
        <w:t xml:space="preserve">Organisation Internationale pour les Migrations </w:t>
      </w:r>
      <w:r>
        <w:t xml:space="preserve">OIM </w:t>
      </w:r>
      <w:r>
        <w:t xml:space="preserve">556 </w:t>
      </w:r>
      <w:r>
        <w:t xml:space="preserve">556 </w:t>
      </w:r>
    </w:p>
    <w:p>
      <w:r>
        <w:t xml:space="preserve">682117 </w:t>
      </w:r>
      <w:r>
        <w:t xml:space="preserve">NULL </w:t>
      </w:r>
      <w:r>
        <w:t xml:space="preserve">2022-12-01 00:00:00 </w:t>
      </w:r>
      <w:r>
        <w:t xml:space="preserve">2023-10-10 00:00:00 </w:t>
      </w:r>
      <w:r>
        <w:t xml:space="preserve">2023-08-15 00:00:00 </w:t>
      </w:r>
      <w:r>
        <w:t xml:space="preserve">192 </w:t>
      </w:r>
      <w:r>
        <w:t xml:space="preserve">1178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684730 </w:t>
      </w:r>
      <w:r>
        <w:t xml:space="preserve">Organisation Internationale pour les Migrations </w:t>
      </w:r>
      <w:r>
        <w:t xml:space="preserve">OIM </w:t>
      </w:r>
      <w:r>
        <w:t xml:space="preserve">556 </w:t>
      </w:r>
      <w:r>
        <w:t xml:space="preserve">556 </w:t>
      </w:r>
    </w:p>
    <w:p>
      <w:r>
        <w:t xml:space="preserve">682118 </w:t>
      </w:r>
      <w:r>
        <w:t xml:space="preserve">NULL </w:t>
      </w:r>
      <w:r>
        <w:t xml:space="preserve">2023-03-28 00:00:00 </w:t>
      </w:r>
      <w:r>
        <w:t xml:space="preserve">2023-10-10 00:00:00 </w:t>
      </w:r>
      <w:r>
        <w:t xml:space="preserve">2023-08-15 00:00:00 </w:t>
      </w:r>
      <w:r>
        <w:t xml:space="preserve">17 </w:t>
      </w:r>
      <w:r>
        <w:t xml:space="preserve">99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684731 </w:t>
      </w:r>
      <w:r>
        <w:t xml:space="preserve">Organisation Internationale pour les Migrations </w:t>
      </w:r>
      <w:r>
        <w:t xml:space="preserve">OIM </w:t>
      </w:r>
      <w:r>
        <w:t xml:space="preserve">556 </w:t>
      </w:r>
      <w:r>
        <w:t xml:space="preserve">556 </w:t>
      </w:r>
    </w:p>
    <w:p>
      <w:r>
        <w:t xml:space="preserve">682119 </w:t>
      </w:r>
      <w:r>
        <w:t xml:space="preserve">NULL </w:t>
      </w:r>
      <w:r>
        <w:t xml:space="preserve">2023-05-04 00:00:00 </w:t>
      </w:r>
      <w:r>
        <w:t xml:space="preserve">2023-10-10 00:00:00 </w:t>
      </w:r>
      <w:r>
        <w:t xml:space="preserve">2023-08-15 00:00:00 </w:t>
      </w:r>
      <w:r>
        <w:t xml:space="preserve">7 </w:t>
      </w:r>
      <w:r>
        <w:t xml:space="preserve">41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684732 </w:t>
      </w:r>
      <w:r>
        <w:t xml:space="preserve">Organisation Internationale pour les Migrations </w:t>
      </w:r>
      <w:r>
        <w:t xml:space="preserve">OIM </w:t>
      </w:r>
      <w:r>
        <w:t xml:space="preserve">556 </w:t>
      </w:r>
      <w:r>
        <w:t xml:space="preserve">556 </w:t>
      </w:r>
    </w:p>
    <w:p>
      <w:r>
        <w:t xml:space="preserve">682120 </w:t>
      </w:r>
      <w:r>
        <w:t xml:space="preserve">NULL </w:t>
      </w:r>
      <w:r>
        <w:t xml:space="preserve">2022-06-01 00:00:00 </w:t>
      </w:r>
      <w:r>
        <w:t xml:space="preserve">2023-10-10 00:00:00 </w:t>
      </w:r>
      <w:r>
        <w:t xml:space="preserve">2023-08-15 00:00:00 </w:t>
      </w:r>
      <w:r>
        <w:t xml:space="preserve">4 </w:t>
      </w:r>
      <w:r>
        <w:t xml:space="preserve">29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684733 </w:t>
      </w:r>
      <w:r>
        <w:t xml:space="preserve">Organisation Internationale pour les Migrations </w:t>
      </w:r>
      <w:r>
        <w:t xml:space="preserve">OIM </w:t>
      </w:r>
      <w:r>
        <w:t xml:space="preserve">556 </w:t>
      </w:r>
      <w:r>
        <w:t xml:space="preserve">556 </w:t>
      </w:r>
    </w:p>
    <w:p>
      <w:r>
        <w:t xml:space="preserve">682121 </w:t>
      </w:r>
      <w:r>
        <w:t xml:space="preserve">NULL </w:t>
      </w:r>
      <w:r>
        <w:t xml:space="preserve">2022-12-01 00:00:00 </w:t>
      </w:r>
      <w:r>
        <w:t xml:space="preserve">2023-10-10 00:00:00 </w:t>
      </w:r>
      <w:r>
        <w:t xml:space="preserve">2023-08-15 00:00:00 </w:t>
      </w:r>
      <w:r>
        <w:t xml:space="preserve">39 </w:t>
      </w:r>
      <w:r>
        <w:t xml:space="preserve">279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684734 </w:t>
      </w:r>
      <w:r>
        <w:t xml:space="preserve">Organisation Internationale pour les Migrations </w:t>
      </w:r>
      <w:r>
        <w:t xml:space="preserve">OIM </w:t>
      </w:r>
      <w:r>
        <w:t xml:space="preserve">556 </w:t>
      </w:r>
      <w:r>
        <w:t xml:space="preserve">556 </w:t>
      </w:r>
    </w:p>
    <w:p>
      <w:r>
        <w:t xml:space="preserve">682122 </w:t>
      </w:r>
      <w:r>
        <w:t xml:space="preserve">NULL </w:t>
      </w:r>
      <w:r>
        <w:t xml:space="preserve">2023-03-28 00:00:00 </w:t>
      </w:r>
      <w:r>
        <w:t xml:space="preserve">2023-10-10 00:00:00 </w:t>
      </w:r>
      <w:r>
        <w:t xml:space="preserve">2023-08-15 00:00:00 </w:t>
      </w:r>
      <w:r>
        <w:t xml:space="preserve">16 </w:t>
      </w:r>
      <w:r>
        <w:t xml:space="preserve">113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684735 </w:t>
      </w:r>
      <w:r>
        <w:t xml:space="preserve">Organisation Internationale pour les Migrations </w:t>
      </w:r>
      <w:r>
        <w:t xml:space="preserve">OIM </w:t>
      </w:r>
      <w:r>
        <w:t xml:space="preserve">556 </w:t>
      </w:r>
      <w:r>
        <w:t xml:space="preserve">556 </w:t>
      </w:r>
    </w:p>
    <w:p>
      <w:r>
        <w:t xml:space="preserve">682123 </w:t>
      </w:r>
      <w:r>
        <w:t xml:space="preserve">NULL </w:t>
      </w:r>
      <w:r>
        <w:t xml:space="preserve">2023-05-04 00:00:00 </w:t>
      </w:r>
      <w:r>
        <w:t xml:space="preserve">2023-10-10 00:00:00 </w:t>
      </w:r>
      <w:r>
        <w:t xml:space="preserve">2023-08-15 00:00:00 </w:t>
      </w:r>
      <w:r>
        <w:t xml:space="preserve">6 </w:t>
      </w:r>
      <w:r>
        <w:t xml:space="preserve">43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684736 </w:t>
      </w:r>
      <w:r>
        <w:t xml:space="preserve">Organisation Internationale pour les Migrations </w:t>
      </w:r>
      <w:r>
        <w:t xml:space="preserve">OIM </w:t>
      </w:r>
      <w:r>
        <w:t xml:space="preserve">556 </w:t>
      </w:r>
      <w:r>
        <w:t xml:space="preserve">556 </w:t>
      </w:r>
    </w:p>
    <w:p>
      <w:r>
        <w:t xml:space="preserve">682124 </w:t>
      </w:r>
      <w:r>
        <w:t xml:space="preserve">NULL </w:t>
      </w:r>
      <w:r>
        <w:t xml:space="preserve">2022-09-01 00:00:00 </w:t>
      </w:r>
      <w:r>
        <w:t xml:space="preserve">2023-10-10 00:00:00 </w:t>
      </w:r>
      <w:r>
        <w:t xml:space="preserve">2023-08-15 00:00:00 </w:t>
      </w:r>
      <w:r>
        <w:t xml:space="preserve">26 </w:t>
      </w:r>
      <w:r>
        <w:t xml:space="preserve">157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684737 </w:t>
      </w:r>
      <w:r>
        <w:t xml:space="preserve">Organisation Internationale pour les Migrations </w:t>
      </w:r>
      <w:r>
        <w:t xml:space="preserve">OIM </w:t>
      </w:r>
      <w:r>
        <w:t xml:space="preserve">556 </w:t>
      </w:r>
      <w:r>
        <w:t xml:space="preserve">556 </w:t>
      </w:r>
    </w:p>
    <w:p>
      <w:r>
        <w:t xml:space="preserve">682125 </w:t>
      </w:r>
      <w:r>
        <w:t xml:space="preserve">NULL </w:t>
      </w:r>
      <w:r>
        <w:t xml:space="preserve">2022-12-01 00:00:00 </w:t>
      </w:r>
      <w:r>
        <w:t xml:space="preserve">2023-10-10 00:00:00 </w:t>
      </w:r>
      <w:r>
        <w:t xml:space="preserve">2023-08-15 00:00:00 </w:t>
      </w:r>
      <w:r>
        <w:t xml:space="preserve">9 </w:t>
      </w:r>
      <w:r>
        <w:t xml:space="preserve">55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684738 </w:t>
      </w:r>
      <w:r>
        <w:t xml:space="preserve">Organisation Internationale pour les Migrations </w:t>
      </w:r>
      <w:r>
        <w:t xml:space="preserve">OIM </w:t>
      </w:r>
      <w:r>
        <w:t xml:space="preserve">556 </w:t>
      </w:r>
      <w:r>
        <w:t xml:space="preserve">556 </w:t>
      </w:r>
    </w:p>
    <w:p>
      <w:r>
        <w:t xml:space="preserve">682126 </w:t>
      </w:r>
      <w:r>
        <w:t xml:space="preserve">NULL </w:t>
      </w:r>
      <w:r>
        <w:t xml:space="preserve">2023-03-28 00:00:00 </w:t>
      </w:r>
      <w:r>
        <w:t xml:space="preserve">2023-10-10 00:00:00 </w:t>
      </w:r>
      <w:r>
        <w:t xml:space="preserve">2023-08-15 00:00:00 </w:t>
      </w:r>
      <w:r>
        <w:t xml:space="preserve">1 </w:t>
      </w:r>
      <w:r>
        <w:t xml:space="preserve">5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684739 </w:t>
      </w:r>
      <w:r>
        <w:t xml:space="preserve">Organisation Internationale pour les Migrations </w:t>
      </w:r>
      <w:r>
        <w:t xml:space="preserve">OIM </w:t>
      </w:r>
      <w:r>
        <w:t xml:space="preserve">556 </w:t>
      </w:r>
      <w:r>
        <w:t xml:space="preserve">556 </w:t>
      </w:r>
    </w:p>
    <w:p>
      <w:r>
        <w:t xml:space="preserve">682127 </w:t>
      </w:r>
      <w:r>
        <w:t xml:space="preserve">NULL </w:t>
      </w:r>
      <w:r>
        <w:t xml:space="preserve">2023-05-04 00:00:00 </w:t>
      </w:r>
      <w:r>
        <w:t xml:space="preserve">2023-10-10 00:00:00 </w:t>
      </w:r>
      <w:r>
        <w:t xml:space="preserve">2023-08-15 00:00:00 </w:t>
      </w:r>
      <w:r>
        <w:t xml:space="preserve">21 </w:t>
      </w:r>
      <w:r>
        <w:t xml:space="preserve">106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684740 </w:t>
      </w:r>
      <w:r>
        <w:t xml:space="preserve">Organisation Internationale pour les Migrations </w:t>
      </w:r>
      <w:r>
        <w:t xml:space="preserve">OIM </w:t>
      </w:r>
      <w:r>
        <w:t xml:space="preserve">556 </w:t>
      </w:r>
      <w:r>
        <w:t xml:space="preserve">556 </w:t>
      </w:r>
    </w:p>
    <w:p>
      <w:r>
        <w:t xml:space="preserve">682128 </w:t>
      </w:r>
      <w:r>
        <w:t xml:space="preserve">NULL </w:t>
      </w:r>
      <w:r>
        <w:t xml:space="preserve">2022-06-01 00:00:00 </w:t>
      </w:r>
      <w:r>
        <w:t xml:space="preserve">2023-10-10 00:00:00 </w:t>
      </w:r>
      <w:r>
        <w:t xml:space="preserve">2023-08-15 00:00:00 </w:t>
      </w:r>
      <w:r>
        <w:t xml:space="preserve">5 </w:t>
      </w:r>
      <w:r>
        <w:t xml:space="preserve">30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684741 </w:t>
      </w:r>
      <w:r>
        <w:t xml:space="preserve">Organisation Internationale pour les Migrations </w:t>
      </w:r>
      <w:r>
        <w:t xml:space="preserve">OIM </w:t>
      </w:r>
      <w:r>
        <w:t xml:space="preserve">556 </w:t>
      </w:r>
      <w:r>
        <w:t xml:space="preserve">556 </w:t>
      </w:r>
    </w:p>
    <w:p>
      <w:r>
        <w:t xml:space="preserve">682129 </w:t>
      </w:r>
      <w:r>
        <w:t xml:space="preserve">NULL </w:t>
      </w:r>
      <w:r>
        <w:t xml:space="preserve">2022-09-01 00:00:00 </w:t>
      </w:r>
      <w:r>
        <w:t xml:space="preserve">2023-10-10 00:00:00 </w:t>
      </w:r>
      <w:r>
        <w:t xml:space="preserve">2023-08-15 00:00:00 </w:t>
      </w:r>
      <w:r>
        <w:t xml:space="preserve">58 </w:t>
      </w:r>
      <w:r>
        <w:t xml:space="preserve">348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684742 </w:t>
      </w:r>
      <w:r>
        <w:t xml:space="preserve">Organisation Internationale pour les Migrations </w:t>
      </w:r>
      <w:r>
        <w:t xml:space="preserve">OIM </w:t>
      </w:r>
      <w:r>
        <w:t xml:space="preserve">556 </w:t>
      </w:r>
      <w:r>
        <w:t xml:space="preserve">556 </w:t>
      </w:r>
    </w:p>
    <w:p>
      <w:r>
        <w:t xml:space="preserve">682130 </w:t>
      </w:r>
      <w:r>
        <w:t xml:space="preserve">NULL </w:t>
      </w:r>
      <w:r>
        <w:t xml:space="preserve">2022-12-01 00:00:00 </w:t>
      </w:r>
      <w:r>
        <w:t xml:space="preserve">2023-10-10 00:00:00 </w:t>
      </w:r>
      <w:r>
        <w:t xml:space="preserve">2023-08-15 00:00:00 </w:t>
      </w:r>
      <w:r>
        <w:t xml:space="preserve">88 </w:t>
      </w:r>
      <w:r>
        <w:t xml:space="preserve">528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684743 </w:t>
      </w:r>
      <w:r>
        <w:t xml:space="preserve">Organisation Internationale pour les Migrations </w:t>
      </w:r>
      <w:r>
        <w:t xml:space="preserve">OIM </w:t>
      </w:r>
      <w:r>
        <w:t xml:space="preserve">556 </w:t>
      </w:r>
      <w:r>
        <w:t xml:space="preserve">556 </w:t>
      </w:r>
    </w:p>
    <w:p>
      <w:r>
        <w:t xml:space="preserve">682131 </w:t>
      </w:r>
      <w:r>
        <w:t xml:space="preserve">NULL </w:t>
      </w:r>
      <w:r>
        <w:t xml:space="preserve">2023-03-28 00:00:00 </w:t>
      </w:r>
      <w:r>
        <w:t xml:space="preserve">2023-10-10 00:00:00 </w:t>
      </w:r>
      <w:r>
        <w:t xml:space="preserve">2023-08-15 00:00:00 </w:t>
      </w:r>
      <w:r>
        <w:t xml:space="preserve">58 </w:t>
      </w:r>
      <w:r>
        <w:t xml:space="preserve">331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684744 </w:t>
      </w:r>
      <w:r>
        <w:t xml:space="preserve">Organisation Internationale pour les Migrations </w:t>
      </w:r>
      <w:r>
        <w:t xml:space="preserve">OIM </w:t>
      </w:r>
      <w:r>
        <w:t xml:space="preserve">556 </w:t>
      </w:r>
      <w:r>
        <w:t xml:space="preserve">556 </w:t>
      </w:r>
    </w:p>
    <w:p>
      <w:r>
        <w:t xml:space="preserve">682132 </w:t>
      </w:r>
      <w:r>
        <w:t xml:space="preserve">NULL </w:t>
      </w:r>
      <w:r>
        <w:t xml:space="preserve">2023-05-04 00:00:00 </w:t>
      </w:r>
      <w:r>
        <w:t xml:space="preserve">2023-10-10 00:00:00 </w:t>
      </w:r>
      <w:r>
        <w:t xml:space="preserve">2023-08-15 00:00:00 </w:t>
      </w:r>
      <w:r>
        <w:t xml:space="preserve">30 </w:t>
      </w:r>
      <w:r>
        <w:t xml:space="preserve">171 </w:t>
      </w:r>
      <w:r>
        <w:t xml:space="preserve">2 </w:t>
      </w:r>
      <w:r>
        <w:t xml:space="preserve">Retourné </w:t>
      </w:r>
      <w:r>
        <w:t xml:space="preserve">CD6107ZS02 </w:t>
      </w:r>
      <w:r>
        <w:t xml:space="preserve">CD6107ZS02AS14 </w:t>
      </w:r>
      <w:r>
        <w:t xml:space="preserve">Musale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684745 </w:t>
      </w:r>
      <w:r>
        <w:t xml:space="preserve">Organisation Internationale pour les Migrations </w:t>
      </w:r>
      <w:r>
        <w:t xml:space="preserve">OIM </w:t>
      </w:r>
      <w:r>
        <w:t xml:space="preserve">556 </w:t>
      </w:r>
      <w:r>
        <w:t xml:space="preserve">556 </w:t>
      </w:r>
    </w:p>
    <w:p>
      <w:r>
        <w:t xml:space="preserve">682133 </w:t>
      </w:r>
      <w:r>
        <w:t xml:space="preserve">NULL </w:t>
      </w:r>
      <w:r>
        <w:t xml:space="preserve">2022-12-01 00:00:00 </w:t>
      </w:r>
      <w:r>
        <w:t xml:space="preserve">2023-10-10 00:00:00 </w:t>
      </w:r>
      <w:r>
        <w:t xml:space="preserve">2023-08-16 00:00:00 </w:t>
      </w:r>
      <w:r>
        <w:t xml:space="preserve">187 </w:t>
      </w:r>
      <w:r>
        <w:t xml:space="preserve">1122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684746 </w:t>
      </w:r>
      <w:r>
        <w:t xml:space="preserve">Organisation Internationale pour les Migrations </w:t>
      </w:r>
      <w:r>
        <w:t xml:space="preserve">OIM </w:t>
      </w:r>
      <w:r>
        <w:t xml:space="preserve">556 </w:t>
      </w:r>
      <w:r>
        <w:t xml:space="preserve">556 </w:t>
      </w:r>
    </w:p>
    <w:p>
      <w:r>
        <w:t xml:space="preserve">682134 </w:t>
      </w:r>
      <w:r>
        <w:t xml:space="preserve">NULL </w:t>
      </w:r>
      <w:r>
        <w:t xml:space="preserve">2023-03-28 00:00:00 </w:t>
      </w:r>
      <w:r>
        <w:t xml:space="preserve">2023-10-10 00:00:00 </w:t>
      </w:r>
      <w:r>
        <w:t xml:space="preserve">2023-08-16 00:00:00 </w:t>
      </w:r>
      <w:r>
        <w:t xml:space="preserve">12 </w:t>
      </w:r>
      <w:r>
        <w:t xml:space="preserve">60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684747 </w:t>
      </w:r>
      <w:r>
        <w:t xml:space="preserve">Organisation Internationale pour les Migrations </w:t>
      </w:r>
      <w:r>
        <w:t xml:space="preserve">OIM </w:t>
      </w:r>
      <w:r>
        <w:t xml:space="preserve">556 </w:t>
      </w:r>
      <w:r>
        <w:t xml:space="preserve">556 </w:t>
      </w:r>
    </w:p>
    <w:p>
      <w:r>
        <w:t xml:space="preserve">682135 </w:t>
      </w:r>
      <w:r>
        <w:t xml:space="preserve">NULL </w:t>
      </w:r>
      <w:r>
        <w:t xml:space="preserve">2023-05-04 00:00:00 </w:t>
      </w:r>
      <w:r>
        <w:t xml:space="preserve">2023-10-10 00:00:00 </w:t>
      </w:r>
      <w:r>
        <w:t xml:space="preserve">2023-08-16 00:00:00 </w:t>
      </w:r>
      <w:r>
        <w:t xml:space="preserve">18 </w:t>
      </w:r>
      <w:r>
        <w:t xml:space="preserve">91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684748 </w:t>
      </w:r>
      <w:r>
        <w:t xml:space="preserve">Organisation Internationale pour les Migrations </w:t>
      </w:r>
      <w:r>
        <w:t xml:space="preserve">OIM </w:t>
      </w:r>
      <w:r>
        <w:t xml:space="preserve">556 </w:t>
      </w:r>
      <w:r>
        <w:t xml:space="preserve">556 </w:t>
      </w:r>
    </w:p>
    <w:p>
      <w:r>
        <w:t xml:space="preserve">682136 </w:t>
      </w:r>
      <w:r>
        <w:t xml:space="preserve">NULL </w:t>
      </w:r>
      <w:r>
        <w:t xml:space="preserve">2022-12-01 00:00:00 </w:t>
      </w:r>
      <w:r>
        <w:t xml:space="preserve">2023-10-10 00:00:00 </w:t>
      </w:r>
      <w:r>
        <w:t xml:space="preserve">2023-08-16 00:00:00 </w:t>
      </w:r>
      <w:r>
        <w:t xml:space="preserve">30 </w:t>
      </w:r>
      <w:r>
        <w:t xml:space="preserve">143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684749 </w:t>
      </w:r>
      <w:r>
        <w:t xml:space="preserve">Organisation Internationale pour les Migrations </w:t>
      </w:r>
      <w:r>
        <w:t xml:space="preserve">OIM </w:t>
      </w:r>
      <w:r>
        <w:t xml:space="preserve">556 </w:t>
      </w:r>
      <w:r>
        <w:t xml:space="preserve">556 </w:t>
      </w:r>
    </w:p>
    <w:p>
      <w:r>
        <w:t xml:space="preserve">682137 </w:t>
      </w:r>
      <w:r>
        <w:t xml:space="preserve">NULL </w:t>
      </w:r>
      <w:r>
        <w:t xml:space="preserve">2023-03-28 00:00:00 </w:t>
      </w:r>
      <w:r>
        <w:t xml:space="preserve">2023-10-10 00:00:00 </w:t>
      </w:r>
      <w:r>
        <w:t xml:space="preserve">2023-08-16 00:00:00 </w:t>
      </w:r>
      <w:r>
        <w:t xml:space="preserve">135 </w:t>
      </w:r>
      <w:r>
        <w:t xml:space="preserve">589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684750 </w:t>
      </w:r>
      <w:r>
        <w:t xml:space="preserve">Organisation Internationale pour les Migrations </w:t>
      </w:r>
      <w:r>
        <w:t xml:space="preserve">OIM </w:t>
      </w:r>
      <w:r>
        <w:t xml:space="preserve">556 </w:t>
      </w:r>
      <w:r>
        <w:t xml:space="preserve">556 </w:t>
      </w:r>
    </w:p>
    <w:p>
      <w:r>
        <w:t xml:space="preserve">682138 </w:t>
      </w:r>
      <w:r>
        <w:t xml:space="preserve">NULL </w:t>
      </w:r>
      <w:r>
        <w:t xml:space="preserve">2023-05-04 00:00:00 </w:t>
      </w:r>
      <w:r>
        <w:t xml:space="preserve">2023-10-10 00:00:00 </w:t>
      </w:r>
      <w:r>
        <w:t xml:space="preserve">2023-08-16 00:00:00 </w:t>
      </w:r>
      <w:r>
        <w:t xml:space="preserve">51 </w:t>
      </w:r>
      <w:r>
        <w:t xml:space="preserve">223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684751 </w:t>
      </w:r>
      <w:r>
        <w:t xml:space="preserve">Organisation Internationale pour les Migrations </w:t>
      </w:r>
      <w:r>
        <w:t xml:space="preserve">OIM </w:t>
      </w:r>
      <w:r>
        <w:t xml:space="preserve">556 </w:t>
      </w:r>
      <w:r>
        <w:t xml:space="preserve">556 </w:t>
      </w:r>
    </w:p>
    <w:p>
      <w:r>
        <w:t xml:space="preserve">682139 </w:t>
      </w:r>
      <w:r>
        <w:t xml:space="preserve">NULL </w:t>
      </w:r>
      <w:r>
        <w:t xml:space="preserve">2022-09-01 00:00:00 </w:t>
      </w:r>
      <w:r>
        <w:t xml:space="preserve">2023-10-10 00:00:00 </w:t>
      </w:r>
      <w:r>
        <w:t xml:space="preserve">2023-08-16 00:00:00 </w:t>
      </w:r>
      <w:r>
        <w:t xml:space="preserve">1 </w:t>
      </w:r>
      <w:r>
        <w:t xml:space="preserve">6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684752 </w:t>
      </w:r>
      <w:r>
        <w:t xml:space="preserve">Organisation Internationale pour les Migrations </w:t>
      </w:r>
      <w:r>
        <w:t xml:space="preserve">OIM </w:t>
      </w:r>
      <w:r>
        <w:t xml:space="preserve">556 </w:t>
      </w:r>
      <w:r>
        <w:t xml:space="preserve">556 </w:t>
      </w:r>
    </w:p>
    <w:p>
      <w:r>
        <w:t xml:space="preserve">682140 </w:t>
      </w:r>
      <w:r>
        <w:t xml:space="preserve">NULL </w:t>
      </w:r>
      <w:r>
        <w:t xml:space="preserve">2023-03-28 00:00:00 </w:t>
      </w:r>
      <w:r>
        <w:t xml:space="preserve">2023-10-10 00:00:00 </w:t>
      </w:r>
      <w:r>
        <w:t xml:space="preserve">2023-08-16 00:00:00 </w:t>
      </w:r>
      <w:r>
        <w:t xml:space="preserve">46 </w:t>
      </w:r>
      <w:r>
        <w:t xml:space="preserve">230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684753 </w:t>
      </w:r>
      <w:r>
        <w:t xml:space="preserve">Organisation Internationale pour les Migrations </w:t>
      </w:r>
      <w:r>
        <w:t xml:space="preserve">OIM </w:t>
      </w:r>
      <w:r>
        <w:t xml:space="preserve">556 </w:t>
      </w:r>
      <w:r>
        <w:t xml:space="preserve">556 </w:t>
      </w:r>
    </w:p>
    <w:p>
      <w:r>
        <w:t xml:space="preserve">682141 </w:t>
      </w:r>
      <w:r>
        <w:t xml:space="preserve">NULL </w:t>
      </w:r>
      <w:r>
        <w:t xml:space="preserve">2023-05-04 00:00:00 </w:t>
      </w:r>
      <w:r>
        <w:t xml:space="preserve">2023-10-10 00:00:00 </w:t>
      </w:r>
      <w:r>
        <w:t xml:space="preserve">2023-08-16 00:00:00 </w:t>
      </w:r>
      <w:r>
        <w:t xml:space="preserve">23 </w:t>
      </w:r>
      <w:r>
        <w:t xml:space="preserve">115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684754 </w:t>
      </w:r>
      <w:r>
        <w:t xml:space="preserve">Organisation Internationale pour les Migrations </w:t>
      </w:r>
      <w:r>
        <w:t xml:space="preserve">OIM </w:t>
      </w:r>
      <w:r>
        <w:t xml:space="preserve">556 </w:t>
      </w:r>
      <w:r>
        <w:t xml:space="preserve">556 </w:t>
      </w:r>
    </w:p>
    <w:p>
      <w:r>
        <w:t xml:space="preserve">682142 </w:t>
      </w:r>
      <w:r>
        <w:t xml:space="preserve">NULL </w:t>
      </w:r>
      <w:r>
        <w:t xml:space="preserve">2023-05-04 00:00:00 </w:t>
      </w:r>
      <w:r>
        <w:t xml:space="preserve">2023-10-10 00:00:00 </w:t>
      </w:r>
      <w:r>
        <w:t xml:space="preserve">2023-08-16 00:00:00 </w:t>
      </w:r>
      <w:r>
        <w:t xml:space="preserve">64 </w:t>
      </w:r>
      <w:r>
        <w:t xml:space="preserve">293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684755 </w:t>
      </w:r>
      <w:r>
        <w:t xml:space="preserve">Organisation Internationale pour les Migrations </w:t>
      </w:r>
      <w:r>
        <w:t xml:space="preserve">OIM </w:t>
      </w:r>
      <w:r>
        <w:t xml:space="preserve">556 </w:t>
      </w:r>
      <w:r>
        <w:t xml:space="preserve">556 </w:t>
      </w:r>
    </w:p>
    <w:p>
      <w:r>
        <w:t xml:space="preserve">682143 </w:t>
      </w:r>
      <w:r>
        <w:t xml:space="preserve">NULL </w:t>
      </w:r>
      <w:r>
        <w:t xml:space="preserve">2022-12-01 00:00:00 </w:t>
      </w:r>
      <w:r>
        <w:t xml:space="preserve">2023-10-10 00:00:00 </w:t>
      </w:r>
      <w:r>
        <w:t xml:space="preserve">2023-08-16 00:00:00 </w:t>
      </w:r>
      <w:r>
        <w:t xml:space="preserve">3 </w:t>
      </w:r>
      <w:r>
        <w:t xml:space="preserve">15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684756 </w:t>
      </w:r>
      <w:r>
        <w:t xml:space="preserve">Organisation Internationale pour les Migrations </w:t>
      </w:r>
      <w:r>
        <w:t xml:space="preserve">OIM </w:t>
      </w:r>
      <w:r>
        <w:t xml:space="preserve">556 </w:t>
      </w:r>
      <w:r>
        <w:t xml:space="preserve">556 </w:t>
      </w:r>
    </w:p>
    <w:p>
      <w:r>
        <w:t xml:space="preserve">682144 </w:t>
      </w:r>
      <w:r>
        <w:t xml:space="preserve">NULL </w:t>
      </w:r>
      <w:r>
        <w:t xml:space="preserve">2023-03-28 00:00:00 </w:t>
      </w:r>
      <w:r>
        <w:t xml:space="preserve">2023-10-10 00:00:00 </w:t>
      </w:r>
      <w:r>
        <w:t xml:space="preserve">2023-08-16 00:00:00 </w:t>
      </w:r>
      <w:r>
        <w:t xml:space="preserve">20 </w:t>
      </w:r>
      <w:r>
        <w:t xml:space="preserve">99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684757 </w:t>
      </w:r>
      <w:r>
        <w:t xml:space="preserve">Organisation Internationale pour les Migrations </w:t>
      </w:r>
      <w:r>
        <w:t xml:space="preserve">OIM </w:t>
      </w:r>
      <w:r>
        <w:t xml:space="preserve">556 </w:t>
      </w:r>
      <w:r>
        <w:t xml:space="preserve">556 </w:t>
      </w:r>
    </w:p>
    <w:p>
      <w:r>
        <w:t xml:space="preserve">682145 </w:t>
      </w:r>
      <w:r>
        <w:t xml:space="preserve">NULL </w:t>
      </w:r>
      <w:r>
        <w:t xml:space="preserve">2023-05-04 00:00:00 </w:t>
      </w:r>
      <w:r>
        <w:t xml:space="preserve">2023-10-10 00:00:00 </w:t>
      </w:r>
      <w:r>
        <w:t xml:space="preserve">2023-08-16 00:00:00 </w:t>
      </w:r>
      <w:r>
        <w:t xml:space="preserve">15 </w:t>
      </w:r>
      <w:r>
        <w:t xml:space="preserve">74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684758 </w:t>
      </w:r>
      <w:r>
        <w:t xml:space="preserve">Organisation Internationale pour les Migrations </w:t>
      </w:r>
      <w:r>
        <w:t xml:space="preserve">OIM </w:t>
      </w:r>
      <w:r>
        <w:t xml:space="preserve">556 </w:t>
      </w:r>
      <w:r>
        <w:t xml:space="preserve">556 </w:t>
      </w:r>
    </w:p>
    <w:p>
      <w:r>
        <w:t xml:space="preserve">682146 </w:t>
      </w:r>
      <w:r>
        <w:t xml:space="preserve">NULL </w:t>
      </w:r>
      <w:r>
        <w:t xml:space="preserve">2023-03-28 00:00:00 </w:t>
      </w:r>
      <w:r>
        <w:t xml:space="preserve">2023-10-10 00:00:00 </w:t>
      </w:r>
      <w:r>
        <w:t xml:space="preserve">2023-08-17 00:00:00 </w:t>
      </w:r>
      <w:r>
        <w:t xml:space="preserve">5 </w:t>
      </w:r>
      <w:r>
        <w:t xml:space="preserve">26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684759 </w:t>
      </w:r>
      <w:r>
        <w:t xml:space="preserve">Organisation Internationale pour les Migrations </w:t>
      </w:r>
      <w:r>
        <w:t xml:space="preserve">OIM </w:t>
      </w:r>
      <w:r>
        <w:t xml:space="preserve">556 </w:t>
      </w:r>
      <w:r>
        <w:t xml:space="preserve">556 </w:t>
      </w:r>
    </w:p>
    <w:p>
      <w:r>
        <w:t xml:space="preserve">682147 </w:t>
      </w:r>
      <w:r>
        <w:t xml:space="preserve">NULL </w:t>
      </w:r>
      <w:r>
        <w:t xml:space="preserve">2023-05-04 00:00:00 </w:t>
      </w:r>
      <w:r>
        <w:t xml:space="preserve">2023-10-10 00:00:00 </w:t>
      </w:r>
      <w:r>
        <w:t xml:space="preserve">2023-08-17 00:00:00 </w:t>
      </w:r>
      <w:r>
        <w:t xml:space="preserve">28 </w:t>
      </w:r>
      <w:r>
        <w:t xml:space="preserve">144 </w:t>
      </w:r>
      <w:r>
        <w:t xml:space="preserve">2 </w:t>
      </w:r>
      <w:r>
        <w:t xml:space="preserve">Retourné </w:t>
      </w:r>
      <w:r>
        <w:t xml:space="preserve">CD6107ZS02 </w:t>
      </w:r>
      <w:r>
        <w:t xml:space="preserve">CD6107ZS02AS09 </w:t>
      </w:r>
      <w:r>
        <w:t xml:space="preserve">Maale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684760 </w:t>
      </w:r>
      <w:r>
        <w:t xml:space="preserve">Organisation Internationale pour les Migrations </w:t>
      </w:r>
      <w:r>
        <w:t xml:space="preserve">OIM </w:t>
      </w:r>
      <w:r>
        <w:t xml:space="preserve">556 </w:t>
      </w:r>
      <w:r>
        <w:t xml:space="preserve">556 </w:t>
      </w:r>
    </w:p>
    <w:p>
      <w:r>
        <w:t xml:space="preserve">682148 </w:t>
      </w:r>
      <w:r>
        <w:t xml:space="preserve">NULL </w:t>
      </w:r>
      <w:r>
        <w:t xml:space="preserve">2022-12-01 00:00:00 </w:t>
      </w:r>
      <w:r>
        <w:t xml:space="preserve">2023-10-10 00:00:00 </w:t>
      </w:r>
      <w:r>
        <w:t xml:space="preserve">2023-08-24 00:00:00 </w:t>
      </w:r>
      <w:r>
        <w:t xml:space="preserve">51 </w:t>
      </w:r>
      <w:r>
        <w:t xml:space="preserve">306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684761 </w:t>
      </w:r>
      <w:r>
        <w:t xml:space="preserve">Organisation Internationale pour les Migrations </w:t>
      </w:r>
      <w:r>
        <w:t xml:space="preserve">OIM </w:t>
      </w:r>
      <w:r>
        <w:t xml:space="preserve">556 </w:t>
      </w:r>
      <w:r>
        <w:t xml:space="preserve">556 </w:t>
      </w:r>
    </w:p>
    <w:p>
      <w:r>
        <w:t xml:space="preserve">682149 </w:t>
      </w:r>
      <w:r>
        <w:t xml:space="preserve">NULL </w:t>
      </w:r>
      <w:r>
        <w:t xml:space="preserve">2023-05-04 00:00:00 </w:t>
      </w:r>
      <w:r>
        <w:t xml:space="preserve">2023-10-10 00:00:00 </w:t>
      </w:r>
      <w:r>
        <w:t xml:space="preserve">2023-08-24 00:00:00 </w:t>
      </w:r>
      <w:r>
        <w:t xml:space="preserve">3 </w:t>
      </w:r>
      <w:r>
        <w:t xml:space="preserve">16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684762 </w:t>
      </w:r>
      <w:r>
        <w:t xml:space="preserve">Organisation Internationale pour les Migrations </w:t>
      </w:r>
      <w:r>
        <w:t xml:space="preserve">OIM </w:t>
      </w:r>
      <w:r>
        <w:t xml:space="preserve">556 </w:t>
      </w:r>
      <w:r>
        <w:t xml:space="preserve">556 </w:t>
      </w:r>
    </w:p>
    <w:p>
      <w:r>
        <w:t xml:space="preserve">682150 </w:t>
      </w:r>
      <w:r>
        <w:t xml:space="preserve">NULL </w:t>
      </w:r>
      <w:r>
        <w:t xml:space="preserve">2023-03-28 00:00:00 </w:t>
      </w:r>
      <w:r>
        <w:t xml:space="preserve">2023-10-10 00:00:00 </w:t>
      </w:r>
      <w:r>
        <w:t xml:space="preserve">2023-08-23 00:00:00 </w:t>
      </w:r>
      <w:r>
        <w:t xml:space="preserve">25 </w:t>
      </w:r>
      <w:r>
        <w:t xml:space="preserve">146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684763 </w:t>
      </w:r>
      <w:r>
        <w:t xml:space="preserve">Organisation Internationale pour les Migrations </w:t>
      </w:r>
      <w:r>
        <w:t xml:space="preserve">OIM </w:t>
      </w:r>
      <w:r>
        <w:t xml:space="preserve">556 </w:t>
      </w:r>
      <w:r>
        <w:t xml:space="preserve">556 </w:t>
      </w:r>
    </w:p>
    <w:p>
      <w:r>
        <w:t xml:space="preserve">682151 </w:t>
      </w:r>
      <w:r>
        <w:t xml:space="preserve">NULL </w:t>
      </w:r>
      <w:r>
        <w:t xml:space="preserve">2023-05-04 00:00:00 </w:t>
      </w:r>
      <w:r>
        <w:t xml:space="preserve">2023-10-10 00:00:00 </w:t>
      </w:r>
      <w:r>
        <w:t xml:space="preserve">2023-08-23 00:00:00 </w:t>
      </w:r>
      <w:r>
        <w:t xml:space="preserve">6 </w:t>
      </w:r>
      <w:r>
        <w:t xml:space="preserve">35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684764 </w:t>
      </w:r>
      <w:r>
        <w:t xml:space="preserve">Organisation Internationale pour les Migrations </w:t>
      </w:r>
      <w:r>
        <w:t xml:space="preserve">OIM </w:t>
      </w:r>
      <w:r>
        <w:t xml:space="preserve">556 </w:t>
      </w:r>
      <w:r>
        <w:t xml:space="preserve">556 </w:t>
      </w:r>
    </w:p>
    <w:p>
      <w:r>
        <w:t xml:space="preserve">682152 </w:t>
      </w:r>
      <w:r>
        <w:t xml:space="preserve">NULL </w:t>
      </w:r>
      <w:r>
        <w:t xml:space="preserve">2022-09-01 00:00:00 </w:t>
      </w:r>
      <w:r>
        <w:t xml:space="preserve">2023-10-10 00:00:00 </w:t>
      </w:r>
      <w:r>
        <w:t xml:space="preserve">2023-08-23 00:00:00 </w:t>
      </w:r>
      <w:r>
        <w:t xml:space="preserve">25 </w:t>
      </w:r>
      <w:r>
        <w:t xml:space="preserve">153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684765 </w:t>
      </w:r>
      <w:r>
        <w:t xml:space="preserve">Organisation Internationale pour les Migrations </w:t>
      </w:r>
      <w:r>
        <w:t xml:space="preserve">OIM </w:t>
      </w:r>
      <w:r>
        <w:t xml:space="preserve">556 </w:t>
      </w:r>
      <w:r>
        <w:t xml:space="preserve">556 </w:t>
      </w:r>
    </w:p>
    <w:p>
      <w:r>
        <w:t xml:space="preserve">682153 </w:t>
      </w:r>
      <w:r>
        <w:t xml:space="preserve">NULL </w:t>
      </w:r>
      <w:r>
        <w:t xml:space="preserve">2023-03-28 00:00:00 </w:t>
      </w:r>
      <w:r>
        <w:t xml:space="preserve">2023-10-10 00:00:00 </w:t>
      </w:r>
      <w:r>
        <w:t xml:space="preserve">2023-08-23 00:00:00 </w:t>
      </w:r>
      <w:r>
        <w:t xml:space="preserve">76 </w:t>
      </w:r>
      <w:r>
        <w:t xml:space="preserve">458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684766 </w:t>
      </w:r>
      <w:r>
        <w:t xml:space="preserve">Organisation Internationale pour les Migrations </w:t>
      </w:r>
      <w:r>
        <w:t xml:space="preserve">OIM </w:t>
      </w:r>
      <w:r>
        <w:t xml:space="preserve">556 </w:t>
      </w:r>
      <w:r>
        <w:t xml:space="preserve">556 </w:t>
      </w:r>
    </w:p>
    <w:p>
      <w:r>
        <w:t xml:space="preserve">682154 </w:t>
      </w:r>
      <w:r>
        <w:t xml:space="preserve">NULL </w:t>
      </w:r>
      <w:r>
        <w:t xml:space="preserve">2023-05-04 00:00:00 </w:t>
      </w:r>
      <w:r>
        <w:t xml:space="preserve">2023-10-10 00:00:00 </w:t>
      </w:r>
      <w:r>
        <w:t xml:space="preserve">2023-08-23 00:00:00 </w:t>
      </w:r>
      <w:r>
        <w:t xml:space="preserve">8 </w:t>
      </w:r>
      <w:r>
        <w:t xml:space="preserve">48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684767 </w:t>
      </w:r>
      <w:r>
        <w:t xml:space="preserve">Organisation Internationale pour les Migrations </w:t>
      </w:r>
      <w:r>
        <w:t xml:space="preserve">OIM </w:t>
      </w:r>
      <w:r>
        <w:t xml:space="preserve">556 </w:t>
      </w:r>
      <w:r>
        <w:t xml:space="preserve">556 </w:t>
      </w:r>
    </w:p>
    <w:p>
      <w:r>
        <w:t xml:space="preserve">682155 </w:t>
      </w:r>
      <w:r>
        <w:t xml:space="preserve">NULL </w:t>
      </w:r>
      <w:r>
        <w:t xml:space="preserve">2022-12-01 00:00:00 </w:t>
      </w:r>
      <w:r>
        <w:t xml:space="preserve">2023-10-10 00:00:00 </w:t>
      </w:r>
      <w:r>
        <w:t xml:space="preserve">2023-08-24 00:00:00 </w:t>
      </w:r>
      <w:r>
        <w:t xml:space="preserve">54 </w:t>
      </w:r>
      <w:r>
        <w:t xml:space="preserve">324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684768 </w:t>
      </w:r>
      <w:r>
        <w:t xml:space="preserve">Organisation Internationale pour les Migrations </w:t>
      </w:r>
      <w:r>
        <w:t xml:space="preserve">OIM </w:t>
      </w:r>
      <w:r>
        <w:t xml:space="preserve">556 </w:t>
      </w:r>
      <w:r>
        <w:t xml:space="preserve">556 </w:t>
      </w:r>
    </w:p>
    <w:p>
      <w:r>
        <w:t xml:space="preserve">682156 </w:t>
      </w:r>
      <w:r>
        <w:t xml:space="preserve">NULL </w:t>
      </w:r>
      <w:r>
        <w:t xml:space="preserve">2023-03-28 00:00:00 </w:t>
      </w:r>
      <w:r>
        <w:t xml:space="preserve">2023-10-10 00:00:00 </w:t>
      </w:r>
      <w:r>
        <w:t xml:space="preserve">2023-08-24 00:00:00 </w:t>
      </w:r>
      <w:r>
        <w:t xml:space="preserve">20 </w:t>
      </w:r>
      <w:r>
        <w:t xml:space="preserve">121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684769 </w:t>
      </w:r>
      <w:r>
        <w:t xml:space="preserve">Organisation Internationale pour les Migrations </w:t>
      </w:r>
      <w:r>
        <w:t xml:space="preserve">OIM </w:t>
      </w:r>
      <w:r>
        <w:t xml:space="preserve">556 </w:t>
      </w:r>
      <w:r>
        <w:t xml:space="preserve">556 </w:t>
      </w:r>
    </w:p>
    <w:p>
      <w:r>
        <w:t xml:space="preserve">682157 </w:t>
      </w:r>
      <w:r>
        <w:t xml:space="preserve">NULL </w:t>
      </w:r>
      <w:r>
        <w:t xml:space="preserve">2023-05-04 00:00:00 </w:t>
      </w:r>
      <w:r>
        <w:t xml:space="preserve">2023-10-10 00:00:00 </w:t>
      </w:r>
      <w:r>
        <w:t xml:space="preserve">2023-08-24 00:00:00 </w:t>
      </w:r>
      <w:r>
        <w:t xml:space="preserve">5 </w:t>
      </w:r>
      <w:r>
        <w:t xml:space="preserve">30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684770 </w:t>
      </w:r>
      <w:r>
        <w:t xml:space="preserve">Organisation Internationale pour les Migrations </w:t>
      </w:r>
      <w:r>
        <w:t xml:space="preserve">OIM </w:t>
      </w:r>
      <w:r>
        <w:t xml:space="preserve">556 </w:t>
      </w:r>
      <w:r>
        <w:t xml:space="preserve">556 </w:t>
      </w:r>
    </w:p>
    <w:p>
      <w:r>
        <w:t xml:space="preserve">682158 </w:t>
      </w:r>
      <w:r>
        <w:t xml:space="preserve">NULL </w:t>
      </w:r>
      <w:r>
        <w:t xml:space="preserve">2022-12-01 00:00:00 </w:t>
      </w:r>
      <w:r>
        <w:t xml:space="preserve">2023-10-10 00:00:00 </w:t>
      </w:r>
      <w:r>
        <w:t xml:space="preserve">2023-08-24 00:00:00 </w:t>
      </w:r>
      <w:r>
        <w:t xml:space="preserve">36 </w:t>
      </w:r>
      <w:r>
        <w:t xml:space="preserve">180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684771 </w:t>
      </w:r>
      <w:r>
        <w:t xml:space="preserve">Organisation Internationale pour les Migrations </w:t>
      </w:r>
      <w:r>
        <w:t xml:space="preserve">OIM </w:t>
      </w:r>
      <w:r>
        <w:t xml:space="preserve">556 </w:t>
      </w:r>
      <w:r>
        <w:t xml:space="preserve">556 </w:t>
      </w:r>
    </w:p>
    <w:p>
      <w:r>
        <w:t xml:space="preserve">682159 </w:t>
      </w:r>
      <w:r>
        <w:t xml:space="preserve">NULL </w:t>
      </w:r>
      <w:r>
        <w:t xml:space="preserve">2023-03-28 00:00:00 </w:t>
      </w:r>
      <w:r>
        <w:t xml:space="preserve">2023-10-10 00:00:00 </w:t>
      </w:r>
      <w:r>
        <w:t xml:space="preserve">2023-08-24 00:00:00 </w:t>
      </w:r>
      <w:r>
        <w:t xml:space="preserve">83 </w:t>
      </w:r>
      <w:r>
        <w:t xml:space="preserve">416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684772 </w:t>
      </w:r>
      <w:r>
        <w:t xml:space="preserve">Organisation Internationale pour les Migrations </w:t>
      </w:r>
      <w:r>
        <w:t xml:space="preserve">OIM </w:t>
      </w:r>
      <w:r>
        <w:t xml:space="preserve">556 </w:t>
      </w:r>
      <w:r>
        <w:t xml:space="preserve">556 </w:t>
      </w:r>
    </w:p>
    <w:p>
      <w:r>
        <w:t xml:space="preserve">682160 </w:t>
      </w:r>
      <w:r>
        <w:t xml:space="preserve">NULL </w:t>
      </w:r>
      <w:r>
        <w:t xml:space="preserve">2023-05-04 00:00:00 </w:t>
      </w:r>
      <w:r>
        <w:t xml:space="preserve">2023-10-10 00:00:00 </w:t>
      </w:r>
      <w:r>
        <w:t xml:space="preserve">2023-08-24 00:00:00 </w:t>
      </w:r>
      <w:r>
        <w:t xml:space="preserve">3 </w:t>
      </w:r>
      <w:r>
        <w:t xml:space="preserve">15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684773 </w:t>
      </w:r>
      <w:r>
        <w:t xml:space="preserve">Organisation Internationale pour les Migrations </w:t>
      </w:r>
      <w:r>
        <w:t xml:space="preserve">OIM </w:t>
      </w:r>
      <w:r>
        <w:t xml:space="preserve">556 </w:t>
      </w:r>
      <w:r>
        <w:t xml:space="preserve">556 </w:t>
      </w:r>
    </w:p>
    <w:p>
      <w:r>
        <w:t xml:space="preserve">682161 </w:t>
      </w:r>
      <w:r>
        <w:t xml:space="preserve">NULL </w:t>
      </w:r>
      <w:r>
        <w:t xml:space="preserve">2022-12-01 00:00:00 </w:t>
      </w:r>
      <w:r>
        <w:t xml:space="preserve">2023-10-10 00:00:00 </w:t>
      </w:r>
      <w:r>
        <w:t xml:space="preserve">2023-08-24 00:00:00 </w:t>
      </w:r>
      <w:r>
        <w:t xml:space="preserve">23 </w:t>
      </w:r>
      <w:r>
        <w:t xml:space="preserve">115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684774 </w:t>
      </w:r>
      <w:r>
        <w:t xml:space="preserve">Organisation Internationale pour les Migrations </w:t>
      </w:r>
      <w:r>
        <w:t xml:space="preserve">OIM </w:t>
      </w:r>
      <w:r>
        <w:t xml:space="preserve">556 </w:t>
      </w:r>
      <w:r>
        <w:t xml:space="preserve">556 </w:t>
      </w:r>
    </w:p>
    <w:p>
      <w:r>
        <w:t xml:space="preserve">682162 </w:t>
      </w:r>
      <w:r>
        <w:t xml:space="preserve">NULL </w:t>
      </w:r>
      <w:r>
        <w:t xml:space="preserve">2023-03-28 00:00:00 </w:t>
      </w:r>
      <w:r>
        <w:t xml:space="preserve">2023-10-10 00:00:00 </w:t>
      </w:r>
      <w:r>
        <w:t xml:space="preserve">2023-08-24 00:00:00 </w:t>
      </w:r>
      <w:r>
        <w:t xml:space="preserve">2 </w:t>
      </w:r>
      <w:r>
        <w:t xml:space="preserve">11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684775 </w:t>
      </w:r>
      <w:r>
        <w:t xml:space="preserve">Organisation Internationale pour les Migrations </w:t>
      </w:r>
      <w:r>
        <w:t xml:space="preserve">OIM </w:t>
      </w:r>
      <w:r>
        <w:t xml:space="preserve">556 </w:t>
      </w:r>
      <w:r>
        <w:t xml:space="preserve">556 </w:t>
      </w:r>
    </w:p>
    <w:p>
      <w:r>
        <w:t xml:space="preserve">682163 </w:t>
      </w:r>
      <w:r>
        <w:t xml:space="preserve">NULL </w:t>
      </w:r>
      <w:r>
        <w:t xml:space="preserve">2023-05-04 00:00:00 </w:t>
      </w:r>
      <w:r>
        <w:t xml:space="preserve">2023-10-10 00:00:00 </w:t>
      </w:r>
      <w:r>
        <w:t xml:space="preserve">2023-08-24 00:00:00 </w:t>
      </w:r>
      <w:r>
        <w:t xml:space="preserve">5 </w:t>
      </w:r>
      <w:r>
        <w:t xml:space="preserve">26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684776 </w:t>
      </w:r>
      <w:r>
        <w:t xml:space="preserve">Organisation Internationale pour les Migrations </w:t>
      </w:r>
      <w:r>
        <w:t xml:space="preserve">OIM </w:t>
      </w:r>
      <w:r>
        <w:t xml:space="preserve">556 </w:t>
      </w:r>
      <w:r>
        <w:t xml:space="preserve">556 </w:t>
      </w:r>
    </w:p>
    <w:p>
      <w:r>
        <w:t xml:space="preserve">682164 </w:t>
      </w:r>
      <w:r>
        <w:t xml:space="preserve">NULL </w:t>
      </w:r>
      <w:r>
        <w:t xml:space="preserve">2023-03-28 00:00:00 </w:t>
      </w:r>
      <w:r>
        <w:t xml:space="preserve">2023-10-10 00:00:00 </w:t>
      </w:r>
      <w:r>
        <w:t xml:space="preserve">2023-08-23 00:00:00 </w:t>
      </w:r>
      <w:r>
        <w:t xml:space="preserve">39 </w:t>
      </w:r>
      <w:r>
        <w:t xml:space="preserve">233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684777 </w:t>
      </w:r>
      <w:r>
        <w:t xml:space="preserve">Organisation Internationale pour les Migrations </w:t>
      </w:r>
      <w:r>
        <w:t xml:space="preserve">OIM </w:t>
      </w:r>
      <w:r>
        <w:t xml:space="preserve">556 </w:t>
      </w:r>
      <w:r>
        <w:t xml:space="preserve">556 </w:t>
      </w:r>
    </w:p>
    <w:p>
      <w:r>
        <w:t xml:space="preserve">682165 </w:t>
      </w:r>
      <w:r>
        <w:t xml:space="preserve">NULL </w:t>
      </w:r>
      <w:r>
        <w:t xml:space="preserve">2023-05-04 00:00:00 </w:t>
      </w:r>
      <w:r>
        <w:t xml:space="preserve">2023-10-10 00:00:00 </w:t>
      </w:r>
      <w:r>
        <w:t xml:space="preserve">2023-08-23 00:00:00 </w:t>
      </w:r>
      <w:r>
        <w:t xml:space="preserve">3 </w:t>
      </w:r>
      <w:r>
        <w:t xml:space="preserve">18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684778 </w:t>
      </w:r>
      <w:r>
        <w:t xml:space="preserve">Organisation Internationale pour les Migrations </w:t>
      </w:r>
      <w:r>
        <w:t xml:space="preserve">OIM </w:t>
      </w:r>
      <w:r>
        <w:t xml:space="preserve">556 </w:t>
      </w:r>
      <w:r>
        <w:t xml:space="preserve">556 </w:t>
      </w:r>
    </w:p>
    <w:p>
      <w:r>
        <w:t xml:space="preserve">682166 </w:t>
      </w:r>
      <w:r>
        <w:t xml:space="preserve">NULL </w:t>
      </w:r>
      <w:r>
        <w:t xml:space="preserve">2023-03-28 00:00:00 </w:t>
      </w:r>
      <w:r>
        <w:t xml:space="preserve">2023-10-10 00:00:00 </w:t>
      </w:r>
      <w:r>
        <w:t xml:space="preserve">2023-08-24 00:00:00 </w:t>
      </w:r>
      <w:r>
        <w:t xml:space="preserve">215 </w:t>
      </w:r>
      <w:r>
        <w:t xml:space="preserve">1075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684779 </w:t>
      </w:r>
      <w:r>
        <w:t xml:space="preserve">Organisation Internationale pour les Migrations </w:t>
      </w:r>
      <w:r>
        <w:t xml:space="preserve">OIM </w:t>
      </w:r>
      <w:r>
        <w:t xml:space="preserve">556 </w:t>
      </w:r>
      <w:r>
        <w:t xml:space="preserve">556 </w:t>
      </w:r>
    </w:p>
    <w:p>
      <w:r>
        <w:t xml:space="preserve">682167 </w:t>
      </w:r>
      <w:r>
        <w:t xml:space="preserve">NULL </w:t>
      </w:r>
      <w:r>
        <w:t xml:space="preserve">2023-05-04 00:00:00 </w:t>
      </w:r>
      <w:r>
        <w:t xml:space="preserve">2023-10-10 00:00:00 </w:t>
      </w:r>
      <w:r>
        <w:t xml:space="preserve">2023-08-24 00:00:00 </w:t>
      </w:r>
      <w:r>
        <w:t xml:space="preserve">15 </w:t>
      </w:r>
      <w:r>
        <w:t xml:space="preserve">75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684780 </w:t>
      </w:r>
      <w:r>
        <w:t xml:space="preserve">Organisation Internationale pour les Migrations </w:t>
      </w:r>
      <w:r>
        <w:t xml:space="preserve">OIM </w:t>
      </w:r>
      <w:r>
        <w:t xml:space="preserve">556 </w:t>
      </w:r>
      <w:r>
        <w:t xml:space="preserve">556 </w:t>
      </w:r>
    </w:p>
    <w:p>
      <w:r>
        <w:t xml:space="preserve">682168 </w:t>
      </w:r>
      <w:r>
        <w:t xml:space="preserve">NULL </w:t>
      </w:r>
      <w:r>
        <w:t xml:space="preserve">2022-12-01 00:00:00 </w:t>
      </w:r>
      <w:r>
        <w:t xml:space="preserve">2023-10-10 00:00:00 </w:t>
      </w:r>
      <w:r>
        <w:t xml:space="preserve">2023-08-23 00:00:00 </w:t>
      </w:r>
      <w:r>
        <w:t xml:space="preserve">165 </w:t>
      </w:r>
      <w:r>
        <w:t xml:space="preserve">825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684781 </w:t>
      </w:r>
      <w:r>
        <w:t xml:space="preserve">Organisation Internationale pour les Migrations </w:t>
      </w:r>
      <w:r>
        <w:t xml:space="preserve">OIM </w:t>
      </w:r>
      <w:r>
        <w:t xml:space="preserve">556 </w:t>
      </w:r>
      <w:r>
        <w:t xml:space="preserve">556 </w:t>
      </w:r>
    </w:p>
    <w:p>
      <w:r>
        <w:t xml:space="preserve">682169 </w:t>
      </w:r>
      <w:r>
        <w:t xml:space="preserve">NULL </w:t>
      </w:r>
      <w:r>
        <w:t xml:space="preserve">2023-05-04 00:00:00 </w:t>
      </w:r>
      <w:r>
        <w:t xml:space="preserve">2023-10-10 00:00:00 </w:t>
      </w:r>
      <w:r>
        <w:t xml:space="preserve">2023-08-23 00:00:00 </w:t>
      </w:r>
      <w:r>
        <w:t xml:space="preserve">24 </w:t>
      </w:r>
      <w:r>
        <w:t xml:space="preserve">120 </w:t>
      </w:r>
      <w:r>
        <w:t xml:space="preserve">2 </w:t>
      </w:r>
      <w:r>
        <w:t xml:space="preserve">Retourné </w:t>
      </w:r>
      <w:r>
        <w:t xml:space="preserve">CD6107ZS02 </w:t>
      </w:r>
      <w:r>
        <w:t xml:space="preserve">CD6107ZS02AS13 </w:t>
      </w:r>
      <w:r>
        <w:t xml:space="preserve">Kamanzare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684782 </w:t>
      </w:r>
      <w:r>
        <w:t xml:space="preserve">Organisation Internationale pour les Migrations </w:t>
      </w:r>
      <w:r>
        <w:t xml:space="preserve">OIM </w:t>
      </w:r>
      <w:r>
        <w:t xml:space="preserve">556 </w:t>
      </w:r>
      <w:r>
        <w:t xml:space="preserve">556 </w:t>
      </w:r>
    </w:p>
    <w:p>
      <w:r>
        <w:t xml:space="preserve">682170 </w:t>
      </w:r>
      <w:r>
        <w:t xml:space="preserve">NULL </w:t>
      </w:r>
      <w:r>
        <w:t xml:space="preserve">2022-06-01 00:00:00 </w:t>
      </w:r>
      <w:r>
        <w:t xml:space="preserve">2023-10-10 00:00:00 </w:t>
      </w:r>
      <w:r>
        <w:t xml:space="preserve">2023-08-27 00:00:00 </w:t>
      </w:r>
      <w:r>
        <w:t xml:space="preserve">5 </w:t>
      </w:r>
      <w:r>
        <w:t xml:space="preserve">28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684783 </w:t>
      </w:r>
      <w:r>
        <w:t xml:space="preserve">Organisation Internationale pour les Migrations </w:t>
      </w:r>
      <w:r>
        <w:t xml:space="preserve">OIM </w:t>
      </w:r>
      <w:r>
        <w:t xml:space="preserve">556 </w:t>
      </w:r>
      <w:r>
        <w:t xml:space="preserve">556 </w:t>
      </w:r>
    </w:p>
    <w:p>
      <w:r>
        <w:t xml:space="preserve">682171 </w:t>
      </w:r>
      <w:r>
        <w:t xml:space="preserve">NULL </w:t>
      </w:r>
      <w:r>
        <w:t xml:space="preserve">2022-09-01 00:00:00 </w:t>
      </w:r>
      <w:r>
        <w:t xml:space="preserve">2023-10-10 00:00:00 </w:t>
      </w:r>
      <w:r>
        <w:t xml:space="preserve">2023-08-27 00:00:00 </w:t>
      </w:r>
      <w:r>
        <w:t xml:space="preserve">10 </w:t>
      </w:r>
      <w:r>
        <w:t xml:space="preserve">57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684784 </w:t>
      </w:r>
      <w:r>
        <w:t xml:space="preserve">Organisation Internationale pour les Migrations </w:t>
      </w:r>
      <w:r>
        <w:t xml:space="preserve">OIM </w:t>
      </w:r>
      <w:r>
        <w:t xml:space="preserve">556 </w:t>
      </w:r>
      <w:r>
        <w:t xml:space="preserve">556 </w:t>
      </w:r>
    </w:p>
    <w:p>
      <w:r>
        <w:t xml:space="preserve">682172 </w:t>
      </w:r>
      <w:r>
        <w:t xml:space="preserve">NULL </w:t>
      </w:r>
      <w:r>
        <w:t xml:space="preserve">2022-12-01 00:00:00 </w:t>
      </w:r>
      <w:r>
        <w:t xml:space="preserve">2023-10-10 00:00:00 </w:t>
      </w:r>
      <w:r>
        <w:t xml:space="preserve">2023-08-27 00:00:00 </w:t>
      </w:r>
      <w:r>
        <w:t xml:space="preserve">12 </w:t>
      </w:r>
      <w:r>
        <w:t xml:space="preserve">68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684785 </w:t>
      </w:r>
      <w:r>
        <w:t xml:space="preserve">Organisation Internationale pour les Migrations </w:t>
      </w:r>
      <w:r>
        <w:t xml:space="preserve">OIM </w:t>
      </w:r>
      <w:r>
        <w:t xml:space="preserve">556 </w:t>
      </w:r>
      <w:r>
        <w:t xml:space="preserve">556 </w:t>
      </w:r>
    </w:p>
    <w:p>
      <w:r>
        <w:t xml:space="preserve">682173 </w:t>
      </w:r>
      <w:r>
        <w:t xml:space="preserve">NULL </w:t>
      </w:r>
      <w:r>
        <w:t xml:space="preserve">2023-03-28 00:00:00 </w:t>
      </w:r>
      <w:r>
        <w:t xml:space="preserve">2023-10-10 00:00:00 </w:t>
      </w:r>
      <w:r>
        <w:t xml:space="preserve">2023-08-27 00:00:00 </w:t>
      </w:r>
      <w:r>
        <w:t xml:space="preserve">1 </w:t>
      </w:r>
      <w:r>
        <w:t xml:space="preserve">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684786 </w:t>
      </w:r>
      <w:r>
        <w:t xml:space="preserve">Organisation Internationale pour les Migrations </w:t>
      </w:r>
      <w:r>
        <w:t xml:space="preserve">OIM </w:t>
      </w:r>
      <w:r>
        <w:t xml:space="preserve">556 </w:t>
      </w:r>
      <w:r>
        <w:t xml:space="preserve">556 </w:t>
      </w:r>
    </w:p>
    <w:p>
      <w:r>
        <w:t xml:space="preserve">682174 </w:t>
      </w:r>
      <w:r>
        <w:t xml:space="preserve">NULL </w:t>
      </w:r>
      <w:r>
        <w:t xml:space="preserve">2023-05-04 00:00:00 </w:t>
      </w:r>
      <w:r>
        <w:t xml:space="preserve">2023-10-10 00:00:00 </w:t>
      </w:r>
      <w:r>
        <w:t xml:space="preserve">2023-08-27 00:00:00 </w:t>
      </w:r>
      <w:r>
        <w:t xml:space="preserve">11 </w:t>
      </w:r>
      <w:r>
        <w:t xml:space="preserve">39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684787 </w:t>
      </w:r>
      <w:r>
        <w:t xml:space="preserve">Organisation Internationale pour les Migrations </w:t>
      </w:r>
      <w:r>
        <w:t xml:space="preserve">OIM </w:t>
      </w:r>
      <w:r>
        <w:t xml:space="preserve">556 </w:t>
      </w:r>
      <w:r>
        <w:t xml:space="preserve">556 </w:t>
      </w:r>
    </w:p>
    <w:p>
      <w:r>
        <w:t xml:space="preserve">682175 </w:t>
      </w:r>
      <w:r>
        <w:t xml:space="preserve">NULL </w:t>
      </w:r>
      <w:r>
        <w:t xml:space="preserve">2023-09-30 00:00:00 </w:t>
      </w:r>
      <w:r>
        <w:t xml:space="preserve">2023-10-10 00:00:00 </w:t>
      </w:r>
      <w:r>
        <w:t xml:space="preserve">2023-08-27 00:00:00 </w:t>
      </w:r>
      <w:r>
        <w:t xml:space="preserve">8 </w:t>
      </w:r>
      <w:r>
        <w:t xml:space="preserve">28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684788 </w:t>
      </w:r>
      <w:r>
        <w:t xml:space="preserve">Organisation Internationale pour les Migrations </w:t>
      </w:r>
      <w:r>
        <w:t xml:space="preserve">OIM </w:t>
      </w:r>
      <w:r>
        <w:t xml:space="preserve">556 </w:t>
      </w:r>
      <w:r>
        <w:t xml:space="preserve">556 </w:t>
      </w:r>
    </w:p>
    <w:p>
      <w:r>
        <w:t xml:space="preserve">682176 </w:t>
      </w:r>
      <w:r>
        <w:t xml:space="preserve">NULL </w:t>
      </w:r>
      <w:r>
        <w:t xml:space="preserve">2022-06-01 00:00:00 </w:t>
      </w:r>
      <w:r>
        <w:t xml:space="preserve">2023-10-10 00:00:00 </w:t>
      </w:r>
      <w:r>
        <w:t xml:space="preserve">2023-08-27 00:00:00 </w:t>
      </w:r>
      <w:r>
        <w:t xml:space="preserve">13 </w:t>
      </w:r>
      <w:r>
        <w:t xml:space="preserve">50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684789 </w:t>
      </w:r>
      <w:r>
        <w:t xml:space="preserve">Organisation Internationale pour les Migrations </w:t>
      </w:r>
      <w:r>
        <w:t xml:space="preserve">OIM </w:t>
      </w:r>
      <w:r>
        <w:t xml:space="preserve">556 </w:t>
      </w:r>
      <w:r>
        <w:t xml:space="preserve">556 </w:t>
      </w:r>
    </w:p>
    <w:p>
      <w:r>
        <w:t xml:space="preserve">682177 </w:t>
      </w:r>
      <w:r>
        <w:t xml:space="preserve">NULL </w:t>
      </w:r>
      <w:r>
        <w:t xml:space="preserve">2022-09-01 00:00:00 </w:t>
      </w:r>
      <w:r>
        <w:t xml:space="preserve">2023-10-10 00:00:00 </w:t>
      </w:r>
      <w:r>
        <w:t xml:space="preserve">2023-08-27 00:00:00 </w:t>
      </w:r>
      <w:r>
        <w:t xml:space="preserve">5 </w:t>
      </w:r>
      <w:r>
        <w:t xml:space="preserve">19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684790 </w:t>
      </w:r>
      <w:r>
        <w:t xml:space="preserve">Organisation Internationale pour les Migrations </w:t>
      </w:r>
      <w:r>
        <w:t xml:space="preserve">OIM </w:t>
      </w:r>
      <w:r>
        <w:t xml:space="preserve">556 </w:t>
      </w:r>
      <w:r>
        <w:t xml:space="preserve">556 </w:t>
      </w:r>
    </w:p>
    <w:p>
      <w:r>
        <w:t xml:space="preserve">682178 </w:t>
      </w:r>
      <w:r>
        <w:t xml:space="preserve">NULL </w:t>
      </w:r>
      <w:r>
        <w:t xml:space="preserve">2022-12-01 00:00:00 </w:t>
      </w:r>
      <w:r>
        <w:t xml:space="preserve">2023-10-10 00:00:00 </w:t>
      </w:r>
      <w:r>
        <w:t xml:space="preserve">2023-08-27 00:00:00 </w:t>
      </w:r>
      <w:r>
        <w:t xml:space="preserve">7 </w:t>
      </w:r>
      <w:r>
        <w:t xml:space="preserve">27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684791 </w:t>
      </w:r>
      <w:r>
        <w:t xml:space="preserve">Organisation Internationale pour les Migrations </w:t>
      </w:r>
      <w:r>
        <w:t xml:space="preserve">OIM </w:t>
      </w:r>
      <w:r>
        <w:t xml:space="preserve">556 </w:t>
      </w:r>
      <w:r>
        <w:t xml:space="preserve">556 </w:t>
      </w:r>
    </w:p>
    <w:p>
      <w:r>
        <w:t xml:space="preserve">682179 </w:t>
      </w:r>
      <w:r>
        <w:t xml:space="preserve">NULL </w:t>
      </w:r>
      <w:r>
        <w:t xml:space="preserve">2023-03-28 00:00:00 </w:t>
      </w:r>
      <w:r>
        <w:t xml:space="preserve">2023-10-10 00:00:00 </w:t>
      </w:r>
      <w:r>
        <w:t xml:space="preserve">2023-08-27 00:00:00 </w:t>
      </w:r>
      <w:r>
        <w:t xml:space="preserve">2 </w:t>
      </w:r>
      <w:r>
        <w:t xml:space="preserve">10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684792 </w:t>
      </w:r>
      <w:r>
        <w:t xml:space="preserve">Organisation Internationale pour les Migrations </w:t>
      </w:r>
      <w:r>
        <w:t xml:space="preserve">OIM </w:t>
      </w:r>
      <w:r>
        <w:t xml:space="preserve">556 </w:t>
      </w:r>
      <w:r>
        <w:t xml:space="preserve">556 </w:t>
      </w:r>
    </w:p>
    <w:p>
      <w:r>
        <w:t xml:space="preserve">682180 </w:t>
      </w:r>
      <w:r>
        <w:t xml:space="preserve">NULL </w:t>
      </w:r>
      <w:r>
        <w:t xml:space="preserve">2023-05-04 00:00:00 </w:t>
      </w:r>
      <w:r>
        <w:t xml:space="preserve">2023-10-10 00:00:00 </w:t>
      </w:r>
      <w:r>
        <w:t xml:space="preserve">2023-08-27 00:00:00 </w:t>
      </w:r>
      <w:r>
        <w:t xml:space="preserve">7 </w:t>
      </w:r>
      <w:r>
        <w:t xml:space="preserve">33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684793 </w:t>
      </w:r>
      <w:r>
        <w:t xml:space="preserve">Organisation Internationale pour les Migrations </w:t>
      </w:r>
      <w:r>
        <w:t xml:space="preserve">OIM </w:t>
      </w:r>
      <w:r>
        <w:t xml:space="preserve">556 </w:t>
      </w:r>
      <w:r>
        <w:t xml:space="preserve">556 </w:t>
      </w:r>
    </w:p>
    <w:p>
      <w:r>
        <w:t xml:space="preserve">682181 </w:t>
      </w:r>
      <w:r>
        <w:t xml:space="preserve">NULL </w:t>
      </w:r>
      <w:r>
        <w:t xml:space="preserve">2022-06-01 00:00:00 </w:t>
      </w:r>
      <w:r>
        <w:t xml:space="preserve">2023-10-10 00:00:00 </w:t>
      </w:r>
      <w:r>
        <w:t xml:space="preserve">2023-08-27 00:00:00 </w:t>
      </w:r>
      <w:r>
        <w:t xml:space="preserve">3 </w:t>
      </w:r>
      <w:r>
        <w:t xml:space="preserve">16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684794 </w:t>
      </w:r>
      <w:r>
        <w:t xml:space="preserve">Organisation Internationale pour les Migrations </w:t>
      </w:r>
      <w:r>
        <w:t xml:space="preserve">OIM </w:t>
      </w:r>
      <w:r>
        <w:t xml:space="preserve">556 </w:t>
      </w:r>
      <w:r>
        <w:t xml:space="preserve">556 </w:t>
      </w:r>
    </w:p>
    <w:p>
      <w:r>
        <w:t xml:space="preserve">682182 </w:t>
      </w:r>
      <w:r>
        <w:t xml:space="preserve">NULL </w:t>
      </w:r>
      <w:r>
        <w:t xml:space="preserve">2022-09-01 00:00:00 </w:t>
      </w:r>
      <w:r>
        <w:t xml:space="preserve">2023-10-10 00:00:00 </w:t>
      </w:r>
      <w:r>
        <w:t xml:space="preserve">2023-08-27 00:00:00 </w:t>
      </w:r>
      <w:r>
        <w:t xml:space="preserve">6 </w:t>
      </w:r>
      <w:r>
        <w:t xml:space="preserve">32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684795 </w:t>
      </w:r>
      <w:r>
        <w:t xml:space="preserve">Organisation Internationale pour les Migrations </w:t>
      </w:r>
      <w:r>
        <w:t xml:space="preserve">OIM </w:t>
      </w:r>
      <w:r>
        <w:t xml:space="preserve">556 </w:t>
      </w:r>
      <w:r>
        <w:t xml:space="preserve">556 </w:t>
      </w:r>
    </w:p>
    <w:p>
      <w:r>
        <w:t xml:space="preserve">682183 </w:t>
      </w:r>
      <w:r>
        <w:t xml:space="preserve">NULL </w:t>
      </w:r>
      <w:r>
        <w:t xml:space="preserve">2023-05-04 00:00:00 </w:t>
      </w:r>
      <w:r>
        <w:t xml:space="preserve">2023-10-10 00:00:00 </w:t>
      </w:r>
      <w:r>
        <w:t xml:space="preserve">2023-08-27 00:00:00 </w:t>
      </w:r>
      <w:r>
        <w:t xml:space="preserve">11 </w:t>
      </w:r>
      <w:r>
        <w:t xml:space="preserve">40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684796 </w:t>
      </w:r>
      <w:r>
        <w:t xml:space="preserve">Organisation Internationale pour les Migrations </w:t>
      </w:r>
      <w:r>
        <w:t xml:space="preserve">OIM </w:t>
      </w:r>
      <w:r>
        <w:t xml:space="preserve">556 </w:t>
      </w:r>
      <w:r>
        <w:t xml:space="preserve">556 </w:t>
      </w:r>
    </w:p>
    <w:p>
      <w:r>
        <w:t xml:space="preserve">682184 </w:t>
      </w:r>
      <w:r>
        <w:t xml:space="preserve">NULL </w:t>
      </w:r>
      <w:r>
        <w:t xml:space="preserve">2023-09-30 00:00:00 </w:t>
      </w:r>
      <w:r>
        <w:t xml:space="preserve">2023-10-10 00:00:00 </w:t>
      </w:r>
      <w:r>
        <w:t xml:space="preserve">2023-08-27 00:00:00 </w:t>
      </w:r>
      <w:r>
        <w:t xml:space="preserve">7 </w:t>
      </w:r>
      <w:r>
        <w:t xml:space="preserve">26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684797 </w:t>
      </w:r>
      <w:r>
        <w:t xml:space="preserve">Organisation Internationale pour les Migrations </w:t>
      </w:r>
      <w:r>
        <w:t xml:space="preserve">OIM </w:t>
      </w:r>
      <w:r>
        <w:t xml:space="preserve">556 </w:t>
      </w:r>
      <w:r>
        <w:t xml:space="preserve">556 </w:t>
      </w:r>
    </w:p>
    <w:p>
      <w:r>
        <w:t xml:space="preserve">682185 </w:t>
      </w:r>
      <w:r>
        <w:t xml:space="preserve">NULL </w:t>
      </w:r>
      <w:r>
        <w:t xml:space="preserve">2022-06-01 00:00:00 </w:t>
      </w:r>
      <w:r>
        <w:t xml:space="preserve">2023-10-10 00:00:00 </w:t>
      </w:r>
      <w:r>
        <w:t xml:space="preserve">2023-08-23 00:00:00 </w:t>
      </w:r>
      <w:r>
        <w:t xml:space="preserve">2 </w:t>
      </w:r>
      <w:r>
        <w:t xml:space="preserve">11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684798 </w:t>
      </w:r>
      <w:r>
        <w:t xml:space="preserve">Organisation Internationale pour les Migrations </w:t>
      </w:r>
      <w:r>
        <w:t xml:space="preserve">OIM </w:t>
      </w:r>
      <w:r>
        <w:t xml:space="preserve">556 </w:t>
      </w:r>
      <w:r>
        <w:t xml:space="preserve">556 </w:t>
      </w:r>
    </w:p>
    <w:p>
      <w:r>
        <w:t xml:space="preserve">682186 </w:t>
      </w:r>
      <w:r>
        <w:t xml:space="preserve">NULL </w:t>
      </w:r>
      <w:r>
        <w:t xml:space="preserve">2022-09-01 00:00:00 </w:t>
      </w:r>
      <w:r>
        <w:t xml:space="preserve">2023-10-10 00:00:00 </w:t>
      </w:r>
      <w:r>
        <w:t xml:space="preserve">2023-08-23 00:00:00 </w:t>
      </w:r>
      <w:r>
        <w:t xml:space="preserve">1 </w:t>
      </w:r>
      <w:r>
        <w:t xml:space="preserve">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684799 </w:t>
      </w:r>
      <w:r>
        <w:t xml:space="preserve">Organisation Internationale pour les Migrations </w:t>
      </w:r>
      <w:r>
        <w:t xml:space="preserve">OIM </w:t>
      </w:r>
      <w:r>
        <w:t xml:space="preserve">556 </w:t>
      </w:r>
      <w:r>
        <w:t xml:space="preserve">556 </w:t>
      </w:r>
    </w:p>
    <w:p>
      <w:r>
        <w:t xml:space="preserve">682187 </w:t>
      </w:r>
      <w:r>
        <w:t xml:space="preserve">NULL </w:t>
      </w:r>
      <w:r>
        <w:t xml:space="preserve">2022-06-01 00:00:00 </w:t>
      </w:r>
      <w:r>
        <w:t xml:space="preserve">2023-10-10 00:00:00 </w:t>
      </w:r>
      <w:r>
        <w:t xml:space="preserve">2023-08-23 00:00:00 </w:t>
      </w:r>
      <w:r>
        <w:t xml:space="preserve">4 </w:t>
      </w:r>
      <w:r>
        <w:t xml:space="preserve">22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684800 </w:t>
      </w:r>
      <w:r>
        <w:t xml:space="preserve">Organisation Internationale pour les Migrations </w:t>
      </w:r>
      <w:r>
        <w:t xml:space="preserve">OIM </w:t>
      </w:r>
      <w:r>
        <w:t xml:space="preserve">556 </w:t>
      </w:r>
      <w:r>
        <w:t xml:space="preserve">556 </w:t>
      </w:r>
    </w:p>
    <w:p>
      <w:r>
        <w:t xml:space="preserve">682188 </w:t>
      </w:r>
      <w:r>
        <w:t xml:space="preserve">NULL </w:t>
      </w:r>
      <w:r>
        <w:t xml:space="preserve">2022-12-01 00:00:00 </w:t>
      </w:r>
      <w:r>
        <w:t xml:space="preserve">2023-10-10 00:00:00 </w:t>
      </w:r>
      <w:r>
        <w:t xml:space="preserve">2023-08-23 00:00:00 </w:t>
      </w:r>
      <w:r>
        <w:t xml:space="preserve">3 </w:t>
      </w:r>
      <w:r>
        <w:t xml:space="preserve">16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684801 </w:t>
      </w:r>
      <w:r>
        <w:t xml:space="preserve">Organisation Internationale pour les Migrations </w:t>
      </w:r>
      <w:r>
        <w:t xml:space="preserve">OIM </w:t>
      </w:r>
      <w:r>
        <w:t xml:space="preserve">556 </w:t>
      </w:r>
      <w:r>
        <w:t xml:space="preserve">556 </w:t>
      </w:r>
    </w:p>
    <w:p>
      <w:r>
        <w:t xml:space="preserve">682189 </w:t>
      </w:r>
      <w:r>
        <w:t xml:space="preserve">NULL </w:t>
      </w:r>
      <w:r>
        <w:t xml:space="preserve">2023-05-04 00:00:00 </w:t>
      </w:r>
      <w:r>
        <w:t xml:space="preserve">2023-10-10 00:00:00 </w:t>
      </w:r>
      <w:r>
        <w:t xml:space="preserve">2023-08-23 00:00:00 </w:t>
      </w:r>
      <w:r>
        <w:t xml:space="preserve">2 </w:t>
      </w:r>
      <w:r>
        <w:t xml:space="preserve">8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684802 </w:t>
      </w:r>
      <w:r>
        <w:t xml:space="preserve">Organisation Internationale pour les Migrations </w:t>
      </w:r>
      <w:r>
        <w:t xml:space="preserve">OIM </w:t>
      </w:r>
      <w:r>
        <w:t xml:space="preserve">556 </w:t>
      </w:r>
      <w:r>
        <w:t xml:space="preserve">556 </w:t>
      </w:r>
    </w:p>
    <w:p>
      <w:r>
        <w:t xml:space="preserve">682190 </w:t>
      </w:r>
      <w:r>
        <w:t xml:space="preserve">NULL </w:t>
      </w:r>
      <w:r>
        <w:t xml:space="preserve">2023-09-30 00:00:00 </w:t>
      </w:r>
      <w:r>
        <w:t xml:space="preserve">2023-10-10 00:00:00 </w:t>
      </w:r>
      <w:r>
        <w:t xml:space="preserve">2023-08-23 00:00:00 </w:t>
      </w:r>
      <w:r>
        <w:t xml:space="preserve">4 </w:t>
      </w:r>
      <w:r>
        <w:t xml:space="preserve">17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684803 </w:t>
      </w:r>
      <w:r>
        <w:t xml:space="preserve">Organisation Internationale pour les Migrations </w:t>
      </w:r>
      <w:r>
        <w:t xml:space="preserve">OIM </w:t>
      </w:r>
      <w:r>
        <w:t xml:space="preserve">556 </w:t>
      </w:r>
      <w:r>
        <w:t xml:space="preserve">556 </w:t>
      </w:r>
    </w:p>
    <w:p>
      <w:r>
        <w:t xml:space="preserve">682191 </w:t>
      </w:r>
      <w:r>
        <w:t xml:space="preserve">NULL </w:t>
      </w:r>
      <w:r>
        <w:t xml:space="preserve">2022-06-01 00:00:00 </w:t>
      </w:r>
      <w:r>
        <w:t xml:space="preserve">2023-10-10 00:00:00 </w:t>
      </w:r>
      <w:r>
        <w:t xml:space="preserve">2023-08-23 00:00:00 </w:t>
      </w:r>
      <w:r>
        <w:t xml:space="preserve">1 </w:t>
      </w:r>
      <w:r>
        <w:t xml:space="preserve">5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684804 </w:t>
      </w:r>
      <w:r>
        <w:t xml:space="preserve">Organisation Internationale pour les Migrations </w:t>
      </w:r>
      <w:r>
        <w:t xml:space="preserve">OIM </w:t>
      </w:r>
      <w:r>
        <w:t xml:space="preserve">556 </w:t>
      </w:r>
      <w:r>
        <w:t xml:space="preserve">556 </w:t>
      </w:r>
    </w:p>
    <w:p>
      <w:r>
        <w:t xml:space="preserve">682192 </w:t>
      </w:r>
      <w:r>
        <w:t xml:space="preserve">NULL </w:t>
      </w:r>
      <w:r>
        <w:t xml:space="preserve">2022-12-01 00:00:00 </w:t>
      </w:r>
      <w:r>
        <w:t xml:space="preserve">2023-10-10 00:00:00 </w:t>
      </w:r>
      <w:r>
        <w:t xml:space="preserve">2023-08-23 00:00:00 </w:t>
      </w:r>
      <w:r>
        <w:t xml:space="preserve">4 </w:t>
      </w:r>
      <w:r>
        <w:t xml:space="preserve">21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684805 </w:t>
      </w:r>
      <w:r>
        <w:t xml:space="preserve">Organisation Internationale pour les Migrations </w:t>
      </w:r>
      <w:r>
        <w:t xml:space="preserve">OIM </w:t>
      </w:r>
      <w:r>
        <w:t xml:space="preserve">556 </w:t>
      </w:r>
      <w:r>
        <w:t xml:space="preserve">556 </w:t>
      </w:r>
    </w:p>
    <w:p>
      <w:r>
        <w:t xml:space="preserve">682193 </w:t>
      </w:r>
      <w:r>
        <w:t xml:space="preserve">NULL </w:t>
      </w:r>
      <w:r>
        <w:t xml:space="preserve">2023-05-04 00:00:00 </w:t>
      </w:r>
      <w:r>
        <w:t xml:space="preserve">2023-10-10 00:00:00 </w:t>
      </w:r>
      <w:r>
        <w:t xml:space="preserve">2023-08-23 00:00:00 </w:t>
      </w:r>
      <w:r>
        <w:t xml:space="preserve">6 </w:t>
      </w:r>
      <w:r>
        <w:t xml:space="preserve">22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684806 </w:t>
      </w:r>
      <w:r>
        <w:t xml:space="preserve">Organisation Internationale pour les Migrations </w:t>
      </w:r>
      <w:r>
        <w:t xml:space="preserve">OIM </w:t>
      </w:r>
      <w:r>
        <w:t xml:space="preserve">556 </w:t>
      </w:r>
      <w:r>
        <w:t xml:space="preserve">556 </w:t>
      </w:r>
    </w:p>
    <w:p>
      <w:r>
        <w:t xml:space="preserve">682194 </w:t>
      </w:r>
      <w:r>
        <w:t xml:space="preserve">NULL </w:t>
      </w:r>
      <w:r>
        <w:t xml:space="preserve">2023-09-30 00:00:00 </w:t>
      </w:r>
      <w:r>
        <w:t xml:space="preserve">2023-10-10 00:00:00 </w:t>
      </w:r>
      <w:r>
        <w:t xml:space="preserve">2023-08-23 00:00:00 </w:t>
      </w:r>
      <w:r>
        <w:t xml:space="preserve">3 </w:t>
      </w:r>
      <w:r>
        <w:t xml:space="preserve">11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684807 </w:t>
      </w:r>
      <w:r>
        <w:t xml:space="preserve">Organisation Internationale pour les Migrations </w:t>
      </w:r>
      <w:r>
        <w:t xml:space="preserve">OIM </w:t>
      </w:r>
      <w:r>
        <w:t xml:space="preserve">556 </w:t>
      </w:r>
      <w:r>
        <w:t xml:space="preserve">556 </w:t>
      </w:r>
    </w:p>
    <w:p>
      <w:r>
        <w:t xml:space="preserve">682195 </w:t>
      </w:r>
      <w:r>
        <w:t xml:space="preserve">NULL </w:t>
      </w:r>
      <w:r>
        <w:t xml:space="preserve">2022-06-01 00:00:00 </w:t>
      </w:r>
      <w:r>
        <w:t xml:space="preserve">2023-10-10 00:00:00 </w:t>
      </w:r>
      <w:r>
        <w:t xml:space="preserve">2023-08-23 00:00:00 </w:t>
      </w:r>
      <w:r>
        <w:t xml:space="preserve">3 </w:t>
      </w:r>
      <w:r>
        <w:t xml:space="preserve">16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684808 </w:t>
      </w:r>
      <w:r>
        <w:t xml:space="preserve">Organisation Internationale pour les Migrations </w:t>
      </w:r>
      <w:r>
        <w:t xml:space="preserve">OIM </w:t>
      </w:r>
      <w:r>
        <w:t xml:space="preserve">556 </w:t>
      </w:r>
      <w:r>
        <w:t xml:space="preserve">556 </w:t>
      </w:r>
    </w:p>
    <w:p>
      <w:r>
        <w:t xml:space="preserve">682196 </w:t>
      </w:r>
      <w:r>
        <w:t xml:space="preserve">NULL </w:t>
      </w:r>
      <w:r>
        <w:t xml:space="preserve">2022-09-01 00:00:00 </w:t>
      </w:r>
      <w:r>
        <w:t xml:space="preserve">2023-10-10 00:00:00 </w:t>
      </w:r>
      <w:r>
        <w:t xml:space="preserve">2023-08-23 00:00:00 </w:t>
      </w:r>
      <w:r>
        <w:t xml:space="preserve">1 </w:t>
      </w:r>
      <w:r>
        <w:t xml:space="preserve">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684809 </w:t>
      </w:r>
      <w:r>
        <w:t xml:space="preserve">Organisation Internationale pour les Migrations </w:t>
      </w:r>
      <w:r>
        <w:t xml:space="preserve">OIM </w:t>
      </w:r>
      <w:r>
        <w:t xml:space="preserve">556 </w:t>
      </w:r>
      <w:r>
        <w:t xml:space="preserve">556 </w:t>
      </w:r>
    </w:p>
    <w:p>
      <w:r>
        <w:t xml:space="preserve">682197 </w:t>
      </w:r>
      <w:r>
        <w:t xml:space="preserve">NULL </w:t>
      </w:r>
      <w:r>
        <w:t xml:space="preserve">2023-05-04 00:00:00 </w:t>
      </w:r>
      <w:r>
        <w:t xml:space="preserve">2023-10-10 00:00:00 </w:t>
      </w:r>
      <w:r>
        <w:t xml:space="preserve">2023-08-23 00:00:00 </w:t>
      </w:r>
      <w:r>
        <w:t xml:space="preserve">8 </w:t>
      </w:r>
      <w:r>
        <w:t xml:space="preserve">31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684810 </w:t>
      </w:r>
      <w:r>
        <w:t xml:space="preserve">Organisation Internationale pour les Migrations </w:t>
      </w:r>
      <w:r>
        <w:t xml:space="preserve">OIM </w:t>
      </w:r>
      <w:r>
        <w:t xml:space="preserve">556 </w:t>
      </w:r>
      <w:r>
        <w:t xml:space="preserve">556 </w:t>
      </w:r>
    </w:p>
    <w:p>
      <w:r>
        <w:t xml:space="preserve">682198 </w:t>
      </w:r>
      <w:r>
        <w:t xml:space="preserve">NULL </w:t>
      </w:r>
      <w:r>
        <w:t xml:space="preserve">2023-09-30 00:00:00 </w:t>
      </w:r>
      <w:r>
        <w:t xml:space="preserve">2023-10-10 00:00:00 </w:t>
      </w:r>
      <w:r>
        <w:t xml:space="preserve">2023-08-23 00:00:00 </w:t>
      </w:r>
      <w:r>
        <w:t xml:space="preserve">4 </w:t>
      </w:r>
      <w:r>
        <w:t xml:space="preserve">16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684811 </w:t>
      </w:r>
      <w:r>
        <w:t xml:space="preserve">Organisation Internationale pour les Migrations </w:t>
      </w:r>
      <w:r>
        <w:t xml:space="preserve">OIM </w:t>
      </w:r>
      <w:r>
        <w:t xml:space="preserve">556 </w:t>
      </w:r>
      <w:r>
        <w:t xml:space="preserve">556 </w:t>
      </w:r>
    </w:p>
    <w:p>
      <w:r>
        <w:t xml:space="preserve">682199 </w:t>
      </w:r>
      <w:r>
        <w:t xml:space="preserve">NULL </w:t>
      </w:r>
      <w:r>
        <w:t xml:space="preserve">2022-06-01 00:00:00 </w:t>
      </w:r>
      <w:r>
        <w:t xml:space="preserve">2023-10-10 00:00:00 </w:t>
      </w:r>
      <w:r>
        <w:t xml:space="preserve">2023-08-24 00:00:00 </w:t>
      </w:r>
      <w:r>
        <w:t xml:space="preserve">3 </w:t>
      </w:r>
      <w:r>
        <w:t xml:space="preserve">7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684812 </w:t>
      </w:r>
      <w:r>
        <w:t xml:space="preserve">Organisation Internationale pour les Migrations </w:t>
      </w:r>
      <w:r>
        <w:t xml:space="preserve">OIM </w:t>
      </w:r>
      <w:r>
        <w:t xml:space="preserve">556 </w:t>
      </w:r>
      <w:r>
        <w:t xml:space="preserve">556 </w:t>
      </w:r>
    </w:p>
    <w:p>
      <w:r>
        <w:t xml:space="preserve">682200 </w:t>
      </w:r>
      <w:r>
        <w:t xml:space="preserve">NULL </w:t>
      </w:r>
      <w:r>
        <w:t xml:space="preserve">2022-12-01 00:00:00 </w:t>
      </w:r>
      <w:r>
        <w:t xml:space="preserve">2023-10-10 00:00:00 </w:t>
      </w:r>
      <w:r>
        <w:t xml:space="preserve">2023-08-24 00:00:00 </w:t>
      </w:r>
      <w:r>
        <w:t xml:space="preserve">6 </w:t>
      </w:r>
      <w:r>
        <w:t xml:space="preserve">13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684813 </w:t>
      </w:r>
      <w:r>
        <w:t xml:space="preserve">Organisation Internationale pour les Migrations </w:t>
      </w:r>
      <w:r>
        <w:t xml:space="preserve">OIM </w:t>
      </w:r>
      <w:r>
        <w:t xml:space="preserve">556 </w:t>
      </w:r>
      <w:r>
        <w:t xml:space="preserve">556 </w:t>
      </w:r>
    </w:p>
    <w:p>
      <w:r>
        <w:t xml:space="preserve">682201 </w:t>
      </w:r>
      <w:r>
        <w:t xml:space="preserve">NULL </w:t>
      </w:r>
      <w:r>
        <w:t xml:space="preserve">2023-05-04 00:00:00 </w:t>
      </w:r>
      <w:r>
        <w:t xml:space="preserve">2023-10-10 00:00:00 </w:t>
      </w:r>
      <w:r>
        <w:t xml:space="preserve">2023-08-24 00:00:00 </w:t>
      </w:r>
      <w:r>
        <w:t xml:space="preserve">2 </w:t>
      </w:r>
      <w:r>
        <w:t xml:space="preserve">5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684814 </w:t>
      </w:r>
      <w:r>
        <w:t xml:space="preserve">Organisation Internationale pour les Migrations </w:t>
      </w:r>
      <w:r>
        <w:t xml:space="preserve">OIM </w:t>
      </w:r>
      <w:r>
        <w:t xml:space="preserve">556 </w:t>
      </w:r>
      <w:r>
        <w:t xml:space="preserve">556 </w:t>
      </w:r>
    </w:p>
    <w:p>
      <w:r>
        <w:t xml:space="preserve">682202 </w:t>
      </w:r>
      <w:r>
        <w:t xml:space="preserve">NULL </w:t>
      </w:r>
      <w:r>
        <w:t xml:space="preserve">2022-06-01 00:00:00 </w:t>
      </w:r>
      <w:r>
        <w:t xml:space="preserve">2023-10-10 00:00:00 </w:t>
      </w:r>
      <w:r>
        <w:t xml:space="preserve">2023-08-23 00:00:00 </w:t>
      </w:r>
      <w:r>
        <w:t xml:space="preserve">2 </w:t>
      </w:r>
      <w:r>
        <w:t xml:space="preserve">14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684815 </w:t>
      </w:r>
      <w:r>
        <w:t xml:space="preserve">Organisation Internationale pour les Migrations </w:t>
      </w:r>
      <w:r>
        <w:t xml:space="preserve">OIM </w:t>
      </w:r>
      <w:r>
        <w:t xml:space="preserve">556 </w:t>
      </w:r>
      <w:r>
        <w:t xml:space="preserve">556 </w:t>
      </w:r>
    </w:p>
    <w:p>
      <w:r>
        <w:t xml:space="preserve">682203 </w:t>
      </w:r>
      <w:r>
        <w:t xml:space="preserve">NULL </w:t>
      </w:r>
      <w:r>
        <w:t xml:space="preserve">2023-05-04 00:00:00 </w:t>
      </w:r>
      <w:r>
        <w:t xml:space="preserve">2023-10-10 00:00:00 </w:t>
      </w:r>
      <w:r>
        <w:t xml:space="preserve">2023-08-23 00:00:00 </w:t>
      </w:r>
      <w:r>
        <w:t xml:space="preserve">6 </w:t>
      </w:r>
      <w:r>
        <w:t xml:space="preserve">21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684816 </w:t>
      </w:r>
      <w:r>
        <w:t xml:space="preserve">Organisation Internationale pour les Migrations </w:t>
      </w:r>
      <w:r>
        <w:t xml:space="preserve">OIM </w:t>
      </w:r>
      <w:r>
        <w:t xml:space="preserve">556 </w:t>
      </w:r>
      <w:r>
        <w:t xml:space="preserve">556 </w:t>
      </w:r>
    </w:p>
    <w:p>
      <w:r>
        <w:t xml:space="preserve">682204 </w:t>
      </w:r>
      <w:r>
        <w:t xml:space="preserve">NULL </w:t>
      </w:r>
      <w:r>
        <w:t xml:space="preserve">2023-09-30 00:00:00 </w:t>
      </w:r>
      <w:r>
        <w:t xml:space="preserve">2023-10-10 00:00:00 </w:t>
      </w:r>
      <w:r>
        <w:t xml:space="preserve">2023-08-23 00:00:00 </w:t>
      </w:r>
      <w:r>
        <w:t xml:space="preserve">3 </w:t>
      </w:r>
      <w:r>
        <w:t xml:space="preserve">10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684817 </w:t>
      </w:r>
      <w:r>
        <w:t xml:space="preserve">Organisation Internationale pour les Migrations </w:t>
      </w:r>
      <w:r>
        <w:t xml:space="preserve">OIM </w:t>
      </w:r>
      <w:r>
        <w:t xml:space="preserve">556 </w:t>
      </w:r>
      <w:r>
        <w:t xml:space="preserve">556 </w:t>
      </w:r>
    </w:p>
    <w:p>
      <w:r>
        <w:t xml:space="preserve">682205 </w:t>
      </w:r>
      <w:r>
        <w:t xml:space="preserve">NULL </w:t>
      </w:r>
      <w:r>
        <w:t xml:space="preserve">2023-05-04 00:00:00 </w:t>
      </w:r>
      <w:r>
        <w:t xml:space="preserve">2023-10-10 00:00:00 </w:t>
      </w:r>
      <w:r>
        <w:t xml:space="preserve">2023-08-23 00:00:00 </w:t>
      </w:r>
      <w:r>
        <w:t xml:space="preserve">2 </w:t>
      </w:r>
      <w:r>
        <w:t xml:space="preserve">13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684818 </w:t>
      </w:r>
      <w:r>
        <w:t xml:space="preserve">Organisation Internationale pour les Migrations </w:t>
      </w:r>
      <w:r>
        <w:t xml:space="preserve">OIM </w:t>
      </w:r>
      <w:r>
        <w:t xml:space="preserve">556 </w:t>
      </w:r>
      <w:r>
        <w:t xml:space="preserve">556 </w:t>
      </w:r>
    </w:p>
    <w:p>
      <w:r>
        <w:t xml:space="preserve">682206 </w:t>
      </w:r>
      <w:r>
        <w:t xml:space="preserve">NULL </w:t>
      </w:r>
      <w:r>
        <w:t xml:space="preserve">2023-09-30 00:00:00 </w:t>
      </w:r>
      <w:r>
        <w:t xml:space="preserve">2023-10-10 00:00:00 </w:t>
      </w:r>
      <w:r>
        <w:t xml:space="preserve">2023-08-23 00:00:00 </w:t>
      </w:r>
      <w:r>
        <w:t xml:space="preserve">1 </w:t>
      </w:r>
      <w:r>
        <w:t xml:space="preserve">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684819 </w:t>
      </w:r>
      <w:r>
        <w:t xml:space="preserve">Organisation Internationale pour les Migrations </w:t>
      </w:r>
      <w:r>
        <w:t xml:space="preserve">OIM </w:t>
      </w:r>
      <w:r>
        <w:t xml:space="preserve">556 </w:t>
      </w:r>
      <w:r>
        <w:t xml:space="preserve">556 </w:t>
      </w:r>
    </w:p>
    <w:p>
      <w:r>
        <w:t xml:space="preserve">682207 </w:t>
      </w:r>
      <w:r>
        <w:t xml:space="preserve">NULL </w:t>
      </w:r>
      <w:r>
        <w:t xml:space="preserve">2022-06-01 00:00:00 </w:t>
      </w:r>
      <w:r>
        <w:t xml:space="preserve">2023-10-10 00:00:00 </w:t>
      </w:r>
      <w:r>
        <w:t xml:space="preserve">2023-08-23 00:00:00 </w:t>
      </w:r>
      <w:r>
        <w:t xml:space="preserve">8 </w:t>
      </w:r>
      <w:r>
        <w:t xml:space="preserve">36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684820 </w:t>
      </w:r>
      <w:r>
        <w:t xml:space="preserve">Organisation Internationale pour les Migrations </w:t>
      </w:r>
      <w:r>
        <w:t xml:space="preserve">OIM </w:t>
      </w:r>
      <w:r>
        <w:t xml:space="preserve">556 </w:t>
      </w:r>
      <w:r>
        <w:t xml:space="preserve">556 </w:t>
      </w:r>
    </w:p>
    <w:p>
      <w:r>
        <w:t xml:space="preserve">682208 </w:t>
      </w:r>
      <w:r>
        <w:t xml:space="preserve">NULL </w:t>
      </w:r>
      <w:r>
        <w:t xml:space="preserve">2022-09-01 00:00:00 </w:t>
      </w:r>
      <w:r>
        <w:t xml:space="preserve">2023-10-10 00:00:00 </w:t>
      </w:r>
      <w:r>
        <w:t xml:space="preserve">2023-08-23 00:00:00 </w:t>
      </w:r>
      <w:r>
        <w:t xml:space="preserve">9 </w:t>
      </w:r>
      <w:r>
        <w:t xml:space="preserve">40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684821 </w:t>
      </w:r>
      <w:r>
        <w:t xml:space="preserve">Organisation Internationale pour les Migrations </w:t>
      </w:r>
      <w:r>
        <w:t xml:space="preserve">OIM </w:t>
      </w:r>
      <w:r>
        <w:t xml:space="preserve">556 </w:t>
      </w:r>
      <w:r>
        <w:t xml:space="preserve">556 </w:t>
      </w:r>
    </w:p>
    <w:p>
      <w:r>
        <w:t xml:space="preserve">682209 </w:t>
      </w:r>
      <w:r>
        <w:t xml:space="preserve">NULL </w:t>
      </w:r>
      <w:r>
        <w:t xml:space="preserve">2022-12-01 00:00:00 </w:t>
      </w:r>
      <w:r>
        <w:t xml:space="preserve">2023-10-10 00:00:00 </w:t>
      </w:r>
      <w:r>
        <w:t xml:space="preserve">2023-08-23 00:00:00 </w:t>
      </w:r>
      <w:r>
        <w:t xml:space="preserve">3 </w:t>
      </w:r>
      <w:r>
        <w:t xml:space="preserve">13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684822 </w:t>
      </w:r>
      <w:r>
        <w:t xml:space="preserve">Organisation Internationale pour les Migrations </w:t>
      </w:r>
      <w:r>
        <w:t xml:space="preserve">OIM </w:t>
      </w:r>
      <w:r>
        <w:t xml:space="preserve">556 </w:t>
      </w:r>
      <w:r>
        <w:t xml:space="preserve">556 </w:t>
      </w:r>
    </w:p>
    <w:p>
      <w:r>
        <w:t xml:space="preserve">682210 </w:t>
      </w:r>
      <w:r>
        <w:t xml:space="preserve">NULL </w:t>
      </w:r>
      <w:r>
        <w:t xml:space="preserve">2023-03-28 00:00:00 </w:t>
      </w:r>
      <w:r>
        <w:t xml:space="preserve">2023-10-10 00:00:00 </w:t>
      </w:r>
      <w:r>
        <w:t xml:space="preserve">2023-08-23 00:00:00 </w:t>
      </w:r>
      <w:r>
        <w:t xml:space="preserve">2 </w:t>
      </w:r>
      <w:r>
        <w:t xml:space="preserve">12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684823 </w:t>
      </w:r>
      <w:r>
        <w:t xml:space="preserve">Organisation Internationale pour les Migrations </w:t>
      </w:r>
      <w:r>
        <w:t xml:space="preserve">OIM </w:t>
      </w:r>
      <w:r>
        <w:t xml:space="preserve">556 </w:t>
      </w:r>
      <w:r>
        <w:t xml:space="preserve">556 </w:t>
      </w:r>
    </w:p>
    <w:p>
      <w:r>
        <w:t xml:space="preserve">682211 </w:t>
      </w:r>
      <w:r>
        <w:t xml:space="preserve">NULL </w:t>
      </w:r>
      <w:r>
        <w:t xml:space="preserve">2023-05-04 00:00:00 </w:t>
      </w:r>
      <w:r>
        <w:t xml:space="preserve">2023-10-10 00:00:00 </w:t>
      </w:r>
      <w:r>
        <w:t xml:space="preserve">2023-08-23 00:00:00 </w:t>
      </w:r>
      <w:r>
        <w:t xml:space="preserve">7 </w:t>
      </w:r>
      <w:r>
        <w:t xml:space="preserve">43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684824 </w:t>
      </w:r>
      <w:r>
        <w:t xml:space="preserve">Organisation Internationale pour les Migrations </w:t>
      </w:r>
      <w:r>
        <w:t xml:space="preserve">OIM </w:t>
      </w:r>
      <w:r>
        <w:t xml:space="preserve">556 </w:t>
      </w:r>
      <w:r>
        <w:t xml:space="preserve">556 </w:t>
      </w:r>
    </w:p>
    <w:p>
      <w:r>
        <w:t xml:space="preserve">682212 </w:t>
      </w:r>
      <w:r>
        <w:t xml:space="preserve">NULL </w:t>
      </w:r>
      <w:r>
        <w:t xml:space="preserve">2023-09-30 00:00:00 </w:t>
      </w:r>
      <w:r>
        <w:t xml:space="preserve">2023-10-10 00:00:00 </w:t>
      </w:r>
      <w:r>
        <w:t xml:space="preserve">2023-08-23 00:00:00 </w:t>
      </w:r>
      <w:r>
        <w:t xml:space="preserve">3 </w:t>
      </w:r>
      <w:r>
        <w:t xml:space="preserve">18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684825 </w:t>
      </w:r>
      <w:r>
        <w:t xml:space="preserve">Organisation Internationale pour les Migrations </w:t>
      </w:r>
      <w:r>
        <w:t xml:space="preserve">OIM </w:t>
      </w:r>
      <w:r>
        <w:t xml:space="preserve">556 </w:t>
      </w:r>
      <w:r>
        <w:t xml:space="preserve">556 </w:t>
      </w:r>
    </w:p>
    <w:p>
      <w:r>
        <w:t xml:space="preserve">682213 </w:t>
      </w:r>
      <w:r>
        <w:t xml:space="preserve">NULL </w:t>
      </w:r>
      <w:r>
        <w:t xml:space="preserve">2022-06-01 00:00:00 </w:t>
      </w:r>
      <w:r>
        <w:t xml:space="preserve">2023-10-10 00:00:00 </w:t>
      </w:r>
      <w:r>
        <w:t xml:space="preserve">2023-08-23 00:00:00 </w:t>
      </w:r>
      <w:r>
        <w:t xml:space="preserve">7 </w:t>
      </w:r>
      <w:r>
        <w:t xml:space="preserve">38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684826 </w:t>
      </w:r>
      <w:r>
        <w:t xml:space="preserve">Organisation Internationale pour les Migrations </w:t>
      </w:r>
      <w:r>
        <w:t xml:space="preserve">OIM </w:t>
      </w:r>
      <w:r>
        <w:t xml:space="preserve">556 </w:t>
      </w:r>
      <w:r>
        <w:t xml:space="preserve">556 </w:t>
      </w:r>
    </w:p>
    <w:p>
      <w:r>
        <w:t xml:space="preserve">682214 </w:t>
      </w:r>
      <w:r>
        <w:t xml:space="preserve">NULL </w:t>
      </w:r>
      <w:r>
        <w:t xml:space="preserve">2022-09-01 00:00:00 </w:t>
      </w:r>
      <w:r>
        <w:t xml:space="preserve">2023-10-10 00:00:00 </w:t>
      </w:r>
      <w:r>
        <w:t xml:space="preserve">2023-08-23 00:00:00 </w:t>
      </w:r>
      <w:r>
        <w:t xml:space="preserve">4 </w:t>
      </w:r>
      <w:r>
        <w:t xml:space="preserve">21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684827 </w:t>
      </w:r>
      <w:r>
        <w:t xml:space="preserve">Organisation Internationale pour les Migrations </w:t>
      </w:r>
      <w:r>
        <w:t xml:space="preserve">OIM </w:t>
      </w:r>
      <w:r>
        <w:t xml:space="preserve">556 </w:t>
      </w:r>
      <w:r>
        <w:t xml:space="preserve">556 </w:t>
      </w:r>
    </w:p>
    <w:p>
      <w:r>
        <w:t xml:space="preserve">682215 </w:t>
      </w:r>
      <w:r>
        <w:t xml:space="preserve">NULL </w:t>
      </w:r>
      <w:r>
        <w:t xml:space="preserve">2022-12-01 00:00:00 </w:t>
      </w:r>
      <w:r>
        <w:t xml:space="preserve">2023-10-10 00:00:00 </w:t>
      </w:r>
      <w:r>
        <w:t xml:space="preserve">2023-08-23 00:00:00 </w:t>
      </w:r>
      <w:r>
        <w:t xml:space="preserve">1 </w:t>
      </w:r>
      <w:r>
        <w:t xml:space="preserve">5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684828 </w:t>
      </w:r>
      <w:r>
        <w:t xml:space="preserve">Organisation Internationale pour les Migrations </w:t>
      </w:r>
      <w:r>
        <w:t xml:space="preserve">OIM </w:t>
      </w:r>
      <w:r>
        <w:t xml:space="preserve">556 </w:t>
      </w:r>
      <w:r>
        <w:t xml:space="preserve">556 </w:t>
      </w:r>
    </w:p>
    <w:p>
      <w:r>
        <w:t xml:space="preserve">682216 </w:t>
      </w:r>
      <w:r>
        <w:t xml:space="preserve">NULL </w:t>
      </w:r>
      <w:r>
        <w:t xml:space="preserve">2023-05-04 00:00:00 </w:t>
      </w:r>
      <w:r>
        <w:t xml:space="preserve">2023-10-10 00:00:00 </w:t>
      </w:r>
      <w:r>
        <w:t xml:space="preserve">2023-08-23 00:00:00 </w:t>
      </w:r>
      <w:r>
        <w:t xml:space="preserve">4 </w:t>
      </w:r>
      <w:r>
        <w:t xml:space="preserve">22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684829 </w:t>
      </w:r>
      <w:r>
        <w:t xml:space="preserve">Organisation Internationale pour les Migrations </w:t>
      </w:r>
      <w:r>
        <w:t xml:space="preserve">OIM </w:t>
      </w:r>
      <w:r>
        <w:t xml:space="preserve">556 </w:t>
      </w:r>
      <w:r>
        <w:t xml:space="preserve">556 </w:t>
      </w:r>
    </w:p>
    <w:p>
      <w:r>
        <w:t xml:space="preserve">682217 </w:t>
      </w:r>
      <w:r>
        <w:t xml:space="preserve">NULL </w:t>
      </w:r>
      <w:r>
        <w:t xml:space="preserve">2023-09-30 00:00:00 </w:t>
      </w:r>
      <w:r>
        <w:t xml:space="preserve">2023-10-10 00:00:00 </w:t>
      </w:r>
      <w:r>
        <w:t xml:space="preserve">2023-08-23 00:00:00 </w:t>
      </w:r>
      <w:r>
        <w:t xml:space="preserve">1 </w:t>
      </w:r>
      <w:r>
        <w:t xml:space="preserve">5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684830 </w:t>
      </w:r>
      <w:r>
        <w:t xml:space="preserve">Organisation Internationale pour les Migrations </w:t>
      </w:r>
      <w:r>
        <w:t xml:space="preserve">OIM </w:t>
      </w:r>
      <w:r>
        <w:t xml:space="preserve">556 </w:t>
      </w:r>
      <w:r>
        <w:t xml:space="preserve">556 </w:t>
      </w:r>
    </w:p>
    <w:p>
      <w:r>
        <w:t xml:space="preserve">682218 </w:t>
      </w:r>
      <w:r>
        <w:t xml:space="preserve">NULL </w:t>
      </w:r>
      <w:r>
        <w:t xml:space="preserve">2023-05-04 00:00:00 </w:t>
      </w:r>
      <w:r>
        <w:t xml:space="preserve">2023-10-10 00:00:00 </w:t>
      </w:r>
      <w:r>
        <w:t xml:space="preserve">2023-08-23 00:00:00 </w:t>
      </w:r>
      <w:r>
        <w:t xml:space="preserve">3 </w:t>
      </w:r>
      <w:r>
        <w:t xml:space="preserve">10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684831 </w:t>
      </w:r>
      <w:r>
        <w:t xml:space="preserve">Organisation Internationale pour les Migrations </w:t>
      </w:r>
      <w:r>
        <w:t xml:space="preserve">OIM </w:t>
      </w:r>
      <w:r>
        <w:t xml:space="preserve">556 </w:t>
      </w:r>
      <w:r>
        <w:t xml:space="preserve">556 </w:t>
      </w:r>
    </w:p>
    <w:p>
      <w:r>
        <w:t xml:space="preserve">682219 </w:t>
      </w:r>
      <w:r>
        <w:t xml:space="preserve">NULL </w:t>
      </w:r>
      <w:r>
        <w:t xml:space="preserve">2023-09-30 00:00:00 </w:t>
      </w:r>
      <w:r>
        <w:t xml:space="preserve">2023-10-10 00:00:00 </w:t>
      </w:r>
      <w:r>
        <w:t xml:space="preserve">2023-08-23 00:00:00 </w:t>
      </w:r>
      <w:r>
        <w:t xml:space="preserve">1 </w:t>
      </w:r>
      <w:r>
        <w:t xml:space="preserve">3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684832 </w:t>
      </w:r>
      <w:r>
        <w:t xml:space="preserve">Organisation Internationale pour les Migrations </w:t>
      </w:r>
      <w:r>
        <w:t xml:space="preserve">OIM </w:t>
      </w:r>
      <w:r>
        <w:t xml:space="preserve">556 </w:t>
      </w:r>
      <w:r>
        <w:t xml:space="preserve">556 </w:t>
      </w:r>
    </w:p>
    <w:p>
      <w:r>
        <w:t xml:space="preserve">682220 </w:t>
      </w:r>
      <w:r>
        <w:t xml:space="preserve">NULL </w:t>
      </w:r>
      <w:r>
        <w:t xml:space="preserve">2022-09-01 00:00:00 </w:t>
      </w:r>
      <w:r>
        <w:t xml:space="preserve">2023-10-10 00:00:00 </w:t>
      </w:r>
      <w:r>
        <w:t xml:space="preserve">2023-08-27 00:00:00 </w:t>
      </w:r>
      <w:r>
        <w:t xml:space="preserve">1 </w:t>
      </w:r>
      <w:r>
        <w:t xml:space="preserve">6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684833 </w:t>
      </w:r>
      <w:r>
        <w:t xml:space="preserve">Organisation Internationale pour les Migrations </w:t>
      </w:r>
      <w:r>
        <w:t xml:space="preserve">OIM </w:t>
      </w:r>
      <w:r>
        <w:t xml:space="preserve">556 </w:t>
      </w:r>
      <w:r>
        <w:t xml:space="preserve">556 </w:t>
      </w:r>
    </w:p>
    <w:p>
      <w:r>
        <w:t xml:space="preserve">682221 </w:t>
      </w:r>
      <w:r>
        <w:t xml:space="preserve">NULL </w:t>
      </w:r>
      <w:r>
        <w:t xml:space="preserve">2022-12-01 00:00:00 </w:t>
      </w:r>
      <w:r>
        <w:t xml:space="preserve">2023-10-10 00:00:00 </w:t>
      </w:r>
      <w:r>
        <w:t xml:space="preserve">2023-08-27 00:00:00 </w:t>
      </w:r>
      <w:r>
        <w:t xml:space="preserve">3 </w:t>
      </w:r>
      <w:r>
        <w:t xml:space="preserve">17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684834 </w:t>
      </w:r>
      <w:r>
        <w:t xml:space="preserve">Organisation Internationale pour les Migrations </w:t>
      </w:r>
      <w:r>
        <w:t xml:space="preserve">OIM </w:t>
      </w:r>
      <w:r>
        <w:t xml:space="preserve">556 </w:t>
      </w:r>
      <w:r>
        <w:t xml:space="preserve">556 </w:t>
      </w:r>
    </w:p>
    <w:p>
      <w:r>
        <w:t xml:space="preserve">682222 </w:t>
      </w:r>
      <w:r>
        <w:t xml:space="preserve">NULL </w:t>
      </w:r>
      <w:r>
        <w:t xml:space="preserve">2023-05-04 00:00:00 </w:t>
      </w:r>
      <w:r>
        <w:t xml:space="preserve">2023-10-10 00:00:00 </w:t>
      </w:r>
      <w:r>
        <w:t xml:space="preserve">2023-08-27 00:00:00 </w:t>
      </w:r>
      <w:r>
        <w:t xml:space="preserve">1 </w:t>
      </w:r>
      <w:r>
        <w:t xml:space="preserve">9 </w:t>
      </w:r>
      <w:r>
        <w:t xml:space="preserve">2 </w:t>
      </w:r>
      <w:r>
        <w:t xml:space="preserve">Retourné </w:t>
      </w:r>
      <w:r>
        <w:t xml:space="preserve">CD6104ZS01 </w:t>
      </w:r>
      <w:r>
        <w:t xml:space="preserve">CD6104ZS01AS02 </w:t>
      </w:r>
      <w:r>
        <w:t xml:space="preserve">Bongobongo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684835 </w:t>
      </w:r>
      <w:r>
        <w:t xml:space="preserve">Organisation Internationale pour les Migrations </w:t>
      </w:r>
      <w:r>
        <w:t xml:space="preserve">OIM </w:t>
      </w:r>
      <w:r>
        <w:t xml:space="preserve">556 </w:t>
      </w:r>
      <w:r>
        <w:t xml:space="preserve">556 </w:t>
      </w:r>
    </w:p>
    <w:p>
      <w:r>
        <w:t xml:space="preserve">682223 </w:t>
      </w:r>
      <w:r>
        <w:t xml:space="preserve">NULL </w:t>
      </w:r>
      <w:r>
        <w:t xml:space="preserve">2022-06-01 00:00:00 </w:t>
      </w:r>
      <w:r>
        <w:t xml:space="preserve">2023-10-10 00:00:00 </w:t>
      </w:r>
      <w:r>
        <w:t xml:space="preserve">2023-08-12 00:00:00 </w:t>
      </w:r>
      <w:r>
        <w:t xml:space="preserve">3 </w:t>
      </w:r>
      <w:r>
        <w:t xml:space="preserve">17 </w:t>
      </w:r>
      <w:r>
        <w:t xml:space="preserve">2 </w:t>
      </w:r>
      <w:r>
        <w:t xml:space="preserve">Retourné </w:t>
      </w:r>
      <w:r>
        <w:t xml:space="preserve">CD6104ZS01 </w:t>
      </w:r>
      <w:r>
        <w:t xml:space="preserve">CD6104ZS01AS04 </w:t>
      </w:r>
      <w:r>
        <w:t xml:space="preserve">Chambucha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684836 </w:t>
      </w:r>
      <w:r>
        <w:t xml:space="preserve">Organisation Internationale pour les Migrations </w:t>
      </w:r>
      <w:r>
        <w:t xml:space="preserve">OIM </w:t>
      </w:r>
      <w:r>
        <w:t xml:space="preserve">556 </w:t>
      </w:r>
      <w:r>
        <w:t xml:space="preserve">556 </w:t>
      </w:r>
    </w:p>
    <w:p>
      <w:r>
        <w:t xml:space="preserve">682224 </w:t>
      </w:r>
      <w:r>
        <w:t xml:space="preserve">NULL </w:t>
      </w:r>
      <w:r>
        <w:t xml:space="preserve">2022-09-01 00:00:00 </w:t>
      </w:r>
      <w:r>
        <w:t xml:space="preserve">2023-10-10 00:00:00 </w:t>
      </w:r>
      <w:r>
        <w:t xml:space="preserve">2023-08-12 00:00:00 </w:t>
      </w:r>
      <w:r>
        <w:t xml:space="preserve">1 </w:t>
      </w:r>
      <w:r>
        <w:t xml:space="preserve">6 </w:t>
      </w:r>
      <w:r>
        <w:t xml:space="preserve">2 </w:t>
      </w:r>
      <w:r>
        <w:t xml:space="preserve">Retourné </w:t>
      </w:r>
      <w:r>
        <w:t xml:space="preserve">CD6104ZS01 </w:t>
      </w:r>
      <w:r>
        <w:t xml:space="preserve">CD6104ZS01AS04 </w:t>
      </w:r>
      <w:r>
        <w:t xml:space="preserve">Chambucha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684837 </w:t>
      </w:r>
      <w:r>
        <w:t xml:space="preserve">Organisation Internationale pour les Migrations </w:t>
      </w:r>
      <w:r>
        <w:t xml:space="preserve">OIM </w:t>
      </w:r>
      <w:r>
        <w:t xml:space="preserve">556 </w:t>
      </w:r>
      <w:r>
        <w:t xml:space="preserve">556 </w:t>
      </w:r>
    </w:p>
    <w:p>
      <w:r>
        <w:t xml:space="preserve">682225 </w:t>
      </w:r>
      <w:r>
        <w:t xml:space="preserve">NULL </w:t>
      </w:r>
      <w:r>
        <w:t xml:space="preserve">2022-06-01 00:00:00 </w:t>
      </w:r>
      <w:r>
        <w:t xml:space="preserve">2023-10-10 00:00:00 </w:t>
      </w:r>
      <w:r>
        <w:t xml:space="preserve">2023-08-12 00:00:00 </w:t>
      </w:r>
      <w:r>
        <w:t xml:space="preserve">25 </w:t>
      </w:r>
      <w:r>
        <w:t xml:space="preserve">113 </w:t>
      </w:r>
      <w:r>
        <w:t xml:space="preserve">2 </w:t>
      </w:r>
      <w:r>
        <w:t xml:space="preserve">Retourné </w:t>
      </w:r>
      <w:r>
        <w:t xml:space="preserve">CD6104ZS01 </w:t>
      </w:r>
      <w:r>
        <w:t xml:space="preserve">CD6104ZS01AS04 </w:t>
      </w:r>
      <w:r>
        <w:t xml:space="preserve">Chambucha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684838 </w:t>
      </w:r>
      <w:r>
        <w:t xml:space="preserve">Organisation Internationale pour les Migrations </w:t>
      </w:r>
      <w:r>
        <w:t xml:space="preserve">OIM </w:t>
      </w:r>
      <w:r>
        <w:t xml:space="preserve">556 </w:t>
      </w:r>
      <w:r>
        <w:t xml:space="preserve">556 </w:t>
      </w:r>
    </w:p>
    <w:p>
      <w:r>
        <w:t xml:space="preserve">682226 </w:t>
      </w:r>
      <w:r>
        <w:t xml:space="preserve">NULL </w:t>
      </w:r>
      <w:r>
        <w:t xml:space="preserve">2022-09-01 00:00:00 </w:t>
      </w:r>
      <w:r>
        <w:t xml:space="preserve">2023-10-10 00:00:00 </w:t>
      </w:r>
      <w:r>
        <w:t xml:space="preserve">2023-08-12 00:00:00 </w:t>
      </w:r>
      <w:r>
        <w:t xml:space="preserve">5 </w:t>
      </w:r>
      <w:r>
        <w:t xml:space="preserve">23 </w:t>
      </w:r>
      <w:r>
        <w:t xml:space="preserve">2 </w:t>
      </w:r>
      <w:r>
        <w:t xml:space="preserve">Retourné </w:t>
      </w:r>
      <w:r>
        <w:t xml:space="preserve">CD6104ZS01 </w:t>
      </w:r>
      <w:r>
        <w:t xml:space="preserve">CD6104ZS01AS04 </w:t>
      </w:r>
      <w:r>
        <w:t xml:space="preserve">Chambucha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684839 </w:t>
      </w:r>
      <w:r>
        <w:t xml:space="preserve">Organisation Internationale pour les Migrations </w:t>
      </w:r>
      <w:r>
        <w:t xml:space="preserve">OIM </w:t>
      </w:r>
      <w:r>
        <w:t xml:space="preserve">556 </w:t>
      </w:r>
      <w:r>
        <w:t xml:space="preserve">556 </w:t>
      </w:r>
    </w:p>
    <w:p>
      <w:r>
        <w:t xml:space="preserve">682227 </w:t>
      </w:r>
      <w:r>
        <w:t xml:space="preserve">NULL </w:t>
      </w:r>
      <w:r>
        <w:t xml:space="preserve">2022-12-01 00:00:00 </w:t>
      </w:r>
      <w:r>
        <w:t xml:space="preserve">2023-10-10 00:00:00 </w:t>
      </w:r>
      <w:r>
        <w:t xml:space="preserve">2023-08-12 00:00:00 </w:t>
      </w:r>
      <w:r>
        <w:t xml:space="preserve">9 </w:t>
      </w:r>
      <w:r>
        <w:t xml:space="preserve">41 </w:t>
      </w:r>
      <w:r>
        <w:t xml:space="preserve">2 </w:t>
      </w:r>
      <w:r>
        <w:t xml:space="preserve">Retourné </w:t>
      </w:r>
      <w:r>
        <w:t xml:space="preserve">CD6104ZS01 </w:t>
      </w:r>
      <w:r>
        <w:t xml:space="preserve">CD6104ZS01AS04 </w:t>
      </w:r>
      <w:r>
        <w:t xml:space="preserve">Chambucha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684840 </w:t>
      </w:r>
      <w:r>
        <w:t xml:space="preserve">Organisation Internationale pour les Migrations </w:t>
      </w:r>
      <w:r>
        <w:t xml:space="preserve">OIM </w:t>
      </w:r>
      <w:r>
        <w:t xml:space="preserve">556 </w:t>
      </w:r>
      <w:r>
        <w:t xml:space="preserve">556 </w:t>
      </w:r>
    </w:p>
    <w:p>
      <w:r>
        <w:t xml:space="preserve">682228 </w:t>
      </w:r>
      <w:r>
        <w:t xml:space="preserve">NULL </w:t>
      </w:r>
      <w:r>
        <w:t xml:space="preserve">2022-06-01 00:00:00 </w:t>
      </w:r>
      <w:r>
        <w:t xml:space="preserve">2023-10-10 00:00:00 </w:t>
      </w:r>
      <w:r>
        <w:t xml:space="preserve">2023-08-12 00:00:00 </w:t>
      </w:r>
      <w:r>
        <w:t xml:space="preserve">19 </w:t>
      </w:r>
      <w:r>
        <w:t xml:space="preserve">135 </w:t>
      </w:r>
      <w:r>
        <w:t xml:space="preserve">2 </w:t>
      </w:r>
      <w:r>
        <w:t xml:space="preserve">Retourné </w:t>
      </w:r>
      <w:r>
        <w:t xml:space="preserve">CD6104ZS01 </w:t>
      </w:r>
      <w:r>
        <w:t xml:space="preserve">CD6104ZS01AS04 </w:t>
      </w:r>
      <w:r>
        <w:t xml:space="preserve">Chambucha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684841 </w:t>
      </w:r>
      <w:r>
        <w:t xml:space="preserve">Organisation Internationale pour les Migrations </w:t>
      </w:r>
      <w:r>
        <w:t xml:space="preserve">OIM </w:t>
      </w:r>
      <w:r>
        <w:t xml:space="preserve">556 </w:t>
      </w:r>
      <w:r>
        <w:t xml:space="preserve">556 </w:t>
      </w:r>
    </w:p>
    <w:p>
      <w:r>
        <w:t xml:space="preserve">682229 </w:t>
      </w:r>
      <w:r>
        <w:t xml:space="preserve">NULL </w:t>
      </w:r>
      <w:r>
        <w:t xml:space="preserve">2022-09-01 00:00:00 </w:t>
      </w:r>
      <w:r>
        <w:t xml:space="preserve">2023-10-10 00:00:00 </w:t>
      </w:r>
      <w:r>
        <w:t xml:space="preserve">2023-08-12 00:00:00 </w:t>
      </w:r>
      <w:r>
        <w:t xml:space="preserve">19 </w:t>
      </w:r>
      <w:r>
        <w:t xml:space="preserve">135 </w:t>
      </w:r>
      <w:r>
        <w:t xml:space="preserve">2 </w:t>
      </w:r>
      <w:r>
        <w:t xml:space="preserve">Retourné </w:t>
      </w:r>
      <w:r>
        <w:t xml:space="preserve">CD6104ZS01 </w:t>
      </w:r>
      <w:r>
        <w:t xml:space="preserve">CD6104ZS01AS04 </w:t>
      </w:r>
      <w:r>
        <w:t xml:space="preserve">Chambucha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684842 </w:t>
      </w:r>
      <w:r>
        <w:t xml:space="preserve">Organisation Internationale pour les Migrations </w:t>
      </w:r>
      <w:r>
        <w:t xml:space="preserve">OIM </w:t>
      </w:r>
      <w:r>
        <w:t xml:space="preserve">556 </w:t>
      </w:r>
      <w:r>
        <w:t xml:space="preserve">556 </w:t>
      </w:r>
    </w:p>
    <w:p>
      <w:r>
        <w:t xml:space="preserve">682230 </w:t>
      </w:r>
      <w:r>
        <w:t xml:space="preserve">NULL </w:t>
      </w:r>
      <w:r>
        <w:t xml:space="preserve">2022-12-01 00:00:00 </w:t>
      </w:r>
      <w:r>
        <w:t xml:space="preserve">2023-10-10 00:00:00 </w:t>
      </w:r>
      <w:r>
        <w:t xml:space="preserve">2023-08-12 00:00:00 </w:t>
      </w:r>
      <w:r>
        <w:t xml:space="preserve">3 </w:t>
      </w:r>
      <w:r>
        <w:t xml:space="preserve">21 </w:t>
      </w:r>
      <w:r>
        <w:t xml:space="preserve">2 </w:t>
      </w:r>
      <w:r>
        <w:t xml:space="preserve">Retourné </w:t>
      </w:r>
      <w:r>
        <w:t xml:space="preserve">CD6104ZS01 </w:t>
      </w:r>
      <w:r>
        <w:t xml:space="preserve">CD6104ZS01AS04 </w:t>
      </w:r>
      <w:r>
        <w:t xml:space="preserve">Chambucha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684843 </w:t>
      </w:r>
      <w:r>
        <w:t xml:space="preserve">Organisation Internationale pour les Migrations </w:t>
      </w:r>
      <w:r>
        <w:t xml:space="preserve">OIM </w:t>
      </w:r>
      <w:r>
        <w:t xml:space="preserve">556 </w:t>
      </w:r>
      <w:r>
        <w:t xml:space="preserve">556 </w:t>
      </w:r>
    </w:p>
    <w:p>
      <w:r>
        <w:t xml:space="preserve">682231 </w:t>
      </w:r>
      <w:r>
        <w:t xml:space="preserve">NULL </w:t>
      </w:r>
      <w:r>
        <w:t xml:space="preserve">2022-06-01 00:00:00 </w:t>
      </w:r>
      <w:r>
        <w:t xml:space="preserve">2023-10-10 00:00:00 </w:t>
      </w:r>
      <w:r>
        <w:t xml:space="preserve">2023-08-16 00:00:00 </w:t>
      </w:r>
      <w:r>
        <w:t xml:space="preserve">8 </w:t>
      </w:r>
      <w:r>
        <w:t xml:space="preserve">33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684844 </w:t>
      </w:r>
      <w:r>
        <w:t xml:space="preserve">Organisation Internationale pour les Migrations </w:t>
      </w:r>
      <w:r>
        <w:t xml:space="preserve">OIM </w:t>
      </w:r>
      <w:r>
        <w:t xml:space="preserve">556 </w:t>
      </w:r>
      <w:r>
        <w:t xml:space="preserve">556 </w:t>
      </w:r>
    </w:p>
    <w:p>
      <w:r>
        <w:t xml:space="preserve">682232 </w:t>
      </w:r>
      <w:r>
        <w:t xml:space="preserve">NULL </w:t>
      </w:r>
      <w:r>
        <w:t xml:space="preserve">2022-09-01 00:00:00 </w:t>
      </w:r>
      <w:r>
        <w:t xml:space="preserve">2023-10-10 00:00:00 </w:t>
      </w:r>
      <w:r>
        <w:t xml:space="preserve">2023-08-16 00:00:00 </w:t>
      </w:r>
      <w:r>
        <w:t xml:space="preserve">2 </w:t>
      </w:r>
      <w:r>
        <w:t xml:space="preserve">8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684845 </w:t>
      </w:r>
      <w:r>
        <w:t xml:space="preserve">Organisation Internationale pour les Migrations </w:t>
      </w:r>
      <w:r>
        <w:t xml:space="preserve">OIM </w:t>
      </w:r>
      <w:r>
        <w:t xml:space="preserve">556 </w:t>
      </w:r>
      <w:r>
        <w:t xml:space="preserve">556 </w:t>
      </w:r>
    </w:p>
    <w:p>
      <w:r>
        <w:t xml:space="preserve">682233 </w:t>
      </w:r>
      <w:r>
        <w:t xml:space="preserve">NULL </w:t>
      </w:r>
      <w:r>
        <w:t xml:space="preserve">2022-12-01 00:00:00 </w:t>
      </w:r>
      <w:r>
        <w:t xml:space="preserve">2023-10-10 00:00:00 </w:t>
      </w:r>
      <w:r>
        <w:t xml:space="preserve">2023-08-16 00:00:00 </w:t>
      </w:r>
      <w:r>
        <w:t xml:space="preserve">4 </w:t>
      </w:r>
      <w:r>
        <w:t xml:space="preserve">17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684846 </w:t>
      </w:r>
      <w:r>
        <w:t xml:space="preserve">Organisation Internationale pour les Migrations </w:t>
      </w:r>
      <w:r>
        <w:t xml:space="preserve">OIM </w:t>
      </w:r>
      <w:r>
        <w:t xml:space="preserve">556 </w:t>
      </w:r>
      <w:r>
        <w:t xml:space="preserve">556 </w:t>
      </w:r>
    </w:p>
    <w:p>
      <w:r>
        <w:t xml:space="preserve">682234 </w:t>
      </w:r>
      <w:r>
        <w:t xml:space="preserve">NULL </w:t>
      </w:r>
      <w:r>
        <w:t xml:space="preserve">2023-03-28 00:00:00 </w:t>
      </w:r>
      <w:r>
        <w:t xml:space="preserve">2023-10-10 00:00:00 </w:t>
      </w:r>
      <w:r>
        <w:t xml:space="preserve">2023-08-16 00:00:00 </w:t>
      </w:r>
      <w:r>
        <w:t xml:space="preserve">3 </w:t>
      </w:r>
      <w:r>
        <w:t xml:space="preserve">11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684847 </w:t>
      </w:r>
      <w:r>
        <w:t xml:space="preserve">Organisation Internationale pour les Migrations </w:t>
      </w:r>
      <w:r>
        <w:t xml:space="preserve">OIM </w:t>
      </w:r>
      <w:r>
        <w:t xml:space="preserve">556 </w:t>
      </w:r>
      <w:r>
        <w:t xml:space="preserve">556 </w:t>
      </w:r>
    </w:p>
    <w:p>
      <w:r>
        <w:t xml:space="preserve">682235 </w:t>
      </w:r>
      <w:r>
        <w:t xml:space="preserve">NULL </w:t>
      </w:r>
      <w:r>
        <w:t xml:space="preserve">2023-05-04 00:00:00 </w:t>
      </w:r>
      <w:r>
        <w:t xml:space="preserve">2023-10-10 00:00:00 </w:t>
      </w:r>
      <w:r>
        <w:t xml:space="preserve">2023-08-16 00:00:00 </w:t>
      </w:r>
      <w:r>
        <w:t xml:space="preserve">5 </w:t>
      </w:r>
      <w:r>
        <w:t xml:space="preserve">18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684848 </w:t>
      </w:r>
      <w:r>
        <w:t xml:space="preserve">Organisation Internationale pour les Migrations </w:t>
      </w:r>
      <w:r>
        <w:t xml:space="preserve">OIM </w:t>
      </w:r>
      <w:r>
        <w:t xml:space="preserve">556 </w:t>
      </w:r>
      <w:r>
        <w:t xml:space="preserve">556 </w:t>
      </w:r>
    </w:p>
    <w:p>
      <w:r>
        <w:t xml:space="preserve">682236 </w:t>
      </w:r>
      <w:r>
        <w:t xml:space="preserve">NULL </w:t>
      </w:r>
      <w:r>
        <w:t xml:space="preserve">2022-06-01 00:00:00 </w:t>
      </w:r>
      <w:r>
        <w:t xml:space="preserve">2023-10-10 00:00:00 </w:t>
      </w:r>
      <w:r>
        <w:t xml:space="preserve">2023-08-16 00:00:00 </w:t>
      </w:r>
      <w:r>
        <w:t xml:space="preserve">3 </w:t>
      </w:r>
      <w:r>
        <w:t xml:space="preserve">13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684849 </w:t>
      </w:r>
      <w:r>
        <w:t xml:space="preserve">Organisation Internationale pour les Migrations </w:t>
      </w:r>
      <w:r>
        <w:t xml:space="preserve">OIM </w:t>
      </w:r>
      <w:r>
        <w:t xml:space="preserve">556 </w:t>
      </w:r>
      <w:r>
        <w:t xml:space="preserve">556 </w:t>
      </w:r>
    </w:p>
    <w:p>
      <w:r>
        <w:t xml:space="preserve">682237 </w:t>
      </w:r>
      <w:r>
        <w:t xml:space="preserve">NULL </w:t>
      </w:r>
      <w:r>
        <w:t xml:space="preserve">2022-12-01 00:00:00 </w:t>
      </w:r>
      <w:r>
        <w:t xml:space="preserve">2023-10-10 00:00:00 </w:t>
      </w:r>
      <w:r>
        <w:t xml:space="preserve">2023-08-16 00:00:00 </w:t>
      </w:r>
      <w:r>
        <w:t xml:space="preserve">3 </w:t>
      </w:r>
      <w:r>
        <w:t xml:space="preserve">14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684850 </w:t>
      </w:r>
      <w:r>
        <w:t xml:space="preserve">Organisation Internationale pour les Migrations </w:t>
      </w:r>
      <w:r>
        <w:t xml:space="preserve">OIM </w:t>
      </w:r>
      <w:r>
        <w:t xml:space="preserve">556 </w:t>
      </w:r>
      <w:r>
        <w:t xml:space="preserve">556 </w:t>
      </w:r>
    </w:p>
    <w:p>
      <w:r>
        <w:t xml:space="preserve">682238 </w:t>
      </w:r>
      <w:r>
        <w:t xml:space="preserve">NULL </w:t>
      </w:r>
      <w:r>
        <w:t xml:space="preserve">2023-03-28 00:00:00 </w:t>
      </w:r>
      <w:r>
        <w:t xml:space="preserve">2023-10-10 00:00:00 </w:t>
      </w:r>
      <w:r>
        <w:t xml:space="preserve">2023-08-16 00:00:00 </w:t>
      </w:r>
      <w:r>
        <w:t xml:space="preserve">2 </w:t>
      </w:r>
      <w:r>
        <w:t xml:space="preserve">9 </w:t>
      </w:r>
      <w:r>
        <w:t xml:space="preserve">2 </w:t>
      </w:r>
      <w:r>
        <w:t xml:space="preserve">Retourné </w:t>
      </w:r>
      <w:r>
        <w:t xml:space="preserve">CD6104ZS01 </w:t>
      </w:r>
      <w:r>
        <w:t xml:space="preserve">CD6104ZS01AS08 </w:t>
      </w:r>
      <w:r>
        <w:t xml:space="preserve">Isangi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684851 </w:t>
      </w:r>
      <w:r>
        <w:t xml:space="preserve">Organisation Internationale pour les Migrations </w:t>
      </w:r>
      <w:r>
        <w:t xml:space="preserve">OIM </w:t>
      </w:r>
      <w:r>
        <w:t xml:space="preserve">556 </w:t>
      </w:r>
      <w:r>
        <w:t xml:space="preserve">556 </w:t>
      </w:r>
    </w:p>
    <w:p>
      <w:r>
        <w:t xml:space="preserve">682239 </w:t>
      </w:r>
      <w:r>
        <w:t xml:space="preserve">NULL </w:t>
      </w:r>
      <w:r>
        <w:t xml:space="preserve">2022-06-01 00:00:00 </w:t>
      </w:r>
      <w:r>
        <w:t xml:space="preserve">2023-10-10 00:00:00 </w:t>
      </w:r>
      <w:r>
        <w:t xml:space="preserve">2023-08-14 00:00:00 </w:t>
      </w:r>
      <w:r>
        <w:t xml:space="preserve">3 </w:t>
      </w:r>
      <w:r>
        <w:t xml:space="preserve">15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684852 </w:t>
      </w:r>
      <w:r>
        <w:t xml:space="preserve">Organisation Internationale pour les Migrations </w:t>
      </w:r>
      <w:r>
        <w:t xml:space="preserve">OIM </w:t>
      </w:r>
      <w:r>
        <w:t xml:space="preserve">556 </w:t>
      </w:r>
      <w:r>
        <w:t xml:space="preserve">556 </w:t>
      </w:r>
    </w:p>
    <w:p>
      <w:r>
        <w:t xml:space="preserve">682240 </w:t>
      </w:r>
      <w:r>
        <w:t xml:space="preserve">NULL </w:t>
      </w:r>
      <w:r>
        <w:t xml:space="preserve">2022-09-01 00:00:00 </w:t>
      </w:r>
      <w:r>
        <w:t xml:space="preserve">2023-10-10 00:00:00 </w:t>
      </w:r>
      <w:r>
        <w:t xml:space="preserve">2023-08-14 00:00:00 </w:t>
      </w:r>
      <w:r>
        <w:t xml:space="preserve">56 </w:t>
      </w:r>
      <w:r>
        <w:t xml:space="preserve">278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684853 </w:t>
      </w:r>
      <w:r>
        <w:t xml:space="preserve">Organisation Internationale pour les Migrations </w:t>
      </w:r>
      <w:r>
        <w:t xml:space="preserve">OIM </w:t>
      </w:r>
      <w:r>
        <w:t xml:space="preserve">556 </w:t>
      </w:r>
      <w:r>
        <w:t xml:space="preserve">556 </w:t>
      </w:r>
    </w:p>
    <w:p>
      <w:r>
        <w:t xml:space="preserve">682241 </w:t>
      </w:r>
      <w:r>
        <w:t xml:space="preserve">NULL </w:t>
      </w:r>
      <w:r>
        <w:t xml:space="preserve">2023-03-28 00:00:00 </w:t>
      </w:r>
      <w:r>
        <w:t xml:space="preserve">2023-10-10 00:00:00 </w:t>
      </w:r>
      <w:r>
        <w:t xml:space="preserve">2023-08-14 00:00:00 </w:t>
      </w:r>
      <w:r>
        <w:t xml:space="preserve">6 </w:t>
      </w:r>
      <w:r>
        <w:t xml:space="preserve">34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684854 </w:t>
      </w:r>
      <w:r>
        <w:t xml:space="preserve">Organisation Internationale pour les Migrations </w:t>
      </w:r>
      <w:r>
        <w:t xml:space="preserve">OIM </w:t>
      </w:r>
      <w:r>
        <w:t xml:space="preserve">556 </w:t>
      </w:r>
      <w:r>
        <w:t xml:space="preserve">556 </w:t>
      </w:r>
    </w:p>
    <w:p>
      <w:r>
        <w:t xml:space="preserve">682242 </w:t>
      </w:r>
      <w:r>
        <w:t xml:space="preserve">NULL </w:t>
      </w:r>
      <w:r>
        <w:t xml:space="preserve">2023-05-04 00:00:00 </w:t>
      </w:r>
      <w:r>
        <w:t xml:space="preserve">2023-10-10 00:00:00 </w:t>
      </w:r>
      <w:r>
        <w:t xml:space="preserve">2023-08-14 00:00:00 </w:t>
      </w:r>
      <w:r>
        <w:t xml:space="preserve">26 </w:t>
      </w:r>
      <w:r>
        <w:t xml:space="preserve">150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684855 </w:t>
      </w:r>
      <w:r>
        <w:t xml:space="preserve">Organisation Internationale pour les Migrations </w:t>
      </w:r>
      <w:r>
        <w:t xml:space="preserve">OIM </w:t>
      </w:r>
      <w:r>
        <w:t xml:space="preserve">556 </w:t>
      </w:r>
      <w:r>
        <w:t xml:space="preserve">556 </w:t>
      </w:r>
    </w:p>
    <w:p>
      <w:r>
        <w:t xml:space="preserve">682243 </w:t>
      </w:r>
      <w:r>
        <w:t xml:space="preserve">NULL </w:t>
      </w:r>
      <w:r>
        <w:t xml:space="preserve">2023-09-30 00:00:00 </w:t>
      </w:r>
      <w:r>
        <w:t xml:space="preserve">2023-10-10 00:00:00 </w:t>
      </w:r>
      <w:r>
        <w:t xml:space="preserve">2023-08-14 00:00:00 </w:t>
      </w:r>
      <w:r>
        <w:t xml:space="preserve">1 </w:t>
      </w:r>
      <w:r>
        <w:t xml:space="preserve">6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684856 </w:t>
      </w:r>
      <w:r>
        <w:t xml:space="preserve">Organisation Internationale pour les Migrations </w:t>
      </w:r>
      <w:r>
        <w:t xml:space="preserve">OIM </w:t>
      </w:r>
      <w:r>
        <w:t xml:space="preserve">556 </w:t>
      </w:r>
      <w:r>
        <w:t xml:space="preserve">556 </w:t>
      </w:r>
    </w:p>
    <w:p>
      <w:r>
        <w:t xml:space="preserve">682244 </w:t>
      </w:r>
      <w:r>
        <w:t xml:space="preserve">NULL </w:t>
      </w:r>
      <w:r>
        <w:t xml:space="preserve">2022-06-01 00:00:00 </w:t>
      </w:r>
      <w:r>
        <w:t xml:space="preserve">2023-10-10 00:00:00 </w:t>
      </w:r>
      <w:r>
        <w:t xml:space="preserve">2023-08-14 00:00:00 </w:t>
      </w:r>
      <w:r>
        <w:t xml:space="preserve">9 </w:t>
      </w:r>
      <w:r>
        <w:t xml:space="preserve">42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684857 </w:t>
      </w:r>
      <w:r>
        <w:t xml:space="preserve">Organisation Internationale pour les Migrations </w:t>
      </w:r>
      <w:r>
        <w:t xml:space="preserve">OIM </w:t>
      </w:r>
      <w:r>
        <w:t xml:space="preserve">556 </w:t>
      </w:r>
      <w:r>
        <w:t xml:space="preserve">556 </w:t>
      </w:r>
    </w:p>
    <w:p>
      <w:r>
        <w:t xml:space="preserve">682245 </w:t>
      </w:r>
      <w:r>
        <w:t xml:space="preserve">NULL </w:t>
      </w:r>
      <w:r>
        <w:t xml:space="preserve">2022-09-01 00:00:00 </w:t>
      </w:r>
      <w:r>
        <w:t xml:space="preserve">2023-10-10 00:00:00 </w:t>
      </w:r>
      <w:r>
        <w:t xml:space="preserve">2023-08-14 00:00:00 </w:t>
      </w:r>
      <w:r>
        <w:t xml:space="preserve">2 </w:t>
      </w:r>
      <w:r>
        <w:t xml:space="preserve">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684858 </w:t>
      </w:r>
      <w:r>
        <w:t xml:space="preserve">Organisation Internationale pour les Migrations </w:t>
      </w:r>
      <w:r>
        <w:t xml:space="preserve">OIM </w:t>
      </w:r>
      <w:r>
        <w:t xml:space="preserve">556 </w:t>
      </w:r>
      <w:r>
        <w:t xml:space="preserve">556 </w:t>
      </w:r>
    </w:p>
    <w:p>
      <w:r>
        <w:t xml:space="preserve">682246 </w:t>
      </w:r>
      <w:r>
        <w:t xml:space="preserve">NULL </w:t>
      </w:r>
      <w:r>
        <w:t xml:space="preserve">2023-03-28 00:00:00 </w:t>
      </w:r>
      <w:r>
        <w:t xml:space="preserve">2023-10-10 00:00:00 </w:t>
      </w:r>
      <w:r>
        <w:t xml:space="preserve">2023-08-14 00:00:00 </w:t>
      </w:r>
      <w:r>
        <w:t xml:space="preserve">4 </w:t>
      </w:r>
      <w:r>
        <w:t xml:space="preserve">19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684859 </w:t>
      </w:r>
      <w:r>
        <w:t xml:space="preserve">Organisation Internationale pour les Migrations </w:t>
      </w:r>
      <w:r>
        <w:t xml:space="preserve">OIM </w:t>
      </w:r>
      <w:r>
        <w:t xml:space="preserve">556 </w:t>
      </w:r>
      <w:r>
        <w:t xml:space="preserve">556 </w:t>
      </w:r>
    </w:p>
    <w:p>
      <w:r>
        <w:t xml:space="preserve">682247 </w:t>
      </w:r>
      <w:r>
        <w:t xml:space="preserve">NULL </w:t>
      </w:r>
      <w:r>
        <w:t xml:space="preserve">2023-05-04 00:00:00 </w:t>
      </w:r>
      <w:r>
        <w:t xml:space="preserve">2023-10-10 00:00:00 </w:t>
      </w:r>
      <w:r>
        <w:t xml:space="preserve">2023-08-14 00:00:00 </w:t>
      </w:r>
      <w:r>
        <w:t xml:space="preserve">23 </w:t>
      </w:r>
      <w:r>
        <w:t xml:space="preserve">106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684860 </w:t>
      </w:r>
      <w:r>
        <w:t xml:space="preserve">Organisation Internationale pour les Migrations </w:t>
      </w:r>
      <w:r>
        <w:t xml:space="preserve">OIM </w:t>
      </w:r>
      <w:r>
        <w:t xml:space="preserve">556 </w:t>
      </w:r>
      <w:r>
        <w:t xml:space="preserve">556 </w:t>
      </w:r>
    </w:p>
    <w:p>
      <w:r>
        <w:t xml:space="preserve">682248 </w:t>
      </w:r>
      <w:r>
        <w:t xml:space="preserve">NULL </w:t>
      </w:r>
      <w:r>
        <w:t xml:space="preserve">2023-09-30 00:00:00 </w:t>
      </w:r>
      <w:r>
        <w:t xml:space="preserve">2023-10-10 00:00:00 </w:t>
      </w:r>
      <w:r>
        <w:t xml:space="preserve">2023-08-14 00:00:00 </w:t>
      </w:r>
      <w:r>
        <w:t xml:space="preserve">2 </w:t>
      </w:r>
      <w:r>
        <w:t xml:space="preserve">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684861 </w:t>
      </w:r>
      <w:r>
        <w:t xml:space="preserve">Organisation Internationale pour les Migrations </w:t>
      </w:r>
      <w:r>
        <w:t xml:space="preserve">OIM </w:t>
      </w:r>
      <w:r>
        <w:t xml:space="preserve">556 </w:t>
      </w:r>
      <w:r>
        <w:t xml:space="preserve">556 </w:t>
      </w:r>
    </w:p>
    <w:p>
      <w:r>
        <w:t xml:space="preserve">682249 </w:t>
      </w:r>
      <w:r>
        <w:t xml:space="preserve">NULL </w:t>
      </w:r>
      <w:r>
        <w:t xml:space="preserve">2022-06-01 00:00:00 </w:t>
      </w:r>
      <w:r>
        <w:t xml:space="preserve">2023-10-10 00:00:00 </w:t>
      </w:r>
      <w:r>
        <w:t xml:space="preserve">2023-08-14 00:00:00 </w:t>
      </w:r>
      <w:r>
        <w:t xml:space="preserve">16 </w:t>
      </w:r>
      <w:r>
        <w:t xml:space="preserve">65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684862 </w:t>
      </w:r>
      <w:r>
        <w:t xml:space="preserve">Organisation Internationale pour les Migrations </w:t>
      </w:r>
      <w:r>
        <w:t xml:space="preserve">OIM </w:t>
      </w:r>
      <w:r>
        <w:t xml:space="preserve">556 </w:t>
      </w:r>
      <w:r>
        <w:t xml:space="preserve">556 </w:t>
      </w:r>
    </w:p>
    <w:p>
      <w:r>
        <w:t xml:space="preserve">682250 </w:t>
      </w:r>
      <w:r>
        <w:t xml:space="preserve">NULL </w:t>
      </w:r>
      <w:r>
        <w:t xml:space="preserve">2022-09-01 00:00:00 </w:t>
      </w:r>
      <w:r>
        <w:t xml:space="preserve">2023-10-10 00:00:00 </w:t>
      </w:r>
      <w:r>
        <w:t xml:space="preserve">2023-08-14 00:00:00 </w:t>
      </w:r>
      <w:r>
        <w:t xml:space="preserve">2 </w:t>
      </w:r>
      <w:r>
        <w:t xml:space="preserve">8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684863 </w:t>
      </w:r>
      <w:r>
        <w:t xml:space="preserve">Organisation Internationale pour les Migrations </w:t>
      </w:r>
      <w:r>
        <w:t xml:space="preserve">OIM </w:t>
      </w:r>
      <w:r>
        <w:t xml:space="preserve">556 </w:t>
      </w:r>
      <w:r>
        <w:t xml:space="preserve">556 </w:t>
      </w:r>
    </w:p>
    <w:p>
      <w:r>
        <w:t xml:space="preserve">682251 </w:t>
      </w:r>
      <w:r>
        <w:t xml:space="preserve">NULL </w:t>
      </w:r>
      <w:r>
        <w:t xml:space="preserve">2023-03-28 00:00:00 </w:t>
      </w:r>
      <w:r>
        <w:t xml:space="preserve">2023-10-10 00:00:00 </w:t>
      </w:r>
      <w:r>
        <w:t xml:space="preserve">2023-08-14 00:00:00 </w:t>
      </w:r>
      <w:r>
        <w:t xml:space="preserve">3 </w:t>
      </w:r>
      <w:r>
        <w:t xml:space="preserve">19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684864 </w:t>
      </w:r>
      <w:r>
        <w:t xml:space="preserve">Organisation Internationale pour les Migrations </w:t>
      </w:r>
      <w:r>
        <w:t xml:space="preserve">OIM </w:t>
      </w:r>
      <w:r>
        <w:t xml:space="preserve">556 </w:t>
      </w:r>
      <w:r>
        <w:t xml:space="preserve">556 </w:t>
      </w:r>
    </w:p>
    <w:p>
      <w:r>
        <w:t xml:space="preserve">682252 </w:t>
      </w:r>
      <w:r>
        <w:t xml:space="preserve">NULL </w:t>
      </w:r>
      <w:r>
        <w:t xml:space="preserve">2023-05-04 00:00:00 </w:t>
      </w:r>
      <w:r>
        <w:t xml:space="preserve">2023-10-10 00:00:00 </w:t>
      </w:r>
      <w:r>
        <w:t xml:space="preserve">2023-08-14 00:00:00 </w:t>
      </w:r>
      <w:r>
        <w:t xml:space="preserve">7 </w:t>
      </w:r>
      <w:r>
        <w:t xml:space="preserve">44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684865 </w:t>
      </w:r>
      <w:r>
        <w:t xml:space="preserve">Organisation Internationale pour les Migrations </w:t>
      </w:r>
      <w:r>
        <w:t xml:space="preserve">OIM </w:t>
      </w:r>
      <w:r>
        <w:t xml:space="preserve">556 </w:t>
      </w:r>
      <w:r>
        <w:t xml:space="preserve">556 </w:t>
      </w:r>
    </w:p>
    <w:p>
      <w:r>
        <w:t xml:space="preserve">682253 </w:t>
      </w:r>
      <w:r>
        <w:t xml:space="preserve">NULL </w:t>
      </w:r>
      <w:r>
        <w:t xml:space="preserve">2023-03-28 00:00:00 </w:t>
      </w:r>
      <w:r>
        <w:t xml:space="preserve">2023-10-10 00:00:00 </w:t>
      </w:r>
      <w:r>
        <w:t xml:space="preserve">2023-08-14 00:00:00 </w:t>
      </w:r>
      <w:r>
        <w:t xml:space="preserve">5 </w:t>
      </w:r>
      <w:r>
        <w:t xml:space="preserve">24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684866 </w:t>
      </w:r>
      <w:r>
        <w:t xml:space="preserve">Organisation Internationale pour les Migrations </w:t>
      </w:r>
      <w:r>
        <w:t xml:space="preserve">OIM </w:t>
      </w:r>
      <w:r>
        <w:t xml:space="preserve">556 </w:t>
      </w:r>
      <w:r>
        <w:t xml:space="preserve">556 </w:t>
      </w:r>
    </w:p>
    <w:p>
      <w:r>
        <w:t xml:space="preserve">682254 </w:t>
      </w:r>
      <w:r>
        <w:t xml:space="preserve">NULL </w:t>
      </w:r>
      <w:r>
        <w:t xml:space="preserve">2023-05-04 00:00:00 </w:t>
      </w:r>
      <w:r>
        <w:t xml:space="preserve">2023-10-10 00:00:00 </w:t>
      </w:r>
      <w:r>
        <w:t xml:space="preserve">2023-08-14 00:00:00 </w:t>
      </w:r>
      <w:r>
        <w:t xml:space="preserve">8 </w:t>
      </w:r>
      <w:r>
        <w:t xml:space="preserve">38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684867 </w:t>
      </w:r>
      <w:r>
        <w:t xml:space="preserve">Organisation Internationale pour les Migrations </w:t>
      </w:r>
      <w:r>
        <w:t xml:space="preserve">OIM </w:t>
      </w:r>
      <w:r>
        <w:t xml:space="preserve">556 </w:t>
      </w:r>
      <w:r>
        <w:t xml:space="preserve">556 </w:t>
      </w:r>
    </w:p>
    <w:p>
      <w:r>
        <w:t xml:space="preserve">682255 </w:t>
      </w:r>
      <w:r>
        <w:t xml:space="preserve">NULL </w:t>
      </w:r>
      <w:r>
        <w:t xml:space="preserve">2023-03-28 00:00:00 </w:t>
      </w:r>
      <w:r>
        <w:t xml:space="preserve">2023-10-10 00:00:00 </w:t>
      </w:r>
      <w:r>
        <w:t xml:space="preserve">2023-08-14 00:00:00 </w:t>
      </w:r>
      <w:r>
        <w:t xml:space="preserve">3 </w:t>
      </w:r>
      <w:r>
        <w:t xml:space="preserve">18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684868 </w:t>
      </w:r>
      <w:r>
        <w:t xml:space="preserve">Organisation Internationale pour les Migrations </w:t>
      </w:r>
      <w:r>
        <w:t xml:space="preserve">OIM </w:t>
      </w:r>
      <w:r>
        <w:t xml:space="preserve">556 </w:t>
      </w:r>
      <w:r>
        <w:t xml:space="preserve">556 </w:t>
      </w:r>
    </w:p>
    <w:p>
      <w:r>
        <w:t xml:space="preserve">682256 </w:t>
      </w:r>
      <w:r>
        <w:t xml:space="preserve">NULL </w:t>
      </w:r>
      <w:r>
        <w:t xml:space="preserve">2023-05-04 00:00:00 </w:t>
      </w:r>
      <w:r>
        <w:t xml:space="preserve">2023-10-10 00:00:00 </w:t>
      </w:r>
      <w:r>
        <w:t xml:space="preserve">2023-08-14 00:00:00 </w:t>
      </w:r>
      <w:r>
        <w:t xml:space="preserve">17 </w:t>
      </w:r>
      <w:r>
        <w:t xml:space="preserve">103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684869 </w:t>
      </w:r>
      <w:r>
        <w:t xml:space="preserve">Organisation Internationale pour les Migrations </w:t>
      </w:r>
      <w:r>
        <w:t xml:space="preserve">OIM </w:t>
      </w:r>
      <w:r>
        <w:t xml:space="preserve">556 </w:t>
      </w:r>
      <w:r>
        <w:t xml:space="preserve">556 </w:t>
      </w:r>
    </w:p>
    <w:p>
      <w:r>
        <w:t xml:space="preserve">682257 </w:t>
      </w:r>
      <w:r>
        <w:t xml:space="preserve">NULL </w:t>
      </w:r>
      <w:r>
        <w:t xml:space="preserve">2023-09-30 00:00:00 </w:t>
      </w:r>
      <w:r>
        <w:t xml:space="preserve">2023-10-10 00:00:00 </w:t>
      </w:r>
      <w:r>
        <w:t xml:space="preserve">2023-08-14 00:00:00 </w:t>
      </w:r>
      <w:r>
        <w:t xml:space="preserve">1 </w:t>
      </w:r>
      <w:r>
        <w:t xml:space="preserve">6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684870 </w:t>
      </w:r>
      <w:r>
        <w:t xml:space="preserve">Organisation Internationale pour les Migrations </w:t>
      </w:r>
      <w:r>
        <w:t xml:space="preserve">OIM </w:t>
      </w:r>
      <w:r>
        <w:t xml:space="preserve">556 </w:t>
      </w:r>
      <w:r>
        <w:t xml:space="preserve">556 </w:t>
      </w:r>
    </w:p>
    <w:p>
      <w:r>
        <w:t xml:space="preserve">682258 </w:t>
      </w:r>
      <w:r>
        <w:t xml:space="preserve">NULL </w:t>
      </w:r>
      <w:r>
        <w:t xml:space="preserve">2022-06-01 00:00:00 </w:t>
      </w:r>
      <w:r>
        <w:t xml:space="preserve">2023-10-10 00:00:00 </w:t>
      </w:r>
      <w:r>
        <w:t xml:space="preserve">2023-08-15 00:00:00 </w:t>
      </w:r>
      <w:r>
        <w:t xml:space="preserve">3 </w:t>
      </w:r>
      <w:r>
        <w:t xml:space="preserve">20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684871 </w:t>
      </w:r>
      <w:r>
        <w:t xml:space="preserve">Organisation Internationale pour les Migrations </w:t>
      </w:r>
      <w:r>
        <w:t xml:space="preserve">OIM </w:t>
      </w:r>
      <w:r>
        <w:t xml:space="preserve">556 </w:t>
      </w:r>
      <w:r>
        <w:t xml:space="preserve">556 </w:t>
      </w:r>
    </w:p>
    <w:p>
      <w:r>
        <w:t xml:space="preserve">682259 </w:t>
      </w:r>
      <w:r>
        <w:t xml:space="preserve">NULL </w:t>
      </w:r>
      <w:r>
        <w:t xml:space="preserve">2022-09-01 00:00:00 </w:t>
      </w:r>
      <w:r>
        <w:t xml:space="preserve">2023-10-10 00:00:00 </w:t>
      </w:r>
      <w:r>
        <w:t xml:space="preserve">2023-08-15 00:00:00 </w:t>
      </w:r>
      <w:r>
        <w:t xml:space="preserve">1 </w:t>
      </w:r>
      <w:r>
        <w:t xml:space="preserve">7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684872 </w:t>
      </w:r>
      <w:r>
        <w:t xml:space="preserve">Organisation Internationale pour les Migrations </w:t>
      </w:r>
      <w:r>
        <w:t xml:space="preserve">OIM </w:t>
      </w:r>
      <w:r>
        <w:t xml:space="preserve">556 </w:t>
      </w:r>
      <w:r>
        <w:t xml:space="preserve">556 </w:t>
      </w:r>
    </w:p>
    <w:p>
      <w:r>
        <w:t xml:space="preserve">682260 </w:t>
      </w:r>
      <w:r>
        <w:t xml:space="preserve">NULL </w:t>
      </w:r>
      <w:r>
        <w:t xml:space="preserve">2022-09-01 00:00:00 </w:t>
      </w:r>
      <w:r>
        <w:t xml:space="preserve">2023-10-10 00:00:00 </w:t>
      </w:r>
      <w:r>
        <w:t xml:space="preserve">2023-08-17 00:00:00 </w:t>
      </w:r>
      <w:r>
        <w:t xml:space="preserve">9 </w:t>
      </w:r>
      <w:r>
        <w:t xml:space="preserve">34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684873 </w:t>
      </w:r>
      <w:r>
        <w:t xml:space="preserve">Organisation Internationale pour les Migrations </w:t>
      </w:r>
      <w:r>
        <w:t xml:space="preserve">OIM </w:t>
      </w:r>
      <w:r>
        <w:t xml:space="preserve">556 </w:t>
      </w:r>
      <w:r>
        <w:t xml:space="preserve">556 </w:t>
      </w:r>
    </w:p>
    <w:p>
      <w:r>
        <w:t xml:space="preserve">682261 </w:t>
      </w:r>
      <w:r>
        <w:t xml:space="preserve">NULL </w:t>
      </w:r>
      <w:r>
        <w:t xml:space="preserve">2022-12-01 00:00:00 </w:t>
      </w:r>
      <w:r>
        <w:t xml:space="preserve">2023-10-10 00:00:00 </w:t>
      </w:r>
      <w:r>
        <w:t xml:space="preserve">2023-08-17 00:00:00 </w:t>
      </w:r>
      <w:r>
        <w:t xml:space="preserve">4 </w:t>
      </w:r>
      <w:r>
        <w:t xml:space="preserve">15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684874 </w:t>
      </w:r>
      <w:r>
        <w:t xml:space="preserve">Organisation Internationale pour les Migrations </w:t>
      </w:r>
      <w:r>
        <w:t xml:space="preserve">OIM </w:t>
      </w:r>
      <w:r>
        <w:t xml:space="preserve">556 </w:t>
      </w:r>
      <w:r>
        <w:t xml:space="preserve">556 </w:t>
      </w:r>
    </w:p>
    <w:p>
      <w:r>
        <w:t xml:space="preserve">682262 </w:t>
      </w:r>
      <w:r>
        <w:t xml:space="preserve">NULL </w:t>
      </w:r>
      <w:r>
        <w:t xml:space="preserve">2023-03-28 00:00:00 </w:t>
      </w:r>
      <w:r>
        <w:t xml:space="preserve">2023-10-10 00:00:00 </w:t>
      </w:r>
      <w:r>
        <w:t xml:space="preserve">2023-08-17 00:00:00 </w:t>
      </w:r>
      <w:r>
        <w:t xml:space="preserve">3 </w:t>
      </w:r>
      <w:r>
        <w:t xml:space="preserve">13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684875 </w:t>
      </w:r>
      <w:r>
        <w:t xml:space="preserve">Organisation Internationale pour les Migrations </w:t>
      </w:r>
      <w:r>
        <w:t xml:space="preserve">OIM </w:t>
      </w:r>
      <w:r>
        <w:t xml:space="preserve">556 </w:t>
      </w:r>
      <w:r>
        <w:t xml:space="preserve">556 </w:t>
      </w:r>
    </w:p>
    <w:p>
      <w:r>
        <w:t xml:space="preserve">682263 </w:t>
      </w:r>
      <w:r>
        <w:t xml:space="preserve">NULL </w:t>
      </w:r>
      <w:r>
        <w:t xml:space="preserve">2023-05-04 00:00:00 </w:t>
      </w:r>
      <w:r>
        <w:t xml:space="preserve">2023-10-10 00:00:00 </w:t>
      </w:r>
      <w:r>
        <w:t xml:space="preserve">2023-08-17 00:00:00 </w:t>
      </w:r>
      <w:r>
        <w:t xml:space="preserve">16 </w:t>
      </w:r>
      <w:r>
        <w:t xml:space="preserve">70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684876 </w:t>
      </w:r>
      <w:r>
        <w:t xml:space="preserve">Organisation Internationale pour les Migrations </w:t>
      </w:r>
      <w:r>
        <w:t xml:space="preserve">OIM </w:t>
      </w:r>
      <w:r>
        <w:t xml:space="preserve">556 </w:t>
      </w:r>
      <w:r>
        <w:t xml:space="preserve">556 </w:t>
      </w:r>
    </w:p>
    <w:p>
      <w:r>
        <w:t xml:space="preserve">682264 </w:t>
      </w:r>
      <w:r>
        <w:t xml:space="preserve">NULL </w:t>
      </w:r>
      <w:r>
        <w:t xml:space="preserve">2023-09-30 00:00:00 </w:t>
      </w:r>
      <w:r>
        <w:t xml:space="preserve">2023-10-10 00:00:00 </w:t>
      </w:r>
      <w:r>
        <w:t xml:space="preserve">2023-08-17 00:00:00 </w:t>
      </w:r>
      <w:r>
        <w:t xml:space="preserve">1 </w:t>
      </w:r>
      <w:r>
        <w:t xml:space="preserve">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684877 </w:t>
      </w:r>
      <w:r>
        <w:t xml:space="preserve">Organisation Internationale pour les Migrations </w:t>
      </w:r>
      <w:r>
        <w:t xml:space="preserve">OIM </w:t>
      </w:r>
      <w:r>
        <w:t xml:space="preserve">556 </w:t>
      </w:r>
      <w:r>
        <w:t xml:space="preserve">556 </w:t>
      </w:r>
    </w:p>
    <w:p>
      <w:r>
        <w:t xml:space="preserve">682265 </w:t>
      </w:r>
      <w:r>
        <w:t xml:space="preserve">NULL </w:t>
      </w:r>
      <w:r>
        <w:t xml:space="preserve">2022-06-01 00:00:00 </w:t>
      </w:r>
      <w:r>
        <w:t xml:space="preserve">2023-10-10 00:00:00 </w:t>
      </w:r>
      <w:r>
        <w:t xml:space="preserve">2023-08-20 00:00:00 </w:t>
      </w:r>
      <w:r>
        <w:t xml:space="preserve">5 </w:t>
      </w:r>
      <w:r>
        <w:t xml:space="preserve">19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684878 </w:t>
      </w:r>
      <w:r>
        <w:t xml:space="preserve">Organisation Internationale pour les Migrations </w:t>
      </w:r>
      <w:r>
        <w:t xml:space="preserve">OIM </w:t>
      </w:r>
      <w:r>
        <w:t xml:space="preserve">556 </w:t>
      </w:r>
      <w:r>
        <w:t xml:space="preserve">556 </w:t>
      </w:r>
    </w:p>
    <w:p>
      <w:r>
        <w:t xml:space="preserve">682266 </w:t>
      </w:r>
      <w:r>
        <w:t xml:space="preserve">NULL </w:t>
      </w:r>
      <w:r>
        <w:t xml:space="preserve">2022-09-01 00:00:00 </w:t>
      </w:r>
      <w:r>
        <w:t xml:space="preserve">2023-10-10 00:00:00 </w:t>
      </w:r>
      <w:r>
        <w:t xml:space="preserve">2023-08-20 00:00:00 </w:t>
      </w:r>
      <w:r>
        <w:t xml:space="preserve">15 </w:t>
      </w:r>
      <w:r>
        <w:t xml:space="preserve">55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684879 </w:t>
      </w:r>
      <w:r>
        <w:t xml:space="preserve">Organisation Internationale pour les Migrations </w:t>
      </w:r>
      <w:r>
        <w:t xml:space="preserve">OIM </w:t>
      </w:r>
      <w:r>
        <w:t xml:space="preserve">556 </w:t>
      </w:r>
      <w:r>
        <w:t xml:space="preserve">556 </w:t>
      </w:r>
    </w:p>
    <w:p>
      <w:r>
        <w:t xml:space="preserve">682267 </w:t>
      </w:r>
      <w:r>
        <w:t xml:space="preserve">NULL </w:t>
      </w:r>
      <w:r>
        <w:t xml:space="preserve">2022-12-01 00:00:00 </w:t>
      </w:r>
      <w:r>
        <w:t xml:space="preserve">2023-10-10 00:00:00 </w:t>
      </w:r>
      <w:r>
        <w:t xml:space="preserve">2023-08-20 00:00:00 </w:t>
      </w:r>
      <w:r>
        <w:t xml:space="preserve">3 </w:t>
      </w:r>
      <w:r>
        <w:t xml:space="preserve">11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684880 </w:t>
      </w:r>
      <w:r>
        <w:t xml:space="preserve">Organisation Internationale pour les Migrations </w:t>
      </w:r>
      <w:r>
        <w:t xml:space="preserve">OIM </w:t>
      </w:r>
      <w:r>
        <w:t xml:space="preserve">556 </w:t>
      </w:r>
      <w:r>
        <w:t xml:space="preserve">556 </w:t>
      </w:r>
    </w:p>
    <w:p>
      <w:r>
        <w:t xml:space="preserve">682268 </w:t>
      </w:r>
      <w:r>
        <w:t xml:space="preserve">NULL </w:t>
      </w:r>
      <w:r>
        <w:t xml:space="preserve">2023-05-04 00:00:00 </w:t>
      </w:r>
      <w:r>
        <w:t xml:space="preserve">2023-10-10 00:00:00 </w:t>
      </w:r>
      <w:r>
        <w:t xml:space="preserve">2023-08-20 00:00:00 </w:t>
      </w:r>
      <w:r>
        <w:t xml:space="preserve">8 </w:t>
      </w:r>
      <w:r>
        <w:t xml:space="preserve">35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684881 </w:t>
      </w:r>
      <w:r>
        <w:t xml:space="preserve">Organisation Internationale pour les Migrations </w:t>
      </w:r>
      <w:r>
        <w:t xml:space="preserve">OIM </w:t>
      </w:r>
      <w:r>
        <w:t xml:space="preserve">556 </w:t>
      </w:r>
      <w:r>
        <w:t xml:space="preserve">556 </w:t>
      </w:r>
    </w:p>
    <w:p>
      <w:r>
        <w:t xml:space="preserve">682269 </w:t>
      </w:r>
      <w:r>
        <w:t xml:space="preserve">NULL </w:t>
      </w:r>
      <w:r>
        <w:t xml:space="preserve">2022-09-01 00:00:00 </w:t>
      </w:r>
      <w:r>
        <w:t xml:space="preserve">2023-10-10 00:00:00 </w:t>
      </w:r>
      <w:r>
        <w:t xml:space="preserve">2023-08-15 00:00:00 </w:t>
      </w:r>
      <w:r>
        <w:t xml:space="preserve">73 </w:t>
      </w:r>
      <w:r>
        <w:t xml:space="preserve">363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684882 </w:t>
      </w:r>
      <w:r>
        <w:t xml:space="preserve">Organisation Internationale pour les Migrations </w:t>
      </w:r>
      <w:r>
        <w:t xml:space="preserve">OIM </w:t>
      </w:r>
      <w:r>
        <w:t xml:space="preserve">556 </w:t>
      </w:r>
      <w:r>
        <w:t xml:space="preserve">556 </w:t>
      </w:r>
    </w:p>
    <w:p>
      <w:r>
        <w:t xml:space="preserve">682270 </w:t>
      </w:r>
      <w:r>
        <w:t xml:space="preserve">NULL </w:t>
      </w:r>
      <w:r>
        <w:t xml:space="preserve">2023-05-04 00:00:00 </w:t>
      </w:r>
      <w:r>
        <w:t xml:space="preserve">2023-10-10 00:00:00 </w:t>
      </w:r>
      <w:r>
        <w:t xml:space="preserve">2023-08-15 00:00:00 </w:t>
      </w:r>
      <w:r>
        <w:t xml:space="preserve">8 </w:t>
      </w:r>
      <w:r>
        <w:t xml:space="preserve">23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684883 </w:t>
      </w:r>
      <w:r>
        <w:t xml:space="preserve">Organisation Internationale pour les Migrations </w:t>
      </w:r>
      <w:r>
        <w:t xml:space="preserve">OIM </w:t>
      </w:r>
      <w:r>
        <w:t xml:space="preserve">556 </w:t>
      </w:r>
      <w:r>
        <w:t xml:space="preserve">556 </w:t>
      </w:r>
    </w:p>
    <w:p>
      <w:r>
        <w:t xml:space="preserve">682271 </w:t>
      </w:r>
      <w:r>
        <w:t xml:space="preserve">NULL </w:t>
      </w:r>
      <w:r>
        <w:t xml:space="preserve">2022-06-01 00:00:00 </w:t>
      </w:r>
      <w:r>
        <w:t xml:space="preserve">2023-10-10 00:00:00 </w:t>
      </w:r>
      <w:r>
        <w:t xml:space="preserve">2023-08-15 00:00:00 </w:t>
      </w:r>
      <w:r>
        <w:t xml:space="preserve">2 </w:t>
      </w:r>
      <w:r>
        <w:t xml:space="preserve">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684884 </w:t>
      </w:r>
      <w:r>
        <w:t xml:space="preserve">Organisation Internationale pour les Migrations </w:t>
      </w:r>
      <w:r>
        <w:t xml:space="preserve">OIM </w:t>
      </w:r>
      <w:r>
        <w:t xml:space="preserve">556 </w:t>
      </w:r>
      <w:r>
        <w:t xml:space="preserve">556 </w:t>
      </w:r>
    </w:p>
    <w:p>
      <w:r>
        <w:t xml:space="preserve">682272 </w:t>
      </w:r>
      <w:r>
        <w:t xml:space="preserve">NULL </w:t>
      </w:r>
      <w:r>
        <w:t xml:space="preserve">2023-03-28 00:00:00 </w:t>
      </w:r>
      <w:r>
        <w:t xml:space="preserve">2023-10-10 00:00:00 </w:t>
      </w:r>
      <w:r>
        <w:t xml:space="preserve">2023-08-15 00:00:00 </w:t>
      </w:r>
      <w:r>
        <w:t xml:space="preserve">2 </w:t>
      </w:r>
      <w:r>
        <w:t xml:space="preserve">8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684885 </w:t>
      </w:r>
      <w:r>
        <w:t xml:space="preserve">Organisation Internationale pour les Migrations </w:t>
      </w:r>
      <w:r>
        <w:t xml:space="preserve">OIM </w:t>
      </w:r>
      <w:r>
        <w:t xml:space="preserve">556 </w:t>
      </w:r>
      <w:r>
        <w:t xml:space="preserve">556 </w:t>
      </w:r>
    </w:p>
    <w:p>
      <w:r>
        <w:t xml:space="preserve">682273 </w:t>
      </w:r>
      <w:r>
        <w:t xml:space="preserve">NULL </w:t>
      </w:r>
      <w:r>
        <w:t xml:space="preserve">2023-05-04 00:00:00 </w:t>
      </w:r>
      <w:r>
        <w:t xml:space="preserve">2023-10-10 00:00:00 </w:t>
      </w:r>
      <w:r>
        <w:t xml:space="preserve">2023-08-15 00:00:00 </w:t>
      </w:r>
      <w:r>
        <w:t xml:space="preserve">13 </w:t>
      </w:r>
      <w:r>
        <w:t xml:space="preserve">51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684886 </w:t>
      </w:r>
      <w:r>
        <w:t xml:space="preserve">Organisation Internationale pour les Migrations </w:t>
      </w:r>
      <w:r>
        <w:t xml:space="preserve">OIM </w:t>
      </w:r>
      <w:r>
        <w:t xml:space="preserve">556 </w:t>
      </w:r>
      <w:r>
        <w:t xml:space="preserve">556 </w:t>
      </w:r>
    </w:p>
    <w:p>
      <w:r>
        <w:t xml:space="preserve">682274 </w:t>
      </w:r>
      <w:r>
        <w:t xml:space="preserve">NULL </w:t>
      </w:r>
      <w:r>
        <w:t xml:space="preserve">2023-09-30 00:00:00 </w:t>
      </w:r>
      <w:r>
        <w:t xml:space="preserve">2023-10-10 00:00:00 </w:t>
      </w:r>
      <w:r>
        <w:t xml:space="preserve">2023-08-15 00:00:00 </w:t>
      </w:r>
      <w:r>
        <w:t xml:space="preserve">1 </w:t>
      </w:r>
      <w:r>
        <w:t xml:space="preserve">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684887 </w:t>
      </w:r>
      <w:r>
        <w:t xml:space="preserve">Organisation Internationale pour les Migrations </w:t>
      </w:r>
      <w:r>
        <w:t xml:space="preserve">OIM </w:t>
      </w:r>
      <w:r>
        <w:t xml:space="preserve">556 </w:t>
      </w:r>
      <w:r>
        <w:t xml:space="preserve">556 </w:t>
      </w:r>
    </w:p>
    <w:p>
      <w:r>
        <w:t xml:space="preserve">682275 </w:t>
      </w:r>
      <w:r>
        <w:t xml:space="preserve">NULL </w:t>
      </w:r>
      <w:r>
        <w:t xml:space="preserve">2022-06-01 00:00:00 </w:t>
      </w:r>
      <w:r>
        <w:t xml:space="preserve">2023-10-10 00:00:00 </w:t>
      </w:r>
      <w:r>
        <w:t xml:space="preserve">2023-08-17 00:00:00 </w:t>
      </w:r>
      <w:r>
        <w:t xml:space="preserve">4 </w:t>
      </w:r>
      <w:r>
        <w:t xml:space="preserve">19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684888 </w:t>
      </w:r>
      <w:r>
        <w:t xml:space="preserve">Organisation Internationale pour les Migrations </w:t>
      </w:r>
      <w:r>
        <w:t xml:space="preserve">OIM </w:t>
      </w:r>
      <w:r>
        <w:t xml:space="preserve">556 </w:t>
      </w:r>
      <w:r>
        <w:t xml:space="preserve">556 </w:t>
      </w:r>
    </w:p>
    <w:p>
      <w:r>
        <w:t xml:space="preserve">682276 </w:t>
      </w:r>
      <w:r>
        <w:t xml:space="preserve">NULL </w:t>
      </w:r>
      <w:r>
        <w:t xml:space="preserve">2022-09-01 00:00:00 </w:t>
      </w:r>
      <w:r>
        <w:t xml:space="preserve">2023-10-10 00:00:00 </w:t>
      </w:r>
      <w:r>
        <w:t xml:space="preserve">2023-08-17 00:00:00 </w:t>
      </w:r>
      <w:r>
        <w:t xml:space="preserve">5 </w:t>
      </w:r>
      <w:r>
        <w:t xml:space="preserve">25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684889 </w:t>
      </w:r>
      <w:r>
        <w:t xml:space="preserve">Organisation Internationale pour les Migrations </w:t>
      </w:r>
      <w:r>
        <w:t xml:space="preserve">OIM </w:t>
      </w:r>
      <w:r>
        <w:t xml:space="preserve">556 </w:t>
      </w:r>
      <w:r>
        <w:t xml:space="preserve">556 </w:t>
      </w:r>
    </w:p>
    <w:p>
      <w:r>
        <w:t xml:space="preserve">682277 </w:t>
      </w:r>
      <w:r>
        <w:t xml:space="preserve">NULL </w:t>
      </w:r>
      <w:r>
        <w:t xml:space="preserve">2022-12-01 00:00:00 </w:t>
      </w:r>
      <w:r>
        <w:t xml:space="preserve">2023-10-10 00:00:00 </w:t>
      </w:r>
      <w:r>
        <w:t xml:space="preserve">2023-08-17 00:00:00 </w:t>
      </w:r>
      <w:r>
        <w:t xml:space="preserve">3 </w:t>
      </w:r>
      <w:r>
        <w:t xml:space="preserve">15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684890 </w:t>
      </w:r>
      <w:r>
        <w:t xml:space="preserve">Organisation Internationale pour les Migrations </w:t>
      </w:r>
      <w:r>
        <w:t xml:space="preserve">OIM </w:t>
      </w:r>
      <w:r>
        <w:t xml:space="preserve">556 </w:t>
      </w:r>
      <w:r>
        <w:t xml:space="preserve">556 </w:t>
      </w:r>
    </w:p>
    <w:p>
      <w:r>
        <w:t xml:space="preserve">682278 </w:t>
      </w:r>
      <w:r>
        <w:t xml:space="preserve">NULL </w:t>
      </w:r>
      <w:r>
        <w:t xml:space="preserve">2023-05-04 00:00:00 </w:t>
      </w:r>
      <w:r>
        <w:t xml:space="preserve">2023-10-10 00:00:00 </w:t>
      </w:r>
      <w:r>
        <w:t xml:space="preserve">2023-08-17 00:00:00 </w:t>
      </w:r>
      <w:r>
        <w:t xml:space="preserve">2 </w:t>
      </w:r>
      <w:r>
        <w:t xml:space="preserve">17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684891 </w:t>
      </w:r>
      <w:r>
        <w:t xml:space="preserve">Organisation Internationale pour les Migrations </w:t>
      </w:r>
      <w:r>
        <w:t xml:space="preserve">OIM </w:t>
      </w:r>
      <w:r>
        <w:t xml:space="preserve">556 </w:t>
      </w:r>
      <w:r>
        <w:t xml:space="preserve">556 </w:t>
      </w:r>
    </w:p>
    <w:p>
      <w:r>
        <w:t xml:space="preserve">682279 </w:t>
      </w:r>
      <w:r>
        <w:t xml:space="preserve">NULL </w:t>
      </w:r>
      <w:r>
        <w:t xml:space="preserve">2022-06-01 00:00:00 </w:t>
      </w:r>
      <w:r>
        <w:t xml:space="preserve">2023-10-10 00:00:00 </w:t>
      </w:r>
      <w:r>
        <w:t xml:space="preserve">2023-08-20 00:00:00 </w:t>
      </w:r>
      <w:r>
        <w:t xml:space="preserve">6 </w:t>
      </w:r>
      <w:r>
        <w:t xml:space="preserve">25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684892 </w:t>
      </w:r>
      <w:r>
        <w:t xml:space="preserve">Organisation Internationale pour les Migrations </w:t>
      </w:r>
      <w:r>
        <w:t xml:space="preserve">OIM </w:t>
      </w:r>
      <w:r>
        <w:t xml:space="preserve">556 </w:t>
      </w:r>
      <w:r>
        <w:t xml:space="preserve">556 </w:t>
      </w:r>
    </w:p>
    <w:p>
      <w:r>
        <w:t xml:space="preserve">682280 </w:t>
      </w:r>
      <w:r>
        <w:t xml:space="preserve">NULL </w:t>
      </w:r>
      <w:r>
        <w:t xml:space="preserve">2022-09-01 00:00:00 </w:t>
      </w:r>
      <w:r>
        <w:t xml:space="preserve">2023-10-10 00:00:00 </w:t>
      </w:r>
      <w:r>
        <w:t xml:space="preserve">2023-08-20 00:00:00 </w:t>
      </w:r>
      <w:r>
        <w:t xml:space="preserve">7 </w:t>
      </w:r>
      <w:r>
        <w:t xml:space="preserve">30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684893 </w:t>
      </w:r>
      <w:r>
        <w:t xml:space="preserve">Organisation Internationale pour les Migrations </w:t>
      </w:r>
      <w:r>
        <w:t xml:space="preserve">OIM </w:t>
      </w:r>
      <w:r>
        <w:t xml:space="preserve">556 </w:t>
      </w:r>
      <w:r>
        <w:t xml:space="preserve">556 </w:t>
      </w:r>
    </w:p>
    <w:p>
      <w:r>
        <w:t xml:space="preserve">682281 </w:t>
      </w:r>
      <w:r>
        <w:t xml:space="preserve">NULL </w:t>
      </w:r>
      <w:r>
        <w:t xml:space="preserve">2022-12-01 00:00:00 </w:t>
      </w:r>
      <w:r>
        <w:t xml:space="preserve">2023-10-10 00:00:00 </w:t>
      </w:r>
      <w:r>
        <w:t xml:space="preserve">2023-08-20 00:00:00 </w:t>
      </w:r>
      <w:r>
        <w:t xml:space="preserve">2 </w:t>
      </w:r>
      <w:r>
        <w:t xml:space="preserve">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684894 </w:t>
      </w:r>
      <w:r>
        <w:t xml:space="preserve">Organisation Internationale pour les Migrations </w:t>
      </w:r>
      <w:r>
        <w:t xml:space="preserve">OIM </w:t>
      </w:r>
      <w:r>
        <w:t xml:space="preserve">556 </w:t>
      </w:r>
      <w:r>
        <w:t xml:space="preserve">556 </w:t>
      </w:r>
    </w:p>
    <w:p>
      <w:r>
        <w:t xml:space="preserve">682282 </w:t>
      </w:r>
      <w:r>
        <w:t xml:space="preserve">NULL </w:t>
      </w:r>
      <w:r>
        <w:t xml:space="preserve">2023-05-04 00:00:00 </w:t>
      </w:r>
      <w:r>
        <w:t xml:space="preserve">2023-10-10 00:00:00 </w:t>
      </w:r>
      <w:r>
        <w:t xml:space="preserve">2023-08-20 00:00:00 </w:t>
      </w:r>
      <w:r>
        <w:t xml:space="preserve">4 </w:t>
      </w:r>
      <w:r>
        <w:t xml:space="preserve">22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684895 </w:t>
      </w:r>
      <w:r>
        <w:t xml:space="preserve">Organisation Internationale pour les Migrations </w:t>
      </w:r>
      <w:r>
        <w:t xml:space="preserve">OIM </w:t>
      </w:r>
      <w:r>
        <w:t xml:space="preserve">556 </w:t>
      </w:r>
      <w:r>
        <w:t xml:space="preserve">556 </w:t>
      </w:r>
    </w:p>
    <w:p>
      <w:r>
        <w:t xml:space="preserve">682283 </w:t>
      </w:r>
      <w:r>
        <w:t xml:space="preserve">NULL </w:t>
      </w:r>
      <w:r>
        <w:t xml:space="preserve">2023-09-30 00:00:00 </w:t>
      </w:r>
      <w:r>
        <w:t xml:space="preserve">2023-10-10 00:00:00 </w:t>
      </w:r>
      <w:r>
        <w:t xml:space="preserve">2023-08-20 00:00:00 </w:t>
      </w:r>
      <w:r>
        <w:t xml:space="preserve">1 </w:t>
      </w:r>
      <w:r>
        <w:t xml:space="preserve">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684896 </w:t>
      </w:r>
      <w:r>
        <w:t xml:space="preserve">Organisation Internationale pour les Migrations </w:t>
      </w:r>
      <w:r>
        <w:t xml:space="preserve">OIM </w:t>
      </w:r>
      <w:r>
        <w:t xml:space="preserve">556 </w:t>
      </w:r>
      <w:r>
        <w:t xml:space="preserve">556 </w:t>
      </w:r>
    </w:p>
    <w:p>
      <w:r>
        <w:t xml:space="preserve">682284 </w:t>
      </w:r>
      <w:r>
        <w:t xml:space="preserve">NULL </w:t>
      </w:r>
      <w:r>
        <w:t xml:space="preserve">2022-06-01 00:00:00 </w:t>
      </w:r>
      <w:r>
        <w:t xml:space="preserve">2023-10-10 00:00:00 </w:t>
      </w:r>
      <w:r>
        <w:t xml:space="preserve">2023-08-14 00:00:00 </w:t>
      </w:r>
      <w:r>
        <w:t xml:space="preserve">6 </w:t>
      </w:r>
      <w:r>
        <w:t xml:space="preserve">30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684897 </w:t>
      </w:r>
      <w:r>
        <w:t xml:space="preserve">Organisation Internationale pour les Migrations </w:t>
      </w:r>
      <w:r>
        <w:t xml:space="preserve">OIM </w:t>
      </w:r>
      <w:r>
        <w:t xml:space="preserve">556 </w:t>
      </w:r>
      <w:r>
        <w:t xml:space="preserve">556 </w:t>
      </w:r>
    </w:p>
    <w:p>
      <w:r>
        <w:t xml:space="preserve">682285 </w:t>
      </w:r>
      <w:r>
        <w:t xml:space="preserve">NULL </w:t>
      </w:r>
      <w:r>
        <w:t xml:space="preserve">2022-09-01 00:00:00 </w:t>
      </w:r>
      <w:r>
        <w:t xml:space="preserve">2023-10-10 00:00:00 </w:t>
      </w:r>
      <w:r>
        <w:t xml:space="preserve">2023-08-14 00:00:00 </w:t>
      </w:r>
      <w:r>
        <w:t xml:space="preserve">80 </w:t>
      </w:r>
      <w:r>
        <w:t xml:space="preserve">403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684898 </w:t>
      </w:r>
      <w:r>
        <w:t xml:space="preserve">Organisation Internationale pour les Migrations </w:t>
      </w:r>
      <w:r>
        <w:t xml:space="preserve">OIM </w:t>
      </w:r>
      <w:r>
        <w:t xml:space="preserve">556 </w:t>
      </w:r>
      <w:r>
        <w:t xml:space="preserve">556 </w:t>
      </w:r>
    </w:p>
    <w:p>
      <w:r>
        <w:t xml:space="preserve">682286 </w:t>
      </w:r>
      <w:r>
        <w:t xml:space="preserve">NULL </w:t>
      </w:r>
      <w:r>
        <w:t xml:space="preserve">2023-05-04 00:00:00 </w:t>
      </w:r>
      <w:r>
        <w:t xml:space="preserve">2023-10-10 00:00:00 </w:t>
      </w:r>
      <w:r>
        <w:t xml:space="preserve">2023-08-14 00:00:00 </w:t>
      </w:r>
      <w:r>
        <w:t xml:space="preserve">30 </w:t>
      </w:r>
      <w:r>
        <w:t xml:space="preserve">206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684899 </w:t>
      </w:r>
      <w:r>
        <w:t xml:space="preserve">Organisation Internationale pour les Migrations </w:t>
      </w:r>
      <w:r>
        <w:t xml:space="preserve">OIM </w:t>
      </w:r>
      <w:r>
        <w:t xml:space="preserve">556 </w:t>
      </w:r>
      <w:r>
        <w:t xml:space="preserve">556 </w:t>
      </w:r>
    </w:p>
    <w:p>
      <w:r>
        <w:t xml:space="preserve">682287 </w:t>
      </w:r>
      <w:r>
        <w:t xml:space="preserve">NULL </w:t>
      </w:r>
      <w:r>
        <w:t xml:space="preserve">2023-09-30 00:00:00 </w:t>
      </w:r>
      <w:r>
        <w:t xml:space="preserve">2023-10-10 00:00:00 </w:t>
      </w:r>
      <w:r>
        <w:t xml:space="preserve">2023-08-14 00:00:00 </w:t>
      </w:r>
      <w:r>
        <w:t xml:space="preserve">3 </w:t>
      </w:r>
      <w:r>
        <w:t xml:space="preserve">21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684900 </w:t>
      </w:r>
      <w:r>
        <w:t xml:space="preserve">Organisation Internationale pour les Migrations </w:t>
      </w:r>
      <w:r>
        <w:t xml:space="preserve">OIM </w:t>
      </w:r>
      <w:r>
        <w:t xml:space="preserve">556 </w:t>
      </w:r>
      <w:r>
        <w:t xml:space="preserve">556 </w:t>
      </w:r>
    </w:p>
    <w:p>
      <w:r>
        <w:t xml:space="preserve">682288 </w:t>
      </w:r>
      <w:r>
        <w:t xml:space="preserve">NULL </w:t>
      </w:r>
      <w:r>
        <w:t xml:space="preserve">2022-06-01 00:00:00 </w:t>
      </w:r>
      <w:r>
        <w:t xml:space="preserve">2023-10-10 00:00:00 </w:t>
      </w:r>
      <w:r>
        <w:t xml:space="preserve">2023-08-14 00:00:00 </w:t>
      </w:r>
      <w:r>
        <w:t xml:space="preserve">4 </w:t>
      </w:r>
      <w:r>
        <w:t xml:space="preserve">25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684901 </w:t>
      </w:r>
      <w:r>
        <w:t xml:space="preserve">Organisation Internationale pour les Migrations </w:t>
      </w:r>
      <w:r>
        <w:t xml:space="preserve">OIM </w:t>
      </w:r>
      <w:r>
        <w:t xml:space="preserve">556 </w:t>
      </w:r>
      <w:r>
        <w:t xml:space="preserve">556 </w:t>
      </w:r>
    </w:p>
    <w:p>
      <w:r>
        <w:t xml:space="preserve">682289 </w:t>
      </w:r>
      <w:r>
        <w:t xml:space="preserve">NULL </w:t>
      </w:r>
      <w:r>
        <w:t xml:space="preserve">2022-09-01 00:00:00 </w:t>
      </w:r>
      <w:r>
        <w:t xml:space="preserve">2023-10-10 00:00:00 </w:t>
      </w:r>
      <w:r>
        <w:t xml:space="preserve">2023-08-14 00:00:00 </w:t>
      </w:r>
      <w:r>
        <w:t xml:space="preserve">1 </w:t>
      </w:r>
      <w:r>
        <w:t xml:space="preserve">6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684902 </w:t>
      </w:r>
      <w:r>
        <w:t xml:space="preserve">Organisation Internationale pour les Migrations </w:t>
      </w:r>
      <w:r>
        <w:t xml:space="preserve">OIM </w:t>
      </w:r>
      <w:r>
        <w:t xml:space="preserve">556 </w:t>
      </w:r>
      <w:r>
        <w:t xml:space="preserve">556 </w:t>
      </w:r>
    </w:p>
    <w:p>
      <w:r>
        <w:t xml:space="preserve">682290 </w:t>
      </w:r>
      <w:r>
        <w:t xml:space="preserve">NULL </w:t>
      </w:r>
      <w:r>
        <w:t xml:space="preserve">2023-03-28 00:00:00 </w:t>
      </w:r>
      <w:r>
        <w:t xml:space="preserve">2023-10-10 00:00:00 </w:t>
      </w:r>
      <w:r>
        <w:t xml:space="preserve">2023-08-14 00:00:00 </w:t>
      </w:r>
      <w:r>
        <w:t xml:space="preserve">2 </w:t>
      </w:r>
      <w:r>
        <w:t xml:space="preserve">11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684903 </w:t>
      </w:r>
      <w:r>
        <w:t xml:space="preserve">Organisation Internationale pour les Migrations </w:t>
      </w:r>
      <w:r>
        <w:t xml:space="preserve">OIM </w:t>
      </w:r>
      <w:r>
        <w:t xml:space="preserve">556 </w:t>
      </w:r>
      <w:r>
        <w:t xml:space="preserve">556 </w:t>
      </w:r>
    </w:p>
    <w:p>
      <w:r>
        <w:t xml:space="preserve">682291 </w:t>
      </w:r>
      <w:r>
        <w:t xml:space="preserve">NULL </w:t>
      </w:r>
      <w:r>
        <w:t xml:space="preserve">2023-05-04 00:00:00 </w:t>
      </w:r>
      <w:r>
        <w:t xml:space="preserve">2023-10-10 00:00:00 </w:t>
      </w:r>
      <w:r>
        <w:t xml:space="preserve">2023-08-14 00:00:00 </w:t>
      </w:r>
      <w:r>
        <w:t xml:space="preserve">24 </w:t>
      </w:r>
      <w:r>
        <w:t xml:space="preserve">134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684904 </w:t>
      </w:r>
      <w:r>
        <w:t xml:space="preserve">Organisation Internationale pour les Migrations </w:t>
      </w:r>
      <w:r>
        <w:t xml:space="preserve">OIM </w:t>
      </w:r>
      <w:r>
        <w:t xml:space="preserve">556 </w:t>
      </w:r>
      <w:r>
        <w:t xml:space="preserve">556 </w:t>
      </w:r>
    </w:p>
    <w:p>
      <w:r>
        <w:t xml:space="preserve">682292 </w:t>
      </w:r>
      <w:r>
        <w:t xml:space="preserve">NULL </w:t>
      </w:r>
      <w:r>
        <w:t xml:space="preserve">2022-09-01 00:00:00 </w:t>
      </w:r>
      <w:r>
        <w:t xml:space="preserve">2023-10-10 00:00:00 </w:t>
      </w:r>
      <w:r>
        <w:t xml:space="preserve">2023-08-17 00:00:00 </w:t>
      </w:r>
      <w:r>
        <w:t xml:space="preserve">7 </w:t>
      </w:r>
      <w:r>
        <w:t xml:space="preserve">39 </w:t>
      </w:r>
      <w:r>
        <w:t xml:space="preserve">2 </w:t>
      </w:r>
      <w:r>
        <w:t xml:space="preserve">Retourné </w:t>
      </w:r>
      <w:r>
        <w:t xml:space="preserve">CD6104ZS01 </w:t>
      </w:r>
      <w:r>
        <w:t xml:space="preserve">CD6104ZS01AS10 </w:t>
      </w:r>
      <w:r>
        <w:t xml:space="preserve">Kabamba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684905 </w:t>
      </w:r>
      <w:r>
        <w:t xml:space="preserve">Organisation Internationale pour les Migrations </w:t>
      </w:r>
      <w:r>
        <w:t xml:space="preserve">OIM </w:t>
      </w:r>
      <w:r>
        <w:t xml:space="preserve">556 </w:t>
      </w:r>
      <w:r>
        <w:t xml:space="preserve">556 </w:t>
      </w:r>
    </w:p>
    <w:p>
      <w:r>
        <w:t xml:space="preserve">682293 </w:t>
      </w:r>
      <w:r>
        <w:t xml:space="preserve">NULL </w:t>
      </w:r>
      <w:r>
        <w:t xml:space="preserve">2022-12-01 00:00:00 </w:t>
      </w:r>
      <w:r>
        <w:t xml:space="preserve">2023-10-10 00:00:00 </w:t>
      </w:r>
      <w:r>
        <w:t xml:space="preserve">2023-08-17 00:00:00 </w:t>
      </w:r>
      <w:r>
        <w:t xml:space="preserve">2 </w:t>
      </w:r>
      <w:r>
        <w:t xml:space="preserve">11 </w:t>
      </w:r>
      <w:r>
        <w:t xml:space="preserve">2 </w:t>
      </w:r>
      <w:r>
        <w:t xml:space="preserve">Retourné </w:t>
      </w:r>
      <w:r>
        <w:t xml:space="preserve">CD6104ZS01 </w:t>
      </w:r>
      <w:r>
        <w:t xml:space="preserve">CD6104ZS01AS10 </w:t>
      </w:r>
      <w:r>
        <w:t xml:space="preserve">Kabamba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684906 </w:t>
      </w:r>
      <w:r>
        <w:t xml:space="preserve">Organisation Internationale pour les Migrations </w:t>
      </w:r>
      <w:r>
        <w:t xml:space="preserve">OIM </w:t>
      </w:r>
      <w:r>
        <w:t xml:space="preserve">556 </w:t>
      </w:r>
      <w:r>
        <w:t xml:space="preserve">556 </w:t>
      </w:r>
    </w:p>
    <w:p>
      <w:r>
        <w:t xml:space="preserve">682294 </w:t>
      </w:r>
      <w:r>
        <w:t xml:space="preserve">NULL </w:t>
      </w:r>
      <w:r>
        <w:t xml:space="preserve">2022-06-01 00:00:00 </w:t>
      </w:r>
      <w:r>
        <w:t xml:space="preserve">2023-10-10 00:00:00 </w:t>
      </w:r>
      <w:r>
        <w:t xml:space="preserve">2023-08-11 00:00:00 </w:t>
      </w:r>
      <w:r>
        <w:t xml:space="preserve">3 </w:t>
      </w:r>
      <w:r>
        <w:t xml:space="preserve">24 </w:t>
      </w:r>
      <w:r>
        <w:t xml:space="preserve">2 </w:t>
      </w:r>
      <w:r>
        <w:t xml:space="preserve">Retourné </w:t>
      </w:r>
      <w:r>
        <w:t xml:space="preserve">CD6104ZS01 </w:t>
      </w:r>
      <w:r>
        <w:t xml:space="preserve">CD6104ZS01AS11 </w:t>
      </w:r>
      <w:r>
        <w:t xml:space="preserve">Karete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684907 </w:t>
      </w:r>
      <w:r>
        <w:t xml:space="preserve">Organisation Internationale pour les Migrations </w:t>
      </w:r>
      <w:r>
        <w:t xml:space="preserve">OIM </w:t>
      </w:r>
      <w:r>
        <w:t xml:space="preserve">556 </w:t>
      </w:r>
      <w:r>
        <w:t xml:space="preserve">556 </w:t>
      </w:r>
    </w:p>
    <w:p>
      <w:r>
        <w:t xml:space="preserve">682295 </w:t>
      </w:r>
      <w:r>
        <w:t xml:space="preserve">NULL </w:t>
      </w:r>
      <w:r>
        <w:t xml:space="preserve">2022-09-01 00:00:00 </w:t>
      </w:r>
      <w:r>
        <w:t xml:space="preserve">2023-10-10 00:00:00 </w:t>
      </w:r>
      <w:r>
        <w:t xml:space="preserve">2023-08-11 00:00:00 </w:t>
      </w:r>
      <w:r>
        <w:t xml:space="preserve">1 </w:t>
      </w:r>
      <w:r>
        <w:t xml:space="preserve">8 </w:t>
      </w:r>
      <w:r>
        <w:t xml:space="preserve">2 </w:t>
      </w:r>
      <w:r>
        <w:t xml:space="preserve">Retourné </w:t>
      </w:r>
      <w:r>
        <w:t xml:space="preserve">CD6104ZS01 </w:t>
      </w:r>
      <w:r>
        <w:t xml:space="preserve">CD6104ZS01AS11 </w:t>
      </w:r>
      <w:r>
        <w:t xml:space="preserve">Karete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684908 </w:t>
      </w:r>
      <w:r>
        <w:t xml:space="preserve">Organisation Internationale pour les Migrations </w:t>
      </w:r>
      <w:r>
        <w:t xml:space="preserve">OIM </w:t>
      </w:r>
      <w:r>
        <w:t xml:space="preserve">556 </w:t>
      </w:r>
      <w:r>
        <w:t xml:space="preserve">556 </w:t>
      </w:r>
    </w:p>
    <w:p>
      <w:r>
        <w:t xml:space="preserve">682296 </w:t>
      </w:r>
      <w:r>
        <w:t xml:space="preserve">NULL </w:t>
      </w:r>
      <w:r>
        <w:t xml:space="preserve">2022-12-01 00:00:00 </w:t>
      </w:r>
      <w:r>
        <w:t xml:space="preserve">2023-10-10 00:00:00 </w:t>
      </w:r>
      <w:r>
        <w:t xml:space="preserve">2023-08-12 00:00:00 </w:t>
      </w:r>
      <w:r>
        <w:t xml:space="preserve">3 </w:t>
      </w:r>
      <w:r>
        <w:t xml:space="preserve">16 </w:t>
      </w:r>
      <w:r>
        <w:t xml:space="preserve">2 </w:t>
      </w:r>
      <w:r>
        <w:t xml:space="preserve">Retourné </w:t>
      </w:r>
      <w:r>
        <w:t xml:space="preserve">CD6104ZS01 </w:t>
      </w:r>
      <w:r>
        <w:t xml:space="preserve">CD6104ZS01AS30 </w:t>
      </w:r>
      <w:r>
        <w:t xml:space="preserve">KATATWA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684909 </w:t>
      </w:r>
      <w:r>
        <w:t xml:space="preserve">Organisation Internationale pour les Migrations </w:t>
      </w:r>
      <w:r>
        <w:t xml:space="preserve">OIM </w:t>
      </w:r>
      <w:r>
        <w:t xml:space="preserve">556 </w:t>
      </w:r>
      <w:r>
        <w:t xml:space="preserve">556 </w:t>
      </w:r>
    </w:p>
    <w:p>
      <w:r>
        <w:t xml:space="preserve">682297 </w:t>
      </w:r>
      <w:r>
        <w:t xml:space="preserve">NULL </w:t>
      </w:r>
      <w:r>
        <w:t xml:space="preserve">2022-06-01 00:00:00 </w:t>
      </w:r>
      <w:r>
        <w:t xml:space="preserve">2023-10-10 00:00:00 </w:t>
      </w:r>
      <w:r>
        <w:t xml:space="preserve">2023-08-12 00:00:00 </w:t>
      </w:r>
      <w:r>
        <w:t xml:space="preserve">2 </w:t>
      </w:r>
      <w:r>
        <w:t xml:space="preserve">11 </w:t>
      </w:r>
      <w:r>
        <w:t xml:space="preserve">2 </w:t>
      </w:r>
      <w:r>
        <w:t xml:space="preserve">Retourné </w:t>
      </w:r>
      <w:r>
        <w:t xml:space="preserve">CD6104ZS01 </w:t>
      </w:r>
      <w:r>
        <w:t xml:space="preserve">CD6104ZS01AS30 </w:t>
      </w:r>
      <w:r>
        <w:t xml:space="preserve">KATATWA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684910 </w:t>
      </w:r>
      <w:r>
        <w:t xml:space="preserve">Organisation Internationale pour les Migrations </w:t>
      </w:r>
      <w:r>
        <w:t xml:space="preserve">OIM </w:t>
      </w:r>
      <w:r>
        <w:t xml:space="preserve">556 </w:t>
      </w:r>
      <w:r>
        <w:t xml:space="preserve">556 </w:t>
      </w:r>
    </w:p>
    <w:p>
      <w:r>
        <w:t xml:space="preserve">682298 </w:t>
      </w:r>
      <w:r>
        <w:t xml:space="preserve">NULL </w:t>
      </w:r>
      <w:r>
        <w:t xml:space="preserve">2022-06-01 00:00:00 </w:t>
      </w:r>
      <w:r>
        <w:t xml:space="preserve">2023-10-10 00:00:00 </w:t>
      </w:r>
      <w:r>
        <w:t xml:space="preserve">2023-08-13 00:00:00 </w:t>
      </w:r>
      <w:r>
        <w:t xml:space="preserve">11 </w:t>
      </w:r>
      <w:r>
        <w:t xml:space="preserve">70 </w:t>
      </w:r>
      <w:r>
        <w:t xml:space="preserve">2 </w:t>
      </w:r>
      <w:r>
        <w:t xml:space="preserve">Retourné </w:t>
      </w:r>
      <w:r>
        <w:t xml:space="preserve">CD6104ZS01 </w:t>
      </w:r>
      <w:r>
        <w:t xml:space="preserve">CD6104ZS01AS18 </w:t>
      </w:r>
      <w:r>
        <w:t xml:space="preserve">Lukaraba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684911 </w:t>
      </w:r>
      <w:r>
        <w:t xml:space="preserve">Organisation Internationale pour les Migrations </w:t>
      </w:r>
      <w:r>
        <w:t xml:space="preserve">OIM </w:t>
      </w:r>
      <w:r>
        <w:t xml:space="preserve">556 </w:t>
      </w:r>
      <w:r>
        <w:t xml:space="preserve">556 </w:t>
      </w:r>
    </w:p>
    <w:p>
      <w:r>
        <w:t xml:space="preserve">682299 </w:t>
      </w:r>
      <w:r>
        <w:t xml:space="preserve">NULL </w:t>
      </w:r>
      <w:r>
        <w:t xml:space="preserve">2022-06-01 00:00:00 </w:t>
      </w:r>
      <w:r>
        <w:t xml:space="preserve">2023-10-10 00:00:00 </w:t>
      </w:r>
      <w:r>
        <w:t xml:space="preserve">2023-08-13 00:00:00 </w:t>
      </w:r>
      <w:r>
        <w:t xml:space="preserve">17 </w:t>
      </w:r>
      <w:r>
        <w:t xml:space="preserve">91 </w:t>
      </w:r>
      <w:r>
        <w:t xml:space="preserve">2 </w:t>
      </w:r>
      <w:r>
        <w:t xml:space="preserve">Retourné </w:t>
      </w:r>
      <w:r>
        <w:t xml:space="preserve">CD6104ZS01 </w:t>
      </w:r>
      <w:r>
        <w:t xml:space="preserve">CD6104ZS01AS18 </w:t>
      </w:r>
      <w:r>
        <w:t xml:space="preserve">Lukaraba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684912 </w:t>
      </w:r>
      <w:r>
        <w:t xml:space="preserve">Organisation Internationale pour les Migrations </w:t>
      </w:r>
      <w:r>
        <w:t xml:space="preserve">OIM </w:t>
      </w:r>
      <w:r>
        <w:t xml:space="preserve">556 </w:t>
      </w:r>
      <w:r>
        <w:t xml:space="preserve">556 </w:t>
      </w:r>
    </w:p>
    <w:p>
      <w:r>
        <w:t xml:space="preserve">682300 </w:t>
      </w:r>
      <w:r>
        <w:t xml:space="preserve">NULL </w:t>
      </w:r>
      <w:r>
        <w:t xml:space="preserve">2022-09-01 00:00:00 </w:t>
      </w:r>
      <w:r>
        <w:t xml:space="preserve">2023-10-10 00:00:00 </w:t>
      </w:r>
      <w:r>
        <w:t xml:space="preserve">2023-08-13 00:00:00 </w:t>
      </w:r>
      <w:r>
        <w:t xml:space="preserve">1 </w:t>
      </w:r>
      <w:r>
        <w:t xml:space="preserve">5 </w:t>
      </w:r>
      <w:r>
        <w:t xml:space="preserve">2 </w:t>
      </w:r>
      <w:r>
        <w:t xml:space="preserve">Retourné </w:t>
      </w:r>
      <w:r>
        <w:t xml:space="preserve">CD6104ZS01 </w:t>
      </w:r>
      <w:r>
        <w:t xml:space="preserve">CD6104ZS01AS18 </w:t>
      </w:r>
      <w:r>
        <w:t xml:space="preserve">Lukaraba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684913 </w:t>
      </w:r>
      <w:r>
        <w:t xml:space="preserve">Organisation Internationale pour les Migrations </w:t>
      </w:r>
      <w:r>
        <w:t xml:space="preserve">OIM </w:t>
      </w:r>
      <w:r>
        <w:t xml:space="preserve">556 </w:t>
      </w:r>
      <w:r>
        <w:t xml:space="preserve">556 </w:t>
      </w:r>
    </w:p>
    <w:p>
      <w:r>
        <w:t xml:space="preserve">682301 </w:t>
      </w:r>
      <w:r>
        <w:t xml:space="preserve">NULL </w:t>
      </w:r>
      <w:r>
        <w:t xml:space="preserve">2023-05-04 00:00:00 </w:t>
      </w:r>
      <w:r>
        <w:t xml:space="preserve">2023-10-10 00:00:00 </w:t>
      </w:r>
      <w:r>
        <w:t xml:space="preserve">2023-08-13 00:00:00 </w:t>
      </w:r>
      <w:r>
        <w:t xml:space="preserve">4 </w:t>
      </w:r>
      <w:r>
        <w:t xml:space="preserve">33 </w:t>
      </w:r>
      <w:r>
        <w:t xml:space="preserve">2 </w:t>
      </w:r>
      <w:r>
        <w:t xml:space="preserve">Retourné </w:t>
      </w:r>
      <w:r>
        <w:t xml:space="preserve">CD6104ZS01 </w:t>
      </w:r>
      <w:r>
        <w:t xml:space="preserve">CD6104ZS01AS18 </w:t>
      </w:r>
      <w:r>
        <w:t xml:space="preserve">Lukaraba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DTM-Juillet 2023 </w:t>
      </w:r>
      <w:r>
        <w:t xml:space="preserve">NULL </w:t>
      </w:r>
      <w:r>
        <w:t xml:space="preserve">684914 </w:t>
      </w:r>
      <w:r>
        <w:t xml:space="preserve">Organisation Internationale pour les Migrations </w:t>
      </w:r>
      <w:r>
        <w:t xml:space="preserve">OIM </w:t>
      </w:r>
      <w:r>
        <w:t xml:space="preserve">556 </w:t>
      </w:r>
      <w:r>
        <w:t xml:space="preserve">556 </w:t>
      </w:r>
    </w:p>
    <w:p>
      <w:r>
        <w:t xml:space="preserve">682302 </w:t>
      </w:r>
      <w:r>
        <w:t xml:space="preserve">NULL </w:t>
      </w:r>
      <w:r>
        <w:t xml:space="preserve">2022-06-01 00:00:00 </w:t>
      </w:r>
      <w:r>
        <w:t xml:space="preserve">2023-10-10 00:00:00 </w:t>
      </w:r>
      <w:r>
        <w:t xml:space="preserve">2023-08-13 00:00:00 </w:t>
      </w:r>
      <w:r>
        <w:t xml:space="preserve">2 </w:t>
      </w:r>
      <w:r>
        <w:t xml:space="preserve">9 </w:t>
      </w:r>
      <w:r>
        <w:t xml:space="preserve">2 </w:t>
      </w:r>
      <w:r>
        <w:t xml:space="preserve">Retourné </w:t>
      </w:r>
      <w:r>
        <w:t xml:space="preserve">CD6104ZS01 </w:t>
      </w:r>
      <w:r>
        <w:t xml:space="preserve">CD6104ZS01AS18 </w:t>
      </w:r>
      <w:r>
        <w:t xml:space="preserve">Lukaraba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CD6205ZS02 </w:t>
      </w:r>
      <w:r>
        <w:t xml:space="preserve">Kalehe </w:t>
      </w:r>
      <w:r>
        <w:t xml:space="preserve">NULL </w:t>
      </w:r>
      <w:r>
        <w:t xml:space="preserve">NULL </w:t>
      </w:r>
      <w:r>
        <w:t xml:space="preserve">Evaluation DTM-Juillet 2023 </w:t>
      </w:r>
      <w:r>
        <w:t xml:space="preserve">NULL </w:t>
      </w:r>
      <w:r>
        <w:t xml:space="preserve">684915 </w:t>
      </w:r>
      <w:r>
        <w:t xml:space="preserve">Organisation Internationale pour les Migrations </w:t>
      </w:r>
      <w:r>
        <w:t xml:space="preserve">OIM </w:t>
      </w:r>
      <w:r>
        <w:t xml:space="preserve">556 </w:t>
      </w:r>
      <w:r>
        <w:t xml:space="preserve">556 </w:t>
      </w:r>
    </w:p>
    <w:p>
      <w:r>
        <w:t xml:space="preserve">682303 </w:t>
      </w:r>
      <w:r>
        <w:t xml:space="preserve">NULL </w:t>
      </w:r>
      <w:r>
        <w:t xml:space="preserve">2022-09-01 00:00:00 </w:t>
      </w:r>
      <w:r>
        <w:t xml:space="preserve">2023-10-10 00:00:00 </w:t>
      </w:r>
      <w:r>
        <w:t xml:space="preserve">2023-08-13 00:00:00 </w:t>
      </w:r>
      <w:r>
        <w:t xml:space="preserve">3 </w:t>
      </w:r>
      <w:r>
        <w:t xml:space="preserve">14 </w:t>
      </w:r>
      <w:r>
        <w:t xml:space="preserve">2 </w:t>
      </w:r>
      <w:r>
        <w:t xml:space="preserve">Retourné </w:t>
      </w:r>
      <w:r>
        <w:t xml:space="preserve">CD6104ZS01 </w:t>
      </w:r>
      <w:r>
        <w:t xml:space="preserve">CD6104ZS01AS18 </w:t>
      </w:r>
      <w:r>
        <w:t xml:space="preserve">Lukaraba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CD6205ZS02 </w:t>
      </w:r>
      <w:r>
        <w:t xml:space="preserve">Kalehe </w:t>
      </w:r>
      <w:r>
        <w:t xml:space="preserve">NULL </w:t>
      </w:r>
      <w:r>
        <w:t xml:space="preserve">NULL </w:t>
      </w:r>
      <w:r>
        <w:t xml:space="preserve">Evaluation DTM-Juillet 2023 </w:t>
      </w:r>
      <w:r>
        <w:t xml:space="preserve">NULL </w:t>
      </w:r>
      <w:r>
        <w:t xml:space="preserve">684916 </w:t>
      </w:r>
      <w:r>
        <w:t xml:space="preserve">Organisation Internationale pour les Migrations </w:t>
      </w:r>
      <w:r>
        <w:t xml:space="preserve">OIM </w:t>
      </w:r>
      <w:r>
        <w:t xml:space="preserve">556 </w:t>
      </w:r>
      <w:r>
        <w:t xml:space="preserve">556 </w:t>
      </w:r>
    </w:p>
    <w:p>
      <w:r>
        <w:t xml:space="preserve">682304 </w:t>
      </w:r>
      <w:r>
        <w:t xml:space="preserve">NULL </w:t>
      </w:r>
      <w:r>
        <w:t xml:space="preserve">2022-06-01 00:00:00 </w:t>
      </w:r>
      <w:r>
        <w:t xml:space="preserve">2023-10-10 00:00:00 </w:t>
      </w:r>
      <w:r>
        <w:t xml:space="preserve">2023-08-13 00:00:00 </w:t>
      </w:r>
      <w:r>
        <w:t xml:space="preserve">4 </w:t>
      </w:r>
      <w:r>
        <w:t xml:space="preserve">20 </w:t>
      </w:r>
      <w:r>
        <w:t xml:space="preserve">2 </w:t>
      </w:r>
      <w:r>
        <w:t xml:space="preserve">Retourné </w:t>
      </w:r>
      <w:r>
        <w:t xml:space="preserve">CD6104ZS01 </w:t>
      </w:r>
      <w:r>
        <w:t xml:space="preserve">CD6104ZS01AS18 </w:t>
      </w:r>
      <w:r>
        <w:t xml:space="preserve">Lukaraba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684917 </w:t>
      </w:r>
      <w:r>
        <w:t xml:space="preserve">Organisation Internationale pour les Migrations </w:t>
      </w:r>
      <w:r>
        <w:t xml:space="preserve">OIM </w:t>
      </w:r>
      <w:r>
        <w:t xml:space="preserve">556 </w:t>
      </w:r>
      <w:r>
        <w:t xml:space="preserve">556 </w:t>
      </w:r>
    </w:p>
    <w:p>
      <w:r>
        <w:t xml:space="preserve">682305 </w:t>
      </w:r>
      <w:r>
        <w:t xml:space="preserve">NULL </w:t>
      </w:r>
      <w:r>
        <w:t xml:space="preserve">2022-06-01 00:00:00 </w:t>
      </w:r>
      <w:r>
        <w:t xml:space="preserve">2023-10-10 00:00:00 </w:t>
      </w:r>
      <w:r>
        <w:t xml:space="preserve">2023-08-14 00:00:00 </w:t>
      </w:r>
      <w:r>
        <w:t xml:space="preserve">40 </w:t>
      </w:r>
      <w:r>
        <w:t xml:space="preserve">194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684918 </w:t>
      </w:r>
      <w:r>
        <w:t xml:space="preserve">Organisation Internationale pour les Migrations </w:t>
      </w:r>
      <w:r>
        <w:t xml:space="preserve">OIM </w:t>
      </w:r>
      <w:r>
        <w:t xml:space="preserve">556 </w:t>
      </w:r>
      <w:r>
        <w:t xml:space="preserve">556 </w:t>
      </w:r>
    </w:p>
    <w:p>
      <w:r>
        <w:t xml:space="preserve">682306 </w:t>
      </w:r>
      <w:r>
        <w:t xml:space="preserve">NULL </w:t>
      </w:r>
      <w:r>
        <w:t xml:space="preserve">2022-09-01 00:00:00 </w:t>
      </w:r>
      <w:r>
        <w:t xml:space="preserve">2023-10-10 00:00:00 </w:t>
      </w:r>
      <w:r>
        <w:t xml:space="preserve">2023-08-14 00:00:00 </w:t>
      </w:r>
      <w:r>
        <w:t xml:space="preserve">15 </w:t>
      </w:r>
      <w:r>
        <w:t xml:space="preserve">73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684919 </w:t>
      </w:r>
      <w:r>
        <w:t xml:space="preserve">Organisation Internationale pour les Migrations </w:t>
      </w:r>
      <w:r>
        <w:t xml:space="preserve">OIM </w:t>
      </w:r>
      <w:r>
        <w:t xml:space="preserve">556 </w:t>
      </w:r>
      <w:r>
        <w:t xml:space="preserve">556 </w:t>
      </w:r>
    </w:p>
    <w:p>
      <w:r>
        <w:t xml:space="preserve">682307 </w:t>
      </w:r>
      <w:r>
        <w:t xml:space="preserve">NULL </w:t>
      </w:r>
      <w:r>
        <w:t xml:space="preserve">2022-12-01 00:00:00 </w:t>
      </w:r>
      <w:r>
        <w:t xml:space="preserve">2023-10-10 00:00:00 </w:t>
      </w:r>
      <w:r>
        <w:t xml:space="preserve">2023-08-14 00:00:00 </w:t>
      </w:r>
      <w:r>
        <w:t xml:space="preserve">68 </w:t>
      </w:r>
      <w:r>
        <w:t xml:space="preserve">330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684920 </w:t>
      </w:r>
      <w:r>
        <w:t xml:space="preserve">Organisation Internationale pour les Migrations </w:t>
      </w:r>
      <w:r>
        <w:t xml:space="preserve">OIM </w:t>
      </w:r>
      <w:r>
        <w:t xml:space="preserve">556 </w:t>
      </w:r>
      <w:r>
        <w:t xml:space="preserve">556 </w:t>
      </w:r>
    </w:p>
    <w:p>
      <w:r>
        <w:t xml:space="preserve">682308 </w:t>
      </w:r>
      <w:r>
        <w:t xml:space="preserve">NULL </w:t>
      </w:r>
      <w:r>
        <w:t xml:space="preserve">2023-03-28 00:00:00 </w:t>
      </w:r>
      <w:r>
        <w:t xml:space="preserve">2023-10-10 00:00:00 </w:t>
      </w:r>
      <w:r>
        <w:t xml:space="preserve">2023-08-14 00:00:00 </w:t>
      </w:r>
      <w:r>
        <w:t xml:space="preserve">80 </w:t>
      </w:r>
      <w:r>
        <w:t xml:space="preserve">476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684921 </w:t>
      </w:r>
      <w:r>
        <w:t xml:space="preserve">Organisation Internationale pour les Migrations </w:t>
      </w:r>
      <w:r>
        <w:t xml:space="preserve">OIM </w:t>
      </w:r>
      <w:r>
        <w:t xml:space="preserve">556 </w:t>
      </w:r>
      <w:r>
        <w:t xml:space="preserve">556 </w:t>
      </w:r>
    </w:p>
    <w:p>
      <w:r>
        <w:t xml:space="preserve">682309 </w:t>
      </w:r>
      <w:r>
        <w:t xml:space="preserve">NULL </w:t>
      </w:r>
      <w:r>
        <w:t xml:space="preserve">2023-05-04 00:00:00 </w:t>
      </w:r>
      <w:r>
        <w:t xml:space="preserve">2023-10-10 00:00:00 </w:t>
      </w:r>
      <w:r>
        <w:t xml:space="preserve">2023-08-14 00:00:00 </w:t>
      </w:r>
      <w:r>
        <w:t xml:space="preserve">7 </w:t>
      </w:r>
      <w:r>
        <w:t xml:space="preserve">42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684922 </w:t>
      </w:r>
      <w:r>
        <w:t xml:space="preserve">Organisation Internationale pour les Migrations </w:t>
      </w:r>
      <w:r>
        <w:t xml:space="preserve">OIM </w:t>
      </w:r>
      <w:r>
        <w:t xml:space="preserve">556 </w:t>
      </w:r>
      <w:r>
        <w:t xml:space="preserve">556 </w:t>
      </w:r>
    </w:p>
    <w:p>
      <w:r>
        <w:t xml:space="preserve">682310 </w:t>
      </w:r>
      <w:r>
        <w:t xml:space="preserve">NULL </w:t>
      </w:r>
      <w:r>
        <w:t xml:space="preserve">2022-09-01 00:00:00 </w:t>
      </w:r>
      <w:r>
        <w:t xml:space="preserve">2023-10-10 00:00:00 </w:t>
      </w:r>
      <w:r>
        <w:t xml:space="preserve">2023-08-15 00:00:00 </w:t>
      </w:r>
      <w:r>
        <w:t xml:space="preserve">92 </w:t>
      </w:r>
      <w:r>
        <w:t xml:space="preserve">554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684923 </w:t>
      </w:r>
      <w:r>
        <w:t xml:space="preserve">Organisation Internationale pour les Migrations </w:t>
      </w:r>
      <w:r>
        <w:t xml:space="preserve">OIM </w:t>
      </w:r>
      <w:r>
        <w:t xml:space="preserve">556 </w:t>
      </w:r>
      <w:r>
        <w:t xml:space="preserve">556 </w:t>
      </w:r>
    </w:p>
    <w:p>
      <w:r>
        <w:t xml:space="preserve">682311 </w:t>
      </w:r>
      <w:r>
        <w:t xml:space="preserve">NULL </w:t>
      </w:r>
      <w:r>
        <w:t xml:space="preserve">2022-12-01 00:00:00 </w:t>
      </w:r>
      <w:r>
        <w:t xml:space="preserve">2023-10-10 00:00:00 </w:t>
      </w:r>
      <w:r>
        <w:t xml:space="preserve">2023-08-15 00:00:00 </w:t>
      </w:r>
      <w:r>
        <w:t xml:space="preserve">47 </w:t>
      </w:r>
      <w:r>
        <w:t xml:space="preserve">283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684924 </w:t>
      </w:r>
      <w:r>
        <w:t xml:space="preserve">Organisation Internationale pour les Migrations </w:t>
      </w:r>
      <w:r>
        <w:t xml:space="preserve">OIM </w:t>
      </w:r>
      <w:r>
        <w:t xml:space="preserve">556 </w:t>
      </w:r>
      <w:r>
        <w:t xml:space="preserve">556 </w:t>
      </w:r>
    </w:p>
    <w:p>
      <w:r>
        <w:t xml:space="preserve">682312 </w:t>
      </w:r>
      <w:r>
        <w:t xml:space="preserve">NULL </w:t>
      </w:r>
      <w:r>
        <w:t xml:space="preserve">2023-03-28 00:00:00 </w:t>
      </w:r>
      <w:r>
        <w:t xml:space="preserve">2023-10-10 00:00:00 </w:t>
      </w:r>
      <w:r>
        <w:t xml:space="preserve">2023-08-15 00:00:00 </w:t>
      </w:r>
      <w:r>
        <w:t xml:space="preserve">26 </w:t>
      </w:r>
      <w:r>
        <w:t xml:space="preserve">149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684925 </w:t>
      </w:r>
      <w:r>
        <w:t xml:space="preserve">Organisation Internationale pour les Migrations </w:t>
      </w:r>
      <w:r>
        <w:t xml:space="preserve">OIM </w:t>
      </w:r>
      <w:r>
        <w:t xml:space="preserve">556 </w:t>
      </w:r>
      <w:r>
        <w:t xml:space="preserve">556 </w:t>
      </w:r>
    </w:p>
    <w:p>
      <w:r>
        <w:t xml:space="preserve">682313 </w:t>
      </w:r>
      <w:r>
        <w:t xml:space="preserve">NULL </w:t>
      </w:r>
      <w:r>
        <w:t xml:space="preserve">2023-05-04 00:00:00 </w:t>
      </w:r>
      <w:r>
        <w:t xml:space="preserve">2023-10-10 00:00:00 </w:t>
      </w:r>
      <w:r>
        <w:t xml:space="preserve">2023-08-15 00:00:00 </w:t>
      </w:r>
      <w:r>
        <w:t xml:space="preserve">11 </w:t>
      </w:r>
      <w:r>
        <w:t xml:space="preserve">63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684926 </w:t>
      </w:r>
      <w:r>
        <w:t xml:space="preserve">Organisation Internationale pour les Migrations </w:t>
      </w:r>
      <w:r>
        <w:t xml:space="preserve">OIM </w:t>
      </w:r>
      <w:r>
        <w:t xml:space="preserve">556 </w:t>
      </w:r>
      <w:r>
        <w:t xml:space="preserve">556 </w:t>
      </w:r>
    </w:p>
    <w:p>
      <w:r>
        <w:t xml:space="preserve">682314 </w:t>
      </w:r>
      <w:r>
        <w:t xml:space="preserve">NULL </w:t>
      </w:r>
      <w:r>
        <w:t xml:space="preserve">2022-06-01 00:00:00 </w:t>
      </w:r>
      <w:r>
        <w:t xml:space="preserve">2023-10-10 00:00:00 </w:t>
      </w:r>
      <w:r>
        <w:t xml:space="preserve">2023-08-14 00:00:00 </w:t>
      </w:r>
      <w:r>
        <w:t xml:space="preserve">29 </w:t>
      </w:r>
      <w:r>
        <w:t xml:space="preserve">174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684927 </w:t>
      </w:r>
      <w:r>
        <w:t xml:space="preserve">Organisation Internationale pour les Migrations </w:t>
      </w:r>
      <w:r>
        <w:t xml:space="preserve">OIM </w:t>
      </w:r>
      <w:r>
        <w:t xml:space="preserve">556 </w:t>
      </w:r>
      <w:r>
        <w:t xml:space="preserve">556 </w:t>
      </w:r>
    </w:p>
    <w:p>
      <w:r>
        <w:t xml:space="preserve">682315 </w:t>
      </w:r>
      <w:r>
        <w:t xml:space="preserve">NULL </w:t>
      </w:r>
      <w:r>
        <w:t xml:space="preserve">2022-09-01 00:00:00 </w:t>
      </w:r>
      <w:r>
        <w:t xml:space="preserve">2023-10-10 00:00:00 </w:t>
      </w:r>
      <w:r>
        <w:t xml:space="preserve">2023-08-14 00:00:00 </w:t>
      </w:r>
      <w:r>
        <w:t xml:space="preserve">8 </w:t>
      </w:r>
      <w:r>
        <w:t xml:space="preserve">48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684928 </w:t>
      </w:r>
      <w:r>
        <w:t xml:space="preserve">Organisation Internationale pour les Migrations </w:t>
      </w:r>
      <w:r>
        <w:t xml:space="preserve">OIM </w:t>
      </w:r>
      <w:r>
        <w:t xml:space="preserve">556 </w:t>
      </w:r>
      <w:r>
        <w:t xml:space="preserve">556 </w:t>
      </w:r>
    </w:p>
    <w:p>
      <w:r>
        <w:t xml:space="preserve">682316 </w:t>
      </w:r>
      <w:r>
        <w:t xml:space="preserve">NULL </w:t>
      </w:r>
      <w:r>
        <w:t xml:space="preserve">2022-12-01 00:00:00 </w:t>
      </w:r>
      <w:r>
        <w:t xml:space="preserve">2023-10-10 00:00:00 </w:t>
      </w:r>
      <w:r>
        <w:t xml:space="preserve">2023-08-14 00:00:00 </w:t>
      </w:r>
      <w:r>
        <w:t xml:space="preserve">129 </w:t>
      </w:r>
      <w:r>
        <w:t xml:space="preserve">774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684929 </w:t>
      </w:r>
      <w:r>
        <w:t xml:space="preserve">Organisation Internationale pour les Migrations </w:t>
      </w:r>
      <w:r>
        <w:t xml:space="preserve">OIM </w:t>
      </w:r>
      <w:r>
        <w:t xml:space="preserve">556 </w:t>
      </w:r>
      <w:r>
        <w:t xml:space="preserve">556 </w:t>
      </w:r>
    </w:p>
    <w:p>
      <w:r>
        <w:t xml:space="preserve">682317 </w:t>
      </w:r>
      <w:r>
        <w:t xml:space="preserve">NULL </w:t>
      </w:r>
      <w:r>
        <w:t xml:space="preserve">2023-03-28 00:00:00 </w:t>
      </w:r>
      <w:r>
        <w:t xml:space="preserve">2023-10-10 00:00:00 </w:t>
      </w:r>
      <w:r>
        <w:t xml:space="preserve">2023-08-14 00:00:00 </w:t>
      </w:r>
      <w:r>
        <w:t xml:space="preserve">32 </w:t>
      </w:r>
      <w:r>
        <w:t xml:space="preserve">224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684930 </w:t>
      </w:r>
      <w:r>
        <w:t xml:space="preserve">Organisation Internationale pour les Migrations </w:t>
      </w:r>
      <w:r>
        <w:t xml:space="preserve">OIM </w:t>
      </w:r>
      <w:r>
        <w:t xml:space="preserve">556 </w:t>
      </w:r>
      <w:r>
        <w:t xml:space="preserve">556 </w:t>
      </w:r>
    </w:p>
    <w:p>
      <w:r>
        <w:t xml:space="preserve">682318 </w:t>
      </w:r>
      <w:r>
        <w:t xml:space="preserve">NULL </w:t>
      </w:r>
      <w:r>
        <w:t xml:space="preserve">2023-05-04 00:00:00 </w:t>
      </w:r>
      <w:r>
        <w:t xml:space="preserve">2023-10-10 00:00:00 </w:t>
      </w:r>
      <w:r>
        <w:t xml:space="preserve">2023-08-14 00:00:00 </w:t>
      </w:r>
      <w:r>
        <w:t xml:space="preserve">44 </w:t>
      </w:r>
      <w:r>
        <w:t xml:space="preserve">309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684931 </w:t>
      </w:r>
      <w:r>
        <w:t xml:space="preserve">Organisation Internationale pour les Migrations </w:t>
      </w:r>
      <w:r>
        <w:t xml:space="preserve">OIM </w:t>
      </w:r>
      <w:r>
        <w:t xml:space="preserve">556 </w:t>
      </w:r>
      <w:r>
        <w:t xml:space="preserve">556 </w:t>
      </w:r>
    </w:p>
    <w:p>
      <w:r>
        <w:t xml:space="preserve">682319 </w:t>
      </w:r>
      <w:r>
        <w:t xml:space="preserve">NULL </w:t>
      </w:r>
      <w:r>
        <w:t xml:space="preserve">2022-06-01 00:00:00 </w:t>
      </w:r>
      <w:r>
        <w:t xml:space="preserve">2023-10-10 00:00:00 </w:t>
      </w:r>
      <w:r>
        <w:t xml:space="preserve">2023-08-14 00:00:00 </w:t>
      </w:r>
      <w:r>
        <w:t xml:space="preserve">84 </w:t>
      </w:r>
      <w:r>
        <w:t xml:space="preserve">383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684932 </w:t>
      </w:r>
      <w:r>
        <w:t xml:space="preserve">Organisation Internationale pour les Migrations </w:t>
      </w:r>
      <w:r>
        <w:t xml:space="preserve">OIM </w:t>
      </w:r>
      <w:r>
        <w:t xml:space="preserve">556 </w:t>
      </w:r>
      <w:r>
        <w:t xml:space="preserve">556 </w:t>
      </w:r>
    </w:p>
    <w:p>
      <w:r>
        <w:t xml:space="preserve">682320 </w:t>
      </w:r>
      <w:r>
        <w:t xml:space="preserve">NULL </w:t>
      </w:r>
      <w:r>
        <w:t xml:space="preserve">2022-12-01 00:00:00 </w:t>
      </w:r>
      <w:r>
        <w:t xml:space="preserve">2023-10-10 00:00:00 </w:t>
      </w:r>
      <w:r>
        <w:t xml:space="preserve">2023-08-14 00:00:00 </w:t>
      </w:r>
      <w:r>
        <w:t xml:space="preserve">24 </w:t>
      </w:r>
      <w:r>
        <w:t xml:space="preserve">109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684933 </w:t>
      </w:r>
      <w:r>
        <w:t xml:space="preserve">Organisation Internationale pour les Migrations </w:t>
      </w:r>
      <w:r>
        <w:t xml:space="preserve">OIM </w:t>
      </w:r>
      <w:r>
        <w:t xml:space="preserve">556 </w:t>
      </w:r>
      <w:r>
        <w:t xml:space="preserve">556 </w:t>
      </w:r>
    </w:p>
    <w:p>
      <w:r>
        <w:t xml:space="preserve">682321 </w:t>
      </w:r>
      <w:r>
        <w:t xml:space="preserve">NULL </w:t>
      </w:r>
      <w:r>
        <w:t xml:space="preserve">2023-03-28 00:00:00 </w:t>
      </w:r>
      <w:r>
        <w:t xml:space="preserve">2023-10-10 00:00:00 </w:t>
      </w:r>
      <w:r>
        <w:t xml:space="preserve">2023-08-14 00:00:00 </w:t>
      </w:r>
      <w:r>
        <w:t xml:space="preserve">44 </w:t>
      </w:r>
      <w:r>
        <w:t xml:space="preserve">264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684934 </w:t>
      </w:r>
      <w:r>
        <w:t xml:space="preserve">Organisation Internationale pour les Migrations </w:t>
      </w:r>
      <w:r>
        <w:t xml:space="preserve">OIM </w:t>
      </w:r>
      <w:r>
        <w:t xml:space="preserve">556 </w:t>
      </w:r>
      <w:r>
        <w:t xml:space="preserve">556 </w:t>
      </w:r>
    </w:p>
    <w:p>
      <w:r>
        <w:t xml:space="preserve">682322 </w:t>
      </w:r>
      <w:r>
        <w:t xml:space="preserve">NULL </w:t>
      </w:r>
      <w:r>
        <w:t xml:space="preserve">2022-06-01 00:00:00 </w:t>
      </w:r>
      <w:r>
        <w:t xml:space="preserve">2023-10-10 00:00:00 </w:t>
      </w:r>
      <w:r>
        <w:t xml:space="preserve">2023-08-14 00:00:00 </w:t>
      </w:r>
      <w:r>
        <w:t xml:space="preserve">44 </w:t>
      </w:r>
      <w:r>
        <w:t xml:space="preserve">264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684935 </w:t>
      </w:r>
      <w:r>
        <w:t xml:space="preserve">Organisation Internationale pour les Migrations </w:t>
      </w:r>
      <w:r>
        <w:t xml:space="preserve">OIM </w:t>
      </w:r>
      <w:r>
        <w:t xml:space="preserve">556 </w:t>
      </w:r>
      <w:r>
        <w:t xml:space="preserve">556 </w:t>
      </w:r>
    </w:p>
    <w:p>
      <w:r>
        <w:t xml:space="preserve">682323 </w:t>
      </w:r>
      <w:r>
        <w:t xml:space="preserve">NULL </w:t>
      </w:r>
      <w:r>
        <w:t xml:space="preserve">2022-09-01 00:00:00 </w:t>
      </w:r>
      <w:r>
        <w:t xml:space="preserve">2023-10-10 00:00:00 </w:t>
      </w:r>
      <w:r>
        <w:t xml:space="preserve">2023-08-14 00:00:00 </w:t>
      </w:r>
      <w:r>
        <w:t xml:space="preserve">6 </w:t>
      </w:r>
      <w:r>
        <w:t xml:space="preserve">36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684936 </w:t>
      </w:r>
      <w:r>
        <w:t xml:space="preserve">Organisation Internationale pour les Migrations </w:t>
      </w:r>
      <w:r>
        <w:t xml:space="preserve">OIM </w:t>
      </w:r>
      <w:r>
        <w:t xml:space="preserve">556 </w:t>
      </w:r>
      <w:r>
        <w:t xml:space="preserve">556 </w:t>
      </w:r>
    </w:p>
    <w:p>
      <w:r>
        <w:t xml:space="preserve">682324 </w:t>
      </w:r>
      <w:r>
        <w:t xml:space="preserve">NULL </w:t>
      </w:r>
      <w:r>
        <w:t xml:space="preserve">2022-12-01 00:00:00 </w:t>
      </w:r>
      <w:r>
        <w:t xml:space="preserve">2023-10-10 00:00:00 </w:t>
      </w:r>
      <w:r>
        <w:t xml:space="preserve">2023-08-14 00:00:00 </w:t>
      </w:r>
      <w:r>
        <w:t xml:space="preserve">32 </w:t>
      </w:r>
      <w:r>
        <w:t xml:space="preserve">192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684937 </w:t>
      </w:r>
      <w:r>
        <w:t xml:space="preserve">Organisation Internationale pour les Migrations </w:t>
      </w:r>
      <w:r>
        <w:t xml:space="preserve">OIM </w:t>
      </w:r>
      <w:r>
        <w:t xml:space="preserve">556 </w:t>
      </w:r>
      <w:r>
        <w:t xml:space="preserve">556 </w:t>
      </w:r>
    </w:p>
    <w:p>
      <w:r>
        <w:t xml:space="preserve">682325 </w:t>
      </w:r>
      <w:r>
        <w:t xml:space="preserve">NULL </w:t>
      </w:r>
      <w:r>
        <w:t xml:space="preserve">2023-03-28 00:00:00 </w:t>
      </w:r>
      <w:r>
        <w:t xml:space="preserve">2023-10-10 00:00:00 </w:t>
      </w:r>
      <w:r>
        <w:t xml:space="preserve">2023-08-14 00:00:00 </w:t>
      </w:r>
      <w:r>
        <w:t xml:space="preserve">44 </w:t>
      </w:r>
      <w:r>
        <w:t xml:space="preserve">275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684938 </w:t>
      </w:r>
      <w:r>
        <w:t xml:space="preserve">Organisation Internationale pour les Migrations </w:t>
      </w:r>
      <w:r>
        <w:t xml:space="preserve">OIM </w:t>
      </w:r>
      <w:r>
        <w:t xml:space="preserve">556 </w:t>
      </w:r>
      <w:r>
        <w:t xml:space="preserve">556 </w:t>
      </w:r>
    </w:p>
    <w:p>
      <w:r>
        <w:t xml:space="preserve">682326 </w:t>
      </w:r>
      <w:r>
        <w:t xml:space="preserve">NULL </w:t>
      </w:r>
      <w:r>
        <w:t xml:space="preserve">2023-05-04 00:00:00 </w:t>
      </w:r>
      <w:r>
        <w:t xml:space="preserve">2023-10-10 00:00:00 </w:t>
      </w:r>
      <w:r>
        <w:t xml:space="preserve">2023-08-14 00:00:00 </w:t>
      </w:r>
      <w:r>
        <w:t xml:space="preserve">60 </w:t>
      </w:r>
      <w:r>
        <w:t xml:space="preserve">376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684939 </w:t>
      </w:r>
      <w:r>
        <w:t xml:space="preserve">Organisation Internationale pour les Migrations </w:t>
      </w:r>
      <w:r>
        <w:t xml:space="preserve">OIM </w:t>
      </w:r>
      <w:r>
        <w:t xml:space="preserve">556 </w:t>
      </w:r>
      <w:r>
        <w:t xml:space="preserve">556 </w:t>
      </w:r>
    </w:p>
    <w:p>
      <w:r>
        <w:t xml:space="preserve">682327 </w:t>
      </w:r>
      <w:r>
        <w:t xml:space="preserve">NULL </w:t>
      </w:r>
      <w:r>
        <w:t xml:space="preserve">2022-06-01 00:00:00 </w:t>
      </w:r>
      <w:r>
        <w:t xml:space="preserve">2023-10-10 00:00:00 </w:t>
      </w:r>
      <w:r>
        <w:t xml:space="preserve">2023-08-15 00:00:00 </w:t>
      </w:r>
      <w:r>
        <w:t xml:space="preserve">99 </w:t>
      </w:r>
      <w:r>
        <w:t xml:space="preserve">514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684940 </w:t>
      </w:r>
      <w:r>
        <w:t xml:space="preserve">Organisation Internationale pour les Migrations </w:t>
      </w:r>
      <w:r>
        <w:t xml:space="preserve">OIM </w:t>
      </w:r>
      <w:r>
        <w:t xml:space="preserve">556 </w:t>
      </w:r>
      <w:r>
        <w:t xml:space="preserve">556 </w:t>
      </w:r>
    </w:p>
    <w:p>
      <w:r>
        <w:t xml:space="preserve">682328 </w:t>
      </w:r>
      <w:r>
        <w:t xml:space="preserve">NULL </w:t>
      </w:r>
      <w:r>
        <w:t xml:space="preserve">2022-12-01 00:00:00 </w:t>
      </w:r>
      <w:r>
        <w:t xml:space="preserve">2023-10-10 00:00:00 </w:t>
      </w:r>
      <w:r>
        <w:t xml:space="preserve">2023-08-15 00:00:00 </w:t>
      </w:r>
      <w:r>
        <w:t xml:space="preserve">74 </w:t>
      </w:r>
      <w:r>
        <w:t xml:space="preserve">384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684941 </w:t>
      </w:r>
      <w:r>
        <w:t xml:space="preserve">Organisation Internationale pour les Migrations </w:t>
      </w:r>
      <w:r>
        <w:t xml:space="preserve">OIM </w:t>
      </w:r>
      <w:r>
        <w:t xml:space="preserve">556 </w:t>
      </w:r>
      <w:r>
        <w:t xml:space="preserve">556 </w:t>
      </w:r>
    </w:p>
    <w:p>
      <w:r>
        <w:t xml:space="preserve">682329 </w:t>
      </w:r>
      <w:r>
        <w:t xml:space="preserve">NULL </w:t>
      </w:r>
      <w:r>
        <w:t xml:space="preserve">2023-05-04 00:00:00 </w:t>
      </w:r>
      <w:r>
        <w:t xml:space="preserve">2023-10-10 00:00:00 </w:t>
      </w:r>
      <w:r>
        <w:t xml:space="preserve">2023-08-15 00:00:00 </w:t>
      </w:r>
      <w:r>
        <w:t xml:space="preserve">17 </w:t>
      </w:r>
      <w:r>
        <w:t xml:space="preserve">85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684942 </w:t>
      </w:r>
      <w:r>
        <w:t xml:space="preserve">Organisation Internationale pour les Migrations </w:t>
      </w:r>
      <w:r>
        <w:t xml:space="preserve">OIM </w:t>
      </w:r>
      <w:r>
        <w:t xml:space="preserve">556 </w:t>
      </w:r>
      <w:r>
        <w:t xml:space="preserve">556 </w:t>
      </w:r>
    </w:p>
    <w:p>
      <w:r>
        <w:t xml:space="preserve">682330 </w:t>
      </w:r>
      <w:r>
        <w:t xml:space="preserve">NULL </w:t>
      </w:r>
      <w:r>
        <w:t xml:space="preserve">2022-06-01 00:00:00 </w:t>
      </w:r>
      <w:r>
        <w:t xml:space="preserve">2023-10-10 00:00:00 </w:t>
      </w:r>
      <w:r>
        <w:t xml:space="preserve">2023-08-15 00:00:00 </w:t>
      </w:r>
      <w:r>
        <w:t xml:space="preserve">15 </w:t>
      </w:r>
      <w:r>
        <w:t xml:space="preserve">90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684943 </w:t>
      </w:r>
      <w:r>
        <w:t xml:space="preserve">Organisation Internationale pour les Migrations </w:t>
      </w:r>
      <w:r>
        <w:t xml:space="preserve">OIM </w:t>
      </w:r>
      <w:r>
        <w:t xml:space="preserve">556 </w:t>
      </w:r>
      <w:r>
        <w:t xml:space="preserve">556 </w:t>
      </w:r>
    </w:p>
    <w:p>
      <w:r>
        <w:t xml:space="preserve">682331 </w:t>
      </w:r>
      <w:r>
        <w:t xml:space="preserve">NULL </w:t>
      </w:r>
      <w:r>
        <w:t xml:space="preserve">2022-09-01 00:00:00 </w:t>
      </w:r>
      <w:r>
        <w:t xml:space="preserve">2023-10-10 00:00:00 </w:t>
      </w:r>
      <w:r>
        <w:t xml:space="preserve">2023-08-15 00:00:00 </w:t>
      </w:r>
      <w:r>
        <w:t xml:space="preserve">32 </w:t>
      </w:r>
      <w:r>
        <w:t xml:space="preserve">192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684944 </w:t>
      </w:r>
      <w:r>
        <w:t xml:space="preserve">Organisation Internationale pour les Migrations </w:t>
      </w:r>
      <w:r>
        <w:t xml:space="preserve">OIM </w:t>
      </w:r>
      <w:r>
        <w:t xml:space="preserve">556 </w:t>
      </w:r>
      <w:r>
        <w:t xml:space="preserve">556 </w:t>
      </w:r>
    </w:p>
    <w:p>
      <w:r>
        <w:t xml:space="preserve">682332 </w:t>
      </w:r>
      <w:r>
        <w:t xml:space="preserve">NULL </w:t>
      </w:r>
      <w:r>
        <w:t xml:space="preserve">2023-05-04 00:00:00 </w:t>
      </w:r>
      <w:r>
        <w:t xml:space="preserve">2023-10-10 00:00:00 </w:t>
      </w:r>
      <w:r>
        <w:t xml:space="preserve">2023-08-15 00:00:00 </w:t>
      </w:r>
      <w:r>
        <w:t xml:space="preserve">5 </w:t>
      </w:r>
      <w:r>
        <w:t xml:space="preserve">25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684945 </w:t>
      </w:r>
      <w:r>
        <w:t xml:space="preserve">Organisation Internationale pour les Migrations </w:t>
      </w:r>
      <w:r>
        <w:t xml:space="preserve">OIM </w:t>
      </w:r>
      <w:r>
        <w:t xml:space="preserve">556 </w:t>
      </w:r>
      <w:r>
        <w:t xml:space="preserve">556 </w:t>
      </w:r>
    </w:p>
    <w:p>
      <w:r>
        <w:t xml:space="preserve">682333 </w:t>
      </w:r>
      <w:r>
        <w:t xml:space="preserve">NULL </w:t>
      </w:r>
      <w:r>
        <w:t xml:space="preserve">2022-09-01 00:00:00 </w:t>
      </w:r>
      <w:r>
        <w:t xml:space="preserve">2023-10-10 00:00:00 </w:t>
      </w:r>
      <w:r>
        <w:t xml:space="preserve">2023-08-19 00:00:00 </w:t>
      </w:r>
      <w:r>
        <w:t xml:space="preserve">86 </w:t>
      </w:r>
      <w:r>
        <w:t xml:space="preserve">473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684946 </w:t>
      </w:r>
      <w:r>
        <w:t xml:space="preserve">Organisation Internationale pour les Migrations </w:t>
      </w:r>
      <w:r>
        <w:t xml:space="preserve">OIM </w:t>
      </w:r>
      <w:r>
        <w:t xml:space="preserve">556 </w:t>
      </w:r>
      <w:r>
        <w:t xml:space="preserve">556 </w:t>
      </w:r>
    </w:p>
    <w:p>
      <w:r>
        <w:t xml:space="preserve">682334 </w:t>
      </w:r>
      <w:r>
        <w:t xml:space="preserve">NULL </w:t>
      </w:r>
      <w:r>
        <w:t xml:space="preserve">2023-05-04 00:00:00 </w:t>
      </w:r>
      <w:r>
        <w:t xml:space="preserve">2023-10-10 00:00:00 </w:t>
      </w:r>
      <w:r>
        <w:t xml:space="preserve">2023-08-19 00:00:00 </w:t>
      </w:r>
      <w:r>
        <w:t xml:space="preserve">44 </w:t>
      </w:r>
      <w:r>
        <w:t xml:space="preserve">264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684947 </w:t>
      </w:r>
      <w:r>
        <w:t xml:space="preserve">Organisation Internationale pour les Migrations </w:t>
      </w:r>
      <w:r>
        <w:t xml:space="preserve">OIM </w:t>
      </w:r>
      <w:r>
        <w:t xml:space="preserve">556 </w:t>
      </w:r>
      <w:r>
        <w:t xml:space="preserve">556 </w:t>
      </w:r>
    </w:p>
    <w:p>
      <w:r>
        <w:t xml:space="preserve">682335 </w:t>
      </w:r>
      <w:r>
        <w:t xml:space="preserve">NULL </w:t>
      </w:r>
      <w:r>
        <w:t xml:space="preserve">2022-06-01 00:00:00 </w:t>
      </w:r>
      <w:r>
        <w:t xml:space="preserve">2023-10-10 00:00:00 </w:t>
      </w:r>
      <w:r>
        <w:t xml:space="preserve">2023-08-19 00:00:00 </w:t>
      </w:r>
      <w:r>
        <w:t xml:space="preserve">5 </w:t>
      </w:r>
      <w:r>
        <w:t xml:space="preserve">25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684948 </w:t>
      </w:r>
      <w:r>
        <w:t xml:space="preserve">Organisation Internationale pour les Migrations </w:t>
      </w:r>
      <w:r>
        <w:t xml:space="preserve">OIM </w:t>
      </w:r>
      <w:r>
        <w:t xml:space="preserve">556 </w:t>
      </w:r>
      <w:r>
        <w:t xml:space="preserve">556 </w:t>
      </w:r>
    </w:p>
    <w:p>
      <w:r>
        <w:t xml:space="preserve">682336 </w:t>
      </w:r>
      <w:r>
        <w:t xml:space="preserve">NULL </w:t>
      </w:r>
      <w:r>
        <w:t xml:space="preserve">2022-09-01 00:00:00 </w:t>
      </w:r>
      <w:r>
        <w:t xml:space="preserve">2023-10-10 00:00:00 </w:t>
      </w:r>
      <w:r>
        <w:t xml:space="preserve">2023-08-19 00:00:00 </w:t>
      </w:r>
      <w:r>
        <w:t xml:space="preserve">7 </w:t>
      </w:r>
      <w:r>
        <w:t xml:space="preserve">35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684949 </w:t>
      </w:r>
      <w:r>
        <w:t xml:space="preserve">Organisation Internationale pour les Migrations </w:t>
      </w:r>
      <w:r>
        <w:t xml:space="preserve">OIM </w:t>
      </w:r>
      <w:r>
        <w:t xml:space="preserve">556 </w:t>
      </w:r>
      <w:r>
        <w:t xml:space="preserve">556 </w:t>
      </w:r>
    </w:p>
    <w:p>
      <w:r>
        <w:t xml:space="preserve">682337 </w:t>
      </w:r>
      <w:r>
        <w:t xml:space="preserve">NULL </w:t>
      </w:r>
      <w:r>
        <w:t xml:space="preserve">2022-12-01 00:00:00 </w:t>
      </w:r>
      <w:r>
        <w:t xml:space="preserve">2023-10-10 00:00:00 </w:t>
      </w:r>
      <w:r>
        <w:t xml:space="preserve">2023-08-19 00:00:00 </w:t>
      </w:r>
      <w:r>
        <w:t xml:space="preserve">14 </w:t>
      </w:r>
      <w:r>
        <w:t xml:space="preserve">69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684950 </w:t>
      </w:r>
      <w:r>
        <w:t xml:space="preserve">Organisation Internationale pour les Migrations </w:t>
      </w:r>
      <w:r>
        <w:t xml:space="preserve">OIM </w:t>
      </w:r>
      <w:r>
        <w:t xml:space="preserve">556 </w:t>
      </w:r>
      <w:r>
        <w:t xml:space="preserve">556 </w:t>
      </w:r>
    </w:p>
    <w:p>
      <w:r>
        <w:t xml:space="preserve">682338 </w:t>
      </w:r>
      <w:r>
        <w:t xml:space="preserve">NULL </w:t>
      </w:r>
      <w:r>
        <w:t xml:space="preserve">2023-03-28 00:00:00 </w:t>
      </w:r>
      <w:r>
        <w:t xml:space="preserve">2023-10-10 00:00:00 </w:t>
      </w:r>
      <w:r>
        <w:t xml:space="preserve">2023-08-19 00:00:00 </w:t>
      </w:r>
      <w:r>
        <w:t xml:space="preserve">32 </w:t>
      </w:r>
      <w:r>
        <w:t xml:space="preserve">188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684951 </w:t>
      </w:r>
      <w:r>
        <w:t xml:space="preserve">Organisation Internationale pour les Migrations </w:t>
      </w:r>
      <w:r>
        <w:t xml:space="preserve">OIM </w:t>
      </w:r>
      <w:r>
        <w:t xml:space="preserve">556 </w:t>
      </w:r>
      <w:r>
        <w:t xml:space="preserve">556 </w:t>
      </w:r>
    </w:p>
    <w:p>
      <w:r>
        <w:t xml:space="preserve">682339 </w:t>
      </w:r>
      <w:r>
        <w:t xml:space="preserve">NULL </w:t>
      </w:r>
      <w:r>
        <w:t xml:space="preserve">2023-05-04 00:00:00 </w:t>
      </w:r>
      <w:r>
        <w:t xml:space="preserve">2023-10-10 00:00:00 </w:t>
      </w:r>
      <w:r>
        <w:t xml:space="preserve">2023-08-19 00:00:00 </w:t>
      </w:r>
      <w:r>
        <w:t xml:space="preserve">6 </w:t>
      </w:r>
      <w:r>
        <w:t xml:space="preserve">35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684952 </w:t>
      </w:r>
      <w:r>
        <w:t xml:space="preserve">Organisation Internationale pour les Migrations </w:t>
      </w:r>
      <w:r>
        <w:t xml:space="preserve">OIM </w:t>
      </w:r>
      <w:r>
        <w:t xml:space="preserve">556 </w:t>
      </w:r>
      <w:r>
        <w:t xml:space="preserve">556 </w:t>
      </w:r>
    </w:p>
    <w:p>
      <w:r>
        <w:t xml:space="preserve">682340 </w:t>
      </w:r>
      <w:r>
        <w:t xml:space="preserve">NULL </w:t>
      </w:r>
      <w:r>
        <w:t xml:space="preserve">2022-12-01 00:00:00 </w:t>
      </w:r>
      <w:r>
        <w:t xml:space="preserve">2023-10-10 00:00:00 </w:t>
      </w:r>
      <w:r>
        <w:t xml:space="preserve">2023-08-19 00:00:00 </w:t>
      </w:r>
      <w:r>
        <w:t xml:space="preserve">27 </w:t>
      </w:r>
      <w:r>
        <w:t xml:space="preserve">162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684953 </w:t>
      </w:r>
      <w:r>
        <w:t xml:space="preserve">Organisation Internationale pour les Migrations </w:t>
      </w:r>
      <w:r>
        <w:t xml:space="preserve">OIM </w:t>
      </w:r>
      <w:r>
        <w:t xml:space="preserve">556 </w:t>
      </w:r>
      <w:r>
        <w:t xml:space="preserve">556 </w:t>
      </w:r>
    </w:p>
    <w:p>
      <w:r>
        <w:t xml:space="preserve">682341 </w:t>
      </w:r>
      <w:r>
        <w:t xml:space="preserve">NULL </w:t>
      </w:r>
      <w:r>
        <w:t xml:space="preserve">2023-03-28 00:00:00 </w:t>
      </w:r>
      <w:r>
        <w:t xml:space="preserve">2023-10-10 00:00:00 </w:t>
      </w:r>
      <w:r>
        <w:t xml:space="preserve">2023-08-19 00:00:00 </w:t>
      </w:r>
      <w:r>
        <w:t xml:space="preserve">18 </w:t>
      </w:r>
      <w:r>
        <w:t xml:space="preserve">95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684954 </w:t>
      </w:r>
      <w:r>
        <w:t xml:space="preserve">Organisation Internationale pour les Migrations </w:t>
      </w:r>
      <w:r>
        <w:t xml:space="preserve">OIM </w:t>
      </w:r>
      <w:r>
        <w:t xml:space="preserve">556 </w:t>
      </w:r>
      <w:r>
        <w:t xml:space="preserve">556 </w:t>
      </w:r>
    </w:p>
    <w:p>
      <w:r>
        <w:t xml:space="preserve">682342 </w:t>
      </w:r>
      <w:r>
        <w:t xml:space="preserve">NULL </w:t>
      </w:r>
      <w:r>
        <w:t xml:space="preserve">2023-05-04 00:00:00 </w:t>
      </w:r>
      <w:r>
        <w:t xml:space="preserve">2023-10-10 00:00:00 </w:t>
      </w:r>
      <w:r>
        <w:t xml:space="preserve">2023-08-19 00:00:00 </w:t>
      </w:r>
      <w:r>
        <w:t xml:space="preserve">59 </w:t>
      </w:r>
      <w:r>
        <w:t xml:space="preserve">310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684955 </w:t>
      </w:r>
      <w:r>
        <w:t xml:space="preserve">Organisation Internationale pour les Migrations </w:t>
      </w:r>
      <w:r>
        <w:t xml:space="preserve">OIM </w:t>
      </w:r>
      <w:r>
        <w:t xml:space="preserve">556 </w:t>
      </w:r>
      <w:r>
        <w:t xml:space="preserve">556 </w:t>
      </w:r>
    </w:p>
    <w:p>
      <w:r>
        <w:t xml:space="preserve">682343 </w:t>
      </w:r>
      <w:r>
        <w:t xml:space="preserve">NULL </w:t>
      </w:r>
      <w:r>
        <w:t xml:space="preserve">2023-03-28 00:00:00 </w:t>
      </w:r>
      <w:r>
        <w:t xml:space="preserve">2023-10-10 00:00:00 </w:t>
      </w:r>
      <w:r>
        <w:t xml:space="preserve">2023-08-19 00:00:00 </w:t>
      </w:r>
      <w:r>
        <w:t xml:space="preserve">67 </w:t>
      </w:r>
      <w:r>
        <w:t xml:space="preserve">335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684956 </w:t>
      </w:r>
      <w:r>
        <w:t xml:space="preserve">Organisation Internationale pour les Migrations </w:t>
      </w:r>
      <w:r>
        <w:t xml:space="preserve">OIM </w:t>
      </w:r>
      <w:r>
        <w:t xml:space="preserve">556 </w:t>
      </w:r>
      <w:r>
        <w:t xml:space="preserve">556 </w:t>
      </w:r>
    </w:p>
    <w:p>
      <w:r>
        <w:t xml:space="preserve">682344 </w:t>
      </w:r>
      <w:r>
        <w:t xml:space="preserve">NULL </w:t>
      </w:r>
      <w:r>
        <w:t xml:space="preserve">2023-05-04 00:00:00 </w:t>
      </w:r>
      <w:r>
        <w:t xml:space="preserve">2023-10-10 00:00:00 </w:t>
      </w:r>
      <w:r>
        <w:t xml:space="preserve">2023-08-19 00:00:00 </w:t>
      </w:r>
      <w:r>
        <w:t xml:space="preserve">36 </w:t>
      </w:r>
      <w:r>
        <w:t xml:space="preserve">180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684957 </w:t>
      </w:r>
      <w:r>
        <w:t xml:space="preserve">Organisation Internationale pour les Migrations </w:t>
      </w:r>
      <w:r>
        <w:t xml:space="preserve">OIM </w:t>
      </w:r>
      <w:r>
        <w:t xml:space="preserve">556 </w:t>
      </w:r>
      <w:r>
        <w:t xml:space="preserve">556 </w:t>
      </w:r>
    </w:p>
    <w:p>
      <w:r>
        <w:t xml:space="preserve">682345 </w:t>
      </w:r>
      <w:r>
        <w:t xml:space="preserve">NULL </w:t>
      </w:r>
      <w:r>
        <w:t xml:space="preserve">2023-03-28 00:00:00 </w:t>
      </w:r>
      <w:r>
        <w:t xml:space="preserve">2023-10-10 00:00:00 </w:t>
      </w:r>
      <w:r>
        <w:t xml:space="preserve">2023-08-19 00:00:00 </w:t>
      </w:r>
      <w:r>
        <w:t xml:space="preserve">163 </w:t>
      </w:r>
      <w:r>
        <w:t xml:space="preserve">949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684958 </w:t>
      </w:r>
      <w:r>
        <w:t xml:space="preserve">Organisation Internationale pour les Migrations </w:t>
      </w:r>
      <w:r>
        <w:t xml:space="preserve">OIM </w:t>
      </w:r>
      <w:r>
        <w:t xml:space="preserve">556 </w:t>
      </w:r>
      <w:r>
        <w:t xml:space="preserve">556 </w:t>
      </w:r>
    </w:p>
    <w:p>
      <w:r>
        <w:t xml:space="preserve">682346 </w:t>
      </w:r>
      <w:r>
        <w:t xml:space="preserve">NULL </w:t>
      </w:r>
      <w:r>
        <w:t xml:space="preserve">2023-05-04 00:00:00 </w:t>
      </w:r>
      <w:r>
        <w:t xml:space="preserve">2023-10-10 00:00:00 </w:t>
      </w:r>
      <w:r>
        <w:t xml:space="preserve">2023-08-19 00:00:00 </w:t>
      </w:r>
      <w:r>
        <w:t xml:space="preserve">43 </w:t>
      </w:r>
      <w:r>
        <w:t xml:space="preserve">250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684959 </w:t>
      </w:r>
      <w:r>
        <w:t xml:space="preserve">Organisation Internationale pour les Migrations </w:t>
      </w:r>
      <w:r>
        <w:t xml:space="preserve">OIM </w:t>
      </w:r>
      <w:r>
        <w:t xml:space="preserve">556 </w:t>
      </w:r>
      <w:r>
        <w:t xml:space="preserve">556 </w:t>
      </w:r>
    </w:p>
    <w:p>
      <w:r>
        <w:t xml:space="preserve">682347 </w:t>
      </w:r>
      <w:r>
        <w:t xml:space="preserve">NULL </w:t>
      </w:r>
      <w:r>
        <w:t xml:space="preserve">2022-12-01 00:00:00 </w:t>
      </w:r>
      <w:r>
        <w:t xml:space="preserve">2023-10-10 00:00:00 </w:t>
      </w:r>
      <w:r>
        <w:t xml:space="preserve">2023-08-19 00:00:00 </w:t>
      </w:r>
      <w:r>
        <w:t xml:space="preserve">4 </w:t>
      </w:r>
      <w:r>
        <w:t xml:space="preserve">24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684960 </w:t>
      </w:r>
      <w:r>
        <w:t xml:space="preserve">Organisation Internationale pour les Migrations </w:t>
      </w:r>
      <w:r>
        <w:t xml:space="preserve">OIM </w:t>
      </w:r>
      <w:r>
        <w:t xml:space="preserve">556 </w:t>
      </w:r>
      <w:r>
        <w:t xml:space="preserve">556 </w:t>
      </w:r>
    </w:p>
    <w:p>
      <w:r>
        <w:t xml:space="preserve">682348 </w:t>
      </w:r>
      <w:r>
        <w:t xml:space="preserve">NULL </w:t>
      </w:r>
      <w:r>
        <w:t xml:space="preserve">2023-03-28 00:00:00 </w:t>
      </w:r>
      <w:r>
        <w:t xml:space="preserve">2023-10-10 00:00:00 </w:t>
      </w:r>
      <w:r>
        <w:t xml:space="preserve">2023-08-19 00:00:00 </w:t>
      </w:r>
      <w:r>
        <w:t xml:space="preserve">60 </w:t>
      </w:r>
      <w:r>
        <w:t xml:space="preserve">332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684961 </w:t>
      </w:r>
      <w:r>
        <w:t xml:space="preserve">Organisation Internationale pour les Migrations </w:t>
      </w:r>
      <w:r>
        <w:t xml:space="preserve">OIM </w:t>
      </w:r>
      <w:r>
        <w:t xml:space="preserve">556 </w:t>
      </w:r>
      <w:r>
        <w:t xml:space="preserve">556 </w:t>
      </w:r>
    </w:p>
    <w:p>
      <w:r>
        <w:t xml:space="preserve">682349 </w:t>
      </w:r>
      <w:r>
        <w:t xml:space="preserve">NULL </w:t>
      </w:r>
      <w:r>
        <w:t xml:space="preserve">2023-05-04 00:00:00 </w:t>
      </w:r>
      <w:r>
        <w:t xml:space="preserve">2023-10-10 00:00:00 </w:t>
      </w:r>
      <w:r>
        <w:t xml:space="preserve">2023-08-19 00:00:00 </w:t>
      </w:r>
      <w:r>
        <w:t xml:space="preserve">61 </w:t>
      </w:r>
      <w:r>
        <w:t xml:space="preserve">338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684962 </w:t>
      </w:r>
      <w:r>
        <w:t xml:space="preserve">Organisation Internationale pour les Migrations </w:t>
      </w:r>
      <w:r>
        <w:t xml:space="preserve">OIM </w:t>
      </w:r>
      <w:r>
        <w:t xml:space="preserve">556 </w:t>
      </w:r>
      <w:r>
        <w:t xml:space="preserve">556 </w:t>
      </w:r>
    </w:p>
    <w:p>
      <w:r>
        <w:t xml:space="preserve">682350 </w:t>
      </w:r>
      <w:r>
        <w:t xml:space="preserve">NULL </w:t>
      </w:r>
      <w:r>
        <w:t xml:space="preserve">2022-12-01 00:00:00 </w:t>
      </w:r>
      <w:r>
        <w:t xml:space="preserve">2023-10-10 00:00:00 </w:t>
      </w:r>
      <w:r>
        <w:t xml:space="preserve">2023-08-19 00:00:00 </w:t>
      </w:r>
      <w:r>
        <w:t xml:space="preserve">42 </w:t>
      </w:r>
      <w:r>
        <w:t xml:space="preserve">168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684963 </w:t>
      </w:r>
      <w:r>
        <w:t xml:space="preserve">Organisation Internationale pour les Migrations </w:t>
      </w:r>
      <w:r>
        <w:t xml:space="preserve">OIM </w:t>
      </w:r>
      <w:r>
        <w:t xml:space="preserve">556 </w:t>
      </w:r>
      <w:r>
        <w:t xml:space="preserve">556 </w:t>
      </w:r>
    </w:p>
    <w:p>
      <w:r>
        <w:t xml:space="preserve">682351 </w:t>
      </w:r>
      <w:r>
        <w:t xml:space="preserve">NULL </w:t>
      </w:r>
      <w:r>
        <w:t xml:space="preserve">2023-05-04 00:00:00 </w:t>
      </w:r>
      <w:r>
        <w:t xml:space="preserve">2023-10-10 00:00:00 </w:t>
      </w:r>
      <w:r>
        <w:t xml:space="preserve">2023-08-19 00:00:00 </w:t>
      </w:r>
      <w:r>
        <w:t xml:space="preserve">5 </w:t>
      </w:r>
      <w:r>
        <w:t xml:space="preserve">30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684964 </w:t>
      </w:r>
      <w:r>
        <w:t xml:space="preserve">Organisation Internationale pour les Migrations </w:t>
      </w:r>
      <w:r>
        <w:t xml:space="preserve">OIM </w:t>
      </w:r>
      <w:r>
        <w:t xml:space="preserve">556 </w:t>
      </w:r>
      <w:r>
        <w:t xml:space="preserve">556 </w:t>
      </w:r>
    </w:p>
    <w:p>
      <w:r>
        <w:t xml:space="preserve">682352 </w:t>
      </w:r>
      <w:r>
        <w:t xml:space="preserve">NULL </w:t>
      </w:r>
      <w:r>
        <w:t xml:space="preserve">2022-09-01 00:00:00 </w:t>
      </w:r>
      <w:r>
        <w:t xml:space="preserve">2023-10-10 00:00:00 </w:t>
      </w:r>
      <w:r>
        <w:t xml:space="preserve">2023-08-19 00:00:00 </w:t>
      </w:r>
      <w:r>
        <w:t xml:space="preserve">93 </w:t>
      </w:r>
      <w:r>
        <w:t xml:space="preserve">558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684965 </w:t>
      </w:r>
      <w:r>
        <w:t xml:space="preserve">Organisation Internationale pour les Migrations </w:t>
      </w:r>
      <w:r>
        <w:t xml:space="preserve">OIM </w:t>
      </w:r>
      <w:r>
        <w:t xml:space="preserve">556 </w:t>
      </w:r>
      <w:r>
        <w:t xml:space="preserve">556 </w:t>
      </w:r>
    </w:p>
    <w:p>
      <w:r>
        <w:t xml:space="preserve">682353 </w:t>
      </w:r>
      <w:r>
        <w:t xml:space="preserve">NULL </w:t>
      </w:r>
      <w:r>
        <w:t xml:space="preserve">2023-05-04 00:00:00 </w:t>
      </w:r>
      <w:r>
        <w:t xml:space="preserve">2023-10-10 00:00:00 </w:t>
      </w:r>
      <w:r>
        <w:t xml:space="preserve">2023-08-19 00:00:00 </w:t>
      </w:r>
      <w:r>
        <w:t xml:space="preserve">5 </w:t>
      </w:r>
      <w:r>
        <w:t xml:space="preserve">29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684966 </w:t>
      </w:r>
      <w:r>
        <w:t xml:space="preserve">Organisation Internationale pour les Migrations </w:t>
      </w:r>
      <w:r>
        <w:t xml:space="preserve">OIM </w:t>
      </w:r>
      <w:r>
        <w:t xml:space="preserve">556 </w:t>
      </w:r>
      <w:r>
        <w:t xml:space="preserve">556 </w:t>
      </w:r>
    </w:p>
    <w:p>
      <w:r>
        <w:t xml:space="preserve">682354 </w:t>
      </w:r>
      <w:r>
        <w:t xml:space="preserve">NULL </w:t>
      </w:r>
      <w:r>
        <w:t xml:space="preserve">2023-03-28 00:00:00 </w:t>
      </w:r>
      <w:r>
        <w:t xml:space="preserve">2023-10-10 00:00:00 </w:t>
      </w:r>
      <w:r>
        <w:t xml:space="preserve">2023-08-19 00:00:00 </w:t>
      </w:r>
      <w:r>
        <w:t xml:space="preserve">50 </w:t>
      </w:r>
      <w:r>
        <w:t xml:space="preserve">291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684967 </w:t>
      </w:r>
      <w:r>
        <w:t xml:space="preserve">Organisation Internationale pour les Migrations </w:t>
      </w:r>
      <w:r>
        <w:t xml:space="preserve">OIM </w:t>
      </w:r>
      <w:r>
        <w:t xml:space="preserve">556 </w:t>
      </w:r>
      <w:r>
        <w:t xml:space="preserve">556 </w:t>
      </w:r>
    </w:p>
    <w:p>
      <w:r>
        <w:t xml:space="preserve">682355 </w:t>
      </w:r>
      <w:r>
        <w:t xml:space="preserve">NULL </w:t>
      </w:r>
      <w:r>
        <w:t xml:space="preserve">2023-05-04 00:00:00 </w:t>
      </w:r>
      <w:r>
        <w:t xml:space="preserve">2023-10-10 00:00:00 </w:t>
      </w:r>
      <w:r>
        <w:t xml:space="preserve">2023-08-19 00:00:00 </w:t>
      </w:r>
      <w:r>
        <w:t xml:space="preserve">14 </w:t>
      </w:r>
      <w:r>
        <w:t xml:space="preserve">81 </w:t>
      </w:r>
      <w:r>
        <w:t xml:space="preserve">2 </w:t>
      </w:r>
      <w:r>
        <w:t xml:space="preserve">Retourné </w:t>
      </w:r>
      <w:r>
        <w:t xml:space="preserve">CD6107ZS02 </w:t>
      </w:r>
      <w:r>
        <w:t xml:space="preserve">CD6107ZS02AS08 </w:t>
      </w:r>
      <w:r>
        <w:t xml:space="preserve">Luanoli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684968 </w:t>
      </w:r>
      <w:r>
        <w:t xml:space="preserve">Organisation Internationale pour les Migrations </w:t>
      </w:r>
      <w:r>
        <w:t xml:space="preserve">OIM </w:t>
      </w:r>
      <w:r>
        <w:t xml:space="preserve">556 </w:t>
      </w:r>
      <w:r>
        <w:t xml:space="preserve">556 </w:t>
      </w:r>
    </w:p>
    <w:p>
      <w:r>
        <w:t xml:space="preserve">682356 </w:t>
      </w:r>
      <w:r>
        <w:t xml:space="preserve">NULL </w:t>
      </w:r>
      <w:r>
        <w:t xml:space="preserve">2022-09-01 00:00:00 </w:t>
      </w:r>
      <w:r>
        <w:t xml:space="preserve">2023-10-10 00:00:00 </w:t>
      </w:r>
      <w:r>
        <w:t xml:space="preserve">2023-08-12 00:00:00 </w:t>
      </w:r>
      <w:r>
        <w:t xml:space="preserve">111 </w:t>
      </w:r>
      <w:r>
        <w:t xml:space="preserve">666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684969 </w:t>
      </w:r>
      <w:r>
        <w:t xml:space="preserve">Organisation Internationale pour les Migrations </w:t>
      </w:r>
      <w:r>
        <w:t xml:space="preserve">OIM </w:t>
      </w:r>
      <w:r>
        <w:t xml:space="preserve">556 </w:t>
      </w:r>
      <w:r>
        <w:t xml:space="preserve">556 </w:t>
      </w:r>
    </w:p>
    <w:p>
      <w:r>
        <w:t xml:space="preserve">682357 </w:t>
      </w:r>
      <w:r>
        <w:t xml:space="preserve">NULL </w:t>
      </w:r>
      <w:r>
        <w:t xml:space="preserve">2022-12-01 00:00:00 </w:t>
      </w:r>
      <w:r>
        <w:t xml:space="preserve">2023-10-10 00:00:00 </w:t>
      </w:r>
      <w:r>
        <w:t xml:space="preserve">2023-08-12 00:00:00 </w:t>
      </w:r>
      <w:r>
        <w:t xml:space="preserve">31 </w:t>
      </w:r>
      <w:r>
        <w:t xml:space="preserve">186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684970 </w:t>
      </w:r>
      <w:r>
        <w:t xml:space="preserve">Organisation Internationale pour les Migrations </w:t>
      </w:r>
      <w:r>
        <w:t xml:space="preserve">OIM </w:t>
      </w:r>
      <w:r>
        <w:t xml:space="preserve">556 </w:t>
      </w:r>
      <w:r>
        <w:t xml:space="preserve">556 </w:t>
      </w:r>
    </w:p>
    <w:p>
      <w:r>
        <w:t xml:space="preserve">682358 </w:t>
      </w:r>
      <w:r>
        <w:t xml:space="preserve">NULL </w:t>
      </w:r>
      <w:r>
        <w:t xml:space="preserve">2023-03-28 00:00:00 </w:t>
      </w:r>
      <w:r>
        <w:t xml:space="preserve">2023-10-10 00:00:00 </w:t>
      </w:r>
      <w:r>
        <w:t xml:space="preserve">2023-08-12 00:00:00 </w:t>
      </w:r>
      <w:r>
        <w:t xml:space="preserve">25 </w:t>
      </w:r>
      <w:r>
        <w:t xml:space="preserve">140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684971 </w:t>
      </w:r>
      <w:r>
        <w:t xml:space="preserve">Organisation Internationale pour les Migrations </w:t>
      </w:r>
      <w:r>
        <w:t xml:space="preserve">OIM </w:t>
      </w:r>
      <w:r>
        <w:t xml:space="preserve">556 </w:t>
      </w:r>
      <w:r>
        <w:t xml:space="preserve">556 </w:t>
      </w:r>
    </w:p>
    <w:p>
      <w:r>
        <w:t xml:space="preserve">682359 </w:t>
      </w:r>
      <w:r>
        <w:t xml:space="preserve">NULL </w:t>
      </w:r>
      <w:r>
        <w:t xml:space="preserve">2023-05-04 00:00:00 </w:t>
      </w:r>
      <w:r>
        <w:t xml:space="preserve">2023-10-10 00:00:00 </w:t>
      </w:r>
      <w:r>
        <w:t xml:space="preserve">2023-08-12 00:00:00 </w:t>
      </w:r>
      <w:r>
        <w:t xml:space="preserve">21 </w:t>
      </w:r>
      <w:r>
        <w:t xml:space="preserve">117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684972 </w:t>
      </w:r>
      <w:r>
        <w:t xml:space="preserve">Organisation Internationale pour les Migrations </w:t>
      </w:r>
      <w:r>
        <w:t xml:space="preserve">OIM </w:t>
      </w:r>
      <w:r>
        <w:t xml:space="preserve">556 </w:t>
      </w:r>
      <w:r>
        <w:t xml:space="preserve">556 </w:t>
      </w:r>
    </w:p>
    <w:p>
      <w:r>
        <w:t xml:space="preserve">682360 </w:t>
      </w:r>
      <w:r>
        <w:t xml:space="preserve">NULL </w:t>
      </w:r>
      <w:r>
        <w:t xml:space="preserve">2022-09-01 00:00:00 </w:t>
      </w:r>
      <w:r>
        <w:t xml:space="preserve">2023-10-10 00:00:00 </w:t>
      </w:r>
      <w:r>
        <w:t xml:space="preserve">2023-08-13 00:00:00 </w:t>
      </w:r>
      <w:r>
        <w:t xml:space="preserve">166 </w:t>
      </w:r>
      <w:r>
        <w:t xml:space="preserve">830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684973 </w:t>
      </w:r>
      <w:r>
        <w:t xml:space="preserve">Organisation Internationale pour les Migrations </w:t>
      </w:r>
      <w:r>
        <w:t xml:space="preserve">OIM </w:t>
      </w:r>
      <w:r>
        <w:t xml:space="preserve">556 </w:t>
      </w:r>
      <w:r>
        <w:t xml:space="preserve">556 </w:t>
      </w:r>
    </w:p>
    <w:p>
      <w:r>
        <w:t xml:space="preserve">682361 </w:t>
      </w:r>
      <w:r>
        <w:t xml:space="preserve">NULL </w:t>
      </w:r>
      <w:r>
        <w:t xml:space="preserve">2022-09-01 00:00:00 </w:t>
      </w:r>
      <w:r>
        <w:t xml:space="preserve">2023-10-10 00:00:00 </w:t>
      </w:r>
      <w:r>
        <w:t xml:space="preserve">2023-08-14 00:00:00 </w:t>
      </w:r>
      <w:r>
        <w:t xml:space="preserve">237 </w:t>
      </w:r>
      <w:r>
        <w:t xml:space="preserve">1422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684974 </w:t>
      </w:r>
      <w:r>
        <w:t xml:space="preserve">Organisation Internationale pour les Migrations </w:t>
      </w:r>
      <w:r>
        <w:t xml:space="preserve">OIM </w:t>
      </w:r>
      <w:r>
        <w:t xml:space="preserve">556 </w:t>
      </w:r>
      <w:r>
        <w:t xml:space="preserve">556 </w:t>
      </w:r>
    </w:p>
    <w:p>
      <w:r>
        <w:t xml:space="preserve">682362 </w:t>
      </w:r>
      <w:r>
        <w:t xml:space="preserve">NULL </w:t>
      </w:r>
      <w:r>
        <w:t xml:space="preserve">2022-12-01 00:00:00 </w:t>
      </w:r>
      <w:r>
        <w:t xml:space="preserve">2023-10-10 00:00:00 </w:t>
      </w:r>
      <w:r>
        <w:t xml:space="preserve">2023-08-13 00:00:00 </w:t>
      </w:r>
      <w:r>
        <w:t xml:space="preserve">196 </w:t>
      </w:r>
      <w:r>
        <w:t xml:space="preserve">1176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684975 </w:t>
      </w:r>
      <w:r>
        <w:t xml:space="preserve">Organisation Internationale pour les Migrations </w:t>
      </w:r>
      <w:r>
        <w:t xml:space="preserve">OIM </w:t>
      </w:r>
      <w:r>
        <w:t xml:space="preserve">556 </w:t>
      </w:r>
      <w:r>
        <w:t xml:space="preserve">556 </w:t>
      </w:r>
    </w:p>
    <w:p>
      <w:r>
        <w:t xml:space="preserve">682363 </w:t>
      </w:r>
      <w:r>
        <w:t xml:space="preserve">NULL </w:t>
      </w:r>
      <w:r>
        <w:t xml:space="preserve">2022-09-01 00:00:00 </w:t>
      </w:r>
      <w:r>
        <w:t xml:space="preserve">2023-10-10 00:00:00 </w:t>
      </w:r>
      <w:r>
        <w:t xml:space="preserve">2023-08-13 00:00:00 </w:t>
      </w:r>
      <w:r>
        <w:t xml:space="preserve">47 </w:t>
      </w:r>
      <w:r>
        <w:t xml:space="preserve">282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684976 </w:t>
      </w:r>
      <w:r>
        <w:t xml:space="preserve">Organisation Internationale pour les Migrations </w:t>
      </w:r>
      <w:r>
        <w:t xml:space="preserve">OIM </w:t>
      </w:r>
      <w:r>
        <w:t xml:space="preserve">556 </w:t>
      </w:r>
      <w:r>
        <w:t xml:space="preserve">556 </w:t>
      </w:r>
    </w:p>
    <w:p>
      <w:r>
        <w:t xml:space="preserve">682364 </w:t>
      </w:r>
      <w:r>
        <w:t xml:space="preserve">NULL </w:t>
      </w:r>
      <w:r>
        <w:t xml:space="preserve">2022-12-01 00:00:00 </w:t>
      </w:r>
      <w:r>
        <w:t xml:space="preserve">2023-10-10 00:00:00 </w:t>
      </w:r>
      <w:r>
        <w:t xml:space="preserve">2023-08-13 00:00:00 </w:t>
      </w:r>
      <w:r>
        <w:t xml:space="preserve">55 </w:t>
      </w:r>
      <w:r>
        <w:t xml:space="preserve">330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684977 </w:t>
      </w:r>
      <w:r>
        <w:t xml:space="preserve">Organisation Internationale pour les Migrations </w:t>
      </w:r>
      <w:r>
        <w:t xml:space="preserve">OIM </w:t>
      </w:r>
      <w:r>
        <w:t xml:space="preserve">556 </w:t>
      </w:r>
      <w:r>
        <w:t xml:space="preserve">556 </w:t>
      </w:r>
    </w:p>
    <w:p>
      <w:r>
        <w:t xml:space="preserve">682365 </w:t>
      </w:r>
      <w:r>
        <w:t xml:space="preserve">NULL </w:t>
      </w:r>
      <w:r>
        <w:t xml:space="preserve">2023-03-28 00:00:00 </w:t>
      </w:r>
      <w:r>
        <w:t xml:space="preserve">2023-10-10 00:00:00 </w:t>
      </w:r>
      <w:r>
        <w:t xml:space="preserve">2023-08-13 00:00:00 </w:t>
      </w:r>
      <w:r>
        <w:t xml:space="preserve">53 </w:t>
      </w:r>
      <w:r>
        <w:t xml:space="preserve">292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684978 </w:t>
      </w:r>
      <w:r>
        <w:t xml:space="preserve">Organisation Internationale pour les Migrations </w:t>
      </w:r>
      <w:r>
        <w:t xml:space="preserve">OIM </w:t>
      </w:r>
      <w:r>
        <w:t xml:space="preserve">556 </w:t>
      </w:r>
      <w:r>
        <w:t xml:space="preserve">556 </w:t>
      </w:r>
    </w:p>
    <w:p>
      <w:r>
        <w:t xml:space="preserve">682366 </w:t>
      </w:r>
      <w:r>
        <w:t xml:space="preserve">NULL </w:t>
      </w:r>
      <w:r>
        <w:t xml:space="preserve">2023-05-04 00:00:00 </w:t>
      </w:r>
      <w:r>
        <w:t xml:space="preserve">2023-10-10 00:00:00 </w:t>
      </w:r>
      <w:r>
        <w:t xml:space="preserve">2023-08-13 00:00:00 </w:t>
      </w:r>
      <w:r>
        <w:t xml:space="preserve">62 </w:t>
      </w:r>
      <w:r>
        <w:t xml:space="preserve">341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684979 </w:t>
      </w:r>
      <w:r>
        <w:t xml:space="preserve">Organisation Internationale pour les Migrations </w:t>
      </w:r>
      <w:r>
        <w:t xml:space="preserve">OIM </w:t>
      </w:r>
      <w:r>
        <w:t xml:space="preserve">556 </w:t>
      </w:r>
      <w:r>
        <w:t xml:space="preserve">556 </w:t>
      </w:r>
    </w:p>
    <w:p>
      <w:r>
        <w:t xml:space="preserve">682367 </w:t>
      </w:r>
      <w:r>
        <w:t xml:space="preserve">NULL </w:t>
      </w:r>
      <w:r>
        <w:t xml:space="preserve">2023-03-28 00:00:00 </w:t>
      </w:r>
      <w:r>
        <w:t xml:space="preserve">2023-10-10 00:00:00 </w:t>
      </w:r>
      <w:r>
        <w:t xml:space="preserve">2023-08-13 00:00:00 </w:t>
      </w:r>
      <w:r>
        <w:t xml:space="preserve">99 </w:t>
      </w:r>
      <w:r>
        <w:t xml:space="preserve">594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684980 </w:t>
      </w:r>
      <w:r>
        <w:t xml:space="preserve">Organisation Internationale pour les Migrations </w:t>
      </w:r>
      <w:r>
        <w:t xml:space="preserve">OIM </w:t>
      </w:r>
      <w:r>
        <w:t xml:space="preserve">556 </w:t>
      </w:r>
      <w:r>
        <w:t xml:space="preserve">556 </w:t>
      </w:r>
    </w:p>
    <w:p>
      <w:r>
        <w:t xml:space="preserve">682368 </w:t>
      </w:r>
      <w:r>
        <w:t xml:space="preserve">NULL </w:t>
      </w:r>
      <w:r>
        <w:t xml:space="preserve">2022-09-01 00:00:00 </w:t>
      </w:r>
      <w:r>
        <w:t xml:space="preserve">2023-10-10 00:00:00 </w:t>
      </w:r>
      <w:r>
        <w:t xml:space="preserve">2023-08-11 00:00:00 </w:t>
      </w:r>
      <w:r>
        <w:t xml:space="preserve">269 </w:t>
      </w:r>
      <w:r>
        <w:t xml:space="preserve">969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684981 </w:t>
      </w:r>
      <w:r>
        <w:t xml:space="preserve">Organisation Internationale pour les Migrations </w:t>
      </w:r>
      <w:r>
        <w:t xml:space="preserve">OIM </w:t>
      </w:r>
      <w:r>
        <w:t xml:space="preserve">556 </w:t>
      </w:r>
      <w:r>
        <w:t xml:space="preserve">556 </w:t>
      </w:r>
    </w:p>
    <w:p>
      <w:r>
        <w:t xml:space="preserve">682369 </w:t>
      </w:r>
      <w:r>
        <w:t xml:space="preserve">NULL </w:t>
      </w:r>
      <w:r>
        <w:t xml:space="preserve">2023-05-04 00:00:00 </w:t>
      </w:r>
      <w:r>
        <w:t xml:space="preserve">2023-10-10 00:00:00 </w:t>
      </w:r>
      <w:r>
        <w:t xml:space="preserve">2023-08-11 00:00:00 </w:t>
      </w:r>
      <w:r>
        <w:t xml:space="preserve">10 </w:t>
      </w:r>
      <w:r>
        <w:t xml:space="preserve">50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684982 </w:t>
      </w:r>
      <w:r>
        <w:t xml:space="preserve">Organisation Internationale pour les Migrations </w:t>
      </w:r>
      <w:r>
        <w:t xml:space="preserve">OIM </w:t>
      </w:r>
      <w:r>
        <w:t xml:space="preserve">556 </w:t>
      </w:r>
      <w:r>
        <w:t xml:space="preserve">556 </w:t>
      </w:r>
    </w:p>
    <w:p>
      <w:r>
        <w:t xml:space="preserve">682370 </w:t>
      </w:r>
      <w:r>
        <w:t xml:space="preserve">NULL </w:t>
      </w:r>
      <w:r>
        <w:t xml:space="preserve">2022-12-01 00:00:00 </w:t>
      </w:r>
      <w:r>
        <w:t xml:space="preserve">2023-10-10 00:00:00 </w:t>
      </w:r>
      <w:r>
        <w:t xml:space="preserve">2023-08-11 00:00:00 </w:t>
      </w:r>
      <w:r>
        <w:t xml:space="preserve">111 </w:t>
      </w:r>
      <w:r>
        <w:t xml:space="preserve">555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684983 </w:t>
      </w:r>
      <w:r>
        <w:t xml:space="preserve">Organisation Internationale pour les Migrations </w:t>
      </w:r>
      <w:r>
        <w:t xml:space="preserve">OIM </w:t>
      </w:r>
      <w:r>
        <w:t xml:space="preserve">556 </w:t>
      </w:r>
      <w:r>
        <w:t xml:space="preserve">556 </w:t>
      </w:r>
    </w:p>
    <w:p>
      <w:r>
        <w:t xml:space="preserve">682371 </w:t>
      </w:r>
      <w:r>
        <w:t xml:space="preserve">NULL </w:t>
      </w:r>
      <w:r>
        <w:t xml:space="preserve">2023-05-04 00:00:00 </w:t>
      </w:r>
      <w:r>
        <w:t xml:space="preserve">2023-10-10 00:00:00 </w:t>
      </w:r>
      <w:r>
        <w:t xml:space="preserve">2023-08-11 00:00:00 </w:t>
      </w:r>
      <w:r>
        <w:t xml:space="preserve">83 </w:t>
      </w:r>
      <w:r>
        <w:t xml:space="preserve">415 </w:t>
      </w:r>
      <w:r>
        <w:t xml:space="preserve">2 </w:t>
      </w:r>
      <w:r>
        <w:t xml:space="preserve">Retourné </w:t>
      </w:r>
      <w:r>
        <w:t xml:space="preserve">CD6107ZS02 </w:t>
      </w:r>
      <w:r>
        <w:t xml:space="preserve">CD6107ZS02AS10 </w:t>
      </w:r>
      <w:r>
        <w:t xml:space="preserve">Mulopia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684984 </w:t>
      </w:r>
      <w:r>
        <w:t xml:space="preserve">Organisation Internationale pour les Migrations </w:t>
      </w:r>
      <w:r>
        <w:t xml:space="preserve">OIM </w:t>
      </w:r>
      <w:r>
        <w:t xml:space="preserve">556 </w:t>
      </w:r>
      <w:r>
        <w:t xml:space="preserve">556 </w:t>
      </w:r>
    </w:p>
    <w:p>
      <w:r>
        <w:t xml:space="preserve">682372 </w:t>
      </w:r>
      <w:r>
        <w:t xml:space="preserve">NULL </w:t>
      </w:r>
      <w:r>
        <w:t xml:space="preserve">2022-06-01 00:00:00 </w:t>
      </w:r>
      <w:r>
        <w:t xml:space="preserve">2023-10-10 00:00:00 </w:t>
      </w:r>
      <w:r>
        <w:t xml:space="preserve">2023-08-18 00:00:00 </w:t>
      </w:r>
      <w:r>
        <w:t xml:space="preserve">18 </w:t>
      </w:r>
      <w:r>
        <w:t xml:space="preserve">104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684985 </w:t>
      </w:r>
      <w:r>
        <w:t xml:space="preserve">Organisation Internationale pour les Migrations </w:t>
      </w:r>
      <w:r>
        <w:t xml:space="preserve">OIM </w:t>
      </w:r>
      <w:r>
        <w:t xml:space="preserve">556 </w:t>
      </w:r>
      <w:r>
        <w:t xml:space="preserve">556 </w:t>
      </w:r>
    </w:p>
    <w:p>
      <w:r>
        <w:t xml:space="preserve">682373 </w:t>
      </w:r>
      <w:r>
        <w:t xml:space="preserve">NULL </w:t>
      </w:r>
      <w:r>
        <w:t xml:space="preserve">2022-09-01 00:00:00 </w:t>
      </w:r>
      <w:r>
        <w:t xml:space="preserve">2023-10-10 00:00:00 </w:t>
      </w:r>
      <w:r>
        <w:t xml:space="preserve">2023-08-18 00:00:00 </w:t>
      </w:r>
      <w:r>
        <w:t xml:space="preserve">13 </w:t>
      </w:r>
      <w:r>
        <w:t xml:space="preserve">75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684986 </w:t>
      </w:r>
      <w:r>
        <w:t xml:space="preserve">Organisation Internationale pour les Migrations </w:t>
      </w:r>
      <w:r>
        <w:t xml:space="preserve">OIM </w:t>
      </w:r>
      <w:r>
        <w:t xml:space="preserve">556 </w:t>
      </w:r>
      <w:r>
        <w:t xml:space="preserve">556 </w:t>
      </w:r>
    </w:p>
    <w:p>
      <w:r>
        <w:t xml:space="preserve">682374 </w:t>
      </w:r>
      <w:r>
        <w:t xml:space="preserve">NULL </w:t>
      </w:r>
      <w:r>
        <w:t xml:space="preserve">2022-12-01 00:00:00 </w:t>
      </w:r>
      <w:r>
        <w:t xml:space="preserve">2023-10-10 00:00:00 </w:t>
      </w:r>
      <w:r>
        <w:t xml:space="preserve">2023-08-18 00:00:00 </w:t>
      </w:r>
      <w:r>
        <w:t xml:space="preserve">22 </w:t>
      </w:r>
      <w:r>
        <w:t xml:space="preserve">127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684987 </w:t>
      </w:r>
      <w:r>
        <w:t xml:space="preserve">Organisation Internationale pour les Migrations </w:t>
      </w:r>
      <w:r>
        <w:t xml:space="preserve">OIM </w:t>
      </w:r>
      <w:r>
        <w:t xml:space="preserve">556 </w:t>
      </w:r>
      <w:r>
        <w:t xml:space="preserve">556 </w:t>
      </w:r>
    </w:p>
    <w:p>
      <w:r>
        <w:t xml:space="preserve">682375 </w:t>
      </w:r>
      <w:r>
        <w:t xml:space="preserve">NULL </w:t>
      </w:r>
      <w:r>
        <w:t xml:space="preserve">2023-03-28 00:00:00 </w:t>
      </w:r>
      <w:r>
        <w:t xml:space="preserve">2023-10-10 00:00:00 </w:t>
      </w:r>
      <w:r>
        <w:t xml:space="preserve">2023-08-18 00:00:00 </w:t>
      </w:r>
      <w:r>
        <w:t xml:space="preserve">4 </w:t>
      </w:r>
      <w:r>
        <w:t xml:space="preserve">20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684988 </w:t>
      </w:r>
      <w:r>
        <w:t xml:space="preserve">Organisation Internationale pour les Migrations </w:t>
      </w:r>
      <w:r>
        <w:t xml:space="preserve">OIM </w:t>
      </w:r>
      <w:r>
        <w:t xml:space="preserve">556 </w:t>
      </w:r>
      <w:r>
        <w:t xml:space="preserve">556 </w:t>
      </w:r>
    </w:p>
    <w:p>
      <w:r>
        <w:t xml:space="preserve">682376 </w:t>
      </w:r>
      <w:r>
        <w:t xml:space="preserve">NULL </w:t>
      </w:r>
      <w:r>
        <w:t xml:space="preserve">2023-05-04 00:00:00 </w:t>
      </w:r>
      <w:r>
        <w:t xml:space="preserve">2023-10-10 00:00:00 </w:t>
      </w:r>
      <w:r>
        <w:t xml:space="preserve">2023-08-18 00:00:00 </w:t>
      </w:r>
      <w:r>
        <w:t xml:space="preserve">3 </w:t>
      </w:r>
      <w:r>
        <w:t xml:space="preserve">15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684989 </w:t>
      </w:r>
      <w:r>
        <w:t xml:space="preserve">Organisation Internationale pour les Migrations </w:t>
      </w:r>
      <w:r>
        <w:t xml:space="preserve">OIM </w:t>
      </w:r>
      <w:r>
        <w:t xml:space="preserve">556 </w:t>
      </w:r>
      <w:r>
        <w:t xml:space="preserve">556 </w:t>
      </w:r>
    </w:p>
    <w:p>
      <w:r>
        <w:t xml:space="preserve">682377 </w:t>
      </w:r>
      <w:r>
        <w:t xml:space="preserve">NULL </w:t>
      </w:r>
      <w:r>
        <w:t xml:space="preserve">2022-06-01 00:00:00 </w:t>
      </w:r>
      <w:r>
        <w:t xml:space="preserve">2023-10-10 00:00:00 </w:t>
      </w:r>
      <w:r>
        <w:t xml:space="preserve">2023-08-18 00:00:00 </w:t>
      </w:r>
      <w:r>
        <w:t xml:space="preserve">16 </w:t>
      </w:r>
      <w:r>
        <w:t xml:space="preserve">96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684990 </w:t>
      </w:r>
      <w:r>
        <w:t xml:space="preserve">Organisation Internationale pour les Migrations </w:t>
      </w:r>
      <w:r>
        <w:t xml:space="preserve">OIM </w:t>
      </w:r>
      <w:r>
        <w:t xml:space="preserve">556 </w:t>
      </w:r>
      <w:r>
        <w:t xml:space="preserve">556 </w:t>
      </w:r>
    </w:p>
    <w:p>
      <w:r>
        <w:t xml:space="preserve">682378 </w:t>
      </w:r>
      <w:r>
        <w:t xml:space="preserve">NULL </w:t>
      </w:r>
      <w:r>
        <w:t xml:space="preserve">2022-09-01 00:00:00 </w:t>
      </w:r>
      <w:r>
        <w:t xml:space="preserve">2023-10-10 00:00:00 </w:t>
      </w:r>
      <w:r>
        <w:t xml:space="preserve">2023-08-18 00:00:00 </w:t>
      </w:r>
      <w:r>
        <w:t xml:space="preserve">17 </w:t>
      </w:r>
      <w:r>
        <w:t xml:space="preserve">102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684991 </w:t>
      </w:r>
      <w:r>
        <w:t xml:space="preserve">Organisation Internationale pour les Migrations </w:t>
      </w:r>
      <w:r>
        <w:t xml:space="preserve">OIM </w:t>
      </w:r>
      <w:r>
        <w:t xml:space="preserve">556 </w:t>
      </w:r>
      <w:r>
        <w:t xml:space="preserve">556 </w:t>
      </w:r>
    </w:p>
    <w:p>
      <w:r>
        <w:t xml:space="preserve">682379 </w:t>
      </w:r>
      <w:r>
        <w:t xml:space="preserve">NULL </w:t>
      </w:r>
      <w:r>
        <w:t xml:space="preserve">2023-03-28 00:00:00 </w:t>
      </w:r>
      <w:r>
        <w:t xml:space="preserve">2023-10-10 00:00:00 </w:t>
      </w:r>
      <w:r>
        <w:t xml:space="preserve">2023-08-18 00:00:00 </w:t>
      </w:r>
      <w:r>
        <w:t xml:space="preserve">86 </w:t>
      </w:r>
      <w:r>
        <w:t xml:space="preserve">482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684992 </w:t>
      </w:r>
      <w:r>
        <w:t xml:space="preserve">Organisation Internationale pour les Migrations </w:t>
      </w:r>
      <w:r>
        <w:t xml:space="preserve">OIM </w:t>
      </w:r>
      <w:r>
        <w:t xml:space="preserve">556 </w:t>
      </w:r>
      <w:r>
        <w:t xml:space="preserve">556 </w:t>
      </w:r>
    </w:p>
    <w:p>
      <w:r>
        <w:t xml:space="preserve">682380 </w:t>
      </w:r>
      <w:r>
        <w:t xml:space="preserve">NULL </w:t>
      </w:r>
      <w:r>
        <w:t xml:space="preserve">2023-05-04 00:00:00 </w:t>
      </w:r>
      <w:r>
        <w:t xml:space="preserve">2023-10-10 00:00:00 </w:t>
      </w:r>
      <w:r>
        <w:t xml:space="preserve">2023-08-18 00:00:00 </w:t>
      </w:r>
      <w:r>
        <w:t xml:space="preserve">107 </w:t>
      </w:r>
      <w:r>
        <w:t xml:space="preserve">600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684993 </w:t>
      </w:r>
      <w:r>
        <w:t xml:space="preserve">Organisation Internationale pour les Migrations </w:t>
      </w:r>
      <w:r>
        <w:t xml:space="preserve">OIM </w:t>
      </w:r>
      <w:r>
        <w:t xml:space="preserve">556 </w:t>
      </w:r>
      <w:r>
        <w:t xml:space="preserve">556 </w:t>
      </w:r>
    </w:p>
    <w:p>
      <w:r>
        <w:t xml:space="preserve">682381 </w:t>
      </w:r>
      <w:r>
        <w:t xml:space="preserve">NULL </w:t>
      </w:r>
      <w:r>
        <w:t xml:space="preserve">2022-09-01 00:00:00 </w:t>
      </w:r>
      <w:r>
        <w:t xml:space="preserve">2023-10-10 00:00:00 </w:t>
      </w:r>
      <w:r>
        <w:t xml:space="preserve">2023-08-18 00:00:00 </w:t>
      </w:r>
      <w:r>
        <w:t xml:space="preserve">3 </w:t>
      </w:r>
      <w:r>
        <w:t xml:space="preserve">12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684994 </w:t>
      </w:r>
      <w:r>
        <w:t xml:space="preserve">Organisation Internationale pour les Migrations </w:t>
      </w:r>
      <w:r>
        <w:t xml:space="preserve">OIM </w:t>
      </w:r>
      <w:r>
        <w:t xml:space="preserve">556 </w:t>
      </w:r>
      <w:r>
        <w:t xml:space="preserve">556 </w:t>
      </w:r>
    </w:p>
    <w:p>
      <w:r>
        <w:t xml:space="preserve">682382 </w:t>
      </w:r>
      <w:r>
        <w:t xml:space="preserve">NULL </w:t>
      </w:r>
      <w:r>
        <w:t xml:space="preserve">2022-12-01 00:00:00 </w:t>
      </w:r>
      <w:r>
        <w:t xml:space="preserve">2023-10-10 00:00:00 </w:t>
      </w:r>
      <w:r>
        <w:t xml:space="preserve">2023-08-18 00:00:00 </w:t>
      </w:r>
      <w:r>
        <w:t xml:space="preserve">55 </w:t>
      </w:r>
      <w:r>
        <w:t xml:space="preserve">227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684995 </w:t>
      </w:r>
      <w:r>
        <w:t xml:space="preserve">Organisation Internationale pour les Migrations </w:t>
      </w:r>
      <w:r>
        <w:t xml:space="preserve">OIM </w:t>
      </w:r>
      <w:r>
        <w:t xml:space="preserve">556 </w:t>
      </w:r>
      <w:r>
        <w:t xml:space="preserve">556 </w:t>
      </w:r>
    </w:p>
    <w:p>
      <w:r>
        <w:t xml:space="preserve">682383 </w:t>
      </w:r>
      <w:r>
        <w:t xml:space="preserve">NULL </w:t>
      </w:r>
      <w:r>
        <w:t xml:space="preserve">2023-03-28 00:00:00 </w:t>
      </w:r>
      <w:r>
        <w:t xml:space="preserve">2023-10-10 00:00:00 </w:t>
      </w:r>
      <w:r>
        <w:t xml:space="preserve">2023-08-18 00:00:00 </w:t>
      </w:r>
      <w:r>
        <w:t xml:space="preserve">104 </w:t>
      </w:r>
      <w:r>
        <w:t xml:space="preserve">419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684996 </w:t>
      </w:r>
      <w:r>
        <w:t xml:space="preserve">Organisation Internationale pour les Migrations </w:t>
      </w:r>
      <w:r>
        <w:t xml:space="preserve">OIM </w:t>
      </w:r>
      <w:r>
        <w:t xml:space="preserve">556 </w:t>
      </w:r>
      <w:r>
        <w:t xml:space="preserve">556 </w:t>
      </w:r>
    </w:p>
    <w:p>
      <w:r>
        <w:t xml:space="preserve">682384 </w:t>
      </w:r>
      <w:r>
        <w:t xml:space="preserve">NULL </w:t>
      </w:r>
      <w:r>
        <w:t xml:space="preserve">2023-05-04 00:00:00 </w:t>
      </w:r>
      <w:r>
        <w:t xml:space="preserve">2023-10-10 00:00:00 </w:t>
      </w:r>
      <w:r>
        <w:t xml:space="preserve">2023-08-18 00:00:00 </w:t>
      </w:r>
      <w:r>
        <w:t xml:space="preserve">3 </w:t>
      </w:r>
      <w:r>
        <w:t xml:space="preserve">12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684997 </w:t>
      </w:r>
      <w:r>
        <w:t xml:space="preserve">Organisation Internationale pour les Migrations </w:t>
      </w:r>
      <w:r>
        <w:t xml:space="preserve">OIM </w:t>
      </w:r>
      <w:r>
        <w:t xml:space="preserve">556 </w:t>
      </w:r>
      <w:r>
        <w:t xml:space="preserve">556 </w:t>
      </w:r>
    </w:p>
    <w:p>
      <w:r>
        <w:t xml:space="preserve">682385 </w:t>
      </w:r>
      <w:r>
        <w:t xml:space="preserve">NULL </w:t>
      </w:r>
      <w:r>
        <w:t xml:space="preserve">2022-06-01 00:00:00 </w:t>
      </w:r>
      <w:r>
        <w:t xml:space="preserve">2023-10-10 00:00:00 </w:t>
      </w:r>
      <w:r>
        <w:t xml:space="preserve">2023-08-18 00:00:00 </w:t>
      </w:r>
      <w:r>
        <w:t xml:space="preserve">37 </w:t>
      </w:r>
      <w:r>
        <w:t xml:space="preserve">215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684998 </w:t>
      </w:r>
      <w:r>
        <w:t xml:space="preserve">Organisation Internationale pour les Migrations </w:t>
      </w:r>
      <w:r>
        <w:t xml:space="preserve">OIM </w:t>
      </w:r>
      <w:r>
        <w:t xml:space="preserve">556 </w:t>
      </w:r>
      <w:r>
        <w:t xml:space="preserve">556 </w:t>
      </w:r>
    </w:p>
    <w:p>
      <w:r>
        <w:t xml:space="preserve">682386 </w:t>
      </w:r>
      <w:r>
        <w:t xml:space="preserve">NULL </w:t>
      </w:r>
      <w:r>
        <w:t xml:space="preserve">2022-09-01 00:00:00 </w:t>
      </w:r>
      <w:r>
        <w:t xml:space="preserve">2023-10-10 00:00:00 </w:t>
      </w:r>
      <w:r>
        <w:t xml:space="preserve">2023-08-18 00:00:00 </w:t>
      </w:r>
      <w:r>
        <w:t xml:space="preserve">22 </w:t>
      </w:r>
      <w:r>
        <w:t xml:space="preserve">128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684999 </w:t>
      </w:r>
      <w:r>
        <w:t xml:space="preserve">Organisation Internationale pour les Migrations </w:t>
      </w:r>
      <w:r>
        <w:t xml:space="preserve">OIM </w:t>
      </w:r>
      <w:r>
        <w:t xml:space="preserve">556 </w:t>
      </w:r>
      <w:r>
        <w:t xml:space="preserve">556 </w:t>
      </w:r>
    </w:p>
    <w:p>
      <w:r>
        <w:t xml:space="preserve">682387 </w:t>
      </w:r>
      <w:r>
        <w:t xml:space="preserve">NULL </w:t>
      </w:r>
      <w:r>
        <w:t xml:space="preserve">2022-12-01 00:00:00 </w:t>
      </w:r>
      <w:r>
        <w:t xml:space="preserve">2023-10-10 00:00:00 </w:t>
      </w:r>
      <w:r>
        <w:t xml:space="preserve">2023-08-18 00:00:00 </w:t>
      </w:r>
      <w:r>
        <w:t xml:space="preserve">24 </w:t>
      </w:r>
      <w:r>
        <w:t xml:space="preserve">139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685000 </w:t>
      </w:r>
      <w:r>
        <w:t xml:space="preserve">Organisation Internationale pour les Migrations </w:t>
      </w:r>
      <w:r>
        <w:t xml:space="preserve">OIM </w:t>
      </w:r>
      <w:r>
        <w:t xml:space="preserve">556 </w:t>
      </w:r>
      <w:r>
        <w:t xml:space="preserve">556 </w:t>
      </w:r>
    </w:p>
    <w:p>
      <w:r>
        <w:t xml:space="preserve">682388 </w:t>
      </w:r>
      <w:r>
        <w:t xml:space="preserve">NULL </w:t>
      </w:r>
      <w:r>
        <w:t xml:space="preserve">2023-05-04 00:00:00 </w:t>
      </w:r>
      <w:r>
        <w:t xml:space="preserve">2023-10-10 00:00:00 </w:t>
      </w:r>
      <w:r>
        <w:t xml:space="preserve">2023-08-18 00:00:00 </w:t>
      </w:r>
      <w:r>
        <w:t xml:space="preserve">18 </w:t>
      </w:r>
      <w:r>
        <w:t xml:space="preserve">99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685001 </w:t>
      </w:r>
      <w:r>
        <w:t xml:space="preserve">Organisation Internationale pour les Migrations </w:t>
      </w:r>
      <w:r>
        <w:t xml:space="preserve">OIM </w:t>
      </w:r>
      <w:r>
        <w:t xml:space="preserve">556 </w:t>
      </w:r>
      <w:r>
        <w:t xml:space="preserve">556 </w:t>
      </w:r>
    </w:p>
    <w:p>
      <w:r>
        <w:t xml:space="preserve">682389 </w:t>
      </w:r>
      <w:r>
        <w:t xml:space="preserve">NULL </w:t>
      </w:r>
      <w:r>
        <w:t xml:space="preserve">2022-06-01 00:00:00 </w:t>
      </w:r>
      <w:r>
        <w:t xml:space="preserve">2023-10-10 00:00:00 </w:t>
      </w:r>
      <w:r>
        <w:t xml:space="preserve">2023-08-19 00:00:00 </w:t>
      </w:r>
      <w:r>
        <w:t xml:space="preserve">14 </w:t>
      </w:r>
      <w:r>
        <w:t xml:space="preserve">84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685002 </w:t>
      </w:r>
      <w:r>
        <w:t xml:space="preserve">Organisation Internationale pour les Migrations </w:t>
      </w:r>
      <w:r>
        <w:t xml:space="preserve">OIM </w:t>
      </w:r>
      <w:r>
        <w:t xml:space="preserve">556 </w:t>
      </w:r>
      <w:r>
        <w:t xml:space="preserve">556 </w:t>
      </w:r>
    </w:p>
    <w:p>
      <w:r>
        <w:t xml:space="preserve">682390 </w:t>
      </w:r>
      <w:r>
        <w:t xml:space="preserve">NULL </w:t>
      </w:r>
      <w:r>
        <w:t xml:space="preserve">2022-09-01 00:00:00 </w:t>
      </w:r>
      <w:r>
        <w:t xml:space="preserve">2023-10-10 00:00:00 </w:t>
      </w:r>
      <w:r>
        <w:t xml:space="preserve">2023-08-19 00:00:00 </w:t>
      </w:r>
      <w:r>
        <w:t xml:space="preserve">18 </w:t>
      </w:r>
      <w:r>
        <w:t xml:space="preserve">108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685003 </w:t>
      </w:r>
      <w:r>
        <w:t xml:space="preserve">Organisation Internationale pour les Migrations </w:t>
      </w:r>
      <w:r>
        <w:t xml:space="preserve">OIM </w:t>
      </w:r>
      <w:r>
        <w:t xml:space="preserve">556 </w:t>
      </w:r>
      <w:r>
        <w:t xml:space="preserve">556 </w:t>
      </w:r>
    </w:p>
    <w:p>
      <w:r>
        <w:t xml:space="preserve">682391 </w:t>
      </w:r>
      <w:r>
        <w:t xml:space="preserve">NULL </w:t>
      </w:r>
      <w:r>
        <w:t xml:space="preserve">2022-12-01 00:00:00 </w:t>
      </w:r>
      <w:r>
        <w:t xml:space="preserve">2023-10-10 00:00:00 </w:t>
      </w:r>
      <w:r>
        <w:t xml:space="preserve">2023-08-19 00:00:00 </w:t>
      </w:r>
      <w:r>
        <w:t xml:space="preserve">76 </w:t>
      </w:r>
      <w:r>
        <w:t xml:space="preserve">456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685004 </w:t>
      </w:r>
      <w:r>
        <w:t xml:space="preserve">Organisation Internationale pour les Migrations </w:t>
      </w:r>
      <w:r>
        <w:t xml:space="preserve">OIM </w:t>
      </w:r>
      <w:r>
        <w:t xml:space="preserve">556 </w:t>
      </w:r>
      <w:r>
        <w:t xml:space="preserve">556 </w:t>
      </w:r>
    </w:p>
    <w:p>
      <w:r>
        <w:t xml:space="preserve">682392 </w:t>
      </w:r>
      <w:r>
        <w:t xml:space="preserve">NULL </w:t>
      </w:r>
      <w:r>
        <w:t xml:space="preserve">2023-03-28 00:00:00 </w:t>
      </w:r>
      <w:r>
        <w:t xml:space="preserve">2023-10-10 00:00:00 </w:t>
      </w:r>
      <w:r>
        <w:t xml:space="preserve">2023-08-19 00:00:00 </w:t>
      </w:r>
      <w:r>
        <w:t xml:space="preserve">90 </w:t>
      </w:r>
      <w:r>
        <w:t xml:space="preserve">531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685005 </w:t>
      </w:r>
      <w:r>
        <w:t xml:space="preserve">Organisation Internationale pour les Migrations </w:t>
      </w:r>
      <w:r>
        <w:t xml:space="preserve">OIM </w:t>
      </w:r>
      <w:r>
        <w:t xml:space="preserve">556 </w:t>
      </w:r>
      <w:r>
        <w:t xml:space="preserve">556 </w:t>
      </w:r>
    </w:p>
    <w:p>
      <w:r>
        <w:t xml:space="preserve">682393 </w:t>
      </w:r>
      <w:r>
        <w:t xml:space="preserve">NULL </w:t>
      </w:r>
      <w:r>
        <w:t xml:space="preserve">2023-05-04 00:00:00 </w:t>
      </w:r>
      <w:r>
        <w:t xml:space="preserve">2023-10-10 00:00:00 </w:t>
      </w:r>
      <w:r>
        <w:t xml:space="preserve">2023-08-19 00:00:00 </w:t>
      </w:r>
      <w:r>
        <w:t xml:space="preserve">15 </w:t>
      </w:r>
      <w:r>
        <w:t xml:space="preserve">89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685006 </w:t>
      </w:r>
      <w:r>
        <w:t xml:space="preserve">Organisation Internationale pour les Migrations </w:t>
      </w:r>
      <w:r>
        <w:t xml:space="preserve">OIM </w:t>
      </w:r>
      <w:r>
        <w:t xml:space="preserve">556 </w:t>
      </w:r>
      <w:r>
        <w:t xml:space="preserve">556 </w:t>
      </w:r>
    </w:p>
    <w:p>
      <w:r>
        <w:t xml:space="preserve">682394 </w:t>
      </w:r>
      <w:r>
        <w:t xml:space="preserve">NULL </w:t>
      </w:r>
      <w:r>
        <w:t xml:space="preserve">2022-06-01 00:00:00 </w:t>
      </w:r>
      <w:r>
        <w:t xml:space="preserve">2023-10-10 00:00:00 </w:t>
      </w:r>
      <w:r>
        <w:t xml:space="preserve">2023-08-19 00:00:00 </w:t>
      </w:r>
      <w:r>
        <w:t xml:space="preserve">38 </w:t>
      </w:r>
      <w:r>
        <w:t xml:space="preserve">228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685007 </w:t>
      </w:r>
      <w:r>
        <w:t xml:space="preserve">Organisation Internationale pour les Migrations </w:t>
      </w:r>
      <w:r>
        <w:t xml:space="preserve">OIM </w:t>
      </w:r>
      <w:r>
        <w:t xml:space="preserve">556 </w:t>
      </w:r>
      <w:r>
        <w:t xml:space="preserve">556 </w:t>
      </w:r>
    </w:p>
    <w:p>
      <w:r>
        <w:t xml:space="preserve">682395 </w:t>
      </w:r>
      <w:r>
        <w:t xml:space="preserve">NULL </w:t>
      </w:r>
      <w:r>
        <w:t xml:space="preserve">2023-05-04 00:00:00 </w:t>
      </w:r>
      <w:r>
        <w:t xml:space="preserve">2023-10-10 00:00:00 </w:t>
      </w:r>
      <w:r>
        <w:t xml:space="preserve">2023-08-19 00:00:00 </w:t>
      </w:r>
      <w:r>
        <w:t xml:space="preserve">15 </w:t>
      </w:r>
      <w:r>
        <w:t xml:space="preserve">80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685008 </w:t>
      </w:r>
      <w:r>
        <w:t xml:space="preserve">Organisation Internationale pour les Migrations </w:t>
      </w:r>
      <w:r>
        <w:t xml:space="preserve">OIM </w:t>
      </w:r>
      <w:r>
        <w:t xml:space="preserve">556 </w:t>
      </w:r>
      <w:r>
        <w:t xml:space="preserve">556 </w:t>
      </w:r>
    </w:p>
    <w:p>
      <w:r>
        <w:t xml:space="preserve">682396 </w:t>
      </w:r>
      <w:r>
        <w:t xml:space="preserve">NULL </w:t>
      </w:r>
      <w:r>
        <w:t xml:space="preserve">2022-06-01 00:00:00 </w:t>
      </w:r>
      <w:r>
        <w:t xml:space="preserve">2023-10-10 00:00:00 </w:t>
      </w:r>
      <w:r>
        <w:t xml:space="preserve">2023-08-18 00:00:00 </w:t>
      </w:r>
      <w:r>
        <w:t xml:space="preserve">21 </w:t>
      </w:r>
      <w:r>
        <w:t xml:space="preserve">130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685009 </w:t>
      </w:r>
      <w:r>
        <w:t xml:space="preserve">Organisation Internationale pour les Migrations </w:t>
      </w:r>
      <w:r>
        <w:t xml:space="preserve">OIM </w:t>
      </w:r>
      <w:r>
        <w:t xml:space="preserve">556 </w:t>
      </w:r>
      <w:r>
        <w:t xml:space="preserve">556 </w:t>
      </w:r>
    </w:p>
    <w:p>
      <w:r>
        <w:t xml:space="preserve">682397 </w:t>
      </w:r>
      <w:r>
        <w:t xml:space="preserve">NULL </w:t>
      </w:r>
      <w:r>
        <w:t xml:space="preserve">2022-09-01 00:00:00 </w:t>
      </w:r>
      <w:r>
        <w:t xml:space="preserve">2023-10-10 00:00:00 </w:t>
      </w:r>
      <w:r>
        <w:t xml:space="preserve">2023-08-18 00:00:00 </w:t>
      </w:r>
      <w:r>
        <w:t xml:space="preserve">25 </w:t>
      </w:r>
      <w:r>
        <w:t xml:space="preserve">155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685010 </w:t>
      </w:r>
      <w:r>
        <w:t xml:space="preserve">Organisation Internationale pour les Migrations </w:t>
      </w:r>
      <w:r>
        <w:t xml:space="preserve">OIM </w:t>
      </w:r>
      <w:r>
        <w:t xml:space="preserve">556 </w:t>
      </w:r>
      <w:r>
        <w:t xml:space="preserve">556 </w:t>
      </w:r>
    </w:p>
    <w:p>
      <w:r>
        <w:t xml:space="preserve">682398 </w:t>
      </w:r>
      <w:r>
        <w:t xml:space="preserve">NULL </w:t>
      </w:r>
      <w:r>
        <w:t xml:space="preserve">2022-12-01 00:00:00 </w:t>
      </w:r>
      <w:r>
        <w:t xml:space="preserve">2023-10-10 00:00:00 </w:t>
      </w:r>
      <w:r>
        <w:t xml:space="preserve">2023-08-18 00:00:00 </w:t>
      </w:r>
      <w:r>
        <w:t xml:space="preserve">14 </w:t>
      </w:r>
      <w:r>
        <w:t xml:space="preserve">87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685011 </w:t>
      </w:r>
      <w:r>
        <w:t xml:space="preserve">Organisation Internationale pour les Migrations </w:t>
      </w:r>
      <w:r>
        <w:t xml:space="preserve">OIM </w:t>
      </w:r>
      <w:r>
        <w:t xml:space="preserve">556 </w:t>
      </w:r>
      <w:r>
        <w:t xml:space="preserve">556 </w:t>
      </w:r>
    </w:p>
    <w:p>
      <w:r>
        <w:t xml:space="preserve">682399 </w:t>
      </w:r>
      <w:r>
        <w:t xml:space="preserve">NULL </w:t>
      </w:r>
      <w:r>
        <w:t xml:space="preserve">2023-05-04 00:00:00 </w:t>
      </w:r>
      <w:r>
        <w:t xml:space="preserve">2023-10-10 00:00:00 </w:t>
      </w:r>
      <w:r>
        <w:t xml:space="preserve">2023-08-18 00:00:00 </w:t>
      </w:r>
      <w:r>
        <w:t xml:space="preserve">2 </w:t>
      </w:r>
      <w:r>
        <w:t xml:space="preserve">11 </w:t>
      </w:r>
      <w:r>
        <w:t xml:space="preserve">2 </w:t>
      </w:r>
      <w:r>
        <w:t xml:space="preserve">Retourné </w:t>
      </w:r>
      <w:r>
        <w:t xml:space="preserve">CD6107ZS02 </w:t>
      </w:r>
      <w:r>
        <w:t xml:space="preserve">CD6107ZS02AS11 </w:t>
      </w:r>
      <w:r>
        <w:t xml:space="preserve">Ndama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685012 </w:t>
      </w:r>
      <w:r>
        <w:t xml:space="preserve">Organisation Internationale pour les Migrations </w:t>
      </w:r>
      <w:r>
        <w:t xml:space="preserve">OIM </w:t>
      </w:r>
      <w:r>
        <w:t xml:space="preserve">556 </w:t>
      </w:r>
      <w:r>
        <w:t xml:space="preserve">556 </w:t>
      </w:r>
    </w:p>
    <w:p>
      <w:r>
        <w:t xml:space="preserve">682400 </w:t>
      </w:r>
      <w:r>
        <w:t xml:space="preserve">NULL </w:t>
      </w:r>
      <w:r>
        <w:t xml:space="preserve">2022-06-01 00:00:00 </w:t>
      </w:r>
      <w:r>
        <w:t xml:space="preserve">2023-10-10 00:00:00 </w:t>
      </w:r>
      <w:r>
        <w:t xml:space="preserve">2023-08-10 00:00:00 </w:t>
      </w:r>
      <w:r>
        <w:t xml:space="preserve">1 </w:t>
      </w:r>
      <w:r>
        <w:t xml:space="preserve">5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685013 </w:t>
      </w:r>
      <w:r>
        <w:t xml:space="preserve">Organisation Internationale pour les Migrations </w:t>
      </w:r>
      <w:r>
        <w:t xml:space="preserve">OIM </w:t>
      </w:r>
      <w:r>
        <w:t xml:space="preserve">556 </w:t>
      </w:r>
      <w:r>
        <w:t xml:space="preserve">556 </w:t>
      </w:r>
    </w:p>
    <w:p>
      <w:r>
        <w:t xml:space="preserve">682401 </w:t>
      </w:r>
      <w:r>
        <w:t xml:space="preserve">NULL </w:t>
      </w:r>
      <w:r>
        <w:t xml:space="preserve">2022-09-01 00:00:00 </w:t>
      </w:r>
      <w:r>
        <w:t xml:space="preserve">2023-10-10 00:00:00 </w:t>
      </w:r>
      <w:r>
        <w:t xml:space="preserve">2023-08-10 00:00:00 </w:t>
      </w:r>
      <w:r>
        <w:t xml:space="preserve">59 </w:t>
      </w:r>
      <w:r>
        <w:t xml:space="preserve">298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685014 </w:t>
      </w:r>
      <w:r>
        <w:t xml:space="preserve">Organisation Internationale pour les Migrations </w:t>
      </w:r>
      <w:r>
        <w:t xml:space="preserve">OIM </w:t>
      </w:r>
      <w:r>
        <w:t xml:space="preserve">556 </w:t>
      </w:r>
      <w:r>
        <w:t xml:space="preserve">556 </w:t>
      </w:r>
    </w:p>
    <w:p>
      <w:r>
        <w:t xml:space="preserve">682402 </w:t>
      </w:r>
      <w:r>
        <w:t xml:space="preserve">NULL </w:t>
      </w:r>
      <w:r>
        <w:t xml:space="preserve">2023-05-04 00:00:00 </w:t>
      </w:r>
      <w:r>
        <w:t xml:space="preserve">2023-10-10 00:00:00 </w:t>
      </w:r>
      <w:r>
        <w:t xml:space="preserve">2023-08-10 00:00:00 </w:t>
      </w:r>
      <w:r>
        <w:t xml:space="preserve">5 </w:t>
      </w:r>
      <w:r>
        <w:t xml:space="preserve">18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685015 </w:t>
      </w:r>
      <w:r>
        <w:t xml:space="preserve">Organisation Internationale pour les Migrations </w:t>
      </w:r>
      <w:r>
        <w:t xml:space="preserve">OIM </w:t>
      </w:r>
      <w:r>
        <w:t xml:space="preserve">556 </w:t>
      </w:r>
      <w:r>
        <w:t xml:space="preserve">556 </w:t>
      </w:r>
    </w:p>
    <w:p>
      <w:r>
        <w:t xml:space="preserve">682403 </w:t>
      </w:r>
      <w:r>
        <w:t xml:space="preserve">NULL </w:t>
      </w:r>
      <w:r>
        <w:t xml:space="preserve">2023-09-30 00:00:00 </w:t>
      </w:r>
      <w:r>
        <w:t xml:space="preserve">2023-10-10 00:00:00 </w:t>
      </w:r>
      <w:r>
        <w:t xml:space="preserve">2023-08-10 00:00:00 </w:t>
      </w:r>
      <w:r>
        <w:t xml:space="preserve">6 </w:t>
      </w:r>
      <w:r>
        <w:t xml:space="preserve">22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685016 </w:t>
      </w:r>
      <w:r>
        <w:t xml:space="preserve">Organisation Internationale pour les Migrations </w:t>
      </w:r>
      <w:r>
        <w:t xml:space="preserve">OIM </w:t>
      </w:r>
      <w:r>
        <w:t xml:space="preserve">556 </w:t>
      </w:r>
      <w:r>
        <w:t xml:space="preserve">556 </w:t>
      </w:r>
    </w:p>
    <w:p>
      <w:r>
        <w:t xml:space="preserve">682404 </w:t>
      </w:r>
      <w:r>
        <w:t xml:space="preserve">NULL </w:t>
      </w:r>
      <w:r>
        <w:t xml:space="preserve">2022-06-01 00:00:00 </w:t>
      </w:r>
      <w:r>
        <w:t xml:space="preserve">2023-10-10 00:00:00 </w:t>
      </w:r>
      <w:r>
        <w:t xml:space="preserve">2023-08-10 00:00:00 </w:t>
      </w:r>
      <w:r>
        <w:t xml:space="preserve">25 </w:t>
      </w:r>
      <w:r>
        <w:t xml:space="preserve">150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685017 </w:t>
      </w:r>
      <w:r>
        <w:t xml:space="preserve">Organisation Internationale pour les Migrations </w:t>
      </w:r>
      <w:r>
        <w:t xml:space="preserve">OIM </w:t>
      </w:r>
      <w:r>
        <w:t xml:space="preserve">556 </w:t>
      </w:r>
      <w:r>
        <w:t xml:space="preserve">556 </w:t>
      </w:r>
    </w:p>
    <w:p>
      <w:r>
        <w:t xml:space="preserve">682405 </w:t>
      </w:r>
      <w:r>
        <w:t xml:space="preserve">NULL </w:t>
      </w:r>
      <w:r>
        <w:t xml:space="preserve">2022-09-01 00:00:00 </w:t>
      </w:r>
      <w:r>
        <w:t xml:space="preserve">2023-10-10 00:00:00 </w:t>
      </w:r>
      <w:r>
        <w:t xml:space="preserve">2023-08-10 00:00:00 </w:t>
      </w:r>
      <w:r>
        <w:t xml:space="preserve">9 </w:t>
      </w:r>
      <w:r>
        <w:t xml:space="preserve">54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685018 </w:t>
      </w:r>
      <w:r>
        <w:t xml:space="preserve">Organisation Internationale pour les Migrations </w:t>
      </w:r>
      <w:r>
        <w:t xml:space="preserve">OIM </w:t>
      </w:r>
      <w:r>
        <w:t xml:space="preserve">556 </w:t>
      </w:r>
      <w:r>
        <w:t xml:space="preserve">556 </w:t>
      </w:r>
    </w:p>
    <w:p>
      <w:r>
        <w:t xml:space="preserve">682406 </w:t>
      </w:r>
      <w:r>
        <w:t xml:space="preserve">NULL </w:t>
      </w:r>
      <w:r>
        <w:t xml:space="preserve">2022-06-01 00:00:00 </w:t>
      </w:r>
      <w:r>
        <w:t xml:space="preserve">2023-10-10 00:00:00 </w:t>
      </w:r>
      <w:r>
        <w:t xml:space="preserve">2023-08-09 00:00:00 </w:t>
      </w:r>
      <w:r>
        <w:t xml:space="preserve">41 </w:t>
      </w:r>
      <w:r>
        <w:t xml:space="preserve">246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685019 </w:t>
      </w:r>
      <w:r>
        <w:t xml:space="preserve">Organisation Internationale pour les Migrations </w:t>
      </w:r>
      <w:r>
        <w:t xml:space="preserve">OIM </w:t>
      </w:r>
      <w:r>
        <w:t xml:space="preserve">556 </w:t>
      </w:r>
      <w:r>
        <w:t xml:space="preserve">556 </w:t>
      </w:r>
    </w:p>
    <w:p>
      <w:r>
        <w:t xml:space="preserve">682407 </w:t>
      </w:r>
      <w:r>
        <w:t xml:space="preserve">NULL </w:t>
      </w:r>
      <w:r>
        <w:t xml:space="preserve">2022-09-01 00:00:00 </w:t>
      </w:r>
      <w:r>
        <w:t xml:space="preserve">2023-10-10 00:00:00 </w:t>
      </w:r>
      <w:r>
        <w:t xml:space="preserve">2023-08-09 00:00:00 </w:t>
      </w:r>
      <w:r>
        <w:t xml:space="preserve">50 </w:t>
      </w:r>
      <w:r>
        <w:t xml:space="preserve">300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685020 </w:t>
      </w:r>
      <w:r>
        <w:t xml:space="preserve">Organisation Internationale pour les Migrations </w:t>
      </w:r>
      <w:r>
        <w:t xml:space="preserve">OIM </w:t>
      </w:r>
      <w:r>
        <w:t xml:space="preserve">556 </w:t>
      </w:r>
      <w:r>
        <w:t xml:space="preserve">556 </w:t>
      </w:r>
    </w:p>
    <w:p>
      <w:r>
        <w:t xml:space="preserve">682408 </w:t>
      </w:r>
      <w:r>
        <w:t xml:space="preserve">NULL </w:t>
      </w:r>
      <w:r>
        <w:t xml:space="preserve">2023-03-28 00:00:00 </w:t>
      </w:r>
      <w:r>
        <w:t xml:space="preserve">2023-10-10 00:00:00 </w:t>
      </w:r>
      <w:r>
        <w:t xml:space="preserve">2023-08-09 00:00:00 </w:t>
      </w:r>
      <w:r>
        <w:t xml:space="preserve">11 </w:t>
      </w:r>
      <w:r>
        <w:t xml:space="preserve">55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685021 </w:t>
      </w:r>
      <w:r>
        <w:t xml:space="preserve">Organisation Internationale pour les Migrations </w:t>
      </w:r>
      <w:r>
        <w:t xml:space="preserve">OIM </w:t>
      </w:r>
      <w:r>
        <w:t xml:space="preserve">556 </w:t>
      </w:r>
      <w:r>
        <w:t xml:space="preserve">556 </w:t>
      </w:r>
    </w:p>
    <w:p>
      <w:r>
        <w:t xml:space="preserve">682409 </w:t>
      </w:r>
      <w:r>
        <w:t xml:space="preserve">NULL </w:t>
      </w:r>
      <w:r>
        <w:t xml:space="preserve">2022-06-01 00:00:00 </w:t>
      </w:r>
      <w:r>
        <w:t xml:space="preserve">2023-10-10 00:00:00 </w:t>
      </w:r>
      <w:r>
        <w:t xml:space="preserve">2023-08-10 00:00:00 </w:t>
      </w:r>
      <w:r>
        <w:t xml:space="preserve">11 </w:t>
      </w:r>
      <w:r>
        <w:t xml:space="preserve">54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685022 </w:t>
      </w:r>
      <w:r>
        <w:t xml:space="preserve">Organisation Internationale pour les Migrations </w:t>
      </w:r>
      <w:r>
        <w:t xml:space="preserve">OIM </w:t>
      </w:r>
      <w:r>
        <w:t xml:space="preserve">556 </w:t>
      </w:r>
      <w:r>
        <w:t xml:space="preserve">556 </w:t>
      </w:r>
    </w:p>
    <w:p>
      <w:r>
        <w:t xml:space="preserve">682410 </w:t>
      </w:r>
      <w:r>
        <w:t xml:space="preserve">NULL </w:t>
      </w:r>
      <w:r>
        <w:t xml:space="preserve">2022-09-01 00:00:00 </w:t>
      </w:r>
      <w:r>
        <w:t xml:space="preserve">2023-10-10 00:00:00 </w:t>
      </w:r>
      <w:r>
        <w:t xml:space="preserve">2023-08-10 00:00:00 </w:t>
      </w:r>
      <w:r>
        <w:t xml:space="preserve">143 </w:t>
      </w:r>
      <w:r>
        <w:t xml:space="preserve">698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685023 </w:t>
      </w:r>
      <w:r>
        <w:t xml:space="preserve">Organisation Internationale pour les Migrations </w:t>
      </w:r>
      <w:r>
        <w:t xml:space="preserve">OIM </w:t>
      </w:r>
      <w:r>
        <w:t xml:space="preserve">556 </w:t>
      </w:r>
      <w:r>
        <w:t xml:space="preserve">556 </w:t>
      </w:r>
    </w:p>
    <w:p>
      <w:r>
        <w:t xml:space="preserve">682411 </w:t>
      </w:r>
      <w:r>
        <w:t xml:space="preserve">NULL </w:t>
      </w:r>
      <w:r>
        <w:t xml:space="preserve">2023-03-28 00:00:00 </w:t>
      </w:r>
      <w:r>
        <w:t xml:space="preserve">2023-10-10 00:00:00 </w:t>
      </w:r>
      <w:r>
        <w:t xml:space="preserve">2023-08-10 00:00:00 </w:t>
      </w:r>
      <w:r>
        <w:t xml:space="preserve">61 </w:t>
      </w:r>
      <w:r>
        <w:t xml:space="preserve">334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685024 </w:t>
      </w:r>
      <w:r>
        <w:t xml:space="preserve">Organisation Internationale pour les Migrations </w:t>
      </w:r>
      <w:r>
        <w:t xml:space="preserve">OIM </w:t>
      </w:r>
      <w:r>
        <w:t xml:space="preserve">556 </w:t>
      </w:r>
      <w:r>
        <w:t xml:space="preserve">556 </w:t>
      </w:r>
    </w:p>
    <w:p>
      <w:r>
        <w:t xml:space="preserve">682412 </w:t>
      </w:r>
      <w:r>
        <w:t xml:space="preserve">NULL </w:t>
      </w:r>
      <w:r>
        <w:t xml:space="preserve">2023-05-04 00:00:00 </w:t>
      </w:r>
      <w:r>
        <w:t xml:space="preserve">2023-10-10 00:00:00 </w:t>
      </w:r>
      <w:r>
        <w:t xml:space="preserve">2023-08-10 00:00:00 </w:t>
      </w:r>
      <w:r>
        <w:t xml:space="preserve">6 </w:t>
      </w:r>
      <w:r>
        <w:t xml:space="preserve">33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685025 </w:t>
      </w:r>
      <w:r>
        <w:t xml:space="preserve">Organisation Internationale pour les Migrations </w:t>
      </w:r>
      <w:r>
        <w:t xml:space="preserve">OIM </w:t>
      </w:r>
      <w:r>
        <w:t xml:space="preserve">556 </w:t>
      </w:r>
      <w:r>
        <w:t xml:space="preserve">556 </w:t>
      </w:r>
    </w:p>
    <w:p>
      <w:r>
        <w:t xml:space="preserve">682413 </w:t>
      </w:r>
      <w:r>
        <w:t xml:space="preserve">NULL </w:t>
      </w:r>
      <w:r>
        <w:t xml:space="preserve">2023-09-30 00:00:00 </w:t>
      </w:r>
      <w:r>
        <w:t xml:space="preserve">2023-10-10 00:00:00 </w:t>
      </w:r>
      <w:r>
        <w:t xml:space="preserve">2023-08-10 00:00:00 </w:t>
      </w:r>
      <w:r>
        <w:t xml:space="preserve">4 </w:t>
      </w:r>
      <w:r>
        <w:t xml:space="preserve">22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685026 </w:t>
      </w:r>
      <w:r>
        <w:t xml:space="preserve">Organisation Internationale pour les Migrations </w:t>
      </w:r>
      <w:r>
        <w:t xml:space="preserve">OIM </w:t>
      </w:r>
      <w:r>
        <w:t xml:space="preserve">556 </w:t>
      </w:r>
      <w:r>
        <w:t xml:space="preserve">556 </w:t>
      </w:r>
    </w:p>
    <w:p>
      <w:r>
        <w:t xml:space="preserve">682414 </w:t>
      </w:r>
      <w:r>
        <w:t xml:space="preserve">NULL </w:t>
      </w:r>
      <w:r>
        <w:t xml:space="preserve">2022-06-01 00:00:00 </w:t>
      </w:r>
      <w:r>
        <w:t xml:space="preserve">2023-10-10 00:00:00 </w:t>
      </w:r>
      <w:r>
        <w:t xml:space="preserve">2023-08-10 00:00:00 </w:t>
      </w:r>
      <w:r>
        <w:t xml:space="preserve">21 </w:t>
      </w:r>
      <w:r>
        <w:t xml:space="preserve">126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685027 </w:t>
      </w:r>
      <w:r>
        <w:t xml:space="preserve">Organisation Internationale pour les Migrations </w:t>
      </w:r>
      <w:r>
        <w:t xml:space="preserve">OIM </w:t>
      </w:r>
      <w:r>
        <w:t xml:space="preserve">556 </w:t>
      </w:r>
      <w:r>
        <w:t xml:space="preserve">556 </w:t>
      </w:r>
    </w:p>
    <w:p>
      <w:r>
        <w:t xml:space="preserve">682415 </w:t>
      </w:r>
      <w:r>
        <w:t xml:space="preserve">NULL </w:t>
      </w:r>
      <w:r>
        <w:t xml:space="preserve">2022-09-01 00:00:00 </w:t>
      </w:r>
      <w:r>
        <w:t xml:space="preserve">2023-10-10 00:00:00 </w:t>
      </w:r>
      <w:r>
        <w:t xml:space="preserve">2023-08-10 00:00:00 </w:t>
      </w:r>
      <w:r>
        <w:t xml:space="preserve">28 </w:t>
      </w:r>
      <w:r>
        <w:t xml:space="preserve">168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685028 </w:t>
      </w:r>
      <w:r>
        <w:t xml:space="preserve">Organisation Internationale pour les Migrations </w:t>
      </w:r>
      <w:r>
        <w:t xml:space="preserve">OIM </w:t>
      </w:r>
      <w:r>
        <w:t xml:space="preserve">556 </w:t>
      </w:r>
      <w:r>
        <w:t xml:space="preserve">556 </w:t>
      </w:r>
    </w:p>
    <w:p>
      <w:r>
        <w:t xml:space="preserve">682416 </w:t>
      </w:r>
      <w:r>
        <w:t xml:space="preserve">NULL </w:t>
      </w:r>
      <w:r>
        <w:t xml:space="preserve">2023-05-04 00:00:00 </w:t>
      </w:r>
      <w:r>
        <w:t xml:space="preserve">2023-10-10 00:00:00 </w:t>
      </w:r>
      <w:r>
        <w:t xml:space="preserve">2023-08-10 00:00:00 </w:t>
      </w:r>
      <w:r>
        <w:t xml:space="preserve">12 </w:t>
      </w:r>
      <w:r>
        <w:t xml:space="preserve">63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685029 </w:t>
      </w:r>
      <w:r>
        <w:t xml:space="preserve">Organisation Internationale pour les Migrations </w:t>
      </w:r>
      <w:r>
        <w:t xml:space="preserve">OIM </w:t>
      </w:r>
      <w:r>
        <w:t xml:space="preserve">556 </w:t>
      </w:r>
      <w:r>
        <w:t xml:space="preserve">556 </w:t>
      </w:r>
    </w:p>
    <w:p>
      <w:r>
        <w:t xml:space="preserve">682417 </w:t>
      </w:r>
      <w:r>
        <w:t xml:space="preserve">NULL </w:t>
      </w:r>
      <w:r>
        <w:t xml:space="preserve">2023-09-30 00:00:00 </w:t>
      </w:r>
      <w:r>
        <w:t xml:space="preserve">2023-10-10 00:00:00 </w:t>
      </w:r>
      <w:r>
        <w:t xml:space="preserve">2023-08-10 00:00:00 </w:t>
      </w:r>
      <w:r>
        <w:t xml:space="preserve">6 </w:t>
      </w:r>
      <w:r>
        <w:t xml:space="preserve">31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685030 </w:t>
      </w:r>
      <w:r>
        <w:t xml:space="preserve">Organisation Internationale pour les Migrations </w:t>
      </w:r>
      <w:r>
        <w:t xml:space="preserve">OIM </w:t>
      </w:r>
      <w:r>
        <w:t xml:space="preserve">556 </w:t>
      </w:r>
      <w:r>
        <w:t xml:space="preserve">556 </w:t>
      </w:r>
    </w:p>
    <w:p>
      <w:r>
        <w:t xml:space="preserve">682418 </w:t>
      </w:r>
      <w:r>
        <w:t xml:space="preserve">NULL </w:t>
      </w:r>
      <w:r>
        <w:t xml:space="preserve">2022-06-01 00:00:00 </w:t>
      </w:r>
      <w:r>
        <w:t xml:space="preserve">2023-10-10 00:00:00 </w:t>
      </w:r>
      <w:r>
        <w:t xml:space="preserve">2023-08-10 00:00:00 </w:t>
      </w:r>
      <w:r>
        <w:t xml:space="preserve">65 </w:t>
      </w:r>
      <w:r>
        <w:t xml:space="preserve">374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685031 </w:t>
      </w:r>
      <w:r>
        <w:t xml:space="preserve">Organisation Internationale pour les Migrations </w:t>
      </w:r>
      <w:r>
        <w:t xml:space="preserve">OIM </w:t>
      </w:r>
      <w:r>
        <w:t xml:space="preserve">556 </w:t>
      </w:r>
      <w:r>
        <w:t xml:space="preserve">556 </w:t>
      </w:r>
    </w:p>
    <w:p>
      <w:r>
        <w:t xml:space="preserve">682419 </w:t>
      </w:r>
      <w:r>
        <w:t xml:space="preserve">NULL </w:t>
      </w:r>
      <w:r>
        <w:t xml:space="preserve">2022-09-01 00:00:00 </w:t>
      </w:r>
      <w:r>
        <w:t xml:space="preserve">2023-10-10 00:00:00 </w:t>
      </w:r>
      <w:r>
        <w:t xml:space="preserve">2023-08-10 00:00:00 </w:t>
      </w:r>
      <w:r>
        <w:t xml:space="preserve">85 </w:t>
      </w:r>
      <w:r>
        <w:t xml:space="preserve">489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685032 </w:t>
      </w:r>
      <w:r>
        <w:t xml:space="preserve">Organisation Internationale pour les Migrations </w:t>
      </w:r>
      <w:r>
        <w:t xml:space="preserve">OIM </w:t>
      </w:r>
      <w:r>
        <w:t xml:space="preserve">556 </w:t>
      </w:r>
      <w:r>
        <w:t xml:space="preserve">556 </w:t>
      </w:r>
    </w:p>
    <w:p>
      <w:r>
        <w:t xml:space="preserve">682420 </w:t>
      </w:r>
      <w:r>
        <w:t xml:space="preserve">NULL </w:t>
      </w:r>
      <w:r>
        <w:t xml:space="preserve">2022-12-01 00:00:00 </w:t>
      </w:r>
      <w:r>
        <w:t xml:space="preserve">2023-10-10 00:00:00 </w:t>
      </w:r>
      <w:r>
        <w:t xml:space="preserve">2023-08-10 00:00:00 </w:t>
      </w:r>
      <w:r>
        <w:t xml:space="preserve">79 </w:t>
      </w:r>
      <w:r>
        <w:t xml:space="preserve">455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685033 </w:t>
      </w:r>
      <w:r>
        <w:t xml:space="preserve">Organisation Internationale pour les Migrations </w:t>
      </w:r>
      <w:r>
        <w:t xml:space="preserve">OIM </w:t>
      </w:r>
      <w:r>
        <w:t xml:space="preserve">556 </w:t>
      </w:r>
      <w:r>
        <w:t xml:space="preserve">556 </w:t>
      </w:r>
    </w:p>
    <w:p>
      <w:r>
        <w:t xml:space="preserve">682421 </w:t>
      </w:r>
      <w:r>
        <w:t xml:space="preserve">NULL </w:t>
      </w:r>
      <w:r>
        <w:t xml:space="preserve">2023-03-28 00:00:00 </w:t>
      </w:r>
      <w:r>
        <w:t xml:space="preserve">2023-10-10 00:00:00 </w:t>
      </w:r>
      <w:r>
        <w:t xml:space="preserve">2023-08-10 00:00:00 </w:t>
      </w:r>
      <w:r>
        <w:t xml:space="preserve">57 </w:t>
      </w:r>
      <w:r>
        <w:t xml:space="preserve">285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685034 </w:t>
      </w:r>
      <w:r>
        <w:t xml:space="preserve">Organisation Internationale pour les Migrations </w:t>
      </w:r>
      <w:r>
        <w:t xml:space="preserve">OIM </w:t>
      </w:r>
      <w:r>
        <w:t xml:space="preserve">556 </w:t>
      </w:r>
      <w:r>
        <w:t xml:space="preserve">556 </w:t>
      </w:r>
    </w:p>
    <w:p>
      <w:r>
        <w:t xml:space="preserve">682422 </w:t>
      </w:r>
      <w:r>
        <w:t xml:space="preserve">NULL </w:t>
      </w:r>
      <w:r>
        <w:t xml:space="preserve">2022-06-01 00:00:00 </w:t>
      </w:r>
      <w:r>
        <w:t xml:space="preserve">2023-10-10 00:00:00 </w:t>
      </w:r>
      <w:r>
        <w:t xml:space="preserve">2023-08-10 00:00:00 </w:t>
      </w:r>
      <w:r>
        <w:t xml:space="preserve">21 </w:t>
      </w:r>
      <w:r>
        <w:t xml:space="preserve">119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685035 </w:t>
      </w:r>
      <w:r>
        <w:t xml:space="preserve">Organisation Internationale pour les Migrations </w:t>
      </w:r>
      <w:r>
        <w:t xml:space="preserve">OIM </w:t>
      </w:r>
      <w:r>
        <w:t xml:space="preserve">556 </w:t>
      </w:r>
      <w:r>
        <w:t xml:space="preserve">556 </w:t>
      </w:r>
    </w:p>
    <w:p>
      <w:r>
        <w:t xml:space="preserve">682423 </w:t>
      </w:r>
      <w:r>
        <w:t xml:space="preserve">NULL </w:t>
      </w:r>
      <w:r>
        <w:t xml:space="preserve">2022-09-01 00:00:00 </w:t>
      </w:r>
      <w:r>
        <w:t xml:space="preserve">2023-10-10 00:00:00 </w:t>
      </w:r>
      <w:r>
        <w:t xml:space="preserve">2023-08-10 00:00:00 </w:t>
      </w:r>
      <w:r>
        <w:t xml:space="preserve">52 </w:t>
      </w:r>
      <w:r>
        <w:t xml:space="preserve">294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685036 </w:t>
      </w:r>
      <w:r>
        <w:t xml:space="preserve">Organisation Internationale pour les Migrations </w:t>
      </w:r>
      <w:r>
        <w:t xml:space="preserve">OIM </w:t>
      </w:r>
      <w:r>
        <w:t xml:space="preserve">556 </w:t>
      </w:r>
      <w:r>
        <w:t xml:space="preserve">556 </w:t>
      </w:r>
    </w:p>
    <w:p>
      <w:r>
        <w:t xml:space="preserve">682424 </w:t>
      </w:r>
      <w:r>
        <w:t xml:space="preserve">NULL </w:t>
      </w:r>
      <w:r>
        <w:t xml:space="preserve">2023-03-28 00:00:00 </w:t>
      </w:r>
      <w:r>
        <w:t xml:space="preserve">2023-10-10 00:00:00 </w:t>
      </w:r>
      <w:r>
        <w:t xml:space="preserve">2023-08-10 00:00:00 </w:t>
      </w:r>
      <w:r>
        <w:t xml:space="preserve">12 </w:t>
      </w:r>
      <w:r>
        <w:t xml:space="preserve">62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685037 </w:t>
      </w:r>
      <w:r>
        <w:t xml:space="preserve">Organisation Internationale pour les Migrations </w:t>
      </w:r>
      <w:r>
        <w:t xml:space="preserve">OIM </w:t>
      </w:r>
      <w:r>
        <w:t xml:space="preserve">556 </w:t>
      </w:r>
      <w:r>
        <w:t xml:space="preserve">556 </w:t>
      </w:r>
    </w:p>
    <w:p>
      <w:r>
        <w:t xml:space="preserve">682425 </w:t>
      </w:r>
      <w:r>
        <w:t xml:space="preserve">NULL </w:t>
      </w:r>
      <w:r>
        <w:t xml:space="preserve">2023-05-04 00:00:00 </w:t>
      </w:r>
      <w:r>
        <w:t xml:space="preserve">2023-10-10 00:00:00 </w:t>
      </w:r>
      <w:r>
        <w:t xml:space="preserve">2023-08-10 00:00:00 </w:t>
      </w:r>
      <w:r>
        <w:t xml:space="preserve">13 </w:t>
      </w:r>
      <w:r>
        <w:t xml:space="preserve">67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685038 </w:t>
      </w:r>
      <w:r>
        <w:t xml:space="preserve">Organisation Internationale pour les Migrations </w:t>
      </w:r>
      <w:r>
        <w:t xml:space="preserve">OIM </w:t>
      </w:r>
      <w:r>
        <w:t xml:space="preserve">556 </w:t>
      </w:r>
      <w:r>
        <w:t xml:space="preserve">556 </w:t>
      </w:r>
    </w:p>
    <w:p>
      <w:r>
        <w:t xml:space="preserve">682426 </w:t>
      </w:r>
      <w:r>
        <w:t xml:space="preserve">NULL </w:t>
      </w:r>
      <w:r>
        <w:t xml:space="preserve">2023-03-28 00:00:00 </w:t>
      </w:r>
      <w:r>
        <w:t xml:space="preserve">2023-10-10 00:00:00 </w:t>
      </w:r>
      <w:r>
        <w:t xml:space="preserve">2023-08-10 00:00:00 </w:t>
      </w:r>
      <w:r>
        <w:t xml:space="preserve">46 </w:t>
      </w:r>
      <w:r>
        <w:t xml:space="preserve">230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685039 </w:t>
      </w:r>
      <w:r>
        <w:t xml:space="preserve">Organisation Internationale pour les Migrations </w:t>
      </w:r>
      <w:r>
        <w:t xml:space="preserve">OIM </w:t>
      </w:r>
      <w:r>
        <w:t xml:space="preserve">556 </w:t>
      </w:r>
      <w:r>
        <w:t xml:space="preserve">556 </w:t>
      </w:r>
    </w:p>
    <w:p>
      <w:r>
        <w:t xml:space="preserve">682427 </w:t>
      </w:r>
      <w:r>
        <w:t xml:space="preserve">NULL </w:t>
      </w:r>
      <w:r>
        <w:t xml:space="preserve">2023-05-04 00:00:00 </w:t>
      </w:r>
      <w:r>
        <w:t xml:space="preserve">2023-10-10 00:00:00 </w:t>
      </w:r>
      <w:r>
        <w:t xml:space="preserve">2023-08-10 00:00:00 </w:t>
      </w:r>
      <w:r>
        <w:t xml:space="preserve">69 </w:t>
      </w:r>
      <w:r>
        <w:t xml:space="preserve">345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685040 </w:t>
      </w:r>
      <w:r>
        <w:t xml:space="preserve">Organisation Internationale pour les Migrations </w:t>
      </w:r>
      <w:r>
        <w:t xml:space="preserve">OIM </w:t>
      </w:r>
      <w:r>
        <w:t xml:space="preserve">556 </w:t>
      </w:r>
      <w:r>
        <w:t xml:space="preserve">556 </w:t>
      </w:r>
    </w:p>
    <w:p>
      <w:r>
        <w:t xml:space="preserve">682428 </w:t>
      </w:r>
      <w:r>
        <w:t xml:space="preserve">NULL </w:t>
      </w:r>
      <w:r>
        <w:t xml:space="preserve">2022-09-01 00:00:00 </w:t>
      </w:r>
      <w:r>
        <w:t xml:space="preserve">2023-10-10 00:00:00 </w:t>
      </w:r>
      <w:r>
        <w:t xml:space="preserve">2023-08-07 00:00:00 </w:t>
      </w:r>
      <w:r>
        <w:t xml:space="preserve">81 </w:t>
      </w:r>
      <w:r>
        <w:t xml:space="preserve">419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685041 </w:t>
      </w:r>
      <w:r>
        <w:t xml:space="preserve">Organisation Internationale pour les Migrations </w:t>
      </w:r>
      <w:r>
        <w:t xml:space="preserve">OIM </w:t>
      </w:r>
      <w:r>
        <w:t xml:space="preserve">556 </w:t>
      </w:r>
      <w:r>
        <w:t xml:space="preserve">556 </w:t>
      </w:r>
    </w:p>
    <w:p>
      <w:r>
        <w:t xml:space="preserve">682429 </w:t>
      </w:r>
      <w:r>
        <w:t xml:space="preserve">NULL </w:t>
      </w:r>
      <w:r>
        <w:t xml:space="preserve">2022-12-01 00:00:00 </w:t>
      </w:r>
      <w:r>
        <w:t xml:space="preserve">2023-10-10 00:00:00 </w:t>
      </w:r>
      <w:r>
        <w:t xml:space="preserve">2023-08-07 00:00:00 </w:t>
      </w:r>
      <w:r>
        <w:t xml:space="preserve">50 </w:t>
      </w:r>
      <w:r>
        <w:t xml:space="preserve">259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CD61070303 </w:t>
      </w:r>
      <w:r>
        <w:t xml:space="preserve">Masabele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685042 </w:t>
      </w:r>
      <w:r>
        <w:t xml:space="preserve">Organisation Internationale pour les Migrations </w:t>
      </w:r>
      <w:r>
        <w:t xml:space="preserve">OIM </w:t>
      </w:r>
      <w:r>
        <w:t xml:space="preserve">556 </w:t>
      </w:r>
      <w:r>
        <w:t xml:space="preserve">556 </w:t>
      </w:r>
    </w:p>
    <w:p>
      <w:r>
        <w:t xml:space="preserve">682430 </w:t>
      </w:r>
      <w:r>
        <w:t xml:space="preserve">NULL </w:t>
      </w:r>
      <w:r>
        <w:t xml:space="preserve">2023-03-28 00:00:00 </w:t>
      </w:r>
      <w:r>
        <w:t xml:space="preserve">2023-10-10 00:00:00 </w:t>
      </w:r>
      <w:r>
        <w:t xml:space="preserve">2023-08-07 00:00:00 </w:t>
      </w:r>
      <w:r>
        <w:t xml:space="preserve">13 </w:t>
      </w:r>
      <w:r>
        <w:t xml:space="preserve">54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685043 </w:t>
      </w:r>
      <w:r>
        <w:t xml:space="preserve">Organisation Internationale pour les Migrations </w:t>
      </w:r>
      <w:r>
        <w:t xml:space="preserve">OIM </w:t>
      </w:r>
      <w:r>
        <w:t xml:space="preserve">556 </w:t>
      </w:r>
      <w:r>
        <w:t xml:space="preserve">556 </w:t>
      </w:r>
    </w:p>
    <w:p>
      <w:r>
        <w:t xml:space="preserve">682431 </w:t>
      </w:r>
      <w:r>
        <w:t xml:space="preserve">NULL </w:t>
      </w:r>
      <w:r>
        <w:t xml:space="preserve">2023-05-04 00:00:00 </w:t>
      </w:r>
      <w:r>
        <w:t xml:space="preserve">2023-10-10 00:00:00 </w:t>
      </w:r>
      <w:r>
        <w:t xml:space="preserve">2023-08-07 00:00:00 </w:t>
      </w:r>
      <w:r>
        <w:t xml:space="preserve">14 </w:t>
      </w:r>
      <w:r>
        <w:t xml:space="preserve">58 </w:t>
      </w:r>
      <w:r>
        <w:t xml:space="preserve">2 </w:t>
      </w:r>
      <w:r>
        <w:t xml:space="preserve">Retourné </w:t>
      </w:r>
      <w:r>
        <w:t xml:space="preserve">CD6107ZS02 </w:t>
      </w:r>
      <w:r>
        <w:t xml:space="preserve">CD6107ZS02AS12 </w:t>
      </w:r>
      <w:r>
        <w:t xml:space="preserve">Njiapanda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685044 </w:t>
      </w:r>
      <w:r>
        <w:t xml:space="preserve">Organisation Internationale pour les Migrations </w:t>
      </w:r>
      <w:r>
        <w:t xml:space="preserve">OIM </w:t>
      </w:r>
      <w:r>
        <w:t xml:space="preserve">556 </w:t>
      </w:r>
      <w:r>
        <w:t xml:space="preserve">556 </w:t>
      </w:r>
    </w:p>
    <w:p>
      <w:r>
        <w:t xml:space="preserve">682432 </w:t>
      </w:r>
      <w:r>
        <w:t xml:space="preserve">NULL </w:t>
      </w:r>
      <w:r>
        <w:t xml:space="preserve">2022-12-01 00:00:00 </w:t>
      </w:r>
      <w:r>
        <w:t xml:space="preserve">2023-10-10 00:00:00 </w:t>
      </w:r>
      <w:r>
        <w:t xml:space="preserve">2023-08-12 00:00:00 </w:t>
      </w:r>
      <w:r>
        <w:t xml:space="preserve">36 </w:t>
      </w:r>
      <w:r>
        <w:t xml:space="preserve">144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685045 </w:t>
      </w:r>
      <w:r>
        <w:t xml:space="preserve">Organisation Internationale pour les Migrations </w:t>
      </w:r>
      <w:r>
        <w:t xml:space="preserve">OIM </w:t>
      </w:r>
      <w:r>
        <w:t xml:space="preserve">556 </w:t>
      </w:r>
      <w:r>
        <w:t xml:space="preserve">556 </w:t>
      </w:r>
    </w:p>
    <w:p>
      <w:r>
        <w:t xml:space="preserve">682433 </w:t>
      </w:r>
      <w:r>
        <w:t xml:space="preserve">NULL </w:t>
      </w:r>
      <w:r>
        <w:t xml:space="preserve">2022-12-01 00:00:00 </w:t>
      </w:r>
      <w:r>
        <w:t xml:space="preserve">2023-10-10 00:00:00 </w:t>
      </w:r>
      <w:r>
        <w:t xml:space="preserve">2023-08-12 00:00:00 </w:t>
      </w:r>
      <w:r>
        <w:t xml:space="preserve">8 </w:t>
      </w:r>
      <w:r>
        <w:t xml:space="preserve">41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685046 </w:t>
      </w:r>
      <w:r>
        <w:t xml:space="preserve">Organisation Internationale pour les Migrations </w:t>
      </w:r>
      <w:r>
        <w:t xml:space="preserve">OIM </w:t>
      </w:r>
      <w:r>
        <w:t xml:space="preserve">556 </w:t>
      </w:r>
      <w:r>
        <w:t xml:space="preserve">556 </w:t>
      </w:r>
    </w:p>
    <w:p>
      <w:r>
        <w:t xml:space="preserve">682434 </w:t>
      </w:r>
      <w:r>
        <w:t xml:space="preserve">NULL </w:t>
      </w:r>
      <w:r>
        <w:t xml:space="preserve">2022-06-01 00:00:00 </w:t>
      </w:r>
      <w:r>
        <w:t xml:space="preserve">2023-10-10 00:00:00 </w:t>
      </w:r>
      <w:r>
        <w:t xml:space="preserve">2023-08-13 00:00:00 </w:t>
      </w:r>
      <w:r>
        <w:t xml:space="preserve">41 </w:t>
      </w:r>
      <w:r>
        <w:t xml:space="preserve">206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685047 </w:t>
      </w:r>
      <w:r>
        <w:t xml:space="preserve">Organisation Internationale pour les Migrations </w:t>
      </w:r>
      <w:r>
        <w:t xml:space="preserve">OIM </w:t>
      </w:r>
      <w:r>
        <w:t xml:space="preserve">556 </w:t>
      </w:r>
      <w:r>
        <w:t xml:space="preserve">556 </w:t>
      </w:r>
    </w:p>
    <w:p>
      <w:r>
        <w:t xml:space="preserve">682435 </w:t>
      </w:r>
      <w:r>
        <w:t xml:space="preserve">NULL </w:t>
      </w:r>
      <w:r>
        <w:t xml:space="preserve">2022-09-01 00:00:00 </w:t>
      </w:r>
      <w:r>
        <w:t xml:space="preserve">2023-10-10 00:00:00 </w:t>
      </w:r>
      <w:r>
        <w:t xml:space="preserve">2023-08-13 00:00:00 </w:t>
      </w:r>
      <w:r>
        <w:t xml:space="preserve">4 </w:t>
      </w:r>
      <w:r>
        <w:t xml:space="preserve">20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685048 </w:t>
      </w:r>
      <w:r>
        <w:t xml:space="preserve">Organisation Internationale pour les Migrations </w:t>
      </w:r>
      <w:r>
        <w:t xml:space="preserve">OIM </w:t>
      </w:r>
      <w:r>
        <w:t xml:space="preserve">556 </w:t>
      </w:r>
      <w:r>
        <w:t xml:space="preserve">556 </w:t>
      </w:r>
    </w:p>
    <w:p>
      <w:r>
        <w:t xml:space="preserve">682436 </w:t>
      </w:r>
      <w:r>
        <w:t xml:space="preserve">NULL </w:t>
      </w:r>
      <w:r>
        <w:t xml:space="preserve">2022-12-01 00:00:00 </w:t>
      </w:r>
      <w:r>
        <w:t xml:space="preserve">2023-10-10 00:00:00 </w:t>
      </w:r>
      <w:r>
        <w:t xml:space="preserve">2023-08-13 00:00:00 </w:t>
      </w:r>
      <w:r>
        <w:t xml:space="preserve">4 </w:t>
      </w:r>
      <w:r>
        <w:t xml:space="preserve">20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685049 </w:t>
      </w:r>
      <w:r>
        <w:t xml:space="preserve">Organisation Internationale pour les Migrations </w:t>
      </w:r>
      <w:r>
        <w:t xml:space="preserve">OIM </w:t>
      </w:r>
      <w:r>
        <w:t xml:space="preserve">556 </w:t>
      </w:r>
      <w:r>
        <w:t xml:space="preserve">556 </w:t>
      </w:r>
    </w:p>
    <w:p>
      <w:r>
        <w:t xml:space="preserve">682437 </w:t>
      </w:r>
      <w:r>
        <w:t xml:space="preserve">NULL </w:t>
      </w:r>
      <w:r>
        <w:t xml:space="preserve">2022-09-01 00:00:00 </w:t>
      </w:r>
      <w:r>
        <w:t xml:space="preserve">2023-10-10 00:00:00 </w:t>
      </w:r>
      <w:r>
        <w:t xml:space="preserve">2023-08-13 00:00:00 </w:t>
      </w:r>
      <w:r>
        <w:t xml:space="preserve">2 </w:t>
      </w:r>
      <w:r>
        <w:t xml:space="preserve">8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685050 </w:t>
      </w:r>
      <w:r>
        <w:t xml:space="preserve">Organisation Internationale pour les Migrations </w:t>
      </w:r>
      <w:r>
        <w:t xml:space="preserve">OIM </w:t>
      </w:r>
      <w:r>
        <w:t xml:space="preserve">556 </w:t>
      </w:r>
      <w:r>
        <w:t xml:space="preserve">556 </w:t>
      </w:r>
    </w:p>
    <w:p>
      <w:r>
        <w:t xml:space="preserve">682438 </w:t>
      </w:r>
      <w:r>
        <w:t xml:space="preserve">NULL </w:t>
      </w:r>
      <w:r>
        <w:t xml:space="preserve">2023-03-28 00:00:00 </w:t>
      </w:r>
      <w:r>
        <w:t xml:space="preserve">2023-10-10 00:00:00 </w:t>
      </w:r>
      <w:r>
        <w:t xml:space="preserve">2023-08-13 00:00:00 </w:t>
      </w:r>
      <w:r>
        <w:t xml:space="preserve">2 </w:t>
      </w:r>
      <w:r>
        <w:t xml:space="preserve">8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685051 </w:t>
      </w:r>
      <w:r>
        <w:t xml:space="preserve">Organisation Internationale pour les Migrations </w:t>
      </w:r>
      <w:r>
        <w:t xml:space="preserve">OIM </w:t>
      </w:r>
      <w:r>
        <w:t xml:space="preserve">556 </w:t>
      </w:r>
      <w:r>
        <w:t xml:space="preserve">556 </w:t>
      </w:r>
    </w:p>
    <w:p>
      <w:r>
        <w:t xml:space="preserve">682439 </w:t>
      </w:r>
      <w:r>
        <w:t xml:space="preserve">NULL </w:t>
      </w:r>
      <w:r>
        <w:t xml:space="preserve">2022-09-01 00:00:00 </w:t>
      </w:r>
      <w:r>
        <w:t xml:space="preserve">2023-10-10 00:00:00 </w:t>
      </w:r>
      <w:r>
        <w:t xml:space="preserve">2023-08-13 00:00:00 </w:t>
      </w:r>
      <w:r>
        <w:t xml:space="preserve">3 </w:t>
      </w:r>
      <w:r>
        <w:t xml:space="preserve">26 </w:t>
      </w:r>
      <w:r>
        <w:t xml:space="preserve">2 </w:t>
      </w:r>
      <w:r>
        <w:t xml:space="preserve">Retourné </w:t>
      </w:r>
      <w:r>
        <w:t xml:space="preserve">CD6104ZS02 </w:t>
      </w:r>
      <w:r>
        <w:t xml:space="preserve">CD6104ZS02AS18 </w:t>
      </w:r>
      <w:r>
        <w:t xml:space="preserve">NTOTO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685052 </w:t>
      </w:r>
      <w:r>
        <w:t xml:space="preserve">Organisation Internationale pour les Migrations </w:t>
      </w:r>
      <w:r>
        <w:t xml:space="preserve">OIM </w:t>
      </w:r>
      <w:r>
        <w:t xml:space="preserve">556 </w:t>
      </w:r>
      <w:r>
        <w:t xml:space="preserve">556 </w:t>
      </w:r>
    </w:p>
    <w:p>
      <w:r>
        <w:t xml:space="preserve">682440 </w:t>
      </w:r>
      <w:r>
        <w:t xml:space="preserve">NULL </w:t>
      </w:r>
      <w:r>
        <w:t xml:space="preserve">2022-06-01 00:00:00 </w:t>
      </w:r>
      <w:r>
        <w:t xml:space="preserve">2023-10-10 00:00:00 </w:t>
      </w:r>
      <w:r>
        <w:t xml:space="preserve">2023-08-23 00:00:00 </w:t>
      </w:r>
      <w:r>
        <w:t xml:space="preserve">19 </w:t>
      </w:r>
      <w:r>
        <w:t xml:space="preserve">98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685053 </w:t>
      </w:r>
      <w:r>
        <w:t xml:space="preserve">Organisation Internationale pour les Migrations </w:t>
      </w:r>
      <w:r>
        <w:t xml:space="preserve">OIM </w:t>
      </w:r>
      <w:r>
        <w:t xml:space="preserve">556 </w:t>
      </w:r>
      <w:r>
        <w:t xml:space="preserve">556 </w:t>
      </w:r>
    </w:p>
    <w:p>
      <w:r>
        <w:t xml:space="preserve">682441 </w:t>
      </w:r>
      <w:r>
        <w:t xml:space="preserve">NULL </w:t>
      </w:r>
      <w:r>
        <w:t xml:space="preserve">2022-09-01 00:00:00 </w:t>
      </w:r>
      <w:r>
        <w:t xml:space="preserve">2023-10-10 00:00:00 </w:t>
      </w:r>
      <w:r>
        <w:t xml:space="preserve">2023-08-23 00:00:00 </w:t>
      </w:r>
      <w:r>
        <w:t xml:space="preserve">3 </w:t>
      </w:r>
      <w:r>
        <w:t xml:space="preserve">16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685054 </w:t>
      </w:r>
      <w:r>
        <w:t xml:space="preserve">Organisation Internationale pour les Migrations </w:t>
      </w:r>
      <w:r>
        <w:t xml:space="preserve">OIM </w:t>
      </w:r>
      <w:r>
        <w:t xml:space="preserve">556 </w:t>
      </w:r>
      <w:r>
        <w:t xml:space="preserve">556 </w:t>
      </w:r>
    </w:p>
    <w:p>
      <w:r>
        <w:t xml:space="preserve">682442 </w:t>
      </w:r>
      <w:r>
        <w:t xml:space="preserve">NULL </w:t>
      </w:r>
      <w:r>
        <w:t xml:space="preserve">2022-12-01 00:00:00 </w:t>
      </w:r>
      <w:r>
        <w:t xml:space="preserve">2023-10-10 00:00:00 </w:t>
      </w:r>
      <w:r>
        <w:t xml:space="preserve">2023-08-23 00:00:00 </w:t>
      </w:r>
      <w:r>
        <w:t xml:space="preserve">4 </w:t>
      </w:r>
      <w:r>
        <w:t xml:space="preserve">21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685055 </w:t>
      </w:r>
      <w:r>
        <w:t xml:space="preserve">Organisation Internationale pour les Migrations </w:t>
      </w:r>
      <w:r>
        <w:t xml:space="preserve">OIM </w:t>
      </w:r>
      <w:r>
        <w:t xml:space="preserve">556 </w:t>
      </w:r>
      <w:r>
        <w:t xml:space="preserve">556 </w:t>
      </w:r>
    </w:p>
    <w:p>
      <w:r>
        <w:t xml:space="preserve">682443 </w:t>
      </w:r>
      <w:r>
        <w:t xml:space="preserve">NULL </w:t>
      </w:r>
      <w:r>
        <w:t xml:space="preserve">2023-05-04 00:00:00 </w:t>
      </w:r>
      <w:r>
        <w:t xml:space="preserve">2023-10-10 00:00:00 </w:t>
      </w:r>
      <w:r>
        <w:t xml:space="preserve">2023-08-23 00:00:00 </w:t>
      </w:r>
      <w:r>
        <w:t xml:space="preserve">8 </w:t>
      </w:r>
      <w:r>
        <w:t xml:space="preserve">31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685056 </w:t>
      </w:r>
      <w:r>
        <w:t xml:space="preserve">Organisation Internationale pour les Migrations </w:t>
      </w:r>
      <w:r>
        <w:t xml:space="preserve">OIM </w:t>
      </w:r>
      <w:r>
        <w:t xml:space="preserve">556 </w:t>
      </w:r>
      <w:r>
        <w:t xml:space="preserve">556 </w:t>
      </w:r>
    </w:p>
    <w:p>
      <w:r>
        <w:t xml:space="preserve">682444 </w:t>
      </w:r>
      <w:r>
        <w:t xml:space="preserve">NULL </w:t>
      </w:r>
      <w:r>
        <w:t xml:space="preserve">2023-09-30 00:00:00 </w:t>
      </w:r>
      <w:r>
        <w:t xml:space="preserve">2023-10-10 00:00:00 </w:t>
      </w:r>
      <w:r>
        <w:t xml:space="preserve">2023-08-23 00:00:00 </w:t>
      </w:r>
      <w:r>
        <w:t xml:space="preserve">4 </w:t>
      </w:r>
      <w:r>
        <w:t xml:space="preserve">16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685057 </w:t>
      </w:r>
      <w:r>
        <w:t xml:space="preserve">Organisation Internationale pour les Migrations </w:t>
      </w:r>
      <w:r>
        <w:t xml:space="preserve">OIM </w:t>
      </w:r>
      <w:r>
        <w:t xml:space="preserve">556 </w:t>
      </w:r>
      <w:r>
        <w:t xml:space="preserve">556 </w:t>
      </w:r>
    </w:p>
    <w:p>
      <w:r>
        <w:t xml:space="preserve">682445 </w:t>
      </w:r>
      <w:r>
        <w:t xml:space="preserve">NULL </w:t>
      </w:r>
      <w:r>
        <w:t xml:space="preserve">2022-06-01 00:00:00 </w:t>
      </w:r>
      <w:r>
        <w:t xml:space="preserve">2023-10-10 00:00:00 </w:t>
      </w:r>
      <w:r>
        <w:t xml:space="preserve">2023-08-23 00:00:00 </w:t>
      </w:r>
      <w:r>
        <w:t xml:space="preserve">10 </w:t>
      </w:r>
      <w:r>
        <w:t xml:space="preserve">60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685058 </w:t>
      </w:r>
      <w:r>
        <w:t xml:space="preserve">Organisation Internationale pour les Migrations </w:t>
      </w:r>
      <w:r>
        <w:t xml:space="preserve">OIM </w:t>
      </w:r>
      <w:r>
        <w:t xml:space="preserve">556 </w:t>
      </w:r>
      <w:r>
        <w:t xml:space="preserve">556 </w:t>
      </w:r>
    </w:p>
    <w:p>
      <w:r>
        <w:t xml:space="preserve">682446 </w:t>
      </w:r>
      <w:r>
        <w:t xml:space="preserve">NULL </w:t>
      </w:r>
      <w:r>
        <w:t xml:space="preserve">2023-03-28 00:00:00 </w:t>
      </w:r>
      <w:r>
        <w:t xml:space="preserve">2023-10-10 00:00:00 </w:t>
      </w:r>
      <w:r>
        <w:t xml:space="preserve">2023-08-23 00:00:00 </w:t>
      </w:r>
      <w:r>
        <w:t xml:space="preserve">12 </w:t>
      </w:r>
      <w:r>
        <w:t xml:space="preserve">38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685059 </w:t>
      </w:r>
      <w:r>
        <w:t xml:space="preserve">Organisation Internationale pour les Migrations </w:t>
      </w:r>
      <w:r>
        <w:t xml:space="preserve">OIM </w:t>
      </w:r>
      <w:r>
        <w:t xml:space="preserve">556 </w:t>
      </w:r>
      <w:r>
        <w:t xml:space="preserve">556 </w:t>
      </w:r>
    </w:p>
    <w:p>
      <w:r>
        <w:t xml:space="preserve">682447 </w:t>
      </w:r>
      <w:r>
        <w:t xml:space="preserve">NULL </w:t>
      </w:r>
      <w:r>
        <w:t xml:space="preserve">2023-05-04 00:00:00 </w:t>
      </w:r>
      <w:r>
        <w:t xml:space="preserve">2023-10-10 00:00:00 </w:t>
      </w:r>
      <w:r>
        <w:t xml:space="preserve">2023-08-23 00:00:00 </w:t>
      </w:r>
      <w:r>
        <w:t xml:space="preserve">8 </w:t>
      </w:r>
      <w:r>
        <w:t xml:space="preserve">26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685060 </w:t>
      </w:r>
      <w:r>
        <w:t xml:space="preserve">Organisation Internationale pour les Migrations </w:t>
      </w:r>
      <w:r>
        <w:t xml:space="preserve">OIM </w:t>
      </w:r>
      <w:r>
        <w:t xml:space="preserve">556 </w:t>
      </w:r>
      <w:r>
        <w:t xml:space="preserve">556 </w:t>
      </w:r>
    </w:p>
    <w:p>
      <w:r>
        <w:t xml:space="preserve">682448 </w:t>
      </w:r>
      <w:r>
        <w:t xml:space="preserve">NULL </w:t>
      </w:r>
      <w:r>
        <w:t xml:space="preserve">2023-09-30 00:00:00 </w:t>
      </w:r>
      <w:r>
        <w:t xml:space="preserve">2023-10-10 00:00:00 </w:t>
      </w:r>
      <w:r>
        <w:t xml:space="preserve">2023-08-23 00:00:00 </w:t>
      </w:r>
      <w:r>
        <w:t xml:space="preserve">6 </w:t>
      </w:r>
      <w:r>
        <w:t xml:space="preserve">19 </w:t>
      </w:r>
      <w:r>
        <w:t xml:space="preserve">2 </w:t>
      </w:r>
      <w:r>
        <w:t xml:space="preserve">Retourné </w:t>
      </w:r>
      <w:r>
        <w:t xml:space="preserve">CD6104ZS02 </w:t>
      </w:r>
      <w:r>
        <w:t xml:space="preserve">CD6104ZS02AS19 </w:t>
      </w:r>
      <w:r>
        <w:t xml:space="preserve">ROBE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685061 </w:t>
      </w:r>
      <w:r>
        <w:t xml:space="preserve">Organisation Internationale pour les Migrations </w:t>
      </w:r>
      <w:r>
        <w:t xml:space="preserve">OIM </w:t>
      </w:r>
      <w:r>
        <w:t xml:space="preserve">556 </w:t>
      </w:r>
      <w:r>
        <w:t xml:space="preserve">556 </w:t>
      </w:r>
    </w:p>
    <w:p>
      <w:r>
        <w:t xml:space="preserve">682449 </w:t>
      </w:r>
      <w:r>
        <w:t xml:space="preserve">NULL </w:t>
      </w:r>
      <w:r>
        <w:t xml:space="preserve">2022-06-01 00:00:00 </w:t>
      </w:r>
      <w:r>
        <w:t xml:space="preserve">2023-10-10 00:00:00 </w:t>
      </w:r>
      <w:r>
        <w:t xml:space="preserve">2023-08-11 00:00:00 </w:t>
      </w:r>
      <w:r>
        <w:t xml:space="preserve">11 </w:t>
      </w:r>
      <w:r>
        <w:t xml:space="preserve">62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685062 </w:t>
      </w:r>
      <w:r>
        <w:t xml:space="preserve">Organisation Internationale pour les Migrations </w:t>
      </w:r>
      <w:r>
        <w:t xml:space="preserve">OIM </w:t>
      </w:r>
      <w:r>
        <w:t xml:space="preserve">556 </w:t>
      </w:r>
      <w:r>
        <w:t xml:space="preserve">556 </w:t>
      </w:r>
    </w:p>
    <w:p>
      <w:r>
        <w:t xml:space="preserve">682450 </w:t>
      </w:r>
      <w:r>
        <w:t xml:space="preserve">NULL </w:t>
      </w:r>
      <w:r>
        <w:t xml:space="preserve">2022-09-01 00:00:00 </w:t>
      </w:r>
      <w:r>
        <w:t xml:space="preserve">2023-10-10 00:00:00 </w:t>
      </w:r>
      <w:r>
        <w:t xml:space="preserve">2023-08-11 00:00:00 </w:t>
      </w:r>
      <w:r>
        <w:t xml:space="preserve">9 </w:t>
      </w:r>
      <w:r>
        <w:t xml:space="preserve">51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685063 </w:t>
      </w:r>
      <w:r>
        <w:t xml:space="preserve">Organisation Internationale pour les Migrations </w:t>
      </w:r>
      <w:r>
        <w:t xml:space="preserve">OIM </w:t>
      </w:r>
      <w:r>
        <w:t xml:space="preserve">556 </w:t>
      </w:r>
      <w:r>
        <w:t xml:space="preserve">556 </w:t>
      </w:r>
    </w:p>
    <w:p>
      <w:r>
        <w:t xml:space="preserve">682451 </w:t>
      </w:r>
      <w:r>
        <w:t xml:space="preserve">NULL </w:t>
      </w:r>
      <w:r>
        <w:t xml:space="preserve">2022-12-01 00:00:00 </w:t>
      </w:r>
      <w:r>
        <w:t xml:space="preserve">2023-10-10 00:00:00 </w:t>
      </w:r>
      <w:r>
        <w:t xml:space="preserve">2023-08-11 00:00:00 </w:t>
      </w:r>
      <w:r>
        <w:t xml:space="preserve">9 </w:t>
      </w:r>
      <w:r>
        <w:t xml:space="preserve">51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685064 </w:t>
      </w:r>
      <w:r>
        <w:t xml:space="preserve">Organisation Internationale pour les Migrations </w:t>
      </w:r>
      <w:r>
        <w:t xml:space="preserve">OIM </w:t>
      </w:r>
      <w:r>
        <w:t xml:space="preserve">556 </w:t>
      </w:r>
      <w:r>
        <w:t xml:space="preserve">556 </w:t>
      </w:r>
    </w:p>
    <w:p>
      <w:r>
        <w:t xml:space="preserve">682452 </w:t>
      </w:r>
      <w:r>
        <w:t xml:space="preserve">NULL </w:t>
      </w:r>
      <w:r>
        <w:t xml:space="preserve">2023-03-28 00:00:00 </w:t>
      </w:r>
      <w:r>
        <w:t xml:space="preserve">2023-10-10 00:00:00 </w:t>
      </w:r>
      <w:r>
        <w:t xml:space="preserve">2023-08-11 00:00:00 </w:t>
      </w:r>
      <w:r>
        <w:t xml:space="preserve">5 </w:t>
      </w:r>
      <w:r>
        <w:t xml:space="preserve">30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685065 </w:t>
      </w:r>
      <w:r>
        <w:t xml:space="preserve">Organisation Internationale pour les Migrations </w:t>
      </w:r>
      <w:r>
        <w:t xml:space="preserve">OIM </w:t>
      </w:r>
      <w:r>
        <w:t xml:space="preserve">556 </w:t>
      </w:r>
      <w:r>
        <w:t xml:space="preserve">556 </w:t>
      </w:r>
    </w:p>
    <w:p>
      <w:r>
        <w:t xml:space="preserve">682453 </w:t>
      </w:r>
      <w:r>
        <w:t xml:space="preserve">NULL </w:t>
      </w:r>
      <w:r>
        <w:t xml:space="preserve">2023-03-28 00:00:00 </w:t>
      </w:r>
      <w:r>
        <w:t xml:space="preserve">2023-10-10 00:00:00 </w:t>
      </w:r>
      <w:r>
        <w:t xml:space="preserve">2023-08-11 00:00:00 </w:t>
      </w:r>
      <w:r>
        <w:t xml:space="preserve">4 </w:t>
      </w:r>
      <w:r>
        <w:t xml:space="preserve">24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685066 </w:t>
      </w:r>
      <w:r>
        <w:t xml:space="preserve">Organisation Internationale pour les Migrations </w:t>
      </w:r>
      <w:r>
        <w:t xml:space="preserve">OIM </w:t>
      </w:r>
      <w:r>
        <w:t xml:space="preserve">556 </w:t>
      </w:r>
      <w:r>
        <w:t xml:space="preserve">556 </w:t>
      </w:r>
    </w:p>
    <w:p>
      <w:r>
        <w:t xml:space="preserve">682454 </w:t>
      </w:r>
      <w:r>
        <w:t xml:space="preserve">NULL </w:t>
      </w:r>
      <w:r>
        <w:t xml:space="preserve">2022-09-01 00:00:00 </w:t>
      </w:r>
      <w:r>
        <w:t xml:space="preserve">2023-10-10 00:00:00 </w:t>
      </w:r>
      <w:r>
        <w:t xml:space="preserve">2023-08-11 00:00:00 </w:t>
      </w:r>
      <w:r>
        <w:t xml:space="preserve">1 </w:t>
      </w:r>
      <w:r>
        <w:t xml:space="preserve">4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685067 </w:t>
      </w:r>
      <w:r>
        <w:t xml:space="preserve">Organisation Internationale pour les Migrations </w:t>
      </w:r>
      <w:r>
        <w:t xml:space="preserve">OIM </w:t>
      </w:r>
      <w:r>
        <w:t xml:space="preserve">556 </w:t>
      </w:r>
      <w:r>
        <w:t xml:space="preserve">556 </w:t>
      </w:r>
    </w:p>
    <w:p>
      <w:r>
        <w:t xml:space="preserve">682455 </w:t>
      </w:r>
      <w:r>
        <w:t xml:space="preserve">NULL </w:t>
      </w:r>
      <w:r>
        <w:t xml:space="preserve">2022-12-01 00:00:00 </w:t>
      </w:r>
      <w:r>
        <w:t xml:space="preserve">2023-10-10 00:00:00 </w:t>
      </w:r>
      <w:r>
        <w:t xml:space="preserve">2023-08-11 00:00:00 </w:t>
      </w:r>
      <w:r>
        <w:t xml:space="preserve">4 </w:t>
      </w:r>
      <w:r>
        <w:t xml:space="preserve">15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685068 </w:t>
      </w:r>
      <w:r>
        <w:t xml:space="preserve">Organisation Internationale pour les Migrations </w:t>
      </w:r>
      <w:r>
        <w:t xml:space="preserve">OIM </w:t>
      </w:r>
      <w:r>
        <w:t xml:space="preserve">556 </w:t>
      </w:r>
      <w:r>
        <w:t xml:space="preserve">556 </w:t>
      </w:r>
    </w:p>
    <w:p>
      <w:r>
        <w:t xml:space="preserve">682456 </w:t>
      </w:r>
      <w:r>
        <w:t xml:space="preserve">NULL </w:t>
      </w:r>
      <w:r>
        <w:t xml:space="preserve">2023-03-28 00:00:00 </w:t>
      </w:r>
      <w:r>
        <w:t xml:space="preserve">2023-10-10 00:00:00 </w:t>
      </w:r>
      <w:r>
        <w:t xml:space="preserve">2023-08-11 00:00:00 </w:t>
      </w:r>
      <w:r>
        <w:t xml:space="preserve">3 </w:t>
      </w:r>
      <w:r>
        <w:t xml:space="preserve">11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685069 </w:t>
      </w:r>
      <w:r>
        <w:t xml:space="preserve">Organisation Internationale pour les Migrations </w:t>
      </w:r>
      <w:r>
        <w:t xml:space="preserve">OIM </w:t>
      </w:r>
      <w:r>
        <w:t xml:space="preserve">556 </w:t>
      </w:r>
      <w:r>
        <w:t xml:space="preserve">556 </w:t>
      </w:r>
    </w:p>
    <w:p>
      <w:r>
        <w:t xml:space="preserve">682457 </w:t>
      </w:r>
      <w:r>
        <w:t xml:space="preserve">NULL </w:t>
      </w:r>
      <w:r>
        <w:t xml:space="preserve">2023-05-04 00:00:00 </w:t>
      </w:r>
      <w:r>
        <w:t xml:space="preserve">2023-10-10 00:00:00 </w:t>
      </w:r>
      <w:r>
        <w:t xml:space="preserve">2023-08-11 00:00:00 </w:t>
      </w:r>
      <w:r>
        <w:t xml:space="preserve">1 </w:t>
      </w:r>
      <w:r>
        <w:t xml:space="preserve">4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685070 </w:t>
      </w:r>
      <w:r>
        <w:t xml:space="preserve">Organisation Internationale pour les Migrations </w:t>
      </w:r>
      <w:r>
        <w:t xml:space="preserve">OIM </w:t>
      </w:r>
      <w:r>
        <w:t xml:space="preserve">556 </w:t>
      </w:r>
      <w:r>
        <w:t xml:space="preserve">556 </w:t>
      </w:r>
    </w:p>
    <w:p>
      <w:r>
        <w:t xml:space="preserve">682458 </w:t>
      </w:r>
      <w:r>
        <w:t xml:space="preserve">NULL </w:t>
      </w:r>
      <w:r>
        <w:t xml:space="preserve">2022-09-01 00:00:00 </w:t>
      </w:r>
      <w:r>
        <w:t xml:space="preserve">2023-10-10 00:00:00 </w:t>
      </w:r>
      <w:r>
        <w:t xml:space="preserve">2023-08-11 00:00:00 </w:t>
      </w:r>
      <w:r>
        <w:t xml:space="preserve">9 </w:t>
      </w:r>
      <w:r>
        <w:t xml:space="preserve">54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685071 </w:t>
      </w:r>
      <w:r>
        <w:t xml:space="preserve">Organisation Internationale pour les Migrations </w:t>
      </w:r>
      <w:r>
        <w:t xml:space="preserve">OIM </w:t>
      </w:r>
      <w:r>
        <w:t xml:space="preserve">556 </w:t>
      </w:r>
      <w:r>
        <w:t xml:space="preserve">556 </w:t>
      </w:r>
    </w:p>
    <w:p>
      <w:r>
        <w:t xml:space="preserve">682459 </w:t>
      </w:r>
      <w:r>
        <w:t xml:space="preserve">NULL </w:t>
      </w:r>
      <w:r>
        <w:t xml:space="preserve">2022-12-01 00:00:00 </w:t>
      </w:r>
      <w:r>
        <w:t xml:space="preserve">2023-10-10 00:00:00 </w:t>
      </w:r>
      <w:r>
        <w:t xml:space="preserve">2023-08-11 00:00:00 </w:t>
      </w:r>
      <w:r>
        <w:t xml:space="preserve">4 </w:t>
      </w:r>
      <w:r>
        <w:t xml:space="preserve">24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685072 </w:t>
      </w:r>
      <w:r>
        <w:t xml:space="preserve">Organisation Internationale pour les Migrations </w:t>
      </w:r>
      <w:r>
        <w:t xml:space="preserve">OIM </w:t>
      </w:r>
      <w:r>
        <w:t xml:space="preserve">556 </w:t>
      </w:r>
      <w:r>
        <w:t xml:space="preserve">556 </w:t>
      </w:r>
    </w:p>
    <w:p>
      <w:r>
        <w:t xml:space="preserve">682460 </w:t>
      </w:r>
      <w:r>
        <w:t xml:space="preserve">NULL </w:t>
      </w:r>
      <w:r>
        <w:t xml:space="preserve">2023-03-28 00:00:00 </w:t>
      </w:r>
      <w:r>
        <w:t xml:space="preserve">2023-10-10 00:00:00 </w:t>
      </w:r>
      <w:r>
        <w:t xml:space="preserve">2023-08-11 00:00:00 </w:t>
      </w:r>
      <w:r>
        <w:t xml:space="preserve">16 </w:t>
      </w:r>
      <w:r>
        <w:t xml:space="preserve">96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685073 </w:t>
      </w:r>
      <w:r>
        <w:t xml:space="preserve">Organisation Internationale pour les Migrations </w:t>
      </w:r>
      <w:r>
        <w:t xml:space="preserve">OIM </w:t>
      </w:r>
      <w:r>
        <w:t xml:space="preserve">556 </w:t>
      </w:r>
      <w:r>
        <w:t xml:space="preserve">556 </w:t>
      </w:r>
    </w:p>
    <w:p>
      <w:r>
        <w:t xml:space="preserve">682461 </w:t>
      </w:r>
      <w:r>
        <w:t xml:space="preserve">NULL </w:t>
      </w:r>
      <w:r>
        <w:t xml:space="preserve">2023-05-04 00:00:00 </w:t>
      </w:r>
      <w:r>
        <w:t xml:space="preserve">2023-10-10 00:00:00 </w:t>
      </w:r>
      <w:r>
        <w:t xml:space="preserve">2023-08-11 00:00:00 </w:t>
      </w:r>
      <w:r>
        <w:t xml:space="preserve">6 </w:t>
      </w:r>
      <w:r>
        <w:t xml:space="preserve">36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685074 </w:t>
      </w:r>
      <w:r>
        <w:t xml:space="preserve">Organisation Internationale pour les Migrations </w:t>
      </w:r>
      <w:r>
        <w:t xml:space="preserve">OIM </w:t>
      </w:r>
      <w:r>
        <w:t xml:space="preserve">556 </w:t>
      </w:r>
      <w:r>
        <w:t xml:space="preserve">556 </w:t>
      </w:r>
    </w:p>
    <w:p>
      <w:r>
        <w:t xml:space="preserve">682462 </w:t>
      </w:r>
      <w:r>
        <w:t xml:space="preserve">NULL </w:t>
      </w:r>
      <w:r>
        <w:t xml:space="preserve">2023-09-30 00:00:00 </w:t>
      </w:r>
      <w:r>
        <w:t xml:space="preserve">2023-10-10 00:00:00 </w:t>
      </w:r>
      <w:r>
        <w:t xml:space="preserve">2023-08-11 00:00:00 </w:t>
      </w:r>
      <w:r>
        <w:t xml:space="preserve">4 </w:t>
      </w:r>
      <w:r>
        <w:t xml:space="preserve">24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685075 </w:t>
      </w:r>
      <w:r>
        <w:t xml:space="preserve">Organisation Internationale pour les Migrations </w:t>
      </w:r>
      <w:r>
        <w:t xml:space="preserve">OIM </w:t>
      </w:r>
      <w:r>
        <w:t xml:space="preserve">556 </w:t>
      </w:r>
      <w:r>
        <w:t xml:space="preserve">556 </w:t>
      </w:r>
    </w:p>
    <w:p>
      <w:r>
        <w:t xml:space="preserve">682463 </w:t>
      </w:r>
      <w:r>
        <w:t xml:space="preserve">NULL </w:t>
      </w:r>
      <w:r>
        <w:t xml:space="preserve">2022-09-01 00:00:00 </w:t>
      </w:r>
      <w:r>
        <w:t xml:space="preserve">2023-10-10 00:00:00 </w:t>
      </w:r>
      <w:r>
        <w:t xml:space="preserve">2023-08-11 00:00:00 </w:t>
      </w:r>
      <w:r>
        <w:t xml:space="preserve">20 </w:t>
      </w:r>
      <w:r>
        <w:t xml:space="preserve">113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685076 </w:t>
      </w:r>
      <w:r>
        <w:t xml:space="preserve">Organisation Internationale pour les Migrations </w:t>
      </w:r>
      <w:r>
        <w:t xml:space="preserve">OIM </w:t>
      </w:r>
      <w:r>
        <w:t xml:space="preserve">556 </w:t>
      </w:r>
      <w:r>
        <w:t xml:space="preserve">556 </w:t>
      </w:r>
    </w:p>
    <w:p>
      <w:r>
        <w:t xml:space="preserve">682464 </w:t>
      </w:r>
      <w:r>
        <w:t xml:space="preserve">NULL </w:t>
      </w:r>
      <w:r>
        <w:t xml:space="preserve">2022-09-01 00:00:00 </w:t>
      </w:r>
      <w:r>
        <w:t xml:space="preserve">2023-10-10 00:00:00 </w:t>
      </w:r>
      <w:r>
        <w:t xml:space="preserve">2023-08-11 00:00:00 </w:t>
      </w:r>
      <w:r>
        <w:t xml:space="preserve">5 </w:t>
      </w:r>
      <w:r>
        <w:t xml:space="preserve">31 </w:t>
      </w:r>
      <w:r>
        <w:t xml:space="preserve">2 </w:t>
      </w:r>
      <w:r>
        <w:t xml:space="preserve">Retourné </w:t>
      </w:r>
      <w:r>
        <w:t xml:space="preserve">CD6104ZS02 </w:t>
      </w:r>
      <w:r>
        <w:t xml:space="preserve">CD6104ZS02AS04 </w:t>
      </w:r>
      <w:r>
        <w:t xml:space="preserve">KATWA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685077 </w:t>
      </w:r>
      <w:r>
        <w:t xml:space="preserve">Organisation Internationale pour les Migrations </w:t>
      </w:r>
      <w:r>
        <w:t xml:space="preserve">OIM </w:t>
      </w:r>
      <w:r>
        <w:t xml:space="preserve">556 </w:t>
      </w:r>
      <w:r>
        <w:t xml:space="preserve">556 </w:t>
      </w:r>
    </w:p>
    <w:p>
      <w:r>
        <w:t xml:space="preserve">682465 </w:t>
      </w:r>
      <w:r>
        <w:t xml:space="preserve">NULL </w:t>
      </w:r>
      <w:r>
        <w:t xml:space="preserve">2023-03-28 00:00:00 </w:t>
      </w:r>
      <w:r>
        <w:t xml:space="preserve">2023-10-10 00:00:00 </w:t>
      </w:r>
      <w:r>
        <w:t xml:space="preserve">2023-08-13 00:00:00 </w:t>
      </w:r>
      <w:r>
        <w:t xml:space="preserve">9 </w:t>
      </w:r>
      <w:r>
        <w:t xml:space="preserve">61 </w:t>
      </w:r>
      <w:r>
        <w:t xml:space="preserve">2 </w:t>
      </w:r>
      <w:r>
        <w:t xml:space="preserve">Retourné </w:t>
      </w:r>
      <w:r>
        <w:t xml:space="preserve">CD6104ZS02 </w:t>
      </w:r>
      <w:r>
        <w:t xml:space="preserve">CD6104ZS02AS07 </w:t>
      </w:r>
      <w:r>
        <w:t xml:space="preserve">KILUNGU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685078 </w:t>
      </w:r>
      <w:r>
        <w:t xml:space="preserve">Organisation Internationale pour les Migrations </w:t>
      </w:r>
      <w:r>
        <w:t xml:space="preserve">OIM </w:t>
      </w:r>
      <w:r>
        <w:t xml:space="preserve">556 </w:t>
      </w:r>
      <w:r>
        <w:t xml:space="preserve">556 </w:t>
      </w:r>
    </w:p>
    <w:p>
      <w:r>
        <w:t xml:space="preserve">682466 </w:t>
      </w:r>
      <w:r>
        <w:t xml:space="preserve">NULL </w:t>
      </w:r>
      <w:r>
        <w:t xml:space="preserve">2022-06-01 00:00:00 </w:t>
      </w:r>
      <w:r>
        <w:t xml:space="preserve">2023-10-10 00:00:00 </w:t>
      </w:r>
      <w:r>
        <w:t xml:space="preserve">2023-08-13 00:00:00 </w:t>
      </w:r>
      <w:r>
        <w:t xml:space="preserve">201 </w:t>
      </w:r>
      <w:r>
        <w:t xml:space="preserve">1005 </w:t>
      </w:r>
      <w:r>
        <w:t xml:space="preserve">2 </w:t>
      </w:r>
      <w:r>
        <w:t xml:space="preserve">Retourné </w:t>
      </w:r>
      <w:r>
        <w:t xml:space="preserve">CD6101ZS02 </w:t>
      </w:r>
      <w:r>
        <w:t xml:space="preserve">CD6101ZS02AS12 </w:t>
      </w:r>
      <w:r>
        <w:t xml:space="preserve">Méthodistes Unis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CD61010204 </w:t>
      </w:r>
      <w:r>
        <w:t xml:space="preserve">Majengo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685079 </w:t>
      </w:r>
      <w:r>
        <w:t xml:space="preserve">Organisation Internationale pour les Migrations </w:t>
      </w:r>
      <w:r>
        <w:t xml:space="preserve">OIM </w:t>
      </w:r>
      <w:r>
        <w:t xml:space="preserve">556 </w:t>
      </w:r>
      <w:r>
        <w:t xml:space="preserve">556 </w:t>
      </w:r>
    </w:p>
    <w:p>
      <w:r>
        <w:t xml:space="preserve">682467 </w:t>
      </w:r>
      <w:r>
        <w:t xml:space="preserve">NULL </w:t>
      </w:r>
      <w:r>
        <w:t xml:space="preserve">2022-06-01 00:00:00 </w:t>
      </w:r>
      <w:r>
        <w:t xml:space="preserve">2023-10-10 00:00:00 </w:t>
      </w:r>
      <w:r>
        <w:t xml:space="preserve">2023-08-15 00:00:00 </w:t>
      </w:r>
      <w:r>
        <w:t xml:space="preserve">20 </w:t>
      </w:r>
      <w:r>
        <w:t xml:space="preserve">120 </w:t>
      </w:r>
      <w:r>
        <w:t xml:space="preserve">2 </w:t>
      </w:r>
      <w:r>
        <w:t xml:space="preserve">Retourné </w:t>
      </w:r>
      <w:r>
        <w:t xml:space="preserve">CD6101ZS02 </w:t>
      </w:r>
      <w:r>
        <w:t xml:space="preserve">CD6101ZS02AS18 </w:t>
      </w:r>
      <w:r>
        <w:t xml:space="preserve">Rapha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685080 </w:t>
      </w:r>
      <w:r>
        <w:t xml:space="preserve">Organisation Internationale pour les Migrations </w:t>
      </w:r>
      <w:r>
        <w:t xml:space="preserve">OIM </w:t>
      </w:r>
      <w:r>
        <w:t xml:space="preserve">556 </w:t>
      </w:r>
      <w:r>
        <w:t xml:space="preserve">556 </w:t>
      </w:r>
    </w:p>
    <w:p>
      <w:r>
        <w:t xml:space="preserve">682468 </w:t>
      </w:r>
      <w:r>
        <w:t xml:space="preserve">NULL </w:t>
      </w:r>
      <w:r>
        <w:t xml:space="preserve">2023-03-28 00:00:00 </w:t>
      </w:r>
      <w:r>
        <w:t xml:space="preserve">2023-10-10 00:00:00 </w:t>
      </w:r>
      <w:r>
        <w:t xml:space="preserve">2023-08-25 00:00:00 </w:t>
      </w:r>
      <w:r>
        <w:t xml:space="preserve">2 </w:t>
      </w:r>
      <w:r>
        <w:t xml:space="preserve">6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685081 </w:t>
      </w:r>
      <w:r>
        <w:t xml:space="preserve">Organisation Internationale pour les Migrations </w:t>
      </w:r>
      <w:r>
        <w:t xml:space="preserve">OIM </w:t>
      </w:r>
      <w:r>
        <w:t xml:space="preserve">556 </w:t>
      </w:r>
      <w:r>
        <w:t xml:space="preserve">556 </w:t>
      </w:r>
    </w:p>
    <w:p>
      <w:r>
        <w:t xml:space="preserve">682469 </w:t>
      </w:r>
      <w:r>
        <w:t xml:space="preserve">NULL </w:t>
      </w:r>
      <w:r>
        <w:t xml:space="preserve">2023-05-04 00:00:00 </w:t>
      </w:r>
      <w:r>
        <w:t xml:space="preserve">2023-10-10 00:00:00 </w:t>
      </w:r>
      <w:r>
        <w:t xml:space="preserve">2023-08-25 00:00:00 </w:t>
      </w:r>
      <w:r>
        <w:t xml:space="preserve">21 </w:t>
      </w:r>
      <w:r>
        <w:t xml:space="preserve">61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685082 </w:t>
      </w:r>
      <w:r>
        <w:t xml:space="preserve">Organisation Internationale pour les Migrations </w:t>
      </w:r>
      <w:r>
        <w:t xml:space="preserve">OIM </w:t>
      </w:r>
      <w:r>
        <w:t xml:space="preserve">556 </w:t>
      </w:r>
      <w:r>
        <w:t xml:space="preserve">556 </w:t>
      </w:r>
    </w:p>
    <w:p>
      <w:r>
        <w:t xml:space="preserve">682470 </w:t>
      </w:r>
      <w:r>
        <w:t xml:space="preserve">NULL </w:t>
      </w:r>
      <w:r>
        <w:t xml:space="preserve">2023-09-30 00:00:00 </w:t>
      </w:r>
      <w:r>
        <w:t xml:space="preserve">2023-10-10 00:00:00 </w:t>
      </w:r>
      <w:r>
        <w:t xml:space="preserve">2023-08-25 00:00:00 </w:t>
      </w:r>
      <w:r>
        <w:t xml:space="preserve">3 </w:t>
      </w:r>
      <w:r>
        <w:t xml:space="preserve">9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685083 </w:t>
      </w:r>
      <w:r>
        <w:t xml:space="preserve">Organisation Internationale pour les Migrations </w:t>
      </w:r>
      <w:r>
        <w:t xml:space="preserve">OIM </w:t>
      </w:r>
      <w:r>
        <w:t xml:space="preserve">556 </w:t>
      </w:r>
      <w:r>
        <w:t xml:space="preserve">556 </w:t>
      </w:r>
    </w:p>
    <w:p>
      <w:r>
        <w:t xml:space="preserve">682471 </w:t>
      </w:r>
      <w:r>
        <w:t xml:space="preserve">NULL </w:t>
      </w:r>
      <w:r>
        <w:t xml:space="preserve">2022-12-01 00:00:00 </w:t>
      </w:r>
      <w:r>
        <w:t xml:space="preserve">2023-10-10 00:00:00 </w:t>
      </w:r>
      <w:r>
        <w:t xml:space="preserve">2023-08-24 00:00:00 </w:t>
      </w:r>
      <w:r>
        <w:t xml:space="preserve">5 </w:t>
      </w:r>
      <w:r>
        <w:t xml:space="preserve">49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685084 </w:t>
      </w:r>
      <w:r>
        <w:t xml:space="preserve">Organisation Internationale pour les Migrations </w:t>
      </w:r>
      <w:r>
        <w:t xml:space="preserve">OIM </w:t>
      </w:r>
      <w:r>
        <w:t xml:space="preserve">556 </w:t>
      </w:r>
      <w:r>
        <w:t xml:space="preserve">556 </w:t>
      </w:r>
    </w:p>
    <w:p>
      <w:r>
        <w:t xml:space="preserve">682472 </w:t>
      </w:r>
      <w:r>
        <w:t xml:space="preserve">NULL </w:t>
      </w:r>
      <w:r>
        <w:t xml:space="preserve">2023-03-28 00:00:00 </w:t>
      </w:r>
      <w:r>
        <w:t xml:space="preserve">2023-10-10 00:00:00 </w:t>
      </w:r>
      <w:r>
        <w:t xml:space="preserve">2023-08-25 00:00:00 </w:t>
      </w:r>
      <w:r>
        <w:t xml:space="preserve">13 </w:t>
      </w:r>
      <w:r>
        <w:t xml:space="preserve">42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685085 </w:t>
      </w:r>
      <w:r>
        <w:t xml:space="preserve">Organisation Internationale pour les Migrations </w:t>
      </w:r>
      <w:r>
        <w:t xml:space="preserve">OIM </w:t>
      </w:r>
      <w:r>
        <w:t xml:space="preserve">556 </w:t>
      </w:r>
      <w:r>
        <w:t xml:space="preserve">556 </w:t>
      </w:r>
    </w:p>
    <w:p>
      <w:r>
        <w:t xml:space="preserve">682473 </w:t>
      </w:r>
      <w:r>
        <w:t xml:space="preserve">NULL </w:t>
      </w:r>
      <w:r>
        <w:t xml:space="preserve">2023-05-04 00:00:00 </w:t>
      </w:r>
      <w:r>
        <w:t xml:space="preserve">2023-10-10 00:00:00 </w:t>
      </w:r>
      <w:r>
        <w:t xml:space="preserve">2023-08-25 00:00:00 </w:t>
      </w:r>
      <w:r>
        <w:t xml:space="preserve">2 </w:t>
      </w:r>
      <w:r>
        <w:t xml:space="preserve">7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685086 </w:t>
      </w:r>
      <w:r>
        <w:t xml:space="preserve">Organisation Internationale pour les Migrations </w:t>
      </w:r>
      <w:r>
        <w:t xml:space="preserve">OIM </w:t>
      </w:r>
      <w:r>
        <w:t xml:space="preserve">556 </w:t>
      </w:r>
      <w:r>
        <w:t xml:space="preserve">556 </w:t>
      </w:r>
    </w:p>
    <w:p>
      <w:r>
        <w:t xml:space="preserve">682474 </w:t>
      </w:r>
      <w:r>
        <w:t xml:space="preserve">NULL </w:t>
      </w:r>
      <w:r>
        <w:t xml:space="preserve">2023-09-30 00:00:00 </w:t>
      </w:r>
      <w:r>
        <w:t xml:space="preserve">2023-10-10 00:00:00 </w:t>
      </w:r>
      <w:r>
        <w:t xml:space="preserve">2023-08-25 00:00:00 </w:t>
      </w:r>
      <w:r>
        <w:t xml:space="preserve">6 </w:t>
      </w:r>
      <w:r>
        <w:t xml:space="preserve">20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685087 </w:t>
      </w:r>
      <w:r>
        <w:t xml:space="preserve">Organisation Internationale pour les Migrations </w:t>
      </w:r>
      <w:r>
        <w:t xml:space="preserve">OIM </w:t>
      </w:r>
      <w:r>
        <w:t xml:space="preserve">556 </w:t>
      </w:r>
      <w:r>
        <w:t xml:space="preserve">556 </w:t>
      </w:r>
    </w:p>
    <w:p>
      <w:r>
        <w:t xml:space="preserve">682475 </w:t>
      </w:r>
      <w:r>
        <w:t xml:space="preserve">NULL </w:t>
      </w:r>
      <w:r>
        <w:t xml:space="preserve">2022-06-01 00:00:00 </w:t>
      </w:r>
      <w:r>
        <w:t xml:space="preserve">2023-10-10 00:00:00 </w:t>
      </w:r>
      <w:r>
        <w:t xml:space="preserve">2023-08-23 00:00:00 </w:t>
      </w:r>
      <w:r>
        <w:t xml:space="preserve">44 </w:t>
      </w:r>
      <w:r>
        <w:t xml:space="preserve">265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685088 </w:t>
      </w:r>
      <w:r>
        <w:t xml:space="preserve">Organisation Internationale pour les Migrations </w:t>
      </w:r>
      <w:r>
        <w:t xml:space="preserve">OIM </w:t>
      </w:r>
      <w:r>
        <w:t xml:space="preserve">556 </w:t>
      </w:r>
      <w:r>
        <w:t xml:space="preserve">556 </w:t>
      </w:r>
    </w:p>
    <w:p>
      <w:r>
        <w:t xml:space="preserve">682476 </w:t>
      </w:r>
      <w:r>
        <w:t xml:space="preserve">NULL </w:t>
      </w:r>
      <w:r>
        <w:t xml:space="preserve">2023-03-28 00:00:00 </w:t>
      </w:r>
      <w:r>
        <w:t xml:space="preserve">2023-10-10 00:00:00 </w:t>
      </w:r>
      <w:r>
        <w:t xml:space="preserve">2023-08-23 00:00:00 </w:t>
      </w:r>
      <w:r>
        <w:t xml:space="preserve">3 </w:t>
      </w:r>
      <w:r>
        <w:t xml:space="preserve">12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685089 </w:t>
      </w:r>
      <w:r>
        <w:t xml:space="preserve">Organisation Internationale pour les Migrations </w:t>
      </w:r>
      <w:r>
        <w:t xml:space="preserve">OIM </w:t>
      </w:r>
      <w:r>
        <w:t xml:space="preserve">556 </w:t>
      </w:r>
      <w:r>
        <w:t xml:space="preserve">556 </w:t>
      </w:r>
    </w:p>
    <w:p>
      <w:r>
        <w:t xml:space="preserve">682477 </w:t>
      </w:r>
      <w:r>
        <w:t xml:space="preserve">NULL </w:t>
      </w:r>
      <w:r>
        <w:t xml:space="preserve">2023-05-04 00:00:00 </w:t>
      </w:r>
      <w:r>
        <w:t xml:space="preserve">2023-10-10 00:00:00 </w:t>
      </w:r>
      <w:r>
        <w:t xml:space="preserve">2023-08-23 00:00:00 </w:t>
      </w:r>
      <w:r>
        <w:t xml:space="preserve">6 </w:t>
      </w:r>
      <w:r>
        <w:t xml:space="preserve">26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685090 </w:t>
      </w:r>
      <w:r>
        <w:t xml:space="preserve">Organisation Internationale pour les Migrations </w:t>
      </w:r>
      <w:r>
        <w:t xml:space="preserve">OIM </w:t>
      </w:r>
      <w:r>
        <w:t xml:space="preserve">556 </w:t>
      </w:r>
      <w:r>
        <w:t xml:space="preserve">556 </w:t>
      </w:r>
    </w:p>
    <w:p>
      <w:r>
        <w:t xml:space="preserve">682478 </w:t>
      </w:r>
      <w:r>
        <w:t xml:space="preserve">NULL </w:t>
      </w:r>
      <w:r>
        <w:t xml:space="preserve">2023-09-30 00:00:00 </w:t>
      </w:r>
      <w:r>
        <w:t xml:space="preserve">2023-10-10 00:00:00 </w:t>
      </w:r>
      <w:r>
        <w:t xml:space="preserve">2023-08-23 00:00:00 </w:t>
      </w:r>
      <w:r>
        <w:t xml:space="preserve">7 </w:t>
      </w:r>
      <w:r>
        <w:t xml:space="preserve">30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685091 </w:t>
      </w:r>
      <w:r>
        <w:t xml:space="preserve">Organisation Internationale pour les Migrations </w:t>
      </w:r>
      <w:r>
        <w:t xml:space="preserve">OIM </w:t>
      </w:r>
      <w:r>
        <w:t xml:space="preserve">556 </w:t>
      </w:r>
      <w:r>
        <w:t xml:space="preserve">556 </w:t>
      </w:r>
    </w:p>
    <w:p>
      <w:r>
        <w:t xml:space="preserve">682479 </w:t>
      </w:r>
      <w:r>
        <w:t xml:space="preserve">NULL </w:t>
      </w:r>
      <w:r>
        <w:t xml:space="preserve">2023-03-28 00:00:00 </w:t>
      </w:r>
      <w:r>
        <w:t xml:space="preserve">2023-10-10 00:00:00 </w:t>
      </w:r>
      <w:r>
        <w:t xml:space="preserve">2023-08-23 00:00:00 </w:t>
      </w:r>
      <w:r>
        <w:t xml:space="preserve">9 </w:t>
      </w:r>
      <w:r>
        <w:t xml:space="preserve">31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685092 </w:t>
      </w:r>
      <w:r>
        <w:t xml:space="preserve">Organisation Internationale pour les Migrations </w:t>
      </w:r>
      <w:r>
        <w:t xml:space="preserve">OIM </w:t>
      </w:r>
      <w:r>
        <w:t xml:space="preserve">556 </w:t>
      </w:r>
      <w:r>
        <w:t xml:space="preserve">556 </w:t>
      </w:r>
    </w:p>
    <w:p>
      <w:r>
        <w:t xml:space="preserve">682480 </w:t>
      </w:r>
      <w:r>
        <w:t xml:space="preserve">NULL </w:t>
      </w:r>
      <w:r>
        <w:t xml:space="preserve">2023-09-30 00:00:00 </w:t>
      </w:r>
      <w:r>
        <w:t xml:space="preserve">2023-10-10 00:00:00 </w:t>
      </w:r>
      <w:r>
        <w:t xml:space="preserve">2023-08-23 00:00:00 </w:t>
      </w:r>
      <w:r>
        <w:t xml:space="preserve">5 </w:t>
      </w:r>
      <w:r>
        <w:t xml:space="preserve">17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685093 </w:t>
      </w:r>
      <w:r>
        <w:t xml:space="preserve">Organisation Internationale pour les Migrations </w:t>
      </w:r>
      <w:r>
        <w:t xml:space="preserve">OIM </w:t>
      </w:r>
      <w:r>
        <w:t xml:space="preserve">556 </w:t>
      </w:r>
      <w:r>
        <w:t xml:space="preserve">556 </w:t>
      </w:r>
    </w:p>
    <w:p>
      <w:r>
        <w:t xml:space="preserve">682481 </w:t>
      </w:r>
      <w:r>
        <w:t xml:space="preserve">NULL </w:t>
      </w:r>
      <w:r>
        <w:t xml:space="preserve">2022-12-01 00:00:00 </w:t>
      </w:r>
      <w:r>
        <w:t xml:space="preserve">2023-10-10 00:00:00 </w:t>
      </w:r>
      <w:r>
        <w:t xml:space="preserve">2023-08-23 00:00:00 </w:t>
      </w:r>
      <w:r>
        <w:t xml:space="preserve">5 </w:t>
      </w:r>
      <w:r>
        <w:t xml:space="preserve">29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685094 </w:t>
      </w:r>
      <w:r>
        <w:t xml:space="preserve">Organisation Internationale pour les Migrations </w:t>
      </w:r>
      <w:r>
        <w:t xml:space="preserve">OIM </w:t>
      </w:r>
      <w:r>
        <w:t xml:space="preserve">556 </w:t>
      </w:r>
      <w:r>
        <w:t xml:space="preserve">556 </w:t>
      </w:r>
    </w:p>
    <w:p>
      <w:r>
        <w:t xml:space="preserve">682482 </w:t>
      </w:r>
      <w:r>
        <w:t xml:space="preserve">NULL </w:t>
      </w:r>
      <w:r>
        <w:t xml:space="preserve">2022-06-01 00:00:00 </w:t>
      </w:r>
      <w:r>
        <w:t xml:space="preserve">2023-10-10 00:00:00 </w:t>
      </w:r>
      <w:r>
        <w:t xml:space="preserve">2023-08-23 00:00:00 </w:t>
      </w:r>
      <w:r>
        <w:t xml:space="preserve">15 </w:t>
      </w:r>
      <w:r>
        <w:t xml:space="preserve">80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685095 </w:t>
      </w:r>
      <w:r>
        <w:t xml:space="preserve">Organisation Internationale pour les Migrations </w:t>
      </w:r>
      <w:r>
        <w:t xml:space="preserve">OIM </w:t>
      </w:r>
      <w:r>
        <w:t xml:space="preserve">556 </w:t>
      </w:r>
      <w:r>
        <w:t xml:space="preserve">556 </w:t>
      </w:r>
    </w:p>
    <w:p>
      <w:r>
        <w:t xml:space="preserve">682483 </w:t>
      </w:r>
      <w:r>
        <w:t xml:space="preserve">NULL </w:t>
      </w:r>
      <w:r>
        <w:t xml:space="preserve">2022-09-01 00:00:00 </w:t>
      </w:r>
      <w:r>
        <w:t xml:space="preserve">2023-10-10 00:00:00 </w:t>
      </w:r>
      <w:r>
        <w:t xml:space="preserve">2023-08-23 00:00:00 </w:t>
      </w:r>
      <w:r>
        <w:t xml:space="preserve">16 </w:t>
      </w:r>
      <w:r>
        <w:t xml:space="preserve">85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685096 </w:t>
      </w:r>
      <w:r>
        <w:t xml:space="preserve">Organisation Internationale pour les Migrations </w:t>
      </w:r>
      <w:r>
        <w:t xml:space="preserve">OIM </w:t>
      </w:r>
      <w:r>
        <w:t xml:space="preserve">556 </w:t>
      </w:r>
      <w:r>
        <w:t xml:space="preserve">556 </w:t>
      </w:r>
    </w:p>
    <w:p>
      <w:r>
        <w:t xml:space="preserve">682484 </w:t>
      </w:r>
      <w:r>
        <w:t xml:space="preserve">NULL </w:t>
      </w:r>
      <w:r>
        <w:t xml:space="preserve">2022-12-01 00:00:00 </w:t>
      </w:r>
      <w:r>
        <w:t xml:space="preserve">2023-10-10 00:00:00 </w:t>
      </w:r>
      <w:r>
        <w:t xml:space="preserve">2023-08-23 00:00:00 </w:t>
      </w:r>
      <w:r>
        <w:t xml:space="preserve">78 </w:t>
      </w:r>
      <w:r>
        <w:t xml:space="preserve">415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685097 </w:t>
      </w:r>
      <w:r>
        <w:t xml:space="preserve">Organisation Internationale pour les Migrations </w:t>
      </w:r>
      <w:r>
        <w:t xml:space="preserve">OIM </w:t>
      </w:r>
      <w:r>
        <w:t xml:space="preserve">556 </w:t>
      </w:r>
      <w:r>
        <w:t xml:space="preserve">556 </w:t>
      </w:r>
    </w:p>
    <w:p>
      <w:r>
        <w:t xml:space="preserve">682485 </w:t>
      </w:r>
      <w:r>
        <w:t xml:space="preserve">NULL </w:t>
      </w:r>
      <w:r>
        <w:t xml:space="preserve">2023-03-28 00:00:00 </w:t>
      </w:r>
      <w:r>
        <w:t xml:space="preserve">2023-10-10 00:00:00 </w:t>
      </w:r>
      <w:r>
        <w:t xml:space="preserve">2023-08-23 00:00:00 </w:t>
      </w:r>
      <w:r>
        <w:t xml:space="preserve">2 </w:t>
      </w:r>
      <w:r>
        <w:t xml:space="preserve">5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685098 </w:t>
      </w:r>
      <w:r>
        <w:t xml:space="preserve">Organisation Internationale pour les Migrations </w:t>
      </w:r>
      <w:r>
        <w:t xml:space="preserve">OIM </w:t>
      </w:r>
      <w:r>
        <w:t xml:space="preserve">556 </w:t>
      </w:r>
      <w:r>
        <w:t xml:space="preserve">556 </w:t>
      </w:r>
    </w:p>
    <w:p>
      <w:r>
        <w:t xml:space="preserve">682486 </w:t>
      </w:r>
      <w:r>
        <w:t xml:space="preserve">NULL </w:t>
      </w:r>
      <w:r>
        <w:t xml:space="preserve">2023-05-04 00:00:00 </w:t>
      </w:r>
      <w:r>
        <w:t xml:space="preserve">2023-10-10 00:00:00 </w:t>
      </w:r>
      <w:r>
        <w:t xml:space="preserve">2023-08-23 00:00:00 </w:t>
      </w:r>
      <w:r>
        <w:t xml:space="preserve">4 </w:t>
      </w:r>
      <w:r>
        <w:t xml:space="preserve">9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685099 </w:t>
      </w:r>
      <w:r>
        <w:t xml:space="preserve">Organisation Internationale pour les Migrations </w:t>
      </w:r>
      <w:r>
        <w:t xml:space="preserve">OIM </w:t>
      </w:r>
      <w:r>
        <w:t xml:space="preserve">556 </w:t>
      </w:r>
      <w:r>
        <w:t xml:space="preserve">556 </w:t>
      </w:r>
    </w:p>
    <w:p>
      <w:r>
        <w:t xml:space="preserve">682487 </w:t>
      </w:r>
      <w:r>
        <w:t xml:space="preserve">NULL </w:t>
      </w:r>
      <w:r>
        <w:t xml:space="preserve">2023-09-30 00:00:00 </w:t>
      </w:r>
      <w:r>
        <w:t xml:space="preserve">2023-10-10 00:00:00 </w:t>
      </w:r>
      <w:r>
        <w:t xml:space="preserve">2023-08-23 00:00:00 </w:t>
      </w:r>
      <w:r>
        <w:t xml:space="preserve">8 </w:t>
      </w:r>
      <w:r>
        <w:t xml:space="preserve">19 </w:t>
      </w:r>
      <w:r>
        <w:t xml:space="preserve">2 </w:t>
      </w:r>
      <w:r>
        <w:t xml:space="preserve">Retourné </w:t>
      </w:r>
      <w:r>
        <w:t xml:space="preserve">CD6104ZS02 </w:t>
      </w:r>
      <w:r>
        <w:t xml:space="preserve">CD6104ZS02AS02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685100 </w:t>
      </w:r>
      <w:r>
        <w:t xml:space="preserve">Organisation Internationale pour les Migrations </w:t>
      </w:r>
      <w:r>
        <w:t xml:space="preserve">OIM </w:t>
      </w:r>
      <w:r>
        <w:t xml:space="preserve">556 </w:t>
      </w:r>
      <w:r>
        <w:t xml:space="preserve">556 </w:t>
      </w:r>
    </w:p>
    <w:p>
      <w:r>
        <w:t xml:space="preserve">682488 </w:t>
      </w:r>
      <w:r>
        <w:t xml:space="preserve">NULL </w:t>
      </w:r>
      <w:r>
        <w:t xml:space="preserve">2022-09-01 00:00:00 </w:t>
      </w:r>
      <w:r>
        <w:t xml:space="preserve">2023-10-10 00:00:00 </w:t>
      </w:r>
      <w:r>
        <w:t xml:space="preserve">2023-08-22 00:00:00 </w:t>
      </w:r>
      <w:r>
        <w:t xml:space="preserve">2 </w:t>
      </w:r>
      <w:r>
        <w:t xml:space="preserve">9 </w:t>
      </w:r>
      <w:r>
        <w:t xml:space="preserve">2 </w:t>
      </w:r>
      <w:r>
        <w:t xml:space="preserve">Retourné </w:t>
      </w:r>
      <w:r>
        <w:t xml:space="preserve">CD6110ZS02 </w:t>
      </w:r>
      <w:r>
        <w:t xml:space="preserve">CD6110ZS02AS19 </w:t>
      </w:r>
      <w:r>
        <w:t xml:space="preserve">Wayene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685101 </w:t>
      </w:r>
      <w:r>
        <w:t xml:space="preserve">Organisation Internationale pour les Migrations </w:t>
      </w:r>
      <w:r>
        <w:t xml:space="preserve">OIM </w:t>
      </w:r>
      <w:r>
        <w:t xml:space="preserve">556 </w:t>
      </w:r>
      <w:r>
        <w:t xml:space="preserve">556 </w:t>
      </w:r>
    </w:p>
    <w:p>
      <w:r>
        <w:t xml:space="preserve">682489 </w:t>
      </w:r>
      <w:r>
        <w:t xml:space="preserve">NULL </w:t>
      </w:r>
      <w:r>
        <w:t xml:space="preserve">2022-06-01 00:00:00 </w:t>
      </w:r>
      <w:r>
        <w:t xml:space="preserve">2023-10-10 00:00:00 </w:t>
      </w:r>
      <w:r>
        <w:t xml:space="preserve">2023-08-18 00:00:00 </w:t>
      </w:r>
      <w:r>
        <w:t xml:space="preserve">3 </w:t>
      </w:r>
      <w:r>
        <w:t xml:space="preserve">11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685102 </w:t>
      </w:r>
      <w:r>
        <w:t xml:space="preserve">Organisation Internationale pour les Migrations </w:t>
      </w:r>
      <w:r>
        <w:t xml:space="preserve">OIM </w:t>
      </w:r>
      <w:r>
        <w:t xml:space="preserve">556 </w:t>
      </w:r>
      <w:r>
        <w:t xml:space="preserve">556 </w:t>
      </w:r>
    </w:p>
    <w:p>
      <w:r>
        <w:t xml:space="preserve">682490 </w:t>
      </w:r>
      <w:r>
        <w:t xml:space="preserve">NULL </w:t>
      </w:r>
      <w:r>
        <w:t xml:space="preserve">2022-09-01 00:00:00 </w:t>
      </w:r>
      <w:r>
        <w:t xml:space="preserve">2023-10-10 00:00:00 </w:t>
      </w:r>
      <w:r>
        <w:t xml:space="preserve">2023-08-18 00:00:00 </w:t>
      </w:r>
      <w:r>
        <w:t xml:space="preserve">2 </w:t>
      </w:r>
      <w:r>
        <w:t xml:space="preserve">7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685103 </w:t>
      </w:r>
      <w:r>
        <w:t xml:space="preserve">Organisation Internationale pour les Migrations </w:t>
      </w:r>
      <w:r>
        <w:t xml:space="preserve">OIM </w:t>
      </w:r>
      <w:r>
        <w:t xml:space="preserve">556 </w:t>
      </w:r>
      <w:r>
        <w:t xml:space="preserve">556 </w:t>
      </w:r>
    </w:p>
    <w:p>
      <w:r>
        <w:t xml:space="preserve">682491 </w:t>
      </w:r>
      <w:r>
        <w:t xml:space="preserve">NULL </w:t>
      </w:r>
      <w:r>
        <w:t xml:space="preserve">2023-05-04 00:00:00 </w:t>
      </w:r>
      <w:r>
        <w:t xml:space="preserve">2023-10-10 00:00:00 </w:t>
      </w:r>
      <w:r>
        <w:t xml:space="preserve">2023-08-18 00:00:00 </w:t>
      </w:r>
      <w:r>
        <w:t xml:space="preserve">17 </w:t>
      </w:r>
      <w:r>
        <w:t xml:space="preserve">102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685104 </w:t>
      </w:r>
      <w:r>
        <w:t xml:space="preserve">Organisation Internationale pour les Migrations </w:t>
      </w:r>
      <w:r>
        <w:t xml:space="preserve">OIM </w:t>
      </w:r>
      <w:r>
        <w:t xml:space="preserve">556 </w:t>
      </w:r>
      <w:r>
        <w:t xml:space="preserve">556 </w:t>
      </w:r>
    </w:p>
    <w:p>
      <w:r>
        <w:t xml:space="preserve">682492 </w:t>
      </w:r>
      <w:r>
        <w:t xml:space="preserve">NULL </w:t>
      </w:r>
      <w:r>
        <w:t xml:space="preserve">2022-12-01 00:00:00 </w:t>
      </w:r>
      <w:r>
        <w:t xml:space="preserve">2023-10-10 00:00:00 </w:t>
      </w:r>
      <w:r>
        <w:t xml:space="preserve">2023-08-18 00:00:00 </w:t>
      </w:r>
      <w:r>
        <w:t xml:space="preserve">27 </w:t>
      </w:r>
      <w:r>
        <w:t xml:space="preserve">162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685105 </w:t>
      </w:r>
      <w:r>
        <w:t xml:space="preserve">Organisation Internationale pour les Migrations </w:t>
      </w:r>
      <w:r>
        <w:t xml:space="preserve">OIM </w:t>
      </w:r>
      <w:r>
        <w:t xml:space="preserve">556 </w:t>
      </w:r>
      <w:r>
        <w:t xml:space="preserve">556 </w:t>
      </w:r>
    </w:p>
    <w:p>
      <w:r>
        <w:t xml:space="preserve">682493 </w:t>
      </w:r>
      <w:r>
        <w:t xml:space="preserve">NULL </w:t>
      </w:r>
      <w:r>
        <w:t xml:space="preserve">2023-05-04 00:00:00 </w:t>
      </w:r>
      <w:r>
        <w:t xml:space="preserve">2023-10-10 00:00:00 </w:t>
      </w:r>
      <w:r>
        <w:t xml:space="preserve">2023-08-18 00:00:00 </w:t>
      </w:r>
      <w:r>
        <w:t xml:space="preserve">13 </w:t>
      </w:r>
      <w:r>
        <w:t xml:space="preserve">78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685106 </w:t>
      </w:r>
      <w:r>
        <w:t xml:space="preserve">Organisation Internationale pour les Migrations </w:t>
      </w:r>
      <w:r>
        <w:t xml:space="preserve">OIM </w:t>
      </w:r>
      <w:r>
        <w:t xml:space="preserve">556 </w:t>
      </w:r>
      <w:r>
        <w:t xml:space="preserve">556 </w:t>
      </w:r>
    </w:p>
    <w:p>
      <w:r>
        <w:t xml:space="preserve">682494 </w:t>
      </w:r>
      <w:r>
        <w:t xml:space="preserve">NULL </w:t>
      </w:r>
      <w:r>
        <w:t xml:space="preserve">2022-09-01 00:00:00 </w:t>
      </w:r>
      <w:r>
        <w:t xml:space="preserve">2023-10-10 00:00:00 </w:t>
      </w:r>
      <w:r>
        <w:t xml:space="preserve">2023-08-18 00:00:00 </w:t>
      </w:r>
      <w:r>
        <w:t xml:space="preserve">3 </w:t>
      </w:r>
      <w:r>
        <w:t xml:space="preserve">16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685107 </w:t>
      </w:r>
      <w:r>
        <w:t xml:space="preserve">Organisation Internationale pour les Migrations </w:t>
      </w:r>
      <w:r>
        <w:t xml:space="preserve">OIM </w:t>
      </w:r>
      <w:r>
        <w:t xml:space="preserve">556 </w:t>
      </w:r>
      <w:r>
        <w:t xml:space="preserve">556 </w:t>
      </w:r>
    </w:p>
    <w:p>
      <w:r>
        <w:t xml:space="preserve">682495 </w:t>
      </w:r>
      <w:r>
        <w:t xml:space="preserve">NULL </w:t>
      </w:r>
      <w:r>
        <w:t xml:space="preserve">2023-05-04 00:00:00 </w:t>
      </w:r>
      <w:r>
        <w:t xml:space="preserve">2023-10-10 00:00:00 </w:t>
      </w:r>
      <w:r>
        <w:t xml:space="preserve">2023-08-18 00:00:00 </w:t>
      </w:r>
      <w:r>
        <w:t xml:space="preserve">58 </w:t>
      </w:r>
      <w:r>
        <w:t xml:space="preserve">348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685108 </w:t>
      </w:r>
      <w:r>
        <w:t xml:space="preserve">Organisation Internationale pour les Migrations </w:t>
      </w:r>
      <w:r>
        <w:t xml:space="preserve">OIM </w:t>
      </w:r>
      <w:r>
        <w:t xml:space="preserve">556 </w:t>
      </w:r>
      <w:r>
        <w:t xml:space="preserve">556 </w:t>
      </w:r>
    </w:p>
    <w:p>
      <w:r>
        <w:t xml:space="preserve">682496 </w:t>
      </w:r>
      <w:r>
        <w:t xml:space="preserve">NULL </w:t>
      </w:r>
      <w:r>
        <w:t xml:space="preserve">2022-06-01 00:00:00 </w:t>
      </w:r>
      <w:r>
        <w:t xml:space="preserve">2023-10-10 00:00:00 </w:t>
      </w:r>
      <w:r>
        <w:t xml:space="preserve">2023-08-18 00:00:00 </w:t>
      </w:r>
      <w:r>
        <w:t xml:space="preserve">10 </w:t>
      </w:r>
      <w:r>
        <w:t xml:space="preserve">48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685109 </w:t>
      </w:r>
      <w:r>
        <w:t xml:space="preserve">Organisation Internationale pour les Migrations </w:t>
      </w:r>
      <w:r>
        <w:t xml:space="preserve">OIM </w:t>
      </w:r>
      <w:r>
        <w:t xml:space="preserve">556 </w:t>
      </w:r>
      <w:r>
        <w:t xml:space="preserve">556 </w:t>
      </w:r>
    </w:p>
    <w:p>
      <w:r>
        <w:t xml:space="preserve">682497 </w:t>
      </w:r>
      <w:r>
        <w:t xml:space="preserve">NULL </w:t>
      </w:r>
      <w:r>
        <w:t xml:space="preserve">2022-09-01 00:00:00 </w:t>
      </w:r>
      <w:r>
        <w:t xml:space="preserve">2023-10-10 00:00:00 </w:t>
      </w:r>
      <w:r>
        <w:t xml:space="preserve">2023-08-18 00:00:00 </w:t>
      </w:r>
      <w:r>
        <w:t xml:space="preserve">7 </w:t>
      </w:r>
      <w:r>
        <w:t xml:space="preserve">33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685110 </w:t>
      </w:r>
      <w:r>
        <w:t xml:space="preserve">Organisation Internationale pour les Migrations </w:t>
      </w:r>
      <w:r>
        <w:t xml:space="preserve">OIM </w:t>
      </w:r>
      <w:r>
        <w:t xml:space="preserve">556 </w:t>
      </w:r>
      <w:r>
        <w:t xml:space="preserve">556 </w:t>
      </w:r>
    </w:p>
    <w:p>
      <w:r>
        <w:t xml:space="preserve">682498 </w:t>
      </w:r>
      <w:r>
        <w:t xml:space="preserve">NULL </w:t>
      </w:r>
      <w:r>
        <w:t xml:space="preserve">2023-05-04 00:00:00 </w:t>
      </w:r>
      <w:r>
        <w:t xml:space="preserve">2023-10-10 00:00:00 </w:t>
      </w:r>
      <w:r>
        <w:t xml:space="preserve">2023-08-18 00:00:00 </w:t>
      </w:r>
      <w:r>
        <w:t xml:space="preserve">28 </w:t>
      </w:r>
      <w:r>
        <w:t xml:space="preserve">168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685111 </w:t>
      </w:r>
      <w:r>
        <w:t xml:space="preserve">Organisation Internationale pour les Migrations </w:t>
      </w:r>
      <w:r>
        <w:t xml:space="preserve">OIM </w:t>
      </w:r>
      <w:r>
        <w:t xml:space="preserve">556 </w:t>
      </w:r>
      <w:r>
        <w:t xml:space="preserve">556 </w:t>
      </w:r>
    </w:p>
    <w:p>
      <w:r>
        <w:t xml:space="preserve">682499 </w:t>
      </w:r>
      <w:r>
        <w:t xml:space="preserve">NULL </w:t>
      </w:r>
      <w:r>
        <w:t xml:space="preserve">2023-09-30 00:00:00 </w:t>
      </w:r>
      <w:r>
        <w:t xml:space="preserve">2023-10-10 00:00:00 </w:t>
      </w:r>
      <w:r>
        <w:t xml:space="preserve">2023-08-18 00:00:00 </w:t>
      </w:r>
      <w:r>
        <w:t xml:space="preserve">14 </w:t>
      </w:r>
      <w:r>
        <w:t xml:space="preserve">84 </w:t>
      </w:r>
      <w:r>
        <w:t xml:space="preserve">2 </w:t>
      </w:r>
      <w:r>
        <w:t xml:space="preserve">Retourné </w:t>
      </w:r>
      <w:r>
        <w:t xml:space="preserve">CD6111ZS03 </w:t>
      </w:r>
      <w:r>
        <w:t xml:space="preserve">CD6111ZS03AS01 </w:t>
      </w:r>
      <w:r>
        <w:t xml:space="preserve">Birambizo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685112 </w:t>
      </w:r>
      <w:r>
        <w:t xml:space="preserve">Organisation Internationale pour les Migrations </w:t>
      </w:r>
      <w:r>
        <w:t xml:space="preserve">OIM </w:t>
      </w:r>
      <w:r>
        <w:t xml:space="preserve">556 </w:t>
      </w:r>
      <w:r>
        <w:t xml:space="preserve">556 </w:t>
      </w:r>
    </w:p>
    <w:p>
      <w:r>
        <w:t xml:space="preserve">682500 </w:t>
      </w:r>
      <w:r>
        <w:t xml:space="preserve">NULL </w:t>
      </w:r>
      <w:r>
        <w:t xml:space="preserve">2023-09-30 00:00:00 </w:t>
      </w:r>
      <w:r>
        <w:t xml:space="preserve">2023-10-10 00:00:00 </w:t>
      </w:r>
      <w:r>
        <w:t xml:space="preserve">2023-08-20 00:00:00 </w:t>
      </w:r>
      <w:r>
        <w:t xml:space="preserve">89 </w:t>
      </w:r>
      <w:r>
        <w:t xml:space="preserve">490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685113 </w:t>
      </w:r>
      <w:r>
        <w:t xml:space="preserve">Organisation Internationale pour les Migrations </w:t>
      </w:r>
      <w:r>
        <w:t xml:space="preserve">OIM </w:t>
      </w:r>
      <w:r>
        <w:t xml:space="preserve">556 </w:t>
      </w:r>
      <w:r>
        <w:t xml:space="preserve">556 </w:t>
      </w:r>
    </w:p>
    <w:p>
      <w:r>
        <w:t xml:space="preserve">682501 </w:t>
      </w:r>
      <w:r>
        <w:t xml:space="preserve">NULL </w:t>
      </w:r>
      <w:r>
        <w:t xml:space="preserve">2023-05-04 00:00:00 </w:t>
      </w:r>
      <w:r>
        <w:t xml:space="preserve">2023-10-10 00:00:00 </w:t>
      </w:r>
      <w:r>
        <w:t xml:space="preserve">2023-08-19 00:00:00 </w:t>
      </w:r>
      <w:r>
        <w:t xml:space="preserve">40 </w:t>
      </w:r>
      <w:r>
        <w:t xml:space="preserve">240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685114 </w:t>
      </w:r>
      <w:r>
        <w:t xml:space="preserve">Organisation Internationale pour les Migrations </w:t>
      </w:r>
      <w:r>
        <w:t xml:space="preserve">OIM </w:t>
      </w:r>
      <w:r>
        <w:t xml:space="preserve">556 </w:t>
      </w:r>
      <w:r>
        <w:t xml:space="preserve">556 </w:t>
      </w:r>
    </w:p>
    <w:p>
      <w:r>
        <w:t xml:space="preserve">682502 </w:t>
      </w:r>
      <w:r>
        <w:t xml:space="preserve">NULL </w:t>
      </w:r>
      <w:r>
        <w:t xml:space="preserve">2023-05-04 00:00:00 </w:t>
      </w:r>
      <w:r>
        <w:t xml:space="preserve">2023-10-10 00:00:00 </w:t>
      </w:r>
      <w:r>
        <w:t xml:space="preserve">2023-08-21 00:00:00 </w:t>
      </w:r>
      <w:r>
        <w:t xml:space="preserve">3 </w:t>
      </w:r>
      <w:r>
        <w:t xml:space="preserve">18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685115 </w:t>
      </w:r>
      <w:r>
        <w:t xml:space="preserve">Organisation Internationale pour les Migrations </w:t>
      </w:r>
      <w:r>
        <w:t xml:space="preserve">OIM </w:t>
      </w:r>
      <w:r>
        <w:t xml:space="preserve">556 </w:t>
      </w:r>
      <w:r>
        <w:t xml:space="preserve">556 </w:t>
      </w:r>
    </w:p>
    <w:p>
      <w:r>
        <w:t xml:space="preserve">682503 </w:t>
      </w:r>
      <w:r>
        <w:t xml:space="preserve">NULL </w:t>
      </w:r>
      <w:r>
        <w:t xml:space="preserve">2023-09-30 00:00:00 </w:t>
      </w:r>
      <w:r>
        <w:t xml:space="preserve">2023-10-10 00:00:00 </w:t>
      </w:r>
      <w:r>
        <w:t xml:space="preserve">2023-08-21 00:00:00 </w:t>
      </w:r>
      <w:r>
        <w:t xml:space="preserve">1 </w:t>
      </w:r>
      <w:r>
        <w:t xml:space="preserve">6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685116 </w:t>
      </w:r>
      <w:r>
        <w:t xml:space="preserve">Organisation Internationale pour les Migrations </w:t>
      </w:r>
      <w:r>
        <w:t xml:space="preserve">OIM </w:t>
      </w:r>
      <w:r>
        <w:t xml:space="preserve">556 </w:t>
      </w:r>
      <w:r>
        <w:t xml:space="preserve">556 </w:t>
      </w:r>
    </w:p>
    <w:p>
      <w:r>
        <w:t xml:space="preserve">682504 </w:t>
      </w:r>
      <w:r>
        <w:t xml:space="preserve">NULL </w:t>
      </w:r>
      <w:r>
        <w:t xml:space="preserve">2023-03-28 00:00:00 </w:t>
      </w:r>
      <w:r>
        <w:t xml:space="preserve">2023-10-10 00:00:00 </w:t>
      </w:r>
      <w:r>
        <w:t xml:space="preserve">2023-08-20 00:00:00 </w:t>
      </w:r>
      <w:r>
        <w:t xml:space="preserve">6 </w:t>
      </w:r>
      <w:r>
        <w:t xml:space="preserve">36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685117 </w:t>
      </w:r>
      <w:r>
        <w:t xml:space="preserve">Organisation Internationale pour les Migrations </w:t>
      </w:r>
      <w:r>
        <w:t xml:space="preserve">OIM </w:t>
      </w:r>
      <w:r>
        <w:t xml:space="preserve">556 </w:t>
      </w:r>
      <w:r>
        <w:t xml:space="preserve">556 </w:t>
      </w:r>
    </w:p>
    <w:p>
      <w:r>
        <w:t xml:space="preserve">682505 </w:t>
      </w:r>
      <w:r>
        <w:t xml:space="preserve">NULL </w:t>
      </w:r>
      <w:r>
        <w:t xml:space="preserve">2023-05-04 00:00:00 </w:t>
      </w:r>
      <w:r>
        <w:t xml:space="preserve">2023-10-10 00:00:00 </w:t>
      </w:r>
      <w:r>
        <w:t xml:space="preserve">2023-08-20 00:00:00 </w:t>
      </w:r>
      <w:r>
        <w:t xml:space="preserve">6 </w:t>
      </w:r>
      <w:r>
        <w:t xml:space="preserve">36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685118 </w:t>
      </w:r>
      <w:r>
        <w:t xml:space="preserve">Organisation Internationale pour les Migrations </w:t>
      </w:r>
      <w:r>
        <w:t xml:space="preserve">OIM </w:t>
      </w:r>
      <w:r>
        <w:t xml:space="preserve">556 </w:t>
      </w:r>
      <w:r>
        <w:t xml:space="preserve">556 </w:t>
      </w:r>
    </w:p>
    <w:p>
      <w:r>
        <w:t xml:space="preserve">682506 </w:t>
      </w:r>
      <w:r>
        <w:t xml:space="preserve">NULL </w:t>
      </w:r>
      <w:r>
        <w:t xml:space="preserve">2022-12-01 00:00:00 </w:t>
      </w:r>
      <w:r>
        <w:t xml:space="preserve">2023-10-10 00:00:00 </w:t>
      </w:r>
      <w:r>
        <w:t xml:space="preserve">2023-08-16 00:00:00 </w:t>
      </w:r>
      <w:r>
        <w:t xml:space="preserve">24 </w:t>
      </w:r>
      <w:r>
        <w:t xml:space="preserve">144 </w:t>
      </w:r>
      <w:r>
        <w:t xml:space="preserve">2 </w:t>
      </w:r>
      <w:r>
        <w:t xml:space="preserve">Retourné </w:t>
      </w:r>
      <w:r>
        <w:t xml:space="preserve">CD6111ZS03 </w:t>
      </w:r>
      <w:r>
        <w:t xml:space="preserve">CD6111ZS03AS02 </w:t>
      </w:r>
      <w:r>
        <w:t xml:space="preserve">Bishusha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685119 </w:t>
      </w:r>
      <w:r>
        <w:t xml:space="preserve">Organisation Internationale pour les Migrations </w:t>
      </w:r>
      <w:r>
        <w:t xml:space="preserve">OIM </w:t>
      </w:r>
      <w:r>
        <w:t xml:space="preserve">556 </w:t>
      </w:r>
      <w:r>
        <w:t xml:space="preserve">556 </w:t>
      </w:r>
    </w:p>
    <w:p>
      <w:r>
        <w:t xml:space="preserve">682507 </w:t>
      </w:r>
      <w:r>
        <w:t xml:space="preserve">NULL </w:t>
      </w:r>
      <w:r>
        <w:t xml:space="preserve">2023-09-30 00:00:00 </w:t>
      </w:r>
      <w:r>
        <w:t xml:space="preserve">2023-10-10 00:00:00 </w:t>
      </w:r>
      <w:r>
        <w:t xml:space="preserve">2023-08-27 00:00:00 </w:t>
      </w:r>
      <w:r>
        <w:t xml:space="preserve">13 </w:t>
      </w:r>
      <w:r>
        <w:t xml:space="preserve">107 </w:t>
      </w:r>
      <w:r>
        <w:t xml:space="preserve">2 </w:t>
      </w:r>
      <w:r>
        <w:t xml:space="preserve">Retourné </w:t>
      </w:r>
      <w:r>
        <w:t xml:space="preserve">CD6111ZS03 </w:t>
      </w:r>
      <w:r>
        <w:t xml:space="preserve">CD6111ZS03AS05 </w:t>
      </w:r>
      <w:r>
        <w:t xml:space="preserve">Katsiru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685120 </w:t>
      </w:r>
      <w:r>
        <w:t xml:space="preserve">Organisation Internationale pour les Migrations </w:t>
      </w:r>
      <w:r>
        <w:t xml:space="preserve">OIM </w:t>
      </w:r>
      <w:r>
        <w:t xml:space="preserve">556 </w:t>
      </w:r>
      <w:r>
        <w:t xml:space="preserve">556 </w:t>
      </w:r>
    </w:p>
    <w:p>
      <w:r>
        <w:t xml:space="preserve">682508 </w:t>
      </w:r>
      <w:r>
        <w:t xml:space="preserve">NULL </w:t>
      </w:r>
      <w:r>
        <w:t xml:space="preserve">2023-05-04 00:00:00 </w:t>
      </w:r>
      <w:r>
        <w:t xml:space="preserve">2023-10-10 00:00:00 </w:t>
      </w:r>
      <w:r>
        <w:t xml:space="preserve">2023-08-28 00:00:00 </w:t>
      </w:r>
      <w:r>
        <w:t xml:space="preserve">161 </w:t>
      </w:r>
      <w:r>
        <w:t xml:space="preserve">1048 </w:t>
      </w:r>
      <w:r>
        <w:t xml:space="preserve">2 </w:t>
      </w:r>
      <w:r>
        <w:t xml:space="preserve">Retourné </w:t>
      </w:r>
      <w:r>
        <w:t xml:space="preserve">CD6111ZS03 </w:t>
      </w:r>
      <w:r>
        <w:t xml:space="preserve">CD6111ZS03AS05 </w:t>
      </w:r>
      <w:r>
        <w:t xml:space="preserve">Katsiru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685121 </w:t>
      </w:r>
      <w:r>
        <w:t xml:space="preserve">Organisation Internationale pour les Migrations </w:t>
      </w:r>
      <w:r>
        <w:t xml:space="preserve">OIM </w:t>
      </w:r>
      <w:r>
        <w:t xml:space="preserve">556 </w:t>
      </w:r>
      <w:r>
        <w:t xml:space="preserve">556 </w:t>
      </w:r>
    </w:p>
    <w:p>
      <w:r>
        <w:t xml:space="preserve">682509 </w:t>
      </w:r>
      <w:r>
        <w:t xml:space="preserve">NULL </w:t>
      </w:r>
      <w:r>
        <w:t xml:space="preserve">2023-05-04 00:00:00 </w:t>
      </w:r>
      <w:r>
        <w:t xml:space="preserve">2023-10-10 00:00:00 </w:t>
      </w:r>
      <w:r>
        <w:t xml:space="preserve">2023-08-18 00:00:00 </w:t>
      </w:r>
      <w:r>
        <w:t xml:space="preserve">20 </w:t>
      </w:r>
      <w:r>
        <w:t xml:space="preserve">120 </w:t>
      </w:r>
      <w:r>
        <w:t xml:space="preserve">2 </w:t>
      </w:r>
      <w:r>
        <w:t xml:space="preserve">Retourné </w:t>
      </w:r>
      <w:r>
        <w:t xml:space="preserve">CD6111ZS03 </w:t>
      </w:r>
      <w:r>
        <w:t xml:space="preserve">CD6111ZS03AS05 </w:t>
      </w:r>
      <w:r>
        <w:t xml:space="preserve">Katsiru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685122 </w:t>
      </w:r>
      <w:r>
        <w:t xml:space="preserve">Organisation Internationale pour les Migrations </w:t>
      </w:r>
      <w:r>
        <w:t xml:space="preserve">OIM </w:t>
      </w:r>
      <w:r>
        <w:t xml:space="preserve">556 </w:t>
      </w:r>
      <w:r>
        <w:t xml:space="preserve">556 </w:t>
      </w:r>
    </w:p>
    <w:p>
      <w:r>
        <w:t xml:space="preserve">682510 </w:t>
      </w:r>
      <w:r>
        <w:t xml:space="preserve">NULL </w:t>
      </w:r>
      <w:r>
        <w:t xml:space="preserve">2023-09-30 00:00:00 </w:t>
      </w:r>
      <w:r>
        <w:t xml:space="preserve">2023-10-10 00:00:00 </w:t>
      </w:r>
      <w:r>
        <w:t xml:space="preserve">2023-08-18 00:00:00 </w:t>
      </w:r>
      <w:r>
        <w:t xml:space="preserve">12 </w:t>
      </w:r>
      <w:r>
        <w:t xml:space="preserve">72 </w:t>
      </w:r>
      <w:r>
        <w:t xml:space="preserve">2 </w:t>
      </w:r>
      <w:r>
        <w:t xml:space="preserve">Retourné </w:t>
      </w:r>
      <w:r>
        <w:t xml:space="preserve">CD6111ZS03 </w:t>
      </w:r>
      <w:r>
        <w:t xml:space="preserve">CD6111ZS03AS05 </w:t>
      </w:r>
      <w:r>
        <w:t xml:space="preserve">Katsiru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685123 </w:t>
      </w:r>
      <w:r>
        <w:t xml:space="preserve">Organisation Internationale pour les Migrations </w:t>
      </w:r>
      <w:r>
        <w:t xml:space="preserve">OIM </w:t>
      </w:r>
      <w:r>
        <w:t xml:space="preserve">556 </w:t>
      </w:r>
      <w:r>
        <w:t xml:space="preserve">556 </w:t>
      </w:r>
    </w:p>
    <w:p>
      <w:r>
        <w:t xml:space="preserve">682511 </w:t>
      </w:r>
      <w:r>
        <w:t xml:space="preserve">NULL </w:t>
      </w:r>
      <w:r>
        <w:t xml:space="preserve">2023-09-30 00:00:00 </w:t>
      </w:r>
      <w:r>
        <w:t xml:space="preserve">2023-10-10 00:00:00 </w:t>
      </w:r>
      <w:r>
        <w:t xml:space="preserve">2023-08-27 00:00:00 </w:t>
      </w:r>
      <w:r>
        <w:t xml:space="preserve">3 </w:t>
      </w:r>
      <w:r>
        <w:t xml:space="preserve">23 </w:t>
      </w:r>
      <w:r>
        <w:t xml:space="preserve">2 </w:t>
      </w:r>
      <w:r>
        <w:t xml:space="preserve">Retourné </w:t>
      </w:r>
      <w:r>
        <w:t xml:space="preserve">CD6111ZS03 </w:t>
      </w:r>
      <w:r>
        <w:t xml:space="preserve">CD6111ZS03AS05 </w:t>
      </w:r>
      <w:r>
        <w:t xml:space="preserve">Katsiru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685124 </w:t>
      </w:r>
      <w:r>
        <w:t xml:space="preserve">Organisation Internationale pour les Migrations </w:t>
      </w:r>
      <w:r>
        <w:t xml:space="preserve">OIM </w:t>
      </w:r>
      <w:r>
        <w:t xml:space="preserve">556 </w:t>
      </w:r>
      <w:r>
        <w:t xml:space="preserve">556 </w:t>
      </w:r>
    </w:p>
    <w:p>
      <w:r>
        <w:t xml:space="preserve">682512 </w:t>
      </w:r>
      <w:r>
        <w:t xml:space="preserve">NULL </w:t>
      </w:r>
      <w:r>
        <w:t xml:space="preserve">2023-05-04 00:00:00 </w:t>
      </w:r>
      <w:r>
        <w:t xml:space="preserve">2023-10-10 00:00:00 </w:t>
      </w:r>
      <w:r>
        <w:t xml:space="preserve">2023-08-20 00:00:00 </w:t>
      </w:r>
      <w:r>
        <w:t xml:space="preserve">62 </w:t>
      </w:r>
      <w:r>
        <w:t xml:space="preserve">323 </w:t>
      </w:r>
      <w:r>
        <w:t xml:space="preserve">2 </w:t>
      </w:r>
      <w:r>
        <w:t xml:space="preserve">Retourné </w:t>
      </w:r>
      <w:r>
        <w:t xml:space="preserve">CD6111ZS04 </w:t>
      </w:r>
      <w:r>
        <w:t xml:space="preserve">CD6111ZS04AS15 </w:t>
      </w:r>
      <w:r>
        <w:t xml:space="preserve">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685125 </w:t>
      </w:r>
      <w:r>
        <w:t xml:space="preserve">Organisation Internationale pour les Migrations </w:t>
      </w:r>
      <w:r>
        <w:t xml:space="preserve">OIM </w:t>
      </w:r>
      <w:r>
        <w:t xml:space="preserve">556 </w:t>
      </w:r>
      <w:r>
        <w:t xml:space="preserve">556 </w:t>
      </w:r>
    </w:p>
    <w:p>
      <w:r>
        <w:t xml:space="preserve">682513 </w:t>
      </w:r>
      <w:r>
        <w:t xml:space="preserve">NULL </w:t>
      </w:r>
      <w:r>
        <w:t xml:space="preserve">2023-09-30 00:00:00 </w:t>
      </w:r>
      <w:r>
        <w:t xml:space="preserve">2023-10-10 00:00:00 </w:t>
      </w:r>
      <w:r>
        <w:t xml:space="preserve">2023-08-20 00:00:00 </w:t>
      </w:r>
      <w:r>
        <w:t xml:space="preserve">43 </w:t>
      </w:r>
      <w:r>
        <w:t xml:space="preserve">224 </w:t>
      </w:r>
      <w:r>
        <w:t xml:space="preserve">2 </w:t>
      </w:r>
      <w:r>
        <w:t xml:space="preserve">Retourné </w:t>
      </w:r>
      <w:r>
        <w:t xml:space="preserve">CD6111ZS04 </w:t>
      </w:r>
      <w:r>
        <w:t xml:space="preserve">CD6111ZS04AS15 </w:t>
      </w:r>
      <w:r>
        <w:t xml:space="preserve">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685126 </w:t>
      </w:r>
      <w:r>
        <w:t xml:space="preserve">Organisation Internationale pour les Migrations </w:t>
      </w:r>
      <w:r>
        <w:t xml:space="preserve">OIM </w:t>
      </w:r>
      <w:r>
        <w:t xml:space="preserve">556 </w:t>
      </w:r>
      <w:r>
        <w:t xml:space="preserve">556 </w:t>
      </w:r>
    </w:p>
    <w:p>
      <w:r>
        <w:t xml:space="preserve">682514 </w:t>
      </w:r>
      <w:r>
        <w:t xml:space="preserve">NULL </w:t>
      </w:r>
      <w:r>
        <w:t xml:space="preserve">2022-06-01 00:00:00 </w:t>
      </w:r>
      <w:r>
        <w:t xml:space="preserve">2023-10-10 00:00:00 </w:t>
      </w:r>
      <w:r>
        <w:t xml:space="preserve">2023-08-20 00:00:00 </w:t>
      </w:r>
      <w:r>
        <w:t xml:space="preserve">13 </w:t>
      </w:r>
      <w:r>
        <w:t xml:space="preserve">78 </w:t>
      </w:r>
      <w:r>
        <w:t xml:space="preserve">2 </w:t>
      </w:r>
      <w:r>
        <w:t xml:space="preserve">Retourné </w:t>
      </w:r>
      <w:r>
        <w:t xml:space="preserve">CD6111ZS04 </w:t>
      </w:r>
      <w:r>
        <w:t xml:space="preserve">CD6111ZS04AS15 </w:t>
      </w:r>
      <w:r>
        <w:t xml:space="preserve">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685127 </w:t>
      </w:r>
      <w:r>
        <w:t xml:space="preserve">Organisation Internationale pour les Migrations </w:t>
      </w:r>
      <w:r>
        <w:t xml:space="preserve">OIM </w:t>
      </w:r>
      <w:r>
        <w:t xml:space="preserve">556 </w:t>
      </w:r>
      <w:r>
        <w:t xml:space="preserve">556 </w:t>
      </w:r>
    </w:p>
    <w:p>
      <w:r>
        <w:t xml:space="preserve">682515 </w:t>
      </w:r>
      <w:r>
        <w:t xml:space="preserve">NULL </w:t>
      </w:r>
      <w:r>
        <w:t xml:space="preserve">2022-09-01 00:00:00 </w:t>
      </w:r>
      <w:r>
        <w:t xml:space="preserve">2023-10-10 00:00:00 </w:t>
      </w:r>
      <w:r>
        <w:t xml:space="preserve">2023-08-20 00:00:00 </w:t>
      </w:r>
      <w:r>
        <w:t xml:space="preserve">9 </w:t>
      </w:r>
      <w:r>
        <w:t xml:space="preserve">54 </w:t>
      </w:r>
      <w:r>
        <w:t xml:space="preserve">2 </w:t>
      </w:r>
      <w:r>
        <w:t xml:space="preserve">Retourné </w:t>
      </w:r>
      <w:r>
        <w:t xml:space="preserve">CD6111ZS04 </w:t>
      </w:r>
      <w:r>
        <w:t xml:space="preserve">CD6111ZS04AS15 </w:t>
      </w:r>
      <w:r>
        <w:t xml:space="preserve">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685128 </w:t>
      </w:r>
      <w:r>
        <w:t xml:space="preserve">Organisation Internationale pour les Migrations </w:t>
      </w:r>
      <w:r>
        <w:t xml:space="preserve">OIM </w:t>
      </w:r>
      <w:r>
        <w:t xml:space="preserve">556 </w:t>
      </w:r>
      <w:r>
        <w:t xml:space="preserve">556 </w:t>
      </w:r>
    </w:p>
    <w:p>
      <w:r>
        <w:t xml:space="preserve">682516 </w:t>
      </w:r>
      <w:r>
        <w:t xml:space="preserve">NULL </w:t>
      </w:r>
      <w:r>
        <w:t xml:space="preserve">2022-12-01 00:00:00 </w:t>
      </w:r>
      <w:r>
        <w:t xml:space="preserve">2023-10-10 00:00:00 </w:t>
      </w:r>
      <w:r>
        <w:t xml:space="preserve">2023-08-20 00:00:00 </w:t>
      </w:r>
      <w:r>
        <w:t xml:space="preserve">9 </w:t>
      </w:r>
      <w:r>
        <w:t xml:space="preserve">54 </w:t>
      </w:r>
      <w:r>
        <w:t xml:space="preserve">2 </w:t>
      </w:r>
      <w:r>
        <w:t xml:space="preserve">Retourné </w:t>
      </w:r>
      <w:r>
        <w:t xml:space="preserve">CD6111ZS04 </w:t>
      </w:r>
      <w:r>
        <w:t xml:space="preserve">CD6111ZS04AS15 </w:t>
      </w:r>
      <w:r>
        <w:t xml:space="preserve">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685129 </w:t>
      </w:r>
      <w:r>
        <w:t xml:space="preserve">Organisation Internationale pour les Migrations </w:t>
      </w:r>
      <w:r>
        <w:t xml:space="preserve">OIM </w:t>
      </w:r>
      <w:r>
        <w:t xml:space="preserve">556 </w:t>
      </w:r>
      <w:r>
        <w:t xml:space="preserve">556 </w:t>
      </w:r>
    </w:p>
    <w:p>
      <w:r>
        <w:t xml:space="preserve">682517 </w:t>
      </w:r>
      <w:r>
        <w:t xml:space="preserve">NULL </w:t>
      </w:r>
      <w:r>
        <w:t xml:space="preserve">2023-03-28 00:00:00 </w:t>
      </w:r>
      <w:r>
        <w:t xml:space="preserve">2023-10-10 00:00:00 </w:t>
      </w:r>
      <w:r>
        <w:t xml:space="preserve">2023-08-20 00:00:00 </w:t>
      </w:r>
      <w:r>
        <w:t xml:space="preserve">17 </w:t>
      </w:r>
      <w:r>
        <w:t xml:space="preserve">120 </w:t>
      </w:r>
      <w:r>
        <w:t xml:space="preserve">2 </w:t>
      </w:r>
      <w:r>
        <w:t xml:space="preserve">Retourné </w:t>
      </w:r>
      <w:r>
        <w:t xml:space="preserve">CD6111ZS04 </w:t>
      </w:r>
      <w:r>
        <w:t xml:space="preserve">CD6111ZS04AS15 </w:t>
      </w:r>
      <w:r>
        <w:t xml:space="preserve">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685130 </w:t>
      </w:r>
      <w:r>
        <w:t xml:space="preserve">Organisation Internationale pour les Migrations </w:t>
      </w:r>
      <w:r>
        <w:t xml:space="preserve">OIM </w:t>
      </w:r>
      <w:r>
        <w:t xml:space="preserve">556 </w:t>
      </w:r>
      <w:r>
        <w:t xml:space="preserve">556 </w:t>
      </w:r>
    </w:p>
    <w:p>
      <w:r>
        <w:t xml:space="preserve">682518 </w:t>
      </w:r>
      <w:r>
        <w:t xml:space="preserve">NULL </w:t>
      </w:r>
      <w:r>
        <w:t xml:space="preserve">2023-05-04 00:00:00 </w:t>
      </w:r>
      <w:r>
        <w:t xml:space="preserve">2023-10-10 00:00:00 </w:t>
      </w:r>
      <w:r>
        <w:t xml:space="preserve">2023-08-20 00:00:00 </w:t>
      </w:r>
      <w:r>
        <w:t xml:space="preserve">35 </w:t>
      </w:r>
      <w:r>
        <w:t xml:space="preserve">247 </w:t>
      </w:r>
      <w:r>
        <w:t xml:space="preserve">2 </w:t>
      </w:r>
      <w:r>
        <w:t xml:space="preserve">Retourné </w:t>
      </w:r>
      <w:r>
        <w:t xml:space="preserve">CD6111ZS04 </w:t>
      </w:r>
      <w:r>
        <w:t xml:space="preserve">CD6111ZS04AS15 </w:t>
      </w:r>
      <w:r>
        <w:t xml:space="preserve">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685131 </w:t>
      </w:r>
      <w:r>
        <w:t xml:space="preserve">Organisation Internationale pour les Migrations </w:t>
      </w:r>
      <w:r>
        <w:t xml:space="preserve">OIM </w:t>
      </w:r>
      <w:r>
        <w:t xml:space="preserve">556 </w:t>
      </w:r>
      <w:r>
        <w:t xml:space="preserve">556 </w:t>
      </w:r>
    </w:p>
    <w:p>
      <w:r>
        <w:t xml:space="preserve">682519 </w:t>
      </w:r>
      <w:r>
        <w:t xml:space="preserve">NULL </w:t>
      </w:r>
      <w:r>
        <w:t xml:space="preserve">2023-03-28 00:00:00 </w:t>
      </w:r>
      <w:r>
        <w:t xml:space="preserve">2023-10-10 00:00:00 </w:t>
      </w:r>
      <w:r>
        <w:t xml:space="preserve">2023-08-19 00:00:00 </w:t>
      </w:r>
      <w:r>
        <w:t xml:space="preserve">17 </w:t>
      </w:r>
      <w:r>
        <w:t xml:space="preserve">102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685132 </w:t>
      </w:r>
      <w:r>
        <w:t xml:space="preserve">Organisation Internationale pour les Migrations </w:t>
      </w:r>
      <w:r>
        <w:t xml:space="preserve">OIM </w:t>
      </w:r>
      <w:r>
        <w:t xml:space="preserve">556 </w:t>
      </w:r>
      <w:r>
        <w:t xml:space="preserve">556 </w:t>
      </w:r>
    </w:p>
    <w:p>
      <w:r>
        <w:t xml:space="preserve">682520 </w:t>
      </w:r>
      <w:r>
        <w:t xml:space="preserve">NULL </w:t>
      </w:r>
      <w:r>
        <w:t xml:space="preserve">2023-05-04 00:00:00 </w:t>
      </w:r>
      <w:r>
        <w:t xml:space="preserve">2023-10-10 00:00:00 </w:t>
      </w:r>
      <w:r>
        <w:t xml:space="preserve">2023-08-19 00:00:00 </w:t>
      </w:r>
      <w:r>
        <w:t xml:space="preserve">9 </w:t>
      </w:r>
      <w:r>
        <w:t xml:space="preserve">54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685133 </w:t>
      </w:r>
      <w:r>
        <w:t xml:space="preserve">Organisation Internationale pour les Migrations </w:t>
      </w:r>
      <w:r>
        <w:t xml:space="preserve">OIM </w:t>
      </w:r>
      <w:r>
        <w:t xml:space="preserve">556 </w:t>
      </w:r>
      <w:r>
        <w:t xml:space="preserve">556 </w:t>
      </w:r>
    </w:p>
    <w:p>
      <w:r>
        <w:t xml:space="preserve">682521 </w:t>
      </w:r>
      <w:r>
        <w:t xml:space="preserve">NULL </w:t>
      </w:r>
      <w:r>
        <w:t xml:space="preserve">2022-09-01 00:00:00 </w:t>
      </w:r>
      <w:r>
        <w:t xml:space="preserve">2023-10-10 00:00:00 </w:t>
      </w:r>
      <w:r>
        <w:t xml:space="preserve">2023-08-19 00:00:00 </w:t>
      </w:r>
      <w:r>
        <w:t xml:space="preserve">21 </w:t>
      </w:r>
      <w:r>
        <w:t xml:space="preserve">125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685134 </w:t>
      </w:r>
      <w:r>
        <w:t xml:space="preserve">Organisation Internationale pour les Migrations </w:t>
      </w:r>
      <w:r>
        <w:t xml:space="preserve">OIM </w:t>
      </w:r>
      <w:r>
        <w:t xml:space="preserve">556 </w:t>
      </w:r>
      <w:r>
        <w:t xml:space="preserve">556 </w:t>
      </w:r>
    </w:p>
    <w:p>
      <w:r>
        <w:t xml:space="preserve">682522 </w:t>
      </w:r>
      <w:r>
        <w:t xml:space="preserve">NULL </w:t>
      </w:r>
      <w:r>
        <w:t xml:space="preserve">2023-05-04 00:00:00 </w:t>
      </w:r>
      <w:r>
        <w:t xml:space="preserve">2023-10-10 00:00:00 </w:t>
      </w:r>
      <w:r>
        <w:t xml:space="preserve">2023-08-19 00:00:00 </w:t>
      </w:r>
      <w:r>
        <w:t xml:space="preserve">46 </w:t>
      </w:r>
      <w:r>
        <w:t xml:space="preserve">267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685135 </w:t>
      </w:r>
      <w:r>
        <w:t xml:space="preserve">Organisation Internationale pour les Migrations </w:t>
      </w:r>
      <w:r>
        <w:t xml:space="preserve">OIM </w:t>
      </w:r>
      <w:r>
        <w:t xml:space="preserve">556 </w:t>
      </w:r>
      <w:r>
        <w:t xml:space="preserve">556 </w:t>
      </w:r>
    </w:p>
    <w:p>
      <w:r>
        <w:t xml:space="preserve">682523 </w:t>
      </w:r>
      <w:r>
        <w:t xml:space="preserve">NULL </w:t>
      </w:r>
      <w:r>
        <w:t xml:space="preserve">2023-03-28 00:00:00 </w:t>
      </w:r>
      <w:r>
        <w:t xml:space="preserve">2023-10-10 00:00:00 </w:t>
      </w:r>
      <w:r>
        <w:t xml:space="preserve">2023-08-19 00:00:00 </w:t>
      </w:r>
      <w:r>
        <w:t xml:space="preserve">29 </w:t>
      </w:r>
      <w:r>
        <w:t xml:space="preserve">197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685136 </w:t>
      </w:r>
      <w:r>
        <w:t xml:space="preserve">Organisation Internationale pour les Migrations </w:t>
      </w:r>
      <w:r>
        <w:t xml:space="preserve">OIM </w:t>
      </w:r>
      <w:r>
        <w:t xml:space="preserve">556 </w:t>
      </w:r>
      <w:r>
        <w:t xml:space="preserve">556 </w:t>
      </w:r>
    </w:p>
    <w:p>
      <w:r>
        <w:t xml:space="preserve">682524 </w:t>
      </w:r>
      <w:r>
        <w:t xml:space="preserve">NULL </w:t>
      </w:r>
      <w:r>
        <w:t xml:space="preserve">2023-05-04 00:00:00 </w:t>
      </w:r>
      <w:r>
        <w:t xml:space="preserve">2023-10-10 00:00:00 </w:t>
      </w:r>
      <w:r>
        <w:t xml:space="preserve">2023-08-19 00:00:00 </w:t>
      </w:r>
      <w:r>
        <w:t xml:space="preserve">18 </w:t>
      </w:r>
      <w:r>
        <w:t xml:space="preserve">122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685137 </w:t>
      </w:r>
      <w:r>
        <w:t xml:space="preserve">Organisation Internationale pour les Migrations </w:t>
      </w:r>
      <w:r>
        <w:t xml:space="preserve">OIM </w:t>
      </w:r>
      <w:r>
        <w:t xml:space="preserve">556 </w:t>
      </w:r>
      <w:r>
        <w:t xml:space="preserve">556 </w:t>
      </w:r>
    </w:p>
    <w:p>
      <w:r>
        <w:t xml:space="preserve">682525 </w:t>
      </w:r>
      <w:r>
        <w:t xml:space="preserve">NULL </w:t>
      </w:r>
      <w:r>
        <w:t xml:space="preserve">2023-09-30 00:00:00 </w:t>
      </w:r>
      <w:r>
        <w:t xml:space="preserve">2023-10-10 00:00:00 </w:t>
      </w:r>
      <w:r>
        <w:t xml:space="preserve">2023-08-19 00:00:00 </w:t>
      </w:r>
      <w:r>
        <w:t xml:space="preserve">7 </w:t>
      </w:r>
      <w:r>
        <w:t xml:space="preserve">48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685138 </w:t>
      </w:r>
      <w:r>
        <w:t xml:space="preserve">Organisation Internationale pour les Migrations </w:t>
      </w:r>
      <w:r>
        <w:t xml:space="preserve">OIM </w:t>
      </w:r>
      <w:r>
        <w:t xml:space="preserve">556 </w:t>
      </w:r>
      <w:r>
        <w:t xml:space="preserve">556 </w:t>
      </w:r>
    </w:p>
    <w:p>
      <w:r>
        <w:t xml:space="preserve">682526 </w:t>
      </w:r>
      <w:r>
        <w:t xml:space="preserve">NULL </w:t>
      </w:r>
      <w:r>
        <w:t xml:space="preserve">2022-09-01 00:00:00 </w:t>
      </w:r>
      <w:r>
        <w:t xml:space="preserve">2023-10-10 00:00:00 </w:t>
      </w:r>
      <w:r>
        <w:t xml:space="preserve">2023-08-19 00:00:00 </w:t>
      </w:r>
      <w:r>
        <w:t xml:space="preserve">3 </w:t>
      </w:r>
      <w:r>
        <w:t xml:space="preserve">20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685139 </w:t>
      </w:r>
      <w:r>
        <w:t xml:space="preserve">Organisation Internationale pour les Migrations </w:t>
      </w:r>
      <w:r>
        <w:t xml:space="preserve">OIM </w:t>
      </w:r>
      <w:r>
        <w:t xml:space="preserve">556 </w:t>
      </w:r>
      <w:r>
        <w:t xml:space="preserve">556 </w:t>
      </w:r>
    </w:p>
    <w:p>
      <w:r>
        <w:t xml:space="preserve">682527 </w:t>
      </w:r>
      <w:r>
        <w:t xml:space="preserve">NULL </w:t>
      </w:r>
      <w:r>
        <w:t xml:space="preserve">2023-03-28 00:00:00 </w:t>
      </w:r>
      <w:r>
        <w:t xml:space="preserve">2023-10-10 00:00:00 </w:t>
      </w:r>
      <w:r>
        <w:t xml:space="preserve">2023-08-19 00:00:00 </w:t>
      </w:r>
      <w:r>
        <w:t xml:space="preserve">27 </w:t>
      </w:r>
      <w:r>
        <w:t xml:space="preserve">184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685140 </w:t>
      </w:r>
      <w:r>
        <w:t xml:space="preserve">Organisation Internationale pour les Migrations </w:t>
      </w:r>
      <w:r>
        <w:t xml:space="preserve">OIM </w:t>
      </w:r>
      <w:r>
        <w:t xml:space="preserve">556 </w:t>
      </w:r>
      <w:r>
        <w:t xml:space="preserve">556 </w:t>
      </w:r>
    </w:p>
    <w:p>
      <w:r>
        <w:t xml:space="preserve">682528 </w:t>
      </w:r>
      <w:r>
        <w:t xml:space="preserve">NULL </w:t>
      </w:r>
      <w:r>
        <w:t xml:space="preserve">2023-05-04 00:00:00 </w:t>
      </w:r>
      <w:r>
        <w:t xml:space="preserve">2023-10-10 00:00:00 </w:t>
      </w:r>
      <w:r>
        <w:t xml:space="preserve">2023-08-19 00:00:00 </w:t>
      </w:r>
      <w:r>
        <w:t xml:space="preserve">17 </w:t>
      </w:r>
      <w:r>
        <w:t xml:space="preserve">115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685141 </w:t>
      </w:r>
      <w:r>
        <w:t xml:space="preserve">Organisation Internationale pour les Migrations </w:t>
      </w:r>
      <w:r>
        <w:t xml:space="preserve">OIM </w:t>
      </w:r>
      <w:r>
        <w:t xml:space="preserve">556 </w:t>
      </w:r>
      <w:r>
        <w:t xml:space="preserve">556 </w:t>
      </w:r>
    </w:p>
    <w:p>
      <w:r>
        <w:t xml:space="preserve">682529 </w:t>
      </w:r>
      <w:r>
        <w:t xml:space="preserve">NULL </w:t>
      </w:r>
      <w:r>
        <w:t xml:space="preserve">2023-09-30 00:00:00 </w:t>
      </w:r>
      <w:r>
        <w:t xml:space="preserve">2023-10-10 00:00:00 </w:t>
      </w:r>
      <w:r>
        <w:t xml:space="preserve">2023-08-19 00:00:00 </w:t>
      </w:r>
      <w:r>
        <w:t xml:space="preserve">4 </w:t>
      </w:r>
      <w:r>
        <w:t xml:space="preserve">27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685142 </w:t>
      </w:r>
      <w:r>
        <w:t xml:space="preserve">Organisation Internationale pour les Migrations </w:t>
      </w:r>
      <w:r>
        <w:t xml:space="preserve">OIM </w:t>
      </w:r>
      <w:r>
        <w:t xml:space="preserve">556 </w:t>
      </w:r>
      <w:r>
        <w:t xml:space="preserve">556 </w:t>
      </w:r>
    </w:p>
    <w:p>
      <w:r>
        <w:t xml:space="preserve">682530 </w:t>
      </w:r>
      <w:r>
        <w:t xml:space="preserve">NULL </w:t>
      </w:r>
      <w:r>
        <w:t xml:space="preserve">2023-09-30 00:00:00 </w:t>
      </w:r>
      <w:r>
        <w:t xml:space="preserve">2023-10-10 00:00:00 </w:t>
      </w:r>
      <w:r>
        <w:t xml:space="preserve">2023-08-16 00:00:00 </w:t>
      </w:r>
      <w:r>
        <w:t xml:space="preserve">40 </w:t>
      </w:r>
      <w:r>
        <w:t xml:space="preserve">240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685143 </w:t>
      </w:r>
      <w:r>
        <w:t xml:space="preserve">Organisation Internationale pour les Migrations </w:t>
      </w:r>
      <w:r>
        <w:t xml:space="preserve">OIM </w:t>
      </w:r>
      <w:r>
        <w:t xml:space="preserve">556 </w:t>
      </w:r>
      <w:r>
        <w:t xml:space="preserve">556 </w:t>
      </w:r>
    </w:p>
    <w:p>
      <w:r>
        <w:t xml:space="preserve">682531 </w:t>
      </w:r>
      <w:r>
        <w:t xml:space="preserve">NULL </w:t>
      </w:r>
      <w:r>
        <w:t xml:space="preserve">2023-05-04 00:00:00 </w:t>
      </w:r>
      <w:r>
        <w:t xml:space="preserve">2023-10-10 00:00:00 </w:t>
      </w:r>
      <w:r>
        <w:t xml:space="preserve">2023-08-20 00:00:00 </w:t>
      </w:r>
      <w:r>
        <w:t xml:space="preserve">8 </w:t>
      </w:r>
      <w:r>
        <w:t xml:space="preserve">48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685144 </w:t>
      </w:r>
      <w:r>
        <w:t xml:space="preserve">Organisation Internationale pour les Migrations </w:t>
      </w:r>
      <w:r>
        <w:t xml:space="preserve">OIM </w:t>
      </w:r>
      <w:r>
        <w:t xml:space="preserve">556 </w:t>
      </w:r>
      <w:r>
        <w:t xml:space="preserve">556 </w:t>
      </w:r>
    </w:p>
    <w:p>
      <w:r>
        <w:t xml:space="preserve">682532 </w:t>
      </w:r>
      <w:r>
        <w:t xml:space="preserve">NULL </w:t>
      </w:r>
      <w:r>
        <w:t xml:space="preserve">2023-09-30 00:00:00 </w:t>
      </w:r>
      <w:r>
        <w:t xml:space="preserve">2023-10-10 00:00:00 </w:t>
      </w:r>
      <w:r>
        <w:t xml:space="preserve">2023-08-20 00:00:00 </w:t>
      </w:r>
      <w:r>
        <w:t xml:space="preserve">1 </w:t>
      </w:r>
      <w:r>
        <w:t xml:space="preserve">6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685145 </w:t>
      </w:r>
      <w:r>
        <w:t xml:space="preserve">Organisation Internationale pour les Migrations </w:t>
      </w:r>
      <w:r>
        <w:t xml:space="preserve">OIM </w:t>
      </w:r>
      <w:r>
        <w:t xml:space="preserve">556 </w:t>
      </w:r>
      <w:r>
        <w:t xml:space="preserve">556 </w:t>
      </w:r>
    </w:p>
    <w:p>
      <w:r>
        <w:t xml:space="preserve">682533 </w:t>
      </w:r>
      <w:r>
        <w:t xml:space="preserve">NULL </w:t>
      </w:r>
      <w:r>
        <w:t xml:space="preserve">2023-03-28 00:00:00 </w:t>
      </w:r>
      <w:r>
        <w:t xml:space="preserve">2023-10-10 00:00:00 </w:t>
      </w:r>
      <w:r>
        <w:t xml:space="preserve">2023-08-20 00:00:00 </w:t>
      </w:r>
      <w:r>
        <w:t xml:space="preserve">71 </w:t>
      </w:r>
      <w:r>
        <w:t xml:space="preserve">462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685146 </w:t>
      </w:r>
      <w:r>
        <w:t xml:space="preserve">Organisation Internationale pour les Migrations </w:t>
      </w:r>
      <w:r>
        <w:t xml:space="preserve">OIM </w:t>
      </w:r>
      <w:r>
        <w:t xml:space="preserve">556 </w:t>
      </w:r>
      <w:r>
        <w:t xml:space="preserve">556 </w:t>
      </w:r>
    </w:p>
    <w:p>
      <w:r>
        <w:t xml:space="preserve">682534 </w:t>
      </w:r>
      <w:r>
        <w:t xml:space="preserve">NULL </w:t>
      </w:r>
      <w:r>
        <w:t xml:space="preserve">2023-05-04 00:00:00 </w:t>
      </w:r>
      <w:r>
        <w:t xml:space="preserve">2023-10-10 00:00:00 </w:t>
      </w:r>
      <w:r>
        <w:t xml:space="preserve">2023-08-20 00:00:00 </w:t>
      </w:r>
      <w:r>
        <w:t xml:space="preserve">18 </w:t>
      </w:r>
      <w:r>
        <w:t xml:space="preserve">117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685147 </w:t>
      </w:r>
      <w:r>
        <w:t xml:space="preserve">Organisation Internationale pour les Migrations </w:t>
      </w:r>
      <w:r>
        <w:t xml:space="preserve">OIM </w:t>
      </w:r>
      <w:r>
        <w:t xml:space="preserve">556 </w:t>
      </w:r>
      <w:r>
        <w:t xml:space="preserve">556 </w:t>
      </w:r>
    </w:p>
    <w:p>
      <w:r>
        <w:t xml:space="preserve">682535 </w:t>
      </w:r>
      <w:r>
        <w:t xml:space="preserve">NULL </w:t>
      </w:r>
      <w:r>
        <w:t xml:space="preserve">2023-03-28 00:00:00 </w:t>
      </w:r>
      <w:r>
        <w:t xml:space="preserve">2023-10-10 00:00:00 </w:t>
      </w:r>
      <w:r>
        <w:t xml:space="preserve">2023-08-19 00:00:00 </w:t>
      </w:r>
      <w:r>
        <w:t xml:space="preserve">43 </w:t>
      </w:r>
      <w:r>
        <w:t xml:space="preserve">215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685148 </w:t>
      </w:r>
      <w:r>
        <w:t xml:space="preserve">Organisation Internationale pour les Migrations </w:t>
      </w:r>
      <w:r>
        <w:t xml:space="preserve">OIM </w:t>
      </w:r>
      <w:r>
        <w:t xml:space="preserve">556 </w:t>
      </w:r>
      <w:r>
        <w:t xml:space="preserve">556 </w:t>
      </w:r>
    </w:p>
    <w:p>
      <w:r>
        <w:t xml:space="preserve">682536 </w:t>
      </w:r>
      <w:r>
        <w:t xml:space="preserve">NULL </w:t>
      </w:r>
      <w:r>
        <w:t xml:space="preserve">2023-05-04 00:00:00 </w:t>
      </w:r>
      <w:r>
        <w:t xml:space="preserve">2023-10-10 00:00:00 </w:t>
      </w:r>
      <w:r>
        <w:t xml:space="preserve">2023-08-19 00:00:00 </w:t>
      </w:r>
      <w:r>
        <w:t xml:space="preserve">22 </w:t>
      </w:r>
      <w:r>
        <w:t xml:space="preserve">110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685149 </w:t>
      </w:r>
      <w:r>
        <w:t xml:space="preserve">Organisation Internationale pour les Migrations </w:t>
      </w:r>
      <w:r>
        <w:t xml:space="preserve">OIM </w:t>
      </w:r>
      <w:r>
        <w:t xml:space="preserve">556 </w:t>
      </w:r>
      <w:r>
        <w:t xml:space="preserve">556 </w:t>
      </w:r>
    </w:p>
    <w:p>
      <w:r>
        <w:t xml:space="preserve">682537 </w:t>
      </w:r>
      <w:r>
        <w:t xml:space="preserve">NULL </w:t>
      </w:r>
      <w:r>
        <w:t xml:space="preserve">2023-09-30 00:00:00 </w:t>
      </w:r>
      <w:r>
        <w:t xml:space="preserve">2023-10-10 00:00:00 </w:t>
      </w:r>
      <w:r>
        <w:t xml:space="preserve">2023-08-19 00:00:00 </w:t>
      </w:r>
      <w:r>
        <w:t xml:space="preserve">8 </w:t>
      </w:r>
      <w:r>
        <w:t xml:space="preserve">40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685150 </w:t>
      </w:r>
      <w:r>
        <w:t xml:space="preserve">Organisation Internationale pour les Migrations </w:t>
      </w:r>
      <w:r>
        <w:t xml:space="preserve">OIM </w:t>
      </w:r>
      <w:r>
        <w:t xml:space="preserve">556 </w:t>
      </w:r>
      <w:r>
        <w:t xml:space="preserve">556 </w:t>
      </w:r>
    </w:p>
    <w:p>
      <w:r>
        <w:t xml:space="preserve">682538 </w:t>
      </w:r>
      <w:r>
        <w:t xml:space="preserve">NULL </w:t>
      </w:r>
      <w:r>
        <w:t xml:space="preserve">2023-03-28 00:00:00 </w:t>
      </w:r>
      <w:r>
        <w:t xml:space="preserve">2023-10-10 00:00:00 </w:t>
      </w:r>
      <w:r>
        <w:t xml:space="preserve">2023-08-19 00:00:00 </w:t>
      </w:r>
      <w:r>
        <w:t xml:space="preserve">26 </w:t>
      </w:r>
      <w:r>
        <w:t xml:space="preserve">122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685151 </w:t>
      </w:r>
      <w:r>
        <w:t xml:space="preserve">Organisation Internationale pour les Migrations </w:t>
      </w:r>
      <w:r>
        <w:t xml:space="preserve">OIM </w:t>
      </w:r>
      <w:r>
        <w:t xml:space="preserve">556 </w:t>
      </w:r>
      <w:r>
        <w:t xml:space="preserve">556 </w:t>
      </w:r>
    </w:p>
    <w:p>
      <w:r>
        <w:t xml:space="preserve">682539 </w:t>
      </w:r>
      <w:r>
        <w:t xml:space="preserve">NULL </w:t>
      </w:r>
      <w:r>
        <w:t xml:space="preserve">2023-05-04 00:00:00 </w:t>
      </w:r>
      <w:r>
        <w:t xml:space="preserve">2023-10-10 00:00:00 </w:t>
      </w:r>
      <w:r>
        <w:t xml:space="preserve">2023-08-19 00:00:00 </w:t>
      </w:r>
      <w:r>
        <w:t xml:space="preserve">35 </w:t>
      </w:r>
      <w:r>
        <w:t xml:space="preserve">165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685152 </w:t>
      </w:r>
      <w:r>
        <w:t xml:space="preserve">Organisation Internationale pour les Migrations </w:t>
      </w:r>
      <w:r>
        <w:t xml:space="preserve">OIM </w:t>
      </w:r>
      <w:r>
        <w:t xml:space="preserve">556 </w:t>
      </w:r>
      <w:r>
        <w:t xml:space="preserve">556 </w:t>
      </w:r>
    </w:p>
    <w:p>
      <w:r>
        <w:t xml:space="preserve">682540 </w:t>
      </w:r>
      <w:r>
        <w:t xml:space="preserve">NULL </w:t>
      </w:r>
      <w:r>
        <w:t xml:space="preserve">2023-09-30 00:00:00 </w:t>
      </w:r>
      <w:r>
        <w:t xml:space="preserve">2023-10-10 00:00:00 </w:t>
      </w:r>
      <w:r>
        <w:t xml:space="preserve">2023-08-19 00:00:00 </w:t>
      </w:r>
      <w:r>
        <w:t xml:space="preserve">13 </w:t>
      </w:r>
      <w:r>
        <w:t xml:space="preserve">61 </w:t>
      </w:r>
      <w:r>
        <w:t xml:space="preserve">2 </w:t>
      </w:r>
      <w:r>
        <w:t xml:space="preserve">Retourné </w:t>
      </w:r>
      <w:r>
        <w:t xml:space="preserve">CD6111ZS03 </w:t>
      </w:r>
      <w:r>
        <w:t xml:space="preserve">CD6111ZS03AS06 </w:t>
      </w:r>
      <w:r>
        <w:t xml:space="preserve">Kizimba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685153 </w:t>
      </w:r>
      <w:r>
        <w:t xml:space="preserve">Organisation Internationale pour les Migrations </w:t>
      </w:r>
      <w:r>
        <w:t xml:space="preserve">OIM </w:t>
      </w:r>
      <w:r>
        <w:t xml:space="preserve">556 </w:t>
      </w:r>
      <w:r>
        <w:t xml:space="preserve">556 </w:t>
      </w:r>
    </w:p>
    <w:p>
      <w:r>
        <w:t xml:space="preserve">682541 </w:t>
      </w:r>
      <w:r>
        <w:t xml:space="preserve">NULL </w:t>
      </w:r>
      <w:r>
        <w:t xml:space="preserve">2023-03-28 00:00:00 </w:t>
      </w:r>
      <w:r>
        <w:t xml:space="preserve">2023-10-10 00:00:00 </w:t>
      </w:r>
      <w:r>
        <w:t xml:space="preserve">2023-08-19 00:00:00 </w:t>
      </w:r>
      <w:r>
        <w:t xml:space="preserve">20 </w:t>
      </w:r>
      <w:r>
        <w:t xml:space="preserve">135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685154 </w:t>
      </w:r>
      <w:r>
        <w:t xml:space="preserve">Organisation Internationale pour les Migrations </w:t>
      </w:r>
      <w:r>
        <w:t xml:space="preserve">OIM </w:t>
      </w:r>
      <w:r>
        <w:t xml:space="preserve">556 </w:t>
      </w:r>
      <w:r>
        <w:t xml:space="preserve">556 </w:t>
      </w:r>
    </w:p>
    <w:p>
      <w:r>
        <w:t xml:space="preserve">682542 </w:t>
      </w:r>
      <w:r>
        <w:t xml:space="preserve">NULL </w:t>
      </w:r>
      <w:r>
        <w:t xml:space="preserve">2023-05-04 00:00:00 </w:t>
      </w:r>
      <w:r>
        <w:t xml:space="preserve">2023-10-10 00:00:00 </w:t>
      </w:r>
      <w:r>
        <w:t xml:space="preserve">2023-08-19 00:00:00 </w:t>
      </w:r>
      <w:r>
        <w:t xml:space="preserve">33 </w:t>
      </w:r>
      <w:r>
        <w:t xml:space="preserve">223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685155 </w:t>
      </w:r>
      <w:r>
        <w:t xml:space="preserve">Organisation Internationale pour les Migrations </w:t>
      </w:r>
      <w:r>
        <w:t xml:space="preserve">OIM </w:t>
      </w:r>
      <w:r>
        <w:t xml:space="preserve">556 </w:t>
      </w:r>
      <w:r>
        <w:t xml:space="preserve">556 </w:t>
      </w:r>
    </w:p>
    <w:p>
      <w:r>
        <w:t xml:space="preserve">682543 </w:t>
      </w:r>
      <w:r>
        <w:t xml:space="preserve">NULL </w:t>
      </w:r>
      <w:r>
        <w:t xml:space="preserve">2023-09-30 00:00:00 </w:t>
      </w:r>
      <w:r>
        <w:t xml:space="preserve">2023-10-10 00:00:00 </w:t>
      </w:r>
      <w:r>
        <w:t xml:space="preserve">2023-08-19 00:00:00 </w:t>
      </w:r>
      <w:r>
        <w:t xml:space="preserve">6 </w:t>
      </w:r>
      <w:r>
        <w:t xml:space="preserve">40 </w:t>
      </w:r>
      <w:r>
        <w:t xml:space="preserve">2 </w:t>
      </w:r>
      <w:r>
        <w:t xml:space="preserve">Retourné </w:t>
      </w:r>
      <w:r>
        <w:t xml:space="preserve">CD6111ZS03 </w:t>
      </w:r>
      <w:r>
        <w:t xml:space="preserve">CD6111ZS03AS08 </w:t>
      </w:r>
      <w:r>
        <w:t xml:space="preserve">Mulimba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685156 </w:t>
      </w:r>
      <w:r>
        <w:t xml:space="preserve">Organisation Internationale pour les Migrations </w:t>
      </w:r>
      <w:r>
        <w:t xml:space="preserve">OIM </w:t>
      </w:r>
      <w:r>
        <w:t xml:space="preserve">556 </w:t>
      </w:r>
      <w:r>
        <w:t xml:space="preserve">556 </w:t>
      </w:r>
    </w:p>
    <w:p>
      <w:r>
        <w:t xml:space="preserve">682544 </w:t>
      </w:r>
      <w:r>
        <w:t xml:space="preserve">NULL </w:t>
      </w:r>
      <w:r>
        <w:t xml:space="preserve">2023-05-04 00:00:00 </w:t>
      </w:r>
      <w:r>
        <w:t xml:space="preserve">2023-10-10 00:00:00 </w:t>
      </w:r>
      <w:r>
        <w:t xml:space="preserve">2023-08-14 00:00:00 </w:t>
      </w:r>
      <w:r>
        <w:t xml:space="preserve">21 </w:t>
      </w:r>
      <w:r>
        <w:t xml:space="preserve">93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685157 </w:t>
      </w:r>
      <w:r>
        <w:t xml:space="preserve">Organisation Internationale pour les Migrations </w:t>
      </w:r>
      <w:r>
        <w:t xml:space="preserve">OIM </w:t>
      </w:r>
      <w:r>
        <w:t xml:space="preserve">556 </w:t>
      </w:r>
      <w:r>
        <w:t xml:space="preserve">556 </w:t>
      </w:r>
    </w:p>
    <w:p>
      <w:r>
        <w:t xml:space="preserve">682545 </w:t>
      </w:r>
      <w:r>
        <w:t xml:space="preserve">NULL </w:t>
      </w:r>
      <w:r>
        <w:t xml:space="preserve">2023-09-30 00:00:00 </w:t>
      </w:r>
      <w:r>
        <w:t xml:space="preserve">2023-10-10 00:00:00 </w:t>
      </w:r>
      <w:r>
        <w:t xml:space="preserve">2023-08-14 00:00:00 </w:t>
      </w:r>
      <w:r>
        <w:t xml:space="preserve">10 </w:t>
      </w:r>
      <w:r>
        <w:t xml:space="preserve">45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685158 </w:t>
      </w:r>
      <w:r>
        <w:t xml:space="preserve">Organisation Internationale pour les Migrations </w:t>
      </w:r>
      <w:r>
        <w:t xml:space="preserve">OIM </w:t>
      </w:r>
      <w:r>
        <w:t xml:space="preserve">556 </w:t>
      </w:r>
      <w:r>
        <w:t xml:space="preserve">556 </w:t>
      </w:r>
    </w:p>
    <w:p>
      <w:r>
        <w:t xml:space="preserve">682546 </w:t>
      </w:r>
      <w:r>
        <w:t xml:space="preserve">NULL </w:t>
      </w:r>
      <w:r>
        <w:t xml:space="preserve">2023-03-28 00:00:00 </w:t>
      </w:r>
      <w:r>
        <w:t xml:space="preserve">2023-10-10 00:00:00 </w:t>
      </w:r>
      <w:r>
        <w:t xml:space="preserve">2023-08-14 00:00:00 </w:t>
      </w:r>
      <w:r>
        <w:t xml:space="preserve">19 </w:t>
      </w:r>
      <w:r>
        <w:t xml:space="preserve">130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685159 </w:t>
      </w:r>
      <w:r>
        <w:t xml:space="preserve">Organisation Internationale pour les Migrations </w:t>
      </w:r>
      <w:r>
        <w:t xml:space="preserve">OIM </w:t>
      </w:r>
      <w:r>
        <w:t xml:space="preserve">556 </w:t>
      </w:r>
      <w:r>
        <w:t xml:space="preserve">556 </w:t>
      </w:r>
    </w:p>
    <w:p>
      <w:r>
        <w:t xml:space="preserve">682547 </w:t>
      </w:r>
      <w:r>
        <w:t xml:space="preserve">NULL </w:t>
      </w:r>
      <w:r>
        <w:t xml:space="preserve">2023-05-04 00:00:00 </w:t>
      </w:r>
      <w:r>
        <w:t xml:space="preserve">2023-10-10 00:00:00 </w:t>
      </w:r>
      <w:r>
        <w:t xml:space="preserve">2023-08-14 00:00:00 </w:t>
      </w:r>
      <w:r>
        <w:t xml:space="preserve">7 </w:t>
      </w:r>
      <w:r>
        <w:t xml:space="preserve">48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685160 </w:t>
      </w:r>
      <w:r>
        <w:t xml:space="preserve">Organisation Internationale pour les Migrations </w:t>
      </w:r>
      <w:r>
        <w:t xml:space="preserve">OIM </w:t>
      </w:r>
      <w:r>
        <w:t xml:space="preserve">556 </w:t>
      </w:r>
      <w:r>
        <w:t xml:space="preserve">556 </w:t>
      </w:r>
    </w:p>
    <w:p>
      <w:r>
        <w:t xml:space="preserve">682548 </w:t>
      </w:r>
      <w:r>
        <w:t xml:space="preserve">NULL </w:t>
      </w:r>
      <w:r>
        <w:t xml:space="preserve">2023-09-30 00:00:00 </w:t>
      </w:r>
      <w:r>
        <w:t xml:space="preserve">2023-10-10 00:00:00 </w:t>
      </w:r>
      <w:r>
        <w:t xml:space="preserve">2023-08-14 00:00:00 </w:t>
      </w:r>
      <w:r>
        <w:t xml:space="preserve">4 </w:t>
      </w:r>
      <w:r>
        <w:t xml:space="preserve">27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685161 </w:t>
      </w:r>
      <w:r>
        <w:t xml:space="preserve">Organisation Internationale pour les Migrations </w:t>
      </w:r>
      <w:r>
        <w:t xml:space="preserve">OIM </w:t>
      </w:r>
      <w:r>
        <w:t xml:space="preserve">556 </w:t>
      </w:r>
      <w:r>
        <w:t xml:space="preserve">556 </w:t>
      </w:r>
    </w:p>
    <w:p>
      <w:r>
        <w:t xml:space="preserve">682549 </w:t>
      </w:r>
      <w:r>
        <w:t xml:space="preserve">NULL </w:t>
      </w:r>
      <w:r>
        <w:t xml:space="preserve">2022-06-01 00:00:00 </w:t>
      </w:r>
      <w:r>
        <w:t xml:space="preserve">2023-10-10 00:00:00 </w:t>
      </w:r>
      <w:r>
        <w:t xml:space="preserve">2023-08-25 00:00:00 </w:t>
      </w:r>
      <w:r>
        <w:t xml:space="preserve">6 </w:t>
      </w:r>
      <w:r>
        <w:t xml:space="preserve">35 </w:t>
      </w:r>
      <w:r>
        <w:t xml:space="preserve">2 </w:t>
      </w:r>
      <w:r>
        <w:t xml:space="preserve">Retourné </w:t>
      </w:r>
      <w:r>
        <w:t xml:space="preserve">CD6110ZS02 </w:t>
      </w:r>
      <w:r>
        <w:t xml:space="preserve">CD6110ZS02AS01 </w:t>
      </w:r>
      <w:r>
        <w:t xml:space="preserve">Irangya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CD61100301 </w:t>
      </w:r>
      <w:r>
        <w:t xml:space="preserve">Bwinongo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CD61010106 </w:t>
      </w:r>
      <w:r>
        <w:t xml:space="preserve">Himbi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685162 </w:t>
      </w:r>
      <w:r>
        <w:t xml:space="preserve">Organisation Internationale pour les Migrations </w:t>
      </w:r>
      <w:r>
        <w:t xml:space="preserve">OIM </w:t>
      </w:r>
      <w:r>
        <w:t xml:space="preserve">556 </w:t>
      </w:r>
      <w:r>
        <w:t xml:space="preserve">556 </w:t>
      </w:r>
    </w:p>
    <w:p>
      <w:r>
        <w:t xml:space="preserve">682550 </w:t>
      </w:r>
      <w:r>
        <w:t xml:space="preserve">NULL </w:t>
      </w:r>
      <w:r>
        <w:t xml:space="preserve">2022-09-01 00:00:00 </w:t>
      </w:r>
      <w:r>
        <w:t xml:space="preserve">2023-10-10 00:00:00 </w:t>
      </w:r>
      <w:r>
        <w:t xml:space="preserve">2023-08-09 00:00:00 </w:t>
      </w:r>
      <w:r>
        <w:t xml:space="preserve">2 </w:t>
      </w:r>
      <w:r>
        <w:t xml:space="preserve">11 </w:t>
      </w:r>
      <w:r>
        <w:t xml:space="preserve">2 </w:t>
      </w:r>
      <w:r>
        <w:t xml:space="preserve">Retourné </w:t>
      </w:r>
      <w:r>
        <w:t xml:space="preserve">CD6107ZS03 </w:t>
      </w:r>
      <w:r>
        <w:t xml:space="preserve">CD6107ZS03AS23 </w:t>
      </w:r>
      <w:r>
        <w:t xml:space="preserve">Vyakuno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685163 </w:t>
      </w:r>
      <w:r>
        <w:t xml:space="preserve">Organisation Internationale pour les Migrations </w:t>
      </w:r>
      <w:r>
        <w:t xml:space="preserve">OIM </w:t>
      </w:r>
      <w:r>
        <w:t xml:space="preserve">556 </w:t>
      </w:r>
      <w:r>
        <w:t xml:space="preserve">556 </w:t>
      </w:r>
    </w:p>
    <w:p>
      <w:r>
        <w:t xml:space="preserve">682551 </w:t>
      </w:r>
      <w:r>
        <w:t xml:space="preserve">NULL </w:t>
      </w:r>
      <w:r>
        <w:t xml:space="preserve">2023-09-30 00:00:00 </w:t>
      </w:r>
      <w:r>
        <w:t xml:space="preserve">2023-10-10 00:00:00 </w:t>
      </w:r>
      <w:r>
        <w:t xml:space="preserve">2023-08-09 00:00:00 </w:t>
      </w:r>
      <w:r>
        <w:t xml:space="preserve">7 </w:t>
      </w:r>
      <w:r>
        <w:t xml:space="preserve">30 </w:t>
      </w:r>
      <w:r>
        <w:t xml:space="preserve">2 </w:t>
      </w:r>
      <w:r>
        <w:t xml:space="preserve">Retourné </w:t>
      </w:r>
      <w:r>
        <w:t xml:space="preserve">CD6107ZS03 </w:t>
      </w:r>
      <w:r>
        <w:t xml:space="preserve">CD6107ZS03AS23 </w:t>
      </w:r>
      <w:r>
        <w:t xml:space="preserve">Vyakuno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685164 </w:t>
      </w:r>
      <w:r>
        <w:t xml:space="preserve">Organisation Internationale pour les Migrations </w:t>
      </w:r>
      <w:r>
        <w:t xml:space="preserve">OIM </w:t>
      </w:r>
      <w:r>
        <w:t xml:space="preserve">556 </w:t>
      </w:r>
      <w:r>
        <w:t xml:space="preserve">556 </w:t>
      </w:r>
    </w:p>
    <w:p>
      <w:r>
        <w:t xml:space="preserve">682552 </w:t>
      </w:r>
      <w:r>
        <w:t xml:space="preserve">NULL </w:t>
      </w:r>
      <w:r>
        <w:t xml:space="preserve">2023-05-04 00:00:00 </w:t>
      </w:r>
      <w:r>
        <w:t xml:space="preserve">2023-10-10 00:00:00 </w:t>
      </w:r>
      <w:r>
        <w:t xml:space="preserve">2023-08-09 00:00:00 </w:t>
      </w:r>
      <w:r>
        <w:t xml:space="preserve">15 </w:t>
      </w:r>
      <w:r>
        <w:t xml:space="preserve">79 </w:t>
      </w:r>
      <w:r>
        <w:t xml:space="preserve">2 </w:t>
      </w:r>
      <w:r>
        <w:t xml:space="preserve">Retourné </w:t>
      </w:r>
      <w:r>
        <w:t xml:space="preserve">CD6107ZS03 </w:t>
      </w:r>
      <w:r>
        <w:t xml:space="preserve">CD6107ZS03AS23 </w:t>
      </w:r>
      <w:r>
        <w:t xml:space="preserve">Vyakuno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685165 </w:t>
      </w:r>
      <w:r>
        <w:t xml:space="preserve">Organisation Internationale pour les Migrations </w:t>
      </w:r>
      <w:r>
        <w:t xml:space="preserve">OIM </w:t>
      </w:r>
      <w:r>
        <w:t xml:space="preserve">556 </w:t>
      </w:r>
      <w:r>
        <w:t xml:space="preserve">556 </w:t>
      </w:r>
    </w:p>
    <w:p>
      <w:r>
        <w:t xml:space="preserve">682553 </w:t>
      </w:r>
      <w:r>
        <w:t xml:space="preserve">NULL </w:t>
      </w:r>
      <w:r>
        <w:t xml:space="preserve">2022-12-01 00:00:00 </w:t>
      </w:r>
      <w:r>
        <w:t xml:space="preserve">2023-10-10 00:00:00 </w:t>
      </w:r>
      <w:r>
        <w:t xml:space="preserve">2023-08-09 00:00:00 </w:t>
      </w:r>
      <w:r>
        <w:t xml:space="preserve">13 </w:t>
      </w:r>
      <w:r>
        <w:t xml:space="preserve">49 </w:t>
      </w:r>
      <w:r>
        <w:t xml:space="preserve">2 </w:t>
      </w:r>
      <w:r>
        <w:t xml:space="preserve">Retourné </w:t>
      </w:r>
      <w:r>
        <w:t xml:space="preserve">CD6107ZS03 </w:t>
      </w:r>
      <w:r>
        <w:t xml:space="preserve">CD6107ZS03AS23 </w:t>
      </w:r>
      <w:r>
        <w:t xml:space="preserve">Vyakuno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685166 </w:t>
      </w:r>
      <w:r>
        <w:t xml:space="preserve">Organisation Internationale pour les Migrations </w:t>
      </w:r>
      <w:r>
        <w:t xml:space="preserve">OIM </w:t>
      </w:r>
      <w:r>
        <w:t xml:space="preserve">556 </w:t>
      </w:r>
      <w:r>
        <w:t xml:space="preserve">556 </w:t>
      </w:r>
    </w:p>
    <w:p>
      <w:r>
        <w:t xml:space="preserve">682554 </w:t>
      </w:r>
      <w:r>
        <w:t xml:space="preserve">NULL </w:t>
      </w:r>
      <w:r>
        <w:t xml:space="preserve">2023-03-28 00:00:00 </w:t>
      </w:r>
      <w:r>
        <w:t xml:space="preserve">2023-10-10 00:00:00 </w:t>
      </w:r>
      <w:r>
        <w:t xml:space="preserve">2023-08-09 00:00:00 </w:t>
      </w:r>
      <w:r>
        <w:t xml:space="preserve">12 </w:t>
      </w:r>
      <w:r>
        <w:t xml:space="preserve">46 </w:t>
      </w:r>
      <w:r>
        <w:t xml:space="preserve">2 </w:t>
      </w:r>
      <w:r>
        <w:t xml:space="preserve">Retourné </w:t>
      </w:r>
      <w:r>
        <w:t xml:space="preserve">CD6107ZS03 </w:t>
      </w:r>
      <w:r>
        <w:t xml:space="preserve">CD6107ZS03AS23 </w:t>
      </w:r>
      <w:r>
        <w:t xml:space="preserve">Vyakuno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685167 </w:t>
      </w:r>
      <w:r>
        <w:t xml:space="preserve">Organisation Internationale pour les Migrations </w:t>
      </w:r>
      <w:r>
        <w:t xml:space="preserve">OIM </w:t>
      </w:r>
      <w:r>
        <w:t xml:space="preserve">556 </w:t>
      </w:r>
      <w:r>
        <w:t xml:space="preserve">556 </w:t>
      </w:r>
    </w:p>
    <w:p>
      <w:r>
        <w:t xml:space="preserve">682555 </w:t>
      </w:r>
      <w:r>
        <w:t xml:space="preserve">NULL </w:t>
      </w:r>
      <w:r>
        <w:t xml:space="preserve">2023-05-04 00:00:00 </w:t>
      </w:r>
      <w:r>
        <w:t xml:space="preserve">2023-10-10 00:00:00 </w:t>
      </w:r>
      <w:r>
        <w:t xml:space="preserve">2023-08-10 00:00:00 </w:t>
      </w:r>
      <w:r>
        <w:t xml:space="preserve">56 </w:t>
      </w:r>
      <w:r>
        <w:t xml:space="preserve">284 </w:t>
      </w:r>
      <w:r>
        <w:t xml:space="preserve">2 </w:t>
      </w:r>
      <w:r>
        <w:t xml:space="preserve">Retourné </w:t>
      </w:r>
      <w:r>
        <w:t xml:space="preserve">CD6107ZS03 </w:t>
      </w:r>
      <w:r>
        <w:t xml:space="preserve">CD6107ZS03AS20 </w:t>
      </w:r>
      <w:r>
        <w:t xml:space="preserve">Vuhesi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685168 </w:t>
      </w:r>
      <w:r>
        <w:t xml:space="preserve">Organisation Internationale pour les Migrations </w:t>
      </w:r>
      <w:r>
        <w:t xml:space="preserve">OIM </w:t>
      </w:r>
      <w:r>
        <w:t xml:space="preserve">556 </w:t>
      </w:r>
      <w:r>
        <w:t xml:space="preserve">556 </w:t>
      </w:r>
    </w:p>
    <w:p>
      <w:r>
        <w:t xml:space="preserve">682556 </w:t>
      </w:r>
      <w:r>
        <w:t xml:space="preserve">NULL </w:t>
      </w:r>
      <w:r>
        <w:t xml:space="preserve">2023-09-30 00:00:00 </w:t>
      </w:r>
      <w:r>
        <w:t xml:space="preserve">2023-10-10 00:00:00 </w:t>
      </w:r>
      <w:r>
        <w:t xml:space="preserve">2023-08-10 00:00:00 </w:t>
      </w:r>
      <w:r>
        <w:t xml:space="preserve">1 </w:t>
      </w:r>
      <w:r>
        <w:t xml:space="preserve">5 </w:t>
      </w:r>
      <w:r>
        <w:t xml:space="preserve">2 </w:t>
      </w:r>
      <w:r>
        <w:t xml:space="preserve">Retourné </w:t>
      </w:r>
      <w:r>
        <w:t xml:space="preserve">CD6107ZS03 </w:t>
      </w:r>
      <w:r>
        <w:t xml:space="preserve">CD6107ZS03AS20 </w:t>
      </w:r>
      <w:r>
        <w:t xml:space="preserve">Vuhesi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685169 </w:t>
      </w:r>
      <w:r>
        <w:t xml:space="preserve">Organisation Internationale pour les Migrations </w:t>
      </w:r>
      <w:r>
        <w:t xml:space="preserve">OIM </w:t>
      </w:r>
      <w:r>
        <w:t xml:space="preserve">556 </w:t>
      </w:r>
      <w:r>
        <w:t xml:space="preserve">556 </w:t>
      </w:r>
    </w:p>
    <w:p>
      <w:r>
        <w:t xml:space="preserve">682557 </w:t>
      </w:r>
      <w:r>
        <w:t xml:space="preserve">NULL </w:t>
      </w:r>
      <w:r>
        <w:t xml:space="preserve">2023-05-04 00:00:00 </w:t>
      </w:r>
      <w:r>
        <w:t xml:space="preserve">2023-10-10 00:00:00 </w:t>
      </w:r>
      <w:r>
        <w:t xml:space="preserve">2023-08-10 00:00:00 </w:t>
      </w:r>
      <w:r>
        <w:t xml:space="preserve">50 </w:t>
      </w:r>
      <w:r>
        <w:t xml:space="preserve">208 </w:t>
      </w:r>
      <w:r>
        <w:t xml:space="preserve">2 </w:t>
      </w:r>
      <w:r>
        <w:t xml:space="preserve">Retourné </w:t>
      </w:r>
      <w:r>
        <w:t xml:space="preserve">CD6107ZS03 </w:t>
      </w:r>
      <w:r>
        <w:t xml:space="preserve">CD6107ZS03AS20 </w:t>
      </w:r>
      <w:r>
        <w:t xml:space="preserve">Vuhesi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685170 </w:t>
      </w:r>
      <w:r>
        <w:t xml:space="preserve">Organisation Internationale pour les Migrations </w:t>
      </w:r>
      <w:r>
        <w:t xml:space="preserve">OIM </w:t>
      </w:r>
      <w:r>
        <w:t xml:space="preserve">556 </w:t>
      </w:r>
      <w:r>
        <w:t xml:space="preserve">556 </w:t>
      </w:r>
    </w:p>
    <w:p>
      <w:r>
        <w:t xml:space="preserve">682558 </w:t>
      </w:r>
      <w:r>
        <w:t xml:space="preserve">NULL </w:t>
      </w:r>
      <w:r>
        <w:t xml:space="preserve">2023-03-28 00:00:00 </w:t>
      </w:r>
      <w:r>
        <w:t xml:space="preserve">2023-10-10 00:00:00 </w:t>
      </w:r>
      <w:r>
        <w:t xml:space="preserve">2023-08-11 00:00:00 </w:t>
      </w:r>
      <w:r>
        <w:t xml:space="preserve">3 </w:t>
      </w:r>
      <w:r>
        <w:t xml:space="preserve">18 </w:t>
      </w:r>
      <w:r>
        <w:t xml:space="preserve">2 </w:t>
      </w:r>
      <w:r>
        <w:t xml:space="preserve">Retourné </w:t>
      </w:r>
      <w:r>
        <w:t xml:space="preserve">CD6105ZS04 </w:t>
      </w:r>
      <w:r>
        <w:t xml:space="preserve">CD6105ZS04AS02 </w:t>
      </w:r>
      <w:r>
        <w:t xml:space="preserve">Bukununu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685171 </w:t>
      </w:r>
      <w:r>
        <w:t xml:space="preserve">Organisation Internationale pour les Migrations </w:t>
      </w:r>
      <w:r>
        <w:t xml:space="preserve">OIM </w:t>
      </w:r>
      <w:r>
        <w:t xml:space="preserve">556 </w:t>
      </w:r>
      <w:r>
        <w:t xml:space="preserve">556 </w:t>
      </w:r>
    </w:p>
    <w:p>
      <w:r>
        <w:t xml:space="preserve">682559 </w:t>
      </w:r>
      <w:r>
        <w:t xml:space="preserve">NULL </w:t>
      </w:r>
      <w:r>
        <w:t xml:space="preserve">2023-05-04 00:00:00 </w:t>
      </w:r>
      <w:r>
        <w:t xml:space="preserve">2023-10-10 00:00:00 </w:t>
      </w:r>
      <w:r>
        <w:t xml:space="preserve">2023-08-11 00:00:00 </w:t>
      </w:r>
      <w:r>
        <w:t xml:space="preserve">5 </w:t>
      </w:r>
      <w:r>
        <w:t xml:space="preserve">30 </w:t>
      </w:r>
      <w:r>
        <w:t xml:space="preserve">2 </w:t>
      </w:r>
      <w:r>
        <w:t xml:space="preserve">Retourné </w:t>
      </w:r>
      <w:r>
        <w:t xml:space="preserve">CD6105ZS04 </w:t>
      </w:r>
      <w:r>
        <w:t xml:space="preserve">CD6105ZS04AS02 </w:t>
      </w:r>
      <w:r>
        <w:t xml:space="preserve">Bukununu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685172 </w:t>
      </w:r>
      <w:r>
        <w:t xml:space="preserve">Organisation Internationale pour les Migrations </w:t>
      </w:r>
      <w:r>
        <w:t xml:space="preserve">OIM </w:t>
      </w:r>
      <w:r>
        <w:t xml:space="preserve">556 </w:t>
      </w:r>
      <w:r>
        <w:t xml:space="preserve">556 </w:t>
      </w:r>
    </w:p>
    <w:p>
      <w:r>
        <w:t xml:space="preserve">682560 </w:t>
      </w:r>
      <w:r>
        <w:t xml:space="preserve">NULL </w:t>
      </w:r>
      <w:r>
        <w:t xml:space="preserve">2023-09-30 00:00:00 </w:t>
      </w:r>
      <w:r>
        <w:t xml:space="preserve">2023-10-10 00:00:00 </w:t>
      </w:r>
      <w:r>
        <w:t xml:space="preserve">2023-08-11 00:00:00 </w:t>
      </w:r>
      <w:r>
        <w:t xml:space="preserve">3 </w:t>
      </w:r>
      <w:r>
        <w:t xml:space="preserve">18 </w:t>
      </w:r>
      <w:r>
        <w:t xml:space="preserve">2 </w:t>
      </w:r>
      <w:r>
        <w:t xml:space="preserve">Retourné </w:t>
      </w:r>
      <w:r>
        <w:t xml:space="preserve">CD6105ZS04 </w:t>
      </w:r>
      <w:r>
        <w:t xml:space="preserve">CD6105ZS04AS02 </w:t>
      </w:r>
      <w:r>
        <w:t xml:space="preserve">Bukununu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685173 </w:t>
      </w:r>
      <w:r>
        <w:t xml:space="preserve">Organisation Internationale pour les Migrations </w:t>
      </w:r>
      <w:r>
        <w:t xml:space="preserve">OIM </w:t>
      </w:r>
      <w:r>
        <w:t xml:space="preserve">556 </w:t>
      </w:r>
      <w:r>
        <w:t xml:space="preserve">556 </w:t>
      </w:r>
    </w:p>
    <w:p>
      <w:r>
        <w:t xml:space="preserve">682561 </w:t>
      </w:r>
      <w:r>
        <w:t xml:space="preserve">NULL </w:t>
      </w:r>
      <w:r>
        <w:t xml:space="preserve">2023-05-04 00:00:00 </w:t>
      </w:r>
      <w:r>
        <w:t xml:space="preserve">2023-10-10 00:00:00 </w:t>
      </w:r>
      <w:r>
        <w:t xml:space="preserve">2023-08-09 00:00:00 </w:t>
      </w:r>
      <w:r>
        <w:t xml:space="preserve">52 </w:t>
      </w:r>
      <w:r>
        <w:t xml:space="preserve">312 </w:t>
      </w:r>
      <w:r>
        <w:t xml:space="preserve">2 </w:t>
      </w:r>
      <w:r>
        <w:t xml:space="preserve">Retourné </w:t>
      </w:r>
      <w:r>
        <w:t xml:space="preserve">CD6107ZS07 </w:t>
      </w:r>
      <w:r>
        <w:t xml:space="preserve">CD6107ZS07AS11 </w:t>
      </w:r>
      <w:r>
        <w:t xml:space="preserve">Musenda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685174 </w:t>
      </w:r>
      <w:r>
        <w:t xml:space="preserve">Organisation Internationale pour les Migrations </w:t>
      </w:r>
      <w:r>
        <w:t xml:space="preserve">OIM </w:t>
      </w:r>
      <w:r>
        <w:t xml:space="preserve">556 </w:t>
      </w:r>
      <w:r>
        <w:t xml:space="preserve">556 </w:t>
      </w:r>
    </w:p>
    <w:p>
      <w:r>
        <w:t xml:space="preserve">682562 </w:t>
      </w:r>
      <w:r>
        <w:t xml:space="preserve">NULL </w:t>
      </w:r>
      <w:r>
        <w:t xml:space="preserve">2023-05-04 00:00:00 </w:t>
      </w:r>
      <w:r>
        <w:t xml:space="preserve">2023-10-10 00:00:00 </w:t>
      </w:r>
      <w:r>
        <w:t xml:space="preserve">2023-08-09 00:00:00 </w:t>
      </w:r>
      <w:r>
        <w:t xml:space="preserve">9 </w:t>
      </w:r>
      <w:r>
        <w:t xml:space="preserve">54 </w:t>
      </w:r>
      <w:r>
        <w:t xml:space="preserve">2 </w:t>
      </w:r>
      <w:r>
        <w:t xml:space="preserve">Retourné </w:t>
      </w:r>
      <w:r>
        <w:t xml:space="preserve">CD6107ZS07 </w:t>
      </w:r>
      <w:r>
        <w:t xml:space="preserve">CD6107ZS07AS11 </w:t>
      </w:r>
      <w:r>
        <w:t xml:space="preserve">Musenda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685175 </w:t>
      </w:r>
      <w:r>
        <w:t xml:space="preserve">Organisation Internationale pour les Migrations </w:t>
      </w:r>
      <w:r>
        <w:t xml:space="preserve">OIM </w:t>
      </w:r>
      <w:r>
        <w:t xml:space="preserve">556 </w:t>
      </w:r>
      <w:r>
        <w:t xml:space="preserve">556 </w:t>
      </w:r>
    </w:p>
    <w:p>
      <w:r>
        <w:t xml:space="preserve">682563 </w:t>
      </w:r>
      <w:r>
        <w:t xml:space="preserve">NULL </w:t>
      </w:r>
      <w:r>
        <w:t xml:space="preserve">2023-09-30 00:00:00 </w:t>
      </w:r>
      <w:r>
        <w:t xml:space="preserve">2023-10-10 00:00:00 </w:t>
      </w:r>
      <w:r>
        <w:t xml:space="preserve">2023-08-09 00:00:00 </w:t>
      </w:r>
      <w:r>
        <w:t xml:space="preserve">4 </w:t>
      </w:r>
      <w:r>
        <w:t xml:space="preserve">24 </w:t>
      </w:r>
      <w:r>
        <w:t xml:space="preserve">2 </w:t>
      </w:r>
      <w:r>
        <w:t xml:space="preserve">Retourné </w:t>
      </w:r>
      <w:r>
        <w:t xml:space="preserve">CD6107ZS07 </w:t>
      </w:r>
      <w:r>
        <w:t xml:space="preserve">CD6107ZS07AS11 </w:t>
      </w:r>
      <w:r>
        <w:t xml:space="preserve">Musenda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685176 </w:t>
      </w:r>
      <w:r>
        <w:t xml:space="preserve">Organisation Internationale pour les Migrations </w:t>
      </w:r>
      <w:r>
        <w:t xml:space="preserve">OIM </w:t>
      </w:r>
      <w:r>
        <w:t xml:space="preserve">556 </w:t>
      </w:r>
      <w:r>
        <w:t xml:space="preserve">556 </w:t>
      </w:r>
    </w:p>
    <w:p>
      <w:r>
        <w:t xml:space="preserve">682564 </w:t>
      </w:r>
      <w:r>
        <w:t xml:space="preserve">NULL </w:t>
      </w:r>
      <w:r>
        <w:t xml:space="preserve">2023-03-28 00:00:00 </w:t>
      </w:r>
      <w:r>
        <w:t xml:space="preserve">2023-10-10 00:00:00 </w:t>
      </w:r>
      <w:r>
        <w:t xml:space="preserve">2023-08-09 00:00:00 </w:t>
      </w:r>
      <w:r>
        <w:t xml:space="preserve">45 </w:t>
      </w:r>
      <w:r>
        <w:t xml:space="preserve">270 </w:t>
      </w:r>
      <w:r>
        <w:t xml:space="preserve">2 </w:t>
      </w:r>
      <w:r>
        <w:t xml:space="preserve">Retourné </w:t>
      </w:r>
      <w:r>
        <w:t xml:space="preserve">CD6107ZS07 </w:t>
      </w:r>
      <w:r>
        <w:t xml:space="preserve">CD6107ZS07AS11 </w:t>
      </w:r>
      <w:r>
        <w:t xml:space="preserve">Musenda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685177 </w:t>
      </w:r>
      <w:r>
        <w:t xml:space="preserve">Organisation Internationale pour les Migrations </w:t>
      </w:r>
      <w:r>
        <w:t xml:space="preserve">OIM </w:t>
      </w:r>
      <w:r>
        <w:t xml:space="preserve">556 </w:t>
      </w:r>
      <w:r>
        <w:t xml:space="preserve">556 </w:t>
      </w:r>
    </w:p>
    <w:p>
      <w:r>
        <w:t xml:space="preserve">682565 </w:t>
      </w:r>
      <w:r>
        <w:t xml:space="preserve">NULL </w:t>
      </w:r>
      <w:r>
        <w:t xml:space="preserve">2023-05-04 00:00:00 </w:t>
      </w:r>
      <w:r>
        <w:t xml:space="preserve">2023-10-10 00:00:00 </w:t>
      </w:r>
      <w:r>
        <w:t xml:space="preserve">2023-08-09 00:00:00 </w:t>
      </w:r>
      <w:r>
        <w:t xml:space="preserve">27 </w:t>
      </w:r>
      <w:r>
        <w:t xml:space="preserve">162 </w:t>
      </w:r>
      <w:r>
        <w:t xml:space="preserve">2 </w:t>
      </w:r>
      <w:r>
        <w:t xml:space="preserve">Retourné </w:t>
      </w:r>
      <w:r>
        <w:t xml:space="preserve">CD6107ZS07 </w:t>
      </w:r>
      <w:r>
        <w:t xml:space="preserve">CD6107ZS07AS11 </w:t>
      </w:r>
      <w:r>
        <w:t xml:space="preserve">Musenda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685178 </w:t>
      </w:r>
      <w:r>
        <w:t xml:space="preserve">Organisation Internationale pour les Migrations </w:t>
      </w:r>
      <w:r>
        <w:t xml:space="preserve">OIM </w:t>
      </w:r>
      <w:r>
        <w:t xml:space="preserve">556 </w:t>
      </w:r>
      <w:r>
        <w:t xml:space="preserve">556 </w:t>
      </w:r>
    </w:p>
    <w:p>
      <w:r>
        <w:t xml:space="preserve">682566 </w:t>
      </w:r>
      <w:r>
        <w:t xml:space="preserve">NULL </w:t>
      </w:r>
      <w:r>
        <w:t xml:space="preserve">2023-05-04 00:00:00 </w:t>
      </w:r>
      <w:r>
        <w:t xml:space="preserve">2023-10-10 00:00:00 </w:t>
      </w:r>
      <w:r>
        <w:t xml:space="preserve">2023-08-09 00:00:00 </w:t>
      </w:r>
      <w:r>
        <w:t xml:space="preserve">12 </w:t>
      </w:r>
      <w:r>
        <w:t xml:space="preserve">72 </w:t>
      </w:r>
      <w:r>
        <w:t xml:space="preserve">2 </w:t>
      </w:r>
      <w:r>
        <w:t xml:space="preserve">Retourné </w:t>
      </w:r>
      <w:r>
        <w:t xml:space="preserve">CD6107ZS07 </w:t>
      </w:r>
      <w:r>
        <w:t xml:space="preserve">CD6107ZS07AS11 </w:t>
      </w:r>
      <w:r>
        <w:t xml:space="preserve">Musenda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685179 </w:t>
      </w:r>
      <w:r>
        <w:t xml:space="preserve">Organisation Internationale pour les Migrations </w:t>
      </w:r>
      <w:r>
        <w:t xml:space="preserve">OIM </w:t>
      </w:r>
      <w:r>
        <w:t xml:space="preserve">556 </w:t>
      </w:r>
      <w:r>
        <w:t xml:space="preserve">556 </w:t>
      </w:r>
    </w:p>
    <w:p>
      <w:r>
        <w:t xml:space="preserve">682567 </w:t>
      </w:r>
      <w:r>
        <w:t xml:space="preserve">NULL </w:t>
      </w:r>
      <w:r>
        <w:t xml:space="preserve">2022-06-01 00:00:00 </w:t>
      </w:r>
      <w:r>
        <w:t xml:space="preserve">2023-10-10 00:00:00 </w:t>
      </w:r>
      <w:r>
        <w:t xml:space="preserve">2023-08-10 00:00:00 </w:t>
      </w:r>
      <w:r>
        <w:t xml:space="preserve">31 </w:t>
      </w:r>
      <w:r>
        <w:t xml:space="preserve">169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CD61100307 </w:t>
      </w:r>
      <w:r>
        <w:t xml:space="preserve">Vungi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685180 </w:t>
      </w:r>
      <w:r>
        <w:t xml:space="preserve">Organisation Internationale pour les Migrations </w:t>
      </w:r>
      <w:r>
        <w:t xml:space="preserve">OIM </w:t>
      </w:r>
      <w:r>
        <w:t xml:space="preserve">556 </w:t>
      </w:r>
      <w:r>
        <w:t xml:space="preserve">556 </w:t>
      </w:r>
    </w:p>
    <w:p>
      <w:r>
        <w:t xml:space="preserve">682568 </w:t>
      </w:r>
      <w:r>
        <w:t xml:space="preserve">NULL </w:t>
      </w:r>
      <w:r>
        <w:t xml:space="preserve">2023-03-28 00:00:00 </w:t>
      </w:r>
      <w:r>
        <w:t xml:space="preserve">2023-10-10 00:00:00 </w:t>
      </w:r>
      <w:r>
        <w:t xml:space="preserve">2023-08-10 00:00:00 </w:t>
      </w:r>
      <w:r>
        <w:t xml:space="preserve">7 </w:t>
      </w:r>
      <w:r>
        <w:t xml:space="preserve">42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685181 </w:t>
      </w:r>
      <w:r>
        <w:t xml:space="preserve">Organisation Internationale pour les Migrations </w:t>
      </w:r>
      <w:r>
        <w:t xml:space="preserve">OIM </w:t>
      </w:r>
      <w:r>
        <w:t xml:space="preserve">556 </w:t>
      </w:r>
      <w:r>
        <w:t xml:space="preserve">556 </w:t>
      </w:r>
    </w:p>
    <w:p>
      <w:r>
        <w:t xml:space="preserve">682569 </w:t>
      </w:r>
      <w:r>
        <w:t xml:space="preserve">NULL </w:t>
      </w:r>
      <w:r>
        <w:t xml:space="preserve">2023-05-04 00:00:00 </w:t>
      </w:r>
      <w:r>
        <w:t xml:space="preserve">2023-10-10 00:00:00 </w:t>
      </w:r>
      <w:r>
        <w:t xml:space="preserve">2023-08-10 00:00:00 </w:t>
      </w:r>
      <w:r>
        <w:t xml:space="preserve">97 </w:t>
      </w:r>
      <w:r>
        <w:t xml:space="preserve">581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685182 </w:t>
      </w:r>
      <w:r>
        <w:t xml:space="preserve">Organisation Internationale pour les Migrations </w:t>
      </w:r>
      <w:r>
        <w:t xml:space="preserve">OIM </w:t>
      </w:r>
      <w:r>
        <w:t xml:space="preserve">556 </w:t>
      </w:r>
      <w:r>
        <w:t xml:space="preserve">556 </w:t>
      </w:r>
    </w:p>
    <w:p>
      <w:r>
        <w:t xml:space="preserve">682570 </w:t>
      </w:r>
      <w:r>
        <w:t xml:space="preserve">NULL </w:t>
      </w:r>
      <w:r>
        <w:t xml:space="preserve">2023-09-30 00:00:00 </w:t>
      </w:r>
      <w:r>
        <w:t xml:space="preserve">2023-10-10 00:00:00 </w:t>
      </w:r>
      <w:r>
        <w:t xml:space="preserve">2023-08-10 00:00:00 </w:t>
      </w:r>
      <w:r>
        <w:t xml:space="preserve">74 </w:t>
      </w:r>
      <w:r>
        <w:t xml:space="preserve">443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685183 </w:t>
      </w:r>
      <w:r>
        <w:t xml:space="preserve">Organisation Internationale pour les Migrations </w:t>
      </w:r>
      <w:r>
        <w:t xml:space="preserve">OIM </w:t>
      </w:r>
      <w:r>
        <w:t xml:space="preserve">556 </w:t>
      </w:r>
      <w:r>
        <w:t xml:space="preserve">556 </w:t>
      </w:r>
    </w:p>
    <w:p>
      <w:r>
        <w:t xml:space="preserve">682571 </w:t>
      </w:r>
      <w:r>
        <w:t xml:space="preserve">NULL </w:t>
      </w:r>
      <w:r>
        <w:t xml:space="preserve">2022-06-01 00:00:00 </w:t>
      </w:r>
      <w:r>
        <w:t xml:space="preserve">2023-10-10 00:00:00 </w:t>
      </w:r>
      <w:r>
        <w:t xml:space="preserve">2023-08-10 00:00:00 </w:t>
      </w:r>
      <w:r>
        <w:t xml:space="preserve">16 </w:t>
      </w:r>
      <w:r>
        <w:t xml:space="preserve">95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685184 </w:t>
      </w:r>
      <w:r>
        <w:t xml:space="preserve">Organisation Internationale pour les Migrations </w:t>
      </w:r>
      <w:r>
        <w:t xml:space="preserve">OIM </w:t>
      </w:r>
      <w:r>
        <w:t xml:space="preserve">556 </w:t>
      </w:r>
      <w:r>
        <w:t xml:space="preserve">556 </w:t>
      </w:r>
    </w:p>
    <w:p>
      <w:r>
        <w:t xml:space="preserve">682572 </w:t>
      </w:r>
      <w:r>
        <w:t xml:space="preserve">NULL </w:t>
      </w:r>
      <w:r>
        <w:t xml:space="preserve">2022-09-01 00:00:00 </w:t>
      </w:r>
      <w:r>
        <w:t xml:space="preserve">2023-10-10 00:00:00 </w:t>
      </w:r>
      <w:r>
        <w:t xml:space="preserve">2023-08-10 00:00:00 </w:t>
      </w:r>
      <w:r>
        <w:t xml:space="preserve">10 </w:t>
      </w:r>
      <w:r>
        <w:t xml:space="preserve">59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685185 </w:t>
      </w:r>
      <w:r>
        <w:t xml:space="preserve">Organisation Internationale pour les Migrations </w:t>
      </w:r>
      <w:r>
        <w:t xml:space="preserve">OIM </w:t>
      </w:r>
      <w:r>
        <w:t xml:space="preserve">556 </w:t>
      </w:r>
      <w:r>
        <w:t xml:space="preserve">556 </w:t>
      </w:r>
    </w:p>
    <w:p>
      <w:r>
        <w:t xml:space="preserve">682573 </w:t>
      </w:r>
      <w:r>
        <w:t xml:space="preserve">NULL </w:t>
      </w:r>
      <w:r>
        <w:t xml:space="preserve">2022-12-01 00:00:00 </w:t>
      </w:r>
      <w:r>
        <w:t xml:space="preserve">2023-10-10 00:00:00 </w:t>
      </w:r>
      <w:r>
        <w:t xml:space="preserve">2023-08-10 00:00:00 </w:t>
      </w:r>
      <w:r>
        <w:t xml:space="preserve">7 </w:t>
      </w:r>
      <w:r>
        <w:t xml:space="preserve">41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685186 </w:t>
      </w:r>
      <w:r>
        <w:t xml:space="preserve">Organisation Internationale pour les Migrations </w:t>
      </w:r>
      <w:r>
        <w:t xml:space="preserve">OIM </w:t>
      </w:r>
      <w:r>
        <w:t xml:space="preserve">556 </w:t>
      </w:r>
      <w:r>
        <w:t xml:space="preserve">556 </w:t>
      </w:r>
    </w:p>
    <w:p>
      <w:r>
        <w:t xml:space="preserve">682574 </w:t>
      </w:r>
      <w:r>
        <w:t xml:space="preserve">NULL </w:t>
      </w:r>
      <w:r>
        <w:t xml:space="preserve">2023-05-04 00:00:00 </w:t>
      </w:r>
      <w:r>
        <w:t xml:space="preserve">2023-10-10 00:00:00 </w:t>
      </w:r>
      <w:r>
        <w:t xml:space="preserve">2023-08-10 00:00:00 </w:t>
      </w:r>
      <w:r>
        <w:t xml:space="preserve">159 </w:t>
      </w:r>
      <w:r>
        <w:t xml:space="preserve">259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685187 </w:t>
      </w:r>
      <w:r>
        <w:t xml:space="preserve">Organisation Internationale pour les Migrations </w:t>
      </w:r>
      <w:r>
        <w:t xml:space="preserve">OIM </w:t>
      </w:r>
      <w:r>
        <w:t xml:space="preserve">556 </w:t>
      </w:r>
      <w:r>
        <w:t xml:space="preserve">556 </w:t>
      </w:r>
    </w:p>
    <w:p>
      <w:r>
        <w:t xml:space="preserve">682575 </w:t>
      </w:r>
      <w:r>
        <w:t xml:space="preserve">NULL </w:t>
      </w:r>
      <w:r>
        <w:t xml:space="preserve">2023-09-30 00:00:00 </w:t>
      </w:r>
      <w:r>
        <w:t xml:space="preserve">2023-10-10 00:00:00 </w:t>
      </w:r>
      <w:r>
        <w:t xml:space="preserve">2023-08-10 00:00:00 </w:t>
      </w:r>
      <w:r>
        <w:t xml:space="preserve">58 </w:t>
      </w:r>
      <w:r>
        <w:t xml:space="preserve">95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685188 </w:t>
      </w:r>
      <w:r>
        <w:t xml:space="preserve">Organisation Internationale pour les Migrations </w:t>
      </w:r>
      <w:r>
        <w:t xml:space="preserve">OIM </w:t>
      </w:r>
      <w:r>
        <w:t xml:space="preserve">556 </w:t>
      </w:r>
      <w:r>
        <w:t xml:space="preserve">556 </w:t>
      </w:r>
    </w:p>
    <w:p>
      <w:r>
        <w:t xml:space="preserve">682576 </w:t>
      </w:r>
      <w:r>
        <w:t xml:space="preserve">NULL </w:t>
      </w:r>
      <w:r>
        <w:t xml:space="preserve">2023-03-28 00:00:00 </w:t>
      </w:r>
      <w:r>
        <w:t xml:space="preserve">2023-10-10 00:00:00 </w:t>
      </w:r>
      <w:r>
        <w:t xml:space="preserve">2023-08-10 00:00:00 </w:t>
      </w:r>
      <w:r>
        <w:t xml:space="preserve">41 </w:t>
      </w:r>
      <w:r>
        <w:t xml:space="preserve">205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685189 </w:t>
      </w:r>
      <w:r>
        <w:t xml:space="preserve">Organisation Internationale pour les Migrations </w:t>
      </w:r>
      <w:r>
        <w:t xml:space="preserve">OIM </w:t>
      </w:r>
      <w:r>
        <w:t xml:space="preserve">556 </w:t>
      </w:r>
      <w:r>
        <w:t xml:space="preserve">556 </w:t>
      </w:r>
    </w:p>
    <w:p>
      <w:r>
        <w:t xml:space="preserve">682577 </w:t>
      </w:r>
      <w:r>
        <w:t xml:space="preserve">NULL </w:t>
      </w:r>
      <w:r>
        <w:t xml:space="preserve">2023-05-04 00:00:00 </w:t>
      </w:r>
      <w:r>
        <w:t xml:space="preserve">2023-10-10 00:00:00 </w:t>
      </w:r>
      <w:r>
        <w:t xml:space="preserve">2023-08-10 00:00:00 </w:t>
      </w:r>
      <w:r>
        <w:t xml:space="preserve">49 </w:t>
      </w:r>
      <w:r>
        <w:t xml:space="preserve">245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685190 </w:t>
      </w:r>
      <w:r>
        <w:t xml:space="preserve">Organisation Internationale pour les Migrations </w:t>
      </w:r>
      <w:r>
        <w:t xml:space="preserve">OIM </w:t>
      </w:r>
      <w:r>
        <w:t xml:space="preserve">556 </w:t>
      </w:r>
      <w:r>
        <w:t xml:space="preserve">556 </w:t>
      </w:r>
    </w:p>
    <w:p>
      <w:r>
        <w:t xml:space="preserve">682578 </w:t>
      </w:r>
      <w:r>
        <w:t xml:space="preserve">NULL </w:t>
      </w:r>
      <w:r>
        <w:t xml:space="preserve">2022-06-01 00:00:00 </w:t>
      </w:r>
      <w:r>
        <w:t xml:space="preserve">2023-10-10 00:00:00 </w:t>
      </w:r>
      <w:r>
        <w:t xml:space="preserve">2023-08-10 00:00:00 </w:t>
      </w:r>
      <w:r>
        <w:t xml:space="preserve">15 </w:t>
      </w:r>
      <w:r>
        <w:t xml:space="preserve">78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685191 </w:t>
      </w:r>
      <w:r>
        <w:t xml:space="preserve">Organisation Internationale pour les Migrations </w:t>
      </w:r>
      <w:r>
        <w:t xml:space="preserve">OIM </w:t>
      </w:r>
      <w:r>
        <w:t xml:space="preserve">556 </w:t>
      </w:r>
      <w:r>
        <w:t xml:space="preserve">556 </w:t>
      </w:r>
    </w:p>
    <w:p>
      <w:r>
        <w:t xml:space="preserve">682579 </w:t>
      </w:r>
      <w:r>
        <w:t xml:space="preserve">NULL </w:t>
      </w:r>
      <w:r>
        <w:t xml:space="preserve">2022-12-01 00:00:00 </w:t>
      </w:r>
      <w:r>
        <w:t xml:space="preserve">2023-10-10 00:00:00 </w:t>
      </w:r>
      <w:r>
        <w:t xml:space="preserve">2023-08-10 00:00:00 </w:t>
      </w:r>
      <w:r>
        <w:t xml:space="preserve">12 </w:t>
      </w:r>
      <w:r>
        <w:t xml:space="preserve">63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685192 </w:t>
      </w:r>
      <w:r>
        <w:t xml:space="preserve">Organisation Internationale pour les Migrations </w:t>
      </w:r>
      <w:r>
        <w:t xml:space="preserve">OIM </w:t>
      </w:r>
      <w:r>
        <w:t xml:space="preserve">556 </w:t>
      </w:r>
      <w:r>
        <w:t xml:space="preserve">556 </w:t>
      </w:r>
    </w:p>
    <w:p>
      <w:r>
        <w:t xml:space="preserve">682580 </w:t>
      </w:r>
      <w:r>
        <w:t xml:space="preserve">NULL </w:t>
      </w:r>
      <w:r>
        <w:t xml:space="preserve">2023-05-04 00:00:00 </w:t>
      </w:r>
      <w:r>
        <w:t xml:space="preserve">2023-10-10 00:00:00 </w:t>
      </w:r>
      <w:r>
        <w:t xml:space="preserve">2023-08-10 00:00:00 </w:t>
      </w:r>
      <w:r>
        <w:t xml:space="preserve">78 </w:t>
      </w:r>
      <w:r>
        <w:t xml:space="preserve">409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685193 </w:t>
      </w:r>
      <w:r>
        <w:t xml:space="preserve">Organisation Internationale pour les Migrations </w:t>
      </w:r>
      <w:r>
        <w:t xml:space="preserve">OIM </w:t>
      </w:r>
      <w:r>
        <w:t xml:space="preserve">556 </w:t>
      </w:r>
      <w:r>
        <w:t xml:space="preserve">556 </w:t>
      </w:r>
    </w:p>
    <w:p>
      <w:r>
        <w:t xml:space="preserve">682581 </w:t>
      </w:r>
      <w:r>
        <w:t xml:space="preserve">NULL </w:t>
      </w:r>
      <w:r>
        <w:t xml:space="preserve">2023-09-30 00:00:00 </w:t>
      </w:r>
      <w:r>
        <w:t xml:space="preserve">2023-10-10 00:00:00 </w:t>
      </w:r>
      <w:r>
        <w:t xml:space="preserve">2023-08-10 00:00:00 </w:t>
      </w:r>
      <w:r>
        <w:t xml:space="preserve">91 </w:t>
      </w:r>
      <w:r>
        <w:t xml:space="preserve">478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685194 </w:t>
      </w:r>
      <w:r>
        <w:t xml:space="preserve">Organisation Internationale pour les Migrations </w:t>
      </w:r>
      <w:r>
        <w:t xml:space="preserve">OIM </w:t>
      </w:r>
      <w:r>
        <w:t xml:space="preserve">556 </w:t>
      </w:r>
      <w:r>
        <w:t xml:space="preserve">556 </w:t>
      </w:r>
    </w:p>
    <w:p>
      <w:r>
        <w:t xml:space="preserve">682582 </w:t>
      </w:r>
      <w:r>
        <w:t xml:space="preserve">NULL </w:t>
      </w:r>
      <w:r>
        <w:t xml:space="preserve">2022-06-01 00:00:00 </w:t>
      </w:r>
      <w:r>
        <w:t xml:space="preserve">2023-10-10 00:00:00 </w:t>
      </w:r>
      <w:r>
        <w:t xml:space="preserve">2023-08-10 00:00:00 </w:t>
      </w:r>
      <w:r>
        <w:t xml:space="preserve">35 </w:t>
      </w:r>
      <w:r>
        <w:t xml:space="preserve">201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685195 </w:t>
      </w:r>
      <w:r>
        <w:t xml:space="preserve">Organisation Internationale pour les Migrations </w:t>
      </w:r>
      <w:r>
        <w:t xml:space="preserve">OIM </w:t>
      </w:r>
      <w:r>
        <w:t xml:space="preserve">556 </w:t>
      </w:r>
      <w:r>
        <w:t xml:space="preserve">556 </w:t>
      </w:r>
    </w:p>
    <w:p>
      <w:r>
        <w:t xml:space="preserve">682583 </w:t>
      </w:r>
      <w:r>
        <w:t xml:space="preserve">NULL </w:t>
      </w:r>
      <w:r>
        <w:t xml:space="preserve">2022-12-01 00:00:00 </w:t>
      </w:r>
      <w:r>
        <w:t xml:space="preserve">2023-10-10 00:00:00 </w:t>
      </w:r>
      <w:r>
        <w:t xml:space="preserve">2023-08-10 00:00:00 </w:t>
      </w:r>
      <w:r>
        <w:t xml:space="preserve">13 </w:t>
      </w:r>
      <w:r>
        <w:t xml:space="preserve">75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685196 </w:t>
      </w:r>
      <w:r>
        <w:t xml:space="preserve">Organisation Internationale pour les Migrations </w:t>
      </w:r>
      <w:r>
        <w:t xml:space="preserve">OIM </w:t>
      </w:r>
      <w:r>
        <w:t xml:space="preserve">556 </w:t>
      </w:r>
      <w:r>
        <w:t xml:space="preserve">556 </w:t>
      </w:r>
    </w:p>
    <w:p>
      <w:r>
        <w:t xml:space="preserve">682584 </w:t>
      </w:r>
      <w:r>
        <w:t xml:space="preserve">NULL </w:t>
      </w:r>
      <w:r>
        <w:t xml:space="preserve">2023-05-04 00:00:00 </w:t>
      </w:r>
      <w:r>
        <w:t xml:space="preserve">2023-10-10 00:00:00 </w:t>
      </w:r>
      <w:r>
        <w:t xml:space="preserve">2023-08-10 00:00:00 </w:t>
      </w:r>
      <w:r>
        <w:t xml:space="preserve">132 </w:t>
      </w:r>
      <w:r>
        <w:t xml:space="preserve">792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685197 </w:t>
      </w:r>
      <w:r>
        <w:t xml:space="preserve">Organisation Internationale pour les Migrations </w:t>
      </w:r>
      <w:r>
        <w:t xml:space="preserve">OIM </w:t>
      </w:r>
      <w:r>
        <w:t xml:space="preserve">556 </w:t>
      </w:r>
      <w:r>
        <w:t xml:space="preserve">556 </w:t>
      </w:r>
    </w:p>
    <w:p>
      <w:r>
        <w:t xml:space="preserve">682585 </w:t>
      </w:r>
      <w:r>
        <w:t xml:space="preserve">NULL </w:t>
      </w:r>
      <w:r>
        <w:t xml:space="preserve">2023-09-30 00:00:00 </w:t>
      </w:r>
      <w:r>
        <w:t xml:space="preserve">2023-10-10 00:00:00 </w:t>
      </w:r>
      <w:r>
        <w:t xml:space="preserve">2023-08-10 00:00:00 </w:t>
      </w:r>
      <w:r>
        <w:t xml:space="preserve">129 </w:t>
      </w:r>
      <w:r>
        <w:t xml:space="preserve">774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685198 </w:t>
      </w:r>
      <w:r>
        <w:t xml:space="preserve">Organisation Internationale pour les Migrations </w:t>
      </w:r>
      <w:r>
        <w:t xml:space="preserve">OIM </w:t>
      </w:r>
      <w:r>
        <w:t xml:space="preserve">556 </w:t>
      </w:r>
      <w:r>
        <w:t xml:space="preserve">556 </w:t>
      </w:r>
    </w:p>
    <w:p>
      <w:r>
        <w:t xml:space="preserve">682586 </w:t>
      </w:r>
      <w:r>
        <w:t xml:space="preserve">NULL </w:t>
      </w:r>
      <w:r>
        <w:t xml:space="preserve">2022-12-01 00:00:00 </w:t>
      </w:r>
      <w:r>
        <w:t xml:space="preserve">2023-10-10 00:00:00 </w:t>
      </w:r>
      <w:r>
        <w:t xml:space="preserve">2023-08-10 00:00:00 </w:t>
      </w:r>
      <w:r>
        <w:t xml:space="preserve">21 </w:t>
      </w:r>
      <w:r>
        <w:t xml:space="preserve">126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685199 </w:t>
      </w:r>
      <w:r>
        <w:t xml:space="preserve">Organisation Internationale pour les Migrations </w:t>
      </w:r>
      <w:r>
        <w:t xml:space="preserve">OIM </w:t>
      </w:r>
      <w:r>
        <w:t xml:space="preserve">556 </w:t>
      </w:r>
      <w:r>
        <w:t xml:space="preserve">556 </w:t>
      </w:r>
    </w:p>
    <w:p>
      <w:r>
        <w:t xml:space="preserve">682587 </w:t>
      </w:r>
      <w:r>
        <w:t xml:space="preserve">NULL </w:t>
      </w:r>
      <w:r>
        <w:t xml:space="preserve">2023-05-04 00:00:00 </w:t>
      </w:r>
      <w:r>
        <w:t xml:space="preserve">2023-10-10 00:00:00 </w:t>
      </w:r>
      <w:r>
        <w:t xml:space="preserve">2023-08-10 00:00:00 </w:t>
      </w:r>
      <w:r>
        <w:t xml:space="preserve">122 </w:t>
      </w:r>
      <w:r>
        <w:t xml:space="preserve">371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685200 </w:t>
      </w:r>
      <w:r>
        <w:t xml:space="preserve">Organisation Internationale pour les Migrations </w:t>
      </w:r>
      <w:r>
        <w:t xml:space="preserve">OIM </w:t>
      </w:r>
      <w:r>
        <w:t xml:space="preserve">556 </w:t>
      </w:r>
      <w:r>
        <w:t xml:space="preserve">556 </w:t>
      </w:r>
    </w:p>
    <w:p>
      <w:r>
        <w:t xml:space="preserve">682588 </w:t>
      </w:r>
      <w:r>
        <w:t xml:space="preserve">NULL </w:t>
      </w:r>
      <w:r>
        <w:t xml:space="preserve">2023-09-30 00:00:00 </w:t>
      </w:r>
      <w:r>
        <w:t xml:space="preserve">2023-10-10 00:00:00 </w:t>
      </w:r>
      <w:r>
        <w:t xml:space="preserve">2023-08-10 00:00:00 </w:t>
      </w:r>
      <w:r>
        <w:t xml:space="preserve">117 </w:t>
      </w:r>
      <w:r>
        <w:t xml:space="preserve">356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685201 </w:t>
      </w:r>
      <w:r>
        <w:t xml:space="preserve">Organisation Internationale pour les Migrations </w:t>
      </w:r>
      <w:r>
        <w:t xml:space="preserve">OIM </w:t>
      </w:r>
      <w:r>
        <w:t xml:space="preserve">556 </w:t>
      </w:r>
      <w:r>
        <w:t xml:space="preserve">556 </w:t>
      </w:r>
    </w:p>
    <w:p>
      <w:r>
        <w:t xml:space="preserve">682589 </w:t>
      </w:r>
      <w:r>
        <w:t xml:space="preserve">NULL </w:t>
      </w:r>
      <w:r>
        <w:t xml:space="preserve">2023-03-28 00:00:00 </w:t>
      </w:r>
      <w:r>
        <w:t xml:space="preserve">2023-10-10 00:00:00 </w:t>
      </w:r>
      <w:r>
        <w:t xml:space="preserve">2023-08-10 00:00:00 </w:t>
      </w:r>
      <w:r>
        <w:t xml:space="preserve">43 </w:t>
      </w:r>
      <w:r>
        <w:t xml:space="preserve">258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685202 </w:t>
      </w:r>
      <w:r>
        <w:t xml:space="preserve">Organisation Internationale pour les Migrations </w:t>
      </w:r>
      <w:r>
        <w:t xml:space="preserve">OIM </w:t>
      </w:r>
      <w:r>
        <w:t xml:space="preserve">556 </w:t>
      </w:r>
      <w:r>
        <w:t xml:space="preserve">556 </w:t>
      </w:r>
    </w:p>
    <w:p>
      <w:r>
        <w:t xml:space="preserve">682590 </w:t>
      </w:r>
      <w:r>
        <w:t xml:space="preserve">NULL </w:t>
      </w:r>
      <w:r>
        <w:t xml:space="preserve">2023-05-04 00:00:00 </w:t>
      </w:r>
      <w:r>
        <w:t xml:space="preserve">2023-10-10 00:00:00 </w:t>
      </w:r>
      <w:r>
        <w:t xml:space="preserve">2023-08-10 00:00:00 </w:t>
      </w:r>
      <w:r>
        <w:t xml:space="preserve">72 </w:t>
      </w:r>
      <w:r>
        <w:t xml:space="preserve">432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685203 </w:t>
      </w:r>
      <w:r>
        <w:t xml:space="preserve">Organisation Internationale pour les Migrations </w:t>
      </w:r>
      <w:r>
        <w:t xml:space="preserve">OIM </w:t>
      </w:r>
      <w:r>
        <w:t xml:space="preserve">556 </w:t>
      </w:r>
      <w:r>
        <w:t xml:space="preserve">556 </w:t>
      </w:r>
    </w:p>
    <w:p>
      <w:r>
        <w:t xml:space="preserve">682591 </w:t>
      </w:r>
      <w:r>
        <w:t xml:space="preserve">NULL </w:t>
      </w:r>
      <w:r>
        <w:t xml:space="preserve">2023-09-30 00:00:00 </w:t>
      </w:r>
      <w:r>
        <w:t xml:space="preserve">2023-10-10 00:00:00 </w:t>
      </w:r>
      <w:r>
        <w:t xml:space="preserve">2023-08-10 00:00:00 </w:t>
      </w:r>
      <w:r>
        <w:t xml:space="preserve">6 </w:t>
      </w:r>
      <w:r>
        <w:t xml:space="preserve">36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685204 </w:t>
      </w:r>
      <w:r>
        <w:t xml:space="preserve">Organisation Internationale pour les Migrations </w:t>
      </w:r>
      <w:r>
        <w:t xml:space="preserve">OIM </w:t>
      </w:r>
      <w:r>
        <w:t xml:space="preserve">556 </w:t>
      </w:r>
      <w:r>
        <w:t xml:space="preserve">556 </w:t>
      </w:r>
    </w:p>
    <w:p>
      <w:r>
        <w:t xml:space="preserve">682592 </w:t>
      </w:r>
      <w:r>
        <w:t xml:space="preserve">NULL </w:t>
      </w:r>
      <w:r>
        <w:t xml:space="preserve">2023-05-04 00:00:00 </w:t>
      </w:r>
      <w:r>
        <w:t xml:space="preserve">2023-10-10 00:00:00 </w:t>
      </w:r>
      <w:r>
        <w:t xml:space="preserve">2023-08-10 00:00:00 </w:t>
      </w:r>
      <w:r>
        <w:t xml:space="preserve">32 </w:t>
      </w:r>
      <w:r>
        <w:t xml:space="preserve">182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685205 </w:t>
      </w:r>
      <w:r>
        <w:t xml:space="preserve">Organisation Internationale pour les Migrations </w:t>
      </w:r>
      <w:r>
        <w:t xml:space="preserve">OIM </w:t>
      </w:r>
      <w:r>
        <w:t xml:space="preserve">556 </w:t>
      </w:r>
      <w:r>
        <w:t xml:space="preserve">556 </w:t>
      </w:r>
    </w:p>
    <w:p>
      <w:r>
        <w:t xml:space="preserve">682593 </w:t>
      </w:r>
      <w:r>
        <w:t xml:space="preserve">NULL </w:t>
      </w:r>
      <w:r>
        <w:t xml:space="preserve">2023-09-30 00:00:00 </w:t>
      </w:r>
      <w:r>
        <w:t xml:space="preserve">2023-10-10 00:00:00 </w:t>
      </w:r>
      <w:r>
        <w:t xml:space="preserve">2023-08-10 00:00:00 </w:t>
      </w:r>
      <w:r>
        <w:t xml:space="preserve">41 </w:t>
      </w:r>
      <w:r>
        <w:t xml:space="preserve">234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685206 </w:t>
      </w:r>
      <w:r>
        <w:t xml:space="preserve">Organisation Internationale pour les Migrations </w:t>
      </w:r>
      <w:r>
        <w:t xml:space="preserve">OIM </w:t>
      </w:r>
      <w:r>
        <w:t xml:space="preserve">556 </w:t>
      </w:r>
      <w:r>
        <w:t xml:space="preserve">556 </w:t>
      </w:r>
    </w:p>
    <w:p>
      <w:r>
        <w:t xml:space="preserve">682594 </w:t>
      </w:r>
      <w:r>
        <w:t xml:space="preserve">NULL </w:t>
      </w:r>
      <w:r>
        <w:t xml:space="preserve">2023-03-28 00:00:00 </w:t>
      </w:r>
      <w:r>
        <w:t xml:space="preserve">2023-10-10 00:00:00 </w:t>
      </w:r>
      <w:r>
        <w:t xml:space="preserve">2023-08-10 00:00:00 </w:t>
      </w:r>
      <w:r>
        <w:t xml:space="preserve">12 </w:t>
      </w:r>
      <w:r>
        <w:t xml:space="preserve">51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685207 </w:t>
      </w:r>
      <w:r>
        <w:t xml:space="preserve">Organisation Internationale pour les Migrations </w:t>
      </w:r>
      <w:r>
        <w:t xml:space="preserve">OIM </w:t>
      </w:r>
      <w:r>
        <w:t xml:space="preserve">556 </w:t>
      </w:r>
      <w:r>
        <w:t xml:space="preserve">556 </w:t>
      </w:r>
    </w:p>
    <w:p>
      <w:r>
        <w:t xml:space="preserve">682595 </w:t>
      </w:r>
      <w:r>
        <w:t xml:space="preserve">NULL </w:t>
      </w:r>
      <w:r>
        <w:t xml:space="preserve">2023-05-04 00:00:00 </w:t>
      </w:r>
      <w:r>
        <w:t xml:space="preserve">2023-10-10 00:00:00 </w:t>
      </w:r>
      <w:r>
        <w:t xml:space="preserve">2023-08-10 00:00:00 </w:t>
      </w:r>
      <w:r>
        <w:t xml:space="preserve">32 </w:t>
      </w:r>
      <w:r>
        <w:t xml:space="preserve">137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685208 </w:t>
      </w:r>
      <w:r>
        <w:t xml:space="preserve">Organisation Internationale pour les Migrations </w:t>
      </w:r>
      <w:r>
        <w:t xml:space="preserve">OIM </w:t>
      </w:r>
      <w:r>
        <w:t xml:space="preserve">556 </w:t>
      </w:r>
      <w:r>
        <w:t xml:space="preserve">556 </w:t>
      </w:r>
    </w:p>
    <w:p>
      <w:r>
        <w:t xml:space="preserve">682596 </w:t>
      </w:r>
      <w:r>
        <w:t xml:space="preserve">NULL </w:t>
      </w:r>
      <w:r>
        <w:t xml:space="preserve">2023-09-30 00:00:00 </w:t>
      </w:r>
      <w:r>
        <w:t xml:space="preserve">2023-10-10 00:00:00 </w:t>
      </w:r>
      <w:r>
        <w:t xml:space="preserve">2023-08-10 00:00:00 </w:t>
      </w:r>
      <w:r>
        <w:t xml:space="preserve">55 </w:t>
      </w:r>
      <w:r>
        <w:t xml:space="preserve">235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685209 </w:t>
      </w:r>
      <w:r>
        <w:t xml:space="preserve">Organisation Internationale pour les Migrations </w:t>
      </w:r>
      <w:r>
        <w:t xml:space="preserve">OIM </w:t>
      </w:r>
      <w:r>
        <w:t xml:space="preserve">556 </w:t>
      </w:r>
      <w:r>
        <w:t xml:space="preserve">556 </w:t>
      </w:r>
    </w:p>
    <w:p>
      <w:r>
        <w:t xml:space="preserve">682597 </w:t>
      </w:r>
      <w:r>
        <w:t xml:space="preserve">NULL </w:t>
      </w:r>
      <w:r>
        <w:t xml:space="preserve">2022-09-01 00:00:00 </w:t>
      </w:r>
      <w:r>
        <w:t xml:space="preserve">2023-10-10 00:00:00 </w:t>
      </w:r>
      <w:r>
        <w:t xml:space="preserve">2023-08-10 00:00:00 </w:t>
      </w:r>
      <w:r>
        <w:t xml:space="preserve">85 </w:t>
      </w:r>
      <w:r>
        <w:t xml:space="preserve">510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685210 </w:t>
      </w:r>
      <w:r>
        <w:t xml:space="preserve">Organisation Internationale pour les Migrations </w:t>
      </w:r>
      <w:r>
        <w:t xml:space="preserve">OIM </w:t>
      </w:r>
      <w:r>
        <w:t xml:space="preserve">556 </w:t>
      </w:r>
      <w:r>
        <w:t xml:space="preserve">556 </w:t>
      </w:r>
    </w:p>
    <w:p>
      <w:r>
        <w:t xml:space="preserve">682598 </w:t>
      </w:r>
      <w:r>
        <w:t xml:space="preserve">NULL </w:t>
      </w:r>
      <w:r>
        <w:t xml:space="preserve">2022-12-01 00:00:00 </w:t>
      </w:r>
      <w:r>
        <w:t xml:space="preserve">2023-10-10 00:00:00 </w:t>
      </w:r>
      <w:r>
        <w:t xml:space="preserve">2023-08-10 00:00:00 </w:t>
      </w:r>
      <w:r>
        <w:t xml:space="preserve">51 </w:t>
      </w:r>
      <w:r>
        <w:t xml:space="preserve">306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CD61100304 </w:t>
      </w:r>
      <w:r>
        <w:t xml:space="preserve">Matanda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685211 </w:t>
      </w:r>
      <w:r>
        <w:t xml:space="preserve">Organisation Internationale pour les Migrations </w:t>
      </w:r>
      <w:r>
        <w:t xml:space="preserve">OIM </w:t>
      </w:r>
      <w:r>
        <w:t xml:space="preserve">556 </w:t>
      </w:r>
      <w:r>
        <w:t xml:space="preserve">556 </w:t>
      </w:r>
    </w:p>
    <w:p>
      <w:r>
        <w:t xml:space="preserve">682599 </w:t>
      </w:r>
      <w:r>
        <w:t xml:space="preserve">NULL </w:t>
      </w:r>
      <w:r>
        <w:t xml:space="preserve">2023-05-04 00:00:00 </w:t>
      </w:r>
      <w:r>
        <w:t xml:space="preserve">2023-10-10 00:00:00 </w:t>
      </w:r>
      <w:r>
        <w:t xml:space="preserve">2023-08-10 00:00:00 </w:t>
      </w:r>
      <w:r>
        <w:t xml:space="preserve">173 </w:t>
      </w:r>
      <w:r>
        <w:t xml:space="preserve">867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685212 </w:t>
      </w:r>
      <w:r>
        <w:t xml:space="preserve">Organisation Internationale pour les Migrations </w:t>
      </w:r>
      <w:r>
        <w:t xml:space="preserve">OIM </w:t>
      </w:r>
      <w:r>
        <w:t xml:space="preserve">556 </w:t>
      </w:r>
      <w:r>
        <w:t xml:space="preserve">556 </w:t>
      </w:r>
    </w:p>
    <w:p>
      <w:r>
        <w:t xml:space="preserve">682600 </w:t>
      </w:r>
      <w:r>
        <w:t xml:space="preserve">NULL </w:t>
      </w:r>
      <w:r>
        <w:t xml:space="preserve">2022-06-01 00:00:00 </w:t>
      </w:r>
      <w:r>
        <w:t xml:space="preserve">2023-10-10 00:00:00 </w:t>
      </w:r>
      <w:r>
        <w:t xml:space="preserve">2023-08-10 00:00:00 </w:t>
      </w:r>
      <w:r>
        <w:t xml:space="preserve">23 </w:t>
      </w:r>
      <w:r>
        <w:t xml:space="preserve">57 </w:t>
      </w:r>
      <w:r>
        <w:t xml:space="preserve">2 </w:t>
      </w:r>
      <w:r>
        <w:t xml:space="preserve">Retourné </w:t>
      </w:r>
      <w:r>
        <w:t xml:space="preserve">CD6107ZS07 </w:t>
      </w:r>
      <w:r>
        <w:t xml:space="preserve">CD6107ZS07AS12 </w:t>
      </w:r>
      <w:r>
        <w:t xml:space="preserve">Mutendero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CD61050603 </w:t>
      </w:r>
      <w:r>
        <w:t xml:space="preserve">Kaleko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685213 </w:t>
      </w:r>
      <w:r>
        <w:t xml:space="preserve">Organisation Internationale pour les Migrations </w:t>
      </w:r>
      <w:r>
        <w:t xml:space="preserve">OIM </w:t>
      </w:r>
      <w:r>
        <w:t xml:space="preserve">556 </w:t>
      </w:r>
      <w:r>
        <w:t xml:space="preserve">556 </w:t>
      </w:r>
    </w:p>
    <w:p>
      <w:r>
        <w:t xml:space="preserve">682601 </w:t>
      </w:r>
      <w:r>
        <w:t xml:space="preserve">NULL </w:t>
      </w:r>
      <w:r>
        <w:t xml:space="preserve">2022-06-01 00:00:00 </w:t>
      </w:r>
      <w:r>
        <w:t xml:space="preserve">2023-10-10 00:00:00 </w:t>
      </w:r>
      <w:r>
        <w:t xml:space="preserve">2023-08-08 00:00:00 </w:t>
      </w:r>
      <w:r>
        <w:t xml:space="preserve">2 </w:t>
      </w:r>
      <w:r>
        <w:t xml:space="preserve">13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685214 </w:t>
      </w:r>
      <w:r>
        <w:t xml:space="preserve">Organisation Internationale pour les Migrations </w:t>
      </w:r>
      <w:r>
        <w:t xml:space="preserve">OIM </w:t>
      </w:r>
      <w:r>
        <w:t xml:space="preserve">556 </w:t>
      </w:r>
      <w:r>
        <w:t xml:space="preserve">556 </w:t>
      </w:r>
    </w:p>
    <w:p>
      <w:r>
        <w:t xml:space="preserve">682602 </w:t>
      </w:r>
      <w:r>
        <w:t xml:space="preserve">NULL </w:t>
      </w:r>
      <w:r>
        <w:t xml:space="preserve">2023-03-28 00:00:00 </w:t>
      </w:r>
      <w:r>
        <w:t xml:space="preserve">2023-10-10 00:00:00 </w:t>
      </w:r>
      <w:r>
        <w:t xml:space="preserve">2023-08-08 00:00:00 </w:t>
      </w:r>
      <w:r>
        <w:t xml:space="preserve">56 </w:t>
      </w:r>
      <w:r>
        <w:t xml:space="preserve">203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685215 </w:t>
      </w:r>
      <w:r>
        <w:t xml:space="preserve">Organisation Internationale pour les Migrations </w:t>
      </w:r>
      <w:r>
        <w:t xml:space="preserve">OIM </w:t>
      </w:r>
      <w:r>
        <w:t xml:space="preserve">556 </w:t>
      </w:r>
      <w:r>
        <w:t xml:space="preserve">556 </w:t>
      </w:r>
    </w:p>
    <w:p>
      <w:r>
        <w:t xml:space="preserve">682603 </w:t>
      </w:r>
      <w:r>
        <w:t xml:space="preserve">NULL </w:t>
      </w:r>
      <w:r>
        <w:t xml:space="preserve">2023-05-04 00:00:00 </w:t>
      </w:r>
      <w:r>
        <w:t xml:space="preserve">2023-10-10 00:00:00 </w:t>
      </w:r>
      <w:r>
        <w:t xml:space="preserve">2023-08-10 00:00:00 </w:t>
      </w:r>
      <w:r>
        <w:t xml:space="preserve">105 </w:t>
      </w:r>
      <w:r>
        <w:t xml:space="preserve">525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685216 </w:t>
      </w:r>
      <w:r>
        <w:t xml:space="preserve">Organisation Internationale pour les Migrations </w:t>
      </w:r>
      <w:r>
        <w:t xml:space="preserve">OIM </w:t>
      </w:r>
      <w:r>
        <w:t xml:space="preserve">556 </w:t>
      </w:r>
      <w:r>
        <w:t xml:space="preserve">556 </w:t>
      </w:r>
    </w:p>
    <w:p>
      <w:r>
        <w:t xml:space="preserve">682604 </w:t>
      </w:r>
      <w:r>
        <w:t xml:space="preserve">NULL </w:t>
      </w:r>
      <w:r>
        <w:t xml:space="preserve">2023-09-30 00:00:00 </w:t>
      </w:r>
      <w:r>
        <w:t xml:space="preserve">2023-10-10 00:00:00 </w:t>
      </w:r>
      <w:r>
        <w:t xml:space="preserve">2023-08-10 00:00:00 </w:t>
      </w:r>
      <w:r>
        <w:t xml:space="preserve">90 </w:t>
      </w:r>
      <w:r>
        <w:t xml:space="preserve">450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685217 </w:t>
      </w:r>
      <w:r>
        <w:t xml:space="preserve">Organisation Internationale pour les Migrations </w:t>
      </w:r>
      <w:r>
        <w:t xml:space="preserve">OIM </w:t>
      </w:r>
      <w:r>
        <w:t xml:space="preserve">556 </w:t>
      </w:r>
      <w:r>
        <w:t xml:space="preserve">556 </w:t>
      </w:r>
    </w:p>
    <w:p>
      <w:r>
        <w:t xml:space="preserve">682605 </w:t>
      </w:r>
      <w:r>
        <w:t xml:space="preserve">NULL </w:t>
      </w:r>
      <w:r>
        <w:t xml:space="preserve">2022-12-01 00:00:00 </w:t>
      </w:r>
      <w:r>
        <w:t xml:space="preserve">2023-10-10 00:00:00 </w:t>
      </w:r>
      <w:r>
        <w:t xml:space="preserve">2023-08-09 00:00:00 </w:t>
      </w:r>
      <w:r>
        <w:t xml:space="preserve">14 </w:t>
      </w:r>
      <w:r>
        <w:t xml:space="preserve">71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685218 </w:t>
      </w:r>
      <w:r>
        <w:t xml:space="preserve">Organisation Internationale pour les Migrations </w:t>
      </w:r>
      <w:r>
        <w:t xml:space="preserve">OIM </w:t>
      </w:r>
      <w:r>
        <w:t xml:space="preserve">556 </w:t>
      </w:r>
      <w:r>
        <w:t xml:space="preserve">556 </w:t>
      </w:r>
    </w:p>
    <w:p>
      <w:r>
        <w:t xml:space="preserve">682606 </w:t>
      </w:r>
      <w:r>
        <w:t xml:space="preserve">NULL </w:t>
      </w:r>
      <w:r>
        <w:t xml:space="preserve">2023-03-28 00:00:00 </w:t>
      </w:r>
      <w:r>
        <w:t xml:space="preserve">2023-10-10 00:00:00 </w:t>
      </w:r>
      <w:r>
        <w:t xml:space="preserve">2023-08-09 00:00:00 </w:t>
      </w:r>
      <w:r>
        <w:t xml:space="preserve">21 </w:t>
      </w:r>
      <w:r>
        <w:t xml:space="preserve">107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685219 </w:t>
      </w:r>
      <w:r>
        <w:t xml:space="preserve">Organisation Internationale pour les Migrations </w:t>
      </w:r>
      <w:r>
        <w:t xml:space="preserve">OIM </w:t>
      </w:r>
      <w:r>
        <w:t xml:space="preserve">556 </w:t>
      </w:r>
      <w:r>
        <w:t xml:space="preserve">556 </w:t>
      </w:r>
    </w:p>
    <w:p>
      <w:r>
        <w:t xml:space="preserve">682607 </w:t>
      </w:r>
      <w:r>
        <w:t xml:space="preserve">NULL </w:t>
      </w:r>
      <w:r>
        <w:t xml:space="preserve">2023-05-04 00:00:00 </w:t>
      </w:r>
      <w:r>
        <w:t xml:space="preserve">2023-10-10 00:00:00 </w:t>
      </w:r>
      <w:r>
        <w:t xml:space="preserve">2023-08-09 00:00:00 </w:t>
      </w:r>
      <w:r>
        <w:t xml:space="preserve">7 </w:t>
      </w:r>
      <w:r>
        <w:t xml:space="preserve">35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685220 </w:t>
      </w:r>
      <w:r>
        <w:t xml:space="preserve">Organisation Internationale pour les Migrations </w:t>
      </w:r>
      <w:r>
        <w:t xml:space="preserve">OIM </w:t>
      </w:r>
      <w:r>
        <w:t xml:space="preserve">556 </w:t>
      </w:r>
      <w:r>
        <w:t xml:space="preserve">556 </w:t>
      </w:r>
    </w:p>
    <w:p>
      <w:r>
        <w:t xml:space="preserve">682608 </w:t>
      </w:r>
      <w:r>
        <w:t xml:space="preserve">NULL </w:t>
      </w:r>
      <w:r>
        <w:t xml:space="preserve">2023-09-30 00:00:00 </w:t>
      </w:r>
      <w:r>
        <w:t xml:space="preserve">2023-10-10 00:00:00 </w:t>
      </w:r>
      <w:r>
        <w:t xml:space="preserve">2023-08-09 00:00:00 </w:t>
      </w:r>
      <w:r>
        <w:t xml:space="preserve">9 </w:t>
      </w:r>
      <w:r>
        <w:t xml:space="preserve">45 </w:t>
      </w:r>
      <w:r>
        <w:t xml:space="preserve">2 </w:t>
      </w:r>
      <w:r>
        <w:t xml:space="preserve">Retourné </w:t>
      </w:r>
      <w:r>
        <w:t xml:space="preserve">CD6107ZS07 </w:t>
      </w:r>
      <w:r>
        <w:t xml:space="preserve">CD6107ZS07AS13 </w:t>
      </w:r>
      <w:r>
        <w:t xml:space="preserve">Vuhovi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685221 </w:t>
      </w:r>
      <w:r>
        <w:t xml:space="preserve">Organisation Internationale pour les Migrations </w:t>
      </w:r>
      <w:r>
        <w:t xml:space="preserve">OIM </w:t>
      </w:r>
      <w:r>
        <w:t xml:space="preserve">556 </w:t>
      </w:r>
      <w:r>
        <w:t xml:space="preserve">556 </w:t>
      </w:r>
    </w:p>
    <w:p>
      <w:r>
        <w:t xml:space="preserve">682609 </w:t>
      </w:r>
      <w:r>
        <w:t xml:space="preserve">NULL </w:t>
      </w:r>
      <w:r>
        <w:t xml:space="preserve">2023-05-04 00:00:00 </w:t>
      </w:r>
      <w:r>
        <w:t xml:space="preserve">2023-10-10 00:00:00 </w:t>
      </w:r>
      <w:r>
        <w:t xml:space="preserve">2023-08-07 00:00:00 </w:t>
      </w:r>
      <w:r>
        <w:t xml:space="preserve">6 </w:t>
      </w:r>
      <w:r>
        <w:t xml:space="preserve">34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685222 </w:t>
      </w:r>
      <w:r>
        <w:t xml:space="preserve">Organisation Internationale pour les Migrations </w:t>
      </w:r>
      <w:r>
        <w:t xml:space="preserve">OIM </w:t>
      </w:r>
      <w:r>
        <w:t xml:space="preserve">556 </w:t>
      </w:r>
      <w:r>
        <w:t xml:space="preserve">556 </w:t>
      </w:r>
    </w:p>
    <w:p>
      <w:r>
        <w:t xml:space="preserve">682610 </w:t>
      </w:r>
      <w:r>
        <w:t xml:space="preserve">NULL </w:t>
      </w:r>
      <w:r>
        <w:t xml:space="preserve">2022-09-01 00:00:00 </w:t>
      </w:r>
      <w:r>
        <w:t xml:space="preserve">2023-10-10 00:00:00 </w:t>
      </w:r>
      <w:r>
        <w:t xml:space="preserve">2023-08-07 00:00:00 </w:t>
      </w:r>
      <w:r>
        <w:t xml:space="preserve">16 </w:t>
      </w:r>
      <w:r>
        <w:t xml:space="preserve">96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685223 </w:t>
      </w:r>
      <w:r>
        <w:t xml:space="preserve">Organisation Internationale pour les Migrations </w:t>
      </w:r>
      <w:r>
        <w:t xml:space="preserve">OIM </w:t>
      </w:r>
      <w:r>
        <w:t xml:space="preserve">556 </w:t>
      </w:r>
      <w:r>
        <w:t xml:space="preserve">556 </w:t>
      </w:r>
    </w:p>
    <w:p>
      <w:r>
        <w:t xml:space="preserve">682611 </w:t>
      </w:r>
      <w:r>
        <w:t xml:space="preserve">NULL </w:t>
      </w:r>
      <w:r>
        <w:t xml:space="preserve">2022-12-01 00:00:00 </w:t>
      </w:r>
      <w:r>
        <w:t xml:space="preserve">2023-10-10 00:00:00 </w:t>
      </w:r>
      <w:r>
        <w:t xml:space="preserve">2023-08-07 00:00:00 </w:t>
      </w:r>
      <w:r>
        <w:t xml:space="preserve">6 </w:t>
      </w:r>
      <w:r>
        <w:t xml:space="preserve">36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685224 </w:t>
      </w:r>
      <w:r>
        <w:t xml:space="preserve">Organisation Internationale pour les Migrations </w:t>
      </w:r>
      <w:r>
        <w:t xml:space="preserve">OIM </w:t>
      </w:r>
      <w:r>
        <w:t xml:space="preserve">556 </w:t>
      </w:r>
      <w:r>
        <w:t xml:space="preserve">556 </w:t>
      </w:r>
    </w:p>
    <w:p>
      <w:r>
        <w:t xml:space="preserve">682612 </w:t>
      </w:r>
      <w:r>
        <w:t xml:space="preserve">NULL </w:t>
      </w:r>
      <w:r>
        <w:t xml:space="preserve">2023-03-28 00:00:00 </w:t>
      </w:r>
      <w:r>
        <w:t xml:space="preserve">2023-10-10 00:00:00 </w:t>
      </w:r>
      <w:r>
        <w:t xml:space="preserve">2023-08-07 00:00:00 </w:t>
      </w:r>
      <w:r>
        <w:t xml:space="preserve">46 </w:t>
      </w:r>
      <w:r>
        <w:t xml:space="preserve">276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685225 </w:t>
      </w:r>
      <w:r>
        <w:t xml:space="preserve">Organisation Internationale pour les Migrations </w:t>
      </w:r>
      <w:r>
        <w:t xml:space="preserve">OIM </w:t>
      </w:r>
      <w:r>
        <w:t xml:space="preserve">556 </w:t>
      </w:r>
      <w:r>
        <w:t xml:space="preserve">556 </w:t>
      </w:r>
    </w:p>
    <w:p>
      <w:r>
        <w:t xml:space="preserve">682613 </w:t>
      </w:r>
      <w:r>
        <w:t xml:space="preserve">NULL </w:t>
      </w:r>
      <w:r>
        <w:t xml:space="preserve">2022-09-01 00:00:00 </w:t>
      </w:r>
      <w:r>
        <w:t xml:space="preserve">2023-10-10 00:00:00 </w:t>
      </w:r>
      <w:r>
        <w:t xml:space="preserve">2023-08-07 00:00:00 </w:t>
      </w:r>
      <w:r>
        <w:t xml:space="preserve">6 </w:t>
      </w:r>
      <w:r>
        <w:t xml:space="preserve">35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685226 </w:t>
      </w:r>
      <w:r>
        <w:t xml:space="preserve">Organisation Internationale pour les Migrations </w:t>
      </w:r>
      <w:r>
        <w:t xml:space="preserve">OIM </w:t>
      </w:r>
      <w:r>
        <w:t xml:space="preserve">556 </w:t>
      </w:r>
      <w:r>
        <w:t xml:space="preserve">556 </w:t>
      </w:r>
    </w:p>
    <w:p>
      <w:r>
        <w:t xml:space="preserve">682614 </w:t>
      </w:r>
      <w:r>
        <w:t xml:space="preserve">NULL </w:t>
      </w:r>
      <w:r>
        <w:t xml:space="preserve">2023-05-04 00:00:00 </w:t>
      </w:r>
      <w:r>
        <w:t xml:space="preserve">2023-10-10 00:00:00 </w:t>
      </w:r>
      <w:r>
        <w:t xml:space="preserve">2023-08-07 00:00:00 </w:t>
      </w:r>
      <w:r>
        <w:t xml:space="preserve">66 </w:t>
      </w:r>
      <w:r>
        <w:t xml:space="preserve">395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685227 </w:t>
      </w:r>
      <w:r>
        <w:t xml:space="preserve">Organisation Internationale pour les Migrations </w:t>
      </w:r>
      <w:r>
        <w:t xml:space="preserve">OIM </w:t>
      </w:r>
      <w:r>
        <w:t xml:space="preserve">556 </w:t>
      </w:r>
      <w:r>
        <w:t xml:space="preserve">556 </w:t>
      </w:r>
    </w:p>
    <w:p>
      <w:r>
        <w:t xml:space="preserve">682615 </w:t>
      </w:r>
      <w:r>
        <w:t xml:space="preserve">NULL </w:t>
      </w:r>
      <w:r>
        <w:t xml:space="preserve">2023-09-30 00:00:00 </w:t>
      </w:r>
      <w:r>
        <w:t xml:space="preserve">2023-10-10 00:00:00 </w:t>
      </w:r>
      <w:r>
        <w:t xml:space="preserve">2023-08-07 00:00:00 </w:t>
      </w:r>
      <w:r>
        <w:t xml:space="preserve">48 </w:t>
      </w:r>
      <w:r>
        <w:t xml:space="preserve">288 </w:t>
      </w:r>
      <w:r>
        <w:t xml:space="preserve">2 </w:t>
      </w:r>
      <w:r>
        <w:t xml:space="preserve">Retourné </w:t>
      </w:r>
      <w:r>
        <w:t xml:space="preserve">CD6107ZS07 </w:t>
      </w:r>
      <w:r>
        <w:t xml:space="preserve">CD6107ZS07AS05 </w:t>
      </w:r>
      <w:r>
        <w:t xml:space="preserve">Kahondo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685228 </w:t>
      </w:r>
      <w:r>
        <w:t xml:space="preserve">Organisation Internationale pour les Migrations </w:t>
      </w:r>
      <w:r>
        <w:t xml:space="preserve">OIM </w:t>
      </w:r>
      <w:r>
        <w:t xml:space="preserve">556 </w:t>
      </w:r>
      <w:r>
        <w:t xml:space="preserve">556 </w:t>
      </w:r>
    </w:p>
    <w:p>
      <w:r>
        <w:t xml:space="preserve">682616 </w:t>
      </w:r>
      <w:r>
        <w:t xml:space="preserve">NULL </w:t>
      </w:r>
      <w:r>
        <w:t xml:space="preserve">2022-06-01 00:00:00 </w:t>
      </w:r>
      <w:r>
        <w:t xml:space="preserve">2023-10-10 00:00:00 </w:t>
      </w:r>
      <w:r>
        <w:t xml:space="preserve">2023-08-10 00:00:00 </w:t>
      </w:r>
      <w:r>
        <w:t xml:space="preserve">315 </w:t>
      </w:r>
      <w:r>
        <w:t xml:space="preserve">945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685229 </w:t>
      </w:r>
      <w:r>
        <w:t xml:space="preserve">Organisation Internationale pour les Migrations </w:t>
      </w:r>
      <w:r>
        <w:t xml:space="preserve">OIM </w:t>
      </w:r>
      <w:r>
        <w:t xml:space="preserve">556 </w:t>
      </w:r>
      <w:r>
        <w:t xml:space="preserve">556 </w:t>
      </w:r>
    </w:p>
    <w:p>
      <w:r>
        <w:t xml:space="preserve">682617 </w:t>
      </w:r>
      <w:r>
        <w:t xml:space="preserve">NULL </w:t>
      </w:r>
      <w:r>
        <w:t xml:space="preserve">2023-05-04 00:00:00 </w:t>
      </w:r>
      <w:r>
        <w:t xml:space="preserve">2023-10-10 00:00:00 </w:t>
      </w:r>
      <w:r>
        <w:t xml:space="preserve">2023-08-10 00:00:00 </w:t>
      </w:r>
      <w:r>
        <w:t xml:space="preserve">44 </w:t>
      </w:r>
      <w:r>
        <w:t xml:space="preserve">159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685230 </w:t>
      </w:r>
      <w:r>
        <w:t xml:space="preserve">Organisation Internationale pour les Migrations </w:t>
      </w:r>
      <w:r>
        <w:t xml:space="preserve">OIM </w:t>
      </w:r>
      <w:r>
        <w:t xml:space="preserve">556 </w:t>
      </w:r>
      <w:r>
        <w:t xml:space="preserve">556 </w:t>
      </w:r>
    </w:p>
    <w:p>
      <w:r>
        <w:t xml:space="preserve">682618 </w:t>
      </w:r>
      <w:r>
        <w:t xml:space="preserve">NULL </w:t>
      </w:r>
      <w:r>
        <w:t xml:space="preserve">2023-09-30 00:00:00 </w:t>
      </w:r>
      <w:r>
        <w:t xml:space="preserve">2023-10-10 00:00:00 </w:t>
      </w:r>
      <w:r>
        <w:t xml:space="preserve">2023-08-10 00:00:00 </w:t>
      </w:r>
      <w:r>
        <w:t xml:space="preserve">40 </w:t>
      </w:r>
      <w:r>
        <w:t xml:space="preserve">145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685231 </w:t>
      </w:r>
      <w:r>
        <w:t xml:space="preserve">Organisation Internationale pour les Migrations </w:t>
      </w:r>
      <w:r>
        <w:t xml:space="preserve">OIM </w:t>
      </w:r>
      <w:r>
        <w:t xml:space="preserve">556 </w:t>
      </w:r>
      <w:r>
        <w:t xml:space="preserve">556 </w:t>
      </w:r>
    </w:p>
    <w:p>
      <w:r>
        <w:t xml:space="preserve">682619 </w:t>
      </w:r>
      <w:r>
        <w:t xml:space="preserve">NULL </w:t>
      </w:r>
      <w:r>
        <w:t xml:space="preserve">2022-06-01 00:00:00 </w:t>
      </w:r>
      <w:r>
        <w:t xml:space="preserve">2023-10-10 00:00:00 </w:t>
      </w:r>
      <w:r>
        <w:t xml:space="preserve">2023-08-10 00:00:00 </w:t>
      </w:r>
      <w:r>
        <w:t xml:space="preserve">348 </w:t>
      </w:r>
      <w:r>
        <w:t xml:space="preserve">1740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685232 </w:t>
      </w:r>
      <w:r>
        <w:t xml:space="preserve">Organisation Internationale pour les Migrations </w:t>
      </w:r>
      <w:r>
        <w:t xml:space="preserve">OIM </w:t>
      </w:r>
      <w:r>
        <w:t xml:space="preserve">556 </w:t>
      </w:r>
      <w:r>
        <w:t xml:space="preserve">556 </w:t>
      </w:r>
    </w:p>
    <w:p>
      <w:r>
        <w:t xml:space="preserve">682620 </w:t>
      </w:r>
      <w:r>
        <w:t xml:space="preserve">NULL </w:t>
      </w:r>
      <w:r>
        <w:t xml:space="preserve">2023-05-04 00:00:00 </w:t>
      </w:r>
      <w:r>
        <w:t xml:space="preserve">2023-10-10 00:00:00 </w:t>
      </w:r>
      <w:r>
        <w:t xml:space="preserve">2023-08-10 00:00:00 </w:t>
      </w:r>
      <w:r>
        <w:t xml:space="preserve">34 </w:t>
      </w:r>
      <w:r>
        <w:t xml:space="preserve">272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685233 </w:t>
      </w:r>
      <w:r>
        <w:t xml:space="preserve">Organisation Internationale pour les Migrations </w:t>
      </w:r>
      <w:r>
        <w:t xml:space="preserve">OIM </w:t>
      </w:r>
      <w:r>
        <w:t xml:space="preserve">556 </w:t>
      </w:r>
      <w:r>
        <w:t xml:space="preserve">556 </w:t>
      </w:r>
    </w:p>
    <w:p>
      <w:r>
        <w:t xml:space="preserve">682621 </w:t>
      </w:r>
      <w:r>
        <w:t xml:space="preserve">NULL </w:t>
      </w:r>
      <w:r>
        <w:t xml:space="preserve">2023-09-30 00:00:00 </w:t>
      </w:r>
      <w:r>
        <w:t xml:space="preserve">2023-10-10 00:00:00 </w:t>
      </w:r>
      <w:r>
        <w:t xml:space="preserve">2023-08-10 00:00:00 </w:t>
      </w:r>
      <w:r>
        <w:t xml:space="preserve">41 </w:t>
      </w:r>
      <w:r>
        <w:t xml:space="preserve">328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685234 </w:t>
      </w:r>
      <w:r>
        <w:t xml:space="preserve">Organisation Internationale pour les Migrations </w:t>
      </w:r>
      <w:r>
        <w:t xml:space="preserve">OIM </w:t>
      </w:r>
      <w:r>
        <w:t xml:space="preserve">556 </w:t>
      </w:r>
      <w:r>
        <w:t xml:space="preserve">556 </w:t>
      </w:r>
    </w:p>
    <w:p>
      <w:r>
        <w:t xml:space="preserve">682622 </w:t>
      </w:r>
      <w:r>
        <w:t xml:space="preserve">NULL </w:t>
      </w:r>
      <w:r>
        <w:t xml:space="preserve">2022-12-01 00:00:00 </w:t>
      </w:r>
      <w:r>
        <w:t xml:space="preserve">2023-10-10 00:00:00 </w:t>
      </w:r>
      <w:r>
        <w:t xml:space="preserve">2023-08-27 00:00:00 </w:t>
      </w:r>
      <w:r>
        <w:t xml:space="preserve">8 </w:t>
      </w:r>
      <w:r>
        <w:t xml:space="preserve">31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CD61110305 </w:t>
      </w:r>
      <w:r>
        <w:t xml:space="preserve">Remera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685235 </w:t>
      </w:r>
      <w:r>
        <w:t xml:space="preserve">Organisation Internationale pour les Migrations </w:t>
      </w:r>
      <w:r>
        <w:t xml:space="preserve">OIM </w:t>
      </w:r>
      <w:r>
        <w:t xml:space="preserve">556 </w:t>
      </w:r>
      <w:r>
        <w:t xml:space="preserve">556 </w:t>
      </w:r>
    </w:p>
    <w:p>
      <w:r>
        <w:t xml:space="preserve">682623 </w:t>
      </w:r>
      <w:r>
        <w:t xml:space="preserve">NULL </w:t>
      </w:r>
      <w:r>
        <w:t xml:space="preserve">2023-03-28 00:00:00 </w:t>
      </w:r>
      <w:r>
        <w:t xml:space="preserve">2023-10-10 00:00:00 </w:t>
      </w:r>
      <w:r>
        <w:t xml:space="preserve">2023-08-27 00:00:00 </w:t>
      </w:r>
      <w:r>
        <w:t xml:space="preserve">11 </w:t>
      </w:r>
      <w:r>
        <w:t xml:space="preserve">42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685236 </w:t>
      </w:r>
      <w:r>
        <w:t xml:space="preserve">Organisation Internationale pour les Migrations </w:t>
      </w:r>
      <w:r>
        <w:t xml:space="preserve">OIM </w:t>
      </w:r>
      <w:r>
        <w:t xml:space="preserve">556 </w:t>
      </w:r>
      <w:r>
        <w:t xml:space="preserve">556 </w:t>
      </w:r>
    </w:p>
    <w:p>
      <w:r>
        <w:t xml:space="preserve">682624 </w:t>
      </w:r>
      <w:r>
        <w:t xml:space="preserve">NULL </w:t>
      </w:r>
      <w:r>
        <w:t xml:space="preserve">2022-12-01 00:00:00 </w:t>
      </w:r>
      <w:r>
        <w:t xml:space="preserve">2023-10-10 00:00:00 </w:t>
      </w:r>
      <w:r>
        <w:t xml:space="preserve">2023-08-27 00:00:00 </w:t>
      </w:r>
      <w:r>
        <w:t xml:space="preserve">7 </w:t>
      </w:r>
      <w:r>
        <w:t xml:space="preserve">27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CD61110308 </w:t>
      </w:r>
      <w:r>
        <w:t xml:space="preserve">Buzito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685237 </w:t>
      </w:r>
      <w:r>
        <w:t xml:space="preserve">Organisation Internationale pour les Migrations </w:t>
      </w:r>
      <w:r>
        <w:t xml:space="preserve">OIM </w:t>
      </w:r>
      <w:r>
        <w:t xml:space="preserve">556 </w:t>
      </w:r>
      <w:r>
        <w:t xml:space="preserve">556 </w:t>
      </w:r>
    </w:p>
    <w:p>
      <w:r>
        <w:t xml:space="preserve">682625 </w:t>
      </w:r>
      <w:r>
        <w:t xml:space="preserve">NULL </w:t>
      </w:r>
      <w:r>
        <w:t xml:space="preserve">2023-03-28 00:00:00 </w:t>
      </w:r>
      <w:r>
        <w:t xml:space="preserve">2023-10-10 00:00:00 </w:t>
      </w:r>
      <w:r>
        <w:t xml:space="preserve">2023-08-27 00:00:00 </w:t>
      </w:r>
      <w:r>
        <w:t xml:space="preserve">3 </w:t>
      </w:r>
      <w:r>
        <w:t xml:space="preserve">11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685238 </w:t>
      </w:r>
      <w:r>
        <w:t xml:space="preserve">Organisation Internationale pour les Migrations </w:t>
      </w:r>
      <w:r>
        <w:t xml:space="preserve">OIM </w:t>
      </w:r>
      <w:r>
        <w:t xml:space="preserve">556 </w:t>
      </w:r>
      <w:r>
        <w:t xml:space="preserve">556 </w:t>
      </w:r>
    </w:p>
    <w:p>
      <w:r>
        <w:t xml:space="preserve">682626 </w:t>
      </w:r>
      <w:r>
        <w:t xml:space="preserve">NULL </w:t>
      </w:r>
      <w:r>
        <w:t xml:space="preserve">2022-09-01 00:00:00 </w:t>
      </w:r>
      <w:r>
        <w:t xml:space="preserve">2023-10-10 00:00:00 </w:t>
      </w:r>
      <w:r>
        <w:t xml:space="preserve">2023-08-26 00:00:00 </w:t>
      </w:r>
      <w:r>
        <w:t xml:space="preserve">12 </w:t>
      </w:r>
      <w:r>
        <w:t xml:space="preserve">47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685239 </w:t>
      </w:r>
      <w:r>
        <w:t xml:space="preserve">Organisation Internationale pour les Migrations </w:t>
      </w:r>
      <w:r>
        <w:t xml:space="preserve">OIM </w:t>
      </w:r>
      <w:r>
        <w:t xml:space="preserve">556 </w:t>
      </w:r>
      <w:r>
        <w:t xml:space="preserve">556 </w:t>
      </w:r>
    </w:p>
    <w:p>
      <w:r>
        <w:t xml:space="preserve">682627 </w:t>
      </w:r>
      <w:r>
        <w:t xml:space="preserve">NULL </w:t>
      </w:r>
      <w:r>
        <w:t xml:space="preserve">2022-12-01 00:00:00 </w:t>
      </w:r>
      <w:r>
        <w:t xml:space="preserve">2023-10-10 00:00:00 </w:t>
      </w:r>
      <w:r>
        <w:t xml:space="preserve">2023-08-26 00:00:00 </w:t>
      </w:r>
      <w:r>
        <w:t xml:space="preserve">8 </w:t>
      </w:r>
      <w:r>
        <w:t xml:space="preserve">31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685240 </w:t>
      </w:r>
      <w:r>
        <w:t xml:space="preserve">Organisation Internationale pour les Migrations </w:t>
      </w:r>
      <w:r>
        <w:t xml:space="preserve">OIM </w:t>
      </w:r>
      <w:r>
        <w:t xml:space="preserve">556 </w:t>
      </w:r>
      <w:r>
        <w:t xml:space="preserve">556 </w:t>
      </w:r>
    </w:p>
    <w:p>
      <w:r>
        <w:t xml:space="preserve">682628 </w:t>
      </w:r>
      <w:r>
        <w:t xml:space="preserve">NULL </w:t>
      </w:r>
      <w:r>
        <w:t xml:space="preserve">2023-03-28 00:00:00 </w:t>
      </w:r>
      <w:r>
        <w:t xml:space="preserve">2023-10-10 00:00:00 </w:t>
      </w:r>
      <w:r>
        <w:t xml:space="preserve">2023-08-26 00:00:00 </w:t>
      </w:r>
      <w:r>
        <w:t xml:space="preserve">11 </w:t>
      </w:r>
      <w:r>
        <w:t xml:space="preserve">43 </w:t>
      </w:r>
      <w:r>
        <w:t xml:space="preserve">2 </w:t>
      </w:r>
      <w:r>
        <w:t xml:space="preserve">Retourné </w:t>
      </w:r>
      <w:r>
        <w:t xml:space="preserve">CD6105ZS04 </w:t>
      </w:r>
      <w:r>
        <w:t xml:space="preserve">CD6105ZS04AS10 </w:t>
      </w:r>
      <w:r>
        <w:t xml:space="preserve">Kavetya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685241 </w:t>
      </w:r>
      <w:r>
        <w:t xml:space="preserve">Organisation Internationale pour les Migrations </w:t>
      </w:r>
      <w:r>
        <w:t xml:space="preserve">OIM </w:t>
      </w:r>
      <w:r>
        <w:t xml:space="preserve">556 </w:t>
      </w:r>
      <w:r>
        <w:t xml:space="preserve">556 </w:t>
      </w:r>
    </w:p>
    <w:p>
      <w:r>
        <w:t xml:space="preserve">682629 </w:t>
      </w:r>
      <w:r>
        <w:t xml:space="preserve">NULL </w:t>
      </w:r>
      <w:r>
        <w:t xml:space="preserve">2023-09-30 00:00:00 </w:t>
      </w:r>
      <w:r>
        <w:t xml:space="preserve">2023-10-10 00:00:00 </w:t>
      </w:r>
      <w:r>
        <w:t xml:space="preserve">2023-08-28 00:00:00 </w:t>
      </w:r>
      <w:r>
        <w:t xml:space="preserve">248 </w:t>
      </w:r>
      <w:r>
        <w:t xml:space="preserve">1488 </w:t>
      </w:r>
      <w:r>
        <w:t xml:space="preserve">2 </w:t>
      </w:r>
      <w:r>
        <w:t xml:space="preserve">Retourné </w:t>
      </w:r>
      <w:r>
        <w:t xml:space="preserve">CD6105ZS04 </w:t>
      </w:r>
      <w:r>
        <w:t xml:space="preserve">CD6105ZS04AS25 </w:t>
      </w:r>
      <w:r>
        <w:t xml:space="preserve">KAKON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CD61050202 </w:t>
      </w:r>
      <w:r>
        <w:t xml:space="preserve">Mbulie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685242 </w:t>
      </w:r>
      <w:r>
        <w:t xml:space="preserve">Organisation Internationale pour les Migrations </w:t>
      </w:r>
      <w:r>
        <w:t xml:space="preserve">OIM </w:t>
      </w:r>
      <w:r>
        <w:t xml:space="preserve">556 </w:t>
      </w:r>
      <w:r>
        <w:t xml:space="preserve">556 </w:t>
      </w:r>
    </w:p>
    <w:p>
      <w:r>
        <w:t xml:space="preserve">682630 </w:t>
      </w:r>
      <w:r>
        <w:t xml:space="preserve">NULL </w:t>
      </w:r>
      <w:r>
        <w:t xml:space="preserve">2022-12-01 00:00:00 </w:t>
      </w:r>
      <w:r>
        <w:t xml:space="preserve">2023-10-10 00:00:00 </w:t>
      </w:r>
      <w:r>
        <w:t xml:space="preserve">2023-08-18 00:00:00 </w:t>
      </w:r>
      <w:r>
        <w:t xml:space="preserve">4 </w:t>
      </w:r>
      <w:r>
        <w:t xml:space="preserve">24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685243 </w:t>
      </w:r>
      <w:r>
        <w:t xml:space="preserve">Organisation Internationale pour les Migrations </w:t>
      </w:r>
      <w:r>
        <w:t xml:space="preserve">OIM </w:t>
      </w:r>
      <w:r>
        <w:t xml:space="preserve">556 </w:t>
      </w:r>
      <w:r>
        <w:t xml:space="preserve">556 </w:t>
      </w:r>
    </w:p>
    <w:p>
      <w:r>
        <w:t xml:space="preserve">682631 </w:t>
      </w:r>
      <w:r>
        <w:t xml:space="preserve">NULL </w:t>
      </w:r>
      <w:r>
        <w:t xml:space="preserve">2023-03-28 00:00:00 </w:t>
      </w:r>
      <w:r>
        <w:t xml:space="preserve">2023-10-10 00:00:00 </w:t>
      </w:r>
      <w:r>
        <w:t xml:space="preserve">2023-08-18 00:00:00 </w:t>
      </w:r>
      <w:r>
        <w:t xml:space="preserve">5 </w:t>
      </w:r>
      <w:r>
        <w:t xml:space="preserve">15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685244 </w:t>
      </w:r>
      <w:r>
        <w:t xml:space="preserve">Organisation Internationale pour les Migrations </w:t>
      </w:r>
      <w:r>
        <w:t xml:space="preserve">OIM </w:t>
      </w:r>
      <w:r>
        <w:t xml:space="preserve">556 </w:t>
      </w:r>
      <w:r>
        <w:t xml:space="preserve">556 </w:t>
      </w:r>
    </w:p>
    <w:p>
      <w:r>
        <w:t xml:space="preserve">682632 </w:t>
      </w:r>
      <w:r>
        <w:t xml:space="preserve">NULL </w:t>
      </w:r>
      <w:r>
        <w:t xml:space="preserve">2023-09-30 00:00:00 </w:t>
      </w:r>
      <w:r>
        <w:t xml:space="preserve">2023-10-10 00:00:00 </w:t>
      </w:r>
      <w:r>
        <w:t xml:space="preserve">2023-08-18 00:00:00 </w:t>
      </w:r>
      <w:r>
        <w:t xml:space="preserve">10 </w:t>
      </w:r>
      <w:r>
        <w:t xml:space="preserve">30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685245 </w:t>
      </w:r>
      <w:r>
        <w:t xml:space="preserve">Organisation Internationale pour les Migrations </w:t>
      </w:r>
      <w:r>
        <w:t xml:space="preserve">OIM </w:t>
      </w:r>
      <w:r>
        <w:t xml:space="preserve">556 </w:t>
      </w:r>
      <w:r>
        <w:t xml:space="preserve">556 </w:t>
      </w:r>
    </w:p>
    <w:p>
      <w:r>
        <w:t xml:space="preserve">682633 </w:t>
      </w:r>
      <w:r>
        <w:t xml:space="preserve">NULL </w:t>
      </w:r>
      <w:r>
        <w:t xml:space="preserve">2023-03-28 00:00:00 </w:t>
      </w:r>
      <w:r>
        <w:t xml:space="preserve">2023-10-10 00:00:00 </w:t>
      </w:r>
      <w:r>
        <w:t xml:space="preserve">2023-08-18 00:00:00 </w:t>
      </w:r>
      <w:r>
        <w:t xml:space="preserve">30 </w:t>
      </w:r>
      <w:r>
        <w:t xml:space="preserve">180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685246 </w:t>
      </w:r>
      <w:r>
        <w:t xml:space="preserve">Organisation Internationale pour les Migrations </w:t>
      </w:r>
      <w:r>
        <w:t xml:space="preserve">OIM </w:t>
      </w:r>
      <w:r>
        <w:t xml:space="preserve">556 </w:t>
      </w:r>
      <w:r>
        <w:t xml:space="preserve">556 </w:t>
      </w:r>
    </w:p>
    <w:p>
      <w:r>
        <w:t xml:space="preserve">682634 </w:t>
      </w:r>
      <w:r>
        <w:t xml:space="preserve">NULL </w:t>
      </w:r>
      <w:r>
        <w:t xml:space="preserve">2023-05-04 00:00:00 </w:t>
      </w:r>
      <w:r>
        <w:t xml:space="preserve">2023-10-10 00:00:00 </w:t>
      </w:r>
      <w:r>
        <w:t xml:space="preserve">2023-08-18 00:00:00 </w:t>
      </w:r>
      <w:r>
        <w:t xml:space="preserve">18 </w:t>
      </w:r>
      <w:r>
        <w:t xml:space="preserve">108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685247 </w:t>
      </w:r>
      <w:r>
        <w:t xml:space="preserve">Organisation Internationale pour les Migrations </w:t>
      </w:r>
      <w:r>
        <w:t xml:space="preserve">OIM </w:t>
      </w:r>
      <w:r>
        <w:t xml:space="preserve">556 </w:t>
      </w:r>
      <w:r>
        <w:t xml:space="preserve">556 </w:t>
      </w:r>
    </w:p>
    <w:p>
      <w:r>
        <w:t xml:space="preserve">682635 </w:t>
      </w:r>
      <w:r>
        <w:t xml:space="preserve">NULL </w:t>
      </w:r>
      <w:r>
        <w:t xml:space="preserve">2023-09-30 00:00:00 </w:t>
      </w:r>
      <w:r>
        <w:t xml:space="preserve">2023-10-10 00:00:00 </w:t>
      </w:r>
      <w:r>
        <w:t xml:space="preserve">2023-08-18 00:00:00 </w:t>
      </w:r>
      <w:r>
        <w:t xml:space="preserve">12 </w:t>
      </w:r>
      <w:r>
        <w:t xml:space="preserve">72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685248 </w:t>
      </w:r>
      <w:r>
        <w:t xml:space="preserve">Organisation Internationale pour les Migrations </w:t>
      </w:r>
      <w:r>
        <w:t xml:space="preserve">OIM </w:t>
      </w:r>
      <w:r>
        <w:t xml:space="preserve">556 </w:t>
      </w:r>
      <w:r>
        <w:t xml:space="preserve">556 </w:t>
      </w:r>
    </w:p>
    <w:p>
      <w:r>
        <w:t xml:space="preserve">682636 </w:t>
      </w:r>
      <w:r>
        <w:t xml:space="preserve">NULL </w:t>
      </w:r>
      <w:r>
        <w:t xml:space="preserve">2023-03-28 00:00:00 </w:t>
      </w:r>
      <w:r>
        <w:t xml:space="preserve">2023-10-10 00:00:00 </w:t>
      </w:r>
      <w:r>
        <w:t xml:space="preserve">2023-08-18 00:00:00 </w:t>
      </w:r>
      <w:r>
        <w:t xml:space="preserve">27 </w:t>
      </w:r>
      <w:r>
        <w:t xml:space="preserve">162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685249 </w:t>
      </w:r>
      <w:r>
        <w:t xml:space="preserve">Organisation Internationale pour les Migrations </w:t>
      </w:r>
      <w:r>
        <w:t xml:space="preserve">OIM </w:t>
      </w:r>
      <w:r>
        <w:t xml:space="preserve">556 </w:t>
      </w:r>
      <w:r>
        <w:t xml:space="preserve">556 </w:t>
      </w:r>
    </w:p>
    <w:p>
      <w:r>
        <w:t xml:space="preserve">682637 </w:t>
      </w:r>
      <w:r>
        <w:t xml:space="preserve">NULL </w:t>
      </w:r>
      <w:r>
        <w:t xml:space="preserve">2023-05-04 00:00:00 </w:t>
      </w:r>
      <w:r>
        <w:t xml:space="preserve">2023-10-10 00:00:00 </w:t>
      </w:r>
      <w:r>
        <w:t xml:space="preserve">2023-08-18 00:00:00 </w:t>
      </w:r>
      <w:r>
        <w:t xml:space="preserve">35 </w:t>
      </w:r>
      <w:r>
        <w:t xml:space="preserve">210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685250 </w:t>
      </w:r>
      <w:r>
        <w:t xml:space="preserve">Organisation Internationale pour les Migrations </w:t>
      </w:r>
      <w:r>
        <w:t xml:space="preserve">OIM </w:t>
      </w:r>
      <w:r>
        <w:t xml:space="preserve">556 </w:t>
      </w:r>
      <w:r>
        <w:t xml:space="preserve">556 </w:t>
      </w:r>
    </w:p>
    <w:p>
      <w:r>
        <w:t xml:space="preserve">682638 </w:t>
      </w:r>
      <w:r>
        <w:t xml:space="preserve">NULL </w:t>
      </w:r>
      <w:r>
        <w:t xml:space="preserve">2023-09-30 00:00:00 </w:t>
      </w:r>
      <w:r>
        <w:t xml:space="preserve">2023-10-10 00:00:00 </w:t>
      </w:r>
      <w:r>
        <w:t xml:space="preserve">2023-08-18 00:00:00 </w:t>
      </w:r>
      <w:r>
        <w:t xml:space="preserve">17 </w:t>
      </w:r>
      <w:r>
        <w:t xml:space="preserve">102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685251 </w:t>
      </w:r>
      <w:r>
        <w:t xml:space="preserve">Organisation Internationale pour les Migrations </w:t>
      </w:r>
      <w:r>
        <w:t xml:space="preserve">OIM </w:t>
      </w:r>
      <w:r>
        <w:t xml:space="preserve">556 </w:t>
      </w:r>
      <w:r>
        <w:t xml:space="preserve">556 </w:t>
      </w:r>
    </w:p>
    <w:p>
      <w:r>
        <w:t xml:space="preserve">682639 </w:t>
      </w:r>
      <w:r>
        <w:t xml:space="preserve">NULL </w:t>
      </w:r>
      <w:r>
        <w:t xml:space="preserve">2023-03-28 00:00:00 </w:t>
      </w:r>
      <w:r>
        <w:t xml:space="preserve">2023-10-10 00:00:00 </w:t>
      </w:r>
      <w:r>
        <w:t xml:space="preserve">2023-08-18 00:00:00 </w:t>
      </w:r>
      <w:r>
        <w:t xml:space="preserve">30 </w:t>
      </w:r>
      <w:r>
        <w:t xml:space="preserve">180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685252 </w:t>
      </w:r>
      <w:r>
        <w:t xml:space="preserve">Organisation Internationale pour les Migrations </w:t>
      </w:r>
      <w:r>
        <w:t xml:space="preserve">OIM </w:t>
      </w:r>
      <w:r>
        <w:t xml:space="preserve">556 </w:t>
      </w:r>
      <w:r>
        <w:t xml:space="preserve">556 </w:t>
      </w:r>
    </w:p>
    <w:p>
      <w:r>
        <w:t xml:space="preserve">682640 </w:t>
      </w:r>
      <w:r>
        <w:t xml:space="preserve">NULL </w:t>
      </w:r>
      <w:r>
        <w:t xml:space="preserve">2023-05-04 00:00:00 </w:t>
      </w:r>
      <w:r>
        <w:t xml:space="preserve">2023-10-10 00:00:00 </w:t>
      </w:r>
      <w:r>
        <w:t xml:space="preserve">2023-08-18 00:00:00 </w:t>
      </w:r>
      <w:r>
        <w:t xml:space="preserve">32 </w:t>
      </w:r>
      <w:r>
        <w:t xml:space="preserve">192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685253 </w:t>
      </w:r>
      <w:r>
        <w:t xml:space="preserve">Organisation Internationale pour les Migrations </w:t>
      </w:r>
      <w:r>
        <w:t xml:space="preserve">OIM </w:t>
      </w:r>
      <w:r>
        <w:t xml:space="preserve">556 </w:t>
      </w:r>
      <w:r>
        <w:t xml:space="preserve">556 </w:t>
      </w:r>
    </w:p>
    <w:p>
      <w:r>
        <w:t xml:space="preserve">682641 </w:t>
      </w:r>
      <w:r>
        <w:t xml:space="preserve">NULL </w:t>
      </w:r>
      <w:r>
        <w:t xml:space="preserve">2023-09-30 00:00:00 </w:t>
      </w:r>
      <w:r>
        <w:t xml:space="preserve">2023-10-10 00:00:00 </w:t>
      </w:r>
      <w:r>
        <w:t xml:space="preserve">2023-08-18 00:00:00 </w:t>
      </w:r>
      <w:r>
        <w:t xml:space="preserve">22 </w:t>
      </w:r>
      <w:r>
        <w:t xml:space="preserve">132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685254 </w:t>
      </w:r>
      <w:r>
        <w:t xml:space="preserve">Organisation Internationale pour les Migrations </w:t>
      </w:r>
      <w:r>
        <w:t xml:space="preserve">OIM </w:t>
      </w:r>
      <w:r>
        <w:t xml:space="preserve">556 </w:t>
      </w:r>
      <w:r>
        <w:t xml:space="preserve">556 </w:t>
      </w:r>
    </w:p>
    <w:p>
      <w:r>
        <w:t xml:space="preserve">682642 </w:t>
      </w:r>
      <w:r>
        <w:t xml:space="preserve">NULL </w:t>
      </w:r>
      <w:r>
        <w:t xml:space="preserve">2023-03-28 00:00:00 </w:t>
      </w:r>
      <w:r>
        <w:t xml:space="preserve">2023-10-10 00:00:00 </w:t>
      </w:r>
      <w:r>
        <w:t xml:space="preserve">2023-08-18 00:00:00 </w:t>
      </w:r>
      <w:r>
        <w:t xml:space="preserve">8 </w:t>
      </w:r>
      <w:r>
        <w:t xml:space="preserve">48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685255 </w:t>
      </w:r>
      <w:r>
        <w:t xml:space="preserve">Organisation Internationale pour les Migrations </w:t>
      </w:r>
      <w:r>
        <w:t xml:space="preserve">OIM </w:t>
      </w:r>
      <w:r>
        <w:t xml:space="preserve">556 </w:t>
      </w:r>
      <w:r>
        <w:t xml:space="preserve">556 </w:t>
      </w:r>
    </w:p>
    <w:p>
      <w:r>
        <w:t xml:space="preserve">682643 </w:t>
      </w:r>
      <w:r>
        <w:t xml:space="preserve">NULL </w:t>
      </w:r>
      <w:r>
        <w:t xml:space="preserve">2023-05-04 00:00:00 </w:t>
      </w:r>
      <w:r>
        <w:t xml:space="preserve">2023-10-10 00:00:00 </w:t>
      </w:r>
      <w:r>
        <w:t xml:space="preserve">2023-08-18 00:00:00 </w:t>
      </w:r>
      <w:r>
        <w:t xml:space="preserve">5 </w:t>
      </w:r>
      <w:r>
        <w:t xml:space="preserve">30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685256 </w:t>
      </w:r>
      <w:r>
        <w:t xml:space="preserve">Organisation Internationale pour les Migrations </w:t>
      </w:r>
      <w:r>
        <w:t xml:space="preserve">OIM </w:t>
      </w:r>
      <w:r>
        <w:t xml:space="preserve">556 </w:t>
      </w:r>
      <w:r>
        <w:t xml:space="preserve">556 </w:t>
      </w:r>
    </w:p>
    <w:p>
      <w:r>
        <w:t xml:space="preserve">682644 </w:t>
      </w:r>
      <w:r>
        <w:t xml:space="preserve">NULL </w:t>
      </w:r>
      <w:r>
        <w:t xml:space="preserve">2023-09-30 00:00:00 </w:t>
      </w:r>
      <w:r>
        <w:t xml:space="preserve">2023-10-10 00:00:00 </w:t>
      </w:r>
      <w:r>
        <w:t xml:space="preserve">2023-08-18 00:00:00 </w:t>
      </w:r>
      <w:r>
        <w:t xml:space="preserve">4 </w:t>
      </w:r>
      <w:r>
        <w:t xml:space="preserve">24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685257 </w:t>
      </w:r>
      <w:r>
        <w:t xml:space="preserve">Organisation Internationale pour les Migrations </w:t>
      </w:r>
      <w:r>
        <w:t xml:space="preserve">OIM </w:t>
      </w:r>
      <w:r>
        <w:t xml:space="preserve">556 </w:t>
      </w:r>
      <w:r>
        <w:t xml:space="preserve">556 </w:t>
      </w:r>
    </w:p>
    <w:p>
      <w:r>
        <w:t xml:space="preserve">682645 </w:t>
      </w:r>
      <w:r>
        <w:t xml:space="preserve">NULL </w:t>
      </w:r>
      <w:r>
        <w:t xml:space="preserve">2023-03-28 00:00:00 </w:t>
      </w:r>
      <w:r>
        <w:t xml:space="preserve">2023-10-10 00:00:00 </w:t>
      </w:r>
      <w:r>
        <w:t xml:space="preserve">2023-08-18 00:00:00 </w:t>
      </w:r>
      <w:r>
        <w:t xml:space="preserve">98 </w:t>
      </w:r>
      <w:r>
        <w:t xml:space="preserve">588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685258 </w:t>
      </w:r>
      <w:r>
        <w:t xml:space="preserve">Organisation Internationale pour les Migrations </w:t>
      </w:r>
      <w:r>
        <w:t xml:space="preserve">OIM </w:t>
      </w:r>
      <w:r>
        <w:t xml:space="preserve">556 </w:t>
      </w:r>
      <w:r>
        <w:t xml:space="preserve">556 </w:t>
      </w:r>
    </w:p>
    <w:p>
      <w:r>
        <w:t xml:space="preserve">682646 </w:t>
      </w:r>
      <w:r>
        <w:t xml:space="preserve">NULL </w:t>
      </w:r>
      <w:r>
        <w:t xml:space="preserve">2023-05-04 00:00:00 </w:t>
      </w:r>
      <w:r>
        <w:t xml:space="preserve">2023-10-10 00:00:00 </w:t>
      </w:r>
      <w:r>
        <w:t xml:space="preserve">2023-08-18 00:00:00 </w:t>
      </w:r>
      <w:r>
        <w:t xml:space="preserve">49 </w:t>
      </w:r>
      <w:r>
        <w:t xml:space="preserve">294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685259 </w:t>
      </w:r>
      <w:r>
        <w:t xml:space="preserve">Organisation Internationale pour les Migrations </w:t>
      </w:r>
      <w:r>
        <w:t xml:space="preserve">OIM </w:t>
      </w:r>
      <w:r>
        <w:t xml:space="preserve">556 </w:t>
      </w:r>
      <w:r>
        <w:t xml:space="preserve">556 </w:t>
      </w:r>
    </w:p>
    <w:p>
      <w:r>
        <w:t xml:space="preserve">682647 </w:t>
      </w:r>
      <w:r>
        <w:t xml:space="preserve">NULL </w:t>
      </w:r>
      <w:r>
        <w:t xml:space="preserve">2023-09-30 00:00:00 </w:t>
      </w:r>
      <w:r>
        <w:t xml:space="preserve">2023-10-10 00:00:00 </w:t>
      </w:r>
      <w:r>
        <w:t xml:space="preserve">2023-08-18 00:00:00 </w:t>
      </w:r>
      <w:r>
        <w:t xml:space="preserve">12 </w:t>
      </w:r>
      <w:r>
        <w:t xml:space="preserve">72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685260 </w:t>
      </w:r>
      <w:r>
        <w:t xml:space="preserve">Organisation Internationale pour les Migrations </w:t>
      </w:r>
      <w:r>
        <w:t xml:space="preserve">OIM </w:t>
      </w:r>
      <w:r>
        <w:t xml:space="preserve">556 </w:t>
      </w:r>
      <w:r>
        <w:t xml:space="preserve">556 </w:t>
      </w:r>
    </w:p>
    <w:p>
      <w:r>
        <w:t xml:space="preserve">682648 </w:t>
      </w:r>
      <w:r>
        <w:t xml:space="preserve">NULL </w:t>
      </w:r>
      <w:r>
        <w:t xml:space="preserve">2022-12-01 00:00:00 </w:t>
      </w:r>
      <w:r>
        <w:t xml:space="preserve">2023-10-10 00:00:00 </w:t>
      </w:r>
      <w:r>
        <w:t xml:space="preserve">2023-08-18 00:00:00 </w:t>
      </w:r>
      <w:r>
        <w:t xml:space="preserve">55 </w:t>
      </w:r>
      <w:r>
        <w:t xml:space="preserve">330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685261 </w:t>
      </w:r>
      <w:r>
        <w:t xml:space="preserve">Organisation Internationale pour les Migrations </w:t>
      </w:r>
      <w:r>
        <w:t xml:space="preserve">OIM </w:t>
      </w:r>
      <w:r>
        <w:t xml:space="preserve">556 </w:t>
      </w:r>
      <w:r>
        <w:t xml:space="preserve">556 </w:t>
      </w:r>
    </w:p>
    <w:p>
      <w:r>
        <w:t xml:space="preserve">682649 </w:t>
      </w:r>
      <w:r>
        <w:t xml:space="preserve">NULL </w:t>
      </w:r>
      <w:r>
        <w:t xml:space="preserve">2023-03-28 00:00:00 </w:t>
      </w:r>
      <w:r>
        <w:t xml:space="preserve">2023-10-10 00:00:00 </w:t>
      </w:r>
      <w:r>
        <w:t xml:space="preserve">2023-08-18 00:00:00 </w:t>
      </w:r>
      <w:r>
        <w:t xml:space="preserve">30 </w:t>
      </w:r>
      <w:r>
        <w:t xml:space="preserve">180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685262 </w:t>
      </w:r>
      <w:r>
        <w:t xml:space="preserve">Organisation Internationale pour les Migrations </w:t>
      </w:r>
      <w:r>
        <w:t xml:space="preserve">OIM </w:t>
      </w:r>
      <w:r>
        <w:t xml:space="preserve">556 </w:t>
      </w:r>
      <w:r>
        <w:t xml:space="preserve">556 </w:t>
      </w:r>
    </w:p>
    <w:p>
      <w:r>
        <w:t xml:space="preserve">682650 </w:t>
      </w:r>
      <w:r>
        <w:t xml:space="preserve">NULL </w:t>
      </w:r>
      <w:r>
        <w:t xml:space="preserve">2023-05-04 00:00:00 </w:t>
      </w:r>
      <w:r>
        <w:t xml:space="preserve">2023-10-10 00:00:00 </w:t>
      </w:r>
      <w:r>
        <w:t xml:space="preserve">2023-08-18 00:00:00 </w:t>
      </w:r>
      <w:r>
        <w:t xml:space="preserve">17 </w:t>
      </w:r>
      <w:r>
        <w:t xml:space="preserve">102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685263 </w:t>
      </w:r>
      <w:r>
        <w:t xml:space="preserve">Organisation Internationale pour les Migrations </w:t>
      </w:r>
      <w:r>
        <w:t xml:space="preserve">OIM </w:t>
      </w:r>
      <w:r>
        <w:t xml:space="preserve">556 </w:t>
      </w:r>
      <w:r>
        <w:t xml:space="preserve">556 </w:t>
      </w:r>
    </w:p>
    <w:p>
      <w:r>
        <w:t xml:space="preserve">682651 </w:t>
      </w:r>
      <w:r>
        <w:t xml:space="preserve">NULL </w:t>
      </w:r>
      <w:r>
        <w:t xml:space="preserve">2023-09-30 00:00:00 </w:t>
      </w:r>
      <w:r>
        <w:t xml:space="preserve">2023-10-10 00:00:00 </w:t>
      </w:r>
      <w:r>
        <w:t xml:space="preserve">2023-08-18 00:00:00 </w:t>
      </w:r>
      <w:r>
        <w:t xml:space="preserve">16 </w:t>
      </w:r>
      <w:r>
        <w:t xml:space="preserve">96 </w:t>
      </w:r>
      <w:r>
        <w:t xml:space="preserve">2 </w:t>
      </w:r>
      <w:r>
        <w:t xml:space="preserve">Retourné </w:t>
      </w:r>
      <w:r>
        <w:t xml:space="preserve">CD6107ZS04 </w:t>
      </w:r>
      <w:r>
        <w:t xml:space="preserve">CD6107ZS04AS01 </w:t>
      </w:r>
      <w:r>
        <w:t xml:space="preserve">Aloya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685264 </w:t>
      </w:r>
      <w:r>
        <w:t xml:space="preserve">Organisation Internationale pour les Migrations </w:t>
      </w:r>
      <w:r>
        <w:t xml:space="preserve">OIM </w:t>
      </w:r>
      <w:r>
        <w:t xml:space="preserve">556 </w:t>
      </w:r>
      <w:r>
        <w:t xml:space="preserve">556 </w:t>
      </w:r>
    </w:p>
    <w:p>
      <w:r>
        <w:t xml:space="preserve">682652 </w:t>
      </w:r>
      <w:r>
        <w:t xml:space="preserve">NULL </w:t>
      </w:r>
      <w:r>
        <w:t xml:space="preserve">2023-05-04 00:00:00 </w:t>
      </w:r>
      <w:r>
        <w:t xml:space="preserve">2023-10-10 00:00:00 </w:t>
      </w:r>
      <w:r>
        <w:t xml:space="preserve">2023-08-21 00:00:00 </w:t>
      </w:r>
      <w:r>
        <w:t xml:space="preserve">10 </w:t>
      </w:r>
      <w:r>
        <w:t xml:space="preserve">49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685265 </w:t>
      </w:r>
      <w:r>
        <w:t xml:space="preserve">Organisation Internationale pour les Migrations </w:t>
      </w:r>
      <w:r>
        <w:t xml:space="preserve">OIM </w:t>
      </w:r>
      <w:r>
        <w:t xml:space="preserve">556 </w:t>
      </w:r>
      <w:r>
        <w:t xml:space="preserve">556 </w:t>
      </w:r>
    </w:p>
    <w:p>
      <w:r>
        <w:t xml:space="preserve">682653 </w:t>
      </w:r>
      <w:r>
        <w:t xml:space="preserve">NULL </w:t>
      </w:r>
      <w:r>
        <w:t xml:space="preserve">2023-03-28 00:00:00 </w:t>
      </w:r>
      <w:r>
        <w:t xml:space="preserve">2023-10-10 00:00:00 </w:t>
      </w:r>
      <w:r>
        <w:t xml:space="preserve">2023-08-21 00:00:00 </w:t>
      </w:r>
      <w:r>
        <w:t xml:space="preserve">20 </w:t>
      </w:r>
      <w:r>
        <w:t xml:space="preserve">120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685266 </w:t>
      </w:r>
      <w:r>
        <w:t xml:space="preserve">Organisation Internationale pour les Migrations </w:t>
      </w:r>
      <w:r>
        <w:t xml:space="preserve">OIM </w:t>
      </w:r>
      <w:r>
        <w:t xml:space="preserve">556 </w:t>
      </w:r>
      <w:r>
        <w:t xml:space="preserve">556 </w:t>
      </w:r>
    </w:p>
    <w:p>
      <w:r>
        <w:t xml:space="preserve">682654 </w:t>
      </w:r>
      <w:r>
        <w:t xml:space="preserve">NULL </w:t>
      </w:r>
      <w:r>
        <w:t xml:space="preserve">2023-05-04 00:00:00 </w:t>
      </w:r>
      <w:r>
        <w:t xml:space="preserve">2023-10-10 00:00:00 </w:t>
      </w:r>
      <w:r>
        <w:t xml:space="preserve">2023-08-21 00:00:00 </w:t>
      </w:r>
      <w:r>
        <w:t xml:space="preserve">50 </w:t>
      </w:r>
      <w:r>
        <w:t xml:space="preserve">300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685267 </w:t>
      </w:r>
      <w:r>
        <w:t xml:space="preserve">Organisation Internationale pour les Migrations </w:t>
      </w:r>
      <w:r>
        <w:t xml:space="preserve">OIM </w:t>
      </w:r>
      <w:r>
        <w:t xml:space="preserve">556 </w:t>
      </w:r>
      <w:r>
        <w:t xml:space="preserve">556 </w:t>
      </w:r>
    </w:p>
    <w:p>
      <w:r>
        <w:t xml:space="preserve">682655 </w:t>
      </w:r>
      <w:r>
        <w:t xml:space="preserve">NULL </w:t>
      </w:r>
      <w:r>
        <w:t xml:space="preserve">2023-09-30 00:00:00 </w:t>
      </w:r>
      <w:r>
        <w:t xml:space="preserve">2023-10-10 00:00:00 </w:t>
      </w:r>
      <w:r>
        <w:t xml:space="preserve">2023-08-21 00:00:00 </w:t>
      </w:r>
      <w:r>
        <w:t xml:space="preserve">52 </w:t>
      </w:r>
      <w:r>
        <w:t xml:space="preserve">312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685268 </w:t>
      </w:r>
      <w:r>
        <w:t xml:space="preserve">Organisation Internationale pour les Migrations </w:t>
      </w:r>
      <w:r>
        <w:t xml:space="preserve">OIM </w:t>
      </w:r>
      <w:r>
        <w:t xml:space="preserve">556 </w:t>
      </w:r>
      <w:r>
        <w:t xml:space="preserve">556 </w:t>
      </w:r>
    </w:p>
    <w:p>
      <w:r>
        <w:t xml:space="preserve">682656 </w:t>
      </w:r>
      <w:r>
        <w:t xml:space="preserve">NULL </w:t>
      </w:r>
      <w:r>
        <w:t xml:space="preserve">2022-09-01 00:00:00 </w:t>
      </w:r>
      <w:r>
        <w:t xml:space="preserve">2023-10-10 00:00:00 </w:t>
      </w:r>
      <w:r>
        <w:t xml:space="preserve">2023-08-20 00:00:00 </w:t>
      </w:r>
      <w:r>
        <w:t xml:space="preserve">182 </w:t>
      </w:r>
      <w:r>
        <w:t xml:space="preserve">1092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NULL </w:t>
      </w:r>
      <w:r>
        <w:t xml:space="preserve">NULL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685269 </w:t>
      </w:r>
      <w:r>
        <w:t xml:space="preserve">Organisation Internationale pour les Migrations </w:t>
      </w:r>
      <w:r>
        <w:t xml:space="preserve">OIM </w:t>
      </w:r>
      <w:r>
        <w:t xml:space="preserve">556 </w:t>
      </w:r>
      <w:r>
        <w:t xml:space="preserve">556 </w:t>
      </w:r>
    </w:p>
    <w:p>
      <w:r>
        <w:t xml:space="preserve">682657 </w:t>
      </w:r>
      <w:r>
        <w:t xml:space="preserve">NULL </w:t>
      </w:r>
      <w:r>
        <w:t xml:space="preserve">2022-12-01 00:00:00 </w:t>
      </w:r>
      <w:r>
        <w:t xml:space="preserve">2023-10-10 00:00:00 </w:t>
      </w:r>
      <w:r>
        <w:t xml:space="preserve">2023-08-20 00:00:00 </w:t>
      </w:r>
      <w:r>
        <w:t xml:space="preserve">43 </w:t>
      </w:r>
      <w:r>
        <w:t xml:space="preserve">258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NULL </w:t>
      </w:r>
      <w:r>
        <w:t xml:space="preserve">NULL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685270 </w:t>
      </w:r>
      <w:r>
        <w:t xml:space="preserve">Organisation Internationale pour les Migrations </w:t>
      </w:r>
      <w:r>
        <w:t xml:space="preserve">OIM </w:t>
      </w:r>
      <w:r>
        <w:t xml:space="preserve">556 </w:t>
      </w:r>
      <w:r>
        <w:t xml:space="preserve">556 </w:t>
      </w:r>
    </w:p>
    <w:p>
      <w:r>
        <w:t xml:space="preserve">682658 </w:t>
      </w:r>
      <w:r>
        <w:t xml:space="preserve">NULL </w:t>
      </w:r>
      <w:r>
        <w:t xml:space="preserve">2022-09-01 00:00:00 </w:t>
      </w:r>
      <w:r>
        <w:t xml:space="preserve">2023-10-10 00:00:00 </w:t>
      </w:r>
      <w:r>
        <w:t xml:space="preserve">2023-08-21 00:00:00 </w:t>
      </w:r>
      <w:r>
        <w:t xml:space="preserve">40 </w:t>
      </w:r>
      <w:r>
        <w:t xml:space="preserve">200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685271 </w:t>
      </w:r>
      <w:r>
        <w:t xml:space="preserve">Organisation Internationale pour les Migrations </w:t>
      </w:r>
      <w:r>
        <w:t xml:space="preserve">OIM </w:t>
      </w:r>
      <w:r>
        <w:t xml:space="preserve">556 </w:t>
      </w:r>
      <w:r>
        <w:t xml:space="preserve">556 </w:t>
      </w:r>
    </w:p>
    <w:p>
      <w:r>
        <w:t xml:space="preserve">682659 </w:t>
      </w:r>
      <w:r>
        <w:t xml:space="preserve">NULL </w:t>
      </w:r>
      <w:r>
        <w:t xml:space="preserve">2023-05-04 00:00:00 </w:t>
      </w:r>
      <w:r>
        <w:t xml:space="preserve">2023-10-10 00:00:00 </w:t>
      </w:r>
      <w:r>
        <w:t xml:space="preserve">2023-08-21 00:00:00 </w:t>
      </w:r>
      <w:r>
        <w:t xml:space="preserve">13 </w:t>
      </w:r>
      <w:r>
        <w:t xml:space="preserve">79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685272 </w:t>
      </w:r>
      <w:r>
        <w:t xml:space="preserve">Organisation Internationale pour les Migrations </w:t>
      </w:r>
      <w:r>
        <w:t xml:space="preserve">OIM </w:t>
      </w:r>
      <w:r>
        <w:t xml:space="preserve">556 </w:t>
      </w:r>
      <w:r>
        <w:t xml:space="preserve">556 </w:t>
      </w:r>
    </w:p>
    <w:p>
      <w:r>
        <w:t xml:space="preserve">682660 </w:t>
      </w:r>
      <w:r>
        <w:t xml:space="preserve">NULL </w:t>
      </w:r>
      <w:r>
        <w:t xml:space="preserve">2023-03-28 00:00:00 </w:t>
      </w:r>
      <w:r>
        <w:t xml:space="preserve">2023-10-10 00:00:00 </w:t>
      </w:r>
      <w:r>
        <w:t xml:space="preserve">2023-08-22 00:00:00 </w:t>
      </w:r>
      <w:r>
        <w:t xml:space="preserve">3 </w:t>
      </w:r>
      <w:r>
        <w:t xml:space="preserve">19 </w:t>
      </w:r>
      <w:r>
        <w:t xml:space="preserve">2 </w:t>
      </w:r>
      <w:r>
        <w:t xml:space="preserve">Retourné </w:t>
      </w:r>
      <w:r>
        <w:t xml:space="preserve">CD6101ZS02 </w:t>
      </w:r>
      <w:r>
        <w:t xml:space="preserve">CD6101ZS02AS05 </w:t>
      </w:r>
      <w:r>
        <w:t xml:space="preserve">Hebron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685273 </w:t>
      </w:r>
      <w:r>
        <w:t xml:space="preserve">Organisation Internationale pour les Migrations </w:t>
      </w:r>
      <w:r>
        <w:t xml:space="preserve">OIM </w:t>
      </w:r>
      <w:r>
        <w:t xml:space="preserve">556 </w:t>
      </w:r>
      <w:r>
        <w:t xml:space="preserve">556 </w:t>
      </w:r>
    </w:p>
    <w:p>
      <w:r>
        <w:t xml:space="preserve">682661 </w:t>
      </w:r>
      <w:r>
        <w:t xml:space="preserve">NULL </w:t>
      </w:r>
      <w:r>
        <w:t xml:space="preserve">2022-06-01 00:00:00 </w:t>
      </w:r>
      <w:r>
        <w:t xml:space="preserve">2023-10-10 00:00:00 </w:t>
      </w:r>
      <w:r>
        <w:t xml:space="preserve">2023-08-13 00:00:00 </w:t>
      </w:r>
      <w:r>
        <w:t xml:space="preserve">18 </w:t>
      </w:r>
      <w:r>
        <w:t xml:space="preserve">109 </w:t>
      </w:r>
      <w:r>
        <w:t xml:space="preserve">2 </w:t>
      </w:r>
      <w:r>
        <w:t xml:space="preserve">Retourné </w:t>
      </w:r>
      <w:r>
        <w:t xml:space="preserve">CD6101ZS02 </w:t>
      </w:r>
      <w:r>
        <w:t xml:space="preserve">CD6101ZS02AS07 </w:t>
      </w:r>
      <w:r>
        <w:t xml:space="preserve">Kasika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CD61010211 </w:t>
      </w:r>
      <w:r>
        <w:t xml:space="preserve">Kasika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CD61010106 </w:t>
      </w:r>
      <w:r>
        <w:t xml:space="preserve">Himbi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685274 </w:t>
      </w:r>
      <w:r>
        <w:t xml:space="preserve">Organisation Internationale pour les Migrations </w:t>
      </w:r>
      <w:r>
        <w:t xml:space="preserve">OIM </w:t>
      </w:r>
      <w:r>
        <w:t xml:space="preserve">556 </w:t>
      </w:r>
      <w:r>
        <w:t xml:space="preserve">556 </w:t>
      </w:r>
    </w:p>
    <w:p>
      <w:r>
        <w:t xml:space="preserve">682662 </w:t>
      </w:r>
      <w:r>
        <w:t xml:space="preserve">NULL </w:t>
      </w:r>
      <w:r>
        <w:t xml:space="preserve">2023-03-28 00:00:00 </w:t>
      </w:r>
      <w:r>
        <w:t xml:space="preserve">2023-10-10 00:00:00 </w:t>
      </w:r>
      <w:r>
        <w:t xml:space="preserve">2023-08-21 00:00:00 </w:t>
      </w:r>
      <w:r>
        <w:t xml:space="preserve">26 </w:t>
      </w:r>
      <w:r>
        <w:t xml:space="preserve">157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685275 </w:t>
      </w:r>
      <w:r>
        <w:t xml:space="preserve">Organisation Internationale pour les Migrations </w:t>
      </w:r>
      <w:r>
        <w:t xml:space="preserve">OIM </w:t>
      </w:r>
      <w:r>
        <w:t xml:space="preserve">556 </w:t>
      </w:r>
      <w:r>
        <w:t xml:space="preserve">556 </w:t>
      </w:r>
    </w:p>
    <w:p>
      <w:r>
        <w:t xml:space="preserve">682663 </w:t>
      </w:r>
      <w:r>
        <w:t xml:space="preserve">NULL </w:t>
      </w:r>
      <w:r>
        <w:t xml:space="preserve">2023-05-04 00:00:00 </w:t>
      </w:r>
      <w:r>
        <w:t xml:space="preserve">2023-10-10 00:00:00 </w:t>
      </w:r>
      <w:r>
        <w:t xml:space="preserve">2023-08-21 00:00:00 </w:t>
      </w:r>
      <w:r>
        <w:t xml:space="preserve">42 </w:t>
      </w:r>
      <w:r>
        <w:t xml:space="preserve">252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685276 </w:t>
      </w:r>
      <w:r>
        <w:t xml:space="preserve">Organisation Internationale pour les Migrations </w:t>
      </w:r>
      <w:r>
        <w:t xml:space="preserve">OIM </w:t>
      </w:r>
      <w:r>
        <w:t xml:space="preserve">556 </w:t>
      </w:r>
      <w:r>
        <w:t xml:space="preserve">556 </w:t>
      </w:r>
    </w:p>
    <w:p>
      <w:r>
        <w:t xml:space="preserve">682664 </w:t>
      </w:r>
      <w:r>
        <w:t xml:space="preserve">NULL </w:t>
      </w:r>
      <w:r>
        <w:t xml:space="preserve">2023-09-30 00:00:00 </w:t>
      </w:r>
      <w:r>
        <w:t xml:space="preserve">2023-10-10 00:00:00 </w:t>
      </w:r>
      <w:r>
        <w:t xml:space="preserve">2023-08-21 00:00:00 </w:t>
      </w:r>
      <w:r>
        <w:t xml:space="preserve">26 </w:t>
      </w:r>
      <w:r>
        <w:t xml:space="preserve">156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685277 </w:t>
      </w:r>
      <w:r>
        <w:t xml:space="preserve">Organisation Internationale pour les Migrations </w:t>
      </w:r>
      <w:r>
        <w:t xml:space="preserve">OIM </w:t>
      </w:r>
      <w:r>
        <w:t xml:space="preserve">556 </w:t>
      </w:r>
      <w:r>
        <w:t xml:space="preserve">556 </w:t>
      </w:r>
    </w:p>
    <w:p>
      <w:r>
        <w:t xml:space="preserve">682665 </w:t>
      </w:r>
      <w:r>
        <w:t xml:space="preserve">NULL </w:t>
      </w:r>
      <w:r>
        <w:t xml:space="preserve">2022-06-01 00:00:00 </w:t>
      </w:r>
      <w:r>
        <w:t xml:space="preserve">2023-10-10 00:00:00 </w:t>
      </w:r>
      <w:r>
        <w:t xml:space="preserve">2023-08-10 00:00:00 </w:t>
      </w:r>
      <w:r>
        <w:t xml:space="preserve">113 </w:t>
      </w:r>
      <w:r>
        <w:t xml:space="preserve">696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685278 </w:t>
      </w:r>
      <w:r>
        <w:t xml:space="preserve">Organisation Internationale pour les Migrations </w:t>
      </w:r>
      <w:r>
        <w:t xml:space="preserve">OIM </w:t>
      </w:r>
      <w:r>
        <w:t xml:space="preserve">556 </w:t>
      </w:r>
      <w:r>
        <w:t xml:space="preserve">556 </w:t>
      </w:r>
    </w:p>
    <w:p>
      <w:r>
        <w:t xml:space="preserve">682666 </w:t>
      </w:r>
      <w:r>
        <w:t xml:space="preserve">NULL </w:t>
      </w:r>
      <w:r>
        <w:t xml:space="preserve">2023-05-04 00:00:00 </w:t>
      </w:r>
      <w:r>
        <w:t xml:space="preserve">2023-10-10 00:00:00 </w:t>
      </w:r>
      <w:r>
        <w:t xml:space="preserve">2023-08-10 00:00:00 </w:t>
      </w:r>
      <w:r>
        <w:t xml:space="preserve">68 </w:t>
      </w:r>
      <w:r>
        <w:t xml:space="preserve">338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685279 </w:t>
      </w:r>
      <w:r>
        <w:t xml:space="preserve">Organisation Internationale pour les Migrations </w:t>
      </w:r>
      <w:r>
        <w:t xml:space="preserve">OIM </w:t>
      </w:r>
      <w:r>
        <w:t xml:space="preserve">556 </w:t>
      </w:r>
      <w:r>
        <w:t xml:space="preserve">556 </w:t>
      </w:r>
    </w:p>
    <w:p>
      <w:r>
        <w:t xml:space="preserve">682667 </w:t>
      </w:r>
      <w:r>
        <w:t xml:space="preserve">NULL </w:t>
      </w:r>
      <w:r>
        <w:t xml:space="preserve">2023-09-30 00:00:00 </w:t>
      </w:r>
      <w:r>
        <w:t xml:space="preserve">2023-10-10 00:00:00 </w:t>
      </w:r>
      <w:r>
        <w:t xml:space="preserve">2023-08-10 00:00:00 </w:t>
      </w:r>
      <w:r>
        <w:t xml:space="preserve">67 </w:t>
      </w:r>
      <w:r>
        <w:t xml:space="preserve">334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685280 </w:t>
      </w:r>
      <w:r>
        <w:t xml:space="preserve">Organisation Internationale pour les Migrations </w:t>
      </w:r>
      <w:r>
        <w:t xml:space="preserve">OIM </w:t>
      </w:r>
      <w:r>
        <w:t xml:space="preserve">556 </w:t>
      </w:r>
      <w:r>
        <w:t xml:space="preserve">556 </w:t>
      </w:r>
    </w:p>
    <w:p>
      <w:r>
        <w:t xml:space="preserve">682668 </w:t>
      </w:r>
      <w:r>
        <w:t xml:space="preserve">NULL </w:t>
      </w:r>
      <w:r>
        <w:t xml:space="preserve">2023-05-04 00:00:00 </w:t>
      </w:r>
      <w:r>
        <w:t xml:space="preserve">2023-10-10 00:00:00 </w:t>
      </w:r>
      <w:r>
        <w:t xml:space="preserve">2023-08-10 00:00:00 </w:t>
      </w:r>
      <w:r>
        <w:t xml:space="preserve">17 </w:t>
      </w:r>
      <w:r>
        <w:t xml:space="preserve">73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685281 </w:t>
      </w:r>
      <w:r>
        <w:t xml:space="preserve">Organisation Internationale pour les Migrations </w:t>
      </w:r>
      <w:r>
        <w:t xml:space="preserve">OIM </w:t>
      </w:r>
      <w:r>
        <w:t xml:space="preserve">556 </w:t>
      </w:r>
      <w:r>
        <w:t xml:space="preserve">556 </w:t>
      </w:r>
    </w:p>
    <w:p>
      <w:r>
        <w:t xml:space="preserve">682669 </w:t>
      </w:r>
      <w:r>
        <w:t xml:space="preserve">NULL </w:t>
      </w:r>
      <w:r>
        <w:t xml:space="preserve">2023-09-30 00:00:00 </w:t>
      </w:r>
      <w:r>
        <w:t xml:space="preserve">2023-10-10 00:00:00 </w:t>
      </w:r>
      <w:r>
        <w:t xml:space="preserve">2023-08-10 00:00:00 </w:t>
      </w:r>
      <w:r>
        <w:t xml:space="preserve">6 </w:t>
      </w:r>
      <w:r>
        <w:t xml:space="preserve">26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685282 </w:t>
      </w:r>
      <w:r>
        <w:t xml:space="preserve">Organisation Internationale pour les Migrations </w:t>
      </w:r>
      <w:r>
        <w:t xml:space="preserve">OIM </w:t>
      </w:r>
      <w:r>
        <w:t xml:space="preserve">556 </w:t>
      </w:r>
      <w:r>
        <w:t xml:space="preserve">556 </w:t>
      </w:r>
    </w:p>
    <w:p>
      <w:r>
        <w:t xml:space="preserve">682670 </w:t>
      </w:r>
      <w:r>
        <w:t xml:space="preserve">NULL </w:t>
      </w:r>
      <w:r>
        <w:t xml:space="preserve">2023-05-04 00:00:00 </w:t>
      </w:r>
      <w:r>
        <w:t xml:space="preserve">2023-10-10 00:00:00 </w:t>
      </w:r>
      <w:r>
        <w:t xml:space="preserve">2023-08-10 00:00:00 </w:t>
      </w:r>
      <w:r>
        <w:t xml:space="preserve">50 </w:t>
      </w:r>
      <w:r>
        <w:t xml:space="preserve">106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685283 </w:t>
      </w:r>
      <w:r>
        <w:t xml:space="preserve">Organisation Internationale pour les Migrations </w:t>
      </w:r>
      <w:r>
        <w:t xml:space="preserve">OIM </w:t>
      </w:r>
      <w:r>
        <w:t xml:space="preserve">556 </w:t>
      </w:r>
      <w:r>
        <w:t xml:space="preserve">556 </w:t>
      </w:r>
    </w:p>
    <w:p>
      <w:r>
        <w:t xml:space="preserve">682671 </w:t>
      </w:r>
      <w:r>
        <w:t xml:space="preserve">NULL </w:t>
      </w:r>
      <w:r>
        <w:t xml:space="preserve">2023-09-30 00:00:00 </w:t>
      </w:r>
      <w:r>
        <w:t xml:space="preserve">2023-10-10 00:00:00 </w:t>
      </w:r>
      <w:r>
        <w:t xml:space="preserve">2023-08-10 00:00:00 </w:t>
      </w:r>
      <w:r>
        <w:t xml:space="preserve">21 </w:t>
      </w:r>
      <w:r>
        <w:t xml:space="preserve">44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685284 </w:t>
      </w:r>
      <w:r>
        <w:t xml:space="preserve">Organisation Internationale pour les Migrations </w:t>
      </w:r>
      <w:r>
        <w:t xml:space="preserve">OIM </w:t>
      </w:r>
      <w:r>
        <w:t xml:space="preserve">556 </w:t>
      </w:r>
      <w:r>
        <w:t xml:space="preserve">556 </w:t>
      </w:r>
    </w:p>
    <w:p>
      <w:r>
        <w:t xml:space="preserve">682672 </w:t>
      </w:r>
      <w:r>
        <w:t xml:space="preserve">NULL </w:t>
      </w:r>
      <w:r>
        <w:t xml:space="preserve">2023-05-04 00:00:00 </w:t>
      </w:r>
      <w:r>
        <w:t xml:space="preserve">2023-10-10 00:00:00 </w:t>
      </w:r>
      <w:r>
        <w:t xml:space="preserve">2023-08-10 00:00:00 </w:t>
      </w:r>
      <w:r>
        <w:t xml:space="preserve">17 </w:t>
      </w:r>
      <w:r>
        <w:t xml:space="preserve">102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685285 </w:t>
      </w:r>
      <w:r>
        <w:t xml:space="preserve">Organisation Internationale pour les Migrations </w:t>
      </w:r>
      <w:r>
        <w:t xml:space="preserve">OIM </w:t>
      </w:r>
      <w:r>
        <w:t xml:space="preserve">556 </w:t>
      </w:r>
      <w:r>
        <w:t xml:space="preserve">556 </w:t>
      </w:r>
    </w:p>
    <w:p>
      <w:r>
        <w:t xml:space="preserve">682673 </w:t>
      </w:r>
      <w:r>
        <w:t xml:space="preserve">NULL </w:t>
      </w:r>
      <w:r>
        <w:t xml:space="preserve">2023-09-30 00:00:00 </w:t>
      </w:r>
      <w:r>
        <w:t xml:space="preserve">2023-10-10 00:00:00 </w:t>
      </w:r>
      <w:r>
        <w:t xml:space="preserve">2023-08-10 00:00:00 </w:t>
      </w:r>
      <w:r>
        <w:t xml:space="preserve">3 </w:t>
      </w:r>
      <w:r>
        <w:t xml:space="preserve">18 </w:t>
      </w:r>
      <w:r>
        <w:t xml:space="preserve">2 </w:t>
      </w:r>
      <w:r>
        <w:t xml:space="preserve">Retourné </w:t>
      </w:r>
      <w:r>
        <w:t xml:space="preserve">CD6107ZS07 </w:t>
      </w:r>
      <w:r>
        <w:t xml:space="preserve">CD6107ZS07AS10 </w:t>
      </w:r>
      <w:r>
        <w:t xml:space="preserve">Lulinda </w:t>
      </w:r>
      <w:r>
        <w:t xml:space="preserve">Vuhovi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685286 </w:t>
      </w:r>
      <w:r>
        <w:t xml:space="preserve">Organisation Internationale pour les Migrations </w:t>
      </w:r>
      <w:r>
        <w:t xml:space="preserve">OIM </w:t>
      </w:r>
      <w:r>
        <w:t xml:space="preserve">556 </w:t>
      </w:r>
      <w:r>
        <w:t xml:space="preserve">556 </w:t>
      </w:r>
    </w:p>
    <w:p>
      <w:r>
        <w:t xml:space="preserve">682674 </w:t>
      </w:r>
      <w:r>
        <w:t xml:space="preserve">NULL </w:t>
      </w:r>
      <w:r>
        <w:t xml:space="preserve">2023-05-04 00:00:00 </w:t>
      </w:r>
      <w:r>
        <w:t xml:space="preserve">2023-10-10 00:00:00 </w:t>
      </w:r>
      <w:r>
        <w:t xml:space="preserve">2023-08-07 00:00:00 </w:t>
      </w:r>
      <w:r>
        <w:t xml:space="preserve">38 </w:t>
      </w:r>
      <w:r>
        <w:t xml:space="preserve">251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685287 </w:t>
      </w:r>
      <w:r>
        <w:t xml:space="preserve">Organisation Internationale pour les Migrations </w:t>
      </w:r>
      <w:r>
        <w:t xml:space="preserve">OIM </w:t>
      </w:r>
      <w:r>
        <w:t xml:space="preserve">556 </w:t>
      </w:r>
      <w:r>
        <w:t xml:space="preserve">556 </w:t>
      </w:r>
    </w:p>
    <w:p>
      <w:r>
        <w:t xml:space="preserve">682675 </w:t>
      </w:r>
      <w:r>
        <w:t xml:space="preserve">NULL </w:t>
      </w:r>
      <w:r>
        <w:t xml:space="preserve">2023-09-30 00:00:00 </w:t>
      </w:r>
      <w:r>
        <w:t xml:space="preserve">2023-10-10 00:00:00 </w:t>
      </w:r>
      <w:r>
        <w:t xml:space="preserve">2023-08-07 00:00:00 </w:t>
      </w:r>
      <w:r>
        <w:t xml:space="preserve">46 </w:t>
      </w:r>
      <w:r>
        <w:t xml:space="preserve">303 </w:t>
      </w:r>
      <w:r>
        <w:t xml:space="preserve">2 </w:t>
      </w:r>
      <w:r>
        <w:t xml:space="preserve">Retourné </w:t>
      </w:r>
      <w:r>
        <w:t xml:space="preserve">CD6103ZS01 </w:t>
      </w:r>
      <w:r>
        <w:t xml:space="preserve">CD6103ZS01AS01 </w:t>
      </w:r>
      <w:r>
        <w:t xml:space="preserve">Bihambwe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685288 </w:t>
      </w:r>
      <w:r>
        <w:t xml:space="preserve">Organisation Internationale pour les Migrations </w:t>
      </w:r>
      <w:r>
        <w:t xml:space="preserve">OIM </w:t>
      </w:r>
      <w:r>
        <w:t xml:space="preserve">556 </w:t>
      </w:r>
      <w:r>
        <w:t xml:space="preserve">556 </w:t>
      </w:r>
    </w:p>
    <w:p>
      <w:r>
        <w:t xml:space="preserve">682676 </w:t>
      </w:r>
      <w:r>
        <w:t xml:space="preserve">NULL </w:t>
      </w:r>
      <w:r>
        <w:t xml:space="preserve">2022-09-01 00:00:00 </w:t>
      </w:r>
      <w:r>
        <w:t xml:space="preserve">2023-10-10 00:00:00 </w:t>
      </w:r>
      <w:r>
        <w:t xml:space="preserve">2023-08-09 00:00:00 </w:t>
      </w:r>
      <w:r>
        <w:t xml:space="preserve">11 </w:t>
      </w:r>
      <w:r>
        <w:t xml:space="preserve">60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685289 </w:t>
      </w:r>
      <w:r>
        <w:t xml:space="preserve">Organisation Internationale pour les Migrations </w:t>
      </w:r>
      <w:r>
        <w:t xml:space="preserve">OIM </w:t>
      </w:r>
      <w:r>
        <w:t xml:space="preserve">556 </w:t>
      </w:r>
      <w:r>
        <w:t xml:space="preserve">556 </w:t>
      </w:r>
    </w:p>
    <w:p>
      <w:r>
        <w:t xml:space="preserve">682677 </w:t>
      </w:r>
      <w:r>
        <w:t xml:space="preserve">NULL </w:t>
      </w:r>
      <w:r>
        <w:t xml:space="preserve">2022-12-01 00:00:00 </w:t>
      </w:r>
      <w:r>
        <w:t xml:space="preserve">2023-10-10 00:00:00 </w:t>
      </w:r>
      <w:r>
        <w:t xml:space="preserve">2023-08-09 00:00:00 </w:t>
      </w:r>
      <w:r>
        <w:t xml:space="preserve">24 </w:t>
      </w:r>
      <w:r>
        <w:t xml:space="preserve">131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685290 </w:t>
      </w:r>
      <w:r>
        <w:t xml:space="preserve">Organisation Internationale pour les Migrations </w:t>
      </w:r>
      <w:r>
        <w:t xml:space="preserve">OIM </w:t>
      </w:r>
      <w:r>
        <w:t xml:space="preserve">556 </w:t>
      </w:r>
      <w:r>
        <w:t xml:space="preserve">556 </w:t>
      </w:r>
    </w:p>
    <w:p>
      <w:r>
        <w:t xml:space="preserve">682678 </w:t>
      </w:r>
      <w:r>
        <w:t xml:space="preserve">NULL </w:t>
      </w:r>
      <w:r>
        <w:t xml:space="preserve">2023-05-04 00:00:00 </w:t>
      </w:r>
      <w:r>
        <w:t xml:space="preserve">2023-10-10 00:00:00 </w:t>
      </w:r>
      <w:r>
        <w:t xml:space="preserve">2023-08-09 00:00:00 </w:t>
      </w:r>
      <w:r>
        <w:t xml:space="preserve">41 </w:t>
      </w:r>
      <w:r>
        <w:t xml:space="preserve">113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685291 </w:t>
      </w:r>
      <w:r>
        <w:t xml:space="preserve">Organisation Internationale pour les Migrations </w:t>
      </w:r>
      <w:r>
        <w:t xml:space="preserve">OIM </w:t>
      </w:r>
      <w:r>
        <w:t xml:space="preserve">556 </w:t>
      </w:r>
      <w:r>
        <w:t xml:space="preserve">556 </w:t>
      </w:r>
    </w:p>
    <w:p>
      <w:r>
        <w:t xml:space="preserve">682679 </w:t>
      </w:r>
      <w:r>
        <w:t xml:space="preserve">NULL </w:t>
      </w:r>
      <w:r>
        <w:t xml:space="preserve">2022-09-01 00:00:00 </w:t>
      </w:r>
      <w:r>
        <w:t xml:space="preserve">2023-10-10 00:00:00 </w:t>
      </w:r>
      <w:r>
        <w:t xml:space="preserve">2023-08-09 00:00:00 </w:t>
      </w:r>
      <w:r>
        <w:t xml:space="preserve">35 </w:t>
      </w:r>
      <w:r>
        <w:t xml:space="preserve">193 </w:t>
      </w:r>
      <w:r>
        <w:t xml:space="preserve">2 </w:t>
      </w:r>
      <w:r>
        <w:t xml:space="preserve">Retourné </w:t>
      </w:r>
      <w:r>
        <w:t xml:space="preserve">CD6104ZS03 </w:t>
      </w:r>
      <w:r>
        <w:t xml:space="preserve">CD6104ZS03as05 </w:t>
      </w:r>
      <w:r>
        <w:t xml:space="preserve">Kailenge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685292 </w:t>
      </w:r>
      <w:r>
        <w:t xml:space="preserve">Organisation Internationale pour les Migrations </w:t>
      </w:r>
      <w:r>
        <w:t xml:space="preserve">OIM </w:t>
      </w:r>
      <w:r>
        <w:t xml:space="preserve">556 </w:t>
      </w:r>
      <w:r>
        <w:t xml:space="preserve">556 </w:t>
      </w:r>
    </w:p>
    <w:p>
      <w:r>
        <w:t xml:space="preserve">682696 </w:t>
      </w:r>
      <w:r>
        <w:t xml:space="preserve">NULL </w:t>
      </w:r>
      <w:r>
        <w:t xml:space="preserve">2023-03-28 00:00:00 </w:t>
      </w:r>
      <w:r>
        <w:t xml:space="preserve">2023-10-10 00:00:00 </w:t>
      </w:r>
      <w:r>
        <w:t xml:space="preserve">2023-08-17 00:00:00 </w:t>
      </w:r>
      <w:r>
        <w:t xml:space="preserve">92 </w:t>
      </w:r>
      <w:r>
        <w:t xml:space="preserve">460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CD61100404 </w:t>
      </w:r>
      <w:r>
        <w:t xml:space="preserve">Mukalangirwa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685309 </w:t>
      </w:r>
      <w:r>
        <w:t xml:space="preserve">Organisation Internationale pour les Migrations </w:t>
      </w:r>
      <w:r>
        <w:t xml:space="preserve">OIM </w:t>
      </w:r>
      <w:r>
        <w:t xml:space="preserve">556 </w:t>
      </w:r>
      <w:r>
        <w:t xml:space="preserve">556 </w:t>
      </w:r>
    </w:p>
    <w:p>
      <w:r>
        <w:t xml:space="preserve">682697 </w:t>
      </w:r>
      <w:r>
        <w:t xml:space="preserve">NULL </w:t>
      </w:r>
      <w:r>
        <w:t xml:space="preserve">2022-06-01 00:00:00 </w:t>
      </w:r>
      <w:r>
        <w:t xml:space="preserve">2023-10-10 00:00:00 </w:t>
      </w:r>
      <w:r>
        <w:t xml:space="preserve">2023-08-17 00:00:00 </w:t>
      </w:r>
      <w:r>
        <w:t xml:space="preserve">28 </w:t>
      </w:r>
      <w:r>
        <w:t xml:space="preserve">168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685310 </w:t>
      </w:r>
      <w:r>
        <w:t xml:space="preserve">Organisation Internationale pour les Migrations </w:t>
      </w:r>
      <w:r>
        <w:t xml:space="preserve">OIM </w:t>
      </w:r>
      <w:r>
        <w:t xml:space="preserve">556 </w:t>
      </w:r>
      <w:r>
        <w:t xml:space="preserve">556 </w:t>
      </w:r>
    </w:p>
    <w:p>
      <w:r>
        <w:t xml:space="preserve">682698 </w:t>
      </w:r>
      <w:r>
        <w:t xml:space="preserve">NULL </w:t>
      </w:r>
      <w:r>
        <w:t xml:space="preserve">2022-09-01 00:00:00 </w:t>
      </w:r>
      <w:r>
        <w:t xml:space="preserve">2023-10-10 00:00:00 </w:t>
      </w:r>
      <w:r>
        <w:t xml:space="preserve">2023-08-17 00:00:00 </w:t>
      </w:r>
      <w:r>
        <w:t xml:space="preserve">51 </w:t>
      </w:r>
      <w:r>
        <w:t xml:space="preserve">306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685311 </w:t>
      </w:r>
      <w:r>
        <w:t xml:space="preserve">Organisation Internationale pour les Migrations </w:t>
      </w:r>
      <w:r>
        <w:t xml:space="preserve">OIM </w:t>
      </w:r>
      <w:r>
        <w:t xml:space="preserve">556 </w:t>
      </w:r>
      <w:r>
        <w:t xml:space="preserve">556 </w:t>
      </w:r>
    </w:p>
    <w:p>
      <w:r>
        <w:t xml:space="preserve">682699 </w:t>
      </w:r>
      <w:r>
        <w:t xml:space="preserve">NULL </w:t>
      </w:r>
      <w:r>
        <w:t xml:space="preserve">2022-12-01 00:00:00 </w:t>
      </w:r>
      <w:r>
        <w:t xml:space="preserve">2023-10-10 00:00:00 </w:t>
      </w:r>
      <w:r>
        <w:t xml:space="preserve">2023-08-17 00:00:00 </w:t>
      </w:r>
      <w:r>
        <w:t xml:space="preserve">61 </w:t>
      </w:r>
      <w:r>
        <w:t xml:space="preserve">366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685312 </w:t>
      </w:r>
      <w:r>
        <w:t xml:space="preserve">Organisation Internationale pour les Migrations </w:t>
      </w:r>
      <w:r>
        <w:t xml:space="preserve">OIM </w:t>
      </w:r>
      <w:r>
        <w:t xml:space="preserve">556 </w:t>
      </w:r>
      <w:r>
        <w:t xml:space="preserve">556 </w:t>
      </w:r>
    </w:p>
    <w:p>
      <w:r>
        <w:t xml:space="preserve">682700 </w:t>
      </w:r>
      <w:r>
        <w:t xml:space="preserve">NULL </w:t>
      </w:r>
      <w:r>
        <w:t xml:space="preserve">2023-03-28 00:00:00 </w:t>
      </w:r>
      <w:r>
        <w:t xml:space="preserve">2023-10-10 00:00:00 </w:t>
      </w:r>
      <w:r>
        <w:t xml:space="preserve">2023-08-17 00:00:00 </w:t>
      </w:r>
      <w:r>
        <w:t xml:space="preserve">12 </w:t>
      </w:r>
      <w:r>
        <w:t xml:space="preserve">72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685313 </w:t>
      </w:r>
      <w:r>
        <w:t xml:space="preserve">Organisation Internationale pour les Migrations </w:t>
      </w:r>
      <w:r>
        <w:t xml:space="preserve">OIM </w:t>
      </w:r>
      <w:r>
        <w:t xml:space="preserve">556 </w:t>
      </w:r>
      <w:r>
        <w:t xml:space="preserve">556 </w:t>
      </w:r>
    </w:p>
    <w:p>
      <w:r>
        <w:t xml:space="preserve">682701 </w:t>
      </w:r>
      <w:r>
        <w:t xml:space="preserve">NULL </w:t>
      </w:r>
      <w:r>
        <w:t xml:space="preserve">2022-09-01 00:00:00 </w:t>
      </w:r>
      <w:r>
        <w:t xml:space="preserve">2023-10-10 00:00:00 </w:t>
      </w:r>
      <w:r>
        <w:t xml:space="preserve">2023-08-17 00:00:00 </w:t>
      </w:r>
      <w:r>
        <w:t xml:space="preserve">7 </w:t>
      </w:r>
      <w:r>
        <w:t xml:space="preserve">35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685314 </w:t>
      </w:r>
      <w:r>
        <w:t xml:space="preserve">Organisation Internationale pour les Migrations </w:t>
      </w:r>
      <w:r>
        <w:t xml:space="preserve">OIM </w:t>
      </w:r>
      <w:r>
        <w:t xml:space="preserve">556 </w:t>
      </w:r>
      <w:r>
        <w:t xml:space="preserve">556 </w:t>
      </w:r>
    </w:p>
    <w:p>
      <w:r>
        <w:t xml:space="preserve">682702 </w:t>
      </w:r>
      <w:r>
        <w:t xml:space="preserve">NULL </w:t>
      </w:r>
      <w:r>
        <w:t xml:space="preserve">2022-06-01 00:00:00 </w:t>
      </w:r>
      <w:r>
        <w:t xml:space="preserve">2023-10-10 00:00:00 </w:t>
      </w:r>
      <w:r>
        <w:t xml:space="preserve">2023-08-17 00:00:00 </w:t>
      </w:r>
      <w:r>
        <w:t xml:space="preserve">5 </w:t>
      </w:r>
      <w:r>
        <w:t xml:space="preserve">30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685315 </w:t>
      </w:r>
      <w:r>
        <w:t xml:space="preserve">Organisation Internationale pour les Migrations </w:t>
      </w:r>
      <w:r>
        <w:t xml:space="preserve">OIM </w:t>
      </w:r>
      <w:r>
        <w:t xml:space="preserve">556 </w:t>
      </w:r>
      <w:r>
        <w:t xml:space="preserve">556 </w:t>
      </w:r>
    </w:p>
    <w:p>
      <w:r>
        <w:t xml:space="preserve">682703 </w:t>
      </w:r>
      <w:r>
        <w:t xml:space="preserve">NULL </w:t>
      </w:r>
      <w:r>
        <w:t xml:space="preserve">2022-09-01 00:00:00 </w:t>
      </w:r>
      <w:r>
        <w:t xml:space="preserve">2023-10-10 00:00:00 </w:t>
      </w:r>
      <w:r>
        <w:t xml:space="preserve">2023-08-17 00:00:00 </w:t>
      </w:r>
      <w:r>
        <w:t xml:space="preserve">11 </w:t>
      </w:r>
      <w:r>
        <w:t xml:space="preserve">66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685316 </w:t>
      </w:r>
      <w:r>
        <w:t xml:space="preserve">Organisation Internationale pour les Migrations </w:t>
      </w:r>
      <w:r>
        <w:t xml:space="preserve">OIM </w:t>
      </w:r>
      <w:r>
        <w:t xml:space="preserve">556 </w:t>
      </w:r>
      <w:r>
        <w:t xml:space="preserve">556 </w:t>
      </w:r>
    </w:p>
    <w:p>
      <w:r>
        <w:t xml:space="preserve">682704 </w:t>
      </w:r>
      <w:r>
        <w:t xml:space="preserve">NULL </w:t>
      </w:r>
      <w:r>
        <w:t xml:space="preserve">2022-12-01 00:00:00 </w:t>
      </w:r>
      <w:r>
        <w:t xml:space="preserve">2023-10-10 00:00:00 </w:t>
      </w:r>
      <w:r>
        <w:t xml:space="preserve">2023-08-17 00:00:00 </w:t>
      </w:r>
      <w:r>
        <w:t xml:space="preserve">19 </w:t>
      </w:r>
      <w:r>
        <w:t xml:space="preserve">114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685317 </w:t>
      </w:r>
      <w:r>
        <w:t xml:space="preserve">Organisation Internationale pour les Migrations </w:t>
      </w:r>
      <w:r>
        <w:t xml:space="preserve">OIM </w:t>
      </w:r>
      <w:r>
        <w:t xml:space="preserve">556 </w:t>
      </w:r>
      <w:r>
        <w:t xml:space="preserve">556 </w:t>
      </w:r>
    </w:p>
    <w:p>
      <w:r>
        <w:t xml:space="preserve">682705 </w:t>
      </w:r>
      <w:r>
        <w:t xml:space="preserve">NULL </w:t>
      </w:r>
      <w:r>
        <w:t xml:space="preserve">2023-03-28 00:00:00 </w:t>
      </w:r>
      <w:r>
        <w:t xml:space="preserve">2023-10-10 00:00:00 </w:t>
      </w:r>
      <w:r>
        <w:t xml:space="preserve">2023-08-17 00:00:00 </w:t>
      </w:r>
      <w:r>
        <w:t xml:space="preserve">29 </w:t>
      </w:r>
      <w:r>
        <w:t xml:space="preserve">174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685318 </w:t>
      </w:r>
      <w:r>
        <w:t xml:space="preserve">Organisation Internationale pour les Migrations </w:t>
      </w:r>
      <w:r>
        <w:t xml:space="preserve">OIM </w:t>
      </w:r>
      <w:r>
        <w:t xml:space="preserve">556 </w:t>
      </w:r>
      <w:r>
        <w:t xml:space="preserve">556 </w:t>
      </w:r>
    </w:p>
    <w:p>
      <w:r>
        <w:t xml:space="preserve">682706 </w:t>
      </w:r>
      <w:r>
        <w:t xml:space="preserve">NULL </w:t>
      </w:r>
      <w:r>
        <w:t xml:space="preserve">2023-03-28 00:00:00 </w:t>
      </w:r>
      <w:r>
        <w:t xml:space="preserve">2023-10-10 00:00:00 </w:t>
      </w:r>
      <w:r>
        <w:t xml:space="preserve">2023-08-17 00:00:00 </w:t>
      </w:r>
      <w:r>
        <w:t xml:space="preserve">12 </w:t>
      </w:r>
      <w:r>
        <w:t xml:space="preserve">60 </w:t>
      </w:r>
      <w:r>
        <w:t xml:space="preserve">2 </w:t>
      </w:r>
      <w:r>
        <w:t xml:space="preserve">Retourné </w:t>
      </w:r>
      <w:r>
        <w:t xml:space="preserve">CD6111ZS04 </w:t>
      </w:r>
      <w:r>
        <w:t xml:space="preserve">CD6111ZS04AS06 </w:t>
      </w:r>
      <w:r>
        <w:t xml:space="preserve">Cepromi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CD6105ZS01 </w:t>
      </w:r>
      <w:r>
        <w:t xml:space="preserve">Alimbongo </w:t>
      </w:r>
      <w:r>
        <w:t xml:space="preserve">NULL </w:t>
      </w:r>
      <w:r>
        <w:t xml:space="preserve">NULL </w:t>
      </w:r>
      <w:r>
        <w:t xml:space="preserve">Evaluation DTM-Juillet 2023 </w:t>
      </w:r>
      <w:r>
        <w:t xml:space="preserve">NULL </w:t>
      </w:r>
      <w:r>
        <w:t xml:space="preserve">685319 </w:t>
      </w:r>
      <w:r>
        <w:t xml:space="preserve">Organisation Internationale pour les Migrations </w:t>
      </w:r>
      <w:r>
        <w:t xml:space="preserve">OIM </w:t>
      </w:r>
      <w:r>
        <w:t xml:space="preserve">556 </w:t>
      </w:r>
      <w:r>
        <w:t xml:space="preserve">556 </w:t>
      </w:r>
    </w:p>
    <w:p>
      <w:r>
        <w:t xml:space="preserve">682707 </w:t>
      </w:r>
      <w:r>
        <w:t xml:space="preserve">NULL </w:t>
      </w:r>
      <w:r>
        <w:t xml:space="preserve">2023-09-30 00:00:00 </w:t>
      </w:r>
      <w:r>
        <w:t xml:space="preserve">2023-10-10 00:00:00 </w:t>
      </w:r>
      <w:r>
        <w:t xml:space="preserve">2023-08-22 00:00:00 </w:t>
      </w:r>
      <w:r>
        <w:t xml:space="preserve">70 </w:t>
      </w:r>
      <w:r>
        <w:t xml:space="preserve">350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685320 </w:t>
      </w:r>
      <w:r>
        <w:t xml:space="preserve">Organisation Internationale pour les Migrations </w:t>
      </w:r>
      <w:r>
        <w:t xml:space="preserve">OIM </w:t>
      </w:r>
      <w:r>
        <w:t xml:space="preserve">556 </w:t>
      </w:r>
      <w:r>
        <w:t xml:space="preserve">556 </w:t>
      </w:r>
    </w:p>
    <w:p>
      <w:r>
        <w:t xml:space="preserve">682708 </w:t>
      </w:r>
      <w:r>
        <w:t xml:space="preserve">NULL </w:t>
      </w:r>
      <w:r>
        <w:t xml:space="preserve">2023-09-30 00:00:00 </w:t>
      </w:r>
      <w:r>
        <w:t xml:space="preserve">2023-10-10 00:00:00 </w:t>
      </w:r>
      <w:r>
        <w:t xml:space="preserve">2023-08-22 00:00:00 </w:t>
      </w:r>
      <w:r>
        <w:t xml:space="preserve">8 </w:t>
      </w:r>
      <w:r>
        <w:t xml:space="preserve">42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685321 </w:t>
      </w:r>
      <w:r>
        <w:t xml:space="preserve">Organisation Internationale pour les Migrations </w:t>
      </w:r>
      <w:r>
        <w:t xml:space="preserve">OIM </w:t>
      </w:r>
      <w:r>
        <w:t xml:space="preserve">556 </w:t>
      </w:r>
      <w:r>
        <w:t xml:space="preserve">556 </w:t>
      </w:r>
    </w:p>
    <w:p>
      <w:r>
        <w:t xml:space="preserve">682709 </w:t>
      </w:r>
      <w:r>
        <w:t xml:space="preserve">NULL </w:t>
      </w:r>
      <w:r>
        <w:t xml:space="preserve">2023-03-28 00:00:00 </w:t>
      </w:r>
      <w:r>
        <w:t xml:space="preserve">2023-10-10 00:00:00 </w:t>
      </w:r>
      <w:r>
        <w:t xml:space="preserve">2023-08-23 00:00:00 </w:t>
      </w:r>
      <w:r>
        <w:t xml:space="preserve">95 </w:t>
      </w:r>
      <w:r>
        <w:t xml:space="preserve">554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685322 </w:t>
      </w:r>
      <w:r>
        <w:t xml:space="preserve">Organisation Internationale pour les Migrations </w:t>
      </w:r>
      <w:r>
        <w:t xml:space="preserve">OIM </w:t>
      </w:r>
      <w:r>
        <w:t xml:space="preserve">556 </w:t>
      </w:r>
      <w:r>
        <w:t xml:space="preserve">556 </w:t>
      </w:r>
    </w:p>
    <w:p>
      <w:r>
        <w:t xml:space="preserve">682710 </w:t>
      </w:r>
      <w:r>
        <w:t xml:space="preserve">NULL </w:t>
      </w:r>
      <w:r>
        <w:t xml:space="preserve">2023-09-30 00:00:00 </w:t>
      </w:r>
      <w:r>
        <w:t xml:space="preserve">2023-10-10 00:00:00 </w:t>
      </w:r>
      <w:r>
        <w:t xml:space="preserve">2023-08-23 00:00:00 </w:t>
      </w:r>
      <w:r>
        <w:t xml:space="preserve">17 </w:t>
      </w:r>
      <w:r>
        <w:t xml:space="preserve">99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685323 </w:t>
      </w:r>
      <w:r>
        <w:t xml:space="preserve">Organisation Internationale pour les Migrations </w:t>
      </w:r>
      <w:r>
        <w:t xml:space="preserve">OIM </w:t>
      </w:r>
      <w:r>
        <w:t xml:space="preserve">556 </w:t>
      </w:r>
      <w:r>
        <w:t xml:space="preserve">556 </w:t>
      </w:r>
    </w:p>
    <w:p>
      <w:r>
        <w:t xml:space="preserve">682711 </w:t>
      </w:r>
      <w:r>
        <w:t xml:space="preserve">NULL </w:t>
      </w:r>
      <w:r>
        <w:t xml:space="preserve">2023-09-30 00:00:00 </w:t>
      </w:r>
      <w:r>
        <w:t xml:space="preserve">2023-10-10 00:00:00 </w:t>
      </w:r>
      <w:r>
        <w:t xml:space="preserve">2023-08-23 00:00:00 </w:t>
      </w:r>
      <w:r>
        <w:t xml:space="preserve">2 </w:t>
      </w:r>
      <w:r>
        <w:t xml:space="preserve">17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685324 </w:t>
      </w:r>
      <w:r>
        <w:t xml:space="preserve">Organisation Internationale pour les Migrations </w:t>
      </w:r>
      <w:r>
        <w:t xml:space="preserve">OIM </w:t>
      </w:r>
      <w:r>
        <w:t xml:space="preserve">556 </w:t>
      </w:r>
      <w:r>
        <w:t xml:space="preserve">556 </w:t>
      </w:r>
    </w:p>
    <w:p>
      <w:r>
        <w:t xml:space="preserve">682712 </w:t>
      </w:r>
      <w:r>
        <w:t xml:space="preserve">NULL </w:t>
      </w:r>
      <w:r>
        <w:t xml:space="preserve">2022-12-01 00:00:00 </w:t>
      </w:r>
      <w:r>
        <w:t xml:space="preserve">2023-10-10 00:00:00 </w:t>
      </w:r>
      <w:r>
        <w:t xml:space="preserve">2023-08-23 00:00:00 </w:t>
      </w:r>
      <w:r>
        <w:t xml:space="preserve">64 </w:t>
      </w:r>
      <w:r>
        <w:t xml:space="preserve">384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685325 </w:t>
      </w:r>
      <w:r>
        <w:t xml:space="preserve">Organisation Internationale pour les Migrations </w:t>
      </w:r>
      <w:r>
        <w:t xml:space="preserve">OIM </w:t>
      </w:r>
      <w:r>
        <w:t xml:space="preserve">556 </w:t>
      </w:r>
      <w:r>
        <w:t xml:space="preserve">556 </w:t>
      </w:r>
    </w:p>
    <w:p>
      <w:r>
        <w:t xml:space="preserve">682713 </w:t>
      </w:r>
      <w:r>
        <w:t xml:space="preserve">NULL </w:t>
      </w:r>
      <w:r>
        <w:t xml:space="preserve">2023-05-04 00:00:00 </w:t>
      </w:r>
      <w:r>
        <w:t xml:space="preserve">2023-10-10 00:00:00 </w:t>
      </w:r>
      <w:r>
        <w:t xml:space="preserve">2023-08-23 00:00:00 </w:t>
      </w:r>
      <w:r>
        <w:t xml:space="preserve">5 </w:t>
      </w:r>
      <w:r>
        <w:t xml:space="preserve">23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685326 </w:t>
      </w:r>
      <w:r>
        <w:t xml:space="preserve">Organisation Internationale pour les Migrations </w:t>
      </w:r>
      <w:r>
        <w:t xml:space="preserve">OIM </w:t>
      </w:r>
      <w:r>
        <w:t xml:space="preserve">556 </w:t>
      </w:r>
      <w:r>
        <w:t xml:space="preserve">556 </w:t>
      </w:r>
    </w:p>
    <w:p>
      <w:r>
        <w:t xml:space="preserve">682714 </w:t>
      </w:r>
      <w:r>
        <w:t xml:space="preserve">NULL </w:t>
      </w:r>
      <w:r>
        <w:t xml:space="preserve">2023-03-28 00:00:00 </w:t>
      </w:r>
      <w:r>
        <w:t xml:space="preserve">2023-10-10 00:00:00 </w:t>
      </w:r>
      <w:r>
        <w:t xml:space="preserve">2023-08-23 00:00:00 </w:t>
      </w:r>
      <w:r>
        <w:t xml:space="preserve">39 </w:t>
      </w:r>
      <w:r>
        <w:t xml:space="preserve">222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685327 </w:t>
      </w:r>
      <w:r>
        <w:t xml:space="preserve">Organisation Internationale pour les Migrations </w:t>
      </w:r>
      <w:r>
        <w:t xml:space="preserve">OIM </w:t>
      </w:r>
      <w:r>
        <w:t xml:space="preserve">556 </w:t>
      </w:r>
      <w:r>
        <w:t xml:space="preserve">556 </w:t>
      </w:r>
    </w:p>
    <w:p>
      <w:r>
        <w:t xml:space="preserve">682715 </w:t>
      </w:r>
      <w:r>
        <w:t xml:space="preserve">NULL </w:t>
      </w:r>
      <w:r>
        <w:t xml:space="preserve">2023-09-30 00:00:00 </w:t>
      </w:r>
      <w:r>
        <w:t xml:space="preserve">2023-10-10 00:00:00 </w:t>
      </w:r>
      <w:r>
        <w:t xml:space="preserve">2023-08-23 00:00:00 </w:t>
      </w:r>
      <w:r>
        <w:t xml:space="preserve">21 </w:t>
      </w:r>
      <w:r>
        <w:t xml:space="preserve">120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685328 </w:t>
      </w:r>
      <w:r>
        <w:t xml:space="preserve">Organisation Internationale pour les Migrations </w:t>
      </w:r>
      <w:r>
        <w:t xml:space="preserve">OIM </w:t>
      </w:r>
      <w:r>
        <w:t xml:space="preserve">556 </w:t>
      </w:r>
      <w:r>
        <w:t xml:space="preserve">556 </w:t>
      </w:r>
    </w:p>
    <w:p>
      <w:r>
        <w:t xml:space="preserve">682716 </w:t>
      </w:r>
      <w:r>
        <w:t xml:space="preserve">NULL </w:t>
      </w:r>
      <w:r>
        <w:t xml:space="preserve">2023-03-28 00:00:00 </w:t>
      </w:r>
      <w:r>
        <w:t xml:space="preserve">2023-10-10 00:00:00 </w:t>
      </w:r>
      <w:r>
        <w:t xml:space="preserve">2023-08-23 00:00:00 </w:t>
      </w:r>
      <w:r>
        <w:t xml:space="preserve">20 </w:t>
      </w:r>
      <w:r>
        <w:t xml:space="preserve">95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685329 </w:t>
      </w:r>
      <w:r>
        <w:t xml:space="preserve">Organisation Internationale pour les Migrations </w:t>
      </w:r>
      <w:r>
        <w:t xml:space="preserve">OIM </w:t>
      </w:r>
      <w:r>
        <w:t xml:space="preserve">556 </w:t>
      </w:r>
      <w:r>
        <w:t xml:space="preserve">556 </w:t>
      </w:r>
    </w:p>
    <w:p>
      <w:r>
        <w:t xml:space="preserve">682717 </w:t>
      </w:r>
      <w:r>
        <w:t xml:space="preserve">NULL </w:t>
      </w:r>
      <w:r>
        <w:t xml:space="preserve">2023-09-30 00:00:00 </w:t>
      </w:r>
      <w:r>
        <w:t xml:space="preserve">2023-10-10 00:00:00 </w:t>
      </w:r>
      <w:r>
        <w:t xml:space="preserve">2023-08-23 00:00:00 </w:t>
      </w:r>
      <w:r>
        <w:t xml:space="preserve">2 </w:t>
      </w:r>
      <w:r>
        <w:t xml:space="preserve">9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685330 </w:t>
      </w:r>
      <w:r>
        <w:t xml:space="preserve">Organisation Internationale pour les Migrations </w:t>
      </w:r>
      <w:r>
        <w:t xml:space="preserve">OIM </w:t>
      </w:r>
      <w:r>
        <w:t xml:space="preserve">556 </w:t>
      </w:r>
      <w:r>
        <w:t xml:space="preserve">556 </w:t>
      </w:r>
    </w:p>
    <w:p>
      <w:r>
        <w:t xml:space="preserve">682718 </w:t>
      </w:r>
      <w:r>
        <w:t xml:space="preserve">NULL </w:t>
      </w:r>
      <w:r>
        <w:t xml:space="preserve">2023-05-04 00:00:00 </w:t>
      </w:r>
      <w:r>
        <w:t xml:space="preserve">2023-10-10 00:00:00 </w:t>
      </w:r>
      <w:r>
        <w:t xml:space="preserve">2023-08-28 00:00:00 </w:t>
      </w:r>
      <w:r>
        <w:t xml:space="preserve">12 </w:t>
      </w:r>
      <w:r>
        <w:t xml:space="preserve">45 </w:t>
      </w:r>
      <w:r>
        <w:t xml:space="preserve">2 </w:t>
      </w:r>
      <w:r>
        <w:t xml:space="preserve">Retourné </w:t>
      </w:r>
      <w:r>
        <w:t xml:space="preserve">CD6107ZS06 </w:t>
      </w:r>
      <w:r>
        <w:t xml:space="preserve">CD6107ZS06as26 </w:t>
      </w:r>
      <w:r>
        <w:t xml:space="preserve">Totolito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685331 </w:t>
      </w:r>
      <w:r>
        <w:t xml:space="preserve">Organisation Internationale pour les Migrations </w:t>
      </w:r>
      <w:r>
        <w:t xml:space="preserve">OIM </w:t>
      </w:r>
      <w:r>
        <w:t xml:space="preserve">556 </w:t>
      </w:r>
      <w:r>
        <w:t xml:space="preserve">556 </w:t>
      </w:r>
    </w:p>
    <w:p>
      <w:r>
        <w:t xml:space="preserve">682719 </w:t>
      </w:r>
      <w:r>
        <w:t xml:space="preserve">NULL </w:t>
      </w:r>
      <w:r>
        <w:t xml:space="preserve">2022-12-01 00:00:00 </w:t>
      </w:r>
      <w:r>
        <w:t xml:space="preserve">2023-10-10 00:00:00 </w:t>
      </w:r>
      <w:r>
        <w:t xml:space="preserve">2023-08-28 00:00:00 </w:t>
      </w:r>
      <w:r>
        <w:t xml:space="preserve">85 </w:t>
      </w:r>
      <w:r>
        <w:t xml:space="preserve">510 </w:t>
      </w:r>
      <w:r>
        <w:t xml:space="preserve">2 </w:t>
      </w:r>
      <w:r>
        <w:t xml:space="preserve">Retourné </w:t>
      </w:r>
      <w:r>
        <w:t xml:space="preserve">CD6107ZS06 </w:t>
      </w:r>
      <w:r>
        <w:t xml:space="preserve">CD6107ZS06as26 </w:t>
      </w:r>
      <w:r>
        <w:t xml:space="preserve">Totolito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685332 </w:t>
      </w:r>
      <w:r>
        <w:t xml:space="preserve">Organisation Internationale pour les Migrations </w:t>
      </w:r>
      <w:r>
        <w:t xml:space="preserve">OIM </w:t>
      </w:r>
      <w:r>
        <w:t xml:space="preserve">556 </w:t>
      </w:r>
      <w:r>
        <w:t xml:space="preserve">556 </w:t>
      </w:r>
    </w:p>
    <w:p>
      <w:r>
        <w:t xml:space="preserve">682720 </w:t>
      </w:r>
      <w:r>
        <w:t xml:space="preserve">NULL </w:t>
      </w:r>
      <w:r>
        <w:t xml:space="preserve">2023-05-04 00:00:00 </w:t>
      </w:r>
      <w:r>
        <w:t xml:space="preserve">2023-10-10 00:00:00 </w:t>
      </w:r>
      <w:r>
        <w:t xml:space="preserve">2023-08-28 00:00:00 </w:t>
      </w:r>
      <w:r>
        <w:t xml:space="preserve">14 </w:t>
      </w:r>
      <w:r>
        <w:t xml:space="preserve">80 </w:t>
      </w:r>
      <w:r>
        <w:t xml:space="preserve">2 </w:t>
      </w:r>
      <w:r>
        <w:t xml:space="preserve">Retourné </w:t>
      </w:r>
      <w:r>
        <w:t xml:space="preserve">CD6107ZS06 </w:t>
      </w:r>
      <w:r>
        <w:t xml:space="preserve">CD6107ZS06as26 </w:t>
      </w:r>
      <w:r>
        <w:t xml:space="preserve">Totolito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685333 </w:t>
      </w:r>
      <w:r>
        <w:t xml:space="preserve">Organisation Internationale pour les Migrations </w:t>
      </w:r>
      <w:r>
        <w:t xml:space="preserve">OIM </w:t>
      </w:r>
      <w:r>
        <w:t xml:space="preserve">556 </w:t>
      </w:r>
      <w:r>
        <w:t xml:space="preserve">556 </w:t>
      </w:r>
    </w:p>
    <w:p>
      <w:r>
        <w:t xml:space="preserve">682721 </w:t>
      </w:r>
      <w:r>
        <w:t xml:space="preserve">NULL </w:t>
      </w:r>
      <w:r>
        <w:t xml:space="preserve">2023-09-30 00:00:00 </w:t>
      </w:r>
      <w:r>
        <w:t xml:space="preserve">2023-10-10 00:00:00 </w:t>
      </w:r>
      <w:r>
        <w:t xml:space="preserve">2023-08-28 00:00:00 </w:t>
      </w:r>
      <w:r>
        <w:t xml:space="preserve">6 </w:t>
      </w:r>
      <w:r>
        <w:t xml:space="preserve">35 </w:t>
      </w:r>
      <w:r>
        <w:t xml:space="preserve">2 </w:t>
      </w:r>
      <w:r>
        <w:t xml:space="preserve">Retourné </w:t>
      </w:r>
      <w:r>
        <w:t xml:space="preserve">CD6107ZS06 </w:t>
      </w:r>
      <w:r>
        <w:t xml:space="preserve">CD6107ZS06as26 </w:t>
      </w:r>
      <w:r>
        <w:t xml:space="preserve">Totolito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685334 </w:t>
      </w:r>
      <w:r>
        <w:t xml:space="preserve">Organisation Internationale pour les Migrations </w:t>
      </w:r>
      <w:r>
        <w:t xml:space="preserve">OIM </w:t>
      </w:r>
      <w:r>
        <w:t xml:space="preserve">556 </w:t>
      </w:r>
      <w:r>
        <w:t xml:space="preserve">556 </w:t>
      </w:r>
    </w:p>
    <w:p>
      <w:r>
        <w:t xml:space="preserve">682722 </w:t>
      </w:r>
      <w:r>
        <w:t xml:space="preserve">NULL </w:t>
      </w:r>
      <w:r>
        <w:t xml:space="preserve">2022-12-01 00:00:00 </w:t>
      </w:r>
      <w:r>
        <w:t xml:space="preserve">2023-10-10 00:00:00 </w:t>
      </w:r>
      <w:r>
        <w:t xml:space="preserve">2023-08-22 00:00:00 </w:t>
      </w:r>
      <w:r>
        <w:t xml:space="preserve">10 </w:t>
      </w:r>
      <w:r>
        <w:t xml:space="preserve">60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685335 </w:t>
      </w:r>
      <w:r>
        <w:t xml:space="preserve">Organisation Internationale pour les Migrations </w:t>
      </w:r>
      <w:r>
        <w:t xml:space="preserve">OIM </w:t>
      </w:r>
      <w:r>
        <w:t xml:space="preserve">556 </w:t>
      </w:r>
      <w:r>
        <w:t xml:space="preserve">556 </w:t>
      </w:r>
    </w:p>
    <w:p>
      <w:r>
        <w:t xml:space="preserve">682723 </w:t>
      </w:r>
      <w:r>
        <w:t xml:space="preserve">NULL </w:t>
      </w:r>
      <w:r>
        <w:t xml:space="preserve">2023-05-04 00:00:00 </w:t>
      </w:r>
      <w:r>
        <w:t xml:space="preserve">2023-10-10 00:00:00 </w:t>
      </w:r>
      <w:r>
        <w:t xml:space="preserve">2023-08-22 00:00:00 </w:t>
      </w:r>
      <w:r>
        <w:t xml:space="preserve">37 </w:t>
      </w:r>
      <w:r>
        <w:t xml:space="preserve">296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685336 </w:t>
      </w:r>
      <w:r>
        <w:t xml:space="preserve">Organisation Internationale pour les Migrations </w:t>
      </w:r>
      <w:r>
        <w:t xml:space="preserve">OIM </w:t>
      </w:r>
      <w:r>
        <w:t xml:space="preserve">556 </w:t>
      </w:r>
      <w:r>
        <w:t xml:space="preserve">556 </w:t>
      </w:r>
    </w:p>
    <w:p>
      <w:r>
        <w:t xml:space="preserve">682724 </w:t>
      </w:r>
      <w:r>
        <w:t xml:space="preserve">NULL </w:t>
      </w:r>
      <w:r>
        <w:t xml:space="preserve">2023-05-04 00:00:00 </w:t>
      </w:r>
      <w:r>
        <w:t xml:space="preserve">2023-10-10 00:00:00 </w:t>
      </w:r>
      <w:r>
        <w:t xml:space="preserve">2023-08-23 00:00:00 </w:t>
      </w:r>
      <w:r>
        <w:t xml:space="preserve">190 </w:t>
      </w:r>
      <w:r>
        <w:t xml:space="preserve">950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685337 </w:t>
      </w:r>
      <w:r>
        <w:t xml:space="preserve">Organisation Internationale pour les Migrations </w:t>
      </w:r>
      <w:r>
        <w:t xml:space="preserve">OIM </w:t>
      </w:r>
      <w:r>
        <w:t xml:space="preserve">556 </w:t>
      </w:r>
      <w:r>
        <w:t xml:space="preserve">556 </w:t>
      </w:r>
    </w:p>
    <w:p>
      <w:r>
        <w:t xml:space="preserve">682725 </w:t>
      </w:r>
      <w:r>
        <w:t xml:space="preserve">NULL </w:t>
      </w:r>
      <w:r>
        <w:t xml:space="preserve">2023-09-30 00:00:00 </w:t>
      </w:r>
      <w:r>
        <w:t xml:space="preserve">2023-10-10 00:00:00 </w:t>
      </w:r>
      <w:r>
        <w:t xml:space="preserve">2023-08-23 00:00:00 </w:t>
      </w:r>
      <w:r>
        <w:t xml:space="preserve">38 </w:t>
      </w:r>
      <w:r>
        <w:t xml:space="preserve">190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685338 </w:t>
      </w:r>
      <w:r>
        <w:t xml:space="preserve">Organisation Internationale pour les Migrations </w:t>
      </w:r>
      <w:r>
        <w:t xml:space="preserve">OIM </w:t>
      </w:r>
      <w:r>
        <w:t xml:space="preserve">556 </w:t>
      </w:r>
      <w:r>
        <w:t xml:space="preserve">556 </w:t>
      </w:r>
    </w:p>
    <w:p>
      <w:r>
        <w:t xml:space="preserve">682726 </w:t>
      </w:r>
      <w:r>
        <w:t xml:space="preserve">NULL </w:t>
      </w:r>
      <w:r>
        <w:t xml:space="preserve">2022-12-01 00:00:00 </w:t>
      </w:r>
      <w:r>
        <w:t xml:space="preserve">2023-10-10 00:00:00 </w:t>
      </w:r>
      <w:r>
        <w:t xml:space="preserve">2023-08-22 00:00:00 </w:t>
      </w:r>
      <w:r>
        <w:t xml:space="preserve">84 </w:t>
      </w:r>
      <w:r>
        <w:t xml:space="preserve">504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685339 </w:t>
      </w:r>
      <w:r>
        <w:t xml:space="preserve">Organisation Internationale pour les Migrations </w:t>
      </w:r>
      <w:r>
        <w:t xml:space="preserve">OIM </w:t>
      </w:r>
      <w:r>
        <w:t xml:space="preserve">556 </w:t>
      </w:r>
      <w:r>
        <w:t xml:space="preserve">556 </w:t>
      </w:r>
    </w:p>
    <w:p>
      <w:r>
        <w:t xml:space="preserve">682727 </w:t>
      </w:r>
      <w:r>
        <w:t xml:space="preserve">NULL </w:t>
      </w:r>
      <w:r>
        <w:t xml:space="preserve">2023-03-28 00:00:00 </w:t>
      </w:r>
      <w:r>
        <w:t xml:space="preserve">2023-10-10 00:00:00 </w:t>
      </w:r>
      <w:r>
        <w:t xml:space="preserve">2023-08-22 00:00:00 </w:t>
      </w:r>
      <w:r>
        <w:t xml:space="preserve">26 </w:t>
      </w:r>
      <w:r>
        <w:t xml:space="preserve">182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CD61090207 </w:t>
      </w:r>
      <w:r>
        <w:t xml:space="preserve">Presidentiel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685340 </w:t>
      </w:r>
      <w:r>
        <w:t xml:space="preserve">Organisation Internationale pour les Migrations </w:t>
      </w:r>
      <w:r>
        <w:t xml:space="preserve">OIM </w:t>
      </w:r>
      <w:r>
        <w:t xml:space="preserve">556 </w:t>
      </w:r>
      <w:r>
        <w:t xml:space="preserve">556 </w:t>
      </w:r>
    </w:p>
    <w:p>
      <w:r>
        <w:t xml:space="preserve">682728 </w:t>
      </w:r>
      <w:r>
        <w:t xml:space="preserve">NULL </w:t>
      </w:r>
      <w:r>
        <w:t xml:space="preserve">2022-09-01 00:00:00 </w:t>
      </w:r>
      <w:r>
        <w:t xml:space="preserve">2023-10-10 00:00:00 </w:t>
      </w:r>
      <w:r>
        <w:t xml:space="preserve">2023-08-22 00:00:00 </w:t>
      </w:r>
      <w:r>
        <w:t xml:space="preserve">35 </w:t>
      </w:r>
      <w:r>
        <w:t xml:space="preserve">210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685341 </w:t>
      </w:r>
      <w:r>
        <w:t xml:space="preserve">Organisation Internationale pour les Migrations </w:t>
      </w:r>
      <w:r>
        <w:t xml:space="preserve">OIM </w:t>
      </w:r>
      <w:r>
        <w:t xml:space="preserve">556 </w:t>
      </w:r>
      <w:r>
        <w:t xml:space="preserve">556 </w:t>
      </w:r>
    </w:p>
    <w:p>
      <w:r>
        <w:t xml:space="preserve">682729 </w:t>
      </w:r>
      <w:r>
        <w:t xml:space="preserve">NULL </w:t>
      </w:r>
      <w:r>
        <w:t xml:space="preserve">2022-12-01 00:00:00 </w:t>
      </w:r>
      <w:r>
        <w:t xml:space="preserve">2023-10-10 00:00:00 </w:t>
      </w:r>
      <w:r>
        <w:t xml:space="preserve">2023-08-22 00:00:00 </w:t>
      </w:r>
      <w:r>
        <w:t xml:space="preserve">37 </w:t>
      </w:r>
      <w:r>
        <w:t xml:space="preserve">222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685342 </w:t>
      </w:r>
      <w:r>
        <w:t xml:space="preserve">Organisation Internationale pour les Migrations </w:t>
      </w:r>
      <w:r>
        <w:t xml:space="preserve">OIM </w:t>
      </w:r>
      <w:r>
        <w:t xml:space="preserve">556 </w:t>
      </w:r>
      <w:r>
        <w:t xml:space="preserve">556 </w:t>
      </w:r>
    </w:p>
    <w:p>
      <w:r>
        <w:t xml:space="preserve">682730 </w:t>
      </w:r>
      <w:r>
        <w:t xml:space="preserve">NULL </w:t>
      </w:r>
      <w:r>
        <w:t xml:space="preserve">2023-05-04 00:00:00 </w:t>
      </w:r>
      <w:r>
        <w:t xml:space="preserve">2023-10-10 00:00:00 </w:t>
      </w:r>
      <w:r>
        <w:t xml:space="preserve">2023-08-22 00:00:00 </w:t>
      </w:r>
      <w:r>
        <w:t xml:space="preserve">41 </w:t>
      </w:r>
      <w:r>
        <w:t xml:space="preserve">328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685343 </w:t>
      </w:r>
      <w:r>
        <w:t xml:space="preserve">Organisation Internationale pour les Migrations </w:t>
      </w:r>
      <w:r>
        <w:t xml:space="preserve">OIM </w:t>
      </w:r>
      <w:r>
        <w:t xml:space="preserve">556 </w:t>
      </w:r>
      <w:r>
        <w:t xml:space="preserve">556 </w:t>
      </w:r>
    </w:p>
    <w:p>
      <w:r>
        <w:t xml:space="preserve">682731 </w:t>
      </w:r>
      <w:r>
        <w:t xml:space="preserve">NULL </w:t>
      </w:r>
      <w:r>
        <w:t xml:space="preserve">2022-09-01 00:00:00 </w:t>
      </w:r>
      <w:r>
        <w:t xml:space="preserve">2023-10-10 00:00:00 </w:t>
      </w:r>
      <w:r>
        <w:t xml:space="preserve">2023-08-22 00:00:00 </w:t>
      </w:r>
      <w:r>
        <w:t xml:space="preserve">10 </w:t>
      </w:r>
      <w:r>
        <w:t xml:space="preserve">36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685344 </w:t>
      </w:r>
      <w:r>
        <w:t xml:space="preserve">Organisation Internationale pour les Migrations </w:t>
      </w:r>
      <w:r>
        <w:t xml:space="preserve">OIM </w:t>
      </w:r>
      <w:r>
        <w:t xml:space="preserve">556 </w:t>
      </w:r>
      <w:r>
        <w:t xml:space="preserve">556 </w:t>
      </w:r>
    </w:p>
    <w:p>
      <w:r>
        <w:t xml:space="preserve">682732 </w:t>
      </w:r>
      <w:r>
        <w:t xml:space="preserve">NULL </w:t>
      </w:r>
      <w:r>
        <w:t xml:space="preserve">2023-03-28 00:00:00 </w:t>
      </w:r>
      <w:r>
        <w:t xml:space="preserve">2023-10-10 00:00:00 </w:t>
      </w:r>
      <w:r>
        <w:t xml:space="preserve">2023-08-22 00:00:00 </w:t>
      </w:r>
      <w:r>
        <w:t xml:space="preserve">20 </w:t>
      </w:r>
      <w:r>
        <w:t xml:space="preserve">140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685345 </w:t>
      </w:r>
      <w:r>
        <w:t xml:space="preserve">Organisation Internationale pour les Migrations </w:t>
      </w:r>
      <w:r>
        <w:t xml:space="preserve">OIM </w:t>
      </w:r>
      <w:r>
        <w:t xml:space="preserve">556 </w:t>
      </w:r>
      <w:r>
        <w:t xml:space="preserve">556 </w:t>
      </w:r>
    </w:p>
    <w:p>
      <w:r>
        <w:t xml:space="preserve">682733 </w:t>
      </w:r>
      <w:r>
        <w:t xml:space="preserve">NULL </w:t>
      </w:r>
      <w:r>
        <w:t xml:space="preserve">2023-05-04 00:00:00 </w:t>
      </w:r>
      <w:r>
        <w:t xml:space="preserve">2023-10-10 00:00:00 </w:t>
      </w:r>
      <w:r>
        <w:t xml:space="preserve">2023-08-22 00:00:00 </w:t>
      </w:r>
      <w:r>
        <w:t xml:space="preserve">19 </w:t>
      </w:r>
      <w:r>
        <w:t xml:space="preserve">133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685346 </w:t>
      </w:r>
      <w:r>
        <w:t xml:space="preserve">Organisation Internationale pour les Migrations </w:t>
      </w:r>
      <w:r>
        <w:t xml:space="preserve">OIM </w:t>
      </w:r>
      <w:r>
        <w:t xml:space="preserve">556 </w:t>
      </w:r>
      <w:r>
        <w:t xml:space="preserve">556 </w:t>
      </w:r>
    </w:p>
    <w:p>
      <w:r>
        <w:t xml:space="preserve">682734 </w:t>
      </w:r>
      <w:r>
        <w:t xml:space="preserve">NULL </w:t>
      </w:r>
      <w:r>
        <w:t xml:space="preserve">2023-09-30 00:00:00 </w:t>
      </w:r>
      <w:r>
        <w:t xml:space="preserve">2023-10-10 00:00:00 </w:t>
      </w:r>
      <w:r>
        <w:t xml:space="preserve">2023-08-22 00:00:00 </w:t>
      </w:r>
      <w:r>
        <w:t xml:space="preserve">12 </w:t>
      </w:r>
      <w:r>
        <w:t xml:space="preserve">84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CD61070803 </w:t>
      </w:r>
      <w:r>
        <w:t xml:space="preserve">Baswagha-beni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685347 </w:t>
      </w:r>
      <w:r>
        <w:t xml:space="preserve">Organisation Internationale pour les Migrations </w:t>
      </w:r>
      <w:r>
        <w:t xml:space="preserve">OIM </w:t>
      </w:r>
      <w:r>
        <w:t xml:space="preserve">556 </w:t>
      </w:r>
      <w:r>
        <w:t xml:space="preserve">556 </w:t>
      </w:r>
    </w:p>
    <w:p>
      <w:r>
        <w:t xml:space="preserve">682735 </w:t>
      </w:r>
      <w:r>
        <w:t xml:space="preserve">NULL </w:t>
      </w:r>
      <w:r>
        <w:t xml:space="preserve">2022-06-01 00:00:00 </w:t>
      </w:r>
      <w:r>
        <w:t xml:space="preserve">2023-10-10 00:00:00 </w:t>
      </w:r>
      <w:r>
        <w:t xml:space="preserve">2023-08-22 00:00:00 </w:t>
      </w:r>
      <w:r>
        <w:t xml:space="preserve">125 </w:t>
      </w:r>
      <w:r>
        <w:t xml:space="preserve">875 </w:t>
      </w:r>
      <w:r>
        <w:t xml:space="preserve">2 </w:t>
      </w:r>
      <w:r>
        <w:t xml:space="preserve">Retourné </w:t>
      </w:r>
      <w:r>
        <w:t xml:space="preserve">CD6107ZS06 </w:t>
      </w:r>
      <w:r>
        <w:t xml:space="preserve">CD6107ZS06as17 </w:t>
      </w:r>
      <w:r>
        <w:t xml:space="preserve">Masosi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685348 </w:t>
      </w:r>
      <w:r>
        <w:t xml:space="preserve">Organisation Internationale pour les Migrations </w:t>
      </w:r>
      <w:r>
        <w:t xml:space="preserve">OIM </w:t>
      </w:r>
      <w:r>
        <w:t xml:space="preserve">556 </w:t>
      </w:r>
      <w:r>
        <w:t xml:space="preserve">556 </w:t>
      </w:r>
    </w:p>
    <w:p>
      <w:r>
        <w:t xml:space="preserve">682736 </w:t>
      </w:r>
      <w:r>
        <w:t xml:space="preserve">NULL </w:t>
      </w:r>
      <w:r>
        <w:t xml:space="preserve">2022-06-01 00:00:00 </w:t>
      </w:r>
      <w:r>
        <w:t xml:space="preserve">2023-10-10 00:00:00 </w:t>
      </w:r>
      <w:r>
        <w:t xml:space="preserve">2023-08-23 00:00:00 </w:t>
      </w:r>
      <w:r>
        <w:t xml:space="preserve">13 </w:t>
      </w:r>
      <w:r>
        <w:t xml:space="preserve">74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685349 </w:t>
      </w:r>
      <w:r>
        <w:t xml:space="preserve">Organisation Internationale pour les Migrations </w:t>
      </w:r>
      <w:r>
        <w:t xml:space="preserve">OIM </w:t>
      </w:r>
      <w:r>
        <w:t xml:space="preserve">556 </w:t>
      </w:r>
      <w:r>
        <w:t xml:space="preserve">556 </w:t>
      </w:r>
    </w:p>
    <w:p>
      <w:r>
        <w:t xml:space="preserve">682737 </w:t>
      </w:r>
      <w:r>
        <w:t xml:space="preserve">NULL </w:t>
      </w:r>
      <w:r>
        <w:t xml:space="preserve">2022-09-01 00:00:00 </w:t>
      </w:r>
      <w:r>
        <w:t xml:space="preserve">2023-10-10 00:00:00 </w:t>
      </w:r>
      <w:r>
        <w:t xml:space="preserve">2023-08-23 00:00:00 </w:t>
      </w:r>
      <w:r>
        <w:t xml:space="preserve">4 </w:t>
      </w:r>
      <w:r>
        <w:t xml:space="preserve">23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685350 </w:t>
      </w:r>
      <w:r>
        <w:t xml:space="preserve">Organisation Internationale pour les Migrations </w:t>
      </w:r>
      <w:r>
        <w:t xml:space="preserve">OIM </w:t>
      </w:r>
      <w:r>
        <w:t xml:space="preserve">556 </w:t>
      </w:r>
      <w:r>
        <w:t xml:space="preserve">556 </w:t>
      </w:r>
    </w:p>
    <w:p>
      <w:r>
        <w:t xml:space="preserve">682738 </w:t>
      </w:r>
      <w:r>
        <w:t xml:space="preserve">NULL </w:t>
      </w:r>
      <w:r>
        <w:t xml:space="preserve">2022-12-01 00:00:00 </w:t>
      </w:r>
      <w:r>
        <w:t xml:space="preserve">2023-10-10 00:00:00 </w:t>
      </w:r>
      <w:r>
        <w:t xml:space="preserve">2023-08-23 00:00:00 </w:t>
      </w:r>
      <w:r>
        <w:t xml:space="preserve">21 </w:t>
      </w:r>
      <w:r>
        <w:t xml:space="preserve">120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685351 </w:t>
      </w:r>
      <w:r>
        <w:t xml:space="preserve">Organisation Internationale pour les Migrations </w:t>
      </w:r>
      <w:r>
        <w:t xml:space="preserve">OIM </w:t>
      </w:r>
      <w:r>
        <w:t xml:space="preserve">556 </w:t>
      </w:r>
      <w:r>
        <w:t xml:space="preserve">556 </w:t>
      </w:r>
    </w:p>
    <w:p>
      <w:r>
        <w:t xml:space="preserve">682739 </w:t>
      </w:r>
      <w:r>
        <w:t xml:space="preserve">NULL </w:t>
      </w:r>
      <w:r>
        <w:t xml:space="preserve">2023-09-30 00:00:00 </w:t>
      </w:r>
      <w:r>
        <w:t xml:space="preserve">2023-10-10 00:00:00 </w:t>
      </w:r>
      <w:r>
        <w:t xml:space="preserve">2023-08-23 00:00:00 </w:t>
      </w:r>
      <w:r>
        <w:t xml:space="preserve">5 </w:t>
      </w:r>
      <w:r>
        <w:t xml:space="preserve">30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685352 </w:t>
      </w:r>
      <w:r>
        <w:t xml:space="preserve">Organisation Internationale pour les Migrations </w:t>
      </w:r>
      <w:r>
        <w:t xml:space="preserve">OIM </w:t>
      </w:r>
      <w:r>
        <w:t xml:space="preserve">556 </w:t>
      </w:r>
      <w:r>
        <w:t xml:space="preserve">556 </w:t>
      </w:r>
    </w:p>
    <w:p>
      <w:r>
        <w:t xml:space="preserve">682740 </w:t>
      </w:r>
      <w:r>
        <w:t xml:space="preserve">NULL </w:t>
      </w:r>
      <w:r>
        <w:t xml:space="preserve">2022-06-01 00:00:00 </w:t>
      </w:r>
      <w:r>
        <w:t xml:space="preserve">2023-10-10 00:00:00 </w:t>
      </w:r>
      <w:r>
        <w:t xml:space="preserve">2023-08-23 00:00:00 </w:t>
      </w:r>
      <w:r>
        <w:t xml:space="preserve">8 </w:t>
      </w:r>
      <w:r>
        <w:t xml:space="preserve">46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685353 </w:t>
      </w:r>
      <w:r>
        <w:t xml:space="preserve">Organisation Internationale pour les Migrations </w:t>
      </w:r>
      <w:r>
        <w:t xml:space="preserve">OIM </w:t>
      </w:r>
      <w:r>
        <w:t xml:space="preserve">556 </w:t>
      </w:r>
      <w:r>
        <w:t xml:space="preserve">556 </w:t>
      </w:r>
    </w:p>
    <w:p>
      <w:r>
        <w:t xml:space="preserve">682741 </w:t>
      </w:r>
      <w:r>
        <w:t xml:space="preserve">NULL </w:t>
      </w:r>
      <w:r>
        <w:t xml:space="preserve">2022-09-01 00:00:00 </w:t>
      </w:r>
      <w:r>
        <w:t xml:space="preserve">2023-10-10 00:00:00 </w:t>
      </w:r>
      <w:r>
        <w:t xml:space="preserve">2023-08-23 00:00:00 </w:t>
      </w:r>
      <w:r>
        <w:t xml:space="preserve">22 </w:t>
      </w:r>
      <w:r>
        <w:t xml:space="preserve">125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685354 </w:t>
      </w:r>
      <w:r>
        <w:t xml:space="preserve">Organisation Internationale pour les Migrations </w:t>
      </w:r>
      <w:r>
        <w:t xml:space="preserve">OIM </w:t>
      </w:r>
      <w:r>
        <w:t xml:space="preserve">556 </w:t>
      </w:r>
      <w:r>
        <w:t xml:space="preserve">556 </w:t>
      </w:r>
    </w:p>
    <w:p>
      <w:r>
        <w:t xml:space="preserve">682742 </w:t>
      </w:r>
      <w:r>
        <w:t xml:space="preserve">NULL </w:t>
      </w:r>
      <w:r>
        <w:t xml:space="preserve">2022-12-01 00:00:00 </w:t>
      </w:r>
      <w:r>
        <w:t xml:space="preserve">2023-10-10 00:00:00 </w:t>
      </w:r>
      <w:r>
        <w:t xml:space="preserve">2023-08-23 00:00:00 </w:t>
      </w:r>
      <w:r>
        <w:t xml:space="preserve">16 </w:t>
      </w:r>
      <w:r>
        <w:t xml:space="preserve">91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685355 </w:t>
      </w:r>
      <w:r>
        <w:t xml:space="preserve">Organisation Internationale pour les Migrations </w:t>
      </w:r>
      <w:r>
        <w:t xml:space="preserve">OIM </w:t>
      </w:r>
      <w:r>
        <w:t xml:space="preserve">556 </w:t>
      </w:r>
      <w:r>
        <w:t xml:space="preserve">556 </w:t>
      </w:r>
    </w:p>
    <w:p>
      <w:r>
        <w:t xml:space="preserve">682743 </w:t>
      </w:r>
      <w:r>
        <w:t xml:space="preserve">NULL </w:t>
      </w:r>
      <w:r>
        <w:t xml:space="preserve">2023-09-30 00:00:00 </w:t>
      </w:r>
      <w:r>
        <w:t xml:space="preserve">2023-10-10 00:00:00 </w:t>
      </w:r>
      <w:r>
        <w:t xml:space="preserve">2023-08-23 00:00:00 </w:t>
      </w:r>
      <w:r>
        <w:t xml:space="preserve">48 </w:t>
      </w:r>
      <w:r>
        <w:t xml:space="preserve">288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685356 </w:t>
      </w:r>
      <w:r>
        <w:t xml:space="preserve">Organisation Internationale pour les Migrations </w:t>
      </w:r>
      <w:r>
        <w:t xml:space="preserve">OIM </w:t>
      </w:r>
      <w:r>
        <w:t xml:space="preserve">556 </w:t>
      </w:r>
      <w:r>
        <w:t xml:space="preserve">556 </w:t>
      </w:r>
    </w:p>
    <w:p>
      <w:r>
        <w:t xml:space="preserve">682744 </w:t>
      </w:r>
      <w:r>
        <w:t xml:space="preserve">NULL </w:t>
      </w:r>
      <w:r>
        <w:t xml:space="preserve">2022-06-01 00:00:00 </w:t>
      </w:r>
      <w:r>
        <w:t xml:space="preserve">2023-10-10 00:00:00 </w:t>
      </w:r>
      <w:r>
        <w:t xml:space="preserve">2023-08-24 00:00:00 </w:t>
      </w:r>
      <w:r>
        <w:t xml:space="preserve">5 </w:t>
      </w:r>
      <w:r>
        <w:t xml:space="preserve">27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685357 </w:t>
      </w:r>
      <w:r>
        <w:t xml:space="preserve">Organisation Internationale pour les Migrations </w:t>
      </w:r>
      <w:r>
        <w:t xml:space="preserve">OIM </w:t>
      </w:r>
      <w:r>
        <w:t xml:space="preserve">556 </w:t>
      </w:r>
      <w:r>
        <w:t xml:space="preserve">556 </w:t>
      </w:r>
    </w:p>
    <w:p>
      <w:r>
        <w:t xml:space="preserve">682745 </w:t>
      </w:r>
      <w:r>
        <w:t xml:space="preserve">NULL </w:t>
      </w:r>
      <w:r>
        <w:t xml:space="preserve">2022-09-01 00:00:00 </w:t>
      </w:r>
      <w:r>
        <w:t xml:space="preserve">2023-10-10 00:00:00 </w:t>
      </w:r>
      <w:r>
        <w:t xml:space="preserve">2023-08-24 00:00:00 </w:t>
      </w:r>
      <w:r>
        <w:t xml:space="preserve">23 </w:t>
      </w:r>
      <w:r>
        <w:t xml:space="preserve">122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685358 </w:t>
      </w:r>
      <w:r>
        <w:t xml:space="preserve">Organisation Internationale pour les Migrations </w:t>
      </w:r>
      <w:r>
        <w:t xml:space="preserve">OIM </w:t>
      </w:r>
      <w:r>
        <w:t xml:space="preserve">556 </w:t>
      </w:r>
      <w:r>
        <w:t xml:space="preserve">556 </w:t>
      </w:r>
    </w:p>
    <w:p>
      <w:r>
        <w:t xml:space="preserve">682746 </w:t>
      </w:r>
      <w:r>
        <w:t xml:space="preserve">NULL </w:t>
      </w:r>
      <w:r>
        <w:t xml:space="preserve">2022-12-01 00:00:00 </w:t>
      </w:r>
      <w:r>
        <w:t xml:space="preserve">2023-10-10 00:00:00 </w:t>
      </w:r>
      <w:r>
        <w:t xml:space="preserve">2023-08-24 00:00:00 </w:t>
      </w:r>
      <w:r>
        <w:t xml:space="preserve">14 </w:t>
      </w:r>
      <w:r>
        <w:t xml:space="preserve">74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685359 </w:t>
      </w:r>
      <w:r>
        <w:t xml:space="preserve">Organisation Internationale pour les Migrations </w:t>
      </w:r>
      <w:r>
        <w:t xml:space="preserve">OIM </w:t>
      </w:r>
      <w:r>
        <w:t xml:space="preserve">556 </w:t>
      </w:r>
      <w:r>
        <w:t xml:space="preserve">556 </w:t>
      </w:r>
    </w:p>
    <w:p>
      <w:r>
        <w:t xml:space="preserve">682747 </w:t>
      </w:r>
      <w:r>
        <w:t xml:space="preserve">NULL </w:t>
      </w:r>
      <w:r>
        <w:t xml:space="preserve">2023-03-28 00:00:00 </w:t>
      </w:r>
      <w:r>
        <w:t xml:space="preserve">2023-10-10 00:00:00 </w:t>
      </w:r>
      <w:r>
        <w:t xml:space="preserve">2023-08-24 00:00:00 </w:t>
      </w:r>
      <w:r>
        <w:t xml:space="preserve">8 </w:t>
      </w:r>
      <w:r>
        <w:t xml:space="preserve">48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685360 </w:t>
      </w:r>
      <w:r>
        <w:t xml:space="preserve">Organisation Internationale pour les Migrations </w:t>
      </w:r>
      <w:r>
        <w:t xml:space="preserve">OIM </w:t>
      </w:r>
      <w:r>
        <w:t xml:space="preserve">556 </w:t>
      </w:r>
      <w:r>
        <w:t xml:space="preserve">556 </w:t>
      </w:r>
    </w:p>
    <w:p>
      <w:r>
        <w:t xml:space="preserve">682748 </w:t>
      </w:r>
      <w:r>
        <w:t xml:space="preserve">NULL </w:t>
      </w:r>
      <w:r>
        <w:t xml:space="preserve">2022-09-01 00:00:00 </w:t>
      </w:r>
      <w:r>
        <w:t xml:space="preserve">2023-10-10 00:00:00 </w:t>
      </w:r>
      <w:r>
        <w:t xml:space="preserve">2023-08-23 00:00:00 </w:t>
      </w:r>
      <w:r>
        <w:t xml:space="preserve">56 </w:t>
      </w:r>
      <w:r>
        <w:t xml:space="preserve">349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685361 </w:t>
      </w:r>
      <w:r>
        <w:t xml:space="preserve">Organisation Internationale pour les Migrations </w:t>
      </w:r>
      <w:r>
        <w:t xml:space="preserve">OIM </w:t>
      </w:r>
      <w:r>
        <w:t xml:space="preserve">556 </w:t>
      </w:r>
      <w:r>
        <w:t xml:space="preserve">556 </w:t>
      </w:r>
    </w:p>
    <w:p>
      <w:r>
        <w:t xml:space="preserve">682749 </w:t>
      </w:r>
      <w:r>
        <w:t xml:space="preserve">NULL </w:t>
      </w:r>
      <w:r>
        <w:t xml:space="preserve">2022-12-01 00:00:00 </w:t>
      </w:r>
      <w:r>
        <w:t xml:space="preserve">2023-10-10 00:00:00 </w:t>
      </w:r>
      <w:r>
        <w:t xml:space="preserve">2023-08-23 00:00:00 </w:t>
      </w:r>
      <w:r>
        <w:t xml:space="preserve">12 </w:t>
      </w:r>
      <w:r>
        <w:t xml:space="preserve">75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685362 </w:t>
      </w:r>
      <w:r>
        <w:t xml:space="preserve">Organisation Internationale pour les Migrations </w:t>
      </w:r>
      <w:r>
        <w:t xml:space="preserve">OIM </w:t>
      </w:r>
      <w:r>
        <w:t xml:space="preserve">556 </w:t>
      </w:r>
      <w:r>
        <w:t xml:space="preserve">556 </w:t>
      </w:r>
    </w:p>
    <w:p>
      <w:r>
        <w:t xml:space="preserve">682750 </w:t>
      </w:r>
      <w:r>
        <w:t xml:space="preserve">NULL </w:t>
      </w:r>
      <w:r>
        <w:t xml:space="preserve">2023-03-28 00:00:00 </w:t>
      </w:r>
      <w:r>
        <w:t xml:space="preserve">2023-10-10 00:00:00 </w:t>
      </w:r>
      <w:r>
        <w:t xml:space="preserve">2023-08-23 00:00:00 </w:t>
      </w:r>
      <w:r>
        <w:t xml:space="preserve">73 </w:t>
      </w:r>
      <w:r>
        <w:t xml:space="preserve">303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685363 </w:t>
      </w:r>
      <w:r>
        <w:t xml:space="preserve">Organisation Internationale pour les Migrations </w:t>
      </w:r>
      <w:r>
        <w:t xml:space="preserve">OIM </w:t>
      </w:r>
      <w:r>
        <w:t xml:space="preserve">556 </w:t>
      </w:r>
      <w:r>
        <w:t xml:space="preserve">556 </w:t>
      </w:r>
    </w:p>
    <w:p>
      <w:r>
        <w:t xml:space="preserve">682751 </w:t>
      </w:r>
      <w:r>
        <w:t xml:space="preserve">NULL </w:t>
      </w:r>
      <w:r>
        <w:t xml:space="preserve">2023-05-04 00:00:00 </w:t>
      </w:r>
      <w:r>
        <w:t xml:space="preserve">2023-10-10 00:00:00 </w:t>
      </w:r>
      <w:r>
        <w:t xml:space="preserve">2023-08-23 00:00:00 </w:t>
      </w:r>
      <w:r>
        <w:t xml:space="preserve">32 </w:t>
      </w:r>
      <w:r>
        <w:t xml:space="preserve">133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685364 </w:t>
      </w:r>
      <w:r>
        <w:t xml:space="preserve">Organisation Internationale pour les Migrations </w:t>
      </w:r>
      <w:r>
        <w:t xml:space="preserve">OIM </w:t>
      </w:r>
      <w:r>
        <w:t xml:space="preserve">556 </w:t>
      </w:r>
      <w:r>
        <w:t xml:space="preserve">556 </w:t>
      </w:r>
    </w:p>
    <w:p>
      <w:r>
        <w:t xml:space="preserve">682752 </w:t>
      </w:r>
      <w:r>
        <w:t xml:space="preserve">NULL </w:t>
      </w:r>
      <w:r>
        <w:t xml:space="preserve">2023-09-30 00:00:00 </w:t>
      </w:r>
      <w:r>
        <w:t xml:space="preserve">2023-10-10 00:00:00 </w:t>
      </w:r>
      <w:r>
        <w:t xml:space="preserve">2023-08-23 00:00:00 </w:t>
      </w:r>
      <w:r>
        <w:t xml:space="preserve">29 </w:t>
      </w:r>
      <w:r>
        <w:t xml:space="preserve">120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685365 </w:t>
      </w:r>
      <w:r>
        <w:t xml:space="preserve">Organisation Internationale pour les Migrations </w:t>
      </w:r>
      <w:r>
        <w:t xml:space="preserve">OIM </w:t>
      </w:r>
      <w:r>
        <w:t xml:space="preserve">556 </w:t>
      </w:r>
      <w:r>
        <w:t xml:space="preserve">556 </w:t>
      </w:r>
    </w:p>
    <w:p>
      <w:r>
        <w:t xml:space="preserve">682753 </w:t>
      </w:r>
      <w:r>
        <w:t xml:space="preserve">NULL </w:t>
      </w:r>
      <w:r>
        <w:t xml:space="preserve">2022-09-01 00:00:00 </w:t>
      </w:r>
      <w:r>
        <w:t xml:space="preserve">2023-10-10 00:00:00 </w:t>
      </w:r>
      <w:r>
        <w:t xml:space="preserve">2023-08-23 00:00:00 </w:t>
      </w:r>
      <w:r>
        <w:t xml:space="preserve">4 </w:t>
      </w:r>
      <w:r>
        <w:t xml:space="preserve">23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685366 </w:t>
      </w:r>
      <w:r>
        <w:t xml:space="preserve">Organisation Internationale pour les Migrations </w:t>
      </w:r>
      <w:r>
        <w:t xml:space="preserve">OIM </w:t>
      </w:r>
      <w:r>
        <w:t xml:space="preserve">556 </w:t>
      </w:r>
      <w:r>
        <w:t xml:space="preserve">556 </w:t>
      </w:r>
    </w:p>
    <w:p>
      <w:r>
        <w:t xml:space="preserve">682754 </w:t>
      </w:r>
      <w:r>
        <w:t xml:space="preserve">NULL </w:t>
      </w:r>
      <w:r>
        <w:t xml:space="preserve">2022-12-01 00:00:00 </w:t>
      </w:r>
      <w:r>
        <w:t xml:space="preserve">2023-10-10 00:00:00 </w:t>
      </w:r>
      <w:r>
        <w:t xml:space="preserve">2023-08-23 00:00:00 </w:t>
      </w:r>
      <w:r>
        <w:t xml:space="preserve">10 </w:t>
      </w:r>
      <w:r>
        <w:t xml:space="preserve">57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685367 </w:t>
      </w:r>
      <w:r>
        <w:t xml:space="preserve">Organisation Internationale pour les Migrations </w:t>
      </w:r>
      <w:r>
        <w:t xml:space="preserve">OIM </w:t>
      </w:r>
      <w:r>
        <w:t xml:space="preserve">556 </w:t>
      </w:r>
      <w:r>
        <w:t xml:space="preserve">556 </w:t>
      </w:r>
    </w:p>
    <w:p>
      <w:r>
        <w:t xml:space="preserve">682755 </w:t>
      </w:r>
      <w:r>
        <w:t xml:space="preserve">NULL </w:t>
      </w:r>
      <w:r>
        <w:t xml:space="preserve">2023-03-28 00:00:00 </w:t>
      </w:r>
      <w:r>
        <w:t xml:space="preserve">2023-10-10 00:00:00 </w:t>
      </w:r>
      <w:r>
        <w:t xml:space="preserve">2023-08-23 00:00:00 </w:t>
      </w:r>
      <w:r>
        <w:t xml:space="preserve">16 </w:t>
      </w:r>
      <w:r>
        <w:t xml:space="preserve">96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685368 </w:t>
      </w:r>
      <w:r>
        <w:t xml:space="preserve">Organisation Internationale pour les Migrations </w:t>
      </w:r>
      <w:r>
        <w:t xml:space="preserve">OIM </w:t>
      </w:r>
      <w:r>
        <w:t xml:space="preserve">556 </w:t>
      </w:r>
      <w:r>
        <w:t xml:space="preserve">556 </w:t>
      </w:r>
    </w:p>
    <w:p>
      <w:r>
        <w:t xml:space="preserve">682756 </w:t>
      </w:r>
      <w:r>
        <w:t xml:space="preserve">NULL </w:t>
      </w:r>
      <w:r>
        <w:t xml:space="preserve">2023-05-04 00:00:00 </w:t>
      </w:r>
      <w:r>
        <w:t xml:space="preserve">2023-10-10 00:00:00 </w:t>
      </w:r>
      <w:r>
        <w:t xml:space="preserve">2023-08-23 00:00:00 </w:t>
      </w:r>
      <w:r>
        <w:t xml:space="preserve">6 </w:t>
      </w:r>
      <w:r>
        <w:t xml:space="preserve">36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685369 </w:t>
      </w:r>
      <w:r>
        <w:t xml:space="preserve">Organisation Internationale pour les Migrations </w:t>
      </w:r>
      <w:r>
        <w:t xml:space="preserve">OIM </w:t>
      </w:r>
      <w:r>
        <w:t xml:space="preserve">556 </w:t>
      </w:r>
      <w:r>
        <w:t xml:space="preserve">556 </w:t>
      </w:r>
    </w:p>
    <w:p>
      <w:r>
        <w:t xml:space="preserve">682757 </w:t>
      </w:r>
      <w:r>
        <w:t xml:space="preserve">NULL </w:t>
      </w:r>
      <w:r>
        <w:t xml:space="preserve">2023-09-30 00:00:00 </w:t>
      </w:r>
      <w:r>
        <w:t xml:space="preserve">2023-10-10 00:00:00 </w:t>
      </w:r>
      <w:r>
        <w:t xml:space="preserve">2023-08-23 00:00:00 </w:t>
      </w:r>
      <w:r>
        <w:t xml:space="preserve">6 </w:t>
      </w:r>
      <w:r>
        <w:t xml:space="preserve">36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685370 </w:t>
      </w:r>
      <w:r>
        <w:t xml:space="preserve">Organisation Internationale pour les Migrations </w:t>
      </w:r>
      <w:r>
        <w:t xml:space="preserve">OIM </w:t>
      </w:r>
      <w:r>
        <w:t xml:space="preserve">556 </w:t>
      </w:r>
      <w:r>
        <w:t xml:space="preserve">556 </w:t>
      </w:r>
    </w:p>
    <w:p>
      <w:r>
        <w:t xml:space="preserve">682758 </w:t>
      </w:r>
      <w:r>
        <w:t xml:space="preserve">NULL </w:t>
      </w:r>
      <w:r>
        <w:t xml:space="preserve">2022-06-01 00:00:00 </w:t>
      </w:r>
      <w:r>
        <w:t xml:space="preserve">2023-10-10 00:00:00 </w:t>
      </w:r>
      <w:r>
        <w:t xml:space="preserve">2023-08-23 00:00:00 </w:t>
      </w:r>
      <w:r>
        <w:t xml:space="preserve">10 </w:t>
      </w:r>
      <w:r>
        <w:t xml:space="preserve">49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685371 </w:t>
      </w:r>
      <w:r>
        <w:t xml:space="preserve">Organisation Internationale pour les Migrations </w:t>
      </w:r>
      <w:r>
        <w:t xml:space="preserve">OIM </w:t>
      </w:r>
      <w:r>
        <w:t xml:space="preserve">556 </w:t>
      </w:r>
      <w:r>
        <w:t xml:space="preserve">556 </w:t>
      </w:r>
    </w:p>
    <w:p>
      <w:r>
        <w:t xml:space="preserve">682759 </w:t>
      </w:r>
      <w:r>
        <w:t xml:space="preserve">NULL </w:t>
      </w:r>
      <w:r>
        <w:t xml:space="preserve">2022-09-01 00:00:00 </w:t>
      </w:r>
      <w:r>
        <w:t xml:space="preserve">2023-10-10 00:00:00 </w:t>
      </w:r>
      <w:r>
        <w:t xml:space="preserve">2023-08-23 00:00:00 </w:t>
      </w:r>
      <w:r>
        <w:t xml:space="preserve">12 </w:t>
      </w:r>
      <w:r>
        <w:t xml:space="preserve">58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685372 </w:t>
      </w:r>
      <w:r>
        <w:t xml:space="preserve">Organisation Internationale pour les Migrations </w:t>
      </w:r>
      <w:r>
        <w:t xml:space="preserve">OIM </w:t>
      </w:r>
      <w:r>
        <w:t xml:space="preserve">556 </w:t>
      </w:r>
      <w:r>
        <w:t xml:space="preserve">556 </w:t>
      </w:r>
    </w:p>
    <w:p>
      <w:r>
        <w:t xml:space="preserve">682760 </w:t>
      </w:r>
      <w:r>
        <w:t xml:space="preserve">NULL </w:t>
      </w:r>
      <w:r>
        <w:t xml:space="preserve">2022-12-01 00:00:00 </w:t>
      </w:r>
      <w:r>
        <w:t xml:space="preserve">2023-10-10 00:00:00 </w:t>
      </w:r>
      <w:r>
        <w:t xml:space="preserve">2023-08-23 00:00:00 </w:t>
      </w:r>
      <w:r>
        <w:t xml:space="preserve">14 </w:t>
      </w:r>
      <w:r>
        <w:t xml:space="preserve">68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685373 </w:t>
      </w:r>
      <w:r>
        <w:t xml:space="preserve">Organisation Internationale pour les Migrations </w:t>
      </w:r>
      <w:r>
        <w:t xml:space="preserve">OIM </w:t>
      </w:r>
      <w:r>
        <w:t xml:space="preserve">556 </w:t>
      </w:r>
      <w:r>
        <w:t xml:space="preserve">556 </w:t>
      </w:r>
    </w:p>
    <w:p>
      <w:r>
        <w:t xml:space="preserve">682761 </w:t>
      </w:r>
      <w:r>
        <w:t xml:space="preserve">NULL </w:t>
      </w:r>
      <w:r>
        <w:t xml:space="preserve">2023-03-28 00:00:00 </w:t>
      </w:r>
      <w:r>
        <w:t xml:space="preserve">2023-10-10 00:00:00 </w:t>
      </w:r>
      <w:r>
        <w:t xml:space="preserve">2023-08-23 00:00:00 </w:t>
      </w:r>
      <w:r>
        <w:t xml:space="preserve">6 </w:t>
      </w:r>
      <w:r>
        <w:t xml:space="preserve">36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685374 </w:t>
      </w:r>
      <w:r>
        <w:t xml:space="preserve">Organisation Internationale pour les Migrations </w:t>
      </w:r>
      <w:r>
        <w:t xml:space="preserve">OIM </w:t>
      </w:r>
      <w:r>
        <w:t xml:space="preserve">556 </w:t>
      </w:r>
      <w:r>
        <w:t xml:space="preserve">556 </w:t>
      </w:r>
    </w:p>
    <w:p>
      <w:r>
        <w:t xml:space="preserve">682762 </w:t>
      </w:r>
      <w:r>
        <w:t xml:space="preserve">NULL </w:t>
      </w:r>
      <w:r>
        <w:t xml:space="preserve">2023-09-30 00:00:00 </w:t>
      </w:r>
      <w:r>
        <w:t xml:space="preserve">2023-10-10 00:00:00 </w:t>
      </w:r>
      <w:r>
        <w:t xml:space="preserve">2023-08-23 00:00:00 </w:t>
      </w:r>
      <w:r>
        <w:t xml:space="preserve">23 </w:t>
      </w:r>
      <w:r>
        <w:t xml:space="preserve">138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685375 </w:t>
      </w:r>
      <w:r>
        <w:t xml:space="preserve">Organisation Internationale pour les Migrations </w:t>
      </w:r>
      <w:r>
        <w:t xml:space="preserve">OIM </w:t>
      </w:r>
      <w:r>
        <w:t xml:space="preserve">556 </w:t>
      </w:r>
      <w:r>
        <w:t xml:space="preserve">556 </w:t>
      </w:r>
    </w:p>
    <w:p>
      <w:r>
        <w:t xml:space="preserve">682763 </w:t>
      </w:r>
      <w:r>
        <w:t xml:space="preserve">NULL </w:t>
      </w:r>
      <w:r>
        <w:t xml:space="preserve">2023-05-04 00:00:00 </w:t>
      </w:r>
      <w:r>
        <w:t xml:space="preserve">2023-10-10 00:00:00 </w:t>
      </w:r>
      <w:r>
        <w:t xml:space="preserve">2023-08-09 00:00:00 </w:t>
      </w:r>
      <w:r>
        <w:t xml:space="preserve">13 </w:t>
      </w:r>
      <w:r>
        <w:t xml:space="preserve">41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CD54 </w:t>
      </w:r>
      <w:r>
        <w:t xml:space="preserve">Ituri </w:t>
      </w:r>
      <w:r>
        <w:t xml:space="preserve">CD5405 </w:t>
      </w:r>
      <w:r>
        <w:t xml:space="preserve">Djugu </w:t>
      </w:r>
      <w:r>
        <w:t xml:space="preserve">3 </w:t>
      </w:r>
      <w:r>
        <w:t xml:space="preserve">CD540501 </w:t>
      </w:r>
      <w:r>
        <w:t xml:space="preserve">Bahema-banywagi </w:t>
      </w:r>
      <w:r>
        <w:t xml:space="preserve">CD54050103 </w:t>
      </w:r>
      <w:r>
        <w:t xml:space="preserve">Tamgaka </w:t>
      </w:r>
      <w:r>
        <w:t xml:space="preserve">NULL </w:t>
      </w:r>
      <w:r>
        <w:t xml:space="preserve">NULL </w:t>
      </w:r>
      <w:r>
        <w:t xml:space="preserve">CD5405ZS04 </w:t>
      </w:r>
      <w:r>
        <w:t xml:space="preserve">Fataki </w:t>
      </w:r>
      <w:r>
        <w:t xml:space="preserve">NULL </w:t>
      </w:r>
      <w:r>
        <w:t xml:space="preserve">NULL </w:t>
      </w:r>
      <w:r>
        <w:t xml:space="preserve">Evaluation DTM-Juillet 2023 </w:t>
      </w:r>
      <w:r>
        <w:t xml:space="preserve">NULL </w:t>
      </w:r>
      <w:r>
        <w:t xml:space="preserve">685376 </w:t>
      </w:r>
      <w:r>
        <w:t xml:space="preserve">Organisation Internationale pour les Migrations </w:t>
      </w:r>
      <w:r>
        <w:t xml:space="preserve">OIM </w:t>
      </w:r>
      <w:r>
        <w:t xml:space="preserve">556 </w:t>
      </w:r>
      <w:r>
        <w:t xml:space="preserve">556 </w:t>
      </w:r>
    </w:p>
    <w:p>
      <w:r>
        <w:t xml:space="preserve">682764 </w:t>
      </w:r>
      <w:r>
        <w:t xml:space="preserve">NULL </w:t>
      </w:r>
      <w:r>
        <w:t xml:space="preserve">2023-03-28 00:00:00 </w:t>
      </w:r>
      <w:r>
        <w:t xml:space="preserve">2023-10-10 00:00:00 </w:t>
      </w:r>
      <w:r>
        <w:t xml:space="preserve">2023-08-09 00:00:00 </w:t>
      </w:r>
      <w:r>
        <w:t xml:space="preserve">3 </w:t>
      </w:r>
      <w:r>
        <w:t xml:space="preserve">15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CD5403ZS04 </w:t>
      </w:r>
      <w:r>
        <w:t xml:space="preserve">Nia-Nia </w:t>
      </w:r>
      <w:r>
        <w:t xml:space="preserve">NULL </w:t>
      </w:r>
      <w:r>
        <w:t xml:space="preserve">NULL </w:t>
      </w:r>
      <w:r>
        <w:t xml:space="preserve">Evaluation DTM-Juillet 2023 </w:t>
      </w:r>
      <w:r>
        <w:t xml:space="preserve">NULL </w:t>
      </w:r>
      <w:r>
        <w:t xml:space="preserve">685377 </w:t>
      </w:r>
      <w:r>
        <w:t xml:space="preserve">Organisation Internationale pour les Migrations </w:t>
      </w:r>
      <w:r>
        <w:t xml:space="preserve">OIM </w:t>
      </w:r>
      <w:r>
        <w:t xml:space="preserve">556 </w:t>
      </w:r>
      <w:r>
        <w:t xml:space="preserve">556 </w:t>
      </w:r>
    </w:p>
    <w:p>
      <w:r>
        <w:t xml:space="preserve">682765 </w:t>
      </w:r>
      <w:r>
        <w:t xml:space="preserve">NULL </w:t>
      </w:r>
      <w:r>
        <w:t xml:space="preserve">2023-03-28 00:00:00 </w:t>
      </w:r>
      <w:r>
        <w:t xml:space="preserve">2023-10-10 00:00:00 </w:t>
      </w:r>
      <w:r>
        <w:t xml:space="preserve">2023-08-09 00:00:00 </w:t>
      </w:r>
      <w:r>
        <w:t xml:space="preserve">1 </w:t>
      </w:r>
      <w:r>
        <w:t xml:space="preserve">5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CD54030603 </w:t>
      </w:r>
      <w:r>
        <w:t xml:space="preserve">Bakaeku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685378 </w:t>
      </w:r>
      <w:r>
        <w:t xml:space="preserve">Organisation Internationale pour les Migrations </w:t>
      </w:r>
      <w:r>
        <w:t xml:space="preserve">OIM </w:t>
      </w:r>
      <w:r>
        <w:t xml:space="preserve">556 </w:t>
      </w:r>
      <w:r>
        <w:t xml:space="preserve">556 </w:t>
      </w:r>
    </w:p>
    <w:p>
      <w:r>
        <w:t xml:space="preserve">682766 </w:t>
      </w:r>
      <w:r>
        <w:t xml:space="preserve">NULL </w:t>
      </w:r>
      <w:r>
        <w:t xml:space="preserve">2022-06-01 00:00:00 </w:t>
      </w:r>
      <w:r>
        <w:t xml:space="preserve">2023-10-10 00:00:00 </w:t>
      </w:r>
      <w:r>
        <w:t xml:space="preserve">2023-08-09 00:00:00 </w:t>
      </w:r>
      <w:r>
        <w:t xml:space="preserve">53 </w:t>
      </w:r>
      <w:r>
        <w:t xml:space="preserve">317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685379 </w:t>
      </w:r>
      <w:r>
        <w:t xml:space="preserve">Organisation Internationale pour les Migrations </w:t>
      </w:r>
      <w:r>
        <w:t xml:space="preserve">OIM </w:t>
      </w:r>
      <w:r>
        <w:t xml:space="preserve">556 </w:t>
      </w:r>
      <w:r>
        <w:t xml:space="preserve">556 </w:t>
      </w:r>
    </w:p>
    <w:p>
      <w:r>
        <w:t xml:space="preserve">682767 </w:t>
      </w:r>
      <w:r>
        <w:t xml:space="preserve">NULL </w:t>
      </w:r>
      <w:r>
        <w:t xml:space="preserve">2022-09-01 00:00:00 </w:t>
      </w:r>
      <w:r>
        <w:t xml:space="preserve">2023-10-10 00:00:00 </w:t>
      </w:r>
      <w:r>
        <w:t xml:space="preserve">2023-08-09 00:00:00 </w:t>
      </w:r>
      <w:r>
        <w:t xml:space="preserve">15 </w:t>
      </w:r>
      <w:r>
        <w:t xml:space="preserve">90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685380 </w:t>
      </w:r>
      <w:r>
        <w:t xml:space="preserve">Organisation Internationale pour les Migrations </w:t>
      </w:r>
      <w:r>
        <w:t xml:space="preserve">OIM </w:t>
      </w:r>
      <w:r>
        <w:t xml:space="preserve">556 </w:t>
      </w:r>
      <w:r>
        <w:t xml:space="preserve">556 </w:t>
      </w:r>
    </w:p>
    <w:p>
      <w:r>
        <w:t xml:space="preserve">682768 </w:t>
      </w:r>
      <w:r>
        <w:t xml:space="preserve">NULL </w:t>
      </w:r>
      <w:r>
        <w:t xml:space="preserve">2022-12-01 00:00:00 </w:t>
      </w:r>
      <w:r>
        <w:t xml:space="preserve">2023-10-10 00:00:00 </w:t>
      </w:r>
      <w:r>
        <w:t xml:space="preserve">2023-08-09 00:00:00 </w:t>
      </w:r>
      <w:r>
        <w:t xml:space="preserve">6 </w:t>
      </w:r>
      <w:r>
        <w:t xml:space="preserve">36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685381 </w:t>
      </w:r>
      <w:r>
        <w:t xml:space="preserve">Organisation Internationale pour les Migrations </w:t>
      </w:r>
      <w:r>
        <w:t xml:space="preserve">OIM </w:t>
      </w:r>
      <w:r>
        <w:t xml:space="preserve">556 </w:t>
      </w:r>
      <w:r>
        <w:t xml:space="preserve">556 </w:t>
      </w:r>
    </w:p>
    <w:p>
      <w:r>
        <w:t xml:space="preserve">682769 </w:t>
      </w:r>
      <w:r>
        <w:t xml:space="preserve">NULL </w:t>
      </w:r>
      <w:r>
        <w:t xml:space="preserve">2023-03-28 00:00:00 </w:t>
      </w:r>
      <w:r>
        <w:t xml:space="preserve">2023-10-10 00:00:00 </w:t>
      </w:r>
      <w:r>
        <w:t xml:space="preserve">2023-08-09 00:00:00 </w:t>
      </w:r>
      <w:r>
        <w:t xml:space="preserve">9 </w:t>
      </w:r>
      <w:r>
        <w:t xml:space="preserve">67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CD54030405 </w:t>
      </w:r>
      <w:r>
        <w:t xml:space="preserve">Mulikaro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685382 </w:t>
      </w:r>
      <w:r>
        <w:t xml:space="preserve">Organisation Internationale pour les Migrations </w:t>
      </w:r>
      <w:r>
        <w:t xml:space="preserve">OIM </w:t>
      </w:r>
      <w:r>
        <w:t xml:space="preserve">556 </w:t>
      </w:r>
      <w:r>
        <w:t xml:space="preserve">556 </w:t>
      </w:r>
    </w:p>
    <w:p>
      <w:r>
        <w:t xml:space="preserve">682770 </w:t>
      </w:r>
      <w:r>
        <w:t xml:space="preserve">NULL </w:t>
      </w:r>
      <w:r>
        <w:t xml:space="preserve">2023-09-30 00:00:00 </w:t>
      </w:r>
      <w:r>
        <w:t xml:space="preserve">2023-10-10 00:00:00 </w:t>
      </w:r>
      <w:r>
        <w:t xml:space="preserve">2023-08-08 00:00:00 </w:t>
      </w:r>
      <w:r>
        <w:t xml:space="preserve">3 </w:t>
      </w:r>
      <w:r>
        <w:t xml:space="preserve">9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685383 </w:t>
      </w:r>
      <w:r>
        <w:t xml:space="preserve">Organisation Internationale pour les Migrations </w:t>
      </w:r>
      <w:r>
        <w:t xml:space="preserve">OIM </w:t>
      </w:r>
      <w:r>
        <w:t xml:space="preserve">556 </w:t>
      </w:r>
      <w:r>
        <w:t xml:space="preserve">556 </w:t>
      </w:r>
    </w:p>
    <w:p>
      <w:r>
        <w:t xml:space="preserve">682771 </w:t>
      </w:r>
      <w:r>
        <w:t xml:space="preserve">NULL </w:t>
      </w:r>
      <w:r>
        <w:t xml:space="preserve">2022-09-01 00:00:00 </w:t>
      </w:r>
      <w:r>
        <w:t xml:space="preserve">2023-10-10 00:00:00 </w:t>
      </w:r>
      <w:r>
        <w:t xml:space="preserve">2023-08-08 00:00:00 </w:t>
      </w:r>
      <w:r>
        <w:t xml:space="preserve">5 </w:t>
      </w:r>
      <w:r>
        <w:t xml:space="preserve">30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685384 </w:t>
      </w:r>
      <w:r>
        <w:t xml:space="preserve">Organisation Internationale pour les Migrations </w:t>
      </w:r>
      <w:r>
        <w:t xml:space="preserve">OIM </w:t>
      </w:r>
      <w:r>
        <w:t xml:space="preserve">556 </w:t>
      </w:r>
      <w:r>
        <w:t xml:space="preserve">556 </w:t>
      </w:r>
    </w:p>
    <w:p>
      <w:r>
        <w:t xml:space="preserve">682772 </w:t>
      </w:r>
      <w:r>
        <w:t xml:space="preserve">NULL </w:t>
      </w:r>
      <w:r>
        <w:t xml:space="preserve">2022-12-01 00:00:00 </w:t>
      </w:r>
      <w:r>
        <w:t xml:space="preserve">2023-10-10 00:00:00 </w:t>
      </w:r>
      <w:r>
        <w:t xml:space="preserve">2023-08-08 00:00:00 </w:t>
      </w:r>
      <w:r>
        <w:t xml:space="preserve">15 </w:t>
      </w:r>
      <w:r>
        <w:t xml:space="preserve">90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685385 </w:t>
      </w:r>
      <w:r>
        <w:t xml:space="preserve">Organisation Internationale pour les Migrations </w:t>
      </w:r>
      <w:r>
        <w:t xml:space="preserve">OIM </w:t>
      </w:r>
      <w:r>
        <w:t xml:space="preserve">556 </w:t>
      </w:r>
      <w:r>
        <w:t xml:space="preserve">556 </w:t>
      </w:r>
    </w:p>
    <w:p>
      <w:r>
        <w:t xml:space="preserve">682773 </w:t>
      </w:r>
      <w:r>
        <w:t xml:space="preserve">NULL </w:t>
      </w:r>
      <w:r>
        <w:t xml:space="preserve">2023-09-30 00:00:00 </w:t>
      </w:r>
      <w:r>
        <w:t xml:space="preserve">2023-10-10 00:00:00 </w:t>
      </w:r>
      <w:r>
        <w:t xml:space="preserve">2023-08-08 00:00:00 </w:t>
      </w:r>
      <w:r>
        <w:t xml:space="preserve">4 </w:t>
      </w:r>
      <w:r>
        <w:t xml:space="preserve">20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685386 </w:t>
      </w:r>
      <w:r>
        <w:t xml:space="preserve">Organisation Internationale pour les Migrations </w:t>
      </w:r>
      <w:r>
        <w:t xml:space="preserve">OIM </w:t>
      </w:r>
      <w:r>
        <w:t xml:space="preserve">556 </w:t>
      </w:r>
      <w:r>
        <w:t xml:space="preserve">556 </w:t>
      </w:r>
    </w:p>
    <w:p>
      <w:r>
        <w:t xml:space="preserve">682774 </w:t>
      </w:r>
      <w:r>
        <w:t xml:space="preserve">NULL </w:t>
      </w:r>
      <w:r>
        <w:t xml:space="preserve">2023-09-30 00:00:00 </w:t>
      </w:r>
      <w:r>
        <w:t xml:space="preserve">2023-10-10 00:00:00 </w:t>
      </w:r>
      <w:r>
        <w:t xml:space="preserve">2023-08-09 00:00:00 </w:t>
      </w:r>
      <w:r>
        <w:t xml:space="preserve">4 </w:t>
      </w:r>
      <w:r>
        <w:t xml:space="preserve">20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685387 </w:t>
      </w:r>
      <w:r>
        <w:t xml:space="preserve">Organisation Internationale pour les Migrations </w:t>
      </w:r>
      <w:r>
        <w:t xml:space="preserve">OIM </w:t>
      </w:r>
      <w:r>
        <w:t xml:space="preserve">556 </w:t>
      </w:r>
      <w:r>
        <w:t xml:space="preserve">556 </w:t>
      </w:r>
    </w:p>
    <w:p>
      <w:r>
        <w:t xml:space="preserve">682775 </w:t>
      </w:r>
      <w:r>
        <w:t xml:space="preserve">NULL </w:t>
      </w:r>
      <w:r>
        <w:t xml:space="preserve">2023-05-04 00:00:00 </w:t>
      </w:r>
      <w:r>
        <w:t xml:space="preserve">2023-10-10 00:00:00 </w:t>
      </w:r>
      <w:r>
        <w:t xml:space="preserve">2023-08-09 00:00:00 </w:t>
      </w:r>
      <w:r>
        <w:t xml:space="preserve">10 </w:t>
      </w:r>
      <w:r>
        <w:t xml:space="preserve">62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685388 </w:t>
      </w:r>
      <w:r>
        <w:t xml:space="preserve">Organisation Internationale pour les Migrations </w:t>
      </w:r>
      <w:r>
        <w:t xml:space="preserve">OIM </w:t>
      </w:r>
      <w:r>
        <w:t xml:space="preserve">556 </w:t>
      </w:r>
      <w:r>
        <w:t xml:space="preserve">556 </w:t>
      </w:r>
    </w:p>
    <w:p>
      <w:r>
        <w:t xml:space="preserve">682776 </w:t>
      </w:r>
      <w:r>
        <w:t xml:space="preserve">NULL </w:t>
      </w:r>
      <w:r>
        <w:t xml:space="preserve">2023-05-04 00:00:00 </w:t>
      </w:r>
      <w:r>
        <w:t xml:space="preserve">2023-10-10 00:00:00 </w:t>
      </w:r>
      <w:r>
        <w:t xml:space="preserve">2023-08-08 00:00:00 </w:t>
      </w:r>
      <w:r>
        <w:t xml:space="preserve">18 </w:t>
      </w:r>
      <w:r>
        <w:t xml:space="preserve">155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685389 </w:t>
      </w:r>
      <w:r>
        <w:t xml:space="preserve">Organisation Internationale pour les Migrations </w:t>
      </w:r>
      <w:r>
        <w:t xml:space="preserve">OIM </w:t>
      </w:r>
      <w:r>
        <w:t xml:space="preserve">556 </w:t>
      </w:r>
      <w:r>
        <w:t xml:space="preserve">556 </w:t>
      </w:r>
    </w:p>
    <w:p>
      <w:r>
        <w:t xml:space="preserve">682777 </w:t>
      </w:r>
      <w:r>
        <w:t xml:space="preserve">NULL </w:t>
      </w:r>
      <w:r>
        <w:t xml:space="preserve">2022-09-01 00:00:00 </w:t>
      </w:r>
      <w:r>
        <w:t xml:space="preserve">2023-10-10 00:00:00 </w:t>
      </w:r>
      <w:r>
        <w:t xml:space="preserve">2023-08-09 00:00:00 </w:t>
      </w:r>
      <w:r>
        <w:t xml:space="preserve">3 </w:t>
      </w:r>
      <w:r>
        <w:t xml:space="preserve">18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685390 </w:t>
      </w:r>
      <w:r>
        <w:t xml:space="preserve">Organisation Internationale pour les Migrations </w:t>
      </w:r>
      <w:r>
        <w:t xml:space="preserve">OIM </w:t>
      </w:r>
      <w:r>
        <w:t xml:space="preserve">556 </w:t>
      </w:r>
      <w:r>
        <w:t xml:space="preserve">556 </w:t>
      </w:r>
    </w:p>
    <w:p>
      <w:r>
        <w:t xml:space="preserve">682778 </w:t>
      </w:r>
      <w:r>
        <w:t xml:space="preserve">NULL </w:t>
      </w:r>
      <w:r>
        <w:t xml:space="preserve">2022-12-01 00:00:00 </w:t>
      </w:r>
      <w:r>
        <w:t xml:space="preserve">2023-10-10 00:00:00 </w:t>
      </w:r>
      <w:r>
        <w:t xml:space="preserve">2023-08-09 00:00:00 </w:t>
      </w:r>
      <w:r>
        <w:t xml:space="preserve">2 </w:t>
      </w:r>
      <w:r>
        <w:t xml:space="preserve">12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685391 </w:t>
      </w:r>
      <w:r>
        <w:t xml:space="preserve">Organisation Internationale pour les Migrations </w:t>
      </w:r>
      <w:r>
        <w:t xml:space="preserve">OIM </w:t>
      </w:r>
      <w:r>
        <w:t xml:space="preserve">556 </w:t>
      </w:r>
      <w:r>
        <w:t xml:space="preserve">556 </w:t>
      </w:r>
    </w:p>
    <w:p>
      <w:r>
        <w:t xml:space="preserve">682779 </w:t>
      </w:r>
      <w:r>
        <w:t xml:space="preserve">NULL </w:t>
      </w:r>
      <w:r>
        <w:t xml:space="preserve">2023-03-28 00:00:00 </w:t>
      </w:r>
      <w:r>
        <w:t xml:space="preserve">2023-10-10 00:00:00 </w:t>
      </w:r>
      <w:r>
        <w:t xml:space="preserve">2023-08-09 00:00:00 </w:t>
      </w:r>
      <w:r>
        <w:t xml:space="preserve">1 </w:t>
      </w:r>
      <w:r>
        <w:t xml:space="preserve">6 </w:t>
      </w:r>
      <w:r>
        <w:t xml:space="preserve">2 </w:t>
      </w:r>
      <w:r>
        <w:t xml:space="preserve">Retourné </w:t>
      </w:r>
      <w:r>
        <w:t xml:space="preserve">CD6105ZS06 </w:t>
      </w:r>
      <w:r>
        <w:t xml:space="preserve">CD6105ZS06AS15 </w:t>
      </w:r>
      <w:r>
        <w:t xml:space="preserve">Vusitoro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685392 </w:t>
      </w:r>
      <w:r>
        <w:t xml:space="preserve">Organisation Internationale pour les Migrations </w:t>
      </w:r>
      <w:r>
        <w:t xml:space="preserve">OIM </w:t>
      </w:r>
      <w:r>
        <w:t xml:space="preserve">556 </w:t>
      </w:r>
      <w:r>
        <w:t xml:space="preserve">556 </w:t>
      </w:r>
    </w:p>
    <w:p>
      <w:r>
        <w:t xml:space="preserve">682780 </w:t>
      </w:r>
      <w:r>
        <w:t xml:space="preserve">NULL </w:t>
      </w:r>
      <w:r>
        <w:t xml:space="preserve">2023-03-28 00:00:00 </w:t>
      </w:r>
      <w:r>
        <w:t xml:space="preserve">2023-10-10 00:00:00 </w:t>
      </w:r>
      <w:r>
        <w:t xml:space="preserve">2023-08-07 00:00:00 </w:t>
      </w:r>
      <w:r>
        <w:t xml:space="preserve">1 </w:t>
      </w:r>
      <w:r>
        <w:t xml:space="preserve">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685393 </w:t>
      </w:r>
      <w:r>
        <w:t xml:space="preserve">Organisation Internationale pour les Migrations </w:t>
      </w:r>
      <w:r>
        <w:t xml:space="preserve">OIM </w:t>
      </w:r>
      <w:r>
        <w:t xml:space="preserve">556 </w:t>
      </w:r>
      <w:r>
        <w:t xml:space="preserve">556 </w:t>
      </w:r>
    </w:p>
    <w:p>
      <w:r>
        <w:t xml:space="preserve">682781 </w:t>
      </w:r>
      <w:r>
        <w:t xml:space="preserve">NULL </w:t>
      </w:r>
      <w:r>
        <w:t xml:space="preserve">2023-05-04 00:00:00 </w:t>
      </w:r>
      <w:r>
        <w:t xml:space="preserve">2023-10-10 00:00:00 </w:t>
      </w:r>
      <w:r>
        <w:t xml:space="preserve">2023-08-07 00:00:00 </w:t>
      </w:r>
      <w:r>
        <w:t xml:space="preserve">220 </w:t>
      </w:r>
      <w:r>
        <w:t xml:space="preserve">1328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685394 </w:t>
      </w:r>
      <w:r>
        <w:t xml:space="preserve">Organisation Internationale pour les Migrations </w:t>
      </w:r>
      <w:r>
        <w:t xml:space="preserve">OIM </w:t>
      </w:r>
      <w:r>
        <w:t xml:space="preserve">556 </w:t>
      </w:r>
      <w:r>
        <w:t xml:space="preserve">556 </w:t>
      </w:r>
    </w:p>
    <w:p>
      <w:r>
        <w:t xml:space="preserve">682782 </w:t>
      </w:r>
      <w:r>
        <w:t xml:space="preserve">NULL </w:t>
      </w:r>
      <w:r>
        <w:t xml:space="preserve">2022-06-01 00:00:00 </w:t>
      </w:r>
      <w:r>
        <w:t xml:space="preserve">2023-10-10 00:00:00 </w:t>
      </w:r>
      <w:r>
        <w:t xml:space="preserve">2023-08-06 00:00:00 </w:t>
      </w:r>
      <w:r>
        <w:t xml:space="preserve">12 </w:t>
      </w:r>
      <w:r>
        <w:t xml:space="preserve">61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685395 </w:t>
      </w:r>
      <w:r>
        <w:t xml:space="preserve">Organisation Internationale pour les Migrations </w:t>
      </w:r>
      <w:r>
        <w:t xml:space="preserve">OIM </w:t>
      </w:r>
      <w:r>
        <w:t xml:space="preserve">556 </w:t>
      </w:r>
      <w:r>
        <w:t xml:space="preserve">556 </w:t>
      </w:r>
    </w:p>
    <w:p>
      <w:r>
        <w:t xml:space="preserve">682783 </w:t>
      </w:r>
      <w:r>
        <w:t xml:space="preserve">NULL </w:t>
      </w:r>
      <w:r>
        <w:t xml:space="preserve">2023-03-28 00:00:00 </w:t>
      </w:r>
      <w:r>
        <w:t xml:space="preserve">2023-10-10 00:00:00 </w:t>
      </w:r>
      <w:r>
        <w:t xml:space="preserve">2023-08-06 00:00:00 </w:t>
      </w:r>
      <w:r>
        <w:t xml:space="preserve">8 </w:t>
      </w:r>
      <w:r>
        <w:t xml:space="preserve">40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685396 </w:t>
      </w:r>
      <w:r>
        <w:t xml:space="preserve">Organisation Internationale pour les Migrations </w:t>
      </w:r>
      <w:r>
        <w:t xml:space="preserve">OIM </w:t>
      </w:r>
      <w:r>
        <w:t xml:space="preserve">556 </w:t>
      </w:r>
      <w:r>
        <w:t xml:space="preserve">556 </w:t>
      </w:r>
    </w:p>
    <w:p>
      <w:r>
        <w:t xml:space="preserve">682784 </w:t>
      </w:r>
      <w:r>
        <w:t xml:space="preserve">NULL </w:t>
      </w:r>
      <w:r>
        <w:t xml:space="preserve">2023-05-04 00:00:00 </w:t>
      </w:r>
      <w:r>
        <w:t xml:space="preserve">2023-10-10 00:00:00 </w:t>
      </w:r>
      <w:r>
        <w:t xml:space="preserve">2023-08-06 00:00:00 </w:t>
      </w:r>
      <w:r>
        <w:t xml:space="preserve">123 </w:t>
      </w:r>
      <w:r>
        <w:t xml:space="preserve">615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685397 </w:t>
      </w:r>
      <w:r>
        <w:t xml:space="preserve">Organisation Internationale pour les Migrations </w:t>
      </w:r>
      <w:r>
        <w:t xml:space="preserve">OIM </w:t>
      </w:r>
      <w:r>
        <w:t xml:space="preserve">556 </w:t>
      </w:r>
      <w:r>
        <w:t xml:space="preserve">556 </w:t>
      </w:r>
    </w:p>
    <w:p>
      <w:r>
        <w:t xml:space="preserve">682785 </w:t>
      </w:r>
      <w:r>
        <w:t xml:space="preserve">NULL </w:t>
      </w:r>
      <w:r>
        <w:t xml:space="preserve">2022-12-01 00:00:00 </w:t>
      </w:r>
      <w:r>
        <w:t xml:space="preserve">2023-10-10 00:00:00 </w:t>
      </w:r>
      <w:r>
        <w:t xml:space="preserve">2023-08-06 00:00:00 </w:t>
      </w:r>
      <w:r>
        <w:t xml:space="preserve">29 </w:t>
      </w:r>
      <w:r>
        <w:t xml:space="preserve">174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685398 </w:t>
      </w:r>
      <w:r>
        <w:t xml:space="preserve">Organisation Internationale pour les Migrations </w:t>
      </w:r>
      <w:r>
        <w:t xml:space="preserve">OIM </w:t>
      </w:r>
      <w:r>
        <w:t xml:space="preserve">556 </w:t>
      </w:r>
      <w:r>
        <w:t xml:space="preserve">556 </w:t>
      </w:r>
    </w:p>
    <w:p>
      <w:r>
        <w:t xml:space="preserve">682786 </w:t>
      </w:r>
      <w:r>
        <w:t xml:space="preserve">NULL </w:t>
      </w:r>
      <w:r>
        <w:t xml:space="preserve">2023-05-04 00:00:00 </w:t>
      </w:r>
      <w:r>
        <w:t xml:space="preserve">2023-10-10 00:00:00 </w:t>
      </w:r>
      <w:r>
        <w:t xml:space="preserve">2023-08-06 00:00:00 </w:t>
      </w:r>
      <w:r>
        <w:t xml:space="preserve">40 </w:t>
      </w:r>
      <w:r>
        <w:t xml:space="preserve">245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685399 </w:t>
      </w:r>
      <w:r>
        <w:t xml:space="preserve">Organisation Internationale pour les Migrations </w:t>
      </w:r>
      <w:r>
        <w:t xml:space="preserve">OIM </w:t>
      </w:r>
      <w:r>
        <w:t xml:space="preserve">556 </w:t>
      </w:r>
      <w:r>
        <w:t xml:space="preserve">556 </w:t>
      </w:r>
    </w:p>
    <w:p>
      <w:r>
        <w:t xml:space="preserve">682787 </w:t>
      </w:r>
      <w:r>
        <w:t xml:space="preserve">NULL </w:t>
      </w:r>
      <w:r>
        <w:t xml:space="preserve">2022-09-01 00:00:00 </w:t>
      </w:r>
      <w:r>
        <w:t xml:space="preserve">2023-10-10 00:00:00 </w:t>
      </w:r>
      <w:r>
        <w:t xml:space="preserve">2023-08-07 00:00:00 </w:t>
      </w:r>
      <w:r>
        <w:t xml:space="preserve">149 </w:t>
      </w:r>
      <w:r>
        <w:t xml:space="preserve">894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685400 </w:t>
      </w:r>
      <w:r>
        <w:t xml:space="preserve">Organisation Internationale pour les Migrations </w:t>
      </w:r>
      <w:r>
        <w:t xml:space="preserve">OIM </w:t>
      </w:r>
      <w:r>
        <w:t xml:space="preserve">556 </w:t>
      </w:r>
      <w:r>
        <w:t xml:space="preserve">556 </w:t>
      </w:r>
    </w:p>
    <w:p>
      <w:r>
        <w:t xml:space="preserve">682788 </w:t>
      </w:r>
      <w:r>
        <w:t xml:space="preserve">NULL </w:t>
      </w:r>
      <w:r>
        <w:t xml:space="preserve">2023-05-04 00:00:00 </w:t>
      </w:r>
      <w:r>
        <w:t xml:space="preserve">2023-10-10 00:00:00 </w:t>
      </w:r>
      <w:r>
        <w:t xml:space="preserve">2023-08-07 00:00:00 </w:t>
      </w:r>
      <w:r>
        <w:t xml:space="preserve">148 </w:t>
      </w:r>
      <w:r>
        <w:t xml:space="preserve">737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685401 </w:t>
      </w:r>
      <w:r>
        <w:t xml:space="preserve">Organisation Internationale pour les Migrations </w:t>
      </w:r>
      <w:r>
        <w:t xml:space="preserve">OIM </w:t>
      </w:r>
      <w:r>
        <w:t xml:space="preserve">556 </w:t>
      </w:r>
      <w:r>
        <w:t xml:space="preserve">556 </w:t>
      </w:r>
    </w:p>
    <w:p>
      <w:r>
        <w:t xml:space="preserve">682789 </w:t>
      </w:r>
      <w:r>
        <w:t xml:space="preserve">NULL </w:t>
      </w:r>
      <w:r>
        <w:t xml:space="preserve">2022-09-01 00:00:00 </w:t>
      </w:r>
      <w:r>
        <w:t xml:space="preserve">2023-10-10 00:00:00 </w:t>
      </w:r>
      <w:r>
        <w:t xml:space="preserve">2023-08-07 00:00:00 </w:t>
      </w:r>
      <w:r>
        <w:t xml:space="preserve">12 </w:t>
      </w:r>
      <w:r>
        <w:t xml:space="preserve">72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685402 </w:t>
      </w:r>
      <w:r>
        <w:t xml:space="preserve">Organisation Internationale pour les Migrations </w:t>
      </w:r>
      <w:r>
        <w:t xml:space="preserve">OIM </w:t>
      </w:r>
      <w:r>
        <w:t xml:space="preserve">556 </w:t>
      </w:r>
      <w:r>
        <w:t xml:space="preserve">556 </w:t>
      </w:r>
    </w:p>
    <w:p>
      <w:r>
        <w:t xml:space="preserve">682790 </w:t>
      </w:r>
      <w:r>
        <w:t xml:space="preserve">NULL </w:t>
      </w:r>
      <w:r>
        <w:t xml:space="preserve">2023-03-28 00:00:00 </w:t>
      </w:r>
      <w:r>
        <w:t xml:space="preserve">2023-10-10 00:00:00 </w:t>
      </w:r>
      <w:r>
        <w:t xml:space="preserve">2023-08-07 00:00:00 </w:t>
      </w:r>
      <w:r>
        <w:t xml:space="preserve">8 </w:t>
      </w:r>
      <w:r>
        <w:t xml:space="preserve">48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685403 </w:t>
      </w:r>
      <w:r>
        <w:t xml:space="preserve">Organisation Internationale pour les Migrations </w:t>
      </w:r>
      <w:r>
        <w:t xml:space="preserve">OIM </w:t>
      </w:r>
      <w:r>
        <w:t xml:space="preserve">556 </w:t>
      </w:r>
      <w:r>
        <w:t xml:space="preserve">556 </w:t>
      </w:r>
    </w:p>
    <w:p>
      <w:r>
        <w:t xml:space="preserve">682791 </w:t>
      </w:r>
      <w:r>
        <w:t xml:space="preserve">NULL </w:t>
      </w:r>
      <w:r>
        <w:t xml:space="preserve">2023-05-04 00:00:00 </w:t>
      </w:r>
      <w:r>
        <w:t xml:space="preserve">2023-10-10 00:00:00 </w:t>
      </w:r>
      <w:r>
        <w:t xml:space="preserve">2023-08-07 00:00:00 </w:t>
      </w:r>
      <w:r>
        <w:t xml:space="preserve">51 </w:t>
      </w:r>
      <w:r>
        <w:t xml:space="preserve">306 </w:t>
      </w:r>
      <w:r>
        <w:t xml:space="preserve">2 </w:t>
      </w:r>
      <w:r>
        <w:t xml:space="preserve">Retourné </w:t>
      </w:r>
      <w:r>
        <w:t xml:space="preserve">CD6103ZS03 </w:t>
      </w:r>
      <w:r>
        <w:t xml:space="preserve">CD6103ZS03AS09 </w:t>
      </w:r>
      <w:r>
        <w:t xml:space="preserve">Buabo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685404 </w:t>
      </w:r>
      <w:r>
        <w:t xml:space="preserve">Organisation Internationale pour les Migrations </w:t>
      </w:r>
      <w:r>
        <w:t xml:space="preserve">OIM </w:t>
      </w:r>
      <w:r>
        <w:t xml:space="preserve">556 </w:t>
      </w:r>
      <w:r>
        <w:t xml:space="preserve">556 </w:t>
      </w:r>
    </w:p>
    <w:p>
      <w:r>
        <w:t xml:space="preserve">682792 </w:t>
      </w:r>
      <w:r>
        <w:t xml:space="preserve">NULL </w:t>
      </w:r>
      <w:r>
        <w:t xml:space="preserve">2022-06-01 00:00:00 </w:t>
      </w:r>
      <w:r>
        <w:t xml:space="preserve">2023-10-10 00:00:00 </w:t>
      </w:r>
      <w:r>
        <w:t xml:space="preserve">2023-08-23 00:00:00 </w:t>
      </w:r>
      <w:r>
        <w:t xml:space="preserve">8 </w:t>
      </w:r>
      <w:r>
        <w:t xml:space="preserve">48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685405 </w:t>
      </w:r>
      <w:r>
        <w:t xml:space="preserve">Organisation Internationale pour les Migrations </w:t>
      </w:r>
      <w:r>
        <w:t xml:space="preserve">OIM </w:t>
      </w:r>
      <w:r>
        <w:t xml:space="preserve">556 </w:t>
      </w:r>
      <w:r>
        <w:t xml:space="preserve">556 </w:t>
      </w:r>
    </w:p>
    <w:p>
      <w:r>
        <w:t xml:space="preserve">682793 </w:t>
      </w:r>
      <w:r>
        <w:t xml:space="preserve">NULL </w:t>
      </w:r>
      <w:r>
        <w:t xml:space="preserve">2022-09-01 00:00:00 </w:t>
      </w:r>
      <w:r>
        <w:t xml:space="preserve">2023-10-10 00:00:00 </w:t>
      </w:r>
      <w:r>
        <w:t xml:space="preserve">2023-08-23 00:00:00 </w:t>
      </w:r>
      <w:r>
        <w:t xml:space="preserve">6 </w:t>
      </w:r>
      <w:r>
        <w:t xml:space="preserve">36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685406 </w:t>
      </w:r>
      <w:r>
        <w:t xml:space="preserve">Organisation Internationale pour les Migrations </w:t>
      </w:r>
      <w:r>
        <w:t xml:space="preserve">OIM </w:t>
      </w:r>
      <w:r>
        <w:t xml:space="preserve">556 </w:t>
      </w:r>
      <w:r>
        <w:t xml:space="preserve">556 </w:t>
      </w:r>
    </w:p>
    <w:p>
      <w:r>
        <w:t xml:space="preserve">682794 </w:t>
      </w:r>
      <w:r>
        <w:t xml:space="preserve">NULL </w:t>
      </w:r>
      <w:r>
        <w:t xml:space="preserve">2022-12-01 00:00:00 </w:t>
      </w:r>
      <w:r>
        <w:t xml:space="preserve">2023-10-10 00:00:00 </w:t>
      </w:r>
      <w:r>
        <w:t xml:space="preserve">2023-08-23 00:00:00 </w:t>
      </w:r>
      <w:r>
        <w:t xml:space="preserve">7 </w:t>
      </w:r>
      <w:r>
        <w:t xml:space="preserve">42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685407 </w:t>
      </w:r>
      <w:r>
        <w:t xml:space="preserve">Organisation Internationale pour les Migrations </w:t>
      </w:r>
      <w:r>
        <w:t xml:space="preserve">OIM </w:t>
      </w:r>
      <w:r>
        <w:t xml:space="preserve">556 </w:t>
      </w:r>
      <w:r>
        <w:t xml:space="preserve">556 </w:t>
      </w:r>
    </w:p>
    <w:p>
      <w:r>
        <w:t xml:space="preserve">682795 </w:t>
      </w:r>
      <w:r>
        <w:t xml:space="preserve">NULL </w:t>
      </w:r>
      <w:r>
        <w:t xml:space="preserve">2023-03-28 00:00:00 </w:t>
      </w:r>
      <w:r>
        <w:t xml:space="preserve">2023-10-10 00:00:00 </w:t>
      </w:r>
      <w:r>
        <w:t xml:space="preserve">2023-08-23 00:00:00 </w:t>
      </w:r>
      <w:r>
        <w:t xml:space="preserve">8 </w:t>
      </w:r>
      <w:r>
        <w:t xml:space="preserve">48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685408 </w:t>
      </w:r>
      <w:r>
        <w:t xml:space="preserve">Organisation Internationale pour les Migrations </w:t>
      </w:r>
      <w:r>
        <w:t xml:space="preserve">OIM </w:t>
      </w:r>
      <w:r>
        <w:t xml:space="preserve">556 </w:t>
      </w:r>
      <w:r>
        <w:t xml:space="preserve">556 </w:t>
      </w:r>
    </w:p>
    <w:p>
      <w:r>
        <w:t xml:space="preserve">682796 </w:t>
      </w:r>
      <w:r>
        <w:t xml:space="preserve">NULL </w:t>
      </w:r>
      <w:r>
        <w:t xml:space="preserve">2023-05-04 00:00:00 </w:t>
      </w:r>
      <w:r>
        <w:t xml:space="preserve">2023-10-10 00:00:00 </w:t>
      </w:r>
      <w:r>
        <w:t xml:space="preserve">2023-08-23 00:00:00 </w:t>
      </w:r>
      <w:r>
        <w:t xml:space="preserve">10 </w:t>
      </w:r>
      <w:r>
        <w:t xml:space="preserve">60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685409 </w:t>
      </w:r>
      <w:r>
        <w:t xml:space="preserve">Organisation Internationale pour les Migrations </w:t>
      </w:r>
      <w:r>
        <w:t xml:space="preserve">OIM </w:t>
      </w:r>
      <w:r>
        <w:t xml:space="preserve">556 </w:t>
      </w:r>
      <w:r>
        <w:t xml:space="preserve">556 </w:t>
      </w:r>
    </w:p>
    <w:p>
      <w:r>
        <w:t xml:space="preserve">682797 </w:t>
      </w:r>
      <w:r>
        <w:t xml:space="preserve">NULL </w:t>
      </w:r>
      <w:r>
        <w:t xml:space="preserve">2023-09-30 00:00:00 </w:t>
      </w:r>
      <w:r>
        <w:t xml:space="preserve">2023-10-10 00:00:00 </w:t>
      </w:r>
      <w:r>
        <w:t xml:space="preserve">2023-08-23 00:00:00 </w:t>
      </w:r>
      <w:r>
        <w:t xml:space="preserve">9 </w:t>
      </w:r>
      <w:r>
        <w:t xml:space="preserve">54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685410 </w:t>
      </w:r>
      <w:r>
        <w:t xml:space="preserve">Organisation Internationale pour les Migrations </w:t>
      </w:r>
      <w:r>
        <w:t xml:space="preserve">OIM </w:t>
      </w:r>
      <w:r>
        <w:t xml:space="preserve">556 </w:t>
      </w:r>
      <w:r>
        <w:t xml:space="preserve">556 </w:t>
      </w:r>
    </w:p>
    <w:p>
      <w:r>
        <w:t xml:space="preserve">682798 </w:t>
      </w:r>
      <w:r>
        <w:t xml:space="preserve">NULL </w:t>
      </w:r>
      <w:r>
        <w:t xml:space="preserve">2022-06-01 00:00:00 </w:t>
      </w:r>
      <w:r>
        <w:t xml:space="preserve">2023-10-10 00:00:00 </w:t>
      </w:r>
      <w:r>
        <w:t xml:space="preserve">2023-08-23 00:00:00 </w:t>
      </w:r>
      <w:r>
        <w:t xml:space="preserve">26 </w:t>
      </w:r>
      <w:r>
        <w:t xml:space="preserve">156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CD61090405 </w:t>
      </w:r>
      <w:r>
        <w:t xml:space="preserve">Ngadi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685411 </w:t>
      </w:r>
      <w:r>
        <w:t xml:space="preserve">Organisation Internationale pour les Migrations </w:t>
      </w:r>
      <w:r>
        <w:t xml:space="preserve">OIM </w:t>
      </w:r>
      <w:r>
        <w:t xml:space="preserve">556 </w:t>
      </w:r>
      <w:r>
        <w:t xml:space="preserve">556 </w:t>
      </w:r>
    </w:p>
    <w:p>
      <w:r>
        <w:t xml:space="preserve">682799 </w:t>
      </w:r>
      <w:r>
        <w:t xml:space="preserve">NULL </w:t>
      </w:r>
      <w:r>
        <w:t xml:space="preserve">2023-09-30 00:00:00 </w:t>
      </w:r>
      <w:r>
        <w:t xml:space="preserve">2023-10-10 00:00:00 </w:t>
      </w:r>
      <w:r>
        <w:t xml:space="preserve">2023-08-23 00:00:00 </w:t>
      </w:r>
      <w:r>
        <w:t xml:space="preserve">31 </w:t>
      </w:r>
      <w:r>
        <w:t xml:space="preserve">186 </w:t>
      </w:r>
      <w:r>
        <w:t xml:space="preserve">2 </w:t>
      </w:r>
      <w:r>
        <w:t xml:space="preserve">Retourné </w:t>
      </w:r>
      <w:r>
        <w:t xml:space="preserve">CD6107ZS06 </w:t>
      </w:r>
      <w:r>
        <w:t xml:space="preserve">CD6107ZS06as16 </w:t>
      </w:r>
      <w:r>
        <w:t xml:space="preserve">Mangboko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685412 </w:t>
      </w:r>
      <w:r>
        <w:t xml:space="preserve">Organisation Internationale pour les Migrations </w:t>
      </w:r>
      <w:r>
        <w:t xml:space="preserve">OIM </w:t>
      </w:r>
      <w:r>
        <w:t xml:space="preserve">556 </w:t>
      </w:r>
      <w:r>
        <w:t xml:space="preserve">556 </w:t>
      </w:r>
    </w:p>
    <w:p>
      <w:r>
        <w:t xml:space="preserve">682800 </w:t>
      </w:r>
      <w:r>
        <w:t xml:space="preserve">NULL </w:t>
      </w:r>
      <w:r>
        <w:t xml:space="preserve">2022-12-01 00:00:00 </w:t>
      </w:r>
      <w:r>
        <w:t xml:space="preserve">2023-10-10 00:00:00 </w:t>
      </w:r>
      <w:r>
        <w:t xml:space="preserve">2023-08-24 00:00:00 </w:t>
      </w:r>
      <w:r>
        <w:t xml:space="preserve">8 </w:t>
      </w:r>
      <w:r>
        <w:t xml:space="preserve">48 </w:t>
      </w:r>
      <w:r>
        <w:t xml:space="preserve">2 </w:t>
      </w:r>
      <w:r>
        <w:t xml:space="preserve">Retourné </w:t>
      </w:r>
      <w:r>
        <w:t xml:space="preserve">CD6107ZS06 </w:t>
      </w:r>
      <w:r>
        <w:t xml:space="preserve">CD6107ZS06as27 </w:t>
      </w:r>
      <w:r>
        <w:t xml:space="preserve">MBIMBI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685413 </w:t>
      </w:r>
      <w:r>
        <w:t xml:space="preserve">Organisation Internationale pour les Migrations </w:t>
      </w:r>
      <w:r>
        <w:t xml:space="preserve">OIM </w:t>
      </w:r>
      <w:r>
        <w:t xml:space="preserve">556 </w:t>
      </w:r>
      <w:r>
        <w:t xml:space="preserve">556 </w:t>
      </w:r>
    </w:p>
    <w:p>
      <w:r>
        <w:t xml:space="preserve">682801 </w:t>
      </w:r>
      <w:r>
        <w:t xml:space="preserve">NULL </w:t>
      </w:r>
      <w:r>
        <w:t xml:space="preserve">2023-03-28 00:00:00 </w:t>
      </w:r>
      <w:r>
        <w:t xml:space="preserve">2023-10-10 00:00:00 </w:t>
      </w:r>
      <w:r>
        <w:t xml:space="preserve">2023-08-24 00:00:00 </w:t>
      </w:r>
      <w:r>
        <w:t xml:space="preserve">81 </w:t>
      </w:r>
      <w:r>
        <w:t xml:space="preserve">405 </w:t>
      </w:r>
      <w:r>
        <w:t xml:space="preserve">2 </w:t>
      </w:r>
      <w:r>
        <w:t xml:space="preserve">Retourné </w:t>
      </w:r>
      <w:r>
        <w:t xml:space="preserve">CD6107ZS06 </w:t>
      </w:r>
      <w:r>
        <w:t xml:space="preserve">CD6107ZS06as27 </w:t>
      </w:r>
      <w:r>
        <w:t xml:space="preserve">MBIMBI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685414 </w:t>
      </w:r>
      <w:r>
        <w:t xml:space="preserve">Organisation Internationale pour les Migrations </w:t>
      </w:r>
      <w:r>
        <w:t xml:space="preserve">OIM </w:t>
      </w:r>
      <w:r>
        <w:t xml:space="preserve">556 </w:t>
      </w:r>
      <w:r>
        <w:t xml:space="preserve">556 </w:t>
      </w:r>
    </w:p>
    <w:p>
      <w:r>
        <w:t xml:space="preserve">682802 </w:t>
      </w:r>
      <w:r>
        <w:t xml:space="preserve">NULL </w:t>
      </w:r>
      <w:r>
        <w:t xml:space="preserve">2023-05-04 00:00:00 </w:t>
      </w:r>
      <w:r>
        <w:t xml:space="preserve">2023-10-10 00:00:00 </w:t>
      </w:r>
      <w:r>
        <w:t xml:space="preserve">2023-08-24 00:00:00 </w:t>
      </w:r>
      <w:r>
        <w:t xml:space="preserve">85 </w:t>
      </w:r>
      <w:r>
        <w:t xml:space="preserve">425 </w:t>
      </w:r>
      <w:r>
        <w:t xml:space="preserve">2 </w:t>
      </w:r>
      <w:r>
        <w:t xml:space="preserve">Retourné </w:t>
      </w:r>
      <w:r>
        <w:t xml:space="preserve">CD6107ZS06 </w:t>
      </w:r>
      <w:r>
        <w:t xml:space="preserve">CD6107ZS06as27 </w:t>
      </w:r>
      <w:r>
        <w:t xml:space="preserve">MBIMBI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CD61070306 </w:t>
      </w:r>
      <w:r>
        <w:t xml:space="preserve">Pakanza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685415 </w:t>
      </w:r>
      <w:r>
        <w:t xml:space="preserve">Organisation Internationale pour les Migrations </w:t>
      </w:r>
      <w:r>
        <w:t xml:space="preserve">OIM </w:t>
      </w:r>
      <w:r>
        <w:t xml:space="preserve">556 </w:t>
      </w:r>
      <w:r>
        <w:t xml:space="preserve">556 </w:t>
      </w:r>
    </w:p>
    <w:p>
      <w:r>
        <w:t xml:space="preserve">682803 </w:t>
      </w:r>
      <w:r>
        <w:t xml:space="preserve">NULL </w:t>
      </w:r>
      <w:r>
        <w:t xml:space="preserve">2023-09-30 00:00:00 </w:t>
      </w:r>
      <w:r>
        <w:t xml:space="preserve">2023-10-10 00:00:00 </w:t>
      </w:r>
      <w:r>
        <w:t xml:space="preserve">2023-08-16 00:00:00 </w:t>
      </w:r>
      <w:r>
        <w:t xml:space="preserve">238 </w:t>
      </w:r>
      <w:r>
        <w:t xml:space="preserve">1190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685416 </w:t>
      </w:r>
      <w:r>
        <w:t xml:space="preserve">Organisation Internationale pour les Migrations </w:t>
      </w:r>
      <w:r>
        <w:t xml:space="preserve">OIM </w:t>
      </w:r>
      <w:r>
        <w:t xml:space="preserve">556 </w:t>
      </w:r>
      <w:r>
        <w:t xml:space="preserve">556 </w:t>
      </w:r>
    </w:p>
    <w:p>
      <w:r>
        <w:t xml:space="preserve">682804 </w:t>
      </w:r>
      <w:r>
        <w:t xml:space="preserve">NULL </w:t>
      </w:r>
      <w:r>
        <w:t xml:space="preserve">2022-06-01 00:00:00 </w:t>
      </w:r>
      <w:r>
        <w:t xml:space="preserve">2023-10-10 00:00:00 </w:t>
      </w:r>
      <w:r>
        <w:t xml:space="preserve">2023-08-19 00:00:00 </w:t>
      </w:r>
      <w:r>
        <w:t xml:space="preserve">3 </w:t>
      </w:r>
      <w:r>
        <w:t xml:space="preserve">23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685417 </w:t>
      </w:r>
      <w:r>
        <w:t xml:space="preserve">Organisation Internationale pour les Migrations </w:t>
      </w:r>
      <w:r>
        <w:t xml:space="preserve">OIM </w:t>
      </w:r>
      <w:r>
        <w:t xml:space="preserve">556 </w:t>
      </w:r>
      <w:r>
        <w:t xml:space="preserve">556 </w:t>
      </w:r>
    </w:p>
    <w:p>
      <w:r>
        <w:t xml:space="preserve">682805 </w:t>
      </w:r>
      <w:r>
        <w:t xml:space="preserve">NULL </w:t>
      </w:r>
      <w:r>
        <w:t xml:space="preserve">2022-09-01 00:00:00 </w:t>
      </w:r>
      <w:r>
        <w:t xml:space="preserve">2023-10-10 00:00:00 </w:t>
      </w:r>
      <w:r>
        <w:t xml:space="preserve">2023-08-19 00:00:00 </w:t>
      </w:r>
      <w:r>
        <w:t xml:space="preserve">1 </w:t>
      </w:r>
      <w:r>
        <w:t xml:space="preserve">8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685418 </w:t>
      </w:r>
      <w:r>
        <w:t xml:space="preserve">Organisation Internationale pour les Migrations </w:t>
      </w:r>
      <w:r>
        <w:t xml:space="preserve">OIM </w:t>
      </w:r>
      <w:r>
        <w:t xml:space="preserve">556 </w:t>
      </w:r>
      <w:r>
        <w:t xml:space="preserve">556 </w:t>
      </w:r>
    </w:p>
    <w:p>
      <w:r>
        <w:t xml:space="preserve">682806 </w:t>
      </w:r>
      <w:r>
        <w:t xml:space="preserve">NULL </w:t>
      </w:r>
      <w:r>
        <w:t xml:space="preserve">2023-09-30 00:00:00 </w:t>
      </w:r>
      <w:r>
        <w:t xml:space="preserve">2023-10-10 00:00:00 </w:t>
      </w:r>
      <w:r>
        <w:t xml:space="preserve">2023-08-19 00:00:00 </w:t>
      </w:r>
      <w:r>
        <w:t xml:space="preserve">34 </w:t>
      </w:r>
      <w:r>
        <w:t xml:space="preserve">170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685419 </w:t>
      </w:r>
      <w:r>
        <w:t xml:space="preserve">Organisation Internationale pour les Migrations </w:t>
      </w:r>
      <w:r>
        <w:t xml:space="preserve">OIM </w:t>
      </w:r>
      <w:r>
        <w:t xml:space="preserve">556 </w:t>
      </w:r>
      <w:r>
        <w:t xml:space="preserve">556 </w:t>
      </w:r>
    </w:p>
    <w:p>
      <w:r>
        <w:t xml:space="preserve">682807 </w:t>
      </w:r>
      <w:r>
        <w:t xml:space="preserve">NULL </w:t>
      </w:r>
      <w:r>
        <w:t xml:space="preserve">2022-06-01 00:00:00 </w:t>
      </w:r>
      <w:r>
        <w:t xml:space="preserve">2023-10-10 00:00:00 </w:t>
      </w:r>
      <w:r>
        <w:t xml:space="preserve">2023-08-16 00:00:00 </w:t>
      </w:r>
      <w:r>
        <w:t xml:space="preserve">1 </w:t>
      </w:r>
      <w:r>
        <w:t xml:space="preserve">6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685420 </w:t>
      </w:r>
      <w:r>
        <w:t xml:space="preserve">Organisation Internationale pour les Migrations </w:t>
      </w:r>
      <w:r>
        <w:t xml:space="preserve">OIM </w:t>
      </w:r>
      <w:r>
        <w:t xml:space="preserve">556 </w:t>
      </w:r>
      <w:r>
        <w:t xml:space="preserve">556 </w:t>
      </w:r>
    </w:p>
    <w:p>
      <w:r>
        <w:t xml:space="preserve">682808 </w:t>
      </w:r>
      <w:r>
        <w:t xml:space="preserve">NULL </w:t>
      </w:r>
      <w:r>
        <w:t xml:space="preserve">2022-09-01 00:00:00 </w:t>
      </w:r>
      <w:r>
        <w:t xml:space="preserve">2023-10-10 00:00:00 </w:t>
      </w:r>
      <w:r>
        <w:t xml:space="preserve">2023-08-16 00:00:00 </w:t>
      </w:r>
      <w:r>
        <w:t xml:space="preserve">2 </w:t>
      </w:r>
      <w:r>
        <w:t xml:space="preserve">11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685421 </w:t>
      </w:r>
      <w:r>
        <w:t xml:space="preserve">Organisation Internationale pour les Migrations </w:t>
      </w:r>
      <w:r>
        <w:t xml:space="preserve">OIM </w:t>
      </w:r>
      <w:r>
        <w:t xml:space="preserve">556 </w:t>
      </w:r>
      <w:r>
        <w:t xml:space="preserve">556 </w:t>
      </w:r>
    </w:p>
    <w:p>
      <w:r>
        <w:t xml:space="preserve">682809 </w:t>
      </w:r>
      <w:r>
        <w:t xml:space="preserve">NULL </w:t>
      </w:r>
      <w:r>
        <w:t xml:space="preserve">2023-09-30 00:00:00 </w:t>
      </w:r>
      <w:r>
        <w:t xml:space="preserve">2023-10-10 00:00:00 </w:t>
      </w:r>
      <w:r>
        <w:t xml:space="preserve">2023-08-16 00:00:00 </w:t>
      </w:r>
      <w:r>
        <w:t xml:space="preserve">409 </w:t>
      </w:r>
      <w:r>
        <w:t xml:space="preserve">2045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685422 </w:t>
      </w:r>
      <w:r>
        <w:t xml:space="preserve">Organisation Internationale pour les Migrations </w:t>
      </w:r>
      <w:r>
        <w:t xml:space="preserve">OIM </w:t>
      </w:r>
      <w:r>
        <w:t xml:space="preserve">556 </w:t>
      </w:r>
      <w:r>
        <w:t xml:space="preserve">556 </w:t>
      </w:r>
    </w:p>
    <w:p>
      <w:r>
        <w:t xml:space="preserve">682810 </w:t>
      </w:r>
      <w:r>
        <w:t xml:space="preserve">NULL </w:t>
      </w:r>
      <w:r>
        <w:t xml:space="preserve">2023-09-30 00:00:00 </w:t>
      </w:r>
      <w:r>
        <w:t xml:space="preserve">2023-10-10 00:00:00 </w:t>
      </w:r>
      <w:r>
        <w:t xml:space="preserve">2023-08-16 00:00:00 </w:t>
      </w:r>
      <w:r>
        <w:t xml:space="preserve">284 </w:t>
      </w:r>
      <w:r>
        <w:t xml:space="preserve">1420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685423 </w:t>
      </w:r>
      <w:r>
        <w:t xml:space="preserve">Organisation Internationale pour les Migrations </w:t>
      </w:r>
      <w:r>
        <w:t xml:space="preserve">OIM </w:t>
      </w:r>
      <w:r>
        <w:t xml:space="preserve">556 </w:t>
      </w:r>
      <w:r>
        <w:t xml:space="preserve">556 </w:t>
      </w:r>
    </w:p>
    <w:p>
      <w:r>
        <w:t xml:space="preserve">682811 </w:t>
      </w:r>
      <w:r>
        <w:t xml:space="preserve">NULL </w:t>
      </w:r>
      <w:r>
        <w:t xml:space="preserve">2022-06-01 00:00:00 </w:t>
      </w:r>
      <w:r>
        <w:t xml:space="preserve">2023-10-10 00:00:00 </w:t>
      </w:r>
      <w:r>
        <w:t xml:space="preserve">2023-08-17 00:00:00 </w:t>
      </w:r>
      <w:r>
        <w:t xml:space="preserve">10 </w:t>
      </w:r>
      <w:r>
        <w:t xml:space="preserve">82 </w:t>
      </w:r>
      <w:r>
        <w:t xml:space="preserve">2 </w:t>
      </w:r>
      <w:r>
        <w:t xml:space="preserve">Retourné </w:t>
      </w:r>
      <w:r>
        <w:t xml:space="preserve">CD6103ZS04 </w:t>
      </w:r>
      <w:r>
        <w:t xml:space="preserve">CD6103ZS04AS01 </w:t>
      </w:r>
      <w:r>
        <w:t xml:space="preserve">Bibwe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685424 </w:t>
      </w:r>
      <w:r>
        <w:t xml:space="preserve">Organisation Internationale pour les Migrations </w:t>
      </w:r>
      <w:r>
        <w:t xml:space="preserve">OIM </w:t>
      </w:r>
      <w:r>
        <w:t xml:space="preserve">556 </w:t>
      </w:r>
      <w:r>
        <w:t xml:space="preserve">556 </w:t>
      </w:r>
    </w:p>
    <w:p>
      <w:r>
        <w:t xml:space="preserve">682812 </w:t>
      </w:r>
      <w:r>
        <w:t xml:space="preserve">NULL </w:t>
      </w:r>
      <w:r>
        <w:t xml:space="preserve">2023-05-04 00:00:00 </w:t>
      </w:r>
      <w:r>
        <w:t xml:space="preserve">2023-10-10 00:00:00 </w:t>
      </w:r>
      <w:r>
        <w:t xml:space="preserve">2023-08-13 00:00:00 </w:t>
      </w:r>
      <w:r>
        <w:t xml:space="preserve">173 </w:t>
      </w:r>
      <w:r>
        <w:t xml:space="preserve">609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685425 </w:t>
      </w:r>
      <w:r>
        <w:t xml:space="preserve">Organisation Internationale pour les Migrations </w:t>
      </w:r>
      <w:r>
        <w:t xml:space="preserve">OIM </w:t>
      </w:r>
      <w:r>
        <w:t xml:space="preserve">556 </w:t>
      </w:r>
      <w:r>
        <w:t xml:space="preserve">556 </w:t>
      </w:r>
    </w:p>
    <w:p>
      <w:r>
        <w:t xml:space="preserve">682813 </w:t>
      </w:r>
      <w:r>
        <w:t xml:space="preserve">NULL </w:t>
      </w:r>
      <w:r>
        <w:t xml:space="preserve">2022-06-01 00:00:00 </w:t>
      </w:r>
      <w:r>
        <w:t xml:space="preserve">2023-10-10 00:00:00 </w:t>
      </w:r>
      <w:r>
        <w:t xml:space="preserve">2023-08-08 00:00:00 </w:t>
      </w:r>
      <w:r>
        <w:t xml:space="preserve">16 </w:t>
      </w:r>
      <w:r>
        <w:t xml:space="preserve">97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685426 </w:t>
      </w:r>
      <w:r>
        <w:t xml:space="preserve">Organisation Internationale pour les Migrations </w:t>
      </w:r>
      <w:r>
        <w:t xml:space="preserve">OIM </w:t>
      </w:r>
      <w:r>
        <w:t xml:space="preserve">556 </w:t>
      </w:r>
      <w:r>
        <w:t xml:space="preserve">556 </w:t>
      </w:r>
    </w:p>
    <w:p>
      <w:r>
        <w:t xml:space="preserve">682814 </w:t>
      </w:r>
      <w:r>
        <w:t xml:space="preserve">NULL </w:t>
      </w:r>
      <w:r>
        <w:t xml:space="preserve">2023-05-04 00:00:00 </w:t>
      </w:r>
      <w:r>
        <w:t xml:space="preserve">2023-10-10 00:00:00 </w:t>
      </w:r>
      <w:r>
        <w:t xml:space="preserve">2023-08-08 00:00:00 </w:t>
      </w:r>
      <w:r>
        <w:t xml:space="preserve">232 </w:t>
      </w:r>
      <w:r>
        <w:t xml:space="preserve">1159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685427 </w:t>
      </w:r>
      <w:r>
        <w:t xml:space="preserve">Organisation Internationale pour les Migrations </w:t>
      </w:r>
      <w:r>
        <w:t xml:space="preserve">OIM </w:t>
      </w:r>
      <w:r>
        <w:t xml:space="preserve">556 </w:t>
      </w:r>
      <w:r>
        <w:t xml:space="preserve">556 </w:t>
      </w:r>
    </w:p>
    <w:p>
      <w:r>
        <w:t xml:space="preserve">682815 </w:t>
      </w:r>
      <w:r>
        <w:t xml:space="preserve">NULL </w:t>
      </w:r>
      <w:r>
        <w:t xml:space="preserve">2023-05-04 00:00:00 </w:t>
      </w:r>
      <w:r>
        <w:t xml:space="preserve">2023-10-10 00:00:00 </w:t>
      </w:r>
      <w:r>
        <w:t xml:space="preserve">2023-08-14 00:00:00 </w:t>
      </w:r>
      <w:r>
        <w:t xml:space="preserve">23 </w:t>
      </w:r>
      <w:r>
        <w:t xml:space="preserve">114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685428 </w:t>
      </w:r>
      <w:r>
        <w:t xml:space="preserve">Organisation Internationale pour les Migrations </w:t>
      </w:r>
      <w:r>
        <w:t xml:space="preserve">OIM </w:t>
      </w:r>
      <w:r>
        <w:t xml:space="preserve">556 </w:t>
      </w:r>
      <w:r>
        <w:t xml:space="preserve">556 </w:t>
      </w:r>
    </w:p>
    <w:p>
      <w:r>
        <w:t xml:space="preserve">682816 </w:t>
      </w:r>
      <w:r>
        <w:t xml:space="preserve">NULL </w:t>
      </w:r>
      <w:r>
        <w:t xml:space="preserve">2022-09-01 00:00:00 </w:t>
      </w:r>
      <w:r>
        <w:t xml:space="preserve">2023-10-10 00:00:00 </w:t>
      </w:r>
      <w:r>
        <w:t xml:space="preserve">2023-08-09 00:00:00 </w:t>
      </w:r>
      <w:r>
        <w:t xml:space="preserve">10 </w:t>
      </w:r>
      <w:r>
        <w:t xml:space="preserve">54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685429 </w:t>
      </w:r>
      <w:r>
        <w:t xml:space="preserve">Organisation Internationale pour les Migrations </w:t>
      </w:r>
      <w:r>
        <w:t xml:space="preserve">OIM </w:t>
      </w:r>
      <w:r>
        <w:t xml:space="preserve">556 </w:t>
      </w:r>
      <w:r>
        <w:t xml:space="preserve">556 </w:t>
      </w:r>
    </w:p>
    <w:p>
      <w:r>
        <w:t xml:space="preserve">682817 </w:t>
      </w:r>
      <w:r>
        <w:t xml:space="preserve">NULL </w:t>
      </w:r>
      <w:r>
        <w:t xml:space="preserve">2022-12-01 00:00:00 </w:t>
      </w:r>
      <w:r>
        <w:t xml:space="preserve">2023-10-10 00:00:00 </w:t>
      </w:r>
      <w:r>
        <w:t xml:space="preserve">2023-08-09 00:00:00 </w:t>
      </w:r>
      <w:r>
        <w:t xml:space="preserve">35 </w:t>
      </w:r>
      <w:r>
        <w:t xml:space="preserve">188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685430 </w:t>
      </w:r>
      <w:r>
        <w:t xml:space="preserve">Organisation Internationale pour les Migrations </w:t>
      </w:r>
      <w:r>
        <w:t xml:space="preserve">OIM </w:t>
      </w:r>
      <w:r>
        <w:t xml:space="preserve">556 </w:t>
      </w:r>
      <w:r>
        <w:t xml:space="preserve">556 </w:t>
      </w:r>
    </w:p>
    <w:p>
      <w:r>
        <w:t xml:space="preserve">682818 </w:t>
      </w:r>
      <w:r>
        <w:t xml:space="preserve">NULL </w:t>
      </w:r>
      <w:r>
        <w:t xml:space="preserve">2023-03-28 00:00:00 </w:t>
      </w:r>
      <w:r>
        <w:t xml:space="preserve">2023-10-10 00:00:00 </w:t>
      </w:r>
      <w:r>
        <w:t xml:space="preserve">2023-08-09 00:00:00 </w:t>
      </w:r>
      <w:r>
        <w:t xml:space="preserve">22 </w:t>
      </w:r>
      <w:r>
        <w:t xml:space="preserve">88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685431 </w:t>
      </w:r>
      <w:r>
        <w:t xml:space="preserve">Organisation Internationale pour les Migrations </w:t>
      </w:r>
      <w:r>
        <w:t xml:space="preserve">OIM </w:t>
      </w:r>
      <w:r>
        <w:t xml:space="preserve">556 </w:t>
      </w:r>
      <w:r>
        <w:t xml:space="preserve">556 </w:t>
      </w:r>
    </w:p>
    <w:p>
      <w:r>
        <w:t xml:space="preserve">682819 </w:t>
      </w:r>
      <w:r>
        <w:t xml:space="preserve">NULL </w:t>
      </w:r>
      <w:r>
        <w:t xml:space="preserve">2022-12-01 00:00:00 </w:t>
      </w:r>
      <w:r>
        <w:t xml:space="preserve">2023-10-10 00:00:00 </w:t>
      </w:r>
      <w:r>
        <w:t xml:space="preserve">2023-08-09 00:00:00 </w:t>
      </w:r>
      <w:r>
        <w:t xml:space="preserve">30 </w:t>
      </w:r>
      <w:r>
        <w:t xml:space="preserve">150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685432 </w:t>
      </w:r>
      <w:r>
        <w:t xml:space="preserve">Organisation Internationale pour les Migrations </w:t>
      </w:r>
      <w:r>
        <w:t xml:space="preserve">OIM </w:t>
      </w:r>
      <w:r>
        <w:t xml:space="preserve">556 </w:t>
      </w:r>
      <w:r>
        <w:t xml:space="preserve">556 </w:t>
      </w:r>
    </w:p>
    <w:p>
      <w:r>
        <w:t xml:space="preserve">682820 </w:t>
      </w:r>
      <w:r>
        <w:t xml:space="preserve">NULL </w:t>
      </w:r>
      <w:r>
        <w:t xml:space="preserve">2023-03-28 00:00:00 </w:t>
      </w:r>
      <w:r>
        <w:t xml:space="preserve">2023-10-10 00:00:00 </w:t>
      </w:r>
      <w:r>
        <w:t xml:space="preserve">2023-08-09 00:00:00 </w:t>
      </w:r>
      <w:r>
        <w:t xml:space="preserve">10 </w:t>
      </w:r>
      <w:r>
        <w:t xml:space="preserve">50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685433 </w:t>
      </w:r>
      <w:r>
        <w:t xml:space="preserve">Organisation Internationale pour les Migrations </w:t>
      </w:r>
      <w:r>
        <w:t xml:space="preserve">OIM </w:t>
      </w:r>
      <w:r>
        <w:t xml:space="preserve">556 </w:t>
      </w:r>
      <w:r>
        <w:t xml:space="preserve">556 </w:t>
      </w:r>
    </w:p>
    <w:p>
      <w:r>
        <w:t xml:space="preserve">682821 </w:t>
      </w:r>
      <w:r>
        <w:t xml:space="preserve">NULL </w:t>
      </w:r>
      <w:r>
        <w:t xml:space="preserve">2022-12-01 00:00:00 </w:t>
      </w:r>
      <w:r>
        <w:t xml:space="preserve">2023-10-10 00:00:00 </w:t>
      </w:r>
      <w:r>
        <w:t xml:space="preserve">2023-08-09 00:00:00 </w:t>
      </w:r>
      <w:r>
        <w:t xml:space="preserve">31 </w:t>
      </w:r>
      <w:r>
        <w:t xml:space="preserve">155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685434 </w:t>
      </w:r>
      <w:r>
        <w:t xml:space="preserve">Organisation Internationale pour les Migrations </w:t>
      </w:r>
      <w:r>
        <w:t xml:space="preserve">OIM </w:t>
      </w:r>
      <w:r>
        <w:t xml:space="preserve">556 </w:t>
      </w:r>
      <w:r>
        <w:t xml:space="preserve">556 </w:t>
      </w:r>
    </w:p>
    <w:p>
      <w:r>
        <w:t xml:space="preserve">682822 </w:t>
      </w:r>
      <w:r>
        <w:t xml:space="preserve">NULL </w:t>
      </w:r>
      <w:r>
        <w:t xml:space="preserve">2023-03-28 00:00:00 </w:t>
      </w:r>
      <w:r>
        <w:t xml:space="preserve">2023-10-10 00:00:00 </w:t>
      </w:r>
      <w:r>
        <w:t xml:space="preserve">2023-08-09 00:00:00 </w:t>
      </w:r>
      <w:r>
        <w:t xml:space="preserve">22 </w:t>
      </w:r>
      <w:r>
        <w:t xml:space="preserve">110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685435 </w:t>
      </w:r>
      <w:r>
        <w:t xml:space="preserve">Organisation Internationale pour les Migrations </w:t>
      </w:r>
      <w:r>
        <w:t xml:space="preserve">OIM </w:t>
      </w:r>
      <w:r>
        <w:t xml:space="preserve">556 </w:t>
      </w:r>
      <w:r>
        <w:t xml:space="preserve">556 </w:t>
      </w:r>
    </w:p>
    <w:p>
      <w:r>
        <w:t xml:space="preserve">682823 </w:t>
      </w:r>
      <w:r>
        <w:t xml:space="preserve">NULL </w:t>
      </w:r>
      <w:r>
        <w:t xml:space="preserve">2023-05-04 00:00:00 </w:t>
      </w:r>
      <w:r>
        <w:t xml:space="preserve">2023-10-10 00:00:00 </w:t>
      </w:r>
      <w:r>
        <w:t xml:space="preserve">2023-08-09 00:00:00 </w:t>
      </w:r>
      <w:r>
        <w:t xml:space="preserve">62 </w:t>
      </w:r>
      <w:r>
        <w:t xml:space="preserve">310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685436 </w:t>
      </w:r>
      <w:r>
        <w:t xml:space="preserve">Organisation Internationale pour les Migrations </w:t>
      </w:r>
      <w:r>
        <w:t xml:space="preserve">OIM </w:t>
      </w:r>
      <w:r>
        <w:t xml:space="preserve">556 </w:t>
      </w:r>
      <w:r>
        <w:t xml:space="preserve">556 </w:t>
      </w:r>
    </w:p>
    <w:p>
      <w:r>
        <w:t xml:space="preserve">682824 </w:t>
      </w:r>
      <w:r>
        <w:t xml:space="preserve">NULL </w:t>
      </w:r>
      <w:r>
        <w:t xml:space="preserve">2022-06-01 00:00:00 </w:t>
      </w:r>
      <w:r>
        <w:t xml:space="preserve">2023-10-10 00:00:00 </w:t>
      </w:r>
      <w:r>
        <w:t xml:space="preserve">2023-08-09 00:00:00 </w:t>
      </w:r>
      <w:r>
        <w:t xml:space="preserve">6 </w:t>
      </w:r>
      <w:r>
        <w:t xml:space="preserve">29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685437 </w:t>
      </w:r>
      <w:r>
        <w:t xml:space="preserve">Organisation Internationale pour les Migrations </w:t>
      </w:r>
      <w:r>
        <w:t xml:space="preserve">OIM </w:t>
      </w:r>
      <w:r>
        <w:t xml:space="preserve">556 </w:t>
      </w:r>
      <w:r>
        <w:t xml:space="preserve">556 </w:t>
      </w:r>
    </w:p>
    <w:p>
      <w:r>
        <w:t xml:space="preserve">682825 </w:t>
      </w:r>
      <w:r>
        <w:t xml:space="preserve">NULL </w:t>
      </w:r>
      <w:r>
        <w:t xml:space="preserve">2022-09-01 00:00:00 </w:t>
      </w:r>
      <w:r>
        <w:t xml:space="preserve">2023-10-10 00:00:00 </w:t>
      </w:r>
      <w:r>
        <w:t xml:space="preserve">2023-08-09 00:00:00 </w:t>
      </w:r>
      <w:r>
        <w:t xml:space="preserve">9 </w:t>
      </w:r>
      <w:r>
        <w:t xml:space="preserve">43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685438 </w:t>
      </w:r>
      <w:r>
        <w:t xml:space="preserve">Organisation Internationale pour les Migrations </w:t>
      </w:r>
      <w:r>
        <w:t xml:space="preserve">OIM </w:t>
      </w:r>
      <w:r>
        <w:t xml:space="preserve">556 </w:t>
      </w:r>
      <w:r>
        <w:t xml:space="preserve">556 </w:t>
      </w:r>
    </w:p>
    <w:p>
      <w:r>
        <w:t xml:space="preserve">682826 </w:t>
      </w:r>
      <w:r>
        <w:t xml:space="preserve">NULL </w:t>
      </w:r>
      <w:r>
        <w:t xml:space="preserve">2022-12-01 00:00:00 </w:t>
      </w:r>
      <w:r>
        <w:t xml:space="preserve">2023-10-10 00:00:00 </w:t>
      </w:r>
      <w:r>
        <w:t xml:space="preserve">2023-08-09 00:00:00 </w:t>
      </w:r>
      <w:r>
        <w:t xml:space="preserve">67 </w:t>
      </w:r>
      <w:r>
        <w:t xml:space="preserve">319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685439 </w:t>
      </w:r>
      <w:r>
        <w:t xml:space="preserve">Organisation Internationale pour les Migrations </w:t>
      </w:r>
      <w:r>
        <w:t xml:space="preserve">OIM </w:t>
      </w:r>
      <w:r>
        <w:t xml:space="preserve">556 </w:t>
      </w:r>
      <w:r>
        <w:t xml:space="preserve">556 </w:t>
      </w:r>
    </w:p>
    <w:p>
      <w:r>
        <w:t xml:space="preserve">682827 </w:t>
      </w:r>
      <w:r>
        <w:t xml:space="preserve">NULL </w:t>
      </w:r>
      <w:r>
        <w:t xml:space="preserve">2023-05-04 00:00:00 </w:t>
      </w:r>
      <w:r>
        <w:t xml:space="preserve">2023-10-10 00:00:00 </w:t>
      </w:r>
      <w:r>
        <w:t xml:space="preserve">2023-08-09 00:00:00 </w:t>
      </w:r>
      <w:r>
        <w:t xml:space="preserve">67 </w:t>
      </w:r>
      <w:r>
        <w:t xml:space="preserve">268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685440 </w:t>
      </w:r>
      <w:r>
        <w:t xml:space="preserve">Organisation Internationale pour les Migrations </w:t>
      </w:r>
      <w:r>
        <w:t xml:space="preserve">OIM </w:t>
      </w:r>
      <w:r>
        <w:t xml:space="preserve">556 </w:t>
      </w:r>
      <w:r>
        <w:t xml:space="preserve">556 </w:t>
      </w:r>
    </w:p>
    <w:p>
      <w:r>
        <w:t xml:space="preserve">682828 </w:t>
      </w:r>
      <w:r>
        <w:t xml:space="preserve">NULL </w:t>
      </w:r>
      <w:r>
        <w:t xml:space="preserve">2022-12-01 00:00:00 </w:t>
      </w:r>
      <w:r>
        <w:t xml:space="preserve">2023-10-10 00:00:00 </w:t>
      </w:r>
      <w:r>
        <w:t xml:space="preserve">2023-08-09 00:00:00 </w:t>
      </w:r>
      <w:r>
        <w:t xml:space="preserve">131 </w:t>
      </w:r>
      <w:r>
        <w:t xml:space="preserve">569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685441 </w:t>
      </w:r>
      <w:r>
        <w:t xml:space="preserve">Organisation Internationale pour les Migrations </w:t>
      </w:r>
      <w:r>
        <w:t xml:space="preserve">OIM </w:t>
      </w:r>
      <w:r>
        <w:t xml:space="preserve">556 </w:t>
      </w:r>
      <w:r>
        <w:t xml:space="preserve">556 </w:t>
      </w:r>
    </w:p>
    <w:p>
      <w:r>
        <w:t xml:space="preserve">682829 </w:t>
      </w:r>
      <w:r>
        <w:t xml:space="preserve">NULL </w:t>
      </w:r>
      <w:r>
        <w:t xml:space="preserve">2023-05-04 00:00:00 </w:t>
      </w:r>
      <w:r>
        <w:t xml:space="preserve">2023-10-10 00:00:00 </w:t>
      </w:r>
      <w:r>
        <w:t xml:space="preserve">2023-08-09 00:00:00 </w:t>
      </w:r>
      <w:r>
        <w:t xml:space="preserve">102 </w:t>
      </w:r>
      <w:r>
        <w:t xml:space="preserve">612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685442 </w:t>
      </w:r>
      <w:r>
        <w:t xml:space="preserve">Organisation Internationale pour les Migrations </w:t>
      </w:r>
      <w:r>
        <w:t xml:space="preserve">OIM </w:t>
      </w:r>
      <w:r>
        <w:t xml:space="preserve">556 </w:t>
      </w:r>
      <w:r>
        <w:t xml:space="preserve">556 </w:t>
      </w:r>
    </w:p>
    <w:p>
      <w:r>
        <w:t xml:space="preserve">682830 </w:t>
      </w:r>
      <w:r>
        <w:t xml:space="preserve">NULL </w:t>
      </w:r>
      <w:r>
        <w:t xml:space="preserve">2022-06-01 00:00:00 </w:t>
      </w:r>
      <w:r>
        <w:t xml:space="preserve">2023-10-10 00:00:00 </w:t>
      </w:r>
      <w:r>
        <w:t xml:space="preserve">2023-08-12 00:00:00 </w:t>
      </w:r>
      <w:r>
        <w:t xml:space="preserve">8 </w:t>
      </w:r>
      <w:r>
        <w:t xml:space="preserve">38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685443 </w:t>
      </w:r>
      <w:r>
        <w:t xml:space="preserve">Organisation Internationale pour les Migrations </w:t>
      </w:r>
      <w:r>
        <w:t xml:space="preserve">OIM </w:t>
      </w:r>
      <w:r>
        <w:t xml:space="preserve">556 </w:t>
      </w:r>
      <w:r>
        <w:t xml:space="preserve">556 </w:t>
      </w:r>
    </w:p>
    <w:p>
      <w:r>
        <w:t xml:space="preserve">682831 </w:t>
      </w:r>
      <w:r>
        <w:t xml:space="preserve">NULL </w:t>
      </w:r>
      <w:r>
        <w:t xml:space="preserve">2022-09-01 00:00:00 </w:t>
      </w:r>
      <w:r>
        <w:t xml:space="preserve">2023-10-10 00:00:00 </w:t>
      </w:r>
      <w:r>
        <w:t xml:space="preserve">2023-08-12 00:00:00 </w:t>
      </w:r>
      <w:r>
        <w:t xml:space="preserve">4 </w:t>
      </w:r>
      <w:r>
        <w:t xml:space="preserve">19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685444 </w:t>
      </w:r>
      <w:r>
        <w:t xml:space="preserve">Organisation Internationale pour les Migrations </w:t>
      </w:r>
      <w:r>
        <w:t xml:space="preserve">OIM </w:t>
      </w:r>
      <w:r>
        <w:t xml:space="preserve">556 </w:t>
      </w:r>
      <w:r>
        <w:t xml:space="preserve">556 </w:t>
      </w:r>
    </w:p>
    <w:p>
      <w:r>
        <w:t xml:space="preserve">682832 </w:t>
      </w:r>
      <w:r>
        <w:t xml:space="preserve">NULL </w:t>
      </w:r>
      <w:r>
        <w:t xml:space="preserve">2022-12-01 00:00:00 </w:t>
      </w:r>
      <w:r>
        <w:t xml:space="preserve">2023-10-10 00:00:00 </w:t>
      </w:r>
      <w:r>
        <w:t xml:space="preserve">2023-08-12 00:00:00 </w:t>
      </w:r>
      <w:r>
        <w:t xml:space="preserve">57 </w:t>
      </w:r>
      <w:r>
        <w:t xml:space="preserve">270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685445 </w:t>
      </w:r>
      <w:r>
        <w:t xml:space="preserve">Organisation Internationale pour les Migrations </w:t>
      </w:r>
      <w:r>
        <w:t xml:space="preserve">OIM </w:t>
      </w:r>
      <w:r>
        <w:t xml:space="preserve">556 </w:t>
      </w:r>
      <w:r>
        <w:t xml:space="preserve">556 </w:t>
      </w:r>
    </w:p>
    <w:p>
      <w:r>
        <w:t xml:space="preserve">682833 </w:t>
      </w:r>
      <w:r>
        <w:t xml:space="preserve">NULL </w:t>
      </w:r>
      <w:r>
        <w:t xml:space="preserve">2023-03-28 00:00:00 </w:t>
      </w:r>
      <w:r>
        <w:t xml:space="preserve">2023-10-10 00:00:00 </w:t>
      </w:r>
      <w:r>
        <w:t xml:space="preserve">2023-08-12 00:00:00 </w:t>
      </w:r>
      <w:r>
        <w:t xml:space="preserve">157 </w:t>
      </w:r>
      <w:r>
        <w:t xml:space="preserve">878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685446 </w:t>
      </w:r>
      <w:r>
        <w:t xml:space="preserve">Organisation Internationale pour les Migrations </w:t>
      </w:r>
      <w:r>
        <w:t xml:space="preserve">OIM </w:t>
      </w:r>
      <w:r>
        <w:t xml:space="preserve">556 </w:t>
      </w:r>
      <w:r>
        <w:t xml:space="preserve">556 </w:t>
      </w:r>
    </w:p>
    <w:p>
      <w:r>
        <w:t xml:space="preserve">682834 </w:t>
      </w:r>
      <w:r>
        <w:t xml:space="preserve">NULL </w:t>
      </w:r>
      <w:r>
        <w:t xml:space="preserve">2023-05-04 00:00:00 </w:t>
      </w:r>
      <w:r>
        <w:t xml:space="preserve">2023-10-10 00:00:00 </w:t>
      </w:r>
      <w:r>
        <w:t xml:space="preserve">2023-08-12 00:00:00 </w:t>
      </w:r>
      <w:r>
        <w:t xml:space="preserve">11 </w:t>
      </w:r>
      <w:r>
        <w:t xml:space="preserve">62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685447 </w:t>
      </w:r>
      <w:r>
        <w:t xml:space="preserve">Organisation Internationale pour les Migrations </w:t>
      </w:r>
      <w:r>
        <w:t xml:space="preserve">OIM </w:t>
      </w:r>
      <w:r>
        <w:t xml:space="preserve">556 </w:t>
      </w:r>
      <w:r>
        <w:t xml:space="preserve">556 </w:t>
      </w:r>
    </w:p>
    <w:p>
      <w:r>
        <w:t xml:space="preserve">682835 </w:t>
      </w:r>
      <w:r>
        <w:t xml:space="preserve">NULL </w:t>
      </w:r>
      <w:r>
        <w:t xml:space="preserve">2023-09-30 00:00:00 </w:t>
      </w:r>
      <w:r>
        <w:t xml:space="preserve">2023-10-10 00:00:00 </w:t>
      </w:r>
      <w:r>
        <w:t xml:space="preserve">2023-08-12 00:00:00 </w:t>
      </w:r>
      <w:r>
        <w:t xml:space="preserve">21 </w:t>
      </w:r>
      <w:r>
        <w:t xml:space="preserve">117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685448 </w:t>
      </w:r>
      <w:r>
        <w:t xml:space="preserve">Organisation Internationale pour les Migrations </w:t>
      </w:r>
      <w:r>
        <w:t xml:space="preserve">OIM </w:t>
      </w:r>
      <w:r>
        <w:t xml:space="preserve">556 </w:t>
      </w:r>
      <w:r>
        <w:t xml:space="preserve">556 </w:t>
      </w:r>
    </w:p>
    <w:p>
      <w:r>
        <w:t xml:space="preserve">682836 </w:t>
      </w:r>
      <w:r>
        <w:t xml:space="preserve">NULL </w:t>
      </w:r>
      <w:r>
        <w:t xml:space="preserve">2022-06-01 00:00:00 </w:t>
      </w:r>
      <w:r>
        <w:t xml:space="preserve">2023-10-10 00:00:00 </w:t>
      </w:r>
      <w:r>
        <w:t xml:space="preserve">2023-08-12 00:00:00 </w:t>
      </w:r>
      <w:r>
        <w:t xml:space="preserve">2 </w:t>
      </w:r>
      <w:r>
        <w:t xml:space="preserve">10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685449 </w:t>
      </w:r>
      <w:r>
        <w:t xml:space="preserve">Organisation Internationale pour les Migrations </w:t>
      </w:r>
      <w:r>
        <w:t xml:space="preserve">OIM </w:t>
      </w:r>
      <w:r>
        <w:t xml:space="preserve">556 </w:t>
      </w:r>
      <w:r>
        <w:t xml:space="preserve">556 </w:t>
      </w:r>
    </w:p>
    <w:p>
      <w:r>
        <w:t xml:space="preserve">682837 </w:t>
      </w:r>
      <w:r>
        <w:t xml:space="preserve">NULL </w:t>
      </w:r>
      <w:r>
        <w:t xml:space="preserve">2022-09-01 00:00:00 </w:t>
      </w:r>
      <w:r>
        <w:t xml:space="preserve">2023-10-10 00:00:00 </w:t>
      </w:r>
      <w:r>
        <w:t xml:space="preserve">2023-08-12 00:00:00 </w:t>
      </w:r>
      <w:r>
        <w:t xml:space="preserve">3 </w:t>
      </w:r>
      <w:r>
        <w:t xml:space="preserve">16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685450 </w:t>
      </w:r>
      <w:r>
        <w:t xml:space="preserve">Organisation Internationale pour les Migrations </w:t>
      </w:r>
      <w:r>
        <w:t xml:space="preserve">OIM </w:t>
      </w:r>
      <w:r>
        <w:t xml:space="preserve">556 </w:t>
      </w:r>
      <w:r>
        <w:t xml:space="preserve">556 </w:t>
      </w:r>
    </w:p>
    <w:p>
      <w:r>
        <w:t xml:space="preserve">682838 </w:t>
      </w:r>
      <w:r>
        <w:t xml:space="preserve">NULL </w:t>
      </w:r>
      <w:r>
        <w:t xml:space="preserve">2022-12-01 00:00:00 </w:t>
      </w:r>
      <w:r>
        <w:t xml:space="preserve">2023-10-10 00:00:00 </w:t>
      </w:r>
      <w:r>
        <w:t xml:space="preserve">2023-08-12 00:00:00 </w:t>
      </w:r>
      <w:r>
        <w:t xml:space="preserve">31 </w:t>
      </w:r>
      <w:r>
        <w:t xml:space="preserve">160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CD61070801 </w:t>
      </w:r>
      <w:r>
        <w:t xml:space="preserve">Bambuba-kisiki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685451 </w:t>
      </w:r>
      <w:r>
        <w:t xml:space="preserve">Organisation Internationale pour les Migrations </w:t>
      </w:r>
      <w:r>
        <w:t xml:space="preserve">OIM </w:t>
      </w:r>
      <w:r>
        <w:t xml:space="preserve">556 </w:t>
      </w:r>
      <w:r>
        <w:t xml:space="preserve">556 </w:t>
      </w:r>
    </w:p>
    <w:p>
      <w:r>
        <w:t xml:space="preserve">682839 </w:t>
      </w:r>
      <w:r>
        <w:t xml:space="preserve">NULL </w:t>
      </w:r>
      <w:r>
        <w:t xml:space="preserve">2023-03-28 00:00:00 </w:t>
      </w:r>
      <w:r>
        <w:t xml:space="preserve">2023-10-10 00:00:00 </w:t>
      </w:r>
      <w:r>
        <w:t xml:space="preserve">2023-08-12 00:00:00 </w:t>
      </w:r>
      <w:r>
        <w:t xml:space="preserve">48 </w:t>
      </w:r>
      <w:r>
        <w:t xml:space="preserve">283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CD61070702 </w:t>
      </w:r>
      <w:r>
        <w:t xml:space="preserve">Lume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685452 </w:t>
      </w:r>
      <w:r>
        <w:t xml:space="preserve">Organisation Internationale pour les Migrations </w:t>
      </w:r>
      <w:r>
        <w:t xml:space="preserve">OIM </w:t>
      </w:r>
      <w:r>
        <w:t xml:space="preserve">556 </w:t>
      </w:r>
      <w:r>
        <w:t xml:space="preserve">556 </w:t>
      </w:r>
    </w:p>
    <w:p>
      <w:r>
        <w:t xml:space="preserve">682840 </w:t>
      </w:r>
      <w:r>
        <w:t xml:space="preserve">NULL </w:t>
      </w:r>
      <w:r>
        <w:t xml:space="preserve">2023-05-04 00:00:00 </w:t>
      </w:r>
      <w:r>
        <w:t xml:space="preserve">2023-10-10 00:00:00 </w:t>
      </w:r>
      <w:r>
        <w:t xml:space="preserve">2023-08-12 00:00:00 </w:t>
      </w:r>
      <w:r>
        <w:t xml:space="preserve">273 </w:t>
      </w:r>
      <w:r>
        <w:t xml:space="preserve">1612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CD61070702 </w:t>
      </w:r>
      <w:r>
        <w:t xml:space="preserve">Lume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685453 </w:t>
      </w:r>
      <w:r>
        <w:t xml:space="preserve">Organisation Internationale pour les Migrations </w:t>
      </w:r>
      <w:r>
        <w:t xml:space="preserve">OIM </w:t>
      </w:r>
      <w:r>
        <w:t xml:space="preserve">556 </w:t>
      </w:r>
      <w:r>
        <w:t xml:space="preserve">556 </w:t>
      </w:r>
    </w:p>
    <w:p>
      <w:r>
        <w:t xml:space="preserve">682841 </w:t>
      </w:r>
      <w:r>
        <w:t xml:space="preserve">NULL </w:t>
      </w:r>
      <w:r>
        <w:t xml:space="preserve">2022-06-01 00:00:00 </w:t>
      </w:r>
      <w:r>
        <w:t xml:space="preserve">2023-10-10 00:00:00 </w:t>
      </w:r>
      <w:r>
        <w:t xml:space="preserve">2023-08-10 00:00:00 </w:t>
      </w:r>
      <w:r>
        <w:t xml:space="preserve">13 </w:t>
      </w:r>
      <w:r>
        <w:t xml:space="preserve">52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685454 </w:t>
      </w:r>
      <w:r>
        <w:t xml:space="preserve">Organisation Internationale pour les Migrations </w:t>
      </w:r>
      <w:r>
        <w:t xml:space="preserve">OIM </w:t>
      </w:r>
      <w:r>
        <w:t xml:space="preserve">556 </w:t>
      </w:r>
      <w:r>
        <w:t xml:space="preserve">556 </w:t>
      </w:r>
    </w:p>
    <w:p>
      <w:r>
        <w:t xml:space="preserve">682842 </w:t>
      </w:r>
      <w:r>
        <w:t xml:space="preserve">NULL </w:t>
      </w:r>
      <w:r>
        <w:t xml:space="preserve">2022-09-01 00:00:00 </w:t>
      </w:r>
      <w:r>
        <w:t xml:space="preserve">2023-10-10 00:00:00 </w:t>
      </w:r>
      <w:r>
        <w:t xml:space="preserve">2023-08-10 00:00:00 </w:t>
      </w:r>
      <w:r>
        <w:t xml:space="preserve">5 </w:t>
      </w:r>
      <w:r>
        <w:t xml:space="preserve">20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685455 </w:t>
      </w:r>
      <w:r>
        <w:t xml:space="preserve">Organisation Internationale pour les Migrations </w:t>
      </w:r>
      <w:r>
        <w:t xml:space="preserve">OIM </w:t>
      </w:r>
      <w:r>
        <w:t xml:space="preserve">556 </w:t>
      </w:r>
      <w:r>
        <w:t xml:space="preserve">556 </w:t>
      </w:r>
    </w:p>
    <w:p>
      <w:r>
        <w:t xml:space="preserve">682843 </w:t>
      </w:r>
      <w:r>
        <w:t xml:space="preserve">NULL </w:t>
      </w:r>
      <w:r>
        <w:t xml:space="preserve">2023-03-28 00:00:00 </w:t>
      </w:r>
      <w:r>
        <w:t xml:space="preserve">2023-10-10 00:00:00 </w:t>
      </w:r>
      <w:r>
        <w:t xml:space="preserve">2023-08-10 00:00:00 </w:t>
      </w:r>
      <w:r>
        <w:t xml:space="preserve">60 </w:t>
      </w:r>
      <w:r>
        <w:t xml:space="preserve">303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685456 </w:t>
      </w:r>
      <w:r>
        <w:t xml:space="preserve">Organisation Internationale pour les Migrations </w:t>
      </w:r>
      <w:r>
        <w:t xml:space="preserve">OIM </w:t>
      </w:r>
      <w:r>
        <w:t xml:space="preserve">556 </w:t>
      </w:r>
      <w:r>
        <w:t xml:space="preserve">556 </w:t>
      </w:r>
    </w:p>
    <w:p>
      <w:r>
        <w:t xml:space="preserve">682844 </w:t>
      </w:r>
      <w:r>
        <w:t xml:space="preserve">NULL </w:t>
      </w:r>
      <w:r>
        <w:t xml:space="preserve">2023-03-28 00:00:00 </w:t>
      </w:r>
      <w:r>
        <w:t xml:space="preserve">2023-10-10 00:00:00 </w:t>
      </w:r>
      <w:r>
        <w:t xml:space="preserve">2023-08-09 00:00:00 </w:t>
      </w:r>
      <w:r>
        <w:t xml:space="preserve">45 </w:t>
      </w:r>
      <w:r>
        <w:t xml:space="preserve">205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685457 </w:t>
      </w:r>
      <w:r>
        <w:t xml:space="preserve">Organisation Internationale pour les Migrations </w:t>
      </w:r>
      <w:r>
        <w:t xml:space="preserve">OIM </w:t>
      </w:r>
      <w:r>
        <w:t xml:space="preserve">556 </w:t>
      </w:r>
      <w:r>
        <w:t xml:space="preserve">556 </w:t>
      </w:r>
    </w:p>
    <w:p>
      <w:r>
        <w:t xml:space="preserve">682845 </w:t>
      </w:r>
      <w:r>
        <w:t xml:space="preserve">NULL </w:t>
      </w:r>
      <w:r>
        <w:t xml:space="preserve">2023-05-04 00:00:00 </w:t>
      </w:r>
      <w:r>
        <w:t xml:space="preserve">2023-10-10 00:00:00 </w:t>
      </w:r>
      <w:r>
        <w:t xml:space="preserve">2023-08-09 00:00:00 </w:t>
      </w:r>
      <w:r>
        <w:t xml:space="preserve">8 </w:t>
      </w:r>
      <w:r>
        <w:t xml:space="preserve">36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685458 </w:t>
      </w:r>
      <w:r>
        <w:t xml:space="preserve">Organisation Internationale pour les Migrations </w:t>
      </w:r>
      <w:r>
        <w:t xml:space="preserve">OIM </w:t>
      </w:r>
      <w:r>
        <w:t xml:space="preserve">556 </w:t>
      </w:r>
      <w:r>
        <w:t xml:space="preserve">556 </w:t>
      </w:r>
    </w:p>
    <w:p>
      <w:r>
        <w:t xml:space="preserve">682846 </w:t>
      </w:r>
      <w:r>
        <w:t xml:space="preserve">NULL </w:t>
      </w:r>
      <w:r>
        <w:t xml:space="preserve">2022-06-01 00:00:00 </w:t>
      </w:r>
      <w:r>
        <w:t xml:space="preserve">2023-10-10 00:00:00 </w:t>
      </w:r>
      <w:r>
        <w:t xml:space="preserve">2023-08-09 00:00:00 </w:t>
      </w:r>
      <w:r>
        <w:t xml:space="preserve">10 </w:t>
      </w:r>
      <w:r>
        <w:t xml:space="preserve">54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685459 </w:t>
      </w:r>
      <w:r>
        <w:t xml:space="preserve">Organisation Internationale pour les Migrations </w:t>
      </w:r>
      <w:r>
        <w:t xml:space="preserve">OIM </w:t>
      </w:r>
      <w:r>
        <w:t xml:space="preserve">556 </w:t>
      </w:r>
      <w:r>
        <w:t xml:space="preserve">556 </w:t>
      </w:r>
    </w:p>
    <w:p>
      <w:r>
        <w:t xml:space="preserve">682847 </w:t>
      </w:r>
      <w:r>
        <w:t xml:space="preserve">NULL </w:t>
      </w:r>
      <w:r>
        <w:t xml:space="preserve">2022-09-01 00:00:00 </w:t>
      </w:r>
      <w:r>
        <w:t xml:space="preserve">2023-10-10 00:00:00 </w:t>
      </w:r>
      <w:r>
        <w:t xml:space="preserve">2023-08-09 00:00:00 </w:t>
      </w:r>
      <w:r>
        <w:t xml:space="preserve">4 </w:t>
      </w:r>
      <w:r>
        <w:t xml:space="preserve">22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685460 </w:t>
      </w:r>
      <w:r>
        <w:t xml:space="preserve">Organisation Internationale pour les Migrations </w:t>
      </w:r>
      <w:r>
        <w:t xml:space="preserve">OIM </w:t>
      </w:r>
      <w:r>
        <w:t xml:space="preserve">556 </w:t>
      </w:r>
      <w:r>
        <w:t xml:space="preserve">556 </w:t>
      </w:r>
    </w:p>
    <w:p>
      <w:r>
        <w:t xml:space="preserve">682848 </w:t>
      </w:r>
      <w:r>
        <w:t xml:space="preserve">NULL </w:t>
      </w:r>
      <w:r>
        <w:t xml:space="preserve">2022-12-01 00:00:00 </w:t>
      </w:r>
      <w:r>
        <w:t xml:space="preserve">2023-10-10 00:00:00 </w:t>
      </w:r>
      <w:r>
        <w:t xml:space="preserve">2023-08-09 00:00:00 </w:t>
      </w:r>
      <w:r>
        <w:t xml:space="preserve">13 </w:t>
      </w:r>
      <w:r>
        <w:t xml:space="preserve">70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685461 </w:t>
      </w:r>
      <w:r>
        <w:t xml:space="preserve">Organisation Internationale pour les Migrations </w:t>
      </w:r>
      <w:r>
        <w:t xml:space="preserve">OIM </w:t>
      </w:r>
      <w:r>
        <w:t xml:space="preserve">556 </w:t>
      </w:r>
      <w:r>
        <w:t xml:space="preserve">556 </w:t>
      </w:r>
    </w:p>
    <w:p>
      <w:r>
        <w:t xml:space="preserve">682849 </w:t>
      </w:r>
      <w:r>
        <w:t xml:space="preserve">NULL </w:t>
      </w:r>
      <w:r>
        <w:t xml:space="preserve">2023-05-04 00:00:00 </w:t>
      </w:r>
      <w:r>
        <w:t xml:space="preserve">2023-10-10 00:00:00 </w:t>
      </w:r>
      <w:r>
        <w:t xml:space="preserve">2023-08-09 00:00:00 </w:t>
      </w:r>
      <w:r>
        <w:t xml:space="preserve">150 </w:t>
      </w:r>
      <w:r>
        <w:t xml:space="preserve">750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685462 </w:t>
      </w:r>
      <w:r>
        <w:t xml:space="preserve">Organisation Internationale pour les Migrations </w:t>
      </w:r>
      <w:r>
        <w:t xml:space="preserve">OIM </w:t>
      </w:r>
      <w:r>
        <w:t xml:space="preserve">556 </w:t>
      </w:r>
      <w:r>
        <w:t xml:space="preserve">556 </w:t>
      </w:r>
    </w:p>
    <w:p>
      <w:r>
        <w:t xml:space="preserve">682850 </w:t>
      </w:r>
      <w:r>
        <w:t xml:space="preserve">NULL </w:t>
      </w:r>
      <w:r>
        <w:t xml:space="preserve">2022-06-01 00:00:00 </w:t>
      </w:r>
      <w:r>
        <w:t xml:space="preserve">2023-10-10 00:00:00 </w:t>
      </w:r>
      <w:r>
        <w:t xml:space="preserve">2023-08-09 00:00:00 </w:t>
      </w:r>
      <w:r>
        <w:t xml:space="preserve">100 </w:t>
      </w:r>
      <w:r>
        <w:t xml:space="preserve">506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685463 </w:t>
      </w:r>
      <w:r>
        <w:t xml:space="preserve">Organisation Internationale pour les Migrations </w:t>
      </w:r>
      <w:r>
        <w:t xml:space="preserve">OIM </w:t>
      </w:r>
      <w:r>
        <w:t xml:space="preserve">556 </w:t>
      </w:r>
      <w:r>
        <w:t xml:space="preserve">556 </w:t>
      </w:r>
    </w:p>
    <w:p>
      <w:r>
        <w:t xml:space="preserve">682851 </w:t>
      </w:r>
      <w:r>
        <w:t xml:space="preserve">NULL </w:t>
      </w:r>
      <w:r>
        <w:t xml:space="preserve">2022-09-01 00:00:00 </w:t>
      </w:r>
      <w:r>
        <w:t xml:space="preserve">2023-10-10 00:00:00 </w:t>
      </w:r>
      <w:r>
        <w:t xml:space="preserve">2023-08-09 00:00:00 </w:t>
      </w:r>
      <w:r>
        <w:t xml:space="preserve">34 </w:t>
      </w:r>
      <w:r>
        <w:t xml:space="preserve">172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685464 </w:t>
      </w:r>
      <w:r>
        <w:t xml:space="preserve">Organisation Internationale pour les Migrations </w:t>
      </w:r>
      <w:r>
        <w:t xml:space="preserve">OIM </w:t>
      </w:r>
      <w:r>
        <w:t xml:space="preserve">556 </w:t>
      </w:r>
      <w:r>
        <w:t xml:space="preserve">556 </w:t>
      </w:r>
    </w:p>
    <w:p>
      <w:r>
        <w:t xml:space="preserve">682852 </w:t>
      </w:r>
      <w:r>
        <w:t xml:space="preserve">NULL </w:t>
      </w:r>
      <w:r>
        <w:t xml:space="preserve">2022-12-01 00:00:00 </w:t>
      </w:r>
      <w:r>
        <w:t xml:space="preserve">2023-10-10 00:00:00 </w:t>
      </w:r>
      <w:r>
        <w:t xml:space="preserve">2023-08-09 00:00:00 </w:t>
      </w:r>
      <w:r>
        <w:t xml:space="preserve">24 </w:t>
      </w:r>
      <w:r>
        <w:t xml:space="preserve">122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685465 </w:t>
      </w:r>
      <w:r>
        <w:t xml:space="preserve">Organisation Internationale pour les Migrations </w:t>
      </w:r>
      <w:r>
        <w:t xml:space="preserve">OIM </w:t>
      </w:r>
      <w:r>
        <w:t xml:space="preserve">556 </w:t>
      </w:r>
      <w:r>
        <w:t xml:space="preserve">556 </w:t>
      </w:r>
    </w:p>
    <w:p>
      <w:r>
        <w:t xml:space="preserve">682853 </w:t>
      </w:r>
      <w:r>
        <w:t xml:space="preserve">NULL </w:t>
      </w:r>
      <w:r>
        <w:t xml:space="preserve">2023-03-28 00:00:00 </w:t>
      </w:r>
      <w:r>
        <w:t xml:space="preserve">2023-10-10 00:00:00 </w:t>
      </w:r>
      <w:r>
        <w:t xml:space="preserve">2023-08-09 00:00:00 </w:t>
      </w:r>
      <w:r>
        <w:t xml:space="preserve">40 </w:t>
      </w:r>
      <w:r>
        <w:t xml:space="preserve">208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685466 </w:t>
      </w:r>
      <w:r>
        <w:t xml:space="preserve">Organisation Internationale pour les Migrations </w:t>
      </w:r>
      <w:r>
        <w:t xml:space="preserve">OIM </w:t>
      </w:r>
      <w:r>
        <w:t xml:space="preserve">556 </w:t>
      </w:r>
      <w:r>
        <w:t xml:space="preserve">556 </w:t>
      </w:r>
    </w:p>
    <w:p>
      <w:r>
        <w:t xml:space="preserve">682854 </w:t>
      </w:r>
      <w:r>
        <w:t xml:space="preserve">NULL </w:t>
      </w:r>
      <w:r>
        <w:t xml:space="preserve">2023-05-04 00:00:00 </w:t>
      </w:r>
      <w:r>
        <w:t xml:space="preserve">2023-10-10 00:00:00 </w:t>
      </w:r>
      <w:r>
        <w:t xml:space="preserve">2023-08-09 00:00:00 </w:t>
      </w:r>
      <w:r>
        <w:t xml:space="preserve">9 </w:t>
      </w:r>
      <w:r>
        <w:t xml:space="preserve">47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685467 </w:t>
      </w:r>
      <w:r>
        <w:t xml:space="preserve">Organisation Internationale pour les Migrations </w:t>
      </w:r>
      <w:r>
        <w:t xml:space="preserve">OIM </w:t>
      </w:r>
      <w:r>
        <w:t xml:space="preserve">556 </w:t>
      </w:r>
      <w:r>
        <w:t xml:space="preserve">556 </w:t>
      </w:r>
    </w:p>
    <w:p>
      <w:r>
        <w:t xml:space="preserve">682855 </w:t>
      </w:r>
      <w:r>
        <w:t xml:space="preserve">NULL </w:t>
      </w:r>
      <w:r>
        <w:t xml:space="preserve">2022-12-01 00:00:00 </w:t>
      </w:r>
      <w:r>
        <w:t xml:space="preserve">2023-10-10 00:00:00 </w:t>
      </w:r>
      <w:r>
        <w:t xml:space="preserve">2023-08-09 00:00:00 </w:t>
      </w:r>
      <w:r>
        <w:t xml:space="preserve">97 </w:t>
      </w:r>
      <w:r>
        <w:t xml:space="preserve">485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685468 </w:t>
      </w:r>
      <w:r>
        <w:t xml:space="preserve">Organisation Internationale pour les Migrations </w:t>
      </w:r>
      <w:r>
        <w:t xml:space="preserve">OIM </w:t>
      </w:r>
      <w:r>
        <w:t xml:space="preserve">556 </w:t>
      </w:r>
      <w:r>
        <w:t xml:space="preserve">556 </w:t>
      </w:r>
    </w:p>
    <w:p>
      <w:r>
        <w:t xml:space="preserve">682856 </w:t>
      </w:r>
      <w:r>
        <w:t xml:space="preserve">NULL </w:t>
      </w:r>
      <w:r>
        <w:t xml:space="preserve">2023-03-28 00:00:00 </w:t>
      </w:r>
      <w:r>
        <w:t xml:space="preserve">2023-10-10 00:00:00 </w:t>
      </w:r>
      <w:r>
        <w:t xml:space="preserve">2023-08-09 00:00:00 </w:t>
      </w:r>
      <w:r>
        <w:t xml:space="preserve">35 </w:t>
      </w:r>
      <w:r>
        <w:t xml:space="preserve">201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685469 </w:t>
      </w:r>
      <w:r>
        <w:t xml:space="preserve">Organisation Internationale pour les Migrations </w:t>
      </w:r>
      <w:r>
        <w:t xml:space="preserve">OIM </w:t>
      </w:r>
      <w:r>
        <w:t xml:space="preserve">556 </w:t>
      </w:r>
      <w:r>
        <w:t xml:space="preserve">556 </w:t>
      </w:r>
    </w:p>
    <w:p>
      <w:r>
        <w:t xml:space="preserve">682857 </w:t>
      </w:r>
      <w:r>
        <w:t xml:space="preserve">NULL </w:t>
      </w:r>
      <w:r>
        <w:t xml:space="preserve">2022-09-01 00:00:00 </w:t>
      </w:r>
      <w:r>
        <w:t xml:space="preserve">2023-10-10 00:00:00 </w:t>
      </w:r>
      <w:r>
        <w:t xml:space="preserve">2023-08-09 00:00:00 </w:t>
      </w:r>
      <w:r>
        <w:t xml:space="preserve">18 </w:t>
      </w:r>
      <w:r>
        <w:t xml:space="preserve">85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685470 </w:t>
      </w:r>
      <w:r>
        <w:t xml:space="preserve">Organisation Internationale pour les Migrations </w:t>
      </w:r>
      <w:r>
        <w:t xml:space="preserve">OIM </w:t>
      </w:r>
      <w:r>
        <w:t xml:space="preserve">556 </w:t>
      </w:r>
      <w:r>
        <w:t xml:space="preserve">556 </w:t>
      </w:r>
    </w:p>
    <w:p>
      <w:r>
        <w:t xml:space="preserve">682858 </w:t>
      </w:r>
      <w:r>
        <w:t xml:space="preserve">NULL </w:t>
      </w:r>
      <w:r>
        <w:t xml:space="preserve">2022-12-01 00:00:00 </w:t>
      </w:r>
      <w:r>
        <w:t xml:space="preserve">2023-10-10 00:00:00 </w:t>
      </w:r>
      <w:r>
        <w:t xml:space="preserve">2023-08-09 00:00:00 </w:t>
      </w:r>
      <w:r>
        <w:t xml:space="preserve">75 </w:t>
      </w:r>
      <w:r>
        <w:t xml:space="preserve">355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685471 </w:t>
      </w:r>
      <w:r>
        <w:t xml:space="preserve">Organisation Internationale pour les Migrations </w:t>
      </w:r>
      <w:r>
        <w:t xml:space="preserve">OIM </w:t>
      </w:r>
      <w:r>
        <w:t xml:space="preserve">556 </w:t>
      </w:r>
      <w:r>
        <w:t xml:space="preserve">556 </w:t>
      </w:r>
    </w:p>
    <w:p>
      <w:r>
        <w:t xml:space="preserve">682859 </w:t>
      </w:r>
      <w:r>
        <w:t xml:space="preserve">NULL </w:t>
      </w:r>
      <w:r>
        <w:t xml:space="preserve">2023-03-28 00:00:00 </w:t>
      </w:r>
      <w:r>
        <w:t xml:space="preserve">2023-10-10 00:00:00 </w:t>
      </w:r>
      <w:r>
        <w:t xml:space="preserve">2023-08-09 00:00:00 </w:t>
      </w:r>
      <w:r>
        <w:t xml:space="preserve">281 </w:t>
      </w:r>
      <w:r>
        <w:t xml:space="preserve">925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685472 </w:t>
      </w:r>
      <w:r>
        <w:t xml:space="preserve">Organisation Internationale pour les Migrations </w:t>
      </w:r>
      <w:r>
        <w:t xml:space="preserve">OIM </w:t>
      </w:r>
      <w:r>
        <w:t xml:space="preserve">556 </w:t>
      </w:r>
      <w:r>
        <w:t xml:space="preserve">556 </w:t>
      </w:r>
    </w:p>
    <w:p>
      <w:r>
        <w:t xml:space="preserve">682860 </w:t>
      </w:r>
      <w:r>
        <w:t xml:space="preserve">NULL </w:t>
      </w:r>
      <w:r>
        <w:t xml:space="preserve">2022-06-01 00:00:00 </w:t>
      </w:r>
      <w:r>
        <w:t xml:space="preserve">2023-10-10 00:00:00 </w:t>
      </w:r>
      <w:r>
        <w:t xml:space="preserve">2023-08-10 00:00:00 </w:t>
      </w:r>
      <w:r>
        <w:t xml:space="preserve">71 </w:t>
      </w:r>
      <w:r>
        <w:t xml:space="preserve">326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685473 </w:t>
      </w:r>
      <w:r>
        <w:t xml:space="preserve">Organisation Internationale pour les Migrations </w:t>
      </w:r>
      <w:r>
        <w:t xml:space="preserve">OIM </w:t>
      </w:r>
      <w:r>
        <w:t xml:space="preserve">556 </w:t>
      </w:r>
      <w:r>
        <w:t xml:space="preserve">556 </w:t>
      </w:r>
    </w:p>
    <w:p>
      <w:r>
        <w:t xml:space="preserve">682861 </w:t>
      </w:r>
      <w:r>
        <w:t xml:space="preserve">NULL </w:t>
      </w:r>
      <w:r>
        <w:t xml:space="preserve">2022-12-01 00:00:00 </w:t>
      </w:r>
      <w:r>
        <w:t xml:space="preserve">2023-10-10 00:00:00 </w:t>
      </w:r>
      <w:r>
        <w:t xml:space="preserve">2023-08-10 00:00:00 </w:t>
      </w:r>
      <w:r>
        <w:t xml:space="preserve">121 </w:t>
      </w:r>
      <w:r>
        <w:t xml:space="preserve">555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685474 </w:t>
      </w:r>
      <w:r>
        <w:t xml:space="preserve">Organisation Internationale pour les Migrations </w:t>
      </w:r>
      <w:r>
        <w:t xml:space="preserve">OIM </w:t>
      </w:r>
      <w:r>
        <w:t xml:space="preserve">556 </w:t>
      </w:r>
      <w:r>
        <w:t xml:space="preserve">556 </w:t>
      </w:r>
    </w:p>
    <w:p>
      <w:r>
        <w:t xml:space="preserve">682862 </w:t>
      </w:r>
      <w:r>
        <w:t xml:space="preserve">NULL </w:t>
      </w:r>
      <w:r>
        <w:t xml:space="preserve">2023-05-04 00:00:00 </w:t>
      </w:r>
      <w:r>
        <w:t xml:space="preserve">2023-10-10 00:00:00 </w:t>
      </w:r>
      <w:r>
        <w:t xml:space="preserve">2023-08-10 00:00:00 </w:t>
      </w:r>
      <w:r>
        <w:t xml:space="preserve">24 </w:t>
      </w:r>
      <w:r>
        <w:t xml:space="preserve">150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685475 </w:t>
      </w:r>
      <w:r>
        <w:t xml:space="preserve">Organisation Internationale pour les Migrations </w:t>
      </w:r>
      <w:r>
        <w:t xml:space="preserve">OIM </w:t>
      </w:r>
      <w:r>
        <w:t xml:space="preserve">556 </w:t>
      </w:r>
      <w:r>
        <w:t xml:space="preserve">556 </w:t>
      </w:r>
    </w:p>
    <w:p>
      <w:r>
        <w:t xml:space="preserve">682863 </w:t>
      </w:r>
      <w:r>
        <w:t xml:space="preserve">NULL </w:t>
      </w:r>
      <w:r>
        <w:t xml:space="preserve">2022-09-01 00:00:00 </w:t>
      </w:r>
      <w:r>
        <w:t xml:space="preserve">2023-10-10 00:00:00 </w:t>
      </w:r>
      <w:r>
        <w:t xml:space="preserve">2023-08-10 00:00:00 </w:t>
      </w:r>
      <w:r>
        <w:t xml:space="preserve">18 </w:t>
      </w:r>
      <w:r>
        <w:t xml:space="preserve">144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685476 </w:t>
      </w:r>
      <w:r>
        <w:t xml:space="preserve">Organisation Internationale pour les Migrations </w:t>
      </w:r>
      <w:r>
        <w:t xml:space="preserve">OIM </w:t>
      </w:r>
      <w:r>
        <w:t xml:space="preserve">556 </w:t>
      </w:r>
      <w:r>
        <w:t xml:space="preserve">556 </w:t>
      </w:r>
    </w:p>
    <w:p>
      <w:r>
        <w:t xml:space="preserve">682864 </w:t>
      </w:r>
      <w:r>
        <w:t xml:space="preserve">NULL </w:t>
      </w:r>
      <w:r>
        <w:t xml:space="preserve">2023-05-04 00:00:00 </w:t>
      </w:r>
      <w:r>
        <w:t xml:space="preserve">2023-10-10 00:00:00 </w:t>
      </w:r>
      <w:r>
        <w:t xml:space="preserve">2023-08-10 00:00:00 </w:t>
      </w:r>
      <w:r>
        <w:t xml:space="preserve">138 </w:t>
      </w:r>
      <w:r>
        <w:t xml:space="preserve">895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685477 </w:t>
      </w:r>
      <w:r>
        <w:t xml:space="preserve">Organisation Internationale pour les Migrations </w:t>
      </w:r>
      <w:r>
        <w:t xml:space="preserve">OIM </w:t>
      </w:r>
      <w:r>
        <w:t xml:space="preserve">556 </w:t>
      </w:r>
      <w:r>
        <w:t xml:space="preserve">556 </w:t>
      </w:r>
    </w:p>
    <w:p>
      <w:r>
        <w:t xml:space="preserve">682865 </w:t>
      </w:r>
      <w:r>
        <w:t xml:space="preserve">NULL </w:t>
      </w:r>
      <w:r>
        <w:t xml:space="preserve">2023-05-04 00:00:00 </w:t>
      </w:r>
      <w:r>
        <w:t xml:space="preserve">2023-10-10 00:00:00 </w:t>
      </w:r>
      <w:r>
        <w:t xml:space="preserve">2023-08-09 00:00:00 </w:t>
      </w:r>
      <w:r>
        <w:t xml:space="preserve">7 </w:t>
      </w:r>
      <w:r>
        <w:t xml:space="preserve">69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685478 </w:t>
      </w:r>
      <w:r>
        <w:t xml:space="preserve">Organisation Internationale pour les Migrations </w:t>
      </w:r>
      <w:r>
        <w:t xml:space="preserve">OIM </w:t>
      </w:r>
      <w:r>
        <w:t xml:space="preserve">556 </w:t>
      </w:r>
      <w:r>
        <w:t xml:space="preserve">556 </w:t>
      </w:r>
    </w:p>
    <w:p>
      <w:r>
        <w:t xml:space="preserve">682866 </w:t>
      </w:r>
      <w:r>
        <w:t xml:space="preserve">NULL </w:t>
      </w:r>
      <w:r>
        <w:t xml:space="preserve">2023-05-04 00:00:00 </w:t>
      </w:r>
      <w:r>
        <w:t xml:space="preserve">2023-10-10 00:00:00 </w:t>
      </w:r>
      <w:r>
        <w:t xml:space="preserve">2023-08-09 00:00:00 </w:t>
      </w:r>
      <w:r>
        <w:t xml:space="preserve">105 </w:t>
      </w:r>
      <w:r>
        <w:t xml:space="preserve">630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685479 </w:t>
      </w:r>
      <w:r>
        <w:t xml:space="preserve">Organisation Internationale pour les Migrations </w:t>
      </w:r>
      <w:r>
        <w:t xml:space="preserve">OIM </w:t>
      </w:r>
      <w:r>
        <w:t xml:space="preserve">556 </w:t>
      </w:r>
      <w:r>
        <w:t xml:space="preserve">556 </w:t>
      </w:r>
    </w:p>
    <w:p>
      <w:r>
        <w:t xml:space="preserve">682867 </w:t>
      </w:r>
      <w:r>
        <w:t xml:space="preserve">NULL </w:t>
      </w:r>
      <w:r>
        <w:t xml:space="preserve">2023-09-30 00:00:00 </w:t>
      </w:r>
      <w:r>
        <w:t xml:space="preserve">2023-10-10 00:00:00 </w:t>
      </w:r>
      <w:r>
        <w:t xml:space="preserve">2023-08-09 00:00:00 </w:t>
      </w:r>
      <w:r>
        <w:t xml:space="preserve">24 </w:t>
      </w:r>
      <w:r>
        <w:t xml:space="preserve">144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685480 </w:t>
      </w:r>
      <w:r>
        <w:t xml:space="preserve">Organisation Internationale pour les Migrations </w:t>
      </w:r>
      <w:r>
        <w:t xml:space="preserve">OIM </w:t>
      </w:r>
      <w:r>
        <w:t xml:space="preserve">556 </w:t>
      </w:r>
      <w:r>
        <w:t xml:space="preserve">556 </w:t>
      </w:r>
    </w:p>
    <w:p>
      <w:r>
        <w:t xml:space="preserve">682868 </w:t>
      </w:r>
      <w:r>
        <w:t xml:space="preserve">NULL </w:t>
      </w:r>
      <w:r>
        <w:t xml:space="preserve">2023-05-04 00:00:00 </w:t>
      </w:r>
      <w:r>
        <w:t xml:space="preserve">2023-10-10 00:00:00 </w:t>
      </w:r>
      <w:r>
        <w:t xml:space="preserve">2023-08-09 00:00:00 </w:t>
      </w:r>
      <w:r>
        <w:t xml:space="preserve">89 </w:t>
      </w:r>
      <w:r>
        <w:t xml:space="preserve">514 </w:t>
      </w:r>
      <w:r>
        <w:t xml:space="preserve">2 </w:t>
      </w:r>
      <w:r>
        <w:t xml:space="preserve">Retourné </w:t>
      </w:r>
      <w:r>
        <w:t xml:space="preserve">CD6107ZS03 </w:t>
      </w:r>
      <w:r>
        <w:t xml:space="preserve">CD6107ZS03AS07 </w:t>
      </w:r>
      <w:r>
        <w:t xml:space="preserve">Kirindera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685481 </w:t>
      </w:r>
      <w:r>
        <w:t xml:space="preserve">Organisation Internationale pour les Migrations </w:t>
      </w:r>
      <w:r>
        <w:t xml:space="preserve">OIM </w:t>
      </w:r>
      <w:r>
        <w:t xml:space="preserve">556 </w:t>
      </w:r>
      <w:r>
        <w:t xml:space="preserve">556 </w:t>
      </w:r>
    </w:p>
    <w:p>
      <w:r>
        <w:t xml:space="preserve">682869 </w:t>
      </w:r>
      <w:r>
        <w:t xml:space="preserve">NULL </w:t>
      </w:r>
      <w:r>
        <w:t xml:space="preserve">2023-05-04 00:00:00 </w:t>
      </w:r>
      <w:r>
        <w:t xml:space="preserve">2023-10-10 00:00:00 </w:t>
      </w:r>
      <w:r>
        <w:t xml:space="preserve">2023-08-12 00:00:00 </w:t>
      </w:r>
      <w:r>
        <w:t xml:space="preserve">110 </w:t>
      </w:r>
      <w:r>
        <w:t xml:space="preserve">548 </w:t>
      </w:r>
      <w:r>
        <w:t xml:space="preserve">2 </w:t>
      </w:r>
      <w:r>
        <w:t xml:space="preserve">Retourné </w:t>
      </w:r>
      <w:r>
        <w:t xml:space="preserve">CD6107ZS03 </w:t>
      </w:r>
      <w:r>
        <w:t xml:space="preserve">CD6107ZS03AS08 </w:t>
      </w:r>
      <w:r>
        <w:t xml:space="preserve">Kitolu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685482 </w:t>
      </w:r>
      <w:r>
        <w:t xml:space="preserve">Organisation Internationale pour les Migrations </w:t>
      </w:r>
      <w:r>
        <w:t xml:space="preserve">OIM </w:t>
      </w:r>
      <w:r>
        <w:t xml:space="preserve">556 </w:t>
      </w:r>
      <w:r>
        <w:t xml:space="preserve">556 </w:t>
      </w:r>
    </w:p>
    <w:p>
      <w:r>
        <w:t xml:space="preserve">682870 </w:t>
      </w:r>
      <w:r>
        <w:t xml:space="preserve">NULL </w:t>
      </w:r>
      <w:r>
        <w:t xml:space="preserve">2023-09-30 00:00:00 </w:t>
      </w:r>
      <w:r>
        <w:t xml:space="preserve">2023-10-10 00:00:00 </w:t>
      </w:r>
      <w:r>
        <w:t xml:space="preserve">2023-08-12 00:00:00 </w:t>
      </w:r>
      <w:r>
        <w:t xml:space="preserve">80 </w:t>
      </w:r>
      <w:r>
        <w:t xml:space="preserve">240 </w:t>
      </w:r>
      <w:r>
        <w:t xml:space="preserve">2 </w:t>
      </w:r>
      <w:r>
        <w:t xml:space="preserve">Retourné </w:t>
      </w:r>
      <w:r>
        <w:t xml:space="preserve">CD6107ZS03 </w:t>
      </w:r>
      <w:r>
        <w:t xml:space="preserve">CD6107ZS03AS08 </w:t>
      </w:r>
      <w:r>
        <w:t xml:space="preserve">Kitolu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685483 </w:t>
      </w:r>
      <w:r>
        <w:t xml:space="preserve">Organisation Internationale pour les Migrations </w:t>
      </w:r>
      <w:r>
        <w:t xml:space="preserve">OIM </w:t>
      </w:r>
      <w:r>
        <w:t xml:space="preserve">556 </w:t>
      </w:r>
      <w:r>
        <w:t xml:space="preserve">556 </w:t>
      </w:r>
    </w:p>
    <w:p>
      <w:r>
        <w:t xml:space="preserve">682871 </w:t>
      </w:r>
      <w:r>
        <w:t xml:space="preserve">NULL </w:t>
      </w:r>
      <w:r>
        <w:t xml:space="preserve">2022-09-01 00:00:00 </w:t>
      </w:r>
      <w:r>
        <w:t xml:space="preserve">2023-10-10 00:00:00 </w:t>
      </w:r>
      <w:r>
        <w:t xml:space="preserve">2023-08-11 00:00:00 </w:t>
      </w:r>
      <w:r>
        <w:t xml:space="preserve">8 </w:t>
      </w:r>
      <w:r>
        <w:t xml:space="preserve">48 </w:t>
      </w:r>
      <w:r>
        <w:t xml:space="preserve">2 </w:t>
      </w:r>
      <w:r>
        <w:t xml:space="preserve">Retourné </w:t>
      </w:r>
      <w:r>
        <w:t xml:space="preserve">CD6107ZS03 </w:t>
      </w:r>
      <w:r>
        <w:t xml:space="preserve">CD6107ZS03AS09 </w:t>
      </w:r>
      <w:r>
        <w:t xml:space="preserve">Kivuwe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CD610705 </w:t>
      </w:r>
      <w:r>
        <w:t xml:space="preserve">A.c. de kyondo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CD61070605 </w:t>
      </w:r>
      <w:r>
        <w:t xml:space="preserve">Kambalangu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685484 </w:t>
      </w:r>
      <w:r>
        <w:t xml:space="preserve">Organisation Internationale pour les Migrations </w:t>
      </w:r>
      <w:r>
        <w:t xml:space="preserve">OIM </w:t>
      </w:r>
      <w:r>
        <w:t xml:space="preserve">556 </w:t>
      </w:r>
      <w:r>
        <w:t xml:space="preserve">556 </w:t>
      </w:r>
    </w:p>
    <w:p>
      <w:r>
        <w:t xml:space="preserve">682872 </w:t>
      </w:r>
      <w:r>
        <w:t xml:space="preserve">NULL </w:t>
      </w:r>
      <w:r>
        <w:t xml:space="preserve">2023-09-30 00:00:00 </w:t>
      </w:r>
      <w:r>
        <w:t xml:space="preserve">2023-10-10 00:00:00 </w:t>
      </w:r>
      <w:r>
        <w:t xml:space="preserve">2023-08-11 00:00:00 </w:t>
      </w:r>
      <w:r>
        <w:t xml:space="preserve">15 </w:t>
      </w:r>
      <w:r>
        <w:t xml:space="preserve">65 </w:t>
      </w:r>
      <w:r>
        <w:t xml:space="preserve">2 </w:t>
      </w:r>
      <w:r>
        <w:t xml:space="preserve">Retourné </w:t>
      </w:r>
      <w:r>
        <w:t xml:space="preserve">CD6107ZS03 </w:t>
      </w:r>
      <w:r>
        <w:t xml:space="preserve">CD6107ZS03AS09 </w:t>
      </w:r>
      <w:r>
        <w:t xml:space="preserve">Kivuwe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CD61070501 </w:t>
      </w:r>
      <w:r>
        <w:t xml:space="preserve">Ibwe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685485 </w:t>
      </w:r>
      <w:r>
        <w:t xml:space="preserve">Organisation Internationale pour les Migrations </w:t>
      </w:r>
      <w:r>
        <w:t xml:space="preserve">OIM </w:t>
      </w:r>
      <w:r>
        <w:t xml:space="preserve">556 </w:t>
      </w:r>
      <w:r>
        <w:t xml:space="preserve">556 </w:t>
      </w:r>
    </w:p>
    <w:p>
      <w:r>
        <w:t xml:space="preserve">682873 </w:t>
      </w:r>
      <w:r>
        <w:t xml:space="preserve">NULL </w:t>
      </w:r>
      <w:r>
        <w:t xml:space="preserve">2023-05-04 00:00:00 </w:t>
      </w:r>
      <w:r>
        <w:t xml:space="preserve">2023-10-10 00:00:00 </w:t>
      </w:r>
      <w:r>
        <w:t xml:space="preserve">2023-08-07 00:00:00 </w:t>
      </w:r>
      <w:r>
        <w:t xml:space="preserve">3 </w:t>
      </w:r>
      <w:r>
        <w:t xml:space="preserve">9 </w:t>
      </w:r>
      <w:r>
        <w:t xml:space="preserve">2 </w:t>
      </w:r>
      <w:r>
        <w:t xml:space="preserve">Retourné </w:t>
      </w:r>
      <w:r>
        <w:t xml:space="preserve">CD6107ZS03 </w:t>
      </w:r>
      <w:r>
        <w:t xml:space="preserve">CD6107ZS03AS05 </w:t>
      </w:r>
      <w:r>
        <w:t xml:space="preserve">Kasongwere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685486 </w:t>
      </w:r>
      <w:r>
        <w:t xml:space="preserve">Organisation Internationale pour les Migrations </w:t>
      </w:r>
      <w:r>
        <w:t xml:space="preserve">OIM </w:t>
      </w:r>
      <w:r>
        <w:t xml:space="preserve">556 </w:t>
      </w:r>
      <w:r>
        <w:t xml:space="preserve">556 </w:t>
      </w:r>
    </w:p>
    <w:p>
      <w:r>
        <w:t xml:space="preserve">682874 </w:t>
      </w:r>
      <w:r>
        <w:t xml:space="preserve">NULL </w:t>
      </w:r>
      <w:r>
        <w:t xml:space="preserve">2022-09-01 00:00:00 </w:t>
      </w:r>
      <w:r>
        <w:t xml:space="preserve">2023-10-10 00:00:00 </w:t>
      </w:r>
      <w:r>
        <w:t xml:space="preserve">2023-08-09 00:00:00 </w:t>
      </w:r>
      <w:r>
        <w:t xml:space="preserve">10 </w:t>
      </w:r>
      <w:r>
        <w:t xml:space="preserve">40 </w:t>
      </w:r>
      <w:r>
        <w:t xml:space="preserve">2 </w:t>
      </w:r>
      <w:r>
        <w:t xml:space="preserve">Retourné </w:t>
      </w:r>
      <w:r>
        <w:t xml:space="preserve">CD6107ZS05 </w:t>
      </w:r>
      <w:r>
        <w:t xml:space="preserve">CD6107ZS05AS18 </w:t>
      </w:r>
      <w:r>
        <w:t xml:space="preserve">Mwenda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685487 </w:t>
      </w:r>
      <w:r>
        <w:t xml:space="preserve">Organisation Internationale pour les Migrations </w:t>
      </w:r>
      <w:r>
        <w:t xml:space="preserve">OIM </w:t>
      </w:r>
      <w:r>
        <w:t xml:space="preserve">556 </w:t>
      </w:r>
      <w:r>
        <w:t xml:space="preserve">556 </w:t>
      </w:r>
    </w:p>
    <w:p>
      <w:r>
        <w:t xml:space="preserve">682875 </w:t>
      </w:r>
      <w:r>
        <w:t xml:space="preserve">NULL </w:t>
      </w:r>
      <w:r>
        <w:t xml:space="preserve">2022-09-01 00:00:00 </w:t>
      </w:r>
      <w:r>
        <w:t xml:space="preserve">2023-10-10 00:00:00 </w:t>
      </w:r>
      <w:r>
        <w:t xml:space="preserve">2023-08-08 00:00:00 </w:t>
      </w:r>
      <w:r>
        <w:t xml:space="preserve">11 </w:t>
      </w:r>
      <w:r>
        <w:t xml:space="preserve">47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685488 </w:t>
      </w:r>
      <w:r>
        <w:t xml:space="preserve">Organisation Internationale pour les Migrations </w:t>
      </w:r>
      <w:r>
        <w:t xml:space="preserve">OIM </w:t>
      </w:r>
      <w:r>
        <w:t xml:space="preserve">556 </w:t>
      </w:r>
      <w:r>
        <w:t xml:space="preserve">556 </w:t>
      </w:r>
    </w:p>
    <w:p>
      <w:r>
        <w:t xml:space="preserve">682876 </w:t>
      </w:r>
      <w:r>
        <w:t xml:space="preserve">NULL </w:t>
      </w:r>
      <w:r>
        <w:t xml:space="preserve">2023-09-30 00:00:00 </w:t>
      </w:r>
      <w:r>
        <w:t xml:space="preserve">2023-10-10 00:00:00 </w:t>
      </w:r>
      <w:r>
        <w:t xml:space="preserve">2023-08-08 00:00:00 </w:t>
      </w:r>
      <w:r>
        <w:t xml:space="preserve">5 </w:t>
      </w:r>
      <w:r>
        <w:t xml:space="preserve">25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CD61070607 </w:t>
      </w:r>
      <w:r>
        <w:t xml:space="preserve">Kitokoli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685489 </w:t>
      </w:r>
      <w:r>
        <w:t xml:space="preserve">Organisation Internationale pour les Migrations </w:t>
      </w:r>
      <w:r>
        <w:t xml:space="preserve">OIM </w:t>
      </w:r>
      <w:r>
        <w:t xml:space="preserve">556 </w:t>
      </w:r>
      <w:r>
        <w:t xml:space="preserve">556 </w:t>
      </w:r>
    </w:p>
    <w:p>
      <w:r>
        <w:t xml:space="preserve">682877 </w:t>
      </w:r>
      <w:r>
        <w:t xml:space="preserve">NULL </w:t>
      </w:r>
      <w:r>
        <w:t xml:space="preserve">2022-09-01 00:00:00 </w:t>
      </w:r>
      <w:r>
        <w:t xml:space="preserve">2023-10-10 00:00:00 </w:t>
      </w:r>
      <w:r>
        <w:t xml:space="preserve">2023-08-09 00:00:00 </w:t>
      </w:r>
      <w:r>
        <w:t xml:space="preserve">11 </w:t>
      </w:r>
      <w:r>
        <w:t xml:space="preserve">44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685490 </w:t>
      </w:r>
      <w:r>
        <w:t xml:space="preserve">Organisation Internationale pour les Migrations </w:t>
      </w:r>
      <w:r>
        <w:t xml:space="preserve">OIM </w:t>
      </w:r>
      <w:r>
        <w:t xml:space="preserve">556 </w:t>
      </w:r>
      <w:r>
        <w:t xml:space="preserve">556 </w:t>
      </w:r>
    </w:p>
    <w:p>
      <w:r>
        <w:t xml:space="preserve">682878 </w:t>
      </w:r>
      <w:r>
        <w:t xml:space="preserve">NULL </w:t>
      </w:r>
      <w:r>
        <w:t xml:space="preserve">2022-12-01 00:00:00 </w:t>
      </w:r>
      <w:r>
        <w:t xml:space="preserve">2023-10-10 00:00:00 </w:t>
      </w:r>
      <w:r>
        <w:t xml:space="preserve">2023-08-09 00:00:00 </w:t>
      </w:r>
      <w:r>
        <w:t xml:space="preserve">4 </w:t>
      </w:r>
      <w:r>
        <w:t xml:space="preserve">16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685491 </w:t>
      </w:r>
      <w:r>
        <w:t xml:space="preserve">Organisation Internationale pour les Migrations </w:t>
      </w:r>
      <w:r>
        <w:t xml:space="preserve">OIM </w:t>
      </w:r>
      <w:r>
        <w:t xml:space="preserve">556 </w:t>
      </w:r>
      <w:r>
        <w:t xml:space="preserve">556 </w:t>
      </w:r>
    </w:p>
    <w:p>
      <w:r>
        <w:t xml:space="preserve">682879 </w:t>
      </w:r>
      <w:r>
        <w:t xml:space="preserve">NULL </w:t>
      </w:r>
      <w:r>
        <w:t xml:space="preserve">2023-03-28 00:00:00 </w:t>
      </w:r>
      <w:r>
        <w:t xml:space="preserve">2023-10-10 00:00:00 </w:t>
      </w:r>
      <w:r>
        <w:t xml:space="preserve">2023-08-09 00:00:00 </w:t>
      </w:r>
      <w:r>
        <w:t xml:space="preserve">3 </w:t>
      </w:r>
      <w:r>
        <w:t xml:space="preserve">18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685492 </w:t>
      </w:r>
      <w:r>
        <w:t xml:space="preserve">Organisation Internationale pour les Migrations </w:t>
      </w:r>
      <w:r>
        <w:t xml:space="preserve">OIM </w:t>
      </w:r>
      <w:r>
        <w:t xml:space="preserve">556 </w:t>
      </w:r>
      <w:r>
        <w:t xml:space="preserve">556 </w:t>
      </w:r>
    </w:p>
    <w:p>
      <w:r>
        <w:t xml:space="preserve">682880 </w:t>
      </w:r>
      <w:r>
        <w:t xml:space="preserve">NULL </w:t>
      </w:r>
      <w:r>
        <w:t xml:space="preserve">2023-05-04 00:00:00 </w:t>
      </w:r>
      <w:r>
        <w:t xml:space="preserve">2023-10-10 00:00:00 </w:t>
      </w:r>
      <w:r>
        <w:t xml:space="preserve">2023-08-09 00:00:00 </w:t>
      </w:r>
      <w:r>
        <w:t xml:space="preserve">76 </w:t>
      </w:r>
      <w:r>
        <w:t xml:space="preserve">452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685493 </w:t>
      </w:r>
      <w:r>
        <w:t xml:space="preserve">Organisation Internationale pour les Migrations </w:t>
      </w:r>
      <w:r>
        <w:t xml:space="preserve">OIM </w:t>
      </w:r>
      <w:r>
        <w:t xml:space="preserve">556 </w:t>
      </w:r>
      <w:r>
        <w:t xml:space="preserve">556 </w:t>
      </w:r>
    </w:p>
    <w:p>
      <w:r>
        <w:t xml:space="preserve">682881 </w:t>
      </w:r>
      <w:r>
        <w:t xml:space="preserve">NULL </w:t>
      </w:r>
      <w:r>
        <w:t xml:space="preserve">2022-09-01 00:00:00 </w:t>
      </w:r>
      <w:r>
        <w:t xml:space="preserve">2023-10-10 00:00:00 </w:t>
      </w:r>
      <w:r>
        <w:t xml:space="preserve">2023-08-12 00:00:00 </w:t>
      </w:r>
      <w:r>
        <w:t xml:space="preserve">75 </w:t>
      </w:r>
      <w:r>
        <w:t xml:space="preserve">450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NULL </w:t>
      </w:r>
      <w:r>
        <w:t xml:space="preserve">NULL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685494 </w:t>
      </w:r>
      <w:r>
        <w:t xml:space="preserve">Organisation Internationale pour les Migrations </w:t>
      </w:r>
      <w:r>
        <w:t xml:space="preserve">OIM </w:t>
      </w:r>
      <w:r>
        <w:t xml:space="preserve">556 </w:t>
      </w:r>
      <w:r>
        <w:t xml:space="preserve">556 </w:t>
      </w:r>
    </w:p>
    <w:p>
      <w:r>
        <w:t xml:space="preserve">682882 </w:t>
      </w:r>
      <w:r>
        <w:t xml:space="preserve">NULL </w:t>
      </w:r>
      <w:r>
        <w:t xml:space="preserve">2022-12-01 00:00:00 </w:t>
      </w:r>
      <w:r>
        <w:t xml:space="preserve">2023-10-10 00:00:00 </w:t>
      </w:r>
      <w:r>
        <w:t xml:space="preserve">2023-08-12 00:00:00 </w:t>
      </w:r>
      <w:r>
        <w:t xml:space="preserve">113 </w:t>
      </w:r>
      <w:r>
        <w:t xml:space="preserve">678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NULL </w:t>
      </w:r>
      <w:r>
        <w:t xml:space="preserve">NULL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685495 </w:t>
      </w:r>
      <w:r>
        <w:t xml:space="preserve">Organisation Internationale pour les Migrations </w:t>
      </w:r>
      <w:r>
        <w:t xml:space="preserve">OIM </w:t>
      </w:r>
      <w:r>
        <w:t xml:space="preserve">556 </w:t>
      </w:r>
      <w:r>
        <w:t xml:space="preserve">556 </w:t>
      </w:r>
    </w:p>
    <w:p>
      <w:r>
        <w:t xml:space="preserve">682883 </w:t>
      </w:r>
      <w:r>
        <w:t xml:space="preserve">NULL </w:t>
      </w:r>
      <w:r>
        <w:t xml:space="preserve">2023-03-28 00:00:00 </w:t>
      </w:r>
      <w:r>
        <w:t xml:space="preserve">2023-10-10 00:00:00 </w:t>
      </w:r>
      <w:r>
        <w:t xml:space="preserve">2023-08-12 00:00:00 </w:t>
      </w:r>
      <w:r>
        <w:t xml:space="preserve">38 </w:t>
      </w:r>
      <w:r>
        <w:t xml:space="preserve">228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685496 </w:t>
      </w:r>
      <w:r>
        <w:t xml:space="preserve">Organisation Internationale pour les Migrations </w:t>
      </w:r>
      <w:r>
        <w:t xml:space="preserve">OIM </w:t>
      </w:r>
      <w:r>
        <w:t xml:space="preserve">556 </w:t>
      </w:r>
      <w:r>
        <w:t xml:space="preserve">556 </w:t>
      </w:r>
    </w:p>
    <w:p>
      <w:r>
        <w:t xml:space="preserve">682884 </w:t>
      </w:r>
      <w:r>
        <w:t xml:space="preserve">NULL </w:t>
      </w:r>
      <w:r>
        <w:t xml:space="preserve">2022-09-01 00:00:00 </w:t>
      </w:r>
      <w:r>
        <w:t xml:space="preserve">2023-10-10 00:00:00 </w:t>
      </w:r>
      <w:r>
        <w:t xml:space="preserve">2023-08-08 00:00:00 </w:t>
      </w:r>
      <w:r>
        <w:t xml:space="preserve">34 </w:t>
      </w:r>
      <w:r>
        <w:t xml:space="preserve">204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685497 </w:t>
      </w:r>
      <w:r>
        <w:t xml:space="preserve">Organisation Internationale pour les Migrations </w:t>
      </w:r>
      <w:r>
        <w:t xml:space="preserve">OIM </w:t>
      </w:r>
      <w:r>
        <w:t xml:space="preserve">556 </w:t>
      </w:r>
      <w:r>
        <w:t xml:space="preserve">556 </w:t>
      </w:r>
    </w:p>
    <w:p>
      <w:r>
        <w:t xml:space="preserve">682885 </w:t>
      </w:r>
      <w:r>
        <w:t xml:space="preserve">NULL </w:t>
      </w:r>
      <w:r>
        <w:t xml:space="preserve">2022-12-01 00:00:00 </w:t>
      </w:r>
      <w:r>
        <w:t xml:space="preserve">2023-10-10 00:00:00 </w:t>
      </w:r>
      <w:r>
        <w:t xml:space="preserve">2023-08-08 00:00:00 </w:t>
      </w:r>
      <w:r>
        <w:t xml:space="preserve">14 </w:t>
      </w:r>
      <w:r>
        <w:t xml:space="preserve">84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685498 </w:t>
      </w:r>
      <w:r>
        <w:t xml:space="preserve">Organisation Internationale pour les Migrations </w:t>
      </w:r>
      <w:r>
        <w:t xml:space="preserve">OIM </w:t>
      </w:r>
      <w:r>
        <w:t xml:space="preserve">556 </w:t>
      </w:r>
      <w:r>
        <w:t xml:space="preserve">556 </w:t>
      </w:r>
    </w:p>
    <w:p>
      <w:r>
        <w:t xml:space="preserve">682886 </w:t>
      </w:r>
      <w:r>
        <w:t xml:space="preserve">NULL </w:t>
      </w:r>
      <w:r>
        <w:t xml:space="preserve">2023-03-28 00:00:00 </w:t>
      </w:r>
      <w:r>
        <w:t xml:space="preserve">2023-10-10 00:00:00 </w:t>
      </w:r>
      <w:r>
        <w:t xml:space="preserve">2023-08-08 00:00:00 </w:t>
      </w:r>
      <w:r>
        <w:t xml:space="preserve">24 </w:t>
      </w:r>
      <w:r>
        <w:t xml:space="preserve">148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685499 </w:t>
      </w:r>
      <w:r>
        <w:t xml:space="preserve">Organisation Internationale pour les Migrations </w:t>
      </w:r>
      <w:r>
        <w:t xml:space="preserve">OIM </w:t>
      </w:r>
      <w:r>
        <w:t xml:space="preserve">556 </w:t>
      </w:r>
      <w:r>
        <w:t xml:space="preserve">556 </w:t>
      </w:r>
    </w:p>
    <w:p>
      <w:r>
        <w:t xml:space="preserve">682887 </w:t>
      </w:r>
      <w:r>
        <w:t xml:space="preserve">NULL </w:t>
      </w:r>
      <w:r>
        <w:t xml:space="preserve">2023-05-04 00:00:00 </w:t>
      </w:r>
      <w:r>
        <w:t xml:space="preserve">2023-10-10 00:00:00 </w:t>
      </w:r>
      <w:r>
        <w:t xml:space="preserve">2023-08-08 00:00:00 </w:t>
      </w:r>
      <w:r>
        <w:t xml:space="preserve">20 </w:t>
      </w:r>
      <w:r>
        <w:t xml:space="preserve">120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685500 </w:t>
      </w:r>
      <w:r>
        <w:t xml:space="preserve">Organisation Internationale pour les Migrations </w:t>
      </w:r>
      <w:r>
        <w:t xml:space="preserve">OIM </w:t>
      </w:r>
      <w:r>
        <w:t xml:space="preserve">556 </w:t>
      </w:r>
      <w:r>
        <w:t xml:space="preserve">556 </w:t>
      </w:r>
    </w:p>
    <w:p>
      <w:r>
        <w:t xml:space="preserve">682888 </w:t>
      </w:r>
      <w:r>
        <w:t xml:space="preserve">NULL </w:t>
      </w:r>
      <w:r>
        <w:t xml:space="preserve">2022-09-01 00:00:00 </w:t>
      </w:r>
      <w:r>
        <w:t xml:space="preserve">2023-10-10 00:00:00 </w:t>
      </w:r>
      <w:r>
        <w:t xml:space="preserve">2023-08-14 00:00:00 </w:t>
      </w:r>
      <w:r>
        <w:t xml:space="preserve">76 </w:t>
      </w:r>
      <w:r>
        <w:t xml:space="preserve">456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685501 </w:t>
      </w:r>
      <w:r>
        <w:t xml:space="preserve">Organisation Internationale pour les Migrations </w:t>
      </w:r>
      <w:r>
        <w:t xml:space="preserve">OIM </w:t>
      </w:r>
      <w:r>
        <w:t xml:space="preserve">556 </w:t>
      </w:r>
      <w:r>
        <w:t xml:space="preserve">556 </w:t>
      </w:r>
    </w:p>
    <w:p>
      <w:r>
        <w:t xml:space="preserve">682889 </w:t>
      </w:r>
      <w:r>
        <w:t xml:space="preserve">NULL </w:t>
      </w:r>
      <w:r>
        <w:t xml:space="preserve">2022-12-01 00:00:00 </w:t>
      </w:r>
      <w:r>
        <w:t xml:space="preserve">2023-10-10 00:00:00 </w:t>
      </w:r>
      <w:r>
        <w:t xml:space="preserve">2023-08-14 00:00:00 </w:t>
      </w:r>
      <w:r>
        <w:t xml:space="preserve">112 </w:t>
      </w:r>
      <w:r>
        <w:t xml:space="preserve">672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685502 </w:t>
      </w:r>
      <w:r>
        <w:t xml:space="preserve">Organisation Internationale pour les Migrations </w:t>
      </w:r>
      <w:r>
        <w:t xml:space="preserve">OIM </w:t>
      </w:r>
      <w:r>
        <w:t xml:space="preserve">556 </w:t>
      </w:r>
      <w:r>
        <w:t xml:space="preserve">556 </w:t>
      </w:r>
    </w:p>
    <w:p>
      <w:r>
        <w:t xml:space="preserve">682890 </w:t>
      </w:r>
      <w:r>
        <w:t xml:space="preserve">NULL </w:t>
      </w:r>
      <w:r>
        <w:t xml:space="preserve">2023-03-28 00:00:00 </w:t>
      </w:r>
      <w:r>
        <w:t xml:space="preserve">2023-10-10 00:00:00 </w:t>
      </w:r>
      <w:r>
        <w:t xml:space="preserve">2023-08-14 00:00:00 </w:t>
      </w:r>
      <w:r>
        <w:t xml:space="preserve">15 </w:t>
      </w:r>
      <w:r>
        <w:t xml:space="preserve">90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685503 </w:t>
      </w:r>
      <w:r>
        <w:t xml:space="preserve">Organisation Internationale pour les Migrations </w:t>
      </w:r>
      <w:r>
        <w:t xml:space="preserve">OIM </w:t>
      </w:r>
      <w:r>
        <w:t xml:space="preserve">556 </w:t>
      </w:r>
      <w:r>
        <w:t xml:space="preserve">556 </w:t>
      </w:r>
    </w:p>
    <w:p>
      <w:r>
        <w:t xml:space="preserve">682891 </w:t>
      </w:r>
      <w:r>
        <w:t xml:space="preserve">NULL </w:t>
      </w:r>
      <w:r>
        <w:t xml:space="preserve">2023-05-04 00:00:00 </w:t>
      </w:r>
      <w:r>
        <w:t xml:space="preserve">2023-10-10 00:00:00 </w:t>
      </w:r>
      <w:r>
        <w:t xml:space="preserve">2023-08-14 00:00:00 </w:t>
      </w:r>
      <w:r>
        <w:t xml:space="preserve">177 </w:t>
      </w:r>
      <w:r>
        <w:t xml:space="preserve">1062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685504 </w:t>
      </w:r>
      <w:r>
        <w:t xml:space="preserve">Organisation Internationale pour les Migrations </w:t>
      </w:r>
      <w:r>
        <w:t xml:space="preserve">OIM </w:t>
      </w:r>
      <w:r>
        <w:t xml:space="preserve">556 </w:t>
      </w:r>
      <w:r>
        <w:t xml:space="preserve">556 </w:t>
      </w:r>
    </w:p>
    <w:p>
      <w:r>
        <w:t xml:space="preserve">682892 </w:t>
      </w:r>
      <w:r>
        <w:t xml:space="preserve">NULL </w:t>
      </w:r>
      <w:r>
        <w:t xml:space="preserve">2022-09-01 00:00:00 </w:t>
      </w:r>
      <w:r>
        <w:t xml:space="preserve">2023-10-10 00:00:00 </w:t>
      </w:r>
      <w:r>
        <w:t xml:space="preserve">2023-08-14 00:00:00 </w:t>
      </w:r>
      <w:r>
        <w:t xml:space="preserve">53 </w:t>
      </w:r>
      <w:r>
        <w:t xml:space="preserve">318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685505 </w:t>
      </w:r>
      <w:r>
        <w:t xml:space="preserve">Organisation Internationale pour les Migrations </w:t>
      </w:r>
      <w:r>
        <w:t xml:space="preserve">OIM </w:t>
      </w:r>
      <w:r>
        <w:t xml:space="preserve">556 </w:t>
      </w:r>
      <w:r>
        <w:t xml:space="preserve">556 </w:t>
      </w:r>
    </w:p>
    <w:p>
      <w:r>
        <w:t xml:space="preserve">682893 </w:t>
      </w:r>
      <w:r>
        <w:t xml:space="preserve">NULL </w:t>
      </w:r>
      <w:r>
        <w:t xml:space="preserve">2022-12-01 00:00:00 </w:t>
      </w:r>
      <w:r>
        <w:t xml:space="preserve">2023-10-10 00:00:00 </w:t>
      </w:r>
      <w:r>
        <w:t xml:space="preserve">2023-08-14 00:00:00 </w:t>
      </w:r>
      <w:r>
        <w:t xml:space="preserve">29 </w:t>
      </w:r>
      <w:r>
        <w:t xml:space="preserve">174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CD61090406 </w:t>
      </w:r>
      <w:r>
        <w:t xml:space="preserve">Paida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685506 </w:t>
      </w:r>
      <w:r>
        <w:t xml:space="preserve">Organisation Internationale pour les Migrations </w:t>
      </w:r>
      <w:r>
        <w:t xml:space="preserve">OIM </w:t>
      </w:r>
      <w:r>
        <w:t xml:space="preserve">556 </w:t>
      </w:r>
      <w:r>
        <w:t xml:space="preserve">556 </w:t>
      </w:r>
    </w:p>
    <w:p>
      <w:r>
        <w:t xml:space="preserve">682894 </w:t>
      </w:r>
      <w:r>
        <w:t xml:space="preserve">NULL </w:t>
      </w:r>
      <w:r>
        <w:t xml:space="preserve">2022-09-01 00:00:00 </w:t>
      </w:r>
      <w:r>
        <w:t xml:space="preserve">2023-10-10 00:00:00 </w:t>
      </w:r>
      <w:r>
        <w:t xml:space="preserve">2023-08-14 00:00:00 </w:t>
      </w:r>
      <w:r>
        <w:t xml:space="preserve">107 </w:t>
      </w:r>
      <w:r>
        <w:t xml:space="preserve">642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685507 </w:t>
      </w:r>
      <w:r>
        <w:t xml:space="preserve">Organisation Internationale pour les Migrations </w:t>
      </w:r>
      <w:r>
        <w:t xml:space="preserve">OIM </w:t>
      </w:r>
      <w:r>
        <w:t xml:space="preserve">556 </w:t>
      </w:r>
      <w:r>
        <w:t xml:space="preserve">556 </w:t>
      </w:r>
    </w:p>
    <w:p>
      <w:r>
        <w:t xml:space="preserve">682895 </w:t>
      </w:r>
      <w:r>
        <w:t xml:space="preserve">NULL </w:t>
      </w:r>
      <w:r>
        <w:t xml:space="preserve">2022-12-01 00:00:00 </w:t>
      </w:r>
      <w:r>
        <w:t xml:space="preserve">2023-10-10 00:00:00 </w:t>
      </w:r>
      <w:r>
        <w:t xml:space="preserve">2023-08-14 00:00:00 </w:t>
      </w:r>
      <w:r>
        <w:t xml:space="preserve">86 </w:t>
      </w:r>
      <w:r>
        <w:t xml:space="preserve">516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685508 </w:t>
      </w:r>
      <w:r>
        <w:t xml:space="preserve">Organisation Internationale pour les Migrations </w:t>
      </w:r>
      <w:r>
        <w:t xml:space="preserve">OIM </w:t>
      </w:r>
      <w:r>
        <w:t xml:space="preserve">556 </w:t>
      </w:r>
      <w:r>
        <w:t xml:space="preserve">556 </w:t>
      </w:r>
    </w:p>
    <w:p>
      <w:r>
        <w:t xml:space="preserve">682896 </w:t>
      </w:r>
      <w:r>
        <w:t xml:space="preserve">NULL </w:t>
      </w:r>
      <w:r>
        <w:t xml:space="preserve">2023-03-28 00:00:00 </w:t>
      </w:r>
      <w:r>
        <w:t xml:space="preserve">2023-10-10 00:00:00 </w:t>
      </w:r>
      <w:r>
        <w:t xml:space="preserve">2023-08-14 00:00:00 </w:t>
      </w:r>
      <w:r>
        <w:t xml:space="preserve">36 </w:t>
      </w:r>
      <w:r>
        <w:t xml:space="preserve">274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685509 </w:t>
      </w:r>
      <w:r>
        <w:t xml:space="preserve">Organisation Internationale pour les Migrations </w:t>
      </w:r>
      <w:r>
        <w:t xml:space="preserve">OIM </w:t>
      </w:r>
      <w:r>
        <w:t xml:space="preserve">556 </w:t>
      </w:r>
      <w:r>
        <w:t xml:space="preserve">556 </w:t>
      </w:r>
    </w:p>
    <w:p>
      <w:r>
        <w:t xml:space="preserve">682897 </w:t>
      </w:r>
      <w:r>
        <w:t xml:space="preserve">NULL </w:t>
      </w:r>
      <w:r>
        <w:t xml:space="preserve">2023-09-30 00:00:00 </w:t>
      </w:r>
      <w:r>
        <w:t xml:space="preserve">2023-10-10 00:00:00 </w:t>
      </w:r>
      <w:r>
        <w:t xml:space="preserve">2023-08-14 00:00:00 </w:t>
      </w:r>
      <w:r>
        <w:t xml:space="preserve">14 </w:t>
      </w:r>
      <w:r>
        <w:t xml:space="preserve">106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685510 </w:t>
      </w:r>
      <w:r>
        <w:t xml:space="preserve">Organisation Internationale pour les Migrations </w:t>
      </w:r>
      <w:r>
        <w:t xml:space="preserve">OIM </w:t>
      </w:r>
      <w:r>
        <w:t xml:space="preserve">556 </w:t>
      </w:r>
      <w:r>
        <w:t xml:space="preserve">556 </w:t>
      </w:r>
    </w:p>
    <w:p>
      <w:r>
        <w:t xml:space="preserve">682898 </w:t>
      </w:r>
      <w:r>
        <w:t xml:space="preserve">NULL </w:t>
      </w:r>
      <w:r>
        <w:t xml:space="preserve">2023-09-30 00:00:00 </w:t>
      </w:r>
      <w:r>
        <w:t xml:space="preserve">2023-10-10 00:00:00 </w:t>
      </w:r>
      <w:r>
        <w:t xml:space="preserve">2023-08-08 00:00:00 </w:t>
      </w:r>
      <w:r>
        <w:t xml:space="preserve">52 </w:t>
      </w:r>
      <w:r>
        <w:t xml:space="preserve">196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685511 </w:t>
      </w:r>
      <w:r>
        <w:t xml:space="preserve">Organisation Internationale pour les Migrations </w:t>
      </w:r>
      <w:r>
        <w:t xml:space="preserve">OIM </w:t>
      </w:r>
      <w:r>
        <w:t xml:space="preserve">556 </w:t>
      </w:r>
      <w:r>
        <w:t xml:space="preserve">556 </w:t>
      </w:r>
    </w:p>
    <w:p>
      <w:r>
        <w:t xml:space="preserve">682899 </w:t>
      </w:r>
      <w:r>
        <w:t xml:space="preserve">NULL </w:t>
      </w:r>
      <w:r>
        <w:t xml:space="preserve">2023-03-28 00:00:00 </w:t>
      </w:r>
      <w:r>
        <w:t xml:space="preserve">2023-10-10 00:00:00 </w:t>
      </w:r>
      <w:r>
        <w:t xml:space="preserve">2023-08-12 00:00:00 </w:t>
      </w:r>
      <w:r>
        <w:t xml:space="preserve">52 </w:t>
      </w:r>
      <w:r>
        <w:t xml:space="preserve">312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685512 </w:t>
      </w:r>
      <w:r>
        <w:t xml:space="preserve">Organisation Internationale pour les Migrations </w:t>
      </w:r>
      <w:r>
        <w:t xml:space="preserve">OIM </w:t>
      </w:r>
      <w:r>
        <w:t xml:space="preserve">556 </w:t>
      </w:r>
      <w:r>
        <w:t xml:space="preserve">556 </w:t>
      </w:r>
    </w:p>
    <w:p>
      <w:r>
        <w:t xml:space="preserve">682900 </w:t>
      </w:r>
      <w:r>
        <w:t xml:space="preserve">NULL </w:t>
      </w:r>
      <w:r>
        <w:t xml:space="preserve">2023-05-04 00:00:00 </w:t>
      </w:r>
      <w:r>
        <w:t xml:space="preserve">2023-10-10 00:00:00 </w:t>
      </w:r>
      <w:r>
        <w:t xml:space="preserve">2023-08-07 00:00:00 </w:t>
      </w:r>
      <w:r>
        <w:t xml:space="preserve">92 </w:t>
      </w:r>
      <w:r>
        <w:t xml:space="preserve">368 </w:t>
      </w:r>
      <w:r>
        <w:t xml:space="preserve">2 </w:t>
      </w:r>
      <w:r>
        <w:t xml:space="preserve">Retourné </w:t>
      </w:r>
      <w:r>
        <w:t xml:space="preserve">CD6107ZS05 </w:t>
      </w:r>
      <w:r>
        <w:t xml:space="preserve">CD6107ZS05AS19 </w:t>
      </w:r>
      <w:r>
        <w:t xml:space="preserve">Nzenga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685513 </w:t>
      </w:r>
      <w:r>
        <w:t xml:space="preserve">Organisation Internationale pour les Migrations </w:t>
      </w:r>
      <w:r>
        <w:t xml:space="preserve">OIM </w:t>
      </w:r>
      <w:r>
        <w:t xml:space="preserve">556 </w:t>
      </w:r>
      <w:r>
        <w:t xml:space="preserve">556 </w:t>
      </w:r>
    </w:p>
    <w:p>
      <w:r>
        <w:t xml:space="preserve">682901 </w:t>
      </w:r>
      <w:r>
        <w:t xml:space="preserve">NULL </w:t>
      </w:r>
      <w:r>
        <w:t xml:space="preserve">2023-03-28 00:00:00 </w:t>
      </w:r>
      <w:r>
        <w:t xml:space="preserve">2023-10-10 00:00:00 </w:t>
      </w:r>
      <w:r>
        <w:t xml:space="preserve">2023-08-10 00:00:00 </w:t>
      </w:r>
      <w:r>
        <w:t xml:space="preserve">162 </w:t>
      </w:r>
      <w:r>
        <w:t xml:space="preserve">953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685514 </w:t>
      </w:r>
      <w:r>
        <w:t xml:space="preserve">Organisation Internationale pour les Migrations </w:t>
      </w:r>
      <w:r>
        <w:t xml:space="preserve">OIM </w:t>
      </w:r>
      <w:r>
        <w:t xml:space="preserve">556 </w:t>
      </w:r>
      <w:r>
        <w:t xml:space="preserve">556 </w:t>
      </w:r>
    </w:p>
    <w:p>
      <w:r>
        <w:t xml:space="preserve">682902 </w:t>
      </w:r>
      <w:r>
        <w:t xml:space="preserve">NULL </w:t>
      </w:r>
      <w:r>
        <w:t xml:space="preserve">2023-09-30 00:00:00 </w:t>
      </w:r>
      <w:r>
        <w:t xml:space="preserve">2023-10-10 00:00:00 </w:t>
      </w:r>
      <w:r>
        <w:t xml:space="preserve">2023-08-10 00:00:00 </w:t>
      </w:r>
      <w:r>
        <w:t xml:space="preserve">4 </w:t>
      </w:r>
      <w:r>
        <w:t xml:space="preserve">24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685515 </w:t>
      </w:r>
      <w:r>
        <w:t xml:space="preserve">Organisation Internationale pour les Migrations </w:t>
      </w:r>
      <w:r>
        <w:t xml:space="preserve">OIM </w:t>
      </w:r>
      <w:r>
        <w:t xml:space="preserve">556 </w:t>
      </w:r>
      <w:r>
        <w:t xml:space="preserve">556 </w:t>
      </w:r>
    </w:p>
    <w:p>
      <w:r>
        <w:t xml:space="preserve">682903 </w:t>
      </w:r>
      <w:r>
        <w:t xml:space="preserve">NULL </w:t>
      </w:r>
      <w:r>
        <w:t xml:space="preserve">2022-09-01 00:00:00 </w:t>
      </w:r>
      <w:r>
        <w:t xml:space="preserve">2023-10-10 00:00:00 </w:t>
      </w:r>
      <w:r>
        <w:t xml:space="preserve">2023-08-10 00:00:00 </w:t>
      </w:r>
      <w:r>
        <w:t xml:space="preserve">13 </w:t>
      </w:r>
      <w:r>
        <w:t xml:space="preserve">78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685516 </w:t>
      </w:r>
      <w:r>
        <w:t xml:space="preserve">Organisation Internationale pour les Migrations </w:t>
      </w:r>
      <w:r>
        <w:t xml:space="preserve">OIM </w:t>
      </w:r>
      <w:r>
        <w:t xml:space="preserve">556 </w:t>
      </w:r>
      <w:r>
        <w:t xml:space="preserve">556 </w:t>
      </w:r>
    </w:p>
    <w:p>
      <w:r>
        <w:t xml:space="preserve">682904 </w:t>
      </w:r>
      <w:r>
        <w:t xml:space="preserve">NULL </w:t>
      </w:r>
      <w:r>
        <w:t xml:space="preserve">2023-03-28 00:00:00 </w:t>
      </w:r>
      <w:r>
        <w:t xml:space="preserve">2023-10-10 00:00:00 </w:t>
      </w:r>
      <w:r>
        <w:t xml:space="preserve">2023-08-10 00:00:00 </w:t>
      </w:r>
      <w:r>
        <w:t xml:space="preserve">23 </w:t>
      </w:r>
      <w:r>
        <w:t xml:space="preserve">119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685517 </w:t>
      </w:r>
      <w:r>
        <w:t xml:space="preserve">Organisation Internationale pour les Migrations </w:t>
      </w:r>
      <w:r>
        <w:t xml:space="preserve">OIM </w:t>
      </w:r>
      <w:r>
        <w:t xml:space="preserve">556 </w:t>
      </w:r>
      <w:r>
        <w:t xml:space="preserve">556 </w:t>
      </w:r>
    </w:p>
    <w:p>
      <w:r>
        <w:t xml:space="preserve">682905 </w:t>
      </w:r>
      <w:r>
        <w:t xml:space="preserve">NULL </w:t>
      </w:r>
      <w:r>
        <w:t xml:space="preserve">2023-05-04 00:00:00 </w:t>
      </w:r>
      <w:r>
        <w:t xml:space="preserve">2023-10-10 00:00:00 </w:t>
      </w:r>
      <w:r>
        <w:t xml:space="preserve">2023-08-10 00:00:00 </w:t>
      </w:r>
      <w:r>
        <w:t xml:space="preserve">25 </w:t>
      </w:r>
      <w:r>
        <w:t xml:space="preserve">129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685518 </w:t>
      </w:r>
      <w:r>
        <w:t xml:space="preserve">Organisation Internationale pour les Migrations </w:t>
      </w:r>
      <w:r>
        <w:t xml:space="preserve">OIM </w:t>
      </w:r>
      <w:r>
        <w:t xml:space="preserve">556 </w:t>
      </w:r>
      <w:r>
        <w:t xml:space="preserve">556 </w:t>
      </w:r>
    </w:p>
    <w:p>
      <w:r>
        <w:t xml:space="preserve">682906 </w:t>
      </w:r>
      <w:r>
        <w:t xml:space="preserve">NULL </w:t>
      </w:r>
      <w:r>
        <w:t xml:space="preserve">2022-12-01 00:00:00 </w:t>
      </w:r>
      <w:r>
        <w:t xml:space="preserve">2023-10-10 00:00:00 </w:t>
      </w:r>
      <w:r>
        <w:t xml:space="preserve">2023-08-10 00:00:00 </w:t>
      </w:r>
      <w:r>
        <w:t xml:space="preserve">126 </w:t>
      </w:r>
      <w:r>
        <w:t xml:space="preserve">756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685519 </w:t>
      </w:r>
      <w:r>
        <w:t xml:space="preserve">Organisation Internationale pour les Migrations </w:t>
      </w:r>
      <w:r>
        <w:t xml:space="preserve">OIM </w:t>
      </w:r>
      <w:r>
        <w:t xml:space="preserve">556 </w:t>
      </w:r>
      <w:r>
        <w:t xml:space="preserve">556 </w:t>
      </w:r>
    </w:p>
    <w:p>
      <w:r>
        <w:t xml:space="preserve">682907 </w:t>
      </w:r>
      <w:r>
        <w:t xml:space="preserve">NULL </w:t>
      </w:r>
      <w:r>
        <w:t xml:space="preserve">2023-03-28 00:00:00 </w:t>
      </w:r>
      <w:r>
        <w:t xml:space="preserve">2023-10-10 00:00:00 </w:t>
      </w:r>
      <w:r>
        <w:t xml:space="preserve">2023-08-10 00:00:00 </w:t>
      </w:r>
      <w:r>
        <w:t xml:space="preserve">336 </w:t>
      </w:r>
      <w:r>
        <w:t xml:space="preserve">2206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685520 </w:t>
      </w:r>
      <w:r>
        <w:t xml:space="preserve">Organisation Internationale pour les Migrations </w:t>
      </w:r>
      <w:r>
        <w:t xml:space="preserve">OIM </w:t>
      </w:r>
      <w:r>
        <w:t xml:space="preserve">556 </w:t>
      </w:r>
      <w:r>
        <w:t xml:space="preserve">556 </w:t>
      </w:r>
    </w:p>
    <w:p>
      <w:r>
        <w:t xml:space="preserve">682908 </w:t>
      </w:r>
      <w:r>
        <w:t xml:space="preserve">NULL </w:t>
      </w:r>
      <w:r>
        <w:t xml:space="preserve">2022-09-01 00:00:00 </w:t>
      </w:r>
      <w:r>
        <w:t xml:space="preserve">2023-10-10 00:00:00 </w:t>
      </w:r>
      <w:r>
        <w:t xml:space="preserve">2023-08-12 00:00:00 </w:t>
      </w:r>
      <w:r>
        <w:t xml:space="preserve">26 </w:t>
      </w:r>
      <w:r>
        <w:t xml:space="preserve">146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685521 </w:t>
      </w:r>
      <w:r>
        <w:t xml:space="preserve">Organisation Internationale pour les Migrations </w:t>
      </w:r>
      <w:r>
        <w:t xml:space="preserve">OIM </w:t>
      </w:r>
      <w:r>
        <w:t xml:space="preserve">556 </w:t>
      </w:r>
      <w:r>
        <w:t xml:space="preserve">556 </w:t>
      </w:r>
    </w:p>
    <w:p>
      <w:r>
        <w:t xml:space="preserve">682909 </w:t>
      </w:r>
      <w:r>
        <w:t xml:space="preserve">NULL </w:t>
      </w:r>
      <w:r>
        <w:t xml:space="preserve">2022-12-01 00:00:00 </w:t>
      </w:r>
      <w:r>
        <w:t xml:space="preserve">2023-10-10 00:00:00 </w:t>
      </w:r>
      <w:r>
        <w:t xml:space="preserve">2023-08-12 00:00:00 </w:t>
      </w:r>
      <w:r>
        <w:t xml:space="preserve">29 </w:t>
      </w:r>
      <w:r>
        <w:t xml:space="preserve">162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685522 </w:t>
      </w:r>
      <w:r>
        <w:t xml:space="preserve">Organisation Internationale pour les Migrations </w:t>
      </w:r>
      <w:r>
        <w:t xml:space="preserve">OIM </w:t>
      </w:r>
      <w:r>
        <w:t xml:space="preserve">556 </w:t>
      </w:r>
      <w:r>
        <w:t xml:space="preserve">556 </w:t>
      </w:r>
    </w:p>
    <w:p>
      <w:r>
        <w:t xml:space="preserve">682910 </w:t>
      </w:r>
      <w:r>
        <w:t xml:space="preserve">NULL </w:t>
      </w:r>
      <w:r>
        <w:t xml:space="preserve">2023-03-28 00:00:00 </w:t>
      </w:r>
      <w:r>
        <w:t xml:space="preserve">2023-10-10 00:00:00 </w:t>
      </w:r>
      <w:r>
        <w:t xml:space="preserve">2023-08-12 00:00:00 </w:t>
      </w:r>
      <w:r>
        <w:t xml:space="preserve">62 </w:t>
      </w:r>
      <w:r>
        <w:t xml:space="preserve">372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685523 </w:t>
      </w:r>
      <w:r>
        <w:t xml:space="preserve">Organisation Internationale pour les Migrations </w:t>
      </w:r>
      <w:r>
        <w:t xml:space="preserve">OIM </w:t>
      </w:r>
      <w:r>
        <w:t xml:space="preserve">556 </w:t>
      </w:r>
      <w:r>
        <w:t xml:space="preserve">556 </w:t>
      </w:r>
    </w:p>
    <w:p>
      <w:r>
        <w:t xml:space="preserve">682911 </w:t>
      </w:r>
      <w:r>
        <w:t xml:space="preserve">NULL </w:t>
      </w:r>
      <w:r>
        <w:t xml:space="preserve">2023-05-04 00:00:00 </w:t>
      </w:r>
      <w:r>
        <w:t xml:space="preserve">2023-10-10 00:00:00 </w:t>
      </w:r>
      <w:r>
        <w:t xml:space="preserve">2023-08-12 00:00:00 </w:t>
      </w:r>
      <w:r>
        <w:t xml:space="preserve">138 </w:t>
      </w:r>
      <w:r>
        <w:t xml:space="preserve">828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685524 </w:t>
      </w:r>
      <w:r>
        <w:t xml:space="preserve">Organisation Internationale pour les Migrations </w:t>
      </w:r>
      <w:r>
        <w:t xml:space="preserve">OIM </w:t>
      </w:r>
      <w:r>
        <w:t xml:space="preserve">556 </w:t>
      </w:r>
      <w:r>
        <w:t xml:space="preserve">556 </w:t>
      </w:r>
    </w:p>
    <w:p>
      <w:r>
        <w:t xml:space="preserve">682912 </w:t>
      </w:r>
      <w:r>
        <w:t xml:space="preserve">NULL </w:t>
      </w:r>
      <w:r>
        <w:t xml:space="preserve">2022-09-01 00:00:00 </w:t>
      </w:r>
      <w:r>
        <w:t xml:space="preserve">2023-10-10 00:00:00 </w:t>
      </w:r>
      <w:r>
        <w:t xml:space="preserve">2023-08-10 00:00:00 </w:t>
      </w:r>
      <w:r>
        <w:t xml:space="preserve">14 </w:t>
      </w:r>
      <w:r>
        <w:t xml:space="preserve">84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685525 </w:t>
      </w:r>
      <w:r>
        <w:t xml:space="preserve">Organisation Internationale pour les Migrations </w:t>
      </w:r>
      <w:r>
        <w:t xml:space="preserve">OIM </w:t>
      </w:r>
      <w:r>
        <w:t xml:space="preserve">556 </w:t>
      </w:r>
      <w:r>
        <w:t xml:space="preserve">556 </w:t>
      </w:r>
    </w:p>
    <w:p>
      <w:r>
        <w:t xml:space="preserve">682913 </w:t>
      </w:r>
      <w:r>
        <w:t xml:space="preserve">NULL </w:t>
      </w:r>
      <w:r>
        <w:t xml:space="preserve">2022-12-01 00:00:00 </w:t>
      </w:r>
      <w:r>
        <w:t xml:space="preserve">2023-10-10 00:00:00 </w:t>
      </w:r>
      <w:r>
        <w:t xml:space="preserve">2023-08-10 00:00:00 </w:t>
      </w:r>
      <w:r>
        <w:t xml:space="preserve">18 </w:t>
      </w:r>
      <w:r>
        <w:t xml:space="preserve">108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685526 </w:t>
      </w:r>
      <w:r>
        <w:t xml:space="preserve">Organisation Internationale pour les Migrations </w:t>
      </w:r>
      <w:r>
        <w:t xml:space="preserve">OIM </w:t>
      </w:r>
      <w:r>
        <w:t xml:space="preserve">556 </w:t>
      </w:r>
      <w:r>
        <w:t xml:space="preserve">556 </w:t>
      </w:r>
    </w:p>
    <w:p>
      <w:r>
        <w:t xml:space="preserve">682914 </w:t>
      </w:r>
      <w:r>
        <w:t xml:space="preserve">NULL </w:t>
      </w:r>
      <w:r>
        <w:t xml:space="preserve">2023-03-28 00:00:00 </w:t>
      </w:r>
      <w:r>
        <w:t xml:space="preserve">2023-10-10 00:00:00 </w:t>
      </w:r>
      <w:r>
        <w:t xml:space="preserve">2023-08-10 00:00:00 </w:t>
      </w:r>
      <w:r>
        <w:t xml:space="preserve">18 </w:t>
      </w:r>
      <w:r>
        <w:t xml:space="preserve">113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685527 </w:t>
      </w:r>
      <w:r>
        <w:t xml:space="preserve">Organisation Internationale pour les Migrations </w:t>
      </w:r>
      <w:r>
        <w:t xml:space="preserve">OIM </w:t>
      </w:r>
      <w:r>
        <w:t xml:space="preserve">556 </w:t>
      </w:r>
      <w:r>
        <w:t xml:space="preserve">556 </w:t>
      </w:r>
    </w:p>
    <w:p>
      <w:r>
        <w:t xml:space="preserve">682915 </w:t>
      </w:r>
      <w:r>
        <w:t xml:space="preserve">NULL </w:t>
      </w:r>
      <w:r>
        <w:t xml:space="preserve">2023-05-04 00:00:00 </w:t>
      </w:r>
      <w:r>
        <w:t xml:space="preserve">2023-10-10 00:00:00 </w:t>
      </w:r>
      <w:r>
        <w:t xml:space="preserve">2023-08-10 00:00:00 </w:t>
      </w:r>
      <w:r>
        <w:t xml:space="preserve">6 </w:t>
      </w:r>
      <w:r>
        <w:t xml:space="preserve">38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685528 </w:t>
      </w:r>
      <w:r>
        <w:t xml:space="preserve">Organisation Internationale pour les Migrations </w:t>
      </w:r>
      <w:r>
        <w:t xml:space="preserve">OIM </w:t>
      </w:r>
      <w:r>
        <w:t xml:space="preserve">556 </w:t>
      </w:r>
      <w:r>
        <w:t xml:space="preserve">556 </w:t>
      </w:r>
    </w:p>
    <w:p>
      <w:r>
        <w:t xml:space="preserve">682916 </w:t>
      </w:r>
      <w:r>
        <w:t xml:space="preserve">NULL </w:t>
      </w:r>
      <w:r>
        <w:t xml:space="preserve">2023-03-28 00:00:00 </w:t>
      </w:r>
      <w:r>
        <w:t xml:space="preserve">2023-10-10 00:00:00 </w:t>
      </w:r>
      <w:r>
        <w:t xml:space="preserve">2023-08-10 00:00:00 </w:t>
      </w:r>
      <w:r>
        <w:t xml:space="preserve">4 </w:t>
      </w:r>
      <w:r>
        <w:t xml:space="preserve">36 </w:t>
      </w:r>
      <w:r>
        <w:t xml:space="preserve">2 </w:t>
      </w:r>
      <w:r>
        <w:t xml:space="preserve">Retourné </w:t>
      </w:r>
      <w:r>
        <w:t xml:space="preserve">CD6107ZS05 </w:t>
      </w:r>
      <w:r>
        <w:t xml:space="preserve">CD6107ZS05AS20 </w:t>
      </w:r>
      <w:r>
        <w:t xml:space="preserve">Rugetsi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685529 </w:t>
      </w:r>
      <w:r>
        <w:t xml:space="preserve">Organisation Internationale pour les Migrations </w:t>
      </w:r>
      <w:r>
        <w:t xml:space="preserve">OIM </w:t>
      </w:r>
      <w:r>
        <w:t xml:space="preserve">556 </w:t>
      </w:r>
      <w:r>
        <w:t xml:space="preserve">556 </w:t>
      </w:r>
    </w:p>
    <w:p>
      <w:r>
        <w:t xml:space="preserve">682917 </w:t>
      </w:r>
      <w:r>
        <w:t xml:space="preserve">NULL </w:t>
      </w:r>
      <w:r>
        <w:t xml:space="preserve">2023-05-04 00:00:00 </w:t>
      </w:r>
      <w:r>
        <w:t xml:space="preserve">2023-10-10 00:00:00 </w:t>
      </w:r>
      <w:r>
        <w:t xml:space="preserve">2023-08-14 00:00:00 </w:t>
      </w:r>
      <w:r>
        <w:t xml:space="preserve">159 </w:t>
      </w:r>
      <w:r>
        <w:t xml:space="preserve">1113 </w:t>
      </w:r>
      <w:r>
        <w:t xml:space="preserve">2 </w:t>
      </w:r>
      <w:r>
        <w:t xml:space="preserve">Retourné </w:t>
      </w:r>
      <w:r>
        <w:t xml:space="preserve">CD6107ZS05 </w:t>
      </w:r>
      <w:r>
        <w:t xml:space="preserve">CD6107ZS05AS08 </w:t>
      </w:r>
      <w:r>
        <w:t xml:space="preserve">Kisima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685530 </w:t>
      </w:r>
      <w:r>
        <w:t xml:space="preserve">Organisation Internationale pour les Migrations </w:t>
      </w:r>
      <w:r>
        <w:t xml:space="preserve">OIM </w:t>
      </w:r>
      <w:r>
        <w:t xml:space="preserve">556 </w:t>
      </w:r>
      <w:r>
        <w:t xml:space="preserve">556 </w:t>
      </w:r>
    </w:p>
    <w:p>
      <w:r>
        <w:t xml:space="preserve">682918 </w:t>
      </w:r>
      <w:r>
        <w:t xml:space="preserve">NULL </w:t>
      </w:r>
      <w:r>
        <w:t xml:space="preserve">2023-05-04 00:00:00 </w:t>
      </w:r>
      <w:r>
        <w:t xml:space="preserve">2023-10-10 00:00:00 </w:t>
      </w:r>
      <w:r>
        <w:t xml:space="preserve">2023-08-14 00:00:00 </w:t>
      </w:r>
      <w:r>
        <w:t xml:space="preserve">178 </w:t>
      </w:r>
      <w:r>
        <w:t xml:space="preserve">760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685531 </w:t>
      </w:r>
      <w:r>
        <w:t xml:space="preserve">Organisation Internationale pour les Migrations </w:t>
      </w:r>
      <w:r>
        <w:t xml:space="preserve">OIM </w:t>
      </w:r>
      <w:r>
        <w:t xml:space="preserve">556 </w:t>
      </w:r>
      <w:r>
        <w:t xml:space="preserve">556 </w:t>
      </w:r>
    </w:p>
    <w:p>
      <w:r>
        <w:t xml:space="preserve">682919 </w:t>
      </w:r>
      <w:r>
        <w:t xml:space="preserve">NULL </w:t>
      </w:r>
      <w:r>
        <w:t xml:space="preserve">2023-05-04 00:00:00 </w:t>
      </w:r>
      <w:r>
        <w:t xml:space="preserve">2023-10-10 00:00:00 </w:t>
      </w:r>
      <w:r>
        <w:t xml:space="preserve">2023-08-14 00:00:00 </w:t>
      </w:r>
      <w:r>
        <w:t xml:space="preserve">83 </w:t>
      </w:r>
      <w:r>
        <w:t xml:space="preserve">373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685532 </w:t>
      </w:r>
      <w:r>
        <w:t xml:space="preserve">Organisation Internationale pour les Migrations </w:t>
      </w:r>
      <w:r>
        <w:t xml:space="preserve">OIM </w:t>
      </w:r>
      <w:r>
        <w:t xml:space="preserve">556 </w:t>
      </w:r>
      <w:r>
        <w:t xml:space="preserve">556 </w:t>
      </w:r>
    </w:p>
    <w:p>
      <w:r>
        <w:t xml:space="preserve">682920 </w:t>
      </w:r>
      <w:r>
        <w:t xml:space="preserve">NULL </w:t>
      </w:r>
      <w:r>
        <w:t xml:space="preserve">2022-06-01 00:00:00 </w:t>
      </w:r>
      <w:r>
        <w:t xml:space="preserve">2023-10-10 00:00:00 </w:t>
      </w:r>
      <w:r>
        <w:t xml:space="preserve">2023-08-09 00:00:00 </w:t>
      </w:r>
      <w:r>
        <w:t xml:space="preserve">6 </w:t>
      </w:r>
      <w:r>
        <w:t xml:space="preserve">32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685533 </w:t>
      </w:r>
      <w:r>
        <w:t xml:space="preserve">Organisation Internationale pour les Migrations </w:t>
      </w:r>
      <w:r>
        <w:t xml:space="preserve">OIM </w:t>
      </w:r>
      <w:r>
        <w:t xml:space="preserve">556 </w:t>
      </w:r>
      <w:r>
        <w:t xml:space="preserve">556 </w:t>
      </w:r>
    </w:p>
    <w:p>
      <w:r>
        <w:t xml:space="preserve">682921 </w:t>
      </w:r>
      <w:r>
        <w:t xml:space="preserve">NULL </w:t>
      </w:r>
      <w:r>
        <w:t xml:space="preserve">2023-05-04 00:00:00 </w:t>
      </w:r>
      <w:r>
        <w:t xml:space="preserve">2023-10-10 00:00:00 </w:t>
      </w:r>
      <w:r>
        <w:t xml:space="preserve">2023-08-09 00:00:00 </w:t>
      </w:r>
      <w:r>
        <w:t xml:space="preserve">188 </w:t>
      </w:r>
      <w:r>
        <w:t xml:space="preserve">727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685534 </w:t>
      </w:r>
      <w:r>
        <w:t xml:space="preserve">Organisation Internationale pour les Migrations </w:t>
      </w:r>
      <w:r>
        <w:t xml:space="preserve">OIM </w:t>
      </w:r>
      <w:r>
        <w:t xml:space="preserve">556 </w:t>
      </w:r>
      <w:r>
        <w:t xml:space="preserve">556 </w:t>
      </w:r>
    </w:p>
    <w:p>
      <w:r>
        <w:t xml:space="preserve">682922 </w:t>
      </w:r>
      <w:r>
        <w:t xml:space="preserve">NULL </w:t>
      </w:r>
      <w:r>
        <w:t xml:space="preserve">2023-09-30 00:00:00 </w:t>
      </w:r>
      <w:r>
        <w:t xml:space="preserve">2023-10-10 00:00:00 </w:t>
      </w:r>
      <w:r>
        <w:t xml:space="preserve">2023-08-09 00:00:00 </w:t>
      </w:r>
      <w:r>
        <w:t xml:space="preserve">107 </w:t>
      </w:r>
      <w:r>
        <w:t xml:space="preserve">413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685535 </w:t>
      </w:r>
      <w:r>
        <w:t xml:space="preserve">Organisation Internationale pour les Migrations </w:t>
      </w:r>
      <w:r>
        <w:t xml:space="preserve">OIM </w:t>
      </w:r>
      <w:r>
        <w:t xml:space="preserve">556 </w:t>
      </w:r>
      <w:r>
        <w:t xml:space="preserve">556 </w:t>
      </w:r>
    </w:p>
    <w:p>
      <w:r>
        <w:t xml:space="preserve">682923 </w:t>
      </w:r>
      <w:r>
        <w:t xml:space="preserve">NULL </w:t>
      </w:r>
      <w:r>
        <w:t xml:space="preserve">2023-05-04 00:00:00 </w:t>
      </w:r>
      <w:r>
        <w:t xml:space="preserve">2023-10-10 00:00:00 </w:t>
      </w:r>
      <w:r>
        <w:t xml:space="preserve">2023-08-14 00:00:00 </w:t>
      </w:r>
      <w:r>
        <w:t xml:space="preserve">73 </w:t>
      </w:r>
      <w:r>
        <w:t xml:space="preserve">461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685536 </w:t>
      </w:r>
      <w:r>
        <w:t xml:space="preserve">Organisation Internationale pour les Migrations </w:t>
      </w:r>
      <w:r>
        <w:t xml:space="preserve">OIM </w:t>
      </w:r>
      <w:r>
        <w:t xml:space="preserve">556 </w:t>
      </w:r>
      <w:r>
        <w:t xml:space="preserve">556 </w:t>
      </w:r>
    </w:p>
    <w:p>
      <w:r>
        <w:t xml:space="preserve">682924 </w:t>
      </w:r>
      <w:r>
        <w:t xml:space="preserve">NULL </w:t>
      </w:r>
      <w:r>
        <w:t xml:space="preserve">2023-09-30 00:00:00 </w:t>
      </w:r>
      <w:r>
        <w:t xml:space="preserve">2023-10-10 00:00:00 </w:t>
      </w:r>
      <w:r>
        <w:t xml:space="preserve">2023-08-14 00:00:00 </w:t>
      </w:r>
      <w:r>
        <w:t xml:space="preserve">9 </w:t>
      </w:r>
      <w:r>
        <w:t xml:space="preserve">57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685537 </w:t>
      </w:r>
      <w:r>
        <w:t xml:space="preserve">Organisation Internationale pour les Migrations </w:t>
      </w:r>
      <w:r>
        <w:t xml:space="preserve">OIM </w:t>
      </w:r>
      <w:r>
        <w:t xml:space="preserve">556 </w:t>
      </w:r>
      <w:r>
        <w:t xml:space="preserve">556 </w:t>
      </w:r>
    </w:p>
    <w:p>
      <w:r>
        <w:t xml:space="preserve">682925 </w:t>
      </w:r>
      <w:r>
        <w:t xml:space="preserve">NULL </w:t>
      </w:r>
      <w:r>
        <w:t xml:space="preserve">2023-05-04 00:00:00 </w:t>
      </w:r>
      <w:r>
        <w:t xml:space="preserve">2023-10-10 00:00:00 </w:t>
      </w:r>
      <w:r>
        <w:t xml:space="preserve">2023-08-08 00:00:00 </w:t>
      </w:r>
      <w:r>
        <w:t xml:space="preserve">501 </w:t>
      </w:r>
      <w:r>
        <w:t xml:space="preserve">1436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685538 </w:t>
      </w:r>
      <w:r>
        <w:t xml:space="preserve">Organisation Internationale pour les Migrations </w:t>
      </w:r>
      <w:r>
        <w:t xml:space="preserve">OIM </w:t>
      </w:r>
      <w:r>
        <w:t xml:space="preserve">556 </w:t>
      </w:r>
      <w:r>
        <w:t xml:space="preserve">556 </w:t>
      </w:r>
    </w:p>
    <w:p>
      <w:r>
        <w:t xml:space="preserve">682926 </w:t>
      </w:r>
      <w:r>
        <w:t xml:space="preserve">NULL </w:t>
      </w:r>
      <w:r>
        <w:t xml:space="preserve">2023-05-04 00:00:00 </w:t>
      </w:r>
      <w:r>
        <w:t xml:space="preserve">2023-10-10 00:00:00 </w:t>
      </w:r>
      <w:r>
        <w:t xml:space="preserve">2023-08-09 00:00:00 </w:t>
      </w:r>
      <w:r>
        <w:t xml:space="preserve">199 </w:t>
      </w:r>
      <w:r>
        <w:t xml:space="preserve">777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685539 </w:t>
      </w:r>
      <w:r>
        <w:t xml:space="preserve">Organisation Internationale pour les Migrations </w:t>
      </w:r>
      <w:r>
        <w:t xml:space="preserve">OIM </w:t>
      </w:r>
      <w:r>
        <w:t xml:space="preserve">556 </w:t>
      </w:r>
      <w:r>
        <w:t xml:space="preserve">556 </w:t>
      </w:r>
    </w:p>
    <w:p>
      <w:r>
        <w:t xml:space="preserve">682927 </w:t>
      </w:r>
      <w:r>
        <w:t xml:space="preserve">NULL </w:t>
      </w:r>
      <w:r>
        <w:t xml:space="preserve">2022-09-01 00:00:00 </w:t>
      </w:r>
      <w:r>
        <w:t xml:space="preserve">2023-10-10 00:00:00 </w:t>
      </w:r>
      <w:r>
        <w:t xml:space="preserve">2023-08-09 00:00:00 </w:t>
      </w:r>
      <w:r>
        <w:t xml:space="preserve">30 </w:t>
      </w:r>
      <w:r>
        <w:t xml:space="preserve">203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685540 </w:t>
      </w:r>
      <w:r>
        <w:t xml:space="preserve">Organisation Internationale pour les Migrations </w:t>
      </w:r>
      <w:r>
        <w:t xml:space="preserve">OIM </w:t>
      </w:r>
      <w:r>
        <w:t xml:space="preserve">556 </w:t>
      </w:r>
      <w:r>
        <w:t xml:space="preserve">556 </w:t>
      </w:r>
    </w:p>
    <w:p>
      <w:r>
        <w:t xml:space="preserve">682928 </w:t>
      </w:r>
      <w:r>
        <w:t xml:space="preserve">NULL </w:t>
      </w:r>
      <w:r>
        <w:t xml:space="preserve">2022-12-01 00:00:00 </w:t>
      </w:r>
      <w:r>
        <w:t xml:space="preserve">2023-10-10 00:00:00 </w:t>
      </w:r>
      <w:r>
        <w:t xml:space="preserve">2023-08-09 00:00:00 </w:t>
      </w:r>
      <w:r>
        <w:t xml:space="preserve">3 </w:t>
      </w:r>
      <w:r>
        <w:t xml:space="preserve">20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685541 </w:t>
      </w:r>
      <w:r>
        <w:t xml:space="preserve">Organisation Internationale pour les Migrations </w:t>
      </w:r>
      <w:r>
        <w:t xml:space="preserve">OIM </w:t>
      </w:r>
      <w:r>
        <w:t xml:space="preserve">556 </w:t>
      </w:r>
      <w:r>
        <w:t xml:space="preserve">556 </w:t>
      </w:r>
    </w:p>
    <w:p>
      <w:r>
        <w:t xml:space="preserve">682929 </w:t>
      </w:r>
      <w:r>
        <w:t xml:space="preserve">NULL </w:t>
      </w:r>
      <w:r>
        <w:t xml:space="preserve">2023-03-28 00:00:00 </w:t>
      </w:r>
      <w:r>
        <w:t xml:space="preserve">2023-10-10 00:00:00 </w:t>
      </w:r>
      <w:r>
        <w:t xml:space="preserve">2023-08-09 00:00:00 </w:t>
      </w:r>
      <w:r>
        <w:t xml:space="preserve">12 </w:t>
      </w:r>
      <w:r>
        <w:t xml:space="preserve">38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685542 </w:t>
      </w:r>
      <w:r>
        <w:t xml:space="preserve">Organisation Internationale pour les Migrations </w:t>
      </w:r>
      <w:r>
        <w:t xml:space="preserve">OIM </w:t>
      </w:r>
      <w:r>
        <w:t xml:space="preserve">556 </w:t>
      </w:r>
      <w:r>
        <w:t xml:space="preserve">556 </w:t>
      </w:r>
    </w:p>
    <w:p>
      <w:r>
        <w:t xml:space="preserve">682930 </w:t>
      </w:r>
      <w:r>
        <w:t xml:space="preserve">NULL </w:t>
      </w:r>
      <w:r>
        <w:t xml:space="preserve">2023-05-04 00:00:00 </w:t>
      </w:r>
      <w:r>
        <w:t xml:space="preserve">2023-10-10 00:00:00 </w:t>
      </w:r>
      <w:r>
        <w:t xml:space="preserve">2023-08-09 00:00:00 </w:t>
      </w:r>
      <w:r>
        <w:t xml:space="preserve">331 </w:t>
      </w:r>
      <w:r>
        <w:t xml:space="preserve">1049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685543 </w:t>
      </w:r>
      <w:r>
        <w:t xml:space="preserve">Organisation Internationale pour les Migrations </w:t>
      </w:r>
      <w:r>
        <w:t xml:space="preserve">OIM </w:t>
      </w:r>
      <w:r>
        <w:t xml:space="preserve">556 </w:t>
      </w:r>
      <w:r>
        <w:t xml:space="preserve">556 </w:t>
      </w:r>
    </w:p>
    <w:p>
      <w:r>
        <w:t xml:space="preserve">682931 </w:t>
      </w:r>
      <w:r>
        <w:t xml:space="preserve">NULL </w:t>
      </w:r>
      <w:r>
        <w:t xml:space="preserve">2022-06-01 00:00:00 </w:t>
      </w:r>
      <w:r>
        <w:t xml:space="preserve">2023-10-10 00:00:00 </w:t>
      </w:r>
      <w:r>
        <w:t xml:space="preserve">2023-08-09 00:00:00 </w:t>
      </w:r>
      <w:r>
        <w:t xml:space="preserve">30 </w:t>
      </w:r>
      <w:r>
        <w:t xml:space="preserve">215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685544 </w:t>
      </w:r>
      <w:r>
        <w:t xml:space="preserve">Organisation Internationale pour les Migrations </w:t>
      </w:r>
      <w:r>
        <w:t xml:space="preserve">OIM </w:t>
      </w:r>
      <w:r>
        <w:t xml:space="preserve">556 </w:t>
      </w:r>
      <w:r>
        <w:t xml:space="preserve">556 </w:t>
      </w:r>
    </w:p>
    <w:p>
      <w:r>
        <w:t xml:space="preserve">682932 </w:t>
      </w:r>
      <w:r>
        <w:t xml:space="preserve">NULL </w:t>
      </w:r>
      <w:r>
        <w:t xml:space="preserve">2023-03-28 00:00:00 </w:t>
      </w:r>
      <w:r>
        <w:t xml:space="preserve">2023-10-10 00:00:00 </w:t>
      </w:r>
      <w:r>
        <w:t xml:space="preserve">2023-08-09 00:00:00 </w:t>
      </w:r>
      <w:r>
        <w:t xml:space="preserve">121 </w:t>
      </w:r>
      <w:r>
        <w:t xml:space="preserve">374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685545 </w:t>
      </w:r>
      <w:r>
        <w:t xml:space="preserve">Organisation Internationale pour les Migrations </w:t>
      </w:r>
      <w:r>
        <w:t xml:space="preserve">OIM </w:t>
      </w:r>
      <w:r>
        <w:t xml:space="preserve">556 </w:t>
      </w:r>
      <w:r>
        <w:t xml:space="preserve">556 </w:t>
      </w:r>
    </w:p>
    <w:p>
      <w:r>
        <w:t xml:space="preserve">682933 </w:t>
      </w:r>
      <w:r>
        <w:t xml:space="preserve">NULL </w:t>
      </w:r>
      <w:r>
        <w:t xml:space="preserve">2023-05-04 00:00:00 </w:t>
      </w:r>
      <w:r>
        <w:t xml:space="preserve">2023-10-10 00:00:00 </w:t>
      </w:r>
      <w:r>
        <w:t xml:space="preserve">2023-08-09 00:00:00 </w:t>
      </w:r>
      <w:r>
        <w:t xml:space="preserve">17 </w:t>
      </w:r>
      <w:r>
        <w:t xml:space="preserve">53 </w:t>
      </w:r>
      <w:r>
        <w:t xml:space="preserve">2 </w:t>
      </w:r>
      <w:r>
        <w:t xml:space="preserve">Retourné </w:t>
      </w:r>
      <w:r>
        <w:t xml:space="preserve">CD6103ZS04 </w:t>
      </w:r>
      <w:r>
        <w:t xml:space="preserve">CD6103ZS04AS02 </w:t>
      </w:r>
      <w:r>
        <w:t xml:space="preserve">Bukama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685546 </w:t>
      </w:r>
      <w:r>
        <w:t xml:space="preserve">Organisation Internationale pour les Migrations </w:t>
      </w:r>
      <w:r>
        <w:t xml:space="preserve">OIM </w:t>
      </w:r>
      <w:r>
        <w:t xml:space="preserve">556 </w:t>
      </w:r>
      <w:r>
        <w:t xml:space="preserve">556 </w:t>
      </w:r>
    </w:p>
    <w:p>
      <w:r>
        <w:t xml:space="preserve">682934 </w:t>
      </w:r>
      <w:r>
        <w:t xml:space="preserve">NULL </w:t>
      </w:r>
      <w:r>
        <w:t xml:space="preserve">2023-03-28 00:00:00 </w:t>
      </w:r>
      <w:r>
        <w:t xml:space="preserve">2023-10-10 00:00:00 </w:t>
      </w:r>
      <w:r>
        <w:t xml:space="preserve">2023-08-23 00:00:00 </w:t>
      </w:r>
      <w:r>
        <w:t xml:space="preserve">172 </w:t>
      </w:r>
      <w:r>
        <w:t xml:space="preserve">711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685547 </w:t>
      </w:r>
      <w:r>
        <w:t xml:space="preserve">Organisation Internationale pour les Migrations </w:t>
      </w:r>
      <w:r>
        <w:t xml:space="preserve">OIM </w:t>
      </w:r>
      <w:r>
        <w:t xml:space="preserve">556 </w:t>
      </w:r>
      <w:r>
        <w:t xml:space="preserve">556 </w:t>
      </w:r>
    </w:p>
    <w:p>
      <w:r>
        <w:t xml:space="preserve">682935 </w:t>
      </w:r>
      <w:r>
        <w:t xml:space="preserve">NULL </w:t>
      </w:r>
      <w:r>
        <w:t xml:space="preserve">2023-09-30 00:00:00 </w:t>
      </w:r>
      <w:r>
        <w:t xml:space="preserve">2023-10-10 00:00:00 </w:t>
      </w:r>
      <w:r>
        <w:t xml:space="preserve">2023-08-23 00:00:00 </w:t>
      </w:r>
      <w:r>
        <w:t xml:space="preserve">3 </w:t>
      </w:r>
      <w:r>
        <w:t xml:space="preserve">12 </w:t>
      </w:r>
      <w:r>
        <w:t xml:space="preserve">2 </w:t>
      </w:r>
      <w:r>
        <w:t xml:space="preserve">Retourné </w:t>
      </w:r>
      <w:r>
        <w:t xml:space="preserve">CD6111ZS04 </w:t>
      </w:r>
      <w:r>
        <w:t xml:space="preserve">CD6111ZS04AS13 </w:t>
      </w:r>
      <w:r>
        <w:t xml:space="preserve">Kasoko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685548 </w:t>
      </w:r>
      <w:r>
        <w:t xml:space="preserve">Organisation Internationale pour les Migrations </w:t>
      </w:r>
      <w:r>
        <w:t xml:space="preserve">OIM </w:t>
      </w:r>
      <w:r>
        <w:t xml:space="preserve">556 </w:t>
      </w:r>
      <w:r>
        <w:t xml:space="preserve">556 </w:t>
      </w:r>
    </w:p>
    <w:p>
      <w:r>
        <w:t xml:space="preserve">682936 </w:t>
      </w:r>
      <w:r>
        <w:t xml:space="preserve">NULL </w:t>
      </w:r>
      <w:r>
        <w:t xml:space="preserve">2022-06-01 00:00:00 </w:t>
      </w:r>
      <w:r>
        <w:t xml:space="preserve">2023-10-10 00:00:00 </w:t>
      </w:r>
      <w:r>
        <w:t xml:space="preserve">2023-08-20 00:00:00 </w:t>
      </w:r>
      <w:r>
        <w:t xml:space="preserve">1 </w:t>
      </w:r>
      <w:r>
        <w:t xml:space="preserve">6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685549 </w:t>
      </w:r>
      <w:r>
        <w:t xml:space="preserve">Organisation Internationale pour les Migrations </w:t>
      </w:r>
      <w:r>
        <w:t xml:space="preserve">OIM </w:t>
      </w:r>
      <w:r>
        <w:t xml:space="preserve">556 </w:t>
      </w:r>
      <w:r>
        <w:t xml:space="preserve">556 </w:t>
      </w:r>
    </w:p>
    <w:p>
      <w:r>
        <w:t xml:space="preserve">682937 </w:t>
      </w:r>
      <w:r>
        <w:t xml:space="preserve">NULL </w:t>
      </w:r>
      <w:r>
        <w:t xml:space="preserve">2022-09-01 00:00:00 </w:t>
      </w:r>
      <w:r>
        <w:t xml:space="preserve">2023-10-10 00:00:00 </w:t>
      </w:r>
      <w:r>
        <w:t xml:space="preserve">2023-08-20 00:00:00 </w:t>
      </w:r>
      <w:r>
        <w:t xml:space="preserve">1 </w:t>
      </w:r>
      <w:r>
        <w:t xml:space="preserve">6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685550 </w:t>
      </w:r>
      <w:r>
        <w:t xml:space="preserve">Organisation Internationale pour les Migrations </w:t>
      </w:r>
      <w:r>
        <w:t xml:space="preserve">OIM </w:t>
      </w:r>
      <w:r>
        <w:t xml:space="preserve">556 </w:t>
      </w:r>
      <w:r>
        <w:t xml:space="preserve">556 </w:t>
      </w:r>
    </w:p>
    <w:p>
      <w:r>
        <w:t xml:space="preserve">682938 </w:t>
      </w:r>
      <w:r>
        <w:t xml:space="preserve">NULL </w:t>
      </w:r>
      <w:r>
        <w:t xml:space="preserve">2022-12-01 00:00:00 </w:t>
      </w:r>
      <w:r>
        <w:t xml:space="preserve">2023-10-10 00:00:00 </w:t>
      </w:r>
      <w:r>
        <w:t xml:space="preserve">2023-08-20 00:00:00 </w:t>
      </w:r>
      <w:r>
        <w:t xml:space="preserve">3 </w:t>
      </w:r>
      <w:r>
        <w:t xml:space="preserve">18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685551 </w:t>
      </w:r>
      <w:r>
        <w:t xml:space="preserve">Organisation Internationale pour les Migrations </w:t>
      </w:r>
      <w:r>
        <w:t xml:space="preserve">OIM </w:t>
      </w:r>
      <w:r>
        <w:t xml:space="preserve">556 </w:t>
      </w:r>
      <w:r>
        <w:t xml:space="preserve">556 </w:t>
      </w:r>
    </w:p>
    <w:p>
      <w:r>
        <w:t xml:space="preserve">682939 </w:t>
      </w:r>
      <w:r>
        <w:t xml:space="preserve">NULL </w:t>
      </w:r>
      <w:r>
        <w:t xml:space="preserve">2023-03-28 00:00:00 </w:t>
      </w:r>
      <w:r>
        <w:t xml:space="preserve">2023-10-10 00:00:00 </w:t>
      </w:r>
      <w:r>
        <w:t xml:space="preserve">2023-08-20 00:00:00 </w:t>
      </w:r>
      <w:r>
        <w:t xml:space="preserve">8 </w:t>
      </w:r>
      <w:r>
        <w:t xml:space="preserve">48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685552 </w:t>
      </w:r>
      <w:r>
        <w:t xml:space="preserve">Organisation Internationale pour les Migrations </w:t>
      </w:r>
      <w:r>
        <w:t xml:space="preserve">OIM </w:t>
      </w:r>
      <w:r>
        <w:t xml:space="preserve">556 </w:t>
      </w:r>
      <w:r>
        <w:t xml:space="preserve">556 </w:t>
      </w:r>
    </w:p>
    <w:p>
      <w:r>
        <w:t xml:space="preserve">682940 </w:t>
      </w:r>
      <w:r>
        <w:t xml:space="preserve">NULL </w:t>
      </w:r>
      <w:r>
        <w:t xml:space="preserve">2023-05-04 00:00:00 </w:t>
      </w:r>
      <w:r>
        <w:t xml:space="preserve">2023-10-10 00:00:00 </w:t>
      </w:r>
      <w:r>
        <w:t xml:space="preserve">2023-08-20 00:00:00 </w:t>
      </w:r>
      <w:r>
        <w:t xml:space="preserve">42 </w:t>
      </w:r>
      <w:r>
        <w:t xml:space="preserve">252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685553 </w:t>
      </w:r>
      <w:r>
        <w:t xml:space="preserve">Organisation Internationale pour les Migrations </w:t>
      </w:r>
      <w:r>
        <w:t xml:space="preserve">OIM </w:t>
      </w:r>
      <w:r>
        <w:t xml:space="preserve">556 </w:t>
      </w:r>
      <w:r>
        <w:t xml:space="preserve">556 </w:t>
      </w:r>
    </w:p>
    <w:p>
      <w:r>
        <w:t xml:space="preserve">682941 </w:t>
      </w:r>
      <w:r>
        <w:t xml:space="preserve">NULL </w:t>
      </w:r>
      <w:r>
        <w:t xml:space="preserve">2023-09-30 00:00:00 </w:t>
      </w:r>
      <w:r>
        <w:t xml:space="preserve">2023-10-10 00:00:00 </w:t>
      </w:r>
      <w:r>
        <w:t xml:space="preserve">2023-08-20 00:00:00 </w:t>
      </w:r>
      <w:r>
        <w:t xml:space="preserve">85 </w:t>
      </w:r>
      <w:r>
        <w:t xml:space="preserve">510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685554 </w:t>
      </w:r>
      <w:r>
        <w:t xml:space="preserve">Organisation Internationale pour les Migrations </w:t>
      </w:r>
      <w:r>
        <w:t xml:space="preserve">OIM </w:t>
      </w:r>
      <w:r>
        <w:t xml:space="preserve">556 </w:t>
      </w:r>
      <w:r>
        <w:t xml:space="preserve">556 </w:t>
      </w:r>
    </w:p>
    <w:p>
      <w:r>
        <w:t xml:space="preserve">682942 </w:t>
      </w:r>
      <w:r>
        <w:t xml:space="preserve">NULL </w:t>
      </w:r>
      <w:r>
        <w:t xml:space="preserve">2022-06-01 00:00:00 </w:t>
      </w:r>
      <w:r>
        <w:t xml:space="preserve">2023-10-10 00:00:00 </w:t>
      </w:r>
      <w:r>
        <w:t xml:space="preserve">2023-08-20 00:00:00 </w:t>
      </w:r>
      <w:r>
        <w:t xml:space="preserve">75 </w:t>
      </w:r>
      <w:r>
        <w:t xml:space="preserve">375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685555 </w:t>
      </w:r>
      <w:r>
        <w:t xml:space="preserve">Organisation Internationale pour les Migrations </w:t>
      </w:r>
      <w:r>
        <w:t xml:space="preserve">OIM </w:t>
      </w:r>
      <w:r>
        <w:t xml:space="preserve">556 </w:t>
      </w:r>
      <w:r>
        <w:t xml:space="preserve">556 </w:t>
      </w:r>
    </w:p>
    <w:p>
      <w:r>
        <w:t xml:space="preserve">682943 </w:t>
      </w:r>
      <w:r>
        <w:t xml:space="preserve">NULL </w:t>
      </w:r>
      <w:r>
        <w:t xml:space="preserve">2022-09-01 00:00:00 </w:t>
      </w:r>
      <w:r>
        <w:t xml:space="preserve">2023-10-10 00:00:00 </w:t>
      </w:r>
      <w:r>
        <w:t xml:space="preserve">2023-08-20 00:00:00 </w:t>
      </w:r>
      <w:r>
        <w:t xml:space="preserve">114 </w:t>
      </w:r>
      <w:r>
        <w:t xml:space="preserve">570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685556 </w:t>
      </w:r>
      <w:r>
        <w:t xml:space="preserve">Organisation Internationale pour les Migrations </w:t>
      </w:r>
      <w:r>
        <w:t xml:space="preserve">OIM </w:t>
      </w:r>
      <w:r>
        <w:t xml:space="preserve">556 </w:t>
      </w:r>
      <w:r>
        <w:t xml:space="preserve">556 </w:t>
      </w:r>
    </w:p>
    <w:p>
      <w:r>
        <w:t xml:space="preserve">682944 </w:t>
      </w:r>
      <w:r>
        <w:t xml:space="preserve">NULL </w:t>
      </w:r>
      <w:r>
        <w:t xml:space="preserve">2022-12-01 00:00:00 </w:t>
      </w:r>
      <w:r>
        <w:t xml:space="preserve">2023-10-10 00:00:00 </w:t>
      </w:r>
      <w:r>
        <w:t xml:space="preserve">2023-08-20 00:00:00 </w:t>
      </w:r>
      <w:r>
        <w:t xml:space="preserve">21 </w:t>
      </w:r>
      <w:r>
        <w:t xml:space="preserve">105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685557 </w:t>
      </w:r>
      <w:r>
        <w:t xml:space="preserve">Organisation Internationale pour les Migrations </w:t>
      </w:r>
      <w:r>
        <w:t xml:space="preserve">OIM </w:t>
      </w:r>
      <w:r>
        <w:t xml:space="preserve">556 </w:t>
      </w:r>
      <w:r>
        <w:t xml:space="preserve">556 </w:t>
      </w:r>
    </w:p>
    <w:p>
      <w:r>
        <w:t xml:space="preserve">682945 </w:t>
      </w:r>
      <w:r>
        <w:t xml:space="preserve">NULL </w:t>
      </w:r>
      <w:r>
        <w:t xml:space="preserve">2023-03-28 00:00:00 </w:t>
      </w:r>
      <w:r>
        <w:t xml:space="preserve">2023-10-10 00:00:00 </w:t>
      </w:r>
      <w:r>
        <w:t xml:space="preserve">2023-08-20 00:00:00 </w:t>
      </w:r>
      <w:r>
        <w:t xml:space="preserve">42 </w:t>
      </w:r>
      <w:r>
        <w:t xml:space="preserve">252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685558 </w:t>
      </w:r>
      <w:r>
        <w:t xml:space="preserve">Organisation Internationale pour les Migrations </w:t>
      </w:r>
      <w:r>
        <w:t xml:space="preserve">OIM </w:t>
      </w:r>
      <w:r>
        <w:t xml:space="preserve">556 </w:t>
      </w:r>
      <w:r>
        <w:t xml:space="preserve">556 </w:t>
      </w:r>
    </w:p>
    <w:p>
      <w:r>
        <w:t xml:space="preserve">682946 </w:t>
      </w:r>
      <w:r>
        <w:t xml:space="preserve">NULL </w:t>
      </w:r>
      <w:r>
        <w:t xml:space="preserve">2023-05-04 00:00:00 </w:t>
      </w:r>
      <w:r>
        <w:t xml:space="preserve">2023-10-10 00:00:00 </w:t>
      </w:r>
      <w:r>
        <w:t xml:space="preserve">2023-08-20 00:00:00 </w:t>
      </w:r>
      <w:r>
        <w:t xml:space="preserve">42 </w:t>
      </w:r>
      <w:r>
        <w:t xml:space="preserve">252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685559 </w:t>
      </w:r>
      <w:r>
        <w:t xml:space="preserve">Organisation Internationale pour les Migrations </w:t>
      </w:r>
      <w:r>
        <w:t xml:space="preserve">OIM </w:t>
      </w:r>
      <w:r>
        <w:t xml:space="preserve">556 </w:t>
      </w:r>
      <w:r>
        <w:t xml:space="preserve">556 </w:t>
      </w:r>
    </w:p>
    <w:p>
      <w:r>
        <w:t xml:space="preserve">682947 </w:t>
      </w:r>
      <w:r>
        <w:t xml:space="preserve">NULL </w:t>
      </w:r>
      <w:r>
        <w:t xml:space="preserve">2023-09-30 00:00:00 </w:t>
      </w:r>
      <w:r>
        <w:t xml:space="preserve">2023-10-10 00:00:00 </w:t>
      </w:r>
      <w:r>
        <w:t xml:space="preserve">2023-08-20 00:00:00 </w:t>
      </w:r>
      <w:r>
        <w:t xml:space="preserve">27 </w:t>
      </w:r>
      <w:r>
        <w:t xml:space="preserve">162 </w:t>
      </w:r>
      <w:r>
        <w:t xml:space="preserve">2 </w:t>
      </w:r>
      <w:r>
        <w:t xml:space="preserve">Retourné </w:t>
      </w:r>
      <w:r>
        <w:t xml:space="preserve">CD6111ZS04 </w:t>
      </w:r>
      <w:r>
        <w:t xml:space="preserve">CD6111ZS04AS05 </w:t>
      </w:r>
      <w:r>
        <w:t xml:space="preserve">CBCA Kibirizi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685560 </w:t>
      </w:r>
      <w:r>
        <w:t xml:space="preserve">Organisation Internationale pour les Migrations </w:t>
      </w:r>
      <w:r>
        <w:t xml:space="preserve">OIM </w:t>
      </w:r>
      <w:r>
        <w:t xml:space="preserve">556 </w:t>
      </w:r>
      <w:r>
        <w:t xml:space="preserve">556 </w:t>
      </w:r>
    </w:p>
    <w:p>
      <w:r>
        <w:t xml:space="preserve">682948 </w:t>
      </w:r>
      <w:r>
        <w:t xml:space="preserve">NULL </w:t>
      </w:r>
      <w:r>
        <w:t xml:space="preserve">2022-12-01 00:00:00 </w:t>
      </w:r>
      <w:r>
        <w:t xml:space="preserve">2023-10-10 00:00:00 </w:t>
      </w:r>
      <w:r>
        <w:t xml:space="preserve">2023-08-22 00:00:00 </w:t>
      </w:r>
      <w:r>
        <w:t xml:space="preserve">5 </w:t>
      </w:r>
      <w:r>
        <w:t xml:space="preserve">27 </w:t>
      </w:r>
      <w:r>
        <w:t xml:space="preserve">2 </w:t>
      </w:r>
      <w:r>
        <w:t xml:space="preserve">Retourné </w:t>
      </w:r>
      <w:r>
        <w:t xml:space="preserve">CD6111ZS04 </w:t>
      </w:r>
      <w:r>
        <w:t xml:space="preserve">CD6111ZS04AS25 </w:t>
      </w:r>
      <w:r>
        <w:t xml:space="preserve">Vitshumbi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685561 </w:t>
      </w:r>
      <w:r>
        <w:t xml:space="preserve">Organisation Internationale pour les Migrations </w:t>
      </w:r>
      <w:r>
        <w:t xml:space="preserve">OIM </w:t>
      </w:r>
      <w:r>
        <w:t xml:space="preserve">556 </w:t>
      </w:r>
      <w:r>
        <w:t xml:space="preserve">556 </w:t>
      </w:r>
    </w:p>
    <w:p>
      <w:r>
        <w:t xml:space="preserve">682949 </w:t>
      </w:r>
      <w:r>
        <w:t xml:space="preserve">NULL </w:t>
      </w:r>
      <w:r>
        <w:t xml:space="preserve">2023-03-28 00:00:00 </w:t>
      </w:r>
      <w:r>
        <w:t xml:space="preserve">2023-10-10 00:00:00 </w:t>
      </w:r>
      <w:r>
        <w:t xml:space="preserve">2023-08-22 00:00:00 </w:t>
      </w:r>
      <w:r>
        <w:t xml:space="preserve">2 </w:t>
      </w:r>
      <w:r>
        <w:t xml:space="preserve">11 </w:t>
      </w:r>
      <w:r>
        <w:t xml:space="preserve">2 </w:t>
      </w:r>
      <w:r>
        <w:t xml:space="preserve">Retourné </w:t>
      </w:r>
      <w:r>
        <w:t xml:space="preserve">CD6111ZS04 </w:t>
      </w:r>
      <w:r>
        <w:t xml:space="preserve">CD6111ZS04AS25 </w:t>
      </w:r>
      <w:r>
        <w:t xml:space="preserve">Vitshumbi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CD61050109 </w:t>
      </w:r>
      <w:r>
        <w:t xml:space="preserve">Masereka lac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685562 </w:t>
      </w:r>
      <w:r>
        <w:t xml:space="preserve">Organisation Internationale pour les Migrations </w:t>
      </w:r>
      <w:r>
        <w:t xml:space="preserve">OIM </w:t>
      </w:r>
      <w:r>
        <w:t xml:space="preserve">556 </w:t>
      </w:r>
      <w:r>
        <w:t xml:space="preserve">556 </w:t>
      </w:r>
    </w:p>
    <w:p>
      <w:r>
        <w:t xml:space="preserve">682950 </w:t>
      </w:r>
      <w:r>
        <w:t xml:space="preserve">NULL </w:t>
      </w:r>
      <w:r>
        <w:t xml:space="preserve">2023-05-04 00:00:00 </w:t>
      </w:r>
      <w:r>
        <w:t xml:space="preserve">2023-10-10 00:00:00 </w:t>
      </w:r>
      <w:r>
        <w:t xml:space="preserve">2023-08-18 00:00:00 </w:t>
      </w:r>
      <w:r>
        <w:t xml:space="preserve">89 </w:t>
      </w:r>
      <w:r>
        <w:t xml:space="preserve">534 </w:t>
      </w:r>
      <w:r>
        <w:t xml:space="preserve">2 </w:t>
      </w:r>
      <w:r>
        <w:t xml:space="preserve">Retourné </w:t>
      </w:r>
      <w:r>
        <w:t xml:space="preserve">CD6111ZS04 </w:t>
      </w:r>
      <w:r>
        <w:t xml:space="preserve">CD6111ZS04AS03 </w:t>
      </w:r>
      <w:r>
        <w:t xml:space="preserve">Bulindi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CD61050609 </w:t>
      </w:r>
      <w:r>
        <w:t xml:space="preserve">Vuhaka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685563 </w:t>
      </w:r>
      <w:r>
        <w:t xml:space="preserve">Organisation Internationale pour les Migrations </w:t>
      </w:r>
      <w:r>
        <w:t xml:space="preserve">OIM </w:t>
      </w:r>
      <w:r>
        <w:t xml:space="preserve">556 </w:t>
      </w:r>
      <w:r>
        <w:t xml:space="preserve">556 </w:t>
      </w:r>
    </w:p>
    <w:p>
      <w:r>
        <w:t xml:space="preserve">682951 </w:t>
      </w:r>
      <w:r>
        <w:t xml:space="preserve">NULL </w:t>
      </w:r>
      <w:r>
        <w:t xml:space="preserve">2023-05-04 00:00:00 </w:t>
      </w:r>
      <w:r>
        <w:t xml:space="preserve">2023-10-10 00:00:00 </w:t>
      </w:r>
      <w:r>
        <w:t xml:space="preserve">2023-08-19 00:00:00 </w:t>
      </w:r>
      <w:r>
        <w:t xml:space="preserve">27 </w:t>
      </w:r>
      <w:r>
        <w:t xml:space="preserve">162 </w:t>
      </w:r>
      <w:r>
        <w:t xml:space="preserve">2 </w:t>
      </w:r>
      <w:r>
        <w:t xml:space="preserve">Retourné </w:t>
      </w:r>
      <w:r>
        <w:t xml:space="preserve">CD6111ZS04 </w:t>
      </w:r>
      <w:r>
        <w:t xml:space="preserve">CD6111ZS04AS03 </w:t>
      </w:r>
      <w:r>
        <w:t xml:space="preserve">Bulindi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685564 </w:t>
      </w:r>
      <w:r>
        <w:t xml:space="preserve">Organisation Internationale pour les Migrations </w:t>
      </w:r>
      <w:r>
        <w:t xml:space="preserve">OIM </w:t>
      </w:r>
      <w:r>
        <w:t xml:space="preserve">556 </w:t>
      </w:r>
      <w:r>
        <w:t xml:space="preserve">556 </w:t>
      </w:r>
    </w:p>
    <w:p>
      <w:r>
        <w:t xml:space="preserve">682952 </w:t>
      </w:r>
      <w:r>
        <w:t xml:space="preserve">NULL </w:t>
      </w:r>
      <w:r>
        <w:t xml:space="preserve">2023-09-30 00:00:00 </w:t>
      </w:r>
      <w:r>
        <w:t xml:space="preserve">2023-10-10 00:00:00 </w:t>
      </w:r>
      <w:r>
        <w:t xml:space="preserve">2023-08-19 00:00:00 </w:t>
      </w:r>
      <w:r>
        <w:t xml:space="preserve">16 </w:t>
      </w:r>
      <w:r>
        <w:t xml:space="preserve">96 </w:t>
      </w:r>
      <w:r>
        <w:t xml:space="preserve">2 </w:t>
      </w:r>
      <w:r>
        <w:t xml:space="preserve">Retourné </w:t>
      </w:r>
      <w:r>
        <w:t xml:space="preserve">CD6111ZS04 </w:t>
      </w:r>
      <w:r>
        <w:t xml:space="preserve">CD6111ZS04AS03 </w:t>
      </w:r>
      <w:r>
        <w:t xml:space="preserve">Bulindi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685565 </w:t>
      </w:r>
      <w:r>
        <w:t xml:space="preserve">Organisation Internationale pour les Migrations </w:t>
      </w:r>
      <w:r>
        <w:t xml:space="preserve">OIM </w:t>
      </w:r>
      <w:r>
        <w:t xml:space="preserve">556 </w:t>
      </w:r>
      <w:r>
        <w:t xml:space="preserve">556 </w:t>
      </w:r>
    </w:p>
    <w:p>
      <w:r>
        <w:t xml:space="preserve">682953 </w:t>
      </w:r>
      <w:r>
        <w:t xml:space="preserve">NULL </w:t>
      </w:r>
      <w:r>
        <w:t xml:space="preserve">2023-05-04 00:00:00 </w:t>
      </w:r>
      <w:r>
        <w:t xml:space="preserve">2023-10-10 00:00:00 </w:t>
      </w:r>
      <w:r>
        <w:t xml:space="preserve">2023-08-18 00:00:00 </w:t>
      </w:r>
      <w:r>
        <w:t xml:space="preserve">143 </w:t>
      </w:r>
      <w:r>
        <w:t xml:space="preserve">858 </w:t>
      </w:r>
      <w:r>
        <w:t xml:space="preserve">2 </w:t>
      </w:r>
      <w:r>
        <w:t xml:space="preserve">Retourné </w:t>
      </w:r>
      <w:r>
        <w:t xml:space="preserve">CD6111ZS04 </w:t>
      </w:r>
      <w:r>
        <w:t xml:space="preserve">CD6111ZS04AS03 </w:t>
      </w:r>
      <w:r>
        <w:t xml:space="preserve">Bulindi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685566 </w:t>
      </w:r>
      <w:r>
        <w:t xml:space="preserve">Organisation Internationale pour les Migrations </w:t>
      </w:r>
      <w:r>
        <w:t xml:space="preserve">OIM </w:t>
      </w:r>
      <w:r>
        <w:t xml:space="preserve">556 </w:t>
      </w:r>
      <w:r>
        <w:t xml:space="preserve">556 </w:t>
      </w:r>
    </w:p>
    <w:p>
      <w:r>
        <w:t xml:space="preserve">682954 </w:t>
      </w:r>
      <w:r>
        <w:t xml:space="preserve">NULL </w:t>
      </w:r>
      <w:r>
        <w:t xml:space="preserve">2022-12-01 00:00:00 </w:t>
      </w:r>
      <w:r>
        <w:t xml:space="preserve">2023-10-10 00:00:00 </w:t>
      </w:r>
      <w:r>
        <w:t xml:space="preserve">2023-08-18 00:00:00 </w:t>
      </w:r>
      <w:r>
        <w:t xml:space="preserve">5 </w:t>
      </w:r>
      <w:r>
        <w:t xml:space="preserve">30 </w:t>
      </w:r>
      <w:r>
        <w:t xml:space="preserve">2 </w:t>
      </w:r>
      <w:r>
        <w:t xml:space="preserve">Retourné </w:t>
      </w:r>
      <w:r>
        <w:t xml:space="preserve">CD6105ZS05 </w:t>
      </w:r>
      <w:r>
        <w:t xml:space="preserve">CD6105ZS05AS01 </w:t>
      </w:r>
      <w:r>
        <w:t xml:space="preserve">Akwele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685567 </w:t>
      </w:r>
      <w:r>
        <w:t xml:space="preserve">Organisation Internationale pour les Migrations </w:t>
      </w:r>
      <w:r>
        <w:t xml:space="preserve">OIM </w:t>
      </w:r>
      <w:r>
        <w:t xml:space="preserve">556 </w:t>
      </w:r>
      <w:r>
        <w:t xml:space="preserve">556 </w:t>
      </w:r>
    </w:p>
    <w:p>
      <w:r>
        <w:t xml:space="preserve">682955 </w:t>
      </w:r>
      <w:r>
        <w:t xml:space="preserve">NULL </w:t>
      </w:r>
      <w:r>
        <w:t xml:space="preserve">2023-03-28 00:00:00 </w:t>
      </w:r>
      <w:r>
        <w:t xml:space="preserve">2023-10-10 00:00:00 </w:t>
      </w:r>
      <w:r>
        <w:t xml:space="preserve">2023-08-12 00:00:00 </w:t>
      </w:r>
      <w:r>
        <w:t xml:space="preserve">300 </w:t>
      </w:r>
      <w:r>
        <w:t xml:space="preserve">1500 </w:t>
      </w:r>
      <w:r>
        <w:t xml:space="preserve">2 </w:t>
      </w:r>
      <w:r>
        <w:t xml:space="preserve">Retourné </w:t>
      </w:r>
      <w:r>
        <w:t xml:space="preserve">CD6105ZS05 </w:t>
      </w:r>
      <w:r>
        <w:t xml:space="preserve">CD6105ZS05AS02 </w:t>
      </w:r>
      <w:r>
        <w:t xml:space="preserve">Bandulu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685568 </w:t>
      </w:r>
      <w:r>
        <w:t xml:space="preserve">Organisation Internationale pour les Migrations </w:t>
      </w:r>
      <w:r>
        <w:t xml:space="preserve">OIM </w:t>
      </w:r>
      <w:r>
        <w:t xml:space="preserve">556 </w:t>
      </w:r>
      <w:r>
        <w:t xml:space="preserve">556 </w:t>
      </w:r>
    </w:p>
    <w:p>
      <w:r>
        <w:t xml:space="preserve">682956 </w:t>
      </w:r>
      <w:r>
        <w:t xml:space="preserve">NULL </w:t>
      </w:r>
      <w:r>
        <w:t xml:space="preserve">2023-05-04 00:00:00 </w:t>
      </w:r>
      <w:r>
        <w:t xml:space="preserve">2023-10-10 00:00:00 </w:t>
      </w:r>
      <w:r>
        <w:t xml:space="preserve">2023-08-12 00:00:00 </w:t>
      </w:r>
      <w:r>
        <w:t xml:space="preserve">38 </w:t>
      </w:r>
      <w:r>
        <w:t xml:space="preserve">190 </w:t>
      </w:r>
      <w:r>
        <w:t xml:space="preserve">2 </w:t>
      </w:r>
      <w:r>
        <w:t xml:space="preserve">Retourné </w:t>
      </w:r>
      <w:r>
        <w:t xml:space="preserve">CD6105ZS05 </w:t>
      </w:r>
      <w:r>
        <w:t xml:space="preserve">CD6105ZS05AS02 </w:t>
      </w:r>
      <w:r>
        <w:t xml:space="preserve">Bandulu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CD61050905 </w:t>
      </w:r>
      <w:r>
        <w:t xml:space="preserve">Baredje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685569 </w:t>
      </w:r>
      <w:r>
        <w:t xml:space="preserve">Organisation Internationale pour les Migrations </w:t>
      </w:r>
      <w:r>
        <w:t xml:space="preserve">OIM </w:t>
      </w:r>
      <w:r>
        <w:t xml:space="preserve">556 </w:t>
      </w:r>
      <w:r>
        <w:t xml:space="preserve">556 </w:t>
      </w:r>
    </w:p>
    <w:p>
      <w:r>
        <w:t xml:space="preserve">682957 </w:t>
      </w:r>
      <w:r>
        <w:t xml:space="preserve">NULL </w:t>
      </w:r>
      <w:r>
        <w:t xml:space="preserve">2023-05-04 00:00:00 </w:t>
      </w:r>
      <w:r>
        <w:t xml:space="preserve">2023-10-10 00:00:00 </w:t>
      </w:r>
      <w:r>
        <w:t xml:space="preserve">2023-08-15 00:00:00 </w:t>
      </w:r>
      <w:r>
        <w:t xml:space="preserve">68 </w:t>
      </w:r>
      <w:r>
        <w:t xml:space="preserve">408 </w:t>
      </w:r>
      <w:r>
        <w:t xml:space="preserve">2 </w:t>
      </w:r>
      <w:r>
        <w:t xml:space="preserve">Retourné </w:t>
      </w:r>
      <w:r>
        <w:t xml:space="preserve">CD6105ZS05 </w:t>
      </w:r>
      <w:r>
        <w:t xml:space="preserve">CD6105ZS05AS02 </w:t>
      </w:r>
      <w:r>
        <w:t xml:space="preserve">Bandulu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685570 </w:t>
      </w:r>
      <w:r>
        <w:t xml:space="preserve">Organisation Internationale pour les Migrations </w:t>
      </w:r>
      <w:r>
        <w:t xml:space="preserve">OIM </w:t>
      </w:r>
      <w:r>
        <w:t xml:space="preserve">556 </w:t>
      </w:r>
      <w:r>
        <w:t xml:space="preserve">556 </w:t>
      </w:r>
    </w:p>
    <w:p>
      <w:r>
        <w:t xml:space="preserve">682958 </w:t>
      </w:r>
      <w:r>
        <w:t xml:space="preserve">NULL </w:t>
      </w:r>
      <w:r>
        <w:t xml:space="preserve">2023-09-30 00:00:00 </w:t>
      </w:r>
      <w:r>
        <w:t xml:space="preserve">2023-10-10 00:00:00 </w:t>
      </w:r>
      <w:r>
        <w:t xml:space="preserve">2023-08-15 00:00:00 </w:t>
      </w:r>
      <w:r>
        <w:t xml:space="preserve">8 </w:t>
      </w:r>
      <w:r>
        <w:t xml:space="preserve">48 </w:t>
      </w:r>
      <w:r>
        <w:t xml:space="preserve">2 </w:t>
      </w:r>
      <w:r>
        <w:t xml:space="preserve">Retourné </w:t>
      </w:r>
      <w:r>
        <w:t xml:space="preserve">CD6105ZS05 </w:t>
      </w:r>
      <w:r>
        <w:t xml:space="preserve">CD6105ZS05AS02 </w:t>
      </w:r>
      <w:r>
        <w:t xml:space="preserve">Bandulu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CD6105ZS05 </w:t>
      </w:r>
      <w:r>
        <w:t xml:space="preserve">Manguredjipa </w:t>
      </w:r>
      <w:r>
        <w:t xml:space="preserve">NULL </w:t>
      </w:r>
      <w:r>
        <w:t xml:space="preserve">NULL </w:t>
      </w:r>
      <w:r>
        <w:t xml:space="preserve">Evaluation DTM-Juillet 2023 </w:t>
      </w:r>
      <w:r>
        <w:t xml:space="preserve">NULL </w:t>
      </w:r>
      <w:r>
        <w:t xml:space="preserve">685571 </w:t>
      </w:r>
      <w:r>
        <w:t xml:space="preserve">Organisation Internationale pour les Migrations </w:t>
      </w:r>
      <w:r>
        <w:t xml:space="preserve">OIM </w:t>
      </w:r>
      <w:r>
        <w:t xml:space="preserve">556 </w:t>
      </w:r>
      <w:r>
        <w:t xml:space="preserve">556 </w:t>
      </w:r>
    </w:p>
    <w:p>
      <w:r>
        <w:t xml:space="preserve">682959 </w:t>
      </w:r>
      <w:r>
        <w:t xml:space="preserve">NULL </w:t>
      </w:r>
      <w:r>
        <w:t xml:space="preserve">2022-12-01 00:00:00 </w:t>
      </w:r>
      <w:r>
        <w:t xml:space="preserve">2023-10-10 00:00:00 </w:t>
      </w:r>
      <w:r>
        <w:t xml:space="preserve">2023-08-16 00:00:00 </w:t>
      </w:r>
      <w:r>
        <w:t xml:space="preserve">1 </w:t>
      </w:r>
      <w:r>
        <w:t xml:space="preserve">5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685572 </w:t>
      </w:r>
      <w:r>
        <w:t xml:space="preserve">Organisation Internationale pour les Migrations </w:t>
      </w:r>
      <w:r>
        <w:t xml:space="preserve">OIM </w:t>
      </w:r>
      <w:r>
        <w:t xml:space="preserve">556 </w:t>
      </w:r>
      <w:r>
        <w:t xml:space="preserve">556 </w:t>
      </w:r>
    </w:p>
    <w:p>
      <w:r>
        <w:t xml:space="preserve">682960 </w:t>
      </w:r>
      <w:r>
        <w:t xml:space="preserve">NULL </w:t>
      </w:r>
      <w:r>
        <w:t xml:space="preserve">2022-09-01 00:00:00 </w:t>
      </w:r>
      <w:r>
        <w:t xml:space="preserve">2023-10-10 00:00:00 </w:t>
      </w:r>
      <w:r>
        <w:t xml:space="preserve">2023-08-18 00:00:00 </w:t>
      </w:r>
      <w:r>
        <w:t xml:space="preserve">13 </w:t>
      </w:r>
      <w:r>
        <w:t xml:space="preserve">65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685573 </w:t>
      </w:r>
      <w:r>
        <w:t xml:space="preserve">Organisation Internationale pour les Migrations </w:t>
      </w:r>
      <w:r>
        <w:t xml:space="preserve">OIM </w:t>
      </w:r>
      <w:r>
        <w:t xml:space="preserve">556 </w:t>
      </w:r>
      <w:r>
        <w:t xml:space="preserve">556 </w:t>
      </w:r>
    </w:p>
    <w:p>
      <w:r>
        <w:t xml:space="preserve">682961 </w:t>
      </w:r>
      <w:r>
        <w:t xml:space="preserve">NULL </w:t>
      </w:r>
      <w:r>
        <w:t xml:space="preserve">2022-12-01 00:00:00 </w:t>
      </w:r>
      <w:r>
        <w:t xml:space="preserve">2023-10-10 00:00:00 </w:t>
      </w:r>
      <w:r>
        <w:t xml:space="preserve">2023-08-18 00:00:00 </w:t>
      </w:r>
      <w:r>
        <w:t xml:space="preserve">30 </w:t>
      </w:r>
      <w:r>
        <w:t xml:space="preserve">150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685574 </w:t>
      </w:r>
      <w:r>
        <w:t xml:space="preserve">Organisation Internationale pour les Migrations </w:t>
      </w:r>
      <w:r>
        <w:t xml:space="preserve">OIM </w:t>
      </w:r>
      <w:r>
        <w:t xml:space="preserve">556 </w:t>
      </w:r>
      <w:r>
        <w:t xml:space="preserve">556 </w:t>
      </w:r>
    </w:p>
    <w:p>
      <w:r>
        <w:t xml:space="preserve">682962 </w:t>
      </w:r>
      <w:r>
        <w:t xml:space="preserve">NULL </w:t>
      </w:r>
      <w:r>
        <w:t xml:space="preserve">2023-03-28 00:00:00 </w:t>
      </w:r>
      <w:r>
        <w:t xml:space="preserve">2023-10-10 00:00:00 </w:t>
      </w:r>
      <w:r>
        <w:t xml:space="preserve">2023-08-18 00:00:00 </w:t>
      </w:r>
      <w:r>
        <w:t xml:space="preserve">4 </w:t>
      </w:r>
      <w:r>
        <w:t xml:space="preserve">20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685575 </w:t>
      </w:r>
      <w:r>
        <w:t xml:space="preserve">Organisation Internationale pour les Migrations </w:t>
      </w:r>
      <w:r>
        <w:t xml:space="preserve">OIM </w:t>
      </w:r>
      <w:r>
        <w:t xml:space="preserve">556 </w:t>
      </w:r>
      <w:r>
        <w:t xml:space="preserve">556 </w:t>
      </w:r>
    </w:p>
    <w:p>
      <w:r>
        <w:t xml:space="preserve">682963 </w:t>
      </w:r>
      <w:r>
        <w:t xml:space="preserve">NULL </w:t>
      </w:r>
      <w:r>
        <w:t xml:space="preserve">2022-09-01 00:00:00 </w:t>
      </w:r>
      <w:r>
        <w:t xml:space="preserve">2023-10-10 00:00:00 </w:t>
      </w:r>
      <w:r>
        <w:t xml:space="preserve">2023-08-16 00:00:00 </w:t>
      </w:r>
      <w:r>
        <w:t xml:space="preserve">4 </w:t>
      </w:r>
      <w:r>
        <w:t xml:space="preserve">21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685576 </w:t>
      </w:r>
      <w:r>
        <w:t xml:space="preserve">Organisation Internationale pour les Migrations </w:t>
      </w:r>
      <w:r>
        <w:t xml:space="preserve">OIM </w:t>
      </w:r>
      <w:r>
        <w:t xml:space="preserve">556 </w:t>
      </w:r>
      <w:r>
        <w:t xml:space="preserve">556 </w:t>
      </w:r>
    </w:p>
    <w:p>
      <w:r>
        <w:t xml:space="preserve">682964 </w:t>
      </w:r>
      <w:r>
        <w:t xml:space="preserve">NULL </w:t>
      </w:r>
      <w:r>
        <w:t xml:space="preserve">2022-12-01 00:00:00 </w:t>
      </w:r>
      <w:r>
        <w:t xml:space="preserve">2023-10-10 00:00:00 </w:t>
      </w:r>
      <w:r>
        <w:t xml:space="preserve">2023-08-16 00:00:00 </w:t>
      </w:r>
      <w:r>
        <w:t xml:space="preserve">6 </w:t>
      </w:r>
      <w:r>
        <w:t xml:space="preserve">31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685577 </w:t>
      </w:r>
      <w:r>
        <w:t xml:space="preserve">Organisation Internationale pour les Migrations </w:t>
      </w:r>
      <w:r>
        <w:t xml:space="preserve">OIM </w:t>
      </w:r>
      <w:r>
        <w:t xml:space="preserve">556 </w:t>
      </w:r>
      <w:r>
        <w:t xml:space="preserve">556 </w:t>
      </w:r>
    </w:p>
    <w:p>
      <w:r>
        <w:t xml:space="preserve">682965 </w:t>
      </w:r>
      <w:r>
        <w:t xml:space="preserve">NULL </w:t>
      </w:r>
      <w:r>
        <w:t xml:space="preserve">2022-06-01 00:00:00 </w:t>
      </w:r>
      <w:r>
        <w:t xml:space="preserve">2023-10-10 00:00:00 </w:t>
      </w:r>
      <w:r>
        <w:t xml:space="preserve">2023-08-17 00:00:00 </w:t>
      </w:r>
      <w:r>
        <w:t xml:space="preserve">5 </w:t>
      </w:r>
      <w:r>
        <w:t xml:space="preserve">22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685578 </w:t>
      </w:r>
      <w:r>
        <w:t xml:space="preserve">Organisation Internationale pour les Migrations </w:t>
      </w:r>
      <w:r>
        <w:t xml:space="preserve">OIM </w:t>
      </w:r>
      <w:r>
        <w:t xml:space="preserve">556 </w:t>
      </w:r>
      <w:r>
        <w:t xml:space="preserve">556 </w:t>
      </w:r>
    </w:p>
    <w:p>
      <w:r>
        <w:t xml:space="preserve">682966 </w:t>
      </w:r>
      <w:r>
        <w:t xml:space="preserve">NULL </w:t>
      </w:r>
      <w:r>
        <w:t xml:space="preserve">2022-09-01 00:00:00 </w:t>
      </w:r>
      <w:r>
        <w:t xml:space="preserve">2023-10-10 00:00:00 </w:t>
      </w:r>
      <w:r>
        <w:t xml:space="preserve">2023-08-17 00:00:00 </w:t>
      </w:r>
      <w:r>
        <w:t xml:space="preserve">3 </w:t>
      </w:r>
      <w:r>
        <w:t xml:space="preserve">14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685579 </w:t>
      </w:r>
      <w:r>
        <w:t xml:space="preserve">Organisation Internationale pour les Migrations </w:t>
      </w:r>
      <w:r>
        <w:t xml:space="preserve">OIM </w:t>
      </w:r>
      <w:r>
        <w:t xml:space="preserve">556 </w:t>
      </w:r>
      <w:r>
        <w:t xml:space="preserve">556 </w:t>
      </w:r>
    </w:p>
    <w:p>
      <w:r>
        <w:t xml:space="preserve">682967 </w:t>
      </w:r>
      <w:r>
        <w:t xml:space="preserve">NULL </w:t>
      </w:r>
      <w:r>
        <w:t xml:space="preserve">2022-09-01 00:00:00 </w:t>
      </w:r>
      <w:r>
        <w:t xml:space="preserve">2023-10-10 00:00:00 </w:t>
      </w:r>
      <w:r>
        <w:t xml:space="preserve">2023-08-21 00:00:00 </w:t>
      </w:r>
      <w:r>
        <w:t xml:space="preserve">3 </w:t>
      </w:r>
      <w:r>
        <w:t xml:space="preserve">12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CD5405ZS10 </w:t>
      </w:r>
      <w:r>
        <w:t xml:space="preserve">Mongbalu </w:t>
      </w:r>
      <w:r>
        <w:t xml:space="preserve">NULL </w:t>
      </w:r>
      <w:r>
        <w:t xml:space="preserve">NULL </w:t>
      </w:r>
      <w:r>
        <w:t xml:space="preserve">Evaluation DTM-Juillet 2023 </w:t>
      </w:r>
      <w:r>
        <w:t xml:space="preserve">NULL </w:t>
      </w:r>
      <w:r>
        <w:t xml:space="preserve">685580 </w:t>
      </w:r>
      <w:r>
        <w:t xml:space="preserve">Organisation Internationale pour les Migrations </w:t>
      </w:r>
      <w:r>
        <w:t xml:space="preserve">OIM </w:t>
      </w:r>
      <w:r>
        <w:t xml:space="preserve">556 </w:t>
      </w:r>
      <w:r>
        <w:t xml:space="preserve">556 </w:t>
      </w:r>
    </w:p>
    <w:p>
      <w:r>
        <w:t xml:space="preserve">682968 </w:t>
      </w:r>
      <w:r>
        <w:t xml:space="preserve">NULL </w:t>
      </w:r>
      <w:r>
        <w:t xml:space="preserve">2022-12-01 00:00:00 </w:t>
      </w:r>
      <w:r>
        <w:t xml:space="preserve">2023-10-10 00:00:00 </w:t>
      </w:r>
      <w:r>
        <w:t xml:space="preserve">2023-08-18 00:00:00 </w:t>
      </w:r>
      <w:r>
        <w:t xml:space="preserve">5 </w:t>
      </w:r>
      <w:r>
        <w:t xml:space="preserve">20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685581 </w:t>
      </w:r>
      <w:r>
        <w:t xml:space="preserve">Organisation Internationale pour les Migrations </w:t>
      </w:r>
      <w:r>
        <w:t xml:space="preserve">OIM </w:t>
      </w:r>
      <w:r>
        <w:t xml:space="preserve">556 </w:t>
      </w:r>
      <w:r>
        <w:t xml:space="preserve">556 </w:t>
      </w:r>
    </w:p>
    <w:p>
      <w:r>
        <w:t xml:space="preserve">682969 </w:t>
      </w:r>
      <w:r>
        <w:t xml:space="preserve">NULL </w:t>
      </w:r>
      <w:r>
        <w:t xml:space="preserve">2023-05-04 00:00:00 </w:t>
      </w:r>
      <w:r>
        <w:t xml:space="preserve">2023-10-10 00:00:00 </w:t>
      </w:r>
      <w:r>
        <w:t xml:space="preserve">2023-08-19 00:00:00 </w:t>
      </w:r>
      <w:r>
        <w:t xml:space="preserve">4 </w:t>
      </w:r>
      <w:r>
        <w:t xml:space="preserve">17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685582 </w:t>
      </w:r>
      <w:r>
        <w:t xml:space="preserve">Organisation Internationale pour les Migrations </w:t>
      </w:r>
      <w:r>
        <w:t xml:space="preserve">OIM </w:t>
      </w:r>
      <w:r>
        <w:t xml:space="preserve">556 </w:t>
      </w:r>
      <w:r>
        <w:t xml:space="preserve">556 </w:t>
      </w:r>
    </w:p>
    <w:p>
      <w:r>
        <w:t xml:space="preserve">682970 </w:t>
      </w:r>
      <w:r>
        <w:t xml:space="preserve">NULL </w:t>
      </w:r>
      <w:r>
        <w:t xml:space="preserve">2023-03-28 00:00:00 </w:t>
      </w:r>
      <w:r>
        <w:t xml:space="preserve">2023-10-10 00:00:00 </w:t>
      </w:r>
      <w:r>
        <w:t xml:space="preserve">2023-08-17 00:00:00 </w:t>
      </w:r>
      <w:r>
        <w:t xml:space="preserve">3 </w:t>
      </w:r>
      <w:r>
        <w:t xml:space="preserve">16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685583 </w:t>
      </w:r>
      <w:r>
        <w:t xml:space="preserve">Organisation Internationale pour les Migrations </w:t>
      </w:r>
      <w:r>
        <w:t xml:space="preserve">OIM </w:t>
      </w:r>
      <w:r>
        <w:t xml:space="preserve">556 </w:t>
      </w:r>
      <w:r>
        <w:t xml:space="preserve">556 </w:t>
      </w:r>
    </w:p>
    <w:p>
      <w:r>
        <w:t xml:space="preserve">682971 </w:t>
      </w:r>
      <w:r>
        <w:t xml:space="preserve">NULL </w:t>
      </w:r>
      <w:r>
        <w:t xml:space="preserve">2023-03-28 00:00:00 </w:t>
      </w:r>
      <w:r>
        <w:t xml:space="preserve">2023-10-10 00:00:00 </w:t>
      </w:r>
      <w:r>
        <w:t xml:space="preserve">2023-08-17 00:00:00 </w:t>
      </w:r>
      <w:r>
        <w:t xml:space="preserve">5 </w:t>
      </w:r>
      <w:r>
        <w:t xml:space="preserve">30 </w:t>
      </w:r>
      <w:r>
        <w:t xml:space="preserve">2 </w:t>
      </w:r>
      <w:r>
        <w:t xml:space="preserve">Retourné </w:t>
      </w:r>
      <w:r>
        <w:t xml:space="preserve">CD6105ZS05 </w:t>
      </w:r>
      <w:r>
        <w:t xml:space="preserve">CD6105ZS05AS03 </w:t>
      </w:r>
      <w:r>
        <w:t xml:space="preserve">Kambau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685584 </w:t>
      </w:r>
      <w:r>
        <w:t xml:space="preserve">Organisation Internationale pour les Migrations </w:t>
      </w:r>
      <w:r>
        <w:t xml:space="preserve">OIM </w:t>
      </w:r>
      <w:r>
        <w:t xml:space="preserve">556 </w:t>
      </w:r>
      <w:r>
        <w:t xml:space="preserve">556 </w:t>
      </w:r>
    </w:p>
    <w:p>
      <w:r>
        <w:t xml:space="preserve">682972 </w:t>
      </w:r>
      <w:r>
        <w:t xml:space="preserve">NULL </w:t>
      </w:r>
      <w:r>
        <w:t xml:space="preserve">2022-09-01 00:00:00 </w:t>
      </w:r>
      <w:r>
        <w:t xml:space="preserve">2023-10-10 00:00:00 </w:t>
      </w:r>
      <w:r>
        <w:t xml:space="preserve">2023-08-19 00:00:00 </w:t>
      </w:r>
      <w:r>
        <w:t xml:space="preserve">3 </w:t>
      </w:r>
      <w:r>
        <w:t xml:space="preserve">10 </w:t>
      </w:r>
      <w:r>
        <w:t xml:space="preserve">2 </w:t>
      </w:r>
      <w:r>
        <w:t xml:space="preserve">Retourné </w:t>
      </w:r>
      <w:r>
        <w:t xml:space="preserve">CD6105ZS05 </w:t>
      </w:r>
      <w:r>
        <w:t xml:space="preserve">CD6105ZS05AS04 </w:t>
      </w:r>
      <w:r>
        <w:t xml:space="preserve">Liboyo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685585 </w:t>
      </w:r>
      <w:r>
        <w:t xml:space="preserve">Organisation Internationale pour les Migrations </w:t>
      </w:r>
      <w:r>
        <w:t xml:space="preserve">OIM </w:t>
      </w:r>
      <w:r>
        <w:t xml:space="preserve">556 </w:t>
      </w:r>
      <w:r>
        <w:t xml:space="preserve">556 </w:t>
      </w:r>
    </w:p>
    <w:p>
      <w:r>
        <w:t xml:space="preserve">682973 </w:t>
      </w:r>
      <w:r>
        <w:t xml:space="preserve">NULL </w:t>
      </w:r>
      <w:r>
        <w:t xml:space="preserve">2022-12-01 00:00:00 </w:t>
      </w:r>
      <w:r>
        <w:t xml:space="preserve">2023-10-10 00:00:00 </w:t>
      </w:r>
      <w:r>
        <w:t xml:space="preserve">2023-08-19 00:00:00 </w:t>
      </w:r>
      <w:r>
        <w:t xml:space="preserve">12 </w:t>
      </w:r>
      <w:r>
        <w:t xml:space="preserve">41 </w:t>
      </w:r>
      <w:r>
        <w:t xml:space="preserve">2 </w:t>
      </w:r>
      <w:r>
        <w:t xml:space="preserve">Retourné </w:t>
      </w:r>
      <w:r>
        <w:t xml:space="preserve">CD6105ZS05 </w:t>
      </w:r>
      <w:r>
        <w:t xml:space="preserve">CD6105ZS05AS04 </w:t>
      </w:r>
      <w:r>
        <w:t xml:space="preserve">Liboyo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685586 </w:t>
      </w:r>
      <w:r>
        <w:t xml:space="preserve">Organisation Internationale pour les Migrations </w:t>
      </w:r>
      <w:r>
        <w:t xml:space="preserve">OIM </w:t>
      </w:r>
      <w:r>
        <w:t xml:space="preserve">556 </w:t>
      </w:r>
      <w:r>
        <w:t xml:space="preserve">556 </w:t>
      </w:r>
    </w:p>
    <w:p>
      <w:r>
        <w:t xml:space="preserve">682974 </w:t>
      </w:r>
      <w:r>
        <w:t xml:space="preserve">NULL </w:t>
      </w:r>
      <w:r>
        <w:t xml:space="preserve">2022-09-01 00:00:00 </w:t>
      </w:r>
      <w:r>
        <w:t xml:space="preserve">2023-10-10 00:00:00 </w:t>
      </w:r>
      <w:r>
        <w:t xml:space="preserve">2023-08-15 00:00:00 </w:t>
      </w:r>
      <w:r>
        <w:t xml:space="preserve">6 </w:t>
      </w:r>
      <w:r>
        <w:t xml:space="preserve">16 </w:t>
      </w:r>
      <w:r>
        <w:t xml:space="preserve">2 </w:t>
      </w:r>
      <w:r>
        <w:t xml:space="preserve">Retourné </w:t>
      </w:r>
      <w:r>
        <w:t xml:space="preserve">CD6105ZS05 </w:t>
      </w:r>
      <w:r>
        <w:t xml:space="preserve">CD6105ZS05AS04 </w:t>
      </w:r>
      <w:r>
        <w:t xml:space="preserve">Liboyo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685587 </w:t>
      </w:r>
      <w:r>
        <w:t xml:space="preserve">Organisation Internationale pour les Migrations </w:t>
      </w:r>
      <w:r>
        <w:t xml:space="preserve">OIM </w:t>
      </w:r>
      <w:r>
        <w:t xml:space="preserve">556 </w:t>
      </w:r>
      <w:r>
        <w:t xml:space="preserve">556 </w:t>
      </w:r>
    </w:p>
    <w:p>
      <w:r>
        <w:t xml:space="preserve">682975 </w:t>
      </w:r>
      <w:r>
        <w:t xml:space="preserve">NULL </w:t>
      </w:r>
      <w:r>
        <w:t xml:space="preserve">2022-12-01 00:00:00 </w:t>
      </w:r>
      <w:r>
        <w:t xml:space="preserve">2023-10-10 00:00:00 </w:t>
      </w:r>
      <w:r>
        <w:t xml:space="preserve">2023-08-15 00:00:00 </w:t>
      </w:r>
      <w:r>
        <w:t xml:space="preserve">7 </w:t>
      </w:r>
      <w:r>
        <w:t xml:space="preserve">18 </w:t>
      </w:r>
      <w:r>
        <w:t xml:space="preserve">2 </w:t>
      </w:r>
      <w:r>
        <w:t xml:space="preserve">Retourné </w:t>
      </w:r>
      <w:r>
        <w:t xml:space="preserve">CD6105ZS05 </w:t>
      </w:r>
      <w:r>
        <w:t xml:space="preserve">CD6105ZS05AS04 </w:t>
      </w:r>
      <w:r>
        <w:t xml:space="preserve">Liboyo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685588 </w:t>
      </w:r>
      <w:r>
        <w:t xml:space="preserve">Organisation Internationale pour les Migrations </w:t>
      </w:r>
      <w:r>
        <w:t xml:space="preserve">OIM </w:t>
      </w:r>
      <w:r>
        <w:t xml:space="preserve">556 </w:t>
      </w:r>
      <w:r>
        <w:t xml:space="preserve">556 </w:t>
      </w:r>
    </w:p>
    <w:p>
      <w:r>
        <w:t xml:space="preserve">682976 </w:t>
      </w:r>
      <w:r>
        <w:t xml:space="preserve">NULL </w:t>
      </w:r>
      <w:r>
        <w:t xml:space="preserve">2022-12-01 00:00:00 </w:t>
      </w:r>
      <w:r>
        <w:t xml:space="preserve">2023-10-10 00:00:00 </w:t>
      </w:r>
      <w:r>
        <w:t xml:space="preserve">2023-08-18 00:00:00 </w:t>
      </w:r>
      <w:r>
        <w:t xml:space="preserve">12 </w:t>
      </w:r>
      <w:r>
        <w:t xml:space="preserve">72 </w:t>
      </w:r>
      <w:r>
        <w:t xml:space="preserve">2 </w:t>
      </w:r>
      <w:r>
        <w:t xml:space="preserve">Retourné </w:t>
      </w:r>
      <w:r>
        <w:t xml:space="preserve">CD6105ZS05 </w:t>
      </w:r>
      <w:r>
        <w:t xml:space="preserve">CD6105ZS05AS04 </w:t>
      </w:r>
      <w:r>
        <w:t xml:space="preserve">Liboyo </w:t>
      </w:r>
      <w:r>
        <w:t xml:space="preserve">Manguredjipa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685589 </w:t>
      </w:r>
      <w:r>
        <w:t xml:space="preserve">Organisation Internationale pour les Migrations </w:t>
      </w:r>
      <w:r>
        <w:t xml:space="preserve">OIM </w:t>
      </w:r>
      <w:r>
        <w:t xml:space="preserve">556 </w:t>
      </w:r>
      <w:r>
        <w:t xml:space="preserve">556 </w:t>
      </w:r>
    </w:p>
    <w:p>
      <w:r>
        <w:t xml:space="preserve">682977 </w:t>
      </w:r>
      <w:r>
        <w:t xml:space="preserve">NULL </w:t>
      </w:r>
      <w:r>
        <w:t xml:space="preserve">2023-03-28 00:00:00 </w:t>
      </w:r>
      <w:r>
        <w:t xml:space="preserve">2023-10-10 00:00:00 </w:t>
      </w:r>
      <w:r>
        <w:t xml:space="preserve">2023-08-14 00:00:00 </w:t>
      </w:r>
      <w:r>
        <w:t xml:space="preserve">24 </w:t>
      </w:r>
      <w:r>
        <w:t xml:space="preserve">144 </w:t>
      </w:r>
      <w:r>
        <w:t xml:space="preserve">2 </w:t>
      </w:r>
      <w:r>
        <w:t xml:space="preserve">Retourné </w:t>
      </w:r>
      <w:r>
        <w:t xml:space="preserve">CD6110ZS01 </w:t>
      </w:r>
      <w:r>
        <w:t xml:space="preserve">CD6110ZS01AS13 </w:t>
      </w:r>
      <w:r>
        <w:t xml:space="preserve">Vutike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685590 </w:t>
      </w:r>
      <w:r>
        <w:t xml:space="preserve">Organisation Internationale pour les Migrations </w:t>
      </w:r>
      <w:r>
        <w:t xml:space="preserve">OIM </w:t>
      </w:r>
      <w:r>
        <w:t xml:space="preserve">556 </w:t>
      </w:r>
      <w:r>
        <w:t xml:space="preserve">556 </w:t>
      </w:r>
    </w:p>
    <w:p>
      <w:r>
        <w:t xml:space="preserve">682978 </w:t>
      </w:r>
      <w:r>
        <w:t xml:space="preserve">NULL </w:t>
      </w:r>
      <w:r>
        <w:t xml:space="preserve">2023-03-28 00:00:00 </w:t>
      </w:r>
      <w:r>
        <w:t xml:space="preserve">2023-10-10 00:00:00 </w:t>
      </w:r>
      <w:r>
        <w:t xml:space="preserve">2023-08-14 00:00:00 </w:t>
      </w:r>
      <w:r>
        <w:t xml:space="preserve">53 </w:t>
      </w:r>
      <w:r>
        <w:t xml:space="preserve">318 </w:t>
      </w:r>
      <w:r>
        <w:t xml:space="preserve">2 </w:t>
      </w:r>
      <w:r>
        <w:t xml:space="preserve">Retourné </w:t>
      </w:r>
      <w:r>
        <w:t xml:space="preserve">CD6110ZS01 </w:t>
      </w:r>
      <w:r>
        <w:t xml:space="preserve">CD6110ZS01AS13 </w:t>
      </w:r>
      <w:r>
        <w:t xml:space="preserve">Vutike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685591 </w:t>
      </w:r>
      <w:r>
        <w:t xml:space="preserve">Organisation Internationale pour les Migrations </w:t>
      </w:r>
      <w:r>
        <w:t xml:space="preserve">OIM </w:t>
      </w:r>
      <w:r>
        <w:t xml:space="preserve">556 </w:t>
      </w:r>
      <w:r>
        <w:t xml:space="preserve">556 </w:t>
      </w:r>
    </w:p>
    <w:p>
      <w:r>
        <w:t xml:space="preserve">682979 </w:t>
      </w:r>
      <w:r>
        <w:t xml:space="preserve">NULL </w:t>
      </w:r>
      <w:r>
        <w:t xml:space="preserve">2023-03-28 00:00:00 </w:t>
      </w:r>
      <w:r>
        <w:t xml:space="preserve">2023-10-10 00:00:00 </w:t>
      </w:r>
      <w:r>
        <w:t xml:space="preserve">2023-08-15 00:00:00 </w:t>
      </w:r>
      <w:r>
        <w:t xml:space="preserve">91 </w:t>
      </w:r>
      <w:r>
        <w:t xml:space="preserve">455 </w:t>
      </w:r>
      <w:r>
        <w:t xml:space="preserve">2 </w:t>
      </w:r>
      <w:r>
        <w:t xml:space="preserve">Retourné </w:t>
      </w:r>
      <w:r>
        <w:t xml:space="preserve">CD6110ZS01 </w:t>
      </w:r>
      <w:r>
        <w:t xml:space="preserve">CD6110ZS01AS13 </w:t>
      </w:r>
      <w:r>
        <w:t xml:space="preserve">Vutike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685592 </w:t>
      </w:r>
      <w:r>
        <w:t xml:space="preserve">Organisation Internationale pour les Migrations </w:t>
      </w:r>
      <w:r>
        <w:t xml:space="preserve">OIM </w:t>
      </w:r>
      <w:r>
        <w:t xml:space="preserve">556 </w:t>
      </w:r>
      <w:r>
        <w:t xml:space="preserve">556 </w:t>
      </w:r>
    </w:p>
    <w:p>
      <w:r>
        <w:t xml:space="preserve">682980 </w:t>
      </w:r>
      <w:r>
        <w:t xml:space="preserve">NULL </w:t>
      </w:r>
      <w:r>
        <w:t xml:space="preserve">2023-03-28 00:00:00 </w:t>
      </w:r>
      <w:r>
        <w:t xml:space="preserve">2023-10-10 00:00:00 </w:t>
      </w:r>
      <w:r>
        <w:t xml:space="preserve">2023-08-15 00:00:00 </w:t>
      </w:r>
      <w:r>
        <w:t xml:space="preserve">73 </w:t>
      </w:r>
      <w:r>
        <w:t xml:space="preserve">367 </w:t>
      </w:r>
      <w:r>
        <w:t xml:space="preserve">2 </w:t>
      </w:r>
      <w:r>
        <w:t xml:space="preserve">Retourné </w:t>
      </w:r>
      <w:r>
        <w:t xml:space="preserve">CD6110ZS01 </w:t>
      </w:r>
      <w:r>
        <w:t xml:space="preserve">CD6110ZS01AS13 </w:t>
      </w:r>
      <w:r>
        <w:t xml:space="preserve">Vutike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685593 </w:t>
      </w:r>
      <w:r>
        <w:t xml:space="preserve">Organisation Internationale pour les Migrations </w:t>
      </w:r>
      <w:r>
        <w:t xml:space="preserve">OIM </w:t>
      </w:r>
      <w:r>
        <w:t xml:space="preserve">556 </w:t>
      </w:r>
      <w:r>
        <w:t xml:space="preserve">556 </w:t>
      </w:r>
    </w:p>
    <w:p>
      <w:r>
        <w:t xml:space="preserve">682981 </w:t>
      </w:r>
      <w:r>
        <w:t xml:space="preserve">NULL </w:t>
      </w:r>
      <w:r>
        <w:t xml:space="preserve">2023-03-28 00:00:00 </w:t>
      </w:r>
      <w:r>
        <w:t xml:space="preserve">2023-10-10 00:00:00 </w:t>
      </w:r>
      <w:r>
        <w:t xml:space="preserve">2023-08-15 00:00:00 </w:t>
      </w:r>
      <w:r>
        <w:t xml:space="preserve">15 </w:t>
      </w:r>
      <w:r>
        <w:t xml:space="preserve">68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CD61100204 </w:t>
      </w:r>
      <w:r>
        <w:t xml:space="preserve">Lumumba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685594 </w:t>
      </w:r>
      <w:r>
        <w:t xml:space="preserve">Organisation Internationale pour les Migrations </w:t>
      </w:r>
      <w:r>
        <w:t xml:space="preserve">OIM </w:t>
      </w:r>
      <w:r>
        <w:t xml:space="preserve">556 </w:t>
      </w:r>
      <w:r>
        <w:t xml:space="preserve">556 </w:t>
      </w:r>
    </w:p>
    <w:p>
      <w:r>
        <w:t xml:space="preserve">682982 </w:t>
      </w:r>
      <w:r>
        <w:t xml:space="preserve">NULL </w:t>
      </w:r>
      <w:r>
        <w:t xml:space="preserve">2023-05-04 00:00:00 </w:t>
      </w:r>
      <w:r>
        <w:t xml:space="preserve">2023-10-10 00:00:00 </w:t>
      </w:r>
      <w:r>
        <w:t xml:space="preserve">2023-08-15 00:00:00 </w:t>
      </w:r>
      <w:r>
        <w:t xml:space="preserve">12 </w:t>
      </w:r>
      <w:r>
        <w:t xml:space="preserve">55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CD61100204 </w:t>
      </w:r>
      <w:r>
        <w:t xml:space="preserve">Lumumba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685595 </w:t>
      </w:r>
      <w:r>
        <w:t xml:space="preserve">Organisation Internationale pour les Migrations </w:t>
      </w:r>
      <w:r>
        <w:t xml:space="preserve">OIM </w:t>
      </w:r>
      <w:r>
        <w:t xml:space="preserve">556 </w:t>
      </w:r>
      <w:r>
        <w:t xml:space="preserve">556 </w:t>
      </w:r>
    </w:p>
    <w:p>
      <w:r>
        <w:t xml:space="preserve">682983 </w:t>
      </w:r>
      <w:r>
        <w:t xml:space="preserve">NULL </w:t>
      </w:r>
      <w:r>
        <w:t xml:space="preserve">2023-09-30 00:00:00 </w:t>
      </w:r>
      <w:r>
        <w:t xml:space="preserve">2023-10-10 00:00:00 </w:t>
      </w:r>
      <w:r>
        <w:t xml:space="preserve">2023-08-15 00:00:00 </w:t>
      </w:r>
      <w:r>
        <w:t xml:space="preserve">9 </w:t>
      </w:r>
      <w:r>
        <w:t xml:space="preserve">41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CD61100204 </w:t>
      </w:r>
      <w:r>
        <w:t xml:space="preserve">Lumumba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685596 </w:t>
      </w:r>
      <w:r>
        <w:t xml:space="preserve">Organisation Internationale pour les Migrations </w:t>
      </w:r>
      <w:r>
        <w:t xml:space="preserve">OIM </w:t>
      </w:r>
      <w:r>
        <w:t xml:space="preserve">556 </w:t>
      </w:r>
      <w:r>
        <w:t xml:space="preserve">556 </w:t>
      </w:r>
    </w:p>
    <w:p>
      <w:r>
        <w:t xml:space="preserve">682984 </w:t>
      </w:r>
      <w:r>
        <w:t xml:space="preserve">NULL </w:t>
      </w:r>
      <w:r>
        <w:t xml:space="preserve">2023-03-28 00:00:00 </w:t>
      </w:r>
      <w:r>
        <w:t xml:space="preserve">2023-10-10 00:00:00 </w:t>
      </w:r>
      <w:r>
        <w:t xml:space="preserve">2023-08-15 00:00:00 </w:t>
      </w:r>
      <w:r>
        <w:t xml:space="preserve">25 </w:t>
      </w:r>
      <w:r>
        <w:t xml:space="preserve">147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685597 </w:t>
      </w:r>
      <w:r>
        <w:t xml:space="preserve">Organisation Internationale pour les Migrations </w:t>
      </w:r>
      <w:r>
        <w:t xml:space="preserve">OIM </w:t>
      </w:r>
      <w:r>
        <w:t xml:space="preserve">556 </w:t>
      </w:r>
      <w:r>
        <w:t xml:space="preserve">556 </w:t>
      </w:r>
    </w:p>
    <w:p>
      <w:r>
        <w:t xml:space="preserve">682985 </w:t>
      </w:r>
      <w:r>
        <w:t xml:space="preserve">NULL </w:t>
      </w:r>
      <w:r>
        <w:t xml:space="preserve">2023-05-04 00:00:00 </w:t>
      </w:r>
      <w:r>
        <w:t xml:space="preserve">2023-10-10 00:00:00 </w:t>
      </w:r>
      <w:r>
        <w:t xml:space="preserve">2023-08-15 00:00:00 </w:t>
      </w:r>
      <w:r>
        <w:t xml:space="preserve">13 </w:t>
      </w:r>
      <w:r>
        <w:t xml:space="preserve">76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685598 </w:t>
      </w:r>
      <w:r>
        <w:t xml:space="preserve">Organisation Internationale pour les Migrations </w:t>
      </w:r>
      <w:r>
        <w:t xml:space="preserve">OIM </w:t>
      </w:r>
      <w:r>
        <w:t xml:space="preserve">556 </w:t>
      </w:r>
      <w:r>
        <w:t xml:space="preserve">556 </w:t>
      </w:r>
    </w:p>
    <w:p>
      <w:r>
        <w:t xml:space="preserve">682986 </w:t>
      </w:r>
      <w:r>
        <w:t xml:space="preserve">NULL </w:t>
      </w:r>
      <w:r>
        <w:t xml:space="preserve">2023-03-28 00:00:00 </w:t>
      </w:r>
      <w:r>
        <w:t xml:space="preserve">2023-10-10 00:00:00 </w:t>
      </w:r>
      <w:r>
        <w:t xml:space="preserve">2023-08-15 00:00:00 </w:t>
      </w:r>
      <w:r>
        <w:t xml:space="preserve">8 </w:t>
      </w:r>
      <w:r>
        <w:t xml:space="preserve">35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685599 </w:t>
      </w:r>
      <w:r>
        <w:t xml:space="preserve">Organisation Internationale pour les Migrations </w:t>
      </w:r>
      <w:r>
        <w:t xml:space="preserve">OIM </w:t>
      </w:r>
      <w:r>
        <w:t xml:space="preserve">556 </w:t>
      </w:r>
      <w:r>
        <w:t xml:space="preserve">556 </w:t>
      </w:r>
    </w:p>
    <w:p>
      <w:r>
        <w:t xml:space="preserve">682987 </w:t>
      </w:r>
      <w:r>
        <w:t xml:space="preserve">NULL </w:t>
      </w:r>
      <w:r>
        <w:t xml:space="preserve">2023-03-28 00:00:00 </w:t>
      </w:r>
      <w:r>
        <w:t xml:space="preserve">2023-10-10 00:00:00 </w:t>
      </w:r>
      <w:r>
        <w:t xml:space="preserve">2023-08-15 00:00:00 </w:t>
      </w:r>
      <w:r>
        <w:t xml:space="preserve">98 </w:t>
      </w:r>
      <w:r>
        <w:t xml:space="preserve">491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685600 </w:t>
      </w:r>
      <w:r>
        <w:t xml:space="preserve">Organisation Internationale pour les Migrations </w:t>
      </w:r>
      <w:r>
        <w:t xml:space="preserve">OIM </w:t>
      </w:r>
      <w:r>
        <w:t xml:space="preserve">556 </w:t>
      </w:r>
      <w:r>
        <w:t xml:space="preserve">556 </w:t>
      </w:r>
    </w:p>
    <w:p>
      <w:r>
        <w:t xml:space="preserve">682988 </w:t>
      </w:r>
      <w:r>
        <w:t xml:space="preserve">NULL </w:t>
      </w:r>
      <w:r>
        <w:t xml:space="preserve">2023-05-04 00:00:00 </w:t>
      </w:r>
      <w:r>
        <w:t xml:space="preserve">2023-10-10 00:00:00 </w:t>
      </w:r>
      <w:r>
        <w:t xml:space="preserve">2023-08-15 00:00:00 </w:t>
      </w:r>
      <w:r>
        <w:t xml:space="preserve">65 </w:t>
      </w:r>
      <w:r>
        <w:t xml:space="preserve">325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685601 </w:t>
      </w:r>
      <w:r>
        <w:t xml:space="preserve">Organisation Internationale pour les Migrations </w:t>
      </w:r>
      <w:r>
        <w:t xml:space="preserve">OIM </w:t>
      </w:r>
      <w:r>
        <w:t xml:space="preserve">556 </w:t>
      </w:r>
      <w:r>
        <w:t xml:space="preserve">556 </w:t>
      </w:r>
    </w:p>
    <w:p>
      <w:r>
        <w:t xml:space="preserve">682989 </w:t>
      </w:r>
      <w:r>
        <w:t xml:space="preserve">NULL </w:t>
      </w:r>
      <w:r>
        <w:t xml:space="preserve">2023-09-30 00:00:00 </w:t>
      </w:r>
      <w:r>
        <w:t xml:space="preserve">2023-10-10 00:00:00 </w:t>
      </w:r>
      <w:r>
        <w:t xml:space="preserve">2023-08-15 00:00:00 </w:t>
      </w:r>
      <w:r>
        <w:t xml:space="preserve">20 </w:t>
      </w:r>
      <w:r>
        <w:t xml:space="preserve">100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685602 </w:t>
      </w:r>
      <w:r>
        <w:t xml:space="preserve">Organisation Internationale pour les Migrations </w:t>
      </w:r>
      <w:r>
        <w:t xml:space="preserve">OIM </w:t>
      </w:r>
      <w:r>
        <w:t xml:space="preserve">556 </w:t>
      </w:r>
      <w:r>
        <w:t xml:space="preserve">556 </w:t>
      </w:r>
    </w:p>
    <w:p>
      <w:r>
        <w:t xml:space="preserve">682990 </w:t>
      </w:r>
      <w:r>
        <w:t xml:space="preserve">NULL </w:t>
      </w:r>
      <w:r>
        <w:t xml:space="preserve">2023-03-28 00:00:00 </w:t>
      </w:r>
      <w:r>
        <w:t xml:space="preserve">2023-10-10 00:00:00 </w:t>
      </w:r>
      <w:r>
        <w:t xml:space="preserve">2023-08-16 00:00:00 </w:t>
      </w:r>
      <w:r>
        <w:t xml:space="preserve">6 </w:t>
      </w:r>
      <w:r>
        <w:t xml:space="preserve">36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685603 </w:t>
      </w:r>
      <w:r>
        <w:t xml:space="preserve">Organisation Internationale pour les Migrations </w:t>
      </w:r>
      <w:r>
        <w:t xml:space="preserve">OIM </w:t>
      </w:r>
      <w:r>
        <w:t xml:space="preserve">556 </w:t>
      </w:r>
      <w:r>
        <w:t xml:space="preserve">556 </w:t>
      </w:r>
    </w:p>
    <w:p>
      <w:r>
        <w:t xml:space="preserve">682991 </w:t>
      </w:r>
      <w:r>
        <w:t xml:space="preserve">NULL </w:t>
      </w:r>
      <w:r>
        <w:t xml:space="preserve">2023-05-04 00:00:00 </w:t>
      </w:r>
      <w:r>
        <w:t xml:space="preserve">2023-10-10 00:00:00 </w:t>
      </w:r>
      <w:r>
        <w:t xml:space="preserve">2023-08-16 00:00:00 </w:t>
      </w:r>
      <w:r>
        <w:t xml:space="preserve">23 </w:t>
      </w:r>
      <w:r>
        <w:t xml:space="preserve">136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685604 </w:t>
      </w:r>
      <w:r>
        <w:t xml:space="preserve">Organisation Internationale pour les Migrations </w:t>
      </w:r>
      <w:r>
        <w:t xml:space="preserve">OIM </w:t>
      </w:r>
      <w:r>
        <w:t xml:space="preserve">556 </w:t>
      </w:r>
      <w:r>
        <w:t xml:space="preserve">556 </w:t>
      </w:r>
    </w:p>
    <w:p>
      <w:r>
        <w:t xml:space="preserve">682992 </w:t>
      </w:r>
      <w:r>
        <w:t xml:space="preserve">NULL </w:t>
      </w:r>
      <w:r>
        <w:t xml:space="preserve">2023-09-30 00:00:00 </w:t>
      </w:r>
      <w:r>
        <w:t xml:space="preserve">2023-10-10 00:00:00 </w:t>
      </w:r>
      <w:r>
        <w:t xml:space="preserve">2023-08-16 00:00:00 </w:t>
      </w:r>
      <w:r>
        <w:t xml:space="preserve">41 </w:t>
      </w:r>
      <w:r>
        <w:t xml:space="preserve">242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685605 </w:t>
      </w:r>
      <w:r>
        <w:t xml:space="preserve">Organisation Internationale pour les Migrations </w:t>
      </w:r>
      <w:r>
        <w:t xml:space="preserve">OIM </w:t>
      </w:r>
      <w:r>
        <w:t xml:space="preserve">556 </w:t>
      </w:r>
      <w:r>
        <w:t xml:space="preserve">556 </w:t>
      </w:r>
    </w:p>
    <w:p>
      <w:r>
        <w:t xml:space="preserve">682993 </w:t>
      </w:r>
      <w:r>
        <w:t xml:space="preserve">NULL </w:t>
      </w:r>
      <w:r>
        <w:t xml:space="preserve">2023-03-28 00:00:00 </w:t>
      </w:r>
      <w:r>
        <w:t xml:space="preserve">2023-10-10 00:00:00 </w:t>
      </w:r>
      <w:r>
        <w:t xml:space="preserve">2023-08-16 00:00:00 </w:t>
      </w:r>
      <w:r>
        <w:t xml:space="preserve">10 </w:t>
      </w:r>
      <w:r>
        <w:t xml:space="preserve">56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685606 </w:t>
      </w:r>
      <w:r>
        <w:t xml:space="preserve">Organisation Internationale pour les Migrations </w:t>
      </w:r>
      <w:r>
        <w:t xml:space="preserve">OIM </w:t>
      </w:r>
      <w:r>
        <w:t xml:space="preserve">556 </w:t>
      </w:r>
      <w:r>
        <w:t xml:space="preserve">556 </w:t>
      </w:r>
    </w:p>
    <w:p>
      <w:r>
        <w:t xml:space="preserve">682994 </w:t>
      </w:r>
      <w:r>
        <w:t xml:space="preserve">NULL </w:t>
      </w:r>
      <w:r>
        <w:t xml:space="preserve">2023-03-28 00:00:00 </w:t>
      </w:r>
      <w:r>
        <w:t xml:space="preserve">2023-10-10 00:00:00 </w:t>
      </w:r>
      <w:r>
        <w:t xml:space="preserve">2023-08-17 00:00:00 </w:t>
      </w:r>
      <w:r>
        <w:t xml:space="preserve">5 </w:t>
      </w:r>
      <w:r>
        <w:t xml:space="preserve">17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685607 </w:t>
      </w:r>
      <w:r>
        <w:t xml:space="preserve">Organisation Internationale pour les Migrations </w:t>
      </w:r>
      <w:r>
        <w:t xml:space="preserve">OIM </w:t>
      </w:r>
      <w:r>
        <w:t xml:space="preserve">556 </w:t>
      </w:r>
      <w:r>
        <w:t xml:space="preserve">556 </w:t>
      </w:r>
    </w:p>
    <w:p>
      <w:r>
        <w:t xml:space="preserve">682995 </w:t>
      </w:r>
      <w:r>
        <w:t xml:space="preserve">NULL </w:t>
      </w:r>
      <w:r>
        <w:t xml:space="preserve">2023-05-04 00:00:00 </w:t>
      </w:r>
      <w:r>
        <w:t xml:space="preserve">2023-10-10 00:00:00 </w:t>
      </w:r>
      <w:r>
        <w:t xml:space="preserve">2023-08-16 00:00:00 </w:t>
      </w:r>
      <w:r>
        <w:t xml:space="preserve">40 </w:t>
      </w:r>
      <w:r>
        <w:t xml:space="preserve">208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685608 </w:t>
      </w:r>
      <w:r>
        <w:t xml:space="preserve">Organisation Internationale pour les Migrations </w:t>
      </w:r>
      <w:r>
        <w:t xml:space="preserve">OIM </w:t>
      </w:r>
      <w:r>
        <w:t xml:space="preserve">556 </w:t>
      </w:r>
      <w:r>
        <w:t xml:space="preserve">556 </w:t>
      </w:r>
    </w:p>
    <w:p>
      <w:r>
        <w:t xml:space="preserve">682996 </w:t>
      </w:r>
      <w:r>
        <w:t xml:space="preserve">NULL </w:t>
      </w:r>
      <w:r>
        <w:t xml:space="preserve">2023-09-30 00:00:00 </w:t>
      </w:r>
      <w:r>
        <w:t xml:space="preserve">2023-10-10 00:00:00 </w:t>
      </w:r>
      <w:r>
        <w:t xml:space="preserve">2023-08-16 00:00:00 </w:t>
      </w:r>
      <w:r>
        <w:t xml:space="preserve">75 </w:t>
      </w:r>
      <w:r>
        <w:t xml:space="preserve">389 </w:t>
      </w:r>
      <w:r>
        <w:t xml:space="preserve">2 </w:t>
      </w:r>
      <w:r>
        <w:t xml:space="preserve">Retourné </w:t>
      </w:r>
      <w:r>
        <w:t xml:space="preserve">CD6110ZS01 </w:t>
      </w:r>
      <w:r>
        <w:t xml:space="preserve">CD6110ZS01AS15 </w:t>
      </w:r>
      <w:r>
        <w:t xml:space="preserve">Vuvatsi </w:t>
      </w:r>
      <w:r>
        <w:t xml:space="preserve">Butembo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685609 </w:t>
      </w:r>
      <w:r>
        <w:t xml:space="preserve">Organisation Internationale pour les Migrations </w:t>
      </w:r>
      <w:r>
        <w:t xml:space="preserve">OIM </w:t>
      </w:r>
      <w:r>
        <w:t xml:space="preserve">556 </w:t>
      </w:r>
      <w:r>
        <w:t xml:space="preserve">556 </w:t>
      </w:r>
    </w:p>
    <w:p>
      <w:r>
        <w:t xml:space="preserve">682997 </w:t>
      </w:r>
      <w:r>
        <w:t xml:space="preserve">NULL </w:t>
      </w:r>
      <w:r>
        <w:t xml:space="preserve">2022-06-01 00:00:00 </w:t>
      </w:r>
      <w:r>
        <w:t xml:space="preserve">2023-10-10 00:00:00 </w:t>
      </w:r>
      <w:r>
        <w:t xml:space="preserve">2023-08-25 00:00:00 </w:t>
      </w:r>
      <w:r>
        <w:t xml:space="preserve">45 </w:t>
      </w:r>
      <w:r>
        <w:t xml:space="preserve">201 </w:t>
      </w:r>
      <w:r>
        <w:t xml:space="preserve">2 </w:t>
      </w:r>
      <w:r>
        <w:t xml:space="preserve">Retourné </w:t>
      </w:r>
      <w:r>
        <w:t xml:space="preserve">CD6101ZS01 </w:t>
      </w:r>
      <w:r>
        <w:t xml:space="preserve">CD6101ZS01AS01 </w:t>
      </w:r>
      <w:r>
        <w:t xml:space="preserve">Buhimba </w:t>
      </w:r>
      <w:r>
        <w:t xml:space="preserve">Goma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685610 </w:t>
      </w:r>
      <w:r>
        <w:t xml:space="preserve">Organisation Internationale pour les Migrations </w:t>
      </w:r>
      <w:r>
        <w:t xml:space="preserve">OIM </w:t>
      </w:r>
      <w:r>
        <w:t xml:space="preserve">556 </w:t>
      </w:r>
      <w:r>
        <w:t xml:space="preserve">556 </w:t>
      </w:r>
    </w:p>
    <w:p>
      <w:r>
        <w:t xml:space="preserve">682998 </w:t>
      </w:r>
      <w:r>
        <w:t xml:space="preserve">NULL </w:t>
      </w:r>
      <w:r>
        <w:t xml:space="preserve">2022-06-01 00:00:00 </w:t>
      </w:r>
      <w:r>
        <w:t xml:space="preserve">2023-10-10 00:00:00 </w:t>
      </w:r>
      <w:r>
        <w:t xml:space="preserve">2023-08-25 00:00:00 </w:t>
      </w:r>
      <w:r>
        <w:t xml:space="preserve">36 </w:t>
      </w:r>
      <w:r>
        <w:t xml:space="preserve">221 </w:t>
      </w:r>
      <w:r>
        <w:t xml:space="preserve">2 </w:t>
      </w:r>
      <w:r>
        <w:t xml:space="preserve">Retourné </w:t>
      </w:r>
      <w:r>
        <w:t xml:space="preserve">CD6101ZS01 </w:t>
      </w:r>
      <w:r>
        <w:t xml:space="preserve">CD6101ZS01AS01 </w:t>
      </w:r>
      <w:r>
        <w:t xml:space="preserve">Buhimba </w:t>
      </w:r>
      <w:r>
        <w:t xml:space="preserve">Goma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685611 </w:t>
      </w:r>
      <w:r>
        <w:t xml:space="preserve">Organisation Internationale pour les Migrations </w:t>
      </w:r>
      <w:r>
        <w:t xml:space="preserve">OIM </w:t>
      </w:r>
      <w:r>
        <w:t xml:space="preserve">556 </w:t>
      </w:r>
      <w:r>
        <w:t xml:space="preserve">556 </w:t>
      </w:r>
    </w:p>
    <w:p>
      <w:r>
        <w:t xml:space="preserve">682999 </w:t>
      </w:r>
      <w:r>
        <w:t xml:space="preserve">NULL </w:t>
      </w:r>
      <w:r>
        <w:t xml:space="preserve">2023-03-28 00:00:00 </w:t>
      </w:r>
      <w:r>
        <w:t xml:space="preserve">2023-10-10 00:00:00 </w:t>
      </w:r>
      <w:r>
        <w:t xml:space="preserve">2023-08-25 00:00:00 </w:t>
      </w:r>
      <w:r>
        <w:t xml:space="preserve">1 </w:t>
      </w:r>
      <w:r>
        <w:t xml:space="preserve">4 </w:t>
      </w:r>
      <w:r>
        <w:t xml:space="preserve">2 </w:t>
      </w:r>
      <w:r>
        <w:t xml:space="preserve">Retourné </w:t>
      </w:r>
      <w:r>
        <w:t xml:space="preserve">CD6101ZS01 </w:t>
      </w:r>
      <w:r>
        <w:t xml:space="preserve">CD6101ZS01AS01 </w:t>
      </w:r>
      <w:r>
        <w:t xml:space="preserve">Buhimba </w:t>
      </w:r>
      <w:r>
        <w:t xml:space="preserve">Goma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685612 </w:t>
      </w:r>
      <w:r>
        <w:t xml:space="preserve">Organisation Internationale pour les Migrations </w:t>
      </w:r>
      <w:r>
        <w:t xml:space="preserve">OIM </w:t>
      </w:r>
      <w:r>
        <w:t xml:space="preserve">556 </w:t>
      </w:r>
      <w:r>
        <w:t xml:space="preserve">556 </w:t>
      </w:r>
    </w:p>
    <w:p>
      <w:r>
        <w:t xml:space="preserve">683000 </w:t>
      </w:r>
      <w:r>
        <w:t xml:space="preserve">NULL </w:t>
      </w:r>
      <w:r>
        <w:t xml:space="preserve">2022-06-01 00:00:00 </w:t>
      </w:r>
      <w:r>
        <w:t xml:space="preserve">2023-10-10 00:00:00 </w:t>
      </w:r>
      <w:r>
        <w:t xml:space="preserve">2023-08-25 00:00:00 </w:t>
      </w:r>
      <w:r>
        <w:t xml:space="preserve">10 </w:t>
      </w:r>
      <w:r>
        <w:t xml:space="preserve">51 </w:t>
      </w:r>
      <w:r>
        <w:t xml:space="preserve">2 </w:t>
      </w:r>
      <w:r>
        <w:t xml:space="preserve">Retourné </w:t>
      </w:r>
      <w:r>
        <w:t xml:space="preserve">CD6101ZS01 </w:t>
      </w:r>
      <w:r>
        <w:t xml:space="preserve">CD6101ZS01AS01 </w:t>
      </w:r>
      <w:r>
        <w:t xml:space="preserve">Buhimba </w:t>
      </w:r>
      <w:r>
        <w:t xml:space="preserve">Goma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CD6205ZS02 </w:t>
      </w:r>
      <w:r>
        <w:t xml:space="preserve">Kalehe </w:t>
      </w:r>
      <w:r>
        <w:t xml:space="preserve">NULL </w:t>
      </w:r>
      <w:r>
        <w:t xml:space="preserve">NULL </w:t>
      </w:r>
      <w:r>
        <w:t xml:space="preserve">Evaluation DTM-Juillet 2023 </w:t>
      </w:r>
      <w:r>
        <w:t xml:space="preserve">NULL </w:t>
      </w:r>
      <w:r>
        <w:t xml:space="preserve">685613 </w:t>
      </w:r>
      <w:r>
        <w:t xml:space="preserve">Organisation Internationale pour les Migrations </w:t>
      </w:r>
      <w:r>
        <w:t xml:space="preserve">OIM </w:t>
      </w:r>
      <w:r>
        <w:t xml:space="preserve">556 </w:t>
      </w:r>
      <w:r>
        <w:t xml:space="preserve">556 </w:t>
      </w:r>
    </w:p>
    <w:p>
      <w:r>
        <w:t xml:space="preserve">683001 </w:t>
      </w:r>
      <w:r>
        <w:t xml:space="preserve">NULL </w:t>
      </w:r>
      <w:r>
        <w:t xml:space="preserve">2023-05-04 00:00:00 </w:t>
      </w:r>
      <w:r>
        <w:t xml:space="preserve">2023-10-10 00:00:00 </w:t>
      </w:r>
      <w:r>
        <w:t xml:space="preserve">2023-08-19 00:00:00 </w:t>
      </w:r>
      <w:r>
        <w:t xml:space="preserve">26 </w:t>
      </w:r>
      <w:r>
        <w:t xml:space="preserve">156 </w:t>
      </w:r>
      <w:r>
        <w:t xml:space="preserve">2 </w:t>
      </w:r>
      <w:r>
        <w:t xml:space="preserve">Retourné </w:t>
      </w:r>
      <w:r>
        <w:t xml:space="preserve">CD6111ZS04 </w:t>
      </w:r>
      <w:r>
        <w:t xml:space="preserve">CD6111ZS04AS03 </w:t>
      </w:r>
      <w:r>
        <w:t xml:space="preserve">Bulindi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685614 </w:t>
      </w:r>
      <w:r>
        <w:t xml:space="preserve">Organisation Internationale pour les Migrations </w:t>
      </w:r>
      <w:r>
        <w:t xml:space="preserve">OIM </w:t>
      </w:r>
      <w:r>
        <w:t xml:space="preserve">556 </w:t>
      </w:r>
      <w:r>
        <w:t xml:space="preserve">556 </w:t>
      </w:r>
    </w:p>
    <w:p>
      <w:r>
        <w:t xml:space="preserve">683002 </w:t>
      </w:r>
      <w:r>
        <w:t xml:space="preserve">NULL </w:t>
      </w:r>
      <w:r>
        <w:t xml:space="preserve">2023-09-30 00:00:00 </w:t>
      </w:r>
      <w:r>
        <w:t xml:space="preserve">2023-10-10 00:00:00 </w:t>
      </w:r>
      <w:r>
        <w:t xml:space="preserve">2023-08-19 00:00:00 </w:t>
      </w:r>
      <w:r>
        <w:t xml:space="preserve">7 </w:t>
      </w:r>
      <w:r>
        <w:t xml:space="preserve">42 </w:t>
      </w:r>
      <w:r>
        <w:t xml:space="preserve">2 </w:t>
      </w:r>
      <w:r>
        <w:t xml:space="preserve">Retourné </w:t>
      </w:r>
      <w:r>
        <w:t xml:space="preserve">CD6111ZS04 </w:t>
      </w:r>
      <w:r>
        <w:t xml:space="preserve">CD6111ZS04AS03 </w:t>
      </w:r>
      <w:r>
        <w:t xml:space="preserve">Bulindi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685615 </w:t>
      </w:r>
      <w:r>
        <w:t xml:space="preserve">Organisation Internationale pour les Migrations </w:t>
      </w:r>
      <w:r>
        <w:t xml:space="preserve">OIM </w:t>
      </w:r>
      <w:r>
        <w:t xml:space="preserve">556 </w:t>
      </w:r>
      <w:r>
        <w:t xml:space="preserve">556 </w:t>
      </w:r>
    </w:p>
    <w:p>
      <w:r>
        <w:t xml:space="preserve">683003 </w:t>
      </w:r>
      <w:r>
        <w:t xml:space="preserve">NULL </w:t>
      </w:r>
      <w:r>
        <w:t xml:space="preserve">2023-03-28 00:00:00 </w:t>
      </w:r>
      <w:r>
        <w:t xml:space="preserve">2023-10-10 00:00:00 </w:t>
      </w:r>
      <w:r>
        <w:t xml:space="preserve">2023-08-21 00:00:00 </w:t>
      </w:r>
      <w:r>
        <w:t xml:space="preserve">85 </w:t>
      </w:r>
      <w:r>
        <w:t xml:space="preserve">510 </w:t>
      </w:r>
      <w:r>
        <w:t xml:space="preserve">2 </w:t>
      </w:r>
      <w:r>
        <w:t xml:space="preserve">Retourné </w:t>
      </w:r>
      <w:r>
        <w:t xml:space="preserve">CD6111ZS04 </w:t>
      </w:r>
      <w:r>
        <w:t xml:space="preserve">CD6111ZS04AS28 </w:t>
      </w:r>
      <w:r>
        <w:t xml:space="preserve">EPM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685616 </w:t>
      </w:r>
      <w:r>
        <w:t xml:space="preserve">Organisation Internationale pour les Migrations </w:t>
      </w:r>
      <w:r>
        <w:t xml:space="preserve">OIM </w:t>
      </w:r>
      <w:r>
        <w:t xml:space="preserve">556 </w:t>
      </w:r>
      <w:r>
        <w:t xml:space="preserve">556 </w:t>
      </w:r>
    </w:p>
    <w:p>
      <w:r>
        <w:t xml:space="preserve">683004 </w:t>
      </w:r>
      <w:r>
        <w:t xml:space="preserve">NULL </w:t>
      </w:r>
      <w:r>
        <w:t xml:space="preserve">2023-09-30 00:00:00 </w:t>
      </w:r>
      <w:r>
        <w:t xml:space="preserve">2023-10-10 00:00:00 </w:t>
      </w:r>
      <w:r>
        <w:t xml:space="preserve">2023-08-21 00:00:00 </w:t>
      </w:r>
      <w:r>
        <w:t xml:space="preserve">74 </w:t>
      </w:r>
      <w:r>
        <w:t xml:space="preserve">444 </w:t>
      </w:r>
      <w:r>
        <w:t xml:space="preserve">2 </w:t>
      </w:r>
      <w:r>
        <w:t xml:space="preserve">Retourné </w:t>
      </w:r>
      <w:r>
        <w:t xml:space="preserve">CD6111ZS04 </w:t>
      </w:r>
      <w:r>
        <w:t xml:space="preserve">CD6111ZS04AS28 </w:t>
      </w:r>
      <w:r>
        <w:t xml:space="preserve">EPM </w:t>
      </w:r>
      <w:r>
        <w:t xml:space="preserve">Kibirizi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685617 </w:t>
      </w:r>
      <w:r>
        <w:t xml:space="preserve">Organisation Internationale pour les Migrations </w:t>
      </w:r>
      <w:r>
        <w:t xml:space="preserve">OIM </w:t>
      </w:r>
      <w:r>
        <w:t xml:space="preserve">556 </w:t>
      </w:r>
      <w:r>
        <w:t xml:space="preserve">556 </w:t>
      </w:r>
    </w:p>
    <w:p>
      <w:r>
        <w:t xml:space="preserve">683005 </w:t>
      </w:r>
      <w:r>
        <w:t xml:space="preserve">NULL </w:t>
      </w:r>
      <w:r>
        <w:t xml:space="preserve">2023-03-28 00:00:00 </w:t>
      </w:r>
      <w:r>
        <w:t xml:space="preserve">2023-10-10 00:00:00 </w:t>
      </w:r>
      <w:r>
        <w:t xml:space="preserve">2023-08-10 00:00:00 </w:t>
      </w:r>
      <w:r>
        <w:t xml:space="preserve">48 </w:t>
      </w:r>
      <w:r>
        <w:t xml:space="preserve">275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685618 </w:t>
      </w:r>
      <w:r>
        <w:t xml:space="preserve">Organisation Internationale pour les Migrations </w:t>
      </w:r>
      <w:r>
        <w:t xml:space="preserve">OIM </w:t>
      </w:r>
      <w:r>
        <w:t xml:space="preserve">556 </w:t>
      </w:r>
      <w:r>
        <w:t xml:space="preserve">556 </w:t>
      </w:r>
    </w:p>
    <w:p>
      <w:r>
        <w:t xml:space="preserve">683006 </w:t>
      </w:r>
      <w:r>
        <w:t xml:space="preserve">NULL </w:t>
      </w:r>
      <w:r>
        <w:t xml:space="preserve">2023-05-04 00:00:00 </w:t>
      </w:r>
      <w:r>
        <w:t xml:space="preserve">2023-10-10 00:00:00 </w:t>
      </w:r>
      <w:r>
        <w:t xml:space="preserve">2023-08-10 00:00:00 </w:t>
      </w:r>
      <w:r>
        <w:t xml:space="preserve">34 </w:t>
      </w:r>
      <w:r>
        <w:t xml:space="preserve">195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685619 </w:t>
      </w:r>
      <w:r>
        <w:t xml:space="preserve">Organisation Internationale pour les Migrations </w:t>
      </w:r>
      <w:r>
        <w:t xml:space="preserve">OIM </w:t>
      </w:r>
      <w:r>
        <w:t xml:space="preserve">556 </w:t>
      </w:r>
      <w:r>
        <w:t xml:space="preserve">556 </w:t>
      </w:r>
    </w:p>
    <w:p>
      <w:r>
        <w:t xml:space="preserve">683007 </w:t>
      </w:r>
      <w:r>
        <w:t xml:space="preserve">NULL </w:t>
      </w:r>
      <w:r>
        <w:t xml:space="preserve">2023-09-30 00:00:00 </w:t>
      </w:r>
      <w:r>
        <w:t xml:space="preserve">2023-10-10 00:00:00 </w:t>
      </w:r>
      <w:r>
        <w:t xml:space="preserve">2023-08-10 00:00:00 </w:t>
      </w:r>
      <w:r>
        <w:t xml:space="preserve">18 </w:t>
      </w:r>
      <w:r>
        <w:t xml:space="preserve">103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685620 </w:t>
      </w:r>
      <w:r>
        <w:t xml:space="preserve">Organisation Internationale pour les Migrations </w:t>
      </w:r>
      <w:r>
        <w:t xml:space="preserve">OIM </w:t>
      </w:r>
      <w:r>
        <w:t xml:space="preserve">556 </w:t>
      </w:r>
      <w:r>
        <w:t xml:space="preserve">556 </w:t>
      </w:r>
    </w:p>
    <w:p>
      <w:r>
        <w:t xml:space="preserve">683008 </w:t>
      </w:r>
      <w:r>
        <w:t xml:space="preserve">NULL </w:t>
      </w:r>
      <w:r>
        <w:t xml:space="preserve">2023-03-28 00:00:00 </w:t>
      </w:r>
      <w:r>
        <w:t xml:space="preserve">2023-10-10 00:00:00 </w:t>
      </w:r>
      <w:r>
        <w:t xml:space="preserve">2023-08-10 00:00:00 </w:t>
      </w:r>
      <w:r>
        <w:t xml:space="preserve">156 </w:t>
      </w:r>
      <w:r>
        <w:t xml:space="preserve">878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685621 </w:t>
      </w:r>
      <w:r>
        <w:t xml:space="preserve">Organisation Internationale pour les Migrations </w:t>
      </w:r>
      <w:r>
        <w:t xml:space="preserve">OIM </w:t>
      </w:r>
      <w:r>
        <w:t xml:space="preserve">556 </w:t>
      </w:r>
      <w:r>
        <w:t xml:space="preserve">556 </w:t>
      </w:r>
    </w:p>
    <w:p>
      <w:r>
        <w:t xml:space="preserve">683009 </w:t>
      </w:r>
      <w:r>
        <w:t xml:space="preserve">NULL </w:t>
      </w:r>
      <w:r>
        <w:t xml:space="preserve">2023-05-04 00:00:00 </w:t>
      </w:r>
      <w:r>
        <w:t xml:space="preserve">2023-10-10 00:00:00 </w:t>
      </w:r>
      <w:r>
        <w:t xml:space="preserve">2023-08-10 00:00:00 </w:t>
      </w:r>
      <w:r>
        <w:t xml:space="preserve">87 </w:t>
      </w:r>
      <w:r>
        <w:t xml:space="preserve">490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685622 </w:t>
      </w:r>
      <w:r>
        <w:t xml:space="preserve">Organisation Internationale pour les Migrations </w:t>
      </w:r>
      <w:r>
        <w:t xml:space="preserve">OIM </w:t>
      </w:r>
      <w:r>
        <w:t xml:space="preserve">556 </w:t>
      </w:r>
      <w:r>
        <w:t xml:space="preserve">556 </w:t>
      </w:r>
    </w:p>
    <w:p>
      <w:r>
        <w:t xml:space="preserve">683010 </w:t>
      </w:r>
      <w:r>
        <w:t xml:space="preserve">NULL </w:t>
      </w:r>
      <w:r>
        <w:t xml:space="preserve">2023-09-30 00:00:00 </w:t>
      </w:r>
      <w:r>
        <w:t xml:space="preserve">2023-10-10 00:00:00 </w:t>
      </w:r>
      <w:r>
        <w:t xml:space="preserve">2023-08-10 00:00:00 </w:t>
      </w:r>
      <w:r>
        <w:t xml:space="preserve">38 </w:t>
      </w:r>
      <w:r>
        <w:t xml:space="preserve">214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685623 </w:t>
      </w:r>
      <w:r>
        <w:t xml:space="preserve">Organisation Internationale pour les Migrations </w:t>
      </w:r>
      <w:r>
        <w:t xml:space="preserve">OIM </w:t>
      </w:r>
      <w:r>
        <w:t xml:space="preserve">556 </w:t>
      </w:r>
      <w:r>
        <w:t xml:space="preserve">556 </w:t>
      </w:r>
    </w:p>
    <w:p>
      <w:r>
        <w:t xml:space="preserve">683011 </w:t>
      </w:r>
      <w:r>
        <w:t xml:space="preserve">NULL </w:t>
      </w:r>
      <w:r>
        <w:t xml:space="preserve">2023-03-28 00:00:00 </w:t>
      </w:r>
      <w:r>
        <w:t xml:space="preserve">2023-10-10 00:00:00 </w:t>
      </w:r>
      <w:r>
        <w:t xml:space="preserve">2023-08-10 00:00:00 </w:t>
      </w:r>
      <w:r>
        <w:t xml:space="preserve">168 </w:t>
      </w:r>
      <w:r>
        <w:t xml:space="preserve">968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685624 </w:t>
      </w:r>
      <w:r>
        <w:t xml:space="preserve">Organisation Internationale pour les Migrations </w:t>
      </w:r>
      <w:r>
        <w:t xml:space="preserve">OIM </w:t>
      </w:r>
      <w:r>
        <w:t xml:space="preserve">556 </w:t>
      </w:r>
      <w:r>
        <w:t xml:space="preserve">556 </w:t>
      </w:r>
    </w:p>
    <w:p>
      <w:r>
        <w:t xml:space="preserve">683012 </w:t>
      </w:r>
      <w:r>
        <w:t xml:space="preserve">NULL </w:t>
      </w:r>
      <w:r>
        <w:t xml:space="preserve">2023-05-04 00:00:00 </w:t>
      </w:r>
      <w:r>
        <w:t xml:space="preserve">2023-10-10 00:00:00 </w:t>
      </w:r>
      <w:r>
        <w:t xml:space="preserve">2023-08-10 00:00:00 </w:t>
      </w:r>
      <w:r>
        <w:t xml:space="preserve">109 </w:t>
      </w:r>
      <w:r>
        <w:t xml:space="preserve">628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685625 </w:t>
      </w:r>
      <w:r>
        <w:t xml:space="preserve">Organisation Internationale pour les Migrations </w:t>
      </w:r>
      <w:r>
        <w:t xml:space="preserve">OIM </w:t>
      </w:r>
      <w:r>
        <w:t xml:space="preserve">556 </w:t>
      </w:r>
      <w:r>
        <w:t xml:space="preserve">556 </w:t>
      </w:r>
    </w:p>
    <w:p>
      <w:r>
        <w:t xml:space="preserve">683013 </w:t>
      </w:r>
      <w:r>
        <w:t xml:space="preserve">NULL </w:t>
      </w:r>
      <w:r>
        <w:t xml:space="preserve">2023-09-30 00:00:00 </w:t>
      </w:r>
      <w:r>
        <w:t xml:space="preserve">2023-10-10 00:00:00 </w:t>
      </w:r>
      <w:r>
        <w:t xml:space="preserve">2023-08-10 00:00:00 </w:t>
      </w:r>
      <w:r>
        <w:t xml:space="preserve">23 </w:t>
      </w:r>
      <w:r>
        <w:t xml:space="preserve">132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685626 </w:t>
      </w:r>
      <w:r>
        <w:t xml:space="preserve">Organisation Internationale pour les Migrations </w:t>
      </w:r>
      <w:r>
        <w:t xml:space="preserve">OIM </w:t>
      </w:r>
      <w:r>
        <w:t xml:space="preserve">556 </w:t>
      </w:r>
      <w:r>
        <w:t xml:space="preserve">556 </w:t>
      </w:r>
    </w:p>
    <w:p>
      <w:r>
        <w:t xml:space="preserve">683014 </w:t>
      </w:r>
      <w:r>
        <w:t xml:space="preserve">NULL </w:t>
      </w:r>
      <w:r>
        <w:t xml:space="preserve">2023-03-28 00:00:00 </w:t>
      </w:r>
      <w:r>
        <w:t xml:space="preserve">2023-10-10 00:00:00 </w:t>
      </w:r>
      <w:r>
        <w:t xml:space="preserve">2023-08-10 00:00:00 </w:t>
      </w:r>
      <w:r>
        <w:t xml:space="preserve">60 </w:t>
      </w:r>
      <w:r>
        <w:t xml:space="preserve">324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685627 </w:t>
      </w:r>
      <w:r>
        <w:t xml:space="preserve">Organisation Internationale pour les Migrations </w:t>
      </w:r>
      <w:r>
        <w:t xml:space="preserve">OIM </w:t>
      </w:r>
      <w:r>
        <w:t xml:space="preserve">556 </w:t>
      </w:r>
      <w:r>
        <w:t xml:space="preserve">556 </w:t>
      </w:r>
    </w:p>
    <w:p>
      <w:r>
        <w:t xml:space="preserve">683015 </w:t>
      </w:r>
      <w:r>
        <w:t xml:space="preserve">NULL </w:t>
      </w:r>
      <w:r>
        <w:t xml:space="preserve">2023-05-04 00:00:00 </w:t>
      </w:r>
      <w:r>
        <w:t xml:space="preserve">2023-10-10 00:00:00 </w:t>
      </w:r>
      <w:r>
        <w:t xml:space="preserve">2023-08-10 00:00:00 </w:t>
      </w:r>
      <w:r>
        <w:t xml:space="preserve">161 </w:t>
      </w:r>
      <w:r>
        <w:t xml:space="preserve">869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685628 </w:t>
      </w:r>
      <w:r>
        <w:t xml:space="preserve">Organisation Internationale pour les Migrations </w:t>
      </w:r>
      <w:r>
        <w:t xml:space="preserve">OIM </w:t>
      </w:r>
      <w:r>
        <w:t xml:space="preserve">556 </w:t>
      </w:r>
      <w:r>
        <w:t xml:space="preserve">556 </w:t>
      </w:r>
    </w:p>
    <w:p>
      <w:r>
        <w:t xml:space="preserve">683016 </w:t>
      </w:r>
      <w:r>
        <w:t xml:space="preserve">NULL </w:t>
      </w:r>
      <w:r>
        <w:t xml:space="preserve">2023-09-30 00:00:00 </w:t>
      </w:r>
      <w:r>
        <w:t xml:space="preserve">2023-10-10 00:00:00 </w:t>
      </w:r>
      <w:r>
        <w:t xml:space="preserve">2023-08-10 00:00:00 </w:t>
      </w:r>
      <w:r>
        <w:t xml:space="preserve">34 </w:t>
      </w:r>
      <w:r>
        <w:t xml:space="preserve">183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685629 </w:t>
      </w:r>
      <w:r>
        <w:t xml:space="preserve">Organisation Internationale pour les Migrations </w:t>
      </w:r>
      <w:r>
        <w:t xml:space="preserve">OIM </w:t>
      </w:r>
      <w:r>
        <w:t xml:space="preserve">556 </w:t>
      </w:r>
      <w:r>
        <w:t xml:space="preserve">556 </w:t>
      </w:r>
    </w:p>
    <w:p>
      <w:r>
        <w:t xml:space="preserve">683017 </w:t>
      </w:r>
      <w:r>
        <w:t xml:space="preserve">NULL </w:t>
      </w:r>
      <w:r>
        <w:t xml:space="preserve">2023-03-28 00:00:00 </w:t>
      </w:r>
      <w:r>
        <w:t xml:space="preserve">2023-10-10 00:00:00 </w:t>
      </w:r>
      <w:r>
        <w:t xml:space="preserve">2023-08-31 00:00:00 </w:t>
      </w:r>
      <w:r>
        <w:t xml:space="preserve">35 </w:t>
      </w:r>
      <w:r>
        <w:t xml:space="preserve">282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685630 </w:t>
      </w:r>
      <w:r>
        <w:t xml:space="preserve">Organisation Internationale pour les Migrations </w:t>
      </w:r>
      <w:r>
        <w:t xml:space="preserve">OIM </w:t>
      </w:r>
      <w:r>
        <w:t xml:space="preserve">556 </w:t>
      </w:r>
      <w:r>
        <w:t xml:space="preserve">556 </w:t>
      </w:r>
    </w:p>
    <w:p>
      <w:r>
        <w:t xml:space="preserve">683018 </w:t>
      </w:r>
      <w:r>
        <w:t xml:space="preserve">NULL </w:t>
      </w:r>
      <w:r>
        <w:t xml:space="preserve">2023-05-04 00:00:00 </w:t>
      </w:r>
      <w:r>
        <w:t xml:space="preserve">2023-10-10 00:00:00 </w:t>
      </w:r>
      <w:r>
        <w:t xml:space="preserve">2023-08-31 00:00:00 </w:t>
      </w:r>
      <w:r>
        <w:t xml:space="preserve">45 </w:t>
      </w:r>
      <w:r>
        <w:t xml:space="preserve">363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685631 </w:t>
      </w:r>
      <w:r>
        <w:t xml:space="preserve">Organisation Internationale pour les Migrations </w:t>
      </w:r>
      <w:r>
        <w:t xml:space="preserve">OIM </w:t>
      </w:r>
      <w:r>
        <w:t xml:space="preserve">556 </w:t>
      </w:r>
      <w:r>
        <w:t xml:space="preserve">556 </w:t>
      </w:r>
    </w:p>
    <w:p>
      <w:r>
        <w:t xml:space="preserve">683019 </w:t>
      </w:r>
      <w:r>
        <w:t xml:space="preserve">NULL </w:t>
      </w:r>
      <w:r>
        <w:t xml:space="preserve">2023-09-30 00:00:00 </w:t>
      </w:r>
      <w:r>
        <w:t xml:space="preserve">2023-10-10 00:00:00 </w:t>
      </w:r>
      <w:r>
        <w:t xml:space="preserve">2023-08-31 00:00:00 </w:t>
      </w:r>
      <w:r>
        <w:t xml:space="preserve">22 </w:t>
      </w:r>
      <w:r>
        <w:t xml:space="preserve">178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685632 </w:t>
      </w:r>
      <w:r>
        <w:t xml:space="preserve">Organisation Internationale pour les Migrations </w:t>
      </w:r>
      <w:r>
        <w:t xml:space="preserve">OIM </w:t>
      </w:r>
      <w:r>
        <w:t xml:space="preserve">556 </w:t>
      </w:r>
      <w:r>
        <w:t xml:space="preserve">556 </w:t>
      </w:r>
    </w:p>
    <w:p>
      <w:r>
        <w:t xml:space="preserve">683020 </w:t>
      </w:r>
      <w:r>
        <w:t xml:space="preserve">NULL </w:t>
      </w:r>
      <w:r>
        <w:t xml:space="preserve">2023-03-28 00:00:00 </w:t>
      </w:r>
      <w:r>
        <w:t xml:space="preserve">2023-10-10 00:00:00 </w:t>
      </w:r>
      <w:r>
        <w:t xml:space="preserve">2023-08-10 00:00:00 </w:t>
      </w:r>
      <w:r>
        <w:t xml:space="preserve">49 </w:t>
      </w:r>
      <w:r>
        <w:t xml:space="preserve">285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685633 </w:t>
      </w:r>
      <w:r>
        <w:t xml:space="preserve">Organisation Internationale pour les Migrations </w:t>
      </w:r>
      <w:r>
        <w:t xml:space="preserve">OIM </w:t>
      </w:r>
      <w:r>
        <w:t xml:space="preserve">556 </w:t>
      </w:r>
      <w:r>
        <w:t xml:space="preserve">556 </w:t>
      </w:r>
    </w:p>
    <w:p>
      <w:r>
        <w:t xml:space="preserve">683021 </w:t>
      </w:r>
      <w:r>
        <w:t xml:space="preserve">NULL </w:t>
      </w:r>
      <w:r>
        <w:t xml:space="preserve">2023-05-04 00:00:00 </w:t>
      </w:r>
      <w:r>
        <w:t xml:space="preserve">2023-10-10 00:00:00 </w:t>
      </w:r>
      <w:r>
        <w:t xml:space="preserve">2023-08-10 00:00:00 </w:t>
      </w:r>
      <w:r>
        <w:t xml:space="preserve">78 </w:t>
      </w:r>
      <w:r>
        <w:t xml:space="preserve">454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685634 </w:t>
      </w:r>
      <w:r>
        <w:t xml:space="preserve">Organisation Internationale pour les Migrations </w:t>
      </w:r>
      <w:r>
        <w:t xml:space="preserve">OIM </w:t>
      </w:r>
      <w:r>
        <w:t xml:space="preserve">556 </w:t>
      </w:r>
      <w:r>
        <w:t xml:space="preserve">556 </w:t>
      </w:r>
    </w:p>
    <w:p>
      <w:r>
        <w:t xml:space="preserve">683022 </w:t>
      </w:r>
      <w:r>
        <w:t xml:space="preserve">NULL </w:t>
      </w:r>
      <w:r>
        <w:t xml:space="preserve">2023-09-30 00:00:00 </w:t>
      </w:r>
      <w:r>
        <w:t xml:space="preserve">2023-10-10 00:00:00 </w:t>
      </w:r>
      <w:r>
        <w:t xml:space="preserve">2023-08-10 00:00:00 </w:t>
      </w:r>
      <w:r>
        <w:t xml:space="preserve">37 </w:t>
      </w:r>
      <w:r>
        <w:t xml:space="preserve">215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685635 </w:t>
      </w:r>
      <w:r>
        <w:t xml:space="preserve">Organisation Internationale pour les Migrations </w:t>
      </w:r>
      <w:r>
        <w:t xml:space="preserve">OIM </w:t>
      </w:r>
      <w:r>
        <w:t xml:space="preserve">556 </w:t>
      </w:r>
      <w:r>
        <w:t xml:space="preserve">556 </w:t>
      </w:r>
    </w:p>
    <w:p>
      <w:r>
        <w:t xml:space="preserve">683023 </w:t>
      </w:r>
      <w:r>
        <w:t xml:space="preserve">NULL </w:t>
      </w:r>
      <w:r>
        <w:t xml:space="preserve">2023-03-28 00:00:00 </w:t>
      </w:r>
      <w:r>
        <w:t xml:space="preserve">2023-10-10 00:00:00 </w:t>
      </w:r>
      <w:r>
        <w:t xml:space="preserve">2023-08-10 00:00:00 </w:t>
      </w:r>
      <w:r>
        <w:t xml:space="preserve">66 </w:t>
      </w:r>
      <w:r>
        <w:t xml:space="preserve">362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685636 </w:t>
      </w:r>
      <w:r>
        <w:t xml:space="preserve">Organisation Internationale pour les Migrations </w:t>
      </w:r>
      <w:r>
        <w:t xml:space="preserve">OIM </w:t>
      </w:r>
      <w:r>
        <w:t xml:space="preserve">556 </w:t>
      </w:r>
      <w:r>
        <w:t xml:space="preserve">556 </w:t>
      </w:r>
    </w:p>
    <w:p>
      <w:r>
        <w:t xml:space="preserve">683024 </w:t>
      </w:r>
      <w:r>
        <w:t xml:space="preserve">NULL </w:t>
      </w:r>
      <w:r>
        <w:t xml:space="preserve">2023-05-04 00:00:00 </w:t>
      </w:r>
      <w:r>
        <w:t xml:space="preserve">2023-10-10 00:00:00 </w:t>
      </w:r>
      <w:r>
        <w:t xml:space="preserve">2023-08-10 00:00:00 </w:t>
      </w:r>
      <w:r>
        <w:t xml:space="preserve">70 </w:t>
      </w:r>
      <w:r>
        <w:t xml:space="preserve">384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685637 </w:t>
      </w:r>
      <w:r>
        <w:t xml:space="preserve">Organisation Internationale pour les Migrations </w:t>
      </w:r>
      <w:r>
        <w:t xml:space="preserve">OIM </w:t>
      </w:r>
      <w:r>
        <w:t xml:space="preserve">556 </w:t>
      </w:r>
      <w:r>
        <w:t xml:space="preserve">556 </w:t>
      </w:r>
    </w:p>
    <w:p>
      <w:r>
        <w:t xml:space="preserve">683025 </w:t>
      </w:r>
      <w:r>
        <w:t xml:space="preserve">NULL </w:t>
      </w:r>
      <w:r>
        <w:t xml:space="preserve">2023-09-30 00:00:00 </w:t>
      </w:r>
      <w:r>
        <w:t xml:space="preserve">2023-10-10 00:00:00 </w:t>
      </w:r>
      <w:r>
        <w:t xml:space="preserve">2023-08-10 00:00:00 </w:t>
      </w:r>
      <w:r>
        <w:t xml:space="preserve">35 </w:t>
      </w:r>
      <w:r>
        <w:t xml:space="preserve">192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685638 </w:t>
      </w:r>
      <w:r>
        <w:t xml:space="preserve">Organisation Internationale pour les Migrations </w:t>
      </w:r>
      <w:r>
        <w:t xml:space="preserve">OIM </w:t>
      </w:r>
      <w:r>
        <w:t xml:space="preserve">556 </w:t>
      </w:r>
      <w:r>
        <w:t xml:space="preserve">556 </w:t>
      </w:r>
    </w:p>
    <w:p>
      <w:r>
        <w:t xml:space="preserve">683026 </w:t>
      </w:r>
      <w:r>
        <w:t xml:space="preserve">NULL </w:t>
      </w:r>
      <w:r>
        <w:t xml:space="preserve">2023-03-28 00:00:00 </w:t>
      </w:r>
      <w:r>
        <w:t xml:space="preserve">2023-10-10 00:00:00 </w:t>
      </w:r>
      <w:r>
        <w:t xml:space="preserve">2023-08-10 00:00:00 </w:t>
      </w:r>
      <w:r>
        <w:t xml:space="preserve">74 </w:t>
      </w:r>
      <w:r>
        <w:t xml:space="preserve">448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685639 </w:t>
      </w:r>
      <w:r>
        <w:t xml:space="preserve">Organisation Internationale pour les Migrations </w:t>
      </w:r>
      <w:r>
        <w:t xml:space="preserve">OIM </w:t>
      </w:r>
      <w:r>
        <w:t xml:space="preserve">556 </w:t>
      </w:r>
      <w:r>
        <w:t xml:space="preserve">556 </w:t>
      </w:r>
    </w:p>
    <w:p>
      <w:r>
        <w:t xml:space="preserve">683027 </w:t>
      </w:r>
      <w:r>
        <w:t xml:space="preserve">NULL </w:t>
      </w:r>
      <w:r>
        <w:t xml:space="preserve">2023-05-04 00:00:00 </w:t>
      </w:r>
      <w:r>
        <w:t xml:space="preserve">2023-10-10 00:00:00 </w:t>
      </w:r>
      <w:r>
        <w:t xml:space="preserve">2023-08-10 00:00:00 </w:t>
      </w:r>
      <w:r>
        <w:t xml:space="preserve">45 </w:t>
      </w:r>
      <w:r>
        <w:t xml:space="preserve">272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685640 </w:t>
      </w:r>
      <w:r>
        <w:t xml:space="preserve">Organisation Internationale pour les Migrations </w:t>
      </w:r>
      <w:r>
        <w:t xml:space="preserve">OIM </w:t>
      </w:r>
      <w:r>
        <w:t xml:space="preserve">556 </w:t>
      </w:r>
      <w:r>
        <w:t xml:space="preserve">556 </w:t>
      </w:r>
    </w:p>
    <w:p>
      <w:r>
        <w:t xml:space="preserve">683028 </w:t>
      </w:r>
      <w:r>
        <w:t xml:space="preserve">NULL </w:t>
      </w:r>
      <w:r>
        <w:t xml:space="preserve">2023-09-30 00:00:00 </w:t>
      </w:r>
      <w:r>
        <w:t xml:space="preserve">2023-10-10 00:00:00 </w:t>
      </w:r>
      <w:r>
        <w:t xml:space="preserve">2023-08-10 00:00:00 </w:t>
      </w:r>
      <w:r>
        <w:t xml:space="preserve">13 </w:t>
      </w:r>
      <w:r>
        <w:t xml:space="preserve">79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685641 </w:t>
      </w:r>
      <w:r>
        <w:t xml:space="preserve">Organisation Internationale pour les Migrations </w:t>
      </w:r>
      <w:r>
        <w:t xml:space="preserve">OIM </w:t>
      </w:r>
      <w:r>
        <w:t xml:space="preserve">556 </w:t>
      </w:r>
      <w:r>
        <w:t xml:space="preserve">556 </w:t>
      </w:r>
    </w:p>
    <w:p>
      <w:r>
        <w:t xml:space="preserve">683029 </w:t>
      </w:r>
      <w:r>
        <w:t xml:space="preserve">NULL </w:t>
      </w:r>
      <w:r>
        <w:t xml:space="preserve">2022-09-01 00:00:00 </w:t>
      </w:r>
      <w:r>
        <w:t xml:space="preserve">2023-10-10 00:00:00 </w:t>
      </w:r>
      <w:r>
        <w:t xml:space="preserve">2023-08-07 00:00:00 </w:t>
      </w:r>
      <w:r>
        <w:t xml:space="preserve">4 </w:t>
      </w:r>
      <w:r>
        <w:t xml:space="preserve">24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685642 </w:t>
      </w:r>
      <w:r>
        <w:t xml:space="preserve">Organisation Internationale pour les Migrations </w:t>
      </w:r>
      <w:r>
        <w:t xml:space="preserve">OIM </w:t>
      </w:r>
      <w:r>
        <w:t xml:space="preserve">556 </w:t>
      </w:r>
      <w:r>
        <w:t xml:space="preserve">556 </w:t>
      </w:r>
    </w:p>
    <w:p>
      <w:r>
        <w:t xml:space="preserve">683030 </w:t>
      </w:r>
      <w:r>
        <w:t xml:space="preserve">NULL </w:t>
      </w:r>
      <w:r>
        <w:t xml:space="preserve">2022-12-01 00:00:00 </w:t>
      </w:r>
      <w:r>
        <w:t xml:space="preserve">2023-10-10 00:00:00 </w:t>
      </w:r>
      <w:r>
        <w:t xml:space="preserve">2023-08-07 00:00:00 </w:t>
      </w:r>
      <w:r>
        <w:t xml:space="preserve">21 </w:t>
      </w:r>
      <w:r>
        <w:t xml:space="preserve">126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685643 </w:t>
      </w:r>
      <w:r>
        <w:t xml:space="preserve">Organisation Internationale pour les Migrations </w:t>
      </w:r>
      <w:r>
        <w:t xml:space="preserve">OIM </w:t>
      </w:r>
      <w:r>
        <w:t xml:space="preserve">556 </w:t>
      </w:r>
      <w:r>
        <w:t xml:space="preserve">556 </w:t>
      </w:r>
    </w:p>
    <w:p>
      <w:r>
        <w:t xml:space="preserve">683031 </w:t>
      </w:r>
      <w:r>
        <w:t xml:space="preserve">NULL </w:t>
      </w:r>
      <w:r>
        <w:t xml:space="preserve">2023-03-28 00:00:00 </w:t>
      </w:r>
      <w:r>
        <w:t xml:space="preserve">2023-10-10 00:00:00 </w:t>
      </w:r>
      <w:r>
        <w:t xml:space="preserve">2023-08-07 00:00:00 </w:t>
      </w:r>
      <w:r>
        <w:t xml:space="preserve">40 </w:t>
      </w:r>
      <w:r>
        <w:t xml:space="preserve">182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685644 </w:t>
      </w:r>
      <w:r>
        <w:t xml:space="preserve">Organisation Internationale pour les Migrations </w:t>
      </w:r>
      <w:r>
        <w:t xml:space="preserve">OIM </w:t>
      </w:r>
      <w:r>
        <w:t xml:space="preserve">556 </w:t>
      </w:r>
      <w:r>
        <w:t xml:space="preserve">556 </w:t>
      </w:r>
    </w:p>
    <w:p>
      <w:r>
        <w:t xml:space="preserve">683032 </w:t>
      </w:r>
      <w:r>
        <w:t xml:space="preserve">NULL </w:t>
      </w:r>
      <w:r>
        <w:t xml:space="preserve">2023-05-04 00:00:00 </w:t>
      </w:r>
      <w:r>
        <w:t xml:space="preserve">2023-10-10 00:00:00 </w:t>
      </w:r>
      <w:r>
        <w:t xml:space="preserve">2023-08-07 00:00:00 </w:t>
      </w:r>
      <w:r>
        <w:t xml:space="preserve">147 </w:t>
      </w:r>
      <w:r>
        <w:t xml:space="preserve">667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685645 </w:t>
      </w:r>
      <w:r>
        <w:t xml:space="preserve">Organisation Internationale pour les Migrations </w:t>
      </w:r>
      <w:r>
        <w:t xml:space="preserve">OIM </w:t>
      </w:r>
      <w:r>
        <w:t xml:space="preserve">556 </w:t>
      </w:r>
      <w:r>
        <w:t xml:space="preserve">556 </w:t>
      </w:r>
    </w:p>
    <w:p>
      <w:r>
        <w:t xml:space="preserve">683033 </w:t>
      </w:r>
      <w:r>
        <w:t xml:space="preserve">NULL </w:t>
      </w:r>
      <w:r>
        <w:t xml:space="preserve">2023-09-30 00:00:00 </w:t>
      </w:r>
      <w:r>
        <w:t xml:space="preserve">2023-10-10 00:00:00 </w:t>
      </w:r>
      <w:r>
        <w:t xml:space="preserve">2023-08-07 00:00:00 </w:t>
      </w:r>
      <w:r>
        <w:t xml:space="preserve">96 </w:t>
      </w:r>
      <w:r>
        <w:t xml:space="preserve">436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685646 </w:t>
      </w:r>
      <w:r>
        <w:t xml:space="preserve">Organisation Internationale pour les Migrations </w:t>
      </w:r>
      <w:r>
        <w:t xml:space="preserve">OIM </w:t>
      </w:r>
      <w:r>
        <w:t xml:space="preserve">556 </w:t>
      </w:r>
      <w:r>
        <w:t xml:space="preserve">556 </w:t>
      </w:r>
    </w:p>
    <w:p>
      <w:r>
        <w:t xml:space="preserve">683034 </w:t>
      </w:r>
      <w:r>
        <w:t xml:space="preserve">NULL </w:t>
      </w:r>
      <w:r>
        <w:t xml:space="preserve">2022-09-01 00:00:00 </w:t>
      </w:r>
      <w:r>
        <w:t xml:space="preserve">2023-10-10 00:00:00 </w:t>
      </w:r>
      <w:r>
        <w:t xml:space="preserve">2023-08-07 00:00:00 </w:t>
      </w:r>
      <w:r>
        <w:t xml:space="preserve">16 </w:t>
      </w:r>
      <w:r>
        <w:t xml:space="preserve">97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685647 </w:t>
      </w:r>
      <w:r>
        <w:t xml:space="preserve">Organisation Internationale pour les Migrations </w:t>
      </w:r>
      <w:r>
        <w:t xml:space="preserve">OIM </w:t>
      </w:r>
      <w:r>
        <w:t xml:space="preserve">556 </w:t>
      </w:r>
      <w:r>
        <w:t xml:space="preserve">556 </w:t>
      </w:r>
    </w:p>
    <w:p>
      <w:r>
        <w:t xml:space="preserve">683035 </w:t>
      </w:r>
      <w:r>
        <w:t xml:space="preserve">NULL </w:t>
      </w:r>
      <w:r>
        <w:t xml:space="preserve">2022-12-01 00:00:00 </w:t>
      </w:r>
      <w:r>
        <w:t xml:space="preserve">2023-10-10 00:00:00 </w:t>
      </w:r>
      <w:r>
        <w:t xml:space="preserve">2023-08-07 00:00:00 </w:t>
      </w:r>
      <w:r>
        <w:t xml:space="preserve">42 </w:t>
      </w:r>
      <w:r>
        <w:t xml:space="preserve">254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685648 </w:t>
      </w:r>
      <w:r>
        <w:t xml:space="preserve">Organisation Internationale pour les Migrations </w:t>
      </w:r>
      <w:r>
        <w:t xml:space="preserve">OIM </w:t>
      </w:r>
      <w:r>
        <w:t xml:space="preserve">556 </w:t>
      </w:r>
      <w:r>
        <w:t xml:space="preserve">556 </w:t>
      </w:r>
    </w:p>
    <w:p>
      <w:r>
        <w:t xml:space="preserve">683036 </w:t>
      </w:r>
      <w:r>
        <w:t xml:space="preserve">NULL </w:t>
      </w:r>
      <w:r>
        <w:t xml:space="preserve">2023-03-28 00:00:00 </w:t>
      </w:r>
      <w:r>
        <w:t xml:space="preserve">2023-10-10 00:00:00 </w:t>
      </w:r>
      <w:r>
        <w:t xml:space="preserve">2023-08-07 00:00:00 </w:t>
      </w:r>
      <w:r>
        <w:t xml:space="preserve">49 </w:t>
      </w:r>
      <w:r>
        <w:t xml:space="preserve">288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685649 </w:t>
      </w:r>
      <w:r>
        <w:t xml:space="preserve">Organisation Internationale pour les Migrations </w:t>
      </w:r>
      <w:r>
        <w:t xml:space="preserve">OIM </w:t>
      </w:r>
      <w:r>
        <w:t xml:space="preserve">556 </w:t>
      </w:r>
      <w:r>
        <w:t xml:space="preserve">556 </w:t>
      </w:r>
    </w:p>
    <w:p>
      <w:r>
        <w:t xml:space="preserve">683037 </w:t>
      </w:r>
      <w:r>
        <w:t xml:space="preserve">NULL </w:t>
      </w:r>
      <w:r>
        <w:t xml:space="preserve">2023-05-04 00:00:00 </w:t>
      </w:r>
      <w:r>
        <w:t xml:space="preserve">2023-10-10 00:00:00 </w:t>
      </w:r>
      <w:r>
        <w:t xml:space="preserve">2023-08-07 00:00:00 </w:t>
      </w:r>
      <w:r>
        <w:t xml:space="preserve">156 </w:t>
      </w:r>
      <w:r>
        <w:t xml:space="preserve">914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685650 </w:t>
      </w:r>
      <w:r>
        <w:t xml:space="preserve">Organisation Internationale pour les Migrations </w:t>
      </w:r>
      <w:r>
        <w:t xml:space="preserve">OIM </w:t>
      </w:r>
      <w:r>
        <w:t xml:space="preserve">556 </w:t>
      </w:r>
      <w:r>
        <w:t xml:space="preserve">556 </w:t>
      </w:r>
    </w:p>
    <w:p>
      <w:r>
        <w:t xml:space="preserve">683038 </w:t>
      </w:r>
      <w:r>
        <w:t xml:space="preserve">NULL </w:t>
      </w:r>
      <w:r>
        <w:t xml:space="preserve">2023-09-30 00:00:00 </w:t>
      </w:r>
      <w:r>
        <w:t xml:space="preserve">2023-10-10 00:00:00 </w:t>
      </w:r>
      <w:r>
        <w:t xml:space="preserve">2023-08-07 00:00:00 </w:t>
      </w:r>
      <w:r>
        <w:t xml:space="preserve">47 </w:t>
      </w:r>
      <w:r>
        <w:t xml:space="preserve">275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685651 </w:t>
      </w:r>
      <w:r>
        <w:t xml:space="preserve">Organisation Internationale pour les Migrations </w:t>
      </w:r>
      <w:r>
        <w:t xml:space="preserve">OIM </w:t>
      </w:r>
      <w:r>
        <w:t xml:space="preserve">556 </w:t>
      </w:r>
      <w:r>
        <w:t xml:space="preserve">556 </w:t>
      </w:r>
    </w:p>
    <w:p>
      <w:r>
        <w:t xml:space="preserve">683039 </w:t>
      </w:r>
      <w:r>
        <w:t xml:space="preserve">NULL </w:t>
      </w:r>
      <w:r>
        <w:t xml:space="preserve">2022-12-01 00:00:00 </w:t>
      </w:r>
      <w:r>
        <w:t xml:space="preserve">2023-10-10 00:00:00 </w:t>
      </w:r>
      <w:r>
        <w:t xml:space="preserve">2023-08-07 00:00:00 </w:t>
      </w:r>
      <w:r>
        <w:t xml:space="preserve">12 </w:t>
      </w:r>
      <w:r>
        <w:t xml:space="preserve">87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685652 </w:t>
      </w:r>
      <w:r>
        <w:t xml:space="preserve">Organisation Internationale pour les Migrations </w:t>
      </w:r>
      <w:r>
        <w:t xml:space="preserve">OIM </w:t>
      </w:r>
      <w:r>
        <w:t xml:space="preserve">556 </w:t>
      </w:r>
      <w:r>
        <w:t xml:space="preserve">556 </w:t>
      </w:r>
    </w:p>
    <w:p>
      <w:r>
        <w:t xml:space="preserve">683040 </w:t>
      </w:r>
      <w:r>
        <w:t xml:space="preserve">NULL </w:t>
      </w:r>
      <w:r>
        <w:t xml:space="preserve">2023-03-28 00:00:00 </w:t>
      </w:r>
      <w:r>
        <w:t xml:space="preserve">2023-10-10 00:00:00 </w:t>
      </w:r>
      <w:r>
        <w:t xml:space="preserve">2023-08-07 00:00:00 </w:t>
      </w:r>
      <w:r>
        <w:t xml:space="preserve">29 </w:t>
      </w:r>
      <w:r>
        <w:t xml:space="preserve">190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685653 </w:t>
      </w:r>
      <w:r>
        <w:t xml:space="preserve">Organisation Internationale pour les Migrations </w:t>
      </w:r>
      <w:r>
        <w:t xml:space="preserve">OIM </w:t>
      </w:r>
      <w:r>
        <w:t xml:space="preserve">556 </w:t>
      </w:r>
      <w:r>
        <w:t xml:space="preserve">556 </w:t>
      </w:r>
    </w:p>
    <w:p>
      <w:r>
        <w:t xml:space="preserve">683041 </w:t>
      </w:r>
      <w:r>
        <w:t xml:space="preserve">NULL </w:t>
      </w:r>
      <w:r>
        <w:t xml:space="preserve">2023-05-04 00:00:00 </w:t>
      </w:r>
      <w:r>
        <w:t xml:space="preserve">2023-10-10 00:00:00 </w:t>
      </w:r>
      <w:r>
        <w:t xml:space="preserve">2023-08-07 00:00:00 </w:t>
      </w:r>
      <w:r>
        <w:t xml:space="preserve">98 </w:t>
      </w:r>
      <w:r>
        <w:t xml:space="preserve">639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685654 </w:t>
      </w:r>
      <w:r>
        <w:t xml:space="preserve">Organisation Internationale pour les Migrations </w:t>
      </w:r>
      <w:r>
        <w:t xml:space="preserve">OIM </w:t>
      </w:r>
      <w:r>
        <w:t xml:space="preserve">556 </w:t>
      </w:r>
      <w:r>
        <w:t xml:space="preserve">556 </w:t>
      </w:r>
    </w:p>
    <w:p>
      <w:r>
        <w:t xml:space="preserve">683042 </w:t>
      </w:r>
      <w:r>
        <w:t xml:space="preserve">NULL </w:t>
      </w:r>
      <w:r>
        <w:t xml:space="preserve">2023-09-30 00:00:00 </w:t>
      </w:r>
      <w:r>
        <w:t xml:space="preserve">2023-10-10 00:00:00 </w:t>
      </w:r>
      <w:r>
        <w:t xml:space="preserve">2023-08-07 00:00:00 </w:t>
      </w:r>
      <w:r>
        <w:t xml:space="preserve">39 </w:t>
      </w:r>
      <w:r>
        <w:t xml:space="preserve">254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685655 </w:t>
      </w:r>
      <w:r>
        <w:t xml:space="preserve">Organisation Internationale pour les Migrations </w:t>
      </w:r>
      <w:r>
        <w:t xml:space="preserve">OIM </w:t>
      </w:r>
      <w:r>
        <w:t xml:space="preserve">556 </w:t>
      </w:r>
      <w:r>
        <w:t xml:space="preserve">556 </w:t>
      </w:r>
    </w:p>
    <w:p>
      <w:r>
        <w:t xml:space="preserve">683043 </w:t>
      </w:r>
      <w:r>
        <w:t xml:space="preserve">NULL </w:t>
      </w:r>
      <w:r>
        <w:t xml:space="preserve">2022-12-01 00:00:00 </w:t>
      </w:r>
      <w:r>
        <w:t xml:space="preserve">2023-10-10 00:00:00 </w:t>
      </w:r>
      <w:r>
        <w:t xml:space="preserve">2023-08-07 00:00:00 </w:t>
      </w:r>
      <w:r>
        <w:t xml:space="preserve">11 </w:t>
      </w:r>
      <w:r>
        <w:t xml:space="preserve">68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685656 </w:t>
      </w:r>
      <w:r>
        <w:t xml:space="preserve">Organisation Internationale pour les Migrations </w:t>
      </w:r>
      <w:r>
        <w:t xml:space="preserve">OIM </w:t>
      </w:r>
      <w:r>
        <w:t xml:space="preserve">556 </w:t>
      </w:r>
      <w:r>
        <w:t xml:space="preserve">556 </w:t>
      </w:r>
    </w:p>
    <w:p>
      <w:r>
        <w:t xml:space="preserve">683044 </w:t>
      </w:r>
      <w:r>
        <w:t xml:space="preserve">NULL </w:t>
      </w:r>
      <w:r>
        <w:t xml:space="preserve">2023-03-28 00:00:00 </w:t>
      </w:r>
      <w:r>
        <w:t xml:space="preserve">2023-10-10 00:00:00 </w:t>
      </w:r>
      <w:r>
        <w:t xml:space="preserve">2023-08-07 00:00:00 </w:t>
      </w:r>
      <w:r>
        <w:t xml:space="preserve">47 </w:t>
      </w:r>
      <w:r>
        <w:t xml:space="preserve">257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685657 </w:t>
      </w:r>
      <w:r>
        <w:t xml:space="preserve">Organisation Internationale pour les Migrations </w:t>
      </w:r>
      <w:r>
        <w:t xml:space="preserve">OIM </w:t>
      </w:r>
      <w:r>
        <w:t xml:space="preserve">556 </w:t>
      </w:r>
      <w:r>
        <w:t xml:space="preserve">556 </w:t>
      </w:r>
    </w:p>
    <w:p>
      <w:r>
        <w:t xml:space="preserve">683045 </w:t>
      </w:r>
      <w:r>
        <w:t xml:space="preserve">NULL </w:t>
      </w:r>
      <w:r>
        <w:t xml:space="preserve">2023-05-04 00:00:00 </w:t>
      </w:r>
      <w:r>
        <w:t xml:space="preserve">2023-10-10 00:00:00 </w:t>
      </w:r>
      <w:r>
        <w:t xml:space="preserve">2023-08-07 00:00:00 </w:t>
      </w:r>
      <w:r>
        <w:t xml:space="preserve">31 </w:t>
      </w:r>
      <w:r>
        <w:t xml:space="preserve">169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685658 </w:t>
      </w:r>
      <w:r>
        <w:t xml:space="preserve">Organisation Internationale pour les Migrations </w:t>
      </w:r>
      <w:r>
        <w:t xml:space="preserve">OIM </w:t>
      </w:r>
      <w:r>
        <w:t xml:space="preserve">556 </w:t>
      </w:r>
      <w:r>
        <w:t xml:space="preserve">556 </w:t>
      </w:r>
    </w:p>
    <w:p>
      <w:r>
        <w:t xml:space="preserve">683046 </w:t>
      </w:r>
      <w:r>
        <w:t xml:space="preserve">NULL </w:t>
      </w:r>
      <w:r>
        <w:t xml:space="preserve">2023-09-30 00:00:00 </w:t>
      </w:r>
      <w:r>
        <w:t xml:space="preserve">2023-10-10 00:00:00 </w:t>
      </w:r>
      <w:r>
        <w:t xml:space="preserve">2023-08-07 00:00:00 </w:t>
      </w:r>
      <w:r>
        <w:t xml:space="preserve">22 </w:t>
      </w:r>
      <w:r>
        <w:t xml:space="preserve">120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685659 </w:t>
      </w:r>
      <w:r>
        <w:t xml:space="preserve">Organisation Internationale pour les Migrations </w:t>
      </w:r>
      <w:r>
        <w:t xml:space="preserve">OIM </w:t>
      </w:r>
      <w:r>
        <w:t xml:space="preserve">556 </w:t>
      </w:r>
      <w:r>
        <w:t xml:space="preserve">556 </w:t>
      </w:r>
    </w:p>
    <w:p>
      <w:r>
        <w:t xml:space="preserve">683047 </w:t>
      </w:r>
      <w:r>
        <w:t xml:space="preserve">NULL </w:t>
      </w:r>
      <w:r>
        <w:t xml:space="preserve">2023-03-28 00:00:00 </w:t>
      </w:r>
      <w:r>
        <w:t xml:space="preserve">2023-10-10 00:00:00 </w:t>
      </w:r>
      <w:r>
        <w:t xml:space="preserve">2023-08-08 00:00:00 </w:t>
      </w:r>
      <w:r>
        <w:t xml:space="preserve">24 </w:t>
      </w:r>
      <w:r>
        <w:t xml:space="preserve">126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685660 </w:t>
      </w:r>
      <w:r>
        <w:t xml:space="preserve">Organisation Internationale pour les Migrations </w:t>
      </w:r>
      <w:r>
        <w:t xml:space="preserve">OIM </w:t>
      </w:r>
      <w:r>
        <w:t xml:space="preserve">556 </w:t>
      </w:r>
      <w:r>
        <w:t xml:space="preserve">556 </w:t>
      </w:r>
    </w:p>
    <w:p>
      <w:r>
        <w:t xml:space="preserve">683048 </w:t>
      </w:r>
      <w:r>
        <w:t xml:space="preserve">NULL </w:t>
      </w:r>
      <w:r>
        <w:t xml:space="preserve">2023-05-04 00:00:00 </w:t>
      </w:r>
      <w:r>
        <w:t xml:space="preserve">2023-10-10 00:00:00 </w:t>
      </w:r>
      <w:r>
        <w:t xml:space="preserve">2023-08-08 00:00:00 </w:t>
      </w:r>
      <w:r>
        <w:t xml:space="preserve">119 </w:t>
      </w:r>
      <w:r>
        <w:t xml:space="preserve">620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685661 </w:t>
      </w:r>
      <w:r>
        <w:t xml:space="preserve">Organisation Internationale pour les Migrations </w:t>
      </w:r>
      <w:r>
        <w:t xml:space="preserve">OIM </w:t>
      </w:r>
      <w:r>
        <w:t xml:space="preserve">556 </w:t>
      </w:r>
      <w:r>
        <w:t xml:space="preserve">556 </w:t>
      </w:r>
    </w:p>
    <w:p>
      <w:r>
        <w:t xml:space="preserve">683049 </w:t>
      </w:r>
      <w:r>
        <w:t xml:space="preserve">NULL </w:t>
      </w:r>
      <w:r>
        <w:t xml:space="preserve">2023-09-30 00:00:00 </w:t>
      </w:r>
      <w:r>
        <w:t xml:space="preserve">2023-10-10 00:00:00 </w:t>
      </w:r>
      <w:r>
        <w:t xml:space="preserve">2023-08-08 00:00:00 </w:t>
      </w:r>
      <w:r>
        <w:t xml:space="preserve">77 </w:t>
      </w:r>
      <w:r>
        <w:t xml:space="preserve">401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685662 </w:t>
      </w:r>
      <w:r>
        <w:t xml:space="preserve">Organisation Internationale pour les Migrations </w:t>
      </w:r>
      <w:r>
        <w:t xml:space="preserve">OIM </w:t>
      </w:r>
      <w:r>
        <w:t xml:space="preserve">556 </w:t>
      </w:r>
      <w:r>
        <w:t xml:space="preserve">556 </w:t>
      </w:r>
    </w:p>
    <w:p>
      <w:r>
        <w:t xml:space="preserve">683050 </w:t>
      </w:r>
      <w:r>
        <w:t xml:space="preserve">NULL </w:t>
      </w:r>
      <w:r>
        <w:t xml:space="preserve">2022-12-01 00:00:00 </w:t>
      </w:r>
      <w:r>
        <w:t xml:space="preserve">2023-10-10 00:00:00 </w:t>
      </w:r>
      <w:r>
        <w:t xml:space="preserve">2023-08-07 00:00:00 </w:t>
      </w:r>
      <w:r>
        <w:t xml:space="preserve">14 </w:t>
      </w:r>
      <w:r>
        <w:t xml:space="preserve">115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685663 </w:t>
      </w:r>
      <w:r>
        <w:t xml:space="preserve">Organisation Internationale pour les Migrations </w:t>
      </w:r>
      <w:r>
        <w:t xml:space="preserve">OIM </w:t>
      </w:r>
      <w:r>
        <w:t xml:space="preserve">556 </w:t>
      </w:r>
      <w:r>
        <w:t xml:space="preserve">556 </w:t>
      </w:r>
    </w:p>
    <w:p>
      <w:r>
        <w:t xml:space="preserve">683051 </w:t>
      </w:r>
      <w:r>
        <w:t xml:space="preserve">NULL </w:t>
      </w:r>
      <w:r>
        <w:t xml:space="preserve">2023-03-28 00:00:00 </w:t>
      </w:r>
      <w:r>
        <w:t xml:space="preserve">2023-10-10 00:00:00 </w:t>
      </w:r>
      <w:r>
        <w:t xml:space="preserve">2023-08-07 00:00:00 </w:t>
      </w:r>
      <w:r>
        <w:t xml:space="preserve">57 </w:t>
      </w:r>
      <w:r>
        <w:t xml:space="preserve">339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685664 </w:t>
      </w:r>
      <w:r>
        <w:t xml:space="preserve">Organisation Internationale pour les Migrations </w:t>
      </w:r>
      <w:r>
        <w:t xml:space="preserve">OIM </w:t>
      </w:r>
      <w:r>
        <w:t xml:space="preserve">556 </w:t>
      </w:r>
      <w:r>
        <w:t xml:space="preserve">556 </w:t>
      </w:r>
    </w:p>
    <w:p>
      <w:r>
        <w:t xml:space="preserve">683052 </w:t>
      </w:r>
      <w:r>
        <w:t xml:space="preserve">NULL </w:t>
      </w:r>
      <w:r>
        <w:t xml:space="preserve">2023-05-04 00:00:00 </w:t>
      </w:r>
      <w:r>
        <w:t xml:space="preserve">2023-10-10 00:00:00 </w:t>
      </w:r>
      <w:r>
        <w:t xml:space="preserve">2023-08-07 00:00:00 </w:t>
      </w:r>
      <w:r>
        <w:t xml:space="preserve">62 </w:t>
      </w:r>
      <w:r>
        <w:t xml:space="preserve">369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685665 </w:t>
      </w:r>
      <w:r>
        <w:t xml:space="preserve">Organisation Internationale pour les Migrations </w:t>
      </w:r>
      <w:r>
        <w:t xml:space="preserve">OIM </w:t>
      </w:r>
      <w:r>
        <w:t xml:space="preserve">556 </w:t>
      </w:r>
      <w:r>
        <w:t xml:space="preserve">556 </w:t>
      </w:r>
    </w:p>
    <w:p>
      <w:r>
        <w:t xml:space="preserve">683053 </w:t>
      </w:r>
      <w:r>
        <w:t xml:space="preserve">NULL </w:t>
      </w:r>
      <w:r>
        <w:t xml:space="preserve">2023-09-30 00:00:00 </w:t>
      </w:r>
      <w:r>
        <w:t xml:space="preserve">2023-10-10 00:00:00 </w:t>
      </w:r>
      <w:r>
        <w:t xml:space="preserve">2023-08-07 00:00:00 </w:t>
      </w:r>
      <w:r>
        <w:t xml:space="preserve">90 </w:t>
      </w:r>
      <w:r>
        <w:t xml:space="preserve">535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685666 </w:t>
      </w:r>
      <w:r>
        <w:t xml:space="preserve">Organisation Internationale pour les Migrations </w:t>
      </w:r>
      <w:r>
        <w:t xml:space="preserve">OIM </w:t>
      </w:r>
      <w:r>
        <w:t xml:space="preserve">556 </w:t>
      </w:r>
      <w:r>
        <w:t xml:space="preserve">556 </w:t>
      </w:r>
    </w:p>
    <w:p>
      <w:r>
        <w:t xml:space="preserve">683054 </w:t>
      </w:r>
      <w:r>
        <w:t xml:space="preserve">NULL </w:t>
      </w:r>
      <w:r>
        <w:t xml:space="preserve">2022-12-01 00:00:00 </w:t>
      </w:r>
      <w:r>
        <w:t xml:space="preserve">2023-10-10 00:00:00 </w:t>
      </w:r>
      <w:r>
        <w:t xml:space="preserve">2023-08-07 00:00:00 </w:t>
      </w:r>
      <w:r>
        <w:t xml:space="preserve">26 </w:t>
      </w:r>
      <w:r>
        <w:t xml:space="preserve">165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685667 </w:t>
      </w:r>
      <w:r>
        <w:t xml:space="preserve">Organisation Internationale pour les Migrations </w:t>
      </w:r>
      <w:r>
        <w:t xml:space="preserve">OIM </w:t>
      </w:r>
      <w:r>
        <w:t xml:space="preserve">556 </w:t>
      </w:r>
      <w:r>
        <w:t xml:space="preserve">556 </w:t>
      </w:r>
    </w:p>
    <w:p>
      <w:r>
        <w:t xml:space="preserve">683055 </w:t>
      </w:r>
      <w:r>
        <w:t xml:space="preserve">NULL </w:t>
      </w:r>
      <w:r>
        <w:t xml:space="preserve">2023-03-28 00:00:00 </w:t>
      </w:r>
      <w:r>
        <w:t xml:space="preserve">2023-10-10 00:00:00 </w:t>
      </w:r>
      <w:r>
        <w:t xml:space="preserve">2023-08-07 00:00:00 </w:t>
      </w:r>
      <w:r>
        <w:t xml:space="preserve">21 </w:t>
      </w:r>
      <w:r>
        <w:t xml:space="preserve">82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685668 </w:t>
      </w:r>
      <w:r>
        <w:t xml:space="preserve">Organisation Internationale pour les Migrations </w:t>
      </w:r>
      <w:r>
        <w:t xml:space="preserve">OIM </w:t>
      </w:r>
      <w:r>
        <w:t xml:space="preserve">556 </w:t>
      </w:r>
      <w:r>
        <w:t xml:space="preserve">556 </w:t>
      </w:r>
    </w:p>
    <w:p>
      <w:r>
        <w:t xml:space="preserve">683056 </w:t>
      </w:r>
      <w:r>
        <w:t xml:space="preserve">NULL </w:t>
      </w:r>
      <w:r>
        <w:t xml:space="preserve">2023-05-04 00:00:00 </w:t>
      </w:r>
      <w:r>
        <w:t xml:space="preserve">2023-10-10 00:00:00 </w:t>
      </w:r>
      <w:r>
        <w:t xml:space="preserve">2023-08-07 00:00:00 </w:t>
      </w:r>
      <w:r>
        <w:t xml:space="preserve">102 </w:t>
      </w:r>
      <w:r>
        <w:t xml:space="preserve">401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685669 </w:t>
      </w:r>
      <w:r>
        <w:t xml:space="preserve">Organisation Internationale pour les Migrations </w:t>
      </w:r>
      <w:r>
        <w:t xml:space="preserve">OIM </w:t>
      </w:r>
      <w:r>
        <w:t xml:space="preserve">556 </w:t>
      </w:r>
      <w:r>
        <w:t xml:space="preserve">556 </w:t>
      </w:r>
    </w:p>
    <w:p>
      <w:r>
        <w:t xml:space="preserve">683057 </w:t>
      </w:r>
      <w:r>
        <w:t xml:space="preserve">NULL </w:t>
      </w:r>
      <w:r>
        <w:t xml:space="preserve">2023-09-30 00:00:00 </w:t>
      </w:r>
      <w:r>
        <w:t xml:space="preserve">2023-10-10 00:00:00 </w:t>
      </w:r>
      <w:r>
        <w:t xml:space="preserve">2023-08-07 00:00:00 </w:t>
      </w:r>
      <w:r>
        <w:t xml:space="preserve">164 </w:t>
      </w:r>
      <w:r>
        <w:t xml:space="preserve">644 </w:t>
      </w:r>
      <w:r>
        <w:t xml:space="preserve">2 </w:t>
      </w:r>
      <w:r>
        <w:t xml:space="preserve">Retourné </w:t>
      </w:r>
      <w:r>
        <w:t xml:space="preserve">CD6111ZS01 </w:t>
      </w:r>
      <w:r>
        <w:t xml:space="preserve">CD6111ZS01AS02 </w:t>
      </w:r>
      <w:r>
        <w:t xml:space="preserve">CBCA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685670 </w:t>
      </w:r>
      <w:r>
        <w:t xml:space="preserve">Organisation Internationale pour les Migrations </w:t>
      </w:r>
      <w:r>
        <w:t xml:space="preserve">OIM </w:t>
      </w:r>
      <w:r>
        <w:t xml:space="preserve">556 </w:t>
      </w:r>
      <w:r>
        <w:t xml:space="preserve">556 </w:t>
      </w:r>
    </w:p>
    <w:p>
      <w:r>
        <w:t xml:space="preserve">683058 </w:t>
      </w:r>
      <w:r>
        <w:t xml:space="preserve">NULL </w:t>
      </w:r>
      <w:r>
        <w:t xml:space="preserve">2023-03-28 00:00:00 </w:t>
      </w:r>
      <w:r>
        <w:t xml:space="preserve">2023-10-10 00:00:00 </w:t>
      </w:r>
      <w:r>
        <w:t xml:space="preserve">2023-08-08 00:00:00 </w:t>
      </w:r>
      <w:r>
        <w:t xml:space="preserve">256 </w:t>
      </w:r>
      <w:r>
        <w:t xml:space="preserve">1459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NULL </w:t>
      </w:r>
      <w:r>
        <w:t xml:space="preserve">NULL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685671 </w:t>
      </w:r>
      <w:r>
        <w:t xml:space="preserve">Organisation Internationale pour les Migrations </w:t>
      </w:r>
      <w:r>
        <w:t xml:space="preserve">OIM </w:t>
      </w:r>
      <w:r>
        <w:t xml:space="preserve">556 </w:t>
      </w:r>
      <w:r>
        <w:t xml:space="preserve">556 </w:t>
      </w:r>
    </w:p>
    <w:p>
      <w:r>
        <w:t xml:space="preserve">683059 </w:t>
      </w:r>
      <w:r>
        <w:t xml:space="preserve">NULL </w:t>
      </w:r>
      <w:r>
        <w:t xml:space="preserve">2023-05-04 00:00:00 </w:t>
      </w:r>
      <w:r>
        <w:t xml:space="preserve">2023-10-10 00:00:00 </w:t>
      </w:r>
      <w:r>
        <w:t xml:space="preserve">2023-08-08 00:00:00 </w:t>
      </w:r>
      <w:r>
        <w:t xml:space="preserve">37 </w:t>
      </w:r>
      <w:r>
        <w:t xml:space="preserve">211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NULL </w:t>
      </w:r>
      <w:r>
        <w:t xml:space="preserve">NULL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685672 </w:t>
      </w:r>
      <w:r>
        <w:t xml:space="preserve">Organisation Internationale pour les Migrations </w:t>
      </w:r>
      <w:r>
        <w:t xml:space="preserve">OIM </w:t>
      </w:r>
      <w:r>
        <w:t xml:space="preserve">556 </w:t>
      </w:r>
      <w:r>
        <w:t xml:space="preserve">556 </w:t>
      </w:r>
    </w:p>
    <w:p>
      <w:r>
        <w:t xml:space="preserve">683060 </w:t>
      </w:r>
      <w:r>
        <w:t xml:space="preserve">NULL </w:t>
      </w:r>
      <w:r>
        <w:t xml:space="preserve">2023-09-30 00:00:00 </w:t>
      </w:r>
      <w:r>
        <w:t xml:space="preserve">2023-10-10 00:00:00 </w:t>
      </w:r>
      <w:r>
        <w:t xml:space="preserve">2023-08-08 00:00:00 </w:t>
      </w:r>
      <w:r>
        <w:t xml:space="preserve">20 </w:t>
      </w:r>
      <w:r>
        <w:t xml:space="preserve">114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NULL </w:t>
      </w:r>
      <w:r>
        <w:t xml:space="preserve">NULL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685673 </w:t>
      </w:r>
      <w:r>
        <w:t xml:space="preserve">Organisation Internationale pour les Migrations </w:t>
      </w:r>
      <w:r>
        <w:t xml:space="preserve">OIM </w:t>
      </w:r>
      <w:r>
        <w:t xml:space="preserve">556 </w:t>
      </w:r>
      <w:r>
        <w:t xml:space="preserve">556 </w:t>
      </w:r>
    </w:p>
    <w:p>
      <w:r>
        <w:t xml:space="preserve">683061 </w:t>
      </w:r>
      <w:r>
        <w:t xml:space="preserve">NULL </w:t>
      </w:r>
      <w:r>
        <w:t xml:space="preserve">2023-03-28 00:00:00 </w:t>
      </w:r>
      <w:r>
        <w:t xml:space="preserve">2023-10-10 00:00:00 </w:t>
      </w:r>
      <w:r>
        <w:t xml:space="preserve">2023-08-08 00:00:00 </w:t>
      </w:r>
      <w:r>
        <w:t xml:space="preserve">246 </w:t>
      </w:r>
      <w:r>
        <w:t xml:space="preserve">1111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685674 </w:t>
      </w:r>
      <w:r>
        <w:t xml:space="preserve">Organisation Internationale pour les Migrations </w:t>
      </w:r>
      <w:r>
        <w:t xml:space="preserve">OIM </w:t>
      </w:r>
      <w:r>
        <w:t xml:space="preserve">556 </w:t>
      </w:r>
      <w:r>
        <w:t xml:space="preserve">556 </w:t>
      </w:r>
    </w:p>
    <w:p>
      <w:r>
        <w:t xml:space="preserve">683062 </w:t>
      </w:r>
      <w:r>
        <w:t xml:space="preserve">NULL </w:t>
      </w:r>
      <w:r>
        <w:t xml:space="preserve">2023-05-04 00:00:00 </w:t>
      </w:r>
      <w:r>
        <w:t xml:space="preserve">2023-10-10 00:00:00 </w:t>
      </w:r>
      <w:r>
        <w:t xml:space="preserve">2023-08-08 00:00:00 </w:t>
      </w:r>
      <w:r>
        <w:t xml:space="preserve">68 </w:t>
      </w:r>
      <w:r>
        <w:t xml:space="preserve">307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685675 </w:t>
      </w:r>
      <w:r>
        <w:t xml:space="preserve">Organisation Internationale pour les Migrations </w:t>
      </w:r>
      <w:r>
        <w:t xml:space="preserve">OIM </w:t>
      </w:r>
      <w:r>
        <w:t xml:space="preserve">556 </w:t>
      </w:r>
      <w:r>
        <w:t xml:space="preserve">556 </w:t>
      </w:r>
    </w:p>
    <w:p>
      <w:r>
        <w:t xml:space="preserve">683063 </w:t>
      </w:r>
      <w:r>
        <w:t xml:space="preserve">NULL </w:t>
      </w:r>
      <w:r>
        <w:t xml:space="preserve">2023-09-30 00:00:00 </w:t>
      </w:r>
      <w:r>
        <w:t xml:space="preserve">2023-10-10 00:00:00 </w:t>
      </w:r>
      <w:r>
        <w:t xml:space="preserve">2023-08-08 00:00:00 </w:t>
      </w:r>
      <w:r>
        <w:t xml:space="preserve">58 </w:t>
      </w:r>
      <w:r>
        <w:t xml:space="preserve">262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685676 </w:t>
      </w:r>
      <w:r>
        <w:t xml:space="preserve">Organisation Internationale pour les Migrations </w:t>
      </w:r>
      <w:r>
        <w:t xml:space="preserve">OIM </w:t>
      </w:r>
      <w:r>
        <w:t xml:space="preserve">556 </w:t>
      </w:r>
      <w:r>
        <w:t xml:space="preserve">556 </w:t>
      </w:r>
    </w:p>
    <w:p>
      <w:r>
        <w:t xml:space="preserve">683064 </w:t>
      </w:r>
      <w:r>
        <w:t xml:space="preserve">NULL </w:t>
      </w:r>
      <w:r>
        <w:t xml:space="preserve">2023-03-28 00:00:00 </w:t>
      </w:r>
      <w:r>
        <w:t xml:space="preserve">2023-10-10 00:00:00 </w:t>
      </w:r>
      <w:r>
        <w:t xml:space="preserve">2023-08-10 00:00:00 </w:t>
      </w:r>
      <w:r>
        <w:t xml:space="preserve">5 </w:t>
      </w:r>
      <w:r>
        <w:t xml:space="preserve">30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685677 </w:t>
      </w:r>
      <w:r>
        <w:t xml:space="preserve">Organisation Internationale pour les Migrations </w:t>
      </w:r>
      <w:r>
        <w:t xml:space="preserve">OIM </w:t>
      </w:r>
      <w:r>
        <w:t xml:space="preserve">556 </w:t>
      </w:r>
      <w:r>
        <w:t xml:space="preserve">556 </w:t>
      </w:r>
    </w:p>
    <w:p>
      <w:r>
        <w:t xml:space="preserve">683065 </w:t>
      </w:r>
      <w:r>
        <w:t xml:space="preserve">NULL </w:t>
      </w:r>
      <w:r>
        <w:t xml:space="preserve">2023-05-04 00:00:00 </w:t>
      </w:r>
      <w:r>
        <w:t xml:space="preserve">2023-10-10 00:00:00 </w:t>
      </w:r>
      <w:r>
        <w:t xml:space="preserve">2023-08-10 00:00:00 </w:t>
      </w:r>
      <w:r>
        <w:t xml:space="preserve">5 </w:t>
      </w:r>
      <w:r>
        <w:t xml:space="preserve">31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685678 </w:t>
      </w:r>
      <w:r>
        <w:t xml:space="preserve">Organisation Internationale pour les Migrations </w:t>
      </w:r>
      <w:r>
        <w:t xml:space="preserve">OIM </w:t>
      </w:r>
      <w:r>
        <w:t xml:space="preserve">556 </w:t>
      </w:r>
      <w:r>
        <w:t xml:space="preserve">556 </w:t>
      </w:r>
    </w:p>
    <w:p>
      <w:r>
        <w:t xml:space="preserve">683066 </w:t>
      </w:r>
      <w:r>
        <w:t xml:space="preserve">NULL </w:t>
      </w:r>
      <w:r>
        <w:t xml:space="preserve">2023-05-04 00:00:00 </w:t>
      </w:r>
      <w:r>
        <w:t xml:space="preserve">2023-10-10 00:00:00 </w:t>
      </w:r>
      <w:r>
        <w:t xml:space="preserve">2023-08-10 00:00:00 </w:t>
      </w:r>
      <w:r>
        <w:t xml:space="preserve">20 </w:t>
      </w:r>
      <w:r>
        <w:t xml:space="preserve">125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685679 </w:t>
      </w:r>
      <w:r>
        <w:t xml:space="preserve">Organisation Internationale pour les Migrations </w:t>
      </w:r>
      <w:r>
        <w:t xml:space="preserve">OIM </w:t>
      </w:r>
      <w:r>
        <w:t xml:space="preserve">556 </w:t>
      </w:r>
      <w:r>
        <w:t xml:space="preserve">556 </w:t>
      </w:r>
    </w:p>
    <w:p>
      <w:r>
        <w:t xml:space="preserve">683067 </w:t>
      </w:r>
      <w:r>
        <w:t xml:space="preserve">NULL </w:t>
      </w:r>
      <w:r>
        <w:t xml:space="preserve">2022-12-01 00:00:00 </w:t>
      </w:r>
      <w:r>
        <w:t xml:space="preserve">2023-10-10 00:00:00 </w:t>
      </w:r>
      <w:r>
        <w:t xml:space="preserve">2023-08-10 00:00:00 </w:t>
      </w:r>
      <w:r>
        <w:t xml:space="preserve">148 </w:t>
      </w:r>
      <w:r>
        <w:t xml:space="preserve">888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685680 </w:t>
      </w:r>
      <w:r>
        <w:t xml:space="preserve">Organisation Internationale pour les Migrations </w:t>
      </w:r>
      <w:r>
        <w:t xml:space="preserve">OIM </w:t>
      </w:r>
      <w:r>
        <w:t xml:space="preserve">556 </w:t>
      </w:r>
      <w:r>
        <w:t xml:space="preserve">556 </w:t>
      </w:r>
    </w:p>
    <w:p>
      <w:r>
        <w:t xml:space="preserve">683068 </w:t>
      </w:r>
      <w:r>
        <w:t xml:space="preserve">NULL </w:t>
      </w:r>
      <w:r>
        <w:t xml:space="preserve">2023-03-28 00:00:00 </w:t>
      </w:r>
      <w:r>
        <w:t xml:space="preserve">2023-10-10 00:00:00 </w:t>
      </w:r>
      <w:r>
        <w:t xml:space="preserve">2023-08-10 00:00:00 </w:t>
      </w:r>
      <w:r>
        <w:t xml:space="preserve">77 </w:t>
      </w:r>
      <w:r>
        <w:t xml:space="preserve">390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685681 </w:t>
      </w:r>
      <w:r>
        <w:t xml:space="preserve">Organisation Internationale pour les Migrations </w:t>
      </w:r>
      <w:r>
        <w:t xml:space="preserve">OIM </w:t>
      </w:r>
      <w:r>
        <w:t xml:space="preserve">556 </w:t>
      </w:r>
      <w:r>
        <w:t xml:space="preserve">556 </w:t>
      </w:r>
    </w:p>
    <w:p>
      <w:r>
        <w:t xml:space="preserve">683069 </w:t>
      </w:r>
      <w:r>
        <w:t xml:space="preserve">NULL </w:t>
      </w:r>
      <w:r>
        <w:t xml:space="preserve">2023-05-04 00:00:00 </w:t>
      </w:r>
      <w:r>
        <w:t xml:space="preserve">2023-10-10 00:00:00 </w:t>
      </w:r>
      <w:r>
        <w:t xml:space="preserve">2023-08-10 00:00:00 </w:t>
      </w:r>
      <w:r>
        <w:t xml:space="preserve">39 </w:t>
      </w:r>
      <w:r>
        <w:t xml:space="preserve">197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685682 </w:t>
      </w:r>
      <w:r>
        <w:t xml:space="preserve">Organisation Internationale pour les Migrations </w:t>
      </w:r>
      <w:r>
        <w:t xml:space="preserve">OIM </w:t>
      </w:r>
      <w:r>
        <w:t xml:space="preserve">556 </w:t>
      </w:r>
      <w:r>
        <w:t xml:space="preserve">556 </w:t>
      </w:r>
    </w:p>
    <w:p>
      <w:r>
        <w:t xml:space="preserve">683070 </w:t>
      </w:r>
      <w:r>
        <w:t xml:space="preserve">NULL </w:t>
      </w:r>
      <w:r>
        <w:t xml:space="preserve">2022-12-01 00:00:00 </w:t>
      </w:r>
      <w:r>
        <w:t xml:space="preserve">2023-10-10 00:00:00 </w:t>
      </w:r>
      <w:r>
        <w:t xml:space="preserve">2023-08-10 00:00:00 </w:t>
      </w:r>
      <w:r>
        <w:t xml:space="preserve">176 </w:t>
      </w:r>
      <w:r>
        <w:t xml:space="preserve">1056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685683 </w:t>
      </w:r>
      <w:r>
        <w:t xml:space="preserve">Organisation Internationale pour les Migrations </w:t>
      </w:r>
      <w:r>
        <w:t xml:space="preserve">OIM </w:t>
      </w:r>
      <w:r>
        <w:t xml:space="preserve">556 </w:t>
      </w:r>
      <w:r>
        <w:t xml:space="preserve">556 </w:t>
      </w:r>
    </w:p>
    <w:p>
      <w:r>
        <w:t xml:space="preserve">683071 </w:t>
      </w:r>
      <w:r>
        <w:t xml:space="preserve">NULL </w:t>
      </w:r>
      <w:r>
        <w:t xml:space="preserve">2023-03-28 00:00:00 </w:t>
      </w:r>
      <w:r>
        <w:t xml:space="preserve">2023-10-10 00:00:00 </w:t>
      </w:r>
      <w:r>
        <w:t xml:space="preserve">2023-08-10 00:00:00 </w:t>
      </w:r>
      <w:r>
        <w:t xml:space="preserve">48 </w:t>
      </w:r>
      <w:r>
        <w:t xml:space="preserve">288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685684 </w:t>
      </w:r>
      <w:r>
        <w:t xml:space="preserve">Organisation Internationale pour les Migrations </w:t>
      </w:r>
      <w:r>
        <w:t xml:space="preserve">OIM </w:t>
      </w:r>
      <w:r>
        <w:t xml:space="preserve">556 </w:t>
      </w:r>
      <w:r>
        <w:t xml:space="preserve">556 </w:t>
      </w:r>
    </w:p>
    <w:p>
      <w:r>
        <w:t xml:space="preserve">683072 </w:t>
      </w:r>
      <w:r>
        <w:t xml:space="preserve">NULL </w:t>
      </w:r>
      <w:r>
        <w:t xml:space="preserve">2023-03-28 00:00:00 </w:t>
      </w:r>
      <w:r>
        <w:t xml:space="preserve">2023-10-10 00:00:00 </w:t>
      </w:r>
      <w:r>
        <w:t xml:space="preserve">2023-08-10 00:00:00 </w:t>
      </w:r>
      <w:r>
        <w:t xml:space="preserve">158 </w:t>
      </w:r>
      <w:r>
        <w:t xml:space="preserve">936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685685 </w:t>
      </w:r>
      <w:r>
        <w:t xml:space="preserve">Organisation Internationale pour les Migrations </w:t>
      </w:r>
      <w:r>
        <w:t xml:space="preserve">OIM </w:t>
      </w:r>
      <w:r>
        <w:t xml:space="preserve">556 </w:t>
      </w:r>
      <w:r>
        <w:t xml:space="preserve">556 </w:t>
      </w:r>
    </w:p>
    <w:p>
      <w:r>
        <w:t xml:space="preserve">683073 </w:t>
      </w:r>
      <w:r>
        <w:t xml:space="preserve">NULL </w:t>
      </w:r>
      <w:r>
        <w:t xml:space="preserve">2023-05-04 00:00:00 </w:t>
      </w:r>
      <w:r>
        <w:t xml:space="preserve">2023-10-10 00:00:00 </w:t>
      </w:r>
      <w:r>
        <w:t xml:space="preserve">2023-08-10 00:00:00 </w:t>
      </w:r>
      <w:r>
        <w:t xml:space="preserve">35 </w:t>
      </w:r>
      <w:r>
        <w:t xml:space="preserve">207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685686 </w:t>
      </w:r>
      <w:r>
        <w:t xml:space="preserve">Organisation Internationale pour les Migrations </w:t>
      </w:r>
      <w:r>
        <w:t xml:space="preserve">OIM </w:t>
      </w:r>
      <w:r>
        <w:t xml:space="preserve">556 </w:t>
      </w:r>
      <w:r>
        <w:t xml:space="preserve">556 </w:t>
      </w:r>
    </w:p>
    <w:p>
      <w:r>
        <w:t xml:space="preserve">683074 </w:t>
      </w:r>
      <w:r>
        <w:t xml:space="preserve">NULL </w:t>
      </w:r>
      <w:r>
        <w:t xml:space="preserve">2022-09-01 00:00:00 </w:t>
      </w:r>
      <w:r>
        <w:t xml:space="preserve">2023-10-10 00:00:00 </w:t>
      </w:r>
      <w:r>
        <w:t xml:space="preserve">2023-08-10 00:00:00 </w:t>
      </w:r>
      <w:r>
        <w:t xml:space="preserve">117 </w:t>
      </w:r>
      <w:r>
        <w:t xml:space="preserve">585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685687 </w:t>
      </w:r>
      <w:r>
        <w:t xml:space="preserve">Organisation Internationale pour les Migrations </w:t>
      </w:r>
      <w:r>
        <w:t xml:space="preserve">OIM </w:t>
      </w:r>
      <w:r>
        <w:t xml:space="preserve">556 </w:t>
      </w:r>
      <w:r>
        <w:t xml:space="preserve">556 </w:t>
      </w:r>
    </w:p>
    <w:p>
      <w:r>
        <w:t xml:space="preserve">683075 </w:t>
      </w:r>
      <w:r>
        <w:t xml:space="preserve">NULL </w:t>
      </w:r>
      <w:r>
        <w:t xml:space="preserve">2023-03-28 00:00:00 </w:t>
      </w:r>
      <w:r>
        <w:t xml:space="preserve">2023-10-10 00:00:00 </w:t>
      </w:r>
      <w:r>
        <w:t xml:space="preserve">2023-08-10 00:00:00 </w:t>
      </w:r>
      <w:r>
        <w:t xml:space="preserve">24 </w:t>
      </w:r>
      <w:r>
        <w:t xml:space="preserve">120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685688 </w:t>
      </w:r>
      <w:r>
        <w:t xml:space="preserve">Organisation Internationale pour les Migrations </w:t>
      </w:r>
      <w:r>
        <w:t xml:space="preserve">OIM </w:t>
      </w:r>
      <w:r>
        <w:t xml:space="preserve">556 </w:t>
      </w:r>
      <w:r>
        <w:t xml:space="preserve">556 </w:t>
      </w:r>
    </w:p>
    <w:p>
      <w:r>
        <w:t xml:space="preserve">683076 </w:t>
      </w:r>
      <w:r>
        <w:t xml:space="preserve">NULL </w:t>
      </w:r>
      <w:r>
        <w:t xml:space="preserve">2023-05-04 00:00:00 </w:t>
      </w:r>
      <w:r>
        <w:t xml:space="preserve">2023-10-10 00:00:00 </w:t>
      </w:r>
      <w:r>
        <w:t xml:space="preserve">2023-08-10 00:00:00 </w:t>
      </w:r>
      <w:r>
        <w:t xml:space="preserve">61 </w:t>
      </w:r>
      <w:r>
        <w:t xml:space="preserve">305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685689 </w:t>
      </w:r>
      <w:r>
        <w:t xml:space="preserve">Organisation Internationale pour les Migrations </w:t>
      </w:r>
      <w:r>
        <w:t xml:space="preserve">OIM </w:t>
      </w:r>
      <w:r>
        <w:t xml:space="preserve">556 </w:t>
      </w:r>
      <w:r>
        <w:t xml:space="preserve">556 </w:t>
      </w:r>
    </w:p>
    <w:p>
      <w:r>
        <w:t xml:space="preserve">683077 </w:t>
      </w:r>
      <w:r>
        <w:t xml:space="preserve">NULL </w:t>
      </w:r>
      <w:r>
        <w:t xml:space="preserve">2022-09-01 00:00:00 </w:t>
      </w:r>
      <w:r>
        <w:t xml:space="preserve">2023-10-10 00:00:00 </w:t>
      </w:r>
      <w:r>
        <w:t xml:space="preserve">2023-08-10 00:00:00 </w:t>
      </w:r>
      <w:r>
        <w:t xml:space="preserve">126 </w:t>
      </w:r>
      <w:r>
        <w:t xml:space="preserve">582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685690 </w:t>
      </w:r>
      <w:r>
        <w:t xml:space="preserve">Organisation Internationale pour les Migrations </w:t>
      </w:r>
      <w:r>
        <w:t xml:space="preserve">OIM </w:t>
      </w:r>
      <w:r>
        <w:t xml:space="preserve">556 </w:t>
      </w:r>
      <w:r>
        <w:t xml:space="preserve">556 </w:t>
      </w:r>
    </w:p>
    <w:p>
      <w:r>
        <w:t xml:space="preserve">683078 </w:t>
      </w:r>
      <w:r>
        <w:t xml:space="preserve">NULL </w:t>
      </w:r>
      <w:r>
        <w:t xml:space="preserve">2022-12-01 00:00:00 </w:t>
      </w:r>
      <w:r>
        <w:t xml:space="preserve">2023-10-10 00:00:00 </w:t>
      </w:r>
      <w:r>
        <w:t xml:space="preserve">2023-08-10 00:00:00 </w:t>
      </w:r>
      <w:r>
        <w:t xml:space="preserve">15 </w:t>
      </w:r>
      <w:r>
        <w:t xml:space="preserve">69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CD61070301 </w:t>
      </w:r>
      <w:r>
        <w:t xml:space="preserve">Mbimbi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685691 </w:t>
      </w:r>
      <w:r>
        <w:t xml:space="preserve">Organisation Internationale pour les Migrations </w:t>
      </w:r>
      <w:r>
        <w:t xml:space="preserve">OIM </w:t>
      </w:r>
      <w:r>
        <w:t xml:space="preserve">556 </w:t>
      </w:r>
      <w:r>
        <w:t xml:space="preserve">556 </w:t>
      </w:r>
    </w:p>
    <w:p>
      <w:r>
        <w:t xml:space="preserve">683079 </w:t>
      </w:r>
      <w:r>
        <w:t xml:space="preserve">NULL </w:t>
      </w:r>
      <w:r>
        <w:t xml:space="preserve">2023-03-28 00:00:00 </w:t>
      </w:r>
      <w:r>
        <w:t xml:space="preserve">2023-10-10 00:00:00 </w:t>
      </w:r>
      <w:r>
        <w:t xml:space="preserve">2023-08-10 00:00:00 </w:t>
      </w:r>
      <w:r>
        <w:t xml:space="preserve">49 </w:t>
      </w:r>
      <w:r>
        <w:t xml:space="preserve">227 </w:t>
      </w:r>
      <w:r>
        <w:t xml:space="preserve">2 </w:t>
      </w:r>
      <w:r>
        <w:t xml:space="preserve">Retourné </w:t>
      </w:r>
      <w:r>
        <w:t xml:space="preserve">CD6107ZS02 </w:t>
      </w:r>
      <w:r>
        <w:t xml:space="preserve">CD6107ZS02AS03 </w:t>
      </w:r>
      <w:r>
        <w:t xml:space="preserve">Kahondo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685692 </w:t>
      </w:r>
      <w:r>
        <w:t xml:space="preserve">Organisation Internationale pour les Migrations </w:t>
      </w:r>
      <w:r>
        <w:t xml:space="preserve">OIM </w:t>
      </w:r>
      <w:r>
        <w:t xml:space="preserve">556 </w:t>
      </w:r>
      <w:r>
        <w:t xml:space="preserve">556 </w:t>
      </w:r>
    </w:p>
    <w:p>
      <w:r>
        <w:t xml:space="preserve">683080 </w:t>
      </w:r>
      <w:r>
        <w:t xml:space="preserve">NULL </w:t>
      </w:r>
      <w:r>
        <w:t xml:space="preserve">2022-12-01 00:00:00 </w:t>
      </w:r>
      <w:r>
        <w:t xml:space="preserve">2023-10-10 00:00:00 </w:t>
      </w:r>
      <w:r>
        <w:t xml:space="preserve">2023-08-13 00:00:00 </w:t>
      </w:r>
      <w:r>
        <w:t xml:space="preserve">102 </w:t>
      </w:r>
      <w:r>
        <w:t xml:space="preserve">612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685693 </w:t>
      </w:r>
      <w:r>
        <w:t xml:space="preserve">Organisation Internationale pour les Migrations </w:t>
      </w:r>
      <w:r>
        <w:t xml:space="preserve">OIM </w:t>
      </w:r>
      <w:r>
        <w:t xml:space="preserve">556 </w:t>
      </w:r>
      <w:r>
        <w:t xml:space="preserve">556 </w:t>
      </w:r>
    </w:p>
    <w:p>
      <w:r>
        <w:t xml:space="preserve">683081 </w:t>
      </w:r>
      <w:r>
        <w:t xml:space="preserve">NULL </w:t>
      </w:r>
      <w:r>
        <w:t xml:space="preserve">2023-03-28 00:00:00 </w:t>
      </w:r>
      <w:r>
        <w:t xml:space="preserve">2023-10-10 00:00:00 </w:t>
      </w:r>
      <w:r>
        <w:t xml:space="preserve">2023-08-13 00:00:00 </w:t>
      </w:r>
      <w:r>
        <w:t xml:space="preserve">90 </w:t>
      </w:r>
      <w:r>
        <w:t xml:space="preserve">501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685694 </w:t>
      </w:r>
      <w:r>
        <w:t xml:space="preserve">Organisation Internationale pour les Migrations </w:t>
      </w:r>
      <w:r>
        <w:t xml:space="preserve">OIM </w:t>
      </w:r>
      <w:r>
        <w:t xml:space="preserve">556 </w:t>
      </w:r>
      <w:r>
        <w:t xml:space="preserve">556 </w:t>
      </w:r>
    </w:p>
    <w:p>
      <w:r>
        <w:t xml:space="preserve">683082 </w:t>
      </w:r>
      <w:r>
        <w:t xml:space="preserve">NULL </w:t>
      </w:r>
      <w:r>
        <w:t xml:space="preserve">2023-05-04 00:00:00 </w:t>
      </w:r>
      <w:r>
        <w:t xml:space="preserve">2023-10-10 00:00:00 </w:t>
      </w:r>
      <w:r>
        <w:t xml:space="preserve">2023-08-13 00:00:00 </w:t>
      </w:r>
      <w:r>
        <w:t xml:space="preserve">36 </w:t>
      </w:r>
      <w:r>
        <w:t xml:space="preserve">200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685695 </w:t>
      </w:r>
      <w:r>
        <w:t xml:space="preserve">Organisation Internationale pour les Migrations </w:t>
      </w:r>
      <w:r>
        <w:t xml:space="preserve">OIM </w:t>
      </w:r>
      <w:r>
        <w:t xml:space="preserve">556 </w:t>
      </w:r>
      <w:r>
        <w:t xml:space="preserve">556 </w:t>
      </w:r>
    </w:p>
    <w:p>
      <w:r>
        <w:t xml:space="preserve">683083 </w:t>
      </w:r>
      <w:r>
        <w:t xml:space="preserve">NULL </w:t>
      </w:r>
      <w:r>
        <w:t xml:space="preserve">2022-09-01 00:00:00 </w:t>
      </w:r>
      <w:r>
        <w:t xml:space="preserve">2023-10-10 00:00:00 </w:t>
      </w:r>
      <w:r>
        <w:t xml:space="preserve">2023-08-14 00:00:00 </w:t>
      </w:r>
      <w:r>
        <w:t xml:space="preserve">67 </w:t>
      </w:r>
      <w:r>
        <w:t xml:space="preserve">402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685696 </w:t>
      </w:r>
      <w:r>
        <w:t xml:space="preserve">Organisation Internationale pour les Migrations </w:t>
      </w:r>
      <w:r>
        <w:t xml:space="preserve">OIM </w:t>
      </w:r>
      <w:r>
        <w:t xml:space="preserve">556 </w:t>
      </w:r>
      <w:r>
        <w:t xml:space="preserve">556 </w:t>
      </w:r>
    </w:p>
    <w:p>
      <w:r>
        <w:t xml:space="preserve">683084 </w:t>
      </w:r>
      <w:r>
        <w:t xml:space="preserve">NULL </w:t>
      </w:r>
      <w:r>
        <w:t xml:space="preserve">2022-12-01 00:00:00 </w:t>
      </w:r>
      <w:r>
        <w:t xml:space="preserve">2023-10-10 00:00:00 </w:t>
      </w:r>
      <w:r>
        <w:t xml:space="preserve">2023-08-14 00:00:00 </w:t>
      </w:r>
      <w:r>
        <w:t xml:space="preserve">35 </w:t>
      </w:r>
      <w:r>
        <w:t xml:space="preserve">210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685697 </w:t>
      </w:r>
      <w:r>
        <w:t xml:space="preserve">Organisation Internationale pour les Migrations </w:t>
      </w:r>
      <w:r>
        <w:t xml:space="preserve">OIM </w:t>
      </w:r>
      <w:r>
        <w:t xml:space="preserve">556 </w:t>
      </w:r>
      <w:r>
        <w:t xml:space="preserve">556 </w:t>
      </w:r>
    </w:p>
    <w:p>
      <w:r>
        <w:t xml:space="preserve">683085 </w:t>
      </w:r>
      <w:r>
        <w:t xml:space="preserve">NULL </w:t>
      </w:r>
      <w:r>
        <w:t xml:space="preserve">2023-03-28 00:00:00 </w:t>
      </w:r>
      <w:r>
        <w:t xml:space="preserve">2023-10-10 00:00:00 </w:t>
      </w:r>
      <w:r>
        <w:t xml:space="preserve">2023-08-14 00:00:00 </w:t>
      </w:r>
      <w:r>
        <w:t xml:space="preserve">80 </w:t>
      </w:r>
      <w:r>
        <w:t xml:space="preserve">441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685698 </w:t>
      </w:r>
      <w:r>
        <w:t xml:space="preserve">Organisation Internationale pour les Migrations </w:t>
      </w:r>
      <w:r>
        <w:t xml:space="preserve">OIM </w:t>
      </w:r>
      <w:r>
        <w:t xml:space="preserve">556 </w:t>
      </w:r>
      <w:r>
        <w:t xml:space="preserve">556 </w:t>
      </w:r>
    </w:p>
    <w:p>
      <w:r>
        <w:t xml:space="preserve">683086 </w:t>
      </w:r>
      <w:r>
        <w:t xml:space="preserve">NULL </w:t>
      </w:r>
      <w:r>
        <w:t xml:space="preserve">2023-05-04 00:00:00 </w:t>
      </w:r>
      <w:r>
        <w:t xml:space="preserve">2023-10-10 00:00:00 </w:t>
      </w:r>
      <w:r>
        <w:t xml:space="preserve">2023-08-14 00:00:00 </w:t>
      </w:r>
      <w:r>
        <w:t xml:space="preserve">93 </w:t>
      </w:r>
      <w:r>
        <w:t xml:space="preserve">512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685699 </w:t>
      </w:r>
      <w:r>
        <w:t xml:space="preserve">Organisation Internationale pour les Migrations </w:t>
      </w:r>
      <w:r>
        <w:t xml:space="preserve">OIM </w:t>
      </w:r>
      <w:r>
        <w:t xml:space="preserve">556 </w:t>
      </w:r>
      <w:r>
        <w:t xml:space="preserve">556 </w:t>
      </w:r>
    </w:p>
    <w:p>
      <w:r>
        <w:t xml:space="preserve">683087 </w:t>
      </w:r>
      <w:r>
        <w:t xml:space="preserve">NULL </w:t>
      </w:r>
      <w:r>
        <w:t xml:space="preserve">2022-09-01 00:00:00 </w:t>
      </w:r>
      <w:r>
        <w:t xml:space="preserve">2023-10-10 00:00:00 </w:t>
      </w:r>
      <w:r>
        <w:t xml:space="preserve">2023-08-14 00:00:00 </w:t>
      </w:r>
      <w:r>
        <w:t xml:space="preserve">117 </w:t>
      </w:r>
      <w:r>
        <w:t xml:space="preserve">585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685700 </w:t>
      </w:r>
      <w:r>
        <w:t xml:space="preserve">Organisation Internationale pour les Migrations </w:t>
      </w:r>
      <w:r>
        <w:t xml:space="preserve">OIM </w:t>
      </w:r>
      <w:r>
        <w:t xml:space="preserve">556 </w:t>
      </w:r>
      <w:r>
        <w:t xml:space="preserve">556 </w:t>
      </w:r>
    </w:p>
    <w:p>
      <w:r>
        <w:t xml:space="preserve">683088 </w:t>
      </w:r>
      <w:r>
        <w:t xml:space="preserve">NULL </w:t>
      </w:r>
      <w:r>
        <w:t xml:space="preserve">2022-12-01 00:00:00 </w:t>
      </w:r>
      <w:r>
        <w:t xml:space="preserve">2023-10-10 00:00:00 </w:t>
      </w:r>
      <w:r>
        <w:t xml:space="preserve">2023-08-14 00:00:00 </w:t>
      </w:r>
      <w:r>
        <w:t xml:space="preserve">34 </w:t>
      </w:r>
      <w:r>
        <w:t xml:space="preserve">170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685701 </w:t>
      </w:r>
      <w:r>
        <w:t xml:space="preserve">Organisation Internationale pour les Migrations </w:t>
      </w:r>
      <w:r>
        <w:t xml:space="preserve">OIM </w:t>
      </w:r>
      <w:r>
        <w:t xml:space="preserve">556 </w:t>
      </w:r>
      <w:r>
        <w:t xml:space="preserve">556 </w:t>
      </w:r>
    </w:p>
    <w:p>
      <w:r>
        <w:t xml:space="preserve">683089 </w:t>
      </w:r>
      <w:r>
        <w:t xml:space="preserve">NULL </w:t>
      </w:r>
      <w:r>
        <w:t xml:space="preserve">2023-03-28 00:00:00 </w:t>
      </w:r>
      <w:r>
        <w:t xml:space="preserve">2023-10-10 00:00:00 </w:t>
      </w:r>
      <w:r>
        <w:t xml:space="preserve">2023-08-14 00:00:00 </w:t>
      </w:r>
      <w:r>
        <w:t xml:space="preserve">15 </w:t>
      </w:r>
      <w:r>
        <w:t xml:space="preserve">69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685702 </w:t>
      </w:r>
      <w:r>
        <w:t xml:space="preserve">Organisation Internationale pour les Migrations </w:t>
      </w:r>
      <w:r>
        <w:t xml:space="preserve">OIM </w:t>
      </w:r>
      <w:r>
        <w:t xml:space="preserve">556 </w:t>
      </w:r>
      <w:r>
        <w:t xml:space="preserve">556 </w:t>
      </w:r>
    </w:p>
    <w:p>
      <w:r>
        <w:t xml:space="preserve">683090 </w:t>
      </w:r>
      <w:r>
        <w:t xml:space="preserve">NULL </w:t>
      </w:r>
      <w:r>
        <w:t xml:space="preserve">2023-05-04 00:00:00 </w:t>
      </w:r>
      <w:r>
        <w:t xml:space="preserve">2023-10-10 00:00:00 </w:t>
      </w:r>
      <w:r>
        <w:t xml:space="preserve">2023-08-14 00:00:00 </w:t>
      </w:r>
      <w:r>
        <w:t xml:space="preserve">17 </w:t>
      </w:r>
      <w:r>
        <w:t xml:space="preserve">79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685703 </w:t>
      </w:r>
      <w:r>
        <w:t xml:space="preserve">Organisation Internationale pour les Migrations </w:t>
      </w:r>
      <w:r>
        <w:t xml:space="preserve">OIM </w:t>
      </w:r>
      <w:r>
        <w:t xml:space="preserve">556 </w:t>
      </w:r>
      <w:r>
        <w:t xml:space="preserve">556 </w:t>
      </w:r>
    </w:p>
    <w:p>
      <w:r>
        <w:t xml:space="preserve">683091 </w:t>
      </w:r>
      <w:r>
        <w:t xml:space="preserve">NULL </w:t>
      </w:r>
      <w:r>
        <w:t xml:space="preserve">2022-09-01 00:00:00 </w:t>
      </w:r>
      <w:r>
        <w:t xml:space="preserve">2023-10-10 00:00:00 </w:t>
      </w:r>
      <w:r>
        <w:t xml:space="preserve">2023-08-10 00:00:00 </w:t>
      </w:r>
      <w:r>
        <w:t xml:space="preserve">9 </w:t>
      </w:r>
      <w:r>
        <w:t xml:space="preserve">54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685704 </w:t>
      </w:r>
      <w:r>
        <w:t xml:space="preserve">Organisation Internationale pour les Migrations </w:t>
      </w:r>
      <w:r>
        <w:t xml:space="preserve">OIM </w:t>
      </w:r>
      <w:r>
        <w:t xml:space="preserve">556 </w:t>
      </w:r>
      <w:r>
        <w:t xml:space="preserve">556 </w:t>
      </w:r>
    </w:p>
    <w:p>
      <w:r>
        <w:t xml:space="preserve">683092 </w:t>
      </w:r>
      <w:r>
        <w:t xml:space="preserve">NULL </w:t>
      </w:r>
      <w:r>
        <w:t xml:space="preserve">2022-12-01 00:00:00 </w:t>
      </w:r>
      <w:r>
        <w:t xml:space="preserve">2023-10-10 00:00:00 </w:t>
      </w:r>
      <w:r>
        <w:t xml:space="preserve">2023-08-10 00:00:00 </w:t>
      </w:r>
      <w:r>
        <w:t xml:space="preserve">15 </w:t>
      </w:r>
      <w:r>
        <w:t xml:space="preserve">90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685705 </w:t>
      </w:r>
      <w:r>
        <w:t xml:space="preserve">Organisation Internationale pour les Migrations </w:t>
      </w:r>
      <w:r>
        <w:t xml:space="preserve">OIM </w:t>
      </w:r>
      <w:r>
        <w:t xml:space="preserve">556 </w:t>
      </w:r>
      <w:r>
        <w:t xml:space="preserve">556 </w:t>
      </w:r>
    </w:p>
    <w:p>
      <w:r>
        <w:t xml:space="preserve">683093 </w:t>
      </w:r>
      <w:r>
        <w:t xml:space="preserve">NULL </w:t>
      </w:r>
      <w:r>
        <w:t xml:space="preserve">2023-03-28 00:00:00 </w:t>
      </w:r>
      <w:r>
        <w:t xml:space="preserve">2023-10-10 00:00:00 </w:t>
      </w:r>
      <w:r>
        <w:t xml:space="preserve">2023-08-10 00:00:00 </w:t>
      </w:r>
      <w:r>
        <w:t xml:space="preserve">36 </w:t>
      </w:r>
      <w:r>
        <w:t xml:space="preserve">208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685706 </w:t>
      </w:r>
      <w:r>
        <w:t xml:space="preserve">Organisation Internationale pour les Migrations </w:t>
      </w:r>
      <w:r>
        <w:t xml:space="preserve">OIM </w:t>
      </w:r>
      <w:r>
        <w:t xml:space="preserve">556 </w:t>
      </w:r>
      <w:r>
        <w:t xml:space="preserve">556 </w:t>
      </w:r>
    </w:p>
    <w:p>
      <w:r>
        <w:t xml:space="preserve">683094 </w:t>
      </w:r>
      <w:r>
        <w:t xml:space="preserve">NULL </w:t>
      </w:r>
      <w:r>
        <w:t xml:space="preserve">2023-05-04 00:00:00 </w:t>
      </w:r>
      <w:r>
        <w:t xml:space="preserve">2023-10-10 00:00:00 </w:t>
      </w:r>
      <w:r>
        <w:t xml:space="preserve">2023-08-10 00:00:00 </w:t>
      </w:r>
      <w:r>
        <w:t xml:space="preserve">14 </w:t>
      </w:r>
      <w:r>
        <w:t xml:space="preserve">81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685707 </w:t>
      </w:r>
      <w:r>
        <w:t xml:space="preserve">Organisation Internationale pour les Migrations </w:t>
      </w:r>
      <w:r>
        <w:t xml:space="preserve">OIM </w:t>
      </w:r>
      <w:r>
        <w:t xml:space="preserve">556 </w:t>
      </w:r>
      <w:r>
        <w:t xml:space="preserve">556 </w:t>
      </w:r>
    </w:p>
    <w:p>
      <w:r>
        <w:t xml:space="preserve">683095 </w:t>
      </w:r>
      <w:r>
        <w:t xml:space="preserve">NULL </w:t>
      </w:r>
      <w:r>
        <w:t xml:space="preserve">2022-12-01 00:00:00 </w:t>
      </w:r>
      <w:r>
        <w:t xml:space="preserve">2023-10-10 00:00:00 </w:t>
      </w:r>
      <w:r>
        <w:t xml:space="preserve">2023-08-13 00:00:00 </w:t>
      </w:r>
      <w:r>
        <w:t xml:space="preserve">46 </w:t>
      </w:r>
      <w:r>
        <w:t xml:space="preserve">276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685708 </w:t>
      </w:r>
      <w:r>
        <w:t xml:space="preserve">Organisation Internationale pour les Migrations </w:t>
      </w:r>
      <w:r>
        <w:t xml:space="preserve">OIM </w:t>
      </w:r>
      <w:r>
        <w:t xml:space="preserve">556 </w:t>
      </w:r>
      <w:r>
        <w:t xml:space="preserve">556 </w:t>
      </w:r>
    </w:p>
    <w:p>
      <w:r>
        <w:t xml:space="preserve">683096 </w:t>
      </w:r>
      <w:r>
        <w:t xml:space="preserve">NULL </w:t>
      </w:r>
      <w:r>
        <w:t xml:space="preserve">2023-03-28 00:00:00 </w:t>
      </w:r>
      <w:r>
        <w:t xml:space="preserve">2023-10-10 00:00:00 </w:t>
      </w:r>
      <w:r>
        <w:t xml:space="preserve">2023-08-13 00:00:00 </w:t>
      </w:r>
      <w:r>
        <w:t xml:space="preserve">32 </w:t>
      </w:r>
      <w:r>
        <w:t xml:space="preserve">178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685709 </w:t>
      </w:r>
      <w:r>
        <w:t xml:space="preserve">Organisation Internationale pour les Migrations </w:t>
      </w:r>
      <w:r>
        <w:t xml:space="preserve">OIM </w:t>
      </w:r>
      <w:r>
        <w:t xml:space="preserve">556 </w:t>
      </w:r>
      <w:r>
        <w:t xml:space="preserve">556 </w:t>
      </w:r>
    </w:p>
    <w:p>
      <w:r>
        <w:t xml:space="preserve">683097 </w:t>
      </w:r>
      <w:r>
        <w:t xml:space="preserve">NULL </w:t>
      </w:r>
      <w:r>
        <w:t xml:space="preserve">2023-05-04 00:00:00 </w:t>
      </w:r>
      <w:r>
        <w:t xml:space="preserve">2023-10-10 00:00:00 </w:t>
      </w:r>
      <w:r>
        <w:t xml:space="preserve">2023-08-13 00:00:00 </w:t>
      </w:r>
      <w:r>
        <w:t xml:space="preserve">27 </w:t>
      </w:r>
      <w:r>
        <w:t xml:space="preserve">151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685710 </w:t>
      </w:r>
      <w:r>
        <w:t xml:space="preserve">Organisation Internationale pour les Migrations </w:t>
      </w:r>
      <w:r>
        <w:t xml:space="preserve">OIM </w:t>
      </w:r>
      <w:r>
        <w:t xml:space="preserve">556 </w:t>
      </w:r>
      <w:r>
        <w:t xml:space="preserve">556 </w:t>
      </w:r>
    </w:p>
    <w:p>
      <w:r>
        <w:t xml:space="preserve">683098 </w:t>
      </w:r>
      <w:r>
        <w:t xml:space="preserve">NULL </w:t>
      </w:r>
      <w:r>
        <w:t xml:space="preserve">2022-09-01 00:00:00 </w:t>
      </w:r>
      <w:r>
        <w:t xml:space="preserve">2023-10-10 00:00:00 </w:t>
      </w:r>
      <w:r>
        <w:t xml:space="preserve">2023-08-10 00:00:00 </w:t>
      </w:r>
      <w:r>
        <w:t xml:space="preserve">64 </w:t>
      </w:r>
      <w:r>
        <w:t xml:space="preserve">320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685711 </w:t>
      </w:r>
      <w:r>
        <w:t xml:space="preserve">Organisation Internationale pour les Migrations </w:t>
      </w:r>
      <w:r>
        <w:t xml:space="preserve">OIM </w:t>
      </w:r>
      <w:r>
        <w:t xml:space="preserve">556 </w:t>
      </w:r>
      <w:r>
        <w:t xml:space="preserve">556 </w:t>
      </w:r>
    </w:p>
    <w:p>
      <w:r>
        <w:t xml:space="preserve">683099 </w:t>
      </w:r>
      <w:r>
        <w:t xml:space="preserve">NULL </w:t>
      </w:r>
      <w:r>
        <w:t xml:space="preserve">2022-12-01 00:00:00 </w:t>
      </w:r>
      <w:r>
        <w:t xml:space="preserve">2023-10-10 00:00:00 </w:t>
      </w:r>
      <w:r>
        <w:t xml:space="preserve">2023-08-10 00:00:00 </w:t>
      </w:r>
      <w:r>
        <w:t xml:space="preserve">22 </w:t>
      </w:r>
      <w:r>
        <w:t xml:space="preserve">110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685712 </w:t>
      </w:r>
      <w:r>
        <w:t xml:space="preserve">Organisation Internationale pour les Migrations </w:t>
      </w:r>
      <w:r>
        <w:t xml:space="preserve">OIM </w:t>
      </w:r>
      <w:r>
        <w:t xml:space="preserve">556 </w:t>
      </w:r>
      <w:r>
        <w:t xml:space="preserve">556 </w:t>
      </w:r>
    </w:p>
    <w:p>
      <w:r>
        <w:t xml:space="preserve">683100 </w:t>
      </w:r>
      <w:r>
        <w:t xml:space="preserve">NULL </w:t>
      </w:r>
      <w:r>
        <w:t xml:space="preserve">2023-03-28 00:00:00 </w:t>
      </w:r>
      <w:r>
        <w:t xml:space="preserve">2023-10-10 00:00:00 </w:t>
      </w:r>
      <w:r>
        <w:t xml:space="preserve">2023-08-10 00:00:00 </w:t>
      </w:r>
      <w:r>
        <w:t xml:space="preserve">12 </w:t>
      </w:r>
      <w:r>
        <w:t xml:space="preserve">62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685713 </w:t>
      </w:r>
      <w:r>
        <w:t xml:space="preserve">Organisation Internationale pour les Migrations </w:t>
      </w:r>
      <w:r>
        <w:t xml:space="preserve">OIM </w:t>
      </w:r>
      <w:r>
        <w:t xml:space="preserve">556 </w:t>
      </w:r>
      <w:r>
        <w:t xml:space="preserve">556 </w:t>
      </w:r>
    </w:p>
    <w:p>
      <w:r>
        <w:t xml:space="preserve">683101 </w:t>
      </w:r>
      <w:r>
        <w:t xml:space="preserve">NULL </w:t>
      </w:r>
      <w:r>
        <w:t xml:space="preserve">2023-05-04 00:00:00 </w:t>
      </w:r>
      <w:r>
        <w:t xml:space="preserve">2023-10-10 00:00:00 </w:t>
      </w:r>
      <w:r>
        <w:t xml:space="preserve">2023-08-10 00:00:00 </w:t>
      </w:r>
      <w:r>
        <w:t xml:space="preserve">8 </w:t>
      </w:r>
      <w:r>
        <w:t xml:space="preserve">41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685714 </w:t>
      </w:r>
      <w:r>
        <w:t xml:space="preserve">Organisation Internationale pour les Migrations </w:t>
      </w:r>
      <w:r>
        <w:t xml:space="preserve">OIM </w:t>
      </w:r>
      <w:r>
        <w:t xml:space="preserve">556 </w:t>
      </w:r>
      <w:r>
        <w:t xml:space="preserve">556 </w:t>
      </w:r>
    </w:p>
    <w:p>
      <w:r>
        <w:t xml:space="preserve">683102 </w:t>
      </w:r>
      <w:r>
        <w:t xml:space="preserve">NULL </w:t>
      </w:r>
      <w:r>
        <w:t xml:space="preserve">2022-12-01 00:00:00 </w:t>
      </w:r>
      <w:r>
        <w:t xml:space="preserve">2023-10-10 00:00:00 </w:t>
      </w:r>
      <w:r>
        <w:t xml:space="preserve">2023-08-13 00:00:00 </w:t>
      </w:r>
      <w:r>
        <w:t xml:space="preserve">81 </w:t>
      </w:r>
      <w:r>
        <w:t xml:space="preserve">405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685715 </w:t>
      </w:r>
      <w:r>
        <w:t xml:space="preserve">Organisation Internationale pour les Migrations </w:t>
      </w:r>
      <w:r>
        <w:t xml:space="preserve">OIM </w:t>
      </w:r>
      <w:r>
        <w:t xml:space="preserve">556 </w:t>
      </w:r>
      <w:r>
        <w:t xml:space="preserve">556 </w:t>
      </w:r>
    </w:p>
    <w:p>
      <w:r>
        <w:t xml:space="preserve">683103 </w:t>
      </w:r>
      <w:r>
        <w:t xml:space="preserve">NULL </w:t>
      </w:r>
      <w:r>
        <w:t xml:space="preserve">2023-03-28 00:00:00 </w:t>
      </w:r>
      <w:r>
        <w:t xml:space="preserve">2023-10-10 00:00:00 </w:t>
      </w:r>
      <w:r>
        <w:t xml:space="preserve">2023-08-13 00:00:00 </w:t>
      </w:r>
      <w:r>
        <w:t xml:space="preserve">5 </w:t>
      </w:r>
      <w:r>
        <w:t xml:space="preserve">25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685716 </w:t>
      </w:r>
      <w:r>
        <w:t xml:space="preserve">Organisation Internationale pour les Migrations </w:t>
      </w:r>
      <w:r>
        <w:t xml:space="preserve">OIM </w:t>
      </w:r>
      <w:r>
        <w:t xml:space="preserve">556 </w:t>
      </w:r>
      <w:r>
        <w:t xml:space="preserve">556 </w:t>
      </w:r>
    </w:p>
    <w:p>
      <w:r>
        <w:t xml:space="preserve">683104 </w:t>
      </w:r>
      <w:r>
        <w:t xml:space="preserve">NULL </w:t>
      </w:r>
      <w:r>
        <w:t xml:space="preserve">2022-12-01 00:00:00 </w:t>
      </w:r>
      <w:r>
        <w:t xml:space="preserve">2023-10-10 00:00:00 </w:t>
      </w:r>
      <w:r>
        <w:t xml:space="preserve">2023-08-15 00:00:00 </w:t>
      </w:r>
      <w:r>
        <w:t xml:space="preserve">86 </w:t>
      </w:r>
      <w:r>
        <w:t xml:space="preserve">578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685717 </w:t>
      </w:r>
      <w:r>
        <w:t xml:space="preserve">Organisation Internationale pour les Migrations </w:t>
      </w:r>
      <w:r>
        <w:t xml:space="preserve">OIM </w:t>
      </w:r>
      <w:r>
        <w:t xml:space="preserve">556 </w:t>
      </w:r>
      <w:r>
        <w:t xml:space="preserve">556 </w:t>
      </w:r>
    </w:p>
    <w:p>
      <w:r>
        <w:t xml:space="preserve">683105 </w:t>
      </w:r>
      <w:r>
        <w:t xml:space="preserve">NULL </w:t>
      </w:r>
      <w:r>
        <w:t xml:space="preserve">2023-03-28 00:00:00 </w:t>
      </w:r>
      <w:r>
        <w:t xml:space="preserve">2023-10-10 00:00:00 </w:t>
      </w:r>
      <w:r>
        <w:t xml:space="preserve">2023-08-15 00:00:00 </w:t>
      </w:r>
      <w:r>
        <w:t xml:space="preserve">40 </w:t>
      </w:r>
      <w:r>
        <w:t xml:space="preserve">250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685718 </w:t>
      </w:r>
      <w:r>
        <w:t xml:space="preserve">Organisation Internationale pour les Migrations </w:t>
      </w:r>
      <w:r>
        <w:t xml:space="preserve">OIM </w:t>
      </w:r>
      <w:r>
        <w:t xml:space="preserve">556 </w:t>
      </w:r>
      <w:r>
        <w:t xml:space="preserve">556 </w:t>
      </w:r>
    </w:p>
    <w:p>
      <w:r>
        <w:t xml:space="preserve">683106 </w:t>
      </w:r>
      <w:r>
        <w:t xml:space="preserve">NULL </w:t>
      </w:r>
      <w:r>
        <w:t xml:space="preserve">2023-05-04 00:00:00 </w:t>
      </w:r>
      <w:r>
        <w:t xml:space="preserve">2023-10-10 00:00:00 </w:t>
      </w:r>
      <w:r>
        <w:t xml:space="preserve">2023-08-15 00:00:00 </w:t>
      </w:r>
      <w:r>
        <w:t xml:space="preserve">21 </w:t>
      </w:r>
      <w:r>
        <w:t xml:space="preserve">132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685719 </w:t>
      </w:r>
      <w:r>
        <w:t xml:space="preserve">Organisation Internationale pour les Migrations </w:t>
      </w:r>
      <w:r>
        <w:t xml:space="preserve">OIM </w:t>
      </w:r>
      <w:r>
        <w:t xml:space="preserve">556 </w:t>
      </w:r>
      <w:r>
        <w:t xml:space="preserve">556 </w:t>
      </w:r>
    </w:p>
    <w:p>
      <w:r>
        <w:t xml:space="preserve">683107 </w:t>
      </w:r>
      <w:r>
        <w:t xml:space="preserve">NULL </w:t>
      </w:r>
      <w:r>
        <w:t xml:space="preserve">2022-12-01 00:00:00 </w:t>
      </w:r>
      <w:r>
        <w:t xml:space="preserve">2023-10-10 00:00:00 </w:t>
      </w:r>
      <w:r>
        <w:t xml:space="preserve">2023-08-13 00:00:00 </w:t>
      </w:r>
      <w:r>
        <w:t xml:space="preserve">7 </w:t>
      </w:r>
      <w:r>
        <w:t xml:space="preserve">42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685720 </w:t>
      </w:r>
      <w:r>
        <w:t xml:space="preserve">Organisation Internationale pour les Migrations </w:t>
      </w:r>
      <w:r>
        <w:t xml:space="preserve">OIM </w:t>
      </w:r>
      <w:r>
        <w:t xml:space="preserve">556 </w:t>
      </w:r>
      <w:r>
        <w:t xml:space="preserve">556 </w:t>
      </w:r>
    </w:p>
    <w:p>
      <w:r>
        <w:t xml:space="preserve">683108 </w:t>
      </w:r>
      <w:r>
        <w:t xml:space="preserve">NULL </w:t>
      </w:r>
      <w:r>
        <w:t xml:space="preserve">2023-03-28 00:00:00 </w:t>
      </w:r>
      <w:r>
        <w:t xml:space="preserve">2023-10-10 00:00:00 </w:t>
      </w:r>
      <w:r>
        <w:t xml:space="preserve">2023-08-13 00:00:00 </w:t>
      </w:r>
      <w:r>
        <w:t xml:space="preserve">30 </w:t>
      </w:r>
      <w:r>
        <w:t xml:space="preserve">159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685721 </w:t>
      </w:r>
      <w:r>
        <w:t xml:space="preserve">Organisation Internationale pour les Migrations </w:t>
      </w:r>
      <w:r>
        <w:t xml:space="preserve">OIM </w:t>
      </w:r>
      <w:r>
        <w:t xml:space="preserve">556 </w:t>
      </w:r>
      <w:r>
        <w:t xml:space="preserve">556 </w:t>
      </w:r>
    </w:p>
    <w:p>
      <w:r>
        <w:t xml:space="preserve">683109 </w:t>
      </w:r>
      <w:r>
        <w:t xml:space="preserve">NULL </w:t>
      </w:r>
      <w:r>
        <w:t xml:space="preserve">2023-05-04 00:00:00 </w:t>
      </w:r>
      <w:r>
        <w:t xml:space="preserve">2023-10-10 00:00:00 </w:t>
      </w:r>
      <w:r>
        <w:t xml:space="preserve">2023-08-13 00:00:00 </w:t>
      </w:r>
      <w:r>
        <w:t xml:space="preserve">84 </w:t>
      </w:r>
      <w:r>
        <w:t xml:space="preserve">446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685722 </w:t>
      </w:r>
      <w:r>
        <w:t xml:space="preserve">Organisation Internationale pour les Migrations </w:t>
      </w:r>
      <w:r>
        <w:t xml:space="preserve">OIM </w:t>
      </w:r>
      <w:r>
        <w:t xml:space="preserve">556 </w:t>
      </w:r>
      <w:r>
        <w:t xml:space="preserve">556 </w:t>
      </w:r>
    </w:p>
    <w:p>
      <w:r>
        <w:t xml:space="preserve">683110 </w:t>
      </w:r>
      <w:r>
        <w:t xml:space="preserve">NULL </w:t>
      </w:r>
      <w:r>
        <w:t xml:space="preserve">2022-09-01 00:00:00 </w:t>
      </w:r>
      <w:r>
        <w:t xml:space="preserve">2023-10-10 00:00:00 </w:t>
      </w:r>
      <w:r>
        <w:t xml:space="preserve">2023-08-14 00:00:00 </w:t>
      </w:r>
      <w:r>
        <w:t xml:space="preserve">100 </w:t>
      </w:r>
      <w:r>
        <w:t xml:space="preserve">600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685723 </w:t>
      </w:r>
      <w:r>
        <w:t xml:space="preserve">Organisation Internationale pour les Migrations </w:t>
      </w:r>
      <w:r>
        <w:t xml:space="preserve">OIM </w:t>
      </w:r>
      <w:r>
        <w:t xml:space="preserve">556 </w:t>
      </w:r>
      <w:r>
        <w:t xml:space="preserve">556 </w:t>
      </w:r>
    </w:p>
    <w:p>
      <w:r>
        <w:t xml:space="preserve">683111 </w:t>
      </w:r>
      <w:r>
        <w:t xml:space="preserve">NULL </w:t>
      </w:r>
      <w:r>
        <w:t xml:space="preserve">2022-12-01 00:00:00 </w:t>
      </w:r>
      <w:r>
        <w:t xml:space="preserve">2023-10-10 00:00:00 </w:t>
      </w:r>
      <w:r>
        <w:t xml:space="preserve">2023-08-14 00:00:00 </w:t>
      </w:r>
      <w:r>
        <w:t xml:space="preserve">58 </w:t>
      </w:r>
      <w:r>
        <w:t xml:space="preserve">348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685724 </w:t>
      </w:r>
      <w:r>
        <w:t xml:space="preserve">Organisation Internationale pour les Migrations </w:t>
      </w:r>
      <w:r>
        <w:t xml:space="preserve">OIM </w:t>
      </w:r>
      <w:r>
        <w:t xml:space="preserve">556 </w:t>
      </w:r>
      <w:r>
        <w:t xml:space="preserve">556 </w:t>
      </w:r>
    </w:p>
    <w:p>
      <w:r>
        <w:t xml:space="preserve">683112 </w:t>
      </w:r>
      <w:r>
        <w:t xml:space="preserve">NULL </w:t>
      </w:r>
      <w:r>
        <w:t xml:space="preserve">2023-03-28 00:00:00 </w:t>
      </w:r>
      <w:r>
        <w:t xml:space="preserve">2023-10-10 00:00:00 </w:t>
      </w:r>
      <w:r>
        <w:t xml:space="preserve">2023-08-14 00:00:00 </w:t>
      </w:r>
      <w:r>
        <w:t xml:space="preserve">33 </w:t>
      </w:r>
      <w:r>
        <w:t xml:space="preserve">196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685725 </w:t>
      </w:r>
      <w:r>
        <w:t xml:space="preserve">Organisation Internationale pour les Migrations </w:t>
      </w:r>
      <w:r>
        <w:t xml:space="preserve">OIM </w:t>
      </w:r>
      <w:r>
        <w:t xml:space="preserve">556 </w:t>
      </w:r>
      <w:r>
        <w:t xml:space="preserve">556 </w:t>
      </w:r>
    </w:p>
    <w:p>
      <w:r>
        <w:t xml:space="preserve">683113 </w:t>
      </w:r>
      <w:r>
        <w:t xml:space="preserve">NULL </w:t>
      </w:r>
      <w:r>
        <w:t xml:space="preserve">2023-05-04 00:00:00 </w:t>
      </w:r>
      <w:r>
        <w:t xml:space="preserve">2023-10-10 00:00:00 </w:t>
      </w:r>
      <w:r>
        <w:t xml:space="preserve">2023-08-14 00:00:00 </w:t>
      </w:r>
      <w:r>
        <w:t xml:space="preserve">7 </w:t>
      </w:r>
      <w:r>
        <w:t xml:space="preserve">41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685726 </w:t>
      </w:r>
      <w:r>
        <w:t xml:space="preserve">Organisation Internationale pour les Migrations </w:t>
      </w:r>
      <w:r>
        <w:t xml:space="preserve">OIM </w:t>
      </w:r>
      <w:r>
        <w:t xml:space="preserve">556 </w:t>
      </w:r>
      <w:r>
        <w:t xml:space="preserve">556 </w:t>
      </w:r>
    </w:p>
    <w:p>
      <w:r>
        <w:t xml:space="preserve">683114 </w:t>
      </w:r>
      <w:r>
        <w:t xml:space="preserve">NULL </w:t>
      </w:r>
      <w:r>
        <w:t xml:space="preserve">2022-06-01 00:00:00 </w:t>
      </w:r>
      <w:r>
        <w:t xml:space="preserve">2023-10-10 00:00:00 </w:t>
      </w:r>
      <w:r>
        <w:t xml:space="preserve">2023-08-13 00:00:00 </w:t>
      </w:r>
      <w:r>
        <w:t xml:space="preserve">9 </w:t>
      </w:r>
      <w:r>
        <w:t xml:space="preserve">54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685727 </w:t>
      </w:r>
      <w:r>
        <w:t xml:space="preserve">Organisation Internationale pour les Migrations </w:t>
      </w:r>
      <w:r>
        <w:t xml:space="preserve">OIM </w:t>
      </w:r>
      <w:r>
        <w:t xml:space="preserve">556 </w:t>
      </w:r>
      <w:r>
        <w:t xml:space="preserve">556 </w:t>
      </w:r>
    </w:p>
    <w:p>
      <w:r>
        <w:t xml:space="preserve">683115 </w:t>
      </w:r>
      <w:r>
        <w:t xml:space="preserve">NULL </w:t>
      </w:r>
      <w:r>
        <w:t xml:space="preserve">2022-09-01 00:00:00 </w:t>
      </w:r>
      <w:r>
        <w:t xml:space="preserve">2023-10-10 00:00:00 </w:t>
      </w:r>
      <w:r>
        <w:t xml:space="preserve">2023-08-13 00:00:00 </w:t>
      </w:r>
      <w:r>
        <w:t xml:space="preserve">10 </w:t>
      </w:r>
      <w:r>
        <w:t xml:space="preserve">60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685728 </w:t>
      </w:r>
      <w:r>
        <w:t xml:space="preserve">Organisation Internationale pour les Migrations </w:t>
      </w:r>
      <w:r>
        <w:t xml:space="preserve">OIM </w:t>
      </w:r>
      <w:r>
        <w:t xml:space="preserve">556 </w:t>
      </w:r>
      <w:r>
        <w:t xml:space="preserve">556 </w:t>
      </w:r>
    </w:p>
    <w:p>
      <w:r>
        <w:t xml:space="preserve">683116 </w:t>
      </w:r>
      <w:r>
        <w:t xml:space="preserve">NULL </w:t>
      </w:r>
      <w:r>
        <w:t xml:space="preserve">2023-05-04 00:00:00 </w:t>
      </w:r>
      <w:r>
        <w:t xml:space="preserve">2023-10-10 00:00:00 </w:t>
      </w:r>
      <w:r>
        <w:t xml:space="preserve">2023-08-13 00:00:00 </w:t>
      </w:r>
      <w:r>
        <w:t xml:space="preserve">2 </w:t>
      </w:r>
      <w:r>
        <w:t xml:space="preserve">11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685729 </w:t>
      </w:r>
      <w:r>
        <w:t xml:space="preserve">Organisation Internationale pour les Migrations </w:t>
      </w:r>
      <w:r>
        <w:t xml:space="preserve">OIM </w:t>
      </w:r>
      <w:r>
        <w:t xml:space="preserve">556 </w:t>
      </w:r>
      <w:r>
        <w:t xml:space="preserve">556 </w:t>
      </w:r>
    </w:p>
    <w:p>
      <w:r>
        <w:t xml:space="preserve">683117 </w:t>
      </w:r>
      <w:r>
        <w:t xml:space="preserve">NULL </w:t>
      </w:r>
      <w:r>
        <w:t xml:space="preserve">2022-09-01 00:00:00 </w:t>
      </w:r>
      <w:r>
        <w:t xml:space="preserve">2023-10-10 00:00:00 </w:t>
      </w:r>
      <w:r>
        <w:t xml:space="preserve">2023-08-13 00:00:00 </w:t>
      </w:r>
      <w:r>
        <w:t xml:space="preserve">26 </w:t>
      </w:r>
      <w:r>
        <w:t xml:space="preserve">130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685730 </w:t>
      </w:r>
      <w:r>
        <w:t xml:space="preserve">Organisation Internationale pour les Migrations </w:t>
      </w:r>
      <w:r>
        <w:t xml:space="preserve">OIM </w:t>
      </w:r>
      <w:r>
        <w:t xml:space="preserve">556 </w:t>
      </w:r>
      <w:r>
        <w:t xml:space="preserve">556 </w:t>
      </w:r>
    </w:p>
    <w:p>
      <w:r>
        <w:t xml:space="preserve">683118 </w:t>
      </w:r>
      <w:r>
        <w:t xml:space="preserve">NULL </w:t>
      </w:r>
      <w:r>
        <w:t xml:space="preserve">2022-12-01 00:00:00 </w:t>
      </w:r>
      <w:r>
        <w:t xml:space="preserve">2023-10-10 00:00:00 </w:t>
      </w:r>
      <w:r>
        <w:t xml:space="preserve">2023-08-13 00:00:00 </w:t>
      </w:r>
      <w:r>
        <w:t xml:space="preserve">69 </w:t>
      </w:r>
      <w:r>
        <w:t xml:space="preserve">345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685731 </w:t>
      </w:r>
      <w:r>
        <w:t xml:space="preserve">Organisation Internationale pour les Migrations </w:t>
      </w:r>
      <w:r>
        <w:t xml:space="preserve">OIM </w:t>
      </w:r>
      <w:r>
        <w:t xml:space="preserve">556 </w:t>
      </w:r>
      <w:r>
        <w:t xml:space="preserve">556 </w:t>
      </w:r>
    </w:p>
    <w:p>
      <w:r>
        <w:t xml:space="preserve">683119 </w:t>
      </w:r>
      <w:r>
        <w:t xml:space="preserve">NULL </w:t>
      </w:r>
      <w:r>
        <w:t xml:space="preserve">2023-03-28 00:00:00 </w:t>
      </w:r>
      <w:r>
        <w:t xml:space="preserve">2023-10-10 00:00:00 </w:t>
      </w:r>
      <w:r>
        <w:t xml:space="preserve">2023-08-13 00:00:00 </w:t>
      </w:r>
      <w:r>
        <w:t xml:space="preserve">59 </w:t>
      </w:r>
      <w:r>
        <w:t xml:space="preserve">295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685732 </w:t>
      </w:r>
      <w:r>
        <w:t xml:space="preserve">Organisation Internationale pour les Migrations </w:t>
      </w:r>
      <w:r>
        <w:t xml:space="preserve">OIM </w:t>
      </w:r>
      <w:r>
        <w:t xml:space="preserve">556 </w:t>
      </w:r>
      <w:r>
        <w:t xml:space="preserve">556 </w:t>
      </w:r>
    </w:p>
    <w:p>
      <w:r>
        <w:t xml:space="preserve">683120 </w:t>
      </w:r>
      <w:r>
        <w:t xml:space="preserve">NULL </w:t>
      </w:r>
      <w:r>
        <w:t xml:space="preserve">2023-05-04 00:00:00 </w:t>
      </w:r>
      <w:r>
        <w:t xml:space="preserve">2023-10-10 00:00:00 </w:t>
      </w:r>
      <w:r>
        <w:t xml:space="preserve">2023-08-13 00:00:00 </w:t>
      </w:r>
      <w:r>
        <w:t xml:space="preserve">6 </w:t>
      </w:r>
      <w:r>
        <w:t xml:space="preserve">30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685733 </w:t>
      </w:r>
      <w:r>
        <w:t xml:space="preserve">Organisation Internationale pour les Migrations </w:t>
      </w:r>
      <w:r>
        <w:t xml:space="preserve">OIM </w:t>
      </w:r>
      <w:r>
        <w:t xml:space="preserve">556 </w:t>
      </w:r>
      <w:r>
        <w:t xml:space="preserve">556 </w:t>
      </w:r>
    </w:p>
    <w:p>
      <w:r>
        <w:t xml:space="preserve">683121 </w:t>
      </w:r>
      <w:r>
        <w:t xml:space="preserve">NULL </w:t>
      </w:r>
      <w:r>
        <w:t xml:space="preserve">2023-03-28 00:00:00 </w:t>
      </w:r>
      <w:r>
        <w:t xml:space="preserve">2023-10-10 00:00:00 </w:t>
      </w:r>
      <w:r>
        <w:t xml:space="preserve">2023-08-13 00:00:00 </w:t>
      </w:r>
      <w:r>
        <w:t xml:space="preserve">46 </w:t>
      </w:r>
      <w:r>
        <w:t xml:space="preserve">266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685734 </w:t>
      </w:r>
      <w:r>
        <w:t xml:space="preserve">Organisation Internationale pour les Migrations </w:t>
      </w:r>
      <w:r>
        <w:t xml:space="preserve">OIM </w:t>
      </w:r>
      <w:r>
        <w:t xml:space="preserve">556 </w:t>
      </w:r>
      <w:r>
        <w:t xml:space="preserve">556 </w:t>
      </w:r>
    </w:p>
    <w:p>
      <w:r>
        <w:t xml:space="preserve">683122 </w:t>
      </w:r>
      <w:r>
        <w:t xml:space="preserve">NULL </w:t>
      </w:r>
      <w:r>
        <w:t xml:space="preserve">2023-05-04 00:00:00 </w:t>
      </w:r>
      <w:r>
        <w:t xml:space="preserve">2023-10-10 00:00:00 </w:t>
      </w:r>
      <w:r>
        <w:t xml:space="preserve">2023-08-13 00:00:00 </w:t>
      </w:r>
      <w:r>
        <w:t xml:space="preserve">16 </w:t>
      </w:r>
      <w:r>
        <w:t xml:space="preserve">92 </w:t>
      </w:r>
      <w:r>
        <w:t xml:space="preserve">2 </w:t>
      </w:r>
      <w:r>
        <w:t xml:space="preserve">Retourné </w:t>
      </w:r>
      <w:r>
        <w:t xml:space="preserve">CD6107ZS02 </w:t>
      </w:r>
      <w:r>
        <w:t xml:space="preserve">CD6107ZS02AS04 </w:t>
      </w:r>
      <w:r>
        <w:t xml:space="preserve">Kamango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685735 </w:t>
      </w:r>
      <w:r>
        <w:t xml:space="preserve">Organisation Internationale pour les Migrations </w:t>
      </w:r>
      <w:r>
        <w:t xml:space="preserve">OIM </w:t>
      </w:r>
      <w:r>
        <w:t xml:space="preserve">556 </w:t>
      </w:r>
      <w:r>
        <w:t xml:space="preserve">556 </w:t>
      </w:r>
    </w:p>
    <w:p>
      <w:r>
        <w:t xml:space="preserve">683123 </w:t>
      </w:r>
      <w:r>
        <w:t xml:space="preserve">NULL </w:t>
      </w:r>
      <w:r>
        <w:t xml:space="preserve">2022-06-01 00:00:00 </w:t>
      </w:r>
      <w:r>
        <w:t xml:space="preserve">2023-10-10 00:00:00 </w:t>
      </w:r>
      <w:r>
        <w:t xml:space="preserve">2023-08-19 00:00:00 </w:t>
      </w:r>
      <w:r>
        <w:t xml:space="preserve">22 </w:t>
      </w:r>
      <w:r>
        <w:t xml:space="preserve">94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685736 </w:t>
      </w:r>
      <w:r>
        <w:t xml:space="preserve">Organisation Internationale pour les Migrations </w:t>
      </w:r>
      <w:r>
        <w:t xml:space="preserve">OIM </w:t>
      </w:r>
      <w:r>
        <w:t xml:space="preserve">556 </w:t>
      </w:r>
      <w:r>
        <w:t xml:space="preserve">556 </w:t>
      </w:r>
    </w:p>
    <w:p>
      <w:r>
        <w:t xml:space="preserve">683124 </w:t>
      </w:r>
      <w:r>
        <w:t xml:space="preserve">NULL </w:t>
      </w:r>
      <w:r>
        <w:t xml:space="preserve">2022-12-01 00:00:00 </w:t>
      </w:r>
      <w:r>
        <w:t xml:space="preserve">2023-10-10 00:00:00 </w:t>
      </w:r>
      <w:r>
        <w:t xml:space="preserve">2023-08-19 00:00:00 </w:t>
      </w:r>
      <w:r>
        <w:t xml:space="preserve">47 </w:t>
      </w:r>
      <w:r>
        <w:t xml:space="preserve">202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685737 </w:t>
      </w:r>
      <w:r>
        <w:t xml:space="preserve">Organisation Internationale pour les Migrations </w:t>
      </w:r>
      <w:r>
        <w:t xml:space="preserve">OIM </w:t>
      </w:r>
      <w:r>
        <w:t xml:space="preserve">556 </w:t>
      </w:r>
      <w:r>
        <w:t xml:space="preserve">556 </w:t>
      </w:r>
    </w:p>
    <w:p>
      <w:r>
        <w:t xml:space="preserve">683125 </w:t>
      </w:r>
      <w:r>
        <w:t xml:space="preserve">NULL </w:t>
      </w:r>
      <w:r>
        <w:t xml:space="preserve">2023-03-28 00:00:00 </w:t>
      </w:r>
      <w:r>
        <w:t xml:space="preserve">2023-10-10 00:00:00 </w:t>
      </w:r>
      <w:r>
        <w:t xml:space="preserve">2023-08-19 00:00:00 </w:t>
      </w:r>
      <w:r>
        <w:t xml:space="preserve">10 </w:t>
      </w:r>
      <w:r>
        <w:t xml:space="preserve">54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685738 </w:t>
      </w:r>
      <w:r>
        <w:t xml:space="preserve">Organisation Internationale pour les Migrations </w:t>
      </w:r>
      <w:r>
        <w:t xml:space="preserve">OIM </w:t>
      </w:r>
      <w:r>
        <w:t xml:space="preserve">556 </w:t>
      </w:r>
      <w:r>
        <w:t xml:space="preserve">556 </w:t>
      </w:r>
    </w:p>
    <w:p>
      <w:r>
        <w:t xml:space="preserve">683126 </w:t>
      </w:r>
      <w:r>
        <w:t xml:space="preserve">NULL </w:t>
      </w:r>
      <w:r>
        <w:t xml:space="preserve">2023-05-04 00:00:00 </w:t>
      </w:r>
      <w:r>
        <w:t xml:space="preserve">2023-10-10 00:00:00 </w:t>
      </w:r>
      <w:r>
        <w:t xml:space="preserve">2023-08-19 00:00:00 </w:t>
      </w:r>
      <w:r>
        <w:t xml:space="preserve">18 </w:t>
      </w:r>
      <w:r>
        <w:t xml:space="preserve">98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685739 </w:t>
      </w:r>
      <w:r>
        <w:t xml:space="preserve">Organisation Internationale pour les Migrations </w:t>
      </w:r>
      <w:r>
        <w:t xml:space="preserve">OIM </w:t>
      </w:r>
      <w:r>
        <w:t xml:space="preserve">556 </w:t>
      </w:r>
      <w:r>
        <w:t xml:space="preserve">556 </w:t>
      </w:r>
    </w:p>
    <w:p>
      <w:r>
        <w:t xml:space="preserve">683127 </w:t>
      </w:r>
      <w:r>
        <w:t xml:space="preserve">NULL </w:t>
      </w:r>
      <w:r>
        <w:t xml:space="preserve">2022-12-01 00:00:00 </w:t>
      </w:r>
      <w:r>
        <w:t xml:space="preserve">2023-10-10 00:00:00 </w:t>
      </w:r>
      <w:r>
        <w:t xml:space="preserve">2023-08-17 00:00:00 </w:t>
      </w:r>
      <w:r>
        <w:t xml:space="preserve">27 </w:t>
      </w:r>
      <w:r>
        <w:t xml:space="preserve">162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685740 </w:t>
      </w:r>
      <w:r>
        <w:t xml:space="preserve">Organisation Internationale pour les Migrations </w:t>
      </w:r>
      <w:r>
        <w:t xml:space="preserve">OIM </w:t>
      </w:r>
      <w:r>
        <w:t xml:space="preserve">556 </w:t>
      </w:r>
      <w:r>
        <w:t xml:space="preserve">556 </w:t>
      </w:r>
    </w:p>
    <w:p>
      <w:r>
        <w:t xml:space="preserve">683128 </w:t>
      </w:r>
      <w:r>
        <w:t xml:space="preserve">NULL </w:t>
      </w:r>
      <w:r>
        <w:t xml:space="preserve">2023-03-28 00:00:00 </w:t>
      </w:r>
      <w:r>
        <w:t xml:space="preserve">2023-10-10 00:00:00 </w:t>
      </w:r>
      <w:r>
        <w:t xml:space="preserve">2023-08-17 00:00:00 </w:t>
      </w:r>
      <w:r>
        <w:t xml:space="preserve">3 </w:t>
      </w:r>
      <w:r>
        <w:t xml:space="preserve">15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685741 </w:t>
      </w:r>
      <w:r>
        <w:t xml:space="preserve">Organisation Internationale pour les Migrations </w:t>
      </w:r>
      <w:r>
        <w:t xml:space="preserve">OIM </w:t>
      </w:r>
      <w:r>
        <w:t xml:space="preserve">556 </w:t>
      </w:r>
      <w:r>
        <w:t xml:space="preserve">556 </w:t>
      </w:r>
    </w:p>
    <w:p>
      <w:r>
        <w:t xml:space="preserve">683129 </w:t>
      </w:r>
      <w:r>
        <w:t xml:space="preserve">NULL </w:t>
      </w:r>
      <w:r>
        <w:t xml:space="preserve">2023-05-04 00:00:00 </w:t>
      </w:r>
      <w:r>
        <w:t xml:space="preserve">2023-10-10 00:00:00 </w:t>
      </w:r>
      <w:r>
        <w:t xml:space="preserve">2023-08-17 00:00:00 </w:t>
      </w:r>
      <w:r>
        <w:t xml:space="preserve">23 </w:t>
      </w:r>
      <w:r>
        <w:t xml:space="preserve">119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685742 </w:t>
      </w:r>
      <w:r>
        <w:t xml:space="preserve">Organisation Internationale pour les Migrations </w:t>
      </w:r>
      <w:r>
        <w:t xml:space="preserve">OIM </w:t>
      </w:r>
      <w:r>
        <w:t xml:space="preserve">556 </w:t>
      </w:r>
      <w:r>
        <w:t xml:space="preserve">556 </w:t>
      </w:r>
    </w:p>
    <w:p>
      <w:r>
        <w:t xml:space="preserve">683130 </w:t>
      </w:r>
      <w:r>
        <w:t xml:space="preserve">NULL </w:t>
      </w:r>
      <w:r>
        <w:t xml:space="preserve">2022-09-01 00:00:00 </w:t>
      </w:r>
      <w:r>
        <w:t xml:space="preserve">2023-10-10 00:00:00 </w:t>
      </w:r>
      <w:r>
        <w:t xml:space="preserve">2023-08-17 00:00:00 </w:t>
      </w:r>
      <w:r>
        <w:t xml:space="preserve">77 </w:t>
      </w:r>
      <w:r>
        <w:t xml:space="preserve">339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685743 </w:t>
      </w:r>
      <w:r>
        <w:t xml:space="preserve">Organisation Internationale pour les Migrations </w:t>
      </w:r>
      <w:r>
        <w:t xml:space="preserve">OIM </w:t>
      </w:r>
      <w:r>
        <w:t xml:space="preserve">556 </w:t>
      </w:r>
      <w:r>
        <w:t xml:space="preserve">556 </w:t>
      </w:r>
    </w:p>
    <w:p>
      <w:r>
        <w:t xml:space="preserve">683131 </w:t>
      </w:r>
      <w:r>
        <w:t xml:space="preserve">NULL </w:t>
      </w:r>
      <w:r>
        <w:t xml:space="preserve">2022-12-01 00:00:00 </w:t>
      </w:r>
      <w:r>
        <w:t xml:space="preserve">2023-10-10 00:00:00 </w:t>
      </w:r>
      <w:r>
        <w:t xml:space="preserve">2023-08-17 00:00:00 </w:t>
      </w:r>
      <w:r>
        <w:t xml:space="preserve">36 </w:t>
      </w:r>
      <w:r>
        <w:t xml:space="preserve">159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685744 </w:t>
      </w:r>
      <w:r>
        <w:t xml:space="preserve">Organisation Internationale pour les Migrations </w:t>
      </w:r>
      <w:r>
        <w:t xml:space="preserve">OIM </w:t>
      </w:r>
      <w:r>
        <w:t xml:space="preserve">556 </w:t>
      </w:r>
      <w:r>
        <w:t xml:space="preserve">556 </w:t>
      </w:r>
    </w:p>
    <w:p>
      <w:r>
        <w:t xml:space="preserve">683132 </w:t>
      </w:r>
      <w:r>
        <w:t xml:space="preserve">NULL </w:t>
      </w:r>
      <w:r>
        <w:t xml:space="preserve">2023-05-04 00:00:00 </w:t>
      </w:r>
      <w:r>
        <w:t xml:space="preserve">2023-10-10 00:00:00 </w:t>
      </w:r>
      <w:r>
        <w:t xml:space="preserve">2023-08-17 00:00:00 </w:t>
      </w:r>
      <w:r>
        <w:t xml:space="preserve">13 </w:t>
      </w:r>
      <w:r>
        <w:t xml:space="preserve">108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685745 </w:t>
      </w:r>
      <w:r>
        <w:t xml:space="preserve">Organisation Internationale pour les Migrations </w:t>
      </w:r>
      <w:r>
        <w:t xml:space="preserve">OIM </w:t>
      </w:r>
      <w:r>
        <w:t xml:space="preserve">556 </w:t>
      </w:r>
      <w:r>
        <w:t xml:space="preserve">556 </w:t>
      </w:r>
    </w:p>
    <w:p>
      <w:r>
        <w:t xml:space="preserve">683133 </w:t>
      </w:r>
      <w:r>
        <w:t xml:space="preserve">NULL </w:t>
      </w:r>
      <w:r>
        <w:t xml:space="preserve">2022-06-01 00:00:00 </w:t>
      </w:r>
      <w:r>
        <w:t xml:space="preserve">2023-10-10 00:00:00 </w:t>
      </w:r>
      <w:r>
        <w:t xml:space="preserve">2023-08-17 00:00:00 </w:t>
      </w:r>
      <w:r>
        <w:t xml:space="preserve">22 </w:t>
      </w:r>
      <w:r>
        <w:t xml:space="preserve">87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685746 </w:t>
      </w:r>
      <w:r>
        <w:t xml:space="preserve">Organisation Internationale pour les Migrations </w:t>
      </w:r>
      <w:r>
        <w:t xml:space="preserve">OIM </w:t>
      </w:r>
      <w:r>
        <w:t xml:space="preserve">556 </w:t>
      </w:r>
      <w:r>
        <w:t xml:space="preserve">556 </w:t>
      </w:r>
    </w:p>
    <w:p>
      <w:r>
        <w:t xml:space="preserve">683134 </w:t>
      </w:r>
      <w:r>
        <w:t xml:space="preserve">NULL </w:t>
      </w:r>
      <w:r>
        <w:t xml:space="preserve">2022-09-01 00:00:00 </w:t>
      </w:r>
      <w:r>
        <w:t xml:space="preserve">2023-10-10 00:00:00 </w:t>
      </w:r>
      <w:r>
        <w:t xml:space="preserve">2023-08-17 00:00:00 </w:t>
      </w:r>
      <w:r>
        <w:t xml:space="preserve">6 </w:t>
      </w:r>
      <w:r>
        <w:t xml:space="preserve">24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685747 </w:t>
      </w:r>
      <w:r>
        <w:t xml:space="preserve">Organisation Internationale pour les Migrations </w:t>
      </w:r>
      <w:r>
        <w:t xml:space="preserve">OIM </w:t>
      </w:r>
      <w:r>
        <w:t xml:space="preserve">556 </w:t>
      </w:r>
      <w:r>
        <w:t xml:space="preserve">556 </w:t>
      </w:r>
    </w:p>
    <w:p>
      <w:r>
        <w:t xml:space="preserve">683135 </w:t>
      </w:r>
      <w:r>
        <w:t xml:space="preserve">NULL </w:t>
      </w:r>
      <w:r>
        <w:t xml:space="preserve">2022-12-01 00:00:00 </w:t>
      </w:r>
      <w:r>
        <w:t xml:space="preserve">2023-10-10 00:00:00 </w:t>
      </w:r>
      <w:r>
        <w:t xml:space="preserve">2023-08-17 00:00:00 </w:t>
      </w:r>
      <w:r>
        <w:t xml:space="preserve">48 </w:t>
      </w:r>
      <w:r>
        <w:t xml:space="preserve">191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685748 </w:t>
      </w:r>
      <w:r>
        <w:t xml:space="preserve">Organisation Internationale pour les Migrations </w:t>
      </w:r>
      <w:r>
        <w:t xml:space="preserve">OIM </w:t>
      </w:r>
      <w:r>
        <w:t xml:space="preserve">556 </w:t>
      </w:r>
      <w:r>
        <w:t xml:space="preserve">556 </w:t>
      </w:r>
    </w:p>
    <w:p>
      <w:r>
        <w:t xml:space="preserve">683136 </w:t>
      </w:r>
      <w:r>
        <w:t xml:space="preserve">NULL </w:t>
      </w:r>
      <w:r>
        <w:t xml:space="preserve">2023-03-28 00:00:00 </w:t>
      </w:r>
      <w:r>
        <w:t xml:space="preserve">2023-10-10 00:00:00 </w:t>
      </w:r>
      <w:r>
        <w:t xml:space="preserve">2023-08-17 00:00:00 </w:t>
      </w:r>
      <w:r>
        <w:t xml:space="preserve">24 </w:t>
      </w:r>
      <w:r>
        <w:t xml:space="preserve">141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685749 </w:t>
      </w:r>
      <w:r>
        <w:t xml:space="preserve">Organisation Internationale pour les Migrations </w:t>
      </w:r>
      <w:r>
        <w:t xml:space="preserve">OIM </w:t>
      </w:r>
      <w:r>
        <w:t xml:space="preserve">556 </w:t>
      </w:r>
      <w:r>
        <w:t xml:space="preserve">556 </w:t>
      </w:r>
    </w:p>
    <w:p>
      <w:r>
        <w:t xml:space="preserve">683137 </w:t>
      </w:r>
      <w:r>
        <w:t xml:space="preserve">NULL </w:t>
      </w:r>
      <w:r>
        <w:t xml:space="preserve">2023-05-04 00:00:00 </w:t>
      </w:r>
      <w:r>
        <w:t xml:space="preserve">2023-10-10 00:00:00 </w:t>
      </w:r>
      <w:r>
        <w:t xml:space="preserve">2023-08-17 00:00:00 </w:t>
      </w:r>
      <w:r>
        <w:t xml:space="preserve">4 </w:t>
      </w:r>
      <w:r>
        <w:t xml:space="preserve">24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685750 </w:t>
      </w:r>
      <w:r>
        <w:t xml:space="preserve">Organisation Internationale pour les Migrations </w:t>
      </w:r>
      <w:r>
        <w:t xml:space="preserve">OIM </w:t>
      </w:r>
      <w:r>
        <w:t xml:space="preserve">556 </w:t>
      </w:r>
      <w:r>
        <w:t xml:space="preserve">556 </w:t>
      </w:r>
    </w:p>
    <w:p>
      <w:r>
        <w:t xml:space="preserve">683138 </w:t>
      </w:r>
      <w:r>
        <w:t xml:space="preserve">NULL </w:t>
      </w:r>
      <w:r>
        <w:t xml:space="preserve">2022-06-01 00:00:00 </w:t>
      </w:r>
      <w:r>
        <w:t xml:space="preserve">2023-10-10 00:00:00 </w:t>
      </w:r>
      <w:r>
        <w:t xml:space="preserve">2023-08-17 00:00:00 </w:t>
      </w:r>
      <w:r>
        <w:t xml:space="preserve">285 </w:t>
      </w:r>
      <w:r>
        <w:t xml:space="preserve">1348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685751 </w:t>
      </w:r>
      <w:r>
        <w:t xml:space="preserve">Organisation Internationale pour les Migrations </w:t>
      </w:r>
      <w:r>
        <w:t xml:space="preserve">OIM </w:t>
      </w:r>
      <w:r>
        <w:t xml:space="preserve">556 </w:t>
      </w:r>
      <w:r>
        <w:t xml:space="preserve">556 </w:t>
      </w:r>
    </w:p>
    <w:p>
      <w:r>
        <w:t xml:space="preserve">683139 </w:t>
      </w:r>
      <w:r>
        <w:t xml:space="preserve">NULL </w:t>
      </w:r>
      <w:r>
        <w:t xml:space="preserve">2022-09-01 00:00:00 </w:t>
      </w:r>
      <w:r>
        <w:t xml:space="preserve">2023-10-10 00:00:00 </w:t>
      </w:r>
      <w:r>
        <w:t xml:space="preserve">2023-08-17 00:00:00 </w:t>
      </w:r>
      <w:r>
        <w:t xml:space="preserve">8 </w:t>
      </w:r>
      <w:r>
        <w:t xml:space="preserve">38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685752 </w:t>
      </w:r>
      <w:r>
        <w:t xml:space="preserve">Organisation Internationale pour les Migrations </w:t>
      </w:r>
      <w:r>
        <w:t xml:space="preserve">OIM </w:t>
      </w:r>
      <w:r>
        <w:t xml:space="preserve">556 </w:t>
      </w:r>
      <w:r>
        <w:t xml:space="preserve">556 </w:t>
      </w:r>
    </w:p>
    <w:p>
      <w:r>
        <w:t xml:space="preserve">683140 </w:t>
      </w:r>
      <w:r>
        <w:t xml:space="preserve">NULL </w:t>
      </w:r>
      <w:r>
        <w:t xml:space="preserve">2023-09-30 00:00:00 </w:t>
      </w:r>
      <w:r>
        <w:t xml:space="preserve">2023-10-10 00:00:00 </w:t>
      </w:r>
      <w:r>
        <w:t xml:space="preserve">2023-08-17 00:00:00 </w:t>
      </w:r>
      <w:r>
        <w:t xml:space="preserve">4 </w:t>
      </w:r>
      <w:r>
        <w:t xml:space="preserve">20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685753 </w:t>
      </w:r>
      <w:r>
        <w:t xml:space="preserve">Organisation Internationale pour les Migrations </w:t>
      </w:r>
      <w:r>
        <w:t xml:space="preserve">OIM </w:t>
      </w:r>
      <w:r>
        <w:t xml:space="preserve">556 </w:t>
      </w:r>
      <w:r>
        <w:t xml:space="preserve">556 </w:t>
      </w:r>
    </w:p>
    <w:p>
      <w:r>
        <w:t xml:space="preserve">683141 </w:t>
      </w:r>
      <w:r>
        <w:t xml:space="preserve">NULL </w:t>
      </w:r>
      <w:r>
        <w:t xml:space="preserve">2022-12-01 00:00:00 </w:t>
      </w:r>
      <w:r>
        <w:t xml:space="preserve">2023-10-10 00:00:00 </w:t>
      </w:r>
      <w:r>
        <w:t xml:space="preserve">2023-08-17 00:00:00 </w:t>
      </w:r>
      <w:r>
        <w:t xml:space="preserve">10 </w:t>
      </w:r>
      <w:r>
        <w:t xml:space="preserve">64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685754 </w:t>
      </w:r>
      <w:r>
        <w:t xml:space="preserve">Organisation Internationale pour les Migrations </w:t>
      </w:r>
      <w:r>
        <w:t xml:space="preserve">OIM </w:t>
      </w:r>
      <w:r>
        <w:t xml:space="preserve">556 </w:t>
      </w:r>
      <w:r>
        <w:t xml:space="preserve">556 </w:t>
      </w:r>
    </w:p>
    <w:p>
      <w:r>
        <w:t xml:space="preserve">683142 </w:t>
      </w:r>
      <w:r>
        <w:t xml:space="preserve">NULL </w:t>
      </w:r>
      <w:r>
        <w:t xml:space="preserve">2023-03-28 00:00:00 </w:t>
      </w:r>
      <w:r>
        <w:t xml:space="preserve">2023-10-10 00:00:00 </w:t>
      </w:r>
      <w:r>
        <w:t xml:space="preserve">2023-08-17 00:00:00 </w:t>
      </w:r>
      <w:r>
        <w:t xml:space="preserve">5 </w:t>
      </w:r>
      <w:r>
        <w:t xml:space="preserve">28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685755 </w:t>
      </w:r>
      <w:r>
        <w:t xml:space="preserve">Organisation Internationale pour les Migrations </w:t>
      </w:r>
      <w:r>
        <w:t xml:space="preserve">OIM </w:t>
      </w:r>
      <w:r>
        <w:t xml:space="preserve">556 </w:t>
      </w:r>
      <w:r>
        <w:t xml:space="preserve">556 </w:t>
      </w:r>
    </w:p>
    <w:p>
      <w:r>
        <w:t xml:space="preserve">683143 </w:t>
      </w:r>
      <w:r>
        <w:t xml:space="preserve">NULL </w:t>
      </w:r>
      <w:r>
        <w:t xml:space="preserve">2023-05-04 00:00:00 </w:t>
      </w:r>
      <w:r>
        <w:t xml:space="preserve">2023-10-10 00:00:00 </w:t>
      </w:r>
      <w:r>
        <w:t xml:space="preserve">2023-08-17 00:00:00 </w:t>
      </w:r>
      <w:r>
        <w:t xml:space="preserve">6 </w:t>
      </w:r>
      <w:r>
        <w:t xml:space="preserve">33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685756 </w:t>
      </w:r>
      <w:r>
        <w:t xml:space="preserve">Organisation Internationale pour les Migrations </w:t>
      </w:r>
      <w:r>
        <w:t xml:space="preserve">OIM </w:t>
      </w:r>
      <w:r>
        <w:t xml:space="preserve">556 </w:t>
      </w:r>
      <w:r>
        <w:t xml:space="preserve">556 </w:t>
      </w:r>
    </w:p>
    <w:p>
      <w:r>
        <w:t xml:space="preserve">683144 </w:t>
      </w:r>
      <w:r>
        <w:t xml:space="preserve">NULL </w:t>
      </w:r>
      <w:r>
        <w:t xml:space="preserve">2022-09-01 00:00:00 </w:t>
      </w:r>
      <w:r>
        <w:t xml:space="preserve">2023-10-10 00:00:00 </w:t>
      </w:r>
      <w:r>
        <w:t xml:space="preserve">2023-08-17 00:00:00 </w:t>
      </w:r>
      <w:r>
        <w:t xml:space="preserve">102 </w:t>
      </w:r>
      <w:r>
        <w:t xml:space="preserve">510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685757 </w:t>
      </w:r>
      <w:r>
        <w:t xml:space="preserve">Organisation Internationale pour les Migrations </w:t>
      </w:r>
      <w:r>
        <w:t xml:space="preserve">OIM </w:t>
      </w:r>
      <w:r>
        <w:t xml:space="preserve">556 </w:t>
      </w:r>
      <w:r>
        <w:t xml:space="preserve">556 </w:t>
      </w:r>
    </w:p>
    <w:p>
      <w:r>
        <w:t xml:space="preserve">683145 </w:t>
      </w:r>
      <w:r>
        <w:t xml:space="preserve">NULL </w:t>
      </w:r>
      <w:r>
        <w:t xml:space="preserve">2023-03-28 00:00:00 </w:t>
      </w:r>
      <w:r>
        <w:t xml:space="preserve">2023-10-10 00:00:00 </w:t>
      </w:r>
      <w:r>
        <w:t xml:space="preserve">2023-08-17 00:00:00 </w:t>
      </w:r>
      <w:r>
        <w:t xml:space="preserve">34 </w:t>
      </w:r>
      <w:r>
        <w:t xml:space="preserve">170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685758 </w:t>
      </w:r>
      <w:r>
        <w:t xml:space="preserve">Organisation Internationale pour les Migrations </w:t>
      </w:r>
      <w:r>
        <w:t xml:space="preserve">OIM </w:t>
      </w:r>
      <w:r>
        <w:t xml:space="preserve">556 </w:t>
      </w:r>
      <w:r>
        <w:t xml:space="preserve">556 </w:t>
      </w:r>
    </w:p>
    <w:p>
      <w:r>
        <w:t xml:space="preserve">683146 </w:t>
      </w:r>
      <w:r>
        <w:t xml:space="preserve">NULL </w:t>
      </w:r>
      <w:r>
        <w:t xml:space="preserve">2023-09-30 00:00:00 </w:t>
      </w:r>
      <w:r>
        <w:t xml:space="preserve">2023-10-10 00:00:00 </w:t>
      </w:r>
      <w:r>
        <w:t xml:space="preserve">2023-08-17 00:00:00 </w:t>
      </w:r>
      <w:r>
        <w:t xml:space="preserve">13 </w:t>
      </w:r>
      <w:r>
        <w:t xml:space="preserve">65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685759 </w:t>
      </w:r>
      <w:r>
        <w:t xml:space="preserve">Organisation Internationale pour les Migrations </w:t>
      </w:r>
      <w:r>
        <w:t xml:space="preserve">OIM </w:t>
      </w:r>
      <w:r>
        <w:t xml:space="preserve">556 </w:t>
      </w:r>
      <w:r>
        <w:t xml:space="preserve">556 </w:t>
      </w:r>
    </w:p>
    <w:p>
      <w:r>
        <w:t xml:space="preserve">683147 </w:t>
      </w:r>
      <w:r>
        <w:t xml:space="preserve">NULL </w:t>
      </w:r>
      <w:r>
        <w:t xml:space="preserve">2022-09-01 00:00:00 </w:t>
      </w:r>
      <w:r>
        <w:t xml:space="preserve">2023-10-10 00:00:00 </w:t>
      </w:r>
      <w:r>
        <w:t xml:space="preserve">2023-08-17 00:00:00 </w:t>
      </w:r>
      <w:r>
        <w:t xml:space="preserve">66 </w:t>
      </w:r>
      <w:r>
        <w:t xml:space="preserve">305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685760 </w:t>
      </w:r>
      <w:r>
        <w:t xml:space="preserve">Organisation Internationale pour les Migrations </w:t>
      </w:r>
      <w:r>
        <w:t xml:space="preserve">OIM </w:t>
      </w:r>
      <w:r>
        <w:t xml:space="preserve">556 </w:t>
      </w:r>
      <w:r>
        <w:t xml:space="preserve">556 </w:t>
      </w:r>
    </w:p>
    <w:p>
      <w:r>
        <w:t xml:space="preserve">683148 </w:t>
      </w:r>
      <w:r>
        <w:t xml:space="preserve">NULL </w:t>
      </w:r>
      <w:r>
        <w:t xml:space="preserve">2023-05-04 00:00:00 </w:t>
      </w:r>
      <w:r>
        <w:t xml:space="preserve">2023-10-10 00:00:00 </w:t>
      </w:r>
      <w:r>
        <w:t xml:space="preserve">2023-08-17 00:00:00 </w:t>
      </w:r>
      <w:r>
        <w:t xml:space="preserve">5 </w:t>
      </w:r>
      <w:r>
        <w:t xml:space="preserve">25 </w:t>
      </w:r>
      <w:r>
        <w:t xml:space="preserve">2 </w:t>
      </w:r>
      <w:r>
        <w:t xml:space="preserve">Retourné </w:t>
      </w:r>
      <w:r>
        <w:t xml:space="preserve">CD6107ZS02 </w:t>
      </w:r>
      <w:r>
        <w:t xml:space="preserve">CD6107ZS02AS05 </w:t>
      </w:r>
      <w:r>
        <w:t xml:space="preserve">Kikingi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685761 </w:t>
      </w:r>
      <w:r>
        <w:t xml:space="preserve">Organisation Internationale pour les Migrations </w:t>
      </w:r>
      <w:r>
        <w:t xml:space="preserve">OIM </w:t>
      </w:r>
      <w:r>
        <w:t xml:space="preserve">556 </w:t>
      </w:r>
      <w:r>
        <w:t xml:space="preserve">556 </w:t>
      </w:r>
    </w:p>
    <w:p>
      <w:r>
        <w:t xml:space="preserve">683149 </w:t>
      </w:r>
      <w:r>
        <w:t xml:space="preserve">NULL </w:t>
      </w:r>
      <w:r>
        <w:t xml:space="preserve">2022-12-01 00:00:00 </w:t>
      </w:r>
      <w:r>
        <w:t xml:space="preserve">2023-10-10 00:00:00 </w:t>
      </w:r>
      <w:r>
        <w:t xml:space="preserve">2023-08-23 00:00:00 </w:t>
      </w:r>
      <w:r>
        <w:t xml:space="preserve">42 </w:t>
      </w:r>
      <w:r>
        <w:t xml:space="preserve">252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685762 </w:t>
      </w:r>
      <w:r>
        <w:t xml:space="preserve">Organisation Internationale pour les Migrations </w:t>
      </w:r>
      <w:r>
        <w:t xml:space="preserve">OIM </w:t>
      </w:r>
      <w:r>
        <w:t xml:space="preserve">556 </w:t>
      </w:r>
      <w:r>
        <w:t xml:space="preserve">556 </w:t>
      </w:r>
    </w:p>
    <w:p>
      <w:r>
        <w:t xml:space="preserve">683150 </w:t>
      </w:r>
      <w:r>
        <w:t xml:space="preserve">NULL </w:t>
      </w:r>
      <w:r>
        <w:t xml:space="preserve">2023-03-28 00:00:00 </w:t>
      </w:r>
      <w:r>
        <w:t xml:space="preserve">2023-10-10 00:00:00 </w:t>
      </w:r>
      <w:r>
        <w:t xml:space="preserve">2023-08-23 00:00:00 </w:t>
      </w:r>
      <w:r>
        <w:t xml:space="preserve">11 </w:t>
      </w:r>
      <w:r>
        <w:t xml:space="preserve">64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685763 </w:t>
      </w:r>
      <w:r>
        <w:t xml:space="preserve">Organisation Internationale pour les Migrations </w:t>
      </w:r>
      <w:r>
        <w:t xml:space="preserve">OIM </w:t>
      </w:r>
      <w:r>
        <w:t xml:space="preserve">556 </w:t>
      </w:r>
      <w:r>
        <w:t xml:space="preserve">556 </w:t>
      </w:r>
    </w:p>
    <w:p>
      <w:r>
        <w:t xml:space="preserve">683151 </w:t>
      </w:r>
      <w:r>
        <w:t xml:space="preserve">NULL </w:t>
      </w:r>
      <w:r>
        <w:t xml:space="preserve">2023-05-04 00:00:00 </w:t>
      </w:r>
      <w:r>
        <w:t xml:space="preserve">2023-10-10 00:00:00 </w:t>
      </w:r>
      <w:r>
        <w:t xml:space="preserve">2023-08-23 00:00:00 </w:t>
      </w:r>
      <w:r>
        <w:t xml:space="preserve">5 </w:t>
      </w:r>
      <w:r>
        <w:t xml:space="preserve">29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685764 </w:t>
      </w:r>
      <w:r>
        <w:t xml:space="preserve">Organisation Internationale pour les Migrations </w:t>
      </w:r>
      <w:r>
        <w:t xml:space="preserve">OIM </w:t>
      </w:r>
      <w:r>
        <w:t xml:space="preserve">556 </w:t>
      </w:r>
      <w:r>
        <w:t xml:space="preserve">556 </w:t>
      </w:r>
    </w:p>
    <w:p>
      <w:r>
        <w:t xml:space="preserve">683152 </w:t>
      </w:r>
      <w:r>
        <w:t xml:space="preserve">NULL </w:t>
      </w:r>
      <w:r>
        <w:t xml:space="preserve">2022-09-01 00:00:00 </w:t>
      </w:r>
      <w:r>
        <w:t xml:space="preserve">2023-10-10 00:00:00 </w:t>
      </w:r>
      <w:r>
        <w:t xml:space="preserve">2023-08-22 00:00:00 </w:t>
      </w:r>
      <w:r>
        <w:t xml:space="preserve">81 </w:t>
      </w:r>
      <w:r>
        <w:t xml:space="preserve">405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685765 </w:t>
      </w:r>
      <w:r>
        <w:t xml:space="preserve">Organisation Internationale pour les Migrations </w:t>
      </w:r>
      <w:r>
        <w:t xml:space="preserve">OIM </w:t>
      </w:r>
      <w:r>
        <w:t xml:space="preserve">556 </w:t>
      </w:r>
      <w:r>
        <w:t xml:space="preserve">556 </w:t>
      </w:r>
    </w:p>
    <w:p>
      <w:r>
        <w:t xml:space="preserve">683153 </w:t>
      </w:r>
      <w:r>
        <w:t xml:space="preserve">NULL </w:t>
      </w:r>
      <w:r>
        <w:t xml:space="preserve">2022-12-01 00:00:00 </w:t>
      </w:r>
      <w:r>
        <w:t xml:space="preserve">2023-10-10 00:00:00 </w:t>
      </w:r>
      <w:r>
        <w:t xml:space="preserve">2023-08-22 00:00:00 </w:t>
      </w:r>
      <w:r>
        <w:t xml:space="preserve">34 </w:t>
      </w:r>
      <w:r>
        <w:t xml:space="preserve">170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685766 </w:t>
      </w:r>
      <w:r>
        <w:t xml:space="preserve">Organisation Internationale pour les Migrations </w:t>
      </w:r>
      <w:r>
        <w:t xml:space="preserve">OIM </w:t>
      </w:r>
      <w:r>
        <w:t xml:space="preserve">556 </w:t>
      </w:r>
      <w:r>
        <w:t xml:space="preserve">556 </w:t>
      </w:r>
    </w:p>
    <w:p>
      <w:r>
        <w:t xml:space="preserve">683154 </w:t>
      </w:r>
      <w:r>
        <w:t xml:space="preserve">NULL </w:t>
      </w:r>
      <w:r>
        <w:t xml:space="preserve">2023-03-28 00:00:00 </w:t>
      </w:r>
      <w:r>
        <w:t xml:space="preserve">2023-10-10 00:00:00 </w:t>
      </w:r>
      <w:r>
        <w:t xml:space="preserve">2023-08-22 00:00:00 </w:t>
      </w:r>
      <w:r>
        <w:t xml:space="preserve">20 </w:t>
      </w:r>
      <w:r>
        <w:t xml:space="preserve">100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685767 </w:t>
      </w:r>
      <w:r>
        <w:t xml:space="preserve">Organisation Internationale pour les Migrations </w:t>
      </w:r>
      <w:r>
        <w:t xml:space="preserve">OIM </w:t>
      </w:r>
      <w:r>
        <w:t xml:space="preserve">556 </w:t>
      </w:r>
      <w:r>
        <w:t xml:space="preserve">556 </w:t>
      </w:r>
    </w:p>
    <w:p>
      <w:r>
        <w:t xml:space="preserve">683155 </w:t>
      </w:r>
      <w:r>
        <w:t xml:space="preserve">NULL </w:t>
      </w:r>
      <w:r>
        <w:t xml:space="preserve">2023-05-04 00:00:00 </w:t>
      </w:r>
      <w:r>
        <w:t xml:space="preserve">2023-10-10 00:00:00 </w:t>
      </w:r>
      <w:r>
        <w:t xml:space="preserve">2023-08-22 00:00:00 </w:t>
      </w:r>
      <w:r>
        <w:t xml:space="preserve">24 </w:t>
      </w:r>
      <w:r>
        <w:t xml:space="preserve">120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685768 </w:t>
      </w:r>
      <w:r>
        <w:t xml:space="preserve">Organisation Internationale pour les Migrations </w:t>
      </w:r>
      <w:r>
        <w:t xml:space="preserve">OIM </w:t>
      </w:r>
      <w:r>
        <w:t xml:space="preserve">556 </w:t>
      </w:r>
      <w:r>
        <w:t xml:space="preserve">556 </w:t>
      </w:r>
    </w:p>
    <w:p>
      <w:r>
        <w:t xml:space="preserve">683156 </w:t>
      </w:r>
      <w:r>
        <w:t xml:space="preserve">NULL </w:t>
      </w:r>
      <w:r>
        <w:t xml:space="preserve">2022-12-01 00:00:00 </w:t>
      </w:r>
      <w:r>
        <w:t xml:space="preserve">2023-10-10 00:00:00 </w:t>
      </w:r>
      <w:r>
        <w:t xml:space="preserve">2023-08-22 00:00:00 </w:t>
      </w:r>
      <w:r>
        <w:t xml:space="preserve">62 </w:t>
      </w:r>
      <w:r>
        <w:t xml:space="preserve">344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685769 </w:t>
      </w:r>
      <w:r>
        <w:t xml:space="preserve">Organisation Internationale pour les Migrations </w:t>
      </w:r>
      <w:r>
        <w:t xml:space="preserve">OIM </w:t>
      </w:r>
      <w:r>
        <w:t xml:space="preserve">556 </w:t>
      </w:r>
      <w:r>
        <w:t xml:space="preserve">556 </w:t>
      </w:r>
    </w:p>
    <w:p>
      <w:r>
        <w:t xml:space="preserve">683157 </w:t>
      </w:r>
      <w:r>
        <w:t xml:space="preserve">NULL </w:t>
      </w:r>
      <w:r>
        <w:t xml:space="preserve">2023-05-04 00:00:00 </w:t>
      </w:r>
      <w:r>
        <w:t xml:space="preserve">2023-10-10 00:00:00 </w:t>
      </w:r>
      <w:r>
        <w:t xml:space="preserve">2023-08-22 00:00:00 </w:t>
      </w:r>
      <w:r>
        <w:t xml:space="preserve">8 </w:t>
      </w:r>
      <w:r>
        <w:t xml:space="preserve">50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685770 </w:t>
      </w:r>
      <w:r>
        <w:t xml:space="preserve">Organisation Internationale pour les Migrations </w:t>
      </w:r>
      <w:r>
        <w:t xml:space="preserve">OIM </w:t>
      </w:r>
      <w:r>
        <w:t xml:space="preserve">556 </w:t>
      </w:r>
      <w:r>
        <w:t xml:space="preserve">556 </w:t>
      </w:r>
    </w:p>
    <w:p>
      <w:r>
        <w:t xml:space="preserve">683158 </w:t>
      </w:r>
      <w:r>
        <w:t xml:space="preserve">NULL </w:t>
      </w:r>
      <w:r>
        <w:t xml:space="preserve">2022-06-01 00:00:00 </w:t>
      </w:r>
      <w:r>
        <w:t xml:space="preserve">2023-10-10 00:00:00 </w:t>
      </w:r>
      <w:r>
        <w:t xml:space="preserve">2023-08-22 00:00:00 </w:t>
      </w:r>
      <w:r>
        <w:t xml:space="preserve">13 </w:t>
      </w:r>
      <w:r>
        <w:t xml:space="preserve">61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685771 </w:t>
      </w:r>
      <w:r>
        <w:t xml:space="preserve">Organisation Internationale pour les Migrations </w:t>
      </w:r>
      <w:r>
        <w:t xml:space="preserve">OIM </w:t>
      </w:r>
      <w:r>
        <w:t xml:space="preserve">556 </w:t>
      </w:r>
      <w:r>
        <w:t xml:space="preserve">556 </w:t>
      </w:r>
    </w:p>
    <w:p>
      <w:r>
        <w:t xml:space="preserve">683159 </w:t>
      </w:r>
      <w:r>
        <w:t xml:space="preserve">NULL </w:t>
      </w:r>
      <w:r>
        <w:t xml:space="preserve">2022-09-01 00:00:00 </w:t>
      </w:r>
      <w:r>
        <w:t xml:space="preserve">2023-10-10 00:00:00 </w:t>
      </w:r>
      <w:r>
        <w:t xml:space="preserve">2023-08-22 00:00:00 </w:t>
      </w:r>
      <w:r>
        <w:t xml:space="preserve">7 </w:t>
      </w:r>
      <w:r>
        <w:t xml:space="preserve">33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685772 </w:t>
      </w:r>
      <w:r>
        <w:t xml:space="preserve">Organisation Internationale pour les Migrations </w:t>
      </w:r>
      <w:r>
        <w:t xml:space="preserve">OIM </w:t>
      </w:r>
      <w:r>
        <w:t xml:space="preserve">556 </w:t>
      </w:r>
      <w:r>
        <w:t xml:space="preserve">556 </w:t>
      </w:r>
    </w:p>
    <w:p>
      <w:r>
        <w:t xml:space="preserve">683160 </w:t>
      </w:r>
      <w:r>
        <w:t xml:space="preserve">NULL </w:t>
      </w:r>
      <w:r>
        <w:t xml:space="preserve">2022-12-01 00:00:00 </w:t>
      </w:r>
      <w:r>
        <w:t xml:space="preserve">2023-10-10 00:00:00 </w:t>
      </w:r>
      <w:r>
        <w:t xml:space="preserve">2023-08-22 00:00:00 </w:t>
      </w:r>
      <w:r>
        <w:t xml:space="preserve">120 </w:t>
      </w:r>
      <w:r>
        <w:t xml:space="preserve">562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685773 </w:t>
      </w:r>
      <w:r>
        <w:t xml:space="preserve">Organisation Internationale pour les Migrations </w:t>
      </w:r>
      <w:r>
        <w:t xml:space="preserve">OIM </w:t>
      </w:r>
      <w:r>
        <w:t xml:space="preserve">556 </w:t>
      </w:r>
      <w:r>
        <w:t xml:space="preserve">556 </w:t>
      </w:r>
    </w:p>
    <w:p>
      <w:r>
        <w:t xml:space="preserve">683161 </w:t>
      </w:r>
      <w:r>
        <w:t xml:space="preserve">NULL </w:t>
      </w:r>
      <w:r>
        <w:t xml:space="preserve">2023-09-30 00:00:00 </w:t>
      </w:r>
      <w:r>
        <w:t xml:space="preserve">2023-10-10 00:00:00 </w:t>
      </w:r>
      <w:r>
        <w:t xml:space="preserve">2023-08-22 00:00:00 </w:t>
      </w:r>
      <w:r>
        <w:t xml:space="preserve">4 </w:t>
      </w:r>
      <w:r>
        <w:t xml:space="preserve">20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685774 </w:t>
      </w:r>
      <w:r>
        <w:t xml:space="preserve">Organisation Internationale pour les Migrations </w:t>
      </w:r>
      <w:r>
        <w:t xml:space="preserve">OIM </w:t>
      </w:r>
      <w:r>
        <w:t xml:space="preserve">556 </w:t>
      </w:r>
      <w:r>
        <w:t xml:space="preserve">556 </w:t>
      </w:r>
    </w:p>
    <w:p>
      <w:r>
        <w:t xml:space="preserve">683162 </w:t>
      </w:r>
      <w:r>
        <w:t xml:space="preserve">NULL </w:t>
      </w:r>
      <w:r>
        <w:t xml:space="preserve">2023-03-28 00:00:00 </w:t>
      </w:r>
      <w:r>
        <w:t xml:space="preserve">2023-10-10 00:00:00 </w:t>
      </w:r>
      <w:r>
        <w:t xml:space="preserve">2023-08-23 00:00:00 </w:t>
      </w:r>
      <w:r>
        <w:t xml:space="preserve">158 </w:t>
      </w:r>
      <w:r>
        <w:t xml:space="preserve">828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685775 </w:t>
      </w:r>
      <w:r>
        <w:t xml:space="preserve">Organisation Internationale pour les Migrations </w:t>
      </w:r>
      <w:r>
        <w:t xml:space="preserve">OIM </w:t>
      </w:r>
      <w:r>
        <w:t xml:space="preserve">556 </w:t>
      </w:r>
      <w:r>
        <w:t xml:space="preserve">556 </w:t>
      </w:r>
    </w:p>
    <w:p>
      <w:r>
        <w:t xml:space="preserve">683163 </w:t>
      </w:r>
      <w:r>
        <w:t xml:space="preserve">NULL </w:t>
      </w:r>
      <w:r>
        <w:t xml:space="preserve">2023-05-04 00:00:00 </w:t>
      </w:r>
      <w:r>
        <w:t xml:space="preserve">2023-10-10 00:00:00 </w:t>
      </w:r>
      <w:r>
        <w:t xml:space="preserve">2023-08-23 00:00:00 </w:t>
      </w:r>
      <w:r>
        <w:t xml:space="preserve">40 </w:t>
      </w:r>
      <w:r>
        <w:t xml:space="preserve">209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685776 </w:t>
      </w:r>
      <w:r>
        <w:t xml:space="preserve">Organisation Internationale pour les Migrations </w:t>
      </w:r>
      <w:r>
        <w:t xml:space="preserve">OIM </w:t>
      </w:r>
      <w:r>
        <w:t xml:space="preserve">556 </w:t>
      </w:r>
      <w:r>
        <w:t xml:space="preserve">556 </w:t>
      </w:r>
    </w:p>
    <w:p>
      <w:r>
        <w:t xml:space="preserve">683164 </w:t>
      </w:r>
      <w:r>
        <w:t xml:space="preserve">NULL </w:t>
      </w:r>
      <w:r>
        <w:t xml:space="preserve">2022-09-01 00:00:00 </w:t>
      </w:r>
      <w:r>
        <w:t xml:space="preserve">2023-10-10 00:00:00 </w:t>
      </w:r>
      <w:r>
        <w:t xml:space="preserve">2023-08-22 00:00:00 </w:t>
      </w:r>
      <w:r>
        <w:t xml:space="preserve">84 </w:t>
      </w:r>
      <w:r>
        <w:t xml:space="preserve">467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685777 </w:t>
      </w:r>
      <w:r>
        <w:t xml:space="preserve">Organisation Internationale pour les Migrations </w:t>
      </w:r>
      <w:r>
        <w:t xml:space="preserve">OIM </w:t>
      </w:r>
      <w:r>
        <w:t xml:space="preserve">556 </w:t>
      </w:r>
      <w:r>
        <w:t xml:space="preserve">556 </w:t>
      </w:r>
    </w:p>
    <w:p>
      <w:r>
        <w:t xml:space="preserve">683165 </w:t>
      </w:r>
      <w:r>
        <w:t xml:space="preserve">NULL </w:t>
      </w:r>
      <w:r>
        <w:t xml:space="preserve">2022-12-01 00:00:00 </w:t>
      </w:r>
      <w:r>
        <w:t xml:space="preserve">2023-10-10 00:00:00 </w:t>
      </w:r>
      <w:r>
        <w:t xml:space="preserve">2023-08-22 00:00:00 </w:t>
      </w:r>
      <w:r>
        <w:t xml:space="preserve">12 </w:t>
      </w:r>
      <w:r>
        <w:t xml:space="preserve">67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685778 </w:t>
      </w:r>
      <w:r>
        <w:t xml:space="preserve">Organisation Internationale pour les Migrations </w:t>
      </w:r>
      <w:r>
        <w:t xml:space="preserve">OIM </w:t>
      </w:r>
      <w:r>
        <w:t xml:space="preserve">556 </w:t>
      </w:r>
      <w:r>
        <w:t xml:space="preserve">556 </w:t>
      </w:r>
    </w:p>
    <w:p>
      <w:r>
        <w:t xml:space="preserve">683166 </w:t>
      </w:r>
      <w:r>
        <w:t xml:space="preserve">NULL </w:t>
      </w:r>
      <w:r>
        <w:t xml:space="preserve">2023-03-28 00:00:00 </w:t>
      </w:r>
      <w:r>
        <w:t xml:space="preserve">2023-10-10 00:00:00 </w:t>
      </w:r>
      <w:r>
        <w:t xml:space="preserve">2023-08-22 00:00:00 </w:t>
      </w:r>
      <w:r>
        <w:t xml:space="preserve">5 </w:t>
      </w:r>
      <w:r>
        <w:t xml:space="preserve">25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685779 </w:t>
      </w:r>
      <w:r>
        <w:t xml:space="preserve">Organisation Internationale pour les Migrations </w:t>
      </w:r>
      <w:r>
        <w:t xml:space="preserve">OIM </w:t>
      </w:r>
      <w:r>
        <w:t xml:space="preserve">556 </w:t>
      </w:r>
      <w:r>
        <w:t xml:space="preserve">556 </w:t>
      </w:r>
    </w:p>
    <w:p>
      <w:r>
        <w:t xml:space="preserve">683167 </w:t>
      </w:r>
      <w:r>
        <w:t xml:space="preserve">NULL </w:t>
      </w:r>
      <w:r>
        <w:t xml:space="preserve">2023-09-30 00:00:00 </w:t>
      </w:r>
      <w:r>
        <w:t xml:space="preserve">2023-10-10 00:00:00 </w:t>
      </w:r>
      <w:r>
        <w:t xml:space="preserve">2023-08-22 00:00:00 </w:t>
      </w:r>
      <w:r>
        <w:t xml:space="preserve">9 </w:t>
      </w:r>
      <w:r>
        <w:t xml:space="preserve">46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685780 </w:t>
      </w:r>
      <w:r>
        <w:t xml:space="preserve">Organisation Internationale pour les Migrations </w:t>
      </w:r>
      <w:r>
        <w:t xml:space="preserve">OIM </w:t>
      </w:r>
      <w:r>
        <w:t xml:space="preserve">556 </w:t>
      </w:r>
      <w:r>
        <w:t xml:space="preserve">556 </w:t>
      </w:r>
    </w:p>
    <w:p>
      <w:r>
        <w:t xml:space="preserve">683168 </w:t>
      </w:r>
      <w:r>
        <w:t xml:space="preserve">NULL </w:t>
      </w:r>
      <w:r>
        <w:t xml:space="preserve">2022-06-01 00:00:00 </w:t>
      </w:r>
      <w:r>
        <w:t xml:space="preserve">2023-10-10 00:00:00 </w:t>
      </w:r>
      <w:r>
        <w:t xml:space="preserve">2023-08-22 00:00:00 </w:t>
      </w:r>
      <w:r>
        <w:t xml:space="preserve">207 </w:t>
      </w:r>
      <w:r>
        <w:t xml:space="preserve">1369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685781 </w:t>
      </w:r>
      <w:r>
        <w:t xml:space="preserve">Organisation Internationale pour les Migrations </w:t>
      </w:r>
      <w:r>
        <w:t xml:space="preserve">OIM </w:t>
      </w:r>
      <w:r>
        <w:t xml:space="preserve">556 </w:t>
      </w:r>
      <w:r>
        <w:t xml:space="preserve">556 </w:t>
      </w:r>
    </w:p>
    <w:p>
      <w:r>
        <w:t xml:space="preserve">683169 </w:t>
      </w:r>
      <w:r>
        <w:t xml:space="preserve">NULL </w:t>
      </w:r>
      <w:r>
        <w:t xml:space="preserve">2023-05-04 00:00:00 </w:t>
      </w:r>
      <w:r>
        <w:t xml:space="preserve">2023-10-10 00:00:00 </w:t>
      </w:r>
      <w:r>
        <w:t xml:space="preserve">2023-08-22 00:00:00 </w:t>
      </w:r>
      <w:r>
        <w:t xml:space="preserve">10 </w:t>
      </w:r>
      <w:r>
        <w:t xml:space="preserve">57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685782 </w:t>
      </w:r>
      <w:r>
        <w:t xml:space="preserve">Organisation Internationale pour les Migrations </w:t>
      </w:r>
      <w:r>
        <w:t xml:space="preserve">OIM </w:t>
      </w:r>
      <w:r>
        <w:t xml:space="preserve">556 </w:t>
      </w:r>
      <w:r>
        <w:t xml:space="preserve">556 </w:t>
      </w:r>
    </w:p>
    <w:p>
      <w:r>
        <w:t xml:space="preserve">683170 </w:t>
      </w:r>
      <w:r>
        <w:t xml:space="preserve">NULL </w:t>
      </w:r>
      <w:r>
        <w:t xml:space="preserve">2023-09-30 00:00:00 </w:t>
      </w:r>
      <w:r>
        <w:t xml:space="preserve">2023-10-10 00:00:00 </w:t>
      </w:r>
      <w:r>
        <w:t xml:space="preserve">2023-08-22 00:00:00 </w:t>
      </w:r>
      <w:r>
        <w:t xml:space="preserve">4 </w:t>
      </w:r>
      <w:r>
        <w:t xml:space="preserve">23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685783 </w:t>
      </w:r>
      <w:r>
        <w:t xml:space="preserve">Organisation Internationale pour les Migrations </w:t>
      </w:r>
      <w:r>
        <w:t xml:space="preserve">OIM </w:t>
      </w:r>
      <w:r>
        <w:t xml:space="preserve">556 </w:t>
      </w:r>
      <w:r>
        <w:t xml:space="preserve">556 </w:t>
      </w:r>
    </w:p>
    <w:p>
      <w:r>
        <w:t xml:space="preserve">683171 </w:t>
      </w:r>
      <w:r>
        <w:t xml:space="preserve">NULL </w:t>
      </w:r>
      <w:r>
        <w:t xml:space="preserve">2022-06-01 00:00:00 </w:t>
      </w:r>
      <w:r>
        <w:t xml:space="preserve">2023-10-10 00:00:00 </w:t>
      </w:r>
      <w:r>
        <w:t xml:space="preserve">2023-08-21 00:00:00 </w:t>
      </w:r>
      <w:r>
        <w:t xml:space="preserve">2 </w:t>
      </w:r>
      <w:r>
        <w:t xml:space="preserve">10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685784 </w:t>
      </w:r>
      <w:r>
        <w:t xml:space="preserve">Organisation Internationale pour les Migrations </w:t>
      </w:r>
      <w:r>
        <w:t xml:space="preserve">OIM </w:t>
      </w:r>
      <w:r>
        <w:t xml:space="preserve">556 </w:t>
      </w:r>
      <w:r>
        <w:t xml:space="preserve">556 </w:t>
      </w:r>
    </w:p>
    <w:p>
      <w:r>
        <w:t xml:space="preserve">683172 </w:t>
      </w:r>
      <w:r>
        <w:t xml:space="preserve">NULL </w:t>
      </w:r>
      <w:r>
        <w:t xml:space="preserve">2022-09-01 00:00:00 </w:t>
      </w:r>
      <w:r>
        <w:t xml:space="preserve">2023-10-10 00:00:00 </w:t>
      </w:r>
      <w:r>
        <w:t xml:space="preserve">2023-08-21 00:00:00 </w:t>
      </w:r>
      <w:r>
        <w:t xml:space="preserve">80 </w:t>
      </w:r>
      <w:r>
        <w:t xml:space="preserve">396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685785 </w:t>
      </w:r>
      <w:r>
        <w:t xml:space="preserve">Organisation Internationale pour les Migrations </w:t>
      </w:r>
      <w:r>
        <w:t xml:space="preserve">OIM </w:t>
      </w:r>
      <w:r>
        <w:t xml:space="preserve">556 </w:t>
      </w:r>
      <w:r>
        <w:t xml:space="preserve">556 </w:t>
      </w:r>
    </w:p>
    <w:p>
      <w:r>
        <w:t xml:space="preserve">683173 </w:t>
      </w:r>
      <w:r>
        <w:t xml:space="preserve">NULL </w:t>
      </w:r>
      <w:r>
        <w:t xml:space="preserve">2022-12-01 00:00:00 </w:t>
      </w:r>
      <w:r>
        <w:t xml:space="preserve">2023-10-10 00:00:00 </w:t>
      </w:r>
      <w:r>
        <w:t xml:space="preserve">2023-08-21 00:00:00 </w:t>
      </w:r>
      <w:r>
        <w:t xml:space="preserve">41 </w:t>
      </w:r>
      <w:r>
        <w:t xml:space="preserve">203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685786 </w:t>
      </w:r>
      <w:r>
        <w:t xml:space="preserve">Organisation Internationale pour les Migrations </w:t>
      </w:r>
      <w:r>
        <w:t xml:space="preserve">OIM </w:t>
      </w:r>
      <w:r>
        <w:t xml:space="preserve">556 </w:t>
      </w:r>
      <w:r>
        <w:t xml:space="preserve">556 </w:t>
      </w:r>
    </w:p>
    <w:p>
      <w:r>
        <w:t xml:space="preserve">683174 </w:t>
      </w:r>
      <w:r>
        <w:t xml:space="preserve">NULL </w:t>
      </w:r>
      <w:r>
        <w:t xml:space="preserve">2023-03-28 00:00:00 </w:t>
      </w:r>
      <w:r>
        <w:t xml:space="preserve">2023-10-10 00:00:00 </w:t>
      </w:r>
      <w:r>
        <w:t xml:space="preserve">2023-08-21 00:00:00 </w:t>
      </w:r>
      <w:r>
        <w:t xml:space="preserve">4 </w:t>
      </w:r>
      <w:r>
        <w:t xml:space="preserve">19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685787 </w:t>
      </w:r>
      <w:r>
        <w:t xml:space="preserve">Organisation Internationale pour les Migrations </w:t>
      </w:r>
      <w:r>
        <w:t xml:space="preserve">OIM </w:t>
      </w:r>
      <w:r>
        <w:t xml:space="preserve">556 </w:t>
      </w:r>
      <w:r>
        <w:t xml:space="preserve">556 </w:t>
      </w:r>
    </w:p>
    <w:p>
      <w:r>
        <w:t xml:space="preserve">683175 </w:t>
      </w:r>
      <w:r>
        <w:t xml:space="preserve">NULL </w:t>
      </w:r>
      <w:r>
        <w:t xml:space="preserve">2023-05-04 00:00:00 </w:t>
      </w:r>
      <w:r>
        <w:t xml:space="preserve">2023-10-10 00:00:00 </w:t>
      </w:r>
      <w:r>
        <w:t xml:space="preserve">2023-08-21 00:00:00 </w:t>
      </w:r>
      <w:r>
        <w:t xml:space="preserve">8 </w:t>
      </w:r>
      <w:r>
        <w:t xml:space="preserve">38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685788 </w:t>
      </w:r>
      <w:r>
        <w:t xml:space="preserve">Organisation Internationale pour les Migrations </w:t>
      </w:r>
      <w:r>
        <w:t xml:space="preserve">OIM </w:t>
      </w:r>
      <w:r>
        <w:t xml:space="preserve">556 </w:t>
      </w:r>
      <w:r>
        <w:t xml:space="preserve">556 </w:t>
      </w:r>
    </w:p>
    <w:p>
      <w:r>
        <w:t xml:space="preserve">683176 </w:t>
      </w:r>
      <w:r>
        <w:t xml:space="preserve">NULL </w:t>
      </w:r>
      <w:r>
        <w:t xml:space="preserve">2022-12-01 00:00:00 </w:t>
      </w:r>
      <w:r>
        <w:t xml:space="preserve">2023-10-10 00:00:00 </w:t>
      </w:r>
      <w:r>
        <w:t xml:space="preserve">2023-08-22 00:00:00 </w:t>
      </w:r>
      <w:r>
        <w:t xml:space="preserve">128 </w:t>
      </w:r>
      <w:r>
        <w:t xml:space="preserve">641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685789 </w:t>
      </w:r>
      <w:r>
        <w:t xml:space="preserve">Organisation Internationale pour les Migrations </w:t>
      </w:r>
      <w:r>
        <w:t xml:space="preserve">OIM </w:t>
      </w:r>
      <w:r>
        <w:t xml:space="preserve">556 </w:t>
      </w:r>
      <w:r>
        <w:t xml:space="preserve">556 </w:t>
      </w:r>
    </w:p>
    <w:p>
      <w:r>
        <w:t xml:space="preserve">683177 </w:t>
      </w:r>
      <w:r>
        <w:t xml:space="preserve">NULL </w:t>
      </w:r>
      <w:r>
        <w:t xml:space="preserve">2023-05-04 00:00:00 </w:t>
      </w:r>
      <w:r>
        <w:t xml:space="preserve">2023-10-10 00:00:00 </w:t>
      </w:r>
      <w:r>
        <w:t xml:space="preserve">2023-08-22 00:00:00 </w:t>
      </w:r>
      <w:r>
        <w:t xml:space="preserve">9 </w:t>
      </w:r>
      <w:r>
        <w:t xml:space="preserve">48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685790 </w:t>
      </w:r>
      <w:r>
        <w:t xml:space="preserve">Organisation Internationale pour les Migrations </w:t>
      </w:r>
      <w:r>
        <w:t xml:space="preserve">OIM </w:t>
      </w:r>
      <w:r>
        <w:t xml:space="preserve">556 </w:t>
      </w:r>
      <w:r>
        <w:t xml:space="preserve">556 </w:t>
      </w:r>
    </w:p>
    <w:p>
      <w:r>
        <w:t xml:space="preserve">683178 </w:t>
      </w:r>
      <w:r>
        <w:t xml:space="preserve">NULL </w:t>
      </w:r>
      <w:r>
        <w:t xml:space="preserve">2023-09-30 00:00:00 </w:t>
      </w:r>
      <w:r>
        <w:t xml:space="preserve">2023-10-10 00:00:00 </w:t>
      </w:r>
      <w:r>
        <w:t xml:space="preserve">2023-08-22 00:00:00 </w:t>
      </w:r>
      <w:r>
        <w:t xml:space="preserve">8 </w:t>
      </w:r>
      <w:r>
        <w:t xml:space="preserve">42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685791 </w:t>
      </w:r>
      <w:r>
        <w:t xml:space="preserve">Organisation Internationale pour les Migrations </w:t>
      </w:r>
      <w:r>
        <w:t xml:space="preserve">OIM </w:t>
      </w:r>
      <w:r>
        <w:t xml:space="preserve">556 </w:t>
      </w:r>
      <w:r>
        <w:t xml:space="preserve">556 </w:t>
      </w:r>
    </w:p>
    <w:p>
      <w:r>
        <w:t xml:space="preserve">683179 </w:t>
      </w:r>
      <w:r>
        <w:t xml:space="preserve">NULL </w:t>
      </w:r>
      <w:r>
        <w:t xml:space="preserve">2022-12-01 00:00:00 </w:t>
      </w:r>
      <w:r>
        <w:t xml:space="preserve">2023-10-10 00:00:00 </w:t>
      </w:r>
      <w:r>
        <w:t xml:space="preserve">2023-08-22 00:00:00 </w:t>
      </w:r>
      <w:r>
        <w:t xml:space="preserve">123 </w:t>
      </w:r>
      <w:r>
        <w:t xml:space="preserve">738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685792 </w:t>
      </w:r>
      <w:r>
        <w:t xml:space="preserve">Organisation Internationale pour les Migrations </w:t>
      </w:r>
      <w:r>
        <w:t xml:space="preserve">OIM </w:t>
      </w:r>
      <w:r>
        <w:t xml:space="preserve">556 </w:t>
      </w:r>
      <w:r>
        <w:t xml:space="preserve">556 </w:t>
      </w:r>
    </w:p>
    <w:p>
      <w:r>
        <w:t xml:space="preserve">683180 </w:t>
      </w:r>
      <w:r>
        <w:t xml:space="preserve">NULL </w:t>
      </w:r>
      <w:r>
        <w:t xml:space="preserve">2023-03-28 00:00:00 </w:t>
      </w:r>
      <w:r>
        <w:t xml:space="preserve">2023-10-10 00:00:00 </w:t>
      </w:r>
      <w:r>
        <w:t xml:space="preserve">2023-08-22 00:00:00 </w:t>
      </w:r>
      <w:r>
        <w:t xml:space="preserve">29 </w:t>
      </w:r>
      <w:r>
        <w:t xml:space="preserve">172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685793 </w:t>
      </w:r>
      <w:r>
        <w:t xml:space="preserve">Organisation Internationale pour les Migrations </w:t>
      </w:r>
      <w:r>
        <w:t xml:space="preserve">OIM </w:t>
      </w:r>
      <w:r>
        <w:t xml:space="preserve">556 </w:t>
      </w:r>
      <w:r>
        <w:t xml:space="preserve">556 </w:t>
      </w:r>
    </w:p>
    <w:p>
      <w:r>
        <w:t xml:space="preserve">683181 </w:t>
      </w:r>
      <w:r>
        <w:t xml:space="preserve">NULL </w:t>
      </w:r>
      <w:r>
        <w:t xml:space="preserve">2023-05-04 00:00:00 </w:t>
      </w:r>
      <w:r>
        <w:t xml:space="preserve">2023-10-10 00:00:00 </w:t>
      </w:r>
      <w:r>
        <w:t xml:space="preserve">2023-08-22 00:00:00 </w:t>
      </w:r>
      <w:r>
        <w:t xml:space="preserve">6 </w:t>
      </w:r>
      <w:r>
        <w:t xml:space="preserve">35 </w:t>
      </w:r>
      <w:r>
        <w:t xml:space="preserve">2 </w:t>
      </w:r>
      <w:r>
        <w:t xml:space="preserve">Retourné </w:t>
      </w:r>
      <w:r>
        <w:t xml:space="preserve">CD6107ZS02 </w:t>
      </w:r>
      <w:r>
        <w:t xml:space="preserve">CD6107ZS02AS06 </w:t>
      </w:r>
      <w:r>
        <w:t xml:space="preserve">Kikura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685794 </w:t>
      </w:r>
      <w:r>
        <w:t xml:space="preserve">Organisation Internationale pour les Migrations </w:t>
      </w:r>
      <w:r>
        <w:t xml:space="preserve">OIM </w:t>
      </w:r>
      <w:r>
        <w:t xml:space="preserve">556 </w:t>
      </w:r>
      <w:r>
        <w:t xml:space="preserve">556 </w:t>
      </w:r>
    </w:p>
    <w:p>
      <w:r>
        <w:t xml:space="preserve">683182 </w:t>
      </w:r>
      <w:r>
        <w:t xml:space="preserve">NULL </w:t>
      </w:r>
      <w:r>
        <w:t xml:space="preserve">2022-06-01 00:00:00 </w:t>
      </w:r>
      <w:r>
        <w:t xml:space="preserve">2023-10-10 00:00:00 </w:t>
      </w:r>
      <w:r>
        <w:t xml:space="preserve">2023-08-14 00:00:00 </w:t>
      </w:r>
      <w:r>
        <w:t xml:space="preserve">17 </w:t>
      </w:r>
      <w:r>
        <w:t xml:space="preserve">52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685795 </w:t>
      </w:r>
      <w:r>
        <w:t xml:space="preserve">Organisation Internationale pour les Migrations </w:t>
      </w:r>
      <w:r>
        <w:t xml:space="preserve">OIM </w:t>
      </w:r>
      <w:r>
        <w:t xml:space="preserve">556 </w:t>
      </w:r>
      <w:r>
        <w:t xml:space="preserve">556 </w:t>
      </w:r>
    </w:p>
    <w:p>
      <w:r>
        <w:t xml:space="preserve">683183 </w:t>
      </w:r>
      <w:r>
        <w:t xml:space="preserve">NULL </w:t>
      </w:r>
      <w:r>
        <w:t xml:space="preserve">2022-09-01 00:00:00 </w:t>
      </w:r>
      <w:r>
        <w:t xml:space="preserve">2023-10-10 00:00:00 </w:t>
      </w:r>
      <w:r>
        <w:t xml:space="preserve">2023-08-14 00:00:00 </w:t>
      </w:r>
      <w:r>
        <w:t xml:space="preserve">127 </w:t>
      </w:r>
      <w:r>
        <w:t xml:space="preserve">388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685796 </w:t>
      </w:r>
      <w:r>
        <w:t xml:space="preserve">Organisation Internationale pour les Migrations </w:t>
      </w:r>
      <w:r>
        <w:t xml:space="preserve">OIM </w:t>
      </w:r>
      <w:r>
        <w:t xml:space="preserve">556 </w:t>
      </w:r>
      <w:r>
        <w:t xml:space="preserve">556 </w:t>
      </w:r>
    </w:p>
    <w:p>
      <w:r>
        <w:t xml:space="preserve">683184 </w:t>
      </w:r>
      <w:r>
        <w:t xml:space="preserve">NULL </w:t>
      </w:r>
      <w:r>
        <w:t xml:space="preserve">2022-06-01 00:00:00 </w:t>
      </w:r>
      <w:r>
        <w:t xml:space="preserve">2023-10-10 00:00:00 </w:t>
      </w:r>
      <w:r>
        <w:t xml:space="preserve">2023-08-14 00:00:00 </w:t>
      </w:r>
      <w:r>
        <w:t xml:space="preserve">37 </w:t>
      </w:r>
      <w:r>
        <w:t xml:space="preserve">222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685797 </w:t>
      </w:r>
      <w:r>
        <w:t xml:space="preserve">Organisation Internationale pour les Migrations </w:t>
      </w:r>
      <w:r>
        <w:t xml:space="preserve">OIM </w:t>
      </w:r>
      <w:r>
        <w:t xml:space="preserve">556 </w:t>
      </w:r>
      <w:r>
        <w:t xml:space="preserve">556 </w:t>
      </w:r>
    </w:p>
    <w:p>
      <w:r>
        <w:t xml:space="preserve">683185 </w:t>
      </w:r>
      <w:r>
        <w:t xml:space="preserve">NULL </w:t>
      </w:r>
      <w:r>
        <w:t xml:space="preserve">2022-09-01 00:00:00 </w:t>
      </w:r>
      <w:r>
        <w:t xml:space="preserve">2023-10-10 00:00:00 </w:t>
      </w:r>
      <w:r>
        <w:t xml:space="preserve">2023-08-14 00:00:00 </w:t>
      </w:r>
      <w:r>
        <w:t xml:space="preserve">50 </w:t>
      </w:r>
      <w:r>
        <w:t xml:space="preserve">301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685798 </w:t>
      </w:r>
      <w:r>
        <w:t xml:space="preserve">Organisation Internationale pour les Migrations </w:t>
      </w:r>
      <w:r>
        <w:t xml:space="preserve">OIM </w:t>
      </w:r>
      <w:r>
        <w:t xml:space="preserve">556 </w:t>
      </w:r>
      <w:r>
        <w:t xml:space="preserve">556 </w:t>
      </w:r>
    </w:p>
    <w:p>
      <w:r>
        <w:t xml:space="preserve">683186 </w:t>
      </w:r>
      <w:r>
        <w:t xml:space="preserve">NULL </w:t>
      </w:r>
      <w:r>
        <w:t xml:space="preserve">2022-12-01 00:00:00 </w:t>
      </w:r>
      <w:r>
        <w:t xml:space="preserve">2023-10-10 00:00:00 </w:t>
      </w:r>
      <w:r>
        <w:t xml:space="preserve">2023-08-14 00:00:00 </w:t>
      </w:r>
      <w:r>
        <w:t xml:space="preserve">8 </w:t>
      </w:r>
      <w:r>
        <w:t xml:space="preserve">48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685799 </w:t>
      </w:r>
      <w:r>
        <w:t xml:space="preserve">Organisation Internationale pour les Migrations </w:t>
      </w:r>
      <w:r>
        <w:t xml:space="preserve">OIM </w:t>
      </w:r>
      <w:r>
        <w:t xml:space="preserve">556 </w:t>
      </w:r>
      <w:r>
        <w:t xml:space="preserve">556 </w:t>
      </w:r>
    </w:p>
    <w:p>
      <w:r>
        <w:t xml:space="preserve">683187 </w:t>
      </w:r>
      <w:r>
        <w:t xml:space="preserve">NULL </w:t>
      </w:r>
      <w:r>
        <w:t xml:space="preserve">2023-03-28 00:00:00 </w:t>
      </w:r>
      <w:r>
        <w:t xml:space="preserve">2023-10-10 00:00:00 </w:t>
      </w:r>
      <w:r>
        <w:t xml:space="preserve">2023-08-14 00:00:00 </w:t>
      </w:r>
      <w:r>
        <w:t xml:space="preserve">4 </w:t>
      </w:r>
      <w:r>
        <w:t xml:space="preserve">22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685800 </w:t>
      </w:r>
      <w:r>
        <w:t xml:space="preserve">Organisation Internationale pour les Migrations </w:t>
      </w:r>
      <w:r>
        <w:t xml:space="preserve">OIM </w:t>
      </w:r>
      <w:r>
        <w:t xml:space="preserve">556 </w:t>
      </w:r>
      <w:r>
        <w:t xml:space="preserve">556 </w:t>
      </w:r>
    </w:p>
    <w:p>
      <w:r>
        <w:t xml:space="preserve">683188 </w:t>
      </w:r>
      <w:r>
        <w:t xml:space="preserve">NULL </w:t>
      </w:r>
      <w:r>
        <w:t xml:space="preserve">2023-05-04 00:00:00 </w:t>
      </w:r>
      <w:r>
        <w:t xml:space="preserve">2023-10-10 00:00:00 </w:t>
      </w:r>
      <w:r>
        <w:t xml:space="preserve">2023-08-14 00:00:00 </w:t>
      </w:r>
      <w:r>
        <w:t xml:space="preserve">34 </w:t>
      </w:r>
      <w:r>
        <w:t xml:space="preserve">185 </w:t>
      </w:r>
      <w:r>
        <w:t xml:space="preserve">2 </w:t>
      </w:r>
      <w:r>
        <w:t xml:space="preserve">Retourné </w:t>
      </w:r>
      <w:r>
        <w:t xml:space="preserve">CD6107ZS02 </w:t>
      </w:r>
      <w:r>
        <w:t xml:space="preserve">CD6107ZS02AS07 </w:t>
      </w:r>
      <w:r>
        <w:t xml:space="preserve">Kitimba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685801 </w:t>
      </w:r>
      <w:r>
        <w:t xml:space="preserve">Organisation Internationale pour les Migrations </w:t>
      </w:r>
      <w:r>
        <w:t xml:space="preserve">OIM </w:t>
      </w:r>
      <w:r>
        <w:t xml:space="preserve">556 </w:t>
      </w:r>
      <w:r>
        <w:t xml:space="preserve">556 </w:t>
      </w:r>
    </w:p>
    <w:p>
      <w:r>
        <w:t xml:space="preserve">683189 </w:t>
      </w:r>
      <w:r>
        <w:t xml:space="preserve">NULL </w:t>
      </w:r>
      <w:r>
        <w:t xml:space="preserve">2023-03-28 00:00:00 </w:t>
      </w:r>
      <w:r>
        <w:t xml:space="preserve">2023-10-10 00:00:00 </w:t>
      </w:r>
      <w:r>
        <w:t xml:space="preserve">2023-08-08 00:00:00 </w:t>
      </w:r>
      <w:r>
        <w:t xml:space="preserve">200 </w:t>
      </w:r>
      <w:r>
        <w:t xml:space="preserve">1180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685802 </w:t>
      </w:r>
      <w:r>
        <w:t xml:space="preserve">Organisation Internationale pour les Migrations </w:t>
      </w:r>
      <w:r>
        <w:t xml:space="preserve">OIM </w:t>
      </w:r>
      <w:r>
        <w:t xml:space="preserve">556 </w:t>
      </w:r>
      <w:r>
        <w:t xml:space="preserve">556 </w:t>
      </w:r>
    </w:p>
    <w:p>
      <w:r>
        <w:t xml:space="preserve">683190 </w:t>
      </w:r>
      <w:r>
        <w:t xml:space="preserve">NULL </w:t>
      </w:r>
      <w:r>
        <w:t xml:space="preserve">2023-05-04 00:00:00 </w:t>
      </w:r>
      <w:r>
        <w:t xml:space="preserve">2023-10-10 00:00:00 </w:t>
      </w:r>
      <w:r>
        <w:t xml:space="preserve">2023-08-08 00:00:00 </w:t>
      </w:r>
      <w:r>
        <w:t xml:space="preserve">27 </w:t>
      </w:r>
      <w:r>
        <w:t xml:space="preserve">159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685803 </w:t>
      </w:r>
      <w:r>
        <w:t xml:space="preserve">Organisation Internationale pour les Migrations </w:t>
      </w:r>
      <w:r>
        <w:t xml:space="preserve">OIM </w:t>
      </w:r>
      <w:r>
        <w:t xml:space="preserve">556 </w:t>
      </w:r>
      <w:r>
        <w:t xml:space="preserve">556 </w:t>
      </w:r>
    </w:p>
    <w:p>
      <w:r>
        <w:t xml:space="preserve">683191 </w:t>
      </w:r>
      <w:r>
        <w:t xml:space="preserve">NULL </w:t>
      </w:r>
      <w:r>
        <w:t xml:space="preserve">2023-09-30 00:00:00 </w:t>
      </w:r>
      <w:r>
        <w:t xml:space="preserve">2023-10-10 00:00:00 </w:t>
      </w:r>
      <w:r>
        <w:t xml:space="preserve">2023-08-08 00:00:00 </w:t>
      </w:r>
      <w:r>
        <w:t xml:space="preserve">15 </w:t>
      </w:r>
      <w:r>
        <w:t xml:space="preserve">89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685804 </w:t>
      </w:r>
      <w:r>
        <w:t xml:space="preserve">Organisation Internationale pour les Migrations </w:t>
      </w:r>
      <w:r>
        <w:t xml:space="preserve">OIM </w:t>
      </w:r>
      <w:r>
        <w:t xml:space="preserve">556 </w:t>
      </w:r>
      <w:r>
        <w:t xml:space="preserve">556 </w:t>
      </w:r>
    </w:p>
    <w:p>
      <w:r>
        <w:t xml:space="preserve">683192 </w:t>
      </w:r>
      <w:r>
        <w:t xml:space="preserve">NULL </w:t>
      </w:r>
      <w:r>
        <w:t xml:space="preserve">2023-03-28 00:00:00 </w:t>
      </w:r>
      <w:r>
        <w:t xml:space="preserve">2023-10-10 00:00:00 </w:t>
      </w:r>
      <w:r>
        <w:t xml:space="preserve">2023-08-07 00:00:00 </w:t>
      </w:r>
      <w:r>
        <w:t xml:space="preserve">40 </w:t>
      </w:r>
      <w:r>
        <w:t xml:space="preserve">162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685805 </w:t>
      </w:r>
      <w:r>
        <w:t xml:space="preserve">Organisation Internationale pour les Migrations </w:t>
      </w:r>
      <w:r>
        <w:t xml:space="preserve">OIM </w:t>
      </w:r>
      <w:r>
        <w:t xml:space="preserve">556 </w:t>
      </w:r>
      <w:r>
        <w:t xml:space="preserve">556 </w:t>
      </w:r>
    </w:p>
    <w:p>
      <w:r>
        <w:t xml:space="preserve">683193 </w:t>
      </w:r>
      <w:r>
        <w:t xml:space="preserve">NULL </w:t>
      </w:r>
      <w:r>
        <w:t xml:space="preserve">2023-05-04 00:00:00 </w:t>
      </w:r>
      <w:r>
        <w:t xml:space="preserve">2023-10-10 00:00:00 </w:t>
      </w:r>
      <w:r>
        <w:t xml:space="preserve">2023-08-07 00:00:00 </w:t>
      </w:r>
      <w:r>
        <w:t xml:space="preserve">114 </w:t>
      </w:r>
      <w:r>
        <w:t xml:space="preserve">459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685806 </w:t>
      </w:r>
      <w:r>
        <w:t xml:space="preserve">Organisation Internationale pour les Migrations </w:t>
      </w:r>
      <w:r>
        <w:t xml:space="preserve">OIM </w:t>
      </w:r>
      <w:r>
        <w:t xml:space="preserve">556 </w:t>
      </w:r>
      <w:r>
        <w:t xml:space="preserve">556 </w:t>
      </w:r>
    </w:p>
    <w:p>
      <w:r>
        <w:t xml:space="preserve">683194 </w:t>
      </w:r>
      <w:r>
        <w:t xml:space="preserve">NULL </w:t>
      </w:r>
      <w:r>
        <w:t xml:space="preserve">2023-09-30 00:00:00 </w:t>
      </w:r>
      <w:r>
        <w:t xml:space="preserve">2023-10-10 00:00:00 </w:t>
      </w:r>
      <w:r>
        <w:t xml:space="preserve">2023-08-07 00:00:00 </w:t>
      </w:r>
      <w:r>
        <w:t xml:space="preserve">76 </w:t>
      </w:r>
      <w:r>
        <w:t xml:space="preserve">306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685807 </w:t>
      </w:r>
      <w:r>
        <w:t xml:space="preserve">Organisation Internationale pour les Migrations </w:t>
      </w:r>
      <w:r>
        <w:t xml:space="preserve">OIM </w:t>
      </w:r>
      <w:r>
        <w:t xml:space="preserve">556 </w:t>
      </w:r>
      <w:r>
        <w:t xml:space="preserve">556 </w:t>
      </w:r>
    </w:p>
    <w:p>
      <w:r>
        <w:t xml:space="preserve">683195 </w:t>
      </w:r>
      <w:r>
        <w:t xml:space="preserve">NULL </w:t>
      </w:r>
      <w:r>
        <w:t xml:space="preserve">2023-05-04 00:00:00 </w:t>
      </w:r>
      <w:r>
        <w:t xml:space="preserve">2023-10-10 00:00:00 </w:t>
      </w:r>
      <w:r>
        <w:t xml:space="preserve">2023-08-07 00:00:00 </w:t>
      </w:r>
      <w:r>
        <w:t xml:space="preserve">60 </w:t>
      </w:r>
      <w:r>
        <w:t xml:space="preserve">336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685808 </w:t>
      </w:r>
      <w:r>
        <w:t xml:space="preserve">Organisation Internationale pour les Migrations </w:t>
      </w:r>
      <w:r>
        <w:t xml:space="preserve">OIM </w:t>
      </w:r>
      <w:r>
        <w:t xml:space="preserve">556 </w:t>
      </w:r>
      <w:r>
        <w:t xml:space="preserve">556 </w:t>
      </w:r>
    </w:p>
    <w:p>
      <w:r>
        <w:t xml:space="preserve">683196 </w:t>
      </w:r>
      <w:r>
        <w:t xml:space="preserve">NULL </w:t>
      </w:r>
      <w:r>
        <w:t xml:space="preserve">2023-09-30 00:00:00 </w:t>
      </w:r>
      <w:r>
        <w:t xml:space="preserve">2023-10-10 00:00:00 </w:t>
      </w:r>
      <w:r>
        <w:t xml:space="preserve">2023-08-07 00:00:00 </w:t>
      </w:r>
      <w:r>
        <w:t xml:space="preserve">30 </w:t>
      </w:r>
      <w:r>
        <w:t xml:space="preserve">168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685809 </w:t>
      </w:r>
      <w:r>
        <w:t xml:space="preserve">Organisation Internationale pour les Migrations </w:t>
      </w:r>
      <w:r>
        <w:t xml:space="preserve">OIM </w:t>
      </w:r>
      <w:r>
        <w:t xml:space="preserve">556 </w:t>
      </w:r>
      <w:r>
        <w:t xml:space="preserve">556 </w:t>
      </w:r>
    </w:p>
    <w:p>
      <w:r>
        <w:t xml:space="preserve">683197 </w:t>
      </w:r>
      <w:r>
        <w:t xml:space="preserve">NULL </w:t>
      </w:r>
      <w:r>
        <w:t xml:space="preserve">2023-03-28 00:00:00 </w:t>
      </w:r>
      <w:r>
        <w:t xml:space="preserve">2023-10-10 00:00:00 </w:t>
      </w:r>
      <w:r>
        <w:t xml:space="preserve">2023-08-07 00:00:00 </w:t>
      </w:r>
      <w:r>
        <w:t xml:space="preserve">186 </w:t>
      </w:r>
      <w:r>
        <w:t xml:space="preserve">1116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685810 </w:t>
      </w:r>
      <w:r>
        <w:t xml:space="preserve">Organisation Internationale pour les Migrations </w:t>
      </w:r>
      <w:r>
        <w:t xml:space="preserve">OIM </w:t>
      </w:r>
      <w:r>
        <w:t xml:space="preserve">556 </w:t>
      </w:r>
      <w:r>
        <w:t xml:space="preserve">556 </w:t>
      </w:r>
    </w:p>
    <w:p>
      <w:r>
        <w:t xml:space="preserve">683198 </w:t>
      </w:r>
      <w:r>
        <w:t xml:space="preserve">NULL </w:t>
      </w:r>
      <w:r>
        <w:t xml:space="preserve">2023-03-28 00:00:00 </w:t>
      </w:r>
      <w:r>
        <w:t xml:space="preserve">2023-10-10 00:00:00 </w:t>
      </w:r>
      <w:r>
        <w:t xml:space="preserve">2023-08-07 00:00:00 </w:t>
      </w:r>
      <w:r>
        <w:t xml:space="preserve">143 </w:t>
      </w:r>
      <w:r>
        <w:t xml:space="preserve">750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685811 </w:t>
      </w:r>
      <w:r>
        <w:t xml:space="preserve">Organisation Internationale pour les Migrations </w:t>
      </w:r>
      <w:r>
        <w:t xml:space="preserve">OIM </w:t>
      </w:r>
      <w:r>
        <w:t xml:space="preserve">556 </w:t>
      </w:r>
      <w:r>
        <w:t xml:space="preserve">556 </w:t>
      </w:r>
    </w:p>
    <w:p>
      <w:r>
        <w:t xml:space="preserve">683199 </w:t>
      </w:r>
      <w:r>
        <w:t xml:space="preserve">NULL </w:t>
      </w:r>
      <w:r>
        <w:t xml:space="preserve">2023-05-04 00:00:00 </w:t>
      </w:r>
      <w:r>
        <w:t xml:space="preserve">2023-10-10 00:00:00 </w:t>
      </w:r>
      <w:r>
        <w:t xml:space="preserve">2023-08-07 00:00:00 </w:t>
      </w:r>
      <w:r>
        <w:t xml:space="preserve">81 </w:t>
      </w:r>
      <w:r>
        <w:t xml:space="preserve">425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685812 </w:t>
      </w:r>
      <w:r>
        <w:t xml:space="preserve">Organisation Internationale pour les Migrations </w:t>
      </w:r>
      <w:r>
        <w:t xml:space="preserve">OIM </w:t>
      </w:r>
      <w:r>
        <w:t xml:space="preserve">556 </w:t>
      </w:r>
      <w:r>
        <w:t xml:space="preserve">556 </w:t>
      </w:r>
    </w:p>
    <w:p>
      <w:r>
        <w:t xml:space="preserve">683200 </w:t>
      </w:r>
      <w:r>
        <w:t xml:space="preserve">NULL </w:t>
      </w:r>
      <w:r>
        <w:t xml:space="preserve">2023-09-30 00:00:00 </w:t>
      </w:r>
      <w:r>
        <w:t xml:space="preserve">2023-10-10 00:00:00 </w:t>
      </w:r>
      <w:r>
        <w:t xml:space="preserve">2023-08-07 00:00:00 </w:t>
      </w:r>
      <w:r>
        <w:t xml:space="preserve">69 </w:t>
      </w:r>
      <w:r>
        <w:t xml:space="preserve">362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685813 </w:t>
      </w:r>
      <w:r>
        <w:t xml:space="preserve">Organisation Internationale pour les Migrations </w:t>
      </w:r>
      <w:r>
        <w:t xml:space="preserve">OIM </w:t>
      </w:r>
      <w:r>
        <w:t xml:space="preserve">556 </w:t>
      </w:r>
      <w:r>
        <w:t xml:space="preserve">556 </w:t>
      </w:r>
    </w:p>
    <w:p>
      <w:r>
        <w:t xml:space="preserve">683201 </w:t>
      </w:r>
      <w:r>
        <w:t xml:space="preserve">NULL </w:t>
      </w:r>
      <w:r>
        <w:t xml:space="preserve">2023-03-28 00:00:00 </w:t>
      </w:r>
      <w:r>
        <w:t xml:space="preserve">2023-10-10 00:00:00 </w:t>
      </w:r>
      <w:r>
        <w:t xml:space="preserve">2023-08-07 00:00:00 </w:t>
      </w:r>
      <w:r>
        <w:t xml:space="preserve">244 </w:t>
      </w:r>
      <w:r>
        <w:t xml:space="preserve">1367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685814 </w:t>
      </w:r>
      <w:r>
        <w:t xml:space="preserve">Organisation Internationale pour les Migrations </w:t>
      </w:r>
      <w:r>
        <w:t xml:space="preserve">OIM </w:t>
      </w:r>
      <w:r>
        <w:t xml:space="preserve">556 </w:t>
      </w:r>
      <w:r>
        <w:t xml:space="preserve">556 </w:t>
      </w:r>
    </w:p>
    <w:p>
      <w:r>
        <w:t xml:space="preserve">683202 </w:t>
      </w:r>
      <w:r>
        <w:t xml:space="preserve">NULL </w:t>
      </w:r>
      <w:r>
        <w:t xml:space="preserve">2023-05-04 00:00:00 </w:t>
      </w:r>
      <w:r>
        <w:t xml:space="preserve">2023-10-10 00:00:00 </w:t>
      </w:r>
      <w:r>
        <w:t xml:space="preserve">2023-08-07 00:00:00 </w:t>
      </w:r>
      <w:r>
        <w:t xml:space="preserve">37 </w:t>
      </w:r>
      <w:r>
        <w:t xml:space="preserve">207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685815 </w:t>
      </w:r>
      <w:r>
        <w:t xml:space="preserve">Organisation Internationale pour les Migrations </w:t>
      </w:r>
      <w:r>
        <w:t xml:space="preserve">OIM </w:t>
      </w:r>
      <w:r>
        <w:t xml:space="preserve">556 </w:t>
      </w:r>
      <w:r>
        <w:t xml:space="preserve">556 </w:t>
      </w:r>
    </w:p>
    <w:p>
      <w:r>
        <w:t xml:space="preserve">683203 </w:t>
      </w:r>
      <w:r>
        <w:t xml:space="preserve">NULL </w:t>
      </w:r>
      <w:r>
        <w:t xml:space="preserve">2023-09-30 00:00:00 </w:t>
      </w:r>
      <w:r>
        <w:t xml:space="preserve">2023-10-10 00:00:00 </w:t>
      </w:r>
      <w:r>
        <w:t xml:space="preserve">2023-08-07 00:00:00 </w:t>
      </w:r>
      <w:r>
        <w:t xml:space="preserve">48 </w:t>
      </w:r>
      <w:r>
        <w:t xml:space="preserve">269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685816 </w:t>
      </w:r>
      <w:r>
        <w:t xml:space="preserve">Organisation Internationale pour les Migrations </w:t>
      </w:r>
      <w:r>
        <w:t xml:space="preserve">OIM </w:t>
      </w:r>
      <w:r>
        <w:t xml:space="preserve">556 </w:t>
      </w:r>
      <w:r>
        <w:t xml:space="preserve">556 </w:t>
      </w:r>
    </w:p>
    <w:p>
      <w:r>
        <w:t xml:space="preserve">683204 </w:t>
      </w:r>
      <w:r>
        <w:t xml:space="preserve">NULL </w:t>
      </w:r>
      <w:r>
        <w:t xml:space="preserve">2023-03-28 00:00:00 </w:t>
      </w:r>
      <w:r>
        <w:t xml:space="preserve">2023-10-10 00:00:00 </w:t>
      </w:r>
      <w:r>
        <w:t xml:space="preserve">2023-08-09 00:00:00 </w:t>
      </w:r>
      <w:r>
        <w:t xml:space="preserve">206 </w:t>
      </w:r>
      <w:r>
        <w:t xml:space="preserve">1225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685817 </w:t>
      </w:r>
      <w:r>
        <w:t xml:space="preserve">Organisation Internationale pour les Migrations </w:t>
      </w:r>
      <w:r>
        <w:t xml:space="preserve">OIM </w:t>
      </w:r>
      <w:r>
        <w:t xml:space="preserve">556 </w:t>
      </w:r>
      <w:r>
        <w:t xml:space="preserve">556 </w:t>
      </w:r>
    </w:p>
    <w:p>
      <w:r>
        <w:t xml:space="preserve">683205 </w:t>
      </w:r>
      <w:r>
        <w:t xml:space="preserve">NULL </w:t>
      </w:r>
      <w:r>
        <w:t xml:space="preserve">2023-05-04 00:00:00 </w:t>
      </w:r>
      <w:r>
        <w:t xml:space="preserve">2023-10-10 00:00:00 </w:t>
      </w:r>
      <w:r>
        <w:t xml:space="preserve">2023-08-09 00:00:00 </w:t>
      </w:r>
      <w:r>
        <w:t xml:space="preserve">49 </w:t>
      </w:r>
      <w:r>
        <w:t xml:space="preserve">292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685818 </w:t>
      </w:r>
      <w:r>
        <w:t xml:space="preserve">Organisation Internationale pour les Migrations </w:t>
      </w:r>
      <w:r>
        <w:t xml:space="preserve">OIM </w:t>
      </w:r>
      <w:r>
        <w:t xml:space="preserve">556 </w:t>
      </w:r>
      <w:r>
        <w:t xml:space="preserve">556 </w:t>
      </w:r>
    </w:p>
    <w:p>
      <w:r>
        <w:t xml:space="preserve">683206 </w:t>
      </w:r>
      <w:r>
        <w:t xml:space="preserve">NULL </w:t>
      </w:r>
      <w:r>
        <w:t xml:space="preserve">2023-09-30 00:00:00 </w:t>
      </w:r>
      <w:r>
        <w:t xml:space="preserve">2023-10-10 00:00:00 </w:t>
      </w:r>
      <w:r>
        <w:t xml:space="preserve">2023-08-09 00:00:00 </w:t>
      </w:r>
      <w:r>
        <w:t xml:space="preserve">27 </w:t>
      </w:r>
      <w:r>
        <w:t xml:space="preserve">161 </w:t>
      </w:r>
      <w:r>
        <w:t xml:space="preserve">2 </w:t>
      </w:r>
      <w:r>
        <w:t xml:space="preserve">Retourné </w:t>
      </w:r>
      <w:r>
        <w:t xml:space="preserve">CD6111ZS01 </w:t>
      </w:r>
      <w:r>
        <w:t xml:space="preserve">CD6111ZS01AS03 </w:t>
      </w:r>
      <w:r>
        <w:t xml:space="preserve">CBCE Bambo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685819 </w:t>
      </w:r>
      <w:r>
        <w:t xml:space="preserve">Organisation Internationale pour les Migrations </w:t>
      </w:r>
      <w:r>
        <w:t xml:space="preserve">OIM </w:t>
      </w:r>
      <w:r>
        <w:t xml:space="preserve">556 </w:t>
      </w:r>
      <w:r>
        <w:t xml:space="preserve">556 </w:t>
      </w:r>
    </w:p>
    <w:p>
      <w:r>
        <w:t xml:space="preserve">683207 </w:t>
      </w:r>
      <w:r>
        <w:t xml:space="preserve">NULL </w:t>
      </w:r>
      <w:r>
        <w:t xml:space="preserve">2023-05-04 00:00:00 </w:t>
      </w:r>
      <w:r>
        <w:t xml:space="preserve">2023-10-10 00:00:00 </w:t>
      </w:r>
      <w:r>
        <w:t xml:space="preserve">2023-08-07 00:00:00 </w:t>
      </w:r>
      <w:r>
        <w:t xml:space="preserve">103 </w:t>
      </w:r>
      <w:r>
        <w:t xml:space="preserve">513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685820 </w:t>
      </w:r>
      <w:r>
        <w:t xml:space="preserve">Organisation Internationale pour les Migrations </w:t>
      </w:r>
      <w:r>
        <w:t xml:space="preserve">OIM </w:t>
      </w:r>
      <w:r>
        <w:t xml:space="preserve">556 </w:t>
      </w:r>
      <w:r>
        <w:t xml:space="preserve">556 </w:t>
      </w:r>
    </w:p>
    <w:p>
      <w:r>
        <w:t xml:space="preserve">683208 </w:t>
      </w:r>
      <w:r>
        <w:t xml:space="preserve">NULL </w:t>
      </w:r>
      <w:r>
        <w:t xml:space="preserve">2023-09-30 00:00:00 </w:t>
      </w:r>
      <w:r>
        <w:t xml:space="preserve">2023-10-10 00:00:00 </w:t>
      </w:r>
      <w:r>
        <w:t xml:space="preserve">2023-08-07 00:00:00 </w:t>
      </w:r>
      <w:r>
        <w:t xml:space="preserve">83 </w:t>
      </w:r>
      <w:r>
        <w:t xml:space="preserve">413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685821 </w:t>
      </w:r>
      <w:r>
        <w:t xml:space="preserve">Organisation Internationale pour les Migrations </w:t>
      </w:r>
      <w:r>
        <w:t xml:space="preserve">OIM </w:t>
      </w:r>
      <w:r>
        <w:t xml:space="preserve">556 </w:t>
      </w:r>
      <w:r>
        <w:t xml:space="preserve">556 </w:t>
      </w:r>
    </w:p>
    <w:p>
      <w:r>
        <w:t xml:space="preserve">683209 </w:t>
      </w:r>
      <w:r>
        <w:t xml:space="preserve">NULL </w:t>
      </w:r>
      <w:r>
        <w:t xml:space="preserve">2023-03-28 00:00:00 </w:t>
      </w:r>
      <w:r>
        <w:t xml:space="preserve">2023-10-10 00:00:00 </w:t>
      </w:r>
      <w:r>
        <w:t xml:space="preserve">2023-08-07 00:00:00 </w:t>
      </w:r>
      <w:r>
        <w:t xml:space="preserve">168 </w:t>
      </w:r>
      <w:r>
        <w:t xml:space="preserve">850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685822 </w:t>
      </w:r>
      <w:r>
        <w:t xml:space="preserve">Organisation Internationale pour les Migrations </w:t>
      </w:r>
      <w:r>
        <w:t xml:space="preserve">OIM </w:t>
      </w:r>
      <w:r>
        <w:t xml:space="preserve">556 </w:t>
      </w:r>
      <w:r>
        <w:t xml:space="preserve">556 </w:t>
      </w:r>
    </w:p>
    <w:p>
      <w:r>
        <w:t xml:space="preserve">683210 </w:t>
      </w:r>
      <w:r>
        <w:t xml:space="preserve">NULL </w:t>
      </w:r>
      <w:r>
        <w:t xml:space="preserve">2023-05-04 00:00:00 </w:t>
      </w:r>
      <w:r>
        <w:t xml:space="preserve">2023-10-10 00:00:00 </w:t>
      </w:r>
      <w:r>
        <w:t xml:space="preserve">2023-08-07 00:00:00 </w:t>
      </w:r>
      <w:r>
        <w:t xml:space="preserve">116 </w:t>
      </w:r>
      <w:r>
        <w:t xml:space="preserve">587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685823 </w:t>
      </w:r>
      <w:r>
        <w:t xml:space="preserve">Organisation Internationale pour les Migrations </w:t>
      </w:r>
      <w:r>
        <w:t xml:space="preserve">OIM </w:t>
      </w:r>
      <w:r>
        <w:t xml:space="preserve">556 </w:t>
      </w:r>
      <w:r>
        <w:t xml:space="preserve">556 </w:t>
      </w:r>
    </w:p>
    <w:p>
      <w:r>
        <w:t xml:space="preserve">683211 </w:t>
      </w:r>
      <w:r>
        <w:t xml:space="preserve">NULL </w:t>
      </w:r>
      <w:r>
        <w:t xml:space="preserve">2023-09-30 00:00:00 </w:t>
      </w:r>
      <w:r>
        <w:t xml:space="preserve">2023-10-10 00:00:00 </w:t>
      </w:r>
      <w:r>
        <w:t xml:space="preserve">2023-08-07 00:00:00 </w:t>
      </w:r>
      <w:r>
        <w:t xml:space="preserve">57 </w:t>
      </w:r>
      <w:r>
        <w:t xml:space="preserve">288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685824 </w:t>
      </w:r>
      <w:r>
        <w:t xml:space="preserve">Organisation Internationale pour les Migrations </w:t>
      </w:r>
      <w:r>
        <w:t xml:space="preserve">OIM </w:t>
      </w:r>
      <w:r>
        <w:t xml:space="preserve">556 </w:t>
      </w:r>
      <w:r>
        <w:t xml:space="preserve">556 </w:t>
      </w:r>
    </w:p>
    <w:p>
      <w:r>
        <w:t xml:space="preserve">683212 </w:t>
      </w:r>
      <w:r>
        <w:t xml:space="preserve">NULL </w:t>
      </w:r>
      <w:r>
        <w:t xml:space="preserve">2023-05-04 00:00:00 </w:t>
      </w:r>
      <w:r>
        <w:t xml:space="preserve">2023-10-10 00:00:00 </w:t>
      </w:r>
      <w:r>
        <w:t xml:space="preserve">2023-08-07 00:00:00 </w:t>
      </w:r>
      <w:r>
        <w:t xml:space="preserve">58 </w:t>
      </w:r>
      <w:r>
        <w:t xml:space="preserve">254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685825 </w:t>
      </w:r>
      <w:r>
        <w:t xml:space="preserve">Organisation Internationale pour les Migrations </w:t>
      </w:r>
      <w:r>
        <w:t xml:space="preserve">OIM </w:t>
      </w:r>
      <w:r>
        <w:t xml:space="preserve">556 </w:t>
      </w:r>
      <w:r>
        <w:t xml:space="preserve">556 </w:t>
      </w:r>
    </w:p>
    <w:p>
      <w:r>
        <w:t xml:space="preserve">683213 </w:t>
      </w:r>
      <w:r>
        <w:t xml:space="preserve">NULL </w:t>
      </w:r>
      <w:r>
        <w:t xml:space="preserve">2023-09-30 00:00:00 </w:t>
      </w:r>
      <w:r>
        <w:t xml:space="preserve">2023-10-10 00:00:00 </w:t>
      </w:r>
      <w:r>
        <w:t xml:space="preserve">2023-08-07 00:00:00 </w:t>
      </w:r>
      <w:r>
        <w:t xml:space="preserve">82 </w:t>
      </w:r>
      <w:r>
        <w:t xml:space="preserve">359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685826 </w:t>
      </w:r>
      <w:r>
        <w:t xml:space="preserve">Organisation Internationale pour les Migrations </w:t>
      </w:r>
      <w:r>
        <w:t xml:space="preserve">OIM </w:t>
      </w:r>
      <w:r>
        <w:t xml:space="preserve">556 </w:t>
      </w:r>
      <w:r>
        <w:t xml:space="preserve">556 </w:t>
      </w:r>
    </w:p>
    <w:p>
      <w:r>
        <w:t xml:space="preserve">683214 </w:t>
      </w:r>
      <w:r>
        <w:t xml:space="preserve">NULL </w:t>
      </w:r>
      <w:r>
        <w:t xml:space="preserve">2023-03-28 00:00:00 </w:t>
      </w:r>
      <w:r>
        <w:t xml:space="preserve">2023-10-10 00:00:00 </w:t>
      </w:r>
      <w:r>
        <w:t xml:space="preserve">2023-08-07 00:00:00 </w:t>
      </w:r>
      <w:r>
        <w:t xml:space="preserve">123 </w:t>
      </w:r>
      <w:r>
        <w:t xml:space="preserve">738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685827 </w:t>
      </w:r>
      <w:r>
        <w:t xml:space="preserve">Organisation Internationale pour les Migrations </w:t>
      </w:r>
      <w:r>
        <w:t xml:space="preserve">OIM </w:t>
      </w:r>
      <w:r>
        <w:t xml:space="preserve">556 </w:t>
      </w:r>
      <w:r>
        <w:t xml:space="preserve">556 </w:t>
      </w:r>
    </w:p>
    <w:p>
      <w:r>
        <w:t xml:space="preserve">683215 </w:t>
      </w:r>
      <w:r>
        <w:t xml:space="preserve">NULL </w:t>
      </w:r>
      <w:r>
        <w:t xml:space="preserve">2023-05-04 00:00:00 </w:t>
      </w:r>
      <w:r>
        <w:t xml:space="preserve">2023-10-10 00:00:00 </w:t>
      </w:r>
      <w:r>
        <w:t xml:space="preserve">2023-08-07 00:00:00 </w:t>
      </w:r>
      <w:r>
        <w:t xml:space="preserve">41 </w:t>
      </w:r>
      <w:r>
        <w:t xml:space="preserve">246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685828 </w:t>
      </w:r>
      <w:r>
        <w:t xml:space="preserve">Organisation Internationale pour les Migrations </w:t>
      </w:r>
      <w:r>
        <w:t xml:space="preserve">OIM </w:t>
      </w:r>
      <w:r>
        <w:t xml:space="preserve">556 </w:t>
      </w:r>
      <w:r>
        <w:t xml:space="preserve">556 </w:t>
      </w:r>
    </w:p>
    <w:p>
      <w:r>
        <w:t xml:space="preserve">683216 </w:t>
      </w:r>
      <w:r>
        <w:t xml:space="preserve">NULL </w:t>
      </w:r>
      <w:r>
        <w:t xml:space="preserve">2023-03-28 00:00:00 </w:t>
      </w:r>
      <w:r>
        <w:t xml:space="preserve">2023-10-10 00:00:00 </w:t>
      </w:r>
      <w:r>
        <w:t xml:space="preserve">2023-08-07 00:00:00 </w:t>
      </w:r>
      <w:r>
        <w:t xml:space="preserve">188 </w:t>
      </w:r>
      <w:r>
        <w:t xml:space="preserve">1128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685829 </w:t>
      </w:r>
      <w:r>
        <w:t xml:space="preserve">Organisation Internationale pour les Migrations </w:t>
      </w:r>
      <w:r>
        <w:t xml:space="preserve">OIM </w:t>
      </w:r>
      <w:r>
        <w:t xml:space="preserve">556 </w:t>
      </w:r>
      <w:r>
        <w:t xml:space="preserve">556 </w:t>
      </w:r>
    </w:p>
    <w:p>
      <w:r>
        <w:t xml:space="preserve">683217 </w:t>
      </w:r>
      <w:r>
        <w:t xml:space="preserve">NULL </w:t>
      </w:r>
      <w:r>
        <w:t xml:space="preserve">2023-05-04 00:00:00 </w:t>
      </w:r>
      <w:r>
        <w:t xml:space="preserve">2023-10-10 00:00:00 </w:t>
      </w:r>
      <w:r>
        <w:t xml:space="preserve">2023-08-07 00:00:00 </w:t>
      </w:r>
      <w:r>
        <w:t xml:space="preserve">8 </w:t>
      </w:r>
      <w:r>
        <w:t xml:space="preserve">48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685830 </w:t>
      </w:r>
      <w:r>
        <w:t xml:space="preserve">Organisation Internationale pour les Migrations </w:t>
      </w:r>
      <w:r>
        <w:t xml:space="preserve">OIM </w:t>
      </w:r>
      <w:r>
        <w:t xml:space="preserve">556 </w:t>
      </w:r>
      <w:r>
        <w:t xml:space="preserve">556 </w:t>
      </w:r>
    </w:p>
    <w:p>
      <w:r>
        <w:t xml:space="preserve">683218 </w:t>
      </w:r>
      <w:r>
        <w:t xml:space="preserve">NULL </w:t>
      </w:r>
      <w:r>
        <w:t xml:space="preserve">2023-03-28 00:00:00 </w:t>
      </w:r>
      <w:r>
        <w:t xml:space="preserve">2023-10-10 00:00:00 </w:t>
      </w:r>
      <w:r>
        <w:t xml:space="preserve">2023-08-07 00:00:00 </w:t>
      </w:r>
      <w:r>
        <w:t xml:space="preserve">45 </w:t>
      </w:r>
      <w:r>
        <w:t xml:space="preserve">270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685831 </w:t>
      </w:r>
      <w:r>
        <w:t xml:space="preserve">Organisation Internationale pour les Migrations </w:t>
      </w:r>
      <w:r>
        <w:t xml:space="preserve">OIM </w:t>
      </w:r>
      <w:r>
        <w:t xml:space="preserve">556 </w:t>
      </w:r>
      <w:r>
        <w:t xml:space="preserve">556 </w:t>
      </w:r>
    </w:p>
    <w:p>
      <w:r>
        <w:t xml:space="preserve">683219 </w:t>
      </w:r>
      <w:r>
        <w:t xml:space="preserve">NULL </w:t>
      </w:r>
      <w:r>
        <w:t xml:space="preserve">2022-12-01 00:00:00 </w:t>
      </w:r>
      <w:r>
        <w:t xml:space="preserve">2023-10-10 00:00:00 </w:t>
      </w:r>
      <w:r>
        <w:t xml:space="preserve">2023-08-07 00:00:00 </w:t>
      </w:r>
      <w:r>
        <w:t xml:space="preserve">63 </w:t>
      </w:r>
      <w:r>
        <w:t xml:space="preserve">378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NULL </w:t>
      </w:r>
      <w:r>
        <w:t xml:space="preserve">NULL </w:t>
      </w:r>
      <w:r>
        <w:t xml:space="preserve">NULL </w:t>
      </w:r>
      <w:r>
        <w:t xml:space="preserve">NULL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685832 </w:t>
      </w:r>
      <w:r>
        <w:t xml:space="preserve">Organisation Internationale pour les Migrations </w:t>
      </w:r>
      <w:r>
        <w:t xml:space="preserve">OIM </w:t>
      </w:r>
      <w:r>
        <w:t xml:space="preserve">556 </w:t>
      </w:r>
      <w:r>
        <w:t xml:space="preserve">556 </w:t>
      </w:r>
    </w:p>
    <w:p>
      <w:r>
        <w:t xml:space="preserve">683220 </w:t>
      </w:r>
      <w:r>
        <w:t xml:space="preserve">NULL </w:t>
      </w:r>
      <w:r>
        <w:t xml:space="preserve">2023-03-28 00:00:00 </w:t>
      </w:r>
      <w:r>
        <w:t xml:space="preserve">2023-10-10 00:00:00 </w:t>
      </w:r>
      <w:r>
        <w:t xml:space="preserve">2023-08-07 00:00:00 </w:t>
      </w:r>
      <w:r>
        <w:t xml:space="preserve">95 </w:t>
      </w:r>
      <w:r>
        <w:t xml:space="preserve">570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685833 </w:t>
      </w:r>
      <w:r>
        <w:t xml:space="preserve">Organisation Internationale pour les Migrations </w:t>
      </w:r>
      <w:r>
        <w:t xml:space="preserve">OIM </w:t>
      </w:r>
      <w:r>
        <w:t xml:space="preserve">556 </w:t>
      </w:r>
      <w:r>
        <w:t xml:space="preserve">556 </w:t>
      </w:r>
    </w:p>
    <w:p>
      <w:r>
        <w:t xml:space="preserve">683221 </w:t>
      </w:r>
      <w:r>
        <w:t xml:space="preserve">NULL </w:t>
      </w:r>
      <w:r>
        <w:t xml:space="preserve">2023-05-04 00:00:00 </w:t>
      </w:r>
      <w:r>
        <w:t xml:space="preserve">2023-10-10 00:00:00 </w:t>
      </w:r>
      <w:r>
        <w:t xml:space="preserve">2023-08-07 00:00:00 </w:t>
      </w:r>
      <w:r>
        <w:t xml:space="preserve">77 </w:t>
      </w:r>
      <w:r>
        <w:t xml:space="preserve">462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685834 </w:t>
      </w:r>
      <w:r>
        <w:t xml:space="preserve">Organisation Internationale pour les Migrations </w:t>
      </w:r>
      <w:r>
        <w:t xml:space="preserve">OIM </w:t>
      </w:r>
      <w:r>
        <w:t xml:space="preserve">556 </w:t>
      </w:r>
      <w:r>
        <w:t xml:space="preserve">556 </w:t>
      </w:r>
    </w:p>
    <w:p>
      <w:r>
        <w:t xml:space="preserve">683222 </w:t>
      </w:r>
      <w:r>
        <w:t xml:space="preserve">NULL </w:t>
      </w:r>
      <w:r>
        <w:t xml:space="preserve">2023-09-30 00:00:00 </w:t>
      </w:r>
      <w:r>
        <w:t xml:space="preserve">2023-10-10 00:00:00 </w:t>
      </w:r>
      <w:r>
        <w:t xml:space="preserve">2023-08-07 00:00:00 </w:t>
      </w:r>
      <w:r>
        <w:t xml:space="preserve">93 </w:t>
      </w:r>
      <w:r>
        <w:t xml:space="preserve">558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685835 </w:t>
      </w:r>
      <w:r>
        <w:t xml:space="preserve">Organisation Internationale pour les Migrations </w:t>
      </w:r>
      <w:r>
        <w:t xml:space="preserve">OIM </w:t>
      </w:r>
      <w:r>
        <w:t xml:space="preserve">556 </w:t>
      </w:r>
      <w:r>
        <w:t xml:space="preserve">556 </w:t>
      </w:r>
    </w:p>
    <w:p>
      <w:r>
        <w:t xml:space="preserve">683223 </w:t>
      </w:r>
      <w:r>
        <w:t xml:space="preserve">NULL </w:t>
      </w:r>
      <w:r>
        <w:t xml:space="preserve">2023-03-28 00:00:00 </w:t>
      </w:r>
      <w:r>
        <w:t xml:space="preserve">2023-10-10 00:00:00 </w:t>
      </w:r>
      <w:r>
        <w:t xml:space="preserve">2023-08-07 00:00:00 </w:t>
      </w:r>
      <w:r>
        <w:t xml:space="preserve">243 </w:t>
      </w:r>
      <w:r>
        <w:t xml:space="preserve">1401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685836 </w:t>
      </w:r>
      <w:r>
        <w:t xml:space="preserve">Organisation Internationale pour les Migrations </w:t>
      </w:r>
      <w:r>
        <w:t xml:space="preserve">OIM </w:t>
      </w:r>
      <w:r>
        <w:t xml:space="preserve">556 </w:t>
      </w:r>
      <w:r>
        <w:t xml:space="preserve">556 </w:t>
      </w:r>
    </w:p>
    <w:p>
      <w:r>
        <w:t xml:space="preserve">683224 </w:t>
      </w:r>
      <w:r>
        <w:t xml:space="preserve">NULL </w:t>
      </w:r>
      <w:r>
        <w:t xml:space="preserve">2023-05-04 00:00:00 </w:t>
      </w:r>
      <w:r>
        <w:t xml:space="preserve">2023-10-10 00:00:00 </w:t>
      </w:r>
      <w:r>
        <w:t xml:space="preserve">2023-08-07 00:00:00 </w:t>
      </w:r>
      <w:r>
        <w:t xml:space="preserve">82 </w:t>
      </w:r>
      <w:r>
        <w:t xml:space="preserve">473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685837 </w:t>
      </w:r>
      <w:r>
        <w:t xml:space="preserve">Organisation Internationale pour les Migrations </w:t>
      </w:r>
      <w:r>
        <w:t xml:space="preserve">OIM </w:t>
      </w:r>
      <w:r>
        <w:t xml:space="preserve">556 </w:t>
      </w:r>
      <w:r>
        <w:t xml:space="preserve">556 </w:t>
      </w:r>
    </w:p>
    <w:p>
      <w:r>
        <w:t xml:space="preserve">683225 </w:t>
      </w:r>
      <w:r>
        <w:t xml:space="preserve">NULL </w:t>
      </w:r>
      <w:r>
        <w:t xml:space="preserve">2023-09-30 00:00:00 </w:t>
      </w:r>
      <w:r>
        <w:t xml:space="preserve">2023-10-10 00:00:00 </w:t>
      </w:r>
      <w:r>
        <w:t xml:space="preserve">2023-08-07 00:00:00 </w:t>
      </w:r>
      <w:r>
        <w:t xml:space="preserve">23 </w:t>
      </w:r>
      <w:r>
        <w:t xml:space="preserve">133 </w:t>
      </w:r>
      <w:r>
        <w:t xml:space="preserve">2 </w:t>
      </w:r>
      <w:r>
        <w:t xml:space="preserve">Retourné </w:t>
      </w:r>
      <w:r>
        <w:t xml:space="preserve">CD6111ZS01 </w:t>
      </w:r>
      <w:r>
        <w:t xml:space="preserve">CD6111ZS01AS04 </w:t>
      </w:r>
      <w:r>
        <w:t xml:space="preserve">Faraja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685838 </w:t>
      </w:r>
      <w:r>
        <w:t xml:space="preserve">Organisation Internationale pour les Migrations </w:t>
      </w:r>
      <w:r>
        <w:t xml:space="preserve">OIM </w:t>
      </w:r>
      <w:r>
        <w:t xml:space="preserve">556 </w:t>
      </w:r>
      <w:r>
        <w:t xml:space="preserve">556 </w:t>
      </w:r>
    </w:p>
    <w:p>
      <w:r>
        <w:t xml:space="preserve">683226 </w:t>
      </w:r>
      <w:r>
        <w:t xml:space="preserve">NULL </w:t>
      </w:r>
      <w:r>
        <w:t xml:space="preserve">2023-03-28 00:00:00 </w:t>
      </w:r>
      <w:r>
        <w:t xml:space="preserve">2023-10-10 00:00:00 </w:t>
      </w:r>
      <w:r>
        <w:t xml:space="preserve">2023-08-10 00:00:00 </w:t>
      </w:r>
      <w:r>
        <w:t xml:space="preserve">41 </w:t>
      </w:r>
      <w:r>
        <w:t xml:space="preserve">246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685839 </w:t>
      </w:r>
      <w:r>
        <w:t xml:space="preserve">Organisation Internationale pour les Migrations </w:t>
      </w:r>
      <w:r>
        <w:t xml:space="preserve">OIM </w:t>
      </w:r>
      <w:r>
        <w:t xml:space="preserve">556 </w:t>
      </w:r>
      <w:r>
        <w:t xml:space="preserve">556 </w:t>
      </w:r>
    </w:p>
    <w:p>
      <w:r>
        <w:t xml:space="preserve">683227 </w:t>
      </w:r>
      <w:r>
        <w:t xml:space="preserve">NULL </w:t>
      </w:r>
      <w:r>
        <w:t xml:space="preserve">2023-05-04 00:00:00 </w:t>
      </w:r>
      <w:r>
        <w:t xml:space="preserve">2023-10-10 00:00:00 </w:t>
      </w:r>
      <w:r>
        <w:t xml:space="preserve">2023-08-10 00:00:00 </w:t>
      </w:r>
      <w:r>
        <w:t xml:space="preserve">108 </w:t>
      </w:r>
      <w:r>
        <w:t xml:space="preserve">648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685840 </w:t>
      </w:r>
      <w:r>
        <w:t xml:space="preserve">Organisation Internationale pour les Migrations </w:t>
      </w:r>
      <w:r>
        <w:t xml:space="preserve">OIM </w:t>
      </w:r>
      <w:r>
        <w:t xml:space="preserve">556 </w:t>
      </w:r>
      <w:r>
        <w:t xml:space="preserve">556 </w:t>
      </w:r>
    </w:p>
    <w:p>
      <w:r>
        <w:t xml:space="preserve">683228 </w:t>
      </w:r>
      <w:r>
        <w:t xml:space="preserve">NULL </w:t>
      </w:r>
      <w:r>
        <w:t xml:space="preserve">2022-06-01 00:00:00 </w:t>
      </w:r>
      <w:r>
        <w:t xml:space="preserve">2023-10-10 00:00:00 </w:t>
      </w:r>
      <w:r>
        <w:t xml:space="preserve">2023-08-14 00:00:00 </w:t>
      </w:r>
      <w:r>
        <w:t xml:space="preserve">2 </w:t>
      </w:r>
      <w:r>
        <w:t xml:space="preserve">9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685841 </w:t>
      </w:r>
      <w:r>
        <w:t xml:space="preserve">Organisation Internationale pour les Migrations </w:t>
      </w:r>
      <w:r>
        <w:t xml:space="preserve">OIM </w:t>
      </w:r>
      <w:r>
        <w:t xml:space="preserve">556 </w:t>
      </w:r>
      <w:r>
        <w:t xml:space="preserve">556 </w:t>
      </w:r>
    </w:p>
    <w:p>
      <w:r>
        <w:t xml:space="preserve">683229 </w:t>
      </w:r>
      <w:r>
        <w:t xml:space="preserve">NULL </w:t>
      </w:r>
      <w:r>
        <w:t xml:space="preserve">2023-05-04 00:00:00 </w:t>
      </w:r>
      <w:r>
        <w:t xml:space="preserve">2023-10-10 00:00:00 </w:t>
      </w:r>
      <w:r>
        <w:t xml:space="preserve">2023-08-14 00:00:00 </w:t>
      </w:r>
      <w:r>
        <w:t xml:space="preserve">1 </w:t>
      </w:r>
      <w:r>
        <w:t xml:space="preserve">6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685842 </w:t>
      </w:r>
      <w:r>
        <w:t xml:space="preserve">Organisation Internationale pour les Migrations </w:t>
      </w:r>
      <w:r>
        <w:t xml:space="preserve">OIM </w:t>
      </w:r>
      <w:r>
        <w:t xml:space="preserve">556 </w:t>
      </w:r>
      <w:r>
        <w:t xml:space="preserve">556 </w:t>
      </w:r>
    </w:p>
    <w:p>
      <w:r>
        <w:t xml:space="preserve">683230 </w:t>
      </w:r>
      <w:r>
        <w:t xml:space="preserve">NULL </w:t>
      </w:r>
      <w:r>
        <w:t xml:space="preserve">2023-05-04 00:00:00 </w:t>
      </w:r>
      <w:r>
        <w:t xml:space="preserve">2023-10-10 00:00:00 </w:t>
      </w:r>
      <w:r>
        <w:t xml:space="preserve">2023-08-15 00:00:00 </w:t>
      </w:r>
      <w:r>
        <w:t xml:space="preserve">3 </w:t>
      </w:r>
      <w:r>
        <w:t xml:space="preserve">17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685843 </w:t>
      </w:r>
      <w:r>
        <w:t xml:space="preserve">Organisation Internationale pour les Migrations </w:t>
      </w:r>
      <w:r>
        <w:t xml:space="preserve">OIM </w:t>
      </w:r>
      <w:r>
        <w:t xml:space="preserve">556 </w:t>
      </w:r>
      <w:r>
        <w:t xml:space="preserve">556 </w:t>
      </w:r>
    </w:p>
    <w:p>
      <w:r>
        <w:t xml:space="preserve">683231 </w:t>
      </w:r>
      <w:r>
        <w:t xml:space="preserve">NULL </w:t>
      </w:r>
      <w:r>
        <w:t xml:space="preserve">2022-06-01 00:00:00 </w:t>
      </w:r>
      <w:r>
        <w:t xml:space="preserve">2023-10-10 00:00:00 </w:t>
      </w:r>
      <w:r>
        <w:t xml:space="preserve">2023-08-15 00:00:00 </w:t>
      </w:r>
      <w:r>
        <w:t xml:space="preserve">80 </w:t>
      </w:r>
      <w:r>
        <w:t xml:space="preserve">321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685844 </w:t>
      </w:r>
      <w:r>
        <w:t xml:space="preserve">Organisation Internationale pour les Migrations </w:t>
      </w:r>
      <w:r>
        <w:t xml:space="preserve">OIM </w:t>
      </w:r>
      <w:r>
        <w:t xml:space="preserve">556 </w:t>
      </w:r>
      <w:r>
        <w:t xml:space="preserve">556 </w:t>
      </w:r>
    </w:p>
    <w:p>
      <w:r>
        <w:t xml:space="preserve">683232 </w:t>
      </w:r>
      <w:r>
        <w:t xml:space="preserve">NULL </w:t>
      </w:r>
      <w:r>
        <w:t xml:space="preserve">2022-06-01 00:00:00 </w:t>
      </w:r>
      <w:r>
        <w:t xml:space="preserve">2023-10-10 00:00:00 </w:t>
      </w:r>
      <w:r>
        <w:t xml:space="preserve">2023-08-15 00:00:00 </w:t>
      </w:r>
      <w:r>
        <w:t xml:space="preserve">7 </w:t>
      </w:r>
      <w:r>
        <w:t xml:space="preserve">42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685845 </w:t>
      </w:r>
      <w:r>
        <w:t xml:space="preserve">Organisation Internationale pour les Migrations </w:t>
      </w:r>
      <w:r>
        <w:t xml:space="preserve">OIM </w:t>
      </w:r>
      <w:r>
        <w:t xml:space="preserve">556 </w:t>
      </w:r>
      <w:r>
        <w:t xml:space="preserve">556 </w:t>
      </w:r>
    </w:p>
    <w:p>
      <w:r>
        <w:t xml:space="preserve">683233 </w:t>
      </w:r>
      <w:r>
        <w:t xml:space="preserve">NULL </w:t>
      </w:r>
      <w:r>
        <w:t xml:space="preserve">2023-03-28 00:00:00 </w:t>
      </w:r>
      <w:r>
        <w:t xml:space="preserve">2023-10-10 00:00:00 </w:t>
      </w:r>
      <w:r>
        <w:t xml:space="preserve">2023-08-23 00:00:00 </w:t>
      </w:r>
      <w:r>
        <w:t xml:space="preserve">8 </w:t>
      </w:r>
      <w:r>
        <w:t xml:space="preserve">22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685846 </w:t>
      </w:r>
      <w:r>
        <w:t xml:space="preserve">Organisation Internationale pour les Migrations </w:t>
      </w:r>
      <w:r>
        <w:t xml:space="preserve">OIM </w:t>
      </w:r>
      <w:r>
        <w:t xml:space="preserve">556 </w:t>
      </w:r>
      <w:r>
        <w:t xml:space="preserve">556 </w:t>
      </w:r>
    </w:p>
    <w:p>
      <w:r>
        <w:t xml:space="preserve">683234 </w:t>
      </w:r>
      <w:r>
        <w:t xml:space="preserve">NULL </w:t>
      </w:r>
      <w:r>
        <w:t xml:space="preserve">2022-12-01 00:00:00 </w:t>
      </w:r>
      <w:r>
        <w:t xml:space="preserve">2023-10-10 00:00:00 </w:t>
      </w:r>
      <w:r>
        <w:t xml:space="preserve">2023-08-23 00:00:00 </w:t>
      </w:r>
      <w:r>
        <w:t xml:space="preserve">11 </w:t>
      </w:r>
      <w:r>
        <w:t xml:space="preserve">41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685847 </w:t>
      </w:r>
      <w:r>
        <w:t xml:space="preserve">Organisation Internationale pour les Migrations </w:t>
      </w:r>
      <w:r>
        <w:t xml:space="preserve">OIM </w:t>
      </w:r>
      <w:r>
        <w:t xml:space="preserve">556 </w:t>
      </w:r>
      <w:r>
        <w:t xml:space="preserve">556 </w:t>
      </w:r>
    </w:p>
    <w:p>
      <w:r>
        <w:t xml:space="preserve">683235 </w:t>
      </w:r>
      <w:r>
        <w:t xml:space="preserve">NULL </w:t>
      </w:r>
      <w:r>
        <w:t xml:space="preserve">2023-03-28 00:00:00 </w:t>
      </w:r>
      <w:r>
        <w:t xml:space="preserve">2023-10-10 00:00:00 </w:t>
      </w:r>
      <w:r>
        <w:t xml:space="preserve">2023-08-23 00:00:00 </w:t>
      </w:r>
      <w:r>
        <w:t xml:space="preserve">3 </w:t>
      </w:r>
      <w:r>
        <w:t xml:space="preserve">15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685848 </w:t>
      </w:r>
      <w:r>
        <w:t xml:space="preserve">Organisation Internationale pour les Migrations </w:t>
      </w:r>
      <w:r>
        <w:t xml:space="preserve">OIM </w:t>
      </w:r>
      <w:r>
        <w:t xml:space="preserve">556 </w:t>
      </w:r>
      <w:r>
        <w:t xml:space="preserve">556 </w:t>
      </w:r>
    </w:p>
    <w:p>
      <w:r>
        <w:t xml:space="preserve">683236 </w:t>
      </w:r>
      <w:r>
        <w:t xml:space="preserve">NULL </w:t>
      </w:r>
      <w:r>
        <w:t xml:space="preserve">2023-05-04 00:00:00 </w:t>
      </w:r>
      <w:r>
        <w:t xml:space="preserve">2023-10-10 00:00:00 </w:t>
      </w:r>
      <w:r>
        <w:t xml:space="preserve">2023-08-23 00:00:00 </w:t>
      </w:r>
      <w:r>
        <w:t xml:space="preserve">4 </w:t>
      </w:r>
      <w:r>
        <w:t xml:space="preserve">21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685849 </w:t>
      </w:r>
      <w:r>
        <w:t xml:space="preserve">Organisation Internationale pour les Migrations </w:t>
      </w:r>
      <w:r>
        <w:t xml:space="preserve">OIM </w:t>
      </w:r>
      <w:r>
        <w:t xml:space="preserve">556 </w:t>
      </w:r>
      <w:r>
        <w:t xml:space="preserve">556 </w:t>
      </w:r>
    </w:p>
    <w:p>
      <w:r>
        <w:t xml:space="preserve">683237 </w:t>
      </w:r>
      <w:r>
        <w:t xml:space="preserve">NULL </w:t>
      </w:r>
      <w:r>
        <w:t xml:space="preserve">2022-09-01 00:00:00 </w:t>
      </w:r>
      <w:r>
        <w:t xml:space="preserve">2023-10-10 00:00:00 </w:t>
      </w:r>
      <w:r>
        <w:t xml:space="preserve">2023-08-23 00:00:00 </w:t>
      </w:r>
      <w:r>
        <w:t xml:space="preserve">37 </w:t>
      </w:r>
      <w:r>
        <w:t xml:space="preserve">221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685850 </w:t>
      </w:r>
      <w:r>
        <w:t xml:space="preserve">Organisation Internationale pour les Migrations </w:t>
      </w:r>
      <w:r>
        <w:t xml:space="preserve">OIM </w:t>
      </w:r>
      <w:r>
        <w:t xml:space="preserve">556 </w:t>
      </w:r>
      <w:r>
        <w:t xml:space="preserve">556 </w:t>
      </w:r>
    </w:p>
    <w:p>
      <w:r>
        <w:t xml:space="preserve">683238 </w:t>
      </w:r>
      <w:r>
        <w:t xml:space="preserve">NULL </w:t>
      </w:r>
      <w:r>
        <w:t xml:space="preserve">2022-12-01 00:00:00 </w:t>
      </w:r>
      <w:r>
        <w:t xml:space="preserve">2023-10-10 00:00:00 </w:t>
      </w:r>
      <w:r>
        <w:t xml:space="preserve">2023-08-23 00:00:00 </w:t>
      </w:r>
      <w:r>
        <w:t xml:space="preserve">25 </w:t>
      </w:r>
      <w:r>
        <w:t xml:space="preserve">149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685851 </w:t>
      </w:r>
      <w:r>
        <w:t xml:space="preserve">Organisation Internationale pour les Migrations </w:t>
      </w:r>
      <w:r>
        <w:t xml:space="preserve">OIM </w:t>
      </w:r>
      <w:r>
        <w:t xml:space="preserve">556 </w:t>
      </w:r>
      <w:r>
        <w:t xml:space="preserve">556 </w:t>
      </w:r>
    </w:p>
    <w:p>
      <w:r>
        <w:t xml:space="preserve">683239 </w:t>
      </w:r>
      <w:r>
        <w:t xml:space="preserve">NULL </w:t>
      </w:r>
      <w:r>
        <w:t xml:space="preserve">2023-03-28 00:00:00 </w:t>
      </w:r>
      <w:r>
        <w:t xml:space="preserve">2023-10-10 00:00:00 </w:t>
      </w:r>
      <w:r>
        <w:t xml:space="preserve">2023-08-23 00:00:00 </w:t>
      </w:r>
      <w:r>
        <w:t xml:space="preserve">3 </w:t>
      </w:r>
      <w:r>
        <w:t xml:space="preserve">28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685852 </w:t>
      </w:r>
      <w:r>
        <w:t xml:space="preserve">Organisation Internationale pour les Migrations </w:t>
      </w:r>
      <w:r>
        <w:t xml:space="preserve">OIM </w:t>
      </w:r>
      <w:r>
        <w:t xml:space="preserve">556 </w:t>
      </w:r>
      <w:r>
        <w:t xml:space="preserve">556 </w:t>
      </w:r>
    </w:p>
    <w:p>
      <w:r>
        <w:t xml:space="preserve">683240 </w:t>
      </w:r>
      <w:r>
        <w:t xml:space="preserve">NULL </w:t>
      </w:r>
      <w:r>
        <w:t xml:space="preserve">2023-09-30 00:00:00 </w:t>
      </w:r>
      <w:r>
        <w:t xml:space="preserve">2023-10-10 00:00:00 </w:t>
      </w:r>
      <w:r>
        <w:t xml:space="preserve">2023-08-23 00:00:00 </w:t>
      </w:r>
      <w:r>
        <w:t xml:space="preserve">1 </w:t>
      </w:r>
      <w:r>
        <w:t xml:space="preserve">9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685853 </w:t>
      </w:r>
      <w:r>
        <w:t xml:space="preserve">Organisation Internationale pour les Migrations </w:t>
      </w:r>
      <w:r>
        <w:t xml:space="preserve">OIM </w:t>
      </w:r>
      <w:r>
        <w:t xml:space="preserve">556 </w:t>
      </w:r>
      <w:r>
        <w:t xml:space="preserve">556 </w:t>
      </w:r>
    </w:p>
    <w:p>
      <w:r>
        <w:t xml:space="preserve">683241 </w:t>
      </w:r>
      <w:r>
        <w:t xml:space="preserve">NULL </w:t>
      </w:r>
      <w:r>
        <w:t xml:space="preserve">2022-06-01 00:00:00 </w:t>
      </w:r>
      <w:r>
        <w:t xml:space="preserve">2023-10-10 00:00:00 </w:t>
      </w:r>
      <w:r>
        <w:t xml:space="preserve">2023-08-23 00:00:00 </w:t>
      </w:r>
      <w:r>
        <w:t xml:space="preserve">21 </w:t>
      </w:r>
      <w:r>
        <w:t xml:space="preserve">129 </w:t>
      </w:r>
      <w:r>
        <w:t xml:space="preserve">2 </w:t>
      </w:r>
      <w:r>
        <w:t xml:space="preserve">Retourné </w:t>
      </w:r>
      <w:r>
        <w:t xml:space="preserve">CD6104ZS02 </w:t>
      </w:r>
      <w:r>
        <w:t xml:space="preserve">CD6104ZS02AS09 </w:t>
      </w:r>
      <w:r>
        <w:t xml:space="preserve">KISHANGA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685854 </w:t>
      </w:r>
      <w:r>
        <w:t xml:space="preserve">Organisation Internationale pour les Migrations </w:t>
      </w:r>
      <w:r>
        <w:t xml:space="preserve">OIM </w:t>
      </w:r>
      <w:r>
        <w:t xml:space="preserve">556 </w:t>
      </w:r>
      <w:r>
        <w:t xml:space="preserve">556 </w:t>
      </w:r>
    </w:p>
    <w:p>
      <w:r>
        <w:t xml:space="preserve">683242 </w:t>
      </w:r>
      <w:r>
        <w:t xml:space="preserve">NULL </w:t>
      </w:r>
      <w:r>
        <w:t xml:space="preserve">2023-03-28 00:00:00 </w:t>
      </w:r>
      <w:r>
        <w:t xml:space="preserve">2023-10-10 00:00:00 </w:t>
      </w:r>
      <w:r>
        <w:t xml:space="preserve">2023-08-23 00:00:00 </w:t>
      </w:r>
      <w:r>
        <w:t xml:space="preserve">5 </w:t>
      </w:r>
      <w:r>
        <w:t xml:space="preserve">26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685855 </w:t>
      </w:r>
      <w:r>
        <w:t xml:space="preserve">Organisation Internationale pour les Migrations </w:t>
      </w:r>
      <w:r>
        <w:t xml:space="preserve">OIM </w:t>
      </w:r>
      <w:r>
        <w:t xml:space="preserve">556 </w:t>
      </w:r>
      <w:r>
        <w:t xml:space="preserve">556 </w:t>
      </w:r>
    </w:p>
    <w:p>
      <w:r>
        <w:t xml:space="preserve">683243 </w:t>
      </w:r>
      <w:r>
        <w:t xml:space="preserve">NULL </w:t>
      </w:r>
      <w:r>
        <w:t xml:space="preserve">2023-05-04 00:00:00 </w:t>
      </w:r>
      <w:r>
        <w:t xml:space="preserve">2023-10-10 00:00:00 </w:t>
      </w:r>
      <w:r>
        <w:t xml:space="preserve">2023-08-23 00:00:00 </w:t>
      </w:r>
      <w:r>
        <w:t xml:space="preserve">8 </w:t>
      </w:r>
      <w:r>
        <w:t xml:space="preserve">41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685856 </w:t>
      </w:r>
      <w:r>
        <w:t xml:space="preserve">Organisation Internationale pour les Migrations </w:t>
      </w:r>
      <w:r>
        <w:t xml:space="preserve">OIM </w:t>
      </w:r>
      <w:r>
        <w:t xml:space="preserve">556 </w:t>
      </w:r>
      <w:r>
        <w:t xml:space="preserve">556 </w:t>
      </w:r>
    </w:p>
    <w:p>
      <w:r>
        <w:t xml:space="preserve">683244 </w:t>
      </w:r>
      <w:r>
        <w:t xml:space="preserve">NULL </w:t>
      </w:r>
      <w:r>
        <w:t xml:space="preserve">2023-09-30 00:00:00 </w:t>
      </w:r>
      <w:r>
        <w:t xml:space="preserve">2023-10-10 00:00:00 </w:t>
      </w:r>
      <w:r>
        <w:t xml:space="preserve">2023-08-23 00:00:00 </w:t>
      </w:r>
      <w:r>
        <w:t xml:space="preserve">9 </w:t>
      </w:r>
      <w:r>
        <w:t xml:space="preserve">46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685857 </w:t>
      </w:r>
      <w:r>
        <w:t xml:space="preserve">Organisation Internationale pour les Migrations </w:t>
      </w:r>
      <w:r>
        <w:t xml:space="preserve">OIM </w:t>
      </w:r>
      <w:r>
        <w:t xml:space="preserve">556 </w:t>
      </w:r>
      <w:r>
        <w:t xml:space="preserve">556 </w:t>
      </w:r>
    </w:p>
    <w:p>
      <w:r>
        <w:t xml:space="preserve">683245 </w:t>
      </w:r>
      <w:r>
        <w:t xml:space="preserve">NULL </w:t>
      </w:r>
      <w:r>
        <w:t xml:space="preserve">2023-05-04 00:00:00 </w:t>
      </w:r>
      <w:r>
        <w:t xml:space="preserve">2023-10-10 00:00:00 </w:t>
      </w:r>
      <w:r>
        <w:t xml:space="preserve">2023-08-13 00:00:00 </w:t>
      </w:r>
      <w:r>
        <w:t xml:space="preserve">8 </w:t>
      </w:r>
      <w:r>
        <w:t xml:space="preserve">49 </w:t>
      </w:r>
      <w:r>
        <w:t xml:space="preserve">2 </w:t>
      </w:r>
      <w:r>
        <w:t xml:space="preserve">Retourné </w:t>
      </w:r>
      <w:r>
        <w:t xml:space="preserve">CD6104ZS02 </w:t>
      </w:r>
      <w:r>
        <w:t xml:space="preserve">CD6104ZS02AS10 </w:t>
      </w:r>
      <w:r>
        <w:t xml:space="preserve">LANGIRA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685858 </w:t>
      </w:r>
      <w:r>
        <w:t xml:space="preserve">Organisation Internationale pour les Migrations </w:t>
      </w:r>
      <w:r>
        <w:t xml:space="preserve">OIM </w:t>
      </w:r>
      <w:r>
        <w:t xml:space="preserve">556 </w:t>
      </w:r>
      <w:r>
        <w:t xml:space="preserve">556 </w:t>
      </w:r>
    </w:p>
    <w:p>
      <w:r>
        <w:t xml:space="preserve">683246 </w:t>
      </w:r>
      <w:r>
        <w:t xml:space="preserve">NULL </w:t>
      </w:r>
      <w:r>
        <w:t xml:space="preserve">2023-09-30 00:00:00 </w:t>
      </w:r>
      <w:r>
        <w:t xml:space="preserve">2023-10-10 00:00:00 </w:t>
      </w:r>
      <w:r>
        <w:t xml:space="preserve">2023-08-13 00:00:00 </w:t>
      </w:r>
      <w:r>
        <w:t xml:space="preserve">2 </w:t>
      </w:r>
      <w:r>
        <w:t xml:space="preserve">12 </w:t>
      </w:r>
      <w:r>
        <w:t xml:space="preserve">2 </w:t>
      </w:r>
      <w:r>
        <w:t xml:space="preserve">Retourné </w:t>
      </w:r>
      <w:r>
        <w:t xml:space="preserve">CD6104ZS02 </w:t>
      </w:r>
      <w:r>
        <w:t xml:space="preserve">CD6104ZS02AS10 </w:t>
      </w:r>
      <w:r>
        <w:t xml:space="preserve">LANGIRA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685859 </w:t>
      </w:r>
      <w:r>
        <w:t xml:space="preserve">Organisation Internationale pour les Migrations </w:t>
      </w:r>
      <w:r>
        <w:t xml:space="preserve">OIM </w:t>
      </w:r>
      <w:r>
        <w:t xml:space="preserve">556 </w:t>
      </w:r>
      <w:r>
        <w:t xml:space="preserve">556 </w:t>
      </w:r>
    </w:p>
    <w:p>
      <w:r>
        <w:t xml:space="preserve">683247 </w:t>
      </w:r>
      <w:r>
        <w:t xml:space="preserve">NULL </w:t>
      </w:r>
      <w:r>
        <w:t xml:space="preserve">2022-06-01 00:00:00 </w:t>
      </w:r>
      <w:r>
        <w:t xml:space="preserve">2023-10-10 00:00:00 </w:t>
      </w:r>
      <w:r>
        <w:t xml:space="preserve">2023-08-23 00:00:00 </w:t>
      </w:r>
      <w:r>
        <w:t xml:space="preserve">9 </w:t>
      </w:r>
      <w:r>
        <w:t xml:space="preserve">39 </w:t>
      </w:r>
      <w:r>
        <w:t xml:space="preserve">2 </w:t>
      </w:r>
      <w:r>
        <w:t xml:space="preserve">Retourné </w:t>
      </w:r>
      <w:r>
        <w:t xml:space="preserve">CD6104ZS02 </w:t>
      </w:r>
      <w:r>
        <w:t xml:space="preserve">CD6104ZS02AS11 </w:t>
      </w:r>
      <w:r>
        <w:t xml:space="preserve">LIMANGI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685860 </w:t>
      </w:r>
      <w:r>
        <w:t xml:space="preserve">Organisation Internationale pour les Migrations </w:t>
      </w:r>
      <w:r>
        <w:t xml:space="preserve">OIM </w:t>
      </w:r>
      <w:r>
        <w:t xml:space="preserve">556 </w:t>
      </w:r>
      <w:r>
        <w:t xml:space="preserve">556 </w:t>
      </w:r>
    </w:p>
    <w:p>
      <w:r>
        <w:t xml:space="preserve">683248 </w:t>
      </w:r>
      <w:r>
        <w:t xml:space="preserve">NULL </w:t>
      </w:r>
      <w:r>
        <w:t xml:space="preserve">2022-12-01 00:00:00 </w:t>
      </w:r>
      <w:r>
        <w:t xml:space="preserve">2023-10-10 00:00:00 </w:t>
      </w:r>
      <w:r>
        <w:t xml:space="preserve">2023-08-23 00:00:00 </w:t>
      </w:r>
      <w:r>
        <w:t xml:space="preserve">13 </w:t>
      </w:r>
      <w:r>
        <w:t xml:space="preserve">56 </w:t>
      </w:r>
      <w:r>
        <w:t xml:space="preserve">2 </w:t>
      </w:r>
      <w:r>
        <w:t xml:space="preserve">Retourné </w:t>
      </w:r>
      <w:r>
        <w:t xml:space="preserve">CD6104ZS02 </w:t>
      </w:r>
      <w:r>
        <w:t xml:space="preserve">CD6104ZS02AS11 </w:t>
      </w:r>
      <w:r>
        <w:t xml:space="preserve">LIMANGI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685861 </w:t>
      </w:r>
      <w:r>
        <w:t xml:space="preserve">Organisation Internationale pour les Migrations </w:t>
      </w:r>
      <w:r>
        <w:t xml:space="preserve">OIM </w:t>
      </w:r>
      <w:r>
        <w:t xml:space="preserve">556 </w:t>
      </w:r>
      <w:r>
        <w:t xml:space="preserve">556 </w:t>
      </w:r>
    </w:p>
    <w:p>
      <w:r>
        <w:t xml:space="preserve">683249 </w:t>
      </w:r>
      <w:r>
        <w:t xml:space="preserve">NULL </w:t>
      </w:r>
      <w:r>
        <w:t xml:space="preserve">2022-06-01 00:00:00 </w:t>
      </w:r>
      <w:r>
        <w:t xml:space="preserve">2023-10-10 00:00:00 </w:t>
      </w:r>
      <w:r>
        <w:t xml:space="preserve">2023-08-23 00:00:00 </w:t>
      </w:r>
      <w:r>
        <w:t xml:space="preserve">10 </w:t>
      </w:r>
      <w:r>
        <w:t xml:space="preserve">43 </w:t>
      </w:r>
      <w:r>
        <w:t xml:space="preserve">2 </w:t>
      </w:r>
      <w:r>
        <w:t xml:space="preserve">Retourné </w:t>
      </w:r>
      <w:r>
        <w:t xml:space="preserve">CD6104ZS02 </w:t>
      </w:r>
      <w:r>
        <w:t xml:space="preserve">CD6104ZS02AS11 </w:t>
      </w:r>
      <w:r>
        <w:t xml:space="preserve">LIMANGI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685862 </w:t>
      </w:r>
      <w:r>
        <w:t xml:space="preserve">Organisation Internationale pour les Migrations </w:t>
      </w:r>
      <w:r>
        <w:t xml:space="preserve">OIM </w:t>
      </w:r>
      <w:r>
        <w:t xml:space="preserve">556 </w:t>
      </w:r>
      <w:r>
        <w:t xml:space="preserve">556 </w:t>
      </w:r>
    </w:p>
    <w:p>
      <w:r>
        <w:t xml:space="preserve">683250 </w:t>
      </w:r>
      <w:r>
        <w:t xml:space="preserve">NULL </w:t>
      </w:r>
      <w:r>
        <w:t xml:space="preserve">2022-09-01 00:00:00 </w:t>
      </w:r>
      <w:r>
        <w:t xml:space="preserve">2023-10-10 00:00:00 </w:t>
      </w:r>
      <w:r>
        <w:t xml:space="preserve">2023-08-23 00:00:00 </w:t>
      </w:r>
      <w:r>
        <w:t xml:space="preserve">5 </w:t>
      </w:r>
      <w:r>
        <w:t xml:space="preserve">22 </w:t>
      </w:r>
      <w:r>
        <w:t xml:space="preserve">2 </w:t>
      </w:r>
      <w:r>
        <w:t xml:space="preserve">Retourné </w:t>
      </w:r>
      <w:r>
        <w:t xml:space="preserve">CD6104ZS02 </w:t>
      </w:r>
      <w:r>
        <w:t xml:space="preserve">CD6104ZS02AS11 </w:t>
      </w:r>
      <w:r>
        <w:t xml:space="preserve">LIMANGI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685863 </w:t>
      </w:r>
      <w:r>
        <w:t xml:space="preserve">Organisation Internationale pour les Migrations </w:t>
      </w:r>
      <w:r>
        <w:t xml:space="preserve">OIM </w:t>
      </w:r>
      <w:r>
        <w:t xml:space="preserve">556 </w:t>
      </w:r>
      <w:r>
        <w:t xml:space="preserve">556 </w:t>
      </w:r>
    </w:p>
    <w:p>
      <w:r>
        <w:t xml:space="preserve">683251 </w:t>
      </w:r>
      <w:r>
        <w:t xml:space="preserve">NULL </w:t>
      </w:r>
      <w:r>
        <w:t xml:space="preserve">2022-12-01 00:00:00 </w:t>
      </w:r>
      <w:r>
        <w:t xml:space="preserve">2023-10-10 00:00:00 </w:t>
      </w:r>
      <w:r>
        <w:t xml:space="preserve">2023-08-23 00:00:00 </w:t>
      </w:r>
      <w:r>
        <w:t xml:space="preserve">42 </w:t>
      </w:r>
      <w:r>
        <w:t xml:space="preserve">182 </w:t>
      </w:r>
      <w:r>
        <w:t xml:space="preserve">2 </w:t>
      </w:r>
      <w:r>
        <w:t xml:space="preserve">Retourné </w:t>
      </w:r>
      <w:r>
        <w:t xml:space="preserve">CD6104ZS02 </w:t>
      </w:r>
      <w:r>
        <w:t xml:space="preserve">CD6104ZS02AS11 </w:t>
      </w:r>
      <w:r>
        <w:t xml:space="preserve">LIMANGI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685864 </w:t>
      </w:r>
      <w:r>
        <w:t xml:space="preserve">Organisation Internationale pour les Migrations </w:t>
      </w:r>
      <w:r>
        <w:t xml:space="preserve">OIM </w:t>
      </w:r>
      <w:r>
        <w:t xml:space="preserve">556 </w:t>
      </w:r>
      <w:r>
        <w:t xml:space="preserve">556 </w:t>
      </w:r>
    </w:p>
    <w:p>
      <w:r>
        <w:t xml:space="preserve">683252 </w:t>
      </w:r>
      <w:r>
        <w:t xml:space="preserve">NULL </w:t>
      </w:r>
      <w:r>
        <w:t xml:space="preserve">2022-06-01 00:00:00 </w:t>
      </w:r>
      <w:r>
        <w:t xml:space="preserve">2023-10-10 00:00:00 </w:t>
      </w:r>
      <w:r>
        <w:t xml:space="preserve">2023-08-23 00:00:00 </w:t>
      </w:r>
      <w:r>
        <w:t xml:space="preserve">7 </w:t>
      </w:r>
      <w:r>
        <w:t xml:space="preserve">40 </w:t>
      </w:r>
      <w:r>
        <w:t xml:space="preserve">2 </w:t>
      </w:r>
      <w:r>
        <w:t xml:space="preserve">Retourné </w:t>
      </w:r>
      <w:r>
        <w:t xml:space="preserve">CD6104ZS02 </w:t>
      </w:r>
      <w:r>
        <w:t xml:space="preserve">CD6104ZS02AS11 </w:t>
      </w:r>
      <w:r>
        <w:t xml:space="preserve">LIMANGI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685865 </w:t>
      </w:r>
      <w:r>
        <w:t xml:space="preserve">Organisation Internationale pour les Migrations </w:t>
      </w:r>
      <w:r>
        <w:t xml:space="preserve">OIM </w:t>
      </w:r>
      <w:r>
        <w:t xml:space="preserve">556 </w:t>
      </w:r>
      <w:r>
        <w:t xml:space="preserve">556 </w:t>
      </w:r>
    </w:p>
    <w:p>
      <w:r>
        <w:t xml:space="preserve">683253 </w:t>
      </w:r>
      <w:r>
        <w:t xml:space="preserve">NULL </w:t>
      </w:r>
      <w:r>
        <w:t xml:space="preserve">2022-12-01 00:00:00 </w:t>
      </w:r>
      <w:r>
        <w:t xml:space="preserve">2023-10-10 00:00:00 </w:t>
      </w:r>
      <w:r>
        <w:t xml:space="preserve">2023-08-23 00:00:00 </w:t>
      </w:r>
      <w:r>
        <w:t xml:space="preserve">12 </w:t>
      </w:r>
      <w:r>
        <w:t xml:space="preserve">68 </w:t>
      </w:r>
      <w:r>
        <w:t xml:space="preserve">2 </w:t>
      </w:r>
      <w:r>
        <w:t xml:space="preserve">Retourné </w:t>
      </w:r>
      <w:r>
        <w:t xml:space="preserve">CD6104ZS02 </w:t>
      </w:r>
      <w:r>
        <w:t xml:space="preserve">CD6104ZS02AS11 </w:t>
      </w:r>
      <w:r>
        <w:t xml:space="preserve">LIMANGI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685866 </w:t>
      </w:r>
      <w:r>
        <w:t xml:space="preserve">Organisation Internationale pour les Migrations </w:t>
      </w:r>
      <w:r>
        <w:t xml:space="preserve">OIM </w:t>
      </w:r>
      <w:r>
        <w:t xml:space="preserve">556 </w:t>
      </w:r>
      <w:r>
        <w:t xml:space="preserve">556 </w:t>
      </w:r>
    </w:p>
    <w:p>
      <w:r>
        <w:t xml:space="preserve">683254 </w:t>
      </w:r>
      <w:r>
        <w:t xml:space="preserve">NULL </w:t>
      </w:r>
      <w:r>
        <w:t xml:space="preserve">2023-03-28 00:00:00 </w:t>
      </w:r>
      <w:r>
        <w:t xml:space="preserve">2023-10-10 00:00:00 </w:t>
      </w:r>
      <w:r>
        <w:t xml:space="preserve">2023-08-23 00:00:00 </w:t>
      </w:r>
      <w:r>
        <w:t xml:space="preserve">11 </w:t>
      </w:r>
      <w:r>
        <w:t xml:space="preserve">44 </w:t>
      </w:r>
      <w:r>
        <w:t xml:space="preserve">2 </w:t>
      </w:r>
      <w:r>
        <w:t xml:space="preserve">Retourné </w:t>
      </w:r>
      <w:r>
        <w:t xml:space="preserve">CD6104ZS02 </w:t>
      </w:r>
      <w:r>
        <w:t xml:space="preserve">CD6104ZS02AS11 </w:t>
      </w:r>
      <w:r>
        <w:t xml:space="preserve">LIMANGI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685867 </w:t>
      </w:r>
      <w:r>
        <w:t xml:space="preserve">Organisation Internationale pour les Migrations </w:t>
      </w:r>
      <w:r>
        <w:t xml:space="preserve">OIM </w:t>
      </w:r>
      <w:r>
        <w:t xml:space="preserve">556 </w:t>
      </w:r>
      <w:r>
        <w:t xml:space="preserve">556 </w:t>
      </w:r>
    </w:p>
    <w:p>
      <w:r>
        <w:t xml:space="preserve">683255 </w:t>
      </w:r>
      <w:r>
        <w:t xml:space="preserve">NULL </w:t>
      </w:r>
      <w:r>
        <w:t xml:space="preserve">2022-06-01 00:00:00 </w:t>
      </w:r>
      <w:r>
        <w:t xml:space="preserve">2023-10-10 00:00:00 </w:t>
      </w:r>
      <w:r>
        <w:t xml:space="preserve">2023-08-08 00:00:00 </w:t>
      </w:r>
      <w:r>
        <w:t xml:space="preserve">4 </w:t>
      </w:r>
      <w:r>
        <w:t xml:space="preserve">21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685868 </w:t>
      </w:r>
      <w:r>
        <w:t xml:space="preserve">Organisation Internationale pour les Migrations </w:t>
      </w:r>
      <w:r>
        <w:t xml:space="preserve">OIM </w:t>
      </w:r>
      <w:r>
        <w:t xml:space="preserve">556 </w:t>
      </w:r>
      <w:r>
        <w:t xml:space="preserve">556 </w:t>
      </w:r>
    </w:p>
    <w:p>
      <w:r>
        <w:t xml:space="preserve">683256 </w:t>
      </w:r>
      <w:r>
        <w:t xml:space="preserve">NULL </w:t>
      </w:r>
      <w:r>
        <w:t xml:space="preserve">2022-09-01 00:00:00 </w:t>
      </w:r>
      <w:r>
        <w:t xml:space="preserve">2023-10-10 00:00:00 </w:t>
      </w:r>
      <w:r>
        <w:t xml:space="preserve">2023-08-08 00:00:00 </w:t>
      </w:r>
      <w:r>
        <w:t xml:space="preserve">12 </w:t>
      </w:r>
      <w:r>
        <w:t xml:space="preserve">63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685869 </w:t>
      </w:r>
      <w:r>
        <w:t xml:space="preserve">Organisation Internationale pour les Migrations </w:t>
      </w:r>
      <w:r>
        <w:t xml:space="preserve">OIM </w:t>
      </w:r>
      <w:r>
        <w:t xml:space="preserve">556 </w:t>
      </w:r>
      <w:r>
        <w:t xml:space="preserve">556 </w:t>
      </w:r>
    </w:p>
    <w:p>
      <w:r>
        <w:t xml:space="preserve">683257 </w:t>
      </w:r>
      <w:r>
        <w:t xml:space="preserve">NULL </w:t>
      </w:r>
      <w:r>
        <w:t xml:space="preserve">2022-12-01 00:00:00 </w:t>
      </w:r>
      <w:r>
        <w:t xml:space="preserve">2023-10-10 00:00:00 </w:t>
      </w:r>
      <w:r>
        <w:t xml:space="preserve">2023-08-08 00:00:00 </w:t>
      </w:r>
      <w:r>
        <w:t xml:space="preserve">10 </w:t>
      </w:r>
      <w:r>
        <w:t xml:space="preserve">52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685870 </w:t>
      </w:r>
      <w:r>
        <w:t xml:space="preserve">Organisation Internationale pour les Migrations </w:t>
      </w:r>
      <w:r>
        <w:t xml:space="preserve">OIM </w:t>
      </w:r>
      <w:r>
        <w:t xml:space="preserve">556 </w:t>
      </w:r>
      <w:r>
        <w:t xml:space="preserve">556 </w:t>
      </w:r>
    </w:p>
    <w:p>
      <w:r>
        <w:t xml:space="preserve">683258 </w:t>
      </w:r>
      <w:r>
        <w:t xml:space="preserve">NULL </w:t>
      </w:r>
      <w:r>
        <w:t xml:space="preserve">2023-05-04 00:00:00 </w:t>
      </w:r>
      <w:r>
        <w:t xml:space="preserve">2023-10-10 00:00:00 </w:t>
      </w:r>
      <w:r>
        <w:t xml:space="preserve">2023-08-08 00:00:00 </w:t>
      </w:r>
      <w:r>
        <w:t xml:space="preserve">18 </w:t>
      </w:r>
      <w:r>
        <w:t xml:space="preserve">108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685871 </w:t>
      </w:r>
      <w:r>
        <w:t xml:space="preserve">Organisation Internationale pour les Migrations </w:t>
      </w:r>
      <w:r>
        <w:t xml:space="preserve">OIM </w:t>
      </w:r>
      <w:r>
        <w:t xml:space="preserve">556 </w:t>
      </w:r>
      <w:r>
        <w:t xml:space="preserve">556 </w:t>
      </w:r>
    </w:p>
    <w:p>
      <w:r>
        <w:t xml:space="preserve">683259 </w:t>
      </w:r>
      <w:r>
        <w:t xml:space="preserve">NULL </w:t>
      </w:r>
      <w:r>
        <w:t xml:space="preserve">2022-06-01 00:00:00 </w:t>
      </w:r>
      <w:r>
        <w:t xml:space="preserve">2023-10-10 00:00:00 </w:t>
      </w:r>
      <w:r>
        <w:t xml:space="preserve">2023-08-08 00:00:00 </w:t>
      </w:r>
      <w:r>
        <w:t xml:space="preserve">1 </w:t>
      </w:r>
      <w:r>
        <w:t xml:space="preserve">6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685872 </w:t>
      </w:r>
      <w:r>
        <w:t xml:space="preserve">Organisation Internationale pour les Migrations </w:t>
      </w:r>
      <w:r>
        <w:t xml:space="preserve">OIM </w:t>
      </w:r>
      <w:r>
        <w:t xml:space="preserve">556 </w:t>
      </w:r>
      <w:r>
        <w:t xml:space="preserve">556 </w:t>
      </w:r>
    </w:p>
    <w:p>
      <w:r>
        <w:t xml:space="preserve">683260 </w:t>
      </w:r>
      <w:r>
        <w:t xml:space="preserve">NULL </w:t>
      </w:r>
      <w:r>
        <w:t xml:space="preserve">2022-09-01 00:00:00 </w:t>
      </w:r>
      <w:r>
        <w:t xml:space="preserve">2023-10-10 00:00:00 </w:t>
      </w:r>
      <w:r>
        <w:t xml:space="preserve">2023-08-08 00:00:00 </w:t>
      </w:r>
      <w:r>
        <w:t xml:space="preserve">4 </w:t>
      </w:r>
      <w:r>
        <w:t xml:space="preserve">23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685873 </w:t>
      </w:r>
      <w:r>
        <w:t xml:space="preserve">Organisation Internationale pour les Migrations </w:t>
      </w:r>
      <w:r>
        <w:t xml:space="preserve">OIM </w:t>
      </w:r>
      <w:r>
        <w:t xml:space="preserve">556 </w:t>
      </w:r>
      <w:r>
        <w:t xml:space="preserve">556 </w:t>
      </w:r>
    </w:p>
    <w:p>
      <w:r>
        <w:t xml:space="preserve">683261 </w:t>
      </w:r>
      <w:r>
        <w:t xml:space="preserve">NULL </w:t>
      </w:r>
      <w:r>
        <w:t xml:space="preserve">2022-12-01 00:00:00 </w:t>
      </w:r>
      <w:r>
        <w:t xml:space="preserve">2023-10-10 00:00:00 </w:t>
      </w:r>
      <w:r>
        <w:t xml:space="preserve">2023-08-08 00:00:00 </w:t>
      </w:r>
      <w:r>
        <w:t xml:space="preserve">11 </w:t>
      </w:r>
      <w:r>
        <w:t xml:space="preserve">62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685874 </w:t>
      </w:r>
      <w:r>
        <w:t xml:space="preserve">Organisation Internationale pour les Migrations </w:t>
      </w:r>
      <w:r>
        <w:t xml:space="preserve">OIM </w:t>
      </w:r>
      <w:r>
        <w:t xml:space="preserve">556 </w:t>
      </w:r>
      <w:r>
        <w:t xml:space="preserve">556 </w:t>
      </w:r>
    </w:p>
    <w:p>
      <w:r>
        <w:t xml:space="preserve">683262 </w:t>
      </w:r>
      <w:r>
        <w:t xml:space="preserve">NULL </w:t>
      </w:r>
      <w:r>
        <w:t xml:space="preserve">2023-05-04 00:00:00 </w:t>
      </w:r>
      <w:r>
        <w:t xml:space="preserve">2023-10-10 00:00:00 </w:t>
      </w:r>
      <w:r>
        <w:t xml:space="preserve">2023-08-08 00:00:00 </w:t>
      </w:r>
      <w:r>
        <w:t xml:space="preserve">1 </w:t>
      </w:r>
      <w:r>
        <w:t xml:space="preserve">8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685875 </w:t>
      </w:r>
      <w:r>
        <w:t xml:space="preserve">Organisation Internationale pour les Migrations </w:t>
      </w:r>
      <w:r>
        <w:t xml:space="preserve">OIM </w:t>
      </w:r>
      <w:r>
        <w:t xml:space="preserve">556 </w:t>
      </w:r>
      <w:r>
        <w:t xml:space="preserve">556 </w:t>
      </w:r>
    </w:p>
    <w:p>
      <w:r>
        <w:t xml:space="preserve">683263 </w:t>
      </w:r>
      <w:r>
        <w:t xml:space="preserve">NULL </w:t>
      </w:r>
      <w:r>
        <w:t xml:space="preserve">2022-09-01 00:00:00 </w:t>
      </w:r>
      <w:r>
        <w:t xml:space="preserve">2023-10-10 00:00:00 </w:t>
      </w:r>
      <w:r>
        <w:t xml:space="preserve">2023-08-08 00:00:00 </w:t>
      </w:r>
      <w:r>
        <w:t xml:space="preserve">3 </w:t>
      </w:r>
      <w:r>
        <w:t xml:space="preserve">13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685876 </w:t>
      </w:r>
      <w:r>
        <w:t xml:space="preserve">Organisation Internationale pour les Migrations </w:t>
      </w:r>
      <w:r>
        <w:t xml:space="preserve">OIM </w:t>
      </w:r>
      <w:r>
        <w:t xml:space="preserve">556 </w:t>
      </w:r>
      <w:r>
        <w:t xml:space="preserve">556 </w:t>
      </w:r>
    </w:p>
    <w:p>
      <w:r>
        <w:t xml:space="preserve">683264 </w:t>
      </w:r>
      <w:r>
        <w:t xml:space="preserve">NULL </w:t>
      </w:r>
      <w:r>
        <w:t xml:space="preserve">2022-12-01 00:00:00 </w:t>
      </w:r>
      <w:r>
        <w:t xml:space="preserve">2023-10-10 00:00:00 </w:t>
      </w:r>
      <w:r>
        <w:t xml:space="preserve">2023-08-08 00:00:00 </w:t>
      </w:r>
      <w:r>
        <w:t xml:space="preserve">17 </w:t>
      </w:r>
      <w:r>
        <w:t xml:space="preserve">72 </w:t>
      </w:r>
      <w:r>
        <w:t xml:space="preserve">2 </w:t>
      </w:r>
      <w:r>
        <w:t xml:space="preserve">Retourné </w:t>
      </w:r>
      <w:r>
        <w:t xml:space="preserve">CD6104ZS02 </w:t>
      </w:r>
      <w:r>
        <w:t xml:space="preserve">CD6104ZS02AS12 </w:t>
      </w:r>
      <w:r>
        <w:t xml:space="preserve">LUBONGA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685877 </w:t>
      </w:r>
      <w:r>
        <w:t xml:space="preserve">Organisation Internationale pour les Migrations </w:t>
      </w:r>
      <w:r>
        <w:t xml:space="preserve">OIM </w:t>
      </w:r>
      <w:r>
        <w:t xml:space="preserve">556 </w:t>
      </w:r>
      <w:r>
        <w:t xml:space="preserve">556 </w:t>
      </w:r>
    </w:p>
    <w:p>
      <w:r>
        <w:t xml:space="preserve">683265 </w:t>
      </w:r>
      <w:r>
        <w:t xml:space="preserve">NULL </w:t>
      </w:r>
      <w:r>
        <w:t xml:space="preserve">2023-03-28 00:00:00 </w:t>
      </w:r>
      <w:r>
        <w:t xml:space="preserve">2023-10-10 00:00:00 </w:t>
      </w:r>
      <w:r>
        <w:t xml:space="preserve">2023-08-18 00:00:00 </w:t>
      </w:r>
      <w:r>
        <w:t xml:space="preserve">8 </w:t>
      </w:r>
      <w:r>
        <w:t xml:space="preserve">30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685878 </w:t>
      </w:r>
      <w:r>
        <w:t xml:space="preserve">Organisation Internationale pour les Migrations </w:t>
      </w:r>
      <w:r>
        <w:t xml:space="preserve">OIM </w:t>
      </w:r>
      <w:r>
        <w:t xml:space="preserve">556 </w:t>
      </w:r>
      <w:r>
        <w:t xml:space="preserve">556 </w:t>
      </w:r>
    </w:p>
    <w:p>
      <w:r>
        <w:t xml:space="preserve">683266 </w:t>
      </w:r>
      <w:r>
        <w:t xml:space="preserve">NULL </w:t>
      </w:r>
      <w:r>
        <w:t xml:space="preserve">2023-05-04 00:00:00 </w:t>
      </w:r>
      <w:r>
        <w:t xml:space="preserve">2023-10-10 00:00:00 </w:t>
      </w:r>
      <w:r>
        <w:t xml:space="preserve">2023-08-18 00:00:00 </w:t>
      </w:r>
      <w:r>
        <w:t xml:space="preserve">18 </w:t>
      </w:r>
      <w:r>
        <w:t xml:space="preserve">68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685879 </w:t>
      </w:r>
      <w:r>
        <w:t xml:space="preserve">Organisation Internationale pour les Migrations </w:t>
      </w:r>
      <w:r>
        <w:t xml:space="preserve">OIM </w:t>
      </w:r>
      <w:r>
        <w:t xml:space="preserve">556 </w:t>
      </w:r>
      <w:r>
        <w:t xml:space="preserve">556 </w:t>
      </w:r>
    </w:p>
    <w:p>
      <w:r>
        <w:t xml:space="preserve">683267 </w:t>
      </w:r>
      <w:r>
        <w:t xml:space="preserve">NULL </w:t>
      </w:r>
      <w:r>
        <w:t xml:space="preserve">2023-09-30 00:00:00 </w:t>
      </w:r>
      <w:r>
        <w:t xml:space="preserve">2023-10-10 00:00:00 </w:t>
      </w:r>
      <w:r>
        <w:t xml:space="preserve">2023-08-18 00:00:00 </w:t>
      </w:r>
      <w:r>
        <w:t xml:space="preserve">7 </w:t>
      </w:r>
      <w:r>
        <w:t xml:space="preserve">26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685880 </w:t>
      </w:r>
      <w:r>
        <w:t xml:space="preserve">Organisation Internationale pour les Migrations </w:t>
      </w:r>
      <w:r>
        <w:t xml:space="preserve">OIM </w:t>
      </w:r>
      <w:r>
        <w:t xml:space="preserve">556 </w:t>
      </w:r>
      <w:r>
        <w:t xml:space="preserve">556 </w:t>
      </w:r>
    </w:p>
    <w:p>
      <w:r>
        <w:t xml:space="preserve">683268 </w:t>
      </w:r>
      <w:r>
        <w:t xml:space="preserve">NULL </w:t>
      </w:r>
      <w:r>
        <w:t xml:space="preserve">2022-06-01 00:00:00 </w:t>
      </w:r>
      <w:r>
        <w:t xml:space="preserve">2023-10-10 00:00:00 </w:t>
      </w:r>
      <w:r>
        <w:t xml:space="preserve">2023-08-23 00:00:00 </w:t>
      </w:r>
      <w:r>
        <w:t xml:space="preserve">57 </w:t>
      </w:r>
      <w:r>
        <w:t xml:space="preserve">391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685881 </w:t>
      </w:r>
      <w:r>
        <w:t xml:space="preserve">Organisation Internationale pour les Migrations </w:t>
      </w:r>
      <w:r>
        <w:t xml:space="preserve">OIM </w:t>
      </w:r>
      <w:r>
        <w:t xml:space="preserve">556 </w:t>
      </w:r>
      <w:r>
        <w:t xml:space="preserve">556 </w:t>
      </w:r>
    </w:p>
    <w:p>
      <w:r>
        <w:t xml:space="preserve">683269 </w:t>
      </w:r>
      <w:r>
        <w:t xml:space="preserve">NULL </w:t>
      </w:r>
      <w:r>
        <w:t xml:space="preserve">2023-03-28 00:00:00 </w:t>
      </w:r>
      <w:r>
        <w:t xml:space="preserve">2023-10-10 00:00:00 </w:t>
      </w:r>
      <w:r>
        <w:t xml:space="preserve">2023-08-23 00:00:00 </w:t>
      </w:r>
      <w:r>
        <w:t xml:space="preserve">2 </w:t>
      </w:r>
      <w:r>
        <w:t xml:space="preserve">11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685882 </w:t>
      </w:r>
      <w:r>
        <w:t xml:space="preserve">Organisation Internationale pour les Migrations </w:t>
      </w:r>
      <w:r>
        <w:t xml:space="preserve">OIM </w:t>
      </w:r>
      <w:r>
        <w:t xml:space="preserve">556 </w:t>
      </w:r>
      <w:r>
        <w:t xml:space="preserve">556 </w:t>
      </w:r>
    </w:p>
    <w:p>
      <w:r>
        <w:t xml:space="preserve">683270 </w:t>
      </w:r>
      <w:r>
        <w:t xml:space="preserve">NULL </w:t>
      </w:r>
      <w:r>
        <w:t xml:space="preserve">2023-05-04 00:00:00 </w:t>
      </w:r>
      <w:r>
        <w:t xml:space="preserve">2023-10-10 00:00:00 </w:t>
      </w:r>
      <w:r>
        <w:t xml:space="preserve">2023-08-23 00:00:00 </w:t>
      </w:r>
      <w:r>
        <w:t xml:space="preserve">5 </w:t>
      </w:r>
      <w:r>
        <w:t xml:space="preserve">26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685883 </w:t>
      </w:r>
      <w:r>
        <w:t xml:space="preserve">Organisation Internationale pour les Migrations </w:t>
      </w:r>
      <w:r>
        <w:t xml:space="preserve">OIM </w:t>
      </w:r>
      <w:r>
        <w:t xml:space="preserve">556 </w:t>
      </w:r>
      <w:r>
        <w:t xml:space="preserve">556 </w:t>
      </w:r>
    </w:p>
    <w:p>
      <w:r>
        <w:t xml:space="preserve">683271 </w:t>
      </w:r>
      <w:r>
        <w:t xml:space="preserve">NULL </w:t>
      </w:r>
      <w:r>
        <w:t xml:space="preserve">2023-09-30 00:00:00 </w:t>
      </w:r>
      <w:r>
        <w:t xml:space="preserve">2023-10-10 00:00:00 </w:t>
      </w:r>
      <w:r>
        <w:t xml:space="preserve">2023-08-23 00:00:00 </w:t>
      </w:r>
      <w:r>
        <w:t xml:space="preserve">9 </w:t>
      </w:r>
      <w:r>
        <w:t xml:space="preserve">47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685884 </w:t>
      </w:r>
      <w:r>
        <w:t xml:space="preserve">Organisation Internationale pour les Migrations </w:t>
      </w:r>
      <w:r>
        <w:t xml:space="preserve">OIM </w:t>
      </w:r>
      <w:r>
        <w:t xml:space="preserve">556 </w:t>
      </w:r>
      <w:r>
        <w:t xml:space="preserve">556 </w:t>
      </w:r>
    </w:p>
    <w:p>
      <w:r>
        <w:t xml:space="preserve">683272 </w:t>
      </w:r>
      <w:r>
        <w:t xml:space="preserve">NULL </w:t>
      </w:r>
      <w:r>
        <w:t xml:space="preserve">2022-06-01 00:00:00 </w:t>
      </w:r>
      <w:r>
        <w:t xml:space="preserve">2023-10-10 00:00:00 </w:t>
      </w:r>
      <w:r>
        <w:t xml:space="preserve">2023-08-18 00:00:00 </w:t>
      </w:r>
      <w:r>
        <w:t xml:space="preserve">4 </w:t>
      </w:r>
      <w:r>
        <w:t xml:space="preserve">21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685885 </w:t>
      </w:r>
      <w:r>
        <w:t xml:space="preserve">Organisation Internationale pour les Migrations </w:t>
      </w:r>
      <w:r>
        <w:t xml:space="preserve">OIM </w:t>
      </w:r>
      <w:r>
        <w:t xml:space="preserve">556 </w:t>
      </w:r>
      <w:r>
        <w:t xml:space="preserve">556 </w:t>
      </w:r>
    </w:p>
    <w:p>
      <w:r>
        <w:t xml:space="preserve">683273 </w:t>
      </w:r>
      <w:r>
        <w:t xml:space="preserve">NULL </w:t>
      </w:r>
      <w:r>
        <w:t xml:space="preserve">2022-09-01 00:00:00 </w:t>
      </w:r>
      <w:r>
        <w:t xml:space="preserve">2023-10-10 00:00:00 </w:t>
      </w:r>
      <w:r>
        <w:t xml:space="preserve">2023-08-18 00:00:00 </w:t>
      </w:r>
      <w:r>
        <w:t xml:space="preserve">2 </w:t>
      </w:r>
      <w:r>
        <w:t xml:space="preserve">10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685886 </w:t>
      </w:r>
      <w:r>
        <w:t xml:space="preserve">Organisation Internationale pour les Migrations </w:t>
      </w:r>
      <w:r>
        <w:t xml:space="preserve">OIM </w:t>
      </w:r>
      <w:r>
        <w:t xml:space="preserve">556 </w:t>
      </w:r>
      <w:r>
        <w:t xml:space="preserve">556 </w:t>
      </w:r>
    </w:p>
    <w:p>
      <w:r>
        <w:t xml:space="preserve">683274 </w:t>
      </w:r>
      <w:r>
        <w:t xml:space="preserve">NULL </w:t>
      </w:r>
      <w:r>
        <w:t xml:space="preserve">2023-03-28 00:00:00 </w:t>
      </w:r>
      <w:r>
        <w:t xml:space="preserve">2023-10-10 00:00:00 </w:t>
      </w:r>
      <w:r>
        <w:t xml:space="preserve">2023-08-18 00:00:00 </w:t>
      </w:r>
      <w:r>
        <w:t xml:space="preserve">4 </w:t>
      </w:r>
      <w:r>
        <w:t xml:space="preserve">14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685887 </w:t>
      </w:r>
      <w:r>
        <w:t xml:space="preserve">Organisation Internationale pour les Migrations </w:t>
      </w:r>
      <w:r>
        <w:t xml:space="preserve">OIM </w:t>
      </w:r>
      <w:r>
        <w:t xml:space="preserve">556 </w:t>
      </w:r>
      <w:r>
        <w:t xml:space="preserve">556 </w:t>
      </w:r>
    </w:p>
    <w:p>
      <w:r>
        <w:t xml:space="preserve">683275 </w:t>
      </w:r>
      <w:r>
        <w:t xml:space="preserve">NULL </w:t>
      </w:r>
      <w:r>
        <w:t xml:space="preserve">2023-05-04 00:00:00 </w:t>
      </w:r>
      <w:r>
        <w:t xml:space="preserve">2023-10-10 00:00:00 </w:t>
      </w:r>
      <w:r>
        <w:t xml:space="preserve">2023-08-18 00:00:00 </w:t>
      </w:r>
      <w:r>
        <w:t xml:space="preserve">2 </w:t>
      </w:r>
      <w:r>
        <w:t xml:space="preserve">8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685888 </w:t>
      </w:r>
      <w:r>
        <w:t xml:space="preserve">Organisation Internationale pour les Migrations </w:t>
      </w:r>
      <w:r>
        <w:t xml:space="preserve">OIM </w:t>
      </w:r>
      <w:r>
        <w:t xml:space="preserve">556 </w:t>
      </w:r>
      <w:r>
        <w:t xml:space="preserve">556 </w:t>
      </w:r>
    </w:p>
    <w:p>
      <w:r>
        <w:t xml:space="preserve">683276 </w:t>
      </w:r>
      <w:r>
        <w:t xml:space="preserve">NULL </w:t>
      </w:r>
      <w:r>
        <w:t xml:space="preserve">2023-09-30 00:00:00 </w:t>
      </w:r>
      <w:r>
        <w:t xml:space="preserve">2023-10-10 00:00:00 </w:t>
      </w:r>
      <w:r>
        <w:t xml:space="preserve">2023-08-18 00:00:00 </w:t>
      </w:r>
      <w:r>
        <w:t xml:space="preserve">6 </w:t>
      </w:r>
      <w:r>
        <w:t xml:space="preserve">23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685889 </w:t>
      </w:r>
      <w:r>
        <w:t xml:space="preserve">Organisation Internationale pour les Migrations </w:t>
      </w:r>
      <w:r>
        <w:t xml:space="preserve">OIM </w:t>
      </w:r>
      <w:r>
        <w:t xml:space="preserve">556 </w:t>
      </w:r>
      <w:r>
        <w:t xml:space="preserve">556 </w:t>
      </w:r>
    </w:p>
    <w:p>
      <w:r>
        <w:t xml:space="preserve">683277 </w:t>
      </w:r>
      <w:r>
        <w:t xml:space="preserve">NULL </w:t>
      </w:r>
      <w:r>
        <w:t xml:space="preserve">2022-06-01 00:00:00 </w:t>
      </w:r>
      <w:r>
        <w:t xml:space="preserve">2023-10-10 00:00:00 </w:t>
      </w:r>
      <w:r>
        <w:t xml:space="preserve">2023-08-23 00:00:00 </w:t>
      </w:r>
      <w:r>
        <w:t xml:space="preserve">3 </w:t>
      </w:r>
      <w:r>
        <w:t xml:space="preserve">16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685890 </w:t>
      </w:r>
      <w:r>
        <w:t xml:space="preserve">Organisation Internationale pour les Migrations </w:t>
      </w:r>
      <w:r>
        <w:t xml:space="preserve">OIM </w:t>
      </w:r>
      <w:r>
        <w:t xml:space="preserve">556 </w:t>
      </w:r>
      <w:r>
        <w:t xml:space="preserve">556 </w:t>
      </w:r>
    </w:p>
    <w:p>
      <w:r>
        <w:t xml:space="preserve">683278 </w:t>
      </w:r>
      <w:r>
        <w:t xml:space="preserve">NULL </w:t>
      </w:r>
      <w:r>
        <w:t xml:space="preserve">2022-09-01 00:00:00 </w:t>
      </w:r>
      <w:r>
        <w:t xml:space="preserve">2023-10-10 00:00:00 </w:t>
      </w:r>
      <w:r>
        <w:t xml:space="preserve">2023-08-23 00:00:00 </w:t>
      </w:r>
      <w:r>
        <w:t xml:space="preserve">1 </w:t>
      </w:r>
      <w:r>
        <w:t xml:space="preserve">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685891 </w:t>
      </w:r>
      <w:r>
        <w:t xml:space="preserve">Organisation Internationale pour les Migrations </w:t>
      </w:r>
      <w:r>
        <w:t xml:space="preserve">OIM </w:t>
      </w:r>
      <w:r>
        <w:t xml:space="preserve">556 </w:t>
      </w:r>
      <w:r>
        <w:t xml:space="preserve">556 </w:t>
      </w:r>
    </w:p>
    <w:p>
      <w:r>
        <w:t xml:space="preserve">683279 </w:t>
      </w:r>
      <w:r>
        <w:t xml:space="preserve">NULL </w:t>
      </w:r>
      <w:r>
        <w:t xml:space="preserve">2023-03-28 00:00:00 </w:t>
      </w:r>
      <w:r>
        <w:t xml:space="preserve">2023-10-10 00:00:00 </w:t>
      </w:r>
      <w:r>
        <w:t xml:space="preserve">2023-08-23 00:00:00 </w:t>
      </w:r>
      <w:r>
        <w:t xml:space="preserve">3 </w:t>
      </w:r>
      <w:r>
        <w:t xml:space="preserve">16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685892 </w:t>
      </w:r>
      <w:r>
        <w:t xml:space="preserve">Organisation Internationale pour les Migrations </w:t>
      </w:r>
      <w:r>
        <w:t xml:space="preserve">OIM </w:t>
      </w:r>
      <w:r>
        <w:t xml:space="preserve">556 </w:t>
      </w:r>
      <w:r>
        <w:t xml:space="preserve">556 </w:t>
      </w:r>
    </w:p>
    <w:p>
      <w:r>
        <w:t xml:space="preserve">683280 </w:t>
      </w:r>
      <w:r>
        <w:t xml:space="preserve">NULL </w:t>
      </w:r>
      <w:r>
        <w:t xml:space="preserve">2022-06-01 00:00:00 </w:t>
      </w:r>
      <w:r>
        <w:t xml:space="preserve">2023-10-10 00:00:00 </w:t>
      </w:r>
      <w:r>
        <w:t xml:space="preserve">2023-08-18 00:00:00 </w:t>
      </w:r>
      <w:r>
        <w:t xml:space="preserve">79 </w:t>
      </w:r>
      <w:r>
        <w:t xml:space="preserve">401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685893 </w:t>
      </w:r>
      <w:r>
        <w:t xml:space="preserve">Organisation Internationale pour les Migrations </w:t>
      </w:r>
      <w:r>
        <w:t xml:space="preserve">OIM </w:t>
      </w:r>
      <w:r>
        <w:t xml:space="preserve">556 </w:t>
      </w:r>
      <w:r>
        <w:t xml:space="preserve">556 </w:t>
      </w:r>
    </w:p>
    <w:p>
      <w:r>
        <w:t xml:space="preserve">683281 </w:t>
      </w:r>
      <w:r>
        <w:t xml:space="preserve">NULL </w:t>
      </w:r>
      <w:r>
        <w:t xml:space="preserve">2022-09-01 00:00:00 </w:t>
      </w:r>
      <w:r>
        <w:t xml:space="preserve">2023-10-10 00:00:00 </w:t>
      </w:r>
      <w:r>
        <w:t xml:space="preserve">2023-08-18 00:00:00 </w:t>
      </w:r>
      <w:r>
        <w:t xml:space="preserve">46 </w:t>
      </w:r>
      <w:r>
        <w:t xml:space="preserve">234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685894 </w:t>
      </w:r>
      <w:r>
        <w:t xml:space="preserve">Organisation Internationale pour les Migrations </w:t>
      </w:r>
      <w:r>
        <w:t xml:space="preserve">OIM </w:t>
      </w:r>
      <w:r>
        <w:t xml:space="preserve">556 </w:t>
      </w:r>
      <w:r>
        <w:t xml:space="preserve">556 </w:t>
      </w:r>
    </w:p>
    <w:p>
      <w:r>
        <w:t xml:space="preserve">683282 </w:t>
      </w:r>
      <w:r>
        <w:t xml:space="preserve">NULL </w:t>
      </w:r>
      <w:r>
        <w:t xml:space="preserve">2023-03-28 00:00:00 </w:t>
      </w:r>
      <w:r>
        <w:t xml:space="preserve">2023-10-10 00:00:00 </w:t>
      </w:r>
      <w:r>
        <w:t xml:space="preserve">2023-08-18 00:00:00 </w:t>
      </w:r>
      <w:r>
        <w:t xml:space="preserve">4 </w:t>
      </w:r>
      <w:r>
        <w:t xml:space="preserve">23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685895 </w:t>
      </w:r>
      <w:r>
        <w:t xml:space="preserve">Organisation Internationale pour les Migrations </w:t>
      </w:r>
      <w:r>
        <w:t xml:space="preserve">OIM </w:t>
      </w:r>
      <w:r>
        <w:t xml:space="preserve">556 </w:t>
      </w:r>
      <w:r>
        <w:t xml:space="preserve">556 </w:t>
      </w:r>
    </w:p>
    <w:p>
      <w:r>
        <w:t xml:space="preserve">683283 </w:t>
      </w:r>
      <w:r>
        <w:t xml:space="preserve">NULL </w:t>
      </w:r>
      <w:r>
        <w:t xml:space="preserve">2023-05-04 00:00:00 </w:t>
      </w:r>
      <w:r>
        <w:t xml:space="preserve">2023-10-10 00:00:00 </w:t>
      </w:r>
      <w:r>
        <w:t xml:space="preserve">2023-08-18 00:00:00 </w:t>
      </w:r>
      <w:r>
        <w:t xml:space="preserve">8 </w:t>
      </w:r>
      <w:r>
        <w:t xml:space="preserve">45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685896 </w:t>
      </w:r>
      <w:r>
        <w:t xml:space="preserve">Organisation Internationale pour les Migrations </w:t>
      </w:r>
      <w:r>
        <w:t xml:space="preserve">OIM </w:t>
      </w:r>
      <w:r>
        <w:t xml:space="preserve">556 </w:t>
      </w:r>
      <w:r>
        <w:t xml:space="preserve">556 </w:t>
      </w:r>
    </w:p>
    <w:p>
      <w:r>
        <w:t xml:space="preserve">683284 </w:t>
      </w:r>
      <w:r>
        <w:t xml:space="preserve">NULL </w:t>
      </w:r>
      <w:r>
        <w:t xml:space="preserve">2022-06-01 00:00:00 </w:t>
      </w:r>
      <w:r>
        <w:t xml:space="preserve">2023-10-10 00:00:00 </w:t>
      </w:r>
      <w:r>
        <w:t xml:space="preserve">2023-08-23 00:00:00 </w:t>
      </w:r>
      <w:r>
        <w:t xml:space="preserve">68 </w:t>
      </w:r>
      <w:r>
        <w:t xml:space="preserve">352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685897 </w:t>
      </w:r>
      <w:r>
        <w:t xml:space="preserve">Organisation Internationale pour les Migrations </w:t>
      </w:r>
      <w:r>
        <w:t xml:space="preserve">OIM </w:t>
      </w:r>
      <w:r>
        <w:t xml:space="preserve">556 </w:t>
      </w:r>
      <w:r>
        <w:t xml:space="preserve">556 </w:t>
      </w:r>
    </w:p>
    <w:p>
      <w:r>
        <w:t xml:space="preserve">683285 </w:t>
      </w:r>
      <w:r>
        <w:t xml:space="preserve">NULL </w:t>
      </w:r>
      <w:r>
        <w:t xml:space="preserve">2022-09-01 00:00:00 </w:t>
      </w:r>
      <w:r>
        <w:t xml:space="preserve">2023-10-10 00:00:00 </w:t>
      </w:r>
      <w:r>
        <w:t xml:space="preserve">2023-08-23 00:00:00 </w:t>
      </w:r>
      <w:r>
        <w:t xml:space="preserve">4 </w:t>
      </w:r>
      <w:r>
        <w:t xml:space="preserve">21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685898 </w:t>
      </w:r>
      <w:r>
        <w:t xml:space="preserve">Organisation Internationale pour les Migrations </w:t>
      </w:r>
      <w:r>
        <w:t xml:space="preserve">OIM </w:t>
      </w:r>
      <w:r>
        <w:t xml:space="preserve">556 </w:t>
      </w:r>
      <w:r>
        <w:t xml:space="preserve">556 </w:t>
      </w:r>
    </w:p>
    <w:p>
      <w:r>
        <w:t xml:space="preserve">683286 </w:t>
      </w:r>
      <w:r>
        <w:t xml:space="preserve">NULL </w:t>
      </w:r>
      <w:r>
        <w:t xml:space="preserve">2023-03-28 00:00:00 </w:t>
      </w:r>
      <w:r>
        <w:t xml:space="preserve">2023-10-10 00:00:00 </w:t>
      </w:r>
      <w:r>
        <w:t xml:space="preserve">2023-08-23 00:00:00 </w:t>
      </w:r>
      <w:r>
        <w:t xml:space="preserve">7 </w:t>
      </w:r>
      <w:r>
        <w:t xml:space="preserve">31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685899 </w:t>
      </w:r>
      <w:r>
        <w:t xml:space="preserve">Organisation Internationale pour les Migrations </w:t>
      </w:r>
      <w:r>
        <w:t xml:space="preserve">OIM </w:t>
      </w:r>
      <w:r>
        <w:t xml:space="preserve">556 </w:t>
      </w:r>
      <w:r>
        <w:t xml:space="preserve">556 </w:t>
      </w:r>
    </w:p>
    <w:p>
      <w:r>
        <w:t xml:space="preserve">683287 </w:t>
      </w:r>
      <w:r>
        <w:t xml:space="preserve">NULL </w:t>
      </w:r>
      <w:r>
        <w:t xml:space="preserve">2023-09-30 00:00:00 </w:t>
      </w:r>
      <w:r>
        <w:t xml:space="preserve">2023-10-10 00:00:00 </w:t>
      </w:r>
      <w:r>
        <w:t xml:space="preserve">2023-08-23 00:00:00 </w:t>
      </w:r>
      <w:r>
        <w:t xml:space="preserve">12 </w:t>
      </w:r>
      <w:r>
        <w:t xml:space="preserve">53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685900 </w:t>
      </w:r>
      <w:r>
        <w:t xml:space="preserve">Organisation Internationale pour les Migrations </w:t>
      </w:r>
      <w:r>
        <w:t xml:space="preserve">OIM </w:t>
      </w:r>
      <w:r>
        <w:t xml:space="preserve">556 </w:t>
      </w:r>
      <w:r>
        <w:t xml:space="preserve">556 </w:t>
      </w:r>
    </w:p>
    <w:p>
      <w:r>
        <w:t xml:space="preserve">683288 </w:t>
      </w:r>
      <w:r>
        <w:t xml:space="preserve">NULL </w:t>
      </w:r>
      <w:r>
        <w:t xml:space="preserve">2022-06-01 00:00:00 </w:t>
      </w:r>
      <w:r>
        <w:t xml:space="preserve">2023-10-10 00:00:00 </w:t>
      </w:r>
      <w:r>
        <w:t xml:space="preserve">2023-08-23 00:00:00 </w:t>
      </w:r>
      <w:r>
        <w:t xml:space="preserve">29 </w:t>
      </w:r>
      <w:r>
        <w:t xml:space="preserve">146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685901 </w:t>
      </w:r>
      <w:r>
        <w:t xml:space="preserve">Organisation Internationale pour les Migrations </w:t>
      </w:r>
      <w:r>
        <w:t xml:space="preserve">OIM </w:t>
      </w:r>
      <w:r>
        <w:t xml:space="preserve">556 </w:t>
      </w:r>
      <w:r>
        <w:t xml:space="preserve">556 </w:t>
      </w:r>
    </w:p>
    <w:p>
      <w:r>
        <w:t xml:space="preserve">683289 </w:t>
      </w:r>
      <w:r>
        <w:t xml:space="preserve">NULL </w:t>
      </w:r>
      <w:r>
        <w:t xml:space="preserve">2022-09-01 00:00:00 </w:t>
      </w:r>
      <w:r>
        <w:t xml:space="preserve">2023-10-10 00:00:00 </w:t>
      </w:r>
      <w:r>
        <w:t xml:space="preserve">2023-08-23 00:00:00 </w:t>
      </w:r>
      <w:r>
        <w:t xml:space="preserve">11 </w:t>
      </w:r>
      <w:r>
        <w:t xml:space="preserve">56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685902 </w:t>
      </w:r>
      <w:r>
        <w:t xml:space="preserve">Organisation Internationale pour les Migrations </w:t>
      </w:r>
      <w:r>
        <w:t xml:space="preserve">OIM </w:t>
      </w:r>
      <w:r>
        <w:t xml:space="preserve">556 </w:t>
      </w:r>
      <w:r>
        <w:t xml:space="preserve">556 </w:t>
      </w:r>
    </w:p>
    <w:p>
      <w:r>
        <w:t xml:space="preserve">683290 </w:t>
      </w:r>
      <w:r>
        <w:t xml:space="preserve">NULL </w:t>
      </w:r>
      <w:r>
        <w:t xml:space="preserve">2023-03-28 00:00:00 </w:t>
      </w:r>
      <w:r>
        <w:t xml:space="preserve">2023-10-10 00:00:00 </w:t>
      </w:r>
      <w:r>
        <w:t xml:space="preserve">2023-08-23 00:00:00 </w:t>
      </w:r>
      <w:r>
        <w:t xml:space="preserve">2 </w:t>
      </w:r>
      <w:r>
        <w:t xml:space="preserve">13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685903 </w:t>
      </w:r>
      <w:r>
        <w:t xml:space="preserve">Organisation Internationale pour les Migrations </w:t>
      </w:r>
      <w:r>
        <w:t xml:space="preserve">OIM </w:t>
      </w:r>
      <w:r>
        <w:t xml:space="preserve">556 </w:t>
      </w:r>
      <w:r>
        <w:t xml:space="preserve">556 </w:t>
      </w:r>
    </w:p>
    <w:p>
      <w:r>
        <w:t xml:space="preserve">683291 </w:t>
      </w:r>
      <w:r>
        <w:t xml:space="preserve">NULL </w:t>
      </w:r>
      <w:r>
        <w:t xml:space="preserve">2023-05-04 00:00:00 </w:t>
      </w:r>
      <w:r>
        <w:t xml:space="preserve">2023-10-10 00:00:00 </w:t>
      </w:r>
      <w:r>
        <w:t xml:space="preserve">2023-08-23 00:00:00 </w:t>
      </w:r>
      <w:r>
        <w:t xml:space="preserve">21 </w:t>
      </w:r>
      <w:r>
        <w:t xml:space="preserve">135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685904 </w:t>
      </w:r>
      <w:r>
        <w:t xml:space="preserve">Organisation Internationale pour les Migrations </w:t>
      </w:r>
      <w:r>
        <w:t xml:space="preserve">OIM </w:t>
      </w:r>
      <w:r>
        <w:t xml:space="preserve">556 </w:t>
      </w:r>
      <w:r>
        <w:t xml:space="preserve">556 </w:t>
      </w:r>
    </w:p>
    <w:p>
      <w:r>
        <w:t xml:space="preserve">683292 </w:t>
      </w:r>
      <w:r>
        <w:t xml:space="preserve">NULL </w:t>
      </w:r>
      <w:r>
        <w:t xml:space="preserve">2023-09-30 00:00:00 </w:t>
      </w:r>
      <w:r>
        <w:t xml:space="preserve">2023-10-10 00:00:00 </w:t>
      </w:r>
      <w:r>
        <w:t xml:space="preserve">2023-08-23 00:00:00 </w:t>
      </w:r>
      <w:r>
        <w:t xml:space="preserve">5 </w:t>
      </w:r>
      <w:r>
        <w:t xml:space="preserve">32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685905 </w:t>
      </w:r>
      <w:r>
        <w:t xml:space="preserve">Organisation Internationale pour les Migrations </w:t>
      </w:r>
      <w:r>
        <w:t xml:space="preserve">OIM </w:t>
      </w:r>
      <w:r>
        <w:t xml:space="preserve">556 </w:t>
      </w:r>
      <w:r>
        <w:t xml:space="preserve">556 </w:t>
      </w:r>
    </w:p>
    <w:p>
      <w:r>
        <w:t xml:space="preserve">683293 </w:t>
      </w:r>
      <w:r>
        <w:t xml:space="preserve">NULL </w:t>
      </w:r>
      <w:r>
        <w:t xml:space="preserve">2022-06-01 00:00:00 </w:t>
      </w:r>
      <w:r>
        <w:t xml:space="preserve">2023-10-10 00:00:00 </w:t>
      </w:r>
      <w:r>
        <w:t xml:space="preserve">2023-08-18 00:00:00 </w:t>
      </w:r>
      <w:r>
        <w:t xml:space="preserve">38 </w:t>
      </w:r>
      <w:r>
        <w:t xml:space="preserve">211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685906 </w:t>
      </w:r>
      <w:r>
        <w:t xml:space="preserve">Organisation Internationale pour les Migrations </w:t>
      </w:r>
      <w:r>
        <w:t xml:space="preserve">OIM </w:t>
      </w:r>
      <w:r>
        <w:t xml:space="preserve">556 </w:t>
      </w:r>
      <w:r>
        <w:t xml:space="preserve">556 </w:t>
      </w:r>
    </w:p>
    <w:p>
      <w:r>
        <w:t xml:space="preserve">683294 </w:t>
      </w:r>
      <w:r>
        <w:t xml:space="preserve">NULL </w:t>
      </w:r>
      <w:r>
        <w:t xml:space="preserve">2023-03-28 00:00:00 </w:t>
      </w:r>
      <w:r>
        <w:t xml:space="preserve">2023-10-10 00:00:00 </w:t>
      </w:r>
      <w:r>
        <w:t xml:space="preserve">2023-08-18 00:00:00 </w:t>
      </w:r>
      <w:r>
        <w:t xml:space="preserve">3 </w:t>
      </w:r>
      <w:r>
        <w:t xml:space="preserve">13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685907 </w:t>
      </w:r>
      <w:r>
        <w:t xml:space="preserve">Organisation Internationale pour les Migrations </w:t>
      </w:r>
      <w:r>
        <w:t xml:space="preserve">OIM </w:t>
      </w:r>
      <w:r>
        <w:t xml:space="preserve">556 </w:t>
      </w:r>
      <w:r>
        <w:t xml:space="preserve">556 </w:t>
      </w:r>
    </w:p>
    <w:p>
      <w:r>
        <w:t xml:space="preserve">683295 </w:t>
      </w:r>
      <w:r>
        <w:t xml:space="preserve">NULL </w:t>
      </w:r>
      <w:r>
        <w:t xml:space="preserve">2023-05-04 00:00:00 </w:t>
      </w:r>
      <w:r>
        <w:t xml:space="preserve">2023-10-10 00:00:00 </w:t>
      </w:r>
      <w:r>
        <w:t xml:space="preserve">2023-08-18 00:00:00 </w:t>
      </w:r>
      <w:r>
        <w:t xml:space="preserve">16 </w:t>
      </w:r>
      <w:r>
        <w:t xml:space="preserve">69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685908 </w:t>
      </w:r>
      <w:r>
        <w:t xml:space="preserve">Organisation Internationale pour les Migrations </w:t>
      </w:r>
      <w:r>
        <w:t xml:space="preserve">OIM </w:t>
      </w:r>
      <w:r>
        <w:t xml:space="preserve">556 </w:t>
      </w:r>
      <w:r>
        <w:t xml:space="preserve">556 </w:t>
      </w:r>
    </w:p>
    <w:p>
      <w:r>
        <w:t xml:space="preserve">683296 </w:t>
      </w:r>
      <w:r>
        <w:t xml:space="preserve">NULL </w:t>
      </w:r>
      <w:r>
        <w:t xml:space="preserve">2023-09-30 00:00:00 </w:t>
      </w:r>
      <w:r>
        <w:t xml:space="preserve">2023-10-10 00:00:00 </w:t>
      </w:r>
      <w:r>
        <w:t xml:space="preserve">2023-08-18 00:00:00 </w:t>
      </w:r>
      <w:r>
        <w:t xml:space="preserve">4 </w:t>
      </w:r>
      <w:r>
        <w:t xml:space="preserve">17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685909 </w:t>
      </w:r>
      <w:r>
        <w:t xml:space="preserve">Organisation Internationale pour les Migrations </w:t>
      </w:r>
      <w:r>
        <w:t xml:space="preserve">OIM </w:t>
      </w:r>
      <w:r>
        <w:t xml:space="preserve">556 </w:t>
      </w:r>
      <w:r>
        <w:t xml:space="preserve">556 </w:t>
      </w:r>
    </w:p>
    <w:p>
      <w:r>
        <w:t xml:space="preserve">683297 </w:t>
      </w:r>
      <w:r>
        <w:t xml:space="preserve">NULL </w:t>
      </w:r>
      <w:r>
        <w:t xml:space="preserve">2022-06-01 00:00:00 </w:t>
      </w:r>
      <w:r>
        <w:t xml:space="preserve">2023-10-10 00:00:00 </w:t>
      </w:r>
      <w:r>
        <w:t xml:space="preserve">2023-08-18 00:00:00 </w:t>
      </w:r>
      <w:r>
        <w:t xml:space="preserve">3 </w:t>
      </w:r>
      <w:r>
        <w:t xml:space="preserve">13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685910 </w:t>
      </w:r>
      <w:r>
        <w:t xml:space="preserve">Organisation Internationale pour les Migrations </w:t>
      </w:r>
      <w:r>
        <w:t xml:space="preserve">OIM </w:t>
      </w:r>
      <w:r>
        <w:t xml:space="preserve">556 </w:t>
      </w:r>
      <w:r>
        <w:t xml:space="preserve">556 </w:t>
      </w:r>
    </w:p>
    <w:p>
      <w:r>
        <w:t xml:space="preserve">683298 </w:t>
      </w:r>
      <w:r>
        <w:t xml:space="preserve">NULL </w:t>
      </w:r>
      <w:r>
        <w:t xml:space="preserve">2022-09-01 00:00:00 </w:t>
      </w:r>
      <w:r>
        <w:t xml:space="preserve">2023-10-10 00:00:00 </w:t>
      </w:r>
      <w:r>
        <w:t xml:space="preserve">2023-08-18 00:00:00 </w:t>
      </w:r>
      <w:r>
        <w:t xml:space="preserve">65 </w:t>
      </w:r>
      <w:r>
        <w:t xml:space="preserve">279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685911 </w:t>
      </w:r>
      <w:r>
        <w:t xml:space="preserve">Organisation Internationale pour les Migrations </w:t>
      </w:r>
      <w:r>
        <w:t xml:space="preserve">OIM </w:t>
      </w:r>
      <w:r>
        <w:t xml:space="preserve">556 </w:t>
      </w:r>
      <w:r>
        <w:t xml:space="preserve">556 </w:t>
      </w:r>
    </w:p>
    <w:p>
      <w:r>
        <w:t xml:space="preserve">683299 </w:t>
      </w:r>
      <w:r>
        <w:t xml:space="preserve">NULL </w:t>
      </w:r>
      <w:r>
        <w:t xml:space="preserve">2022-12-01 00:00:00 </w:t>
      </w:r>
      <w:r>
        <w:t xml:space="preserve">2023-10-10 00:00:00 </w:t>
      </w:r>
      <w:r>
        <w:t xml:space="preserve">2023-08-18 00:00:00 </w:t>
      </w:r>
      <w:r>
        <w:t xml:space="preserve">8 </w:t>
      </w:r>
      <w:r>
        <w:t xml:space="preserve">34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685912 </w:t>
      </w:r>
      <w:r>
        <w:t xml:space="preserve">Organisation Internationale pour les Migrations </w:t>
      </w:r>
      <w:r>
        <w:t xml:space="preserve">OIM </w:t>
      </w:r>
      <w:r>
        <w:t xml:space="preserve">556 </w:t>
      </w:r>
      <w:r>
        <w:t xml:space="preserve">556 </w:t>
      </w:r>
    </w:p>
    <w:p>
      <w:r>
        <w:t xml:space="preserve">683300 </w:t>
      </w:r>
      <w:r>
        <w:t xml:space="preserve">NULL </w:t>
      </w:r>
      <w:r>
        <w:t xml:space="preserve">2023-03-28 00:00:00 </w:t>
      </w:r>
      <w:r>
        <w:t xml:space="preserve">2023-10-10 00:00:00 </w:t>
      </w:r>
      <w:r>
        <w:t xml:space="preserve">2023-08-18 00:00:00 </w:t>
      </w:r>
      <w:r>
        <w:t xml:space="preserve">25 </w:t>
      </w:r>
      <w:r>
        <w:t xml:space="preserve">106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685913 </w:t>
      </w:r>
      <w:r>
        <w:t xml:space="preserve">Organisation Internationale pour les Migrations </w:t>
      </w:r>
      <w:r>
        <w:t xml:space="preserve">OIM </w:t>
      </w:r>
      <w:r>
        <w:t xml:space="preserve">556 </w:t>
      </w:r>
      <w:r>
        <w:t xml:space="preserve">556 </w:t>
      </w:r>
    </w:p>
    <w:p>
      <w:r>
        <w:t xml:space="preserve">683301 </w:t>
      </w:r>
      <w:r>
        <w:t xml:space="preserve">NULL </w:t>
      </w:r>
      <w:r>
        <w:t xml:space="preserve">2023-05-04 00:00:00 </w:t>
      </w:r>
      <w:r>
        <w:t xml:space="preserve">2023-10-10 00:00:00 </w:t>
      </w:r>
      <w:r>
        <w:t xml:space="preserve">2023-08-18 00:00:00 </w:t>
      </w:r>
      <w:r>
        <w:t xml:space="preserve">13 </w:t>
      </w:r>
      <w:r>
        <w:t xml:space="preserve">55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685914 </w:t>
      </w:r>
      <w:r>
        <w:t xml:space="preserve">Organisation Internationale pour les Migrations </w:t>
      </w:r>
      <w:r>
        <w:t xml:space="preserve">OIM </w:t>
      </w:r>
      <w:r>
        <w:t xml:space="preserve">556 </w:t>
      </w:r>
      <w:r>
        <w:t xml:space="preserve">556 </w:t>
      </w:r>
    </w:p>
    <w:p>
      <w:r>
        <w:t xml:space="preserve">683302 </w:t>
      </w:r>
      <w:r>
        <w:t xml:space="preserve">NULL </w:t>
      </w:r>
      <w:r>
        <w:t xml:space="preserve">2023-09-30 00:00:00 </w:t>
      </w:r>
      <w:r>
        <w:t xml:space="preserve">2023-10-10 00:00:00 </w:t>
      </w:r>
      <w:r>
        <w:t xml:space="preserve">2023-08-18 00:00:00 </w:t>
      </w:r>
      <w:r>
        <w:t xml:space="preserve">5 </w:t>
      </w:r>
      <w:r>
        <w:t xml:space="preserve">21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685915 </w:t>
      </w:r>
      <w:r>
        <w:t xml:space="preserve">Organisation Internationale pour les Migrations </w:t>
      </w:r>
      <w:r>
        <w:t xml:space="preserve">OIM </w:t>
      </w:r>
      <w:r>
        <w:t xml:space="preserve">556 </w:t>
      </w:r>
      <w:r>
        <w:t xml:space="preserve">556 </w:t>
      </w:r>
    </w:p>
    <w:p>
      <w:r>
        <w:t xml:space="preserve">683303 </w:t>
      </w:r>
      <w:r>
        <w:t xml:space="preserve">NULL </w:t>
      </w:r>
      <w:r>
        <w:t xml:space="preserve">2022-06-01 00:00:00 </w:t>
      </w:r>
      <w:r>
        <w:t xml:space="preserve">2023-10-10 00:00:00 </w:t>
      </w:r>
      <w:r>
        <w:t xml:space="preserve">2023-08-23 00:00:00 </w:t>
      </w:r>
      <w:r>
        <w:t xml:space="preserve">4 </w:t>
      </w:r>
      <w:r>
        <w:t xml:space="preserve">24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685916 </w:t>
      </w:r>
      <w:r>
        <w:t xml:space="preserve">Organisation Internationale pour les Migrations </w:t>
      </w:r>
      <w:r>
        <w:t xml:space="preserve">OIM </w:t>
      </w:r>
      <w:r>
        <w:t xml:space="preserve">556 </w:t>
      </w:r>
      <w:r>
        <w:t xml:space="preserve">556 </w:t>
      </w:r>
    </w:p>
    <w:p>
      <w:r>
        <w:t xml:space="preserve">683304 </w:t>
      </w:r>
      <w:r>
        <w:t xml:space="preserve">NULL </w:t>
      </w:r>
      <w:r>
        <w:t xml:space="preserve">2022-09-01 00:00:00 </w:t>
      </w:r>
      <w:r>
        <w:t xml:space="preserve">2023-10-10 00:00:00 </w:t>
      </w:r>
      <w:r>
        <w:t xml:space="preserve">2023-08-23 00:00:00 </w:t>
      </w:r>
      <w:r>
        <w:t xml:space="preserve">18 </w:t>
      </w:r>
      <w:r>
        <w:t xml:space="preserve">106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685917 </w:t>
      </w:r>
      <w:r>
        <w:t xml:space="preserve">Organisation Internationale pour les Migrations </w:t>
      </w:r>
      <w:r>
        <w:t xml:space="preserve">OIM </w:t>
      </w:r>
      <w:r>
        <w:t xml:space="preserve">556 </w:t>
      </w:r>
      <w:r>
        <w:t xml:space="preserve">556 </w:t>
      </w:r>
    </w:p>
    <w:p>
      <w:r>
        <w:t xml:space="preserve">683305 </w:t>
      </w:r>
      <w:r>
        <w:t xml:space="preserve">NULL </w:t>
      </w:r>
      <w:r>
        <w:t xml:space="preserve">2023-03-28 00:00:00 </w:t>
      </w:r>
      <w:r>
        <w:t xml:space="preserve">2023-10-10 00:00:00 </w:t>
      </w:r>
      <w:r>
        <w:t xml:space="preserve">2023-08-23 00:00:00 </w:t>
      </w:r>
      <w:r>
        <w:t xml:space="preserve">4 </w:t>
      </w:r>
      <w:r>
        <w:t xml:space="preserve">18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685918 </w:t>
      </w:r>
      <w:r>
        <w:t xml:space="preserve">Organisation Internationale pour les Migrations </w:t>
      </w:r>
      <w:r>
        <w:t xml:space="preserve">OIM </w:t>
      </w:r>
      <w:r>
        <w:t xml:space="preserve">556 </w:t>
      </w:r>
      <w:r>
        <w:t xml:space="preserve">556 </w:t>
      </w:r>
    </w:p>
    <w:p>
      <w:r>
        <w:t xml:space="preserve">683306 </w:t>
      </w:r>
      <w:r>
        <w:t xml:space="preserve">NULL </w:t>
      </w:r>
      <w:r>
        <w:t xml:space="preserve">2023-09-30 00:00:00 </w:t>
      </w:r>
      <w:r>
        <w:t xml:space="preserve">2023-10-10 00:00:00 </w:t>
      </w:r>
      <w:r>
        <w:t xml:space="preserve">2023-08-23 00:00:00 </w:t>
      </w:r>
      <w:r>
        <w:t xml:space="preserve">12 </w:t>
      </w:r>
      <w:r>
        <w:t xml:space="preserve">56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685919 </w:t>
      </w:r>
      <w:r>
        <w:t xml:space="preserve">Organisation Internationale pour les Migrations </w:t>
      </w:r>
      <w:r>
        <w:t xml:space="preserve">OIM </w:t>
      </w:r>
      <w:r>
        <w:t xml:space="preserve">556 </w:t>
      </w:r>
      <w:r>
        <w:t xml:space="preserve">556 </w:t>
      </w:r>
    </w:p>
    <w:p>
      <w:r>
        <w:t xml:space="preserve">683307 </w:t>
      </w:r>
      <w:r>
        <w:t xml:space="preserve">NULL </w:t>
      </w:r>
      <w:r>
        <w:t xml:space="preserve">2022-12-01 00:00:00 </w:t>
      </w:r>
      <w:r>
        <w:t xml:space="preserve">2023-10-10 00:00:00 </w:t>
      </w:r>
      <w:r>
        <w:t xml:space="preserve">2023-08-07 00:00:00 </w:t>
      </w:r>
      <w:r>
        <w:t xml:space="preserve">6 </w:t>
      </w:r>
      <w:r>
        <w:t xml:space="preserve">31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CD61090402 </w:t>
      </w:r>
      <w:r>
        <w:t xml:space="preserve">Djuma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685920 </w:t>
      </w:r>
      <w:r>
        <w:t xml:space="preserve">Organisation Internationale pour les Migrations </w:t>
      </w:r>
      <w:r>
        <w:t xml:space="preserve">OIM </w:t>
      </w:r>
      <w:r>
        <w:t xml:space="preserve">556 </w:t>
      </w:r>
      <w:r>
        <w:t xml:space="preserve">556 </w:t>
      </w:r>
    </w:p>
    <w:p>
      <w:r>
        <w:t xml:space="preserve">683308 </w:t>
      </w:r>
      <w:r>
        <w:t xml:space="preserve">NULL </w:t>
      </w:r>
      <w:r>
        <w:t xml:space="preserve">2022-09-01 00:00:00 </w:t>
      </w:r>
      <w:r>
        <w:t xml:space="preserve">2023-10-10 00:00:00 </w:t>
      </w:r>
      <w:r>
        <w:t xml:space="preserve">2023-08-07 00:00:00 </w:t>
      </w:r>
      <w:r>
        <w:t xml:space="preserve">44 </w:t>
      </w:r>
      <w:r>
        <w:t xml:space="preserve">273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685921 </w:t>
      </w:r>
      <w:r>
        <w:t xml:space="preserve">Organisation Internationale pour les Migrations </w:t>
      </w:r>
      <w:r>
        <w:t xml:space="preserve">OIM </w:t>
      </w:r>
      <w:r>
        <w:t xml:space="preserve">556 </w:t>
      </w:r>
      <w:r>
        <w:t xml:space="preserve">556 </w:t>
      </w:r>
    </w:p>
    <w:p>
      <w:r>
        <w:t xml:space="preserve">683309 </w:t>
      </w:r>
      <w:r>
        <w:t xml:space="preserve">NULL </w:t>
      </w:r>
      <w:r>
        <w:t xml:space="preserve">2023-03-28 00:00:00 </w:t>
      </w:r>
      <w:r>
        <w:t xml:space="preserve">2023-10-10 00:00:00 </w:t>
      </w:r>
      <w:r>
        <w:t xml:space="preserve">2023-08-07 00:00:00 </w:t>
      </w:r>
      <w:r>
        <w:t xml:space="preserve">18 </w:t>
      </w:r>
      <w:r>
        <w:t xml:space="preserve">112 </w:t>
      </w:r>
      <w:r>
        <w:t xml:space="preserve">2 </w:t>
      </w:r>
      <w:r>
        <w:t xml:space="preserve">Retourné </w:t>
      </w:r>
      <w:r>
        <w:t xml:space="preserve">CD6109ZS01 </w:t>
      </w:r>
      <w:r>
        <w:t xml:space="preserve">CD6109ZS01AS01 </w:t>
      </w:r>
      <w:r>
        <w:t xml:space="preserve">Boikene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685922 </w:t>
      </w:r>
      <w:r>
        <w:t xml:space="preserve">Organisation Internationale pour les Migrations </w:t>
      </w:r>
      <w:r>
        <w:t xml:space="preserve">OIM </w:t>
      </w:r>
      <w:r>
        <w:t xml:space="preserve">556 </w:t>
      </w:r>
      <w:r>
        <w:t xml:space="preserve">556 </w:t>
      </w:r>
    </w:p>
    <w:p>
      <w:r>
        <w:t xml:space="preserve">683310 </w:t>
      </w:r>
      <w:r>
        <w:t xml:space="preserve">NULL </w:t>
      </w:r>
      <w:r>
        <w:t xml:space="preserve">2022-09-01 00:00:00 </w:t>
      </w:r>
      <w:r>
        <w:t xml:space="preserve">2023-10-10 00:00:00 </w:t>
      </w:r>
      <w:r>
        <w:t xml:space="preserve">2023-08-12 00:00:00 </w:t>
      </w:r>
      <w:r>
        <w:t xml:space="preserve">6 </w:t>
      </w:r>
      <w:r>
        <w:t xml:space="preserve">17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685923 </w:t>
      </w:r>
      <w:r>
        <w:t xml:space="preserve">Organisation Internationale pour les Migrations </w:t>
      </w:r>
      <w:r>
        <w:t xml:space="preserve">OIM </w:t>
      </w:r>
      <w:r>
        <w:t xml:space="preserve">556 </w:t>
      </w:r>
      <w:r>
        <w:t xml:space="preserve">556 </w:t>
      </w:r>
    </w:p>
    <w:p>
      <w:r>
        <w:t xml:space="preserve">683311 </w:t>
      </w:r>
      <w:r>
        <w:t xml:space="preserve">NULL </w:t>
      </w:r>
      <w:r>
        <w:t xml:space="preserve">2023-03-28 00:00:00 </w:t>
      </w:r>
      <w:r>
        <w:t xml:space="preserve">2023-10-10 00:00:00 </w:t>
      </w:r>
      <w:r>
        <w:t xml:space="preserve">2023-08-12 00:00:00 </w:t>
      </w:r>
      <w:r>
        <w:t xml:space="preserve">10 </w:t>
      </w:r>
      <w:r>
        <w:t xml:space="preserve">28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685924 </w:t>
      </w:r>
      <w:r>
        <w:t xml:space="preserve">Organisation Internationale pour les Migrations </w:t>
      </w:r>
      <w:r>
        <w:t xml:space="preserve">OIM </w:t>
      </w:r>
      <w:r>
        <w:t xml:space="preserve">556 </w:t>
      </w:r>
      <w:r>
        <w:t xml:space="preserve">556 </w:t>
      </w:r>
    </w:p>
    <w:p>
      <w:r>
        <w:t xml:space="preserve">683312 </w:t>
      </w:r>
      <w:r>
        <w:t xml:space="preserve">NULL </w:t>
      </w:r>
      <w:r>
        <w:t xml:space="preserve">2022-09-01 00:00:00 </w:t>
      </w:r>
      <w:r>
        <w:t xml:space="preserve">2023-10-10 00:00:00 </w:t>
      </w:r>
      <w:r>
        <w:t xml:space="preserve">2023-08-12 00:00:00 </w:t>
      </w:r>
      <w:r>
        <w:t xml:space="preserve">6 </w:t>
      </w:r>
      <w:r>
        <w:t xml:space="preserve">36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685925 </w:t>
      </w:r>
      <w:r>
        <w:t xml:space="preserve">Organisation Internationale pour les Migrations </w:t>
      </w:r>
      <w:r>
        <w:t xml:space="preserve">OIM </w:t>
      </w:r>
      <w:r>
        <w:t xml:space="preserve">556 </w:t>
      </w:r>
      <w:r>
        <w:t xml:space="preserve">556 </w:t>
      </w:r>
    </w:p>
    <w:p>
      <w:r>
        <w:t xml:space="preserve">683313 </w:t>
      </w:r>
      <w:r>
        <w:t xml:space="preserve">NULL </w:t>
      </w:r>
      <w:r>
        <w:t xml:space="preserve">2022-12-01 00:00:00 </w:t>
      </w:r>
      <w:r>
        <w:t xml:space="preserve">2023-10-10 00:00:00 </w:t>
      </w:r>
      <w:r>
        <w:t xml:space="preserve">2023-08-12 00:00:00 </w:t>
      </w:r>
      <w:r>
        <w:t xml:space="preserve">4 </w:t>
      </w:r>
      <w:r>
        <w:t xml:space="preserve">24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CD54030703 </w:t>
      </w:r>
      <w:r>
        <w:t xml:space="preserve">Nyangwe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685926 </w:t>
      </w:r>
      <w:r>
        <w:t xml:space="preserve">Organisation Internationale pour les Migrations </w:t>
      </w:r>
      <w:r>
        <w:t xml:space="preserve">OIM </w:t>
      </w:r>
      <w:r>
        <w:t xml:space="preserve">556 </w:t>
      </w:r>
      <w:r>
        <w:t xml:space="preserve">556 </w:t>
      </w:r>
    </w:p>
    <w:p>
      <w:r>
        <w:t xml:space="preserve">683314 </w:t>
      </w:r>
      <w:r>
        <w:t xml:space="preserve">NULL </w:t>
      </w:r>
      <w:r>
        <w:t xml:space="preserve">2023-03-28 00:00:00 </w:t>
      </w:r>
      <w:r>
        <w:t xml:space="preserve">2023-10-10 00:00:00 </w:t>
      </w:r>
      <w:r>
        <w:t xml:space="preserve">2023-08-12 00:00:00 </w:t>
      </w:r>
      <w:r>
        <w:t xml:space="preserve">5 </w:t>
      </w:r>
      <w:r>
        <w:t xml:space="preserve">30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685927 </w:t>
      </w:r>
      <w:r>
        <w:t xml:space="preserve">Organisation Internationale pour les Migrations </w:t>
      </w:r>
      <w:r>
        <w:t xml:space="preserve">OIM </w:t>
      </w:r>
      <w:r>
        <w:t xml:space="preserve">556 </w:t>
      </w:r>
      <w:r>
        <w:t xml:space="preserve">556 </w:t>
      </w:r>
    </w:p>
    <w:p>
      <w:r>
        <w:t xml:space="preserve">683315 </w:t>
      </w:r>
      <w:r>
        <w:t xml:space="preserve">NULL </w:t>
      </w:r>
      <w:r>
        <w:t xml:space="preserve">2022-09-01 00:00:00 </w:t>
      </w:r>
      <w:r>
        <w:t xml:space="preserve">2023-10-10 00:00:00 </w:t>
      </w:r>
      <w:r>
        <w:t xml:space="preserve">2023-08-12 00:00:00 </w:t>
      </w:r>
      <w:r>
        <w:t xml:space="preserve">6 </w:t>
      </w:r>
      <w:r>
        <w:t xml:space="preserve">36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685928 </w:t>
      </w:r>
      <w:r>
        <w:t xml:space="preserve">Organisation Internationale pour les Migrations </w:t>
      </w:r>
      <w:r>
        <w:t xml:space="preserve">OIM </w:t>
      </w:r>
      <w:r>
        <w:t xml:space="preserve">556 </w:t>
      </w:r>
      <w:r>
        <w:t xml:space="preserve">556 </w:t>
      </w:r>
    </w:p>
    <w:p>
      <w:r>
        <w:t xml:space="preserve">683316 </w:t>
      </w:r>
      <w:r>
        <w:t xml:space="preserve">NULL </w:t>
      </w:r>
      <w:r>
        <w:t xml:space="preserve">2022-12-01 00:00:00 </w:t>
      </w:r>
      <w:r>
        <w:t xml:space="preserve">2023-10-10 00:00:00 </w:t>
      </w:r>
      <w:r>
        <w:t xml:space="preserve">2023-08-12 00:00:00 </w:t>
      </w:r>
      <w:r>
        <w:t xml:space="preserve">2 </w:t>
      </w:r>
      <w:r>
        <w:t xml:space="preserve">12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685929 </w:t>
      </w:r>
      <w:r>
        <w:t xml:space="preserve">Organisation Internationale pour les Migrations </w:t>
      </w:r>
      <w:r>
        <w:t xml:space="preserve">OIM </w:t>
      </w:r>
      <w:r>
        <w:t xml:space="preserve">556 </w:t>
      </w:r>
      <w:r>
        <w:t xml:space="preserve">556 </w:t>
      </w:r>
    </w:p>
    <w:p>
      <w:r>
        <w:t xml:space="preserve">683317 </w:t>
      </w:r>
      <w:r>
        <w:t xml:space="preserve">NULL </w:t>
      </w:r>
      <w:r>
        <w:t xml:space="preserve">2022-06-01 00:00:00 </w:t>
      </w:r>
      <w:r>
        <w:t xml:space="preserve">2023-10-10 00:00:00 </w:t>
      </w:r>
      <w:r>
        <w:t xml:space="preserve">2023-08-12 00:00:00 </w:t>
      </w:r>
      <w:r>
        <w:t xml:space="preserve">25 </w:t>
      </w:r>
      <w:r>
        <w:t xml:space="preserve">200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CD54 </w:t>
      </w:r>
      <w:r>
        <w:t xml:space="preserve">Ituri </w:t>
      </w:r>
      <w:r>
        <w:t xml:space="preserve">CD5407 </w:t>
      </w:r>
      <w:r>
        <w:t xml:space="preserve">Mahagi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685930 </w:t>
      </w:r>
      <w:r>
        <w:t xml:space="preserve">Organisation Internationale pour les Migrations </w:t>
      </w:r>
      <w:r>
        <w:t xml:space="preserve">OIM </w:t>
      </w:r>
      <w:r>
        <w:t xml:space="preserve">556 </w:t>
      </w:r>
      <w:r>
        <w:t xml:space="preserve">556 </w:t>
      </w:r>
    </w:p>
    <w:p>
      <w:r>
        <w:t xml:space="preserve">683318 </w:t>
      </w:r>
      <w:r>
        <w:t xml:space="preserve">NULL </w:t>
      </w:r>
      <w:r>
        <w:t xml:space="preserve">2022-06-01 00:00:00 </w:t>
      </w:r>
      <w:r>
        <w:t xml:space="preserve">2023-10-10 00:00:00 </w:t>
      </w:r>
      <w:r>
        <w:t xml:space="preserve">2023-08-14 00:00:00 </w:t>
      </w:r>
      <w:r>
        <w:t xml:space="preserve">21 </w:t>
      </w:r>
      <w:r>
        <w:t xml:space="preserve">99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685931 </w:t>
      </w:r>
      <w:r>
        <w:t xml:space="preserve">Organisation Internationale pour les Migrations </w:t>
      </w:r>
      <w:r>
        <w:t xml:space="preserve">OIM </w:t>
      </w:r>
      <w:r>
        <w:t xml:space="preserve">556 </w:t>
      </w:r>
      <w:r>
        <w:t xml:space="preserve">556 </w:t>
      </w:r>
    </w:p>
    <w:p>
      <w:r>
        <w:t xml:space="preserve">683319 </w:t>
      </w:r>
      <w:r>
        <w:t xml:space="preserve">NULL </w:t>
      </w:r>
      <w:r>
        <w:t xml:space="preserve">2022-06-01 00:00:00 </w:t>
      </w:r>
      <w:r>
        <w:t xml:space="preserve">2023-10-10 00:00:00 </w:t>
      </w:r>
      <w:r>
        <w:t xml:space="preserve">2023-08-12 00:00:00 </w:t>
      </w:r>
      <w:r>
        <w:t xml:space="preserve">24 </w:t>
      </w:r>
      <w:r>
        <w:t xml:space="preserve">180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685932 </w:t>
      </w:r>
      <w:r>
        <w:t xml:space="preserve">Organisation Internationale pour les Migrations </w:t>
      </w:r>
      <w:r>
        <w:t xml:space="preserve">OIM </w:t>
      </w:r>
      <w:r>
        <w:t xml:space="preserve">556 </w:t>
      </w:r>
      <w:r>
        <w:t xml:space="preserve">556 </w:t>
      </w:r>
    </w:p>
    <w:p>
      <w:r>
        <w:t xml:space="preserve">683320 </w:t>
      </w:r>
      <w:r>
        <w:t xml:space="preserve">NULL </w:t>
      </w:r>
      <w:r>
        <w:t xml:space="preserve">2022-09-01 00:00:00 </w:t>
      </w:r>
      <w:r>
        <w:t xml:space="preserve">2023-10-10 00:00:00 </w:t>
      </w:r>
      <w:r>
        <w:t xml:space="preserve">2023-08-12 00:00:00 </w:t>
      </w:r>
      <w:r>
        <w:t xml:space="preserve">11 </w:t>
      </w:r>
      <w:r>
        <w:t xml:space="preserve">82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685933 </w:t>
      </w:r>
      <w:r>
        <w:t xml:space="preserve">Organisation Internationale pour les Migrations </w:t>
      </w:r>
      <w:r>
        <w:t xml:space="preserve">OIM </w:t>
      </w:r>
      <w:r>
        <w:t xml:space="preserve">556 </w:t>
      </w:r>
      <w:r>
        <w:t xml:space="preserve">556 </w:t>
      </w:r>
    </w:p>
    <w:p>
      <w:r>
        <w:t xml:space="preserve">683321 </w:t>
      </w:r>
      <w:r>
        <w:t xml:space="preserve">NULL </w:t>
      </w:r>
      <w:r>
        <w:t xml:space="preserve">2022-12-01 00:00:00 </w:t>
      </w:r>
      <w:r>
        <w:t xml:space="preserve">2023-10-10 00:00:00 </w:t>
      </w:r>
      <w:r>
        <w:t xml:space="preserve">2023-08-12 00:00:00 </w:t>
      </w:r>
      <w:r>
        <w:t xml:space="preserve">6 </w:t>
      </w:r>
      <w:r>
        <w:t xml:space="preserve">45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685934 </w:t>
      </w:r>
      <w:r>
        <w:t xml:space="preserve">Organisation Internationale pour les Migrations </w:t>
      </w:r>
      <w:r>
        <w:t xml:space="preserve">OIM </w:t>
      </w:r>
      <w:r>
        <w:t xml:space="preserve">556 </w:t>
      </w:r>
      <w:r>
        <w:t xml:space="preserve">556 </w:t>
      </w:r>
    </w:p>
    <w:p>
      <w:r>
        <w:t xml:space="preserve">683322 </w:t>
      </w:r>
      <w:r>
        <w:t xml:space="preserve">NULL </w:t>
      </w:r>
      <w:r>
        <w:t xml:space="preserve">2023-03-28 00:00:00 </w:t>
      </w:r>
      <w:r>
        <w:t xml:space="preserve">2023-10-10 00:00:00 </w:t>
      </w:r>
      <w:r>
        <w:t xml:space="preserve">2023-08-12 00:00:00 </w:t>
      </w:r>
      <w:r>
        <w:t xml:space="preserve">5 </w:t>
      </w:r>
      <w:r>
        <w:t xml:space="preserve">30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685935 </w:t>
      </w:r>
      <w:r>
        <w:t xml:space="preserve">Organisation Internationale pour les Migrations </w:t>
      </w:r>
      <w:r>
        <w:t xml:space="preserve">OIM </w:t>
      </w:r>
      <w:r>
        <w:t xml:space="preserve">556 </w:t>
      </w:r>
      <w:r>
        <w:t xml:space="preserve">556 </w:t>
      </w:r>
    </w:p>
    <w:p>
      <w:r>
        <w:t xml:space="preserve">683323 </w:t>
      </w:r>
      <w:r>
        <w:t xml:space="preserve">NULL </w:t>
      </w:r>
      <w:r>
        <w:t xml:space="preserve">2022-06-01 00:00:00 </w:t>
      </w:r>
      <w:r>
        <w:t xml:space="preserve">2023-10-10 00:00:00 </w:t>
      </w:r>
      <w:r>
        <w:t xml:space="preserve">2023-08-12 00:00:00 </w:t>
      </w:r>
      <w:r>
        <w:t xml:space="preserve">22 </w:t>
      </w:r>
      <w:r>
        <w:t xml:space="preserve">176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685936 </w:t>
      </w:r>
      <w:r>
        <w:t xml:space="preserve">Organisation Internationale pour les Migrations </w:t>
      </w:r>
      <w:r>
        <w:t xml:space="preserve">OIM </w:t>
      </w:r>
      <w:r>
        <w:t xml:space="preserve">556 </w:t>
      </w:r>
      <w:r>
        <w:t xml:space="preserve">556 </w:t>
      </w:r>
    </w:p>
    <w:p>
      <w:r>
        <w:t xml:space="preserve">683324 </w:t>
      </w:r>
      <w:r>
        <w:t xml:space="preserve">NULL </w:t>
      </w:r>
      <w:r>
        <w:t xml:space="preserve">2022-06-01 00:00:00 </w:t>
      </w:r>
      <w:r>
        <w:t xml:space="preserve">2023-10-10 00:00:00 </w:t>
      </w:r>
      <w:r>
        <w:t xml:space="preserve">2023-08-12 00:00:00 </w:t>
      </w:r>
      <w:r>
        <w:t xml:space="preserve">15 </w:t>
      </w:r>
      <w:r>
        <w:t xml:space="preserve">105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685937 </w:t>
      </w:r>
      <w:r>
        <w:t xml:space="preserve">Organisation Internationale pour les Migrations </w:t>
      </w:r>
      <w:r>
        <w:t xml:space="preserve">OIM </w:t>
      </w:r>
      <w:r>
        <w:t xml:space="preserve">556 </w:t>
      </w:r>
      <w:r>
        <w:t xml:space="preserve">556 </w:t>
      </w:r>
    </w:p>
    <w:p>
      <w:r>
        <w:t xml:space="preserve">683325 </w:t>
      </w:r>
      <w:r>
        <w:t xml:space="preserve">NULL </w:t>
      </w:r>
      <w:r>
        <w:t xml:space="preserve">2022-09-01 00:00:00 </w:t>
      </w:r>
      <w:r>
        <w:t xml:space="preserve">2023-10-10 00:00:00 </w:t>
      </w:r>
      <w:r>
        <w:t xml:space="preserve">2023-08-14 00:00:00 </w:t>
      </w:r>
      <w:r>
        <w:t xml:space="preserve">3 </w:t>
      </w:r>
      <w:r>
        <w:t xml:space="preserve">14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685938 </w:t>
      </w:r>
      <w:r>
        <w:t xml:space="preserve">Organisation Internationale pour les Migrations </w:t>
      </w:r>
      <w:r>
        <w:t xml:space="preserve">OIM </w:t>
      </w:r>
      <w:r>
        <w:t xml:space="preserve">556 </w:t>
      </w:r>
      <w:r>
        <w:t xml:space="preserve">556 </w:t>
      </w:r>
    </w:p>
    <w:p>
      <w:r>
        <w:t xml:space="preserve">683326 </w:t>
      </w:r>
      <w:r>
        <w:t xml:space="preserve">NULL </w:t>
      </w:r>
      <w:r>
        <w:t xml:space="preserve">2022-12-01 00:00:00 </w:t>
      </w:r>
      <w:r>
        <w:t xml:space="preserve">2023-10-10 00:00:00 </w:t>
      </w:r>
      <w:r>
        <w:t xml:space="preserve">2023-08-14 00:00:00 </w:t>
      </w:r>
      <w:r>
        <w:t xml:space="preserve">6 </w:t>
      </w:r>
      <w:r>
        <w:t xml:space="preserve">29 </w:t>
      </w:r>
      <w:r>
        <w:t xml:space="preserve">2 </w:t>
      </w:r>
      <w:r>
        <w:t xml:space="preserve">Retourné </w:t>
      </w:r>
      <w:r>
        <w:t xml:space="preserve">CD6109ZS01 </w:t>
      </w:r>
      <w:r>
        <w:t xml:space="preserve">CD6109ZS01AS05 </w:t>
      </w:r>
      <w:r>
        <w:t xml:space="preserve">Kanzulinzuli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685939 </w:t>
      </w:r>
      <w:r>
        <w:t xml:space="preserve">Organisation Internationale pour les Migrations </w:t>
      </w:r>
      <w:r>
        <w:t xml:space="preserve">OIM </w:t>
      </w:r>
      <w:r>
        <w:t xml:space="preserve">556 </w:t>
      </w:r>
      <w:r>
        <w:t xml:space="preserve">556 </w:t>
      </w:r>
    </w:p>
    <w:p>
      <w:r>
        <w:t xml:space="preserve">683327 </w:t>
      </w:r>
      <w:r>
        <w:t xml:space="preserve">NULL </w:t>
      </w:r>
      <w:r>
        <w:t xml:space="preserve">2023-05-04 00:00:00 </w:t>
      </w:r>
      <w:r>
        <w:t xml:space="preserve">2023-10-10 00:00:00 </w:t>
      </w:r>
      <w:r>
        <w:t xml:space="preserve">2023-08-09 00:00:00 </w:t>
      </w:r>
      <w:r>
        <w:t xml:space="preserve">35 </w:t>
      </w:r>
      <w:r>
        <w:t xml:space="preserve">184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685940 </w:t>
      </w:r>
      <w:r>
        <w:t xml:space="preserve">Organisation Internationale pour les Migrations </w:t>
      </w:r>
      <w:r>
        <w:t xml:space="preserve">OIM </w:t>
      </w:r>
      <w:r>
        <w:t xml:space="preserve">556 </w:t>
      </w:r>
      <w:r>
        <w:t xml:space="preserve">556 </w:t>
      </w:r>
    </w:p>
    <w:p>
      <w:r>
        <w:t xml:space="preserve">683328 </w:t>
      </w:r>
      <w:r>
        <w:t xml:space="preserve">NULL </w:t>
      </w:r>
      <w:r>
        <w:t xml:space="preserve">2022-09-01 00:00:00 </w:t>
      </w:r>
      <w:r>
        <w:t xml:space="preserve">2023-10-10 00:00:00 </w:t>
      </w:r>
      <w:r>
        <w:t xml:space="preserve">2023-08-09 00:00:00 </w:t>
      </w:r>
      <w:r>
        <w:t xml:space="preserve">46 </w:t>
      </w:r>
      <w:r>
        <w:t xml:space="preserve">289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685941 </w:t>
      </w:r>
      <w:r>
        <w:t xml:space="preserve">Organisation Internationale pour les Migrations </w:t>
      </w:r>
      <w:r>
        <w:t xml:space="preserve">OIM </w:t>
      </w:r>
      <w:r>
        <w:t xml:space="preserve">556 </w:t>
      </w:r>
      <w:r>
        <w:t xml:space="preserve">556 </w:t>
      </w:r>
    </w:p>
    <w:p>
      <w:r>
        <w:t xml:space="preserve">683329 </w:t>
      </w:r>
      <w:r>
        <w:t xml:space="preserve">NULL </w:t>
      </w:r>
      <w:r>
        <w:t xml:space="preserve">2023-03-28 00:00:00 </w:t>
      </w:r>
      <w:r>
        <w:t xml:space="preserve">2023-10-10 00:00:00 </w:t>
      </w:r>
      <w:r>
        <w:t xml:space="preserve">2023-08-09 00:00:00 </w:t>
      </w:r>
      <w:r>
        <w:t xml:space="preserve">95 </w:t>
      </w:r>
      <w:r>
        <w:t xml:space="preserve">555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CD61090206 </w:t>
      </w:r>
      <w:r>
        <w:t xml:space="preserve">Pasisi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685942 </w:t>
      </w:r>
      <w:r>
        <w:t xml:space="preserve">Organisation Internationale pour les Migrations </w:t>
      </w:r>
      <w:r>
        <w:t xml:space="preserve">OIM </w:t>
      </w:r>
      <w:r>
        <w:t xml:space="preserve">556 </w:t>
      </w:r>
      <w:r>
        <w:t xml:space="preserve">556 </w:t>
      </w:r>
    </w:p>
    <w:p>
      <w:r>
        <w:t xml:space="preserve">683330 </w:t>
      </w:r>
      <w:r>
        <w:t xml:space="preserve">NULL </w:t>
      </w:r>
      <w:r>
        <w:t xml:space="preserve">2022-12-01 00:00:00 </w:t>
      </w:r>
      <w:r>
        <w:t xml:space="preserve">2023-10-10 00:00:00 </w:t>
      </w:r>
      <w:r>
        <w:t xml:space="preserve">2023-08-09 00:00:00 </w:t>
      </w:r>
      <w:r>
        <w:t xml:space="preserve">4 </w:t>
      </w:r>
      <w:r>
        <w:t xml:space="preserve">16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CD5402ZS01 </w:t>
      </w:r>
      <w:r>
        <w:t xml:space="preserve">Boga </w:t>
      </w:r>
      <w:r>
        <w:t xml:space="preserve">NULL </w:t>
      </w:r>
      <w:r>
        <w:t xml:space="preserve">NULL </w:t>
      </w:r>
      <w:r>
        <w:t xml:space="preserve">Evaluation DTM-Juillet 2023 </w:t>
      </w:r>
      <w:r>
        <w:t xml:space="preserve">NULL </w:t>
      </w:r>
      <w:r>
        <w:t xml:space="preserve">685943 </w:t>
      </w:r>
      <w:r>
        <w:t xml:space="preserve">Organisation Internationale pour les Migrations </w:t>
      </w:r>
      <w:r>
        <w:t xml:space="preserve">OIM </w:t>
      </w:r>
      <w:r>
        <w:t xml:space="preserve">556 </w:t>
      </w:r>
      <w:r>
        <w:t xml:space="preserve">556 </w:t>
      </w:r>
    </w:p>
    <w:p>
      <w:r>
        <w:t xml:space="preserve">683331 </w:t>
      </w:r>
      <w:r>
        <w:t xml:space="preserve">NULL </w:t>
      </w:r>
      <w:r>
        <w:t xml:space="preserve">2022-09-01 00:00:00 </w:t>
      </w:r>
      <w:r>
        <w:t xml:space="preserve">2023-10-10 00:00:00 </w:t>
      </w:r>
      <w:r>
        <w:t xml:space="preserve">2023-08-09 00:00:00 </w:t>
      </w:r>
      <w:r>
        <w:t xml:space="preserve">10 </w:t>
      </w:r>
      <w:r>
        <w:t xml:space="preserve">60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685944 </w:t>
      </w:r>
      <w:r>
        <w:t xml:space="preserve">Organisation Internationale pour les Migrations </w:t>
      </w:r>
      <w:r>
        <w:t xml:space="preserve">OIM </w:t>
      </w:r>
      <w:r>
        <w:t xml:space="preserve">556 </w:t>
      </w:r>
      <w:r>
        <w:t xml:space="preserve">556 </w:t>
      </w:r>
    </w:p>
    <w:p>
      <w:r>
        <w:t xml:space="preserve">683332 </w:t>
      </w:r>
      <w:r>
        <w:t xml:space="preserve">NULL </w:t>
      </w:r>
      <w:r>
        <w:t xml:space="preserve">2022-12-01 00:00:00 </w:t>
      </w:r>
      <w:r>
        <w:t xml:space="preserve">2023-10-10 00:00:00 </w:t>
      </w:r>
      <w:r>
        <w:t xml:space="preserve">2023-08-09 00:00:00 </w:t>
      </w:r>
      <w:r>
        <w:t xml:space="preserve">30 </w:t>
      </w:r>
      <w:r>
        <w:t xml:space="preserve">180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685945 </w:t>
      </w:r>
      <w:r>
        <w:t xml:space="preserve">Organisation Internationale pour les Migrations </w:t>
      </w:r>
      <w:r>
        <w:t xml:space="preserve">OIM </w:t>
      </w:r>
      <w:r>
        <w:t xml:space="preserve">556 </w:t>
      </w:r>
      <w:r>
        <w:t xml:space="preserve">556 </w:t>
      </w:r>
    </w:p>
    <w:p>
      <w:r>
        <w:t xml:space="preserve">683333 </w:t>
      </w:r>
      <w:r>
        <w:t xml:space="preserve">NULL </w:t>
      </w:r>
      <w:r>
        <w:t xml:space="preserve">2023-03-28 00:00:00 </w:t>
      </w:r>
      <w:r>
        <w:t xml:space="preserve">2023-10-10 00:00:00 </w:t>
      </w:r>
      <w:r>
        <w:t xml:space="preserve">2023-08-09 00:00:00 </w:t>
      </w:r>
      <w:r>
        <w:t xml:space="preserve">16 </w:t>
      </w:r>
      <w:r>
        <w:t xml:space="preserve">96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685946 </w:t>
      </w:r>
      <w:r>
        <w:t xml:space="preserve">Organisation Internationale pour les Migrations </w:t>
      </w:r>
      <w:r>
        <w:t xml:space="preserve">OIM </w:t>
      </w:r>
      <w:r>
        <w:t xml:space="preserve">556 </w:t>
      </w:r>
      <w:r>
        <w:t xml:space="preserve">556 </w:t>
      </w:r>
    </w:p>
    <w:p>
      <w:r>
        <w:t xml:space="preserve">683334 </w:t>
      </w:r>
      <w:r>
        <w:t xml:space="preserve">NULL </w:t>
      </w:r>
      <w:r>
        <w:t xml:space="preserve">2023-03-28 00:00:00 </w:t>
      </w:r>
      <w:r>
        <w:t xml:space="preserve">2023-10-10 00:00:00 </w:t>
      </w:r>
      <w:r>
        <w:t xml:space="preserve">2023-08-09 00:00:00 </w:t>
      </w:r>
      <w:r>
        <w:t xml:space="preserve">50 </w:t>
      </w:r>
      <w:r>
        <w:t xml:space="preserve">325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685947 </w:t>
      </w:r>
      <w:r>
        <w:t xml:space="preserve">Organisation Internationale pour les Migrations </w:t>
      </w:r>
      <w:r>
        <w:t xml:space="preserve">OIM </w:t>
      </w:r>
      <w:r>
        <w:t xml:space="preserve">556 </w:t>
      </w:r>
      <w:r>
        <w:t xml:space="preserve">556 </w:t>
      </w:r>
    </w:p>
    <w:p>
      <w:r>
        <w:t xml:space="preserve">683335 </w:t>
      </w:r>
      <w:r>
        <w:t xml:space="preserve">NULL </w:t>
      </w:r>
      <w:r>
        <w:t xml:space="preserve">2022-06-01 00:00:00 </w:t>
      </w:r>
      <w:r>
        <w:t xml:space="preserve">2023-10-10 00:00:00 </w:t>
      </w:r>
      <w:r>
        <w:t xml:space="preserve">2023-08-14 00:00:00 </w:t>
      </w:r>
      <w:r>
        <w:t xml:space="preserve">31 </w:t>
      </w:r>
      <w:r>
        <w:t xml:space="preserve">196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685948 </w:t>
      </w:r>
      <w:r>
        <w:t xml:space="preserve">Organisation Internationale pour les Migrations </w:t>
      </w:r>
      <w:r>
        <w:t xml:space="preserve">OIM </w:t>
      </w:r>
      <w:r>
        <w:t xml:space="preserve">556 </w:t>
      </w:r>
      <w:r>
        <w:t xml:space="preserve">556 </w:t>
      </w:r>
    </w:p>
    <w:p>
      <w:r>
        <w:t xml:space="preserve">683336 </w:t>
      </w:r>
      <w:r>
        <w:t xml:space="preserve">NULL </w:t>
      </w:r>
      <w:r>
        <w:t xml:space="preserve">2022-09-01 00:00:00 </w:t>
      </w:r>
      <w:r>
        <w:t xml:space="preserve">2023-10-10 00:00:00 </w:t>
      </w:r>
      <w:r>
        <w:t xml:space="preserve">2023-08-14 00:00:00 </w:t>
      </w:r>
      <w:r>
        <w:t xml:space="preserve">10 </w:t>
      </w:r>
      <w:r>
        <w:t xml:space="preserve">63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685949 </w:t>
      </w:r>
      <w:r>
        <w:t xml:space="preserve">Organisation Internationale pour les Migrations </w:t>
      </w:r>
      <w:r>
        <w:t xml:space="preserve">OIM </w:t>
      </w:r>
      <w:r>
        <w:t xml:space="preserve">556 </w:t>
      </w:r>
      <w:r>
        <w:t xml:space="preserve">556 </w:t>
      </w:r>
    </w:p>
    <w:p>
      <w:r>
        <w:t xml:space="preserve">683337 </w:t>
      </w:r>
      <w:r>
        <w:t xml:space="preserve">NULL </w:t>
      </w:r>
      <w:r>
        <w:t xml:space="preserve">2023-03-28 00:00:00 </w:t>
      </w:r>
      <w:r>
        <w:t xml:space="preserve">2023-10-10 00:00:00 </w:t>
      </w:r>
      <w:r>
        <w:t xml:space="preserve">2023-08-14 00:00:00 </w:t>
      </w:r>
      <w:r>
        <w:t xml:space="preserve">22 </w:t>
      </w:r>
      <w:r>
        <w:t xml:space="preserve">145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685950 </w:t>
      </w:r>
      <w:r>
        <w:t xml:space="preserve">Organisation Internationale pour les Migrations </w:t>
      </w:r>
      <w:r>
        <w:t xml:space="preserve">OIM </w:t>
      </w:r>
      <w:r>
        <w:t xml:space="preserve">556 </w:t>
      </w:r>
      <w:r>
        <w:t xml:space="preserve">556 </w:t>
      </w:r>
    </w:p>
    <w:p>
      <w:r>
        <w:t xml:space="preserve">683338 </w:t>
      </w:r>
      <w:r>
        <w:t xml:space="preserve">NULL </w:t>
      </w:r>
      <w:r>
        <w:t xml:space="preserve">2023-05-04 00:00:00 </w:t>
      </w:r>
      <w:r>
        <w:t xml:space="preserve">2023-10-10 00:00:00 </w:t>
      </w:r>
      <w:r>
        <w:t xml:space="preserve">2023-08-14 00:00:00 </w:t>
      </w:r>
      <w:r>
        <w:t xml:space="preserve">19 </w:t>
      </w:r>
      <w:r>
        <w:t xml:space="preserve">125 </w:t>
      </w:r>
      <w:r>
        <w:t xml:space="preserve">2 </w:t>
      </w:r>
      <w:r>
        <w:t xml:space="preserve">Retourné </w:t>
      </w:r>
      <w:r>
        <w:t xml:space="preserve">CD6103ZS01 </w:t>
      </w:r>
      <w:r>
        <w:t xml:space="preserve">CD6103ZS01AS07 </w:t>
      </w:r>
      <w:r>
        <w:t xml:space="preserve">Katuunda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685951 </w:t>
      </w:r>
      <w:r>
        <w:t xml:space="preserve">Organisation Internationale pour les Migrations </w:t>
      </w:r>
      <w:r>
        <w:t xml:space="preserve">OIM </w:t>
      </w:r>
      <w:r>
        <w:t xml:space="preserve">556 </w:t>
      </w:r>
      <w:r>
        <w:t xml:space="preserve">556 </w:t>
      </w:r>
    </w:p>
    <w:p>
      <w:r>
        <w:t xml:space="preserve">683339 </w:t>
      </w:r>
      <w:r>
        <w:t xml:space="preserve">NULL </w:t>
      </w:r>
      <w:r>
        <w:t xml:space="preserve">2022-09-01 00:00:00 </w:t>
      </w:r>
      <w:r>
        <w:t xml:space="preserve">2023-10-10 00:00:00 </w:t>
      </w:r>
      <w:r>
        <w:t xml:space="preserve">2023-08-19 00:00:00 </w:t>
      </w:r>
      <w:r>
        <w:t xml:space="preserve">36 </w:t>
      </w:r>
      <w:r>
        <w:t xml:space="preserve">180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685952 </w:t>
      </w:r>
      <w:r>
        <w:t xml:space="preserve">Organisation Internationale pour les Migrations </w:t>
      </w:r>
      <w:r>
        <w:t xml:space="preserve">OIM </w:t>
      </w:r>
      <w:r>
        <w:t xml:space="preserve">556 </w:t>
      </w:r>
      <w:r>
        <w:t xml:space="preserve">556 </w:t>
      </w:r>
    </w:p>
    <w:p>
      <w:r>
        <w:t xml:space="preserve">683340 </w:t>
      </w:r>
      <w:r>
        <w:t xml:space="preserve">NULL </w:t>
      </w:r>
      <w:r>
        <w:t xml:space="preserve">2023-09-30 00:00:00 </w:t>
      </w:r>
      <w:r>
        <w:t xml:space="preserve">2023-10-10 00:00:00 </w:t>
      </w:r>
      <w:r>
        <w:t xml:space="preserve">2023-08-19 00:00:00 </w:t>
      </w:r>
      <w:r>
        <w:t xml:space="preserve">22 </w:t>
      </w:r>
      <w:r>
        <w:t xml:space="preserve">87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685953 </w:t>
      </w:r>
      <w:r>
        <w:t xml:space="preserve">Organisation Internationale pour les Migrations </w:t>
      </w:r>
      <w:r>
        <w:t xml:space="preserve">OIM </w:t>
      </w:r>
      <w:r>
        <w:t xml:space="preserve">556 </w:t>
      </w:r>
      <w:r>
        <w:t xml:space="preserve">556 </w:t>
      </w:r>
    </w:p>
    <w:p>
      <w:r>
        <w:t xml:space="preserve">683341 </w:t>
      </w:r>
      <w:r>
        <w:t xml:space="preserve">NULL </w:t>
      </w:r>
      <w:r>
        <w:t xml:space="preserve">2023-09-30 00:00:00 </w:t>
      </w:r>
      <w:r>
        <w:t xml:space="preserve">2023-10-10 00:00:00 </w:t>
      </w:r>
      <w:r>
        <w:t xml:space="preserve">2023-08-20 00:00:00 </w:t>
      </w:r>
      <w:r>
        <w:t xml:space="preserve">2 </w:t>
      </w:r>
      <w:r>
        <w:t xml:space="preserve">12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685954 </w:t>
      </w:r>
      <w:r>
        <w:t xml:space="preserve">Organisation Internationale pour les Migrations </w:t>
      </w:r>
      <w:r>
        <w:t xml:space="preserve">OIM </w:t>
      </w:r>
      <w:r>
        <w:t xml:space="preserve">556 </w:t>
      </w:r>
      <w:r>
        <w:t xml:space="preserve">556 </w:t>
      </w:r>
    </w:p>
    <w:p>
      <w:r>
        <w:t xml:space="preserve">683342 </w:t>
      </w:r>
      <w:r>
        <w:t xml:space="preserve">NULL </w:t>
      </w:r>
      <w:r>
        <w:t xml:space="preserve">2023-09-30 00:00:00 </w:t>
      </w:r>
      <w:r>
        <w:t xml:space="preserve">2023-10-10 00:00:00 </w:t>
      </w:r>
      <w:r>
        <w:t xml:space="preserve">2023-08-20 00:00:00 </w:t>
      </w:r>
      <w:r>
        <w:t xml:space="preserve">12 </w:t>
      </w:r>
      <w:r>
        <w:t xml:space="preserve">52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685955 </w:t>
      </w:r>
      <w:r>
        <w:t xml:space="preserve">Organisation Internationale pour les Migrations </w:t>
      </w:r>
      <w:r>
        <w:t xml:space="preserve">OIM </w:t>
      </w:r>
      <w:r>
        <w:t xml:space="preserve">556 </w:t>
      </w:r>
      <w:r>
        <w:t xml:space="preserve">556 </w:t>
      </w:r>
    </w:p>
    <w:p>
      <w:r>
        <w:t xml:space="preserve">683343 </w:t>
      </w:r>
      <w:r>
        <w:t xml:space="preserve">NULL </w:t>
      </w:r>
      <w:r>
        <w:t xml:space="preserve">2023-09-30 00:00:00 </w:t>
      </w:r>
      <w:r>
        <w:t xml:space="preserve">2023-10-10 00:00:00 </w:t>
      </w:r>
      <w:r>
        <w:t xml:space="preserve">2023-08-20 00:00:00 </w:t>
      </w:r>
      <w:r>
        <w:t xml:space="preserve">15 </w:t>
      </w:r>
      <w:r>
        <w:t xml:space="preserve">72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685956 </w:t>
      </w:r>
      <w:r>
        <w:t xml:space="preserve">Organisation Internationale pour les Migrations </w:t>
      </w:r>
      <w:r>
        <w:t xml:space="preserve">OIM </w:t>
      </w:r>
      <w:r>
        <w:t xml:space="preserve">556 </w:t>
      </w:r>
      <w:r>
        <w:t xml:space="preserve">556 </w:t>
      </w:r>
    </w:p>
    <w:p>
      <w:r>
        <w:t xml:space="preserve">683344 </w:t>
      </w:r>
      <w:r>
        <w:t xml:space="preserve">NULL </w:t>
      </w:r>
      <w:r>
        <w:t xml:space="preserve">2023-09-30 00:00:00 </w:t>
      </w:r>
      <w:r>
        <w:t xml:space="preserve">2023-10-10 00:00:00 </w:t>
      </w:r>
      <w:r>
        <w:t xml:space="preserve">2023-08-20 00:00:00 </w:t>
      </w:r>
      <w:r>
        <w:t xml:space="preserve">7 </w:t>
      </w:r>
      <w:r>
        <w:t xml:space="preserve">39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685957 </w:t>
      </w:r>
      <w:r>
        <w:t xml:space="preserve">Organisation Internationale pour les Migrations </w:t>
      </w:r>
      <w:r>
        <w:t xml:space="preserve">OIM </w:t>
      </w:r>
      <w:r>
        <w:t xml:space="preserve">556 </w:t>
      </w:r>
      <w:r>
        <w:t xml:space="preserve">556 </w:t>
      </w:r>
    </w:p>
    <w:p>
      <w:r>
        <w:t xml:space="preserve">683345 </w:t>
      </w:r>
      <w:r>
        <w:t xml:space="preserve">NULL </w:t>
      </w:r>
      <w:r>
        <w:t xml:space="preserve">2022-09-01 00:00:00 </w:t>
      </w:r>
      <w:r>
        <w:t xml:space="preserve">2023-10-10 00:00:00 </w:t>
      </w:r>
      <w:r>
        <w:t xml:space="preserve">2023-08-20 00:00:00 </w:t>
      </w:r>
      <w:r>
        <w:t xml:space="preserve">81 </w:t>
      </w:r>
      <w:r>
        <w:t xml:space="preserve">324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685958 </w:t>
      </w:r>
      <w:r>
        <w:t xml:space="preserve">Organisation Internationale pour les Migrations </w:t>
      </w:r>
      <w:r>
        <w:t xml:space="preserve">OIM </w:t>
      </w:r>
      <w:r>
        <w:t xml:space="preserve">556 </w:t>
      </w:r>
      <w:r>
        <w:t xml:space="preserve">556 </w:t>
      </w:r>
    </w:p>
    <w:p>
      <w:r>
        <w:t xml:space="preserve">683346 </w:t>
      </w:r>
      <w:r>
        <w:t xml:space="preserve">NULL </w:t>
      </w:r>
      <w:r>
        <w:t xml:space="preserve">2023-09-30 00:00:00 </w:t>
      </w:r>
      <w:r>
        <w:t xml:space="preserve">2023-10-10 00:00:00 </w:t>
      </w:r>
      <w:r>
        <w:t xml:space="preserve">2023-08-20 00:00:00 </w:t>
      </w:r>
      <w:r>
        <w:t xml:space="preserve">11 </w:t>
      </w:r>
      <w:r>
        <w:t xml:space="preserve">59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685959 </w:t>
      </w:r>
      <w:r>
        <w:t xml:space="preserve">Organisation Internationale pour les Migrations </w:t>
      </w:r>
      <w:r>
        <w:t xml:space="preserve">OIM </w:t>
      </w:r>
      <w:r>
        <w:t xml:space="preserve">556 </w:t>
      </w:r>
      <w:r>
        <w:t xml:space="preserve">556 </w:t>
      </w:r>
    </w:p>
    <w:p>
      <w:r>
        <w:t xml:space="preserve">683347 </w:t>
      </w:r>
      <w:r>
        <w:t xml:space="preserve">NULL </w:t>
      </w:r>
      <w:r>
        <w:t xml:space="preserve">2023-05-04 00:00:00 </w:t>
      </w:r>
      <w:r>
        <w:t xml:space="preserve">2023-10-10 00:00:00 </w:t>
      </w:r>
      <w:r>
        <w:t xml:space="preserve">2023-08-20 00:00:00 </w:t>
      </w:r>
      <w:r>
        <w:t xml:space="preserve">51 </w:t>
      </w:r>
      <w:r>
        <w:t xml:space="preserve">257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685960 </w:t>
      </w:r>
      <w:r>
        <w:t xml:space="preserve">Organisation Internationale pour les Migrations </w:t>
      </w:r>
      <w:r>
        <w:t xml:space="preserve">OIM </w:t>
      </w:r>
      <w:r>
        <w:t xml:space="preserve">556 </w:t>
      </w:r>
      <w:r>
        <w:t xml:space="preserve">556 </w:t>
      </w:r>
    </w:p>
    <w:p>
      <w:r>
        <w:t xml:space="preserve">683348 </w:t>
      </w:r>
      <w:r>
        <w:t xml:space="preserve">NULL </w:t>
      </w:r>
      <w:r>
        <w:t xml:space="preserve">2023-09-30 00:00:00 </w:t>
      </w:r>
      <w:r>
        <w:t xml:space="preserve">2023-10-10 00:00:00 </w:t>
      </w:r>
      <w:r>
        <w:t xml:space="preserve">2023-08-20 00:00:00 </w:t>
      </w:r>
      <w:r>
        <w:t xml:space="preserve">29 </w:t>
      </w:r>
      <w:r>
        <w:t xml:space="preserve">146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685961 </w:t>
      </w:r>
      <w:r>
        <w:t xml:space="preserve">Organisation Internationale pour les Migrations </w:t>
      </w:r>
      <w:r>
        <w:t xml:space="preserve">OIM </w:t>
      </w:r>
      <w:r>
        <w:t xml:space="preserve">556 </w:t>
      </w:r>
      <w:r>
        <w:t xml:space="preserve">556 </w:t>
      </w:r>
    </w:p>
    <w:p>
      <w:r>
        <w:t xml:space="preserve">683349 </w:t>
      </w:r>
      <w:r>
        <w:t xml:space="preserve">NULL </w:t>
      </w:r>
      <w:r>
        <w:t xml:space="preserve">2022-06-01 00:00:00 </w:t>
      </w:r>
      <w:r>
        <w:t xml:space="preserve">2023-10-10 00:00:00 </w:t>
      </w:r>
      <w:r>
        <w:t xml:space="preserve">2023-08-19 00:00:00 </w:t>
      </w:r>
      <w:r>
        <w:t xml:space="preserve">10 </w:t>
      </w:r>
      <w:r>
        <w:t xml:space="preserve">70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685962 </w:t>
      </w:r>
      <w:r>
        <w:t xml:space="preserve">Organisation Internationale pour les Migrations </w:t>
      </w:r>
      <w:r>
        <w:t xml:space="preserve">OIM </w:t>
      </w:r>
      <w:r>
        <w:t xml:space="preserve">556 </w:t>
      </w:r>
      <w:r>
        <w:t xml:space="preserve">556 </w:t>
      </w:r>
    </w:p>
    <w:p>
      <w:r>
        <w:t xml:space="preserve">683350 </w:t>
      </w:r>
      <w:r>
        <w:t xml:space="preserve">NULL </w:t>
      </w:r>
      <w:r>
        <w:t xml:space="preserve">2023-09-30 00:00:00 </w:t>
      </w:r>
      <w:r>
        <w:t xml:space="preserve">2023-10-10 00:00:00 </w:t>
      </w:r>
      <w:r>
        <w:t xml:space="preserve">2023-08-19 00:00:00 </w:t>
      </w:r>
      <w:r>
        <w:t xml:space="preserve">28 </w:t>
      </w:r>
      <w:r>
        <w:t xml:space="preserve">115 </w:t>
      </w:r>
      <w:r>
        <w:t xml:space="preserve">2 </w:t>
      </w:r>
      <w:r>
        <w:t xml:space="preserve">Retourné </w:t>
      </w:r>
      <w:r>
        <w:t xml:space="preserve">CD6103ZS01 </w:t>
      </w:r>
      <w:r>
        <w:t xml:space="preserve">CD6103ZS01AS18 </w:t>
      </w:r>
      <w:r>
        <w:t xml:space="preserve">KARULI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685963 </w:t>
      </w:r>
      <w:r>
        <w:t xml:space="preserve">Organisation Internationale pour les Migrations </w:t>
      </w:r>
      <w:r>
        <w:t xml:space="preserve">OIM </w:t>
      </w:r>
      <w:r>
        <w:t xml:space="preserve">556 </w:t>
      </w:r>
      <w:r>
        <w:t xml:space="preserve">556 </w:t>
      </w:r>
    </w:p>
    <w:p>
      <w:r>
        <w:t xml:space="preserve">683351 </w:t>
      </w:r>
      <w:r>
        <w:t xml:space="preserve">NULL </w:t>
      </w:r>
      <w:r>
        <w:t xml:space="preserve">2022-09-01 00:00:00 </w:t>
      </w:r>
      <w:r>
        <w:t xml:space="preserve">2023-10-10 00:00:00 </w:t>
      </w:r>
      <w:r>
        <w:t xml:space="preserve">2023-08-16 00:00:00 </w:t>
      </w:r>
      <w:r>
        <w:t xml:space="preserve">79 </w:t>
      </w:r>
      <w:r>
        <w:t xml:space="preserve">477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685964 </w:t>
      </w:r>
      <w:r>
        <w:t xml:space="preserve">Organisation Internationale pour les Migrations </w:t>
      </w:r>
      <w:r>
        <w:t xml:space="preserve">OIM </w:t>
      </w:r>
      <w:r>
        <w:t xml:space="preserve">556 </w:t>
      </w:r>
      <w:r>
        <w:t xml:space="preserve">556 </w:t>
      </w:r>
    </w:p>
    <w:p>
      <w:r>
        <w:t xml:space="preserve">683352 </w:t>
      </w:r>
      <w:r>
        <w:t xml:space="preserve">NULL </w:t>
      </w:r>
      <w:r>
        <w:t xml:space="preserve">2022-12-01 00:00:00 </w:t>
      </w:r>
      <w:r>
        <w:t xml:space="preserve">2023-10-10 00:00:00 </w:t>
      </w:r>
      <w:r>
        <w:t xml:space="preserve">2023-08-16 00:00:00 </w:t>
      </w:r>
      <w:r>
        <w:t xml:space="preserve">9 </w:t>
      </w:r>
      <w:r>
        <w:t xml:space="preserve">54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685965 </w:t>
      </w:r>
      <w:r>
        <w:t xml:space="preserve">Organisation Internationale pour les Migrations </w:t>
      </w:r>
      <w:r>
        <w:t xml:space="preserve">OIM </w:t>
      </w:r>
      <w:r>
        <w:t xml:space="preserve">556 </w:t>
      </w:r>
      <w:r>
        <w:t xml:space="preserve">556 </w:t>
      </w:r>
    </w:p>
    <w:p>
      <w:r>
        <w:t xml:space="preserve">683353 </w:t>
      </w:r>
      <w:r>
        <w:t xml:space="preserve">NULL </w:t>
      </w:r>
      <w:r>
        <w:t xml:space="preserve">2023-03-28 00:00:00 </w:t>
      </w:r>
      <w:r>
        <w:t xml:space="preserve">2023-10-10 00:00:00 </w:t>
      </w:r>
      <w:r>
        <w:t xml:space="preserve">2023-08-16 00:00:00 </w:t>
      </w:r>
      <w:r>
        <w:t xml:space="preserve">27 </w:t>
      </w:r>
      <w:r>
        <w:t xml:space="preserve">163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685966 </w:t>
      </w:r>
      <w:r>
        <w:t xml:space="preserve">Organisation Internationale pour les Migrations </w:t>
      </w:r>
      <w:r>
        <w:t xml:space="preserve">OIM </w:t>
      </w:r>
      <w:r>
        <w:t xml:space="preserve">556 </w:t>
      </w:r>
      <w:r>
        <w:t xml:space="preserve">556 </w:t>
      </w:r>
    </w:p>
    <w:p>
      <w:r>
        <w:t xml:space="preserve">683354 </w:t>
      </w:r>
      <w:r>
        <w:t xml:space="preserve">NULL </w:t>
      </w:r>
      <w:r>
        <w:t xml:space="preserve">2023-05-04 00:00:00 </w:t>
      </w:r>
      <w:r>
        <w:t xml:space="preserve">2023-10-10 00:00:00 </w:t>
      </w:r>
      <w:r>
        <w:t xml:space="preserve">2023-08-16 00:00:00 </w:t>
      </w:r>
      <w:r>
        <w:t xml:space="preserve">3 </w:t>
      </w:r>
      <w:r>
        <w:t xml:space="preserve">18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685967 </w:t>
      </w:r>
      <w:r>
        <w:t xml:space="preserve">Organisation Internationale pour les Migrations </w:t>
      </w:r>
      <w:r>
        <w:t xml:space="preserve">OIM </w:t>
      </w:r>
      <w:r>
        <w:t xml:space="preserve">556 </w:t>
      </w:r>
      <w:r>
        <w:t xml:space="preserve">556 </w:t>
      </w:r>
    </w:p>
    <w:p>
      <w:r>
        <w:t xml:space="preserve">683355 </w:t>
      </w:r>
      <w:r>
        <w:t xml:space="preserve">NULL </w:t>
      </w:r>
      <w:r>
        <w:t xml:space="preserve">2023-09-30 00:00:00 </w:t>
      </w:r>
      <w:r>
        <w:t xml:space="preserve">2023-10-10 00:00:00 </w:t>
      </w:r>
      <w:r>
        <w:t xml:space="preserve">2023-08-16 00:00:00 </w:t>
      </w:r>
      <w:r>
        <w:t xml:space="preserve">33 </w:t>
      </w:r>
      <w:r>
        <w:t xml:space="preserve">199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685968 </w:t>
      </w:r>
      <w:r>
        <w:t xml:space="preserve">Organisation Internationale pour les Migrations </w:t>
      </w:r>
      <w:r>
        <w:t xml:space="preserve">OIM </w:t>
      </w:r>
      <w:r>
        <w:t xml:space="preserve">556 </w:t>
      </w:r>
      <w:r>
        <w:t xml:space="preserve">556 </w:t>
      </w:r>
    </w:p>
    <w:p>
      <w:r>
        <w:t xml:space="preserve">683356 </w:t>
      </w:r>
      <w:r>
        <w:t xml:space="preserve">NULL </w:t>
      </w:r>
      <w:r>
        <w:t xml:space="preserve">2022-06-01 00:00:00 </w:t>
      </w:r>
      <w:r>
        <w:t xml:space="preserve">2023-10-10 00:00:00 </w:t>
      </w:r>
      <w:r>
        <w:t xml:space="preserve">2023-08-17 00:00:00 </w:t>
      </w:r>
      <w:r>
        <w:t xml:space="preserve">93 </w:t>
      </w:r>
      <w:r>
        <w:t xml:space="preserve">397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685969 </w:t>
      </w:r>
      <w:r>
        <w:t xml:space="preserve">Organisation Internationale pour les Migrations </w:t>
      </w:r>
      <w:r>
        <w:t xml:space="preserve">OIM </w:t>
      </w:r>
      <w:r>
        <w:t xml:space="preserve">556 </w:t>
      </w:r>
      <w:r>
        <w:t xml:space="preserve">556 </w:t>
      </w:r>
    </w:p>
    <w:p>
      <w:r>
        <w:t xml:space="preserve">683357 </w:t>
      </w:r>
      <w:r>
        <w:t xml:space="preserve">NULL </w:t>
      </w:r>
      <w:r>
        <w:t xml:space="preserve">2023-03-28 00:00:00 </w:t>
      </w:r>
      <w:r>
        <w:t xml:space="preserve">2023-10-10 00:00:00 </w:t>
      </w:r>
      <w:r>
        <w:t xml:space="preserve">2023-08-17 00:00:00 </w:t>
      </w:r>
      <w:r>
        <w:t xml:space="preserve">17 </w:t>
      </w:r>
      <w:r>
        <w:t xml:space="preserve">162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685970 </w:t>
      </w:r>
      <w:r>
        <w:t xml:space="preserve">Organisation Internationale pour les Migrations </w:t>
      </w:r>
      <w:r>
        <w:t xml:space="preserve">OIM </w:t>
      </w:r>
      <w:r>
        <w:t xml:space="preserve">556 </w:t>
      </w:r>
      <w:r>
        <w:t xml:space="preserve">556 </w:t>
      </w:r>
    </w:p>
    <w:p>
      <w:r>
        <w:t xml:space="preserve">683358 </w:t>
      </w:r>
      <w:r>
        <w:t xml:space="preserve">NULL </w:t>
      </w:r>
      <w:r>
        <w:t xml:space="preserve">2023-05-04 00:00:00 </w:t>
      </w:r>
      <w:r>
        <w:t xml:space="preserve">2023-10-10 00:00:00 </w:t>
      </w:r>
      <w:r>
        <w:t xml:space="preserve">2023-08-17 00:00:00 </w:t>
      </w:r>
      <w:r>
        <w:t xml:space="preserve">21 </w:t>
      </w:r>
      <w:r>
        <w:t xml:space="preserve">200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685971 </w:t>
      </w:r>
      <w:r>
        <w:t xml:space="preserve">Organisation Internationale pour les Migrations </w:t>
      </w:r>
      <w:r>
        <w:t xml:space="preserve">OIM </w:t>
      </w:r>
      <w:r>
        <w:t xml:space="preserve">556 </w:t>
      </w:r>
      <w:r>
        <w:t xml:space="preserve">556 </w:t>
      </w:r>
    </w:p>
    <w:p>
      <w:r>
        <w:t xml:space="preserve">683359 </w:t>
      </w:r>
      <w:r>
        <w:t xml:space="preserve">NULL </w:t>
      </w:r>
      <w:r>
        <w:t xml:space="preserve">2023-09-30 00:00:00 </w:t>
      </w:r>
      <w:r>
        <w:t xml:space="preserve">2023-10-10 00:00:00 </w:t>
      </w:r>
      <w:r>
        <w:t xml:space="preserve">2023-08-17 00:00:00 </w:t>
      </w:r>
      <w:r>
        <w:t xml:space="preserve">18 </w:t>
      </w:r>
      <w:r>
        <w:t xml:space="preserve">171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685972 </w:t>
      </w:r>
      <w:r>
        <w:t xml:space="preserve">Organisation Internationale pour les Migrations </w:t>
      </w:r>
      <w:r>
        <w:t xml:space="preserve">OIM </w:t>
      </w:r>
      <w:r>
        <w:t xml:space="preserve">556 </w:t>
      </w:r>
      <w:r>
        <w:t xml:space="preserve">556 </w:t>
      </w:r>
    </w:p>
    <w:p>
      <w:r>
        <w:t xml:space="preserve">683360 </w:t>
      </w:r>
      <w:r>
        <w:t xml:space="preserve">NULL </w:t>
      </w:r>
      <w:r>
        <w:t xml:space="preserve">2023-03-28 00:00:00 </w:t>
      </w:r>
      <w:r>
        <w:t xml:space="preserve">2023-10-10 00:00:00 </w:t>
      </w:r>
      <w:r>
        <w:t xml:space="preserve">2023-08-17 00:00:00 </w:t>
      </w:r>
      <w:r>
        <w:t xml:space="preserve">85 </w:t>
      </w:r>
      <w:r>
        <w:t xml:space="preserve">492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685973 </w:t>
      </w:r>
      <w:r>
        <w:t xml:space="preserve">Organisation Internationale pour les Migrations </w:t>
      </w:r>
      <w:r>
        <w:t xml:space="preserve">OIM </w:t>
      </w:r>
      <w:r>
        <w:t xml:space="preserve">556 </w:t>
      </w:r>
      <w:r>
        <w:t xml:space="preserve">556 </w:t>
      </w:r>
    </w:p>
    <w:p>
      <w:r>
        <w:t xml:space="preserve">683361 </w:t>
      </w:r>
      <w:r>
        <w:t xml:space="preserve">NULL </w:t>
      </w:r>
      <w:r>
        <w:t xml:space="preserve">2023-05-04 00:00:00 </w:t>
      </w:r>
      <w:r>
        <w:t xml:space="preserve">2023-10-10 00:00:00 </w:t>
      </w:r>
      <w:r>
        <w:t xml:space="preserve">2023-08-17 00:00:00 </w:t>
      </w:r>
      <w:r>
        <w:t xml:space="preserve">22 </w:t>
      </w:r>
      <w:r>
        <w:t xml:space="preserve">128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685974 </w:t>
      </w:r>
      <w:r>
        <w:t xml:space="preserve">Organisation Internationale pour les Migrations </w:t>
      </w:r>
      <w:r>
        <w:t xml:space="preserve">OIM </w:t>
      </w:r>
      <w:r>
        <w:t xml:space="preserve">556 </w:t>
      </w:r>
      <w:r>
        <w:t xml:space="preserve">556 </w:t>
      </w:r>
    </w:p>
    <w:p>
      <w:r>
        <w:t xml:space="preserve">683362 </w:t>
      </w:r>
      <w:r>
        <w:t xml:space="preserve">NULL </w:t>
      </w:r>
      <w:r>
        <w:t xml:space="preserve">2023-09-30 00:00:00 </w:t>
      </w:r>
      <w:r>
        <w:t xml:space="preserve">2023-10-10 00:00:00 </w:t>
      </w:r>
      <w:r>
        <w:t xml:space="preserve">2023-08-17 00:00:00 </w:t>
      </w:r>
      <w:r>
        <w:t xml:space="preserve">1 </w:t>
      </w:r>
      <w:r>
        <w:t xml:space="preserve">6 </w:t>
      </w:r>
      <w:r>
        <w:t xml:space="preserve">2 </w:t>
      </w:r>
      <w:r>
        <w:t xml:space="preserve">Retourné </w:t>
      </w:r>
      <w:r>
        <w:t xml:space="preserve">CD6103ZS01 </w:t>
      </w:r>
      <w:r>
        <w:t xml:space="preserve">CD6103ZS01AS23 </w:t>
      </w:r>
      <w:r>
        <w:t xml:space="preserve">MANGERE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685975 </w:t>
      </w:r>
      <w:r>
        <w:t xml:space="preserve">Organisation Internationale pour les Migrations </w:t>
      </w:r>
      <w:r>
        <w:t xml:space="preserve">OIM </w:t>
      </w:r>
      <w:r>
        <w:t xml:space="preserve">556 </w:t>
      </w:r>
      <w:r>
        <w:t xml:space="preserve">556 </w:t>
      </w:r>
    </w:p>
    <w:p>
      <w:r>
        <w:t xml:space="preserve">683363 </w:t>
      </w:r>
      <w:r>
        <w:t xml:space="preserve">NULL </w:t>
      </w:r>
      <w:r>
        <w:t xml:space="preserve">2023-03-28 00:00:00 </w:t>
      </w:r>
      <w:r>
        <w:t xml:space="preserve">2023-10-10 00:00:00 </w:t>
      </w:r>
      <w:r>
        <w:t xml:space="preserve">2023-08-31 00:00:00 </w:t>
      </w:r>
      <w:r>
        <w:t xml:space="preserve">22 </w:t>
      </w:r>
      <w:r>
        <w:t xml:space="preserve">128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685976 </w:t>
      </w:r>
      <w:r>
        <w:t xml:space="preserve">Organisation Internationale pour les Migrations </w:t>
      </w:r>
      <w:r>
        <w:t xml:space="preserve">OIM </w:t>
      </w:r>
      <w:r>
        <w:t xml:space="preserve">556 </w:t>
      </w:r>
      <w:r>
        <w:t xml:space="preserve">556 </w:t>
      </w:r>
    </w:p>
    <w:p>
      <w:r>
        <w:t xml:space="preserve">683364 </w:t>
      </w:r>
      <w:r>
        <w:t xml:space="preserve">NULL </w:t>
      </w:r>
      <w:r>
        <w:t xml:space="preserve">2023-05-04 00:00:00 </w:t>
      </w:r>
      <w:r>
        <w:t xml:space="preserve">2023-10-10 00:00:00 </w:t>
      </w:r>
      <w:r>
        <w:t xml:space="preserve">2023-08-31 00:00:00 </w:t>
      </w:r>
      <w:r>
        <w:t xml:space="preserve">29 </w:t>
      </w:r>
      <w:r>
        <w:t xml:space="preserve">169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685977 </w:t>
      </w:r>
      <w:r>
        <w:t xml:space="preserve">Organisation Internationale pour les Migrations </w:t>
      </w:r>
      <w:r>
        <w:t xml:space="preserve">OIM </w:t>
      </w:r>
      <w:r>
        <w:t xml:space="preserve">556 </w:t>
      </w:r>
      <w:r>
        <w:t xml:space="preserve">556 </w:t>
      </w:r>
    </w:p>
    <w:p>
      <w:r>
        <w:t xml:space="preserve">683365 </w:t>
      </w:r>
      <w:r>
        <w:t xml:space="preserve">NULL </w:t>
      </w:r>
      <w:r>
        <w:t xml:space="preserve">2023-09-30 00:00:00 </w:t>
      </w:r>
      <w:r>
        <w:t xml:space="preserve">2023-10-10 00:00:00 </w:t>
      </w:r>
      <w:r>
        <w:t xml:space="preserve">2023-08-31 00:00:00 </w:t>
      </w:r>
      <w:r>
        <w:t xml:space="preserve">31 </w:t>
      </w:r>
      <w:r>
        <w:t xml:space="preserve">180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685978 </w:t>
      </w:r>
      <w:r>
        <w:t xml:space="preserve">Organisation Internationale pour les Migrations </w:t>
      </w:r>
      <w:r>
        <w:t xml:space="preserve">OIM </w:t>
      </w:r>
      <w:r>
        <w:t xml:space="preserve">556 </w:t>
      </w:r>
      <w:r>
        <w:t xml:space="preserve">556 </w:t>
      </w:r>
    </w:p>
    <w:p>
      <w:r>
        <w:t xml:space="preserve">683366 </w:t>
      </w:r>
      <w:r>
        <w:t xml:space="preserve">NULL </w:t>
      </w:r>
      <w:r>
        <w:t xml:space="preserve">2022-09-01 00:00:00 </w:t>
      </w:r>
      <w:r>
        <w:t xml:space="preserve">2023-10-10 00:00:00 </w:t>
      </w:r>
      <w:r>
        <w:t xml:space="preserve">2023-08-17 00:00:00 </w:t>
      </w:r>
      <w:r>
        <w:t xml:space="preserve">53 </w:t>
      </w:r>
      <w:r>
        <w:t xml:space="preserve">223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685979 </w:t>
      </w:r>
      <w:r>
        <w:t xml:space="preserve">Organisation Internationale pour les Migrations </w:t>
      </w:r>
      <w:r>
        <w:t xml:space="preserve">OIM </w:t>
      </w:r>
      <w:r>
        <w:t xml:space="preserve">556 </w:t>
      </w:r>
      <w:r>
        <w:t xml:space="preserve">556 </w:t>
      </w:r>
    </w:p>
    <w:p>
      <w:r>
        <w:t xml:space="preserve">683367 </w:t>
      </w:r>
      <w:r>
        <w:t xml:space="preserve">NULL </w:t>
      </w:r>
      <w:r>
        <w:t xml:space="preserve">2023-03-28 00:00:00 </w:t>
      </w:r>
      <w:r>
        <w:t xml:space="preserve">2023-10-10 00:00:00 </w:t>
      </w:r>
      <w:r>
        <w:t xml:space="preserve">2023-08-17 00:00:00 </w:t>
      </w:r>
      <w:r>
        <w:t xml:space="preserve">20 </w:t>
      </w:r>
      <w:r>
        <w:t xml:space="preserve">68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685980 </w:t>
      </w:r>
      <w:r>
        <w:t xml:space="preserve">Organisation Internationale pour les Migrations </w:t>
      </w:r>
      <w:r>
        <w:t xml:space="preserve">OIM </w:t>
      </w:r>
      <w:r>
        <w:t xml:space="preserve">556 </w:t>
      </w:r>
      <w:r>
        <w:t xml:space="preserve">556 </w:t>
      </w:r>
    </w:p>
    <w:p>
      <w:r>
        <w:t xml:space="preserve">683368 </w:t>
      </w:r>
      <w:r>
        <w:t xml:space="preserve">NULL </w:t>
      </w:r>
      <w:r>
        <w:t xml:space="preserve">2023-05-04 00:00:00 </w:t>
      </w:r>
      <w:r>
        <w:t xml:space="preserve">2023-10-10 00:00:00 </w:t>
      </w:r>
      <w:r>
        <w:t xml:space="preserve">2023-08-17 00:00:00 </w:t>
      </w:r>
      <w:r>
        <w:t xml:space="preserve">15 </w:t>
      </w:r>
      <w:r>
        <w:t xml:space="preserve">51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685981 </w:t>
      </w:r>
      <w:r>
        <w:t xml:space="preserve">Organisation Internationale pour les Migrations </w:t>
      </w:r>
      <w:r>
        <w:t xml:space="preserve">OIM </w:t>
      </w:r>
      <w:r>
        <w:t xml:space="preserve">556 </w:t>
      </w:r>
      <w:r>
        <w:t xml:space="preserve">556 </w:t>
      </w:r>
    </w:p>
    <w:p>
      <w:r>
        <w:t xml:space="preserve">683369 </w:t>
      </w:r>
      <w:r>
        <w:t xml:space="preserve">NULL </w:t>
      </w:r>
      <w:r>
        <w:t xml:space="preserve">2023-09-30 00:00:00 </w:t>
      </w:r>
      <w:r>
        <w:t xml:space="preserve">2023-10-10 00:00:00 </w:t>
      </w:r>
      <w:r>
        <w:t xml:space="preserve">2023-08-17 00:00:00 </w:t>
      </w:r>
      <w:r>
        <w:t xml:space="preserve">16 </w:t>
      </w:r>
      <w:r>
        <w:t xml:space="preserve">54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685982 </w:t>
      </w:r>
      <w:r>
        <w:t xml:space="preserve">Organisation Internationale pour les Migrations </w:t>
      </w:r>
      <w:r>
        <w:t xml:space="preserve">OIM </w:t>
      </w:r>
      <w:r>
        <w:t xml:space="preserve">556 </w:t>
      </w:r>
      <w:r>
        <w:t xml:space="preserve">556 </w:t>
      </w:r>
    </w:p>
    <w:p>
      <w:r>
        <w:t xml:space="preserve">683370 </w:t>
      </w:r>
      <w:r>
        <w:t xml:space="preserve">NULL </w:t>
      </w:r>
      <w:r>
        <w:t xml:space="preserve">2022-06-01 00:00:00 </w:t>
      </w:r>
      <w:r>
        <w:t xml:space="preserve">2023-10-10 00:00:00 </w:t>
      </w:r>
      <w:r>
        <w:t xml:space="preserve">2023-08-31 00:00:00 </w:t>
      </w:r>
      <w:r>
        <w:t xml:space="preserve">15 </w:t>
      </w:r>
      <w:r>
        <w:t xml:space="preserve">84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685983 </w:t>
      </w:r>
      <w:r>
        <w:t xml:space="preserve">Organisation Internationale pour les Migrations </w:t>
      </w:r>
      <w:r>
        <w:t xml:space="preserve">OIM </w:t>
      </w:r>
      <w:r>
        <w:t xml:space="preserve">556 </w:t>
      </w:r>
      <w:r>
        <w:t xml:space="preserve">556 </w:t>
      </w:r>
    </w:p>
    <w:p>
      <w:r>
        <w:t xml:space="preserve">683371 </w:t>
      </w:r>
      <w:r>
        <w:t xml:space="preserve">NULL </w:t>
      </w:r>
      <w:r>
        <w:t xml:space="preserve">2022-09-01 00:00:00 </w:t>
      </w:r>
      <w:r>
        <w:t xml:space="preserve">2023-10-10 00:00:00 </w:t>
      </w:r>
      <w:r>
        <w:t xml:space="preserve">2023-08-31 00:00:00 </w:t>
      </w:r>
      <w:r>
        <w:t xml:space="preserve">3 </w:t>
      </w:r>
      <w:r>
        <w:t xml:space="preserve">17 </w:t>
      </w:r>
      <w:r>
        <w:t xml:space="preserve">2 </w:t>
      </w:r>
      <w:r>
        <w:t xml:space="preserve">Retourné </w:t>
      </w:r>
      <w:r>
        <w:t xml:space="preserve">CD6103ZS01 </w:t>
      </w:r>
      <w:r>
        <w:t xml:space="preserve">CD6103ZS01AS24 </w:t>
      </w:r>
      <w:r>
        <w:t xml:space="preserve">NIHIMA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685984 </w:t>
      </w:r>
      <w:r>
        <w:t xml:space="preserve">Organisation Internationale pour les Migrations </w:t>
      </w:r>
      <w:r>
        <w:t xml:space="preserve">OIM </w:t>
      </w:r>
      <w:r>
        <w:t xml:space="preserve">556 </w:t>
      </w:r>
      <w:r>
        <w:t xml:space="preserve">556 </w:t>
      </w:r>
    </w:p>
    <w:p>
      <w:r>
        <w:t xml:space="preserve">683372 </w:t>
      </w:r>
      <w:r>
        <w:t xml:space="preserve">NULL </w:t>
      </w:r>
      <w:r>
        <w:t xml:space="preserve">2022-06-01 00:00:00 </w:t>
      </w:r>
      <w:r>
        <w:t xml:space="preserve">2023-10-10 00:00:00 </w:t>
      </w:r>
      <w:r>
        <w:t xml:space="preserve">2023-08-15 00:00:00 </w:t>
      </w:r>
      <w:r>
        <w:t xml:space="preserve">4 </w:t>
      </w:r>
      <w:r>
        <w:t xml:space="preserve">24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685985 </w:t>
      </w:r>
      <w:r>
        <w:t xml:space="preserve">Organisation Internationale pour les Migrations </w:t>
      </w:r>
      <w:r>
        <w:t xml:space="preserve">OIM </w:t>
      </w:r>
      <w:r>
        <w:t xml:space="preserve">556 </w:t>
      </w:r>
      <w:r>
        <w:t xml:space="preserve">556 </w:t>
      </w:r>
    </w:p>
    <w:p>
      <w:r>
        <w:t xml:space="preserve">683373 </w:t>
      </w:r>
      <w:r>
        <w:t xml:space="preserve">NULL </w:t>
      </w:r>
      <w:r>
        <w:t xml:space="preserve">2022-09-01 00:00:00 </w:t>
      </w:r>
      <w:r>
        <w:t xml:space="preserve">2023-10-10 00:00:00 </w:t>
      </w:r>
      <w:r>
        <w:t xml:space="preserve">2023-08-15 00:00:00 </w:t>
      </w:r>
      <w:r>
        <w:t xml:space="preserve">3 </w:t>
      </w:r>
      <w:r>
        <w:t xml:space="preserve">18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685986 </w:t>
      </w:r>
      <w:r>
        <w:t xml:space="preserve">Organisation Internationale pour les Migrations </w:t>
      </w:r>
      <w:r>
        <w:t xml:space="preserve">OIM </w:t>
      </w:r>
      <w:r>
        <w:t xml:space="preserve">556 </w:t>
      </w:r>
      <w:r>
        <w:t xml:space="preserve">556 </w:t>
      </w:r>
    </w:p>
    <w:p>
      <w:r>
        <w:t xml:space="preserve">683374 </w:t>
      </w:r>
      <w:r>
        <w:t xml:space="preserve">NULL </w:t>
      </w:r>
      <w:r>
        <w:t xml:space="preserve">2022-12-01 00:00:00 </w:t>
      </w:r>
      <w:r>
        <w:t xml:space="preserve">2023-10-10 00:00:00 </w:t>
      </w:r>
      <w:r>
        <w:t xml:space="preserve">2023-08-14 00:00:00 </w:t>
      </w:r>
      <w:r>
        <w:t xml:space="preserve">284 </w:t>
      </w:r>
      <w:r>
        <w:t xml:space="preserve">835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685987 </w:t>
      </w:r>
      <w:r>
        <w:t xml:space="preserve">Organisation Internationale pour les Migrations </w:t>
      </w:r>
      <w:r>
        <w:t xml:space="preserve">OIM </w:t>
      </w:r>
      <w:r>
        <w:t xml:space="preserve">556 </w:t>
      </w:r>
      <w:r>
        <w:t xml:space="preserve">556 </w:t>
      </w:r>
    </w:p>
    <w:p>
      <w:r>
        <w:t xml:space="preserve">683375 </w:t>
      </w:r>
      <w:r>
        <w:t xml:space="preserve">NULL </w:t>
      </w:r>
      <w:r>
        <w:t xml:space="preserve">2023-03-28 00:00:00 </w:t>
      </w:r>
      <w:r>
        <w:t xml:space="preserve">2023-10-10 00:00:00 </w:t>
      </w:r>
      <w:r>
        <w:t xml:space="preserve">2023-08-14 00:00:00 </w:t>
      </w:r>
      <w:r>
        <w:t xml:space="preserve">26 </w:t>
      </w:r>
      <w:r>
        <w:t xml:space="preserve">43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685988 </w:t>
      </w:r>
      <w:r>
        <w:t xml:space="preserve">Organisation Internationale pour les Migrations </w:t>
      </w:r>
      <w:r>
        <w:t xml:space="preserve">OIM </w:t>
      </w:r>
      <w:r>
        <w:t xml:space="preserve">556 </w:t>
      </w:r>
      <w:r>
        <w:t xml:space="preserve">556 </w:t>
      </w:r>
    </w:p>
    <w:p>
      <w:r>
        <w:t xml:space="preserve">683376 </w:t>
      </w:r>
      <w:r>
        <w:t xml:space="preserve">NULL </w:t>
      </w:r>
      <w:r>
        <w:t xml:space="preserve">2023-09-30 00:00:00 </w:t>
      </w:r>
      <w:r>
        <w:t xml:space="preserve">2023-10-10 00:00:00 </w:t>
      </w:r>
      <w:r>
        <w:t xml:space="preserve">2023-08-14 00:00:00 </w:t>
      </w:r>
      <w:r>
        <w:t xml:space="preserve">9 </w:t>
      </w:r>
      <w:r>
        <w:t xml:space="preserve">15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685989 </w:t>
      </w:r>
      <w:r>
        <w:t xml:space="preserve">Organisation Internationale pour les Migrations </w:t>
      </w:r>
      <w:r>
        <w:t xml:space="preserve">OIM </w:t>
      </w:r>
      <w:r>
        <w:t xml:space="preserve">556 </w:t>
      </w:r>
      <w:r>
        <w:t xml:space="preserve">556 </w:t>
      </w:r>
    </w:p>
    <w:p>
      <w:r>
        <w:t xml:space="preserve">683377 </w:t>
      </w:r>
      <w:r>
        <w:t xml:space="preserve">NULL </w:t>
      </w:r>
      <w:r>
        <w:t xml:space="preserve">2022-09-01 00:00:00 </w:t>
      </w:r>
      <w:r>
        <w:t xml:space="preserve">2023-10-10 00:00:00 </w:t>
      </w:r>
      <w:r>
        <w:t xml:space="preserve">2023-08-16 00:00:00 </w:t>
      </w:r>
      <w:r>
        <w:t xml:space="preserve">16 </w:t>
      </w:r>
      <w:r>
        <w:t xml:space="preserve">69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685990 </w:t>
      </w:r>
      <w:r>
        <w:t xml:space="preserve">Organisation Internationale pour les Migrations </w:t>
      </w:r>
      <w:r>
        <w:t xml:space="preserve">OIM </w:t>
      </w:r>
      <w:r>
        <w:t xml:space="preserve">556 </w:t>
      </w:r>
      <w:r>
        <w:t xml:space="preserve">556 </w:t>
      </w:r>
    </w:p>
    <w:p>
      <w:r>
        <w:t xml:space="preserve">683378 </w:t>
      </w:r>
      <w:r>
        <w:t xml:space="preserve">NULL </w:t>
      </w:r>
      <w:r>
        <w:t xml:space="preserve">2022-12-01 00:00:00 </w:t>
      </w:r>
      <w:r>
        <w:t xml:space="preserve">2023-10-10 00:00:00 </w:t>
      </w:r>
      <w:r>
        <w:t xml:space="preserve">2023-08-16 00:00:00 </w:t>
      </w:r>
      <w:r>
        <w:t xml:space="preserve">1 </w:t>
      </w:r>
      <w:r>
        <w:t xml:space="preserve">4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685991 </w:t>
      </w:r>
      <w:r>
        <w:t xml:space="preserve">Organisation Internationale pour les Migrations </w:t>
      </w:r>
      <w:r>
        <w:t xml:space="preserve">OIM </w:t>
      </w:r>
      <w:r>
        <w:t xml:space="preserve">556 </w:t>
      </w:r>
      <w:r>
        <w:t xml:space="preserve">556 </w:t>
      </w:r>
    </w:p>
    <w:p>
      <w:r>
        <w:t xml:space="preserve">683379 </w:t>
      </w:r>
      <w:r>
        <w:t xml:space="preserve">NULL </w:t>
      </w:r>
      <w:r>
        <w:t xml:space="preserve">2023-05-04 00:00:00 </w:t>
      </w:r>
      <w:r>
        <w:t xml:space="preserve">2023-10-10 00:00:00 </w:t>
      </w:r>
      <w:r>
        <w:t xml:space="preserve">2023-08-16 00:00:00 </w:t>
      </w:r>
      <w:r>
        <w:t xml:space="preserve">24 </w:t>
      </w:r>
      <w:r>
        <w:t xml:space="preserve">100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685992 </w:t>
      </w:r>
      <w:r>
        <w:t xml:space="preserve">Organisation Internationale pour les Migrations </w:t>
      </w:r>
      <w:r>
        <w:t xml:space="preserve">OIM </w:t>
      </w:r>
      <w:r>
        <w:t xml:space="preserve">556 </w:t>
      </w:r>
      <w:r>
        <w:t xml:space="preserve">556 </w:t>
      </w:r>
    </w:p>
    <w:p>
      <w:r>
        <w:t xml:space="preserve">683380 </w:t>
      </w:r>
      <w:r>
        <w:t xml:space="preserve">NULL </w:t>
      </w:r>
      <w:r>
        <w:t xml:space="preserve">2023-09-30 00:00:00 </w:t>
      </w:r>
      <w:r>
        <w:t xml:space="preserve">2023-10-10 00:00:00 </w:t>
      </w:r>
      <w:r>
        <w:t xml:space="preserve">2023-08-16 00:00:00 </w:t>
      </w:r>
      <w:r>
        <w:t xml:space="preserve">1 </w:t>
      </w:r>
      <w:r>
        <w:t xml:space="preserve">4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685993 </w:t>
      </w:r>
      <w:r>
        <w:t xml:space="preserve">Organisation Internationale pour les Migrations </w:t>
      </w:r>
      <w:r>
        <w:t xml:space="preserve">OIM </w:t>
      </w:r>
      <w:r>
        <w:t xml:space="preserve">556 </w:t>
      </w:r>
      <w:r>
        <w:t xml:space="preserve">556 </w:t>
      </w:r>
    </w:p>
    <w:p>
      <w:r>
        <w:t xml:space="preserve">683381 </w:t>
      </w:r>
      <w:r>
        <w:t xml:space="preserve">NULL </w:t>
      </w:r>
      <w:r>
        <w:t xml:space="preserve">2022-06-01 00:00:00 </w:t>
      </w:r>
      <w:r>
        <w:t xml:space="preserve">2023-10-10 00:00:00 </w:t>
      </w:r>
      <w:r>
        <w:t xml:space="preserve">2023-08-15 00:00:00 </w:t>
      </w:r>
      <w:r>
        <w:t xml:space="preserve">7 </w:t>
      </w:r>
      <w:r>
        <w:t xml:space="preserve">42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685994 </w:t>
      </w:r>
      <w:r>
        <w:t xml:space="preserve">Organisation Internationale pour les Migrations </w:t>
      </w:r>
      <w:r>
        <w:t xml:space="preserve">OIM </w:t>
      </w:r>
      <w:r>
        <w:t xml:space="preserve">556 </w:t>
      </w:r>
      <w:r>
        <w:t xml:space="preserve">556 </w:t>
      </w:r>
    </w:p>
    <w:p>
      <w:r>
        <w:t xml:space="preserve">683382 </w:t>
      </w:r>
      <w:r>
        <w:t xml:space="preserve">NULL </w:t>
      </w:r>
      <w:r>
        <w:t xml:space="preserve">2022-09-01 00:00:00 </w:t>
      </w:r>
      <w:r>
        <w:t xml:space="preserve">2023-10-10 00:00:00 </w:t>
      </w:r>
      <w:r>
        <w:t xml:space="preserve">2023-08-15 00:00:00 </w:t>
      </w:r>
      <w:r>
        <w:t xml:space="preserve">11 </w:t>
      </w:r>
      <w:r>
        <w:t xml:space="preserve">66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685995 </w:t>
      </w:r>
      <w:r>
        <w:t xml:space="preserve">Organisation Internationale pour les Migrations </w:t>
      </w:r>
      <w:r>
        <w:t xml:space="preserve">OIM </w:t>
      </w:r>
      <w:r>
        <w:t xml:space="preserve">556 </w:t>
      </w:r>
      <w:r>
        <w:t xml:space="preserve">556 </w:t>
      </w:r>
    </w:p>
    <w:p>
      <w:r>
        <w:t xml:space="preserve">683383 </w:t>
      </w:r>
      <w:r>
        <w:t xml:space="preserve">NULL </w:t>
      </w:r>
      <w:r>
        <w:t xml:space="preserve">2023-03-28 00:00:00 </w:t>
      </w:r>
      <w:r>
        <w:t xml:space="preserve">2023-10-10 00:00:00 </w:t>
      </w:r>
      <w:r>
        <w:t xml:space="preserve">2023-08-15 00:00:00 </w:t>
      </w:r>
      <w:r>
        <w:t xml:space="preserve">83 </w:t>
      </w:r>
      <w:r>
        <w:t xml:space="preserve">415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685996 </w:t>
      </w:r>
      <w:r>
        <w:t xml:space="preserve">Organisation Internationale pour les Migrations </w:t>
      </w:r>
      <w:r>
        <w:t xml:space="preserve">OIM </w:t>
      </w:r>
      <w:r>
        <w:t xml:space="preserve">556 </w:t>
      </w:r>
      <w:r>
        <w:t xml:space="preserve">556 </w:t>
      </w:r>
    </w:p>
    <w:p>
      <w:r>
        <w:t xml:space="preserve">683384 </w:t>
      </w:r>
      <w:r>
        <w:t xml:space="preserve">NULL </w:t>
      </w:r>
      <w:r>
        <w:t xml:space="preserve">2023-05-04 00:00:00 </w:t>
      </w:r>
      <w:r>
        <w:t xml:space="preserve">2023-10-10 00:00:00 </w:t>
      </w:r>
      <w:r>
        <w:t xml:space="preserve">2023-08-15 00:00:00 </w:t>
      </w:r>
      <w:r>
        <w:t xml:space="preserve">84 </w:t>
      </w:r>
      <w:r>
        <w:t xml:space="preserve">420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685997 </w:t>
      </w:r>
      <w:r>
        <w:t xml:space="preserve">Organisation Internationale pour les Migrations </w:t>
      </w:r>
      <w:r>
        <w:t xml:space="preserve">OIM </w:t>
      </w:r>
      <w:r>
        <w:t xml:space="preserve">556 </w:t>
      </w:r>
      <w:r>
        <w:t xml:space="preserve">556 </w:t>
      </w:r>
    </w:p>
    <w:p>
      <w:r>
        <w:t xml:space="preserve">683385 </w:t>
      </w:r>
      <w:r>
        <w:t xml:space="preserve">NULL </w:t>
      </w:r>
      <w:r>
        <w:t xml:space="preserve">2023-09-30 00:00:00 </w:t>
      </w:r>
      <w:r>
        <w:t xml:space="preserve">2023-10-10 00:00:00 </w:t>
      </w:r>
      <w:r>
        <w:t xml:space="preserve">2023-08-15 00:00:00 </w:t>
      </w:r>
      <w:r>
        <w:t xml:space="preserve">8 </w:t>
      </w:r>
      <w:r>
        <w:t xml:space="preserve">40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685998 </w:t>
      </w:r>
      <w:r>
        <w:t xml:space="preserve">Organisation Internationale pour les Migrations </w:t>
      </w:r>
      <w:r>
        <w:t xml:space="preserve">OIM </w:t>
      </w:r>
      <w:r>
        <w:t xml:space="preserve">556 </w:t>
      </w:r>
      <w:r>
        <w:t xml:space="preserve">556 </w:t>
      </w:r>
    </w:p>
    <w:p>
      <w:r>
        <w:t xml:space="preserve">683386 </w:t>
      </w:r>
      <w:r>
        <w:t xml:space="preserve">NULL </w:t>
      </w:r>
      <w:r>
        <w:t xml:space="preserve">2023-05-04 00:00:00 </w:t>
      </w:r>
      <w:r>
        <w:t xml:space="preserve">2023-10-10 00:00:00 </w:t>
      </w:r>
      <w:r>
        <w:t xml:space="preserve">2023-08-15 00:00:00 </w:t>
      </w:r>
      <w:r>
        <w:t xml:space="preserve">3 </w:t>
      </w:r>
      <w:r>
        <w:t xml:space="preserve">20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685999 </w:t>
      </w:r>
      <w:r>
        <w:t xml:space="preserve">Organisation Internationale pour les Migrations </w:t>
      </w:r>
      <w:r>
        <w:t xml:space="preserve">OIM </w:t>
      </w:r>
      <w:r>
        <w:t xml:space="preserve">556 </w:t>
      </w:r>
      <w:r>
        <w:t xml:space="preserve">556 </w:t>
      </w:r>
    </w:p>
    <w:p>
      <w:r>
        <w:t xml:space="preserve">683387 </w:t>
      </w:r>
      <w:r>
        <w:t xml:space="preserve">NULL </w:t>
      </w:r>
      <w:r>
        <w:t xml:space="preserve">2023-09-30 00:00:00 </w:t>
      </w:r>
      <w:r>
        <w:t xml:space="preserve">2023-10-10 00:00:00 </w:t>
      </w:r>
      <w:r>
        <w:t xml:space="preserve">2023-08-15 00:00:00 </w:t>
      </w:r>
      <w:r>
        <w:t xml:space="preserve">34 </w:t>
      </w:r>
      <w:r>
        <w:t xml:space="preserve">221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686000 </w:t>
      </w:r>
      <w:r>
        <w:t xml:space="preserve">Organisation Internationale pour les Migrations </w:t>
      </w:r>
      <w:r>
        <w:t xml:space="preserve">OIM </w:t>
      </w:r>
      <w:r>
        <w:t xml:space="preserve">556 </w:t>
      </w:r>
      <w:r>
        <w:t xml:space="preserve">556 </w:t>
      </w:r>
    </w:p>
    <w:p>
      <w:r>
        <w:t xml:space="preserve">683388 </w:t>
      </w:r>
      <w:r>
        <w:t xml:space="preserve">NULL </w:t>
      </w:r>
      <w:r>
        <w:t xml:space="preserve">2022-06-01 00:00:00 </w:t>
      </w:r>
      <w:r>
        <w:t xml:space="preserve">2023-10-10 00:00:00 </w:t>
      </w:r>
      <w:r>
        <w:t xml:space="preserve">2023-08-15 00:00:00 </w:t>
      </w:r>
      <w:r>
        <w:t xml:space="preserve">13 </w:t>
      </w:r>
      <w:r>
        <w:t xml:space="preserve">76 </w:t>
      </w:r>
      <w:r>
        <w:t xml:space="preserve">2 </w:t>
      </w:r>
      <w:r>
        <w:t xml:space="preserve">Retourné </w:t>
      </w:r>
      <w:r>
        <w:t xml:space="preserve">CD6103ZS01 </w:t>
      </w:r>
      <w:r>
        <w:t xml:space="preserve">CD6103ZS01AS25 </w:t>
      </w:r>
      <w:r>
        <w:t xml:space="preserve">NYANDEKI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686001 </w:t>
      </w:r>
      <w:r>
        <w:t xml:space="preserve">Organisation Internationale pour les Migrations </w:t>
      </w:r>
      <w:r>
        <w:t xml:space="preserve">OIM </w:t>
      </w:r>
      <w:r>
        <w:t xml:space="preserve">556 </w:t>
      </w:r>
      <w:r>
        <w:t xml:space="preserve">556 </w:t>
      </w:r>
    </w:p>
    <w:p>
      <w:r>
        <w:t xml:space="preserve">683389 </w:t>
      </w:r>
      <w:r>
        <w:t xml:space="preserve">NULL </w:t>
      </w:r>
      <w:r>
        <w:t xml:space="preserve">2022-12-01 00:00:00 </w:t>
      </w:r>
      <w:r>
        <w:t xml:space="preserve">2023-10-10 00:00:00 </w:t>
      </w:r>
      <w:r>
        <w:t xml:space="preserve">2023-08-22 00:00:00 </w:t>
      </w:r>
      <w:r>
        <w:t xml:space="preserve">7 </w:t>
      </w:r>
      <w:r>
        <w:t xml:space="preserve">28 </w:t>
      </w:r>
      <w:r>
        <w:t xml:space="preserve">2 </w:t>
      </w:r>
      <w:r>
        <w:t xml:space="preserve">Retourné </w:t>
      </w:r>
      <w:r>
        <w:t xml:space="preserve">CD6105ZS02 </w:t>
      </w:r>
      <w:r>
        <w:t xml:space="preserve">CD6105ZS02AS06 </w:t>
      </w:r>
      <w:r>
        <w:t xml:space="preserve">Kirima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686002 </w:t>
      </w:r>
      <w:r>
        <w:t xml:space="preserve">Organisation Internationale pour les Migrations </w:t>
      </w:r>
      <w:r>
        <w:t xml:space="preserve">OIM </w:t>
      </w:r>
      <w:r>
        <w:t xml:space="preserve">556 </w:t>
      </w:r>
      <w:r>
        <w:t xml:space="preserve">556 </w:t>
      </w:r>
    </w:p>
    <w:p>
      <w:r>
        <w:t xml:space="preserve">683390 </w:t>
      </w:r>
      <w:r>
        <w:t xml:space="preserve">NULL </w:t>
      </w:r>
      <w:r>
        <w:t xml:space="preserve">2022-06-01 00:00:00 </w:t>
      </w:r>
      <w:r>
        <w:t xml:space="preserve">2023-10-10 00:00:00 </w:t>
      </w:r>
      <w:r>
        <w:t xml:space="preserve">2023-08-08 00:00:00 </w:t>
      </w:r>
      <w:r>
        <w:t xml:space="preserve">1 </w:t>
      </w:r>
      <w:r>
        <w:t xml:space="preserve">3 </w:t>
      </w:r>
      <w:r>
        <w:t xml:space="preserve">2 </w:t>
      </w:r>
      <w:r>
        <w:t xml:space="preserve">Retourné </w:t>
      </w:r>
      <w:r>
        <w:t xml:space="preserve">CD6105ZS02 </w:t>
      </w:r>
      <w:r>
        <w:t xml:space="preserve">CD6105ZS02AS08 </w:t>
      </w:r>
      <w:r>
        <w:t xml:space="preserve">Mambowa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686003 </w:t>
      </w:r>
      <w:r>
        <w:t xml:space="preserve">Organisation Internationale pour les Migrations </w:t>
      </w:r>
      <w:r>
        <w:t xml:space="preserve">OIM </w:t>
      </w:r>
      <w:r>
        <w:t xml:space="preserve">556 </w:t>
      </w:r>
      <w:r>
        <w:t xml:space="preserve">556 </w:t>
      </w:r>
    </w:p>
    <w:p>
      <w:r>
        <w:t xml:space="preserve">683391 </w:t>
      </w:r>
      <w:r>
        <w:t xml:space="preserve">NULL </w:t>
      </w:r>
      <w:r>
        <w:t xml:space="preserve">2022-09-01 00:00:00 </w:t>
      </w:r>
      <w:r>
        <w:t xml:space="preserve">2023-10-10 00:00:00 </w:t>
      </w:r>
      <w:r>
        <w:t xml:space="preserve">2023-08-08 00:00:00 </w:t>
      </w:r>
      <w:r>
        <w:t xml:space="preserve">2 </w:t>
      </w:r>
      <w:r>
        <w:t xml:space="preserve">6 </w:t>
      </w:r>
      <w:r>
        <w:t xml:space="preserve">2 </w:t>
      </w:r>
      <w:r>
        <w:t xml:space="preserve">Retourné </w:t>
      </w:r>
      <w:r>
        <w:t xml:space="preserve">CD6105ZS02 </w:t>
      </w:r>
      <w:r>
        <w:t xml:space="preserve">CD6105ZS02AS08 </w:t>
      </w:r>
      <w:r>
        <w:t xml:space="preserve">Mambowa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686004 </w:t>
      </w:r>
      <w:r>
        <w:t xml:space="preserve">Organisation Internationale pour les Migrations </w:t>
      </w:r>
      <w:r>
        <w:t xml:space="preserve">OIM </w:t>
      </w:r>
      <w:r>
        <w:t xml:space="preserve">556 </w:t>
      </w:r>
      <w:r>
        <w:t xml:space="preserve">556 </w:t>
      </w:r>
    </w:p>
    <w:p>
      <w:r>
        <w:t xml:space="preserve">683392 </w:t>
      </w:r>
      <w:r>
        <w:t xml:space="preserve">NULL </w:t>
      </w:r>
      <w:r>
        <w:t xml:space="preserve">2022-12-01 00:00:00 </w:t>
      </w:r>
      <w:r>
        <w:t xml:space="preserve">2023-10-10 00:00:00 </w:t>
      </w:r>
      <w:r>
        <w:t xml:space="preserve">2023-08-09 00:00:00 </w:t>
      </w:r>
      <w:r>
        <w:t xml:space="preserve">4 </w:t>
      </w:r>
      <w:r>
        <w:t xml:space="preserve">12 </w:t>
      </w:r>
      <w:r>
        <w:t xml:space="preserve">2 </w:t>
      </w:r>
      <w:r>
        <w:t xml:space="preserve">Retourné </w:t>
      </w:r>
      <w:r>
        <w:t xml:space="preserve">CD6105ZS02 </w:t>
      </w:r>
      <w:r>
        <w:t xml:space="preserve">CD6105ZS02AS08 </w:t>
      </w:r>
      <w:r>
        <w:t xml:space="preserve">Mambowa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CD54030501 </w:t>
      </w:r>
      <w:r>
        <w:t xml:space="preserve">Andekwakwa-bapwele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686005 </w:t>
      </w:r>
      <w:r>
        <w:t xml:space="preserve">Organisation Internationale pour les Migrations </w:t>
      </w:r>
      <w:r>
        <w:t xml:space="preserve">OIM </w:t>
      </w:r>
      <w:r>
        <w:t xml:space="preserve">556 </w:t>
      </w:r>
      <w:r>
        <w:t xml:space="preserve">556 </w:t>
      </w:r>
    </w:p>
    <w:p>
      <w:r>
        <w:t xml:space="preserve">683393 </w:t>
      </w:r>
      <w:r>
        <w:t xml:space="preserve">NULL </w:t>
      </w:r>
      <w:r>
        <w:t xml:space="preserve">2022-09-01 00:00:00 </w:t>
      </w:r>
      <w:r>
        <w:t xml:space="preserve">2023-10-10 00:00:00 </w:t>
      </w:r>
      <w:r>
        <w:t xml:space="preserve">2023-08-09 00:00:00 </w:t>
      </w:r>
      <w:r>
        <w:t xml:space="preserve">7 </w:t>
      </w:r>
      <w:r>
        <w:t xml:space="preserve">35 </w:t>
      </w:r>
      <w:r>
        <w:t xml:space="preserve">2 </w:t>
      </w:r>
      <w:r>
        <w:t xml:space="preserve">Retourné </w:t>
      </w:r>
      <w:r>
        <w:t xml:space="preserve">CD6105ZS02 </w:t>
      </w:r>
      <w:r>
        <w:t xml:space="preserve">CD6105ZS02AS08 </w:t>
      </w:r>
      <w:r>
        <w:t xml:space="preserve">Mambowa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686006 </w:t>
      </w:r>
      <w:r>
        <w:t xml:space="preserve">Organisation Internationale pour les Migrations </w:t>
      </w:r>
      <w:r>
        <w:t xml:space="preserve">OIM </w:t>
      </w:r>
      <w:r>
        <w:t xml:space="preserve">556 </w:t>
      </w:r>
      <w:r>
        <w:t xml:space="preserve">556 </w:t>
      </w:r>
    </w:p>
    <w:p>
      <w:r>
        <w:t xml:space="preserve">683394 </w:t>
      </w:r>
      <w:r>
        <w:t xml:space="preserve">NULL </w:t>
      </w:r>
      <w:r>
        <w:t xml:space="preserve">2022-12-01 00:00:00 </w:t>
      </w:r>
      <w:r>
        <w:t xml:space="preserve">2023-10-10 00:00:00 </w:t>
      </w:r>
      <w:r>
        <w:t xml:space="preserve">2023-08-09 00:00:00 </w:t>
      </w:r>
      <w:r>
        <w:t xml:space="preserve">6 </w:t>
      </w:r>
      <w:r>
        <w:t xml:space="preserve">17 </w:t>
      </w:r>
      <w:r>
        <w:t xml:space="preserve">2 </w:t>
      </w:r>
      <w:r>
        <w:t xml:space="preserve">Retourné </w:t>
      </w:r>
      <w:r>
        <w:t xml:space="preserve">CD6105ZS02 </w:t>
      </w:r>
      <w:r>
        <w:t xml:space="preserve">CD6105ZS02AS08 </w:t>
      </w:r>
      <w:r>
        <w:t xml:space="preserve">Mambowa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CD540308 </w:t>
      </w:r>
      <w:r>
        <w:t xml:space="preserve">Mambasa </w:t>
      </w:r>
      <w:r>
        <w:t xml:space="preserve">NULL </w:t>
      </w:r>
      <w:r>
        <w:t xml:space="preserve">NULL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686007 </w:t>
      </w:r>
      <w:r>
        <w:t xml:space="preserve">Organisation Internationale pour les Migrations </w:t>
      </w:r>
      <w:r>
        <w:t xml:space="preserve">OIM </w:t>
      </w:r>
      <w:r>
        <w:t xml:space="preserve">556 </w:t>
      </w:r>
      <w:r>
        <w:t xml:space="preserve">556 </w:t>
      </w:r>
    </w:p>
    <w:p>
      <w:r>
        <w:t xml:space="preserve">683395 </w:t>
      </w:r>
      <w:r>
        <w:t xml:space="preserve">NULL </w:t>
      </w:r>
      <w:r>
        <w:t xml:space="preserve">2023-03-28 00:00:00 </w:t>
      </w:r>
      <w:r>
        <w:t xml:space="preserve">2023-10-10 00:00:00 </w:t>
      </w:r>
      <w:r>
        <w:t xml:space="preserve">2023-08-21 00:00:00 </w:t>
      </w:r>
      <w:r>
        <w:t xml:space="preserve">5 </w:t>
      </w:r>
      <w:r>
        <w:t xml:space="preserve">25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686008 </w:t>
      </w:r>
      <w:r>
        <w:t xml:space="preserve">Organisation Internationale pour les Migrations </w:t>
      </w:r>
      <w:r>
        <w:t xml:space="preserve">OIM </w:t>
      </w:r>
      <w:r>
        <w:t xml:space="preserve">556 </w:t>
      </w:r>
      <w:r>
        <w:t xml:space="preserve">556 </w:t>
      </w:r>
    </w:p>
    <w:p>
      <w:r>
        <w:t xml:space="preserve">683396 </w:t>
      </w:r>
      <w:r>
        <w:t xml:space="preserve">NULL </w:t>
      </w:r>
      <w:r>
        <w:t xml:space="preserve">2022-09-01 00:00:00 </w:t>
      </w:r>
      <w:r>
        <w:t xml:space="preserve">2023-10-10 00:00:00 </w:t>
      </w:r>
      <w:r>
        <w:t xml:space="preserve">2023-08-21 00:00:00 </w:t>
      </w:r>
      <w:r>
        <w:t xml:space="preserve">201 </w:t>
      </w:r>
      <w:r>
        <w:t xml:space="preserve">1119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686009 </w:t>
      </w:r>
      <w:r>
        <w:t xml:space="preserve">Organisation Internationale pour les Migrations </w:t>
      </w:r>
      <w:r>
        <w:t xml:space="preserve">OIM </w:t>
      </w:r>
      <w:r>
        <w:t xml:space="preserve">556 </w:t>
      </w:r>
      <w:r>
        <w:t xml:space="preserve">556 </w:t>
      </w:r>
    </w:p>
    <w:p>
      <w:r>
        <w:t xml:space="preserve">683397 </w:t>
      </w:r>
      <w:r>
        <w:t xml:space="preserve">NULL </w:t>
      </w:r>
      <w:r>
        <w:t xml:space="preserve">2022-12-01 00:00:00 </w:t>
      </w:r>
      <w:r>
        <w:t xml:space="preserve">2023-10-10 00:00:00 </w:t>
      </w:r>
      <w:r>
        <w:t xml:space="preserve">2023-08-20 00:00:00 </w:t>
      </w:r>
      <w:r>
        <w:t xml:space="preserve">7 </w:t>
      </w:r>
      <w:r>
        <w:t xml:space="preserve">25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CD54020103 </w:t>
      </w:r>
      <w:r>
        <w:t xml:space="preserve">Bundingili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686010 </w:t>
      </w:r>
      <w:r>
        <w:t xml:space="preserve">Organisation Internationale pour les Migrations </w:t>
      </w:r>
      <w:r>
        <w:t xml:space="preserve">OIM </w:t>
      </w:r>
      <w:r>
        <w:t xml:space="preserve">556 </w:t>
      </w:r>
      <w:r>
        <w:t xml:space="preserve">556 </w:t>
      </w:r>
    </w:p>
    <w:p>
      <w:r>
        <w:t xml:space="preserve">683398 </w:t>
      </w:r>
      <w:r>
        <w:t xml:space="preserve">NULL </w:t>
      </w:r>
      <w:r>
        <w:t xml:space="preserve">2023-03-28 00:00:00 </w:t>
      </w:r>
      <w:r>
        <w:t xml:space="preserve">2023-10-10 00:00:00 </w:t>
      </w:r>
      <w:r>
        <w:t xml:space="preserve">2023-08-20 00:00:00 </w:t>
      </w:r>
      <w:r>
        <w:t xml:space="preserve">5 </w:t>
      </w:r>
      <w:r>
        <w:t xml:space="preserve">18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686011 </w:t>
      </w:r>
      <w:r>
        <w:t xml:space="preserve">Organisation Internationale pour les Migrations </w:t>
      </w:r>
      <w:r>
        <w:t xml:space="preserve">OIM </w:t>
      </w:r>
      <w:r>
        <w:t xml:space="preserve">556 </w:t>
      </w:r>
      <w:r>
        <w:t xml:space="preserve">556 </w:t>
      </w:r>
    </w:p>
    <w:p>
      <w:r>
        <w:t xml:space="preserve">683399 </w:t>
      </w:r>
      <w:r>
        <w:t xml:space="preserve">NULL </w:t>
      </w:r>
      <w:r>
        <w:t xml:space="preserve">2022-09-01 00:00:00 </w:t>
      </w:r>
      <w:r>
        <w:t xml:space="preserve">2023-10-10 00:00:00 </w:t>
      </w:r>
      <w:r>
        <w:t xml:space="preserve">2023-08-20 00:00:00 </w:t>
      </w:r>
      <w:r>
        <w:t xml:space="preserve">5 </w:t>
      </w:r>
      <w:r>
        <w:t xml:space="preserve">25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686012 </w:t>
      </w:r>
      <w:r>
        <w:t xml:space="preserve">Organisation Internationale pour les Migrations </w:t>
      </w:r>
      <w:r>
        <w:t xml:space="preserve">OIM </w:t>
      </w:r>
      <w:r>
        <w:t xml:space="preserve">556 </w:t>
      </w:r>
      <w:r>
        <w:t xml:space="preserve">556 </w:t>
      </w:r>
    </w:p>
    <w:p>
      <w:r>
        <w:t xml:space="preserve">683400 </w:t>
      </w:r>
      <w:r>
        <w:t xml:space="preserve">NULL </w:t>
      </w:r>
      <w:r>
        <w:t xml:space="preserve">2022-12-01 00:00:00 </w:t>
      </w:r>
      <w:r>
        <w:t xml:space="preserve">2023-10-10 00:00:00 </w:t>
      </w:r>
      <w:r>
        <w:t xml:space="preserve">2023-08-20 00:00:00 </w:t>
      </w:r>
      <w:r>
        <w:t xml:space="preserve">6 </w:t>
      </w:r>
      <w:r>
        <w:t xml:space="preserve">30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686013 </w:t>
      </w:r>
      <w:r>
        <w:t xml:space="preserve">Organisation Internationale pour les Migrations </w:t>
      </w:r>
      <w:r>
        <w:t xml:space="preserve">OIM </w:t>
      </w:r>
      <w:r>
        <w:t xml:space="preserve">556 </w:t>
      </w:r>
      <w:r>
        <w:t xml:space="preserve">556 </w:t>
      </w:r>
    </w:p>
    <w:p>
      <w:r>
        <w:t xml:space="preserve">683401 </w:t>
      </w:r>
      <w:r>
        <w:t xml:space="preserve">NULL </w:t>
      </w:r>
      <w:r>
        <w:t xml:space="preserve">2022-09-01 00:00:00 </w:t>
      </w:r>
      <w:r>
        <w:t xml:space="preserve">2023-10-10 00:00:00 </w:t>
      </w:r>
      <w:r>
        <w:t xml:space="preserve">2023-08-20 00:00:00 </w:t>
      </w:r>
      <w:r>
        <w:t xml:space="preserve">5 </w:t>
      </w:r>
      <w:r>
        <w:t xml:space="preserve">25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CD540303 </w:t>
      </w:r>
      <w:r>
        <w:t xml:space="preserve">Walese-dese </w:t>
      </w:r>
      <w:r>
        <w:t xml:space="preserve">CD54030302 </w:t>
      </w:r>
      <w:r>
        <w:t xml:space="preserve">Andisengi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686014 </w:t>
      </w:r>
      <w:r>
        <w:t xml:space="preserve">Organisation Internationale pour les Migrations </w:t>
      </w:r>
      <w:r>
        <w:t xml:space="preserve">OIM </w:t>
      </w:r>
      <w:r>
        <w:t xml:space="preserve">556 </w:t>
      </w:r>
      <w:r>
        <w:t xml:space="preserve">556 </w:t>
      </w:r>
    </w:p>
    <w:p>
      <w:r>
        <w:t xml:space="preserve">683402 </w:t>
      </w:r>
      <w:r>
        <w:t xml:space="preserve">NULL </w:t>
      </w:r>
      <w:r>
        <w:t xml:space="preserve">2022-09-01 00:00:00 </w:t>
      </w:r>
      <w:r>
        <w:t xml:space="preserve">2023-10-10 00:00:00 </w:t>
      </w:r>
      <w:r>
        <w:t xml:space="preserve">2023-08-20 00:00:00 </w:t>
      </w:r>
      <w:r>
        <w:t xml:space="preserve">7 </w:t>
      </w:r>
      <w:r>
        <w:t xml:space="preserve">16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686015 </w:t>
      </w:r>
      <w:r>
        <w:t xml:space="preserve">Organisation Internationale pour les Migrations </w:t>
      </w:r>
      <w:r>
        <w:t xml:space="preserve">OIM </w:t>
      </w:r>
      <w:r>
        <w:t xml:space="preserve">556 </w:t>
      </w:r>
      <w:r>
        <w:t xml:space="preserve">556 </w:t>
      </w:r>
    </w:p>
    <w:p>
      <w:r>
        <w:t xml:space="preserve">683403 </w:t>
      </w:r>
      <w:r>
        <w:t xml:space="preserve">NULL </w:t>
      </w:r>
      <w:r>
        <w:t xml:space="preserve">2022-12-01 00:00:00 </w:t>
      </w:r>
      <w:r>
        <w:t xml:space="preserve">2023-10-10 00:00:00 </w:t>
      </w:r>
      <w:r>
        <w:t xml:space="preserve">2023-08-20 00:00:00 </w:t>
      </w:r>
      <w:r>
        <w:t xml:space="preserve">15 </w:t>
      </w:r>
      <w:r>
        <w:t xml:space="preserve">34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686016 </w:t>
      </w:r>
      <w:r>
        <w:t xml:space="preserve">Organisation Internationale pour les Migrations </w:t>
      </w:r>
      <w:r>
        <w:t xml:space="preserve">OIM </w:t>
      </w:r>
      <w:r>
        <w:t xml:space="preserve">556 </w:t>
      </w:r>
      <w:r>
        <w:t xml:space="preserve">556 </w:t>
      </w:r>
    </w:p>
    <w:p>
      <w:r>
        <w:t xml:space="preserve">683404 </w:t>
      </w:r>
      <w:r>
        <w:t xml:space="preserve">NULL </w:t>
      </w:r>
      <w:r>
        <w:t xml:space="preserve">2023-03-28 00:00:00 </w:t>
      </w:r>
      <w:r>
        <w:t xml:space="preserve">2023-10-10 00:00:00 </w:t>
      </w:r>
      <w:r>
        <w:t xml:space="preserve">2023-08-20 00:00:00 </w:t>
      </w:r>
      <w:r>
        <w:t xml:space="preserve">6 </w:t>
      </w:r>
      <w:r>
        <w:t xml:space="preserve">14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686017 </w:t>
      </w:r>
      <w:r>
        <w:t xml:space="preserve">Organisation Internationale pour les Migrations </w:t>
      </w:r>
      <w:r>
        <w:t xml:space="preserve">OIM </w:t>
      </w:r>
      <w:r>
        <w:t xml:space="preserve">556 </w:t>
      </w:r>
      <w:r>
        <w:t xml:space="preserve">556 </w:t>
      </w:r>
    </w:p>
    <w:p>
      <w:r>
        <w:t xml:space="preserve">683405 </w:t>
      </w:r>
      <w:r>
        <w:t xml:space="preserve">NULL </w:t>
      </w:r>
      <w:r>
        <w:t xml:space="preserve">2022-06-01 00:00:00 </w:t>
      </w:r>
      <w:r>
        <w:t xml:space="preserve">2023-10-10 00:00:00 </w:t>
      </w:r>
      <w:r>
        <w:t xml:space="preserve">2023-08-10 00:00:00 </w:t>
      </w:r>
      <w:r>
        <w:t xml:space="preserve">50 </w:t>
      </w:r>
      <w:r>
        <w:t xml:space="preserve">253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686018 </w:t>
      </w:r>
      <w:r>
        <w:t xml:space="preserve">Organisation Internationale pour les Migrations </w:t>
      </w:r>
      <w:r>
        <w:t xml:space="preserve">OIM </w:t>
      </w:r>
      <w:r>
        <w:t xml:space="preserve">556 </w:t>
      </w:r>
      <w:r>
        <w:t xml:space="preserve">556 </w:t>
      </w:r>
    </w:p>
    <w:p>
      <w:r>
        <w:t xml:space="preserve">683406 </w:t>
      </w:r>
      <w:r>
        <w:t xml:space="preserve">NULL </w:t>
      </w:r>
      <w:r>
        <w:t xml:space="preserve">2022-09-01 00:00:00 </w:t>
      </w:r>
      <w:r>
        <w:t xml:space="preserve">2023-10-10 00:00:00 </w:t>
      </w:r>
      <w:r>
        <w:t xml:space="preserve">2023-08-10 00:00:00 </w:t>
      </w:r>
      <w:r>
        <w:t xml:space="preserve">3 </w:t>
      </w:r>
      <w:r>
        <w:t xml:space="preserve">7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686019 </w:t>
      </w:r>
      <w:r>
        <w:t xml:space="preserve">Organisation Internationale pour les Migrations </w:t>
      </w:r>
      <w:r>
        <w:t xml:space="preserve">OIM </w:t>
      </w:r>
      <w:r>
        <w:t xml:space="preserve">556 </w:t>
      </w:r>
      <w:r>
        <w:t xml:space="preserve">556 </w:t>
      </w:r>
    </w:p>
    <w:p>
      <w:r>
        <w:t xml:space="preserve">683407 </w:t>
      </w:r>
      <w:r>
        <w:t xml:space="preserve">NULL </w:t>
      </w:r>
      <w:r>
        <w:t xml:space="preserve">2022-12-01 00:00:00 </w:t>
      </w:r>
      <w:r>
        <w:t xml:space="preserve">2023-10-10 00:00:00 </w:t>
      </w:r>
      <w:r>
        <w:t xml:space="preserve">2023-08-10 00:00:00 </w:t>
      </w:r>
      <w:r>
        <w:t xml:space="preserve">5 </w:t>
      </w:r>
      <w:r>
        <w:t xml:space="preserve">11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686020 </w:t>
      </w:r>
      <w:r>
        <w:t xml:space="preserve">Organisation Internationale pour les Migrations </w:t>
      </w:r>
      <w:r>
        <w:t xml:space="preserve">OIM </w:t>
      </w:r>
      <w:r>
        <w:t xml:space="preserve">556 </w:t>
      </w:r>
      <w:r>
        <w:t xml:space="preserve">556 </w:t>
      </w:r>
    </w:p>
    <w:p>
      <w:r>
        <w:t xml:space="preserve">683408 </w:t>
      </w:r>
      <w:r>
        <w:t xml:space="preserve">NULL </w:t>
      </w:r>
      <w:r>
        <w:t xml:space="preserve">2023-03-28 00:00:00 </w:t>
      </w:r>
      <w:r>
        <w:t xml:space="preserve">2023-10-10 00:00:00 </w:t>
      </w:r>
      <w:r>
        <w:t xml:space="preserve">2023-08-10 00:00:00 </w:t>
      </w:r>
      <w:r>
        <w:t xml:space="preserve">3 </w:t>
      </w:r>
      <w:r>
        <w:t xml:space="preserve">7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686021 </w:t>
      </w:r>
      <w:r>
        <w:t xml:space="preserve">Organisation Internationale pour les Migrations </w:t>
      </w:r>
      <w:r>
        <w:t xml:space="preserve">OIM </w:t>
      </w:r>
      <w:r>
        <w:t xml:space="preserve">556 </w:t>
      </w:r>
      <w:r>
        <w:t xml:space="preserve">556 </w:t>
      </w:r>
    </w:p>
    <w:p>
      <w:r>
        <w:t xml:space="preserve">683409 </w:t>
      </w:r>
      <w:r>
        <w:t xml:space="preserve">NULL </w:t>
      </w:r>
      <w:r>
        <w:t xml:space="preserve">2023-05-04 00:00:00 </w:t>
      </w:r>
      <w:r>
        <w:t xml:space="preserve">2023-10-10 00:00:00 </w:t>
      </w:r>
      <w:r>
        <w:t xml:space="preserve">2023-08-10 00:00:00 </w:t>
      </w:r>
      <w:r>
        <w:t xml:space="preserve">3 </w:t>
      </w:r>
      <w:r>
        <w:t xml:space="preserve">7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686022 </w:t>
      </w:r>
      <w:r>
        <w:t xml:space="preserve">Organisation Internationale pour les Migrations </w:t>
      </w:r>
      <w:r>
        <w:t xml:space="preserve">OIM </w:t>
      </w:r>
      <w:r>
        <w:t xml:space="preserve">556 </w:t>
      </w:r>
      <w:r>
        <w:t xml:space="preserve">556 </w:t>
      </w:r>
    </w:p>
    <w:p>
      <w:r>
        <w:t xml:space="preserve">683410 </w:t>
      </w:r>
      <w:r>
        <w:t xml:space="preserve">NULL </w:t>
      </w:r>
      <w:r>
        <w:t xml:space="preserve">2023-09-30 00:00:00 </w:t>
      </w:r>
      <w:r>
        <w:t xml:space="preserve">2023-10-10 00:00:00 </w:t>
      </w:r>
      <w:r>
        <w:t xml:space="preserve">2023-08-10 00:00:00 </w:t>
      </w:r>
      <w:r>
        <w:t xml:space="preserve">9 </w:t>
      </w:r>
      <w:r>
        <w:t xml:space="preserve">21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686023 </w:t>
      </w:r>
      <w:r>
        <w:t xml:space="preserve">Organisation Internationale pour les Migrations </w:t>
      </w:r>
      <w:r>
        <w:t xml:space="preserve">OIM </w:t>
      </w:r>
      <w:r>
        <w:t xml:space="preserve">556 </w:t>
      </w:r>
      <w:r>
        <w:t xml:space="preserve">556 </w:t>
      </w:r>
    </w:p>
    <w:p>
      <w:r>
        <w:t xml:space="preserve">683411 </w:t>
      </w:r>
      <w:r>
        <w:t xml:space="preserve">NULL </w:t>
      </w:r>
      <w:r>
        <w:t xml:space="preserve">2023-09-30 00:00:00 </w:t>
      </w:r>
      <w:r>
        <w:t xml:space="preserve">2023-10-10 00:00:00 </w:t>
      </w:r>
      <w:r>
        <w:t xml:space="preserve">2023-08-11 00:00:00 </w:t>
      </w:r>
      <w:r>
        <w:t xml:space="preserve">59 </w:t>
      </w:r>
      <w:r>
        <w:t xml:space="preserve">295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686024 </w:t>
      </w:r>
      <w:r>
        <w:t xml:space="preserve">Organisation Internationale pour les Migrations </w:t>
      </w:r>
      <w:r>
        <w:t xml:space="preserve">OIM </w:t>
      </w:r>
      <w:r>
        <w:t xml:space="preserve">556 </w:t>
      </w:r>
      <w:r>
        <w:t xml:space="preserve">556 </w:t>
      </w:r>
    </w:p>
    <w:p>
      <w:r>
        <w:t xml:space="preserve">683412 </w:t>
      </w:r>
      <w:r>
        <w:t xml:space="preserve">NULL </w:t>
      </w:r>
      <w:r>
        <w:t xml:space="preserve">2023-05-04 00:00:00 </w:t>
      </w:r>
      <w:r>
        <w:t xml:space="preserve">2023-10-10 00:00:00 </w:t>
      </w:r>
      <w:r>
        <w:t xml:space="preserve">2023-08-11 00:00:00 </w:t>
      </w:r>
      <w:r>
        <w:t xml:space="preserve">79 </w:t>
      </w:r>
      <w:r>
        <w:t xml:space="preserve">474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686025 </w:t>
      </w:r>
      <w:r>
        <w:t xml:space="preserve">Organisation Internationale pour les Migrations </w:t>
      </w:r>
      <w:r>
        <w:t xml:space="preserve">OIM </w:t>
      </w:r>
      <w:r>
        <w:t xml:space="preserve">556 </w:t>
      </w:r>
      <w:r>
        <w:t xml:space="preserve">556 </w:t>
      </w:r>
    </w:p>
    <w:p>
      <w:r>
        <w:t xml:space="preserve">683413 </w:t>
      </w:r>
      <w:r>
        <w:t xml:space="preserve">NULL </w:t>
      </w:r>
      <w:r>
        <w:t xml:space="preserve">2023-09-30 00:00:00 </w:t>
      </w:r>
      <w:r>
        <w:t xml:space="preserve">2023-10-10 00:00:00 </w:t>
      </w:r>
      <w:r>
        <w:t xml:space="preserve">2023-08-11 00:00:00 </w:t>
      </w:r>
      <w:r>
        <w:t xml:space="preserve">33 </w:t>
      </w:r>
      <w:r>
        <w:t xml:space="preserve">165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686026 </w:t>
      </w:r>
      <w:r>
        <w:t xml:space="preserve">Organisation Internationale pour les Migrations </w:t>
      </w:r>
      <w:r>
        <w:t xml:space="preserve">OIM </w:t>
      </w:r>
      <w:r>
        <w:t xml:space="preserve">556 </w:t>
      </w:r>
      <w:r>
        <w:t xml:space="preserve">556 </w:t>
      </w:r>
    </w:p>
    <w:p>
      <w:r>
        <w:t xml:space="preserve">683414 </w:t>
      </w:r>
      <w:r>
        <w:t xml:space="preserve">NULL </w:t>
      </w:r>
      <w:r>
        <w:t xml:space="preserve">2023-09-30 00:00:00 </w:t>
      </w:r>
      <w:r>
        <w:t xml:space="preserve">2023-10-10 00:00:00 </w:t>
      </w:r>
      <w:r>
        <w:t xml:space="preserve">2023-08-11 00:00:00 </w:t>
      </w:r>
      <w:r>
        <w:t xml:space="preserve">73 </w:t>
      </w:r>
      <w:r>
        <w:t xml:space="preserve">365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686027 </w:t>
      </w:r>
      <w:r>
        <w:t xml:space="preserve">Organisation Internationale pour les Migrations </w:t>
      </w:r>
      <w:r>
        <w:t xml:space="preserve">OIM </w:t>
      </w:r>
      <w:r>
        <w:t xml:space="preserve">556 </w:t>
      </w:r>
      <w:r>
        <w:t xml:space="preserve">556 </w:t>
      </w:r>
    </w:p>
    <w:p>
      <w:r>
        <w:t xml:space="preserve">683415 </w:t>
      </w:r>
      <w:r>
        <w:t xml:space="preserve">NULL </w:t>
      </w:r>
      <w:r>
        <w:t xml:space="preserve">2023-09-30 00:00:00 </w:t>
      </w:r>
      <w:r>
        <w:t xml:space="preserve">2023-10-10 00:00:00 </w:t>
      </w:r>
      <w:r>
        <w:t xml:space="preserve">2023-08-11 00:00:00 </w:t>
      </w:r>
      <w:r>
        <w:t xml:space="preserve">44 </w:t>
      </w:r>
      <w:r>
        <w:t xml:space="preserve">264 </w:t>
      </w:r>
      <w:r>
        <w:t xml:space="preserve">2 </w:t>
      </w:r>
      <w:r>
        <w:t xml:space="preserve">Retourné </w:t>
      </w:r>
      <w:r>
        <w:t xml:space="preserve">CD6103ZS03 </w:t>
      </w:r>
      <w:r>
        <w:t xml:space="preserve">CD6103ZS03AS04 </w:t>
      </w:r>
      <w:r>
        <w:t xml:space="preserve">Kalonge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686028 </w:t>
      </w:r>
      <w:r>
        <w:t xml:space="preserve">Organisation Internationale pour les Migrations </w:t>
      </w:r>
      <w:r>
        <w:t xml:space="preserve">OIM </w:t>
      </w:r>
      <w:r>
        <w:t xml:space="preserve">556 </w:t>
      </w:r>
      <w:r>
        <w:t xml:space="preserve">556 </w:t>
      </w:r>
    </w:p>
    <w:p>
      <w:r>
        <w:t xml:space="preserve">683437 </w:t>
      </w:r>
      <w:r>
        <w:t xml:space="preserve">NULL </w:t>
      </w:r>
      <w:r>
        <w:t xml:space="preserve">2023-05-04 00:00:00 </w:t>
      </w:r>
      <w:r>
        <w:t xml:space="preserve">2023-10-10 00:00:00 </w:t>
      </w:r>
      <w:r>
        <w:t xml:space="preserve">2023-08-11 00:00:00 </w:t>
      </w:r>
      <w:r>
        <w:t xml:space="preserve">6 </w:t>
      </w:r>
      <w:r>
        <w:t xml:space="preserve">33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686050 </w:t>
      </w:r>
      <w:r>
        <w:t xml:space="preserve">Organisation Internationale pour les Migrations </w:t>
      </w:r>
      <w:r>
        <w:t xml:space="preserve">OIM </w:t>
      </w:r>
      <w:r>
        <w:t xml:space="preserve">556 </w:t>
      </w:r>
      <w:r>
        <w:t xml:space="preserve">556 </w:t>
      </w:r>
    </w:p>
    <w:p>
      <w:r>
        <w:t xml:space="preserve">683438 </w:t>
      </w:r>
      <w:r>
        <w:t xml:space="preserve">NULL </w:t>
      </w:r>
      <w:r>
        <w:t xml:space="preserve">2023-03-28 00:00:00 </w:t>
      </w:r>
      <w:r>
        <w:t xml:space="preserve">2023-10-10 00:00:00 </w:t>
      </w:r>
      <w:r>
        <w:t xml:space="preserve">2023-08-11 00:00:00 </w:t>
      </w:r>
      <w:r>
        <w:t xml:space="preserve">6 </w:t>
      </w:r>
      <w:r>
        <w:t xml:space="preserve">32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686051 </w:t>
      </w:r>
      <w:r>
        <w:t xml:space="preserve">Organisation Internationale pour les Migrations </w:t>
      </w:r>
      <w:r>
        <w:t xml:space="preserve">OIM </w:t>
      </w:r>
      <w:r>
        <w:t xml:space="preserve">556 </w:t>
      </w:r>
      <w:r>
        <w:t xml:space="preserve">556 </w:t>
      </w:r>
    </w:p>
    <w:p>
      <w:r>
        <w:t xml:space="preserve">683439 </w:t>
      </w:r>
      <w:r>
        <w:t xml:space="preserve">NULL </w:t>
      </w:r>
      <w:r>
        <w:t xml:space="preserve">2023-05-04 00:00:00 </w:t>
      </w:r>
      <w:r>
        <w:t xml:space="preserve">2023-10-10 00:00:00 </w:t>
      </w:r>
      <w:r>
        <w:t xml:space="preserve">2023-08-12 00:00:00 </w:t>
      </w:r>
      <w:r>
        <w:t xml:space="preserve">1 </w:t>
      </w:r>
      <w:r>
        <w:t xml:space="preserve">2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686052 </w:t>
      </w:r>
      <w:r>
        <w:t xml:space="preserve">Organisation Internationale pour les Migrations </w:t>
      </w:r>
      <w:r>
        <w:t xml:space="preserve">OIM </w:t>
      </w:r>
      <w:r>
        <w:t xml:space="preserve">556 </w:t>
      </w:r>
      <w:r>
        <w:t xml:space="preserve">556 </w:t>
      </w:r>
    </w:p>
    <w:p>
      <w:r>
        <w:t xml:space="preserve">683440 </w:t>
      </w:r>
      <w:r>
        <w:t xml:space="preserve">NULL </w:t>
      </w:r>
      <w:r>
        <w:t xml:space="preserve">2023-05-04 00:00:00 </w:t>
      </w:r>
      <w:r>
        <w:t xml:space="preserve">2023-10-10 00:00:00 </w:t>
      </w:r>
      <w:r>
        <w:t xml:space="preserve">2023-08-11 00:00:00 </w:t>
      </w:r>
      <w:r>
        <w:t xml:space="preserve">7 </w:t>
      </w:r>
      <w:r>
        <w:t xml:space="preserve">30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686053 </w:t>
      </w:r>
      <w:r>
        <w:t xml:space="preserve">Organisation Internationale pour les Migrations </w:t>
      </w:r>
      <w:r>
        <w:t xml:space="preserve">OIM </w:t>
      </w:r>
      <w:r>
        <w:t xml:space="preserve">556 </w:t>
      </w:r>
      <w:r>
        <w:t xml:space="preserve">556 </w:t>
      </w:r>
    </w:p>
    <w:p>
      <w:r>
        <w:t xml:space="preserve">683441 </w:t>
      </w:r>
      <w:r>
        <w:t xml:space="preserve">NULL </w:t>
      </w:r>
      <w:r>
        <w:t xml:space="preserve">2023-05-04 00:00:00 </w:t>
      </w:r>
      <w:r>
        <w:t xml:space="preserve">2023-10-10 00:00:00 </w:t>
      </w:r>
      <w:r>
        <w:t xml:space="preserve">2023-08-11 00:00:00 </w:t>
      </w:r>
      <w:r>
        <w:t xml:space="preserve">15 </w:t>
      </w:r>
      <w:r>
        <w:t xml:space="preserve">71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686054 </w:t>
      </w:r>
      <w:r>
        <w:t xml:space="preserve">Organisation Internationale pour les Migrations </w:t>
      </w:r>
      <w:r>
        <w:t xml:space="preserve">OIM </w:t>
      </w:r>
      <w:r>
        <w:t xml:space="preserve">556 </w:t>
      </w:r>
      <w:r>
        <w:t xml:space="preserve">556 </w:t>
      </w:r>
    </w:p>
    <w:p>
      <w:r>
        <w:t xml:space="preserve">683442 </w:t>
      </w:r>
      <w:r>
        <w:t xml:space="preserve">NULL </w:t>
      </w:r>
      <w:r>
        <w:t xml:space="preserve">2023-09-30 00:00:00 </w:t>
      </w:r>
      <w:r>
        <w:t xml:space="preserve">2023-10-10 00:00:00 </w:t>
      </w:r>
      <w:r>
        <w:t xml:space="preserve">2023-08-12 00:00:00 </w:t>
      </w:r>
      <w:r>
        <w:t xml:space="preserve">2 </w:t>
      </w:r>
      <w:r>
        <w:t xml:space="preserve">14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686055 </w:t>
      </w:r>
      <w:r>
        <w:t xml:space="preserve">Organisation Internationale pour les Migrations </w:t>
      </w:r>
      <w:r>
        <w:t xml:space="preserve">OIM </w:t>
      </w:r>
      <w:r>
        <w:t xml:space="preserve">556 </w:t>
      </w:r>
      <w:r>
        <w:t xml:space="preserve">556 </w:t>
      </w:r>
    </w:p>
    <w:p>
      <w:r>
        <w:t xml:space="preserve">683443 </w:t>
      </w:r>
      <w:r>
        <w:t xml:space="preserve">NULL </w:t>
      </w:r>
      <w:r>
        <w:t xml:space="preserve">2023-03-28 00:00:00 </w:t>
      </w:r>
      <w:r>
        <w:t xml:space="preserve">2023-10-10 00:00:00 </w:t>
      </w:r>
      <w:r>
        <w:t xml:space="preserve">2023-08-11 00:00:00 </w:t>
      </w:r>
      <w:r>
        <w:t xml:space="preserve">5 </w:t>
      </w:r>
      <w:r>
        <w:t xml:space="preserve">23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686056 </w:t>
      </w:r>
      <w:r>
        <w:t xml:space="preserve">Organisation Internationale pour les Migrations </w:t>
      </w:r>
      <w:r>
        <w:t xml:space="preserve">OIM </w:t>
      </w:r>
      <w:r>
        <w:t xml:space="preserve">556 </w:t>
      </w:r>
      <w:r>
        <w:t xml:space="preserve">556 </w:t>
      </w:r>
    </w:p>
    <w:p>
      <w:r>
        <w:t xml:space="preserve">683444 </w:t>
      </w:r>
      <w:r>
        <w:t xml:space="preserve">NULL </w:t>
      </w:r>
      <w:r>
        <w:t xml:space="preserve">2023-05-04 00:00:00 </w:t>
      </w:r>
      <w:r>
        <w:t xml:space="preserve">2023-10-10 00:00:00 </w:t>
      </w:r>
      <w:r>
        <w:t xml:space="preserve">2023-08-11 00:00:00 </w:t>
      </w:r>
      <w:r>
        <w:t xml:space="preserve">1 </w:t>
      </w:r>
      <w:r>
        <w:t xml:space="preserve">5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686057 </w:t>
      </w:r>
      <w:r>
        <w:t xml:space="preserve">Organisation Internationale pour les Migrations </w:t>
      </w:r>
      <w:r>
        <w:t xml:space="preserve">OIM </w:t>
      </w:r>
      <w:r>
        <w:t xml:space="preserve">556 </w:t>
      </w:r>
      <w:r>
        <w:t xml:space="preserve">556 </w:t>
      </w:r>
    </w:p>
    <w:p>
      <w:r>
        <w:t xml:space="preserve">683445 </w:t>
      </w:r>
      <w:r>
        <w:t xml:space="preserve">NULL </w:t>
      </w:r>
      <w:r>
        <w:t xml:space="preserve">2023-03-28 00:00:00 </w:t>
      </w:r>
      <w:r>
        <w:t xml:space="preserve">2023-10-10 00:00:00 </w:t>
      </w:r>
      <w:r>
        <w:t xml:space="preserve">2023-08-12 00:00:00 </w:t>
      </w:r>
      <w:r>
        <w:t xml:space="preserve">5 </w:t>
      </w:r>
      <w:r>
        <w:t xml:space="preserve">19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686058 </w:t>
      </w:r>
      <w:r>
        <w:t xml:space="preserve">Organisation Internationale pour les Migrations </w:t>
      </w:r>
      <w:r>
        <w:t xml:space="preserve">OIM </w:t>
      </w:r>
      <w:r>
        <w:t xml:space="preserve">556 </w:t>
      </w:r>
      <w:r>
        <w:t xml:space="preserve">556 </w:t>
      </w:r>
    </w:p>
    <w:p>
      <w:r>
        <w:t xml:space="preserve">683446 </w:t>
      </w:r>
      <w:r>
        <w:t xml:space="preserve">NULL </w:t>
      </w:r>
      <w:r>
        <w:t xml:space="preserve">2023-03-28 00:00:00 </w:t>
      </w:r>
      <w:r>
        <w:t xml:space="preserve">2023-10-10 00:00:00 </w:t>
      </w:r>
      <w:r>
        <w:t xml:space="preserve">2023-08-11 00:00:00 </w:t>
      </w:r>
      <w:r>
        <w:t xml:space="preserve">8 </w:t>
      </w:r>
      <w:r>
        <w:t xml:space="preserve">41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686059 </w:t>
      </w:r>
      <w:r>
        <w:t xml:space="preserve">Organisation Internationale pour les Migrations </w:t>
      </w:r>
      <w:r>
        <w:t xml:space="preserve">OIM </w:t>
      </w:r>
      <w:r>
        <w:t xml:space="preserve">556 </w:t>
      </w:r>
      <w:r>
        <w:t xml:space="preserve">556 </w:t>
      </w:r>
    </w:p>
    <w:p>
      <w:r>
        <w:t xml:space="preserve">683447 </w:t>
      </w:r>
      <w:r>
        <w:t xml:space="preserve">NULL </w:t>
      </w:r>
      <w:r>
        <w:t xml:space="preserve">2023-09-30 00:00:00 </w:t>
      </w:r>
      <w:r>
        <w:t xml:space="preserve">2023-10-10 00:00:00 </w:t>
      </w:r>
      <w:r>
        <w:t xml:space="preserve">2023-08-12 00:00:00 </w:t>
      </w:r>
      <w:r>
        <w:t xml:space="preserve">2 </w:t>
      </w:r>
      <w:r>
        <w:t xml:space="preserve">19 </w:t>
      </w:r>
      <w:r>
        <w:t xml:space="preserve">2 </w:t>
      </w:r>
      <w:r>
        <w:t xml:space="preserve">Retourné </w:t>
      </w:r>
      <w:r>
        <w:t xml:space="preserve">CD6105ZS07 </w:t>
      </w:r>
      <w:r>
        <w:t xml:space="preserve">CD6105ZS07AS01 </w:t>
      </w:r>
      <w:r>
        <w:t xml:space="preserve">Bikindwe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686060 </w:t>
      </w:r>
      <w:r>
        <w:t xml:space="preserve">Organisation Internationale pour les Migrations </w:t>
      </w:r>
      <w:r>
        <w:t xml:space="preserve">OIM </w:t>
      </w:r>
      <w:r>
        <w:t xml:space="preserve">556 </w:t>
      </w:r>
      <w:r>
        <w:t xml:space="preserve">556 </w:t>
      </w:r>
    </w:p>
    <w:p>
      <w:r>
        <w:t xml:space="preserve">683448 </w:t>
      </w:r>
      <w:r>
        <w:t xml:space="preserve">NULL </w:t>
      </w:r>
      <w:r>
        <w:t xml:space="preserve">2022-06-01 00:00:00 </w:t>
      </w:r>
      <w:r>
        <w:t xml:space="preserve">2023-10-10 00:00:00 </w:t>
      </w:r>
      <w:r>
        <w:t xml:space="preserve">2023-08-23 00:00:00 </w:t>
      </w:r>
      <w:r>
        <w:t xml:space="preserve">2 </w:t>
      </w:r>
      <w:r>
        <w:t xml:space="preserve">11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686061 </w:t>
      </w:r>
      <w:r>
        <w:t xml:space="preserve">Organisation Internationale pour les Migrations </w:t>
      </w:r>
      <w:r>
        <w:t xml:space="preserve">OIM </w:t>
      </w:r>
      <w:r>
        <w:t xml:space="preserve">556 </w:t>
      </w:r>
      <w:r>
        <w:t xml:space="preserve">556 </w:t>
      </w:r>
    </w:p>
    <w:p>
      <w:r>
        <w:t xml:space="preserve">683449 </w:t>
      </w:r>
      <w:r>
        <w:t xml:space="preserve">NULL </w:t>
      </w:r>
      <w:r>
        <w:t xml:space="preserve">2023-03-28 00:00:00 </w:t>
      </w:r>
      <w:r>
        <w:t xml:space="preserve">2023-10-10 00:00:00 </w:t>
      </w:r>
      <w:r>
        <w:t xml:space="preserve">2023-08-23 00:00:00 </w:t>
      </w:r>
      <w:r>
        <w:t xml:space="preserve">2 </w:t>
      </w:r>
      <w:r>
        <w:t xml:space="preserve">9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686062 </w:t>
      </w:r>
      <w:r>
        <w:t xml:space="preserve">Organisation Internationale pour les Migrations </w:t>
      </w:r>
      <w:r>
        <w:t xml:space="preserve">OIM </w:t>
      </w:r>
      <w:r>
        <w:t xml:space="preserve">556 </w:t>
      </w:r>
      <w:r>
        <w:t xml:space="preserve">556 </w:t>
      </w:r>
    </w:p>
    <w:p>
      <w:r>
        <w:t xml:space="preserve">683450 </w:t>
      </w:r>
      <w:r>
        <w:t xml:space="preserve">NULL </w:t>
      </w:r>
      <w:r>
        <w:t xml:space="preserve">2023-05-04 00:00:00 </w:t>
      </w:r>
      <w:r>
        <w:t xml:space="preserve">2023-10-10 00:00:00 </w:t>
      </w:r>
      <w:r>
        <w:t xml:space="preserve">2023-08-23 00:00:00 </w:t>
      </w:r>
      <w:r>
        <w:t xml:space="preserve">4 </w:t>
      </w:r>
      <w:r>
        <w:t xml:space="preserve">18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686063 </w:t>
      </w:r>
      <w:r>
        <w:t xml:space="preserve">Organisation Internationale pour les Migrations </w:t>
      </w:r>
      <w:r>
        <w:t xml:space="preserve">OIM </w:t>
      </w:r>
      <w:r>
        <w:t xml:space="preserve">556 </w:t>
      </w:r>
      <w:r>
        <w:t xml:space="preserve">556 </w:t>
      </w:r>
    </w:p>
    <w:p>
      <w:r>
        <w:t xml:space="preserve">683451 </w:t>
      </w:r>
      <w:r>
        <w:t xml:space="preserve">NULL </w:t>
      </w:r>
      <w:r>
        <w:t xml:space="preserve">2023-09-30 00:00:00 </w:t>
      </w:r>
      <w:r>
        <w:t xml:space="preserve">2023-10-10 00:00:00 </w:t>
      </w:r>
      <w:r>
        <w:t xml:space="preserve">2023-08-23 00:00:00 </w:t>
      </w:r>
      <w:r>
        <w:t xml:space="preserve">6 </w:t>
      </w:r>
      <w:r>
        <w:t xml:space="preserve">28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686064 </w:t>
      </w:r>
      <w:r>
        <w:t xml:space="preserve">Organisation Internationale pour les Migrations </w:t>
      </w:r>
      <w:r>
        <w:t xml:space="preserve">OIM </w:t>
      </w:r>
      <w:r>
        <w:t xml:space="preserve">556 </w:t>
      </w:r>
      <w:r>
        <w:t xml:space="preserve">556 </w:t>
      </w:r>
    </w:p>
    <w:p>
      <w:r>
        <w:t xml:space="preserve">683452 </w:t>
      </w:r>
      <w:r>
        <w:t xml:space="preserve">NULL </w:t>
      </w:r>
      <w:r>
        <w:t xml:space="preserve">2022-06-01 00:00:00 </w:t>
      </w:r>
      <w:r>
        <w:t xml:space="preserve">2023-10-10 00:00:00 </w:t>
      </w:r>
      <w:r>
        <w:t xml:space="preserve">2023-08-18 00:00:00 </w:t>
      </w:r>
      <w:r>
        <w:t xml:space="preserve">2 </w:t>
      </w:r>
      <w:r>
        <w:t xml:space="preserve">10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686065 </w:t>
      </w:r>
      <w:r>
        <w:t xml:space="preserve">Organisation Internationale pour les Migrations </w:t>
      </w:r>
      <w:r>
        <w:t xml:space="preserve">OIM </w:t>
      </w:r>
      <w:r>
        <w:t xml:space="preserve">556 </w:t>
      </w:r>
      <w:r>
        <w:t xml:space="preserve">556 </w:t>
      </w:r>
    </w:p>
    <w:p>
      <w:r>
        <w:t xml:space="preserve">683453 </w:t>
      </w:r>
      <w:r>
        <w:t xml:space="preserve">NULL </w:t>
      </w:r>
      <w:r>
        <w:t xml:space="preserve">2022-09-01 00:00:00 </w:t>
      </w:r>
      <w:r>
        <w:t xml:space="preserve">2023-10-10 00:00:00 </w:t>
      </w:r>
      <w:r>
        <w:t xml:space="preserve">2023-08-18 00:00:00 </w:t>
      </w:r>
      <w:r>
        <w:t xml:space="preserve">51 </w:t>
      </w:r>
      <w:r>
        <w:t xml:space="preserve">243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686066 </w:t>
      </w:r>
      <w:r>
        <w:t xml:space="preserve">Organisation Internationale pour les Migrations </w:t>
      </w:r>
      <w:r>
        <w:t xml:space="preserve">OIM </w:t>
      </w:r>
      <w:r>
        <w:t xml:space="preserve">556 </w:t>
      </w:r>
      <w:r>
        <w:t xml:space="preserve">556 </w:t>
      </w:r>
    </w:p>
    <w:p>
      <w:r>
        <w:t xml:space="preserve">683454 </w:t>
      </w:r>
      <w:r>
        <w:t xml:space="preserve">NULL </w:t>
      </w:r>
      <w:r>
        <w:t xml:space="preserve">2023-03-28 00:00:00 </w:t>
      </w:r>
      <w:r>
        <w:t xml:space="preserve">2023-10-10 00:00:00 </w:t>
      </w:r>
      <w:r>
        <w:t xml:space="preserve">2023-08-18 00:00:00 </w:t>
      </w:r>
      <w:r>
        <w:t xml:space="preserve">2 </w:t>
      </w:r>
      <w:r>
        <w:t xml:space="preserve">9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686067 </w:t>
      </w:r>
      <w:r>
        <w:t xml:space="preserve">Organisation Internationale pour les Migrations </w:t>
      </w:r>
      <w:r>
        <w:t xml:space="preserve">OIM </w:t>
      </w:r>
      <w:r>
        <w:t xml:space="preserve">556 </w:t>
      </w:r>
      <w:r>
        <w:t xml:space="preserve">556 </w:t>
      </w:r>
    </w:p>
    <w:p>
      <w:r>
        <w:t xml:space="preserve">683455 </w:t>
      </w:r>
      <w:r>
        <w:t xml:space="preserve">NULL </w:t>
      </w:r>
      <w:r>
        <w:t xml:space="preserve">2023-05-04 00:00:00 </w:t>
      </w:r>
      <w:r>
        <w:t xml:space="preserve">2023-10-10 00:00:00 </w:t>
      </w:r>
      <w:r>
        <w:t xml:space="preserve">2023-08-18 00:00:00 </w:t>
      </w:r>
      <w:r>
        <w:t xml:space="preserve">11 </w:t>
      </w:r>
      <w:r>
        <w:t xml:space="preserve">51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686068 </w:t>
      </w:r>
      <w:r>
        <w:t xml:space="preserve">Organisation Internationale pour les Migrations </w:t>
      </w:r>
      <w:r>
        <w:t xml:space="preserve">OIM </w:t>
      </w:r>
      <w:r>
        <w:t xml:space="preserve">556 </w:t>
      </w:r>
      <w:r>
        <w:t xml:space="preserve">556 </w:t>
      </w:r>
    </w:p>
    <w:p>
      <w:r>
        <w:t xml:space="preserve">683456 </w:t>
      </w:r>
      <w:r>
        <w:t xml:space="preserve">NULL </w:t>
      </w:r>
      <w:r>
        <w:t xml:space="preserve">2023-09-30 00:00:00 </w:t>
      </w:r>
      <w:r>
        <w:t xml:space="preserve">2023-10-10 00:00:00 </w:t>
      </w:r>
      <w:r>
        <w:t xml:space="preserve">2023-08-18 00:00:00 </w:t>
      </w:r>
      <w:r>
        <w:t xml:space="preserve">4 </w:t>
      </w:r>
      <w:r>
        <w:t xml:space="preserve">19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686069 </w:t>
      </w:r>
      <w:r>
        <w:t xml:space="preserve">Organisation Internationale pour les Migrations </w:t>
      </w:r>
      <w:r>
        <w:t xml:space="preserve">OIM </w:t>
      </w:r>
      <w:r>
        <w:t xml:space="preserve">556 </w:t>
      </w:r>
      <w:r>
        <w:t xml:space="preserve">556 </w:t>
      </w:r>
    </w:p>
    <w:p>
      <w:r>
        <w:t xml:space="preserve">683457 </w:t>
      </w:r>
      <w:r>
        <w:t xml:space="preserve">NULL </w:t>
      </w:r>
      <w:r>
        <w:t xml:space="preserve">2022-06-01 00:00:00 </w:t>
      </w:r>
      <w:r>
        <w:t xml:space="preserve">2023-10-10 00:00:00 </w:t>
      </w:r>
      <w:r>
        <w:t xml:space="preserve">2023-08-18 00:00:00 </w:t>
      </w:r>
      <w:r>
        <w:t xml:space="preserve">1 </w:t>
      </w:r>
      <w:r>
        <w:t xml:space="preserve">6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686070 </w:t>
      </w:r>
      <w:r>
        <w:t xml:space="preserve">Organisation Internationale pour les Migrations </w:t>
      </w:r>
      <w:r>
        <w:t xml:space="preserve">OIM </w:t>
      </w:r>
      <w:r>
        <w:t xml:space="preserve">556 </w:t>
      </w:r>
      <w:r>
        <w:t xml:space="preserve">556 </w:t>
      </w:r>
    </w:p>
    <w:p>
      <w:r>
        <w:t xml:space="preserve">683458 </w:t>
      </w:r>
      <w:r>
        <w:t xml:space="preserve">NULL </w:t>
      </w:r>
      <w:r>
        <w:t xml:space="preserve">2023-05-04 00:00:00 </w:t>
      </w:r>
      <w:r>
        <w:t xml:space="preserve">2023-10-10 00:00:00 </w:t>
      </w:r>
      <w:r>
        <w:t xml:space="preserve">2023-08-18 00:00:00 </w:t>
      </w:r>
      <w:r>
        <w:t xml:space="preserve">21 </w:t>
      </w:r>
      <w:r>
        <w:t xml:space="preserve">124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686071 </w:t>
      </w:r>
      <w:r>
        <w:t xml:space="preserve">Organisation Internationale pour les Migrations </w:t>
      </w:r>
      <w:r>
        <w:t xml:space="preserve">OIM </w:t>
      </w:r>
      <w:r>
        <w:t xml:space="preserve">556 </w:t>
      </w:r>
      <w:r>
        <w:t xml:space="preserve">556 </w:t>
      </w:r>
    </w:p>
    <w:p>
      <w:r>
        <w:t xml:space="preserve">683459 </w:t>
      </w:r>
      <w:r>
        <w:t xml:space="preserve">NULL </w:t>
      </w:r>
      <w:r>
        <w:t xml:space="preserve">2023-09-30 00:00:00 </w:t>
      </w:r>
      <w:r>
        <w:t xml:space="preserve">2023-10-10 00:00:00 </w:t>
      </w:r>
      <w:r>
        <w:t xml:space="preserve">2023-08-18 00:00:00 </w:t>
      </w:r>
      <w:r>
        <w:t xml:space="preserve">10 </w:t>
      </w:r>
      <w:r>
        <w:t xml:space="preserve">59 </w:t>
      </w:r>
      <w:r>
        <w:t xml:space="preserve">2 </w:t>
      </w:r>
      <w:r>
        <w:t xml:space="preserve">Retourné </w:t>
      </w:r>
      <w:r>
        <w:t xml:space="preserve">CD6104ZS02 </w:t>
      </w:r>
      <w:r>
        <w:t xml:space="preserve">CD6104ZS02AS14 </w:t>
      </w:r>
      <w:r>
        <w:t xml:space="preserve">MACHUMBI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686072 </w:t>
      </w:r>
      <w:r>
        <w:t xml:space="preserve">Organisation Internationale pour les Migrations </w:t>
      </w:r>
      <w:r>
        <w:t xml:space="preserve">OIM </w:t>
      </w:r>
      <w:r>
        <w:t xml:space="preserve">556 </w:t>
      </w:r>
      <w:r>
        <w:t xml:space="preserve">556 </w:t>
      </w:r>
    </w:p>
    <w:p>
      <w:r>
        <w:t xml:space="preserve">683460 </w:t>
      </w:r>
      <w:r>
        <w:t xml:space="preserve">NULL </w:t>
      </w:r>
      <w:r>
        <w:t xml:space="preserve">2022-06-01 00:00:00 </w:t>
      </w:r>
      <w:r>
        <w:t xml:space="preserve">2023-10-10 00:00:00 </w:t>
      </w:r>
      <w:r>
        <w:t xml:space="preserve">2023-08-23 00:00:00 </w:t>
      </w:r>
      <w:r>
        <w:t xml:space="preserve">2 </w:t>
      </w:r>
      <w:r>
        <w:t xml:space="preserve">10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686073 </w:t>
      </w:r>
      <w:r>
        <w:t xml:space="preserve">Organisation Internationale pour les Migrations </w:t>
      </w:r>
      <w:r>
        <w:t xml:space="preserve">OIM </w:t>
      </w:r>
      <w:r>
        <w:t xml:space="preserve">556 </w:t>
      </w:r>
      <w:r>
        <w:t xml:space="preserve">556 </w:t>
      </w:r>
    </w:p>
    <w:p>
      <w:r>
        <w:t xml:space="preserve">683461 </w:t>
      </w:r>
      <w:r>
        <w:t xml:space="preserve">NULL </w:t>
      </w:r>
      <w:r>
        <w:t xml:space="preserve">2023-03-28 00:00:00 </w:t>
      </w:r>
      <w:r>
        <w:t xml:space="preserve">2023-10-10 00:00:00 </w:t>
      </w:r>
      <w:r>
        <w:t xml:space="preserve">2023-08-23 00:00:00 </w:t>
      </w:r>
      <w:r>
        <w:t xml:space="preserve">3 </w:t>
      </w:r>
      <w:r>
        <w:t xml:space="preserve">14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686074 </w:t>
      </w:r>
      <w:r>
        <w:t xml:space="preserve">Organisation Internationale pour les Migrations </w:t>
      </w:r>
      <w:r>
        <w:t xml:space="preserve">OIM </w:t>
      </w:r>
      <w:r>
        <w:t xml:space="preserve">556 </w:t>
      </w:r>
      <w:r>
        <w:t xml:space="preserve">556 </w:t>
      </w:r>
    </w:p>
    <w:p>
      <w:r>
        <w:t xml:space="preserve">683462 </w:t>
      </w:r>
      <w:r>
        <w:t xml:space="preserve">NULL </w:t>
      </w:r>
      <w:r>
        <w:t xml:space="preserve">2023-05-04 00:00:00 </w:t>
      </w:r>
      <w:r>
        <w:t xml:space="preserve">2023-10-10 00:00:00 </w:t>
      </w:r>
      <w:r>
        <w:t xml:space="preserve">2023-08-23 00:00:00 </w:t>
      </w:r>
      <w:r>
        <w:t xml:space="preserve">3 </w:t>
      </w:r>
      <w:r>
        <w:t xml:space="preserve">15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686075 </w:t>
      </w:r>
      <w:r>
        <w:t xml:space="preserve">Organisation Internationale pour les Migrations </w:t>
      </w:r>
      <w:r>
        <w:t xml:space="preserve">OIM </w:t>
      </w:r>
      <w:r>
        <w:t xml:space="preserve">556 </w:t>
      </w:r>
      <w:r>
        <w:t xml:space="preserve">556 </w:t>
      </w:r>
    </w:p>
    <w:p>
      <w:r>
        <w:t xml:space="preserve">683463 </w:t>
      </w:r>
      <w:r>
        <w:t xml:space="preserve">NULL </w:t>
      </w:r>
      <w:r>
        <w:t xml:space="preserve">2023-09-30 00:00:00 </w:t>
      </w:r>
      <w:r>
        <w:t xml:space="preserve">2023-10-10 00:00:00 </w:t>
      </w:r>
      <w:r>
        <w:t xml:space="preserve">2023-08-23 00:00:00 </w:t>
      </w:r>
      <w:r>
        <w:t xml:space="preserve">14 </w:t>
      </w:r>
      <w:r>
        <w:t xml:space="preserve">68 </w:t>
      </w:r>
      <w:r>
        <w:t xml:space="preserve">2 </w:t>
      </w:r>
      <w:r>
        <w:t xml:space="preserve">Retourné </w:t>
      </w:r>
      <w:r>
        <w:t xml:space="preserve">CD6104ZS02 </w:t>
      </w:r>
      <w:r>
        <w:t xml:space="preserve">CD6104ZS02AS15 </w:t>
      </w:r>
      <w:r>
        <w:t xml:space="preserve">MISAU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686076 </w:t>
      </w:r>
      <w:r>
        <w:t xml:space="preserve">Organisation Internationale pour les Migrations </w:t>
      </w:r>
      <w:r>
        <w:t xml:space="preserve">OIM </w:t>
      </w:r>
      <w:r>
        <w:t xml:space="preserve">556 </w:t>
      </w:r>
      <w:r>
        <w:t xml:space="preserve">556 </w:t>
      </w:r>
    </w:p>
    <w:p>
      <w:r>
        <w:t xml:space="preserve">683464 </w:t>
      </w:r>
      <w:r>
        <w:t xml:space="preserve">NULL </w:t>
      </w:r>
      <w:r>
        <w:t xml:space="preserve">2023-03-28 00:00:00 </w:t>
      </w:r>
      <w:r>
        <w:t xml:space="preserve">2023-10-10 00:00:00 </w:t>
      </w:r>
      <w:r>
        <w:t xml:space="preserve">2023-08-10 00:00:00 </w:t>
      </w:r>
      <w:r>
        <w:t xml:space="preserve">116 </w:t>
      </w:r>
      <w:r>
        <w:t xml:space="preserve">660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686077 </w:t>
      </w:r>
      <w:r>
        <w:t xml:space="preserve">Organisation Internationale pour les Migrations </w:t>
      </w:r>
      <w:r>
        <w:t xml:space="preserve">OIM </w:t>
      </w:r>
      <w:r>
        <w:t xml:space="preserve">556 </w:t>
      </w:r>
      <w:r>
        <w:t xml:space="preserve">556 </w:t>
      </w:r>
    </w:p>
    <w:p>
      <w:r>
        <w:t xml:space="preserve">683465 </w:t>
      </w:r>
      <w:r>
        <w:t xml:space="preserve">NULL </w:t>
      </w:r>
      <w:r>
        <w:t xml:space="preserve">2023-05-04 00:00:00 </w:t>
      </w:r>
      <w:r>
        <w:t xml:space="preserve">2023-10-10 00:00:00 </w:t>
      </w:r>
      <w:r>
        <w:t xml:space="preserve">2023-08-10 00:00:00 </w:t>
      </w:r>
      <w:r>
        <w:t xml:space="preserve">81 </w:t>
      </w:r>
      <w:r>
        <w:t xml:space="preserve">461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686078 </w:t>
      </w:r>
      <w:r>
        <w:t xml:space="preserve">Organisation Internationale pour les Migrations </w:t>
      </w:r>
      <w:r>
        <w:t xml:space="preserve">OIM </w:t>
      </w:r>
      <w:r>
        <w:t xml:space="preserve">556 </w:t>
      </w:r>
      <w:r>
        <w:t xml:space="preserve">556 </w:t>
      </w:r>
    </w:p>
    <w:p>
      <w:r>
        <w:t xml:space="preserve">683466 </w:t>
      </w:r>
      <w:r>
        <w:t xml:space="preserve">NULL </w:t>
      </w:r>
      <w:r>
        <w:t xml:space="preserve">2023-03-28 00:00:00 </w:t>
      </w:r>
      <w:r>
        <w:t xml:space="preserve">2023-10-10 00:00:00 </w:t>
      </w:r>
      <w:r>
        <w:t xml:space="preserve">2023-08-10 00:00:00 </w:t>
      </w:r>
      <w:r>
        <w:t xml:space="preserve">95 </w:t>
      </w:r>
      <w:r>
        <w:t xml:space="preserve">538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686079 </w:t>
      </w:r>
      <w:r>
        <w:t xml:space="preserve">Organisation Internationale pour les Migrations </w:t>
      </w:r>
      <w:r>
        <w:t xml:space="preserve">OIM </w:t>
      </w:r>
      <w:r>
        <w:t xml:space="preserve">556 </w:t>
      </w:r>
      <w:r>
        <w:t xml:space="preserve">556 </w:t>
      </w:r>
    </w:p>
    <w:p>
      <w:r>
        <w:t xml:space="preserve">683467 </w:t>
      </w:r>
      <w:r>
        <w:t xml:space="preserve">NULL </w:t>
      </w:r>
      <w:r>
        <w:t xml:space="preserve">2023-05-04 00:00:00 </w:t>
      </w:r>
      <w:r>
        <w:t xml:space="preserve">2023-10-10 00:00:00 </w:t>
      </w:r>
      <w:r>
        <w:t xml:space="preserve">2023-08-10 00:00:00 </w:t>
      </w:r>
      <w:r>
        <w:t xml:space="preserve">117 </w:t>
      </w:r>
      <w:r>
        <w:t xml:space="preserve">663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686080 </w:t>
      </w:r>
      <w:r>
        <w:t xml:space="preserve">Organisation Internationale pour les Migrations </w:t>
      </w:r>
      <w:r>
        <w:t xml:space="preserve">OIM </w:t>
      </w:r>
      <w:r>
        <w:t xml:space="preserve">556 </w:t>
      </w:r>
      <w:r>
        <w:t xml:space="preserve">556 </w:t>
      </w:r>
    </w:p>
    <w:p>
      <w:r>
        <w:t xml:space="preserve">683468 </w:t>
      </w:r>
      <w:r>
        <w:t xml:space="preserve">NULL </w:t>
      </w:r>
      <w:r>
        <w:t xml:space="preserve">2023-09-30 00:00:00 </w:t>
      </w:r>
      <w:r>
        <w:t xml:space="preserve">2023-10-10 00:00:00 </w:t>
      </w:r>
      <w:r>
        <w:t xml:space="preserve">2023-08-10 00:00:00 </w:t>
      </w:r>
      <w:r>
        <w:t xml:space="preserve">34 </w:t>
      </w:r>
      <w:r>
        <w:t xml:space="preserve">193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686081 </w:t>
      </w:r>
      <w:r>
        <w:t xml:space="preserve">Organisation Internationale pour les Migrations </w:t>
      </w:r>
      <w:r>
        <w:t xml:space="preserve">OIM </w:t>
      </w:r>
      <w:r>
        <w:t xml:space="preserve">556 </w:t>
      </w:r>
      <w:r>
        <w:t xml:space="preserve">556 </w:t>
      </w:r>
    </w:p>
    <w:p>
      <w:r>
        <w:t xml:space="preserve">683469 </w:t>
      </w:r>
      <w:r>
        <w:t xml:space="preserve">NULL </w:t>
      </w:r>
      <w:r>
        <w:t xml:space="preserve">2023-03-28 00:00:00 </w:t>
      </w:r>
      <w:r>
        <w:t xml:space="preserve">2023-10-10 00:00:00 </w:t>
      </w:r>
      <w:r>
        <w:t xml:space="preserve">2023-08-10 00:00:00 </w:t>
      </w:r>
      <w:r>
        <w:t xml:space="preserve">115 </w:t>
      </w:r>
      <w:r>
        <w:t xml:space="preserve">627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686082 </w:t>
      </w:r>
      <w:r>
        <w:t xml:space="preserve">Organisation Internationale pour les Migrations </w:t>
      </w:r>
      <w:r>
        <w:t xml:space="preserve">OIM </w:t>
      </w:r>
      <w:r>
        <w:t xml:space="preserve">556 </w:t>
      </w:r>
      <w:r>
        <w:t xml:space="preserve">556 </w:t>
      </w:r>
    </w:p>
    <w:p>
      <w:r>
        <w:t xml:space="preserve">683470 </w:t>
      </w:r>
      <w:r>
        <w:t xml:space="preserve">NULL </w:t>
      </w:r>
      <w:r>
        <w:t xml:space="preserve">2023-05-04 00:00:00 </w:t>
      </w:r>
      <w:r>
        <w:t xml:space="preserve">2023-10-10 00:00:00 </w:t>
      </w:r>
      <w:r>
        <w:t xml:space="preserve">2023-08-10 00:00:00 </w:t>
      </w:r>
      <w:r>
        <w:t xml:space="preserve">64 </w:t>
      </w:r>
      <w:r>
        <w:t xml:space="preserve">349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686083 </w:t>
      </w:r>
      <w:r>
        <w:t xml:space="preserve">Organisation Internationale pour les Migrations </w:t>
      </w:r>
      <w:r>
        <w:t xml:space="preserve">OIM </w:t>
      </w:r>
      <w:r>
        <w:t xml:space="preserve">556 </w:t>
      </w:r>
      <w:r>
        <w:t xml:space="preserve">556 </w:t>
      </w:r>
    </w:p>
    <w:p>
      <w:r>
        <w:t xml:space="preserve">683471 </w:t>
      </w:r>
      <w:r>
        <w:t xml:space="preserve">NULL </w:t>
      </w:r>
      <w:r>
        <w:t xml:space="preserve">2023-09-30 00:00:00 </w:t>
      </w:r>
      <w:r>
        <w:t xml:space="preserve">2023-10-10 00:00:00 </w:t>
      </w:r>
      <w:r>
        <w:t xml:space="preserve">2023-08-10 00:00:00 </w:t>
      </w:r>
      <w:r>
        <w:t xml:space="preserve">29 </w:t>
      </w:r>
      <w:r>
        <w:t xml:space="preserve">158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686084 </w:t>
      </w:r>
      <w:r>
        <w:t xml:space="preserve">Organisation Internationale pour les Migrations </w:t>
      </w:r>
      <w:r>
        <w:t xml:space="preserve">OIM </w:t>
      </w:r>
      <w:r>
        <w:t xml:space="preserve">556 </w:t>
      </w:r>
      <w:r>
        <w:t xml:space="preserve">556 </w:t>
      </w:r>
    </w:p>
    <w:p>
      <w:r>
        <w:t xml:space="preserve">683472 </w:t>
      </w:r>
      <w:r>
        <w:t xml:space="preserve">NULL </w:t>
      </w:r>
      <w:r>
        <w:t xml:space="preserve">2023-03-28 00:00:00 </w:t>
      </w:r>
      <w:r>
        <w:t xml:space="preserve">2023-10-10 00:00:00 </w:t>
      </w:r>
      <w:r>
        <w:t xml:space="preserve">2023-08-10 00:00:00 </w:t>
      </w:r>
      <w:r>
        <w:t xml:space="preserve">140 </w:t>
      </w:r>
      <w:r>
        <w:t xml:space="preserve">732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686085 </w:t>
      </w:r>
      <w:r>
        <w:t xml:space="preserve">Organisation Internationale pour les Migrations </w:t>
      </w:r>
      <w:r>
        <w:t xml:space="preserve">OIM </w:t>
      </w:r>
      <w:r>
        <w:t xml:space="preserve">556 </w:t>
      </w:r>
      <w:r>
        <w:t xml:space="preserve">556 </w:t>
      </w:r>
    </w:p>
    <w:p>
      <w:r>
        <w:t xml:space="preserve">683473 </w:t>
      </w:r>
      <w:r>
        <w:t xml:space="preserve">NULL </w:t>
      </w:r>
      <w:r>
        <w:t xml:space="preserve">2023-05-04 00:00:00 </w:t>
      </w:r>
      <w:r>
        <w:t xml:space="preserve">2023-10-10 00:00:00 </w:t>
      </w:r>
      <w:r>
        <w:t xml:space="preserve">2023-08-10 00:00:00 </w:t>
      </w:r>
      <w:r>
        <w:t xml:space="preserve">122 </w:t>
      </w:r>
      <w:r>
        <w:t xml:space="preserve">639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686086 </w:t>
      </w:r>
      <w:r>
        <w:t xml:space="preserve">Organisation Internationale pour les Migrations </w:t>
      </w:r>
      <w:r>
        <w:t xml:space="preserve">OIM </w:t>
      </w:r>
      <w:r>
        <w:t xml:space="preserve">556 </w:t>
      </w:r>
      <w:r>
        <w:t xml:space="preserve">556 </w:t>
      </w:r>
    </w:p>
    <w:p>
      <w:r>
        <w:t xml:space="preserve">683474 </w:t>
      </w:r>
      <w:r>
        <w:t xml:space="preserve">NULL </w:t>
      </w:r>
      <w:r>
        <w:t xml:space="preserve">2023-09-30 00:00:00 </w:t>
      </w:r>
      <w:r>
        <w:t xml:space="preserve">2023-10-10 00:00:00 </w:t>
      </w:r>
      <w:r>
        <w:t xml:space="preserve">2023-08-10 00:00:00 </w:t>
      </w:r>
      <w:r>
        <w:t xml:space="preserve">24 </w:t>
      </w:r>
      <w:r>
        <w:t xml:space="preserve">126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686087 </w:t>
      </w:r>
      <w:r>
        <w:t xml:space="preserve">Organisation Internationale pour les Migrations </w:t>
      </w:r>
      <w:r>
        <w:t xml:space="preserve">OIM </w:t>
      </w:r>
      <w:r>
        <w:t xml:space="preserve">556 </w:t>
      </w:r>
      <w:r>
        <w:t xml:space="preserve">556 </w:t>
      </w:r>
    </w:p>
    <w:p>
      <w:r>
        <w:t xml:space="preserve">683475 </w:t>
      </w:r>
      <w:r>
        <w:t xml:space="preserve">NULL </w:t>
      </w:r>
      <w:r>
        <w:t xml:space="preserve">2023-03-28 00:00:00 </w:t>
      </w:r>
      <w:r>
        <w:t xml:space="preserve">2023-10-10 00:00:00 </w:t>
      </w:r>
      <w:r>
        <w:t xml:space="preserve">2023-08-10 00:00:00 </w:t>
      </w:r>
      <w:r>
        <w:t xml:space="preserve">101 </w:t>
      </w:r>
      <w:r>
        <w:t xml:space="preserve">606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686088 </w:t>
      </w:r>
      <w:r>
        <w:t xml:space="preserve">Organisation Internationale pour les Migrations </w:t>
      </w:r>
      <w:r>
        <w:t xml:space="preserve">OIM </w:t>
      </w:r>
      <w:r>
        <w:t xml:space="preserve">556 </w:t>
      </w:r>
      <w:r>
        <w:t xml:space="preserve">556 </w:t>
      </w:r>
    </w:p>
    <w:p>
      <w:r>
        <w:t xml:space="preserve">683476 </w:t>
      </w:r>
      <w:r>
        <w:t xml:space="preserve">NULL </w:t>
      </w:r>
      <w:r>
        <w:t xml:space="preserve">2023-05-04 00:00:00 </w:t>
      </w:r>
      <w:r>
        <w:t xml:space="preserve">2023-10-10 00:00:00 </w:t>
      </w:r>
      <w:r>
        <w:t xml:space="preserve">2023-08-10 00:00:00 </w:t>
      </w:r>
      <w:r>
        <w:t xml:space="preserve">96 </w:t>
      </w:r>
      <w:r>
        <w:t xml:space="preserve">576 </w:t>
      </w:r>
      <w:r>
        <w:t xml:space="preserve">2 </w:t>
      </w:r>
      <w:r>
        <w:t xml:space="preserve">Retourné </w:t>
      </w:r>
      <w:r>
        <w:t xml:space="preserve">CD6111ZS01 </w:t>
      </w:r>
      <w:r>
        <w:t xml:space="preserve">CD6111ZS01AS05 </w:t>
      </w:r>
      <w:r>
        <w:t xml:space="preserve">Kabizo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686089 </w:t>
      </w:r>
      <w:r>
        <w:t xml:space="preserve">Organisation Internationale pour les Migrations </w:t>
      </w:r>
      <w:r>
        <w:t xml:space="preserve">OIM </w:t>
      </w:r>
      <w:r>
        <w:t xml:space="preserve">556 </w:t>
      </w:r>
      <w:r>
        <w:t xml:space="preserve">556 </w:t>
      </w:r>
    </w:p>
    <w:p>
      <w:r>
        <w:t xml:space="preserve">683477 </w:t>
      </w:r>
      <w:r>
        <w:t xml:space="preserve">NULL </w:t>
      </w:r>
      <w:r>
        <w:t xml:space="preserve">2023-05-04 00:00:00 </w:t>
      </w:r>
      <w:r>
        <w:t xml:space="preserve">2023-10-10 00:00:00 </w:t>
      </w:r>
      <w:r>
        <w:t xml:space="preserve">2023-08-12 00:00:00 </w:t>
      </w:r>
      <w:r>
        <w:t xml:space="preserve">47 </w:t>
      </w:r>
      <w:r>
        <w:t xml:space="preserve">188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686090 </w:t>
      </w:r>
      <w:r>
        <w:t xml:space="preserve">Organisation Internationale pour les Migrations </w:t>
      </w:r>
      <w:r>
        <w:t xml:space="preserve">OIM </w:t>
      </w:r>
      <w:r>
        <w:t xml:space="preserve">556 </w:t>
      </w:r>
      <w:r>
        <w:t xml:space="preserve">556 </w:t>
      </w:r>
    </w:p>
    <w:p>
      <w:r>
        <w:t xml:space="preserve">683478 </w:t>
      </w:r>
      <w:r>
        <w:t xml:space="preserve">NULL </w:t>
      </w:r>
      <w:r>
        <w:t xml:space="preserve">2023-09-30 00:00:00 </w:t>
      </w:r>
      <w:r>
        <w:t xml:space="preserve">2023-10-10 00:00:00 </w:t>
      </w:r>
      <w:r>
        <w:t xml:space="preserve">2023-08-12 00:00:00 </w:t>
      </w:r>
      <w:r>
        <w:t xml:space="preserve">2 </w:t>
      </w:r>
      <w:r>
        <w:t xml:space="preserve">8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686091 </w:t>
      </w:r>
      <w:r>
        <w:t xml:space="preserve">Organisation Internationale pour les Migrations </w:t>
      </w:r>
      <w:r>
        <w:t xml:space="preserve">OIM </w:t>
      </w:r>
      <w:r>
        <w:t xml:space="preserve">556 </w:t>
      </w:r>
      <w:r>
        <w:t xml:space="preserve">556 </w:t>
      </w:r>
    </w:p>
    <w:p>
      <w:r>
        <w:t xml:space="preserve">683479 </w:t>
      </w:r>
      <w:r>
        <w:t xml:space="preserve">NULL </w:t>
      </w:r>
      <w:r>
        <w:t xml:space="preserve">2022-06-01 00:00:00 </w:t>
      </w:r>
      <w:r>
        <w:t xml:space="preserve">2023-10-10 00:00:00 </w:t>
      </w:r>
      <w:r>
        <w:t xml:space="preserve">2023-08-12 00:00:00 </w:t>
      </w:r>
      <w:r>
        <w:t xml:space="preserve">14 </w:t>
      </w:r>
      <w:r>
        <w:t xml:space="preserve">84 </w:t>
      </w:r>
      <w:r>
        <w:t xml:space="preserve">2 </w:t>
      </w:r>
      <w:r>
        <w:t xml:space="preserve">Retourné </w:t>
      </w:r>
      <w:r>
        <w:t xml:space="preserve">CD6103ZS02 </w:t>
      </w:r>
      <w:r>
        <w:t xml:space="preserve">CD6103ZS02AS01 </w:t>
      </w:r>
      <w:r>
        <w:t xml:space="preserve">Ngungu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686092 </w:t>
      </w:r>
      <w:r>
        <w:t xml:space="preserve">Organisation Internationale pour les Migrations </w:t>
      </w:r>
      <w:r>
        <w:t xml:space="preserve">OIM </w:t>
      </w:r>
      <w:r>
        <w:t xml:space="preserve">556 </w:t>
      </w:r>
      <w:r>
        <w:t xml:space="preserve">556 </w:t>
      </w:r>
    </w:p>
    <w:p>
      <w:r>
        <w:t xml:space="preserve">683480 </w:t>
      </w:r>
      <w:r>
        <w:t xml:space="preserve">NULL </w:t>
      </w:r>
      <w:r>
        <w:t xml:space="preserve">2023-03-28 00:00:00 </w:t>
      </w:r>
      <w:r>
        <w:t xml:space="preserve">2023-10-10 00:00:00 </w:t>
      </w:r>
      <w:r>
        <w:t xml:space="preserve">2023-08-11 00:00:00 </w:t>
      </w:r>
      <w:r>
        <w:t xml:space="preserve">297 </w:t>
      </w:r>
      <w:r>
        <w:t xml:space="preserve">1782 </w:t>
      </w:r>
      <w:r>
        <w:t xml:space="preserve">2 </w:t>
      </w:r>
      <w:r>
        <w:t xml:space="preserve">Retourné </w:t>
      </w:r>
      <w:r>
        <w:t xml:space="preserve">CD6103ZS02 </w:t>
      </w:r>
      <w:r>
        <w:t xml:space="preserve">CD6103ZS02AS28 </w:t>
      </w:r>
      <w:r>
        <w:t xml:space="preserve">Rubaya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686093 </w:t>
      </w:r>
      <w:r>
        <w:t xml:space="preserve">Organisation Internationale pour les Migrations </w:t>
      </w:r>
      <w:r>
        <w:t xml:space="preserve">OIM </w:t>
      </w:r>
      <w:r>
        <w:t xml:space="preserve">556 </w:t>
      </w:r>
      <w:r>
        <w:t xml:space="preserve">556 </w:t>
      </w:r>
    </w:p>
    <w:p>
      <w:r>
        <w:t xml:space="preserve">683481 </w:t>
      </w:r>
      <w:r>
        <w:t xml:space="preserve">NULL </w:t>
      </w:r>
      <w:r>
        <w:t xml:space="preserve">2023-05-04 00:00:00 </w:t>
      </w:r>
      <w:r>
        <w:t xml:space="preserve">2023-10-10 00:00:00 </w:t>
      </w:r>
      <w:r>
        <w:t xml:space="preserve">2023-08-11 00:00:00 </w:t>
      </w:r>
      <w:r>
        <w:t xml:space="preserve">75 </w:t>
      </w:r>
      <w:r>
        <w:t xml:space="preserve">450 </w:t>
      </w:r>
      <w:r>
        <w:t xml:space="preserve">2 </w:t>
      </w:r>
      <w:r>
        <w:t xml:space="preserve">Retourné </w:t>
      </w:r>
      <w:r>
        <w:t xml:space="preserve">CD6103ZS02 </w:t>
      </w:r>
      <w:r>
        <w:t xml:space="preserve">CD6103ZS02AS28 </w:t>
      </w:r>
      <w:r>
        <w:t xml:space="preserve">Rubaya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686094 </w:t>
      </w:r>
      <w:r>
        <w:t xml:space="preserve">Organisation Internationale pour les Migrations </w:t>
      </w:r>
      <w:r>
        <w:t xml:space="preserve">OIM </w:t>
      </w:r>
      <w:r>
        <w:t xml:space="preserve">556 </w:t>
      </w:r>
      <w:r>
        <w:t xml:space="preserve">556 </w:t>
      </w:r>
    </w:p>
    <w:p>
      <w:r>
        <w:t xml:space="preserve">683482 </w:t>
      </w:r>
      <w:r>
        <w:t xml:space="preserve">NULL </w:t>
      </w:r>
      <w:r>
        <w:t xml:space="preserve">2023-05-04 00:00:00 </w:t>
      </w:r>
      <w:r>
        <w:t xml:space="preserve">2023-10-10 00:00:00 </w:t>
      </w:r>
      <w:r>
        <w:t xml:space="preserve">2023-08-11 00:00:00 </w:t>
      </w:r>
      <w:r>
        <w:t xml:space="preserve">10 </w:t>
      </w:r>
      <w:r>
        <w:t xml:space="preserve">65 </w:t>
      </w:r>
      <w:r>
        <w:t xml:space="preserve">2 </w:t>
      </w:r>
      <w:r>
        <w:t xml:space="preserve">Retourné </w:t>
      </w:r>
      <w:r>
        <w:t xml:space="preserve">CD6103ZS02 </w:t>
      </w:r>
      <w:r>
        <w:t xml:space="preserve">CD6103ZS02AS28 </w:t>
      </w:r>
      <w:r>
        <w:t xml:space="preserve">Rubaya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686095 </w:t>
      </w:r>
      <w:r>
        <w:t xml:space="preserve">Organisation Internationale pour les Migrations </w:t>
      </w:r>
      <w:r>
        <w:t xml:space="preserve">OIM </w:t>
      </w:r>
      <w:r>
        <w:t xml:space="preserve">556 </w:t>
      </w:r>
      <w:r>
        <w:t xml:space="preserve">556 </w:t>
      </w:r>
    </w:p>
    <w:p>
      <w:r>
        <w:t xml:space="preserve">683483 </w:t>
      </w:r>
      <w:r>
        <w:t xml:space="preserve">NULL </w:t>
      </w:r>
      <w:r>
        <w:t xml:space="preserve">2022-06-01 00:00:00 </w:t>
      </w:r>
      <w:r>
        <w:t xml:space="preserve">2023-10-10 00:00:00 </w:t>
      </w:r>
      <w:r>
        <w:t xml:space="preserve">2023-08-19 00:00:00 </w:t>
      </w:r>
      <w:r>
        <w:t xml:space="preserve">25 </w:t>
      </w:r>
      <w:r>
        <w:t xml:space="preserve">150 </w:t>
      </w:r>
      <w:r>
        <w:t xml:space="preserve">2 </w:t>
      </w:r>
      <w:r>
        <w:t xml:space="preserve">Retourné </w:t>
      </w:r>
      <w:r>
        <w:t xml:space="preserve">CD6103ZS02 </w:t>
      </w:r>
      <w:r>
        <w:t xml:space="preserve">CD6103ZS02AS02 </w:t>
      </w:r>
      <w:r>
        <w:t xml:space="preserve">Ruhegeri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686096 </w:t>
      </w:r>
      <w:r>
        <w:t xml:space="preserve">Organisation Internationale pour les Migrations </w:t>
      </w:r>
      <w:r>
        <w:t xml:space="preserve">OIM </w:t>
      </w:r>
      <w:r>
        <w:t xml:space="preserve">556 </w:t>
      </w:r>
      <w:r>
        <w:t xml:space="preserve">556 </w:t>
      </w:r>
    </w:p>
    <w:p>
      <w:r>
        <w:t xml:space="preserve">683484 </w:t>
      </w:r>
      <w:r>
        <w:t xml:space="preserve">NULL </w:t>
      </w:r>
      <w:r>
        <w:t xml:space="preserve">2022-09-01 00:00:00 </w:t>
      </w:r>
      <w:r>
        <w:t xml:space="preserve">2023-10-10 00:00:00 </w:t>
      </w:r>
      <w:r>
        <w:t xml:space="preserve">2023-08-18 00:00:00 </w:t>
      </w:r>
      <w:r>
        <w:t xml:space="preserve">64 </w:t>
      </w:r>
      <w:r>
        <w:t xml:space="preserve">384 </w:t>
      </w:r>
      <w:r>
        <w:t xml:space="preserve">2 </w:t>
      </w:r>
      <w:r>
        <w:t xml:space="preserve">Retourné </w:t>
      </w:r>
      <w:r>
        <w:t xml:space="preserve">CD6103ZS02 </w:t>
      </w:r>
      <w:r>
        <w:t xml:space="preserve">CD6103ZS02AS02 </w:t>
      </w:r>
      <w:r>
        <w:t xml:space="preserve">Ruhegeri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686097 </w:t>
      </w:r>
      <w:r>
        <w:t xml:space="preserve">Organisation Internationale pour les Migrations </w:t>
      </w:r>
      <w:r>
        <w:t xml:space="preserve">OIM </w:t>
      </w:r>
      <w:r>
        <w:t xml:space="preserve">556 </w:t>
      </w:r>
      <w:r>
        <w:t xml:space="preserve">556 </w:t>
      </w:r>
    </w:p>
    <w:p>
      <w:r>
        <w:t xml:space="preserve">683485 </w:t>
      </w:r>
      <w:r>
        <w:t xml:space="preserve">NULL </w:t>
      </w:r>
      <w:r>
        <w:t xml:space="preserve">2022-06-01 00:00:00 </w:t>
      </w:r>
      <w:r>
        <w:t xml:space="preserve">2023-10-10 00:00:00 </w:t>
      </w:r>
      <w:r>
        <w:t xml:space="preserve">2023-08-18 00:00:00 </w:t>
      </w:r>
      <w:r>
        <w:t xml:space="preserve">1 </w:t>
      </w:r>
      <w:r>
        <w:t xml:space="preserve">5 </w:t>
      </w:r>
      <w:r>
        <w:t xml:space="preserve">2 </w:t>
      </w:r>
      <w:r>
        <w:t xml:space="preserve">Retourné </w:t>
      </w:r>
      <w:r>
        <w:t xml:space="preserve">CD6103ZS02 </w:t>
      </w:r>
      <w:r>
        <w:t xml:space="preserve">CD6103ZS02AS02 </w:t>
      </w:r>
      <w:r>
        <w:t xml:space="preserve">Ruhegeri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686098 </w:t>
      </w:r>
      <w:r>
        <w:t xml:space="preserve">Organisation Internationale pour les Migrations </w:t>
      </w:r>
      <w:r>
        <w:t xml:space="preserve">OIM </w:t>
      </w:r>
      <w:r>
        <w:t xml:space="preserve">556 </w:t>
      </w:r>
      <w:r>
        <w:t xml:space="preserve">556 </w:t>
      </w:r>
    </w:p>
    <w:p>
      <w:r>
        <w:t xml:space="preserve">683486 </w:t>
      </w:r>
      <w:r>
        <w:t xml:space="preserve">NULL </w:t>
      </w:r>
      <w:r>
        <w:t xml:space="preserve">2023-03-28 00:00:00 </w:t>
      </w:r>
      <w:r>
        <w:t xml:space="preserve">2023-10-10 00:00:00 </w:t>
      </w:r>
      <w:r>
        <w:t xml:space="preserve">2023-08-18 00:00:00 </w:t>
      </w:r>
      <w:r>
        <w:t xml:space="preserve">18 </w:t>
      </w:r>
      <w:r>
        <w:t xml:space="preserve">108 </w:t>
      </w:r>
      <w:r>
        <w:t xml:space="preserve">2 </w:t>
      </w:r>
      <w:r>
        <w:t xml:space="preserve">Retourné </w:t>
      </w:r>
      <w:r>
        <w:t xml:space="preserve">CD6103ZS02 </w:t>
      </w:r>
      <w:r>
        <w:t xml:space="preserve">CD6103ZS02AS02 </w:t>
      </w:r>
      <w:r>
        <w:t xml:space="preserve">Ruhegeri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686099 </w:t>
      </w:r>
      <w:r>
        <w:t xml:space="preserve">Organisation Internationale pour les Migrations </w:t>
      </w:r>
      <w:r>
        <w:t xml:space="preserve">OIM </w:t>
      </w:r>
      <w:r>
        <w:t xml:space="preserve">556 </w:t>
      </w:r>
      <w:r>
        <w:t xml:space="preserve">556 </w:t>
      </w:r>
    </w:p>
    <w:p>
      <w:r>
        <w:t xml:space="preserve">683487 </w:t>
      </w:r>
      <w:r>
        <w:t xml:space="preserve">NULL </w:t>
      </w:r>
      <w:r>
        <w:t xml:space="preserve">2023-05-04 00:00:00 </w:t>
      </w:r>
      <w:r>
        <w:t xml:space="preserve">2023-10-10 00:00:00 </w:t>
      </w:r>
      <w:r>
        <w:t xml:space="preserve">2023-08-18 00:00:00 </w:t>
      </w:r>
      <w:r>
        <w:t xml:space="preserve">203 </w:t>
      </w:r>
      <w:r>
        <w:t xml:space="preserve">1217 </w:t>
      </w:r>
      <w:r>
        <w:t xml:space="preserve">2 </w:t>
      </w:r>
      <w:r>
        <w:t xml:space="preserve">Retourné </w:t>
      </w:r>
      <w:r>
        <w:t xml:space="preserve">CD6103ZS02 </w:t>
      </w:r>
      <w:r>
        <w:t xml:space="preserve">CD6103ZS02AS02 </w:t>
      </w:r>
      <w:r>
        <w:t xml:space="preserve">Ruhegeri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686100 </w:t>
      </w:r>
      <w:r>
        <w:t xml:space="preserve">Organisation Internationale pour les Migrations </w:t>
      </w:r>
      <w:r>
        <w:t xml:space="preserve">OIM </w:t>
      </w:r>
      <w:r>
        <w:t xml:space="preserve">556 </w:t>
      </w:r>
      <w:r>
        <w:t xml:space="preserve">556 </w:t>
      </w:r>
    </w:p>
    <w:p>
      <w:r>
        <w:t xml:space="preserve">683488 </w:t>
      </w:r>
      <w:r>
        <w:t xml:space="preserve">NULL </w:t>
      </w:r>
      <w:r>
        <w:t xml:space="preserve">2022-06-01 00:00:00 </w:t>
      </w:r>
      <w:r>
        <w:t xml:space="preserve">2023-10-10 00:00:00 </w:t>
      </w:r>
      <w:r>
        <w:t xml:space="preserve">2023-08-19 00:00:00 </w:t>
      </w:r>
      <w:r>
        <w:t xml:space="preserve">2 </w:t>
      </w:r>
      <w:r>
        <w:t xml:space="preserve">10 </w:t>
      </w:r>
      <w:r>
        <w:t xml:space="preserve">2 </w:t>
      </w:r>
      <w:r>
        <w:t xml:space="preserve">Retourné </w:t>
      </w:r>
      <w:r>
        <w:t xml:space="preserve">CD6103ZS02 </w:t>
      </w:r>
      <w:r>
        <w:t xml:space="preserve">CD6103ZS02AS02 </w:t>
      </w:r>
      <w:r>
        <w:t xml:space="preserve">Ruhegeri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686101 </w:t>
      </w:r>
      <w:r>
        <w:t xml:space="preserve">Organisation Internationale pour les Migrations </w:t>
      </w:r>
      <w:r>
        <w:t xml:space="preserve">OIM </w:t>
      </w:r>
      <w:r>
        <w:t xml:space="preserve">556 </w:t>
      </w:r>
      <w:r>
        <w:t xml:space="preserve">556 </w:t>
      </w:r>
    </w:p>
    <w:p>
      <w:r>
        <w:t xml:space="preserve">683489 </w:t>
      </w:r>
      <w:r>
        <w:t xml:space="preserve">NULL </w:t>
      </w:r>
      <w:r>
        <w:t xml:space="preserve">2023-03-28 00:00:00 </w:t>
      </w:r>
      <w:r>
        <w:t xml:space="preserve">2023-10-10 00:00:00 </w:t>
      </w:r>
      <w:r>
        <w:t xml:space="preserve">2023-08-17 00:00:00 </w:t>
      </w:r>
      <w:r>
        <w:t xml:space="preserve">52 </w:t>
      </w:r>
      <w:r>
        <w:t xml:space="preserve">312 </w:t>
      </w:r>
      <w:r>
        <w:t xml:space="preserve">2 </w:t>
      </w:r>
      <w:r>
        <w:t xml:space="preserve">Retourné </w:t>
      </w:r>
      <w:r>
        <w:t xml:space="preserve">CD6103ZS02 </w:t>
      </w:r>
      <w:r>
        <w:t xml:space="preserve">CD6103ZS02AS30 </w:t>
      </w:r>
      <w:r>
        <w:t xml:space="preserve">Sake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686102 </w:t>
      </w:r>
      <w:r>
        <w:t xml:space="preserve">Organisation Internationale pour les Migrations </w:t>
      </w:r>
      <w:r>
        <w:t xml:space="preserve">OIM </w:t>
      </w:r>
      <w:r>
        <w:t xml:space="preserve">556 </w:t>
      </w:r>
      <w:r>
        <w:t xml:space="preserve">556 </w:t>
      </w:r>
    </w:p>
    <w:p>
      <w:r>
        <w:t xml:space="preserve">683490 </w:t>
      </w:r>
      <w:r>
        <w:t xml:space="preserve">NULL </w:t>
      </w:r>
      <w:r>
        <w:t xml:space="preserve">2023-09-30 00:00:00 </w:t>
      </w:r>
      <w:r>
        <w:t xml:space="preserve">2023-10-10 00:00:00 </w:t>
      </w:r>
      <w:r>
        <w:t xml:space="preserve">2023-08-16 00:00:00 </w:t>
      </w:r>
      <w:r>
        <w:t xml:space="preserve">507 </w:t>
      </w:r>
      <w:r>
        <w:t xml:space="preserve">2281 </w:t>
      </w:r>
      <w:r>
        <w:t xml:space="preserve">2 </w:t>
      </w:r>
      <w:r>
        <w:t xml:space="preserve">Retourné </w:t>
      </w:r>
      <w:r>
        <w:t xml:space="preserve">CD6103ZS02 </w:t>
      </w:r>
      <w:r>
        <w:t xml:space="preserve">CD6103ZS02AS30 </w:t>
      </w:r>
      <w:r>
        <w:t xml:space="preserve">Sake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686103 </w:t>
      </w:r>
      <w:r>
        <w:t xml:space="preserve">Organisation Internationale pour les Migrations </w:t>
      </w:r>
      <w:r>
        <w:t xml:space="preserve">OIM </w:t>
      </w:r>
      <w:r>
        <w:t xml:space="preserve">556 </w:t>
      </w:r>
      <w:r>
        <w:t xml:space="preserve">556 </w:t>
      </w:r>
    </w:p>
    <w:p>
      <w:r>
        <w:t xml:space="preserve">683491 </w:t>
      </w:r>
      <w:r>
        <w:t xml:space="preserve">NULL </w:t>
      </w:r>
      <w:r>
        <w:t xml:space="preserve">2023-05-04 00:00:00 </w:t>
      </w:r>
      <w:r>
        <w:t xml:space="preserve">2023-10-10 00:00:00 </w:t>
      </w:r>
      <w:r>
        <w:t xml:space="preserve">2023-08-17 00:00:00 </w:t>
      </w:r>
      <w:r>
        <w:t xml:space="preserve">445 </w:t>
      </w:r>
      <w:r>
        <w:t xml:space="preserve">1779 </w:t>
      </w:r>
      <w:r>
        <w:t xml:space="preserve">2 </w:t>
      </w:r>
      <w:r>
        <w:t xml:space="preserve">Retourné </w:t>
      </w:r>
      <w:r>
        <w:t xml:space="preserve">CD6103ZS02 </w:t>
      </w:r>
      <w:r>
        <w:t xml:space="preserve">CD6103ZS02AS30 </w:t>
      </w:r>
      <w:r>
        <w:t xml:space="preserve">Sake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686104 </w:t>
      </w:r>
      <w:r>
        <w:t xml:space="preserve">Organisation Internationale pour les Migrations </w:t>
      </w:r>
      <w:r>
        <w:t xml:space="preserve">OIM </w:t>
      </w:r>
      <w:r>
        <w:t xml:space="preserve">556 </w:t>
      </w:r>
      <w:r>
        <w:t xml:space="preserve">556 </w:t>
      </w:r>
    </w:p>
    <w:p>
      <w:r>
        <w:t xml:space="preserve">683492 </w:t>
      </w:r>
      <w:r>
        <w:t xml:space="preserve">NULL </w:t>
      </w:r>
      <w:r>
        <w:t xml:space="preserve">2022-12-01 00:00:00 </w:t>
      </w:r>
      <w:r>
        <w:t xml:space="preserve">2023-10-10 00:00:00 </w:t>
      </w:r>
      <w:r>
        <w:t xml:space="preserve">2023-08-17 00:00:00 </w:t>
      </w:r>
      <w:r>
        <w:t xml:space="preserve">42 </w:t>
      </w:r>
      <w:r>
        <w:t xml:space="preserve">138 </w:t>
      </w:r>
      <w:r>
        <w:t xml:space="preserve">2 </w:t>
      </w:r>
      <w:r>
        <w:t xml:space="preserve">Retourné </w:t>
      </w:r>
      <w:r>
        <w:t xml:space="preserve">CD6103ZS02 </w:t>
      </w:r>
      <w:r>
        <w:t xml:space="preserve">CD6103ZS02AS30 </w:t>
      </w:r>
      <w:r>
        <w:t xml:space="preserve">Sake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686105 </w:t>
      </w:r>
      <w:r>
        <w:t xml:space="preserve">Organisation Internationale pour les Migrations </w:t>
      </w:r>
      <w:r>
        <w:t xml:space="preserve">OIM </w:t>
      </w:r>
      <w:r>
        <w:t xml:space="preserve">556 </w:t>
      </w:r>
      <w:r>
        <w:t xml:space="preserve">556 </w:t>
      </w:r>
    </w:p>
    <w:p>
      <w:r>
        <w:t xml:space="preserve">683493 </w:t>
      </w:r>
      <w:r>
        <w:t xml:space="preserve">NULL </w:t>
      </w:r>
      <w:r>
        <w:t xml:space="preserve">2022-09-01 00:00:00 </w:t>
      </w:r>
      <w:r>
        <w:t xml:space="preserve">2023-10-10 00:00:00 </w:t>
      </w:r>
      <w:r>
        <w:t xml:space="preserve">2023-08-16 00:00:00 </w:t>
      </w:r>
      <w:r>
        <w:t xml:space="preserve">314 </w:t>
      </w:r>
      <w:r>
        <w:t xml:space="preserve">1256 </w:t>
      </w:r>
      <w:r>
        <w:t xml:space="preserve">2 </w:t>
      </w:r>
      <w:r>
        <w:t xml:space="preserve">Retourné </w:t>
      </w:r>
      <w:r>
        <w:t xml:space="preserve">CD6103ZS02 </w:t>
      </w:r>
      <w:r>
        <w:t xml:space="preserve">CD6103ZS02AS37 </w:t>
      </w:r>
      <w:r>
        <w:t xml:space="preserve">UFAMANDO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686106 </w:t>
      </w:r>
      <w:r>
        <w:t xml:space="preserve">Organisation Internationale pour les Migrations </w:t>
      </w:r>
      <w:r>
        <w:t xml:space="preserve">OIM </w:t>
      </w:r>
      <w:r>
        <w:t xml:space="preserve">556 </w:t>
      </w:r>
      <w:r>
        <w:t xml:space="preserve">556 </w:t>
      </w:r>
    </w:p>
    <w:p>
      <w:r>
        <w:t xml:space="preserve">683494 </w:t>
      </w:r>
      <w:r>
        <w:t xml:space="preserve">NULL </w:t>
      </w:r>
      <w:r>
        <w:t xml:space="preserve">2022-09-01 00:00:00 </w:t>
      </w:r>
      <w:r>
        <w:t xml:space="preserve">2023-10-10 00:00:00 </w:t>
      </w:r>
      <w:r>
        <w:t xml:space="preserve">2023-08-16 00:00:00 </w:t>
      </w:r>
      <w:r>
        <w:t xml:space="preserve">169 </w:t>
      </w:r>
      <w:r>
        <w:t xml:space="preserve">1014 </w:t>
      </w:r>
      <w:r>
        <w:t xml:space="preserve">2 </w:t>
      </w:r>
      <w:r>
        <w:t xml:space="preserve">Retourné </w:t>
      </w:r>
      <w:r>
        <w:t xml:space="preserve">CD6103ZS02 </w:t>
      </w:r>
      <w:r>
        <w:t xml:space="preserve">CD6103ZS02AS37 </w:t>
      </w:r>
      <w:r>
        <w:t xml:space="preserve">UFAMANDO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686107 </w:t>
      </w:r>
      <w:r>
        <w:t xml:space="preserve">Organisation Internationale pour les Migrations </w:t>
      </w:r>
      <w:r>
        <w:t xml:space="preserve">OIM </w:t>
      </w:r>
      <w:r>
        <w:t xml:space="preserve">556 </w:t>
      </w:r>
      <w:r>
        <w:t xml:space="preserve">556 </w:t>
      </w:r>
    </w:p>
    <w:p>
      <w:r>
        <w:t xml:space="preserve">683495 </w:t>
      </w:r>
      <w:r>
        <w:t xml:space="preserve">NULL </w:t>
      </w:r>
      <w:r>
        <w:t xml:space="preserve">2023-05-04 00:00:00 </w:t>
      </w:r>
      <w:r>
        <w:t xml:space="preserve">2023-10-10 00:00:00 </w:t>
      </w:r>
      <w:r>
        <w:t xml:space="preserve">2023-08-10 00:00:00 </w:t>
      </w:r>
      <w:r>
        <w:t xml:space="preserve">15 </w:t>
      </w:r>
      <w:r>
        <w:t xml:space="preserve">82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686108 </w:t>
      </w:r>
      <w:r>
        <w:t xml:space="preserve">Organisation Internationale pour les Migrations </w:t>
      </w:r>
      <w:r>
        <w:t xml:space="preserve">OIM </w:t>
      </w:r>
      <w:r>
        <w:t xml:space="preserve">556 </w:t>
      </w:r>
      <w:r>
        <w:t xml:space="preserve">556 </w:t>
      </w:r>
    </w:p>
    <w:p>
      <w:r>
        <w:t xml:space="preserve">683496 </w:t>
      </w:r>
      <w:r>
        <w:t xml:space="preserve">NULL </w:t>
      </w:r>
      <w:r>
        <w:t xml:space="preserve">2023-09-30 00:00:00 </w:t>
      </w:r>
      <w:r>
        <w:t xml:space="preserve">2023-10-10 00:00:00 </w:t>
      </w:r>
      <w:r>
        <w:t xml:space="preserve">2023-08-10 00:00:00 </w:t>
      </w:r>
      <w:r>
        <w:t xml:space="preserve">368 </w:t>
      </w:r>
      <w:r>
        <w:t xml:space="preserve">2013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686109 </w:t>
      </w:r>
      <w:r>
        <w:t xml:space="preserve">Organisation Internationale pour les Migrations </w:t>
      </w:r>
      <w:r>
        <w:t xml:space="preserve">OIM </w:t>
      </w:r>
      <w:r>
        <w:t xml:space="preserve">556 </w:t>
      </w:r>
      <w:r>
        <w:t xml:space="preserve">556 </w:t>
      </w:r>
    </w:p>
    <w:p>
      <w:r>
        <w:t xml:space="preserve">683497 </w:t>
      </w:r>
      <w:r>
        <w:t xml:space="preserve">NULL </w:t>
      </w:r>
      <w:r>
        <w:t xml:space="preserve">2023-05-04 00:00:00 </w:t>
      </w:r>
      <w:r>
        <w:t xml:space="preserve">2023-10-10 00:00:00 </w:t>
      </w:r>
      <w:r>
        <w:t xml:space="preserve">2023-08-11 00:00:00 </w:t>
      </w:r>
      <w:r>
        <w:t xml:space="preserve">173 </w:t>
      </w:r>
      <w:r>
        <w:t xml:space="preserve">499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686110 </w:t>
      </w:r>
      <w:r>
        <w:t xml:space="preserve">Organisation Internationale pour les Migrations </w:t>
      </w:r>
      <w:r>
        <w:t xml:space="preserve">OIM </w:t>
      </w:r>
      <w:r>
        <w:t xml:space="preserve">556 </w:t>
      </w:r>
      <w:r>
        <w:t xml:space="preserve">556 </w:t>
      </w:r>
    </w:p>
    <w:p>
      <w:r>
        <w:t xml:space="preserve">683498 </w:t>
      </w:r>
      <w:r>
        <w:t xml:space="preserve">NULL </w:t>
      </w:r>
      <w:r>
        <w:t xml:space="preserve">2023-09-30 00:00:00 </w:t>
      </w:r>
      <w:r>
        <w:t xml:space="preserve">2023-10-10 00:00:00 </w:t>
      </w:r>
      <w:r>
        <w:t xml:space="preserve">2023-08-11 00:00:00 </w:t>
      </w:r>
      <w:r>
        <w:t xml:space="preserve">22 </w:t>
      </w:r>
      <w:r>
        <w:t xml:space="preserve">63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686111 </w:t>
      </w:r>
      <w:r>
        <w:t xml:space="preserve">Organisation Internationale pour les Migrations </w:t>
      </w:r>
      <w:r>
        <w:t xml:space="preserve">OIM </w:t>
      </w:r>
      <w:r>
        <w:t xml:space="preserve">556 </w:t>
      </w:r>
      <w:r>
        <w:t xml:space="preserve">556 </w:t>
      </w:r>
    </w:p>
    <w:p>
      <w:r>
        <w:t xml:space="preserve">683499 </w:t>
      </w:r>
      <w:r>
        <w:t xml:space="preserve">NULL </w:t>
      </w:r>
      <w:r>
        <w:t xml:space="preserve">2023-05-04 00:00:00 </w:t>
      </w:r>
      <w:r>
        <w:t xml:space="preserve">2023-10-10 00:00:00 </w:t>
      </w:r>
      <w:r>
        <w:t xml:space="preserve">2023-08-11 00:00:00 </w:t>
      </w:r>
      <w:r>
        <w:t xml:space="preserve">45 </w:t>
      </w:r>
      <w:r>
        <w:t xml:space="preserve">268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686112 </w:t>
      </w:r>
      <w:r>
        <w:t xml:space="preserve">Organisation Internationale pour les Migrations </w:t>
      </w:r>
      <w:r>
        <w:t xml:space="preserve">OIM </w:t>
      </w:r>
      <w:r>
        <w:t xml:space="preserve">556 </w:t>
      </w:r>
      <w:r>
        <w:t xml:space="preserve">556 </w:t>
      </w:r>
    </w:p>
    <w:p>
      <w:r>
        <w:t xml:space="preserve">683500 </w:t>
      </w:r>
      <w:r>
        <w:t xml:space="preserve">NULL </w:t>
      </w:r>
      <w:r>
        <w:t xml:space="preserve">2023-09-30 00:00:00 </w:t>
      </w:r>
      <w:r>
        <w:t xml:space="preserve">2023-10-10 00:00:00 </w:t>
      </w:r>
      <w:r>
        <w:t xml:space="preserve">2023-08-11 00:00:00 </w:t>
      </w:r>
      <w:r>
        <w:t xml:space="preserve">12 </w:t>
      </w:r>
      <w:r>
        <w:t xml:space="preserve">71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686113 </w:t>
      </w:r>
      <w:r>
        <w:t xml:space="preserve">Organisation Internationale pour les Migrations </w:t>
      </w:r>
      <w:r>
        <w:t xml:space="preserve">OIM </w:t>
      </w:r>
      <w:r>
        <w:t xml:space="preserve">556 </w:t>
      </w:r>
      <w:r>
        <w:t xml:space="preserve">556 </w:t>
      </w:r>
    </w:p>
    <w:p>
      <w:r>
        <w:t xml:space="preserve">683501 </w:t>
      </w:r>
      <w:r>
        <w:t xml:space="preserve">NULL </w:t>
      </w:r>
      <w:r>
        <w:t xml:space="preserve">2023-05-04 00:00:00 </w:t>
      </w:r>
      <w:r>
        <w:t xml:space="preserve">2023-10-10 00:00:00 </w:t>
      </w:r>
      <w:r>
        <w:t xml:space="preserve">2023-08-11 00:00:00 </w:t>
      </w:r>
      <w:r>
        <w:t xml:space="preserve">46 </w:t>
      </w:r>
      <w:r>
        <w:t xml:space="preserve">201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686114 </w:t>
      </w:r>
      <w:r>
        <w:t xml:space="preserve">Organisation Internationale pour les Migrations </w:t>
      </w:r>
      <w:r>
        <w:t xml:space="preserve">OIM </w:t>
      </w:r>
      <w:r>
        <w:t xml:space="preserve">556 </w:t>
      </w:r>
      <w:r>
        <w:t xml:space="preserve">556 </w:t>
      </w:r>
    </w:p>
    <w:p>
      <w:r>
        <w:t xml:space="preserve">683502 </w:t>
      </w:r>
      <w:r>
        <w:t xml:space="preserve">NULL </w:t>
      </w:r>
      <w:r>
        <w:t xml:space="preserve">2023-09-30 00:00:00 </w:t>
      </w:r>
      <w:r>
        <w:t xml:space="preserve">2023-10-10 00:00:00 </w:t>
      </w:r>
      <w:r>
        <w:t xml:space="preserve">2023-08-11 00:00:00 </w:t>
      </w:r>
      <w:r>
        <w:t xml:space="preserve">74 </w:t>
      </w:r>
      <w:r>
        <w:t xml:space="preserve">324 </w:t>
      </w:r>
      <w:r>
        <w:t xml:space="preserve">2 </w:t>
      </w:r>
      <w:r>
        <w:t xml:space="preserve">Retourné </w:t>
      </w:r>
      <w:r>
        <w:t xml:space="preserve">CD6103ZS02 </w:t>
      </w:r>
      <w:r>
        <w:t xml:space="preserve">CD6103ZS02AS25 </w:t>
      </w:r>
      <w:r>
        <w:t xml:space="preserve">Mushaki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686115 </w:t>
      </w:r>
      <w:r>
        <w:t xml:space="preserve">Organisation Internationale pour les Migrations </w:t>
      </w:r>
      <w:r>
        <w:t xml:space="preserve">OIM </w:t>
      </w:r>
      <w:r>
        <w:t xml:space="preserve">556 </w:t>
      </w:r>
      <w:r>
        <w:t xml:space="preserve">556 </w:t>
      </w:r>
    </w:p>
    <w:p>
      <w:r>
        <w:t xml:space="preserve">683503 </w:t>
      </w:r>
      <w:r>
        <w:t xml:space="preserve">NULL </w:t>
      </w:r>
      <w:r>
        <w:t xml:space="preserve">2023-05-04 00:00:00 </w:t>
      </w:r>
      <w:r>
        <w:t xml:space="preserve">2023-10-10 00:00:00 </w:t>
      </w:r>
      <w:r>
        <w:t xml:space="preserve">2023-08-12 00:00:00 </w:t>
      </w:r>
      <w:r>
        <w:t xml:space="preserve">7 </w:t>
      </w:r>
      <w:r>
        <w:t xml:space="preserve">32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686116 </w:t>
      </w:r>
      <w:r>
        <w:t xml:space="preserve">Organisation Internationale pour les Migrations </w:t>
      </w:r>
      <w:r>
        <w:t xml:space="preserve">OIM </w:t>
      </w:r>
      <w:r>
        <w:t xml:space="preserve">556 </w:t>
      </w:r>
      <w:r>
        <w:t xml:space="preserve">556 </w:t>
      </w:r>
    </w:p>
    <w:p>
      <w:r>
        <w:t xml:space="preserve">683504 </w:t>
      </w:r>
      <w:r>
        <w:t xml:space="preserve">NULL </w:t>
      </w:r>
      <w:r>
        <w:t xml:space="preserve">2023-05-04 00:00:00 </w:t>
      </w:r>
      <w:r>
        <w:t xml:space="preserve">2023-10-10 00:00:00 </w:t>
      </w:r>
      <w:r>
        <w:t xml:space="preserve">2023-08-12 00:00:00 </w:t>
      </w:r>
      <w:r>
        <w:t xml:space="preserve">6 </w:t>
      </w:r>
      <w:r>
        <w:t xml:space="preserve">24 </w:t>
      </w:r>
      <w:r>
        <w:t xml:space="preserve">2 </w:t>
      </w:r>
      <w:r>
        <w:t xml:space="preserve">Retourné </w:t>
      </w:r>
      <w:r>
        <w:t xml:space="preserve">CD6105ZS07 </w:t>
      </w:r>
      <w:r>
        <w:t xml:space="preserve">CD6105ZS07AS08 </w:t>
      </w:r>
      <w:r>
        <w:t xml:space="preserve">Kimbulu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686117 </w:t>
      </w:r>
      <w:r>
        <w:t xml:space="preserve">Organisation Internationale pour les Migrations </w:t>
      </w:r>
      <w:r>
        <w:t xml:space="preserve">OIM </w:t>
      </w:r>
      <w:r>
        <w:t xml:space="preserve">556 </w:t>
      </w:r>
      <w:r>
        <w:t xml:space="preserve">556 </w:t>
      </w:r>
    </w:p>
    <w:p>
      <w:r>
        <w:t xml:space="preserve">683505 </w:t>
      </w:r>
      <w:r>
        <w:t xml:space="preserve">NULL </w:t>
      </w:r>
      <w:r>
        <w:t xml:space="preserve">2022-09-01 00:00:00 </w:t>
      </w:r>
      <w:r>
        <w:t xml:space="preserve">2023-10-10 00:00:00 </w:t>
      </w:r>
      <w:r>
        <w:t xml:space="preserve">2023-08-19 00:00:00 </w:t>
      </w:r>
      <w:r>
        <w:t xml:space="preserve">8 </w:t>
      </w:r>
      <w:r>
        <w:t xml:space="preserve">42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686118 </w:t>
      </w:r>
      <w:r>
        <w:t xml:space="preserve">Organisation Internationale pour les Migrations </w:t>
      </w:r>
      <w:r>
        <w:t xml:space="preserve">OIM </w:t>
      </w:r>
      <w:r>
        <w:t xml:space="preserve">556 </w:t>
      </w:r>
      <w:r>
        <w:t xml:space="preserve">556 </w:t>
      </w:r>
    </w:p>
    <w:p>
      <w:r>
        <w:t xml:space="preserve">683506 </w:t>
      </w:r>
      <w:r>
        <w:t xml:space="preserve">NULL </w:t>
      </w:r>
      <w:r>
        <w:t xml:space="preserve">2023-03-28 00:00:00 </w:t>
      </w:r>
      <w:r>
        <w:t xml:space="preserve">2023-10-10 00:00:00 </w:t>
      </w:r>
      <w:r>
        <w:t xml:space="preserve">2023-08-19 00:00:00 </w:t>
      </w:r>
      <w:r>
        <w:t xml:space="preserve">84 </w:t>
      </w:r>
      <w:r>
        <w:t xml:space="preserve">466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686119 </w:t>
      </w:r>
      <w:r>
        <w:t xml:space="preserve">Organisation Internationale pour les Migrations </w:t>
      </w:r>
      <w:r>
        <w:t xml:space="preserve">OIM </w:t>
      </w:r>
      <w:r>
        <w:t xml:space="preserve">556 </w:t>
      </w:r>
      <w:r>
        <w:t xml:space="preserve">556 </w:t>
      </w:r>
    </w:p>
    <w:p>
      <w:r>
        <w:t xml:space="preserve">683507 </w:t>
      </w:r>
      <w:r>
        <w:t xml:space="preserve">NULL </w:t>
      </w:r>
      <w:r>
        <w:t xml:space="preserve">2022-06-01 00:00:00 </w:t>
      </w:r>
      <w:r>
        <w:t xml:space="preserve">2023-10-10 00:00:00 </w:t>
      </w:r>
      <w:r>
        <w:t xml:space="preserve">2023-08-19 00:00:00 </w:t>
      </w:r>
      <w:r>
        <w:t xml:space="preserve">99 </w:t>
      </w:r>
      <w:r>
        <w:t xml:space="preserve">281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686120 </w:t>
      </w:r>
      <w:r>
        <w:t xml:space="preserve">Organisation Internationale pour les Migrations </w:t>
      </w:r>
      <w:r>
        <w:t xml:space="preserve">OIM </w:t>
      </w:r>
      <w:r>
        <w:t xml:space="preserve">556 </w:t>
      </w:r>
      <w:r>
        <w:t xml:space="preserve">556 </w:t>
      </w:r>
    </w:p>
    <w:p>
      <w:r>
        <w:t xml:space="preserve">683508 </w:t>
      </w:r>
      <w:r>
        <w:t xml:space="preserve">NULL </w:t>
      </w:r>
      <w:r>
        <w:t xml:space="preserve">2022-12-01 00:00:00 </w:t>
      </w:r>
      <w:r>
        <w:t xml:space="preserve">2023-10-10 00:00:00 </w:t>
      </w:r>
      <w:r>
        <w:t xml:space="preserve">2023-08-19 00:00:00 </w:t>
      </w:r>
      <w:r>
        <w:t xml:space="preserve">21 </w:t>
      </w:r>
      <w:r>
        <w:t xml:space="preserve">60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686121 </w:t>
      </w:r>
      <w:r>
        <w:t xml:space="preserve">Organisation Internationale pour les Migrations </w:t>
      </w:r>
      <w:r>
        <w:t xml:space="preserve">OIM </w:t>
      </w:r>
      <w:r>
        <w:t xml:space="preserve">556 </w:t>
      </w:r>
      <w:r>
        <w:t xml:space="preserve">556 </w:t>
      </w:r>
    </w:p>
    <w:p>
      <w:r>
        <w:t xml:space="preserve">683509 </w:t>
      </w:r>
      <w:r>
        <w:t xml:space="preserve">NULL </w:t>
      </w:r>
      <w:r>
        <w:t xml:space="preserve">2023-03-28 00:00:00 </w:t>
      </w:r>
      <w:r>
        <w:t xml:space="preserve">2023-10-10 00:00:00 </w:t>
      </w:r>
      <w:r>
        <w:t xml:space="preserve">2023-08-19 00:00:00 </w:t>
      </w:r>
      <w:r>
        <w:t xml:space="preserve">106 </w:t>
      </w:r>
      <w:r>
        <w:t xml:space="preserve">636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686122 </w:t>
      </w:r>
      <w:r>
        <w:t xml:space="preserve">Organisation Internationale pour les Migrations </w:t>
      </w:r>
      <w:r>
        <w:t xml:space="preserve">OIM </w:t>
      </w:r>
      <w:r>
        <w:t xml:space="preserve">556 </w:t>
      </w:r>
      <w:r>
        <w:t xml:space="preserve">556 </w:t>
      </w:r>
    </w:p>
    <w:p>
      <w:r>
        <w:t xml:space="preserve">683510 </w:t>
      </w:r>
      <w:r>
        <w:t xml:space="preserve">NULL </w:t>
      </w:r>
      <w:r>
        <w:t xml:space="preserve">2023-03-28 00:00:00 </w:t>
      </w:r>
      <w:r>
        <w:t xml:space="preserve">2023-10-10 00:00:00 </w:t>
      </w:r>
      <w:r>
        <w:t xml:space="preserve">2023-08-19 00:00:00 </w:t>
      </w:r>
      <w:r>
        <w:t xml:space="preserve">71 </w:t>
      </w:r>
      <w:r>
        <w:t xml:space="preserve">446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686123 </w:t>
      </w:r>
      <w:r>
        <w:t xml:space="preserve">Organisation Internationale pour les Migrations </w:t>
      </w:r>
      <w:r>
        <w:t xml:space="preserve">OIM </w:t>
      </w:r>
      <w:r>
        <w:t xml:space="preserve">556 </w:t>
      </w:r>
      <w:r>
        <w:t xml:space="preserve">556 </w:t>
      </w:r>
    </w:p>
    <w:p>
      <w:r>
        <w:t xml:space="preserve">683511 </w:t>
      </w:r>
      <w:r>
        <w:t xml:space="preserve">NULL </w:t>
      </w:r>
      <w:r>
        <w:t xml:space="preserve">2023-09-30 00:00:00 </w:t>
      </w:r>
      <w:r>
        <w:t xml:space="preserve">2023-10-10 00:00:00 </w:t>
      </w:r>
      <w:r>
        <w:t xml:space="preserve">2023-08-19 00:00:00 </w:t>
      </w:r>
      <w:r>
        <w:t xml:space="preserve">13 </w:t>
      </w:r>
      <w:r>
        <w:t xml:space="preserve">82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686124 </w:t>
      </w:r>
      <w:r>
        <w:t xml:space="preserve">Organisation Internationale pour les Migrations </w:t>
      </w:r>
      <w:r>
        <w:t xml:space="preserve">OIM </w:t>
      </w:r>
      <w:r>
        <w:t xml:space="preserve">556 </w:t>
      </w:r>
      <w:r>
        <w:t xml:space="preserve">556 </w:t>
      </w:r>
    </w:p>
    <w:p>
      <w:r>
        <w:t xml:space="preserve">683512 </w:t>
      </w:r>
      <w:r>
        <w:t xml:space="preserve">NULL </w:t>
      </w:r>
      <w:r>
        <w:t xml:space="preserve">2023-09-30 00:00:00 </w:t>
      </w:r>
      <w:r>
        <w:t xml:space="preserve">2023-10-10 00:00:00 </w:t>
      </w:r>
      <w:r>
        <w:t xml:space="preserve">2023-08-07 00:00:00 </w:t>
      </w:r>
      <w:r>
        <w:t xml:space="preserve">20 </w:t>
      </w:r>
      <w:r>
        <w:t xml:space="preserve">96 </w:t>
      </w:r>
      <w:r>
        <w:t xml:space="preserve">2 </w:t>
      </w:r>
      <w:r>
        <w:t xml:space="preserve">Retourné </w:t>
      </w:r>
      <w:r>
        <w:t xml:space="preserve">CD6103ZS03 </w:t>
      </w:r>
      <w:r>
        <w:t xml:space="preserve">CD6103ZS03AS26 </w:t>
      </w:r>
      <w:r>
        <w:t xml:space="preserve">Mbitsi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686125 </w:t>
      </w:r>
      <w:r>
        <w:t xml:space="preserve">Organisation Internationale pour les Migrations </w:t>
      </w:r>
      <w:r>
        <w:t xml:space="preserve">OIM </w:t>
      </w:r>
      <w:r>
        <w:t xml:space="preserve">556 </w:t>
      </w:r>
      <w:r>
        <w:t xml:space="preserve">556 </w:t>
      </w:r>
    </w:p>
    <w:p>
      <w:r>
        <w:t xml:space="preserve">683513 </w:t>
      </w:r>
      <w:r>
        <w:t xml:space="preserve">NULL </w:t>
      </w:r>
      <w:r>
        <w:t xml:space="preserve">2023-09-30 00:00:00 </w:t>
      </w:r>
      <w:r>
        <w:t xml:space="preserve">2023-10-10 00:00:00 </w:t>
      </w:r>
      <w:r>
        <w:t xml:space="preserve">2023-08-20 00:00:00 </w:t>
      </w:r>
      <w:r>
        <w:t xml:space="preserve">43 </w:t>
      </w:r>
      <w:r>
        <w:t xml:space="preserve">215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686126 </w:t>
      </w:r>
      <w:r>
        <w:t xml:space="preserve">Organisation Internationale pour les Migrations </w:t>
      </w:r>
      <w:r>
        <w:t xml:space="preserve">OIM </w:t>
      </w:r>
      <w:r>
        <w:t xml:space="preserve">556 </w:t>
      </w:r>
      <w:r>
        <w:t xml:space="preserve">556 </w:t>
      </w:r>
    </w:p>
    <w:p>
      <w:r>
        <w:t xml:space="preserve">683514 </w:t>
      </w:r>
      <w:r>
        <w:t xml:space="preserve">NULL </w:t>
      </w:r>
      <w:r>
        <w:t xml:space="preserve">2022-06-01 00:00:00 </w:t>
      </w:r>
      <w:r>
        <w:t xml:space="preserve">2023-10-10 00:00:00 </w:t>
      </w:r>
      <w:r>
        <w:t xml:space="preserve">2023-08-20 00:00:00 </w:t>
      </w:r>
      <w:r>
        <w:t xml:space="preserve">7 </w:t>
      </w:r>
      <w:r>
        <w:t xml:space="preserve">42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686127 </w:t>
      </w:r>
      <w:r>
        <w:t xml:space="preserve">Organisation Internationale pour les Migrations </w:t>
      </w:r>
      <w:r>
        <w:t xml:space="preserve">OIM </w:t>
      </w:r>
      <w:r>
        <w:t xml:space="preserve">556 </w:t>
      </w:r>
      <w:r>
        <w:t xml:space="preserve">556 </w:t>
      </w:r>
    </w:p>
    <w:p>
      <w:r>
        <w:t xml:space="preserve">683515 </w:t>
      </w:r>
      <w:r>
        <w:t xml:space="preserve">NULL </w:t>
      </w:r>
      <w:r>
        <w:t xml:space="preserve">2023-09-30 00:00:00 </w:t>
      </w:r>
      <w:r>
        <w:t xml:space="preserve">2023-10-10 00:00:00 </w:t>
      </w:r>
      <w:r>
        <w:t xml:space="preserve">2023-08-20 00:00:00 </w:t>
      </w:r>
      <w:r>
        <w:t xml:space="preserve">58 </w:t>
      </w:r>
      <w:r>
        <w:t xml:space="preserve">290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686128 </w:t>
      </w:r>
      <w:r>
        <w:t xml:space="preserve">Organisation Internationale pour les Migrations </w:t>
      </w:r>
      <w:r>
        <w:t xml:space="preserve">OIM </w:t>
      </w:r>
      <w:r>
        <w:t xml:space="preserve">556 </w:t>
      </w:r>
      <w:r>
        <w:t xml:space="preserve">556 </w:t>
      </w:r>
    </w:p>
    <w:p>
      <w:r>
        <w:t xml:space="preserve">683516 </w:t>
      </w:r>
      <w:r>
        <w:t xml:space="preserve">NULL </w:t>
      </w:r>
      <w:r>
        <w:t xml:space="preserve">2023-09-30 00:00:00 </w:t>
      </w:r>
      <w:r>
        <w:t xml:space="preserve">2023-10-10 00:00:00 </w:t>
      </w:r>
      <w:r>
        <w:t xml:space="preserve">2023-08-20 00:00:00 </w:t>
      </w:r>
      <w:r>
        <w:t xml:space="preserve">51 </w:t>
      </w:r>
      <w:r>
        <w:t xml:space="preserve">255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686129 </w:t>
      </w:r>
      <w:r>
        <w:t xml:space="preserve">Organisation Internationale pour les Migrations </w:t>
      </w:r>
      <w:r>
        <w:t xml:space="preserve">OIM </w:t>
      </w:r>
      <w:r>
        <w:t xml:space="preserve">556 </w:t>
      </w:r>
      <w:r>
        <w:t xml:space="preserve">556 </w:t>
      </w:r>
    </w:p>
    <w:p>
      <w:r>
        <w:t xml:space="preserve">683517 </w:t>
      </w:r>
      <w:r>
        <w:t xml:space="preserve">NULL </w:t>
      </w:r>
      <w:r>
        <w:t xml:space="preserve">2023-09-30 00:00:00 </w:t>
      </w:r>
      <w:r>
        <w:t xml:space="preserve">2023-10-10 00:00:00 </w:t>
      </w:r>
      <w:r>
        <w:t xml:space="preserve">2023-08-20 00:00:00 </w:t>
      </w:r>
      <w:r>
        <w:t xml:space="preserve">44 </w:t>
      </w:r>
      <w:r>
        <w:t xml:space="preserve">220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686130 </w:t>
      </w:r>
      <w:r>
        <w:t xml:space="preserve">Organisation Internationale pour les Migrations </w:t>
      </w:r>
      <w:r>
        <w:t xml:space="preserve">OIM </w:t>
      </w:r>
      <w:r>
        <w:t xml:space="preserve">556 </w:t>
      </w:r>
      <w:r>
        <w:t xml:space="preserve">556 </w:t>
      </w:r>
    </w:p>
    <w:p>
      <w:r>
        <w:t xml:space="preserve">683518 </w:t>
      </w:r>
      <w:r>
        <w:t xml:space="preserve">NULL </w:t>
      </w:r>
      <w:r>
        <w:t xml:space="preserve">2023-09-30 00:00:00 </w:t>
      </w:r>
      <w:r>
        <w:t xml:space="preserve">2023-10-10 00:00:00 </w:t>
      </w:r>
      <w:r>
        <w:t xml:space="preserve">2023-08-20 00:00:00 </w:t>
      </w:r>
      <w:r>
        <w:t xml:space="preserve">54 </w:t>
      </w:r>
      <w:r>
        <w:t xml:space="preserve">270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686131 </w:t>
      </w:r>
      <w:r>
        <w:t xml:space="preserve">Organisation Internationale pour les Migrations </w:t>
      </w:r>
      <w:r>
        <w:t xml:space="preserve">OIM </w:t>
      </w:r>
      <w:r>
        <w:t xml:space="preserve">556 </w:t>
      </w:r>
      <w:r>
        <w:t xml:space="preserve">556 </w:t>
      </w:r>
    </w:p>
    <w:p>
      <w:r>
        <w:t xml:space="preserve">683519 </w:t>
      </w:r>
      <w:r>
        <w:t xml:space="preserve">NULL </w:t>
      </w:r>
      <w:r>
        <w:t xml:space="preserve">2023-09-30 00:00:00 </w:t>
      </w:r>
      <w:r>
        <w:t xml:space="preserve">2023-10-10 00:00:00 </w:t>
      </w:r>
      <w:r>
        <w:t xml:space="preserve">2023-08-20 00:00:00 </w:t>
      </w:r>
      <w:r>
        <w:t xml:space="preserve">48 </w:t>
      </w:r>
      <w:r>
        <w:t xml:space="preserve">240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686132 </w:t>
      </w:r>
      <w:r>
        <w:t xml:space="preserve">Organisation Internationale pour les Migrations </w:t>
      </w:r>
      <w:r>
        <w:t xml:space="preserve">OIM </w:t>
      </w:r>
      <w:r>
        <w:t xml:space="preserve">556 </w:t>
      </w:r>
      <w:r>
        <w:t xml:space="preserve">556 </w:t>
      </w:r>
    </w:p>
    <w:p>
      <w:r>
        <w:t xml:space="preserve">683520 </w:t>
      </w:r>
      <w:r>
        <w:t xml:space="preserve">NULL </w:t>
      </w:r>
      <w:r>
        <w:t xml:space="preserve">2023-09-30 00:00:00 </w:t>
      </w:r>
      <w:r>
        <w:t xml:space="preserve">2023-10-10 00:00:00 </w:t>
      </w:r>
      <w:r>
        <w:t xml:space="preserve">2023-08-20 00:00:00 </w:t>
      </w:r>
      <w:r>
        <w:t xml:space="preserve">43 </w:t>
      </w:r>
      <w:r>
        <w:t xml:space="preserve">215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686133 </w:t>
      </w:r>
      <w:r>
        <w:t xml:space="preserve">Organisation Internationale pour les Migrations </w:t>
      </w:r>
      <w:r>
        <w:t xml:space="preserve">OIM </w:t>
      </w:r>
      <w:r>
        <w:t xml:space="preserve">556 </w:t>
      </w:r>
      <w:r>
        <w:t xml:space="preserve">556 </w:t>
      </w:r>
    </w:p>
    <w:p>
      <w:r>
        <w:t xml:space="preserve">683521 </w:t>
      </w:r>
      <w:r>
        <w:t xml:space="preserve">NULL </w:t>
      </w:r>
      <w:r>
        <w:t xml:space="preserve">2023-09-30 00:00:00 </w:t>
      </w:r>
      <w:r>
        <w:t xml:space="preserve">2023-10-10 00:00:00 </w:t>
      </w:r>
      <w:r>
        <w:t xml:space="preserve">2023-08-21 00:00:00 </w:t>
      </w:r>
      <w:r>
        <w:t xml:space="preserve">53 </w:t>
      </w:r>
      <w:r>
        <w:t xml:space="preserve">265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686134 </w:t>
      </w:r>
      <w:r>
        <w:t xml:space="preserve">Organisation Internationale pour les Migrations </w:t>
      </w:r>
      <w:r>
        <w:t xml:space="preserve">OIM </w:t>
      </w:r>
      <w:r>
        <w:t xml:space="preserve">556 </w:t>
      </w:r>
      <w:r>
        <w:t xml:space="preserve">556 </w:t>
      </w:r>
    </w:p>
    <w:p>
      <w:r>
        <w:t xml:space="preserve">683522 </w:t>
      </w:r>
      <w:r>
        <w:t xml:space="preserve">NULL </w:t>
      </w:r>
      <w:r>
        <w:t xml:space="preserve">2023-09-30 00:00:00 </w:t>
      </w:r>
      <w:r>
        <w:t xml:space="preserve">2023-10-10 00:00:00 </w:t>
      </w:r>
      <w:r>
        <w:t xml:space="preserve">2023-08-19 00:00:00 </w:t>
      </w:r>
      <w:r>
        <w:t xml:space="preserve">52 </w:t>
      </w:r>
      <w:r>
        <w:t xml:space="preserve">349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686135 </w:t>
      </w:r>
      <w:r>
        <w:t xml:space="preserve">Organisation Internationale pour les Migrations </w:t>
      </w:r>
      <w:r>
        <w:t xml:space="preserve">OIM </w:t>
      </w:r>
      <w:r>
        <w:t xml:space="preserve">556 </w:t>
      </w:r>
      <w:r>
        <w:t xml:space="preserve">556 </w:t>
      </w:r>
    </w:p>
    <w:p>
      <w:r>
        <w:t xml:space="preserve">683523 </w:t>
      </w:r>
      <w:r>
        <w:t xml:space="preserve">NULL </w:t>
      </w:r>
      <w:r>
        <w:t xml:space="preserve">2022-06-01 00:00:00 </w:t>
      </w:r>
      <w:r>
        <w:t xml:space="preserve">2023-10-10 00:00:00 </w:t>
      </w:r>
      <w:r>
        <w:t xml:space="preserve">2023-08-19 00:00:00 </w:t>
      </w:r>
      <w:r>
        <w:t xml:space="preserve">34 </w:t>
      </w:r>
      <w:r>
        <w:t xml:space="preserve">197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686136 </w:t>
      </w:r>
      <w:r>
        <w:t xml:space="preserve">Organisation Internationale pour les Migrations </w:t>
      </w:r>
      <w:r>
        <w:t xml:space="preserve">OIM </w:t>
      </w:r>
      <w:r>
        <w:t xml:space="preserve">556 </w:t>
      </w:r>
      <w:r>
        <w:t xml:space="preserve">556 </w:t>
      </w:r>
    </w:p>
    <w:p>
      <w:r>
        <w:t xml:space="preserve">683524 </w:t>
      </w:r>
      <w:r>
        <w:t xml:space="preserve">NULL </w:t>
      </w:r>
      <w:r>
        <w:t xml:space="preserve">2023-05-04 00:00:00 </w:t>
      </w:r>
      <w:r>
        <w:t xml:space="preserve">2023-10-10 00:00:00 </w:t>
      </w:r>
      <w:r>
        <w:t xml:space="preserve">2023-08-19 00:00:00 </w:t>
      </w:r>
      <w:r>
        <w:t xml:space="preserve">43 </w:t>
      </w:r>
      <w:r>
        <w:t xml:space="preserve">215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686137 </w:t>
      </w:r>
      <w:r>
        <w:t xml:space="preserve">Organisation Internationale pour les Migrations </w:t>
      </w:r>
      <w:r>
        <w:t xml:space="preserve">OIM </w:t>
      </w:r>
      <w:r>
        <w:t xml:space="preserve">556 </w:t>
      </w:r>
      <w:r>
        <w:t xml:space="preserve">556 </w:t>
      </w:r>
    </w:p>
    <w:p>
      <w:r>
        <w:t xml:space="preserve">683525 </w:t>
      </w:r>
      <w:r>
        <w:t xml:space="preserve">NULL </w:t>
      </w:r>
      <w:r>
        <w:t xml:space="preserve">2023-09-30 00:00:00 </w:t>
      </w:r>
      <w:r>
        <w:t xml:space="preserve">2023-10-10 00:00:00 </w:t>
      </w:r>
      <w:r>
        <w:t xml:space="preserve">2023-08-19 00:00:00 </w:t>
      </w:r>
      <w:r>
        <w:t xml:space="preserve">16 </w:t>
      </w:r>
      <w:r>
        <w:t xml:space="preserve">80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686138 </w:t>
      </w:r>
      <w:r>
        <w:t xml:space="preserve">Organisation Internationale pour les Migrations </w:t>
      </w:r>
      <w:r>
        <w:t xml:space="preserve">OIM </w:t>
      </w:r>
      <w:r>
        <w:t xml:space="preserve">556 </w:t>
      </w:r>
      <w:r>
        <w:t xml:space="preserve">556 </w:t>
      </w:r>
    </w:p>
    <w:p>
      <w:r>
        <w:t xml:space="preserve">683526 </w:t>
      </w:r>
      <w:r>
        <w:t xml:space="preserve">NULL </w:t>
      </w:r>
      <w:r>
        <w:t xml:space="preserve">2023-05-04 00:00:00 </w:t>
      </w:r>
      <w:r>
        <w:t xml:space="preserve">2023-10-10 00:00:00 </w:t>
      </w:r>
      <w:r>
        <w:t xml:space="preserve">2023-08-19 00:00:00 </w:t>
      </w:r>
      <w:r>
        <w:t xml:space="preserve">61 </w:t>
      </w:r>
      <w:r>
        <w:t xml:space="preserve">305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686139 </w:t>
      </w:r>
      <w:r>
        <w:t xml:space="preserve">Organisation Internationale pour les Migrations </w:t>
      </w:r>
      <w:r>
        <w:t xml:space="preserve">OIM </w:t>
      </w:r>
      <w:r>
        <w:t xml:space="preserve">556 </w:t>
      </w:r>
      <w:r>
        <w:t xml:space="preserve">556 </w:t>
      </w:r>
    </w:p>
    <w:p>
      <w:r>
        <w:t xml:space="preserve">683527 </w:t>
      </w:r>
      <w:r>
        <w:t xml:space="preserve">NULL </w:t>
      </w:r>
      <w:r>
        <w:t xml:space="preserve">2023-09-30 00:00:00 </w:t>
      </w:r>
      <w:r>
        <w:t xml:space="preserve">2023-10-10 00:00:00 </w:t>
      </w:r>
      <w:r>
        <w:t xml:space="preserve">2023-08-19 00:00:00 </w:t>
      </w:r>
      <w:r>
        <w:t xml:space="preserve">11 </w:t>
      </w:r>
      <w:r>
        <w:t xml:space="preserve">55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686140 </w:t>
      </w:r>
      <w:r>
        <w:t xml:space="preserve">Organisation Internationale pour les Migrations </w:t>
      </w:r>
      <w:r>
        <w:t xml:space="preserve">OIM </w:t>
      </w:r>
      <w:r>
        <w:t xml:space="preserve">556 </w:t>
      </w:r>
      <w:r>
        <w:t xml:space="preserve">556 </w:t>
      </w:r>
    </w:p>
    <w:p>
      <w:r>
        <w:t xml:space="preserve">683528 </w:t>
      </w:r>
      <w:r>
        <w:t xml:space="preserve">NULL </w:t>
      </w:r>
      <w:r>
        <w:t xml:space="preserve">2023-09-30 00:00:00 </w:t>
      </w:r>
      <w:r>
        <w:t xml:space="preserve">2023-10-10 00:00:00 </w:t>
      </w:r>
      <w:r>
        <w:t xml:space="preserve">2023-08-19 00:00:00 </w:t>
      </w:r>
      <w:r>
        <w:t xml:space="preserve">81 </w:t>
      </w:r>
      <w:r>
        <w:t xml:space="preserve">405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686141 </w:t>
      </w:r>
      <w:r>
        <w:t xml:space="preserve">Organisation Internationale pour les Migrations </w:t>
      </w:r>
      <w:r>
        <w:t xml:space="preserve">OIM </w:t>
      </w:r>
      <w:r>
        <w:t xml:space="preserve">556 </w:t>
      </w:r>
      <w:r>
        <w:t xml:space="preserve">556 </w:t>
      </w:r>
    </w:p>
    <w:p>
      <w:r>
        <w:t xml:space="preserve">683529 </w:t>
      </w:r>
      <w:r>
        <w:t xml:space="preserve">NULL </w:t>
      </w:r>
      <w:r>
        <w:t xml:space="preserve">2022-09-01 00:00:00 </w:t>
      </w:r>
      <w:r>
        <w:t xml:space="preserve">2023-10-10 00:00:00 </w:t>
      </w:r>
      <w:r>
        <w:t xml:space="preserve">2023-08-19 00:00:00 </w:t>
      </w:r>
      <w:r>
        <w:t xml:space="preserve">91 </w:t>
      </w:r>
      <w:r>
        <w:t xml:space="preserve">364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686142 </w:t>
      </w:r>
      <w:r>
        <w:t xml:space="preserve">Organisation Internationale pour les Migrations </w:t>
      </w:r>
      <w:r>
        <w:t xml:space="preserve">OIM </w:t>
      </w:r>
      <w:r>
        <w:t xml:space="preserve">556 </w:t>
      </w:r>
      <w:r>
        <w:t xml:space="preserve">556 </w:t>
      </w:r>
    </w:p>
    <w:p>
      <w:r>
        <w:t xml:space="preserve">683530 </w:t>
      </w:r>
      <w:r>
        <w:t xml:space="preserve">NULL </w:t>
      </w:r>
      <w:r>
        <w:t xml:space="preserve">2022-12-01 00:00:00 </w:t>
      </w:r>
      <w:r>
        <w:t xml:space="preserve">2023-10-10 00:00:00 </w:t>
      </w:r>
      <w:r>
        <w:t xml:space="preserve">2023-08-19 00:00:00 </w:t>
      </w:r>
      <w:r>
        <w:t xml:space="preserve">47 </w:t>
      </w:r>
      <w:r>
        <w:t xml:space="preserve">188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686143 </w:t>
      </w:r>
      <w:r>
        <w:t xml:space="preserve">Organisation Internationale pour les Migrations </w:t>
      </w:r>
      <w:r>
        <w:t xml:space="preserve">OIM </w:t>
      </w:r>
      <w:r>
        <w:t xml:space="preserve">556 </w:t>
      </w:r>
      <w:r>
        <w:t xml:space="preserve">556 </w:t>
      </w:r>
    </w:p>
    <w:p>
      <w:r>
        <w:t xml:space="preserve">683531 </w:t>
      </w:r>
      <w:r>
        <w:t xml:space="preserve">NULL </w:t>
      </w:r>
      <w:r>
        <w:t xml:space="preserve">2023-03-28 00:00:00 </w:t>
      </w:r>
      <w:r>
        <w:t xml:space="preserve">2023-10-10 00:00:00 </w:t>
      </w:r>
      <w:r>
        <w:t xml:space="preserve">2023-08-19 00:00:00 </w:t>
      </w:r>
      <w:r>
        <w:t xml:space="preserve">66 </w:t>
      </w:r>
      <w:r>
        <w:t xml:space="preserve">494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686144 </w:t>
      </w:r>
      <w:r>
        <w:t xml:space="preserve">Organisation Internationale pour les Migrations </w:t>
      </w:r>
      <w:r>
        <w:t xml:space="preserve">OIM </w:t>
      </w:r>
      <w:r>
        <w:t xml:space="preserve">556 </w:t>
      </w:r>
      <w:r>
        <w:t xml:space="preserve">556 </w:t>
      </w:r>
    </w:p>
    <w:p>
      <w:r>
        <w:t xml:space="preserve">683532 </w:t>
      </w:r>
      <w:r>
        <w:t xml:space="preserve">NULL </w:t>
      </w:r>
      <w:r>
        <w:t xml:space="preserve">2023-05-04 00:00:00 </w:t>
      </w:r>
      <w:r>
        <w:t xml:space="preserve">2023-10-10 00:00:00 </w:t>
      </w:r>
      <w:r>
        <w:t xml:space="preserve">2023-08-19 00:00:00 </w:t>
      </w:r>
      <w:r>
        <w:t xml:space="preserve">112 </w:t>
      </w:r>
      <w:r>
        <w:t xml:space="preserve">839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686145 </w:t>
      </w:r>
      <w:r>
        <w:t xml:space="preserve">Organisation Internationale pour les Migrations </w:t>
      </w:r>
      <w:r>
        <w:t xml:space="preserve">OIM </w:t>
      </w:r>
      <w:r>
        <w:t xml:space="preserve">556 </w:t>
      </w:r>
      <w:r>
        <w:t xml:space="preserve">556 </w:t>
      </w:r>
    </w:p>
    <w:p>
      <w:r>
        <w:t xml:space="preserve">683533 </w:t>
      </w:r>
      <w:r>
        <w:t xml:space="preserve">NULL </w:t>
      </w:r>
      <w:r>
        <w:t xml:space="preserve">2023-09-30 00:00:00 </w:t>
      </w:r>
      <w:r>
        <w:t xml:space="preserve">2023-10-10 00:00:00 </w:t>
      </w:r>
      <w:r>
        <w:t xml:space="preserve">2023-08-19 00:00:00 </w:t>
      </w:r>
      <w:r>
        <w:t xml:space="preserve">61 </w:t>
      </w:r>
      <w:r>
        <w:t xml:space="preserve">457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686146 </w:t>
      </w:r>
      <w:r>
        <w:t xml:space="preserve">Organisation Internationale pour les Migrations </w:t>
      </w:r>
      <w:r>
        <w:t xml:space="preserve">OIM </w:t>
      </w:r>
      <w:r>
        <w:t xml:space="preserve">556 </w:t>
      </w:r>
      <w:r>
        <w:t xml:space="preserve">556 </w:t>
      </w:r>
    </w:p>
    <w:p>
      <w:r>
        <w:t xml:space="preserve">683534 </w:t>
      </w:r>
      <w:r>
        <w:t xml:space="preserve">NULL </w:t>
      </w:r>
      <w:r>
        <w:t xml:space="preserve">2023-05-04 00:00:00 </w:t>
      </w:r>
      <w:r>
        <w:t xml:space="preserve">2023-10-10 00:00:00 </w:t>
      </w:r>
      <w:r>
        <w:t xml:space="preserve">2023-08-20 00:00:00 </w:t>
      </w:r>
      <w:r>
        <w:t xml:space="preserve">58 </w:t>
      </w:r>
      <w:r>
        <w:t xml:space="preserve">288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686147 </w:t>
      </w:r>
      <w:r>
        <w:t xml:space="preserve">Organisation Internationale pour les Migrations </w:t>
      </w:r>
      <w:r>
        <w:t xml:space="preserve">OIM </w:t>
      </w:r>
      <w:r>
        <w:t xml:space="preserve">556 </w:t>
      </w:r>
      <w:r>
        <w:t xml:space="preserve">556 </w:t>
      </w:r>
    </w:p>
    <w:p>
      <w:r>
        <w:t xml:space="preserve">683535 </w:t>
      </w:r>
      <w:r>
        <w:t xml:space="preserve">NULL </w:t>
      </w:r>
      <w:r>
        <w:t xml:space="preserve">2023-09-30 00:00:00 </w:t>
      </w:r>
      <w:r>
        <w:t xml:space="preserve">2023-10-10 00:00:00 </w:t>
      </w:r>
      <w:r>
        <w:t xml:space="preserve">2023-08-20 00:00:00 </w:t>
      </w:r>
      <w:r>
        <w:t xml:space="preserve">90 </w:t>
      </w:r>
      <w:r>
        <w:t xml:space="preserve">448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686148 </w:t>
      </w:r>
      <w:r>
        <w:t xml:space="preserve">Organisation Internationale pour les Migrations </w:t>
      </w:r>
      <w:r>
        <w:t xml:space="preserve">OIM </w:t>
      </w:r>
      <w:r>
        <w:t xml:space="preserve">556 </w:t>
      </w:r>
      <w:r>
        <w:t xml:space="preserve">556 </w:t>
      </w:r>
    </w:p>
    <w:p>
      <w:r>
        <w:t xml:space="preserve">683536 </w:t>
      </w:r>
      <w:r>
        <w:t xml:space="preserve">NULL </w:t>
      </w:r>
      <w:r>
        <w:t xml:space="preserve">2023-05-04 00:00:00 </w:t>
      </w:r>
      <w:r>
        <w:t xml:space="preserve">2023-10-10 00:00:00 </w:t>
      </w:r>
      <w:r>
        <w:t xml:space="preserve">2023-08-20 00:00:00 </w:t>
      </w:r>
      <w:r>
        <w:t xml:space="preserve">79 </w:t>
      </w:r>
      <w:r>
        <w:t xml:space="preserve">489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686149 </w:t>
      </w:r>
      <w:r>
        <w:t xml:space="preserve">Organisation Internationale pour les Migrations </w:t>
      </w:r>
      <w:r>
        <w:t xml:space="preserve">OIM </w:t>
      </w:r>
      <w:r>
        <w:t xml:space="preserve">556 </w:t>
      </w:r>
      <w:r>
        <w:t xml:space="preserve">556 </w:t>
      </w:r>
    </w:p>
    <w:p>
      <w:r>
        <w:t xml:space="preserve">683537 </w:t>
      </w:r>
      <w:r>
        <w:t xml:space="preserve">NULL </w:t>
      </w:r>
      <w:r>
        <w:t xml:space="preserve">2023-09-30 00:00:00 </w:t>
      </w:r>
      <w:r>
        <w:t xml:space="preserve">2023-10-10 00:00:00 </w:t>
      </w:r>
      <w:r>
        <w:t xml:space="preserve">2023-08-20 00:00:00 </w:t>
      </w:r>
      <w:r>
        <w:t xml:space="preserve">70 </w:t>
      </w:r>
      <w:r>
        <w:t xml:space="preserve">434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686150 </w:t>
      </w:r>
      <w:r>
        <w:t xml:space="preserve">Organisation Internationale pour les Migrations </w:t>
      </w:r>
      <w:r>
        <w:t xml:space="preserve">OIM </w:t>
      </w:r>
      <w:r>
        <w:t xml:space="preserve">556 </w:t>
      </w:r>
      <w:r>
        <w:t xml:space="preserve">556 </w:t>
      </w:r>
    </w:p>
    <w:p>
      <w:r>
        <w:t xml:space="preserve">683538 </w:t>
      </w:r>
      <w:r>
        <w:t xml:space="preserve">NULL </w:t>
      </w:r>
      <w:r>
        <w:t xml:space="preserve">2022-06-01 00:00:00 </w:t>
      </w:r>
      <w:r>
        <w:t xml:space="preserve">2023-10-10 00:00:00 </w:t>
      </w:r>
      <w:r>
        <w:t xml:space="preserve">2023-08-21 00:00:00 </w:t>
      </w:r>
      <w:r>
        <w:t xml:space="preserve">27 </w:t>
      </w:r>
      <w:r>
        <w:t xml:space="preserve">159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686151 </w:t>
      </w:r>
      <w:r>
        <w:t xml:space="preserve">Organisation Internationale pour les Migrations </w:t>
      </w:r>
      <w:r>
        <w:t xml:space="preserve">OIM </w:t>
      </w:r>
      <w:r>
        <w:t xml:space="preserve">556 </w:t>
      </w:r>
      <w:r>
        <w:t xml:space="preserve">556 </w:t>
      </w:r>
    </w:p>
    <w:p>
      <w:r>
        <w:t xml:space="preserve">683539 </w:t>
      </w:r>
      <w:r>
        <w:t xml:space="preserve">NULL </w:t>
      </w:r>
      <w:r>
        <w:t xml:space="preserve">2023-05-04 00:00:00 </w:t>
      </w:r>
      <w:r>
        <w:t xml:space="preserve">2023-10-10 00:00:00 </w:t>
      </w:r>
      <w:r>
        <w:t xml:space="preserve">2023-08-21 00:00:00 </w:t>
      </w:r>
      <w:r>
        <w:t xml:space="preserve">69 </w:t>
      </w:r>
      <w:r>
        <w:t xml:space="preserve">410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686152 </w:t>
      </w:r>
      <w:r>
        <w:t xml:space="preserve">Organisation Internationale pour les Migrations </w:t>
      </w:r>
      <w:r>
        <w:t xml:space="preserve">OIM </w:t>
      </w:r>
      <w:r>
        <w:t xml:space="preserve">556 </w:t>
      </w:r>
      <w:r>
        <w:t xml:space="preserve">556 </w:t>
      </w:r>
    </w:p>
    <w:p>
      <w:r>
        <w:t xml:space="preserve">683540 </w:t>
      </w:r>
      <w:r>
        <w:t xml:space="preserve">NULL </w:t>
      </w:r>
      <w:r>
        <w:t xml:space="preserve">2023-09-30 00:00:00 </w:t>
      </w:r>
      <w:r>
        <w:t xml:space="preserve">2023-10-10 00:00:00 </w:t>
      </w:r>
      <w:r>
        <w:t xml:space="preserve">2023-08-21 00:00:00 </w:t>
      </w:r>
      <w:r>
        <w:t xml:space="preserve">57 </w:t>
      </w:r>
      <w:r>
        <w:t xml:space="preserve">339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686153 </w:t>
      </w:r>
      <w:r>
        <w:t xml:space="preserve">Organisation Internationale pour les Migrations </w:t>
      </w:r>
      <w:r>
        <w:t xml:space="preserve">OIM </w:t>
      </w:r>
      <w:r>
        <w:t xml:space="preserve">556 </w:t>
      </w:r>
      <w:r>
        <w:t xml:space="preserve">556 </w:t>
      </w:r>
    </w:p>
    <w:p>
      <w:r>
        <w:t xml:space="preserve">683541 </w:t>
      </w:r>
      <w:r>
        <w:t xml:space="preserve">NULL </w:t>
      </w:r>
      <w:r>
        <w:t xml:space="preserve">2023-05-04 00:00:00 </w:t>
      </w:r>
      <w:r>
        <w:t xml:space="preserve">2023-10-10 00:00:00 </w:t>
      </w:r>
      <w:r>
        <w:t xml:space="preserve">2023-08-21 00:00:00 </w:t>
      </w:r>
      <w:r>
        <w:t xml:space="preserve">56 </w:t>
      </w:r>
      <w:r>
        <w:t xml:space="preserve">280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686154 </w:t>
      </w:r>
      <w:r>
        <w:t xml:space="preserve">Organisation Internationale pour les Migrations </w:t>
      </w:r>
      <w:r>
        <w:t xml:space="preserve">OIM </w:t>
      </w:r>
      <w:r>
        <w:t xml:space="preserve">556 </w:t>
      </w:r>
      <w:r>
        <w:t xml:space="preserve">556 </w:t>
      </w:r>
    </w:p>
    <w:p>
      <w:r>
        <w:t xml:space="preserve">683542 </w:t>
      </w:r>
      <w:r>
        <w:t xml:space="preserve">NULL </w:t>
      </w:r>
      <w:r>
        <w:t xml:space="preserve">2023-09-30 00:00:00 </w:t>
      </w:r>
      <w:r>
        <w:t xml:space="preserve">2023-10-10 00:00:00 </w:t>
      </w:r>
      <w:r>
        <w:t xml:space="preserve">2023-08-21 00:00:00 </w:t>
      </w:r>
      <w:r>
        <w:t xml:space="preserve">58 </w:t>
      </w:r>
      <w:r>
        <w:t xml:space="preserve">290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686155 </w:t>
      </w:r>
      <w:r>
        <w:t xml:space="preserve">Organisation Internationale pour les Migrations </w:t>
      </w:r>
      <w:r>
        <w:t xml:space="preserve">OIM </w:t>
      </w:r>
      <w:r>
        <w:t xml:space="preserve">556 </w:t>
      </w:r>
      <w:r>
        <w:t xml:space="preserve">556 </w:t>
      </w:r>
    </w:p>
    <w:p>
      <w:r>
        <w:t xml:space="preserve">683543 </w:t>
      </w:r>
      <w:r>
        <w:t xml:space="preserve">NULL </w:t>
      </w:r>
      <w:r>
        <w:t xml:space="preserve">2023-05-04 00:00:00 </w:t>
      </w:r>
      <w:r>
        <w:t xml:space="preserve">2023-10-10 00:00:00 </w:t>
      </w:r>
      <w:r>
        <w:t xml:space="preserve">2023-08-21 00:00:00 </w:t>
      </w:r>
      <w:r>
        <w:t xml:space="preserve">25 </w:t>
      </w:r>
      <w:r>
        <w:t xml:space="preserve">204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686156 </w:t>
      </w:r>
      <w:r>
        <w:t xml:space="preserve">Organisation Internationale pour les Migrations </w:t>
      </w:r>
      <w:r>
        <w:t xml:space="preserve">OIM </w:t>
      </w:r>
      <w:r>
        <w:t xml:space="preserve">556 </w:t>
      </w:r>
      <w:r>
        <w:t xml:space="preserve">556 </w:t>
      </w:r>
    </w:p>
    <w:p>
      <w:r>
        <w:t xml:space="preserve">683544 </w:t>
      </w:r>
      <w:r>
        <w:t xml:space="preserve">NULL </w:t>
      </w:r>
      <w:r>
        <w:t xml:space="preserve">2023-09-30 00:00:00 </w:t>
      </w:r>
      <w:r>
        <w:t xml:space="preserve">2023-10-10 00:00:00 </w:t>
      </w:r>
      <w:r>
        <w:t xml:space="preserve">2023-08-21 00:00:00 </w:t>
      </w:r>
      <w:r>
        <w:t xml:space="preserve">18 </w:t>
      </w:r>
      <w:r>
        <w:t xml:space="preserve">147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686157 </w:t>
      </w:r>
      <w:r>
        <w:t xml:space="preserve">Organisation Internationale pour les Migrations </w:t>
      </w:r>
      <w:r>
        <w:t xml:space="preserve">OIM </w:t>
      </w:r>
      <w:r>
        <w:t xml:space="preserve">556 </w:t>
      </w:r>
      <w:r>
        <w:t xml:space="preserve">556 </w:t>
      </w:r>
    </w:p>
    <w:p>
      <w:r>
        <w:t xml:space="preserve">683545 </w:t>
      </w:r>
      <w:r>
        <w:t xml:space="preserve">NULL </w:t>
      </w:r>
      <w:r>
        <w:t xml:space="preserve">2023-05-04 00:00:00 </w:t>
      </w:r>
      <w:r>
        <w:t xml:space="preserve">2023-10-10 00:00:00 </w:t>
      </w:r>
      <w:r>
        <w:t xml:space="preserve">2023-08-21 00:00:00 </w:t>
      </w:r>
      <w:r>
        <w:t xml:space="preserve">75 </w:t>
      </w:r>
      <w:r>
        <w:t xml:space="preserve">609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686158 </w:t>
      </w:r>
      <w:r>
        <w:t xml:space="preserve">Organisation Internationale pour les Migrations </w:t>
      </w:r>
      <w:r>
        <w:t xml:space="preserve">OIM </w:t>
      </w:r>
      <w:r>
        <w:t xml:space="preserve">556 </w:t>
      </w:r>
      <w:r>
        <w:t xml:space="preserve">556 </w:t>
      </w:r>
    </w:p>
    <w:p>
      <w:r>
        <w:t xml:space="preserve">683546 </w:t>
      </w:r>
      <w:r>
        <w:t xml:space="preserve">NULL </w:t>
      </w:r>
      <w:r>
        <w:t xml:space="preserve">2023-09-30 00:00:00 </w:t>
      </w:r>
      <w:r>
        <w:t xml:space="preserve">2023-10-10 00:00:00 </w:t>
      </w:r>
      <w:r>
        <w:t xml:space="preserve">2023-08-21 00:00:00 </w:t>
      </w:r>
      <w:r>
        <w:t xml:space="preserve">61 </w:t>
      </w:r>
      <w:r>
        <w:t xml:space="preserve">495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686159 </w:t>
      </w:r>
      <w:r>
        <w:t xml:space="preserve">Organisation Internationale pour les Migrations </w:t>
      </w:r>
      <w:r>
        <w:t xml:space="preserve">OIM </w:t>
      </w:r>
      <w:r>
        <w:t xml:space="preserve">556 </w:t>
      </w:r>
      <w:r>
        <w:t xml:space="preserve">556 </w:t>
      </w:r>
    </w:p>
    <w:p>
      <w:r>
        <w:t xml:space="preserve">683547 </w:t>
      </w:r>
      <w:r>
        <w:t xml:space="preserve">NULL </w:t>
      </w:r>
      <w:r>
        <w:t xml:space="preserve">2023-05-04 00:00:00 </w:t>
      </w:r>
      <w:r>
        <w:t xml:space="preserve">2023-10-10 00:00:00 </w:t>
      </w:r>
      <w:r>
        <w:t xml:space="preserve">2023-08-21 00:00:00 </w:t>
      </w:r>
      <w:r>
        <w:t xml:space="preserve">265 </w:t>
      </w:r>
      <w:r>
        <w:t xml:space="preserve">1325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686160 </w:t>
      </w:r>
      <w:r>
        <w:t xml:space="preserve">Organisation Internationale pour les Migrations </w:t>
      </w:r>
      <w:r>
        <w:t xml:space="preserve">OIM </w:t>
      </w:r>
      <w:r>
        <w:t xml:space="preserve">556 </w:t>
      </w:r>
      <w:r>
        <w:t xml:space="preserve">556 </w:t>
      </w:r>
    </w:p>
    <w:p>
      <w:r>
        <w:t xml:space="preserve">683548 </w:t>
      </w:r>
      <w:r>
        <w:t xml:space="preserve">NULL </w:t>
      </w:r>
      <w:r>
        <w:t xml:space="preserve">2023-09-30 00:00:00 </w:t>
      </w:r>
      <w:r>
        <w:t xml:space="preserve">2023-10-10 00:00:00 </w:t>
      </w:r>
      <w:r>
        <w:t xml:space="preserve">2023-08-21 00:00:00 </w:t>
      </w:r>
      <w:r>
        <w:t xml:space="preserve">55 </w:t>
      </w:r>
      <w:r>
        <w:t xml:space="preserve">275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686161 </w:t>
      </w:r>
      <w:r>
        <w:t xml:space="preserve">Organisation Internationale pour les Migrations </w:t>
      </w:r>
      <w:r>
        <w:t xml:space="preserve">OIM </w:t>
      </w:r>
      <w:r>
        <w:t xml:space="preserve">556 </w:t>
      </w:r>
      <w:r>
        <w:t xml:space="preserve">556 </w:t>
      </w:r>
    </w:p>
    <w:p>
      <w:r>
        <w:t xml:space="preserve">683549 </w:t>
      </w:r>
      <w:r>
        <w:t xml:space="preserve">NULL </w:t>
      </w:r>
      <w:r>
        <w:t xml:space="preserve">2023-09-30 00:00:00 </w:t>
      </w:r>
      <w:r>
        <w:t xml:space="preserve">2023-10-10 00:00:00 </w:t>
      </w:r>
      <w:r>
        <w:t xml:space="preserve">2023-08-21 00:00:00 </w:t>
      </w:r>
      <w:r>
        <w:t xml:space="preserve">49 </w:t>
      </w:r>
      <w:r>
        <w:t xml:space="preserve">245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686162 </w:t>
      </w:r>
      <w:r>
        <w:t xml:space="preserve">Organisation Internationale pour les Migrations </w:t>
      </w:r>
      <w:r>
        <w:t xml:space="preserve">OIM </w:t>
      </w:r>
      <w:r>
        <w:t xml:space="preserve">556 </w:t>
      </w:r>
      <w:r>
        <w:t xml:space="preserve">556 </w:t>
      </w:r>
    </w:p>
    <w:p>
      <w:r>
        <w:t xml:space="preserve">683550 </w:t>
      </w:r>
      <w:r>
        <w:t xml:space="preserve">NULL </w:t>
      </w:r>
      <w:r>
        <w:t xml:space="preserve">2022-06-01 00:00:00 </w:t>
      </w:r>
      <w:r>
        <w:t xml:space="preserve">2023-10-10 00:00:00 </w:t>
      </w:r>
      <w:r>
        <w:t xml:space="preserve">2023-08-21 00:00:00 </w:t>
      </w:r>
      <w:r>
        <w:t xml:space="preserve">120 </w:t>
      </w:r>
      <w:r>
        <w:t xml:space="preserve">680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686163 </w:t>
      </w:r>
      <w:r>
        <w:t xml:space="preserve">Organisation Internationale pour les Migrations </w:t>
      </w:r>
      <w:r>
        <w:t xml:space="preserve">OIM </w:t>
      </w:r>
      <w:r>
        <w:t xml:space="preserve">556 </w:t>
      </w:r>
      <w:r>
        <w:t xml:space="preserve">556 </w:t>
      </w:r>
    </w:p>
    <w:p>
      <w:r>
        <w:t xml:space="preserve">683551 </w:t>
      </w:r>
      <w:r>
        <w:t xml:space="preserve">NULL </w:t>
      </w:r>
      <w:r>
        <w:t xml:space="preserve">2023-09-30 00:00:00 </w:t>
      </w:r>
      <w:r>
        <w:t xml:space="preserve">2023-10-10 00:00:00 </w:t>
      </w:r>
      <w:r>
        <w:t xml:space="preserve">2023-08-21 00:00:00 </w:t>
      </w:r>
      <w:r>
        <w:t xml:space="preserve">44 </w:t>
      </w:r>
      <w:r>
        <w:t xml:space="preserve">220 </w:t>
      </w:r>
      <w:r>
        <w:t xml:space="preserve">2 </w:t>
      </w:r>
      <w:r>
        <w:t xml:space="preserve">Retourné </w:t>
      </w:r>
      <w:r>
        <w:t xml:space="preserve">CD6103ZS03 </w:t>
      </w:r>
      <w:r>
        <w:t xml:space="preserve">CD6103ZS03AS27 </w:t>
      </w:r>
      <w:r>
        <w:t xml:space="preserve">Miandja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686164 </w:t>
      </w:r>
      <w:r>
        <w:t xml:space="preserve">Organisation Internationale pour les Migrations </w:t>
      </w:r>
      <w:r>
        <w:t xml:space="preserve">OIM </w:t>
      </w:r>
      <w:r>
        <w:t xml:space="preserve">556 </w:t>
      </w:r>
      <w:r>
        <w:t xml:space="preserve">556 </w:t>
      </w:r>
    </w:p>
    <w:p>
      <w:r>
        <w:t xml:space="preserve">683552 </w:t>
      </w:r>
      <w:r>
        <w:t xml:space="preserve">NULL </w:t>
      </w:r>
      <w:r>
        <w:t xml:space="preserve">2023-05-04 00:00:00 </w:t>
      </w:r>
      <w:r>
        <w:t xml:space="preserve">2023-10-10 00:00:00 </w:t>
      </w:r>
      <w:r>
        <w:t xml:space="preserve">2023-08-13 00:00:00 </w:t>
      </w:r>
      <w:r>
        <w:t xml:space="preserve">65 </w:t>
      </w:r>
      <w:r>
        <w:t xml:space="preserve">219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686165 </w:t>
      </w:r>
      <w:r>
        <w:t xml:space="preserve">Organisation Internationale pour les Migrations </w:t>
      </w:r>
      <w:r>
        <w:t xml:space="preserve">OIM </w:t>
      </w:r>
      <w:r>
        <w:t xml:space="preserve">556 </w:t>
      </w:r>
      <w:r>
        <w:t xml:space="preserve">556 </w:t>
      </w:r>
    </w:p>
    <w:p>
      <w:r>
        <w:t xml:space="preserve">683553 </w:t>
      </w:r>
      <w:r>
        <w:t xml:space="preserve">NULL </w:t>
      </w:r>
      <w:r>
        <w:t xml:space="preserve">2023-09-30 00:00:00 </w:t>
      </w:r>
      <w:r>
        <w:t xml:space="preserve">2023-10-10 00:00:00 </w:t>
      </w:r>
      <w:r>
        <w:t xml:space="preserve">2023-08-13 00:00:00 </w:t>
      </w:r>
      <w:r>
        <w:t xml:space="preserve">51 </w:t>
      </w:r>
      <w:r>
        <w:t xml:space="preserve">171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686166 </w:t>
      </w:r>
      <w:r>
        <w:t xml:space="preserve">Organisation Internationale pour les Migrations </w:t>
      </w:r>
      <w:r>
        <w:t xml:space="preserve">OIM </w:t>
      </w:r>
      <w:r>
        <w:t xml:space="preserve">556 </w:t>
      </w:r>
      <w:r>
        <w:t xml:space="preserve">556 </w:t>
      </w:r>
    </w:p>
    <w:p>
      <w:r>
        <w:t xml:space="preserve">683554 </w:t>
      </w:r>
      <w:r>
        <w:t xml:space="preserve">NULL </w:t>
      </w:r>
      <w:r>
        <w:t xml:space="preserve">2023-05-04 00:00:00 </w:t>
      </w:r>
      <w:r>
        <w:t xml:space="preserve">2023-10-10 00:00:00 </w:t>
      </w:r>
      <w:r>
        <w:t xml:space="preserve">2023-08-13 00:00:00 </w:t>
      </w:r>
      <w:r>
        <w:t xml:space="preserve">11 </w:t>
      </w:r>
      <w:r>
        <w:t xml:space="preserve">64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686167 </w:t>
      </w:r>
      <w:r>
        <w:t xml:space="preserve">Organisation Internationale pour les Migrations </w:t>
      </w:r>
      <w:r>
        <w:t xml:space="preserve">OIM </w:t>
      </w:r>
      <w:r>
        <w:t xml:space="preserve">556 </w:t>
      </w:r>
      <w:r>
        <w:t xml:space="preserve">556 </w:t>
      </w:r>
    </w:p>
    <w:p>
      <w:r>
        <w:t xml:space="preserve">683555 </w:t>
      </w:r>
      <w:r>
        <w:t xml:space="preserve">NULL </w:t>
      </w:r>
      <w:r>
        <w:t xml:space="preserve">2023-09-30 00:00:00 </w:t>
      </w:r>
      <w:r>
        <w:t xml:space="preserve">2023-10-10 00:00:00 </w:t>
      </w:r>
      <w:r>
        <w:t xml:space="preserve">2023-08-13 00:00:00 </w:t>
      </w:r>
      <w:r>
        <w:t xml:space="preserve">40 </w:t>
      </w:r>
      <w:r>
        <w:t xml:space="preserve">234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686168 </w:t>
      </w:r>
      <w:r>
        <w:t xml:space="preserve">Organisation Internationale pour les Migrations </w:t>
      </w:r>
      <w:r>
        <w:t xml:space="preserve">OIM </w:t>
      </w:r>
      <w:r>
        <w:t xml:space="preserve">556 </w:t>
      </w:r>
      <w:r>
        <w:t xml:space="preserve">556 </w:t>
      </w:r>
    </w:p>
    <w:p>
      <w:r>
        <w:t xml:space="preserve">683556 </w:t>
      </w:r>
      <w:r>
        <w:t xml:space="preserve">NULL </w:t>
      </w:r>
      <w:r>
        <w:t xml:space="preserve">2023-05-04 00:00:00 </w:t>
      </w:r>
      <w:r>
        <w:t xml:space="preserve">2023-10-10 00:00:00 </w:t>
      </w:r>
      <w:r>
        <w:t xml:space="preserve">2023-08-13 00:00:00 </w:t>
      </w:r>
      <w:r>
        <w:t xml:space="preserve">51 </w:t>
      </w:r>
      <w:r>
        <w:t xml:space="preserve">247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686169 </w:t>
      </w:r>
      <w:r>
        <w:t xml:space="preserve">Organisation Internationale pour les Migrations </w:t>
      </w:r>
      <w:r>
        <w:t xml:space="preserve">OIM </w:t>
      </w:r>
      <w:r>
        <w:t xml:space="preserve">556 </w:t>
      </w:r>
      <w:r>
        <w:t xml:space="preserve">556 </w:t>
      </w:r>
    </w:p>
    <w:p>
      <w:r>
        <w:t xml:space="preserve">683557 </w:t>
      </w:r>
      <w:r>
        <w:t xml:space="preserve">NULL </w:t>
      </w:r>
      <w:r>
        <w:t xml:space="preserve">2023-09-30 00:00:00 </w:t>
      </w:r>
      <w:r>
        <w:t xml:space="preserve">2023-10-10 00:00:00 </w:t>
      </w:r>
      <w:r>
        <w:t xml:space="preserve">2023-08-13 00:00:00 </w:t>
      </w:r>
      <w:r>
        <w:t xml:space="preserve">47 </w:t>
      </w:r>
      <w:r>
        <w:t xml:space="preserve">228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686170 </w:t>
      </w:r>
      <w:r>
        <w:t xml:space="preserve">Organisation Internationale pour les Migrations </w:t>
      </w:r>
      <w:r>
        <w:t xml:space="preserve">OIM </w:t>
      </w:r>
      <w:r>
        <w:t xml:space="preserve">556 </w:t>
      </w:r>
      <w:r>
        <w:t xml:space="preserve">556 </w:t>
      </w:r>
    </w:p>
    <w:p>
      <w:r>
        <w:t xml:space="preserve">683558 </w:t>
      </w:r>
      <w:r>
        <w:t xml:space="preserve">NULL </w:t>
      </w:r>
      <w:r>
        <w:t xml:space="preserve">2022-06-01 00:00:00 </w:t>
      </w:r>
      <w:r>
        <w:t xml:space="preserve">2023-10-10 00:00:00 </w:t>
      </w:r>
      <w:r>
        <w:t xml:space="preserve">2023-08-13 00:00:00 </w:t>
      </w:r>
      <w:r>
        <w:t xml:space="preserve">10 </w:t>
      </w:r>
      <w:r>
        <w:t xml:space="preserve">50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686171 </w:t>
      </w:r>
      <w:r>
        <w:t xml:space="preserve">Organisation Internationale pour les Migrations </w:t>
      </w:r>
      <w:r>
        <w:t xml:space="preserve">OIM </w:t>
      </w:r>
      <w:r>
        <w:t xml:space="preserve">556 </w:t>
      </w:r>
      <w:r>
        <w:t xml:space="preserve">556 </w:t>
      </w:r>
    </w:p>
    <w:p>
      <w:r>
        <w:t xml:space="preserve">683559 </w:t>
      </w:r>
      <w:r>
        <w:t xml:space="preserve">NULL </w:t>
      </w:r>
      <w:r>
        <w:t xml:space="preserve">2022-09-01 00:00:00 </w:t>
      </w:r>
      <w:r>
        <w:t xml:space="preserve">2023-10-10 00:00:00 </w:t>
      </w:r>
      <w:r>
        <w:t xml:space="preserve">2023-08-13 00:00:00 </w:t>
      </w:r>
      <w:r>
        <w:t xml:space="preserve">23 </w:t>
      </w:r>
      <w:r>
        <w:t xml:space="preserve">115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686172 </w:t>
      </w:r>
      <w:r>
        <w:t xml:space="preserve">Organisation Internationale pour les Migrations </w:t>
      </w:r>
      <w:r>
        <w:t xml:space="preserve">OIM </w:t>
      </w:r>
      <w:r>
        <w:t xml:space="preserve">556 </w:t>
      </w:r>
      <w:r>
        <w:t xml:space="preserve">556 </w:t>
      </w:r>
    </w:p>
    <w:p>
      <w:r>
        <w:t xml:space="preserve">683560 </w:t>
      </w:r>
      <w:r>
        <w:t xml:space="preserve">NULL </w:t>
      </w:r>
      <w:r>
        <w:t xml:space="preserve">2022-12-01 00:00:00 </w:t>
      </w:r>
      <w:r>
        <w:t xml:space="preserve">2023-10-10 00:00:00 </w:t>
      </w:r>
      <w:r>
        <w:t xml:space="preserve">2023-08-13 00:00:00 </w:t>
      </w:r>
      <w:r>
        <w:t xml:space="preserve">31 </w:t>
      </w:r>
      <w:r>
        <w:t xml:space="preserve">155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686173 </w:t>
      </w:r>
      <w:r>
        <w:t xml:space="preserve">Organisation Internationale pour les Migrations </w:t>
      </w:r>
      <w:r>
        <w:t xml:space="preserve">OIM </w:t>
      </w:r>
      <w:r>
        <w:t xml:space="preserve">556 </w:t>
      </w:r>
      <w:r>
        <w:t xml:space="preserve">556 </w:t>
      </w:r>
    </w:p>
    <w:p>
      <w:r>
        <w:t xml:space="preserve">683561 </w:t>
      </w:r>
      <w:r>
        <w:t xml:space="preserve">NULL </w:t>
      </w:r>
      <w:r>
        <w:t xml:space="preserve">2023-03-28 00:00:00 </w:t>
      </w:r>
      <w:r>
        <w:t xml:space="preserve">2023-10-10 00:00:00 </w:t>
      </w:r>
      <w:r>
        <w:t xml:space="preserve">2023-08-13 00:00:00 </w:t>
      </w:r>
      <w:r>
        <w:t xml:space="preserve">64 </w:t>
      </w:r>
      <w:r>
        <w:t xml:space="preserve">278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686174 </w:t>
      </w:r>
      <w:r>
        <w:t xml:space="preserve">Organisation Internationale pour les Migrations </w:t>
      </w:r>
      <w:r>
        <w:t xml:space="preserve">OIM </w:t>
      </w:r>
      <w:r>
        <w:t xml:space="preserve">556 </w:t>
      </w:r>
      <w:r>
        <w:t xml:space="preserve">556 </w:t>
      </w:r>
    </w:p>
    <w:p>
      <w:r>
        <w:t xml:space="preserve">683562 </w:t>
      </w:r>
      <w:r>
        <w:t xml:space="preserve">NULL </w:t>
      </w:r>
      <w:r>
        <w:t xml:space="preserve">2023-05-04 00:00:00 </w:t>
      </w:r>
      <w:r>
        <w:t xml:space="preserve">2023-10-10 00:00:00 </w:t>
      </w:r>
      <w:r>
        <w:t xml:space="preserve">2023-08-13 00:00:00 </w:t>
      </w:r>
      <w:r>
        <w:t xml:space="preserve">51 </w:t>
      </w:r>
      <w:r>
        <w:t xml:space="preserve">221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686175 </w:t>
      </w:r>
      <w:r>
        <w:t xml:space="preserve">Organisation Internationale pour les Migrations </w:t>
      </w:r>
      <w:r>
        <w:t xml:space="preserve">OIM </w:t>
      </w:r>
      <w:r>
        <w:t xml:space="preserve">556 </w:t>
      </w:r>
      <w:r>
        <w:t xml:space="preserve">556 </w:t>
      </w:r>
    </w:p>
    <w:p>
      <w:r>
        <w:t xml:space="preserve">683563 </w:t>
      </w:r>
      <w:r>
        <w:t xml:space="preserve">NULL </w:t>
      </w:r>
      <w:r>
        <w:t xml:space="preserve">2023-09-30 00:00:00 </w:t>
      </w:r>
      <w:r>
        <w:t xml:space="preserve">2023-10-10 00:00:00 </w:t>
      </w:r>
      <w:r>
        <w:t xml:space="preserve">2023-08-13 00:00:00 </w:t>
      </w:r>
      <w:r>
        <w:t xml:space="preserve">19 </w:t>
      </w:r>
      <w:r>
        <w:t xml:space="preserve">82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686176 </w:t>
      </w:r>
      <w:r>
        <w:t xml:space="preserve">Organisation Internationale pour les Migrations </w:t>
      </w:r>
      <w:r>
        <w:t xml:space="preserve">OIM </w:t>
      </w:r>
      <w:r>
        <w:t xml:space="preserve">556 </w:t>
      </w:r>
      <w:r>
        <w:t xml:space="preserve">556 </w:t>
      </w:r>
    </w:p>
    <w:p>
      <w:r>
        <w:t xml:space="preserve">683564 </w:t>
      </w:r>
      <w:r>
        <w:t xml:space="preserve">NULL </w:t>
      </w:r>
      <w:r>
        <w:t xml:space="preserve">2023-09-30 00:00:00 </w:t>
      </w:r>
      <w:r>
        <w:t xml:space="preserve">2023-10-10 00:00:00 </w:t>
      </w:r>
      <w:r>
        <w:t xml:space="preserve">2023-08-14 00:00:00 </w:t>
      </w:r>
      <w:r>
        <w:t xml:space="preserve">87 </w:t>
      </w:r>
      <w:r>
        <w:t xml:space="preserve">266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686177 </w:t>
      </w:r>
      <w:r>
        <w:t xml:space="preserve">Organisation Internationale pour les Migrations </w:t>
      </w:r>
      <w:r>
        <w:t xml:space="preserve">OIM </w:t>
      </w:r>
      <w:r>
        <w:t xml:space="preserve">556 </w:t>
      </w:r>
      <w:r>
        <w:t xml:space="preserve">556 </w:t>
      </w:r>
    </w:p>
    <w:p>
      <w:r>
        <w:t xml:space="preserve">683565 </w:t>
      </w:r>
      <w:r>
        <w:t xml:space="preserve">NULL </w:t>
      </w:r>
      <w:r>
        <w:t xml:space="preserve">2023-05-04 00:00:00 </w:t>
      </w:r>
      <w:r>
        <w:t xml:space="preserve">2023-10-10 00:00:00 </w:t>
      </w:r>
      <w:r>
        <w:t xml:space="preserve">2023-08-14 00:00:00 </w:t>
      </w:r>
      <w:r>
        <w:t xml:space="preserve">58 </w:t>
      </w:r>
      <w:r>
        <w:t xml:space="preserve">219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686178 </w:t>
      </w:r>
      <w:r>
        <w:t xml:space="preserve">Organisation Internationale pour les Migrations </w:t>
      </w:r>
      <w:r>
        <w:t xml:space="preserve">OIM </w:t>
      </w:r>
      <w:r>
        <w:t xml:space="preserve">556 </w:t>
      </w:r>
      <w:r>
        <w:t xml:space="preserve">556 </w:t>
      </w:r>
    </w:p>
    <w:p>
      <w:r>
        <w:t xml:space="preserve">683566 </w:t>
      </w:r>
      <w:r>
        <w:t xml:space="preserve">NULL </w:t>
      </w:r>
      <w:r>
        <w:t xml:space="preserve">2023-09-30 00:00:00 </w:t>
      </w:r>
      <w:r>
        <w:t xml:space="preserve">2023-10-10 00:00:00 </w:t>
      </w:r>
      <w:r>
        <w:t xml:space="preserve">2023-08-14 00:00:00 </w:t>
      </w:r>
      <w:r>
        <w:t xml:space="preserve">39 </w:t>
      </w:r>
      <w:r>
        <w:t xml:space="preserve">147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686179 </w:t>
      </w:r>
      <w:r>
        <w:t xml:space="preserve">Organisation Internationale pour les Migrations </w:t>
      </w:r>
      <w:r>
        <w:t xml:space="preserve">OIM </w:t>
      </w:r>
      <w:r>
        <w:t xml:space="preserve">556 </w:t>
      </w:r>
      <w:r>
        <w:t xml:space="preserve">556 </w:t>
      </w:r>
    </w:p>
    <w:p>
      <w:r>
        <w:t xml:space="preserve">683567 </w:t>
      </w:r>
      <w:r>
        <w:t xml:space="preserve">NULL </w:t>
      </w:r>
      <w:r>
        <w:t xml:space="preserve">2022-09-01 00:00:00 </w:t>
      </w:r>
      <w:r>
        <w:t xml:space="preserve">2023-10-10 00:00:00 </w:t>
      </w:r>
      <w:r>
        <w:t xml:space="preserve">2023-08-14 00:00:00 </w:t>
      </w:r>
      <w:r>
        <w:t xml:space="preserve">10 </w:t>
      </w:r>
      <w:r>
        <w:t xml:space="preserve">54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686180 </w:t>
      </w:r>
      <w:r>
        <w:t xml:space="preserve">Organisation Internationale pour les Migrations </w:t>
      </w:r>
      <w:r>
        <w:t xml:space="preserve">OIM </w:t>
      </w:r>
      <w:r>
        <w:t xml:space="preserve">556 </w:t>
      </w:r>
      <w:r>
        <w:t xml:space="preserve">556 </w:t>
      </w:r>
    </w:p>
    <w:p>
      <w:r>
        <w:t xml:space="preserve">683568 </w:t>
      </w:r>
      <w:r>
        <w:t xml:space="preserve">NULL </w:t>
      </w:r>
      <w:r>
        <w:t xml:space="preserve">2022-06-01 00:00:00 </w:t>
      </w:r>
      <w:r>
        <w:t xml:space="preserve">2023-10-10 00:00:00 </w:t>
      </w:r>
      <w:r>
        <w:t xml:space="preserve">2023-08-14 00:00:00 </w:t>
      </w:r>
      <w:r>
        <w:t xml:space="preserve">9 </w:t>
      </w:r>
      <w:r>
        <w:t xml:space="preserve">45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686181 </w:t>
      </w:r>
      <w:r>
        <w:t xml:space="preserve">Organisation Internationale pour les Migrations </w:t>
      </w:r>
      <w:r>
        <w:t xml:space="preserve">OIM </w:t>
      </w:r>
      <w:r>
        <w:t xml:space="preserve">556 </w:t>
      </w:r>
      <w:r>
        <w:t xml:space="preserve">556 </w:t>
      </w:r>
    </w:p>
    <w:p>
      <w:r>
        <w:t xml:space="preserve">683569 </w:t>
      </w:r>
      <w:r>
        <w:t xml:space="preserve">NULL </w:t>
      </w:r>
      <w:r>
        <w:t xml:space="preserve">2022-09-01 00:00:00 </w:t>
      </w:r>
      <w:r>
        <w:t xml:space="preserve">2023-10-10 00:00:00 </w:t>
      </w:r>
      <w:r>
        <w:t xml:space="preserve">2023-08-14 00:00:00 </w:t>
      </w:r>
      <w:r>
        <w:t xml:space="preserve">45 </w:t>
      </w:r>
      <w:r>
        <w:t xml:space="preserve">225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686182 </w:t>
      </w:r>
      <w:r>
        <w:t xml:space="preserve">Organisation Internationale pour les Migrations </w:t>
      </w:r>
      <w:r>
        <w:t xml:space="preserve">OIM </w:t>
      </w:r>
      <w:r>
        <w:t xml:space="preserve">556 </w:t>
      </w:r>
      <w:r>
        <w:t xml:space="preserve">556 </w:t>
      </w:r>
    </w:p>
    <w:p>
      <w:r>
        <w:t xml:space="preserve">683570 </w:t>
      </w:r>
      <w:r>
        <w:t xml:space="preserve">NULL </w:t>
      </w:r>
      <w:r>
        <w:t xml:space="preserve">2022-12-01 00:00:00 </w:t>
      </w:r>
      <w:r>
        <w:t xml:space="preserve">2023-10-10 00:00:00 </w:t>
      </w:r>
      <w:r>
        <w:t xml:space="preserve">2023-08-14 00:00:00 </w:t>
      </w:r>
      <w:r>
        <w:t xml:space="preserve">17 </w:t>
      </w:r>
      <w:r>
        <w:t xml:space="preserve">85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686183 </w:t>
      </w:r>
      <w:r>
        <w:t xml:space="preserve">Organisation Internationale pour les Migrations </w:t>
      </w:r>
      <w:r>
        <w:t xml:space="preserve">OIM </w:t>
      </w:r>
      <w:r>
        <w:t xml:space="preserve">556 </w:t>
      </w:r>
      <w:r>
        <w:t xml:space="preserve">556 </w:t>
      </w:r>
    </w:p>
    <w:p>
      <w:r>
        <w:t xml:space="preserve">683571 </w:t>
      </w:r>
      <w:r>
        <w:t xml:space="preserve">NULL </w:t>
      </w:r>
      <w:r>
        <w:t xml:space="preserve">2023-03-28 00:00:00 </w:t>
      </w:r>
      <w:r>
        <w:t xml:space="preserve">2023-10-10 00:00:00 </w:t>
      </w:r>
      <w:r>
        <w:t xml:space="preserve">2023-08-14 00:00:00 </w:t>
      </w:r>
      <w:r>
        <w:t xml:space="preserve">22 </w:t>
      </w:r>
      <w:r>
        <w:t xml:space="preserve">110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686184 </w:t>
      </w:r>
      <w:r>
        <w:t xml:space="preserve">Organisation Internationale pour les Migrations </w:t>
      </w:r>
      <w:r>
        <w:t xml:space="preserve">OIM </w:t>
      </w:r>
      <w:r>
        <w:t xml:space="preserve">556 </w:t>
      </w:r>
      <w:r>
        <w:t xml:space="preserve">556 </w:t>
      </w:r>
    </w:p>
    <w:p>
      <w:r>
        <w:t xml:space="preserve">683572 </w:t>
      </w:r>
      <w:r>
        <w:t xml:space="preserve">NULL </w:t>
      </w:r>
      <w:r>
        <w:t xml:space="preserve">2023-05-04 00:00:00 </w:t>
      </w:r>
      <w:r>
        <w:t xml:space="preserve">2023-10-10 00:00:00 </w:t>
      </w:r>
      <w:r>
        <w:t xml:space="preserve">2023-08-14 00:00:00 </w:t>
      </w:r>
      <w:r>
        <w:t xml:space="preserve">6 </w:t>
      </w:r>
      <w:r>
        <w:t xml:space="preserve">30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686185 </w:t>
      </w:r>
      <w:r>
        <w:t xml:space="preserve">Organisation Internationale pour les Migrations </w:t>
      </w:r>
      <w:r>
        <w:t xml:space="preserve">OIM </w:t>
      </w:r>
      <w:r>
        <w:t xml:space="preserve">556 </w:t>
      </w:r>
      <w:r>
        <w:t xml:space="preserve">556 </w:t>
      </w:r>
    </w:p>
    <w:p>
      <w:r>
        <w:t xml:space="preserve">683573 </w:t>
      </w:r>
      <w:r>
        <w:t xml:space="preserve">NULL </w:t>
      </w:r>
      <w:r>
        <w:t xml:space="preserve">2022-06-01 00:00:00 </w:t>
      </w:r>
      <w:r>
        <w:t xml:space="preserve">2023-10-10 00:00:00 </w:t>
      </w:r>
      <w:r>
        <w:t xml:space="preserve">2023-08-13 00:00:00 </w:t>
      </w:r>
      <w:r>
        <w:t xml:space="preserve">7 </w:t>
      </w:r>
      <w:r>
        <w:t xml:space="preserve">50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686186 </w:t>
      </w:r>
      <w:r>
        <w:t xml:space="preserve">Organisation Internationale pour les Migrations </w:t>
      </w:r>
      <w:r>
        <w:t xml:space="preserve">OIM </w:t>
      </w:r>
      <w:r>
        <w:t xml:space="preserve">556 </w:t>
      </w:r>
      <w:r>
        <w:t xml:space="preserve">556 </w:t>
      </w:r>
    </w:p>
    <w:p>
      <w:r>
        <w:t xml:space="preserve">683574 </w:t>
      </w:r>
      <w:r>
        <w:t xml:space="preserve">NULL </w:t>
      </w:r>
      <w:r>
        <w:t xml:space="preserve">2023-09-30 00:00:00 </w:t>
      </w:r>
      <w:r>
        <w:t xml:space="preserve">2023-10-10 00:00:00 </w:t>
      </w:r>
      <w:r>
        <w:t xml:space="preserve">2023-08-13 00:00:00 </w:t>
      </w:r>
      <w:r>
        <w:t xml:space="preserve">78 </w:t>
      </w:r>
      <w:r>
        <w:t xml:space="preserve">429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686187 </w:t>
      </w:r>
      <w:r>
        <w:t xml:space="preserve">Organisation Internationale pour les Migrations </w:t>
      </w:r>
      <w:r>
        <w:t xml:space="preserve">OIM </w:t>
      </w:r>
      <w:r>
        <w:t xml:space="preserve">556 </w:t>
      </w:r>
      <w:r>
        <w:t xml:space="preserve">556 </w:t>
      </w:r>
    </w:p>
    <w:p>
      <w:r>
        <w:t xml:space="preserve">683575 </w:t>
      </w:r>
      <w:r>
        <w:t xml:space="preserve">NULL </w:t>
      </w:r>
      <w:r>
        <w:t xml:space="preserve">2022-06-01 00:00:00 </w:t>
      </w:r>
      <w:r>
        <w:t xml:space="preserve">2023-10-10 00:00:00 </w:t>
      </w:r>
      <w:r>
        <w:t xml:space="preserve">2023-08-13 00:00:00 </w:t>
      </w:r>
      <w:r>
        <w:t xml:space="preserve">9 </w:t>
      </w:r>
      <w:r>
        <w:t xml:space="preserve">47 </w:t>
      </w:r>
      <w:r>
        <w:t xml:space="preserve">2 </w:t>
      </w:r>
      <w:r>
        <w:t xml:space="preserve">Retourné </w:t>
      </w:r>
      <w:r>
        <w:t xml:space="preserve">CD6103ZS03 </w:t>
      </w:r>
      <w:r>
        <w:t xml:space="preserve">CD6103ZS03AS28 </w:t>
      </w:r>
      <w:r>
        <w:t xml:space="preserve">Mpanamo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686188 </w:t>
      </w:r>
      <w:r>
        <w:t xml:space="preserve">Organisation Internationale pour les Migrations </w:t>
      </w:r>
      <w:r>
        <w:t xml:space="preserve">OIM </w:t>
      </w:r>
      <w:r>
        <w:t xml:space="preserve">556 </w:t>
      </w:r>
      <w:r>
        <w:t xml:space="preserve">556 </w:t>
      </w:r>
    </w:p>
    <w:p>
      <w:r>
        <w:t xml:space="preserve">683576 </w:t>
      </w:r>
      <w:r>
        <w:t xml:space="preserve">NULL </w:t>
      </w:r>
      <w:r>
        <w:t xml:space="preserve">2023-03-28 00:00:00 </w:t>
      </w:r>
      <w:r>
        <w:t xml:space="preserve">2023-10-10 00:00:00 </w:t>
      </w:r>
      <w:r>
        <w:t xml:space="preserve">2023-08-12 00:00:00 </w:t>
      </w:r>
      <w:r>
        <w:t xml:space="preserve">12 </w:t>
      </w:r>
      <w:r>
        <w:t xml:space="preserve">38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686189 </w:t>
      </w:r>
      <w:r>
        <w:t xml:space="preserve">Organisation Internationale pour les Migrations </w:t>
      </w:r>
      <w:r>
        <w:t xml:space="preserve">OIM </w:t>
      </w:r>
      <w:r>
        <w:t xml:space="preserve">556 </w:t>
      </w:r>
      <w:r>
        <w:t xml:space="preserve">556 </w:t>
      </w:r>
    </w:p>
    <w:p>
      <w:r>
        <w:t xml:space="preserve">683577 </w:t>
      </w:r>
      <w:r>
        <w:t xml:space="preserve">NULL </w:t>
      </w:r>
      <w:r>
        <w:t xml:space="preserve">2023-05-04 00:00:00 </w:t>
      </w:r>
      <w:r>
        <w:t xml:space="preserve">2023-10-10 00:00:00 </w:t>
      </w:r>
      <w:r>
        <w:t xml:space="preserve">2023-08-12 00:00:00 </w:t>
      </w:r>
      <w:r>
        <w:t xml:space="preserve">8 </w:t>
      </w:r>
      <w:r>
        <w:t xml:space="preserve">25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686190 </w:t>
      </w:r>
      <w:r>
        <w:t xml:space="preserve">Organisation Internationale pour les Migrations </w:t>
      </w:r>
      <w:r>
        <w:t xml:space="preserve">OIM </w:t>
      </w:r>
      <w:r>
        <w:t xml:space="preserve">556 </w:t>
      </w:r>
      <w:r>
        <w:t xml:space="preserve">556 </w:t>
      </w:r>
    </w:p>
    <w:p>
      <w:r>
        <w:t xml:space="preserve">683578 </w:t>
      </w:r>
      <w:r>
        <w:t xml:space="preserve">NULL </w:t>
      </w:r>
      <w:r>
        <w:t xml:space="preserve">2023-09-30 00:00:00 </w:t>
      </w:r>
      <w:r>
        <w:t xml:space="preserve">2023-10-10 00:00:00 </w:t>
      </w:r>
      <w:r>
        <w:t xml:space="preserve">2023-08-12 00:00:00 </w:t>
      </w:r>
      <w:r>
        <w:t xml:space="preserve">12 </w:t>
      </w:r>
      <w:r>
        <w:t xml:space="preserve">38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686191 </w:t>
      </w:r>
      <w:r>
        <w:t xml:space="preserve">Organisation Internationale pour les Migrations </w:t>
      </w:r>
      <w:r>
        <w:t xml:space="preserve">OIM </w:t>
      </w:r>
      <w:r>
        <w:t xml:space="preserve">556 </w:t>
      </w:r>
      <w:r>
        <w:t xml:space="preserve">556 </w:t>
      </w:r>
    </w:p>
    <w:p>
      <w:r>
        <w:t xml:space="preserve">683579 </w:t>
      </w:r>
      <w:r>
        <w:t xml:space="preserve">NULL </w:t>
      </w:r>
      <w:r>
        <w:t xml:space="preserve">2023-09-30 00:00:00 </w:t>
      </w:r>
      <w:r>
        <w:t xml:space="preserve">2023-10-10 00:00:00 </w:t>
      </w:r>
      <w:r>
        <w:t xml:space="preserve">2023-08-12 00:00:00 </w:t>
      </w:r>
      <w:r>
        <w:t xml:space="preserve">21 </w:t>
      </w:r>
      <w:r>
        <w:t xml:space="preserve">119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686192 </w:t>
      </w:r>
      <w:r>
        <w:t xml:space="preserve">Organisation Internationale pour les Migrations </w:t>
      </w:r>
      <w:r>
        <w:t xml:space="preserve">OIM </w:t>
      </w:r>
      <w:r>
        <w:t xml:space="preserve">556 </w:t>
      </w:r>
      <w:r>
        <w:t xml:space="preserve">556 </w:t>
      </w:r>
    </w:p>
    <w:p>
      <w:r>
        <w:t xml:space="preserve">683580 </w:t>
      </w:r>
      <w:r>
        <w:t xml:space="preserve">NULL </w:t>
      </w:r>
      <w:r>
        <w:t xml:space="preserve">2022-06-01 00:00:00 </w:t>
      </w:r>
      <w:r>
        <w:t xml:space="preserve">2023-10-10 00:00:00 </w:t>
      </w:r>
      <w:r>
        <w:t xml:space="preserve">2023-08-12 00:00:00 </w:t>
      </w:r>
      <w:r>
        <w:t xml:space="preserve">3 </w:t>
      </w:r>
      <w:r>
        <w:t xml:space="preserve">20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686193 </w:t>
      </w:r>
      <w:r>
        <w:t xml:space="preserve">Organisation Internationale pour les Migrations </w:t>
      </w:r>
      <w:r>
        <w:t xml:space="preserve">OIM </w:t>
      </w:r>
      <w:r>
        <w:t xml:space="preserve">556 </w:t>
      </w:r>
      <w:r>
        <w:t xml:space="preserve">556 </w:t>
      </w:r>
    </w:p>
    <w:p>
      <w:r>
        <w:t xml:space="preserve">683581 </w:t>
      </w:r>
      <w:r>
        <w:t xml:space="preserve">NULL </w:t>
      </w:r>
      <w:r>
        <w:t xml:space="preserve">2023-09-30 00:00:00 </w:t>
      </w:r>
      <w:r>
        <w:t xml:space="preserve">2023-10-10 00:00:00 </w:t>
      </w:r>
      <w:r>
        <w:t xml:space="preserve">2023-08-12 00:00:00 </w:t>
      </w:r>
      <w:r>
        <w:t xml:space="preserve">48 </w:t>
      </w:r>
      <w:r>
        <w:t xml:space="preserve">278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686194 </w:t>
      </w:r>
      <w:r>
        <w:t xml:space="preserve">Organisation Internationale pour les Migrations </w:t>
      </w:r>
      <w:r>
        <w:t xml:space="preserve">OIM </w:t>
      </w:r>
      <w:r>
        <w:t xml:space="preserve">556 </w:t>
      </w:r>
      <w:r>
        <w:t xml:space="preserve">556 </w:t>
      </w:r>
    </w:p>
    <w:p>
      <w:r>
        <w:t xml:space="preserve">683582 </w:t>
      </w:r>
      <w:r>
        <w:t xml:space="preserve">NULL </w:t>
      </w:r>
      <w:r>
        <w:t xml:space="preserve">2023-09-30 00:00:00 </w:t>
      </w:r>
      <w:r>
        <w:t xml:space="preserve">2023-10-10 00:00:00 </w:t>
      </w:r>
      <w:r>
        <w:t xml:space="preserve">2023-08-12 00:00:00 </w:t>
      </w:r>
      <w:r>
        <w:t xml:space="preserve">30 </w:t>
      </w:r>
      <w:r>
        <w:t xml:space="preserve">146 </w:t>
      </w:r>
      <w:r>
        <w:t xml:space="preserve">2 </w:t>
      </w:r>
      <w:r>
        <w:t xml:space="preserve">Retourné </w:t>
      </w:r>
      <w:r>
        <w:t xml:space="preserve">CD6103ZS03 </w:t>
      </w:r>
      <w:r>
        <w:t xml:space="preserve">CD6103ZS03AS06 </w:t>
      </w:r>
      <w:r>
        <w:t xml:space="preserve">Muheto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686195 </w:t>
      </w:r>
      <w:r>
        <w:t xml:space="preserve">Organisation Internationale pour les Migrations </w:t>
      </w:r>
      <w:r>
        <w:t xml:space="preserve">OIM </w:t>
      </w:r>
      <w:r>
        <w:t xml:space="preserve">556 </w:t>
      </w:r>
      <w:r>
        <w:t xml:space="preserve">556 </w:t>
      </w:r>
    </w:p>
    <w:p>
      <w:r>
        <w:t xml:space="preserve">683583 </w:t>
      </w:r>
      <w:r>
        <w:t xml:space="preserve">NULL </w:t>
      </w:r>
      <w:r>
        <w:t xml:space="preserve">2022-09-01 00:00:00 </w:t>
      </w:r>
      <w:r>
        <w:t xml:space="preserve">2023-10-10 00:00:00 </w:t>
      </w:r>
      <w:r>
        <w:t xml:space="preserve">2023-08-19 00:00:00 </w:t>
      </w:r>
      <w:r>
        <w:t xml:space="preserve">12 </w:t>
      </w:r>
      <w:r>
        <w:t xml:space="preserve">64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686196 </w:t>
      </w:r>
      <w:r>
        <w:t xml:space="preserve">Organisation Internationale pour les Migrations </w:t>
      </w:r>
      <w:r>
        <w:t xml:space="preserve">OIM </w:t>
      </w:r>
      <w:r>
        <w:t xml:space="preserve">556 </w:t>
      </w:r>
      <w:r>
        <w:t xml:space="preserve">556 </w:t>
      </w:r>
    </w:p>
    <w:p>
      <w:r>
        <w:t xml:space="preserve">683584 </w:t>
      </w:r>
      <w:r>
        <w:t xml:space="preserve">NULL </w:t>
      </w:r>
      <w:r>
        <w:t xml:space="preserve">2023-03-28 00:00:00 </w:t>
      </w:r>
      <w:r>
        <w:t xml:space="preserve">2023-10-10 00:00:00 </w:t>
      </w:r>
      <w:r>
        <w:t xml:space="preserve">2023-08-19 00:00:00 </w:t>
      </w:r>
      <w:r>
        <w:t xml:space="preserve">43 </w:t>
      </w:r>
      <w:r>
        <w:t xml:space="preserve">345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686197 </w:t>
      </w:r>
      <w:r>
        <w:t xml:space="preserve">Organisation Internationale pour les Migrations </w:t>
      </w:r>
      <w:r>
        <w:t xml:space="preserve">OIM </w:t>
      </w:r>
      <w:r>
        <w:t xml:space="preserve">556 </w:t>
      </w:r>
      <w:r>
        <w:t xml:space="preserve">556 </w:t>
      </w:r>
    </w:p>
    <w:p>
      <w:r>
        <w:t xml:space="preserve">683585 </w:t>
      </w:r>
      <w:r>
        <w:t xml:space="preserve">NULL </w:t>
      </w:r>
      <w:r>
        <w:t xml:space="preserve">2023-09-30 00:00:00 </w:t>
      </w:r>
      <w:r>
        <w:t xml:space="preserve">2023-10-10 00:00:00 </w:t>
      </w:r>
      <w:r>
        <w:t xml:space="preserve">2023-08-19 00:00:00 </w:t>
      </w:r>
      <w:r>
        <w:t xml:space="preserve">5 </w:t>
      </w:r>
      <w:r>
        <w:t xml:space="preserve">40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686198 </w:t>
      </w:r>
      <w:r>
        <w:t xml:space="preserve">Organisation Internationale pour les Migrations </w:t>
      </w:r>
      <w:r>
        <w:t xml:space="preserve">OIM </w:t>
      </w:r>
      <w:r>
        <w:t xml:space="preserve">556 </w:t>
      </w:r>
      <w:r>
        <w:t xml:space="preserve">556 </w:t>
      </w:r>
    </w:p>
    <w:p>
      <w:r>
        <w:t xml:space="preserve">683586 </w:t>
      </w:r>
      <w:r>
        <w:t xml:space="preserve">NULL </w:t>
      </w:r>
      <w:r>
        <w:t xml:space="preserve">2022-09-01 00:00:00 </w:t>
      </w:r>
      <w:r>
        <w:t xml:space="preserve">2023-10-10 00:00:00 </w:t>
      </w:r>
      <w:r>
        <w:t xml:space="preserve">2023-08-19 00:00:00 </w:t>
      </w:r>
      <w:r>
        <w:t xml:space="preserve">10 </w:t>
      </w:r>
      <w:r>
        <w:t xml:space="preserve">60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686199 </w:t>
      </w:r>
      <w:r>
        <w:t xml:space="preserve">Organisation Internationale pour les Migrations </w:t>
      </w:r>
      <w:r>
        <w:t xml:space="preserve">OIM </w:t>
      </w:r>
      <w:r>
        <w:t xml:space="preserve">556 </w:t>
      </w:r>
      <w:r>
        <w:t xml:space="preserve">556 </w:t>
      </w:r>
    </w:p>
    <w:p>
      <w:r>
        <w:t xml:space="preserve">683587 </w:t>
      </w:r>
      <w:r>
        <w:t xml:space="preserve">NULL </w:t>
      </w:r>
      <w:r>
        <w:t xml:space="preserve">2023-03-28 00:00:00 </w:t>
      </w:r>
      <w:r>
        <w:t xml:space="preserve">2023-10-10 00:00:00 </w:t>
      </w:r>
      <w:r>
        <w:t xml:space="preserve">2023-08-19 00:00:00 </w:t>
      </w:r>
      <w:r>
        <w:t xml:space="preserve">78 </w:t>
      </w:r>
      <w:r>
        <w:t xml:space="preserve">581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686200 </w:t>
      </w:r>
      <w:r>
        <w:t xml:space="preserve">Organisation Internationale pour les Migrations </w:t>
      </w:r>
      <w:r>
        <w:t xml:space="preserve">OIM </w:t>
      </w:r>
      <w:r>
        <w:t xml:space="preserve">556 </w:t>
      </w:r>
      <w:r>
        <w:t xml:space="preserve">556 </w:t>
      </w:r>
    </w:p>
    <w:p>
      <w:r>
        <w:t xml:space="preserve">683588 </w:t>
      </w:r>
      <w:r>
        <w:t xml:space="preserve">NULL </w:t>
      </w:r>
      <w:r>
        <w:t xml:space="preserve">2023-03-28 00:00:00 </w:t>
      </w:r>
      <w:r>
        <w:t xml:space="preserve">2023-10-10 00:00:00 </w:t>
      </w:r>
      <w:r>
        <w:t xml:space="preserve">2023-08-19 00:00:00 </w:t>
      </w:r>
      <w:r>
        <w:t xml:space="preserve">80 </w:t>
      </w:r>
      <w:r>
        <w:t xml:space="preserve">408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686201 </w:t>
      </w:r>
      <w:r>
        <w:t xml:space="preserve">Organisation Internationale pour les Migrations </w:t>
      </w:r>
      <w:r>
        <w:t xml:space="preserve">OIM </w:t>
      </w:r>
      <w:r>
        <w:t xml:space="preserve">556 </w:t>
      </w:r>
      <w:r>
        <w:t xml:space="preserve">556 </w:t>
      </w:r>
    </w:p>
    <w:p>
      <w:r>
        <w:t xml:space="preserve">683589 </w:t>
      </w:r>
      <w:r>
        <w:t xml:space="preserve">NULL </w:t>
      </w:r>
      <w:r>
        <w:t xml:space="preserve">2023-09-30 00:00:00 </w:t>
      </w:r>
      <w:r>
        <w:t xml:space="preserve">2023-10-10 00:00:00 </w:t>
      </w:r>
      <w:r>
        <w:t xml:space="preserve">2023-08-19 00:00:00 </w:t>
      </w:r>
      <w:r>
        <w:t xml:space="preserve">7 </w:t>
      </w:r>
      <w:r>
        <w:t xml:space="preserve">36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CD61100306 </w:t>
      </w:r>
      <w:r>
        <w:t xml:space="preserve">Vighole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686202 </w:t>
      </w:r>
      <w:r>
        <w:t xml:space="preserve">Organisation Internationale pour les Migrations </w:t>
      </w:r>
      <w:r>
        <w:t xml:space="preserve">OIM </w:t>
      </w:r>
      <w:r>
        <w:t xml:space="preserve">556 </w:t>
      </w:r>
      <w:r>
        <w:t xml:space="preserve">556 </w:t>
      </w:r>
    </w:p>
    <w:p>
      <w:r>
        <w:t xml:space="preserve">683590 </w:t>
      </w:r>
      <w:r>
        <w:t xml:space="preserve">NULL </w:t>
      </w:r>
      <w:r>
        <w:t xml:space="preserve">2023-03-28 00:00:00 </w:t>
      </w:r>
      <w:r>
        <w:t xml:space="preserve">2023-10-10 00:00:00 </w:t>
      </w:r>
      <w:r>
        <w:t xml:space="preserve">2023-08-19 00:00:00 </w:t>
      </w:r>
      <w:r>
        <w:t xml:space="preserve">83 </w:t>
      </w:r>
      <w:r>
        <w:t xml:space="preserve">527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686203 </w:t>
      </w:r>
      <w:r>
        <w:t xml:space="preserve">Organisation Internationale pour les Migrations </w:t>
      </w:r>
      <w:r>
        <w:t xml:space="preserve">OIM </w:t>
      </w:r>
      <w:r>
        <w:t xml:space="preserve">556 </w:t>
      </w:r>
      <w:r>
        <w:t xml:space="preserve">556 </w:t>
      </w:r>
    </w:p>
    <w:p>
      <w:r>
        <w:t xml:space="preserve">683591 </w:t>
      </w:r>
      <w:r>
        <w:t xml:space="preserve">NULL </w:t>
      </w:r>
      <w:r>
        <w:t xml:space="preserve">2022-09-01 00:00:00 </w:t>
      </w:r>
      <w:r>
        <w:t xml:space="preserve">2023-10-10 00:00:00 </w:t>
      </w:r>
      <w:r>
        <w:t xml:space="preserve">2023-08-19 00:00:00 </w:t>
      </w:r>
      <w:r>
        <w:t xml:space="preserve">3 </w:t>
      </w:r>
      <w:r>
        <w:t xml:space="preserve">17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686204 </w:t>
      </w:r>
      <w:r>
        <w:t xml:space="preserve">Organisation Internationale pour les Migrations </w:t>
      </w:r>
      <w:r>
        <w:t xml:space="preserve">OIM </w:t>
      </w:r>
      <w:r>
        <w:t xml:space="preserve">556 </w:t>
      </w:r>
      <w:r>
        <w:t xml:space="preserve">556 </w:t>
      </w:r>
    </w:p>
    <w:p>
      <w:r>
        <w:t xml:space="preserve">683592 </w:t>
      </w:r>
      <w:r>
        <w:t xml:space="preserve">NULL </w:t>
      </w:r>
      <w:r>
        <w:t xml:space="preserve">2023-03-28 00:00:00 </w:t>
      </w:r>
      <w:r>
        <w:t xml:space="preserve">2023-10-10 00:00:00 </w:t>
      </w:r>
      <w:r>
        <w:t xml:space="preserve">2023-08-19 00:00:00 </w:t>
      </w:r>
      <w:r>
        <w:t xml:space="preserve">161 </w:t>
      </w:r>
      <w:r>
        <w:t xml:space="preserve">964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686205 </w:t>
      </w:r>
      <w:r>
        <w:t xml:space="preserve">Organisation Internationale pour les Migrations </w:t>
      </w:r>
      <w:r>
        <w:t xml:space="preserve">OIM </w:t>
      </w:r>
      <w:r>
        <w:t xml:space="preserve">556 </w:t>
      </w:r>
      <w:r>
        <w:t xml:space="preserve">556 </w:t>
      </w:r>
    </w:p>
    <w:p>
      <w:r>
        <w:t xml:space="preserve">683593 </w:t>
      </w:r>
      <w:r>
        <w:t xml:space="preserve">NULL </w:t>
      </w:r>
      <w:r>
        <w:t xml:space="preserve">2023-09-30 00:00:00 </w:t>
      </w:r>
      <w:r>
        <w:t xml:space="preserve">2023-10-10 00:00:00 </w:t>
      </w:r>
      <w:r>
        <w:t xml:space="preserve">2023-08-19 00:00:00 </w:t>
      </w:r>
      <w:r>
        <w:t xml:space="preserve">10 </w:t>
      </w:r>
      <w:r>
        <w:t xml:space="preserve">60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686206 </w:t>
      </w:r>
      <w:r>
        <w:t xml:space="preserve">Organisation Internationale pour les Migrations </w:t>
      </w:r>
      <w:r>
        <w:t xml:space="preserve">OIM </w:t>
      </w:r>
      <w:r>
        <w:t xml:space="preserve">556 </w:t>
      </w:r>
      <w:r>
        <w:t xml:space="preserve">556 </w:t>
      </w:r>
    </w:p>
    <w:p>
      <w:r>
        <w:t xml:space="preserve">683594 </w:t>
      </w:r>
      <w:r>
        <w:t xml:space="preserve">NULL </w:t>
      </w:r>
      <w:r>
        <w:t xml:space="preserve">2023-03-28 00:00:00 </w:t>
      </w:r>
      <w:r>
        <w:t xml:space="preserve">2023-10-10 00:00:00 </w:t>
      </w:r>
      <w:r>
        <w:t xml:space="preserve">2023-08-19 00:00:00 </w:t>
      </w:r>
      <w:r>
        <w:t xml:space="preserve">153 </w:t>
      </w:r>
      <w:r>
        <w:t xml:space="preserve">934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686207 </w:t>
      </w:r>
      <w:r>
        <w:t xml:space="preserve">Organisation Internationale pour les Migrations </w:t>
      </w:r>
      <w:r>
        <w:t xml:space="preserve">OIM </w:t>
      </w:r>
      <w:r>
        <w:t xml:space="preserve">556 </w:t>
      </w:r>
      <w:r>
        <w:t xml:space="preserve">556 </w:t>
      </w:r>
    </w:p>
    <w:p>
      <w:r>
        <w:t xml:space="preserve">683595 </w:t>
      </w:r>
      <w:r>
        <w:t xml:space="preserve">NULL </w:t>
      </w:r>
      <w:r>
        <w:t xml:space="preserve">2023-09-30 00:00:00 </w:t>
      </w:r>
      <w:r>
        <w:t xml:space="preserve">2023-10-10 00:00:00 </w:t>
      </w:r>
      <w:r>
        <w:t xml:space="preserve">2023-08-19 00:00:00 </w:t>
      </w:r>
      <w:r>
        <w:t xml:space="preserve">7 </w:t>
      </w:r>
      <w:r>
        <w:t xml:space="preserve">43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686208 </w:t>
      </w:r>
      <w:r>
        <w:t xml:space="preserve">Organisation Internationale pour les Migrations </w:t>
      </w:r>
      <w:r>
        <w:t xml:space="preserve">OIM </w:t>
      </w:r>
      <w:r>
        <w:t xml:space="preserve">556 </w:t>
      </w:r>
      <w:r>
        <w:t xml:space="preserve">556 </w:t>
      </w:r>
    </w:p>
    <w:p>
      <w:r>
        <w:t xml:space="preserve">683596 </w:t>
      </w:r>
      <w:r>
        <w:t xml:space="preserve">NULL </w:t>
      </w:r>
      <w:r>
        <w:t xml:space="preserve">2022-09-01 00:00:00 </w:t>
      </w:r>
      <w:r>
        <w:t xml:space="preserve">2023-10-10 00:00:00 </w:t>
      </w:r>
      <w:r>
        <w:t xml:space="preserve">2023-08-19 00:00:00 </w:t>
      </w:r>
      <w:r>
        <w:t xml:space="preserve">2 </w:t>
      </w:r>
      <w:r>
        <w:t xml:space="preserve">11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686209 </w:t>
      </w:r>
      <w:r>
        <w:t xml:space="preserve">Organisation Internationale pour les Migrations </w:t>
      </w:r>
      <w:r>
        <w:t xml:space="preserve">OIM </w:t>
      </w:r>
      <w:r>
        <w:t xml:space="preserve">556 </w:t>
      </w:r>
      <w:r>
        <w:t xml:space="preserve">556 </w:t>
      </w:r>
    </w:p>
    <w:p>
      <w:r>
        <w:t xml:space="preserve">683597 </w:t>
      </w:r>
      <w:r>
        <w:t xml:space="preserve">NULL </w:t>
      </w:r>
      <w:r>
        <w:t xml:space="preserve">2023-03-28 00:00:00 </w:t>
      </w:r>
      <w:r>
        <w:t xml:space="preserve">2023-10-10 00:00:00 </w:t>
      </w:r>
      <w:r>
        <w:t xml:space="preserve">2023-08-19 00:00:00 </w:t>
      </w:r>
      <w:r>
        <w:t xml:space="preserve">238 </w:t>
      </w:r>
      <w:r>
        <w:t xml:space="preserve">987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CD61050404 </w:t>
      </w:r>
      <w:r>
        <w:t xml:space="preserve">Mulo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686210 </w:t>
      </w:r>
      <w:r>
        <w:t xml:space="preserve">Organisation Internationale pour les Migrations </w:t>
      </w:r>
      <w:r>
        <w:t xml:space="preserve">OIM </w:t>
      </w:r>
      <w:r>
        <w:t xml:space="preserve">556 </w:t>
      </w:r>
      <w:r>
        <w:t xml:space="preserve">556 </w:t>
      </w:r>
    </w:p>
    <w:p>
      <w:r>
        <w:t xml:space="preserve">683598 </w:t>
      </w:r>
      <w:r>
        <w:t xml:space="preserve">NULL </w:t>
      </w:r>
      <w:r>
        <w:t xml:space="preserve">2023-09-30 00:00:00 </w:t>
      </w:r>
      <w:r>
        <w:t xml:space="preserve">2023-10-10 00:00:00 </w:t>
      </w:r>
      <w:r>
        <w:t xml:space="preserve">2023-08-19 00:00:00 </w:t>
      </w:r>
      <w:r>
        <w:t xml:space="preserve">14 </w:t>
      </w:r>
      <w:r>
        <w:t xml:space="preserve">58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CD61050404 </w:t>
      </w:r>
      <w:r>
        <w:t xml:space="preserve">Mulo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686211 </w:t>
      </w:r>
      <w:r>
        <w:t xml:space="preserve">Organisation Internationale pour les Migrations </w:t>
      </w:r>
      <w:r>
        <w:t xml:space="preserve">OIM </w:t>
      </w:r>
      <w:r>
        <w:t xml:space="preserve">556 </w:t>
      </w:r>
      <w:r>
        <w:t xml:space="preserve">556 </w:t>
      </w:r>
    </w:p>
    <w:p>
      <w:r>
        <w:t xml:space="preserve">683599 </w:t>
      </w:r>
      <w:r>
        <w:t xml:space="preserve">NULL </w:t>
      </w:r>
      <w:r>
        <w:t xml:space="preserve">2023-03-28 00:00:00 </w:t>
      </w:r>
      <w:r>
        <w:t xml:space="preserve">2023-10-10 00:00:00 </w:t>
      </w:r>
      <w:r>
        <w:t xml:space="preserve">2023-08-19 00:00:00 </w:t>
      </w:r>
      <w:r>
        <w:t xml:space="preserve">139 </w:t>
      </w:r>
      <w:r>
        <w:t xml:space="preserve">843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686212 </w:t>
      </w:r>
      <w:r>
        <w:t xml:space="preserve">Organisation Internationale pour les Migrations </w:t>
      </w:r>
      <w:r>
        <w:t xml:space="preserve">OIM </w:t>
      </w:r>
      <w:r>
        <w:t xml:space="preserve">556 </w:t>
      </w:r>
      <w:r>
        <w:t xml:space="preserve">556 </w:t>
      </w:r>
    </w:p>
    <w:p>
      <w:r>
        <w:t xml:space="preserve">683600 </w:t>
      </w:r>
      <w:r>
        <w:t xml:space="preserve">NULL </w:t>
      </w:r>
      <w:r>
        <w:t xml:space="preserve">2023-09-30 00:00:00 </w:t>
      </w:r>
      <w:r>
        <w:t xml:space="preserve">2023-10-10 00:00:00 </w:t>
      </w:r>
      <w:r>
        <w:t xml:space="preserve">2023-08-19 00:00:00 </w:t>
      </w:r>
      <w:r>
        <w:t xml:space="preserve">9 </w:t>
      </w:r>
      <w:r>
        <w:t xml:space="preserve">55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686213 </w:t>
      </w:r>
      <w:r>
        <w:t xml:space="preserve">Organisation Internationale pour les Migrations </w:t>
      </w:r>
      <w:r>
        <w:t xml:space="preserve">OIM </w:t>
      </w:r>
      <w:r>
        <w:t xml:space="preserve">556 </w:t>
      </w:r>
      <w:r>
        <w:t xml:space="preserve">556 </w:t>
      </w:r>
    </w:p>
    <w:p>
      <w:r>
        <w:t xml:space="preserve">683601 </w:t>
      </w:r>
      <w:r>
        <w:t xml:space="preserve">NULL </w:t>
      </w:r>
      <w:r>
        <w:t xml:space="preserve">2023-03-28 00:00:00 </w:t>
      </w:r>
      <w:r>
        <w:t xml:space="preserve">2023-10-10 00:00:00 </w:t>
      </w:r>
      <w:r>
        <w:t xml:space="preserve">2023-08-19 00:00:00 </w:t>
      </w:r>
      <w:r>
        <w:t xml:space="preserve">19 </w:t>
      </w:r>
      <w:r>
        <w:t xml:space="preserve">114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686214 </w:t>
      </w:r>
      <w:r>
        <w:t xml:space="preserve">Organisation Internationale pour les Migrations </w:t>
      </w:r>
      <w:r>
        <w:t xml:space="preserve">OIM </w:t>
      </w:r>
      <w:r>
        <w:t xml:space="preserve">556 </w:t>
      </w:r>
      <w:r>
        <w:t xml:space="preserve">556 </w:t>
      </w:r>
    </w:p>
    <w:p>
      <w:r>
        <w:t xml:space="preserve">683602 </w:t>
      </w:r>
      <w:r>
        <w:t xml:space="preserve">NULL </w:t>
      </w:r>
      <w:r>
        <w:t xml:space="preserve">2022-06-01 00:00:00 </w:t>
      </w:r>
      <w:r>
        <w:t xml:space="preserve">2023-10-10 00:00:00 </w:t>
      </w:r>
      <w:r>
        <w:t xml:space="preserve">2023-08-19 00:00:00 </w:t>
      </w:r>
      <w:r>
        <w:t xml:space="preserve">19 </w:t>
      </w:r>
      <w:r>
        <w:t xml:space="preserve">125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686215 </w:t>
      </w:r>
      <w:r>
        <w:t xml:space="preserve">Organisation Internationale pour les Migrations </w:t>
      </w:r>
      <w:r>
        <w:t xml:space="preserve">OIM </w:t>
      </w:r>
      <w:r>
        <w:t xml:space="preserve">556 </w:t>
      </w:r>
      <w:r>
        <w:t xml:space="preserve">556 </w:t>
      </w:r>
    </w:p>
    <w:p>
      <w:r>
        <w:t xml:space="preserve">683603 </w:t>
      </w:r>
      <w:r>
        <w:t xml:space="preserve">NULL </w:t>
      </w:r>
      <w:r>
        <w:t xml:space="preserve">2023-03-28 00:00:00 </w:t>
      </w:r>
      <w:r>
        <w:t xml:space="preserve">2023-10-10 00:00:00 </w:t>
      </w:r>
      <w:r>
        <w:t xml:space="preserve">2023-08-19 00:00:00 </w:t>
      </w:r>
      <w:r>
        <w:t xml:space="preserve">170 </w:t>
      </w:r>
      <w:r>
        <w:t xml:space="preserve">1005 </w:t>
      </w:r>
      <w:r>
        <w:t xml:space="preserve">2 </w:t>
      </w:r>
      <w:r>
        <w:t xml:space="preserve">Retourné </w:t>
      </w:r>
      <w:r>
        <w:t xml:space="preserve">CD6105ZS07 </w:t>
      </w:r>
      <w:r>
        <w:t xml:space="preserve">CD6105ZS07AS10 </w:t>
      </w:r>
      <w:r>
        <w:t xml:space="preserve">Mabambi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686216 </w:t>
      </w:r>
      <w:r>
        <w:t xml:space="preserve">Organisation Internationale pour les Migrations </w:t>
      </w:r>
      <w:r>
        <w:t xml:space="preserve">OIM </w:t>
      </w:r>
      <w:r>
        <w:t xml:space="preserve">556 </w:t>
      </w:r>
      <w:r>
        <w:t xml:space="preserve">556 </w:t>
      </w:r>
    </w:p>
    <w:p>
      <w:r>
        <w:t xml:space="preserve">683604 </w:t>
      </w:r>
      <w:r>
        <w:t xml:space="preserve">NULL </w:t>
      </w:r>
      <w:r>
        <w:t xml:space="preserve">2023-03-28 00:00:00 </w:t>
      </w:r>
      <w:r>
        <w:t xml:space="preserve">2023-10-10 00:00:00 </w:t>
      </w:r>
      <w:r>
        <w:t xml:space="preserve">2023-08-23 00:00:00 </w:t>
      </w:r>
      <w:r>
        <w:t xml:space="preserve">18 </w:t>
      </w:r>
      <w:r>
        <w:t xml:space="preserve">47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686217 </w:t>
      </w:r>
      <w:r>
        <w:t xml:space="preserve">Organisation Internationale pour les Migrations </w:t>
      </w:r>
      <w:r>
        <w:t xml:space="preserve">OIM </w:t>
      </w:r>
      <w:r>
        <w:t xml:space="preserve">556 </w:t>
      </w:r>
      <w:r>
        <w:t xml:space="preserve">556 </w:t>
      </w:r>
    </w:p>
    <w:p>
      <w:r>
        <w:t xml:space="preserve">683605 </w:t>
      </w:r>
      <w:r>
        <w:t xml:space="preserve">NULL </w:t>
      </w:r>
      <w:r>
        <w:t xml:space="preserve">2023-09-30 00:00:00 </w:t>
      </w:r>
      <w:r>
        <w:t xml:space="preserve">2023-10-10 00:00:00 </w:t>
      </w:r>
      <w:r>
        <w:t xml:space="preserve">2023-08-23 00:00:00 </w:t>
      </w:r>
      <w:r>
        <w:t xml:space="preserve">11 </w:t>
      </w:r>
      <w:r>
        <w:t xml:space="preserve">29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686218 </w:t>
      </w:r>
      <w:r>
        <w:t xml:space="preserve">Organisation Internationale pour les Migrations </w:t>
      </w:r>
      <w:r>
        <w:t xml:space="preserve">OIM </w:t>
      </w:r>
      <w:r>
        <w:t xml:space="preserve">556 </w:t>
      </w:r>
      <w:r>
        <w:t xml:space="preserve">556 </w:t>
      </w:r>
    </w:p>
    <w:p>
      <w:r>
        <w:t xml:space="preserve">683606 </w:t>
      </w:r>
      <w:r>
        <w:t xml:space="preserve">NULL </w:t>
      </w:r>
      <w:r>
        <w:t xml:space="preserve">2022-09-01 00:00:00 </w:t>
      </w:r>
      <w:r>
        <w:t xml:space="preserve">2023-10-10 00:00:00 </w:t>
      </w:r>
      <w:r>
        <w:t xml:space="preserve">2023-08-23 00:00:00 </w:t>
      </w:r>
      <w:r>
        <w:t xml:space="preserve">6 </w:t>
      </w:r>
      <w:r>
        <w:t xml:space="preserve">31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686219 </w:t>
      </w:r>
      <w:r>
        <w:t xml:space="preserve">Organisation Internationale pour les Migrations </w:t>
      </w:r>
      <w:r>
        <w:t xml:space="preserve">OIM </w:t>
      </w:r>
      <w:r>
        <w:t xml:space="preserve">556 </w:t>
      </w:r>
      <w:r>
        <w:t xml:space="preserve">556 </w:t>
      </w:r>
    </w:p>
    <w:p>
      <w:r>
        <w:t xml:space="preserve">683607 </w:t>
      </w:r>
      <w:r>
        <w:t xml:space="preserve">NULL </w:t>
      </w:r>
      <w:r>
        <w:t xml:space="preserve">2022-12-01 00:00:00 </w:t>
      </w:r>
      <w:r>
        <w:t xml:space="preserve">2023-10-10 00:00:00 </w:t>
      </w:r>
      <w:r>
        <w:t xml:space="preserve">2023-08-23 00:00:00 </w:t>
      </w:r>
      <w:r>
        <w:t xml:space="preserve">3 </w:t>
      </w:r>
      <w:r>
        <w:t xml:space="preserve">16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686220 </w:t>
      </w:r>
      <w:r>
        <w:t xml:space="preserve">Organisation Internationale pour les Migrations </w:t>
      </w:r>
      <w:r>
        <w:t xml:space="preserve">OIM </w:t>
      </w:r>
      <w:r>
        <w:t xml:space="preserve">556 </w:t>
      </w:r>
      <w:r>
        <w:t xml:space="preserve">556 </w:t>
      </w:r>
    </w:p>
    <w:p>
      <w:r>
        <w:t xml:space="preserve">683608 </w:t>
      </w:r>
      <w:r>
        <w:t xml:space="preserve">NULL </w:t>
      </w:r>
      <w:r>
        <w:t xml:space="preserve">2023-03-28 00:00:00 </w:t>
      </w:r>
      <w:r>
        <w:t xml:space="preserve">2023-10-10 00:00:00 </w:t>
      </w:r>
      <w:r>
        <w:t xml:space="preserve">2023-08-23 00:00:00 </w:t>
      </w:r>
      <w:r>
        <w:t xml:space="preserve">10 </w:t>
      </w:r>
      <w:r>
        <w:t xml:space="preserve">53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686221 </w:t>
      </w:r>
      <w:r>
        <w:t xml:space="preserve">Organisation Internationale pour les Migrations </w:t>
      </w:r>
      <w:r>
        <w:t xml:space="preserve">OIM </w:t>
      </w:r>
      <w:r>
        <w:t xml:space="preserve">556 </w:t>
      </w:r>
      <w:r>
        <w:t xml:space="preserve">556 </w:t>
      </w:r>
    </w:p>
    <w:p>
      <w:r>
        <w:t xml:space="preserve">683609 </w:t>
      </w:r>
      <w:r>
        <w:t xml:space="preserve">NULL </w:t>
      </w:r>
      <w:r>
        <w:t xml:space="preserve">2023-09-30 00:00:00 </w:t>
      </w:r>
      <w:r>
        <w:t xml:space="preserve">2023-10-10 00:00:00 </w:t>
      </w:r>
      <w:r>
        <w:t xml:space="preserve">2023-08-23 00:00:00 </w:t>
      </w:r>
      <w:r>
        <w:t xml:space="preserve">4 </w:t>
      </w:r>
      <w:r>
        <w:t xml:space="preserve">21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686222 </w:t>
      </w:r>
      <w:r>
        <w:t xml:space="preserve">Organisation Internationale pour les Migrations </w:t>
      </w:r>
      <w:r>
        <w:t xml:space="preserve">OIM </w:t>
      </w:r>
      <w:r>
        <w:t xml:space="preserve">556 </w:t>
      </w:r>
      <w:r>
        <w:t xml:space="preserve">556 </w:t>
      </w:r>
    </w:p>
    <w:p>
      <w:r>
        <w:t xml:space="preserve">683610 </w:t>
      </w:r>
      <w:r>
        <w:t xml:space="preserve">NULL </w:t>
      </w:r>
      <w:r>
        <w:t xml:space="preserve">2022-12-01 00:00:00 </w:t>
      </w:r>
      <w:r>
        <w:t xml:space="preserve">2023-10-10 00:00:00 </w:t>
      </w:r>
      <w:r>
        <w:t xml:space="preserve">2023-08-23 00:00:00 </w:t>
      </w:r>
      <w:r>
        <w:t xml:space="preserve">5 </w:t>
      </w:r>
      <w:r>
        <w:t xml:space="preserve">29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686223 </w:t>
      </w:r>
      <w:r>
        <w:t xml:space="preserve">Organisation Internationale pour les Migrations </w:t>
      </w:r>
      <w:r>
        <w:t xml:space="preserve">OIM </w:t>
      </w:r>
      <w:r>
        <w:t xml:space="preserve">556 </w:t>
      </w:r>
      <w:r>
        <w:t xml:space="preserve">556 </w:t>
      </w:r>
    </w:p>
    <w:p>
      <w:r>
        <w:t xml:space="preserve">683611 </w:t>
      </w:r>
      <w:r>
        <w:t xml:space="preserve">NULL </w:t>
      </w:r>
      <w:r>
        <w:t xml:space="preserve">2023-09-30 00:00:00 </w:t>
      </w:r>
      <w:r>
        <w:t xml:space="preserve">2023-10-10 00:00:00 </w:t>
      </w:r>
      <w:r>
        <w:t xml:space="preserve">2023-08-23 00:00:00 </w:t>
      </w:r>
      <w:r>
        <w:t xml:space="preserve">4 </w:t>
      </w:r>
      <w:r>
        <w:t xml:space="preserve">23 </w:t>
      </w:r>
      <w:r>
        <w:t xml:space="preserve">2 </w:t>
      </w:r>
      <w:r>
        <w:t xml:space="preserve">Retourné </w:t>
      </w:r>
      <w:r>
        <w:t xml:space="preserve">CD6105ZS07 </w:t>
      </w:r>
      <w:r>
        <w:t xml:space="preserve">CD6105ZS07AS11 </w:t>
      </w:r>
      <w:r>
        <w:t xml:space="preserve">Masumo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686224 </w:t>
      </w:r>
      <w:r>
        <w:t xml:space="preserve">Organisation Internationale pour les Migrations </w:t>
      </w:r>
      <w:r>
        <w:t xml:space="preserve">OIM </w:t>
      </w:r>
      <w:r>
        <w:t xml:space="preserve">556 </w:t>
      </w:r>
      <w:r>
        <w:t xml:space="preserve">556 </w:t>
      </w:r>
    </w:p>
    <w:p>
      <w:r>
        <w:t xml:space="preserve">683612 </w:t>
      </w:r>
      <w:r>
        <w:t xml:space="preserve">NULL </w:t>
      </w:r>
      <w:r>
        <w:t xml:space="preserve">2022-12-01 00:00:00 </w:t>
      </w:r>
      <w:r>
        <w:t xml:space="preserve">2023-10-10 00:00:00 </w:t>
      </w:r>
      <w:r>
        <w:t xml:space="preserve">2023-08-12 00:00:00 </w:t>
      </w:r>
      <w:r>
        <w:t xml:space="preserve">277 </w:t>
      </w:r>
      <w:r>
        <w:t xml:space="preserve">1662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686225 </w:t>
      </w:r>
      <w:r>
        <w:t xml:space="preserve">Organisation Internationale pour les Migrations </w:t>
      </w:r>
      <w:r>
        <w:t xml:space="preserve">OIM </w:t>
      </w:r>
      <w:r>
        <w:t xml:space="preserve">556 </w:t>
      </w:r>
      <w:r>
        <w:t xml:space="preserve">556 </w:t>
      </w:r>
    </w:p>
    <w:p>
      <w:r>
        <w:t xml:space="preserve">683613 </w:t>
      </w:r>
      <w:r>
        <w:t xml:space="preserve">NULL </w:t>
      </w:r>
      <w:r>
        <w:t xml:space="preserve">2023-03-28 00:00:00 </w:t>
      </w:r>
      <w:r>
        <w:t xml:space="preserve">2023-10-10 00:00:00 </w:t>
      </w:r>
      <w:r>
        <w:t xml:space="preserve">2023-08-12 00:00:00 </w:t>
      </w:r>
      <w:r>
        <w:t xml:space="preserve">33 </w:t>
      </w:r>
      <w:r>
        <w:t xml:space="preserve">198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686226 </w:t>
      </w:r>
      <w:r>
        <w:t xml:space="preserve">Organisation Internationale pour les Migrations </w:t>
      </w:r>
      <w:r>
        <w:t xml:space="preserve">OIM </w:t>
      </w:r>
      <w:r>
        <w:t xml:space="preserve">556 </w:t>
      </w:r>
      <w:r>
        <w:t xml:space="preserve">556 </w:t>
      </w:r>
    </w:p>
    <w:p>
      <w:r>
        <w:t xml:space="preserve">683614 </w:t>
      </w:r>
      <w:r>
        <w:t xml:space="preserve">NULL </w:t>
      </w:r>
      <w:r>
        <w:t xml:space="preserve">2023-05-04 00:00:00 </w:t>
      </w:r>
      <w:r>
        <w:t xml:space="preserve">2023-10-10 00:00:00 </w:t>
      </w:r>
      <w:r>
        <w:t xml:space="preserve">2023-08-12 00:00:00 </w:t>
      </w:r>
      <w:r>
        <w:t xml:space="preserve">1 </w:t>
      </w:r>
      <w:r>
        <w:t xml:space="preserve">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686227 </w:t>
      </w:r>
      <w:r>
        <w:t xml:space="preserve">Organisation Internationale pour les Migrations </w:t>
      </w:r>
      <w:r>
        <w:t xml:space="preserve">OIM </w:t>
      </w:r>
      <w:r>
        <w:t xml:space="preserve">556 </w:t>
      </w:r>
      <w:r>
        <w:t xml:space="preserve">556 </w:t>
      </w:r>
    </w:p>
    <w:p>
      <w:r>
        <w:t xml:space="preserve">683615 </w:t>
      </w:r>
      <w:r>
        <w:t xml:space="preserve">NULL </w:t>
      </w:r>
      <w:r>
        <w:t xml:space="preserve">2022-12-01 00:00:00 </w:t>
      </w:r>
      <w:r>
        <w:t xml:space="preserve">2023-10-10 00:00:00 </w:t>
      </w:r>
      <w:r>
        <w:t xml:space="preserve">2023-08-10 00:00:00 </w:t>
      </w:r>
      <w:r>
        <w:t xml:space="preserve">15 </w:t>
      </w:r>
      <w:r>
        <w:t xml:space="preserve">90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686228 </w:t>
      </w:r>
      <w:r>
        <w:t xml:space="preserve">Organisation Internationale pour les Migrations </w:t>
      </w:r>
      <w:r>
        <w:t xml:space="preserve">OIM </w:t>
      </w:r>
      <w:r>
        <w:t xml:space="preserve">556 </w:t>
      </w:r>
      <w:r>
        <w:t xml:space="preserve">556 </w:t>
      </w:r>
    </w:p>
    <w:p>
      <w:r>
        <w:t xml:space="preserve">683616 </w:t>
      </w:r>
      <w:r>
        <w:t xml:space="preserve">NULL </w:t>
      </w:r>
      <w:r>
        <w:t xml:space="preserve">2023-03-28 00:00:00 </w:t>
      </w:r>
      <w:r>
        <w:t xml:space="preserve">2023-10-10 00:00:00 </w:t>
      </w:r>
      <w:r>
        <w:t xml:space="preserve">2023-08-10 00:00:00 </w:t>
      </w:r>
      <w:r>
        <w:t xml:space="preserve">11 </w:t>
      </w:r>
      <w:r>
        <w:t xml:space="preserve">64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686229 </w:t>
      </w:r>
      <w:r>
        <w:t xml:space="preserve">Organisation Internationale pour les Migrations </w:t>
      </w:r>
      <w:r>
        <w:t xml:space="preserve">OIM </w:t>
      </w:r>
      <w:r>
        <w:t xml:space="preserve">556 </w:t>
      </w:r>
      <w:r>
        <w:t xml:space="preserve">556 </w:t>
      </w:r>
    </w:p>
    <w:p>
      <w:r>
        <w:t xml:space="preserve">683617 </w:t>
      </w:r>
      <w:r>
        <w:t xml:space="preserve">NULL </w:t>
      </w:r>
      <w:r>
        <w:t xml:space="preserve">2023-05-04 00:00:00 </w:t>
      </w:r>
      <w:r>
        <w:t xml:space="preserve">2023-10-10 00:00:00 </w:t>
      </w:r>
      <w:r>
        <w:t xml:space="preserve">2023-08-10 00:00:00 </w:t>
      </w:r>
      <w:r>
        <w:t xml:space="preserve">2 </w:t>
      </w:r>
      <w:r>
        <w:t xml:space="preserve">12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686230 </w:t>
      </w:r>
      <w:r>
        <w:t xml:space="preserve">Organisation Internationale pour les Migrations </w:t>
      </w:r>
      <w:r>
        <w:t xml:space="preserve">OIM </w:t>
      </w:r>
      <w:r>
        <w:t xml:space="preserve">556 </w:t>
      </w:r>
      <w:r>
        <w:t xml:space="preserve">556 </w:t>
      </w:r>
    </w:p>
    <w:p>
      <w:r>
        <w:t xml:space="preserve">683618 </w:t>
      </w:r>
      <w:r>
        <w:t xml:space="preserve">NULL </w:t>
      </w:r>
      <w:r>
        <w:t xml:space="preserve">2023-09-30 00:00:00 </w:t>
      </w:r>
      <w:r>
        <w:t xml:space="preserve">2023-10-10 00:00:00 </w:t>
      </w:r>
      <w:r>
        <w:t xml:space="preserve">2023-08-10 00:00:00 </w:t>
      </w:r>
      <w:r>
        <w:t xml:space="preserve">15 </w:t>
      </w:r>
      <w:r>
        <w:t xml:space="preserve">87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686231 </w:t>
      </w:r>
      <w:r>
        <w:t xml:space="preserve">Organisation Internationale pour les Migrations </w:t>
      </w:r>
      <w:r>
        <w:t xml:space="preserve">OIM </w:t>
      </w:r>
      <w:r>
        <w:t xml:space="preserve">556 </w:t>
      </w:r>
      <w:r>
        <w:t xml:space="preserve">556 </w:t>
      </w:r>
    </w:p>
    <w:p>
      <w:r>
        <w:t xml:space="preserve">683619 </w:t>
      </w:r>
      <w:r>
        <w:t xml:space="preserve">NULL </w:t>
      </w:r>
      <w:r>
        <w:t xml:space="preserve">2022-12-01 00:00:00 </w:t>
      </w:r>
      <w:r>
        <w:t xml:space="preserve">2023-10-10 00:00:00 </w:t>
      </w:r>
      <w:r>
        <w:t xml:space="preserve">2023-08-10 00:00:00 </w:t>
      </w:r>
      <w:r>
        <w:t xml:space="preserve">145 </w:t>
      </w:r>
      <w:r>
        <w:t xml:space="preserve">870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686232 </w:t>
      </w:r>
      <w:r>
        <w:t xml:space="preserve">Organisation Internationale pour les Migrations </w:t>
      </w:r>
      <w:r>
        <w:t xml:space="preserve">OIM </w:t>
      </w:r>
      <w:r>
        <w:t xml:space="preserve">556 </w:t>
      </w:r>
      <w:r>
        <w:t xml:space="preserve">556 </w:t>
      </w:r>
    </w:p>
    <w:p>
      <w:r>
        <w:t xml:space="preserve">683620 </w:t>
      </w:r>
      <w:r>
        <w:t xml:space="preserve">NULL </w:t>
      </w:r>
      <w:r>
        <w:t xml:space="preserve">2023-03-28 00:00:00 </w:t>
      </w:r>
      <w:r>
        <w:t xml:space="preserve">2023-10-10 00:00:00 </w:t>
      </w:r>
      <w:r>
        <w:t xml:space="preserve">2023-08-10 00:00:00 </w:t>
      </w:r>
      <w:r>
        <w:t xml:space="preserve">53 </w:t>
      </w:r>
      <w:r>
        <w:t xml:space="preserve">317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686233 </w:t>
      </w:r>
      <w:r>
        <w:t xml:space="preserve">Organisation Internationale pour les Migrations </w:t>
      </w:r>
      <w:r>
        <w:t xml:space="preserve">OIM </w:t>
      </w:r>
      <w:r>
        <w:t xml:space="preserve">556 </w:t>
      </w:r>
      <w:r>
        <w:t xml:space="preserve">556 </w:t>
      </w:r>
    </w:p>
    <w:p>
      <w:r>
        <w:t xml:space="preserve">683621 </w:t>
      </w:r>
      <w:r>
        <w:t xml:space="preserve">NULL </w:t>
      </w:r>
      <w:r>
        <w:t xml:space="preserve">2023-09-30 00:00:00 </w:t>
      </w:r>
      <w:r>
        <w:t xml:space="preserve">2023-10-10 00:00:00 </w:t>
      </w:r>
      <w:r>
        <w:t xml:space="preserve">2023-08-10 00:00:00 </w:t>
      </w:r>
      <w:r>
        <w:t xml:space="preserve">2 </w:t>
      </w:r>
      <w:r>
        <w:t xml:space="preserve">12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686234 </w:t>
      </w:r>
      <w:r>
        <w:t xml:space="preserve">Organisation Internationale pour les Migrations </w:t>
      </w:r>
      <w:r>
        <w:t xml:space="preserve">OIM </w:t>
      </w:r>
      <w:r>
        <w:t xml:space="preserve">556 </w:t>
      </w:r>
      <w:r>
        <w:t xml:space="preserve">556 </w:t>
      </w:r>
    </w:p>
    <w:p>
      <w:r>
        <w:t xml:space="preserve">683622 </w:t>
      </w:r>
      <w:r>
        <w:t xml:space="preserve">NULL </w:t>
      </w:r>
      <w:r>
        <w:t xml:space="preserve">2022-06-01 00:00:00 </w:t>
      </w:r>
      <w:r>
        <w:t xml:space="preserve">2023-10-10 00:00:00 </w:t>
      </w:r>
      <w:r>
        <w:t xml:space="preserve">2023-08-10 00:00:00 </w:t>
      </w:r>
      <w:r>
        <w:t xml:space="preserve">11 </w:t>
      </w:r>
      <w:r>
        <w:t xml:space="preserve">66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686235 </w:t>
      </w:r>
      <w:r>
        <w:t xml:space="preserve">Organisation Internationale pour les Migrations </w:t>
      </w:r>
      <w:r>
        <w:t xml:space="preserve">OIM </w:t>
      </w:r>
      <w:r>
        <w:t xml:space="preserve">556 </w:t>
      </w:r>
      <w:r>
        <w:t xml:space="preserve">556 </w:t>
      </w:r>
    </w:p>
    <w:p>
      <w:r>
        <w:t xml:space="preserve">683623 </w:t>
      </w:r>
      <w:r>
        <w:t xml:space="preserve">NULL </w:t>
      </w:r>
      <w:r>
        <w:t xml:space="preserve">2022-09-01 00:00:00 </w:t>
      </w:r>
      <w:r>
        <w:t xml:space="preserve">2023-10-10 00:00:00 </w:t>
      </w:r>
      <w:r>
        <w:t xml:space="preserve">2023-08-10 00:00:00 </w:t>
      </w:r>
      <w:r>
        <w:t xml:space="preserve">9 </w:t>
      </w:r>
      <w:r>
        <w:t xml:space="preserve">54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686236 </w:t>
      </w:r>
      <w:r>
        <w:t xml:space="preserve">Organisation Internationale pour les Migrations </w:t>
      </w:r>
      <w:r>
        <w:t xml:space="preserve">OIM </w:t>
      </w:r>
      <w:r>
        <w:t xml:space="preserve">556 </w:t>
      </w:r>
      <w:r>
        <w:t xml:space="preserve">556 </w:t>
      </w:r>
    </w:p>
    <w:p>
      <w:r>
        <w:t xml:space="preserve">683624 </w:t>
      </w:r>
      <w:r>
        <w:t xml:space="preserve">NULL </w:t>
      </w:r>
      <w:r>
        <w:t xml:space="preserve">2023-09-30 00:00:00 </w:t>
      </w:r>
      <w:r>
        <w:t xml:space="preserve">2023-10-10 00:00:00 </w:t>
      </w:r>
      <w:r>
        <w:t xml:space="preserve">2023-08-10 00:00:00 </w:t>
      </w:r>
      <w:r>
        <w:t xml:space="preserve">4 </w:t>
      </w:r>
      <w:r>
        <w:t xml:space="preserve">25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686237 </w:t>
      </w:r>
      <w:r>
        <w:t xml:space="preserve">Organisation Internationale pour les Migrations </w:t>
      </w:r>
      <w:r>
        <w:t xml:space="preserve">OIM </w:t>
      </w:r>
      <w:r>
        <w:t xml:space="preserve">556 </w:t>
      </w:r>
      <w:r>
        <w:t xml:space="preserve">556 </w:t>
      </w:r>
    </w:p>
    <w:p>
      <w:r>
        <w:t xml:space="preserve">683625 </w:t>
      </w:r>
      <w:r>
        <w:t xml:space="preserve">NULL </w:t>
      </w:r>
      <w:r>
        <w:t xml:space="preserve">2022-12-01 00:00:00 </w:t>
      </w:r>
      <w:r>
        <w:t xml:space="preserve">2023-10-10 00:00:00 </w:t>
      </w:r>
      <w:r>
        <w:t xml:space="preserve">2023-08-10 00:00:00 </w:t>
      </w:r>
      <w:r>
        <w:t xml:space="preserve">55 </w:t>
      </w:r>
      <w:r>
        <w:t xml:space="preserve">330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686238 </w:t>
      </w:r>
      <w:r>
        <w:t xml:space="preserve">Organisation Internationale pour les Migrations </w:t>
      </w:r>
      <w:r>
        <w:t xml:space="preserve">OIM </w:t>
      </w:r>
      <w:r>
        <w:t xml:space="preserve">556 </w:t>
      </w:r>
      <w:r>
        <w:t xml:space="preserve">556 </w:t>
      </w:r>
    </w:p>
    <w:p>
      <w:r>
        <w:t xml:space="preserve">683626 </w:t>
      </w:r>
      <w:r>
        <w:t xml:space="preserve">NULL </w:t>
      </w:r>
      <w:r>
        <w:t xml:space="preserve">2023-03-28 00:00:00 </w:t>
      </w:r>
      <w:r>
        <w:t xml:space="preserve">2023-10-10 00:00:00 </w:t>
      </w:r>
      <w:r>
        <w:t xml:space="preserve">2023-08-10 00:00:00 </w:t>
      </w:r>
      <w:r>
        <w:t xml:space="preserve">26 </w:t>
      </w:r>
      <w:r>
        <w:t xml:space="preserve">156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686239 </w:t>
      </w:r>
      <w:r>
        <w:t xml:space="preserve">Organisation Internationale pour les Migrations </w:t>
      </w:r>
      <w:r>
        <w:t xml:space="preserve">OIM </w:t>
      </w:r>
      <w:r>
        <w:t xml:space="preserve">556 </w:t>
      </w:r>
      <w:r>
        <w:t xml:space="preserve">556 </w:t>
      </w:r>
    </w:p>
    <w:p>
      <w:r>
        <w:t xml:space="preserve">683627 </w:t>
      </w:r>
      <w:r>
        <w:t xml:space="preserve">NULL </w:t>
      </w:r>
      <w:r>
        <w:t xml:space="preserve">2023-05-04 00:00:00 </w:t>
      </w:r>
      <w:r>
        <w:t xml:space="preserve">2023-10-10 00:00:00 </w:t>
      </w:r>
      <w:r>
        <w:t xml:space="preserve">2023-08-10 00:00:00 </w:t>
      </w:r>
      <w:r>
        <w:t xml:space="preserve">5 </w:t>
      </w:r>
      <w:r>
        <w:t xml:space="preserve">30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686240 </w:t>
      </w:r>
      <w:r>
        <w:t xml:space="preserve">Organisation Internationale pour les Migrations </w:t>
      </w:r>
      <w:r>
        <w:t xml:space="preserve">OIM </w:t>
      </w:r>
      <w:r>
        <w:t xml:space="preserve">556 </w:t>
      </w:r>
      <w:r>
        <w:t xml:space="preserve">556 </w:t>
      </w:r>
    </w:p>
    <w:p>
      <w:r>
        <w:t xml:space="preserve">683628 </w:t>
      </w:r>
      <w:r>
        <w:t xml:space="preserve">NULL </w:t>
      </w:r>
      <w:r>
        <w:t xml:space="preserve">2023-09-30 00:00:00 </w:t>
      </w:r>
      <w:r>
        <w:t xml:space="preserve">2023-10-10 00:00:00 </w:t>
      </w:r>
      <w:r>
        <w:t xml:space="preserve">2023-08-10 00:00:00 </w:t>
      </w:r>
      <w:r>
        <w:t xml:space="preserve">4 </w:t>
      </w:r>
      <w:r>
        <w:t xml:space="preserve">24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686241 </w:t>
      </w:r>
      <w:r>
        <w:t xml:space="preserve">Organisation Internationale pour les Migrations </w:t>
      </w:r>
      <w:r>
        <w:t xml:space="preserve">OIM </w:t>
      </w:r>
      <w:r>
        <w:t xml:space="preserve">556 </w:t>
      </w:r>
      <w:r>
        <w:t xml:space="preserve">556 </w:t>
      </w:r>
    </w:p>
    <w:p>
      <w:r>
        <w:t xml:space="preserve">683629 </w:t>
      </w:r>
      <w:r>
        <w:t xml:space="preserve">NULL </w:t>
      </w:r>
      <w:r>
        <w:t xml:space="preserve">2022-12-01 00:00:00 </w:t>
      </w:r>
      <w:r>
        <w:t xml:space="preserve">2023-10-10 00:00:00 </w:t>
      </w:r>
      <w:r>
        <w:t xml:space="preserve">2023-08-18 00:00:00 </w:t>
      </w:r>
      <w:r>
        <w:t xml:space="preserve">75 </w:t>
      </w:r>
      <w:r>
        <w:t xml:space="preserve">450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686242 </w:t>
      </w:r>
      <w:r>
        <w:t xml:space="preserve">Organisation Internationale pour les Migrations </w:t>
      </w:r>
      <w:r>
        <w:t xml:space="preserve">OIM </w:t>
      </w:r>
      <w:r>
        <w:t xml:space="preserve">556 </w:t>
      </w:r>
      <w:r>
        <w:t xml:space="preserve">556 </w:t>
      </w:r>
    </w:p>
    <w:p>
      <w:r>
        <w:t xml:space="preserve">683630 </w:t>
      </w:r>
      <w:r>
        <w:t xml:space="preserve">NULL </w:t>
      </w:r>
      <w:r>
        <w:t xml:space="preserve">2023-03-28 00:00:00 </w:t>
      </w:r>
      <w:r>
        <w:t xml:space="preserve">2023-10-10 00:00:00 </w:t>
      </w:r>
      <w:r>
        <w:t xml:space="preserve">2023-08-18 00:00:00 </w:t>
      </w:r>
      <w:r>
        <w:t xml:space="preserve">23 </w:t>
      </w:r>
      <w:r>
        <w:t xml:space="preserve">138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686243 </w:t>
      </w:r>
      <w:r>
        <w:t xml:space="preserve">Organisation Internationale pour les Migrations </w:t>
      </w:r>
      <w:r>
        <w:t xml:space="preserve">OIM </w:t>
      </w:r>
      <w:r>
        <w:t xml:space="preserve">556 </w:t>
      </w:r>
      <w:r>
        <w:t xml:space="preserve">556 </w:t>
      </w:r>
    </w:p>
    <w:p>
      <w:r>
        <w:t xml:space="preserve">683631 </w:t>
      </w:r>
      <w:r>
        <w:t xml:space="preserve">NULL </w:t>
      </w:r>
      <w:r>
        <w:t xml:space="preserve">2023-09-30 00:00:00 </w:t>
      </w:r>
      <w:r>
        <w:t xml:space="preserve">2023-10-10 00:00:00 </w:t>
      </w:r>
      <w:r>
        <w:t xml:space="preserve">2023-08-18 00:00:00 </w:t>
      </w:r>
      <w:r>
        <w:t xml:space="preserve">14 </w:t>
      </w:r>
      <w:r>
        <w:t xml:space="preserve">84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686244 </w:t>
      </w:r>
      <w:r>
        <w:t xml:space="preserve">Organisation Internationale pour les Migrations </w:t>
      </w:r>
      <w:r>
        <w:t xml:space="preserve">OIM </w:t>
      </w:r>
      <w:r>
        <w:t xml:space="preserve">556 </w:t>
      </w:r>
      <w:r>
        <w:t xml:space="preserve">556 </w:t>
      </w:r>
    </w:p>
    <w:p>
      <w:r>
        <w:t xml:space="preserve">683632 </w:t>
      </w:r>
      <w:r>
        <w:t xml:space="preserve">NULL </w:t>
      </w:r>
      <w:r>
        <w:t xml:space="preserve">2022-12-01 00:00:00 </w:t>
      </w:r>
      <w:r>
        <w:t xml:space="preserve">2023-10-10 00:00:00 </w:t>
      </w:r>
      <w:r>
        <w:t xml:space="preserve">2023-08-10 00:00:00 </w:t>
      </w:r>
      <w:r>
        <w:t xml:space="preserve">165 </w:t>
      </w:r>
      <w:r>
        <w:t xml:space="preserve">990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686245 </w:t>
      </w:r>
      <w:r>
        <w:t xml:space="preserve">Organisation Internationale pour les Migrations </w:t>
      </w:r>
      <w:r>
        <w:t xml:space="preserve">OIM </w:t>
      </w:r>
      <w:r>
        <w:t xml:space="preserve">556 </w:t>
      </w:r>
      <w:r>
        <w:t xml:space="preserve">556 </w:t>
      </w:r>
    </w:p>
    <w:p>
      <w:r>
        <w:t xml:space="preserve">683633 </w:t>
      </w:r>
      <w:r>
        <w:t xml:space="preserve">NULL </w:t>
      </w:r>
      <w:r>
        <w:t xml:space="preserve">2023-03-28 00:00:00 </w:t>
      </w:r>
      <w:r>
        <w:t xml:space="preserve">2023-10-10 00:00:00 </w:t>
      </w:r>
      <w:r>
        <w:t xml:space="preserve">2023-08-10 00:00:00 </w:t>
      </w:r>
      <w:r>
        <w:t xml:space="preserve">12 </w:t>
      </w:r>
      <w:r>
        <w:t xml:space="preserve">66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686246 </w:t>
      </w:r>
      <w:r>
        <w:t xml:space="preserve">Organisation Internationale pour les Migrations </w:t>
      </w:r>
      <w:r>
        <w:t xml:space="preserve">OIM </w:t>
      </w:r>
      <w:r>
        <w:t xml:space="preserve">556 </w:t>
      </w:r>
      <w:r>
        <w:t xml:space="preserve">556 </w:t>
      </w:r>
    </w:p>
    <w:p>
      <w:r>
        <w:t xml:space="preserve">683634 </w:t>
      </w:r>
      <w:r>
        <w:t xml:space="preserve">NULL </w:t>
      </w:r>
      <w:r>
        <w:t xml:space="preserve">2023-05-04 00:00:00 </w:t>
      </w:r>
      <w:r>
        <w:t xml:space="preserve">2023-10-10 00:00:00 </w:t>
      </w:r>
      <w:r>
        <w:t xml:space="preserve">2023-08-10 00:00:00 </w:t>
      </w:r>
      <w:r>
        <w:t xml:space="preserve">1 </w:t>
      </w:r>
      <w:r>
        <w:t xml:space="preserve">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686247 </w:t>
      </w:r>
      <w:r>
        <w:t xml:space="preserve">Organisation Internationale pour les Migrations </w:t>
      </w:r>
      <w:r>
        <w:t xml:space="preserve">OIM </w:t>
      </w:r>
      <w:r>
        <w:t xml:space="preserve">556 </w:t>
      </w:r>
      <w:r>
        <w:t xml:space="preserve">556 </w:t>
      </w:r>
    </w:p>
    <w:p>
      <w:r>
        <w:t xml:space="preserve">683635 </w:t>
      </w:r>
      <w:r>
        <w:t xml:space="preserve">NULL </w:t>
      </w:r>
      <w:r>
        <w:t xml:space="preserve">2023-09-30 00:00:00 </w:t>
      </w:r>
      <w:r>
        <w:t xml:space="preserve">2023-10-10 00:00:00 </w:t>
      </w:r>
      <w:r>
        <w:t xml:space="preserve">2023-08-10 00:00:00 </w:t>
      </w:r>
      <w:r>
        <w:t xml:space="preserve">5 </w:t>
      </w:r>
      <w:r>
        <w:t xml:space="preserve">28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686248 </w:t>
      </w:r>
      <w:r>
        <w:t xml:space="preserve">Organisation Internationale pour les Migrations </w:t>
      </w:r>
      <w:r>
        <w:t xml:space="preserve">OIM </w:t>
      </w:r>
      <w:r>
        <w:t xml:space="preserve">556 </w:t>
      </w:r>
      <w:r>
        <w:t xml:space="preserve">556 </w:t>
      </w:r>
    </w:p>
    <w:p>
      <w:r>
        <w:t xml:space="preserve">683636 </w:t>
      </w:r>
      <w:r>
        <w:t xml:space="preserve">NULL </w:t>
      </w:r>
      <w:r>
        <w:t xml:space="preserve">2022-12-01 00:00:00 </w:t>
      </w:r>
      <w:r>
        <w:t xml:space="preserve">2023-10-10 00:00:00 </w:t>
      </w:r>
      <w:r>
        <w:t xml:space="preserve">2023-08-10 00:00:00 </w:t>
      </w:r>
      <w:r>
        <w:t xml:space="preserve">211 </w:t>
      </w:r>
      <w:r>
        <w:t xml:space="preserve">1266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686249 </w:t>
      </w:r>
      <w:r>
        <w:t xml:space="preserve">Organisation Internationale pour les Migrations </w:t>
      </w:r>
      <w:r>
        <w:t xml:space="preserve">OIM </w:t>
      </w:r>
      <w:r>
        <w:t xml:space="preserve">556 </w:t>
      </w:r>
      <w:r>
        <w:t xml:space="preserve">556 </w:t>
      </w:r>
    </w:p>
    <w:p>
      <w:r>
        <w:t xml:space="preserve">683637 </w:t>
      </w:r>
      <w:r>
        <w:t xml:space="preserve">NULL </w:t>
      </w:r>
      <w:r>
        <w:t xml:space="preserve">2023-03-28 00:00:00 </w:t>
      </w:r>
      <w:r>
        <w:t xml:space="preserve">2023-10-10 00:00:00 </w:t>
      </w:r>
      <w:r>
        <w:t xml:space="preserve">2023-08-10 00:00:00 </w:t>
      </w:r>
      <w:r>
        <w:t xml:space="preserve">52 </w:t>
      </w:r>
      <w:r>
        <w:t xml:space="preserve">309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686250 </w:t>
      </w:r>
      <w:r>
        <w:t xml:space="preserve">Organisation Internationale pour les Migrations </w:t>
      </w:r>
      <w:r>
        <w:t xml:space="preserve">OIM </w:t>
      </w:r>
      <w:r>
        <w:t xml:space="preserve">556 </w:t>
      </w:r>
      <w:r>
        <w:t xml:space="preserve">556 </w:t>
      </w:r>
    </w:p>
    <w:p>
      <w:r>
        <w:t xml:space="preserve">683638 </w:t>
      </w:r>
      <w:r>
        <w:t xml:space="preserve">NULL </w:t>
      </w:r>
      <w:r>
        <w:t xml:space="preserve">2023-05-04 00:00:00 </w:t>
      </w:r>
      <w:r>
        <w:t xml:space="preserve">2023-10-10 00:00:00 </w:t>
      </w:r>
      <w:r>
        <w:t xml:space="preserve">2023-08-10 00:00:00 </w:t>
      </w:r>
      <w:r>
        <w:t xml:space="preserve">11 </w:t>
      </w:r>
      <w:r>
        <w:t xml:space="preserve">66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686251 </w:t>
      </w:r>
      <w:r>
        <w:t xml:space="preserve">Organisation Internationale pour les Migrations </w:t>
      </w:r>
      <w:r>
        <w:t xml:space="preserve">OIM </w:t>
      </w:r>
      <w:r>
        <w:t xml:space="preserve">556 </w:t>
      </w:r>
      <w:r>
        <w:t xml:space="preserve">556 </w:t>
      </w:r>
    </w:p>
    <w:p>
      <w:r>
        <w:t xml:space="preserve">683639 </w:t>
      </w:r>
      <w:r>
        <w:t xml:space="preserve">NULL </w:t>
      </w:r>
      <w:r>
        <w:t xml:space="preserve">2023-09-30 00:00:00 </w:t>
      </w:r>
      <w:r>
        <w:t xml:space="preserve">2023-10-10 00:00:00 </w:t>
      </w:r>
      <w:r>
        <w:t xml:space="preserve">2023-08-10 00:00:00 </w:t>
      </w:r>
      <w:r>
        <w:t xml:space="preserve">5 </w:t>
      </w:r>
      <w:r>
        <w:t xml:space="preserve">30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686252 </w:t>
      </w:r>
      <w:r>
        <w:t xml:space="preserve">Organisation Internationale pour les Migrations </w:t>
      </w:r>
      <w:r>
        <w:t xml:space="preserve">OIM </w:t>
      </w:r>
      <w:r>
        <w:t xml:space="preserve">556 </w:t>
      </w:r>
      <w:r>
        <w:t xml:space="preserve">556 </w:t>
      </w:r>
    </w:p>
    <w:p>
      <w:r>
        <w:t xml:space="preserve">683640 </w:t>
      </w:r>
      <w:r>
        <w:t xml:space="preserve">NULL </w:t>
      </w:r>
      <w:r>
        <w:t xml:space="preserve">2022-12-01 00:00:00 </w:t>
      </w:r>
      <w:r>
        <w:t xml:space="preserve">2023-10-10 00:00:00 </w:t>
      </w:r>
      <w:r>
        <w:t xml:space="preserve">2023-08-12 00:00:00 </w:t>
      </w:r>
      <w:r>
        <w:t xml:space="preserve">240 </w:t>
      </w:r>
      <w:r>
        <w:t xml:space="preserve">1440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686253 </w:t>
      </w:r>
      <w:r>
        <w:t xml:space="preserve">Organisation Internationale pour les Migrations </w:t>
      </w:r>
      <w:r>
        <w:t xml:space="preserve">OIM </w:t>
      </w:r>
      <w:r>
        <w:t xml:space="preserve">556 </w:t>
      </w:r>
      <w:r>
        <w:t xml:space="preserve">556 </w:t>
      </w:r>
    </w:p>
    <w:p>
      <w:r>
        <w:t xml:space="preserve">683641 </w:t>
      </w:r>
      <w:r>
        <w:t xml:space="preserve">NULL </w:t>
      </w:r>
      <w:r>
        <w:t xml:space="preserve">2023-03-28 00:00:00 </w:t>
      </w:r>
      <w:r>
        <w:t xml:space="preserve">2023-10-10 00:00:00 </w:t>
      </w:r>
      <w:r>
        <w:t xml:space="preserve">2023-08-12 00:00:00 </w:t>
      </w:r>
      <w:r>
        <w:t xml:space="preserve">16 </w:t>
      </w:r>
      <w:r>
        <w:t xml:space="preserve">89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686254 </w:t>
      </w:r>
      <w:r>
        <w:t xml:space="preserve">Organisation Internationale pour les Migrations </w:t>
      </w:r>
      <w:r>
        <w:t xml:space="preserve">OIM </w:t>
      </w:r>
      <w:r>
        <w:t xml:space="preserve">556 </w:t>
      </w:r>
      <w:r>
        <w:t xml:space="preserve">556 </w:t>
      </w:r>
    </w:p>
    <w:p>
      <w:r>
        <w:t xml:space="preserve">683642 </w:t>
      </w:r>
      <w:r>
        <w:t xml:space="preserve">NULL </w:t>
      </w:r>
      <w:r>
        <w:t xml:space="preserve">2023-05-04 00:00:00 </w:t>
      </w:r>
      <w:r>
        <w:t xml:space="preserve">2023-10-10 00:00:00 </w:t>
      </w:r>
      <w:r>
        <w:t xml:space="preserve">2023-08-12 00:00:00 </w:t>
      </w:r>
      <w:r>
        <w:t xml:space="preserve">1 </w:t>
      </w:r>
      <w:r>
        <w:t xml:space="preserve">6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686255 </w:t>
      </w:r>
      <w:r>
        <w:t xml:space="preserve">Organisation Internationale pour les Migrations </w:t>
      </w:r>
      <w:r>
        <w:t xml:space="preserve">OIM </w:t>
      </w:r>
      <w:r>
        <w:t xml:space="preserve">556 </w:t>
      </w:r>
      <w:r>
        <w:t xml:space="preserve">556 </w:t>
      </w:r>
    </w:p>
    <w:p>
      <w:r>
        <w:t xml:space="preserve">683643 </w:t>
      </w:r>
      <w:r>
        <w:t xml:space="preserve">NULL </w:t>
      </w:r>
      <w:r>
        <w:t xml:space="preserve">2023-09-30 00:00:00 </w:t>
      </w:r>
      <w:r>
        <w:t xml:space="preserve">2023-10-10 00:00:00 </w:t>
      </w:r>
      <w:r>
        <w:t xml:space="preserve">2023-08-12 00:00:00 </w:t>
      </w:r>
      <w:r>
        <w:t xml:space="preserve">8 </w:t>
      </w:r>
      <w:r>
        <w:t xml:space="preserve">44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686256 </w:t>
      </w:r>
      <w:r>
        <w:t xml:space="preserve">Organisation Internationale pour les Migrations </w:t>
      </w:r>
      <w:r>
        <w:t xml:space="preserve">OIM </w:t>
      </w:r>
      <w:r>
        <w:t xml:space="preserve">556 </w:t>
      </w:r>
      <w:r>
        <w:t xml:space="preserve">556 </w:t>
      </w:r>
    </w:p>
    <w:p>
      <w:r>
        <w:t xml:space="preserve">683644 </w:t>
      </w:r>
      <w:r>
        <w:t xml:space="preserve">NULL </w:t>
      </w:r>
      <w:r>
        <w:t xml:space="preserve">2022-09-01 00:00:00 </w:t>
      </w:r>
      <w:r>
        <w:t xml:space="preserve">2023-10-10 00:00:00 </w:t>
      </w:r>
      <w:r>
        <w:t xml:space="preserve">2023-08-10 00:00:00 </w:t>
      </w:r>
      <w:r>
        <w:t xml:space="preserve">87 </w:t>
      </w:r>
      <w:r>
        <w:t xml:space="preserve">454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686257 </w:t>
      </w:r>
      <w:r>
        <w:t xml:space="preserve">Organisation Internationale pour les Migrations </w:t>
      </w:r>
      <w:r>
        <w:t xml:space="preserve">OIM </w:t>
      </w:r>
      <w:r>
        <w:t xml:space="preserve">556 </w:t>
      </w:r>
      <w:r>
        <w:t xml:space="preserve">556 </w:t>
      </w:r>
    </w:p>
    <w:p>
      <w:r>
        <w:t xml:space="preserve">683645 </w:t>
      </w:r>
      <w:r>
        <w:t xml:space="preserve">NULL </w:t>
      </w:r>
      <w:r>
        <w:t xml:space="preserve">2023-09-30 00:00:00 </w:t>
      </w:r>
      <w:r>
        <w:t xml:space="preserve">2023-10-10 00:00:00 </w:t>
      </w:r>
      <w:r>
        <w:t xml:space="preserve">2023-08-10 00:00:00 </w:t>
      </w:r>
      <w:r>
        <w:t xml:space="preserve">2 </w:t>
      </w:r>
      <w:r>
        <w:t xml:space="preserve">13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686258 </w:t>
      </w:r>
      <w:r>
        <w:t xml:space="preserve">Organisation Internationale pour les Migrations </w:t>
      </w:r>
      <w:r>
        <w:t xml:space="preserve">OIM </w:t>
      </w:r>
      <w:r>
        <w:t xml:space="preserve">556 </w:t>
      </w:r>
      <w:r>
        <w:t xml:space="preserve">556 </w:t>
      </w:r>
    </w:p>
    <w:p>
      <w:r>
        <w:t xml:space="preserve">683646 </w:t>
      </w:r>
      <w:r>
        <w:t xml:space="preserve">NULL </w:t>
      </w:r>
      <w:r>
        <w:t xml:space="preserve">2022-09-01 00:00:00 </w:t>
      </w:r>
      <w:r>
        <w:t xml:space="preserve">2023-10-10 00:00:00 </w:t>
      </w:r>
      <w:r>
        <w:t xml:space="preserve">2023-08-10 00:00:00 </w:t>
      </w:r>
      <w:r>
        <w:t xml:space="preserve">20 </w:t>
      </w:r>
      <w:r>
        <w:t xml:space="preserve">120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686259 </w:t>
      </w:r>
      <w:r>
        <w:t xml:space="preserve">Organisation Internationale pour les Migrations </w:t>
      </w:r>
      <w:r>
        <w:t xml:space="preserve">OIM </w:t>
      </w:r>
      <w:r>
        <w:t xml:space="preserve">556 </w:t>
      </w:r>
      <w:r>
        <w:t xml:space="preserve">556 </w:t>
      </w:r>
    </w:p>
    <w:p>
      <w:r>
        <w:t xml:space="preserve">683647 </w:t>
      </w:r>
      <w:r>
        <w:t xml:space="preserve">NULL </w:t>
      </w:r>
      <w:r>
        <w:t xml:space="preserve">2022-12-01 00:00:00 </w:t>
      </w:r>
      <w:r>
        <w:t xml:space="preserve">2023-10-10 00:00:00 </w:t>
      </w:r>
      <w:r>
        <w:t xml:space="preserve">2023-08-10 00:00:00 </w:t>
      </w:r>
      <w:r>
        <w:t xml:space="preserve">55 </w:t>
      </w:r>
      <w:r>
        <w:t xml:space="preserve">330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686260 </w:t>
      </w:r>
      <w:r>
        <w:t xml:space="preserve">Organisation Internationale pour les Migrations </w:t>
      </w:r>
      <w:r>
        <w:t xml:space="preserve">OIM </w:t>
      </w:r>
      <w:r>
        <w:t xml:space="preserve">556 </w:t>
      </w:r>
      <w:r>
        <w:t xml:space="preserve">556 </w:t>
      </w:r>
    </w:p>
    <w:p>
      <w:r>
        <w:t xml:space="preserve">683648 </w:t>
      </w:r>
      <w:r>
        <w:t xml:space="preserve">NULL </w:t>
      </w:r>
      <w:r>
        <w:t xml:space="preserve">2023-03-28 00:00:00 </w:t>
      </w:r>
      <w:r>
        <w:t xml:space="preserve">2023-10-10 00:00:00 </w:t>
      </w:r>
      <w:r>
        <w:t xml:space="preserve">2023-08-10 00:00:00 </w:t>
      </w:r>
      <w:r>
        <w:t xml:space="preserve">7 </w:t>
      </w:r>
      <w:r>
        <w:t xml:space="preserve">43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686261 </w:t>
      </w:r>
      <w:r>
        <w:t xml:space="preserve">Organisation Internationale pour les Migrations </w:t>
      </w:r>
      <w:r>
        <w:t xml:space="preserve">OIM </w:t>
      </w:r>
      <w:r>
        <w:t xml:space="preserve">556 </w:t>
      </w:r>
      <w:r>
        <w:t xml:space="preserve">556 </w:t>
      </w:r>
    </w:p>
    <w:p>
      <w:r>
        <w:t xml:space="preserve">683649 </w:t>
      </w:r>
      <w:r>
        <w:t xml:space="preserve">NULL </w:t>
      </w:r>
      <w:r>
        <w:t xml:space="preserve">2023-09-30 00:00:00 </w:t>
      </w:r>
      <w:r>
        <w:t xml:space="preserve">2023-10-10 00:00:00 </w:t>
      </w:r>
      <w:r>
        <w:t xml:space="preserve">2023-08-10 00:00:00 </w:t>
      </w:r>
      <w:r>
        <w:t xml:space="preserve">3 </w:t>
      </w:r>
      <w:r>
        <w:t xml:space="preserve">19 </w:t>
      </w:r>
      <w:r>
        <w:t xml:space="preserve">2 </w:t>
      </w:r>
      <w:r>
        <w:t xml:space="preserve">Retourné </w:t>
      </w:r>
      <w:r>
        <w:t xml:space="preserve">CD6111ZS06 </w:t>
      </w:r>
      <w:r>
        <w:t xml:space="preserve">CD6111ZS06as01 </w:t>
      </w:r>
      <w:r>
        <w:t xml:space="preserve">Kabaya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686262 </w:t>
      </w:r>
      <w:r>
        <w:t xml:space="preserve">Organisation Internationale pour les Migrations </w:t>
      </w:r>
      <w:r>
        <w:t xml:space="preserve">OIM </w:t>
      </w:r>
      <w:r>
        <w:t xml:space="preserve">556 </w:t>
      </w:r>
      <w:r>
        <w:t xml:space="preserve">556 </w:t>
      </w:r>
    </w:p>
    <w:p>
      <w:r>
        <w:t xml:space="preserve">683650 </w:t>
      </w:r>
      <w:r>
        <w:t xml:space="preserve">NULL </w:t>
      </w:r>
      <w:r>
        <w:t xml:space="preserve">2023-05-04 00:00:00 </w:t>
      </w:r>
      <w:r>
        <w:t xml:space="preserve">2023-10-10 00:00:00 </w:t>
      </w:r>
      <w:r>
        <w:t xml:space="preserve">2023-08-09 00:00:00 </w:t>
      </w:r>
      <w:r>
        <w:t xml:space="preserve">28 </w:t>
      </w:r>
      <w:r>
        <w:t xml:space="preserve">186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686263 </w:t>
      </w:r>
      <w:r>
        <w:t xml:space="preserve">Organisation Internationale pour les Migrations </w:t>
      </w:r>
      <w:r>
        <w:t xml:space="preserve">OIM </w:t>
      </w:r>
      <w:r>
        <w:t xml:space="preserve">556 </w:t>
      </w:r>
      <w:r>
        <w:t xml:space="preserve">556 </w:t>
      </w:r>
    </w:p>
    <w:p>
      <w:r>
        <w:t xml:space="preserve">683651 </w:t>
      </w:r>
      <w:r>
        <w:t xml:space="preserve">NULL </w:t>
      </w:r>
      <w:r>
        <w:t xml:space="preserve">2023-09-30 00:00:00 </w:t>
      </w:r>
      <w:r>
        <w:t xml:space="preserve">2023-10-10 00:00:00 </w:t>
      </w:r>
      <w:r>
        <w:t xml:space="preserve">2023-08-09 00:00:00 </w:t>
      </w:r>
      <w:r>
        <w:t xml:space="preserve">28 </w:t>
      </w:r>
      <w:r>
        <w:t xml:space="preserve">187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686264 </w:t>
      </w:r>
      <w:r>
        <w:t xml:space="preserve">Organisation Internationale pour les Migrations </w:t>
      </w:r>
      <w:r>
        <w:t xml:space="preserve">OIM </w:t>
      </w:r>
      <w:r>
        <w:t xml:space="preserve">556 </w:t>
      </w:r>
      <w:r>
        <w:t xml:space="preserve">556 </w:t>
      </w:r>
    </w:p>
    <w:p>
      <w:r>
        <w:t xml:space="preserve">683652 </w:t>
      </w:r>
      <w:r>
        <w:t xml:space="preserve">NULL </w:t>
      </w:r>
      <w:r>
        <w:t xml:space="preserve">2023-05-04 00:00:00 </w:t>
      </w:r>
      <w:r>
        <w:t xml:space="preserve">2023-10-10 00:00:00 </w:t>
      </w:r>
      <w:r>
        <w:t xml:space="preserve">2023-08-09 00:00:00 </w:t>
      </w:r>
      <w:r>
        <w:t xml:space="preserve">25 </w:t>
      </w:r>
      <w:r>
        <w:t xml:space="preserve">120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686265 </w:t>
      </w:r>
      <w:r>
        <w:t xml:space="preserve">Organisation Internationale pour les Migrations </w:t>
      </w:r>
      <w:r>
        <w:t xml:space="preserve">OIM </w:t>
      </w:r>
      <w:r>
        <w:t xml:space="preserve">556 </w:t>
      </w:r>
      <w:r>
        <w:t xml:space="preserve">556 </w:t>
      </w:r>
    </w:p>
    <w:p>
      <w:r>
        <w:t xml:space="preserve">683653 </w:t>
      </w:r>
      <w:r>
        <w:t xml:space="preserve">NULL </w:t>
      </w:r>
      <w:r>
        <w:t xml:space="preserve">2023-05-04 00:00:00 </w:t>
      </w:r>
      <w:r>
        <w:t xml:space="preserve">2023-10-10 00:00:00 </w:t>
      </w:r>
      <w:r>
        <w:t xml:space="preserve">2023-08-09 00:00:00 </w:t>
      </w:r>
      <w:r>
        <w:t xml:space="preserve">50 </w:t>
      </w:r>
      <w:r>
        <w:t xml:space="preserve">208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686266 </w:t>
      </w:r>
      <w:r>
        <w:t xml:space="preserve">Organisation Internationale pour les Migrations </w:t>
      </w:r>
      <w:r>
        <w:t xml:space="preserve">OIM </w:t>
      </w:r>
      <w:r>
        <w:t xml:space="preserve">556 </w:t>
      </w:r>
      <w:r>
        <w:t xml:space="preserve">556 </w:t>
      </w:r>
    </w:p>
    <w:p>
      <w:r>
        <w:t xml:space="preserve">683654 </w:t>
      </w:r>
      <w:r>
        <w:t xml:space="preserve">NULL </w:t>
      </w:r>
      <w:r>
        <w:t xml:space="preserve">2023-05-04 00:00:00 </w:t>
      </w:r>
      <w:r>
        <w:t xml:space="preserve">2023-10-10 00:00:00 </w:t>
      </w:r>
      <w:r>
        <w:t xml:space="preserve">2023-08-09 00:00:00 </w:t>
      </w:r>
      <w:r>
        <w:t xml:space="preserve">30 </w:t>
      </w:r>
      <w:r>
        <w:t xml:space="preserve">112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686267 </w:t>
      </w:r>
      <w:r>
        <w:t xml:space="preserve">Organisation Internationale pour les Migrations </w:t>
      </w:r>
      <w:r>
        <w:t xml:space="preserve">OIM </w:t>
      </w:r>
      <w:r>
        <w:t xml:space="preserve">556 </w:t>
      </w:r>
      <w:r>
        <w:t xml:space="preserve">556 </w:t>
      </w:r>
    </w:p>
    <w:p>
      <w:r>
        <w:t xml:space="preserve">683655 </w:t>
      </w:r>
      <w:r>
        <w:t xml:space="preserve">NULL </w:t>
      </w:r>
      <w:r>
        <w:t xml:space="preserve">2023-09-30 00:00:00 </w:t>
      </w:r>
      <w:r>
        <w:t xml:space="preserve">2023-10-10 00:00:00 </w:t>
      </w:r>
      <w:r>
        <w:t xml:space="preserve">2023-08-09 00:00:00 </w:t>
      </w:r>
      <w:r>
        <w:t xml:space="preserve">10 </w:t>
      </w:r>
      <w:r>
        <w:t xml:space="preserve">38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686268 </w:t>
      </w:r>
      <w:r>
        <w:t xml:space="preserve">Organisation Internationale pour les Migrations </w:t>
      </w:r>
      <w:r>
        <w:t xml:space="preserve">OIM </w:t>
      </w:r>
      <w:r>
        <w:t xml:space="preserve">556 </w:t>
      </w:r>
      <w:r>
        <w:t xml:space="preserve">556 </w:t>
      </w:r>
    </w:p>
    <w:p>
      <w:r>
        <w:t xml:space="preserve">683656 </w:t>
      </w:r>
      <w:r>
        <w:t xml:space="preserve">NULL </w:t>
      </w:r>
      <w:r>
        <w:t xml:space="preserve">2023-05-04 00:00:00 </w:t>
      </w:r>
      <w:r>
        <w:t xml:space="preserve">2023-10-10 00:00:00 </w:t>
      </w:r>
      <w:r>
        <w:t xml:space="preserve">2023-08-09 00:00:00 </w:t>
      </w:r>
      <w:r>
        <w:t xml:space="preserve">50 </w:t>
      </w:r>
      <w:r>
        <w:t xml:space="preserve">269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686269 </w:t>
      </w:r>
      <w:r>
        <w:t xml:space="preserve">Organisation Internationale pour les Migrations </w:t>
      </w:r>
      <w:r>
        <w:t xml:space="preserve">OIM </w:t>
      </w:r>
      <w:r>
        <w:t xml:space="preserve">556 </w:t>
      </w:r>
      <w:r>
        <w:t xml:space="preserve">556 </w:t>
      </w:r>
    </w:p>
    <w:p>
      <w:r>
        <w:t xml:space="preserve">683657 </w:t>
      </w:r>
      <w:r>
        <w:t xml:space="preserve">NULL </w:t>
      </w:r>
      <w:r>
        <w:t xml:space="preserve">2023-09-30 00:00:00 </w:t>
      </w:r>
      <w:r>
        <w:t xml:space="preserve">2023-10-10 00:00:00 </w:t>
      </w:r>
      <w:r>
        <w:t xml:space="preserve">2023-08-09 00:00:00 </w:t>
      </w:r>
      <w:r>
        <w:t xml:space="preserve">15 </w:t>
      </w:r>
      <w:r>
        <w:t xml:space="preserve">81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686270 </w:t>
      </w:r>
      <w:r>
        <w:t xml:space="preserve">Organisation Internationale pour les Migrations </w:t>
      </w:r>
      <w:r>
        <w:t xml:space="preserve">OIM </w:t>
      </w:r>
      <w:r>
        <w:t xml:space="preserve">556 </w:t>
      </w:r>
      <w:r>
        <w:t xml:space="preserve">556 </w:t>
      </w:r>
    </w:p>
    <w:p>
      <w:r>
        <w:t xml:space="preserve">683658 </w:t>
      </w:r>
      <w:r>
        <w:t xml:space="preserve">NULL </w:t>
      </w:r>
      <w:r>
        <w:t xml:space="preserve">2023-05-04 00:00:00 </w:t>
      </w:r>
      <w:r>
        <w:t xml:space="preserve">2023-10-10 00:00:00 </w:t>
      </w:r>
      <w:r>
        <w:t xml:space="preserve">2023-08-09 00:00:00 </w:t>
      </w:r>
      <w:r>
        <w:t xml:space="preserve">20 </w:t>
      </w:r>
      <w:r>
        <w:t xml:space="preserve">100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686271 </w:t>
      </w:r>
      <w:r>
        <w:t xml:space="preserve">Organisation Internationale pour les Migrations </w:t>
      </w:r>
      <w:r>
        <w:t xml:space="preserve">OIM </w:t>
      </w:r>
      <w:r>
        <w:t xml:space="preserve">556 </w:t>
      </w:r>
      <w:r>
        <w:t xml:space="preserve">556 </w:t>
      </w:r>
    </w:p>
    <w:p>
      <w:r>
        <w:t xml:space="preserve">683659 </w:t>
      </w:r>
      <w:r>
        <w:t xml:space="preserve">NULL </w:t>
      </w:r>
      <w:r>
        <w:t xml:space="preserve">2023-09-30 00:00:00 </w:t>
      </w:r>
      <w:r>
        <w:t xml:space="preserve">2023-10-10 00:00:00 </w:t>
      </w:r>
      <w:r>
        <w:t xml:space="preserve">2023-08-09 00:00:00 </w:t>
      </w:r>
      <w:r>
        <w:t xml:space="preserve">10 </w:t>
      </w:r>
      <w:r>
        <w:t xml:space="preserve">50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686272 </w:t>
      </w:r>
      <w:r>
        <w:t xml:space="preserve">Organisation Internationale pour les Migrations </w:t>
      </w:r>
      <w:r>
        <w:t xml:space="preserve">OIM </w:t>
      </w:r>
      <w:r>
        <w:t xml:space="preserve">556 </w:t>
      </w:r>
      <w:r>
        <w:t xml:space="preserve">556 </w:t>
      </w:r>
    </w:p>
    <w:p>
      <w:r>
        <w:t xml:space="preserve">683660 </w:t>
      </w:r>
      <w:r>
        <w:t xml:space="preserve">NULL </w:t>
      </w:r>
      <w:r>
        <w:t xml:space="preserve">2023-05-04 00:00:00 </w:t>
      </w:r>
      <w:r>
        <w:t xml:space="preserve">2023-10-10 00:00:00 </w:t>
      </w:r>
      <w:r>
        <w:t xml:space="preserve">2023-08-09 00:00:00 </w:t>
      </w:r>
      <w:r>
        <w:t xml:space="preserve">30 </w:t>
      </w:r>
      <w:r>
        <w:t xml:space="preserve">120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686273 </w:t>
      </w:r>
      <w:r>
        <w:t xml:space="preserve">Organisation Internationale pour les Migrations </w:t>
      </w:r>
      <w:r>
        <w:t xml:space="preserve">OIM </w:t>
      </w:r>
      <w:r>
        <w:t xml:space="preserve">556 </w:t>
      </w:r>
      <w:r>
        <w:t xml:space="preserve">556 </w:t>
      </w:r>
    </w:p>
    <w:p>
      <w:r>
        <w:t xml:space="preserve">683661 </w:t>
      </w:r>
      <w:r>
        <w:t xml:space="preserve">NULL </w:t>
      </w:r>
      <w:r>
        <w:t xml:space="preserve">2023-09-30 00:00:00 </w:t>
      </w:r>
      <w:r>
        <w:t xml:space="preserve">2023-10-10 00:00:00 </w:t>
      </w:r>
      <w:r>
        <w:t xml:space="preserve">2023-08-09 00:00:00 </w:t>
      </w:r>
      <w:r>
        <w:t xml:space="preserve">15 </w:t>
      </w:r>
      <w:r>
        <w:t xml:space="preserve">60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686274 </w:t>
      </w:r>
      <w:r>
        <w:t xml:space="preserve">Organisation Internationale pour les Migrations </w:t>
      </w:r>
      <w:r>
        <w:t xml:space="preserve">OIM </w:t>
      </w:r>
      <w:r>
        <w:t xml:space="preserve">556 </w:t>
      </w:r>
      <w:r>
        <w:t xml:space="preserve">556 </w:t>
      </w:r>
    </w:p>
    <w:p>
      <w:r>
        <w:t xml:space="preserve">683662 </w:t>
      </w:r>
      <w:r>
        <w:t xml:space="preserve">NULL </w:t>
      </w:r>
      <w:r>
        <w:t xml:space="preserve">2023-05-04 00:00:00 </w:t>
      </w:r>
      <w:r>
        <w:t xml:space="preserve">2023-10-10 00:00:00 </w:t>
      </w:r>
      <w:r>
        <w:t xml:space="preserve">2023-08-09 00:00:00 </w:t>
      </w:r>
      <w:r>
        <w:t xml:space="preserve">20 </w:t>
      </w:r>
      <w:r>
        <w:t xml:space="preserve">100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686275 </w:t>
      </w:r>
      <w:r>
        <w:t xml:space="preserve">Organisation Internationale pour les Migrations </w:t>
      </w:r>
      <w:r>
        <w:t xml:space="preserve">OIM </w:t>
      </w:r>
      <w:r>
        <w:t xml:space="preserve">556 </w:t>
      </w:r>
      <w:r>
        <w:t xml:space="preserve">556 </w:t>
      </w:r>
    </w:p>
    <w:p>
      <w:r>
        <w:t xml:space="preserve">683663 </w:t>
      </w:r>
      <w:r>
        <w:t xml:space="preserve">NULL </w:t>
      </w:r>
      <w:r>
        <w:t xml:space="preserve">2023-09-30 00:00:00 </w:t>
      </w:r>
      <w:r>
        <w:t xml:space="preserve">2023-10-10 00:00:00 </w:t>
      </w:r>
      <w:r>
        <w:t xml:space="preserve">2023-08-09 00:00:00 </w:t>
      </w:r>
      <w:r>
        <w:t xml:space="preserve">20 </w:t>
      </w:r>
      <w:r>
        <w:t xml:space="preserve">100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686276 </w:t>
      </w:r>
      <w:r>
        <w:t xml:space="preserve">Organisation Internationale pour les Migrations </w:t>
      </w:r>
      <w:r>
        <w:t xml:space="preserve">OIM </w:t>
      </w:r>
      <w:r>
        <w:t xml:space="preserve">556 </w:t>
      </w:r>
      <w:r>
        <w:t xml:space="preserve">556 </w:t>
      </w:r>
    </w:p>
    <w:p>
      <w:r>
        <w:t xml:space="preserve">683664 </w:t>
      </w:r>
      <w:r>
        <w:t xml:space="preserve">NULL </w:t>
      </w:r>
      <w:r>
        <w:t xml:space="preserve">2023-05-04 00:00:00 </w:t>
      </w:r>
      <w:r>
        <w:t xml:space="preserve">2023-10-10 00:00:00 </w:t>
      </w:r>
      <w:r>
        <w:t xml:space="preserve">2023-08-09 00:00:00 </w:t>
      </w:r>
      <w:r>
        <w:t xml:space="preserve">45 </w:t>
      </w:r>
      <w:r>
        <w:t xml:space="preserve">252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686277 </w:t>
      </w:r>
      <w:r>
        <w:t xml:space="preserve">Organisation Internationale pour les Migrations </w:t>
      </w:r>
      <w:r>
        <w:t xml:space="preserve">OIM </w:t>
      </w:r>
      <w:r>
        <w:t xml:space="preserve">556 </w:t>
      </w:r>
      <w:r>
        <w:t xml:space="preserve">556 </w:t>
      </w:r>
    </w:p>
    <w:p>
      <w:r>
        <w:t xml:space="preserve">683665 </w:t>
      </w:r>
      <w:r>
        <w:t xml:space="preserve">NULL </w:t>
      </w:r>
      <w:r>
        <w:t xml:space="preserve">2023-09-30 00:00:00 </w:t>
      </w:r>
      <w:r>
        <w:t xml:space="preserve">2023-10-10 00:00:00 </w:t>
      </w:r>
      <w:r>
        <w:t xml:space="preserve">2023-08-09 00:00:00 </w:t>
      </w:r>
      <w:r>
        <w:t xml:space="preserve">5 </w:t>
      </w:r>
      <w:r>
        <w:t xml:space="preserve">28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686278 </w:t>
      </w:r>
      <w:r>
        <w:t xml:space="preserve">Organisation Internationale pour les Migrations </w:t>
      </w:r>
      <w:r>
        <w:t xml:space="preserve">OIM </w:t>
      </w:r>
      <w:r>
        <w:t xml:space="preserve">556 </w:t>
      </w:r>
      <w:r>
        <w:t xml:space="preserve">556 </w:t>
      </w:r>
    </w:p>
    <w:p>
      <w:r>
        <w:t xml:space="preserve">683666 </w:t>
      </w:r>
      <w:r>
        <w:t xml:space="preserve">NULL </w:t>
      </w:r>
      <w:r>
        <w:t xml:space="preserve">2023-05-04 00:00:00 </w:t>
      </w:r>
      <w:r>
        <w:t xml:space="preserve">2023-10-10 00:00:00 </w:t>
      </w:r>
      <w:r>
        <w:t xml:space="preserve">2023-08-09 00:00:00 </w:t>
      </w:r>
      <w:r>
        <w:t xml:space="preserve">54 </w:t>
      </w:r>
      <w:r>
        <w:t xml:space="preserve">337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686279 </w:t>
      </w:r>
      <w:r>
        <w:t xml:space="preserve">Organisation Internationale pour les Migrations </w:t>
      </w:r>
      <w:r>
        <w:t xml:space="preserve">OIM </w:t>
      </w:r>
      <w:r>
        <w:t xml:space="preserve">556 </w:t>
      </w:r>
      <w:r>
        <w:t xml:space="preserve">556 </w:t>
      </w:r>
    </w:p>
    <w:p>
      <w:r>
        <w:t xml:space="preserve">683667 </w:t>
      </w:r>
      <w:r>
        <w:t xml:space="preserve">NULL </w:t>
      </w:r>
      <w:r>
        <w:t xml:space="preserve">2023-09-30 00:00:00 </w:t>
      </w:r>
      <w:r>
        <w:t xml:space="preserve">2023-10-10 00:00:00 </w:t>
      </w:r>
      <w:r>
        <w:t xml:space="preserve">2023-08-09 00:00:00 </w:t>
      </w:r>
      <w:r>
        <w:t xml:space="preserve">18 </w:t>
      </w:r>
      <w:r>
        <w:t xml:space="preserve">113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686280 </w:t>
      </w:r>
      <w:r>
        <w:t xml:space="preserve">Organisation Internationale pour les Migrations </w:t>
      </w:r>
      <w:r>
        <w:t xml:space="preserve">OIM </w:t>
      </w:r>
      <w:r>
        <w:t xml:space="preserve">556 </w:t>
      </w:r>
      <w:r>
        <w:t xml:space="preserve">556 </w:t>
      </w:r>
    </w:p>
    <w:p>
      <w:r>
        <w:t xml:space="preserve">683668 </w:t>
      </w:r>
      <w:r>
        <w:t xml:space="preserve">NULL </w:t>
      </w:r>
      <w:r>
        <w:t xml:space="preserve">2022-12-01 00:00:00 </w:t>
      </w:r>
      <w:r>
        <w:t xml:space="preserve">2023-10-10 00:00:00 </w:t>
      </w:r>
      <w:r>
        <w:t xml:space="preserve">2023-08-09 00:00:00 </w:t>
      </w:r>
      <w:r>
        <w:t xml:space="preserve">20 </w:t>
      </w:r>
      <w:r>
        <w:t xml:space="preserve">120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686281 </w:t>
      </w:r>
      <w:r>
        <w:t xml:space="preserve">Organisation Internationale pour les Migrations </w:t>
      </w:r>
      <w:r>
        <w:t xml:space="preserve">OIM </w:t>
      </w:r>
      <w:r>
        <w:t xml:space="preserve">556 </w:t>
      </w:r>
      <w:r>
        <w:t xml:space="preserve">556 </w:t>
      </w:r>
    </w:p>
    <w:p>
      <w:r>
        <w:t xml:space="preserve">683669 </w:t>
      </w:r>
      <w:r>
        <w:t xml:space="preserve">NULL </w:t>
      </w:r>
      <w:r>
        <w:t xml:space="preserve">2023-05-04 00:00:00 </w:t>
      </w:r>
      <w:r>
        <w:t xml:space="preserve">2023-10-10 00:00:00 </w:t>
      </w:r>
      <w:r>
        <w:t xml:space="preserve">2023-08-09 00:00:00 </w:t>
      </w:r>
      <w:r>
        <w:t xml:space="preserve">30 </w:t>
      </w:r>
      <w:r>
        <w:t xml:space="preserve">180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686282 </w:t>
      </w:r>
      <w:r>
        <w:t xml:space="preserve">Organisation Internationale pour les Migrations </w:t>
      </w:r>
      <w:r>
        <w:t xml:space="preserve">OIM </w:t>
      </w:r>
      <w:r>
        <w:t xml:space="preserve">556 </w:t>
      </w:r>
      <w:r>
        <w:t xml:space="preserve">556 </w:t>
      </w:r>
    </w:p>
    <w:p>
      <w:r>
        <w:t xml:space="preserve">683670 </w:t>
      </w:r>
      <w:r>
        <w:t xml:space="preserve">NULL </w:t>
      </w:r>
      <w:r>
        <w:t xml:space="preserve">2023-05-04 00:00:00 </w:t>
      </w:r>
      <w:r>
        <w:t xml:space="preserve">2023-10-10 00:00:00 </w:t>
      </w:r>
      <w:r>
        <w:t xml:space="preserve">2023-08-09 00:00:00 </w:t>
      </w:r>
      <w:r>
        <w:t xml:space="preserve">35 </w:t>
      </w:r>
      <w:r>
        <w:t xml:space="preserve">191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686283 </w:t>
      </w:r>
      <w:r>
        <w:t xml:space="preserve">Organisation Internationale pour les Migrations </w:t>
      </w:r>
      <w:r>
        <w:t xml:space="preserve">OIM </w:t>
      </w:r>
      <w:r>
        <w:t xml:space="preserve">556 </w:t>
      </w:r>
      <w:r>
        <w:t xml:space="preserve">556 </w:t>
      </w:r>
    </w:p>
    <w:p>
      <w:r>
        <w:t xml:space="preserve">683671 </w:t>
      </w:r>
      <w:r>
        <w:t xml:space="preserve">NULL </w:t>
      </w:r>
      <w:r>
        <w:t xml:space="preserve">2023-09-30 00:00:00 </w:t>
      </w:r>
      <w:r>
        <w:t xml:space="preserve">2023-10-10 00:00:00 </w:t>
      </w:r>
      <w:r>
        <w:t xml:space="preserve">2023-08-09 00:00:00 </w:t>
      </w:r>
      <w:r>
        <w:t xml:space="preserve">20 </w:t>
      </w:r>
      <w:r>
        <w:t xml:space="preserve">109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686284 </w:t>
      </w:r>
      <w:r>
        <w:t xml:space="preserve">Organisation Internationale pour les Migrations </w:t>
      </w:r>
      <w:r>
        <w:t xml:space="preserve">OIM </w:t>
      </w:r>
      <w:r>
        <w:t xml:space="preserve">556 </w:t>
      </w:r>
      <w:r>
        <w:t xml:space="preserve">556 </w:t>
      </w:r>
    </w:p>
    <w:p>
      <w:r>
        <w:t xml:space="preserve">683672 </w:t>
      </w:r>
      <w:r>
        <w:t xml:space="preserve">NULL </w:t>
      </w:r>
      <w:r>
        <w:t xml:space="preserve">2023-05-04 00:00:00 </w:t>
      </w:r>
      <w:r>
        <w:t xml:space="preserve">2023-10-10 00:00:00 </w:t>
      </w:r>
      <w:r>
        <w:t xml:space="preserve">2023-08-09 00:00:00 </w:t>
      </w:r>
      <w:r>
        <w:t xml:space="preserve">50 </w:t>
      </w:r>
      <w:r>
        <w:t xml:space="preserve">214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686285 </w:t>
      </w:r>
      <w:r>
        <w:t xml:space="preserve">Organisation Internationale pour les Migrations </w:t>
      </w:r>
      <w:r>
        <w:t xml:space="preserve">OIM </w:t>
      </w:r>
      <w:r>
        <w:t xml:space="preserve">556 </w:t>
      </w:r>
      <w:r>
        <w:t xml:space="preserve">556 </w:t>
      </w:r>
    </w:p>
    <w:p>
      <w:r>
        <w:t xml:space="preserve">683673 </w:t>
      </w:r>
      <w:r>
        <w:t xml:space="preserve">NULL </w:t>
      </w:r>
      <w:r>
        <w:t xml:space="preserve">2023-05-04 00:00:00 </w:t>
      </w:r>
      <w:r>
        <w:t xml:space="preserve">2023-10-10 00:00:00 </w:t>
      </w:r>
      <w:r>
        <w:t xml:space="preserve">2023-08-09 00:00:00 </w:t>
      </w:r>
      <w:r>
        <w:t xml:space="preserve">40 </w:t>
      </w:r>
      <w:r>
        <w:t xml:space="preserve">267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686286 </w:t>
      </w:r>
      <w:r>
        <w:t xml:space="preserve">Organisation Internationale pour les Migrations </w:t>
      </w:r>
      <w:r>
        <w:t xml:space="preserve">OIM </w:t>
      </w:r>
      <w:r>
        <w:t xml:space="preserve">556 </w:t>
      </w:r>
      <w:r>
        <w:t xml:space="preserve">556 </w:t>
      </w:r>
    </w:p>
    <w:p>
      <w:r>
        <w:t xml:space="preserve">683674 </w:t>
      </w:r>
      <w:r>
        <w:t xml:space="preserve">NULL </w:t>
      </w:r>
      <w:r>
        <w:t xml:space="preserve">2023-09-30 00:00:00 </w:t>
      </w:r>
      <w:r>
        <w:t xml:space="preserve">2023-10-10 00:00:00 </w:t>
      </w:r>
      <w:r>
        <w:t xml:space="preserve">2023-08-09 00:00:00 </w:t>
      </w:r>
      <w:r>
        <w:t xml:space="preserve">5 </w:t>
      </w:r>
      <w:r>
        <w:t xml:space="preserve">33 </w:t>
      </w:r>
      <w:r>
        <w:t xml:space="preserve">2 </w:t>
      </w:r>
      <w:r>
        <w:t xml:space="preserve">Retourné </w:t>
      </w:r>
      <w:r>
        <w:t xml:space="preserve">CD6111ZS06 </w:t>
      </w:r>
      <w:r>
        <w:t xml:space="preserve">CD6111ZS06as08 </w:t>
      </w:r>
      <w:r>
        <w:t xml:space="preserve">Kabonero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686287 </w:t>
      </w:r>
      <w:r>
        <w:t xml:space="preserve">Organisation Internationale pour les Migrations </w:t>
      </w:r>
      <w:r>
        <w:t xml:space="preserve">OIM </w:t>
      </w:r>
      <w:r>
        <w:t xml:space="preserve">556 </w:t>
      </w:r>
      <w:r>
        <w:t xml:space="preserve">556 </w:t>
      </w:r>
    </w:p>
    <w:p>
      <w:r>
        <w:t xml:space="preserve">683675 </w:t>
      </w:r>
      <w:r>
        <w:t xml:space="preserve">NULL </w:t>
      </w:r>
      <w:r>
        <w:t xml:space="preserve">2022-12-01 00:00:00 </w:t>
      </w:r>
      <w:r>
        <w:t xml:space="preserve">2023-10-10 00:00:00 </w:t>
      </w:r>
      <w:r>
        <w:t xml:space="preserve">2023-08-15 00:00:00 </w:t>
      </w:r>
      <w:r>
        <w:t xml:space="preserve">30 </w:t>
      </w:r>
      <w:r>
        <w:t xml:space="preserve">180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686288 </w:t>
      </w:r>
      <w:r>
        <w:t xml:space="preserve">Organisation Internationale pour les Migrations </w:t>
      </w:r>
      <w:r>
        <w:t xml:space="preserve">OIM </w:t>
      </w:r>
      <w:r>
        <w:t xml:space="preserve">556 </w:t>
      </w:r>
      <w:r>
        <w:t xml:space="preserve">556 </w:t>
      </w:r>
    </w:p>
    <w:p>
      <w:r>
        <w:t xml:space="preserve">683676 </w:t>
      </w:r>
      <w:r>
        <w:t xml:space="preserve">NULL </w:t>
      </w:r>
      <w:r>
        <w:t xml:space="preserve">2023-09-30 00:00:00 </w:t>
      </w:r>
      <w:r>
        <w:t xml:space="preserve">2023-10-10 00:00:00 </w:t>
      </w:r>
      <w:r>
        <w:t xml:space="preserve">2023-08-15 00:00:00 </w:t>
      </w:r>
      <w:r>
        <w:t xml:space="preserve">4 </w:t>
      </w:r>
      <w:r>
        <w:t xml:space="preserve">19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686289 </w:t>
      </w:r>
      <w:r>
        <w:t xml:space="preserve">Organisation Internationale pour les Migrations </w:t>
      </w:r>
      <w:r>
        <w:t xml:space="preserve">OIM </w:t>
      </w:r>
      <w:r>
        <w:t xml:space="preserve">556 </w:t>
      </w:r>
      <w:r>
        <w:t xml:space="preserve">556 </w:t>
      </w:r>
    </w:p>
    <w:p>
      <w:r>
        <w:t xml:space="preserve">683677 </w:t>
      </w:r>
      <w:r>
        <w:t xml:space="preserve">NULL </w:t>
      </w:r>
      <w:r>
        <w:t xml:space="preserve">2022-06-01 00:00:00 </w:t>
      </w:r>
      <w:r>
        <w:t xml:space="preserve">2023-10-10 00:00:00 </w:t>
      </w:r>
      <w:r>
        <w:t xml:space="preserve">2023-08-15 00:00:00 </w:t>
      </w:r>
      <w:r>
        <w:t xml:space="preserve">15 </w:t>
      </w:r>
      <w:r>
        <w:t xml:space="preserve">89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686290 </w:t>
      </w:r>
      <w:r>
        <w:t xml:space="preserve">Organisation Internationale pour les Migrations </w:t>
      </w:r>
      <w:r>
        <w:t xml:space="preserve">OIM </w:t>
      </w:r>
      <w:r>
        <w:t xml:space="preserve">556 </w:t>
      </w:r>
      <w:r>
        <w:t xml:space="preserve">556 </w:t>
      </w:r>
    </w:p>
    <w:p>
      <w:r>
        <w:t xml:space="preserve">683678 </w:t>
      </w:r>
      <w:r>
        <w:t xml:space="preserve">NULL </w:t>
      </w:r>
      <w:r>
        <w:t xml:space="preserve">2022-09-01 00:00:00 </w:t>
      </w:r>
      <w:r>
        <w:t xml:space="preserve">2023-10-10 00:00:00 </w:t>
      </w:r>
      <w:r>
        <w:t xml:space="preserve">2023-08-15 00:00:00 </w:t>
      </w:r>
      <w:r>
        <w:t xml:space="preserve">10 </w:t>
      </w:r>
      <w:r>
        <w:t xml:space="preserve">59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686291 </w:t>
      </w:r>
      <w:r>
        <w:t xml:space="preserve">Organisation Internationale pour les Migrations </w:t>
      </w:r>
      <w:r>
        <w:t xml:space="preserve">OIM </w:t>
      </w:r>
      <w:r>
        <w:t xml:space="preserve">556 </w:t>
      </w:r>
      <w:r>
        <w:t xml:space="preserve">556 </w:t>
      </w:r>
    </w:p>
    <w:p>
      <w:r>
        <w:t xml:space="preserve">683679 </w:t>
      </w:r>
      <w:r>
        <w:t xml:space="preserve">NULL </w:t>
      </w:r>
      <w:r>
        <w:t xml:space="preserve">2023-09-30 00:00:00 </w:t>
      </w:r>
      <w:r>
        <w:t xml:space="preserve">2023-10-10 00:00:00 </w:t>
      </w:r>
      <w:r>
        <w:t xml:space="preserve">2023-08-15 00:00:00 </w:t>
      </w:r>
      <w:r>
        <w:t xml:space="preserve">2 </w:t>
      </w:r>
      <w:r>
        <w:t xml:space="preserve">13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686292 </w:t>
      </w:r>
      <w:r>
        <w:t xml:space="preserve">Organisation Internationale pour les Migrations </w:t>
      </w:r>
      <w:r>
        <w:t xml:space="preserve">OIM </w:t>
      </w:r>
      <w:r>
        <w:t xml:space="preserve">556 </w:t>
      </w:r>
      <w:r>
        <w:t xml:space="preserve">556 </w:t>
      </w:r>
    </w:p>
    <w:p>
      <w:r>
        <w:t xml:space="preserve">683680 </w:t>
      </w:r>
      <w:r>
        <w:t xml:space="preserve">NULL </w:t>
      </w:r>
      <w:r>
        <w:t xml:space="preserve">2022-06-01 00:00:00 </w:t>
      </w:r>
      <w:r>
        <w:t xml:space="preserve">2023-10-10 00:00:00 </w:t>
      </w:r>
      <w:r>
        <w:t xml:space="preserve">2023-08-15 00:00:00 </w:t>
      </w:r>
      <w:r>
        <w:t xml:space="preserve">40 </w:t>
      </w:r>
      <w:r>
        <w:t xml:space="preserve">230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686293 </w:t>
      </w:r>
      <w:r>
        <w:t xml:space="preserve">Organisation Internationale pour les Migrations </w:t>
      </w:r>
      <w:r>
        <w:t xml:space="preserve">OIM </w:t>
      </w:r>
      <w:r>
        <w:t xml:space="preserve">556 </w:t>
      </w:r>
      <w:r>
        <w:t xml:space="preserve">556 </w:t>
      </w:r>
    </w:p>
    <w:p>
      <w:r>
        <w:t xml:space="preserve">683681 </w:t>
      </w:r>
      <w:r>
        <w:t xml:space="preserve">NULL </w:t>
      </w:r>
      <w:r>
        <w:t xml:space="preserve">2022-09-01 00:00:00 </w:t>
      </w:r>
      <w:r>
        <w:t xml:space="preserve">2023-10-10 00:00:00 </w:t>
      </w:r>
      <w:r>
        <w:t xml:space="preserve">2023-08-15 00:00:00 </w:t>
      </w:r>
      <w:r>
        <w:t xml:space="preserve">23 </w:t>
      </w:r>
      <w:r>
        <w:t xml:space="preserve">115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686294 </w:t>
      </w:r>
      <w:r>
        <w:t xml:space="preserve">Organisation Internationale pour les Migrations </w:t>
      </w:r>
      <w:r>
        <w:t xml:space="preserve">OIM </w:t>
      </w:r>
      <w:r>
        <w:t xml:space="preserve">556 </w:t>
      </w:r>
      <w:r>
        <w:t xml:space="preserve">556 </w:t>
      </w:r>
    </w:p>
    <w:p>
      <w:r>
        <w:t xml:space="preserve">683682 </w:t>
      </w:r>
      <w:r>
        <w:t xml:space="preserve">NULL </w:t>
      </w:r>
      <w:r>
        <w:t xml:space="preserve">2023-09-30 00:00:00 </w:t>
      </w:r>
      <w:r>
        <w:t xml:space="preserve">2023-10-10 00:00:00 </w:t>
      </w:r>
      <w:r>
        <w:t xml:space="preserve">2023-08-15 00:00:00 </w:t>
      </w:r>
      <w:r>
        <w:t xml:space="preserve">3 </w:t>
      </w:r>
      <w:r>
        <w:t xml:space="preserve">18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686295 </w:t>
      </w:r>
      <w:r>
        <w:t xml:space="preserve">Organisation Internationale pour les Migrations </w:t>
      </w:r>
      <w:r>
        <w:t xml:space="preserve">OIM </w:t>
      </w:r>
      <w:r>
        <w:t xml:space="preserve">556 </w:t>
      </w:r>
      <w:r>
        <w:t xml:space="preserve">556 </w:t>
      </w:r>
    </w:p>
    <w:p>
      <w:r>
        <w:t xml:space="preserve">683683 </w:t>
      </w:r>
      <w:r>
        <w:t xml:space="preserve">NULL </w:t>
      </w:r>
      <w:r>
        <w:t xml:space="preserve">2023-09-30 00:00:00 </w:t>
      </w:r>
      <w:r>
        <w:t xml:space="preserve">2023-10-10 00:00:00 </w:t>
      </w:r>
      <w:r>
        <w:t xml:space="preserve">2023-08-15 00:00:00 </w:t>
      </w:r>
      <w:r>
        <w:t xml:space="preserve">5 </w:t>
      </w:r>
      <w:r>
        <w:t xml:space="preserve">29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686296 </w:t>
      </w:r>
      <w:r>
        <w:t xml:space="preserve">Organisation Internationale pour les Migrations </w:t>
      </w:r>
      <w:r>
        <w:t xml:space="preserve">OIM </w:t>
      </w:r>
      <w:r>
        <w:t xml:space="preserve">556 </w:t>
      </w:r>
      <w:r>
        <w:t xml:space="preserve">556 </w:t>
      </w:r>
    </w:p>
    <w:p>
      <w:r>
        <w:t xml:space="preserve">683684 </w:t>
      </w:r>
      <w:r>
        <w:t xml:space="preserve">NULL </w:t>
      </w:r>
      <w:r>
        <w:t xml:space="preserve">2023-09-30 00:00:00 </w:t>
      </w:r>
      <w:r>
        <w:t xml:space="preserve">2023-10-10 00:00:00 </w:t>
      </w:r>
      <w:r>
        <w:t xml:space="preserve">2023-08-15 00:00:00 </w:t>
      </w:r>
      <w:r>
        <w:t xml:space="preserve">2 </w:t>
      </w:r>
      <w:r>
        <w:t xml:space="preserve">13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686297 </w:t>
      </w:r>
      <w:r>
        <w:t xml:space="preserve">Organisation Internationale pour les Migrations </w:t>
      </w:r>
      <w:r>
        <w:t xml:space="preserve">OIM </w:t>
      </w:r>
      <w:r>
        <w:t xml:space="preserve">556 </w:t>
      </w:r>
      <w:r>
        <w:t xml:space="preserve">556 </w:t>
      </w:r>
    </w:p>
    <w:p>
      <w:r>
        <w:t xml:space="preserve">683685 </w:t>
      </w:r>
      <w:r>
        <w:t xml:space="preserve">NULL </w:t>
      </w:r>
      <w:r>
        <w:t xml:space="preserve">2022-12-01 00:00:00 </w:t>
      </w:r>
      <w:r>
        <w:t xml:space="preserve">2023-10-10 00:00:00 </w:t>
      </w:r>
      <w:r>
        <w:t xml:space="preserve">2023-08-15 00:00:00 </w:t>
      </w:r>
      <w:r>
        <w:t xml:space="preserve">12 </w:t>
      </w:r>
      <w:r>
        <w:t xml:space="preserve">72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686298 </w:t>
      </w:r>
      <w:r>
        <w:t xml:space="preserve">Organisation Internationale pour les Migrations </w:t>
      </w:r>
      <w:r>
        <w:t xml:space="preserve">OIM </w:t>
      </w:r>
      <w:r>
        <w:t xml:space="preserve">556 </w:t>
      </w:r>
      <w:r>
        <w:t xml:space="preserve">556 </w:t>
      </w:r>
    </w:p>
    <w:p>
      <w:r>
        <w:t xml:space="preserve">683686 </w:t>
      </w:r>
      <w:r>
        <w:t xml:space="preserve">NULL </w:t>
      </w:r>
      <w:r>
        <w:t xml:space="preserve">2023-09-30 00:00:00 </w:t>
      </w:r>
      <w:r>
        <w:t xml:space="preserve">2023-10-10 00:00:00 </w:t>
      </w:r>
      <w:r>
        <w:t xml:space="preserve">2023-08-15 00:00:00 </w:t>
      </w:r>
      <w:r>
        <w:t xml:space="preserve">5 </w:t>
      </w:r>
      <w:r>
        <w:t xml:space="preserve">27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686299 </w:t>
      </w:r>
      <w:r>
        <w:t xml:space="preserve">Organisation Internationale pour les Migrations </w:t>
      </w:r>
      <w:r>
        <w:t xml:space="preserve">OIM </w:t>
      </w:r>
      <w:r>
        <w:t xml:space="preserve">556 </w:t>
      </w:r>
      <w:r>
        <w:t xml:space="preserve">556 </w:t>
      </w:r>
    </w:p>
    <w:p>
      <w:r>
        <w:t xml:space="preserve">683687 </w:t>
      </w:r>
      <w:r>
        <w:t xml:space="preserve">NULL </w:t>
      </w:r>
      <w:r>
        <w:t xml:space="preserve">2022-09-01 00:00:00 </w:t>
      </w:r>
      <w:r>
        <w:t xml:space="preserve">2023-10-10 00:00:00 </w:t>
      </w:r>
      <w:r>
        <w:t xml:space="preserve">2023-08-15 00:00:00 </w:t>
      </w:r>
      <w:r>
        <w:t xml:space="preserve">52 </w:t>
      </w:r>
      <w:r>
        <w:t xml:space="preserve">248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686300 </w:t>
      </w:r>
      <w:r>
        <w:t xml:space="preserve">Organisation Internationale pour les Migrations </w:t>
      </w:r>
      <w:r>
        <w:t xml:space="preserve">OIM </w:t>
      </w:r>
      <w:r>
        <w:t xml:space="preserve">556 </w:t>
      </w:r>
      <w:r>
        <w:t xml:space="preserve">556 </w:t>
      </w:r>
    </w:p>
    <w:p>
      <w:r>
        <w:t xml:space="preserve">683688 </w:t>
      </w:r>
      <w:r>
        <w:t xml:space="preserve">NULL </w:t>
      </w:r>
      <w:r>
        <w:t xml:space="preserve">2023-09-30 00:00:00 </w:t>
      </w:r>
      <w:r>
        <w:t xml:space="preserve">2023-10-10 00:00:00 </w:t>
      </w:r>
      <w:r>
        <w:t xml:space="preserve">2023-08-15 00:00:00 </w:t>
      </w:r>
      <w:r>
        <w:t xml:space="preserve">4 </w:t>
      </w:r>
      <w:r>
        <w:t xml:space="preserve">26 </w:t>
      </w:r>
      <w:r>
        <w:t xml:space="preserve">2 </w:t>
      </w:r>
      <w:r>
        <w:t xml:space="preserve">Retourné </w:t>
      </w:r>
      <w:r>
        <w:t xml:space="preserve">CD6111ZS06 </w:t>
      </w:r>
      <w:r>
        <w:t xml:space="preserve">CD6111ZS06as10 </w:t>
      </w:r>
      <w:r>
        <w:t xml:space="preserve">Karambi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686301 </w:t>
      </w:r>
      <w:r>
        <w:t xml:space="preserve">Organisation Internationale pour les Migrations </w:t>
      </w:r>
      <w:r>
        <w:t xml:space="preserve">OIM </w:t>
      </w:r>
      <w:r>
        <w:t xml:space="preserve">556 </w:t>
      </w:r>
      <w:r>
        <w:t xml:space="preserve">556 </w:t>
      </w:r>
    </w:p>
    <w:p>
      <w:r>
        <w:t xml:space="preserve">683689 </w:t>
      </w:r>
      <w:r>
        <w:t xml:space="preserve">NULL </w:t>
      </w:r>
      <w:r>
        <w:t xml:space="preserve">2022-12-01 00:00:00 </w:t>
      </w:r>
      <w:r>
        <w:t xml:space="preserve">2023-10-10 00:00:00 </w:t>
      </w:r>
      <w:r>
        <w:t xml:space="preserve">2023-08-18 00:00:00 </w:t>
      </w:r>
      <w:r>
        <w:t xml:space="preserve">12 </w:t>
      </w:r>
      <w:r>
        <w:t xml:space="preserve">72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686302 </w:t>
      </w:r>
      <w:r>
        <w:t xml:space="preserve">Organisation Internationale pour les Migrations </w:t>
      </w:r>
      <w:r>
        <w:t xml:space="preserve">OIM </w:t>
      </w:r>
      <w:r>
        <w:t xml:space="preserve">556 </w:t>
      </w:r>
      <w:r>
        <w:t xml:space="preserve">556 </w:t>
      </w:r>
    </w:p>
    <w:p>
      <w:r>
        <w:t xml:space="preserve">683690 </w:t>
      </w:r>
      <w:r>
        <w:t xml:space="preserve">NULL </w:t>
      </w:r>
      <w:r>
        <w:t xml:space="preserve">2023-03-28 00:00:00 </w:t>
      </w:r>
      <w:r>
        <w:t xml:space="preserve">2023-10-10 00:00:00 </w:t>
      </w:r>
      <w:r>
        <w:t xml:space="preserve">2023-08-18 00:00:00 </w:t>
      </w:r>
      <w:r>
        <w:t xml:space="preserve">2 </w:t>
      </w:r>
      <w:r>
        <w:t xml:space="preserve">13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686303 </w:t>
      </w:r>
      <w:r>
        <w:t xml:space="preserve">Organisation Internationale pour les Migrations </w:t>
      </w:r>
      <w:r>
        <w:t xml:space="preserve">OIM </w:t>
      </w:r>
      <w:r>
        <w:t xml:space="preserve">556 </w:t>
      </w:r>
      <w:r>
        <w:t xml:space="preserve">556 </w:t>
      </w:r>
    </w:p>
    <w:p>
      <w:r>
        <w:t xml:space="preserve">683691 </w:t>
      </w:r>
      <w:r>
        <w:t xml:space="preserve">NULL </w:t>
      </w:r>
      <w:r>
        <w:t xml:space="preserve">2023-09-30 00:00:00 </w:t>
      </w:r>
      <w:r>
        <w:t xml:space="preserve">2023-10-10 00:00:00 </w:t>
      </w:r>
      <w:r>
        <w:t xml:space="preserve">2023-08-18 00:00:00 </w:t>
      </w:r>
      <w:r>
        <w:t xml:space="preserve">1 </w:t>
      </w:r>
      <w:r>
        <w:t xml:space="preserve">6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686304 </w:t>
      </w:r>
      <w:r>
        <w:t xml:space="preserve">Organisation Internationale pour les Migrations </w:t>
      </w:r>
      <w:r>
        <w:t xml:space="preserve">OIM </w:t>
      </w:r>
      <w:r>
        <w:t xml:space="preserve">556 </w:t>
      </w:r>
      <w:r>
        <w:t xml:space="preserve">556 </w:t>
      </w:r>
    </w:p>
    <w:p>
      <w:r>
        <w:t xml:space="preserve">683692 </w:t>
      </w:r>
      <w:r>
        <w:t xml:space="preserve">NULL </w:t>
      </w:r>
      <w:r>
        <w:t xml:space="preserve">2022-12-01 00:00:00 </w:t>
      </w:r>
      <w:r>
        <w:t xml:space="preserve">2023-10-10 00:00:00 </w:t>
      </w:r>
      <w:r>
        <w:t xml:space="preserve">2023-08-09 00:00:00 </w:t>
      </w:r>
      <w:r>
        <w:t xml:space="preserve">105 </w:t>
      </w:r>
      <w:r>
        <w:t xml:space="preserve">630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686305 </w:t>
      </w:r>
      <w:r>
        <w:t xml:space="preserve">Organisation Internationale pour les Migrations </w:t>
      </w:r>
      <w:r>
        <w:t xml:space="preserve">OIM </w:t>
      </w:r>
      <w:r>
        <w:t xml:space="preserve">556 </w:t>
      </w:r>
      <w:r>
        <w:t xml:space="preserve">556 </w:t>
      </w:r>
    </w:p>
    <w:p>
      <w:r>
        <w:t xml:space="preserve">683693 </w:t>
      </w:r>
      <w:r>
        <w:t xml:space="preserve">NULL </w:t>
      </w:r>
      <w:r>
        <w:t xml:space="preserve">2023-03-28 00:00:00 </w:t>
      </w:r>
      <w:r>
        <w:t xml:space="preserve">2023-10-10 00:00:00 </w:t>
      </w:r>
      <w:r>
        <w:t xml:space="preserve">2023-08-09 00:00:00 </w:t>
      </w:r>
      <w:r>
        <w:t xml:space="preserve">18 </w:t>
      </w:r>
      <w:r>
        <w:t xml:space="preserve">107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686306 </w:t>
      </w:r>
      <w:r>
        <w:t xml:space="preserve">Organisation Internationale pour les Migrations </w:t>
      </w:r>
      <w:r>
        <w:t xml:space="preserve">OIM </w:t>
      </w:r>
      <w:r>
        <w:t xml:space="preserve">556 </w:t>
      </w:r>
      <w:r>
        <w:t xml:space="preserve">556 </w:t>
      </w:r>
    </w:p>
    <w:p>
      <w:r>
        <w:t xml:space="preserve">683694 </w:t>
      </w:r>
      <w:r>
        <w:t xml:space="preserve">NULL </w:t>
      </w:r>
      <w:r>
        <w:t xml:space="preserve">2023-05-04 00:00:00 </w:t>
      </w:r>
      <w:r>
        <w:t xml:space="preserve">2023-10-10 00:00:00 </w:t>
      </w:r>
      <w:r>
        <w:t xml:space="preserve">2023-08-09 00:00:00 </w:t>
      </w:r>
      <w:r>
        <w:t xml:space="preserve">5 </w:t>
      </w:r>
      <w:r>
        <w:t xml:space="preserve">30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686307 </w:t>
      </w:r>
      <w:r>
        <w:t xml:space="preserve">Organisation Internationale pour les Migrations </w:t>
      </w:r>
      <w:r>
        <w:t xml:space="preserve">OIM </w:t>
      </w:r>
      <w:r>
        <w:t xml:space="preserve">556 </w:t>
      </w:r>
      <w:r>
        <w:t xml:space="preserve">556 </w:t>
      </w:r>
    </w:p>
    <w:p>
      <w:r>
        <w:t xml:space="preserve">683695 </w:t>
      </w:r>
      <w:r>
        <w:t xml:space="preserve">NULL </w:t>
      </w:r>
      <w:r>
        <w:t xml:space="preserve">2022-12-01 00:00:00 </w:t>
      </w:r>
      <w:r>
        <w:t xml:space="preserve">2023-10-10 00:00:00 </w:t>
      </w:r>
      <w:r>
        <w:t xml:space="preserve">2023-08-09 00:00:00 </w:t>
      </w:r>
      <w:r>
        <w:t xml:space="preserve">197 </w:t>
      </w:r>
      <w:r>
        <w:t xml:space="preserve">1182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686308 </w:t>
      </w:r>
      <w:r>
        <w:t xml:space="preserve">Organisation Internationale pour les Migrations </w:t>
      </w:r>
      <w:r>
        <w:t xml:space="preserve">OIM </w:t>
      </w:r>
      <w:r>
        <w:t xml:space="preserve">556 </w:t>
      </w:r>
      <w:r>
        <w:t xml:space="preserve">556 </w:t>
      </w:r>
    </w:p>
    <w:p>
      <w:r>
        <w:t xml:space="preserve">683696 </w:t>
      </w:r>
      <w:r>
        <w:t xml:space="preserve">NULL </w:t>
      </w:r>
      <w:r>
        <w:t xml:space="preserve">2023-03-28 00:00:00 </w:t>
      </w:r>
      <w:r>
        <w:t xml:space="preserve">2023-10-10 00:00:00 </w:t>
      </w:r>
      <w:r>
        <w:t xml:space="preserve">2023-08-09 00:00:00 </w:t>
      </w:r>
      <w:r>
        <w:t xml:space="preserve">11 </w:t>
      </w:r>
      <w:r>
        <w:t xml:space="preserve">67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686309 </w:t>
      </w:r>
      <w:r>
        <w:t xml:space="preserve">Organisation Internationale pour les Migrations </w:t>
      </w:r>
      <w:r>
        <w:t xml:space="preserve">OIM </w:t>
      </w:r>
      <w:r>
        <w:t xml:space="preserve">556 </w:t>
      </w:r>
      <w:r>
        <w:t xml:space="preserve">556 </w:t>
      </w:r>
    </w:p>
    <w:p>
      <w:r>
        <w:t xml:space="preserve">683697 </w:t>
      </w:r>
      <w:r>
        <w:t xml:space="preserve">NULL </w:t>
      </w:r>
      <w:r>
        <w:t xml:space="preserve">2023-05-04 00:00:00 </w:t>
      </w:r>
      <w:r>
        <w:t xml:space="preserve">2023-10-10 00:00:00 </w:t>
      </w:r>
      <w:r>
        <w:t xml:space="preserve">2023-08-09 00:00:00 </w:t>
      </w:r>
      <w:r>
        <w:t xml:space="preserve">3 </w:t>
      </w:r>
      <w:r>
        <w:t xml:space="preserve">18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686310 </w:t>
      </w:r>
      <w:r>
        <w:t xml:space="preserve">Organisation Internationale pour les Migrations </w:t>
      </w:r>
      <w:r>
        <w:t xml:space="preserve">OIM </w:t>
      </w:r>
      <w:r>
        <w:t xml:space="preserve">556 </w:t>
      </w:r>
      <w:r>
        <w:t xml:space="preserve">556 </w:t>
      </w:r>
    </w:p>
    <w:p>
      <w:r>
        <w:t xml:space="preserve">683698 </w:t>
      </w:r>
      <w:r>
        <w:t xml:space="preserve">NULL </w:t>
      </w:r>
      <w:r>
        <w:t xml:space="preserve">2022-12-01 00:00:00 </w:t>
      </w:r>
      <w:r>
        <w:t xml:space="preserve">2023-10-10 00:00:00 </w:t>
      </w:r>
      <w:r>
        <w:t xml:space="preserve">2023-08-09 00:00:00 </w:t>
      </w:r>
      <w:r>
        <w:t xml:space="preserve">184 </w:t>
      </w:r>
      <w:r>
        <w:t xml:space="preserve">1104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686311 </w:t>
      </w:r>
      <w:r>
        <w:t xml:space="preserve">Organisation Internationale pour les Migrations </w:t>
      </w:r>
      <w:r>
        <w:t xml:space="preserve">OIM </w:t>
      </w:r>
      <w:r>
        <w:t xml:space="preserve">556 </w:t>
      </w:r>
      <w:r>
        <w:t xml:space="preserve">556 </w:t>
      </w:r>
    </w:p>
    <w:p>
      <w:r>
        <w:t xml:space="preserve">683699 </w:t>
      </w:r>
      <w:r>
        <w:t xml:space="preserve">NULL </w:t>
      </w:r>
      <w:r>
        <w:t xml:space="preserve">2023-03-28 00:00:00 </w:t>
      </w:r>
      <w:r>
        <w:t xml:space="preserve">2023-10-10 00:00:00 </w:t>
      </w:r>
      <w:r>
        <w:t xml:space="preserve">2023-08-09 00:00:00 </w:t>
      </w:r>
      <w:r>
        <w:t xml:space="preserve">43 </w:t>
      </w:r>
      <w:r>
        <w:t xml:space="preserve">258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686312 </w:t>
      </w:r>
      <w:r>
        <w:t xml:space="preserve">Organisation Internationale pour les Migrations </w:t>
      </w:r>
      <w:r>
        <w:t xml:space="preserve">OIM </w:t>
      </w:r>
      <w:r>
        <w:t xml:space="preserve">556 </w:t>
      </w:r>
      <w:r>
        <w:t xml:space="preserve">556 </w:t>
      </w:r>
    </w:p>
    <w:p>
      <w:r>
        <w:t xml:space="preserve">683700 </w:t>
      </w:r>
      <w:r>
        <w:t xml:space="preserve">NULL </w:t>
      </w:r>
      <w:r>
        <w:t xml:space="preserve">2023-05-04 00:00:00 </w:t>
      </w:r>
      <w:r>
        <w:t xml:space="preserve">2023-10-10 00:00:00 </w:t>
      </w:r>
      <w:r>
        <w:t xml:space="preserve">2023-08-09 00:00:00 </w:t>
      </w:r>
      <w:r>
        <w:t xml:space="preserve">2 </w:t>
      </w:r>
      <w:r>
        <w:t xml:space="preserve">12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686313 </w:t>
      </w:r>
      <w:r>
        <w:t xml:space="preserve">Organisation Internationale pour les Migrations </w:t>
      </w:r>
      <w:r>
        <w:t xml:space="preserve">OIM </w:t>
      </w:r>
      <w:r>
        <w:t xml:space="preserve">556 </w:t>
      </w:r>
      <w:r>
        <w:t xml:space="preserve">556 </w:t>
      </w:r>
    </w:p>
    <w:p>
      <w:r>
        <w:t xml:space="preserve">683701 </w:t>
      </w:r>
      <w:r>
        <w:t xml:space="preserve">NULL </w:t>
      </w:r>
      <w:r>
        <w:t xml:space="preserve">2022-12-01 00:00:00 </w:t>
      </w:r>
      <w:r>
        <w:t xml:space="preserve">2023-10-10 00:00:00 </w:t>
      </w:r>
      <w:r>
        <w:t xml:space="preserve">2023-08-09 00:00:00 </w:t>
      </w:r>
      <w:r>
        <w:t xml:space="preserve">130 </w:t>
      </w:r>
      <w:r>
        <w:t xml:space="preserve">780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686314 </w:t>
      </w:r>
      <w:r>
        <w:t xml:space="preserve">Organisation Internationale pour les Migrations </w:t>
      </w:r>
      <w:r>
        <w:t xml:space="preserve">OIM </w:t>
      </w:r>
      <w:r>
        <w:t xml:space="preserve">556 </w:t>
      </w:r>
      <w:r>
        <w:t xml:space="preserve">556 </w:t>
      </w:r>
    </w:p>
    <w:p>
      <w:r>
        <w:t xml:space="preserve">683702 </w:t>
      </w:r>
      <w:r>
        <w:t xml:space="preserve">NULL </w:t>
      </w:r>
      <w:r>
        <w:t xml:space="preserve">2023-03-28 00:00:00 </w:t>
      </w:r>
      <w:r>
        <w:t xml:space="preserve">2023-10-10 00:00:00 </w:t>
      </w:r>
      <w:r>
        <w:t xml:space="preserve">2023-08-09 00:00:00 </w:t>
      </w:r>
      <w:r>
        <w:t xml:space="preserve">12 </w:t>
      </w:r>
      <w:r>
        <w:t xml:space="preserve">81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686315 </w:t>
      </w:r>
      <w:r>
        <w:t xml:space="preserve">Organisation Internationale pour les Migrations </w:t>
      </w:r>
      <w:r>
        <w:t xml:space="preserve">OIM </w:t>
      </w:r>
      <w:r>
        <w:t xml:space="preserve">556 </w:t>
      </w:r>
      <w:r>
        <w:t xml:space="preserve">556 </w:t>
      </w:r>
    </w:p>
    <w:p>
      <w:r>
        <w:t xml:space="preserve">683703 </w:t>
      </w:r>
      <w:r>
        <w:t xml:space="preserve">NULL </w:t>
      </w:r>
      <w:r>
        <w:t xml:space="preserve">2023-05-04 00:00:00 </w:t>
      </w:r>
      <w:r>
        <w:t xml:space="preserve">2023-10-10 00:00:00 </w:t>
      </w:r>
      <w:r>
        <w:t xml:space="preserve">2023-08-09 00:00:00 </w:t>
      </w:r>
      <w:r>
        <w:t xml:space="preserve">4 </w:t>
      </w:r>
      <w:r>
        <w:t xml:space="preserve">27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686316 </w:t>
      </w:r>
      <w:r>
        <w:t xml:space="preserve">Organisation Internationale pour les Migrations </w:t>
      </w:r>
      <w:r>
        <w:t xml:space="preserve">OIM </w:t>
      </w:r>
      <w:r>
        <w:t xml:space="preserve">556 </w:t>
      </w:r>
      <w:r>
        <w:t xml:space="preserve">556 </w:t>
      </w:r>
    </w:p>
    <w:p>
      <w:r>
        <w:t xml:space="preserve">683704 </w:t>
      </w:r>
      <w:r>
        <w:t xml:space="preserve">NULL </w:t>
      </w:r>
      <w:r>
        <w:t xml:space="preserve">2023-09-30 00:00:00 </w:t>
      </w:r>
      <w:r>
        <w:t xml:space="preserve">2023-10-10 00:00:00 </w:t>
      </w:r>
      <w:r>
        <w:t xml:space="preserve">2023-08-09 00:00:00 </w:t>
      </w:r>
      <w:r>
        <w:t xml:space="preserve">9 </w:t>
      </w:r>
      <w:r>
        <w:t xml:space="preserve">61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686317 </w:t>
      </w:r>
      <w:r>
        <w:t xml:space="preserve">Organisation Internationale pour les Migrations </w:t>
      </w:r>
      <w:r>
        <w:t xml:space="preserve">OIM </w:t>
      </w:r>
      <w:r>
        <w:t xml:space="preserve">556 </w:t>
      </w:r>
      <w:r>
        <w:t xml:space="preserve">556 </w:t>
      </w:r>
    </w:p>
    <w:p>
      <w:r>
        <w:t xml:space="preserve">683705 </w:t>
      </w:r>
      <w:r>
        <w:t xml:space="preserve">NULL </w:t>
      </w:r>
      <w:r>
        <w:t xml:space="preserve">2023-09-30 00:00:00 </w:t>
      </w:r>
      <w:r>
        <w:t xml:space="preserve">2023-10-10 00:00:00 </w:t>
      </w:r>
      <w:r>
        <w:t xml:space="preserve">2023-08-20 00:00:00 </w:t>
      </w:r>
      <w:r>
        <w:t xml:space="preserve">3 </w:t>
      </w:r>
      <w:r>
        <w:t xml:space="preserve">9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686318 </w:t>
      </w:r>
      <w:r>
        <w:t xml:space="preserve">Organisation Internationale pour les Migrations </w:t>
      </w:r>
      <w:r>
        <w:t xml:space="preserve">OIM </w:t>
      </w:r>
      <w:r>
        <w:t xml:space="preserve">556 </w:t>
      </w:r>
      <w:r>
        <w:t xml:space="preserve">556 </w:t>
      </w:r>
    </w:p>
    <w:p>
      <w:r>
        <w:t xml:space="preserve">683706 </w:t>
      </w:r>
      <w:r>
        <w:t xml:space="preserve">NULL </w:t>
      </w:r>
      <w:r>
        <w:t xml:space="preserve">2022-12-01 00:00:00 </w:t>
      </w:r>
      <w:r>
        <w:t xml:space="preserve">2023-10-10 00:00:00 </w:t>
      </w:r>
      <w:r>
        <w:t xml:space="preserve">2023-08-09 00:00:00 </w:t>
      </w:r>
      <w:r>
        <w:t xml:space="preserve">88 </w:t>
      </w:r>
      <w:r>
        <w:t xml:space="preserve">528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686319 </w:t>
      </w:r>
      <w:r>
        <w:t xml:space="preserve">Organisation Internationale pour les Migrations </w:t>
      </w:r>
      <w:r>
        <w:t xml:space="preserve">OIM </w:t>
      </w:r>
      <w:r>
        <w:t xml:space="preserve">556 </w:t>
      </w:r>
      <w:r>
        <w:t xml:space="preserve">556 </w:t>
      </w:r>
    </w:p>
    <w:p>
      <w:r>
        <w:t xml:space="preserve">683707 </w:t>
      </w:r>
      <w:r>
        <w:t xml:space="preserve">NULL </w:t>
      </w:r>
      <w:r>
        <w:t xml:space="preserve">2023-03-28 00:00:00 </w:t>
      </w:r>
      <w:r>
        <w:t xml:space="preserve">2023-10-10 00:00:00 </w:t>
      </w:r>
      <w:r>
        <w:t xml:space="preserve">2023-08-09 00:00:00 </w:t>
      </w:r>
      <w:r>
        <w:t xml:space="preserve">19 </w:t>
      </w:r>
      <w:r>
        <w:t xml:space="preserve">114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686320 </w:t>
      </w:r>
      <w:r>
        <w:t xml:space="preserve">Organisation Internationale pour les Migrations </w:t>
      </w:r>
      <w:r>
        <w:t xml:space="preserve">OIM </w:t>
      </w:r>
      <w:r>
        <w:t xml:space="preserve">556 </w:t>
      </w:r>
      <w:r>
        <w:t xml:space="preserve">556 </w:t>
      </w:r>
    </w:p>
    <w:p>
      <w:r>
        <w:t xml:space="preserve">683708 </w:t>
      </w:r>
      <w:r>
        <w:t xml:space="preserve">NULL </w:t>
      </w:r>
      <w:r>
        <w:t xml:space="preserve">2022-12-01 00:00:00 </w:t>
      </w:r>
      <w:r>
        <w:t xml:space="preserve">2023-10-10 00:00:00 </w:t>
      </w:r>
      <w:r>
        <w:t xml:space="preserve">2023-08-09 00:00:00 </w:t>
      </w:r>
      <w:r>
        <w:t xml:space="preserve">95 </w:t>
      </w:r>
      <w:r>
        <w:t xml:space="preserve">570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686321 </w:t>
      </w:r>
      <w:r>
        <w:t xml:space="preserve">Organisation Internationale pour les Migrations </w:t>
      </w:r>
      <w:r>
        <w:t xml:space="preserve">OIM </w:t>
      </w:r>
      <w:r>
        <w:t xml:space="preserve">556 </w:t>
      </w:r>
      <w:r>
        <w:t xml:space="preserve">556 </w:t>
      </w:r>
    </w:p>
    <w:p>
      <w:r>
        <w:t xml:space="preserve">683709 </w:t>
      </w:r>
      <w:r>
        <w:t xml:space="preserve">NULL </w:t>
      </w:r>
      <w:r>
        <w:t xml:space="preserve">2023-03-28 00:00:00 </w:t>
      </w:r>
      <w:r>
        <w:t xml:space="preserve">2023-10-10 00:00:00 </w:t>
      </w:r>
      <w:r>
        <w:t xml:space="preserve">2023-08-09 00:00:00 </w:t>
      </w:r>
      <w:r>
        <w:t xml:space="preserve">59 </w:t>
      </w:r>
      <w:r>
        <w:t xml:space="preserve">355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686322 </w:t>
      </w:r>
      <w:r>
        <w:t xml:space="preserve">Organisation Internationale pour les Migrations </w:t>
      </w:r>
      <w:r>
        <w:t xml:space="preserve">OIM </w:t>
      </w:r>
      <w:r>
        <w:t xml:space="preserve">556 </w:t>
      </w:r>
      <w:r>
        <w:t xml:space="preserve">556 </w:t>
      </w:r>
    </w:p>
    <w:p>
      <w:r>
        <w:t xml:space="preserve">683710 </w:t>
      </w:r>
      <w:r>
        <w:t xml:space="preserve">NULL </w:t>
      </w:r>
      <w:r>
        <w:t xml:space="preserve">2023-09-30 00:00:00 </w:t>
      </w:r>
      <w:r>
        <w:t xml:space="preserve">2023-10-10 00:00:00 </w:t>
      </w:r>
      <w:r>
        <w:t xml:space="preserve">2023-08-09 00:00:00 </w:t>
      </w:r>
      <w:r>
        <w:t xml:space="preserve">2 </w:t>
      </w:r>
      <w:r>
        <w:t xml:space="preserve">12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686323 </w:t>
      </w:r>
      <w:r>
        <w:t xml:space="preserve">Organisation Internationale pour les Migrations </w:t>
      </w:r>
      <w:r>
        <w:t xml:space="preserve">OIM </w:t>
      </w:r>
      <w:r>
        <w:t xml:space="preserve">556 </w:t>
      </w:r>
      <w:r>
        <w:t xml:space="preserve">556 </w:t>
      </w:r>
    </w:p>
    <w:p>
      <w:r>
        <w:t xml:space="preserve">683711 </w:t>
      </w:r>
      <w:r>
        <w:t xml:space="preserve">NULL </w:t>
      </w:r>
      <w:r>
        <w:t xml:space="preserve">2022-12-01 00:00:00 </w:t>
      </w:r>
      <w:r>
        <w:t xml:space="preserve">2023-10-10 00:00:00 </w:t>
      </w:r>
      <w:r>
        <w:t xml:space="preserve">2023-08-09 00:00:00 </w:t>
      </w:r>
      <w:r>
        <w:t xml:space="preserve">46 </w:t>
      </w:r>
      <w:r>
        <w:t xml:space="preserve">276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686324 </w:t>
      </w:r>
      <w:r>
        <w:t xml:space="preserve">Organisation Internationale pour les Migrations </w:t>
      </w:r>
      <w:r>
        <w:t xml:space="preserve">OIM </w:t>
      </w:r>
      <w:r>
        <w:t xml:space="preserve">556 </w:t>
      </w:r>
      <w:r>
        <w:t xml:space="preserve">556 </w:t>
      </w:r>
    </w:p>
    <w:p>
      <w:r>
        <w:t xml:space="preserve">683712 </w:t>
      </w:r>
      <w:r>
        <w:t xml:space="preserve">NULL </w:t>
      </w:r>
      <w:r>
        <w:t xml:space="preserve">2023-03-28 00:00:00 </w:t>
      </w:r>
      <w:r>
        <w:t xml:space="preserve">2023-10-10 00:00:00 </w:t>
      </w:r>
      <w:r>
        <w:t xml:space="preserve">2023-08-09 00:00:00 </w:t>
      </w:r>
      <w:r>
        <w:t xml:space="preserve">10 </w:t>
      </w:r>
      <w:r>
        <w:t xml:space="preserve">59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686325 </w:t>
      </w:r>
      <w:r>
        <w:t xml:space="preserve">Organisation Internationale pour les Migrations </w:t>
      </w:r>
      <w:r>
        <w:t xml:space="preserve">OIM </w:t>
      </w:r>
      <w:r>
        <w:t xml:space="preserve">556 </w:t>
      </w:r>
      <w:r>
        <w:t xml:space="preserve">556 </w:t>
      </w:r>
    </w:p>
    <w:p>
      <w:r>
        <w:t xml:space="preserve">683713 </w:t>
      </w:r>
      <w:r>
        <w:t xml:space="preserve">NULL </w:t>
      </w:r>
      <w:r>
        <w:t xml:space="preserve">2023-09-30 00:00:00 </w:t>
      </w:r>
      <w:r>
        <w:t xml:space="preserve">2023-10-10 00:00:00 </w:t>
      </w:r>
      <w:r>
        <w:t xml:space="preserve">2023-08-09 00:00:00 </w:t>
      </w:r>
      <w:r>
        <w:t xml:space="preserve">2 </w:t>
      </w:r>
      <w:r>
        <w:t xml:space="preserve">12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686326 </w:t>
      </w:r>
      <w:r>
        <w:t xml:space="preserve">Organisation Internationale pour les Migrations </w:t>
      </w:r>
      <w:r>
        <w:t xml:space="preserve">OIM </w:t>
      </w:r>
      <w:r>
        <w:t xml:space="preserve">556 </w:t>
      </w:r>
      <w:r>
        <w:t xml:space="preserve">556 </w:t>
      </w:r>
    </w:p>
    <w:p>
      <w:r>
        <w:t xml:space="preserve">683714 </w:t>
      </w:r>
      <w:r>
        <w:t xml:space="preserve">NULL </w:t>
      </w:r>
      <w:r>
        <w:t xml:space="preserve">2022-12-01 00:00:00 </w:t>
      </w:r>
      <w:r>
        <w:t xml:space="preserve">2023-10-10 00:00:00 </w:t>
      </w:r>
      <w:r>
        <w:t xml:space="preserve">2023-08-09 00:00:00 </w:t>
      </w:r>
      <w:r>
        <w:t xml:space="preserve">237 </w:t>
      </w:r>
      <w:r>
        <w:t xml:space="preserve">1422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686327 </w:t>
      </w:r>
      <w:r>
        <w:t xml:space="preserve">Organisation Internationale pour les Migrations </w:t>
      </w:r>
      <w:r>
        <w:t xml:space="preserve">OIM </w:t>
      </w:r>
      <w:r>
        <w:t xml:space="preserve">556 </w:t>
      </w:r>
      <w:r>
        <w:t xml:space="preserve">556 </w:t>
      </w:r>
    </w:p>
    <w:p>
      <w:r>
        <w:t xml:space="preserve">683715 </w:t>
      </w:r>
      <w:r>
        <w:t xml:space="preserve">NULL </w:t>
      </w:r>
      <w:r>
        <w:t xml:space="preserve">2023-03-28 00:00:00 </w:t>
      </w:r>
      <w:r>
        <w:t xml:space="preserve">2023-10-10 00:00:00 </w:t>
      </w:r>
      <w:r>
        <w:t xml:space="preserve">2023-08-09 00:00:00 </w:t>
      </w:r>
      <w:r>
        <w:t xml:space="preserve">48 </w:t>
      </w:r>
      <w:r>
        <w:t xml:space="preserve">293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686328 </w:t>
      </w:r>
      <w:r>
        <w:t xml:space="preserve">Organisation Internationale pour les Migrations </w:t>
      </w:r>
      <w:r>
        <w:t xml:space="preserve">OIM </w:t>
      </w:r>
      <w:r>
        <w:t xml:space="preserve">556 </w:t>
      </w:r>
      <w:r>
        <w:t xml:space="preserve">556 </w:t>
      </w:r>
    </w:p>
    <w:p>
      <w:r>
        <w:t xml:space="preserve">683716 </w:t>
      </w:r>
      <w:r>
        <w:t xml:space="preserve">NULL </w:t>
      </w:r>
      <w:r>
        <w:t xml:space="preserve">2023-05-04 00:00:00 </w:t>
      </w:r>
      <w:r>
        <w:t xml:space="preserve">2023-10-10 00:00:00 </w:t>
      </w:r>
      <w:r>
        <w:t xml:space="preserve">2023-08-09 00:00:00 </w:t>
      </w:r>
      <w:r>
        <w:t xml:space="preserve">3 </w:t>
      </w:r>
      <w:r>
        <w:t xml:space="preserve">18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686329 </w:t>
      </w:r>
      <w:r>
        <w:t xml:space="preserve">Organisation Internationale pour les Migrations </w:t>
      </w:r>
      <w:r>
        <w:t xml:space="preserve">OIM </w:t>
      </w:r>
      <w:r>
        <w:t xml:space="preserve">556 </w:t>
      </w:r>
      <w:r>
        <w:t xml:space="preserve">556 </w:t>
      </w:r>
    </w:p>
    <w:p>
      <w:r>
        <w:t xml:space="preserve">683717 </w:t>
      </w:r>
      <w:r>
        <w:t xml:space="preserve">NULL </w:t>
      </w:r>
      <w:r>
        <w:t xml:space="preserve">2022-12-01 00:00:00 </w:t>
      </w:r>
      <w:r>
        <w:t xml:space="preserve">2023-10-10 00:00:00 </w:t>
      </w:r>
      <w:r>
        <w:t xml:space="preserve">2023-08-09 00:00:00 </w:t>
      </w:r>
      <w:r>
        <w:t xml:space="preserve">71 </w:t>
      </w:r>
      <w:r>
        <w:t xml:space="preserve">426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686330 </w:t>
      </w:r>
      <w:r>
        <w:t xml:space="preserve">Organisation Internationale pour les Migrations </w:t>
      </w:r>
      <w:r>
        <w:t xml:space="preserve">OIM </w:t>
      </w:r>
      <w:r>
        <w:t xml:space="preserve">556 </w:t>
      </w:r>
      <w:r>
        <w:t xml:space="preserve">556 </w:t>
      </w:r>
    </w:p>
    <w:p>
      <w:r>
        <w:t xml:space="preserve">683718 </w:t>
      </w:r>
      <w:r>
        <w:t xml:space="preserve">NULL </w:t>
      </w:r>
      <w:r>
        <w:t xml:space="preserve">2023-03-28 00:00:00 </w:t>
      </w:r>
      <w:r>
        <w:t xml:space="preserve">2023-10-10 00:00:00 </w:t>
      </w:r>
      <w:r>
        <w:t xml:space="preserve">2023-08-09 00:00:00 </w:t>
      </w:r>
      <w:r>
        <w:t xml:space="preserve">53 </w:t>
      </w:r>
      <w:r>
        <w:t xml:space="preserve">317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686331 </w:t>
      </w:r>
      <w:r>
        <w:t xml:space="preserve">Organisation Internationale pour les Migrations </w:t>
      </w:r>
      <w:r>
        <w:t xml:space="preserve">OIM </w:t>
      </w:r>
      <w:r>
        <w:t xml:space="preserve">556 </w:t>
      </w:r>
      <w:r>
        <w:t xml:space="preserve">556 </w:t>
      </w:r>
    </w:p>
    <w:p>
      <w:r>
        <w:t xml:space="preserve">683719 </w:t>
      </w:r>
      <w:r>
        <w:t xml:space="preserve">NULL </w:t>
      </w:r>
      <w:r>
        <w:t xml:space="preserve">2023-09-30 00:00:00 </w:t>
      </w:r>
      <w:r>
        <w:t xml:space="preserve">2023-10-10 00:00:00 </w:t>
      </w:r>
      <w:r>
        <w:t xml:space="preserve">2023-08-09 00:00:00 </w:t>
      </w:r>
      <w:r>
        <w:t xml:space="preserve">3 </w:t>
      </w:r>
      <w:r>
        <w:t xml:space="preserve">18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686332 </w:t>
      </w:r>
      <w:r>
        <w:t xml:space="preserve">Organisation Internationale pour les Migrations </w:t>
      </w:r>
      <w:r>
        <w:t xml:space="preserve">OIM </w:t>
      </w:r>
      <w:r>
        <w:t xml:space="preserve">556 </w:t>
      </w:r>
      <w:r>
        <w:t xml:space="preserve">556 </w:t>
      </w:r>
    </w:p>
    <w:p>
      <w:r>
        <w:t xml:space="preserve">683720 </w:t>
      </w:r>
      <w:r>
        <w:t xml:space="preserve">NULL </w:t>
      </w:r>
      <w:r>
        <w:t xml:space="preserve">2022-12-01 00:00:00 </w:t>
      </w:r>
      <w:r>
        <w:t xml:space="preserve">2023-10-10 00:00:00 </w:t>
      </w:r>
      <w:r>
        <w:t xml:space="preserve">2023-08-09 00:00:00 </w:t>
      </w:r>
      <w:r>
        <w:t xml:space="preserve">26 </w:t>
      </w:r>
      <w:r>
        <w:t xml:space="preserve">156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686333 </w:t>
      </w:r>
      <w:r>
        <w:t xml:space="preserve">Organisation Internationale pour les Migrations </w:t>
      </w:r>
      <w:r>
        <w:t xml:space="preserve">OIM </w:t>
      </w:r>
      <w:r>
        <w:t xml:space="preserve">556 </w:t>
      </w:r>
      <w:r>
        <w:t xml:space="preserve">556 </w:t>
      </w:r>
    </w:p>
    <w:p>
      <w:r>
        <w:t xml:space="preserve">683721 </w:t>
      </w:r>
      <w:r>
        <w:t xml:space="preserve">NULL </w:t>
      </w:r>
      <w:r>
        <w:t xml:space="preserve">2023-03-28 00:00:00 </w:t>
      </w:r>
      <w:r>
        <w:t xml:space="preserve">2023-10-10 00:00:00 </w:t>
      </w:r>
      <w:r>
        <w:t xml:space="preserve">2023-08-09 00:00:00 </w:t>
      </w:r>
      <w:r>
        <w:t xml:space="preserve">5 </w:t>
      </w:r>
      <w:r>
        <w:t xml:space="preserve">31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686334 </w:t>
      </w:r>
      <w:r>
        <w:t xml:space="preserve">Organisation Internationale pour les Migrations </w:t>
      </w:r>
      <w:r>
        <w:t xml:space="preserve">OIM </w:t>
      </w:r>
      <w:r>
        <w:t xml:space="preserve">556 </w:t>
      </w:r>
      <w:r>
        <w:t xml:space="preserve">556 </w:t>
      </w:r>
    </w:p>
    <w:p>
      <w:r>
        <w:t xml:space="preserve">683722 </w:t>
      </w:r>
      <w:r>
        <w:t xml:space="preserve">NULL </w:t>
      </w:r>
      <w:r>
        <w:t xml:space="preserve">2023-09-30 00:00:00 </w:t>
      </w:r>
      <w:r>
        <w:t xml:space="preserve">2023-10-10 00:00:00 </w:t>
      </w:r>
      <w:r>
        <w:t xml:space="preserve">2023-08-09 00:00:00 </w:t>
      </w:r>
      <w:r>
        <w:t xml:space="preserve">3 </w:t>
      </w:r>
      <w:r>
        <w:t xml:space="preserve">18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686335 </w:t>
      </w:r>
      <w:r>
        <w:t xml:space="preserve">Organisation Internationale pour les Migrations </w:t>
      </w:r>
      <w:r>
        <w:t xml:space="preserve">OIM </w:t>
      </w:r>
      <w:r>
        <w:t xml:space="preserve">556 </w:t>
      </w:r>
      <w:r>
        <w:t xml:space="preserve">556 </w:t>
      </w:r>
    </w:p>
    <w:p>
      <w:r>
        <w:t xml:space="preserve">683723 </w:t>
      </w:r>
      <w:r>
        <w:t xml:space="preserve">NULL </w:t>
      </w:r>
      <w:r>
        <w:t xml:space="preserve">2022-12-01 00:00:00 </w:t>
      </w:r>
      <w:r>
        <w:t xml:space="preserve">2023-10-10 00:00:00 </w:t>
      </w:r>
      <w:r>
        <w:t xml:space="preserve">2023-08-09 00:00:00 </w:t>
      </w:r>
      <w:r>
        <w:t xml:space="preserve">192 </w:t>
      </w:r>
      <w:r>
        <w:t xml:space="preserve">1152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686336 </w:t>
      </w:r>
      <w:r>
        <w:t xml:space="preserve">Organisation Internationale pour les Migrations </w:t>
      </w:r>
      <w:r>
        <w:t xml:space="preserve">OIM </w:t>
      </w:r>
      <w:r>
        <w:t xml:space="preserve">556 </w:t>
      </w:r>
      <w:r>
        <w:t xml:space="preserve">556 </w:t>
      </w:r>
    </w:p>
    <w:p>
      <w:r>
        <w:t xml:space="preserve">683724 </w:t>
      </w:r>
      <w:r>
        <w:t xml:space="preserve">NULL </w:t>
      </w:r>
      <w:r>
        <w:t xml:space="preserve">2023-03-28 00:00:00 </w:t>
      </w:r>
      <w:r>
        <w:t xml:space="preserve">2023-10-10 00:00:00 </w:t>
      </w:r>
      <w:r>
        <w:t xml:space="preserve">2023-08-09 00:00:00 </w:t>
      </w:r>
      <w:r>
        <w:t xml:space="preserve">9 </w:t>
      </w:r>
      <w:r>
        <w:t xml:space="preserve">55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686337 </w:t>
      </w:r>
      <w:r>
        <w:t xml:space="preserve">Organisation Internationale pour les Migrations </w:t>
      </w:r>
      <w:r>
        <w:t xml:space="preserve">OIM </w:t>
      </w:r>
      <w:r>
        <w:t xml:space="preserve">556 </w:t>
      </w:r>
      <w:r>
        <w:t xml:space="preserve">556 </w:t>
      </w:r>
    </w:p>
    <w:p>
      <w:r>
        <w:t xml:space="preserve">683725 </w:t>
      </w:r>
      <w:r>
        <w:t xml:space="preserve">NULL </w:t>
      </w:r>
      <w:r>
        <w:t xml:space="preserve">2023-09-30 00:00:00 </w:t>
      </w:r>
      <w:r>
        <w:t xml:space="preserve">2023-10-10 00:00:00 </w:t>
      </w:r>
      <w:r>
        <w:t xml:space="preserve">2023-08-09 00:00:00 </w:t>
      </w:r>
      <w:r>
        <w:t xml:space="preserve">3 </w:t>
      </w:r>
      <w:r>
        <w:t xml:space="preserve">18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686338 </w:t>
      </w:r>
      <w:r>
        <w:t xml:space="preserve">Organisation Internationale pour les Migrations </w:t>
      </w:r>
      <w:r>
        <w:t xml:space="preserve">OIM </w:t>
      </w:r>
      <w:r>
        <w:t xml:space="preserve">556 </w:t>
      </w:r>
      <w:r>
        <w:t xml:space="preserve">556 </w:t>
      </w:r>
    </w:p>
    <w:p>
      <w:r>
        <w:t xml:space="preserve">683726 </w:t>
      </w:r>
      <w:r>
        <w:t xml:space="preserve">NULL </w:t>
      </w:r>
      <w:r>
        <w:t xml:space="preserve">2022-06-01 00:00:00 </w:t>
      </w:r>
      <w:r>
        <w:t xml:space="preserve">2023-10-10 00:00:00 </w:t>
      </w:r>
      <w:r>
        <w:t xml:space="preserve">2023-08-09 00:00:00 </w:t>
      </w:r>
      <w:r>
        <w:t xml:space="preserve">8 </w:t>
      </w:r>
      <w:r>
        <w:t xml:space="preserve">48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686339 </w:t>
      </w:r>
      <w:r>
        <w:t xml:space="preserve">Organisation Internationale pour les Migrations </w:t>
      </w:r>
      <w:r>
        <w:t xml:space="preserve">OIM </w:t>
      </w:r>
      <w:r>
        <w:t xml:space="preserve">556 </w:t>
      </w:r>
      <w:r>
        <w:t xml:space="preserve">556 </w:t>
      </w:r>
    </w:p>
    <w:p>
      <w:r>
        <w:t xml:space="preserve">683727 </w:t>
      </w:r>
      <w:r>
        <w:t xml:space="preserve">NULL </w:t>
      </w:r>
      <w:r>
        <w:t xml:space="preserve">2022-12-01 00:00:00 </w:t>
      </w:r>
      <w:r>
        <w:t xml:space="preserve">2023-10-10 00:00:00 </w:t>
      </w:r>
      <w:r>
        <w:t xml:space="preserve">2023-08-09 00:00:00 </w:t>
      </w:r>
      <w:r>
        <w:t xml:space="preserve">86 </w:t>
      </w:r>
      <w:r>
        <w:t xml:space="preserve">516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686340 </w:t>
      </w:r>
      <w:r>
        <w:t xml:space="preserve">Organisation Internationale pour les Migrations </w:t>
      </w:r>
      <w:r>
        <w:t xml:space="preserve">OIM </w:t>
      </w:r>
      <w:r>
        <w:t xml:space="preserve">556 </w:t>
      </w:r>
      <w:r>
        <w:t xml:space="preserve">556 </w:t>
      </w:r>
    </w:p>
    <w:p>
      <w:r>
        <w:t xml:space="preserve">683728 </w:t>
      </w:r>
      <w:r>
        <w:t xml:space="preserve">NULL </w:t>
      </w:r>
      <w:r>
        <w:t xml:space="preserve">2023-03-28 00:00:00 </w:t>
      </w:r>
      <w:r>
        <w:t xml:space="preserve">2023-10-10 00:00:00 </w:t>
      </w:r>
      <w:r>
        <w:t xml:space="preserve">2023-08-09 00:00:00 </w:t>
      </w:r>
      <w:r>
        <w:t xml:space="preserve">10 </w:t>
      </w:r>
      <w:r>
        <w:t xml:space="preserve">60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686341 </w:t>
      </w:r>
      <w:r>
        <w:t xml:space="preserve">Organisation Internationale pour les Migrations </w:t>
      </w:r>
      <w:r>
        <w:t xml:space="preserve">OIM </w:t>
      </w:r>
      <w:r>
        <w:t xml:space="preserve">556 </w:t>
      </w:r>
      <w:r>
        <w:t xml:space="preserve">556 </w:t>
      </w:r>
    </w:p>
    <w:p>
      <w:r>
        <w:t xml:space="preserve">683729 </w:t>
      </w:r>
      <w:r>
        <w:t xml:space="preserve">NULL </w:t>
      </w:r>
      <w:r>
        <w:t xml:space="preserve">2023-09-30 00:00:00 </w:t>
      </w:r>
      <w:r>
        <w:t xml:space="preserve">2023-10-10 00:00:00 </w:t>
      </w:r>
      <w:r>
        <w:t xml:space="preserve">2023-08-09 00:00:00 </w:t>
      </w:r>
      <w:r>
        <w:t xml:space="preserve">1 </w:t>
      </w:r>
      <w:r>
        <w:t xml:space="preserve">6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686342 </w:t>
      </w:r>
      <w:r>
        <w:t xml:space="preserve">Organisation Internationale pour les Migrations </w:t>
      </w:r>
      <w:r>
        <w:t xml:space="preserve">OIM </w:t>
      </w:r>
      <w:r>
        <w:t xml:space="preserve">556 </w:t>
      </w:r>
      <w:r>
        <w:t xml:space="preserve">556 </w:t>
      </w:r>
    </w:p>
    <w:p>
      <w:r>
        <w:t xml:space="preserve">683730 </w:t>
      </w:r>
      <w:r>
        <w:t xml:space="preserve">NULL </w:t>
      </w:r>
      <w:r>
        <w:t xml:space="preserve">2022-12-01 00:00:00 </w:t>
      </w:r>
      <w:r>
        <w:t xml:space="preserve">2023-10-10 00:00:00 </w:t>
      </w:r>
      <w:r>
        <w:t xml:space="preserve">2023-08-09 00:00:00 </w:t>
      </w:r>
      <w:r>
        <w:t xml:space="preserve">105 </w:t>
      </w:r>
      <w:r>
        <w:t xml:space="preserve">630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686343 </w:t>
      </w:r>
      <w:r>
        <w:t xml:space="preserve">Organisation Internationale pour les Migrations </w:t>
      </w:r>
      <w:r>
        <w:t xml:space="preserve">OIM </w:t>
      </w:r>
      <w:r>
        <w:t xml:space="preserve">556 </w:t>
      </w:r>
      <w:r>
        <w:t xml:space="preserve">556 </w:t>
      </w:r>
    </w:p>
    <w:p>
      <w:r>
        <w:t xml:space="preserve">683731 </w:t>
      </w:r>
      <w:r>
        <w:t xml:space="preserve">NULL </w:t>
      </w:r>
      <w:r>
        <w:t xml:space="preserve">2023-09-30 00:00:00 </w:t>
      </w:r>
      <w:r>
        <w:t xml:space="preserve">2023-10-10 00:00:00 </w:t>
      </w:r>
      <w:r>
        <w:t xml:space="preserve">2023-08-09 00:00:00 </w:t>
      </w:r>
      <w:r>
        <w:t xml:space="preserve">2 </w:t>
      </w:r>
      <w:r>
        <w:t xml:space="preserve">13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686344 </w:t>
      </w:r>
      <w:r>
        <w:t xml:space="preserve">Organisation Internationale pour les Migrations </w:t>
      </w:r>
      <w:r>
        <w:t xml:space="preserve">OIM </w:t>
      </w:r>
      <w:r>
        <w:t xml:space="preserve">556 </w:t>
      </w:r>
      <w:r>
        <w:t xml:space="preserve">556 </w:t>
      </w:r>
    </w:p>
    <w:p>
      <w:r>
        <w:t xml:space="preserve">683732 </w:t>
      </w:r>
      <w:r>
        <w:t xml:space="preserve">NULL </w:t>
      </w:r>
      <w:r>
        <w:t xml:space="preserve">2023-09-30 00:00:00 </w:t>
      </w:r>
      <w:r>
        <w:t xml:space="preserve">2023-10-10 00:00:00 </w:t>
      </w:r>
      <w:r>
        <w:t xml:space="preserve">2023-08-10 00:00:00 </w:t>
      </w:r>
      <w:r>
        <w:t xml:space="preserve">2 </w:t>
      </w:r>
      <w:r>
        <w:t xml:space="preserve">12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686345 </w:t>
      </w:r>
      <w:r>
        <w:t xml:space="preserve">Organisation Internationale pour les Migrations </w:t>
      </w:r>
      <w:r>
        <w:t xml:space="preserve">OIM </w:t>
      </w:r>
      <w:r>
        <w:t xml:space="preserve">556 </w:t>
      </w:r>
      <w:r>
        <w:t xml:space="preserve">556 </w:t>
      </w:r>
    </w:p>
    <w:p>
      <w:r>
        <w:t xml:space="preserve">683733 </w:t>
      </w:r>
      <w:r>
        <w:t xml:space="preserve">NULL </w:t>
      </w:r>
      <w:r>
        <w:t xml:space="preserve">2022-12-01 00:00:00 </w:t>
      </w:r>
      <w:r>
        <w:t xml:space="preserve">2023-10-10 00:00:00 </w:t>
      </w:r>
      <w:r>
        <w:t xml:space="preserve">2023-08-09 00:00:00 </w:t>
      </w:r>
      <w:r>
        <w:t xml:space="preserve">177 </w:t>
      </w:r>
      <w:r>
        <w:t xml:space="preserve">1062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686346 </w:t>
      </w:r>
      <w:r>
        <w:t xml:space="preserve">Organisation Internationale pour les Migrations </w:t>
      </w:r>
      <w:r>
        <w:t xml:space="preserve">OIM </w:t>
      </w:r>
      <w:r>
        <w:t xml:space="preserve">556 </w:t>
      </w:r>
      <w:r>
        <w:t xml:space="preserve">556 </w:t>
      </w:r>
    </w:p>
    <w:p>
      <w:r>
        <w:t xml:space="preserve">683734 </w:t>
      </w:r>
      <w:r>
        <w:t xml:space="preserve">NULL </w:t>
      </w:r>
      <w:r>
        <w:t xml:space="preserve">2023-03-28 00:00:00 </w:t>
      </w:r>
      <w:r>
        <w:t xml:space="preserve">2023-10-10 00:00:00 </w:t>
      </w:r>
      <w:r>
        <w:t xml:space="preserve">2023-08-09 00:00:00 </w:t>
      </w:r>
      <w:r>
        <w:t xml:space="preserve">19 </w:t>
      </w:r>
      <w:r>
        <w:t xml:space="preserve">117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686347 </w:t>
      </w:r>
      <w:r>
        <w:t xml:space="preserve">Organisation Internationale pour les Migrations </w:t>
      </w:r>
      <w:r>
        <w:t xml:space="preserve">OIM </w:t>
      </w:r>
      <w:r>
        <w:t xml:space="preserve">556 </w:t>
      </w:r>
      <w:r>
        <w:t xml:space="preserve">556 </w:t>
      </w:r>
    </w:p>
    <w:p>
      <w:r>
        <w:t xml:space="preserve">683735 </w:t>
      </w:r>
      <w:r>
        <w:t xml:space="preserve">NULL </w:t>
      </w:r>
      <w:r>
        <w:t xml:space="preserve">2023-09-30 00:00:00 </w:t>
      </w:r>
      <w:r>
        <w:t xml:space="preserve">2023-10-10 00:00:00 </w:t>
      </w:r>
      <w:r>
        <w:t xml:space="preserve">2023-08-09 00:00:00 </w:t>
      </w:r>
      <w:r>
        <w:t xml:space="preserve">3 </w:t>
      </w:r>
      <w:r>
        <w:t xml:space="preserve">19 </w:t>
      </w:r>
      <w:r>
        <w:t xml:space="preserve">2 </w:t>
      </w:r>
      <w:r>
        <w:t xml:space="preserve">Retourné </w:t>
      </w:r>
      <w:r>
        <w:t xml:space="preserve">CD6111ZS06 </w:t>
      </w:r>
      <w:r>
        <w:t xml:space="preserve">CD6111ZS06as15 </w:t>
      </w:r>
      <w:r>
        <w:t xml:space="preserve">Ntamugenga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686348 </w:t>
      </w:r>
      <w:r>
        <w:t xml:space="preserve">Organisation Internationale pour les Migrations </w:t>
      </w:r>
      <w:r>
        <w:t xml:space="preserve">OIM </w:t>
      </w:r>
      <w:r>
        <w:t xml:space="preserve">556 </w:t>
      </w:r>
      <w:r>
        <w:t xml:space="preserve">556 </w:t>
      </w:r>
    </w:p>
    <w:p>
      <w:r>
        <w:t xml:space="preserve">683736 </w:t>
      </w:r>
      <w:r>
        <w:t xml:space="preserve">NULL </w:t>
      </w:r>
      <w:r>
        <w:t xml:space="preserve">2023-03-28 00:00:00 </w:t>
      </w:r>
      <w:r>
        <w:t xml:space="preserve">2023-10-10 00:00:00 </w:t>
      </w:r>
      <w:r>
        <w:t xml:space="preserve">2023-08-10 00:00:00 </w:t>
      </w:r>
      <w:r>
        <w:t xml:space="preserve">21 </w:t>
      </w:r>
      <w:r>
        <w:t xml:space="preserve">124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686349 </w:t>
      </w:r>
      <w:r>
        <w:t xml:space="preserve">Organisation Internationale pour les Migrations </w:t>
      </w:r>
      <w:r>
        <w:t xml:space="preserve">OIM </w:t>
      </w:r>
      <w:r>
        <w:t xml:space="preserve">556 </w:t>
      </w:r>
      <w:r>
        <w:t xml:space="preserve">556 </w:t>
      </w:r>
    </w:p>
    <w:p>
      <w:r>
        <w:t xml:space="preserve">683737 </w:t>
      </w:r>
      <w:r>
        <w:t xml:space="preserve">NULL </w:t>
      </w:r>
      <w:r>
        <w:t xml:space="preserve">2023-05-04 00:00:00 </w:t>
      </w:r>
      <w:r>
        <w:t xml:space="preserve">2023-10-10 00:00:00 </w:t>
      </w:r>
      <w:r>
        <w:t xml:space="preserve">2023-08-10 00:00:00 </w:t>
      </w:r>
      <w:r>
        <w:t xml:space="preserve">40 </w:t>
      </w:r>
      <w:r>
        <w:t xml:space="preserve">235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686350 </w:t>
      </w:r>
      <w:r>
        <w:t xml:space="preserve">Organisation Internationale pour les Migrations </w:t>
      </w:r>
      <w:r>
        <w:t xml:space="preserve">OIM </w:t>
      </w:r>
      <w:r>
        <w:t xml:space="preserve">556 </w:t>
      </w:r>
      <w:r>
        <w:t xml:space="preserve">556 </w:t>
      </w:r>
    </w:p>
    <w:p>
      <w:r>
        <w:t xml:space="preserve">683738 </w:t>
      </w:r>
      <w:r>
        <w:t xml:space="preserve">NULL </w:t>
      </w:r>
      <w:r>
        <w:t xml:space="preserve">2023-03-28 00:00:00 </w:t>
      </w:r>
      <w:r>
        <w:t xml:space="preserve">2023-10-10 00:00:00 </w:t>
      </w:r>
      <w:r>
        <w:t xml:space="preserve">2023-08-10 00:00:00 </w:t>
      </w:r>
      <w:r>
        <w:t xml:space="preserve">18 </w:t>
      </w:r>
      <w:r>
        <w:t xml:space="preserve">106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686351 </w:t>
      </w:r>
      <w:r>
        <w:t xml:space="preserve">Organisation Internationale pour les Migrations </w:t>
      </w:r>
      <w:r>
        <w:t xml:space="preserve">OIM </w:t>
      </w:r>
      <w:r>
        <w:t xml:space="preserve">556 </w:t>
      </w:r>
      <w:r>
        <w:t xml:space="preserve">556 </w:t>
      </w:r>
    </w:p>
    <w:p>
      <w:r>
        <w:t xml:space="preserve">683739 </w:t>
      </w:r>
      <w:r>
        <w:t xml:space="preserve">NULL </w:t>
      </w:r>
      <w:r>
        <w:t xml:space="preserve">2023-05-04 00:00:00 </w:t>
      </w:r>
      <w:r>
        <w:t xml:space="preserve">2023-10-10 00:00:00 </w:t>
      </w:r>
      <w:r>
        <w:t xml:space="preserve">2023-08-10 00:00:00 </w:t>
      </w:r>
      <w:r>
        <w:t xml:space="preserve">6 </w:t>
      </w:r>
      <w:r>
        <w:t xml:space="preserve">35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686352 </w:t>
      </w:r>
      <w:r>
        <w:t xml:space="preserve">Organisation Internationale pour les Migrations </w:t>
      </w:r>
      <w:r>
        <w:t xml:space="preserve">OIM </w:t>
      </w:r>
      <w:r>
        <w:t xml:space="preserve">556 </w:t>
      </w:r>
      <w:r>
        <w:t xml:space="preserve">556 </w:t>
      </w:r>
    </w:p>
    <w:p>
      <w:r>
        <w:t xml:space="preserve">683740 </w:t>
      </w:r>
      <w:r>
        <w:t xml:space="preserve">NULL </w:t>
      </w:r>
      <w:r>
        <w:t xml:space="preserve">2023-09-30 00:00:00 </w:t>
      </w:r>
      <w:r>
        <w:t xml:space="preserve">2023-10-10 00:00:00 </w:t>
      </w:r>
      <w:r>
        <w:t xml:space="preserve">2023-08-10 00:00:00 </w:t>
      </w:r>
      <w:r>
        <w:t xml:space="preserve">33 </w:t>
      </w:r>
      <w:r>
        <w:t xml:space="preserve">195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686353 </w:t>
      </w:r>
      <w:r>
        <w:t xml:space="preserve">Organisation Internationale pour les Migrations </w:t>
      </w:r>
      <w:r>
        <w:t xml:space="preserve">OIM </w:t>
      </w:r>
      <w:r>
        <w:t xml:space="preserve">556 </w:t>
      </w:r>
      <w:r>
        <w:t xml:space="preserve">556 </w:t>
      </w:r>
    </w:p>
    <w:p>
      <w:r>
        <w:t xml:space="preserve">683741 </w:t>
      </w:r>
      <w:r>
        <w:t xml:space="preserve">NULL </w:t>
      </w:r>
      <w:r>
        <w:t xml:space="preserve">2023-09-30 00:00:00 </w:t>
      </w:r>
      <w:r>
        <w:t xml:space="preserve">2023-10-10 00:00:00 </w:t>
      </w:r>
      <w:r>
        <w:t xml:space="preserve">2023-08-26 00:00:00 </w:t>
      </w:r>
      <w:r>
        <w:t xml:space="preserve">154 </w:t>
      </w:r>
      <w:r>
        <w:t xml:space="preserve">727 </w:t>
      </w:r>
      <w:r>
        <w:t xml:space="preserve">2 </w:t>
      </w:r>
      <w:r>
        <w:t xml:space="preserve">Retourné </w:t>
      </w:r>
      <w:r>
        <w:t xml:space="preserve">CD6105ZS06 </w:t>
      </w:r>
      <w:r>
        <w:t xml:space="preserve">CD6105ZS06AS08 </w:t>
      </w:r>
      <w:r>
        <w:t xml:space="preserve">Luoto </w:t>
      </w:r>
      <w:r>
        <w:t xml:space="preserve">Masereka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686354 </w:t>
      </w:r>
      <w:r>
        <w:t xml:space="preserve">Organisation Internationale pour les Migrations </w:t>
      </w:r>
      <w:r>
        <w:t xml:space="preserve">OIM </w:t>
      </w:r>
      <w:r>
        <w:t xml:space="preserve">556 </w:t>
      </w:r>
      <w:r>
        <w:t xml:space="preserve">556 </w:t>
      </w:r>
    </w:p>
    <w:p>
      <w:r>
        <w:t xml:space="preserve">683742 </w:t>
      </w:r>
      <w:r>
        <w:t xml:space="preserve">NULL </w:t>
      </w:r>
      <w:r>
        <w:t xml:space="preserve">2023-05-04 00:00:00 </w:t>
      </w:r>
      <w:r>
        <w:t xml:space="preserve">2023-10-10 00:00:00 </w:t>
      </w:r>
      <w:r>
        <w:t xml:space="preserve">2023-08-10 00:00:00 </w:t>
      </w:r>
      <w:r>
        <w:t xml:space="preserve">18 </w:t>
      </w:r>
      <w:r>
        <w:t xml:space="preserve">90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686355 </w:t>
      </w:r>
      <w:r>
        <w:t xml:space="preserve">Organisation Internationale pour les Migrations </w:t>
      </w:r>
      <w:r>
        <w:t xml:space="preserve">OIM </w:t>
      </w:r>
      <w:r>
        <w:t xml:space="preserve">556 </w:t>
      </w:r>
      <w:r>
        <w:t xml:space="preserve">556 </w:t>
      </w:r>
    </w:p>
    <w:p>
      <w:r>
        <w:t xml:space="preserve">683743 </w:t>
      </w:r>
      <w:r>
        <w:t xml:space="preserve">NULL </w:t>
      </w:r>
      <w:r>
        <w:t xml:space="preserve">2023-03-28 00:00:00 </w:t>
      </w:r>
      <w:r>
        <w:t xml:space="preserve">2023-10-10 00:00:00 </w:t>
      </w:r>
      <w:r>
        <w:t xml:space="preserve">2023-08-10 00:00:00 </w:t>
      </w:r>
      <w:r>
        <w:t xml:space="preserve">25 </w:t>
      </w:r>
      <w:r>
        <w:t xml:space="preserve">153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686356 </w:t>
      </w:r>
      <w:r>
        <w:t xml:space="preserve">Organisation Internationale pour les Migrations </w:t>
      </w:r>
      <w:r>
        <w:t xml:space="preserve">OIM </w:t>
      </w:r>
      <w:r>
        <w:t xml:space="preserve">556 </w:t>
      </w:r>
      <w:r>
        <w:t xml:space="preserve">556 </w:t>
      </w:r>
    </w:p>
    <w:p>
      <w:r>
        <w:t xml:space="preserve">683744 </w:t>
      </w:r>
      <w:r>
        <w:t xml:space="preserve">NULL </w:t>
      </w:r>
      <w:r>
        <w:t xml:space="preserve">2023-05-04 00:00:00 </w:t>
      </w:r>
      <w:r>
        <w:t xml:space="preserve">2023-10-10 00:00:00 </w:t>
      </w:r>
      <w:r>
        <w:t xml:space="preserve">2023-08-10 00:00:00 </w:t>
      </w:r>
      <w:r>
        <w:t xml:space="preserve">33 </w:t>
      </w:r>
      <w:r>
        <w:t xml:space="preserve">201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686357 </w:t>
      </w:r>
      <w:r>
        <w:t xml:space="preserve">Organisation Internationale pour les Migrations </w:t>
      </w:r>
      <w:r>
        <w:t xml:space="preserve">OIM </w:t>
      </w:r>
      <w:r>
        <w:t xml:space="preserve">556 </w:t>
      </w:r>
      <w:r>
        <w:t xml:space="preserve">556 </w:t>
      </w:r>
    </w:p>
    <w:p>
      <w:r>
        <w:t xml:space="preserve">683745 </w:t>
      </w:r>
      <w:r>
        <w:t xml:space="preserve">NULL </w:t>
      </w:r>
      <w:r>
        <w:t xml:space="preserve">2023-03-28 00:00:00 </w:t>
      </w:r>
      <w:r>
        <w:t xml:space="preserve">2023-10-10 00:00:00 </w:t>
      </w:r>
      <w:r>
        <w:t xml:space="preserve">2023-08-10 00:00:00 </w:t>
      </w:r>
      <w:r>
        <w:t xml:space="preserve">23 </w:t>
      </w:r>
      <w:r>
        <w:t xml:space="preserve">138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686358 </w:t>
      </w:r>
      <w:r>
        <w:t xml:space="preserve">Organisation Internationale pour les Migrations </w:t>
      </w:r>
      <w:r>
        <w:t xml:space="preserve">OIM </w:t>
      </w:r>
      <w:r>
        <w:t xml:space="preserve">556 </w:t>
      </w:r>
      <w:r>
        <w:t xml:space="preserve">556 </w:t>
      </w:r>
    </w:p>
    <w:p>
      <w:r>
        <w:t xml:space="preserve">683746 </w:t>
      </w:r>
      <w:r>
        <w:t xml:space="preserve">NULL </w:t>
      </w:r>
      <w:r>
        <w:t xml:space="preserve">2023-03-28 00:00:00 </w:t>
      </w:r>
      <w:r>
        <w:t xml:space="preserve">2023-10-10 00:00:00 </w:t>
      </w:r>
      <w:r>
        <w:t xml:space="preserve">2023-08-08 00:00:00 </w:t>
      </w:r>
      <w:r>
        <w:t xml:space="preserve">18 </w:t>
      </w:r>
      <w:r>
        <w:t xml:space="preserve">113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686359 </w:t>
      </w:r>
      <w:r>
        <w:t xml:space="preserve">Organisation Internationale pour les Migrations </w:t>
      </w:r>
      <w:r>
        <w:t xml:space="preserve">OIM </w:t>
      </w:r>
      <w:r>
        <w:t xml:space="preserve">556 </w:t>
      </w:r>
      <w:r>
        <w:t xml:space="preserve">556 </w:t>
      </w:r>
    </w:p>
    <w:p>
      <w:r>
        <w:t xml:space="preserve">683747 </w:t>
      </w:r>
      <w:r>
        <w:t xml:space="preserve">NULL </w:t>
      </w:r>
      <w:r>
        <w:t xml:space="preserve">2023-05-04 00:00:00 </w:t>
      </w:r>
      <w:r>
        <w:t xml:space="preserve">2023-10-10 00:00:00 </w:t>
      </w:r>
      <w:r>
        <w:t xml:space="preserve">2023-08-08 00:00:00 </w:t>
      </w:r>
      <w:r>
        <w:t xml:space="preserve">41 </w:t>
      </w:r>
      <w:r>
        <w:t xml:space="preserve">257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686360 </w:t>
      </w:r>
      <w:r>
        <w:t xml:space="preserve">Organisation Internationale pour les Migrations </w:t>
      </w:r>
      <w:r>
        <w:t xml:space="preserve">OIM </w:t>
      </w:r>
      <w:r>
        <w:t xml:space="preserve">556 </w:t>
      </w:r>
      <w:r>
        <w:t xml:space="preserve">556 </w:t>
      </w:r>
    </w:p>
    <w:p>
      <w:r>
        <w:t xml:space="preserve">683748 </w:t>
      </w:r>
      <w:r>
        <w:t xml:space="preserve">NULL </w:t>
      </w:r>
      <w:r>
        <w:t xml:space="preserve">2023-09-30 00:00:00 </w:t>
      </w:r>
      <w:r>
        <w:t xml:space="preserve">2023-10-10 00:00:00 </w:t>
      </w:r>
      <w:r>
        <w:t xml:space="preserve">2023-08-08 00:00:00 </w:t>
      </w:r>
      <w:r>
        <w:t xml:space="preserve">9 </w:t>
      </w:r>
      <w:r>
        <w:t xml:space="preserve">57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686361 </w:t>
      </w:r>
      <w:r>
        <w:t xml:space="preserve">Organisation Internationale pour les Migrations </w:t>
      </w:r>
      <w:r>
        <w:t xml:space="preserve">OIM </w:t>
      </w:r>
      <w:r>
        <w:t xml:space="preserve">556 </w:t>
      </w:r>
      <w:r>
        <w:t xml:space="preserve">556 </w:t>
      </w:r>
    </w:p>
    <w:p>
      <w:r>
        <w:t xml:space="preserve">683749 </w:t>
      </w:r>
      <w:r>
        <w:t xml:space="preserve">NULL </w:t>
      </w:r>
      <w:r>
        <w:t xml:space="preserve">2023-03-28 00:00:00 </w:t>
      </w:r>
      <w:r>
        <w:t xml:space="preserve">2023-10-10 00:00:00 </w:t>
      </w:r>
      <w:r>
        <w:t xml:space="preserve">2023-08-08 00:00:00 </w:t>
      </w:r>
      <w:r>
        <w:t xml:space="preserve">22 </w:t>
      </w:r>
      <w:r>
        <w:t xml:space="preserve">135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686362 </w:t>
      </w:r>
      <w:r>
        <w:t xml:space="preserve">Organisation Internationale pour les Migrations </w:t>
      </w:r>
      <w:r>
        <w:t xml:space="preserve">OIM </w:t>
      </w:r>
      <w:r>
        <w:t xml:space="preserve">556 </w:t>
      </w:r>
      <w:r>
        <w:t xml:space="preserve">556 </w:t>
      </w:r>
    </w:p>
    <w:p>
      <w:r>
        <w:t xml:space="preserve">683750 </w:t>
      </w:r>
      <w:r>
        <w:t xml:space="preserve">NULL </w:t>
      </w:r>
      <w:r>
        <w:t xml:space="preserve">2023-05-04 00:00:00 </w:t>
      </w:r>
      <w:r>
        <w:t xml:space="preserve">2023-10-10 00:00:00 </w:t>
      </w:r>
      <w:r>
        <w:t xml:space="preserve">2023-08-08 00:00:00 </w:t>
      </w:r>
      <w:r>
        <w:t xml:space="preserve">30 </w:t>
      </w:r>
      <w:r>
        <w:t xml:space="preserve">185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686363 </w:t>
      </w:r>
      <w:r>
        <w:t xml:space="preserve">Organisation Internationale pour les Migrations </w:t>
      </w:r>
      <w:r>
        <w:t xml:space="preserve">OIM </w:t>
      </w:r>
      <w:r>
        <w:t xml:space="preserve">556 </w:t>
      </w:r>
      <w:r>
        <w:t xml:space="preserve">556 </w:t>
      </w:r>
    </w:p>
    <w:p>
      <w:r>
        <w:t xml:space="preserve">683751 </w:t>
      </w:r>
      <w:r>
        <w:t xml:space="preserve">NULL </w:t>
      </w:r>
      <w:r>
        <w:t xml:space="preserve">2023-09-30 00:00:00 </w:t>
      </w:r>
      <w:r>
        <w:t xml:space="preserve">2023-10-10 00:00:00 </w:t>
      </w:r>
      <w:r>
        <w:t xml:space="preserve">2023-08-08 00:00:00 </w:t>
      </w:r>
      <w:r>
        <w:t xml:space="preserve">5 </w:t>
      </w:r>
      <w:r>
        <w:t xml:space="preserve">31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686364 </w:t>
      </w:r>
      <w:r>
        <w:t xml:space="preserve">Organisation Internationale pour les Migrations </w:t>
      </w:r>
      <w:r>
        <w:t xml:space="preserve">OIM </w:t>
      </w:r>
      <w:r>
        <w:t xml:space="preserve">556 </w:t>
      </w:r>
      <w:r>
        <w:t xml:space="preserve">556 </w:t>
      </w:r>
    </w:p>
    <w:p>
      <w:r>
        <w:t xml:space="preserve">683752 </w:t>
      </w:r>
      <w:r>
        <w:t xml:space="preserve">NULL </w:t>
      </w:r>
      <w:r>
        <w:t xml:space="preserve">2023-05-04 00:00:00 </w:t>
      </w:r>
      <w:r>
        <w:t xml:space="preserve">2023-10-10 00:00:00 </w:t>
      </w:r>
      <w:r>
        <w:t xml:space="preserve">2023-08-08 00:00:00 </w:t>
      </w:r>
      <w:r>
        <w:t xml:space="preserve">20 </w:t>
      </w:r>
      <w:r>
        <w:t xml:space="preserve">114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686365 </w:t>
      </w:r>
      <w:r>
        <w:t xml:space="preserve">Organisation Internationale pour les Migrations </w:t>
      </w:r>
      <w:r>
        <w:t xml:space="preserve">OIM </w:t>
      </w:r>
      <w:r>
        <w:t xml:space="preserve">556 </w:t>
      </w:r>
      <w:r>
        <w:t xml:space="preserve">556 </w:t>
      </w:r>
    </w:p>
    <w:p>
      <w:r>
        <w:t xml:space="preserve">683753 </w:t>
      </w:r>
      <w:r>
        <w:t xml:space="preserve">NULL </w:t>
      </w:r>
      <w:r>
        <w:t xml:space="preserve">2023-09-30 00:00:00 </w:t>
      </w:r>
      <w:r>
        <w:t xml:space="preserve">2023-10-10 00:00:00 </w:t>
      </w:r>
      <w:r>
        <w:t xml:space="preserve">2023-08-08 00:00:00 </w:t>
      </w:r>
      <w:r>
        <w:t xml:space="preserve">15 </w:t>
      </w:r>
      <w:r>
        <w:t xml:space="preserve">86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686366 </w:t>
      </w:r>
      <w:r>
        <w:t xml:space="preserve">Organisation Internationale pour les Migrations </w:t>
      </w:r>
      <w:r>
        <w:t xml:space="preserve">OIM </w:t>
      </w:r>
      <w:r>
        <w:t xml:space="preserve">556 </w:t>
      </w:r>
      <w:r>
        <w:t xml:space="preserve">556 </w:t>
      </w:r>
    </w:p>
    <w:p>
      <w:r>
        <w:t xml:space="preserve">683754 </w:t>
      </w:r>
      <w:r>
        <w:t xml:space="preserve">NULL </w:t>
      </w:r>
      <w:r>
        <w:t xml:space="preserve">2022-12-01 00:00:00 </w:t>
      </w:r>
      <w:r>
        <w:t xml:space="preserve">2023-10-10 00:00:00 </w:t>
      </w:r>
      <w:r>
        <w:t xml:space="preserve">2023-08-17 00:00:00 </w:t>
      </w:r>
      <w:r>
        <w:t xml:space="preserve">18 </w:t>
      </w:r>
      <w:r>
        <w:t xml:space="preserve">108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686367 </w:t>
      </w:r>
      <w:r>
        <w:t xml:space="preserve">Organisation Internationale pour les Migrations </w:t>
      </w:r>
      <w:r>
        <w:t xml:space="preserve">OIM </w:t>
      </w:r>
      <w:r>
        <w:t xml:space="preserve">556 </w:t>
      </w:r>
      <w:r>
        <w:t xml:space="preserve">556 </w:t>
      </w:r>
    </w:p>
    <w:p>
      <w:r>
        <w:t xml:space="preserve">683755 </w:t>
      </w:r>
      <w:r>
        <w:t xml:space="preserve">NULL </w:t>
      </w:r>
      <w:r>
        <w:t xml:space="preserve">2023-03-28 00:00:00 </w:t>
      </w:r>
      <w:r>
        <w:t xml:space="preserve">2023-10-10 00:00:00 </w:t>
      </w:r>
      <w:r>
        <w:t xml:space="preserve">2023-08-17 00:00:00 </w:t>
      </w:r>
      <w:r>
        <w:t xml:space="preserve">22 </w:t>
      </w:r>
      <w:r>
        <w:t xml:space="preserve">136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686368 </w:t>
      </w:r>
      <w:r>
        <w:t xml:space="preserve">Organisation Internationale pour les Migrations </w:t>
      </w:r>
      <w:r>
        <w:t xml:space="preserve">OIM </w:t>
      </w:r>
      <w:r>
        <w:t xml:space="preserve">556 </w:t>
      </w:r>
      <w:r>
        <w:t xml:space="preserve">556 </w:t>
      </w:r>
    </w:p>
    <w:p>
      <w:r>
        <w:t xml:space="preserve">683756 </w:t>
      </w:r>
      <w:r>
        <w:t xml:space="preserve">NULL </w:t>
      </w:r>
      <w:r>
        <w:t xml:space="preserve">2023-05-04 00:00:00 </w:t>
      </w:r>
      <w:r>
        <w:t xml:space="preserve">2023-10-10 00:00:00 </w:t>
      </w:r>
      <w:r>
        <w:t xml:space="preserve">2023-08-17 00:00:00 </w:t>
      </w:r>
      <w:r>
        <w:t xml:space="preserve">39 </w:t>
      </w:r>
      <w:r>
        <w:t xml:space="preserve">242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686369 </w:t>
      </w:r>
      <w:r>
        <w:t xml:space="preserve">Organisation Internationale pour les Migrations </w:t>
      </w:r>
      <w:r>
        <w:t xml:space="preserve">OIM </w:t>
      </w:r>
      <w:r>
        <w:t xml:space="preserve">556 </w:t>
      </w:r>
      <w:r>
        <w:t xml:space="preserve">556 </w:t>
      </w:r>
    </w:p>
    <w:p>
      <w:r>
        <w:t xml:space="preserve">683757 </w:t>
      </w:r>
      <w:r>
        <w:t xml:space="preserve">NULL </w:t>
      </w:r>
      <w:r>
        <w:t xml:space="preserve">2022-12-01 00:00:00 </w:t>
      </w:r>
      <w:r>
        <w:t xml:space="preserve">2023-10-10 00:00:00 </w:t>
      </w:r>
      <w:r>
        <w:t xml:space="preserve">2023-08-17 00:00:00 </w:t>
      </w:r>
      <w:r>
        <w:t xml:space="preserve">27 </w:t>
      </w:r>
      <w:r>
        <w:t xml:space="preserve">162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686370 </w:t>
      </w:r>
      <w:r>
        <w:t xml:space="preserve">Organisation Internationale pour les Migrations </w:t>
      </w:r>
      <w:r>
        <w:t xml:space="preserve">OIM </w:t>
      </w:r>
      <w:r>
        <w:t xml:space="preserve">556 </w:t>
      </w:r>
      <w:r>
        <w:t xml:space="preserve">556 </w:t>
      </w:r>
    </w:p>
    <w:p>
      <w:r>
        <w:t xml:space="preserve">683758 </w:t>
      </w:r>
      <w:r>
        <w:t xml:space="preserve">NULL </w:t>
      </w:r>
      <w:r>
        <w:t xml:space="preserve">2023-03-28 00:00:00 </w:t>
      </w:r>
      <w:r>
        <w:t xml:space="preserve">2023-10-10 00:00:00 </w:t>
      </w:r>
      <w:r>
        <w:t xml:space="preserve">2023-08-17 00:00:00 </w:t>
      </w:r>
      <w:r>
        <w:t xml:space="preserve">25 </w:t>
      </w:r>
      <w:r>
        <w:t xml:space="preserve">149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686371 </w:t>
      </w:r>
      <w:r>
        <w:t xml:space="preserve">Organisation Internationale pour les Migrations </w:t>
      </w:r>
      <w:r>
        <w:t xml:space="preserve">OIM </w:t>
      </w:r>
      <w:r>
        <w:t xml:space="preserve">556 </w:t>
      </w:r>
      <w:r>
        <w:t xml:space="preserve">556 </w:t>
      </w:r>
    </w:p>
    <w:p>
      <w:r>
        <w:t xml:space="preserve">683759 </w:t>
      </w:r>
      <w:r>
        <w:t xml:space="preserve">NULL </w:t>
      </w:r>
      <w:r>
        <w:t xml:space="preserve">2023-05-04 00:00:00 </w:t>
      </w:r>
      <w:r>
        <w:t xml:space="preserve">2023-10-10 00:00:00 </w:t>
      </w:r>
      <w:r>
        <w:t xml:space="preserve">2023-08-17 00:00:00 </w:t>
      </w:r>
      <w:r>
        <w:t xml:space="preserve">24 </w:t>
      </w:r>
      <w:r>
        <w:t xml:space="preserve">143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686372 </w:t>
      </w:r>
      <w:r>
        <w:t xml:space="preserve">Organisation Internationale pour les Migrations </w:t>
      </w:r>
      <w:r>
        <w:t xml:space="preserve">OIM </w:t>
      </w:r>
      <w:r>
        <w:t xml:space="preserve">556 </w:t>
      </w:r>
      <w:r>
        <w:t xml:space="preserve">556 </w:t>
      </w:r>
    </w:p>
    <w:p>
      <w:r>
        <w:t xml:space="preserve">683760 </w:t>
      </w:r>
      <w:r>
        <w:t xml:space="preserve">NULL </w:t>
      </w:r>
      <w:r>
        <w:t xml:space="preserve">2023-03-28 00:00:00 </w:t>
      </w:r>
      <w:r>
        <w:t xml:space="preserve">2023-10-10 00:00:00 </w:t>
      </w:r>
      <w:r>
        <w:t xml:space="preserve">2023-08-08 00:00:00 </w:t>
      </w:r>
      <w:r>
        <w:t xml:space="preserve">45 </w:t>
      </w:r>
      <w:r>
        <w:t xml:space="preserve">258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686373 </w:t>
      </w:r>
      <w:r>
        <w:t xml:space="preserve">Organisation Internationale pour les Migrations </w:t>
      </w:r>
      <w:r>
        <w:t xml:space="preserve">OIM </w:t>
      </w:r>
      <w:r>
        <w:t xml:space="preserve">556 </w:t>
      </w:r>
      <w:r>
        <w:t xml:space="preserve">556 </w:t>
      </w:r>
    </w:p>
    <w:p>
      <w:r>
        <w:t xml:space="preserve">683761 </w:t>
      </w:r>
      <w:r>
        <w:t xml:space="preserve">NULL </w:t>
      </w:r>
      <w:r>
        <w:t xml:space="preserve">2023-05-04 00:00:00 </w:t>
      </w:r>
      <w:r>
        <w:t xml:space="preserve">2023-10-10 00:00:00 </w:t>
      </w:r>
      <w:r>
        <w:t xml:space="preserve">2023-08-08 00:00:00 </w:t>
      </w:r>
      <w:r>
        <w:t xml:space="preserve">27 </w:t>
      </w:r>
      <w:r>
        <w:t xml:space="preserve">154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686374 </w:t>
      </w:r>
      <w:r>
        <w:t xml:space="preserve">Organisation Internationale pour les Migrations </w:t>
      </w:r>
      <w:r>
        <w:t xml:space="preserve">OIM </w:t>
      </w:r>
      <w:r>
        <w:t xml:space="preserve">556 </w:t>
      </w:r>
      <w:r>
        <w:t xml:space="preserve">556 </w:t>
      </w:r>
    </w:p>
    <w:p>
      <w:r>
        <w:t xml:space="preserve">683762 </w:t>
      </w:r>
      <w:r>
        <w:t xml:space="preserve">NULL </w:t>
      </w:r>
      <w:r>
        <w:t xml:space="preserve">2023-09-30 00:00:00 </w:t>
      </w:r>
      <w:r>
        <w:t xml:space="preserve">2023-10-10 00:00:00 </w:t>
      </w:r>
      <w:r>
        <w:t xml:space="preserve">2023-08-08 00:00:00 </w:t>
      </w:r>
      <w:r>
        <w:t xml:space="preserve">13 </w:t>
      </w:r>
      <w:r>
        <w:t xml:space="preserve">74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686375 </w:t>
      </w:r>
      <w:r>
        <w:t xml:space="preserve">Organisation Internationale pour les Migrations </w:t>
      </w:r>
      <w:r>
        <w:t xml:space="preserve">OIM </w:t>
      </w:r>
      <w:r>
        <w:t xml:space="preserve">556 </w:t>
      </w:r>
      <w:r>
        <w:t xml:space="preserve">556 </w:t>
      </w:r>
    </w:p>
    <w:p>
      <w:r>
        <w:t xml:space="preserve">683763 </w:t>
      </w:r>
      <w:r>
        <w:t xml:space="preserve">NULL </w:t>
      </w:r>
      <w:r>
        <w:t xml:space="preserve">2023-05-04 00:00:00 </w:t>
      </w:r>
      <w:r>
        <w:t xml:space="preserve">2023-10-10 00:00:00 </w:t>
      </w:r>
      <w:r>
        <w:t xml:space="preserve">2023-08-08 00:00:00 </w:t>
      </w:r>
      <w:r>
        <w:t xml:space="preserve">18 </w:t>
      </w:r>
      <w:r>
        <w:t xml:space="preserve">144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686376 </w:t>
      </w:r>
      <w:r>
        <w:t xml:space="preserve">Organisation Internationale pour les Migrations </w:t>
      </w:r>
      <w:r>
        <w:t xml:space="preserve">OIM </w:t>
      </w:r>
      <w:r>
        <w:t xml:space="preserve">556 </w:t>
      </w:r>
      <w:r>
        <w:t xml:space="preserve">556 </w:t>
      </w:r>
    </w:p>
    <w:p>
      <w:r>
        <w:t xml:space="preserve">683764 </w:t>
      </w:r>
      <w:r>
        <w:t xml:space="preserve">NULL </w:t>
      </w:r>
      <w:r>
        <w:t xml:space="preserve">2023-09-30 00:00:00 </w:t>
      </w:r>
      <w:r>
        <w:t xml:space="preserve">2023-10-10 00:00:00 </w:t>
      </w:r>
      <w:r>
        <w:t xml:space="preserve">2023-08-08 00:00:00 </w:t>
      </w:r>
      <w:r>
        <w:t xml:space="preserve">9 </w:t>
      </w:r>
      <w:r>
        <w:t xml:space="preserve">72 </w:t>
      </w:r>
      <w:r>
        <w:t xml:space="preserve">2 </w:t>
      </w:r>
      <w:r>
        <w:t xml:space="preserve">Retourné </w:t>
      </w:r>
      <w:r>
        <w:t xml:space="preserve">CD6111ZS06 </w:t>
      </w:r>
      <w:r>
        <w:t xml:space="preserve">CD6111ZS06as16 </w:t>
      </w:r>
      <w:r>
        <w:t xml:space="preserve">Nyarukwangara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686377 </w:t>
      </w:r>
      <w:r>
        <w:t xml:space="preserve">Organisation Internationale pour les Migrations </w:t>
      </w:r>
      <w:r>
        <w:t xml:space="preserve">OIM </w:t>
      </w:r>
      <w:r>
        <w:t xml:space="preserve">556 </w:t>
      </w:r>
      <w:r>
        <w:t xml:space="preserve">556 </w:t>
      </w:r>
    </w:p>
    <w:p>
      <w:r>
        <w:t xml:space="preserve">683765 </w:t>
      </w:r>
      <w:r>
        <w:t xml:space="preserve">NULL </w:t>
      </w:r>
      <w:r>
        <w:t xml:space="preserve">2022-09-01 00:00:00 </w:t>
      </w:r>
      <w:r>
        <w:t xml:space="preserve">2023-10-10 00:00:00 </w:t>
      </w:r>
      <w:r>
        <w:t xml:space="preserve">2023-08-14 00:00:00 </w:t>
      </w:r>
      <w:r>
        <w:t xml:space="preserve">10 </w:t>
      </w:r>
      <w:r>
        <w:t xml:space="preserve">60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686378 </w:t>
      </w:r>
      <w:r>
        <w:t xml:space="preserve">Organisation Internationale pour les Migrations </w:t>
      </w:r>
      <w:r>
        <w:t xml:space="preserve">OIM </w:t>
      </w:r>
      <w:r>
        <w:t xml:space="preserve">556 </w:t>
      </w:r>
      <w:r>
        <w:t xml:space="preserve">556 </w:t>
      </w:r>
    </w:p>
    <w:p>
      <w:r>
        <w:t xml:space="preserve">683766 </w:t>
      </w:r>
      <w:r>
        <w:t xml:space="preserve">NULL </w:t>
      </w:r>
      <w:r>
        <w:t xml:space="preserve">2022-12-01 00:00:00 </w:t>
      </w:r>
      <w:r>
        <w:t xml:space="preserve">2023-10-10 00:00:00 </w:t>
      </w:r>
      <w:r>
        <w:t xml:space="preserve">2023-08-14 00:00:00 </w:t>
      </w:r>
      <w:r>
        <w:t xml:space="preserve">1 </w:t>
      </w:r>
      <w:r>
        <w:t xml:space="preserve">6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686379 </w:t>
      </w:r>
      <w:r>
        <w:t xml:space="preserve">Organisation Internationale pour les Migrations </w:t>
      </w:r>
      <w:r>
        <w:t xml:space="preserve">OIM </w:t>
      </w:r>
      <w:r>
        <w:t xml:space="preserve">556 </w:t>
      </w:r>
      <w:r>
        <w:t xml:space="preserve">556 </w:t>
      </w:r>
    </w:p>
    <w:p>
      <w:r>
        <w:t xml:space="preserve">683767 </w:t>
      </w:r>
      <w:r>
        <w:t xml:space="preserve">NULL </w:t>
      </w:r>
      <w:r>
        <w:t xml:space="preserve">2023-05-04 00:00:00 </w:t>
      </w:r>
      <w:r>
        <w:t xml:space="preserve">2023-10-10 00:00:00 </w:t>
      </w:r>
      <w:r>
        <w:t xml:space="preserve">2023-08-14 00:00:00 </w:t>
      </w:r>
      <w:r>
        <w:t xml:space="preserve">11 </w:t>
      </w:r>
      <w:r>
        <w:t xml:space="preserve">80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686380 </w:t>
      </w:r>
      <w:r>
        <w:t xml:space="preserve">Organisation Internationale pour les Migrations </w:t>
      </w:r>
      <w:r>
        <w:t xml:space="preserve">OIM </w:t>
      </w:r>
      <w:r>
        <w:t xml:space="preserve">556 </w:t>
      </w:r>
      <w:r>
        <w:t xml:space="preserve">556 </w:t>
      </w:r>
    </w:p>
    <w:p>
      <w:r>
        <w:t xml:space="preserve">683768 </w:t>
      </w:r>
      <w:r>
        <w:t xml:space="preserve">NULL </w:t>
      </w:r>
      <w:r>
        <w:t xml:space="preserve">2022-09-01 00:00:00 </w:t>
      </w:r>
      <w:r>
        <w:t xml:space="preserve">2023-10-10 00:00:00 </w:t>
      </w:r>
      <w:r>
        <w:t xml:space="preserve">2023-08-14 00:00:00 </w:t>
      </w:r>
      <w:r>
        <w:t xml:space="preserve">5 </w:t>
      </w:r>
      <w:r>
        <w:t xml:space="preserve">30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686381 </w:t>
      </w:r>
      <w:r>
        <w:t xml:space="preserve">Organisation Internationale pour les Migrations </w:t>
      </w:r>
      <w:r>
        <w:t xml:space="preserve">OIM </w:t>
      </w:r>
      <w:r>
        <w:t xml:space="preserve">556 </w:t>
      </w:r>
      <w:r>
        <w:t xml:space="preserve">556 </w:t>
      </w:r>
    </w:p>
    <w:p>
      <w:r>
        <w:t xml:space="preserve">683769 </w:t>
      </w:r>
      <w:r>
        <w:t xml:space="preserve">NULL </w:t>
      </w:r>
      <w:r>
        <w:t xml:space="preserve">2022-12-01 00:00:00 </w:t>
      </w:r>
      <w:r>
        <w:t xml:space="preserve">2023-10-10 00:00:00 </w:t>
      </w:r>
      <w:r>
        <w:t xml:space="preserve">2023-08-14 00:00:00 </w:t>
      </w:r>
      <w:r>
        <w:t xml:space="preserve">30 </w:t>
      </w:r>
      <w:r>
        <w:t xml:space="preserve">180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686382 </w:t>
      </w:r>
      <w:r>
        <w:t xml:space="preserve">Organisation Internationale pour les Migrations </w:t>
      </w:r>
      <w:r>
        <w:t xml:space="preserve">OIM </w:t>
      </w:r>
      <w:r>
        <w:t xml:space="preserve">556 </w:t>
      </w:r>
      <w:r>
        <w:t xml:space="preserve">556 </w:t>
      </w:r>
    </w:p>
    <w:p>
      <w:r>
        <w:t xml:space="preserve">683770 </w:t>
      </w:r>
      <w:r>
        <w:t xml:space="preserve">NULL </w:t>
      </w:r>
      <w:r>
        <w:t xml:space="preserve">2023-03-28 00:00:00 </w:t>
      </w:r>
      <w:r>
        <w:t xml:space="preserve">2023-10-10 00:00:00 </w:t>
      </w:r>
      <w:r>
        <w:t xml:space="preserve">2023-08-14 00:00:00 </w:t>
      </w:r>
      <w:r>
        <w:t xml:space="preserve">4 </w:t>
      </w:r>
      <w:r>
        <w:t xml:space="preserve">24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686383 </w:t>
      </w:r>
      <w:r>
        <w:t xml:space="preserve">Organisation Internationale pour les Migrations </w:t>
      </w:r>
      <w:r>
        <w:t xml:space="preserve">OIM </w:t>
      </w:r>
      <w:r>
        <w:t xml:space="preserve">556 </w:t>
      </w:r>
      <w:r>
        <w:t xml:space="preserve">556 </w:t>
      </w:r>
    </w:p>
    <w:p>
      <w:r>
        <w:t xml:space="preserve">683771 </w:t>
      </w:r>
      <w:r>
        <w:t xml:space="preserve">NULL </w:t>
      </w:r>
      <w:r>
        <w:t xml:space="preserve">2023-05-04 00:00:00 </w:t>
      </w:r>
      <w:r>
        <w:t xml:space="preserve">2023-10-10 00:00:00 </w:t>
      </w:r>
      <w:r>
        <w:t xml:space="preserve">2023-08-14 00:00:00 </w:t>
      </w:r>
      <w:r>
        <w:t xml:space="preserve">5 </w:t>
      </w:r>
      <w:r>
        <w:t xml:space="preserve">30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686384 </w:t>
      </w:r>
      <w:r>
        <w:t xml:space="preserve">Organisation Internationale pour les Migrations </w:t>
      </w:r>
      <w:r>
        <w:t xml:space="preserve">OIM </w:t>
      </w:r>
      <w:r>
        <w:t xml:space="preserve">556 </w:t>
      </w:r>
      <w:r>
        <w:t xml:space="preserve">556 </w:t>
      </w:r>
    </w:p>
    <w:p>
      <w:r>
        <w:t xml:space="preserve">683772 </w:t>
      </w:r>
      <w:r>
        <w:t xml:space="preserve">NULL </w:t>
      </w:r>
      <w:r>
        <w:t xml:space="preserve">2022-12-01 00:00:00 </w:t>
      </w:r>
      <w:r>
        <w:t xml:space="preserve">2023-10-10 00:00:00 </w:t>
      </w:r>
      <w:r>
        <w:t xml:space="preserve">2023-08-14 00:00:00 </w:t>
      </w:r>
      <w:r>
        <w:t xml:space="preserve">3 </w:t>
      </w:r>
      <w:r>
        <w:t xml:space="preserve">18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686385 </w:t>
      </w:r>
      <w:r>
        <w:t xml:space="preserve">Organisation Internationale pour les Migrations </w:t>
      </w:r>
      <w:r>
        <w:t xml:space="preserve">OIM </w:t>
      </w:r>
      <w:r>
        <w:t xml:space="preserve">556 </w:t>
      </w:r>
      <w:r>
        <w:t xml:space="preserve">556 </w:t>
      </w:r>
    </w:p>
    <w:p>
      <w:r>
        <w:t xml:space="preserve">683773 </w:t>
      </w:r>
      <w:r>
        <w:t xml:space="preserve">NULL </w:t>
      </w:r>
      <w:r>
        <w:t xml:space="preserve">2023-05-04 00:00:00 </w:t>
      </w:r>
      <w:r>
        <w:t xml:space="preserve">2023-10-10 00:00:00 </w:t>
      </w:r>
      <w:r>
        <w:t xml:space="preserve">2023-08-14 00:00:00 </w:t>
      </w:r>
      <w:r>
        <w:t xml:space="preserve">7 </w:t>
      </w:r>
      <w:r>
        <w:t xml:space="preserve">30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686386 </w:t>
      </w:r>
      <w:r>
        <w:t xml:space="preserve">Organisation Internationale pour les Migrations </w:t>
      </w:r>
      <w:r>
        <w:t xml:space="preserve">OIM </w:t>
      </w:r>
      <w:r>
        <w:t xml:space="preserve">556 </w:t>
      </w:r>
      <w:r>
        <w:t xml:space="preserve">556 </w:t>
      </w:r>
    </w:p>
    <w:p>
      <w:r>
        <w:t xml:space="preserve">683774 </w:t>
      </w:r>
      <w:r>
        <w:t xml:space="preserve">NULL </w:t>
      </w:r>
      <w:r>
        <w:t xml:space="preserve">2022-12-01 00:00:00 </w:t>
      </w:r>
      <w:r>
        <w:t xml:space="preserve">2023-10-10 00:00:00 </w:t>
      </w:r>
      <w:r>
        <w:t xml:space="preserve">2023-08-14 00:00:00 </w:t>
      </w:r>
      <w:r>
        <w:t xml:space="preserve">18 </w:t>
      </w:r>
      <w:r>
        <w:t xml:space="preserve">90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686387 </w:t>
      </w:r>
      <w:r>
        <w:t xml:space="preserve">Organisation Internationale pour les Migrations </w:t>
      </w:r>
      <w:r>
        <w:t xml:space="preserve">OIM </w:t>
      </w:r>
      <w:r>
        <w:t xml:space="preserve">556 </w:t>
      </w:r>
      <w:r>
        <w:t xml:space="preserve">556 </w:t>
      </w:r>
    </w:p>
    <w:p>
      <w:r>
        <w:t xml:space="preserve">683775 </w:t>
      </w:r>
      <w:r>
        <w:t xml:space="preserve">NULL </w:t>
      </w:r>
      <w:r>
        <w:t xml:space="preserve">2023-05-04 00:00:00 </w:t>
      </w:r>
      <w:r>
        <w:t xml:space="preserve">2023-10-10 00:00:00 </w:t>
      </w:r>
      <w:r>
        <w:t xml:space="preserve">2023-08-14 00:00:00 </w:t>
      </w:r>
      <w:r>
        <w:t xml:space="preserve">11 </w:t>
      </w:r>
      <w:r>
        <w:t xml:space="preserve">73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686388 </w:t>
      </w:r>
      <w:r>
        <w:t xml:space="preserve">Organisation Internationale pour les Migrations </w:t>
      </w:r>
      <w:r>
        <w:t xml:space="preserve">OIM </w:t>
      </w:r>
      <w:r>
        <w:t xml:space="preserve">556 </w:t>
      </w:r>
      <w:r>
        <w:t xml:space="preserve">556 </w:t>
      </w:r>
    </w:p>
    <w:p>
      <w:r>
        <w:t xml:space="preserve">683776 </w:t>
      </w:r>
      <w:r>
        <w:t xml:space="preserve">NULL </w:t>
      </w:r>
      <w:r>
        <w:t xml:space="preserve">2022-12-01 00:00:00 </w:t>
      </w:r>
      <w:r>
        <w:t xml:space="preserve">2023-10-10 00:00:00 </w:t>
      </w:r>
      <w:r>
        <w:t xml:space="preserve">2023-08-14 00:00:00 </w:t>
      </w:r>
      <w:r>
        <w:t xml:space="preserve">27 </w:t>
      </w:r>
      <w:r>
        <w:t xml:space="preserve">135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686389 </w:t>
      </w:r>
      <w:r>
        <w:t xml:space="preserve">Organisation Internationale pour les Migrations </w:t>
      </w:r>
      <w:r>
        <w:t xml:space="preserve">OIM </w:t>
      </w:r>
      <w:r>
        <w:t xml:space="preserve">556 </w:t>
      </w:r>
      <w:r>
        <w:t xml:space="preserve">556 </w:t>
      </w:r>
    </w:p>
    <w:p>
      <w:r>
        <w:t xml:space="preserve">683777 </w:t>
      </w:r>
      <w:r>
        <w:t xml:space="preserve">NULL </w:t>
      </w:r>
      <w:r>
        <w:t xml:space="preserve">2023-05-04 00:00:00 </w:t>
      </w:r>
      <w:r>
        <w:t xml:space="preserve">2023-10-10 00:00:00 </w:t>
      </w:r>
      <w:r>
        <w:t xml:space="preserve">2023-08-14 00:00:00 </w:t>
      </w:r>
      <w:r>
        <w:t xml:space="preserve">14 </w:t>
      </w:r>
      <w:r>
        <w:t xml:space="preserve">90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686390 </w:t>
      </w:r>
      <w:r>
        <w:t xml:space="preserve">Organisation Internationale pour les Migrations </w:t>
      </w:r>
      <w:r>
        <w:t xml:space="preserve">OIM </w:t>
      </w:r>
      <w:r>
        <w:t xml:space="preserve">556 </w:t>
      </w:r>
      <w:r>
        <w:t xml:space="preserve">556 </w:t>
      </w:r>
    </w:p>
    <w:p>
      <w:r>
        <w:t xml:space="preserve">683778 </w:t>
      </w:r>
      <w:r>
        <w:t xml:space="preserve">NULL </w:t>
      </w:r>
      <w:r>
        <w:t xml:space="preserve">2022-12-01 00:00:00 </w:t>
      </w:r>
      <w:r>
        <w:t xml:space="preserve">2023-10-10 00:00:00 </w:t>
      </w:r>
      <w:r>
        <w:t xml:space="preserve">2023-08-14 00:00:00 </w:t>
      </w:r>
      <w:r>
        <w:t xml:space="preserve">6 </w:t>
      </w:r>
      <w:r>
        <w:t xml:space="preserve">46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686391 </w:t>
      </w:r>
      <w:r>
        <w:t xml:space="preserve">Organisation Internationale pour les Migrations </w:t>
      </w:r>
      <w:r>
        <w:t xml:space="preserve">OIM </w:t>
      </w:r>
      <w:r>
        <w:t xml:space="preserve">556 </w:t>
      </w:r>
      <w:r>
        <w:t xml:space="preserve">556 </w:t>
      </w:r>
    </w:p>
    <w:p>
      <w:r>
        <w:t xml:space="preserve">683779 </w:t>
      </w:r>
      <w:r>
        <w:t xml:space="preserve">NULL </w:t>
      </w:r>
      <w:r>
        <w:t xml:space="preserve">2023-05-04 00:00:00 </w:t>
      </w:r>
      <w:r>
        <w:t xml:space="preserve">2023-10-10 00:00:00 </w:t>
      </w:r>
      <w:r>
        <w:t xml:space="preserve">2023-08-15 00:00:00 </w:t>
      </w:r>
      <w:r>
        <w:t xml:space="preserve">17 </w:t>
      </w:r>
      <w:r>
        <w:t xml:space="preserve">100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686392 </w:t>
      </w:r>
      <w:r>
        <w:t xml:space="preserve">Organisation Internationale pour les Migrations </w:t>
      </w:r>
      <w:r>
        <w:t xml:space="preserve">OIM </w:t>
      </w:r>
      <w:r>
        <w:t xml:space="preserve">556 </w:t>
      </w:r>
      <w:r>
        <w:t xml:space="preserve">556 </w:t>
      </w:r>
    </w:p>
    <w:p>
      <w:r>
        <w:t xml:space="preserve">683780 </w:t>
      </w:r>
      <w:r>
        <w:t xml:space="preserve">NULL </w:t>
      </w:r>
      <w:r>
        <w:t xml:space="preserve">2023-05-04 00:00:00 </w:t>
      </w:r>
      <w:r>
        <w:t xml:space="preserve">2023-10-10 00:00:00 </w:t>
      </w:r>
      <w:r>
        <w:t xml:space="preserve">2023-08-15 00:00:00 </w:t>
      </w:r>
      <w:r>
        <w:t xml:space="preserve">14 </w:t>
      </w:r>
      <w:r>
        <w:t xml:space="preserve">105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686393 </w:t>
      </w:r>
      <w:r>
        <w:t xml:space="preserve">Organisation Internationale pour les Migrations </w:t>
      </w:r>
      <w:r>
        <w:t xml:space="preserve">OIM </w:t>
      </w:r>
      <w:r>
        <w:t xml:space="preserve">556 </w:t>
      </w:r>
      <w:r>
        <w:t xml:space="preserve">556 </w:t>
      </w:r>
    </w:p>
    <w:p>
      <w:r>
        <w:t xml:space="preserve">683781 </w:t>
      </w:r>
      <w:r>
        <w:t xml:space="preserve">NULL </w:t>
      </w:r>
      <w:r>
        <w:t xml:space="preserve">2023-05-04 00:00:00 </w:t>
      </w:r>
      <w:r>
        <w:t xml:space="preserve">2023-10-10 00:00:00 </w:t>
      </w:r>
      <w:r>
        <w:t xml:space="preserve">2023-08-15 00:00:00 </w:t>
      </w:r>
      <w:r>
        <w:t xml:space="preserve">25 </w:t>
      </w:r>
      <w:r>
        <w:t xml:space="preserve">150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686394 </w:t>
      </w:r>
      <w:r>
        <w:t xml:space="preserve">Organisation Internationale pour les Migrations </w:t>
      </w:r>
      <w:r>
        <w:t xml:space="preserve">OIM </w:t>
      </w:r>
      <w:r>
        <w:t xml:space="preserve">556 </w:t>
      </w:r>
      <w:r>
        <w:t xml:space="preserve">556 </w:t>
      </w:r>
    </w:p>
    <w:p>
      <w:r>
        <w:t xml:space="preserve">683782 </w:t>
      </w:r>
      <w:r>
        <w:t xml:space="preserve">NULL </w:t>
      </w:r>
      <w:r>
        <w:t xml:space="preserve">2023-09-30 00:00:00 </w:t>
      </w:r>
      <w:r>
        <w:t xml:space="preserve">2023-10-10 00:00:00 </w:t>
      </w:r>
      <w:r>
        <w:t xml:space="preserve">2023-08-08 00:00:00 </w:t>
      </w:r>
      <w:r>
        <w:t xml:space="preserve">15 </w:t>
      </w:r>
      <w:r>
        <w:t xml:space="preserve">80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686395 </w:t>
      </w:r>
      <w:r>
        <w:t xml:space="preserve">Organisation Internationale pour les Migrations </w:t>
      </w:r>
      <w:r>
        <w:t xml:space="preserve">OIM </w:t>
      </w:r>
      <w:r>
        <w:t xml:space="preserve">556 </w:t>
      </w:r>
      <w:r>
        <w:t xml:space="preserve">556 </w:t>
      </w:r>
    </w:p>
    <w:p>
      <w:r>
        <w:t xml:space="preserve">683783 </w:t>
      </w:r>
      <w:r>
        <w:t xml:space="preserve">NULL </w:t>
      </w:r>
      <w:r>
        <w:t xml:space="preserve">2023-09-30 00:00:00 </w:t>
      </w:r>
      <w:r>
        <w:t xml:space="preserve">2023-10-10 00:00:00 </w:t>
      </w:r>
      <w:r>
        <w:t xml:space="preserve">2023-08-08 00:00:00 </w:t>
      </w:r>
      <w:r>
        <w:t xml:space="preserve">30 </w:t>
      </w:r>
      <w:r>
        <w:t xml:space="preserve">100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686396 </w:t>
      </w:r>
      <w:r>
        <w:t xml:space="preserve">Organisation Internationale pour les Migrations </w:t>
      </w:r>
      <w:r>
        <w:t xml:space="preserve">OIM </w:t>
      </w:r>
      <w:r>
        <w:t xml:space="preserve">556 </w:t>
      </w:r>
      <w:r>
        <w:t xml:space="preserve">556 </w:t>
      </w:r>
    </w:p>
    <w:p>
      <w:r>
        <w:t xml:space="preserve">683784 </w:t>
      </w:r>
      <w:r>
        <w:t xml:space="preserve">NULL </w:t>
      </w:r>
      <w:r>
        <w:t xml:space="preserve">2023-09-30 00:00:00 </w:t>
      </w:r>
      <w:r>
        <w:t xml:space="preserve">2023-10-10 00:00:00 </w:t>
      </w:r>
      <w:r>
        <w:t xml:space="preserve">2023-08-09 00:00:00 </w:t>
      </w:r>
      <w:r>
        <w:t xml:space="preserve">50 </w:t>
      </w:r>
      <w:r>
        <w:t xml:space="preserve">250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686397 </w:t>
      </w:r>
      <w:r>
        <w:t xml:space="preserve">Organisation Internationale pour les Migrations </w:t>
      </w:r>
      <w:r>
        <w:t xml:space="preserve">OIM </w:t>
      </w:r>
      <w:r>
        <w:t xml:space="preserve">556 </w:t>
      </w:r>
      <w:r>
        <w:t xml:space="preserve">556 </w:t>
      </w:r>
    </w:p>
    <w:p>
      <w:r>
        <w:t xml:space="preserve">683785 </w:t>
      </w:r>
      <w:r>
        <w:t xml:space="preserve">NULL </w:t>
      </w:r>
      <w:r>
        <w:t xml:space="preserve">2023-09-30 00:00:00 </w:t>
      </w:r>
      <w:r>
        <w:t xml:space="preserve">2023-10-10 00:00:00 </w:t>
      </w:r>
      <w:r>
        <w:t xml:space="preserve">2023-08-08 00:00:00 </w:t>
      </w:r>
      <w:r>
        <w:t xml:space="preserve">10 </w:t>
      </w:r>
      <w:r>
        <w:t xml:space="preserve">56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686398 </w:t>
      </w:r>
      <w:r>
        <w:t xml:space="preserve">Organisation Internationale pour les Migrations </w:t>
      </w:r>
      <w:r>
        <w:t xml:space="preserve">OIM </w:t>
      </w:r>
      <w:r>
        <w:t xml:space="preserve">556 </w:t>
      </w:r>
      <w:r>
        <w:t xml:space="preserve">556 </w:t>
      </w:r>
    </w:p>
    <w:p>
      <w:r>
        <w:t xml:space="preserve">683786 </w:t>
      </w:r>
      <w:r>
        <w:t xml:space="preserve">NULL </w:t>
      </w:r>
      <w:r>
        <w:t xml:space="preserve">2023-09-30 00:00:00 </w:t>
      </w:r>
      <w:r>
        <w:t xml:space="preserve">2023-10-10 00:00:00 </w:t>
      </w:r>
      <w:r>
        <w:t xml:space="preserve">2023-08-08 00:00:00 </w:t>
      </w:r>
      <w:r>
        <w:t xml:space="preserve">40 </w:t>
      </w:r>
      <w:r>
        <w:t xml:space="preserve">80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686399 </w:t>
      </w:r>
      <w:r>
        <w:t xml:space="preserve">Organisation Internationale pour les Migrations </w:t>
      </w:r>
      <w:r>
        <w:t xml:space="preserve">OIM </w:t>
      </w:r>
      <w:r>
        <w:t xml:space="preserve">556 </w:t>
      </w:r>
      <w:r>
        <w:t xml:space="preserve">556 </w:t>
      </w:r>
    </w:p>
    <w:p>
      <w:r>
        <w:t xml:space="preserve">683787 </w:t>
      </w:r>
      <w:r>
        <w:t xml:space="preserve">NULL </w:t>
      </w:r>
      <w:r>
        <w:t xml:space="preserve">2023-09-30 00:00:00 </w:t>
      </w:r>
      <w:r>
        <w:t xml:space="preserve">2023-10-10 00:00:00 </w:t>
      </w:r>
      <w:r>
        <w:t xml:space="preserve">2023-08-08 00:00:00 </w:t>
      </w:r>
      <w:r>
        <w:t xml:space="preserve">20 </w:t>
      </w:r>
      <w:r>
        <w:t xml:space="preserve">90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686400 </w:t>
      </w:r>
      <w:r>
        <w:t xml:space="preserve">Organisation Internationale pour les Migrations </w:t>
      </w:r>
      <w:r>
        <w:t xml:space="preserve">OIM </w:t>
      </w:r>
      <w:r>
        <w:t xml:space="preserve">556 </w:t>
      </w:r>
      <w:r>
        <w:t xml:space="preserve">556 </w:t>
      </w:r>
    </w:p>
    <w:p>
      <w:r>
        <w:t xml:space="preserve">683788 </w:t>
      </w:r>
      <w:r>
        <w:t xml:space="preserve">NULL </w:t>
      </w:r>
      <w:r>
        <w:t xml:space="preserve">2022-12-01 00:00:00 </w:t>
      </w:r>
      <w:r>
        <w:t xml:space="preserve">2023-10-10 00:00:00 </w:t>
      </w:r>
      <w:r>
        <w:t xml:space="preserve">2023-08-09 00:00:00 </w:t>
      </w:r>
      <w:r>
        <w:t xml:space="preserve">73 </w:t>
      </w:r>
      <w:r>
        <w:t xml:space="preserve">438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686401 </w:t>
      </w:r>
      <w:r>
        <w:t xml:space="preserve">Organisation Internationale pour les Migrations </w:t>
      </w:r>
      <w:r>
        <w:t xml:space="preserve">OIM </w:t>
      </w:r>
      <w:r>
        <w:t xml:space="preserve">556 </w:t>
      </w:r>
      <w:r>
        <w:t xml:space="preserve">556 </w:t>
      </w:r>
    </w:p>
    <w:p>
      <w:r>
        <w:t xml:space="preserve">683789 </w:t>
      </w:r>
      <w:r>
        <w:t xml:space="preserve">NULL </w:t>
      </w:r>
      <w:r>
        <w:t xml:space="preserve">2023-09-30 00:00:00 </w:t>
      </w:r>
      <w:r>
        <w:t xml:space="preserve">2023-10-10 00:00:00 </w:t>
      </w:r>
      <w:r>
        <w:t xml:space="preserve">2023-08-09 00:00:00 </w:t>
      </w:r>
      <w:r>
        <w:t xml:space="preserve">113 </w:t>
      </w:r>
      <w:r>
        <w:t xml:space="preserve">527 </w:t>
      </w:r>
      <w:r>
        <w:t xml:space="preserve">2 </w:t>
      </w:r>
      <w:r>
        <w:t xml:space="preserve">Retourné </w:t>
      </w:r>
      <w:r>
        <w:t xml:space="preserve">CD6111ZS05 </w:t>
      </w:r>
      <w:r>
        <w:t xml:space="preserve">CD6111ZS05as14 </w:t>
      </w:r>
      <w:r>
        <w:t xml:space="preserve">Rutshuru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686402 </w:t>
      </w:r>
      <w:r>
        <w:t xml:space="preserve">Organisation Internationale pour les Migrations </w:t>
      </w:r>
      <w:r>
        <w:t xml:space="preserve">OIM </w:t>
      </w:r>
      <w:r>
        <w:t xml:space="preserve">556 </w:t>
      </w:r>
      <w:r>
        <w:t xml:space="preserve">556 </w:t>
      </w:r>
    </w:p>
    <w:p>
      <w:r>
        <w:t xml:space="preserve">683790 </w:t>
      </w:r>
      <w:r>
        <w:t xml:space="preserve">NULL </w:t>
      </w:r>
      <w:r>
        <w:t xml:space="preserve">2023-09-30 00:00:00 </w:t>
      </w:r>
      <w:r>
        <w:t xml:space="preserve">2023-10-10 00:00:00 </w:t>
      </w:r>
      <w:r>
        <w:t xml:space="preserve">2023-08-13 00:00:00 </w:t>
      </w:r>
      <w:r>
        <w:t xml:space="preserve">15 </w:t>
      </w:r>
      <w:r>
        <w:t xml:space="preserve">100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686403 </w:t>
      </w:r>
      <w:r>
        <w:t xml:space="preserve">Organisation Internationale pour les Migrations </w:t>
      </w:r>
      <w:r>
        <w:t xml:space="preserve">OIM </w:t>
      </w:r>
      <w:r>
        <w:t xml:space="preserve">556 </w:t>
      </w:r>
      <w:r>
        <w:t xml:space="preserve">556 </w:t>
      </w:r>
    </w:p>
    <w:p>
      <w:r>
        <w:t xml:space="preserve">683791 </w:t>
      </w:r>
      <w:r>
        <w:t xml:space="preserve">NULL </w:t>
      </w:r>
      <w:r>
        <w:t xml:space="preserve">2022-12-01 00:00:00 </w:t>
      </w:r>
      <w:r>
        <w:t xml:space="preserve">2023-10-10 00:00:00 </w:t>
      </w:r>
      <w:r>
        <w:t xml:space="preserve">2023-08-13 00:00:00 </w:t>
      </w:r>
      <w:r>
        <w:t xml:space="preserve">48 </w:t>
      </w:r>
      <w:r>
        <w:t xml:space="preserve">288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686404 </w:t>
      </w:r>
      <w:r>
        <w:t xml:space="preserve">Organisation Internationale pour les Migrations </w:t>
      </w:r>
      <w:r>
        <w:t xml:space="preserve">OIM </w:t>
      </w:r>
      <w:r>
        <w:t xml:space="preserve">556 </w:t>
      </w:r>
      <w:r>
        <w:t xml:space="preserve">556 </w:t>
      </w:r>
    </w:p>
    <w:p>
      <w:r>
        <w:t xml:space="preserve">683792 </w:t>
      </w:r>
      <w:r>
        <w:t xml:space="preserve">NULL </w:t>
      </w:r>
      <w:r>
        <w:t xml:space="preserve">2023-03-28 00:00:00 </w:t>
      </w:r>
      <w:r>
        <w:t xml:space="preserve">2023-10-10 00:00:00 </w:t>
      </w:r>
      <w:r>
        <w:t xml:space="preserve">2023-08-13 00:00:00 </w:t>
      </w:r>
      <w:r>
        <w:t xml:space="preserve">11 </w:t>
      </w:r>
      <w:r>
        <w:t xml:space="preserve">66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686405 </w:t>
      </w:r>
      <w:r>
        <w:t xml:space="preserve">Organisation Internationale pour les Migrations </w:t>
      </w:r>
      <w:r>
        <w:t xml:space="preserve">OIM </w:t>
      </w:r>
      <w:r>
        <w:t xml:space="preserve">556 </w:t>
      </w:r>
      <w:r>
        <w:t xml:space="preserve">556 </w:t>
      </w:r>
    </w:p>
    <w:p>
      <w:r>
        <w:t xml:space="preserve">683793 </w:t>
      </w:r>
      <w:r>
        <w:t xml:space="preserve">NULL </w:t>
      </w:r>
      <w:r>
        <w:t xml:space="preserve">2023-09-30 00:00:00 </w:t>
      </w:r>
      <w:r>
        <w:t xml:space="preserve">2023-10-10 00:00:00 </w:t>
      </w:r>
      <w:r>
        <w:t xml:space="preserve">2023-08-13 00:00:00 </w:t>
      </w:r>
      <w:r>
        <w:t xml:space="preserve">44 </w:t>
      </w:r>
      <w:r>
        <w:t xml:space="preserve">264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CD61110205 </w:t>
      </w:r>
      <w:r>
        <w:t xml:space="preserve">Jomba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686406 </w:t>
      </w:r>
      <w:r>
        <w:t xml:space="preserve">Organisation Internationale pour les Migrations </w:t>
      </w:r>
      <w:r>
        <w:t xml:space="preserve">OIM </w:t>
      </w:r>
      <w:r>
        <w:t xml:space="preserve">556 </w:t>
      </w:r>
      <w:r>
        <w:t xml:space="preserve">556 </w:t>
      </w:r>
    </w:p>
    <w:p>
      <w:r>
        <w:t xml:space="preserve">683794 </w:t>
      </w:r>
      <w:r>
        <w:t xml:space="preserve">NULL </w:t>
      </w:r>
      <w:r>
        <w:t xml:space="preserve">2023-03-28 00:00:00 </w:t>
      </w:r>
      <w:r>
        <w:t xml:space="preserve">2023-10-10 00:00:00 </w:t>
      </w:r>
      <w:r>
        <w:t xml:space="preserve">2023-08-12 00:00:00 </w:t>
      </w:r>
      <w:r>
        <w:t xml:space="preserve">158 </w:t>
      </w:r>
      <w:r>
        <w:t xml:space="preserve">940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686407 </w:t>
      </w:r>
      <w:r>
        <w:t xml:space="preserve">Organisation Internationale pour les Migrations </w:t>
      </w:r>
      <w:r>
        <w:t xml:space="preserve">OIM </w:t>
      </w:r>
      <w:r>
        <w:t xml:space="preserve">556 </w:t>
      </w:r>
      <w:r>
        <w:t xml:space="preserve">556 </w:t>
      </w:r>
    </w:p>
    <w:p>
      <w:r>
        <w:t xml:space="preserve">683795 </w:t>
      </w:r>
      <w:r>
        <w:t xml:space="preserve">NULL </w:t>
      </w:r>
      <w:r>
        <w:t xml:space="preserve">2023-09-30 00:00:00 </w:t>
      </w:r>
      <w:r>
        <w:t xml:space="preserve">2023-10-10 00:00:00 </w:t>
      </w:r>
      <w:r>
        <w:t xml:space="preserve">2023-08-12 00:00:00 </w:t>
      </w:r>
      <w:r>
        <w:t xml:space="preserve">15 </w:t>
      </w:r>
      <w:r>
        <w:t xml:space="preserve">89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686408 </w:t>
      </w:r>
      <w:r>
        <w:t xml:space="preserve">Organisation Internationale pour les Migrations </w:t>
      </w:r>
      <w:r>
        <w:t xml:space="preserve">OIM </w:t>
      </w:r>
      <w:r>
        <w:t xml:space="preserve">556 </w:t>
      </w:r>
      <w:r>
        <w:t xml:space="preserve">556 </w:t>
      </w:r>
    </w:p>
    <w:p>
      <w:r>
        <w:t xml:space="preserve">683796 </w:t>
      </w:r>
      <w:r>
        <w:t xml:space="preserve">NULL </w:t>
      </w:r>
      <w:r>
        <w:t xml:space="preserve">2023-09-30 00:00:00 </w:t>
      </w:r>
      <w:r>
        <w:t xml:space="preserve">2023-10-10 00:00:00 </w:t>
      </w:r>
      <w:r>
        <w:t xml:space="preserve">2023-08-13 00:00:00 </w:t>
      </w:r>
      <w:r>
        <w:t xml:space="preserve">56 </w:t>
      </w:r>
      <w:r>
        <w:t xml:space="preserve">336 </w:t>
      </w:r>
      <w:r>
        <w:t xml:space="preserve">2 </w:t>
      </w:r>
      <w:r>
        <w:t xml:space="preserve">Retourné </w:t>
      </w:r>
      <w:r>
        <w:t xml:space="preserve">CD6111ZS05 </w:t>
      </w:r>
      <w:r>
        <w:t xml:space="preserve">CD6111ZS05as15 </w:t>
      </w:r>
      <w:r>
        <w:t xml:space="preserve">Umoja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686409 </w:t>
      </w:r>
      <w:r>
        <w:t xml:space="preserve">Organisation Internationale pour les Migrations </w:t>
      </w:r>
      <w:r>
        <w:t xml:space="preserve">OIM </w:t>
      </w:r>
      <w:r>
        <w:t xml:space="preserve">556 </w:t>
      </w:r>
      <w:r>
        <w:t xml:space="preserve">556 </w:t>
      </w:r>
    </w:p>
    <w:p>
      <w:r>
        <w:t xml:space="preserve">683820 </w:t>
      </w:r>
      <w:r>
        <w:t xml:space="preserve">NULL </w:t>
      </w:r>
      <w:r>
        <w:t xml:space="preserve">2023-05-04 00:00:00 </w:t>
      </w:r>
      <w:r>
        <w:t xml:space="preserve">2023-10-10 00:00:00 </w:t>
      </w:r>
      <w:r>
        <w:t xml:space="preserve">2023-08-14 00:00:00 </w:t>
      </w:r>
      <w:r>
        <w:t xml:space="preserve">30 </w:t>
      </w:r>
      <w:r>
        <w:t xml:space="preserve">210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686433 </w:t>
      </w:r>
      <w:r>
        <w:t xml:space="preserve">Organisation Internationale pour les Migrations </w:t>
      </w:r>
      <w:r>
        <w:t xml:space="preserve">OIM </w:t>
      </w:r>
      <w:r>
        <w:t xml:space="preserve">556 </w:t>
      </w:r>
      <w:r>
        <w:t xml:space="preserve">556 </w:t>
      </w:r>
    </w:p>
    <w:p>
      <w:r>
        <w:t xml:space="preserve">683821 </w:t>
      </w:r>
      <w:r>
        <w:t xml:space="preserve">NULL </w:t>
      </w:r>
      <w:r>
        <w:t xml:space="preserve">2023-09-30 00:00:00 </w:t>
      </w:r>
      <w:r>
        <w:t xml:space="preserve">2023-10-10 00:00:00 </w:t>
      </w:r>
      <w:r>
        <w:t xml:space="preserve">2023-08-14 00:00:00 </w:t>
      </w:r>
      <w:r>
        <w:t xml:space="preserve">20 </w:t>
      </w:r>
      <w:r>
        <w:t xml:space="preserve">140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686434 </w:t>
      </w:r>
      <w:r>
        <w:t xml:space="preserve">Organisation Internationale pour les Migrations </w:t>
      </w:r>
      <w:r>
        <w:t xml:space="preserve">OIM </w:t>
      </w:r>
      <w:r>
        <w:t xml:space="preserve">556 </w:t>
      </w:r>
      <w:r>
        <w:t xml:space="preserve">556 </w:t>
      </w:r>
    </w:p>
    <w:p>
      <w:r>
        <w:t xml:space="preserve">683822 </w:t>
      </w:r>
      <w:r>
        <w:t xml:space="preserve">NULL </w:t>
      </w:r>
      <w:r>
        <w:t xml:space="preserve">2023-03-28 00:00:00 </w:t>
      </w:r>
      <w:r>
        <w:t xml:space="preserve">2023-10-10 00:00:00 </w:t>
      </w:r>
      <w:r>
        <w:t xml:space="preserve">2023-08-14 00:00:00 </w:t>
      </w:r>
      <w:r>
        <w:t xml:space="preserve">11 </w:t>
      </w:r>
      <w:r>
        <w:t xml:space="preserve">55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686435 </w:t>
      </w:r>
      <w:r>
        <w:t xml:space="preserve">Organisation Internationale pour les Migrations </w:t>
      </w:r>
      <w:r>
        <w:t xml:space="preserve">OIM </w:t>
      </w:r>
      <w:r>
        <w:t xml:space="preserve">556 </w:t>
      </w:r>
      <w:r>
        <w:t xml:space="preserve">556 </w:t>
      </w:r>
    </w:p>
    <w:p>
      <w:r>
        <w:t xml:space="preserve">683823 </w:t>
      </w:r>
      <w:r>
        <w:t xml:space="preserve">NULL </w:t>
      </w:r>
      <w:r>
        <w:t xml:space="preserve">2023-05-04 00:00:00 </w:t>
      </w:r>
      <w:r>
        <w:t xml:space="preserve">2023-10-10 00:00:00 </w:t>
      </w:r>
      <w:r>
        <w:t xml:space="preserve">2023-08-14 00:00:00 </w:t>
      </w:r>
      <w:r>
        <w:t xml:space="preserve">5 </w:t>
      </w:r>
      <w:r>
        <w:t xml:space="preserve">25 </w:t>
      </w:r>
      <w:r>
        <w:t xml:space="preserve">2 </w:t>
      </w:r>
      <w:r>
        <w:t xml:space="preserve">Retourné </w:t>
      </w:r>
      <w:r>
        <w:t xml:space="preserve">CD6111ZS03 </w:t>
      </w:r>
      <w:r>
        <w:t xml:space="preserve">CD6111ZS03AS12 </w:t>
      </w:r>
      <w:r>
        <w:t xml:space="preserve">Rusekera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686436 </w:t>
      </w:r>
      <w:r>
        <w:t xml:space="preserve">Organisation Internationale pour les Migrations </w:t>
      </w:r>
      <w:r>
        <w:t xml:space="preserve">OIM </w:t>
      </w:r>
      <w:r>
        <w:t xml:space="preserve">556 </w:t>
      </w:r>
      <w:r>
        <w:t xml:space="preserve">556 </w:t>
      </w:r>
    </w:p>
    <w:p>
      <w:r>
        <w:t xml:space="preserve">683824 </w:t>
      </w:r>
      <w:r>
        <w:t xml:space="preserve">NULL </w:t>
      </w:r>
      <w:r>
        <w:t xml:space="preserve">2023-03-28 00:00:00 </w:t>
      </w:r>
      <w:r>
        <w:t xml:space="preserve">2023-10-10 00:00:00 </w:t>
      </w:r>
      <w:r>
        <w:t xml:space="preserve">2023-08-14 00:00:00 </w:t>
      </w:r>
      <w:r>
        <w:t xml:space="preserve">13 </w:t>
      </w:r>
      <w:r>
        <w:t xml:space="preserve">97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686437 </w:t>
      </w:r>
      <w:r>
        <w:t xml:space="preserve">Organisation Internationale pour les Migrations </w:t>
      </w:r>
      <w:r>
        <w:t xml:space="preserve">OIM </w:t>
      </w:r>
      <w:r>
        <w:t xml:space="preserve">556 </w:t>
      </w:r>
      <w:r>
        <w:t xml:space="preserve">556 </w:t>
      </w:r>
    </w:p>
    <w:p>
      <w:r>
        <w:t xml:space="preserve">683825 </w:t>
      </w:r>
      <w:r>
        <w:t xml:space="preserve">NULL </w:t>
      </w:r>
      <w:r>
        <w:t xml:space="preserve">2023-05-04 00:00:00 </w:t>
      </w:r>
      <w:r>
        <w:t xml:space="preserve">2023-10-10 00:00:00 </w:t>
      </w:r>
      <w:r>
        <w:t xml:space="preserve">2023-08-14 00:00:00 </w:t>
      </w:r>
      <w:r>
        <w:t xml:space="preserve">30 </w:t>
      </w:r>
      <w:r>
        <w:t xml:space="preserve">225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686438 </w:t>
      </w:r>
      <w:r>
        <w:t xml:space="preserve">Organisation Internationale pour les Migrations </w:t>
      </w:r>
      <w:r>
        <w:t xml:space="preserve">OIM </w:t>
      </w:r>
      <w:r>
        <w:t xml:space="preserve">556 </w:t>
      </w:r>
      <w:r>
        <w:t xml:space="preserve">556 </w:t>
      </w:r>
    </w:p>
    <w:p>
      <w:r>
        <w:t xml:space="preserve">683826 </w:t>
      </w:r>
      <w:r>
        <w:t xml:space="preserve">NULL </w:t>
      </w:r>
      <w:r>
        <w:t xml:space="preserve">2023-09-30 00:00:00 </w:t>
      </w:r>
      <w:r>
        <w:t xml:space="preserve">2023-10-10 00:00:00 </w:t>
      </w:r>
      <w:r>
        <w:t xml:space="preserve">2023-08-14 00:00:00 </w:t>
      </w:r>
      <w:r>
        <w:t xml:space="preserve">9 </w:t>
      </w:r>
      <w:r>
        <w:t xml:space="preserve">68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686439 </w:t>
      </w:r>
      <w:r>
        <w:t xml:space="preserve">Organisation Internationale pour les Migrations </w:t>
      </w:r>
      <w:r>
        <w:t xml:space="preserve">OIM </w:t>
      </w:r>
      <w:r>
        <w:t xml:space="preserve">556 </w:t>
      </w:r>
      <w:r>
        <w:t xml:space="preserve">556 </w:t>
      </w:r>
    </w:p>
    <w:p>
      <w:r>
        <w:t xml:space="preserve">683827 </w:t>
      </w:r>
      <w:r>
        <w:t xml:space="preserve">NULL </w:t>
      </w:r>
      <w:r>
        <w:t xml:space="preserve">2023-05-04 00:00:00 </w:t>
      </w:r>
      <w:r>
        <w:t xml:space="preserve">2023-10-10 00:00:00 </w:t>
      </w:r>
      <w:r>
        <w:t xml:space="preserve">2023-08-14 00:00:00 </w:t>
      </w:r>
      <w:r>
        <w:t xml:space="preserve">91 </w:t>
      </w:r>
      <w:r>
        <w:t xml:space="preserve">387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686440 </w:t>
      </w:r>
      <w:r>
        <w:t xml:space="preserve">Organisation Internationale pour les Migrations </w:t>
      </w:r>
      <w:r>
        <w:t xml:space="preserve">OIM </w:t>
      </w:r>
      <w:r>
        <w:t xml:space="preserve">556 </w:t>
      </w:r>
      <w:r>
        <w:t xml:space="preserve">556 </w:t>
      </w:r>
    </w:p>
    <w:p>
      <w:r>
        <w:t xml:space="preserve">683828 </w:t>
      </w:r>
      <w:r>
        <w:t xml:space="preserve">NULL </w:t>
      </w:r>
      <w:r>
        <w:t xml:space="preserve">2023-09-30 00:00:00 </w:t>
      </w:r>
      <w:r>
        <w:t xml:space="preserve">2023-10-10 00:00:00 </w:t>
      </w:r>
      <w:r>
        <w:t xml:space="preserve">2023-08-14 00:00:00 </w:t>
      </w:r>
      <w:r>
        <w:t xml:space="preserve">30 </w:t>
      </w:r>
      <w:r>
        <w:t xml:space="preserve">127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686441 </w:t>
      </w:r>
      <w:r>
        <w:t xml:space="preserve">Organisation Internationale pour les Migrations </w:t>
      </w:r>
      <w:r>
        <w:t xml:space="preserve">OIM </w:t>
      </w:r>
      <w:r>
        <w:t xml:space="preserve">556 </w:t>
      </w:r>
      <w:r>
        <w:t xml:space="preserve">556 </w:t>
      </w:r>
    </w:p>
    <w:p>
      <w:r>
        <w:t xml:space="preserve">683829 </w:t>
      </w:r>
      <w:r>
        <w:t xml:space="preserve">NULL </w:t>
      </w:r>
      <w:r>
        <w:t xml:space="preserve">2022-06-01 00:00:00 </w:t>
      </w:r>
      <w:r>
        <w:t xml:space="preserve">2023-10-10 00:00:00 </w:t>
      </w:r>
      <w:r>
        <w:t xml:space="preserve">2023-08-19 00:00:00 </w:t>
      </w:r>
      <w:r>
        <w:t xml:space="preserve">14 </w:t>
      </w:r>
      <w:r>
        <w:t xml:space="preserve">80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686442 </w:t>
      </w:r>
      <w:r>
        <w:t xml:space="preserve">Organisation Internationale pour les Migrations </w:t>
      </w:r>
      <w:r>
        <w:t xml:space="preserve">OIM </w:t>
      </w:r>
      <w:r>
        <w:t xml:space="preserve">556 </w:t>
      </w:r>
      <w:r>
        <w:t xml:space="preserve">556 </w:t>
      </w:r>
    </w:p>
    <w:p>
      <w:r>
        <w:t xml:space="preserve">683830 </w:t>
      </w:r>
      <w:r>
        <w:t xml:space="preserve">NULL </w:t>
      </w:r>
      <w:r>
        <w:t xml:space="preserve">2022-09-01 00:00:00 </w:t>
      </w:r>
      <w:r>
        <w:t xml:space="preserve">2023-10-10 00:00:00 </w:t>
      </w:r>
      <w:r>
        <w:t xml:space="preserve">2023-08-19 00:00:00 </w:t>
      </w:r>
      <w:r>
        <w:t xml:space="preserve">8 </w:t>
      </w:r>
      <w:r>
        <w:t xml:space="preserve">46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686443 </w:t>
      </w:r>
      <w:r>
        <w:t xml:space="preserve">Organisation Internationale pour les Migrations </w:t>
      </w:r>
      <w:r>
        <w:t xml:space="preserve">OIM </w:t>
      </w:r>
      <w:r>
        <w:t xml:space="preserve">556 </w:t>
      </w:r>
      <w:r>
        <w:t xml:space="preserve">556 </w:t>
      </w:r>
    </w:p>
    <w:p>
      <w:r>
        <w:t xml:space="preserve">683831 </w:t>
      </w:r>
      <w:r>
        <w:t xml:space="preserve">NULL </w:t>
      </w:r>
      <w:r>
        <w:t xml:space="preserve">2023-03-28 00:00:00 </w:t>
      </w:r>
      <w:r>
        <w:t xml:space="preserve">2023-10-10 00:00:00 </w:t>
      </w:r>
      <w:r>
        <w:t xml:space="preserve">2023-08-19 00:00:00 </w:t>
      </w:r>
      <w:r>
        <w:t xml:space="preserve">16 </w:t>
      </w:r>
      <w:r>
        <w:t xml:space="preserve">100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686444 </w:t>
      </w:r>
      <w:r>
        <w:t xml:space="preserve">Organisation Internationale pour les Migrations </w:t>
      </w:r>
      <w:r>
        <w:t xml:space="preserve">OIM </w:t>
      </w:r>
      <w:r>
        <w:t xml:space="preserve">556 </w:t>
      </w:r>
      <w:r>
        <w:t xml:space="preserve">556 </w:t>
      </w:r>
    </w:p>
    <w:p>
      <w:r>
        <w:t xml:space="preserve">683832 </w:t>
      </w:r>
      <w:r>
        <w:t xml:space="preserve">NULL </w:t>
      </w:r>
      <w:r>
        <w:t xml:space="preserve">2023-05-04 00:00:00 </w:t>
      </w:r>
      <w:r>
        <w:t xml:space="preserve">2023-10-10 00:00:00 </w:t>
      </w:r>
      <w:r>
        <w:t xml:space="preserve">2023-08-19 00:00:00 </w:t>
      </w:r>
      <w:r>
        <w:t xml:space="preserve">9 </w:t>
      </w:r>
      <w:r>
        <w:t xml:space="preserve">57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686445 </w:t>
      </w:r>
      <w:r>
        <w:t xml:space="preserve">Organisation Internationale pour les Migrations </w:t>
      </w:r>
      <w:r>
        <w:t xml:space="preserve">OIM </w:t>
      </w:r>
      <w:r>
        <w:t xml:space="preserve">556 </w:t>
      </w:r>
      <w:r>
        <w:t xml:space="preserve">556 </w:t>
      </w:r>
    </w:p>
    <w:p>
      <w:r>
        <w:t xml:space="preserve">683833 </w:t>
      </w:r>
      <w:r>
        <w:t xml:space="preserve">NULL </w:t>
      </w:r>
      <w:r>
        <w:t xml:space="preserve">2023-03-28 00:00:00 </w:t>
      </w:r>
      <w:r>
        <w:t xml:space="preserve">2023-10-10 00:00:00 </w:t>
      </w:r>
      <w:r>
        <w:t xml:space="preserve">2023-08-14 00:00:00 </w:t>
      </w:r>
      <w:r>
        <w:t xml:space="preserve">29 </w:t>
      </w:r>
      <w:r>
        <w:t xml:space="preserve">145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686446 </w:t>
      </w:r>
      <w:r>
        <w:t xml:space="preserve">Organisation Internationale pour les Migrations </w:t>
      </w:r>
      <w:r>
        <w:t xml:space="preserve">OIM </w:t>
      </w:r>
      <w:r>
        <w:t xml:space="preserve">556 </w:t>
      </w:r>
      <w:r>
        <w:t xml:space="preserve">556 </w:t>
      </w:r>
    </w:p>
    <w:p>
      <w:r>
        <w:t xml:space="preserve">683834 </w:t>
      </w:r>
      <w:r>
        <w:t xml:space="preserve">NULL </w:t>
      </w:r>
      <w:r>
        <w:t xml:space="preserve">2023-05-04 00:00:00 </w:t>
      </w:r>
      <w:r>
        <w:t xml:space="preserve">2023-10-10 00:00:00 </w:t>
      </w:r>
      <w:r>
        <w:t xml:space="preserve">2023-08-14 00:00:00 </w:t>
      </w:r>
      <w:r>
        <w:t xml:space="preserve">34 </w:t>
      </w:r>
      <w:r>
        <w:t xml:space="preserve">170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686447 </w:t>
      </w:r>
      <w:r>
        <w:t xml:space="preserve">Organisation Internationale pour les Migrations </w:t>
      </w:r>
      <w:r>
        <w:t xml:space="preserve">OIM </w:t>
      </w:r>
      <w:r>
        <w:t xml:space="preserve">556 </w:t>
      </w:r>
      <w:r>
        <w:t xml:space="preserve">556 </w:t>
      </w:r>
    </w:p>
    <w:p>
      <w:r>
        <w:t xml:space="preserve">683835 </w:t>
      </w:r>
      <w:r>
        <w:t xml:space="preserve">NULL </w:t>
      </w:r>
      <w:r>
        <w:t xml:space="preserve">2023-09-30 00:00:00 </w:t>
      </w:r>
      <w:r>
        <w:t xml:space="preserve">2023-10-10 00:00:00 </w:t>
      </w:r>
      <w:r>
        <w:t xml:space="preserve">2023-08-14 00:00:00 </w:t>
      </w:r>
      <w:r>
        <w:t xml:space="preserve">29 </w:t>
      </w:r>
      <w:r>
        <w:t xml:space="preserve">145 </w:t>
      </w:r>
      <w:r>
        <w:t xml:space="preserve">2 </w:t>
      </w:r>
      <w:r>
        <w:t xml:space="preserve">Retourné </w:t>
      </w:r>
      <w:r>
        <w:t xml:space="preserve">CD6111ZS03 </w:t>
      </w:r>
      <w:r>
        <w:t xml:space="preserve">CD6111ZS03AS13 </w:t>
      </w:r>
      <w:r>
        <w:t xml:space="preserve">Rwindi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686448 </w:t>
      </w:r>
      <w:r>
        <w:t xml:space="preserve">Organisation Internationale pour les Migrations </w:t>
      </w:r>
      <w:r>
        <w:t xml:space="preserve">OIM </w:t>
      </w:r>
      <w:r>
        <w:t xml:space="preserve">556 </w:t>
      </w:r>
      <w:r>
        <w:t xml:space="preserve">556 </w:t>
      </w:r>
    </w:p>
    <w:p>
      <w:r>
        <w:t xml:space="preserve">683836 </w:t>
      </w:r>
      <w:r>
        <w:t xml:space="preserve">NULL </w:t>
      </w:r>
      <w:r>
        <w:t xml:space="preserve">2023-05-04 00:00:00 </w:t>
      </w:r>
      <w:r>
        <w:t xml:space="preserve">2023-10-10 00:00:00 </w:t>
      </w:r>
      <w:r>
        <w:t xml:space="preserve">2023-08-18 00:00:00 </w:t>
      </w:r>
      <w:r>
        <w:t xml:space="preserve">25 </w:t>
      </w:r>
      <w:r>
        <w:t xml:space="preserve">150 </w:t>
      </w:r>
      <w:r>
        <w:t xml:space="preserve">2 </w:t>
      </w:r>
      <w:r>
        <w:t xml:space="preserve">Retourné </w:t>
      </w:r>
      <w:r>
        <w:t xml:space="preserve">CD6111ZS03 </w:t>
      </w:r>
      <w:r>
        <w:t xml:space="preserve">CD6111ZS03AS04 </w:t>
      </w:r>
      <w:r>
        <w:t xml:space="preserve">Kahe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686449 </w:t>
      </w:r>
      <w:r>
        <w:t xml:space="preserve">Organisation Internationale pour les Migrations </w:t>
      </w:r>
      <w:r>
        <w:t xml:space="preserve">OIM </w:t>
      </w:r>
      <w:r>
        <w:t xml:space="preserve">556 </w:t>
      </w:r>
      <w:r>
        <w:t xml:space="preserve">556 </w:t>
      </w:r>
    </w:p>
    <w:p>
      <w:r>
        <w:t xml:space="preserve">683837 </w:t>
      </w:r>
      <w:r>
        <w:t xml:space="preserve">NULL </w:t>
      </w:r>
      <w:r>
        <w:t xml:space="preserve">2023-09-30 00:00:00 </w:t>
      </w:r>
      <w:r>
        <w:t xml:space="preserve">2023-10-10 00:00:00 </w:t>
      </w:r>
      <w:r>
        <w:t xml:space="preserve">2023-08-18 00:00:00 </w:t>
      </w:r>
      <w:r>
        <w:t xml:space="preserve">19 </w:t>
      </w:r>
      <w:r>
        <w:t xml:space="preserve">114 </w:t>
      </w:r>
      <w:r>
        <w:t xml:space="preserve">2 </w:t>
      </w:r>
      <w:r>
        <w:t xml:space="preserve">Retourné </w:t>
      </w:r>
      <w:r>
        <w:t xml:space="preserve">CD6111ZS03 </w:t>
      </w:r>
      <w:r>
        <w:t xml:space="preserve">CD6111ZS03AS04 </w:t>
      </w:r>
      <w:r>
        <w:t xml:space="preserve">Kahe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686450 </w:t>
      </w:r>
      <w:r>
        <w:t xml:space="preserve">Organisation Internationale pour les Migrations </w:t>
      </w:r>
      <w:r>
        <w:t xml:space="preserve">OIM </w:t>
      </w:r>
      <w:r>
        <w:t xml:space="preserve">556 </w:t>
      </w:r>
      <w:r>
        <w:t xml:space="preserve">556 </w:t>
      </w:r>
    </w:p>
    <w:p>
      <w:r>
        <w:t xml:space="preserve">683838 </w:t>
      </w:r>
      <w:r>
        <w:t xml:space="preserve">NULL </w:t>
      </w:r>
      <w:r>
        <w:t xml:space="preserve">2023-05-04 00:00:00 </w:t>
      </w:r>
      <w:r>
        <w:t xml:space="preserve">2023-10-10 00:00:00 </w:t>
      </w:r>
      <w:r>
        <w:t xml:space="preserve">2023-08-18 00:00:00 </w:t>
      </w:r>
      <w:r>
        <w:t xml:space="preserve">30 </w:t>
      </w:r>
      <w:r>
        <w:t xml:space="preserve">180 </w:t>
      </w:r>
      <w:r>
        <w:t xml:space="preserve">2 </w:t>
      </w:r>
      <w:r>
        <w:t xml:space="preserve">Retourné </w:t>
      </w:r>
      <w:r>
        <w:t xml:space="preserve">CD6111ZS03 </w:t>
      </w:r>
      <w:r>
        <w:t xml:space="preserve">CD6111ZS03AS04 </w:t>
      </w:r>
      <w:r>
        <w:t xml:space="preserve">Kahe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686451 </w:t>
      </w:r>
      <w:r>
        <w:t xml:space="preserve">Organisation Internationale pour les Migrations </w:t>
      </w:r>
      <w:r>
        <w:t xml:space="preserve">OIM </w:t>
      </w:r>
      <w:r>
        <w:t xml:space="preserve">556 </w:t>
      </w:r>
      <w:r>
        <w:t xml:space="preserve">556 </w:t>
      </w:r>
    </w:p>
    <w:p>
      <w:r>
        <w:t xml:space="preserve">683839 </w:t>
      </w:r>
      <w:r>
        <w:t xml:space="preserve">NULL </w:t>
      </w:r>
      <w:r>
        <w:t xml:space="preserve">2023-09-30 00:00:00 </w:t>
      </w:r>
      <w:r>
        <w:t xml:space="preserve">2023-10-10 00:00:00 </w:t>
      </w:r>
      <w:r>
        <w:t xml:space="preserve">2023-08-18 00:00:00 </w:t>
      </w:r>
      <w:r>
        <w:t xml:space="preserve">15 </w:t>
      </w:r>
      <w:r>
        <w:t xml:space="preserve">90 </w:t>
      </w:r>
      <w:r>
        <w:t xml:space="preserve">2 </w:t>
      </w:r>
      <w:r>
        <w:t xml:space="preserve">Retourné </w:t>
      </w:r>
      <w:r>
        <w:t xml:space="preserve">CD6111ZS03 </w:t>
      </w:r>
      <w:r>
        <w:t xml:space="preserve">CD6111ZS03AS04 </w:t>
      </w:r>
      <w:r>
        <w:t xml:space="preserve">Kahe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686452 </w:t>
      </w:r>
      <w:r>
        <w:t xml:space="preserve">Organisation Internationale pour les Migrations </w:t>
      </w:r>
      <w:r>
        <w:t xml:space="preserve">OIM </w:t>
      </w:r>
      <w:r>
        <w:t xml:space="preserve">556 </w:t>
      </w:r>
      <w:r>
        <w:t xml:space="preserve">556 </w:t>
      </w:r>
    </w:p>
    <w:p>
      <w:r>
        <w:t xml:space="preserve">683840 </w:t>
      </w:r>
      <w:r>
        <w:t xml:space="preserve">NULL </w:t>
      </w:r>
      <w:r>
        <w:t xml:space="preserve">2023-05-04 00:00:00 </w:t>
      </w:r>
      <w:r>
        <w:t xml:space="preserve">2023-10-10 00:00:00 </w:t>
      </w:r>
      <w:r>
        <w:t xml:space="preserve">2023-08-18 00:00:00 </w:t>
      </w:r>
      <w:r>
        <w:t xml:space="preserve">43 </w:t>
      </w:r>
      <w:r>
        <w:t xml:space="preserve">322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686453 </w:t>
      </w:r>
      <w:r>
        <w:t xml:space="preserve">Organisation Internationale pour les Migrations </w:t>
      </w:r>
      <w:r>
        <w:t xml:space="preserve">OIM </w:t>
      </w:r>
      <w:r>
        <w:t xml:space="preserve">556 </w:t>
      </w:r>
      <w:r>
        <w:t xml:space="preserve">556 </w:t>
      </w:r>
    </w:p>
    <w:p>
      <w:r>
        <w:t xml:space="preserve">683841 </w:t>
      </w:r>
      <w:r>
        <w:t xml:space="preserve">NULL </w:t>
      </w:r>
      <w:r>
        <w:t xml:space="preserve">2023-09-30 00:00:00 </w:t>
      </w:r>
      <w:r>
        <w:t xml:space="preserve">2023-10-10 00:00:00 </w:t>
      </w:r>
      <w:r>
        <w:t xml:space="preserve">2023-08-18 00:00:00 </w:t>
      </w:r>
      <w:r>
        <w:t xml:space="preserve">43 </w:t>
      </w:r>
      <w:r>
        <w:t xml:space="preserve">323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686454 </w:t>
      </w:r>
      <w:r>
        <w:t xml:space="preserve">Organisation Internationale pour les Migrations </w:t>
      </w:r>
      <w:r>
        <w:t xml:space="preserve">OIM </w:t>
      </w:r>
      <w:r>
        <w:t xml:space="preserve">556 </w:t>
      </w:r>
      <w:r>
        <w:t xml:space="preserve">556 </w:t>
      </w:r>
    </w:p>
    <w:p>
      <w:r>
        <w:t xml:space="preserve">683842 </w:t>
      </w:r>
      <w:r>
        <w:t xml:space="preserve">NULL </w:t>
      </w:r>
      <w:r>
        <w:t xml:space="preserve">2023-05-04 00:00:00 </w:t>
      </w:r>
      <w:r>
        <w:t xml:space="preserve">2023-10-10 00:00:00 </w:t>
      </w:r>
      <w:r>
        <w:t xml:space="preserve">2023-08-18 00:00:00 </w:t>
      </w:r>
      <w:r>
        <w:t xml:space="preserve">38 </w:t>
      </w:r>
      <w:r>
        <w:t xml:space="preserve">211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686455 </w:t>
      </w:r>
      <w:r>
        <w:t xml:space="preserve">Organisation Internationale pour les Migrations </w:t>
      </w:r>
      <w:r>
        <w:t xml:space="preserve">OIM </w:t>
      </w:r>
      <w:r>
        <w:t xml:space="preserve">556 </w:t>
      </w:r>
      <w:r>
        <w:t xml:space="preserve">556 </w:t>
      </w:r>
    </w:p>
    <w:p>
      <w:r>
        <w:t xml:space="preserve">683843 </w:t>
      </w:r>
      <w:r>
        <w:t xml:space="preserve">NULL </w:t>
      </w:r>
      <w:r>
        <w:t xml:space="preserve">2023-09-30 00:00:00 </w:t>
      </w:r>
      <w:r>
        <w:t xml:space="preserve">2023-10-10 00:00:00 </w:t>
      </w:r>
      <w:r>
        <w:t xml:space="preserve">2023-08-18 00:00:00 </w:t>
      </w:r>
      <w:r>
        <w:t xml:space="preserve">35 </w:t>
      </w:r>
      <w:r>
        <w:t xml:space="preserve">194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686456 </w:t>
      </w:r>
      <w:r>
        <w:t xml:space="preserve">Organisation Internationale pour les Migrations </w:t>
      </w:r>
      <w:r>
        <w:t xml:space="preserve">OIM </w:t>
      </w:r>
      <w:r>
        <w:t xml:space="preserve">556 </w:t>
      </w:r>
      <w:r>
        <w:t xml:space="preserve">556 </w:t>
      </w:r>
    </w:p>
    <w:p>
      <w:r>
        <w:t xml:space="preserve">683844 </w:t>
      </w:r>
      <w:r>
        <w:t xml:space="preserve">NULL </w:t>
      </w:r>
      <w:r>
        <w:t xml:space="preserve">2022-09-01 00:00:00 </w:t>
      </w:r>
      <w:r>
        <w:t xml:space="preserve">2023-10-10 00:00:00 </w:t>
      </w:r>
      <w:r>
        <w:t xml:space="preserve">2023-08-18 00:00:00 </w:t>
      </w:r>
      <w:r>
        <w:t xml:space="preserve">2 </w:t>
      </w:r>
      <w:r>
        <w:t xml:space="preserve">15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686457 </w:t>
      </w:r>
      <w:r>
        <w:t xml:space="preserve">Organisation Internationale pour les Migrations </w:t>
      </w:r>
      <w:r>
        <w:t xml:space="preserve">OIM </w:t>
      </w:r>
      <w:r>
        <w:t xml:space="preserve">556 </w:t>
      </w:r>
      <w:r>
        <w:t xml:space="preserve">556 </w:t>
      </w:r>
    </w:p>
    <w:p>
      <w:r>
        <w:t xml:space="preserve">683845 </w:t>
      </w:r>
      <w:r>
        <w:t xml:space="preserve">NULL </w:t>
      </w:r>
      <w:r>
        <w:t xml:space="preserve">2023-03-28 00:00:00 </w:t>
      </w:r>
      <w:r>
        <w:t xml:space="preserve">2023-10-10 00:00:00 </w:t>
      </w:r>
      <w:r>
        <w:t xml:space="preserve">2023-08-18 00:00:00 </w:t>
      </w:r>
      <w:r>
        <w:t xml:space="preserve">25 </w:t>
      </w:r>
      <w:r>
        <w:t xml:space="preserve">125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686458 </w:t>
      </w:r>
      <w:r>
        <w:t xml:space="preserve">Organisation Internationale pour les Migrations </w:t>
      </w:r>
      <w:r>
        <w:t xml:space="preserve">OIM </w:t>
      </w:r>
      <w:r>
        <w:t xml:space="preserve">556 </w:t>
      </w:r>
      <w:r>
        <w:t xml:space="preserve">556 </w:t>
      </w:r>
    </w:p>
    <w:p>
      <w:r>
        <w:t xml:space="preserve">683846 </w:t>
      </w:r>
      <w:r>
        <w:t xml:space="preserve">NULL </w:t>
      </w:r>
      <w:r>
        <w:t xml:space="preserve">2023-05-04 00:00:00 </w:t>
      </w:r>
      <w:r>
        <w:t xml:space="preserve">2023-10-10 00:00:00 </w:t>
      </w:r>
      <w:r>
        <w:t xml:space="preserve">2023-08-18 00:00:00 </w:t>
      </w:r>
      <w:r>
        <w:t xml:space="preserve">15 </w:t>
      </w:r>
      <w:r>
        <w:t xml:space="preserve">75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686459 </w:t>
      </w:r>
      <w:r>
        <w:t xml:space="preserve">Organisation Internationale pour les Migrations </w:t>
      </w:r>
      <w:r>
        <w:t xml:space="preserve">OIM </w:t>
      </w:r>
      <w:r>
        <w:t xml:space="preserve">556 </w:t>
      </w:r>
      <w:r>
        <w:t xml:space="preserve">556 </w:t>
      </w:r>
    </w:p>
    <w:p>
      <w:r>
        <w:t xml:space="preserve">683847 </w:t>
      </w:r>
      <w:r>
        <w:t xml:space="preserve">NULL </w:t>
      </w:r>
      <w:r>
        <w:t xml:space="preserve">2023-09-30 00:00:00 </w:t>
      </w:r>
      <w:r>
        <w:t xml:space="preserve">2023-10-10 00:00:00 </w:t>
      </w:r>
      <w:r>
        <w:t xml:space="preserve">2023-08-18 00:00:00 </w:t>
      </w:r>
      <w:r>
        <w:t xml:space="preserve">10 </w:t>
      </w:r>
      <w:r>
        <w:t xml:space="preserve">50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686460 </w:t>
      </w:r>
      <w:r>
        <w:t xml:space="preserve">Organisation Internationale pour les Migrations </w:t>
      </w:r>
      <w:r>
        <w:t xml:space="preserve">OIM </w:t>
      </w:r>
      <w:r>
        <w:t xml:space="preserve">556 </w:t>
      </w:r>
      <w:r>
        <w:t xml:space="preserve">556 </w:t>
      </w:r>
    </w:p>
    <w:p>
      <w:r>
        <w:t xml:space="preserve">683848 </w:t>
      </w:r>
      <w:r>
        <w:t xml:space="preserve">NULL </w:t>
      </w:r>
      <w:r>
        <w:t xml:space="preserve">2023-05-04 00:00:00 </w:t>
      </w:r>
      <w:r>
        <w:t xml:space="preserve">2023-10-10 00:00:00 </w:t>
      </w:r>
      <w:r>
        <w:t xml:space="preserve">2023-08-18 00:00:00 </w:t>
      </w:r>
      <w:r>
        <w:t xml:space="preserve">25 </w:t>
      </w:r>
      <w:r>
        <w:t xml:space="preserve">219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686461 </w:t>
      </w:r>
      <w:r>
        <w:t xml:space="preserve">Organisation Internationale pour les Migrations </w:t>
      </w:r>
      <w:r>
        <w:t xml:space="preserve">OIM </w:t>
      </w:r>
      <w:r>
        <w:t xml:space="preserve">556 </w:t>
      </w:r>
      <w:r>
        <w:t xml:space="preserve">556 </w:t>
      </w:r>
    </w:p>
    <w:p>
      <w:r>
        <w:t xml:space="preserve">683849 </w:t>
      </w:r>
      <w:r>
        <w:t xml:space="preserve">NULL </w:t>
      </w:r>
      <w:r>
        <w:t xml:space="preserve">2023-09-30 00:00:00 </w:t>
      </w:r>
      <w:r>
        <w:t xml:space="preserve">2023-10-10 00:00:00 </w:t>
      </w:r>
      <w:r>
        <w:t xml:space="preserve">2023-08-18 00:00:00 </w:t>
      </w:r>
      <w:r>
        <w:t xml:space="preserve">15 </w:t>
      </w:r>
      <w:r>
        <w:t xml:space="preserve">131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686462 </w:t>
      </w:r>
      <w:r>
        <w:t xml:space="preserve">Organisation Internationale pour les Migrations </w:t>
      </w:r>
      <w:r>
        <w:t xml:space="preserve">OIM </w:t>
      </w:r>
      <w:r>
        <w:t xml:space="preserve">556 </w:t>
      </w:r>
      <w:r>
        <w:t xml:space="preserve">556 </w:t>
      </w:r>
    </w:p>
    <w:p>
      <w:r>
        <w:t xml:space="preserve">683850 </w:t>
      </w:r>
      <w:r>
        <w:t xml:space="preserve">NULL </w:t>
      </w:r>
      <w:r>
        <w:t xml:space="preserve">2023-03-28 00:00:00 </w:t>
      </w:r>
      <w:r>
        <w:t xml:space="preserve">2023-10-10 00:00:00 </w:t>
      </w:r>
      <w:r>
        <w:t xml:space="preserve">2023-08-18 00:00:00 </w:t>
      </w:r>
      <w:r>
        <w:t xml:space="preserve">17 </w:t>
      </w:r>
      <w:r>
        <w:t xml:space="preserve">128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686463 </w:t>
      </w:r>
      <w:r>
        <w:t xml:space="preserve">Organisation Internationale pour les Migrations </w:t>
      </w:r>
      <w:r>
        <w:t xml:space="preserve">OIM </w:t>
      </w:r>
      <w:r>
        <w:t xml:space="preserve">556 </w:t>
      </w:r>
      <w:r>
        <w:t xml:space="preserve">556 </w:t>
      </w:r>
    </w:p>
    <w:p>
      <w:r>
        <w:t xml:space="preserve">683851 </w:t>
      </w:r>
      <w:r>
        <w:t xml:space="preserve">NULL </w:t>
      </w:r>
      <w:r>
        <w:t xml:space="preserve">2023-05-04 00:00:00 </w:t>
      </w:r>
      <w:r>
        <w:t xml:space="preserve">2023-10-10 00:00:00 </w:t>
      </w:r>
      <w:r>
        <w:t xml:space="preserve">2023-08-18 00:00:00 </w:t>
      </w:r>
      <w:r>
        <w:t xml:space="preserve">10 </w:t>
      </w:r>
      <w:r>
        <w:t xml:space="preserve">76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686464 </w:t>
      </w:r>
      <w:r>
        <w:t xml:space="preserve">Organisation Internationale pour les Migrations </w:t>
      </w:r>
      <w:r>
        <w:t xml:space="preserve">OIM </w:t>
      </w:r>
      <w:r>
        <w:t xml:space="preserve">556 </w:t>
      </w:r>
      <w:r>
        <w:t xml:space="preserve">556 </w:t>
      </w:r>
    </w:p>
    <w:p>
      <w:r>
        <w:t xml:space="preserve">683852 </w:t>
      </w:r>
      <w:r>
        <w:t xml:space="preserve">NULL </w:t>
      </w:r>
      <w:r>
        <w:t xml:space="preserve">2023-03-28 00:00:00 </w:t>
      </w:r>
      <w:r>
        <w:t xml:space="preserve">2023-10-10 00:00:00 </w:t>
      </w:r>
      <w:r>
        <w:t xml:space="preserve">2023-08-18 00:00:00 </w:t>
      </w:r>
      <w:r>
        <w:t xml:space="preserve">50 </w:t>
      </w:r>
      <w:r>
        <w:t xml:space="preserve">269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686465 </w:t>
      </w:r>
      <w:r>
        <w:t xml:space="preserve">Organisation Internationale pour les Migrations </w:t>
      </w:r>
      <w:r>
        <w:t xml:space="preserve">OIM </w:t>
      </w:r>
      <w:r>
        <w:t xml:space="preserve">556 </w:t>
      </w:r>
      <w:r>
        <w:t xml:space="preserve">556 </w:t>
      </w:r>
    </w:p>
    <w:p>
      <w:r>
        <w:t xml:space="preserve">683853 </w:t>
      </w:r>
      <w:r>
        <w:t xml:space="preserve">NULL </w:t>
      </w:r>
      <w:r>
        <w:t xml:space="preserve">2023-05-04 00:00:00 </w:t>
      </w:r>
      <w:r>
        <w:t xml:space="preserve">2023-10-10 00:00:00 </w:t>
      </w:r>
      <w:r>
        <w:t xml:space="preserve">2023-08-18 00:00:00 </w:t>
      </w:r>
      <w:r>
        <w:t xml:space="preserve">10 </w:t>
      </w:r>
      <w:r>
        <w:t xml:space="preserve">54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686466 </w:t>
      </w:r>
      <w:r>
        <w:t xml:space="preserve">Organisation Internationale pour les Migrations </w:t>
      </w:r>
      <w:r>
        <w:t xml:space="preserve">OIM </w:t>
      </w:r>
      <w:r>
        <w:t xml:space="preserve">556 </w:t>
      </w:r>
      <w:r>
        <w:t xml:space="preserve">556 </w:t>
      </w:r>
    </w:p>
    <w:p>
      <w:r>
        <w:t xml:space="preserve">683854 </w:t>
      </w:r>
      <w:r>
        <w:t xml:space="preserve">NULL </w:t>
      </w:r>
      <w:r>
        <w:t xml:space="preserve">2023-09-30 00:00:00 </w:t>
      </w:r>
      <w:r>
        <w:t xml:space="preserve">2023-10-10 00:00:00 </w:t>
      </w:r>
      <w:r>
        <w:t xml:space="preserve">2023-08-18 00:00:00 </w:t>
      </w:r>
      <w:r>
        <w:t xml:space="preserve">5 </w:t>
      </w:r>
      <w:r>
        <w:t xml:space="preserve">27 </w:t>
      </w:r>
      <w:r>
        <w:t xml:space="preserve">2 </w:t>
      </w:r>
      <w:r>
        <w:t xml:space="preserve">Retourné </w:t>
      </w:r>
      <w:r>
        <w:t xml:space="preserve">CD6111ZS03 </w:t>
      </w:r>
      <w:r>
        <w:t xml:space="preserve">CD6111ZS03AS16 </w:t>
      </w:r>
      <w:r>
        <w:t xml:space="preserve">LUYA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686467 </w:t>
      </w:r>
      <w:r>
        <w:t xml:space="preserve">Organisation Internationale pour les Migrations </w:t>
      </w:r>
      <w:r>
        <w:t xml:space="preserve">OIM </w:t>
      </w:r>
      <w:r>
        <w:t xml:space="preserve">556 </w:t>
      </w:r>
      <w:r>
        <w:t xml:space="preserve">556 </w:t>
      </w:r>
    </w:p>
    <w:p>
      <w:r>
        <w:t xml:space="preserve">683855 </w:t>
      </w:r>
      <w:r>
        <w:t xml:space="preserve">NULL </w:t>
      </w:r>
      <w:r>
        <w:t xml:space="preserve">2023-05-04 00:00:00 </w:t>
      </w:r>
      <w:r>
        <w:t xml:space="preserve">2023-10-10 00:00:00 </w:t>
      </w:r>
      <w:r>
        <w:t xml:space="preserve">2023-08-18 00:00:00 </w:t>
      </w:r>
      <w:r>
        <w:t xml:space="preserve">20 </w:t>
      </w:r>
      <w:r>
        <w:t xml:space="preserve">120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686468 </w:t>
      </w:r>
      <w:r>
        <w:t xml:space="preserve">Organisation Internationale pour les Migrations </w:t>
      </w:r>
      <w:r>
        <w:t xml:space="preserve">OIM </w:t>
      </w:r>
      <w:r>
        <w:t xml:space="preserve">556 </w:t>
      </w:r>
      <w:r>
        <w:t xml:space="preserve">556 </w:t>
      </w:r>
    </w:p>
    <w:p>
      <w:r>
        <w:t xml:space="preserve">683856 </w:t>
      </w:r>
      <w:r>
        <w:t xml:space="preserve">NULL </w:t>
      </w:r>
      <w:r>
        <w:t xml:space="preserve">2023-09-30 00:00:00 </w:t>
      </w:r>
      <w:r>
        <w:t xml:space="preserve">2023-10-10 00:00:00 </w:t>
      </w:r>
      <w:r>
        <w:t xml:space="preserve">2023-08-18 00:00:00 </w:t>
      </w:r>
      <w:r>
        <w:t xml:space="preserve">30 </w:t>
      </w:r>
      <w:r>
        <w:t xml:space="preserve">180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686469 </w:t>
      </w:r>
      <w:r>
        <w:t xml:space="preserve">Organisation Internationale pour les Migrations </w:t>
      </w:r>
      <w:r>
        <w:t xml:space="preserve">OIM </w:t>
      </w:r>
      <w:r>
        <w:t xml:space="preserve">556 </w:t>
      </w:r>
      <w:r>
        <w:t xml:space="preserve">556 </w:t>
      </w:r>
    </w:p>
    <w:p>
      <w:r>
        <w:t xml:space="preserve">683857 </w:t>
      </w:r>
      <w:r>
        <w:t xml:space="preserve">NULL </w:t>
      </w:r>
      <w:r>
        <w:t xml:space="preserve">2023-05-04 00:00:00 </w:t>
      </w:r>
      <w:r>
        <w:t xml:space="preserve">2023-10-10 00:00:00 </w:t>
      </w:r>
      <w:r>
        <w:t xml:space="preserve">2023-08-18 00:00:00 </w:t>
      </w:r>
      <w:r>
        <w:t xml:space="preserve">22 </w:t>
      </w:r>
      <w:r>
        <w:t xml:space="preserve">132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686470 </w:t>
      </w:r>
      <w:r>
        <w:t xml:space="preserve">Organisation Internationale pour les Migrations </w:t>
      </w:r>
      <w:r>
        <w:t xml:space="preserve">OIM </w:t>
      </w:r>
      <w:r>
        <w:t xml:space="preserve">556 </w:t>
      </w:r>
      <w:r>
        <w:t xml:space="preserve">556 </w:t>
      </w:r>
    </w:p>
    <w:p>
      <w:r>
        <w:t xml:space="preserve">683858 </w:t>
      </w:r>
      <w:r>
        <w:t xml:space="preserve">NULL </w:t>
      </w:r>
      <w:r>
        <w:t xml:space="preserve">2023-09-30 00:00:00 </w:t>
      </w:r>
      <w:r>
        <w:t xml:space="preserve">2023-10-10 00:00:00 </w:t>
      </w:r>
      <w:r>
        <w:t xml:space="preserve">2023-08-18 00:00:00 </w:t>
      </w:r>
      <w:r>
        <w:t xml:space="preserve">17 </w:t>
      </w:r>
      <w:r>
        <w:t xml:space="preserve">102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686471 </w:t>
      </w:r>
      <w:r>
        <w:t xml:space="preserve">Organisation Internationale pour les Migrations </w:t>
      </w:r>
      <w:r>
        <w:t xml:space="preserve">OIM </w:t>
      </w:r>
      <w:r>
        <w:t xml:space="preserve">556 </w:t>
      </w:r>
      <w:r>
        <w:t xml:space="preserve">556 </w:t>
      </w:r>
    </w:p>
    <w:p>
      <w:r>
        <w:t xml:space="preserve">683859 </w:t>
      </w:r>
      <w:r>
        <w:t xml:space="preserve">NULL </w:t>
      </w:r>
      <w:r>
        <w:t xml:space="preserve">2022-09-01 00:00:00 </w:t>
      </w:r>
      <w:r>
        <w:t xml:space="preserve">2023-10-10 00:00:00 </w:t>
      </w:r>
      <w:r>
        <w:t xml:space="preserve">2023-08-18 00:00:00 </w:t>
      </w:r>
      <w:r>
        <w:t xml:space="preserve">11 </w:t>
      </w:r>
      <w:r>
        <w:t xml:space="preserve">52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686472 </w:t>
      </w:r>
      <w:r>
        <w:t xml:space="preserve">Organisation Internationale pour les Migrations </w:t>
      </w:r>
      <w:r>
        <w:t xml:space="preserve">OIM </w:t>
      </w:r>
      <w:r>
        <w:t xml:space="preserve">556 </w:t>
      </w:r>
      <w:r>
        <w:t xml:space="preserve">556 </w:t>
      </w:r>
    </w:p>
    <w:p>
      <w:r>
        <w:t xml:space="preserve">683860 </w:t>
      </w:r>
      <w:r>
        <w:t xml:space="preserve">NULL </w:t>
      </w:r>
      <w:r>
        <w:t xml:space="preserve">2023-03-28 00:00:00 </w:t>
      </w:r>
      <w:r>
        <w:t xml:space="preserve">2023-10-10 00:00:00 </w:t>
      </w:r>
      <w:r>
        <w:t xml:space="preserve">2023-08-18 00:00:00 </w:t>
      </w:r>
      <w:r>
        <w:t xml:space="preserve">35 </w:t>
      </w:r>
      <w:r>
        <w:t xml:space="preserve">210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686473 </w:t>
      </w:r>
      <w:r>
        <w:t xml:space="preserve">Organisation Internationale pour les Migrations </w:t>
      </w:r>
      <w:r>
        <w:t xml:space="preserve">OIM </w:t>
      </w:r>
      <w:r>
        <w:t xml:space="preserve">556 </w:t>
      </w:r>
      <w:r>
        <w:t xml:space="preserve">556 </w:t>
      </w:r>
    </w:p>
    <w:p>
      <w:r>
        <w:t xml:space="preserve">683861 </w:t>
      </w:r>
      <w:r>
        <w:t xml:space="preserve">NULL </w:t>
      </w:r>
      <w:r>
        <w:t xml:space="preserve">2023-05-04 00:00:00 </w:t>
      </w:r>
      <w:r>
        <w:t xml:space="preserve">2023-10-10 00:00:00 </w:t>
      </w:r>
      <w:r>
        <w:t xml:space="preserve">2023-08-18 00:00:00 </w:t>
      </w:r>
      <w:r>
        <w:t xml:space="preserve">13 </w:t>
      </w:r>
      <w:r>
        <w:t xml:space="preserve">78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686474 </w:t>
      </w:r>
      <w:r>
        <w:t xml:space="preserve">Organisation Internationale pour les Migrations </w:t>
      </w:r>
      <w:r>
        <w:t xml:space="preserve">OIM </w:t>
      </w:r>
      <w:r>
        <w:t xml:space="preserve">556 </w:t>
      </w:r>
      <w:r>
        <w:t xml:space="preserve">556 </w:t>
      </w:r>
    </w:p>
    <w:p>
      <w:r>
        <w:t xml:space="preserve">683862 </w:t>
      </w:r>
      <w:r>
        <w:t xml:space="preserve">NULL </w:t>
      </w:r>
      <w:r>
        <w:t xml:space="preserve">2023-03-28 00:00:00 </w:t>
      </w:r>
      <w:r>
        <w:t xml:space="preserve">2023-10-10 00:00:00 </w:t>
      </w:r>
      <w:r>
        <w:t xml:space="preserve">2023-08-18 00:00:00 </w:t>
      </w:r>
      <w:r>
        <w:t xml:space="preserve">23 </w:t>
      </w:r>
      <w:r>
        <w:t xml:space="preserve">138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686475 </w:t>
      </w:r>
      <w:r>
        <w:t xml:space="preserve">Organisation Internationale pour les Migrations </w:t>
      </w:r>
      <w:r>
        <w:t xml:space="preserve">OIM </w:t>
      </w:r>
      <w:r>
        <w:t xml:space="preserve">556 </w:t>
      </w:r>
      <w:r>
        <w:t xml:space="preserve">556 </w:t>
      </w:r>
    </w:p>
    <w:p>
      <w:r>
        <w:t xml:space="preserve">683863 </w:t>
      </w:r>
      <w:r>
        <w:t xml:space="preserve">NULL </w:t>
      </w:r>
      <w:r>
        <w:t xml:space="preserve">2023-05-04 00:00:00 </w:t>
      </w:r>
      <w:r>
        <w:t xml:space="preserve">2023-10-10 00:00:00 </w:t>
      </w:r>
      <w:r>
        <w:t xml:space="preserve">2023-08-18 00:00:00 </w:t>
      </w:r>
      <w:r>
        <w:t xml:space="preserve">15 </w:t>
      </w:r>
      <w:r>
        <w:t xml:space="preserve">90 </w:t>
      </w:r>
      <w:r>
        <w:t xml:space="preserve">2 </w:t>
      </w:r>
      <w:r>
        <w:t xml:space="preserve">Retourné </w:t>
      </w:r>
      <w:r>
        <w:t xml:space="preserve">CD6111ZS03 </w:t>
      </w:r>
      <w:r>
        <w:t xml:space="preserve">CD6111ZS03AS10 </w:t>
      </w:r>
      <w:r>
        <w:t xml:space="preserve">Mushebere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686476 </w:t>
      </w:r>
      <w:r>
        <w:t xml:space="preserve">Organisation Internationale pour les Migrations </w:t>
      </w:r>
      <w:r>
        <w:t xml:space="preserve">OIM </w:t>
      </w:r>
      <w:r>
        <w:t xml:space="preserve">556 </w:t>
      </w:r>
      <w:r>
        <w:t xml:space="preserve">556 </w:t>
      </w:r>
    </w:p>
    <w:p>
      <w:r>
        <w:t xml:space="preserve">683864 </w:t>
      </w:r>
      <w:r>
        <w:t xml:space="preserve">NULL </w:t>
      </w:r>
      <w:r>
        <w:t xml:space="preserve">2023-05-04 00:00:00 </w:t>
      </w:r>
      <w:r>
        <w:t xml:space="preserve">2023-10-10 00:00:00 </w:t>
      </w:r>
      <w:r>
        <w:t xml:space="preserve">2023-08-18 00:00:00 </w:t>
      </w:r>
      <w:r>
        <w:t xml:space="preserve">14 </w:t>
      </w:r>
      <w:r>
        <w:t xml:space="preserve">121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686477 </w:t>
      </w:r>
      <w:r>
        <w:t xml:space="preserve">Organisation Internationale pour les Migrations </w:t>
      </w:r>
      <w:r>
        <w:t xml:space="preserve">OIM </w:t>
      </w:r>
      <w:r>
        <w:t xml:space="preserve">556 </w:t>
      </w:r>
      <w:r>
        <w:t xml:space="preserve">556 </w:t>
      </w:r>
    </w:p>
    <w:p>
      <w:r>
        <w:t xml:space="preserve">683865 </w:t>
      </w:r>
      <w:r>
        <w:t xml:space="preserve">NULL </w:t>
      </w:r>
      <w:r>
        <w:t xml:space="preserve">2023-09-30 00:00:00 </w:t>
      </w:r>
      <w:r>
        <w:t xml:space="preserve">2023-10-10 00:00:00 </w:t>
      </w:r>
      <w:r>
        <w:t xml:space="preserve">2023-08-18 00:00:00 </w:t>
      </w:r>
      <w:r>
        <w:t xml:space="preserve">16 </w:t>
      </w:r>
      <w:r>
        <w:t xml:space="preserve">138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686478 </w:t>
      </w:r>
      <w:r>
        <w:t xml:space="preserve">Organisation Internationale pour les Migrations </w:t>
      </w:r>
      <w:r>
        <w:t xml:space="preserve">OIM </w:t>
      </w:r>
      <w:r>
        <w:t xml:space="preserve">556 </w:t>
      </w:r>
      <w:r>
        <w:t xml:space="preserve">556 </w:t>
      </w:r>
    </w:p>
    <w:p>
      <w:r>
        <w:t xml:space="preserve">683866 </w:t>
      </w:r>
      <w:r>
        <w:t xml:space="preserve">NULL </w:t>
      </w:r>
      <w:r>
        <w:t xml:space="preserve">2023-03-28 00:00:00 </w:t>
      </w:r>
      <w:r>
        <w:t xml:space="preserve">2023-10-10 00:00:00 </w:t>
      </w:r>
      <w:r>
        <w:t xml:space="preserve">2023-08-18 00:00:00 </w:t>
      </w:r>
      <w:r>
        <w:t xml:space="preserve">41 </w:t>
      </w:r>
      <w:r>
        <w:t xml:space="preserve">362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686479 </w:t>
      </w:r>
      <w:r>
        <w:t xml:space="preserve">Organisation Internationale pour les Migrations </w:t>
      </w:r>
      <w:r>
        <w:t xml:space="preserve">OIM </w:t>
      </w:r>
      <w:r>
        <w:t xml:space="preserve">556 </w:t>
      </w:r>
      <w:r>
        <w:t xml:space="preserve">556 </w:t>
      </w:r>
    </w:p>
    <w:p>
      <w:r>
        <w:t xml:space="preserve">683867 </w:t>
      </w:r>
      <w:r>
        <w:t xml:space="preserve">NULL </w:t>
      </w:r>
      <w:r>
        <w:t xml:space="preserve">2023-05-04 00:00:00 </w:t>
      </w:r>
      <w:r>
        <w:t xml:space="preserve">2023-10-10 00:00:00 </w:t>
      </w:r>
      <w:r>
        <w:t xml:space="preserve">2023-08-18 00:00:00 </w:t>
      </w:r>
      <w:r>
        <w:t xml:space="preserve">21 </w:t>
      </w:r>
      <w:r>
        <w:t xml:space="preserve">185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686480 </w:t>
      </w:r>
      <w:r>
        <w:t xml:space="preserve">Organisation Internationale pour les Migrations </w:t>
      </w:r>
      <w:r>
        <w:t xml:space="preserve">OIM </w:t>
      </w:r>
      <w:r>
        <w:t xml:space="preserve">556 </w:t>
      </w:r>
      <w:r>
        <w:t xml:space="preserve">556 </w:t>
      </w:r>
    </w:p>
    <w:p>
      <w:r>
        <w:t xml:space="preserve">683868 </w:t>
      </w:r>
      <w:r>
        <w:t xml:space="preserve">NULL </w:t>
      </w:r>
      <w:r>
        <w:t xml:space="preserve">2023-09-30 00:00:00 </w:t>
      </w:r>
      <w:r>
        <w:t xml:space="preserve">2023-10-10 00:00:00 </w:t>
      </w:r>
      <w:r>
        <w:t xml:space="preserve">2023-08-18 00:00:00 </w:t>
      </w:r>
      <w:r>
        <w:t xml:space="preserve">8 </w:t>
      </w:r>
      <w:r>
        <w:t xml:space="preserve">71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686481 </w:t>
      </w:r>
      <w:r>
        <w:t xml:space="preserve">Organisation Internationale pour les Migrations </w:t>
      </w:r>
      <w:r>
        <w:t xml:space="preserve">OIM </w:t>
      </w:r>
      <w:r>
        <w:t xml:space="preserve">556 </w:t>
      </w:r>
      <w:r>
        <w:t xml:space="preserve">556 </w:t>
      </w:r>
    </w:p>
    <w:p>
      <w:r>
        <w:t xml:space="preserve">683869 </w:t>
      </w:r>
      <w:r>
        <w:t xml:space="preserve">NULL </w:t>
      </w:r>
      <w:r>
        <w:t xml:space="preserve">2023-03-28 00:00:00 </w:t>
      </w:r>
      <w:r>
        <w:t xml:space="preserve">2023-10-10 00:00:00 </w:t>
      </w:r>
      <w:r>
        <w:t xml:space="preserve">2023-08-18 00:00:00 </w:t>
      </w:r>
      <w:r>
        <w:t xml:space="preserve">33 </w:t>
      </w:r>
      <w:r>
        <w:t xml:space="preserve">238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686482 </w:t>
      </w:r>
      <w:r>
        <w:t xml:space="preserve">Organisation Internationale pour les Migrations </w:t>
      </w:r>
      <w:r>
        <w:t xml:space="preserve">OIM </w:t>
      </w:r>
      <w:r>
        <w:t xml:space="preserve">556 </w:t>
      </w:r>
      <w:r>
        <w:t xml:space="preserve">556 </w:t>
      </w:r>
    </w:p>
    <w:p>
      <w:r>
        <w:t xml:space="preserve">683870 </w:t>
      </w:r>
      <w:r>
        <w:t xml:space="preserve">NULL </w:t>
      </w:r>
      <w:r>
        <w:t xml:space="preserve">2023-05-04 00:00:00 </w:t>
      </w:r>
      <w:r>
        <w:t xml:space="preserve">2023-10-10 00:00:00 </w:t>
      </w:r>
      <w:r>
        <w:t xml:space="preserve">2023-08-18 00:00:00 </w:t>
      </w:r>
      <w:r>
        <w:t xml:space="preserve">15 </w:t>
      </w:r>
      <w:r>
        <w:t xml:space="preserve">108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686483 </w:t>
      </w:r>
      <w:r>
        <w:t xml:space="preserve">Organisation Internationale pour les Migrations </w:t>
      </w:r>
      <w:r>
        <w:t xml:space="preserve">OIM </w:t>
      </w:r>
      <w:r>
        <w:t xml:space="preserve">556 </w:t>
      </w:r>
      <w:r>
        <w:t xml:space="preserve">556 </w:t>
      </w:r>
    </w:p>
    <w:p>
      <w:r>
        <w:t xml:space="preserve">683871 </w:t>
      </w:r>
      <w:r>
        <w:t xml:space="preserve">NULL </w:t>
      </w:r>
      <w:r>
        <w:t xml:space="preserve">2023-09-30 00:00:00 </w:t>
      </w:r>
      <w:r>
        <w:t xml:space="preserve">2023-10-10 00:00:00 </w:t>
      </w:r>
      <w:r>
        <w:t xml:space="preserve">2023-08-18 00:00:00 </w:t>
      </w:r>
      <w:r>
        <w:t xml:space="preserve">7 </w:t>
      </w:r>
      <w:r>
        <w:t xml:space="preserve">50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686484 </w:t>
      </w:r>
      <w:r>
        <w:t xml:space="preserve">Organisation Internationale pour les Migrations </w:t>
      </w:r>
      <w:r>
        <w:t xml:space="preserve">OIM </w:t>
      </w:r>
      <w:r>
        <w:t xml:space="preserve">556 </w:t>
      </w:r>
      <w:r>
        <w:t xml:space="preserve">556 </w:t>
      </w:r>
    </w:p>
    <w:p>
      <w:r>
        <w:t xml:space="preserve">683872 </w:t>
      </w:r>
      <w:r>
        <w:t xml:space="preserve">NULL </w:t>
      </w:r>
      <w:r>
        <w:t xml:space="preserve">2023-03-28 00:00:00 </w:t>
      </w:r>
      <w:r>
        <w:t xml:space="preserve">2023-10-10 00:00:00 </w:t>
      </w:r>
      <w:r>
        <w:t xml:space="preserve">2023-08-18 00:00:00 </w:t>
      </w:r>
      <w:r>
        <w:t xml:space="preserve">15 </w:t>
      </w:r>
      <w:r>
        <w:t xml:space="preserve">120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686485 </w:t>
      </w:r>
      <w:r>
        <w:t xml:space="preserve">Organisation Internationale pour les Migrations </w:t>
      </w:r>
      <w:r>
        <w:t xml:space="preserve">OIM </w:t>
      </w:r>
      <w:r>
        <w:t xml:space="preserve">556 </w:t>
      </w:r>
      <w:r>
        <w:t xml:space="preserve">556 </w:t>
      </w:r>
    </w:p>
    <w:p>
      <w:r>
        <w:t xml:space="preserve">683873 </w:t>
      </w:r>
      <w:r>
        <w:t xml:space="preserve">NULL </w:t>
      </w:r>
      <w:r>
        <w:t xml:space="preserve">2023-05-04 00:00:00 </w:t>
      </w:r>
      <w:r>
        <w:t xml:space="preserve">2023-10-10 00:00:00 </w:t>
      </w:r>
      <w:r>
        <w:t xml:space="preserve">2023-08-18 00:00:00 </w:t>
      </w:r>
      <w:r>
        <w:t xml:space="preserve">9 </w:t>
      </w:r>
      <w:r>
        <w:t xml:space="preserve">72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686486 </w:t>
      </w:r>
      <w:r>
        <w:t xml:space="preserve">Organisation Internationale pour les Migrations </w:t>
      </w:r>
      <w:r>
        <w:t xml:space="preserve">OIM </w:t>
      </w:r>
      <w:r>
        <w:t xml:space="preserve">556 </w:t>
      </w:r>
      <w:r>
        <w:t xml:space="preserve">556 </w:t>
      </w:r>
    </w:p>
    <w:p>
      <w:r>
        <w:t xml:space="preserve">683874 </w:t>
      </w:r>
      <w:r>
        <w:t xml:space="preserve">NULL </w:t>
      </w:r>
      <w:r>
        <w:t xml:space="preserve">2023-09-30 00:00:00 </w:t>
      </w:r>
      <w:r>
        <w:t xml:space="preserve">2023-10-10 00:00:00 </w:t>
      </w:r>
      <w:r>
        <w:t xml:space="preserve">2023-08-18 00:00:00 </w:t>
      </w:r>
      <w:r>
        <w:t xml:space="preserve">6 </w:t>
      </w:r>
      <w:r>
        <w:t xml:space="preserve">48 </w:t>
      </w:r>
      <w:r>
        <w:t xml:space="preserve">2 </w:t>
      </w:r>
      <w:r>
        <w:t xml:space="preserve">Retourné </w:t>
      </w:r>
      <w:r>
        <w:t xml:space="preserve">CD6111ZS03 </w:t>
      </w:r>
      <w:r>
        <w:t xml:space="preserve">CD6111ZS03AS15 </w:t>
      </w:r>
      <w:r>
        <w:t xml:space="preserve">BWIZA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686487 </w:t>
      </w:r>
      <w:r>
        <w:t xml:space="preserve">Organisation Internationale pour les Migrations </w:t>
      </w:r>
      <w:r>
        <w:t xml:space="preserve">OIM </w:t>
      </w:r>
      <w:r>
        <w:t xml:space="preserve">556 </w:t>
      </w:r>
      <w:r>
        <w:t xml:space="preserve">556 </w:t>
      </w:r>
    </w:p>
    <w:p>
      <w:r>
        <w:t xml:space="preserve">683875 </w:t>
      </w:r>
      <w:r>
        <w:t xml:space="preserve">NULL </w:t>
      </w:r>
      <w:r>
        <w:t xml:space="preserve">2023-09-30 00:00:00 </w:t>
      </w:r>
      <w:r>
        <w:t xml:space="preserve">2023-10-10 00:00:00 </w:t>
      </w:r>
      <w:r>
        <w:t xml:space="preserve">2023-08-25 00:00:00 </w:t>
      </w:r>
      <w:r>
        <w:t xml:space="preserve">3 </w:t>
      </w:r>
      <w:r>
        <w:t xml:space="preserve">18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686488 </w:t>
      </w:r>
      <w:r>
        <w:t xml:space="preserve">Organisation Internationale pour les Migrations </w:t>
      </w:r>
      <w:r>
        <w:t xml:space="preserve">OIM </w:t>
      </w:r>
      <w:r>
        <w:t xml:space="preserve">556 </w:t>
      </w:r>
      <w:r>
        <w:t xml:space="preserve">556 </w:t>
      </w:r>
    </w:p>
    <w:p>
      <w:r>
        <w:t xml:space="preserve">683876 </w:t>
      </w:r>
      <w:r>
        <w:t xml:space="preserve">NULL </w:t>
      </w:r>
      <w:r>
        <w:t xml:space="preserve">2023-09-30 00:00:00 </w:t>
      </w:r>
      <w:r>
        <w:t xml:space="preserve">2023-10-10 00:00:00 </w:t>
      </w:r>
      <w:r>
        <w:t xml:space="preserve">2023-08-25 00:00:00 </w:t>
      </w:r>
      <w:r>
        <w:t xml:space="preserve">153 </w:t>
      </w:r>
      <w:r>
        <w:t xml:space="preserve">765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686489 </w:t>
      </w:r>
      <w:r>
        <w:t xml:space="preserve">Organisation Internationale pour les Migrations </w:t>
      </w:r>
      <w:r>
        <w:t xml:space="preserve">OIM </w:t>
      </w:r>
      <w:r>
        <w:t xml:space="preserve">556 </w:t>
      </w:r>
      <w:r>
        <w:t xml:space="preserve">556 </w:t>
      </w:r>
    </w:p>
    <w:p>
      <w:r>
        <w:t xml:space="preserve">683877 </w:t>
      </w:r>
      <w:r>
        <w:t xml:space="preserve">NULL </w:t>
      </w:r>
      <w:r>
        <w:t xml:space="preserve">2023-05-04 00:00:00 </w:t>
      </w:r>
      <w:r>
        <w:t xml:space="preserve">2023-10-10 00:00:00 </w:t>
      </w:r>
      <w:r>
        <w:t xml:space="preserve">2023-08-26 00:00:00 </w:t>
      </w:r>
      <w:r>
        <w:t xml:space="preserve">41 </w:t>
      </w:r>
      <w:r>
        <w:t xml:space="preserve">205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686490 </w:t>
      </w:r>
      <w:r>
        <w:t xml:space="preserve">Organisation Internationale pour les Migrations </w:t>
      </w:r>
      <w:r>
        <w:t xml:space="preserve">OIM </w:t>
      </w:r>
      <w:r>
        <w:t xml:space="preserve">556 </w:t>
      </w:r>
      <w:r>
        <w:t xml:space="preserve">556 </w:t>
      </w:r>
    </w:p>
    <w:p>
      <w:r>
        <w:t xml:space="preserve">683878 </w:t>
      </w:r>
      <w:r>
        <w:t xml:space="preserve">NULL </w:t>
      </w:r>
      <w:r>
        <w:t xml:space="preserve">2023-09-30 00:00:00 </w:t>
      </w:r>
      <w:r>
        <w:t xml:space="preserve">2023-10-10 00:00:00 </w:t>
      </w:r>
      <w:r>
        <w:t xml:space="preserve">2023-08-25 00:00:00 </w:t>
      </w:r>
      <w:r>
        <w:t xml:space="preserve">89 </w:t>
      </w:r>
      <w:r>
        <w:t xml:space="preserve">534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686491 </w:t>
      </w:r>
      <w:r>
        <w:t xml:space="preserve">Organisation Internationale pour les Migrations </w:t>
      </w:r>
      <w:r>
        <w:t xml:space="preserve">OIM </w:t>
      </w:r>
      <w:r>
        <w:t xml:space="preserve">556 </w:t>
      </w:r>
      <w:r>
        <w:t xml:space="preserve">556 </w:t>
      </w:r>
    </w:p>
    <w:p>
      <w:r>
        <w:t xml:space="preserve">683879 </w:t>
      </w:r>
      <w:r>
        <w:t xml:space="preserve">NULL </w:t>
      </w:r>
      <w:r>
        <w:t xml:space="preserve">2023-09-30 00:00:00 </w:t>
      </w:r>
      <w:r>
        <w:t xml:space="preserve">2023-10-10 00:00:00 </w:t>
      </w:r>
      <w:r>
        <w:t xml:space="preserve">2023-08-25 00:00:00 </w:t>
      </w:r>
      <w:r>
        <w:t xml:space="preserve">4 </w:t>
      </w:r>
      <w:r>
        <w:t xml:space="preserve">31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686492 </w:t>
      </w:r>
      <w:r>
        <w:t xml:space="preserve">Organisation Internationale pour les Migrations </w:t>
      </w:r>
      <w:r>
        <w:t xml:space="preserve">OIM </w:t>
      </w:r>
      <w:r>
        <w:t xml:space="preserve">556 </w:t>
      </w:r>
      <w:r>
        <w:t xml:space="preserve">556 </w:t>
      </w:r>
    </w:p>
    <w:p>
      <w:r>
        <w:t xml:space="preserve">683880 </w:t>
      </w:r>
      <w:r>
        <w:t xml:space="preserve">NULL </w:t>
      </w:r>
      <w:r>
        <w:t xml:space="preserve">2023-09-30 00:00:00 </w:t>
      </w:r>
      <w:r>
        <w:t xml:space="preserve">2023-10-10 00:00:00 </w:t>
      </w:r>
      <w:r>
        <w:t xml:space="preserve">2023-08-25 00:00:00 </w:t>
      </w:r>
      <w:r>
        <w:t xml:space="preserve">21 </w:t>
      </w:r>
      <w:r>
        <w:t xml:space="preserve">131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686493 </w:t>
      </w:r>
      <w:r>
        <w:t xml:space="preserve">Organisation Internationale pour les Migrations </w:t>
      </w:r>
      <w:r>
        <w:t xml:space="preserve">OIM </w:t>
      </w:r>
      <w:r>
        <w:t xml:space="preserve">556 </w:t>
      </w:r>
      <w:r>
        <w:t xml:space="preserve">556 </w:t>
      </w:r>
    </w:p>
    <w:p>
      <w:r>
        <w:t xml:space="preserve">683881 </w:t>
      </w:r>
      <w:r>
        <w:t xml:space="preserve">NULL </w:t>
      </w:r>
      <w:r>
        <w:t xml:space="preserve">2023-09-30 00:00:00 </w:t>
      </w:r>
      <w:r>
        <w:t xml:space="preserve">2023-10-10 00:00:00 </w:t>
      </w:r>
      <w:r>
        <w:t xml:space="preserve">2023-08-25 00:00:00 </w:t>
      </w:r>
      <w:r>
        <w:t xml:space="preserve">3 </w:t>
      </w:r>
      <w:r>
        <w:t xml:space="preserve">23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686494 </w:t>
      </w:r>
      <w:r>
        <w:t xml:space="preserve">Organisation Internationale pour les Migrations </w:t>
      </w:r>
      <w:r>
        <w:t xml:space="preserve">OIM </w:t>
      </w:r>
      <w:r>
        <w:t xml:space="preserve">556 </w:t>
      </w:r>
      <w:r>
        <w:t xml:space="preserve">556 </w:t>
      </w:r>
    </w:p>
    <w:p>
      <w:r>
        <w:t xml:space="preserve">683882 </w:t>
      </w:r>
      <w:r>
        <w:t xml:space="preserve">NULL </w:t>
      </w:r>
      <w:r>
        <w:t xml:space="preserve">2023-09-30 00:00:00 </w:t>
      </w:r>
      <w:r>
        <w:t xml:space="preserve">2023-10-10 00:00:00 </w:t>
      </w:r>
      <w:r>
        <w:t xml:space="preserve">2023-08-25 00:00:00 </w:t>
      </w:r>
      <w:r>
        <w:t xml:space="preserve">5 </w:t>
      </w:r>
      <w:r>
        <w:t xml:space="preserve">37 </w:t>
      </w:r>
      <w:r>
        <w:t xml:space="preserve">2 </w:t>
      </w:r>
      <w:r>
        <w:t xml:space="preserve">Retourné </w:t>
      </w:r>
      <w:r>
        <w:t xml:space="preserve">CD6111ZS03 </w:t>
      </w:r>
      <w:r>
        <w:t xml:space="preserve">CD6111ZS03AS03 </w:t>
      </w:r>
      <w:r>
        <w:t xml:space="preserve">JTN </w:t>
      </w:r>
      <w:r>
        <w:t xml:space="preserve">Birambizo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686495 </w:t>
      </w:r>
      <w:r>
        <w:t xml:space="preserve">Organisation Internationale pour les Migrations </w:t>
      </w:r>
      <w:r>
        <w:t xml:space="preserve">OIM </w:t>
      </w:r>
      <w:r>
        <w:t xml:space="preserve">556 </w:t>
      </w:r>
      <w:r>
        <w:t xml:space="preserve">556 </w:t>
      </w:r>
    </w:p>
    <w:p>
      <w:r>
        <w:t xml:space="preserve">683887 </w:t>
      </w:r>
      <w:r>
        <w:t xml:space="preserve">NULL </w:t>
      </w:r>
      <w:r>
        <w:t xml:space="preserve">2022-12-01 00:00:00 </w:t>
      </w:r>
      <w:r>
        <w:t xml:space="preserve">2023-10-10 00:00:00 </w:t>
      </w:r>
      <w:r>
        <w:t xml:space="preserve">2023-08-14 00:00:00 </w:t>
      </w:r>
      <w:r>
        <w:t xml:space="preserve">243 </w:t>
      </w:r>
      <w:r>
        <w:t xml:space="preserve">1458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686500 </w:t>
      </w:r>
      <w:r>
        <w:t xml:space="preserve">Organisation Internationale pour les Migrations </w:t>
      </w:r>
      <w:r>
        <w:t xml:space="preserve">OIM </w:t>
      </w:r>
      <w:r>
        <w:t xml:space="preserve">556 </w:t>
      </w:r>
      <w:r>
        <w:t xml:space="preserve">556 </w:t>
      </w:r>
    </w:p>
    <w:p>
      <w:r>
        <w:t xml:space="preserve">683888 </w:t>
      </w:r>
      <w:r>
        <w:t xml:space="preserve">NULL </w:t>
      </w:r>
      <w:r>
        <w:t xml:space="preserve">2023-09-30 00:00:00 </w:t>
      </w:r>
      <w:r>
        <w:t xml:space="preserve">2023-10-10 00:00:00 </w:t>
      </w:r>
      <w:r>
        <w:t xml:space="preserve">2023-08-14 00:00:00 </w:t>
      </w:r>
      <w:r>
        <w:t xml:space="preserve">135 </w:t>
      </w:r>
      <w:r>
        <w:t xml:space="preserve">810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686501 </w:t>
      </w:r>
      <w:r>
        <w:t xml:space="preserve">Organisation Internationale pour les Migrations </w:t>
      </w:r>
      <w:r>
        <w:t xml:space="preserve">OIM </w:t>
      </w:r>
      <w:r>
        <w:t xml:space="preserve">556 </w:t>
      </w:r>
      <w:r>
        <w:t xml:space="preserve">556 </w:t>
      </w:r>
    </w:p>
    <w:p>
      <w:r>
        <w:t xml:space="preserve">683889 </w:t>
      </w:r>
      <w:r>
        <w:t xml:space="preserve">NULL </w:t>
      </w:r>
      <w:r>
        <w:t xml:space="preserve">2023-09-30 00:00:00 </w:t>
      </w:r>
      <w:r>
        <w:t xml:space="preserve">2023-10-10 00:00:00 </w:t>
      </w:r>
      <w:r>
        <w:t xml:space="preserve">2023-08-14 00:00:00 </w:t>
      </w:r>
      <w:r>
        <w:t xml:space="preserve">64 </w:t>
      </w:r>
      <w:r>
        <w:t xml:space="preserve">366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686502 </w:t>
      </w:r>
      <w:r>
        <w:t xml:space="preserve">Organisation Internationale pour les Migrations </w:t>
      </w:r>
      <w:r>
        <w:t xml:space="preserve">OIM </w:t>
      </w:r>
      <w:r>
        <w:t xml:space="preserve">556 </w:t>
      </w:r>
      <w:r>
        <w:t xml:space="preserve">556 </w:t>
      </w:r>
    </w:p>
    <w:p>
      <w:r>
        <w:t xml:space="preserve">683890 </w:t>
      </w:r>
      <w:r>
        <w:t xml:space="preserve">NULL </w:t>
      </w:r>
      <w:r>
        <w:t xml:space="preserve">2023-09-30 00:00:00 </w:t>
      </w:r>
      <w:r>
        <w:t xml:space="preserve">2023-10-10 00:00:00 </w:t>
      </w:r>
      <w:r>
        <w:t xml:space="preserve">2023-08-14 00:00:00 </w:t>
      </w:r>
      <w:r>
        <w:t xml:space="preserve">56 </w:t>
      </w:r>
      <w:r>
        <w:t xml:space="preserve">336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686503 </w:t>
      </w:r>
      <w:r>
        <w:t xml:space="preserve">Organisation Internationale pour les Migrations </w:t>
      </w:r>
      <w:r>
        <w:t xml:space="preserve">OIM </w:t>
      </w:r>
      <w:r>
        <w:t xml:space="preserve">556 </w:t>
      </w:r>
      <w:r>
        <w:t xml:space="preserve">556 </w:t>
      </w:r>
    </w:p>
    <w:p>
      <w:r>
        <w:t xml:space="preserve">683891 </w:t>
      </w:r>
      <w:r>
        <w:t xml:space="preserve">NULL </w:t>
      </w:r>
      <w:r>
        <w:t xml:space="preserve">2023-09-30 00:00:00 </w:t>
      </w:r>
      <w:r>
        <w:t xml:space="preserve">2023-10-10 00:00:00 </w:t>
      </w:r>
      <w:r>
        <w:t xml:space="preserve">2023-08-14 00:00:00 </w:t>
      </w:r>
      <w:r>
        <w:t xml:space="preserve">89 </w:t>
      </w:r>
      <w:r>
        <w:t xml:space="preserve">534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686504 </w:t>
      </w:r>
      <w:r>
        <w:t xml:space="preserve">Organisation Internationale pour les Migrations </w:t>
      </w:r>
      <w:r>
        <w:t xml:space="preserve">OIM </w:t>
      </w:r>
      <w:r>
        <w:t xml:space="preserve">556 </w:t>
      </w:r>
      <w:r>
        <w:t xml:space="preserve">556 </w:t>
      </w:r>
    </w:p>
    <w:p>
      <w:r>
        <w:t xml:space="preserve">683892 </w:t>
      </w:r>
      <w:r>
        <w:t xml:space="preserve">NULL </w:t>
      </w:r>
      <w:r>
        <w:t xml:space="preserve">2022-12-01 00:00:00 </w:t>
      </w:r>
      <w:r>
        <w:t xml:space="preserve">2023-10-10 00:00:00 </w:t>
      </w:r>
      <w:r>
        <w:t xml:space="preserve">2023-08-14 00:00:00 </w:t>
      </w:r>
      <w:r>
        <w:t xml:space="preserve">194 </w:t>
      </w:r>
      <w:r>
        <w:t xml:space="preserve">1164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686505 </w:t>
      </w:r>
      <w:r>
        <w:t xml:space="preserve">Organisation Internationale pour les Migrations </w:t>
      </w:r>
      <w:r>
        <w:t xml:space="preserve">OIM </w:t>
      </w:r>
      <w:r>
        <w:t xml:space="preserve">556 </w:t>
      </w:r>
      <w:r>
        <w:t xml:space="preserve">556 </w:t>
      </w:r>
    </w:p>
    <w:p>
      <w:r>
        <w:t xml:space="preserve">683893 </w:t>
      </w:r>
      <w:r>
        <w:t xml:space="preserve">NULL </w:t>
      </w:r>
      <w:r>
        <w:t xml:space="preserve">2023-09-30 00:00:00 </w:t>
      </w:r>
      <w:r>
        <w:t xml:space="preserve">2023-10-10 00:00:00 </w:t>
      </w:r>
      <w:r>
        <w:t xml:space="preserve">2023-08-14 00:00:00 </w:t>
      </w:r>
      <w:r>
        <w:t xml:space="preserve">58 </w:t>
      </w:r>
      <w:r>
        <w:t xml:space="preserve">348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686506 </w:t>
      </w:r>
      <w:r>
        <w:t xml:space="preserve">Organisation Internationale pour les Migrations </w:t>
      </w:r>
      <w:r>
        <w:t xml:space="preserve">OIM </w:t>
      </w:r>
      <w:r>
        <w:t xml:space="preserve">556 </w:t>
      </w:r>
      <w:r>
        <w:t xml:space="preserve">556 </w:t>
      </w:r>
    </w:p>
    <w:p>
      <w:r>
        <w:t xml:space="preserve">683894 </w:t>
      </w:r>
      <w:r>
        <w:t xml:space="preserve">NULL </w:t>
      </w:r>
      <w:r>
        <w:t xml:space="preserve">2023-09-30 00:00:00 </w:t>
      </w:r>
      <w:r>
        <w:t xml:space="preserve">2023-10-10 00:00:00 </w:t>
      </w:r>
      <w:r>
        <w:t xml:space="preserve">2023-08-14 00:00:00 </w:t>
      </w:r>
      <w:r>
        <w:t xml:space="preserve">163 </w:t>
      </w:r>
      <w:r>
        <w:t xml:space="preserve">978 </w:t>
      </w:r>
      <w:r>
        <w:t xml:space="preserve">2 </w:t>
      </w:r>
      <w:r>
        <w:t xml:space="preserve">Retourné </w:t>
      </w:r>
      <w:r>
        <w:t xml:space="preserve">CD6111ZS05 </w:t>
      </w:r>
      <w:r>
        <w:t xml:space="preserve">CD6111ZS05as08 </w:t>
      </w:r>
      <w:r>
        <w:t xml:space="preserve">Kiwanja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686507 </w:t>
      </w:r>
      <w:r>
        <w:t xml:space="preserve">Organisation Internationale pour les Migrations </w:t>
      </w:r>
      <w:r>
        <w:t xml:space="preserve">OIM </w:t>
      </w:r>
      <w:r>
        <w:t xml:space="preserve">556 </w:t>
      </w:r>
      <w:r>
        <w:t xml:space="preserve">556 </w:t>
      </w:r>
    </w:p>
    <w:p>
      <w:r>
        <w:t xml:space="preserve">683895 </w:t>
      </w:r>
      <w:r>
        <w:t xml:space="preserve">NULL </w:t>
      </w:r>
      <w:r>
        <w:t xml:space="preserve">2022-12-01 00:00:00 </w:t>
      </w:r>
      <w:r>
        <w:t xml:space="preserve">2023-10-10 00:00:00 </w:t>
      </w:r>
      <w:r>
        <w:t xml:space="preserve">2023-08-08 00:00:00 </w:t>
      </w:r>
      <w:r>
        <w:t xml:space="preserve">56 </w:t>
      </w:r>
      <w:r>
        <w:t xml:space="preserve">336 </w:t>
      </w:r>
      <w:r>
        <w:t xml:space="preserve">2 </w:t>
      </w:r>
      <w:r>
        <w:t xml:space="preserve">Retourné </w:t>
      </w:r>
      <w:r>
        <w:t xml:space="preserve">CD6111ZS05 </w:t>
      </w:r>
      <w:r>
        <w:t xml:space="preserve">CD6111ZS05as09 </w:t>
      </w:r>
      <w:r>
        <w:t xml:space="preserve">Mabungo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686508 </w:t>
      </w:r>
      <w:r>
        <w:t xml:space="preserve">Organisation Internationale pour les Migrations </w:t>
      </w:r>
      <w:r>
        <w:t xml:space="preserve">OIM </w:t>
      </w:r>
      <w:r>
        <w:t xml:space="preserve">556 </w:t>
      </w:r>
      <w:r>
        <w:t xml:space="preserve">556 </w:t>
      </w:r>
    </w:p>
    <w:p>
      <w:r>
        <w:t xml:space="preserve">683896 </w:t>
      </w:r>
      <w:r>
        <w:t xml:space="preserve">NULL </w:t>
      </w:r>
      <w:r>
        <w:t xml:space="preserve">2023-09-30 00:00:00 </w:t>
      </w:r>
      <w:r>
        <w:t xml:space="preserve">2023-10-10 00:00:00 </w:t>
      </w:r>
      <w:r>
        <w:t xml:space="preserve">2023-08-18 00:00:00 </w:t>
      </w:r>
      <w:r>
        <w:t xml:space="preserve">60 </w:t>
      </w:r>
      <w:r>
        <w:t xml:space="preserve">300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686509 </w:t>
      </w:r>
      <w:r>
        <w:t xml:space="preserve">Organisation Internationale pour les Migrations </w:t>
      </w:r>
      <w:r>
        <w:t xml:space="preserve">OIM </w:t>
      </w:r>
      <w:r>
        <w:t xml:space="preserve">556 </w:t>
      </w:r>
      <w:r>
        <w:t xml:space="preserve">556 </w:t>
      </w:r>
    </w:p>
    <w:p>
      <w:r>
        <w:t xml:space="preserve">683897 </w:t>
      </w:r>
      <w:r>
        <w:t xml:space="preserve">NULL </w:t>
      </w:r>
      <w:r>
        <w:t xml:space="preserve">2023-09-30 00:00:00 </w:t>
      </w:r>
      <w:r>
        <w:t xml:space="preserve">2023-10-10 00:00:00 </w:t>
      </w:r>
      <w:r>
        <w:t xml:space="preserve">2023-08-07 00:00:00 </w:t>
      </w:r>
      <w:r>
        <w:t xml:space="preserve">50 </w:t>
      </w:r>
      <w:r>
        <w:t xml:space="preserve">250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686510 </w:t>
      </w:r>
      <w:r>
        <w:t xml:space="preserve">Organisation Internationale pour les Migrations </w:t>
      </w:r>
      <w:r>
        <w:t xml:space="preserve">OIM </w:t>
      </w:r>
      <w:r>
        <w:t xml:space="preserve">556 </w:t>
      </w:r>
      <w:r>
        <w:t xml:space="preserve">556 </w:t>
      </w:r>
    </w:p>
    <w:p>
      <w:r>
        <w:t xml:space="preserve">683898 </w:t>
      </w:r>
      <w:r>
        <w:t xml:space="preserve">NULL </w:t>
      </w:r>
      <w:r>
        <w:t xml:space="preserve">2022-12-01 00:00:00 </w:t>
      </w:r>
      <w:r>
        <w:t xml:space="preserve">2023-10-10 00:00:00 </w:t>
      </w:r>
      <w:r>
        <w:t xml:space="preserve">2023-08-07 00:00:00 </w:t>
      </w:r>
      <w:r>
        <w:t xml:space="preserve">79 </w:t>
      </w:r>
      <w:r>
        <w:t xml:space="preserve">474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686511 </w:t>
      </w:r>
      <w:r>
        <w:t xml:space="preserve">Organisation Internationale pour les Migrations </w:t>
      </w:r>
      <w:r>
        <w:t xml:space="preserve">OIM </w:t>
      </w:r>
      <w:r>
        <w:t xml:space="preserve">556 </w:t>
      </w:r>
      <w:r>
        <w:t xml:space="preserve">556 </w:t>
      </w:r>
    </w:p>
    <w:p>
      <w:r>
        <w:t xml:space="preserve">683899 </w:t>
      </w:r>
      <w:r>
        <w:t xml:space="preserve">NULL </w:t>
      </w:r>
      <w:r>
        <w:t xml:space="preserve">2023-09-30 00:00:00 </w:t>
      </w:r>
      <w:r>
        <w:t xml:space="preserve">2023-10-10 00:00:00 </w:t>
      </w:r>
      <w:r>
        <w:t xml:space="preserve">2023-08-07 00:00:00 </w:t>
      </w:r>
      <w:r>
        <w:t xml:space="preserve">44 </w:t>
      </w:r>
      <w:r>
        <w:t xml:space="preserve">132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CD61010104 </w:t>
      </w:r>
      <w:r>
        <w:t xml:space="preserve">Lac vert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686512 </w:t>
      </w:r>
      <w:r>
        <w:t xml:space="preserve">Organisation Internationale pour les Migrations </w:t>
      </w:r>
      <w:r>
        <w:t xml:space="preserve">OIM </w:t>
      </w:r>
      <w:r>
        <w:t xml:space="preserve">556 </w:t>
      </w:r>
      <w:r>
        <w:t xml:space="preserve">556 </w:t>
      </w:r>
    </w:p>
    <w:p>
      <w:r>
        <w:t xml:space="preserve">683900 </w:t>
      </w:r>
      <w:r>
        <w:t xml:space="preserve">NULL </w:t>
      </w:r>
      <w:r>
        <w:t xml:space="preserve">2023-09-30 00:00:00 </w:t>
      </w:r>
      <w:r>
        <w:t xml:space="preserve">2023-10-10 00:00:00 </w:t>
      </w:r>
      <w:r>
        <w:t xml:space="preserve">2023-08-07 00:00:00 </w:t>
      </w:r>
      <w:r>
        <w:t xml:space="preserve">15 </w:t>
      </w:r>
      <w:r>
        <w:t xml:space="preserve">60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686513 </w:t>
      </w:r>
      <w:r>
        <w:t xml:space="preserve">Organisation Internationale pour les Migrations </w:t>
      </w:r>
      <w:r>
        <w:t xml:space="preserve">OIM </w:t>
      </w:r>
      <w:r>
        <w:t xml:space="preserve">556 </w:t>
      </w:r>
      <w:r>
        <w:t xml:space="preserve">556 </w:t>
      </w:r>
    </w:p>
    <w:p>
      <w:r>
        <w:t xml:space="preserve">683901 </w:t>
      </w:r>
      <w:r>
        <w:t xml:space="preserve">NULL </w:t>
      </w:r>
      <w:r>
        <w:t xml:space="preserve">2023-09-30 00:00:00 </w:t>
      </w:r>
      <w:r>
        <w:t xml:space="preserve">2023-10-10 00:00:00 </w:t>
      </w:r>
      <w:r>
        <w:t xml:space="preserve">2023-08-10 00:00:00 </w:t>
      </w:r>
      <w:r>
        <w:t xml:space="preserve">40 </w:t>
      </w:r>
      <w:r>
        <w:t xml:space="preserve">150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CD610503 </w:t>
      </w:r>
      <w:r>
        <w:t xml:space="preserve">Bamate </w:t>
      </w:r>
      <w:r>
        <w:t xml:space="preserve">CD61050303 </w:t>
      </w:r>
      <w:r>
        <w:t xml:space="preserve">Tama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686514 </w:t>
      </w:r>
      <w:r>
        <w:t xml:space="preserve">Organisation Internationale pour les Migrations </w:t>
      </w:r>
      <w:r>
        <w:t xml:space="preserve">OIM </w:t>
      </w:r>
      <w:r>
        <w:t xml:space="preserve">556 </w:t>
      </w:r>
      <w:r>
        <w:t xml:space="preserve">556 </w:t>
      </w:r>
    </w:p>
    <w:p>
      <w:r>
        <w:t xml:space="preserve">683902 </w:t>
      </w:r>
      <w:r>
        <w:t xml:space="preserve">NULL </w:t>
      </w:r>
      <w:r>
        <w:t xml:space="preserve">2023-09-30 00:00:00 </w:t>
      </w:r>
      <w:r>
        <w:t xml:space="preserve">2023-10-10 00:00:00 </w:t>
      </w:r>
      <w:r>
        <w:t xml:space="preserve">2023-08-07 00:00:00 </w:t>
      </w:r>
      <w:r>
        <w:t xml:space="preserve">1 </w:t>
      </w:r>
      <w:r>
        <w:t xml:space="preserve">3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686515 </w:t>
      </w:r>
      <w:r>
        <w:t xml:space="preserve">Organisation Internationale pour les Migrations </w:t>
      </w:r>
      <w:r>
        <w:t xml:space="preserve">OIM </w:t>
      </w:r>
      <w:r>
        <w:t xml:space="preserve">556 </w:t>
      </w:r>
      <w:r>
        <w:t xml:space="preserve">556 </w:t>
      </w:r>
    </w:p>
    <w:p>
      <w:r>
        <w:t xml:space="preserve">683903 </w:t>
      </w:r>
      <w:r>
        <w:t xml:space="preserve">NULL </w:t>
      </w:r>
      <w:r>
        <w:t xml:space="preserve">2023-09-30 00:00:00 </w:t>
      </w:r>
      <w:r>
        <w:t xml:space="preserve">2023-10-10 00:00:00 </w:t>
      </w:r>
      <w:r>
        <w:t xml:space="preserve">2023-08-10 00:00:00 </w:t>
      </w:r>
      <w:r>
        <w:t xml:space="preserve">92 </w:t>
      </w:r>
      <w:r>
        <w:t xml:space="preserve">368 </w:t>
      </w:r>
      <w:r>
        <w:t xml:space="preserve">2 </w:t>
      </w:r>
      <w:r>
        <w:t xml:space="preserve">Retourné </w:t>
      </w:r>
      <w:r>
        <w:t xml:space="preserve">CD6111ZS05 </w:t>
      </w:r>
      <w:r>
        <w:t xml:space="preserve">CD6111ZS05as11 </w:t>
      </w:r>
      <w:r>
        <w:t xml:space="preserve">Murambi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686516 </w:t>
      </w:r>
      <w:r>
        <w:t xml:space="preserve">Organisation Internationale pour les Migrations </w:t>
      </w:r>
      <w:r>
        <w:t xml:space="preserve">OIM </w:t>
      </w:r>
      <w:r>
        <w:t xml:space="preserve">556 </w:t>
      </w:r>
      <w:r>
        <w:t xml:space="preserve">556 </w:t>
      </w:r>
    </w:p>
    <w:p>
      <w:r>
        <w:t xml:space="preserve">683904 </w:t>
      </w:r>
      <w:r>
        <w:t xml:space="preserve">NULL </w:t>
      </w:r>
      <w:r>
        <w:t xml:space="preserve">2023-05-04 00:00:00 </w:t>
      </w:r>
      <w:r>
        <w:t xml:space="preserve">2023-10-10 00:00:00 </w:t>
      </w:r>
      <w:r>
        <w:t xml:space="preserve">2023-08-06 00:00:00 </w:t>
      </w:r>
      <w:r>
        <w:t xml:space="preserve">15 </w:t>
      </w:r>
      <w:r>
        <w:t xml:space="preserve">90 </w:t>
      </w:r>
      <w:r>
        <w:t xml:space="preserve">2 </w:t>
      </w:r>
      <w:r>
        <w:t xml:space="preserve">Retourné </w:t>
      </w:r>
      <w:r>
        <w:t xml:space="preserve">CD6111ZS05 </w:t>
      </w:r>
      <w:r>
        <w:t xml:space="preserve">CD6111ZS05as03 </w:t>
      </w:r>
      <w:r>
        <w:t xml:space="preserve">Kakomero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686517 </w:t>
      </w:r>
      <w:r>
        <w:t xml:space="preserve">Organisation Internationale pour les Migrations </w:t>
      </w:r>
      <w:r>
        <w:t xml:space="preserve">OIM </w:t>
      </w:r>
      <w:r>
        <w:t xml:space="preserve">556 </w:t>
      </w:r>
      <w:r>
        <w:t xml:space="preserve">556 </w:t>
      </w:r>
    </w:p>
    <w:p>
      <w:r>
        <w:t xml:space="preserve">683905 </w:t>
      </w:r>
      <w:r>
        <w:t xml:space="preserve">NULL </w:t>
      </w:r>
      <w:r>
        <w:t xml:space="preserve">2023-05-04 00:00:00 </w:t>
      </w:r>
      <w:r>
        <w:t xml:space="preserve">2023-10-10 00:00:00 </w:t>
      </w:r>
      <w:r>
        <w:t xml:space="preserve">2023-08-07 00:00:00 </w:t>
      </w:r>
      <w:r>
        <w:t xml:space="preserve">1 </w:t>
      </w:r>
      <w:r>
        <w:t xml:space="preserve">6 </w:t>
      </w:r>
      <w:r>
        <w:t xml:space="preserve">2 </w:t>
      </w:r>
      <w:r>
        <w:t xml:space="preserve">Retourné </w:t>
      </w:r>
      <w:r>
        <w:t xml:space="preserve">CD6111ZS05 </w:t>
      </w:r>
      <w:r>
        <w:t xml:space="preserve">CD6111ZS05as03 </w:t>
      </w:r>
      <w:r>
        <w:t xml:space="preserve">Kakomero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686518 </w:t>
      </w:r>
      <w:r>
        <w:t xml:space="preserve">Organisation Internationale pour les Migrations </w:t>
      </w:r>
      <w:r>
        <w:t xml:space="preserve">OIM </w:t>
      </w:r>
      <w:r>
        <w:t xml:space="preserve">556 </w:t>
      </w:r>
      <w:r>
        <w:t xml:space="preserve">556 </w:t>
      </w:r>
    </w:p>
    <w:p>
      <w:r>
        <w:t xml:space="preserve">683906 </w:t>
      </w:r>
      <w:r>
        <w:t xml:space="preserve">NULL </w:t>
      </w:r>
      <w:r>
        <w:t xml:space="preserve">2023-09-30 00:00:00 </w:t>
      </w:r>
      <w:r>
        <w:t xml:space="preserve">2023-10-10 00:00:00 </w:t>
      </w:r>
      <w:r>
        <w:t xml:space="preserve">2023-08-07 00:00:00 </w:t>
      </w:r>
      <w:r>
        <w:t xml:space="preserve">142 </w:t>
      </w:r>
      <w:r>
        <w:t xml:space="preserve">852 </w:t>
      </w:r>
      <w:r>
        <w:t xml:space="preserve">2 </w:t>
      </w:r>
      <w:r>
        <w:t xml:space="preserve">Retourné </w:t>
      </w:r>
      <w:r>
        <w:t xml:space="preserve">CD6111ZS05 </w:t>
      </w:r>
      <w:r>
        <w:t xml:space="preserve">CD6111ZS05as03 </w:t>
      </w:r>
      <w:r>
        <w:t xml:space="preserve">Kakomero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686519 </w:t>
      </w:r>
      <w:r>
        <w:t xml:space="preserve">Organisation Internationale pour les Migrations </w:t>
      </w:r>
      <w:r>
        <w:t xml:space="preserve">OIM </w:t>
      </w:r>
      <w:r>
        <w:t xml:space="preserve">556 </w:t>
      </w:r>
      <w:r>
        <w:t xml:space="preserve">556 </w:t>
      </w:r>
    </w:p>
    <w:p>
      <w:r>
        <w:t xml:space="preserve">683907 </w:t>
      </w:r>
      <w:r>
        <w:t xml:space="preserve">NULL </w:t>
      </w:r>
      <w:r>
        <w:t xml:space="preserve">2023-05-04 00:00:00 </w:t>
      </w:r>
      <w:r>
        <w:t xml:space="preserve">2023-10-10 00:00:00 </w:t>
      </w:r>
      <w:r>
        <w:t xml:space="preserve">2023-08-07 00:00:00 </w:t>
      </w:r>
      <w:r>
        <w:t xml:space="preserve">200 </w:t>
      </w:r>
      <w:r>
        <w:t xml:space="preserve">1200 </w:t>
      </w:r>
      <w:r>
        <w:t xml:space="preserve">2 </w:t>
      </w:r>
      <w:r>
        <w:t xml:space="preserve">Retourné </w:t>
      </w:r>
      <w:r>
        <w:t xml:space="preserve">CD6111ZS05 </w:t>
      </w:r>
      <w:r>
        <w:t xml:space="preserve">CD6111ZS05as03 </w:t>
      </w:r>
      <w:r>
        <w:t xml:space="preserve">Kakomero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686520 </w:t>
      </w:r>
      <w:r>
        <w:t xml:space="preserve">Organisation Internationale pour les Migrations </w:t>
      </w:r>
      <w:r>
        <w:t xml:space="preserve">OIM </w:t>
      </w:r>
      <w:r>
        <w:t xml:space="preserve">556 </w:t>
      </w:r>
      <w:r>
        <w:t xml:space="preserve">556 </w:t>
      </w:r>
    </w:p>
    <w:p>
      <w:r>
        <w:t xml:space="preserve">683908 </w:t>
      </w:r>
      <w:r>
        <w:t xml:space="preserve">NULL </w:t>
      </w:r>
      <w:r>
        <w:t xml:space="preserve">2023-09-30 00:00:00 </w:t>
      </w:r>
      <w:r>
        <w:t xml:space="preserve">2023-10-10 00:00:00 </w:t>
      </w:r>
      <w:r>
        <w:t xml:space="preserve">2023-08-07 00:00:00 </w:t>
      </w:r>
      <w:r>
        <w:t xml:space="preserve">29 </w:t>
      </w:r>
      <w:r>
        <w:t xml:space="preserve">174 </w:t>
      </w:r>
      <w:r>
        <w:t xml:space="preserve">2 </w:t>
      </w:r>
      <w:r>
        <w:t xml:space="preserve">Retourné </w:t>
      </w:r>
      <w:r>
        <w:t xml:space="preserve">CD6111ZS05 </w:t>
      </w:r>
      <w:r>
        <w:t xml:space="preserve">CD6111ZS05as03 </w:t>
      </w:r>
      <w:r>
        <w:t xml:space="preserve">Kakomero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686521 </w:t>
      </w:r>
      <w:r>
        <w:t xml:space="preserve">Organisation Internationale pour les Migrations </w:t>
      </w:r>
      <w:r>
        <w:t xml:space="preserve">OIM </w:t>
      </w:r>
      <w:r>
        <w:t xml:space="preserve">556 </w:t>
      </w:r>
      <w:r>
        <w:t xml:space="preserve">556 </w:t>
      </w:r>
    </w:p>
    <w:p>
      <w:r>
        <w:t xml:space="preserve">683909 </w:t>
      </w:r>
      <w:r>
        <w:t xml:space="preserve">NULL </w:t>
      </w:r>
      <w:r>
        <w:t xml:space="preserve">2023-03-28 00:00:00 </w:t>
      </w:r>
      <w:r>
        <w:t xml:space="preserve">2023-10-10 00:00:00 </w:t>
      </w:r>
      <w:r>
        <w:t xml:space="preserve">2023-08-20 00:00:00 </w:t>
      </w:r>
      <w:r>
        <w:t xml:space="preserve">31 </w:t>
      </w:r>
      <w:r>
        <w:t xml:space="preserve">166 </w:t>
      </w:r>
      <w:r>
        <w:t xml:space="preserve">2 </w:t>
      </w:r>
      <w:r>
        <w:t xml:space="preserve">Retourné </w:t>
      </w:r>
      <w:r>
        <w:t xml:space="preserve">CD6111ZS05 </w:t>
      </w:r>
      <w:r>
        <w:t xml:space="preserve">CD6111ZS05as16 </w:t>
      </w:r>
      <w:r>
        <w:t xml:space="preserve">BUNYEREZA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686522 </w:t>
      </w:r>
      <w:r>
        <w:t xml:space="preserve">Organisation Internationale pour les Migrations </w:t>
      </w:r>
      <w:r>
        <w:t xml:space="preserve">OIM </w:t>
      </w:r>
      <w:r>
        <w:t xml:space="preserve">556 </w:t>
      </w:r>
      <w:r>
        <w:t xml:space="preserve">556 </w:t>
      </w:r>
    </w:p>
    <w:p>
      <w:r>
        <w:t xml:space="preserve">683910 </w:t>
      </w:r>
      <w:r>
        <w:t xml:space="preserve">NULL </w:t>
      </w:r>
      <w:r>
        <w:t xml:space="preserve">2023-09-30 00:00:00 </w:t>
      </w:r>
      <w:r>
        <w:t xml:space="preserve">2023-10-10 00:00:00 </w:t>
      </w:r>
      <w:r>
        <w:t xml:space="preserve">2023-08-20 00:00:00 </w:t>
      </w:r>
      <w:r>
        <w:t xml:space="preserve">71 </w:t>
      </w:r>
      <w:r>
        <w:t xml:space="preserve">379 </w:t>
      </w:r>
      <w:r>
        <w:t xml:space="preserve">2 </w:t>
      </w:r>
      <w:r>
        <w:t xml:space="preserve">Retourné </w:t>
      </w:r>
      <w:r>
        <w:t xml:space="preserve">CD6111ZS05 </w:t>
      </w:r>
      <w:r>
        <w:t xml:space="preserve">CD6111ZS05as16 </w:t>
      </w:r>
      <w:r>
        <w:t xml:space="preserve">BUNYEREZA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686523 </w:t>
      </w:r>
      <w:r>
        <w:t xml:space="preserve">Organisation Internationale pour les Migrations </w:t>
      </w:r>
      <w:r>
        <w:t xml:space="preserve">OIM </w:t>
      </w:r>
      <w:r>
        <w:t xml:space="preserve">556 </w:t>
      </w:r>
      <w:r>
        <w:t xml:space="preserve">556 </w:t>
      </w:r>
    </w:p>
    <w:p>
      <w:r>
        <w:t xml:space="preserve">683911 </w:t>
      </w:r>
      <w:r>
        <w:t xml:space="preserve">NULL </w:t>
      </w:r>
      <w:r>
        <w:t xml:space="preserve">2023-09-30 00:00:00 </w:t>
      </w:r>
      <w:r>
        <w:t xml:space="preserve">2023-10-10 00:00:00 </w:t>
      </w:r>
      <w:r>
        <w:t xml:space="preserve">2023-08-20 00:00:00 </w:t>
      </w:r>
      <w:r>
        <w:t xml:space="preserve">10 </w:t>
      </w:r>
      <w:r>
        <w:t xml:space="preserve">74 </w:t>
      </w:r>
      <w:r>
        <w:t xml:space="preserve">2 </w:t>
      </w:r>
      <w:r>
        <w:t xml:space="preserve">Retourné </w:t>
      </w:r>
      <w:r>
        <w:t xml:space="preserve">CD6111ZS05 </w:t>
      </w:r>
      <w:r>
        <w:t xml:space="preserve">CD6111ZS05as16 </w:t>
      </w:r>
      <w:r>
        <w:t xml:space="preserve">BUNYEREZA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686524 </w:t>
      </w:r>
      <w:r>
        <w:t xml:space="preserve">Organisation Internationale pour les Migrations </w:t>
      </w:r>
      <w:r>
        <w:t xml:space="preserve">OIM </w:t>
      </w:r>
      <w:r>
        <w:t xml:space="preserve">556 </w:t>
      </w:r>
      <w:r>
        <w:t xml:space="preserve">556 </w:t>
      </w:r>
    </w:p>
    <w:p>
      <w:r>
        <w:t xml:space="preserve">683912 </w:t>
      </w:r>
      <w:r>
        <w:t xml:space="preserve">NULL </w:t>
      </w:r>
      <w:r>
        <w:t xml:space="preserve">2023-03-28 00:00:00 </w:t>
      </w:r>
      <w:r>
        <w:t xml:space="preserve">2023-10-10 00:00:00 </w:t>
      </w:r>
      <w:r>
        <w:t xml:space="preserve">2023-08-14 00:00:00 </w:t>
      </w:r>
      <w:r>
        <w:t xml:space="preserve">10 </w:t>
      </w:r>
      <w:r>
        <w:t xml:space="preserve">60 </w:t>
      </w:r>
      <w:r>
        <w:t xml:space="preserve">2 </w:t>
      </w:r>
      <w:r>
        <w:t xml:space="preserve">Retourné </w:t>
      </w:r>
      <w:r>
        <w:t xml:space="preserve">CD6111ZS06 </w:t>
      </w:r>
      <w:r>
        <w:t xml:space="preserve">CD6111ZS06as17 </w:t>
      </w:r>
      <w:r>
        <w:t xml:space="preserve">Rubavu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686525 </w:t>
      </w:r>
      <w:r>
        <w:t xml:space="preserve">Organisation Internationale pour les Migrations </w:t>
      </w:r>
      <w:r>
        <w:t xml:space="preserve">OIM </w:t>
      </w:r>
      <w:r>
        <w:t xml:space="preserve">556 </w:t>
      </w:r>
      <w:r>
        <w:t xml:space="preserve">556 </w:t>
      </w:r>
    </w:p>
    <w:p>
      <w:r>
        <w:t xml:space="preserve">683913 </w:t>
      </w:r>
      <w:r>
        <w:t xml:space="preserve">NULL </w:t>
      </w:r>
      <w:r>
        <w:t xml:space="preserve">2023-03-28 00:00:00 </w:t>
      </w:r>
      <w:r>
        <w:t xml:space="preserve">2023-10-10 00:00:00 </w:t>
      </w:r>
      <w:r>
        <w:t xml:space="preserve">2023-08-25 00:00:00 </w:t>
      </w:r>
      <w:r>
        <w:t xml:space="preserve">27 </w:t>
      </w:r>
      <w:r>
        <w:t xml:space="preserve">58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686526 </w:t>
      </w:r>
      <w:r>
        <w:t xml:space="preserve">Organisation Internationale pour les Migrations </w:t>
      </w:r>
      <w:r>
        <w:t xml:space="preserve">OIM </w:t>
      </w:r>
      <w:r>
        <w:t xml:space="preserve">556 </w:t>
      </w:r>
      <w:r>
        <w:t xml:space="preserve">556 </w:t>
      </w:r>
    </w:p>
    <w:p>
      <w:r>
        <w:t xml:space="preserve">683914 </w:t>
      </w:r>
      <w:r>
        <w:t xml:space="preserve">NULL </w:t>
      </w:r>
      <w:r>
        <w:t xml:space="preserve">2023-09-30 00:00:00 </w:t>
      </w:r>
      <w:r>
        <w:t xml:space="preserve">2023-10-10 00:00:00 </w:t>
      </w:r>
      <w:r>
        <w:t xml:space="preserve">2023-08-25 00:00:00 </w:t>
      </w:r>
      <w:r>
        <w:t xml:space="preserve">3 </w:t>
      </w:r>
      <w:r>
        <w:t xml:space="preserve">6 </w:t>
      </w:r>
      <w:r>
        <w:t xml:space="preserve">2 </w:t>
      </w:r>
      <w:r>
        <w:t xml:space="preserve">Retourné </w:t>
      </w:r>
      <w:r>
        <w:t xml:space="preserve">CD6110ZS02 </w:t>
      </w:r>
      <w:r>
        <w:t xml:space="preserve">CD6110ZS02AS02 </w:t>
      </w:r>
      <w:r>
        <w:t xml:space="preserve">Kambuli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686527 </w:t>
      </w:r>
      <w:r>
        <w:t xml:space="preserve">Organisation Internationale pour les Migrations </w:t>
      </w:r>
      <w:r>
        <w:t xml:space="preserve">OIM </w:t>
      </w:r>
      <w:r>
        <w:t xml:space="preserve">556 </w:t>
      </w:r>
      <w:r>
        <w:t xml:space="preserve">556 </w:t>
      </w:r>
    </w:p>
    <w:p>
      <w:r>
        <w:t xml:space="preserve">683915 </w:t>
      </w:r>
      <w:r>
        <w:t xml:space="preserve">NULL </w:t>
      </w:r>
      <w:r>
        <w:t xml:space="preserve">2022-12-01 00:00:00 </w:t>
      </w:r>
      <w:r>
        <w:t xml:space="preserve">2023-10-10 00:00:00 </w:t>
      </w:r>
      <w:r>
        <w:t xml:space="preserve">2023-08-25 00:00:00 </w:t>
      </w:r>
      <w:r>
        <w:t xml:space="preserve">46 </w:t>
      </w:r>
      <w:r>
        <w:t xml:space="preserve">276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686528 </w:t>
      </w:r>
      <w:r>
        <w:t xml:space="preserve">Organisation Internationale pour les Migrations </w:t>
      </w:r>
      <w:r>
        <w:t xml:space="preserve">OIM </w:t>
      </w:r>
      <w:r>
        <w:t xml:space="preserve">556 </w:t>
      </w:r>
      <w:r>
        <w:t xml:space="preserve">556 </w:t>
      </w:r>
    </w:p>
    <w:p>
      <w:r>
        <w:t xml:space="preserve">683916 </w:t>
      </w:r>
      <w:r>
        <w:t xml:space="preserve">NULL </w:t>
      </w:r>
      <w:r>
        <w:t xml:space="preserve">2023-03-28 00:00:00 </w:t>
      </w:r>
      <w:r>
        <w:t xml:space="preserve">2023-10-10 00:00:00 </w:t>
      </w:r>
      <w:r>
        <w:t xml:space="preserve">2023-08-25 00:00:00 </w:t>
      </w:r>
      <w:r>
        <w:t xml:space="preserve">17 </w:t>
      </w:r>
      <w:r>
        <w:t xml:space="preserve">102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686529 </w:t>
      </w:r>
      <w:r>
        <w:t xml:space="preserve">Organisation Internationale pour les Migrations </w:t>
      </w:r>
      <w:r>
        <w:t xml:space="preserve">OIM </w:t>
      </w:r>
      <w:r>
        <w:t xml:space="preserve">556 </w:t>
      </w:r>
      <w:r>
        <w:t xml:space="preserve">556 </w:t>
      </w:r>
    </w:p>
    <w:p>
      <w:r>
        <w:t xml:space="preserve">683917 </w:t>
      </w:r>
      <w:r>
        <w:t xml:space="preserve">NULL </w:t>
      </w:r>
      <w:r>
        <w:t xml:space="preserve">2023-03-28 00:00:00 </w:t>
      </w:r>
      <w:r>
        <w:t xml:space="preserve">2023-10-10 00:00:00 </w:t>
      </w:r>
      <w:r>
        <w:t xml:space="preserve">2023-08-25 00:00:00 </w:t>
      </w:r>
      <w:r>
        <w:t xml:space="preserve">12 </w:t>
      </w:r>
      <w:r>
        <w:t xml:space="preserve">72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686530 </w:t>
      </w:r>
      <w:r>
        <w:t xml:space="preserve">Organisation Internationale pour les Migrations </w:t>
      </w:r>
      <w:r>
        <w:t xml:space="preserve">OIM </w:t>
      </w:r>
      <w:r>
        <w:t xml:space="preserve">556 </w:t>
      </w:r>
      <w:r>
        <w:t xml:space="preserve">556 </w:t>
      </w:r>
    </w:p>
    <w:p>
      <w:r>
        <w:t xml:space="preserve">683918 </w:t>
      </w:r>
      <w:r>
        <w:t xml:space="preserve">NULL </w:t>
      </w:r>
      <w:r>
        <w:t xml:space="preserve">2022-12-01 00:00:00 </w:t>
      </w:r>
      <w:r>
        <w:t xml:space="preserve">2023-10-10 00:00:00 </w:t>
      </w:r>
      <w:r>
        <w:t xml:space="preserve">2023-08-25 00:00:00 </w:t>
      </w:r>
      <w:r>
        <w:t xml:space="preserve">43 </w:t>
      </w:r>
      <w:r>
        <w:t xml:space="preserve">258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686531 </w:t>
      </w:r>
      <w:r>
        <w:t xml:space="preserve">Organisation Internationale pour les Migrations </w:t>
      </w:r>
      <w:r>
        <w:t xml:space="preserve">OIM </w:t>
      </w:r>
      <w:r>
        <w:t xml:space="preserve">556 </w:t>
      </w:r>
      <w:r>
        <w:t xml:space="preserve">556 </w:t>
      </w:r>
    </w:p>
    <w:p>
      <w:r>
        <w:t xml:space="preserve">683919 </w:t>
      </w:r>
      <w:r>
        <w:t xml:space="preserve">NULL </w:t>
      </w:r>
      <w:r>
        <w:t xml:space="preserve">2023-03-28 00:00:00 </w:t>
      </w:r>
      <w:r>
        <w:t xml:space="preserve">2023-10-10 00:00:00 </w:t>
      </w:r>
      <w:r>
        <w:t xml:space="preserve">2023-08-25 00:00:00 </w:t>
      </w:r>
      <w:r>
        <w:t xml:space="preserve">3 </w:t>
      </w:r>
      <w:r>
        <w:t xml:space="preserve">18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686532 </w:t>
      </w:r>
      <w:r>
        <w:t xml:space="preserve">Organisation Internationale pour les Migrations </w:t>
      </w:r>
      <w:r>
        <w:t xml:space="preserve">OIM </w:t>
      </w:r>
      <w:r>
        <w:t xml:space="preserve">556 </w:t>
      </w:r>
      <w:r>
        <w:t xml:space="preserve">556 </w:t>
      </w:r>
    </w:p>
    <w:p>
      <w:r>
        <w:t xml:space="preserve">683920 </w:t>
      </w:r>
      <w:r>
        <w:t xml:space="preserve">NULL </w:t>
      </w:r>
      <w:r>
        <w:t xml:space="preserve">2022-12-01 00:00:00 </w:t>
      </w:r>
      <w:r>
        <w:t xml:space="preserve">2023-10-10 00:00:00 </w:t>
      </w:r>
      <w:r>
        <w:t xml:space="preserve">2023-08-25 00:00:00 </w:t>
      </w:r>
      <w:r>
        <w:t xml:space="preserve">94 </w:t>
      </w:r>
      <w:r>
        <w:t xml:space="preserve">564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686533 </w:t>
      </w:r>
      <w:r>
        <w:t xml:space="preserve">Organisation Internationale pour les Migrations </w:t>
      </w:r>
      <w:r>
        <w:t xml:space="preserve">OIM </w:t>
      </w:r>
      <w:r>
        <w:t xml:space="preserve">556 </w:t>
      </w:r>
      <w:r>
        <w:t xml:space="preserve">556 </w:t>
      </w:r>
    </w:p>
    <w:p>
      <w:r>
        <w:t xml:space="preserve">683921 </w:t>
      </w:r>
      <w:r>
        <w:t xml:space="preserve">NULL </w:t>
      </w:r>
      <w:r>
        <w:t xml:space="preserve">2023-03-28 00:00:00 </w:t>
      </w:r>
      <w:r>
        <w:t xml:space="preserve">2023-10-10 00:00:00 </w:t>
      </w:r>
      <w:r>
        <w:t xml:space="preserve">2023-08-25 00:00:00 </w:t>
      </w:r>
      <w:r>
        <w:t xml:space="preserve">8 </w:t>
      </w:r>
      <w:r>
        <w:t xml:space="preserve">48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686534 </w:t>
      </w:r>
      <w:r>
        <w:t xml:space="preserve">Organisation Internationale pour les Migrations </w:t>
      </w:r>
      <w:r>
        <w:t xml:space="preserve">OIM </w:t>
      </w:r>
      <w:r>
        <w:t xml:space="preserve">556 </w:t>
      </w:r>
      <w:r>
        <w:t xml:space="preserve">556 </w:t>
      </w:r>
    </w:p>
    <w:p>
      <w:r>
        <w:t xml:space="preserve">683922 </w:t>
      </w:r>
      <w:r>
        <w:t xml:space="preserve">NULL </w:t>
      </w:r>
      <w:r>
        <w:t xml:space="preserve">2023-03-28 00:00:00 </w:t>
      </w:r>
      <w:r>
        <w:t xml:space="preserve">2023-10-10 00:00:00 </w:t>
      </w:r>
      <w:r>
        <w:t xml:space="preserve">2023-08-25 00:00:00 </w:t>
      </w:r>
      <w:r>
        <w:t xml:space="preserve">38 </w:t>
      </w:r>
      <w:r>
        <w:t xml:space="preserve">228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686535 </w:t>
      </w:r>
      <w:r>
        <w:t xml:space="preserve">Organisation Internationale pour les Migrations </w:t>
      </w:r>
      <w:r>
        <w:t xml:space="preserve">OIM </w:t>
      </w:r>
      <w:r>
        <w:t xml:space="preserve">556 </w:t>
      </w:r>
      <w:r>
        <w:t xml:space="preserve">556 </w:t>
      </w:r>
    </w:p>
    <w:p>
      <w:r>
        <w:t xml:space="preserve">683923 </w:t>
      </w:r>
      <w:r>
        <w:t xml:space="preserve">NULL </w:t>
      </w:r>
      <w:r>
        <w:t xml:space="preserve">2023-03-28 00:00:00 </w:t>
      </w:r>
      <w:r>
        <w:t xml:space="preserve">2023-10-10 00:00:00 </w:t>
      </w:r>
      <w:r>
        <w:t xml:space="preserve">2023-08-25 00:00:00 </w:t>
      </w:r>
      <w:r>
        <w:t xml:space="preserve">3 </w:t>
      </w:r>
      <w:r>
        <w:t xml:space="preserve">18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686536 </w:t>
      </w:r>
      <w:r>
        <w:t xml:space="preserve">Organisation Internationale pour les Migrations </w:t>
      </w:r>
      <w:r>
        <w:t xml:space="preserve">OIM </w:t>
      </w:r>
      <w:r>
        <w:t xml:space="preserve">556 </w:t>
      </w:r>
      <w:r>
        <w:t xml:space="preserve">556 </w:t>
      </w:r>
    </w:p>
    <w:p>
      <w:r>
        <w:t xml:space="preserve">683924 </w:t>
      </w:r>
      <w:r>
        <w:t xml:space="preserve">NULL </w:t>
      </w:r>
      <w:r>
        <w:t xml:space="preserve">2023-05-04 00:00:00 </w:t>
      </w:r>
      <w:r>
        <w:t xml:space="preserve">2023-10-10 00:00:00 </w:t>
      </w:r>
      <w:r>
        <w:t xml:space="preserve">2023-08-25 00:00:00 </w:t>
      </w:r>
      <w:r>
        <w:t xml:space="preserve">6 </w:t>
      </w:r>
      <w:r>
        <w:t xml:space="preserve">36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686537 </w:t>
      </w:r>
      <w:r>
        <w:t xml:space="preserve">Organisation Internationale pour les Migrations </w:t>
      </w:r>
      <w:r>
        <w:t xml:space="preserve">OIM </w:t>
      </w:r>
      <w:r>
        <w:t xml:space="preserve">556 </w:t>
      </w:r>
      <w:r>
        <w:t xml:space="preserve">556 </w:t>
      </w:r>
    </w:p>
    <w:p>
      <w:r>
        <w:t xml:space="preserve">683925 </w:t>
      </w:r>
      <w:r>
        <w:t xml:space="preserve">NULL </w:t>
      </w:r>
      <w:r>
        <w:t xml:space="preserve">2023-09-30 00:00:00 </w:t>
      </w:r>
      <w:r>
        <w:t xml:space="preserve">2023-10-10 00:00:00 </w:t>
      </w:r>
      <w:r>
        <w:t xml:space="preserve">2023-08-25 00:00:00 </w:t>
      </w:r>
      <w:r>
        <w:t xml:space="preserve">8 </w:t>
      </w:r>
      <w:r>
        <w:t xml:space="preserve">48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686538 </w:t>
      </w:r>
      <w:r>
        <w:t xml:space="preserve">Organisation Internationale pour les Migrations </w:t>
      </w:r>
      <w:r>
        <w:t xml:space="preserve">OIM </w:t>
      </w:r>
      <w:r>
        <w:t xml:space="preserve">556 </w:t>
      </w:r>
      <w:r>
        <w:t xml:space="preserve">556 </w:t>
      </w:r>
    </w:p>
    <w:p>
      <w:r>
        <w:t xml:space="preserve">683926 </w:t>
      </w:r>
      <w:r>
        <w:t xml:space="preserve">NULL </w:t>
      </w:r>
      <w:r>
        <w:t xml:space="preserve">2022-12-01 00:00:00 </w:t>
      </w:r>
      <w:r>
        <w:t xml:space="preserve">2023-10-10 00:00:00 </w:t>
      </w:r>
      <w:r>
        <w:t xml:space="preserve">2023-08-25 00:00:00 </w:t>
      </w:r>
      <w:r>
        <w:t xml:space="preserve">6 </w:t>
      </w:r>
      <w:r>
        <w:t xml:space="preserve">24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686539 </w:t>
      </w:r>
      <w:r>
        <w:t xml:space="preserve">Organisation Internationale pour les Migrations </w:t>
      </w:r>
      <w:r>
        <w:t xml:space="preserve">OIM </w:t>
      </w:r>
      <w:r>
        <w:t xml:space="preserve">556 </w:t>
      </w:r>
      <w:r>
        <w:t xml:space="preserve">556 </w:t>
      </w:r>
    </w:p>
    <w:p>
      <w:r>
        <w:t xml:space="preserve">683927 </w:t>
      </w:r>
      <w:r>
        <w:t xml:space="preserve">NULL </w:t>
      </w:r>
      <w:r>
        <w:t xml:space="preserve">2023-03-28 00:00:00 </w:t>
      </w:r>
      <w:r>
        <w:t xml:space="preserve">2023-10-10 00:00:00 </w:t>
      </w:r>
      <w:r>
        <w:t xml:space="preserve">2023-08-25 00:00:00 </w:t>
      </w:r>
      <w:r>
        <w:t xml:space="preserve">11 </w:t>
      </w:r>
      <w:r>
        <w:t xml:space="preserve">63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686540 </w:t>
      </w:r>
      <w:r>
        <w:t xml:space="preserve">Organisation Internationale pour les Migrations </w:t>
      </w:r>
      <w:r>
        <w:t xml:space="preserve">OIM </w:t>
      </w:r>
      <w:r>
        <w:t xml:space="preserve">556 </w:t>
      </w:r>
      <w:r>
        <w:t xml:space="preserve">556 </w:t>
      </w:r>
    </w:p>
    <w:p>
      <w:r>
        <w:t xml:space="preserve">683928 </w:t>
      </w:r>
      <w:r>
        <w:t xml:space="preserve">NULL </w:t>
      </w:r>
      <w:r>
        <w:t xml:space="preserve">2023-05-04 00:00:00 </w:t>
      </w:r>
      <w:r>
        <w:t xml:space="preserve">2023-10-10 00:00:00 </w:t>
      </w:r>
      <w:r>
        <w:t xml:space="preserve">2023-08-25 00:00:00 </w:t>
      </w:r>
      <w:r>
        <w:t xml:space="preserve">3 </w:t>
      </w:r>
      <w:r>
        <w:t xml:space="preserve">17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686541 </w:t>
      </w:r>
      <w:r>
        <w:t xml:space="preserve">Organisation Internationale pour les Migrations </w:t>
      </w:r>
      <w:r>
        <w:t xml:space="preserve">OIM </w:t>
      </w:r>
      <w:r>
        <w:t xml:space="preserve">556 </w:t>
      </w:r>
      <w:r>
        <w:t xml:space="preserve">556 </w:t>
      </w:r>
    </w:p>
    <w:p>
      <w:r>
        <w:t xml:space="preserve">683929 </w:t>
      </w:r>
      <w:r>
        <w:t xml:space="preserve">NULL </w:t>
      </w:r>
      <w:r>
        <w:t xml:space="preserve">2023-09-30 00:00:00 </w:t>
      </w:r>
      <w:r>
        <w:t xml:space="preserve">2023-10-10 00:00:00 </w:t>
      </w:r>
      <w:r>
        <w:t xml:space="preserve">2023-08-25 00:00:00 </w:t>
      </w:r>
      <w:r>
        <w:t xml:space="preserve">2 </w:t>
      </w:r>
      <w:r>
        <w:t xml:space="preserve">12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686542 </w:t>
      </w:r>
      <w:r>
        <w:t xml:space="preserve">Organisation Internationale pour les Migrations </w:t>
      </w:r>
      <w:r>
        <w:t xml:space="preserve">OIM </w:t>
      </w:r>
      <w:r>
        <w:t xml:space="preserve">556 </w:t>
      </w:r>
      <w:r>
        <w:t xml:space="preserve">556 </w:t>
      </w:r>
    </w:p>
    <w:p>
      <w:r>
        <w:t xml:space="preserve">683930 </w:t>
      </w:r>
      <w:r>
        <w:t xml:space="preserve">NULL </w:t>
      </w:r>
      <w:r>
        <w:t xml:space="preserve">2022-12-01 00:00:00 </w:t>
      </w:r>
      <w:r>
        <w:t xml:space="preserve">2023-10-10 00:00:00 </w:t>
      </w:r>
      <w:r>
        <w:t xml:space="preserve">2023-08-25 00:00:00 </w:t>
      </w:r>
      <w:r>
        <w:t xml:space="preserve">9 </w:t>
      </w:r>
      <w:r>
        <w:t xml:space="preserve">54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686543 </w:t>
      </w:r>
      <w:r>
        <w:t xml:space="preserve">Organisation Internationale pour les Migrations </w:t>
      </w:r>
      <w:r>
        <w:t xml:space="preserve">OIM </w:t>
      </w:r>
      <w:r>
        <w:t xml:space="preserve">556 </w:t>
      </w:r>
      <w:r>
        <w:t xml:space="preserve">556 </w:t>
      </w:r>
    </w:p>
    <w:p>
      <w:r>
        <w:t xml:space="preserve">683931 </w:t>
      </w:r>
      <w:r>
        <w:t xml:space="preserve">NULL </w:t>
      </w:r>
      <w:r>
        <w:t xml:space="preserve">2023-03-28 00:00:00 </w:t>
      </w:r>
      <w:r>
        <w:t xml:space="preserve">2023-10-10 00:00:00 </w:t>
      </w:r>
      <w:r>
        <w:t xml:space="preserve">2023-08-25 00:00:00 </w:t>
      </w:r>
      <w:r>
        <w:t xml:space="preserve">2 </w:t>
      </w:r>
      <w:r>
        <w:t xml:space="preserve">12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686544 </w:t>
      </w:r>
      <w:r>
        <w:t xml:space="preserve">Organisation Internationale pour les Migrations </w:t>
      </w:r>
      <w:r>
        <w:t xml:space="preserve">OIM </w:t>
      </w:r>
      <w:r>
        <w:t xml:space="preserve">556 </w:t>
      </w:r>
      <w:r>
        <w:t xml:space="preserve">556 </w:t>
      </w:r>
    </w:p>
    <w:p>
      <w:r>
        <w:t xml:space="preserve">683932 </w:t>
      </w:r>
      <w:r>
        <w:t xml:space="preserve">NULL </w:t>
      </w:r>
      <w:r>
        <w:t xml:space="preserve">2023-03-28 00:00:00 </w:t>
      </w:r>
      <w:r>
        <w:t xml:space="preserve">2023-10-10 00:00:00 </w:t>
      </w:r>
      <w:r>
        <w:t xml:space="preserve">2023-08-25 00:00:00 </w:t>
      </w:r>
      <w:r>
        <w:t xml:space="preserve">7 </w:t>
      </w:r>
      <w:r>
        <w:t xml:space="preserve">35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686545 </w:t>
      </w:r>
      <w:r>
        <w:t xml:space="preserve">Organisation Internationale pour les Migrations </w:t>
      </w:r>
      <w:r>
        <w:t xml:space="preserve">OIM </w:t>
      </w:r>
      <w:r>
        <w:t xml:space="preserve">556 </w:t>
      </w:r>
      <w:r>
        <w:t xml:space="preserve">556 </w:t>
      </w:r>
    </w:p>
    <w:p>
      <w:r>
        <w:t xml:space="preserve">683933 </w:t>
      </w:r>
      <w:r>
        <w:t xml:space="preserve">NULL </w:t>
      </w:r>
      <w:r>
        <w:t xml:space="preserve">2023-05-04 00:00:00 </w:t>
      </w:r>
      <w:r>
        <w:t xml:space="preserve">2023-10-10 00:00:00 </w:t>
      </w:r>
      <w:r>
        <w:t xml:space="preserve">2023-08-25 00:00:00 </w:t>
      </w:r>
      <w:r>
        <w:t xml:space="preserve">5 </w:t>
      </w:r>
      <w:r>
        <w:t xml:space="preserve">25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686546 </w:t>
      </w:r>
      <w:r>
        <w:t xml:space="preserve">Organisation Internationale pour les Migrations </w:t>
      </w:r>
      <w:r>
        <w:t xml:space="preserve">OIM </w:t>
      </w:r>
      <w:r>
        <w:t xml:space="preserve">556 </w:t>
      </w:r>
      <w:r>
        <w:t xml:space="preserve">556 </w:t>
      </w:r>
    </w:p>
    <w:p>
      <w:r>
        <w:t xml:space="preserve">683934 </w:t>
      </w:r>
      <w:r>
        <w:t xml:space="preserve">NULL </w:t>
      </w:r>
      <w:r>
        <w:t xml:space="preserve">2023-09-30 00:00:00 </w:t>
      </w:r>
      <w:r>
        <w:t xml:space="preserve">2023-10-10 00:00:00 </w:t>
      </w:r>
      <w:r>
        <w:t xml:space="preserve">2023-08-25 00:00:00 </w:t>
      </w:r>
      <w:r>
        <w:t xml:space="preserve">6 </w:t>
      </w:r>
      <w:r>
        <w:t xml:space="preserve">30 </w:t>
      </w:r>
      <w:r>
        <w:t xml:space="preserve">2 </w:t>
      </w:r>
      <w:r>
        <w:t xml:space="preserve">Retourné </w:t>
      </w:r>
      <w:r>
        <w:t xml:space="preserve">CD6110ZS02 </w:t>
      </w:r>
      <w:r>
        <w:t xml:space="preserve">CD6110ZS02AS03 </w:t>
      </w:r>
      <w:r>
        <w:t xml:space="preserve">Kavika </w:t>
      </w:r>
      <w:r>
        <w:t xml:space="preserve">Katwa </w:t>
      </w:r>
      <w:r>
        <w:t xml:space="preserve">4 </w:t>
      </w:r>
      <w:r>
        <w:t xml:space="preserve">Domicile propre </w:t>
      </w:r>
      <w:r>
        <w:t xml:space="preserve">6 </w:t>
      </w:r>
      <w:r>
        <w:t xml:space="preserve">Amélioration des conditions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686547 </w:t>
      </w:r>
      <w:r>
        <w:t xml:space="preserve">Organisation Internationale pour les Migrations </w:t>
      </w:r>
      <w:r>
        <w:t xml:space="preserve">OIM </w:t>
      </w:r>
      <w:r>
        <w:t xml:space="preserve">556 </w:t>
      </w:r>
      <w:r>
        <w:t xml:space="preserve">556 </w:t>
      </w:r>
    </w:p>
    <w:p>
      <w:r>
        <w:t xml:space="preserve">683935 </w:t>
      </w:r>
      <w:r>
        <w:t xml:space="preserve">NULL </w:t>
      </w:r>
      <w:r>
        <w:t xml:space="preserve">2022-06-01 00:00:00 </w:t>
      </w:r>
      <w:r>
        <w:t xml:space="preserve">2023-10-10 00:00:00 </w:t>
      </w:r>
      <w:r>
        <w:t xml:space="preserve">2023-08-11 00:00:00 </w:t>
      </w:r>
      <w:r>
        <w:t xml:space="preserve">19 </w:t>
      </w:r>
      <w:r>
        <w:t xml:space="preserve">42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686548 </w:t>
      </w:r>
      <w:r>
        <w:t xml:space="preserve">Organisation Internationale pour les Migrations </w:t>
      </w:r>
      <w:r>
        <w:t xml:space="preserve">OIM </w:t>
      </w:r>
      <w:r>
        <w:t xml:space="preserve">556 </w:t>
      </w:r>
      <w:r>
        <w:t xml:space="preserve">556 </w:t>
      </w:r>
    </w:p>
    <w:p>
      <w:r>
        <w:t xml:space="preserve">683936 </w:t>
      </w:r>
      <w:r>
        <w:t xml:space="preserve">NULL </w:t>
      </w:r>
      <w:r>
        <w:t xml:space="preserve">2022-09-01 00:00:00 </w:t>
      </w:r>
      <w:r>
        <w:t xml:space="preserve">2023-10-10 00:00:00 </w:t>
      </w:r>
      <w:r>
        <w:t xml:space="preserve">2023-08-11 00:00:00 </w:t>
      </w:r>
      <w:r>
        <w:t xml:space="preserve">10 </w:t>
      </w:r>
      <w:r>
        <w:t xml:space="preserve">22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686549 </w:t>
      </w:r>
      <w:r>
        <w:t xml:space="preserve">Organisation Internationale pour les Migrations </w:t>
      </w:r>
      <w:r>
        <w:t xml:space="preserve">OIM </w:t>
      </w:r>
      <w:r>
        <w:t xml:space="preserve">556 </w:t>
      </w:r>
      <w:r>
        <w:t xml:space="preserve">556 </w:t>
      </w:r>
    </w:p>
    <w:p>
      <w:r>
        <w:t xml:space="preserve">683937 </w:t>
      </w:r>
      <w:r>
        <w:t xml:space="preserve">NULL </w:t>
      </w:r>
      <w:r>
        <w:t xml:space="preserve">2023-03-28 00:00:00 </w:t>
      </w:r>
      <w:r>
        <w:t xml:space="preserve">2023-10-10 00:00:00 </w:t>
      </w:r>
      <w:r>
        <w:t xml:space="preserve">2023-08-11 00:00:00 </w:t>
      </w:r>
      <w:r>
        <w:t xml:space="preserve">35 </w:t>
      </w:r>
      <w:r>
        <w:t xml:space="preserve">93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686550 </w:t>
      </w:r>
      <w:r>
        <w:t xml:space="preserve">Organisation Internationale pour les Migrations </w:t>
      </w:r>
      <w:r>
        <w:t xml:space="preserve">OIM </w:t>
      </w:r>
      <w:r>
        <w:t xml:space="preserve">556 </w:t>
      </w:r>
      <w:r>
        <w:t xml:space="preserve">556 </w:t>
      </w:r>
    </w:p>
    <w:p>
      <w:r>
        <w:t xml:space="preserve">683938 </w:t>
      </w:r>
      <w:r>
        <w:t xml:space="preserve">NULL </w:t>
      </w:r>
      <w:r>
        <w:t xml:space="preserve">2023-05-04 00:00:00 </w:t>
      </w:r>
      <w:r>
        <w:t xml:space="preserve">2023-10-10 00:00:00 </w:t>
      </w:r>
      <w:r>
        <w:t xml:space="preserve">2023-08-11 00:00:00 </w:t>
      </w:r>
      <w:r>
        <w:t xml:space="preserve">10 </w:t>
      </w:r>
      <w:r>
        <w:t xml:space="preserve">27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686551 </w:t>
      </w:r>
      <w:r>
        <w:t xml:space="preserve">Organisation Internationale pour les Migrations </w:t>
      </w:r>
      <w:r>
        <w:t xml:space="preserve">OIM </w:t>
      </w:r>
      <w:r>
        <w:t xml:space="preserve">556 </w:t>
      </w:r>
      <w:r>
        <w:t xml:space="preserve">556 </w:t>
      </w:r>
    </w:p>
    <w:p>
      <w:r>
        <w:t xml:space="preserve">683939 </w:t>
      </w:r>
      <w:r>
        <w:t xml:space="preserve">NULL </w:t>
      </w:r>
      <w:r>
        <w:t xml:space="preserve">2023-09-30 00:00:00 </w:t>
      </w:r>
      <w:r>
        <w:t xml:space="preserve">2023-10-10 00:00:00 </w:t>
      </w:r>
      <w:r>
        <w:t xml:space="preserve">2023-08-11 00:00:00 </w:t>
      </w:r>
      <w:r>
        <w:t xml:space="preserve">30 </w:t>
      </w:r>
      <w:r>
        <w:t xml:space="preserve">80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686552 </w:t>
      </w:r>
      <w:r>
        <w:t xml:space="preserve">Organisation Internationale pour les Migrations </w:t>
      </w:r>
      <w:r>
        <w:t xml:space="preserve">OIM </w:t>
      </w:r>
      <w:r>
        <w:t xml:space="preserve">556 </w:t>
      </w:r>
      <w:r>
        <w:t xml:space="preserve">556 </w:t>
      </w:r>
    </w:p>
    <w:p>
      <w:r>
        <w:t xml:space="preserve">683940 </w:t>
      </w:r>
      <w:r>
        <w:t xml:space="preserve">NULL </w:t>
      </w:r>
      <w:r>
        <w:t xml:space="preserve">2023-03-28 00:00:00 </w:t>
      </w:r>
      <w:r>
        <w:t xml:space="preserve">2023-10-10 00:00:00 </w:t>
      </w:r>
      <w:r>
        <w:t xml:space="preserve">2023-08-12 00:00:00 </w:t>
      </w:r>
      <w:r>
        <w:t xml:space="preserve">28 </w:t>
      </w:r>
      <w:r>
        <w:t xml:space="preserve">144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686553 </w:t>
      </w:r>
      <w:r>
        <w:t xml:space="preserve">Organisation Internationale pour les Migrations </w:t>
      </w:r>
      <w:r>
        <w:t xml:space="preserve">OIM </w:t>
      </w:r>
      <w:r>
        <w:t xml:space="preserve">556 </w:t>
      </w:r>
      <w:r>
        <w:t xml:space="preserve">556 </w:t>
      </w:r>
    </w:p>
    <w:p>
      <w:r>
        <w:t xml:space="preserve">683941 </w:t>
      </w:r>
      <w:r>
        <w:t xml:space="preserve">NULL </w:t>
      </w:r>
      <w:r>
        <w:t xml:space="preserve">2023-05-04 00:00:00 </w:t>
      </w:r>
      <w:r>
        <w:t xml:space="preserve">2023-10-10 00:00:00 </w:t>
      </w:r>
      <w:r>
        <w:t xml:space="preserve">2023-08-12 00:00:00 </w:t>
      </w:r>
      <w:r>
        <w:t xml:space="preserve">21 </w:t>
      </w:r>
      <w:r>
        <w:t xml:space="preserve">108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686554 </w:t>
      </w:r>
      <w:r>
        <w:t xml:space="preserve">Organisation Internationale pour les Migrations </w:t>
      </w:r>
      <w:r>
        <w:t xml:space="preserve">OIM </w:t>
      </w:r>
      <w:r>
        <w:t xml:space="preserve">556 </w:t>
      </w:r>
      <w:r>
        <w:t xml:space="preserve">556 </w:t>
      </w:r>
    </w:p>
    <w:p>
      <w:r>
        <w:t xml:space="preserve">683942 </w:t>
      </w:r>
      <w:r>
        <w:t xml:space="preserve">NULL </w:t>
      </w:r>
      <w:r>
        <w:t xml:space="preserve">2023-09-30 00:00:00 </w:t>
      </w:r>
      <w:r>
        <w:t xml:space="preserve">2023-10-10 00:00:00 </w:t>
      </w:r>
      <w:r>
        <w:t xml:space="preserve">2023-08-12 00:00:00 </w:t>
      </w:r>
      <w:r>
        <w:t xml:space="preserve">17 </w:t>
      </w:r>
      <w:r>
        <w:t xml:space="preserve">88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686555 </w:t>
      </w:r>
      <w:r>
        <w:t xml:space="preserve">Organisation Internationale pour les Migrations </w:t>
      </w:r>
      <w:r>
        <w:t xml:space="preserve">OIM </w:t>
      </w:r>
      <w:r>
        <w:t xml:space="preserve">556 </w:t>
      </w:r>
      <w:r>
        <w:t xml:space="preserve">556 </w:t>
      </w:r>
    </w:p>
    <w:p>
      <w:r>
        <w:t xml:space="preserve">683943 </w:t>
      </w:r>
      <w:r>
        <w:t xml:space="preserve">NULL </w:t>
      </w:r>
      <w:r>
        <w:t xml:space="preserve">2023-05-04 00:00:00 </w:t>
      </w:r>
      <w:r>
        <w:t xml:space="preserve">2023-10-10 00:00:00 </w:t>
      </w:r>
      <w:r>
        <w:t xml:space="preserve">2023-08-23 00:00:00 </w:t>
      </w:r>
      <w:r>
        <w:t xml:space="preserve">21 </w:t>
      </w:r>
      <w:r>
        <w:t xml:space="preserve">118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686556 </w:t>
      </w:r>
      <w:r>
        <w:t xml:space="preserve">Organisation Internationale pour les Migrations </w:t>
      </w:r>
      <w:r>
        <w:t xml:space="preserve">OIM </w:t>
      </w:r>
      <w:r>
        <w:t xml:space="preserve">556 </w:t>
      </w:r>
      <w:r>
        <w:t xml:space="preserve">556 </w:t>
      </w:r>
    </w:p>
    <w:p>
      <w:r>
        <w:t xml:space="preserve">683944 </w:t>
      </w:r>
      <w:r>
        <w:t xml:space="preserve">NULL </w:t>
      </w:r>
      <w:r>
        <w:t xml:space="preserve">2023-05-04 00:00:00 </w:t>
      </w:r>
      <w:r>
        <w:t xml:space="preserve">2023-10-10 00:00:00 </w:t>
      </w:r>
      <w:r>
        <w:t xml:space="preserve">2023-08-24 00:00:00 </w:t>
      </w:r>
      <w:r>
        <w:t xml:space="preserve">30 </w:t>
      </w:r>
      <w:r>
        <w:t xml:space="preserve">161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686557 </w:t>
      </w:r>
      <w:r>
        <w:t xml:space="preserve">Organisation Internationale pour les Migrations </w:t>
      </w:r>
      <w:r>
        <w:t xml:space="preserve">OIM </w:t>
      </w:r>
      <w:r>
        <w:t xml:space="preserve">556 </w:t>
      </w:r>
      <w:r>
        <w:t xml:space="preserve">556 </w:t>
      </w:r>
    </w:p>
    <w:p>
      <w:r>
        <w:t xml:space="preserve">683945 </w:t>
      </w:r>
      <w:r>
        <w:t xml:space="preserve">NULL </w:t>
      </w:r>
      <w:r>
        <w:t xml:space="preserve">2023-09-30 00:00:00 </w:t>
      </w:r>
      <w:r>
        <w:t xml:space="preserve">2023-10-10 00:00:00 </w:t>
      </w:r>
      <w:r>
        <w:t xml:space="preserve">2023-08-24 00:00:00 </w:t>
      </w:r>
      <w:r>
        <w:t xml:space="preserve">2 </w:t>
      </w:r>
      <w:r>
        <w:t xml:space="preserve">11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686558 </w:t>
      </w:r>
      <w:r>
        <w:t xml:space="preserve">Organisation Internationale pour les Migrations </w:t>
      </w:r>
      <w:r>
        <w:t xml:space="preserve">OIM </w:t>
      </w:r>
      <w:r>
        <w:t xml:space="preserve">556 </w:t>
      </w:r>
      <w:r>
        <w:t xml:space="preserve">556 </w:t>
      </w:r>
    </w:p>
    <w:p>
      <w:r>
        <w:t xml:space="preserve">683946 </w:t>
      </w:r>
      <w:r>
        <w:t xml:space="preserve">NULL </w:t>
      </w:r>
      <w:r>
        <w:t xml:space="preserve">2023-05-04 00:00:00 </w:t>
      </w:r>
      <w:r>
        <w:t xml:space="preserve">2023-10-10 00:00:00 </w:t>
      </w:r>
      <w:r>
        <w:t xml:space="preserve">2023-08-23 00:00:00 </w:t>
      </w:r>
      <w:r>
        <w:t xml:space="preserve">34 </w:t>
      </w:r>
      <w:r>
        <w:t xml:space="preserve">204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686559 </w:t>
      </w:r>
      <w:r>
        <w:t xml:space="preserve">Organisation Internationale pour les Migrations </w:t>
      </w:r>
      <w:r>
        <w:t xml:space="preserve">OIM </w:t>
      </w:r>
      <w:r>
        <w:t xml:space="preserve">556 </w:t>
      </w:r>
      <w:r>
        <w:t xml:space="preserve">556 </w:t>
      </w:r>
    </w:p>
    <w:p>
      <w:r>
        <w:t xml:space="preserve">683947 </w:t>
      </w:r>
      <w:r>
        <w:t xml:space="preserve">NULL </w:t>
      </w:r>
      <w:r>
        <w:t xml:space="preserve">2023-05-04 00:00:00 </w:t>
      </w:r>
      <w:r>
        <w:t xml:space="preserve">2023-10-10 00:00:00 </w:t>
      </w:r>
      <w:r>
        <w:t xml:space="preserve">2023-08-23 00:00:00 </w:t>
      </w:r>
      <w:r>
        <w:t xml:space="preserve">32 </w:t>
      </w:r>
      <w:r>
        <w:t xml:space="preserve">192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686560 </w:t>
      </w:r>
      <w:r>
        <w:t xml:space="preserve">Organisation Internationale pour les Migrations </w:t>
      </w:r>
      <w:r>
        <w:t xml:space="preserve">OIM </w:t>
      </w:r>
      <w:r>
        <w:t xml:space="preserve">556 </w:t>
      </w:r>
      <w:r>
        <w:t xml:space="preserve">556 </w:t>
      </w:r>
    </w:p>
    <w:p>
      <w:r>
        <w:t xml:space="preserve">683948 </w:t>
      </w:r>
      <w:r>
        <w:t xml:space="preserve">NULL </w:t>
      </w:r>
      <w:r>
        <w:t xml:space="preserve">2022-12-01 00:00:00 </w:t>
      </w:r>
      <w:r>
        <w:t xml:space="preserve">2023-10-10 00:00:00 </w:t>
      </w:r>
      <w:r>
        <w:t xml:space="preserve">2023-08-24 00:00:00 </w:t>
      </w:r>
      <w:r>
        <w:t xml:space="preserve">9 </w:t>
      </w:r>
      <w:r>
        <w:t xml:space="preserve">45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CD54030604 </w:t>
      </w:r>
      <w:r>
        <w:t xml:space="preserve">Bangole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686561 </w:t>
      </w:r>
      <w:r>
        <w:t xml:space="preserve">Organisation Internationale pour les Migrations </w:t>
      </w:r>
      <w:r>
        <w:t xml:space="preserve">OIM </w:t>
      </w:r>
      <w:r>
        <w:t xml:space="preserve">556 </w:t>
      </w:r>
      <w:r>
        <w:t xml:space="preserve">556 </w:t>
      </w:r>
    </w:p>
    <w:p>
      <w:r>
        <w:t xml:space="preserve">683949 </w:t>
      </w:r>
      <w:r>
        <w:t xml:space="preserve">NULL </w:t>
      </w:r>
      <w:r>
        <w:t xml:space="preserve">2023-05-04 00:00:00 </w:t>
      </w:r>
      <w:r>
        <w:t xml:space="preserve">2023-10-10 00:00:00 </w:t>
      </w:r>
      <w:r>
        <w:t xml:space="preserve">2023-08-24 00:00:00 </w:t>
      </w:r>
      <w:r>
        <w:t xml:space="preserve">75 </w:t>
      </w:r>
      <w:r>
        <w:t xml:space="preserve">383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686562 </w:t>
      </w:r>
      <w:r>
        <w:t xml:space="preserve">Organisation Internationale pour les Migrations </w:t>
      </w:r>
      <w:r>
        <w:t xml:space="preserve">OIM </w:t>
      </w:r>
      <w:r>
        <w:t xml:space="preserve">556 </w:t>
      </w:r>
      <w:r>
        <w:t xml:space="preserve">556 </w:t>
      </w:r>
    </w:p>
    <w:p>
      <w:r>
        <w:t xml:space="preserve">683950 </w:t>
      </w:r>
      <w:r>
        <w:t xml:space="preserve">NULL </w:t>
      </w:r>
      <w:r>
        <w:t xml:space="preserve">2023-09-30 00:00:00 </w:t>
      </w:r>
      <w:r>
        <w:t xml:space="preserve">2023-10-10 00:00:00 </w:t>
      </w:r>
      <w:r>
        <w:t xml:space="preserve">2023-08-24 00:00:00 </w:t>
      </w:r>
      <w:r>
        <w:t xml:space="preserve">38 </w:t>
      </w:r>
      <w:r>
        <w:t xml:space="preserve">194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686563 </w:t>
      </w:r>
      <w:r>
        <w:t xml:space="preserve">Organisation Internationale pour les Migrations </w:t>
      </w:r>
      <w:r>
        <w:t xml:space="preserve">OIM </w:t>
      </w:r>
      <w:r>
        <w:t xml:space="preserve">556 </w:t>
      </w:r>
      <w:r>
        <w:t xml:space="preserve">556 </w:t>
      </w:r>
    </w:p>
    <w:p>
      <w:r>
        <w:t xml:space="preserve">683951 </w:t>
      </w:r>
      <w:r>
        <w:t xml:space="preserve">NULL </w:t>
      </w:r>
      <w:r>
        <w:t xml:space="preserve">2022-09-01 00:00:00 </w:t>
      </w:r>
      <w:r>
        <w:t xml:space="preserve">2023-10-10 00:00:00 </w:t>
      </w:r>
      <w:r>
        <w:t xml:space="preserve">2023-08-23 00:00:00 </w:t>
      </w:r>
      <w:r>
        <w:t xml:space="preserve">2 </w:t>
      </w:r>
      <w:r>
        <w:t xml:space="preserve">15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NULL </w:t>
      </w:r>
      <w:r>
        <w:t xml:space="preserve">NULL </w:t>
      </w:r>
      <w:r>
        <w:t xml:space="preserve">NULL </w:t>
      </w:r>
      <w:r>
        <w:t xml:space="preserve">NULL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686564 </w:t>
      </w:r>
      <w:r>
        <w:t xml:space="preserve">Organisation Internationale pour les Migrations </w:t>
      </w:r>
      <w:r>
        <w:t xml:space="preserve">OIM </w:t>
      </w:r>
      <w:r>
        <w:t xml:space="preserve">556 </w:t>
      </w:r>
      <w:r>
        <w:t xml:space="preserve">556 </w:t>
      </w:r>
    </w:p>
    <w:p>
      <w:r>
        <w:t xml:space="preserve">683952 </w:t>
      </w:r>
      <w:r>
        <w:t xml:space="preserve">NULL </w:t>
      </w:r>
      <w:r>
        <w:t xml:space="preserve">2023-09-30 00:00:00 </w:t>
      </w:r>
      <w:r>
        <w:t xml:space="preserve">2023-10-10 00:00:00 </w:t>
      </w:r>
      <w:r>
        <w:t xml:space="preserve">2023-08-23 00:00:00 </w:t>
      </w:r>
      <w:r>
        <w:t xml:space="preserve">95 </w:t>
      </w:r>
      <w:r>
        <w:t xml:space="preserve">570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686565 </w:t>
      </w:r>
      <w:r>
        <w:t xml:space="preserve">Organisation Internationale pour les Migrations </w:t>
      </w:r>
      <w:r>
        <w:t xml:space="preserve">OIM </w:t>
      </w:r>
      <w:r>
        <w:t xml:space="preserve">556 </w:t>
      </w:r>
      <w:r>
        <w:t xml:space="preserve">556 </w:t>
      </w:r>
    </w:p>
    <w:p>
      <w:r>
        <w:t xml:space="preserve">683953 </w:t>
      </w:r>
      <w:r>
        <w:t xml:space="preserve">NULL </w:t>
      </w:r>
      <w:r>
        <w:t xml:space="preserve">2022-09-01 00:00:00 </w:t>
      </w:r>
      <w:r>
        <w:t xml:space="preserve">2023-10-10 00:00:00 </w:t>
      </w:r>
      <w:r>
        <w:t xml:space="preserve">2023-08-23 00:00:00 </w:t>
      </w:r>
      <w:r>
        <w:t xml:space="preserve">28 </w:t>
      </w:r>
      <w:r>
        <w:t xml:space="preserve">169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686566 </w:t>
      </w:r>
      <w:r>
        <w:t xml:space="preserve">Organisation Internationale pour les Migrations </w:t>
      </w:r>
      <w:r>
        <w:t xml:space="preserve">OIM </w:t>
      </w:r>
      <w:r>
        <w:t xml:space="preserve">556 </w:t>
      </w:r>
      <w:r>
        <w:t xml:space="preserve">556 </w:t>
      </w:r>
    </w:p>
    <w:p>
      <w:r>
        <w:t xml:space="preserve">683954 </w:t>
      </w:r>
      <w:r>
        <w:t xml:space="preserve">NULL </w:t>
      </w:r>
      <w:r>
        <w:t xml:space="preserve">2022-12-01 00:00:00 </w:t>
      </w:r>
      <w:r>
        <w:t xml:space="preserve">2023-10-10 00:00:00 </w:t>
      </w:r>
      <w:r>
        <w:t xml:space="preserve">2023-08-23 00:00:00 </w:t>
      </w:r>
      <w:r>
        <w:t xml:space="preserve">26 </w:t>
      </w:r>
      <w:r>
        <w:t xml:space="preserve">156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686567 </w:t>
      </w:r>
      <w:r>
        <w:t xml:space="preserve">Organisation Internationale pour les Migrations </w:t>
      </w:r>
      <w:r>
        <w:t xml:space="preserve">OIM </w:t>
      </w:r>
      <w:r>
        <w:t xml:space="preserve">556 </w:t>
      </w:r>
      <w:r>
        <w:t xml:space="preserve">556 </w:t>
      </w:r>
    </w:p>
    <w:p>
      <w:r>
        <w:t xml:space="preserve">683955 </w:t>
      </w:r>
      <w:r>
        <w:t xml:space="preserve">NULL </w:t>
      </w:r>
      <w:r>
        <w:t xml:space="preserve">2023-03-28 00:00:00 </w:t>
      </w:r>
      <w:r>
        <w:t xml:space="preserve">2023-10-10 00:00:00 </w:t>
      </w:r>
      <w:r>
        <w:t xml:space="preserve">2023-08-23 00:00:00 </w:t>
      </w:r>
      <w:r>
        <w:t xml:space="preserve">98 </w:t>
      </w:r>
      <w:r>
        <w:t xml:space="preserve">490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686568 </w:t>
      </w:r>
      <w:r>
        <w:t xml:space="preserve">Organisation Internationale pour les Migrations </w:t>
      </w:r>
      <w:r>
        <w:t xml:space="preserve">OIM </w:t>
      </w:r>
      <w:r>
        <w:t xml:space="preserve">556 </w:t>
      </w:r>
      <w:r>
        <w:t xml:space="preserve">556 </w:t>
      </w:r>
    </w:p>
    <w:p>
      <w:r>
        <w:t xml:space="preserve">683956 </w:t>
      </w:r>
      <w:r>
        <w:t xml:space="preserve">NULL </w:t>
      </w:r>
      <w:r>
        <w:t xml:space="preserve">2023-09-30 00:00:00 </w:t>
      </w:r>
      <w:r>
        <w:t xml:space="preserve">2023-10-10 00:00:00 </w:t>
      </w:r>
      <w:r>
        <w:t xml:space="preserve">2023-08-23 00:00:00 </w:t>
      </w:r>
      <w:r>
        <w:t xml:space="preserve">65 </w:t>
      </w:r>
      <w:r>
        <w:t xml:space="preserve">377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686569 </w:t>
      </w:r>
      <w:r>
        <w:t xml:space="preserve">Organisation Internationale pour les Migrations </w:t>
      </w:r>
      <w:r>
        <w:t xml:space="preserve">OIM </w:t>
      </w:r>
      <w:r>
        <w:t xml:space="preserve">556 </w:t>
      </w:r>
      <w:r>
        <w:t xml:space="preserve">556 </w:t>
      </w:r>
    </w:p>
    <w:p>
      <w:r>
        <w:t xml:space="preserve">683957 </w:t>
      </w:r>
      <w:r>
        <w:t xml:space="preserve">NULL </w:t>
      </w:r>
      <w:r>
        <w:t xml:space="preserve">2023-03-28 00:00:00 </w:t>
      </w:r>
      <w:r>
        <w:t xml:space="preserve">2023-10-10 00:00:00 </w:t>
      </w:r>
      <w:r>
        <w:t xml:space="preserve">2023-08-23 00:00:00 </w:t>
      </w:r>
      <w:r>
        <w:t xml:space="preserve">3 </w:t>
      </w:r>
      <w:r>
        <w:t xml:space="preserve">17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686570 </w:t>
      </w:r>
      <w:r>
        <w:t xml:space="preserve">Organisation Internationale pour les Migrations </w:t>
      </w:r>
      <w:r>
        <w:t xml:space="preserve">OIM </w:t>
      </w:r>
      <w:r>
        <w:t xml:space="preserve">556 </w:t>
      </w:r>
      <w:r>
        <w:t xml:space="preserve">556 </w:t>
      </w:r>
    </w:p>
    <w:p>
      <w:r>
        <w:t xml:space="preserve">683958 </w:t>
      </w:r>
      <w:r>
        <w:t xml:space="preserve">NULL </w:t>
      </w:r>
      <w:r>
        <w:t xml:space="preserve">2023-05-04 00:00:00 </w:t>
      </w:r>
      <w:r>
        <w:t xml:space="preserve">2023-10-10 00:00:00 </w:t>
      </w:r>
      <w:r>
        <w:t xml:space="preserve">2023-08-23 00:00:00 </w:t>
      </w:r>
      <w:r>
        <w:t xml:space="preserve">148 </w:t>
      </w:r>
      <w:r>
        <w:t xml:space="preserve">858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686571 </w:t>
      </w:r>
      <w:r>
        <w:t xml:space="preserve">Organisation Internationale pour les Migrations </w:t>
      </w:r>
      <w:r>
        <w:t xml:space="preserve">OIM </w:t>
      </w:r>
      <w:r>
        <w:t xml:space="preserve">556 </w:t>
      </w:r>
      <w:r>
        <w:t xml:space="preserve">556 </w:t>
      </w:r>
    </w:p>
    <w:p>
      <w:r>
        <w:t xml:space="preserve">683959 </w:t>
      </w:r>
      <w:r>
        <w:t xml:space="preserve">NULL </w:t>
      </w:r>
      <w:r>
        <w:t xml:space="preserve">2022-09-01 00:00:00 </w:t>
      </w:r>
      <w:r>
        <w:t xml:space="preserve">2023-10-10 00:00:00 </w:t>
      </w:r>
      <w:r>
        <w:t xml:space="preserve">2023-08-23 00:00:00 </w:t>
      </w:r>
      <w:r>
        <w:t xml:space="preserve">5 </w:t>
      </w:r>
      <w:r>
        <w:t xml:space="preserve">32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686572 </w:t>
      </w:r>
      <w:r>
        <w:t xml:space="preserve">Organisation Internationale pour les Migrations </w:t>
      </w:r>
      <w:r>
        <w:t xml:space="preserve">OIM </w:t>
      </w:r>
      <w:r>
        <w:t xml:space="preserve">556 </w:t>
      </w:r>
      <w:r>
        <w:t xml:space="preserve">556 </w:t>
      </w:r>
    </w:p>
    <w:p>
      <w:r>
        <w:t xml:space="preserve">683960 </w:t>
      </w:r>
      <w:r>
        <w:t xml:space="preserve">NULL </w:t>
      </w:r>
      <w:r>
        <w:t xml:space="preserve">2023-05-04 00:00:00 </w:t>
      </w:r>
      <w:r>
        <w:t xml:space="preserve">2023-10-10 00:00:00 </w:t>
      </w:r>
      <w:r>
        <w:t xml:space="preserve">2023-08-23 00:00:00 </w:t>
      </w:r>
      <w:r>
        <w:t xml:space="preserve">47 </w:t>
      </w:r>
      <w:r>
        <w:t xml:space="preserve">197 </w:t>
      </w:r>
      <w:r>
        <w:t xml:space="preserve">2 </w:t>
      </w:r>
      <w:r>
        <w:t xml:space="preserve">Retourné </w:t>
      </w:r>
      <w:r>
        <w:t xml:space="preserve">CD6107ZS01 </w:t>
      </w:r>
      <w:r>
        <w:t xml:space="preserve">CD6107ZS01AS14 </w:t>
      </w:r>
      <w:r>
        <w:t xml:space="preserve">Mambingi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686573 </w:t>
      </w:r>
      <w:r>
        <w:t xml:space="preserve">Organisation Internationale pour les Migrations </w:t>
      </w:r>
      <w:r>
        <w:t xml:space="preserve">OIM </w:t>
      </w:r>
      <w:r>
        <w:t xml:space="preserve">556 </w:t>
      </w:r>
      <w:r>
        <w:t xml:space="preserve">556 </w:t>
      </w:r>
    </w:p>
    <w:p>
      <w:r>
        <w:t xml:space="preserve">683961 </w:t>
      </w:r>
      <w:r>
        <w:t xml:space="preserve">NULL </w:t>
      </w:r>
      <w:r>
        <w:t xml:space="preserve">2022-06-01 00:00:00 </w:t>
      </w:r>
      <w:r>
        <w:t xml:space="preserve">2023-10-10 00:00:00 </w:t>
      </w:r>
      <w:r>
        <w:t xml:space="preserve">2023-08-22 00:00:00 </w:t>
      </w:r>
      <w:r>
        <w:t xml:space="preserve">23 </w:t>
      </w:r>
      <w:r>
        <w:t xml:space="preserve">92 </w:t>
      </w:r>
      <w:r>
        <w:t xml:space="preserve">2 </w:t>
      </w:r>
      <w:r>
        <w:t xml:space="preserve">Retourné </w:t>
      </w:r>
      <w:r>
        <w:t xml:space="preserve">CD6107ZS01 </w:t>
      </w:r>
      <w:r>
        <w:t xml:space="preserve">CD6107ZS01AS15 </w:t>
      </w:r>
      <w:r>
        <w:t xml:space="preserve">Mataba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686574 </w:t>
      </w:r>
      <w:r>
        <w:t xml:space="preserve">Organisation Internationale pour les Migrations </w:t>
      </w:r>
      <w:r>
        <w:t xml:space="preserve">OIM </w:t>
      </w:r>
      <w:r>
        <w:t xml:space="preserve">556 </w:t>
      </w:r>
      <w:r>
        <w:t xml:space="preserve">556 </w:t>
      </w:r>
    </w:p>
    <w:p>
      <w:r>
        <w:t xml:space="preserve">683962 </w:t>
      </w:r>
      <w:r>
        <w:t xml:space="preserve">NULL </w:t>
      </w:r>
      <w:r>
        <w:t xml:space="preserve">2023-03-28 00:00:00 </w:t>
      </w:r>
      <w:r>
        <w:t xml:space="preserve">2023-10-10 00:00:00 </w:t>
      </w:r>
      <w:r>
        <w:t xml:space="preserve">2023-08-22 00:00:00 </w:t>
      </w:r>
      <w:r>
        <w:t xml:space="preserve">88 </w:t>
      </w:r>
      <w:r>
        <w:t xml:space="preserve">449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686575 </w:t>
      </w:r>
      <w:r>
        <w:t xml:space="preserve">Organisation Internationale pour les Migrations </w:t>
      </w:r>
      <w:r>
        <w:t xml:space="preserve">OIM </w:t>
      </w:r>
      <w:r>
        <w:t xml:space="preserve">556 </w:t>
      </w:r>
      <w:r>
        <w:t xml:space="preserve">556 </w:t>
      </w:r>
    </w:p>
    <w:p>
      <w:r>
        <w:t xml:space="preserve">683963 </w:t>
      </w:r>
      <w:r>
        <w:t xml:space="preserve">NULL </w:t>
      </w:r>
      <w:r>
        <w:t xml:space="preserve">2022-09-01 00:00:00 </w:t>
      </w:r>
      <w:r>
        <w:t xml:space="preserve">2023-10-10 00:00:00 </w:t>
      </w:r>
      <w:r>
        <w:t xml:space="preserve">2023-08-21 00:00:00 </w:t>
      </w:r>
      <w:r>
        <w:t xml:space="preserve">81 </w:t>
      </w:r>
      <w:r>
        <w:t xml:space="preserve">468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686576 </w:t>
      </w:r>
      <w:r>
        <w:t xml:space="preserve">Organisation Internationale pour les Migrations </w:t>
      </w:r>
      <w:r>
        <w:t xml:space="preserve">OIM </w:t>
      </w:r>
      <w:r>
        <w:t xml:space="preserve">556 </w:t>
      </w:r>
      <w:r>
        <w:t xml:space="preserve">556 </w:t>
      </w:r>
    </w:p>
    <w:p>
      <w:r>
        <w:t xml:space="preserve">683964 </w:t>
      </w:r>
      <w:r>
        <w:t xml:space="preserve">NULL </w:t>
      </w:r>
      <w:r>
        <w:t xml:space="preserve">2022-12-01 00:00:00 </w:t>
      </w:r>
      <w:r>
        <w:t xml:space="preserve">2023-10-10 00:00:00 </w:t>
      </w:r>
      <w:r>
        <w:t xml:space="preserve">2023-08-21 00:00:00 </w:t>
      </w:r>
      <w:r>
        <w:t xml:space="preserve">10 </w:t>
      </w:r>
      <w:r>
        <w:t xml:space="preserve">58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686577 </w:t>
      </w:r>
      <w:r>
        <w:t xml:space="preserve">Organisation Internationale pour les Migrations </w:t>
      </w:r>
      <w:r>
        <w:t xml:space="preserve">OIM </w:t>
      </w:r>
      <w:r>
        <w:t xml:space="preserve">556 </w:t>
      </w:r>
      <w:r>
        <w:t xml:space="preserve">556 </w:t>
      </w:r>
    </w:p>
    <w:p>
      <w:r>
        <w:t xml:space="preserve">683965 </w:t>
      </w:r>
      <w:r>
        <w:t xml:space="preserve">NULL </w:t>
      </w:r>
      <w:r>
        <w:t xml:space="preserve">2023-03-28 00:00:00 </w:t>
      </w:r>
      <w:r>
        <w:t xml:space="preserve">2023-10-10 00:00:00 </w:t>
      </w:r>
      <w:r>
        <w:t xml:space="preserve">2023-08-21 00:00:00 </w:t>
      </w:r>
      <w:r>
        <w:t xml:space="preserve">3 </w:t>
      </w:r>
      <w:r>
        <w:t xml:space="preserve">17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686578 </w:t>
      </w:r>
      <w:r>
        <w:t xml:space="preserve">Organisation Internationale pour les Migrations </w:t>
      </w:r>
      <w:r>
        <w:t xml:space="preserve">OIM </w:t>
      </w:r>
      <w:r>
        <w:t xml:space="preserve">556 </w:t>
      </w:r>
      <w:r>
        <w:t xml:space="preserve">556 </w:t>
      </w:r>
    </w:p>
    <w:p>
      <w:r>
        <w:t xml:space="preserve">683966 </w:t>
      </w:r>
      <w:r>
        <w:t xml:space="preserve">NULL </w:t>
      </w:r>
      <w:r>
        <w:t xml:space="preserve">2023-09-30 00:00:00 </w:t>
      </w:r>
      <w:r>
        <w:t xml:space="preserve">2023-10-10 00:00:00 </w:t>
      </w:r>
      <w:r>
        <w:t xml:space="preserve">2023-08-21 00:00:00 </w:t>
      </w:r>
      <w:r>
        <w:t xml:space="preserve">8 </w:t>
      </w:r>
      <w:r>
        <w:t xml:space="preserve">47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686579 </w:t>
      </w:r>
      <w:r>
        <w:t xml:space="preserve">Organisation Internationale pour les Migrations </w:t>
      </w:r>
      <w:r>
        <w:t xml:space="preserve">OIM </w:t>
      </w:r>
      <w:r>
        <w:t xml:space="preserve">556 </w:t>
      </w:r>
      <w:r>
        <w:t xml:space="preserve">556 </w:t>
      </w:r>
    </w:p>
    <w:p>
      <w:r>
        <w:t xml:space="preserve">683967 </w:t>
      </w:r>
      <w:r>
        <w:t xml:space="preserve">NULL </w:t>
      </w:r>
      <w:r>
        <w:t xml:space="preserve">2022-09-01 00:00:00 </w:t>
      </w:r>
      <w:r>
        <w:t xml:space="preserve">2023-10-10 00:00:00 </w:t>
      </w:r>
      <w:r>
        <w:t xml:space="preserve">2023-08-20 00:00:00 </w:t>
      </w:r>
      <w:r>
        <w:t xml:space="preserve">15 </w:t>
      </w:r>
      <w:r>
        <w:t xml:space="preserve">61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686580 </w:t>
      </w:r>
      <w:r>
        <w:t xml:space="preserve">Organisation Internationale pour les Migrations </w:t>
      </w:r>
      <w:r>
        <w:t xml:space="preserve">OIM </w:t>
      </w:r>
      <w:r>
        <w:t xml:space="preserve">556 </w:t>
      </w:r>
      <w:r>
        <w:t xml:space="preserve">556 </w:t>
      </w:r>
    </w:p>
    <w:p>
      <w:r>
        <w:t xml:space="preserve">683968 </w:t>
      </w:r>
      <w:r>
        <w:t xml:space="preserve">NULL </w:t>
      </w:r>
      <w:r>
        <w:t xml:space="preserve">2022-12-01 00:00:00 </w:t>
      </w:r>
      <w:r>
        <w:t xml:space="preserve">2023-10-10 00:00:00 </w:t>
      </w:r>
      <w:r>
        <w:t xml:space="preserve">2023-08-20 00:00:00 </w:t>
      </w:r>
      <w:r>
        <w:t xml:space="preserve">28 </w:t>
      </w:r>
      <w:r>
        <w:t xml:space="preserve">113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686581 </w:t>
      </w:r>
      <w:r>
        <w:t xml:space="preserve">Organisation Internationale pour les Migrations </w:t>
      </w:r>
      <w:r>
        <w:t xml:space="preserve">OIM </w:t>
      </w:r>
      <w:r>
        <w:t xml:space="preserve">556 </w:t>
      </w:r>
      <w:r>
        <w:t xml:space="preserve">556 </w:t>
      </w:r>
    </w:p>
    <w:p>
      <w:r>
        <w:t xml:space="preserve">683969 </w:t>
      </w:r>
      <w:r>
        <w:t xml:space="preserve">NULL </w:t>
      </w:r>
      <w:r>
        <w:t xml:space="preserve">2023-03-28 00:00:00 </w:t>
      </w:r>
      <w:r>
        <w:t xml:space="preserve">2023-10-10 00:00:00 </w:t>
      </w:r>
      <w:r>
        <w:t xml:space="preserve">2023-08-20 00:00:00 </w:t>
      </w:r>
      <w:r>
        <w:t xml:space="preserve">90 </w:t>
      </w:r>
      <w:r>
        <w:t xml:space="preserve">394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686582 </w:t>
      </w:r>
      <w:r>
        <w:t xml:space="preserve">Organisation Internationale pour les Migrations </w:t>
      </w:r>
      <w:r>
        <w:t xml:space="preserve">OIM </w:t>
      </w:r>
      <w:r>
        <w:t xml:space="preserve">556 </w:t>
      </w:r>
      <w:r>
        <w:t xml:space="preserve">556 </w:t>
      </w:r>
    </w:p>
    <w:p>
      <w:r>
        <w:t xml:space="preserve">683970 </w:t>
      </w:r>
      <w:r>
        <w:t xml:space="preserve">NULL </w:t>
      </w:r>
      <w:r>
        <w:t xml:space="preserve">2023-05-04 00:00:00 </w:t>
      </w:r>
      <w:r>
        <w:t xml:space="preserve">2023-10-10 00:00:00 </w:t>
      </w:r>
      <w:r>
        <w:t xml:space="preserve">2023-08-20 00:00:00 </w:t>
      </w:r>
      <w:r>
        <w:t xml:space="preserve">10 </w:t>
      </w:r>
      <w:r>
        <w:t xml:space="preserve">44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686583 </w:t>
      </w:r>
      <w:r>
        <w:t xml:space="preserve">Organisation Internationale pour les Migrations </w:t>
      </w:r>
      <w:r>
        <w:t xml:space="preserve">OIM </w:t>
      </w:r>
      <w:r>
        <w:t xml:space="preserve">556 </w:t>
      </w:r>
      <w:r>
        <w:t xml:space="preserve">556 </w:t>
      </w:r>
    </w:p>
    <w:p>
      <w:r>
        <w:t xml:space="preserve">683971 </w:t>
      </w:r>
      <w:r>
        <w:t xml:space="preserve">NULL </w:t>
      </w:r>
      <w:r>
        <w:t xml:space="preserve">2022-09-01 00:00:00 </w:t>
      </w:r>
      <w:r>
        <w:t xml:space="preserve">2023-10-10 00:00:00 </w:t>
      </w:r>
      <w:r>
        <w:t xml:space="preserve">2023-08-21 00:00:00 </w:t>
      </w:r>
      <w:r>
        <w:t xml:space="preserve">41 </w:t>
      </w:r>
      <w:r>
        <w:t xml:space="preserve">246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686584 </w:t>
      </w:r>
      <w:r>
        <w:t xml:space="preserve">Organisation Internationale pour les Migrations </w:t>
      </w:r>
      <w:r>
        <w:t xml:space="preserve">OIM </w:t>
      </w:r>
      <w:r>
        <w:t xml:space="preserve">556 </w:t>
      </w:r>
      <w:r>
        <w:t xml:space="preserve">556 </w:t>
      </w:r>
    </w:p>
    <w:p>
      <w:r>
        <w:t xml:space="preserve">683972 </w:t>
      </w:r>
      <w:r>
        <w:t xml:space="preserve">NULL </w:t>
      </w:r>
      <w:r>
        <w:t xml:space="preserve">2023-09-30 00:00:00 </w:t>
      </w:r>
      <w:r>
        <w:t xml:space="preserve">2023-10-10 00:00:00 </w:t>
      </w:r>
      <w:r>
        <w:t xml:space="preserve">2023-08-21 00:00:00 </w:t>
      </w:r>
      <w:r>
        <w:t xml:space="preserve">5 </w:t>
      </w:r>
      <w:r>
        <w:t xml:space="preserve">30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CD61100303 </w:t>
      </w:r>
      <w:r>
        <w:t xml:space="preserve">Kitulu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686585 </w:t>
      </w:r>
      <w:r>
        <w:t xml:space="preserve">Organisation Internationale pour les Migrations </w:t>
      </w:r>
      <w:r>
        <w:t xml:space="preserve">OIM </w:t>
      </w:r>
      <w:r>
        <w:t xml:space="preserve">556 </w:t>
      </w:r>
      <w:r>
        <w:t xml:space="preserve">556 </w:t>
      </w:r>
    </w:p>
    <w:p>
      <w:r>
        <w:t xml:space="preserve">683973 </w:t>
      </w:r>
      <w:r>
        <w:t xml:space="preserve">NULL </w:t>
      </w:r>
      <w:r>
        <w:t xml:space="preserve">2023-03-28 00:00:00 </w:t>
      </w:r>
      <w:r>
        <w:t xml:space="preserve">2023-10-10 00:00:00 </w:t>
      </w:r>
      <w:r>
        <w:t xml:space="preserve">2023-08-20 00:00:00 </w:t>
      </w:r>
      <w:r>
        <w:t xml:space="preserve">6 </w:t>
      </w:r>
      <w:r>
        <w:t xml:space="preserve">25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686586 </w:t>
      </w:r>
      <w:r>
        <w:t xml:space="preserve">Organisation Internationale pour les Migrations </w:t>
      </w:r>
      <w:r>
        <w:t xml:space="preserve">OIM </w:t>
      </w:r>
      <w:r>
        <w:t xml:space="preserve">556 </w:t>
      </w:r>
      <w:r>
        <w:t xml:space="preserve">556 </w:t>
      </w:r>
    </w:p>
    <w:p>
      <w:r>
        <w:t xml:space="preserve">683974 </w:t>
      </w:r>
      <w:r>
        <w:t xml:space="preserve">NULL </w:t>
      </w:r>
      <w:r>
        <w:t xml:space="preserve">2023-09-30 00:00:00 </w:t>
      </w:r>
      <w:r>
        <w:t xml:space="preserve">2023-10-10 00:00:00 </w:t>
      </w:r>
      <w:r>
        <w:t xml:space="preserve">2023-08-20 00:00:00 </w:t>
      </w:r>
      <w:r>
        <w:t xml:space="preserve">21 </w:t>
      </w:r>
      <w:r>
        <w:t xml:space="preserve">87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686587 </w:t>
      </w:r>
      <w:r>
        <w:t xml:space="preserve">Organisation Internationale pour les Migrations </w:t>
      </w:r>
      <w:r>
        <w:t xml:space="preserve">OIM </w:t>
      </w:r>
      <w:r>
        <w:t xml:space="preserve">556 </w:t>
      </w:r>
      <w:r>
        <w:t xml:space="preserve">556 </w:t>
      </w:r>
    </w:p>
    <w:p>
      <w:r>
        <w:t xml:space="preserve">683975 </w:t>
      </w:r>
      <w:r>
        <w:t xml:space="preserve">NULL </w:t>
      </w:r>
      <w:r>
        <w:t xml:space="preserve">2022-09-01 00:00:00 </w:t>
      </w:r>
      <w:r>
        <w:t xml:space="preserve">2023-10-10 00:00:00 </w:t>
      </w:r>
      <w:r>
        <w:t xml:space="preserve">2023-08-22 00:00:00 </w:t>
      </w:r>
      <w:r>
        <w:t xml:space="preserve">81 </w:t>
      </w:r>
      <w:r>
        <w:t xml:space="preserve">486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686588 </w:t>
      </w:r>
      <w:r>
        <w:t xml:space="preserve">Organisation Internationale pour les Migrations </w:t>
      </w:r>
      <w:r>
        <w:t xml:space="preserve">OIM </w:t>
      </w:r>
      <w:r>
        <w:t xml:space="preserve">556 </w:t>
      </w:r>
      <w:r>
        <w:t xml:space="preserve">556 </w:t>
      </w:r>
    </w:p>
    <w:p>
      <w:r>
        <w:t xml:space="preserve">683976 </w:t>
      </w:r>
      <w:r>
        <w:t xml:space="preserve">NULL </w:t>
      </w:r>
      <w:r>
        <w:t xml:space="preserve">2023-03-28 00:00:00 </w:t>
      </w:r>
      <w:r>
        <w:t xml:space="preserve">2023-10-10 00:00:00 </w:t>
      </w:r>
      <w:r>
        <w:t xml:space="preserve">2023-08-22 00:00:00 </w:t>
      </w:r>
      <w:r>
        <w:t xml:space="preserve">59 </w:t>
      </w:r>
      <w:r>
        <w:t xml:space="preserve">296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686589 </w:t>
      </w:r>
      <w:r>
        <w:t xml:space="preserve">Organisation Internationale pour les Migrations </w:t>
      </w:r>
      <w:r>
        <w:t xml:space="preserve">OIM </w:t>
      </w:r>
      <w:r>
        <w:t xml:space="preserve">556 </w:t>
      </w:r>
      <w:r>
        <w:t xml:space="preserve">556 </w:t>
      </w:r>
    </w:p>
    <w:p>
      <w:r>
        <w:t xml:space="preserve">683977 </w:t>
      </w:r>
      <w:r>
        <w:t xml:space="preserve">NULL </w:t>
      </w:r>
      <w:r>
        <w:t xml:space="preserve">2023-03-28 00:00:00 </w:t>
      </w:r>
      <w:r>
        <w:t xml:space="preserve">2023-10-10 00:00:00 </w:t>
      </w:r>
      <w:r>
        <w:t xml:space="preserve">2023-08-20 00:00:00 </w:t>
      </w:r>
      <w:r>
        <w:t xml:space="preserve">23 </w:t>
      </w:r>
      <w:r>
        <w:t xml:space="preserve">154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686590 </w:t>
      </w:r>
      <w:r>
        <w:t xml:space="preserve">Organisation Internationale pour les Migrations </w:t>
      </w:r>
      <w:r>
        <w:t xml:space="preserve">OIM </w:t>
      </w:r>
      <w:r>
        <w:t xml:space="preserve">556 </w:t>
      </w:r>
      <w:r>
        <w:t xml:space="preserve">556 </w:t>
      </w:r>
    </w:p>
    <w:p>
      <w:r>
        <w:t xml:space="preserve">683978 </w:t>
      </w:r>
      <w:r>
        <w:t xml:space="preserve">NULL </w:t>
      </w:r>
      <w:r>
        <w:t xml:space="preserve">2023-09-30 00:00:00 </w:t>
      </w:r>
      <w:r>
        <w:t xml:space="preserve">2023-10-10 00:00:00 </w:t>
      </w:r>
      <w:r>
        <w:t xml:space="preserve">2023-08-20 00:00:00 </w:t>
      </w:r>
      <w:r>
        <w:t xml:space="preserve">15 </w:t>
      </w:r>
      <w:r>
        <w:t xml:space="preserve">100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686591 </w:t>
      </w:r>
      <w:r>
        <w:t xml:space="preserve">Organisation Internationale pour les Migrations </w:t>
      </w:r>
      <w:r>
        <w:t xml:space="preserve">OIM </w:t>
      </w:r>
      <w:r>
        <w:t xml:space="preserve">556 </w:t>
      </w:r>
      <w:r>
        <w:t xml:space="preserve">556 </w:t>
      </w:r>
    </w:p>
    <w:p>
      <w:r>
        <w:t xml:space="preserve">683979 </w:t>
      </w:r>
      <w:r>
        <w:t xml:space="preserve">NULL </w:t>
      </w:r>
      <w:r>
        <w:t xml:space="preserve">2023-03-28 00:00:00 </w:t>
      </w:r>
      <w:r>
        <w:t xml:space="preserve">2023-10-10 00:00:00 </w:t>
      </w:r>
      <w:r>
        <w:t xml:space="preserve">2023-08-21 00:00:00 </w:t>
      </w:r>
      <w:r>
        <w:t xml:space="preserve">117 </w:t>
      </w:r>
      <w:r>
        <w:t xml:space="preserve">536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686592 </w:t>
      </w:r>
      <w:r>
        <w:t xml:space="preserve">Organisation Internationale pour les Migrations </w:t>
      </w:r>
      <w:r>
        <w:t xml:space="preserve">OIM </w:t>
      </w:r>
      <w:r>
        <w:t xml:space="preserve">556 </w:t>
      </w:r>
      <w:r>
        <w:t xml:space="preserve">556 </w:t>
      </w:r>
    </w:p>
    <w:p>
      <w:r>
        <w:t xml:space="preserve">683980 </w:t>
      </w:r>
      <w:r>
        <w:t xml:space="preserve">NULL </w:t>
      </w:r>
      <w:r>
        <w:t xml:space="preserve">2023-05-04 00:00:00 </w:t>
      </w:r>
      <w:r>
        <w:t xml:space="preserve">2023-10-10 00:00:00 </w:t>
      </w:r>
      <w:r>
        <w:t xml:space="preserve">2023-08-21 00:00:00 </w:t>
      </w:r>
      <w:r>
        <w:t xml:space="preserve">6 </w:t>
      </w:r>
      <w:r>
        <w:t xml:space="preserve">28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686593 </w:t>
      </w:r>
      <w:r>
        <w:t xml:space="preserve">Organisation Internationale pour les Migrations </w:t>
      </w:r>
      <w:r>
        <w:t xml:space="preserve">OIM </w:t>
      </w:r>
      <w:r>
        <w:t xml:space="preserve">556 </w:t>
      </w:r>
      <w:r>
        <w:t xml:space="preserve">556 </w:t>
      </w:r>
    </w:p>
    <w:p>
      <w:r>
        <w:t xml:space="preserve">683981 </w:t>
      </w:r>
      <w:r>
        <w:t xml:space="preserve">NULL </w:t>
      </w:r>
      <w:r>
        <w:t xml:space="preserve">2023-09-30 00:00:00 </w:t>
      </w:r>
      <w:r>
        <w:t xml:space="preserve">2023-10-10 00:00:00 </w:t>
      </w:r>
      <w:r>
        <w:t xml:space="preserve">2023-08-21 00:00:00 </w:t>
      </w:r>
      <w:r>
        <w:t xml:space="preserve">2 </w:t>
      </w:r>
      <w:r>
        <w:t xml:space="preserve">9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686594 </w:t>
      </w:r>
      <w:r>
        <w:t xml:space="preserve">Organisation Internationale pour les Migrations </w:t>
      </w:r>
      <w:r>
        <w:t xml:space="preserve">OIM </w:t>
      </w:r>
      <w:r>
        <w:t xml:space="preserve">556 </w:t>
      </w:r>
      <w:r>
        <w:t xml:space="preserve">556 </w:t>
      </w:r>
    </w:p>
    <w:p>
      <w:r>
        <w:t xml:space="preserve">683982 </w:t>
      </w:r>
      <w:r>
        <w:t xml:space="preserve">NULL </w:t>
      </w:r>
      <w:r>
        <w:t xml:space="preserve">2022-09-01 00:00:00 </w:t>
      </w:r>
      <w:r>
        <w:t xml:space="preserve">2023-10-10 00:00:00 </w:t>
      </w:r>
      <w:r>
        <w:t xml:space="preserve">2023-08-22 00:00:00 </w:t>
      </w:r>
      <w:r>
        <w:t xml:space="preserve">23 </w:t>
      </w:r>
      <w:r>
        <w:t xml:space="preserve">92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686595 </w:t>
      </w:r>
      <w:r>
        <w:t xml:space="preserve">Organisation Internationale pour les Migrations </w:t>
      </w:r>
      <w:r>
        <w:t xml:space="preserve">OIM </w:t>
      </w:r>
      <w:r>
        <w:t xml:space="preserve">556 </w:t>
      </w:r>
      <w:r>
        <w:t xml:space="preserve">556 </w:t>
      </w:r>
    </w:p>
    <w:p>
      <w:r>
        <w:t xml:space="preserve">683983 </w:t>
      </w:r>
      <w:r>
        <w:t xml:space="preserve">NULL </w:t>
      </w:r>
      <w:r>
        <w:t xml:space="preserve">2022-12-01 00:00:00 </w:t>
      </w:r>
      <w:r>
        <w:t xml:space="preserve">2023-10-10 00:00:00 </w:t>
      </w:r>
      <w:r>
        <w:t xml:space="preserve">2023-08-22 00:00:00 </w:t>
      </w:r>
      <w:r>
        <w:t xml:space="preserve">17 </w:t>
      </w:r>
      <w:r>
        <w:t xml:space="preserve">68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686596 </w:t>
      </w:r>
      <w:r>
        <w:t xml:space="preserve">Organisation Internationale pour les Migrations </w:t>
      </w:r>
      <w:r>
        <w:t xml:space="preserve">OIM </w:t>
      </w:r>
      <w:r>
        <w:t xml:space="preserve">556 </w:t>
      </w:r>
      <w:r>
        <w:t xml:space="preserve">556 </w:t>
      </w:r>
    </w:p>
    <w:p>
      <w:r>
        <w:t xml:space="preserve">683984 </w:t>
      </w:r>
      <w:r>
        <w:t xml:space="preserve">NULL </w:t>
      </w:r>
      <w:r>
        <w:t xml:space="preserve">2023-03-28 00:00:00 </w:t>
      </w:r>
      <w:r>
        <w:t xml:space="preserve">2023-10-10 00:00:00 </w:t>
      </w:r>
      <w:r>
        <w:t xml:space="preserve">2023-08-22 00:00:00 </w:t>
      </w:r>
      <w:r>
        <w:t xml:space="preserve">25 </w:t>
      </w:r>
      <w:r>
        <w:t xml:space="preserve">100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686597 </w:t>
      </w:r>
      <w:r>
        <w:t xml:space="preserve">Organisation Internationale pour les Migrations </w:t>
      </w:r>
      <w:r>
        <w:t xml:space="preserve">OIM </w:t>
      </w:r>
      <w:r>
        <w:t xml:space="preserve">556 </w:t>
      </w:r>
      <w:r>
        <w:t xml:space="preserve">556 </w:t>
      </w:r>
    </w:p>
    <w:p>
      <w:r>
        <w:t xml:space="preserve">683985 </w:t>
      </w:r>
      <w:r>
        <w:t xml:space="preserve">NULL </w:t>
      </w:r>
      <w:r>
        <w:t xml:space="preserve">2023-03-28 00:00:00 </w:t>
      </w:r>
      <w:r>
        <w:t xml:space="preserve">2023-10-10 00:00:00 </w:t>
      </w:r>
      <w:r>
        <w:t xml:space="preserve">2023-08-21 00:00:00 </w:t>
      </w:r>
      <w:r>
        <w:t xml:space="preserve">166 </w:t>
      </w:r>
      <w:r>
        <w:t xml:space="preserve">647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686598 </w:t>
      </w:r>
      <w:r>
        <w:t xml:space="preserve">Organisation Internationale pour les Migrations </w:t>
      </w:r>
      <w:r>
        <w:t xml:space="preserve">OIM </w:t>
      </w:r>
      <w:r>
        <w:t xml:space="preserve">556 </w:t>
      </w:r>
      <w:r>
        <w:t xml:space="preserve">556 </w:t>
      </w:r>
    </w:p>
    <w:p>
      <w:r>
        <w:t xml:space="preserve">683986 </w:t>
      </w:r>
      <w:r>
        <w:t xml:space="preserve">NULL </w:t>
      </w:r>
      <w:r>
        <w:t xml:space="preserve">2023-09-30 00:00:00 </w:t>
      </w:r>
      <w:r>
        <w:t xml:space="preserve">2023-10-10 00:00:00 </w:t>
      </w:r>
      <w:r>
        <w:t xml:space="preserve">2023-08-21 00:00:00 </w:t>
      </w:r>
      <w:r>
        <w:t xml:space="preserve">18 </w:t>
      </w:r>
      <w:r>
        <w:t xml:space="preserve">70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686599 </w:t>
      </w:r>
      <w:r>
        <w:t xml:space="preserve">Organisation Internationale pour les Migrations </w:t>
      </w:r>
      <w:r>
        <w:t xml:space="preserve">OIM </w:t>
      </w:r>
      <w:r>
        <w:t xml:space="preserve">556 </w:t>
      </w:r>
      <w:r>
        <w:t xml:space="preserve">556 </w:t>
      </w:r>
    </w:p>
    <w:p>
      <w:r>
        <w:t xml:space="preserve">683987 </w:t>
      </w:r>
      <w:r>
        <w:t xml:space="preserve">NULL </w:t>
      </w:r>
      <w:r>
        <w:t xml:space="preserve">2023-09-30 00:00:00 </w:t>
      </w:r>
      <w:r>
        <w:t xml:space="preserve">2023-10-10 00:00:00 </w:t>
      </w:r>
      <w:r>
        <w:t xml:space="preserve">2023-08-21 00:00:00 </w:t>
      </w:r>
      <w:r>
        <w:t xml:space="preserve">5 </w:t>
      </w:r>
      <w:r>
        <w:t xml:space="preserve">28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686600 </w:t>
      </w:r>
      <w:r>
        <w:t xml:space="preserve">Organisation Internationale pour les Migrations </w:t>
      </w:r>
      <w:r>
        <w:t xml:space="preserve">OIM </w:t>
      </w:r>
      <w:r>
        <w:t xml:space="preserve">556 </w:t>
      </w:r>
      <w:r>
        <w:t xml:space="preserve">556 </w:t>
      </w:r>
    </w:p>
    <w:p>
      <w:r>
        <w:t xml:space="preserve">683988 </w:t>
      </w:r>
      <w:r>
        <w:t xml:space="preserve">NULL </w:t>
      </w:r>
      <w:r>
        <w:t xml:space="preserve">2023-03-28 00:00:00 </w:t>
      </w:r>
      <w:r>
        <w:t xml:space="preserve">2023-10-10 00:00:00 </w:t>
      </w:r>
      <w:r>
        <w:t xml:space="preserve">2023-08-21 00:00:00 </w:t>
      </w:r>
      <w:r>
        <w:t xml:space="preserve">58 </w:t>
      </w:r>
      <w:r>
        <w:t xml:space="preserve">480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686601 </w:t>
      </w:r>
      <w:r>
        <w:t xml:space="preserve">Organisation Internationale pour les Migrations </w:t>
      </w:r>
      <w:r>
        <w:t xml:space="preserve">OIM </w:t>
      </w:r>
      <w:r>
        <w:t xml:space="preserve">556 </w:t>
      </w:r>
      <w:r>
        <w:t xml:space="preserve">556 </w:t>
      </w:r>
    </w:p>
    <w:p>
      <w:r>
        <w:t xml:space="preserve">683989 </w:t>
      </w:r>
      <w:r>
        <w:t xml:space="preserve">NULL </w:t>
      </w:r>
      <w:r>
        <w:t xml:space="preserve">2023-09-30 00:00:00 </w:t>
      </w:r>
      <w:r>
        <w:t xml:space="preserve">2023-10-10 00:00:00 </w:t>
      </w:r>
      <w:r>
        <w:t xml:space="preserve">2023-08-21 00:00:00 </w:t>
      </w:r>
      <w:r>
        <w:t xml:space="preserve">7 </w:t>
      </w:r>
      <w:r>
        <w:t xml:space="preserve">58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686602 </w:t>
      </w:r>
      <w:r>
        <w:t xml:space="preserve">Organisation Internationale pour les Migrations </w:t>
      </w:r>
      <w:r>
        <w:t xml:space="preserve">OIM </w:t>
      </w:r>
      <w:r>
        <w:t xml:space="preserve">556 </w:t>
      </w:r>
      <w:r>
        <w:t xml:space="preserve">556 </w:t>
      </w:r>
    </w:p>
    <w:p>
      <w:r>
        <w:t xml:space="preserve">683990 </w:t>
      </w:r>
      <w:r>
        <w:t xml:space="preserve">NULL </w:t>
      </w:r>
      <w:r>
        <w:t xml:space="preserve">2022-12-01 00:00:00 </w:t>
      </w:r>
      <w:r>
        <w:t xml:space="preserve">2023-10-10 00:00:00 </w:t>
      </w:r>
      <w:r>
        <w:t xml:space="preserve">2023-08-21 00:00:00 </w:t>
      </w:r>
      <w:r>
        <w:t xml:space="preserve">12 </w:t>
      </w:r>
      <w:r>
        <w:t xml:space="preserve">48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686603 </w:t>
      </w:r>
      <w:r>
        <w:t xml:space="preserve">Organisation Internationale pour les Migrations </w:t>
      </w:r>
      <w:r>
        <w:t xml:space="preserve">OIM </w:t>
      </w:r>
      <w:r>
        <w:t xml:space="preserve">556 </w:t>
      </w:r>
      <w:r>
        <w:t xml:space="preserve">556 </w:t>
      </w:r>
    </w:p>
    <w:p>
      <w:r>
        <w:t xml:space="preserve">683991 </w:t>
      </w:r>
      <w:r>
        <w:t xml:space="preserve">NULL </w:t>
      </w:r>
      <w:r>
        <w:t xml:space="preserve">2023-03-28 00:00:00 </w:t>
      </w:r>
      <w:r>
        <w:t xml:space="preserve">2023-10-10 00:00:00 </w:t>
      </w:r>
      <w:r>
        <w:t xml:space="preserve">2023-08-21 00:00:00 </w:t>
      </w:r>
      <w:r>
        <w:t xml:space="preserve">58 </w:t>
      </w:r>
      <w:r>
        <w:t xml:space="preserve">233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686604 </w:t>
      </w:r>
      <w:r>
        <w:t xml:space="preserve">Organisation Internationale pour les Migrations </w:t>
      </w:r>
      <w:r>
        <w:t xml:space="preserve">OIM </w:t>
      </w:r>
      <w:r>
        <w:t xml:space="preserve">556 </w:t>
      </w:r>
      <w:r>
        <w:t xml:space="preserve">556 </w:t>
      </w:r>
    </w:p>
    <w:p>
      <w:r>
        <w:t xml:space="preserve">683992 </w:t>
      </w:r>
      <w:r>
        <w:t xml:space="preserve">NULL </w:t>
      </w:r>
      <w:r>
        <w:t xml:space="preserve">2023-05-04 00:00:00 </w:t>
      </w:r>
      <w:r>
        <w:t xml:space="preserve">2023-10-10 00:00:00 </w:t>
      </w:r>
      <w:r>
        <w:t xml:space="preserve">2023-08-21 00:00:00 </w:t>
      </w:r>
      <w:r>
        <w:t xml:space="preserve">21 </w:t>
      </w:r>
      <w:r>
        <w:t xml:space="preserve">84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686605 </w:t>
      </w:r>
      <w:r>
        <w:t xml:space="preserve">Organisation Internationale pour les Migrations </w:t>
      </w:r>
      <w:r>
        <w:t xml:space="preserve">OIM </w:t>
      </w:r>
      <w:r>
        <w:t xml:space="preserve">556 </w:t>
      </w:r>
      <w:r>
        <w:t xml:space="preserve">556 </w:t>
      </w:r>
    </w:p>
    <w:p>
      <w:r>
        <w:t xml:space="preserve">683993 </w:t>
      </w:r>
      <w:r>
        <w:t xml:space="preserve">NULL </w:t>
      </w:r>
      <w:r>
        <w:t xml:space="preserve">2023-03-28 00:00:00 </w:t>
      </w:r>
      <w:r>
        <w:t xml:space="preserve">2023-10-10 00:00:00 </w:t>
      </w:r>
      <w:r>
        <w:t xml:space="preserve">2023-08-21 00:00:00 </w:t>
      </w:r>
      <w:r>
        <w:t xml:space="preserve">170 </w:t>
      </w:r>
      <w:r>
        <w:t xml:space="preserve">753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686606 </w:t>
      </w:r>
      <w:r>
        <w:t xml:space="preserve">Organisation Internationale pour les Migrations </w:t>
      </w:r>
      <w:r>
        <w:t xml:space="preserve">OIM </w:t>
      </w:r>
      <w:r>
        <w:t xml:space="preserve">556 </w:t>
      </w:r>
      <w:r>
        <w:t xml:space="preserve">556 </w:t>
      </w:r>
    </w:p>
    <w:p>
      <w:r>
        <w:t xml:space="preserve">683994 </w:t>
      </w:r>
      <w:r>
        <w:t xml:space="preserve">NULL </w:t>
      </w:r>
      <w:r>
        <w:t xml:space="preserve">2023-05-04 00:00:00 </w:t>
      </w:r>
      <w:r>
        <w:t xml:space="preserve">2023-10-10 00:00:00 </w:t>
      </w:r>
      <w:r>
        <w:t xml:space="preserve">2023-08-21 00:00:00 </w:t>
      </w:r>
      <w:r>
        <w:t xml:space="preserve">3 </w:t>
      </w:r>
      <w:r>
        <w:t xml:space="preserve">13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686607 </w:t>
      </w:r>
      <w:r>
        <w:t xml:space="preserve">Organisation Internationale pour les Migrations </w:t>
      </w:r>
      <w:r>
        <w:t xml:space="preserve">OIM </w:t>
      </w:r>
      <w:r>
        <w:t xml:space="preserve">556 </w:t>
      </w:r>
      <w:r>
        <w:t xml:space="preserve">556 </w:t>
      </w:r>
    </w:p>
    <w:p>
      <w:r>
        <w:t xml:space="preserve">683995 </w:t>
      </w:r>
      <w:r>
        <w:t xml:space="preserve">NULL </w:t>
      </w:r>
      <w:r>
        <w:t xml:space="preserve">2023-09-30 00:00:00 </w:t>
      </w:r>
      <w:r>
        <w:t xml:space="preserve">2023-10-10 00:00:00 </w:t>
      </w:r>
      <w:r>
        <w:t xml:space="preserve">2023-08-21 00:00:00 </w:t>
      </w:r>
      <w:r>
        <w:t xml:space="preserve">9 </w:t>
      </w:r>
      <w:r>
        <w:t xml:space="preserve">40 </w:t>
      </w:r>
      <w:r>
        <w:t xml:space="preserve">2 </w:t>
      </w:r>
      <w:r>
        <w:t xml:space="preserve">Retourné </w:t>
      </w:r>
      <w:r>
        <w:t xml:space="preserve">CD6105ZS07 </w:t>
      </w:r>
      <w:r>
        <w:t xml:space="preserve">CD6105ZS07AS16 </w:t>
      </w:r>
      <w:r>
        <w:t xml:space="preserve">Ngoma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686608 </w:t>
      </w:r>
      <w:r>
        <w:t xml:space="preserve">Organisation Internationale pour les Migrations </w:t>
      </w:r>
      <w:r>
        <w:t xml:space="preserve">OIM </w:t>
      </w:r>
      <w:r>
        <w:t xml:space="preserve">556 </w:t>
      </w:r>
      <w:r>
        <w:t xml:space="preserve">556 </w:t>
      </w:r>
    </w:p>
    <w:p>
      <w:r>
        <w:t xml:space="preserve">683996 </w:t>
      </w:r>
      <w:r>
        <w:t xml:space="preserve">NULL </w:t>
      </w:r>
      <w:r>
        <w:t xml:space="preserve">2023-03-28 00:00:00 </w:t>
      </w:r>
      <w:r>
        <w:t xml:space="preserve">2023-10-10 00:00:00 </w:t>
      </w:r>
      <w:r>
        <w:t xml:space="preserve">2023-08-17 00:00:00 </w:t>
      </w:r>
      <w:r>
        <w:t xml:space="preserve">13 </w:t>
      </w:r>
      <w:r>
        <w:t xml:space="preserve">63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686609 </w:t>
      </w:r>
      <w:r>
        <w:t xml:space="preserve">Organisation Internationale pour les Migrations </w:t>
      </w:r>
      <w:r>
        <w:t xml:space="preserve">OIM </w:t>
      </w:r>
      <w:r>
        <w:t xml:space="preserve">556 </w:t>
      </w:r>
      <w:r>
        <w:t xml:space="preserve">556 </w:t>
      </w:r>
    </w:p>
    <w:p>
      <w:r>
        <w:t xml:space="preserve">683997 </w:t>
      </w:r>
      <w:r>
        <w:t xml:space="preserve">NULL </w:t>
      </w:r>
      <w:r>
        <w:t xml:space="preserve">2023-05-04 00:00:00 </w:t>
      </w:r>
      <w:r>
        <w:t xml:space="preserve">2023-10-10 00:00:00 </w:t>
      </w:r>
      <w:r>
        <w:t xml:space="preserve">2023-08-17 00:00:00 </w:t>
      </w:r>
      <w:r>
        <w:t xml:space="preserve">16 </w:t>
      </w:r>
      <w:r>
        <w:t xml:space="preserve">78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686610 </w:t>
      </w:r>
      <w:r>
        <w:t xml:space="preserve">Organisation Internationale pour les Migrations </w:t>
      </w:r>
      <w:r>
        <w:t xml:space="preserve">OIM </w:t>
      </w:r>
      <w:r>
        <w:t xml:space="preserve">556 </w:t>
      </w:r>
      <w:r>
        <w:t xml:space="preserve">556 </w:t>
      </w:r>
    </w:p>
    <w:p>
      <w:r>
        <w:t xml:space="preserve">683998 </w:t>
      </w:r>
      <w:r>
        <w:t xml:space="preserve">NULL </w:t>
      </w:r>
      <w:r>
        <w:t xml:space="preserve">2023-03-28 00:00:00 </w:t>
      </w:r>
      <w:r>
        <w:t xml:space="preserve">2023-10-10 00:00:00 </w:t>
      </w:r>
      <w:r>
        <w:t xml:space="preserve">2023-08-16 00:00:00 </w:t>
      </w:r>
      <w:r>
        <w:t xml:space="preserve">23 </w:t>
      </w:r>
      <w:r>
        <w:t xml:space="preserve">132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686611 </w:t>
      </w:r>
      <w:r>
        <w:t xml:space="preserve">Organisation Internationale pour les Migrations </w:t>
      </w:r>
      <w:r>
        <w:t xml:space="preserve">OIM </w:t>
      </w:r>
      <w:r>
        <w:t xml:space="preserve">556 </w:t>
      </w:r>
      <w:r>
        <w:t xml:space="preserve">556 </w:t>
      </w:r>
    </w:p>
    <w:p>
      <w:r>
        <w:t xml:space="preserve">683999 </w:t>
      </w:r>
      <w:r>
        <w:t xml:space="preserve">NULL </w:t>
      </w:r>
      <w:r>
        <w:t xml:space="preserve">2023-05-04 00:00:00 </w:t>
      </w:r>
      <w:r>
        <w:t xml:space="preserve">2023-10-10 00:00:00 </w:t>
      </w:r>
      <w:r>
        <w:t xml:space="preserve">2023-08-16 00:00:00 </w:t>
      </w:r>
      <w:r>
        <w:t xml:space="preserve">10 </w:t>
      </w:r>
      <w:r>
        <w:t xml:space="preserve">57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686612 </w:t>
      </w:r>
      <w:r>
        <w:t xml:space="preserve">Organisation Internationale pour les Migrations </w:t>
      </w:r>
      <w:r>
        <w:t xml:space="preserve">OIM </w:t>
      </w:r>
      <w:r>
        <w:t xml:space="preserve">556 </w:t>
      </w:r>
      <w:r>
        <w:t xml:space="preserve">556 </w:t>
      </w:r>
    </w:p>
    <w:p>
      <w:r>
        <w:t xml:space="preserve">684000 </w:t>
      </w:r>
      <w:r>
        <w:t xml:space="preserve">NULL </w:t>
      </w:r>
      <w:r>
        <w:t xml:space="preserve">2023-03-28 00:00:00 </w:t>
      </w:r>
      <w:r>
        <w:t xml:space="preserve">2023-10-10 00:00:00 </w:t>
      </w:r>
      <w:r>
        <w:t xml:space="preserve">2023-08-16 00:00:00 </w:t>
      </w:r>
      <w:r>
        <w:t xml:space="preserve">7 </w:t>
      </w:r>
      <w:r>
        <w:t xml:space="preserve">40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686613 </w:t>
      </w:r>
      <w:r>
        <w:t xml:space="preserve">Organisation Internationale pour les Migrations </w:t>
      </w:r>
      <w:r>
        <w:t xml:space="preserve">OIM </w:t>
      </w:r>
      <w:r>
        <w:t xml:space="preserve">556 </w:t>
      </w:r>
      <w:r>
        <w:t xml:space="preserve">556 </w:t>
      </w:r>
    </w:p>
    <w:p>
      <w:r>
        <w:t xml:space="preserve">684001 </w:t>
      </w:r>
      <w:r>
        <w:t xml:space="preserve">NULL </w:t>
      </w:r>
      <w:r>
        <w:t xml:space="preserve">2023-09-30 00:00:00 </w:t>
      </w:r>
      <w:r>
        <w:t xml:space="preserve">2023-10-10 00:00:00 </w:t>
      </w:r>
      <w:r>
        <w:t xml:space="preserve">2023-08-16 00:00:00 </w:t>
      </w:r>
      <w:r>
        <w:t xml:space="preserve">5 </w:t>
      </w:r>
      <w:r>
        <w:t xml:space="preserve">28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686614 </w:t>
      </w:r>
      <w:r>
        <w:t xml:space="preserve">Organisation Internationale pour les Migrations </w:t>
      </w:r>
      <w:r>
        <w:t xml:space="preserve">OIM </w:t>
      </w:r>
      <w:r>
        <w:t xml:space="preserve">556 </w:t>
      </w:r>
      <w:r>
        <w:t xml:space="preserve">556 </w:t>
      </w:r>
    </w:p>
    <w:p>
      <w:r>
        <w:t xml:space="preserve">684002 </w:t>
      </w:r>
      <w:r>
        <w:t xml:space="preserve">NULL </w:t>
      </w:r>
      <w:r>
        <w:t xml:space="preserve">2023-09-30 00:00:00 </w:t>
      </w:r>
      <w:r>
        <w:t xml:space="preserve">2023-10-10 00:00:00 </w:t>
      </w:r>
      <w:r>
        <w:t xml:space="preserve">2023-08-16 00:00:00 </w:t>
      </w:r>
      <w:r>
        <w:t xml:space="preserve">8 </w:t>
      </w:r>
      <w:r>
        <w:t xml:space="preserve">33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686615 </w:t>
      </w:r>
      <w:r>
        <w:t xml:space="preserve">Organisation Internationale pour les Migrations </w:t>
      </w:r>
      <w:r>
        <w:t xml:space="preserve">OIM </w:t>
      </w:r>
      <w:r>
        <w:t xml:space="preserve">556 </w:t>
      </w:r>
      <w:r>
        <w:t xml:space="preserve">556 </w:t>
      </w:r>
    </w:p>
    <w:p>
      <w:r>
        <w:t xml:space="preserve">684003 </w:t>
      </w:r>
      <w:r>
        <w:t xml:space="preserve">NULL </w:t>
      </w:r>
      <w:r>
        <w:t xml:space="preserve">2022-09-01 00:00:00 </w:t>
      </w:r>
      <w:r>
        <w:t xml:space="preserve">2023-10-10 00:00:00 </w:t>
      </w:r>
      <w:r>
        <w:t xml:space="preserve">2023-08-16 00:00:00 </w:t>
      </w:r>
      <w:r>
        <w:t xml:space="preserve">9 </w:t>
      </w:r>
      <w:r>
        <w:t xml:space="preserve">45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686616 </w:t>
      </w:r>
      <w:r>
        <w:t xml:space="preserve">Organisation Internationale pour les Migrations </w:t>
      </w:r>
      <w:r>
        <w:t xml:space="preserve">OIM </w:t>
      </w:r>
      <w:r>
        <w:t xml:space="preserve">556 </w:t>
      </w:r>
      <w:r>
        <w:t xml:space="preserve">556 </w:t>
      </w:r>
    </w:p>
    <w:p>
      <w:r>
        <w:t xml:space="preserve">684004 </w:t>
      </w:r>
      <w:r>
        <w:t xml:space="preserve">NULL </w:t>
      </w:r>
      <w:r>
        <w:t xml:space="preserve">2022-12-01 00:00:00 </w:t>
      </w:r>
      <w:r>
        <w:t xml:space="preserve">2023-10-10 00:00:00 </w:t>
      </w:r>
      <w:r>
        <w:t xml:space="preserve">2023-08-16 00:00:00 </w:t>
      </w:r>
      <w:r>
        <w:t xml:space="preserve">5 </w:t>
      </w:r>
      <w:r>
        <w:t xml:space="preserve">25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686617 </w:t>
      </w:r>
      <w:r>
        <w:t xml:space="preserve">Organisation Internationale pour les Migrations </w:t>
      </w:r>
      <w:r>
        <w:t xml:space="preserve">OIM </w:t>
      </w:r>
      <w:r>
        <w:t xml:space="preserve">556 </w:t>
      </w:r>
      <w:r>
        <w:t xml:space="preserve">556 </w:t>
      </w:r>
    </w:p>
    <w:p>
      <w:r>
        <w:t xml:space="preserve">684005 </w:t>
      </w:r>
      <w:r>
        <w:t xml:space="preserve">NULL </w:t>
      </w:r>
      <w:r>
        <w:t xml:space="preserve">2023-03-28 00:00:00 </w:t>
      </w:r>
      <w:r>
        <w:t xml:space="preserve">2023-10-10 00:00:00 </w:t>
      </w:r>
      <w:r>
        <w:t xml:space="preserve">2023-08-16 00:00:00 </w:t>
      </w:r>
      <w:r>
        <w:t xml:space="preserve">25 </w:t>
      </w:r>
      <w:r>
        <w:t xml:space="preserve">125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686618 </w:t>
      </w:r>
      <w:r>
        <w:t xml:space="preserve">Organisation Internationale pour les Migrations </w:t>
      </w:r>
      <w:r>
        <w:t xml:space="preserve">OIM </w:t>
      </w:r>
      <w:r>
        <w:t xml:space="preserve">556 </w:t>
      </w:r>
      <w:r>
        <w:t xml:space="preserve">556 </w:t>
      </w:r>
    </w:p>
    <w:p>
      <w:r>
        <w:t xml:space="preserve">684006 </w:t>
      </w:r>
      <w:r>
        <w:t xml:space="preserve">NULL </w:t>
      </w:r>
      <w:r>
        <w:t xml:space="preserve">2023-05-04 00:00:00 </w:t>
      </w:r>
      <w:r>
        <w:t xml:space="preserve">2023-10-10 00:00:00 </w:t>
      </w:r>
      <w:r>
        <w:t xml:space="preserve">2023-08-16 00:00:00 </w:t>
      </w:r>
      <w:r>
        <w:t xml:space="preserve">3 </w:t>
      </w:r>
      <w:r>
        <w:t xml:space="preserve">15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686619 </w:t>
      </w:r>
      <w:r>
        <w:t xml:space="preserve">Organisation Internationale pour les Migrations </w:t>
      </w:r>
      <w:r>
        <w:t xml:space="preserve">OIM </w:t>
      </w:r>
      <w:r>
        <w:t xml:space="preserve">556 </w:t>
      </w:r>
      <w:r>
        <w:t xml:space="preserve">556 </w:t>
      </w:r>
    </w:p>
    <w:p>
      <w:r>
        <w:t xml:space="preserve">684007 </w:t>
      </w:r>
      <w:r>
        <w:t xml:space="preserve">NULL </w:t>
      </w:r>
      <w:r>
        <w:t xml:space="preserve">2022-12-01 00:00:00 </w:t>
      </w:r>
      <w:r>
        <w:t xml:space="preserve">2023-10-10 00:00:00 </w:t>
      </w:r>
      <w:r>
        <w:t xml:space="preserve">2023-08-17 00:00:00 </w:t>
      </w:r>
      <w:r>
        <w:t xml:space="preserve">42 </w:t>
      </w:r>
      <w:r>
        <w:t xml:space="preserve">169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686620 </w:t>
      </w:r>
      <w:r>
        <w:t xml:space="preserve">Organisation Internationale pour les Migrations </w:t>
      </w:r>
      <w:r>
        <w:t xml:space="preserve">OIM </w:t>
      </w:r>
      <w:r>
        <w:t xml:space="preserve">556 </w:t>
      </w:r>
      <w:r>
        <w:t xml:space="preserve">556 </w:t>
      </w:r>
    </w:p>
    <w:p>
      <w:r>
        <w:t xml:space="preserve">684008 </w:t>
      </w:r>
      <w:r>
        <w:t xml:space="preserve">NULL </w:t>
      </w:r>
      <w:r>
        <w:t xml:space="preserve">2023-09-30 00:00:00 </w:t>
      </w:r>
      <w:r>
        <w:t xml:space="preserve">2023-10-10 00:00:00 </w:t>
      </w:r>
      <w:r>
        <w:t xml:space="preserve">2023-08-17 00:00:00 </w:t>
      </w:r>
      <w:r>
        <w:t xml:space="preserve">5 </w:t>
      </w:r>
      <w:r>
        <w:t xml:space="preserve">23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686621 </w:t>
      </w:r>
      <w:r>
        <w:t xml:space="preserve">Organisation Internationale pour les Migrations </w:t>
      </w:r>
      <w:r>
        <w:t xml:space="preserve">OIM </w:t>
      </w:r>
      <w:r>
        <w:t xml:space="preserve">556 </w:t>
      </w:r>
      <w:r>
        <w:t xml:space="preserve">556 </w:t>
      </w:r>
    </w:p>
    <w:p>
      <w:r>
        <w:t xml:space="preserve">684009 </w:t>
      </w:r>
      <w:r>
        <w:t xml:space="preserve">NULL </w:t>
      </w:r>
      <w:r>
        <w:t xml:space="preserve">2022-12-01 00:00:00 </w:t>
      </w:r>
      <w:r>
        <w:t xml:space="preserve">2023-10-10 00:00:00 </w:t>
      </w:r>
      <w:r>
        <w:t xml:space="preserve">2023-08-16 00:00:00 </w:t>
      </w:r>
      <w:r>
        <w:t xml:space="preserve">14 </w:t>
      </w:r>
      <w:r>
        <w:t xml:space="preserve">56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686622 </w:t>
      </w:r>
      <w:r>
        <w:t xml:space="preserve">Organisation Internationale pour les Migrations </w:t>
      </w:r>
      <w:r>
        <w:t xml:space="preserve">OIM </w:t>
      </w:r>
      <w:r>
        <w:t xml:space="preserve">556 </w:t>
      </w:r>
      <w:r>
        <w:t xml:space="preserve">556 </w:t>
      </w:r>
    </w:p>
    <w:p>
      <w:r>
        <w:t xml:space="preserve">684010 </w:t>
      </w:r>
      <w:r>
        <w:t xml:space="preserve">NULL </w:t>
      </w:r>
      <w:r>
        <w:t xml:space="preserve">2023-03-28 00:00:00 </w:t>
      </w:r>
      <w:r>
        <w:t xml:space="preserve">2023-10-10 00:00:00 </w:t>
      </w:r>
      <w:r>
        <w:t xml:space="preserve">2023-08-16 00:00:00 </w:t>
      </w:r>
      <w:r>
        <w:t xml:space="preserve">27 </w:t>
      </w:r>
      <w:r>
        <w:t xml:space="preserve">108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686623 </w:t>
      </w:r>
      <w:r>
        <w:t xml:space="preserve">Organisation Internationale pour les Migrations </w:t>
      </w:r>
      <w:r>
        <w:t xml:space="preserve">OIM </w:t>
      </w:r>
      <w:r>
        <w:t xml:space="preserve">556 </w:t>
      </w:r>
      <w:r>
        <w:t xml:space="preserve">556 </w:t>
      </w:r>
    </w:p>
    <w:p>
      <w:r>
        <w:t xml:space="preserve">684011 </w:t>
      </w:r>
      <w:r>
        <w:t xml:space="preserve">NULL </w:t>
      </w:r>
      <w:r>
        <w:t xml:space="preserve">2023-05-04 00:00:00 </w:t>
      </w:r>
      <w:r>
        <w:t xml:space="preserve">2023-10-10 00:00:00 </w:t>
      </w:r>
      <w:r>
        <w:t xml:space="preserve">2023-08-16 00:00:00 </w:t>
      </w:r>
      <w:r>
        <w:t xml:space="preserve">4 </w:t>
      </w:r>
      <w:r>
        <w:t xml:space="preserve">16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686624 </w:t>
      </w:r>
      <w:r>
        <w:t xml:space="preserve">Organisation Internationale pour les Migrations </w:t>
      </w:r>
      <w:r>
        <w:t xml:space="preserve">OIM </w:t>
      </w:r>
      <w:r>
        <w:t xml:space="preserve">556 </w:t>
      </w:r>
      <w:r>
        <w:t xml:space="preserve">556 </w:t>
      </w:r>
    </w:p>
    <w:p>
      <w:r>
        <w:t xml:space="preserve">684012 </w:t>
      </w:r>
      <w:r>
        <w:t xml:space="preserve">NULL </w:t>
      </w:r>
      <w:r>
        <w:t xml:space="preserve">2022-09-01 00:00:00 </w:t>
      </w:r>
      <w:r>
        <w:t xml:space="preserve">2023-10-10 00:00:00 </w:t>
      </w:r>
      <w:r>
        <w:t xml:space="preserve">2023-08-16 00:00:00 </w:t>
      </w:r>
      <w:r>
        <w:t xml:space="preserve">17 </w:t>
      </w:r>
      <w:r>
        <w:t xml:space="preserve">68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686625 </w:t>
      </w:r>
      <w:r>
        <w:t xml:space="preserve">Organisation Internationale pour les Migrations </w:t>
      </w:r>
      <w:r>
        <w:t xml:space="preserve">OIM </w:t>
      </w:r>
      <w:r>
        <w:t xml:space="preserve">556 </w:t>
      </w:r>
      <w:r>
        <w:t xml:space="preserve">556 </w:t>
      </w:r>
    </w:p>
    <w:p>
      <w:r>
        <w:t xml:space="preserve">684013 </w:t>
      </w:r>
      <w:r>
        <w:t xml:space="preserve">NULL </w:t>
      </w:r>
      <w:r>
        <w:t xml:space="preserve">2022-12-01 00:00:00 </w:t>
      </w:r>
      <w:r>
        <w:t xml:space="preserve">2023-10-10 00:00:00 </w:t>
      </w:r>
      <w:r>
        <w:t xml:space="preserve">2023-08-16 00:00:00 </w:t>
      </w:r>
      <w:r>
        <w:t xml:space="preserve">15 </w:t>
      </w:r>
      <w:r>
        <w:t xml:space="preserve">60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686626 </w:t>
      </w:r>
      <w:r>
        <w:t xml:space="preserve">Organisation Internationale pour les Migrations </w:t>
      </w:r>
      <w:r>
        <w:t xml:space="preserve">OIM </w:t>
      </w:r>
      <w:r>
        <w:t xml:space="preserve">556 </w:t>
      </w:r>
      <w:r>
        <w:t xml:space="preserve">556 </w:t>
      </w:r>
    </w:p>
    <w:p>
      <w:r>
        <w:t xml:space="preserve">684014 </w:t>
      </w:r>
      <w:r>
        <w:t xml:space="preserve">NULL </w:t>
      </w:r>
      <w:r>
        <w:t xml:space="preserve">2023-03-28 00:00:00 </w:t>
      </w:r>
      <w:r>
        <w:t xml:space="preserve">2023-10-10 00:00:00 </w:t>
      </w:r>
      <w:r>
        <w:t xml:space="preserve">2023-08-16 00:00:00 </w:t>
      </w:r>
      <w:r>
        <w:t xml:space="preserve">4 </w:t>
      </w:r>
      <w:r>
        <w:t xml:space="preserve">20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686627 </w:t>
      </w:r>
      <w:r>
        <w:t xml:space="preserve">Organisation Internationale pour les Migrations </w:t>
      </w:r>
      <w:r>
        <w:t xml:space="preserve">OIM </w:t>
      </w:r>
      <w:r>
        <w:t xml:space="preserve">556 </w:t>
      </w:r>
      <w:r>
        <w:t xml:space="preserve">556 </w:t>
      </w:r>
    </w:p>
    <w:p>
      <w:r>
        <w:t xml:space="preserve">684015 </w:t>
      </w:r>
      <w:r>
        <w:t xml:space="preserve">NULL </w:t>
      </w:r>
      <w:r>
        <w:t xml:space="preserve">2023-05-04 00:00:00 </w:t>
      </w:r>
      <w:r>
        <w:t xml:space="preserve">2023-10-10 00:00:00 </w:t>
      </w:r>
      <w:r>
        <w:t xml:space="preserve">2023-08-16 00:00:00 </w:t>
      </w:r>
      <w:r>
        <w:t xml:space="preserve">3 </w:t>
      </w:r>
      <w:r>
        <w:t xml:space="preserve">15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686628 </w:t>
      </w:r>
      <w:r>
        <w:t xml:space="preserve">Organisation Internationale pour les Migrations </w:t>
      </w:r>
      <w:r>
        <w:t xml:space="preserve">OIM </w:t>
      </w:r>
      <w:r>
        <w:t xml:space="preserve">556 </w:t>
      </w:r>
      <w:r>
        <w:t xml:space="preserve">556 </w:t>
      </w:r>
    </w:p>
    <w:p>
      <w:r>
        <w:t xml:space="preserve">684016 </w:t>
      </w:r>
      <w:r>
        <w:t xml:space="preserve">NULL </w:t>
      </w:r>
      <w:r>
        <w:t xml:space="preserve">2022-12-01 00:00:00 </w:t>
      </w:r>
      <w:r>
        <w:t xml:space="preserve">2023-10-10 00:00:00 </w:t>
      </w:r>
      <w:r>
        <w:t xml:space="preserve">2023-08-16 00:00:00 </w:t>
      </w:r>
      <w:r>
        <w:t xml:space="preserve">17 </w:t>
      </w:r>
      <w:r>
        <w:t xml:space="preserve">85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686629 </w:t>
      </w:r>
      <w:r>
        <w:t xml:space="preserve">Organisation Internationale pour les Migrations </w:t>
      </w:r>
      <w:r>
        <w:t xml:space="preserve">OIM </w:t>
      </w:r>
      <w:r>
        <w:t xml:space="preserve">556 </w:t>
      </w:r>
      <w:r>
        <w:t xml:space="preserve">556 </w:t>
      </w:r>
    </w:p>
    <w:p>
      <w:r>
        <w:t xml:space="preserve">684017 </w:t>
      </w:r>
      <w:r>
        <w:t xml:space="preserve">NULL </w:t>
      </w:r>
      <w:r>
        <w:t xml:space="preserve">2023-03-28 00:00:00 </w:t>
      </w:r>
      <w:r>
        <w:t xml:space="preserve">2023-10-10 00:00:00 </w:t>
      </w:r>
      <w:r>
        <w:t xml:space="preserve">2023-08-16 00:00:00 </w:t>
      </w:r>
      <w:r>
        <w:t xml:space="preserve">41 </w:t>
      </w:r>
      <w:r>
        <w:t xml:space="preserve">169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686630 </w:t>
      </w:r>
      <w:r>
        <w:t xml:space="preserve">Organisation Internationale pour les Migrations </w:t>
      </w:r>
      <w:r>
        <w:t xml:space="preserve">OIM </w:t>
      </w:r>
      <w:r>
        <w:t xml:space="preserve">556 </w:t>
      </w:r>
      <w:r>
        <w:t xml:space="preserve">556 </w:t>
      </w:r>
    </w:p>
    <w:p>
      <w:r>
        <w:t xml:space="preserve">684018 </w:t>
      </w:r>
      <w:r>
        <w:t xml:space="preserve">NULL </w:t>
      </w:r>
      <w:r>
        <w:t xml:space="preserve">2023-05-04 00:00:00 </w:t>
      </w:r>
      <w:r>
        <w:t xml:space="preserve">2023-10-10 00:00:00 </w:t>
      </w:r>
      <w:r>
        <w:t xml:space="preserve">2023-08-16 00:00:00 </w:t>
      </w:r>
      <w:r>
        <w:t xml:space="preserve">4 </w:t>
      </w:r>
      <w:r>
        <w:t xml:space="preserve">16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686631 </w:t>
      </w:r>
      <w:r>
        <w:t xml:space="preserve">Organisation Internationale pour les Migrations </w:t>
      </w:r>
      <w:r>
        <w:t xml:space="preserve">OIM </w:t>
      </w:r>
      <w:r>
        <w:t xml:space="preserve">556 </w:t>
      </w:r>
      <w:r>
        <w:t xml:space="preserve">556 </w:t>
      </w:r>
    </w:p>
    <w:p>
      <w:r>
        <w:t xml:space="preserve">684019 </w:t>
      </w:r>
      <w:r>
        <w:t xml:space="preserve">NULL </w:t>
      </w:r>
      <w:r>
        <w:t xml:space="preserve">2022-09-01 00:00:00 </w:t>
      </w:r>
      <w:r>
        <w:t xml:space="preserve">2023-10-10 00:00:00 </w:t>
      </w:r>
      <w:r>
        <w:t xml:space="preserve">2023-08-16 00:00:00 </w:t>
      </w:r>
      <w:r>
        <w:t xml:space="preserve">4 </w:t>
      </w:r>
      <w:r>
        <w:t xml:space="preserve">15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686632 </w:t>
      </w:r>
      <w:r>
        <w:t xml:space="preserve">Organisation Internationale pour les Migrations </w:t>
      </w:r>
      <w:r>
        <w:t xml:space="preserve">OIM </w:t>
      </w:r>
      <w:r>
        <w:t xml:space="preserve">556 </w:t>
      </w:r>
      <w:r>
        <w:t xml:space="preserve">556 </w:t>
      </w:r>
    </w:p>
    <w:p>
      <w:r>
        <w:t xml:space="preserve">684020 </w:t>
      </w:r>
      <w:r>
        <w:t xml:space="preserve">NULL </w:t>
      </w:r>
      <w:r>
        <w:t xml:space="preserve">2022-12-01 00:00:00 </w:t>
      </w:r>
      <w:r>
        <w:t xml:space="preserve">2023-10-10 00:00:00 </w:t>
      </w:r>
      <w:r>
        <w:t xml:space="preserve">2023-08-16 00:00:00 </w:t>
      </w:r>
      <w:r>
        <w:t xml:space="preserve">2 </w:t>
      </w:r>
      <w:r>
        <w:t xml:space="preserve">7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CD61050903 </w:t>
      </w:r>
      <w:r>
        <w:t xml:space="preserve">Bapakombe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686633 </w:t>
      </w:r>
      <w:r>
        <w:t xml:space="preserve">Organisation Internationale pour les Migrations </w:t>
      </w:r>
      <w:r>
        <w:t xml:space="preserve">OIM </w:t>
      </w:r>
      <w:r>
        <w:t xml:space="preserve">556 </w:t>
      </w:r>
      <w:r>
        <w:t xml:space="preserve">556 </w:t>
      </w:r>
    </w:p>
    <w:p>
      <w:r>
        <w:t xml:space="preserve">684021 </w:t>
      </w:r>
      <w:r>
        <w:t xml:space="preserve">NULL </w:t>
      </w:r>
      <w:r>
        <w:t xml:space="preserve">2023-03-28 00:00:00 </w:t>
      </w:r>
      <w:r>
        <w:t xml:space="preserve">2023-10-10 00:00:00 </w:t>
      </w:r>
      <w:r>
        <w:t xml:space="preserve">2023-08-16 00:00:00 </w:t>
      </w:r>
      <w:r>
        <w:t xml:space="preserve">15 </w:t>
      </w:r>
      <w:r>
        <w:t xml:space="preserve">51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686634 </w:t>
      </w:r>
      <w:r>
        <w:t xml:space="preserve">Organisation Internationale pour les Migrations </w:t>
      </w:r>
      <w:r>
        <w:t xml:space="preserve">OIM </w:t>
      </w:r>
      <w:r>
        <w:t xml:space="preserve">556 </w:t>
      </w:r>
      <w:r>
        <w:t xml:space="preserve">556 </w:t>
      </w:r>
    </w:p>
    <w:p>
      <w:r>
        <w:t xml:space="preserve">684022 </w:t>
      </w:r>
      <w:r>
        <w:t xml:space="preserve">NULL </w:t>
      </w:r>
      <w:r>
        <w:t xml:space="preserve">2023-05-04 00:00:00 </w:t>
      </w:r>
      <w:r>
        <w:t xml:space="preserve">2023-10-10 00:00:00 </w:t>
      </w:r>
      <w:r>
        <w:t xml:space="preserve">2023-08-16 00:00:00 </w:t>
      </w:r>
      <w:r>
        <w:t xml:space="preserve">11 </w:t>
      </w:r>
      <w:r>
        <w:t xml:space="preserve">38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686635 </w:t>
      </w:r>
      <w:r>
        <w:t xml:space="preserve">Organisation Internationale pour les Migrations </w:t>
      </w:r>
      <w:r>
        <w:t xml:space="preserve">OIM </w:t>
      </w:r>
      <w:r>
        <w:t xml:space="preserve">556 </w:t>
      </w:r>
      <w:r>
        <w:t xml:space="preserve">556 </w:t>
      </w:r>
    </w:p>
    <w:p>
      <w:r>
        <w:t xml:space="preserve">684023 </w:t>
      </w:r>
      <w:r>
        <w:t xml:space="preserve">NULL </w:t>
      </w:r>
      <w:r>
        <w:t xml:space="preserve">2023-03-28 00:00:00 </w:t>
      </w:r>
      <w:r>
        <w:t xml:space="preserve">2023-10-10 00:00:00 </w:t>
      </w:r>
      <w:r>
        <w:t xml:space="preserve">2023-08-17 00:00:00 </w:t>
      </w:r>
      <w:r>
        <w:t xml:space="preserve">22 </w:t>
      </w:r>
      <w:r>
        <w:t xml:space="preserve">124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686636 </w:t>
      </w:r>
      <w:r>
        <w:t xml:space="preserve">Organisation Internationale pour les Migrations </w:t>
      </w:r>
      <w:r>
        <w:t xml:space="preserve">OIM </w:t>
      </w:r>
      <w:r>
        <w:t xml:space="preserve">556 </w:t>
      </w:r>
      <w:r>
        <w:t xml:space="preserve">556 </w:t>
      </w:r>
    </w:p>
    <w:p>
      <w:r>
        <w:t xml:space="preserve">684024 </w:t>
      </w:r>
      <w:r>
        <w:t xml:space="preserve">NULL </w:t>
      </w:r>
      <w:r>
        <w:t xml:space="preserve">2023-05-04 00:00:00 </w:t>
      </w:r>
      <w:r>
        <w:t xml:space="preserve">2023-10-10 00:00:00 </w:t>
      </w:r>
      <w:r>
        <w:t xml:space="preserve">2023-08-17 00:00:00 </w:t>
      </w:r>
      <w:r>
        <w:t xml:space="preserve">7 </w:t>
      </w:r>
      <w:r>
        <w:t xml:space="preserve">40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686637 </w:t>
      </w:r>
      <w:r>
        <w:t xml:space="preserve">Organisation Internationale pour les Migrations </w:t>
      </w:r>
      <w:r>
        <w:t xml:space="preserve">OIM </w:t>
      </w:r>
      <w:r>
        <w:t xml:space="preserve">556 </w:t>
      </w:r>
      <w:r>
        <w:t xml:space="preserve">556 </w:t>
      </w:r>
    </w:p>
    <w:p>
      <w:r>
        <w:t xml:space="preserve">684025 </w:t>
      </w:r>
      <w:r>
        <w:t xml:space="preserve">NULL </w:t>
      </w:r>
      <w:r>
        <w:t xml:space="preserve">2023-09-30 00:00:00 </w:t>
      </w:r>
      <w:r>
        <w:t xml:space="preserve">2023-10-10 00:00:00 </w:t>
      </w:r>
      <w:r>
        <w:t xml:space="preserve">2023-08-17 00:00:00 </w:t>
      </w:r>
      <w:r>
        <w:t xml:space="preserve">2 </w:t>
      </w:r>
      <w:r>
        <w:t xml:space="preserve">11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686638 </w:t>
      </w:r>
      <w:r>
        <w:t xml:space="preserve">Organisation Internationale pour les Migrations </w:t>
      </w:r>
      <w:r>
        <w:t xml:space="preserve">OIM </w:t>
      </w:r>
      <w:r>
        <w:t xml:space="preserve">556 </w:t>
      </w:r>
      <w:r>
        <w:t xml:space="preserve">556 </w:t>
      </w:r>
    </w:p>
    <w:p>
      <w:r>
        <w:t xml:space="preserve">684026 </w:t>
      </w:r>
      <w:r>
        <w:t xml:space="preserve">NULL </w:t>
      </w:r>
      <w:r>
        <w:t xml:space="preserve">2023-03-28 00:00:00 </w:t>
      </w:r>
      <w:r>
        <w:t xml:space="preserve">2023-10-10 00:00:00 </w:t>
      </w:r>
      <w:r>
        <w:t xml:space="preserve">2023-08-16 00:00:00 </w:t>
      </w:r>
      <w:r>
        <w:t xml:space="preserve">11 </w:t>
      </w:r>
      <w:r>
        <w:t xml:space="preserve">55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686639 </w:t>
      </w:r>
      <w:r>
        <w:t xml:space="preserve">Organisation Internationale pour les Migrations </w:t>
      </w:r>
      <w:r>
        <w:t xml:space="preserve">OIM </w:t>
      </w:r>
      <w:r>
        <w:t xml:space="preserve">556 </w:t>
      </w:r>
      <w:r>
        <w:t xml:space="preserve">556 </w:t>
      </w:r>
    </w:p>
    <w:p>
      <w:r>
        <w:t xml:space="preserve">684027 </w:t>
      </w:r>
      <w:r>
        <w:t xml:space="preserve">NULL </w:t>
      </w:r>
      <w:r>
        <w:t xml:space="preserve">2023-05-04 00:00:00 </w:t>
      </w:r>
      <w:r>
        <w:t xml:space="preserve">2023-10-10 00:00:00 </w:t>
      </w:r>
      <w:r>
        <w:t xml:space="preserve">2023-08-16 00:00:00 </w:t>
      </w:r>
      <w:r>
        <w:t xml:space="preserve">6 </w:t>
      </w:r>
      <w:r>
        <w:t xml:space="preserve">30 </w:t>
      </w:r>
      <w:r>
        <w:t xml:space="preserve">2 </w:t>
      </w:r>
      <w:r>
        <w:t xml:space="preserve">Retourné </w:t>
      </w:r>
      <w:r>
        <w:t xml:space="preserve">CD6105ZS07 </w:t>
      </w:r>
      <w:r>
        <w:t xml:space="preserve">CD6105ZS07AS17 </w:t>
      </w:r>
      <w:r>
        <w:t xml:space="preserve">Vughalihya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686640 </w:t>
      </w:r>
      <w:r>
        <w:t xml:space="preserve">Organisation Internationale pour les Migrations </w:t>
      </w:r>
      <w:r>
        <w:t xml:space="preserve">OIM </w:t>
      </w:r>
      <w:r>
        <w:t xml:space="preserve">556 </w:t>
      </w:r>
      <w:r>
        <w:t xml:space="preserve">556 </w:t>
      </w:r>
    </w:p>
    <w:p>
      <w:r>
        <w:t xml:space="preserve">684028 </w:t>
      </w:r>
      <w:r>
        <w:t xml:space="preserve">NULL </w:t>
      </w:r>
      <w:r>
        <w:t xml:space="preserve">2023-03-28 00:00:00 </w:t>
      </w:r>
      <w:r>
        <w:t xml:space="preserve">2023-10-10 00:00:00 </w:t>
      </w:r>
      <w:r>
        <w:t xml:space="preserve">2023-08-14 00:00:00 </w:t>
      </w:r>
      <w:r>
        <w:t xml:space="preserve">88 </w:t>
      </w:r>
      <w:r>
        <w:t xml:space="preserve">564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CD61050107 </w:t>
      </w:r>
      <w:r>
        <w:t xml:space="preserve">Mwenye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686641 </w:t>
      </w:r>
      <w:r>
        <w:t xml:space="preserve">Organisation Internationale pour les Migrations </w:t>
      </w:r>
      <w:r>
        <w:t xml:space="preserve">OIM </w:t>
      </w:r>
      <w:r>
        <w:t xml:space="preserve">556 </w:t>
      </w:r>
      <w:r>
        <w:t xml:space="preserve">556 </w:t>
      </w:r>
    </w:p>
    <w:p>
      <w:r>
        <w:t xml:space="preserve">684029 </w:t>
      </w:r>
      <w:r>
        <w:t xml:space="preserve">NULL </w:t>
      </w:r>
      <w:r>
        <w:t xml:space="preserve">2023-05-04 00:00:00 </w:t>
      </w:r>
      <w:r>
        <w:t xml:space="preserve">2023-10-10 00:00:00 </w:t>
      </w:r>
      <w:r>
        <w:t xml:space="preserve">2023-08-14 00:00:00 </w:t>
      </w:r>
      <w:r>
        <w:t xml:space="preserve">6 </w:t>
      </w:r>
      <w:r>
        <w:t xml:space="preserve">38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CD61050107 </w:t>
      </w:r>
      <w:r>
        <w:t xml:space="preserve">Mwenye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686642 </w:t>
      </w:r>
      <w:r>
        <w:t xml:space="preserve">Organisation Internationale pour les Migrations </w:t>
      </w:r>
      <w:r>
        <w:t xml:space="preserve">OIM </w:t>
      </w:r>
      <w:r>
        <w:t xml:space="preserve">556 </w:t>
      </w:r>
      <w:r>
        <w:t xml:space="preserve">556 </w:t>
      </w:r>
    </w:p>
    <w:p>
      <w:r>
        <w:t xml:space="preserve">684030 </w:t>
      </w:r>
      <w:r>
        <w:t xml:space="preserve">NULL </w:t>
      </w:r>
      <w:r>
        <w:t xml:space="preserve">2023-03-28 00:00:00 </w:t>
      </w:r>
      <w:r>
        <w:t xml:space="preserve">2023-10-10 00:00:00 </w:t>
      </w:r>
      <w:r>
        <w:t xml:space="preserve">2023-08-14 00:00:00 </w:t>
      </w:r>
      <w:r>
        <w:t xml:space="preserve">6 </w:t>
      </w:r>
      <w:r>
        <w:t xml:space="preserve">18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686643 </w:t>
      </w:r>
      <w:r>
        <w:t xml:space="preserve">Organisation Internationale pour les Migrations </w:t>
      </w:r>
      <w:r>
        <w:t xml:space="preserve">OIM </w:t>
      </w:r>
      <w:r>
        <w:t xml:space="preserve">556 </w:t>
      </w:r>
      <w:r>
        <w:t xml:space="preserve">556 </w:t>
      </w:r>
    </w:p>
    <w:p>
      <w:r>
        <w:t xml:space="preserve">684031 </w:t>
      </w:r>
      <w:r>
        <w:t xml:space="preserve">NULL </w:t>
      </w:r>
      <w:r>
        <w:t xml:space="preserve">2023-03-28 00:00:00 </w:t>
      </w:r>
      <w:r>
        <w:t xml:space="preserve">2023-10-10 00:00:00 </w:t>
      </w:r>
      <w:r>
        <w:t xml:space="preserve">2023-08-14 00:00:00 </w:t>
      </w:r>
      <w:r>
        <w:t xml:space="preserve">79 </w:t>
      </w:r>
      <w:r>
        <w:t xml:space="preserve">462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686644 </w:t>
      </w:r>
      <w:r>
        <w:t xml:space="preserve">Organisation Internationale pour les Migrations </w:t>
      </w:r>
      <w:r>
        <w:t xml:space="preserve">OIM </w:t>
      </w:r>
      <w:r>
        <w:t xml:space="preserve">556 </w:t>
      </w:r>
      <w:r>
        <w:t xml:space="preserve">556 </w:t>
      </w:r>
    </w:p>
    <w:p>
      <w:r>
        <w:t xml:space="preserve">684032 </w:t>
      </w:r>
      <w:r>
        <w:t xml:space="preserve">NULL </w:t>
      </w:r>
      <w:r>
        <w:t xml:space="preserve">2022-12-01 00:00:00 </w:t>
      </w:r>
      <w:r>
        <w:t xml:space="preserve">2023-10-10 00:00:00 </w:t>
      </w:r>
      <w:r>
        <w:t xml:space="preserve">2023-08-14 00:00:00 </w:t>
      </w:r>
      <w:r>
        <w:t xml:space="preserve">34 </w:t>
      </w:r>
      <w:r>
        <w:t xml:space="preserve">204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686645 </w:t>
      </w:r>
      <w:r>
        <w:t xml:space="preserve">Organisation Internationale pour les Migrations </w:t>
      </w:r>
      <w:r>
        <w:t xml:space="preserve">OIM </w:t>
      </w:r>
      <w:r>
        <w:t xml:space="preserve">556 </w:t>
      </w:r>
      <w:r>
        <w:t xml:space="preserve">556 </w:t>
      </w:r>
    </w:p>
    <w:p>
      <w:r>
        <w:t xml:space="preserve">684033 </w:t>
      </w:r>
      <w:r>
        <w:t xml:space="preserve">NULL </w:t>
      </w:r>
      <w:r>
        <w:t xml:space="preserve">2023-03-28 00:00:00 </w:t>
      </w:r>
      <w:r>
        <w:t xml:space="preserve">2023-10-10 00:00:00 </w:t>
      </w:r>
      <w:r>
        <w:t xml:space="preserve">2023-08-14 00:00:00 </w:t>
      </w:r>
      <w:r>
        <w:t xml:space="preserve">36 </w:t>
      </w:r>
      <w:r>
        <w:t xml:space="preserve">216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686646 </w:t>
      </w:r>
      <w:r>
        <w:t xml:space="preserve">Organisation Internationale pour les Migrations </w:t>
      </w:r>
      <w:r>
        <w:t xml:space="preserve">OIM </w:t>
      </w:r>
      <w:r>
        <w:t xml:space="preserve">556 </w:t>
      </w:r>
      <w:r>
        <w:t xml:space="preserve">556 </w:t>
      </w:r>
    </w:p>
    <w:p>
      <w:r>
        <w:t xml:space="preserve">684034 </w:t>
      </w:r>
      <w:r>
        <w:t xml:space="preserve">NULL </w:t>
      </w:r>
      <w:r>
        <w:t xml:space="preserve">2022-12-01 00:00:00 </w:t>
      </w:r>
      <w:r>
        <w:t xml:space="preserve">2023-10-10 00:00:00 </w:t>
      </w:r>
      <w:r>
        <w:t xml:space="preserve">2023-08-14 00:00:00 </w:t>
      </w:r>
      <w:r>
        <w:t xml:space="preserve">5 </w:t>
      </w:r>
      <w:r>
        <w:t xml:space="preserve">30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686647 </w:t>
      </w:r>
      <w:r>
        <w:t xml:space="preserve">Organisation Internationale pour les Migrations </w:t>
      </w:r>
      <w:r>
        <w:t xml:space="preserve">OIM </w:t>
      </w:r>
      <w:r>
        <w:t xml:space="preserve">556 </w:t>
      </w:r>
      <w:r>
        <w:t xml:space="preserve">556 </w:t>
      </w:r>
    </w:p>
    <w:p>
      <w:r>
        <w:t xml:space="preserve">684035 </w:t>
      </w:r>
      <w:r>
        <w:t xml:space="preserve">NULL </w:t>
      </w:r>
      <w:r>
        <w:t xml:space="preserve">2023-03-28 00:00:00 </w:t>
      </w:r>
      <w:r>
        <w:t xml:space="preserve">2023-10-10 00:00:00 </w:t>
      </w:r>
      <w:r>
        <w:t xml:space="preserve">2023-08-14 00:00:00 </w:t>
      </w:r>
      <w:r>
        <w:t xml:space="preserve">46 </w:t>
      </w:r>
      <w:r>
        <w:t xml:space="preserve">272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686648 </w:t>
      </w:r>
      <w:r>
        <w:t xml:space="preserve">Organisation Internationale pour les Migrations </w:t>
      </w:r>
      <w:r>
        <w:t xml:space="preserve">OIM </w:t>
      </w:r>
      <w:r>
        <w:t xml:space="preserve">556 </w:t>
      </w:r>
      <w:r>
        <w:t xml:space="preserve">556 </w:t>
      </w:r>
    </w:p>
    <w:p>
      <w:r>
        <w:t xml:space="preserve">684036 </w:t>
      </w:r>
      <w:r>
        <w:t xml:space="preserve">NULL </w:t>
      </w:r>
      <w:r>
        <w:t xml:space="preserve">2023-05-04 00:00:00 </w:t>
      </w:r>
      <w:r>
        <w:t xml:space="preserve">2023-10-10 00:00:00 </w:t>
      </w:r>
      <w:r>
        <w:t xml:space="preserve">2023-08-14 00:00:00 </w:t>
      </w:r>
      <w:r>
        <w:t xml:space="preserve">6 </w:t>
      </w:r>
      <w:r>
        <w:t xml:space="preserve">36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686649 </w:t>
      </w:r>
      <w:r>
        <w:t xml:space="preserve">Organisation Internationale pour les Migrations </w:t>
      </w:r>
      <w:r>
        <w:t xml:space="preserve">OIM </w:t>
      </w:r>
      <w:r>
        <w:t xml:space="preserve">556 </w:t>
      </w:r>
      <w:r>
        <w:t xml:space="preserve">556 </w:t>
      </w:r>
    </w:p>
    <w:p>
      <w:r>
        <w:t xml:space="preserve">684037 </w:t>
      </w:r>
      <w:r>
        <w:t xml:space="preserve">NULL </w:t>
      </w:r>
      <w:r>
        <w:t xml:space="preserve">2023-03-28 00:00:00 </w:t>
      </w:r>
      <w:r>
        <w:t xml:space="preserve">2023-10-10 00:00:00 </w:t>
      </w:r>
      <w:r>
        <w:t xml:space="preserve">2023-08-14 00:00:00 </w:t>
      </w:r>
      <w:r>
        <w:t xml:space="preserve">98 </w:t>
      </w:r>
      <w:r>
        <w:t xml:space="preserve">543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686650 </w:t>
      </w:r>
      <w:r>
        <w:t xml:space="preserve">Organisation Internationale pour les Migrations </w:t>
      </w:r>
      <w:r>
        <w:t xml:space="preserve">OIM </w:t>
      </w:r>
      <w:r>
        <w:t xml:space="preserve">556 </w:t>
      </w:r>
      <w:r>
        <w:t xml:space="preserve">556 </w:t>
      </w:r>
    </w:p>
    <w:p>
      <w:r>
        <w:t xml:space="preserve">684038 </w:t>
      </w:r>
      <w:r>
        <w:t xml:space="preserve">NULL </w:t>
      </w:r>
      <w:r>
        <w:t xml:space="preserve">2023-03-28 00:00:00 </w:t>
      </w:r>
      <w:r>
        <w:t xml:space="preserve">2023-10-10 00:00:00 </w:t>
      </w:r>
      <w:r>
        <w:t xml:space="preserve">2023-08-14 00:00:00 </w:t>
      </w:r>
      <w:r>
        <w:t xml:space="preserve">78 </w:t>
      </w:r>
      <w:r>
        <w:t xml:space="preserve">374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686651 </w:t>
      </w:r>
      <w:r>
        <w:t xml:space="preserve">Organisation Internationale pour les Migrations </w:t>
      </w:r>
      <w:r>
        <w:t xml:space="preserve">OIM </w:t>
      </w:r>
      <w:r>
        <w:t xml:space="preserve">556 </w:t>
      </w:r>
      <w:r>
        <w:t xml:space="preserve">556 </w:t>
      </w:r>
    </w:p>
    <w:p>
      <w:r>
        <w:t xml:space="preserve">684039 </w:t>
      </w:r>
      <w:r>
        <w:t xml:space="preserve">NULL </w:t>
      </w:r>
      <w:r>
        <w:t xml:space="preserve">2023-05-04 00:00:00 </w:t>
      </w:r>
      <w:r>
        <w:t xml:space="preserve">2023-10-10 00:00:00 </w:t>
      </w:r>
      <w:r>
        <w:t xml:space="preserve">2023-08-14 00:00:00 </w:t>
      </w:r>
      <w:r>
        <w:t xml:space="preserve">5 </w:t>
      </w:r>
      <w:r>
        <w:t xml:space="preserve">24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686652 </w:t>
      </w:r>
      <w:r>
        <w:t xml:space="preserve">Organisation Internationale pour les Migrations </w:t>
      </w:r>
      <w:r>
        <w:t xml:space="preserve">OIM </w:t>
      </w:r>
      <w:r>
        <w:t xml:space="preserve">556 </w:t>
      </w:r>
      <w:r>
        <w:t xml:space="preserve">556 </w:t>
      </w:r>
    </w:p>
    <w:p>
      <w:r>
        <w:t xml:space="preserve">684040 </w:t>
      </w:r>
      <w:r>
        <w:t xml:space="preserve">NULL </w:t>
      </w:r>
      <w:r>
        <w:t xml:space="preserve">2023-03-28 00:00:00 </w:t>
      </w:r>
      <w:r>
        <w:t xml:space="preserve">2023-10-10 00:00:00 </w:t>
      </w:r>
      <w:r>
        <w:t xml:space="preserve">2023-08-14 00:00:00 </w:t>
      </w:r>
      <w:r>
        <w:t xml:space="preserve">68 </w:t>
      </w:r>
      <w:r>
        <w:t xml:space="preserve">336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686653 </w:t>
      </w:r>
      <w:r>
        <w:t xml:space="preserve">Organisation Internationale pour les Migrations </w:t>
      </w:r>
      <w:r>
        <w:t xml:space="preserve">OIM </w:t>
      </w:r>
      <w:r>
        <w:t xml:space="preserve">556 </w:t>
      </w:r>
      <w:r>
        <w:t xml:space="preserve">556 </w:t>
      </w:r>
    </w:p>
    <w:p>
      <w:r>
        <w:t xml:space="preserve">684041 </w:t>
      </w:r>
      <w:r>
        <w:t xml:space="preserve">NULL </w:t>
      </w:r>
      <w:r>
        <w:t xml:space="preserve">2022-12-01 00:00:00 </w:t>
      </w:r>
      <w:r>
        <w:t xml:space="preserve">2023-10-10 00:00:00 </w:t>
      </w:r>
      <w:r>
        <w:t xml:space="preserve">2023-08-14 00:00:00 </w:t>
      </w:r>
      <w:r>
        <w:t xml:space="preserve">36 </w:t>
      </w:r>
      <w:r>
        <w:t xml:space="preserve">190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686654 </w:t>
      </w:r>
      <w:r>
        <w:t xml:space="preserve">Organisation Internationale pour les Migrations </w:t>
      </w:r>
      <w:r>
        <w:t xml:space="preserve">OIM </w:t>
      </w:r>
      <w:r>
        <w:t xml:space="preserve">556 </w:t>
      </w:r>
      <w:r>
        <w:t xml:space="preserve">556 </w:t>
      </w:r>
    </w:p>
    <w:p>
      <w:r>
        <w:t xml:space="preserve">684042 </w:t>
      </w:r>
      <w:r>
        <w:t xml:space="preserve">NULL </w:t>
      </w:r>
      <w:r>
        <w:t xml:space="preserve">2023-03-28 00:00:00 </w:t>
      </w:r>
      <w:r>
        <w:t xml:space="preserve">2023-10-10 00:00:00 </w:t>
      </w:r>
      <w:r>
        <w:t xml:space="preserve">2023-08-14 00:00:00 </w:t>
      </w:r>
      <w:r>
        <w:t xml:space="preserve">20 </w:t>
      </w:r>
      <w:r>
        <w:t xml:space="preserve">107 </w:t>
      </w:r>
      <w:r>
        <w:t xml:space="preserve">2 </w:t>
      </w:r>
      <w:r>
        <w:t xml:space="preserve">Retourné </w:t>
      </w:r>
      <w:r>
        <w:t xml:space="preserve">CD6105ZS07 </w:t>
      </w:r>
      <w:r>
        <w:t xml:space="preserve">CD6105ZS07AS18 </w:t>
      </w:r>
      <w:r>
        <w:t xml:space="preserve">Vusa </w:t>
      </w:r>
      <w:r>
        <w:t xml:space="preserve">Musienene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686655 </w:t>
      </w:r>
      <w:r>
        <w:t xml:space="preserve">Organisation Internationale pour les Migrations </w:t>
      </w:r>
      <w:r>
        <w:t xml:space="preserve">OIM </w:t>
      </w:r>
      <w:r>
        <w:t xml:space="preserve">556 </w:t>
      </w:r>
      <w:r>
        <w:t xml:space="preserve">556 </w:t>
      </w:r>
    </w:p>
    <w:p>
      <w:r>
        <w:t xml:space="preserve">684043 </w:t>
      </w:r>
      <w:r>
        <w:t xml:space="preserve">NULL </w:t>
      </w:r>
      <w:r>
        <w:t xml:space="preserve">2023-05-04 00:00:00 </w:t>
      </w:r>
      <w:r>
        <w:t xml:space="preserve">2023-10-10 00:00:00 </w:t>
      </w:r>
      <w:r>
        <w:t xml:space="preserve">2023-08-19 00:00:00 </w:t>
      </w:r>
      <w:r>
        <w:t xml:space="preserve">88 </w:t>
      </w:r>
      <w:r>
        <w:t xml:space="preserve">501 </w:t>
      </w:r>
      <w:r>
        <w:t xml:space="preserve">2 </w:t>
      </w:r>
      <w:r>
        <w:t xml:space="preserve">Retourné </w:t>
      </w:r>
      <w:r>
        <w:t xml:space="preserve">CD6105ZS03 </w:t>
      </w:r>
      <w:r>
        <w:t xml:space="preserve">CD6105ZS03AS05 </w:t>
      </w:r>
      <w:r>
        <w:t xml:space="preserve">Bwatsinge </w:t>
      </w:r>
      <w:r>
        <w:t xml:space="preserve">Kayna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686656 </w:t>
      </w:r>
      <w:r>
        <w:t xml:space="preserve">Organisation Internationale pour les Migrations </w:t>
      </w:r>
      <w:r>
        <w:t xml:space="preserve">OIM </w:t>
      </w:r>
      <w:r>
        <w:t xml:space="preserve">556 </w:t>
      </w:r>
      <w:r>
        <w:t xml:space="preserve">556 </w:t>
      </w:r>
    </w:p>
    <w:p>
      <w:r>
        <w:t xml:space="preserve">684044 </w:t>
      </w:r>
      <w:r>
        <w:t xml:space="preserve">NULL </w:t>
      </w:r>
      <w:r>
        <w:t xml:space="preserve">2022-06-01 00:00:00 </w:t>
      </w:r>
      <w:r>
        <w:t xml:space="preserve">2023-10-10 00:00:00 </w:t>
      </w:r>
      <w:r>
        <w:t xml:space="preserve">2023-08-09 00:00:00 </w:t>
      </w:r>
      <w:r>
        <w:t xml:space="preserve">7 </w:t>
      </w:r>
      <w:r>
        <w:t xml:space="preserve">42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686657 </w:t>
      </w:r>
      <w:r>
        <w:t xml:space="preserve">Organisation Internationale pour les Migrations </w:t>
      </w:r>
      <w:r>
        <w:t xml:space="preserve">OIM </w:t>
      </w:r>
      <w:r>
        <w:t xml:space="preserve">556 </w:t>
      </w:r>
      <w:r>
        <w:t xml:space="preserve">556 </w:t>
      </w:r>
    </w:p>
    <w:p>
      <w:r>
        <w:t xml:space="preserve">684045 </w:t>
      </w:r>
      <w:r>
        <w:t xml:space="preserve">NULL </w:t>
      </w:r>
      <w:r>
        <w:t xml:space="preserve">2022-12-01 00:00:00 </w:t>
      </w:r>
      <w:r>
        <w:t xml:space="preserve">2023-10-10 00:00:00 </w:t>
      </w:r>
      <w:r>
        <w:t xml:space="preserve">2023-08-09 00:00:00 </w:t>
      </w:r>
      <w:r>
        <w:t xml:space="preserve">105 </w:t>
      </w:r>
      <w:r>
        <w:t xml:space="preserve">629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686658 </w:t>
      </w:r>
      <w:r>
        <w:t xml:space="preserve">Organisation Internationale pour les Migrations </w:t>
      </w:r>
      <w:r>
        <w:t xml:space="preserve">OIM </w:t>
      </w:r>
      <w:r>
        <w:t xml:space="preserve">556 </w:t>
      </w:r>
      <w:r>
        <w:t xml:space="preserve">556 </w:t>
      </w:r>
    </w:p>
    <w:p>
      <w:r>
        <w:t xml:space="preserve">684046 </w:t>
      </w:r>
      <w:r>
        <w:t xml:space="preserve">NULL </w:t>
      </w:r>
      <w:r>
        <w:t xml:space="preserve">2023-03-28 00:00:00 </w:t>
      </w:r>
      <w:r>
        <w:t xml:space="preserve">2023-10-10 00:00:00 </w:t>
      </w:r>
      <w:r>
        <w:t xml:space="preserve">2023-08-09 00:00:00 </w:t>
      </w:r>
      <w:r>
        <w:t xml:space="preserve">17 </w:t>
      </w:r>
      <w:r>
        <w:t xml:space="preserve">102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686659 </w:t>
      </w:r>
      <w:r>
        <w:t xml:space="preserve">Organisation Internationale pour les Migrations </w:t>
      </w:r>
      <w:r>
        <w:t xml:space="preserve">OIM </w:t>
      </w:r>
      <w:r>
        <w:t xml:space="preserve">556 </w:t>
      </w:r>
      <w:r>
        <w:t xml:space="preserve">556 </w:t>
      </w:r>
    </w:p>
    <w:p>
      <w:r>
        <w:t xml:space="preserve">684047 </w:t>
      </w:r>
      <w:r>
        <w:t xml:space="preserve">NULL </w:t>
      </w:r>
      <w:r>
        <w:t xml:space="preserve">2023-03-28 00:00:00 </w:t>
      </w:r>
      <w:r>
        <w:t xml:space="preserve">2023-10-10 00:00:00 </w:t>
      </w:r>
      <w:r>
        <w:t xml:space="preserve">2023-08-09 00:00:00 </w:t>
      </w:r>
      <w:r>
        <w:t xml:space="preserve">53 </w:t>
      </w:r>
      <w:r>
        <w:t xml:space="preserve">321 </w:t>
      </w:r>
      <w:r>
        <w:t xml:space="preserve">2 </w:t>
      </w:r>
      <w:r>
        <w:t xml:space="preserve">Retourné </w:t>
      </w:r>
      <w:r>
        <w:t xml:space="preserve">CD6103ZS03 </w:t>
      </w:r>
      <w:r>
        <w:t xml:space="preserve">CD6103ZS03AS19 </w:t>
      </w:r>
      <w:r>
        <w:t xml:space="preserve">Loashi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686660 </w:t>
      </w:r>
      <w:r>
        <w:t xml:space="preserve">Organisation Internationale pour les Migrations </w:t>
      </w:r>
      <w:r>
        <w:t xml:space="preserve">OIM </w:t>
      </w:r>
      <w:r>
        <w:t xml:space="preserve">556 </w:t>
      </w:r>
      <w:r>
        <w:t xml:space="preserve">556 </w:t>
      </w:r>
    </w:p>
    <w:p>
      <w:r>
        <w:t xml:space="preserve">684048 </w:t>
      </w:r>
      <w:r>
        <w:t xml:space="preserve">NULL </w:t>
      </w:r>
      <w:r>
        <w:t xml:space="preserve">2022-06-01 00:00:00 </w:t>
      </w:r>
      <w:r>
        <w:t xml:space="preserve">2023-10-10 00:00:00 </w:t>
      </w:r>
      <w:r>
        <w:t xml:space="preserve">2023-08-14 00:00:00 </w:t>
      </w:r>
      <w:r>
        <w:t xml:space="preserve">9 </w:t>
      </w:r>
      <w:r>
        <w:t xml:space="preserve">35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686661 </w:t>
      </w:r>
      <w:r>
        <w:t xml:space="preserve">Organisation Internationale pour les Migrations </w:t>
      </w:r>
      <w:r>
        <w:t xml:space="preserve">OIM </w:t>
      </w:r>
      <w:r>
        <w:t xml:space="preserve">556 </w:t>
      </w:r>
      <w:r>
        <w:t xml:space="preserve">556 </w:t>
      </w:r>
    </w:p>
    <w:p>
      <w:r>
        <w:t xml:space="preserve">684049 </w:t>
      </w:r>
      <w:r>
        <w:t xml:space="preserve">NULL </w:t>
      </w:r>
      <w:r>
        <w:t xml:space="preserve">2022-09-01 00:00:00 </w:t>
      </w:r>
      <w:r>
        <w:t xml:space="preserve">2023-10-10 00:00:00 </w:t>
      </w:r>
      <w:r>
        <w:t xml:space="preserve">2023-08-16 00:00:00 </w:t>
      </w:r>
      <w:r>
        <w:t xml:space="preserve">264 </w:t>
      </w:r>
      <w:r>
        <w:t xml:space="preserve">1584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686662 </w:t>
      </w:r>
      <w:r>
        <w:t xml:space="preserve">Organisation Internationale pour les Migrations </w:t>
      </w:r>
      <w:r>
        <w:t xml:space="preserve">OIM </w:t>
      </w:r>
      <w:r>
        <w:t xml:space="preserve">556 </w:t>
      </w:r>
      <w:r>
        <w:t xml:space="preserve">556 </w:t>
      </w:r>
    </w:p>
    <w:p>
      <w:r>
        <w:t xml:space="preserve">684050 </w:t>
      </w:r>
      <w:r>
        <w:t xml:space="preserve">NULL </w:t>
      </w:r>
      <w:r>
        <w:t xml:space="preserve">2023-05-04 00:00:00 </w:t>
      </w:r>
      <w:r>
        <w:t xml:space="preserve">2023-10-10 00:00:00 </w:t>
      </w:r>
      <w:r>
        <w:t xml:space="preserve">2023-08-16 00:00:00 </w:t>
      </w:r>
      <w:r>
        <w:t xml:space="preserve">7 </w:t>
      </w:r>
      <w:r>
        <w:t xml:space="preserve">42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686663 </w:t>
      </w:r>
      <w:r>
        <w:t xml:space="preserve">Organisation Internationale pour les Migrations </w:t>
      </w:r>
      <w:r>
        <w:t xml:space="preserve">OIM </w:t>
      </w:r>
      <w:r>
        <w:t xml:space="preserve">556 </w:t>
      </w:r>
      <w:r>
        <w:t xml:space="preserve">556 </w:t>
      </w:r>
    </w:p>
    <w:p>
      <w:r>
        <w:t xml:space="preserve">684051 </w:t>
      </w:r>
      <w:r>
        <w:t xml:space="preserve">NULL </w:t>
      </w:r>
      <w:r>
        <w:t xml:space="preserve">2022-09-01 00:00:00 </w:t>
      </w:r>
      <w:r>
        <w:t xml:space="preserve">2023-10-10 00:00:00 </w:t>
      </w:r>
      <w:r>
        <w:t xml:space="preserve">2023-08-16 00:00:00 </w:t>
      </w:r>
      <w:r>
        <w:t xml:space="preserve">87 </w:t>
      </w:r>
      <w:r>
        <w:t xml:space="preserve">522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686664 </w:t>
      </w:r>
      <w:r>
        <w:t xml:space="preserve">Organisation Internationale pour les Migrations </w:t>
      </w:r>
      <w:r>
        <w:t xml:space="preserve">OIM </w:t>
      </w:r>
      <w:r>
        <w:t xml:space="preserve">556 </w:t>
      </w:r>
      <w:r>
        <w:t xml:space="preserve">556 </w:t>
      </w:r>
    </w:p>
    <w:p>
      <w:r>
        <w:t xml:space="preserve">684052 </w:t>
      </w:r>
      <w:r>
        <w:t xml:space="preserve">NULL </w:t>
      </w:r>
      <w:r>
        <w:t xml:space="preserve">2022-06-01 00:00:00 </w:t>
      </w:r>
      <w:r>
        <w:t xml:space="preserve">2023-10-10 00:00:00 </w:t>
      </w:r>
      <w:r>
        <w:t xml:space="preserve">2023-08-14 00:00:00 </w:t>
      </w:r>
      <w:r>
        <w:t xml:space="preserve">15 </w:t>
      </w:r>
      <w:r>
        <w:t xml:space="preserve">78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686665 </w:t>
      </w:r>
      <w:r>
        <w:t xml:space="preserve">Organisation Internationale pour les Migrations </w:t>
      </w:r>
      <w:r>
        <w:t xml:space="preserve">OIM </w:t>
      </w:r>
      <w:r>
        <w:t xml:space="preserve">556 </w:t>
      </w:r>
      <w:r>
        <w:t xml:space="preserve">556 </w:t>
      </w:r>
    </w:p>
    <w:p>
      <w:r>
        <w:t xml:space="preserve">684053 </w:t>
      </w:r>
      <w:r>
        <w:t xml:space="preserve">NULL </w:t>
      </w:r>
      <w:r>
        <w:t xml:space="preserve">2022-09-01 00:00:00 </w:t>
      </w:r>
      <w:r>
        <w:t xml:space="preserve">2023-10-10 00:00:00 </w:t>
      </w:r>
      <w:r>
        <w:t xml:space="preserve">2023-08-14 00:00:00 </w:t>
      </w:r>
      <w:r>
        <w:t xml:space="preserve">46 </w:t>
      </w:r>
      <w:r>
        <w:t xml:space="preserve">240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686666 </w:t>
      </w:r>
      <w:r>
        <w:t xml:space="preserve">Organisation Internationale pour les Migrations </w:t>
      </w:r>
      <w:r>
        <w:t xml:space="preserve">OIM </w:t>
      </w:r>
      <w:r>
        <w:t xml:space="preserve">556 </w:t>
      </w:r>
      <w:r>
        <w:t xml:space="preserve">556 </w:t>
      </w:r>
    </w:p>
    <w:p>
      <w:r>
        <w:t xml:space="preserve">684054 </w:t>
      </w:r>
      <w:r>
        <w:t xml:space="preserve">NULL </w:t>
      </w:r>
      <w:r>
        <w:t xml:space="preserve">2022-06-01 00:00:00 </w:t>
      </w:r>
      <w:r>
        <w:t xml:space="preserve">2023-10-10 00:00:00 </w:t>
      </w:r>
      <w:r>
        <w:t xml:space="preserve">2023-08-16 00:00:00 </w:t>
      </w:r>
      <w:r>
        <w:t xml:space="preserve">25 </w:t>
      </w:r>
      <w:r>
        <w:t xml:space="preserve">152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686667 </w:t>
      </w:r>
      <w:r>
        <w:t xml:space="preserve">Organisation Internationale pour les Migrations </w:t>
      </w:r>
      <w:r>
        <w:t xml:space="preserve">OIM </w:t>
      </w:r>
      <w:r>
        <w:t xml:space="preserve">556 </w:t>
      </w:r>
      <w:r>
        <w:t xml:space="preserve">556 </w:t>
      </w:r>
    </w:p>
    <w:p>
      <w:r>
        <w:t xml:space="preserve">684055 </w:t>
      </w:r>
      <w:r>
        <w:t xml:space="preserve">NULL </w:t>
      </w:r>
      <w:r>
        <w:t xml:space="preserve">2022-09-01 00:00:00 </w:t>
      </w:r>
      <w:r>
        <w:t xml:space="preserve">2023-10-10 00:00:00 </w:t>
      </w:r>
      <w:r>
        <w:t xml:space="preserve">2023-08-16 00:00:00 </w:t>
      </w:r>
      <w:r>
        <w:t xml:space="preserve">5 </w:t>
      </w:r>
      <w:r>
        <w:t xml:space="preserve">30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686668 </w:t>
      </w:r>
      <w:r>
        <w:t xml:space="preserve">Organisation Internationale pour les Migrations </w:t>
      </w:r>
      <w:r>
        <w:t xml:space="preserve">OIM </w:t>
      </w:r>
      <w:r>
        <w:t xml:space="preserve">556 </w:t>
      </w:r>
      <w:r>
        <w:t xml:space="preserve">556 </w:t>
      </w:r>
    </w:p>
    <w:p>
      <w:r>
        <w:t xml:space="preserve">684056 </w:t>
      </w:r>
      <w:r>
        <w:t xml:space="preserve">NULL </w:t>
      </w:r>
      <w:r>
        <w:t xml:space="preserve">2023-03-28 00:00:00 </w:t>
      </w:r>
      <w:r>
        <w:t xml:space="preserve">2023-10-10 00:00:00 </w:t>
      </w:r>
      <w:r>
        <w:t xml:space="preserve">2023-08-16 00:00:00 </w:t>
      </w:r>
      <w:r>
        <w:t xml:space="preserve">37 </w:t>
      </w:r>
      <w:r>
        <w:t xml:space="preserve">222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686669 </w:t>
      </w:r>
      <w:r>
        <w:t xml:space="preserve">Organisation Internationale pour les Migrations </w:t>
      </w:r>
      <w:r>
        <w:t xml:space="preserve">OIM </w:t>
      </w:r>
      <w:r>
        <w:t xml:space="preserve">556 </w:t>
      </w:r>
      <w:r>
        <w:t xml:space="preserve">556 </w:t>
      </w:r>
    </w:p>
    <w:p>
      <w:r>
        <w:t xml:space="preserve">684057 </w:t>
      </w:r>
      <w:r>
        <w:t xml:space="preserve">NULL </w:t>
      </w:r>
      <w:r>
        <w:t xml:space="preserve">2023-05-04 00:00:00 </w:t>
      </w:r>
      <w:r>
        <w:t xml:space="preserve">2023-10-10 00:00:00 </w:t>
      </w:r>
      <w:r>
        <w:t xml:space="preserve">2023-08-16 00:00:00 </w:t>
      </w:r>
      <w:r>
        <w:t xml:space="preserve">7 </w:t>
      </w:r>
      <w:r>
        <w:t xml:space="preserve">42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686670 </w:t>
      </w:r>
      <w:r>
        <w:t xml:space="preserve">Organisation Internationale pour les Migrations </w:t>
      </w:r>
      <w:r>
        <w:t xml:space="preserve">OIM </w:t>
      </w:r>
      <w:r>
        <w:t xml:space="preserve">556 </w:t>
      </w:r>
      <w:r>
        <w:t xml:space="preserve">556 </w:t>
      </w:r>
    </w:p>
    <w:p>
      <w:r>
        <w:t xml:space="preserve">684058 </w:t>
      </w:r>
      <w:r>
        <w:t xml:space="preserve">NULL </w:t>
      </w:r>
      <w:r>
        <w:t xml:space="preserve">2022-06-01 00:00:00 </w:t>
      </w:r>
      <w:r>
        <w:t xml:space="preserve">2023-10-10 00:00:00 </w:t>
      </w:r>
      <w:r>
        <w:t xml:space="preserve">2023-08-14 00:00:00 </w:t>
      </w:r>
      <w:r>
        <w:t xml:space="preserve">6 </w:t>
      </w:r>
      <w:r>
        <w:t xml:space="preserve">36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686671 </w:t>
      </w:r>
      <w:r>
        <w:t xml:space="preserve">Organisation Internationale pour les Migrations </w:t>
      </w:r>
      <w:r>
        <w:t xml:space="preserve">OIM </w:t>
      </w:r>
      <w:r>
        <w:t xml:space="preserve">556 </w:t>
      </w:r>
      <w:r>
        <w:t xml:space="preserve">556 </w:t>
      </w:r>
    </w:p>
    <w:p>
      <w:r>
        <w:t xml:space="preserve">684059 </w:t>
      </w:r>
      <w:r>
        <w:t xml:space="preserve">NULL </w:t>
      </w:r>
      <w:r>
        <w:t xml:space="preserve">2022-12-01 00:00:00 </w:t>
      </w:r>
      <w:r>
        <w:t xml:space="preserve">2023-10-10 00:00:00 </w:t>
      </w:r>
      <w:r>
        <w:t xml:space="preserve">2023-08-14 00:00:00 </w:t>
      </w:r>
      <w:r>
        <w:t xml:space="preserve">93 </w:t>
      </w:r>
      <w:r>
        <w:t xml:space="preserve">561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686672 </w:t>
      </w:r>
      <w:r>
        <w:t xml:space="preserve">Organisation Internationale pour les Migrations </w:t>
      </w:r>
      <w:r>
        <w:t xml:space="preserve">OIM </w:t>
      </w:r>
      <w:r>
        <w:t xml:space="preserve">556 </w:t>
      </w:r>
      <w:r>
        <w:t xml:space="preserve">556 </w:t>
      </w:r>
    </w:p>
    <w:p>
      <w:r>
        <w:t xml:space="preserve">684060 </w:t>
      </w:r>
      <w:r>
        <w:t xml:space="preserve">NULL </w:t>
      </w:r>
      <w:r>
        <w:t xml:space="preserve">2023-03-28 00:00:00 </w:t>
      </w:r>
      <w:r>
        <w:t xml:space="preserve">2023-10-10 00:00:00 </w:t>
      </w:r>
      <w:r>
        <w:t xml:space="preserve">2023-08-14 00:00:00 </w:t>
      </w:r>
      <w:r>
        <w:t xml:space="preserve">17 </w:t>
      </w:r>
      <w:r>
        <w:t xml:space="preserve">102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686673 </w:t>
      </w:r>
      <w:r>
        <w:t xml:space="preserve">Organisation Internationale pour les Migrations </w:t>
      </w:r>
      <w:r>
        <w:t xml:space="preserve">OIM </w:t>
      </w:r>
      <w:r>
        <w:t xml:space="preserve">556 </w:t>
      </w:r>
      <w:r>
        <w:t xml:space="preserve">556 </w:t>
      </w:r>
    </w:p>
    <w:p>
      <w:r>
        <w:t xml:space="preserve">684061 </w:t>
      </w:r>
      <w:r>
        <w:t xml:space="preserve">NULL </w:t>
      </w:r>
      <w:r>
        <w:t xml:space="preserve">2022-09-01 00:00:00 </w:t>
      </w:r>
      <w:r>
        <w:t xml:space="preserve">2023-10-10 00:00:00 </w:t>
      </w:r>
      <w:r>
        <w:t xml:space="preserve">2023-08-19 00:00:00 </w:t>
      </w:r>
      <w:r>
        <w:t xml:space="preserve">230 </w:t>
      </w:r>
      <w:r>
        <w:t xml:space="preserve">1177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686674 </w:t>
      </w:r>
      <w:r>
        <w:t xml:space="preserve">Organisation Internationale pour les Migrations </w:t>
      </w:r>
      <w:r>
        <w:t xml:space="preserve">OIM </w:t>
      </w:r>
      <w:r>
        <w:t xml:space="preserve">556 </w:t>
      </w:r>
      <w:r>
        <w:t xml:space="preserve">556 </w:t>
      </w:r>
    </w:p>
    <w:p>
      <w:r>
        <w:t xml:space="preserve">684062 </w:t>
      </w:r>
      <w:r>
        <w:t xml:space="preserve">NULL </w:t>
      </w:r>
      <w:r>
        <w:t xml:space="preserve">2022-12-01 00:00:00 </w:t>
      </w:r>
      <w:r>
        <w:t xml:space="preserve">2023-10-10 00:00:00 </w:t>
      </w:r>
      <w:r>
        <w:t xml:space="preserve">2023-08-19 00:00:00 </w:t>
      </w:r>
      <w:r>
        <w:t xml:space="preserve">54 </w:t>
      </w:r>
      <w:r>
        <w:t xml:space="preserve">324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686675 </w:t>
      </w:r>
      <w:r>
        <w:t xml:space="preserve">Organisation Internationale pour les Migrations </w:t>
      </w:r>
      <w:r>
        <w:t xml:space="preserve">OIM </w:t>
      </w:r>
      <w:r>
        <w:t xml:space="preserve">556 </w:t>
      </w:r>
      <w:r>
        <w:t xml:space="preserve">556 </w:t>
      </w:r>
    </w:p>
    <w:p>
      <w:r>
        <w:t xml:space="preserve">684063 </w:t>
      </w:r>
      <w:r>
        <w:t xml:space="preserve">NULL </w:t>
      </w:r>
      <w:r>
        <w:t xml:space="preserve">2023-03-28 00:00:00 </w:t>
      </w:r>
      <w:r>
        <w:t xml:space="preserve">2023-10-10 00:00:00 </w:t>
      </w:r>
      <w:r>
        <w:t xml:space="preserve">2023-08-19 00:00:00 </w:t>
      </w:r>
      <w:r>
        <w:t xml:space="preserve">18 </w:t>
      </w:r>
      <w:r>
        <w:t xml:space="preserve">108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686676 </w:t>
      </w:r>
      <w:r>
        <w:t xml:space="preserve">Organisation Internationale pour les Migrations </w:t>
      </w:r>
      <w:r>
        <w:t xml:space="preserve">OIM </w:t>
      </w:r>
      <w:r>
        <w:t xml:space="preserve">556 </w:t>
      </w:r>
      <w:r>
        <w:t xml:space="preserve">556 </w:t>
      </w:r>
    </w:p>
    <w:p>
      <w:r>
        <w:t xml:space="preserve">684064 </w:t>
      </w:r>
      <w:r>
        <w:t xml:space="preserve">NULL </w:t>
      </w:r>
      <w:r>
        <w:t xml:space="preserve">2023-05-04 00:00:00 </w:t>
      </w:r>
      <w:r>
        <w:t xml:space="preserve">2023-10-10 00:00:00 </w:t>
      </w:r>
      <w:r>
        <w:t xml:space="preserve">2023-08-19 00:00:00 </w:t>
      </w:r>
      <w:r>
        <w:t xml:space="preserve">12 </w:t>
      </w:r>
      <w:r>
        <w:t xml:space="preserve">72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686677 </w:t>
      </w:r>
      <w:r>
        <w:t xml:space="preserve">Organisation Internationale pour les Migrations </w:t>
      </w:r>
      <w:r>
        <w:t xml:space="preserve">OIM </w:t>
      </w:r>
      <w:r>
        <w:t xml:space="preserve">556 </w:t>
      </w:r>
      <w:r>
        <w:t xml:space="preserve">556 </w:t>
      </w:r>
    </w:p>
    <w:p>
      <w:r>
        <w:t xml:space="preserve">684065 </w:t>
      </w:r>
      <w:r>
        <w:t xml:space="preserve">NULL </w:t>
      </w:r>
      <w:r>
        <w:t xml:space="preserve">2022-12-01 00:00:00 </w:t>
      </w:r>
      <w:r>
        <w:t xml:space="preserve">2023-10-10 00:00:00 </w:t>
      </w:r>
      <w:r>
        <w:t xml:space="preserve">2023-08-14 00:00:00 </w:t>
      </w:r>
      <w:r>
        <w:t xml:space="preserve">89 </w:t>
      </w:r>
      <w:r>
        <w:t xml:space="preserve">534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686678 </w:t>
      </w:r>
      <w:r>
        <w:t xml:space="preserve">Organisation Internationale pour les Migrations </w:t>
      </w:r>
      <w:r>
        <w:t xml:space="preserve">OIM </w:t>
      </w:r>
      <w:r>
        <w:t xml:space="preserve">556 </w:t>
      </w:r>
      <w:r>
        <w:t xml:space="preserve">556 </w:t>
      </w:r>
    </w:p>
    <w:p>
      <w:r>
        <w:t xml:space="preserve">684066 </w:t>
      </w:r>
      <w:r>
        <w:t xml:space="preserve">NULL </w:t>
      </w:r>
      <w:r>
        <w:t xml:space="preserve">2022-12-01 00:00:00 </w:t>
      </w:r>
      <w:r>
        <w:t xml:space="preserve">2023-10-10 00:00:00 </w:t>
      </w:r>
      <w:r>
        <w:t xml:space="preserve">2023-08-15 00:00:00 </w:t>
      </w:r>
      <w:r>
        <w:t xml:space="preserve">3 </w:t>
      </w:r>
      <w:r>
        <w:t xml:space="preserve">20 </w:t>
      </w:r>
      <w:r>
        <w:t xml:space="preserve">2 </w:t>
      </w:r>
      <w:r>
        <w:t xml:space="preserve">Retourné </w:t>
      </w:r>
      <w:r>
        <w:t xml:space="preserve">CD6101ZS02 </w:t>
      </w:r>
      <w:r>
        <w:t xml:space="preserve">CD6101ZS02AS10 </w:t>
      </w:r>
      <w:r>
        <w:t xml:space="preserve">Mabanga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CD61010203 </w:t>
      </w:r>
      <w:r>
        <w:t xml:space="preserve">Mabanga sud </w:t>
      </w:r>
      <w:r>
        <w:t xml:space="preserve">NULL </w:t>
      </w:r>
      <w:r>
        <w:t xml:space="preserve">NULL </w:t>
      </w:r>
      <w:r>
        <w:t xml:space="preserve">CD61 </w:t>
      </w:r>
      <w:r>
        <w:t xml:space="preserve">Nord-kivu </w:t>
      </w:r>
      <w:r>
        <w:t xml:space="preserve">CD6111 </w:t>
      </w:r>
      <w:r>
        <w:t xml:space="preserve">Rutshuru </w:t>
      </w:r>
      <w:r>
        <w:t xml:space="preserve">3 </w:t>
      </w:r>
      <w:r>
        <w:t xml:space="preserve">NULL </w:t>
      </w:r>
      <w:r>
        <w:t xml:space="preserve">NULL </w:t>
      </w:r>
      <w:r>
        <w:t xml:space="preserve">NULL </w:t>
      </w:r>
      <w:r>
        <w:t xml:space="preserve">NULL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686679 </w:t>
      </w:r>
      <w:r>
        <w:t xml:space="preserve">Organisation Internationale pour les Migrations </w:t>
      </w:r>
      <w:r>
        <w:t xml:space="preserve">OIM </w:t>
      </w:r>
      <w:r>
        <w:t xml:space="preserve">556 </w:t>
      </w:r>
      <w:r>
        <w:t xml:space="preserve">556 </w:t>
      </w:r>
    </w:p>
    <w:p>
      <w:r>
        <w:t xml:space="preserve">684067 </w:t>
      </w:r>
      <w:r>
        <w:t xml:space="preserve">NULL </w:t>
      </w:r>
      <w:r>
        <w:t xml:space="preserve">2022-12-01 00:00:00 </w:t>
      </w:r>
      <w:r>
        <w:t xml:space="preserve">2023-10-10 00:00:00 </w:t>
      </w:r>
      <w:r>
        <w:t xml:space="preserve">2023-08-13 00:00:00 </w:t>
      </w:r>
      <w:r>
        <w:t xml:space="preserve">5 </w:t>
      </w:r>
      <w:r>
        <w:t xml:space="preserve">15 </w:t>
      </w:r>
      <w:r>
        <w:t xml:space="preserve">2 </w:t>
      </w:r>
      <w:r>
        <w:t xml:space="preserve">Retourné </w:t>
      </w:r>
      <w:r>
        <w:t xml:space="preserve">CD6101ZS02 </w:t>
      </w:r>
      <w:r>
        <w:t xml:space="preserve">CD6101ZS02AS11 </w:t>
      </w:r>
      <w:r>
        <w:t xml:space="preserve">Majengo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CD61010204 </w:t>
      </w:r>
      <w:r>
        <w:t xml:space="preserve">Majengo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686680 </w:t>
      </w:r>
      <w:r>
        <w:t xml:space="preserve">Organisation Internationale pour les Migrations </w:t>
      </w:r>
      <w:r>
        <w:t xml:space="preserve">OIM </w:t>
      </w:r>
      <w:r>
        <w:t xml:space="preserve">556 </w:t>
      </w:r>
      <w:r>
        <w:t xml:space="preserve">556 </w:t>
      </w:r>
    </w:p>
    <w:p>
      <w:r>
        <w:t xml:space="preserve">684068 </w:t>
      </w:r>
      <w:r>
        <w:t xml:space="preserve">NULL </w:t>
      </w:r>
      <w:r>
        <w:t xml:space="preserve">2022-09-01 00:00:00 </w:t>
      </w:r>
      <w:r>
        <w:t xml:space="preserve">2023-10-10 00:00:00 </w:t>
      </w:r>
      <w:r>
        <w:t xml:space="preserve">2023-08-14 00:00:00 </w:t>
      </w:r>
      <w:r>
        <w:t xml:space="preserve">4 </w:t>
      </w:r>
      <w:r>
        <w:t xml:space="preserve">24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DTM-Juillet 2023 </w:t>
      </w:r>
      <w:r>
        <w:t xml:space="preserve">NULL </w:t>
      </w:r>
      <w:r>
        <w:t xml:space="preserve">686681 </w:t>
      </w:r>
      <w:r>
        <w:t xml:space="preserve">Organisation Internationale pour les Migrations </w:t>
      </w:r>
      <w:r>
        <w:t xml:space="preserve">OIM </w:t>
      </w:r>
      <w:r>
        <w:t xml:space="preserve">556 </w:t>
      </w:r>
      <w:r>
        <w:t xml:space="preserve">556 </w:t>
      </w:r>
    </w:p>
    <w:p>
      <w:r>
        <w:t xml:space="preserve">684069 </w:t>
      </w:r>
      <w:r>
        <w:t xml:space="preserve">NULL </w:t>
      </w:r>
      <w:r>
        <w:t xml:space="preserve">2022-12-01 00:00:00 </w:t>
      </w:r>
      <w:r>
        <w:t xml:space="preserve">2023-10-10 00:00:00 </w:t>
      </w:r>
      <w:r>
        <w:t xml:space="preserve">2023-08-14 00:00:00 </w:t>
      </w:r>
      <w:r>
        <w:t xml:space="preserve">6 </w:t>
      </w:r>
      <w:r>
        <w:t xml:space="preserve">36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DTM-Juillet 2023 </w:t>
      </w:r>
      <w:r>
        <w:t xml:space="preserve">NULL </w:t>
      </w:r>
      <w:r>
        <w:t xml:space="preserve">686682 </w:t>
      </w:r>
      <w:r>
        <w:t xml:space="preserve">Organisation Internationale pour les Migrations </w:t>
      </w:r>
      <w:r>
        <w:t xml:space="preserve">OIM </w:t>
      </w:r>
      <w:r>
        <w:t xml:space="preserve">556 </w:t>
      </w:r>
      <w:r>
        <w:t xml:space="preserve">556 </w:t>
      </w:r>
    </w:p>
    <w:p>
      <w:r>
        <w:t xml:space="preserve">684070 </w:t>
      </w:r>
      <w:r>
        <w:t xml:space="preserve">NULL </w:t>
      </w:r>
      <w:r>
        <w:t xml:space="preserve">2023-03-28 00:00:00 </w:t>
      </w:r>
      <w:r>
        <w:t xml:space="preserve">2023-10-10 00:00:00 </w:t>
      </w:r>
      <w:r>
        <w:t xml:space="preserve">2023-08-14 00:00:00 </w:t>
      </w:r>
      <w:r>
        <w:t xml:space="preserve">13 </w:t>
      </w:r>
      <w:r>
        <w:t xml:space="preserve">78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686683 </w:t>
      </w:r>
      <w:r>
        <w:t xml:space="preserve">Organisation Internationale pour les Migrations </w:t>
      </w:r>
      <w:r>
        <w:t xml:space="preserve">OIM </w:t>
      </w:r>
      <w:r>
        <w:t xml:space="preserve">556 </w:t>
      </w:r>
      <w:r>
        <w:t xml:space="preserve">556 </w:t>
      </w:r>
    </w:p>
    <w:p>
      <w:r>
        <w:t xml:space="preserve">684071 </w:t>
      </w:r>
      <w:r>
        <w:t xml:space="preserve">NULL </w:t>
      </w:r>
      <w:r>
        <w:t xml:space="preserve">2022-06-01 00:00:00 </w:t>
      </w:r>
      <w:r>
        <w:t xml:space="preserve">2023-10-10 00:00:00 </w:t>
      </w:r>
      <w:r>
        <w:t xml:space="preserve">2023-08-14 00:00:00 </w:t>
      </w:r>
      <w:r>
        <w:t xml:space="preserve">2 </w:t>
      </w:r>
      <w:r>
        <w:t xml:space="preserve">12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686684 </w:t>
      </w:r>
      <w:r>
        <w:t xml:space="preserve">Organisation Internationale pour les Migrations </w:t>
      </w:r>
      <w:r>
        <w:t xml:space="preserve">OIM </w:t>
      </w:r>
      <w:r>
        <w:t xml:space="preserve">556 </w:t>
      </w:r>
      <w:r>
        <w:t xml:space="preserve">556 </w:t>
      </w:r>
    </w:p>
    <w:p>
      <w:r>
        <w:t xml:space="preserve">684072 </w:t>
      </w:r>
      <w:r>
        <w:t xml:space="preserve">NULL </w:t>
      </w:r>
      <w:r>
        <w:t xml:space="preserve">2023-09-30 00:00:00 </w:t>
      </w:r>
      <w:r>
        <w:t xml:space="preserve">2023-10-10 00:00:00 </w:t>
      </w:r>
      <w:r>
        <w:t xml:space="preserve">2023-08-14 00:00:00 </w:t>
      </w:r>
      <w:r>
        <w:t xml:space="preserve">7 </w:t>
      </w:r>
      <w:r>
        <w:t xml:space="preserve">19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686685 </w:t>
      </w:r>
      <w:r>
        <w:t xml:space="preserve">Organisation Internationale pour les Migrations </w:t>
      </w:r>
      <w:r>
        <w:t xml:space="preserve">OIM </w:t>
      </w:r>
      <w:r>
        <w:t xml:space="preserve">556 </w:t>
      </w:r>
      <w:r>
        <w:t xml:space="preserve">556 </w:t>
      </w:r>
    </w:p>
    <w:p>
      <w:r>
        <w:t xml:space="preserve">684073 </w:t>
      </w:r>
      <w:r>
        <w:t xml:space="preserve">NULL </w:t>
      </w:r>
      <w:r>
        <w:t xml:space="preserve">2023-03-28 00:00:00 </w:t>
      </w:r>
      <w:r>
        <w:t xml:space="preserve">2023-10-10 00:00:00 </w:t>
      </w:r>
      <w:r>
        <w:t xml:space="preserve">2023-08-14 00:00:00 </w:t>
      </w:r>
      <w:r>
        <w:t xml:space="preserve">18 </w:t>
      </w:r>
      <w:r>
        <w:t xml:space="preserve">95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686686 </w:t>
      </w:r>
      <w:r>
        <w:t xml:space="preserve">Organisation Internationale pour les Migrations </w:t>
      </w:r>
      <w:r>
        <w:t xml:space="preserve">OIM </w:t>
      </w:r>
      <w:r>
        <w:t xml:space="preserve">556 </w:t>
      </w:r>
      <w:r>
        <w:t xml:space="preserve">556 </w:t>
      </w:r>
    </w:p>
    <w:p>
      <w:r>
        <w:t xml:space="preserve">684074 </w:t>
      </w:r>
      <w:r>
        <w:t xml:space="preserve">NULL </w:t>
      </w:r>
      <w:r>
        <w:t xml:space="preserve">2022-09-01 00:00:00 </w:t>
      </w:r>
      <w:r>
        <w:t xml:space="preserve">2023-10-10 00:00:00 </w:t>
      </w:r>
      <w:r>
        <w:t xml:space="preserve">2023-08-15 00:00:00 </w:t>
      </w:r>
      <w:r>
        <w:t xml:space="preserve">15 </w:t>
      </w:r>
      <w:r>
        <w:t xml:space="preserve">45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686687 </w:t>
      </w:r>
      <w:r>
        <w:t xml:space="preserve">Organisation Internationale pour les Migrations </w:t>
      </w:r>
      <w:r>
        <w:t xml:space="preserve">OIM </w:t>
      </w:r>
      <w:r>
        <w:t xml:space="preserve">556 </w:t>
      </w:r>
      <w:r>
        <w:t xml:space="preserve">556 </w:t>
      </w:r>
    </w:p>
    <w:p>
      <w:r>
        <w:t xml:space="preserve">684075 </w:t>
      </w:r>
      <w:r>
        <w:t xml:space="preserve">NULL </w:t>
      </w:r>
      <w:r>
        <w:t xml:space="preserve">2022-12-01 00:00:00 </w:t>
      </w:r>
      <w:r>
        <w:t xml:space="preserve">2023-10-10 00:00:00 </w:t>
      </w:r>
      <w:r>
        <w:t xml:space="preserve">2023-08-15 00:00:00 </w:t>
      </w:r>
      <w:r>
        <w:t xml:space="preserve">2 </w:t>
      </w:r>
      <w:r>
        <w:t xml:space="preserve">6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686688 </w:t>
      </w:r>
      <w:r>
        <w:t xml:space="preserve">Organisation Internationale pour les Migrations </w:t>
      </w:r>
      <w:r>
        <w:t xml:space="preserve">OIM </w:t>
      </w:r>
      <w:r>
        <w:t xml:space="preserve">556 </w:t>
      </w:r>
      <w:r>
        <w:t xml:space="preserve">556 </w:t>
      </w:r>
    </w:p>
    <w:p>
      <w:r>
        <w:t xml:space="preserve">684076 </w:t>
      </w:r>
      <w:r>
        <w:t xml:space="preserve">NULL </w:t>
      </w:r>
      <w:r>
        <w:t xml:space="preserve">2023-09-30 00:00:00 </w:t>
      </w:r>
      <w:r>
        <w:t xml:space="preserve">2023-10-10 00:00:00 </w:t>
      </w:r>
      <w:r>
        <w:t xml:space="preserve">2023-08-14 00:00:00 </w:t>
      </w:r>
      <w:r>
        <w:t xml:space="preserve">9 </w:t>
      </w:r>
      <w:r>
        <w:t xml:space="preserve">59 </w:t>
      </w:r>
      <w:r>
        <w:t xml:space="preserve">2 </w:t>
      </w:r>
      <w:r>
        <w:t xml:space="preserve">Retourné </w:t>
      </w:r>
      <w:r>
        <w:t xml:space="preserve">CD6101ZS02 </w:t>
      </w:r>
      <w:r>
        <w:t xml:space="preserve">CD6101ZS02AS13 </w:t>
      </w:r>
      <w:r>
        <w:t xml:space="preserve">Mugunga </w:t>
      </w:r>
      <w:r>
        <w:t xml:space="preserve">Karisimbi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686689 </w:t>
      </w:r>
      <w:r>
        <w:t xml:space="preserve">Organisation Internationale pour les Migrations </w:t>
      </w:r>
      <w:r>
        <w:t xml:space="preserve">OIM </w:t>
      </w:r>
      <w:r>
        <w:t xml:space="preserve">556 </w:t>
      </w:r>
      <w:r>
        <w:t xml:space="preserve">556 </w:t>
      </w:r>
    </w:p>
    <w:p>
      <w:r>
        <w:t xml:space="preserve">684077 </w:t>
      </w:r>
      <w:r>
        <w:t xml:space="preserve">NULL </w:t>
      </w:r>
      <w:r>
        <w:t xml:space="preserve">2022-12-01 00:00:00 </w:t>
      </w:r>
      <w:r>
        <w:t xml:space="preserve">2023-10-10 00:00:00 </w:t>
      </w:r>
      <w:r>
        <w:t xml:space="preserve">2023-08-19 00:00:00 </w:t>
      </w:r>
      <w:r>
        <w:t xml:space="preserve">137 </w:t>
      </w:r>
      <w:r>
        <w:t xml:space="preserve">847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686690 </w:t>
      </w:r>
      <w:r>
        <w:t xml:space="preserve">Organisation Internationale pour les Migrations </w:t>
      </w:r>
      <w:r>
        <w:t xml:space="preserve">OIM </w:t>
      </w:r>
      <w:r>
        <w:t xml:space="preserve">556 </w:t>
      </w:r>
      <w:r>
        <w:t xml:space="preserve">556 </w:t>
      </w:r>
    </w:p>
    <w:p>
      <w:r>
        <w:t xml:space="preserve">684078 </w:t>
      </w:r>
      <w:r>
        <w:t xml:space="preserve">NULL </w:t>
      </w:r>
      <w:r>
        <w:t xml:space="preserve">2023-03-28 00:00:00 </w:t>
      </w:r>
      <w:r>
        <w:t xml:space="preserve">2023-10-10 00:00:00 </w:t>
      </w:r>
      <w:r>
        <w:t xml:space="preserve">2023-08-19 00:00:00 </w:t>
      </w:r>
      <w:r>
        <w:t xml:space="preserve">8 </w:t>
      </w:r>
      <w:r>
        <w:t xml:space="preserve">48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686691 </w:t>
      </w:r>
      <w:r>
        <w:t xml:space="preserve">Organisation Internationale pour les Migrations </w:t>
      </w:r>
      <w:r>
        <w:t xml:space="preserve">OIM </w:t>
      </w:r>
      <w:r>
        <w:t xml:space="preserve">556 </w:t>
      </w:r>
      <w:r>
        <w:t xml:space="preserve">556 </w:t>
      </w:r>
    </w:p>
    <w:p>
      <w:r>
        <w:t xml:space="preserve">684079 </w:t>
      </w:r>
      <w:r>
        <w:t xml:space="preserve">NULL </w:t>
      </w:r>
      <w:r>
        <w:t xml:space="preserve">2022-09-01 00:00:00 </w:t>
      </w:r>
      <w:r>
        <w:t xml:space="preserve">2023-10-10 00:00:00 </w:t>
      </w:r>
      <w:r>
        <w:t xml:space="preserve">2023-08-16 00:00:00 </w:t>
      </w:r>
      <w:r>
        <w:t xml:space="preserve">82 </w:t>
      </w:r>
      <w:r>
        <w:t xml:space="preserve">471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686692 </w:t>
      </w:r>
      <w:r>
        <w:t xml:space="preserve">Organisation Internationale pour les Migrations </w:t>
      </w:r>
      <w:r>
        <w:t xml:space="preserve">OIM </w:t>
      </w:r>
      <w:r>
        <w:t xml:space="preserve">556 </w:t>
      </w:r>
      <w:r>
        <w:t xml:space="preserve">556 </w:t>
      </w:r>
    </w:p>
    <w:p>
      <w:r>
        <w:t xml:space="preserve">684080 </w:t>
      </w:r>
      <w:r>
        <w:t xml:space="preserve">NULL </w:t>
      </w:r>
      <w:r>
        <w:t xml:space="preserve">2023-03-28 00:00:00 </w:t>
      </w:r>
      <w:r>
        <w:t xml:space="preserve">2023-10-10 00:00:00 </w:t>
      </w:r>
      <w:r>
        <w:t xml:space="preserve">2023-08-16 00:00:00 </w:t>
      </w:r>
      <w:r>
        <w:t xml:space="preserve">33 </w:t>
      </w:r>
      <w:r>
        <w:t xml:space="preserve">197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686693 </w:t>
      </w:r>
      <w:r>
        <w:t xml:space="preserve">Organisation Internationale pour les Migrations </w:t>
      </w:r>
      <w:r>
        <w:t xml:space="preserve">OIM </w:t>
      </w:r>
      <w:r>
        <w:t xml:space="preserve">556 </w:t>
      </w:r>
      <w:r>
        <w:t xml:space="preserve">556 </w:t>
      </w:r>
    </w:p>
    <w:p>
      <w:r>
        <w:t xml:space="preserve">684081 </w:t>
      </w:r>
      <w:r>
        <w:t xml:space="preserve">NULL </w:t>
      </w:r>
      <w:r>
        <w:t xml:space="preserve">2022-09-01 00:00:00 </w:t>
      </w:r>
      <w:r>
        <w:t xml:space="preserve">2023-10-10 00:00:00 </w:t>
      </w:r>
      <w:r>
        <w:t xml:space="preserve">2023-08-15 00:00:00 </w:t>
      </w:r>
      <w:r>
        <w:t xml:space="preserve">72 </w:t>
      </w:r>
      <w:r>
        <w:t xml:space="preserve">432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686694 </w:t>
      </w:r>
      <w:r>
        <w:t xml:space="preserve">Organisation Internationale pour les Migrations </w:t>
      </w:r>
      <w:r>
        <w:t xml:space="preserve">OIM </w:t>
      </w:r>
      <w:r>
        <w:t xml:space="preserve">556 </w:t>
      </w:r>
      <w:r>
        <w:t xml:space="preserve">556 </w:t>
      </w:r>
    </w:p>
    <w:p>
      <w:r>
        <w:t xml:space="preserve">684082 </w:t>
      </w:r>
      <w:r>
        <w:t xml:space="preserve">NULL </w:t>
      </w:r>
      <w:r>
        <w:t xml:space="preserve">2022-06-01 00:00:00 </w:t>
      </w:r>
      <w:r>
        <w:t xml:space="preserve">2023-10-10 00:00:00 </w:t>
      </w:r>
      <w:r>
        <w:t xml:space="preserve">2023-08-16 00:00:00 </w:t>
      </w:r>
      <w:r>
        <w:t xml:space="preserve">65 </w:t>
      </w:r>
      <w:r>
        <w:t xml:space="preserve">333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686695 </w:t>
      </w:r>
      <w:r>
        <w:t xml:space="preserve">Organisation Internationale pour les Migrations </w:t>
      </w:r>
      <w:r>
        <w:t xml:space="preserve">OIM </w:t>
      </w:r>
      <w:r>
        <w:t xml:space="preserve">556 </w:t>
      </w:r>
      <w:r>
        <w:t xml:space="preserve">556 </w:t>
      </w:r>
    </w:p>
    <w:p>
      <w:r>
        <w:t xml:space="preserve">684083 </w:t>
      </w:r>
      <w:r>
        <w:t xml:space="preserve">NULL </w:t>
      </w:r>
      <w:r>
        <w:t xml:space="preserve">2022-09-01 00:00:00 </w:t>
      </w:r>
      <w:r>
        <w:t xml:space="preserve">2023-10-10 00:00:00 </w:t>
      </w:r>
      <w:r>
        <w:t xml:space="preserve">2023-08-16 00:00:00 </w:t>
      </w:r>
      <w:r>
        <w:t xml:space="preserve">70 </w:t>
      </w:r>
      <w:r>
        <w:t xml:space="preserve">359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686696 </w:t>
      </w:r>
      <w:r>
        <w:t xml:space="preserve">Organisation Internationale pour les Migrations </w:t>
      </w:r>
      <w:r>
        <w:t xml:space="preserve">OIM </w:t>
      </w:r>
      <w:r>
        <w:t xml:space="preserve">556 </w:t>
      </w:r>
      <w:r>
        <w:t xml:space="preserve">556 </w:t>
      </w:r>
    </w:p>
    <w:p>
      <w:r>
        <w:t xml:space="preserve">684084 </w:t>
      </w:r>
      <w:r>
        <w:t xml:space="preserve">NULL </w:t>
      </w:r>
      <w:r>
        <w:t xml:space="preserve">2022-06-01 00:00:00 </w:t>
      </w:r>
      <w:r>
        <w:t xml:space="preserve">2023-10-10 00:00:00 </w:t>
      </w:r>
      <w:r>
        <w:t xml:space="preserve">2023-08-19 00:00:00 </w:t>
      </w:r>
      <w:r>
        <w:t xml:space="preserve">55 </w:t>
      </w:r>
      <w:r>
        <w:t xml:space="preserve">333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686697 </w:t>
      </w:r>
      <w:r>
        <w:t xml:space="preserve">Organisation Internationale pour les Migrations </w:t>
      </w:r>
      <w:r>
        <w:t xml:space="preserve">OIM </w:t>
      </w:r>
      <w:r>
        <w:t xml:space="preserve">556 </w:t>
      </w:r>
      <w:r>
        <w:t xml:space="preserve">556 </w:t>
      </w:r>
    </w:p>
    <w:p>
      <w:r>
        <w:t xml:space="preserve">684085 </w:t>
      </w:r>
      <w:r>
        <w:t xml:space="preserve">NULL </w:t>
      </w:r>
      <w:r>
        <w:t xml:space="preserve">2023-05-04 00:00:00 </w:t>
      </w:r>
      <w:r>
        <w:t xml:space="preserve">2023-10-10 00:00:00 </w:t>
      </w:r>
      <w:r>
        <w:t xml:space="preserve">2023-08-15 00:00:00 </w:t>
      </w:r>
      <w:r>
        <w:t xml:space="preserve">10 </w:t>
      </w:r>
      <w:r>
        <w:t xml:space="preserve">28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686698 </w:t>
      </w:r>
      <w:r>
        <w:t xml:space="preserve">Organisation Internationale pour les Migrations </w:t>
      </w:r>
      <w:r>
        <w:t xml:space="preserve">OIM </w:t>
      </w:r>
      <w:r>
        <w:t xml:space="preserve">556 </w:t>
      </w:r>
      <w:r>
        <w:t xml:space="preserve">556 </w:t>
      </w:r>
    </w:p>
    <w:p>
      <w:r>
        <w:t xml:space="preserve">684086 </w:t>
      </w:r>
      <w:r>
        <w:t xml:space="preserve">NULL </w:t>
      </w:r>
      <w:r>
        <w:t xml:space="preserve">2023-09-30 00:00:00 </w:t>
      </w:r>
      <w:r>
        <w:t xml:space="preserve">2023-10-10 00:00:00 </w:t>
      </w:r>
      <w:r>
        <w:t xml:space="preserve">2023-08-15 00:00:00 </w:t>
      </w:r>
      <w:r>
        <w:t xml:space="preserve">6 </w:t>
      </w:r>
      <w:r>
        <w:t xml:space="preserve">17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686699 </w:t>
      </w:r>
      <w:r>
        <w:t xml:space="preserve">Organisation Internationale pour les Migrations </w:t>
      </w:r>
      <w:r>
        <w:t xml:space="preserve">OIM </w:t>
      </w:r>
      <w:r>
        <w:t xml:space="preserve">556 </w:t>
      </w:r>
      <w:r>
        <w:t xml:space="preserve">556 </w:t>
      </w:r>
    </w:p>
    <w:p>
      <w:r>
        <w:t xml:space="preserve">684087 </w:t>
      </w:r>
      <w:r>
        <w:t xml:space="preserve">NULL </w:t>
      </w:r>
      <w:r>
        <w:t xml:space="preserve">2022-06-01 00:00:00 </w:t>
      </w:r>
      <w:r>
        <w:t xml:space="preserve">2023-10-10 00:00:00 </w:t>
      </w:r>
      <w:r>
        <w:t xml:space="preserve">2023-08-16 00:00:00 </w:t>
      </w:r>
      <w:r>
        <w:t xml:space="preserve">195 </w:t>
      </w:r>
      <w:r>
        <w:t xml:space="preserve">1170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686700 </w:t>
      </w:r>
      <w:r>
        <w:t xml:space="preserve">Organisation Internationale pour les Migrations </w:t>
      </w:r>
      <w:r>
        <w:t xml:space="preserve">OIM </w:t>
      </w:r>
      <w:r>
        <w:t xml:space="preserve">556 </w:t>
      </w:r>
      <w:r>
        <w:t xml:space="preserve">556 </w:t>
      </w:r>
    </w:p>
    <w:p>
      <w:r>
        <w:t xml:space="preserve">684088 </w:t>
      </w:r>
      <w:r>
        <w:t xml:space="preserve">NULL </w:t>
      </w:r>
      <w:r>
        <w:t xml:space="preserve">2023-09-30 00:00:00 </w:t>
      </w:r>
      <w:r>
        <w:t xml:space="preserve">2023-10-10 00:00:00 </w:t>
      </w:r>
      <w:r>
        <w:t xml:space="preserve">2023-08-16 00:00:00 </w:t>
      </w:r>
      <w:r>
        <w:t xml:space="preserve">4 </w:t>
      </w:r>
      <w:r>
        <w:t xml:space="preserve">21 </w:t>
      </w:r>
      <w:r>
        <w:t xml:space="preserve">2 </w:t>
      </w:r>
      <w:r>
        <w:t xml:space="preserve">Retourné </w:t>
      </w:r>
      <w:r>
        <w:t xml:space="preserve">CD6103ZS03 </w:t>
      </w:r>
      <w:r>
        <w:t xml:space="preserve">CD6103ZS03AS20 </w:t>
      </w:r>
      <w:r>
        <w:t xml:space="preserve">Luke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686701 </w:t>
      </w:r>
      <w:r>
        <w:t xml:space="preserve">Organisation Internationale pour les Migrations </w:t>
      </w:r>
      <w:r>
        <w:t xml:space="preserve">OIM </w:t>
      </w:r>
      <w:r>
        <w:t xml:space="preserve">556 </w:t>
      </w:r>
      <w:r>
        <w:t xml:space="preserve">556 </w:t>
      </w:r>
    </w:p>
    <w:p>
      <w:r>
        <w:t xml:space="preserve">684089 </w:t>
      </w:r>
      <w:r>
        <w:t xml:space="preserve">NULL </w:t>
      </w:r>
      <w:r>
        <w:t xml:space="preserve">2023-03-28 00:00:00 </w:t>
      </w:r>
      <w:r>
        <w:t xml:space="preserve">2023-10-10 00:00:00 </w:t>
      </w:r>
      <w:r>
        <w:t xml:space="preserve">2023-08-16 00:00:00 </w:t>
      </w:r>
      <w:r>
        <w:t xml:space="preserve">2 </w:t>
      </w:r>
      <w:r>
        <w:t xml:space="preserve">9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686702 </w:t>
      </w:r>
      <w:r>
        <w:t xml:space="preserve">Organisation Internationale pour les Migrations </w:t>
      </w:r>
      <w:r>
        <w:t xml:space="preserve">OIM </w:t>
      </w:r>
      <w:r>
        <w:t xml:space="preserve">556 </w:t>
      </w:r>
      <w:r>
        <w:t xml:space="preserve">556 </w:t>
      </w:r>
    </w:p>
    <w:p>
      <w:r>
        <w:t xml:space="preserve">684090 </w:t>
      </w:r>
      <w:r>
        <w:t xml:space="preserve">NULL </w:t>
      </w:r>
      <w:r>
        <w:t xml:space="preserve">2023-09-30 00:00:00 </w:t>
      </w:r>
      <w:r>
        <w:t xml:space="preserve">2023-10-10 00:00:00 </w:t>
      </w:r>
      <w:r>
        <w:t xml:space="preserve">2023-08-16 00:00:00 </w:t>
      </w:r>
      <w:r>
        <w:t xml:space="preserve">5 </w:t>
      </w:r>
      <w:r>
        <w:t xml:space="preserve">24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686703 </w:t>
      </w:r>
      <w:r>
        <w:t xml:space="preserve">Organisation Internationale pour les Migrations </w:t>
      </w:r>
      <w:r>
        <w:t xml:space="preserve">OIM </w:t>
      </w:r>
      <w:r>
        <w:t xml:space="preserve">556 </w:t>
      </w:r>
      <w:r>
        <w:t xml:space="preserve">556 </w:t>
      </w:r>
    </w:p>
    <w:p>
      <w:r>
        <w:t xml:space="preserve">684091 </w:t>
      </w:r>
      <w:r>
        <w:t xml:space="preserve">NULL </w:t>
      </w:r>
      <w:r>
        <w:t xml:space="preserve">2023-09-30 00:00:00 </w:t>
      </w:r>
      <w:r>
        <w:t xml:space="preserve">2023-10-10 00:00:00 </w:t>
      </w:r>
      <w:r>
        <w:t xml:space="preserve">2023-08-16 00:00:00 </w:t>
      </w:r>
      <w:r>
        <w:t xml:space="preserve">21 </w:t>
      </w:r>
      <w:r>
        <w:t xml:space="preserve">121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686704 </w:t>
      </w:r>
      <w:r>
        <w:t xml:space="preserve">Organisation Internationale pour les Migrations </w:t>
      </w:r>
      <w:r>
        <w:t xml:space="preserve">OIM </w:t>
      </w:r>
      <w:r>
        <w:t xml:space="preserve">556 </w:t>
      </w:r>
      <w:r>
        <w:t xml:space="preserve">556 </w:t>
      </w:r>
    </w:p>
    <w:p>
      <w:r>
        <w:t xml:space="preserve">684092 </w:t>
      </w:r>
      <w:r>
        <w:t xml:space="preserve">NULL </w:t>
      </w:r>
      <w:r>
        <w:t xml:space="preserve">2023-09-30 00:00:00 </w:t>
      </w:r>
      <w:r>
        <w:t xml:space="preserve">2023-10-10 00:00:00 </w:t>
      </w:r>
      <w:r>
        <w:t xml:space="preserve">2023-08-16 00:00:00 </w:t>
      </w:r>
      <w:r>
        <w:t xml:space="preserve">13 </w:t>
      </w:r>
      <w:r>
        <w:t xml:space="preserve">60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686705 </w:t>
      </w:r>
      <w:r>
        <w:t xml:space="preserve">Organisation Internationale pour les Migrations </w:t>
      </w:r>
      <w:r>
        <w:t xml:space="preserve">OIM </w:t>
      </w:r>
      <w:r>
        <w:t xml:space="preserve">556 </w:t>
      </w:r>
      <w:r>
        <w:t xml:space="preserve">556 </w:t>
      </w:r>
    </w:p>
    <w:p>
      <w:r>
        <w:t xml:space="preserve">684093 </w:t>
      </w:r>
      <w:r>
        <w:t xml:space="preserve">NULL </w:t>
      </w:r>
      <w:r>
        <w:t xml:space="preserve">2023-03-28 00:00:00 </w:t>
      </w:r>
      <w:r>
        <w:t xml:space="preserve">2023-10-10 00:00:00 </w:t>
      </w:r>
      <w:r>
        <w:t xml:space="preserve">2023-08-16 00:00:00 </w:t>
      </w:r>
      <w:r>
        <w:t xml:space="preserve">20 </w:t>
      </w:r>
      <w:r>
        <w:t xml:space="preserve">112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686706 </w:t>
      </w:r>
      <w:r>
        <w:t xml:space="preserve">Organisation Internationale pour les Migrations </w:t>
      </w:r>
      <w:r>
        <w:t xml:space="preserve">OIM </w:t>
      </w:r>
      <w:r>
        <w:t xml:space="preserve">556 </w:t>
      </w:r>
      <w:r>
        <w:t xml:space="preserve">556 </w:t>
      </w:r>
    </w:p>
    <w:p>
      <w:r>
        <w:t xml:space="preserve">684094 </w:t>
      </w:r>
      <w:r>
        <w:t xml:space="preserve">NULL </w:t>
      </w:r>
      <w:r>
        <w:t xml:space="preserve">2023-09-30 00:00:00 </w:t>
      </w:r>
      <w:r>
        <w:t xml:space="preserve">2023-10-10 00:00:00 </w:t>
      </w:r>
      <w:r>
        <w:t xml:space="preserve">2023-08-16 00:00:00 </w:t>
      </w:r>
      <w:r>
        <w:t xml:space="preserve">6 </w:t>
      </w:r>
      <w:r>
        <w:t xml:space="preserve">34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686707 </w:t>
      </w:r>
      <w:r>
        <w:t xml:space="preserve">Organisation Internationale pour les Migrations </w:t>
      </w:r>
      <w:r>
        <w:t xml:space="preserve">OIM </w:t>
      </w:r>
      <w:r>
        <w:t xml:space="preserve">556 </w:t>
      </w:r>
      <w:r>
        <w:t xml:space="preserve">556 </w:t>
      </w:r>
    </w:p>
    <w:p>
      <w:r>
        <w:t xml:space="preserve">684095 </w:t>
      </w:r>
      <w:r>
        <w:t xml:space="preserve">NULL </w:t>
      </w:r>
      <w:r>
        <w:t xml:space="preserve">2023-09-30 00:00:00 </w:t>
      </w:r>
      <w:r>
        <w:t xml:space="preserve">2023-10-10 00:00:00 </w:t>
      </w:r>
      <w:r>
        <w:t xml:space="preserve">2023-08-16 00:00:00 </w:t>
      </w:r>
      <w:r>
        <w:t xml:space="preserve">18 </w:t>
      </w:r>
      <w:r>
        <w:t xml:space="preserve">53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686708 </w:t>
      </w:r>
      <w:r>
        <w:t xml:space="preserve">Organisation Internationale pour les Migrations </w:t>
      </w:r>
      <w:r>
        <w:t xml:space="preserve">OIM </w:t>
      </w:r>
      <w:r>
        <w:t xml:space="preserve">556 </w:t>
      </w:r>
      <w:r>
        <w:t xml:space="preserve">556 </w:t>
      </w:r>
    </w:p>
    <w:p>
      <w:r>
        <w:t xml:space="preserve">684096 </w:t>
      </w:r>
      <w:r>
        <w:t xml:space="preserve">NULL </w:t>
      </w:r>
      <w:r>
        <w:t xml:space="preserve">2023-09-30 00:00:00 </w:t>
      </w:r>
      <w:r>
        <w:t xml:space="preserve">2023-10-10 00:00:00 </w:t>
      </w:r>
      <w:r>
        <w:t xml:space="preserve">2023-08-16 00:00:00 </w:t>
      </w:r>
      <w:r>
        <w:t xml:space="preserve">10 </w:t>
      </w:r>
      <w:r>
        <w:t xml:space="preserve">48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686709 </w:t>
      </w:r>
      <w:r>
        <w:t xml:space="preserve">Organisation Internationale pour les Migrations </w:t>
      </w:r>
      <w:r>
        <w:t xml:space="preserve">OIM </w:t>
      </w:r>
      <w:r>
        <w:t xml:space="preserve">556 </w:t>
      </w:r>
      <w:r>
        <w:t xml:space="preserve">556 </w:t>
      </w:r>
    </w:p>
    <w:p>
      <w:r>
        <w:t xml:space="preserve">684097 </w:t>
      </w:r>
      <w:r>
        <w:t xml:space="preserve">NULL </w:t>
      </w:r>
      <w:r>
        <w:t xml:space="preserve">2022-12-01 00:00:00 </w:t>
      </w:r>
      <w:r>
        <w:t xml:space="preserve">2023-10-10 00:00:00 </w:t>
      </w:r>
      <w:r>
        <w:t xml:space="preserve">2023-08-16 00:00:00 </w:t>
      </w:r>
      <w:r>
        <w:t xml:space="preserve">50 </w:t>
      </w:r>
      <w:r>
        <w:t xml:space="preserve">250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686710 </w:t>
      </w:r>
      <w:r>
        <w:t xml:space="preserve">Organisation Internationale pour les Migrations </w:t>
      </w:r>
      <w:r>
        <w:t xml:space="preserve">OIM </w:t>
      </w:r>
      <w:r>
        <w:t xml:space="preserve">556 </w:t>
      </w:r>
      <w:r>
        <w:t xml:space="preserve">556 </w:t>
      </w:r>
    </w:p>
    <w:p>
      <w:r>
        <w:t xml:space="preserve">684098 </w:t>
      </w:r>
      <w:r>
        <w:t xml:space="preserve">NULL </w:t>
      </w:r>
      <w:r>
        <w:t xml:space="preserve">2023-09-30 00:00:00 </w:t>
      </w:r>
      <w:r>
        <w:t xml:space="preserve">2023-10-10 00:00:00 </w:t>
      </w:r>
      <w:r>
        <w:t xml:space="preserve">2023-08-16 00:00:00 </w:t>
      </w:r>
      <w:r>
        <w:t xml:space="preserve">13 </w:t>
      </w:r>
      <w:r>
        <w:t xml:space="preserve">48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686711 </w:t>
      </w:r>
      <w:r>
        <w:t xml:space="preserve">Organisation Internationale pour les Migrations </w:t>
      </w:r>
      <w:r>
        <w:t xml:space="preserve">OIM </w:t>
      </w:r>
      <w:r>
        <w:t xml:space="preserve">556 </w:t>
      </w:r>
      <w:r>
        <w:t xml:space="preserve">556 </w:t>
      </w:r>
    </w:p>
    <w:p>
      <w:r>
        <w:t xml:space="preserve">684099 </w:t>
      </w:r>
      <w:r>
        <w:t xml:space="preserve">NULL </w:t>
      </w:r>
      <w:r>
        <w:t xml:space="preserve">2022-09-01 00:00:00 </w:t>
      </w:r>
      <w:r>
        <w:t xml:space="preserve">2023-10-10 00:00:00 </w:t>
      </w:r>
      <w:r>
        <w:t xml:space="preserve">2023-08-16 00:00:00 </w:t>
      </w:r>
      <w:r>
        <w:t xml:space="preserve">3 </w:t>
      </w:r>
      <w:r>
        <w:t xml:space="preserve">14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686712 </w:t>
      </w:r>
      <w:r>
        <w:t xml:space="preserve">Organisation Internationale pour les Migrations </w:t>
      </w:r>
      <w:r>
        <w:t xml:space="preserve">OIM </w:t>
      </w:r>
      <w:r>
        <w:t xml:space="preserve">556 </w:t>
      </w:r>
      <w:r>
        <w:t xml:space="preserve">556 </w:t>
      </w:r>
    </w:p>
    <w:p>
      <w:r>
        <w:t xml:space="preserve">684100 </w:t>
      </w:r>
      <w:r>
        <w:t xml:space="preserve">NULL </w:t>
      </w:r>
      <w:r>
        <w:t xml:space="preserve">2023-09-30 00:00:00 </w:t>
      </w:r>
      <w:r>
        <w:t xml:space="preserve">2023-10-10 00:00:00 </w:t>
      </w:r>
      <w:r>
        <w:t xml:space="preserve">2023-08-16 00:00:00 </w:t>
      </w:r>
      <w:r>
        <w:t xml:space="preserve">2 </w:t>
      </w:r>
      <w:r>
        <w:t xml:space="preserve">7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686713 </w:t>
      </w:r>
      <w:r>
        <w:t xml:space="preserve">Organisation Internationale pour les Migrations </w:t>
      </w:r>
      <w:r>
        <w:t xml:space="preserve">OIM </w:t>
      </w:r>
      <w:r>
        <w:t xml:space="preserve">556 </w:t>
      </w:r>
      <w:r>
        <w:t xml:space="preserve">556 </w:t>
      </w:r>
    </w:p>
    <w:p>
      <w:r>
        <w:t xml:space="preserve">684101 </w:t>
      </w:r>
      <w:r>
        <w:t xml:space="preserve">NULL </w:t>
      </w:r>
      <w:r>
        <w:t xml:space="preserve">2022-06-01 00:00:00 </w:t>
      </w:r>
      <w:r>
        <w:t xml:space="preserve">2023-10-10 00:00:00 </w:t>
      </w:r>
      <w:r>
        <w:t xml:space="preserve">2023-08-16 00:00:00 </w:t>
      </w:r>
      <w:r>
        <w:t xml:space="preserve">57 </w:t>
      </w:r>
      <w:r>
        <w:t xml:space="preserve">343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686714 </w:t>
      </w:r>
      <w:r>
        <w:t xml:space="preserve">Organisation Internationale pour les Migrations </w:t>
      </w:r>
      <w:r>
        <w:t xml:space="preserve">OIM </w:t>
      </w:r>
      <w:r>
        <w:t xml:space="preserve">556 </w:t>
      </w:r>
      <w:r>
        <w:t xml:space="preserve">556 </w:t>
      </w:r>
    </w:p>
    <w:p>
      <w:r>
        <w:t xml:space="preserve">684102 </w:t>
      </w:r>
      <w:r>
        <w:t xml:space="preserve">NULL </w:t>
      </w:r>
      <w:r>
        <w:t xml:space="preserve">2022-09-01 00:00:00 </w:t>
      </w:r>
      <w:r>
        <w:t xml:space="preserve">2023-10-10 00:00:00 </w:t>
      </w:r>
      <w:r>
        <w:t xml:space="preserve">2023-08-16 00:00:00 </w:t>
      </w:r>
      <w:r>
        <w:t xml:space="preserve">55 </w:t>
      </w:r>
      <w:r>
        <w:t xml:space="preserve">330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686715 </w:t>
      </w:r>
      <w:r>
        <w:t xml:space="preserve">Organisation Internationale pour les Migrations </w:t>
      </w:r>
      <w:r>
        <w:t xml:space="preserve">OIM </w:t>
      </w:r>
      <w:r>
        <w:t xml:space="preserve">556 </w:t>
      </w:r>
      <w:r>
        <w:t xml:space="preserve">556 </w:t>
      </w:r>
    </w:p>
    <w:p>
      <w:r>
        <w:t xml:space="preserve">684103 </w:t>
      </w:r>
      <w:r>
        <w:t xml:space="preserve">NULL </w:t>
      </w:r>
      <w:r>
        <w:t xml:space="preserve">2022-12-01 00:00:00 </w:t>
      </w:r>
      <w:r>
        <w:t xml:space="preserve">2023-10-10 00:00:00 </w:t>
      </w:r>
      <w:r>
        <w:t xml:space="preserve">2023-08-16 00:00:00 </w:t>
      </w:r>
      <w:r>
        <w:t xml:space="preserve">50 </w:t>
      </w:r>
      <w:r>
        <w:t xml:space="preserve">200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686716 </w:t>
      </w:r>
      <w:r>
        <w:t xml:space="preserve">Organisation Internationale pour les Migrations </w:t>
      </w:r>
      <w:r>
        <w:t xml:space="preserve">OIM </w:t>
      </w:r>
      <w:r>
        <w:t xml:space="preserve">556 </w:t>
      </w:r>
      <w:r>
        <w:t xml:space="preserve">556 </w:t>
      </w:r>
    </w:p>
    <w:p>
      <w:r>
        <w:t xml:space="preserve">684104 </w:t>
      </w:r>
      <w:r>
        <w:t xml:space="preserve">NULL </w:t>
      </w:r>
      <w:r>
        <w:t xml:space="preserve">2023-09-30 00:00:00 </w:t>
      </w:r>
      <w:r>
        <w:t xml:space="preserve">2023-10-10 00:00:00 </w:t>
      </w:r>
      <w:r>
        <w:t xml:space="preserve">2023-08-16 00:00:00 </w:t>
      </w:r>
      <w:r>
        <w:t xml:space="preserve">32 </w:t>
      </w:r>
      <w:r>
        <w:t xml:space="preserve">93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686717 </w:t>
      </w:r>
      <w:r>
        <w:t xml:space="preserve">Organisation Internationale pour les Migrations </w:t>
      </w:r>
      <w:r>
        <w:t xml:space="preserve">OIM </w:t>
      </w:r>
      <w:r>
        <w:t xml:space="preserve">556 </w:t>
      </w:r>
      <w:r>
        <w:t xml:space="preserve">556 </w:t>
      </w:r>
    </w:p>
    <w:p>
      <w:r>
        <w:t xml:space="preserve">684105 </w:t>
      </w:r>
      <w:r>
        <w:t xml:space="preserve">NULL </w:t>
      </w:r>
      <w:r>
        <w:t xml:space="preserve">2022-12-01 00:00:00 </w:t>
      </w:r>
      <w:r>
        <w:t xml:space="preserve">2023-10-10 00:00:00 </w:t>
      </w:r>
      <w:r>
        <w:t xml:space="preserve">2023-08-16 00:00:00 </w:t>
      </w:r>
      <w:r>
        <w:t xml:space="preserve">30 </w:t>
      </w:r>
      <w:r>
        <w:t xml:space="preserve">150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686718 </w:t>
      </w:r>
      <w:r>
        <w:t xml:space="preserve">Organisation Internationale pour les Migrations </w:t>
      </w:r>
      <w:r>
        <w:t xml:space="preserve">OIM </w:t>
      </w:r>
      <w:r>
        <w:t xml:space="preserve">556 </w:t>
      </w:r>
      <w:r>
        <w:t xml:space="preserve">556 </w:t>
      </w:r>
    </w:p>
    <w:p>
      <w:r>
        <w:t xml:space="preserve">684106 </w:t>
      </w:r>
      <w:r>
        <w:t xml:space="preserve">NULL </w:t>
      </w:r>
      <w:r>
        <w:t xml:space="preserve">2023-09-30 00:00:00 </w:t>
      </w:r>
      <w:r>
        <w:t xml:space="preserve">2023-10-10 00:00:00 </w:t>
      </w:r>
      <w:r>
        <w:t xml:space="preserve">2023-08-16 00:00:00 </w:t>
      </w:r>
      <w:r>
        <w:t xml:space="preserve">21 </w:t>
      </w:r>
      <w:r>
        <w:t xml:space="preserve">126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686719 </w:t>
      </w:r>
      <w:r>
        <w:t xml:space="preserve">Organisation Internationale pour les Migrations </w:t>
      </w:r>
      <w:r>
        <w:t xml:space="preserve">OIM </w:t>
      </w:r>
      <w:r>
        <w:t xml:space="preserve">556 </w:t>
      </w:r>
      <w:r>
        <w:t xml:space="preserve">556 </w:t>
      </w:r>
    </w:p>
    <w:p>
      <w:r>
        <w:t xml:space="preserve">684107 </w:t>
      </w:r>
      <w:r>
        <w:t xml:space="preserve">NULL </w:t>
      </w:r>
      <w:r>
        <w:t xml:space="preserve">2023-09-30 00:00:00 </w:t>
      </w:r>
      <w:r>
        <w:t xml:space="preserve">2023-10-10 00:00:00 </w:t>
      </w:r>
      <w:r>
        <w:t xml:space="preserve">2023-08-16 00:00:00 </w:t>
      </w:r>
      <w:r>
        <w:t xml:space="preserve">17 </w:t>
      </w:r>
      <w:r>
        <w:t xml:space="preserve">102 </w:t>
      </w:r>
      <w:r>
        <w:t xml:space="preserve">2 </w:t>
      </w:r>
      <w:r>
        <w:t xml:space="preserve">Retourné </w:t>
      </w:r>
      <w:r>
        <w:t xml:space="preserve">CD6103ZS03 </w:t>
      </w:r>
      <w:r>
        <w:t xml:space="preserve">CD6103ZS03AS02 </w:t>
      </w:r>
      <w:r>
        <w:t xml:space="preserve">Lukweti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686720 </w:t>
      </w:r>
      <w:r>
        <w:t xml:space="preserve">Organisation Internationale pour les Migrations </w:t>
      </w:r>
      <w:r>
        <w:t xml:space="preserve">OIM </w:t>
      </w:r>
      <w:r>
        <w:t xml:space="preserve">556 </w:t>
      </w:r>
      <w:r>
        <w:t xml:space="preserve">556 </w:t>
      </w:r>
    </w:p>
    <w:p>
      <w:r>
        <w:t xml:space="preserve">684108 </w:t>
      </w:r>
      <w:r>
        <w:t xml:space="preserve">NULL </w:t>
      </w:r>
      <w:r>
        <w:t xml:space="preserve">2022-06-01 00:00:00 </w:t>
      </w:r>
      <w:r>
        <w:t xml:space="preserve">2023-10-10 00:00:00 </w:t>
      </w:r>
      <w:r>
        <w:t xml:space="preserve">2023-08-15 00:00:00 </w:t>
      </w:r>
      <w:r>
        <w:t xml:space="preserve">210 </w:t>
      </w:r>
      <w:r>
        <w:t xml:space="preserve">1128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686721 </w:t>
      </w:r>
      <w:r>
        <w:t xml:space="preserve">Organisation Internationale pour les Migrations </w:t>
      </w:r>
      <w:r>
        <w:t xml:space="preserve">OIM </w:t>
      </w:r>
      <w:r>
        <w:t xml:space="preserve">556 </w:t>
      </w:r>
      <w:r>
        <w:t xml:space="preserve">556 </w:t>
      </w:r>
    </w:p>
    <w:p>
      <w:r>
        <w:t xml:space="preserve">684109 </w:t>
      </w:r>
      <w:r>
        <w:t xml:space="preserve">NULL </w:t>
      </w:r>
      <w:r>
        <w:t xml:space="preserve">2023-03-28 00:00:00 </w:t>
      </w:r>
      <w:r>
        <w:t xml:space="preserve">2023-10-10 00:00:00 </w:t>
      </w:r>
      <w:r>
        <w:t xml:space="preserve">2023-08-15 00:00:00 </w:t>
      </w:r>
      <w:r>
        <w:t xml:space="preserve">16 </w:t>
      </w:r>
      <w:r>
        <w:t xml:space="preserve">80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CD61030302 </w:t>
      </w:r>
      <w:r>
        <w:t xml:space="preserve">Q. camp saio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686722 </w:t>
      </w:r>
      <w:r>
        <w:t xml:space="preserve">Organisation Internationale pour les Migrations </w:t>
      </w:r>
      <w:r>
        <w:t xml:space="preserve">OIM </w:t>
      </w:r>
      <w:r>
        <w:t xml:space="preserve">556 </w:t>
      </w:r>
      <w:r>
        <w:t xml:space="preserve">556 </w:t>
      </w:r>
    </w:p>
    <w:p>
      <w:r>
        <w:t xml:space="preserve">684110 </w:t>
      </w:r>
      <w:r>
        <w:t xml:space="preserve">NULL </w:t>
      </w:r>
      <w:r>
        <w:t xml:space="preserve">2022-06-01 00:00:00 </w:t>
      </w:r>
      <w:r>
        <w:t xml:space="preserve">2023-10-10 00:00:00 </w:t>
      </w:r>
      <w:r>
        <w:t xml:space="preserve">2023-08-15 00:00:00 </w:t>
      </w:r>
      <w:r>
        <w:t xml:space="preserve">138 </w:t>
      </w:r>
      <w:r>
        <w:t xml:space="preserve">577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686723 </w:t>
      </w:r>
      <w:r>
        <w:t xml:space="preserve">Organisation Internationale pour les Migrations </w:t>
      </w:r>
      <w:r>
        <w:t xml:space="preserve">OIM </w:t>
      </w:r>
      <w:r>
        <w:t xml:space="preserve">556 </w:t>
      </w:r>
      <w:r>
        <w:t xml:space="preserve">556 </w:t>
      </w:r>
    </w:p>
    <w:p>
      <w:r>
        <w:t xml:space="preserve">684111 </w:t>
      </w:r>
      <w:r>
        <w:t xml:space="preserve">NULL </w:t>
      </w:r>
      <w:r>
        <w:t xml:space="preserve">2023-03-28 00:00:00 </w:t>
      </w:r>
      <w:r>
        <w:t xml:space="preserve">2023-10-10 00:00:00 </w:t>
      </w:r>
      <w:r>
        <w:t xml:space="preserve">2023-08-15 00:00:00 </w:t>
      </w:r>
      <w:r>
        <w:t xml:space="preserve">37 </w:t>
      </w:r>
      <w:r>
        <w:t xml:space="preserve">206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686724 </w:t>
      </w:r>
      <w:r>
        <w:t xml:space="preserve">Organisation Internationale pour les Migrations </w:t>
      </w:r>
      <w:r>
        <w:t xml:space="preserve">OIM </w:t>
      </w:r>
      <w:r>
        <w:t xml:space="preserve">556 </w:t>
      </w:r>
      <w:r>
        <w:t xml:space="preserve">556 </w:t>
      </w:r>
    </w:p>
    <w:p>
      <w:r>
        <w:t xml:space="preserve">684112 </w:t>
      </w:r>
      <w:r>
        <w:t xml:space="preserve">NULL </w:t>
      </w:r>
      <w:r>
        <w:t xml:space="preserve">2023-09-30 00:00:00 </w:t>
      </w:r>
      <w:r>
        <w:t xml:space="preserve">2023-10-10 00:00:00 </w:t>
      </w:r>
      <w:r>
        <w:t xml:space="preserve">2023-08-15 00:00:00 </w:t>
      </w:r>
      <w:r>
        <w:t xml:space="preserve">20 </w:t>
      </w:r>
      <w:r>
        <w:t xml:space="preserve">112 </w:t>
      </w:r>
      <w:r>
        <w:t xml:space="preserve">2 </w:t>
      </w:r>
      <w:r>
        <w:t xml:space="preserve">Retourné </w:t>
      </w:r>
      <w:r>
        <w:t xml:space="preserve">CD6103ZS03 </w:t>
      </w:r>
      <w:r>
        <w:t xml:space="preserve">CD6103ZS03AS03 </w:t>
      </w:r>
      <w:r>
        <w:t xml:space="preserve">Lwibo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686725 </w:t>
      </w:r>
      <w:r>
        <w:t xml:space="preserve">Organisation Internationale pour les Migrations </w:t>
      </w:r>
      <w:r>
        <w:t xml:space="preserve">OIM </w:t>
      </w:r>
      <w:r>
        <w:t xml:space="preserve">556 </w:t>
      </w:r>
      <w:r>
        <w:t xml:space="preserve">556 </w:t>
      </w:r>
    </w:p>
    <w:p>
      <w:r>
        <w:t xml:space="preserve">684113 </w:t>
      </w:r>
      <w:r>
        <w:t xml:space="preserve">NULL </w:t>
      </w:r>
      <w:r>
        <w:t xml:space="preserve">2022-06-01 00:00:00 </w:t>
      </w:r>
      <w:r>
        <w:t xml:space="preserve">2023-10-10 00:00:00 </w:t>
      </w:r>
      <w:r>
        <w:t xml:space="preserve">2023-08-19 00:00:00 </w:t>
      </w:r>
      <w:r>
        <w:t xml:space="preserve">34 </w:t>
      </w:r>
      <w:r>
        <w:t xml:space="preserve">204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686726 </w:t>
      </w:r>
      <w:r>
        <w:t xml:space="preserve">Organisation Internationale pour les Migrations </w:t>
      </w:r>
      <w:r>
        <w:t xml:space="preserve">OIM </w:t>
      </w:r>
      <w:r>
        <w:t xml:space="preserve">556 </w:t>
      </w:r>
      <w:r>
        <w:t xml:space="preserve">556 </w:t>
      </w:r>
    </w:p>
    <w:p>
      <w:r>
        <w:t xml:space="preserve">684114 </w:t>
      </w:r>
      <w:r>
        <w:t xml:space="preserve">NULL </w:t>
      </w:r>
      <w:r>
        <w:t xml:space="preserve">2022-09-01 00:00:00 </w:t>
      </w:r>
      <w:r>
        <w:t xml:space="preserve">2023-10-10 00:00:00 </w:t>
      </w:r>
      <w:r>
        <w:t xml:space="preserve">2023-08-19 00:00:00 </w:t>
      </w:r>
      <w:r>
        <w:t xml:space="preserve">35 </w:t>
      </w:r>
      <w:r>
        <w:t xml:space="preserve">209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686727 </w:t>
      </w:r>
      <w:r>
        <w:t xml:space="preserve">Organisation Internationale pour les Migrations </w:t>
      </w:r>
      <w:r>
        <w:t xml:space="preserve">OIM </w:t>
      </w:r>
      <w:r>
        <w:t xml:space="preserve">556 </w:t>
      </w:r>
      <w:r>
        <w:t xml:space="preserve">556 </w:t>
      </w:r>
    </w:p>
    <w:p>
      <w:r>
        <w:t xml:space="preserve">684115 </w:t>
      </w:r>
      <w:r>
        <w:t xml:space="preserve">NULL </w:t>
      </w:r>
      <w:r>
        <w:t xml:space="preserve">2023-05-04 00:00:00 </w:t>
      </w:r>
      <w:r>
        <w:t xml:space="preserve">2023-10-10 00:00:00 </w:t>
      </w:r>
      <w:r>
        <w:t xml:space="preserve">2023-08-19 00:00:00 </w:t>
      </w:r>
      <w:r>
        <w:t xml:space="preserve">10 </w:t>
      </w:r>
      <w:r>
        <w:t xml:space="preserve">56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686728 </w:t>
      </w:r>
      <w:r>
        <w:t xml:space="preserve">Organisation Internationale pour les Migrations </w:t>
      </w:r>
      <w:r>
        <w:t xml:space="preserve">OIM </w:t>
      </w:r>
      <w:r>
        <w:t xml:space="preserve">556 </w:t>
      </w:r>
      <w:r>
        <w:t xml:space="preserve">556 </w:t>
      </w:r>
    </w:p>
    <w:p>
      <w:r>
        <w:t xml:space="preserve">684116 </w:t>
      </w:r>
      <w:r>
        <w:t xml:space="preserve">NULL </w:t>
      </w:r>
      <w:r>
        <w:t xml:space="preserve">2023-09-30 00:00:00 </w:t>
      </w:r>
      <w:r>
        <w:t xml:space="preserve">2023-10-10 00:00:00 </w:t>
      </w:r>
      <w:r>
        <w:t xml:space="preserve">2023-08-19 00:00:00 </w:t>
      </w:r>
      <w:r>
        <w:t xml:space="preserve">1 </w:t>
      </w:r>
      <w:r>
        <w:t xml:space="preserve">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686729 </w:t>
      </w:r>
      <w:r>
        <w:t xml:space="preserve">Organisation Internationale pour les Migrations </w:t>
      </w:r>
      <w:r>
        <w:t xml:space="preserve">OIM </w:t>
      </w:r>
      <w:r>
        <w:t xml:space="preserve">556 </w:t>
      </w:r>
      <w:r>
        <w:t xml:space="preserve">556 </w:t>
      </w:r>
    </w:p>
    <w:p>
      <w:r>
        <w:t xml:space="preserve">684117 </w:t>
      </w:r>
      <w:r>
        <w:t xml:space="preserve">NULL </w:t>
      </w:r>
      <w:r>
        <w:t xml:space="preserve">2022-06-01 00:00:00 </w:t>
      </w:r>
      <w:r>
        <w:t xml:space="preserve">2023-10-10 00:00:00 </w:t>
      </w:r>
      <w:r>
        <w:t xml:space="preserve">2023-08-21 00:00:00 </w:t>
      </w:r>
      <w:r>
        <w:t xml:space="preserve">18 </w:t>
      </w:r>
      <w:r>
        <w:t xml:space="preserve">62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686730 </w:t>
      </w:r>
      <w:r>
        <w:t xml:space="preserve">Organisation Internationale pour les Migrations </w:t>
      </w:r>
      <w:r>
        <w:t xml:space="preserve">OIM </w:t>
      </w:r>
      <w:r>
        <w:t xml:space="preserve">556 </w:t>
      </w:r>
      <w:r>
        <w:t xml:space="preserve">556 </w:t>
      </w:r>
    </w:p>
    <w:p>
      <w:r>
        <w:t xml:space="preserve">684118 </w:t>
      </w:r>
      <w:r>
        <w:t xml:space="preserve">NULL </w:t>
      </w:r>
      <w:r>
        <w:t xml:space="preserve">2022-09-01 00:00:00 </w:t>
      </w:r>
      <w:r>
        <w:t xml:space="preserve">2023-10-10 00:00:00 </w:t>
      </w:r>
      <w:r>
        <w:t xml:space="preserve">2023-08-21 00:00:00 </w:t>
      </w:r>
      <w:r>
        <w:t xml:space="preserve">229 </w:t>
      </w:r>
      <w:r>
        <w:t xml:space="preserve">787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686731 </w:t>
      </w:r>
      <w:r>
        <w:t xml:space="preserve">Organisation Internationale pour les Migrations </w:t>
      </w:r>
      <w:r>
        <w:t xml:space="preserve">OIM </w:t>
      </w:r>
      <w:r>
        <w:t xml:space="preserve">556 </w:t>
      </w:r>
      <w:r>
        <w:t xml:space="preserve">556 </w:t>
      </w:r>
    </w:p>
    <w:p>
      <w:r>
        <w:t xml:space="preserve">684119 </w:t>
      </w:r>
      <w:r>
        <w:t xml:space="preserve">NULL </w:t>
      </w:r>
      <w:r>
        <w:t xml:space="preserve">2022-06-01 00:00:00 </w:t>
      </w:r>
      <w:r>
        <w:t xml:space="preserve">2023-10-10 00:00:00 </w:t>
      </w:r>
      <w:r>
        <w:t xml:space="preserve">2023-08-20 00:00:00 </w:t>
      </w:r>
      <w:r>
        <w:t xml:space="preserve">19 </w:t>
      </w:r>
      <w:r>
        <w:t xml:space="preserve">100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686732 </w:t>
      </w:r>
      <w:r>
        <w:t xml:space="preserve">Organisation Internationale pour les Migrations </w:t>
      </w:r>
      <w:r>
        <w:t xml:space="preserve">OIM </w:t>
      </w:r>
      <w:r>
        <w:t xml:space="preserve">556 </w:t>
      </w:r>
      <w:r>
        <w:t xml:space="preserve">556 </w:t>
      </w:r>
    </w:p>
    <w:p>
      <w:r>
        <w:t xml:space="preserve">684120 </w:t>
      </w:r>
      <w:r>
        <w:t xml:space="preserve">NULL </w:t>
      </w:r>
      <w:r>
        <w:t xml:space="preserve">2022-12-01 00:00:00 </w:t>
      </w:r>
      <w:r>
        <w:t xml:space="preserve">2023-10-10 00:00:00 </w:t>
      </w:r>
      <w:r>
        <w:t xml:space="preserve">2023-08-20 00:00:00 </w:t>
      </w:r>
      <w:r>
        <w:t xml:space="preserve">27 </w:t>
      </w:r>
      <w:r>
        <w:t xml:space="preserve">143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686733 </w:t>
      </w:r>
      <w:r>
        <w:t xml:space="preserve">Organisation Internationale pour les Migrations </w:t>
      </w:r>
      <w:r>
        <w:t xml:space="preserve">OIM </w:t>
      </w:r>
      <w:r>
        <w:t xml:space="preserve">556 </w:t>
      </w:r>
      <w:r>
        <w:t xml:space="preserve">556 </w:t>
      </w:r>
    </w:p>
    <w:p>
      <w:r>
        <w:t xml:space="preserve">684121 </w:t>
      </w:r>
      <w:r>
        <w:t xml:space="preserve">NULL </w:t>
      </w:r>
      <w:r>
        <w:t xml:space="preserve">2023-03-28 00:00:00 </w:t>
      </w:r>
      <w:r>
        <w:t xml:space="preserve">2023-10-10 00:00:00 </w:t>
      </w:r>
      <w:r>
        <w:t xml:space="preserve">2023-08-20 00:00:00 </w:t>
      </w:r>
      <w:r>
        <w:t xml:space="preserve">22 </w:t>
      </w:r>
      <w:r>
        <w:t xml:space="preserve">132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686734 </w:t>
      </w:r>
      <w:r>
        <w:t xml:space="preserve">Organisation Internationale pour les Migrations </w:t>
      </w:r>
      <w:r>
        <w:t xml:space="preserve">OIM </w:t>
      </w:r>
      <w:r>
        <w:t xml:space="preserve">556 </w:t>
      </w:r>
      <w:r>
        <w:t xml:space="preserve">556 </w:t>
      </w:r>
    </w:p>
    <w:p>
      <w:r>
        <w:t xml:space="preserve">684122 </w:t>
      </w:r>
      <w:r>
        <w:t xml:space="preserve">NULL </w:t>
      </w:r>
      <w:r>
        <w:t xml:space="preserve">2022-06-01 00:00:00 </w:t>
      </w:r>
      <w:r>
        <w:t xml:space="preserve">2023-10-10 00:00:00 </w:t>
      </w:r>
      <w:r>
        <w:t xml:space="preserve">2023-08-20 00:00:00 </w:t>
      </w:r>
      <w:r>
        <w:t xml:space="preserve">51 </w:t>
      </w:r>
      <w:r>
        <w:t xml:space="preserve">300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686735 </w:t>
      </w:r>
      <w:r>
        <w:t xml:space="preserve">Organisation Internationale pour les Migrations </w:t>
      </w:r>
      <w:r>
        <w:t xml:space="preserve">OIM </w:t>
      </w:r>
      <w:r>
        <w:t xml:space="preserve">556 </w:t>
      </w:r>
      <w:r>
        <w:t xml:space="preserve">556 </w:t>
      </w:r>
    </w:p>
    <w:p>
      <w:r>
        <w:t xml:space="preserve">684123 </w:t>
      </w:r>
      <w:r>
        <w:t xml:space="preserve">NULL </w:t>
      </w:r>
      <w:r>
        <w:t xml:space="preserve">2022-09-01 00:00:00 </w:t>
      </w:r>
      <w:r>
        <w:t xml:space="preserve">2023-10-10 00:00:00 </w:t>
      </w:r>
      <w:r>
        <w:t xml:space="preserve">2023-08-20 00:00:00 </w:t>
      </w:r>
      <w:r>
        <w:t xml:space="preserve">52 </w:t>
      </w:r>
      <w:r>
        <w:t xml:space="preserve">306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686736 </w:t>
      </w:r>
      <w:r>
        <w:t xml:space="preserve">Organisation Internationale pour les Migrations </w:t>
      </w:r>
      <w:r>
        <w:t xml:space="preserve">OIM </w:t>
      </w:r>
      <w:r>
        <w:t xml:space="preserve">556 </w:t>
      </w:r>
      <w:r>
        <w:t xml:space="preserve">556 </w:t>
      </w:r>
    </w:p>
    <w:p>
      <w:r>
        <w:t xml:space="preserve">684124 </w:t>
      </w:r>
      <w:r>
        <w:t xml:space="preserve">NULL </w:t>
      </w:r>
      <w:r>
        <w:t xml:space="preserve">2022-12-01 00:00:00 </w:t>
      </w:r>
      <w:r>
        <w:t xml:space="preserve">2023-10-10 00:00:00 </w:t>
      </w:r>
      <w:r>
        <w:t xml:space="preserve">2023-08-20 00:00:00 </w:t>
      </w:r>
      <w:r>
        <w:t xml:space="preserve">39 </w:t>
      </w:r>
      <w:r>
        <w:t xml:space="preserve">229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686737 </w:t>
      </w:r>
      <w:r>
        <w:t xml:space="preserve">Organisation Internationale pour les Migrations </w:t>
      </w:r>
      <w:r>
        <w:t xml:space="preserve">OIM </w:t>
      </w:r>
      <w:r>
        <w:t xml:space="preserve">556 </w:t>
      </w:r>
      <w:r>
        <w:t xml:space="preserve">556 </w:t>
      </w:r>
    </w:p>
    <w:p>
      <w:r>
        <w:t xml:space="preserve">684125 </w:t>
      </w:r>
      <w:r>
        <w:t xml:space="preserve">NULL </w:t>
      </w:r>
      <w:r>
        <w:t xml:space="preserve">2023-09-30 00:00:00 </w:t>
      </w:r>
      <w:r>
        <w:t xml:space="preserve">2023-10-10 00:00:00 </w:t>
      </w:r>
      <w:r>
        <w:t xml:space="preserve">2023-08-20 00:00:00 </w:t>
      </w:r>
      <w:r>
        <w:t xml:space="preserve">14 </w:t>
      </w:r>
      <w:r>
        <w:t xml:space="preserve">70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686738 </w:t>
      </w:r>
      <w:r>
        <w:t xml:space="preserve">Organisation Internationale pour les Migrations </w:t>
      </w:r>
      <w:r>
        <w:t xml:space="preserve">OIM </w:t>
      </w:r>
      <w:r>
        <w:t xml:space="preserve">556 </w:t>
      </w:r>
      <w:r>
        <w:t xml:space="preserve">556 </w:t>
      </w:r>
    </w:p>
    <w:p>
      <w:r>
        <w:t xml:space="preserve">684126 </w:t>
      </w:r>
      <w:r>
        <w:t xml:space="preserve">NULL </w:t>
      </w:r>
      <w:r>
        <w:t xml:space="preserve">2022-06-01 00:00:00 </w:t>
      </w:r>
      <w:r>
        <w:t xml:space="preserve">2023-10-10 00:00:00 </w:t>
      </w:r>
      <w:r>
        <w:t xml:space="preserve">2023-08-19 00:00:00 </w:t>
      </w:r>
      <w:r>
        <w:t xml:space="preserve">4 </w:t>
      </w:r>
      <w:r>
        <w:t xml:space="preserve">23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686739 </w:t>
      </w:r>
      <w:r>
        <w:t xml:space="preserve">Organisation Internationale pour les Migrations </w:t>
      </w:r>
      <w:r>
        <w:t xml:space="preserve">OIM </w:t>
      </w:r>
      <w:r>
        <w:t xml:space="preserve">556 </w:t>
      </w:r>
      <w:r>
        <w:t xml:space="preserve">556 </w:t>
      </w:r>
    </w:p>
    <w:p>
      <w:r>
        <w:t xml:space="preserve">684127 </w:t>
      </w:r>
      <w:r>
        <w:t xml:space="preserve">NULL </w:t>
      </w:r>
      <w:r>
        <w:t xml:space="preserve">2022-09-01 00:00:00 </w:t>
      </w:r>
      <w:r>
        <w:t xml:space="preserve">2023-10-10 00:00:00 </w:t>
      </w:r>
      <w:r>
        <w:t xml:space="preserve">2023-08-19 00:00:00 </w:t>
      </w:r>
      <w:r>
        <w:t xml:space="preserve">3 </w:t>
      </w:r>
      <w:r>
        <w:t xml:space="preserve">17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686740 </w:t>
      </w:r>
      <w:r>
        <w:t xml:space="preserve">Organisation Internationale pour les Migrations </w:t>
      </w:r>
      <w:r>
        <w:t xml:space="preserve">OIM </w:t>
      </w:r>
      <w:r>
        <w:t xml:space="preserve">556 </w:t>
      </w:r>
      <w:r>
        <w:t xml:space="preserve">556 </w:t>
      </w:r>
    </w:p>
    <w:p>
      <w:r>
        <w:t xml:space="preserve">684128 </w:t>
      </w:r>
      <w:r>
        <w:t xml:space="preserve">NULL </w:t>
      </w:r>
      <w:r>
        <w:t xml:space="preserve">2023-03-28 00:00:00 </w:t>
      </w:r>
      <w:r>
        <w:t xml:space="preserve">2023-10-10 00:00:00 </w:t>
      </w:r>
      <w:r>
        <w:t xml:space="preserve">2023-08-19 00:00:00 </w:t>
      </w:r>
      <w:r>
        <w:t xml:space="preserve">18 </w:t>
      </w:r>
      <w:r>
        <w:t xml:space="preserve">100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686741 </w:t>
      </w:r>
      <w:r>
        <w:t xml:space="preserve">Organisation Internationale pour les Migrations </w:t>
      </w:r>
      <w:r>
        <w:t xml:space="preserve">OIM </w:t>
      </w:r>
      <w:r>
        <w:t xml:space="preserve">556 </w:t>
      </w:r>
      <w:r>
        <w:t xml:space="preserve">556 </w:t>
      </w:r>
    </w:p>
    <w:p>
      <w:r>
        <w:t xml:space="preserve">684129 </w:t>
      </w:r>
      <w:r>
        <w:t xml:space="preserve">NULL </w:t>
      </w:r>
      <w:r>
        <w:t xml:space="preserve">2023-05-04 00:00:00 </w:t>
      </w:r>
      <w:r>
        <w:t xml:space="preserve">2023-10-10 00:00:00 </w:t>
      </w:r>
      <w:r>
        <w:t xml:space="preserve">2023-08-19 00:00:00 </w:t>
      </w:r>
      <w:r>
        <w:t xml:space="preserve">11 </w:t>
      </w:r>
      <w:r>
        <w:t xml:space="preserve">61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686742 </w:t>
      </w:r>
      <w:r>
        <w:t xml:space="preserve">Organisation Internationale pour les Migrations </w:t>
      </w:r>
      <w:r>
        <w:t xml:space="preserve">OIM </w:t>
      </w:r>
      <w:r>
        <w:t xml:space="preserve">556 </w:t>
      </w:r>
      <w:r>
        <w:t xml:space="preserve">556 </w:t>
      </w:r>
    </w:p>
    <w:p>
      <w:r>
        <w:t xml:space="preserve">684130 </w:t>
      </w:r>
      <w:r>
        <w:t xml:space="preserve">NULL </w:t>
      </w:r>
      <w:r>
        <w:t xml:space="preserve">2023-09-30 00:00:00 </w:t>
      </w:r>
      <w:r>
        <w:t xml:space="preserve">2023-10-10 00:00:00 </w:t>
      </w:r>
      <w:r>
        <w:t xml:space="preserve">2023-08-19 00:00:00 </w:t>
      </w:r>
      <w:r>
        <w:t xml:space="preserve">12 </w:t>
      </w:r>
      <w:r>
        <w:t xml:space="preserve">66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686743 </w:t>
      </w:r>
      <w:r>
        <w:t xml:space="preserve">Organisation Internationale pour les Migrations </w:t>
      </w:r>
      <w:r>
        <w:t xml:space="preserve">OIM </w:t>
      </w:r>
      <w:r>
        <w:t xml:space="preserve">556 </w:t>
      </w:r>
      <w:r>
        <w:t xml:space="preserve">556 </w:t>
      </w:r>
    </w:p>
    <w:p>
      <w:r>
        <w:t xml:space="preserve">684131 </w:t>
      </w:r>
      <w:r>
        <w:t xml:space="preserve">NULL </w:t>
      </w:r>
      <w:r>
        <w:t xml:space="preserve">2022-12-01 00:00:00 </w:t>
      </w:r>
      <w:r>
        <w:t xml:space="preserve">2023-10-10 00:00:00 </w:t>
      </w:r>
      <w:r>
        <w:t xml:space="preserve">2023-08-19 00:00:00 </w:t>
      </w:r>
      <w:r>
        <w:t xml:space="preserve">12 </w:t>
      </w:r>
      <w:r>
        <w:t xml:space="preserve">72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686744 </w:t>
      </w:r>
      <w:r>
        <w:t xml:space="preserve">Organisation Internationale pour les Migrations </w:t>
      </w:r>
      <w:r>
        <w:t xml:space="preserve">OIM </w:t>
      </w:r>
      <w:r>
        <w:t xml:space="preserve">556 </w:t>
      </w:r>
      <w:r>
        <w:t xml:space="preserve">556 </w:t>
      </w:r>
    </w:p>
    <w:p>
      <w:r>
        <w:t xml:space="preserve">684132 </w:t>
      </w:r>
      <w:r>
        <w:t xml:space="preserve">NULL </w:t>
      </w:r>
      <w:r>
        <w:t xml:space="preserve">2023-03-28 00:00:00 </w:t>
      </w:r>
      <w:r>
        <w:t xml:space="preserve">2023-10-10 00:00:00 </w:t>
      </w:r>
      <w:r>
        <w:t xml:space="preserve">2023-08-19 00:00:00 </w:t>
      </w:r>
      <w:r>
        <w:t xml:space="preserve">24 </w:t>
      </w:r>
      <w:r>
        <w:t xml:space="preserve">87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686745 </w:t>
      </w:r>
      <w:r>
        <w:t xml:space="preserve">Organisation Internationale pour les Migrations </w:t>
      </w:r>
      <w:r>
        <w:t xml:space="preserve">OIM </w:t>
      </w:r>
      <w:r>
        <w:t xml:space="preserve">556 </w:t>
      </w:r>
      <w:r>
        <w:t xml:space="preserve">556 </w:t>
      </w:r>
    </w:p>
    <w:p>
      <w:r>
        <w:t xml:space="preserve">684133 </w:t>
      </w:r>
      <w:r>
        <w:t xml:space="preserve">NULL </w:t>
      </w:r>
      <w:r>
        <w:t xml:space="preserve">2023-05-04 00:00:00 </w:t>
      </w:r>
      <w:r>
        <w:t xml:space="preserve">2023-10-10 00:00:00 </w:t>
      </w:r>
      <w:r>
        <w:t xml:space="preserve">2023-08-19 00:00:00 </w:t>
      </w:r>
      <w:r>
        <w:t xml:space="preserve">34 </w:t>
      </w:r>
      <w:r>
        <w:t xml:space="preserve">123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686746 </w:t>
      </w:r>
      <w:r>
        <w:t xml:space="preserve">Organisation Internationale pour les Migrations </w:t>
      </w:r>
      <w:r>
        <w:t xml:space="preserve">OIM </w:t>
      </w:r>
      <w:r>
        <w:t xml:space="preserve">556 </w:t>
      </w:r>
      <w:r>
        <w:t xml:space="preserve">556 </w:t>
      </w:r>
    </w:p>
    <w:p>
      <w:r>
        <w:t xml:space="preserve">684134 </w:t>
      </w:r>
      <w:r>
        <w:t xml:space="preserve">NULL </w:t>
      </w:r>
      <w:r>
        <w:t xml:space="preserve">2023-09-30 00:00:00 </w:t>
      </w:r>
      <w:r>
        <w:t xml:space="preserve">2023-10-10 00:00:00 </w:t>
      </w:r>
      <w:r>
        <w:t xml:space="preserve">2023-08-19 00:00:00 </w:t>
      </w:r>
      <w:r>
        <w:t xml:space="preserve">31 </w:t>
      </w:r>
      <w:r>
        <w:t xml:space="preserve">113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686747 </w:t>
      </w:r>
      <w:r>
        <w:t xml:space="preserve">Organisation Internationale pour les Migrations </w:t>
      </w:r>
      <w:r>
        <w:t xml:space="preserve">OIM </w:t>
      </w:r>
      <w:r>
        <w:t xml:space="preserve">556 </w:t>
      </w:r>
      <w:r>
        <w:t xml:space="preserve">556 </w:t>
      </w:r>
    </w:p>
    <w:p>
      <w:r>
        <w:t xml:space="preserve">684135 </w:t>
      </w:r>
      <w:r>
        <w:t xml:space="preserve">NULL </w:t>
      </w:r>
      <w:r>
        <w:t xml:space="preserve">2023-03-28 00:00:00 </w:t>
      </w:r>
      <w:r>
        <w:t xml:space="preserve">2023-10-10 00:00:00 </w:t>
      </w:r>
      <w:r>
        <w:t xml:space="preserve">2023-08-19 00:00:00 </w:t>
      </w:r>
      <w:r>
        <w:t xml:space="preserve">43 </w:t>
      </w:r>
      <w:r>
        <w:t xml:space="preserve">136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686748 </w:t>
      </w:r>
      <w:r>
        <w:t xml:space="preserve">Organisation Internationale pour les Migrations </w:t>
      </w:r>
      <w:r>
        <w:t xml:space="preserve">OIM </w:t>
      </w:r>
      <w:r>
        <w:t xml:space="preserve">556 </w:t>
      </w:r>
      <w:r>
        <w:t xml:space="preserve">556 </w:t>
      </w:r>
    </w:p>
    <w:p>
      <w:r>
        <w:t xml:space="preserve">684136 </w:t>
      </w:r>
      <w:r>
        <w:t xml:space="preserve">NULL </w:t>
      </w:r>
      <w:r>
        <w:t xml:space="preserve">2023-05-04 00:00:00 </w:t>
      </w:r>
      <w:r>
        <w:t xml:space="preserve">2023-10-10 00:00:00 </w:t>
      </w:r>
      <w:r>
        <w:t xml:space="preserve">2023-08-19 00:00:00 </w:t>
      </w:r>
      <w:r>
        <w:t xml:space="preserve">27 </w:t>
      </w:r>
      <w:r>
        <w:t xml:space="preserve">85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686749 </w:t>
      </w:r>
      <w:r>
        <w:t xml:space="preserve">Organisation Internationale pour les Migrations </w:t>
      </w:r>
      <w:r>
        <w:t xml:space="preserve">OIM </w:t>
      </w:r>
      <w:r>
        <w:t xml:space="preserve">556 </w:t>
      </w:r>
      <w:r>
        <w:t xml:space="preserve">556 </w:t>
      </w:r>
    </w:p>
    <w:p>
      <w:r>
        <w:t xml:space="preserve">684137 </w:t>
      </w:r>
      <w:r>
        <w:t xml:space="preserve">NULL </w:t>
      </w:r>
      <w:r>
        <w:t xml:space="preserve">2022-09-01 00:00:00 </w:t>
      </w:r>
      <w:r>
        <w:t xml:space="preserve">2023-10-10 00:00:00 </w:t>
      </w:r>
      <w:r>
        <w:t xml:space="preserve">2023-08-19 00:00:00 </w:t>
      </w:r>
      <w:r>
        <w:t xml:space="preserve">41 </w:t>
      </w:r>
      <w:r>
        <w:t xml:space="preserve">137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686750 </w:t>
      </w:r>
      <w:r>
        <w:t xml:space="preserve">Organisation Internationale pour les Migrations </w:t>
      </w:r>
      <w:r>
        <w:t xml:space="preserve">OIM </w:t>
      </w:r>
      <w:r>
        <w:t xml:space="preserve">556 </w:t>
      </w:r>
      <w:r>
        <w:t xml:space="preserve">556 </w:t>
      </w:r>
    </w:p>
    <w:p>
      <w:r>
        <w:t xml:space="preserve">684138 </w:t>
      </w:r>
      <w:r>
        <w:t xml:space="preserve">NULL </w:t>
      </w:r>
      <w:r>
        <w:t xml:space="preserve">2022-12-01 00:00:00 </w:t>
      </w:r>
      <w:r>
        <w:t xml:space="preserve">2023-10-10 00:00:00 </w:t>
      </w:r>
      <w:r>
        <w:t xml:space="preserve">2023-08-19 00:00:00 </w:t>
      </w:r>
      <w:r>
        <w:t xml:space="preserve">20 </w:t>
      </w:r>
      <w:r>
        <w:t xml:space="preserve">67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686751 </w:t>
      </w:r>
      <w:r>
        <w:t xml:space="preserve">Organisation Internationale pour les Migrations </w:t>
      </w:r>
      <w:r>
        <w:t xml:space="preserve">OIM </w:t>
      </w:r>
      <w:r>
        <w:t xml:space="preserve">556 </w:t>
      </w:r>
      <w:r>
        <w:t xml:space="preserve">556 </w:t>
      </w:r>
    </w:p>
    <w:p>
      <w:r>
        <w:t xml:space="preserve">684139 </w:t>
      </w:r>
      <w:r>
        <w:t xml:space="preserve">NULL </w:t>
      </w:r>
      <w:r>
        <w:t xml:space="preserve">2023-03-28 00:00:00 </w:t>
      </w:r>
      <w:r>
        <w:t xml:space="preserve">2023-10-10 00:00:00 </w:t>
      </w:r>
      <w:r>
        <w:t xml:space="preserve">2023-08-19 00:00:00 </w:t>
      </w:r>
      <w:r>
        <w:t xml:space="preserve">27 </w:t>
      </w:r>
      <w:r>
        <w:t xml:space="preserve">90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686752 </w:t>
      </w:r>
      <w:r>
        <w:t xml:space="preserve">Organisation Internationale pour les Migrations </w:t>
      </w:r>
      <w:r>
        <w:t xml:space="preserve">OIM </w:t>
      </w:r>
      <w:r>
        <w:t xml:space="preserve">556 </w:t>
      </w:r>
      <w:r>
        <w:t xml:space="preserve">556 </w:t>
      </w:r>
    </w:p>
    <w:p>
      <w:r>
        <w:t xml:space="preserve">684140 </w:t>
      </w:r>
      <w:r>
        <w:t xml:space="preserve">NULL </w:t>
      </w:r>
      <w:r>
        <w:t xml:space="preserve">2023-05-04 00:00:00 </w:t>
      </w:r>
      <w:r>
        <w:t xml:space="preserve">2023-10-10 00:00:00 </w:t>
      </w:r>
      <w:r>
        <w:t xml:space="preserve">2023-08-19 00:00:00 </w:t>
      </w:r>
      <w:r>
        <w:t xml:space="preserve">17 </w:t>
      </w:r>
      <w:r>
        <w:t xml:space="preserve">57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686753 </w:t>
      </w:r>
      <w:r>
        <w:t xml:space="preserve">Organisation Internationale pour les Migrations </w:t>
      </w:r>
      <w:r>
        <w:t xml:space="preserve">OIM </w:t>
      </w:r>
      <w:r>
        <w:t xml:space="preserve">556 </w:t>
      </w:r>
      <w:r>
        <w:t xml:space="preserve">556 </w:t>
      </w:r>
    </w:p>
    <w:p>
      <w:r>
        <w:t xml:space="preserve">684141 </w:t>
      </w:r>
      <w:r>
        <w:t xml:space="preserve">NULL </w:t>
      </w:r>
      <w:r>
        <w:t xml:space="preserve">2023-09-30 00:00:00 </w:t>
      </w:r>
      <w:r>
        <w:t xml:space="preserve">2023-10-10 00:00:00 </w:t>
      </w:r>
      <w:r>
        <w:t xml:space="preserve">2023-08-19 00:00:00 </w:t>
      </w:r>
      <w:r>
        <w:t xml:space="preserve">17 </w:t>
      </w:r>
      <w:r>
        <w:t xml:space="preserve">57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686754 </w:t>
      </w:r>
      <w:r>
        <w:t xml:space="preserve">Organisation Internationale pour les Migrations </w:t>
      </w:r>
      <w:r>
        <w:t xml:space="preserve">OIM </w:t>
      </w:r>
      <w:r>
        <w:t xml:space="preserve">556 </w:t>
      </w:r>
      <w:r>
        <w:t xml:space="preserve">556 </w:t>
      </w:r>
    </w:p>
    <w:p>
      <w:r>
        <w:t xml:space="preserve">684142 </w:t>
      </w:r>
      <w:r>
        <w:t xml:space="preserve">NULL </w:t>
      </w:r>
      <w:r>
        <w:t xml:space="preserve">2022-06-01 00:00:00 </w:t>
      </w:r>
      <w:r>
        <w:t xml:space="preserve">2023-10-10 00:00:00 </w:t>
      </w:r>
      <w:r>
        <w:t xml:space="preserve">2023-08-19 00:00:00 </w:t>
      </w:r>
      <w:r>
        <w:t xml:space="preserve">8 </w:t>
      </w:r>
      <w:r>
        <w:t xml:space="preserve">48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686755 </w:t>
      </w:r>
      <w:r>
        <w:t xml:space="preserve">Organisation Internationale pour les Migrations </w:t>
      </w:r>
      <w:r>
        <w:t xml:space="preserve">OIM </w:t>
      </w:r>
      <w:r>
        <w:t xml:space="preserve">556 </w:t>
      </w:r>
      <w:r>
        <w:t xml:space="preserve">556 </w:t>
      </w:r>
    </w:p>
    <w:p>
      <w:r>
        <w:t xml:space="preserve">684143 </w:t>
      </w:r>
      <w:r>
        <w:t xml:space="preserve">NULL </w:t>
      </w:r>
      <w:r>
        <w:t xml:space="preserve">2022-09-01 00:00:00 </w:t>
      </w:r>
      <w:r>
        <w:t xml:space="preserve">2023-10-10 00:00:00 </w:t>
      </w:r>
      <w:r>
        <w:t xml:space="preserve">2023-08-19 00:00:00 </w:t>
      </w:r>
      <w:r>
        <w:t xml:space="preserve">11 </w:t>
      </w:r>
      <w:r>
        <w:t xml:space="preserve">66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686756 </w:t>
      </w:r>
      <w:r>
        <w:t xml:space="preserve">Organisation Internationale pour les Migrations </w:t>
      </w:r>
      <w:r>
        <w:t xml:space="preserve">OIM </w:t>
      </w:r>
      <w:r>
        <w:t xml:space="preserve">556 </w:t>
      </w:r>
      <w:r>
        <w:t xml:space="preserve">556 </w:t>
      </w:r>
    </w:p>
    <w:p>
      <w:r>
        <w:t xml:space="preserve">684144 </w:t>
      </w:r>
      <w:r>
        <w:t xml:space="preserve">NULL </w:t>
      </w:r>
      <w:r>
        <w:t xml:space="preserve">2022-12-01 00:00:00 </w:t>
      </w:r>
      <w:r>
        <w:t xml:space="preserve">2023-10-10 00:00:00 </w:t>
      </w:r>
      <w:r>
        <w:t xml:space="preserve">2023-08-19 00:00:00 </w:t>
      </w:r>
      <w:r>
        <w:t xml:space="preserve">8 </w:t>
      </w:r>
      <w:r>
        <w:t xml:space="preserve">48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686757 </w:t>
      </w:r>
      <w:r>
        <w:t xml:space="preserve">Organisation Internationale pour les Migrations </w:t>
      </w:r>
      <w:r>
        <w:t xml:space="preserve">OIM </w:t>
      </w:r>
      <w:r>
        <w:t xml:space="preserve">556 </w:t>
      </w:r>
      <w:r>
        <w:t xml:space="preserve">556 </w:t>
      </w:r>
    </w:p>
    <w:p>
      <w:r>
        <w:t xml:space="preserve">684145 </w:t>
      </w:r>
      <w:r>
        <w:t xml:space="preserve">NULL </w:t>
      </w:r>
      <w:r>
        <w:t xml:space="preserve">2023-03-28 00:00:00 </w:t>
      </w:r>
      <w:r>
        <w:t xml:space="preserve">2023-10-10 00:00:00 </w:t>
      </w:r>
      <w:r>
        <w:t xml:space="preserve">2023-08-19 00:00:00 </w:t>
      </w:r>
      <w:r>
        <w:t xml:space="preserve">17 </w:t>
      </w:r>
      <w:r>
        <w:t xml:space="preserve">104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686758 </w:t>
      </w:r>
      <w:r>
        <w:t xml:space="preserve">Organisation Internationale pour les Migrations </w:t>
      </w:r>
      <w:r>
        <w:t xml:space="preserve">OIM </w:t>
      </w:r>
      <w:r>
        <w:t xml:space="preserve">556 </w:t>
      </w:r>
      <w:r>
        <w:t xml:space="preserve">556 </w:t>
      </w:r>
    </w:p>
    <w:p>
      <w:r>
        <w:t xml:space="preserve">684146 </w:t>
      </w:r>
      <w:r>
        <w:t xml:space="preserve">NULL </w:t>
      </w:r>
      <w:r>
        <w:t xml:space="preserve">2023-05-04 00:00:00 </w:t>
      </w:r>
      <w:r>
        <w:t xml:space="preserve">2023-10-10 00:00:00 </w:t>
      </w:r>
      <w:r>
        <w:t xml:space="preserve">2023-08-19 00:00:00 </w:t>
      </w:r>
      <w:r>
        <w:t xml:space="preserve">29 </w:t>
      </w:r>
      <w:r>
        <w:t xml:space="preserve">178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686759 </w:t>
      </w:r>
      <w:r>
        <w:t xml:space="preserve">Organisation Internationale pour les Migrations </w:t>
      </w:r>
      <w:r>
        <w:t xml:space="preserve">OIM </w:t>
      </w:r>
      <w:r>
        <w:t xml:space="preserve">556 </w:t>
      </w:r>
      <w:r>
        <w:t xml:space="preserve">556 </w:t>
      </w:r>
    </w:p>
    <w:p>
      <w:r>
        <w:t xml:space="preserve">684147 </w:t>
      </w:r>
      <w:r>
        <w:t xml:space="preserve">NULL </w:t>
      </w:r>
      <w:r>
        <w:t xml:space="preserve">2022-06-01 00:00:00 </w:t>
      </w:r>
      <w:r>
        <w:t xml:space="preserve">2023-10-10 00:00:00 </w:t>
      </w:r>
      <w:r>
        <w:t xml:space="preserve">2023-08-19 00:00:00 </w:t>
      </w:r>
      <w:r>
        <w:t xml:space="preserve">15 </w:t>
      </w:r>
      <w:r>
        <w:t xml:space="preserve">80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CD61070703 </w:t>
      </w:r>
      <w:r>
        <w:t xml:space="preserve">Ruwenzori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686760 </w:t>
      </w:r>
      <w:r>
        <w:t xml:space="preserve">Organisation Internationale pour les Migrations </w:t>
      </w:r>
      <w:r>
        <w:t xml:space="preserve">OIM </w:t>
      </w:r>
      <w:r>
        <w:t xml:space="preserve">556 </w:t>
      </w:r>
      <w:r>
        <w:t xml:space="preserve">556 </w:t>
      </w:r>
    </w:p>
    <w:p>
      <w:r>
        <w:t xml:space="preserve">684148 </w:t>
      </w:r>
      <w:r>
        <w:t xml:space="preserve">NULL </w:t>
      </w:r>
      <w:r>
        <w:t xml:space="preserve">2022-09-01 00:00:00 </w:t>
      </w:r>
      <w:r>
        <w:t xml:space="preserve">2023-10-10 00:00:00 </w:t>
      </w:r>
      <w:r>
        <w:t xml:space="preserve">2023-08-19 00:00:00 </w:t>
      </w:r>
      <w:r>
        <w:t xml:space="preserve">25 </w:t>
      </w:r>
      <w:r>
        <w:t xml:space="preserve">134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CD61070703 </w:t>
      </w:r>
      <w:r>
        <w:t xml:space="preserve">Ruwenzori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686761 </w:t>
      </w:r>
      <w:r>
        <w:t xml:space="preserve">Organisation Internationale pour les Migrations </w:t>
      </w:r>
      <w:r>
        <w:t xml:space="preserve">OIM </w:t>
      </w:r>
      <w:r>
        <w:t xml:space="preserve">556 </w:t>
      </w:r>
      <w:r>
        <w:t xml:space="preserve">556 </w:t>
      </w:r>
    </w:p>
    <w:p>
      <w:r>
        <w:t xml:space="preserve">684149 </w:t>
      </w:r>
      <w:r>
        <w:t xml:space="preserve">NULL </w:t>
      </w:r>
      <w:r>
        <w:t xml:space="preserve">2022-12-01 00:00:00 </w:t>
      </w:r>
      <w:r>
        <w:t xml:space="preserve">2023-10-10 00:00:00 </w:t>
      </w:r>
      <w:r>
        <w:t xml:space="preserve">2023-08-19 00:00:00 </w:t>
      </w:r>
      <w:r>
        <w:t xml:space="preserve">10 </w:t>
      </w:r>
      <w:r>
        <w:t xml:space="preserve">53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CD61070703 </w:t>
      </w:r>
      <w:r>
        <w:t xml:space="preserve">Ruwenzori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686762 </w:t>
      </w:r>
      <w:r>
        <w:t xml:space="preserve">Organisation Internationale pour les Migrations </w:t>
      </w:r>
      <w:r>
        <w:t xml:space="preserve">OIM </w:t>
      </w:r>
      <w:r>
        <w:t xml:space="preserve">556 </w:t>
      </w:r>
      <w:r>
        <w:t xml:space="preserve">556 </w:t>
      </w:r>
    </w:p>
    <w:p>
      <w:r>
        <w:t xml:space="preserve">684150 </w:t>
      </w:r>
      <w:r>
        <w:t xml:space="preserve">NULL </w:t>
      </w:r>
      <w:r>
        <w:t xml:space="preserve">2023-03-28 00:00:00 </w:t>
      </w:r>
      <w:r>
        <w:t xml:space="preserve">2023-10-10 00:00:00 </w:t>
      </w:r>
      <w:r>
        <w:t xml:space="preserve">2023-08-19 00:00:00 </w:t>
      </w:r>
      <w:r>
        <w:t xml:space="preserve">11 </w:t>
      </w:r>
      <w:r>
        <w:t xml:space="preserve">66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686763 </w:t>
      </w:r>
      <w:r>
        <w:t xml:space="preserve">Organisation Internationale pour les Migrations </w:t>
      </w:r>
      <w:r>
        <w:t xml:space="preserve">OIM </w:t>
      </w:r>
      <w:r>
        <w:t xml:space="preserve">556 </w:t>
      </w:r>
      <w:r>
        <w:t xml:space="preserve">556 </w:t>
      </w:r>
    </w:p>
    <w:p>
      <w:r>
        <w:t xml:space="preserve">684151 </w:t>
      </w:r>
      <w:r>
        <w:t xml:space="preserve">NULL </w:t>
      </w:r>
      <w:r>
        <w:t xml:space="preserve">2023-05-04 00:00:00 </w:t>
      </w:r>
      <w:r>
        <w:t xml:space="preserve">2023-10-10 00:00:00 </w:t>
      </w:r>
      <w:r>
        <w:t xml:space="preserve">2023-08-19 00:00:00 </w:t>
      </w:r>
      <w:r>
        <w:t xml:space="preserve">29 </w:t>
      </w:r>
      <w:r>
        <w:t xml:space="preserve">176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686764 </w:t>
      </w:r>
      <w:r>
        <w:t xml:space="preserve">Organisation Internationale pour les Migrations </w:t>
      </w:r>
      <w:r>
        <w:t xml:space="preserve">OIM </w:t>
      </w:r>
      <w:r>
        <w:t xml:space="preserve">556 </w:t>
      </w:r>
      <w:r>
        <w:t xml:space="preserve">556 </w:t>
      </w:r>
    </w:p>
    <w:p>
      <w:r>
        <w:t xml:space="preserve">684152 </w:t>
      </w:r>
      <w:r>
        <w:t xml:space="preserve">NULL </w:t>
      </w:r>
      <w:r>
        <w:t xml:space="preserve">2023-09-30 00:00:00 </w:t>
      </w:r>
      <w:r>
        <w:t xml:space="preserve">2023-10-10 00:00:00 </w:t>
      </w:r>
      <w:r>
        <w:t xml:space="preserve">2023-08-19 00:00:00 </w:t>
      </w:r>
      <w:r>
        <w:t xml:space="preserve">36 </w:t>
      </w:r>
      <w:r>
        <w:t xml:space="preserve">218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686765 </w:t>
      </w:r>
      <w:r>
        <w:t xml:space="preserve">Organisation Internationale pour les Migrations </w:t>
      </w:r>
      <w:r>
        <w:t xml:space="preserve">OIM </w:t>
      </w:r>
      <w:r>
        <w:t xml:space="preserve">556 </w:t>
      </w:r>
      <w:r>
        <w:t xml:space="preserve">556 </w:t>
      </w:r>
    </w:p>
    <w:p>
      <w:r>
        <w:t xml:space="preserve">684153 </w:t>
      </w:r>
      <w:r>
        <w:t xml:space="preserve">NULL </w:t>
      </w:r>
      <w:r>
        <w:t xml:space="preserve">2022-09-01 00:00:00 </w:t>
      </w:r>
      <w:r>
        <w:t xml:space="preserve">2023-10-10 00:00:00 </w:t>
      </w:r>
      <w:r>
        <w:t xml:space="preserve">2023-08-19 00:00:00 </w:t>
      </w:r>
      <w:r>
        <w:t xml:space="preserve">3 </w:t>
      </w:r>
      <w:r>
        <w:t xml:space="preserve">18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686766 </w:t>
      </w:r>
      <w:r>
        <w:t xml:space="preserve">Organisation Internationale pour les Migrations </w:t>
      </w:r>
      <w:r>
        <w:t xml:space="preserve">OIM </w:t>
      </w:r>
      <w:r>
        <w:t xml:space="preserve">556 </w:t>
      </w:r>
      <w:r>
        <w:t xml:space="preserve">556 </w:t>
      </w:r>
    </w:p>
    <w:p>
      <w:r>
        <w:t xml:space="preserve">684154 </w:t>
      </w:r>
      <w:r>
        <w:t xml:space="preserve">NULL </w:t>
      </w:r>
      <w:r>
        <w:t xml:space="preserve">2023-03-28 00:00:00 </w:t>
      </w:r>
      <w:r>
        <w:t xml:space="preserve">2023-10-10 00:00:00 </w:t>
      </w:r>
      <w:r>
        <w:t xml:space="preserve">2023-08-19 00:00:00 </w:t>
      </w:r>
      <w:r>
        <w:t xml:space="preserve">27 </w:t>
      </w:r>
      <w:r>
        <w:t xml:space="preserve">107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686767 </w:t>
      </w:r>
      <w:r>
        <w:t xml:space="preserve">Organisation Internationale pour les Migrations </w:t>
      </w:r>
      <w:r>
        <w:t xml:space="preserve">OIM </w:t>
      </w:r>
      <w:r>
        <w:t xml:space="preserve">556 </w:t>
      </w:r>
      <w:r>
        <w:t xml:space="preserve">556 </w:t>
      </w:r>
    </w:p>
    <w:p>
      <w:r>
        <w:t xml:space="preserve">684155 </w:t>
      </w:r>
      <w:r>
        <w:t xml:space="preserve">NULL </w:t>
      </w:r>
      <w:r>
        <w:t xml:space="preserve">2023-05-04 00:00:00 </w:t>
      </w:r>
      <w:r>
        <w:t xml:space="preserve">2023-10-10 00:00:00 </w:t>
      </w:r>
      <w:r>
        <w:t xml:space="preserve">2023-08-19 00:00:00 </w:t>
      </w:r>
      <w:r>
        <w:t xml:space="preserve">42 </w:t>
      </w:r>
      <w:r>
        <w:t xml:space="preserve">165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686768 </w:t>
      </w:r>
      <w:r>
        <w:t xml:space="preserve">Organisation Internationale pour les Migrations </w:t>
      </w:r>
      <w:r>
        <w:t xml:space="preserve">OIM </w:t>
      </w:r>
      <w:r>
        <w:t xml:space="preserve">556 </w:t>
      </w:r>
      <w:r>
        <w:t xml:space="preserve">556 </w:t>
      </w:r>
    </w:p>
    <w:p>
      <w:r>
        <w:t xml:space="preserve">684156 </w:t>
      </w:r>
      <w:r>
        <w:t xml:space="preserve">NULL </w:t>
      </w:r>
      <w:r>
        <w:t xml:space="preserve">2023-09-30 00:00:00 </w:t>
      </w:r>
      <w:r>
        <w:t xml:space="preserve">2023-10-10 00:00:00 </w:t>
      </w:r>
      <w:r>
        <w:t xml:space="preserve">2023-08-19 00:00:00 </w:t>
      </w:r>
      <w:r>
        <w:t xml:space="preserve">10 </w:t>
      </w:r>
      <w:r>
        <w:t xml:space="preserve">39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686769 </w:t>
      </w:r>
      <w:r>
        <w:t xml:space="preserve">Organisation Internationale pour les Migrations </w:t>
      </w:r>
      <w:r>
        <w:t xml:space="preserve">OIM </w:t>
      </w:r>
      <w:r>
        <w:t xml:space="preserve">556 </w:t>
      </w:r>
      <w:r>
        <w:t xml:space="preserve">556 </w:t>
      </w:r>
    </w:p>
    <w:p>
      <w:r>
        <w:t xml:space="preserve">684157 </w:t>
      </w:r>
      <w:r>
        <w:t xml:space="preserve">NULL </w:t>
      </w:r>
      <w:r>
        <w:t xml:space="preserve">2022-09-01 00:00:00 </w:t>
      </w:r>
      <w:r>
        <w:t xml:space="preserve">2023-10-10 00:00:00 </w:t>
      </w:r>
      <w:r>
        <w:t xml:space="preserve">2023-08-19 00:00:00 </w:t>
      </w:r>
      <w:r>
        <w:t xml:space="preserve">2 </w:t>
      </w:r>
      <w:r>
        <w:t xml:space="preserve">12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686770 </w:t>
      </w:r>
      <w:r>
        <w:t xml:space="preserve">Organisation Internationale pour les Migrations </w:t>
      </w:r>
      <w:r>
        <w:t xml:space="preserve">OIM </w:t>
      </w:r>
      <w:r>
        <w:t xml:space="preserve">556 </w:t>
      </w:r>
      <w:r>
        <w:t xml:space="preserve">556 </w:t>
      </w:r>
    </w:p>
    <w:p>
      <w:r>
        <w:t xml:space="preserve">684158 </w:t>
      </w:r>
      <w:r>
        <w:t xml:space="preserve">NULL </w:t>
      </w:r>
      <w:r>
        <w:t xml:space="preserve">2022-12-01 00:00:00 </w:t>
      </w:r>
      <w:r>
        <w:t xml:space="preserve">2023-10-10 00:00:00 </w:t>
      </w:r>
      <w:r>
        <w:t xml:space="preserve">2023-08-19 00:00:00 </w:t>
      </w:r>
      <w:r>
        <w:t xml:space="preserve">4 </w:t>
      </w:r>
      <w:r>
        <w:t xml:space="preserve">24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686771 </w:t>
      </w:r>
      <w:r>
        <w:t xml:space="preserve">Organisation Internationale pour les Migrations </w:t>
      </w:r>
      <w:r>
        <w:t xml:space="preserve">OIM </w:t>
      </w:r>
      <w:r>
        <w:t xml:space="preserve">556 </w:t>
      </w:r>
      <w:r>
        <w:t xml:space="preserve">556 </w:t>
      </w:r>
    </w:p>
    <w:p>
      <w:r>
        <w:t xml:space="preserve">684159 </w:t>
      </w:r>
      <w:r>
        <w:t xml:space="preserve">NULL </w:t>
      </w:r>
      <w:r>
        <w:t xml:space="preserve">2023-03-28 00:00:00 </w:t>
      </w:r>
      <w:r>
        <w:t xml:space="preserve">2023-10-10 00:00:00 </w:t>
      </w:r>
      <w:r>
        <w:t xml:space="preserve">2023-08-19 00:00:00 </w:t>
      </w:r>
      <w:r>
        <w:t xml:space="preserve">40 </w:t>
      </w:r>
      <w:r>
        <w:t xml:space="preserve">201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686772 </w:t>
      </w:r>
      <w:r>
        <w:t xml:space="preserve">Organisation Internationale pour les Migrations </w:t>
      </w:r>
      <w:r>
        <w:t xml:space="preserve">OIM </w:t>
      </w:r>
      <w:r>
        <w:t xml:space="preserve">556 </w:t>
      </w:r>
      <w:r>
        <w:t xml:space="preserve">556 </w:t>
      </w:r>
    </w:p>
    <w:p>
      <w:r>
        <w:t xml:space="preserve">684160 </w:t>
      </w:r>
      <w:r>
        <w:t xml:space="preserve">NULL </w:t>
      </w:r>
      <w:r>
        <w:t xml:space="preserve">2023-05-04 00:00:00 </w:t>
      </w:r>
      <w:r>
        <w:t xml:space="preserve">2023-10-10 00:00:00 </w:t>
      </w:r>
      <w:r>
        <w:t xml:space="preserve">2023-08-19 00:00:00 </w:t>
      </w:r>
      <w:r>
        <w:t xml:space="preserve">61 </w:t>
      </w:r>
      <w:r>
        <w:t xml:space="preserve">305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686773 </w:t>
      </w:r>
      <w:r>
        <w:t xml:space="preserve">Organisation Internationale pour les Migrations </w:t>
      </w:r>
      <w:r>
        <w:t xml:space="preserve">OIM </w:t>
      </w:r>
      <w:r>
        <w:t xml:space="preserve">556 </w:t>
      </w:r>
      <w:r>
        <w:t xml:space="preserve">556 </w:t>
      </w:r>
    </w:p>
    <w:p>
      <w:r>
        <w:t xml:space="preserve">684161 </w:t>
      </w:r>
      <w:r>
        <w:t xml:space="preserve">NULL </w:t>
      </w:r>
      <w:r>
        <w:t xml:space="preserve">2023-09-30 00:00:00 </w:t>
      </w:r>
      <w:r>
        <w:t xml:space="preserve">2023-10-10 00:00:00 </w:t>
      </w:r>
      <w:r>
        <w:t xml:space="preserve">2023-08-19 00:00:00 </w:t>
      </w:r>
      <w:r>
        <w:t xml:space="preserve">23 </w:t>
      </w:r>
      <w:r>
        <w:t xml:space="preserve">115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686774 </w:t>
      </w:r>
      <w:r>
        <w:t xml:space="preserve">Organisation Internationale pour les Migrations </w:t>
      </w:r>
      <w:r>
        <w:t xml:space="preserve">OIM </w:t>
      </w:r>
      <w:r>
        <w:t xml:space="preserve">556 </w:t>
      </w:r>
      <w:r>
        <w:t xml:space="preserve">556 </w:t>
      </w:r>
    </w:p>
    <w:p>
      <w:r>
        <w:t xml:space="preserve">684162 </w:t>
      </w:r>
      <w:r>
        <w:t xml:space="preserve">NULL </w:t>
      </w:r>
      <w:r>
        <w:t xml:space="preserve">2022-09-01 00:00:00 </w:t>
      </w:r>
      <w:r>
        <w:t xml:space="preserve">2023-10-10 00:00:00 </w:t>
      </w:r>
      <w:r>
        <w:t xml:space="preserve">2023-08-19 00:00:00 </w:t>
      </w:r>
      <w:r>
        <w:t xml:space="preserve">3 </w:t>
      </w:r>
      <w:r>
        <w:t xml:space="preserve">15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686775 </w:t>
      </w:r>
      <w:r>
        <w:t xml:space="preserve">Organisation Internationale pour les Migrations </w:t>
      </w:r>
      <w:r>
        <w:t xml:space="preserve">OIM </w:t>
      </w:r>
      <w:r>
        <w:t xml:space="preserve">556 </w:t>
      </w:r>
      <w:r>
        <w:t xml:space="preserve">556 </w:t>
      </w:r>
    </w:p>
    <w:p>
      <w:r>
        <w:t xml:space="preserve">684163 </w:t>
      </w:r>
      <w:r>
        <w:t xml:space="preserve">NULL </w:t>
      </w:r>
      <w:r>
        <w:t xml:space="preserve">2022-12-01 00:00:00 </w:t>
      </w:r>
      <w:r>
        <w:t xml:space="preserve">2023-10-10 00:00:00 </w:t>
      </w:r>
      <w:r>
        <w:t xml:space="preserve">2023-08-19 00:00:00 </w:t>
      </w:r>
      <w:r>
        <w:t xml:space="preserve">4 </w:t>
      </w:r>
      <w:r>
        <w:t xml:space="preserve">20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686776 </w:t>
      </w:r>
      <w:r>
        <w:t xml:space="preserve">Organisation Internationale pour les Migrations </w:t>
      </w:r>
      <w:r>
        <w:t xml:space="preserve">OIM </w:t>
      </w:r>
      <w:r>
        <w:t xml:space="preserve">556 </w:t>
      </w:r>
      <w:r>
        <w:t xml:space="preserve">556 </w:t>
      </w:r>
    </w:p>
    <w:p>
      <w:r>
        <w:t xml:space="preserve">684164 </w:t>
      </w:r>
      <w:r>
        <w:t xml:space="preserve">NULL </w:t>
      </w:r>
      <w:r>
        <w:t xml:space="preserve">2023-03-28 00:00:00 </w:t>
      </w:r>
      <w:r>
        <w:t xml:space="preserve">2023-10-10 00:00:00 </w:t>
      </w:r>
      <w:r>
        <w:t xml:space="preserve">2023-08-19 00:00:00 </w:t>
      </w:r>
      <w:r>
        <w:t xml:space="preserve">63 </w:t>
      </w:r>
      <w:r>
        <w:t xml:space="preserve">262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686777 </w:t>
      </w:r>
      <w:r>
        <w:t xml:space="preserve">Organisation Internationale pour les Migrations </w:t>
      </w:r>
      <w:r>
        <w:t xml:space="preserve">OIM </w:t>
      </w:r>
      <w:r>
        <w:t xml:space="preserve">556 </w:t>
      </w:r>
      <w:r>
        <w:t xml:space="preserve">556 </w:t>
      </w:r>
    </w:p>
    <w:p>
      <w:r>
        <w:t xml:space="preserve">684165 </w:t>
      </w:r>
      <w:r>
        <w:t xml:space="preserve">NULL </w:t>
      </w:r>
      <w:r>
        <w:t xml:space="preserve">2023-05-04 00:00:00 </w:t>
      </w:r>
      <w:r>
        <w:t xml:space="preserve">2023-10-10 00:00:00 </w:t>
      </w:r>
      <w:r>
        <w:t xml:space="preserve">2023-08-19 00:00:00 </w:t>
      </w:r>
      <w:r>
        <w:t xml:space="preserve">81 </w:t>
      </w:r>
      <w:r>
        <w:t xml:space="preserve">337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686778 </w:t>
      </w:r>
      <w:r>
        <w:t xml:space="preserve">Organisation Internationale pour les Migrations </w:t>
      </w:r>
      <w:r>
        <w:t xml:space="preserve">OIM </w:t>
      </w:r>
      <w:r>
        <w:t xml:space="preserve">556 </w:t>
      </w:r>
      <w:r>
        <w:t xml:space="preserve">556 </w:t>
      </w:r>
    </w:p>
    <w:p>
      <w:r>
        <w:t xml:space="preserve">684166 </w:t>
      </w:r>
      <w:r>
        <w:t xml:space="preserve">NULL </w:t>
      </w:r>
      <w:r>
        <w:t xml:space="preserve">2023-09-30 00:00:00 </w:t>
      </w:r>
      <w:r>
        <w:t xml:space="preserve">2023-10-10 00:00:00 </w:t>
      </w:r>
      <w:r>
        <w:t xml:space="preserve">2023-08-19 00:00:00 </w:t>
      </w:r>
      <w:r>
        <w:t xml:space="preserve">63 </w:t>
      </w:r>
      <w:r>
        <w:t xml:space="preserve">262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CD61100305 </w:t>
      </w:r>
      <w:r>
        <w:t xml:space="preserve">Ngingi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686779 </w:t>
      </w:r>
      <w:r>
        <w:t xml:space="preserve">Organisation Internationale pour les Migrations </w:t>
      </w:r>
      <w:r>
        <w:t xml:space="preserve">OIM </w:t>
      </w:r>
      <w:r>
        <w:t xml:space="preserve">556 </w:t>
      </w:r>
      <w:r>
        <w:t xml:space="preserve">556 </w:t>
      </w:r>
    </w:p>
    <w:p>
      <w:r>
        <w:t xml:space="preserve">684167 </w:t>
      </w:r>
      <w:r>
        <w:t xml:space="preserve">NULL </w:t>
      </w:r>
      <w:r>
        <w:t xml:space="preserve">2022-09-01 00:00:00 </w:t>
      </w:r>
      <w:r>
        <w:t xml:space="preserve">2023-10-10 00:00:00 </w:t>
      </w:r>
      <w:r>
        <w:t xml:space="preserve">2023-08-19 00:00:00 </w:t>
      </w:r>
      <w:r>
        <w:t xml:space="preserve">11 </w:t>
      </w:r>
      <w:r>
        <w:t xml:space="preserve">66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686780 </w:t>
      </w:r>
      <w:r>
        <w:t xml:space="preserve">Organisation Internationale pour les Migrations </w:t>
      </w:r>
      <w:r>
        <w:t xml:space="preserve">OIM </w:t>
      </w:r>
      <w:r>
        <w:t xml:space="preserve">556 </w:t>
      </w:r>
      <w:r>
        <w:t xml:space="preserve">556 </w:t>
      </w:r>
    </w:p>
    <w:p>
      <w:r>
        <w:t xml:space="preserve">684168 </w:t>
      </w:r>
      <w:r>
        <w:t xml:space="preserve">NULL </w:t>
      </w:r>
      <w:r>
        <w:t xml:space="preserve">2022-12-01 00:00:00 </w:t>
      </w:r>
      <w:r>
        <w:t xml:space="preserve">2023-10-10 00:00:00 </w:t>
      </w:r>
      <w:r>
        <w:t xml:space="preserve">2023-08-19 00:00:00 </w:t>
      </w:r>
      <w:r>
        <w:t xml:space="preserve">4 </w:t>
      </w:r>
      <w:r>
        <w:t xml:space="preserve">24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686781 </w:t>
      </w:r>
      <w:r>
        <w:t xml:space="preserve">Organisation Internationale pour les Migrations </w:t>
      </w:r>
      <w:r>
        <w:t xml:space="preserve">OIM </w:t>
      </w:r>
      <w:r>
        <w:t xml:space="preserve">556 </w:t>
      </w:r>
      <w:r>
        <w:t xml:space="preserve">556 </w:t>
      </w:r>
    </w:p>
    <w:p>
      <w:r>
        <w:t xml:space="preserve">684169 </w:t>
      </w:r>
      <w:r>
        <w:t xml:space="preserve">NULL </w:t>
      </w:r>
      <w:r>
        <w:t xml:space="preserve">2023-03-28 00:00:00 </w:t>
      </w:r>
      <w:r>
        <w:t xml:space="preserve">2023-10-10 00:00:00 </w:t>
      </w:r>
      <w:r>
        <w:t xml:space="preserve">2023-08-19 00:00:00 </w:t>
      </w:r>
      <w:r>
        <w:t xml:space="preserve">18 </w:t>
      </w:r>
      <w:r>
        <w:t xml:space="preserve">93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686782 </w:t>
      </w:r>
      <w:r>
        <w:t xml:space="preserve">Organisation Internationale pour les Migrations </w:t>
      </w:r>
      <w:r>
        <w:t xml:space="preserve">OIM </w:t>
      </w:r>
      <w:r>
        <w:t xml:space="preserve">556 </w:t>
      </w:r>
      <w:r>
        <w:t xml:space="preserve">556 </w:t>
      </w:r>
    </w:p>
    <w:p>
      <w:r>
        <w:t xml:space="preserve">684170 </w:t>
      </w:r>
      <w:r>
        <w:t xml:space="preserve">NULL </w:t>
      </w:r>
      <w:r>
        <w:t xml:space="preserve">2023-05-04 00:00:00 </w:t>
      </w:r>
      <w:r>
        <w:t xml:space="preserve">2023-10-10 00:00:00 </w:t>
      </w:r>
      <w:r>
        <w:t xml:space="preserve">2023-08-19 00:00:00 </w:t>
      </w:r>
      <w:r>
        <w:t xml:space="preserve">12 </w:t>
      </w:r>
      <w:r>
        <w:t xml:space="preserve">62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686783 </w:t>
      </w:r>
      <w:r>
        <w:t xml:space="preserve">Organisation Internationale pour les Migrations </w:t>
      </w:r>
      <w:r>
        <w:t xml:space="preserve">OIM </w:t>
      </w:r>
      <w:r>
        <w:t xml:space="preserve">556 </w:t>
      </w:r>
      <w:r>
        <w:t xml:space="preserve">556 </w:t>
      </w:r>
    </w:p>
    <w:p>
      <w:r>
        <w:t xml:space="preserve">684171 </w:t>
      </w:r>
      <w:r>
        <w:t xml:space="preserve">NULL </w:t>
      </w:r>
      <w:r>
        <w:t xml:space="preserve">2023-09-30 00:00:00 </w:t>
      </w:r>
      <w:r>
        <w:t xml:space="preserve">2023-10-10 00:00:00 </w:t>
      </w:r>
      <w:r>
        <w:t xml:space="preserve">2023-08-19 00:00:00 </w:t>
      </w:r>
      <w:r>
        <w:t xml:space="preserve">25 </w:t>
      </w:r>
      <w:r>
        <w:t xml:space="preserve">129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686784 </w:t>
      </w:r>
      <w:r>
        <w:t xml:space="preserve">Organisation Internationale pour les Migrations </w:t>
      </w:r>
      <w:r>
        <w:t xml:space="preserve">OIM </w:t>
      </w:r>
      <w:r>
        <w:t xml:space="preserve">556 </w:t>
      </w:r>
      <w:r>
        <w:t xml:space="preserve">556 </w:t>
      </w:r>
    </w:p>
    <w:p>
      <w:r>
        <w:t xml:space="preserve">684172 </w:t>
      </w:r>
      <w:r>
        <w:t xml:space="preserve">NULL </w:t>
      </w:r>
      <w:r>
        <w:t xml:space="preserve">2022-12-01 00:00:00 </w:t>
      </w:r>
      <w:r>
        <w:t xml:space="preserve">2023-10-10 00:00:00 </w:t>
      </w:r>
      <w:r>
        <w:t xml:space="preserve">2023-08-19 00:00:00 </w:t>
      </w:r>
      <w:r>
        <w:t xml:space="preserve">39 </w:t>
      </w:r>
      <w:r>
        <w:t xml:space="preserve">234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NULL </w:t>
      </w:r>
      <w:r>
        <w:t xml:space="preserve">NULL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686785 </w:t>
      </w:r>
      <w:r>
        <w:t xml:space="preserve">Organisation Internationale pour les Migrations </w:t>
      </w:r>
      <w:r>
        <w:t xml:space="preserve">OIM </w:t>
      </w:r>
      <w:r>
        <w:t xml:space="preserve">556 </w:t>
      </w:r>
      <w:r>
        <w:t xml:space="preserve">556 </w:t>
      </w:r>
    </w:p>
    <w:p>
      <w:r>
        <w:t xml:space="preserve">684173 </w:t>
      </w:r>
      <w:r>
        <w:t xml:space="preserve">NULL </w:t>
      </w:r>
      <w:r>
        <w:t xml:space="preserve">2023-03-28 00:00:00 </w:t>
      </w:r>
      <w:r>
        <w:t xml:space="preserve">2023-10-10 00:00:00 </w:t>
      </w:r>
      <w:r>
        <w:t xml:space="preserve">2023-08-19 00:00:00 </w:t>
      </w:r>
      <w:r>
        <w:t xml:space="preserve">39 </w:t>
      </w:r>
      <w:r>
        <w:t xml:space="preserve">167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686786 </w:t>
      </w:r>
      <w:r>
        <w:t xml:space="preserve">Organisation Internationale pour les Migrations </w:t>
      </w:r>
      <w:r>
        <w:t xml:space="preserve">OIM </w:t>
      </w:r>
      <w:r>
        <w:t xml:space="preserve">556 </w:t>
      </w:r>
      <w:r>
        <w:t xml:space="preserve">556 </w:t>
      </w:r>
    </w:p>
    <w:p>
      <w:r>
        <w:t xml:space="preserve">684174 </w:t>
      </w:r>
      <w:r>
        <w:t xml:space="preserve">NULL </w:t>
      </w:r>
      <w:r>
        <w:t xml:space="preserve">2023-05-04 00:00:00 </w:t>
      </w:r>
      <w:r>
        <w:t xml:space="preserve">2023-10-10 00:00:00 </w:t>
      </w:r>
      <w:r>
        <w:t xml:space="preserve">2023-08-19 00:00:00 </w:t>
      </w:r>
      <w:r>
        <w:t xml:space="preserve">37 </w:t>
      </w:r>
      <w:r>
        <w:t xml:space="preserve">158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686787 </w:t>
      </w:r>
      <w:r>
        <w:t xml:space="preserve">Organisation Internationale pour les Migrations </w:t>
      </w:r>
      <w:r>
        <w:t xml:space="preserve">OIM </w:t>
      </w:r>
      <w:r>
        <w:t xml:space="preserve">556 </w:t>
      </w:r>
      <w:r>
        <w:t xml:space="preserve">556 </w:t>
      </w:r>
    </w:p>
    <w:p>
      <w:r>
        <w:t xml:space="preserve">684175 </w:t>
      </w:r>
      <w:r>
        <w:t xml:space="preserve">NULL </w:t>
      </w:r>
      <w:r>
        <w:t xml:space="preserve">2023-09-30 00:00:00 </w:t>
      </w:r>
      <w:r>
        <w:t xml:space="preserve">2023-10-10 00:00:00 </w:t>
      </w:r>
      <w:r>
        <w:t xml:space="preserve">2023-08-19 00:00:00 </w:t>
      </w:r>
      <w:r>
        <w:t xml:space="preserve">23 </w:t>
      </w:r>
      <w:r>
        <w:t xml:space="preserve">99 </w:t>
      </w:r>
      <w:r>
        <w:t xml:space="preserve">2 </w:t>
      </w:r>
      <w:r>
        <w:t xml:space="preserve">Retourné </w:t>
      </w:r>
      <w:r>
        <w:t xml:space="preserve">CD6107ZS01 </w:t>
      </w:r>
      <w:r>
        <w:t xml:space="preserve">CD6107ZS01AS13 </w:t>
      </w:r>
      <w:r>
        <w:t xml:space="preserve">Maboya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686788 </w:t>
      </w:r>
      <w:r>
        <w:t xml:space="preserve">Organisation Internationale pour les Migrations </w:t>
      </w:r>
      <w:r>
        <w:t xml:space="preserve">OIM </w:t>
      </w:r>
      <w:r>
        <w:t xml:space="preserve">556 </w:t>
      </w:r>
      <w:r>
        <w:t xml:space="preserve">556 </w:t>
      </w:r>
    </w:p>
    <w:p>
      <w:r>
        <w:t xml:space="preserve">684176 </w:t>
      </w:r>
      <w:r>
        <w:t xml:space="preserve">NULL </w:t>
      </w:r>
      <w:r>
        <w:t xml:space="preserve">2022-06-01 00:00:00 </w:t>
      </w:r>
      <w:r>
        <w:t xml:space="preserve">2023-10-10 00:00:00 </w:t>
      </w:r>
      <w:r>
        <w:t xml:space="preserve">2023-08-18 00:00:00 </w:t>
      </w:r>
      <w:r>
        <w:t xml:space="preserve">30 </w:t>
      </w:r>
      <w:r>
        <w:t xml:space="preserve">175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CD61030503 </w:t>
      </w:r>
      <w:r>
        <w:t xml:space="preserve">Biiri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686789 </w:t>
      </w:r>
      <w:r>
        <w:t xml:space="preserve">Organisation Internationale pour les Migrations </w:t>
      </w:r>
      <w:r>
        <w:t xml:space="preserve">OIM </w:t>
      </w:r>
      <w:r>
        <w:t xml:space="preserve">556 </w:t>
      </w:r>
      <w:r>
        <w:t xml:space="preserve">556 </w:t>
      </w:r>
    </w:p>
    <w:p>
      <w:r>
        <w:t xml:space="preserve">684177 </w:t>
      </w:r>
      <w:r>
        <w:t xml:space="preserve">NULL </w:t>
      </w:r>
      <w:r>
        <w:t xml:space="preserve">2022-06-01 00:00:00 </w:t>
      </w:r>
      <w:r>
        <w:t xml:space="preserve">2023-10-10 00:00:00 </w:t>
      </w:r>
      <w:r>
        <w:t xml:space="preserve">2023-08-18 00:00:00 </w:t>
      </w:r>
      <w:r>
        <w:t xml:space="preserve">12 </w:t>
      </w:r>
      <w:r>
        <w:t xml:space="preserve">70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686790 </w:t>
      </w:r>
      <w:r>
        <w:t xml:space="preserve">Organisation Internationale pour les Migrations </w:t>
      </w:r>
      <w:r>
        <w:t xml:space="preserve">OIM </w:t>
      </w:r>
      <w:r>
        <w:t xml:space="preserve">556 </w:t>
      </w:r>
      <w:r>
        <w:t xml:space="preserve">556 </w:t>
      </w:r>
    </w:p>
    <w:p>
      <w:r>
        <w:t xml:space="preserve">684178 </w:t>
      </w:r>
      <w:r>
        <w:t xml:space="preserve">NULL </w:t>
      </w:r>
      <w:r>
        <w:t xml:space="preserve">2022-09-01 00:00:00 </w:t>
      </w:r>
      <w:r>
        <w:t xml:space="preserve">2023-10-10 00:00:00 </w:t>
      </w:r>
      <w:r>
        <w:t xml:space="preserve">2023-08-18 00:00:00 </w:t>
      </w:r>
      <w:r>
        <w:t xml:space="preserve">11 </w:t>
      </w:r>
      <w:r>
        <w:t xml:space="preserve">64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CD61030504 </w:t>
      </w:r>
      <w:r>
        <w:t xml:space="preserve">Buabo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686791 </w:t>
      </w:r>
      <w:r>
        <w:t xml:space="preserve">Organisation Internationale pour les Migrations </w:t>
      </w:r>
      <w:r>
        <w:t xml:space="preserve">OIM </w:t>
      </w:r>
      <w:r>
        <w:t xml:space="preserve">556 </w:t>
      </w:r>
      <w:r>
        <w:t xml:space="preserve">556 </w:t>
      </w:r>
    </w:p>
    <w:p>
      <w:r>
        <w:t xml:space="preserve">684179 </w:t>
      </w:r>
      <w:r>
        <w:t xml:space="preserve">NULL </w:t>
      </w:r>
      <w:r>
        <w:t xml:space="preserve">2023-09-30 00:00:00 </w:t>
      </w:r>
      <w:r>
        <w:t xml:space="preserve">2023-10-10 00:00:00 </w:t>
      </w:r>
      <w:r>
        <w:t xml:space="preserve">2023-08-18 00:00:00 </w:t>
      </w:r>
      <w:r>
        <w:t xml:space="preserve">1 </w:t>
      </w:r>
      <w:r>
        <w:t xml:space="preserve">3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686792 </w:t>
      </w:r>
      <w:r>
        <w:t xml:space="preserve">Organisation Internationale pour les Migrations </w:t>
      </w:r>
      <w:r>
        <w:t xml:space="preserve">OIM </w:t>
      </w:r>
      <w:r>
        <w:t xml:space="preserve">556 </w:t>
      </w:r>
      <w:r>
        <w:t xml:space="preserve">556 </w:t>
      </w:r>
    </w:p>
    <w:p>
      <w:r>
        <w:t xml:space="preserve">684180 </w:t>
      </w:r>
      <w:r>
        <w:t xml:space="preserve">NULL </w:t>
      </w:r>
      <w:r>
        <w:t xml:space="preserve">2022-06-01 00:00:00 </w:t>
      </w:r>
      <w:r>
        <w:t xml:space="preserve">2023-10-10 00:00:00 </w:t>
      </w:r>
      <w:r>
        <w:t xml:space="preserve">2023-08-18 00:00:00 </w:t>
      </w:r>
      <w:r>
        <w:t xml:space="preserve">17 </w:t>
      </w:r>
      <w:r>
        <w:t xml:space="preserve">99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686793 </w:t>
      </w:r>
      <w:r>
        <w:t xml:space="preserve">Organisation Internationale pour les Migrations </w:t>
      </w:r>
      <w:r>
        <w:t xml:space="preserve">OIM </w:t>
      </w:r>
      <w:r>
        <w:t xml:space="preserve">556 </w:t>
      </w:r>
      <w:r>
        <w:t xml:space="preserve">556 </w:t>
      </w:r>
    </w:p>
    <w:p>
      <w:r>
        <w:t xml:space="preserve">684181 </w:t>
      </w:r>
      <w:r>
        <w:t xml:space="preserve">NULL </w:t>
      </w:r>
      <w:r>
        <w:t xml:space="preserve">2023-09-30 00:00:00 </w:t>
      </w:r>
      <w:r>
        <w:t xml:space="preserve">2023-10-10 00:00:00 </w:t>
      </w:r>
      <w:r>
        <w:t xml:space="preserve">2023-08-18 00:00:00 </w:t>
      </w:r>
      <w:r>
        <w:t xml:space="preserve">46 </w:t>
      </w:r>
      <w:r>
        <w:t xml:space="preserve">216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686794 </w:t>
      </w:r>
      <w:r>
        <w:t xml:space="preserve">Organisation Internationale pour les Migrations </w:t>
      </w:r>
      <w:r>
        <w:t xml:space="preserve">OIM </w:t>
      </w:r>
      <w:r>
        <w:t xml:space="preserve">556 </w:t>
      </w:r>
      <w:r>
        <w:t xml:space="preserve">556 </w:t>
      </w:r>
    </w:p>
    <w:p>
      <w:r>
        <w:t xml:space="preserve">684182 </w:t>
      </w:r>
      <w:r>
        <w:t xml:space="preserve">NULL </w:t>
      </w:r>
      <w:r>
        <w:t xml:space="preserve">2022-06-01 00:00:00 </w:t>
      </w:r>
      <w:r>
        <w:t xml:space="preserve">2023-10-10 00:00:00 </w:t>
      </w:r>
      <w:r>
        <w:t xml:space="preserve">2023-08-18 00:00:00 </w:t>
      </w:r>
      <w:r>
        <w:t xml:space="preserve">38 </w:t>
      </w:r>
      <w:r>
        <w:t xml:space="preserve">225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686795 </w:t>
      </w:r>
      <w:r>
        <w:t xml:space="preserve">Organisation Internationale pour les Migrations </w:t>
      </w:r>
      <w:r>
        <w:t xml:space="preserve">OIM </w:t>
      </w:r>
      <w:r>
        <w:t xml:space="preserve">556 </w:t>
      </w:r>
      <w:r>
        <w:t xml:space="preserve">556 </w:t>
      </w:r>
    </w:p>
    <w:p>
      <w:r>
        <w:t xml:space="preserve">684183 </w:t>
      </w:r>
      <w:r>
        <w:t xml:space="preserve">NULL </w:t>
      </w:r>
      <w:r>
        <w:t xml:space="preserve">2022-09-01 00:00:00 </w:t>
      </w:r>
      <w:r>
        <w:t xml:space="preserve">2023-10-10 00:00:00 </w:t>
      </w:r>
      <w:r>
        <w:t xml:space="preserve">2023-08-18 00:00:00 </w:t>
      </w:r>
      <w:r>
        <w:t xml:space="preserve">22 </w:t>
      </w:r>
      <w:r>
        <w:t xml:space="preserve">130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686796 </w:t>
      </w:r>
      <w:r>
        <w:t xml:space="preserve">Organisation Internationale pour les Migrations </w:t>
      </w:r>
      <w:r>
        <w:t xml:space="preserve">OIM </w:t>
      </w:r>
      <w:r>
        <w:t xml:space="preserve">556 </w:t>
      </w:r>
      <w:r>
        <w:t xml:space="preserve">556 </w:t>
      </w:r>
    </w:p>
    <w:p>
      <w:r>
        <w:t xml:space="preserve">684184 </w:t>
      </w:r>
      <w:r>
        <w:t xml:space="preserve">NULL </w:t>
      </w:r>
      <w:r>
        <w:t xml:space="preserve">2023-09-30 00:00:00 </w:t>
      </w:r>
      <w:r>
        <w:t xml:space="preserve">2023-10-10 00:00:00 </w:t>
      </w:r>
      <w:r>
        <w:t xml:space="preserve">2023-08-18 00:00:00 </w:t>
      </w:r>
      <w:r>
        <w:t xml:space="preserve">52 </w:t>
      </w:r>
      <w:r>
        <w:t xml:space="preserve">221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CD61030102 </w:t>
      </w:r>
      <w:r>
        <w:t xml:space="preserve">Muvunyi-kababu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CD61010101 </w:t>
      </w:r>
      <w:r>
        <w:t xml:space="preserve">Mikeno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686797 </w:t>
      </w:r>
      <w:r>
        <w:t xml:space="preserve">Organisation Internationale pour les Migrations </w:t>
      </w:r>
      <w:r>
        <w:t xml:space="preserve">OIM </w:t>
      </w:r>
      <w:r>
        <w:t xml:space="preserve">556 </w:t>
      </w:r>
      <w:r>
        <w:t xml:space="preserve">556 </w:t>
      </w:r>
    </w:p>
    <w:p>
      <w:r>
        <w:t xml:space="preserve">684185 </w:t>
      </w:r>
      <w:r>
        <w:t xml:space="preserve">NULL </w:t>
      </w:r>
      <w:r>
        <w:t xml:space="preserve">2022-06-01 00:00:00 </w:t>
      </w:r>
      <w:r>
        <w:t xml:space="preserve">2023-10-10 00:00:00 </w:t>
      </w:r>
      <w:r>
        <w:t xml:space="preserve">2023-08-18 00:00:00 </w:t>
      </w:r>
      <w:r>
        <w:t xml:space="preserve">3 </w:t>
      </w:r>
      <w:r>
        <w:t xml:space="preserve">16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686798 </w:t>
      </w:r>
      <w:r>
        <w:t xml:space="preserve">Organisation Internationale pour les Migrations </w:t>
      </w:r>
      <w:r>
        <w:t xml:space="preserve">OIM </w:t>
      </w:r>
      <w:r>
        <w:t xml:space="preserve">556 </w:t>
      </w:r>
      <w:r>
        <w:t xml:space="preserve">556 </w:t>
      </w:r>
    </w:p>
    <w:p>
      <w:r>
        <w:t xml:space="preserve">684186 </w:t>
      </w:r>
      <w:r>
        <w:t xml:space="preserve">NULL </w:t>
      </w:r>
      <w:r>
        <w:t xml:space="preserve">2022-09-01 00:00:00 </w:t>
      </w:r>
      <w:r>
        <w:t xml:space="preserve">2023-10-10 00:00:00 </w:t>
      </w:r>
      <w:r>
        <w:t xml:space="preserve">2023-08-18 00:00:00 </w:t>
      </w:r>
      <w:r>
        <w:t xml:space="preserve">9 </w:t>
      </w:r>
      <w:r>
        <w:t xml:space="preserve">50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686799 </w:t>
      </w:r>
      <w:r>
        <w:t xml:space="preserve">Organisation Internationale pour les Migrations </w:t>
      </w:r>
      <w:r>
        <w:t xml:space="preserve">OIM </w:t>
      </w:r>
      <w:r>
        <w:t xml:space="preserve">556 </w:t>
      </w:r>
      <w:r>
        <w:t xml:space="preserve">556 </w:t>
      </w:r>
    </w:p>
    <w:p>
      <w:r>
        <w:t xml:space="preserve">684187 </w:t>
      </w:r>
      <w:r>
        <w:t xml:space="preserve">NULL </w:t>
      </w:r>
      <w:r>
        <w:t xml:space="preserve">2023-09-30 00:00:00 </w:t>
      </w:r>
      <w:r>
        <w:t xml:space="preserve">2023-10-10 00:00:00 </w:t>
      </w:r>
      <w:r>
        <w:t xml:space="preserve">2023-08-18 00:00:00 </w:t>
      </w:r>
      <w:r>
        <w:t xml:space="preserve">28 </w:t>
      </w:r>
      <w:r>
        <w:t xml:space="preserve">161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686800 </w:t>
      </w:r>
      <w:r>
        <w:t xml:space="preserve">Organisation Internationale pour les Migrations </w:t>
      </w:r>
      <w:r>
        <w:t xml:space="preserve">OIM </w:t>
      </w:r>
      <w:r>
        <w:t xml:space="preserve">556 </w:t>
      </w:r>
      <w:r>
        <w:t xml:space="preserve">556 </w:t>
      </w:r>
    </w:p>
    <w:p>
      <w:r>
        <w:t xml:space="preserve">684188 </w:t>
      </w:r>
      <w:r>
        <w:t xml:space="preserve">NULL </w:t>
      </w:r>
      <w:r>
        <w:t xml:space="preserve">2022-09-01 00:00:00 </w:t>
      </w:r>
      <w:r>
        <w:t xml:space="preserve">2023-10-10 00:00:00 </w:t>
      </w:r>
      <w:r>
        <w:t xml:space="preserve">2023-08-18 00:00:00 </w:t>
      </w:r>
      <w:r>
        <w:t xml:space="preserve">24 </w:t>
      </w:r>
      <w:r>
        <w:t xml:space="preserve">141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686801 </w:t>
      </w:r>
      <w:r>
        <w:t xml:space="preserve">Organisation Internationale pour les Migrations </w:t>
      </w:r>
      <w:r>
        <w:t xml:space="preserve">OIM </w:t>
      </w:r>
      <w:r>
        <w:t xml:space="preserve">556 </w:t>
      </w:r>
      <w:r>
        <w:t xml:space="preserve">556 </w:t>
      </w:r>
    </w:p>
    <w:p>
      <w:r>
        <w:t xml:space="preserve">684189 </w:t>
      </w:r>
      <w:r>
        <w:t xml:space="preserve">NULL </w:t>
      </w:r>
      <w:r>
        <w:t xml:space="preserve">2023-09-30 00:00:00 </w:t>
      </w:r>
      <w:r>
        <w:t xml:space="preserve">2023-10-10 00:00:00 </w:t>
      </w:r>
      <w:r>
        <w:t xml:space="preserve">2023-08-18 00:00:00 </w:t>
      </w:r>
      <w:r>
        <w:t xml:space="preserve">9 </w:t>
      </w:r>
      <w:r>
        <w:t xml:space="preserve">50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686802 </w:t>
      </w:r>
      <w:r>
        <w:t xml:space="preserve">Organisation Internationale pour les Migrations </w:t>
      </w:r>
      <w:r>
        <w:t xml:space="preserve">OIM </w:t>
      </w:r>
      <w:r>
        <w:t xml:space="preserve">556 </w:t>
      </w:r>
      <w:r>
        <w:t xml:space="preserve">556 </w:t>
      </w:r>
    </w:p>
    <w:p>
      <w:r>
        <w:t xml:space="preserve">684190 </w:t>
      </w:r>
      <w:r>
        <w:t xml:space="preserve">NULL </w:t>
      </w:r>
      <w:r>
        <w:t xml:space="preserve">2022-06-01 00:00:00 </w:t>
      </w:r>
      <w:r>
        <w:t xml:space="preserve">2023-10-10 00:00:00 </w:t>
      </w:r>
      <w:r>
        <w:t xml:space="preserve">2023-08-18 00:00:00 </w:t>
      </w:r>
      <w:r>
        <w:t xml:space="preserve">23 </w:t>
      </w:r>
      <w:r>
        <w:t xml:space="preserve">131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686803 </w:t>
      </w:r>
      <w:r>
        <w:t xml:space="preserve">Organisation Internationale pour les Migrations </w:t>
      </w:r>
      <w:r>
        <w:t xml:space="preserve">OIM </w:t>
      </w:r>
      <w:r>
        <w:t xml:space="preserve">556 </w:t>
      </w:r>
      <w:r>
        <w:t xml:space="preserve">556 </w:t>
      </w:r>
    </w:p>
    <w:p>
      <w:r>
        <w:t xml:space="preserve">684191 </w:t>
      </w:r>
      <w:r>
        <w:t xml:space="preserve">NULL </w:t>
      </w:r>
      <w:r>
        <w:t xml:space="preserve">2022-06-01 00:00:00 </w:t>
      </w:r>
      <w:r>
        <w:t xml:space="preserve">2023-10-10 00:00:00 </w:t>
      </w:r>
      <w:r>
        <w:t xml:space="preserve">2023-08-18 00:00:00 </w:t>
      </w:r>
      <w:r>
        <w:t xml:space="preserve">14 </w:t>
      </w:r>
      <w:r>
        <w:t xml:space="preserve">81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686804 </w:t>
      </w:r>
      <w:r>
        <w:t xml:space="preserve">Organisation Internationale pour les Migrations </w:t>
      </w:r>
      <w:r>
        <w:t xml:space="preserve">OIM </w:t>
      </w:r>
      <w:r>
        <w:t xml:space="preserve">556 </w:t>
      </w:r>
      <w:r>
        <w:t xml:space="preserve">556 </w:t>
      </w:r>
    </w:p>
    <w:p>
      <w:r>
        <w:t xml:space="preserve">684192 </w:t>
      </w:r>
      <w:r>
        <w:t xml:space="preserve">NULL </w:t>
      </w:r>
      <w:r>
        <w:t xml:space="preserve">2023-09-30 00:00:00 </w:t>
      </w:r>
      <w:r>
        <w:t xml:space="preserve">2023-10-10 00:00:00 </w:t>
      </w:r>
      <w:r>
        <w:t xml:space="preserve">2023-08-18 00:00:00 </w:t>
      </w:r>
      <w:r>
        <w:t xml:space="preserve">15 </w:t>
      </w:r>
      <w:r>
        <w:t xml:space="preserve">66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686805 </w:t>
      </w:r>
      <w:r>
        <w:t xml:space="preserve">Organisation Internationale pour les Migrations </w:t>
      </w:r>
      <w:r>
        <w:t xml:space="preserve">OIM </w:t>
      </w:r>
      <w:r>
        <w:t xml:space="preserve">556 </w:t>
      </w:r>
      <w:r>
        <w:t xml:space="preserve">556 </w:t>
      </w:r>
    </w:p>
    <w:p>
      <w:r>
        <w:t xml:space="preserve">684193 </w:t>
      </w:r>
      <w:r>
        <w:t xml:space="preserve">NULL </w:t>
      </w:r>
      <w:r>
        <w:t xml:space="preserve">2023-09-30 00:00:00 </w:t>
      </w:r>
      <w:r>
        <w:t xml:space="preserve">2023-10-10 00:00:00 </w:t>
      </w:r>
      <w:r>
        <w:t xml:space="preserve">2023-08-18 00:00:00 </w:t>
      </w:r>
      <w:r>
        <w:t xml:space="preserve">77 </w:t>
      </w:r>
      <w:r>
        <w:t xml:space="preserve">346 </w:t>
      </w:r>
      <w:r>
        <w:t xml:space="preserve">2 </w:t>
      </w:r>
      <w:r>
        <w:t xml:space="preserve">Retourné </w:t>
      </w:r>
      <w:r>
        <w:t xml:space="preserve">CD6103ZS01 </w:t>
      </w:r>
      <w:r>
        <w:t xml:space="preserve">CD6103ZS01AS09 </w:t>
      </w:r>
      <w:r>
        <w:t xml:space="preserve">Kinigi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686806 </w:t>
      </w:r>
      <w:r>
        <w:t xml:space="preserve">Organisation Internationale pour les Migrations </w:t>
      </w:r>
      <w:r>
        <w:t xml:space="preserve">OIM </w:t>
      </w:r>
      <w:r>
        <w:t xml:space="preserve">556 </w:t>
      </w:r>
      <w:r>
        <w:t xml:space="preserve">556 </w:t>
      </w:r>
    </w:p>
    <w:p>
      <w:r>
        <w:t xml:space="preserve">684194 </w:t>
      </w:r>
      <w:r>
        <w:t xml:space="preserve">NULL </w:t>
      </w:r>
      <w:r>
        <w:t xml:space="preserve">2023-09-30 00:00:00 </w:t>
      </w:r>
      <w:r>
        <w:t xml:space="preserve">2023-10-10 00:00:00 </w:t>
      </w:r>
      <w:r>
        <w:t xml:space="preserve">2023-08-19 00:00:00 </w:t>
      </w:r>
      <w:r>
        <w:t xml:space="preserve">3 </w:t>
      </w:r>
      <w:r>
        <w:t xml:space="preserve">17 </w:t>
      </w:r>
      <w:r>
        <w:t xml:space="preserve">2 </w:t>
      </w:r>
      <w:r>
        <w:t xml:space="preserve">Retourné </w:t>
      </w:r>
      <w:r>
        <w:t xml:space="preserve">CD6103ZS01 </w:t>
      </w:r>
      <w:r>
        <w:t xml:space="preserve">CD6103ZS01AS05 </w:t>
      </w:r>
      <w:r>
        <w:t xml:space="preserve">Katovu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686807 </w:t>
      </w:r>
      <w:r>
        <w:t xml:space="preserve">Organisation Internationale pour les Migrations </w:t>
      </w:r>
      <w:r>
        <w:t xml:space="preserve">OIM </w:t>
      </w:r>
      <w:r>
        <w:t xml:space="preserve">556 </w:t>
      </w:r>
      <w:r>
        <w:t xml:space="preserve">556 </w:t>
      </w:r>
    </w:p>
    <w:p>
      <w:r>
        <w:t xml:space="preserve">684195 </w:t>
      </w:r>
      <w:r>
        <w:t xml:space="preserve">NULL </w:t>
      </w:r>
      <w:r>
        <w:t xml:space="preserve">2023-09-30 00:00:00 </w:t>
      </w:r>
      <w:r>
        <w:t xml:space="preserve">2023-10-10 00:00:00 </w:t>
      </w:r>
      <w:r>
        <w:t xml:space="preserve">2023-08-26 00:00:00 </w:t>
      </w:r>
      <w:r>
        <w:t xml:space="preserve">23 </w:t>
      </w:r>
      <w:r>
        <w:t xml:space="preserve">113 </w:t>
      </w:r>
      <w:r>
        <w:t xml:space="preserve">2 </w:t>
      </w:r>
      <w:r>
        <w:t xml:space="preserve">Retourné </w:t>
      </w:r>
      <w:r>
        <w:t xml:space="preserve">CD6107ZS06 </w:t>
      </w:r>
      <w:r>
        <w:t xml:space="preserve">CD6107ZS06as15 </w:t>
      </w:r>
      <w:r>
        <w:t xml:space="preserve">Mamove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686808 </w:t>
      </w:r>
      <w:r>
        <w:t xml:space="preserve">Organisation Internationale pour les Migrations </w:t>
      </w:r>
      <w:r>
        <w:t xml:space="preserve">OIM </w:t>
      </w:r>
      <w:r>
        <w:t xml:space="preserve">556 </w:t>
      </w:r>
      <w:r>
        <w:t xml:space="preserve">556 </w:t>
      </w:r>
    </w:p>
    <w:p>
      <w:r>
        <w:t xml:space="preserve">684196 </w:t>
      </w:r>
      <w:r>
        <w:t xml:space="preserve">NULL </w:t>
      </w:r>
      <w:r>
        <w:t xml:space="preserve">2022-09-01 00:00:00 </w:t>
      </w:r>
      <w:r>
        <w:t xml:space="preserve">2023-10-10 00:00:00 </w:t>
      </w:r>
      <w:r>
        <w:t xml:space="preserve">2023-08-24 00:00:00 </w:t>
      </w:r>
      <w:r>
        <w:t xml:space="preserve">115 </w:t>
      </w:r>
      <w:r>
        <w:t xml:space="preserve">685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686809 </w:t>
      </w:r>
      <w:r>
        <w:t xml:space="preserve">Organisation Internationale pour les Migrations </w:t>
      </w:r>
      <w:r>
        <w:t xml:space="preserve">OIM </w:t>
      </w:r>
      <w:r>
        <w:t xml:space="preserve">556 </w:t>
      </w:r>
      <w:r>
        <w:t xml:space="preserve">556 </w:t>
      </w:r>
    </w:p>
    <w:p>
      <w:r>
        <w:t xml:space="preserve">684197 </w:t>
      </w:r>
      <w:r>
        <w:t xml:space="preserve">NULL </w:t>
      </w:r>
      <w:r>
        <w:t xml:space="preserve">2023-03-28 00:00:00 </w:t>
      </w:r>
      <w:r>
        <w:t xml:space="preserve">2023-10-10 00:00:00 </w:t>
      </w:r>
      <w:r>
        <w:t xml:space="preserve">2023-08-24 00:00:00 </w:t>
      </w:r>
      <w:r>
        <w:t xml:space="preserve">34 </w:t>
      </w:r>
      <w:r>
        <w:t xml:space="preserve">204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686810 </w:t>
      </w:r>
      <w:r>
        <w:t xml:space="preserve">Organisation Internationale pour les Migrations </w:t>
      </w:r>
      <w:r>
        <w:t xml:space="preserve">OIM </w:t>
      </w:r>
      <w:r>
        <w:t xml:space="preserve">556 </w:t>
      </w:r>
      <w:r>
        <w:t xml:space="preserve">556 </w:t>
      </w:r>
    </w:p>
    <w:p>
      <w:r>
        <w:t xml:space="preserve">684198 </w:t>
      </w:r>
      <w:r>
        <w:t xml:space="preserve">NULL </w:t>
      </w:r>
      <w:r>
        <w:t xml:space="preserve">2023-05-04 00:00:00 </w:t>
      </w:r>
      <w:r>
        <w:t xml:space="preserve">2023-10-10 00:00:00 </w:t>
      </w:r>
      <w:r>
        <w:t xml:space="preserve">2023-08-24 00:00:00 </w:t>
      </w:r>
      <w:r>
        <w:t xml:space="preserve">23 </w:t>
      </w:r>
      <w:r>
        <w:t xml:space="preserve">138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686811 </w:t>
      </w:r>
      <w:r>
        <w:t xml:space="preserve">Organisation Internationale pour les Migrations </w:t>
      </w:r>
      <w:r>
        <w:t xml:space="preserve">OIM </w:t>
      </w:r>
      <w:r>
        <w:t xml:space="preserve">556 </w:t>
      </w:r>
      <w:r>
        <w:t xml:space="preserve">556 </w:t>
      </w:r>
    </w:p>
    <w:p>
      <w:r>
        <w:t xml:space="preserve">684199 </w:t>
      </w:r>
      <w:r>
        <w:t xml:space="preserve">NULL </w:t>
      </w:r>
      <w:r>
        <w:t xml:space="preserve">2023-09-30 00:00:00 </w:t>
      </w:r>
      <w:r>
        <w:t xml:space="preserve">2023-10-10 00:00:00 </w:t>
      </w:r>
      <w:r>
        <w:t xml:space="preserve">2023-08-24 00:00:00 </w:t>
      </w:r>
      <w:r>
        <w:t xml:space="preserve">46 </w:t>
      </w:r>
      <w:r>
        <w:t xml:space="preserve">276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686812 </w:t>
      </w:r>
      <w:r>
        <w:t xml:space="preserve">Organisation Internationale pour les Migrations </w:t>
      </w:r>
      <w:r>
        <w:t xml:space="preserve">OIM </w:t>
      </w:r>
      <w:r>
        <w:t xml:space="preserve">556 </w:t>
      </w:r>
      <w:r>
        <w:t xml:space="preserve">556 </w:t>
      </w:r>
    </w:p>
    <w:p>
      <w:r>
        <w:t xml:space="preserve">684200 </w:t>
      </w:r>
      <w:r>
        <w:t xml:space="preserve">NULL </w:t>
      </w:r>
      <w:r>
        <w:t xml:space="preserve">2022-09-01 00:00:00 </w:t>
      </w:r>
      <w:r>
        <w:t xml:space="preserve">2023-10-10 00:00:00 </w:t>
      </w:r>
      <w:r>
        <w:t xml:space="preserve">2023-08-24 00:00:00 </w:t>
      </w:r>
      <w:r>
        <w:t xml:space="preserve">25 </w:t>
      </w:r>
      <w:r>
        <w:t xml:space="preserve">150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686813 </w:t>
      </w:r>
      <w:r>
        <w:t xml:space="preserve">Organisation Internationale pour les Migrations </w:t>
      </w:r>
      <w:r>
        <w:t xml:space="preserve">OIM </w:t>
      </w:r>
      <w:r>
        <w:t xml:space="preserve">556 </w:t>
      </w:r>
      <w:r>
        <w:t xml:space="preserve">556 </w:t>
      </w:r>
    </w:p>
    <w:p>
      <w:r>
        <w:t xml:space="preserve">684201 </w:t>
      </w:r>
      <w:r>
        <w:t xml:space="preserve">NULL </w:t>
      </w:r>
      <w:r>
        <w:t xml:space="preserve">2022-12-01 00:00:00 </w:t>
      </w:r>
      <w:r>
        <w:t xml:space="preserve">2023-10-10 00:00:00 </w:t>
      </w:r>
      <w:r>
        <w:t xml:space="preserve">2023-08-24 00:00:00 </w:t>
      </w:r>
      <w:r>
        <w:t xml:space="preserve">17 </w:t>
      </w:r>
      <w:r>
        <w:t xml:space="preserve">102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686814 </w:t>
      </w:r>
      <w:r>
        <w:t xml:space="preserve">Organisation Internationale pour les Migrations </w:t>
      </w:r>
      <w:r>
        <w:t xml:space="preserve">OIM </w:t>
      </w:r>
      <w:r>
        <w:t xml:space="preserve">556 </w:t>
      </w:r>
      <w:r>
        <w:t xml:space="preserve">556 </w:t>
      </w:r>
    </w:p>
    <w:p>
      <w:r>
        <w:t xml:space="preserve">684202 </w:t>
      </w:r>
      <w:r>
        <w:t xml:space="preserve">NULL </w:t>
      </w:r>
      <w:r>
        <w:t xml:space="preserve">2023-03-28 00:00:00 </w:t>
      </w:r>
      <w:r>
        <w:t xml:space="preserve">2023-10-10 00:00:00 </w:t>
      </w:r>
      <w:r>
        <w:t xml:space="preserve">2023-08-24 00:00:00 </w:t>
      </w:r>
      <w:r>
        <w:t xml:space="preserve">42 </w:t>
      </w:r>
      <w:r>
        <w:t xml:space="preserve">252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686815 </w:t>
      </w:r>
      <w:r>
        <w:t xml:space="preserve">Organisation Internationale pour les Migrations </w:t>
      </w:r>
      <w:r>
        <w:t xml:space="preserve">OIM </w:t>
      </w:r>
      <w:r>
        <w:t xml:space="preserve">556 </w:t>
      </w:r>
      <w:r>
        <w:t xml:space="preserve">556 </w:t>
      </w:r>
    </w:p>
    <w:p>
      <w:r>
        <w:t xml:space="preserve">684203 </w:t>
      </w:r>
      <w:r>
        <w:t xml:space="preserve">NULL </w:t>
      </w:r>
      <w:r>
        <w:t xml:space="preserve">2023-05-04 00:00:00 </w:t>
      </w:r>
      <w:r>
        <w:t xml:space="preserve">2023-10-10 00:00:00 </w:t>
      </w:r>
      <w:r>
        <w:t xml:space="preserve">2023-08-24 00:00:00 </w:t>
      </w:r>
      <w:r>
        <w:t xml:space="preserve">38 </w:t>
      </w:r>
      <w:r>
        <w:t xml:space="preserve">228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686816 </w:t>
      </w:r>
      <w:r>
        <w:t xml:space="preserve">Organisation Internationale pour les Migrations </w:t>
      </w:r>
      <w:r>
        <w:t xml:space="preserve">OIM </w:t>
      </w:r>
      <w:r>
        <w:t xml:space="preserve">556 </w:t>
      </w:r>
      <w:r>
        <w:t xml:space="preserve">556 </w:t>
      </w:r>
    </w:p>
    <w:p>
      <w:r>
        <w:t xml:space="preserve">684204 </w:t>
      </w:r>
      <w:r>
        <w:t xml:space="preserve">NULL </w:t>
      </w:r>
      <w:r>
        <w:t xml:space="preserve">2023-09-30 00:00:00 </w:t>
      </w:r>
      <w:r>
        <w:t xml:space="preserve">2023-10-10 00:00:00 </w:t>
      </w:r>
      <w:r>
        <w:t xml:space="preserve">2023-08-24 00:00:00 </w:t>
      </w:r>
      <w:r>
        <w:t xml:space="preserve">21 </w:t>
      </w:r>
      <w:r>
        <w:t xml:space="preserve">126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686817 </w:t>
      </w:r>
      <w:r>
        <w:t xml:space="preserve">Organisation Internationale pour les Migrations </w:t>
      </w:r>
      <w:r>
        <w:t xml:space="preserve">OIM </w:t>
      </w:r>
      <w:r>
        <w:t xml:space="preserve">556 </w:t>
      </w:r>
      <w:r>
        <w:t xml:space="preserve">556 </w:t>
      </w:r>
    </w:p>
    <w:p>
      <w:r>
        <w:t xml:space="preserve">684205 </w:t>
      </w:r>
      <w:r>
        <w:t xml:space="preserve">NULL </w:t>
      </w:r>
      <w:r>
        <w:t xml:space="preserve">2022-09-01 00:00:00 </w:t>
      </w:r>
      <w:r>
        <w:t xml:space="preserve">2023-10-10 00:00:00 </w:t>
      </w:r>
      <w:r>
        <w:t xml:space="preserve">2023-08-24 00:00:00 </w:t>
      </w:r>
      <w:r>
        <w:t xml:space="preserve">41 </w:t>
      </w:r>
      <w:r>
        <w:t xml:space="preserve">246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686818 </w:t>
      </w:r>
      <w:r>
        <w:t xml:space="preserve">Organisation Internationale pour les Migrations </w:t>
      </w:r>
      <w:r>
        <w:t xml:space="preserve">OIM </w:t>
      </w:r>
      <w:r>
        <w:t xml:space="preserve">556 </w:t>
      </w:r>
      <w:r>
        <w:t xml:space="preserve">556 </w:t>
      </w:r>
    </w:p>
    <w:p>
      <w:r>
        <w:t xml:space="preserve">684206 </w:t>
      </w:r>
      <w:r>
        <w:t xml:space="preserve">NULL </w:t>
      </w:r>
      <w:r>
        <w:t xml:space="preserve">2022-12-01 00:00:00 </w:t>
      </w:r>
      <w:r>
        <w:t xml:space="preserve">2023-10-10 00:00:00 </w:t>
      </w:r>
      <w:r>
        <w:t xml:space="preserve">2023-08-24 00:00:00 </w:t>
      </w:r>
      <w:r>
        <w:t xml:space="preserve">19 </w:t>
      </w:r>
      <w:r>
        <w:t xml:space="preserve">114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686819 </w:t>
      </w:r>
      <w:r>
        <w:t xml:space="preserve">Organisation Internationale pour les Migrations </w:t>
      </w:r>
      <w:r>
        <w:t xml:space="preserve">OIM </w:t>
      </w:r>
      <w:r>
        <w:t xml:space="preserve">556 </w:t>
      </w:r>
      <w:r>
        <w:t xml:space="preserve">556 </w:t>
      </w:r>
    </w:p>
    <w:p>
      <w:r>
        <w:t xml:space="preserve">684207 </w:t>
      </w:r>
      <w:r>
        <w:t xml:space="preserve">NULL </w:t>
      </w:r>
      <w:r>
        <w:t xml:space="preserve">2023-03-28 00:00:00 </w:t>
      </w:r>
      <w:r>
        <w:t xml:space="preserve">2023-10-10 00:00:00 </w:t>
      </w:r>
      <w:r>
        <w:t xml:space="preserve">2023-08-24 00:00:00 </w:t>
      </w:r>
      <w:r>
        <w:t xml:space="preserve">58 </w:t>
      </w:r>
      <w:r>
        <w:t xml:space="preserve">348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686820 </w:t>
      </w:r>
      <w:r>
        <w:t xml:space="preserve">Organisation Internationale pour les Migrations </w:t>
      </w:r>
      <w:r>
        <w:t xml:space="preserve">OIM </w:t>
      </w:r>
      <w:r>
        <w:t xml:space="preserve">556 </w:t>
      </w:r>
      <w:r>
        <w:t xml:space="preserve">556 </w:t>
      </w:r>
    </w:p>
    <w:p>
      <w:r>
        <w:t xml:space="preserve">684208 </w:t>
      </w:r>
      <w:r>
        <w:t xml:space="preserve">NULL </w:t>
      </w:r>
      <w:r>
        <w:t xml:space="preserve">2023-05-04 00:00:00 </w:t>
      </w:r>
      <w:r>
        <w:t xml:space="preserve">2023-10-10 00:00:00 </w:t>
      </w:r>
      <w:r>
        <w:t xml:space="preserve">2023-08-24 00:00:00 </w:t>
      </w:r>
      <w:r>
        <w:t xml:space="preserve">38 </w:t>
      </w:r>
      <w:r>
        <w:t xml:space="preserve">228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686821 </w:t>
      </w:r>
      <w:r>
        <w:t xml:space="preserve">Organisation Internationale pour les Migrations </w:t>
      </w:r>
      <w:r>
        <w:t xml:space="preserve">OIM </w:t>
      </w:r>
      <w:r>
        <w:t xml:space="preserve">556 </w:t>
      </w:r>
      <w:r>
        <w:t xml:space="preserve">556 </w:t>
      </w:r>
    </w:p>
    <w:p>
      <w:r>
        <w:t xml:space="preserve">684209 </w:t>
      </w:r>
      <w:r>
        <w:t xml:space="preserve">NULL </w:t>
      </w:r>
      <w:r>
        <w:t xml:space="preserve">2023-09-30 00:00:00 </w:t>
      </w:r>
      <w:r>
        <w:t xml:space="preserve">2023-10-10 00:00:00 </w:t>
      </w:r>
      <w:r>
        <w:t xml:space="preserve">2023-08-24 00:00:00 </w:t>
      </w:r>
      <w:r>
        <w:t xml:space="preserve">33 </w:t>
      </w:r>
      <w:r>
        <w:t xml:space="preserve">198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686822 </w:t>
      </w:r>
      <w:r>
        <w:t xml:space="preserve">Organisation Internationale pour les Migrations </w:t>
      </w:r>
      <w:r>
        <w:t xml:space="preserve">OIM </w:t>
      </w:r>
      <w:r>
        <w:t xml:space="preserve">556 </w:t>
      </w:r>
      <w:r>
        <w:t xml:space="preserve">556 </w:t>
      </w:r>
    </w:p>
    <w:p>
      <w:r>
        <w:t xml:space="preserve">684210 </w:t>
      </w:r>
      <w:r>
        <w:t xml:space="preserve">NULL </w:t>
      </w:r>
      <w:r>
        <w:t xml:space="preserve">2022-09-01 00:00:00 </w:t>
      </w:r>
      <w:r>
        <w:t xml:space="preserve">2023-10-10 00:00:00 </w:t>
      </w:r>
      <w:r>
        <w:t xml:space="preserve">2023-08-24 00:00:00 </w:t>
      </w:r>
      <w:r>
        <w:t xml:space="preserve">28 </w:t>
      </w:r>
      <w:r>
        <w:t xml:space="preserve">168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686823 </w:t>
      </w:r>
      <w:r>
        <w:t xml:space="preserve">Organisation Internationale pour les Migrations </w:t>
      </w:r>
      <w:r>
        <w:t xml:space="preserve">OIM </w:t>
      </w:r>
      <w:r>
        <w:t xml:space="preserve">556 </w:t>
      </w:r>
      <w:r>
        <w:t xml:space="preserve">556 </w:t>
      </w:r>
    </w:p>
    <w:p>
      <w:r>
        <w:t xml:space="preserve">684211 </w:t>
      </w:r>
      <w:r>
        <w:t xml:space="preserve">NULL </w:t>
      </w:r>
      <w:r>
        <w:t xml:space="preserve">2022-12-01 00:00:00 </w:t>
      </w:r>
      <w:r>
        <w:t xml:space="preserve">2023-10-10 00:00:00 </w:t>
      </w:r>
      <w:r>
        <w:t xml:space="preserve">2023-08-24 00:00:00 </w:t>
      </w:r>
      <w:r>
        <w:t xml:space="preserve">37 </w:t>
      </w:r>
      <w:r>
        <w:t xml:space="preserve">222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686824 </w:t>
      </w:r>
      <w:r>
        <w:t xml:space="preserve">Organisation Internationale pour les Migrations </w:t>
      </w:r>
      <w:r>
        <w:t xml:space="preserve">OIM </w:t>
      </w:r>
      <w:r>
        <w:t xml:space="preserve">556 </w:t>
      </w:r>
      <w:r>
        <w:t xml:space="preserve">556 </w:t>
      </w:r>
    </w:p>
    <w:p>
      <w:r>
        <w:t xml:space="preserve">684212 </w:t>
      </w:r>
      <w:r>
        <w:t xml:space="preserve">NULL </w:t>
      </w:r>
      <w:r>
        <w:t xml:space="preserve">2023-03-28 00:00:00 </w:t>
      </w:r>
      <w:r>
        <w:t xml:space="preserve">2023-10-10 00:00:00 </w:t>
      </w:r>
      <w:r>
        <w:t xml:space="preserve">2023-08-24 00:00:00 </w:t>
      </w:r>
      <w:r>
        <w:t xml:space="preserve">92 </w:t>
      </w:r>
      <w:r>
        <w:t xml:space="preserve">552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686825 </w:t>
      </w:r>
      <w:r>
        <w:t xml:space="preserve">Organisation Internationale pour les Migrations </w:t>
      </w:r>
      <w:r>
        <w:t xml:space="preserve">OIM </w:t>
      </w:r>
      <w:r>
        <w:t xml:space="preserve">556 </w:t>
      </w:r>
      <w:r>
        <w:t xml:space="preserve">556 </w:t>
      </w:r>
    </w:p>
    <w:p>
      <w:r>
        <w:t xml:space="preserve">684213 </w:t>
      </w:r>
      <w:r>
        <w:t xml:space="preserve">NULL </w:t>
      </w:r>
      <w:r>
        <w:t xml:space="preserve">2023-05-04 00:00:00 </w:t>
      </w:r>
      <w:r>
        <w:t xml:space="preserve">2023-10-10 00:00:00 </w:t>
      </w:r>
      <w:r>
        <w:t xml:space="preserve">2023-08-24 00:00:00 </w:t>
      </w:r>
      <w:r>
        <w:t xml:space="preserve">92 </w:t>
      </w:r>
      <w:r>
        <w:t xml:space="preserve">552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686826 </w:t>
      </w:r>
      <w:r>
        <w:t xml:space="preserve">Organisation Internationale pour les Migrations </w:t>
      </w:r>
      <w:r>
        <w:t xml:space="preserve">OIM </w:t>
      </w:r>
      <w:r>
        <w:t xml:space="preserve">556 </w:t>
      </w:r>
      <w:r>
        <w:t xml:space="preserve">556 </w:t>
      </w:r>
    </w:p>
    <w:p>
      <w:r>
        <w:t xml:space="preserve">684214 </w:t>
      </w:r>
      <w:r>
        <w:t xml:space="preserve">NULL </w:t>
      </w:r>
      <w:r>
        <w:t xml:space="preserve">2023-09-30 00:00:00 </w:t>
      </w:r>
      <w:r>
        <w:t xml:space="preserve">2023-10-10 00:00:00 </w:t>
      </w:r>
      <w:r>
        <w:t xml:space="preserve">2023-08-24 00:00:00 </w:t>
      </w:r>
      <w:r>
        <w:t xml:space="preserve">51 </w:t>
      </w:r>
      <w:r>
        <w:t xml:space="preserve">306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686827 </w:t>
      </w:r>
      <w:r>
        <w:t xml:space="preserve">Organisation Internationale pour les Migrations </w:t>
      </w:r>
      <w:r>
        <w:t xml:space="preserve">OIM </w:t>
      </w:r>
      <w:r>
        <w:t xml:space="preserve">556 </w:t>
      </w:r>
      <w:r>
        <w:t xml:space="preserve">556 </w:t>
      </w:r>
    </w:p>
    <w:p>
      <w:r>
        <w:t xml:space="preserve">684215 </w:t>
      </w:r>
      <w:r>
        <w:t xml:space="preserve">NULL </w:t>
      </w:r>
      <w:r>
        <w:t xml:space="preserve">2022-06-01 00:00:00 </w:t>
      </w:r>
      <w:r>
        <w:t xml:space="preserve">2023-10-10 00:00:00 </w:t>
      </w:r>
      <w:r>
        <w:t xml:space="preserve">2023-08-26 00:00:00 </w:t>
      </w:r>
      <w:r>
        <w:t xml:space="preserve">56 </w:t>
      </w:r>
      <w:r>
        <w:t xml:space="preserve">341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686828 </w:t>
      </w:r>
      <w:r>
        <w:t xml:space="preserve">Organisation Internationale pour les Migrations </w:t>
      </w:r>
      <w:r>
        <w:t xml:space="preserve">OIM </w:t>
      </w:r>
      <w:r>
        <w:t xml:space="preserve">556 </w:t>
      </w:r>
      <w:r>
        <w:t xml:space="preserve">556 </w:t>
      </w:r>
    </w:p>
    <w:p>
      <w:r>
        <w:t xml:space="preserve">684216 </w:t>
      </w:r>
      <w:r>
        <w:t xml:space="preserve">NULL </w:t>
      </w:r>
      <w:r>
        <w:t xml:space="preserve">2022-09-01 00:00:00 </w:t>
      </w:r>
      <w:r>
        <w:t xml:space="preserve">2023-10-10 00:00:00 </w:t>
      </w:r>
      <w:r>
        <w:t xml:space="preserve">2023-08-26 00:00:00 </w:t>
      </w:r>
      <w:r>
        <w:t xml:space="preserve">108 </w:t>
      </w:r>
      <w:r>
        <w:t xml:space="preserve">658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686829 </w:t>
      </w:r>
      <w:r>
        <w:t xml:space="preserve">Organisation Internationale pour les Migrations </w:t>
      </w:r>
      <w:r>
        <w:t xml:space="preserve">OIM </w:t>
      </w:r>
      <w:r>
        <w:t xml:space="preserve">556 </w:t>
      </w:r>
      <w:r>
        <w:t xml:space="preserve">556 </w:t>
      </w:r>
    </w:p>
    <w:p>
      <w:r>
        <w:t xml:space="preserve">684217 </w:t>
      </w:r>
      <w:r>
        <w:t xml:space="preserve">NULL </w:t>
      </w:r>
      <w:r>
        <w:t xml:space="preserve">2022-12-01 00:00:00 </w:t>
      </w:r>
      <w:r>
        <w:t xml:space="preserve">2023-10-10 00:00:00 </w:t>
      </w:r>
      <w:r>
        <w:t xml:space="preserve">2023-08-26 00:00:00 </w:t>
      </w:r>
      <w:r>
        <w:t xml:space="preserve">50 </w:t>
      </w:r>
      <w:r>
        <w:t xml:space="preserve">304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686830 </w:t>
      </w:r>
      <w:r>
        <w:t xml:space="preserve">Organisation Internationale pour les Migrations </w:t>
      </w:r>
      <w:r>
        <w:t xml:space="preserve">OIM </w:t>
      </w:r>
      <w:r>
        <w:t xml:space="preserve">556 </w:t>
      </w:r>
      <w:r>
        <w:t xml:space="preserve">556 </w:t>
      </w:r>
    </w:p>
    <w:p>
      <w:r>
        <w:t xml:space="preserve">684218 </w:t>
      </w:r>
      <w:r>
        <w:t xml:space="preserve">NULL </w:t>
      </w:r>
      <w:r>
        <w:t xml:space="preserve">2023-03-28 00:00:00 </w:t>
      </w:r>
      <w:r>
        <w:t xml:space="preserve">2023-10-10 00:00:00 </w:t>
      </w:r>
      <w:r>
        <w:t xml:space="preserve">2023-08-26 00:00:00 </w:t>
      </w:r>
      <w:r>
        <w:t xml:space="preserve">28 </w:t>
      </w:r>
      <w:r>
        <w:t xml:space="preserve">168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686831 </w:t>
      </w:r>
      <w:r>
        <w:t xml:space="preserve">Organisation Internationale pour les Migrations </w:t>
      </w:r>
      <w:r>
        <w:t xml:space="preserve">OIM </w:t>
      </w:r>
      <w:r>
        <w:t xml:space="preserve">556 </w:t>
      </w:r>
      <w:r>
        <w:t xml:space="preserve">556 </w:t>
      </w:r>
    </w:p>
    <w:p>
      <w:r>
        <w:t xml:space="preserve">684219 </w:t>
      </w:r>
      <w:r>
        <w:t xml:space="preserve">NULL </w:t>
      </w:r>
      <w:r>
        <w:t xml:space="preserve">2022-09-01 00:00:00 </w:t>
      </w:r>
      <w:r>
        <w:t xml:space="preserve">2023-10-10 00:00:00 </w:t>
      </w:r>
      <w:r>
        <w:t xml:space="preserve">2023-08-26 00:00:00 </w:t>
      </w:r>
      <w:r>
        <w:t xml:space="preserve">5 </w:t>
      </w:r>
      <w:r>
        <w:t xml:space="preserve">30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686832 </w:t>
      </w:r>
      <w:r>
        <w:t xml:space="preserve">Organisation Internationale pour les Migrations </w:t>
      </w:r>
      <w:r>
        <w:t xml:space="preserve">OIM </w:t>
      </w:r>
      <w:r>
        <w:t xml:space="preserve">556 </w:t>
      </w:r>
      <w:r>
        <w:t xml:space="preserve">556 </w:t>
      </w:r>
    </w:p>
    <w:p>
      <w:r>
        <w:t xml:space="preserve">684220 </w:t>
      </w:r>
      <w:r>
        <w:t xml:space="preserve">NULL </w:t>
      </w:r>
      <w:r>
        <w:t xml:space="preserve">2022-12-01 00:00:00 </w:t>
      </w:r>
      <w:r>
        <w:t xml:space="preserve">2023-10-10 00:00:00 </w:t>
      </w:r>
      <w:r>
        <w:t xml:space="preserve">2023-08-26 00:00:00 </w:t>
      </w:r>
      <w:r>
        <w:t xml:space="preserve">8 </w:t>
      </w:r>
      <w:r>
        <w:t xml:space="preserve">48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686833 </w:t>
      </w:r>
      <w:r>
        <w:t xml:space="preserve">Organisation Internationale pour les Migrations </w:t>
      </w:r>
      <w:r>
        <w:t xml:space="preserve">OIM </w:t>
      </w:r>
      <w:r>
        <w:t xml:space="preserve">556 </w:t>
      </w:r>
      <w:r>
        <w:t xml:space="preserve">556 </w:t>
      </w:r>
    </w:p>
    <w:p>
      <w:r>
        <w:t xml:space="preserve">684221 </w:t>
      </w:r>
      <w:r>
        <w:t xml:space="preserve">NULL </w:t>
      </w:r>
      <w:r>
        <w:t xml:space="preserve">2023-03-28 00:00:00 </w:t>
      </w:r>
      <w:r>
        <w:t xml:space="preserve">2023-10-10 00:00:00 </w:t>
      </w:r>
      <w:r>
        <w:t xml:space="preserve">2023-08-26 00:00:00 </w:t>
      </w:r>
      <w:r>
        <w:t xml:space="preserve">8 </w:t>
      </w:r>
      <w:r>
        <w:t xml:space="preserve">48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686834 </w:t>
      </w:r>
      <w:r>
        <w:t xml:space="preserve">Organisation Internationale pour les Migrations </w:t>
      </w:r>
      <w:r>
        <w:t xml:space="preserve">OIM </w:t>
      </w:r>
      <w:r>
        <w:t xml:space="preserve">556 </w:t>
      </w:r>
      <w:r>
        <w:t xml:space="preserve">556 </w:t>
      </w:r>
    </w:p>
    <w:p>
      <w:r>
        <w:t xml:space="preserve">684222 </w:t>
      </w:r>
      <w:r>
        <w:t xml:space="preserve">NULL </w:t>
      </w:r>
      <w:r>
        <w:t xml:space="preserve">2023-05-04 00:00:00 </w:t>
      </w:r>
      <w:r>
        <w:t xml:space="preserve">2023-10-10 00:00:00 </w:t>
      </w:r>
      <w:r>
        <w:t xml:space="preserve">2023-08-26 00:00:00 </w:t>
      </w:r>
      <w:r>
        <w:t xml:space="preserve">5 </w:t>
      </w:r>
      <w:r>
        <w:t xml:space="preserve">30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686835 </w:t>
      </w:r>
      <w:r>
        <w:t xml:space="preserve">Organisation Internationale pour les Migrations </w:t>
      </w:r>
      <w:r>
        <w:t xml:space="preserve">OIM </w:t>
      </w:r>
      <w:r>
        <w:t xml:space="preserve">556 </w:t>
      </w:r>
      <w:r>
        <w:t xml:space="preserve">556 </w:t>
      </w:r>
    </w:p>
    <w:p>
      <w:r>
        <w:t xml:space="preserve">684223 </w:t>
      </w:r>
      <w:r>
        <w:t xml:space="preserve">NULL </w:t>
      </w:r>
      <w:r>
        <w:t xml:space="preserve">2023-09-30 00:00:00 </w:t>
      </w:r>
      <w:r>
        <w:t xml:space="preserve">2023-10-10 00:00:00 </w:t>
      </w:r>
      <w:r>
        <w:t xml:space="preserve">2023-08-26 00:00:00 </w:t>
      </w:r>
      <w:r>
        <w:t xml:space="preserve">3 </w:t>
      </w:r>
      <w:r>
        <w:t xml:space="preserve">18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686836 </w:t>
      </w:r>
      <w:r>
        <w:t xml:space="preserve">Organisation Internationale pour les Migrations </w:t>
      </w:r>
      <w:r>
        <w:t xml:space="preserve">OIM </w:t>
      </w:r>
      <w:r>
        <w:t xml:space="preserve">556 </w:t>
      </w:r>
      <w:r>
        <w:t xml:space="preserve">556 </w:t>
      </w:r>
    </w:p>
    <w:p>
      <w:r>
        <w:t xml:space="preserve">684224 </w:t>
      </w:r>
      <w:r>
        <w:t xml:space="preserve">NULL </w:t>
      </w:r>
      <w:r>
        <w:t xml:space="preserve">2022-06-01 00:00:00 </w:t>
      </w:r>
      <w:r>
        <w:t xml:space="preserve">2023-10-10 00:00:00 </w:t>
      </w:r>
      <w:r>
        <w:t xml:space="preserve">2023-08-24 00:00:00 </w:t>
      </w:r>
      <w:r>
        <w:t xml:space="preserve">2 </w:t>
      </w:r>
      <w:r>
        <w:t xml:space="preserve">12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686837 </w:t>
      </w:r>
      <w:r>
        <w:t xml:space="preserve">Organisation Internationale pour les Migrations </w:t>
      </w:r>
      <w:r>
        <w:t xml:space="preserve">OIM </w:t>
      </w:r>
      <w:r>
        <w:t xml:space="preserve">556 </w:t>
      </w:r>
      <w:r>
        <w:t xml:space="preserve">556 </w:t>
      </w:r>
    </w:p>
    <w:p>
      <w:r>
        <w:t xml:space="preserve">684225 </w:t>
      </w:r>
      <w:r>
        <w:t xml:space="preserve">NULL </w:t>
      </w:r>
      <w:r>
        <w:t xml:space="preserve">2022-09-01 00:00:00 </w:t>
      </w:r>
      <w:r>
        <w:t xml:space="preserve">2023-10-10 00:00:00 </w:t>
      </w:r>
      <w:r>
        <w:t xml:space="preserve">2023-08-24 00:00:00 </w:t>
      </w:r>
      <w:r>
        <w:t xml:space="preserve">60 </w:t>
      </w:r>
      <w:r>
        <w:t xml:space="preserve">363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686838 </w:t>
      </w:r>
      <w:r>
        <w:t xml:space="preserve">Organisation Internationale pour les Migrations </w:t>
      </w:r>
      <w:r>
        <w:t xml:space="preserve">OIM </w:t>
      </w:r>
      <w:r>
        <w:t xml:space="preserve">556 </w:t>
      </w:r>
      <w:r>
        <w:t xml:space="preserve">556 </w:t>
      </w:r>
    </w:p>
    <w:p>
      <w:r>
        <w:t xml:space="preserve">684226 </w:t>
      </w:r>
      <w:r>
        <w:t xml:space="preserve">NULL </w:t>
      </w:r>
      <w:r>
        <w:t xml:space="preserve">2022-12-01 00:00:00 </w:t>
      </w:r>
      <w:r>
        <w:t xml:space="preserve">2023-10-10 00:00:00 </w:t>
      </w:r>
      <w:r>
        <w:t xml:space="preserve">2023-08-24 00:00:00 </w:t>
      </w:r>
      <w:r>
        <w:t xml:space="preserve">34 </w:t>
      </w:r>
      <w:r>
        <w:t xml:space="preserve">206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686839 </w:t>
      </w:r>
      <w:r>
        <w:t xml:space="preserve">Organisation Internationale pour les Migrations </w:t>
      </w:r>
      <w:r>
        <w:t xml:space="preserve">OIM </w:t>
      </w:r>
      <w:r>
        <w:t xml:space="preserve">556 </w:t>
      </w:r>
      <w:r>
        <w:t xml:space="preserve">556 </w:t>
      </w:r>
    </w:p>
    <w:p>
      <w:r>
        <w:t xml:space="preserve">684227 </w:t>
      </w:r>
      <w:r>
        <w:t xml:space="preserve">NULL </w:t>
      </w:r>
      <w:r>
        <w:t xml:space="preserve">2023-03-28 00:00:00 </w:t>
      </w:r>
      <w:r>
        <w:t xml:space="preserve">2023-10-10 00:00:00 </w:t>
      </w:r>
      <w:r>
        <w:t xml:space="preserve">2023-08-24 00:00:00 </w:t>
      </w:r>
      <w:r>
        <w:t xml:space="preserve">54 </w:t>
      </w:r>
      <w:r>
        <w:t xml:space="preserve">280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686840 </w:t>
      </w:r>
      <w:r>
        <w:t xml:space="preserve">Organisation Internationale pour les Migrations </w:t>
      </w:r>
      <w:r>
        <w:t xml:space="preserve">OIM </w:t>
      </w:r>
      <w:r>
        <w:t xml:space="preserve">556 </w:t>
      </w:r>
      <w:r>
        <w:t xml:space="preserve">556 </w:t>
      </w:r>
    </w:p>
    <w:p>
      <w:r>
        <w:t xml:space="preserve">684228 </w:t>
      </w:r>
      <w:r>
        <w:t xml:space="preserve">NULL </w:t>
      </w:r>
      <w:r>
        <w:t xml:space="preserve">2023-05-04 00:00:00 </w:t>
      </w:r>
      <w:r>
        <w:t xml:space="preserve">2023-10-10 00:00:00 </w:t>
      </w:r>
      <w:r>
        <w:t xml:space="preserve">2023-08-24 00:00:00 </w:t>
      </w:r>
      <w:r>
        <w:t xml:space="preserve">40 </w:t>
      </w:r>
      <w:r>
        <w:t xml:space="preserve">207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686841 </w:t>
      </w:r>
      <w:r>
        <w:t xml:space="preserve">Organisation Internationale pour les Migrations </w:t>
      </w:r>
      <w:r>
        <w:t xml:space="preserve">OIM </w:t>
      </w:r>
      <w:r>
        <w:t xml:space="preserve">556 </w:t>
      </w:r>
      <w:r>
        <w:t xml:space="preserve">556 </w:t>
      </w:r>
    </w:p>
    <w:p>
      <w:r>
        <w:t xml:space="preserve">684229 </w:t>
      </w:r>
      <w:r>
        <w:t xml:space="preserve">NULL </w:t>
      </w:r>
      <w:r>
        <w:t xml:space="preserve">2022-09-01 00:00:00 </w:t>
      </w:r>
      <w:r>
        <w:t xml:space="preserve">2023-10-10 00:00:00 </w:t>
      </w:r>
      <w:r>
        <w:t xml:space="preserve">2023-08-24 00:00:00 </w:t>
      </w:r>
      <w:r>
        <w:t xml:space="preserve">66 </w:t>
      </w:r>
      <w:r>
        <w:t xml:space="preserve">396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686842 </w:t>
      </w:r>
      <w:r>
        <w:t xml:space="preserve">Organisation Internationale pour les Migrations </w:t>
      </w:r>
      <w:r>
        <w:t xml:space="preserve">OIM </w:t>
      </w:r>
      <w:r>
        <w:t xml:space="preserve">556 </w:t>
      </w:r>
      <w:r>
        <w:t xml:space="preserve">556 </w:t>
      </w:r>
    </w:p>
    <w:p>
      <w:r>
        <w:t xml:space="preserve">684230 </w:t>
      </w:r>
      <w:r>
        <w:t xml:space="preserve">NULL </w:t>
      </w:r>
      <w:r>
        <w:t xml:space="preserve">2022-12-01 00:00:00 </w:t>
      </w:r>
      <w:r>
        <w:t xml:space="preserve">2023-10-10 00:00:00 </w:t>
      </w:r>
      <w:r>
        <w:t xml:space="preserve">2023-08-24 00:00:00 </w:t>
      </w:r>
      <w:r>
        <w:t xml:space="preserve">54 </w:t>
      </w:r>
      <w:r>
        <w:t xml:space="preserve">324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686843 </w:t>
      </w:r>
      <w:r>
        <w:t xml:space="preserve">Organisation Internationale pour les Migrations </w:t>
      </w:r>
      <w:r>
        <w:t xml:space="preserve">OIM </w:t>
      </w:r>
      <w:r>
        <w:t xml:space="preserve">556 </w:t>
      </w:r>
      <w:r>
        <w:t xml:space="preserve">556 </w:t>
      </w:r>
    </w:p>
    <w:p>
      <w:r>
        <w:t xml:space="preserve">684231 </w:t>
      </w:r>
      <w:r>
        <w:t xml:space="preserve">NULL </w:t>
      </w:r>
      <w:r>
        <w:t xml:space="preserve">2023-03-28 00:00:00 </w:t>
      </w:r>
      <w:r>
        <w:t xml:space="preserve">2023-10-10 00:00:00 </w:t>
      </w:r>
      <w:r>
        <w:t xml:space="preserve">2023-08-24 00:00:00 </w:t>
      </w:r>
      <w:r>
        <w:t xml:space="preserve">38 </w:t>
      </w:r>
      <w:r>
        <w:t xml:space="preserve">228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CD54030603 </w:t>
      </w:r>
      <w:r>
        <w:t xml:space="preserve">Bakaeku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686844 </w:t>
      </w:r>
      <w:r>
        <w:t xml:space="preserve">Organisation Internationale pour les Migrations </w:t>
      </w:r>
      <w:r>
        <w:t xml:space="preserve">OIM </w:t>
      </w:r>
      <w:r>
        <w:t xml:space="preserve">556 </w:t>
      </w:r>
      <w:r>
        <w:t xml:space="preserve">556 </w:t>
      </w:r>
    </w:p>
    <w:p>
      <w:r>
        <w:t xml:space="preserve">684232 </w:t>
      </w:r>
      <w:r>
        <w:t xml:space="preserve">NULL </w:t>
      </w:r>
      <w:r>
        <w:t xml:space="preserve">2023-05-04 00:00:00 </w:t>
      </w:r>
      <w:r>
        <w:t xml:space="preserve">2023-10-10 00:00:00 </w:t>
      </w:r>
      <w:r>
        <w:t xml:space="preserve">2023-08-24 00:00:00 </w:t>
      </w:r>
      <w:r>
        <w:t xml:space="preserve">153 </w:t>
      </w:r>
      <w:r>
        <w:t xml:space="preserve">918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CD54030603 </w:t>
      </w:r>
      <w:r>
        <w:t xml:space="preserve">Bakaeku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686845 </w:t>
      </w:r>
      <w:r>
        <w:t xml:space="preserve">Organisation Internationale pour les Migrations </w:t>
      </w:r>
      <w:r>
        <w:t xml:space="preserve">OIM </w:t>
      </w:r>
      <w:r>
        <w:t xml:space="preserve">556 </w:t>
      </w:r>
      <w:r>
        <w:t xml:space="preserve">556 </w:t>
      </w:r>
    </w:p>
    <w:p>
      <w:r>
        <w:t xml:space="preserve">684233 </w:t>
      </w:r>
      <w:r>
        <w:t xml:space="preserve">NULL </w:t>
      </w:r>
      <w:r>
        <w:t xml:space="preserve">2022-06-01 00:00:00 </w:t>
      </w:r>
      <w:r>
        <w:t xml:space="preserve">2023-10-10 00:00:00 </w:t>
      </w:r>
      <w:r>
        <w:t xml:space="preserve">2023-08-24 00:00:00 </w:t>
      </w:r>
      <w:r>
        <w:t xml:space="preserve">16 </w:t>
      </w:r>
      <w:r>
        <w:t xml:space="preserve">95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686846 </w:t>
      </w:r>
      <w:r>
        <w:t xml:space="preserve">Organisation Internationale pour les Migrations </w:t>
      </w:r>
      <w:r>
        <w:t xml:space="preserve">OIM </w:t>
      </w:r>
      <w:r>
        <w:t xml:space="preserve">556 </w:t>
      </w:r>
      <w:r>
        <w:t xml:space="preserve">556 </w:t>
      </w:r>
    </w:p>
    <w:p>
      <w:r>
        <w:t xml:space="preserve">684234 </w:t>
      </w:r>
      <w:r>
        <w:t xml:space="preserve">NULL </w:t>
      </w:r>
      <w:r>
        <w:t xml:space="preserve">2022-09-01 00:00:00 </w:t>
      </w:r>
      <w:r>
        <w:t xml:space="preserve">2023-10-10 00:00:00 </w:t>
      </w:r>
      <w:r>
        <w:t xml:space="preserve">2023-08-24 00:00:00 </w:t>
      </w:r>
      <w:r>
        <w:t xml:space="preserve">27 </w:t>
      </w:r>
      <w:r>
        <w:t xml:space="preserve">161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686847 </w:t>
      </w:r>
      <w:r>
        <w:t xml:space="preserve">Organisation Internationale pour les Migrations </w:t>
      </w:r>
      <w:r>
        <w:t xml:space="preserve">OIM </w:t>
      </w:r>
      <w:r>
        <w:t xml:space="preserve">556 </w:t>
      </w:r>
      <w:r>
        <w:t xml:space="preserve">556 </w:t>
      </w:r>
    </w:p>
    <w:p>
      <w:r>
        <w:t xml:space="preserve">684235 </w:t>
      </w:r>
      <w:r>
        <w:t xml:space="preserve">NULL </w:t>
      </w:r>
      <w:r>
        <w:t xml:space="preserve">2022-12-01 00:00:00 </w:t>
      </w:r>
      <w:r>
        <w:t xml:space="preserve">2023-10-10 00:00:00 </w:t>
      </w:r>
      <w:r>
        <w:t xml:space="preserve">2023-08-24 00:00:00 </w:t>
      </w:r>
      <w:r>
        <w:t xml:space="preserve">19 </w:t>
      </w:r>
      <w:r>
        <w:t xml:space="preserve">113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686848 </w:t>
      </w:r>
      <w:r>
        <w:t xml:space="preserve">Organisation Internationale pour les Migrations </w:t>
      </w:r>
      <w:r>
        <w:t xml:space="preserve">OIM </w:t>
      </w:r>
      <w:r>
        <w:t xml:space="preserve">556 </w:t>
      </w:r>
      <w:r>
        <w:t xml:space="preserve">556 </w:t>
      </w:r>
    </w:p>
    <w:p>
      <w:r>
        <w:t xml:space="preserve">684236 </w:t>
      </w:r>
      <w:r>
        <w:t xml:space="preserve">NULL </w:t>
      </w:r>
      <w:r>
        <w:t xml:space="preserve">2023-03-28 00:00:00 </w:t>
      </w:r>
      <w:r>
        <w:t xml:space="preserve">2023-10-10 00:00:00 </w:t>
      </w:r>
      <w:r>
        <w:t xml:space="preserve">2023-08-24 00:00:00 </w:t>
      </w:r>
      <w:r>
        <w:t xml:space="preserve">102 </w:t>
      </w:r>
      <w:r>
        <w:t xml:space="preserve">612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686849 </w:t>
      </w:r>
      <w:r>
        <w:t xml:space="preserve">Organisation Internationale pour les Migrations </w:t>
      </w:r>
      <w:r>
        <w:t xml:space="preserve">OIM </w:t>
      </w:r>
      <w:r>
        <w:t xml:space="preserve">556 </w:t>
      </w:r>
      <w:r>
        <w:t xml:space="preserve">556 </w:t>
      </w:r>
    </w:p>
    <w:p>
      <w:r>
        <w:t xml:space="preserve">684237 </w:t>
      </w:r>
      <w:r>
        <w:t xml:space="preserve">NULL </w:t>
      </w:r>
      <w:r>
        <w:t xml:space="preserve">2023-05-04 00:00:00 </w:t>
      </w:r>
      <w:r>
        <w:t xml:space="preserve">2023-10-10 00:00:00 </w:t>
      </w:r>
      <w:r>
        <w:t xml:space="preserve">2023-08-24 00:00:00 </w:t>
      </w:r>
      <w:r>
        <w:t xml:space="preserve">35 </w:t>
      </w:r>
      <w:r>
        <w:t xml:space="preserve">210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686850 </w:t>
      </w:r>
      <w:r>
        <w:t xml:space="preserve">Organisation Internationale pour les Migrations </w:t>
      </w:r>
      <w:r>
        <w:t xml:space="preserve">OIM </w:t>
      </w:r>
      <w:r>
        <w:t xml:space="preserve">556 </w:t>
      </w:r>
      <w:r>
        <w:t xml:space="preserve">556 </w:t>
      </w:r>
    </w:p>
    <w:p>
      <w:r>
        <w:t xml:space="preserve">684238 </w:t>
      </w:r>
      <w:r>
        <w:t xml:space="preserve">NULL </w:t>
      </w:r>
      <w:r>
        <w:t xml:space="preserve">2023-09-30 00:00:00 </w:t>
      </w:r>
      <w:r>
        <w:t xml:space="preserve">2023-10-10 00:00:00 </w:t>
      </w:r>
      <w:r>
        <w:t xml:space="preserve">2023-08-24 00:00:00 </w:t>
      </w:r>
      <w:r>
        <w:t xml:space="preserve">35 </w:t>
      </w:r>
      <w:r>
        <w:t xml:space="preserve">210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686851 </w:t>
      </w:r>
      <w:r>
        <w:t xml:space="preserve">Organisation Internationale pour les Migrations </w:t>
      </w:r>
      <w:r>
        <w:t xml:space="preserve">OIM </w:t>
      </w:r>
      <w:r>
        <w:t xml:space="preserve">556 </w:t>
      </w:r>
      <w:r>
        <w:t xml:space="preserve">556 </w:t>
      </w:r>
    </w:p>
    <w:p>
      <w:r>
        <w:t xml:space="preserve">684239 </w:t>
      </w:r>
      <w:r>
        <w:t xml:space="preserve">NULL </w:t>
      </w:r>
      <w:r>
        <w:t xml:space="preserve">2023-03-28 00:00:00 </w:t>
      </w:r>
      <w:r>
        <w:t xml:space="preserve">2023-10-10 00:00:00 </w:t>
      </w:r>
      <w:r>
        <w:t xml:space="preserve">2023-08-24 00:00:00 </w:t>
      </w:r>
      <w:r>
        <w:t xml:space="preserve">68 </w:t>
      </w:r>
      <w:r>
        <w:t xml:space="preserve">408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686852 </w:t>
      </w:r>
      <w:r>
        <w:t xml:space="preserve">Organisation Internationale pour les Migrations </w:t>
      </w:r>
      <w:r>
        <w:t xml:space="preserve">OIM </w:t>
      </w:r>
      <w:r>
        <w:t xml:space="preserve">556 </w:t>
      </w:r>
      <w:r>
        <w:t xml:space="preserve">556 </w:t>
      </w:r>
    </w:p>
    <w:p>
      <w:r>
        <w:t xml:space="preserve">684240 </w:t>
      </w:r>
      <w:r>
        <w:t xml:space="preserve">NULL </w:t>
      </w:r>
      <w:r>
        <w:t xml:space="preserve">2023-05-04 00:00:00 </w:t>
      </w:r>
      <w:r>
        <w:t xml:space="preserve">2023-10-10 00:00:00 </w:t>
      </w:r>
      <w:r>
        <w:t xml:space="preserve">2023-08-24 00:00:00 </w:t>
      </w:r>
      <w:r>
        <w:t xml:space="preserve">25 </w:t>
      </w:r>
      <w:r>
        <w:t xml:space="preserve">150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686853 </w:t>
      </w:r>
      <w:r>
        <w:t xml:space="preserve">Organisation Internationale pour les Migrations </w:t>
      </w:r>
      <w:r>
        <w:t xml:space="preserve">OIM </w:t>
      </w:r>
      <w:r>
        <w:t xml:space="preserve">556 </w:t>
      </w:r>
      <w:r>
        <w:t xml:space="preserve">556 </w:t>
      </w:r>
    </w:p>
    <w:p>
      <w:r>
        <w:t xml:space="preserve">684241 </w:t>
      </w:r>
      <w:r>
        <w:t xml:space="preserve">NULL </w:t>
      </w:r>
      <w:r>
        <w:t xml:space="preserve">2023-09-30 00:00:00 </w:t>
      </w:r>
      <w:r>
        <w:t xml:space="preserve">2023-10-10 00:00:00 </w:t>
      </w:r>
      <w:r>
        <w:t xml:space="preserve">2023-08-24 00:00:00 </w:t>
      </w:r>
      <w:r>
        <w:t xml:space="preserve">39 </w:t>
      </w:r>
      <w:r>
        <w:t xml:space="preserve">234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686854 </w:t>
      </w:r>
      <w:r>
        <w:t xml:space="preserve">Organisation Internationale pour les Migrations </w:t>
      </w:r>
      <w:r>
        <w:t xml:space="preserve">OIM </w:t>
      </w:r>
      <w:r>
        <w:t xml:space="preserve">556 </w:t>
      </w:r>
      <w:r>
        <w:t xml:space="preserve">556 </w:t>
      </w:r>
    </w:p>
    <w:p>
      <w:r>
        <w:t xml:space="preserve">684242 </w:t>
      </w:r>
      <w:r>
        <w:t xml:space="preserve">NULL </w:t>
      </w:r>
      <w:r>
        <w:t xml:space="preserve">2022-09-01 00:00:00 </w:t>
      </w:r>
      <w:r>
        <w:t xml:space="preserve">2023-10-10 00:00:00 </w:t>
      </w:r>
      <w:r>
        <w:t xml:space="preserve">2023-08-26 00:00:00 </w:t>
      </w:r>
      <w:r>
        <w:t xml:space="preserve">94 </w:t>
      </w:r>
      <w:r>
        <w:t xml:space="preserve">566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686855 </w:t>
      </w:r>
      <w:r>
        <w:t xml:space="preserve">Organisation Internationale pour les Migrations </w:t>
      </w:r>
      <w:r>
        <w:t xml:space="preserve">OIM </w:t>
      </w:r>
      <w:r>
        <w:t xml:space="preserve">556 </w:t>
      </w:r>
      <w:r>
        <w:t xml:space="preserve">556 </w:t>
      </w:r>
    </w:p>
    <w:p>
      <w:r>
        <w:t xml:space="preserve">684243 </w:t>
      </w:r>
      <w:r>
        <w:t xml:space="preserve">NULL </w:t>
      </w:r>
      <w:r>
        <w:t xml:space="preserve">2022-12-01 00:00:00 </w:t>
      </w:r>
      <w:r>
        <w:t xml:space="preserve">2023-10-10 00:00:00 </w:t>
      </w:r>
      <w:r>
        <w:t xml:space="preserve">2023-08-26 00:00:00 </w:t>
      </w:r>
      <w:r>
        <w:t xml:space="preserve">61 </w:t>
      </w:r>
      <w:r>
        <w:t xml:space="preserve">368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686856 </w:t>
      </w:r>
      <w:r>
        <w:t xml:space="preserve">Organisation Internationale pour les Migrations </w:t>
      </w:r>
      <w:r>
        <w:t xml:space="preserve">OIM </w:t>
      </w:r>
      <w:r>
        <w:t xml:space="preserve">556 </w:t>
      </w:r>
      <w:r>
        <w:t xml:space="preserve">556 </w:t>
      </w:r>
    </w:p>
    <w:p>
      <w:r>
        <w:t xml:space="preserve">684244 </w:t>
      </w:r>
      <w:r>
        <w:t xml:space="preserve">NULL </w:t>
      </w:r>
      <w:r>
        <w:t xml:space="preserve">2023-03-28 00:00:00 </w:t>
      </w:r>
      <w:r>
        <w:t xml:space="preserve">2023-10-10 00:00:00 </w:t>
      </w:r>
      <w:r>
        <w:t xml:space="preserve">2023-08-26 00:00:00 </w:t>
      </w:r>
      <w:r>
        <w:t xml:space="preserve">94 </w:t>
      </w:r>
      <w:r>
        <w:t xml:space="preserve">564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686857 </w:t>
      </w:r>
      <w:r>
        <w:t xml:space="preserve">Organisation Internationale pour les Migrations </w:t>
      </w:r>
      <w:r>
        <w:t xml:space="preserve">OIM </w:t>
      </w:r>
      <w:r>
        <w:t xml:space="preserve">556 </w:t>
      </w:r>
      <w:r>
        <w:t xml:space="preserve">556 </w:t>
      </w:r>
    </w:p>
    <w:p>
      <w:r>
        <w:t xml:space="preserve">684245 </w:t>
      </w:r>
      <w:r>
        <w:t xml:space="preserve">NULL </w:t>
      </w:r>
      <w:r>
        <w:t xml:space="preserve">2023-05-04 00:00:00 </w:t>
      </w:r>
      <w:r>
        <w:t xml:space="preserve">2023-10-10 00:00:00 </w:t>
      </w:r>
      <w:r>
        <w:t xml:space="preserve">2023-08-26 00:00:00 </w:t>
      </w:r>
      <w:r>
        <w:t xml:space="preserve">10 </w:t>
      </w:r>
      <w:r>
        <w:t xml:space="preserve">60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686858 </w:t>
      </w:r>
      <w:r>
        <w:t xml:space="preserve">Organisation Internationale pour les Migrations </w:t>
      </w:r>
      <w:r>
        <w:t xml:space="preserve">OIM </w:t>
      </w:r>
      <w:r>
        <w:t xml:space="preserve">556 </w:t>
      </w:r>
      <w:r>
        <w:t xml:space="preserve">556 </w:t>
      </w:r>
    </w:p>
    <w:p>
      <w:r>
        <w:t xml:space="preserve">684246 </w:t>
      </w:r>
      <w:r>
        <w:t xml:space="preserve">NULL </w:t>
      </w:r>
      <w:r>
        <w:t xml:space="preserve">2023-09-30 00:00:00 </w:t>
      </w:r>
      <w:r>
        <w:t xml:space="preserve">2023-10-10 00:00:00 </w:t>
      </w:r>
      <w:r>
        <w:t xml:space="preserve">2023-08-26 00:00:00 </w:t>
      </w:r>
      <w:r>
        <w:t xml:space="preserve">11 </w:t>
      </w:r>
      <w:r>
        <w:t xml:space="preserve">66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686859 </w:t>
      </w:r>
      <w:r>
        <w:t xml:space="preserve">Organisation Internationale pour les Migrations </w:t>
      </w:r>
      <w:r>
        <w:t xml:space="preserve">OIM </w:t>
      </w:r>
      <w:r>
        <w:t xml:space="preserve">556 </w:t>
      </w:r>
      <w:r>
        <w:t xml:space="preserve">556 </w:t>
      </w:r>
    </w:p>
    <w:p>
      <w:r>
        <w:t xml:space="preserve">684247 </w:t>
      </w:r>
      <w:r>
        <w:t xml:space="preserve">NULL </w:t>
      </w:r>
      <w:r>
        <w:t xml:space="preserve">2022-06-01 00:00:00 </w:t>
      </w:r>
      <w:r>
        <w:t xml:space="preserve">2023-10-10 00:00:00 </w:t>
      </w:r>
      <w:r>
        <w:t xml:space="preserve">2023-08-26 00:00:00 </w:t>
      </w:r>
      <w:r>
        <w:t xml:space="preserve">18 </w:t>
      </w:r>
      <w:r>
        <w:t xml:space="preserve">112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686860 </w:t>
      </w:r>
      <w:r>
        <w:t xml:space="preserve">Organisation Internationale pour les Migrations </w:t>
      </w:r>
      <w:r>
        <w:t xml:space="preserve">OIM </w:t>
      </w:r>
      <w:r>
        <w:t xml:space="preserve">556 </w:t>
      </w:r>
      <w:r>
        <w:t xml:space="preserve">556 </w:t>
      </w:r>
    </w:p>
    <w:p>
      <w:r>
        <w:t xml:space="preserve">684248 </w:t>
      </w:r>
      <w:r>
        <w:t xml:space="preserve">NULL </w:t>
      </w:r>
      <w:r>
        <w:t xml:space="preserve">2022-09-01 00:00:00 </w:t>
      </w:r>
      <w:r>
        <w:t xml:space="preserve">2023-10-10 00:00:00 </w:t>
      </w:r>
      <w:r>
        <w:t xml:space="preserve">2023-08-26 00:00:00 </w:t>
      </w:r>
      <w:r>
        <w:t xml:space="preserve">117 </w:t>
      </w:r>
      <w:r>
        <w:t xml:space="preserve">728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686861 </w:t>
      </w:r>
      <w:r>
        <w:t xml:space="preserve">Organisation Internationale pour les Migrations </w:t>
      </w:r>
      <w:r>
        <w:t xml:space="preserve">OIM </w:t>
      </w:r>
      <w:r>
        <w:t xml:space="preserve">556 </w:t>
      </w:r>
      <w:r>
        <w:t xml:space="preserve">556 </w:t>
      </w:r>
    </w:p>
    <w:p>
      <w:r>
        <w:t xml:space="preserve">684249 </w:t>
      </w:r>
      <w:r>
        <w:t xml:space="preserve">NULL </w:t>
      </w:r>
      <w:r>
        <w:t xml:space="preserve">2022-12-01 00:00:00 </w:t>
      </w:r>
      <w:r>
        <w:t xml:space="preserve">2023-10-10 00:00:00 </w:t>
      </w:r>
      <w:r>
        <w:t xml:space="preserve">2023-08-26 00:00:00 </w:t>
      </w:r>
      <w:r>
        <w:t xml:space="preserve">70 </w:t>
      </w:r>
      <w:r>
        <w:t xml:space="preserve">436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686862 </w:t>
      </w:r>
      <w:r>
        <w:t xml:space="preserve">Organisation Internationale pour les Migrations </w:t>
      </w:r>
      <w:r>
        <w:t xml:space="preserve">OIM </w:t>
      </w:r>
      <w:r>
        <w:t xml:space="preserve">556 </w:t>
      </w:r>
      <w:r>
        <w:t xml:space="preserve">556 </w:t>
      </w:r>
    </w:p>
    <w:p>
      <w:r>
        <w:t xml:space="preserve">684250 </w:t>
      </w:r>
      <w:r>
        <w:t xml:space="preserve">NULL </w:t>
      </w:r>
      <w:r>
        <w:t xml:space="preserve">2023-03-28 00:00:00 </w:t>
      </w:r>
      <w:r>
        <w:t xml:space="preserve">2023-10-10 00:00:00 </w:t>
      </w:r>
      <w:r>
        <w:t xml:space="preserve">2023-08-26 00:00:00 </w:t>
      </w:r>
      <w:r>
        <w:t xml:space="preserve">114 </w:t>
      </w:r>
      <w:r>
        <w:t xml:space="preserve">685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686863 </w:t>
      </w:r>
      <w:r>
        <w:t xml:space="preserve">Organisation Internationale pour les Migrations </w:t>
      </w:r>
      <w:r>
        <w:t xml:space="preserve">OIM </w:t>
      </w:r>
      <w:r>
        <w:t xml:space="preserve">556 </w:t>
      </w:r>
      <w:r>
        <w:t xml:space="preserve">556 </w:t>
      </w:r>
    </w:p>
    <w:p>
      <w:r>
        <w:t xml:space="preserve">684251 </w:t>
      </w:r>
      <w:r>
        <w:t xml:space="preserve">NULL </w:t>
      </w:r>
      <w:r>
        <w:t xml:space="preserve">2023-05-04 00:00:00 </w:t>
      </w:r>
      <w:r>
        <w:t xml:space="preserve">2023-10-10 00:00:00 </w:t>
      </w:r>
      <w:r>
        <w:t xml:space="preserve">2023-08-26 00:00:00 </w:t>
      </w:r>
      <w:r>
        <w:t xml:space="preserve">7 </w:t>
      </w:r>
      <w:r>
        <w:t xml:space="preserve">42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686864 </w:t>
      </w:r>
      <w:r>
        <w:t xml:space="preserve">Organisation Internationale pour les Migrations </w:t>
      </w:r>
      <w:r>
        <w:t xml:space="preserve">OIM </w:t>
      </w:r>
      <w:r>
        <w:t xml:space="preserve">556 </w:t>
      </w:r>
      <w:r>
        <w:t xml:space="preserve">556 </w:t>
      </w:r>
    </w:p>
    <w:p>
      <w:r>
        <w:t xml:space="preserve">684252 </w:t>
      </w:r>
      <w:r>
        <w:t xml:space="preserve">NULL </w:t>
      </w:r>
      <w:r>
        <w:t xml:space="preserve">2023-09-30 00:00:00 </w:t>
      </w:r>
      <w:r>
        <w:t xml:space="preserve">2023-10-10 00:00:00 </w:t>
      </w:r>
      <w:r>
        <w:t xml:space="preserve">2023-08-26 00:00:00 </w:t>
      </w:r>
      <w:r>
        <w:t xml:space="preserve">12 </w:t>
      </w:r>
      <w:r>
        <w:t xml:space="preserve">72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CD54020102 </w:t>
      </w:r>
      <w:r>
        <w:t xml:space="preserve">Bakpulu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686865 </w:t>
      </w:r>
      <w:r>
        <w:t xml:space="preserve">Organisation Internationale pour les Migrations </w:t>
      </w:r>
      <w:r>
        <w:t xml:space="preserve">OIM </w:t>
      </w:r>
      <w:r>
        <w:t xml:space="preserve">556 </w:t>
      </w:r>
      <w:r>
        <w:t xml:space="preserve">556 </w:t>
      </w:r>
    </w:p>
    <w:p>
      <w:r>
        <w:t xml:space="preserve">684253 </w:t>
      </w:r>
      <w:r>
        <w:t xml:space="preserve">NULL </w:t>
      </w:r>
      <w:r>
        <w:t xml:space="preserve">2022-06-01 00:00:00 </w:t>
      </w:r>
      <w:r>
        <w:t xml:space="preserve">2023-10-10 00:00:00 </w:t>
      </w:r>
      <w:r>
        <w:t xml:space="preserve">2023-08-24 00:00:00 </w:t>
      </w:r>
      <w:r>
        <w:t xml:space="preserve">8 </w:t>
      </w:r>
      <w:r>
        <w:t xml:space="preserve">48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686866 </w:t>
      </w:r>
      <w:r>
        <w:t xml:space="preserve">Organisation Internationale pour les Migrations </w:t>
      </w:r>
      <w:r>
        <w:t xml:space="preserve">OIM </w:t>
      </w:r>
      <w:r>
        <w:t xml:space="preserve">556 </w:t>
      </w:r>
      <w:r>
        <w:t xml:space="preserve">556 </w:t>
      </w:r>
    </w:p>
    <w:p>
      <w:r>
        <w:t xml:space="preserve">684254 </w:t>
      </w:r>
      <w:r>
        <w:t xml:space="preserve">NULL </w:t>
      </w:r>
      <w:r>
        <w:t xml:space="preserve">2022-09-01 00:00:00 </w:t>
      </w:r>
      <w:r>
        <w:t xml:space="preserve">2023-10-10 00:00:00 </w:t>
      </w:r>
      <w:r>
        <w:t xml:space="preserve">2023-08-24 00:00:00 </w:t>
      </w:r>
      <w:r>
        <w:t xml:space="preserve">36 </w:t>
      </w:r>
      <w:r>
        <w:t xml:space="preserve">215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686867 </w:t>
      </w:r>
      <w:r>
        <w:t xml:space="preserve">Organisation Internationale pour les Migrations </w:t>
      </w:r>
      <w:r>
        <w:t xml:space="preserve">OIM </w:t>
      </w:r>
      <w:r>
        <w:t xml:space="preserve">556 </w:t>
      </w:r>
      <w:r>
        <w:t xml:space="preserve">556 </w:t>
      </w:r>
    </w:p>
    <w:p>
      <w:r>
        <w:t xml:space="preserve">684255 </w:t>
      </w:r>
      <w:r>
        <w:t xml:space="preserve">NULL </w:t>
      </w:r>
      <w:r>
        <w:t xml:space="preserve">2022-12-01 00:00:00 </w:t>
      </w:r>
      <w:r>
        <w:t xml:space="preserve">2023-10-10 00:00:00 </w:t>
      </w:r>
      <w:r>
        <w:t xml:space="preserve">2023-08-24 00:00:00 </w:t>
      </w:r>
      <w:r>
        <w:t xml:space="preserve">25 </w:t>
      </w:r>
      <w:r>
        <w:t xml:space="preserve">150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686868 </w:t>
      </w:r>
      <w:r>
        <w:t xml:space="preserve">Organisation Internationale pour les Migrations </w:t>
      </w:r>
      <w:r>
        <w:t xml:space="preserve">OIM </w:t>
      </w:r>
      <w:r>
        <w:t xml:space="preserve">556 </w:t>
      </w:r>
      <w:r>
        <w:t xml:space="preserve">556 </w:t>
      </w:r>
    </w:p>
    <w:p>
      <w:r>
        <w:t xml:space="preserve">684256 </w:t>
      </w:r>
      <w:r>
        <w:t xml:space="preserve">NULL </w:t>
      </w:r>
      <w:r>
        <w:t xml:space="preserve">2023-03-28 00:00:00 </w:t>
      </w:r>
      <w:r>
        <w:t xml:space="preserve">2023-10-10 00:00:00 </w:t>
      </w:r>
      <w:r>
        <w:t xml:space="preserve">2023-08-24 00:00:00 </w:t>
      </w:r>
      <w:r>
        <w:t xml:space="preserve">196 </w:t>
      </w:r>
      <w:r>
        <w:t xml:space="preserve">1009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686869 </w:t>
      </w:r>
      <w:r>
        <w:t xml:space="preserve">Organisation Internationale pour les Migrations </w:t>
      </w:r>
      <w:r>
        <w:t xml:space="preserve">OIM </w:t>
      </w:r>
      <w:r>
        <w:t xml:space="preserve">556 </w:t>
      </w:r>
      <w:r>
        <w:t xml:space="preserve">556 </w:t>
      </w:r>
    </w:p>
    <w:p>
      <w:r>
        <w:t xml:space="preserve">684257 </w:t>
      </w:r>
      <w:r>
        <w:t xml:space="preserve">NULL </w:t>
      </w:r>
      <w:r>
        <w:t xml:space="preserve">2023-05-04 00:00:00 </w:t>
      </w:r>
      <w:r>
        <w:t xml:space="preserve">2023-10-10 00:00:00 </w:t>
      </w:r>
      <w:r>
        <w:t xml:space="preserve">2023-08-24 00:00:00 </w:t>
      </w:r>
      <w:r>
        <w:t xml:space="preserve">96 </w:t>
      </w:r>
      <w:r>
        <w:t xml:space="preserve">494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686870 </w:t>
      </w:r>
      <w:r>
        <w:t xml:space="preserve">Organisation Internationale pour les Migrations </w:t>
      </w:r>
      <w:r>
        <w:t xml:space="preserve">OIM </w:t>
      </w:r>
      <w:r>
        <w:t xml:space="preserve">556 </w:t>
      </w:r>
      <w:r>
        <w:t xml:space="preserve">556 </w:t>
      </w:r>
    </w:p>
    <w:p>
      <w:r>
        <w:t xml:space="preserve">684258 </w:t>
      </w:r>
      <w:r>
        <w:t xml:space="preserve">NULL </w:t>
      </w:r>
      <w:r>
        <w:t xml:space="preserve">2022-06-01 00:00:00 </w:t>
      </w:r>
      <w:r>
        <w:t xml:space="preserve">2023-10-10 00:00:00 </w:t>
      </w:r>
      <w:r>
        <w:t xml:space="preserve">2023-08-24 00:00:00 </w:t>
      </w:r>
      <w:r>
        <w:t xml:space="preserve">2 </w:t>
      </w:r>
      <w:r>
        <w:t xml:space="preserve">12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686871 </w:t>
      </w:r>
      <w:r>
        <w:t xml:space="preserve">Organisation Internationale pour les Migrations </w:t>
      </w:r>
      <w:r>
        <w:t xml:space="preserve">OIM </w:t>
      </w:r>
      <w:r>
        <w:t xml:space="preserve">556 </w:t>
      </w:r>
      <w:r>
        <w:t xml:space="preserve">556 </w:t>
      </w:r>
    </w:p>
    <w:p>
      <w:r>
        <w:t xml:space="preserve">684259 </w:t>
      </w:r>
      <w:r>
        <w:t xml:space="preserve">NULL </w:t>
      </w:r>
      <w:r>
        <w:t xml:space="preserve">2022-12-01 00:00:00 </w:t>
      </w:r>
      <w:r>
        <w:t xml:space="preserve">2023-10-10 00:00:00 </w:t>
      </w:r>
      <w:r>
        <w:t xml:space="preserve">2023-08-24 00:00:00 </w:t>
      </w:r>
      <w:r>
        <w:t xml:space="preserve">49 </w:t>
      </w:r>
      <w:r>
        <w:t xml:space="preserve">290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686872 </w:t>
      </w:r>
      <w:r>
        <w:t xml:space="preserve">Organisation Internationale pour les Migrations </w:t>
      </w:r>
      <w:r>
        <w:t xml:space="preserve">OIM </w:t>
      </w:r>
      <w:r>
        <w:t xml:space="preserve">556 </w:t>
      </w:r>
      <w:r>
        <w:t xml:space="preserve">556 </w:t>
      </w:r>
    </w:p>
    <w:p>
      <w:r>
        <w:t xml:space="preserve">684260 </w:t>
      </w:r>
      <w:r>
        <w:t xml:space="preserve">NULL </w:t>
      </w:r>
      <w:r>
        <w:t xml:space="preserve">2023-05-04 00:00:00 </w:t>
      </w:r>
      <w:r>
        <w:t xml:space="preserve">2023-10-10 00:00:00 </w:t>
      </w:r>
      <w:r>
        <w:t xml:space="preserve">2023-08-24 00:00:00 </w:t>
      </w:r>
      <w:r>
        <w:t xml:space="preserve">18 </w:t>
      </w:r>
      <w:r>
        <w:t xml:space="preserve">72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686873 </w:t>
      </w:r>
      <w:r>
        <w:t xml:space="preserve">Organisation Internationale pour les Migrations </w:t>
      </w:r>
      <w:r>
        <w:t xml:space="preserve">OIM </w:t>
      </w:r>
      <w:r>
        <w:t xml:space="preserve">556 </w:t>
      </w:r>
      <w:r>
        <w:t xml:space="preserve">556 </w:t>
      </w:r>
    </w:p>
    <w:p>
      <w:r>
        <w:t xml:space="preserve">684261 </w:t>
      </w:r>
      <w:r>
        <w:t xml:space="preserve">NULL </w:t>
      </w:r>
      <w:r>
        <w:t xml:space="preserve">2022-09-01 00:00:00 </w:t>
      </w:r>
      <w:r>
        <w:t xml:space="preserve">2023-10-10 00:00:00 </w:t>
      </w:r>
      <w:r>
        <w:t xml:space="preserve">2023-08-24 00:00:00 </w:t>
      </w:r>
      <w:r>
        <w:t xml:space="preserve">1 </w:t>
      </w:r>
      <w:r>
        <w:t xml:space="preserve">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686874 </w:t>
      </w:r>
      <w:r>
        <w:t xml:space="preserve">Organisation Internationale pour les Migrations </w:t>
      </w:r>
      <w:r>
        <w:t xml:space="preserve">OIM </w:t>
      </w:r>
      <w:r>
        <w:t xml:space="preserve">556 </w:t>
      </w:r>
      <w:r>
        <w:t xml:space="preserve">556 </w:t>
      </w:r>
    </w:p>
    <w:p>
      <w:r>
        <w:t xml:space="preserve">684262 </w:t>
      </w:r>
      <w:r>
        <w:t xml:space="preserve">NULL </w:t>
      </w:r>
      <w:r>
        <w:t xml:space="preserve">2022-12-01 00:00:00 </w:t>
      </w:r>
      <w:r>
        <w:t xml:space="preserve">2023-10-10 00:00:00 </w:t>
      </w:r>
      <w:r>
        <w:t xml:space="preserve">2023-08-24 00:00:00 </w:t>
      </w:r>
      <w:r>
        <w:t xml:space="preserve">1 </w:t>
      </w:r>
      <w:r>
        <w:t xml:space="preserve">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686875 </w:t>
      </w:r>
      <w:r>
        <w:t xml:space="preserve">Organisation Internationale pour les Migrations </w:t>
      </w:r>
      <w:r>
        <w:t xml:space="preserve">OIM </w:t>
      </w:r>
      <w:r>
        <w:t xml:space="preserve">556 </w:t>
      </w:r>
      <w:r>
        <w:t xml:space="preserve">556 </w:t>
      </w:r>
    </w:p>
    <w:p>
      <w:r>
        <w:t xml:space="preserve">684263 </w:t>
      </w:r>
      <w:r>
        <w:t xml:space="preserve">NULL </w:t>
      </w:r>
      <w:r>
        <w:t xml:space="preserve">2023-03-28 00:00:00 </w:t>
      </w:r>
      <w:r>
        <w:t xml:space="preserve">2023-10-10 00:00:00 </w:t>
      </w:r>
      <w:r>
        <w:t xml:space="preserve">2023-08-24 00:00:00 </w:t>
      </w:r>
      <w:r>
        <w:t xml:space="preserve">1 </w:t>
      </w:r>
      <w:r>
        <w:t xml:space="preserve">6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686876 </w:t>
      </w:r>
      <w:r>
        <w:t xml:space="preserve">Organisation Internationale pour les Migrations </w:t>
      </w:r>
      <w:r>
        <w:t xml:space="preserve">OIM </w:t>
      </w:r>
      <w:r>
        <w:t xml:space="preserve">556 </w:t>
      </w:r>
      <w:r>
        <w:t xml:space="preserve">556 </w:t>
      </w:r>
    </w:p>
    <w:p>
      <w:r>
        <w:t xml:space="preserve">684264 </w:t>
      </w:r>
      <w:r>
        <w:t xml:space="preserve">NULL </w:t>
      </w:r>
      <w:r>
        <w:t xml:space="preserve">2023-05-04 00:00:00 </w:t>
      </w:r>
      <w:r>
        <w:t xml:space="preserve">2023-10-10 00:00:00 </w:t>
      </w:r>
      <w:r>
        <w:t xml:space="preserve">2023-08-24 00:00:00 </w:t>
      </w:r>
      <w:r>
        <w:t xml:space="preserve">107 </w:t>
      </w:r>
      <w:r>
        <w:t xml:space="preserve">642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686877 </w:t>
      </w:r>
      <w:r>
        <w:t xml:space="preserve">Organisation Internationale pour les Migrations </w:t>
      </w:r>
      <w:r>
        <w:t xml:space="preserve">OIM </w:t>
      </w:r>
      <w:r>
        <w:t xml:space="preserve">556 </w:t>
      </w:r>
      <w:r>
        <w:t xml:space="preserve">556 </w:t>
      </w:r>
    </w:p>
    <w:p>
      <w:r>
        <w:t xml:space="preserve">684265 </w:t>
      </w:r>
      <w:r>
        <w:t xml:space="preserve">NULL </w:t>
      </w:r>
      <w:r>
        <w:t xml:space="preserve">2023-09-30 00:00:00 </w:t>
      </w:r>
      <w:r>
        <w:t xml:space="preserve">2023-10-10 00:00:00 </w:t>
      </w:r>
      <w:r>
        <w:t xml:space="preserve">2023-08-24 00:00:00 </w:t>
      </w:r>
      <w:r>
        <w:t xml:space="preserve">79 </w:t>
      </w:r>
      <w:r>
        <w:t xml:space="preserve">474 </w:t>
      </w:r>
      <w:r>
        <w:t xml:space="preserve">2 </w:t>
      </w:r>
      <w:r>
        <w:t xml:space="preserve">Retourné </w:t>
      </w:r>
      <w:r>
        <w:t xml:space="preserve">CD6107ZS06 </w:t>
      </w:r>
      <w:r>
        <w:t xml:space="preserve">CD6107ZS06as18 </w:t>
      </w:r>
      <w:r>
        <w:t xml:space="preserve">Mavivi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686878 </w:t>
      </w:r>
      <w:r>
        <w:t xml:space="preserve">Organisation Internationale pour les Migrations </w:t>
      </w:r>
      <w:r>
        <w:t xml:space="preserve">OIM </w:t>
      </w:r>
      <w:r>
        <w:t xml:space="preserve">556 </w:t>
      </w:r>
      <w:r>
        <w:t xml:space="preserve">556 </w:t>
      </w:r>
    </w:p>
    <w:p>
      <w:r>
        <w:t xml:space="preserve">684266 </w:t>
      </w:r>
      <w:r>
        <w:t xml:space="preserve">NULL </w:t>
      </w:r>
      <w:r>
        <w:t xml:space="preserve">2022-06-01 00:00:00 </w:t>
      </w:r>
      <w:r>
        <w:t xml:space="preserve">2023-10-10 00:00:00 </w:t>
      </w:r>
      <w:r>
        <w:t xml:space="preserve">2023-08-23 00:00:00 </w:t>
      </w:r>
      <w:r>
        <w:t xml:space="preserve">55 </w:t>
      </w:r>
      <w:r>
        <w:t xml:space="preserve">330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686879 </w:t>
      </w:r>
      <w:r>
        <w:t xml:space="preserve">Organisation Internationale pour les Migrations </w:t>
      </w:r>
      <w:r>
        <w:t xml:space="preserve">OIM </w:t>
      </w:r>
      <w:r>
        <w:t xml:space="preserve">556 </w:t>
      </w:r>
      <w:r>
        <w:t xml:space="preserve">556 </w:t>
      </w:r>
    </w:p>
    <w:p>
      <w:r>
        <w:t xml:space="preserve">684267 </w:t>
      </w:r>
      <w:r>
        <w:t xml:space="preserve">NULL </w:t>
      </w:r>
      <w:r>
        <w:t xml:space="preserve">2022-12-01 00:00:00 </w:t>
      </w:r>
      <w:r>
        <w:t xml:space="preserve">2023-10-10 00:00:00 </w:t>
      </w:r>
      <w:r>
        <w:t xml:space="preserve">2023-08-23 00:00:00 </w:t>
      </w:r>
      <w:r>
        <w:t xml:space="preserve">28 </w:t>
      </w:r>
      <w:r>
        <w:t xml:space="preserve">168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686880 </w:t>
      </w:r>
      <w:r>
        <w:t xml:space="preserve">Organisation Internationale pour les Migrations </w:t>
      </w:r>
      <w:r>
        <w:t xml:space="preserve">OIM </w:t>
      </w:r>
      <w:r>
        <w:t xml:space="preserve">556 </w:t>
      </w:r>
      <w:r>
        <w:t xml:space="preserve">556 </w:t>
      </w:r>
    </w:p>
    <w:p>
      <w:r>
        <w:t xml:space="preserve">684268 </w:t>
      </w:r>
      <w:r>
        <w:t xml:space="preserve">NULL </w:t>
      </w:r>
      <w:r>
        <w:t xml:space="preserve">2023-03-28 00:00:00 </w:t>
      </w:r>
      <w:r>
        <w:t xml:space="preserve">2023-10-10 00:00:00 </w:t>
      </w:r>
      <w:r>
        <w:t xml:space="preserve">2023-08-23 00:00:00 </w:t>
      </w:r>
      <w:r>
        <w:t xml:space="preserve">34 </w:t>
      </w:r>
      <w:r>
        <w:t xml:space="preserve">204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686881 </w:t>
      </w:r>
      <w:r>
        <w:t xml:space="preserve">Organisation Internationale pour les Migrations </w:t>
      </w:r>
      <w:r>
        <w:t xml:space="preserve">OIM </w:t>
      </w:r>
      <w:r>
        <w:t xml:space="preserve">556 </w:t>
      </w:r>
      <w:r>
        <w:t xml:space="preserve">556 </w:t>
      </w:r>
    </w:p>
    <w:p>
      <w:r>
        <w:t xml:space="preserve">684269 </w:t>
      </w:r>
      <w:r>
        <w:t xml:space="preserve">NULL </w:t>
      </w:r>
      <w:r>
        <w:t xml:space="preserve">2023-05-04 00:00:00 </w:t>
      </w:r>
      <w:r>
        <w:t xml:space="preserve">2023-10-10 00:00:00 </w:t>
      </w:r>
      <w:r>
        <w:t xml:space="preserve">2023-08-23 00:00:00 </w:t>
      </w:r>
      <w:r>
        <w:t xml:space="preserve">7 </w:t>
      </w:r>
      <w:r>
        <w:t xml:space="preserve">42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686882 </w:t>
      </w:r>
      <w:r>
        <w:t xml:space="preserve">Organisation Internationale pour les Migrations </w:t>
      </w:r>
      <w:r>
        <w:t xml:space="preserve">OIM </w:t>
      </w:r>
      <w:r>
        <w:t xml:space="preserve">556 </w:t>
      </w:r>
      <w:r>
        <w:t xml:space="preserve">556 </w:t>
      </w:r>
    </w:p>
    <w:p>
      <w:r>
        <w:t xml:space="preserve">684270 </w:t>
      </w:r>
      <w:r>
        <w:t xml:space="preserve">NULL </w:t>
      </w:r>
      <w:r>
        <w:t xml:space="preserve">2023-09-30 00:00:00 </w:t>
      </w:r>
      <w:r>
        <w:t xml:space="preserve">2023-10-10 00:00:00 </w:t>
      </w:r>
      <w:r>
        <w:t xml:space="preserve">2023-08-23 00:00:00 </w:t>
      </w:r>
      <w:r>
        <w:t xml:space="preserve">2 </w:t>
      </w:r>
      <w:r>
        <w:t xml:space="preserve">12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686883 </w:t>
      </w:r>
      <w:r>
        <w:t xml:space="preserve">Organisation Internationale pour les Migrations </w:t>
      </w:r>
      <w:r>
        <w:t xml:space="preserve">OIM </w:t>
      </w:r>
      <w:r>
        <w:t xml:space="preserve">556 </w:t>
      </w:r>
      <w:r>
        <w:t xml:space="preserve">556 </w:t>
      </w:r>
    </w:p>
    <w:p>
      <w:r>
        <w:t xml:space="preserve">684271 </w:t>
      </w:r>
      <w:r>
        <w:t xml:space="preserve">NULL </w:t>
      </w:r>
      <w:r>
        <w:t xml:space="preserve">2023-05-04 00:00:00 </w:t>
      </w:r>
      <w:r>
        <w:t xml:space="preserve">2023-10-10 00:00:00 </w:t>
      </w:r>
      <w:r>
        <w:t xml:space="preserve">2023-08-23 00:00:00 </w:t>
      </w:r>
      <w:r>
        <w:t xml:space="preserve">25 </w:t>
      </w:r>
      <w:r>
        <w:t xml:space="preserve">170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686884 </w:t>
      </w:r>
      <w:r>
        <w:t xml:space="preserve">Organisation Internationale pour les Migrations </w:t>
      </w:r>
      <w:r>
        <w:t xml:space="preserve">OIM </w:t>
      </w:r>
      <w:r>
        <w:t xml:space="preserve">556 </w:t>
      </w:r>
      <w:r>
        <w:t xml:space="preserve">556 </w:t>
      </w:r>
    </w:p>
    <w:p>
      <w:r>
        <w:t xml:space="preserve">684272 </w:t>
      </w:r>
      <w:r>
        <w:t xml:space="preserve">NULL </w:t>
      </w:r>
      <w:r>
        <w:t xml:space="preserve">2022-09-01 00:00:00 </w:t>
      </w:r>
      <w:r>
        <w:t xml:space="preserve">2023-10-10 00:00:00 </w:t>
      </w:r>
      <w:r>
        <w:t xml:space="preserve">2023-08-25 00:00:00 </w:t>
      </w:r>
      <w:r>
        <w:t xml:space="preserve">67 </w:t>
      </w:r>
      <w:r>
        <w:t xml:space="preserve">402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686885 </w:t>
      </w:r>
      <w:r>
        <w:t xml:space="preserve">Organisation Internationale pour les Migrations </w:t>
      </w:r>
      <w:r>
        <w:t xml:space="preserve">OIM </w:t>
      </w:r>
      <w:r>
        <w:t xml:space="preserve">556 </w:t>
      </w:r>
      <w:r>
        <w:t xml:space="preserve">556 </w:t>
      </w:r>
    </w:p>
    <w:p>
      <w:r>
        <w:t xml:space="preserve">684273 </w:t>
      </w:r>
      <w:r>
        <w:t xml:space="preserve">NULL </w:t>
      </w:r>
      <w:r>
        <w:t xml:space="preserve">2022-12-01 00:00:00 </w:t>
      </w:r>
      <w:r>
        <w:t xml:space="preserve">2023-10-10 00:00:00 </w:t>
      </w:r>
      <w:r>
        <w:t xml:space="preserve">2023-08-25 00:00:00 </w:t>
      </w:r>
      <w:r>
        <w:t xml:space="preserve">56 </w:t>
      </w:r>
      <w:r>
        <w:t xml:space="preserve">336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686886 </w:t>
      </w:r>
      <w:r>
        <w:t xml:space="preserve">Organisation Internationale pour les Migrations </w:t>
      </w:r>
      <w:r>
        <w:t xml:space="preserve">OIM </w:t>
      </w:r>
      <w:r>
        <w:t xml:space="preserve">556 </w:t>
      </w:r>
      <w:r>
        <w:t xml:space="preserve">556 </w:t>
      </w:r>
    </w:p>
    <w:p>
      <w:r>
        <w:t xml:space="preserve">684274 </w:t>
      </w:r>
      <w:r>
        <w:t xml:space="preserve">NULL </w:t>
      </w:r>
      <w:r>
        <w:t xml:space="preserve">2023-03-28 00:00:00 </w:t>
      </w:r>
      <w:r>
        <w:t xml:space="preserve">2023-10-10 00:00:00 </w:t>
      </w:r>
      <w:r>
        <w:t xml:space="preserve">2023-08-25 00:00:00 </w:t>
      </w:r>
      <w:r>
        <w:t xml:space="preserve">24 </w:t>
      </w:r>
      <w:r>
        <w:t xml:space="preserve">159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686887 </w:t>
      </w:r>
      <w:r>
        <w:t xml:space="preserve">Organisation Internationale pour les Migrations </w:t>
      </w:r>
      <w:r>
        <w:t xml:space="preserve">OIM </w:t>
      </w:r>
      <w:r>
        <w:t xml:space="preserve">556 </w:t>
      </w:r>
      <w:r>
        <w:t xml:space="preserve">556 </w:t>
      </w:r>
    </w:p>
    <w:p>
      <w:r>
        <w:t xml:space="preserve">684275 </w:t>
      </w:r>
      <w:r>
        <w:t xml:space="preserve">NULL </w:t>
      </w:r>
      <w:r>
        <w:t xml:space="preserve">2023-05-04 00:00:00 </w:t>
      </w:r>
      <w:r>
        <w:t xml:space="preserve">2023-10-10 00:00:00 </w:t>
      </w:r>
      <w:r>
        <w:t xml:space="preserve">2023-08-25 00:00:00 </w:t>
      </w:r>
      <w:r>
        <w:t xml:space="preserve">9 </w:t>
      </w:r>
      <w:r>
        <w:t xml:space="preserve">60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686888 </w:t>
      </w:r>
      <w:r>
        <w:t xml:space="preserve">Organisation Internationale pour les Migrations </w:t>
      </w:r>
      <w:r>
        <w:t xml:space="preserve">OIM </w:t>
      </w:r>
      <w:r>
        <w:t xml:space="preserve">556 </w:t>
      </w:r>
      <w:r>
        <w:t xml:space="preserve">556 </w:t>
      </w:r>
    </w:p>
    <w:p>
      <w:r>
        <w:t xml:space="preserve">684276 </w:t>
      </w:r>
      <w:r>
        <w:t xml:space="preserve">NULL </w:t>
      </w:r>
      <w:r>
        <w:t xml:space="preserve">2022-09-01 00:00:00 </w:t>
      </w:r>
      <w:r>
        <w:t xml:space="preserve">2023-10-10 00:00:00 </w:t>
      </w:r>
      <w:r>
        <w:t xml:space="preserve">2023-08-23 00:00:00 </w:t>
      </w:r>
      <w:r>
        <w:t xml:space="preserve">29 </w:t>
      </w:r>
      <w:r>
        <w:t xml:space="preserve">174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CD540305 </w:t>
      </w:r>
      <w:r>
        <w:t xml:space="preserve">Babila-bakwanza </w:t>
      </w:r>
      <w:r>
        <w:t xml:space="preserve">CD54030502 </w:t>
      </w:r>
      <w:r>
        <w:t xml:space="preserve">Bakwanza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686889 </w:t>
      </w:r>
      <w:r>
        <w:t xml:space="preserve">Organisation Internationale pour les Migrations </w:t>
      </w:r>
      <w:r>
        <w:t xml:space="preserve">OIM </w:t>
      </w:r>
      <w:r>
        <w:t xml:space="preserve">556 </w:t>
      </w:r>
      <w:r>
        <w:t xml:space="preserve">556 </w:t>
      </w:r>
    </w:p>
    <w:p>
      <w:r>
        <w:t xml:space="preserve">684277 </w:t>
      </w:r>
      <w:r>
        <w:t xml:space="preserve">NULL </w:t>
      </w:r>
      <w:r>
        <w:t xml:space="preserve">2023-05-04 00:00:00 </w:t>
      </w:r>
      <w:r>
        <w:t xml:space="preserve">2023-10-10 00:00:00 </w:t>
      </w:r>
      <w:r>
        <w:t xml:space="preserve">2023-08-23 00:00:00 </w:t>
      </w:r>
      <w:r>
        <w:t xml:space="preserve">8 </w:t>
      </w:r>
      <w:r>
        <w:t xml:space="preserve">35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686890 </w:t>
      </w:r>
      <w:r>
        <w:t xml:space="preserve">Organisation Internationale pour les Migrations </w:t>
      </w:r>
      <w:r>
        <w:t xml:space="preserve">OIM </w:t>
      </w:r>
      <w:r>
        <w:t xml:space="preserve">556 </w:t>
      </w:r>
      <w:r>
        <w:t xml:space="preserve">556 </w:t>
      </w:r>
    </w:p>
    <w:p>
      <w:r>
        <w:t xml:space="preserve">684278 </w:t>
      </w:r>
      <w:r>
        <w:t xml:space="preserve">NULL </w:t>
      </w:r>
      <w:r>
        <w:t xml:space="preserve">2022-09-01 00:00:00 </w:t>
      </w:r>
      <w:r>
        <w:t xml:space="preserve">2023-10-10 00:00:00 </w:t>
      </w:r>
      <w:r>
        <w:t xml:space="preserve">2023-08-23 00:00:00 </w:t>
      </w:r>
      <w:r>
        <w:t xml:space="preserve">37 </w:t>
      </w:r>
      <w:r>
        <w:t xml:space="preserve">198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CD54030603 </w:t>
      </w:r>
      <w:r>
        <w:t xml:space="preserve">Bakaeku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686891 </w:t>
      </w:r>
      <w:r>
        <w:t xml:space="preserve">Organisation Internationale pour les Migrations </w:t>
      </w:r>
      <w:r>
        <w:t xml:space="preserve">OIM </w:t>
      </w:r>
      <w:r>
        <w:t xml:space="preserve">556 </w:t>
      </w:r>
      <w:r>
        <w:t xml:space="preserve">556 </w:t>
      </w:r>
    </w:p>
    <w:p>
      <w:r>
        <w:t xml:space="preserve">684279 </w:t>
      </w:r>
      <w:r>
        <w:t xml:space="preserve">NULL </w:t>
      </w:r>
      <w:r>
        <w:t xml:space="preserve">2022-09-01 00:00:00 </w:t>
      </w:r>
      <w:r>
        <w:t xml:space="preserve">2023-10-10 00:00:00 </w:t>
      </w:r>
      <w:r>
        <w:t xml:space="preserve">2023-08-23 00:00:00 </w:t>
      </w:r>
      <w:r>
        <w:t xml:space="preserve">24 </w:t>
      </w:r>
      <w:r>
        <w:t xml:space="preserve">144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686892 </w:t>
      </w:r>
      <w:r>
        <w:t xml:space="preserve">Organisation Internationale pour les Migrations </w:t>
      </w:r>
      <w:r>
        <w:t xml:space="preserve">OIM </w:t>
      </w:r>
      <w:r>
        <w:t xml:space="preserve">556 </w:t>
      </w:r>
      <w:r>
        <w:t xml:space="preserve">556 </w:t>
      </w:r>
    </w:p>
    <w:p>
      <w:r>
        <w:t xml:space="preserve">684280 </w:t>
      </w:r>
      <w:r>
        <w:t xml:space="preserve">NULL </w:t>
      </w:r>
      <w:r>
        <w:t xml:space="preserve">2022-12-01 00:00:00 </w:t>
      </w:r>
      <w:r>
        <w:t xml:space="preserve">2023-10-10 00:00:00 </w:t>
      </w:r>
      <w:r>
        <w:t xml:space="preserve">2023-08-23 00:00:00 </w:t>
      </w:r>
      <w:r>
        <w:t xml:space="preserve">35 </w:t>
      </w:r>
      <w:r>
        <w:t xml:space="preserve">210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686893 </w:t>
      </w:r>
      <w:r>
        <w:t xml:space="preserve">Organisation Internationale pour les Migrations </w:t>
      </w:r>
      <w:r>
        <w:t xml:space="preserve">OIM </w:t>
      </w:r>
      <w:r>
        <w:t xml:space="preserve">556 </w:t>
      </w:r>
      <w:r>
        <w:t xml:space="preserve">556 </w:t>
      </w:r>
    </w:p>
    <w:p>
      <w:r>
        <w:t xml:space="preserve">684281 </w:t>
      </w:r>
      <w:r>
        <w:t xml:space="preserve">NULL </w:t>
      </w:r>
      <w:r>
        <w:t xml:space="preserve">2022-09-01 00:00:00 </w:t>
      </w:r>
      <w:r>
        <w:t xml:space="preserve">2023-10-10 00:00:00 </w:t>
      </w:r>
      <w:r>
        <w:t xml:space="preserve">2023-08-23 00:00:00 </w:t>
      </w:r>
      <w:r>
        <w:t xml:space="preserve">50 </w:t>
      </w:r>
      <w:r>
        <w:t xml:space="preserve">300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686894 </w:t>
      </w:r>
      <w:r>
        <w:t xml:space="preserve">Organisation Internationale pour les Migrations </w:t>
      </w:r>
      <w:r>
        <w:t xml:space="preserve">OIM </w:t>
      </w:r>
      <w:r>
        <w:t xml:space="preserve">556 </w:t>
      </w:r>
      <w:r>
        <w:t xml:space="preserve">556 </w:t>
      </w:r>
    </w:p>
    <w:p>
      <w:r>
        <w:t xml:space="preserve">684282 </w:t>
      </w:r>
      <w:r>
        <w:t xml:space="preserve">NULL </w:t>
      </w:r>
      <w:r>
        <w:t xml:space="preserve">2022-12-01 00:00:00 </w:t>
      </w:r>
      <w:r>
        <w:t xml:space="preserve">2023-10-10 00:00:00 </w:t>
      </w:r>
      <w:r>
        <w:t xml:space="preserve">2023-08-23 00:00:00 </w:t>
      </w:r>
      <w:r>
        <w:t xml:space="preserve">76 </w:t>
      </w:r>
      <w:r>
        <w:t xml:space="preserve">456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686895 </w:t>
      </w:r>
      <w:r>
        <w:t xml:space="preserve">Organisation Internationale pour les Migrations </w:t>
      </w:r>
      <w:r>
        <w:t xml:space="preserve">OIM </w:t>
      </w:r>
      <w:r>
        <w:t xml:space="preserve">556 </w:t>
      </w:r>
      <w:r>
        <w:t xml:space="preserve">556 </w:t>
      </w:r>
    </w:p>
    <w:p>
      <w:r>
        <w:t xml:space="preserve">684283 </w:t>
      </w:r>
      <w:r>
        <w:t xml:space="preserve">NULL </w:t>
      </w:r>
      <w:r>
        <w:t xml:space="preserve">2022-09-01 00:00:00 </w:t>
      </w:r>
      <w:r>
        <w:t xml:space="preserve">2023-10-10 00:00:00 </w:t>
      </w:r>
      <w:r>
        <w:t xml:space="preserve">2023-08-23 00:00:00 </w:t>
      </w:r>
      <w:r>
        <w:t xml:space="preserve">24 </w:t>
      </w:r>
      <w:r>
        <w:t xml:space="preserve">144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686896 </w:t>
      </w:r>
      <w:r>
        <w:t xml:space="preserve">Organisation Internationale pour les Migrations </w:t>
      </w:r>
      <w:r>
        <w:t xml:space="preserve">OIM </w:t>
      </w:r>
      <w:r>
        <w:t xml:space="preserve">556 </w:t>
      </w:r>
      <w:r>
        <w:t xml:space="preserve">556 </w:t>
      </w:r>
    </w:p>
    <w:p>
      <w:r>
        <w:t xml:space="preserve">684284 </w:t>
      </w:r>
      <w:r>
        <w:t xml:space="preserve">NULL </w:t>
      </w:r>
      <w:r>
        <w:t xml:space="preserve">2022-12-01 00:00:00 </w:t>
      </w:r>
      <w:r>
        <w:t xml:space="preserve">2023-10-10 00:00:00 </w:t>
      </w:r>
      <w:r>
        <w:t xml:space="preserve">2023-08-23 00:00:00 </w:t>
      </w:r>
      <w:r>
        <w:t xml:space="preserve">32 </w:t>
      </w:r>
      <w:r>
        <w:t xml:space="preserve">192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686897 </w:t>
      </w:r>
      <w:r>
        <w:t xml:space="preserve">Organisation Internationale pour les Migrations </w:t>
      </w:r>
      <w:r>
        <w:t xml:space="preserve">OIM </w:t>
      </w:r>
      <w:r>
        <w:t xml:space="preserve">556 </w:t>
      </w:r>
      <w:r>
        <w:t xml:space="preserve">556 </w:t>
      </w:r>
    </w:p>
    <w:p>
      <w:r>
        <w:t xml:space="preserve">684285 </w:t>
      </w:r>
      <w:r>
        <w:t xml:space="preserve">NULL </w:t>
      </w:r>
      <w:r>
        <w:t xml:space="preserve">2023-03-28 00:00:00 </w:t>
      </w:r>
      <w:r>
        <w:t xml:space="preserve">2023-10-10 00:00:00 </w:t>
      </w:r>
      <w:r>
        <w:t xml:space="preserve">2023-08-23 00:00:00 </w:t>
      </w:r>
      <w:r>
        <w:t xml:space="preserve">48 </w:t>
      </w:r>
      <w:r>
        <w:t xml:space="preserve">300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686898 </w:t>
      </w:r>
      <w:r>
        <w:t xml:space="preserve">Organisation Internationale pour les Migrations </w:t>
      </w:r>
      <w:r>
        <w:t xml:space="preserve">OIM </w:t>
      </w:r>
      <w:r>
        <w:t xml:space="preserve">556 </w:t>
      </w:r>
      <w:r>
        <w:t xml:space="preserve">556 </w:t>
      </w:r>
    </w:p>
    <w:p>
      <w:r>
        <w:t xml:space="preserve">684286 </w:t>
      </w:r>
      <w:r>
        <w:t xml:space="preserve">NULL </w:t>
      </w:r>
      <w:r>
        <w:t xml:space="preserve">2023-05-04 00:00:00 </w:t>
      </w:r>
      <w:r>
        <w:t xml:space="preserve">2023-10-10 00:00:00 </w:t>
      </w:r>
      <w:r>
        <w:t xml:space="preserve">2023-08-23 00:00:00 </w:t>
      </w:r>
      <w:r>
        <w:t xml:space="preserve">118 </w:t>
      </w:r>
      <w:r>
        <w:t xml:space="preserve">735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686899 </w:t>
      </w:r>
      <w:r>
        <w:t xml:space="preserve">Organisation Internationale pour les Migrations </w:t>
      </w:r>
      <w:r>
        <w:t xml:space="preserve">OIM </w:t>
      </w:r>
      <w:r>
        <w:t xml:space="preserve">556 </w:t>
      </w:r>
      <w:r>
        <w:t xml:space="preserve">556 </w:t>
      </w:r>
    </w:p>
    <w:p>
      <w:r>
        <w:t xml:space="preserve">684287 </w:t>
      </w:r>
      <w:r>
        <w:t xml:space="preserve">NULL </w:t>
      </w:r>
      <w:r>
        <w:t xml:space="preserve">2023-09-30 00:00:00 </w:t>
      </w:r>
      <w:r>
        <w:t xml:space="preserve">2023-10-10 00:00:00 </w:t>
      </w:r>
      <w:r>
        <w:t xml:space="preserve">2023-08-23 00:00:00 </w:t>
      </w:r>
      <w:r>
        <w:t xml:space="preserve">10 </w:t>
      </w:r>
      <w:r>
        <w:t xml:space="preserve">62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686900 </w:t>
      </w:r>
      <w:r>
        <w:t xml:space="preserve">Organisation Internationale pour les Migrations </w:t>
      </w:r>
      <w:r>
        <w:t xml:space="preserve">OIM </w:t>
      </w:r>
      <w:r>
        <w:t xml:space="preserve">556 </w:t>
      </w:r>
      <w:r>
        <w:t xml:space="preserve">556 </w:t>
      </w:r>
    </w:p>
    <w:p>
      <w:r>
        <w:t xml:space="preserve">684288 </w:t>
      </w:r>
      <w:r>
        <w:t xml:space="preserve">NULL </w:t>
      </w:r>
      <w:r>
        <w:t xml:space="preserve">2022-09-01 00:00:00 </w:t>
      </w:r>
      <w:r>
        <w:t xml:space="preserve">2023-10-10 00:00:00 </w:t>
      </w:r>
      <w:r>
        <w:t xml:space="preserve">2023-08-23 00:00:00 </w:t>
      </w:r>
      <w:r>
        <w:t xml:space="preserve">45 </w:t>
      </w:r>
      <w:r>
        <w:t xml:space="preserve">270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686901 </w:t>
      </w:r>
      <w:r>
        <w:t xml:space="preserve">Organisation Internationale pour les Migrations </w:t>
      </w:r>
      <w:r>
        <w:t xml:space="preserve">OIM </w:t>
      </w:r>
      <w:r>
        <w:t xml:space="preserve">556 </w:t>
      </w:r>
      <w:r>
        <w:t xml:space="preserve">556 </w:t>
      </w:r>
    </w:p>
    <w:p>
      <w:r>
        <w:t xml:space="preserve">684289 </w:t>
      </w:r>
      <w:r>
        <w:t xml:space="preserve">NULL </w:t>
      </w:r>
      <w:r>
        <w:t xml:space="preserve">2022-12-01 00:00:00 </w:t>
      </w:r>
      <w:r>
        <w:t xml:space="preserve">2023-10-10 00:00:00 </w:t>
      </w:r>
      <w:r>
        <w:t xml:space="preserve">2023-08-23 00:00:00 </w:t>
      </w:r>
      <w:r>
        <w:t xml:space="preserve">126 </w:t>
      </w:r>
      <w:r>
        <w:t xml:space="preserve">756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686902 </w:t>
      </w:r>
      <w:r>
        <w:t xml:space="preserve">Organisation Internationale pour les Migrations </w:t>
      </w:r>
      <w:r>
        <w:t xml:space="preserve">OIM </w:t>
      </w:r>
      <w:r>
        <w:t xml:space="preserve">556 </w:t>
      </w:r>
      <w:r>
        <w:t xml:space="preserve">556 </w:t>
      </w:r>
    </w:p>
    <w:p>
      <w:r>
        <w:t xml:space="preserve">684290 </w:t>
      </w:r>
      <w:r>
        <w:t xml:space="preserve">NULL </w:t>
      </w:r>
      <w:r>
        <w:t xml:space="preserve">2023-03-28 00:00:00 </w:t>
      </w:r>
      <w:r>
        <w:t xml:space="preserve">2023-10-10 00:00:00 </w:t>
      </w:r>
      <w:r>
        <w:t xml:space="preserve">2023-08-23 00:00:00 </w:t>
      </w:r>
      <w:r>
        <w:t xml:space="preserve">34 </w:t>
      </w:r>
      <w:r>
        <w:t xml:space="preserve">202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686903 </w:t>
      </w:r>
      <w:r>
        <w:t xml:space="preserve">Organisation Internationale pour les Migrations </w:t>
      </w:r>
      <w:r>
        <w:t xml:space="preserve">OIM </w:t>
      </w:r>
      <w:r>
        <w:t xml:space="preserve">556 </w:t>
      </w:r>
      <w:r>
        <w:t xml:space="preserve">556 </w:t>
      </w:r>
    </w:p>
    <w:p>
      <w:r>
        <w:t xml:space="preserve">684291 </w:t>
      </w:r>
      <w:r>
        <w:t xml:space="preserve">NULL </w:t>
      </w:r>
      <w:r>
        <w:t xml:space="preserve">2023-05-04 00:00:00 </w:t>
      </w:r>
      <w:r>
        <w:t xml:space="preserve">2023-10-10 00:00:00 </w:t>
      </w:r>
      <w:r>
        <w:t xml:space="preserve">2023-08-23 00:00:00 </w:t>
      </w:r>
      <w:r>
        <w:t xml:space="preserve">81 </w:t>
      </w:r>
      <w:r>
        <w:t xml:space="preserve">481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686904 </w:t>
      </w:r>
      <w:r>
        <w:t xml:space="preserve">Organisation Internationale pour les Migrations </w:t>
      </w:r>
      <w:r>
        <w:t xml:space="preserve">OIM </w:t>
      </w:r>
      <w:r>
        <w:t xml:space="preserve">556 </w:t>
      </w:r>
      <w:r>
        <w:t xml:space="preserve">556 </w:t>
      </w:r>
    </w:p>
    <w:p>
      <w:r>
        <w:t xml:space="preserve">684292 </w:t>
      </w:r>
      <w:r>
        <w:t xml:space="preserve">NULL </w:t>
      </w:r>
      <w:r>
        <w:t xml:space="preserve">2022-09-01 00:00:00 </w:t>
      </w:r>
      <w:r>
        <w:t xml:space="preserve">2023-10-10 00:00:00 </w:t>
      </w:r>
      <w:r>
        <w:t xml:space="preserve">2023-08-25 00:00:00 </w:t>
      </w:r>
      <w:r>
        <w:t xml:space="preserve">30 </w:t>
      </w:r>
      <w:r>
        <w:t xml:space="preserve">180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686905 </w:t>
      </w:r>
      <w:r>
        <w:t xml:space="preserve">Organisation Internationale pour les Migrations </w:t>
      </w:r>
      <w:r>
        <w:t xml:space="preserve">OIM </w:t>
      </w:r>
      <w:r>
        <w:t xml:space="preserve">556 </w:t>
      </w:r>
      <w:r>
        <w:t xml:space="preserve">556 </w:t>
      </w:r>
    </w:p>
    <w:p>
      <w:r>
        <w:t xml:space="preserve">684293 </w:t>
      </w:r>
      <w:r>
        <w:t xml:space="preserve">NULL </w:t>
      </w:r>
      <w:r>
        <w:t xml:space="preserve">2023-03-28 00:00:00 </w:t>
      </w:r>
      <w:r>
        <w:t xml:space="preserve">2023-10-10 00:00:00 </w:t>
      </w:r>
      <w:r>
        <w:t xml:space="preserve">2023-08-25 00:00:00 </w:t>
      </w:r>
      <w:r>
        <w:t xml:space="preserve">18 </w:t>
      </w:r>
      <w:r>
        <w:t xml:space="preserve">97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686906 </w:t>
      </w:r>
      <w:r>
        <w:t xml:space="preserve">Organisation Internationale pour les Migrations </w:t>
      </w:r>
      <w:r>
        <w:t xml:space="preserve">OIM </w:t>
      </w:r>
      <w:r>
        <w:t xml:space="preserve">556 </w:t>
      </w:r>
      <w:r>
        <w:t xml:space="preserve">556 </w:t>
      </w:r>
    </w:p>
    <w:p>
      <w:r>
        <w:t xml:space="preserve">684294 </w:t>
      </w:r>
      <w:r>
        <w:t xml:space="preserve">NULL </w:t>
      </w:r>
      <w:r>
        <w:t xml:space="preserve">2023-05-04 00:00:00 </w:t>
      </w:r>
      <w:r>
        <w:t xml:space="preserve">2023-10-10 00:00:00 </w:t>
      </w:r>
      <w:r>
        <w:t xml:space="preserve">2023-08-25 00:00:00 </w:t>
      </w:r>
      <w:r>
        <w:t xml:space="preserve">23 </w:t>
      </w:r>
      <w:r>
        <w:t xml:space="preserve">123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686907 </w:t>
      </w:r>
      <w:r>
        <w:t xml:space="preserve">Organisation Internationale pour les Migrations </w:t>
      </w:r>
      <w:r>
        <w:t xml:space="preserve">OIM </w:t>
      </w:r>
      <w:r>
        <w:t xml:space="preserve">556 </w:t>
      </w:r>
      <w:r>
        <w:t xml:space="preserve">556 </w:t>
      </w:r>
    </w:p>
    <w:p>
      <w:r>
        <w:t xml:space="preserve">684295 </w:t>
      </w:r>
      <w:r>
        <w:t xml:space="preserve">NULL </w:t>
      </w:r>
      <w:r>
        <w:t xml:space="preserve">2022-12-01 00:00:00 </w:t>
      </w:r>
      <w:r>
        <w:t xml:space="preserve">2023-10-10 00:00:00 </w:t>
      </w:r>
      <w:r>
        <w:t xml:space="preserve">2023-08-23 00:00:00 </w:t>
      </w:r>
      <w:r>
        <w:t xml:space="preserve">161 </w:t>
      </w:r>
      <w:r>
        <w:t xml:space="preserve">966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686908 </w:t>
      </w:r>
      <w:r>
        <w:t xml:space="preserve">Organisation Internationale pour les Migrations </w:t>
      </w:r>
      <w:r>
        <w:t xml:space="preserve">OIM </w:t>
      </w:r>
      <w:r>
        <w:t xml:space="preserve">556 </w:t>
      </w:r>
      <w:r>
        <w:t xml:space="preserve">556 </w:t>
      </w:r>
    </w:p>
    <w:p>
      <w:r>
        <w:t xml:space="preserve">684296 </w:t>
      </w:r>
      <w:r>
        <w:t xml:space="preserve">NULL </w:t>
      </w:r>
      <w:r>
        <w:t xml:space="preserve">2023-03-28 00:00:00 </w:t>
      </w:r>
      <w:r>
        <w:t xml:space="preserve">2023-10-10 00:00:00 </w:t>
      </w:r>
      <w:r>
        <w:t xml:space="preserve">2023-08-23 00:00:00 </w:t>
      </w:r>
      <w:r>
        <w:t xml:space="preserve">3 </w:t>
      </w:r>
      <w:r>
        <w:t xml:space="preserve">18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686909 </w:t>
      </w:r>
      <w:r>
        <w:t xml:space="preserve">Organisation Internationale pour les Migrations </w:t>
      </w:r>
      <w:r>
        <w:t xml:space="preserve">OIM </w:t>
      </w:r>
      <w:r>
        <w:t xml:space="preserve">556 </w:t>
      </w:r>
      <w:r>
        <w:t xml:space="preserve">556 </w:t>
      </w:r>
    </w:p>
    <w:p>
      <w:r>
        <w:t xml:space="preserve">684297 </w:t>
      </w:r>
      <w:r>
        <w:t xml:space="preserve">NULL </w:t>
      </w:r>
      <w:r>
        <w:t xml:space="preserve">2023-05-04 00:00:00 </w:t>
      </w:r>
      <w:r>
        <w:t xml:space="preserve">2023-10-10 00:00:00 </w:t>
      </w:r>
      <w:r>
        <w:t xml:space="preserve">2023-08-23 00:00:00 </w:t>
      </w:r>
      <w:r>
        <w:t xml:space="preserve">4 </w:t>
      </w:r>
      <w:r>
        <w:t xml:space="preserve">24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686910 </w:t>
      </w:r>
      <w:r>
        <w:t xml:space="preserve">Organisation Internationale pour les Migrations </w:t>
      </w:r>
      <w:r>
        <w:t xml:space="preserve">OIM </w:t>
      </w:r>
      <w:r>
        <w:t xml:space="preserve">556 </w:t>
      </w:r>
      <w:r>
        <w:t xml:space="preserve">556 </w:t>
      </w:r>
    </w:p>
    <w:p>
      <w:r>
        <w:t xml:space="preserve">684298 </w:t>
      </w:r>
      <w:r>
        <w:t xml:space="preserve">NULL </w:t>
      </w:r>
      <w:r>
        <w:t xml:space="preserve">2023-09-30 00:00:00 </w:t>
      </w:r>
      <w:r>
        <w:t xml:space="preserve">2023-10-10 00:00:00 </w:t>
      </w:r>
      <w:r>
        <w:t xml:space="preserve">2023-08-23 00:00:00 </w:t>
      </w:r>
      <w:r>
        <w:t xml:space="preserve">2 </w:t>
      </w:r>
      <w:r>
        <w:t xml:space="preserve">12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686911 </w:t>
      </w:r>
      <w:r>
        <w:t xml:space="preserve">Organisation Internationale pour les Migrations </w:t>
      </w:r>
      <w:r>
        <w:t xml:space="preserve">OIM </w:t>
      </w:r>
      <w:r>
        <w:t xml:space="preserve">556 </w:t>
      </w:r>
      <w:r>
        <w:t xml:space="preserve">556 </w:t>
      </w:r>
    </w:p>
    <w:p>
      <w:r>
        <w:t xml:space="preserve">684299 </w:t>
      </w:r>
      <w:r>
        <w:t xml:space="preserve">NULL </w:t>
      </w:r>
      <w:r>
        <w:t xml:space="preserve">2022-09-01 00:00:00 </w:t>
      </w:r>
      <w:r>
        <w:t xml:space="preserve">2023-10-10 00:00:00 </w:t>
      </w:r>
      <w:r>
        <w:t xml:space="preserve">2023-08-24 00:00:00 </w:t>
      </w:r>
      <w:r>
        <w:t xml:space="preserve">98 </w:t>
      </w:r>
      <w:r>
        <w:t xml:space="preserve">584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686912 </w:t>
      </w:r>
      <w:r>
        <w:t xml:space="preserve">Organisation Internationale pour les Migrations </w:t>
      </w:r>
      <w:r>
        <w:t xml:space="preserve">OIM </w:t>
      </w:r>
      <w:r>
        <w:t xml:space="preserve">556 </w:t>
      </w:r>
      <w:r>
        <w:t xml:space="preserve">556 </w:t>
      </w:r>
    </w:p>
    <w:p>
      <w:r>
        <w:t xml:space="preserve">684300 </w:t>
      </w:r>
      <w:r>
        <w:t xml:space="preserve">NULL </w:t>
      </w:r>
      <w:r>
        <w:t xml:space="preserve">2022-12-01 00:00:00 </w:t>
      </w:r>
      <w:r>
        <w:t xml:space="preserve">2023-10-10 00:00:00 </w:t>
      </w:r>
      <w:r>
        <w:t xml:space="preserve">2023-08-24 00:00:00 </w:t>
      </w:r>
      <w:r>
        <w:t xml:space="preserve">116 </w:t>
      </w:r>
      <w:r>
        <w:t xml:space="preserve">691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686913 </w:t>
      </w:r>
      <w:r>
        <w:t xml:space="preserve">Organisation Internationale pour les Migrations </w:t>
      </w:r>
      <w:r>
        <w:t xml:space="preserve">OIM </w:t>
      </w:r>
      <w:r>
        <w:t xml:space="preserve">556 </w:t>
      </w:r>
      <w:r>
        <w:t xml:space="preserve">556 </w:t>
      </w:r>
    </w:p>
    <w:p>
      <w:r>
        <w:t xml:space="preserve">684301 </w:t>
      </w:r>
      <w:r>
        <w:t xml:space="preserve">NULL </w:t>
      </w:r>
      <w:r>
        <w:t xml:space="preserve">2023-03-28 00:00:00 </w:t>
      </w:r>
      <w:r>
        <w:t xml:space="preserve">2023-10-10 00:00:00 </w:t>
      </w:r>
      <w:r>
        <w:t xml:space="preserve">2023-08-24 00:00:00 </w:t>
      </w:r>
      <w:r>
        <w:t xml:space="preserve">2 </w:t>
      </w:r>
      <w:r>
        <w:t xml:space="preserve">10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686914 </w:t>
      </w:r>
      <w:r>
        <w:t xml:space="preserve">Organisation Internationale pour les Migrations </w:t>
      </w:r>
      <w:r>
        <w:t xml:space="preserve">OIM </w:t>
      </w:r>
      <w:r>
        <w:t xml:space="preserve">556 </w:t>
      </w:r>
      <w:r>
        <w:t xml:space="preserve">556 </w:t>
      </w:r>
    </w:p>
    <w:p>
      <w:r>
        <w:t xml:space="preserve">684302 </w:t>
      </w:r>
      <w:r>
        <w:t xml:space="preserve">NULL </w:t>
      </w:r>
      <w:r>
        <w:t xml:space="preserve">2023-05-04 00:00:00 </w:t>
      </w:r>
      <w:r>
        <w:t xml:space="preserve">2023-10-10 00:00:00 </w:t>
      </w:r>
      <w:r>
        <w:t xml:space="preserve">2023-08-24 00:00:00 </w:t>
      </w:r>
      <w:r>
        <w:t xml:space="preserve">4 </w:t>
      </w:r>
      <w:r>
        <w:t xml:space="preserve">20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686915 </w:t>
      </w:r>
      <w:r>
        <w:t xml:space="preserve">Organisation Internationale pour les Migrations </w:t>
      </w:r>
      <w:r>
        <w:t xml:space="preserve">OIM </w:t>
      </w:r>
      <w:r>
        <w:t xml:space="preserve">556 </w:t>
      </w:r>
      <w:r>
        <w:t xml:space="preserve">556 </w:t>
      </w:r>
    </w:p>
    <w:p>
      <w:r>
        <w:t xml:space="preserve">684303 </w:t>
      </w:r>
      <w:r>
        <w:t xml:space="preserve">NULL </w:t>
      </w:r>
      <w:r>
        <w:t xml:space="preserve">2023-09-30 00:00:00 </w:t>
      </w:r>
      <w:r>
        <w:t xml:space="preserve">2023-10-10 00:00:00 </w:t>
      </w:r>
      <w:r>
        <w:t xml:space="preserve">2023-08-24 00:00:00 </w:t>
      </w:r>
      <w:r>
        <w:t xml:space="preserve">1 </w:t>
      </w:r>
      <w:r>
        <w:t xml:space="preserve">5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686916 </w:t>
      </w:r>
      <w:r>
        <w:t xml:space="preserve">Organisation Internationale pour les Migrations </w:t>
      </w:r>
      <w:r>
        <w:t xml:space="preserve">OIM </w:t>
      </w:r>
      <w:r>
        <w:t xml:space="preserve">556 </w:t>
      </w:r>
      <w:r>
        <w:t xml:space="preserve">556 </w:t>
      </w:r>
    </w:p>
    <w:p>
      <w:r>
        <w:t xml:space="preserve">684304 </w:t>
      </w:r>
      <w:r>
        <w:t xml:space="preserve">NULL </w:t>
      </w:r>
      <w:r>
        <w:t xml:space="preserve">2023-03-28 00:00:00 </w:t>
      </w:r>
      <w:r>
        <w:t xml:space="preserve">2023-10-10 00:00:00 </w:t>
      </w:r>
      <w:r>
        <w:t xml:space="preserve">2023-08-24 00:00:00 </w:t>
      </w:r>
      <w:r>
        <w:t xml:space="preserve">36 </w:t>
      </w:r>
      <w:r>
        <w:t xml:space="preserve">128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686917 </w:t>
      </w:r>
      <w:r>
        <w:t xml:space="preserve">Organisation Internationale pour les Migrations </w:t>
      </w:r>
      <w:r>
        <w:t xml:space="preserve">OIM </w:t>
      </w:r>
      <w:r>
        <w:t xml:space="preserve">556 </w:t>
      </w:r>
      <w:r>
        <w:t xml:space="preserve">556 </w:t>
      </w:r>
    </w:p>
    <w:p>
      <w:r>
        <w:t xml:space="preserve">684305 </w:t>
      </w:r>
      <w:r>
        <w:t xml:space="preserve">NULL </w:t>
      </w:r>
      <w:r>
        <w:t xml:space="preserve">2022-12-01 00:00:00 </w:t>
      </w:r>
      <w:r>
        <w:t xml:space="preserve">2023-10-10 00:00:00 </w:t>
      </w:r>
      <w:r>
        <w:t xml:space="preserve">2023-08-25 00:00:00 </w:t>
      </w:r>
      <w:r>
        <w:t xml:space="preserve">10 </w:t>
      </w:r>
      <w:r>
        <w:t xml:space="preserve">60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686918 </w:t>
      </w:r>
      <w:r>
        <w:t xml:space="preserve">Organisation Internationale pour les Migrations </w:t>
      </w:r>
      <w:r>
        <w:t xml:space="preserve">OIM </w:t>
      </w:r>
      <w:r>
        <w:t xml:space="preserve">556 </w:t>
      </w:r>
      <w:r>
        <w:t xml:space="preserve">556 </w:t>
      </w:r>
    </w:p>
    <w:p>
      <w:r>
        <w:t xml:space="preserve">684306 </w:t>
      </w:r>
      <w:r>
        <w:t xml:space="preserve">NULL </w:t>
      </w:r>
      <w:r>
        <w:t xml:space="preserve">2023-05-04 00:00:00 </w:t>
      </w:r>
      <w:r>
        <w:t xml:space="preserve">2023-10-10 00:00:00 </w:t>
      </w:r>
      <w:r>
        <w:t xml:space="preserve">2023-08-25 00:00:00 </w:t>
      </w:r>
      <w:r>
        <w:t xml:space="preserve">40 </w:t>
      </w:r>
      <w:r>
        <w:t xml:space="preserve">228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686919 </w:t>
      </w:r>
      <w:r>
        <w:t xml:space="preserve">Organisation Internationale pour les Migrations </w:t>
      </w:r>
      <w:r>
        <w:t xml:space="preserve">OIM </w:t>
      </w:r>
      <w:r>
        <w:t xml:space="preserve">556 </w:t>
      </w:r>
      <w:r>
        <w:t xml:space="preserve">556 </w:t>
      </w:r>
    </w:p>
    <w:p>
      <w:r>
        <w:t xml:space="preserve">684307 </w:t>
      </w:r>
      <w:r>
        <w:t xml:space="preserve">NULL </w:t>
      </w:r>
      <w:r>
        <w:t xml:space="preserve">2023-03-28 00:00:00 </w:t>
      </w:r>
      <w:r>
        <w:t xml:space="preserve">2023-10-10 00:00:00 </w:t>
      </w:r>
      <w:r>
        <w:t xml:space="preserve">2023-08-27 00:00:00 </w:t>
      </w:r>
      <w:r>
        <w:t xml:space="preserve">2 </w:t>
      </w:r>
      <w:r>
        <w:t xml:space="preserve">9 </w:t>
      </w:r>
      <w:r>
        <w:t xml:space="preserve">2 </w:t>
      </w:r>
      <w:r>
        <w:t xml:space="preserve">Retourné </w:t>
      </w:r>
      <w:r>
        <w:t xml:space="preserve">CD6105ZS04 </w:t>
      </w:r>
      <w:r>
        <w:t xml:space="preserve">CD6105ZS04AS15 </w:t>
      </w:r>
      <w:r>
        <w:t xml:space="preserve">Lubero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686920 </w:t>
      </w:r>
      <w:r>
        <w:t xml:space="preserve">Organisation Internationale pour les Migrations </w:t>
      </w:r>
      <w:r>
        <w:t xml:space="preserve">OIM </w:t>
      </w:r>
      <w:r>
        <w:t xml:space="preserve">556 </w:t>
      </w:r>
      <w:r>
        <w:t xml:space="preserve">556 </w:t>
      </w:r>
    </w:p>
    <w:p>
      <w:r>
        <w:t xml:space="preserve">684308 </w:t>
      </w:r>
      <w:r>
        <w:t xml:space="preserve">NULL </w:t>
      </w:r>
      <w:r>
        <w:t xml:space="preserve">2023-03-28 00:00:00 </w:t>
      </w:r>
      <w:r>
        <w:t xml:space="preserve">2023-10-10 00:00:00 </w:t>
      </w:r>
      <w:r>
        <w:t xml:space="preserve">2023-08-25 00:00:00 </w:t>
      </w:r>
      <w:r>
        <w:t xml:space="preserve">1 </w:t>
      </w:r>
      <w:r>
        <w:t xml:space="preserve">5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CD61070802 </w:t>
      </w:r>
      <w:r>
        <w:t xml:space="preserve">Banande-kainama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686921 </w:t>
      </w:r>
      <w:r>
        <w:t xml:space="preserve">Organisation Internationale pour les Migrations </w:t>
      </w:r>
      <w:r>
        <w:t xml:space="preserve">OIM </w:t>
      </w:r>
      <w:r>
        <w:t xml:space="preserve">556 </w:t>
      </w:r>
      <w:r>
        <w:t xml:space="preserve">556 </w:t>
      </w:r>
    </w:p>
    <w:p>
      <w:r>
        <w:t xml:space="preserve">684309 </w:t>
      </w:r>
      <w:r>
        <w:t xml:space="preserve">NULL </w:t>
      </w:r>
      <w:r>
        <w:t xml:space="preserve">2022-06-01 00:00:00 </w:t>
      </w:r>
      <w:r>
        <w:t xml:space="preserve">2023-10-10 00:00:00 </w:t>
      </w:r>
      <w:r>
        <w:t xml:space="preserve">2023-08-25 00:00:00 </w:t>
      </w:r>
      <w:r>
        <w:t xml:space="preserve">2 </w:t>
      </w:r>
      <w:r>
        <w:t xml:space="preserve">12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686922 </w:t>
      </w:r>
      <w:r>
        <w:t xml:space="preserve">Organisation Internationale pour les Migrations </w:t>
      </w:r>
      <w:r>
        <w:t xml:space="preserve">OIM </w:t>
      </w:r>
      <w:r>
        <w:t xml:space="preserve">556 </w:t>
      </w:r>
      <w:r>
        <w:t xml:space="preserve">556 </w:t>
      </w:r>
    </w:p>
    <w:p>
      <w:r>
        <w:t xml:space="preserve">684310 </w:t>
      </w:r>
      <w:r>
        <w:t xml:space="preserve">NULL </w:t>
      </w:r>
      <w:r>
        <w:t xml:space="preserve">2022-09-01 00:00:00 </w:t>
      </w:r>
      <w:r>
        <w:t xml:space="preserve">2023-10-10 00:00:00 </w:t>
      </w:r>
      <w:r>
        <w:t xml:space="preserve">2023-08-25 00:00:00 </w:t>
      </w:r>
      <w:r>
        <w:t xml:space="preserve">8 </w:t>
      </w:r>
      <w:r>
        <w:t xml:space="preserve">46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686923 </w:t>
      </w:r>
      <w:r>
        <w:t xml:space="preserve">Organisation Internationale pour les Migrations </w:t>
      </w:r>
      <w:r>
        <w:t xml:space="preserve">OIM </w:t>
      </w:r>
      <w:r>
        <w:t xml:space="preserve">556 </w:t>
      </w:r>
      <w:r>
        <w:t xml:space="preserve">556 </w:t>
      </w:r>
    </w:p>
    <w:p>
      <w:r>
        <w:t xml:space="preserve">684311 </w:t>
      </w:r>
      <w:r>
        <w:t xml:space="preserve">NULL </w:t>
      </w:r>
      <w:r>
        <w:t xml:space="preserve">2022-12-01 00:00:00 </w:t>
      </w:r>
      <w:r>
        <w:t xml:space="preserve">2023-10-10 00:00:00 </w:t>
      </w:r>
      <w:r>
        <w:t xml:space="preserve">2023-08-25 00:00:00 </w:t>
      </w:r>
      <w:r>
        <w:t xml:space="preserve">3 </w:t>
      </w:r>
      <w:r>
        <w:t xml:space="preserve">17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686924 </w:t>
      </w:r>
      <w:r>
        <w:t xml:space="preserve">Organisation Internationale pour les Migrations </w:t>
      </w:r>
      <w:r>
        <w:t xml:space="preserve">OIM </w:t>
      </w:r>
      <w:r>
        <w:t xml:space="preserve">556 </w:t>
      </w:r>
      <w:r>
        <w:t xml:space="preserve">556 </w:t>
      </w:r>
    </w:p>
    <w:p>
      <w:r>
        <w:t xml:space="preserve">684312 </w:t>
      </w:r>
      <w:r>
        <w:t xml:space="preserve">NULL </w:t>
      </w:r>
      <w:r>
        <w:t xml:space="preserve">2023-03-28 00:00:00 </w:t>
      </w:r>
      <w:r>
        <w:t xml:space="preserve">2023-10-10 00:00:00 </w:t>
      </w:r>
      <w:r>
        <w:t xml:space="preserve">2023-08-25 00:00:00 </w:t>
      </w:r>
      <w:r>
        <w:t xml:space="preserve">1 </w:t>
      </w:r>
      <w:r>
        <w:t xml:space="preserve">6 </w:t>
      </w:r>
      <w:r>
        <w:t xml:space="preserve">2 </w:t>
      </w:r>
      <w:r>
        <w:t xml:space="preserve">Retourné </w:t>
      </w:r>
      <w:r>
        <w:t xml:space="preserve">CD6105ZS04 </w:t>
      </w:r>
      <w:r>
        <w:t xml:space="preserve">CD6105ZS04AS18 </w:t>
      </w:r>
      <w:r>
        <w:t xml:space="preserve">Mulo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CD61050102 </w:t>
      </w:r>
      <w:r>
        <w:t xml:space="preserve">Bulengia </w:t>
      </w:r>
      <w:r>
        <w:t xml:space="preserve">NULL </w:t>
      </w:r>
      <w:r>
        <w:t xml:space="preserve">NULL </w:t>
      </w:r>
      <w:r>
        <w:t xml:space="preserve">CD6105ZS07 </w:t>
      </w:r>
      <w:r>
        <w:t xml:space="preserve">Musienene </w:t>
      </w:r>
      <w:r>
        <w:t xml:space="preserve">NULL </w:t>
      </w:r>
      <w:r>
        <w:t xml:space="preserve">NULL </w:t>
      </w:r>
      <w:r>
        <w:t xml:space="preserve">Evaluation DTM-Juillet 2023 </w:t>
      </w:r>
      <w:r>
        <w:t xml:space="preserve">NULL </w:t>
      </w:r>
      <w:r>
        <w:t xml:space="preserve">686925 </w:t>
      </w:r>
      <w:r>
        <w:t xml:space="preserve">Organisation Internationale pour les Migrations </w:t>
      </w:r>
      <w:r>
        <w:t xml:space="preserve">OIM </w:t>
      </w:r>
      <w:r>
        <w:t xml:space="preserve">556 </w:t>
      </w:r>
      <w:r>
        <w:t xml:space="preserve">556 </w:t>
      </w:r>
    </w:p>
    <w:p>
      <w:r>
        <w:t xml:space="preserve">684313 </w:t>
      </w:r>
      <w:r>
        <w:t xml:space="preserve">NULL </w:t>
      </w:r>
      <w:r>
        <w:t xml:space="preserve">2023-03-28 00:00:00 </w:t>
      </w:r>
      <w:r>
        <w:t xml:space="preserve">2023-10-10 00:00:00 </w:t>
      </w:r>
      <w:r>
        <w:t xml:space="preserve">2023-08-26 00:00:00 </w:t>
      </w:r>
      <w:r>
        <w:t xml:space="preserve">9 </w:t>
      </w:r>
      <w:r>
        <w:t xml:space="preserve">35 </w:t>
      </w:r>
      <w:r>
        <w:t xml:space="preserve">2 </w:t>
      </w:r>
      <w:r>
        <w:t xml:space="preserve">Retourné </w:t>
      </w:r>
      <w:r>
        <w:t xml:space="preserve">CD6105ZS04 </w:t>
      </w:r>
      <w:r>
        <w:t xml:space="preserve">CD6105ZS04AS05 </w:t>
      </w:r>
      <w:r>
        <w:t xml:space="preserve">Kasalaka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CD61050108 </w:t>
      </w:r>
      <w:r>
        <w:t xml:space="preserve">Ngulo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CD61110307 </w:t>
      </w:r>
      <w:r>
        <w:t xml:space="preserve">Burembo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686926 </w:t>
      </w:r>
      <w:r>
        <w:t xml:space="preserve">Organisation Internationale pour les Migrations </w:t>
      </w:r>
      <w:r>
        <w:t xml:space="preserve">OIM </w:t>
      </w:r>
      <w:r>
        <w:t xml:space="preserve">556 </w:t>
      </w:r>
      <w:r>
        <w:t xml:space="preserve">556 </w:t>
      </w:r>
    </w:p>
    <w:p>
      <w:r>
        <w:t xml:space="preserve">684314 </w:t>
      </w:r>
      <w:r>
        <w:t xml:space="preserve">NULL </w:t>
      </w:r>
      <w:r>
        <w:t xml:space="preserve">2023-03-28 00:00:00 </w:t>
      </w:r>
      <w:r>
        <w:t xml:space="preserve">2023-10-10 00:00:00 </w:t>
      </w:r>
      <w:r>
        <w:t xml:space="preserve">2023-08-25 00:00:00 </w:t>
      </w:r>
      <w:r>
        <w:t xml:space="preserve">20 </w:t>
      </w:r>
      <w:r>
        <w:t xml:space="preserve">120 </w:t>
      </w:r>
      <w:r>
        <w:t xml:space="preserve">2 </w:t>
      </w:r>
      <w:r>
        <w:t xml:space="preserve">Retourné </w:t>
      </w:r>
      <w:r>
        <w:t xml:space="preserve">CD6105ZS04 </w:t>
      </w:r>
      <w:r>
        <w:t xml:space="preserve">CD6105ZS04AS05 </w:t>
      </w:r>
      <w:r>
        <w:t xml:space="preserve">Kasalaka </w:t>
      </w:r>
      <w:r>
        <w:t xml:space="preserve">Lubero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686927 </w:t>
      </w:r>
      <w:r>
        <w:t xml:space="preserve">Organisation Internationale pour les Migrations </w:t>
      </w:r>
      <w:r>
        <w:t xml:space="preserve">OIM </w:t>
      </w:r>
      <w:r>
        <w:t xml:space="preserve">556 </w:t>
      </w:r>
      <w:r>
        <w:t xml:space="preserve">556 </w:t>
      </w:r>
    </w:p>
    <w:p>
      <w:r>
        <w:t xml:space="preserve">684315 </w:t>
      </w:r>
      <w:r>
        <w:t xml:space="preserve">NULL </w:t>
      </w:r>
      <w:r>
        <w:t xml:space="preserve">2022-06-01 00:00:00 </w:t>
      </w:r>
      <w:r>
        <w:t xml:space="preserve">2023-10-10 00:00:00 </w:t>
      </w:r>
      <w:r>
        <w:t xml:space="preserve">2023-08-23 00:00:00 </w:t>
      </w:r>
      <w:r>
        <w:t xml:space="preserve">33 </w:t>
      </w:r>
      <w:r>
        <w:t xml:space="preserve">211 </w:t>
      </w:r>
      <w:r>
        <w:t xml:space="preserve">2 </w:t>
      </w:r>
      <w:r>
        <w:t xml:space="preserve">Retourné </w:t>
      </w:r>
      <w:r>
        <w:t xml:space="preserve">CD6107ZS06 </w:t>
      </w:r>
      <w:r>
        <w:t xml:space="preserve">CD6107ZS06as19 </w:t>
      </w:r>
      <w:r>
        <w:t xml:space="preserve">Mbau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CD61070304 </w:t>
      </w:r>
      <w:r>
        <w:t xml:space="preserve">Masosi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686928 </w:t>
      </w:r>
      <w:r>
        <w:t xml:space="preserve">Organisation Internationale pour les Migrations </w:t>
      </w:r>
      <w:r>
        <w:t xml:space="preserve">OIM </w:t>
      </w:r>
      <w:r>
        <w:t xml:space="preserve">556 </w:t>
      </w:r>
      <w:r>
        <w:t xml:space="preserve">556 </w:t>
      </w:r>
    </w:p>
    <w:p>
      <w:r>
        <w:t xml:space="preserve">684316 </w:t>
      </w:r>
      <w:r>
        <w:t xml:space="preserve">NULL </w:t>
      </w:r>
      <w:r>
        <w:t xml:space="preserve">2022-06-01 00:00:00 </w:t>
      </w:r>
      <w:r>
        <w:t xml:space="preserve">2023-10-10 00:00:00 </w:t>
      </w:r>
      <w:r>
        <w:t xml:space="preserve">2023-08-24 00:00:00 </w:t>
      </w:r>
      <w:r>
        <w:t xml:space="preserve">29 </w:t>
      </w:r>
      <w:r>
        <w:t xml:space="preserve">134 </w:t>
      </w:r>
      <w:r>
        <w:t xml:space="preserve">2 </w:t>
      </w:r>
      <w:r>
        <w:t xml:space="preserve">Retourné </w:t>
      </w:r>
      <w:r>
        <w:t xml:space="preserve">CD6107ZS06 </w:t>
      </w:r>
      <w:r>
        <w:t xml:space="preserve">CD6107ZS06as20 </w:t>
      </w:r>
      <w:r>
        <w:t xml:space="preserve">Mbutaba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686929 </w:t>
      </w:r>
      <w:r>
        <w:t xml:space="preserve">Organisation Internationale pour les Migrations </w:t>
      </w:r>
      <w:r>
        <w:t xml:space="preserve">OIM </w:t>
      </w:r>
      <w:r>
        <w:t xml:space="preserve">556 </w:t>
      </w:r>
      <w:r>
        <w:t xml:space="preserve">556 </w:t>
      </w:r>
    </w:p>
    <w:p>
      <w:r>
        <w:t xml:space="preserve">684317 </w:t>
      </w:r>
      <w:r>
        <w:t xml:space="preserve">NULL </w:t>
      </w:r>
      <w:r>
        <w:t xml:space="preserve">2022-09-01 00:00:00 </w:t>
      </w:r>
      <w:r>
        <w:t xml:space="preserve">2023-10-10 00:00:00 </w:t>
      </w:r>
      <w:r>
        <w:t xml:space="preserve">2023-08-24 00:00:00 </w:t>
      </w:r>
      <w:r>
        <w:t xml:space="preserve">20 </w:t>
      </w:r>
      <w:r>
        <w:t xml:space="preserve">93 </w:t>
      </w:r>
      <w:r>
        <w:t xml:space="preserve">2 </w:t>
      </w:r>
      <w:r>
        <w:t xml:space="preserve">Retourné </w:t>
      </w:r>
      <w:r>
        <w:t xml:space="preserve">CD6107ZS06 </w:t>
      </w:r>
      <w:r>
        <w:t xml:space="preserve">CD6107ZS06as20 </w:t>
      </w:r>
      <w:r>
        <w:t xml:space="preserve">Mbutaba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686930 </w:t>
      </w:r>
      <w:r>
        <w:t xml:space="preserve">Organisation Internationale pour les Migrations </w:t>
      </w:r>
      <w:r>
        <w:t xml:space="preserve">OIM </w:t>
      </w:r>
      <w:r>
        <w:t xml:space="preserve">556 </w:t>
      </w:r>
      <w:r>
        <w:t xml:space="preserve">556 </w:t>
      </w:r>
    </w:p>
    <w:p>
      <w:r>
        <w:t xml:space="preserve">684318 </w:t>
      </w:r>
      <w:r>
        <w:t xml:space="preserve">NULL </w:t>
      </w:r>
      <w:r>
        <w:t xml:space="preserve">2022-12-01 00:00:00 </w:t>
      </w:r>
      <w:r>
        <w:t xml:space="preserve">2023-10-10 00:00:00 </w:t>
      </w:r>
      <w:r>
        <w:t xml:space="preserve">2023-08-24 00:00:00 </w:t>
      </w:r>
      <w:r>
        <w:t xml:space="preserve">37 </w:t>
      </w:r>
      <w:r>
        <w:t xml:space="preserve">172 </w:t>
      </w:r>
      <w:r>
        <w:t xml:space="preserve">2 </w:t>
      </w:r>
      <w:r>
        <w:t xml:space="preserve">Retourné </w:t>
      </w:r>
      <w:r>
        <w:t xml:space="preserve">CD6107ZS06 </w:t>
      </w:r>
      <w:r>
        <w:t xml:space="preserve">CD6107ZS06as20 </w:t>
      </w:r>
      <w:r>
        <w:t xml:space="preserve">Mbutaba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686931 </w:t>
      </w:r>
      <w:r>
        <w:t xml:space="preserve">Organisation Internationale pour les Migrations </w:t>
      </w:r>
      <w:r>
        <w:t xml:space="preserve">OIM </w:t>
      </w:r>
      <w:r>
        <w:t xml:space="preserve">556 </w:t>
      </w:r>
      <w:r>
        <w:t xml:space="preserve">556 </w:t>
      </w:r>
    </w:p>
    <w:p>
      <w:r>
        <w:t xml:space="preserve">684319 </w:t>
      </w:r>
      <w:r>
        <w:t xml:space="preserve">NULL </w:t>
      </w:r>
      <w:r>
        <w:t xml:space="preserve">2022-06-01 00:00:00 </w:t>
      </w:r>
      <w:r>
        <w:t xml:space="preserve">2023-10-10 00:00:00 </w:t>
      </w:r>
      <w:r>
        <w:t xml:space="preserve">2023-08-23 00:00:00 </w:t>
      </w:r>
      <w:r>
        <w:t xml:space="preserve">17 </w:t>
      </w:r>
      <w:r>
        <w:t xml:space="preserve">77 </w:t>
      </w:r>
      <w:r>
        <w:t xml:space="preserve">2 </w:t>
      </w:r>
      <w:r>
        <w:t xml:space="preserve">Retourné </w:t>
      </w:r>
      <w:r>
        <w:t xml:space="preserve">CD6107ZS06 </w:t>
      </w:r>
      <w:r>
        <w:t xml:space="preserve">CD6107ZS06as20 </w:t>
      </w:r>
      <w:r>
        <w:t xml:space="preserve">Mbutaba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686932 </w:t>
      </w:r>
      <w:r>
        <w:t xml:space="preserve">Organisation Internationale pour les Migrations </w:t>
      </w:r>
      <w:r>
        <w:t xml:space="preserve">OIM </w:t>
      </w:r>
      <w:r>
        <w:t xml:space="preserve">556 </w:t>
      </w:r>
      <w:r>
        <w:t xml:space="preserve">556 </w:t>
      </w:r>
    </w:p>
    <w:p>
      <w:r>
        <w:t xml:space="preserve">684320 </w:t>
      </w:r>
      <w:r>
        <w:t xml:space="preserve">NULL </w:t>
      </w:r>
      <w:r>
        <w:t xml:space="preserve">2022-09-01 00:00:00 </w:t>
      </w:r>
      <w:r>
        <w:t xml:space="preserve">2023-10-10 00:00:00 </w:t>
      </w:r>
      <w:r>
        <w:t xml:space="preserve">2023-08-23 00:00:00 </w:t>
      </w:r>
      <w:r>
        <w:t xml:space="preserve">5 </w:t>
      </w:r>
      <w:r>
        <w:t xml:space="preserve">23 </w:t>
      </w:r>
      <w:r>
        <w:t xml:space="preserve">2 </w:t>
      </w:r>
      <w:r>
        <w:t xml:space="preserve">Retourné </w:t>
      </w:r>
      <w:r>
        <w:t xml:space="preserve">CD6107ZS06 </w:t>
      </w:r>
      <w:r>
        <w:t xml:space="preserve">CD6107ZS06as20 </w:t>
      </w:r>
      <w:r>
        <w:t xml:space="preserve">Mbutaba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686933 </w:t>
      </w:r>
      <w:r>
        <w:t xml:space="preserve">Organisation Internationale pour les Migrations </w:t>
      </w:r>
      <w:r>
        <w:t xml:space="preserve">OIM </w:t>
      </w:r>
      <w:r>
        <w:t xml:space="preserve">556 </w:t>
      </w:r>
      <w:r>
        <w:t xml:space="preserve">556 </w:t>
      </w:r>
    </w:p>
    <w:p>
      <w:r>
        <w:t xml:space="preserve">684321 </w:t>
      </w:r>
      <w:r>
        <w:t xml:space="preserve">NULL </w:t>
      </w:r>
      <w:r>
        <w:t xml:space="preserve">2023-03-28 00:00:00 </w:t>
      </w:r>
      <w:r>
        <w:t xml:space="preserve">2023-10-10 00:00:00 </w:t>
      </w:r>
      <w:r>
        <w:t xml:space="preserve">2023-08-23 00:00:00 </w:t>
      </w:r>
      <w:r>
        <w:t xml:space="preserve">10 </w:t>
      </w:r>
      <w:r>
        <w:t xml:space="preserve">60 </w:t>
      </w:r>
      <w:r>
        <w:t xml:space="preserve">2 </w:t>
      </w:r>
      <w:r>
        <w:t xml:space="preserve">Retourné </w:t>
      </w:r>
      <w:r>
        <w:t xml:space="preserve">CD6107ZS06 </w:t>
      </w:r>
      <w:r>
        <w:t xml:space="preserve">CD6107ZS06as20 </w:t>
      </w:r>
      <w:r>
        <w:t xml:space="preserve">Mbutaba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686934 </w:t>
      </w:r>
      <w:r>
        <w:t xml:space="preserve">Organisation Internationale pour les Migrations </w:t>
      </w:r>
      <w:r>
        <w:t xml:space="preserve">OIM </w:t>
      </w:r>
      <w:r>
        <w:t xml:space="preserve">556 </w:t>
      </w:r>
      <w:r>
        <w:t xml:space="preserve">556 </w:t>
      </w:r>
    </w:p>
    <w:p>
      <w:r>
        <w:t xml:space="preserve">684322 </w:t>
      </w:r>
      <w:r>
        <w:t xml:space="preserve">NULL </w:t>
      </w:r>
      <w:r>
        <w:t xml:space="preserve">2022-06-01 00:00:00 </w:t>
      </w:r>
      <w:r>
        <w:t xml:space="preserve">2023-10-10 00:00:00 </w:t>
      </w:r>
      <w:r>
        <w:t xml:space="preserve">2023-08-25 00:00:00 </w:t>
      </w:r>
      <w:r>
        <w:t xml:space="preserve">12 </w:t>
      </w:r>
      <w:r>
        <w:t xml:space="preserve">69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686935 </w:t>
      </w:r>
      <w:r>
        <w:t xml:space="preserve">Organisation Internationale pour les Migrations </w:t>
      </w:r>
      <w:r>
        <w:t xml:space="preserve">OIM </w:t>
      </w:r>
      <w:r>
        <w:t xml:space="preserve">556 </w:t>
      </w:r>
      <w:r>
        <w:t xml:space="preserve">556 </w:t>
      </w:r>
    </w:p>
    <w:p>
      <w:r>
        <w:t xml:space="preserve">684323 </w:t>
      </w:r>
      <w:r>
        <w:t xml:space="preserve">NULL </w:t>
      </w:r>
      <w:r>
        <w:t xml:space="preserve">2022-09-01 00:00:00 </w:t>
      </w:r>
      <w:r>
        <w:t xml:space="preserve">2023-10-10 00:00:00 </w:t>
      </w:r>
      <w:r>
        <w:t xml:space="preserve">2023-08-25 00:00:00 </w:t>
      </w:r>
      <w:r>
        <w:t xml:space="preserve">40 </w:t>
      </w:r>
      <w:r>
        <w:t xml:space="preserve">228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686936 </w:t>
      </w:r>
      <w:r>
        <w:t xml:space="preserve">Organisation Internationale pour les Migrations </w:t>
      </w:r>
      <w:r>
        <w:t xml:space="preserve">OIM </w:t>
      </w:r>
      <w:r>
        <w:t xml:space="preserve">556 </w:t>
      </w:r>
      <w:r>
        <w:t xml:space="preserve">556 </w:t>
      </w:r>
    </w:p>
    <w:p>
      <w:r>
        <w:t xml:space="preserve">684324 </w:t>
      </w:r>
      <w:r>
        <w:t xml:space="preserve">NULL </w:t>
      </w:r>
      <w:r>
        <w:t xml:space="preserve">2023-03-28 00:00:00 </w:t>
      </w:r>
      <w:r>
        <w:t xml:space="preserve">2023-10-10 00:00:00 </w:t>
      </w:r>
      <w:r>
        <w:t xml:space="preserve">2023-08-24 00:00:00 </w:t>
      </w:r>
      <w:r>
        <w:t xml:space="preserve">59 </w:t>
      </w:r>
      <w:r>
        <w:t xml:space="preserve">356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686937 </w:t>
      </w:r>
      <w:r>
        <w:t xml:space="preserve">Organisation Internationale pour les Migrations </w:t>
      </w:r>
      <w:r>
        <w:t xml:space="preserve">OIM </w:t>
      </w:r>
      <w:r>
        <w:t xml:space="preserve">556 </w:t>
      </w:r>
      <w:r>
        <w:t xml:space="preserve">556 </w:t>
      </w:r>
    </w:p>
    <w:p>
      <w:r>
        <w:t xml:space="preserve">684325 </w:t>
      </w:r>
      <w:r>
        <w:t xml:space="preserve">NULL </w:t>
      </w:r>
      <w:r>
        <w:t xml:space="preserve">2023-05-04 00:00:00 </w:t>
      </w:r>
      <w:r>
        <w:t xml:space="preserve">2023-10-10 00:00:00 </w:t>
      </w:r>
      <w:r>
        <w:t xml:space="preserve">2023-08-24 00:00:00 </w:t>
      </w:r>
      <w:r>
        <w:t xml:space="preserve">37 </w:t>
      </w:r>
      <w:r>
        <w:t xml:space="preserve">223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686938 </w:t>
      </w:r>
      <w:r>
        <w:t xml:space="preserve">Organisation Internationale pour les Migrations </w:t>
      </w:r>
      <w:r>
        <w:t xml:space="preserve">OIM </w:t>
      </w:r>
      <w:r>
        <w:t xml:space="preserve">556 </w:t>
      </w:r>
      <w:r>
        <w:t xml:space="preserve">556 </w:t>
      </w:r>
    </w:p>
    <w:p>
      <w:r>
        <w:t xml:space="preserve">684326 </w:t>
      </w:r>
      <w:r>
        <w:t xml:space="preserve">NULL </w:t>
      </w:r>
      <w:r>
        <w:t xml:space="preserve">2023-09-30 00:00:00 </w:t>
      </w:r>
      <w:r>
        <w:t xml:space="preserve">2023-10-10 00:00:00 </w:t>
      </w:r>
      <w:r>
        <w:t xml:space="preserve">2023-08-24 00:00:00 </w:t>
      </w:r>
      <w:r>
        <w:t xml:space="preserve">18 </w:t>
      </w:r>
      <w:r>
        <w:t xml:space="preserve">108 </w:t>
      </w:r>
      <w:r>
        <w:t xml:space="preserve">2 </w:t>
      </w:r>
      <w:r>
        <w:t xml:space="preserve">Retourné </w:t>
      </w:r>
      <w:r>
        <w:t xml:space="preserve">CD6107ZS06 </w:t>
      </w:r>
      <w:r>
        <w:t xml:space="preserve">CD6107ZS06as21 </w:t>
      </w:r>
      <w:r>
        <w:t xml:space="preserve">Musuku </w:t>
      </w:r>
      <w:r>
        <w:t xml:space="preserve">Oicha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686939 </w:t>
      </w:r>
      <w:r>
        <w:t xml:space="preserve">Organisation Internationale pour les Migrations </w:t>
      </w:r>
      <w:r>
        <w:t xml:space="preserve">OIM </w:t>
      </w:r>
      <w:r>
        <w:t xml:space="preserve">556 </w:t>
      </w:r>
      <w:r>
        <w:t xml:space="preserve">556 </w:t>
      </w:r>
    </w:p>
    <w:p>
      <w:r>
        <w:t xml:space="preserve">684327 </w:t>
      </w:r>
      <w:r>
        <w:t xml:space="preserve">NULL </w:t>
      </w:r>
      <w:r>
        <w:t xml:space="preserve">2022-12-01 00:00:00 </w:t>
      </w:r>
      <w:r>
        <w:t xml:space="preserve">2023-10-10 00:00:00 </w:t>
      </w:r>
      <w:r>
        <w:t xml:space="preserve">2023-08-08 00:00:00 </w:t>
      </w:r>
      <w:r>
        <w:t xml:space="preserve">1 </w:t>
      </w:r>
      <w:r>
        <w:t xml:space="preserve">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686940 </w:t>
      </w:r>
      <w:r>
        <w:t xml:space="preserve">Organisation Internationale pour les Migrations </w:t>
      </w:r>
      <w:r>
        <w:t xml:space="preserve">OIM </w:t>
      </w:r>
      <w:r>
        <w:t xml:space="preserve">556 </w:t>
      </w:r>
      <w:r>
        <w:t xml:space="preserve">556 </w:t>
      </w:r>
    </w:p>
    <w:p>
      <w:r>
        <w:t xml:space="preserve">684328 </w:t>
      </w:r>
      <w:r>
        <w:t xml:space="preserve">NULL </w:t>
      </w:r>
      <w:r>
        <w:t xml:space="preserve">2023-03-28 00:00:00 </w:t>
      </w:r>
      <w:r>
        <w:t xml:space="preserve">2023-10-10 00:00:00 </w:t>
      </w:r>
      <w:r>
        <w:t xml:space="preserve">2023-08-08 00:00:00 </w:t>
      </w:r>
      <w:r>
        <w:t xml:space="preserve">30 </w:t>
      </w:r>
      <w:r>
        <w:t xml:space="preserve">186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686941 </w:t>
      </w:r>
      <w:r>
        <w:t xml:space="preserve">Organisation Internationale pour les Migrations </w:t>
      </w:r>
      <w:r>
        <w:t xml:space="preserve">OIM </w:t>
      </w:r>
      <w:r>
        <w:t xml:space="preserve">556 </w:t>
      </w:r>
      <w:r>
        <w:t xml:space="preserve">556 </w:t>
      </w:r>
    </w:p>
    <w:p>
      <w:r>
        <w:t xml:space="preserve">684329 </w:t>
      </w:r>
      <w:r>
        <w:t xml:space="preserve">NULL </w:t>
      </w:r>
      <w:r>
        <w:t xml:space="preserve">2023-05-04 00:00:00 </w:t>
      </w:r>
      <w:r>
        <w:t xml:space="preserve">2023-10-10 00:00:00 </w:t>
      </w:r>
      <w:r>
        <w:t xml:space="preserve">2023-08-08 00:00:00 </w:t>
      </w:r>
      <w:r>
        <w:t xml:space="preserve">24 </w:t>
      </w:r>
      <w:r>
        <w:t xml:space="preserve">148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686942 </w:t>
      </w:r>
      <w:r>
        <w:t xml:space="preserve">Organisation Internationale pour les Migrations </w:t>
      </w:r>
      <w:r>
        <w:t xml:space="preserve">OIM </w:t>
      </w:r>
      <w:r>
        <w:t xml:space="preserve">556 </w:t>
      </w:r>
      <w:r>
        <w:t xml:space="preserve">556 </w:t>
      </w:r>
    </w:p>
    <w:p>
      <w:r>
        <w:t xml:space="preserve">684330 </w:t>
      </w:r>
      <w:r>
        <w:t xml:space="preserve">NULL </w:t>
      </w:r>
      <w:r>
        <w:t xml:space="preserve">2022-12-01 00:00:00 </w:t>
      </w:r>
      <w:r>
        <w:t xml:space="preserve">2023-10-10 00:00:00 </w:t>
      </w:r>
      <w:r>
        <w:t xml:space="preserve">2023-08-08 00:00:00 </w:t>
      </w:r>
      <w:r>
        <w:t xml:space="preserve">19 </w:t>
      </w:r>
      <w:r>
        <w:t xml:space="preserve">114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686943 </w:t>
      </w:r>
      <w:r>
        <w:t xml:space="preserve">Organisation Internationale pour les Migrations </w:t>
      </w:r>
      <w:r>
        <w:t xml:space="preserve">OIM </w:t>
      </w:r>
      <w:r>
        <w:t xml:space="preserve">556 </w:t>
      </w:r>
      <w:r>
        <w:t xml:space="preserve">556 </w:t>
      </w:r>
    </w:p>
    <w:p>
      <w:r>
        <w:t xml:space="preserve">684331 </w:t>
      </w:r>
      <w:r>
        <w:t xml:space="preserve">NULL </w:t>
      </w:r>
      <w:r>
        <w:t xml:space="preserve">2023-03-28 00:00:00 </w:t>
      </w:r>
      <w:r>
        <w:t xml:space="preserve">2023-10-10 00:00:00 </w:t>
      </w:r>
      <w:r>
        <w:t xml:space="preserve">2023-08-08 00:00:00 </w:t>
      </w:r>
      <w:r>
        <w:t xml:space="preserve">19 </w:t>
      </w:r>
      <w:r>
        <w:t xml:space="preserve">110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686944 </w:t>
      </w:r>
      <w:r>
        <w:t xml:space="preserve">Organisation Internationale pour les Migrations </w:t>
      </w:r>
      <w:r>
        <w:t xml:space="preserve">OIM </w:t>
      </w:r>
      <w:r>
        <w:t xml:space="preserve">556 </w:t>
      </w:r>
      <w:r>
        <w:t xml:space="preserve">556 </w:t>
      </w:r>
    </w:p>
    <w:p>
      <w:r>
        <w:t xml:space="preserve">684332 </w:t>
      </w:r>
      <w:r>
        <w:t xml:space="preserve">NULL </w:t>
      </w:r>
      <w:r>
        <w:t xml:space="preserve">2023-05-04 00:00:00 </w:t>
      </w:r>
      <w:r>
        <w:t xml:space="preserve">2023-10-10 00:00:00 </w:t>
      </w:r>
      <w:r>
        <w:t xml:space="preserve">2023-08-08 00:00:00 </w:t>
      </w:r>
      <w:r>
        <w:t xml:space="preserve">14 </w:t>
      </w:r>
      <w:r>
        <w:t xml:space="preserve">81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686945 </w:t>
      </w:r>
      <w:r>
        <w:t xml:space="preserve">Organisation Internationale pour les Migrations </w:t>
      </w:r>
      <w:r>
        <w:t xml:space="preserve">OIM </w:t>
      </w:r>
      <w:r>
        <w:t xml:space="preserve">556 </w:t>
      </w:r>
      <w:r>
        <w:t xml:space="preserve">556 </w:t>
      </w:r>
    </w:p>
    <w:p>
      <w:r>
        <w:t xml:space="preserve">684333 </w:t>
      </w:r>
      <w:r>
        <w:t xml:space="preserve">NULL </w:t>
      </w:r>
      <w:r>
        <w:t xml:space="preserve">2023-09-30 00:00:00 </w:t>
      </w:r>
      <w:r>
        <w:t xml:space="preserve">2023-10-10 00:00:00 </w:t>
      </w:r>
      <w:r>
        <w:t xml:space="preserve">2023-08-08 00:00:00 </w:t>
      </w:r>
      <w:r>
        <w:t xml:space="preserve">5 </w:t>
      </w:r>
      <w:r>
        <w:t xml:space="preserve">29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686946 </w:t>
      </w:r>
      <w:r>
        <w:t xml:space="preserve">Organisation Internationale pour les Migrations </w:t>
      </w:r>
      <w:r>
        <w:t xml:space="preserve">OIM </w:t>
      </w:r>
      <w:r>
        <w:t xml:space="preserve">556 </w:t>
      </w:r>
      <w:r>
        <w:t xml:space="preserve">556 </w:t>
      </w:r>
    </w:p>
    <w:p>
      <w:r>
        <w:t xml:space="preserve">684334 </w:t>
      </w:r>
      <w:r>
        <w:t xml:space="preserve">NULL </w:t>
      </w:r>
      <w:r>
        <w:t xml:space="preserve">2022-12-01 00:00:00 </w:t>
      </w:r>
      <w:r>
        <w:t xml:space="preserve">2023-10-10 00:00:00 </w:t>
      </w:r>
      <w:r>
        <w:t xml:space="preserve">2023-08-08 00:00:00 </w:t>
      </w:r>
      <w:r>
        <w:t xml:space="preserve">30 </w:t>
      </w:r>
      <w:r>
        <w:t xml:space="preserve">180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686947 </w:t>
      </w:r>
      <w:r>
        <w:t xml:space="preserve">Organisation Internationale pour les Migrations </w:t>
      </w:r>
      <w:r>
        <w:t xml:space="preserve">OIM </w:t>
      </w:r>
      <w:r>
        <w:t xml:space="preserve">556 </w:t>
      </w:r>
      <w:r>
        <w:t xml:space="preserve">556 </w:t>
      </w:r>
    </w:p>
    <w:p>
      <w:r>
        <w:t xml:space="preserve">684335 </w:t>
      </w:r>
      <w:r>
        <w:t xml:space="preserve">NULL </w:t>
      </w:r>
      <w:r>
        <w:t xml:space="preserve">2023-03-28 00:00:00 </w:t>
      </w:r>
      <w:r>
        <w:t xml:space="preserve">2023-10-10 00:00:00 </w:t>
      </w:r>
      <w:r>
        <w:t xml:space="preserve">2023-08-08 00:00:00 </w:t>
      </w:r>
      <w:r>
        <w:t xml:space="preserve">13 </w:t>
      </w:r>
      <w:r>
        <w:t xml:space="preserve">75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686948 </w:t>
      </w:r>
      <w:r>
        <w:t xml:space="preserve">Organisation Internationale pour les Migrations </w:t>
      </w:r>
      <w:r>
        <w:t xml:space="preserve">OIM </w:t>
      </w:r>
      <w:r>
        <w:t xml:space="preserve">556 </w:t>
      </w:r>
      <w:r>
        <w:t xml:space="preserve">556 </w:t>
      </w:r>
    </w:p>
    <w:p>
      <w:r>
        <w:t xml:space="preserve">684336 </w:t>
      </w:r>
      <w:r>
        <w:t xml:space="preserve">NULL </w:t>
      </w:r>
      <w:r>
        <w:t xml:space="preserve">2023-05-04 00:00:00 </w:t>
      </w:r>
      <w:r>
        <w:t xml:space="preserve">2023-10-10 00:00:00 </w:t>
      </w:r>
      <w:r>
        <w:t xml:space="preserve">2023-08-08 00:00:00 </w:t>
      </w:r>
      <w:r>
        <w:t xml:space="preserve">9 </w:t>
      </w:r>
      <w:r>
        <w:t xml:space="preserve">51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686949 </w:t>
      </w:r>
      <w:r>
        <w:t xml:space="preserve">Organisation Internationale pour les Migrations </w:t>
      </w:r>
      <w:r>
        <w:t xml:space="preserve">OIM </w:t>
      </w:r>
      <w:r>
        <w:t xml:space="preserve">556 </w:t>
      </w:r>
      <w:r>
        <w:t xml:space="preserve">556 </w:t>
      </w:r>
    </w:p>
    <w:p>
      <w:r>
        <w:t xml:space="preserve">684337 </w:t>
      </w:r>
      <w:r>
        <w:t xml:space="preserve">NULL </w:t>
      </w:r>
      <w:r>
        <w:t xml:space="preserve">2023-09-30 00:00:00 </w:t>
      </w:r>
      <w:r>
        <w:t xml:space="preserve">2023-10-10 00:00:00 </w:t>
      </w:r>
      <w:r>
        <w:t xml:space="preserve">2023-08-08 00:00:00 </w:t>
      </w:r>
      <w:r>
        <w:t xml:space="preserve">6 </w:t>
      </w:r>
      <w:r>
        <w:t xml:space="preserve">34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686950 </w:t>
      </w:r>
      <w:r>
        <w:t xml:space="preserve">Organisation Internationale pour les Migrations </w:t>
      </w:r>
      <w:r>
        <w:t xml:space="preserve">OIM </w:t>
      </w:r>
      <w:r>
        <w:t xml:space="preserve">556 </w:t>
      </w:r>
      <w:r>
        <w:t xml:space="preserve">556 </w:t>
      </w:r>
    </w:p>
    <w:p>
      <w:r>
        <w:t xml:space="preserve">684338 </w:t>
      </w:r>
      <w:r>
        <w:t xml:space="preserve">NULL </w:t>
      </w:r>
      <w:r>
        <w:t xml:space="preserve">2023-03-28 00:00:00 </w:t>
      </w:r>
      <w:r>
        <w:t xml:space="preserve">2023-10-10 00:00:00 </w:t>
      </w:r>
      <w:r>
        <w:t xml:space="preserve">2023-08-10 00:00:00 </w:t>
      </w:r>
      <w:r>
        <w:t xml:space="preserve">23 </w:t>
      </w:r>
      <w:r>
        <w:t xml:space="preserve">135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686951 </w:t>
      </w:r>
      <w:r>
        <w:t xml:space="preserve">Organisation Internationale pour les Migrations </w:t>
      </w:r>
      <w:r>
        <w:t xml:space="preserve">OIM </w:t>
      </w:r>
      <w:r>
        <w:t xml:space="preserve">556 </w:t>
      </w:r>
      <w:r>
        <w:t xml:space="preserve">556 </w:t>
      </w:r>
    </w:p>
    <w:p>
      <w:r>
        <w:t xml:space="preserve">684339 </w:t>
      </w:r>
      <w:r>
        <w:t xml:space="preserve">NULL </w:t>
      </w:r>
      <w:r>
        <w:t xml:space="preserve">2023-05-04 00:00:00 </w:t>
      </w:r>
      <w:r>
        <w:t xml:space="preserve">2023-10-10 00:00:00 </w:t>
      </w:r>
      <w:r>
        <w:t xml:space="preserve">2023-08-10 00:00:00 </w:t>
      </w:r>
      <w:r>
        <w:t xml:space="preserve">50 </w:t>
      </w:r>
      <w:r>
        <w:t xml:space="preserve">294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686952 </w:t>
      </w:r>
      <w:r>
        <w:t xml:space="preserve">Organisation Internationale pour les Migrations </w:t>
      </w:r>
      <w:r>
        <w:t xml:space="preserve">OIM </w:t>
      </w:r>
      <w:r>
        <w:t xml:space="preserve">556 </w:t>
      </w:r>
      <w:r>
        <w:t xml:space="preserve">556 </w:t>
      </w:r>
    </w:p>
    <w:p>
      <w:r>
        <w:t xml:space="preserve">684340 </w:t>
      </w:r>
      <w:r>
        <w:t xml:space="preserve">NULL </w:t>
      </w:r>
      <w:r>
        <w:t xml:space="preserve">2023-03-28 00:00:00 </w:t>
      </w:r>
      <w:r>
        <w:t xml:space="preserve">2023-10-10 00:00:00 </w:t>
      </w:r>
      <w:r>
        <w:t xml:space="preserve">2023-08-07 00:00:00 </w:t>
      </w:r>
      <w:r>
        <w:t xml:space="preserve">18 </w:t>
      </w:r>
      <w:r>
        <w:t xml:space="preserve">108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686953 </w:t>
      </w:r>
      <w:r>
        <w:t xml:space="preserve">Organisation Internationale pour les Migrations </w:t>
      </w:r>
      <w:r>
        <w:t xml:space="preserve">OIM </w:t>
      </w:r>
      <w:r>
        <w:t xml:space="preserve">556 </w:t>
      </w:r>
      <w:r>
        <w:t xml:space="preserve">556 </w:t>
      </w:r>
    </w:p>
    <w:p>
      <w:r>
        <w:t xml:space="preserve">684341 </w:t>
      </w:r>
      <w:r>
        <w:t xml:space="preserve">NULL </w:t>
      </w:r>
      <w:r>
        <w:t xml:space="preserve">2023-05-04 00:00:00 </w:t>
      </w:r>
      <w:r>
        <w:t xml:space="preserve">2023-10-10 00:00:00 </w:t>
      </w:r>
      <w:r>
        <w:t xml:space="preserve">2023-08-07 00:00:00 </w:t>
      </w:r>
      <w:r>
        <w:t xml:space="preserve">22 </w:t>
      </w:r>
      <w:r>
        <w:t xml:space="preserve">132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686954 </w:t>
      </w:r>
      <w:r>
        <w:t xml:space="preserve">Organisation Internationale pour les Migrations </w:t>
      </w:r>
      <w:r>
        <w:t xml:space="preserve">OIM </w:t>
      </w:r>
      <w:r>
        <w:t xml:space="preserve">556 </w:t>
      </w:r>
      <w:r>
        <w:t xml:space="preserve">556 </w:t>
      </w:r>
    </w:p>
    <w:p>
      <w:r>
        <w:t xml:space="preserve">684342 </w:t>
      </w:r>
      <w:r>
        <w:t xml:space="preserve">NULL </w:t>
      </w:r>
      <w:r>
        <w:t xml:space="preserve">2023-09-30 00:00:00 </w:t>
      </w:r>
      <w:r>
        <w:t xml:space="preserve">2023-10-10 00:00:00 </w:t>
      </w:r>
      <w:r>
        <w:t xml:space="preserve">2023-08-07 00:00:00 </w:t>
      </w:r>
      <w:r>
        <w:t xml:space="preserve">5 </w:t>
      </w:r>
      <w:r>
        <w:t xml:space="preserve">30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686955 </w:t>
      </w:r>
      <w:r>
        <w:t xml:space="preserve">Organisation Internationale pour les Migrations </w:t>
      </w:r>
      <w:r>
        <w:t xml:space="preserve">OIM </w:t>
      </w:r>
      <w:r>
        <w:t xml:space="preserve">556 </w:t>
      </w:r>
      <w:r>
        <w:t xml:space="preserve">556 </w:t>
      </w:r>
    </w:p>
    <w:p>
      <w:r>
        <w:t xml:space="preserve">684343 </w:t>
      </w:r>
      <w:r>
        <w:t xml:space="preserve">NULL </w:t>
      </w:r>
      <w:r>
        <w:t xml:space="preserve">2023-09-30 00:00:00 </w:t>
      </w:r>
      <w:r>
        <w:t xml:space="preserve">2023-10-10 00:00:00 </w:t>
      </w:r>
      <w:r>
        <w:t xml:space="preserve">2023-08-08 00:00:00 </w:t>
      </w:r>
      <w:r>
        <w:t xml:space="preserve">4 </w:t>
      </w:r>
      <w:r>
        <w:t xml:space="preserve">17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686956 </w:t>
      </w:r>
      <w:r>
        <w:t xml:space="preserve">Organisation Internationale pour les Migrations </w:t>
      </w:r>
      <w:r>
        <w:t xml:space="preserve">OIM </w:t>
      </w:r>
      <w:r>
        <w:t xml:space="preserve">556 </w:t>
      </w:r>
      <w:r>
        <w:t xml:space="preserve">556 </w:t>
      </w:r>
    </w:p>
    <w:p>
      <w:r>
        <w:t xml:space="preserve">684344 </w:t>
      </w:r>
      <w:r>
        <w:t xml:space="preserve">NULL </w:t>
      </w:r>
      <w:r>
        <w:t xml:space="preserve">2023-09-30 00:00:00 </w:t>
      </w:r>
      <w:r>
        <w:t xml:space="preserve">2023-10-10 00:00:00 </w:t>
      </w:r>
      <w:r>
        <w:t xml:space="preserve">2023-08-08 00:00:00 </w:t>
      </w:r>
      <w:r>
        <w:t xml:space="preserve">4 </w:t>
      </w:r>
      <w:r>
        <w:t xml:space="preserve">20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686957 </w:t>
      </w:r>
      <w:r>
        <w:t xml:space="preserve">Organisation Internationale pour les Migrations </w:t>
      </w:r>
      <w:r>
        <w:t xml:space="preserve">OIM </w:t>
      </w:r>
      <w:r>
        <w:t xml:space="preserve">556 </w:t>
      </w:r>
      <w:r>
        <w:t xml:space="preserve">556 </w:t>
      </w:r>
    </w:p>
    <w:p>
      <w:r>
        <w:t xml:space="preserve">684345 </w:t>
      </w:r>
      <w:r>
        <w:t xml:space="preserve">NULL </w:t>
      </w:r>
      <w:r>
        <w:t xml:space="preserve">2023-03-28 00:00:00 </w:t>
      </w:r>
      <w:r>
        <w:t xml:space="preserve">2023-10-10 00:00:00 </w:t>
      </w:r>
      <w:r>
        <w:t xml:space="preserve">2023-08-08 00:00:00 </w:t>
      </w:r>
      <w:r>
        <w:t xml:space="preserve">7 </w:t>
      </w:r>
      <w:r>
        <w:t xml:space="preserve">42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CD61110204 </w:t>
      </w:r>
      <w:r>
        <w:t xml:space="preserve">Bwenza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686958 </w:t>
      </w:r>
      <w:r>
        <w:t xml:space="preserve">Organisation Internationale pour les Migrations </w:t>
      </w:r>
      <w:r>
        <w:t xml:space="preserve">OIM </w:t>
      </w:r>
      <w:r>
        <w:t xml:space="preserve">556 </w:t>
      </w:r>
      <w:r>
        <w:t xml:space="preserve">556 </w:t>
      </w:r>
    </w:p>
    <w:p>
      <w:r>
        <w:t xml:space="preserve">684346 </w:t>
      </w:r>
      <w:r>
        <w:t xml:space="preserve">NULL </w:t>
      </w:r>
      <w:r>
        <w:t xml:space="preserve">2023-05-04 00:00:00 </w:t>
      </w:r>
      <w:r>
        <w:t xml:space="preserve">2023-10-10 00:00:00 </w:t>
      </w:r>
      <w:r>
        <w:t xml:space="preserve">2023-08-07 00:00:00 </w:t>
      </w:r>
      <w:r>
        <w:t xml:space="preserve">3 </w:t>
      </w:r>
      <w:r>
        <w:t xml:space="preserve">18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686959 </w:t>
      </w:r>
      <w:r>
        <w:t xml:space="preserve">Organisation Internationale pour les Migrations </w:t>
      </w:r>
      <w:r>
        <w:t xml:space="preserve">OIM </w:t>
      </w:r>
      <w:r>
        <w:t xml:space="preserve">556 </w:t>
      </w:r>
      <w:r>
        <w:t xml:space="preserve">556 </w:t>
      </w:r>
    </w:p>
    <w:p>
      <w:r>
        <w:t xml:space="preserve">684347 </w:t>
      </w:r>
      <w:r>
        <w:t xml:space="preserve">NULL </w:t>
      </w:r>
      <w:r>
        <w:t xml:space="preserve">2023-03-28 00:00:00 </w:t>
      </w:r>
      <w:r>
        <w:t xml:space="preserve">2023-10-10 00:00:00 </w:t>
      </w:r>
      <w:r>
        <w:t xml:space="preserve">2023-08-07 00:00:00 </w:t>
      </w:r>
      <w:r>
        <w:t xml:space="preserve">6 </w:t>
      </w:r>
      <w:r>
        <w:t xml:space="preserve">36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686960 </w:t>
      </w:r>
      <w:r>
        <w:t xml:space="preserve">Organisation Internationale pour les Migrations </w:t>
      </w:r>
      <w:r>
        <w:t xml:space="preserve">OIM </w:t>
      </w:r>
      <w:r>
        <w:t xml:space="preserve">556 </w:t>
      </w:r>
      <w:r>
        <w:t xml:space="preserve">556 </w:t>
      </w:r>
    </w:p>
    <w:p>
      <w:r>
        <w:t xml:space="preserve">684348 </w:t>
      </w:r>
      <w:r>
        <w:t xml:space="preserve">NULL </w:t>
      </w:r>
      <w:r>
        <w:t xml:space="preserve">2023-03-28 00:00:00 </w:t>
      </w:r>
      <w:r>
        <w:t xml:space="preserve">2023-10-10 00:00:00 </w:t>
      </w:r>
      <w:r>
        <w:t xml:space="preserve">2023-08-08 00:00:00 </w:t>
      </w:r>
      <w:r>
        <w:t xml:space="preserve">30 </w:t>
      </w:r>
      <w:r>
        <w:t xml:space="preserve">181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686961 </w:t>
      </w:r>
      <w:r>
        <w:t xml:space="preserve">Organisation Internationale pour les Migrations </w:t>
      </w:r>
      <w:r>
        <w:t xml:space="preserve">OIM </w:t>
      </w:r>
      <w:r>
        <w:t xml:space="preserve">556 </w:t>
      </w:r>
      <w:r>
        <w:t xml:space="preserve">556 </w:t>
      </w:r>
    </w:p>
    <w:p>
      <w:r>
        <w:t xml:space="preserve">684349 </w:t>
      </w:r>
      <w:r>
        <w:t xml:space="preserve">NULL </w:t>
      </w:r>
      <w:r>
        <w:t xml:space="preserve">2023-05-04 00:00:00 </w:t>
      </w:r>
      <w:r>
        <w:t xml:space="preserve">2023-10-10 00:00:00 </w:t>
      </w:r>
      <w:r>
        <w:t xml:space="preserve">2023-08-08 00:00:00 </w:t>
      </w:r>
      <w:r>
        <w:t xml:space="preserve">20 </w:t>
      </w:r>
      <w:r>
        <w:t xml:space="preserve">121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686962 </w:t>
      </w:r>
      <w:r>
        <w:t xml:space="preserve">Organisation Internationale pour les Migrations </w:t>
      </w:r>
      <w:r>
        <w:t xml:space="preserve">OIM </w:t>
      </w:r>
      <w:r>
        <w:t xml:space="preserve">556 </w:t>
      </w:r>
      <w:r>
        <w:t xml:space="preserve">556 </w:t>
      </w:r>
    </w:p>
    <w:p>
      <w:r>
        <w:t xml:space="preserve">684350 </w:t>
      </w:r>
      <w:r>
        <w:t xml:space="preserve">NULL </w:t>
      </w:r>
      <w:r>
        <w:t xml:space="preserve">2023-09-30 00:00:00 </w:t>
      </w:r>
      <w:r>
        <w:t xml:space="preserve">2023-10-10 00:00:00 </w:t>
      </w:r>
      <w:r>
        <w:t xml:space="preserve">2023-08-08 00:00:00 </w:t>
      </w:r>
      <w:r>
        <w:t xml:space="preserve">2 </w:t>
      </w:r>
      <w:r>
        <w:t xml:space="preserve">12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686963 </w:t>
      </w:r>
      <w:r>
        <w:t xml:space="preserve">Organisation Internationale pour les Migrations </w:t>
      </w:r>
      <w:r>
        <w:t xml:space="preserve">OIM </w:t>
      </w:r>
      <w:r>
        <w:t xml:space="preserve">556 </w:t>
      </w:r>
      <w:r>
        <w:t xml:space="preserve">556 </w:t>
      </w:r>
    </w:p>
    <w:p>
      <w:r>
        <w:t xml:space="preserve">684351 </w:t>
      </w:r>
      <w:r>
        <w:t xml:space="preserve">NULL </w:t>
      </w:r>
      <w:r>
        <w:t xml:space="preserve">2023-05-04 00:00:00 </w:t>
      </w:r>
      <w:r>
        <w:t xml:space="preserve">2023-10-10 00:00:00 </w:t>
      </w:r>
      <w:r>
        <w:t xml:space="preserve">2023-08-07 00:00:00 </w:t>
      </w:r>
      <w:r>
        <w:t xml:space="preserve">3 </w:t>
      </w:r>
      <w:r>
        <w:t xml:space="preserve">20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686964 </w:t>
      </w:r>
      <w:r>
        <w:t xml:space="preserve">Organisation Internationale pour les Migrations </w:t>
      </w:r>
      <w:r>
        <w:t xml:space="preserve">OIM </w:t>
      </w:r>
      <w:r>
        <w:t xml:space="preserve">556 </w:t>
      </w:r>
      <w:r>
        <w:t xml:space="preserve">556 </w:t>
      </w:r>
    </w:p>
    <w:p>
      <w:r>
        <w:t xml:space="preserve">684352 </w:t>
      </w:r>
      <w:r>
        <w:t xml:space="preserve">NULL </w:t>
      </w:r>
      <w:r>
        <w:t xml:space="preserve">2023-03-28 00:00:00 </w:t>
      </w:r>
      <w:r>
        <w:t xml:space="preserve">2023-10-10 00:00:00 </w:t>
      </w:r>
      <w:r>
        <w:t xml:space="preserve">2023-08-07 00:00:00 </w:t>
      </w:r>
      <w:r>
        <w:t xml:space="preserve">46 </w:t>
      </w:r>
      <w:r>
        <w:t xml:space="preserve">276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686965 </w:t>
      </w:r>
      <w:r>
        <w:t xml:space="preserve">Organisation Internationale pour les Migrations </w:t>
      </w:r>
      <w:r>
        <w:t xml:space="preserve">OIM </w:t>
      </w:r>
      <w:r>
        <w:t xml:space="preserve">556 </w:t>
      </w:r>
      <w:r>
        <w:t xml:space="preserve">556 </w:t>
      </w:r>
    </w:p>
    <w:p>
      <w:r>
        <w:t xml:space="preserve">684353 </w:t>
      </w:r>
      <w:r>
        <w:t xml:space="preserve">NULL </w:t>
      </w:r>
      <w:r>
        <w:t xml:space="preserve">2023-05-04 00:00:00 </w:t>
      </w:r>
      <w:r>
        <w:t xml:space="preserve">2023-10-10 00:00:00 </w:t>
      </w:r>
      <w:r>
        <w:t xml:space="preserve">2023-08-07 00:00:00 </w:t>
      </w:r>
      <w:r>
        <w:t xml:space="preserve">18 </w:t>
      </w:r>
      <w:r>
        <w:t xml:space="preserve">108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686966 </w:t>
      </w:r>
      <w:r>
        <w:t xml:space="preserve">Organisation Internationale pour les Migrations </w:t>
      </w:r>
      <w:r>
        <w:t xml:space="preserve">OIM </w:t>
      </w:r>
      <w:r>
        <w:t xml:space="preserve">556 </w:t>
      </w:r>
      <w:r>
        <w:t xml:space="preserve">556 </w:t>
      </w:r>
    </w:p>
    <w:p>
      <w:r>
        <w:t xml:space="preserve">684354 </w:t>
      </w:r>
      <w:r>
        <w:t xml:space="preserve">NULL </w:t>
      </w:r>
      <w:r>
        <w:t xml:space="preserve">2023-05-04 00:00:00 </w:t>
      </w:r>
      <w:r>
        <w:t xml:space="preserve">2023-10-10 00:00:00 </w:t>
      </w:r>
      <w:r>
        <w:t xml:space="preserve">2023-08-11 00:00:00 </w:t>
      </w:r>
      <w:r>
        <w:t xml:space="preserve">30 </w:t>
      </w:r>
      <w:r>
        <w:t xml:space="preserve">162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686967 </w:t>
      </w:r>
      <w:r>
        <w:t xml:space="preserve">Organisation Internationale pour les Migrations </w:t>
      </w:r>
      <w:r>
        <w:t xml:space="preserve">OIM </w:t>
      </w:r>
      <w:r>
        <w:t xml:space="preserve">556 </w:t>
      </w:r>
      <w:r>
        <w:t xml:space="preserve">556 </w:t>
      </w:r>
    </w:p>
    <w:p>
      <w:r>
        <w:t xml:space="preserve">684355 </w:t>
      </w:r>
      <w:r>
        <w:t xml:space="preserve">NULL </w:t>
      </w:r>
      <w:r>
        <w:t xml:space="preserve">2023-09-30 00:00:00 </w:t>
      </w:r>
      <w:r>
        <w:t xml:space="preserve">2023-10-10 00:00:00 </w:t>
      </w:r>
      <w:r>
        <w:t xml:space="preserve">2023-08-11 00:00:00 </w:t>
      </w:r>
      <w:r>
        <w:t xml:space="preserve">35 </w:t>
      </w:r>
      <w:r>
        <w:t xml:space="preserve">188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686968 </w:t>
      </w:r>
      <w:r>
        <w:t xml:space="preserve">Organisation Internationale pour les Migrations </w:t>
      </w:r>
      <w:r>
        <w:t xml:space="preserve">OIM </w:t>
      </w:r>
      <w:r>
        <w:t xml:space="preserve">556 </w:t>
      </w:r>
      <w:r>
        <w:t xml:space="preserve">556 </w:t>
      </w:r>
    </w:p>
    <w:p>
      <w:r>
        <w:t xml:space="preserve">684356 </w:t>
      </w:r>
      <w:r>
        <w:t xml:space="preserve">NULL </w:t>
      </w:r>
      <w:r>
        <w:t xml:space="preserve">2023-09-30 00:00:00 </w:t>
      </w:r>
      <w:r>
        <w:t xml:space="preserve">2023-10-10 00:00:00 </w:t>
      </w:r>
      <w:r>
        <w:t xml:space="preserve">2023-08-08 00:00:00 </w:t>
      </w:r>
      <w:r>
        <w:t xml:space="preserve">13 </w:t>
      </w:r>
      <w:r>
        <w:t xml:space="preserve">65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686969 </w:t>
      </w:r>
      <w:r>
        <w:t xml:space="preserve">Organisation Internationale pour les Migrations </w:t>
      </w:r>
      <w:r>
        <w:t xml:space="preserve">OIM </w:t>
      </w:r>
      <w:r>
        <w:t xml:space="preserve">556 </w:t>
      </w:r>
      <w:r>
        <w:t xml:space="preserve">556 </w:t>
      </w:r>
    </w:p>
    <w:p>
      <w:r>
        <w:t xml:space="preserve">684357 </w:t>
      </w:r>
      <w:r>
        <w:t xml:space="preserve">NULL </w:t>
      </w:r>
      <w:r>
        <w:t xml:space="preserve">2023-03-28 00:00:00 </w:t>
      </w:r>
      <w:r>
        <w:t xml:space="preserve">2023-10-10 00:00:00 </w:t>
      </w:r>
      <w:r>
        <w:t xml:space="preserve">2023-08-07 00:00:00 </w:t>
      </w:r>
      <w:r>
        <w:t xml:space="preserve">14 </w:t>
      </w:r>
      <w:r>
        <w:t xml:space="preserve">84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686970 </w:t>
      </w:r>
      <w:r>
        <w:t xml:space="preserve">Organisation Internationale pour les Migrations </w:t>
      </w:r>
      <w:r>
        <w:t xml:space="preserve">OIM </w:t>
      </w:r>
      <w:r>
        <w:t xml:space="preserve">556 </w:t>
      </w:r>
      <w:r>
        <w:t xml:space="preserve">556 </w:t>
      </w:r>
    </w:p>
    <w:p>
      <w:r>
        <w:t xml:space="preserve">684358 </w:t>
      </w:r>
      <w:r>
        <w:t xml:space="preserve">NULL </w:t>
      </w:r>
      <w:r>
        <w:t xml:space="preserve">2023-05-04 00:00:00 </w:t>
      </w:r>
      <w:r>
        <w:t xml:space="preserve">2023-10-10 00:00:00 </w:t>
      </w:r>
      <w:r>
        <w:t xml:space="preserve">2023-08-07 00:00:00 </w:t>
      </w:r>
      <w:r>
        <w:t xml:space="preserve">19 </w:t>
      </w:r>
      <w:r>
        <w:t xml:space="preserve">114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CD61030303 </w:t>
      </w:r>
      <w:r>
        <w:t xml:space="preserve">Q. mont ngaliema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686971 </w:t>
      </w:r>
      <w:r>
        <w:t xml:space="preserve">Organisation Internationale pour les Migrations </w:t>
      </w:r>
      <w:r>
        <w:t xml:space="preserve">OIM </w:t>
      </w:r>
      <w:r>
        <w:t xml:space="preserve">556 </w:t>
      </w:r>
      <w:r>
        <w:t xml:space="preserve">556 </w:t>
      </w:r>
    </w:p>
    <w:p>
      <w:r>
        <w:t xml:space="preserve">684359 </w:t>
      </w:r>
      <w:r>
        <w:t xml:space="preserve">NULL </w:t>
      </w:r>
      <w:r>
        <w:t xml:space="preserve">2022-12-01 00:00:00 </w:t>
      </w:r>
      <w:r>
        <w:t xml:space="preserve">2023-10-10 00:00:00 </w:t>
      </w:r>
      <w:r>
        <w:t xml:space="preserve">2023-08-08 00:00:00 </w:t>
      </w:r>
      <w:r>
        <w:t xml:space="preserve">10 </w:t>
      </w:r>
      <w:r>
        <w:t xml:space="preserve">60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686972 </w:t>
      </w:r>
      <w:r>
        <w:t xml:space="preserve">Organisation Internationale pour les Migrations </w:t>
      </w:r>
      <w:r>
        <w:t xml:space="preserve">OIM </w:t>
      </w:r>
      <w:r>
        <w:t xml:space="preserve">556 </w:t>
      </w:r>
      <w:r>
        <w:t xml:space="preserve">556 </w:t>
      </w:r>
    </w:p>
    <w:p>
      <w:r>
        <w:t xml:space="preserve">684360 </w:t>
      </w:r>
      <w:r>
        <w:t xml:space="preserve">NULL </w:t>
      </w:r>
      <w:r>
        <w:t xml:space="preserve">2023-03-28 00:00:00 </w:t>
      </w:r>
      <w:r>
        <w:t xml:space="preserve">2023-10-10 00:00:00 </w:t>
      </w:r>
      <w:r>
        <w:t xml:space="preserve">2023-08-08 00:00:00 </w:t>
      </w:r>
      <w:r>
        <w:t xml:space="preserve">16 </w:t>
      </w:r>
      <w:r>
        <w:t xml:space="preserve">95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686973 </w:t>
      </w:r>
      <w:r>
        <w:t xml:space="preserve">Organisation Internationale pour les Migrations </w:t>
      </w:r>
      <w:r>
        <w:t xml:space="preserve">OIM </w:t>
      </w:r>
      <w:r>
        <w:t xml:space="preserve">556 </w:t>
      </w:r>
      <w:r>
        <w:t xml:space="preserve">556 </w:t>
      </w:r>
    </w:p>
    <w:p>
      <w:r>
        <w:t xml:space="preserve">684361 </w:t>
      </w:r>
      <w:r>
        <w:t xml:space="preserve">NULL </w:t>
      </w:r>
      <w:r>
        <w:t xml:space="preserve">2023-05-04 00:00:00 </w:t>
      </w:r>
      <w:r>
        <w:t xml:space="preserve">2023-10-10 00:00:00 </w:t>
      </w:r>
      <w:r>
        <w:t xml:space="preserve">2023-08-08 00:00:00 </w:t>
      </w:r>
      <w:r>
        <w:t xml:space="preserve">19 </w:t>
      </w:r>
      <w:r>
        <w:t xml:space="preserve">113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686974 </w:t>
      </w:r>
      <w:r>
        <w:t xml:space="preserve">Organisation Internationale pour les Migrations </w:t>
      </w:r>
      <w:r>
        <w:t xml:space="preserve">OIM </w:t>
      </w:r>
      <w:r>
        <w:t xml:space="preserve">556 </w:t>
      </w:r>
      <w:r>
        <w:t xml:space="preserve">556 </w:t>
      </w:r>
    </w:p>
    <w:p>
      <w:r>
        <w:t xml:space="preserve">684362 </w:t>
      </w:r>
      <w:r>
        <w:t xml:space="preserve">NULL </w:t>
      </w:r>
      <w:r>
        <w:t xml:space="preserve">2023-09-30 00:00:00 </w:t>
      </w:r>
      <w:r>
        <w:t xml:space="preserve">2023-10-10 00:00:00 </w:t>
      </w:r>
      <w:r>
        <w:t xml:space="preserve">2023-08-08 00:00:00 </w:t>
      </w:r>
      <w:r>
        <w:t xml:space="preserve">3 </w:t>
      </w:r>
      <w:r>
        <w:t xml:space="preserve">18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686975 </w:t>
      </w:r>
      <w:r>
        <w:t xml:space="preserve">Organisation Internationale pour les Migrations </w:t>
      </w:r>
      <w:r>
        <w:t xml:space="preserve">OIM </w:t>
      </w:r>
      <w:r>
        <w:t xml:space="preserve">556 </w:t>
      </w:r>
      <w:r>
        <w:t xml:space="preserve">556 </w:t>
      </w:r>
    </w:p>
    <w:p>
      <w:r>
        <w:t xml:space="preserve">684363 </w:t>
      </w:r>
      <w:r>
        <w:t xml:space="preserve">NULL </w:t>
      </w:r>
      <w:r>
        <w:t xml:space="preserve">2022-12-01 00:00:00 </w:t>
      </w:r>
      <w:r>
        <w:t xml:space="preserve">2023-10-10 00:00:00 </w:t>
      </w:r>
      <w:r>
        <w:t xml:space="preserve">2023-08-08 00:00:00 </w:t>
      </w:r>
      <w:r>
        <w:t xml:space="preserve">43 </w:t>
      </w:r>
      <w:r>
        <w:t xml:space="preserve">258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686976 </w:t>
      </w:r>
      <w:r>
        <w:t xml:space="preserve">Organisation Internationale pour les Migrations </w:t>
      </w:r>
      <w:r>
        <w:t xml:space="preserve">OIM </w:t>
      </w:r>
      <w:r>
        <w:t xml:space="preserve">556 </w:t>
      </w:r>
      <w:r>
        <w:t xml:space="preserve">556 </w:t>
      </w:r>
    </w:p>
    <w:p>
      <w:r>
        <w:t xml:space="preserve">684364 </w:t>
      </w:r>
      <w:r>
        <w:t xml:space="preserve">NULL </w:t>
      </w:r>
      <w:r>
        <w:t xml:space="preserve">2023-03-28 00:00:00 </w:t>
      </w:r>
      <w:r>
        <w:t xml:space="preserve">2023-10-10 00:00:00 </w:t>
      </w:r>
      <w:r>
        <w:t xml:space="preserve">2023-08-08 00:00:00 </w:t>
      </w:r>
      <w:r>
        <w:t xml:space="preserve">51 </w:t>
      </w:r>
      <w:r>
        <w:t xml:space="preserve">306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686977 </w:t>
      </w:r>
      <w:r>
        <w:t xml:space="preserve">Organisation Internationale pour les Migrations </w:t>
      </w:r>
      <w:r>
        <w:t xml:space="preserve">OIM </w:t>
      </w:r>
      <w:r>
        <w:t xml:space="preserve">556 </w:t>
      </w:r>
      <w:r>
        <w:t xml:space="preserve">556 </w:t>
      </w:r>
    </w:p>
    <w:p>
      <w:r>
        <w:t xml:space="preserve">684365 </w:t>
      </w:r>
      <w:r>
        <w:t xml:space="preserve">NULL </w:t>
      </w:r>
      <w:r>
        <w:t xml:space="preserve">2023-05-04 00:00:00 </w:t>
      </w:r>
      <w:r>
        <w:t xml:space="preserve">2023-10-10 00:00:00 </w:t>
      </w:r>
      <w:r>
        <w:t xml:space="preserve">2023-08-08 00:00:00 </w:t>
      </w:r>
      <w:r>
        <w:t xml:space="preserve">26 </w:t>
      </w:r>
      <w:r>
        <w:t xml:space="preserve">156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686978 </w:t>
      </w:r>
      <w:r>
        <w:t xml:space="preserve">Organisation Internationale pour les Migrations </w:t>
      </w:r>
      <w:r>
        <w:t xml:space="preserve">OIM </w:t>
      </w:r>
      <w:r>
        <w:t xml:space="preserve">556 </w:t>
      </w:r>
      <w:r>
        <w:t xml:space="preserve">556 </w:t>
      </w:r>
    </w:p>
    <w:p>
      <w:r>
        <w:t xml:space="preserve">684366 </w:t>
      </w:r>
      <w:r>
        <w:t xml:space="preserve">NULL </w:t>
      </w:r>
      <w:r>
        <w:t xml:space="preserve">2023-09-30 00:00:00 </w:t>
      </w:r>
      <w:r>
        <w:t xml:space="preserve">2023-10-10 00:00:00 </w:t>
      </w:r>
      <w:r>
        <w:t xml:space="preserve">2023-08-08 00:00:00 </w:t>
      </w:r>
      <w:r>
        <w:t xml:space="preserve">3 </w:t>
      </w:r>
      <w:r>
        <w:t xml:space="preserve">18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CD61020101 </w:t>
      </w:r>
      <w:r>
        <w:t xml:space="preserve">Buhumba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686979 </w:t>
      </w:r>
      <w:r>
        <w:t xml:space="preserve">Organisation Internationale pour les Migrations </w:t>
      </w:r>
      <w:r>
        <w:t xml:space="preserve">OIM </w:t>
      </w:r>
      <w:r>
        <w:t xml:space="preserve">556 </w:t>
      </w:r>
      <w:r>
        <w:t xml:space="preserve">556 </w:t>
      </w:r>
    </w:p>
    <w:p>
      <w:r>
        <w:t xml:space="preserve">684367 </w:t>
      </w:r>
      <w:r>
        <w:t xml:space="preserve">NULL </w:t>
      </w:r>
      <w:r>
        <w:t xml:space="preserve">2022-12-01 00:00:00 </w:t>
      </w:r>
      <w:r>
        <w:t xml:space="preserve">2023-10-10 00:00:00 </w:t>
      </w:r>
      <w:r>
        <w:t xml:space="preserve">2023-08-08 00:00:00 </w:t>
      </w:r>
      <w:r>
        <w:t xml:space="preserve">27 </w:t>
      </w:r>
      <w:r>
        <w:t xml:space="preserve">162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686980 </w:t>
      </w:r>
      <w:r>
        <w:t xml:space="preserve">Organisation Internationale pour les Migrations </w:t>
      </w:r>
      <w:r>
        <w:t xml:space="preserve">OIM </w:t>
      </w:r>
      <w:r>
        <w:t xml:space="preserve">556 </w:t>
      </w:r>
      <w:r>
        <w:t xml:space="preserve">556 </w:t>
      </w:r>
    </w:p>
    <w:p>
      <w:r>
        <w:t xml:space="preserve">684368 </w:t>
      </w:r>
      <w:r>
        <w:t xml:space="preserve">NULL </w:t>
      </w:r>
      <w:r>
        <w:t xml:space="preserve">2023-03-28 00:00:00 </w:t>
      </w:r>
      <w:r>
        <w:t xml:space="preserve">2023-10-10 00:00:00 </w:t>
      </w:r>
      <w:r>
        <w:t xml:space="preserve">2023-08-08 00:00:00 </w:t>
      </w:r>
      <w:r>
        <w:t xml:space="preserve">23 </w:t>
      </w:r>
      <w:r>
        <w:t xml:space="preserve">138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686981 </w:t>
      </w:r>
      <w:r>
        <w:t xml:space="preserve">Organisation Internationale pour les Migrations </w:t>
      </w:r>
      <w:r>
        <w:t xml:space="preserve">OIM </w:t>
      </w:r>
      <w:r>
        <w:t xml:space="preserve">556 </w:t>
      </w:r>
      <w:r>
        <w:t xml:space="preserve">556 </w:t>
      </w:r>
    </w:p>
    <w:p>
      <w:r>
        <w:t xml:space="preserve">684369 </w:t>
      </w:r>
      <w:r>
        <w:t xml:space="preserve">NULL </w:t>
      </w:r>
      <w:r>
        <w:t xml:space="preserve">2023-05-04 00:00:00 </w:t>
      </w:r>
      <w:r>
        <w:t xml:space="preserve">2023-10-10 00:00:00 </w:t>
      </w:r>
      <w:r>
        <w:t xml:space="preserve">2023-08-08 00:00:00 </w:t>
      </w:r>
      <w:r>
        <w:t xml:space="preserve">18 </w:t>
      </w:r>
      <w:r>
        <w:t xml:space="preserve">108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686982 </w:t>
      </w:r>
      <w:r>
        <w:t xml:space="preserve">Organisation Internationale pour les Migrations </w:t>
      </w:r>
      <w:r>
        <w:t xml:space="preserve">OIM </w:t>
      </w:r>
      <w:r>
        <w:t xml:space="preserve">556 </w:t>
      </w:r>
      <w:r>
        <w:t xml:space="preserve">556 </w:t>
      </w:r>
    </w:p>
    <w:p>
      <w:r>
        <w:t xml:space="preserve">684370 </w:t>
      </w:r>
      <w:r>
        <w:t xml:space="preserve">NULL </w:t>
      </w:r>
      <w:r>
        <w:t xml:space="preserve">2022-06-01 00:00:00 </w:t>
      </w:r>
      <w:r>
        <w:t xml:space="preserve">2023-10-10 00:00:00 </w:t>
      </w:r>
      <w:r>
        <w:t xml:space="preserve">2023-08-07 00:00:00 </w:t>
      </w:r>
      <w:r>
        <w:t xml:space="preserve">34 </w:t>
      </w:r>
      <w:r>
        <w:t xml:space="preserve">182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686983 </w:t>
      </w:r>
      <w:r>
        <w:t xml:space="preserve">Organisation Internationale pour les Migrations </w:t>
      </w:r>
      <w:r>
        <w:t xml:space="preserve">OIM </w:t>
      </w:r>
      <w:r>
        <w:t xml:space="preserve">556 </w:t>
      </w:r>
      <w:r>
        <w:t xml:space="preserve">556 </w:t>
      </w:r>
    </w:p>
    <w:p>
      <w:r>
        <w:t xml:space="preserve">684371 </w:t>
      </w:r>
      <w:r>
        <w:t xml:space="preserve">NULL </w:t>
      </w:r>
      <w:r>
        <w:t xml:space="preserve">2022-09-01 00:00:00 </w:t>
      </w:r>
      <w:r>
        <w:t xml:space="preserve">2023-10-10 00:00:00 </w:t>
      </w:r>
      <w:r>
        <w:t xml:space="preserve">2023-08-07 00:00:00 </w:t>
      </w:r>
      <w:r>
        <w:t xml:space="preserve">19 </w:t>
      </w:r>
      <w:r>
        <w:t xml:space="preserve">102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686984 </w:t>
      </w:r>
      <w:r>
        <w:t xml:space="preserve">Organisation Internationale pour les Migrations </w:t>
      </w:r>
      <w:r>
        <w:t xml:space="preserve">OIM </w:t>
      </w:r>
      <w:r>
        <w:t xml:space="preserve">556 </w:t>
      </w:r>
      <w:r>
        <w:t xml:space="preserve">556 </w:t>
      </w:r>
    </w:p>
    <w:p>
      <w:r>
        <w:t xml:space="preserve">684372 </w:t>
      </w:r>
      <w:r>
        <w:t xml:space="preserve">NULL </w:t>
      </w:r>
      <w:r>
        <w:t xml:space="preserve">2023-09-30 00:00:00 </w:t>
      </w:r>
      <w:r>
        <w:t xml:space="preserve">2023-10-10 00:00:00 </w:t>
      </w:r>
      <w:r>
        <w:t xml:space="preserve">2023-08-07 00:00:00 </w:t>
      </w:r>
      <w:r>
        <w:t xml:space="preserve">220 </w:t>
      </w:r>
      <w:r>
        <w:t xml:space="preserve">1100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686985 </w:t>
      </w:r>
      <w:r>
        <w:t xml:space="preserve">Organisation Internationale pour les Migrations </w:t>
      </w:r>
      <w:r>
        <w:t xml:space="preserve">OIM </w:t>
      </w:r>
      <w:r>
        <w:t xml:space="preserve">556 </w:t>
      </w:r>
      <w:r>
        <w:t xml:space="preserve">556 </w:t>
      </w:r>
    </w:p>
    <w:p>
      <w:r>
        <w:t xml:space="preserve">684373 </w:t>
      </w:r>
      <w:r>
        <w:t xml:space="preserve">NULL </w:t>
      </w:r>
      <w:r>
        <w:t xml:space="preserve">2022-09-01 00:00:00 </w:t>
      </w:r>
      <w:r>
        <w:t xml:space="preserve">2023-10-10 00:00:00 </w:t>
      </w:r>
      <w:r>
        <w:t xml:space="preserve">2023-08-07 00:00:00 </w:t>
      </w:r>
      <w:r>
        <w:t xml:space="preserve">21 </w:t>
      </w:r>
      <w:r>
        <w:t xml:space="preserve">83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686986 </w:t>
      </w:r>
      <w:r>
        <w:t xml:space="preserve">Organisation Internationale pour les Migrations </w:t>
      </w:r>
      <w:r>
        <w:t xml:space="preserve">OIM </w:t>
      </w:r>
      <w:r>
        <w:t xml:space="preserve">556 </w:t>
      </w:r>
      <w:r>
        <w:t xml:space="preserve">556 </w:t>
      </w:r>
    </w:p>
    <w:p>
      <w:r>
        <w:t xml:space="preserve">684374 </w:t>
      </w:r>
      <w:r>
        <w:t xml:space="preserve">NULL </w:t>
      </w:r>
      <w:r>
        <w:t xml:space="preserve">2022-12-01 00:00:00 </w:t>
      </w:r>
      <w:r>
        <w:t xml:space="preserve">2023-10-10 00:00:00 </w:t>
      </w:r>
      <w:r>
        <w:t xml:space="preserve">2023-08-07 00:00:00 </w:t>
      </w:r>
      <w:r>
        <w:t xml:space="preserve">7 </w:t>
      </w:r>
      <w:r>
        <w:t xml:space="preserve">28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686987 </w:t>
      </w:r>
      <w:r>
        <w:t xml:space="preserve">Organisation Internationale pour les Migrations </w:t>
      </w:r>
      <w:r>
        <w:t xml:space="preserve">OIM </w:t>
      </w:r>
      <w:r>
        <w:t xml:space="preserve">556 </w:t>
      </w:r>
      <w:r>
        <w:t xml:space="preserve">556 </w:t>
      </w:r>
    </w:p>
    <w:p>
      <w:r>
        <w:t xml:space="preserve">684375 </w:t>
      </w:r>
      <w:r>
        <w:t xml:space="preserve">NULL </w:t>
      </w:r>
      <w:r>
        <w:t xml:space="preserve">2023-05-04 00:00:00 </w:t>
      </w:r>
      <w:r>
        <w:t xml:space="preserve">2023-10-10 00:00:00 </w:t>
      </w:r>
      <w:r>
        <w:t xml:space="preserve">2023-08-07 00:00:00 </w:t>
      </w:r>
      <w:r>
        <w:t xml:space="preserve">27 </w:t>
      </w:r>
      <w:r>
        <w:t xml:space="preserve">135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686988 </w:t>
      </w:r>
      <w:r>
        <w:t xml:space="preserve">Organisation Internationale pour les Migrations </w:t>
      </w:r>
      <w:r>
        <w:t xml:space="preserve">OIM </w:t>
      </w:r>
      <w:r>
        <w:t xml:space="preserve">556 </w:t>
      </w:r>
      <w:r>
        <w:t xml:space="preserve">556 </w:t>
      </w:r>
    </w:p>
    <w:p>
      <w:r>
        <w:t xml:space="preserve">684376 </w:t>
      </w:r>
      <w:r>
        <w:t xml:space="preserve">NULL </w:t>
      </w:r>
      <w:r>
        <w:t xml:space="preserve">2023-09-30 00:00:00 </w:t>
      </w:r>
      <w:r>
        <w:t xml:space="preserve">2023-10-10 00:00:00 </w:t>
      </w:r>
      <w:r>
        <w:t xml:space="preserve">2023-08-07 00:00:00 </w:t>
      </w:r>
      <w:r>
        <w:t xml:space="preserve">271 </w:t>
      </w:r>
      <w:r>
        <w:t xml:space="preserve">1355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686989 </w:t>
      </w:r>
      <w:r>
        <w:t xml:space="preserve">Organisation Internationale pour les Migrations </w:t>
      </w:r>
      <w:r>
        <w:t xml:space="preserve">OIM </w:t>
      </w:r>
      <w:r>
        <w:t xml:space="preserve">556 </w:t>
      </w:r>
      <w:r>
        <w:t xml:space="preserve">556 </w:t>
      </w:r>
    </w:p>
    <w:p>
      <w:r>
        <w:t xml:space="preserve">684377 </w:t>
      </w:r>
      <w:r>
        <w:t xml:space="preserve">NULL </w:t>
      </w:r>
      <w:r>
        <w:t xml:space="preserve">2022-09-01 00:00:00 </w:t>
      </w:r>
      <w:r>
        <w:t xml:space="preserve">2023-10-10 00:00:00 </w:t>
      </w:r>
      <w:r>
        <w:t xml:space="preserve">2023-08-07 00:00:00 </w:t>
      </w:r>
      <w:r>
        <w:t xml:space="preserve">4 </w:t>
      </w:r>
      <w:r>
        <w:t xml:space="preserve">24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686990 </w:t>
      </w:r>
      <w:r>
        <w:t xml:space="preserve">Organisation Internationale pour les Migrations </w:t>
      </w:r>
      <w:r>
        <w:t xml:space="preserve">OIM </w:t>
      </w:r>
      <w:r>
        <w:t xml:space="preserve">556 </w:t>
      </w:r>
      <w:r>
        <w:t xml:space="preserve">556 </w:t>
      </w:r>
    </w:p>
    <w:p>
      <w:r>
        <w:t xml:space="preserve">684378 </w:t>
      </w:r>
      <w:r>
        <w:t xml:space="preserve">NULL </w:t>
      </w:r>
      <w:r>
        <w:t xml:space="preserve">2023-05-04 00:00:00 </w:t>
      </w:r>
      <w:r>
        <w:t xml:space="preserve">2023-10-10 00:00:00 </w:t>
      </w:r>
      <w:r>
        <w:t xml:space="preserve">2023-08-07 00:00:00 </w:t>
      </w:r>
      <w:r>
        <w:t xml:space="preserve">312 </w:t>
      </w:r>
      <w:r>
        <w:t xml:space="preserve">1560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686991 </w:t>
      </w:r>
      <w:r>
        <w:t xml:space="preserve">Organisation Internationale pour les Migrations </w:t>
      </w:r>
      <w:r>
        <w:t xml:space="preserve">OIM </w:t>
      </w:r>
      <w:r>
        <w:t xml:space="preserve">556 </w:t>
      </w:r>
      <w:r>
        <w:t xml:space="preserve">556 </w:t>
      </w:r>
    </w:p>
    <w:p>
      <w:r>
        <w:t xml:space="preserve">684379 </w:t>
      </w:r>
      <w:r>
        <w:t xml:space="preserve">NULL </w:t>
      </w:r>
      <w:r>
        <w:t xml:space="preserve">2023-09-30 00:00:00 </w:t>
      </w:r>
      <w:r>
        <w:t xml:space="preserve">2023-10-10 00:00:00 </w:t>
      </w:r>
      <w:r>
        <w:t xml:space="preserve">2023-08-07 00:00:00 </w:t>
      </w:r>
      <w:r>
        <w:t xml:space="preserve">42 </w:t>
      </w:r>
      <w:r>
        <w:t xml:space="preserve">210 </w:t>
      </w:r>
      <w:r>
        <w:t xml:space="preserve">2 </w:t>
      </w:r>
      <w:r>
        <w:t xml:space="preserve">Retourné </w:t>
      </w:r>
      <w:r>
        <w:t xml:space="preserve">CD6103ZS04 </w:t>
      </w:r>
      <w:r>
        <w:t xml:space="preserve">CD6103ZS04AS24 </w:t>
      </w:r>
      <w:r>
        <w:t xml:space="preserve">Yopa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686992 </w:t>
      </w:r>
      <w:r>
        <w:t xml:space="preserve">Organisation Internationale pour les Migrations </w:t>
      </w:r>
      <w:r>
        <w:t xml:space="preserve">OIM </w:t>
      </w:r>
      <w:r>
        <w:t xml:space="preserve">556 </w:t>
      </w:r>
      <w:r>
        <w:t xml:space="preserve">556 </w:t>
      </w:r>
    </w:p>
    <w:p>
      <w:r>
        <w:t xml:space="preserve">684380 </w:t>
      </w:r>
      <w:r>
        <w:t xml:space="preserve">NULL </w:t>
      </w:r>
      <w:r>
        <w:t xml:space="preserve">2022-06-01 00:00:00 </w:t>
      </w:r>
      <w:r>
        <w:t xml:space="preserve">2023-10-10 00:00:00 </w:t>
      </w:r>
      <w:r>
        <w:t xml:space="preserve">2023-08-10 00:00:00 </w:t>
      </w:r>
      <w:r>
        <w:t xml:space="preserve">14 </w:t>
      </w:r>
      <w:r>
        <w:t xml:space="preserve">57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CD61110308 </w:t>
      </w:r>
      <w:r>
        <w:t xml:space="preserve">Buzito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686993 </w:t>
      </w:r>
      <w:r>
        <w:t xml:space="preserve">Organisation Internationale pour les Migrations </w:t>
      </w:r>
      <w:r>
        <w:t xml:space="preserve">OIM </w:t>
      </w:r>
      <w:r>
        <w:t xml:space="preserve">556 </w:t>
      </w:r>
      <w:r>
        <w:t xml:space="preserve">556 </w:t>
      </w:r>
    </w:p>
    <w:p>
      <w:r>
        <w:t xml:space="preserve">684381 </w:t>
      </w:r>
      <w:r>
        <w:t xml:space="preserve">NULL </w:t>
      </w:r>
      <w:r>
        <w:t xml:space="preserve">2022-09-01 00:00:00 </w:t>
      </w:r>
      <w:r>
        <w:t xml:space="preserve">2023-10-10 00:00:00 </w:t>
      </w:r>
      <w:r>
        <w:t xml:space="preserve">2023-08-10 00:00:00 </w:t>
      </w:r>
      <w:r>
        <w:t xml:space="preserve">15 </w:t>
      </w:r>
      <w:r>
        <w:t xml:space="preserve">61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CD61110308 </w:t>
      </w:r>
      <w:r>
        <w:t xml:space="preserve">Buzito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686994 </w:t>
      </w:r>
      <w:r>
        <w:t xml:space="preserve">Organisation Internationale pour les Migrations </w:t>
      </w:r>
      <w:r>
        <w:t xml:space="preserve">OIM </w:t>
      </w:r>
      <w:r>
        <w:t xml:space="preserve">556 </w:t>
      </w:r>
      <w:r>
        <w:t xml:space="preserve">556 </w:t>
      </w:r>
    </w:p>
    <w:p>
      <w:r>
        <w:t xml:space="preserve">684382 </w:t>
      </w:r>
      <w:r>
        <w:t xml:space="preserve">NULL </w:t>
      </w:r>
      <w:r>
        <w:t xml:space="preserve">2022-12-01 00:00:00 </w:t>
      </w:r>
      <w:r>
        <w:t xml:space="preserve">2023-10-10 00:00:00 </w:t>
      </w:r>
      <w:r>
        <w:t xml:space="preserve">2023-08-10 00:00:00 </w:t>
      </w:r>
      <w:r>
        <w:t xml:space="preserve">9 </w:t>
      </w:r>
      <w:r>
        <w:t xml:space="preserve">36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CD61110308 </w:t>
      </w:r>
      <w:r>
        <w:t xml:space="preserve">Buzito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686995 </w:t>
      </w:r>
      <w:r>
        <w:t xml:space="preserve">Organisation Internationale pour les Migrations </w:t>
      </w:r>
      <w:r>
        <w:t xml:space="preserve">OIM </w:t>
      </w:r>
      <w:r>
        <w:t xml:space="preserve">556 </w:t>
      </w:r>
      <w:r>
        <w:t xml:space="preserve">556 </w:t>
      </w:r>
    </w:p>
    <w:p>
      <w:r>
        <w:t xml:space="preserve">684383 </w:t>
      </w:r>
      <w:r>
        <w:t xml:space="preserve">NULL </w:t>
      </w:r>
      <w:r>
        <w:t xml:space="preserve">2022-06-01 00:00:00 </w:t>
      </w:r>
      <w:r>
        <w:t xml:space="preserve">2023-10-10 00:00:00 </w:t>
      </w:r>
      <w:r>
        <w:t xml:space="preserve">2023-08-08 00:00:00 </w:t>
      </w:r>
      <w:r>
        <w:t xml:space="preserve">16 </w:t>
      </w:r>
      <w:r>
        <w:t xml:space="preserve">93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686996 </w:t>
      </w:r>
      <w:r>
        <w:t xml:space="preserve">Organisation Internationale pour les Migrations </w:t>
      </w:r>
      <w:r>
        <w:t xml:space="preserve">OIM </w:t>
      </w:r>
      <w:r>
        <w:t xml:space="preserve">556 </w:t>
      </w:r>
      <w:r>
        <w:t xml:space="preserve">556 </w:t>
      </w:r>
    </w:p>
    <w:p>
      <w:r>
        <w:t xml:space="preserve">684384 </w:t>
      </w:r>
      <w:r>
        <w:t xml:space="preserve">NULL </w:t>
      </w:r>
      <w:r>
        <w:t xml:space="preserve">2023-09-30 00:00:00 </w:t>
      </w:r>
      <w:r>
        <w:t xml:space="preserve">2023-10-10 00:00:00 </w:t>
      </w:r>
      <w:r>
        <w:t xml:space="preserve">2023-08-08 00:00:00 </w:t>
      </w:r>
      <w:r>
        <w:t xml:space="preserve">407 </w:t>
      </w:r>
      <w:r>
        <w:t xml:space="preserve">2035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686997 </w:t>
      </w:r>
      <w:r>
        <w:t xml:space="preserve">Organisation Internationale pour les Migrations </w:t>
      </w:r>
      <w:r>
        <w:t xml:space="preserve">OIM </w:t>
      </w:r>
      <w:r>
        <w:t xml:space="preserve">556 </w:t>
      </w:r>
      <w:r>
        <w:t xml:space="preserve">556 </w:t>
      </w:r>
    </w:p>
    <w:p>
      <w:r>
        <w:t xml:space="preserve">684385 </w:t>
      </w:r>
      <w:r>
        <w:t xml:space="preserve">NULL </w:t>
      </w:r>
      <w:r>
        <w:t xml:space="preserve">2023-05-04 00:00:00 </w:t>
      </w:r>
      <w:r>
        <w:t xml:space="preserve">2023-10-10 00:00:00 </w:t>
      </w:r>
      <w:r>
        <w:t xml:space="preserve">2023-08-10 00:00:00 </w:t>
      </w:r>
      <w:r>
        <w:t xml:space="preserve">58 </w:t>
      </w:r>
      <w:r>
        <w:t xml:space="preserve">214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686998 </w:t>
      </w:r>
      <w:r>
        <w:t xml:space="preserve">Organisation Internationale pour les Migrations </w:t>
      </w:r>
      <w:r>
        <w:t xml:space="preserve">OIM </w:t>
      </w:r>
      <w:r>
        <w:t xml:space="preserve">556 </w:t>
      </w:r>
      <w:r>
        <w:t xml:space="preserve">556 </w:t>
      </w:r>
    </w:p>
    <w:p>
      <w:r>
        <w:t xml:space="preserve">684386 </w:t>
      </w:r>
      <w:r>
        <w:t xml:space="preserve">NULL </w:t>
      </w:r>
      <w:r>
        <w:t xml:space="preserve">2023-09-30 00:00:00 </w:t>
      </w:r>
      <w:r>
        <w:t xml:space="preserve">2023-10-10 00:00:00 </w:t>
      </w:r>
      <w:r>
        <w:t xml:space="preserve">2023-08-10 00:00:00 </w:t>
      </w:r>
      <w:r>
        <w:t xml:space="preserve">21 </w:t>
      </w:r>
      <w:r>
        <w:t xml:space="preserve">78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686999 </w:t>
      </w:r>
      <w:r>
        <w:t xml:space="preserve">Organisation Internationale pour les Migrations </w:t>
      </w:r>
      <w:r>
        <w:t xml:space="preserve">OIM </w:t>
      </w:r>
      <w:r>
        <w:t xml:space="preserve">556 </w:t>
      </w:r>
      <w:r>
        <w:t xml:space="preserve">556 </w:t>
      </w:r>
    </w:p>
    <w:p>
      <w:r>
        <w:t xml:space="preserve">684387 </w:t>
      </w:r>
      <w:r>
        <w:t xml:space="preserve">NULL </w:t>
      </w:r>
      <w:r>
        <w:t xml:space="preserve">2023-05-04 00:00:00 </w:t>
      </w:r>
      <w:r>
        <w:t xml:space="preserve">2023-10-10 00:00:00 </w:t>
      </w:r>
      <w:r>
        <w:t xml:space="preserve">2023-08-08 00:00:00 </w:t>
      </w:r>
      <w:r>
        <w:t xml:space="preserve">59 </w:t>
      </w:r>
      <w:r>
        <w:t xml:space="preserve">223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687000 </w:t>
      </w:r>
      <w:r>
        <w:t xml:space="preserve">Organisation Internationale pour les Migrations </w:t>
      </w:r>
      <w:r>
        <w:t xml:space="preserve">OIM </w:t>
      </w:r>
      <w:r>
        <w:t xml:space="preserve">556 </w:t>
      </w:r>
      <w:r>
        <w:t xml:space="preserve">556 </w:t>
      </w:r>
    </w:p>
    <w:p>
      <w:r>
        <w:t xml:space="preserve">684388 </w:t>
      </w:r>
      <w:r>
        <w:t xml:space="preserve">NULL </w:t>
      </w:r>
      <w:r>
        <w:t xml:space="preserve">2023-09-30 00:00:00 </w:t>
      </w:r>
      <w:r>
        <w:t xml:space="preserve">2023-10-10 00:00:00 </w:t>
      </w:r>
      <w:r>
        <w:t xml:space="preserve">2023-08-08 00:00:00 </w:t>
      </w:r>
      <w:r>
        <w:t xml:space="preserve">27 </w:t>
      </w:r>
      <w:r>
        <w:t xml:space="preserve">102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687001 </w:t>
      </w:r>
      <w:r>
        <w:t xml:space="preserve">Organisation Internationale pour les Migrations </w:t>
      </w:r>
      <w:r>
        <w:t xml:space="preserve">OIM </w:t>
      </w:r>
      <w:r>
        <w:t xml:space="preserve">556 </w:t>
      </w:r>
      <w:r>
        <w:t xml:space="preserve">556 </w:t>
      </w:r>
    </w:p>
    <w:p>
      <w:r>
        <w:t xml:space="preserve">684389 </w:t>
      </w:r>
      <w:r>
        <w:t xml:space="preserve">NULL </w:t>
      </w:r>
      <w:r>
        <w:t xml:space="preserve">2022-09-01 00:00:00 </w:t>
      </w:r>
      <w:r>
        <w:t xml:space="preserve">2023-10-10 00:00:00 </w:t>
      </w:r>
      <w:r>
        <w:t xml:space="preserve">2023-08-08 00:00:00 </w:t>
      </w:r>
      <w:r>
        <w:t xml:space="preserve">43 </w:t>
      </w:r>
      <w:r>
        <w:t xml:space="preserve">143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687002 </w:t>
      </w:r>
      <w:r>
        <w:t xml:space="preserve">Organisation Internationale pour les Migrations </w:t>
      </w:r>
      <w:r>
        <w:t xml:space="preserve">OIM </w:t>
      </w:r>
      <w:r>
        <w:t xml:space="preserve">556 </w:t>
      </w:r>
      <w:r>
        <w:t xml:space="preserve">556 </w:t>
      </w:r>
    </w:p>
    <w:p>
      <w:r>
        <w:t xml:space="preserve">684390 </w:t>
      </w:r>
      <w:r>
        <w:t xml:space="preserve">NULL </w:t>
      </w:r>
      <w:r>
        <w:t xml:space="preserve">2022-12-01 00:00:00 </w:t>
      </w:r>
      <w:r>
        <w:t xml:space="preserve">2023-10-10 00:00:00 </w:t>
      </w:r>
      <w:r>
        <w:t xml:space="preserve">2023-08-08 00:00:00 </w:t>
      </w:r>
      <w:r>
        <w:t xml:space="preserve">50 </w:t>
      </w:r>
      <w:r>
        <w:t xml:space="preserve">166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687003 </w:t>
      </w:r>
      <w:r>
        <w:t xml:space="preserve">Organisation Internationale pour les Migrations </w:t>
      </w:r>
      <w:r>
        <w:t xml:space="preserve">OIM </w:t>
      </w:r>
      <w:r>
        <w:t xml:space="preserve">556 </w:t>
      </w:r>
      <w:r>
        <w:t xml:space="preserve">556 </w:t>
      </w:r>
    </w:p>
    <w:p>
      <w:r>
        <w:t xml:space="preserve">684391 </w:t>
      </w:r>
      <w:r>
        <w:t xml:space="preserve">NULL </w:t>
      </w:r>
      <w:r>
        <w:t xml:space="preserve">2023-03-28 00:00:00 </w:t>
      </w:r>
      <w:r>
        <w:t xml:space="preserve">2023-10-10 00:00:00 </w:t>
      </w:r>
      <w:r>
        <w:t xml:space="preserve">2023-08-08 00:00:00 </w:t>
      </w:r>
      <w:r>
        <w:t xml:space="preserve">19 </w:t>
      </w:r>
      <w:r>
        <w:t xml:space="preserve">63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687004 </w:t>
      </w:r>
      <w:r>
        <w:t xml:space="preserve">Organisation Internationale pour les Migrations </w:t>
      </w:r>
      <w:r>
        <w:t xml:space="preserve">OIM </w:t>
      </w:r>
      <w:r>
        <w:t xml:space="preserve">556 </w:t>
      </w:r>
      <w:r>
        <w:t xml:space="preserve">556 </w:t>
      </w:r>
    </w:p>
    <w:p>
      <w:r>
        <w:t xml:space="preserve">684392 </w:t>
      </w:r>
      <w:r>
        <w:t xml:space="preserve">NULL </w:t>
      </w:r>
      <w:r>
        <w:t xml:space="preserve">2023-05-04 00:00:00 </w:t>
      </w:r>
      <w:r>
        <w:t xml:space="preserve">2023-10-10 00:00:00 </w:t>
      </w:r>
      <w:r>
        <w:t xml:space="preserve">2023-08-08 00:00:00 </w:t>
      </w:r>
      <w:r>
        <w:t xml:space="preserve">130 </w:t>
      </w:r>
      <w:r>
        <w:t xml:space="preserve">431 </w:t>
      </w:r>
      <w:r>
        <w:t xml:space="preserve">2 </w:t>
      </w:r>
      <w:r>
        <w:t xml:space="preserve">Retourné </w:t>
      </w:r>
      <w:r>
        <w:t xml:space="preserve">CD6103ZS04 </w:t>
      </w:r>
      <w:r>
        <w:t xml:space="preserve">CD6103ZS04AS04 </w:t>
      </w:r>
      <w:r>
        <w:t xml:space="preserve">Bushanga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687005 </w:t>
      </w:r>
      <w:r>
        <w:t xml:space="preserve">Organisation Internationale pour les Migrations </w:t>
      </w:r>
      <w:r>
        <w:t xml:space="preserve">OIM </w:t>
      </w:r>
      <w:r>
        <w:t xml:space="preserve">556 </w:t>
      </w:r>
      <w:r>
        <w:t xml:space="preserve">556 </w:t>
      </w:r>
    </w:p>
    <w:p>
      <w:r>
        <w:t xml:space="preserve">684393 </w:t>
      </w:r>
      <w:r>
        <w:t xml:space="preserve">NULL </w:t>
      </w:r>
      <w:r>
        <w:t xml:space="preserve">2023-09-30 00:00:00 </w:t>
      </w:r>
      <w:r>
        <w:t xml:space="preserve">2023-10-10 00:00:00 </w:t>
      </w:r>
      <w:r>
        <w:t xml:space="preserve">2023-08-18 00:00:00 </w:t>
      </w:r>
      <w:r>
        <w:t xml:space="preserve">43 </w:t>
      </w:r>
      <w:r>
        <w:t xml:space="preserve">215 </w:t>
      </w:r>
      <w:r>
        <w:t xml:space="preserve">2 </w:t>
      </w:r>
      <w:r>
        <w:t xml:space="preserve">Retourné </w:t>
      </w:r>
      <w:r>
        <w:t xml:space="preserve">CD6103ZS04 </w:t>
      </w:r>
      <w:r>
        <w:t xml:space="preserve">CD6103ZS04AS27 </w:t>
      </w:r>
      <w:r>
        <w:t xml:space="preserve">MPATI </w:t>
      </w:r>
      <w:r>
        <w:t xml:space="preserve">Mweso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687006 </w:t>
      </w:r>
      <w:r>
        <w:t xml:space="preserve">Organisation Internationale pour les Migrations </w:t>
      </w:r>
      <w:r>
        <w:t xml:space="preserve">OIM </w:t>
      </w:r>
      <w:r>
        <w:t xml:space="preserve">556 </w:t>
      </w:r>
      <w:r>
        <w:t xml:space="preserve">556 </w:t>
      </w:r>
    </w:p>
    <w:p>
      <w:r>
        <w:t xml:space="preserve">684394 </w:t>
      </w:r>
      <w:r>
        <w:t xml:space="preserve">NULL </w:t>
      </w:r>
      <w:r>
        <w:t xml:space="preserve">2022-12-01 00:00:00 </w:t>
      </w:r>
      <w:r>
        <w:t xml:space="preserve">2023-10-10 00:00:00 </w:t>
      </w:r>
      <w:r>
        <w:t xml:space="preserve">2023-08-12 00:00:00 </w:t>
      </w:r>
      <w:r>
        <w:t xml:space="preserve">29 </w:t>
      </w:r>
      <w:r>
        <w:t xml:space="preserve">174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687007 </w:t>
      </w:r>
      <w:r>
        <w:t xml:space="preserve">Organisation Internationale pour les Migrations </w:t>
      </w:r>
      <w:r>
        <w:t xml:space="preserve">OIM </w:t>
      </w:r>
      <w:r>
        <w:t xml:space="preserve">556 </w:t>
      </w:r>
      <w:r>
        <w:t xml:space="preserve">556 </w:t>
      </w:r>
    </w:p>
    <w:p>
      <w:r>
        <w:t xml:space="preserve">684395 </w:t>
      </w:r>
      <w:r>
        <w:t xml:space="preserve">NULL </w:t>
      </w:r>
      <w:r>
        <w:t xml:space="preserve">2023-03-28 00:00:00 </w:t>
      </w:r>
      <w:r>
        <w:t xml:space="preserve">2023-10-10 00:00:00 </w:t>
      </w:r>
      <w:r>
        <w:t xml:space="preserve">2023-08-12 00:00:00 </w:t>
      </w:r>
      <w:r>
        <w:t xml:space="preserve">4 </w:t>
      </w:r>
      <w:r>
        <w:t xml:space="preserve">22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687008 </w:t>
      </w:r>
      <w:r>
        <w:t xml:space="preserve">Organisation Internationale pour les Migrations </w:t>
      </w:r>
      <w:r>
        <w:t xml:space="preserve">OIM </w:t>
      </w:r>
      <w:r>
        <w:t xml:space="preserve">556 </w:t>
      </w:r>
      <w:r>
        <w:t xml:space="preserve">556 </w:t>
      </w:r>
    </w:p>
    <w:p>
      <w:r>
        <w:t xml:space="preserve">684396 </w:t>
      </w:r>
      <w:r>
        <w:t xml:space="preserve">NULL </w:t>
      </w:r>
      <w:r>
        <w:t xml:space="preserve">2023-05-04 00:00:00 </w:t>
      </w:r>
      <w:r>
        <w:t xml:space="preserve">2023-10-10 00:00:00 </w:t>
      </w:r>
      <w:r>
        <w:t xml:space="preserve">2023-08-12 00:00:00 </w:t>
      </w:r>
      <w:r>
        <w:t xml:space="preserve">2 </w:t>
      </w:r>
      <w:r>
        <w:t xml:space="preserve">11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687009 </w:t>
      </w:r>
      <w:r>
        <w:t xml:space="preserve">Organisation Internationale pour les Migrations </w:t>
      </w:r>
      <w:r>
        <w:t xml:space="preserve">OIM </w:t>
      </w:r>
      <w:r>
        <w:t xml:space="preserve">556 </w:t>
      </w:r>
      <w:r>
        <w:t xml:space="preserve">556 </w:t>
      </w:r>
    </w:p>
    <w:p>
      <w:r>
        <w:t xml:space="preserve">684397 </w:t>
      </w:r>
      <w:r>
        <w:t xml:space="preserve">NULL </w:t>
      </w:r>
      <w:r>
        <w:t xml:space="preserve">2023-09-30 00:00:00 </w:t>
      </w:r>
      <w:r>
        <w:t xml:space="preserve">2023-10-10 00:00:00 </w:t>
      </w:r>
      <w:r>
        <w:t xml:space="preserve">2023-08-12 00:00:00 </w:t>
      </w:r>
      <w:r>
        <w:t xml:space="preserve">7 </w:t>
      </w:r>
      <w:r>
        <w:t xml:space="preserve">39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687010 </w:t>
      </w:r>
      <w:r>
        <w:t xml:space="preserve">Organisation Internationale pour les Migrations </w:t>
      </w:r>
      <w:r>
        <w:t xml:space="preserve">OIM </w:t>
      </w:r>
      <w:r>
        <w:t xml:space="preserve">556 </w:t>
      </w:r>
      <w:r>
        <w:t xml:space="preserve">556 </w:t>
      </w:r>
    </w:p>
    <w:p>
      <w:r>
        <w:t xml:space="preserve">684398 </w:t>
      </w:r>
      <w:r>
        <w:t xml:space="preserve">NULL </w:t>
      </w:r>
      <w:r>
        <w:t xml:space="preserve">2022-12-01 00:00:00 </w:t>
      </w:r>
      <w:r>
        <w:t xml:space="preserve">2023-10-10 00:00:00 </w:t>
      </w:r>
      <w:r>
        <w:t xml:space="preserve">2023-08-11 00:00:00 </w:t>
      </w:r>
      <w:r>
        <w:t xml:space="preserve">14 </w:t>
      </w:r>
      <w:r>
        <w:t xml:space="preserve">84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687011 </w:t>
      </w:r>
      <w:r>
        <w:t xml:space="preserve">Organisation Internationale pour les Migrations </w:t>
      </w:r>
      <w:r>
        <w:t xml:space="preserve">OIM </w:t>
      </w:r>
      <w:r>
        <w:t xml:space="preserve">556 </w:t>
      </w:r>
      <w:r>
        <w:t xml:space="preserve">556 </w:t>
      </w:r>
    </w:p>
    <w:p>
      <w:r>
        <w:t xml:space="preserve">684399 </w:t>
      </w:r>
      <w:r>
        <w:t xml:space="preserve">NULL </w:t>
      </w:r>
      <w:r>
        <w:t xml:space="preserve">2023-03-28 00:00:00 </w:t>
      </w:r>
      <w:r>
        <w:t xml:space="preserve">2023-10-10 00:00:00 </w:t>
      </w:r>
      <w:r>
        <w:t xml:space="preserve">2023-08-11 00:00:00 </w:t>
      </w:r>
      <w:r>
        <w:t xml:space="preserve">15 </w:t>
      </w:r>
      <w:r>
        <w:t xml:space="preserve">81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687012 </w:t>
      </w:r>
      <w:r>
        <w:t xml:space="preserve">Organisation Internationale pour les Migrations </w:t>
      </w:r>
      <w:r>
        <w:t xml:space="preserve">OIM </w:t>
      </w:r>
      <w:r>
        <w:t xml:space="preserve">556 </w:t>
      </w:r>
      <w:r>
        <w:t xml:space="preserve">556 </w:t>
      </w:r>
    </w:p>
    <w:p>
      <w:r>
        <w:t xml:space="preserve">684400 </w:t>
      </w:r>
      <w:r>
        <w:t xml:space="preserve">NULL </w:t>
      </w:r>
      <w:r>
        <w:t xml:space="preserve">2023-09-30 00:00:00 </w:t>
      </w:r>
      <w:r>
        <w:t xml:space="preserve">2023-10-10 00:00:00 </w:t>
      </w:r>
      <w:r>
        <w:t xml:space="preserve">2023-08-11 00:00:00 </w:t>
      </w:r>
      <w:r>
        <w:t xml:space="preserve">30 </w:t>
      </w:r>
      <w:r>
        <w:t xml:space="preserve">161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687013 </w:t>
      </w:r>
      <w:r>
        <w:t xml:space="preserve">Organisation Internationale pour les Migrations </w:t>
      </w:r>
      <w:r>
        <w:t xml:space="preserve">OIM </w:t>
      </w:r>
      <w:r>
        <w:t xml:space="preserve">556 </w:t>
      </w:r>
      <w:r>
        <w:t xml:space="preserve">556 </w:t>
      </w:r>
    </w:p>
    <w:p>
      <w:r>
        <w:t xml:space="preserve">684401 </w:t>
      </w:r>
      <w:r>
        <w:t xml:space="preserve">NULL </w:t>
      </w:r>
      <w:r>
        <w:t xml:space="preserve">2022-09-01 00:00:00 </w:t>
      </w:r>
      <w:r>
        <w:t xml:space="preserve">2023-10-10 00:00:00 </w:t>
      </w:r>
      <w:r>
        <w:t xml:space="preserve">2023-08-11 00:00:00 </w:t>
      </w:r>
      <w:r>
        <w:t xml:space="preserve">38 </w:t>
      </w:r>
      <w:r>
        <w:t xml:space="preserve">228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687014 </w:t>
      </w:r>
      <w:r>
        <w:t xml:space="preserve">Organisation Internationale pour les Migrations </w:t>
      </w:r>
      <w:r>
        <w:t xml:space="preserve">OIM </w:t>
      </w:r>
      <w:r>
        <w:t xml:space="preserve">556 </w:t>
      </w:r>
      <w:r>
        <w:t xml:space="preserve">556 </w:t>
      </w:r>
    </w:p>
    <w:p>
      <w:r>
        <w:t xml:space="preserve">684402 </w:t>
      </w:r>
      <w:r>
        <w:t xml:space="preserve">NULL </w:t>
      </w:r>
      <w:r>
        <w:t xml:space="preserve">2022-12-01 00:00:00 </w:t>
      </w:r>
      <w:r>
        <w:t xml:space="preserve">2023-10-10 00:00:00 </w:t>
      </w:r>
      <w:r>
        <w:t xml:space="preserve">2023-08-11 00:00:00 </w:t>
      </w:r>
      <w:r>
        <w:t xml:space="preserve">16 </w:t>
      </w:r>
      <w:r>
        <w:t xml:space="preserve">96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687015 </w:t>
      </w:r>
      <w:r>
        <w:t xml:space="preserve">Organisation Internationale pour les Migrations </w:t>
      </w:r>
      <w:r>
        <w:t xml:space="preserve">OIM </w:t>
      </w:r>
      <w:r>
        <w:t xml:space="preserve">556 </w:t>
      </w:r>
      <w:r>
        <w:t xml:space="preserve">556 </w:t>
      </w:r>
    </w:p>
    <w:p>
      <w:r>
        <w:t xml:space="preserve">684403 </w:t>
      </w:r>
      <w:r>
        <w:t xml:space="preserve">NULL </w:t>
      </w:r>
      <w:r>
        <w:t xml:space="preserve">2023-03-28 00:00:00 </w:t>
      </w:r>
      <w:r>
        <w:t xml:space="preserve">2023-10-10 00:00:00 </w:t>
      </w:r>
      <w:r>
        <w:t xml:space="preserve">2023-08-11 00:00:00 </w:t>
      </w:r>
      <w:r>
        <w:t xml:space="preserve">48 </w:t>
      </w:r>
      <w:r>
        <w:t xml:space="preserve">288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687016 </w:t>
      </w:r>
      <w:r>
        <w:t xml:space="preserve">Organisation Internationale pour les Migrations </w:t>
      </w:r>
      <w:r>
        <w:t xml:space="preserve">OIM </w:t>
      </w:r>
      <w:r>
        <w:t xml:space="preserve">556 </w:t>
      </w:r>
      <w:r>
        <w:t xml:space="preserve">556 </w:t>
      </w:r>
    </w:p>
    <w:p>
      <w:r>
        <w:t xml:space="preserve">684404 </w:t>
      </w:r>
      <w:r>
        <w:t xml:space="preserve">NULL </w:t>
      </w:r>
      <w:r>
        <w:t xml:space="preserve">2023-05-04 00:00:00 </w:t>
      </w:r>
      <w:r>
        <w:t xml:space="preserve">2023-10-10 00:00:00 </w:t>
      </w:r>
      <w:r>
        <w:t xml:space="preserve">2023-08-11 00:00:00 </w:t>
      </w:r>
      <w:r>
        <w:t xml:space="preserve">9 </w:t>
      </w:r>
      <w:r>
        <w:t xml:space="preserve">54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687017 </w:t>
      </w:r>
      <w:r>
        <w:t xml:space="preserve">Organisation Internationale pour les Migrations </w:t>
      </w:r>
      <w:r>
        <w:t xml:space="preserve">OIM </w:t>
      </w:r>
      <w:r>
        <w:t xml:space="preserve">556 </w:t>
      </w:r>
      <w:r>
        <w:t xml:space="preserve">556 </w:t>
      </w:r>
    </w:p>
    <w:p>
      <w:r>
        <w:t xml:space="preserve">684405 </w:t>
      </w:r>
      <w:r>
        <w:t xml:space="preserve">NULL </w:t>
      </w:r>
      <w:r>
        <w:t xml:space="preserve">2023-09-30 00:00:00 </w:t>
      </w:r>
      <w:r>
        <w:t xml:space="preserve">2023-10-10 00:00:00 </w:t>
      </w:r>
      <w:r>
        <w:t xml:space="preserve">2023-08-11 00:00:00 </w:t>
      </w:r>
      <w:r>
        <w:t xml:space="preserve">15 </w:t>
      </w:r>
      <w:r>
        <w:t xml:space="preserve">90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687018 </w:t>
      </w:r>
      <w:r>
        <w:t xml:space="preserve">Organisation Internationale pour les Migrations </w:t>
      </w:r>
      <w:r>
        <w:t xml:space="preserve">OIM </w:t>
      </w:r>
      <w:r>
        <w:t xml:space="preserve">556 </w:t>
      </w:r>
      <w:r>
        <w:t xml:space="preserve">556 </w:t>
      </w:r>
    </w:p>
    <w:p>
      <w:r>
        <w:t xml:space="preserve">684406 </w:t>
      </w:r>
      <w:r>
        <w:t xml:space="preserve">NULL </w:t>
      </w:r>
      <w:r>
        <w:t xml:space="preserve">2022-12-01 00:00:00 </w:t>
      </w:r>
      <w:r>
        <w:t xml:space="preserve">2023-10-10 00:00:00 </w:t>
      </w:r>
      <w:r>
        <w:t xml:space="preserve">2023-08-11 00:00:00 </w:t>
      </w:r>
      <w:r>
        <w:t xml:space="preserve">37 </w:t>
      </w:r>
      <w:r>
        <w:t xml:space="preserve">222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687019 </w:t>
      </w:r>
      <w:r>
        <w:t xml:space="preserve">Organisation Internationale pour les Migrations </w:t>
      </w:r>
      <w:r>
        <w:t xml:space="preserve">OIM </w:t>
      </w:r>
      <w:r>
        <w:t xml:space="preserve">556 </w:t>
      </w:r>
      <w:r>
        <w:t xml:space="preserve">556 </w:t>
      </w:r>
    </w:p>
    <w:p>
      <w:r>
        <w:t xml:space="preserve">684407 </w:t>
      </w:r>
      <w:r>
        <w:t xml:space="preserve">NULL </w:t>
      </w:r>
      <w:r>
        <w:t xml:space="preserve">2023-03-28 00:00:00 </w:t>
      </w:r>
      <w:r>
        <w:t xml:space="preserve">2023-10-10 00:00:00 </w:t>
      </w:r>
      <w:r>
        <w:t xml:space="preserve">2023-08-11 00:00:00 </w:t>
      </w:r>
      <w:r>
        <w:t xml:space="preserve">5 </w:t>
      </w:r>
      <w:r>
        <w:t xml:space="preserve">30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687020 </w:t>
      </w:r>
      <w:r>
        <w:t xml:space="preserve">Organisation Internationale pour les Migrations </w:t>
      </w:r>
      <w:r>
        <w:t xml:space="preserve">OIM </w:t>
      </w:r>
      <w:r>
        <w:t xml:space="preserve">556 </w:t>
      </w:r>
      <w:r>
        <w:t xml:space="preserve">556 </w:t>
      </w:r>
    </w:p>
    <w:p>
      <w:r>
        <w:t xml:space="preserve">684408 </w:t>
      </w:r>
      <w:r>
        <w:t xml:space="preserve">NULL </w:t>
      </w:r>
      <w:r>
        <w:t xml:space="preserve">2023-05-04 00:00:00 </w:t>
      </w:r>
      <w:r>
        <w:t xml:space="preserve">2023-10-10 00:00:00 </w:t>
      </w:r>
      <w:r>
        <w:t xml:space="preserve">2023-08-11 00:00:00 </w:t>
      </w:r>
      <w:r>
        <w:t xml:space="preserve">3 </w:t>
      </w:r>
      <w:r>
        <w:t xml:space="preserve">18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687021 </w:t>
      </w:r>
      <w:r>
        <w:t xml:space="preserve">Organisation Internationale pour les Migrations </w:t>
      </w:r>
      <w:r>
        <w:t xml:space="preserve">OIM </w:t>
      </w:r>
      <w:r>
        <w:t xml:space="preserve">556 </w:t>
      </w:r>
      <w:r>
        <w:t xml:space="preserve">556 </w:t>
      </w:r>
    </w:p>
    <w:p>
      <w:r>
        <w:t xml:space="preserve">684409 </w:t>
      </w:r>
      <w:r>
        <w:t xml:space="preserve">NULL </w:t>
      </w:r>
      <w:r>
        <w:t xml:space="preserve">2023-09-30 00:00:00 </w:t>
      </w:r>
      <w:r>
        <w:t xml:space="preserve">2023-10-10 00:00:00 </w:t>
      </w:r>
      <w:r>
        <w:t xml:space="preserve">2023-08-11 00:00:00 </w:t>
      </w:r>
      <w:r>
        <w:t xml:space="preserve">69 </w:t>
      </w:r>
      <w:r>
        <w:t xml:space="preserve">414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687022 </w:t>
      </w:r>
      <w:r>
        <w:t xml:space="preserve">Organisation Internationale pour les Migrations </w:t>
      </w:r>
      <w:r>
        <w:t xml:space="preserve">OIM </w:t>
      </w:r>
      <w:r>
        <w:t xml:space="preserve">556 </w:t>
      </w:r>
      <w:r>
        <w:t xml:space="preserve">556 </w:t>
      </w:r>
    </w:p>
    <w:p>
      <w:r>
        <w:t xml:space="preserve">684410 </w:t>
      </w:r>
      <w:r>
        <w:t xml:space="preserve">NULL </w:t>
      </w:r>
      <w:r>
        <w:t xml:space="preserve">2022-09-01 00:00:00 </w:t>
      </w:r>
      <w:r>
        <w:t xml:space="preserve">2023-10-10 00:00:00 </w:t>
      </w:r>
      <w:r>
        <w:t xml:space="preserve">2023-08-11 00:00:00 </w:t>
      </w:r>
      <w:r>
        <w:t xml:space="preserve">9 </w:t>
      </w:r>
      <w:r>
        <w:t xml:space="preserve">54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687023 </w:t>
      </w:r>
      <w:r>
        <w:t xml:space="preserve">Organisation Internationale pour les Migrations </w:t>
      </w:r>
      <w:r>
        <w:t xml:space="preserve">OIM </w:t>
      </w:r>
      <w:r>
        <w:t xml:space="preserve">556 </w:t>
      </w:r>
      <w:r>
        <w:t xml:space="preserve">556 </w:t>
      </w:r>
    </w:p>
    <w:p>
      <w:r>
        <w:t xml:space="preserve">684411 </w:t>
      </w:r>
      <w:r>
        <w:t xml:space="preserve">NULL </w:t>
      </w:r>
      <w:r>
        <w:t xml:space="preserve">2022-12-01 00:00:00 </w:t>
      </w:r>
      <w:r>
        <w:t xml:space="preserve">2023-10-10 00:00:00 </w:t>
      </w:r>
      <w:r>
        <w:t xml:space="preserve">2023-08-11 00:00:00 </w:t>
      </w:r>
      <w:r>
        <w:t xml:space="preserve">12 </w:t>
      </w:r>
      <w:r>
        <w:t xml:space="preserve">72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687024 </w:t>
      </w:r>
      <w:r>
        <w:t xml:space="preserve">Organisation Internationale pour les Migrations </w:t>
      </w:r>
      <w:r>
        <w:t xml:space="preserve">OIM </w:t>
      </w:r>
      <w:r>
        <w:t xml:space="preserve">556 </w:t>
      </w:r>
      <w:r>
        <w:t xml:space="preserve">556 </w:t>
      </w:r>
    </w:p>
    <w:p>
      <w:r>
        <w:t xml:space="preserve">684412 </w:t>
      </w:r>
      <w:r>
        <w:t xml:space="preserve">NULL </w:t>
      </w:r>
      <w:r>
        <w:t xml:space="preserve">2023-03-28 00:00:00 </w:t>
      </w:r>
      <w:r>
        <w:t xml:space="preserve">2023-10-10 00:00:00 </w:t>
      </w:r>
      <w:r>
        <w:t xml:space="preserve">2023-08-11 00:00:00 </w:t>
      </w:r>
      <w:r>
        <w:t xml:space="preserve">10 </w:t>
      </w:r>
      <w:r>
        <w:t xml:space="preserve">60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687025 </w:t>
      </w:r>
      <w:r>
        <w:t xml:space="preserve">Organisation Internationale pour les Migrations </w:t>
      </w:r>
      <w:r>
        <w:t xml:space="preserve">OIM </w:t>
      </w:r>
      <w:r>
        <w:t xml:space="preserve">556 </w:t>
      </w:r>
      <w:r>
        <w:t xml:space="preserve">556 </w:t>
      </w:r>
    </w:p>
    <w:p>
      <w:r>
        <w:t xml:space="preserve">684413 </w:t>
      </w:r>
      <w:r>
        <w:t xml:space="preserve">NULL </w:t>
      </w:r>
      <w:r>
        <w:t xml:space="preserve">2023-05-04 00:00:00 </w:t>
      </w:r>
      <w:r>
        <w:t xml:space="preserve">2023-10-10 00:00:00 </w:t>
      </w:r>
      <w:r>
        <w:t xml:space="preserve">2023-08-11 00:00:00 </w:t>
      </w:r>
      <w:r>
        <w:t xml:space="preserve">10 </w:t>
      </w:r>
      <w:r>
        <w:t xml:space="preserve">60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687026 </w:t>
      </w:r>
      <w:r>
        <w:t xml:space="preserve">Organisation Internationale pour les Migrations </w:t>
      </w:r>
      <w:r>
        <w:t xml:space="preserve">OIM </w:t>
      </w:r>
      <w:r>
        <w:t xml:space="preserve">556 </w:t>
      </w:r>
      <w:r>
        <w:t xml:space="preserve">556 </w:t>
      </w:r>
    </w:p>
    <w:p>
      <w:r>
        <w:t xml:space="preserve">684414 </w:t>
      </w:r>
      <w:r>
        <w:t xml:space="preserve">NULL </w:t>
      </w:r>
      <w:r>
        <w:t xml:space="preserve">2023-09-30 00:00:00 </w:t>
      </w:r>
      <w:r>
        <w:t xml:space="preserve">2023-10-10 00:00:00 </w:t>
      </w:r>
      <w:r>
        <w:t xml:space="preserve">2023-08-11 00:00:00 </w:t>
      </w:r>
      <w:r>
        <w:t xml:space="preserve">46 </w:t>
      </w:r>
      <w:r>
        <w:t xml:space="preserve">276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687027 </w:t>
      </w:r>
      <w:r>
        <w:t xml:space="preserve">Organisation Internationale pour les Migrations </w:t>
      </w:r>
      <w:r>
        <w:t xml:space="preserve">OIM </w:t>
      </w:r>
      <w:r>
        <w:t xml:space="preserve">556 </w:t>
      </w:r>
      <w:r>
        <w:t xml:space="preserve">556 </w:t>
      </w:r>
    </w:p>
    <w:p>
      <w:r>
        <w:t xml:space="preserve">684415 </w:t>
      </w:r>
      <w:r>
        <w:t xml:space="preserve">NULL </w:t>
      </w:r>
      <w:r>
        <w:t xml:space="preserve">2022-12-01 00:00:00 </w:t>
      </w:r>
      <w:r>
        <w:t xml:space="preserve">2023-10-10 00:00:00 </w:t>
      </w:r>
      <w:r>
        <w:t xml:space="preserve">2023-08-11 00:00:00 </w:t>
      </w:r>
      <w:r>
        <w:t xml:space="preserve">32 </w:t>
      </w:r>
      <w:r>
        <w:t xml:space="preserve">192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687028 </w:t>
      </w:r>
      <w:r>
        <w:t xml:space="preserve">Organisation Internationale pour les Migrations </w:t>
      </w:r>
      <w:r>
        <w:t xml:space="preserve">OIM </w:t>
      </w:r>
      <w:r>
        <w:t xml:space="preserve">556 </w:t>
      </w:r>
      <w:r>
        <w:t xml:space="preserve">556 </w:t>
      </w:r>
    </w:p>
    <w:p>
      <w:r>
        <w:t xml:space="preserve">684416 </w:t>
      </w:r>
      <w:r>
        <w:t xml:space="preserve">NULL </w:t>
      </w:r>
      <w:r>
        <w:t xml:space="preserve">2023-03-28 00:00:00 </w:t>
      </w:r>
      <w:r>
        <w:t xml:space="preserve">2023-10-10 00:00:00 </w:t>
      </w:r>
      <w:r>
        <w:t xml:space="preserve">2023-08-11 00:00:00 </w:t>
      </w:r>
      <w:r>
        <w:t xml:space="preserve">15 </w:t>
      </w:r>
      <w:r>
        <w:t xml:space="preserve">81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687029 </w:t>
      </w:r>
      <w:r>
        <w:t xml:space="preserve">Organisation Internationale pour les Migrations </w:t>
      </w:r>
      <w:r>
        <w:t xml:space="preserve">OIM </w:t>
      </w:r>
      <w:r>
        <w:t xml:space="preserve">556 </w:t>
      </w:r>
      <w:r>
        <w:t xml:space="preserve">556 </w:t>
      </w:r>
    </w:p>
    <w:p>
      <w:r>
        <w:t xml:space="preserve">684417 </w:t>
      </w:r>
      <w:r>
        <w:t xml:space="preserve">NULL </w:t>
      </w:r>
      <w:r>
        <w:t xml:space="preserve">2023-09-30 00:00:00 </w:t>
      </w:r>
      <w:r>
        <w:t xml:space="preserve">2023-10-10 00:00:00 </w:t>
      </w:r>
      <w:r>
        <w:t xml:space="preserve">2023-08-11 00:00:00 </w:t>
      </w:r>
      <w:r>
        <w:t xml:space="preserve">27 </w:t>
      </w:r>
      <w:r>
        <w:t xml:space="preserve">145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687030 </w:t>
      </w:r>
      <w:r>
        <w:t xml:space="preserve">Organisation Internationale pour les Migrations </w:t>
      </w:r>
      <w:r>
        <w:t xml:space="preserve">OIM </w:t>
      </w:r>
      <w:r>
        <w:t xml:space="preserve">556 </w:t>
      </w:r>
      <w:r>
        <w:t xml:space="preserve">556 </w:t>
      </w:r>
    </w:p>
    <w:p>
      <w:r>
        <w:t xml:space="preserve">684418 </w:t>
      </w:r>
      <w:r>
        <w:t xml:space="preserve">NULL </w:t>
      </w:r>
      <w:r>
        <w:t xml:space="preserve">2023-03-28 00:00:00 </w:t>
      </w:r>
      <w:r>
        <w:t xml:space="preserve">2023-10-10 00:00:00 </w:t>
      </w:r>
      <w:r>
        <w:t xml:space="preserve">2023-08-11 00:00:00 </w:t>
      </w:r>
      <w:r>
        <w:t xml:space="preserve">49 </w:t>
      </w:r>
      <w:r>
        <w:t xml:space="preserve">271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687031 </w:t>
      </w:r>
      <w:r>
        <w:t xml:space="preserve">Organisation Internationale pour les Migrations </w:t>
      </w:r>
      <w:r>
        <w:t xml:space="preserve">OIM </w:t>
      </w:r>
      <w:r>
        <w:t xml:space="preserve">556 </w:t>
      </w:r>
      <w:r>
        <w:t xml:space="preserve">556 </w:t>
      </w:r>
    </w:p>
    <w:p>
      <w:r>
        <w:t xml:space="preserve">684419 </w:t>
      </w:r>
      <w:r>
        <w:t xml:space="preserve">NULL </w:t>
      </w:r>
      <w:r>
        <w:t xml:space="preserve">2023-05-04 00:00:00 </w:t>
      </w:r>
      <w:r>
        <w:t xml:space="preserve">2023-10-10 00:00:00 </w:t>
      </w:r>
      <w:r>
        <w:t xml:space="preserve">2023-08-11 00:00:00 </w:t>
      </w:r>
      <w:r>
        <w:t xml:space="preserve">59 </w:t>
      </w:r>
      <w:r>
        <w:t xml:space="preserve">326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687032 </w:t>
      </w:r>
      <w:r>
        <w:t xml:space="preserve">Organisation Internationale pour les Migrations </w:t>
      </w:r>
      <w:r>
        <w:t xml:space="preserve">OIM </w:t>
      </w:r>
      <w:r>
        <w:t xml:space="preserve">556 </w:t>
      </w:r>
      <w:r>
        <w:t xml:space="preserve">556 </w:t>
      </w:r>
    </w:p>
    <w:p>
      <w:r>
        <w:t xml:space="preserve">684420 </w:t>
      </w:r>
      <w:r>
        <w:t xml:space="preserve">NULL </w:t>
      </w:r>
      <w:r>
        <w:t xml:space="preserve">2023-09-30 00:00:00 </w:t>
      </w:r>
      <w:r>
        <w:t xml:space="preserve">2023-10-10 00:00:00 </w:t>
      </w:r>
      <w:r>
        <w:t xml:space="preserve">2023-08-11 00:00:00 </w:t>
      </w:r>
      <w:r>
        <w:t xml:space="preserve">177 </w:t>
      </w:r>
      <w:r>
        <w:t xml:space="preserve">979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687033 </w:t>
      </w:r>
      <w:r>
        <w:t xml:space="preserve">Organisation Internationale pour les Migrations </w:t>
      </w:r>
      <w:r>
        <w:t xml:space="preserve">OIM </w:t>
      </w:r>
      <w:r>
        <w:t xml:space="preserve">556 </w:t>
      </w:r>
      <w:r>
        <w:t xml:space="preserve">556 </w:t>
      </w:r>
    </w:p>
    <w:p>
      <w:r>
        <w:t xml:space="preserve">684421 </w:t>
      </w:r>
      <w:r>
        <w:t xml:space="preserve">NULL </w:t>
      </w:r>
      <w:r>
        <w:t xml:space="preserve">2022-12-01 00:00:00 </w:t>
      </w:r>
      <w:r>
        <w:t xml:space="preserve">2023-10-10 00:00:00 </w:t>
      </w:r>
      <w:r>
        <w:t xml:space="preserve">2023-08-11 00:00:00 </w:t>
      </w:r>
      <w:r>
        <w:t xml:space="preserve">30 </w:t>
      </w:r>
      <w:r>
        <w:t xml:space="preserve">180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687034 </w:t>
      </w:r>
      <w:r>
        <w:t xml:space="preserve">Organisation Internationale pour les Migrations </w:t>
      </w:r>
      <w:r>
        <w:t xml:space="preserve">OIM </w:t>
      </w:r>
      <w:r>
        <w:t xml:space="preserve">556 </w:t>
      </w:r>
      <w:r>
        <w:t xml:space="preserve">556 </w:t>
      </w:r>
    </w:p>
    <w:p>
      <w:r>
        <w:t xml:space="preserve">684422 </w:t>
      </w:r>
      <w:r>
        <w:t xml:space="preserve">NULL </w:t>
      </w:r>
      <w:r>
        <w:t xml:space="preserve">2023-03-28 00:00:00 </w:t>
      </w:r>
      <w:r>
        <w:t xml:space="preserve">2023-10-10 00:00:00 </w:t>
      </w:r>
      <w:r>
        <w:t xml:space="preserve">2023-08-11 00:00:00 </w:t>
      </w:r>
      <w:r>
        <w:t xml:space="preserve">49 </w:t>
      </w:r>
      <w:r>
        <w:t xml:space="preserve">262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687035 </w:t>
      </w:r>
      <w:r>
        <w:t xml:space="preserve">Organisation Internationale pour les Migrations </w:t>
      </w:r>
      <w:r>
        <w:t xml:space="preserve">OIM </w:t>
      </w:r>
      <w:r>
        <w:t xml:space="preserve">556 </w:t>
      </w:r>
      <w:r>
        <w:t xml:space="preserve">556 </w:t>
      </w:r>
    </w:p>
    <w:p>
      <w:r>
        <w:t xml:space="preserve">684423 </w:t>
      </w:r>
      <w:r>
        <w:t xml:space="preserve">NULL </w:t>
      </w:r>
      <w:r>
        <w:t xml:space="preserve">2023-05-04 00:00:00 </w:t>
      </w:r>
      <w:r>
        <w:t xml:space="preserve">2023-10-10 00:00:00 </w:t>
      </w:r>
      <w:r>
        <w:t xml:space="preserve">2023-08-11 00:00:00 </w:t>
      </w:r>
      <w:r>
        <w:t xml:space="preserve">13 </w:t>
      </w:r>
      <w:r>
        <w:t xml:space="preserve">70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687036 </w:t>
      </w:r>
      <w:r>
        <w:t xml:space="preserve">Organisation Internationale pour les Migrations </w:t>
      </w:r>
      <w:r>
        <w:t xml:space="preserve">OIM </w:t>
      </w:r>
      <w:r>
        <w:t xml:space="preserve">556 </w:t>
      </w:r>
      <w:r>
        <w:t xml:space="preserve">556 </w:t>
      </w:r>
    </w:p>
    <w:p>
      <w:r>
        <w:t xml:space="preserve">684424 </w:t>
      </w:r>
      <w:r>
        <w:t xml:space="preserve">NULL </w:t>
      </w:r>
      <w:r>
        <w:t xml:space="preserve">2023-09-30 00:00:00 </w:t>
      </w:r>
      <w:r>
        <w:t xml:space="preserve">2023-10-10 00:00:00 </w:t>
      </w:r>
      <w:r>
        <w:t xml:space="preserve">2023-08-11 00:00:00 </w:t>
      </w:r>
      <w:r>
        <w:t xml:space="preserve">132 </w:t>
      </w:r>
      <w:r>
        <w:t xml:space="preserve">708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687037 </w:t>
      </w:r>
      <w:r>
        <w:t xml:space="preserve">Organisation Internationale pour les Migrations </w:t>
      </w:r>
      <w:r>
        <w:t xml:space="preserve">OIM </w:t>
      </w:r>
      <w:r>
        <w:t xml:space="preserve">556 </w:t>
      </w:r>
      <w:r>
        <w:t xml:space="preserve">556 </w:t>
      </w:r>
    </w:p>
    <w:p>
      <w:r>
        <w:t xml:space="preserve">684425 </w:t>
      </w:r>
      <w:r>
        <w:t xml:space="preserve">NULL </w:t>
      </w:r>
      <w:r>
        <w:t xml:space="preserve">2022-09-01 00:00:00 </w:t>
      </w:r>
      <w:r>
        <w:t xml:space="preserve">2023-10-10 00:00:00 </w:t>
      </w:r>
      <w:r>
        <w:t xml:space="preserve">2023-08-11 00:00:00 </w:t>
      </w:r>
      <w:r>
        <w:t xml:space="preserve">10 </w:t>
      </w:r>
      <w:r>
        <w:t xml:space="preserve">60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687038 </w:t>
      </w:r>
      <w:r>
        <w:t xml:space="preserve">Organisation Internationale pour les Migrations </w:t>
      </w:r>
      <w:r>
        <w:t xml:space="preserve">OIM </w:t>
      </w:r>
      <w:r>
        <w:t xml:space="preserve">556 </w:t>
      </w:r>
      <w:r>
        <w:t xml:space="preserve">556 </w:t>
      </w:r>
    </w:p>
    <w:p>
      <w:r>
        <w:t xml:space="preserve">684426 </w:t>
      </w:r>
      <w:r>
        <w:t xml:space="preserve">NULL </w:t>
      </w:r>
      <w:r>
        <w:t xml:space="preserve">2022-12-01 00:00:00 </w:t>
      </w:r>
      <w:r>
        <w:t xml:space="preserve">2023-10-10 00:00:00 </w:t>
      </w:r>
      <w:r>
        <w:t xml:space="preserve">2023-08-11 00:00:00 </w:t>
      </w:r>
      <w:r>
        <w:t xml:space="preserve">7 </w:t>
      </w:r>
      <w:r>
        <w:t xml:space="preserve">42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687039 </w:t>
      </w:r>
      <w:r>
        <w:t xml:space="preserve">Organisation Internationale pour les Migrations </w:t>
      </w:r>
      <w:r>
        <w:t xml:space="preserve">OIM </w:t>
      </w:r>
      <w:r>
        <w:t xml:space="preserve">556 </w:t>
      </w:r>
      <w:r>
        <w:t xml:space="preserve">556 </w:t>
      </w:r>
    </w:p>
    <w:p>
      <w:r>
        <w:t xml:space="preserve">684427 </w:t>
      </w:r>
      <w:r>
        <w:t xml:space="preserve">NULL </w:t>
      </w:r>
      <w:r>
        <w:t xml:space="preserve">2023-03-28 00:00:00 </w:t>
      </w:r>
      <w:r>
        <w:t xml:space="preserve">2023-10-10 00:00:00 </w:t>
      </w:r>
      <w:r>
        <w:t xml:space="preserve">2023-08-11 00:00:00 </w:t>
      </w:r>
      <w:r>
        <w:t xml:space="preserve">10 </w:t>
      </w:r>
      <w:r>
        <w:t xml:space="preserve">60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687040 </w:t>
      </w:r>
      <w:r>
        <w:t xml:space="preserve">Organisation Internationale pour les Migrations </w:t>
      </w:r>
      <w:r>
        <w:t xml:space="preserve">OIM </w:t>
      </w:r>
      <w:r>
        <w:t xml:space="preserve">556 </w:t>
      </w:r>
      <w:r>
        <w:t xml:space="preserve">556 </w:t>
      </w:r>
    </w:p>
    <w:p>
      <w:r>
        <w:t xml:space="preserve">684428 </w:t>
      </w:r>
      <w:r>
        <w:t xml:space="preserve">NULL </w:t>
      </w:r>
      <w:r>
        <w:t xml:space="preserve">2023-05-04 00:00:00 </w:t>
      </w:r>
      <w:r>
        <w:t xml:space="preserve">2023-10-10 00:00:00 </w:t>
      </w:r>
      <w:r>
        <w:t xml:space="preserve">2023-08-11 00:00:00 </w:t>
      </w:r>
      <w:r>
        <w:t xml:space="preserve">9 </w:t>
      </w:r>
      <w:r>
        <w:t xml:space="preserve">54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687041 </w:t>
      </w:r>
      <w:r>
        <w:t xml:space="preserve">Organisation Internationale pour les Migrations </w:t>
      </w:r>
      <w:r>
        <w:t xml:space="preserve">OIM </w:t>
      </w:r>
      <w:r>
        <w:t xml:space="preserve">556 </w:t>
      </w:r>
      <w:r>
        <w:t xml:space="preserve">556 </w:t>
      </w:r>
    </w:p>
    <w:p>
      <w:r>
        <w:t xml:space="preserve">684429 </w:t>
      </w:r>
      <w:r>
        <w:t xml:space="preserve">NULL </w:t>
      </w:r>
      <w:r>
        <w:t xml:space="preserve">2022-06-01 00:00:00 </w:t>
      </w:r>
      <w:r>
        <w:t xml:space="preserve">2023-10-10 00:00:00 </w:t>
      </w:r>
      <w:r>
        <w:t xml:space="preserve">2023-08-11 00:00:00 </w:t>
      </w:r>
      <w:r>
        <w:t xml:space="preserve">21 </w:t>
      </w:r>
      <w:r>
        <w:t xml:space="preserve">126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687042 </w:t>
      </w:r>
      <w:r>
        <w:t xml:space="preserve">Organisation Internationale pour les Migrations </w:t>
      </w:r>
      <w:r>
        <w:t xml:space="preserve">OIM </w:t>
      </w:r>
      <w:r>
        <w:t xml:space="preserve">556 </w:t>
      </w:r>
      <w:r>
        <w:t xml:space="preserve">556 </w:t>
      </w:r>
    </w:p>
    <w:p>
      <w:r>
        <w:t xml:space="preserve">684430 </w:t>
      </w:r>
      <w:r>
        <w:t xml:space="preserve">NULL </w:t>
      </w:r>
      <w:r>
        <w:t xml:space="preserve">2022-09-01 00:00:00 </w:t>
      </w:r>
      <w:r>
        <w:t xml:space="preserve">2023-10-10 00:00:00 </w:t>
      </w:r>
      <w:r>
        <w:t xml:space="preserve">2023-08-11 00:00:00 </w:t>
      </w:r>
      <w:r>
        <w:t xml:space="preserve">30 </w:t>
      </w:r>
      <w:r>
        <w:t xml:space="preserve">180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687043 </w:t>
      </w:r>
      <w:r>
        <w:t xml:space="preserve">Organisation Internationale pour les Migrations </w:t>
      </w:r>
      <w:r>
        <w:t xml:space="preserve">OIM </w:t>
      </w:r>
      <w:r>
        <w:t xml:space="preserve">556 </w:t>
      </w:r>
      <w:r>
        <w:t xml:space="preserve">556 </w:t>
      </w:r>
    </w:p>
    <w:p>
      <w:r>
        <w:t xml:space="preserve">684431 </w:t>
      </w:r>
      <w:r>
        <w:t xml:space="preserve">NULL </w:t>
      </w:r>
      <w:r>
        <w:t xml:space="preserve">2022-12-01 00:00:00 </w:t>
      </w:r>
      <w:r>
        <w:t xml:space="preserve">2023-10-10 00:00:00 </w:t>
      </w:r>
      <w:r>
        <w:t xml:space="preserve">2023-08-11 00:00:00 </w:t>
      </w:r>
      <w:r>
        <w:t xml:space="preserve">8 </w:t>
      </w:r>
      <w:r>
        <w:t xml:space="preserve">48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687044 </w:t>
      </w:r>
      <w:r>
        <w:t xml:space="preserve">Organisation Internationale pour les Migrations </w:t>
      </w:r>
      <w:r>
        <w:t xml:space="preserve">OIM </w:t>
      </w:r>
      <w:r>
        <w:t xml:space="preserve">556 </w:t>
      </w:r>
      <w:r>
        <w:t xml:space="preserve">556 </w:t>
      </w:r>
    </w:p>
    <w:p>
      <w:r>
        <w:t xml:space="preserve">684432 </w:t>
      </w:r>
      <w:r>
        <w:t xml:space="preserve">NULL </w:t>
      </w:r>
      <w:r>
        <w:t xml:space="preserve">2023-09-30 00:00:00 </w:t>
      </w:r>
      <w:r>
        <w:t xml:space="preserve">2023-10-10 00:00:00 </w:t>
      </w:r>
      <w:r>
        <w:t xml:space="preserve">2023-08-11 00:00:00 </w:t>
      </w:r>
      <w:r>
        <w:t xml:space="preserve">158 </w:t>
      </w:r>
      <w:r>
        <w:t xml:space="preserve">790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687045 </w:t>
      </w:r>
      <w:r>
        <w:t xml:space="preserve">Organisation Internationale pour les Migrations </w:t>
      </w:r>
      <w:r>
        <w:t xml:space="preserve">OIM </w:t>
      </w:r>
      <w:r>
        <w:t xml:space="preserve">556 </w:t>
      </w:r>
      <w:r>
        <w:t xml:space="preserve">556 </w:t>
      </w:r>
    </w:p>
    <w:p>
      <w:r>
        <w:t xml:space="preserve">684433 </w:t>
      </w:r>
      <w:r>
        <w:t xml:space="preserve">NULL </w:t>
      </w:r>
      <w:r>
        <w:t xml:space="preserve">2022-12-01 00:00:00 </w:t>
      </w:r>
      <w:r>
        <w:t xml:space="preserve">2023-10-10 00:00:00 </w:t>
      </w:r>
      <w:r>
        <w:t xml:space="preserve">2023-08-11 00:00:00 </w:t>
      </w:r>
      <w:r>
        <w:t xml:space="preserve">21 </w:t>
      </w:r>
      <w:r>
        <w:t xml:space="preserve">126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687046 </w:t>
      </w:r>
      <w:r>
        <w:t xml:space="preserve">Organisation Internationale pour les Migrations </w:t>
      </w:r>
      <w:r>
        <w:t xml:space="preserve">OIM </w:t>
      </w:r>
      <w:r>
        <w:t xml:space="preserve">556 </w:t>
      </w:r>
      <w:r>
        <w:t xml:space="preserve">556 </w:t>
      </w:r>
    </w:p>
    <w:p>
      <w:r>
        <w:t xml:space="preserve">684434 </w:t>
      </w:r>
      <w:r>
        <w:t xml:space="preserve">NULL </w:t>
      </w:r>
      <w:r>
        <w:t xml:space="preserve">2023-03-28 00:00:00 </w:t>
      </w:r>
      <w:r>
        <w:t xml:space="preserve">2023-10-10 00:00:00 </w:t>
      </w:r>
      <w:r>
        <w:t xml:space="preserve">2023-08-11 00:00:00 </w:t>
      </w:r>
      <w:r>
        <w:t xml:space="preserve">11 </w:t>
      </w:r>
      <w:r>
        <w:t xml:space="preserve">62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687047 </w:t>
      </w:r>
      <w:r>
        <w:t xml:space="preserve">Organisation Internationale pour les Migrations </w:t>
      </w:r>
      <w:r>
        <w:t xml:space="preserve">OIM </w:t>
      </w:r>
      <w:r>
        <w:t xml:space="preserve">556 </w:t>
      </w:r>
      <w:r>
        <w:t xml:space="preserve">556 </w:t>
      </w:r>
    </w:p>
    <w:p>
      <w:r>
        <w:t xml:space="preserve">684435 </w:t>
      </w:r>
      <w:r>
        <w:t xml:space="preserve">NULL </w:t>
      </w:r>
      <w:r>
        <w:t xml:space="preserve">2023-05-04 00:00:00 </w:t>
      </w:r>
      <w:r>
        <w:t xml:space="preserve">2023-10-10 00:00:00 </w:t>
      </w:r>
      <w:r>
        <w:t xml:space="preserve">2023-08-11 00:00:00 </w:t>
      </w:r>
      <w:r>
        <w:t xml:space="preserve">6 </w:t>
      </w:r>
      <w:r>
        <w:t xml:space="preserve">34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687048 </w:t>
      </w:r>
      <w:r>
        <w:t xml:space="preserve">Organisation Internationale pour les Migrations </w:t>
      </w:r>
      <w:r>
        <w:t xml:space="preserve">OIM </w:t>
      </w:r>
      <w:r>
        <w:t xml:space="preserve">556 </w:t>
      </w:r>
      <w:r>
        <w:t xml:space="preserve">556 </w:t>
      </w:r>
    </w:p>
    <w:p>
      <w:r>
        <w:t xml:space="preserve">684436 </w:t>
      </w:r>
      <w:r>
        <w:t xml:space="preserve">NULL </w:t>
      </w:r>
      <w:r>
        <w:t xml:space="preserve">2023-09-30 00:00:00 </w:t>
      </w:r>
      <w:r>
        <w:t xml:space="preserve">2023-10-10 00:00:00 </w:t>
      </w:r>
      <w:r>
        <w:t xml:space="preserve">2023-08-11 00:00:00 </w:t>
      </w:r>
      <w:r>
        <w:t xml:space="preserve">10 </w:t>
      </w:r>
      <w:r>
        <w:t xml:space="preserve">57 </w:t>
      </w:r>
      <w:r>
        <w:t xml:space="preserve">2 </w:t>
      </w:r>
      <w:r>
        <w:t xml:space="preserve">Retourné </w:t>
      </w:r>
      <w:r>
        <w:t xml:space="preserve">CD6111ZS05 </w:t>
      </w:r>
      <w:r>
        <w:t xml:space="preserve">CD6111ZS05as01 </w:t>
      </w:r>
      <w:r>
        <w:t xml:space="preserve">Biruma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687049 </w:t>
      </w:r>
      <w:r>
        <w:t xml:space="preserve">Organisation Internationale pour les Migrations </w:t>
      </w:r>
      <w:r>
        <w:t xml:space="preserve">OIM </w:t>
      </w:r>
      <w:r>
        <w:t xml:space="preserve">556 </w:t>
      </w:r>
      <w:r>
        <w:t xml:space="preserve">556 </w:t>
      </w:r>
    </w:p>
    <w:p>
      <w:r>
        <w:t xml:space="preserve">684437 </w:t>
      </w:r>
      <w:r>
        <w:t xml:space="preserve">NULL </w:t>
      </w:r>
      <w:r>
        <w:t xml:space="preserve">2022-12-01 00:00:00 </w:t>
      </w:r>
      <w:r>
        <w:t xml:space="preserve">2023-10-10 00:00:00 </w:t>
      </w:r>
      <w:r>
        <w:t xml:space="preserve">2023-08-08 00:00:00 </w:t>
      </w:r>
      <w:r>
        <w:t xml:space="preserve">302 </w:t>
      </w:r>
      <w:r>
        <w:t xml:space="preserve">1510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687050 </w:t>
      </w:r>
      <w:r>
        <w:t xml:space="preserve">Organisation Internationale pour les Migrations </w:t>
      </w:r>
      <w:r>
        <w:t xml:space="preserve">OIM </w:t>
      </w:r>
      <w:r>
        <w:t xml:space="preserve">556 </w:t>
      </w:r>
      <w:r>
        <w:t xml:space="preserve">556 </w:t>
      </w:r>
    </w:p>
    <w:p>
      <w:r>
        <w:t xml:space="preserve">684438 </w:t>
      </w:r>
      <w:r>
        <w:t xml:space="preserve">NULL </w:t>
      </w:r>
      <w:r>
        <w:t xml:space="preserve">2023-09-30 00:00:00 </w:t>
      </w:r>
      <w:r>
        <w:t xml:space="preserve">2023-10-10 00:00:00 </w:t>
      </w:r>
      <w:r>
        <w:t xml:space="preserve">2023-08-08 00:00:00 </w:t>
      </w:r>
      <w:r>
        <w:t xml:space="preserve">7 </w:t>
      </w:r>
      <w:r>
        <w:t xml:space="preserve">49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687051 </w:t>
      </w:r>
      <w:r>
        <w:t xml:space="preserve">Organisation Internationale pour les Migrations </w:t>
      </w:r>
      <w:r>
        <w:t xml:space="preserve">OIM </w:t>
      </w:r>
      <w:r>
        <w:t xml:space="preserve">556 </w:t>
      </w:r>
      <w:r>
        <w:t xml:space="preserve">556 </w:t>
      </w:r>
    </w:p>
    <w:p>
      <w:r>
        <w:t xml:space="preserve">684439 </w:t>
      </w:r>
      <w:r>
        <w:t xml:space="preserve">NULL </w:t>
      </w:r>
      <w:r>
        <w:t xml:space="preserve">2022-12-01 00:00:00 </w:t>
      </w:r>
      <w:r>
        <w:t xml:space="preserve">2023-10-10 00:00:00 </w:t>
      </w:r>
      <w:r>
        <w:t xml:space="preserve">2023-08-12 00:00:00 </w:t>
      </w:r>
      <w:r>
        <w:t xml:space="preserve">187 </w:t>
      </w:r>
      <w:r>
        <w:t xml:space="preserve">1122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687052 </w:t>
      </w:r>
      <w:r>
        <w:t xml:space="preserve">Organisation Internationale pour les Migrations </w:t>
      </w:r>
      <w:r>
        <w:t xml:space="preserve">OIM </w:t>
      </w:r>
      <w:r>
        <w:t xml:space="preserve">556 </w:t>
      </w:r>
      <w:r>
        <w:t xml:space="preserve">556 </w:t>
      </w:r>
    </w:p>
    <w:p>
      <w:r>
        <w:t xml:space="preserve">684440 </w:t>
      </w:r>
      <w:r>
        <w:t xml:space="preserve">NULL </w:t>
      </w:r>
      <w:r>
        <w:t xml:space="preserve">2023-03-28 00:00:00 </w:t>
      </w:r>
      <w:r>
        <w:t xml:space="preserve">2023-10-10 00:00:00 </w:t>
      </w:r>
      <w:r>
        <w:t xml:space="preserve">2023-08-12 00:00:00 </w:t>
      </w:r>
      <w:r>
        <w:t xml:space="preserve">99 </w:t>
      </w:r>
      <w:r>
        <w:t xml:space="preserve">594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687053 </w:t>
      </w:r>
      <w:r>
        <w:t xml:space="preserve">Organisation Internationale pour les Migrations </w:t>
      </w:r>
      <w:r>
        <w:t xml:space="preserve">OIM </w:t>
      </w:r>
      <w:r>
        <w:t xml:space="preserve">556 </w:t>
      </w:r>
      <w:r>
        <w:t xml:space="preserve">556 </w:t>
      </w:r>
    </w:p>
    <w:p>
      <w:r>
        <w:t xml:space="preserve">684441 </w:t>
      </w:r>
      <w:r>
        <w:t xml:space="preserve">NULL </w:t>
      </w:r>
      <w:r>
        <w:t xml:space="preserve">2023-05-04 00:00:00 </w:t>
      </w:r>
      <w:r>
        <w:t xml:space="preserve">2023-10-10 00:00:00 </w:t>
      </w:r>
      <w:r>
        <w:t xml:space="preserve">2023-08-12 00:00:00 </w:t>
      </w:r>
      <w:r>
        <w:t xml:space="preserve">10 </w:t>
      </w:r>
      <w:r>
        <w:t xml:space="preserve">60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687054 </w:t>
      </w:r>
      <w:r>
        <w:t xml:space="preserve">Organisation Internationale pour les Migrations </w:t>
      </w:r>
      <w:r>
        <w:t xml:space="preserve">OIM </w:t>
      </w:r>
      <w:r>
        <w:t xml:space="preserve">556 </w:t>
      </w:r>
      <w:r>
        <w:t xml:space="preserve">556 </w:t>
      </w:r>
    </w:p>
    <w:p>
      <w:r>
        <w:t xml:space="preserve">684442 </w:t>
      </w:r>
      <w:r>
        <w:t xml:space="preserve">NULL </w:t>
      </w:r>
      <w:r>
        <w:t xml:space="preserve">2022-12-01 00:00:00 </w:t>
      </w:r>
      <w:r>
        <w:t xml:space="preserve">2023-10-10 00:00:00 </w:t>
      </w:r>
      <w:r>
        <w:t xml:space="preserve">2023-08-12 00:00:00 </w:t>
      </w:r>
      <w:r>
        <w:t xml:space="preserve">2 </w:t>
      </w:r>
      <w:r>
        <w:t xml:space="preserve">12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687055 </w:t>
      </w:r>
      <w:r>
        <w:t xml:space="preserve">Organisation Internationale pour les Migrations </w:t>
      </w:r>
      <w:r>
        <w:t xml:space="preserve">OIM </w:t>
      </w:r>
      <w:r>
        <w:t xml:space="preserve">556 </w:t>
      </w:r>
      <w:r>
        <w:t xml:space="preserve">556 </w:t>
      </w:r>
    </w:p>
    <w:p>
      <w:r>
        <w:t xml:space="preserve">684443 </w:t>
      </w:r>
      <w:r>
        <w:t xml:space="preserve">NULL </w:t>
      </w:r>
      <w:r>
        <w:t xml:space="preserve">2023-09-30 00:00:00 </w:t>
      </w:r>
      <w:r>
        <w:t xml:space="preserve">2023-10-10 00:00:00 </w:t>
      </w:r>
      <w:r>
        <w:t xml:space="preserve">2023-08-12 00:00:00 </w:t>
      </w:r>
      <w:r>
        <w:t xml:space="preserve">35 </w:t>
      </w:r>
      <w:r>
        <w:t xml:space="preserve">210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CD61050502 </w:t>
      </w:r>
      <w:r>
        <w:t xml:space="preserve">Kabasha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687056 </w:t>
      </w:r>
      <w:r>
        <w:t xml:space="preserve">Organisation Internationale pour les Migrations </w:t>
      </w:r>
      <w:r>
        <w:t xml:space="preserve">OIM </w:t>
      </w:r>
      <w:r>
        <w:t xml:space="preserve">556 </w:t>
      </w:r>
      <w:r>
        <w:t xml:space="preserve">556 </w:t>
      </w:r>
    </w:p>
    <w:p>
      <w:r>
        <w:t xml:space="preserve">684444 </w:t>
      </w:r>
      <w:r>
        <w:t xml:space="preserve">NULL </w:t>
      </w:r>
      <w:r>
        <w:t xml:space="preserve">2022-12-01 00:00:00 </w:t>
      </w:r>
      <w:r>
        <w:t xml:space="preserve">2023-10-10 00:00:00 </w:t>
      </w:r>
      <w:r>
        <w:t xml:space="preserve">2023-08-08 00:00:00 </w:t>
      </w:r>
      <w:r>
        <w:t xml:space="preserve">131 </w:t>
      </w:r>
      <w:r>
        <w:t xml:space="preserve">786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687057 </w:t>
      </w:r>
      <w:r>
        <w:t xml:space="preserve">Organisation Internationale pour les Migrations </w:t>
      </w:r>
      <w:r>
        <w:t xml:space="preserve">OIM </w:t>
      </w:r>
      <w:r>
        <w:t xml:space="preserve">556 </w:t>
      </w:r>
      <w:r>
        <w:t xml:space="preserve">556 </w:t>
      </w:r>
    </w:p>
    <w:p>
      <w:r>
        <w:t xml:space="preserve">684445 </w:t>
      </w:r>
      <w:r>
        <w:t xml:space="preserve">NULL </w:t>
      </w:r>
      <w:r>
        <w:t xml:space="preserve">2023-03-28 00:00:00 </w:t>
      </w:r>
      <w:r>
        <w:t xml:space="preserve">2023-10-10 00:00:00 </w:t>
      </w:r>
      <w:r>
        <w:t xml:space="preserve">2023-08-08 00:00:00 </w:t>
      </w:r>
      <w:r>
        <w:t xml:space="preserve">224 </w:t>
      </w:r>
      <w:r>
        <w:t xml:space="preserve">1346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687058 </w:t>
      </w:r>
      <w:r>
        <w:t xml:space="preserve">Organisation Internationale pour les Migrations </w:t>
      </w:r>
      <w:r>
        <w:t xml:space="preserve">OIM </w:t>
      </w:r>
      <w:r>
        <w:t xml:space="preserve">556 </w:t>
      </w:r>
      <w:r>
        <w:t xml:space="preserve">556 </w:t>
      </w:r>
    </w:p>
    <w:p>
      <w:r>
        <w:t xml:space="preserve">684446 </w:t>
      </w:r>
      <w:r>
        <w:t xml:space="preserve">NULL </w:t>
      </w:r>
      <w:r>
        <w:t xml:space="preserve">2023-05-04 00:00:00 </w:t>
      </w:r>
      <w:r>
        <w:t xml:space="preserve">2023-10-10 00:00:00 </w:t>
      </w:r>
      <w:r>
        <w:t xml:space="preserve">2023-08-08 00:00:00 </w:t>
      </w:r>
      <w:r>
        <w:t xml:space="preserve">2 </w:t>
      </w:r>
      <w:r>
        <w:t xml:space="preserve">12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687059 </w:t>
      </w:r>
      <w:r>
        <w:t xml:space="preserve">Organisation Internationale pour les Migrations </w:t>
      </w:r>
      <w:r>
        <w:t xml:space="preserve">OIM </w:t>
      </w:r>
      <w:r>
        <w:t xml:space="preserve">556 </w:t>
      </w:r>
      <w:r>
        <w:t xml:space="preserve">556 </w:t>
      </w:r>
    </w:p>
    <w:p>
      <w:r>
        <w:t xml:space="preserve">684447 </w:t>
      </w:r>
      <w:r>
        <w:t xml:space="preserve">NULL </w:t>
      </w:r>
      <w:r>
        <w:t xml:space="preserve">2023-05-04 00:00:00 </w:t>
      </w:r>
      <w:r>
        <w:t xml:space="preserve">2023-10-10 00:00:00 </w:t>
      </w:r>
      <w:r>
        <w:t xml:space="preserve">2023-08-12 00:00:00 </w:t>
      </w:r>
      <w:r>
        <w:t xml:space="preserve">10 </w:t>
      </w:r>
      <w:r>
        <w:t xml:space="preserve">60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CD61050502 </w:t>
      </w:r>
      <w:r>
        <w:t xml:space="preserve">Kabasha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687060 </w:t>
      </w:r>
      <w:r>
        <w:t xml:space="preserve">Organisation Internationale pour les Migrations </w:t>
      </w:r>
      <w:r>
        <w:t xml:space="preserve">OIM </w:t>
      </w:r>
      <w:r>
        <w:t xml:space="preserve">556 </w:t>
      </w:r>
      <w:r>
        <w:t xml:space="preserve">556 </w:t>
      </w:r>
    </w:p>
    <w:p>
      <w:r>
        <w:t xml:space="preserve">684448 </w:t>
      </w:r>
      <w:r>
        <w:t xml:space="preserve">NULL </w:t>
      </w:r>
      <w:r>
        <w:t xml:space="preserve">2023-09-30 00:00:00 </w:t>
      </w:r>
      <w:r>
        <w:t xml:space="preserve">2023-10-10 00:00:00 </w:t>
      </w:r>
      <w:r>
        <w:t xml:space="preserve">2023-08-12 00:00:00 </w:t>
      </w:r>
      <w:r>
        <w:t xml:space="preserve">2 </w:t>
      </w:r>
      <w:r>
        <w:t xml:space="preserve">12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NULL </w:t>
      </w:r>
      <w:r>
        <w:t xml:space="preserve">NULL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CD61050502 </w:t>
      </w:r>
      <w:r>
        <w:t xml:space="preserve">Kabasha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687061 </w:t>
      </w:r>
      <w:r>
        <w:t xml:space="preserve">Organisation Internationale pour les Migrations </w:t>
      </w:r>
      <w:r>
        <w:t xml:space="preserve">OIM </w:t>
      </w:r>
      <w:r>
        <w:t xml:space="preserve">556 </w:t>
      </w:r>
      <w:r>
        <w:t xml:space="preserve">556 </w:t>
      </w:r>
    </w:p>
    <w:p>
      <w:r>
        <w:t xml:space="preserve">684449 </w:t>
      </w:r>
      <w:r>
        <w:t xml:space="preserve">NULL </w:t>
      </w:r>
      <w:r>
        <w:t xml:space="preserve">2023-09-30 00:00:00 </w:t>
      </w:r>
      <w:r>
        <w:t xml:space="preserve">2023-10-10 00:00:00 </w:t>
      </w:r>
      <w:r>
        <w:t xml:space="preserve">2023-08-08 00:00:00 </w:t>
      </w:r>
      <w:r>
        <w:t xml:space="preserve">20 </w:t>
      </w:r>
      <w:r>
        <w:t xml:space="preserve">160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687062 </w:t>
      </w:r>
      <w:r>
        <w:t xml:space="preserve">Organisation Internationale pour les Migrations </w:t>
      </w:r>
      <w:r>
        <w:t xml:space="preserve">OIM </w:t>
      </w:r>
      <w:r>
        <w:t xml:space="preserve">556 </w:t>
      </w:r>
      <w:r>
        <w:t xml:space="preserve">556 </w:t>
      </w:r>
    </w:p>
    <w:p>
      <w:r>
        <w:t xml:space="preserve">684450 </w:t>
      </w:r>
      <w:r>
        <w:t xml:space="preserve">NULL </w:t>
      </w:r>
      <w:r>
        <w:t xml:space="preserve">2022-12-01 00:00:00 </w:t>
      </w:r>
      <w:r>
        <w:t xml:space="preserve">2023-10-10 00:00:00 </w:t>
      </w:r>
      <w:r>
        <w:t xml:space="preserve">2023-08-08 00:00:00 </w:t>
      </w:r>
      <w:r>
        <w:t xml:space="preserve">60 </w:t>
      </w:r>
      <w:r>
        <w:t xml:space="preserve">360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687063 </w:t>
      </w:r>
      <w:r>
        <w:t xml:space="preserve">Organisation Internationale pour les Migrations </w:t>
      </w:r>
      <w:r>
        <w:t xml:space="preserve">OIM </w:t>
      </w:r>
      <w:r>
        <w:t xml:space="preserve">556 </w:t>
      </w:r>
      <w:r>
        <w:t xml:space="preserve">556 </w:t>
      </w:r>
    </w:p>
    <w:p>
      <w:r>
        <w:t xml:space="preserve">684451 </w:t>
      </w:r>
      <w:r>
        <w:t xml:space="preserve">NULL </w:t>
      </w:r>
      <w:r>
        <w:t xml:space="preserve">2023-05-04 00:00:00 </w:t>
      </w:r>
      <w:r>
        <w:t xml:space="preserve">2023-10-10 00:00:00 </w:t>
      </w:r>
      <w:r>
        <w:t xml:space="preserve">2023-08-08 00:00:00 </w:t>
      </w:r>
      <w:r>
        <w:t xml:space="preserve">45 </w:t>
      </w:r>
      <w:r>
        <w:t xml:space="preserve">225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687064 </w:t>
      </w:r>
      <w:r>
        <w:t xml:space="preserve">Organisation Internationale pour les Migrations </w:t>
      </w:r>
      <w:r>
        <w:t xml:space="preserve">OIM </w:t>
      </w:r>
      <w:r>
        <w:t xml:space="preserve">556 </w:t>
      </w:r>
      <w:r>
        <w:t xml:space="preserve">556 </w:t>
      </w:r>
    </w:p>
    <w:p>
      <w:r>
        <w:t xml:space="preserve">684452 </w:t>
      </w:r>
      <w:r>
        <w:t xml:space="preserve">NULL </w:t>
      </w:r>
      <w:r>
        <w:t xml:space="preserve">2023-09-30 00:00:00 </w:t>
      </w:r>
      <w:r>
        <w:t xml:space="preserve">2023-10-10 00:00:00 </w:t>
      </w:r>
      <w:r>
        <w:t xml:space="preserve">2023-08-08 00:00:00 </w:t>
      </w:r>
      <w:r>
        <w:t xml:space="preserve">63 </w:t>
      </w:r>
      <w:r>
        <w:t xml:space="preserve">315 </w:t>
      </w:r>
      <w:r>
        <w:t xml:space="preserve">2 </w:t>
      </w:r>
      <w:r>
        <w:t xml:space="preserve">Retourné </w:t>
      </w:r>
      <w:r>
        <w:t xml:space="preserve">CD6111ZS05 </w:t>
      </w:r>
      <w:r>
        <w:t xml:space="preserve">CD6111ZS05as02 </w:t>
      </w:r>
      <w:r>
        <w:t xml:space="preserve">Buturande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687065 </w:t>
      </w:r>
      <w:r>
        <w:t xml:space="preserve">Organisation Internationale pour les Migrations </w:t>
      </w:r>
      <w:r>
        <w:t xml:space="preserve">OIM </w:t>
      </w:r>
      <w:r>
        <w:t xml:space="preserve">556 </w:t>
      </w:r>
      <w:r>
        <w:t xml:space="preserve">556 </w:t>
      </w:r>
    </w:p>
    <w:p>
      <w:r>
        <w:t xml:space="preserve">684453 </w:t>
      </w:r>
      <w:r>
        <w:t xml:space="preserve">NULL </w:t>
      </w:r>
      <w:r>
        <w:t xml:space="preserve">2022-12-01 00:00:00 </w:t>
      </w:r>
      <w:r>
        <w:t xml:space="preserve">2023-10-10 00:00:00 </w:t>
      </w:r>
      <w:r>
        <w:t xml:space="preserve">2023-08-07 00:00:00 </w:t>
      </w:r>
      <w:r>
        <w:t xml:space="preserve">177 </w:t>
      </w:r>
      <w:r>
        <w:t xml:space="preserve">1062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687066 </w:t>
      </w:r>
      <w:r>
        <w:t xml:space="preserve">Organisation Internationale pour les Migrations </w:t>
      </w:r>
      <w:r>
        <w:t xml:space="preserve">OIM </w:t>
      </w:r>
      <w:r>
        <w:t xml:space="preserve">556 </w:t>
      </w:r>
      <w:r>
        <w:t xml:space="preserve">556 </w:t>
      </w:r>
    </w:p>
    <w:p>
      <w:r>
        <w:t xml:space="preserve">684454 </w:t>
      </w:r>
      <w:r>
        <w:t xml:space="preserve">NULL </w:t>
      </w:r>
      <w:r>
        <w:t xml:space="preserve">2023-03-28 00:00:00 </w:t>
      </w:r>
      <w:r>
        <w:t xml:space="preserve">2023-10-10 00:00:00 </w:t>
      </w:r>
      <w:r>
        <w:t xml:space="preserve">2023-08-07 00:00:00 </w:t>
      </w:r>
      <w:r>
        <w:t xml:space="preserve">45 </w:t>
      </w:r>
      <w:r>
        <w:t xml:space="preserve">270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687067 </w:t>
      </w:r>
      <w:r>
        <w:t xml:space="preserve">Organisation Internationale pour les Migrations </w:t>
      </w:r>
      <w:r>
        <w:t xml:space="preserve">OIM </w:t>
      </w:r>
      <w:r>
        <w:t xml:space="preserve">556 </w:t>
      </w:r>
      <w:r>
        <w:t xml:space="preserve">556 </w:t>
      </w:r>
    </w:p>
    <w:p>
      <w:r>
        <w:t xml:space="preserve">684455 </w:t>
      </w:r>
      <w:r>
        <w:t xml:space="preserve">NULL </w:t>
      </w:r>
      <w:r>
        <w:t xml:space="preserve">2023-05-04 00:00:00 </w:t>
      </w:r>
      <w:r>
        <w:t xml:space="preserve">2023-10-10 00:00:00 </w:t>
      </w:r>
      <w:r>
        <w:t xml:space="preserve">2023-08-07 00:00:00 </w:t>
      </w:r>
      <w:r>
        <w:t xml:space="preserve">128 </w:t>
      </w:r>
      <w:r>
        <w:t xml:space="preserve">768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687068 </w:t>
      </w:r>
      <w:r>
        <w:t xml:space="preserve">Organisation Internationale pour les Migrations </w:t>
      </w:r>
      <w:r>
        <w:t xml:space="preserve">OIM </w:t>
      </w:r>
      <w:r>
        <w:t xml:space="preserve">556 </w:t>
      </w:r>
      <w:r>
        <w:t xml:space="preserve">556 </w:t>
      </w:r>
    </w:p>
    <w:p>
      <w:r>
        <w:t xml:space="preserve">684456 </w:t>
      </w:r>
      <w:r>
        <w:t xml:space="preserve">NULL </w:t>
      </w:r>
      <w:r>
        <w:t xml:space="preserve">2023-09-30 00:00:00 </w:t>
      </w:r>
      <w:r>
        <w:t xml:space="preserve">2023-10-10 00:00:00 </w:t>
      </w:r>
      <w:r>
        <w:t xml:space="preserve">2023-08-07 00:00:00 </w:t>
      </w:r>
      <w:r>
        <w:t xml:space="preserve">9 </w:t>
      </w:r>
      <w:r>
        <w:t xml:space="preserve">54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687069 </w:t>
      </w:r>
      <w:r>
        <w:t xml:space="preserve">Organisation Internationale pour les Migrations </w:t>
      </w:r>
      <w:r>
        <w:t xml:space="preserve">OIM </w:t>
      </w:r>
      <w:r>
        <w:t xml:space="preserve">556 </w:t>
      </w:r>
      <w:r>
        <w:t xml:space="preserve">556 </w:t>
      </w:r>
    </w:p>
    <w:p>
      <w:r>
        <w:t xml:space="preserve">684457 </w:t>
      </w:r>
      <w:r>
        <w:t xml:space="preserve">NULL </w:t>
      </w:r>
      <w:r>
        <w:t xml:space="preserve">2023-03-28 00:00:00 </w:t>
      </w:r>
      <w:r>
        <w:t xml:space="preserve">2023-10-10 00:00:00 </w:t>
      </w:r>
      <w:r>
        <w:t xml:space="preserve">2023-08-07 00:00:00 </w:t>
      </w:r>
      <w:r>
        <w:t xml:space="preserve">11 </w:t>
      </w:r>
      <w:r>
        <w:t xml:space="preserve">66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687070 </w:t>
      </w:r>
      <w:r>
        <w:t xml:space="preserve">Organisation Internationale pour les Migrations </w:t>
      </w:r>
      <w:r>
        <w:t xml:space="preserve">OIM </w:t>
      </w:r>
      <w:r>
        <w:t xml:space="preserve">556 </w:t>
      </w:r>
      <w:r>
        <w:t xml:space="preserve">556 </w:t>
      </w:r>
    </w:p>
    <w:p>
      <w:r>
        <w:t xml:space="preserve">684458 </w:t>
      </w:r>
      <w:r>
        <w:t xml:space="preserve">NULL </w:t>
      </w:r>
      <w:r>
        <w:t xml:space="preserve">2023-05-04 00:00:00 </w:t>
      </w:r>
      <w:r>
        <w:t xml:space="preserve">2023-10-10 00:00:00 </w:t>
      </w:r>
      <w:r>
        <w:t xml:space="preserve">2023-08-07 00:00:00 </w:t>
      </w:r>
      <w:r>
        <w:t xml:space="preserve">251 </w:t>
      </w:r>
      <w:r>
        <w:t xml:space="preserve">1506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687071 </w:t>
      </w:r>
      <w:r>
        <w:t xml:space="preserve">Organisation Internationale pour les Migrations </w:t>
      </w:r>
      <w:r>
        <w:t xml:space="preserve">OIM </w:t>
      </w:r>
      <w:r>
        <w:t xml:space="preserve">556 </w:t>
      </w:r>
      <w:r>
        <w:t xml:space="preserve">556 </w:t>
      </w:r>
    </w:p>
    <w:p>
      <w:r>
        <w:t xml:space="preserve">684459 </w:t>
      </w:r>
      <w:r>
        <w:t xml:space="preserve">NULL </w:t>
      </w:r>
      <w:r>
        <w:t xml:space="preserve">2023-09-30 00:00:00 </w:t>
      </w:r>
      <w:r>
        <w:t xml:space="preserve">2023-10-10 00:00:00 </w:t>
      </w:r>
      <w:r>
        <w:t xml:space="preserve">2023-08-07 00:00:00 </w:t>
      </w:r>
      <w:r>
        <w:t xml:space="preserve">127 </w:t>
      </w:r>
      <w:r>
        <w:t xml:space="preserve">762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CD61110207 </w:t>
      </w:r>
      <w:r>
        <w:t xml:space="preserve">Rugari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687072 </w:t>
      </w:r>
      <w:r>
        <w:t xml:space="preserve">Organisation Internationale pour les Migrations </w:t>
      </w:r>
      <w:r>
        <w:t xml:space="preserve">OIM </w:t>
      </w:r>
      <w:r>
        <w:t xml:space="preserve">556 </w:t>
      </w:r>
      <w:r>
        <w:t xml:space="preserve">556 </w:t>
      </w:r>
    </w:p>
    <w:p>
      <w:r>
        <w:t xml:space="preserve">684460 </w:t>
      </w:r>
      <w:r>
        <w:t xml:space="preserve">NULL </w:t>
      </w:r>
      <w:r>
        <w:t xml:space="preserve">2022-12-01 00:00:00 </w:t>
      </w:r>
      <w:r>
        <w:t xml:space="preserve">2023-10-10 00:00:00 </w:t>
      </w:r>
      <w:r>
        <w:t xml:space="preserve">2023-08-07 00:00:00 </w:t>
      </w:r>
      <w:r>
        <w:t xml:space="preserve">165 </w:t>
      </w:r>
      <w:r>
        <w:t xml:space="preserve">990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687073 </w:t>
      </w:r>
      <w:r>
        <w:t xml:space="preserve">Organisation Internationale pour les Migrations </w:t>
      </w:r>
      <w:r>
        <w:t xml:space="preserve">OIM </w:t>
      </w:r>
      <w:r>
        <w:t xml:space="preserve">556 </w:t>
      </w:r>
      <w:r>
        <w:t xml:space="preserve">556 </w:t>
      </w:r>
    </w:p>
    <w:p>
      <w:r>
        <w:t xml:space="preserve">684461 </w:t>
      </w:r>
      <w:r>
        <w:t xml:space="preserve">NULL </w:t>
      </w:r>
      <w:r>
        <w:t xml:space="preserve">2023-03-28 00:00:00 </w:t>
      </w:r>
      <w:r>
        <w:t xml:space="preserve">2023-10-10 00:00:00 </w:t>
      </w:r>
      <w:r>
        <w:t xml:space="preserve">2023-08-07 00:00:00 </w:t>
      </w:r>
      <w:r>
        <w:t xml:space="preserve">30 </w:t>
      </w:r>
      <w:r>
        <w:t xml:space="preserve">180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687074 </w:t>
      </w:r>
      <w:r>
        <w:t xml:space="preserve">Organisation Internationale pour les Migrations </w:t>
      </w:r>
      <w:r>
        <w:t xml:space="preserve">OIM </w:t>
      </w:r>
      <w:r>
        <w:t xml:space="preserve">556 </w:t>
      </w:r>
      <w:r>
        <w:t xml:space="preserve">556 </w:t>
      </w:r>
    </w:p>
    <w:p>
      <w:r>
        <w:t xml:space="preserve">684462 </w:t>
      </w:r>
      <w:r>
        <w:t xml:space="preserve">NULL </w:t>
      </w:r>
      <w:r>
        <w:t xml:space="preserve">2023-05-04 00:00:00 </w:t>
      </w:r>
      <w:r>
        <w:t xml:space="preserve">2023-10-10 00:00:00 </w:t>
      </w:r>
      <w:r>
        <w:t xml:space="preserve">2023-08-07 00:00:00 </w:t>
      </w:r>
      <w:r>
        <w:t xml:space="preserve">51 </w:t>
      </w:r>
      <w:r>
        <w:t xml:space="preserve">306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687075 </w:t>
      </w:r>
      <w:r>
        <w:t xml:space="preserve">Organisation Internationale pour les Migrations </w:t>
      </w:r>
      <w:r>
        <w:t xml:space="preserve">OIM </w:t>
      </w:r>
      <w:r>
        <w:t xml:space="preserve">556 </w:t>
      </w:r>
      <w:r>
        <w:t xml:space="preserve">556 </w:t>
      </w:r>
    </w:p>
    <w:p>
      <w:r>
        <w:t xml:space="preserve">684463 </w:t>
      </w:r>
      <w:r>
        <w:t xml:space="preserve">NULL </w:t>
      </w:r>
      <w:r>
        <w:t xml:space="preserve">2023-09-30 00:00:00 </w:t>
      </w:r>
      <w:r>
        <w:t xml:space="preserve">2023-10-10 00:00:00 </w:t>
      </w:r>
      <w:r>
        <w:t xml:space="preserve">2023-08-07 00:00:00 </w:t>
      </w:r>
      <w:r>
        <w:t xml:space="preserve">143 </w:t>
      </w:r>
      <w:r>
        <w:t xml:space="preserve">858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687076 </w:t>
      </w:r>
      <w:r>
        <w:t xml:space="preserve">Organisation Internationale pour les Migrations </w:t>
      </w:r>
      <w:r>
        <w:t xml:space="preserve">OIM </w:t>
      </w:r>
      <w:r>
        <w:t xml:space="preserve">556 </w:t>
      </w:r>
      <w:r>
        <w:t xml:space="preserve">556 </w:t>
      </w:r>
    </w:p>
    <w:p>
      <w:r>
        <w:t xml:space="preserve">684464 </w:t>
      </w:r>
      <w:r>
        <w:t xml:space="preserve">NULL </w:t>
      </w:r>
      <w:r>
        <w:t xml:space="preserve">2022-12-01 00:00:00 </w:t>
      </w:r>
      <w:r>
        <w:t xml:space="preserve">2023-10-10 00:00:00 </w:t>
      </w:r>
      <w:r>
        <w:t xml:space="preserve">2023-08-07 00:00:00 </w:t>
      </w:r>
      <w:r>
        <w:t xml:space="preserve">8 </w:t>
      </w:r>
      <w:r>
        <w:t xml:space="preserve">51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687077 </w:t>
      </w:r>
      <w:r>
        <w:t xml:space="preserve">Organisation Internationale pour les Migrations </w:t>
      </w:r>
      <w:r>
        <w:t xml:space="preserve">OIM </w:t>
      </w:r>
      <w:r>
        <w:t xml:space="preserve">556 </w:t>
      </w:r>
      <w:r>
        <w:t xml:space="preserve">556 </w:t>
      </w:r>
    </w:p>
    <w:p>
      <w:r>
        <w:t xml:space="preserve">684465 </w:t>
      </w:r>
      <w:r>
        <w:t xml:space="preserve">NULL </w:t>
      </w:r>
      <w:r>
        <w:t xml:space="preserve">2023-03-28 00:00:00 </w:t>
      </w:r>
      <w:r>
        <w:t xml:space="preserve">2023-10-10 00:00:00 </w:t>
      </w:r>
      <w:r>
        <w:t xml:space="preserve">2023-08-07 00:00:00 </w:t>
      </w:r>
      <w:r>
        <w:t xml:space="preserve">9 </w:t>
      </w:r>
      <w:r>
        <w:t xml:space="preserve">55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687078 </w:t>
      </w:r>
      <w:r>
        <w:t xml:space="preserve">Organisation Internationale pour les Migrations </w:t>
      </w:r>
      <w:r>
        <w:t xml:space="preserve">OIM </w:t>
      </w:r>
      <w:r>
        <w:t xml:space="preserve">556 </w:t>
      </w:r>
      <w:r>
        <w:t xml:space="preserve">556 </w:t>
      </w:r>
    </w:p>
    <w:p>
      <w:r>
        <w:t xml:space="preserve">684466 </w:t>
      </w:r>
      <w:r>
        <w:t xml:space="preserve">NULL </w:t>
      </w:r>
      <w:r>
        <w:t xml:space="preserve">2023-05-04 00:00:00 </w:t>
      </w:r>
      <w:r>
        <w:t xml:space="preserve">2023-10-10 00:00:00 </w:t>
      </w:r>
      <w:r>
        <w:t xml:space="preserve">2023-08-07 00:00:00 </w:t>
      </w:r>
      <w:r>
        <w:t xml:space="preserve">18 </w:t>
      </w:r>
      <w:r>
        <w:t xml:space="preserve">110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687079 </w:t>
      </w:r>
      <w:r>
        <w:t xml:space="preserve">Organisation Internationale pour les Migrations </w:t>
      </w:r>
      <w:r>
        <w:t xml:space="preserve">OIM </w:t>
      </w:r>
      <w:r>
        <w:t xml:space="preserve">556 </w:t>
      </w:r>
      <w:r>
        <w:t xml:space="preserve">556 </w:t>
      </w:r>
    </w:p>
    <w:p>
      <w:r>
        <w:t xml:space="preserve">684467 </w:t>
      </w:r>
      <w:r>
        <w:t xml:space="preserve">NULL </w:t>
      </w:r>
      <w:r>
        <w:t xml:space="preserve">2023-09-30 00:00:00 </w:t>
      </w:r>
      <w:r>
        <w:t xml:space="preserve">2023-10-10 00:00:00 </w:t>
      </w:r>
      <w:r>
        <w:t xml:space="preserve">2023-08-07 00:00:00 </w:t>
      </w:r>
      <w:r>
        <w:t xml:space="preserve">13 </w:t>
      </w:r>
      <w:r>
        <w:t xml:space="preserve">79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687080 </w:t>
      </w:r>
      <w:r>
        <w:t xml:space="preserve">Organisation Internationale pour les Migrations </w:t>
      </w:r>
      <w:r>
        <w:t xml:space="preserve">OIM </w:t>
      </w:r>
      <w:r>
        <w:t xml:space="preserve">556 </w:t>
      </w:r>
      <w:r>
        <w:t xml:space="preserve">556 </w:t>
      </w:r>
    </w:p>
    <w:p>
      <w:r>
        <w:t xml:space="preserve">684468 </w:t>
      </w:r>
      <w:r>
        <w:t xml:space="preserve">NULL </w:t>
      </w:r>
      <w:r>
        <w:t xml:space="preserve">2022-12-01 00:00:00 </w:t>
      </w:r>
      <w:r>
        <w:t xml:space="preserve">2023-10-10 00:00:00 </w:t>
      </w:r>
      <w:r>
        <w:t xml:space="preserve">2023-08-17 00:00:00 </w:t>
      </w:r>
      <w:r>
        <w:t xml:space="preserve">12 </w:t>
      </w:r>
      <w:r>
        <w:t xml:space="preserve">72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687081 </w:t>
      </w:r>
      <w:r>
        <w:t xml:space="preserve">Organisation Internationale pour les Migrations </w:t>
      </w:r>
      <w:r>
        <w:t xml:space="preserve">OIM </w:t>
      </w:r>
      <w:r>
        <w:t xml:space="preserve">556 </w:t>
      </w:r>
      <w:r>
        <w:t xml:space="preserve">556 </w:t>
      </w:r>
    </w:p>
    <w:p>
      <w:r>
        <w:t xml:space="preserve">684469 </w:t>
      </w:r>
      <w:r>
        <w:t xml:space="preserve">NULL </w:t>
      </w:r>
      <w:r>
        <w:t xml:space="preserve">2023-03-28 00:00:00 </w:t>
      </w:r>
      <w:r>
        <w:t xml:space="preserve">2023-10-10 00:00:00 </w:t>
      </w:r>
      <w:r>
        <w:t xml:space="preserve">2023-08-17 00:00:00 </w:t>
      </w:r>
      <w:r>
        <w:t xml:space="preserve">14 </w:t>
      </w:r>
      <w:r>
        <w:t xml:space="preserve">84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687082 </w:t>
      </w:r>
      <w:r>
        <w:t xml:space="preserve">Organisation Internationale pour les Migrations </w:t>
      </w:r>
      <w:r>
        <w:t xml:space="preserve">OIM </w:t>
      </w:r>
      <w:r>
        <w:t xml:space="preserve">556 </w:t>
      </w:r>
      <w:r>
        <w:t xml:space="preserve">556 </w:t>
      </w:r>
    </w:p>
    <w:p>
      <w:r>
        <w:t xml:space="preserve">684470 </w:t>
      </w:r>
      <w:r>
        <w:t xml:space="preserve">NULL </w:t>
      </w:r>
      <w:r>
        <w:t xml:space="preserve">2023-09-30 00:00:00 </w:t>
      </w:r>
      <w:r>
        <w:t xml:space="preserve">2023-10-10 00:00:00 </w:t>
      </w:r>
      <w:r>
        <w:t xml:space="preserve">2023-08-17 00:00:00 </w:t>
      </w:r>
      <w:r>
        <w:t xml:space="preserve">33 </w:t>
      </w:r>
      <w:r>
        <w:t xml:space="preserve">198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687083 </w:t>
      </w:r>
      <w:r>
        <w:t xml:space="preserve">Organisation Internationale pour les Migrations </w:t>
      </w:r>
      <w:r>
        <w:t xml:space="preserve">OIM </w:t>
      </w:r>
      <w:r>
        <w:t xml:space="preserve">556 </w:t>
      </w:r>
      <w:r>
        <w:t xml:space="preserve">556 </w:t>
      </w:r>
    </w:p>
    <w:p>
      <w:r>
        <w:t xml:space="preserve">684471 </w:t>
      </w:r>
      <w:r>
        <w:t xml:space="preserve">NULL </w:t>
      </w:r>
      <w:r>
        <w:t xml:space="preserve">2022-12-01 00:00:00 </w:t>
      </w:r>
      <w:r>
        <w:t xml:space="preserve">2023-10-10 00:00:00 </w:t>
      </w:r>
      <w:r>
        <w:t xml:space="preserve">2023-08-07 00:00:00 </w:t>
      </w:r>
      <w:r>
        <w:t xml:space="preserve">12 </w:t>
      </w:r>
      <w:r>
        <w:t xml:space="preserve">72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687084 </w:t>
      </w:r>
      <w:r>
        <w:t xml:space="preserve">Organisation Internationale pour les Migrations </w:t>
      </w:r>
      <w:r>
        <w:t xml:space="preserve">OIM </w:t>
      </w:r>
      <w:r>
        <w:t xml:space="preserve">556 </w:t>
      </w:r>
      <w:r>
        <w:t xml:space="preserve">556 </w:t>
      </w:r>
    </w:p>
    <w:p>
      <w:r>
        <w:t xml:space="preserve">684472 </w:t>
      </w:r>
      <w:r>
        <w:t xml:space="preserve">NULL </w:t>
      </w:r>
      <w:r>
        <w:t xml:space="preserve">2023-03-28 00:00:00 </w:t>
      </w:r>
      <w:r>
        <w:t xml:space="preserve">2023-10-10 00:00:00 </w:t>
      </w:r>
      <w:r>
        <w:t xml:space="preserve">2023-08-07 00:00:00 </w:t>
      </w:r>
      <w:r>
        <w:t xml:space="preserve">17 </w:t>
      </w:r>
      <w:r>
        <w:t xml:space="preserve">102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687085 </w:t>
      </w:r>
      <w:r>
        <w:t xml:space="preserve">Organisation Internationale pour les Migrations </w:t>
      </w:r>
      <w:r>
        <w:t xml:space="preserve">OIM </w:t>
      </w:r>
      <w:r>
        <w:t xml:space="preserve">556 </w:t>
      </w:r>
      <w:r>
        <w:t xml:space="preserve">556 </w:t>
      </w:r>
    </w:p>
    <w:p>
      <w:r>
        <w:t xml:space="preserve">684473 </w:t>
      </w:r>
      <w:r>
        <w:t xml:space="preserve">NULL </w:t>
      </w:r>
      <w:r>
        <w:t xml:space="preserve">2023-05-04 00:00:00 </w:t>
      </w:r>
      <w:r>
        <w:t xml:space="preserve">2023-10-10 00:00:00 </w:t>
      </w:r>
      <w:r>
        <w:t xml:space="preserve">2023-08-07 00:00:00 </w:t>
      </w:r>
      <w:r>
        <w:t xml:space="preserve">27 </w:t>
      </w:r>
      <w:r>
        <w:t xml:space="preserve">162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687086 </w:t>
      </w:r>
      <w:r>
        <w:t xml:space="preserve">Organisation Internationale pour les Migrations </w:t>
      </w:r>
      <w:r>
        <w:t xml:space="preserve">OIM </w:t>
      </w:r>
      <w:r>
        <w:t xml:space="preserve">556 </w:t>
      </w:r>
      <w:r>
        <w:t xml:space="preserve">556 </w:t>
      </w:r>
    </w:p>
    <w:p>
      <w:r>
        <w:t xml:space="preserve">684474 </w:t>
      </w:r>
      <w:r>
        <w:t xml:space="preserve">NULL </w:t>
      </w:r>
      <w:r>
        <w:t xml:space="preserve">2023-09-30 00:00:00 </w:t>
      </w:r>
      <w:r>
        <w:t xml:space="preserve">2023-10-10 00:00:00 </w:t>
      </w:r>
      <w:r>
        <w:t xml:space="preserve">2023-08-07 00:00:00 </w:t>
      </w:r>
      <w:r>
        <w:t xml:space="preserve">27 </w:t>
      </w:r>
      <w:r>
        <w:t xml:space="preserve">162 </w:t>
      </w:r>
      <w:r>
        <w:t xml:space="preserve">2 </w:t>
      </w:r>
      <w:r>
        <w:t xml:space="preserve">Retourné </w:t>
      </w:r>
      <w:r>
        <w:t xml:space="preserve">CD6111ZS05 </w:t>
      </w:r>
      <w:r>
        <w:t xml:space="preserve">CD6111ZS05as05 </w:t>
      </w:r>
      <w:r>
        <w:t xml:space="preserve">Katale </w:t>
      </w:r>
      <w:r>
        <w:t xml:space="preserve">Rutshuru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687087 </w:t>
      </w:r>
      <w:r>
        <w:t xml:space="preserve">Organisation Internationale pour les Migrations </w:t>
      </w:r>
      <w:r>
        <w:t xml:space="preserve">OIM </w:t>
      </w:r>
      <w:r>
        <w:t xml:space="preserve">556 </w:t>
      </w:r>
      <w:r>
        <w:t xml:space="preserve">556 </w:t>
      </w:r>
    </w:p>
    <w:p>
      <w:r>
        <w:t xml:space="preserve">684475 </w:t>
      </w:r>
      <w:r>
        <w:t xml:space="preserve">NULL </w:t>
      </w:r>
      <w:r>
        <w:t xml:space="preserve">2023-05-04 00:00:00 </w:t>
      </w:r>
      <w:r>
        <w:t xml:space="preserve">2023-10-10 00:00:00 </w:t>
      </w:r>
      <w:r>
        <w:t xml:space="preserve">2023-08-08 00:00:00 </w:t>
      </w:r>
      <w:r>
        <w:t xml:space="preserve">15 </w:t>
      </w:r>
      <w:r>
        <w:t xml:space="preserve">120 </w:t>
      </w:r>
      <w:r>
        <w:t xml:space="preserve">2 </w:t>
      </w:r>
      <w:r>
        <w:t xml:space="preserve">Retourné </w:t>
      </w:r>
      <w:r>
        <w:t xml:space="preserve">CD6103ZS02 </w:t>
      </w:r>
      <w:r>
        <w:t xml:space="preserve">CD6103ZS02AS03 </w:t>
      </w:r>
      <w:r>
        <w:t xml:space="preserve">Bishange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DTM-Juillet 2023 </w:t>
      </w:r>
      <w:r>
        <w:t xml:space="preserve">NULL </w:t>
      </w:r>
      <w:r>
        <w:t xml:space="preserve">687088 </w:t>
      </w:r>
      <w:r>
        <w:t xml:space="preserve">Organisation Internationale pour les Migrations </w:t>
      </w:r>
      <w:r>
        <w:t xml:space="preserve">OIM </w:t>
      </w:r>
      <w:r>
        <w:t xml:space="preserve">556 </w:t>
      </w:r>
      <w:r>
        <w:t xml:space="preserve">556 </w:t>
      </w:r>
    </w:p>
    <w:p>
      <w:r>
        <w:t xml:space="preserve">684476 </w:t>
      </w:r>
      <w:r>
        <w:t xml:space="preserve">NULL </w:t>
      </w:r>
      <w:r>
        <w:t xml:space="preserve">2022-12-01 00:00:00 </w:t>
      </w:r>
      <w:r>
        <w:t xml:space="preserve">2023-10-10 00:00:00 </w:t>
      </w:r>
      <w:r>
        <w:t xml:space="preserve">2023-08-08 00:00:00 </w:t>
      </w:r>
      <w:r>
        <w:t xml:space="preserve">42 </w:t>
      </w:r>
      <w:r>
        <w:t xml:space="preserve">212 </w:t>
      </w:r>
      <w:r>
        <w:t xml:space="preserve">2 </w:t>
      </w:r>
      <w:r>
        <w:t xml:space="preserve">Retourné </w:t>
      </w:r>
      <w:r>
        <w:t xml:space="preserve">CD6103ZS02 </w:t>
      </w:r>
      <w:r>
        <w:t xml:space="preserve">CD6103ZS02AS04 </w:t>
      </w:r>
      <w:r>
        <w:t xml:space="preserve">Bitonga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CD61030105 </w:t>
      </w:r>
      <w:r>
        <w:t xml:space="preserve">Muvunyi-shanga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CD5405ZS13 </w:t>
      </w:r>
      <w:r>
        <w:t xml:space="preserve">Tchomia </w:t>
      </w:r>
      <w:r>
        <w:t xml:space="preserve">NULL </w:t>
      </w:r>
      <w:r>
        <w:t xml:space="preserve">NULL </w:t>
      </w:r>
      <w:r>
        <w:t xml:space="preserve">Evaluation DTM-Juillet 2023 </w:t>
      </w:r>
      <w:r>
        <w:t xml:space="preserve">NULL </w:t>
      </w:r>
      <w:r>
        <w:t xml:space="preserve">687089 </w:t>
      </w:r>
      <w:r>
        <w:t xml:space="preserve">Organisation Internationale pour les Migrations </w:t>
      </w:r>
      <w:r>
        <w:t xml:space="preserve">OIM </w:t>
      </w:r>
      <w:r>
        <w:t xml:space="preserve">556 </w:t>
      </w:r>
      <w:r>
        <w:t xml:space="preserve">556 </w:t>
      </w:r>
    </w:p>
    <w:p>
      <w:r>
        <w:t xml:space="preserve">684477 </w:t>
      </w:r>
      <w:r>
        <w:t xml:space="preserve">NULL </w:t>
      </w:r>
      <w:r>
        <w:t xml:space="preserve">2023-09-30 00:00:00 </w:t>
      </w:r>
      <w:r>
        <w:t xml:space="preserve">2023-10-10 00:00:00 </w:t>
      </w:r>
      <w:r>
        <w:t xml:space="preserve">2023-08-24 00:00:00 </w:t>
      </w:r>
      <w:r>
        <w:t xml:space="preserve">9 </w:t>
      </w:r>
      <w:r>
        <w:t xml:space="preserve">40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687090 </w:t>
      </w:r>
      <w:r>
        <w:t xml:space="preserve">Organisation Internationale pour les Migrations </w:t>
      </w:r>
      <w:r>
        <w:t xml:space="preserve">OIM </w:t>
      </w:r>
      <w:r>
        <w:t xml:space="preserve">556 </w:t>
      </w:r>
      <w:r>
        <w:t xml:space="preserve">556 </w:t>
      </w:r>
    </w:p>
    <w:p>
      <w:r>
        <w:t xml:space="preserve">684478 </w:t>
      </w:r>
      <w:r>
        <w:t xml:space="preserve">NULL </w:t>
      </w:r>
      <w:r>
        <w:t xml:space="preserve">2023-03-28 00:00:00 </w:t>
      </w:r>
      <w:r>
        <w:t xml:space="preserve">2023-10-10 00:00:00 </w:t>
      </w:r>
      <w:r>
        <w:t xml:space="preserve">2023-08-24 00:00:00 </w:t>
      </w:r>
      <w:r>
        <w:t xml:space="preserve">24 </w:t>
      </w:r>
      <w:r>
        <w:t xml:space="preserve">110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687091 </w:t>
      </w:r>
      <w:r>
        <w:t xml:space="preserve">Organisation Internationale pour les Migrations </w:t>
      </w:r>
      <w:r>
        <w:t xml:space="preserve">OIM </w:t>
      </w:r>
      <w:r>
        <w:t xml:space="preserve">556 </w:t>
      </w:r>
      <w:r>
        <w:t xml:space="preserve">556 </w:t>
      </w:r>
    </w:p>
    <w:p>
      <w:r>
        <w:t xml:space="preserve">684479 </w:t>
      </w:r>
      <w:r>
        <w:t xml:space="preserve">NULL </w:t>
      </w:r>
      <w:r>
        <w:t xml:space="preserve">2023-05-04 00:00:00 </w:t>
      </w:r>
      <w:r>
        <w:t xml:space="preserve">2023-10-10 00:00:00 </w:t>
      </w:r>
      <w:r>
        <w:t xml:space="preserve">2023-08-24 00:00:00 </w:t>
      </w:r>
      <w:r>
        <w:t xml:space="preserve">19 </w:t>
      </w:r>
      <w:r>
        <w:t xml:space="preserve">87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687092 </w:t>
      </w:r>
      <w:r>
        <w:t xml:space="preserve">Organisation Internationale pour les Migrations </w:t>
      </w:r>
      <w:r>
        <w:t xml:space="preserve">OIM </w:t>
      </w:r>
      <w:r>
        <w:t xml:space="preserve">556 </w:t>
      </w:r>
      <w:r>
        <w:t xml:space="preserve">556 </w:t>
      </w:r>
    </w:p>
    <w:p>
      <w:r>
        <w:t xml:space="preserve">684480 </w:t>
      </w:r>
      <w:r>
        <w:t xml:space="preserve">NULL </w:t>
      </w:r>
      <w:r>
        <w:t xml:space="preserve">2022-06-01 00:00:00 </w:t>
      </w:r>
      <w:r>
        <w:t xml:space="preserve">2023-10-10 00:00:00 </w:t>
      </w:r>
      <w:r>
        <w:t xml:space="preserve">2023-08-23 00:00:00 </w:t>
      </w:r>
      <w:r>
        <w:t xml:space="preserve">23 </w:t>
      </w:r>
      <w:r>
        <w:t xml:space="preserve">115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CD61110304 </w:t>
      </w:r>
      <w:r>
        <w:t xml:space="preserve">Kitoboko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687093 </w:t>
      </w:r>
      <w:r>
        <w:t xml:space="preserve">Organisation Internationale pour les Migrations </w:t>
      </w:r>
      <w:r>
        <w:t xml:space="preserve">OIM </w:t>
      </w:r>
      <w:r>
        <w:t xml:space="preserve">556 </w:t>
      </w:r>
      <w:r>
        <w:t xml:space="preserve">556 </w:t>
      </w:r>
    </w:p>
    <w:p>
      <w:r>
        <w:t xml:space="preserve">684481 </w:t>
      </w:r>
      <w:r>
        <w:t xml:space="preserve">NULL </w:t>
      </w:r>
      <w:r>
        <w:t xml:space="preserve">2022-09-01 00:00:00 </w:t>
      </w:r>
      <w:r>
        <w:t xml:space="preserve">2023-10-10 00:00:00 </w:t>
      </w:r>
      <w:r>
        <w:t xml:space="preserve">2023-08-23 00:00:00 </w:t>
      </w:r>
      <w:r>
        <w:t xml:space="preserve">16 </w:t>
      </w:r>
      <w:r>
        <w:t xml:space="preserve">80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CD61110304 </w:t>
      </w:r>
      <w:r>
        <w:t xml:space="preserve">Kitoboko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687094 </w:t>
      </w:r>
      <w:r>
        <w:t xml:space="preserve">Organisation Internationale pour les Migrations </w:t>
      </w:r>
      <w:r>
        <w:t xml:space="preserve">OIM </w:t>
      </w:r>
      <w:r>
        <w:t xml:space="preserve">556 </w:t>
      </w:r>
      <w:r>
        <w:t xml:space="preserve">556 </w:t>
      </w:r>
    </w:p>
    <w:p>
      <w:r>
        <w:t xml:space="preserve">684482 </w:t>
      </w:r>
      <w:r>
        <w:t xml:space="preserve">NULL </w:t>
      </w:r>
      <w:r>
        <w:t xml:space="preserve">2022-12-01 00:00:00 </w:t>
      </w:r>
      <w:r>
        <w:t xml:space="preserve">2023-10-10 00:00:00 </w:t>
      </w:r>
      <w:r>
        <w:t xml:space="preserve">2023-08-23 00:00:00 </w:t>
      </w:r>
      <w:r>
        <w:t xml:space="preserve">4 </w:t>
      </w:r>
      <w:r>
        <w:t xml:space="preserve">20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CD6111 </w:t>
      </w:r>
      <w:r>
        <w:t xml:space="preserve">Rutshuru </w:t>
      </w:r>
      <w:r>
        <w:t xml:space="preserve">3 </w:t>
      </w:r>
      <w:r>
        <w:t xml:space="preserve">CD611103 </w:t>
      </w:r>
      <w:r>
        <w:t xml:space="preserve">A.c. de kiwandja </w:t>
      </w:r>
      <w:r>
        <w:t xml:space="preserve">CD61110304 </w:t>
      </w:r>
      <w:r>
        <w:t xml:space="preserve">Kitoboko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687095 </w:t>
      </w:r>
      <w:r>
        <w:t xml:space="preserve">Organisation Internationale pour les Migrations </w:t>
      </w:r>
      <w:r>
        <w:t xml:space="preserve">OIM </w:t>
      </w:r>
      <w:r>
        <w:t xml:space="preserve">556 </w:t>
      </w:r>
      <w:r>
        <w:t xml:space="preserve">556 </w:t>
      </w:r>
    </w:p>
    <w:p>
      <w:r>
        <w:t xml:space="preserve">684483 </w:t>
      </w:r>
      <w:r>
        <w:t xml:space="preserve">NULL </w:t>
      </w:r>
      <w:r>
        <w:t xml:space="preserve">2023-03-28 00:00:00 </w:t>
      </w:r>
      <w:r>
        <w:t xml:space="preserve">2023-10-10 00:00:00 </w:t>
      </w:r>
      <w:r>
        <w:t xml:space="preserve">2023-08-23 00:00:00 </w:t>
      </w:r>
      <w:r>
        <w:t xml:space="preserve">29 </w:t>
      </w:r>
      <w:r>
        <w:t xml:space="preserve">125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687096 </w:t>
      </w:r>
      <w:r>
        <w:t xml:space="preserve">Organisation Internationale pour les Migrations </w:t>
      </w:r>
      <w:r>
        <w:t xml:space="preserve">OIM </w:t>
      </w:r>
      <w:r>
        <w:t xml:space="preserve">556 </w:t>
      </w:r>
      <w:r>
        <w:t xml:space="preserve">556 </w:t>
      </w:r>
    </w:p>
    <w:p>
      <w:r>
        <w:t xml:space="preserve">684484 </w:t>
      </w:r>
      <w:r>
        <w:t xml:space="preserve">NULL </w:t>
      </w:r>
      <w:r>
        <w:t xml:space="preserve">2023-05-04 00:00:00 </w:t>
      </w:r>
      <w:r>
        <w:t xml:space="preserve">2023-10-10 00:00:00 </w:t>
      </w:r>
      <w:r>
        <w:t xml:space="preserve">2023-08-23 00:00:00 </w:t>
      </w:r>
      <w:r>
        <w:t xml:space="preserve">105 </w:t>
      </w:r>
      <w:r>
        <w:t xml:space="preserve">453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687097 </w:t>
      </w:r>
      <w:r>
        <w:t xml:space="preserve">Organisation Internationale pour les Migrations </w:t>
      </w:r>
      <w:r>
        <w:t xml:space="preserve">OIM </w:t>
      </w:r>
      <w:r>
        <w:t xml:space="preserve">556 </w:t>
      </w:r>
      <w:r>
        <w:t xml:space="preserve">556 </w:t>
      </w:r>
    </w:p>
    <w:p>
      <w:r>
        <w:t xml:space="preserve">684485 </w:t>
      </w:r>
      <w:r>
        <w:t xml:space="preserve">NULL </w:t>
      </w:r>
      <w:r>
        <w:t xml:space="preserve">2022-06-01 00:00:00 </w:t>
      </w:r>
      <w:r>
        <w:t xml:space="preserve">2023-10-10 00:00:00 </w:t>
      </w:r>
      <w:r>
        <w:t xml:space="preserve">2023-08-24 00:00:00 </w:t>
      </w:r>
      <w:r>
        <w:t xml:space="preserve">4 </w:t>
      </w:r>
      <w:r>
        <w:t xml:space="preserve">15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687098 </w:t>
      </w:r>
      <w:r>
        <w:t xml:space="preserve">Organisation Internationale pour les Migrations </w:t>
      </w:r>
      <w:r>
        <w:t xml:space="preserve">OIM </w:t>
      </w:r>
      <w:r>
        <w:t xml:space="preserve">556 </w:t>
      </w:r>
      <w:r>
        <w:t xml:space="preserve">556 </w:t>
      </w:r>
    </w:p>
    <w:p>
      <w:r>
        <w:t xml:space="preserve">684486 </w:t>
      </w:r>
      <w:r>
        <w:t xml:space="preserve">NULL </w:t>
      </w:r>
      <w:r>
        <w:t xml:space="preserve">2022-09-01 00:00:00 </w:t>
      </w:r>
      <w:r>
        <w:t xml:space="preserve">2023-10-10 00:00:00 </w:t>
      </w:r>
      <w:r>
        <w:t xml:space="preserve">2023-08-24 00:00:00 </w:t>
      </w:r>
      <w:r>
        <w:t xml:space="preserve">2 </w:t>
      </w:r>
      <w:r>
        <w:t xml:space="preserve">7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687099 </w:t>
      </w:r>
      <w:r>
        <w:t xml:space="preserve">Organisation Internationale pour les Migrations </w:t>
      </w:r>
      <w:r>
        <w:t xml:space="preserve">OIM </w:t>
      </w:r>
      <w:r>
        <w:t xml:space="preserve">556 </w:t>
      </w:r>
      <w:r>
        <w:t xml:space="preserve">556 </w:t>
      </w:r>
    </w:p>
    <w:p>
      <w:r>
        <w:t xml:space="preserve">684487 </w:t>
      </w:r>
      <w:r>
        <w:t xml:space="preserve">NULL </w:t>
      </w:r>
      <w:r>
        <w:t xml:space="preserve">2022-12-01 00:00:00 </w:t>
      </w:r>
      <w:r>
        <w:t xml:space="preserve">2023-10-10 00:00:00 </w:t>
      </w:r>
      <w:r>
        <w:t xml:space="preserve">2023-08-24 00:00:00 </w:t>
      </w:r>
      <w:r>
        <w:t xml:space="preserve">4 </w:t>
      </w:r>
      <w:r>
        <w:t xml:space="preserve">15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687100 </w:t>
      </w:r>
      <w:r>
        <w:t xml:space="preserve">Organisation Internationale pour les Migrations </w:t>
      </w:r>
      <w:r>
        <w:t xml:space="preserve">OIM </w:t>
      </w:r>
      <w:r>
        <w:t xml:space="preserve">556 </w:t>
      </w:r>
      <w:r>
        <w:t xml:space="preserve">556 </w:t>
      </w:r>
    </w:p>
    <w:p>
      <w:r>
        <w:t xml:space="preserve">684488 </w:t>
      </w:r>
      <w:r>
        <w:t xml:space="preserve">NULL </w:t>
      </w:r>
      <w:r>
        <w:t xml:space="preserve">2023-03-28 00:00:00 </w:t>
      </w:r>
      <w:r>
        <w:t xml:space="preserve">2023-10-10 00:00:00 </w:t>
      </w:r>
      <w:r>
        <w:t xml:space="preserve">2023-08-24 00:00:00 </w:t>
      </w:r>
      <w:r>
        <w:t xml:space="preserve">8 </w:t>
      </w:r>
      <w:r>
        <w:t xml:space="preserve">38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687101 </w:t>
      </w:r>
      <w:r>
        <w:t xml:space="preserve">Organisation Internationale pour les Migrations </w:t>
      </w:r>
      <w:r>
        <w:t xml:space="preserve">OIM </w:t>
      </w:r>
      <w:r>
        <w:t xml:space="preserve">556 </w:t>
      </w:r>
      <w:r>
        <w:t xml:space="preserve">556 </w:t>
      </w:r>
    </w:p>
    <w:p>
      <w:r>
        <w:t xml:space="preserve">684489 </w:t>
      </w:r>
      <w:r>
        <w:t xml:space="preserve">NULL </w:t>
      </w:r>
      <w:r>
        <w:t xml:space="preserve">2023-05-04 00:00:00 </w:t>
      </w:r>
      <w:r>
        <w:t xml:space="preserve">2023-10-10 00:00:00 </w:t>
      </w:r>
      <w:r>
        <w:t xml:space="preserve">2023-08-24 00:00:00 </w:t>
      </w:r>
      <w:r>
        <w:t xml:space="preserve">5 </w:t>
      </w:r>
      <w:r>
        <w:t xml:space="preserve">23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687102 </w:t>
      </w:r>
      <w:r>
        <w:t xml:space="preserve">Organisation Internationale pour les Migrations </w:t>
      </w:r>
      <w:r>
        <w:t xml:space="preserve">OIM </w:t>
      </w:r>
      <w:r>
        <w:t xml:space="preserve">556 </w:t>
      </w:r>
      <w:r>
        <w:t xml:space="preserve">556 </w:t>
      </w:r>
    </w:p>
    <w:p>
      <w:r>
        <w:t xml:space="preserve">684490 </w:t>
      </w:r>
      <w:r>
        <w:t xml:space="preserve">NULL </w:t>
      </w:r>
      <w:r>
        <w:t xml:space="preserve">2023-09-30 00:00:00 </w:t>
      </w:r>
      <w:r>
        <w:t xml:space="preserve">2023-10-10 00:00:00 </w:t>
      </w:r>
      <w:r>
        <w:t xml:space="preserve">2023-08-24 00:00:00 </w:t>
      </w:r>
      <w:r>
        <w:t xml:space="preserve">97 </w:t>
      </w:r>
      <w:r>
        <w:t xml:space="preserve">454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687103 </w:t>
      </w:r>
      <w:r>
        <w:t xml:space="preserve">Organisation Internationale pour les Migrations </w:t>
      </w:r>
      <w:r>
        <w:t xml:space="preserve">OIM </w:t>
      </w:r>
      <w:r>
        <w:t xml:space="preserve">556 </w:t>
      </w:r>
      <w:r>
        <w:t xml:space="preserve">556 </w:t>
      </w:r>
    </w:p>
    <w:p>
      <w:r>
        <w:t xml:space="preserve">684491 </w:t>
      </w:r>
      <w:r>
        <w:t xml:space="preserve">NULL </w:t>
      </w:r>
      <w:r>
        <w:t xml:space="preserve">2023-03-28 00:00:00 </w:t>
      </w:r>
      <w:r>
        <w:t xml:space="preserve">2023-10-10 00:00:00 </w:t>
      </w:r>
      <w:r>
        <w:t xml:space="preserve">2023-08-23 00:00:00 </w:t>
      </w:r>
      <w:r>
        <w:t xml:space="preserve">65 </w:t>
      </w:r>
      <w:r>
        <w:t xml:space="preserve">260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687104 </w:t>
      </w:r>
      <w:r>
        <w:t xml:space="preserve">Organisation Internationale pour les Migrations </w:t>
      </w:r>
      <w:r>
        <w:t xml:space="preserve">OIM </w:t>
      </w:r>
      <w:r>
        <w:t xml:space="preserve">556 </w:t>
      </w:r>
      <w:r>
        <w:t xml:space="preserve">556 </w:t>
      </w:r>
    </w:p>
    <w:p>
      <w:r>
        <w:t xml:space="preserve">684492 </w:t>
      </w:r>
      <w:r>
        <w:t xml:space="preserve">NULL </w:t>
      </w:r>
      <w:r>
        <w:t xml:space="preserve">2023-05-04 00:00:00 </w:t>
      </w:r>
      <w:r>
        <w:t xml:space="preserve">2023-10-10 00:00:00 </w:t>
      </w:r>
      <w:r>
        <w:t xml:space="preserve">2023-08-23 00:00:00 </w:t>
      </w:r>
      <w:r>
        <w:t xml:space="preserve">17 </w:t>
      </w:r>
      <w:r>
        <w:t xml:space="preserve">68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687105 </w:t>
      </w:r>
      <w:r>
        <w:t xml:space="preserve">Organisation Internationale pour les Migrations </w:t>
      </w:r>
      <w:r>
        <w:t xml:space="preserve">OIM </w:t>
      </w:r>
      <w:r>
        <w:t xml:space="preserve">556 </w:t>
      </w:r>
      <w:r>
        <w:t xml:space="preserve">556 </w:t>
      </w:r>
    </w:p>
    <w:p>
      <w:r>
        <w:t xml:space="preserve">684493 </w:t>
      </w:r>
      <w:r>
        <w:t xml:space="preserve">NULL </w:t>
      </w:r>
      <w:r>
        <w:t xml:space="preserve">2023-05-04 00:00:00 </w:t>
      </w:r>
      <w:r>
        <w:t xml:space="preserve">2023-10-10 00:00:00 </w:t>
      </w:r>
      <w:r>
        <w:t xml:space="preserve">2023-08-23 00:00:00 </w:t>
      </w:r>
      <w:r>
        <w:t xml:space="preserve">51 </w:t>
      </w:r>
      <w:r>
        <w:t xml:space="preserve">204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687106 </w:t>
      </w:r>
      <w:r>
        <w:t xml:space="preserve">Organisation Internationale pour les Migrations </w:t>
      </w:r>
      <w:r>
        <w:t xml:space="preserve">OIM </w:t>
      </w:r>
      <w:r>
        <w:t xml:space="preserve">556 </w:t>
      </w:r>
      <w:r>
        <w:t xml:space="preserve">556 </w:t>
      </w:r>
    </w:p>
    <w:p>
      <w:r>
        <w:t xml:space="preserve">684494 </w:t>
      </w:r>
      <w:r>
        <w:t xml:space="preserve">NULL </w:t>
      </w:r>
      <w:r>
        <w:t xml:space="preserve">2023-09-30 00:00:00 </w:t>
      </w:r>
      <w:r>
        <w:t xml:space="preserve">2023-10-10 00:00:00 </w:t>
      </w:r>
      <w:r>
        <w:t xml:space="preserve">2023-08-23 00:00:00 </w:t>
      </w:r>
      <w:r>
        <w:t xml:space="preserve">37 </w:t>
      </w:r>
      <w:r>
        <w:t xml:space="preserve">148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687107 </w:t>
      </w:r>
      <w:r>
        <w:t xml:space="preserve">Organisation Internationale pour les Migrations </w:t>
      </w:r>
      <w:r>
        <w:t xml:space="preserve">OIM </w:t>
      </w:r>
      <w:r>
        <w:t xml:space="preserve">556 </w:t>
      </w:r>
      <w:r>
        <w:t xml:space="preserve">556 </w:t>
      </w:r>
    </w:p>
    <w:p>
      <w:r>
        <w:t xml:space="preserve">684495 </w:t>
      </w:r>
      <w:r>
        <w:t xml:space="preserve">NULL </w:t>
      </w:r>
      <w:r>
        <w:t xml:space="preserve">2023-05-04 00:00:00 </w:t>
      </w:r>
      <w:r>
        <w:t xml:space="preserve">2023-10-10 00:00:00 </w:t>
      </w:r>
      <w:r>
        <w:t xml:space="preserve">2023-08-24 00:00:00 </w:t>
      </w:r>
      <w:r>
        <w:t xml:space="preserve">42 </w:t>
      </w:r>
      <w:r>
        <w:t xml:space="preserve">227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687108 </w:t>
      </w:r>
      <w:r>
        <w:t xml:space="preserve">Organisation Internationale pour les Migrations </w:t>
      </w:r>
      <w:r>
        <w:t xml:space="preserve">OIM </w:t>
      </w:r>
      <w:r>
        <w:t xml:space="preserve">556 </w:t>
      </w:r>
      <w:r>
        <w:t xml:space="preserve">556 </w:t>
      </w:r>
    </w:p>
    <w:p>
      <w:r>
        <w:t xml:space="preserve">684496 </w:t>
      </w:r>
      <w:r>
        <w:t xml:space="preserve">NULL </w:t>
      </w:r>
      <w:r>
        <w:t xml:space="preserve">2023-09-30 00:00:00 </w:t>
      </w:r>
      <w:r>
        <w:t xml:space="preserve">2023-10-10 00:00:00 </w:t>
      </w:r>
      <w:r>
        <w:t xml:space="preserve">2023-08-24 00:00:00 </w:t>
      </w:r>
      <w:r>
        <w:t xml:space="preserve">31 </w:t>
      </w:r>
      <w:r>
        <w:t xml:space="preserve">167 </w:t>
      </w:r>
      <w:r>
        <w:t xml:space="preserve">2 </w:t>
      </w:r>
      <w:r>
        <w:t xml:space="preserve">Retourné </w:t>
      </w:r>
      <w:r>
        <w:t xml:space="preserve">CD6103ZS02 </w:t>
      </w:r>
      <w:r>
        <w:t xml:space="preserve">CD6103ZS02AS06 </w:t>
      </w:r>
      <w:r>
        <w:t xml:space="preserve">Buroha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687109 </w:t>
      </w:r>
      <w:r>
        <w:t xml:space="preserve">Organisation Internationale pour les Migrations </w:t>
      </w:r>
      <w:r>
        <w:t xml:space="preserve">OIM </w:t>
      </w:r>
      <w:r>
        <w:t xml:space="preserve">556 </w:t>
      </w:r>
      <w:r>
        <w:t xml:space="preserve">556 </w:t>
      </w:r>
    </w:p>
    <w:p>
      <w:r>
        <w:t xml:space="preserve">684497 </w:t>
      </w:r>
      <w:r>
        <w:t xml:space="preserve">NULL </w:t>
      </w:r>
      <w:r>
        <w:t xml:space="preserve">2023-03-28 00:00:00 </w:t>
      </w:r>
      <w:r>
        <w:t xml:space="preserve">2023-10-10 00:00:00 </w:t>
      </w:r>
      <w:r>
        <w:t xml:space="preserve">2023-08-23 00:00:00 </w:t>
      </w:r>
      <w:r>
        <w:t xml:space="preserve">4 </w:t>
      </w:r>
      <w:r>
        <w:t xml:space="preserve">19 </w:t>
      </w:r>
      <w:r>
        <w:t xml:space="preserve">2 </w:t>
      </w:r>
      <w:r>
        <w:t xml:space="preserve">Retourné </w:t>
      </w:r>
      <w:r>
        <w:t xml:space="preserve">CD6101ZS01 </w:t>
      </w:r>
      <w:r>
        <w:t xml:space="preserve">CD6101ZS01AS04 </w:t>
      </w:r>
      <w:r>
        <w:t xml:space="preserve">CCLK </w:t>
      </w:r>
      <w:r>
        <w:t xml:space="preserve">Goma </w:t>
      </w:r>
      <w:r>
        <w:t xml:space="preserve">4 </w:t>
      </w:r>
      <w:r>
        <w:t xml:space="preserve">Domicile propre </w:t>
      </w:r>
      <w:r>
        <w:t xml:space="preserve">6 </w:t>
      </w:r>
      <w:r>
        <w:t xml:space="preserve">Amélioration des conditions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687110 </w:t>
      </w:r>
      <w:r>
        <w:t xml:space="preserve">Organisation Internationale pour les Migrations </w:t>
      </w:r>
      <w:r>
        <w:t xml:space="preserve">OIM </w:t>
      </w:r>
      <w:r>
        <w:t xml:space="preserve">556 </w:t>
      </w:r>
      <w:r>
        <w:t xml:space="preserve">556 </w:t>
      </w:r>
    </w:p>
    <w:p>
      <w:r>
        <w:t xml:space="preserve">684498 </w:t>
      </w:r>
      <w:r>
        <w:t xml:space="preserve">NULL </w:t>
      </w:r>
      <w:r>
        <w:t xml:space="preserve">2023-03-28 00:00:00 </w:t>
      </w:r>
      <w:r>
        <w:t xml:space="preserve">2023-10-10 00:00:00 </w:t>
      </w:r>
      <w:r>
        <w:t xml:space="preserve">2023-08-15 00:00:00 </w:t>
      </w:r>
      <w:r>
        <w:t xml:space="preserve">156 </w:t>
      </w:r>
      <w:r>
        <w:t xml:space="preserve">912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687111 </w:t>
      </w:r>
      <w:r>
        <w:t xml:space="preserve">Organisation Internationale pour les Migrations </w:t>
      </w:r>
      <w:r>
        <w:t xml:space="preserve">OIM </w:t>
      </w:r>
      <w:r>
        <w:t xml:space="preserve">556 </w:t>
      </w:r>
      <w:r>
        <w:t xml:space="preserve">556 </w:t>
      </w:r>
    </w:p>
    <w:p>
      <w:r>
        <w:t xml:space="preserve">684499 </w:t>
      </w:r>
      <w:r>
        <w:t xml:space="preserve">NULL </w:t>
      </w:r>
      <w:r>
        <w:t xml:space="preserve">2023-09-30 00:00:00 </w:t>
      </w:r>
      <w:r>
        <w:t xml:space="preserve">2023-10-10 00:00:00 </w:t>
      </w:r>
      <w:r>
        <w:t xml:space="preserve">2023-08-15 00:00:00 </w:t>
      </w:r>
      <w:r>
        <w:t xml:space="preserve">184 </w:t>
      </w:r>
      <w:r>
        <w:t xml:space="preserve">1075 </w:t>
      </w:r>
      <w:r>
        <w:t xml:space="preserve">2 </w:t>
      </w:r>
      <w:r>
        <w:t xml:space="preserve">Retourné </w:t>
      </w:r>
      <w:r>
        <w:t xml:space="preserve">CD6103ZS02 </w:t>
      </w:r>
      <w:r>
        <w:t xml:space="preserve">CD6103ZS02AS07 </w:t>
      </w:r>
      <w:r>
        <w:t xml:space="preserve">Bushuhe </w:t>
      </w:r>
      <w:r>
        <w:t xml:space="preserve">Kirotshe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CD61030101 </w:t>
      </w:r>
      <w:r>
        <w:t xml:space="preserve">Kamuronja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687112 </w:t>
      </w:r>
      <w:r>
        <w:t xml:space="preserve">Organisation Internationale pour les Migrations </w:t>
      </w:r>
      <w:r>
        <w:t xml:space="preserve">OIM </w:t>
      </w:r>
      <w:r>
        <w:t xml:space="preserve">556 </w:t>
      </w:r>
      <w:r>
        <w:t xml:space="preserve">556 </w:t>
      </w:r>
    </w:p>
    <w:p>
      <w:r>
        <w:t xml:space="preserve">684500 </w:t>
      </w:r>
      <w:r>
        <w:t xml:space="preserve">NULL </w:t>
      </w:r>
      <w:r>
        <w:t xml:space="preserve">2023-03-28 00:00:00 </w:t>
      </w:r>
      <w:r>
        <w:t xml:space="preserve">2023-10-10 00:00:00 </w:t>
      </w:r>
      <w:r>
        <w:t xml:space="preserve">2023-08-08 00:00:00 </w:t>
      </w:r>
      <w:r>
        <w:t xml:space="preserve">23 </w:t>
      </w:r>
      <w:r>
        <w:t xml:space="preserve">134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687113 </w:t>
      </w:r>
      <w:r>
        <w:t xml:space="preserve">Organisation Internationale pour les Migrations </w:t>
      </w:r>
      <w:r>
        <w:t xml:space="preserve">OIM </w:t>
      </w:r>
      <w:r>
        <w:t xml:space="preserve">556 </w:t>
      </w:r>
      <w:r>
        <w:t xml:space="preserve">556 </w:t>
      </w:r>
    </w:p>
    <w:p>
      <w:r>
        <w:t xml:space="preserve">684501 </w:t>
      </w:r>
      <w:r>
        <w:t xml:space="preserve">NULL </w:t>
      </w:r>
      <w:r>
        <w:t xml:space="preserve">2023-05-04 00:00:00 </w:t>
      </w:r>
      <w:r>
        <w:t xml:space="preserve">2023-10-10 00:00:00 </w:t>
      </w:r>
      <w:r>
        <w:t xml:space="preserve">2023-08-08 00:00:00 </w:t>
      </w:r>
      <w:r>
        <w:t xml:space="preserve">36 </w:t>
      </w:r>
      <w:r>
        <w:t xml:space="preserve">211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687114 </w:t>
      </w:r>
      <w:r>
        <w:t xml:space="preserve">Organisation Internationale pour les Migrations </w:t>
      </w:r>
      <w:r>
        <w:t xml:space="preserve">OIM </w:t>
      </w:r>
      <w:r>
        <w:t xml:space="preserve">556 </w:t>
      </w:r>
      <w:r>
        <w:t xml:space="preserve">556 </w:t>
      </w:r>
    </w:p>
    <w:p>
      <w:r>
        <w:t xml:space="preserve">684502 </w:t>
      </w:r>
      <w:r>
        <w:t xml:space="preserve">NULL </w:t>
      </w:r>
      <w:r>
        <w:t xml:space="preserve">2023-09-30 00:00:00 </w:t>
      </w:r>
      <w:r>
        <w:t xml:space="preserve">2023-10-10 00:00:00 </w:t>
      </w:r>
      <w:r>
        <w:t xml:space="preserve">2023-08-08 00:00:00 </w:t>
      </w:r>
      <w:r>
        <w:t xml:space="preserve">13 </w:t>
      </w:r>
      <w:r>
        <w:t xml:space="preserve">76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687115 </w:t>
      </w:r>
      <w:r>
        <w:t xml:space="preserve">Organisation Internationale pour les Migrations </w:t>
      </w:r>
      <w:r>
        <w:t xml:space="preserve">OIM </w:t>
      </w:r>
      <w:r>
        <w:t xml:space="preserve">556 </w:t>
      </w:r>
      <w:r>
        <w:t xml:space="preserve">556 </w:t>
      </w:r>
    </w:p>
    <w:p>
      <w:r>
        <w:t xml:space="preserve">684503 </w:t>
      </w:r>
      <w:r>
        <w:t xml:space="preserve">NULL </w:t>
      </w:r>
      <w:r>
        <w:t xml:space="preserve">2022-12-01 00:00:00 </w:t>
      </w:r>
      <w:r>
        <w:t xml:space="preserve">2023-10-10 00:00:00 </w:t>
      </w:r>
      <w:r>
        <w:t xml:space="preserve">2023-08-07 00:00:00 </w:t>
      </w:r>
      <w:r>
        <w:t xml:space="preserve">49 </w:t>
      </w:r>
      <w:r>
        <w:t xml:space="preserve">294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687116 </w:t>
      </w:r>
      <w:r>
        <w:t xml:space="preserve">Organisation Internationale pour les Migrations </w:t>
      </w:r>
      <w:r>
        <w:t xml:space="preserve">OIM </w:t>
      </w:r>
      <w:r>
        <w:t xml:space="preserve">556 </w:t>
      </w:r>
      <w:r>
        <w:t xml:space="preserve">556 </w:t>
      </w:r>
    </w:p>
    <w:p>
      <w:r>
        <w:t xml:space="preserve">684504 </w:t>
      </w:r>
      <w:r>
        <w:t xml:space="preserve">NULL </w:t>
      </w:r>
      <w:r>
        <w:t xml:space="preserve">2023-03-28 00:00:00 </w:t>
      </w:r>
      <w:r>
        <w:t xml:space="preserve">2023-10-10 00:00:00 </w:t>
      </w:r>
      <w:r>
        <w:t xml:space="preserve">2023-08-07 00:00:00 </w:t>
      </w:r>
      <w:r>
        <w:t xml:space="preserve">16 </w:t>
      </w:r>
      <w:r>
        <w:t xml:space="preserve">96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687117 </w:t>
      </w:r>
      <w:r>
        <w:t xml:space="preserve">Organisation Internationale pour les Migrations </w:t>
      </w:r>
      <w:r>
        <w:t xml:space="preserve">OIM </w:t>
      </w:r>
      <w:r>
        <w:t xml:space="preserve">556 </w:t>
      </w:r>
      <w:r>
        <w:t xml:space="preserve">556 </w:t>
      </w:r>
    </w:p>
    <w:p>
      <w:r>
        <w:t xml:space="preserve">684505 </w:t>
      </w:r>
      <w:r>
        <w:t xml:space="preserve">NULL </w:t>
      </w:r>
      <w:r>
        <w:t xml:space="preserve">2023-05-04 00:00:00 </w:t>
      </w:r>
      <w:r>
        <w:t xml:space="preserve">2023-10-10 00:00:00 </w:t>
      </w:r>
      <w:r>
        <w:t xml:space="preserve">2023-08-07 00:00:00 </w:t>
      </w:r>
      <w:r>
        <w:t xml:space="preserve">19 </w:t>
      </w:r>
      <w:r>
        <w:t xml:space="preserve">114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687118 </w:t>
      </w:r>
      <w:r>
        <w:t xml:space="preserve">Organisation Internationale pour les Migrations </w:t>
      </w:r>
      <w:r>
        <w:t xml:space="preserve">OIM </w:t>
      </w:r>
      <w:r>
        <w:t xml:space="preserve">556 </w:t>
      </w:r>
      <w:r>
        <w:t xml:space="preserve">556 </w:t>
      </w:r>
    </w:p>
    <w:p>
      <w:r>
        <w:t xml:space="preserve">684506 </w:t>
      </w:r>
      <w:r>
        <w:t xml:space="preserve">NULL </w:t>
      </w:r>
      <w:r>
        <w:t xml:space="preserve">2023-03-28 00:00:00 </w:t>
      </w:r>
      <w:r>
        <w:t xml:space="preserve">2023-10-10 00:00:00 </w:t>
      </w:r>
      <w:r>
        <w:t xml:space="preserve">2023-08-08 00:00:00 </w:t>
      </w:r>
      <w:r>
        <w:t xml:space="preserve">23 </w:t>
      </w:r>
      <w:r>
        <w:t xml:space="preserve">134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687119 </w:t>
      </w:r>
      <w:r>
        <w:t xml:space="preserve">Organisation Internationale pour les Migrations </w:t>
      </w:r>
      <w:r>
        <w:t xml:space="preserve">OIM </w:t>
      </w:r>
      <w:r>
        <w:t xml:space="preserve">556 </w:t>
      </w:r>
      <w:r>
        <w:t xml:space="preserve">556 </w:t>
      </w:r>
    </w:p>
    <w:p>
      <w:r>
        <w:t xml:space="preserve">684507 </w:t>
      </w:r>
      <w:r>
        <w:t xml:space="preserve">NULL </w:t>
      </w:r>
      <w:r>
        <w:t xml:space="preserve">2023-05-04 00:00:00 </w:t>
      </w:r>
      <w:r>
        <w:t xml:space="preserve">2023-10-10 00:00:00 </w:t>
      </w:r>
      <w:r>
        <w:t xml:space="preserve">2023-08-08 00:00:00 </w:t>
      </w:r>
      <w:r>
        <w:t xml:space="preserve">42 </w:t>
      </w:r>
      <w:r>
        <w:t xml:space="preserve">245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687120 </w:t>
      </w:r>
      <w:r>
        <w:t xml:space="preserve">Organisation Internationale pour les Migrations </w:t>
      </w:r>
      <w:r>
        <w:t xml:space="preserve">OIM </w:t>
      </w:r>
      <w:r>
        <w:t xml:space="preserve">556 </w:t>
      </w:r>
      <w:r>
        <w:t xml:space="preserve">556 </w:t>
      </w:r>
    </w:p>
    <w:p>
      <w:r>
        <w:t xml:space="preserve">684508 </w:t>
      </w:r>
      <w:r>
        <w:t xml:space="preserve">NULL </w:t>
      </w:r>
      <w:r>
        <w:t xml:space="preserve">2023-09-30 00:00:00 </w:t>
      </w:r>
      <w:r>
        <w:t xml:space="preserve">2023-10-10 00:00:00 </w:t>
      </w:r>
      <w:r>
        <w:t xml:space="preserve">2023-08-08 00:00:00 </w:t>
      </w:r>
      <w:r>
        <w:t xml:space="preserve">27 </w:t>
      </w:r>
      <w:r>
        <w:t xml:space="preserve">157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687121 </w:t>
      </w:r>
      <w:r>
        <w:t xml:space="preserve">Organisation Internationale pour les Migrations </w:t>
      </w:r>
      <w:r>
        <w:t xml:space="preserve">OIM </w:t>
      </w:r>
      <w:r>
        <w:t xml:space="preserve">556 </w:t>
      </w:r>
      <w:r>
        <w:t xml:space="preserve">556 </w:t>
      </w:r>
    </w:p>
    <w:p>
      <w:r>
        <w:t xml:space="preserve">684509 </w:t>
      </w:r>
      <w:r>
        <w:t xml:space="preserve">NULL </w:t>
      </w:r>
      <w:r>
        <w:t xml:space="preserve">2023-05-04 00:00:00 </w:t>
      </w:r>
      <w:r>
        <w:t xml:space="preserve">2023-10-10 00:00:00 </w:t>
      </w:r>
      <w:r>
        <w:t xml:space="preserve">2023-08-10 00:00:00 </w:t>
      </w:r>
      <w:r>
        <w:t xml:space="preserve">55 </w:t>
      </w:r>
      <w:r>
        <w:t xml:space="preserve">169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687122 </w:t>
      </w:r>
      <w:r>
        <w:t xml:space="preserve">Organisation Internationale pour les Migrations </w:t>
      </w:r>
      <w:r>
        <w:t xml:space="preserve">OIM </w:t>
      </w:r>
      <w:r>
        <w:t xml:space="preserve">556 </w:t>
      </w:r>
      <w:r>
        <w:t xml:space="preserve">556 </w:t>
      </w:r>
    </w:p>
    <w:p>
      <w:r>
        <w:t xml:space="preserve">684510 </w:t>
      </w:r>
      <w:r>
        <w:t xml:space="preserve">NULL </w:t>
      </w:r>
      <w:r>
        <w:t xml:space="preserve">2023-09-30 00:00:00 </w:t>
      </w:r>
      <w:r>
        <w:t xml:space="preserve">2023-10-10 00:00:00 </w:t>
      </w:r>
      <w:r>
        <w:t xml:space="preserve">2023-08-10 00:00:00 </w:t>
      </w:r>
      <w:r>
        <w:t xml:space="preserve">10 </w:t>
      </w:r>
      <w:r>
        <w:t xml:space="preserve">31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687123 </w:t>
      </w:r>
      <w:r>
        <w:t xml:space="preserve">Organisation Internationale pour les Migrations </w:t>
      </w:r>
      <w:r>
        <w:t xml:space="preserve">OIM </w:t>
      </w:r>
      <w:r>
        <w:t xml:space="preserve">556 </w:t>
      </w:r>
      <w:r>
        <w:t xml:space="preserve">556 </w:t>
      </w:r>
    </w:p>
    <w:p>
      <w:r>
        <w:t xml:space="preserve">684511 </w:t>
      </w:r>
      <w:r>
        <w:t xml:space="preserve">NULL </w:t>
      </w:r>
      <w:r>
        <w:t xml:space="preserve">2023-03-28 00:00:00 </w:t>
      </w:r>
      <w:r>
        <w:t xml:space="preserve">2023-10-10 00:00:00 </w:t>
      </w:r>
      <w:r>
        <w:t xml:space="preserve">2023-08-08 00:00:00 </w:t>
      </w:r>
      <w:r>
        <w:t xml:space="preserve">30 </w:t>
      </w:r>
      <w:r>
        <w:t xml:space="preserve">179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687124 </w:t>
      </w:r>
      <w:r>
        <w:t xml:space="preserve">Organisation Internationale pour les Migrations </w:t>
      </w:r>
      <w:r>
        <w:t xml:space="preserve">OIM </w:t>
      </w:r>
      <w:r>
        <w:t xml:space="preserve">556 </w:t>
      </w:r>
      <w:r>
        <w:t xml:space="preserve">556 </w:t>
      </w:r>
    </w:p>
    <w:p>
      <w:r>
        <w:t xml:space="preserve">684512 </w:t>
      </w:r>
      <w:r>
        <w:t xml:space="preserve">NULL </w:t>
      </w:r>
      <w:r>
        <w:t xml:space="preserve">2023-05-04 00:00:00 </w:t>
      </w:r>
      <w:r>
        <w:t xml:space="preserve">2023-10-10 00:00:00 </w:t>
      </w:r>
      <w:r>
        <w:t xml:space="preserve">2023-08-08 00:00:00 </w:t>
      </w:r>
      <w:r>
        <w:t xml:space="preserve">20 </w:t>
      </w:r>
      <w:r>
        <w:t xml:space="preserve">119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687125 </w:t>
      </w:r>
      <w:r>
        <w:t xml:space="preserve">Organisation Internationale pour les Migrations </w:t>
      </w:r>
      <w:r>
        <w:t xml:space="preserve">OIM </w:t>
      </w:r>
      <w:r>
        <w:t xml:space="preserve">556 </w:t>
      </w:r>
      <w:r>
        <w:t xml:space="preserve">556 </w:t>
      </w:r>
    </w:p>
    <w:p>
      <w:r>
        <w:t xml:space="preserve">684513 </w:t>
      </w:r>
      <w:r>
        <w:t xml:space="preserve">NULL </w:t>
      </w:r>
      <w:r>
        <w:t xml:space="preserve">2023-09-30 00:00:00 </w:t>
      </w:r>
      <w:r>
        <w:t xml:space="preserve">2023-10-10 00:00:00 </w:t>
      </w:r>
      <w:r>
        <w:t xml:space="preserve">2023-08-08 00:00:00 </w:t>
      </w:r>
      <w:r>
        <w:t xml:space="preserve">3 </w:t>
      </w:r>
      <w:r>
        <w:t xml:space="preserve">18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687126 </w:t>
      </w:r>
      <w:r>
        <w:t xml:space="preserve">Organisation Internationale pour les Migrations </w:t>
      </w:r>
      <w:r>
        <w:t xml:space="preserve">OIM </w:t>
      </w:r>
      <w:r>
        <w:t xml:space="preserve">556 </w:t>
      </w:r>
      <w:r>
        <w:t xml:space="preserve">556 </w:t>
      </w:r>
    </w:p>
    <w:p>
      <w:r>
        <w:t xml:space="preserve">684514 </w:t>
      </w:r>
      <w:r>
        <w:t xml:space="preserve">NULL </w:t>
      </w:r>
      <w:r>
        <w:t xml:space="preserve">2023-03-28 00:00:00 </w:t>
      </w:r>
      <w:r>
        <w:t xml:space="preserve">2023-10-10 00:00:00 </w:t>
      </w:r>
      <w:r>
        <w:t xml:space="preserve">2023-08-07 00:00:00 </w:t>
      </w:r>
      <w:r>
        <w:t xml:space="preserve">4 </w:t>
      </w:r>
      <w:r>
        <w:t xml:space="preserve">24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687127 </w:t>
      </w:r>
      <w:r>
        <w:t xml:space="preserve">Organisation Internationale pour les Migrations </w:t>
      </w:r>
      <w:r>
        <w:t xml:space="preserve">OIM </w:t>
      </w:r>
      <w:r>
        <w:t xml:space="preserve">556 </w:t>
      </w:r>
      <w:r>
        <w:t xml:space="preserve">556 </w:t>
      </w:r>
    </w:p>
    <w:p>
      <w:r>
        <w:t xml:space="preserve">684515 </w:t>
      </w:r>
      <w:r>
        <w:t xml:space="preserve">NULL </w:t>
      </w:r>
      <w:r>
        <w:t xml:space="preserve">2023-05-04 00:00:00 </w:t>
      </w:r>
      <w:r>
        <w:t xml:space="preserve">2023-10-10 00:00:00 </w:t>
      </w:r>
      <w:r>
        <w:t xml:space="preserve">2023-08-07 00:00:00 </w:t>
      </w:r>
      <w:r>
        <w:t xml:space="preserve">13 </w:t>
      </w:r>
      <w:r>
        <w:t xml:space="preserve">78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687128 </w:t>
      </w:r>
      <w:r>
        <w:t xml:space="preserve">Organisation Internationale pour les Migrations </w:t>
      </w:r>
      <w:r>
        <w:t xml:space="preserve">OIM </w:t>
      </w:r>
      <w:r>
        <w:t xml:space="preserve">556 </w:t>
      </w:r>
      <w:r>
        <w:t xml:space="preserve">556 </w:t>
      </w:r>
    </w:p>
    <w:p>
      <w:r>
        <w:t xml:space="preserve">684516 </w:t>
      </w:r>
      <w:r>
        <w:t xml:space="preserve">NULL </w:t>
      </w:r>
      <w:r>
        <w:t xml:space="preserve">2023-09-30 00:00:00 </w:t>
      </w:r>
      <w:r>
        <w:t xml:space="preserve">2023-10-10 00:00:00 </w:t>
      </w:r>
      <w:r>
        <w:t xml:space="preserve">2023-08-08 00:00:00 </w:t>
      </w:r>
      <w:r>
        <w:t xml:space="preserve">10 </w:t>
      </w:r>
      <w:r>
        <w:t xml:space="preserve">75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687129 </w:t>
      </w:r>
      <w:r>
        <w:t xml:space="preserve">Organisation Internationale pour les Migrations </w:t>
      </w:r>
      <w:r>
        <w:t xml:space="preserve">OIM </w:t>
      </w:r>
      <w:r>
        <w:t xml:space="preserve">556 </w:t>
      </w:r>
      <w:r>
        <w:t xml:space="preserve">556 </w:t>
      </w:r>
    </w:p>
    <w:p>
      <w:r>
        <w:t xml:space="preserve">684517 </w:t>
      </w:r>
      <w:r>
        <w:t xml:space="preserve">NULL </w:t>
      </w:r>
      <w:r>
        <w:t xml:space="preserve">2023-09-30 00:00:00 </w:t>
      </w:r>
      <w:r>
        <w:t xml:space="preserve">2023-10-10 00:00:00 </w:t>
      </w:r>
      <w:r>
        <w:t xml:space="preserve">2023-08-08 00:00:00 </w:t>
      </w:r>
      <w:r>
        <w:t xml:space="preserve">13 </w:t>
      </w:r>
      <w:r>
        <w:t xml:space="preserve">63 </w:t>
      </w:r>
      <w:r>
        <w:t xml:space="preserve">2 </w:t>
      </w:r>
      <w:r>
        <w:t xml:space="preserve">Retourné </w:t>
      </w:r>
      <w:r>
        <w:t xml:space="preserve">CD6111ZS06 </w:t>
      </w:r>
      <w:r>
        <w:t xml:space="preserve">CD6111ZS06as04 </w:t>
      </w:r>
      <w:r>
        <w:t xml:space="preserve">Shangi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687130 </w:t>
      </w:r>
      <w:r>
        <w:t xml:space="preserve">Organisation Internationale pour les Migrations </w:t>
      </w:r>
      <w:r>
        <w:t xml:space="preserve">OIM </w:t>
      </w:r>
      <w:r>
        <w:t xml:space="preserve">556 </w:t>
      </w:r>
      <w:r>
        <w:t xml:space="preserve">556 </w:t>
      </w:r>
    </w:p>
    <w:p>
      <w:r>
        <w:t xml:space="preserve">684518 </w:t>
      </w:r>
      <w:r>
        <w:t xml:space="preserve">NULL </w:t>
      </w:r>
      <w:r>
        <w:t xml:space="preserve">2023-05-04 00:00:00 </w:t>
      </w:r>
      <w:r>
        <w:t xml:space="preserve">2023-10-10 00:00:00 </w:t>
      </w:r>
      <w:r>
        <w:t xml:space="preserve">2023-08-08 00:00:00 </w:t>
      </w:r>
      <w:r>
        <w:t xml:space="preserve">18 </w:t>
      </w:r>
      <w:r>
        <w:t xml:space="preserve">77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687131 </w:t>
      </w:r>
      <w:r>
        <w:t xml:space="preserve">Organisation Internationale pour les Migrations </w:t>
      </w:r>
      <w:r>
        <w:t xml:space="preserve">OIM </w:t>
      </w:r>
      <w:r>
        <w:t xml:space="preserve">556 </w:t>
      </w:r>
      <w:r>
        <w:t xml:space="preserve">556 </w:t>
      </w:r>
    </w:p>
    <w:p>
      <w:r>
        <w:t xml:space="preserve">684519 </w:t>
      </w:r>
      <w:r>
        <w:t xml:space="preserve">NULL </w:t>
      </w:r>
      <w:r>
        <w:t xml:space="preserve">2023-09-30 00:00:00 </w:t>
      </w:r>
      <w:r>
        <w:t xml:space="preserve">2023-10-10 00:00:00 </w:t>
      </w:r>
      <w:r>
        <w:t xml:space="preserve">2023-08-08 00:00:00 </w:t>
      </w:r>
      <w:r>
        <w:t xml:space="preserve">10 </w:t>
      </w:r>
      <w:r>
        <w:t xml:space="preserve">43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687132 </w:t>
      </w:r>
      <w:r>
        <w:t xml:space="preserve">Organisation Internationale pour les Migrations </w:t>
      </w:r>
      <w:r>
        <w:t xml:space="preserve">OIM </w:t>
      </w:r>
      <w:r>
        <w:t xml:space="preserve">556 </w:t>
      </w:r>
      <w:r>
        <w:t xml:space="preserve">556 </w:t>
      </w:r>
    </w:p>
    <w:p>
      <w:r>
        <w:t xml:space="preserve">684520 </w:t>
      </w:r>
      <w:r>
        <w:t xml:space="preserve">NULL </w:t>
      </w:r>
      <w:r>
        <w:t xml:space="preserve">2023-05-04 00:00:00 </w:t>
      </w:r>
      <w:r>
        <w:t xml:space="preserve">2023-10-10 00:00:00 </w:t>
      </w:r>
      <w:r>
        <w:t xml:space="preserve">2023-08-08 00:00:00 </w:t>
      </w:r>
      <w:r>
        <w:t xml:space="preserve">30 </w:t>
      </w:r>
      <w:r>
        <w:t xml:space="preserve">225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687133 </w:t>
      </w:r>
      <w:r>
        <w:t xml:space="preserve">Organisation Internationale pour les Migrations </w:t>
      </w:r>
      <w:r>
        <w:t xml:space="preserve">OIM </w:t>
      </w:r>
      <w:r>
        <w:t xml:space="preserve">556 </w:t>
      </w:r>
      <w:r>
        <w:t xml:space="preserve">556 </w:t>
      </w:r>
    </w:p>
    <w:p>
      <w:r>
        <w:t xml:space="preserve">684521 </w:t>
      </w:r>
      <w:r>
        <w:t xml:space="preserve">NULL </w:t>
      </w:r>
      <w:r>
        <w:t xml:space="preserve">2023-09-30 00:00:00 </w:t>
      </w:r>
      <w:r>
        <w:t xml:space="preserve">2023-10-10 00:00:00 </w:t>
      </w:r>
      <w:r>
        <w:t xml:space="preserve">2023-08-08 00:00:00 </w:t>
      </w:r>
      <w:r>
        <w:t xml:space="preserve">10 </w:t>
      </w:r>
      <w:r>
        <w:t xml:space="preserve">75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687134 </w:t>
      </w:r>
      <w:r>
        <w:t xml:space="preserve">Organisation Internationale pour les Migrations </w:t>
      </w:r>
      <w:r>
        <w:t xml:space="preserve">OIM </w:t>
      </w:r>
      <w:r>
        <w:t xml:space="preserve">556 </w:t>
      </w:r>
      <w:r>
        <w:t xml:space="preserve">556 </w:t>
      </w:r>
    </w:p>
    <w:p>
      <w:r>
        <w:t xml:space="preserve">684522 </w:t>
      </w:r>
      <w:r>
        <w:t xml:space="preserve">NULL </w:t>
      </w:r>
      <w:r>
        <w:t xml:space="preserve">2023-05-04 00:00:00 </w:t>
      </w:r>
      <w:r>
        <w:t xml:space="preserve">2023-10-10 00:00:00 </w:t>
      </w:r>
      <w:r>
        <w:t xml:space="preserve">2023-08-08 00:00:00 </w:t>
      </w:r>
      <w:r>
        <w:t xml:space="preserve">25 </w:t>
      </w:r>
      <w:r>
        <w:t xml:space="preserve">150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687135 </w:t>
      </w:r>
      <w:r>
        <w:t xml:space="preserve">Organisation Internationale pour les Migrations </w:t>
      </w:r>
      <w:r>
        <w:t xml:space="preserve">OIM </w:t>
      </w:r>
      <w:r>
        <w:t xml:space="preserve">556 </w:t>
      </w:r>
      <w:r>
        <w:t xml:space="preserve">556 </w:t>
      </w:r>
    </w:p>
    <w:p>
      <w:r>
        <w:t xml:space="preserve">684523 </w:t>
      </w:r>
      <w:r>
        <w:t xml:space="preserve">NULL </w:t>
      </w:r>
      <w:r>
        <w:t xml:space="preserve">2023-05-04 00:00:00 </w:t>
      </w:r>
      <w:r>
        <w:t xml:space="preserve">2023-10-10 00:00:00 </w:t>
      </w:r>
      <w:r>
        <w:t xml:space="preserve">2023-08-08 00:00:00 </w:t>
      </w:r>
      <w:r>
        <w:t xml:space="preserve">30 </w:t>
      </w:r>
      <w:r>
        <w:t xml:space="preserve">185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687136 </w:t>
      </w:r>
      <w:r>
        <w:t xml:space="preserve">Organisation Internationale pour les Migrations </w:t>
      </w:r>
      <w:r>
        <w:t xml:space="preserve">OIM </w:t>
      </w:r>
      <w:r>
        <w:t xml:space="preserve">556 </w:t>
      </w:r>
      <w:r>
        <w:t xml:space="preserve">556 </w:t>
      </w:r>
    </w:p>
    <w:p>
      <w:r>
        <w:t xml:space="preserve">684524 </w:t>
      </w:r>
      <w:r>
        <w:t xml:space="preserve">NULL </w:t>
      </w:r>
      <w:r>
        <w:t xml:space="preserve">2023-05-04 00:00:00 </w:t>
      </w:r>
      <w:r>
        <w:t xml:space="preserve">2023-10-10 00:00:00 </w:t>
      </w:r>
      <w:r>
        <w:t xml:space="preserve">2023-08-08 00:00:00 </w:t>
      </w:r>
      <w:r>
        <w:t xml:space="preserve">20 </w:t>
      </w:r>
      <w:r>
        <w:t xml:space="preserve">140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687137 </w:t>
      </w:r>
      <w:r>
        <w:t xml:space="preserve">Organisation Internationale pour les Migrations </w:t>
      </w:r>
      <w:r>
        <w:t xml:space="preserve">OIM </w:t>
      </w:r>
      <w:r>
        <w:t xml:space="preserve">556 </w:t>
      </w:r>
      <w:r>
        <w:t xml:space="preserve">556 </w:t>
      </w:r>
    </w:p>
    <w:p>
      <w:r>
        <w:t xml:space="preserve">684525 </w:t>
      </w:r>
      <w:r>
        <w:t xml:space="preserve">NULL </w:t>
      </w:r>
      <w:r>
        <w:t xml:space="preserve">2023-03-28 00:00:00 </w:t>
      </w:r>
      <w:r>
        <w:t xml:space="preserve">2023-10-10 00:00:00 </w:t>
      </w:r>
      <w:r>
        <w:t xml:space="preserve">2023-08-08 00:00:00 </w:t>
      </w:r>
      <w:r>
        <w:t xml:space="preserve">42 </w:t>
      </w:r>
      <w:r>
        <w:t xml:space="preserve">336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CD61110201 </w:t>
      </w:r>
      <w:r>
        <w:t xml:space="preserve">Binza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687138 </w:t>
      </w:r>
      <w:r>
        <w:t xml:space="preserve">Organisation Internationale pour les Migrations </w:t>
      </w:r>
      <w:r>
        <w:t xml:space="preserve">OIM </w:t>
      </w:r>
      <w:r>
        <w:t xml:space="preserve">556 </w:t>
      </w:r>
      <w:r>
        <w:t xml:space="preserve">556 </w:t>
      </w:r>
    </w:p>
    <w:p>
      <w:r>
        <w:t xml:space="preserve">684526 </w:t>
      </w:r>
      <w:r>
        <w:t xml:space="preserve">NULL </w:t>
      </w:r>
      <w:r>
        <w:t xml:space="preserve">2023-03-28 00:00:00 </w:t>
      </w:r>
      <w:r>
        <w:t xml:space="preserve">2023-10-10 00:00:00 </w:t>
      </w:r>
      <w:r>
        <w:t xml:space="preserve">2023-08-08 00:00:00 </w:t>
      </w:r>
      <w:r>
        <w:t xml:space="preserve">50 </w:t>
      </w:r>
      <w:r>
        <w:t xml:space="preserve">300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687139 </w:t>
      </w:r>
      <w:r>
        <w:t xml:space="preserve">Organisation Internationale pour les Migrations </w:t>
      </w:r>
      <w:r>
        <w:t xml:space="preserve">OIM </w:t>
      </w:r>
      <w:r>
        <w:t xml:space="preserve">556 </w:t>
      </w:r>
      <w:r>
        <w:t xml:space="preserve">556 </w:t>
      </w:r>
    </w:p>
    <w:p>
      <w:r>
        <w:t xml:space="preserve">684527 </w:t>
      </w:r>
      <w:r>
        <w:t xml:space="preserve">NULL </w:t>
      </w:r>
      <w:r>
        <w:t xml:space="preserve">2022-12-01 00:00:00 </w:t>
      </w:r>
      <w:r>
        <w:t xml:space="preserve">2023-10-10 00:00:00 </w:t>
      </w:r>
      <w:r>
        <w:t xml:space="preserve">2023-08-08 00:00:00 </w:t>
      </w:r>
      <w:r>
        <w:t xml:space="preserve">58 </w:t>
      </w:r>
      <w:r>
        <w:t xml:space="preserve">341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687140 </w:t>
      </w:r>
      <w:r>
        <w:t xml:space="preserve">Organisation Internationale pour les Migrations </w:t>
      </w:r>
      <w:r>
        <w:t xml:space="preserve">OIM </w:t>
      </w:r>
      <w:r>
        <w:t xml:space="preserve">556 </w:t>
      </w:r>
      <w:r>
        <w:t xml:space="preserve">556 </w:t>
      </w:r>
    </w:p>
    <w:p>
      <w:r>
        <w:t xml:space="preserve">684528 </w:t>
      </w:r>
      <w:r>
        <w:t xml:space="preserve">NULL </w:t>
      </w:r>
      <w:r>
        <w:t xml:space="preserve">2022-09-01 00:00:00 </w:t>
      </w:r>
      <w:r>
        <w:t xml:space="preserve">2023-10-10 00:00:00 </w:t>
      </w:r>
      <w:r>
        <w:t xml:space="preserve">2023-08-08 00:00:00 </w:t>
      </w:r>
      <w:r>
        <w:t xml:space="preserve">12 </w:t>
      </w:r>
      <w:r>
        <w:t xml:space="preserve">75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687141 </w:t>
      </w:r>
      <w:r>
        <w:t xml:space="preserve">Organisation Internationale pour les Migrations </w:t>
      </w:r>
      <w:r>
        <w:t xml:space="preserve">OIM </w:t>
      </w:r>
      <w:r>
        <w:t xml:space="preserve">556 </w:t>
      </w:r>
      <w:r>
        <w:t xml:space="preserve">556 </w:t>
      </w:r>
    </w:p>
    <w:p>
      <w:r>
        <w:t xml:space="preserve">684529 </w:t>
      </w:r>
      <w:r>
        <w:t xml:space="preserve">NULL </w:t>
      </w:r>
      <w:r>
        <w:t xml:space="preserve">2022-12-01 00:00:00 </w:t>
      </w:r>
      <w:r>
        <w:t xml:space="preserve">2023-10-10 00:00:00 </w:t>
      </w:r>
      <w:r>
        <w:t xml:space="preserve">2023-08-08 00:00:00 </w:t>
      </w:r>
      <w:r>
        <w:t xml:space="preserve">28 </w:t>
      </w:r>
      <w:r>
        <w:t xml:space="preserve">175 </w:t>
      </w:r>
      <w:r>
        <w:t xml:space="preserve">2 </w:t>
      </w:r>
      <w:r>
        <w:t xml:space="preserve">Retourné </w:t>
      </w:r>
      <w:r>
        <w:t xml:space="preserve">CD6111ZS06 </w:t>
      </w:r>
      <w:r>
        <w:t xml:space="preserve">CD6111ZS06as21 </w:t>
      </w:r>
      <w:r>
        <w:t xml:space="preserve">Shinda </w:t>
      </w:r>
      <w:r>
        <w:t xml:space="preserve">Rwanguba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CD61110203 </w:t>
      </w:r>
      <w:r>
        <w:t xml:space="preserve">Busanza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CD61110202 </w:t>
      </w:r>
      <w:r>
        <w:t xml:space="preserve">Bukoma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687142 </w:t>
      </w:r>
      <w:r>
        <w:t xml:space="preserve">Organisation Internationale pour les Migrations </w:t>
      </w:r>
      <w:r>
        <w:t xml:space="preserve">OIM </w:t>
      </w:r>
      <w:r>
        <w:t xml:space="preserve">556 </w:t>
      </w:r>
      <w:r>
        <w:t xml:space="preserve">556 </w:t>
      </w:r>
    </w:p>
    <w:p>
      <w:r>
        <w:t xml:space="preserve">684530 </w:t>
      </w:r>
      <w:r>
        <w:t xml:space="preserve">NULL </w:t>
      </w:r>
      <w:r>
        <w:t xml:space="preserve">2023-09-30 00:00:00 </w:t>
      </w:r>
      <w:r>
        <w:t xml:space="preserve">2023-10-10 00:00:00 </w:t>
      </w:r>
      <w:r>
        <w:t xml:space="preserve">2023-08-19 00:00:00 </w:t>
      </w:r>
      <w:r>
        <w:t xml:space="preserve">11 </w:t>
      </w:r>
      <w:r>
        <w:t xml:space="preserve">67 </w:t>
      </w:r>
      <w:r>
        <w:t xml:space="preserve">2 </w:t>
      </w:r>
      <w:r>
        <w:t xml:space="preserve">Retourné </w:t>
      </w:r>
      <w:r>
        <w:t xml:space="preserve">CD6103ZS01 </w:t>
      </w:r>
      <w:r>
        <w:t xml:space="preserve">CD6103ZS01AS05 </w:t>
      </w:r>
      <w:r>
        <w:t xml:space="preserve">Katovu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687143 </w:t>
      </w:r>
      <w:r>
        <w:t xml:space="preserve">Organisation Internationale pour les Migrations </w:t>
      </w:r>
      <w:r>
        <w:t xml:space="preserve">OIM </w:t>
      </w:r>
      <w:r>
        <w:t xml:space="preserve">556 </w:t>
      </w:r>
      <w:r>
        <w:t xml:space="preserve">556 </w:t>
      </w:r>
    </w:p>
    <w:p>
      <w:r>
        <w:t xml:space="preserve">684531 </w:t>
      </w:r>
      <w:r>
        <w:t xml:space="preserve">NULL </w:t>
      </w:r>
      <w:r>
        <w:t xml:space="preserve">2022-06-01 00:00:00 </w:t>
      </w:r>
      <w:r>
        <w:t xml:space="preserve">2023-10-10 00:00:00 </w:t>
      </w:r>
      <w:r>
        <w:t xml:space="preserve">2023-08-19 00:00:00 </w:t>
      </w:r>
      <w:r>
        <w:t xml:space="preserve">22 </w:t>
      </w:r>
      <w:r>
        <w:t xml:space="preserve">130 </w:t>
      </w:r>
      <w:r>
        <w:t xml:space="preserve">2 </w:t>
      </w:r>
      <w:r>
        <w:t xml:space="preserve">Retourné </w:t>
      </w:r>
      <w:r>
        <w:t xml:space="preserve">CD6103ZS01 </w:t>
      </w:r>
      <w:r>
        <w:t xml:space="preserve">CD6103ZS01AS05 </w:t>
      </w:r>
      <w:r>
        <w:t xml:space="preserve">Katovu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687144 </w:t>
      </w:r>
      <w:r>
        <w:t xml:space="preserve">Organisation Internationale pour les Migrations </w:t>
      </w:r>
      <w:r>
        <w:t xml:space="preserve">OIM </w:t>
      </w:r>
      <w:r>
        <w:t xml:space="preserve">556 </w:t>
      </w:r>
      <w:r>
        <w:t xml:space="preserve">556 </w:t>
      </w:r>
    </w:p>
    <w:p>
      <w:r>
        <w:t xml:space="preserve">684532 </w:t>
      </w:r>
      <w:r>
        <w:t xml:space="preserve">NULL </w:t>
      </w:r>
      <w:r>
        <w:t xml:space="preserve">2022-12-01 00:00:00 </w:t>
      </w:r>
      <w:r>
        <w:t xml:space="preserve">2023-10-10 00:00:00 </w:t>
      </w:r>
      <w:r>
        <w:t xml:space="preserve">2023-08-19 00:00:00 </w:t>
      </w:r>
      <w:r>
        <w:t xml:space="preserve">22 </w:t>
      </w:r>
      <w:r>
        <w:t xml:space="preserve">130 </w:t>
      </w:r>
      <w:r>
        <w:t xml:space="preserve">2 </w:t>
      </w:r>
      <w:r>
        <w:t xml:space="preserve">Retourné </w:t>
      </w:r>
      <w:r>
        <w:t xml:space="preserve">CD6103ZS01 </w:t>
      </w:r>
      <w:r>
        <w:t xml:space="preserve">CD6103ZS01AS05 </w:t>
      </w:r>
      <w:r>
        <w:t xml:space="preserve">Katovu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687145 </w:t>
      </w:r>
      <w:r>
        <w:t xml:space="preserve">Organisation Internationale pour les Migrations </w:t>
      </w:r>
      <w:r>
        <w:t xml:space="preserve">OIM </w:t>
      </w:r>
      <w:r>
        <w:t xml:space="preserve">556 </w:t>
      </w:r>
      <w:r>
        <w:t xml:space="preserve">556 </w:t>
      </w:r>
    </w:p>
    <w:p>
      <w:r>
        <w:t xml:space="preserve">684533 </w:t>
      </w:r>
      <w:r>
        <w:t xml:space="preserve">NULL </w:t>
      </w:r>
      <w:r>
        <w:t xml:space="preserve">2023-05-04 00:00:00 </w:t>
      </w:r>
      <w:r>
        <w:t xml:space="preserve">2023-10-10 00:00:00 </w:t>
      </w:r>
      <w:r>
        <w:t xml:space="preserve">2023-08-19 00:00:00 </w:t>
      </w:r>
      <w:r>
        <w:t xml:space="preserve">2 </w:t>
      </w:r>
      <w:r>
        <w:t xml:space="preserve">12 </w:t>
      </w:r>
      <w:r>
        <w:t xml:space="preserve">2 </w:t>
      </w:r>
      <w:r>
        <w:t xml:space="preserve">Retourné </w:t>
      </w:r>
      <w:r>
        <w:t xml:space="preserve">CD6103ZS01 </w:t>
      </w:r>
      <w:r>
        <w:t xml:space="preserve">CD6103ZS01AS05 </w:t>
      </w:r>
      <w:r>
        <w:t xml:space="preserve">Katovu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687146 </w:t>
      </w:r>
      <w:r>
        <w:t xml:space="preserve">Organisation Internationale pour les Migrations </w:t>
      </w:r>
      <w:r>
        <w:t xml:space="preserve">OIM </w:t>
      </w:r>
      <w:r>
        <w:t xml:space="preserve">556 </w:t>
      </w:r>
      <w:r>
        <w:t xml:space="preserve">556 </w:t>
      </w:r>
    </w:p>
    <w:p>
      <w:r>
        <w:t xml:space="preserve">684534 </w:t>
      </w:r>
      <w:r>
        <w:t xml:space="preserve">NULL </w:t>
      </w:r>
      <w:r>
        <w:t xml:space="preserve">2022-06-01 00:00:00 </w:t>
      </w:r>
      <w:r>
        <w:t xml:space="preserve">2023-10-10 00:00:00 </w:t>
      </w:r>
      <w:r>
        <w:t xml:space="preserve">2023-08-19 00:00:00 </w:t>
      </w:r>
      <w:r>
        <w:t xml:space="preserve">12 </w:t>
      </w:r>
      <w:r>
        <w:t xml:space="preserve">94 </w:t>
      </w:r>
      <w:r>
        <w:t xml:space="preserve">2 </w:t>
      </w:r>
      <w:r>
        <w:t xml:space="preserve">Retourné </w:t>
      </w:r>
      <w:r>
        <w:t xml:space="preserve">CD6103ZS01 </w:t>
      </w:r>
      <w:r>
        <w:t xml:space="preserve">CD6103ZS01AS05 </w:t>
      </w:r>
      <w:r>
        <w:t xml:space="preserve">Katovu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687147 </w:t>
      </w:r>
      <w:r>
        <w:t xml:space="preserve">Organisation Internationale pour les Migrations </w:t>
      </w:r>
      <w:r>
        <w:t xml:space="preserve">OIM </w:t>
      </w:r>
      <w:r>
        <w:t xml:space="preserve">556 </w:t>
      </w:r>
      <w:r>
        <w:t xml:space="preserve">556 </w:t>
      </w:r>
    </w:p>
    <w:p>
      <w:r>
        <w:t xml:space="preserve">684535 </w:t>
      </w:r>
      <w:r>
        <w:t xml:space="preserve">NULL </w:t>
      </w:r>
      <w:r>
        <w:t xml:space="preserve">2023-09-30 00:00:00 </w:t>
      </w:r>
      <w:r>
        <w:t xml:space="preserve">2023-10-10 00:00:00 </w:t>
      </w:r>
      <w:r>
        <w:t xml:space="preserve">2023-08-19 00:00:00 </w:t>
      </w:r>
      <w:r>
        <w:t xml:space="preserve">58 </w:t>
      </w:r>
      <w:r>
        <w:t xml:space="preserve">241 </w:t>
      </w:r>
      <w:r>
        <w:t xml:space="preserve">2 </w:t>
      </w:r>
      <w:r>
        <w:t xml:space="preserve">Retourné </w:t>
      </w:r>
      <w:r>
        <w:t xml:space="preserve">CD6103ZS01 </w:t>
      </w:r>
      <w:r>
        <w:t xml:space="preserve">CD6103ZS01AS05 </w:t>
      </w:r>
      <w:r>
        <w:t xml:space="preserve">Katovu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687148 </w:t>
      </w:r>
      <w:r>
        <w:t xml:space="preserve">Organisation Internationale pour les Migrations </w:t>
      </w:r>
      <w:r>
        <w:t xml:space="preserve">OIM </w:t>
      </w:r>
      <w:r>
        <w:t xml:space="preserve">556 </w:t>
      </w:r>
      <w:r>
        <w:t xml:space="preserve">556 </w:t>
      </w:r>
    </w:p>
    <w:p>
      <w:r>
        <w:t xml:space="preserve">684536 </w:t>
      </w:r>
      <w:r>
        <w:t xml:space="preserve">NULL </w:t>
      </w:r>
      <w:r>
        <w:t xml:space="preserve">2022-09-01 00:00:00 </w:t>
      </w:r>
      <w:r>
        <w:t xml:space="preserve">2023-10-10 00:00:00 </w:t>
      </w:r>
      <w:r>
        <w:t xml:space="preserve">2023-08-20 00:00:00 </w:t>
      </w:r>
      <w:r>
        <w:t xml:space="preserve">20 </w:t>
      </w:r>
      <w:r>
        <w:t xml:space="preserve">101 </w:t>
      </w:r>
      <w:r>
        <w:t xml:space="preserve">2 </w:t>
      </w:r>
      <w:r>
        <w:t xml:space="preserve">Retourné </w:t>
      </w:r>
      <w:r>
        <w:t xml:space="preserve">CD6103ZS01 </w:t>
      </w:r>
      <w:r>
        <w:t xml:space="preserve">CD6103ZS01AS06 </w:t>
      </w:r>
      <w:r>
        <w:t xml:space="preserve">Katoyi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CD6103ZS02 </w:t>
      </w:r>
      <w:r>
        <w:t xml:space="preserve">Kirotshe </w:t>
      </w:r>
      <w:r>
        <w:t xml:space="preserve">NULL </w:t>
      </w:r>
      <w:r>
        <w:t xml:space="preserve">NULL </w:t>
      </w:r>
      <w:r>
        <w:t xml:space="preserve">Evaluation DTM-Juillet 2023 </w:t>
      </w:r>
      <w:r>
        <w:t xml:space="preserve">NULL </w:t>
      </w:r>
      <w:r>
        <w:t xml:space="preserve">687149 </w:t>
      </w:r>
      <w:r>
        <w:t xml:space="preserve">Organisation Internationale pour les Migrations </w:t>
      </w:r>
      <w:r>
        <w:t xml:space="preserve">OIM </w:t>
      </w:r>
      <w:r>
        <w:t xml:space="preserve">556 </w:t>
      </w:r>
      <w:r>
        <w:t xml:space="preserve">556 </w:t>
      </w:r>
    </w:p>
    <w:p>
      <w:r>
        <w:t xml:space="preserve">684537 </w:t>
      </w:r>
      <w:r>
        <w:t xml:space="preserve">NULL </w:t>
      </w:r>
      <w:r>
        <w:t xml:space="preserve">2022-06-01 00:00:00 </w:t>
      </w:r>
      <w:r>
        <w:t xml:space="preserve">2023-10-10 00:00:00 </w:t>
      </w:r>
      <w:r>
        <w:t xml:space="preserve">2023-08-20 00:00:00 </w:t>
      </w:r>
      <w:r>
        <w:t xml:space="preserve">21 </w:t>
      </w:r>
      <w:r>
        <w:t xml:space="preserve">152 </w:t>
      </w:r>
      <w:r>
        <w:t xml:space="preserve">2 </w:t>
      </w:r>
      <w:r>
        <w:t xml:space="preserve">Retourné </w:t>
      </w:r>
      <w:r>
        <w:t xml:space="preserve">CD6103ZS01 </w:t>
      </w:r>
      <w:r>
        <w:t xml:space="preserve">CD6103ZS01AS06 </w:t>
      </w:r>
      <w:r>
        <w:t xml:space="preserve">Katoyi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CD61030404 </w:t>
      </w:r>
      <w:r>
        <w:t xml:space="preserve">Nyalipe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687150 </w:t>
      </w:r>
      <w:r>
        <w:t xml:space="preserve">Organisation Internationale pour les Migrations </w:t>
      </w:r>
      <w:r>
        <w:t xml:space="preserve">OIM </w:t>
      </w:r>
      <w:r>
        <w:t xml:space="preserve">556 </w:t>
      </w:r>
      <w:r>
        <w:t xml:space="preserve">556 </w:t>
      </w:r>
    </w:p>
    <w:p>
      <w:r>
        <w:t xml:space="preserve">684538 </w:t>
      </w:r>
      <w:r>
        <w:t xml:space="preserve">NULL </w:t>
      </w:r>
      <w:r>
        <w:t xml:space="preserve">2022-06-01 00:00:00 </w:t>
      </w:r>
      <w:r>
        <w:t xml:space="preserve">2023-10-10 00:00:00 </w:t>
      </w:r>
      <w:r>
        <w:t xml:space="preserve">2023-08-19 00:00:00 </w:t>
      </w:r>
      <w:r>
        <w:t xml:space="preserve">3 </w:t>
      </w:r>
      <w:r>
        <w:t xml:space="preserve">18 </w:t>
      </w:r>
      <w:r>
        <w:t xml:space="preserve">2 </w:t>
      </w:r>
      <w:r>
        <w:t xml:space="preserve">Retourné </w:t>
      </w:r>
      <w:r>
        <w:t xml:space="preserve">CD6103ZS01 </w:t>
      </w:r>
      <w:r>
        <w:t xml:space="preserve">CD6103ZS01AS06 </w:t>
      </w:r>
      <w:r>
        <w:t xml:space="preserve">Katoyi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687151 </w:t>
      </w:r>
      <w:r>
        <w:t xml:space="preserve">Organisation Internationale pour les Migrations </w:t>
      </w:r>
      <w:r>
        <w:t xml:space="preserve">OIM </w:t>
      </w:r>
      <w:r>
        <w:t xml:space="preserve">556 </w:t>
      </w:r>
      <w:r>
        <w:t xml:space="preserve">556 </w:t>
      </w:r>
    </w:p>
    <w:p>
      <w:r>
        <w:t xml:space="preserve">684539 </w:t>
      </w:r>
      <w:r>
        <w:t xml:space="preserve">NULL </w:t>
      </w:r>
      <w:r>
        <w:t xml:space="preserve">2022-09-01 00:00:00 </w:t>
      </w:r>
      <w:r>
        <w:t xml:space="preserve">2023-10-10 00:00:00 </w:t>
      </w:r>
      <w:r>
        <w:t xml:space="preserve">2023-08-19 00:00:00 </w:t>
      </w:r>
      <w:r>
        <w:t xml:space="preserve">3 </w:t>
      </w:r>
      <w:r>
        <w:t xml:space="preserve">18 </w:t>
      </w:r>
      <w:r>
        <w:t xml:space="preserve">2 </w:t>
      </w:r>
      <w:r>
        <w:t xml:space="preserve">Retourné </w:t>
      </w:r>
      <w:r>
        <w:t xml:space="preserve">CD6103ZS01 </w:t>
      </w:r>
      <w:r>
        <w:t xml:space="preserve">CD6103ZS01AS06 </w:t>
      </w:r>
      <w:r>
        <w:t xml:space="preserve">Katoyi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CD61030103 </w:t>
      </w:r>
      <w:r>
        <w:t xml:space="preserve">Muvunyi-kibabi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CD61030202 </w:t>
      </w:r>
      <w:r>
        <w:t xml:space="preserve">Bashali-kaembe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687152 </w:t>
      </w:r>
      <w:r>
        <w:t xml:space="preserve">Organisation Internationale pour les Migrations </w:t>
      </w:r>
      <w:r>
        <w:t xml:space="preserve">OIM </w:t>
      </w:r>
      <w:r>
        <w:t xml:space="preserve">556 </w:t>
      </w:r>
      <w:r>
        <w:t xml:space="preserve">556 </w:t>
      </w:r>
    </w:p>
    <w:p>
      <w:r>
        <w:t xml:space="preserve">684540 </w:t>
      </w:r>
      <w:r>
        <w:t xml:space="preserve">NULL </w:t>
      </w:r>
      <w:r>
        <w:t xml:space="preserve">2022-06-01 00:00:00 </w:t>
      </w:r>
      <w:r>
        <w:t xml:space="preserve">2023-10-10 00:00:00 </w:t>
      </w:r>
      <w:r>
        <w:t xml:space="preserve">2023-08-20 00:00:00 </w:t>
      </w:r>
      <w:r>
        <w:t xml:space="preserve">27 </w:t>
      </w:r>
      <w:r>
        <w:t xml:space="preserve">157 </w:t>
      </w:r>
      <w:r>
        <w:t xml:space="preserve">2 </w:t>
      </w:r>
      <w:r>
        <w:t xml:space="preserve">Retourné </w:t>
      </w:r>
      <w:r>
        <w:t xml:space="preserve">CD6103ZS01 </w:t>
      </w:r>
      <w:r>
        <w:t xml:space="preserve">CD6103ZS01AS06 </w:t>
      </w:r>
      <w:r>
        <w:t xml:space="preserve">Katoyi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687153 </w:t>
      </w:r>
      <w:r>
        <w:t xml:space="preserve">Organisation Internationale pour les Migrations </w:t>
      </w:r>
      <w:r>
        <w:t xml:space="preserve">OIM </w:t>
      </w:r>
      <w:r>
        <w:t xml:space="preserve">556 </w:t>
      </w:r>
      <w:r>
        <w:t xml:space="preserve">556 </w:t>
      </w:r>
    </w:p>
    <w:p>
      <w:r>
        <w:t xml:space="preserve">684541 </w:t>
      </w:r>
      <w:r>
        <w:t xml:space="preserve">NULL </w:t>
      </w:r>
      <w:r>
        <w:t xml:space="preserve">2022-06-01 00:00:00 </w:t>
      </w:r>
      <w:r>
        <w:t xml:space="preserve">2023-10-10 00:00:00 </w:t>
      </w:r>
      <w:r>
        <w:t xml:space="preserve">2023-08-19 00:00:00 </w:t>
      </w:r>
      <w:r>
        <w:t xml:space="preserve">33 </w:t>
      </w:r>
      <w:r>
        <w:t xml:space="preserve">165 </w:t>
      </w:r>
      <w:r>
        <w:t xml:space="preserve">2 </w:t>
      </w:r>
      <w:r>
        <w:t xml:space="preserve">Retourné </w:t>
      </w:r>
      <w:r>
        <w:t xml:space="preserve">CD6103ZS01 </w:t>
      </w:r>
      <w:r>
        <w:t xml:space="preserve">CD6103ZS01AS06 </w:t>
      </w:r>
      <w:r>
        <w:t xml:space="preserve">Katoyi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CD61030404 </w:t>
      </w:r>
      <w:r>
        <w:t xml:space="preserve">Nyalipe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687154 </w:t>
      </w:r>
      <w:r>
        <w:t xml:space="preserve">Organisation Internationale pour les Migrations </w:t>
      </w:r>
      <w:r>
        <w:t xml:space="preserve">OIM </w:t>
      </w:r>
      <w:r>
        <w:t xml:space="preserve">556 </w:t>
      </w:r>
      <w:r>
        <w:t xml:space="preserve">556 </w:t>
      </w:r>
    </w:p>
    <w:p>
      <w:r>
        <w:t xml:space="preserve">684542 </w:t>
      </w:r>
      <w:r>
        <w:t xml:space="preserve">NULL </w:t>
      </w:r>
      <w:r>
        <w:t xml:space="preserve">2023-05-04 00:00:00 </w:t>
      </w:r>
      <w:r>
        <w:t xml:space="preserve">2023-10-10 00:00:00 </w:t>
      </w:r>
      <w:r>
        <w:t xml:space="preserve">2023-08-19 00:00:00 </w:t>
      </w:r>
      <w:r>
        <w:t xml:space="preserve">58 </w:t>
      </w:r>
      <w:r>
        <w:t xml:space="preserve">524 </w:t>
      </w:r>
      <w:r>
        <w:t xml:space="preserve">2 </w:t>
      </w:r>
      <w:r>
        <w:t xml:space="preserve">Retourné </w:t>
      </w:r>
      <w:r>
        <w:t xml:space="preserve">CD6103ZS01 </w:t>
      </w:r>
      <w:r>
        <w:t xml:space="preserve">CD6103ZS01AS06 </w:t>
      </w:r>
      <w:r>
        <w:t xml:space="preserve">Katoyi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CD61030402 </w:t>
      </w:r>
      <w:r>
        <w:t xml:space="preserve">Kibabi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687155 </w:t>
      </w:r>
      <w:r>
        <w:t xml:space="preserve">Organisation Internationale pour les Migrations </w:t>
      </w:r>
      <w:r>
        <w:t xml:space="preserve">OIM </w:t>
      </w:r>
      <w:r>
        <w:t xml:space="preserve">556 </w:t>
      </w:r>
      <w:r>
        <w:t xml:space="preserve">556 </w:t>
      </w:r>
    </w:p>
    <w:p>
      <w:r>
        <w:t xml:space="preserve">684543 </w:t>
      </w:r>
      <w:r>
        <w:t xml:space="preserve">NULL </w:t>
      </w:r>
      <w:r>
        <w:t xml:space="preserve">2023-05-04 00:00:00 </w:t>
      </w:r>
      <w:r>
        <w:t xml:space="preserve">2023-10-10 00:00:00 </w:t>
      </w:r>
      <w:r>
        <w:t xml:space="preserve">2023-08-10 00:00:00 </w:t>
      </w:r>
      <w:r>
        <w:t xml:space="preserve">54 </w:t>
      </w:r>
      <w:r>
        <w:t xml:space="preserve">342 </w:t>
      </w:r>
      <w:r>
        <w:t xml:space="preserve">2 </w:t>
      </w:r>
      <w:r>
        <w:t xml:space="preserve">Retourné </w:t>
      </w:r>
      <w:r>
        <w:t xml:space="preserve">CD6109ZS01 </w:t>
      </w:r>
      <w:r>
        <w:t xml:space="preserve">CD6109ZS01AS06 </w:t>
      </w:r>
      <w:r>
        <w:t xml:space="preserve">Kasabinyole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CD61100205 </w:t>
      </w:r>
      <w:r>
        <w:t xml:space="preserve">Malende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687156 </w:t>
      </w:r>
      <w:r>
        <w:t xml:space="preserve">Organisation Internationale pour les Migrations </w:t>
      </w:r>
      <w:r>
        <w:t xml:space="preserve">OIM </w:t>
      </w:r>
      <w:r>
        <w:t xml:space="preserve">556 </w:t>
      </w:r>
      <w:r>
        <w:t xml:space="preserve">556 </w:t>
      </w:r>
    </w:p>
    <w:p>
      <w:r>
        <w:t xml:space="preserve">684544 </w:t>
      </w:r>
      <w:r>
        <w:t xml:space="preserve">NULL </w:t>
      </w:r>
      <w:r>
        <w:t xml:space="preserve">2022-12-01 00:00:00 </w:t>
      </w:r>
      <w:r>
        <w:t xml:space="preserve">2023-10-10 00:00:00 </w:t>
      </w:r>
      <w:r>
        <w:t xml:space="preserve">2023-08-11 00:00:00 </w:t>
      </w:r>
      <w:r>
        <w:t xml:space="preserve">20 </w:t>
      </w:r>
      <w:r>
        <w:t xml:space="preserve">129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CD61090205 </w:t>
      </w:r>
      <w:r>
        <w:t xml:space="preserve">Mukulia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687157 </w:t>
      </w:r>
      <w:r>
        <w:t xml:space="preserve">Organisation Internationale pour les Migrations </w:t>
      </w:r>
      <w:r>
        <w:t xml:space="preserve">OIM </w:t>
      </w:r>
      <w:r>
        <w:t xml:space="preserve">556 </w:t>
      </w:r>
      <w:r>
        <w:t xml:space="preserve">556 </w:t>
      </w:r>
    </w:p>
    <w:p>
      <w:r>
        <w:t xml:space="preserve">684545 </w:t>
      </w:r>
      <w:r>
        <w:t xml:space="preserve">NULL </w:t>
      </w:r>
      <w:r>
        <w:t xml:space="preserve">2023-03-28 00:00:00 </w:t>
      </w:r>
      <w:r>
        <w:t xml:space="preserve">2023-10-10 00:00:00 </w:t>
      </w:r>
      <w:r>
        <w:t xml:space="preserve">2023-08-11 00:00:00 </w:t>
      </w:r>
      <w:r>
        <w:t xml:space="preserve">10 </w:t>
      </w:r>
      <w:r>
        <w:t xml:space="preserve">64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687158 </w:t>
      </w:r>
      <w:r>
        <w:t xml:space="preserve">Organisation Internationale pour les Migrations </w:t>
      </w:r>
      <w:r>
        <w:t xml:space="preserve">OIM </w:t>
      </w:r>
      <w:r>
        <w:t xml:space="preserve">556 </w:t>
      </w:r>
      <w:r>
        <w:t xml:space="preserve">556 </w:t>
      </w:r>
    </w:p>
    <w:p>
      <w:r>
        <w:t xml:space="preserve">684546 </w:t>
      </w:r>
      <w:r>
        <w:t xml:space="preserve">NULL </w:t>
      </w:r>
      <w:r>
        <w:t xml:space="preserve">2022-12-01 00:00:00 </w:t>
      </w:r>
      <w:r>
        <w:t xml:space="preserve">2023-10-10 00:00:00 </w:t>
      </w:r>
      <w:r>
        <w:t xml:space="preserve">2023-08-11 00:00:00 </w:t>
      </w:r>
      <w:r>
        <w:t xml:space="preserve">1 </w:t>
      </w:r>
      <w:r>
        <w:t xml:space="preserve">5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687159 </w:t>
      </w:r>
      <w:r>
        <w:t xml:space="preserve">Organisation Internationale pour les Migrations </w:t>
      </w:r>
      <w:r>
        <w:t xml:space="preserve">OIM </w:t>
      </w:r>
      <w:r>
        <w:t xml:space="preserve">556 </w:t>
      </w:r>
      <w:r>
        <w:t xml:space="preserve">556 </w:t>
      </w:r>
    </w:p>
    <w:p>
      <w:r>
        <w:t xml:space="preserve">684547 </w:t>
      </w:r>
      <w:r>
        <w:t xml:space="preserve">NULL </w:t>
      </w:r>
      <w:r>
        <w:t xml:space="preserve">2023-03-28 00:00:00 </w:t>
      </w:r>
      <w:r>
        <w:t xml:space="preserve">2023-10-10 00:00:00 </w:t>
      </w:r>
      <w:r>
        <w:t xml:space="preserve">2023-08-11 00:00:00 </w:t>
      </w:r>
      <w:r>
        <w:t xml:space="preserve">3 </w:t>
      </w:r>
      <w:r>
        <w:t xml:space="preserve">18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687160 </w:t>
      </w:r>
      <w:r>
        <w:t xml:space="preserve">Organisation Internationale pour les Migrations </w:t>
      </w:r>
      <w:r>
        <w:t xml:space="preserve">OIM </w:t>
      </w:r>
      <w:r>
        <w:t xml:space="preserve">556 </w:t>
      </w:r>
      <w:r>
        <w:t xml:space="preserve">556 </w:t>
      </w:r>
    </w:p>
    <w:p>
      <w:r>
        <w:t xml:space="preserve">684548 </w:t>
      </w:r>
      <w:r>
        <w:t xml:space="preserve">NULL </w:t>
      </w:r>
      <w:r>
        <w:t xml:space="preserve">2023-05-04 00:00:00 </w:t>
      </w:r>
      <w:r>
        <w:t xml:space="preserve">2023-10-10 00:00:00 </w:t>
      </w:r>
      <w:r>
        <w:t xml:space="preserve">2023-08-11 00:00:00 </w:t>
      </w:r>
      <w:r>
        <w:t xml:space="preserve">7 </w:t>
      </w:r>
      <w:r>
        <w:t xml:space="preserve">42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687161 </w:t>
      </w:r>
      <w:r>
        <w:t xml:space="preserve">Organisation Internationale pour les Migrations </w:t>
      </w:r>
      <w:r>
        <w:t xml:space="preserve">OIM </w:t>
      </w:r>
      <w:r>
        <w:t xml:space="preserve">556 </w:t>
      </w:r>
      <w:r>
        <w:t xml:space="preserve">556 </w:t>
      </w:r>
    </w:p>
    <w:p>
      <w:r>
        <w:t xml:space="preserve">684549 </w:t>
      </w:r>
      <w:r>
        <w:t xml:space="preserve">NULL </w:t>
      </w:r>
      <w:r>
        <w:t xml:space="preserve">2022-06-01 00:00:00 </w:t>
      </w:r>
      <w:r>
        <w:t xml:space="preserve">2023-10-10 00:00:00 </w:t>
      </w:r>
      <w:r>
        <w:t xml:space="preserve">2023-08-11 00:00:00 </w:t>
      </w:r>
      <w:r>
        <w:t xml:space="preserve">2 </w:t>
      </w:r>
      <w:r>
        <w:t xml:space="preserve">8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CD61070702 </w:t>
      </w:r>
      <w:r>
        <w:t xml:space="preserve">Lume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687162 </w:t>
      </w:r>
      <w:r>
        <w:t xml:space="preserve">Organisation Internationale pour les Migrations </w:t>
      </w:r>
      <w:r>
        <w:t xml:space="preserve">OIM </w:t>
      </w:r>
      <w:r>
        <w:t xml:space="preserve">556 </w:t>
      </w:r>
      <w:r>
        <w:t xml:space="preserve">556 </w:t>
      </w:r>
    </w:p>
    <w:p>
      <w:r>
        <w:t xml:space="preserve">684550 </w:t>
      </w:r>
      <w:r>
        <w:t xml:space="preserve">NULL </w:t>
      </w:r>
      <w:r>
        <w:t xml:space="preserve">2022-09-01 00:00:00 </w:t>
      </w:r>
      <w:r>
        <w:t xml:space="preserve">2023-10-10 00:00:00 </w:t>
      </w:r>
      <w:r>
        <w:t xml:space="preserve">2023-08-11 00:00:00 </w:t>
      </w:r>
      <w:r>
        <w:t xml:space="preserve">3 </w:t>
      </w:r>
      <w:r>
        <w:t xml:space="preserve">13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CD61070702 </w:t>
      </w:r>
      <w:r>
        <w:t xml:space="preserve">Lume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687163 </w:t>
      </w:r>
      <w:r>
        <w:t xml:space="preserve">Organisation Internationale pour les Migrations </w:t>
      </w:r>
      <w:r>
        <w:t xml:space="preserve">OIM </w:t>
      </w:r>
      <w:r>
        <w:t xml:space="preserve">556 </w:t>
      </w:r>
      <w:r>
        <w:t xml:space="preserve">556 </w:t>
      </w:r>
    </w:p>
    <w:p>
      <w:r>
        <w:t xml:space="preserve">684551 </w:t>
      </w:r>
      <w:r>
        <w:t xml:space="preserve">NULL </w:t>
      </w:r>
      <w:r>
        <w:t xml:space="preserve">2022-06-01 00:00:00 </w:t>
      </w:r>
      <w:r>
        <w:t xml:space="preserve">2023-10-10 00:00:00 </w:t>
      </w:r>
      <w:r>
        <w:t xml:space="preserve">2023-08-11 00:00:00 </w:t>
      </w:r>
      <w:r>
        <w:t xml:space="preserve">1 </w:t>
      </w:r>
      <w:r>
        <w:t xml:space="preserve">5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687164 </w:t>
      </w:r>
      <w:r>
        <w:t xml:space="preserve">Organisation Internationale pour les Migrations </w:t>
      </w:r>
      <w:r>
        <w:t xml:space="preserve">OIM </w:t>
      </w:r>
      <w:r>
        <w:t xml:space="preserve">556 </w:t>
      </w:r>
      <w:r>
        <w:t xml:space="preserve">556 </w:t>
      </w:r>
    </w:p>
    <w:p>
      <w:r>
        <w:t xml:space="preserve">684552 </w:t>
      </w:r>
      <w:r>
        <w:t xml:space="preserve">NULL </w:t>
      </w:r>
      <w:r>
        <w:t xml:space="preserve">2022-09-01 00:00:00 </w:t>
      </w:r>
      <w:r>
        <w:t xml:space="preserve">2023-10-10 00:00:00 </w:t>
      </w:r>
      <w:r>
        <w:t xml:space="preserve">2023-08-11 00:00:00 </w:t>
      </w:r>
      <w:r>
        <w:t xml:space="preserve">1 </w:t>
      </w:r>
      <w:r>
        <w:t xml:space="preserve">5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687165 </w:t>
      </w:r>
      <w:r>
        <w:t xml:space="preserve">Organisation Internationale pour les Migrations </w:t>
      </w:r>
      <w:r>
        <w:t xml:space="preserve">OIM </w:t>
      </w:r>
      <w:r>
        <w:t xml:space="preserve">556 </w:t>
      </w:r>
      <w:r>
        <w:t xml:space="preserve">556 </w:t>
      </w:r>
    </w:p>
    <w:p>
      <w:r>
        <w:t xml:space="preserve">684553 </w:t>
      </w:r>
      <w:r>
        <w:t xml:space="preserve">NULL </w:t>
      </w:r>
      <w:r>
        <w:t xml:space="preserve">2023-05-04 00:00:00 </w:t>
      </w:r>
      <w:r>
        <w:t xml:space="preserve">2023-10-10 00:00:00 </w:t>
      </w:r>
      <w:r>
        <w:t xml:space="preserve">2023-08-11 00:00:00 </w:t>
      </w:r>
      <w:r>
        <w:t xml:space="preserve">1 </w:t>
      </w:r>
      <w:r>
        <w:t xml:space="preserve">9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CD610706 </w:t>
      </w:r>
      <w:r>
        <w:t xml:space="preserve">A.c. de bulongo </w:t>
      </w:r>
      <w:r>
        <w:t xml:space="preserve">CD61070606 </w:t>
      </w:r>
      <w:r>
        <w:t xml:space="preserve">Kihome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687166 </w:t>
      </w:r>
      <w:r>
        <w:t xml:space="preserve">Organisation Internationale pour les Migrations </w:t>
      </w:r>
      <w:r>
        <w:t xml:space="preserve">OIM </w:t>
      </w:r>
      <w:r>
        <w:t xml:space="preserve">556 </w:t>
      </w:r>
      <w:r>
        <w:t xml:space="preserve">556 </w:t>
      </w:r>
    </w:p>
    <w:p>
      <w:r>
        <w:t xml:space="preserve">684554 </w:t>
      </w:r>
      <w:r>
        <w:t xml:space="preserve">NULL </w:t>
      </w:r>
      <w:r>
        <w:t xml:space="preserve">2023-05-04 00:00:00 </w:t>
      </w:r>
      <w:r>
        <w:t xml:space="preserve">2023-10-10 00:00:00 </w:t>
      </w:r>
      <w:r>
        <w:t xml:space="preserve">2023-08-11 00:00:00 </w:t>
      </w:r>
      <w:r>
        <w:t xml:space="preserve">5 </w:t>
      </w:r>
      <w:r>
        <w:t xml:space="preserve">12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687167 </w:t>
      </w:r>
      <w:r>
        <w:t xml:space="preserve">Organisation Internationale pour les Migrations </w:t>
      </w:r>
      <w:r>
        <w:t xml:space="preserve">OIM </w:t>
      </w:r>
      <w:r>
        <w:t xml:space="preserve">556 </w:t>
      </w:r>
      <w:r>
        <w:t xml:space="preserve">556 </w:t>
      </w:r>
    </w:p>
    <w:p>
      <w:r>
        <w:t xml:space="preserve">684555 </w:t>
      </w:r>
      <w:r>
        <w:t xml:space="preserve">NULL </w:t>
      </w:r>
      <w:r>
        <w:t xml:space="preserve">2023-03-28 00:00:00 </w:t>
      </w:r>
      <w:r>
        <w:t xml:space="preserve">2023-10-10 00:00:00 </w:t>
      </w:r>
      <w:r>
        <w:t xml:space="preserve">2023-08-11 00:00:00 </w:t>
      </w:r>
      <w:r>
        <w:t xml:space="preserve">2 </w:t>
      </w:r>
      <w:r>
        <w:t xml:space="preserve">10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687168 </w:t>
      </w:r>
      <w:r>
        <w:t xml:space="preserve">Organisation Internationale pour les Migrations </w:t>
      </w:r>
      <w:r>
        <w:t xml:space="preserve">OIM </w:t>
      </w:r>
      <w:r>
        <w:t xml:space="preserve">556 </w:t>
      </w:r>
      <w:r>
        <w:t xml:space="preserve">556 </w:t>
      </w:r>
    </w:p>
    <w:p>
      <w:r>
        <w:t xml:space="preserve">684556 </w:t>
      </w:r>
      <w:r>
        <w:t xml:space="preserve">NULL </w:t>
      </w:r>
      <w:r>
        <w:t xml:space="preserve">2023-05-04 00:00:00 </w:t>
      </w:r>
      <w:r>
        <w:t xml:space="preserve">2023-10-10 00:00:00 </w:t>
      </w:r>
      <w:r>
        <w:t xml:space="preserve">2023-08-11 00:00:00 </w:t>
      </w:r>
      <w:r>
        <w:t xml:space="preserve">8 </w:t>
      </w:r>
      <w:r>
        <w:t xml:space="preserve">40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687169 </w:t>
      </w:r>
      <w:r>
        <w:t xml:space="preserve">Organisation Internationale pour les Migrations </w:t>
      </w:r>
      <w:r>
        <w:t xml:space="preserve">OIM </w:t>
      </w:r>
      <w:r>
        <w:t xml:space="preserve">556 </w:t>
      </w:r>
      <w:r>
        <w:t xml:space="preserve">556 </w:t>
      </w:r>
    </w:p>
    <w:p>
      <w:r>
        <w:t xml:space="preserve">684557 </w:t>
      </w:r>
      <w:r>
        <w:t xml:space="preserve">NULL </w:t>
      </w:r>
      <w:r>
        <w:t xml:space="preserve">2023-05-04 00:00:00 </w:t>
      </w:r>
      <w:r>
        <w:t xml:space="preserve">2023-10-10 00:00:00 </w:t>
      </w:r>
      <w:r>
        <w:t xml:space="preserve">2023-08-10 00:00:00 </w:t>
      </w:r>
      <w:r>
        <w:t xml:space="preserve">8 </w:t>
      </w:r>
      <w:r>
        <w:t xml:space="preserve">32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687170 </w:t>
      </w:r>
      <w:r>
        <w:t xml:space="preserve">Organisation Internationale pour les Migrations </w:t>
      </w:r>
      <w:r>
        <w:t xml:space="preserve">OIM </w:t>
      </w:r>
      <w:r>
        <w:t xml:space="preserve">556 </w:t>
      </w:r>
      <w:r>
        <w:t xml:space="preserve">556 </w:t>
      </w:r>
    </w:p>
    <w:p>
      <w:r>
        <w:t xml:space="preserve">684558 </w:t>
      </w:r>
      <w:r>
        <w:t xml:space="preserve">NULL </w:t>
      </w:r>
      <w:r>
        <w:t xml:space="preserve">2023-05-04 00:00:00 </w:t>
      </w:r>
      <w:r>
        <w:t xml:space="preserve">2023-10-10 00:00:00 </w:t>
      </w:r>
      <w:r>
        <w:t xml:space="preserve">2023-08-11 00:00:00 </w:t>
      </w:r>
      <w:r>
        <w:t xml:space="preserve">5 </w:t>
      </w:r>
      <w:r>
        <w:t xml:space="preserve">20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CD5403ZS03 </w:t>
      </w:r>
      <w:r>
        <w:t xml:space="preserve">Mandima </w:t>
      </w:r>
      <w:r>
        <w:t xml:space="preserve">NULL </w:t>
      </w:r>
      <w:r>
        <w:t xml:space="preserve">NULL </w:t>
      </w:r>
      <w:r>
        <w:t xml:space="preserve">Evaluation DTM-Juillet 2023 </w:t>
      </w:r>
      <w:r>
        <w:t xml:space="preserve">NULL </w:t>
      </w:r>
      <w:r>
        <w:t xml:space="preserve">687171 </w:t>
      </w:r>
      <w:r>
        <w:t xml:space="preserve">Organisation Internationale pour les Migrations </w:t>
      </w:r>
      <w:r>
        <w:t xml:space="preserve">OIM </w:t>
      </w:r>
      <w:r>
        <w:t xml:space="preserve">556 </w:t>
      </w:r>
      <w:r>
        <w:t xml:space="preserve">556 </w:t>
      </w:r>
    </w:p>
    <w:p>
      <w:r>
        <w:t xml:space="preserve">684559 </w:t>
      </w:r>
      <w:r>
        <w:t xml:space="preserve">NULL </w:t>
      </w:r>
      <w:r>
        <w:t xml:space="preserve">2022-09-01 00:00:00 </w:t>
      </w:r>
      <w:r>
        <w:t xml:space="preserve">2023-10-10 00:00:00 </w:t>
      </w:r>
      <w:r>
        <w:t xml:space="preserve">2023-08-11 00:00:00 </w:t>
      </w:r>
      <w:r>
        <w:t xml:space="preserve">5 </w:t>
      </w:r>
      <w:r>
        <w:t xml:space="preserve">30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687172 </w:t>
      </w:r>
      <w:r>
        <w:t xml:space="preserve">Organisation Internationale pour les Migrations </w:t>
      </w:r>
      <w:r>
        <w:t xml:space="preserve">OIM </w:t>
      </w:r>
      <w:r>
        <w:t xml:space="preserve">556 </w:t>
      </w:r>
      <w:r>
        <w:t xml:space="preserve">556 </w:t>
      </w:r>
    </w:p>
    <w:p>
      <w:r>
        <w:t xml:space="preserve">684560 </w:t>
      </w:r>
      <w:r>
        <w:t xml:space="preserve">NULL </w:t>
      </w:r>
      <w:r>
        <w:t xml:space="preserve">2022-12-01 00:00:00 </w:t>
      </w:r>
      <w:r>
        <w:t xml:space="preserve">2023-10-10 00:00:00 </w:t>
      </w:r>
      <w:r>
        <w:t xml:space="preserve">2023-08-11 00:00:00 </w:t>
      </w:r>
      <w:r>
        <w:t xml:space="preserve">3 </w:t>
      </w:r>
      <w:r>
        <w:t xml:space="preserve">18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687173 </w:t>
      </w:r>
      <w:r>
        <w:t xml:space="preserve">Organisation Internationale pour les Migrations </w:t>
      </w:r>
      <w:r>
        <w:t xml:space="preserve">OIM </w:t>
      </w:r>
      <w:r>
        <w:t xml:space="preserve">556 </w:t>
      </w:r>
      <w:r>
        <w:t xml:space="preserve">556 </w:t>
      </w:r>
    </w:p>
    <w:p>
      <w:r>
        <w:t xml:space="preserve">684561 </w:t>
      </w:r>
      <w:r>
        <w:t xml:space="preserve">NULL </w:t>
      </w:r>
      <w:r>
        <w:t xml:space="preserve">2023-03-28 00:00:00 </w:t>
      </w:r>
      <w:r>
        <w:t xml:space="preserve">2023-10-10 00:00:00 </w:t>
      </w:r>
      <w:r>
        <w:t xml:space="preserve">2023-08-11 00:00:00 </w:t>
      </w:r>
      <w:r>
        <w:t xml:space="preserve">8 </w:t>
      </w:r>
      <w:r>
        <w:t xml:space="preserve">41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687174 </w:t>
      </w:r>
      <w:r>
        <w:t xml:space="preserve">Organisation Internationale pour les Migrations </w:t>
      </w:r>
      <w:r>
        <w:t xml:space="preserve">OIM </w:t>
      </w:r>
      <w:r>
        <w:t xml:space="preserve">556 </w:t>
      </w:r>
      <w:r>
        <w:t xml:space="preserve">556 </w:t>
      </w:r>
    </w:p>
    <w:p>
      <w:r>
        <w:t xml:space="preserve">684562 </w:t>
      </w:r>
      <w:r>
        <w:t xml:space="preserve">NULL </w:t>
      </w:r>
      <w:r>
        <w:t xml:space="preserve">2023-05-04 00:00:00 </w:t>
      </w:r>
      <w:r>
        <w:t xml:space="preserve">2023-10-10 00:00:00 </w:t>
      </w:r>
      <w:r>
        <w:t xml:space="preserve">2023-08-11 00:00:00 </w:t>
      </w:r>
      <w:r>
        <w:t xml:space="preserve">2 </w:t>
      </w:r>
      <w:r>
        <w:t xml:space="preserve">10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CD61090103 </w:t>
      </w:r>
      <w:r>
        <w:t xml:space="preserve">Butanuka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687175 </w:t>
      </w:r>
      <w:r>
        <w:t xml:space="preserve">Organisation Internationale pour les Migrations </w:t>
      </w:r>
      <w:r>
        <w:t xml:space="preserve">OIM </w:t>
      </w:r>
      <w:r>
        <w:t xml:space="preserve">556 </w:t>
      </w:r>
      <w:r>
        <w:t xml:space="preserve">556 </w:t>
      </w:r>
    </w:p>
    <w:p>
      <w:r>
        <w:t xml:space="preserve">684563 </w:t>
      </w:r>
      <w:r>
        <w:t xml:space="preserve">NULL </w:t>
      </w:r>
      <w:r>
        <w:t xml:space="preserve">2022-12-01 00:00:00 </w:t>
      </w:r>
      <w:r>
        <w:t xml:space="preserve">2023-10-10 00:00:00 </w:t>
      </w:r>
      <w:r>
        <w:t xml:space="preserve">2023-08-11 00:00:00 </w:t>
      </w:r>
      <w:r>
        <w:t xml:space="preserve">30 </w:t>
      </w:r>
      <w:r>
        <w:t xml:space="preserve">180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687176 </w:t>
      </w:r>
      <w:r>
        <w:t xml:space="preserve">Organisation Internationale pour les Migrations </w:t>
      </w:r>
      <w:r>
        <w:t xml:space="preserve">OIM </w:t>
      </w:r>
      <w:r>
        <w:t xml:space="preserve">556 </w:t>
      </w:r>
      <w:r>
        <w:t xml:space="preserve">556 </w:t>
      </w:r>
    </w:p>
    <w:p>
      <w:r>
        <w:t xml:space="preserve">684564 </w:t>
      </w:r>
      <w:r>
        <w:t xml:space="preserve">NULL </w:t>
      </w:r>
      <w:r>
        <w:t xml:space="preserve">2023-03-28 00:00:00 </w:t>
      </w:r>
      <w:r>
        <w:t xml:space="preserve">2023-10-10 00:00:00 </w:t>
      </w:r>
      <w:r>
        <w:t xml:space="preserve">2023-08-11 00:00:00 </w:t>
      </w:r>
      <w:r>
        <w:t xml:space="preserve">15 </w:t>
      </w:r>
      <w:r>
        <w:t xml:space="preserve">90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CD61090107 </w:t>
      </w:r>
      <w:r>
        <w:t xml:space="preserve">Rwangoma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687177 </w:t>
      </w:r>
      <w:r>
        <w:t xml:space="preserve">Organisation Internationale pour les Migrations </w:t>
      </w:r>
      <w:r>
        <w:t xml:space="preserve">OIM </w:t>
      </w:r>
      <w:r>
        <w:t xml:space="preserve">556 </w:t>
      </w:r>
      <w:r>
        <w:t xml:space="preserve">556 </w:t>
      </w:r>
    </w:p>
    <w:p>
      <w:r>
        <w:t xml:space="preserve">684565 </w:t>
      </w:r>
      <w:r>
        <w:t xml:space="preserve">NULL </w:t>
      </w:r>
      <w:r>
        <w:t xml:space="preserve">2023-03-28 00:00:00 </w:t>
      </w:r>
      <w:r>
        <w:t xml:space="preserve">2023-10-10 00:00:00 </w:t>
      </w:r>
      <w:r>
        <w:t xml:space="preserve">2023-08-11 00:00:00 </w:t>
      </w:r>
      <w:r>
        <w:t xml:space="preserve">56 </w:t>
      </w:r>
      <w:r>
        <w:t xml:space="preserve">336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687178 </w:t>
      </w:r>
      <w:r>
        <w:t xml:space="preserve">Organisation Internationale pour les Migrations </w:t>
      </w:r>
      <w:r>
        <w:t xml:space="preserve">OIM </w:t>
      </w:r>
      <w:r>
        <w:t xml:space="preserve">556 </w:t>
      </w:r>
      <w:r>
        <w:t xml:space="preserve">556 </w:t>
      </w:r>
    </w:p>
    <w:p>
      <w:r>
        <w:t xml:space="preserve">684566 </w:t>
      </w:r>
      <w:r>
        <w:t xml:space="preserve">NULL </w:t>
      </w:r>
      <w:r>
        <w:t xml:space="preserve">2023-03-28 00:00:00 </w:t>
      </w:r>
      <w:r>
        <w:t xml:space="preserve">2023-10-10 00:00:00 </w:t>
      </w:r>
      <w:r>
        <w:t xml:space="preserve">2023-08-11 00:00:00 </w:t>
      </w:r>
      <w:r>
        <w:t xml:space="preserve">30 </w:t>
      </w:r>
      <w:r>
        <w:t xml:space="preserve">180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687179 </w:t>
      </w:r>
      <w:r>
        <w:t xml:space="preserve">Organisation Internationale pour les Migrations </w:t>
      </w:r>
      <w:r>
        <w:t xml:space="preserve">OIM </w:t>
      </w:r>
      <w:r>
        <w:t xml:space="preserve">556 </w:t>
      </w:r>
      <w:r>
        <w:t xml:space="preserve">556 </w:t>
      </w:r>
    </w:p>
    <w:p>
      <w:r>
        <w:t xml:space="preserve">684567 </w:t>
      </w:r>
      <w:r>
        <w:t xml:space="preserve">NULL </w:t>
      </w:r>
      <w:r>
        <w:t xml:space="preserve">2023-03-28 00:00:00 </w:t>
      </w:r>
      <w:r>
        <w:t xml:space="preserve">2023-10-10 00:00:00 </w:t>
      </w:r>
      <w:r>
        <w:t xml:space="preserve">2023-08-11 00:00:00 </w:t>
      </w:r>
      <w:r>
        <w:t xml:space="preserve">1 </w:t>
      </w:r>
      <w:r>
        <w:t xml:space="preserve">9 </w:t>
      </w:r>
      <w:r>
        <w:t xml:space="preserve">2 </w:t>
      </w:r>
      <w:r>
        <w:t xml:space="preserve">Retourné </w:t>
      </w:r>
      <w:r>
        <w:t xml:space="preserve">CD6109ZS01 </w:t>
      </w:r>
      <w:r>
        <w:t xml:space="preserve">CD6109ZS01AS07 </w:t>
      </w:r>
      <w:r>
        <w:t xml:space="preserve">Kasanga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CD610901 </w:t>
      </w:r>
      <w:r>
        <w:t xml:space="preserve">Beu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687180 </w:t>
      </w:r>
      <w:r>
        <w:t xml:space="preserve">Organisation Internationale pour les Migrations </w:t>
      </w:r>
      <w:r>
        <w:t xml:space="preserve">OIM </w:t>
      </w:r>
      <w:r>
        <w:t xml:space="preserve">556 </w:t>
      </w:r>
      <w:r>
        <w:t xml:space="preserve">556 </w:t>
      </w:r>
    </w:p>
    <w:p>
      <w:r>
        <w:t xml:space="preserve">684568 </w:t>
      </w:r>
      <w:r>
        <w:t xml:space="preserve">NULL </w:t>
      </w:r>
      <w:r>
        <w:t xml:space="preserve">2022-09-01 00:00:00 </w:t>
      </w:r>
      <w:r>
        <w:t xml:space="preserve">2023-10-10 00:00:00 </w:t>
      </w:r>
      <w:r>
        <w:t xml:space="preserve">2023-08-14 00:00:00 </w:t>
      </w:r>
      <w:r>
        <w:t xml:space="preserve">6 </w:t>
      </w:r>
      <w:r>
        <w:t xml:space="preserve">36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687181 </w:t>
      </w:r>
      <w:r>
        <w:t xml:space="preserve">Organisation Internationale pour les Migrations </w:t>
      </w:r>
      <w:r>
        <w:t xml:space="preserve">OIM </w:t>
      </w:r>
      <w:r>
        <w:t xml:space="preserve">556 </w:t>
      </w:r>
      <w:r>
        <w:t xml:space="preserve">556 </w:t>
      </w:r>
    </w:p>
    <w:p>
      <w:r>
        <w:t xml:space="preserve">684569 </w:t>
      </w:r>
      <w:r>
        <w:t xml:space="preserve">NULL </w:t>
      </w:r>
      <w:r>
        <w:t xml:space="preserve">2022-12-01 00:00:00 </w:t>
      </w:r>
      <w:r>
        <w:t xml:space="preserve">2023-10-10 00:00:00 </w:t>
      </w:r>
      <w:r>
        <w:t xml:space="preserve">2023-08-14 00:00:00 </w:t>
      </w:r>
      <w:r>
        <w:t xml:space="preserve">3 </w:t>
      </w:r>
      <w:r>
        <w:t xml:space="preserve">18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CD54030702 </w:t>
      </w:r>
      <w:r>
        <w:t xml:space="preserve">Mputu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687182 </w:t>
      </w:r>
      <w:r>
        <w:t xml:space="preserve">Organisation Internationale pour les Migrations </w:t>
      </w:r>
      <w:r>
        <w:t xml:space="preserve">OIM </w:t>
      </w:r>
      <w:r>
        <w:t xml:space="preserve">556 </w:t>
      </w:r>
      <w:r>
        <w:t xml:space="preserve">556 </w:t>
      </w:r>
    </w:p>
    <w:p>
      <w:r>
        <w:t xml:space="preserve">684570 </w:t>
      </w:r>
      <w:r>
        <w:t xml:space="preserve">NULL </w:t>
      </w:r>
      <w:r>
        <w:t xml:space="preserve">2023-03-28 00:00:00 </w:t>
      </w:r>
      <w:r>
        <w:t xml:space="preserve">2023-10-10 00:00:00 </w:t>
      </w:r>
      <w:r>
        <w:t xml:space="preserve">2023-08-14 00:00:00 </w:t>
      </w:r>
      <w:r>
        <w:t xml:space="preserve">4 </w:t>
      </w:r>
      <w:r>
        <w:t xml:space="preserve">15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 </w:t>
      </w:r>
      <w:r>
        <w:t xml:space="preserve">Nord-kivu </w:t>
      </w:r>
      <w:r>
        <w:t xml:space="preserve">CD6110 </w:t>
      </w:r>
      <w:r>
        <w:t xml:space="preserve">Butembo </w:t>
      </w:r>
      <w:r>
        <w:t xml:space="preserve">4 </w:t>
      </w:r>
      <w:r>
        <w:t xml:space="preserve">CD611003 </w:t>
      </w:r>
      <w:r>
        <w:t xml:space="preserve">Mususa </w:t>
      </w:r>
      <w:r>
        <w:t xml:space="preserve">CD61100302 </w:t>
      </w:r>
      <w:r>
        <w:t xml:space="preserve">Katwa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687183 </w:t>
      </w:r>
      <w:r>
        <w:t xml:space="preserve">Organisation Internationale pour les Migrations </w:t>
      </w:r>
      <w:r>
        <w:t xml:space="preserve">OIM </w:t>
      </w:r>
      <w:r>
        <w:t xml:space="preserve">556 </w:t>
      </w:r>
      <w:r>
        <w:t xml:space="preserve">556 </w:t>
      </w:r>
    </w:p>
    <w:p>
      <w:r>
        <w:t xml:space="preserve">684571 </w:t>
      </w:r>
      <w:r>
        <w:t xml:space="preserve">NULL </w:t>
      </w:r>
      <w:r>
        <w:t xml:space="preserve">2022-06-01 00:00:00 </w:t>
      </w:r>
      <w:r>
        <w:t xml:space="preserve">2023-10-10 00:00:00 </w:t>
      </w:r>
      <w:r>
        <w:t xml:space="preserve">2023-08-14 00:00:00 </w:t>
      </w:r>
      <w:r>
        <w:t xml:space="preserve">27 </w:t>
      </w:r>
      <w:r>
        <w:t xml:space="preserve">135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CD54030404 </w:t>
      </w:r>
      <w:r>
        <w:t xml:space="preserve">Maaro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687184 </w:t>
      </w:r>
      <w:r>
        <w:t xml:space="preserve">Organisation Internationale pour les Migrations </w:t>
      </w:r>
      <w:r>
        <w:t xml:space="preserve">OIM </w:t>
      </w:r>
      <w:r>
        <w:t xml:space="preserve">556 </w:t>
      </w:r>
      <w:r>
        <w:t xml:space="preserve">556 </w:t>
      </w:r>
    </w:p>
    <w:p>
      <w:r>
        <w:t xml:space="preserve">684572 </w:t>
      </w:r>
      <w:r>
        <w:t xml:space="preserve">NULL </w:t>
      </w:r>
      <w:r>
        <w:t xml:space="preserve">2022-09-01 00:00:00 </w:t>
      </w:r>
      <w:r>
        <w:t xml:space="preserve">2023-10-10 00:00:00 </w:t>
      </w:r>
      <w:r>
        <w:t xml:space="preserve">2023-08-14 00:00:00 </w:t>
      </w:r>
      <w:r>
        <w:t xml:space="preserve">10 </w:t>
      </w:r>
      <w:r>
        <w:t xml:space="preserve">50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CD54030404 </w:t>
      </w:r>
      <w:r>
        <w:t xml:space="preserve">Maaro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687185 </w:t>
      </w:r>
      <w:r>
        <w:t xml:space="preserve">Organisation Internationale pour les Migrations </w:t>
      </w:r>
      <w:r>
        <w:t xml:space="preserve">OIM </w:t>
      </w:r>
      <w:r>
        <w:t xml:space="preserve">556 </w:t>
      </w:r>
      <w:r>
        <w:t xml:space="preserve">556 </w:t>
      </w:r>
    </w:p>
    <w:p>
      <w:r>
        <w:t xml:space="preserve">684573 </w:t>
      </w:r>
      <w:r>
        <w:t xml:space="preserve">NULL </w:t>
      </w:r>
      <w:r>
        <w:t xml:space="preserve">2022-12-01 00:00:00 </w:t>
      </w:r>
      <w:r>
        <w:t xml:space="preserve">2023-10-10 00:00:00 </w:t>
      </w:r>
      <w:r>
        <w:t xml:space="preserve">2023-08-14 00:00:00 </w:t>
      </w:r>
      <w:r>
        <w:t xml:space="preserve">5 </w:t>
      </w:r>
      <w:r>
        <w:t xml:space="preserve">25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CD54 </w:t>
      </w:r>
      <w:r>
        <w:t xml:space="preserve">Ituri </w:t>
      </w:r>
      <w:r>
        <w:t xml:space="preserve">CD5403 </w:t>
      </w:r>
      <w:r>
        <w:t xml:space="preserve">Mambasa </w:t>
      </w:r>
      <w:r>
        <w:t xml:space="preserve">3 </w:t>
      </w:r>
      <w:r>
        <w:t xml:space="preserve">CD540304 </w:t>
      </w:r>
      <w:r>
        <w:t xml:space="preserve">Walese-karo </w:t>
      </w:r>
      <w:r>
        <w:t xml:space="preserve">CD54030404 </w:t>
      </w:r>
      <w:r>
        <w:t xml:space="preserve">Maaro </w:t>
      </w:r>
      <w:r>
        <w:t xml:space="preserve">NULL </w:t>
      </w:r>
      <w:r>
        <w:t xml:space="preserve">NULL </w:t>
      </w:r>
      <w:r>
        <w:t xml:space="preserve">CD5403ZS01 </w:t>
      </w:r>
      <w:r>
        <w:t xml:space="preserve">Lolwa </w:t>
      </w:r>
      <w:r>
        <w:t xml:space="preserve">NULL </w:t>
      </w:r>
      <w:r>
        <w:t xml:space="preserve">NULL </w:t>
      </w:r>
      <w:r>
        <w:t xml:space="preserve">Evaluation DTM-Juillet 2023 </w:t>
      </w:r>
      <w:r>
        <w:t xml:space="preserve">NULL </w:t>
      </w:r>
      <w:r>
        <w:t xml:space="preserve">687186 </w:t>
      </w:r>
      <w:r>
        <w:t xml:space="preserve">Organisation Internationale pour les Migrations </w:t>
      </w:r>
      <w:r>
        <w:t xml:space="preserve">OIM </w:t>
      </w:r>
      <w:r>
        <w:t xml:space="preserve">556 </w:t>
      </w:r>
      <w:r>
        <w:t xml:space="preserve">556 </w:t>
      </w:r>
    </w:p>
    <w:p>
      <w:r>
        <w:t xml:space="preserve">684574 </w:t>
      </w:r>
      <w:r>
        <w:t xml:space="preserve">NULL </w:t>
      </w:r>
      <w:r>
        <w:t xml:space="preserve">2022-09-01 00:00:00 </w:t>
      </w:r>
      <w:r>
        <w:t xml:space="preserve">2023-10-10 00:00:00 </w:t>
      </w:r>
      <w:r>
        <w:t xml:space="preserve">2023-08-14 00:00:00 </w:t>
      </w:r>
      <w:r>
        <w:t xml:space="preserve">2 </w:t>
      </w:r>
      <w:r>
        <w:t xml:space="preserve">12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CD61070703 </w:t>
      </w:r>
      <w:r>
        <w:t xml:space="preserve">Ruwenzori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687187 </w:t>
      </w:r>
      <w:r>
        <w:t xml:space="preserve">Organisation Internationale pour les Migrations </w:t>
      </w:r>
      <w:r>
        <w:t xml:space="preserve">OIM </w:t>
      </w:r>
      <w:r>
        <w:t xml:space="preserve">556 </w:t>
      </w:r>
      <w:r>
        <w:t xml:space="preserve">556 </w:t>
      </w:r>
    </w:p>
    <w:p>
      <w:r>
        <w:t xml:space="preserve">684575 </w:t>
      </w:r>
      <w:r>
        <w:t xml:space="preserve">NULL </w:t>
      </w:r>
      <w:r>
        <w:t xml:space="preserve">2022-12-01 00:00:00 </w:t>
      </w:r>
      <w:r>
        <w:t xml:space="preserve">2023-10-10 00:00:00 </w:t>
      </w:r>
      <w:r>
        <w:t xml:space="preserve">2023-08-14 00:00:00 </w:t>
      </w:r>
      <w:r>
        <w:t xml:space="preserve">5 </w:t>
      </w:r>
      <w:r>
        <w:t xml:space="preserve">30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 </w:t>
      </w:r>
      <w:r>
        <w:t xml:space="preserve">Nord-kivu </w:t>
      </w:r>
      <w:r>
        <w:t xml:space="preserve">CD6107 </w:t>
      </w:r>
      <w:r>
        <w:t xml:space="preserve">Beni </w:t>
      </w:r>
      <w:r>
        <w:t xml:space="preserve">3 </w:t>
      </w:r>
      <w:r>
        <w:t xml:space="preserve">CD610707 </w:t>
      </w:r>
      <w:r>
        <w:t xml:space="preserve">A.c. de lume </w:t>
      </w:r>
      <w:r>
        <w:t xml:space="preserve">CD61070703 </w:t>
      </w:r>
      <w:r>
        <w:t xml:space="preserve">Ruwenzori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687188 </w:t>
      </w:r>
      <w:r>
        <w:t xml:space="preserve">Organisation Internationale pour les Migrations </w:t>
      </w:r>
      <w:r>
        <w:t xml:space="preserve">OIM </w:t>
      </w:r>
      <w:r>
        <w:t xml:space="preserve">556 </w:t>
      </w:r>
      <w:r>
        <w:t xml:space="preserve">556 </w:t>
      </w:r>
    </w:p>
    <w:p>
      <w:r>
        <w:t xml:space="preserve">684576 </w:t>
      </w:r>
      <w:r>
        <w:t xml:space="preserve">NULL </w:t>
      </w:r>
      <w:r>
        <w:t xml:space="preserve">2022-12-01 00:00:00 </w:t>
      </w:r>
      <w:r>
        <w:t xml:space="preserve">2023-10-10 00:00:00 </w:t>
      </w:r>
      <w:r>
        <w:t xml:space="preserve">2023-08-14 00:00:00 </w:t>
      </w:r>
      <w:r>
        <w:t xml:space="preserve">2 </w:t>
      </w:r>
      <w:r>
        <w:t xml:space="preserve">7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CD61090307 </w:t>
      </w:r>
      <w:r>
        <w:t xml:space="preserve">Matonge </w:t>
      </w:r>
      <w:r>
        <w:t xml:space="preserve">NULL </w:t>
      </w:r>
      <w:r>
        <w:t xml:space="preserve">NULL </w:t>
      </w:r>
      <w:r>
        <w:t xml:space="preserve">CD61 </w:t>
      </w:r>
      <w:r>
        <w:t xml:space="preserve">Nord-kivu </w:t>
      </w:r>
      <w:r>
        <w:t xml:space="preserve">CD6110 </w:t>
      </w:r>
      <w:r>
        <w:t xml:space="preserve">Butembo </w:t>
      </w:r>
      <w:r>
        <w:t xml:space="preserve">4 </w:t>
      </w:r>
      <w:r>
        <w:t xml:space="preserve">NULL </w:t>
      </w:r>
      <w:r>
        <w:t xml:space="preserve">NULL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687189 </w:t>
      </w:r>
      <w:r>
        <w:t xml:space="preserve">Organisation Internationale pour les Migrations </w:t>
      </w:r>
      <w:r>
        <w:t xml:space="preserve">OIM </w:t>
      </w:r>
      <w:r>
        <w:t xml:space="preserve">556 </w:t>
      </w:r>
      <w:r>
        <w:t xml:space="preserve">556 </w:t>
      </w:r>
    </w:p>
    <w:p>
      <w:r>
        <w:t xml:space="preserve">684577 </w:t>
      </w:r>
      <w:r>
        <w:t xml:space="preserve">NULL </w:t>
      </w:r>
      <w:r>
        <w:t xml:space="preserve">2023-03-28 00:00:00 </w:t>
      </w:r>
      <w:r>
        <w:t xml:space="preserve">2023-10-10 00:00:00 </w:t>
      </w:r>
      <w:r>
        <w:t xml:space="preserve">2023-08-14 00:00:00 </w:t>
      </w:r>
      <w:r>
        <w:t xml:space="preserve">16 </w:t>
      </w:r>
      <w:r>
        <w:t xml:space="preserve">23 </w:t>
      </w:r>
      <w:r>
        <w:t xml:space="preserve">2 </w:t>
      </w:r>
      <w:r>
        <w:t xml:space="preserve">Retourné </w:t>
      </w:r>
      <w:r>
        <w:t xml:space="preserve">CD6109ZS01 </w:t>
      </w:r>
      <w:r>
        <w:t xml:space="preserve">CD6109ZS01AS09 </w:t>
      </w:r>
      <w:r>
        <w:t xml:space="preserve">Mabakanga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CD610904 </w:t>
      </w:r>
      <w:r>
        <w:t xml:space="preserve">Ruwenzori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CD61100204 </w:t>
      </w:r>
      <w:r>
        <w:t xml:space="preserve">Lumumba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687190 </w:t>
      </w:r>
      <w:r>
        <w:t xml:space="preserve">Organisation Internationale pour les Migrations </w:t>
      </w:r>
      <w:r>
        <w:t xml:space="preserve">OIM </w:t>
      </w:r>
      <w:r>
        <w:t xml:space="preserve">556 </w:t>
      </w:r>
      <w:r>
        <w:t xml:space="preserve">556 </w:t>
      </w:r>
    </w:p>
    <w:p>
      <w:r>
        <w:t xml:space="preserve">684578 </w:t>
      </w:r>
      <w:r>
        <w:t xml:space="preserve">NULL </w:t>
      </w:r>
      <w:r>
        <w:t xml:space="preserve">2022-09-01 00:00:00 </w:t>
      </w:r>
      <w:r>
        <w:t xml:space="preserve">2023-10-10 00:00:00 </w:t>
      </w:r>
      <w:r>
        <w:t xml:space="preserve">2023-08-16 00:00:00 </w:t>
      </w:r>
      <w:r>
        <w:t xml:space="preserve">5 </w:t>
      </w:r>
      <w:r>
        <w:t xml:space="preserve">25 </w:t>
      </w:r>
      <w:r>
        <w:t xml:space="preserve">2 </w:t>
      </w:r>
      <w:r>
        <w:t xml:space="preserve">Retourné </w:t>
      </w:r>
      <w:r>
        <w:t xml:space="preserve">CD6109ZS01 </w:t>
      </w:r>
      <w:r>
        <w:t xml:space="preserve">CD6109ZS01AS10 </w:t>
      </w:r>
      <w:r>
        <w:t xml:space="preserve">Mabolio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687191 </w:t>
      </w:r>
      <w:r>
        <w:t xml:space="preserve">Organisation Internationale pour les Migrations </w:t>
      </w:r>
      <w:r>
        <w:t xml:space="preserve">OIM </w:t>
      </w:r>
      <w:r>
        <w:t xml:space="preserve">556 </w:t>
      </w:r>
      <w:r>
        <w:t xml:space="preserve">556 </w:t>
      </w:r>
    </w:p>
    <w:p>
      <w:r>
        <w:t xml:space="preserve">684579 </w:t>
      </w:r>
      <w:r>
        <w:t xml:space="preserve">NULL </w:t>
      </w:r>
      <w:r>
        <w:t xml:space="preserve">2022-12-01 00:00:00 </w:t>
      </w:r>
      <w:r>
        <w:t xml:space="preserve">2023-10-10 00:00:00 </w:t>
      </w:r>
      <w:r>
        <w:t xml:space="preserve">2023-08-16 00:00:00 </w:t>
      </w:r>
      <w:r>
        <w:t xml:space="preserve">8 </w:t>
      </w:r>
      <w:r>
        <w:t xml:space="preserve">40 </w:t>
      </w:r>
      <w:r>
        <w:t xml:space="preserve">2 </w:t>
      </w:r>
      <w:r>
        <w:t xml:space="preserve">Retourné </w:t>
      </w:r>
      <w:r>
        <w:t xml:space="preserve">CD6109ZS01 </w:t>
      </w:r>
      <w:r>
        <w:t xml:space="preserve">CD6109ZS01AS10 </w:t>
      </w:r>
      <w:r>
        <w:t xml:space="preserve">Mabolio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687192 </w:t>
      </w:r>
      <w:r>
        <w:t xml:space="preserve">Organisation Internationale pour les Migrations </w:t>
      </w:r>
      <w:r>
        <w:t xml:space="preserve">OIM </w:t>
      </w:r>
      <w:r>
        <w:t xml:space="preserve">556 </w:t>
      </w:r>
      <w:r>
        <w:t xml:space="preserve">556 </w:t>
      </w:r>
    </w:p>
    <w:p>
      <w:r>
        <w:t xml:space="preserve">684580 </w:t>
      </w:r>
      <w:r>
        <w:t xml:space="preserve">NULL </w:t>
      </w:r>
      <w:r>
        <w:t xml:space="preserve">2022-09-01 00:00:00 </w:t>
      </w:r>
      <w:r>
        <w:t xml:space="preserve">2023-10-10 00:00:00 </w:t>
      </w:r>
      <w:r>
        <w:t xml:space="preserve">2023-08-16 00:00:00 </w:t>
      </w:r>
      <w:r>
        <w:t xml:space="preserve">5 </w:t>
      </w:r>
      <w:r>
        <w:t xml:space="preserve">30 </w:t>
      </w:r>
      <w:r>
        <w:t xml:space="preserve">2 </w:t>
      </w:r>
      <w:r>
        <w:t xml:space="preserve">Retourné </w:t>
      </w:r>
      <w:r>
        <w:t xml:space="preserve">CD6109ZS01 </w:t>
      </w:r>
      <w:r>
        <w:t xml:space="preserve">CD6109ZS01AS10 </w:t>
      </w:r>
      <w:r>
        <w:t xml:space="preserve">Mabolio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687193 </w:t>
      </w:r>
      <w:r>
        <w:t xml:space="preserve">Organisation Internationale pour les Migrations </w:t>
      </w:r>
      <w:r>
        <w:t xml:space="preserve">OIM </w:t>
      </w:r>
      <w:r>
        <w:t xml:space="preserve">556 </w:t>
      </w:r>
      <w:r>
        <w:t xml:space="preserve">556 </w:t>
      </w:r>
    </w:p>
    <w:p>
      <w:r>
        <w:t xml:space="preserve">684581 </w:t>
      </w:r>
      <w:r>
        <w:t xml:space="preserve">NULL </w:t>
      </w:r>
      <w:r>
        <w:t xml:space="preserve">2022-12-01 00:00:00 </w:t>
      </w:r>
      <w:r>
        <w:t xml:space="preserve">2023-10-10 00:00:00 </w:t>
      </w:r>
      <w:r>
        <w:t xml:space="preserve">2023-08-16 00:00:00 </w:t>
      </w:r>
      <w:r>
        <w:t xml:space="preserve">3 </w:t>
      </w:r>
      <w:r>
        <w:t xml:space="preserve">18 </w:t>
      </w:r>
      <w:r>
        <w:t xml:space="preserve">2 </w:t>
      </w:r>
      <w:r>
        <w:t xml:space="preserve">Retourné </w:t>
      </w:r>
      <w:r>
        <w:t xml:space="preserve">CD6109ZS01 </w:t>
      </w:r>
      <w:r>
        <w:t xml:space="preserve">CD6109ZS01AS10 </w:t>
      </w:r>
      <w:r>
        <w:t xml:space="preserve">Mabolio </w:t>
      </w:r>
      <w:r>
        <w:t xml:space="preserve">Beni </w:t>
      </w:r>
      <w:r>
        <w:t xml:space="preserve">4 </w:t>
      </w:r>
      <w:r>
        <w:t xml:space="preserve">Domicile propre </w:t>
      </w:r>
      <w:r>
        <w:t xml:space="preserve">6 </w:t>
      </w:r>
      <w:r>
        <w:t xml:space="preserve">Amélioration des conditions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687194 </w:t>
      </w:r>
      <w:r>
        <w:t xml:space="preserve">Organisation Internationale pour les Migrations </w:t>
      </w:r>
      <w:r>
        <w:t xml:space="preserve">OIM </w:t>
      </w:r>
      <w:r>
        <w:t xml:space="preserve">556 </w:t>
      </w:r>
      <w:r>
        <w:t xml:space="preserve">556 </w:t>
      </w:r>
    </w:p>
    <w:p>
      <w:r>
        <w:t xml:space="preserve">684582 </w:t>
      </w:r>
      <w:r>
        <w:t xml:space="preserve">NULL </w:t>
      </w:r>
      <w:r>
        <w:t xml:space="preserve">2023-05-04 00:00:00 </w:t>
      </w:r>
      <w:r>
        <w:t xml:space="preserve">2023-10-10 00:00:00 </w:t>
      </w:r>
      <w:r>
        <w:t xml:space="preserve">2023-08-21 00:00:00 </w:t>
      </w:r>
      <w:r>
        <w:t xml:space="preserve">69 </w:t>
      </w:r>
      <w:r>
        <w:t xml:space="preserve">389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CD61090203 </w:t>
      </w:r>
      <w:r>
        <w:t xml:space="preserve">Mabolio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687195 </w:t>
      </w:r>
      <w:r>
        <w:t xml:space="preserve">Organisation Internationale pour les Migrations </w:t>
      </w:r>
      <w:r>
        <w:t xml:space="preserve">OIM </w:t>
      </w:r>
      <w:r>
        <w:t xml:space="preserve">556 </w:t>
      </w:r>
      <w:r>
        <w:t xml:space="preserve">556 </w:t>
      </w:r>
    </w:p>
    <w:p>
      <w:r>
        <w:t xml:space="preserve">684583 </w:t>
      </w:r>
      <w:r>
        <w:t xml:space="preserve">NULL </w:t>
      </w:r>
      <w:r>
        <w:t xml:space="preserve">2023-03-28 00:00:00 </w:t>
      </w:r>
      <w:r>
        <w:t xml:space="preserve">2023-10-10 00:00:00 </w:t>
      </w:r>
      <w:r>
        <w:t xml:space="preserve">2023-08-20 00:00:00 </w:t>
      </w:r>
      <w:r>
        <w:t xml:space="preserve">29 </w:t>
      </w:r>
      <w:r>
        <w:t xml:space="preserve">53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687196 </w:t>
      </w:r>
      <w:r>
        <w:t xml:space="preserve">Organisation Internationale pour les Migrations </w:t>
      </w:r>
      <w:r>
        <w:t xml:space="preserve">OIM </w:t>
      </w:r>
      <w:r>
        <w:t xml:space="preserve">556 </w:t>
      </w:r>
      <w:r>
        <w:t xml:space="preserve">556 </w:t>
      </w:r>
    </w:p>
    <w:p>
      <w:r>
        <w:t xml:space="preserve">684584 </w:t>
      </w:r>
      <w:r>
        <w:t xml:space="preserve">NULL </w:t>
      </w:r>
      <w:r>
        <w:t xml:space="preserve">2023-05-04 00:00:00 </w:t>
      </w:r>
      <w:r>
        <w:t xml:space="preserve">2023-10-10 00:00:00 </w:t>
      </w:r>
      <w:r>
        <w:t xml:space="preserve">2023-08-20 00:00:00 </w:t>
      </w:r>
      <w:r>
        <w:t xml:space="preserve">10 </w:t>
      </w:r>
      <w:r>
        <w:t xml:space="preserve">53 </w:t>
      </w:r>
      <w:r>
        <w:t xml:space="preserve">2 </w:t>
      </w:r>
      <w:r>
        <w:t xml:space="preserve">Retourné </w:t>
      </w:r>
      <w:r>
        <w:t xml:space="preserve">CD6107ZS04 </w:t>
      </w:r>
      <w:r>
        <w:t xml:space="preserve">CD6107ZS04AS02 </w:t>
      </w:r>
      <w:r>
        <w:t xml:space="preserve">Bingo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687197 </w:t>
      </w:r>
      <w:r>
        <w:t xml:space="preserve">Organisation Internationale pour les Migrations </w:t>
      </w:r>
      <w:r>
        <w:t xml:space="preserve">OIM </w:t>
      </w:r>
      <w:r>
        <w:t xml:space="preserve">556 </w:t>
      </w:r>
      <w:r>
        <w:t xml:space="preserve">556 </w:t>
      </w:r>
    </w:p>
    <w:p>
      <w:r>
        <w:t xml:space="preserve">684585 </w:t>
      </w:r>
      <w:r>
        <w:t xml:space="preserve">NULL </w:t>
      </w:r>
      <w:r>
        <w:t xml:space="preserve">2023-05-04 00:00:00 </w:t>
      </w:r>
      <w:r>
        <w:t xml:space="preserve">2023-10-10 00:00:00 </w:t>
      </w:r>
      <w:r>
        <w:t xml:space="preserve">2023-08-21 00:00:00 </w:t>
      </w:r>
      <w:r>
        <w:t xml:space="preserve">15 </w:t>
      </w:r>
      <w:r>
        <w:t xml:space="preserve">33 </w:t>
      </w:r>
      <w:r>
        <w:t xml:space="preserve">2 </w:t>
      </w:r>
      <w:r>
        <w:t xml:space="preserve">Retourné </w:t>
      </w:r>
      <w:r>
        <w:t xml:space="preserve">CD6107ZS04 </w:t>
      </w:r>
      <w:r>
        <w:t xml:space="preserve">CD6107ZS04AS03 </w:t>
      </w:r>
      <w:r>
        <w:t xml:space="preserve">Buhumbani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CD61100203 </w:t>
      </w:r>
      <w:r>
        <w:t xml:space="preserve">Commercial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687198 </w:t>
      </w:r>
      <w:r>
        <w:t xml:space="preserve">Organisation Internationale pour les Migrations </w:t>
      </w:r>
      <w:r>
        <w:t xml:space="preserve">OIM </w:t>
      </w:r>
      <w:r>
        <w:t xml:space="preserve">556 </w:t>
      </w:r>
      <w:r>
        <w:t xml:space="preserve">556 </w:t>
      </w:r>
    </w:p>
    <w:p>
      <w:r>
        <w:t xml:space="preserve">684586 </w:t>
      </w:r>
      <w:r>
        <w:t xml:space="preserve">NULL </w:t>
      </w:r>
      <w:r>
        <w:t xml:space="preserve">2022-09-01 00:00:00 </w:t>
      </w:r>
      <w:r>
        <w:t xml:space="preserve">2023-10-10 00:00:00 </w:t>
      </w:r>
      <w:r>
        <w:t xml:space="preserve">2023-08-21 00:00:00 </w:t>
      </w:r>
      <w:r>
        <w:t xml:space="preserve">141 </w:t>
      </w:r>
      <w:r>
        <w:t xml:space="preserve">846 </w:t>
      </w:r>
      <w:r>
        <w:t xml:space="preserve">2 </w:t>
      </w:r>
      <w:r>
        <w:t xml:space="preserve">Retourné </w:t>
      </w:r>
      <w:r>
        <w:t xml:space="preserve">CD6107ZS04 </w:t>
      </w:r>
      <w:r>
        <w:t xml:space="preserve">CD6107ZS04AS03 </w:t>
      </w:r>
      <w:r>
        <w:t xml:space="preserve">Buhumbani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687199 </w:t>
      </w:r>
      <w:r>
        <w:t xml:space="preserve">Organisation Internationale pour les Migrations </w:t>
      </w:r>
      <w:r>
        <w:t xml:space="preserve">OIM </w:t>
      </w:r>
      <w:r>
        <w:t xml:space="preserve">556 </w:t>
      </w:r>
      <w:r>
        <w:t xml:space="preserve">556 </w:t>
      </w:r>
    </w:p>
    <w:p>
      <w:r>
        <w:t xml:space="preserve">684587 </w:t>
      </w:r>
      <w:r>
        <w:t xml:space="preserve">NULL </w:t>
      </w:r>
      <w:r>
        <w:t xml:space="preserve">2022-12-01 00:00:00 </w:t>
      </w:r>
      <w:r>
        <w:t xml:space="preserve">2023-10-10 00:00:00 </w:t>
      </w:r>
      <w:r>
        <w:t xml:space="preserve">2023-08-21 00:00:00 </w:t>
      </w:r>
      <w:r>
        <w:t xml:space="preserve">55 </w:t>
      </w:r>
      <w:r>
        <w:t xml:space="preserve">330 </w:t>
      </w:r>
      <w:r>
        <w:t xml:space="preserve">2 </w:t>
      </w:r>
      <w:r>
        <w:t xml:space="preserve">Retourné </w:t>
      </w:r>
      <w:r>
        <w:t xml:space="preserve">CD6107ZS04 </w:t>
      </w:r>
      <w:r>
        <w:t xml:space="preserve">CD6107ZS04AS03 </w:t>
      </w:r>
      <w:r>
        <w:t xml:space="preserve">Buhumbani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687200 </w:t>
      </w:r>
      <w:r>
        <w:t xml:space="preserve">Organisation Internationale pour les Migrations </w:t>
      </w:r>
      <w:r>
        <w:t xml:space="preserve">OIM </w:t>
      </w:r>
      <w:r>
        <w:t xml:space="preserve">556 </w:t>
      </w:r>
      <w:r>
        <w:t xml:space="preserve">556 </w:t>
      </w:r>
    </w:p>
    <w:p>
      <w:r>
        <w:t xml:space="preserve">684588 </w:t>
      </w:r>
      <w:r>
        <w:t xml:space="preserve">NULL </w:t>
      </w:r>
      <w:r>
        <w:t xml:space="preserve">2023-05-04 00:00:00 </w:t>
      </w:r>
      <w:r>
        <w:t xml:space="preserve">2023-10-10 00:00:00 </w:t>
      </w:r>
      <w:r>
        <w:t xml:space="preserve">2023-08-21 00:00:00 </w:t>
      </w:r>
      <w:r>
        <w:t xml:space="preserve">15 </w:t>
      </w:r>
      <w:r>
        <w:t xml:space="preserve">25 </w:t>
      </w:r>
      <w:r>
        <w:t xml:space="preserve">2 </w:t>
      </w:r>
      <w:r>
        <w:t xml:space="preserve">Retourné </w:t>
      </w:r>
      <w:r>
        <w:t xml:space="preserve">CD6107ZS04 </w:t>
      </w:r>
      <w:r>
        <w:t xml:space="preserve">CD6107ZS04AS03 </w:t>
      </w:r>
      <w:r>
        <w:t xml:space="preserve">Buhumbani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687201 </w:t>
      </w:r>
      <w:r>
        <w:t xml:space="preserve">Organisation Internationale pour les Migrations </w:t>
      </w:r>
      <w:r>
        <w:t xml:space="preserve">OIM </w:t>
      </w:r>
      <w:r>
        <w:t xml:space="preserve">556 </w:t>
      </w:r>
      <w:r>
        <w:t xml:space="preserve">556 </w:t>
      </w:r>
    </w:p>
    <w:p>
      <w:r>
        <w:t xml:space="preserve">684589 </w:t>
      </w:r>
      <w:r>
        <w:t xml:space="preserve">NULL </w:t>
      </w:r>
      <w:r>
        <w:t xml:space="preserve">2022-09-01 00:00:00 </w:t>
      </w:r>
      <w:r>
        <w:t xml:space="preserve">2023-10-10 00:00:00 </w:t>
      </w:r>
      <w:r>
        <w:t xml:space="preserve">2023-08-20 00:00:00 </w:t>
      </w:r>
      <w:r>
        <w:t xml:space="preserve">187 </w:t>
      </w:r>
      <w:r>
        <w:t xml:space="preserve">1122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687202 </w:t>
      </w:r>
      <w:r>
        <w:t xml:space="preserve">Organisation Internationale pour les Migrations </w:t>
      </w:r>
      <w:r>
        <w:t xml:space="preserve">OIM </w:t>
      </w:r>
      <w:r>
        <w:t xml:space="preserve">556 </w:t>
      </w:r>
      <w:r>
        <w:t xml:space="preserve">556 </w:t>
      </w:r>
    </w:p>
    <w:p>
      <w:r>
        <w:t xml:space="preserve">684590 </w:t>
      </w:r>
      <w:r>
        <w:t xml:space="preserve">NULL </w:t>
      </w:r>
      <w:r>
        <w:t xml:space="preserve">2022-12-01 00:00:00 </w:t>
      </w:r>
      <w:r>
        <w:t xml:space="preserve">2023-10-10 00:00:00 </w:t>
      </w:r>
      <w:r>
        <w:t xml:space="preserve">2023-08-20 00:00:00 </w:t>
      </w:r>
      <w:r>
        <w:t xml:space="preserve">7 </w:t>
      </w:r>
      <w:r>
        <w:t xml:space="preserve">42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687203 </w:t>
      </w:r>
      <w:r>
        <w:t xml:space="preserve">Organisation Internationale pour les Migrations </w:t>
      </w:r>
      <w:r>
        <w:t xml:space="preserve">OIM </w:t>
      </w:r>
      <w:r>
        <w:t xml:space="preserve">556 </w:t>
      </w:r>
      <w:r>
        <w:t xml:space="preserve">556 </w:t>
      </w:r>
    </w:p>
    <w:p>
      <w:r>
        <w:t xml:space="preserve">684591 </w:t>
      </w:r>
      <w:r>
        <w:t xml:space="preserve">NULL </w:t>
      </w:r>
      <w:r>
        <w:t xml:space="preserve">2023-03-28 00:00:00 </w:t>
      </w:r>
      <w:r>
        <w:t xml:space="preserve">2023-10-10 00:00:00 </w:t>
      </w:r>
      <w:r>
        <w:t xml:space="preserve">2023-08-20 00:00:00 </w:t>
      </w:r>
      <w:r>
        <w:t xml:space="preserve">11 </w:t>
      </w:r>
      <w:r>
        <w:t xml:space="preserve">66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687204 </w:t>
      </w:r>
      <w:r>
        <w:t xml:space="preserve">Organisation Internationale pour les Migrations </w:t>
      </w:r>
      <w:r>
        <w:t xml:space="preserve">OIM </w:t>
      </w:r>
      <w:r>
        <w:t xml:space="preserve">556 </w:t>
      </w:r>
      <w:r>
        <w:t xml:space="preserve">556 </w:t>
      </w:r>
    </w:p>
    <w:p>
      <w:r>
        <w:t xml:space="preserve">684592 </w:t>
      </w:r>
      <w:r>
        <w:t xml:space="preserve">NULL </w:t>
      </w:r>
      <w:r>
        <w:t xml:space="preserve">2023-05-04 00:00:00 </w:t>
      </w:r>
      <w:r>
        <w:t xml:space="preserve">2023-10-10 00:00:00 </w:t>
      </w:r>
      <w:r>
        <w:t xml:space="preserve">2023-08-20 00:00:00 </w:t>
      </w:r>
      <w:r>
        <w:t xml:space="preserve">11 </w:t>
      </w:r>
      <w:r>
        <w:t xml:space="preserve">66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687205 </w:t>
      </w:r>
      <w:r>
        <w:t xml:space="preserve">Organisation Internationale pour les Migrations </w:t>
      </w:r>
      <w:r>
        <w:t xml:space="preserve">OIM </w:t>
      </w:r>
      <w:r>
        <w:t xml:space="preserve">556 </w:t>
      </w:r>
      <w:r>
        <w:t xml:space="preserve">556 </w:t>
      </w:r>
    </w:p>
    <w:p>
      <w:r>
        <w:t xml:space="preserve">684593 </w:t>
      </w:r>
      <w:r>
        <w:t xml:space="preserve">NULL </w:t>
      </w:r>
      <w:r>
        <w:t xml:space="preserve">2023-09-30 00:00:00 </w:t>
      </w:r>
      <w:r>
        <w:t xml:space="preserve">2023-10-10 00:00:00 </w:t>
      </w:r>
      <w:r>
        <w:t xml:space="preserve">2023-08-20 00:00:00 </w:t>
      </w:r>
      <w:r>
        <w:t xml:space="preserve">11 </w:t>
      </w:r>
      <w:r>
        <w:t xml:space="preserve">66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687206 </w:t>
      </w:r>
      <w:r>
        <w:t xml:space="preserve">Organisation Internationale pour les Migrations </w:t>
      </w:r>
      <w:r>
        <w:t xml:space="preserve">OIM </w:t>
      </w:r>
      <w:r>
        <w:t xml:space="preserve">556 </w:t>
      </w:r>
      <w:r>
        <w:t xml:space="preserve">556 </w:t>
      </w:r>
    </w:p>
    <w:p>
      <w:r>
        <w:t xml:space="preserve">684594 </w:t>
      </w:r>
      <w:r>
        <w:t xml:space="preserve">NULL </w:t>
      </w:r>
      <w:r>
        <w:t xml:space="preserve">2022-09-01 00:00:00 </w:t>
      </w:r>
      <w:r>
        <w:t xml:space="preserve">2023-10-10 00:00:00 </w:t>
      </w:r>
      <w:r>
        <w:t xml:space="preserve">2023-08-20 00:00:00 </w:t>
      </w:r>
      <w:r>
        <w:t xml:space="preserve">156 </w:t>
      </w:r>
      <w:r>
        <w:t xml:space="preserve">936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CD61090204 </w:t>
      </w:r>
      <w:r>
        <w:t xml:space="preserve">Mambango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687207 </w:t>
      </w:r>
      <w:r>
        <w:t xml:space="preserve">Organisation Internationale pour les Migrations </w:t>
      </w:r>
      <w:r>
        <w:t xml:space="preserve">OIM </w:t>
      </w:r>
      <w:r>
        <w:t xml:space="preserve">556 </w:t>
      </w:r>
      <w:r>
        <w:t xml:space="preserve">556 </w:t>
      </w:r>
    </w:p>
    <w:p>
      <w:r>
        <w:t xml:space="preserve">684595 </w:t>
      </w:r>
      <w:r>
        <w:t xml:space="preserve">NULL </w:t>
      </w:r>
      <w:r>
        <w:t xml:space="preserve">2023-05-04 00:00:00 </w:t>
      </w:r>
      <w:r>
        <w:t xml:space="preserve">2023-10-10 00:00:00 </w:t>
      </w:r>
      <w:r>
        <w:t xml:space="preserve">2023-08-20 00:00:00 </w:t>
      </w:r>
      <w:r>
        <w:t xml:space="preserve">106 </w:t>
      </w:r>
      <w:r>
        <w:t xml:space="preserve">636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687208 </w:t>
      </w:r>
      <w:r>
        <w:t xml:space="preserve">Organisation Internationale pour les Migrations </w:t>
      </w:r>
      <w:r>
        <w:t xml:space="preserve">OIM </w:t>
      </w:r>
      <w:r>
        <w:t xml:space="preserve">556 </w:t>
      </w:r>
      <w:r>
        <w:t xml:space="preserve">556 </w:t>
      </w:r>
    </w:p>
    <w:p>
      <w:r>
        <w:t xml:space="preserve">684596 </w:t>
      </w:r>
      <w:r>
        <w:t xml:space="preserve">NULL </w:t>
      </w:r>
      <w:r>
        <w:t xml:space="preserve">2022-09-01 00:00:00 </w:t>
      </w:r>
      <w:r>
        <w:t xml:space="preserve">2023-10-10 00:00:00 </w:t>
      </w:r>
      <w:r>
        <w:t xml:space="preserve">2023-08-20 00:00:00 </w:t>
      </w:r>
      <w:r>
        <w:t xml:space="preserve">34 </w:t>
      </w:r>
      <w:r>
        <w:t xml:space="preserve">204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687209 </w:t>
      </w:r>
      <w:r>
        <w:t xml:space="preserve">Organisation Internationale pour les Migrations </w:t>
      </w:r>
      <w:r>
        <w:t xml:space="preserve">OIM </w:t>
      </w:r>
      <w:r>
        <w:t xml:space="preserve">556 </w:t>
      </w:r>
      <w:r>
        <w:t xml:space="preserve">556 </w:t>
      </w:r>
    </w:p>
    <w:p>
      <w:r>
        <w:t xml:space="preserve">684597 </w:t>
      </w:r>
      <w:r>
        <w:t xml:space="preserve">NULL </w:t>
      </w:r>
      <w:r>
        <w:t xml:space="preserve">2022-12-01 00:00:00 </w:t>
      </w:r>
      <w:r>
        <w:t xml:space="preserve">2023-10-10 00:00:00 </w:t>
      </w:r>
      <w:r>
        <w:t xml:space="preserve">2023-08-20 00:00:00 </w:t>
      </w:r>
      <w:r>
        <w:t xml:space="preserve">16 </w:t>
      </w:r>
      <w:r>
        <w:t xml:space="preserve">96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687210 </w:t>
      </w:r>
      <w:r>
        <w:t xml:space="preserve">Organisation Internationale pour les Migrations </w:t>
      </w:r>
      <w:r>
        <w:t xml:space="preserve">OIM </w:t>
      </w:r>
      <w:r>
        <w:t xml:space="preserve">556 </w:t>
      </w:r>
      <w:r>
        <w:t xml:space="preserve">556 </w:t>
      </w:r>
    </w:p>
    <w:p>
      <w:r>
        <w:t xml:space="preserve">684598 </w:t>
      </w:r>
      <w:r>
        <w:t xml:space="preserve">NULL </w:t>
      </w:r>
      <w:r>
        <w:t xml:space="preserve">2023-03-28 00:00:00 </w:t>
      </w:r>
      <w:r>
        <w:t xml:space="preserve">2023-10-10 00:00:00 </w:t>
      </w:r>
      <w:r>
        <w:t xml:space="preserve">2023-08-20 00:00:00 </w:t>
      </w:r>
      <w:r>
        <w:t xml:space="preserve">25 </w:t>
      </w:r>
      <w:r>
        <w:t xml:space="preserve">150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687211 </w:t>
      </w:r>
      <w:r>
        <w:t xml:space="preserve">Organisation Internationale pour les Migrations </w:t>
      </w:r>
      <w:r>
        <w:t xml:space="preserve">OIM </w:t>
      </w:r>
      <w:r>
        <w:t xml:space="preserve">556 </w:t>
      </w:r>
      <w:r>
        <w:t xml:space="preserve">556 </w:t>
      </w:r>
    </w:p>
    <w:p>
      <w:r>
        <w:t xml:space="preserve">684599 </w:t>
      </w:r>
      <w:r>
        <w:t xml:space="preserve">NULL </w:t>
      </w:r>
      <w:r>
        <w:t xml:space="preserve">2023-05-04 00:00:00 </w:t>
      </w:r>
      <w:r>
        <w:t xml:space="preserve">2023-10-10 00:00:00 </w:t>
      </w:r>
      <w:r>
        <w:t xml:space="preserve">2023-08-20 00:00:00 </w:t>
      </w:r>
      <w:r>
        <w:t xml:space="preserve">35 </w:t>
      </w:r>
      <w:r>
        <w:t xml:space="preserve">210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687212 </w:t>
      </w:r>
      <w:r>
        <w:t xml:space="preserve">Organisation Internationale pour les Migrations </w:t>
      </w:r>
      <w:r>
        <w:t xml:space="preserve">OIM </w:t>
      </w:r>
      <w:r>
        <w:t xml:space="preserve">556 </w:t>
      </w:r>
      <w:r>
        <w:t xml:space="preserve">556 </w:t>
      </w:r>
    </w:p>
    <w:p>
      <w:r>
        <w:t xml:space="preserve">684600 </w:t>
      </w:r>
      <w:r>
        <w:t xml:space="preserve">NULL </w:t>
      </w:r>
      <w:r>
        <w:t xml:space="preserve">2023-09-30 00:00:00 </w:t>
      </w:r>
      <w:r>
        <w:t xml:space="preserve">2023-10-10 00:00:00 </w:t>
      </w:r>
      <w:r>
        <w:t xml:space="preserve">2023-08-20 00:00:00 </w:t>
      </w:r>
      <w:r>
        <w:t xml:space="preserve">33 </w:t>
      </w:r>
      <w:r>
        <w:t xml:space="preserve">198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687213 </w:t>
      </w:r>
      <w:r>
        <w:t xml:space="preserve">Organisation Internationale pour les Migrations </w:t>
      </w:r>
      <w:r>
        <w:t xml:space="preserve">OIM </w:t>
      </w:r>
      <w:r>
        <w:t xml:space="preserve">556 </w:t>
      </w:r>
      <w:r>
        <w:t xml:space="preserve">556 </w:t>
      </w:r>
    </w:p>
    <w:p>
      <w:r>
        <w:t xml:space="preserve">684601 </w:t>
      </w:r>
      <w:r>
        <w:t xml:space="preserve">NULL </w:t>
      </w:r>
      <w:r>
        <w:t xml:space="preserve">2022-09-01 00:00:00 </w:t>
      </w:r>
      <w:r>
        <w:t xml:space="preserve">2023-10-10 00:00:00 </w:t>
      </w:r>
      <w:r>
        <w:t xml:space="preserve">2023-08-20 00:00:00 </w:t>
      </w:r>
      <w:r>
        <w:t xml:space="preserve">241 </w:t>
      </w:r>
      <w:r>
        <w:t xml:space="preserve">1500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687214 </w:t>
      </w:r>
      <w:r>
        <w:t xml:space="preserve">Organisation Internationale pour les Migrations </w:t>
      </w:r>
      <w:r>
        <w:t xml:space="preserve">OIM </w:t>
      </w:r>
      <w:r>
        <w:t xml:space="preserve">556 </w:t>
      </w:r>
      <w:r>
        <w:t xml:space="preserve">556 </w:t>
      </w:r>
    </w:p>
    <w:p>
      <w:r>
        <w:t xml:space="preserve">684602 </w:t>
      </w:r>
      <w:r>
        <w:t xml:space="preserve">NULL </w:t>
      </w:r>
      <w:r>
        <w:t xml:space="preserve">2023-03-28 00:00:00 </w:t>
      </w:r>
      <w:r>
        <w:t xml:space="preserve">2023-10-10 00:00:00 </w:t>
      </w:r>
      <w:r>
        <w:t xml:space="preserve">2023-08-20 00:00:00 </w:t>
      </w:r>
      <w:r>
        <w:t xml:space="preserve">36 </w:t>
      </w:r>
      <w:r>
        <w:t xml:space="preserve">216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687215 </w:t>
      </w:r>
      <w:r>
        <w:t xml:space="preserve">Organisation Internationale pour les Migrations </w:t>
      </w:r>
      <w:r>
        <w:t xml:space="preserve">OIM </w:t>
      </w:r>
      <w:r>
        <w:t xml:space="preserve">556 </w:t>
      </w:r>
      <w:r>
        <w:t xml:space="preserve">556 </w:t>
      </w:r>
    </w:p>
    <w:p>
      <w:r>
        <w:t xml:space="preserve">684603 </w:t>
      </w:r>
      <w:r>
        <w:t xml:space="preserve">NULL </w:t>
      </w:r>
      <w:r>
        <w:t xml:space="preserve">2023-05-04 00:00:00 </w:t>
      </w:r>
      <w:r>
        <w:t xml:space="preserve">2023-10-10 00:00:00 </w:t>
      </w:r>
      <w:r>
        <w:t xml:space="preserve">2023-08-20 00:00:00 </w:t>
      </w:r>
      <w:r>
        <w:t xml:space="preserve">30 </w:t>
      </w:r>
      <w:r>
        <w:t xml:space="preserve">180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687216 </w:t>
      </w:r>
      <w:r>
        <w:t xml:space="preserve">Organisation Internationale pour les Migrations </w:t>
      </w:r>
      <w:r>
        <w:t xml:space="preserve">OIM </w:t>
      </w:r>
      <w:r>
        <w:t xml:space="preserve">556 </w:t>
      </w:r>
      <w:r>
        <w:t xml:space="preserve">556 </w:t>
      </w:r>
    </w:p>
    <w:p>
      <w:r>
        <w:t xml:space="preserve">684604 </w:t>
      </w:r>
      <w:r>
        <w:t xml:space="preserve">NULL </w:t>
      </w:r>
      <w:r>
        <w:t xml:space="preserve">2023-09-30 00:00:00 </w:t>
      </w:r>
      <w:r>
        <w:t xml:space="preserve">2023-10-10 00:00:00 </w:t>
      </w:r>
      <w:r>
        <w:t xml:space="preserve">2023-08-20 00:00:00 </w:t>
      </w:r>
      <w:r>
        <w:t xml:space="preserve">19 </w:t>
      </w:r>
      <w:r>
        <w:t xml:space="preserve">114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687217 </w:t>
      </w:r>
      <w:r>
        <w:t xml:space="preserve">Organisation Internationale pour les Migrations </w:t>
      </w:r>
      <w:r>
        <w:t xml:space="preserve">OIM </w:t>
      </w:r>
      <w:r>
        <w:t xml:space="preserve">556 </w:t>
      </w:r>
      <w:r>
        <w:t xml:space="preserve">556 </w:t>
      </w:r>
    </w:p>
    <w:p>
      <w:r>
        <w:t xml:space="preserve">684605 </w:t>
      </w:r>
      <w:r>
        <w:t xml:space="preserve">NULL </w:t>
      </w:r>
      <w:r>
        <w:t xml:space="preserve">2022-09-01 00:00:00 </w:t>
      </w:r>
      <w:r>
        <w:t xml:space="preserve">2023-10-10 00:00:00 </w:t>
      </w:r>
      <w:r>
        <w:t xml:space="preserve">2023-08-20 00:00:00 </w:t>
      </w:r>
      <w:r>
        <w:t xml:space="preserve">93 </w:t>
      </w:r>
      <w:r>
        <w:t xml:space="preserve">558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687218 </w:t>
      </w:r>
      <w:r>
        <w:t xml:space="preserve">Organisation Internationale pour les Migrations </w:t>
      </w:r>
      <w:r>
        <w:t xml:space="preserve">OIM </w:t>
      </w:r>
      <w:r>
        <w:t xml:space="preserve">556 </w:t>
      </w:r>
      <w:r>
        <w:t xml:space="preserve">556 </w:t>
      </w:r>
    </w:p>
    <w:p>
      <w:r>
        <w:t xml:space="preserve">684606 </w:t>
      </w:r>
      <w:r>
        <w:t xml:space="preserve">NULL </w:t>
      </w:r>
      <w:r>
        <w:t xml:space="preserve">2023-03-28 00:00:00 </w:t>
      </w:r>
      <w:r>
        <w:t xml:space="preserve">2023-10-10 00:00:00 </w:t>
      </w:r>
      <w:r>
        <w:t xml:space="preserve">2023-08-20 00:00:00 </w:t>
      </w:r>
      <w:r>
        <w:t xml:space="preserve">211 </w:t>
      </w:r>
      <w:r>
        <w:t xml:space="preserve">1266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CD61090302 </w:t>
      </w:r>
      <w:r>
        <w:t xml:space="preserve">Butsili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687219 </w:t>
      </w:r>
      <w:r>
        <w:t xml:space="preserve">Organisation Internationale pour les Migrations </w:t>
      </w:r>
      <w:r>
        <w:t xml:space="preserve">OIM </w:t>
      </w:r>
      <w:r>
        <w:t xml:space="preserve">556 </w:t>
      </w:r>
      <w:r>
        <w:t xml:space="preserve">556 </w:t>
      </w:r>
    </w:p>
    <w:p>
      <w:r>
        <w:t xml:space="preserve">684607 </w:t>
      </w:r>
      <w:r>
        <w:t xml:space="preserve">NULL </w:t>
      </w:r>
      <w:r>
        <w:t xml:space="preserve">2022-09-01 00:00:00 </w:t>
      </w:r>
      <w:r>
        <w:t xml:space="preserve">2023-10-10 00:00:00 </w:t>
      </w:r>
      <w:r>
        <w:t xml:space="preserve">2023-08-20 00:00:00 </w:t>
      </w:r>
      <w:r>
        <w:t xml:space="preserve">51 </w:t>
      </w:r>
      <w:r>
        <w:t xml:space="preserve">306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687220 </w:t>
      </w:r>
      <w:r>
        <w:t xml:space="preserve">Organisation Internationale pour les Migrations </w:t>
      </w:r>
      <w:r>
        <w:t xml:space="preserve">OIM </w:t>
      </w:r>
      <w:r>
        <w:t xml:space="preserve">556 </w:t>
      </w:r>
      <w:r>
        <w:t xml:space="preserve">556 </w:t>
      </w:r>
    </w:p>
    <w:p>
      <w:r>
        <w:t xml:space="preserve">684608 </w:t>
      </w:r>
      <w:r>
        <w:t xml:space="preserve">NULL </w:t>
      </w:r>
      <w:r>
        <w:t xml:space="preserve">2023-09-30 00:00:00 </w:t>
      </w:r>
      <w:r>
        <w:t xml:space="preserve">2023-10-10 00:00:00 </w:t>
      </w:r>
      <w:r>
        <w:t xml:space="preserve">2023-08-20 00:00:00 </w:t>
      </w:r>
      <w:r>
        <w:t xml:space="preserve">121 </w:t>
      </w:r>
      <w:r>
        <w:t xml:space="preserve">726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CD61090305 </w:t>
      </w:r>
      <w:r>
        <w:t xml:space="preserve">Masiani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687221 </w:t>
      </w:r>
      <w:r>
        <w:t xml:space="preserve">Organisation Internationale pour les Migrations </w:t>
      </w:r>
      <w:r>
        <w:t xml:space="preserve">OIM </w:t>
      </w:r>
      <w:r>
        <w:t xml:space="preserve">556 </w:t>
      </w:r>
      <w:r>
        <w:t xml:space="preserve">556 </w:t>
      </w:r>
    </w:p>
    <w:p>
      <w:r>
        <w:t xml:space="preserve">684609 </w:t>
      </w:r>
      <w:r>
        <w:t xml:space="preserve">NULL </w:t>
      </w:r>
      <w:r>
        <w:t xml:space="preserve">2022-09-01 00:00:00 </w:t>
      </w:r>
      <w:r>
        <w:t xml:space="preserve">2023-10-10 00:00:00 </w:t>
      </w:r>
      <w:r>
        <w:t xml:space="preserve">2023-08-20 00:00:00 </w:t>
      </w:r>
      <w:r>
        <w:t xml:space="preserve">36 </w:t>
      </w:r>
      <w:r>
        <w:t xml:space="preserve">216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687222 </w:t>
      </w:r>
      <w:r>
        <w:t xml:space="preserve">Organisation Internationale pour les Migrations </w:t>
      </w:r>
      <w:r>
        <w:t xml:space="preserve">OIM </w:t>
      </w:r>
      <w:r>
        <w:t xml:space="preserve">556 </w:t>
      </w:r>
      <w:r>
        <w:t xml:space="preserve">556 </w:t>
      </w:r>
    </w:p>
    <w:p>
      <w:r>
        <w:t xml:space="preserve">684610 </w:t>
      </w:r>
      <w:r>
        <w:t xml:space="preserve">NULL </w:t>
      </w:r>
      <w:r>
        <w:t xml:space="preserve">2022-12-01 00:00:00 </w:t>
      </w:r>
      <w:r>
        <w:t xml:space="preserve">2023-10-10 00:00:00 </w:t>
      </w:r>
      <w:r>
        <w:t xml:space="preserve">2023-08-20 00:00:00 </w:t>
      </w:r>
      <w:r>
        <w:t xml:space="preserve">111 </w:t>
      </w:r>
      <w:r>
        <w:t xml:space="preserve">666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687223 </w:t>
      </w:r>
      <w:r>
        <w:t xml:space="preserve">Organisation Internationale pour les Migrations </w:t>
      </w:r>
      <w:r>
        <w:t xml:space="preserve">OIM </w:t>
      </w:r>
      <w:r>
        <w:t xml:space="preserve">556 </w:t>
      </w:r>
      <w:r>
        <w:t xml:space="preserve">556 </w:t>
      </w:r>
    </w:p>
    <w:p>
      <w:r>
        <w:t xml:space="preserve">684611 </w:t>
      </w:r>
      <w:r>
        <w:t xml:space="preserve">NULL </w:t>
      </w:r>
      <w:r>
        <w:t xml:space="preserve">2023-09-30 00:00:00 </w:t>
      </w:r>
      <w:r>
        <w:t xml:space="preserve">2023-10-10 00:00:00 </w:t>
      </w:r>
      <w:r>
        <w:t xml:space="preserve">2023-08-20 00:00:00 </w:t>
      </w:r>
      <w:r>
        <w:t xml:space="preserve">87 </w:t>
      </w:r>
      <w:r>
        <w:t xml:space="preserve">522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CD61090304 </w:t>
      </w:r>
      <w:r>
        <w:t xml:space="preserve">Kasanga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687224 </w:t>
      </w:r>
      <w:r>
        <w:t xml:space="preserve">Organisation Internationale pour les Migrations </w:t>
      </w:r>
      <w:r>
        <w:t xml:space="preserve">OIM </w:t>
      </w:r>
      <w:r>
        <w:t xml:space="preserve">556 </w:t>
      </w:r>
      <w:r>
        <w:t xml:space="preserve">556 </w:t>
      </w:r>
    </w:p>
    <w:p>
      <w:r>
        <w:t xml:space="preserve">684612 </w:t>
      </w:r>
      <w:r>
        <w:t xml:space="preserve">NULL </w:t>
      </w:r>
      <w:r>
        <w:t xml:space="preserve">2022-09-01 00:00:00 </w:t>
      </w:r>
      <w:r>
        <w:t xml:space="preserve">2023-10-10 00:00:00 </w:t>
      </w:r>
      <w:r>
        <w:t xml:space="preserve">2023-08-20 00:00:00 </w:t>
      </w:r>
      <w:r>
        <w:t xml:space="preserve">161 </w:t>
      </w:r>
      <w:r>
        <w:t xml:space="preserve">966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687225 </w:t>
      </w:r>
      <w:r>
        <w:t xml:space="preserve">Organisation Internationale pour les Migrations </w:t>
      </w:r>
      <w:r>
        <w:t xml:space="preserve">OIM </w:t>
      </w:r>
      <w:r>
        <w:t xml:space="preserve">556 </w:t>
      </w:r>
      <w:r>
        <w:t xml:space="preserve">556 </w:t>
      </w:r>
    </w:p>
    <w:p>
      <w:r>
        <w:t xml:space="preserve">684613 </w:t>
      </w:r>
      <w:r>
        <w:t xml:space="preserve">NULL </w:t>
      </w:r>
      <w:r>
        <w:t xml:space="preserve">2022-12-01 00:00:00 </w:t>
      </w:r>
      <w:r>
        <w:t xml:space="preserve">2023-10-10 00:00:00 </w:t>
      </w:r>
      <w:r>
        <w:t xml:space="preserve">2023-08-20 00:00:00 </w:t>
      </w:r>
      <w:r>
        <w:t xml:space="preserve">2 </w:t>
      </w:r>
      <w:r>
        <w:t xml:space="preserve">12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CD61090308 </w:t>
      </w:r>
      <w:r>
        <w:t xml:space="preserve">Ngongolio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687226 </w:t>
      </w:r>
      <w:r>
        <w:t xml:space="preserve">Organisation Internationale pour les Migrations </w:t>
      </w:r>
      <w:r>
        <w:t xml:space="preserve">OIM </w:t>
      </w:r>
      <w:r>
        <w:t xml:space="preserve">556 </w:t>
      </w:r>
      <w:r>
        <w:t xml:space="preserve">556 </w:t>
      </w:r>
    </w:p>
    <w:p>
      <w:r>
        <w:t xml:space="preserve">684614 </w:t>
      </w:r>
      <w:r>
        <w:t xml:space="preserve">NULL </w:t>
      </w:r>
      <w:r>
        <w:t xml:space="preserve">2023-03-28 00:00:00 </w:t>
      </w:r>
      <w:r>
        <w:t xml:space="preserve">2023-10-10 00:00:00 </w:t>
      </w:r>
      <w:r>
        <w:t xml:space="preserve">2023-08-20 00:00:00 </w:t>
      </w:r>
      <w:r>
        <w:t xml:space="preserve">9 </w:t>
      </w:r>
      <w:r>
        <w:t xml:space="preserve">54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687227 </w:t>
      </w:r>
      <w:r>
        <w:t xml:space="preserve">Organisation Internationale pour les Migrations </w:t>
      </w:r>
      <w:r>
        <w:t xml:space="preserve">OIM </w:t>
      </w:r>
      <w:r>
        <w:t xml:space="preserve">556 </w:t>
      </w:r>
      <w:r>
        <w:t xml:space="preserve">556 </w:t>
      </w:r>
    </w:p>
    <w:p>
      <w:r>
        <w:t xml:space="preserve">684615 </w:t>
      </w:r>
      <w:r>
        <w:t xml:space="preserve">NULL </w:t>
      </w:r>
      <w:r>
        <w:t xml:space="preserve">2023-05-04 00:00:00 </w:t>
      </w:r>
      <w:r>
        <w:t xml:space="preserve">2023-10-10 00:00:00 </w:t>
      </w:r>
      <w:r>
        <w:t xml:space="preserve">2023-08-20 00:00:00 </w:t>
      </w:r>
      <w:r>
        <w:t xml:space="preserve">5 </w:t>
      </w:r>
      <w:r>
        <w:t xml:space="preserve">30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687228 </w:t>
      </w:r>
      <w:r>
        <w:t xml:space="preserve">Organisation Internationale pour les Migrations </w:t>
      </w:r>
      <w:r>
        <w:t xml:space="preserve">OIM </w:t>
      </w:r>
      <w:r>
        <w:t xml:space="preserve">556 </w:t>
      </w:r>
      <w:r>
        <w:t xml:space="preserve">556 </w:t>
      </w:r>
    </w:p>
    <w:p>
      <w:r>
        <w:t xml:space="preserve">684616 </w:t>
      </w:r>
      <w:r>
        <w:t xml:space="preserve">NULL </w:t>
      </w:r>
      <w:r>
        <w:t xml:space="preserve">2023-09-30 00:00:00 </w:t>
      </w:r>
      <w:r>
        <w:t xml:space="preserve">2023-10-10 00:00:00 </w:t>
      </w:r>
      <w:r>
        <w:t xml:space="preserve">2023-08-20 00:00:00 </w:t>
      </w:r>
      <w:r>
        <w:t xml:space="preserve">6 </w:t>
      </w:r>
      <w:r>
        <w:t xml:space="preserve">36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687229 </w:t>
      </w:r>
      <w:r>
        <w:t xml:space="preserve">Organisation Internationale pour les Migrations </w:t>
      </w:r>
      <w:r>
        <w:t xml:space="preserve">OIM </w:t>
      </w:r>
      <w:r>
        <w:t xml:space="preserve">556 </w:t>
      </w:r>
      <w:r>
        <w:t xml:space="preserve">556 </w:t>
      </w:r>
    </w:p>
    <w:p>
      <w:r>
        <w:t xml:space="preserve">684617 </w:t>
      </w:r>
      <w:r>
        <w:t xml:space="preserve">NULL </w:t>
      </w:r>
      <w:r>
        <w:t xml:space="preserve">2022-09-01 00:00:00 </w:t>
      </w:r>
      <w:r>
        <w:t xml:space="preserve">2023-10-10 00:00:00 </w:t>
      </w:r>
      <w:r>
        <w:t xml:space="preserve">2023-08-20 00:00:00 </w:t>
      </w:r>
      <w:r>
        <w:t xml:space="preserve">26 </w:t>
      </w:r>
      <w:r>
        <w:t xml:space="preserve">156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687230 </w:t>
      </w:r>
      <w:r>
        <w:t xml:space="preserve">Organisation Internationale pour les Migrations </w:t>
      </w:r>
      <w:r>
        <w:t xml:space="preserve">OIM </w:t>
      </w:r>
      <w:r>
        <w:t xml:space="preserve">556 </w:t>
      </w:r>
      <w:r>
        <w:t xml:space="preserve">556 </w:t>
      </w:r>
    </w:p>
    <w:p>
      <w:r>
        <w:t xml:space="preserve">684618 </w:t>
      </w:r>
      <w:r>
        <w:t xml:space="preserve">NULL </w:t>
      </w:r>
      <w:r>
        <w:t xml:space="preserve">2022-12-01 00:00:00 </w:t>
      </w:r>
      <w:r>
        <w:t xml:space="preserve">2023-10-10 00:00:00 </w:t>
      </w:r>
      <w:r>
        <w:t xml:space="preserve">2023-08-20 00:00:00 </w:t>
      </w:r>
      <w:r>
        <w:t xml:space="preserve">195 </w:t>
      </w:r>
      <w:r>
        <w:t xml:space="preserve">1170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CD61090303 </w:t>
      </w:r>
      <w:r>
        <w:t xml:space="preserve">Kalinda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687231 </w:t>
      </w:r>
      <w:r>
        <w:t xml:space="preserve">Organisation Internationale pour les Migrations </w:t>
      </w:r>
      <w:r>
        <w:t xml:space="preserve">OIM </w:t>
      </w:r>
      <w:r>
        <w:t xml:space="preserve">556 </w:t>
      </w:r>
      <w:r>
        <w:t xml:space="preserve">556 </w:t>
      </w:r>
    </w:p>
    <w:p>
      <w:r>
        <w:t xml:space="preserve">684619 </w:t>
      </w:r>
      <w:r>
        <w:t xml:space="preserve">NULL </w:t>
      </w:r>
      <w:r>
        <w:t xml:space="preserve">2023-03-28 00:00:00 </w:t>
      </w:r>
      <w:r>
        <w:t xml:space="preserve">2023-10-10 00:00:00 </w:t>
      </w:r>
      <w:r>
        <w:t xml:space="preserve">2023-08-20 00:00:00 </w:t>
      </w:r>
      <w:r>
        <w:t xml:space="preserve">33 </w:t>
      </w:r>
      <w:r>
        <w:t xml:space="preserve">198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687232 </w:t>
      </w:r>
      <w:r>
        <w:t xml:space="preserve">Organisation Internationale pour les Migrations </w:t>
      </w:r>
      <w:r>
        <w:t xml:space="preserve">OIM </w:t>
      </w:r>
      <w:r>
        <w:t xml:space="preserve">556 </w:t>
      </w:r>
      <w:r>
        <w:t xml:space="preserve">556 </w:t>
      </w:r>
    </w:p>
    <w:p>
      <w:r>
        <w:t xml:space="preserve">684620 </w:t>
      </w:r>
      <w:r>
        <w:t xml:space="preserve">NULL </w:t>
      </w:r>
      <w:r>
        <w:t xml:space="preserve">2023-05-04 00:00:00 </w:t>
      </w:r>
      <w:r>
        <w:t xml:space="preserve">2023-10-10 00:00:00 </w:t>
      </w:r>
      <w:r>
        <w:t xml:space="preserve">2023-08-20 00:00:00 </w:t>
      </w:r>
      <w:r>
        <w:t xml:space="preserve">31 </w:t>
      </w:r>
      <w:r>
        <w:t xml:space="preserve">186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687233 </w:t>
      </w:r>
      <w:r>
        <w:t xml:space="preserve">Organisation Internationale pour les Migrations </w:t>
      </w:r>
      <w:r>
        <w:t xml:space="preserve">OIM </w:t>
      </w:r>
      <w:r>
        <w:t xml:space="preserve">556 </w:t>
      </w:r>
      <w:r>
        <w:t xml:space="preserve">556 </w:t>
      </w:r>
    </w:p>
    <w:p>
      <w:r>
        <w:t xml:space="preserve">684621 </w:t>
      </w:r>
      <w:r>
        <w:t xml:space="preserve">NULL </w:t>
      </w:r>
      <w:r>
        <w:t xml:space="preserve">2023-09-30 00:00:00 </w:t>
      </w:r>
      <w:r>
        <w:t xml:space="preserve">2023-10-10 00:00:00 </w:t>
      </w:r>
      <w:r>
        <w:t xml:space="preserve">2023-08-20 00:00:00 </w:t>
      </w:r>
      <w:r>
        <w:t xml:space="preserve">25 </w:t>
      </w:r>
      <w:r>
        <w:t xml:space="preserve">150 </w:t>
      </w:r>
      <w:r>
        <w:t xml:space="preserve">2 </w:t>
      </w:r>
      <w:r>
        <w:t xml:space="preserve">Retourné </w:t>
      </w:r>
      <w:r>
        <w:t xml:space="preserve">CD6107ZS04 </w:t>
      </w:r>
      <w:r>
        <w:t xml:space="preserve">CD6107ZS04AS04 </w:t>
      </w:r>
      <w:r>
        <w:t xml:space="preserve">Linzo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687234 </w:t>
      </w:r>
      <w:r>
        <w:t xml:space="preserve">Organisation Internationale pour les Migrations </w:t>
      </w:r>
      <w:r>
        <w:t xml:space="preserve">OIM </w:t>
      </w:r>
      <w:r>
        <w:t xml:space="preserve">556 </w:t>
      </w:r>
      <w:r>
        <w:t xml:space="preserve">556 </w:t>
      </w:r>
    </w:p>
    <w:p>
      <w:r>
        <w:t xml:space="preserve">684622 </w:t>
      </w:r>
      <w:r>
        <w:t xml:space="preserve">NULL </w:t>
      </w:r>
      <w:r>
        <w:t xml:space="preserve">2023-03-28 00:00:00 </w:t>
      </w:r>
      <w:r>
        <w:t xml:space="preserve">2023-10-10 00:00:00 </w:t>
      </w:r>
      <w:r>
        <w:t xml:space="preserve">2023-08-17 00:00:00 </w:t>
      </w:r>
      <w:r>
        <w:t xml:space="preserve">5 </w:t>
      </w:r>
      <w:r>
        <w:t xml:space="preserve">30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CD54 </w:t>
      </w:r>
      <w:r>
        <w:t xml:space="preserve">Ituri </w:t>
      </w:r>
      <w:r>
        <w:t xml:space="preserve">CD5403 </w:t>
      </w:r>
      <w:r>
        <w:t xml:space="preserve">Mambasa </w:t>
      </w:r>
      <w:r>
        <w:t xml:space="preserve">3 </w:t>
      </w:r>
      <w:r>
        <w:t xml:space="preserve">CD540306 </w:t>
      </w:r>
      <w:r>
        <w:t xml:space="preserve">Babila babombi </w:t>
      </w:r>
      <w:r>
        <w:t xml:space="preserve">CD54030601 </w:t>
      </w:r>
      <w:r>
        <w:t xml:space="preserve">Babombi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687235 </w:t>
      </w:r>
      <w:r>
        <w:t xml:space="preserve">Organisation Internationale pour les Migrations </w:t>
      </w:r>
      <w:r>
        <w:t xml:space="preserve">OIM </w:t>
      </w:r>
      <w:r>
        <w:t xml:space="preserve">556 </w:t>
      </w:r>
      <w:r>
        <w:t xml:space="preserve">556 </w:t>
      </w:r>
    </w:p>
    <w:p>
      <w:r>
        <w:t xml:space="preserve">684623 </w:t>
      </w:r>
      <w:r>
        <w:t xml:space="preserve">NULL </w:t>
      </w:r>
      <w:r>
        <w:t xml:space="preserve">2023-05-04 00:00:00 </w:t>
      </w:r>
      <w:r>
        <w:t xml:space="preserve">2023-10-10 00:00:00 </w:t>
      </w:r>
      <w:r>
        <w:t xml:space="preserve">2023-08-17 00:00:00 </w:t>
      </w:r>
      <w:r>
        <w:t xml:space="preserve">57 </w:t>
      </w:r>
      <w:r>
        <w:t xml:space="preserve">340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687236 </w:t>
      </w:r>
      <w:r>
        <w:t xml:space="preserve">Organisation Internationale pour les Migrations </w:t>
      </w:r>
      <w:r>
        <w:t xml:space="preserve">OIM </w:t>
      </w:r>
      <w:r>
        <w:t xml:space="preserve">556 </w:t>
      </w:r>
      <w:r>
        <w:t xml:space="preserve">556 </w:t>
      </w:r>
    </w:p>
    <w:p>
      <w:r>
        <w:t xml:space="preserve">684624 </w:t>
      </w:r>
      <w:r>
        <w:t xml:space="preserve">NULL </w:t>
      </w:r>
      <w:r>
        <w:t xml:space="preserve">2023-05-04 00:00:00 </w:t>
      </w:r>
      <w:r>
        <w:t xml:space="preserve">2023-10-10 00:00:00 </w:t>
      </w:r>
      <w:r>
        <w:t xml:space="preserve">2023-08-17 00:00:00 </w:t>
      </w:r>
      <w:r>
        <w:t xml:space="preserve">216 </w:t>
      </w:r>
      <w:r>
        <w:t xml:space="preserve">1512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687237 </w:t>
      </w:r>
      <w:r>
        <w:t xml:space="preserve">Organisation Internationale pour les Migrations </w:t>
      </w:r>
      <w:r>
        <w:t xml:space="preserve">OIM </w:t>
      </w:r>
      <w:r>
        <w:t xml:space="preserve">556 </w:t>
      </w:r>
      <w:r>
        <w:t xml:space="preserve">556 </w:t>
      </w:r>
    </w:p>
    <w:p>
      <w:r>
        <w:t xml:space="preserve">684625 </w:t>
      </w:r>
      <w:r>
        <w:t xml:space="preserve">NULL </w:t>
      </w:r>
      <w:r>
        <w:t xml:space="preserve">2022-09-01 00:00:00 </w:t>
      </w:r>
      <w:r>
        <w:t xml:space="preserve">2023-10-10 00:00:00 </w:t>
      </w:r>
      <w:r>
        <w:t xml:space="preserve">2023-08-17 00:00:00 </w:t>
      </w:r>
      <w:r>
        <w:t xml:space="preserve">45 </w:t>
      </w:r>
      <w:r>
        <w:t xml:space="preserve">168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CD61090202 </w:t>
      </w:r>
      <w:r>
        <w:t xml:space="preserve">Kanzulinzulu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687238 </w:t>
      </w:r>
      <w:r>
        <w:t xml:space="preserve">Organisation Internationale pour les Migrations </w:t>
      </w:r>
      <w:r>
        <w:t xml:space="preserve">OIM </w:t>
      </w:r>
      <w:r>
        <w:t xml:space="preserve">556 </w:t>
      </w:r>
      <w:r>
        <w:t xml:space="preserve">556 </w:t>
      </w:r>
    </w:p>
    <w:p>
      <w:r>
        <w:t xml:space="preserve">684626 </w:t>
      </w:r>
      <w:r>
        <w:t xml:space="preserve">NULL </w:t>
      </w:r>
      <w:r>
        <w:t xml:space="preserve">2023-05-04 00:00:00 </w:t>
      </w:r>
      <w:r>
        <w:t xml:space="preserve">2023-10-10 00:00:00 </w:t>
      </w:r>
      <w:r>
        <w:t xml:space="preserve">2023-08-17 00:00:00 </w:t>
      </w:r>
      <w:r>
        <w:t xml:space="preserve">171 </w:t>
      </w:r>
      <w:r>
        <w:t xml:space="preserve">814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687239 </w:t>
      </w:r>
      <w:r>
        <w:t xml:space="preserve">Organisation Internationale pour les Migrations </w:t>
      </w:r>
      <w:r>
        <w:t xml:space="preserve">OIM </w:t>
      </w:r>
      <w:r>
        <w:t xml:space="preserve">556 </w:t>
      </w:r>
      <w:r>
        <w:t xml:space="preserve">556 </w:t>
      </w:r>
    </w:p>
    <w:p>
      <w:r>
        <w:t xml:space="preserve">684627 </w:t>
      </w:r>
      <w:r>
        <w:t xml:space="preserve">NULL </w:t>
      </w:r>
      <w:r>
        <w:t xml:space="preserve">2023-03-28 00:00:00 </w:t>
      </w:r>
      <w:r>
        <w:t xml:space="preserve">2023-10-10 00:00:00 </w:t>
      </w:r>
      <w:r>
        <w:t xml:space="preserve">2023-08-17 00:00:00 </w:t>
      </w:r>
      <w:r>
        <w:t xml:space="preserve">40 </w:t>
      </w:r>
      <w:r>
        <w:t xml:space="preserve">160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687240 </w:t>
      </w:r>
      <w:r>
        <w:t xml:space="preserve">Organisation Internationale pour les Migrations </w:t>
      </w:r>
      <w:r>
        <w:t xml:space="preserve">OIM </w:t>
      </w:r>
      <w:r>
        <w:t xml:space="preserve">556 </w:t>
      </w:r>
      <w:r>
        <w:t xml:space="preserve">556 </w:t>
      </w:r>
    </w:p>
    <w:p>
      <w:r>
        <w:t xml:space="preserve">684628 </w:t>
      </w:r>
      <w:r>
        <w:t xml:space="preserve">NULL </w:t>
      </w:r>
      <w:r>
        <w:t xml:space="preserve">2023-05-04 00:00:00 </w:t>
      </w:r>
      <w:r>
        <w:t xml:space="preserve">2023-10-10 00:00:00 </w:t>
      </w:r>
      <w:r>
        <w:t xml:space="preserve">2023-08-17 00:00:00 </w:t>
      </w:r>
      <w:r>
        <w:t xml:space="preserve">40 </w:t>
      </w:r>
      <w:r>
        <w:t xml:space="preserve">160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687241 </w:t>
      </w:r>
      <w:r>
        <w:t xml:space="preserve">Organisation Internationale pour les Migrations </w:t>
      </w:r>
      <w:r>
        <w:t xml:space="preserve">OIM </w:t>
      </w:r>
      <w:r>
        <w:t xml:space="preserve">556 </w:t>
      </w:r>
      <w:r>
        <w:t xml:space="preserve">556 </w:t>
      </w:r>
    </w:p>
    <w:p>
      <w:r>
        <w:t xml:space="preserve">684629 </w:t>
      </w:r>
      <w:r>
        <w:t xml:space="preserve">NULL </w:t>
      </w:r>
      <w:r>
        <w:t xml:space="preserve">2023-09-30 00:00:00 </w:t>
      </w:r>
      <w:r>
        <w:t xml:space="preserve">2023-10-10 00:00:00 </w:t>
      </w:r>
      <w:r>
        <w:t xml:space="preserve">2023-08-17 00:00:00 </w:t>
      </w:r>
      <w:r>
        <w:t xml:space="preserve">35 </w:t>
      </w:r>
      <w:r>
        <w:t xml:space="preserve">140 </w:t>
      </w:r>
      <w:r>
        <w:t xml:space="preserve">2 </w:t>
      </w:r>
      <w:r>
        <w:t xml:space="preserve">Retourné </w:t>
      </w:r>
      <w:r>
        <w:t xml:space="preserve">CD6107ZS04 </w:t>
      </w:r>
      <w:r>
        <w:t xml:space="preserve">CD6107ZS04AS06 </w:t>
      </w:r>
      <w:r>
        <w:t xml:space="preserve">Mabalako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NULL </w:t>
      </w:r>
      <w:r>
        <w:t xml:space="preserve">NULL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687242 </w:t>
      </w:r>
      <w:r>
        <w:t xml:space="preserve">Organisation Internationale pour les Migrations </w:t>
      </w:r>
      <w:r>
        <w:t xml:space="preserve">OIM </w:t>
      </w:r>
      <w:r>
        <w:t xml:space="preserve">556 </w:t>
      </w:r>
      <w:r>
        <w:t xml:space="preserve">556 </w:t>
      </w:r>
    </w:p>
    <w:p>
      <w:r>
        <w:t xml:space="preserve">684630 </w:t>
      </w:r>
      <w:r>
        <w:t xml:space="preserve">NULL </w:t>
      </w:r>
      <w:r>
        <w:t xml:space="preserve">2022-09-01 00:00:00 </w:t>
      </w:r>
      <w:r>
        <w:t xml:space="preserve">2023-10-10 00:00:00 </w:t>
      </w:r>
      <w:r>
        <w:t xml:space="preserve">2023-08-22 00:00:00 </w:t>
      </w:r>
      <w:r>
        <w:t xml:space="preserve">51 </w:t>
      </w:r>
      <w:r>
        <w:t xml:space="preserve">306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687243 </w:t>
      </w:r>
      <w:r>
        <w:t xml:space="preserve">Organisation Internationale pour les Migrations </w:t>
      </w:r>
      <w:r>
        <w:t xml:space="preserve">OIM </w:t>
      </w:r>
      <w:r>
        <w:t xml:space="preserve">556 </w:t>
      </w:r>
      <w:r>
        <w:t xml:space="preserve">556 </w:t>
      </w:r>
    </w:p>
    <w:p>
      <w:r>
        <w:t xml:space="preserve">684631 </w:t>
      </w:r>
      <w:r>
        <w:t xml:space="preserve">NULL </w:t>
      </w:r>
      <w:r>
        <w:t xml:space="preserve">2022-12-01 00:00:00 </w:t>
      </w:r>
      <w:r>
        <w:t xml:space="preserve">2023-10-10 00:00:00 </w:t>
      </w:r>
      <w:r>
        <w:t xml:space="preserve">2023-08-22 00:00:00 </w:t>
      </w:r>
      <w:r>
        <w:t xml:space="preserve">22 </w:t>
      </w:r>
      <w:r>
        <w:t xml:space="preserve">132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687244 </w:t>
      </w:r>
      <w:r>
        <w:t xml:space="preserve">Organisation Internationale pour les Migrations </w:t>
      </w:r>
      <w:r>
        <w:t xml:space="preserve">OIM </w:t>
      </w:r>
      <w:r>
        <w:t xml:space="preserve">556 </w:t>
      </w:r>
      <w:r>
        <w:t xml:space="preserve">556 </w:t>
      </w:r>
    </w:p>
    <w:p>
      <w:r>
        <w:t xml:space="preserve">684632 </w:t>
      </w:r>
      <w:r>
        <w:t xml:space="preserve">NULL </w:t>
      </w:r>
      <w:r>
        <w:t xml:space="preserve">2023-03-28 00:00:00 </w:t>
      </w:r>
      <w:r>
        <w:t xml:space="preserve">2023-10-10 00:00:00 </w:t>
      </w:r>
      <w:r>
        <w:t xml:space="preserve">2023-08-22 00:00:00 </w:t>
      </w:r>
      <w:r>
        <w:t xml:space="preserve">27 </w:t>
      </w:r>
      <w:r>
        <w:t xml:space="preserve">185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687245 </w:t>
      </w:r>
      <w:r>
        <w:t xml:space="preserve">Organisation Internationale pour les Migrations </w:t>
      </w:r>
      <w:r>
        <w:t xml:space="preserve">OIM </w:t>
      </w:r>
      <w:r>
        <w:t xml:space="preserve">556 </w:t>
      </w:r>
      <w:r>
        <w:t xml:space="preserve">556 </w:t>
      </w:r>
    </w:p>
    <w:p>
      <w:r>
        <w:t xml:space="preserve">684633 </w:t>
      </w:r>
      <w:r>
        <w:t xml:space="preserve">NULL </w:t>
      </w:r>
      <w:r>
        <w:t xml:space="preserve">2023-05-04 00:00:00 </w:t>
      </w:r>
      <w:r>
        <w:t xml:space="preserve">2023-10-10 00:00:00 </w:t>
      </w:r>
      <w:r>
        <w:t xml:space="preserve">2023-08-22 00:00:00 </w:t>
      </w:r>
      <w:r>
        <w:t xml:space="preserve">14 </w:t>
      </w:r>
      <w:r>
        <w:t xml:space="preserve">96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687246 </w:t>
      </w:r>
      <w:r>
        <w:t xml:space="preserve">Organisation Internationale pour les Migrations </w:t>
      </w:r>
      <w:r>
        <w:t xml:space="preserve">OIM </w:t>
      </w:r>
      <w:r>
        <w:t xml:space="preserve">556 </w:t>
      </w:r>
      <w:r>
        <w:t xml:space="preserve">556 </w:t>
      </w:r>
    </w:p>
    <w:p>
      <w:r>
        <w:t xml:space="preserve">684634 </w:t>
      </w:r>
      <w:r>
        <w:t xml:space="preserve">NULL </w:t>
      </w:r>
      <w:r>
        <w:t xml:space="preserve">2023-09-30 00:00:00 </w:t>
      </w:r>
      <w:r>
        <w:t xml:space="preserve">2023-10-10 00:00:00 </w:t>
      </w:r>
      <w:r>
        <w:t xml:space="preserve">2023-08-22 00:00:00 </w:t>
      </w:r>
      <w:r>
        <w:t xml:space="preserve">14 </w:t>
      </w:r>
      <w:r>
        <w:t xml:space="preserve">96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687247 </w:t>
      </w:r>
      <w:r>
        <w:t xml:space="preserve">Organisation Internationale pour les Migrations </w:t>
      </w:r>
      <w:r>
        <w:t xml:space="preserve">OIM </w:t>
      </w:r>
      <w:r>
        <w:t xml:space="preserve">556 </w:t>
      </w:r>
      <w:r>
        <w:t xml:space="preserve">556 </w:t>
      </w:r>
    </w:p>
    <w:p>
      <w:r>
        <w:t xml:space="preserve">684635 </w:t>
      </w:r>
      <w:r>
        <w:t xml:space="preserve">NULL </w:t>
      </w:r>
      <w:r>
        <w:t xml:space="preserve">2022-09-01 00:00:00 </w:t>
      </w:r>
      <w:r>
        <w:t xml:space="preserve">2023-10-10 00:00:00 </w:t>
      </w:r>
      <w:r>
        <w:t xml:space="preserve">2023-08-22 00:00:00 </w:t>
      </w:r>
      <w:r>
        <w:t xml:space="preserve">231 </w:t>
      </w:r>
      <w:r>
        <w:t xml:space="preserve">1153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687248 </w:t>
      </w:r>
      <w:r>
        <w:t xml:space="preserve">Organisation Internationale pour les Migrations </w:t>
      </w:r>
      <w:r>
        <w:t xml:space="preserve">OIM </w:t>
      </w:r>
      <w:r>
        <w:t xml:space="preserve">556 </w:t>
      </w:r>
      <w:r>
        <w:t xml:space="preserve">556 </w:t>
      </w:r>
    </w:p>
    <w:p>
      <w:r>
        <w:t xml:space="preserve">684636 </w:t>
      </w:r>
      <w:r>
        <w:t xml:space="preserve">NULL </w:t>
      </w:r>
      <w:r>
        <w:t xml:space="preserve">2022-12-01 00:00:00 </w:t>
      </w:r>
      <w:r>
        <w:t xml:space="preserve">2023-10-10 00:00:00 </w:t>
      </w:r>
      <w:r>
        <w:t xml:space="preserve">2023-08-22 00:00:00 </w:t>
      </w:r>
      <w:r>
        <w:t xml:space="preserve">193 </w:t>
      </w:r>
      <w:r>
        <w:t xml:space="preserve">964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687249 </w:t>
      </w:r>
      <w:r>
        <w:t xml:space="preserve">Organisation Internationale pour les Migrations </w:t>
      </w:r>
      <w:r>
        <w:t xml:space="preserve">OIM </w:t>
      </w:r>
      <w:r>
        <w:t xml:space="preserve">556 </w:t>
      </w:r>
      <w:r>
        <w:t xml:space="preserve">556 </w:t>
      </w:r>
    </w:p>
    <w:p>
      <w:r>
        <w:t xml:space="preserve">684637 </w:t>
      </w:r>
      <w:r>
        <w:t xml:space="preserve">NULL </w:t>
      </w:r>
      <w:r>
        <w:t xml:space="preserve">2023-03-28 00:00:00 </w:t>
      </w:r>
      <w:r>
        <w:t xml:space="preserve">2023-10-10 00:00:00 </w:t>
      </w:r>
      <w:r>
        <w:t xml:space="preserve">2023-08-22 00:00:00 </w:t>
      </w:r>
      <w:r>
        <w:t xml:space="preserve">85 </w:t>
      </w:r>
      <w:r>
        <w:t xml:space="preserve">473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687250 </w:t>
      </w:r>
      <w:r>
        <w:t xml:space="preserve">Organisation Internationale pour les Migrations </w:t>
      </w:r>
      <w:r>
        <w:t xml:space="preserve">OIM </w:t>
      </w:r>
      <w:r>
        <w:t xml:space="preserve">556 </w:t>
      </w:r>
      <w:r>
        <w:t xml:space="preserve">556 </w:t>
      </w:r>
    </w:p>
    <w:p>
      <w:r>
        <w:t xml:space="preserve">684638 </w:t>
      </w:r>
      <w:r>
        <w:t xml:space="preserve">NULL </w:t>
      </w:r>
      <w:r>
        <w:t xml:space="preserve">2023-05-04 00:00:00 </w:t>
      </w:r>
      <w:r>
        <w:t xml:space="preserve">2023-10-10 00:00:00 </w:t>
      </w:r>
      <w:r>
        <w:t xml:space="preserve">2023-08-22 00:00:00 </w:t>
      </w:r>
      <w:r>
        <w:t xml:space="preserve">23 </w:t>
      </w:r>
      <w:r>
        <w:t xml:space="preserve">128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687251 </w:t>
      </w:r>
      <w:r>
        <w:t xml:space="preserve">Organisation Internationale pour les Migrations </w:t>
      </w:r>
      <w:r>
        <w:t xml:space="preserve">OIM </w:t>
      </w:r>
      <w:r>
        <w:t xml:space="preserve">556 </w:t>
      </w:r>
      <w:r>
        <w:t xml:space="preserve">556 </w:t>
      </w:r>
    </w:p>
    <w:p>
      <w:r>
        <w:t xml:space="preserve">684639 </w:t>
      </w:r>
      <w:r>
        <w:t xml:space="preserve">NULL </w:t>
      </w:r>
      <w:r>
        <w:t xml:space="preserve">2023-09-30 00:00:00 </w:t>
      </w:r>
      <w:r>
        <w:t xml:space="preserve">2023-10-10 00:00:00 </w:t>
      </w:r>
      <w:r>
        <w:t xml:space="preserve">2023-08-22 00:00:00 </w:t>
      </w:r>
      <w:r>
        <w:t xml:space="preserve">15 </w:t>
      </w:r>
      <w:r>
        <w:t xml:space="preserve">84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CD61070404 </w:t>
      </w:r>
      <w:r>
        <w:t xml:space="preserve">Masimbembe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687252 </w:t>
      </w:r>
      <w:r>
        <w:t xml:space="preserve">Organisation Internationale pour les Migrations </w:t>
      </w:r>
      <w:r>
        <w:t xml:space="preserve">OIM </w:t>
      </w:r>
      <w:r>
        <w:t xml:space="preserve">556 </w:t>
      </w:r>
      <w:r>
        <w:t xml:space="preserve">556 </w:t>
      </w:r>
    </w:p>
    <w:p>
      <w:r>
        <w:t xml:space="preserve">684640 </w:t>
      </w:r>
      <w:r>
        <w:t xml:space="preserve">NULL </w:t>
      </w:r>
      <w:r>
        <w:t xml:space="preserve">2023-03-28 00:00:00 </w:t>
      </w:r>
      <w:r>
        <w:t xml:space="preserve">2023-10-10 00:00:00 </w:t>
      </w:r>
      <w:r>
        <w:t xml:space="preserve">2023-08-22 00:00:00 </w:t>
      </w:r>
      <w:r>
        <w:t xml:space="preserve">20 </w:t>
      </w:r>
      <w:r>
        <w:t xml:space="preserve">120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CD610707 </w:t>
      </w:r>
      <w:r>
        <w:t xml:space="preserve">A.c. de lume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687253 </w:t>
      </w:r>
      <w:r>
        <w:t xml:space="preserve">Organisation Internationale pour les Migrations </w:t>
      </w:r>
      <w:r>
        <w:t xml:space="preserve">OIM </w:t>
      </w:r>
      <w:r>
        <w:t xml:space="preserve">556 </w:t>
      </w:r>
      <w:r>
        <w:t xml:space="preserve">556 </w:t>
      </w:r>
    </w:p>
    <w:p>
      <w:r>
        <w:t xml:space="preserve">684641 </w:t>
      </w:r>
      <w:r>
        <w:t xml:space="preserve">NULL </w:t>
      </w:r>
      <w:r>
        <w:t xml:space="preserve">2023-05-04 00:00:00 </w:t>
      </w:r>
      <w:r>
        <w:t xml:space="preserve">2023-10-10 00:00:00 </w:t>
      </w:r>
      <w:r>
        <w:t xml:space="preserve">2023-08-22 00:00:00 </w:t>
      </w:r>
      <w:r>
        <w:t xml:space="preserve">26 </w:t>
      </w:r>
      <w:r>
        <w:t xml:space="preserve">156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CD610707 </w:t>
      </w:r>
      <w:r>
        <w:t xml:space="preserve">A.c. de lume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687254 </w:t>
      </w:r>
      <w:r>
        <w:t xml:space="preserve">Organisation Internationale pour les Migrations </w:t>
      </w:r>
      <w:r>
        <w:t xml:space="preserve">OIM </w:t>
      </w:r>
      <w:r>
        <w:t xml:space="preserve">556 </w:t>
      </w:r>
      <w:r>
        <w:t xml:space="preserve">556 </w:t>
      </w:r>
    </w:p>
    <w:p>
      <w:r>
        <w:t xml:space="preserve">684642 </w:t>
      </w:r>
      <w:r>
        <w:t xml:space="preserve">NULL </w:t>
      </w:r>
      <w:r>
        <w:t xml:space="preserve">2023-09-30 00:00:00 </w:t>
      </w:r>
      <w:r>
        <w:t xml:space="preserve">2023-10-10 00:00:00 </w:t>
      </w:r>
      <w:r>
        <w:t xml:space="preserve">2023-08-22 00:00:00 </w:t>
      </w:r>
      <w:r>
        <w:t xml:space="preserve">16 </w:t>
      </w:r>
      <w:r>
        <w:t xml:space="preserve">96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CD610707 </w:t>
      </w:r>
      <w:r>
        <w:t xml:space="preserve">A.c. de lume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687255 </w:t>
      </w:r>
      <w:r>
        <w:t xml:space="preserve">Organisation Internationale pour les Migrations </w:t>
      </w:r>
      <w:r>
        <w:t xml:space="preserve">OIM </w:t>
      </w:r>
      <w:r>
        <w:t xml:space="preserve">556 </w:t>
      </w:r>
      <w:r>
        <w:t xml:space="preserve">556 </w:t>
      </w:r>
    </w:p>
    <w:p>
      <w:r>
        <w:t xml:space="preserve">684643 </w:t>
      </w:r>
      <w:r>
        <w:t xml:space="preserve">NULL </w:t>
      </w:r>
      <w:r>
        <w:t xml:space="preserve">2023-05-04 00:00:00 </w:t>
      </w:r>
      <w:r>
        <w:t xml:space="preserve">2023-10-10 00:00:00 </w:t>
      </w:r>
      <w:r>
        <w:t xml:space="preserve">2023-08-21 00:00:00 </w:t>
      </w:r>
      <w:r>
        <w:t xml:space="preserve">128 </w:t>
      </w:r>
      <w:r>
        <w:t xml:space="preserve">768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687256 </w:t>
      </w:r>
      <w:r>
        <w:t xml:space="preserve">Organisation Internationale pour les Migrations </w:t>
      </w:r>
      <w:r>
        <w:t xml:space="preserve">OIM </w:t>
      </w:r>
      <w:r>
        <w:t xml:space="preserve">556 </w:t>
      </w:r>
      <w:r>
        <w:t xml:space="preserve">556 </w:t>
      </w:r>
    </w:p>
    <w:p>
      <w:r>
        <w:t xml:space="preserve">684644 </w:t>
      </w:r>
      <w:r>
        <w:t xml:space="preserve">NULL </w:t>
      </w:r>
      <w:r>
        <w:t xml:space="preserve">2023-09-30 00:00:00 </w:t>
      </w:r>
      <w:r>
        <w:t xml:space="preserve">2023-10-10 00:00:00 </w:t>
      </w:r>
      <w:r>
        <w:t xml:space="preserve">2023-08-21 00:00:00 </w:t>
      </w:r>
      <w:r>
        <w:t xml:space="preserve">10 </w:t>
      </w:r>
      <w:r>
        <w:t xml:space="preserve">60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 </w:t>
      </w:r>
      <w:r>
        <w:t xml:space="preserve">Nord-kivu </w:t>
      </w:r>
      <w:r>
        <w:t xml:space="preserve">CD6109 </w:t>
      </w:r>
      <w:r>
        <w:t xml:space="preserve">Beni-ville </w:t>
      </w:r>
      <w:r>
        <w:t xml:space="preserve">4 </w:t>
      </w:r>
      <w:r>
        <w:t xml:space="preserve">CD610903 </w:t>
      </w:r>
      <w:r>
        <w:t xml:space="preserve">Mulekera </w:t>
      </w:r>
      <w:r>
        <w:t xml:space="preserve">CD61090310 </w:t>
      </w:r>
      <w:r>
        <w:t xml:space="preserve">Tamende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687257 </w:t>
      </w:r>
      <w:r>
        <w:t xml:space="preserve">Organisation Internationale pour les Migrations </w:t>
      </w:r>
      <w:r>
        <w:t xml:space="preserve">OIM </w:t>
      </w:r>
      <w:r>
        <w:t xml:space="preserve">556 </w:t>
      </w:r>
      <w:r>
        <w:t xml:space="preserve">556 </w:t>
      </w:r>
    </w:p>
    <w:p>
      <w:r>
        <w:t xml:space="preserve">684645 </w:t>
      </w:r>
      <w:r>
        <w:t xml:space="preserve">NULL </w:t>
      </w:r>
      <w:r>
        <w:t xml:space="preserve">2023-03-28 00:00:00 </w:t>
      </w:r>
      <w:r>
        <w:t xml:space="preserve">2023-10-10 00:00:00 </w:t>
      </w:r>
      <w:r>
        <w:t xml:space="preserve">2023-08-21 00:00:00 </w:t>
      </w:r>
      <w:r>
        <w:t xml:space="preserve">154 </w:t>
      </w:r>
      <w:r>
        <w:t xml:space="preserve">1232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687258 </w:t>
      </w:r>
      <w:r>
        <w:t xml:space="preserve">Organisation Internationale pour les Migrations </w:t>
      </w:r>
      <w:r>
        <w:t xml:space="preserve">OIM </w:t>
      </w:r>
      <w:r>
        <w:t xml:space="preserve">556 </w:t>
      </w:r>
      <w:r>
        <w:t xml:space="preserve">556 </w:t>
      </w:r>
    </w:p>
    <w:p>
      <w:r>
        <w:t xml:space="preserve">684646 </w:t>
      </w:r>
      <w:r>
        <w:t xml:space="preserve">NULL </w:t>
      </w:r>
      <w:r>
        <w:t xml:space="preserve">2023-03-28 00:00:00 </w:t>
      </w:r>
      <w:r>
        <w:t xml:space="preserve">2023-10-10 00:00:00 </w:t>
      </w:r>
      <w:r>
        <w:t xml:space="preserve">2023-08-21 00:00:00 </w:t>
      </w:r>
      <w:r>
        <w:t xml:space="preserve">153 </w:t>
      </w:r>
      <w:r>
        <w:t xml:space="preserve">918 </w:t>
      </w:r>
      <w:r>
        <w:t xml:space="preserve">2 </w:t>
      </w:r>
      <w:r>
        <w:t xml:space="preserve">Retourné </w:t>
      </w:r>
      <w:r>
        <w:t xml:space="preserve">CD6107ZS04 </w:t>
      </w:r>
      <w:r>
        <w:t xml:space="preserve">CD6107ZS04AS08 </w:t>
      </w:r>
      <w:r>
        <w:t xml:space="preserve">Mangina </w:t>
      </w:r>
      <w:r>
        <w:t xml:space="preserve">Mabalako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687259 </w:t>
      </w:r>
      <w:r>
        <w:t xml:space="preserve">Organisation Internationale pour les Migrations </w:t>
      </w:r>
      <w:r>
        <w:t xml:space="preserve">OIM </w:t>
      </w:r>
      <w:r>
        <w:t xml:space="preserve">556 </w:t>
      </w:r>
      <w:r>
        <w:t xml:space="preserve">556 </w:t>
      </w:r>
    </w:p>
    <w:p>
      <w:r>
        <w:t xml:space="preserve">684647 </w:t>
      </w:r>
      <w:r>
        <w:t xml:space="preserve">NULL </w:t>
      </w:r>
      <w:r>
        <w:t xml:space="preserve">2022-09-01 00:00:00 </w:t>
      </w:r>
      <w:r>
        <w:t xml:space="preserve">2023-10-10 00:00:00 </w:t>
      </w:r>
      <w:r>
        <w:t xml:space="preserve">2023-08-30 00:00:00 </w:t>
      </w:r>
      <w:r>
        <w:t xml:space="preserve">16 </w:t>
      </w:r>
      <w:r>
        <w:t xml:space="preserve">96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687260 </w:t>
      </w:r>
      <w:r>
        <w:t xml:space="preserve">Organisation Internationale pour les Migrations </w:t>
      </w:r>
      <w:r>
        <w:t xml:space="preserve">OIM </w:t>
      </w:r>
      <w:r>
        <w:t xml:space="preserve">556 </w:t>
      </w:r>
      <w:r>
        <w:t xml:space="preserve">556 </w:t>
      </w:r>
    </w:p>
    <w:p>
      <w:r>
        <w:t xml:space="preserve">684648 </w:t>
      </w:r>
      <w:r>
        <w:t xml:space="preserve">NULL </w:t>
      </w:r>
      <w:r>
        <w:t xml:space="preserve">2023-03-28 00:00:00 </w:t>
      </w:r>
      <w:r>
        <w:t xml:space="preserve">2023-10-10 00:00:00 </w:t>
      </w:r>
      <w:r>
        <w:t xml:space="preserve">2023-08-30 00:00:00 </w:t>
      </w:r>
      <w:r>
        <w:t xml:space="preserve">26 </w:t>
      </w:r>
      <w:r>
        <w:t xml:space="preserve">132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687261 </w:t>
      </w:r>
      <w:r>
        <w:t xml:space="preserve">Organisation Internationale pour les Migrations </w:t>
      </w:r>
      <w:r>
        <w:t xml:space="preserve">OIM </w:t>
      </w:r>
      <w:r>
        <w:t xml:space="preserve">556 </w:t>
      </w:r>
      <w:r>
        <w:t xml:space="preserve">556 </w:t>
      </w:r>
    </w:p>
    <w:p>
      <w:r>
        <w:t xml:space="preserve">684649 </w:t>
      </w:r>
      <w:r>
        <w:t xml:space="preserve">NULL </w:t>
      </w:r>
      <w:r>
        <w:t xml:space="preserve">2023-05-04 00:00:00 </w:t>
      </w:r>
      <w:r>
        <w:t xml:space="preserve">2023-10-10 00:00:00 </w:t>
      </w:r>
      <w:r>
        <w:t xml:space="preserve">2023-08-30 00:00:00 </w:t>
      </w:r>
      <w:r>
        <w:t xml:space="preserve">56 </w:t>
      </w:r>
      <w:r>
        <w:t xml:space="preserve">285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687262 </w:t>
      </w:r>
      <w:r>
        <w:t xml:space="preserve">Organisation Internationale pour les Migrations </w:t>
      </w:r>
      <w:r>
        <w:t xml:space="preserve">OIM </w:t>
      </w:r>
      <w:r>
        <w:t xml:space="preserve">556 </w:t>
      </w:r>
      <w:r>
        <w:t xml:space="preserve">556 </w:t>
      </w:r>
    </w:p>
    <w:p>
      <w:r>
        <w:t xml:space="preserve">684650 </w:t>
      </w:r>
      <w:r>
        <w:t xml:space="preserve">NULL </w:t>
      </w:r>
      <w:r>
        <w:t xml:space="preserve">2023-09-30 00:00:00 </w:t>
      </w:r>
      <w:r>
        <w:t xml:space="preserve">2023-10-10 00:00:00 </w:t>
      </w:r>
      <w:r>
        <w:t xml:space="preserve">2023-08-30 00:00:00 </w:t>
      </w:r>
      <w:r>
        <w:t xml:space="preserve">44 </w:t>
      </w:r>
      <w:r>
        <w:t xml:space="preserve">224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687263 </w:t>
      </w:r>
      <w:r>
        <w:t xml:space="preserve">Organisation Internationale pour les Migrations </w:t>
      </w:r>
      <w:r>
        <w:t xml:space="preserve">OIM </w:t>
      </w:r>
      <w:r>
        <w:t xml:space="preserve">556 </w:t>
      </w:r>
      <w:r>
        <w:t xml:space="preserve">556 </w:t>
      </w:r>
    </w:p>
    <w:p>
      <w:r>
        <w:t xml:space="preserve">684651 </w:t>
      </w:r>
      <w:r>
        <w:t xml:space="preserve">NULL </w:t>
      </w:r>
      <w:r>
        <w:t xml:space="preserve">2022-06-01 00:00:00 </w:t>
      </w:r>
      <w:r>
        <w:t xml:space="preserve">2023-10-10 00:00:00 </w:t>
      </w:r>
      <w:r>
        <w:t xml:space="preserve">2023-08-19 00:00:00 </w:t>
      </w:r>
      <w:r>
        <w:t xml:space="preserve">54 </w:t>
      </w:r>
      <w:r>
        <w:t xml:space="preserve">323 </w:t>
      </w:r>
      <w:r>
        <w:t xml:space="preserve">2 </w:t>
      </w:r>
      <w:r>
        <w:t xml:space="preserve">Retourné </w:t>
      </w:r>
      <w:r>
        <w:t xml:space="preserve">CD6103ZS01 </w:t>
      </w:r>
      <w:r>
        <w:t xml:space="preserve">CD6103ZS01AS21 </w:t>
      </w:r>
      <w:r>
        <w:t xml:space="preserve">KIKOMA </w:t>
      </w:r>
      <w:r>
        <w:t xml:space="preserve">Katoyi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CD61030405 </w:t>
      </w:r>
      <w:r>
        <w:t xml:space="preserve">Nyamaboko ii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CD61030404 </w:t>
      </w:r>
      <w:r>
        <w:t xml:space="preserve">Nyalipe </w:t>
      </w:r>
      <w:r>
        <w:t xml:space="preserve">NULL </w:t>
      </w:r>
      <w:r>
        <w:t xml:space="preserve">NULL </w:t>
      </w:r>
      <w:r>
        <w:t xml:space="preserve">CD6103ZS01 </w:t>
      </w:r>
      <w:r>
        <w:t xml:space="preserve">Katoyi </w:t>
      </w:r>
      <w:r>
        <w:t xml:space="preserve">NULL </w:t>
      </w:r>
      <w:r>
        <w:t xml:space="preserve">NULL </w:t>
      </w:r>
      <w:r>
        <w:t xml:space="preserve">Evaluation DTM-Juillet 2023 </w:t>
      </w:r>
      <w:r>
        <w:t xml:space="preserve">NULL </w:t>
      </w:r>
      <w:r>
        <w:t xml:space="preserve">687264 </w:t>
      </w:r>
      <w:r>
        <w:t xml:space="preserve">Organisation Internationale pour les Migrations </w:t>
      </w:r>
      <w:r>
        <w:t xml:space="preserve">OIM </w:t>
      </w:r>
      <w:r>
        <w:t xml:space="preserve">556 </w:t>
      </w:r>
      <w:r>
        <w:t xml:space="preserve">556 </w:t>
      </w:r>
    </w:p>
    <w:p>
      <w:r>
        <w:t xml:space="preserve">684652 </w:t>
      </w:r>
      <w:r>
        <w:t xml:space="preserve">NULL </w:t>
      </w:r>
      <w:r>
        <w:t xml:space="preserve">2023-03-28 00:00:00 </w:t>
      </w:r>
      <w:r>
        <w:t xml:space="preserve">2023-10-10 00:00:00 </w:t>
      </w:r>
      <w:r>
        <w:t xml:space="preserve">2023-08-22 00:00:00 </w:t>
      </w:r>
      <w:r>
        <w:t xml:space="preserve">208 </w:t>
      </w:r>
      <w:r>
        <w:t xml:space="preserve">915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687265 </w:t>
      </w:r>
      <w:r>
        <w:t xml:space="preserve">Organisation Internationale pour les Migrations </w:t>
      </w:r>
      <w:r>
        <w:t xml:space="preserve">OIM </w:t>
      </w:r>
      <w:r>
        <w:t xml:space="preserve">556 </w:t>
      </w:r>
      <w:r>
        <w:t xml:space="preserve">556 </w:t>
      </w:r>
    </w:p>
    <w:p>
      <w:r>
        <w:t xml:space="preserve">684653 </w:t>
      </w:r>
      <w:r>
        <w:t xml:space="preserve">NULL </w:t>
      </w:r>
      <w:r>
        <w:t xml:space="preserve">2023-05-04 00:00:00 </w:t>
      </w:r>
      <w:r>
        <w:t xml:space="preserve">2023-10-10 00:00:00 </w:t>
      </w:r>
      <w:r>
        <w:t xml:space="preserve">2023-08-22 00:00:00 </w:t>
      </w:r>
      <w:r>
        <w:t xml:space="preserve">55 </w:t>
      </w:r>
      <w:r>
        <w:t xml:space="preserve">242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687266 </w:t>
      </w:r>
      <w:r>
        <w:t xml:space="preserve">Organisation Internationale pour les Migrations </w:t>
      </w:r>
      <w:r>
        <w:t xml:space="preserve">OIM </w:t>
      </w:r>
      <w:r>
        <w:t xml:space="preserve">556 </w:t>
      </w:r>
      <w:r>
        <w:t xml:space="preserve">556 </w:t>
      </w:r>
    </w:p>
    <w:p>
      <w:r>
        <w:t xml:space="preserve">684654 </w:t>
      </w:r>
      <w:r>
        <w:t xml:space="preserve">NULL </w:t>
      </w:r>
      <w:r>
        <w:t xml:space="preserve">2023-09-30 00:00:00 </w:t>
      </w:r>
      <w:r>
        <w:t xml:space="preserve">2023-10-10 00:00:00 </w:t>
      </w:r>
      <w:r>
        <w:t xml:space="preserve">2023-08-22 00:00:00 </w:t>
      </w:r>
      <w:r>
        <w:t xml:space="preserve">14 </w:t>
      </w:r>
      <w:r>
        <w:t xml:space="preserve">62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687267 </w:t>
      </w:r>
      <w:r>
        <w:t xml:space="preserve">Organisation Internationale pour les Migrations </w:t>
      </w:r>
      <w:r>
        <w:t xml:space="preserve">OIM </w:t>
      </w:r>
      <w:r>
        <w:t xml:space="preserve">556 </w:t>
      </w:r>
      <w:r>
        <w:t xml:space="preserve">556 </w:t>
      </w:r>
    </w:p>
    <w:p>
      <w:r>
        <w:t xml:space="preserve">684655 </w:t>
      </w:r>
      <w:r>
        <w:t xml:space="preserve">NULL </w:t>
      </w:r>
      <w:r>
        <w:t xml:space="preserve">2023-05-04 00:00:00 </w:t>
      </w:r>
      <w:r>
        <w:t xml:space="preserve">2023-10-10 00:00:00 </w:t>
      </w:r>
      <w:r>
        <w:t xml:space="preserve">2023-08-21 00:00:00 </w:t>
      </w:r>
      <w:r>
        <w:t xml:space="preserve">244 </w:t>
      </w:r>
      <w:r>
        <w:t xml:space="preserve">1515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687268 </w:t>
      </w:r>
      <w:r>
        <w:t xml:space="preserve">Organisation Internationale pour les Migrations </w:t>
      </w:r>
      <w:r>
        <w:t xml:space="preserve">OIM </w:t>
      </w:r>
      <w:r>
        <w:t xml:space="preserve">556 </w:t>
      </w:r>
      <w:r>
        <w:t xml:space="preserve">556 </w:t>
      </w:r>
    </w:p>
    <w:p>
      <w:r>
        <w:t xml:space="preserve">684656 </w:t>
      </w:r>
      <w:r>
        <w:t xml:space="preserve">NULL </w:t>
      </w:r>
      <w:r>
        <w:t xml:space="preserve">2023-05-04 00:00:00 </w:t>
      </w:r>
      <w:r>
        <w:t xml:space="preserve">2023-10-10 00:00:00 </w:t>
      </w:r>
      <w:r>
        <w:t xml:space="preserve">2023-08-21 00:00:00 </w:t>
      </w:r>
      <w:r>
        <w:t xml:space="preserve">181 </w:t>
      </w:r>
      <w:r>
        <w:t xml:space="preserve">905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687269 </w:t>
      </w:r>
      <w:r>
        <w:t xml:space="preserve">Organisation Internationale pour les Migrations </w:t>
      </w:r>
      <w:r>
        <w:t xml:space="preserve">OIM </w:t>
      </w:r>
      <w:r>
        <w:t xml:space="preserve">556 </w:t>
      </w:r>
      <w:r>
        <w:t xml:space="preserve">556 </w:t>
      </w:r>
    </w:p>
    <w:p>
      <w:r>
        <w:t xml:space="preserve">684657 </w:t>
      </w:r>
      <w:r>
        <w:t xml:space="preserve">NULL </w:t>
      </w:r>
      <w:r>
        <w:t xml:space="preserve">2023-09-30 00:00:00 </w:t>
      </w:r>
      <w:r>
        <w:t xml:space="preserve">2023-10-10 00:00:00 </w:t>
      </w:r>
      <w:r>
        <w:t xml:space="preserve">2023-08-21 00:00:00 </w:t>
      </w:r>
      <w:r>
        <w:t xml:space="preserve">14 </w:t>
      </w:r>
      <w:r>
        <w:t xml:space="preserve">70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687270 </w:t>
      </w:r>
      <w:r>
        <w:t xml:space="preserve">Organisation Internationale pour les Migrations </w:t>
      </w:r>
      <w:r>
        <w:t xml:space="preserve">OIM </w:t>
      </w:r>
      <w:r>
        <w:t xml:space="preserve">556 </w:t>
      </w:r>
      <w:r>
        <w:t xml:space="preserve">556 </w:t>
      </w:r>
    </w:p>
    <w:p>
      <w:r>
        <w:t xml:space="preserve">684658 </w:t>
      </w:r>
      <w:r>
        <w:t xml:space="preserve">NULL </w:t>
      </w:r>
      <w:r>
        <w:t xml:space="preserve">2022-12-01 00:00:00 </w:t>
      </w:r>
      <w:r>
        <w:t xml:space="preserve">2023-10-10 00:00:00 </w:t>
      </w:r>
      <w:r>
        <w:t xml:space="preserve">2023-08-21 00:00:00 </w:t>
      </w:r>
      <w:r>
        <w:t xml:space="preserve">33 </w:t>
      </w:r>
      <w:r>
        <w:t xml:space="preserve">198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CD61070805 </w:t>
      </w:r>
      <w:r>
        <w:t xml:space="preserve">Baswagha-madiwe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687271 </w:t>
      </w:r>
      <w:r>
        <w:t xml:space="preserve">Organisation Internationale pour les Migrations </w:t>
      </w:r>
      <w:r>
        <w:t xml:space="preserve">OIM </w:t>
      </w:r>
      <w:r>
        <w:t xml:space="preserve">556 </w:t>
      </w:r>
      <w:r>
        <w:t xml:space="preserve">556 </w:t>
      </w:r>
    </w:p>
    <w:p>
      <w:r>
        <w:t xml:space="preserve">684659 </w:t>
      </w:r>
      <w:r>
        <w:t xml:space="preserve">NULL </w:t>
      </w:r>
      <w:r>
        <w:t xml:space="preserve">2023-05-04 00:00:00 </w:t>
      </w:r>
      <w:r>
        <w:t xml:space="preserve">2023-10-10 00:00:00 </w:t>
      </w:r>
      <w:r>
        <w:t xml:space="preserve">2023-08-21 00:00:00 </w:t>
      </w:r>
      <w:r>
        <w:t xml:space="preserve">242 </w:t>
      </w:r>
      <w:r>
        <w:t xml:space="preserve">1395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CD61100102 </w:t>
      </w:r>
      <w:r>
        <w:t xml:space="preserve">Kemesi mbonzo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687272 </w:t>
      </w:r>
      <w:r>
        <w:t xml:space="preserve">Organisation Internationale pour les Migrations </w:t>
      </w:r>
      <w:r>
        <w:t xml:space="preserve">OIM </w:t>
      </w:r>
      <w:r>
        <w:t xml:space="preserve">556 </w:t>
      </w:r>
      <w:r>
        <w:t xml:space="preserve">556 </w:t>
      </w:r>
    </w:p>
    <w:p>
      <w:r>
        <w:t xml:space="preserve">684660 </w:t>
      </w:r>
      <w:r>
        <w:t xml:space="preserve">NULL </w:t>
      </w:r>
      <w:r>
        <w:t xml:space="preserve">2023-03-28 00:00:00 </w:t>
      </w:r>
      <w:r>
        <w:t xml:space="preserve">2023-10-10 00:00:00 </w:t>
      </w:r>
      <w:r>
        <w:t xml:space="preserve">2023-08-23 00:00:00 </w:t>
      </w:r>
      <w:r>
        <w:t xml:space="preserve">42 </w:t>
      </w:r>
      <w:r>
        <w:t xml:space="preserve">212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687273 </w:t>
      </w:r>
      <w:r>
        <w:t xml:space="preserve">Organisation Internationale pour les Migrations </w:t>
      </w:r>
      <w:r>
        <w:t xml:space="preserve">OIM </w:t>
      </w:r>
      <w:r>
        <w:t xml:space="preserve">556 </w:t>
      </w:r>
      <w:r>
        <w:t xml:space="preserve">556 </w:t>
      </w:r>
    </w:p>
    <w:p>
      <w:r>
        <w:t xml:space="preserve">684661 </w:t>
      </w:r>
      <w:r>
        <w:t xml:space="preserve">NULL </w:t>
      </w:r>
      <w:r>
        <w:t xml:space="preserve">2022-09-01 00:00:00 </w:t>
      </w:r>
      <w:r>
        <w:t xml:space="preserve">2023-10-10 00:00:00 </w:t>
      </w:r>
      <w:r>
        <w:t xml:space="preserve">2023-08-21 00:00:00 </w:t>
      </w:r>
      <w:r>
        <w:t xml:space="preserve">196 </w:t>
      </w:r>
      <w:r>
        <w:t xml:space="preserve">980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CD61100107 </w:t>
      </w:r>
      <w:r>
        <w:t xml:space="preserve">Rughenda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687274 </w:t>
      </w:r>
      <w:r>
        <w:t xml:space="preserve">Organisation Internationale pour les Migrations </w:t>
      </w:r>
      <w:r>
        <w:t xml:space="preserve">OIM </w:t>
      </w:r>
      <w:r>
        <w:t xml:space="preserve">556 </w:t>
      </w:r>
      <w:r>
        <w:t xml:space="preserve">556 </w:t>
      </w:r>
    </w:p>
    <w:p>
      <w:r>
        <w:t xml:space="preserve">684662 </w:t>
      </w:r>
      <w:r>
        <w:t xml:space="preserve">NULL </w:t>
      </w:r>
      <w:r>
        <w:t xml:space="preserve">2023-05-04 00:00:00 </w:t>
      </w:r>
      <w:r>
        <w:t xml:space="preserve">2023-10-10 00:00:00 </w:t>
      </w:r>
      <w:r>
        <w:t xml:space="preserve">2023-08-21 00:00:00 </w:t>
      </w:r>
      <w:r>
        <w:t xml:space="preserve">42 </w:t>
      </w:r>
      <w:r>
        <w:t xml:space="preserve">189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687275 </w:t>
      </w:r>
      <w:r>
        <w:t xml:space="preserve">Organisation Internationale pour les Migrations </w:t>
      </w:r>
      <w:r>
        <w:t xml:space="preserve">OIM </w:t>
      </w:r>
      <w:r>
        <w:t xml:space="preserve">556 </w:t>
      </w:r>
      <w:r>
        <w:t xml:space="preserve">556 </w:t>
      </w:r>
    </w:p>
    <w:p>
      <w:r>
        <w:t xml:space="preserve">684663 </w:t>
      </w:r>
      <w:r>
        <w:t xml:space="preserve">NULL </w:t>
      </w:r>
      <w:r>
        <w:t xml:space="preserve">2023-09-30 00:00:00 </w:t>
      </w:r>
      <w:r>
        <w:t xml:space="preserve">2023-10-10 00:00:00 </w:t>
      </w:r>
      <w:r>
        <w:t xml:space="preserve">2023-08-21 00:00:00 </w:t>
      </w:r>
      <w:r>
        <w:t xml:space="preserve">140 </w:t>
      </w:r>
      <w:r>
        <w:t xml:space="preserve">630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CD61090106 </w:t>
      </w:r>
      <w:r>
        <w:t xml:space="preserve">Malepe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687276 </w:t>
      </w:r>
      <w:r>
        <w:t xml:space="preserve">Organisation Internationale pour les Migrations </w:t>
      </w:r>
      <w:r>
        <w:t xml:space="preserve">OIM </w:t>
      </w:r>
      <w:r>
        <w:t xml:space="preserve">556 </w:t>
      </w:r>
      <w:r>
        <w:t xml:space="preserve">556 </w:t>
      </w:r>
    </w:p>
    <w:p>
      <w:r>
        <w:t xml:space="preserve">684664 </w:t>
      </w:r>
      <w:r>
        <w:t xml:space="preserve">NULL </w:t>
      </w:r>
      <w:r>
        <w:t xml:space="preserve">2022-12-01 00:00:00 </w:t>
      </w:r>
      <w:r>
        <w:t xml:space="preserve">2023-10-10 00:00:00 </w:t>
      </w:r>
      <w:r>
        <w:t xml:space="preserve">2023-08-22 00:00:00 </w:t>
      </w:r>
      <w:r>
        <w:t xml:space="preserve">61 </w:t>
      </w:r>
      <w:r>
        <w:t xml:space="preserve">366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687277 </w:t>
      </w:r>
      <w:r>
        <w:t xml:space="preserve">Organisation Internationale pour les Migrations </w:t>
      </w:r>
      <w:r>
        <w:t xml:space="preserve">OIM </w:t>
      </w:r>
      <w:r>
        <w:t xml:space="preserve">556 </w:t>
      </w:r>
      <w:r>
        <w:t xml:space="preserve">556 </w:t>
      </w:r>
    </w:p>
    <w:p>
      <w:r>
        <w:t xml:space="preserve">684665 </w:t>
      </w:r>
      <w:r>
        <w:t xml:space="preserve">NULL </w:t>
      </w:r>
      <w:r>
        <w:t xml:space="preserve">2023-05-04 00:00:00 </w:t>
      </w:r>
      <w:r>
        <w:t xml:space="preserve">2023-10-10 00:00:00 </w:t>
      </w:r>
      <w:r>
        <w:t xml:space="preserve">2023-08-22 00:00:00 </w:t>
      </w:r>
      <w:r>
        <w:t xml:space="preserve">91 </w:t>
      </w:r>
      <w:r>
        <w:t xml:space="preserve">547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687278 </w:t>
      </w:r>
      <w:r>
        <w:t xml:space="preserve">Organisation Internationale pour les Migrations </w:t>
      </w:r>
      <w:r>
        <w:t xml:space="preserve">OIM </w:t>
      </w:r>
      <w:r>
        <w:t xml:space="preserve">556 </w:t>
      </w:r>
      <w:r>
        <w:t xml:space="preserve">556 </w:t>
      </w:r>
    </w:p>
    <w:p>
      <w:r>
        <w:t xml:space="preserve">684666 </w:t>
      </w:r>
      <w:r>
        <w:t xml:space="preserve">NULL </w:t>
      </w:r>
      <w:r>
        <w:t xml:space="preserve">2023-09-30 00:00:00 </w:t>
      </w:r>
      <w:r>
        <w:t xml:space="preserve">2023-10-10 00:00:00 </w:t>
      </w:r>
      <w:r>
        <w:t xml:space="preserve">2023-08-22 00:00:00 </w:t>
      </w:r>
      <w:r>
        <w:t xml:space="preserve">23 </w:t>
      </w:r>
      <w:r>
        <w:t xml:space="preserve">138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687279 </w:t>
      </w:r>
      <w:r>
        <w:t xml:space="preserve">Organisation Internationale pour les Migrations </w:t>
      </w:r>
      <w:r>
        <w:t xml:space="preserve">OIM </w:t>
      </w:r>
      <w:r>
        <w:t xml:space="preserve">556 </w:t>
      </w:r>
      <w:r>
        <w:t xml:space="preserve">556 </w:t>
      </w:r>
    </w:p>
    <w:p>
      <w:r>
        <w:t xml:space="preserve">684667 </w:t>
      </w:r>
      <w:r>
        <w:t xml:space="preserve">NULL </w:t>
      </w:r>
      <w:r>
        <w:t xml:space="preserve">2022-09-01 00:00:00 </w:t>
      </w:r>
      <w:r>
        <w:t xml:space="preserve">2023-10-10 00:00:00 </w:t>
      </w:r>
      <w:r>
        <w:t xml:space="preserve">2023-08-22 00:00:00 </w:t>
      </w:r>
      <w:r>
        <w:t xml:space="preserve">111 </w:t>
      </w:r>
      <w:r>
        <w:t xml:space="preserve">666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687280 </w:t>
      </w:r>
      <w:r>
        <w:t xml:space="preserve">Organisation Internationale pour les Migrations </w:t>
      </w:r>
      <w:r>
        <w:t xml:space="preserve">OIM </w:t>
      </w:r>
      <w:r>
        <w:t xml:space="preserve">556 </w:t>
      </w:r>
      <w:r>
        <w:t xml:space="preserve">556 </w:t>
      </w:r>
    </w:p>
    <w:p>
      <w:r>
        <w:t xml:space="preserve">684668 </w:t>
      </w:r>
      <w:r>
        <w:t xml:space="preserve">NULL </w:t>
      </w:r>
      <w:r>
        <w:t xml:space="preserve">2022-12-01 00:00:00 </w:t>
      </w:r>
      <w:r>
        <w:t xml:space="preserve">2023-10-10 00:00:00 </w:t>
      </w:r>
      <w:r>
        <w:t xml:space="preserve">2023-08-22 00:00:00 </w:t>
      </w:r>
      <w:r>
        <w:t xml:space="preserve">46 </w:t>
      </w:r>
      <w:r>
        <w:t xml:space="preserve">276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CD61100101 </w:t>
      </w:r>
      <w:r>
        <w:t xml:space="preserve">Kalemire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687281 </w:t>
      </w:r>
      <w:r>
        <w:t xml:space="preserve">Organisation Internationale pour les Migrations </w:t>
      </w:r>
      <w:r>
        <w:t xml:space="preserve">OIM </w:t>
      </w:r>
      <w:r>
        <w:t xml:space="preserve">556 </w:t>
      </w:r>
      <w:r>
        <w:t xml:space="preserve">556 </w:t>
      </w:r>
    </w:p>
    <w:p>
      <w:r>
        <w:t xml:space="preserve">684669 </w:t>
      </w:r>
      <w:r>
        <w:t xml:space="preserve">NULL </w:t>
      </w:r>
      <w:r>
        <w:t xml:space="preserve">2023-03-28 00:00:00 </w:t>
      </w:r>
      <w:r>
        <w:t xml:space="preserve">2023-10-10 00:00:00 </w:t>
      </w:r>
      <w:r>
        <w:t xml:space="preserve">2023-08-22 00:00:00 </w:t>
      </w:r>
      <w:r>
        <w:t xml:space="preserve">131 </w:t>
      </w:r>
      <w:r>
        <w:t xml:space="preserve">676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687282 </w:t>
      </w:r>
      <w:r>
        <w:t xml:space="preserve">Organisation Internationale pour les Migrations </w:t>
      </w:r>
      <w:r>
        <w:t xml:space="preserve">OIM </w:t>
      </w:r>
      <w:r>
        <w:t xml:space="preserve">556 </w:t>
      </w:r>
      <w:r>
        <w:t xml:space="preserve">556 </w:t>
      </w:r>
    </w:p>
    <w:p>
      <w:r>
        <w:t xml:space="preserve">684670 </w:t>
      </w:r>
      <w:r>
        <w:t xml:space="preserve">NULL </w:t>
      </w:r>
      <w:r>
        <w:t xml:space="preserve">2023-09-30 00:00:00 </w:t>
      </w:r>
      <w:r>
        <w:t xml:space="preserve">2023-10-10 00:00:00 </w:t>
      </w:r>
      <w:r>
        <w:t xml:space="preserve">2023-08-22 00:00:00 </w:t>
      </w:r>
      <w:r>
        <w:t xml:space="preserve">52 </w:t>
      </w:r>
      <w:r>
        <w:t xml:space="preserve">269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687283 </w:t>
      </w:r>
      <w:r>
        <w:t xml:space="preserve">Organisation Internationale pour les Migrations </w:t>
      </w:r>
      <w:r>
        <w:t xml:space="preserve">OIM </w:t>
      </w:r>
      <w:r>
        <w:t xml:space="preserve">556 </w:t>
      </w:r>
      <w:r>
        <w:t xml:space="preserve">556 </w:t>
      </w:r>
    </w:p>
    <w:p>
      <w:r>
        <w:t xml:space="preserve">684671 </w:t>
      </w:r>
      <w:r>
        <w:t xml:space="preserve">NULL </w:t>
      </w:r>
      <w:r>
        <w:t xml:space="preserve">2023-09-30 00:00:00 </w:t>
      </w:r>
      <w:r>
        <w:t xml:space="preserve">2023-10-10 00:00:00 </w:t>
      </w:r>
      <w:r>
        <w:t xml:space="preserve">2023-08-22 00:00:00 </w:t>
      </w:r>
      <w:r>
        <w:t xml:space="preserve">111 </w:t>
      </w:r>
      <w:r>
        <w:t xml:space="preserve">555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687284 </w:t>
      </w:r>
      <w:r>
        <w:t xml:space="preserve">Organisation Internationale pour les Migrations </w:t>
      </w:r>
      <w:r>
        <w:t xml:space="preserve">OIM </w:t>
      </w:r>
      <w:r>
        <w:t xml:space="preserve">556 </w:t>
      </w:r>
      <w:r>
        <w:t xml:space="preserve">556 </w:t>
      </w:r>
    </w:p>
    <w:p>
      <w:r>
        <w:t xml:space="preserve">684672 </w:t>
      </w:r>
      <w:r>
        <w:t xml:space="preserve">NULL </w:t>
      </w:r>
      <w:r>
        <w:t xml:space="preserve">2023-05-04 00:00:00 </w:t>
      </w:r>
      <w:r>
        <w:t xml:space="preserve">2023-10-10 00:00:00 </w:t>
      </w:r>
      <w:r>
        <w:t xml:space="preserve">2023-08-21 00:00:00 </w:t>
      </w:r>
      <w:r>
        <w:t xml:space="preserve">217 </w:t>
      </w:r>
      <w:r>
        <w:t xml:space="preserve">1302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687285 </w:t>
      </w:r>
      <w:r>
        <w:t xml:space="preserve">Organisation Internationale pour les Migrations </w:t>
      </w:r>
      <w:r>
        <w:t xml:space="preserve">OIM </w:t>
      </w:r>
      <w:r>
        <w:t xml:space="preserve">556 </w:t>
      </w:r>
      <w:r>
        <w:t xml:space="preserve">556 </w:t>
      </w:r>
    </w:p>
    <w:p>
      <w:r>
        <w:t xml:space="preserve">684673 </w:t>
      </w:r>
      <w:r>
        <w:t xml:space="preserve">NULL </w:t>
      </w:r>
      <w:r>
        <w:t xml:space="preserve">2023-05-04 00:00:00 </w:t>
      </w:r>
      <w:r>
        <w:t xml:space="preserve">2023-10-10 00:00:00 </w:t>
      </w:r>
      <w:r>
        <w:t xml:space="preserve">2023-08-21 00:00:00 </w:t>
      </w:r>
      <w:r>
        <w:t xml:space="preserve">116 </w:t>
      </w:r>
      <w:r>
        <w:t xml:space="preserve">648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687286 </w:t>
      </w:r>
      <w:r>
        <w:t xml:space="preserve">Organisation Internationale pour les Migrations </w:t>
      </w:r>
      <w:r>
        <w:t xml:space="preserve">OIM </w:t>
      </w:r>
      <w:r>
        <w:t xml:space="preserve">556 </w:t>
      </w:r>
      <w:r>
        <w:t xml:space="preserve">556 </w:t>
      </w:r>
    </w:p>
    <w:p>
      <w:r>
        <w:t xml:space="preserve">684674 </w:t>
      </w:r>
      <w:r>
        <w:t xml:space="preserve">NULL </w:t>
      </w:r>
      <w:r>
        <w:t xml:space="preserve">2023-09-30 00:00:00 </w:t>
      </w:r>
      <w:r>
        <w:t xml:space="preserve">2023-10-10 00:00:00 </w:t>
      </w:r>
      <w:r>
        <w:t xml:space="preserve">2023-08-21 00:00:00 </w:t>
      </w:r>
      <w:r>
        <w:t xml:space="preserve">6 </w:t>
      </w:r>
      <w:r>
        <w:t xml:space="preserve">34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687287 </w:t>
      </w:r>
      <w:r>
        <w:t xml:space="preserve">Organisation Internationale pour les Migrations </w:t>
      </w:r>
      <w:r>
        <w:t xml:space="preserve">OIM </w:t>
      </w:r>
      <w:r>
        <w:t xml:space="preserve">556 </w:t>
      </w:r>
      <w:r>
        <w:t xml:space="preserve">556 </w:t>
      </w:r>
    </w:p>
    <w:p>
      <w:r>
        <w:t xml:space="preserve">684675 </w:t>
      </w:r>
      <w:r>
        <w:t xml:space="preserve">NULL </w:t>
      </w:r>
      <w:r>
        <w:t xml:space="preserve">2023-05-04 00:00:00 </w:t>
      </w:r>
      <w:r>
        <w:t xml:space="preserve">2023-10-10 00:00:00 </w:t>
      </w:r>
      <w:r>
        <w:t xml:space="preserve">2023-08-21 00:00:00 </w:t>
      </w:r>
      <w:r>
        <w:t xml:space="preserve">97 </w:t>
      </w:r>
      <w:r>
        <w:t xml:space="preserve">516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687288 </w:t>
      </w:r>
      <w:r>
        <w:t xml:space="preserve">Organisation Internationale pour les Migrations </w:t>
      </w:r>
      <w:r>
        <w:t xml:space="preserve">OIM </w:t>
      </w:r>
      <w:r>
        <w:t xml:space="preserve">556 </w:t>
      </w:r>
      <w:r>
        <w:t xml:space="preserve">556 </w:t>
      </w:r>
    </w:p>
    <w:p>
      <w:r>
        <w:t xml:space="preserve">684676 </w:t>
      </w:r>
      <w:r>
        <w:t xml:space="preserve">NULL </w:t>
      </w:r>
      <w:r>
        <w:t xml:space="preserve">2023-09-30 00:00:00 </w:t>
      </w:r>
      <w:r>
        <w:t xml:space="preserve">2023-10-10 00:00:00 </w:t>
      </w:r>
      <w:r>
        <w:t xml:space="preserve">2023-08-21 00:00:00 </w:t>
      </w:r>
      <w:r>
        <w:t xml:space="preserve">27 </w:t>
      </w:r>
      <w:r>
        <w:t xml:space="preserve">144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687289 </w:t>
      </w:r>
      <w:r>
        <w:t xml:space="preserve">Organisation Internationale pour les Migrations </w:t>
      </w:r>
      <w:r>
        <w:t xml:space="preserve">OIM </w:t>
      </w:r>
      <w:r>
        <w:t xml:space="preserve">556 </w:t>
      </w:r>
      <w:r>
        <w:t xml:space="preserve">556 </w:t>
      </w:r>
    </w:p>
    <w:p>
      <w:r>
        <w:t xml:space="preserve">684677 </w:t>
      </w:r>
      <w:r>
        <w:t xml:space="preserve">NULL </w:t>
      </w:r>
      <w:r>
        <w:t xml:space="preserve">2023-05-04 00:00:00 </w:t>
      </w:r>
      <w:r>
        <w:t xml:space="preserve">2023-10-10 00:00:00 </w:t>
      </w:r>
      <w:r>
        <w:t xml:space="preserve">2023-08-22 00:00:00 </w:t>
      </w:r>
      <w:r>
        <w:t xml:space="preserve">118 </w:t>
      </w:r>
      <w:r>
        <w:t xml:space="preserve">598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687290 </w:t>
      </w:r>
      <w:r>
        <w:t xml:space="preserve">Organisation Internationale pour les Migrations </w:t>
      </w:r>
      <w:r>
        <w:t xml:space="preserve">OIM </w:t>
      </w:r>
      <w:r>
        <w:t xml:space="preserve">556 </w:t>
      </w:r>
      <w:r>
        <w:t xml:space="preserve">556 </w:t>
      </w:r>
    </w:p>
    <w:p>
      <w:r>
        <w:t xml:space="preserve">684678 </w:t>
      </w:r>
      <w:r>
        <w:t xml:space="preserve">NULL </w:t>
      </w:r>
      <w:r>
        <w:t xml:space="preserve">2023-05-04 00:00:00 </w:t>
      </w:r>
      <w:r>
        <w:t xml:space="preserve">2023-10-10 00:00:00 </w:t>
      </w:r>
      <w:r>
        <w:t xml:space="preserve">2023-08-21 00:00:00 </w:t>
      </w:r>
      <w:r>
        <w:t xml:space="preserve">77 </w:t>
      </w:r>
      <w:r>
        <w:t xml:space="preserve">463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687291 </w:t>
      </w:r>
      <w:r>
        <w:t xml:space="preserve">Organisation Internationale pour les Migrations </w:t>
      </w:r>
      <w:r>
        <w:t xml:space="preserve">OIM </w:t>
      </w:r>
      <w:r>
        <w:t xml:space="preserve">556 </w:t>
      </w:r>
      <w:r>
        <w:t xml:space="preserve">556 </w:t>
      </w:r>
    </w:p>
    <w:p>
      <w:r>
        <w:t xml:space="preserve">684679 </w:t>
      </w:r>
      <w:r>
        <w:t xml:space="preserve">NULL </w:t>
      </w:r>
      <w:r>
        <w:t xml:space="preserve">2023-09-30 00:00:00 </w:t>
      </w:r>
      <w:r>
        <w:t xml:space="preserve">2023-10-10 00:00:00 </w:t>
      </w:r>
      <w:r>
        <w:t xml:space="preserve">2023-08-21 00:00:00 </w:t>
      </w:r>
      <w:r>
        <w:t xml:space="preserve">51 </w:t>
      </w:r>
      <w:r>
        <w:t xml:space="preserve">307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687292 </w:t>
      </w:r>
      <w:r>
        <w:t xml:space="preserve">Organisation Internationale pour les Migrations </w:t>
      </w:r>
      <w:r>
        <w:t xml:space="preserve">OIM </w:t>
      </w:r>
      <w:r>
        <w:t xml:space="preserve">556 </w:t>
      </w:r>
      <w:r>
        <w:t xml:space="preserve">556 </w:t>
      </w:r>
    </w:p>
    <w:p>
      <w:r>
        <w:t xml:space="preserve">684680 </w:t>
      </w:r>
      <w:r>
        <w:t xml:space="preserve">NULL </w:t>
      </w:r>
      <w:r>
        <w:t xml:space="preserve">2022-09-01 00:00:00 </w:t>
      </w:r>
      <w:r>
        <w:t xml:space="preserve">2023-10-10 00:00:00 </w:t>
      </w:r>
      <w:r>
        <w:t xml:space="preserve">2023-08-21 00:00:00 </w:t>
      </w:r>
      <w:r>
        <w:t xml:space="preserve">51 </w:t>
      </w:r>
      <w:r>
        <w:t xml:space="preserve">306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687293 </w:t>
      </w:r>
      <w:r>
        <w:t xml:space="preserve">Organisation Internationale pour les Migrations </w:t>
      </w:r>
      <w:r>
        <w:t xml:space="preserve">OIM </w:t>
      </w:r>
      <w:r>
        <w:t xml:space="preserve">556 </w:t>
      </w:r>
      <w:r>
        <w:t xml:space="preserve">556 </w:t>
      </w:r>
    </w:p>
    <w:p>
      <w:r>
        <w:t xml:space="preserve">684681 </w:t>
      </w:r>
      <w:r>
        <w:t xml:space="preserve">NULL </w:t>
      </w:r>
      <w:r>
        <w:t xml:space="preserve">2023-05-04 00:00:00 </w:t>
      </w:r>
      <w:r>
        <w:t xml:space="preserve">2023-10-10 00:00:00 </w:t>
      </w:r>
      <w:r>
        <w:t xml:space="preserve">2023-08-21 00:00:00 </w:t>
      </w:r>
      <w:r>
        <w:t xml:space="preserve">19 </w:t>
      </w:r>
      <w:r>
        <w:t xml:space="preserve">86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687294 </w:t>
      </w:r>
      <w:r>
        <w:t xml:space="preserve">Organisation Internationale pour les Migrations </w:t>
      </w:r>
      <w:r>
        <w:t xml:space="preserve">OIM </w:t>
      </w:r>
      <w:r>
        <w:t xml:space="preserve">556 </w:t>
      </w:r>
      <w:r>
        <w:t xml:space="preserve">556 </w:t>
      </w:r>
    </w:p>
    <w:p>
      <w:r>
        <w:t xml:space="preserve">684682 </w:t>
      </w:r>
      <w:r>
        <w:t xml:space="preserve">NULL </w:t>
      </w:r>
      <w:r>
        <w:t xml:space="preserve">2023-09-30 00:00:00 </w:t>
      </w:r>
      <w:r>
        <w:t xml:space="preserve">2023-10-10 00:00:00 </w:t>
      </w:r>
      <w:r>
        <w:t xml:space="preserve">2023-08-21 00:00:00 </w:t>
      </w:r>
      <w:r>
        <w:t xml:space="preserve">58 </w:t>
      </w:r>
      <w:r>
        <w:t xml:space="preserve">261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687295 </w:t>
      </w:r>
      <w:r>
        <w:t xml:space="preserve">Organisation Internationale pour les Migrations </w:t>
      </w:r>
      <w:r>
        <w:t xml:space="preserve">OIM </w:t>
      </w:r>
      <w:r>
        <w:t xml:space="preserve">556 </w:t>
      </w:r>
      <w:r>
        <w:t xml:space="preserve">556 </w:t>
      </w:r>
    </w:p>
    <w:p>
      <w:r>
        <w:t xml:space="preserve">684683 </w:t>
      </w:r>
      <w:r>
        <w:t xml:space="preserve">NULL </w:t>
      </w:r>
      <w:r>
        <w:t xml:space="preserve">2022-12-01 00:00:00 </w:t>
      </w:r>
      <w:r>
        <w:t xml:space="preserve">2023-10-10 00:00:00 </w:t>
      </w:r>
      <w:r>
        <w:t xml:space="preserve">2023-08-23 00:00:00 </w:t>
      </w:r>
      <w:r>
        <w:t xml:space="preserve">169 </w:t>
      </w:r>
      <w:r>
        <w:t xml:space="preserve">993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687296 </w:t>
      </w:r>
      <w:r>
        <w:t xml:space="preserve">Organisation Internationale pour les Migrations </w:t>
      </w:r>
      <w:r>
        <w:t xml:space="preserve">OIM </w:t>
      </w:r>
      <w:r>
        <w:t xml:space="preserve">556 </w:t>
      </w:r>
      <w:r>
        <w:t xml:space="preserve">556 </w:t>
      </w:r>
    </w:p>
    <w:p>
      <w:r>
        <w:t xml:space="preserve">684684 </w:t>
      </w:r>
      <w:r>
        <w:t xml:space="preserve">NULL </w:t>
      </w:r>
      <w:r>
        <w:t xml:space="preserve">2023-05-04 00:00:00 </w:t>
      </w:r>
      <w:r>
        <w:t xml:space="preserve">2023-10-10 00:00:00 </w:t>
      </w:r>
      <w:r>
        <w:t xml:space="preserve">2023-08-23 00:00:00 </w:t>
      </w:r>
      <w:r>
        <w:t xml:space="preserve">14 </w:t>
      </w:r>
      <w:r>
        <w:t xml:space="preserve">72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687297 </w:t>
      </w:r>
      <w:r>
        <w:t xml:space="preserve">Organisation Internationale pour les Migrations </w:t>
      </w:r>
      <w:r>
        <w:t xml:space="preserve">OIM </w:t>
      </w:r>
      <w:r>
        <w:t xml:space="preserve">556 </w:t>
      </w:r>
      <w:r>
        <w:t xml:space="preserve">556 </w:t>
      </w:r>
    </w:p>
    <w:p>
      <w:r>
        <w:t xml:space="preserve">684685 </w:t>
      </w:r>
      <w:r>
        <w:t xml:space="preserve">NULL </w:t>
      </w:r>
      <w:r>
        <w:t xml:space="preserve">2023-09-30 00:00:00 </w:t>
      </w:r>
      <w:r>
        <w:t xml:space="preserve">2023-10-10 00:00:00 </w:t>
      </w:r>
      <w:r>
        <w:t xml:space="preserve">2023-08-23 00:00:00 </w:t>
      </w:r>
      <w:r>
        <w:t xml:space="preserve">21 </w:t>
      </w:r>
      <w:r>
        <w:t xml:space="preserve">107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687298 </w:t>
      </w:r>
      <w:r>
        <w:t xml:space="preserve">Organisation Internationale pour les Migrations </w:t>
      </w:r>
      <w:r>
        <w:t xml:space="preserve">OIM </w:t>
      </w:r>
      <w:r>
        <w:t xml:space="preserve">556 </w:t>
      </w:r>
      <w:r>
        <w:t xml:space="preserve">556 </w:t>
      </w:r>
    </w:p>
    <w:p>
      <w:r>
        <w:t xml:space="preserve">684686 </w:t>
      </w:r>
      <w:r>
        <w:t xml:space="preserve">NULL </w:t>
      </w:r>
      <w:r>
        <w:t xml:space="preserve">2022-09-01 00:00:00 </w:t>
      </w:r>
      <w:r>
        <w:t xml:space="preserve">2023-10-10 00:00:00 </w:t>
      </w:r>
      <w:r>
        <w:t xml:space="preserve">2023-08-22 00:00:00 </w:t>
      </w:r>
      <w:r>
        <w:t xml:space="preserve">2 </w:t>
      </w:r>
      <w:r>
        <w:t xml:space="preserve">8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687299 </w:t>
      </w:r>
      <w:r>
        <w:t xml:space="preserve">Organisation Internationale pour les Migrations </w:t>
      </w:r>
      <w:r>
        <w:t xml:space="preserve">OIM </w:t>
      </w:r>
      <w:r>
        <w:t xml:space="preserve">556 </w:t>
      </w:r>
      <w:r>
        <w:t xml:space="preserve">556 </w:t>
      </w:r>
    </w:p>
    <w:p>
      <w:r>
        <w:t xml:space="preserve">684687 </w:t>
      </w:r>
      <w:r>
        <w:t xml:space="preserve">NULL </w:t>
      </w:r>
      <w:r>
        <w:t xml:space="preserve">2022-12-01 00:00:00 </w:t>
      </w:r>
      <w:r>
        <w:t xml:space="preserve">2023-10-10 00:00:00 </w:t>
      </w:r>
      <w:r>
        <w:t xml:space="preserve">2023-08-22 00:00:00 </w:t>
      </w:r>
      <w:r>
        <w:t xml:space="preserve">3 </w:t>
      </w:r>
      <w:r>
        <w:t xml:space="preserve">13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CD54 </w:t>
      </w:r>
      <w:r>
        <w:t xml:space="preserve">Ituri </w:t>
      </w:r>
      <w:r>
        <w:t xml:space="preserve">CD5403 </w:t>
      </w:r>
      <w:r>
        <w:t xml:space="preserve">Mambasa </w:t>
      </w:r>
      <w:r>
        <w:t xml:space="preserve">3 </w:t>
      </w:r>
      <w:r>
        <w:t xml:space="preserve">CD540309 </w:t>
      </w:r>
      <w:r>
        <w:t xml:space="preserve">Biakato </w:t>
      </w:r>
      <w:r>
        <w:t xml:space="preserve">NULL </w:t>
      </w:r>
      <w:r>
        <w:t xml:space="preserve">NULL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687300 </w:t>
      </w:r>
      <w:r>
        <w:t xml:space="preserve">Organisation Internationale pour les Migrations </w:t>
      </w:r>
      <w:r>
        <w:t xml:space="preserve">OIM </w:t>
      </w:r>
      <w:r>
        <w:t xml:space="preserve">556 </w:t>
      </w:r>
      <w:r>
        <w:t xml:space="preserve">556 </w:t>
      </w:r>
    </w:p>
    <w:p>
      <w:r>
        <w:t xml:space="preserve">684688 </w:t>
      </w:r>
      <w:r>
        <w:t xml:space="preserve">NULL </w:t>
      </w:r>
      <w:r>
        <w:t xml:space="preserve">2023-03-28 00:00:00 </w:t>
      </w:r>
      <w:r>
        <w:t xml:space="preserve">2023-10-10 00:00:00 </w:t>
      </w:r>
      <w:r>
        <w:t xml:space="preserve">2023-08-22 00:00:00 </w:t>
      </w:r>
      <w:r>
        <w:t xml:space="preserve">3 </w:t>
      </w:r>
      <w:r>
        <w:t xml:space="preserve">12 </w:t>
      </w:r>
      <w:r>
        <w:t xml:space="preserve">2 </w:t>
      </w:r>
      <w:r>
        <w:t xml:space="preserve">Retourné </w:t>
      </w:r>
      <w:r>
        <w:t xml:space="preserve">CD6105ZS02 </w:t>
      </w:r>
      <w:r>
        <w:t xml:space="preserve">CD6105ZS02AS13 </w:t>
      </w:r>
      <w:r>
        <w:t xml:space="preserve">Mateto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CD61050105 </w:t>
      </w:r>
      <w:r>
        <w:t xml:space="preserve">Manzia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687301 </w:t>
      </w:r>
      <w:r>
        <w:t xml:space="preserve">Organisation Internationale pour les Migrations </w:t>
      </w:r>
      <w:r>
        <w:t xml:space="preserve">OIM </w:t>
      </w:r>
      <w:r>
        <w:t xml:space="preserve">556 </w:t>
      </w:r>
      <w:r>
        <w:t xml:space="preserve">556 </w:t>
      </w:r>
    </w:p>
    <w:p>
      <w:r>
        <w:t xml:space="preserve">684689 </w:t>
      </w:r>
      <w:r>
        <w:t xml:space="preserve">NULL </w:t>
      </w:r>
      <w:r>
        <w:t xml:space="preserve">2022-09-01 00:00:00 </w:t>
      </w:r>
      <w:r>
        <w:t xml:space="preserve">2023-10-10 00:00:00 </w:t>
      </w:r>
      <w:r>
        <w:t xml:space="preserve">2023-08-11 00:00:00 </w:t>
      </w:r>
      <w:r>
        <w:t xml:space="preserve">4 </w:t>
      </w:r>
      <w:r>
        <w:t xml:space="preserve">16 </w:t>
      </w:r>
      <w:r>
        <w:t xml:space="preserve">2 </w:t>
      </w:r>
      <w:r>
        <w:t xml:space="preserve">Retourné </w:t>
      </w:r>
      <w:r>
        <w:t xml:space="preserve">CD6105ZS02 </w:t>
      </w:r>
      <w:r>
        <w:t xml:space="preserve">CD6105ZS02AS16 </w:t>
      </w:r>
      <w:r>
        <w:t xml:space="preserve">Somea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CD61050901 </w:t>
      </w:r>
      <w:r>
        <w:t xml:space="preserve">Babika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687302 </w:t>
      </w:r>
      <w:r>
        <w:t xml:space="preserve">Organisation Internationale pour les Migrations </w:t>
      </w:r>
      <w:r>
        <w:t xml:space="preserve">OIM </w:t>
      </w:r>
      <w:r>
        <w:t xml:space="preserve">556 </w:t>
      </w:r>
      <w:r>
        <w:t xml:space="preserve">556 </w:t>
      </w:r>
    </w:p>
    <w:p>
      <w:r>
        <w:t xml:space="preserve">684690 </w:t>
      </w:r>
      <w:r>
        <w:t xml:space="preserve">NULL </w:t>
      </w:r>
      <w:r>
        <w:t xml:space="preserve">2022-12-01 00:00:00 </w:t>
      </w:r>
      <w:r>
        <w:t xml:space="preserve">2023-10-10 00:00:00 </w:t>
      </w:r>
      <w:r>
        <w:t xml:space="preserve">2023-08-11 00:00:00 </w:t>
      </w:r>
      <w:r>
        <w:t xml:space="preserve">8 </w:t>
      </w:r>
      <w:r>
        <w:t xml:space="preserve">31 </w:t>
      </w:r>
      <w:r>
        <w:t xml:space="preserve">2 </w:t>
      </w:r>
      <w:r>
        <w:t xml:space="preserve">Retourné </w:t>
      </w:r>
      <w:r>
        <w:t xml:space="preserve">CD6105ZS02 </w:t>
      </w:r>
      <w:r>
        <w:t xml:space="preserve">CD6105ZS02AS16 </w:t>
      </w:r>
      <w:r>
        <w:t xml:space="preserve">Somea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CD61050901 </w:t>
      </w:r>
      <w:r>
        <w:t xml:space="preserve">Babika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687303 </w:t>
      </w:r>
      <w:r>
        <w:t xml:space="preserve">Organisation Internationale pour les Migrations </w:t>
      </w:r>
      <w:r>
        <w:t xml:space="preserve">OIM </w:t>
      </w:r>
      <w:r>
        <w:t xml:space="preserve">556 </w:t>
      </w:r>
      <w:r>
        <w:t xml:space="preserve">556 </w:t>
      </w:r>
    </w:p>
    <w:p>
      <w:r>
        <w:t xml:space="preserve">684691 </w:t>
      </w:r>
      <w:r>
        <w:t xml:space="preserve">NULL </w:t>
      </w:r>
      <w:r>
        <w:t xml:space="preserve">2022-09-01 00:00:00 </w:t>
      </w:r>
      <w:r>
        <w:t xml:space="preserve">2023-10-10 00:00:00 </w:t>
      </w:r>
      <w:r>
        <w:t xml:space="preserve">2023-08-11 00:00:00 </w:t>
      </w:r>
      <w:r>
        <w:t xml:space="preserve">4 </w:t>
      </w:r>
      <w:r>
        <w:t xml:space="preserve">20 </w:t>
      </w:r>
      <w:r>
        <w:t xml:space="preserve">2 </w:t>
      </w:r>
      <w:r>
        <w:t xml:space="preserve">Retourné </w:t>
      </w:r>
      <w:r>
        <w:t xml:space="preserve">CD6105ZS02 </w:t>
      </w:r>
      <w:r>
        <w:t xml:space="preserve">CD6105ZS02AS16 </w:t>
      </w:r>
      <w:r>
        <w:t xml:space="preserve">Somea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CD610509 </w:t>
      </w:r>
      <w:r>
        <w:t xml:space="preserve">Bapere </w:t>
      </w:r>
      <w:r>
        <w:t xml:space="preserve">CD61050901 </w:t>
      </w:r>
      <w:r>
        <w:t xml:space="preserve">Babika </w:t>
      </w:r>
      <w:r>
        <w:t xml:space="preserve">NULL </w:t>
      </w:r>
      <w:r>
        <w:t xml:space="preserve">NULL </w:t>
      </w:r>
      <w:r>
        <w:t xml:space="preserve">CD54 </w:t>
      </w:r>
      <w:r>
        <w:t xml:space="preserve">Ituri </w:t>
      </w:r>
      <w:r>
        <w:t xml:space="preserve">CD5402 </w:t>
      </w:r>
      <w:r>
        <w:t xml:space="preserve">Irumu </w:t>
      </w:r>
      <w:r>
        <w:t xml:space="preserve">3 </w:t>
      </w:r>
      <w:r>
        <w:t xml:space="preserve">CD540212 </w:t>
      </w:r>
      <w:r>
        <w:t xml:space="preserve">Irumu </w:t>
      </w:r>
      <w:r>
        <w:t xml:space="preserve">NULL </w:t>
      </w:r>
      <w:r>
        <w:t xml:space="preserve">NULL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687304 </w:t>
      </w:r>
      <w:r>
        <w:t xml:space="preserve">Organisation Internationale pour les Migrations </w:t>
      </w:r>
      <w:r>
        <w:t xml:space="preserve">OIM </w:t>
      </w:r>
      <w:r>
        <w:t xml:space="preserve">556 </w:t>
      </w:r>
      <w:r>
        <w:t xml:space="preserve">556 </w:t>
      </w:r>
    </w:p>
    <w:p>
      <w:r>
        <w:t xml:space="preserve">684692 </w:t>
      </w:r>
      <w:r>
        <w:t xml:space="preserve">NULL </w:t>
      </w:r>
      <w:r>
        <w:t xml:space="preserve">2022-06-01 00:00:00 </w:t>
      </w:r>
      <w:r>
        <w:t xml:space="preserve">2023-10-10 00:00:00 </w:t>
      </w:r>
      <w:r>
        <w:t xml:space="preserve">2023-08-23 00:00:00 </w:t>
      </w:r>
      <w:r>
        <w:t xml:space="preserve">29 </w:t>
      </w:r>
      <w:r>
        <w:t xml:space="preserve">174 </w:t>
      </w:r>
      <w:r>
        <w:t xml:space="preserve">2 </w:t>
      </w:r>
      <w:r>
        <w:t xml:space="preserve">Retourné </w:t>
      </w:r>
      <w:r>
        <w:t xml:space="preserve">CD6105ZS01 </w:t>
      </w:r>
      <w:r>
        <w:t xml:space="preserve">CD6105ZS01AS02 </w:t>
      </w:r>
      <w:r>
        <w:t xml:space="preserve">Bingi </w:t>
      </w:r>
      <w:r>
        <w:t xml:space="preserve">Alimbongo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CD61050203 </w:t>
      </w:r>
      <w:r>
        <w:t xml:space="preserve">Musundi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687305 </w:t>
      </w:r>
      <w:r>
        <w:t xml:space="preserve">Organisation Internationale pour les Migrations </w:t>
      </w:r>
      <w:r>
        <w:t xml:space="preserve">OIM </w:t>
      </w:r>
      <w:r>
        <w:t xml:space="preserve">556 </w:t>
      </w:r>
      <w:r>
        <w:t xml:space="preserve">556 </w:t>
      </w:r>
    </w:p>
    <w:p>
      <w:r>
        <w:t xml:space="preserve">684693 </w:t>
      </w:r>
      <w:r>
        <w:t xml:space="preserve">NULL </w:t>
      </w:r>
      <w:r>
        <w:t xml:space="preserve">2022-09-01 00:00:00 </w:t>
      </w:r>
      <w:r>
        <w:t xml:space="preserve">2023-10-10 00:00:00 </w:t>
      </w:r>
      <w:r>
        <w:t xml:space="preserve">2023-08-22 00:00:00 </w:t>
      </w:r>
      <w:r>
        <w:t xml:space="preserve">3 </w:t>
      </w:r>
      <w:r>
        <w:t xml:space="preserve">12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687306 </w:t>
      </w:r>
      <w:r>
        <w:t xml:space="preserve">Organisation Internationale pour les Migrations </w:t>
      </w:r>
      <w:r>
        <w:t xml:space="preserve">OIM </w:t>
      </w:r>
      <w:r>
        <w:t xml:space="preserve">556 </w:t>
      </w:r>
      <w:r>
        <w:t xml:space="preserve">556 </w:t>
      </w:r>
    </w:p>
    <w:p>
      <w:r>
        <w:t xml:space="preserve">684694 </w:t>
      </w:r>
      <w:r>
        <w:t xml:space="preserve">NULL </w:t>
      </w:r>
      <w:r>
        <w:t xml:space="preserve">2022-12-01 00:00:00 </w:t>
      </w:r>
      <w:r>
        <w:t xml:space="preserve">2023-10-10 00:00:00 </w:t>
      </w:r>
      <w:r>
        <w:t xml:space="preserve">2023-08-22 00:00:00 </w:t>
      </w:r>
      <w:r>
        <w:t xml:space="preserve">5 </w:t>
      </w:r>
      <w:r>
        <w:t xml:space="preserve">21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CD54 </w:t>
      </w:r>
      <w:r>
        <w:t xml:space="preserve">Ituri </w:t>
      </w:r>
      <w:r>
        <w:t xml:space="preserve">CD5403 </w:t>
      </w:r>
      <w:r>
        <w:t xml:space="preserve">Mambasa </w:t>
      </w:r>
      <w:r>
        <w:t xml:space="preserve">3 </w:t>
      </w:r>
      <w:r>
        <w:t xml:space="preserve">CD540307 </w:t>
      </w:r>
      <w:r>
        <w:t xml:space="preserve">Mambasa </w:t>
      </w:r>
      <w:r>
        <w:t xml:space="preserve">CD54030701 </w:t>
      </w:r>
      <w:r>
        <w:t xml:space="preserve">Binase </w:t>
      </w:r>
      <w:r>
        <w:t xml:space="preserve">NULL </w:t>
      </w:r>
      <w:r>
        <w:t xml:space="preserve">NULL </w:t>
      </w:r>
      <w:r>
        <w:t xml:space="preserve">CD5403ZS02 </w:t>
      </w:r>
      <w:r>
        <w:t xml:space="preserve">Mambasa </w:t>
      </w:r>
      <w:r>
        <w:t xml:space="preserve">NULL </w:t>
      </w:r>
      <w:r>
        <w:t xml:space="preserve">NULL </w:t>
      </w:r>
      <w:r>
        <w:t xml:space="preserve">Evaluation DTM-Juillet 2023 </w:t>
      </w:r>
      <w:r>
        <w:t xml:space="preserve">NULL </w:t>
      </w:r>
      <w:r>
        <w:t xml:space="preserve">687307 </w:t>
      </w:r>
      <w:r>
        <w:t xml:space="preserve">Organisation Internationale pour les Migrations </w:t>
      </w:r>
      <w:r>
        <w:t xml:space="preserve">OIM </w:t>
      </w:r>
      <w:r>
        <w:t xml:space="preserve">556 </w:t>
      </w:r>
      <w:r>
        <w:t xml:space="preserve">556 </w:t>
      </w:r>
    </w:p>
    <w:p>
      <w:r>
        <w:t xml:space="preserve">684695 </w:t>
      </w:r>
      <w:r>
        <w:t xml:space="preserve">NULL </w:t>
      </w:r>
      <w:r>
        <w:t xml:space="preserve">2022-09-01 00:00:00 </w:t>
      </w:r>
      <w:r>
        <w:t xml:space="preserve">2023-10-10 00:00:00 </w:t>
      </w:r>
      <w:r>
        <w:t xml:space="preserve">2023-08-22 00:00:00 </w:t>
      </w:r>
      <w:r>
        <w:t xml:space="preserve">8 </w:t>
      </w:r>
      <w:r>
        <w:t xml:space="preserve">48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687308 </w:t>
      </w:r>
      <w:r>
        <w:t xml:space="preserve">Organisation Internationale pour les Migrations </w:t>
      </w:r>
      <w:r>
        <w:t xml:space="preserve">OIM </w:t>
      </w:r>
      <w:r>
        <w:t xml:space="preserve">556 </w:t>
      </w:r>
      <w:r>
        <w:t xml:space="preserve">556 </w:t>
      </w:r>
    </w:p>
    <w:p>
      <w:r>
        <w:t xml:space="preserve">684696 </w:t>
      </w:r>
      <w:r>
        <w:t xml:space="preserve">NULL </w:t>
      </w:r>
      <w:r>
        <w:t xml:space="preserve">2022-12-01 00:00:00 </w:t>
      </w:r>
      <w:r>
        <w:t xml:space="preserve">2023-10-10 00:00:00 </w:t>
      </w:r>
      <w:r>
        <w:t xml:space="preserve">2023-08-22 00:00:00 </w:t>
      </w:r>
      <w:r>
        <w:t xml:space="preserve">2 </w:t>
      </w:r>
      <w:r>
        <w:t xml:space="preserve">12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CD61100202 </w:t>
      </w:r>
      <w:r>
        <w:t xml:space="preserve">Bwinyole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687309 </w:t>
      </w:r>
      <w:r>
        <w:t xml:space="preserve">Organisation Internationale pour les Migrations </w:t>
      </w:r>
      <w:r>
        <w:t xml:space="preserve">OIM </w:t>
      </w:r>
      <w:r>
        <w:t xml:space="preserve">556 </w:t>
      </w:r>
      <w:r>
        <w:t xml:space="preserve">556 </w:t>
      </w:r>
    </w:p>
    <w:p>
      <w:r>
        <w:t xml:space="preserve">684697 </w:t>
      </w:r>
      <w:r>
        <w:t xml:space="preserve">NULL </w:t>
      </w:r>
      <w:r>
        <w:t xml:space="preserve">2023-03-28 00:00:00 </w:t>
      </w:r>
      <w:r>
        <w:t xml:space="preserve">2023-10-10 00:00:00 </w:t>
      </w:r>
      <w:r>
        <w:t xml:space="preserve">2023-08-22 00:00:00 </w:t>
      </w:r>
      <w:r>
        <w:t xml:space="preserve">2 </w:t>
      </w:r>
      <w:r>
        <w:t xml:space="preserve">12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687310 </w:t>
      </w:r>
      <w:r>
        <w:t xml:space="preserve">Organisation Internationale pour les Migrations </w:t>
      </w:r>
      <w:r>
        <w:t xml:space="preserve">OIM </w:t>
      </w:r>
      <w:r>
        <w:t xml:space="preserve">556 </w:t>
      </w:r>
      <w:r>
        <w:t xml:space="preserve">556 </w:t>
      </w:r>
    </w:p>
    <w:p>
      <w:r>
        <w:t xml:space="preserve">684698 </w:t>
      </w:r>
      <w:r>
        <w:t xml:space="preserve">NULL </w:t>
      </w:r>
      <w:r>
        <w:t xml:space="preserve">2023-09-30 00:00:00 </w:t>
      </w:r>
      <w:r>
        <w:t xml:space="preserve">2023-10-10 00:00:00 </w:t>
      </w:r>
      <w:r>
        <w:t xml:space="preserve">2023-08-22 00:00:00 </w:t>
      </w:r>
      <w:r>
        <w:t xml:space="preserve">236 </w:t>
      </w:r>
      <w:r>
        <w:t xml:space="preserve">1416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687311 </w:t>
      </w:r>
      <w:r>
        <w:t xml:space="preserve">Organisation Internationale pour les Migrations </w:t>
      </w:r>
      <w:r>
        <w:t xml:space="preserve">OIM </w:t>
      </w:r>
      <w:r>
        <w:t xml:space="preserve">556 </w:t>
      </w:r>
      <w:r>
        <w:t xml:space="preserve">556 </w:t>
      </w:r>
    </w:p>
    <w:p>
      <w:r>
        <w:t xml:space="preserve">684699 </w:t>
      </w:r>
      <w:r>
        <w:t xml:space="preserve">NULL </w:t>
      </w:r>
      <w:r>
        <w:t xml:space="preserve">2022-12-01 00:00:00 </w:t>
      </w:r>
      <w:r>
        <w:t xml:space="preserve">2023-10-10 00:00:00 </w:t>
      </w:r>
      <w:r>
        <w:t xml:space="preserve">2023-08-23 00:00:00 </w:t>
      </w:r>
      <w:r>
        <w:t xml:space="preserve">6 </w:t>
      </w:r>
      <w:r>
        <w:t xml:space="preserve">24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CD54 </w:t>
      </w:r>
      <w:r>
        <w:t xml:space="preserve">Ituri </w:t>
      </w:r>
      <w:r>
        <w:t xml:space="preserve">CD5402 </w:t>
      </w:r>
      <w:r>
        <w:t xml:space="preserve">Irumu </w:t>
      </w:r>
      <w:r>
        <w:t xml:space="preserve">3 </w:t>
      </w:r>
      <w:r>
        <w:t xml:space="preserve">CD540204 </w:t>
      </w:r>
      <w:r>
        <w:t xml:space="preserve">Babelebe </w:t>
      </w:r>
      <w:r>
        <w:t xml:space="preserve">CD54020401 </w:t>
      </w:r>
      <w:r>
        <w:t xml:space="preserve">Kunda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687312 </w:t>
      </w:r>
      <w:r>
        <w:t xml:space="preserve">Organisation Internationale pour les Migrations </w:t>
      </w:r>
      <w:r>
        <w:t xml:space="preserve">OIM </w:t>
      </w:r>
      <w:r>
        <w:t xml:space="preserve">556 </w:t>
      </w:r>
      <w:r>
        <w:t xml:space="preserve">556 </w:t>
      </w:r>
    </w:p>
    <w:p>
      <w:r>
        <w:t xml:space="preserve">684700 </w:t>
      </w:r>
      <w:r>
        <w:t xml:space="preserve">NULL </w:t>
      </w:r>
      <w:r>
        <w:t xml:space="preserve">2023-03-28 00:00:00 </w:t>
      </w:r>
      <w:r>
        <w:t xml:space="preserve">2023-10-10 00:00:00 </w:t>
      </w:r>
      <w:r>
        <w:t xml:space="preserve">2023-08-23 00:00:00 </w:t>
      </w:r>
      <w:r>
        <w:t xml:space="preserve">8 </w:t>
      </w:r>
      <w:r>
        <w:t xml:space="preserve">43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687313 </w:t>
      </w:r>
      <w:r>
        <w:t xml:space="preserve">Organisation Internationale pour les Migrations </w:t>
      </w:r>
      <w:r>
        <w:t xml:space="preserve">OIM </w:t>
      </w:r>
      <w:r>
        <w:t xml:space="preserve">556 </w:t>
      </w:r>
      <w:r>
        <w:t xml:space="preserve">556 </w:t>
      </w:r>
    </w:p>
    <w:p>
      <w:r>
        <w:t xml:space="preserve">684701 </w:t>
      </w:r>
      <w:r>
        <w:t xml:space="preserve">NULL </w:t>
      </w:r>
      <w:r>
        <w:t xml:space="preserve">2023-09-30 00:00:00 </w:t>
      </w:r>
      <w:r>
        <w:t xml:space="preserve">2023-10-10 00:00:00 </w:t>
      </w:r>
      <w:r>
        <w:t xml:space="preserve">2023-08-23 00:00:00 </w:t>
      </w:r>
      <w:r>
        <w:t xml:space="preserve">53 </w:t>
      </w:r>
      <w:r>
        <w:t xml:space="preserve">283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CD61050106 </w:t>
      </w:r>
      <w:r>
        <w:t xml:space="preserve">Muhola </w:t>
      </w:r>
      <w:r>
        <w:t xml:space="preserve">NULL </w:t>
      </w:r>
      <w:r>
        <w:t xml:space="preserve">NULL </w:t>
      </w:r>
      <w:r>
        <w:t xml:space="preserve">CD6105ZS02 </w:t>
      </w:r>
      <w:r>
        <w:t xml:space="preserve">Biena </w:t>
      </w:r>
      <w:r>
        <w:t xml:space="preserve">NULL </w:t>
      </w:r>
      <w:r>
        <w:t xml:space="preserve">NULL </w:t>
      </w:r>
      <w:r>
        <w:t xml:space="preserve">Evaluation DTM-Juillet 2023 </w:t>
      </w:r>
      <w:r>
        <w:t xml:space="preserve">NULL </w:t>
      </w:r>
      <w:r>
        <w:t xml:space="preserve">687314 </w:t>
      </w:r>
      <w:r>
        <w:t xml:space="preserve">Organisation Internationale pour les Migrations </w:t>
      </w:r>
      <w:r>
        <w:t xml:space="preserve">OIM </w:t>
      </w:r>
      <w:r>
        <w:t xml:space="preserve">556 </w:t>
      </w:r>
      <w:r>
        <w:t xml:space="preserve">556 </w:t>
      </w:r>
    </w:p>
    <w:p>
      <w:r>
        <w:t xml:space="preserve">684702 </w:t>
      </w:r>
      <w:r>
        <w:t xml:space="preserve">NULL </w:t>
      </w:r>
      <w:r>
        <w:t xml:space="preserve">2023-03-28 00:00:00 </w:t>
      </w:r>
      <w:r>
        <w:t xml:space="preserve">2023-10-10 00:00:00 </w:t>
      </w:r>
      <w:r>
        <w:t xml:space="preserve">2023-08-23 00:00:00 </w:t>
      </w:r>
      <w:r>
        <w:t xml:space="preserve">15 </w:t>
      </w:r>
      <w:r>
        <w:t xml:space="preserve">54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687315 </w:t>
      </w:r>
      <w:r>
        <w:t xml:space="preserve">Organisation Internationale pour les Migrations </w:t>
      </w:r>
      <w:r>
        <w:t xml:space="preserve">OIM </w:t>
      </w:r>
      <w:r>
        <w:t xml:space="preserve">556 </w:t>
      </w:r>
      <w:r>
        <w:t xml:space="preserve">556 </w:t>
      </w:r>
    </w:p>
    <w:p>
      <w:r>
        <w:t xml:space="preserve">684703 </w:t>
      </w:r>
      <w:r>
        <w:t xml:space="preserve">NULL </w:t>
      </w:r>
      <w:r>
        <w:t xml:space="preserve">2023-09-30 00:00:00 </w:t>
      </w:r>
      <w:r>
        <w:t xml:space="preserve">2023-10-10 00:00:00 </w:t>
      </w:r>
      <w:r>
        <w:t xml:space="preserve">2023-08-23 00:00:00 </w:t>
      </w:r>
      <w:r>
        <w:t xml:space="preserve">9 </w:t>
      </w:r>
      <w:r>
        <w:t xml:space="preserve">33 </w:t>
      </w:r>
      <w:r>
        <w:t xml:space="preserve">2 </w:t>
      </w:r>
      <w:r>
        <w:t xml:space="preserve">Retourné </w:t>
      </w:r>
      <w:r>
        <w:t xml:space="preserve">CD6105ZS02 </w:t>
      </w:r>
      <w:r>
        <w:t xml:space="preserve">CD6105ZS02AS05 </w:t>
      </w:r>
      <w:r>
        <w:t xml:space="preserve">Kiragho </w:t>
      </w:r>
      <w:r>
        <w:t xml:space="preserve">Biena </w:t>
      </w:r>
      <w:r>
        <w:t xml:space="preserve">4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CD61050103 </w:t>
      </w:r>
      <w:r>
        <w:t xml:space="preserve">Buyora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687316 </w:t>
      </w:r>
      <w:r>
        <w:t xml:space="preserve">Organisation Internationale pour les Migrations </w:t>
      </w:r>
      <w:r>
        <w:t xml:space="preserve">OIM </w:t>
      </w:r>
      <w:r>
        <w:t xml:space="preserve">556 </w:t>
      </w:r>
      <w:r>
        <w:t xml:space="preserve">556 </w:t>
      </w:r>
    </w:p>
    <w:p>
      <w:r>
        <w:t xml:space="preserve">684704 </w:t>
      </w:r>
      <w:r>
        <w:t xml:space="preserve">NULL </w:t>
      </w:r>
      <w:r>
        <w:t xml:space="preserve">2022-06-01 00:00:00 </w:t>
      </w:r>
      <w:r>
        <w:t xml:space="preserve">2023-10-10 00:00:00 </w:t>
      </w:r>
      <w:r>
        <w:t xml:space="preserve">2023-08-08 00:00:00 </w:t>
      </w:r>
      <w:r>
        <w:t xml:space="preserve">47 </w:t>
      </w:r>
      <w:r>
        <w:t xml:space="preserve">283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CD61100104 </w:t>
      </w:r>
      <w:r>
        <w:t xml:space="preserve">Kyaghala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687317 </w:t>
      </w:r>
      <w:r>
        <w:t xml:space="preserve">Organisation Internationale pour les Migrations </w:t>
      </w:r>
      <w:r>
        <w:t xml:space="preserve">OIM </w:t>
      </w:r>
      <w:r>
        <w:t xml:space="preserve">556 </w:t>
      </w:r>
      <w:r>
        <w:t xml:space="preserve">556 </w:t>
      </w:r>
    </w:p>
    <w:p>
      <w:r>
        <w:t xml:space="preserve">684705 </w:t>
      </w:r>
      <w:r>
        <w:t xml:space="preserve">NULL </w:t>
      </w:r>
      <w:r>
        <w:t xml:space="preserve">2022-06-01 00:00:00 </w:t>
      </w:r>
      <w:r>
        <w:t xml:space="preserve">2023-10-10 00:00:00 </w:t>
      </w:r>
      <w:r>
        <w:t xml:space="preserve">2023-08-08 00:00:00 </w:t>
      </w:r>
      <w:r>
        <w:t xml:space="preserve">16 </w:t>
      </w:r>
      <w:r>
        <w:t xml:space="preserve">64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687318 </w:t>
      </w:r>
      <w:r>
        <w:t xml:space="preserve">Organisation Internationale pour les Migrations </w:t>
      </w:r>
      <w:r>
        <w:t xml:space="preserve">OIM </w:t>
      </w:r>
      <w:r>
        <w:t xml:space="preserve">556 </w:t>
      </w:r>
      <w:r>
        <w:t xml:space="preserve">556 </w:t>
      </w:r>
    </w:p>
    <w:p>
      <w:r>
        <w:t xml:space="preserve">684706 </w:t>
      </w:r>
      <w:r>
        <w:t xml:space="preserve">NULL </w:t>
      </w:r>
      <w:r>
        <w:t xml:space="preserve">2022-09-01 00:00:00 </w:t>
      </w:r>
      <w:r>
        <w:t xml:space="preserve">2023-10-10 00:00:00 </w:t>
      </w:r>
      <w:r>
        <w:t xml:space="preserve">2023-08-08 00:00:00 </w:t>
      </w:r>
      <w:r>
        <w:t xml:space="preserve">32 </w:t>
      </w:r>
      <w:r>
        <w:t xml:space="preserve">128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687319 </w:t>
      </w:r>
      <w:r>
        <w:t xml:space="preserve">Organisation Internationale pour les Migrations </w:t>
      </w:r>
      <w:r>
        <w:t xml:space="preserve">OIM </w:t>
      </w:r>
      <w:r>
        <w:t xml:space="preserve">556 </w:t>
      </w:r>
      <w:r>
        <w:t xml:space="preserve">556 </w:t>
      </w:r>
    </w:p>
    <w:p>
      <w:r>
        <w:t xml:space="preserve">684707 </w:t>
      </w:r>
      <w:r>
        <w:t xml:space="preserve">NULL </w:t>
      </w:r>
      <w:r>
        <w:t xml:space="preserve">2023-05-04 00:00:00 </w:t>
      </w:r>
      <w:r>
        <w:t xml:space="preserve">2023-10-10 00:00:00 </w:t>
      </w:r>
      <w:r>
        <w:t xml:space="preserve">2023-08-08 00:00:00 </w:t>
      </w:r>
      <w:r>
        <w:t xml:space="preserve">21 </w:t>
      </w:r>
      <w:r>
        <w:t xml:space="preserve">84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687320 </w:t>
      </w:r>
      <w:r>
        <w:t xml:space="preserve">Organisation Internationale pour les Migrations </w:t>
      </w:r>
      <w:r>
        <w:t xml:space="preserve">OIM </w:t>
      </w:r>
      <w:r>
        <w:t xml:space="preserve">556 </w:t>
      </w:r>
      <w:r>
        <w:t xml:space="preserve">556 </w:t>
      </w:r>
    </w:p>
    <w:p>
      <w:r>
        <w:t xml:space="preserve">684708 </w:t>
      </w:r>
      <w:r>
        <w:t xml:space="preserve">NULL </w:t>
      </w:r>
      <w:r>
        <w:t xml:space="preserve">2022-06-01 00:00:00 </w:t>
      </w:r>
      <w:r>
        <w:t xml:space="preserve">2023-10-10 00:00:00 </w:t>
      </w:r>
      <w:r>
        <w:t xml:space="preserve">2023-08-08 00:00:00 </w:t>
      </w:r>
      <w:r>
        <w:t xml:space="preserve">40 </w:t>
      </w:r>
      <w:r>
        <w:t xml:space="preserve">160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687321 </w:t>
      </w:r>
      <w:r>
        <w:t xml:space="preserve">Organisation Internationale pour les Migrations </w:t>
      </w:r>
      <w:r>
        <w:t xml:space="preserve">OIM </w:t>
      </w:r>
      <w:r>
        <w:t xml:space="preserve">556 </w:t>
      </w:r>
      <w:r>
        <w:t xml:space="preserve">556 </w:t>
      </w:r>
    </w:p>
    <w:p>
      <w:r>
        <w:t xml:space="preserve">684709 </w:t>
      </w:r>
      <w:r>
        <w:t xml:space="preserve">NULL </w:t>
      </w:r>
      <w:r>
        <w:t xml:space="preserve">2022-09-01 00:00:00 </w:t>
      </w:r>
      <w:r>
        <w:t xml:space="preserve">2023-10-10 00:00:00 </w:t>
      </w:r>
      <w:r>
        <w:t xml:space="preserve">2023-08-08 00:00:00 </w:t>
      </w:r>
      <w:r>
        <w:t xml:space="preserve">63 </w:t>
      </w:r>
      <w:r>
        <w:t xml:space="preserve">253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687322 </w:t>
      </w:r>
      <w:r>
        <w:t xml:space="preserve">Organisation Internationale pour les Migrations </w:t>
      </w:r>
      <w:r>
        <w:t xml:space="preserve">OIM </w:t>
      </w:r>
      <w:r>
        <w:t xml:space="preserve">556 </w:t>
      </w:r>
      <w:r>
        <w:t xml:space="preserve">556 </w:t>
      </w:r>
    </w:p>
    <w:p>
      <w:r>
        <w:t xml:space="preserve">684710 </w:t>
      </w:r>
      <w:r>
        <w:t xml:space="preserve">NULL </w:t>
      </w:r>
      <w:r>
        <w:t xml:space="preserve">2023-05-04 00:00:00 </w:t>
      </w:r>
      <w:r>
        <w:t xml:space="preserve">2023-10-10 00:00:00 </w:t>
      </w:r>
      <w:r>
        <w:t xml:space="preserve">2023-08-08 00:00:00 </w:t>
      </w:r>
      <w:r>
        <w:t xml:space="preserve">18 </w:t>
      </w:r>
      <w:r>
        <w:t xml:space="preserve">59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687323 </w:t>
      </w:r>
      <w:r>
        <w:t xml:space="preserve">Organisation Internationale pour les Migrations </w:t>
      </w:r>
      <w:r>
        <w:t xml:space="preserve">OIM </w:t>
      </w:r>
      <w:r>
        <w:t xml:space="preserve">556 </w:t>
      </w:r>
      <w:r>
        <w:t xml:space="preserve">556 </w:t>
      </w:r>
    </w:p>
    <w:p>
      <w:r>
        <w:t xml:space="preserve">684711 </w:t>
      </w:r>
      <w:r>
        <w:t xml:space="preserve">NULL </w:t>
      </w:r>
      <w:r>
        <w:t xml:space="preserve">2022-06-01 00:00:00 </w:t>
      </w:r>
      <w:r>
        <w:t xml:space="preserve">2023-10-10 00:00:00 </w:t>
      </w:r>
      <w:r>
        <w:t xml:space="preserve">2023-08-08 00:00:00 </w:t>
      </w:r>
      <w:r>
        <w:t xml:space="preserve">16 </w:t>
      </w:r>
      <w:r>
        <w:t xml:space="preserve">80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687324 </w:t>
      </w:r>
      <w:r>
        <w:t xml:space="preserve">Organisation Internationale pour les Migrations </w:t>
      </w:r>
      <w:r>
        <w:t xml:space="preserve">OIM </w:t>
      </w:r>
      <w:r>
        <w:t xml:space="preserve">556 </w:t>
      </w:r>
      <w:r>
        <w:t xml:space="preserve">556 </w:t>
      </w:r>
    </w:p>
    <w:p>
      <w:r>
        <w:t xml:space="preserve">684712 </w:t>
      </w:r>
      <w:r>
        <w:t xml:space="preserve">NULL </w:t>
      </w:r>
      <w:r>
        <w:t xml:space="preserve">2022-09-01 00:00:00 </w:t>
      </w:r>
      <w:r>
        <w:t xml:space="preserve">2023-10-10 00:00:00 </w:t>
      </w:r>
      <w:r>
        <w:t xml:space="preserve">2023-08-08 00:00:00 </w:t>
      </w:r>
      <w:r>
        <w:t xml:space="preserve">9 </w:t>
      </w:r>
      <w:r>
        <w:t xml:space="preserve">45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687325 </w:t>
      </w:r>
      <w:r>
        <w:t xml:space="preserve">Organisation Internationale pour les Migrations </w:t>
      </w:r>
      <w:r>
        <w:t xml:space="preserve">OIM </w:t>
      </w:r>
      <w:r>
        <w:t xml:space="preserve">556 </w:t>
      </w:r>
      <w:r>
        <w:t xml:space="preserve">556 </w:t>
      </w:r>
    </w:p>
    <w:p>
      <w:r>
        <w:t xml:space="preserve">684713 </w:t>
      </w:r>
      <w:r>
        <w:t xml:space="preserve">NULL </w:t>
      </w:r>
      <w:r>
        <w:t xml:space="preserve">2023-05-04 00:00:00 </w:t>
      </w:r>
      <w:r>
        <w:t xml:space="preserve">2023-10-10 00:00:00 </w:t>
      </w:r>
      <w:r>
        <w:t xml:space="preserve">2023-08-08 00:00:00 </w:t>
      </w:r>
      <w:r>
        <w:t xml:space="preserve">44 </w:t>
      </w:r>
      <w:r>
        <w:t xml:space="preserve">136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687326 </w:t>
      </w:r>
      <w:r>
        <w:t xml:space="preserve">Organisation Internationale pour les Migrations </w:t>
      </w:r>
      <w:r>
        <w:t xml:space="preserve">OIM </w:t>
      </w:r>
      <w:r>
        <w:t xml:space="preserve">556 </w:t>
      </w:r>
      <w:r>
        <w:t xml:space="preserve">556 </w:t>
      </w:r>
    </w:p>
    <w:p>
      <w:r>
        <w:t xml:space="preserve">684714 </w:t>
      </w:r>
      <w:r>
        <w:t xml:space="preserve">NULL </w:t>
      </w:r>
      <w:r>
        <w:t xml:space="preserve">2022-06-01 00:00:00 </w:t>
      </w:r>
      <w:r>
        <w:t xml:space="preserve">2023-10-10 00:00:00 </w:t>
      </w:r>
      <w:r>
        <w:t xml:space="preserve">2023-08-08 00:00:00 </w:t>
      </w:r>
      <w:r>
        <w:t xml:space="preserve">122 </w:t>
      </w:r>
      <w:r>
        <w:t xml:space="preserve">732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687327 </w:t>
      </w:r>
      <w:r>
        <w:t xml:space="preserve">Organisation Internationale pour les Migrations </w:t>
      </w:r>
      <w:r>
        <w:t xml:space="preserve">OIM </w:t>
      </w:r>
      <w:r>
        <w:t xml:space="preserve">556 </w:t>
      </w:r>
      <w:r>
        <w:t xml:space="preserve">556 </w:t>
      </w:r>
    </w:p>
    <w:p>
      <w:r>
        <w:t xml:space="preserve">684715 </w:t>
      </w:r>
      <w:r>
        <w:t xml:space="preserve">NULL </w:t>
      </w:r>
      <w:r>
        <w:t xml:space="preserve">2023-05-04 00:00:00 </w:t>
      </w:r>
      <w:r>
        <w:t xml:space="preserve">2023-10-10 00:00:00 </w:t>
      </w:r>
      <w:r>
        <w:t xml:space="preserve">2023-08-08 00:00:00 </w:t>
      </w:r>
      <w:r>
        <w:t xml:space="preserve">4 </w:t>
      </w:r>
      <w:r>
        <w:t xml:space="preserve">23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687328 </w:t>
      </w:r>
      <w:r>
        <w:t xml:space="preserve">Organisation Internationale pour les Migrations </w:t>
      </w:r>
      <w:r>
        <w:t xml:space="preserve">OIM </w:t>
      </w:r>
      <w:r>
        <w:t xml:space="preserve">556 </w:t>
      </w:r>
      <w:r>
        <w:t xml:space="preserve">556 </w:t>
      </w:r>
    </w:p>
    <w:p>
      <w:r>
        <w:t xml:space="preserve">684716 </w:t>
      </w:r>
      <w:r>
        <w:t xml:space="preserve">NULL </w:t>
      </w:r>
      <w:r>
        <w:t xml:space="preserve">2022-06-01 00:00:00 </w:t>
      </w:r>
      <w:r>
        <w:t xml:space="preserve">2023-10-10 00:00:00 </w:t>
      </w:r>
      <w:r>
        <w:t xml:space="preserve">2023-08-08 00:00:00 </w:t>
      </w:r>
      <w:r>
        <w:t xml:space="preserve">24 </w:t>
      </w:r>
      <w:r>
        <w:t xml:space="preserve">148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687329 </w:t>
      </w:r>
      <w:r>
        <w:t xml:space="preserve">Organisation Internationale pour les Migrations </w:t>
      </w:r>
      <w:r>
        <w:t xml:space="preserve">OIM </w:t>
      </w:r>
      <w:r>
        <w:t xml:space="preserve">556 </w:t>
      </w:r>
      <w:r>
        <w:t xml:space="preserve">556 </w:t>
      </w:r>
    </w:p>
    <w:p>
      <w:r>
        <w:t xml:space="preserve">684717 </w:t>
      </w:r>
      <w:r>
        <w:t xml:space="preserve">NULL </w:t>
      </w:r>
      <w:r>
        <w:t xml:space="preserve">2022-09-01 00:00:00 </w:t>
      </w:r>
      <w:r>
        <w:t xml:space="preserve">2023-10-10 00:00:00 </w:t>
      </w:r>
      <w:r>
        <w:t xml:space="preserve">2023-08-08 00:00:00 </w:t>
      </w:r>
      <w:r>
        <w:t xml:space="preserve">13 </w:t>
      </w:r>
      <w:r>
        <w:t xml:space="preserve">80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687330 </w:t>
      </w:r>
      <w:r>
        <w:t xml:space="preserve">Organisation Internationale pour les Migrations </w:t>
      </w:r>
      <w:r>
        <w:t xml:space="preserve">OIM </w:t>
      </w:r>
      <w:r>
        <w:t xml:space="preserve">556 </w:t>
      </w:r>
      <w:r>
        <w:t xml:space="preserve">556 </w:t>
      </w:r>
    </w:p>
    <w:p>
      <w:r>
        <w:t xml:space="preserve">684718 </w:t>
      </w:r>
      <w:r>
        <w:t xml:space="preserve">NULL </w:t>
      </w:r>
      <w:r>
        <w:t xml:space="preserve">2023-05-04 00:00:00 </w:t>
      </w:r>
      <w:r>
        <w:t xml:space="preserve">2023-10-10 00:00:00 </w:t>
      </w:r>
      <w:r>
        <w:t xml:space="preserve">2023-08-08 00:00:00 </w:t>
      </w:r>
      <w:r>
        <w:t xml:space="preserve">83 </w:t>
      </w:r>
      <w:r>
        <w:t xml:space="preserve">481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687331 </w:t>
      </w:r>
      <w:r>
        <w:t xml:space="preserve">Organisation Internationale pour les Migrations </w:t>
      </w:r>
      <w:r>
        <w:t xml:space="preserve">OIM </w:t>
      </w:r>
      <w:r>
        <w:t xml:space="preserve">556 </w:t>
      </w:r>
      <w:r>
        <w:t xml:space="preserve">556 </w:t>
      </w:r>
    </w:p>
    <w:p>
      <w:r>
        <w:t xml:space="preserve">684719 </w:t>
      </w:r>
      <w:r>
        <w:t xml:space="preserve">NULL </w:t>
      </w:r>
      <w:r>
        <w:t xml:space="preserve">2022-06-01 00:00:00 </w:t>
      </w:r>
      <w:r>
        <w:t xml:space="preserve">2023-10-10 00:00:00 </w:t>
      </w:r>
      <w:r>
        <w:t xml:space="preserve">2023-08-08 00:00:00 </w:t>
      </w:r>
      <w:r>
        <w:t xml:space="preserve">65 </w:t>
      </w:r>
      <w:r>
        <w:t xml:space="preserve">393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687332 </w:t>
      </w:r>
      <w:r>
        <w:t xml:space="preserve">Organisation Internationale pour les Migrations </w:t>
      </w:r>
      <w:r>
        <w:t xml:space="preserve">OIM </w:t>
      </w:r>
      <w:r>
        <w:t xml:space="preserve">556 </w:t>
      </w:r>
      <w:r>
        <w:t xml:space="preserve">556 </w:t>
      </w:r>
    </w:p>
    <w:p>
      <w:r>
        <w:t xml:space="preserve">684720 </w:t>
      </w:r>
      <w:r>
        <w:t xml:space="preserve">NULL </w:t>
      </w:r>
      <w:r>
        <w:t xml:space="preserve">2022-09-01 00:00:00 </w:t>
      </w:r>
      <w:r>
        <w:t xml:space="preserve">2023-10-10 00:00:00 </w:t>
      </w:r>
      <w:r>
        <w:t xml:space="preserve">2023-08-08 00:00:00 </w:t>
      </w:r>
      <w:r>
        <w:t xml:space="preserve">27 </w:t>
      </w:r>
      <w:r>
        <w:t xml:space="preserve">163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687333 </w:t>
      </w:r>
      <w:r>
        <w:t xml:space="preserve">Organisation Internationale pour les Migrations </w:t>
      </w:r>
      <w:r>
        <w:t xml:space="preserve">OIM </w:t>
      </w:r>
      <w:r>
        <w:t xml:space="preserve">556 </w:t>
      </w:r>
      <w:r>
        <w:t xml:space="preserve">556 </w:t>
      </w:r>
    </w:p>
    <w:p>
      <w:r>
        <w:t xml:space="preserve">684721 </w:t>
      </w:r>
      <w:r>
        <w:t xml:space="preserve">NULL </w:t>
      </w:r>
      <w:r>
        <w:t xml:space="preserve">2023-09-30 00:00:00 </w:t>
      </w:r>
      <w:r>
        <w:t xml:space="preserve">2023-10-10 00:00:00 </w:t>
      </w:r>
      <w:r>
        <w:t xml:space="preserve">2023-08-08 00:00:00 </w:t>
      </w:r>
      <w:r>
        <w:t xml:space="preserve">6 </w:t>
      </w:r>
      <w:r>
        <w:t xml:space="preserve">33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687334 </w:t>
      </w:r>
      <w:r>
        <w:t xml:space="preserve">Organisation Internationale pour les Migrations </w:t>
      </w:r>
      <w:r>
        <w:t xml:space="preserve">OIM </w:t>
      </w:r>
      <w:r>
        <w:t xml:space="preserve">556 </w:t>
      </w:r>
      <w:r>
        <w:t xml:space="preserve">556 </w:t>
      </w:r>
    </w:p>
    <w:p>
      <w:r>
        <w:t xml:space="preserve">684722 </w:t>
      </w:r>
      <w:r>
        <w:t xml:space="preserve">NULL </w:t>
      </w:r>
      <w:r>
        <w:t xml:space="preserve">2022-06-01 00:00:00 </w:t>
      </w:r>
      <w:r>
        <w:t xml:space="preserve">2023-10-10 00:00:00 </w:t>
      </w:r>
      <w:r>
        <w:t xml:space="preserve">2023-08-08 00:00:00 </w:t>
      </w:r>
      <w:r>
        <w:t xml:space="preserve">19 </w:t>
      </w:r>
      <w:r>
        <w:t xml:space="preserve">96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687335 </w:t>
      </w:r>
      <w:r>
        <w:t xml:space="preserve">Organisation Internationale pour les Migrations </w:t>
      </w:r>
      <w:r>
        <w:t xml:space="preserve">OIM </w:t>
      </w:r>
      <w:r>
        <w:t xml:space="preserve">556 </w:t>
      </w:r>
      <w:r>
        <w:t xml:space="preserve">556 </w:t>
      </w:r>
    </w:p>
    <w:p>
      <w:r>
        <w:t xml:space="preserve">684723 </w:t>
      </w:r>
      <w:r>
        <w:t xml:space="preserve">NULL </w:t>
      </w:r>
      <w:r>
        <w:t xml:space="preserve">2022-09-01 00:00:00 </w:t>
      </w:r>
      <w:r>
        <w:t xml:space="preserve">2023-10-10 00:00:00 </w:t>
      </w:r>
      <w:r>
        <w:t xml:space="preserve">2023-08-08 00:00:00 </w:t>
      </w:r>
      <w:r>
        <w:t xml:space="preserve">31 </w:t>
      </w:r>
      <w:r>
        <w:t xml:space="preserve">157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687336 </w:t>
      </w:r>
      <w:r>
        <w:t xml:space="preserve">Organisation Internationale pour les Migrations </w:t>
      </w:r>
      <w:r>
        <w:t xml:space="preserve">OIM </w:t>
      </w:r>
      <w:r>
        <w:t xml:space="preserve">556 </w:t>
      </w:r>
      <w:r>
        <w:t xml:space="preserve">556 </w:t>
      </w:r>
    </w:p>
    <w:p>
      <w:r>
        <w:t xml:space="preserve">684724 </w:t>
      </w:r>
      <w:r>
        <w:t xml:space="preserve">NULL </w:t>
      </w:r>
      <w:r>
        <w:t xml:space="preserve">2023-05-04 00:00:00 </w:t>
      </w:r>
      <w:r>
        <w:t xml:space="preserve">2023-10-10 00:00:00 </w:t>
      </w:r>
      <w:r>
        <w:t xml:space="preserve">2023-08-08 00:00:00 </w:t>
      </w:r>
      <w:r>
        <w:t xml:space="preserve">9 </w:t>
      </w:r>
      <w:r>
        <w:t xml:space="preserve">50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CD61100105 </w:t>
      </w:r>
      <w:r>
        <w:t xml:space="preserve">Mukuna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687337 </w:t>
      </w:r>
      <w:r>
        <w:t xml:space="preserve">Organisation Internationale pour les Migrations </w:t>
      </w:r>
      <w:r>
        <w:t xml:space="preserve">OIM </w:t>
      </w:r>
      <w:r>
        <w:t xml:space="preserve">556 </w:t>
      </w:r>
      <w:r>
        <w:t xml:space="preserve">556 </w:t>
      </w:r>
    </w:p>
    <w:p>
      <w:r>
        <w:t xml:space="preserve">684725 </w:t>
      </w:r>
      <w:r>
        <w:t xml:space="preserve">NULL </w:t>
      </w:r>
      <w:r>
        <w:t xml:space="preserve">2022-06-01 00:00:00 </w:t>
      </w:r>
      <w:r>
        <w:t xml:space="preserve">2023-10-10 00:00:00 </w:t>
      </w:r>
      <w:r>
        <w:t xml:space="preserve">2023-08-08 00:00:00 </w:t>
      </w:r>
      <w:r>
        <w:t xml:space="preserve">47 </w:t>
      </w:r>
      <w:r>
        <w:t xml:space="preserve">266 </w:t>
      </w:r>
      <w:r>
        <w:t xml:space="preserve">2 </w:t>
      </w:r>
      <w:r>
        <w:t xml:space="preserve">Retourné </w:t>
      </w:r>
      <w:r>
        <w:t xml:space="preserve">CD6107ZS03 </w:t>
      </w:r>
      <w:r>
        <w:t xml:space="preserve">CD6107ZS03AS10 </w:t>
      </w:r>
      <w:r>
        <w:t xml:space="preserve">Kyalumba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687338 </w:t>
      </w:r>
      <w:r>
        <w:t xml:space="preserve">Organisation Internationale pour les Migrations </w:t>
      </w:r>
      <w:r>
        <w:t xml:space="preserve">OIM </w:t>
      </w:r>
      <w:r>
        <w:t xml:space="preserve">556 </w:t>
      </w:r>
      <w:r>
        <w:t xml:space="preserve">556 </w:t>
      </w:r>
    </w:p>
    <w:p>
      <w:r>
        <w:t xml:space="preserve">684726 </w:t>
      </w:r>
      <w:r>
        <w:t xml:space="preserve">NULL </w:t>
      </w:r>
      <w:r>
        <w:t xml:space="preserve">2022-06-01 00:00:00 </w:t>
      </w:r>
      <w:r>
        <w:t xml:space="preserve">2023-10-10 00:00:00 </w:t>
      </w:r>
      <w:r>
        <w:t xml:space="preserve">2023-08-10 00:00:00 </w:t>
      </w:r>
      <w:r>
        <w:t xml:space="preserve">21 </w:t>
      </w:r>
      <w:r>
        <w:t xml:space="preserve">108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687339 </w:t>
      </w:r>
      <w:r>
        <w:t xml:space="preserve">Organisation Internationale pour les Migrations </w:t>
      </w:r>
      <w:r>
        <w:t xml:space="preserve">OIM </w:t>
      </w:r>
      <w:r>
        <w:t xml:space="preserve">556 </w:t>
      </w:r>
      <w:r>
        <w:t xml:space="preserve">556 </w:t>
      </w:r>
    </w:p>
    <w:p>
      <w:r>
        <w:t xml:space="preserve">684727 </w:t>
      </w:r>
      <w:r>
        <w:t xml:space="preserve">NULL </w:t>
      </w:r>
      <w:r>
        <w:t xml:space="preserve">2022-09-01 00:00:00 </w:t>
      </w:r>
      <w:r>
        <w:t xml:space="preserve">2023-10-10 00:00:00 </w:t>
      </w:r>
      <w:r>
        <w:t xml:space="preserve">2023-08-10 00:00:00 </w:t>
      </w:r>
      <w:r>
        <w:t xml:space="preserve">31 </w:t>
      </w:r>
      <w:r>
        <w:t xml:space="preserve">159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687340 </w:t>
      </w:r>
      <w:r>
        <w:t xml:space="preserve">Organisation Internationale pour les Migrations </w:t>
      </w:r>
      <w:r>
        <w:t xml:space="preserve">OIM </w:t>
      </w:r>
      <w:r>
        <w:t xml:space="preserve">556 </w:t>
      </w:r>
      <w:r>
        <w:t xml:space="preserve">556 </w:t>
      </w:r>
    </w:p>
    <w:p>
      <w:r>
        <w:t xml:space="preserve">684728 </w:t>
      </w:r>
      <w:r>
        <w:t xml:space="preserve">NULL </w:t>
      </w:r>
      <w:r>
        <w:t xml:space="preserve">2022-12-01 00:00:00 </w:t>
      </w:r>
      <w:r>
        <w:t xml:space="preserve">2023-10-10 00:00:00 </w:t>
      </w:r>
      <w:r>
        <w:t xml:space="preserve">2023-08-10 00:00:00 </w:t>
      </w:r>
      <w:r>
        <w:t xml:space="preserve">4 </w:t>
      </w:r>
      <w:r>
        <w:t xml:space="preserve">20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687341 </w:t>
      </w:r>
      <w:r>
        <w:t xml:space="preserve">Organisation Internationale pour les Migrations </w:t>
      </w:r>
      <w:r>
        <w:t xml:space="preserve">OIM </w:t>
      </w:r>
      <w:r>
        <w:t xml:space="preserve">556 </w:t>
      </w:r>
      <w:r>
        <w:t xml:space="preserve">556 </w:t>
      </w:r>
    </w:p>
    <w:p>
      <w:r>
        <w:t xml:space="preserve">684729 </w:t>
      </w:r>
      <w:r>
        <w:t xml:space="preserve">NULL </w:t>
      </w:r>
      <w:r>
        <w:t xml:space="preserve">2022-06-01 00:00:00 </w:t>
      </w:r>
      <w:r>
        <w:t xml:space="preserve">2023-10-10 00:00:00 </w:t>
      </w:r>
      <w:r>
        <w:t xml:space="preserve">2023-08-10 00:00:00 </w:t>
      </w:r>
      <w:r>
        <w:t xml:space="preserve">17 </w:t>
      </w:r>
      <w:r>
        <w:t xml:space="preserve">85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687342 </w:t>
      </w:r>
      <w:r>
        <w:t xml:space="preserve">Organisation Internationale pour les Migrations </w:t>
      </w:r>
      <w:r>
        <w:t xml:space="preserve">OIM </w:t>
      </w:r>
      <w:r>
        <w:t xml:space="preserve">556 </w:t>
      </w:r>
      <w:r>
        <w:t xml:space="preserve">556 </w:t>
      </w:r>
    </w:p>
    <w:p>
      <w:r>
        <w:t xml:space="preserve">684730 </w:t>
      </w:r>
      <w:r>
        <w:t xml:space="preserve">NULL </w:t>
      </w:r>
      <w:r>
        <w:t xml:space="preserve">2022-09-01 00:00:00 </w:t>
      </w:r>
      <w:r>
        <w:t xml:space="preserve">2023-10-10 00:00:00 </w:t>
      </w:r>
      <w:r>
        <w:t xml:space="preserve">2023-08-10 00:00:00 </w:t>
      </w:r>
      <w:r>
        <w:t xml:space="preserve">34 </w:t>
      </w:r>
      <w:r>
        <w:t xml:space="preserve">171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687343 </w:t>
      </w:r>
      <w:r>
        <w:t xml:space="preserve">Organisation Internationale pour les Migrations </w:t>
      </w:r>
      <w:r>
        <w:t xml:space="preserve">OIM </w:t>
      </w:r>
      <w:r>
        <w:t xml:space="preserve">556 </w:t>
      </w:r>
      <w:r>
        <w:t xml:space="preserve">556 </w:t>
      </w:r>
    </w:p>
    <w:p>
      <w:r>
        <w:t xml:space="preserve">684731 </w:t>
      </w:r>
      <w:r>
        <w:t xml:space="preserve">NULL </w:t>
      </w:r>
      <w:r>
        <w:t xml:space="preserve">2022-06-01 00:00:00 </w:t>
      </w:r>
      <w:r>
        <w:t xml:space="preserve">2023-10-10 00:00:00 </w:t>
      </w:r>
      <w:r>
        <w:t xml:space="preserve">2023-08-10 00:00:00 </w:t>
      </w:r>
      <w:r>
        <w:t xml:space="preserve">8 </w:t>
      </w:r>
      <w:r>
        <w:t xml:space="preserve">41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687344 </w:t>
      </w:r>
      <w:r>
        <w:t xml:space="preserve">Organisation Internationale pour les Migrations </w:t>
      </w:r>
      <w:r>
        <w:t xml:space="preserve">OIM </w:t>
      </w:r>
      <w:r>
        <w:t xml:space="preserve">556 </w:t>
      </w:r>
      <w:r>
        <w:t xml:space="preserve">556 </w:t>
      </w:r>
    </w:p>
    <w:p>
      <w:r>
        <w:t xml:space="preserve">684732 </w:t>
      </w:r>
      <w:r>
        <w:t xml:space="preserve">NULL </w:t>
      </w:r>
      <w:r>
        <w:t xml:space="preserve">2022-09-01 00:00:00 </w:t>
      </w:r>
      <w:r>
        <w:t xml:space="preserve">2023-10-10 00:00:00 </w:t>
      </w:r>
      <w:r>
        <w:t xml:space="preserve">2023-08-10 00:00:00 </w:t>
      </w:r>
      <w:r>
        <w:t xml:space="preserve">34 </w:t>
      </w:r>
      <w:r>
        <w:t xml:space="preserve">175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687345 </w:t>
      </w:r>
      <w:r>
        <w:t xml:space="preserve">Organisation Internationale pour les Migrations </w:t>
      </w:r>
      <w:r>
        <w:t xml:space="preserve">OIM </w:t>
      </w:r>
      <w:r>
        <w:t xml:space="preserve">556 </w:t>
      </w:r>
      <w:r>
        <w:t xml:space="preserve">556 </w:t>
      </w:r>
    </w:p>
    <w:p>
      <w:r>
        <w:t xml:space="preserve">684733 </w:t>
      </w:r>
      <w:r>
        <w:t xml:space="preserve">NULL </w:t>
      </w:r>
      <w:r>
        <w:t xml:space="preserve">2022-06-01 00:00:00 </w:t>
      </w:r>
      <w:r>
        <w:t xml:space="preserve">2023-10-10 00:00:00 </w:t>
      </w:r>
      <w:r>
        <w:t xml:space="preserve">2023-08-10 00:00:00 </w:t>
      </w:r>
      <w:r>
        <w:t xml:space="preserve">22 </w:t>
      </w:r>
      <w:r>
        <w:t xml:space="preserve">110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687346 </w:t>
      </w:r>
      <w:r>
        <w:t xml:space="preserve">Organisation Internationale pour les Migrations </w:t>
      </w:r>
      <w:r>
        <w:t xml:space="preserve">OIM </w:t>
      </w:r>
      <w:r>
        <w:t xml:space="preserve">556 </w:t>
      </w:r>
      <w:r>
        <w:t xml:space="preserve">556 </w:t>
      </w:r>
    </w:p>
    <w:p>
      <w:r>
        <w:t xml:space="preserve">684734 </w:t>
      </w:r>
      <w:r>
        <w:t xml:space="preserve">NULL </w:t>
      </w:r>
      <w:r>
        <w:t xml:space="preserve">2022-09-01 00:00:00 </w:t>
      </w:r>
      <w:r>
        <w:t xml:space="preserve">2023-10-10 00:00:00 </w:t>
      </w:r>
      <w:r>
        <w:t xml:space="preserve">2023-08-10 00:00:00 </w:t>
      </w:r>
      <w:r>
        <w:t xml:space="preserve">28 </w:t>
      </w:r>
      <w:r>
        <w:t xml:space="preserve">140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687347 </w:t>
      </w:r>
      <w:r>
        <w:t xml:space="preserve">Organisation Internationale pour les Migrations </w:t>
      </w:r>
      <w:r>
        <w:t xml:space="preserve">OIM </w:t>
      </w:r>
      <w:r>
        <w:t xml:space="preserve">556 </w:t>
      </w:r>
      <w:r>
        <w:t xml:space="preserve">556 </w:t>
      </w:r>
    </w:p>
    <w:p>
      <w:r>
        <w:t xml:space="preserve">684735 </w:t>
      </w:r>
      <w:r>
        <w:t xml:space="preserve">NULL </w:t>
      </w:r>
      <w:r>
        <w:t xml:space="preserve">2022-09-01 00:00:00 </w:t>
      </w:r>
      <w:r>
        <w:t xml:space="preserve">2023-10-10 00:00:00 </w:t>
      </w:r>
      <w:r>
        <w:t xml:space="preserve">2023-08-10 00:00:00 </w:t>
      </w:r>
      <w:r>
        <w:t xml:space="preserve">2 </w:t>
      </w:r>
      <w:r>
        <w:t xml:space="preserve">10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687348 </w:t>
      </w:r>
      <w:r>
        <w:t xml:space="preserve">Organisation Internationale pour les Migrations </w:t>
      </w:r>
      <w:r>
        <w:t xml:space="preserve">OIM </w:t>
      </w:r>
      <w:r>
        <w:t xml:space="preserve">556 </w:t>
      </w:r>
      <w:r>
        <w:t xml:space="preserve">556 </w:t>
      </w:r>
    </w:p>
    <w:p>
      <w:r>
        <w:t xml:space="preserve">684736 </w:t>
      </w:r>
      <w:r>
        <w:t xml:space="preserve">NULL </w:t>
      </w:r>
      <w:r>
        <w:t xml:space="preserve">2023-09-30 00:00:00 </w:t>
      </w:r>
      <w:r>
        <w:t xml:space="preserve">2023-10-10 00:00:00 </w:t>
      </w:r>
      <w:r>
        <w:t xml:space="preserve">2023-08-10 00:00:00 </w:t>
      </w:r>
      <w:r>
        <w:t xml:space="preserve">63 </w:t>
      </w:r>
      <w:r>
        <w:t xml:space="preserve">328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687349 </w:t>
      </w:r>
      <w:r>
        <w:t xml:space="preserve">Organisation Internationale pour les Migrations </w:t>
      </w:r>
      <w:r>
        <w:t xml:space="preserve">OIM </w:t>
      </w:r>
      <w:r>
        <w:t xml:space="preserve">556 </w:t>
      </w:r>
      <w:r>
        <w:t xml:space="preserve">556 </w:t>
      </w:r>
    </w:p>
    <w:p>
      <w:r>
        <w:t xml:space="preserve">684737 </w:t>
      </w:r>
      <w:r>
        <w:t xml:space="preserve">NULL </w:t>
      </w:r>
      <w:r>
        <w:t xml:space="preserve">2022-06-01 00:00:00 </w:t>
      </w:r>
      <w:r>
        <w:t xml:space="preserve">2023-10-10 00:00:00 </w:t>
      </w:r>
      <w:r>
        <w:t xml:space="preserve">2023-08-10 00:00:00 </w:t>
      </w:r>
      <w:r>
        <w:t xml:space="preserve">19 </w:t>
      </w:r>
      <w:r>
        <w:t xml:space="preserve">95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687350 </w:t>
      </w:r>
      <w:r>
        <w:t xml:space="preserve">Organisation Internationale pour les Migrations </w:t>
      </w:r>
      <w:r>
        <w:t xml:space="preserve">OIM </w:t>
      </w:r>
      <w:r>
        <w:t xml:space="preserve">556 </w:t>
      </w:r>
      <w:r>
        <w:t xml:space="preserve">556 </w:t>
      </w:r>
    </w:p>
    <w:p>
      <w:r>
        <w:t xml:space="preserve">684738 </w:t>
      </w:r>
      <w:r>
        <w:t xml:space="preserve">NULL </w:t>
      </w:r>
      <w:r>
        <w:t xml:space="preserve">2022-09-01 00:00:00 </w:t>
      </w:r>
      <w:r>
        <w:t xml:space="preserve">2023-10-10 00:00:00 </w:t>
      </w:r>
      <w:r>
        <w:t xml:space="preserve">2023-08-10 00:00:00 </w:t>
      </w:r>
      <w:r>
        <w:t xml:space="preserve">27 </w:t>
      </w:r>
      <w:r>
        <w:t xml:space="preserve">136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687351 </w:t>
      </w:r>
      <w:r>
        <w:t xml:space="preserve">Organisation Internationale pour les Migrations </w:t>
      </w:r>
      <w:r>
        <w:t xml:space="preserve">OIM </w:t>
      </w:r>
      <w:r>
        <w:t xml:space="preserve">556 </w:t>
      </w:r>
      <w:r>
        <w:t xml:space="preserve">556 </w:t>
      </w:r>
    </w:p>
    <w:p>
      <w:r>
        <w:t xml:space="preserve">684739 </w:t>
      </w:r>
      <w:r>
        <w:t xml:space="preserve">NULL </w:t>
      </w:r>
      <w:r>
        <w:t xml:space="preserve">2023-09-30 00:00:00 </w:t>
      </w:r>
      <w:r>
        <w:t xml:space="preserve">2023-10-10 00:00:00 </w:t>
      </w:r>
      <w:r>
        <w:t xml:space="preserve">2023-08-10 00:00:00 </w:t>
      </w:r>
      <w:r>
        <w:t xml:space="preserve">5 </w:t>
      </w:r>
      <w:r>
        <w:t xml:space="preserve">25 </w:t>
      </w:r>
      <w:r>
        <w:t xml:space="preserve">2 </w:t>
      </w:r>
      <w:r>
        <w:t xml:space="preserve">Retourné </w:t>
      </w:r>
      <w:r>
        <w:t xml:space="preserve">CD6107ZS03 </w:t>
      </w:r>
      <w:r>
        <w:t xml:space="preserve">CD6107ZS03AS11 </w:t>
      </w:r>
      <w:r>
        <w:t xml:space="preserve">Kyangendi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687352 </w:t>
      </w:r>
      <w:r>
        <w:t xml:space="preserve">Organisation Internationale pour les Migrations </w:t>
      </w:r>
      <w:r>
        <w:t xml:space="preserve">OIM </w:t>
      </w:r>
      <w:r>
        <w:t xml:space="preserve">556 </w:t>
      </w:r>
      <w:r>
        <w:t xml:space="preserve">556 </w:t>
      </w:r>
    </w:p>
    <w:p>
      <w:r>
        <w:t xml:space="preserve">684740 </w:t>
      </w:r>
      <w:r>
        <w:t xml:space="preserve">NULL </w:t>
      </w:r>
      <w:r>
        <w:t xml:space="preserve">2023-05-04 00:00:00 </w:t>
      </w:r>
      <w:r>
        <w:t xml:space="preserve">2023-10-10 00:00:00 </w:t>
      </w:r>
      <w:r>
        <w:t xml:space="preserve">2023-08-14 00:00:00 </w:t>
      </w:r>
      <w:r>
        <w:t xml:space="preserve">757 </w:t>
      </w:r>
      <w:r>
        <w:t xml:space="preserve">3776 </w:t>
      </w:r>
      <w:r>
        <w:t xml:space="preserve">2 </w:t>
      </w:r>
      <w:r>
        <w:t xml:space="preserve">Retourné </w:t>
      </w:r>
      <w:r>
        <w:t xml:space="preserve">CD6107ZS03 </w:t>
      </w:r>
      <w:r>
        <w:t xml:space="preserve">CD6107ZS03AS12 </w:t>
      </w:r>
      <w:r>
        <w:t xml:space="preserve">Kyavinyonge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687353 </w:t>
      </w:r>
      <w:r>
        <w:t xml:space="preserve">Organisation Internationale pour les Migrations </w:t>
      </w:r>
      <w:r>
        <w:t xml:space="preserve">OIM </w:t>
      </w:r>
      <w:r>
        <w:t xml:space="preserve">556 </w:t>
      </w:r>
      <w:r>
        <w:t xml:space="preserve">556 </w:t>
      </w:r>
    </w:p>
    <w:p>
      <w:r>
        <w:t xml:space="preserve">684741 </w:t>
      </w:r>
      <w:r>
        <w:t xml:space="preserve">NULL </w:t>
      </w:r>
      <w:r>
        <w:t xml:space="preserve">2022-06-01 00:00:00 </w:t>
      </w:r>
      <w:r>
        <w:t xml:space="preserve">2023-10-10 00:00:00 </w:t>
      </w:r>
      <w:r>
        <w:t xml:space="preserve">2023-08-14 00:00:00 </w:t>
      </w:r>
      <w:r>
        <w:t xml:space="preserve">24 </w:t>
      </w:r>
      <w:r>
        <w:t xml:space="preserve">144 </w:t>
      </w:r>
      <w:r>
        <w:t xml:space="preserve">2 </w:t>
      </w:r>
      <w:r>
        <w:t xml:space="preserve">Retourné </w:t>
      </w:r>
      <w:r>
        <w:t xml:space="preserve">CD6107ZS03 </w:t>
      </w:r>
      <w:r>
        <w:t xml:space="preserve">CD6107ZS03AS12 </w:t>
      </w:r>
      <w:r>
        <w:t xml:space="preserve">Kyavinyonge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CD61070501 </w:t>
      </w:r>
      <w:r>
        <w:t xml:space="preserve">Ibwe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687354 </w:t>
      </w:r>
      <w:r>
        <w:t xml:space="preserve">Organisation Internationale pour les Migrations </w:t>
      </w:r>
      <w:r>
        <w:t xml:space="preserve">OIM </w:t>
      </w:r>
      <w:r>
        <w:t xml:space="preserve">556 </w:t>
      </w:r>
      <w:r>
        <w:t xml:space="preserve">556 </w:t>
      </w:r>
    </w:p>
    <w:p>
      <w:r>
        <w:t xml:space="preserve">684742 </w:t>
      </w:r>
      <w:r>
        <w:t xml:space="preserve">NULL </w:t>
      </w:r>
      <w:r>
        <w:t xml:space="preserve">2022-09-01 00:00:00 </w:t>
      </w:r>
      <w:r>
        <w:t xml:space="preserve">2023-10-10 00:00:00 </w:t>
      </w:r>
      <w:r>
        <w:t xml:space="preserve">2023-08-14 00:00:00 </w:t>
      </w:r>
      <w:r>
        <w:t xml:space="preserve">27 </w:t>
      </w:r>
      <w:r>
        <w:t xml:space="preserve">163 </w:t>
      </w:r>
      <w:r>
        <w:t xml:space="preserve">2 </w:t>
      </w:r>
      <w:r>
        <w:t xml:space="preserve">Retourné </w:t>
      </w:r>
      <w:r>
        <w:t xml:space="preserve">CD6107ZS03 </w:t>
      </w:r>
      <w:r>
        <w:t xml:space="preserve">CD6107ZS03AS12 </w:t>
      </w:r>
      <w:r>
        <w:t xml:space="preserve">Kyavinyonge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687355 </w:t>
      </w:r>
      <w:r>
        <w:t xml:space="preserve">Organisation Internationale pour les Migrations </w:t>
      </w:r>
      <w:r>
        <w:t xml:space="preserve">OIM </w:t>
      </w:r>
      <w:r>
        <w:t xml:space="preserve">556 </w:t>
      </w:r>
      <w:r>
        <w:t xml:space="preserve">556 </w:t>
      </w:r>
    </w:p>
    <w:p>
      <w:r>
        <w:t xml:space="preserve">684743 </w:t>
      </w:r>
      <w:r>
        <w:t xml:space="preserve">NULL </w:t>
      </w:r>
      <w:r>
        <w:t xml:space="preserve">2022-12-01 00:00:00 </w:t>
      </w:r>
      <w:r>
        <w:t xml:space="preserve">2023-10-10 00:00:00 </w:t>
      </w:r>
      <w:r>
        <w:t xml:space="preserve">2023-08-14 00:00:00 </w:t>
      </w:r>
      <w:r>
        <w:t xml:space="preserve">23 </w:t>
      </w:r>
      <w:r>
        <w:t xml:space="preserve">139 </w:t>
      </w:r>
      <w:r>
        <w:t xml:space="preserve">2 </w:t>
      </w:r>
      <w:r>
        <w:t xml:space="preserve">Retourné </w:t>
      </w:r>
      <w:r>
        <w:t xml:space="preserve">CD6107ZS03 </w:t>
      </w:r>
      <w:r>
        <w:t xml:space="preserve">CD6107ZS03AS12 </w:t>
      </w:r>
      <w:r>
        <w:t xml:space="preserve">Kyavinyonge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687356 </w:t>
      </w:r>
      <w:r>
        <w:t xml:space="preserve">Organisation Internationale pour les Migrations </w:t>
      </w:r>
      <w:r>
        <w:t xml:space="preserve">OIM </w:t>
      </w:r>
      <w:r>
        <w:t xml:space="preserve">556 </w:t>
      </w:r>
      <w:r>
        <w:t xml:space="preserve">556 </w:t>
      </w:r>
    </w:p>
    <w:p>
      <w:r>
        <w:t xml:space="preserve">684744 </w:t>
      </w:r>
      <w:r>
        <w:t xml:space="preserve">NULL </w:t>
      </w:r>
      <w:r>
        <w:t xml:space="preserve">2023-03-28 00:00:00 </w:t>
      </w:r>
      <w:r>
        <w:t xml:space="preserve">2023-10-10 00:00:00 </w:t>
      </w:r>
      <w:r>
        <w:t xml:space="preserve">2023-08-14 00:00:00 </w:t>
      </w:r>
      <w:r>
        <w:t xml:space="preserve">11 </w:t>
      </w:r>
      <w:r>
        <w:t xml:space="preserve">67 </w:t>
      </w:r>
      <w:r>
        <w:t xml:space="preserve">2 </w:t>
      </w:r>
      <w:r>
        <w:t xml:space="preserve">Retourné </w:t>
      </w:r>
      <w:r>
        <w:t xml:space="preserve">CD6107ZS03 </w:t>
      </w:r>
      <w:r>
        <w:t xml:space="preserve">CD6107ZS03AS12 </w:t>
      </w:r>
      <w:r>
        <w:t xml:space="preserve">Kyavinyonge </w:t>
      </w:r>
      <w:r>
        <w:t xml:space="preserve">Kyondo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687357 </w:t>
      </w:r>
      <w:r>
        <w:t xml:space="preserve">Organisation Internationale pour les Migrations </w:t>
      </w:r>
      <w:r>
        <w:t xml:space="preserve">OIM </w:t>
      </w:r>
      <w:r>
        <w:t xml:space="preserve">556 </w:t>
      </w:r>
      <w:r>
        <w:t xml:space="preserve">556 </w:t>
      </w:r>
    </w:p>
    <w:p>
      <w:r>
        <w:t xml:space="preserve">684745 </w:t>
      </w:r>
      <w:r>
        <w:t xml:space="preserve">NULL </w:t>
      </w:r>
      <w:r>
        <w:t xml:space="preserve">2023-05-04 00:00:00 </w:t>
      </w:r>
      <w:r>
        <w:t xml:space="preserve">2023-10-10 00:00:00 </w:t>
      </w:r>
      <w:r>
        <w:t xml:space="preserve">2023-08-22 00:00:00 </w:t>
      </w:r>
      <w:r>
        <w:t xml:space="preserve">102 </w:t>
      </w:r>
      <w:r>
        <w:t xml:space="preserve">628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CD610703 </w:t>
      </w:r>
      <w:r>
        <w:t xml:space="preserve">A.c. de oicha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CD610902 </w:t>
      </w:r>
      <w:r>
        <w:t xml:space="preserve">Bungulu </w:t>
      </w:r>
      <w:r>
        <w:t xml:space="preserve">CD61090201 </w:t>
      </w:r>
      <w:r>
        <w:t xml:space="preserve">Cite belge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687358 </w:t>
      </w:r>
      <w:r>
        <w:t xml:space="preserve">Organisation Internationale pour les Migrations </w:t>
      </w:r>
      <w:r>
        <w:t xml:space="preserve">OIM </w:t>
      </w:r>
      <w:r>
        <w:t xml:space="preserve">556 </w:t>
      </w:r>
      <w:r>
        <w:t xml:space="preserve">556 </w:t>
      </w:r>
    </w:p>
    <w:p>
      <w:r>
        <w:t xml:space="preserve">684746 </w:t>
      </w:r>
      <w:r>
        <w:t xml:space="preserve">NULL </w:t>
      </w:r>
      <w:r>
        <w:t xml:space="preserve">2023-03-28 00:00:00 </w:t>
      </w:r>
      <w:r>
        <w:t xml:space="preserve">2023-10-10 00:00:00 </w:t>
      </w:r>
      <w:r>
        <w:t xml:space="preserve">2023-08-21 00:00:00 </w:t>
      </w:r>
      <w:r>
        <w:t xml:space="preserve">36 </w:t>
      </w:r>
      <w:r>
        <w:t xml:space="preserve">193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687359 </w:t>
      </w:r>
      <w:r>
        <w:t xml:space="preserve">Organisation Internationale pour les Migrations </w:t>
      </w:r>
      <w:r>
        <w:t xml:space="preserve">OIM </w:t>
      </w:r>
      <w:r>
        <w:t xml:space="preserve">556 </w:t>
      </w:r>
      <w:r>
        <w:t xml:space="preserve">556 </w:t>
      </w:r>
    </w:p>
    <w:p>
      <w:r>
        <w:t xml:space="preserve">684747 </w:t>
      </w:r>
      <w:r>
        <w:t xml:space="preserve">NULL </w:t>
      </w:r>
      <w:r>
        <w:t xml:space="preserve">2023-09-30 00:00:00 </w:t>
      </w:r>
      <w:r>
        <w:t xml:space="preserve">2023-10-10 00:00:00 </w:t>
      </w:r>
      <w:r>
        <w:t xml:space="preserve">2023-08-21 00:00:00 </w:t>
      </w:r>
      <w:r>
        <w:t xml:space="preserve">29 </w:t>
      </w:r>
      <w:r>
        <w:t xml:space="preserve">156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NULL </w:t>
      </w:r>
      <w:r>
        <w:t xml:space="preserve">NULL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687360 </w:t>
      </w:r>
      <w:r>
        <w:t xml:space="preserve">Organisation Internationale pour les Migrations </w:t>
      </w:r>
      <w:r>
        <w:t xml:space="preserve">OIM </w:t>
      </w:r>
      <w:r>
        <w:t xml:space="preserve">556 </w:t>
      </w:r>
      <w:r>
        <w:t xml:space="preserve">556 </w:t>
      </w:r>
    </w:p>
    <w:p>
      <w:r>
        <w:t xml:space="preserve">684748 </w:t>
      </w:r>
      <w:r>
        <w:t xml:space="preserve">NULL </w:t>
      </w:r>
      <w:r>
        <w:t xml:space="preserve">2023-05-04 00:00:00 </w:t>
      </w:r>
      <w:r>
        <w:t xml:space="preserve">2023-10-10 00:00:00 </w:t>
      </w:r>
      <w:r>
        <w:t xml:space="preserve">2023-08-22 00:00:00 </w:t>
      </w:r>
      <w:r>
        <w:t xml:space="preserve">99 </w:t>
      </w:r>
      <w:r>
        <w:t xml:space="preserve">693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CD61100206 </w:t>
      </w:r>
      <w:r>
        <w:t xml:space="preserve">Ngengere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687361 </w:t>
      </w:r>
      <w:r>
        <w:t xml:space="preserve">Organisation Internationale pour les Migrations </w:t>
      </w:r>
      <w:r>
        <w:t xml:space="preserve">OIM </w:t>
      </w:r>
      <w:r>
        <w:t xml:space="preserve">556 </w:t>
      </w:r>
      <w:r>
        <w:t xml:space="preserve">556 </w:t>
      </w:r>
    </w:p>
    <w:p>
      <w:r>
        <w:t xml:space="preserve">684749 </w:t>
      </w:r>
      <w:r>
        <w:t xml:space="preserve">NULL </w:t>
      </w:r>
      <w:r>
        <w:t xml:space="preserve">2023-05-04 00:00:00 </w:t>
      </w:r>
      <w:r>
        <w:t xml:space="preserve">2023-10-10 00:00:00 </w:t>
      </w:r>
      <w:r>
        <w:t xml:space="preserve">2023-08-22 00:00:00 </w:t>
      </w:r>
      <w:r>
        <w:t xml:space="preserve">54 </w:t>
      </w:r>
      <w:r>
        <w:t xml:space="preserve">270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687362 </w:t>
      </w:r>
      <w:r>
        <w:t xml:space="preserve">Organisation Internationale pour les Migrations </w:t>
      </w:r>
      <w:r>
        <w:t xml:space="preserve">OIM </w:t>
      </w:r>
      <w:r>
        <w:t xml:space="preserve">556 </w:t>
      </w:r>
      <w:r>
        <w:t xml:space="preserve">556 </w:t>
      </w:r>
    </w:p>
    <w:p>
      <w:r>
        <w:t xml:space="preserve">684750 </w:t>
      </w:r>
      <w:r>
        <w:t xml:space="preserve">NULL </w:t>
      </w:r>
      <w:r>
        <w:t xml:space="preserve">2023-09-30 00:00:00 </w:t>
      </w:r>
      <w:r>
        <w:t xml:space="preserve">2023-10-10 00:00:00 </w:t>
      </w:r>
      <w:r>
        <w:t xml:space="preserve">2023-08-22 00:00:00 </w:t>
      </w:r>
      <w:r>
        <w:t xml:space="preserve">10 </w:t>
      </w:r>
      <w:r>
        <w:t xml:space="preserve">50 </w:t>
      </w:r>
      <w:r>
        <w:t xml:space="preserve">2 </w:t>
      </w:r>
      <w:r>
        <w:t xml:space="preserve">Retourné </w:t>
      </w:r>
      <w:r>
        <w:t xml:space="preserve">CD6107ZS01 </w:t>
      </w:r>
      <w:r>
        <w:t xml:space="preserve">CD6107ZS01AS12 </w:t>
      </w:r>
      <w:r>
        <w:t xml:space="preserve">Mabuku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687363 </w:t>
      </w:r>
      <w:r>
        <w:t xml:space="preserve">Organisation Internationale pour les Migrations </w:t>
      </w:r>
      <w:r>
        <w:t xml:space="preserve">OIM </w:t>
      </w:r>
      <w:r>
        <w:t xml:space="preserve">556 </w:t>
      </w:r>
      <w:r>
        <w:t xml:space="preserve">556 </w:t>
      </w:r>
    </w:p>
    <w:p>
      <w:r>
        <w:t xml:space="preserve">684751 </w:t>
      </w:r>
      <w:r>
        <w:t xml:space="preserve">NULL </w:t>
      </w:r>
      <w:r>
        <w:t xml:space="preserve">2023-03-28 00:00:00 </w:t>
      </w:r>
      <w:r>
        <w:t xml:space="preserve">2023-10-10 00:00:00 </w:t>
      </w:r>
      <w:r>
        <w:t xml:space="preserve">2023-08-11 00:00:00 </w:t>
      </w:r>
      <w:r>
        <w:t xml:space="preserve">21 </w:t>
      </w:r>
      <w:r>
        <w:t xml:space="preserve">54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687364 </w:t>
      </w:r>
      <w:r>
        <w:t xml:space="preserve">Organisation Internationale pour les Migrations </w:t>
      </w:r>
      <w:r>
        <w:t xml:space="preserve">OIM </w:t>
      </w:r>
      <w:r>
        <w:t xml:space="preserve">556 </w:t>
      </w:r>
      <w:r>
        <w:t xml:space="preserve">556 </w:t>
      </w:r>
    </w:p>
    <w:p>
      <w:r>
        <w:t xml:space="preserve">684752 </w:t>
      </w:r>
      <w:r>
        <w:t xml:space="preserve">NULL </w:t>
      </w:r>
      <w:r>
        <w:t xml:space="preserve">2023-05-04 00:00:00 </w:t>
      </w:r>
      <w:r>
        <w:t xml:space="preserve">2023-10-10 00:00:00 </w:t>
      </w:r>
      <w:r>
        <w:t xml:space="preserve">2023-08-11 00:00:00 </w:t>
      </w:r>
      <w:r>
        <w:t xml:space="preserve">13 </w:t>
      </w:r>
      <w:r>
        <w:t xml:space="preserve">33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687365 </w:t>
      </w:r>
      <w:r>
        <w:t xml:space="preserve">Organisation Internationale pour les Migrations </w:t>
      </w:r>
      <w:r>
        <w:t xml:space="preserve">OIM </w:t>
      </w:r>
      <w:r>
        <w:t xml:space="preserve">556 </w:t>
      </w:r>
      <w:r>
        <w:t xml:space="preserve">556 </w:t>
      </w:r>
    </w:p>
    <w:p>
      <w:r>
        <w:t xml:space="preserve">684753 </w:t>
      </w:r>
      <w:r>
        <w:t xml:space="preserve">NULL </w:t>
      </w:r>
      <w:r>
        <w:t xml:space="preserve">2023-09-30 00:00:00 </w:t>
      </w:r>
      <w:r>
        <w:t xml:space="preserve">2023-10-10 00:00:00 </w:t>
      </w:r>
      <w:r>
        <w:t xml:space="preserve">2023-08-11 00:00:00 </w:t>
      </w:r>
      <w:r>
        <w:t xml:space="preserve">17 </w:t>
      </w:r>
      <w:r>
        <w:t xml:space="preserve">43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CD54 </w:t>
      </w:r>
      <w:r>
        <w:t xml:space="preserve">Ituri </w:t>
      </w:r>
      <w:r>
        <w:t xml:space="preserve">CD5402 </w:t>
      </w:r>
      <w:r>
        <w:t xml:space="preserve">Irumu </w:t>
      </w:r>
      <w:r>
        <w:t xml:space="preserve">3 </w:t>
      </w:r>
      <w:r>
        <w:t xml:space="preserve">CD540201 </w:t>
      </w:r>
      <w:r>
        <w:t xml:space="preserve">Walese vonkutu </w:t>
      </w:r>
      <w:r>
        <w:t xml:space="preserve">CD54020101 </w:t>
      </w:r>
      <w:r>
        <w:t xml:space="preserve">Bandavilemba </w:t>
      </w:r>
      <w:r>
        <w:t xml:space="preserve">NULL </w:t>
      </w:r>
      <w:r>
        <w:t xml:space="preserve">NULL </w:t>
      </w:r>
      <w:r>
        <w:t xml:space="preserve">CD5402ZS04 </w:t>
      </w:r>
      <w:r>
        <w:t xml:space="preserve">Komanda </w:t>
      </w:r>
      <w:r>
        <w:t xml:space="preserve">NULL </w:t>
      </w:r>
      <w:r>
        <w:t xml:space="preserve">NULL </w:t>
      </w:r>
      <w:r>
        <w:t xml:space="preserve">Evaluation DTM-Juillet 2023 </w:t>
      </w:r>
      <w:r>
        <w:t xml:space="preserve">NULL </w:t>
      </w:r>
      <w:r>
        <w:t xml:space="preserve">687366 </w:t>
      </w:r>
      <w:r>
        <w:t xml:space="preserve">Organisation Internationale pour les Migrations </w:t>
      </w:r>
      <w:r>
        <w:t xml:space="preserve">OIM </w:t>
      </w:r>
      <w:r>
        <w:t xml:space="preserve">556 </w:t>
      </w:r>
      <w:r>
        <w:t xml:space="preserve">556 </w:t>
      </w:r>
    </w:p>
    <w:p>
      <w:r>
        <w:t xml:space="preserve">684754 </w:t>
      </w:r>
      <w:r>
        <w:t xml:space="preserve">NULL </w:t>
      </w:r>
      <w:r>
        <w:t xml:space="preserve">2023-05-04 00:00:00 </w:t>
      </w:r>
      <w:r>
        <w:t xml:space="preserve">2023-10-10 00:00:00 </w:t>
      </w:r>
      <w:r>
        <w:t xml:space="preserve">2023-08-12 00:00:00 </w:t>
      </w:r>
      <w:r>
        <w:t xml:space="preserve">21 </w:t>
      </w:r>
      <w:r>
        <w:t xml:space="preserve">109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687367 </w:t>
      </w:r>
      <w:r>
        <w:t xml:space="preserve">Organisation Internationale pour les Migrations </w:t>
      </w:r>
      <w:r>
        <w:t xml:space="preserve">OIM </w:t>
      </w:r>
      <w:r>
        <w:t xml:space="preserve">556 </w:t>
      </w:r>
      <w:r>
        <w:t xml:space="preserve">556 </w:t>
      </w:r>
    </w:p>
    <w:p>
      <w:r>
        <w:t xml:space="preserve">684755 </w:t>
      </w:r>
      <w:r>
        <w:t xml:space="preserve">NULL </w:t>
      </w:r>
      <w:r>
        <w:t xml:space="preserve">2023-09-30 00:00:00 </w:t>
      </w:r>
      <w:r>
        <w:t xml:space="preserve">2023-10-10 00:00:00 </w:t>
      </w:r>
      <w:r>
        <w:t xml:space="preserve">2023-08-12 00:00:00 </w:t>
      </w:r>
      <w:r>
        <w:t xml:space="preserve">37 </w:t>
      </w:r>
      <w:r>
        <w:t xml:space="preserve">191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687368 </w:t>
      </w:r>
      <w:r>
        <w:t xml:space="preserve">Organisation Internationale pour les Migrations </w:t>
      </w:r>
      <w:r>
        <w:t xml:space="preserve">OIM </w:t>
      </w:r>
      <w:r>
        <w:t xml:space="preserve">556 </w:t>
      </w:r>
      <w:r>
        <w:t xml:space="preserve">556 </w:t>
      </w:r>
    </w:p>
    <w:p>
      <w:r>
        <w:t xml:space="preserve">684756 </w:t>
      </w:r>
      <w:r>
        <w:t xml:space="preserve">NULL </w:t>
      </w:r>
      <w:r>
        <w:t xml:space="preserve">2023-03-28 00:00:00 </w:t>
      </w:r>
      <w:r>
        <w:t xml:space="preserve">2023-10-10 00:00:00 </w:t>
      </w:r>
      <w:r>
        <w:t xml:space="preserve">2023-08-11 00:00:00 </w:t>
      </w:r>
      <w:r>
        <w:t xml:space="preserve">31 </w:t>
      </w:r>
      <w:r>
        <w:t xml:space="preserve">78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687369 </w:t>
      </w:r>
      <w:r>
        <w:t xml:space="preserve">Organisation Internationale pour les Migrations </w:t>
      </w:r>
      <w:r>
        <w:t xml:space="preserve">OIM </w:t>
      </w:r>
      <w:r>
        <w:t xml:space="preserve">556 </w:t>
      </w:r>
      <w:r>
        <w:t xml:space="preserve">556 </w:t>
      </w:r>
    </w:p>
    <w:p>
      <w:r>
        <w:t xml:space="preserve">684757 </w:t>
      </w:r>
      <w:r>
        <w:t xml:space="preserve">NULL </w:t>
      </w:r>
      <w:r>
        <w:t xml:space="preserve">2023-05-04 00:00:00 </w:t>
      </w:r>
      <w:r>
        <w:t xml:space="preserve">2023-10-10 00:00:00 </w:t>
      </w:r>
      <w:r>
        <w:t xml:space="preserve">2023-08-11 00:00:00 </w:t>
      </w:r>
      <w:r>
        <w:t xml:space="preserve">35 </w:t>
      </w:r>
      <w:r>
        <w:t xml:space="preserve">88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687370 </w:t>
      </w:r>
      <w:r>
        <w:t xml:space="preserve">Organisation Internationale pour les Migrations </w:t>
      </w:r>
      <w:r>
        <w:t xml:space="preserve">OIM </w:t>
      </w:r>
      <w:r>
        <w:t xml:space="preserve">556 </w:t>
      </w:r>
      <w:r>
        <w:t xml:space="preserve">556 </w:t>
      </w:r>
    </w:p>
    <w:p>
      <w:r>
        <w:t xml:space="preserve">684758 </w:t>
      </w:r>
      <w:r>
        <w:t xml:space="preserve">NULL </w:t>
      </w:r>
      <w:r>
        <w:t xml:space="preserve">2023-09-30 00:00:00 </w:t>
      </w:r>
      <w:r>
        <w:t xml:space="preserve">2023-10-10 00:00:00 </w:t>
      </w:r>
      <w:r>
        <w:t xml:space="preserve">2023-08-11 00:00:00 </w:t>
      </w:r>
      <w:r>
        <w:t xml:space="preserve">22 </w:t>
      </w:r>
      <w:r>
        <w:t xml:space="preserve">56 </w:t>
      </w:r>
      <w:r>
        <w:t xml:space="preserve">2 </w:t>
      </w:r>
      <w:r>
        <w:t xml:space="preserve">Retourné </w:t>
      </w:r>
      <w:r>
        <w:t xml:space="preserve">CD6107ZS01 </w:t>
      </w:r>
      <w:r>
        <w:t xml:space="preserve">CD6107ZS01AS19 </w:t>
      </w:r>
      <w:r>
        <w:t xml:space="preserve">MAKOKO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687371 </w:t>
      </w:r>
      <w:r>
        <w:t xml:space="preserve">Organisation Internationale pour les Migrations </w:t>
      </w:r>
      <w:r>
        <w:t xml:space="preserve">OIM </w:t>
      </w:r>
      <w:r>
        <w:t xml:space="preserve">556 </w:t>
      </w:r>
      <w:r>
        <w:t xml:space="preserve">556 </w:t>
      </w:r>
    </w:p>
    <w:p>
      <w:r>
        <w:t xml:space="preserve">684759 </w:t>
      </w:r>
      <w:r>
        <w:t xml:space="preserve">NULL </w:t>
      </w:r>
      <w:r>
        <w:t xml:space="preserve">2023-05-04 00:00:00 </w:t>
      </w:r>
      <w:r>
        <w:t xml:space="preserve">2023-10-10 00:00:00 </w:t>
      </w:r>
      <w:r>
        <w:t xml:space="preserve">2023-08-16 00:00:00 </w:t>
      </w:r>
      <w:r>
        <w:t xml:space="preserve">10 </w:t>
      </w:r>
      <w:r>
        <w:t xml:space="preserve">52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687372 </w:t>
      </w:r>
      <w:r>
        <w:t xml:space="preserve">Organisation Internationale pour les Migrations </w:t>
      </w:r>
      <w:r>
        <w:t xml:space="preserve">OIM </w:t>
      </w:r>
      <w:r>
        <w:t xml:space="preserve">556 </w:t>
      </w:r>
      <w:r>
        <w:t xml:space="preserve">556 </w:t>
      </w:r>
    </w:p>
    <w:p>
      <w:r>
        <w:t xml:space="preserve">684760 </w:t>
      </w:r>
      <w:r>
        <w:t xml:space="preserve">NULL </w:t>
      </w:r>
      <w:r>
        <w:t xml:space="preserve">2023-09-30 00:00:00 </w:t>
      </w:r>
      <w:r>
        <w:t xml:space="preserve">2023-10-10 00:00:00 </w:t>
      </w:r>
      <w:r>
        <w:t xml:space="preserve">2023-08-16 00:00:00 </w:t>
      </w:r>
      <w:r>
        <w:t xml:space="preserve">11 </w:t>
      </w:r>
      <w:r>
        <w:t xml:space="preserve">57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687373 </w:t>
      </w:r>
      <w:r>
        <w:t xml:space="preserve">Organisation Internationale pour les Migrations </w:t>
      </w:r>
      <w:r>
        <w:t xml:space="preserve">OIM </w:t>
      </w:r>
      <w:r>
        <w:t xml:space="preserve">556 </w:t>
      </w:r>
      <w:r>
        <w:t xml:space="preserve">556 </w:t>
      </w:r>
    </w:p>
    <w:p>
      <w:r>
        <w:t xml:space="preserve">684761 </w:t>
      </w:r>
      <w:r>
        <w:t xml:space="preserve">NULL </w:t>
      </w:r>
      <w:r>
        <w:t xml:space="preserve">2022-09-01 00:00:00 </w:t>
      </w:r>
      <w:r>
        <w:t xml:space="preserve">2023-10-10 00:00:00 </w:t>
      </w:r>
      <w:r>
        <w:t xml:space="preserve">2023-08-16 00:00:00 </w:t>
      </w:r>
      <w:r>
        <w:t xml:space="preserve">11 </w:t>
      </w:r>
      <w:r>
        <w:t xml:space="preserve">37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687374 </w:t>
      </w:r>
      <w:r>
        <w:t xml:space="preserve">Organisation Internationale pour les Migrations </w:t>
      </w:r>
      <w:r>
        <w:t xml:space="preserve">OIM </w:t>
      </w:r>
      <w:r>
        <w:t xml:space="preserve">556 </w:t>
      </w:r>
      <w:r>
        <w:t xml:space="preserve">556 </w:t>
      </w:r>
    </w:p>
    <w:p>
      <w:r>
        <w:t xml:space="preserve">684762 </w:t>
      </w:r>
      <w:r>
        <w:t xml:space="preserve">NULL </w:t>
      </w:r>
      <w:r>
        <w:t xml:space="preserve">2023-03-28 00:00:00 </w:t>
      </w:r>
      <w:r>
        <w:t xml:space="preserve">2023-10-10 00:00:00 </w:t>
      </w:r>
      <w:r>
        <w:t xml:space="preserve">2023-08-16 00:00:00 </w:t>
      </w:r>
      <w:r>
        <w:t xml:space="preserve">14 </w:t>
      </w:r>
      <w:r>
        <w:t xml:space="preserve">84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687375 </w:t>
      </w:r>
      <w:r>
        <w:t xml:space="preserve">Organisation Internationale pour les Migrations </w:t>
      </w:r>
      <w:r>
        <w:t xml:space="preserve">OIM </w:t>
      </w:r>
      <w:r>
        <w:t xml:space="preserve">556 </w:t>
      </w:r>
      <w:r>
        <w:t xml:space="preserve">556 </w:t>
      </w:r>
    </w:p>
    <w:p>
      <w:r>
        <w:t xml:space="preserve">684763 </w:t>
      </w:r>
      <w:r>
        <w:t xml:space="preserve">NULL </w:t>
      </w:r>
      <w:r>
        <w:t xml:space="preserve">2023-05-04 00:00:00 </w:t>
      </w:r>
      <w:r>
        <w:t xml:space="preserve">2023-10-10 00:00:00 </w:t>
      </w:r>
      <w:r>
        <w:t xml:space="preserve">2023-08-16 00:00:00 </w:t>
      </w:r>
      <w:r>
        <w:t xml:space="preserve">7 </w:t>
      </w:r>
      <w:r>
        <w:t xml:space="preserve">42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687376 </w:t>
      </w:r>
      <w:r>
        <w:t xml:space="preserve">Organisation Internationale pour les Migrations </w:t>
      </w:r>
      <w:r>
        <w:t xml:space="preserve">OIM </w:t>
      </w:r>
      <w:r>
        <w:t xml:space="preserve">556 </w:t>
      </w:r>
      <w:r>
        <w:t xml:space="preserve">556 </w:t>
      </w:r>
    </w:p>
    <w:p>
      <w:r>
        <w:t xml:space="preserve">684764 </w:t>
      </w:r>
      <w:r>
        <w:t xml:space="preserve">NULL </w:t>
      </w:r>
      <w:r>
        <w:t xml:space="preserve">2023-09-30 00:00:00 </w:t>
      </w:r>
      <w:r>
        <w:t xml:space="preserve">2023-10-10 00:00:00 </w:t>
      </w:r>
      <w:r>
        <w:t xml:space="preserve">2023-08-16 00:00:00 </w:t>
      </w:r>
      <w:r>
        <w:t xml:space="preserve">18 </w:t>
      </w:r>
      <w:r>
        <w:t xml:space="preserve">108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687377 </w:t>
      </w:r>
      <w:r>
        <w:t xml:space="preserve">Organisation Internationale pour les Migrations </w:t>
      </w:r>
      <w:r>
        <w:t xml:space="preserve">OIM </w:t>
      </w:r>
      <w:r>
        <w:t xml:space="preserve">556 </w:t>
      </w:r>
      <w:r>
        <w:t xml:space="preserve">556 </w:t>
      </w:r>
    </w:p>
    <w:p>
      <w:r>
        <w:t xml:space="preserve">684765 </w:t>
      </w:r>
      <w:r>
        <w:t xml:space="preserve">NULL </w:t>
      </w:r>
      <w:r>
        <w:t xml:space="preserve">2023-05-04 00:00:00 </w:t>
      </w:r>
      <w:r>
        <w:t xml:space="preserve">2023-10-10 00:00:00 </w:t>
      </w:r>
      <w:r>
        <w:t xml:space="preserve">2023-08-16 00:00:00 </w:t>
      </w:r>
      <w:r>
        <w:t xml:space="preserve">22 </w:t>
      </w:r>
      <w:r>
        <w:t xml:space="preserve">127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687378 </w:t>
      </w:r>
      <w:r>
        <w:t xml:space="preserve">Organisation Internationale pour les Migrations </w:t>
      </w:r>
      <w:r>
        <w:t xml:space="preserve">OIM </w:t>
      </w:r>
      <w:r>
        <w:t xml:space="preserve">556 </w:t>
      </w:r>
      <w:r>
        <w:t xml:space="preserve">556 </w:t>
      </w:r>
    </w:p>
    <w:p>
      <w:r>
        <w:t xml:space="preserve">684766 </w:t>
      </w:r>
      <w:r>
        <w:t xml:space="preserve">NULL </w:t>
      </w:r>
      <w:r>
        <w:t xml:space="preserve">2023-09-30 00:00:00 </w:t>
      </w:r>
      <w:r>
        <w:t xml:space="preserve">2023-10-10 00:00:00 </w:t>
      </w:r>
      <w:r>
        <w:t xml:space="preserve">2023-08-16 00:00:00 </w:t>
      </w:r>
      <w:r>
        <w:t xml:space="preserve">12 </w:t>
      </w:r>
      <w:r>
        <w:t xml:space="preserve">69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687379 </w:t>
      </w:r>
      <w:r>
        <w:t xml:space="preserve">Organisation Internationale pour les Migrations </w:t>
      </w:r>
      <w:r>
        <w:t xml:space="preserve">OIM </w:t>
      </w:r>
      <w:r>
        <w:t xml:space="preserve">556 </w:t>
      </w:r>
      <w:r>
        <w:t xml:space="preserve">556 </w:t>
      </w:r>
    </w:p>
    <w:p>
      <w:r>
        <w:t xml:space="preserve">684767 </w:t>
      </w:r>
      <w:r>
        <w:t xml:space="preserve">NULL </w:t>
      </w:r>
      <w:r>
        <w:t xml:space="preserve">2022-06-01 00:00:00 </w:t>
      </w:r>
      <w:r>
        <w:t xml:space="preserve">2023-10-10 00:00:00 </w:t>
      </w:r>
      <w:r>
        <w:t xml:space="preserve">2023-08-16 00:00:00 </w:t>
      </w:r>
      <w:r>
        <w:t xml:space="preserve">7 </w:t>
      </w:r>
      <w:r>
        <w:t xml:space="preserve">24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687380 </w:t>
      </w:r>
      <w:r>
        <w:t xml:space="preserve">Organisation Internationale pour les Migrations </w:t>
      </w:r>
      <w:r>
        <w:t xml:space="preserve">OIM </w:t>
      </w:r>
      <w:r>
        <w:t xml:space="preserve">556 </w:t>
      </w:r>
      <w:r>
        <w:t xml:space="preserve">556 </w:t>
      </w:r>
    </w:p>
    <w:p>
      <w:r>
        <w:t xml:space="preserve">684768 </w:t>
      </w:r>
      <w:r>
        <w:t xml:space="preserve">NULL </w:t>
      </w:r>
      <w:r>
        <w:t xml:space="preserve">2023-03-28 00:00:00 </w:t>
      </w:r>
      <w:r>
        <w:t xml:space="preserve">2023-10-10 00:00:00 </w:t>
      </w:r>
      <w:r>
        <w:t xml:space="preserve">2023-08-16 00:00:00 </w:t>
      </w:r>
      <w:r>
        <w:t xml:space="preserve">10 </w:t>
      </w:r>
      <w:r>
        <w:t xml:space="preserve">50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687381 </w:t>
      </w:r>
      <w:r>
        <w:t xml:space="preserve">Organisation Internationale pour les Migrations </w:t>
      </w:r>
      <w:r>
        <w:t xml:space="preserve">OIM </w:t>
      </w:r>
      <w:r>
        <w:t xml:space="preserve">556 </w:t>
      </w:r>
      <w:r>
        <w:t xml:space="preserve">556 </w:t>
      </w:r>
    </w:p>
    <w:p>
      <w:r>
        <w:t xml:space="preserve">684769 </w:t>
      </w:r>
      <w:r>
        <w:t xml:space="preserve">NULL </w:t>
      </w:r>
      <w:r>
        <w:t xml:space="preserve">2023-05-04 00:00:00 </w:t>
      </w:r>
      <w:r>
        <w:t xml:space="preserve">2023-10-10 00:00:00 </w:t>
      </w:r>
      <w:r>
        <w:t xml:space="preserve">2023-08-16 00:00:00 </w:t>
      </w:r>
      <w:r>
        <w:t xml:space="preserve">15 </w:t>
      </w:r>
      <w:r>
        <w:t xml:space="preserve">75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687382 </w:t>
      </w:r>
      <w:r>
        <w:t xml:space="preserve">Organisation Internationale pour les Migrations </w:t>
      </w:r>
      <w:r>
        <w:t xml:space="preserve">OIM </w:t>
      </w:r>
      <w:r>
        <w:t xml:space="preserve">556 </w:t>
      </w:r>
      <w:r>
        <w:t xml:space="preserve">556 </w:t>
      </w:r>
    </w:p>
    <w:p>
      <w:r>
        <w:t xml:space="preserve">684770 </w:t>
      </w:r>
      <w:r>
        <w:t xml:space="preserve">NULL </w:t>
      </w:r>
      <w:r>
        <w:t xml:space="preserve">2023-09-30 00:00:00 </w:t>
      </w:r>
      <w:r>
        <w:t xml:space="preserve">2023-10-10 00:00:00 </w:t>
      </w:r>
      <w:r>
        <w:t xml:space="preserve">2023-08-16 00:00:00 </w:t>
      </w:r>
      <w:r>
        <w:t xml:space="preserve">8 </w:t>
      </w:r>
      <w:r>
        <w:t xml:space="preserve">40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687383 </w:t>
      </w:r>
      <w:r>
        <w:t xml:space="preserve">Organisation Internationale pour les Migrations </w:t>
      </w:r>
      <w:r>
        <w:t xml:space="preserve">OIM </w:t>
      </w:r>
      <w:r>
        <w:t xml:space="preserve">556 </w:t>
      </w:r>
      <w:r>
        <w:t xml:space="preserve">556 </w:t>
      </w:r>
    </w:p>
    <w:p>
      <w:r>
        <w:t xml:space="preserve">684771 </w:t>
      </w:r>
      <w:r>
        <w:t xml:space="preserve">NULL </w:t>
      </w:r>
      <w:r>
        <w:t xml:space="preserve">2022-09-01 00:00:00 </w:t>
      </w:r>
      <w:r>
        <w:t xml:space="preserve">2023-10-10 00:00:00 </w:t>
      </w:r>
      <w:r>
        <w:t xml:space="preserve">2023-08-16 00:00:00 </w:t>
      </w:r>
      <w:r>
        <w:t xml:space="preserve">6 </w:t>
      </w:r>
      <w:r>
        <w:t xml:space="preserve">15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687384 </w:t>
      </w:r>
      <w:r>
        <w:t xml:space="preserve">Organisation Internationale pour les Migrations </w:t>
      </w:r>
      <w:r>
        <w:t xml:space="preserve">OIM </w:t>
      </w:r>
      <w:r>
        <w:t xml:space="preserve">556 </w:t>
      </w:r>
      <w:r>
        <w:t xml:space="preserve">556 </w:t>
      </w:r>
    </w:p>
    <w:p>
      <w:r>
        <w:t xml:space="preserve">684772 </w:t>
      </w:r>
      <w:r>
        <w:t xml:space="preserve">NULL </w:t>
      </w:r>
      <w:r>
        <w:t xml:space="preserve">2022-09-01 00:00:00 </w:t>
      </w:r>
      <w:r>
        <w:t xml:space="preserve">2023-10-10 00:00:00 </w:t>
      </w:r>
      <w:r>
        <w:t xml:space="preserve">2023-08-16 00:00:00 </w:t>
      </w:r>
      <w:r>
        <w:t xml:space="preserve">20 </w:t>
      </w:r>
      <w:r>
        <w:t xml:space="preserve">102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687385 </w:t>
      </w:r>
      <w:r>
        <w:t xml:space="preserve">Organisation Internationale pour les Migrations </w:t>
      </w:r>
      <w:r>
        <w:t xml:space="preserve">OIM </w:t>
      </w:r>
      <w:r>
        <w:t xml:space="preserve">556 </w:t>
      </w:r>
      <w:r>
        <w:t xml:space="preserve">556 </w:t>
      </w:r>
    </w:p>
    <w:p>
      <w:r>
        <w:t xml:space="preserve">684773 </w:t>
      </w:r>
      <w:r>
        <w:t xml:space="preserve">NULL </w:t>
      </w:r>
      <w:r>
        <w:t xml:space="preserve">2022-12-01 00:00:00 </w:t>
      </w:r>
      <w:r>
        <w:t xml:space="preserve">2023-10-10 00:00:00 </w:t>
      </w:r>
      <w:r>
        <w:t xml:space="preserve">2023-08-16 00:00:00 </w:t>
      </w:r>
      <w:r>
        <w:t xml:space="preserve">10 </w:t>
      </w:r>
      <w:r>
        <w:t xml:space="preserve">51 </w:t>
      </w:r>
      <w:r>
        <w:t xml:space="preserve">2 </w:t>
      </w:r>
      <w:r>
        <w:t xml:space="preserve">Retourné </w:t>
      </w:r>
      <w:r>
        <w:t xml:space="preserve">CD6107ZS01 </w:t>
      </w:r>
      <w:r>
        <w:t xml:space="preserve">CD6107ZS01AS16 </w:t>
      </w:r>
      <w:r>
        <w:t xml:space="preserve">Mbilinga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687386 </w:t>
      </w:r>
      <w:r>
        <w:t xml:space="preserve">Organisation Internationale pour les Migrations </w:t>
      </w:r>
      <w:r>
        <w:t xml:space="preserve">OIM </w:t>
      </w:r>
      <w:r>
        <w:t xml:space="preserve">556 </w:t>
      </w:r>
      <w:r>
        <w:t xml:space="preserve">556 </w:t>
      </w:r>
    </w:p>
    <w:p>
      <w:r>
        <w:t xml:space="preserve">684774 </w:t>
      </w:r>
      <w:r>
        <w:t xml:space="preserve">NULL </w:t>
      </w:r>
      <w:r>
        <w:t xml:space="preserve">2023-09-30 00:00:00 </w:t>
      </w:r>
      <w:r>
        <w:t xml:space="preserve">2023-10-10 00:00:00 </w:t>
      </w:r>
      <w:r>
        <w:t xml:space="preserve">2023-08-15 00:00:00 </w:t>
      </w:r>
      <w:r>
        <w:t xml:space="preserve">11 </w:t>
      </w:r>
      <w:r>
        <w:t xml:space="preserve">56 </w:t>
      </w:r>
      <w:r>
        <w:t xml:space="preserve">2 </w:t>
      </w:r>
      <w:r>
        <w:t xml:space="preserve">Retourné </w:t>
      </w:r>
      <w:r>
        <w:t xml:space="preserve">CD6107ZS01 </w:t>
      </w:r>
      <w:r>
        <w:t xml:space="preserve">CD6107ZS01AS17 </w:t>
      </w:r>
      <w:r>
        <w:t xml:space="preserve">Rwarwa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687387 </w:t>
      </w:r>
      <w:r>
        <w:t xml:space="preserve">Organisation Internationale pour les Migrations </w:t>
      </w:r>
      <w:r>
        <w:t xml:space="preserve">OIM </w:t>
      </w:r>
      <w:r>
        <w:t xml:space="preserve">556 </w:t>
      </w:r>
      <w:r>
        <w:t xml:space="preserve">556 </w:t>
      </w:r>
    </w:p>
    <w:p>
      <w:r>
        <w:t xml:space="preserve">684775 </w:t>
      </w:r>
      <w:r>
        <w:t xml:space="preserve">NULL </w:t>
      </w:r>
      <w:r>
        <w:t xml:space="preserve">2023-09-30 00:00:00 </w:t>
      </w:r>
      <w:r>
        <w:t xml:space="preserve">2023-10-10 00:00:00 </w:t>
      </w:r>
      <w:r>
        <w:t xml:space="preserve">2023-08-20 00:00:00 </w:t>
      </w:r>
      <w:r>
        <w:t xml:space="preserve">128 </w:t>
      </w:r>
      <w:r>
        <w:t xml:space="preserve">386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687388 </w:t>
      </w:r>
      <w:r>
        <w:t xml:space="preserve">Organisation Internationale pour les Migrations </w:t>
      </w:r>
      <w:r>
        <w:t xml:space="preserve">OIM </w:t>
      </w:r>
      <w:r>
        <w:t xml:space="preserve">556 </w:t>
      </w:r>
      <w:r>
        <w:t xml:space="preserve">556 </w:t>
      </w:r>
    </w:p>
    <w:p>
      <w:r>
        <w:t xml:space="preserve">684776 </w:t>
      </w:r>
      <w:r>
        <w:t xml:space="preserve">NULL </w:t>
      </w:r>
      <w:r>
        <w:t xml:space="preserve">2023-05-04 00:00:00 </w:t>
      </w:r>
      <w:r>
        <w:t xml:space="preserve">2023-10-10 00:00:00 </w:t>
      </w:r>
      <w:r>
        <w:t xml:space="preserve">2023-08-20 00:00:00 </w:t>
      </w:r>
      <w:r>
        <w:t xml:space="preserve">25 </w:t>
      </w:r>
      <w:r>
        <w:t xml:space="preserve">150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687389 </w:t>
      </w:r>
      <w:r>
        <w:t xml:space="preserve">Organisation Internationale pour les Migrations </w:t>
      </w:r>
      <w:r>
        <w:t xml:space="preserve">OIM </w:t>
      </w:r>
      <w:r>
        <w:t xml:space="preserve">556 </w:t>
      </w:r>
      <w:r>
        <w:t xml:space="preserve">556 </w:t>
      </w:r>
    </w:p>
    <w:p>
      <w:r>
        <w:t xml:space="preserve">684777 </w:t>
      </w:r>
      <w:r>
        <w:t xml:space="preserve">NULL </w:t>
      </w:r>
      <w:r>
        <w:t xml:space="preserve">2023-09-30 00:00:00 </w:t>
      </w:r>
      <w:r>
        <w:t xml:space="preserve">2023-10-10 00:00:00 </w:t>
      </w:r>
      <w:r>
        <w:t xml:space="preserve">2023-08-20 00:00:00 </w:t>
      </w:r>
      <w:r>
        <w:t xml:space="preserve">46 </w:t>
      </w:r>
      <w:r>
        <w:t xml:space="preserve">276 </w:t>
      </w:r>
      <w:r>
        <w:t xml:space="preserve">2 </w:t>
      </w:r>
      <w:r>
        <w:t xml:space="preserve">Retourné </w:t>
      </w:r>
      <w:r>
        <w:t xml:space="preserve">CD6107ZS01 </w:t>
      </w:r>
      <w:r>
        <w:t xml:space="preserve">CD6107ZS01AS07 </w:t>
      </w:r>
      <w:r>
        <w:t xml:space="preserve">Kasebere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CD61070403 </w:t>
      </w:r>
      <w:r>
        <w:t xml:space="preserve">Mangodomu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687390 </w:t>
      </w:r>
      <w:r>
        <w:t xml:space="preserve">Organisation Internationale pour les Migrations </w:t>
      </w:r>
      <w:r>
        <w:t xml:space="preserve">OIM </w:t>
      </w:r>
      <w:r>
        <w:t xml:space="preserve">556 </w:t>
      </w:r>
      <w:r>
        <w:t xml:space="preserve">556 </w:t>
      </w:r>
    </w:p>
    <w:p>
      <w:r>
        <w:t xml:space="preserve">684778 </w:t>
      </w:r>
      <w:r>
        <w:t xml:space="preserve">NULL </w:t>
      </w:r>
      <w:r>
        <w:t xml:space="preserve">2022-06-01 00:00:00 </w:t>
      </w:r>
      <w:r>
        <w:t xml:space="preserve">2023-10-10 00:00:00 </w:t>
      </w:r>
      <w:r>
        <w:t xml:space="preserve">2023-08-21 00:00:00 </w:t>
      </w:r>
      <w:r>
        <w:t xml:space="preserve">1 </w:t>
      </w:r>
      <w:r>
        <w:t xml:space="preserve">6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687391 </w:t>
      </w:r>
      <w:r>
        <w:t xml:space="preserve">Organisation Internationale pour les Migrations </w:t>
      </w:r>
      <w:r>
        <w:t xml:space="preserve">OIM </w:t>
      </w:r>
      <w:r>
        <w:t xml:space="preserve">556 </w:t>
      </w:r>
      <w:r>
        <w:t xml:space="preserve">556 </w:t>
      </w:r>
    </w:p>
    <w:p>
      <w:r>
        <w:t xml:space="preserve">684779 </w:t>
      </w:r>
      <w:r>
        <w:t xml:space="preserve">NULL </w:t>
      </w:r>
      <w:r>
        <w:t xml:space="preserve">2023-03-28 00:00:00 </w:t>
      </w:r>
      <w:r>
        <w:t xml:space="preserve">2023-10-10 00:00:00 </w:t>
      </w:r>
      <w:r>
        <w:t xml:space="preserve">2023-08-21 00:00:00 </w:t>
      </w:r>
      <w:r>
        <w:t xml:space="preserve">19 </w:t>
      </w:r>
      <w:r>
        <w:t xml:space="preserve">77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687392 </w:t>
      </w:r>
      <w:r>
        <w:t xml:space="preserve">Organisation Internationale pour les Migrations </w:t>
      </w:r>
      <w:r>
        <w:t xml:space="preserve">OIM </w:t>
      </w:r>
      <w:r>
        <w:t xml:space="preserve">556 </w:t>
      </w:r>
      <w:r>
        <w:t xml:space="preserve">556 </w:t>
      </w:r>
    </w:p>
    <w:p>
      <w:r>
        <w:t xml:space="preserve">684780 </w:t>
      </w:r>
      <w:r>
        <w:t xml:space="preserve">NULL </w:t>
      </w:r>
      <w:r>
        <w:t xml:space="preserve">2023-05-04 00:00:00 </w:t>
      </w:r>
      <w:r>
        <w:t xml:space="preserve">2023-10-10 00:00:00 </w:t>
      </w:r>
      <w:r>
        <w:t xml:space="preserve">2023-08-21 00:00:00 </w:t>
      </w:r>
      <w:r>
        <w:t xml:space="preserve">9 </w:t>
      </w:r>
      <w:r>
        <w:t xml:space="preserve">36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687393 </w:t>
      </w:r>
      <w:r>
        <w:t xml:space="preserve">Organisation Internationale pour les Migrations </w:t>
      </w:r>
      <w:r>
        <w:t xml:space="preserve">OIM </w:t>
      </w:r>
      <w:r>
        <w:t xml:space="preserve">556 </w:t>
      </w:r>
      <w:r>
        <w:t xml:space="preserve">556 </w:t>
      </w:r>
    </w:p>
    <w:p>
      <w:r>
        <w:t xml:space="preserve">684781 </w:t>
      </w:r>
      <w:r>
        <w:t xml:space="preserve">NULL </w:t>
      </w:r>
      <w:r>
        <w:t xml:space="preserve">2023-09-30 00:00:00 </w:t>
      </w:r>
      <w:r>
        <w:t xml:space="preserve">2023-10-10 00:00:00 </w:t>
      </w:r>
      <w:r>
        <w:t xml:space="preserve">2023-08-21 00:00:00 </w:t>
      </w:r>
      <w:r>
        <w:t xml:space="preserve">11 </w:t>
      </w:r>
      <w:r>
        <w:t xml:space="preserve">44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687394 </w:t>
      </w:r>
      <w:r>
        <w:t xml:space="preserve">Organisation Internationale pour les Migrations </w:t>
      </w:r>
      <w:r>
        <w:t xml:space="preserve">OIM </w:t>
      </w:r>
      <w:r>
        <w:t xml:space="preserve">556 </w:t>
      </w:r>
      <w:r>
        <w:t xml:space="preserve">556 </w:t>
      </w:r>
    </w:p>
    <w:p>
      <w:r>
        <w:t xml:space="preserve">684782 </w:t>
      </w:r>
      <w:r>
        <w:t xml:space="preserve">NULL </w:t>
      </w:r>
      <w:r>
        <w:t xml:space="preserve">2022-09-01 00:00:00 </w:t>
      </w:r>
      <w:r>
        <w:t xml:space="preserve">2023-10-10 00:00:00 </w:t>
      </w:r>
      <w:r>
        <w:t xml:space="preserve">2023-08-20 00:00:00 </w:t>
      </w:r>
      <w:r>
        <w:t xml:space="preserve">6 </w:t>
      </w:r>
      <w:r>
        <w:t xml:space="preserve">24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CD61100401 </w:t>
      </w:r>
      <w:r>
        <w:t xml:space="preserve">Congo ya sika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687395 </w:t>
      </w:r>
      <w:r>
        <w:t xml:space="preserve">Organisation Internationale pour les Migrations </w:t>
      </w:r>
      <w:r>
        <w:t xml:space="preserve">OIM </w:t>
      </w:r>
      <w:r>
        <w:t xml:space="preserve">556 </w:t>
      </w:r>
      <w:r>
        <w:t xml:space="preserve">556 </w:t>
      </w:r>
    </w:p>
    <w:p>
      <w:r>
        <w:t xml:space="preserve">684783 </w:t>
      </w:r>
      <w:r>
        <w:t xml:space="preserve">NULL </w:t>
      </w:r>
      <w:r>
        <w:t xml:space="preserve">2022-06-01 00:00:00 </w:t>
      </w:r>
      <w:r>
        <w:t xml:space="preserve">2023-10-10 00:00:00 </w:t>
      </w:r>
      <w:r>
        <w:t xml:space="preserve">2023-08-20 00:00:00 </w:t>
      </w:r>
      <w:r>
        <w:t xml:space="preserve">7 </w:t>
      </w:r>
      <w:r>
        <w:t xml:space="preserve">44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687396 </w:t>
      </w:r>
      <w:r>
        <w:t xml:space="preserve">Organisation Internationale pour les Migrations </w:t>
      </w:r>
      <w:r>
        <w:t xml:space="preserve">OIM </w:t>
      </w:r>
      <w:r>
        <w:t xml:space="preserve">556 </w:t>
      </w:r>
      <w:r>
        <w:t xml:space="preserve">556 </w:t>
      </w:r>
    </w:p>
    <w:p>
      <w:r>
        <w:t xml:space="preserve">684784 </w:t>
      </w:r>
      <w:r>
        <w:t xml:space="preserve">NULL </w:t>
      </w:r>
      <w:r>
        <w:t xml:space="preserve">2023-03-28 00:00:00 </w:t>
      </w:r>
      <w:r>
        <w:t xml:space="preserve">2023-10-10 00:00:00 </w:t>
      </w:r>
      <w:r>
        <w:t xml:space="preserve">2023-08-21 00:00:00 </w:t>
      </w:r>
      <w:r>
        <w:t xml:space="preserve">38 </w:t>
      </w:r>
      <w:r>
        <w:t xml:space="preserve">155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687397 </w:t>
      </w:r>
      <w:r>
        <w:t xml:space="preserve">Organisation Internationale pour les Migrations </w:t>
      </w:r>
      <w:r>
        <w:t xml:space="preserve">OIM </w:t>
      </w:r>
      <w:r>
        <w:t xml:space="preserve">556 </w:t>
      </w:r>
      <w:r>
        <w:t xml:space="preserve">556 </w:t>
      </w:r>
    </w:p>
    <w:p>
      <w:r>
        <w:t xml:space="preserve">684785 </w:t>
      </w:r>
      <w:r>
        <w:t xml:space="preserve">NULL </w:t>
      </w:r>
      <w:r>
        <w:t xml:space="preserve">2023-05-04 00:00:00 </w:t>
      </w:r>
      <w:r>
        <w:t xml:space="preserve">2023-10-10 00:00:00 </w:t>
      </w:r>
      <w:r>
        <w:t xml:space="preserve">2023-08-21 00:00:00 </w:t>
      </w:r>
      <w:r>
        <w:t xml:space="preserve">21 </w:t>
      </w:r>
      <w:r>
        <w:t xml:space="preserve">85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687398 </w:t>
      </w:r>
      <w:r>
        <w:t xml:space="preserve">Organisation Internationale pour les Migrations </w:t>
      </w:r>
      <w:r>
        <w:t xml:space="preserve">OIM </w:t>
      </w:r>
      <w:r>
        <w:t xml:space="preserve">556 </w:t>
      </w:r>
      <w:r>
        <w:t xml:space="preserve">556 </w:t>
      </w:r>
    </w:p>
    <w:p>
      <w:r>
        <w:t xml:space="preserve">684786 </w:t>
      </w:r>
      <w:r>
        <w:t xml:space="preserve">NULL </w:t>
      </w:r>
      <w:r>
        <w:t xml:space="preserve">2023-09-30 00:00:00 </w:t>
      </w:r>
      <w:r>
        <w:t xml:space="preserve">2023-10-10 00:00:00 </w:t>
      </w:r>
      <w:r>
        <w:t xml:space="preserve">2023-08-21 00:00:00 </w:t>
      </w:r>
      <w:r>
        <w:t xml:space="preserve">17 </w:t>
      </w:r>
      <w:r>
        <w:t xml:space="preserve">69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CD61100402 </w:t>
      </w:r>
      <w:r>
        <w:t xml:space="preserve">Kambali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687399 </w:t>
      </w:r>
      <w:r>
        <w:t xml:space="preserve">Organisation Internationale pour les Migrations </w:t>
      </w:r>
      <w:r>
        <w:t xml:space="preserve">OIM </w:t>
      </w:r>
      <w:r>
        <w:t xml:space="preserve">556 </w:t>
      </w:r>
      <w:r>
        <w:t xml:space="preserve">556 </w:t>
      </w:r>
    </w:p>
    <w:p>
      <w:r>
        <w:t xml:space="preserve">684787 </w:t>
      </w:r>
      <w:r>
        <w:t xml:space="preserve">NULL </w:t>
      </w:r>
      <w:r>
        <w:t xml:space="preserve">2023-03-28 00:00:00 </w:t>
      </w:r>
      <w:r>
        <w:t xml:space="preserve">2023-10-10 00:00:00 </w:t>
      </w:r>
      <w:r>
        <w:t xml:space="preserve">2023-08-21 00:00:00 </w:t>
      </w:r>
      <w:r>
        <w:t xml:space="preserve">40 </w:t>
      </w:r>
      <w:r>
        <w:t xml:space="preserve">141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687400 </w:t>
      </w:r>
      <w:r>
        <w:t xml:space="preserve">Organisation Internationale pour les Migrations </w:t>
      </w:r>
      <w:r>
        <w:t xml:space="preserve">OIM </w:t>
      </w:r>
      <w:r>
        <w:t xml:space="preserve">556 </w:t>
      </w:r>
      <w:r>
        <w:t xml:space="preserve">556 </w:t>
      </w:r>
    </w:p>
    <w:p>
      <w:r>
        <w:t xml:space="preserve">684788 </w:t>
      </w:r>
      <w:r>
        <w:t xml:space="preserve">NULL </w:t>
      </w:r>
      <w:r>
        <w:t xml:space="preserve">2023-05-04 00:00:00 </w:t>
      </w:r>
      <w:r>
        <w:t xml:space="preserve">2023-10-10 00:00:00 </w:t>
      </w:r>
      <w:r>
        <w:t xml:space="preserve">2023-08-21 00:00:00 </w:t>
      </w:r>
      <w:r>
        <w:t xml:space="preserve">40 </w:t>
      </w:r>
      <w:r>
        <w:t xml:space="preserve">140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687401 </w:t>
      </w:r>
      <w:r>
        <w:t xml:space="preserve">Organisation Internationale pour les Migrations </w:t>
      </w:r>
      <w:r>
        <w:t xml:space="preserve">OIM </w:t>
      </w:r>
      <w:r>
        <w:t xml:space="preserve">556 </w:t>
      </w:r>
      <w:r>
        <w:t xml:space="preserve">556 </w:t>
      </w:r>
    </w:p>
    <w:p>
      <w:r>
        <w:t xml:space="preserve">684789 </w:t>
      </w:r>
      <w:r>
        <w:t xml:space="preserve">NULL </w:t>
      </w:r>
      <w:r>
        <w:t xml:space="preserve">2023-09-30 00:00:00 </w:t>
      </w:r>
      <w:r>
        <w:t xml:space="preserve">2023-10-10 00:00:00 </w:t>
      </w:r>
      <w:r>
        <w:t xml:space="preserve">2023-08-21 00:00:00 </w:t>
      </w:r>
      <w:r>
        <w:t xml:space="preserve">55 </w:t>
      </w:r>
      <w:r>
        <w:t xml:space="preserve">193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687402 </w:t>
      </w:r>
      <w:r>
        <w:t xml:space="preserve">Organisation Internationale pour les Migrations </w:t>
      </w:r>
      <w:r>
        <w:t xml:space="preserve">OIM </w:t>
      </w:r>
      <w:r>
        <w:t xml:space="preserve">556 </w:t>
      </w:r>
      <w:r>
        <w:t xml:space="preserve">556 </w:t>
      </w:r>
    </w:p>
    <w:p>
      <w:r>
        <w:t xml:space="preserve">684790 </w:t>
      </w:r>
      <w:r>
        <w:t xml:space="preserve">NULL </w:t>
      </w:r>
      <w:r>
        <w:t xml:space="preserve">2022-09-01 00:00:00 </w:t>
      </w:r>
      <w:r>
        <w:t xml:space="preserve">2023-10-10 00:00:00 </w:t>
      </w:r>
      <w:r>
        <w:t xml:space="preserve">2023-08-21 00:00:00 </w:t>
      </w:r>
      <w:r>
        <w:t xml:space="preserve">1 </w:t>
      </w:r>
      <w:r>
        <w:t xml:space="preserve">5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687403 </w:t>
      </w:r>
      <w:r>
        <w:t xml:space="preserve">Organisation Internationale pour les Migrations </w:t>
      </w:r>
      <w:r>
        <w:t xml:space="preserve">OIM </w:t>
      </w:r>
      <w:r>
        <w:t xml:space="preserve">556 </w:t>
      </w:r>
      <w:r>
        <w:t xml:space="preserve">556 </w:t>
      </w:r>
    </w:p>
    <w:p>
      <w:r>
        <w:t xml:space="preserve">684791 </w:t>
      </w:r>
      <w:r>
        <w:t xml:space="preserve">NULL </w:t>
      </w:r>
      <w:r>
        <w:t xml:space="preserve">2023-03-28 00:00:00 </w:t>
      </w:r>
      <w:r>
        <w:t xml:space="preserve">2023-10-10 00:00:00 </w:t>
      </w:r>
      <w:r>
        <w:t xml:space="preserve">2023-08-21 00:00:00 </w:t>
      </w:r>
      <w:r>
        <w:t xml:space="preserve">16 </w:t>
      </w:r>
      <w:r>
        <w:t xml:space="preserve">52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687404 </w:t>
      </w:r>
      <w:r>
        <w:t xml:space="preserve">Organisation Internationale pour les Migrations </w:t>
      </w:r>
      <w:r>
        <w:t xml:space="preserve">OIM </w:t>
      </w:r>
      <w:r>
        <w:t xml:space="preserve">556 </w:t>
      </w:r>
      <w:r>
        <w:t xml:space="preserve">556 </w:t>
      </w:r>
    </w:p>
    <w:p>
      <w:r>
        <w:t xml:space="preserve">684792 </w:t>
      </w:r>
      <w:r>
        <w:t xml:space="preserve">NULL </w:t>
      </w:r>
      <w:r>
        <w:t xml:space="preserve">2023-05-04 00:00:00 </w:t>
      </w:r>
      <w:r>
        <w:t xml:space="preserve">2023-10-10 00:00:00 </w:t>
      </w:r>
      <w:r>
        <w:t xml:space="preserve">2023-08-21 00:00:00 </w:t>
      </w:r>
      <w:r>
        <w:t xml:space="preserve">46 </w:t>
      </w:r>
      <w:r>
        <w:t xml:space="preserve">147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687405 </w:t>
      </w:r>
      <w:r>
        <w:t xml:space="preserve">Organisation Internationale pour les Migrations </w:t>
      </w:r>
      <w:r>
        <w:t xml:space="preserve">OIM </w:t>
      </w:r>
      <w:r>
        <w:t xml:space="preserve">556 </w:t>
      </w:r>
      <w:r>
        <w:t xml:space="preserve">556 </w:t>
      </w:r>
    </w:p>
    <w:p>
      <w:r>
        <w:t xml:space="preserve">684793 </w:t>
      </w:r>
      <w:r>
        <w:t xml:space="preserve">NULL </w:t>
      </w:r>
      <w:r>
        <w:t xml:space="preserve">2023-09-30 00:00:00 </w:t>
      </w:r>
      <w:r>
        <w:t xml:space="preserve">2023-10-10 00:00:00 </w:t>
      </w:r>
      <w:r>
        <w:t xml:space="preserve">2023-08-21 00:00:00 </w:t>
      </w:r>
      <w:r>
        <w:t xml:space="preserve">65 </w:t>
      </w:r>
      <w:r>
        <w:t xml:space="preserve">208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CD611004 </w:t>
      </w:r>
      <w:r>
        <w:t xml:space="preserve">Vulamba </w:t>
      </w:r>
      <w:r>
        <w:t xml:space="preserve">CD61100403 </w:t>
      </w:r>
      <w:r>
        <w:t xml:space="preserve">Matembe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687406 </w:t>
      </w:r>
      <w:r>
        <w:t xml:space="preserve">Organisation Internationale pour les Migrations </w:t>
      </w:r>
      <w:r>
        <w:t xml:space="preserve">OIM </w:t>
      </w:r>
      <w:r>
        <w:t xml:space="preserve">556 </w:t>
      </w:r>
      <w:r>
        <w:t xml:space="preserve">556 </w:t>
      </w:r>
    </w:p>
    <w:p>
      <w:r>
        <w:t xml:space="preserve">684794 </w:t>
      </w:r>
      <w:r>
        <w:t xml:space="preserve">NULL </w:t>
      </w:r>
      <w:r>
        <w:t xml:space="preserve">2023-05-04 00:00:00 </w:t>
      </w:r>
      <w:r>
        <w:t xml:space="preserve">2023-10-10 00:00:00 </w:t>
      </w:r>
      <w:r>
        <w:t xml:space="preserve">2023-08-21 00:00:00 </w:t>
      </w:r>
      <w:r>
        <w:t xml:space="preserve">27 </w:t>
      </w:r>
      <w:r>
        <w:t xml:space="preserve">138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687407 </w:t>
      </w:r>
      <w:r>
        <w:t xml:space="preserve">Organisation Internationale pour les Migrations </w:t>
      </w:r>
      <w:r>
        <w:t xml:space="preserve">OIM </w:t>
      </w:r>
      <w:r>
        <w:t xml:space="preserve">556 </w:t>
      </w:r>
      <w:r>
        <w:t xml:space="preserve">556 </w:t>
      </w:r>
    </w:p>
    <w:p>
      <w:r>
        <w:t xml:space="preserve">684795 </w:t>
      </w:r>
      <w:r>
        <w:t xml:space="preserve">NULL </w:t>
      </w:r>
      <w:r>
        <w:t xml:space="preserve">2023-09-30 00:00:00 </w:t>
      </w:r>
      <w:r>
        <w:t xml:space="preserve">2023-10-10 00:00:00 </w:t>
      </w:r>
      <w:r>
        <w:t xml:space="preserve">2023-08-21 00:00:00 </w:t>
      </w:r>
      <w:r>
        <w:t xml:space="preserve">15 </w:t>
      </w:r>
      <w:r>
        <w:t xml:space="preserve">77 </w:t>
      </w:r>
      <w:r>
        <w:t xml:space="preserve">2 </w:t>
      </w:r>
      <w:r>
        <w:t xml:space="preserve">Retourné </w:t>
      </w:r>
      <w:r>
        <w:t xml:space="preserve">CD6107ZS01 </w:t>
      </w:r>
      <w:r>
        <w:t xml:space="preserve">CD6107ZS01AS08 </w:t>
      </w:r>
      <w:r>
        <w:t xml:space="preserve">Kivetya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687408 </w:t>
      </w:r>
      <w:r>
        <w:t xml:space="preserve">Organisation Internationale pour les Migrations </w:t>
      </w:r>
      <w:r>
        <w:t xml:space="preserve">OIM </w:t>
      </w:r>
      <w:r>
        <w:t xml:space="preserve">556 </w:t>
      </w:r>
      <w:r>
        <w:t xml:space="preserve">556 </w:t>
      </w:r>
    </w:p>
    <w:p>
      <w:r>
        <w:t xml:space="preserve">684796 </w:t>
      </w:r>
      <w:r>
        <w:t xml:space="preserve">NULL </w:t>
      </w:r>
      <w:r>
        <w:t xml:space="preserve">2023-05-04 00:00:00 </w:t>
      </w:r>
      <w:r>
        <w:t xml:space="preserve">2023-10-10 00:00:00 </w:t>
      </w:r>
      <w:r>
        <w:t xml:space="preserve">2023-08-12 00:00:00 </w:t>
      </w:r>
      <w:r>
        <w:t xml:space="preserve">43 </w:t>
      </w:r>
      <w:r>
        <w:t xml:space="preserve">215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687409 </w:t>
      </w:r>
      <w:r>
        <w:t xml:space="preserve">Organisation Internationale pour les Migrations </w:t>
      </w:r>
      <w:r>
        <w:t xml:space="preserve">OIM </w:t>
      </w:r>
      <w:r>
        <w:t xml:space="preserve">556 </w:t>
      </w:r>
      <w:r>
        <w:t xml:space="preserve">556 </w:t>
      </w:r>
    </w:p>
    <w:p>
      <w:r>
        <w:t xml:space="preserve">684797 </w:t>
      </w:r>
      <w:r>
        <w:t xml:space="preserve">NULL </w:t>
      </w:r>
      <w:r>
        <w:t xml:space="preserve">2023-09-30 00:00:00 </w:t>
      </w:r>
      <w:r>
        <w:t xml:space="preserve">2023-10-10 00:00:00 </w:t>
      </w:r>
      <w:r>
        <w:t xml:space="preserve">2023-08-12 00:00:00 </w:t>
      </w:r>
      <w:r>
        <w:t xml:space="preserve">57 </w:t>
      </w:r>
      <w:r>
        <w:t xml:space="preserve">285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CD61070503 </w:t>
      </w:r>
      <w:r>
        <w:t xml:space="preserve">Kyomole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687410 </w:t>
      </w:r>
      <w:r>
        <w:t xml:space="preserve">Organisation Internationale pour les Migrations </w:t>
      </w:r>
      <w:r>
        <w:t xml:space="preserve">OIM </w:t>
      </w:r>
      <w:r>
        <w:t xml:space="preserve">556 </w:t>
      </w:r>
      <w:r>
        <w:t xml:space="preserve">556 </w:t>
      </w:r>
    </w:p>
    <w:p>
      <w:r>
        <w:t xml:space="preserve">684798 </w:t>
      </w:r>
      <w:r>
        <w:t xml:space="preserve">NULL </w:t>
      </w:r>
      <w:r>
        <w:t xml:space="preserve">2023-03-28 00:00:00 </w:t>
      </w:r>
      <w:r>
        <w:t xml:space="preserve">2023-10-10 00:00:00 </w:t>
      </w:r>
      <w:r>
        <w:t xml:space="preserve">2023-08-12 00:00:00 </w:t>
      </w:r>
      <w:r>
        <w:t xml:space="preserve">27 </w:t>
      </w:r>
      <w:r>
        <w:t xml:space="preserve">49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687411 </w:t>
      </w:r>
      <w:r>
        <w:t xml:space="preserve">Organisation Internationale pour les Migrations </w:t>
      </w:r>
      <w:r>
        <w:t xml:space="preserve">OIM </w:t>
      </w:r>
      <w:r>
        <w:t xml:space="preserve">556 </w:t>
      </w:r>
      <w:r>
        <w:t xml:space="preserve">556 </w:t>
      </w:r>
    </w:p>
    <w:p>
      <w:r>
        <w:t xml:space="preserve">684799 </w:t>
      </w:r>
      <w:r>
        <w:t xml:space="preserve">NULL </w:t>
      </w:r>
      <w:r>
        <w:t xml:space="preserve">2023-05-04 00:00:00 </w:t>
      </w:r>
      <w:r>
        <w:t xml:space="preserve">2023-10-10 00:00:00 </w:t>
      </w:r>
      <w:r>
        <w:t xml:space="preserve">2023-08-12 00:00:00 </w:t>
      </w:r>
      <w:r>
        <w:t xml:space="preserve">21 </w:t>
      </w:r>
      <w:r>
        <w:t xml:space="preserve">39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687412 </w:t>
      </w:r>
      <w:r>
        <w:t xml:space="preserve">Organisation Internationale pour les Migrations </w:t>
      </w:r>
      <w:r>
        <w:t xml:space="preserve">OIM </w:t>
      </w:r>
      <w:r>
        <w:t xml:space="preserve">556 </w:t>
      </w:r>
      <w:r>
        <w:t xml:space="preserve">556 </w:t>
      </w:r>
    </w:p>
    <w:p>
      <w:r>
        <w:t xml:space="preserve">684800 </w:t>
      </w:r>
      <w:r>
        <w:t xml:space="preserve">NULL </w:t>
      </w:r>
      <w:r>
        <w:t xml:space="preserve">2023-09-30 00:00:00 </w:t>
      </w:r>
      <w:r>
        <w:t xml:space="preserve">2023-10-10 00:00:00 </w:t>
      </w:r>
      <w:r>
        <w:t xml:space="preserve">2023-08-12 00:00:00 </w:t>
      </w:r>
      <w:r>
        <w:t xml:space="preserve">68 </w:t>
      </w:r>
      <w:r>
        <w:t xml:space="preserve">125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CD610705 </w:t>
      </w:r>
      <w:r>
        <w:t xml:space="preserve">A.c. de kyondo </w:t>
      </w:r>
      <w:r>
        <w:t xml:space="preserve">CD61070502 </w:t>
      </w:r>
      <w:r>
        <w:t xml:space="preserve">Kavanda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687413 </w:t>
      </w:r>
      <w:r>
        <w:t xml:space="preserve">Organisation Internationale pour les Migrations </w:t>
      </w:r>
      <w:r>
        <w:t xml:space="preserve">OIM </w:t>
      </w:r>
      <w:r>
        <w:t xml:space="preserve">556 </w:t>
      </w:r>
      <w:r>
        <w:t xml:space="preserve">556 </w:t>
      </w:r>
    </w:p>
    <w:p>
      <w:r>
        <w:t xml:space="preserve">684801 </w:t>
      </w:r>
      <w:r>
        <w:t xml:space="preserve">NULL </w:t>
      </w:r>
      <w:r>
        <w:t xml:space="preserve">2023-05-04 00:00:00 </w:t>
      </w:r>
      <w:r>
        <w:t xml:space="preserve">2023-10-10 00:00:00 </w:t>
      </w:r>
      <w:r>
        <w:t xml:space="preserve">2023-08-12 00:00:00 </w:t>
      </w:r>
      <w:r>
        <w:t xml:space="preserve">12 </w:t>
      </w:r>
      <w:r>
        <w:t xml:space="preserve">64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687414 </w:t>
      </w:r>
      <w:r>
        <w:t xml:space="preserve">Organisation Internationale pour les Migrations </w:t>
      </w:r>
      <w:r>
        <w:t xml:space="preserve">OIM </w:t>
      </w:r>
      <w:r>
        <w:t xml:space="preserve">556 </w:t>
      </w:r>
      <w:r>
        <w:t xml:space="preserve">556 </w:t>
      </w:r>
    </w:p>
    <w:p>
      <w:r>
        <w:t xml:space="preserve">684802 </w:t>
      </w:r>
      <w:r>
        <w:t xml:space="preserve">NULL </w:t>
      </w:r>
      <w:r>
        <w:t xml:space="preserve">2023-09-30 00:00:00 </w:t>
      </w:r>
      <w:r>
        <w:t xml:space="preserve">2023-10-10 00:00:00 </w:t>
      </w:r>
      <w:r>
        <w:t xml:space="preserve">2023-08-12 00:00:00 </w:t>
      </w:r>
      <w:r>
        <w:t xml:space="preserve">4 </w:t>
      </w:r>
      <w:r>
        <w:t xml:space="preserve">22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687415 </w:t>
      </w:r>
      <w:r>
        <w:t xml:space="preserve">Organisation Internationale pour les Migrations </w:t>
      </w:r>
      <w:r>
        <w:t xml:space="preserve">OIM </w:t>
      </w:r>
      <w:r>
        <w:t xml:space="preserve">556 </w:t>
      </w:r>
      <w:r>
        <w:t xml:space="preserve">556 </w:t>
      </w:r>
    </w:p>
    <w:p>
      <w:r>
        <w:t xml:space="preserve">684803 </w:t>
      </w:r>
      <w:r>
        <w:t xml:space="preserve">NULL </w:t>
      </w:r>
      <w:r>
        <w:t xml:space="preserve">2022-09-01 00:00:00 </w:t>
      </w:r>
      <w:r>
        <w:t xml:space="preserve">2023-10-10 00:00:00 </w:t>
      </w:r>
      <w:r>
        <w:t xml:space="preserve">2023-08-08 00:00:00 </w:t>
      </w:r>
      <w:r>
        <w:t xml:space="preserve">33 </w:t>
      </w:r>
      <w:r>
        <w:t xml:space="preserve">198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687416 </w:t>
      </w:r>
      <w:r>
        <w:t xml:space="preserve">Organisation Internationale pour les Migrations </w:t>
      </w:r>
      <w:r>
        <w:t xml:space="preserve">OIM </w:t>
      </w:r>
      <w:r>
        <w:t xml:space="preserve">556 </w:t>
      </w:r>
      <w:r>
        <w:t xml:space="preserve">556 </w:t>
      </w:r>
    </w:p>
    <w:p>
      <w:r>
        <w:t xml:space="preserve">684804 </w:t>
      </w:r>
      <w:r>
        <w:t xml:space="preserve">NULL </w:t>
      </w:r>
      <w:r>
        <w:t xml:space="preserve">2022-12-01 00:00:00 </w:t>
      </w:r>
      <w:r>
        <w:t xml:space="preserve">2023-10-10 00:00:00 </w:t>
      </w:r>
      <w:r>
        <w:t xml:space="preserve">2023-08-08 00:00:00 </w:t>
      </w:r>
      <w:r>
        <w:t xml:space="preserve">15 </w:t>
      </w:r>
      <w:r>
        <w:t xml:space="preserve">90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687417 </w:t>
      </w:r>
      <w:r>
        <w:t xml:space="preserve">Organisation Internationale pour les Migrations </w:t>
      </w:r>
      <w:r>
        <w:t xml:space="preserve">OIM </w:t>
      </w:r>
      <w:r>
        <w:t xml:space="preserve">556 </w:t>
      </w:r>
      <w:r>
        <w:t xml:space="preserve">556 </w:t>
      </w:r>
    </w:p>
    <w:p>
      <w:r>
        <w:t xml:space="preserve">684805 </w:t>
      </w:r>
      <w:r>
        <w:t xml:space="preserve">NULL </w:t>
      </w:r>
      <w:r>
        <w:t xml:space="preserve">2023-03-28 00:00:00 </w:t>
      </w:r>
      <w:r>
        <w:t xml:space="preserve">2023-10-10 00:00:00 </w:t>
      </w:r>
      <w:r>
        <w:t xml:space="preserve">2023-08-08 00:00:00 </w:t>
      </w:r>
      <w:r>
        <w:t xml:space="preserve">8 </w:t>
      </w:r>
      <w:r>
        <w:t xml:space="preserve">48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687418 </w:t>
      </w:r>
      <w:r>
        <w:t xml:space="preserve">Organisation Internationale pour les Migrations </w:t>
      </w:r>
      <w:r>
        <w:t xml:space="preserve">OIM </w:t>
      </w:r>
      <w:r>
        <w:t xml:space="preserve">556 </w:t>
      </w:r>
      <w:r>
        <w:t xml:space="preserve">556 </w:t>
      </w:r>
    </w:p>
    <w:p>
      <w:r>
        <w:t xml:space="preserve">684806 </w:t>
      </w:r>
      <w:r>
        <w:t xml:space="preserve">NULL </w:t>
      </w:r>
      <w:r>
        <w:t xml:space="preserve">2023-05-04 00:00:00 </w:t>
      </w:r>
      <w:r>
        <w:t xml:space="preserve">2023-10-10 00:00:00 </w:t>
      </w:r>
      <w:r>
        <w:t xml:space="preserve">2023-08-08 00:00:00 </w:t>
      </w:r>
      <w:r>
        <w:t xml:space="preserve">84 </w:t>
      </w:r>
      <w:r>
        <w:t xml:space="preserve">504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687419 </w:t>
      </w:r>
      <w:r>
        <w:t xml:space="preserve">Organisation Internationale pour les Migrations </w:t>
      </w:r>
      <w:r>
        <w:t xml:space="preserve">OIM </w:t>
      </w:r>
      <w:r>
        <w:t xml:space="preserve">556 </w:t>
      </w:r>
      <w:r>
        <w:t xml:space="preserve">556 </w:t>
      </w:r>
    </w:p>
    <w:p>
      <w:r>
        <w:t xml:space="preserve">684807 </w:t>
      </w:r>
      <w:r>
        <w:t xml:space="preserve">NULL </w:t>
      </w:r>
      <w:r>
        <w:t xml:space="preserve">2022-06-01 00:00:00 </w:t>
      </w:r>
      <w:r>
        <w:t xml:space="preserve">2023-10-10 00:00:00 </w:t>
      </w:r>
      <w:r>
        <w:t xml:space="preserve">2023-08-12 00:00:00 </w:t>
      </w:r>
      <w:r>
        <w:t xml:space="preserve">15 </w:t>
      </w:r>
      <w:r>
        <w:t xml:space="preserve">90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687420 </w:t>
      </w:r>
      <w:r>
        <w:t xml:space="preserve">Organisation Internationale pour les Migrations </w:t>
      </w:r>
      <w:r>
        <w:t xml:space="preserve">OIM </w:t>
      </w:r>
      <w:r>
        <w:t xml:space="preserve">556 </w:t>
      </w:r>
      <w:r>
        <w:t xml:space="preserve">556 </w:t>
      </w:r>
    </w:p>
    <w:p>
      <w:r>
        <w:t xml:space="preserve">684808 </w:t>
      </w:r>
      <w:r>
        <w:t xml:space="preserve">NULL </w:t>
      </w:r>
      <w:r>
        <w:t xml:space="preserve">2022-12-01 00:00:00 </w:t>
      </w:r>
      <w:r>
        <w:t xml:space="preserve">2023-10-10 00:00:00 </w:t>
      </w:r>
      <w:r>
        <w:t xml:space="preserve">2023-08-12 00:00:00 </w:t>
      </w:r>
      <w:r>
        <w:t xml:space="preserve">127 </w:t>
      </w:r>
      <w:r>
        <w:t xml:space="preserve">762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687421 </w:t>
      </w:r>
      <w:r>
        <w:t xml:space="preserve">Organisation Internationale pour les Migrations </w:t>
      </w:r>
      <w:r>
        <w:t xml:space="preserve">OIM </w:t>
      </w:r>
      <w:r>
        <w:t xml:space="preserve">556 </w:t>
      </w:r>
      <w:r>
        <w:t xml:space="preserve">556 </w:t>
      </w:r>
    </w:p>
    <w:p>
      <w:r>
        <w:t xml:space="preserve">684809 </w:t>
      </w:r>
      <w:r>
        <w:t xml:space="preserve">NULL </w:t>
      </w:r>
      <w:r>
        <w:t xml:space="preserve">2023-05-04 00:00:00 </w:t>
      </w:r>
      <w:r>
        <w:t xml:space="preserve">2023-10-10 00:00:00 </w:t>
      </w:r>
      <w:r>
        <w:t xml:space="preserve">2023-08-12 00:00:00 </w:t>
      </w:r>
      <w:r>
        <w:t xml:space="preserve">159 </w:t>
      </w:r>
      <w:r>
        <w:t xml:space="preserve">954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687422 </w:t>
      </w:r>
      <w:r>
        <w:t xml:space="preserve">Organisation Internationale pour les Migrations </w:t>
      </w:r>
      <w:r>
        <w:t xml:space="preserve">OIM </w:t>
      </w:r>
      <w:r>
        <w:t xml:space="preserve">556 </w:t>
      </w:r>
      <w:r>
        <w:t xml:space="preserve">556 </w:t>
      </w:r>
    </w:p>
    <w:p>
      <w:r>
        <w:t xml:space="preserve">684810 </w:t>
      </w:r>
      <w:r>
        <w:t xml:space="preserve">NULL </w:t>
      </w:r>
      <w:r>
        <w:t xml:space="preserve">2022-09-01 00:00:00 </w:t>
      </w:r>
      <w:r>
        <w:t xml:space="preserve">2023-10-10 00:00:00 </w:t>
      </w:r>
      <w:r>
        <w:t xml:space="preserve">2023-08-09 00:00:00 </w:t>
      </w:r>
      <w:r>
        <w:t xml:space="preserve">48 </w:t>
      </w:r>
      <w:r>
        <w:t xml:space="preserve">288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687423 </w:t>
      </w:r>
      <w:r>
        <w:t xml:space="preserve">Organisation Internationale pour les Migrations </w:t>
      </w:r>
      <w:r>
        <w:t xml:space="preserve">OIM </w:t>
      </w:r>
      <w:r>
        <w:t xml:space="preserve">556 </w:t>
      </w:r>
      <w:r>
        <w:t xml:space="preserve">556 </w:t>
      </w:r>
    </w:p>
    <w:p>
      <w:r>
        <w:t xml:space="preserve">684811 </w:t>
      </w:r>
      <w:r>
        <w:t xml:space="preserve">NULL </w:t>
      </w:r>
      <w:r>
        <w:t xml:space="preserve">2022-12-01 00:00:00 </w:t>
      </w:r>
      <w:r>
        <w:t xml:space="preserve">2023-10-10 00:00:00 </w:t>
      </w:r>
      <w:r>
        <w:t xml:space="preserve">2023-08-09 00:00:00 </w:t>
      </w:r>
      <w:r>
        <w:t xml:space="preserve">24 </w:t>
      </w:r>
      <w:r>
        <w:t xml:space="preserve">144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687424 </w:t>
      </w:r>
      <w:r>
        <w:t xml:space="preserve">Organisation Internationale pour les Migrations </w:t>
      </w:r>
      <w:r>
        <w:t xml:space="preserve">OIM </w:t>
      </w:r>
      <w:r>
        <w:t xml:space="preserve">556 </w:t>
      </w:r>
      <w:r>
        <w:t xml:space="preserve">556 </w:t>
      </w:r>
    </w:p>
    <w:p>
      <w:r>
        <w:t xml:space="preserve">684812 </w:t>
      </w:r>
      <w:r>
        <w:t xml:space="preserve">NULL </w:t>
      </w:r>
      <w:r>
        <w:t xml:space="preserve">2023-03-28 00:00:00 </w:t>
      </w:r>
      <w:r>
        <w:t xml:space="preserve">2023-10-10 00:00:00 </w:t>
      </w:r>
      <w:r>
        <w:t xml:space="preserve">2023-08-09 00:00:00 </w:t>
      </w:r>
      <w:r>
        <w:t xml:space="preserve">27 </w:t>
      </w:r>
      <w:r>
        <w:t xml:space="preserve">162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687425 </w:t>
      </w:r>
      <w:r>
        <w:t xml:space="preserve">Organisation Internationale pour les Migrations </w:t>
      </w:r>
      <w:r>
        <w:t xml:space="preserve">OIM </w:t>
      </w:r>
      <w:r>
        <w:t xml:space="preserve">556 </w:t>
      </w:r>
      <w:r>
        <w:t xml:space="preserve">556 </w:t>
      </w:r>
    </w:p>
    <w:p>
      <w:r>
        <w:t xml:space="preserve">684813 </w:t>
      </w:r>
      <w:r>
        <w:t xml:space="preserve">NULL </w:t>
      </w:r>
      <w:r>
        <w:t xml:space="preserve">2023-05-04 00:00:00 </w:t>
      </w:r>
      <w:r>
        <w:t xml:space="preserve">2023-10-10 00:00:00 </w:t>
      </w:r>
      <w:r>
        <w:t xml:space="preserve">2023-08-09 00:00:00 </w:t>
      </w:r>
      <w:r>
        <w:t xml:space="preserve">153 </w:t>
      </w:r>
      <w:r>
        <w:t xml:space="preserve">918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687426 </w:t>
      </w:r>
      <w:r>
        <w:t xml:space="preserve">Organisation Internationale pour les Migrations </w:t>
      </w:r>
      <w:r>
        <w:t xml:space="preserve">OIM </w:t>
      </w:r>
      <w:r>
        <w:t xml:space="preserve">556 </w:t>
      </w:r>
      <w:r>
        <w:t xml:space="preserve">556 </w:t>
      </w:r>
    </w:p>
    <w:p>
      <w:r>
        <w:t xml:space="preserve">684814 </w:t>
      </w:r>
      <w:r>
        <w:t xml:space="preserve">NULL </w:t>
      </w:r>
      <w:r>
        <w:t xml:space="preserve">2022-09-01 00:00:00 </w:t>
      </w:r>
      <w:r>
        <w:t xml:space="preserve">2023-10-10 00:00:00 </w:t>
      </w:r>
      <w:r>
        <w:t xml:space="preserve">2023-08-08 00:00:00 </w:t>
      </w:r>
      <w:r>
        <w:t xml:space="preserve">153 </w:t>
      </w:r>
      <w:r>
        <w:t xml:space="preserve">918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687427 </w:t>
      </w:r>
      <w:r>
        <w:t xml:space="preserve">Organisation Internationale pour les Migrations </w:t>
      </w:r>
      <w:r>
        <w:t xml:space="preserve">OIM </w:t>
      </w:r>
      <w:r>
        <w:t xml:space="preserve">556 </w:t>
      </w:r>
      <w:r>
        <w:t xml:space="preserve">556 </w:t>
      </w:r>
    </w:p>
    <w:p>
      <w:r>
        <w:t xml:space="preserve">684815 </w:t>
      </w:r>
      <w:r>
        <w:t xml:space="preserve">NULL </w:t>
      </w:r>
      <w:r>
        <w:t xml:space="preserve">2022-09-01 00:00:00 </w:t>
      </w:r>
      <w:r>
        <w:t xml:space="preserve">2023-10-10 00:00:00 </w:t>
      </w:r>
      <w:r>
        <w:t xml:space="preserve">2023-08-12 00:00:00 </w:t>
      </w:r>
      <w:r>
        <w:t xml:space="preserve">17 </w:t>
      </w:r>
      <w:r>
        <w:t xml:space="preserve">102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687428 </w:t>
      </w:r>
      <w:r>
        <w:t xml:space="preserve">Organisation Internationale pour les Migrations </w:t>
      </w:r>
      <w:r>
        <w:t xml:space="preserve">OIM </w:t>
      </w:r>
      <w:r>
        <w:t xml:space="preserve">556 </w:t>
      </w:r>
      <w:r>
        <w:t xml:space="preserve">556 </w:t>
      </w:r>
    </w:p>
    <w:p>
      <w:r>
        <w:t xml:space="preserve">684816 </w:t>
      </w:r>
      <w:r>
        <w:t xml:space="preserve">NULL </w:t>
      </w:r>
      <w:r>
        <w:t xml:space="preserve">2022-12-01 00:00:00 </w:t>
      </w:r>
      <w:r>
        <w:t xml:space="preserve">2023-10-10 00:00:00 </w:t>
      </w:r>
      <w:r>
        <w:t xml:space="preserve">2023-08-12 00:00:00 </w:t>
      </w:r>
      <w:r>
        <w:t xml:space="preserve">12 </w:t>
      </w:r>
      <w:r>
        <w:t xml:space="preserve">72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687429 </w:t>
      </w:r>
      <w:r>
        <w:t xml:space="preserve">Organisation Internationale pour les Migrations </w:t>
      </w:r>
      <w:r>
        <w:t xml:space="preserve">OIM </w:t>
      </w:r>
      <w:r>
        <w:t xml:space="preserve">556 </w:t>
      </w:r>
      <w:r>
        <w:t xml:space="preserve">556 </w:t>
      </w:r>
    </w:p>
    <w:p>
      <w:r>
        <w:t xml:space="preserve">684817 </w:t>
      </w:r>
      <w:r>
        <w:t xml:space="preserve">NULL </w:t>
      </w:r>
      <w:r>
        <w:t xml:space="preserve">2023-03-28 00:00:00 </w:t>
      </w:r>
      <w:r>
        <w:t xml:space="preserve">2023-10-10 00:00:00 </w:t>
      </w:r>
      <w:r>
        <w:t xml:space="preserve">2023-08-12 00:00:00 </w:t>
      </w:r>
      <w:r>
        <w:t xml:space="preserve">26 </w:t>
      </w:r>
      <w:r>
        <w:t xml:space="preserve">157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687430 </w:t>
      </w:r>
      <w:r>
        <w:t xml:space="preserve">Organisation Internationale pour les Migrations </w:t>
      </w:r>
      <w:r>
        <w:t xml:space="preserve">OIM </w:t>
      </w:r>
      <w:r>
        <w:t xml:space="preserve">556 </w:t>
      </w:r>
      <w:r>
        <w:t xml:space="preserve">556 </w:t>
      </w:r>
    </w:p>
    <w:p>
      <w:r>
        <w:t xml:space="preserve">684818 </w:t>
      </w:r>
      <w:r>
        <w:t xml:space="preserve">NULL </w:t>
      </w:r>
      <w:r>
        <w:t xml:space="preserve">2023-09-30 00:00:00 </w:t>
      </w:r>
      <w:r>
        <w:t xml:space="preserve">2023-10-10 00:00:00 </w:t>
      </w:r>
      <w:r>
        <w:t xml:space="preserve">2023-08-12 00:00:00 </w:t>
      </w:r>
      <w:r>
        <w:t xml:space="preserve">152 </w:t>
      </w:r>
      <w:r>
        <w:t xml:space="preserve">919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CD61090101 </w:t>
      </w:r>
      <w:r>
        <w:t xml:space="preserve">Benongule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687431 </w:t>
      </w:r>
      <w:r>
        <w:t xml:space="preserve">Organisation Internationale pour les Migrations </w:t>
      </w:r>
      <w:r>
        <w:t xml:space="preserve">OIM </w:t>
      </w:r>
      <w:r>
        <w:t xml:space="preserve">556 </w:t>
      </w:r>
      <w:r>
        <w:t xml:space="preserve">556 </w:t>
      </w:r>
    </w:p>
    <w:p>
      <w:r>
        <w:t xml:space="preserve">684819 </w:t>
      </w:r>
      <w:r>
        <w:t xml:space="preserve">NULL </w:t>
      </w:r>
      <w:r>
        <w:t xml:space="preserve">2023-03-28 00:00:00 </w:t>
      </w:r>
      <w:r>
        <w:t xml:space="preserve">2023-10-10 00:00:00 </w:t>
      </w:r>
      <w:r>
        <w:t xml:space="preserve">2023-08-08 00:00:00 </w:t>
      </w:r>
      <w:r>
        <w:t xml:space="preserve">8 </w:t>
      </w:r>
      <w:r>
        <w:t xml:space="preserve">48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687432 </w:t>
      </w:r>
      <w:r>
        <w:t xml:space="preserve">Organisation Internationale pour les Migrations </w:t>
      </w:r>
      <w:r>
        <w:t xml:space="preserve">OIM </w:t>
      </w:r>
      <w:r>
        <w:t xml:space="preserve">556 </w:t>
      </w:r>
      <w:r>
        <w:t xml:space="preserve">556 </w:t>
      </w:r>
    </w:p>
    <w:p>
      <w:r>
        <w:t xml:space="preserve">684820 </w:t>
      </w:r>
      <w:r>
        <w:t xml:space="preserve">NULL </w:t>
      </w:r>
      <w:r>
        <w:t xml:space="preserve">2023-05-04 00:00:00 </w:t>
      </w:r>
      <w:r>
        <w:t xml:space="preserve">2023-10-10 00:00:00 </w:t>
      </w:r>
      <w:r>
        <w:t xml:space="preserve">2023-08-08 00:00:00 </w:t>
      </w:r>
      <w:r>
        <w:t xml:space="preserve">7 </w:t>
      </w:r>
      <w:r>
        <w:t xml:space="preserve">42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687433 </w:t>
      </w:r>
      <w:r>
        <w:t xml:space="preserve">Organisation Internationale pour les Migrations </w:t>
      </w:r>
      <w:r>
        <w:t xml:space="preserve">OIM </w:t>
      </w:r>
      <w:r>
        <w:t xml:space="preserve">556 </w:t>
      </w:r>
      <w:r>
        <w:t xml:space="preserve">556 </w:t>
      </w:r>
    </w:p>
    <w:p>
      <w:r>
        <w:t xml:space="preserve">684821 </w:t>
      </w:r>
      <w:r>
        <w:t xml:space="preserve">NULL </w:t>
      </w:r>
      <w:r>
        <w:t xml:space="preserve">2023-05-04 00:00:00 </w:t>
      </w:r>
      <w:r>
        <w:t xml:space="preserve">2023-10-10 00:00:00 </w:t>
      </w:r>
      <w:r>
        <w:t xml:space="preserve">2023-08-08 00:00:00 </w:t>
      </w:r>
      <w:r>
        <w:t xml:space="preserve">91 </w:t>
      </w:r>
      <w:r>
        <w:t xml:space="preserve">364 </w:t>
      </w:r>
      <w:r>
        <w:t xml:space="preserve">2 </w:t>
      </w:r>
      <w:r>
        <w:t xml:space="preserve">Retourné </w:t>
      </w:r>
      <w:r>
        <w:t xml:space="preserve">CD6107ZS05 </w:t>
      </w:r>
      <w:r>
        <w:t xml:space="preserve">CD6107ZS05AS09 </w:t>
      </w:r>
      <w:r>
        <w:t xml:space="preserve">Kitokoli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687434 </w:t>
      </w:r>
      <w:r>
        <w:t xml:space="preserve">Organisation Internationale pour les Migrations </w:t>
      </w:r>
      <w:r>
        <w:t xml:space="preserve">OIM </w:t>
      </w:r>
      <w:r>
        <w:t xml:space="preserve">556 </w:t>
      </w:r>
      <w:r>
        <w:t xml:space="preserve">556 </w:t>
      </w:r>
    </w:p>
    <w:p>
      <w:r>
        <w:t xml:space="preserve">684822 </w:t>
      </w:r>
      <w:r>
        <w:t xml:space="preserve">NULL </w:t>
      </w:r>
      <w:r>
        <w:t xml:space="preserve">2022-06-01 00:00:00 </w:t>
      </w:r>
      <w:r>
        <w:t xml:space="preserve">2023-10-10 00:00:00 </w:t>
      </w:r>
      <w:r>
        <w:t xml:space="preserve">2023-08-10 00:00:00 </w:t>
      </w:r>
      <w:r>
        <w:t xml:space="preserve">5 </w:t>
      </w:r>
      <w:r>
        <w:t xml:space="preserve">17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687435 </w:t>
      </w:r>
      <w:r>
        <w:t xml:space="preserve">Organisation Internationale pour les Migrations </w:t>
      </w:r>
      <w:r>
        <w:t xml:space="preserve">OIM </w:t>
      </w:r>
      <w:r>
        <w:t xml:space="preserve">556 </w:t>
      </w:r>
      <w:r>
        <w:t xml:space="preserve">556 </w:t>
      </w:r>
    </w:p>
    <w:p>
      <w:r>
        <w:t xml:space="preserve">684823 </w:t>
      </w:r>
      <w:r>
        <w:t xml:space="preserve">NULL </w:t>
      </w:r>
      <w:r>
        <w:t xml:space="preserve">2022-09-01 00:00:00 </w:t>
      </w:r>
      <w:r>
        <w:t xml:space="preserve">2023-10-10 00:00:00 </w:t>
      </w:r>
      <w:r>
        <w:t xml:space="preserve">2023-08-10 00:00:00 </w:t>
      </w:r>
      <w:r>
        <w:t xml:space="preserve">39 </w:t>
      </w:r>
      <w:r>
        <w:t xml:space="preserve">133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687436 </w:t>
      </w:r>
      <w:r>
        <w:t xml:space="preserve">Organisation Internationale pour les Migrations </w:t>
      </w:r>
      <w:r>
        <w:t xml:space="preserve">OIM </w:t>
      </w:r>
      <w:r>
        <w:t xml:space="preserve">556 </w:t>
      </w:r>
      <w:r>
        <w:t xml:space="preserve">556 </w:t>
      </w:r>
    </w:p>
    <w:p>
      <w:r>
        <w:t xml:space="preserve">684824 </w:t>
      </w:r>
      <w:r>
        <w:t xml:space="preserve">NULL </w:t>
      </w:r>
      <w:r>
        <w:t xml:space="preserve">2023-03-28 00:00:00 </w:t>
      </w:r>
      <w:r>
        <w:t xml:space="preserve">2023-10-10 00:00:00 </w:t>
      </w:r>
      <w:r>
        <w:t xml:space="preserve">2023-08-10 00:00:00 </w:t>
      </w:r>
      <w:r>
        <w:t xml:space="preserve">147 </w:t>
      </w:r>
      <w:r>
        <w:t xml:space="preserve">882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687437 </w:t>
      </w:r>
      <w:r>
        <w:t xml:space="preserve">Organisation Internationale pour les Migrations </w:t>
      </w:r>
      <w:r>
        <w:t xml:space="preserve">OIM </w:t>
      </w:r>
      <w:r>
        <w:t xml:space="preserve">556 </w:t>
      </w:r>
      <w:r>
        <w:t xml:space="preserve">556 </w:t>
      </w:r>
    </w:p>
    <w:p>
      <w:r>
        <w:t xml:space="preserve">684825 </w:t>
      </w:r>
      <w:r>
        <w:t xml:space="preserve">NULL </w:t>
      </w:r>
      <w:r>
        <w:t xml:space="preserve">2022-06-01 00:00:00 </w:t>
      </w:r>
      <w:r>
        <w:t xml:space="preserve">2023-10-10 00:00:00 </w:t>
      </w:r>
      <w:r>
        <w:t xml:space="preserve">2023-08-11 00:00:00 </w:t>
      </w:r>
      <w:r>
        <w:t xml:space="preserve">76 </w:t>
      </w:r>
      <w:r>
        <w:t xml:space="preserve">445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687438 </w:t>
      </w:r>
      <w:r>
        <w:t xml:space="preserve">Organisation Internationale pour les Migrations </w:t>
      </w:r>
      <w:r>
        <w:t xml:space="preserve">OIM </w:t>
      </w:r>
      <w:r>
        <w:t xml:space="preserve">556 </w:t>
      </w:r>
      <w:r>
        <w:t xml:space="preserve">556 </w:t>
      </w:r>
    </w:p>
    <w:p>
      <w:r>
        <w:t xml:space="preserve">684826 </w:t>
      </w:r>
      <w:r>
        <w:t xml:space="preserve">NULL </w:t>
      </w:r>
      <w:r>
        <w:t xml:space="preserve">2022-09-01 00:00:00 </w:t>
      </w:r>
      <w:r>
        <w:t xml:space="preserve">2023-10-10 00:00:00 </w:t>
      </w:r>
      <w:r>
        <w:t xml:space="preserve">2023-08-11 00:00:00 </w:t>
      </w:r>
      <w:r>
        <w:t xml:space="preserve">20 </w:t>
      </w:r>
      <w:r>
        <w:t xml:space="preserve">117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687439 </w:t>
      </w:r>
      <w:r>
        <w:t xml:space="preserve">Organisation Internationale pour les Migrations </w:t>
      </w:r>
      <w:r>
        <w:t xml:space="preserve">OIM </w:t>
      </w:r>
      <w:r>
        <w:t xml:space="preserve">556 </w:t>
      </w:r>
      <w:r>
        <w:t xml:space="preserve">556 </w:t>
      </w:r>
    </w:p>
    <w:p>
      <w:r>
        <w:t xml:space="preserve">684827 </w:t>
      </w:r>
      <w:r>
        <w:t xml:space="preserve">NULL </w:t>
      </w:r>
      <w:r>
        <w:t xml:space="preserve">2023-09-30 00:00:00 </w:t>
      </w:r>
      <w:r>
        <w:t xml:space="preserve">2023-10-10 00:00:00 </w:t>
      </w:r>
      <w:r>
        <w:t xml:space="preserve">2023-08-11 00:00:00 </w:t>
      </w:r>
      <w:r>
        <w:t xml:space="preserve">9 </w:t>
      </w:r>
      <w:r>
        <w:t xml:space="preserve">54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687440 </w:t>
      </w:r>
      <w:r>
        <w:t xml:space="preserve">Organisation Internationale pour les Migrations </w:t>
      </w:r>
      <w:r>
        <w:t xml:space="preserve">OIM </w:t>
      </w:r>
      <w:r>
        <w:t xml:space="preserve">556 </w:t>
      </w:r>
      <w:r>
        <w:t xml:space="preserve">556 </w:t>
      </w:r>
    </w:p>
    <w:p>
      <w:r>
        <w:t xml:space="preserve">684828 </w:t>
      </w:r>
      <w:r>
        <w:t xml:space="preserve">NULL </w:t>
      </w:r>
      <w:r>
        <w:t xml:space="preserve">2022-09-01 00:00:00 </w:t>
      </w:r>
      <w:r>
        <w:t xml:space="preserve">2023-10-10 00:00:00 </w:t>
      </w:r>
      <w:r>
        <w:t xml:space="preserve">2023-08-11 00:00:00 </w:t>
      </w:r>
      <w:r>
        <w:t xml:space="preserve">109 </w:t>
      </w:r>
      <w:r>
        <w:t xml:space="preserve">531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687441 </w:t>
      </w:r>
      <w:r>
        <w:t xml:space="preserve">Organisation Internationale pour les Migrations </w:t>
      </w:r>
      <w:r>
        <w:t xml:space="preserve">OIM </w:t>
      </w:r>
      <w:r>
        <w:t xml:space="preserve">556 </w:t>
      </w:r>
      <w:r>
        <w:t xml:space="preserve">556 </w:t>
      </w:r>
    </w:p>
    <w:p>
      <w:r>
        <w:t xml:space="preserve">684829 </w:t>
      </w:r>
      <w:r>
        <w:t xml:space="preserve">NULL </w:t>
      </w:r>
      <w:r>
        <w:t xml:space="preserve">2022-12-01 00:00:00 </w:t>
      </w:r>
      <w:r>
        <w:t xml:space="preserve">2023-10-10 00:00:00 </w:t>
      </w:r>
      <w:r>
        <w:t xml:space="preserve">2023-08-11 00:00:00 </w:t>
      </w:r>
      <w:r>
        <w:t xml:space="preserve">11 </w:t>
      </w:r>
      <w:r>
        <w:t xml:space="preserve">54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687442 </w:t>
      </w:r>
      <w:r>
        <w:t xml:space="preserve">Organisation Internationale pour les Migrations </w:t>
      </w:r>
      <w:r>
        <w:t xml:space="preserve">OIM </w:t>
      </w:r>
      <w:r>
        <w:t xml:space="preserve">556 </w:t>
      </w:r>
      <w:r>
        <w:t xml:space="preserve">556 </w:t>
      </w:r>
    </w:p>
    <w:p>
      <w:r>
        <w:t xml:space="preserve">684830 </w:t>
      </w:r>
      <w:r>
        <w:t xml:space="preserve">NULL </w:t>
      </w:r>
      <w:r>
        <w:t xml:space="preserve">2023-05-04 00:00:00 </w:t>
      </w:r>
      <w:r>
        <w:t xml:space="preserve">2023-10-10 00:00:00 </w:t>
      </w:r>
      <w:r>
        <w:t xml:space="preserve">2023-08-11 00:00:00 </w:t>
      </w:r>
      <w:r>
        <w:t xml:space="preserve">26 </w:t>
      </w:r>
      <w:r>
        <w:t xml:space="preserve">156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687443 </w:t>
      </w:r>
      <w:r>
        <w:t xml:space="preserve">Organisation Internationale pour les Migrations </w:t>
      </w:r>
      <w:r>
        <w:t xml:space="preserve">OIM </w:t>
      </w:r>
      <w:r>
        <w:t xml:space="preserve">556 </w:t>
      </w:r>
      <w:r>
        <w:t xml:space="preserve">556 </w:t>
      </w:r>
    </w:p>
    <w:p>
      <w:r>
        <w:t xml:space="preserve">684831 </w:t>
      </w:r>
      <w:r>
        <w:t xml:space="preserve">NULL </w:t>
      </w:r>
      <w:r>
        <w:t xml:space="preserve">2022-06-01 00:00:00 </w:t>
      </w:r>
      <w:r>
        <w:t xml:space="preserve">2023-10-10 00:00:00 </w:t>
      </w:r>
      <w:r>
        <w:t xml:space="preserve">2023-08-10 00:00:00 </w:t>
      </w:r>
      <w:r>
        <w:t xml:space="preserve">34 </w:t>
      </w:r>
      <w:r>
        <w:t xml:space="preserve">112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687444 </w:t>
      </w:r>
      <w:r>
        <w:t xml:space="preserve">Organisation Internationale pour les Migrations </w:t>
      </w:r>
      <w:r>
        <w:t xml:space="preserve">OIM </w:t>
      </w:r>
      <w:r>
        <w:t xml:space="preserve">556 </w:t>
      </w:r>
      <w:r>
        <w:t xml:space="preserve">556 </w:t>
      </w:r>
    </w:p>
    <w:p>
      <w:r>
        <w:t xml:space="preserve">684832 </w:t>
      </w:r>
      <w:r>
        <w:t xml:space="preserve">NULL </w:t>
      </w:r>
      <w:r>
        <w:t xml:space="preserve">2023-05-04 00:00:00 </w:t>
      </w:r>
      <w:r>
        <w:t xml:space="preserve">2023-10-10 00:00:00 </w:t>
      </w:r>
      <w:r>
        <w:t xml:space="preserve">2023-08-10 00:00:00 </w:t>
      </w:r>
      <w:r>
        <w:t xml:space="preserve">35 </w:t>
      </w:r>
      <w:r>
        <w:t xml:space="preserve">210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687445 </w:t>
      </w:r>
      <w:r>
        <w:t xml:space="preserve">Organisation Internationale pour les Migrations </w:t>
      </w:r>
      <w:r>
        <w:t xml:space="preserve">OIM </w:t>
      </w:r>
      <w:r>
        <w:t xml:space="preserve">556 </w:t>
      </w:r>
      <w:r>
        <w:t xml:space="preserve">556 </w:t>
      </w:r>
    </w:p>
    <w:p>
      <w:r>
        <w:t xml:space="preserve">684833 </w:t>
      </w:r>
      <w:r>
        <w:t xml:space="preserve">NULL </w:t>
      </w:r>
      <w:r>
        <w:t xml:space="preserve">2022-06-01 00:00:00 </w:t>
      </w:r>
      <w:r>
        <w:t xml:space="preserve">2023-10-10 00:00:00 </w:t>
      </w:r>
      <w:r>
        <w:t xml:space="preserve">2023-08-10 00:00:00 </w:t>
      </w:r>
      <w:r>
        <w:t xml:space="preserve">59 </w:t>
      </w:r>
      <w:r>
        <w:t xml:space="preserve">185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CD610707 </w:t>
      </w:r>
      <w:r>
        <w:t xml:space="preserve">A.c. de lume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687446 </w:t>
      </w:r>
      <w:r>
        <w:t xml:space="preserve">Organisation Internationale pour les Migrations </w:t>
      </w:r>
      <w:r>
        <w:t xml:space="preserve">OIM </w:t>
      </w:r>
      <w:r>
        <w:t xml:space="preserve">556 </w:t>
      </w:r>
      <w:r>
        <w:t xml:space="preserve">556 </w:t>
      </w:r>
    </w:p>
    <w:p>
      <w:r>
        <w:t xml:space="preserve">684834 </w:t>
      </w:r>
      <w:r>
        <w:t xml:space="preserve">NULL </w:t>
      </w:r>
      <w:r>
        <w:t xml:space="preserve">2023-09-30 00:00:00 </w:t>
      </w:r>
      <w:r>
        <w:t xml:space="preserve">2023-10-10 00:00:00 </w:t>
      </w:r>
      <w:r>
        <w:t xml:space="preserve">2023-08-10 00:00:00 </w:t>
      </w:r>
      <w:r>
        <w:t xml:space="preserve">23 </w:t>
      </w:r>
      <w:r>
        <w:t xml:space="preserve">138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CD610707 </w:t>
      </w:r>
      <w:r>
        <w:t xml:space="preserve">A.c. de lume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687447 </w:t>
      </w:r>
      <w:r>
        <w:t xml:space="preserve">Organisation Internationale pour les Migrations </w:t>
      </w:r>
      <w:r>
        <w:t xml:space="preserve">OIM </w:t>
      </w:r>
      <w:r>
        <w:t xml:space="preserve">556 </w:t>
      </w:r>
      <w:r>
        <w:t xml:space="preserve">556 </w:t>
      </w:r>
    </w:p>
    <w:p>
      <w:r>
        <w:t xml:space="preserve">684835 </w:t>
      </w:r>
      <w:r>
        <w:t xml:space="preserve">NULL </w:t>
      </w:r>
      <w:r>
        <w:t xml:space="preserve">2023-03-28 00:00:00 </w:t>
      </w:r>
      <w:r>
        <w:t xml:space="preserve">2023-10-10 00:00:00 </w:t>
      </w:r>
      <w:r>
        <w:t xml:space="preserve">2023-08-10 00:00:00 </w:t>
      </w:r>
      <w:r>
        <w:t xml:space="preserve">223 </w:t>
      </w:r>
      <w:r>
        <w:t xml:space="preserve">1115 </w:t>
      </w:r>
      <w:r>
        <w:t xml:space="preserve">2 </w:t>
      </w:r>
      <w:r>
        <w:t xml:space="preserve">Retourné </w:t>
      </w:r>
      <w:r>
        <w:t xml:space="preserve">CD6107ZS05 </w:t>
      </w:r>
      <w:r>
        <w:t xml:space="preserve">CD6107ZS05AS10 </w:t>
      </w:r>
      <w:r>
        <w:t xml:space="preserve">Kudi 3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687448 </w:t>
      </w:r>
      <w:r>
        <w:t xml:space="preserve">Organisation Internationale pour les Migrations </w:t>
      </w:r>
      <w:r>
        <w:t xml:space="preserve">OIM </w:t>
      </w:r>
      <w:r>
        <w:t xml:space="preserve">556 </w:t>
      </w:r>
      <w:r>
        <w:t xml:space="preserve">556 </w:t>
      </w:r>
    </w:p>
    <w:p>
      <w:r>
        <w:t xml:space="preserve">684836 </w:t>
      </w:r>
      <w:r>
        <w:t xml:space="preserve">NULL </w:t>
      </w:r>
      <w:r>
        <w:t xml:space="preserve">2022-12-01 00:00:00 </w:t>
      </w:r>
      <w:r>
        <w:t xml:space="preserve">2023-10-10 00:00:00 </w:t>
      </w:r>
      <w:r>
        <w:t xml:space="preserve">2023-08-15 00:00:00 </w:t>
      </w:r>
      <w:r>
        <w:t xml:space="preserve">35 </w:t>
      </w:r>
      <w:r>
        <w:t xml:space="preserve">140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687449 </w:t>
      </w:r>
      <w:r>
        <w:t xml:space="preserve">Organisation Internationale pour les Migrations </w:t>
      </w:r>
      <w:r>
        <w:t xml:space="preserve">OIM </w:t>
      </w:r>
      <w:r>
        <w:t xml:space="preserve">556 </w:t>
      </w:r>
      <w:r>
        <w:t xml:space="preserve">556 </w:t>
      </w:r>
    </w:p>
    <w:p>
      <w:r>
        <w:t xml:space="preserve">684837 </w:t>
      </w:r>
      <w:r>
        <w:t xml:space="preserve">NULL </w:t>
      </w:r>
      <w:r>
        <w:t xml:space="preserve">2023-05-04 00:00:00 </w:t>
      </w:r>
      <w:r>
        <w:t xml:space="preserve">2023-10-10 00:00:00 </w:t>
      </w:r>
      <w:r>
        <w:t xml:space="preserve">2023-08-15 00:00:00 </w:t>
      </w:r>
      <w:r>
        <w:t xml:space="preserve">33 </w:t>
      </w:r>
      <w:r>
        <w:t xml:space="preserve">132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687450 </w:t>
      </w:r>
      <w:r>
        <w:t xml:space="preserve">Organisation Internationale pour les Migrations </w:t>
      </w:r>
      <w:r>
        <w:t xml:space="preserve">OIM </w:t>
      </w:r>
      <w:r>
        <w:t xml:space="preserve">556 </w:t>
      </w:r>
      <w:r>
        <w:t xml:space="preserve">556 </w:t>
      </w:r>
    </w:p>
    <w:p>
      <w:r>
        <w:t xml:space="preserve">684838 </w:t>
      </w:r>
      <w:r>
        <w:t xml:space="preserve">NULL </w:t>
      </w:r>
      <w:r>
        <w:t xml:space="preserve">2023-05-04 00:00:00 </w:t>
      </w:r>
      <w:r>
        <w:t xml:space="preserve">2023-10-10 00:00:00 </w:t>
      </w:r>
      <w:r>
        <w:t xml:space="preserve">2023-08-15 00:00:00 </w:t>
      </w:r>
      <w:r>
        <w:t xml:space="preserve">72 </w:t>
      </w:r>
      <w:r>
        <w:t xml:space="preserve">288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687451 </w:t>
      </w:r>
      <w:r>
        <w:t xml:space="preserve">Organisation Internationale pour les Migrations </w:t>
      </w:r>
      <w:r>
        <w:t xml:space="preserve">OIM </w:t>
      </w:r>
      <w:r>
        <w:t xml:space="preserve">556 </w:t>
      </w:r>
      <w:r>
        <w:t xml:space="preserve">556 </w:t>
      </w:r>
    </w:p>
    <w:p>
      <w:r>
        <w:t xml:space="preserve">684839 </w:t>
      </w:r>
      <w:r>
        <w:t xml:space="preserve">NULL </w:t>
      </w:r>
      <w:r>
        <w:t xml:space="preserve">2023-05-04 00:00:00 </w:t>
      </w:r>
      <w:r>
        <w:t xml:space="preserve">2023-10-10 00:00:00 </w:t>
      </w:r>
      <w:r>
        <w:t xml:space="preserve">2023-08-15 00:00:00 </w:t>
      </w:r>
      <w:r>
        <w:t xml:space="preserve">52 </w:t>
      </w:r>
      <w:r>
        <w:t xml:space="preserve">312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687452 </w:t>
      </w:r>
      <w:r>
        <w:t xml:space="preserve">Organisation Internationale pour les Migrations </w:t>
      </w:r>
      <w:r>
        <w:t xml:space="preserve">OIM </w:t>
      </w:r>
      <w:r>
        <w:t xml:space="preserve">556 </w:t>
      </w:r>
      <w:r>
        <w:t xml:space="preserve">556 </w:t>
      </w:r>
    </w:p>
    <w:p>
      <w:r>
        <w:t xml:space="preserve">684840 </w:t>
      </w:r>
      <w:r>
        <w:t xml:space="preserve">NULL </w:t>
      </w:r>
      <w:r>
        <w:t xml:space="preserve">2023-05-04 00:00:00 </w:t>
      </w:r>
      <w:r>
        <w:t xml:space="preserve">2023-10-10 00:00:00 </w:t>
      </w:r>
      <w:r>
        <w:t xml:space="preserve">2023-08-15 00:00:00 </w:t>
      </w:r>
      <w:r>
        <w:t xml:space="preserve">50 </w:t>
      </w:r>
      <w:r>
        <w:t xml:space="preserve">268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687453 </w:t>
      </w:r>
      <w:r>
        <w:t xml:space="preserve">Organisation Internationale pour les Migrations </w:t>
      </w:r>
      <w:r>
        <w:t xml:space="preserve">OIM </w:t>
      </w:r>
      <w:r>
        <w:t xml:space="preserve">556 </w:t>
      </w:r>
      <w:r>
        <w:t xml:space="preserve">556 </w:t>
      </w:r>
    </w:p>
    <w:p>
      <w:r>
        <w:t xml:space="preserve">684841 </w:t>
      </w:r>
      <w:r>
        <w:t xml:space="preserve">NULL </w:t>
      </w:r>
      <w:r>
        <w:t xml:space="preserve">2022-12-01 00:00:00 </w:t>
      </w:r>
      <w:r>
        <w:t xml:space="preserve">2023-10-10 00:00:00 </w:t>
      </w:r>
      <w:r>
        <w:t xml:space="preserve">2023-08-15 00:00:00 </w:t>
      </w:r>
      <w:r>
        <w:t xml:space="preserve">4 </w:t>
      </w:r>
      <w:r>
        <w:t xml:space="preserve">16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687454 </w:t>
      </w:r>
      <w:r>
        <w:t xml:space="preserve">Organisation Internationale pour les Migrations </w:t>
      </w:r>
      <w:r>
        <w:t xml:space="preserve">OIM </w:t>
      </w:r>
      <w:r>
        <w:t xml:space="preserve">556 </w:t>
      </w:r>
      <w:r>
        <w:t xml:space="preserve">556 </w:t>
      </w:r>
    </w:p>
    <w:p>
      <w:r>
        <w:t xml:space="preserve">684842 </w:t>
      </w:r>
      <w:r>
        <w:t xml:space="preserve">NULL </w:t>
      </w:r>
      <w:r>
        <w:t xml:space="preserve">2023-03-28 00:00:00 </w:t>
      </w:r>
      <w:r>
        <w:t xml:space="preserve">2023-10-10 00:00:00 </w:t>
      </w:r>
      <w:r>
        <w:t xml:space="preserve">2023-08-15 00:00:00 </w:t>
      </w:r>
      <w:r>
        <w:t xml:space="preserve">2 </w:t>
      </w:r>
      <w:r>
        <w:t xml:space="preserve">17 </w:t>
      </w:r>
      <w:r>
        <w:t xml:space="preserve">2 </w:t>
      </w:r>
      <w:r>
        <w:t xml:space="preserve">Retourné </w:t>
      </w:r>
      <w:r>
        <w:t xml:space="preserve">CD6107ZS05 </w:t>
      </w:r>
      <w:r>
        <w:t xml:space="preserve">CD6107ZS05AS12 </w:t>
      </w:r>
      <w:r>
        <w:t xml:space="preserve">Loulo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687455 </w:t>
      </w:r>
      <w:r>
        <w:t xml:space="preserve">Organisation Internationale pour les Migrations </w:t>
      </w:r>
      <w:r>
        <w:t xml:space="preserve">OIM </w:t>
      </w:r>
      <w:r>
        <w:t xml:space="preserve">556 </w:t>
      </w:r>
      <w:r>
        <w:t xml:space="preserve">556 </w:t>
      </w:r>
    </w:p>
    <w:p>
      <w:r>
        <w:t xml:space="preserve">684843 </w:t>
      </w:r>
      <w:r>
        <w:t xml:space="preserve">NULL </w:t>
      </w:r>
      <w:r>
        <w:t xml:space="preserve">2022-09-01 00:00:00 </w:t>
      </w:r>
      <w:r>
        <w:t xml:space="preserve">2023-10-10 00:00:00 </w:t>
      </w:r>
      <w:r>
        <w:t xml:space="preserve">2023-08-13 00:00:00 </w:t>
      </w:r>
      <w:r>
        <w:t xml:space="preserve">51 </w:t>
      </w:r>
      <w:r>
        <w:t xml:space="preserve">306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CD61090403 </w:t>
      </w:r>
      <w:r>
        <w:t xml:space="preserve">Kababinyole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687456 </w:t>
      </w:r>
      <w:r>
        <w:t xml:space="preserve">Organisation Internationale pour les Migrations </w:t>
      </w:r>
      <w:r>
        <w:t xml:space="preserve">OIM </w:t>
      </w:r>
      <w:r>
        <w:t xml:space="preserve">556 </w:t>
      </w:r>
      <w:r>
        <w:t xml:space="preserve">556 </w:t>
      </w:r>
    </w:p>
    <w:p>
      <w:r>
        <w:t xml:space="preserve">684844 </w:t>
      </w:r>
      <w:r>
        <w:t xml:space="preserve">NULL </w:t>
      </w:r>
      <w:r>
        <w:t xml:space="preserve">2023-05-04 00:00:00 </w:t>
      </w:r>
      <w:r>
        <w:t xml:space="preserve">2023-10-10 00:00:00 </w:t>
      </w:r>
      <w:r>
        <w:t xml:space="preserve">2023-08-13 00:00:00 </w:t>
      </w:r>
      <w:r>
        <w:t xml:space="preserve">69 </w:t>
      </w:r>
      <w:r>
        <w:t xml:space="preserve">421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CD6109 </w:t>
      </w:r>
      <w:r>
        <w:t xml:space="preserve">Beni-ville </w:t>
      </w:r>
      <w:r>
        <w:t xml:space="preserve">4 </w:t>
      </w:r>
      <w:r>
        <w:t xml:space="preserve">CD610901 </w:t>
      </w:r>
      <w:r>
        <w:t xml:space="preserve">Beu </w:t>
      </w:r>
      <w:r>
        <w:t xml:space="preserve">CD61090102 </w:t>
      </w:r>
      <w:r>
        <w:t xml:space="preserve">Biautu </w:t>
      </w:r>
      <w:r>
        <w:t xml:space="preserve">NULL </w:t>
      </w:r>
      <w:r>
        <w:t xml:space="preserve">NULL </w:t>
      </w:r>
      <w:r>
        <w:t xml:space="preserve">CD6109ZS01 </w:t>
      </w:r>
      <w:r>
        <w:t xml:space="preserve">Beni </w:t>
      </w:r>
      <w:r>
        <w:t xml:space="preserve">NULL </w:t>
      </w:r>
      <w:r>
        <w:t xml:space="preserve">NULL </w:t>
      </w:r>
      <w:r>
        <w:t xml:space="preserve">Evaluation DTM-Juillet 2023 </w:t>
      </w:r>
      <w:r>
        <w:t xml:space="preserve">NULL </w:t>
      </w:r>
      <w:r>
        <w:t xml:space="preserve">687457 </w:t>
      </w:r>
      <w:r>
        <w:t xml:space="preserve">Organisation Internationale pour les Migrations </w:t>
      </w:r>
      <w:r>
        <w:t xml:space="preserve">OIM </w:t>
      </w:r>
      <w:r>
        <w:t xml:space="preserve">556 </w:t>
      </w:r>
      <w:r>
        <w:t xml:space="preserve">556 </w:t>
      </w:r>
    </w:p>
    <w:p>
      <w:r>
        <w:t xml:space="preserve">684845 </w:t>
      </w:r>
      <w:r>
        <w:t xml:space="preserve">NULL </w:t>
      </w:r>
      <w:r>
        <w:t xml:space="preserve">2023-05-04 00:00:00 </w:t>
      </w:r>
      <w:r>
        <w:t xml:space="preserve">2023-10-10 00:00:00 </w:t>
      </w:r>
      <w:r>
        <w:t xml:space="preserve">2023-08-12 00:00:00 </w:t>
      </w:r>
      <w:r>
        <w:t xml:space="preserve">113 </w:t>
      </w:r>
      <w:r>
        <w:t xml:space="preserve">652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687458 </w:t>
      </w:r>
      <w:r>
        <w:t xml:space="preserve">Organisation Internationale pour les Migrations </w:t>
      </w:r>
      <w:r>
        <w:t xml:space="preserve">OIM </w:t>
      </w:r>
      <w:r>
        <w:t xml:space="preserve">556 </w:t>
      </w:r>
      <w:r>
        <w:t xml:space="preserve">556 </w:t>
      </w:r>
    </w:p>
    <w:p>
      <w:r>
        <w:t xml:space="preserve">684846 </w:t>
      </w:r>
      <w:r>
        <w:t xml:space="preserve">NULL </w:t>
      </w:r>
      <w:r>
        <w:t xml:space="preserve">2023-05-04 00:00:00 </w:t>
      </w:r>
      <w:r>
        <w:t xml:space="preserve">2023-10-10 00:00:00 </w:t>
      </w:r>
      <w:r>
        <w:t xml:space="preserve">2023-08-12 00:00:00 </w:t>
      </w:r>
      <w:r>
        <w:t xml:space="preserve">163 </w:t>
      </w:r>
      <w:r>
        <w:t xml:space="preserve">978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687459 </w:t>
      </w:r>
      <w:r>
        <w:t xml:space="preserve">Organisation Internationale pour les Migrations </w:t>
      </w:r>
      <w:r>
        <w:t xml:space="preserve">OIM </w:t>
      </w:r>
      <w:r>
        <w:t xml:space="preserve">556 </w:t>
      </w:r>
      <w:r>
        <w:t xml:space="preserve">556 </w:t>
      </w:r>
    </w:p>
    <w:p>
      <w:r>
        <w:t xml:space="preserve">684847 </w:t>
      </w:r>
      <w:r>
        <w:t xml:space="preserve">NULL </w:t>
      </w:r>
      <w:r>
        <w:t xml:space="preserve">2023-05-04 00:00:00 </w:t>
      </w:r>
      <w:r>
        <w:t xml:space="preserve">2023-10-10 00:00:00 </w:t>
      </w:r>
      <w:r>
        <w:t xml:space="preserve">2023-08-13 00:00:00 </w:t>
      </w:r>
      <w:r>
        <w:t xml:space="preserve">160 </w:t>
      </w:r>
      <w:r>
        <w:t xml:space="preserve">960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687460 </w:t>
      </w:r>
      <w:r>
        <w:t xml:space="preserve">Organisation Internationale pour les Migrations </w:t>
      </w:r>
      <w:r>
        <w:t xml:space="preserve">OIM </w:t>
      </w:r>
      <w:r>
        <w:t xml:space="preserve">556 </w:t>
      </w:r>
      <w:r>
        <w:t xml:space="preserve">556 </w:t>
      </w:r>
    </w:p>
    <w:p>
      <w:r>
        <w:t xml:space="preserve">684848 </w:t>
      </w:r>
      <w:r>
        <w:t xml:space="preserve">NULL </w:t>
      </w:r>
      <w:r>
        <w:t xml:space="preserve">2023-05-04 00:00:00 </w:t>
      </w:r>
      <w:r>
        <w:t xml:space="preserve">2023-10-10 00:00:00 </w:t>
      </w:r>
      <w:r>
        <w:t xml:space="preserve">2023-08-14 00:00:00 </w:t>
      </w:r>
      <w:r>
        <w:t xml:space="preserve">9 </w:t>
      </w:r>
      <w:r>
        <w:t xml:space="preserve">56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687461 </w:t>
      </w:r>
      <w:r>
        <w:t xml:space="preserve">Organisation Internationale pour les Migrations </w:t>
      </w:r>
      <w:r>
        <w:t xml:space="preserve">OIM </w:t>
      </w:r>
      <w:r>
        <w:t xml:space="preserve">556 </w:t>
      </w:r>
      <w:r>
        <w:t xml:space="preserve">556 </w:t>
      </w:r>
    </w:p>
    <w:p>
      <w:r>
        <w:t xml:space="preserve">684849 </w:t>
      </w:r>
      <w:r>
        <w:t xml:space="preserve">NULL </w:t>
      </w:r>
      <w:r>
        <w:t xml:space="preserve">2023-09-30 00:00:00 </w:t>
      </w:r>
      <w:r>
        <w:t xml:space="preserve">2023-10-10 00:00:00 </w:t>
      </w:r>
      <w:r>
        <w:t xml:space="preserve">2023-08-14 00:00:00 </w:t>
      </w:r>
      <w:r>
        <w:t xml:space="preserve">7 </w:t>
      </w:r>
      <w:r>
        <w:t xml:space="preserve">43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687462 </w:t>
      </w:r>
      <w:r>
        <w:t xml:space="preserve">Organisation Internationale pour les Migrations </w:t>
      </w:r>
      <w:r>
        <w:t xml:space="preserve">OIM </w:t>
      </w:r>
      <w:r>
        <w:t xml:space="preserve">556 </w:t>
      </w:r>
      <w:r>
        <w:t xml:space="preserve">556 </w:t>
      </w:r>
    </w:p>
    <w:p>
      <w:r>
        <w:t xml:space="preserve">684850 </w:t>
      </w:r>
      <w:r>
        <w:t xml:space="preserve">NULL </w:t>
      </w:r>
      <w:r>
        <w:t xml:space="preserve">2023-03-28 00:00:00 </w:t>
      </w:r>
      <w:r>
        <w:t xml:space="preserve">2023-10-10 00:00:00 </w:t>
      </w:r>
      <w:r>
        <w:t xml:space="preserve">2023-08-14 00:00:00 </w:t>
      </w:r>
      <w:r>
        <w:t xml:space="preserve">5 </w:t>
      </w:r>
      <w:r>
        <w:t xml:space="preserve">30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687463 </w:t>
      </w:r>
      <w:r>
        <w:t xml:space="preserve">Organisation Internationale pour les Migrations </w:t>
      </w:r>
      <w:r>
        <w:t xml:space="preserve">OIM </w:t>
      </w:r>
      <w:r>
        <w:t xml:space="preserve">556 </w:t>
      </w:r>
      <w:r>
        <w:t xml:space="preserve">556 </w:t>
      </w:r>
    </w:p>
    <w:p>
      <w:r>
        <w:t xml:space="preserve">684851 </w:t>
      </w:r>
      <w:r>
        <w:t xml:space="preserve">NULL </w:t>
      </w:r>
      <w:r>
        <w:t xml:space="preserve">2023-05-04 00:00:00 </w:t>
      </w:r>
      <w:r>
        <w:t xml:space="preserve">2023-10-10 00:00:00 </w:t>
      </w:r>
      <w:r>
        <w:t xml:space="preserve">2023-08-14 00:00:00 </w:t>
      </w:r>
      <w:r>
        <w:t xml:space="preserve">6 </w:t>
      </w:r>
      <w:r>
        <w:t xml:space="preserve">36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687464 </w:t>
      </w:r>
      <w:r>
        <w:t xml:space="preserve">Organisation Internationale pour les Migrations </w:t>
      </w:r>
      <w:r>
        <w:t xml:space="preserve">OIM </w:t>
      </w:r>
      <w:r>
        <w:t xml:space="preserve">556 </w:t>
      </w:r>
      <w:r>
        <w:t xml:space="preserve">556 </w:t>
      </w:r>
    </w:p>
    <w:p>
      <w:r>
        <w:t xml:space="preserve">684852 </w:t>
      </w:r>
      <w:r>
        <w:t xml:space="preserve">NULL </w:t>
      </w:r>
      <w:r>
        <w:t xml:space="preserve">2023-09-30 00:00:00 </w:t>
      </w:r>
      <w:r>
        <w:t xml:space="preserve">2023-10-10 00:00:00 </w:t>
      </w:r>
      <w:r>
        <w:t xml:space="preserve">2023-08-14 00:00:00 </w:t>
      </w:r>
      <w:r>
        <w:t xml:space="preserve">8 </w:t>
      </w:r>
      <w:r>
        <w:t xml:space="preserve">48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687465 </w:t>
      </w:r>
      <w:r>
        <w:t xml:space="preserve">Organisation Internationale pour les Migrations </w:t>
      </w:r>
      <w:r>
        <w:t xml:space="preserve">OIM </w:t>
      </w:r>
      <w:r>
        <w:t xml:space="preserve">556 </w:t>
      </w:r>
      <w:r>
        <w:t xml:space="preserve">556 </w:t>
      </w:r>
    </w:p>
    <w:p>
      <w:r>
        <w:t xml:space="preserve">684853 </w:t>
      </w:r>
      <w:r>
        <w:t xml:space="preserve">NULL </w:t>
      </w:r>
      <w:r>
        <w:t xml:space="preserve">2022-09-01 00:00:00 </w:t>
      </w:r>
      <w:r>
        <w:t xml:space="preserve">2023-10-10 00:00:00 </w:t>
      </w:r>
      <w:r>
        <w:t xml:space="preserve">2023-08-14 00:00:00 </w:t>
      </w:r>
      <w:r>
        <w:t xml:space="preserve">34 </w:t>
      </w:r>
      <w:r>
        <w:t xml:space="preserve">204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687466 </w:t>
      </w:r>
      <w:r>
        <w:t xml:space="preserve">Organisation Internationale pour les Migrations </w:t>
      </w:r>
      <w:r>
        <w:t xml:space="preserve">OIM </w:t>
      </w:r>
      <w:r>
        <w:t xml:space="preserve">556 </w:t>
      </w:r>
      <w:r>
        <w:t xml:space="preserve">556 </w:t>
      </w:r>
    </w:p>
    <w:p>
      <w:r>
        <w:t xml:space="preserve">684854 </w:t>
      </w:r>
      <w:r>
        <w:t xml:space="preserve">NULL </w:t>
      </w:r>
      <w:r>
        <w:t xml:space="preserve">2022-12-01 00:00:00 </w:t>
      </w:r>
      <w:r>
        <w:t xml:space="preserve">2023-10-10 00:00:00 </w:t>
      </w:r>
      <w:r>
        <w:t xml:space="preserve">2023-08-14 00:00:00 </w:t>
      </w:r>
      <w:r>
        <w:t xml:space="preserve">42 </w:t>
      </w:r>
      <w:r>
        <w:t xml:space="preserve">252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687467 </w:t>
      </w:r>
      <w:r>
        <w:t xml:space="preserve">Organisation Internationale pour les Migrations </w:t>
      </w:r>
      <w:r>
        <w:t xml:space="preserve">OIM </w:t>
      </w:r>
      <w:r>
        <w:t xml:space="preserve">556 </w:t>
      </w:r>
      <w:r>
        <w:t xml:space="preserve">556 </w:t>
      </w:r>
    </w:p>
    <w:p>
      <w:r>
        <w:t xml:space="preserve">684855 </w:t>
      </w:r>
      <w:r>
        <w:t xml:space="preserve">NULL </w:t>
      </w:r>
      <w:r>
        <w:t xml:space="preserve">2023-03-28 00:00:00 </w:t>
      </w:r>
      <w:r>
        <w:t xml:space="preserve">2023-10-10 00:00:00 </w:t>
      </w:r>
      <w:r>
        <w:t xml:space="preserve">2023-08-14 00:00:00 </w:t>
      </w:r>
      <w:r>
        <w:t xml:space="preserve">26 </w:t>
      </w:r>
      <w:r>
        <w:t xml:space="preserve">156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687468 </w:t>
      </w:r>
      <w:r>
        <w:t xml:space="preserve">Organisation Internationale pour les Migrations </w:t>
      </w:r>
      <w:r>
        <w:t xml:space="preserve">OIM </w:t>
      </w:r>
      <w:r>
        <w:t xml:space="preserve">556 </w:t>
      </w:r>
      <w:r>
        <w:t xml:space="preserve">556 </w:t>
      </w:r>
    </w:p>
    <w:p>
      <w:r>
        <w:t xml:space="preserve">684856 </w:t>
      </w:r>
      <w:r>
        <w:t xml:space="preserve">NULL </w:t>
      </w:r>
      <w:r>
        <w:t xml:space="preserve">2023-05-04 00:00:00 </w:t>
      </w:r>
      <w:r>
        <w:t xml:space="preserve">2023-10-10 00:00:00 </w:t>
      </w:r>
      <w:r>
        <w:t xml:space="preserve">2023-08-14 00:00:00 </w:t>
      </w:r>
      <w:r>
        <w:t xml:space="preserve">15 </w:t>
      </w:r>
      <w:r>
        <w:t xml:space="preserve">90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687469 </w:t>
      </w:r>
      <w:r>
        <w:t xml:space="preserve">Organisation Internationale pour les Migrations </w:t>
      </w:r>
      <w:r>
        <w:t xml:space="preserve">OIM </w:t>
      </w:r>
      <w:r>
        <w:t xml:space="preserve">556 </w:t>
      </w:r>
      <w:r>
        <w:t xml:space="preserve">556 </w:t>
      </w:r>
    </w:p>
    <w:p>
      <w:r>
        <w:t xml:space="preserve">684857 </w:t>
      </w:r>
      <w:r>
        <w:t xml:space="preserve">NULL </w:t>
      </w:r>
      <w:r>
        <w:t xml:space="preserve">2023-09-30 00:00:00 </w:t>
      </w:r>
      <w:r>
        <w:t xml:space="preserve">2023-10-10 00:00:00 </w:t>
      </w:r>
      <w:r>
        <w:t xml:space="preserve">2023-08-14 00:00:00 </w:t>
      </w:r>
      <w:r>
        <w:t xml:space="preserve">12 </w:t>
      </w:r>
      <w:r>
        <w:t xml:space="preserve">72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CD61070905 </w:t>
      </w:r>
      <w:r>
        <w:t xml:space="preserve">Malambo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687470 </w:t>
      </w:r>
      <w:r>
        <w:t xml:space="preserve">Organisation Internationale pour les Migrations </w:t>
      </w:r>
      <w:r>
        <w:t xml:space="preserve">OIM </w:t>
      </w:r>
      <w:r>
        <w:t xml:space="preserve">556 </w:t>
      </w:r>
      <w:r>
        <w:t xml:space="preserve">556 </w:t>
      </w:r>
    </w:p>
    <w:p>
      <w:r>
        <w:t xml:space="preserve">684858 </w:t>
      </w:r>
      <w:r>
        <w:t xml:space="preserve">NULL </w:t>
      </w:r>
      <w:r>
        <w:t xml:space="preserve">2023-05-04 00:00:00 </w:t>
      </w:r>
      <w:r>
        <w:t xml:space="preserve">2023-10-10 00:00:00 </w:t>
      </w:r>
      <w:r>
        <w:t xml:space="preserve">2023-08-12 00:00:00 </w:t>
      </w:r>
      <w:r>
        <w:t xml:space="preserve">5 </w:t>
      </w:r>
      <w:r>
        <w:t xml:space="preserve">36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687471 </w:t>
      </w:r>
      <w:r>
        <w:t xml:space="preserve">Organisation Internationale pour les Migrations </w:t>
      </w:r>
      <w:r>
        <w:t xml:space="preserve">OIM </w:t>
      </w:r>
      <w:r>
        <w:t xml:space="preserve">556 </w:t>
      </w:r>
      <w:r>
        <w:t xml:space="preserve">556 </w:t>
      </w:r>
    </w:p>
    <w:p>
      <w:r>
        <w:t xml:space="preserve">684859 </w:t>
      </w:r>
      <w:r>
        <w:t xml:space="preserve">NULL </w:t>
      </w:r>
      <w:r>
        <w:t xml:space="preserve">2023-05-04 00:00:00 </w:t>
      </w:r>
      <w:r>
        <w:t xml:space="preserve">2023-10-10 00:00:00 </w:t>
      </w:r>
      <w:r>
        <w:t xml:space="preserve">2023-08-12 00:00:00 </w:t>
      </w:r>
      <w:r>
        <w:t xml:space="preserve">15 </w:t>
      </w:r>
      <w:r>
        <w:t xml:space="preserve">90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687472 </w:t>
      </w:r>
      <w:r>
        <w:t xml:space="preserve">Organisation Internationale pour les Migrations </w:t>
      </w:r>
      <w:r>
        <w:t xml:space="preserve">OIM </w:t>
      </w:r>
      <w:r>
        <w:t xml:space="preserve">556 </w:t>
      </w:r>
      <w:r>
        <w:t xml:space="preserve">556 </w:t>
      </w:r>
    </w:p>
    <w:p>
      <w:r>
        <w:t xml:space="preserve">684860 </w:t>
      </w:r>
      <w:r>
        <w:t xml:space="preserve">NULL </w:t>
      </w:r>
      <w:r>
        <w:t xml:space="preserve">2022-09-01 00:00:00 </w:t>
      </w:r>
      <w:r>
        <w:t xml:space="preserve">2023-10-10 00:00:00 </w:t>
      </w:r>
      <w:r>
        <w:t xml:space="preserve">2023-08-13 00:00:00 </w:t>
      </w:r>
      <w:r>
        <w:t xml:space="preserve">249 </w:t>
      </w:r>
      <w:r>
        <w:t xml:space="preserve">635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687473 </w:t>
      </w:r>
      <w:r>
        <w:t xml:space="preserve">Organisation Internationale pour les Migrations </w:t>
      </w:r>
      <w:r>
        <w:t xml:space="preserve">OIM </w:t>
      </w:r>
      <w:r>
        <w:t xml:space="preserve">556 </w:t>
      </w:r>
      <w:r>
        <w:t xml:space="preserve">556 </w:t>
      </w:r>
    </w:p>
    <w:p>
      <w:r>
        <w:t xml:space="preserve">684861 </w:t>
      </w:r>
      <w:r>
        <w:t xml:space="preserve">NULL </w:t>
      </w:r>
      <w:r>
        <w:t xml:space="preserve">2023-03-28 00:00:00 </w:t>
      </w:r>
      <w:r>
        <w:t xml:space="preserve">2023-10-10 00:00:00 </w:t>
      </w:r>
      <w:r>
        <w:t xml:space="preserve">2023-08-13 00:00:00 </w:t>
      </w:r>
      <w:r>
        <w:t xml:space="preserve">173 </w:t>
      </w:r>
      <w:r>
        <w:t xml:space="preserve">441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CD61070903 </w:t>
      </w:r>
      <w:r>
        <w:t xml:space="preserve">Bolema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687474 </w:t>
      </w:r>
      <w:r>
        <w:t xml:space="preserve">Organisation Internationale pour les Migrations </w:t>
      </w:r>
      <w:r>
        <w:t xml:space="preserve">OIM </w:t>
      </w:r>
      <w:r>
        <w:t xml:space="preserve">556 </w:t>
      </w:r>
      <w:r>
        <w:t xml:space="preserve">556 </w:t>
      </w:r>
    </w:p>
    <w:p>
      <w:r>
        <w:t xml:space="preserve">684862 </w:t>
      </w:r>
      <w:r>
        <w:t xml:space="preserve">NULL </w:t>
      </w:r>
      <w:r>
        <w:t xml:space="preserve">2023-03-28 00:00:00 </w:t>
      </w:r>
      <w:r>
        <w:t xml:space="preserve">2023-10-10 00:00:00 </w:t>
      </w:r>
      <w:r>
        <w:t xml:space="preserve">2023-08-12 00:00:00 </w:t>
      </w:r>
      <w:r>
        <w:t xml:space="preserve">850 </w:t>
      </w:r>
      <w:r>
        <w:t xml:space="preserve">2338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687475 </w:t>
      </w:r>
      <w:r>
        <w:t xml:space="preserve">Organisation Internationale pour les Migrations </w:t>
      </w:r>
      <w:r>
        <w:t xml:space="preserve">OIM </w:t>
      </w:r>
      <w:r>
        <w:t xml:space="preserve">556 </w:t>
      </w:r>
      <w:r>
        <w:t xml:space="preserve">556 </w:t>
      </w:r>
    </w:p>
    <w:p>
      <w:r>
        <w:t xml:space="preserve">684863 </w:t>
      </w:r>
      <w:r>
        <w:t xml:space="preserve">NULL </w:t>
      </w:r>
      <w:r>
        <w:t xml:space="preserve">2023-05-04 00:00:00 </w:t>
      </w:r>
      <w:r>
        <w:t xml:space="preserve">2023-10-10 00:00:00 </w:t>
      </w:r>
      <w:r>
        <w:t xml:space="preserve">2023-08-12 00:00:00 </w:t>
      </w:r>
      <w:r>
        <w:t xml:space="preserve">46 </w:t>
      </w:r>
      <w:r>
        <w:t xml:space="preserve">276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687476 </w:t>
      </w:r>
      <w:r>
        <w:t xml:space="preserve">Organisation Internationale pour les Migrations </w:t>
      </w:r>
      <w:r>
        <w:t xml:space="preserve">OIM </w:t>
      </w:r>
      <w:r>
        <w:t xml:space="preserve">556 </w:t>
      </w:r>
      <w:r>
        <w:t xml:space="preserve">556 </w:t>
      </w:r>
    </w:p>
    <w:p>
      <w:r>
        <w:t xml:space="preserve">684864 </w:t>
      </w:r>
      <w:r>
        <w:t xml:space="preserve">NULL </w:t>
      </w:r>
      <w:r>
        <w:t xml:space="preserve">2022-12-01 00:00:00 </w:t>
      </w:r>
      <w:r>
        <w:t xml:space="preserve">2023-10-10 00:00:00 </w:t>
      </w:r>
      <w:r>
        <w:t xml:space="preserve">2023-08-13 00:00:00 </w:t>
      </w:r>
      <w:r>
        <w:t xml:space="preserve">6 </w:t>
      </w:r>
      <w:r>
        <w:t xml:space="preserve">21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CD61070103 </w:t>
      </w:r>
      <w:r>
        <w:t xml:space="preserve">Isale-kasongwere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687477 </w:t>
      </w:r>
      <w:r>
        <w:t xml:space="preserve">Organisation Internationale pour les Migrations </w:t>
      </w:r>
      <w:r>
        <w:t xml:space="preserve">OIM </w:t>
      </w:r>
      <w:r>
        <w:t xml:space="preserve">556 </w:t>
      </w:r>
      <w:r>
        <w:t xml:space="preserve">556 </w:t>
      </w:r>
    </w:p>
    <w:p>
      <w:r>
        <w:t xml:space="preserve">684865 </w:t>
      </w:r>
      <w:r>
        <w:t xml:space="preserve">NULL </w:t>
      </w:r>
      <w:r>
        <w:t xml:space="preserve">2023-05-04 00:00:00 </w:t>
      </w:r>
      <w:r>
        <w:t xml:space="preserve">2023-10-10 00:00:00 </w:t>
      </w:r>
      <w:r>
        <w:t xml:space="preserve">2023-08-13 00:00:00 </w:t>
      </w:r>
      <w:r>
        <w:t xml:space="preserve">12 </w:t>
      </w:r>
      <w:r>
        <w:t xml:space="preserve">41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687478 </w:t>
      </w:r>
      <w:r>
        <w:t xml:space="preserve">Organisation Internationale pour les Migrations </w:t>
      </w:r>
      <w:r>
        <w:t xml:space="preserve">OIM </w:t>
      </w:r>
      <w:r>
        <w:t xml:space="preserve">556 </w:t>
      </w:r>
      <w:r>
        <w:t xml:space="preserve">556 </w:t>
      </w:r>
    </w:p>
    <w:p>
      <w:r>
        <w:t xml:space="preserve">684866 </w:t>
      </w:r>
      <w:r>
        <w:t xml:space="preserve">NULL </w:t>
      </w:r>
      <w:r>
        <w:t xml:space="preserve">2022-12-01 00:00:00 </w:t>
      </w:r>
      <w:r>
        <w:t xml:space="preserve">2023-10-10 00:00:00 </w:t>
      </w:r>
      <w:r>
        <w:t xml:space="preserve">2023-08-13 00:00:00 </w:t>
      </w:r>
      <w:r>
        <w:t xml:space="preserve">18 </w:t>
      </w:r>
      <w:r>
        <w:t xml:space="preserve">108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687479 </w:t>
      </w:r>
      <w:r>
        <w:t xml:space="preserve">Organisation Internationale pour les Migrations </w:t>
      </w:r>
      <w:r>
        <w:t xml:space="preserve">OIM </w:t>
      </w:r>
      <w:r>
        <w:t xml:space="preserve">556 </w:t>
      </w:r>
      <w:r>
        <w:t xml:space="preserve">556 </w:t>
      </w:r>
    </w:p>
    <w:p>
      <w:r>
        <w:t xml:space="preserve">684867 </w:t>
      </w:r>
      <w:r>
        <w:t xml:space="preserve">NULL </w:t>
      </w:r>
      <w:r>
        <w:t xml:space="preserve">2022-12-01 00:00:00 </w:t>
      </w:r>
      <w:r>
        <w:t xml:space="preserve">2023-10-10 00:00:00 </w:t>
      </w:r>
      <w:r>
        <w:t xml:space="preserve">2023-08-13 00:00:00 </w:t>
      </w:r>
      <w:r>
        <w:t xml:space="preserve">4 </w:t>
      </w:r>
      <w:r>
        <w:t xml:space="preserve">12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CD6105ZS06 </w:t>
      </w:r>
      <w:r>
        <w:t xml:space="preserve">Masereka </w:t>
      </w:r>
      <w:r>
        <w:t xml:space="preserve">NULL </w:t>
      </w:r>
      <w:r>
        <w:t xml:space="preserve">NULL </w:t>
      </w:r>
      <w:r>
        <w:t xml:space="preserve">Evaluation DTM-Juillet 2023 </w:t>
      </w:r>
      <w:r>
        <w:t xml:space="preserve">NULL </w:t>
      </w:r>
      <w:r>
        <w:t xml:space="preserve">687480 </w:t>
      </w:r>
      <w:r>
        <w:t xml:space="preserve">Organisation Internationale pour les Migrations </w:t>
      </w:r>
      <w:r>
        <w:t xml:space="preserve">OIM </w:t>
      </w:r>
      <w:r>
        <w:t xml:space="preserve">556 </w:t>
      </w:r>
      <w:r>
        <w:t xml:space="preserve">556 </w:t>
      </w:r>
    </w:p>
    <w:p>
      <w:r>
        <w:t xml:space="preserve">684868 </w:t>
      </w:r>
      <w:r>
        <w:t xml:space="preserve">NULL </w:t>
      </w:r>
      <w:r>
        <w:t xml:space="preserve">2023-09-30 00:00:00 </w:t>
      </w:r>
      <w:r>
        <w:t xml:space="preserve">2023-10-10 00:00:00 </w:t>
      </w:r>
      <w:r>
        <w:t xml:space="preserve">2023-08-13 00:00:00 </w:t>
      </w:r>
      <w:r>
        <w:t xml:space="preserve">4 </w:t>
      </w:r>
      <w:r>
        <w:t xml:space="preserve">12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CD61050101 </w:t>
      </w:r>
      <w:r>
        <w:t xml:space="preserve">Bukenie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687481 </w:t>
      </w:r>
      <w:r>
        <w:t xml:space="preserve">Organisation Internationale pour les Migrations </w:t>
      </w:r>
      <w:r>
        <w:t xml:space="preserve">OIM </w:t>
      </w:r>
      <w:r>
        <w:t xml:space="preserve">556 </w:t>
      </w:r>
      <w:r>
        <w:t xml:space="preserve">556 </w:t>
      </w:r>
    </w:p>
    <w:p>
      <w:r>
        <w:t xml:space="preserve">684869 </w:t>
      </w:r>
      <w:r>
        <w:t xml:space="preserve">NULL </w:t>
      </w:r>
      <w:r>
        <w:t xml:space="preserve">2022-06-01 00:00:00 </w:t>
      </w:r>
      <w:r>
        <w:t xml:space="preserve">2023-10-10 00:00:00 </w:t>
      </w:r>
      <w:r>
        <w:t xml:space="preserve">2023-08-14 00:00:00 </w:t>
      </w:r>
      <w:r>
        <w:t xml:space="preserve">13 </w:t>
      </w:r>
      <w:r>
        <w:t xml:space="preserve">78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687482 </w:t>
      </w:r>
      <w:r>
        <w:t xml:space="preserve">Organisation Internationale pour les Migrations </w:t>
      </w:r>
      <w:r>
        <w:t xml:space="preserve">OIM </w:t>
      </w:r>
      <w:r>
        <w:t xml:space="preserve">556 </w:t>
      </w:r>
      <w:r>
        <w:t xml:space="preserve">556 </w:t>
      </w:r>
    </w:p>
    <w:p>
      <w:r>
        <w:t xml:space="preserve">684870 </w:t>
      </w:r>
      <w:r>
        <w:t xml:space="preserve">NULL </w:t>
      </w:r>
      <w:r>
        <w:t xml:space="preserve">2022-09-01 00:00:00 </w:t>
      </w:r>
      <w:r>
        <w:t xml:space="preserve">2023-10-10 00:00:00 </w:t>
      </w:r>
      <w:r>
        <w:t xml:space="preserve">2023-08-14 00:00:00 </w:t>
      </w:r>
      <w:r>
        <w:t xml:space="preserve">14 </w:t>
      </w:r>
      <w:r>
        <w:t xml:space="preserve">84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687483 </w:t>
      </w:r>
      <w:r>
        <w:t xml:space="preserve">Organisation Internationale pour les Migrations </w:t>
      </w:r>
      <w:r>
        <w:t xml:space="preserve">OIM </w:t>
      </w:r>
      <w:r>
        <w:t xml:space="preserve">556 </w:t>
      </w:r>
      <w:r>
        <w:t xml:space="preserve">556 </w:t>
      </w:r>
    </w:p>
    <w:p>
      <w:r>
        <w:t xml:space="preserve">684871 </w:t>
      </w:r>
      <w:r>
        <w:t xml:space="preserve">NULL </w:t>
      </w:r>
      <w:r>
        <w:t xml:space="preserve">2022-12-01 00:00:00 </w:t>
      </w:r>
      <w:r>
        <w:t xml:space="preserve">2023-10-10 00:00:00 </w:t>
      </w:r>
      <w:r>
        <w:t xml:space="preserve">2023-08-14 00:00:00 </w:t>
      </w:r>
      <w:r>
        <w:t xml:space="preserve">18 </w:t>
      </w:r>
      <w:r>
        <w:t xml:space="preserve">108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687484 </w:t>
      </w:r>
      <w:r>
        <w:t xml:space="preserve">Organisation Internationale pour les Migrations </w:t>
      </w:r>
      <w:r>
        <w:t xml:space="preserve">OIM </w:t>
      </w:r>
      <w:r>
        <w:t xml:space="preserve">556 </w:t>
      </w:r>
      <w:r>
        <w:t xml:space="preserve">556 </w:t>
      </w:r>
    </w:p>
    <w:p>
      <w:r>
        <w:t xml:space="preserve">684872 </w:t>
      </w:r>
      <w:r>
        <w:t xml:space="preserve">NULL </w:t>
      </w:r>
      <w:r>
        <w:t xml:space="preserve">2023-03-28 00:00:00 </w:t>
      </w:r>
      <w:r>
        <w:t xml:space="preserve">2023-10-10 00:00:00 </w:t>
      </w:r>
      <w:r>
        <w:t xml:space="preserve">2023-08-14 00:00:00 </w:t>
      </w:r>
      <w:r>
        <w:t xml:space="preserve">18 </w:t>
      </w:r>
      <w:r>
        <w:t xml:space="preserve">108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687485 </w:t>
      </w:r>
      <w:r>
        <w:t xml:space="preserve">Organisation Internationale pour les Migrations </w:t>
      </w:r>
      <w:r>
        <w:t xml:space="preserve">OIM </w:t>
      </w:r>
      <w:r>
        <w:t xml:space="preserve">556 </w:t>
      </w:r>
      <w:r>
        <w:t xml:space="preserve">556 </w:t>
      </w:r>
    </w:p>
    <w:p>
      <w:r>
        <w:t xml:space="preserve">684873 </w:t>
      </w:r>
      <w:r>
        <w:t xml:space="preserve">NULL </w:t>
      </w:r>
      <w:r>
        <w:t xml:space="preserve">2023-05-04 00:00:00 </w:t>
      </w:r>
      <w:r>
        <w:t xml:space="preserve">2023-10-10 00:00:00 </w:t>
      </w:r>
      <w:r>
        <w:t xml:space="preserve">2023-08-14 00:00:00 </w:t>
      </w:r>
      <w:r>
        <w:t xml:space="preserve">14 </w:t>
      </w:r>
      <w:r>
        <w:t xml:space="preserve">84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687486 </w:t>
      </w:r>
      <w:r>
        <w:t xml:space="preserve">Organisation Internationale pour les Migrations </w:t>
      </w:r>
      <w:r>
        <w:t xml:space="preserve">OIM </w:t>
      </w:r>
      <w:r>
        <w:t xml:space="preserve">556 </w:t>
      </w:r>
      <w:r>
        <w:t xml:space="preserve">556 </w:t>
      </w:r>
    </w:p>
    <w:p>
      <w:r>
        <w:t xml:space="preserve">684874 </w:t>
      </w:r>
      <w:r>
        <w:t xml:space="preserve">NULL </w:t>
      </w:r>
      <w:r>
        <w:t xml:space="preserve">2023-09-30 00:00:00 </w:t>
      </w:r>
      <w:r>
        <w:t xml:space="preserve">2023-10-10 00:00:00 </w:t>
      </w:r>
      <w:r>
        <w:t xml:space="preserve">2023-08-14 00:00:00 </w:t>
      </w:r>
      <w:r>
        <w:t xml:space="preserve">7 </w:t>
      </w:r>
      <w:r>
        <w:t xml:space="preserve">42 </w:t>
      </w:r>
      <w:r>
        <w:t xml:space="preserve">2 </w:t>
      </w:r>
      <w:r>
        <w:t xml:space="preserve">Retourné </w:t>
      </w:r>
      <w:r>
        <w:t xml:space="preserve">CD6107ZS05 </w:t>
      </w:r>
      <w:r>
        <w:t xml:space="preserve">CD6107ZS05AS13 </w:t>
      </w:r>
      <w:r>
        <w:t xml:space="preserve">Lubiriha </w:t>
      </w:r>
      <w:r>
        <w:t xml:space="preserve">Mutwanga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CD61070902 </w:t>
      </w:r>
      <w:r>
        <w:t xml:space="preserve">Basongora </w:t>
      </w:r>
      <w:r>
        <w:t xml:space="preserve">NULL </w:t>
      </w:r>
      <w:r>
        <w:t xml:space="preserve">NULL </w:t>
      </w:r>
      <w:r>
        <w:t xml:space="preserve">CD6107ZS05 </w:t>
      </w:r>
      <w:r>
        <w:t xml:space="preserve">Mutwanga </w:t>
      </w:r>
      <w:r>
        <w:t xml:space="preserve">NULL </w:t>
      </w:r>
      <w:r>
        <w:t xml:space="preserve">NULL </w:t>
      </w:r>
      <w:r>
        <w:t xml:space="preserve">Evaluation DTM-Juillet 2023 </w:t>
      </w:r>
      <w:r>
        <w:t xml:space="preserve">NULL </w:t>
      </w:r>
      <w:r>
        <w:t xml:space="preserve">687487 </w:t>
      </w:r>
      <w:r>
        <w:t xml:space="preserve">Organisation Internationale pour les Migrations </w:t>
      </w:r>
      <w:r>
        <w:t xml:space="preserve">OIM </w:t>
      </w:r>
      <w:r>
        <w:t xml:space="preserve">556 </w:t>
      </w:r>
      <w:r>
        <w:t xml:space="preserve">556 </w:t>
      </w:r>
    </w:p>
    <w:p>
      <w:r>
        <w:t xml:space="preserve">684875 </w:t>
      </w:r>
      <w:r>
        <w:t xml:space="preserve">NULL </w:t>
      </w:r>
      <w:r>
        <w:t xml:space="preserve">2023-03-28 00:00:00 </w:t>
      </w:r>
      <w:r>
        <w:t xml:space="preserve">2023-10-10 00:00:00 </w:t>
      </w:r>
      <w:r>
        <w:t xml:space="preserve">2023-08-12 00:00:00 </w:t>
      </w:r>
      <w:r>
        <w:t xml:space="preserve">33 </w:t>
      </w:r>
      <w:r>
        <w:t xml:space="preserve">164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687488 </w:t>
      </w:r>
      <w:r>
        <w:t xml:space="preserve">Organisation Internationale pour les Migrations </w:t>
      </w:r>
      <w:r>
        <w:t xml:space="preserve">OIM </w:t>
      </w:r>
      <w:r>
        <w:t xml:space="preserve">556 </w:t>
      </w:r>
      <w:r>
        <w:t xml:space="preserve">556 </w:t>
      </w:r>
    </w:p>
    <w:p>
      <w:r>
        <w:t xml:space="preserve">684876 </w:t>
      </w:r>
      <w:r>
        <w:t xml:space="preserve">NULL </w:t>
      </w:r>
      <w:r>
        <w:t xml:space="preserve">2023-05-04 00:00:00 </w:t>
      </w:r>
      <w:r>
        <w:t xml:space="preserve">2023-10-10 00:00:00 </w:t>
      </w:r>
      <w:r>
        <w:t xml:space="preserve">2023-08-12 00:00:00 </w:t>
      </w:r>
      <w:r>
        <w:t xml:space="preserve">8 </w:t>
      </w:r>
      <w:r>
        <w:t xml:space="preserve">40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687489 </w:t>
      </w:r>
      <w:r>
        <w:t xml:space="preserve">Organisation Internationale pour les Migrations </w:t>
      </w:r>
      <w:r>
        <w:t xml:space="preserve">OIM </w:t>
      </w:r>
      <w:r>
        <w:t xml:space="preserve">556 </w:t>
      </w:r>
      <w:r>
        <w:t xml:space="preserve">556 </w:t>
      </w:r>
    </w:p>
    <w:p>
      <w:r>
        <w:t xml:space="preserve">684877 </w:t>
      </w:r>
      <w:r>
        <w:t xml:space="preserve">NULL </w:t>
      </w:r>
      <w:r>
        <w:t xml:space="preserve">2023-09-30 00:00:00 </w:t>
      </w:r>
      <w:r>
        <w:t xml:space="preserve">2023-10-10 00:00:00 </w:t>
      </w:r>
      <w:r>
        <w:t xml:space="preserve">2023-08-12 00:00:00 </w:t>
      </w:r>
      <w:r>
        <w:t xml:space="preserve">14 </w:t>
      </w:r>
      <w:r>
        <w:t xml:space="preserve">69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687490 </w:t>
      </w:r>
      <w:r>
        <w:t xml:space="preserve">Organisation Internationale pour les Migrations </w:t>
      </w:r>
      <w:r>
        <w:t xml:space="preserve">OIM </w:t>
      </w:r>
      <w:r>
        <w:t xml:space="preserve">556 </w:t>
      </w:r>
      <w:r>
        <w:t xml:space="preserve">556 </w:t>
      </w:r>
    </w:p>
    <w:p>
      <w:r>
        <w:t xml:space="preserve">684878 </w:t>
      </w:r>
      <w:r>
        <w:t xml:space="preserve">NULL </w:t>
      </w:r>
      <w:r>
        <w:t xml:space="preserve">2023-03-28 00:00:00 </w:t>
      </w:r>
      <w:r>
        <w:t xml:space="preserve">2023-10-10 00:00:00 </w:t>
      </w:r>
      <w:r>
        <w:t xml:space="preserve">2023-08-15 00:00:00 </w:t>
      </w:r>
      <w:r>
        <w:t xml:space="preserve">35 </w:t>
      </w:r>
      <w:r>
        <w:t xml:space="preserve">324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687491 </w:t>
      </w:r>
      <w:r>
        <w:t xml:space="preserve">Organisation Internationale pour les Migrations </w:t>
      </w:r>
      <w:r>
        <w:t xml:space="preserve">OIM </w:t>
      </w:r>
      <w:r>
        <w:t xml:space="preserve">556 </w:t>
      </w:r>
      <w:r>
        <w:t xml:space="preserve">556 </w:t>
      </w:r>
    </w:p>
    <w:p>
      <w:r>
        <w:t xml:space="preserve">684879 </w:t>
      </w:r>
      <w:r>
        <w:t xml:space="preserve">NULL </w:t>
      </w:r>
      <w:r>
        <w:t xml:space="preserve">2023-05-04 00:00:00 </w:t>
      </w:r>
      <w:r>
        <w:t xml:space="preserve">2023-10-10 00:00:00 </w:t>
      </w:r>
      <w:r>
        <w:t xml:space="preserve">2023-08-15 00:00:00 </w:t>
      </w:r>
      <w:r>
        <w:t xml:space="preserve">19 </w:t>
      </w:r>
      <w:r>
        <w:t xml:space="preserve">176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687492 </w:t>
      </w:r>
      <w:r>
        <w:t xml:space="preserve">Organisation Internationale pour les Migrations </w:t>
      </w:r>
      <w:r>
        <w:t xml:space="preserve">OIM </w:t>
      </w:r>
      <w:r>
        <w:t xml:space="preserve">556 </w:t>
      </w:r>
      <w:r>
        <w:t xml:space="preserve">556 </w:t>
      </w:r>
    </w:p>
    <w:p>
      <w:r>
        <w:t xml:space="preserve">684880 </w:t>
      </w:r>
      <w:r>
        <w:t xml:space="preserve">NULL </w:t>
      </w:r>
      <w:r>
        <w:t xml:space="preserve">2023-09-30 00:00:00 </w:t>
      </w:r>
      <w:r>
        <w:t xml:space="preserve">2023-10-10 00:00:00 </w:t>
      </w:r>
      <w:r>
        <w:t xml:space="preserve">2023-08-15 00:00:00 </w:t>
      </w:r>
      <w:r>
        <w:t xml:space="preserve">19 </w:t>
      </w:r>
      <w:r>
        <w:t xml:space="preserve">176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CD61070402 </w:t>
      </w:r>
      <w:r>
        <w:t xml:space="preserve">Home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687493 </w:t>
      </w:r>
      <w:r>
        <w:t xml:space="preserve">Organisation Internationale pour les Migrations </w:t>
      </w:r>
      <w:r>
        <w:t xml:space="preserve">OIM </w:t>
      </w:r>
      <w:r>
        <w:t xml:space="preserve">556 </w:t>
      </w:r>
      <w:r>
        <w:t xml:space="preserve">556 </w:t>
      </w:r>
    </w:p>
    <w:p>
      <w:r>
        <w:t xml:space="preserve">684881 </w:t>
      </w:r>
      <w:r>
        <w:t xml:space="preserve">NULL </w:t>
      </w:r>
      <w:r>
        <w:t xml:space="preserve">2023-03-28 00:00:00 </w:t>
      </w:r>
      <w:r>
        <w:t xml:space="preserve">2023-10-10 00:00:00 </w:t>
      </w:r>
      <w:r>
        <w:t xml:space="preserve">2023-08-12 00:00:00 </w:t>
      </w:r>
      <w:r>
        <w:t xml:space="preserve">37 </w:t>
      </w:r>
      <w:r>
        <w:t xml:space="preserve">101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687494 </w:t>
      </w:r>
      <w:r>
        <w:t xml:space="preserve">Organisation Internationale pour les Migrations </w:t>
      </w:r>
      <w:r>
        <w:t xml:space="preserve">OIM </w:t>
      </w:r>
      <w:r>
        <w:t xml:space="preserve">556 </w:t>
      </w:r>
      <w:r>
        <w:t xml:space="preserve">556 </w:t>
      </w:r>
    </w:p>
    <w:p>
      <w:r>
        <w:t xml:space="preserve">684882 </w:t>
      </w:r>
      <w:r>
        <w:t xml:space="preserve">NULL </w:t>
      </w:r>
      <w:r>
        <w:t xml:space="preserve">2023-05-04 00:00:00 </w:t>
      </w:r>
      <w:r>
        <w:t xml:space="preserve">2023-10-10 00:00:00 </w:t>
      </w:r>
      <w:r>
        <w:t xml:space="preserve">2023-08-12 00:00:00 </w:t>
      </w:r>
      <w:r>
        <w:t xml:space="preserve">37 </w:t>
      </w:r>
      <w:r>
        <w:t xml:space="preserve">101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687495 </w:t>
      </w:r>
      <w:r>
        <w:t xml:space="preserve">Organisation Internationale pour les Migrations </w:t>
      </w:r>
      <w:r>
        <w:t xml:space="preserve">OIM </w:t>
      </w:r>
      <w:r>
        <w:t xml:space="preserve">556 </w:t>
      </w:r>
      <w:r>
        <w:t xml:space="preserve">556 </w:t>
      </w:r>
    </w:p>
    <w:p>
      <w:r>
        <w:t xml:space="preserve">684883 </w:t>
      </w:r>
      <w:r>
        <w:t xml:space="preserve">NULL </w:t>
      </w:r>
      <w:r>
        <w:t xml:space="preserve">2023-09-30 00:00:00 </w:t>
      </w:r>
      <w:r>
        <w:t xml:space="preserve">2023-10-10 00:00:00 </w:t>
      </w:r>
      <w:r>
        <w:t xml:space="preserve">2023-08-12 00:00:00 </w:t>
      </w:r>
      <w:r>
        <w:t xml:space="preserve">50 </w:t>
      </w:r>
      <w:r>
        <w:t xml:space="preserve">137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687496 </w:t>
      </w:r>
      <w:r>
        <w:t xml:space="preserve">Organisation Internationale pour les Migrations </w:t>
      </w:r>
      <w:r>
        <w:t xml:space="preserve">OIM </w:t>
      </w:r>
      <w:r>
        <w:t xml:space="preserve">556 </w:t>
      </w:r>
      <w:r>
        <w:t xml:space="preserve">556 </w:t>
      </w:r>
    </w:p>
    <w:p>
      <w:r>
        <w:t xml:space="preserve">684884 </w:t>
      </w:r>
      <w:r>
        <w:t xml:space="preserve">NULL </w:t>
      </w:r>
      <w:r>
        <w:t xml:space="preserve">2022-09-01 00:00:00 </w:t>
      </w:r>
      <w:r>
        <w:t xml:space="preserve">2023-10-10 00:00:00 </w:t>
      </w:r>
      <w:r>
        <w:t xml:space="preserve">2023-08-12 00:00:00 </w:t>
      </w:r>
      <w:r>
        <w:t xml:space="preserve">24 </w:t>
      </w:r>
      <w:r>
        <w:t xml:space="preserve">74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687497 </w:t>
      </w:r>
      <w:r>
        <w:t xml:space="preserve">Organisation Internationale pour les Migrations </w:t>
      </w:r>
      <w:r>
        <w:t xml:space="preserve">OIM </w:t>
      </w:r>
      <w:r>
        <w:t xml:space="preserve">556 </w:t>
      </w:r>
      <w:r>
        <w:t xml:space="preserve">556 </w:t>
      </w:r>
    </w:p>
    <w:p>
      <w:r>
        <w:t xml:space="preserve">684885 </w:t>
      </w:r>
      <w:r>
        <w:t xml:space="preserve">NULL </w:t>
      </w:r>
      <w:r>
        <w:t xml:space="preserve">2022-12-01 00:00:00 </w:t>
      </w:r>
      <w:r>
        <w:t xml:space="preserve">2023-10-10 00:00:00 </w:t>
      </w:r>
      <w:r>
        <w:t xml:space="preserve">2023-08-12 00:00:00 </w:t>
      </w:r>
      <w:r>
        <w:t xml:space="preserve">13 </w:t>
      </w:r>
      <w:r>
        <w:t xml:space="preserve">40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CD61070106 </w:t>
      </w:r>
      <w:r>
        <w:t xml:space="preserve">Masiki-kalonge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687498 </w:t>
      </w:r>
      <w:r>
        <w:t xml:space="preserve">Organisation Internationale pour les Migrations </w:t>
      </w:r>
      <w:r>
        <w:t xml:space="preserve">OIM </w:t>
      </w:r>
      <w:r>
        <w:t xml:space="preserve">556 </w:t>
      </w:r>
      <w:r>
        <w:t xml:space="preserve">556 </w:t>
      </w:r>
    </w:p>
    <w:p>
      <w:r>
        <w:t xml:space="preserve">684886 </w:t>
      </w:r>
      <w:r>
        <w:t xml:space="preserve">NULL </w:t>
      </w:r>
      <w:r>
        <w:t xml:space="preserve">2023-03-28 00:00:00 </w:t>
      </w:r>
      <w:r>
        <w:t xml:space="preserve">2023-10-10 00:00:00 </w:t>
      </w:r>
      <w:r>
        <w:t xml:space="preserve">2023-08-12 00:00:00 </w:t>
      </w:r>
      <w:r>
        <w:t xml:space="preserve">22 </w:t>
      </w:r>
      <w:r>
        <w:t xml:space="preserve">68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687499 </w:t>
      </w:r>
      <w:r>
        <w:t xml:space="preserve">Organisation Internationale pour les Migrations </w:t>
      </w:r>
      <w:r>
        <w:t xml:space="preserve">OIM </w:t>
      </w:r>
      <w:r>
        <w:t xml:space="preserve">556 </w:t>
      </w:r>
      <w:r>
        <w:t xml:space="preserve">556 </w:t>
      </w:r>
    </w:p>
    <w:p>
      <w:r>
        <w:t xml:space="preserve">684887 </w:t>
      </w:r>
      <w:r>
        <w:t xml:space="preserve">NULL </w:t>
      </w:r>
      <w:r>
        <w:t xml:space="preserve">2023-05-04 00:00:00 </w:t>
      </w:r>
      <w:r>
        <w:t xml:space="preserve">2023-10-10 00:00:00 </w:t>
      </w:r>
      <w:r>
        <w:t xml:space="preserve">2023-08-12 00:00:00 </w:t>
      </w:r>
      <w:r>
        <w:t xml:space="preserve">25 </w:t>
      </w:r>
      <w:r>
        <w:t xml:space="preserve">77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687500 </w:t>
      </w:r>
      <w:r>
        <w:t xml:space="preserve">Organisation Internationale pour les Migrations </w:t>
      </w:r>
      <w:r>
        <w:t xml:space="preserve">OIM </w:t>
      </w:r>
      <w:r>
        <w:t xml:space="preserve">556 </w:t>
      </w:r>
      <w:r>
        <w:t xml:space="preserve">556 </w:t>
      </w:r>
    </w:p>
    <w:p>
      <w:r>
        <w:t xml:space="preserve">684888 </w:t>
      </w:r>
      <w:r>
        <w:t xml:space="preserve">NULL </w:t>
      </w:r>
      <w:r>
        <w:t xml:space="preserve">2023-09-30 00:00:00 </w:t>
      </w:r>
      <w:r>
        <w:t xml:space="preserve">2023-10-10 00:00:00 </w:t>
      </w:r>
      <w:r>
        <w:t xml:space="preserve">2023-08-12 00:00:00 </w:t>
      </w:r>
      <w:r>
        <w:t xml:space="preserve">19 </w:t>
      </w:r>
      <w:r>
        <w:t xml:space="preserve">59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687501 </w:t>
      </w:r>
      <w:r>
        <w:t xml:space="preserve">Organisation Internationale pour les Migrations </w:t>
      </w:r>
      <w:r>
        <w:t xml:space="preserve">OIM </w:t>
      </w:r>
      <w:r>
        <w:t xml:space="preserve">556 </w:t>
      </w:r>
      <w:r>
        <w:t xml:space="preserve">556 </w:t>
      </w:r>
    </w:p>
    <w:p>
      <w:r>
        <w:t xml:space="preserve">684889 </w:t>
      </w:r>
      <w:r>
        <w:t xml:space="preserve">NULL </w:t>
      </w:r>
      <w:r>
        <w:t xml:space="preserve">2023-03-28 00:00:00 </w:t>
      </w:r>
      <w:r>
        <w:t xml:space="preserve">2023-10-10 00:00:00 </w:t>
      </w:r>
      <w:r>
        <w:t xml:space="preserve">2023-08-12 00:00:00 </w:t>
      </w:r>
      <w:r>
        <w:t xml:space="preserve">20 </w:t>
      </w:r>
      <w:r>
        <w:t xml:space="preserve">110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687502 </w:t>
      </w:r>
      <w:r>
        <w:t xml:space="preserve">Organisation Internationale pour les Migrations </w:t>
      </w:r>
      <w:r>
        <w:t xml:space="preserve">OIM </w:t>
      </w:r>
      <w:r>
        <w:t xml:space="preserve">556 </w:t>
      </w:r>
      <w:r>
        <w:t xml:space="preserve">556 </w:t>
      </w:r>
    </w:p>
    <w:p>
      <w:r>
        <w:t xml:space="preserve">684890 </w:t>
      </w:r>
      <w:r>
        <w:t xml:space="preserve">NULL </w:t>
      </w:r>
      <w:r>
        <w:t xml:space="preserve">2023-05-04 00:00:00 </w:t>
      </w:r>
      <w:r>
        <w:t xml:space="preserve">2023-10-10 00:00:00 </w:t>
      </w:r>
      <w:r>
        <w:t xml:space="preserve">2023-08-12 00:00:00 </w:t>
      </w:r>
      <w:r>
        <w:t xml:space="preserve">6 </w:t>
      </w:r>
      <w:r>
        <w:t xml:space="preserve">33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687503 </w:t>
      </w:r>
      <w:r>
        <w:t xml:space="preserve">Organisation Internationale pour les Migrations </w:t>
      </w:r>
      <w:r>
        <w:t xml:space="preserve">OIM </w:t>
      </w:r>
      <w:r>
        <w:t xml:space="preserve">556 </w:t>
      </w:r>
      <w:r>
        <w:t xml:space="preserve">556 </w:t>
      </w:r>
    </w:p>
    <w:p>
      <w:r>
        <w:t xml:space="preserve">684891 </w:t>
      </w:r>
      <w:r>
        <w:t xml:space="preserve">NULL </w:t>
      </w:r>
      <w:r>
        <w:t xml:space="preserve">2023-09-30 00:00:00 </w:t>
      </w:r>
      <w:r>
        <w:t xml:space="preserve">2023-10-10 00:00:00 </w:t>
      </w:r>
      <w:r>
        <w:t xml:space="preserve">2023-08-12 00:00:00 </w:t>
      </w:r>
      <w:r>
        <w:t xml:space="preserve">3 </w:t>
      </w:r>
      <w:r>
        <w:t xml:space="preserve">16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687504 </w:t>
      </w:r>
      <w:r>
        <w:t xml:space="preserve">Organisation Internationale pour les Migrations </w:t>
      </w:r>
      <w:r>
        <w:t xml:space="preserve">OIM </w:t>
      </w:r>
      <w:r>
        <w:t xml:space="preserve">556 </w:t>
      </w:r>
      <w:r>
        <w:t xml:space="preserve">556 </w:t>
      </w:r>
    </w:p>
    <w:p>
      <w:r>
        <w:t xml:space="preserve">684892 </w:t>
      </w:r>
      <w:r>
        <w:t xml:space="preserve">NULL </w:t>
      </w:r>
      <w:r>
        <w:t xml:space="preserve">2023-03-28 00:00:00 </w:t>
      </w:r>
      <w:r>
        <w:t xml:space="preserve">2023-10-10 00:00:00 </w:t>
      </w:r>
      <w:r>
        <w:t xml:space="preserve">2023-08-12 00:00:00 </w:t>
      </w:r>
      <w:r>
        <w:t xml:space="preserve">35 </w:t>
      </w:r>
      <w:r>
        <w:t xml:space="preserve">84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687505 </w:t>
      </w:r>
      <w:r>
        <w:t xml:space="preserve">Organisation Internationale pour les Migrations </w:t>
      </w:r>
      <w:r>
        <w:t xml:space="preserve">OIM </w:t>
      </w:r>
      <w:r>
        <w:t xml:space="preserve">556 </w:t>
      </w:r>
      <w:r>
        <w:t xml:space="preserve">556 </w:t>
      </w:r>
    </w:p>
    <w:p>
      <w:r>
        <w:t xml:space="preserve">684893 </w:t>
      </w:r>
      <w:r>
        <w:t xml:space="preserve">NULL </w:t>
      </w:r>
      <w:r>
        <w:t xml:space="preserve">2023-05-04 00:00:00 </w:t>
      </w:r>
      <w:r>
        <w:t xml:space="preserve">2023-10-10 00:00:00 </w:t>
      </w:r>
      <w:r>
        <w:t xml:space="preserve">2023-08-12 00:00:00 </w:t>
      </w:r>
      <w:r>
        <w:t xml:space="preserve">26 </w:t>
      </w:r>
      <w:r>
        <w:t xml:space="preserve">62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687506 </w:t>
      </w:r>
      <w:r>
        <w:t xml:space="preserve">Organisation Internationale pour les Migrations </w:t>
      </w:r>
      <w:r>
        <w:t xml:space="preserve">OIM </w:t>
      </w:r>
      <w:r>
        <w:t xml:space="preserve">556 </w:t>
      </w:r>
      <w:r>
        <w:t xml:space="preserve">556 </w:t>
      </w:r>
    </w:p>
    <w:p>
      <w:r>
        <w:t xml:space="preserve">684894 </w:t>
      </w:r>
      <w:r>
        <w:t xml:space="preserve">NULL </w:t>
      </w:r>
      <w:r>
        <w:t xml:space="preserve">2023-09-30 00:00:00 </w:t>
      </w:r>
      <w:r>
        <w:t xml:space="preserve">2023-10-10 00:00:00 </w:t>
      </w:r>
      <w:r>
        <w:t xml:space="preserve">2023-08-12 00:00:00 </w:t>
      </w:r>
      <w:r>
        <w:t xml:space="preserve">10 </w:t>
      </w:r>
      <w:r>
        <w:t xml:space="preserve">24 </w:t>
      </w:r>
      <w:r>
        <w:t xml:space="preserve">2 </w:t>
      </w:r>
      <w:r>
        <w:t xml:space="preserve">Retourné </w:t>
      </w:r>
      <w:r>
        <w:t xml:space="preserve">CD6107ZS01 </w:t>
      </w:r>
      <w:r>
        <w:t xml:space="preserve">CD6107ZS01AS09 </w:t>
      </w:r>
      <w:r>
        <w:t xml:space="preserve">Kyavisogho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CD61070107 </w:t>
      </w:r>
      <w:r>
        <w:t xml:space="preserve">Masiki-vayana </w:t>
      </w:r>
      <w:r>
        <w:t xml:space="preserve">NULL </w:t>
      </w:r>
      <w:r>
        <w:t xml:space="preserve">NULL </w:t>
      </w:r>
      <w:r>
        <w:t xml:space="preserve">CD6107ZS03 </w:t>
      </w:r>
      <w:r>
        <w:t xml:space="preserve">Kyondo </w:t>
      </w:r>
      <w:r>
        <w:t xml:space="preserve">NULL </w:t>
      </w:r>
      <w:r>
        <w:t xml:space="preserve">NULL </w:t>
      </w:r>
      <w:r>
        <w:t xml:space="preserve">Evaluation DTM-Juillet 2023 </w:t>
      </w:r>
      <w:r>
        <w:t xml:space="preserve">NULL </w:t>
      </w:r>
      <w:r>
        <w:t xml:space="preserve">687507 </w:t>
      </w:r>
      <w:r>
        <w:t xml:space="preserve">Organisation Internationale pour les Migrations </w:t>
      </w:r>
      <w:r>
        <w:t xml:space="preserve">OIM </w:t>
      </w:r>
      <w:r>
        <w:t xml:space="preserve">556 </w:t>
      </w:r>
      <w:r>
        <w:t xml:space="preserve">556 </w:t>
      </w:r>
    </w:p>
    <w:p>
      <w:r>
        <w:t xml:space="preserve">684895 </w:t>
      </w:r>
      <w:r>
        <w:t xml:space="preserve">NULL </w:t>
      </w:r>
      <w:r>
        <w:t xml:space="preserve">2022-06-01 00:00:00 </w:t>
      </w:r>
      <w:r>
        <w:t xml:space="preserve">2023-10-10 00:00:00 </w:t>
      </w:r>
      <w:r>
        <w:t xml:space="preserve">2023-08-19 00:00:00 </w:t>
      </w:r>
      <w:r>
        <w:t xml:space="preserve">3 </w:t>
      </w:r>
      <w:r>
        <w:t xml:space="preserve">18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687508 </w:t>
      </w:r>
      <w:r>
        <w:t xml:space="preserve">Organisation Internationale pour les Migrations </w:t>
      </w:r>
      <w:r>
        <w:t xml:space="preserve">OIM </w:t>
      </w:r>
      <w:r>
        <w:t xml:space="preserve">556 </w:t>
      </w:r>
      <w:r>
        <w:t xml:space="preserve">556 </w:t>
      </w:r>
    </w:p>
    <w:p>
      <w:r>
        <w:t xml:space="preserve">684896 </w:t>
      </w:r>
      <w:r>
        <w:t xml:space="preserve">NULL </w:t>
      </w:r>
      <w:r>
        <w:t xml:space="preserve">2022-09-01 00:00:00 </w:t>
      </w:r>
      <w:r>
        <w:t xml:space="preserve">2023-10-10 00:00:00 </w:t>
      </w:r>
      <w:r>
        <w:t xml:space="preserve">2023-08-19 00:00:00 </w:t>
      </w:r>
      <w:r>
        <w:t xml:space="preserve">37 </w:t>
      </w:r>
      <w:r>
        <w:t xml:space="preserve">224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687509 </w:t>
      </w:r>
      <w:r>
        <w:t xml:space="preserve">Organisation Internationale pour les Migrations </w:t>
      </w:r>
      <w:r>
        <w:t xml:space="preserve">OIM </w:t>
      </w:r>
      <w:r>
        <w:t xml:space="preserve">556 </w:t>
      </w:r>
      <w:r>
        <w:t xml:space="preserve">556 </w:t>
      </w:r>
    </w:p>
    <w:p>
      <w:r>
        <w:t xml:space="preserve">684897 </w:t>
      </w:r>
      <w:r>
        <w:t xml:space="preserve">NULL </w:t>
      </w:r>
      <w:r>
        <w:t xml:space="preserve">2022-12-01 00:00:00 </w:t>
      </w:r>
      <w:r>
        <w:t xml:space="preserve">2023-10-10 00:00:00 </w:t>
      </w:r>
      <w:r>
        <w:t xml:space="preserve">2023-08-19 00:00:00 </w:t>
      </w:r>
      <w:r>
        <w:t xml:space="preserve">81 </w:t>
      </w:r>
      <w:r>
        <w:t xml:space="preserve">490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CD61100106 </w:t>
      </w:r>
      <w:r>
        <w:t xml:space="preserve">Mutiri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687510 </w:t>
      </w:r>
      <w:r>
        <w:t xml:space="preserve">Organisation Internationale pour les Migrations </w:t>
      </w:r>
      <w:r>
        <w:t xml:space="preserve">OIM </w:t>
      </w:r>
      <w:r>
        <w:t xml:space="preserve">556 </w:t>
      </w:r>
      <w:r>
        <w:t xml:space="preserve">556 </w:t>
      </w:r>
    </w:p>
    <w:p>
      <w:r>
        <w:t xml:space="preserve">684898 </w:t>
      </w:r>
      <w:r>
        <w:t xml:space="preserve">NULL </w:t>
      </w:r>
      <w:r>
        <w:t xml:space="preserve">2023-03-28 00:00:00 </w:t>
      </w:r>
      <w:r>
        <w:t xml:space="preserve">2023-10-10 00:00:00 </w:t>
      </w:r>
      <w:r>
        <w:t xml:space="preserve">2023-08-19 00:00:00 </w:t>
      </w:r>
      <w:r>
        <w:t xml:space="preserve">163 </w:t>
      </w:r>
      <w:r>
        <w:t xml:space="preserve">992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687511 </w:t>
      </w:r>
      <w:r>
        <w:t xml:space="preserve">Organisation Internationale pour les Migrations </w:t>
      </w:r>
      <w:r>
        <w:t xml:space="preserve">OIM </w:t>
      </w:r>
      <w:r>
        <w:t xml:space="preserve">556 </w:t>
      </w:r>
      <w:r>
        <w:t xml:space="preserve">556 </w:t>
      </w:r>
    </w:p>
    <w:p>
      <w:r>
        <w:t xml:space="preserve">684899 </w:t>
      </w:r>
      <w:r>
        <w:t xml:space="preserve">NULL </w:t>
      </w:r>
      <w:r>
        <w:t xml:space="preserve">2023-05-04 00:00:00 </w:t>
      </w:r>
      <w:r>
        <w:t xml:space="preserve">2023-10-10 00:00:00 </w:t>
      </w:r>
      <w:r>
        <w:t xml:space="preserve">2023-08-19 00:00:00 </w:t>
      </w:r>
      <w:r>
        <w:t xml:space="preserve">11 </w:t>
      </w:r>
      <w:r>
        <w:t xml:space="preserve">67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687512 </w:t>
      </w:r>
      <w:r>
        <w:t xml:space="preserve">Organisation Internationale pour les Migrations </w:t>
      </w:r>
      <w:r>
        <w:t xml:space="preserve">OIM </w:t>
      </w:r>
      <w:r>
        <w:t xml:space="preserve">556 </w:t>
      </w:r>
      <w:r>
        <w:t xml:space="preserve">556 </w:t>
      </w:r>
    </w:p>
    <w:p>
      <w:r>
        <w:t xml:space="preserve">684900 </w:t>
      </w:r>
      <w:r>
        <w:t xml:space="preserve">NULL </w:t>
      </w:r>
      <w:r>
        <w:t xml:space="preserve">2023-09-30 00:00:00 </w:t>
      </w:r>
      <w:r>
        <w:t xml:space="preserve">2023-10-10 00:00:00 </w:t>
      </w:r>
      <w:r>
        <w:t xml:space="preserve">2023-08-19 00:00:00 </w:t>
      </w:r>
      <w:r>
        <w:t xml:space="preserve">1 </w:t>
      </w:r>
      <w:r>
        <w:t xml:space="preserve">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687513 </w:t>
      </w:r>
      <w:r>
        <w:t xml:space="preserve">Organisation Internationale pour les Migrations </w:t>
      </w:r>
      <w:r>
        <w:t xml:space="preserve">OIM </w:t>
      </w:r>
      <w:r>
        <w:t xml:space="preserve">556 </w:t>
      </w:r>
      <w:r>
        <w:t xml:space="preserve">556 </w:t>
      </w:r>
    </w:p>
    <w:p>
      <w:r>
        <w:t xml:space="preserve">684901 </w:t>
      </w:r>
      <w:r>
        <w:t xml:space="preserve">NULL </w:t>
      </w:r>
      <w:r>
        <w:t xml:space="preserve">2022-06-01 00:00:00 </w:t>
      </w:r>
      <w:r>
        <w:t xml:space="preserve">2023-10-10 00:00:00 </w:t>
      </w:r>
      <w:r>
        <w:t xml:space="preserve">2023-08-19 00:00:00 </w:t>
      </w:r>
      <w:r>
        <w:t xml:space="preserve">121 </w:t>
      </w:r>
      <w:r>
        <w:t xml:space="preserve">741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687514 </w:t>
      </w:r>
      <w:r>
        <w:t xml:space="preserve">Organisation Internationale pour les Migrations </w:t>
      </w:r>
      <w:r>
        <w:t xml:space="preserve">OIM </w:t>
      </w:r>
      <w:r>
        <w:t xml:space="preserve">556 </w:t>
      </w:r>
      <w:r>
        <w:t xml:space="preserve">556 </w:t>
      </w:r>
    </w:p>
    <w:p>
      <w:r>
        <w:t xml:space="preserve">684902 </w:t>
      </w:r>
      <w:r>
        <w:t xml:space="preserve">NULL </w:t>
      </w:r>
      <w:r>
        <w:t xml:space="preserve">2022-09-01 00:00:00 </w:t>
      </w:r>
      <w:r>
        <w:t xml:space="preserve">2023-10-10 00:00:00 </w:t>
      </w:r>
      <w:r>
        <w:t xml:space="preserve">2023-08-19 00:00:00 </w:t>
      </w:r>
      <w:r>
        <w:t xml:space="preserve">32 </w:t>
      </w:r>
      <w:r>
        <w:t xml:space="preserve">196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687515 </w:t>
      </w:r>
      <w:r>
        <w:t xml:space="preserve">Organisation Internationale pour les Migrations </w:t>
      </w:r>
      <w:r>
        <w:t xml:space="preserve">OIM </w:t>
      </w:r>
      <w:r>
        <w:t xml:space="preserve">556 </w:t>
      </w:r>
      <w:r>
        <w:t xml:space="preserve">556 </w:t>
      </w:r>
    </w:p>
    <w:p>
      <w:r>
        <w:t xml:space="preserve">684903 </w:t>
      </w:r>
      <w:r>
        <w:t xml:space="preserve">NULL </w:t>
      </w:r>
      <w:r>
        <w:t xml:space="preserve">2022-12-01 00:00:00 </w:t>
      </w:r>
      <w:r>
        <w:t xml:space="preserve">2023-10-10 00:00:00 </w:t>
      </w:r>
      <w:r>
        <w:t xml:space="preserve">2023-08-19 00:00:00 </w:t>
      </w:r>
      <w:r>
        <w:t xml:space="preserve">33 </w:t>
      </w:r>
      <w:r>
        <w:t xml:space="preserve">202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687516 </w:t>
      </w:r>
      <w:r>
        <w:t xml:space="preserve">Organisation Internationale pour les Migrations </w:t>
      </w:r>
      <w:r>
        <w:t xml:space="preserve">OIM </w:t>
      </w:r>
      <w:r>
        <w:t xml:space="preserve">556 </w:t>
      </w:r>
      <w:r>
        <w:t xml:space="preserve">556 </w:t>
      </w:r>
    </w:p>
    <w:p>
      <w:r>
        <w:t xml:space="preserve">684904 </w:t>
      </w:r>
      <w:r>
        <w:t xml:space="preserve">NULL </w:t>
      </w:r>
      <w:r>
        <w:t xml:space="preserve">2023-03-28 00:00:00 </w:t>
      </w:r>
      <w:r>
        <w:t xml:space="preserve">2023-10-10 00:00:00 </w:t>
      </w:r>
      <w:r>
        <w:t xml:space="preserve">2023-08-19 00:00:00 </w:t>
      </w:r>
      <w:r>
        <w:t xml:space="preserve">25 </w:t>
      </w:r>
      <w:r>
        <w:t xml:space="preserve">123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687517 </w:t>
      </w:r>
      <w:r>
        <w:t xml:space="preserve">Organisation Internationale pour les Migrations </w:t>
      </w:r>
      <w:r>
        <w:t xml:space="preserve">OIM </w:t>
      </w:r>
      <w:r>
        <w:t xml:space="preserve">556 </w:t>
      </w:r>
      <w:r>
        <w:t xml:space="preserve">556 </w:t>
      </w:r>
    </w:p>
    <w:p>
      <w:r>
        <w:t xml:space="preserve">684905 </w:t>
      </w:r>
      <w:r>
        <w:t xml:space="preserve">NULL </w:t>
      </w:r>
      <w:r>
        <w:t xml:space="preserve">2023-05-04 00:00:00 </w:t>
      </w:r>
      <w:r>
        <w:t xml:space="preserve">2023-10-10 00:00:00 </w:t>
      </w:r>
      <w:r>
        <w:t xml:space="preserve">2023-08-19 00:00:00 </w:t>
      </w:r>
      <w:r>
        <w:t xml:space="preserve">39 </w:t>
      </w:r>
      <w:r>
        <w:t xml:space="preserve">192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CD61100208 </w:t>
      </w:r>
      <w:r>
        <w:t xml:space="preserve">Vutsundo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687518 </w:t>
      </w:r>
      <w:r>
        <w:t xml:space="preserve">Organisation Internationale pour les Migrations </w:t>
      </w:r>
      <w:r>
        <w:t xml:space="preserve">OIM </w:t>
      </w:r>
      <w:r>
        <w:t xml:space="preserve">556 </w:t>
      </w:r>
      <w:r>
        <w:t xml:space="preserve">556 </w:t>
      </w:r>
    </w:p>
    <w:p>
      <w:r>
        <w:t xml:space="preserve">684906 </w:t>
      </w:r>
      <w:r>
        <w:t xml:space="preserve">NULL </w:t>
      </w:r>
      <w:r>
        <w:t xml:space="preserve">2022-06-01 00:00:00 </w:t>
      </w:r>
      <w:r>
        <w:t xml:space="preserve">2023-10-10 00:00:00 </w:t>
      </w:r>
      <w:r>
        <w:t xml:space="preserve">2023-08-19 00:00:00 </w:t>
      </w:r>
      <w:r>
        <w:t xml:space="preserve">53 </w:t>
      </w:r>
      <w:r>
        <w:t xml:space="preserve">320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687519 </w:t>
      </w:r>
      <w:r>
        <w:t xml:space="preserve">Organisation Internationale pour les Migrations </w:t>
      </w:r>
      <w:r>
        <w:t xml:space="preserve">OIM </w:t>
      </w:r>
      <w:r>
        <w:t xml:space="preserve">556 </w:t>
      </w:r>
      <w:r>
        <w:t xml:space="preserve">556 </w:t>
      </w:r>
    </w:p>
    <w:p>
      <w:r>
        <w:t xml:space="preserve">684907 </w:t>
      </w:r>
      <w:r>
        <w:t xml:space="preserve">NULL </w:t>
      </w:r>
      <w:r>
        <w:t xml:space="preserve">2022-09-01 00:00:00 </w:t>
      </w:r>
      <w:r>
        <w:t xml:space="preserve">2023-10-10 00:00:00 </w:t>
      </w:r>
      <w:r>
        <w:t xml:space="preserve">2023-08-19 00:00:00 </w:t>
      </w:r>
      <w:r>
        <w:t xml:space="preserve">80 </w:t>
      </w:r>
      <w:r>
        <w:t xml:space="preserve">482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687520 </w:t>
      </w:r>
      <w:r>
        <w:t xml:space="preserve">Organisation Internationale pour les Migrations </w:t>
      </w:r>
      <w:r>
        <w:t xml:space="preserve">OIM </w:t>
      </w:r>
      <w:r>
        <w:t xml:space="preserve">556 </w:t>
      </w:r>
      <w:r>
        <w:t xml:space="preserve">556 </w:t>
      </w:r>
    </w:p>
    <w:p>
      <w:r>
        <w:t xml:space="preserve">684908 </w:t>
      </w:r>
      <w:r>
        <w:t xml:space="preserve">NULL </w:t>
      </w:r>
      <w:r>
        <w:t xml:space="preserve">2022-12-01 00:00:00 </w:t>
      </w:r>
      <w:r>
        <w:t xml:space="preserve">2023-10-10 00:00:00 </w:t>
      </w:r>
      <w:r>
        <w:t xml:space="preserve">2023-08-19 00:00:00 </w:t>
      </w:r>
      <w:r>
        <w:t xml:space="preserve">94 </w:t>
      </w:r>
      <w:r>
        <w:t xml:space="preserve">567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687521 </w:t>
      </w:r>
      <w:r>
        <w:t xml:space="preserve">Organisation Internationale pour les Migrations </w:t>
      </w:r>
      <w:r>
        <w:t xml:space="preserve">OIM </w:t>
      </w:r>
      <w:r>
        <w:t xml:space="preserve">556 </w:t>
      </w:r>
      <w:r>
        <w:t xml:space="preserve">556 </w:t>
      </w:r>
    </w:p>
    <w:p>
      <w:r>
        <w:t xml:space="preserve">684909 </w:t>
      </w:r>
      <w:r>
        <w:t xml:space="preserve">NULL </w:t>
      </w:r>
      <w:r>
        <w:t xml:space="preserve">2023-03-28 00:00:00 </w:t>
      </w:r>
      <w:r>
        <w:t xml:space="preserve">2023-10-10 00:00:00 </w:t>
      </w:r>
      <w:r>
        <w:t xml:space="preserve">2023-08-19 00:00:00 </w:t>
      </w:r>
      <w:r>
        <w:t xml:space="preserve">25 </w:t>
      </w:r>
      <w:r>
        <w:t xml:space="preserve">143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687522 </w:t>
      </w:r>
      <w:r>
        <w:t xml:space="preserve">Organisation Internationale pour les Migrations </w:t>
      </w:r>
      <w:r>
        <w:t xml:space="preserve">OIM </w:t>
      </w:r>
      <w:r>
        <w:t xml:space="preserve">556 </w:t>
      </w:r>
      <w:r>
        <w:t xml:space="preserve">556 </w:t>
      </w:r>
    </w:p>
    <w:p>
      <w:r>
        <w:t xml:space="preserve">684910 </w:t>
      </w:r>
      <w:r>
        <w:t xml:space="preserve">NULL </w:t>
      </w:r>
      <w:r>
        <w:t xml:space="preserve">2023-09-30 00:00:00 </w:t>
      </w:r>
      <w:r>
        <w:t xml:space="preserve">2023-10-10 00:00:00 </w:t>
      </w:r>
      <w:r>
        <w:t xml:space="preserve">2023-08-19 00:00:00 </w:t>
      </w:r>
      <w:r>
        <w:t xml:space="preserve">11 </w:t>
      </w:r>
      <w:r>
        <w:t xml:space="preserve">63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687523 </w:t>
      </w:r>
      <w:r>
        <w:t xml:space="preserve">Organisation Internationale pour les Migrations </w:t>
      </w:r>
      <w:r>
        <w:t xml:space="preserve">OIM </w:t>
      </w:r>
      <w:r>
        <w:t xml:space="preserve">556 </w:t>
      </w:r>
      <w:r>
        <w:t xml:space="preserve">556 </w:t>
      </w:r>
    </w:p>
    <w:p>
      <w:r>
        <w:t xml:space="preserve">684911 </w:t>
      </w:r>
      <w:r>
        <w:t xml:space="preserve">NULL </w:t>
      </w:r>
      <w:r>
        <w:t xml:space="preserve">2022-06-01 00:00:00 </w:t>
      </w:r>
      <w:r>
        <w:t xml:space="preserve">2023-10-10 00:00:00 </w:t>
      </w:r>
      <w:r>
        <w:t xml:space="preserve">2023-08-19 00:00:00 </w:t>
      </w:r>
      <w:r>
        <w:t xml:space="preserve">92 </w:t>
      </w:r>
      <w:r>
        <w:t xml:space="preserve">459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687524 </w:t>
      </w:r>
      <w:r>
        <w:t xml:space="preserve">Organisation Internationale pour les Migrations </w:t>
      </w:r>
      <w:r>
        <w:t xml:space="preserve">OIM </w:t>
      </w:r>
      <w:r>
        <w:t xml:space="preserve">556 </w:t>
      </w:r>
      <w:r>
        <w:t xml:space="preserve">556 </w:t>
      </w:r>
    </w:p>
    <w:p>
      <w:r>
        <w:t xml:space="preserve">684912 </w:t>
      </w:r>
      <w:r>
        <w:t xml:space="preserve">NULL </w:t>
      </w:r>
      <w:r>
        <w:t xml:space="preserve">2022-09-01 00:00:00 </w:t>
      </w:r>
      <w:r>
        <w:t xml:space="preserve">2023-10-10 00:00:00 </w:t>
      </w:r>
      <w:r>
        <w:t xml:space="preserve">2023-08-19 00:00:00 </w:t>
      </w:r>
      <w:r>
        <w:t xml:space="preserve">195 </w:t>
      </w:r>
      <w:r>
        <w:t xml:space="preserve">973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CD61100103 </w:t>
      </w:r>
      <w:r>
        <w:t xml:space="preserve">Kimbulu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687525 </w:t>
      </w:r>
      <w:r>
        <w:t xml:space="preserve">Organisation Internationale pour les Migrations </w:t>
      </w:r>
      <w:r>
        <w:t xml:space="preserve">OIM </w:t>
      </w:r>
      <w:r>
        <w:t xml:space="preserve">556 </w:t>
      </w:r>
      <w:r>
        <w:t xml:space="preserve">556 </w:t>
      </w:r>
    </w:p>
    <w:p>
      <w:r>
        <w:t xml:space="preserve">684913 </w:t>
      </w:r>
      <w:r>
        <w:t xml:space="preserve">NULL </w:t>
      </w:r>
      <w:r>
        <w:t xml:space="preserve">2023-03-28 00:00:00 </w:t>
      </w:r>
      <w:r>
        <w:t xml:space="preserve">2023-10-10 00:00:00 </w:t>
      </w:r>
      <w:r>
        <w:t xml:space="preserve">2023-08-19 00:00:00 </w:t>
      </w:r>
      <w:r>
        <w:t xml:space="preserve">4 </w:t>
      </w:r>
      <w:r>
        <w:t xml:space="preserve">24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687526 </w:t>
      </w:r>
      <w:r>
        <w:t xml:space="preserve">Organisation Internationale pour les Migrations </w:t>
      </w:r>
      <w:r>
        <w:t xml:space="preserve">OIM </w:t>
      </w:r>
      <w:r>
        <w:t xml:space="preserve">556 </w:t>
      </w:r>
      <w:r>
        <w:t xml:space="preserve">556 </w:t>
      </w:r>
    </w:p>
    <w:p>
      <w:r>
        <w:t xml:space="preserve">684914 </w:t>
      </w:r>
      <w:r>
        <w:t xml:space="preserve">NULL </w:t>
      </w:r>
      <w:r>
        <w:t xml:space="preserve">2023-05-04 00:00:00 </w:t>
      </w:r>
      <w:r>
        <w:t xml:space="preserve">2023-10-10 00:00:00 </w:t>
      </w:r>
      <w:r>
        <w:t xml:space="preserve">2023-08-19 00:00:00 </w:t>
      </w:r>
      <w:r>
        <w:t xml:space="preserve">8 </w:t>
      </w:r>
      <w:r>
        <w:t xml:space="preserve">49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 </w:t>
      </w:r>
      <w:r>
        <w:t xml:space="preserve">Nord-kivu </w:t>
      </w:r>
      <w:r>
        <w:t xml:space="preserve">CD6110 </w:t>
      </w:r>
      <w:r>
        <w:t xml:space="preserve">Butembo </w:t>
      </w:r>
      <w:r>
        <w:t xml:space="preserve">4 </w:t>
      </w:r>
      <w:r>
        <w:t xml:space="preserve">CD611001 </w:t>
      </w:r>
      <w:r>
        <w:t xml:space="preserve">Bulengera </w:t>
      </w:r>
      <w:r>
        <w:t xml:space="preserve">CD61100108 </w:t>
      </w:r>
      <w:r>
        <w:t xml:space="preserve">Wayene </w:t>
      </w:r>
      <w:r>
        <w:t xml:space="preserve">NULL </w:t>
      </w:r>
      <w:r>
        <w:t xml:space="preserve">NULL </w:t>
      </w:r>
      <w:r>
        <w:t xml:space="preserve">CD6110ZS02 </w:t>
      </w:r>
      <w:r>
        <w:t xml:space="preserve">Katwa </w:t>
      </w:r>
      <w:r>
        <w:t xml:space="preserve">NULL </w:t>
      </w:r>
      <w:r>
        <w:t xml:space="preserve">NULL </w:t>
      </w:r>
      <w:r>
        <w:t xml:space="preserve">Evaluation DTM-Juillet 2023 </w:t>
      </w:r>
      <w:r>
        <w:t xml:space="preserve">NULL </w:t>
      </w:r>
      <w:r>
        <w:t xml:space="preserve">687527 </w:t>
      </w:r>
      <w:r>
        <w:t xml:space="preserve">Organisation Internationale pour les Migrations </w:t>
      </w:r>
      <w:r>
        <w:t xml:space="preserve">OIM </w:t>
      </w:r>
      <w:r>
        <w:t xml:space="preserve">556 </w:t>
      </w:r>
      <w:r>
        <w:t xml:space="preserve">556 </w:t>
      </w:r>
    </w:p>
    <w:p>
      <w:r>
        <w:t xml:space="preserve">684915 </w:t>
      </w:r>
      <w:r>
        <w:t xml:space="preserve">NULL </w:t>
      </w:r>
      <w:r>
        <w:t xml:space="preserve">2022-06-01 00:00:00 </w:t>
      </w:r>
      <w:r>
        <w:t xml:space="preserve">2023-10-10 00:00:00 </w:t>
      </w:r>
      <w:r>
        <w:t xml:space="preserve">2023-08-20 00:00:00 </w:t>
      </w:r>
      <w:r>
        <w:t xml:space="preserve">13 </w:t>
      </w:r>
      <w:r>
        <w:t xml:space="preserve">87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687528 </w:t>
      </w:r>
      <w:r>
        <w:t xml:space="preserve">Organisation Internationale pour les Migrations </w:t>
      </w:r>
      <w:r>
        <w:t xml:space="preserve">OIM </w:t>
      </w:r>
      <w:r>
        <w:t xml:space="preserve">556 </w:t>
      </w:r>
      <w:r>
        <w:t xml:space="preserve">556 </w:t>
      </w:r>
    </w:p>
    <w:p>
      <w:r>
        <w:t xml:space="preserve">684916 </w:t>
      </w:r>
      <w:r>
        <w:t xml:space="preserve">NULL </w:t>
      </w:r>
      <w:r>
        <w:t xml:space="preserve">2022-09-01 00:00:00 </w:t>
      </w:r>
      <w:r>
        <w:t xml:space="preserve">2023-10-10 00:00:00 </w:t>
      </w:r>
      <w:r>
        <w:t xml:space="preserve">2023-08-20 00:00:00 </w:t>
      </w:r>
      <w:r>
        <w:t xml:space="preserve">6 </w:t>
      </w:r>
      <w:r>
        <w:t xml:space="preserve">40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687529 </w:t>
      </w:r>
      <w:r>
        <w:t xml:space="preserve">Organisation Internationale pour les Migrations </w:t>
      </w:r>
      <w:r>
        <w:t xml:space="preserve">OIM </w:t>
      </w:r>
      <w:r>
        <w:t xml:space="preserve">556 </w:t>
      </w:r>
      <w:r>
        <w:t xml:space="preserve">556 </w:t>
      </w:r>
    </w:p>
    <w:p>
      <w:r>
        <w:t xml:space="preserve">684917 </w:t>
      </w:r>
      <w:r>
        <w:t xml:space="preserve">NULL </w:t>
      </w:r>
      <w:r>
        <w:t xml:space="preserve">2023-05-04 00:00:00 </w:t>
      </w:r>
      <w:r>
        <w:t xml:space="preserve">2023-10-10 00:00:00 </w:t>
      </w:r>
      <w:r>
        <w:t xml:space="preserve">2023-08-20 00:00:00 </w:t>
      </w:r>
      <w:r>
        <w:t xml:space="preserve">17 </w:t>
      </w:r>
      <w:r>
        <w:t xml:space="preserve">102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687530 </w:t>
      </w:r>
      <w:r>
        <w:t xml:space="preserve">Organisation Internationale pour les Migrations </w:t>
      </w:r>
      <w:r>
        <w:t xml:space="preserve">OIM </w:t>
      </w:r>
      <w:r>
        <w:t xml:space="preserve">556 </w:t>
      </w:r>
      <w:r>
        <w:t xml:space="preserve">556 </w:t>
      </w:r>
    </w:p>
    <w:p>
      <w:r>
        <w:t xml:space="preserve">684918 </w:t>
      </w:r>
      <w:r>
        <w:t xml:space="preserve">NULL </w:t>
      </w:r>
      <w:r>
        <w:t xml:space="preserve">2022-06-01 00:00:00 </w:t>
      </w:r>
      <w:r>
        <w:t xml:space="preserve">2023-10-10 00:00:00 </w:t>
      </w:r>
      <w:r>
        <w:t xml:space="preserve">2023-08-20 00:00:00 </w:t>
      </w:r>
      <w:r>
        <w:t xml:space="preserve">12 </w:t>
      </w:r>
      <w:r>
        <w:t xml:space="preserve">83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CD61070104 </w:t>
      </w:r>
      <w:r>
        <w:t xml:space="preserve">Isale-vuhovi </w:t>
      </w:r>
      <w:r>
        <w:t xml:space="preserve">NULL </w:t>
      </w:r>
      <w:r>
        <w:t xml:space="preserve">NULL </w:t>
      </w:r>
      <w:r>
        <w:t xml:space="preserve">CD6107ZS07 </w:t>
      </w:r>
      <w:r>
        <w:t xml:space="preserve">Vuhovi </w:t>
      </w:r>
      <w:r>
        <w:t xml:space="preserve">NULL </w:t>
      </w:r>
      <w:r>
        <w:t xml:space="preserve">NULL </w:t>
      </w:r>
      <w:r>
        <w:t xml:space="preserve">Evaluation DTM-Juillet 2023 </w:t>
      </w:r>
      <w:r>
        <w:t xml:space="preserve">NULL </w:t>
      </w:r>
      <w:r>
        <w:t xml:space="preserve">687531 </w:t>
      </w:r>
      <w:r>
        <w:t xml:space="preserve">Organisation Internationale pour les Migrations </w:t>
      </w:r>
      <w:r>
        <w:t xml:space="preserve">OIM </w:t>
      </w:r>
      <w:r>
        <w:t xml:space="preserve">556 </w:t>
      </w:r>
      <w:r>
        <w:t xml:space="preserve">556 </w:t>
      </w:r>
    </w:p>
    <w:p>
      <w:r>
        <w:t xml:space="preserve">684919 </w:t>
      </w:r>
      <w:r>
        <w:t xml:space="preserve">NULL </w:t>
      </w:r>
      <w:r>
        <w:t xml:space="preserve">2023-05-04 00:00:00 </w:t>
      </w:r>
      <w:r>
        <w:t xml:space="preserve">2023-10-10 00:00:00 </w:t>
      </w:r>
      <w:r>
        <w:t xml:space="preserve">2023-08-20 00:00:00 </w:t>
      </w:r>
      <w:r>
        <w:t xml:space="preserve">18 </w:t>
      </w:r>
      <w:r>
        <w:t xml:space="preserve">40 </w:t>
      </w:r>
      <w:r>
        <w:t xml:space="preserve">2 </w:t>
      </w:r>
      <w:r>
        <w:t xml:space="preserve">Retourné </w:t>
      </w:r>
      <w:r>
        <w:t xml:space="preserve">CD6107ZS01 </w:t>
      </w:r>
      <w:r>
        <w:t xml:space="preserve">CD6107ZS01AS10 </w:t>
      </w:r>
      <w:r>
        <w:t xml:space="preserve">Lisasa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CD61070102 </w:t>
      </w:r>
      <w:r>
        <w:t xml:space="preserve">Isale-bulambo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687532 </w:t>
      </w:r>
      <w:r>
        <w:t xml:space="preserve">Organisation Internationale pour les Migrations </w:t>
      </w:r>
      <w:r>
        <w:t xml:space="preserve">OIM </w:t>
      </w:r>
      <w:r>
        <w:t xml:space="preserve">556 </w:t>
      </w:r>
      <w:r>
        <w:t xml:space="preserve">556 </w:t>
      </w:r>
    </w:p>
    <w:p>
      <w:r>
        <w:t xml:space="preserve">684920 </w:t>
      </w:r>
      <w:r>
        <w:t xml:space="preserve">NULL </w:t>
      </w:r>
      <w:r>
        <w:t xml:space="preserve">2022-06-01 00:00:00 </w:t>
      </w:r>
      <w:r>
        <w:t xml:space="preserve">2023-10-10 00:00:00 </w:t>
      </w:r>
      <w:r>
        <w:t xml:space="preserve">2023-08-17 00:00:00 </w:t>
      </w:r>
      <w:r>
        <w:t xml:space="preserve">12 </w:t>
      </w:r>
      <w:r>
        <w:t xml:space="preserve">66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687533 </w:t>
      </w:r>
      <w:r>
        <w:t xml:space="preserve">Organisation Internationale pour les Migrations </w:t>
      </w:r>
      <w:r>
        <w:t xml:space="preserve">OIM </w:t>
      </w:r>
      <w:r>
        <w:t xml:space="preserve">556 </w:t>
      </w:r>
      <w:r>
        <w:t xml:space="preserve">556 </w:t>
      </w:r>
    </w:p>
    <w:p>
      <w:r>
        <w:t xml:space="preserve">684921 </w:t>
      </w:r>
      <w:r>
        <w:t xml:space="preserve">NULL </w:t>
      </w:r>
      <w:r>
        <w:t xml:space="preserve">2022-09-01 00:00:00 </w:t>
      </w:r>
      <w:r>
        <w:t xml:space="preserve">2023-10-10 00:00:00 </w:t>
      </w:r>
      <w:r>
        <w:t xml:space="preserve">2023-08-17 00:00:00 </w:t>
      </w:r>
      <w:r>
        <w:t xml:space="preserve">5 </w:t>
      </w:r>
      <w:r>
        <w:t xml:space="preserve">28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687534 </w:t>
      </w:r>
      <w:r>
        <w:t xml:space="preserve">Organisation Internationale pour les Migrations </w:t>
      </w:r>
      <w:r>
        <w:t xml:space="preserve">OIM </w:t>
      </w:r>
      <w:r>
        <w:t xml:space="preserve">556 </w:t>
      </w:r>
      <w:r>
        <w:t xml:space="preserve">556 </w:t>
      </w:r>
    </w:p>
    <w:p>
      <w:r>
        <w:t xml:space="preserve">684922 </w:t>
      </w:r>
      <w:r>
        <w:t xml:space="preserve">NULL </w:t>
      </w:r>
      <w:r>
        <w:t xml:space="preserve">2022-12-01 00:00:00 </w:t>
      </w:r>
      <w:r>
        <w:t xml:space="preserve">2023-10-10 00:00:00 </w:t>
      </w:r>
      <w:r>
        <w:t xml:space="preserve">2023-08-17 00:00:00 </w:t>
      </w:r>
      <w:r>
        <w:t xml:space="preserve">23 </w:t>
      </w:r>
      <w:r>
        <w:t xml:space="preserve">127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687535 </w:t>
      </w:r>
      <w:r>
        <w:t xml:space="preserve">Organisation Internationale pour les Migrations </w:t>
      </w:r>
      <w:r>
        <w:t xml:space="preserve">OIM </w:t>
      </w:r>
      <w:r>
        <w:t xml:space="preserve">556 </w:t>
      </w:r>
      <w:r>
        <w:t xml:space="preserve">556 </w:t>
      </w:r>
    </w:p>
    <w:p>
      <w:r>
        <w:t xml:space="preserve">684923 </w:t>
      </w:r>
      <w:r>
        <w:t xml:space="preserve">NULL </w:t>
      </w:r>
      <w:r>
        <w:t xml:space="preserve">2023-03-28 00:00:00 </w:t>
      </w:r>
      <w:r>
        <w:t xml:space="preserve">2023-10-10 00:00:00 </w:t>
      </w:r>
      <w:r>
        <w:t xml:space="preserve">2023-08-17 00:00:00 </w:t>
      </w:r>
      <w:r>
        <w:t xml:space="preserve">4 </w:t>
      </w:r>
      <w:r>
        <w:t xml:space="preserve">21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687536 </w:t>
      </w:r>
      <w:r>
        <w:t xml:space="preserve">Organisation Internationale pour les Migrations </w:t>
      </w:r>
      <w:r>
        <w:t xml:space="preserve">OIM </w:t>
      </w:r>
      <w:r>
        <w:t xml:space="preserve">556 </w:t>
      </w:r>
      <w:r>
        <w:t xml:space="preserve">556 </w:t>
      </w:r>
    </w:p>
    <w:p>
      <w:r>
        <w:t xml:space="preserve">684924 </w:t>
      </w:r>
      <w:r>
        <w:t xml:space="preserve">NULL </w:t>
      </w:r>
      <w:r>
        <w:t xml:space="preserve">2023-05-04 00:00:00 </w:t>
      </w:r>
      <w:r>
        <w:t xml:space="preserve">2023-10-10 00:00:00 </w:t>
      </w:r>
      <w:r>
        <w:t xml:space="preserve">2023-08-17 00:00:00 </w:t>
      </w:r>
      <w:r>
        <w:t xml:space="preserve">30 </w:t>
      </w:r>
      <w:r>
        <w:t xml:space="preserve">159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687537 </w:t>
      </w:r>
      <w:r>
        <w:t xml:space="preserve">Organisation Internationale pour les Migrations </w:t>
      </w:r>
      <w:r>
        <w:t xml:space="preserve">OIM </w:t>
      </w:r>
      <w:r>
        <w:t xml:space="preserve">556 </w:t>
      </w:r>
      <w:r>
        <w:t xml:space="preserve">556 </w:t>
      </w:r>
    </w:p>
    <w:p>
      <w:r>
        <w:t xml:space="preserve">684925 </w:t>
      </w:r>
      <w:r>
        <w:t xml:space="preserve">NULL </w:t>
      </w:r>
      <w:r>
        <w:t xml:space="preserve">2022-09-01 00:00:00 </w:t>
      </w:r>
      <w:r>
        <w:t xml:space="preserve">2023-10-10 00:00:00 </w:t>
      </w:r>
      <w:r>
        <w:t xml:space="preserve">2023-08-16 00:00:00 </w:t>
      </w:r>
      <w:r>
        <w:t xml:space="preserve">4 </w:t>
      </w:r>
      <w:r>
        <w:t xml:space="preserve">11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687538 </w:t>
      </w:r>
      <w:r>
        <w:t xml:space="preserve">Organisation Internationale pour les Migrations </w:t>
      </w:r>
      <w:r>
        <w:t xml:space="preserve">OIM </w:t>
      </w:r>
      <w:r>
        <w:t xml:space="preserve">556 </w:t>
      </w:r>
      <w:r>
        <w:t xml:space="preserve">556 </w:t>
      </w:r>
    </w:p>
    <w:p>
      <w:r>
        <w:t xml:space="preserve">684926 </w:t>
      </w:r>
      <w:r>
        <w:t xml:space="preserve">NULL </w:t>
      </w:r>
      <w:r>
        <w:t xml:space="preserve">2022-12-01 00:00:00 </w:t>
      </w:r>
      <w:r>
        <w:t xml:space="preserve">2023-10-10 00:00:00 </w:t>
      </w:r>
      <w:r>
        <w:t xml:space="preserve">2023-08-16 00:00:00 </w:t>
      </w:r>
      <w:r>
        <w:t xml:space="preserve">12 </w:t>
      </w:r>
      <w:r>
        <w:t xml:space="preserve">34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687539 </w:t>
      </w:r>
      <w:r>
        <w:t xml:space="preserve">Organisation Internationale pour les Migrations </w:t>
      </w:r>
      <w:r>
        <w:t xml:space="preserve">OIM </w:t>
      </w:r>
      <w:r>
        <w:t xml:space="preserve">556 </w:t>
      </w:r>
      <w:r>
        <w:t xml:space="preserve">556 </w:t>
      </w:r>
    </w:p>
    <w:p>
      <w:r>
        <w:t xml:space="preserve">684927 </w:t>
      </w:r>
      <w:r>
        <w:t xml:space="preserve">NULL </w:t>
      </w:r>
      <w:r>
        <w:t xml:space="preserve">2022-06-01 00:00:00 </w:t>
      </w:r>
      <w:r>
        <w:t xml:space="preserve">2023-10-10 00:00:00 </w:t>
      </w:r>
      <w:r>
        <w:t xml:space="preserve">2023-08-16 00:00:00 </w:t>
      </w:r>
      <w:r>
        <w:t xml:space="preserve">3 </w:t>
      </w:r>
      <w:r>
        <w:t xml:space="preserve">16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687540 </w:t>
      </w:r>
      <w:r>
        <w:t xml:space="preserve">Organisation Internationale pour les Migrations </w:t>
      </w:r>
      <w:r>
        <w:t xml:space="preserve">OIM </w:t>
      </w:r>
      <w:r>
        <w:t xml:space="preserve">556 </w:t>
      </w:r>
      <w:r>
        <w:t xml:space="preserve">556 </w:t>
      </w:r>
    </w:p>
    <w:p>
      <w:r>
        <w:t xml:space="preserve">684928 </w:t>
      </w:r>
      <w:r>
        <w:t xml:space="preserve">NULL </w:t>
      </w:r>
      <w:r>
        <w:t xml:space="preserve">2022-09-01 00:00:00 </w:t>
      </w:r>
      <w:r>
        <w:t xml:space="preserve">2023-10-10 00:00:00 </w:t>
      </w:r>
      <w:r>
        <w:t xml:space="preserve">2023-08-16 00:00:00 </w:t>
      </w:r>
      <w:r>
        <w:t xml:space="preserve">12 </w:t>
      </w:r>
      <w:r>
        <w:t xml:space="preserve">64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687541 </w:t>
      </w:r>
      <w:r>
        <w:t xml:space="preserve">Organisation Internationale pour les Migrations </w:t>
      </w:r>
      <w:r>
        <w:t xml:space="preserve">OIM </w:t>
      </w:r>
      <w:r>
        <w:t xml:space="preserve">556 </w:t>
      </w:r>
      <w:r>
        <w:t xml:space="preserve">556 </w:t>
      </w:r>
    </w:p>
    <w:p>
      <w:r>
        <w:t xml:space="preserve">684929 </w:t>
      </w:r>
      <w:r>
        <w:t xml:space="preserve">NULL </w:t>
      </w:r>
      <w:r>
        <w:t xml:space="preserve">2022-12-01 00:00:00 </w:t>
      </w:r>
      <w:r>
        <w:t xml:space="preserve">2023-10-10 00:00:00 </w:t>
      </w:r>
      <w:r>
        <w:t xml:space="preserve">2023-08-16 00:00:00 </w:t>
      </w:r>
      <w:r>
        <w:t xml:space="preserve">3 </w:t>
      </w:r>
      <w:r>
        <w:t xml:space="preserve">16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687542 </w:t>
      </w:r>
      <w:r>
        <w:t xml:space="preserve">Organisation Internationale pour les Migrations </w:t>
      </w:r>
      <w:r>
        <w:t xml:space="preserve">OIM </w:t>
      </w:r>
      <w:r>
        <w:t xml:space="preserve">556 </w:t>
      </w:r>
      <w:r>
        <w:t xml:space="preserve">556 </w:t>
      </w:r>
    </w:p>
    <w:p>
      <w:r>
        <w:t xml:space="preserve">684930 </w:t>
      </w:r>
      <w:r>
        <w:t xml:space="preserve">NULL </w:t>
      </w:r>
      <w:r>
        <w:t xml:space="preserve">2023-05-04 00:00:00 </w:t>
      </w:r>
      <w:r>
        <w:t xml:space="preserve">2023-10-10 00:00:00 </w:t>
      </w:r>
      <w:r>
        <w:t xml:space="preserve">2023-08-16 00:00:00 </w:t>
      </w:r>
      <w:r>
        <w:t xml:space="preserve">32 </w:t>
      </w:r>
      <w:r>
        <w:t xml:space="preserve">148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687543 </w:t>
      </w:r>
      <w:r>
        <w:t xml:space="preserve">Organisation Internationale pour les Migrations </w:t>
      </w:r>
      <w:r>
        <w:t xml:space="preserve">OIM </w:t>
      </w:r>
      <w:r>
        <w:t xml:space="preserve">556 </w:t>
      </w:r>
      <w:r>
        <w:t xml:space="preserve">556 </w:t>
      </w:r>
    </w:p>
    <w:p>
      <w:r>
        <w:t xml:space="preserve">684931 </w:t>
      </w:r>
      <w:r>
        <w:t xml:space="preserve">NULL </w:t>
      </w:r>
      <w:r>
        <w:t xml:space="preserve">2022-06-01 00:00:00 </w:t>
      </w:r>
      <w:r>
        <w:t xml:space="preserve">2023-10-10 00:00:00 </w:t>
      </w:r>
      <w:r>
        <w:t xml:space="preserve">2023-08-16 00:00:00 </w:t>
      </w:r>
      <w:r>
        <w:t xml:space="preserve">5 </w:t>
      </w:r>
      <w:r>
        <w:t xml:space="preserve">34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687544 </w:t>
      </w:r>
      <w:r>
        <w:t xml:space="preserve">Organisation Internationale pour les Migrations </w:t>
      </w:r>
      <w:r>
        <w:t xml:space="preserve">OIM </w:t>
      </w:r>
      <w:r>
        <w:t xml:space="preserve">556 </w:t>
      </w:r>
      <w:r>
        <w:t xml:space="preserve">556 </w:t>
      </w:r>
    </w:p>
    <w:p>
      <w:r>
        <w:t xml:space="preserve">684932 </w:t>
      </w:r>
      <w:r>
        <w:t xml:space="preserve">NULL </w:t>
      </w:r>
      <w:r>
        <w:t xml:space="preserve">2022-09-01 00:00:00 </w:t>
      </w:r>
      <w:r>
        <w:t xml:space="preserve">2023-10-10 00:00:00 </w:t>
      </w:r>
      <w:r>
        <w:t xml:space="preserve">2023-08-16 00:00:00 </w:t>
      </w:r>
      <w:r>
        <w:t xml:space="preserve">14 </w:t>
      </w:r>
      <w:r>
        <w:t xml:space="preserve">95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687545 </w:t>
      </w:r>
      <w:r>
        <w:t xml:space="preserve">Organisation Internationale pour les Migrations </w:t>
      </w:r>
      <w:r>
        <w:t xml:space="preserve">OIM </w:t>
      </w:r>
      <w:r>
        <w:t xml:space="preserve">556 </w:t>
      </w:r>
      <w:r>
        <w:t xml:space="preserve">556 </w:t>
      </w:r>
    </w:p>
    <w:p>
      <w:r>
        <w:t xml:space="preserve">684933 </w:t>
      </w:r>
      <w:r>
        <w:t xml:space="preserve">NULL </w:t>
      </w:r>
      <w:r>
        <w:t xml:space="preserve">2022-12-01 00:00:00 </w:t>
      </w:r>
      <w:r>
        <w:t xml:space="preserve">2023-10-10 00:00:00 </w:t>
      </w:r>
      <w:r>
        <w:t xml:space="preserve">2023-08-16 00:00:00 </w:t>
      </w:r>
      <w:r>
        <w:t xml:space="preserve">8 </w:t>
      </w:r>
      <w:r>
        <w:t xml:space="preserve">54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687546 </w:t>
      </w:r>
      <w:r>
        <w:t xml:space="preserve">Organisation Internationale pour les Migrations </w:t>
      </w:r>
      <w:r>
        <w:t xml:space="preserve">OIM </w:t>
      </w:r>
      <w:r>
        <w:t xml:space="preserve">556 </w:t>
      </w:r>
      <w:r>
        <w:t xml:space="preserve">556 </w:t>
      </w:r>
    </w:p>
    <w:p>
      <w:r>
        <w:t xml:space="preserve">684934 </w:t>
      </w:r>
      <w:r>
        <w:t xml:space="preserve">NULL </w:t>
      </w:r>
      <w:r>
        <w:t xml:space="preserve">2023-05-04 00:00:00 </w:t>
      </w:r>
      <w:r>
        <w:t xml:space="preserve">2023-10-10 00:00:00 </w:t>
      </w:r>
      <w:r>
        <w:t xml:space="preserve">2023-08-16 00:00:00 </w:t>
      </w:r>
      <w:r>
        <w:t xml:space="preserve">25 </w:t>
      </w:r>
      <w:r>
        <w:t xml:space="preserve">97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687547 </w:t>
      </w:r>
      <w:r>
        <w:t xml:space="preserve">Organisation Internationale pour les Migrations </w:t>
      </w:r>
      <w:r>
        <w:t xml:space="preserve">OIM </w:t>
      </w:r>
      <w:r>
        <w:t xml:space="preserve">556 </w:t>
      </w:r>
      <w:r>
        <w:t xml:space="preserve">556 </w:t>
      </w:r>
    </w:p>
    <w:p>
      <w:r>
        <w:t xml:space="preserve">684935 </w:t>
      </w:r>
      <w:r>
        <w:t xml:space="preserve">NULL </w:t>
      </w:r>
      <w:r>
        <w:t xml:space="preserve">2022-06-01 00:00:00 </w:t>
      </w:r>
      <w:r>
        <w:t xml:space="preserve">2023-10-10 00:00:00 </w:t>
      </w:r>
      <w:r>
        <w:t xml:space="preserve">2023-08-18 00:00:00 </w:t>
      </w:r>
      <w:r>
        <w:t xml:space="preserve">8 </w:t>
      </w:r>
      <w:r>
        <w:t xml:space="preserve">26 </w:t>
      </w:r>
      <w:r>
        <w:t xml:space="preserve">2 </w:t>
      </w:r>
      <w:r>
        <w:t xml:space="preserve">Retourné </w:t>
      </w:r>
      <w:r>
        <w:t xml:space="preserve">CD6104ZS04 </w:t>
      </w:r>
      <w:r>
        <w:t xml:space="preserve">CD6104ZS04AS02 </w:t>
      </w:r>
      <w:r>
        <w:t xml:space="preserve">Bilobilo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687548 </w:t>
      </w:r>
      <w:r>
        <w:t xml:space="preserve">Organisation Internationale pour les Migrations </w:t>
      </w:r>
      <w:r>
        <w:t xml:space="preserve">OIM </w:t>
      </w:r>
      <w:r>
        <w:t xml:space="preserve">556 </w:t>
      </w:r>
      <w:r>
        <w:t xml:space="preserve">556 </w:t>
      </w:r>
    </w:p>
    <w:p>
      <w:r>
        <w:t xml:space="preserve">684936 </w:t>
      </w:r>
      <w:r>
        <w:t xml:space="preserve">NULL </w:t>
      </w:r>
      <w:r>
        <w:t xml:space="preserve">2022-06-01 00:00:00 </w:t>
      </w:r>
      <w:r>
        <w:t xml:space="preserve">2023-10-10 00:00:00 </w:t>
      </w:r>
      <w:r>
        <w:t xml:space="preserve">2023-08-17 00:00:00 </w:t>
      </w:r>
      <w:r>
        <w:t xml:space="preserve">2 </w:t>
      </w:r>
      <w:r>
        <w:t xml:space="preserve">10 </w:t>
      </w:r>
      <w:r>
        <w:t xml:space="preserve">2 </w:t>
      </w:r>
      <w:r>
        <w:t xml:space="preserve">Retourné </w:t>
      </w:r>
      <w:r>
        <w:t xml:space="preserve">CD6104ZS04 </w:t>
      </w:r>
      <w:r>
        <w:t xml:space="preserve">CD6104ZS04AS02 </w:t>
      </w:r>
      <w:r>
        <w:t xml:space="preserve">Bilobilo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687549 </w:t>
      </w:r>
      <w:r>
        <w:t xml:space="preserve">Organisation Internationale pour les Migrations </w:t>
      </w:r>
      <w:r>
        <w:t xml:space="preserve">OIM </w:t>
      </w:r>
      <w:r>
        <w:t xml:space="preserve">556 </w:t>
      </w:r>
      <w:r>
        <w:t xml:space="preserve">556 </w:t>
      </w:r>
    </w:p>
    <w:p>
      <w:r>
        <w:t xml:space="preserve">684937 </w:t>
      </w:r>
      <w:r>
        <w:t xml:space="preserve">NULL </w:t>
      </w:r>
      <w:r>
        <w:t xml:space="preserve">2022-09-01 00:00:00 </w:t>
      </w:r>
      <w:r>
        <w:t xml:space="preserve">2023-10-10 00:00:00 </w:t>
      </w:r>
      <w:r>
        <w:t xml:space="preserve">2023-08-11 00:00:00 </w:t>
      </w:r>
      <w:r>
        <w:t xml:space="preserve">20 </w:t>
      </w:r>
      <w:r>
        <w:t xml:space="preserve">120 </w:t>
      </w:r>
      <w:r>
        <w:t xml:space="preserve">2 </w:t>
      </w:r>
      <w:r>
        <w:t xml:space="preserve">Retourné </w:t>
      </w:r>
      <w:r>
        <w:t xml:space="preserve">CD6104ZS04 </w:t>
      </w:r>
      <w:r>
        <w:t xml:space="preserve">CD6104ZS04AS03 </w:t>
      </w:r>
      <w:r>
        <w:t xml:space="preserve">Biruwe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687550 </w:t>
      </w:r>
      <w:r>
        <w:t xml:space="preserve">Organisation Internationale pour les Migrations </w:t>
      </w:r>
      <w:r>
        <w:t xml:space="preserve">OIM </w:t>
      </w:r>
      <w:r>
        <w:t xml:space="preserve">556 </w:t>
      </w:r>
      <w:r>
        <w:t xml:space="preserve">556 </w:t>
      </w:r>
    </w:p>
    <w:p>
      <w:r>
        <w:t xml:space="preserve">684938 </w:t>
      </w:r>
      <w:r>
        <w:t xml:space="preserve">NULL </w:t>
      </w:r>
      <w:r>
        <w:t xml:space="preserve">2022-06-01 00:00:00 </w:t>
      </w:r>
      <w:r>
        <w:t xml:space="preserve">2023-10-10 00:00:00 </w:t>
      </w:r>
      <w:r>
        <w:t xml:space="preserve">2023-08-11 00:00:00 </w:t>
      </w:r>
      <w:r>
        <w:t xml:space="preserve">22 </w:t>
      </w:r>
      <w:r>
        <w:t xml:space="preserve">132 </w:t>
      </w:r>
      <w:r>
        <w:t xml:space="preserve">2 </w:t>
      </w:r>
      <w:r>
        <w:t xml:space="preserve">Retourné </w:t>
      </w:r>
      <w:r>
        <w:t xml:space="preserve">CD6104ZS04 </w:t>
      </w:r>
      <w:r>
        <w:t xml:space="preserve">CD6104ZS04AS03 </w:t>
      </w:r>
      <w:r>
        <w:t xml:space="preserve">Biruwe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687551 </w:t>
      </w:r>
      <w:r>
        <w:t xml:space="preserve">Organisation Internationale pour les Migrations </w:t>
      </w:r>
      <w:r>
        <w:t xml:space="preserve">OIM </w:t>
      </w:r>
      <w:r>
        <w:t xml:space="preserve">556 </w:t>
      </w:r>
      <w:r>
        <w:t xml:space="preserve">556 </w:t>
      </w:r>
    </w:p>
    <w:p>
      <w:r>
        <w:t xml:space="preserve">684939 </w:t>
      </w:r>
      <w:r>
        <w:t xml:space="preserve">NULL </w:t>
      </w:r>
      <w:r>
        <w:t xml:space="preserve">2022-06-01 00:00:00 </w:t>
      </w:r>
      <w:r>
        <w:t xml:space="preserve">2023-10-10 00:00:00 </w:t>
      </w:r>
      <w:r>
        <w:t xml:space="preserve">2023-08-10 00:00:00 </w:t>
      </w:r>
      <w:r>
        <w:t xml:space="preserve">3 </w:t>
      </w:r>
      <w:r>
        <w:t xml:space="preserve">18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687552 </w:t>
      </w:r>
      <w:r>
        <w:t xml:space="preserve">Organisation Internationale pour les Migrations </w:t>
      </w:r>
      <w:r>
        <w:t xml:space="preserve">OIM </w:t>
      </w:r>
      <w:r>
        <w:t xml:space="preserve">556 </w:t>
      </w:r>
      <w:r>
        <w:t xml:space="preserve">556 </w:t>
      </w:r>
    </w:p>
    <w:p>
      <w:r>
        <w:t xml:space="preserve">684940 </w:t>
      </w:r>
      <w:r>
        <w:t xml:space="preserve">NULL </w:t>
      </w:r>
      <w:r>
        <w:t xml:space="preserve">2023-05-04 00:00:00 </w:t>
      </w:r>
      <w:r>
        <w:t xml:space="preserve">2023-10-10 00:00:00 </w:t>
      </w:r>
      <w:r>
        <w:t xml:space="preserve">2023-08-10 00:00:00 </w:t>
      </w:r>
      <w:r>
        <w:t xml:space="preserve">12 </w:t>
      </w:r>
      <w:r>
        <w:t xml:space="preserve">45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687553 </w:t>
      </w:r>
      <w:r>
        <w:t xml:space="preserve">Organisation Internationale pour les Migrations </w:t>
      </w:r>
      <w:r>
        <w:t xml:space="preserve">OIM </w:t>
      </w:r>
      <w:r>
        <w:t xml:space="preserve">556 </w:t>
      </w:r>
      <w:r>
        <w:t xml:space="preserve">556 </w:t>
      </w:r>
    </w:p>
    <w:p>
      <w:r>
        <w:t xml:space="preserve">684941 </w:t>
      </w:r>
      <w:r>
        <w:t xml:space="preserve">NULL </w:t>
      </w:r>
      <w:r>
        <w:t xml:space="preserve">2023-09-30 00:00:00 </w:t>
      </w:r>
      <w:r>
        <w:t xml:space="preserve">2023-10-10 00:00:00 </w:t>
      </w:r>
      <w:r>
        <w:t xml:space="preserve">2023-08-10 00:00:00 </w:t>
      </w:r>
      <w:r>
        <w:t xml:space="preserve">2 </w:t>
      </w:r>
      <w:r>
        <w:t xml:space="preserve">8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687554 </w:t>
      </w:r>
      <w:r>
        <w:t xml:space="preserve">Organisation Internationale pour les Migrations </w:t>
      </w:r>
      <w:r>
        <w:t xml:space="preserve">OIM </w:t>
      </w:r>
      <w:r>
        <w:t xml:space="preserve">556 </w:t>
      </w:r>
      <w:r>
        <w:t xml:space="preserve">556 </w:t>
      </w:r>
    </w:p>
    <w:p>
      <w:r>
        <w:t xml:space="preserve">684942 </w:t>
      </w:r>
      <w:r>
        <w:t xml:space="preserve">NULL </w:t>
      </w:r>
      <w:r>
        <w:t xml:space="preserve">2022-06-01 00:00:00 </w:t>
      </w:r>
      <w:r>
        <w:t xml:space="preserve">2023-10-10 00:00:00 </w:t>
      </w:r>
      <w:r>
        <w:t xml:space="preserve">2023-08-10 00:00:00 </w:t>
      </w:r>
      <w:r>
        <w:t xml:space="preserve">6 </w:t>
      </w:r>
      <w:r>
        <w:t xml:space="preserve">32 </w:t>
      </w:r>
      <w:r>
        <w:t xml:space="preserve">2 </w:t>
      </w:r>
      <w:r>
        <w:t xml:space="preserve">Retourné </w:t>
      </w:r>
      <w:r>
        <w:t xml:space="preserve">CD6104ZS04 </w:t>
      </w:r>
      <w:r>
        <w:t xml:space="preserve">CD6104ZS04AS03 </w:t>
      </w:r>
      <w:r>
        <w:t xml:space="preserve">Biruwe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CD63 </w:t>
      </w:r>
      <w:r>
        <w:t xml:space="preserve">Maniema </w:t>
      </w:r>
      <w:r>
        <w:t xml:space="preserve">CD6303 </w:t>
      </w:r>
      <w:r>
        <w:t xml:space="preserve">Punia </w:t>
      </w:r>
      <w:r>
        <w:t xml:space="preserve">3 </w:t>
      </w:r>
      <w:r>
        <w:t xml:space="preserve">NULL </w:t>
      </w:r>
      <w:r>
        <w:t xml:space="preserve">NULL </w:t>
      </w:r>
      <w:r>
        <w:t xml:space="preserve">NULL </w:t>
      </w:r>
      <w:r>
        <w:t xml:space="preserve">NULL </w:t>
      </w:r>
      <w:r>
        <w:t xml:space="preserve">NULL </w:t>
      </w:r>
      <w:r>
        <w:t xml:space="preserve">NULL </w:t>
      </w:r>
      <w:r>
        <w:t xml:space="preserve">CD6303ZS02 </w:t>
      </w:r>
      <w:r>
        <w:t xml:space="preserve">Punia </w:t>
      </w:r>
      <w:r>
        <w:t xml:space="preserve">NULL </w:t>
      </w:r>
      <w:r>
        <w:t xml:space="preserve">NULL </w:t>
      </w:r>
      <w:r>
        <w:t xml:space="preserve">Evaluation DTM-Juillet 2023 </w:t>
      </w:r>
      <w:r>
        <w:t xml:space="preserve">NULL </w:t>
      </w:r>
      <w:r>
        <w:t xml:space="preserve">687555 </w:t>
      </w:r>
      <w:r>
        <w:t xml:space="preserve">Organisation Internationale pour les Migrations </w:t>
      </w:r>
      <w:r>
        <w:t xml:space="preserve">OIM </w:t>
      </w:r>
      <w:r>
        <w:t xml:space="preserve">556 </w:t>
      </w:r>
      <w:r>
        <w:t xml:space="preserve">556 </w:t>
      </w:r>
    </w:p>
    <w:p>
      <w:r>
        <w:t xml:space="preserve">684943 </w:t>
      </w:r>
      <w:r>
        <w:t xml:space="preserve">NULL </w:t>
      </w:r>
      <w:r>
        <w:t xml:space="preserve">2022-09-01 00:00:00 </w:t>
      </w:r>
      <w:r>
        <w:t xml:space="preserve">2023-10-10 00:00:00 </w:t>
      </w:r>
      <w:r>
        <w:t xml:space="preserve">2023-08-10 00:00:00 </w:t>
      </w:r>
      <w:r>
        <w:t xml:space="preserve">32 </w:t>
      </w:r>
      <w:r>
        <w:t xml:space="preserve">170 </w:t>
      </w:r>
      <w:r>
        <w:t xml:space="preserve">2 </w:t>
      </w:r>
      <w:r>
        <w:t xml:space="preserve">Retourné </w:t>
      </w:r>
      <w:r>
        <w:t xml:space="preserve">CD6104ZS04 </w:t>
      </w:r>
      <w:r>
        <w:t xml:space="preserve">CD6104ZS04AS03 </w:t>
      </w:r>
      <w:r>
        <w:t xml:space="preserve">Biruwe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CD63 </w:t>
      </w:r>
      <w:r>
        <w:t xml:space="preserve">Maniema </w:t>
      </w:r>
      <w:r>
        <w:t xml:space="preserve">CD6303 </w:t>
      </w:r>
      <w:r>
        <w:t xml:space="preserve">Punia </w:t>
      </w:r>
      <w:r>
        <w:t xml:space="preserve">3 </w:t>
      </w:r>
      <w:r>
        <w:t xml:space="preserve">NULL </w:t>
      </w:r>
      <w:r>
        <w:t xml:space="preserve">NULL </w:t>
      </w:r>
      <w:r>
        <w:t xml:space="preserve">NULL </w:t>
      </w:r>
      <w:r>
        <w:t xml:space="preserve">NULL </w:t>
      </w:r>
      <w:r>
        <w:t xml:space="preserve">NULL </w:t>
      </w:r>
      <w:r>
        <w:t xml:space="preserve">NULL </w:t>
      </w:r>
      <w:r>
        <w:t xml:space="preserve">CD6303ZS02 </w:t>
      </w:r>
      <w:r>
        <w:t xml:space="preserve">Punia </w:t>
      </w:r>
      <w:r>
        <w:t xml:space="preserve">NULL </w:t>
      </w:r>
      <w:r>
        <w:t xml:space="preserve">NULL </w:t>
      </w:r>
      <w:r>
        <w:t xml:space="preserve">Evaluation DTM-Juillet 2023 </w:t>
      </w:r>
      <w:r>
        <w:t xml:space="preserve">NULL </w:t>
      </w:r>
      <w:r>
        <w:t xml:space="preserve">687556 </w:t>
      </w:r>
      <w:r>
        <w:t xml:space="preserve">Organisation Internationale pour les Migrations </w:t>
      </w:r>
      <w:r>
        <w:t xml:space="preserve">OIM </w:t>
      </w:r>
      <w:r>
        <w:t xml:space="preserve">556 </w:t>
      </w:r>
      <w:r>
        <w:t xml:space="preserve">556 </w:t>
      </w:r>
    </w:p>
    <w:p>
      <w:r>
        <w:t xml:space="preserve">684944 </w:t>
      </w:r>
      <w:r>
        <w:t xml:space="preserve">NULL </w:t>
      </w:r>
      <w:r>
        <w:t xml:space="preserve">2022-06-01 00:00:00 </w:t>
      </w:r>
      <w:r>
        <w:t xml:space="preserve">2023-10-10 00:00:00 </w:t>
      </w:r>
      <w:r>
        <w:t xml:space="preserve">2023-08-11 00:00:00 </w:t>
      </w:r>
      <w:r>
        <w:t xml:space="preserve">2 </w:t>
      </w:r>
      <w:r>
        <w:t xml:space="preserve">11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687557 </w:t>
      </w:r>
      <w:r>
        <w:t xml:space="preserve">Organisation Internationale pour les Migrations </w:t>
      </w:r>
      <w:r>
        <w:t xml:space="preserve">OIM </w:t>
      </w:r>
      <w:r>
        <w:t xml:space="preserve">556 </w:t>
      </w:r>
      <w:r>
        <w:t xml:space="preserve">556 </w:t>
      </w:r>
    </w:p>
    <w:p>
      <w:r>
        <w:t xml:space="preserve">684945 </w:t>
      </w:r>
      <w:r>
        <w:t xml:space="preserve">NULL </w:t>
      </w:r>
      <w:r>
        <w:t xml:space="preserve">2022-09-01 00:00:00 </w:t>
      </w:r>
      <w:r>
        <w:t xml:space="preserve">2023-10-10 00:00:00 </w:t>
      </w:r>
      <w:r>
        <w:t xml:space="preserve">2023-08-11 00:00:00 </w:t>
      </w:r>
      <w:r>
        <w:t xml:space="preserve">1 </w:t>
      </w:r>
      <w:r>
        <w:t xml:space="preserve">6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687558 </w:t>
      </w:r>
      <w:r>
        <w:t xml:space="preserve">Organisation Internationale pour les Migrations </w:t>
      </w:r>
      <w:r>
        <w:t xml:space="preserve">OIM </w:t>
      </w:r>
      <w:r>
        <w:t xml:space="preserve">556 </w:t>
      </w:r>
      <w:r>
        <w:t xml:space="preserve">556 </w:t>
      </w:r>
    </w:p>
    <w:p>
      <w:r>
        <w:t xml:space="preserve">684946 </w:t>
      </w:r>
      <w:r>
        <w:t xml:space="preserve">NULL </w:t>
      </w:r>
      <w:r>
        <w:t xml:space="preserve">2023-05-04 00:00:00 </w:t>
      </w:r>
      <w:r>
        <w:t xml:space="preserve">2023-10-10 00:00:00 </w:t>
      </w:r>
      <w:r>
        <w:t xml:space="preserve">2023-08-11 00:00:00 </w:t>
      </w:r>
      <w:r>
        <w:t xml:space="preserve">17 </w:t>
      </w:r>
      <w:r>
        <w:t xml:space="preserve">61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687559 </w:t>
      </w:r>
      <w:r>
        <w:t xml:space="preserve">Organisation Internationale pour les Migrations </w:t>
      </w:r>
      <w:r>
        <w:t xml:space="preserve">OIM </w:t>
      </w:r>
      <w:r>
        <w:t xml:space="preserve">556 </w:t>
      </w:r>
      <w:r>
        <w:t xml:space="preserve">556 </w:t>
      </w:r>
    </w:p>
    <w:p>
      <w:r>
        <w:t xml:space="preserve">684947 </w:t>
      </w:r>
      <w:r>
        <w:t xml:space="preserve">NULL </w:t>
      </w:r>
      <w:r>
        <w:t xml:space="preserve">2023-09-30 00:00:00 </w:t>
      </w:r>
      <w:r>
        <w:t xml:space="preserve">2023-10-10 00:00:00 </w:t>
      </w:r>
      <w:r>
        <w:t xml:space="preserve">2023-08-11 00:00:00 </w:t>
      </w:r>
      <w:r>
        <w:t xml:space="preserve">6 </w:t>
      </w:r>
      <w:r>
        <w:t xml:space="preserve">21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687560 </w:t>
      </w:r>
      <w:r>
        <w:t xml:space="preserve">Organisation Internationale pour les Migrations </w:t>
      </w:r>
      <w:r>
        <w:t xml:space="preserve">OIM </w:t>
      </w:r>
      <w:r>
        <w:t xml:space="preserve">556 </w:t>
      </w:r>
      <w:r>
        <w:t xml:space="preserve">556 </w:t>
      </w:r>
    </w:p>
    <w:p>
      <w:r>
        <w:t xml:space="preserve">684948 </w:t>
      </w:r>
      <w:r>
        <w:t xml:space="preserve">NULL </w:t>
      </w:r>
      <w:r>
        <w:t xml:space="preserve">2022-06-01 00:00:00 </w:t>
      </w:r>
      <w:r>
        <w:t xml:space="preserve">2023-10-10 00:00:00 </w:t>
      </w:r>
      <w:r>
        <w:t xml:space="preserve">2023-08-10 00:00:00 </w:t>
      </w:r>
      <w:r>
        <w:t xml:space="preserve">9 </w:t>
      </w:r>
      <w:r>
        <w:t xml:space="preserve">33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687561 </w:t>
      </w:r>
      <w:r>
        <w:t xml:space="preserve">Organisation Internationale pour les Migrations </w:t>
      </w:r>
      <w:r>
        <w:t xml:space="preserve">OIM </w:t>
      </w:r>
      <w:r>
        <w:t xml:space="preserve">556 </w:t>
      </w:r>
      <w:r>
        <w:t xml:space="preserve">556 </w:t>
      </w:r>
    </w:p>
    <w:p>
      <w:r>
        <w:t xml:space="preserve">684949 </w:t>
      </w:r>
      <w:r>
        <w:t xml:space="preserve">NULL </w:t>
      </w:r>
      <w:r>
        <w:t xml:space="preserve">2022-09-01 00:00:00 </w:t>
      </w:r>
      <w:r>
        <w:t xml:space="preserve">2023-10-10 00:00:00 </w:t>
      </w:r>
      <w:r>
        <w:t xml:space="preserve">2023-08-10 00:00:00 </w:t>
      </w:r>
      <w:r>
        <w:t xml:space="preserve">5 </w:t>
      </w:r>
      <w:r>
        <w:t xml:space="preserve">19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687562 </w:t>
      </w:r>
      <w:r>
        <w:t xml:space="preserve">Organisation Internationale pour les Migrations </w:t>
      </w:r>
      <w:r>
        <w:t xml:space="preserve">OIM </w:t>
      </w:r>
      <w:r>
        <w:t xml:space="preserve">556 </w:t>
      </w:r>
      <w:r>
        <w:t xml:space="preserve">556 </w:t>
      </w:r>
    </w:p>
    <w:p>
      <w:r>
        <w:t xml:space="preserve">684950 </w:t>
      </w:r>
      <w:r>
        <w:t xml:space="preserve">NULL </w:t>
      </w:r>
      <w:r>
        <w:t xml:space="preserve">2022-06-01 00:00:00 </w:t>
      </w:r>
      <w:r>
        <w:t xml:space="preserve">2023-10-10 00:00:00 </w:t>
      </w:r>
      <w:r>
        <w:t xml:space="preserve">2023-08-10 00:00:00 </w:t>
      </w:r>
      <w:r>
        <w:t xml:space="preserve">10 </w:t>
      </w:r>
      <w:r>
        <w:t xml:space="preserve">49 </w:t>
      </w:r>
      <w:r>
        <w:t xml:space="preserve">2 </w:t>
      </w:r>
      <w:r>
        <w:t xml:space="preserve">Retourné </w:t>
      </w:r>
      <w:r>
        <w:t xml:space="preserve">CD6104ZS04 </w:t>
      </w:r>
      <w:r>
        <w:t xml:space="preserve">CD6104ZS04AS07 </w:t>
      </w:r>
      <w:r>
        <w:t xml:space="preserve">Eliba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687563 </w:t>
      </w:r>
      <w:r>
        <w:t xml:space="preserve">Organisation Internationale pour les Migrations </w:t>
      </w:r>
      <w:r>
        <w:t xml:space="preserve">OIM </w:t>
      </w:r>
      <w:r>
        <w:t xml:space="preserve">556 </w:t>
      </w:r>
      <w:r>
        <w:t xml:space="preserve">556 </w:t>
      </w:r>
    </w:p>
    <w:p>
      <w:r>
        <w:t xml:space="preserve">684951 </w:t>
      </w:r>
      <w:r>
        <w:t xml:space="preserve">NULL </w:t>
      </w:r>
      <w:r>
        <w:t xml:space="preserve">2022-09-01 00:00:00 </w:t>
      </w:r>
      <w:r>
        <w:t xml:space="preserve">2023-10-10 00:00:00 </w:t>
      </w:r>
      <w:r>
        <w:t xml:space="preserve">2023-08-10 00:00:00 </w:t>
      </w:r>
      <w:r>
        <w:t xml:space="preserve">188 </w:t>
      </w:r>
      <w:r>
        <w:t xml:space="preserve">930 </w:t>
      </w:r>
      <w:r>
        <w:t xml:space="preserve">2 </w:t>
      </w:r>
      <w:r>
        <w:t xml:space="preserve">Retourné </w:t>
      </w:r>
      <w:r>
        <w:t xml:space="preserve">CD6104ZS04 </w:t>
      </w:r>
      <w:r>
        <w:t xml:space="preserve">CD6104ZS04AS07 </w:t>
      </w:r>
      <w:r>
        <w:t xml:space="preserve">Eliba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687564 </w:t>
      </w:r>
      <w:r>
        <w:t xml:space="preserve">Organisation Internationale pour les Migrations </w:t>
      </w:r>
      <w:r>
        <w:t xml:space="preserve">OIM </w:t>
      </w:r>
      <w:r>
        <w:t xml:space="preserve">556 </w:t>
      </w:r>
      <w:r>
        <w:t xml:space="preserve">556 </w:t>
      </w:r>
    </w:p>
    <w:p>
      <w:r>
        <w:t xml:space="preserve">684952 </w:t>
      </w:r>
      <w:r>
        <w:t xml:space="preserve">NULL </w:t>
      </w:r>
      <w:r>
        <w:t xml:space="preserve">2022-09-01 00:00:00 </w:t>
      </w:r>
      <w:r>
        <w:t xml:space="preserve">2023-10-10 00:00:00 </w:t>
      </w:r>
      <w:r>
        <w:t xml:space="preserve">2023-08-10 00:00:00 </w:t>
      </w:r>
      <w:r>
        <w:t xml:space="preserve">5 </w:t>
      </w:r>
      <w:r>
        <w:t xml:space="preserve">26 </w:t>
      </w:r>
      <w:r>
        <w:t xml:space="preserve">2 </w:t>
      </w:r>
      <w:r>
        <w:t xml:space="preserve">Retourné </w:t>
      </w:r>
      <w:r>
        <w:t xml:space="preserve">CD6104ZS04 </w:t>
      </w:r>
      <w:r>
        <w:t xml:space="preserve">CD6104ZS04AS07 </w:t>
      </w:r>
      <w:r>
        <w:t xml:space="preserve">Eliba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CD63 </w:t>
      </w:r>
      <w:r>
        <w:t xml:space="preserve">Maniema </w:t>
      </w:r>
      <w:r>
        <w:t xml:space="preserve">CD6303 </w:t>
      </w:r>
      <w:r>
        <w:t xml:space="preserve">Punia </w:t>
      </w:r>
      <w:r>
        <w:t xml:space="preserve">3 </w:t>
      </w:r>
      <w:r>
        <w:t xml:space="preserve">NULL </w:t>
      </w:r>
      <w:r>
        <w:t xml:space="preserve">NULL </w:t>
      </w:r>
      <w:r>
        <w:t xml:space="preserve">NULL </w:t>
      </w:r>
      <w:r>
        <w:t xml:space="preserve">NULL </w:t>
      </w:r>
      <w:r>
        <w:t xml:space="preserve">NULL </w:t>
      </w:r>
      <w:r>
        <w:t xml:space="preserve">NULL </w:t>
      </w:r>
      <w:r>
        <w:t xml:space="preserve">CD6303ZS02 </w:t>
      </w:r>
      <w:r>
        <w:t xml:space="preserve">Punia </w:t>
      </w:r>
      <w:r>
        <w:t xml:space="preserve">NULL </w:t>
      </w:r>
      <w:r>
        <w:t xml:space="preserve">NULL </w:t>
      </w:r>
      <w:r>
        <w:t xml:space="preserve">Evaluation DTM-Juillet 2023 </w:t>
      </w:r>
      <w:r>
        <w:t xml:space="preserve">NULL </w:t>
      </w:r>
      <w:r>
        <w:t xml:space="preserve">687565 </w:t>
      </w:r>
      <w:r>
        <w:t xml:space="preserve">Organisation Internationale pour les Migrations </w:t>
      </w:r>
      <w:r>
        <w:t xml:space="preserve">OIM </w:t>
      </w:r>
      <w:r>
        <w:t xml:space="preserve">556 </w:t>
      </w:r>
      <w:r>
        <w:t xml:space="preserve">556 </w:t>
      </w:r>
    </w:p>
    <w:p>
      <w:r>
        <w:t xml:space="preserve">684953 </w:t>
      </w:r>
      <w:r>
        <w:t xml:space="preserve">NULL </w:t>
      </w:r>
      <w:r>
        <w:t xml:space="preserve">2022-06-01 00:00:00 </w:t>
      </w:r>
      <w:r>
        <w:t xml:space="preserve">2023-10-10 00:00:00 </w:t>
      </w:r>
      <w:r>
        <w:t xml:space="preserve">2023-08-18 00:00:00 </w:t>
      </w:r>
      <w:r>
        <w:t xml:space="preserve">22 </w:t>
      </w:r>
      <w:r>
        <w:t xml:space="preserve">141 </w:t>
      </w:r>
      <w:r>
        <w:t xml:space="preserve">2 </w:t>
      </w:r>
      <w:r>
        <w:t xml:space="preserve">Retourné </w:t>
      </w:r>
      <w:r>
        <w:t xml:space="preserve">CD6107ZS01 </w:t>
      </w:r>
      <w:r>
        <w:t xml:space="preserve">CD6107ZS01AS17 </w:t>
      </w:r>
      <w:r>
        <w:t xml:space="preserve">Rwarwa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CD610708 </w:t>
      </w:r>
      <w:r>
        <w:t xml:space="preserve">Beni </w:t>
      </w:r>
      <w:r>
        <w:t xml:space="preserve">CD61070804 </w:t>
      </w:r>
      <w:r>
        <w:t xml:space="preserve">Batangi mbau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687566 </w:t>
      </w:r>
      <w:r>
        <w:t xml:space="preserve">Organisation Internationale pour les Migrations </w:t>
      </w:r>
      <w:r>
        <w:t xml:space="preserve">OIM </w:t>
      </w:r>
      <w:r>
        <w:t xml:space="preserve">556 </w:t>
      </w:r>
      <w:r>
        <w:t xml:space="preserve">556 </w:t>
      </w:r>
    </w:p>
    <w:p>
      <w:r>
        <w:t xml:space="preserve">684954 </w:t>
      </w:r>
      <w:r>
        <w:t xml:space="preserve">NULL </w:t>
      </w:r>
      <w:r>
        <w:t xml:space="preserve">2022-06-01 00:00:00 </w:t>
      </w:r>
      <w:r>
        <w:t xml:space="preserve">2023-10-10 00:00:00 </w:t>
      </w:r>
      <w:r>
        <w:t xml:space="preserve">2023-08-15 00:00:00 </w:t>
      </w:r>
      <w:r>
        <w:t xml:space="preserve">30 </w:t>
      </w:r>
      <w:r>
        <w:t xml:space="preserve">190 </w:t>
      </w:r>
      <w:r>
        <w:t xml:space="preserve">2 </w:t>
      </w:r>
      <w:r>
        <w:t xml:space="preserve">Retourné </w:t>
      </w:r>
      <w:r>
        <w:t xml:space="preserve">CD6107ZS01 </w:t>
      </w:r>
      <w:r>
        <w:t xml:space="preserve">CD6107ZS01AS17 </w:t>
      </w:r>
      <w:r>
        <w:t xml:space="preserve">Rwarwa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CD61070904 </w:t>
      </w:r>
      <w:r>
        <w:t xml:space="preserve">Buliki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687567 </w:t>
      </w:r>
      <w:r>
        <w:t xml:space="preserve">Organisation Internationale pour les Migrations </w:t>
      </w:r>
      <w:r>
        <w:t xml:space="preserve">OIM </w:t>
      </w:r>
      <w:r>
        <w:t xml:space="preserve">556 </w:t>
      </w:r>
      <w:r>
        <w:t xml:space="preserve">556 </w:t>
      </w:r>
    </w:p>
    <w:p>
      <w:r>
        <w:t xml:space="preserve">684955 </w:t>
      </w:r>
      <w:r>
        <w:t xml:space="preserve">NULL </w:t>
      </w:r>
      <w:r>
        <w:t xml:space="preserve">2022-06-01 00:00:00 </w:t>
      </w:r>
      <w:r>
        <w:t xml:space="preserve">2023-10-10 00:00:00 </w:t>
      </w:r>
      <w:r>
        <w:t xml:space="preserve">2023-08-18 00:00:00 </w:t>
      </w:r>
      <w:r>
        <w:t xml:space="preserve">11 </w:t>
      </w:r>
      <w:r>
        <w:t xml:space="preserve">71 </w:t>
      </w:r>
      <w:r>
        <w:t xml:space="preserve">2 </w:t>
      </w:r>
      <w:r>
        <w:t xml:space="preserve">Retourné </w:t>
      </w:r>
      <w:r>
        <w:t xml:space="preserve">CD6107ZS01 </w:t>
      </w:r>
      <w:r>
        <w:t xml:space="preserve">CD6107ZS01AS17 </w:t>
      </w:r>
      <w:r>
        <w:t xml:space="preserve">Rwarwa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CD610704 </w:t>
      </w:r>
      <w:r>
        <w:t xml:space="preserve">A.c. de mangina </w:t>
      </w:r>
      <w:r>
        <w:t xml:space="preserve">CD61070401 </w:t>
      </w:r>
      <w:r>
        <w:t xml:space="preserve">Mangina </w:t>
      </w:r>
      <w:r>
        <w:t xml:space="preserve">NULL </w:t>
      </w:r>
      <w:r>
        <w:t xml:space="preserve">NULL </w:t>
      </w:r>
      <w:r>
        <w:t xml:space="preserve">CD6107ZS04 </w:t>
      </w:r>
      <w:r>
        <w:t xml:space="preserve">Mabalako </w:t>
      </w:r>
      <w:r>
        <w:t xml:space="preserve">NULL </w:t>
      </w:r>
      <w:r>
        <w:t xml:space="preserve">NULL </w:t>
      </w:r>
      <w:r>
        <w:t xml:space="preserve">Evaluation DTM-Juillet 2023 </w:t>
      </w:r>
      <w:r>
        <w:t xml:space="preserve">NULL </w:t>
      </w:r>
      <w:r>
        <w:t xml:space="preserve">687568 </w:t>
      </w:r>
      <w:r>
        <w:t xml:space="preserve">Organisation Internationale pour les Migrations </w:t>
      </w:r>
      <w:r>
        <w:t xml:space="preserve">OIM </w:t>
      </w:r>
      <w:r>
        <w:t xml:space="preserve">556 </w:t>
      </w:r>
      <w:r>
        <w:t xml:space="preserve">556 </w:t>
      </w:r>
    </w:p>
    <w:p>
      <w:r>
        <w:t xml:space="preserve">684956 </w:t>
      </w:r>
      <w:r>
        <w:t xml:space="preserve">NULL </w:t>
      </w:r>
      <w:r>
        <w:t xml:space="preserve">2023-05-04 00:00:00 </w:t>
      </w:r>
      <w:r>
        <w:t xml:space="preserve">2023-10-10 00:00:00 </w:t>
      </w:r>
      <w:r>
        <w:t xml:space="preserve">2023-08-15 00:00:00 </w:t>
      </w:r>
      <w:r>
        <w:t xml:space="preserve">13 </w:t>
      </w:r>
      <w:r>
        <w:t xml:space="preserve">42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687569 </w:t>
      </w:r>
      <w:r>
        <w:t xml:space="preserve">Organisation Internationale pour les Migrations </w:t>
      </w:r>
      <w:r>
        <w:t xml:space="preserve">OIM </w:t>
      </w:r>
      <w:r>
        <w:t xml:space="preserve">556 </w:t>
      </w:r>
      <w:r>
        <w:t xml:space="preserve">556 </w:t>
      </w:r>
    </w:p>
    <w:p>
      <w:r>
        <w:t xml:space="preserve">684957 </w:t>
      </w:r>
      <w:r>
        <w:t xml:space="preserve">NULL </w:t>
      </w:r>
      <w:r>
        <w:t xml:space="preserve">2023-09-30 00:00:00 </w:t>
      </w:r>
      <w:r>
        <w:t xml:space="preserve">2023-10-10 00:00:00 </w:t>
      </w:r>
      <w:r>
        <w:t xml:space="preserve">2023-08-15 00:00:00 </w:t>
      </w:r>
      <w:r>
        <w:t xml:space="preserve">49 </w:t>
      </w:r>
      <w:r>
        <w:t xml:space="preserve">160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687570 </w:t>
      </w:r>
      <w:r>
        <w:t xml:space="preserve">Organisation Internationale pour les Migrations </w:t>
      </w:r>
      <w:r>
        <w:t xml:space="preserve">OIM </w:t>
      </w:r>
      <w:r>
        <w:t xml:space="preserve">556 </w:t>
      </w:r>
      <w:r>
        <w:t xml:space="preserve">556 </w:t>
      </w:r>
    </w:p>
    <w:p>
      <w:r>
        <w:t xml:space="preserve">684958 </w:t>
      </w:r>
      <w:r>
        <w:t xml:space="preserve">NULL </w:t>
      </w:r>
      <w:r>
        <w:t xml:space="preserve">2023-03-28 00:00:00 </w:t>
      </w:r>
      <w:r>
        <w:t xml:space="preserve">2023-10-10 00:00:00 </w:t>
      </w:r>
      <w:r>
        <w:t xml:space="preserve">2023-08-15 00:00:00 </w:t>
      </w:r>
      <w:r>
        <w:t xml:space="preserve">19 </w:t>
      </w:r>
      <w:r>
        <w:t xml:space="preserve">99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687571 </w:t>
      </w:r>
      <w:r>
        <w:t xml:space="preserve">Organisation Internationale pour les Migrations </w:t>
      </w:r>
      <w:r>
        <w:t xml:space="preserve">OIM </w:t>
      </w:r>
      <w:r>
        <w:t xml:space="preserve">556 </w:t>
      </w:r>
      <w:r>
        <w:t xml:space="preserve">556 </w:t>
      </w:r>
    </w:p>
    <w:p>
      <w:r>
        <w:t xml:space="preserve">684959 </w:t>
      </w:r>
      <w:r>
        <w:t xml:space="preserve">NULL </w:t>
      </w:r>
      <w:r>
        <w:t xml:space="preserve">2023-05-04 00:00:00 </w:t>
      </w:r>
      <w:r>
        <w:t xml:space="preserve">2023-10-10 00:00:00 </w:t>
      </w:r>
      <w:r>
        <w:t xml:space="preserve">2023-08-15 00:00:00 </w:t>
      </w:r>
      <w:r>
        <w:t xml:space="preserve">8 </w:t>
      </w:r>
      <w:r>
        <w:t xml:space="preserve">42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687572 </w:t>
      </w:r>
      <w:r>
        <w:t xml:space="preserve">Organisation Internationale pour les Migrations </w:t>
      </w:r>
      <w:r>
        <w:t xml:space="preserve">OIM </w:t>
      </w:r>
      <w:r>
        <w:t xml:space="preserve">556 </w:t>
      </w:r>
      <w:r>
        <w:t xml:space="preserve">556 </w:t>
      </w:r>
    </w:p>
    <w:p>
      <w:r>
        <w:t xml:space="preserve">684960 </w:t>
      </w:r>
      <w:r>
        <w:t xml:space="preserve">NULL </w:t>
      </w:r>
      <w:r>
        <w:t xml:space="preserve">2023-09-30 00:00:00 </w:t>
      </w:r>
      <w:r>
        <w:t xml:space="preserve">2023-10-10 00:00:00 </w:t>
      </w:r>
      <w:r>
        <w:t xml:space="preserve">2023-08-15 00:00:00 </w:t>
      </w:r>
      <w:r>
        <w:t xml:space="preserve">12 </w:t>
      </w:r>
      <w:r>
        <w:t xml:space="preserve">62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687573 </w:t>
      </w:r>
      <w:r>
        <w:t xml:space="preserve">Organisation Internationale pour les Migrations </w:t>
      </w:r>
      <w:r>
        <w:t xml:space="preserve">OIM </w:t>
      </w:r>
      <w:r>
        <w:t xml:space="preserve">556 </w:t>
      </w:r>
      <w:r>
        <w:t xml:space="preserve">556 </w:t>
      </w:r>
    </w:p>
    <w:p>
      <w:r>
        <w:t xml:space="preserve">684961 </w:t>
      </w:r>
      <w:r>
        <w:t xml:space="preserve">NULL </w:t>
      </w:r>
      <w:r>
        <w:t xml:space="preserve">2023-03-28 00:00:00 </w:t>
      </w:r>
      <w:r>
        <w:t xml:space="preserve">2023-10-10 00:00:00 </w:t>
      </w:r>
      <w:r>
        <w:t xml:space="preserve">2023-08-15 00:00:00 </w:t>
      </w:r>
      <w:r>
        <w:t xml:space="preserve">35 </w:t>
      </w:r>
      <w:r>
        <w:t xml:space="preserve">107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687574 </w:t>
      </w:r>
      <w:r>
        <w:t xml:space="preserve">Organisation Internationale pour les Migrations </w:t>
      </w:r>
      <w:r>
        <w:t xml:space="preserve">OIM </w:t>
      </w:r>
      <w:r>
        <w:t xml:space="preserve">556 </w:t>
      </w:r>
      <w:r>
        <w:t xml:space="preserve">556 </w:t>
      </w:r>
    </w:p>
    <w:p>
      <w:r>
        <w:t xml:space="preserve">684962 </w:t>
      </w:r>
      <w:r>
        <w:t xml:space="preserve">NULL </w:t>
      </w:r>
      <w:r>
        <w:t xml:space="preserve">2023-05-04 00:00:00 </w:t>
      </w:r>
      <w:r>
        <w:t xml:space="preserve">2023-10-10 00:00:00 </w:t>
      </w:r>
      <w:r>
        <w:t xml:space="preserve">2023-08-15 00:00:00 </w:t>
      </w:r>
      <w:r>
        <w:t xml:space="preserve">36 </w:t>
      </w:r>
      <w:r>
        <w:t xml:space="preserve">109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687575 </w:t>
      </w:r>
      <w:r>
        <w:t xml:space="preserve">Organisation Internationale pour les Migrations </w:t>
      </w:r>
      <w:r>
        <w:t xml:space="preserve">OIM </w:t>
      </w:r>
      <w:r>
        <w:t xml:space="preserve">556 </w:t>
      </w:r>
      <w:r>
        <w:t xml:space="preserve">556 </w:t>
      </w:r>
    </w:p>
    <w:p>
      <w:r>
        <w:t xml:space="preserve">684963 </w:t>
      </w:r>
      <w:r>
        <w:t xml:space="preserve">NULL </w:t>
      </w:r>
      <w:r>
        <w:t xml:space="preserve">2023-09-30 00:00:00 </w:t>
      </w:r>
      <w:r>
        <w:t xml:space="preserve">2023-10-10 00:00:00 </w:t>
      </w:r>
      <w:r>
        <w:t xml:space="preserve">2023-08-15 00:00:00 </w:t>
      </w:r>
      <w:r>
        <w:t xml:space="preserve">14 </w:t>
      </w:r>
      <w:r>
        <w:t xml:space="preserve">42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687576 </w:t>
      </w:r>
      <w:r>
        <w:t xml:space="preserve">Organisation Internationale pour les Migrations </w:t>
      </w:r>
      <w:r>
        <w:t xml:space="preserve">OIM </w:t>
      </w:r>
      <w:r>
        <w:t xml:space="preserve">556 </w:t>
      </w:r>
      <w:r>
        <w:t xml:space="preserve">556 </w:t>
      </w:r>
    </w:p>
    <w:p>
      <w:r>
        <w:t xml:space="preserve">684964 </w:t>
      </w:r>
      <w:r>
        <w:t xml:space="preserve">NULL </w:t>
      </w:r>
      <w:r>
        <w:t xml:space="preserve">2022-06-01 00:00:00 </w:t>
      </w:r>
      <w:r>
        <w:t xml:space="preserve">2023-10-10 00:00:00 </w:t>
      </w:r>
      <w:r>
        <w:t xml:space="preserve">2023-08-15 00:00:00 </w:t>
      </w:r>
      <w:r>
        <w:t xml:space="preserve">53 </w:t>
      </w:r>
      <w:r>
        <w:t xml:space="preserve">197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CD6107ZS01 </w:t>
      </w:r>
      <w:r>
        <w:t xml:space="preserve">Kalunguta </w:t>
      </w:r>
      <w:r>
        <w:t xml:space="preserve">NULL </w:t>
      </w:r>
      <w:r>
        <w:t xml:space="preserve">NULL </w:t>
      </w:r>
      <w:r>
        <w:t xml:space="preserve">Evaluation DTM-Juillet 2023 </w:t>
      </w:r>
      <w:r>
        <w:t xml:space="preserve">NULL </w:t>
      </w:r>
      <w:r>
        <w:t xml:space="preserve">687577 </w:t>
      </w:r>
      <w:r>
        <w:t xml:space="preserve">Organisation Internationale pour les Migrations </w:t>
      </w:r>
      <w:r>
        <w:t xml:space="preserve">OIM </w:t>
      </w:r>
      <w:r>
        <w:t xml:space="preserve">556 </w:t>
      </w:r>
      <w:r>
        <w:t xml:space="preserve">556 </w:t>
      </w:r>
    </w:p>
    <w:p>
      <w:r>
        <w:t xml:space="preserve">684965 </w:t>
      </w:r>
      <w:r>
        <w:t xml:space="preserve">NULL </w:t>
      </w:r>
      <w:r>
        <w:t xml:space="preserve">2023-03-28 00:00:00 </w:t>
      </w:r>
      <w:r>
        <w:t xml:space="preserve">2023-10-10 00:00:00 </w:t>
      </w:r>
      <w:r>
        <w:t xml:space="preserve">2023-08-15 00:00:00 </w:t>
      </w:r>
      <w:r>
        <w:t xml:space="preserve">22 </w:t>
      </w:r>
      <w:r>
        <w:t xml:space="preserve">89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687578 </w:t>
      </w:r>
      <w:r>
        <w:t xml:space="preserve">Organisation Internationale pour les Migrations </w:t>
      </w:r>
      <w:r>
        <w:t xml:space="preserve">OIM </w:t>
      </w:r>
      <w:r>
        <w:t xml:space="preserve">556 </w:t>
      </w:r>
      <w:r>
        <w:t xml:space="preserve">556 </w:t>
      </w:r>
    </w:p>
    <w:p>
      <w:r>
        <w:t xml:space="preserve">684966 </w:t>
      </w:r>
      <w:r>
        <w:t xml:space="preserve">NULL </w:t>
      </w:r>
      <w:r>
        <w:t xml:space="preserve">2023-05-04 00:00:00 </w:t>
      </w:r>
      <w:r>
        <w:t xml:space="preserve">2023-10-10 00:00:00 </w:t>
      </w:r>
      <w:r>
        <w:t xml:space="preserve">2023-08-15 00:00:00 </w:t>
      </w:r>
      <w:r>
        <w:t xml:space="preserve">11 </w:t>
      </w:r>
      <w:r>
        <w:t xml:space="preserve">44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687579 </w:t>
      </w:r>
      <w:r>
        <w:t xml:space="preserve">Organisation Internationale pour les Migrations </w:t>
      </w:r>
      <w:r>
        <w:t xml:space="preserve">OIM </w:t>
      </w:r>
      <w:r>
        <w:t xml:space="preserve">556 </w:t>
      </w:r>
      <w:r>
        <w:t xml:space="preserve">556 </w:t>
      </w:r>
    </w:p>
    <w:p>
      <w:r>
        <w:t xml:space="preserve">684967 </w:t>
      </w:r>
      <w:r>
        <w:t xml:space="preserve">NULL </w:t>
      </w:r>
      <w:r>
        <w:t xml:space="preserve">2023-09-30 00:00:00 </w:t>
      </w:r>
      <w:r>
        <w:t xml:space="preserve">2023-10-10 00:00:00 </w:t>
      </w:r>
      <w:r>
        <w:t xml:space="preserve">2023-08-15 00:00:00 </w:t>
      </w:r>
      <w:r>
        <w:t xml:space="preserve">9 </w:t>
      </w:r>
      <w:r>
        <w:t xml:space="preserve">36 </w:t>
      </w:r>
      <w:r>
        <w:t xml:space="preserve">2 </w:t>
      </w:r>
      <w:r>
        <w:t xml:space="preserve">Retourné </w:t>
      </w:r>
      <w:r>
        <w:t xml:space="preserve">CD6107ZS01 </w:t>
      </w:r>
      <w:r>
        <w:t xml:space="preserve">CD6107ZS01AS18 </w:t>
      </w:r>
      <w:r>
        <w:t xml:space="preserve">Vurondo </w:t>
      </w:r>
      <w:r>
        <w:t xml:space="preserve">Kalunguta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CD61070105 </w:t>
      </w:r>
      <w:r>
        <w:t xml:space="preserve">Malio-butuhe </w:t>
      </w:r>
      <w:r>
        <w:t xml:space="preserve">NULL </w:t>
      </w:r>
      <w:r>
        <w:t xml:space="preserve">NULL </w:t>
      </w:r>
      <w:r>
        <w:t xml:space="preserve">CD61 </w:t>
      </w:r>
      <w:r>
        <w:t xml:space="preserve">Nord-kivu </w:t>
      </w:r>
      <w:r>
        <w:t xml:space="preserve">CD6110 </w:t>
      </w:r>
      <w:r>
        <w:t xml:space="preserve">Butembo </w:t>
      </w:r>
      <w:r>
        <w:t xml:space="preserve">4 </w:t>
      </w:r>
      <w:r>
        <w:t xml:space="preserve">CD611002 </w:t>
      </w:r>
      <w:r>
        <w:t xml:space="preserve">Kimeni </w:t>
      </w:r>
      <w:r>
        <w:t xml:space="preserve">CD61100207 </w:t>
      </w:r>
      <w:r>
        <w:t xml:space="preserve">Vutetse </w:t>
      </w:r>
      <w:r>
        <w:t xml:space="preserve">NULL </w:t>
      </w:r>
      <w:r>
        <w:t xml:space="preserve">NULL </w:t>
      </w:r>
      <w:r>
        <w:t xml:space="preserve">CD6110ZS01 </w:t>
      </w:r>
      <w:r>
        <w:t xml:space="preserve">Butembo </w:t>
      </w:r>
      <w:r>
        <w:t xml:space="preserve">NULL </w:t>
      </w:r>
      <w:r>
        <w:t xml:space="preserve">NULL </w:t>
      </w:r>
      <w:r>
        <w:t xml:space="preserve">Evaluation DTM-Juillet 2023 </w:t>
      </w:r>
      <w:r>
        <w:t xml:space="preserve">NULL </w:t>
      </w:r>
      <w:r>
        <w:t xml:space="preserve">687580 </w:t>
      </w:r>
      <w:r>
        <w:t xml:space="preserve">Organisation Internationale pour les Migrations </w:t>
      </w:r>
      <w:r>
        <w:t xml:space="preserve">OIM </w:t>
      </w:r>
      <w:r>
        <w:t xml:space="preserve">556 </w:t>
      </w:r>
      <w:r>
        <w:t xml:space="preserve">556 </w:t>
      </w:r>
    </w:p>
    <w:p>
      <w:r>
        <w:t xml:space="preserve">684968 </w:t>
      </w:r>
      <w:r>
        <w:t xml:space="preserve">NULL </w:t>
      </w:r>
      <w:r>
        <w:t xml:space="preserve">2022-06-01 00:00:00 </w:t>
      </w:r>
      <w:r>
        <w:t xml:space="preserve">2023-10-10 00:00:00 </w:t>
      </w:r>
      <w:r>
        <w:t xml:space="preserve">2023-08-13 00:00:00 </w:t>
      </w:r>
      <w:r>
        <w:t xml:space="preserve">6 </w:t>
      </w:r>
      <w:r>
        <w:t xml:space="preserve">30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687581 </w:t>
      </w:r>
      <w:r>
        <w:t xml:space="preserve">Organisation Internationale pour les Migrations </w:t>
      </w:r>
      <w:r>
        <w:t xml:space="preserve">OIM </w:t>
      </w:r>
      <w:r>
        <w:t xml:space="preserve">556 </w:t>
      </w:r>
      <w:r>
        <w:t xml:space="preserve">556 </w:t>
      </w:r>
    </w:p>
    <w:p>
      <w:r>
        <w:t xml:space="preserve">684969 </w:t>
      </w:r>
      <w:r>
        <w:t xml:space="preserve">NULL </w:t>
      </w:r>
      <w:r>
        <w:t xml:space="preserve">2022-09-01 00:00:00 </w:t>
      </w:r>
      <w:r>
        <w:t xml:space="preserve">2023-10-10 00:00:00 </w:t>
      </w:r>
      <w:r>
        <w:t xml:space="preserve">2023-08-13 00:00:00 </w:t>
      </w:r>
      <w:r>
        <w:t xml:space="preserve">103 </w:t>
      </w:r>
      <w:r>
        <w:t xml:space="preserve">523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687582 </w:t>
      </w:r>
      <w:r>
        <w:t xml:space="preserve">Organisation Internationale pour les Migrations </w:t>
      </w:r>
      <w:r>
        <w:t xml:space="preserve">OIM </w:t>
      </w:r>
      <w:r>
        <w:t xml:space="preserve">556 </w:t>
      </w:r>
      <w:r>
        <w:t xml:space="preserve">556 </w:t>
      </w:r>
    </w:p>
    <w:p>
      <w:r>
        <w:t xml:space="preserve">684970 </w:t>
      </w:r>
      <w:r>
        <w:t xml:space="preserve">NULL </w:t>
      </w:r>
      <w:r>
        <w:t xml:space="preserve">2022-12-01 00:00:00 </w:t>
      </w:r>
      <w:r>
        <w:t xml:space="preserve">2023-10-10 00:00:00 </w:t>
      </w:r>
      <w:r>
        <w:t xml:space="preserve">2023-08-13 00:00:00 </w:t>
      </w:r>
      <w:r>
        <w:t xml:space="preserve">108 </w:t>
      </w:r>
      <w:r>
        <w:t xml:space="preserve">549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687583 </w:t>
      </w:r>
      <w:r>
        <w:t xml:space="preserve">Organisation Internationale pour les Migrations </w:t>
      </w:r>
      <w:r>
        <w:t xml:space="preserve">OIM </w:t>
      </w:r>
      <w:r>
        <w:t xml:space="preserve">556 </w:t>
      </w:r>
      <w:r>
        <w:t xml:space="preserve">556 </w:t>
      </w:r>
    </w:p>
    <w:p>
      <w:r>
        <w:t xml:space="preserve">684971 </w:t>
      </w:r>
      <w:r>
        <w:t xml:space="preserve">NULL </w:t>
      </w:r>
      <w:r>
        <w:t xml:space="preserve">2023-05-04 00:00:00 </w:t>
      </w:r>
      <w:r>
        <w:t xml:space="preserve">2023-10-10 00:00:00 </w:t>
      </w:r>
      <w:r>
        <w:t xml:space="preserve">2023-08-13 00:00:00 </w:t>
      </w:r>
      <w:r>
        <w:t xml:space="preserve">15 </w:t>
      </w:r>
      <w:r>
        <w:t xml:space="preserve">54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687584 </w:t>
      </w:r>
      <w:r>
        <w:t xml:space="preserve">Organisation Internationale pour les Migrations </w:t>
      </w:r>
      <w:r>
        <w:t xml:space="preserve">OIM </w:t>
      </w:r>
      <w:r>
        <w:t xml:space="preserve">556 </w:t>
      </w:r>
      <w:r>
        <w:t xml:space="preserve">556 </w:t>
      </w:r>
    </w:p>
    <w:p>
      <w:r>
        <w:t xml:space="preserve">684972 </w:t>
      </w:r>
      <w:r>
        <w:t xml:space="preserve">NULL </w:t>
      </w:r>
      <w:r>
        <w:t xml:space="preserve">2022-06-01 00:00:00 </w:t>
      </w:r>
      <w:r>
        <w:t xml:space="preserve">2023-10-10 00:00:00 </w:t>
      </w:r>
      <w:r>
        <w:t xml:space="preserve">2023-08-11 00:00:00 </w:t>
      </w:r>
      <w:r>
        <w:t xml:space="preserve">6 </w:t>
      </w:r>
      <w:r>
        <w:t xml:space="preserve">36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687585 </w:t>
      </w:r>
      <w:r>
        <w:t xml:space="preserve">Organisation Internationale pour les Migrations </w:t>
      </w:r>
      <w:r>
        <w:t xml:space="preserve">OIM </w:t>
      </w:r>
      <w:r>
        <w:t xml:space="preserve">556 </w:t>
      </w:r>
      <w:r>
        <w:t xml:space="preserve">556 </w:t>
      </w:r>
    </w:p>
    <w:p>
      <w:r>
        <w:t xml:space="preserve">684973 </w:t>
      </w:r>
      <w:r>
        <w:t xml:space="preserve">NULL </w:t>
      </w:r>
      <w:r>
        <w:t xml:space="preserve">2022-12-01 00:00:00 </w:t>
      </w:r>
      <w:r>
        <w:t xml:space="preserve">2023-10-10 00:00:00 </w:t>
      </w:r>
      <w:r>
        <w:t xml:space="preserve">2023-08-11 00:00:00 </w:t>
      </w:r>
      <w:r>
        <w:t xml:space="preserve">109 </w:t>
      </w:r>
      <w:r>
        <w:t xml:space="preserve">655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687586 </w:t>
      </w:r>
      <w:r>
        <w:t xml:space="preserve">Organisation Internationale pour les Migrations </w:t>
      </w:r>
      <w:r>
        <w:t xml:space="preserve">OIM </w:t>
      </w:r>
      <w:r>
        <w:t xml:space="preserve">556 </w:t>
      </w:r>
      <w:r>
        <w:t xml:space="preserve">556 </w:t>
      </w:r>
    </w:p>
    <w:p>
      <w:r>
        <w:t xml:space="preserve">684974 </w:t>
      </w:r>
      <w:r>
        <w:t xml:space="preserve">NULL </w:t>
      </w:r>
      <w:r>
        <w:t xml:space="preserve">2023-03-28 00:00:00 </w:t>
      </w:r>
      <w:r>
        <w:t xml:space="preserve">2023-10-10 00:00:00 </w:t>
      </w:r>
      <w:r>
        <w:t xml:space="preserve">2023-08-11 00:00:00 </w:t>
      </w:r>
      <w:r>
        <w:t xml:space="preserve">87 </w:t>
      </w:r>
      <w:r>
        <w:t xml:space="preserve">474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687587 </w:t>
      </w:r>
      <w:r>
        <w:t xml:space="preserve">Organisation Internationale pour les Migrations </w:t>
      </w:r>
      <w:r>
        <w:t xml:space="preserve">OIM </w:t>
      </w:r>
      <w:r>
        <w:t xml:space="preserve">556 </w:t>
      </w:r>
      <w:r>
        <w:t xml:space="preserve">556 </w:t>
      </w:r>
    </w:p>
    <w:p>
      <w:r>
        <w:t xml:space="preserve">684975 </w:t>
      </w:r>
      <w:r>
        <w:t xml:space="preserve">NULL </w:t>
      </w:r>
      <w:r>
        <w:t xml:space="preserve">2023-05-04 00:00:00 </w:t>
      </w:r>
      <w:r>
        <w:t xml:space="preserve">2023-10-10 00:00:00 </w:t>
      </w:r>
      <w:r>
        <w:t xml:space="preserve">2023-08-11 00:00:00 </w:t>
      </w:r>
      <w:r>
        <w:t xml:space="preserve">35 </w:t>
      </w:r>
      <w:r>
        <w:t xml:space="preserve">190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687588 </w:t>
      </w:r>
      <w:r>
        <w:t xml:space="preserve">Organisation Internationale pour les Migrations </w:t>
      </w:r>
      <w:r>
        <w:t xml:space="preserve">OIM </w:t>
      </w:r>
      <w:r>
        <w:t xml:space="preserve">556 </w:t>
      </w:r>
      <w:r>
        <w:t xml:space="preserve">556 </w:t>
      </w:r>
    </w:p>
    <w:p>
      <w:r>
        <w:t xml:space="preserve">684976 </w:t>
      </w:r>
      <w:r>
        <w:t xml:space="preserve">NULL </w:t>
      </w:r>
      <w:r>
        <w:t xml:space="preserve">2022-06-01 00:00:00 </w:t>
      </w:r>
      <w:r>
        <w:t xml:space="preserve">2023-10-10 00:00:00 </w:t>
      </w:r>
      <w:r>
        <w:t xml:space="preserve">2023-08-11 00:00:00 </w:t>
      </w:r>
      <w:r>
        <w:t xml:space="preserve">53 </w:t>
      </w:r>
      <w:r>
        <w:t xml:space="preserve">322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687589 </w:t>
      </w:r>
      <w:r>
        <w:t xml:space="preserve">Organisation Internationale pour les Migrations </w:t>
      </w:r>
      <w:r>
        <w:t xml:space="preserve">OIM </w:t>
      </w:r>
      <w:r>
        <w:t xml:space="preserve">556 </w:t>
      </w:r>
      <w:r>
        <w:t xml:space="preserve">556 </w:t>
      </w:r>
    </w:p>
    <w:p>
      <w:r>
        <w:t xml:space="preserve">684977 </w:t>
      </w:r>
      <w:r>
        <w:t xml:space="preserve">NULL </w:t>
      </w:r>
      <w:r>
        <w:t xml:space="preserve">2023-05-04 00:00:00 </w:t>
      </w:r>
      <w:r>
        <w:t xml:space="preserve">2023-10-10 00:00:00 </w:t>
      </w:r>
      <w:r>
        <w:t xml:space="preserve">2023-08-11 00:00:00 </w:t>
      </w:r>
      <w:r>
        <w:t xml:space="preserve">6 </w:t>
      </w:r>
      <w:r>
        <w:t xml:space="preserve">32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687590 </w:t>
      </w:r>
      <w:r>
        <w:t xml:space="preserve">Organisation Internationale pour les Migrations </w:t>
      </w:r>
      <w:r>
        <w:t xml:space="preserve">OIM </w:t>
      </w:r>
      <w:r>
        <w:t xml:space="preserve">556 </w:t>
      </w:r>
      <w:r>
        <w:t xml:space="preserve">556 </w:t>
      </w:r>
    </w:p>
    <w:p>
      <w:r>
        <w:t xml:space="preserve">684978 </w:t>
      </w:r>
      <w:r>
        <w:t xml:space="preserve">NULL </w:t>
      </w:r>
      <w:r>
        <w:t xml:space="preserve">2022-12-01 00:00:00 </w:t>
      </w:r>
      <w:r>
        <w:t xml:space="preserve">2023-10-10 00:00:00 </w:t>
      </w:r>
      <w:r>
        <w:t xml:space="preserve">2023-08-11 00:00:00 </w:t>
      </w:r>
      <w:r>
        <w:t xml:space="preserve">40 </w:t>
      </w:r>
      <w:r>
        <w:t xml:space="preserve">239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687591 </w:t>
      </w:r>
      <w:r>
        <w:t xml:space="preserve">Organisation Internationale pour les Migrations </w:t>
      </w:r>
      <w:r>
        <w:t xml:space="preserve">OIM </w:t>
      </w:r>
      <w:r>
        <w:t xml:space="preserve">556 </w:t>
      </w:r>
      <w:r>
        <w:t xml:space="preserve">556 </w:t>
      </w:r>
    </w:p>
    <w:p>
      <w:r>
        <w:t xml:space="preserve">684979 </w:t>
      </w:r>
      <w:r>
        <w:t xml:space="preserve">NULL </w:t>
      </w:r>
      <w:r>
        <w:t xml:space="preserve">2023-03-28 00:00:00 </w:t>
      </w:r>
      <w:r>
        <w:t xml:space="preserve">2023-10-10 00:00:00 </w:t>
      </w:r>
      <w:r>
        <w:t xml:space="preserve">2023-08-11 00:00:00 </w:t>
      </w:r>
      <w:r>
        <w:t xml:space="preserve">5 </w:t>
      </w:r>
      <w:r>
        <w:t xml:space="preserve">27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687592 </w:t>
      </w:r>
      <w:r>
        <w:t xml:space="preserve">Organisation Internationale pour les Migrations </w:t>
      </w:r>
      <w:r>
        <w:t xml:space="preserve">OIM </w:t>
      </w:r>
      <w:r>
        <w:t xml:space="preserve">556 </w:t>
      </w:r>
      <w:r>
        <w:t xml:space="preserve">556 </w:t>
      </w:r>
    </w:p>
    <w:p>
      <w:r>
        <w:t xml:space="preserve">684980 </w:t>
      </w:r>
      <w:r>
        <w:t xml:space="preserve">NULL </w:t>
      </w:r>
      <w:r>
        <w:t xml:space="preserve">2023-05-04 00:00:00 </w:t>
      </w:r>
      <w:r>
        <w:t xml:space="preserve">2023-10-10 00:00:00 </w:t>
      </w:r>
      <w:r>
        <w:t xml:space="preserve">2023-08-11 00:00:00 </w:t>
      </w:r>
      <w:r>
        <w:t xml:space="preserve">9 </w:t>
      </w:r>
      <w:r>
        <w:t xml:space="preserve">49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687593 </w:t>
      </w:r>
      <w:r>
        <w:t xml:space="preserve">Organisation Internationale pour les Migrations </w:t>
      </w:r>
      <w:r>
        <w:t xml:space="preserve">OIM </w:t>
      </w:r>
      <w:r>
        <w:t xml:space="preserve">556 </w:t>
      </w:r>
      <w:r>
        <w:t xml:space="preserve">556 </w:t>
      </w:r>
    </w:p>
    <w:p>
      <w:r>
        <w:t xml:space="preserve">684981 </w:t>
      </w:r>
      <w:r>
        <w:t xml:space="preserve">NULL </w:t>
      </w:r>
      <w:r>
        <w:t xml:space="preserve">2022-06-01 00:00:00 </w:t>
      </w:r>
      <w:r>
        <w:t xml:space="preserve">2023-10-10 00:00:00 </w:t>
      </w:r>
      <w:r>
        <w:t xml:space="preserve">2023-08-11 00:00:00 </w:t>
      </w:r>
      <w:r>
        <w:t xml:space="preserve">4 </w:t>
      </w:r>
      <w:r>
        <w:t xml:space="preserve">24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687594 </w:t>
      </w:r>
      <w:r>
        <w:t xml:space="preserve">Organisation Internationale pour les Migrations </w:t>
      </w:r>
      <w:r>
        <w:t xml:space="preserve">OIM </w:t>
      </w:r>
      <w:r>
        <w:t xml:space="preserve">556 </w:t>
      </w:r>
      <w:r>
        <w:t xml:space="preserve">556 </w:t>
      </w:r>
    </w:p>
    <w:p>
      <w:r>
        <w:t xml:space="preserve">684982 </w:t>
      </w:r>
      <w:r>
        <w:t xml:space="preserve">NULL </w:t>
      </w:r>
      <w:r>
        <w:t xml:space="preserve">2022-09-01 00:00:00 </w:t>
      </w:r>
      <w:r>
        <w:t xml:space="preserve">2023-10-10 00:00:00 </w:t>
      </w:r>
      <w:r>
        <w:t xml:space="preserve">2023-08-11 00:00:00 </w:t>
      </w:r>
      <w:r>
        <w:t xml:space="preserve">119 </w:t>
      </w:r>
      <w:r>
        <w:t xml:space="preserve">714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687595 </w:t>
      </w:r>
      <w:r>
        <w:t xml:space="preserve">Organisation Internationale pour les Migrations </w:t>
      </w:r>
      <w:r>
        <w:t xml:space="preserve">OIM </w:t>
      </w:r>
      <w:r>
        <w:t xml:space="preserve">556 </w:t>
      </w:r>
      <w:r>
        <w:t xml:space="preserve">556 </w:t>
      </w:r>
    </w:p>
    <w:p>
      <w:r>
        <w:t xml:space="preserve">684983 </w:t>
      </w:r>
      <w:r>
        <w:t xml:space="preserve">NULL </w:t>
      </w:r>
      <w:r>
        <w:t xml:space="preserve">2022-06-01 00:00:00 </w:t>
      </w:r>
      <w:r>
        <w:t xml:space="preserve">2023-10-10 00:00:00 </w:t>
      </w:r>
      <w:r>
        <w:t xml:space="preserve">2023-08-11 00:00:00 </w:t>
      </w:r>
      <w:r>
        <w:t xml:space="preserve">14 </w:t>
      </w:r>
      <w:r>
        <w:t xml:space="preserve">73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687596 </w:t>
      </w:r>
      <w:r>
        <w:t xml:space="preserve">Organisation Internationale pour les Migrations </w:t>
      </w:r>
      <w:r>
        <w:t xml:space="preserve">OIM </w:t>
      </w:r>
      <w:r>
        <w:t xml:space="preserve">556 </w:t>
      </w:r>
      <w:r>
        <w:t xml:space="preserve">556 </w:t>
      </w:r>
    </w:p>
    <w:p>
      <w:r>
        <w:t xml:space="preserve">684984 </w:t>
      </w:r>
      <w:r>
        <w:t xml:space="preserve">NULL </w:t>
      </w:r>
      <w:r>
        <w:t xml:space="preserve">2022-09-01 00:00:00 </w:t>
      </w:r>
      <w:r>
        <w:t xml:space="preserve">2023-10-10 00:00:00 </w:t>
      </w:r>
      <w:r>
        <w:t xml:space="preserve">2023-08-11 00:00:00 </w:t>
      </w:r>
      <w:r>
        <w:t xml:space="preserve">139 </w:t>
      </w:r>
      <w:r>
        <w:t xml:space="preserve">720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687597 </w:t>
      </w:r>
      <w:r>
        <w:t xml:space="preserve">Organisation Internationale pour les Migrations </w:t>
      </w:r>
      <w:r>
        <w:t xml:space="preserve">OIM </w:t>
      </w:r>
      <w:r>
        <w:t xml:space="preserve">556 </w:t>
      </w:r>
      <w:r>
        <w:t xml:space="preserve">556 </w:t>
      </w:r>
    </w:p>
    <w:p>
      <w:r>
        <w:t xml:space="preserve">684985 </w:t>
      </w:r>
      <w:r>
        <w:t xml:space="preserve">NULL </w:t>
      </w:r>
      <w:r>
        <w:t xml:space="preserve">2023-05-04 00:00:00 </w:t>
      </w:r>
      <w:r>
        <w:t xml:space="preserve">2023-10-10 00:00:00 </w:t>
      </w:r>
      <w:r>
        <w:t xml:space="preserve">2023-08-11 00:00:00 </w:t>
      </w:r>
      <w:r>
        <w:t xml:space="preserve">8 </w:t>
      </w:r>
      <w:r>
        <w:t xml:space="preserve">52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687598 </w:t>
      </w:r>
      <w:r>
        <w:t xml:space="preserve">Organisation Internationale pour les Migrations </w:t>
      </w:r>
      <w:r>
        <w:t xml:space="preserve">OIM </w:t>
      </w:r>
      <w:r>
        <w:t xml:space="preserve">556 </w:t>
      </w:r>
      <w:r>
        <w:t xml:space="preserve">556 </w:t>
      </w:r>
    </w:p>
    <w:p>
      <w:r>
        <w:t xml:space="preserve">684986 </w:t>
      </w:r>
      <w:r>
        <w:t xml:space="preserve">NULL </w:t>
      </w:r>
      <w:r>
        <w:t xml:space="preserve">2022-06-01 00:00:00 </w:t>
      </w:r>
      <w:r>
        <w:t xml:space="preserve">2023-10-10 00:00:00 </w:t>
      </w:r>
      <w:r>
        <w:t xml:space="preserve">2023-08-12 00:00:00 </w:t>
      </w:r>
      <w:r>
        <w:t xml:space="preserve">8 </w:t>
      </w:r>
      <w:r>
        <w:t xml:space="preserve">48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687599 </w:t>
      </w:r>
      <w:r>
        <w:t xml:space="preserve">Organisation Internationale pour les Migrations </w:t>
      </w:r>
      <w:r>
        <w:t xml:space="preserve">OIM </w:t>
      </w:r>
      <w:r>
        <w:t xml:space="preserve">556 </w:t>
      </w:r>
      <w:r>
        <w:t xml:space="preserve">556 </w:t>
      </w:r>
    </w:p>
    <w:p>
      <w:r>
        <w:t xml:space="preserve">684987 </w:t>
      </w:r>
      <w:r>
        <w:t xml:space="preserve">NULL </w:t>
      </w:r>
      <w:r>
        <w:t xml:space="preserve">2022-09-01 00:00:00 </w:t>
      </w:r>
      <w:r>
        <w:t xml:space="preserve">2023-10-10 00:00:00 </w:t>
      </w:r>
      <w:r>
        <w:t xml:space="preserve">2023-08-12 00:00:00 </w:t>
      </w:r>
      <w:r>
        <w:t xml:space="preserve">32 </w:t>
      </w:r>
      <w:r>
        <w:t xml:space="preserve">192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687600 </w:t>
      </w:r>
      <w:r>
        <w:t xml:space="preserve">Organisation Internationale pour les Migrations </w:t>
      </w:r>
      <w:r>
        <w:t xml:space="preserve">OIM </w:t>
      </w:r>
      <w:r>
        <w:t xml:space="preserve">556 </w:t>
      </w:r>
      <w:r>
        <w:t xml:space="preserve">556 </w:t>
      </w:r>
    </w:p>
    <w:p>
      <w:r>
        <w:t xml:space="preserve">684988 </w:t>
      </w:r>
      <w:r>
        <w:t xml:space="preserve">NULL </w:t>
      </w:r>
      <w:r>
        <w:t xml:space="preserve">2022-12-01 00:00:00 </w:t>
      </w:r>
      <w:r>
        <w:t xml:space="preserve">2023-10-10 00:00:00 </w:t>
      </w:r>
      <w:r>
        <w:t xml:space="preserve">2023-08-12 00:00:00 </w:t>
      </w:r>
      <w:r>
        <w:t xml:space="preserve">23 </w:t>
      </w:r>
      <w:r>
        <w:t xml:space="preserve">138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687601 </w:t>
      </w:r>
      <w:r>
        <w:t xml:space="preserve">Organisation Internationale pour les Migrations </w:t>
      </w:r>
      <w:r>
        <w:t xml:space="preserve">OIM </w:t>
      </w:r>
      <w:r>
        <w:t xml:space="preserve">556 </w:t>
      </w:r>
      <w:r>
        <w:t xml:space="preserve">556 </w:t>
      </w:r>
    </w:p>
    <w:p>
      <w:r>
        <w:t xml:space="preserve">684989 </w:t>
      </w:r>
      <w:r>
        <w:t xml:space="preserve">NULL </w:t>
      </w:r>
      <w:r>
        <w:t xml:space="preserve">2022-06-01 00:00:00 </w:t>
      </w:r>
      <w:r>
        <w:t xml:space="preserve">2023-10-10 00:00:00 </w:t>
      </w:r>
      <w:r>
        <w:t xml:space="preserve">2023-08-11 00:00:00 </w:t>
      </w:r>
      <w:r>
        <w:t xml:space="preserve">5 </w:t>
      </w:r>
      <w:r>
        <w:t xml:space="preserve">30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687602 </w:t>
      </w:r>
      <w:r>
        <w:t xml:space="preserve">Organisation Internationale pour les Migrations </w:t>
      </w:r>
      <w:r>
        <w:t xml:space="preserve">OIM </w:t>
      </w:r>
      <w:r>
        <w:t xml:space="preserve">556 </w:t>
      </w:r>
      <w:r>
        <w:t xml:space="preserve">556 </w:t>
      </w:r>
    </w:p>
    <w:p>
      <w:r>
        <w:t xml:space="preserve">684990 </w:t>
      </w:r>
      <w:r>
        <w:t xml:space="preserve">NULL </w:t>
      </w:r>
      <w:r>
        <w:t xml:space="preserve">2022-09-01 00:00:00 </w:t>
      </w:r>
      <w:r>
        <w:t xml:space="preserve">2023-10-10 00:00:00 </w:t>
      </w:r>
      <w:r>
        <w:t xml:space="preserve">2023-08-11 00:00:00 </w:t>
      </w:r>
      <w:r>
        <w:t xml:space="preserve">53 </w:t>
      </w:r>
      <w:r>
        <w:t xml:space="preserve">321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687603 </w:t>
      </w:r>
      <w:r>
        <w:t xml:space="preserve">Organisation Internationale pour les Migrations </w:t>
      </w:r>
      <w:r>
        <w:t xml:space="preserve">OIM </w:t>
      </w:r>
      <w:r>
        <w:t xml:space="preserve">556 </w:t>
      </w:r>
      <w:r>
        <w:t xml:space="preserve">556 </w:t>
      </w:r>
    </w:p>
    <w:p>
      <w:r>
        <w:t xml:space="preserve">684991 </w:t>
      </w:r>
      <w:r>
        <w:t xml:space="preserve">NULL </w:t>
      </w:r>
      <w:r>
        <w:t xml:space="preserve">2023-03-28 00:00:00 </w:t>
      </w:r>
      <w:r>
        <w:t xml:space="preserve">2023-10-10 00:00:00 </w:t>
      </w:r>
      <w:r>
        <w:t xml:space="preserve">2023-08-11 00:00:00 </w:t>
      </w:r>
      <w:r>
        <w:t xml:space="preserve">13 </w:t>
      </w:r>
      <w:r>
        <w:t xml:space="preserve">78 </w:t>
      </w:r>
      <w:r>
        <w:t xml:space="preserve">2 </w:t>
      </w:r>
      <w:r>
        <w:t xml:space="preserve">Retourné </w:t>
      </w:r>
      <w:r>
        <w:t xml:space="preserve">CD6107ZS02 </w:t>
      </w:r>
      <w:r>
        <w:t xml:space="preserve">CD6107ZS02AS01 </w:t>
      </w:r>
      <w:r>
        <w:t xml:space="preserve">Bugando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CD61070201 </w:t>
      </w:r>
      <w:r>
        <w:t xml:space="preserve">Bahumu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687604 </w:t>
      </w:r>
      <w:r>
        <w:t xml:space="preserve">Organisation Internationale pour les Migrations </w:t>
      </w:r>
      <w:r>
        <w:t xml:space="preserve">OIM </w:t>
      </w:r>
      <w:r>
        <w:t xml:space="preserve">556 </w:t>
      </w:r>
      <w:r>
        <w:t xml:space="preserve">556 </w:t>
      </w:r>
    </w:p>
    <w:p>
      <w:r>
        <w:t xml:space="preserve">684992 </w:t>
      </w:r>
      <w:r>
        <w:t xml:space="preserve">NULL </w:t>
      </w:r>
      <w:r>
        <w:t xml:space="preserve">2022-09-01 00:00:00 </w:t>
      </w:r>
      <w:r>
        <w:t xml:space="preserve">2023-10-10 00:00:00 </w:t>
      </w:r>
      <w:r>
        <w:t xml:space="preserve">2023-08-26 00:00:00 </w:t>
      </w:r>
      <w:r>
        <w:t xml:space="preserve">35 </w:t>
      </w:r>
      <w:r>
        <w:t xml:space="preserve">178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687605 </w:t>
      </w:r>
      <w:r>
        <w:t xml:space="preserve">Organisation Internationale pour les Migrations </w:t>
      </w:r>
      <w:r>
        <w:t xml:space="preserve">OIM </w:t>
      </w:r>
      <w:r>
        <w:t xml:space="preserve">556 </w:t>
      </w:r>
      <w:r>
        <w:t xml:space="preserve">556 </w:t>
      </w:r>
    </w:p>
    <w:p>
      <w:r>
        <w:t xml:space="preserve">684993 </w:t>
      </w:r>
      <w:r>
        <w:t xml:space="preserve">NULL </w:t>
      </w:r>
      <w:r>
        <w:t xml:space="preserve">2022-12-01 00:00:00 </w:t>
      </w:r>
      <w:r>
        <w:t xml:space="preserve">2023-10-10 00:00:00 </w:t>
      </w:r>
      <w:r>
        <w:t xml:space="preserve">2023-08-26 00:00:00 </w:t>
      </w:r>
      <w:r>
        <w:t xml:space="preserve">15 </w:t>
      </w:r>
      <w:r>
        <w:t xml:space="preserve">77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687606 </w:t>
      </w:r>
      <w:r>
        <w:t xml:space="preserve">Organisation Internationale pour les Migrations </w:t>
      </w:r>
      <w:r>
        <w:t xml:space="preserve">OIM </w:t>
      </w:r>
      <w:r>
        <w:t xml:space="preserve">556 </w:t>
      </w:r>
      <w:r>
        <w:t xml:space="preserve">556 </w:t>
      </w:r>
    </w:p>
    <w:p>
      <w:r>
        <w:t xml:space="preserve">684994 </w:t>
      </w:r>
      <w:r>
        <w:t xml:space="preserve">NULL </w:t>
      </w:r>
      <w:r>
        <w:t xml:space="preserve">2023-05-04 00:00:00 </w:t>
      </w:r>
      <w:r>
        <w:t xml:space="preserve">2023-10-10 00:00:00 </w:t>
      </w:r>
      <w:r>
        <w:t xml:space="preserve">2023-08-26 00:00:00 </w:t>
      </w:r>
      <w:r>
        <w:t xml:space="preserve">6 </w:t>
      </w:r>
      <w:r>
        <w:t xml:space="preserve">31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687607 </w:t>
      </w:r>
      <w:r>
        <w:t xml:space="preserve">Organisation Internationale pour les Migrations </w:t>
      </w:r>
      <w:r>
        <w:t xml:space="preserve">OIM </w:t>
      </w:r>
      <w:r>
        <w:t xml:space="preserve">556 </w:t>
      </w:r>
      <w:r>
        <w:t xml:space="preserve">556 </w:t>
      </w:r>
    </w:p>
    <w:p>
      <w:r>
        <w:t xml:space="preserve">684995 </w:t>
      </w:r>
      <w:r>
        <w:t xml:space="preserve">NULL </w:t>
      </w:r>
      <w:r>
        <w:t xml:space="preserve">2023-09-30 00:00:00 </w:t>
      </w:r>
      <w:r>
        <w:t xml:space="preserve">2023-10-10 00:00:00 </w:t>
      </w:r>
      <w:r>
        <w:t xml:space="preserve">2023-08-26 00:00:00 </w:t>
      </w:r>
      <w:r>
        <w:t xml:space="preserve">2 </w:t>
      </w:r>
      <w:r>
        <w:t xml:space="preserve">11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687608 </w:t>
      </w:r>
      <w:r>
        <w:t xml:space="preserve">Organisation Internationale pour les Migrations </w:t>
      </w:r>
      <w:r>
        <w:t xml:space="preserve">OIM </w:t>
      </w:r>
      <w:r>
        <w:t xml:space="preserve">556 </w:t>
      </w:r>
      <w:r>
        <w:t xml:space="preserve">556 </w:t>
      </w:r>
    </w:p>
    <w:p>
      <w:r>
        <w:t xml:space="preserve">684996 </w:t>
      </w:r>
      <w:r>
        <w:t xml:space="preserve">NULL </w:t>
      </w:r>
      <w:r>
        <w:t xml:space="preserve">2023-05-04 00:00:00 </w:t>
      </w:r>
      <w:r>
        <w:t xml:space="preserve">2023-10-10 00:00:00 </w:t>
      </w:r>
      <w:r>
        <w:t xml:space="preserve">2023-08-26 00:00:00 </w:t>
      </w:r>
      <w:r>
        <w:t xml:space="preserve">21 </w:t>
      </w:r>
      <w:r>
        <w:t xml:space="preserve">105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687609 </w:t>
      </w:r>
      <w:r>
        <w:t xml:space="preserve">Organisation Internationale pour les Migrations </w:t>
      </w:r>
      <w:r>
        <w:t xml:space="preserve">OIM </w:t>
      </w:r>
      <w:r>
        <w:t xml:space="preserve">556 </w:t>
      </w:r>
      <w:r>
        <w:t xml:space="preserve">556 </w:t>
      </w:r>
    </w:p>
    <w:p>
      <w:r>
        <w:t xml:space="preserve">684997 </w:t>
      </w:r>
      <w:r>
        <w:t xml:space="preserve">NULL </w:t>
      </w:r>
      <w:r>
        <w:t xml:space="preserve">2022-12-01 00:00:00 </w:t>
      </w:r>
      <w:r>
        <w:t xml:space="preserve">2023-10-10 00:00:00 </w:t>
      </w:r>
      <w:r>
        <w:t xml:space="preserve">2023-08-26 00:00:00 </w:t>
      </w:r>
      <w:r>
        <w:t xml:space="preserve">96 </w:t>
      </w:r>
      <w:r>
        <w:t xml:space="preserve">480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687610 </w:t>
      </w:r>
      <w:r>
        <w:t xml:space="preserve">Organisation Internationale pour les Migrations </w:t>
      </w:r>
      <w:r>
        <w:t xml:space="preserve">OIM </w:t>
      </w:r>
      <w:r>
        <w:t xml:space="preserve">556 </w:t>
      </w:r>
      <w:r>
        <w:t xml:space="preserve">556 </w:t>
      </w:r>
    </w:p>
    <w:p>
      <w:r>
        <w:t xml:space="preserve">684998 </w:t>
      </w:r>
      <w:r>
        <w:t xml:space="preserve">NULL </w:t>
      </w:r>
      <w:r>
        <w:t xml:space="preserve">2023-03-28 00:00:00 </w:t>
      </w:r>
      <w:r>
        <w:t xml:space="preserve">2023-10-10 00:00:00 </w:t>
      </w:r>
      <w:r>
        <w:t xml:space="preserve">2023-08-26 00:00:00 </w:t>
      </w:r>
      <w:r>
        <w:t xml:space="preserve">9 </w:t>
      </w:r>
      <w:r>
        <w:t xml:space="preserve">48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687611 </w:t>
      </w:r>
      <w:r>
        <w:t xml:space="preserve">Organisation Internationale pour les Migrations </w:t>
      </w:r>
      <w:r>
        <w:t xml:space="preserve">OIM </w:t>
      </w:r>
      <w:r>
        <w:t xml:space="preserve">556 </w:t>
      </w:r>
      <w:r>
        <w:t xml:space="preserve">556 </w:t>
      </w:r>
    </w:p>
    <w:p>
      <w:r>
        <w:t xml:space="preserve">684999 </w:t>
      </w:r>
      <w:r>
        <w:t xml:space="preserve">NULL </w:t>
      </w:r>
      <w:r>
        <w:t xml:space="preserve">2023-05-04 00:00:00 </w:t>
      </w:r>
      <w:r>
        <w:t xml:space="preserve">2023-10-10 00:00:00 </w:t>
      </w:r>
      <w:r>
        <w:t xml:space="preserve">2023-08-26 00:00:00 </w:t>
      </w:r>
      <w:r>
        <w:t xml:space="preserve">5 </w:t>
      </w:r>
      <w:r>
        <w:t xml:space="preserve">26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687612 </w:t>
      </w:r>
      <w:r>
        <w:t xml:space="preserve">Organisation Internationale pour les Migrations </w:t>
      </w:r>
      <w:r>
        <w:t xml:space="preserve">OIM </w:t>
      </w:r>
      <w:r>
        <w:t xml:space="preserve">556 </w:t>
      </w:r>
      <w:r>
        <w:t xml:space="preserve">556 </w:t>
      </w:r>
    </w:p>
    <w:p>
      <w:r>
        <w:t xml:space="preserve">685000 </w:t>
      </w:r>
      <w:r>
        <w:t xml:space="preserve">NULL </w:t>
      </w:r>
      <w:r>
        <w:t xml:space="preserve">2023-09-30 00:00:00 </w:t>
      </w:r>
      <w:r>
        <w:t xml:space="preserve">2023-10-10 00:00:00 </w:t>
      </w:r>
      <w:r>
        <w:t xml:space="preserve">2023-08-26 00:00:00 </w:t>
      </w:r>
      <w:r>
        <w:t xml:space="preserve">1 </w:t>
      </w:r>
      <w:r>
        <w:t xml:space="preserve">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687613 </w:t>
      </w:r>
      <w:r>
        <w:t xml:space="preserve">Organisation Internationale pour les Migrations </w:t>
      </w:r>
      <w:r>
        <w:t xml:space="preserve">OIM </w:t>
      </w:r>
      <w:r>
        <w:t xml:space="preserve">556 </w:t>
      </w:r>
      <w:r>
        <w:t xml:space="preserve">556 </w:t>
      </w:r>
    </w:p>
    <w:p>
      <w:r>
        <w:t xml:space="preserve">685001 </w:t>
      </w:r>
      <w:r>
        <w:t xml:space="preserve">NULL </w:t>
      </w:r>
      <w:r>
        <w:t xml:space="preserve">2022-12-01 00:00:00 </w:t>
      </w:r>
      <w:r>
        <w:t xml:space="preserve">2023-10-10 00:00:00 </w:t>
      </w:r>
      <w:r>
        <w:t xml:space="preserve">2023-08-25 00:00:00 </w:t>
      </w:r>
      <w:r>
        <w:t xml:space="preserve">10 </w:t>
      </w:r>
      <w:r>
        <w:t xml:space="preserve">55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687614 </w:t>
      </w:r>
      <w:r>
        <w:t xml:space="preserve">Organisation Internationale pour les Migrations </w:t>
      </w:r>
      <w:r>
        <w:t xml:space="preserve">OIM </w:t>
      </w:r>
      <w:r>
        <w:t xml:space="preserve">556 </w:t>
      </w:r>
      <w:r>
        <w:t xml:space="preserve">556 </w:t>
      </w:r>
    </w:p>
    <w:p>
      <w:r>
        <w:t xml:space="preserve">685002 </w:t>
      </w:r>
      <w:r>
        <w:t xml:space="preserve">NULL </w:t>
      </w:r>
      <w:r>
        <w:t xml:space="preserve">2023-05-04 00:00:00 </w:t>
      </w:r>
      <w:r>
        <w:t xml:space="preserve">2023-10-10 00:00:00 </w:t>
      </w:r>
      <w:r>
        <w:t xml:space="preserve">2023-08-25 00:00:00 </w:t>
      </w:r>
      <w:r>
        <w:t xml:space="preserve">10 </w:t>
      </w:r>
      <w:r>
        <w:t xml:space="preserve">60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687615 </w:t>
      </w:r>
      <w:r>
        <w:t xml:space="preserve">Organisation Internationale pour les Migrations </w:t>
      </w:r>
      <w:r>
        <w:t xml:space="preserve">OIM </w:t>
      </w:r>
      <w:r>
        <w:t xml:space="preserve">556 </w:t>
      </w:r>
      <w:r>
        <w:t xml:space="preserve">556 </w:t>
      </w:r>
    </w:p>
    <w:p>
      <w:r>
        <w:t xml:space="preserve">685003 </w:t>
      </w:r>
      <w:r>
        <w:t xml:space="preserve">NULL </w:t>
      </w:r>
      <w:r>
        <w:t xml:space="preserve">2022-09-01 00:00:00 </w:t>
      </w:r>
      <w:r>
        <w:t xml:space="preserve">2023-10-10 00:00:00 </w:t>
      </w:r>
      <w:r>
        <w:t xml:space="preserve">2023-08-25 00:00:00 </w:t>
      </w:r>
      <w:r>
        <w:t xml:space="preserve">29 </w:t>
      </w:r>
      <w:r>
        <w:t xml:space="preserve">209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687616 </w:t>
      </w:r>
      <w:r>
        <w:t xml:space="preserve">Organisation Internationale pour les Migrations </w:t>
      </w:r>
      <w:r>
        <w:t xml:space="preserve">OIM </w:t>
      </w:r>
      <w:r>
        <w:t xml:space="preserve">556 </w:t>
      </w:r>
      <w:r>
        <w:t xml:space="preserve">556 </w:t>
      </w:r>
    </w:p>
    <w:p>
      <w:r>
        <w:t xml:space="preserve">685004 </w:t>
      </w:r>
      <w:r>
        <w:t xml:space="preserve">NULL </w:t>
      </w:r>
      <w:r>
        <w:t xml:space="preserve">2022-12-01 00:00:00 </w:t>
      </w:r>
      <w:r>
        <w:t xml:space="preserve">2023-10-10 00:00:00 </w:t>
      </w:r>
      <w:r>
        <w:t xml:space="preserve">2023-08-25 00:00:00 </w:t>
      </w:r>
      <w:r>
        <w:t xml:space="preserve">17 </w:t>
      </w:r>
      <w:r>
        <w:t xml:space="preserve">122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687617 </w:t>
      </w:r>
      <w:r>
        <w:t xml:space="preserve">Organisation Internationale pour les Migrations </w:t>
      </w:r>
      <w:r>
        <w:t xml:space="preserve">OIM </w:t>
      </w:r>
      <w:r>
        <w:t xml:space="preserve">556 </w:t>
      </w:r>
      <w:r>
        <w:t xml:space="preserve">556 </w:t>
      </w:r>
    </w:p>
    <w:p>
      <w:r>
        <w:t xml:space="preserve">685005 </w:t>
      </w:r>
      <w:r>
        <w:t xml:space="preserve">NULL </w:t>
      </w:r>
      <w:r>
        <w:t xml:space="preserve">2023-05-04 00:00:00 </w:t>
      </w:r>
      <w:r>
        <w:t xml:space="preserve">2023-10-10 00:00:00 </w:t>
      </w:r>
      <w:r>
        <w:t xml:space="preserve">2023-08-25 00:00:00 </w:t>
      </w:r>
      <w:r>
        <w:t xml:space="preserve">6 </w:t>
      </w:r>
      <w:r>
        <w:t xml:space="preserve">30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687618 </w:t>
      </w:r>
      <w:r>
        <w:t xml:space="preserve">Organisation Internationale pour les Migrations </w:t>
      </w:r>
      <w:r>
        <w:t xml:space="preserve">OIM </w:t>
      </w:r>
      <w:r>
        <w:t xml:space="preserve">556 </w:t>
      </w:r>
      <w:r>
        <w:t xml:space="preserve">556 </w:t>
      </w:r>
    </w:p>
    <w:p>
      <w:r>
        <w:t xml:space="preserve">685006 </w:t>
      </w:r>
      <w:r>
        <w:t xml:space="preserve">NULL </w:t>
      </w:r>
      <w:r>
        <w:t xml:space="preserve">2023-09-30 00:00:00 </w:t>
      </w:r>
      <w:r>
        <w:t xml:space="preserve">2023-10-10 00:00:00 </w:t>
      </w:r>
      <w:r>
        <w:t xml:space="preserve">2023-08-25 00:00:00 </w:t>
      </w:r>
      <w:r>
        <w:t xml:space="preserve">1 </w:t>
      </w:r>
      <w:r>
        <w:t xml:space="preserve">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687619 </w:t>
      </w:r>
      <w:r>
        <w:t xml:space="preserve">Organisation Internationale pour les Migrations </w:t>
      </w:r>
      <w:r>
        <w:t xml:space="preserve">OIM </w:t>
      </w:r>
      <w:r>
        <w:t xml:space="preserve">556 </w:t>
      </w:r>
      <w:r>
        <w:t xml:space="preserve">556 </w:t>
      </w:r>
    </w:p>
    <w:p>
      <w:r>
        <w:t xml:space="preserve">685007 </w:t>
      </w:r>
      <w:r>
        <w:t xml:space="preserve">NULL </w:t>
      </w:r>
      <w:r>
        <w:t xml:space="preserve">2022-12-01 00:00:00 </w:t>
      </w:r>
      <w:r>
        <w:t xml:space="preserve">2023-10-10 00:00:00 </w:t>
      </w:r>
      <w:r>
        <w:t xml:space="preserve">2023-08-25 00:00:00 </w:t>
      </w:r>
      <w:r>
        <w:t xml:space="preserve">76 </w:t>
      </w:r>
      <w:r>
        <w:t xml:space="preserve">456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687620 </w:t>
      </w:r>
      <w:r>
        <w:t xml:space="preserve">Organisation Internationale pour les Migrations </w:t>
      </w:r>
      <w:r>
        <w:t xml:space="preserve">OIM </w:t>
      </w:r>
      <w:r>
        <w:t xml:space="preserve">556 </w:t>
      </w:r>
      <w:r>
        <w:t xml:space="preserve">556 </w:t>
      </w:r>
    </w:p>
    <w:p>
      <w:r>
        <w:t xml:space="preserve">685008 </w:t>
      </w:r>
      <w:r>
        <w:t xml:space="preserve">NULL </w:t>
      </w:r>
      <w:r>
        <w:t xml:space="preserve">2023-05-04 00:00:00 </w:t>
      </w:r>
      <w:r>
        <w:t xml:space="preserve">2023-10-10 00:00:00 </w:t>
      </w:r>
      <w:r>
        <w:t xml:space="preserve">2023-08-25 00:00:00 </w:t>
      </w:r>
      <w:r>
        <w:t xml:space="preserve">3 </w:t>
      </w:r>
      <w:r>
        <w:t xml:space="preserve">15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687621 </w:t>
      </w:r>
      <w:r>
        <w:t xml:space="preserve">Organisation Internationale pour les Migrations </w:t>
      </w:r>
      <w:r>
        <w:t xml:space="preserve">OIM </w:t>
      </w:r>
      <w:r>
        <w:t xml:space="preserve">556 </w:t>
      </w:r>
      <w:r>
        <w:t xml:space="preserve">556 </w:t>
      </w:r>
    </w:p>
    <w:p>
      <w:r>
        <w:t xml:space="preserve">685009 </w:t>
      </w:r>
      <w:r>
        <w:t xml:space="preserve">NULL </w:t>
      </w:r>
      <w:r>
        <w:t xml:space="preserve">2022-09-01 00:00:00 </w:t>
      </w:r>
      <w:r>
        <w:t xml:space="preserve">2023-10-10 00:00:00 </w:t>
      </w:r>
      <w:r>
        <w:t xml:space="preserve">2023-08-26 00:00:00 </w:t>
      </w:r>
      <w:r>
        <w:t xml:space="preserve">70 </w:t>
      </w:r>
      <w:r>
        <w:t xml:space="preserve">350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687622 </w:t>
      </w:r>
      <w:r>
        <w:t xml:space="preserve">Organisation Internationale pour les Migrations </w:t>
      </w:r>
      <w:r>
        <w:t xml:space="preserve">OIM </w:t>
      </w:r>
      <w:r>
        <w:t xml:space="preserve">556 </w:t>
      </w:r>
      <w:r>
        <w:t xml:space="preserve">556 </w:t>
      </w:r>
    </w:p>
    <w:p>
      <w:r>
        <w:t xml:space="preserve">685010 </w:t>
      </w:r>
      <w:r>
        <w:t xml:space="preserve">NULL </w:t>
      </w:r>
      <w:r>
        <w:t xml:space="preserve">2023-05-04 00:00:00 </w:t>
      </w:r>
      <w:r>
        <w:t xml:space="preserve">2023-10-10 00:00:00 </w:t>
      </w:r>
      <w:r>
        <w:t xml:space="preserve">2023-08-26 00:00:00 </w:t>
      </w:r>
      <w:r>
        <w:t xml:space="preserve">6 </w:t>
      </w:r>
      <w:r>
        <w:t xml:space="preserve">34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687623 </w:t>
      </w:r>
      <w:r>
        <w:t xml:space="preserve">Organisation Internationale pour les Migrations </w:t>
      </w:r>
      <w:r>
        <w:t xml:space="preserve">OIM </w:t>
      </w:r>
      <w:r>
        <w:t xml:space="preserve">556 </w:t>
      </w:r>
      <w:r>
        <w:t xml:space="preserve">556 </w:t>
      </w:r>
    </w:p>
    <w:p>
      <w:r>
        <w:t xml:space="preserve">685011 </w:t>
      </w:r>
      <w:r>
        <w:t xml:space="preserve">NULL </w:t>
      </w:r>
      <w:r>
        <w:t xml:space="preserve">2023-09-30 00:00:00 </w:t>
      </w:r>
      <w:r>
        <w:t xml:space="preserve">2023-10-10 00:00:00 </w:t>
      </w:r>
      <w:r>
        <w:t xml:space="preserve">2023-08-26 00:00:00 </w:t>
      </w:r>
      <w:r>
        <w:t xml:space="preserve">2 </w:t>
      </w:r>
      <w:r>
        <w:t xml:space="preserve">11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687624 </w:t>
      </w:r>
      <w:r>
        <w:t xml:space="preserve">Organisation Internationale pour les Migrations </w:t>
      </w:r>
      <w:r>
        <w:t xml:space="preserve">OIM </w:t>
      </w:r>
      <w:r>
        <w:t xml:space="preserve">556 </w:t>
      </w:r>
      <w:r>
        <w:t xml:space="preserve">556 </w:t>
      </w:r>
    </w:p>
    <w:p>
      <w:r>
        <w:t xml:space="preserve">685012 </w:t>
      </w:r>
      <w:r>
        <w:t xml:space="preserve">NULL </w:t>
      </w:r>
      <w:r>
        <w:t xml:space="preserve">2022-12-01 00:00:00 </w:t>
      </w:r>
      <w:r>
        <w:t xml:space="preserve">2023-10-10 00:00:00 </w:t>
      </w:r>
      <w:r>
        <w:t xml:space="preserve">2023-08-26 00:00:00 </w:t>
      </w:r>
      <w:r>
        <w:t xml:space="preserve">149 </w:t>
      </w:r>
      <w:r>
        <w:t xml:space="preserve">745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687625 </w:t>
      </w:r>
      <w:r>
        <w:t xml:space="preserve">Organisation Internationale pour les Migrations </w:t>
      </w:r>
      <w:r>
        <w:t xml:space="preserve">OIM </w:t>
      </w:r>
      <w:r>
        <w:t xml:space="preserve">556 </w:t>
      </w:r>
      <w:r>
        <w:t xml:space="preserve">556 </w:t>
      </w:r>
    </w:p>
    <w:p>
      <w:r>
        <w:t xml:space="preserve">685013 </w:t>
      </w:r>
      <w:r>
        <w:t xml:space="preserve">NULL </w:t>
      </w:r>
      <w:r>
        <w:t xml:space="preserve">2023-05-04 00:00:00 </w:t>
      </w:r>
      <w:r>
        <w:t xml:space="preserve">2023-10-10 00:00:00 </w:t>
      </w:r>
      <w:r>
        <w:t xml:space="preserve">2023-08-26 00:00:00 </w:t>
      </w:r>
      <w:r>
        <w:t xml:space="preserve">4 </w:t>
      </w:r>
      <w:r>
        <w:t xml:space="preserve">21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687626 </w:t>
      </w:r>
      <w:r>
        <w:t xml:space="preserve">Organisation Internationale pour les Migrations </w:t>
      </w:r>
      <w:r>
        <w:t xml:space="preserve">OIM </w:t>
      </w:r>
      <w:r>
        <w:t xml:space="preserve">556 </w:t>
      </w:r>
      <w:r>
        <w:t xml:space="preserve">556 </w:t>
      </w:r>
    </w:p>
    <w:p>
      <w:r>
        <w:t xml:space="preserve">685014 </w:t>
      </w:r>
      <w:r>
        <w:t xml:space="preserve">NULL </w:t>
      </w:r>
      <w:r>
        <w:t xml:space="preserve">2023-09-30 00:00:00 </w:t>
      </w:r>
      <w:r>
        <w:t xml:space="preserve">2023-10-10 00:00:00 </w:t>
      </w:r>
      <w:r>
        <w:t xml:space="preserve">2023-08-26 00:00:00 </w:t>
      </w:r>
      <w:r>
        <w:t xml:space="preserve">3 </w:t>
      </w:r>
      <w:r>
        <w:t xml:space="preserve">15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CD61070202 </w:t>
      </w:r>
      <w:r>
        <w:t xml:space="preserve">Bawisa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687627 </w:t>
      </w:r>
      <w:r>
        <w:t xml:space="preserve">Organisation Internationale pour les Migrations </w:t>
      </w:r>
      <w:r>
        <w:t xml:space="preserve">OIM </w:t>
      </w:r>
      <w:r>
        <w:t xml:space="preserve">556 </w:t>
      </w:r>
      <w:r>
        <w:t xml:space="preserve">556 </w:t>
      </w:r>
    </w:p>
    <w:p>
      <w:r>
        <w:t xml:space="preserve">685015 </w:t>
      </w:r>
      <w:r>
        <w:t xml:space="preserve">NULL </w:t>
      </w:r>
      <w:r>
        <w:t xml:space="preserve">2022-12-01 00:00:00 </w:t>
      </w:r>
      <w:r>
        <w:t xml:space="preserve">2023-10-10 00:00:00 </w:t>
      </w:r>
      <w:r>
        <w:t xml:space="preserve">2023-08-25 00:00:00 </w:t>
      </w:r>
      <w:r>
        <w:t xml:space="preserve">25 </w:t>
      </w:r>
      <w:r>
        <w:t xml:space="preserve">150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687628 </w:t>
      </w:r>
      <w:r>
        <w:t xml:space="preserve">Organisation Internationale pour les Migrations </w:t>
      </w:r>
      <w:r>
        <w:t xml:space="preserve">OIM </w:t>
      </w:r>
      <w:r>
        <w:t xml:space="preserve">556 </w:t>
      </w:r>
      <w:r>
        <w:t xml:space="preserve">556 </w:t>
      </w:r>
    </w:p>
    <w:p>
      <w:r>
        <w:t xml:space="preserve">685016 </w:t>
      </w:r>
      <w:r>
        <w:t xml:space="preserve">NULL </w:t>
      </w:r>
      <w:r>
        <w:t xml:space="preserve">2023-03-28 00:00:00 </w:t>
      </w:r>
      <w:r>
        <w:t xml:space="preserve">2023-10-10 00:00:00 </w:t>
      </w:r>
      <w:r>
        <w:t xml:space="preserve">2023-08-25 00:00:00 </w:t>
      </w:r>
      <w:r>
        <w:t xml:space="preserve">20 </w:t>
      </w:r>
      <w:r>
        <w:t xml:space="preserve">116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687629 </w:t>
      </w:r>
      <w:r>
        <w:t xml:space="preserve">Organisation Internationale pour les Migrations </w:t>
      </w:r>
      <w:r>
        <w:t xml:space="preserve">OIM </w:t>
      </w:r>
      <w:r>
        <w:t xml:space="preserve">556 </w:t>
      </w:r>
      <w:r>
        <w:t xml:space="preserve">556 </w:t>
      </w:r>
    </w:p>
    <w:p>
      <w:r>
        <w:t xml:space="preserve">685017 </w:t>
      </w:r>
      <w:r>
        <w:t xml:space="preserve">NULL </w:t>
      </w:r>
      <w:r>
        <w:t xml:space="preserve">2023-05-04 00:00:00 </w:t>
      </w:r>
      <w:r>
        <w:t xml:space="preserve">2023-10-10 00:00:00 </w:t>
      </w:r>
      <w:r>
        <w:t xml:space="preserve">2023-08-25 00:00:00 </w:t>
      </w:r>
      <w:r>
        <w:t xml:space="preserve">7 </w:t>
      </w:r>
      <w:r>
        <w:t xml:space="preserve">40 </w:t>
      </w:r>
      <w:r>
        <w:t xml:space="preserve">2 </w:t>
      </w:r>
      <w:r>
        <w:t xml:space="preserve">Retourné </w:t>
      </w:r>
      <w:r>
        <w:t xml:space="preserve">CD6107ZS02 </w:t>
      </w:r>
      <w:r>
        <w:t xml:space="preserve">CD6107ZS02AS02 </w:t>
      </w:r>
      <w:r>
        <w:t xml:space="preserve">Bukohwa </w:t>
      </w:r>
      <w:r>
        <w:t xml:space="preserve">Kamango </w:t>
      </w:r>
      <w:r>
        <w:t xml:space="preserve">4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CD610702 </w:t>
      </w:r>
      <w:r>
        <w:t xml:space="preserve">Watalinga </w:t>
      </w:r>
      <w:r>
        <w:t xml:space="preserve">CD61070203 </w:t>
      </w:r>
      <w:r>
        <w:t xml:space="preserve">Batalinga </w:t>
      </w:r>
      <w:r>
        <w:t xml:space="preserve">NULL </w:t>
      </w:r>
      <w:r>
        <w:t xml:space="preserve">NULL </w:t>
      </w:r>
      <w:r>
        <w:t xml:space="preserve">CD61 </w:t>
      </w:r>
      <w:r>
        <w:t xml:space="preserve">Nord-kivu </w:t>
      </w:r>
      <w:r>
        <w:t xml:space="preserve">CD6107 </w:t>
      </w:r>
      <w:r>
        <w:t xml:space="preserve">Beni </w:t>
      </w:r>
      <w:r>
        <w:t xml:space="preserve">3 </w:t>
      </w:r>
      <w:r>
        <w:t xml:space="preserve">CD610709 </w:t>
      </w:r>
      <w:r>
        <w:t xml:space="preserve">Ruwenzori </w:t>
      </w:r>
      <w:r>
        <w:t xml:space="preserve">CD61070901 </w:t>
      </w:r>
      <w:r>
        <w:t xml:space="preserve">Baniangala </w:t>
      </w:r>
      <w:r>
        <w:t xml:space="preserve">NULL </w:t>
      </w:r>
      <w:r>
        <w:t xml:space="preserve">NULL </w:t>
      </w:r>
      <w:r>
        <w:t xml:space="preserve">CD6107ZS02 </w:t>
      </w:r>
      <w:r>
        <w:t xml:space="preserve">Kamango </w:t>
      </w:r>
      <w:r>
        <w:t xml:space="preserve">NULL </w:t>
      </w:r>
      <w:r>
        <w:t xml:space="preserve">NULL </w:t>
      </w:r>
      <w:r>
        <w:t xml:space="preserve">Evaluation DTM-Juillet 2023 </w:t>
      </w:r>
      <w:r>
        <w:t xml:space="preserve">NULL </w:t>
      </w:r>
      <w:r>
        <w:t xml:space="preserve">687630 </w:t>
      </w:r>
      <w:r>
        <w:t xml:space="preserve">Organisation Internationale pour les Migrations </w:t>
      </w:r>
      <w:r>
        <w:t xml:space="preserve">OIM </w:t>
      </w:r>
      <w:r>
        <w:t xml:space="preserve">556 </w:t>
      </w:r>
      <w:r>
        <w:t xml:space="preserve">556 </w:t>
      </w:r>
    </w:p>
    <w:p>
      <w:r>
        <w:t xml:space="preserve">685018 </w:t>
      </w:r>
      <w:r>
        <w:t xml:space="preserve">NULL </w:t>
      </w:r>
      <w:r>
        <w:t xml:space="preserve">2022-06-01 00:00:00 </w:t>
      </w:r>
      <w:r>
        <w:t xml:space="preserve">2023-10-10 00:00:00 </w:t>
      </w:r>
      <w:r>
        <w:t xml:space="preserve">2023-08-10 00:00:00 </w:t>
      </w:r>
      <w:r>
        <w:t xml:space="preserve">2 </w:t>
      </w:r>
      <w:r>
        <w:t xml:space="preserve">7 </w:t>
      </w:r>
      <w:r>
        <w:t xml:space="preserve">2 </w:t>
      </w:r>
      <w:r>
        <w:t xml:space="preserve">Retourné </w:t>
      </w:r>
      <w:r>
        <w:t xml:space="preserve">CD6104ZS04 </w:t>
      </w:r>
      <w:r>
        <w:t xml:space="preserve">CD6104ZS04AS07 </w:t>
      </w:r>
      <w:r>
        <w:t xml:space="preserve">Eliba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687631 </w:t>
      </w:r>
      <w:r>
        <w:t xml:space="preserve">Organisation Internationale pour les Migrations </w:t>
      </w:r>
      <w:r>
        <w:t xml:space="preserve">OIM </w:t>
      </w:r>
      <w:r>
        <w:t xml:space="preserve">556 </w:t>
      </w:r>
      <w:r>
        <w:t xml:space="preserve">556 </w:t>
      </w:r>
    </w:p>
    <w:p>
      <w:r>
        <w:t xml:space="preserve">685019 </w:t>
      </w:r>
      <w:r>
        <w:t xml:space="preserve">NULL </w:t>
      </w:r>
      <w:r>
        <w:t xml:space="preserve">2022-09-01 00:00:00 </w:t>
      </w:r>
      <w:r>
        <w:t xml:space="preserve">2023-10-10 00:00:00 </w:t>
      </w:r>
      <w:r>
        <w:t xml:space="preserve">2023-08-10 00:00:00 </w:t>
      </w:r>
      <w:r>
        <w:t xml:space="preserve">1 </w:t>
      </w:r>
      <w:r>
        <w:t xml:space="preserve">4 </w:t>
      </w:r>
      <w:r>
        <w:t xml:space="preserve">2 </w:t>
      </w:r>
      <w:r>
        <w:t xml:space="preserve">Retourné </w:t>
      </w:r>
      <w:r>
        <w:t xml:space="preserve">CD6104ZS04 </w:t>
      </w:r>
      <w:r>
        <w:t xml:space="preserve">CD6104ZS04AS07 </w:t>
      </w:r>
      <w:r>
        <w:t xml:space="preserve">Eliba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687632 </w:t>
      </w:r>
      <w:r>
        <w:t xml:space="preserve">Organisation Internationale pour les Migrations </w:t>
      </w:r>
      <w:r>
        <w:t xml:space="preserve">OIM </w:t>
      </w:r>
      <w:r>
        <w:t xml:space="preserve">556 </w:t>
      </w:r>
      <w:r>
        <w:t xml:space="preserve">556 </w:t>
      </w:r>
    </w:p>
    <w:p>
      <w:r>
        <w:t xml:space="preserve">685020 </w:t>
      </w:r>
      <w:r>
        <w:t xml:space="preserve">NULL </w:t>
      </w:r>
      <w:r>
        <w:t xml:space="preserve">2022-06-01 00:00:00 </w:t>
      </w:r>
      <w:r>
        <w:t xml:space="preserve">2023-10-10 00:00:00 </w:t>
      </w:r>
      <w:r>
        <w:t xml:space="preserve">2023-08-10 00:00:00 </w:t>
      </w:r>
      <w:r>
        <w:t xml:space="preserve">16 </w:t>
      </w:r>
      <w:r>
        <w:t xml:space="preserve">68 </w:t>
      </w:r>
      <w:r>
        <w:t xml:space="preserve">2 </w:t>
      </w:r>
      <w:r>
        <w:t xml:space="preserve">Retourné </w:t>
      </w:r>
      <w:r>
        <w:t xml:space="preserve">CD6104ZS04 </w:t>
      </w:r>
      <w:r>
        <w:t xml:space="preserve">CD6104ZS04AS07 </w:t>
      </w:r>
      <w:r>
        <w:t xml:space="preserve">Eliba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687633 </w:t>
      </w:r>
      <w:r>
        <w:t xml:space="preserve">Organisation Internationale pour les Migrations </w:t>
      </w:r>
      <w:r>
        <w:t xml:space="preserve">OIM </w:t>
      </w:r>
      <w:r>
        <w:t xml:space="preserve">556 </w:t>
      </w:r>
      <w:r>
        <w:t xml:space="preserve">556 </w:t>
      </w:r>
    </w:p>
    <w:p>
      <w:r>
        <w:t xml:space="preserve">685021 </w:t>
      </w:r>
      <w:r>
        <w:t xml:space="preserve">NULL </w:t>
      </w:r>
      <w:r>
        <w:t xml:space="preserve">2022-06-01 00:00:00 </w:t>
      </w:r>
      <w:r>
        <w:t xml:space="preserve">2023-10-10 00:00:00 </w:t>
      </w:r>
      <w:r>
        <w:t xml:space="preserve">2023-08-23 00:00:00 </w:t>
      </w:r>
      <w:r>
        <w:t xml:space="preserve">3 </w:t>
      </w:r>
      <w:r>
        <w:t xml:space="preserve">18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687634 </w:t>
      </w:r>
      <w:r>
        <w:t xml:space="preserve">Organisation Internationale pour les Migrations </w:t>
      </w:r>
      <w:r>
        <w:t xml:space="preserve">OIM </w:t>
      </w:r>
      <w:r>
        <w:t xml:space="preserve">556 </w:t>
      </w:r>
      <w:r>
        <w:t xml:space="preserve">556 </w:t>
      </w:r>
    </w:p>
    <w:p>
      <w:r>
        <w:t xml:space="preserve">685022 </w:t>
      </w:r>
      <w:r>
        <w:t xml:space="preserve">NULL </w:t>
      </w:r>
      <w:r>
        <w:t xml:space="preserve">2022-09-01 00:00:00 </w:t>
      </w:r>
      <w:r>
        <w:t xml:space="preserve">2023-10-10 00:00:00 </w:t>
      </w:r>
      <w:r>
        <w:t xml:space="preserve">2023-08-23 00:00:00 </w:t>
      </w:r>
      <w:r>
        <w:t xml:space="preserve">2 </w:t>
      </w:r>
      <w:r>
        <w:t xml:space="preserve">12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687635 </w:t>
      </w:r>
      <w:r>
        <w:t xml:space="preserve">Organisation Internationale pour les Migrations </w:t>
      </w:r>
      <w:r>
        <w:t xml:space="preserve">OIM </w:t>
      </w:r>
      <w:r>
        <w:t xml:space="preserve">556 </w:t>
      </w:r>
      <w:r>
        <w:t xml:space="preserve">556 </w:t>
      </w:r>
    </w:p>
    <w:p>
      <w:r>
        <w:t xml:space="preserve">685023 </w:t>
      </w:r>
      <w:r>
        <w:t xml:space="preserve">NULL </w:t>
      </w:r>
      <w:r>
        <w:t xml:space="preserve">2022-06-01 00:00:00 </w:t>
      </w:r>
      <w:r>
        <w:t xml:space="preserve">2023-10-10 00:00:00 </w:t>
      </w:r>
      <w:r>
        <w:t xml:space="preserve">2023-08-16 00:00:00 </w:t>
      </w:r>
      <w:r>
        <w:t xml:space="preserve">3 </w:t>
      </w:r>
      <w:r>
        <w:t xml:space="preserve">13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687636 </w:t>
      </w:r>
      <w:r>
        <w:t xml:space="preserve">Organisation Internationale pour les Migrations </w:t>
      </w:r>
      <w:r>
        <w:t xml:space="preserve">OIM </w:t>
      </w:r>
      <w:r>
        <w:t xml:space="preserve">556 </w:t>
      </w:r>
      <w:r>
        <w:t xml:space="preserve">556 </w:t>
      </w:r>
    </w:p>
    <w:p>
      <w:r>
        <w:t xml:space="preserve">685024 </w:t>
      </w:r>
      <w:r>
        <w:t xml:space="preserve">NULL </w:t>
      </w:r>
      <w:r>
        <w:t xml:space="preserve">2022-09-01 00:00:00 </w:t>
      </w:r>
      <w:r>
        <w:t xml:space="preserve">2023-10-10 00:00:00 </w:t>
      </w:r>
      <w:r>
        <w:t xml:space="preserve">2023-08-16 00:00:00 </w:t>
      </w:r>
      <w:r>
        <w:t xml:space="preserve">2 </w:t>
      </w:r>
      <w:r>
        <w:t xml:space="preserve">9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687637 </w:t>
      </w:r>
      <w:r>
        <w:t xml:space="preserve">Organisation Internationale pour les Migrations </w:t>
      </w:r>
      <w:r>
        <w:t xml:space="preserve">OIM </w:t>
      </w:r>
      <w:r>
        <w:t xml:space="preserve">556 </w:t>
      </w:r>
      <w:r>
        <w:t xml:space="preserve">556 </w:t>
      </w:r>
    </w:p>
    <w:p>
      <w:r>
        <w:t xml:space="preserve">685025 </w:t>
      </w:r>
      <w:r>
        <w:t xml:space="preserve">NULL </w:t>
      </w:r>
      <w:r>
        <w:t xml:space="preserve">2022-12-01 00:00:00 </w:t>
      </w:r>
      <w:r>
        <w:t xml:space="preserve">2023-10-10 00:00:00 </w:t>
      </w:r>
      <w:r>
        <w:t xml:space="preserve">2023-08-16 00:00:00 </w:t>
      </w:r>
      <w:r>
        <w:t xml:space="preserve">3 </w:t>
      </w:r>
      <w:r>
        <w:t xml:space="preserve">14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687638 </w:t>
      </w:r>
      <w:r>
        <w:t xml:space="preserve">Organisation Internationale pour les Migrations </w:t>
      </w:r>
      <w:r>
        <w:t xml:space="preserve">OIM </w:t>
      </w:r>
      <w:r>
        <w:t xml:space="preserve">556 </w:t>
      </w:r>
      <w:r>
        <w:t xml:space="preserve">556 </w:t>
      </w:r>
    </w:p>
    <w:p>
      <w:r>
        <w:t xml:space="preserve">685026 </w:t>
      </w:r>
      <w:r>
        <w:t xml:space="preserve">NULL </w:t>
      </w:r>
      <w:r>
        <w:t xml:space="preserve">2023-03-28 00:00:00 </w:t>
      </w:r>
      <w:r>
        <w:t xml:space="preserve">2023-10-10 00:00:00 </w:t>
      </w:r>
      <w:r>
        <w:t xml:space="preserve">2023-08-16 00:00:00 </w:t>
      </w:r>
      <w:r>
        <w:t xml:space="preserve">4 </w:t>
      </w:r>
      <w:r>
        <w:t xml:space="preserve">15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687639 </w:t>
      </w:r>
      <w:r>
        <w:t xml:space="preserve">Organisation Internationale pour les Migrations </w:t>
      </w:r>
      <w:r>
        <w:t xml:space="preserve">OIM </w:t>
      </w:r>
      <w:r>
        <w:t xml:space="preserve">556 </w:t>
      </w:r>
      <w:r>
        <w:t xml:space="preserve">556 </w:t>
      </w:r>
    </w:p>
    <w:p>
      <w:r>
        <w:t xml:space="preserve">685027 </w:t>
      </w:r>
      <w:r>
        <w:t xml:space="preserve">NULL </w:t>
      </w:r>
      <w:r>
        <w:t xml:space="preserve">2023-05-04 00:00:00 </w:t>
      </w:r>
      <w:r>
        <w:t xml:space="preserve">2023-10-10 00:00:00 </w:t>
      </w:r>
      <w:r>
        <w:t xml:space="preserve">2023-08-16 00:00:00 </w:t>
      </w:r>
      <w:r>
        <w:t xml:space="preserve">17 </w:t>
      </w:r>
      <w:r>
        <w:t xml:space="preserve">64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687640 </w:t>
      </w:r>
      <w:r>
        <w:t xml:space="preserve">Organisation Internationale pour les Migrations </w:t>
      </w:r>
      <w:r>
        <w:t xml:space="preserve">OIM </w:t>
      </w:r>
      <w:r>
        <w:t xml:space="preserve">556 </w:t>
      </w:r>
      <w:r>
        <w:t xml:space="preserve">556 </w:t>
      </w:r>
    </w:p>
    <w:p>
      <w:r>
        <w:t xml:space="preserve">685028 </w:t>
      </w:r>
      <w:r>
        <w:t xml:space="preserve">NULL </w:t>
      </w:r>
      <w:r>
        <w:t xml:space="preserve">2023-09-30 00:00:00 </w:t>
      </w:r>
      <w:r>
        <w:t xml:space="preserve">2023-10-10 00:00:00 </w:t>
      </w:r>
      <w:r>
        <w:t xml:space="preserve">2023-08-16 00:00:00 </w:t>
      </w:r>
      <w:r>
        <w:t xml:space="preserve">2 </w:t>
      </w:r>
      <w:r>
        <w:t xml:space="preserve">8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687641 </w:t>
      </w:r>
      <w:r>
        <w:t xml:space="preserve">Organisation Internationale pour les Migrations </w:t>
      </w:r>
      <w:r>
        <w:t xml:space="preserve">OIM </w:t>
      </w:r>
      <w:r>
        <w:t xml:space="preserve">556 </w:t>
      </w:r>
      <w:r>
        <w:t xml:space="preserve">556 </w:t>
      </w:r>
    </w:p>
    <w:p>
      <w:r>
        <w:t xml:space="preserve">685029 </w:t>
      </w:r>
      <w:r>
        <w:t xml:space="preserve">NULL </w:t>
      </w:r>
      <w:r>
        <w:t xml:space="preserve">2023-03-28 00:00:00 </w:t>
      </w:r>
      <w:r>
        <w:t xml:space="preserve">2023-10-10 00:00:00 </w:t>
      </w:r>
      <w:r>
        <w:t xml:space="preserve">2023-08-16 00:00:00 </w:t>
      </w:r>
      <w:r>
        <w:t xml:space="preserve">2 </w:t>
      </w:r>
      <w:r>
        <w:t xml:space="preserve">8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687642 </w:t>
      </w:r>
      <w:r>
        <w:t xml:space="preserve">Organisation Internationale pour les Migrations </w:t>
      </w:r>
      <w:r>
        <w:t xml:space="preserve">OIM </w:t>
      </w:r>
      <w:r>
        <w:t xml:space="preserve">556 </w:t>
      </w:r>
      <w:r>
        <w:t xml:space="preserve">556 </w:t>
      </w:r>
    </w:p>
    <w:p>
      <w:r>
        <w:t xml:space="preserve">685030 </w:t>
      </w:r>
      <w:r>
        <w:t xml:space="preserve">NULL </w:t>
      </w:r>
      <w:r>
        <w:t xml:space="preserve">2023-05-04 00:00:00 </w:t>
      </w:r>
      <w:r>
        <w:t xml:space="preserve">2023-10-10 00:00:00 </w:t>
      </w:r>
      <w:r>
        <w:t xml:space="preserve">2023-08-16 00:00:00 </w:t>
      </w:r>
      <w:r>
        <w:t xml:space="preserve">22 </w:t>
      </w:r>
      <w:r>
        <w:t xml:space="preserve">98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687643 </w:t>
      </w:r>
      <w:r>
        <w:t xml:space="preserve">Organisation Internationale pour les Migrations </w:t>
      </w:r>
      <w:r>
        <w:t xml:space="preserve">OIM </w:t>
      </w:r>
      <w:r>
        <w:t xml:space="preserve">556 </w:t>
      </w:r>
      <w:r>
        <w:t xml:space="preserve">556 </w:t>
      </w:r>
    </w:p>
    <w:p>
      <w:r>
        <w:t xml:space="preserve">685031 </w:t>
      </w:r>
      <w:r>
        <w:t xml:space="preserve">NULL </w:t>
      </w:r>
      <w:r>
        <w:t xml:space="preserve">2023-09-30 00:00:00 </w:t>
      </w:r>
      <w:r>
        <w:t xml:space="preserve">2023-10-10 00:00:00 </w:t>
      </w:r>
      <w:r>
        <w:t xml:space="preserve">2023-08-16 00:00:00 </w:t>
      </w:r>
      <w:r>
        <w:t xml:space="preserve">6 </w:t>
      </w:r>
      <w:r>
        <w:t xml:space="preserve">27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687644 </w:t>
      </w:r>
      <w:r>
        <w:t xml:space="preserve">Organisation Internationale pour les Migrations </w:t>
      </w:r>
      <w:r>
        <w:t xml:space="preserve">OIM </w:t>
      </w:r>
      <w:r>
        <w:t xml:space="preserve">556 </w:t>
      </w:r>
      <w:r>
        <w:t xml:space="preserve">556 </w:t>
      </w:r>
    </w:p>
    <w:p>
      <w:r>
        <w:t xml:space="preserve">685032 </w:t>
      </w:r>
      <w:r>
        <w:t xml:space="preserve">NULL </w:t>
      </w:r>
      <w:r>
        <w:t xml:space="preserve">2022-06-01 00:00:00 </w:t>
      </w:r>
      <w:r>
        <w:t xml:space="preserve">2023-10-10 00:00:00 </w:t>
      </w:r>
      <w:r>
        <w:t xml:space="preserve">2023-08-23 00:00:00 </w:t>
      </w:r>
      <w:r>
        <w:t xml:space="preserve">50 </w:t>
      </w:r>
      <w:r>
        <w:t xml:space="preserve">230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687645 </w:t>
      </w:r>
      <w:r>
        <w:t xml:space="preserve">Organisation Internationale pour les Migrations </w:t>
      </w:r>
      <w:r>
        <w:t xml:space="preserve">OIM </w:t>
      </w:r>
      <w:r>
        <w:t xml:space="preserve">556 </w:t>
      </w:r>
      <w:r>
        <w:t xml:space="preserve">556 </w:t>
      </w:r>
    </w:p>
    <w:p>
      <w:r>
        <w:t xml:space="preserve">685033 </w:t>
      </w:r>
      <w:r>
        <w:t xml:space="preserve">NULL </w:t>
      </w:r>
      <w:r>
        <w:t xml:space="preserve">2022-09-01 00:00:00 </w:t>
      </w:r>
      <w:r>
        <w:t xml:space="preserve">2023-10-10 00:00:00 </w:t>
      </w:r>
      <w:r>
        <w:t xml:space="preserve">2023-08-23 00:00:00 </w:t>
      </w:r>
      <w:r>
        <w:t xml:space="preserve">6 </w:t>
      </w:r>
      <w:r>
        <w:t xml:space="preserve">28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687646 </w:t>
      </w:r>
      <w:r>
        <w:t xml:space="preserve">Organisation Internationale pour les Migrations </w:t>
      </w:r>
      <w:r>
        <w:t xml:space="preserve">OIM </w:t>
      </w:r>
      <w:r>
        <w:t xml:space="preserve">556 </w:t>
      </w:r>
      <w:r>
        <w:t xml:space="preserve">556 </w:t>
      </w:r>
    </w:p>
    <w:p>
      <w:r>
        <w:t xml:space="preserve">685034 </w:t>
      </w:r>
      <w:r>
        <w:t xml:space="preserve">NULL </w:t>
      </w:r>
      <w:r>
        <w:t xml:space="preserve">2022-12-01 00:00:00 </w:t>
      </w:r>
      <w:r>
        <w:t xml:space="preserve">2023-10-10 00:00:00 </w:t>
      </w:r>
      <w:r>
        <w:t xml:space="preserve">2023-08-23 00:00:00 </w:t>
      </w:r>
      <w:r>
        <w:t xml:space="preserve">17 </w:t>
      </w:r>
      <w:r>
        <w:t xml:space="preserve">78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687647 </w:t>
      </w:r>
      <w:r>
        <w:t xml:space="preserve">Organisation Internationale pour les Migrations </w:t>
      </w:r>
      <w:r>
        <w:t xml:space="preserve">OIM </w:t>
      </w:r>
      <w:r>
        <w:t xml:space="preserve">556 </w:t>
      </w:r>
      <w:r>
        <w:t xml:space="preserve">556 </w:t>
      </w:r>
    </w:p>
    <w:p>
      <w:r>
        <w:t xml:space="preserve">685035 </w:t>
      </w:r>
      <w:r>
        <w:t xml:space="preserve">NULL </w:t>
      </w:r>
      <w:r>
        <w:t xml:space="preserve">2022-12-01 00:00:00 </w:t>
      </w:r>
      <w:r>
        <w:t xml:space="preserve">2023-10-10 00:00:00 </w:t>
      </w:r>
      <w:r>
        <w:t xml:space="preserve">2023-08-21 00:00:00 </w:t>
      </w:r>
      <w:r>
        <w:t xml:space="preserve">7 </w:t>
      </w:r>
      <w:r>
        <w:t xml:space="preserve">22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687648 </w:t>
      </w:r>
      <w:r>
        <w:t xml:space="preserve">Organisation Internationale pour les Migrations </w:t>
      </w:r>
      <w:r>
        <w:t xml:space="preserve">OIM </w:t>
      </w:r>
      <w:r>
        <w:t xml:space="preserve">556 </w:t>
      </w:r>
      <w:r>
        <w:t xml:space="preserve">556 </w:t>
      </w:r>
    </w:p>
    <w:p>
      <w:r>
        <w:t xml:space="preserve">685036 </w:t>
      </w:r>
      <w:r>
        <w:t xml:space="preserve">NULL </w:t>
      </w:r>
      <w:r>
        <w:t xml:space="preserve">2022-06-01 00:00:00 </w:t>
      </w:r>
      <w:r>
        <w:t xml:space="preserve">2023-10-10 00:00:00 </w:t>
      </w:r>
      <w:r>
        <w:t xml:space="preserve">2023-08-19 00:00:00 </w:t>
      </w:r>
      <w:r>
        <w:t xml:space="preserve">9 </w:t>
      </w:r>
      <w:r>
        <w:t xml:space="preserve">36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687649 </w:t>
      </w:r>
      <w:r>
        <w:t xml:space="preserve">Organisation Internationale pour les Migrations </w:t>
      </w:r>
      <w:r>
        <w:t xml:space="preserve">OIM </w:t>
      </w:r>
      <w:r>
        <w:t xml:space="preserve">556 </w:t>
      </w:r>
      <w:r>
        <w:t xml:space="preserve">556 </w:t>
      </w:r>
    </w:p>
    <w:p>
      <w:r>
        <w:t xml:space="preserve">685037 </w:t>
      </w:r>
      <w:r>
        <w:t xml:space="preserve">NULL </w:t>
      </w:r>
      <w:r>
        <w:t xml:space="preserve">2022-09-01 00:00:00 </w:t>
      </w:r>
      <w:r>
        <w:t xml:space="preserve">2023-10-10 00:00:00 </w:t>
      </w:r>
      <w:r>
        <w:t xml:space="preserve">2023-08-19 00:00:00 </w:t>
      </w:r>
      <w:r>
        <w:t xml:space="preserve">11 </w:t>
      </w:r>
      <w:r>
        <w:t xml:space="preserve">45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687650 </w:t>
      </w:r>
      <w:r>
        <w:t xml:space="preserve">Organisation Internationale pour les Migrations </w:t>
      </w:r>
      <w:r>
        <w:t xml:space="preserve">OIM </w:t>
      </w:r>
      <w:r>
        <w:t xml:space="preserve">556 </w:t>
      </w:r>
      <w:r>
        <w:t xml:space="preserve">556 </w:t>
      </w:r>
    </w:p>
    <w:p>
      <w:r>
        <w:t xml:space="preserve">685038 </w:t>
      </w:r>
      <w:r>
        <w:t xml:space="preserve">NULL </w:t>
      </w:r>
      <w:r>
        <w:t xml:space="preserve">2022-12-01 00:00:00 </w:t>
      </w:r>
      <w:r>
        <w:t xml:space="preserve">2023-10-10 00:00:00 </w:t>
      </w:r>
      <w:r>
        <w:t xml:space="preserve">2023-08-19 00:00:00 </w:t>
      </w:r>
      <w:r>
        <w:t xml:space="preserve">22 </w:t>
      </w:r>
      <w:r>
        <w:t xml:space="preserve">90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687651 </w:t>
      </w:r>
      <w:r>
        <w:t xml:space="preserve">Organisation Internationale pour les Migrations </w:t>
      </w:r>
      <w:r>
        <w:t xml:space="preserve">OIM </w:t>
      </w:r>
      <w:r>
        <w:t xml:space="preserve">556 </w:t>
      </w:r>
      <w:r>
        <w:t xml:space="preserve">556 </w:t>
      </w:r>
    </w:p>
    <w:p>
      <w:r>
        <w:t xml:space="preserve">685039 </w:t>
      </w:r>
      <w:r>
        <w:t xml:space="preserve">NULL </w:t>
      </w:r>
      <w:r>
        <w:t xml:space="preserve">2022-06-01 00:00:00 </w:t>
      </w:r>
      <w:r>
        <w:t xml:space="preserve">2023-10-10 00:00:00 </w:t>
      </w:r>
      <w:r>
        <w:t xml:space="preserve">2023-08-21 00:00:00 </w:t>
      </w:r>
      <w:r>
        <w:t xml:space="preserve">3 </w:t>
      </w:r>
      <w:r>
        <w:t xml:space="preserve">14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687652 </w:t>
      </w:r>
      <w:r>
        <w:t xml:space="preserve">Organisation Internationale pour les Migrations </w:t>
      </w:r>
      <w:r>
        <w:t xml:space="preserve">OIM </w:t>
      </w:r>
      <w:r>
        <w:t xml:space="preserve">556 </w:t>
      </w:r>
      <w:r>
        <w:t xml:space="preserve">556 </w:t>
      </w:r>
    </w:p>
    <w:p>
      <w:r>
        <w:t xml:space="preserve">685040 </w:t>
      </w:r>
      <w:r>
        <w:t xml:space="preserve">NULL </w:t>
      </w:r>
      <w:r>
        <w:t xml:space="preserve">2022-09-01 00:00:00 </w:t>
      </w:r>
      <w:r>
        <w:t xml:space="preserve">2023-10-10 00:00:00 </w:t>
      </w:r>
      <w:r>
        <w:t xml:space="preserve">2023-08-21 00:00:00 </w:t>
      </w:r>
      <w:r>
        <w:t xml:space="preserve">3 </w:t>
      </w:r>
      <w:r>
        <w:t xml:space="preserve">14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687653 </w:t>
      </w:r>
      <w:r>
        <w:t xml:space="preserve">Organisation Internationale pour les Migrations </w:t>
      </w:r>
      <w:r>
        <w:t xml:space="preserve">OIM </w:t>
      </w:r>
      <w:r>
        <w:t xml:space="preserve">556 </w:t>
      </w:r>
      <w:r>
        <w:t xml:space="preserve">556 </w:t>
      </w:r>
    </w:p>
    <w:p>
      <w:r>
        <w:t xml:space="preserve">685041 </w:t>
      </w:r>
      <w:r>
        <w:t xml:space="preserve">NULL </w:t>
      </w:r>
      <w:r>
        <w:t xml:space="preserve">2022-12-01 00:00:00 </w:t>
      </w:r>
      <w:r>
        <w:t xml:space="preserve">2023-10-10 00:00:00 </w:t>
      </w:r>
      <w:r>
        <w:t xml:space="preserve">2023-08-21 00:00:00 </w:t>
      </w:r>
      <w:r>
        <w:t xml:space="preserve">6 </w:t>
      </w:r>
      <w:r>
        <w:t xml:space="preserve">29 </w:t>
      </w:r>
      <w:r>
        <w:t xml:space="preserve">2 </w:t>
      </w:r>
      <w:r>
        <w:t xml:space="preserve">Retourné </w:t>
      </w:r>
      <w:r>
        <w:t xml:space="preserve">CD6104ZS04 </w:t>
      </w:r>
      <w:r>
        <w:t xml:space="preserve">CD6104ZS04AS11 </w:t>
      </w:r>
      <w:r>
        <w:t xml:space="preserve">Mpofi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687654 </w:t>
      </w:r>
      <w:r>
        <w:t xml:space="preserve">Organisation Internationale pour les Migrations </w:t>
      </w:r>
      <w:r>
        <w:t xml:space="preserve">OIM </w:t>
      </w:r>
      <w:r>
        <w:t xml:space="preserve">556 </w:t>
      </w:r>
      <w:r>
        <w:t xml:space="preserve">556 </w:t>
      </w:r>
    </w:p>
    <w:p>
      <w:r>
        <w:t xml:space="preserve">685042 </w:t>
      </w:r>
      <w:r>
        <w:t xml:space="preserve">NULL </w:t>
      </w:r>
      <w:r>
        <w:t xml:space="preserve">2023-03-28 00:00:00 </w:t>
      </w:r>
      <w:r>
        <w:t xml:space="preserve">2023-10-10 00:00:00 </w:t>
      </w:r>
      <w:r>
        <w:t xml:space="preserve">2023-08-10 00:00:00 </w:t>
      </w:r>
      <w:r>
        <w:t xml:space="preserve">12 </w:t>
      </w:r>
      <w:r>
        <w:t xml:space="preserve">51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687655 </w:t>
      </w:r>
      <w:r>
        <w:t xml:space="preserve">Organisation Internationale pour les Migrations </w:t>
      </w:r>
      <w:r>
        <w:t xml:space="preserve">OIM </w:t>
      </w:r>
      <w:r>
        <w:t xml:space="preserve">556 </w:t>
      </w:r>
      <w:r>
        <w:t xml:space="preserve">556 </w:t>
      </w:r>
    </w:p>
    <w:p>
      <w:r>
        <w:t xml:space="preserve">685043 </w:t>
      </w:r>
      <w:r>
        <w:t xml:space="preserve">NULL </w:t>
      </w:r>
      <w:r>
        <w:t xml:space="preserve">2023-05-04 00:00:00 </w:t>
      </w:r>
      <w:r>
        <w:t xml:space="preserve">2023-10-10 00:00:00 </w:t>
      </w:r>
      <w:r>
        <w:t xml:space="preserve">2023-08-10 00:00:00 </w:t>
      </w:r>
      <w:r>
        <w:t xml:space="preserve">8 </w:t>
      </w:r>
      <w:r>
        <w:t xml:space="preserve">33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687656 </w:t>
      </w:r>
      <w:r>
        <w:t xml:space="preserve">Organisation Internationale pour les Migrations </w:t>
      </w:r>
      <w:r>
        <w:t xml:space="preserve">OIM </w:t>
      </w:r>
      <w:r>
        <w:t xml:space="preserve">556 </w:t>
      </w:r>
      <w:r>
        <w:t xml:space="preserve">556 </w:t>
      </w:r>
    </w:p>
    <w:p>
      <w:r>
        <w:t xml:space="preserve">685044 </w:t>
      </w:r>
      <w:r>
        <w:t xml:space="preserve">NULL </w:t>
      </w:r>
      <w:r>
        <w:t xml:space="preserve">2023-09-30 00:00:00 </w:t>
      </w:r>
      <w:r>
        <w:t xml:space="preserve">2023-10-10 00:00:00 </w:t>
      </w:r>
      <w:r>
        <w:t xml:space="preserve">2023-08-10 00:00:00 </w:t>
      </w:r>
      <w:r>
        <w:t xml:space="preserve">2 </w:t>
      </w:r>
      <w:r>
        <w:t xml:space="preserve">8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687657 </w:t>
      </w:r>
      <w:r>
        <w:t xml:space="preserve">Organisation Internationale pour les Migrations </w:t>
      </w:r>
      <w:r>
        <w:t xml:space="preserve">OIM </w:t>
      </w:r>
      <w:r>
        <w:t xml:space="preserve">556 </w:t>
      </w:r>
      <w:r>
        <w:t xml:space="preserve">556 </w:t>
      </w:r>
    </w:p>
    <w:p>
      <w:r>
        <w:t xml:space="preserve">685045 </w:t>
      </w:r>
      <w:r>
        <w:t xml:space="preserve">NULL </w:t>
      </w:r>
      <w:r>
        <w:t xml:space="preserve">2022-06-01 00:00:00 </w:t>
      </w:r>
      <w:r>
        <w:t xml:space="preserve">2023-10-10 00:00:00 </w:t>
      </w:r>
      <w:r>
        <w:t xml:space="preserve">2023-08-10 00:00:00 </w:t>
      </w:r>
      <w:r>
        <w:t xml:space="preserve">2 </w:t>
      </w:r>
      <w:r>
        <w:t xml:space="preserve">11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687658 </w:t>
      </w:r>
      <w:r>
        <w:t xml:space="preserve">Organisation Internationale pour les Migrations </w:t>
      </w:r>
      <w:r>
        <w:t xml:space="preserve">OIM </w:t>
      </w:r>
      <w:r>
        <w:t xml:space="preserve">556 </w:t>
      </w:r>
      <w:r>
        <w:t xml:space="preserve">556 </w:t>
      </w:r>
    </w:p>
    <w:p>
      <w:r>
        <w:t xml:space="preserve">685046 </w:t>
      </w:r>
      <w:r>
        <w:t xml:space="preserve">NULL </w:t>
      </w:r>
      <w:r>
        <w:t xml:space="preserve">2022-09-01 00:00:00 </w:t>
      </w:r>
      <w:r>
        <w:t xml:space="preserve">2023-10-10 00:00:00 </w:t>
      </w:r>
      <w:r>
        <w:t xml:space="preserve">2023-08-10 00:00:00 </w:t>
      </w:r>
      <w:r>
        <w:t xml:space="preserve">3 </w:t>
      </w:r>
      <w:r>
        <w:t xml:space="preserve">17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687659 </w:t>
      </w:r>
      <w:r>
        <w:t xml:space="preserve">Organisation Internationale pour les Migrations </w:t>
      </w:r>
      <w:r>
        <w:t xml:space="preserve">OIM </w:t>
      </w:r>
      <w:r>
        <w:t xml:space="preserve">556 </w:t>
      </w:r>
      <w:r>
        <w:t xml:space="preserve">556 </w:t>
      </w:r>
    </w:p>
    <w:p>
      <w:r>
        <w:t xml:space="preserve">685047 </w:t>
      </w:r>
      <w:r>
        <w:t xml:space="preserve">NULL </w:t>
      </w:r>
      <w:r>
        <w:t xml:space="preserve">2023-03-28 00:00:00 </w:t>
      </w:r>
      <w:r>
        <w:t xml:space="preserve">2023-10-10 00:00:00 </w:t>
      </w:r>
      <w:r>
        <w:t xml:space="preserve">2023-08-10 00:00:00 </w:t>
      </w:r>
      <w:r>
        <w:t xml:space="preserve">5 </w:t>
      </w:r>
      <w:r>
        <w:t xml:space="preserve">18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687660 </w:t>
      </w:r>
      <w:r>
        <w:t xml:space="preserve">Organisation Internationale pour les Migrations </w:t>
      </w:r>
      <w:r>
        <w:t xml:space="preserve">OIM </w:t>
      </w:r>
      <w:r>
        <w:t xml:space="preserve">556 </w:t>
      </w:r>
      <w:r>
        <w:t xml:space="preserve">556 </w:t>
      </w:r>
    </w:p>
    <w:p>
      <w:r>
        <w:t xml:space="preserve">685048 </w:t>
      </w:r>
      <w:r>
        <w:t xml:space="preserve">NULL </w:t>
      </w:r>
      <w:r>
        <w:t xml:space="preserve">2023-05-04 00:00:00 </w:t>
      </w:r>
      <w:r>
        <w:t xml:space="preserve">2023-10-10 00:00:00 </w:t>
      </w:r>
      <w:r>
        <w:t xml:space="preserve">2023-08-10 00:00:00 </w:t>
      </w:r>
      <w:r>
        <w:t xml:space="preserve">14 </w:t>
      </w:r>
      <w:r>
        <w:t xml:space="preserve">51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687661 </w:t>
      </w:r>
      <w:r>
        <w:t xml:space="preserve">Organisation Internationale pour les Migrations </w:t>
      </w:r>
      <w:r>
        <w:t xml:space="preserve">OIM </w:t>
      </w:r>
      <w:r>
        <w:t xml:space="preserve">556 </w:t>
      </w:r>
      <w:r>
        <w:t xml:space="preserve">556 </w:t>
      </w:r>
    </w:p>
    <w:p>
      <w:r>
        <w:t xml:space="preserve">685049 </w:t>
      </w:r>
      <w:r>
        <w:t xml:space="preserve">NULL </w:t>
      </w:r>
      <w:r>
        <w:t xml:space="preserve">2023-09-30 00:00:00 </w:t>
      </w:r>
      <w:r>
        <w:t xml:space="preserve">2023-10-10 00:00:00 </w:t>
      </w:r>
      <w:r>
        <w:t xml:space="preserve">2023-08-10 00:00:00 </w:t>
      </w:r>
      <w:r>
        <w:t xml:space="preserve">2 </w:t>
      </w:r>
      <w:r>
        <w:t xml:space="preserve">7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687662 </w:t>
      </w:r>
      <w:r>
        <w:t xml:space="preserve">Organisation Internationale pour les Migrations </w:t>
      </w:r>
      <w:r>
        <w:t xml:space="preserve">OIM </w:t>
      </w:r>
      <w:r>
        <w:t xml:space="preserve">556 </w:t>
      </w:r>
      <w:r>
        <w:t xml:space="preserve">556 </w:t>
      </w:r>
    </w:p>
    <w:p>
      <w:r>
        <w:t xml:space="preserve">685050 </w:t>
      </w:r>
      <w:r>
        <w:t xml:space="preserve">NULL </w:t>
      </w:r>
      <w:r>
        <w:t xml:space="preserve">2022-06-01 00:00:00 </w:t>
      </w:r>
      <w:r>
        <w:t xml:space="preserve">2023-10-10 00:00:00 </w:t>
      </w:r>
      <w:r>
        <w:t xml:space="preserve">2023-08-10 00:00:00 </w:t>
      </w:r>
      <w:r>
        <w:t xml:space="preserve">2 </w:t>
      </w:r>
      <w:r>
        <w:t xml:space="preserve">9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687663 </w:t>
      </w:r>
      <w:r>
        <w:t xml:space="preserve">Organisation Internationale pour les Migrations </w:t>
      </w:r>
      <w:r>
        <w:t xml:space="preserve">OIM </w:t>
      </w:r>
      <w:r>
        <w:t xml:space="preserve">556 </w:t>
      </w:r>
      <w:r>
        <w:t xml:space="preserve">556 </w:t>
      </w:r>
    </w:p>
    <w:p>
      <w:r>
        <w:t xml:space="preserve">685051 </w:t>
      </w:r>
      <w:r>
        <w:t xml:space="preserve">NULL </w:t>
      </w:r>
      <w:r>
        <w:t xml:space="preserve">2022-09-01 00:00:00 </w:t>
      </w:r>
      <w:r>
        <w:t xml:space="preserve">2023-10-10 00:00:00 </w:t>
      </w:r>
      <w:r>
        <w:t xml:space="preserve">2023-08-10 00:00:00 </w:t>
      </w:r>
      <w:r>
        <w:t xml:space="preserve">1 </w:t>
      </w:r>
      <w:r>
        <w:t xml:space="preserve">5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687664 </w:t>
      </w:r>
      <w:r>
        <w:t xml:space="preserve">Organisation Internationale pour les Migrations </w:t>
      </w:r>
      <w:r>
        <w:t xml:space="preserve">OIM </w:t>
      </w:r>
      <w:r>
        <w:t xml:space="preserve">556 </w:t>
      </w:r>
      <w:r>
        <w:t xml:space="preserve">556 </w:t>
      </w:r>
    </w:p>
    <w:p>
      <w:r>
        <w:t xml:space="preserve">685052 </w:t>
      </w:r>
      <w:r>
        <w:t xml:space="preserve">NULL </w:t>
      </w:r>
      <w:r>
        <w:t xml:space="preserve">2023-03-28 00:00:00 </w:t>
      </w:r>
      <w:r>
        <w:t xml:space="preserve">2023-10-10 00:00:00 </w:t>
      </w:r>
      <w:r>
        <w:t xml:space="preserve">2023-08-10 00:00:00 </w:t>
      </w:r>
      <w:r>
        <w:t xml:space="preserve">4 </w:t>
      </w:r>
      <w:r>
        <w:t xml:space="preserve">15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687665 </w:t>
      </w:r>
      <w:r>
        <w:t xml:space="preserve">Organisation Internationale pour les Migrations </w:t>
      </w:r>
      <w:r>
        <w:t xml:space="preserve">OIM </w:t>
      </w:r>
      <w:r>
        <w:t xml:space="preserve">556 </w:t>
      </w:r>
      <w:r>
        <w:t xml:space="preserve">556 </w:t>
      </w:r>
    </w:p>
    <w:p>
      <w:r>
        <w:t xml:space="preserve">685053 </w:t>
      </w:r>
      <w:r>
        <w:t xml:space="preserve">NULL </w:t>
      </w:r>
      <w:r>
        <w:t xml:space="preserve">2023-05-04 00:00:00 </w:t>
      </w:r>
      <w:r>
        <w:t xml:space="preserve">2023-10-10 00:00:00 </w:t>
      </w:r>
      <w:r>
        <w:t xml:space="preserve">2023-08-10 00:00:00 </w:t>
      </w:r>
      <w:r>
        <w:t xml:space="preserve">26 </w:t>
      </w:r>
      <w:r>
        <w:t xml:space="preserve">98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687666 </w:t>
      </w:r>
      <w:r>
        <w:t xml:space="preserve">Organisation Internationale pour les Migrations </w:t>
      </w:r>
      <w:r>
        <w:t xml:space="preserve">OIM </w:t>
      </w:r>
      <w:r>
        <w:t xml:space="preserve">556 </w:t>
      </w:r>
      <w:r>
        <w:t xml:space="preserve">556 </w:t>
      </w:r>
    </w:p>
    <w:p>
      <w:r>
        <w:t xml:space="preserve">685054 </w:t>
      </w:r>
      <w:r>
        <w:t xml:space="preserve">NULL </w:t>
      </w:r>
      <w:r>
        <w:t xml:space="preserve">2023-03-28 00:00:00 </w:t>
      </w:r>
      <w:r>
        <w:t xml:space="preserve">2023-10-10 00:00:00 </w:t>
      </w:r>
      <w:r>
        <w:t xml:space="preserve">2023-08-10 00:00:00 </w:t>
      </w:r>
      <w:r>
        <w:t xml:space="preserve">2 </w:t>
      </w:r>
      <w:r>
        <w:t xml:space="preserve">13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687667 </w:t>
      </w:r>
      <w:r>
        <w:t xml:space="preserve">Organisation Internationale pour les Migrations </w:t>
      </w:r>
      <w:r>
        <w:t xml:space="preserve">OIM </w:t>
      </w:r>
      <w:r>
        <w:t xml:space="preserve">556 </w:t>
      </w:r>
      <w:r>
        <w:t xml:space="preserve">556 </w:t>
      </w:r>
    </w:p>
    <w:p>
      <w:r>
        <w:t xml:space="preserve">685055 </w:t>
      </w:r>
      <w:r>
        <w:t xml:space="preserve">NULL </w:t>
      </w:r>
      <w:r>
        <w:t xml:space="preserve">2023-05-04 00:00:00 </w:t>
      </w:r>
      <w:r>
        <w:t xml:space="preserve">2023-10-10 00:00:00 </w:t>
      </w:r>
      <w:r>
        <w:t xml:space="preserve">2023-08-10 00:00:00 </w:t>
      </w:r>
      <w:r>
        <w:t xml:space="preserve">5 </w:t>
      </w:r>
      <w:r>
        <w:t xml:space="preserve">34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687668 </w:t>
      </w:r>
      <w:r>
        <w:t xml:space="preserve">Organisation Internationale pour les Migrations </w:t>
      </w:r>
      <w:r>
        <w:t xml:space="preserve">OIM </w:t>
      </w:r>
      <w:r>
        <w:t xml:space="preserve">556 </w:t>
      </w:r>
      <w:r>
        <w:t xml:space="preserve">556 </w:t>
      </w:r>
    </w:p>
    <w:p>
      <w:r>
        <w:t xml:space="preserve">685056 </w:t>
      </w:r>
      <w:r>
        <w:t xml:space="preserve">NULL </w:t>
      </w:r>
      <w:r>
        <w:t xml:space="preserve">2023-03-28 00:00:00 </w:t>
      </w:r>
      <w:r>
        <w:t xml:space="preserve">2023-10-10 00:00:00 </w:t>
      </w:r>
      <w:r>
        <w:t xml:space="preserve">2023-08-10 00:00:00 </w:t>
      </w:r>
      <w:r>
        <w:t xml:space="preserve">3 </w:t>
      </w:r>
      <w:r>
        <w:t xml:space="preserve">9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687669 </w:t>
      </w:r>
      <w:r>
        <w:t xml:space="preserve">Organisation Internationale pour les Migrations </w:t>
      </w:r>
      <w:r>
        <w:t xml:space="preserve">OIM </w:t>
      </w:r>
      <w:r>
        <w:t xml:space="preserve">556 </w:t>
      </w:r>
      <w:r>
        <w:t xml:space="preserve">556 </w:t>
      </w:r>
    </w:p>
    <w:p>
      <w:r>
        <w:t xml:space="preserve">685057 </w:t>
      </w:r>
      <w:r>
        <w:t xml:space="preserve">NULL </w:t>
      </w:r>
      <w:r>
        <w:t xml:space="preserve">2023-05-04 00:00:00 </w:t>
      </w:r>
      <w:r>
        <w:t xml:space="preserve">2023-10-10 00:00:00 </w:t>
      </w:r>
      <w:r>
        <w:t xml:space="preserve">2023-08-10 00:00:00 </w:t>
      </w:r>
      <w:r>
        <w:t xml:space="preserve">21 </w:t>
      </w:r>
      <w:r>
        <w:t xml:space="preserve">60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687670 </w:t>
      </w:r>
      <w:r>
        <w:t xml:space="preserve">Organisation Internationale pour les Migrations </w:t>
      </w:r>
      <w:r>
        <w:t xml:space="preserve">OIM </w:t>
      </w:r>
      <w:r>
        <w:t xml:space="preserve">556 </w:t>
      </w:r>
      <w:r>
        <w:t xml:space="preserve">556 </w:t>
      </w:r>
    </w:p>
    <w:p>
      <w:r>
        <w:t xml:space="preserve">685058 </w:t>
      </w:r>
      <w:r>
        <w:t xml:space="preserve">NULL </w:t>
      </w:r>
      <w:r>
        <w:t xml:space="preserve">2023-09-30 00:00:00 </w:t>
      </w:r>
      <w:r>
        <w:t xml:space="preserve">2023-10-10 00:00:00 </w:t>
      </w:r>
      <w:r>
        <w:t xml:space="preserve">2023-08-10 00:00:00 </w:t>
      </w:r>
      <w:r>
        <w:t xml:space="preserve">5 </w:t>
      </w:r>
      <w:r>
        <w:t xml:space="preserve">14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687671 </w:t>
      </w:r>
      <w:r>
        <w:t xml:space="preserve">Organisation Internationale pour les Migrations </w:t>
      </w:r>
      <w:r>
        <w:t xml:space="preserve">OIM </w:t>
      </w:r>
      <w:r>
        <w:t xml:space="preserve">556 </w:t>
      </w:r>
      <w:r>
        <w:t xml:space="preserve">556 </w:t>
      </w:r>
    </w:p>
    <w:p>
      <w:r>
        <w:t xml:space="preserve">685059 </w:t>
      </w:r>
      <w:r>
        <w:t xml:space="preserve">NULL </w:t>
      </w:r>
      <w:r>
        <w:t xml:space="preserve">2022-06-01 00:00:00 </w:t>
      </w:r>
      <w:r>
        <w:t xml:space="preserve">2023-10-10 00:00:00 </w:t>
      </w:r>
      <w:r>
        <w:t xml:space="preserve">2023-08-10 00:00:00 </w:t>
      </w:r>
      <w:r>
        <w:t xml:space="preserve">2 </w:t>
      </w:r>
      <w:r>
        <w:t xml:space="preserve">11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687672 </w:t>
      </w:r>
      <w:r>
        <w:t xml:space="preserve">Organisation Internationale pour les Migrations </w:t>
      </w:r>
      <w:r>
        <w:t xml:space="preserve">OIM </w:t>
      </w:r>
      <w:r>
        <w:t xml:space="preserve">556 </w:t>
      </w:r>
      <w:r>
        <w:t xml:space="preserve">556 </w:t>
      </w:r>
    </w:p>
    <w:p>
      <w:r>
        <w:t xml:space="preserve">685060 </w:t>
      </w:r>
      <w:r>
        <w:t xml:space="preserve">NULL </w:t>
      </w:r>
      <w:r>
        <w:t xml:space="preserve">2022-09-01 00:00:00 </w:t>
      </w:r>
      <w:r>
        <w:t xml:space="preserve">2023-10-10 00:00:00 </w:t>
      </w:r>
      <w:r>
        <w:t xml:space="preserve">2023-08-10 00:00:00 </w:t>
      </w:r>
      <w:r>
        <w:t xml:space="preserve">3 </w:t>
      </w:r>
      <w:r>
        <w:t xml:space="preserve">17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687673 </w:t>
      </w:r>
      <w:r>
        <w:t xml:space="preserve">Organisation Internationale pour les Migrations </w:t>
      </w:r>
      <w:r>
        <w:t xml:space="preserve">OIM </w:t>
      </w:r>
      <w:r>
        <w:t xml:space="preserve">556 </w:t>
      </w:r>
      <w:r>
        <w:t xml:space="preserve">556 </w:t>
      </w:r>
    </w:p>
    <w:p>
      <w:r>
        <w:t xml:space="preserve">685061 </w:t>
      </w:r>
      <w:r>
        <w:t xml:space="preserve">NULL </w:t>
      </w:r>
      <w:r>
        <w:t xml:space="preserve">2022-06-01 00:00:00 </w:t>
      </w:r>
      <w:r>
        <w:t xml:space="preserve">2023-10-10 00:00:00 </w:t>
      </w:r>
      <w:r>
        <w:t xml:space="preserve">2023-08-11 00:00:00 </w:t>
      </w:r>
      <w:r>
        <w:t xml:space="preserve">1 </w:t>
      </w:r>
      <w:r>
        <w:t xml:space="preserve">7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CD63 </w:t>
      </w:r>
      <w:r>
        <w:t xml:space="preserve">Maniema </w:t>
      </w:r>
      <w:r>
        <w:t xml:space="preserve">CD6305 </w:t>
      </w:r>
      <w:r>
        <w:t xml:space="preserve">Lubutu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687674 </w:t>
      </w:r>
      <w:r>
        <w:t xml:space="preserve">Organisation Internationale pour les Migrations </w:t>
      </w:r>
      <w:r>
        <w:t xml:space="preserve">OIM </w:t>
      </w:r>
      <w:r>
        <w:t xml:space="preserve">556 </w:t>
      </w:r>
      <w:r>
        <w:t xml:space="preserve">556 </w:t>
      </w:r>
    </w:p>
    <w:p>
      <w:r>
        <w:t xml:space="preserve">685062 </w:t>
      </w:r>
      <w:r>
        <w:t xml:space="preserve">NULL </w:t>
      </w:r>
      <w:r>
        <w:t xml:space="preserve">2022-12-01 00:00:00 </w:t>
      </w:r>
      <w:r>
        <w:t xml:space="preserve">2023-10-10 00:00:00 </w:t>
      </w:r>
      <w:r>
        <w:t xml:space="preserve">2023-08-11 00:00:00 </w:t>
      </w:r>
      <w:r>
        <w:t xml:space="preserve">2 </w:t>
      </w:r>
      <w:r>
        <w:t xml:space="preserve">15 </w:t>
      </w:r>
      <w:r>
        <w:t xml:space="preserve">2 </w:t>
      </w:r>
      <w:r>
        <w:t xml:space="preserve">Retourné </w:t>
      </w:r>
      <w:r>
        <w:t xml:space="preserve">CD6104ZS04 </w:t>
      </w:r>
      <w:r>
        <w:t xml:space="preserve">CD6104ZS04AS12 </w:t>
      </w:r>
      <w:r>
        <w:t xml:space="preserve">Mundundi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CD63 </w:t>
      </w:r>
      <w:r>
        <w:t xml:space="preserve">Maniema </w:t>
      </w:r>
      <w:r>
        <w:t xml:space="preserve">CD6305 </w:t>
      </w:r>
      <w:r>
        <w:t xml:space="preserve">Lubutu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687675 </w:t>
      </w:r>
      <w:r>
        <w:t xml:space="preserve">Organisation Internationale pour les Migrations </w:t>
      </w:r>
      <w:r>
        <w:t xml:space="preserve">OIM </w:t>
      </w:r>
      <w:r>
        <w:t xml:space="preserve">556 </w:t>
      </w:r>
      <w:r>
        <w:t xml:space="preserve">556 </w:t>
      </w:r>
    </w:p>
    <w:p>
      <w:r>
        <w:t xml:space="preserve">685063 </w:t>
      </w:r>
      <w:r>
        <w:t xml:space="preserve">NULL </w:t>
      </w:r>
      <w:r>
        <w:t xml:space="preserve">2022-09-01 00:00:00 </w:t>
      </w:r>
      <w:r>
        <w:t xml:space="preserve">2023-10-10 00:00:00 </w:t>
      </w:r>
      <w:r>
        <w:t xml:space="preserve">2023-08-07 00:00:00 </w:t>
      </w:r>
      <w:r>
        <w:t xml:space="preserve">27 </w:t>
      </w:r>
      <w:r>
        <w:t xml:space="preserve">146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687676 </w:t>
      </w:r>
      <w:r>
        <w:t xml:space="preserve">Organisation Internationale pour les Migrations </w:t>
      </w:r>
      <w:r>
        <w:t xml:space="preserve">OIM </w:t>
      </w:r>
      <w:r>
        <w:t xml:space="preserve">556 </w:t>
      </w:r>
      <w:r>
        <w:t xml:space="preserve">556 </w:t>
      </w:r>
    </w:p>
    <w:p>
      <w:r>
        <w:t xml:space="preserve">685064 </w:t>
      </w:r>
      <w:r>
        <w:t xml:space="preserve">NULL </w:t>
      </w:r>
      <w:r>
        <w:t xml:space="preserve">2022-12-01 00:00:00 </w:t>
      </w:r>
      <w:r>
        <w:t xml:space="preserve">2023-10-10 00:00:00 </w:t>
      </w:r>
      <w:r>
        <w:t xml:space="preserve">2023-08-07 00:00:00 </w:t>
      </w:r>
      <w:r>
        <w:t xml:space="preserve">2 </w:t>
      </w:r>
      <w:r>
        <w:t xml:space="preserve">11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687677 </w:t>
      </w:r>
      <w:r>
        <w:t xml:space="preserve">Organisation Internationale pour les Migrations </w:t>
      </w:r>
      <w:r>
        <w:t xml:space="preserve">OIM </w:t>
      </w:r>
      <w:r>
        <w:t xml:space="preserve">556 </w:t>
      </w:r>
      <w:r>
        <w:t xml:space="preserve">556 </w:t>
      </w:r>
    </w:p>
    <w:p>
      <w:r>
        <w:t xml:space="preserve">685065 </w:t>
      </w:r>
      <w:r>
        <w:t xml:space="preserve">NULL </w:t>
      </w:r>
      <w:r>
        <w:t xml:space="preserve">2023-05-04 00:00:00 </w:t>
      </w:r>
      <w:r>
        <w:t xml:space="preserve">2023-10-10 00:00:00 </w:t>
      </w:r>
      <w:r>
        <w:t xml:space="preserve">2023-08-07 00:00:00 </w:t>
      </w:r>
      <w:r>
        <w:t xml:space="preserve">25 </w:t>
      </w:r>
      <w:r>
        <w:t xml:space="preserve">25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687678 </w:t>
      </w:r>
      <w:r>
        <w:t xml:space="preserve">Organisation Internationale pour les Migrations </w:t>
      </w:r>
      <w:r>
        <w:t xml:space="preserve">OIM </w:t>
      </w:r>
      <w:r>
        <w:t xml:space="preserve">556 </w:t>
      </w:r>
      <w:r>
        <w:t xml:space="preserve">556 </w:t>
      </w:r>
    </w:p>
    <w:p>
      <w:r>
        <w:t xml:space="preserve">685066 </w:t>
      </w:r>
      <w:r>
        <w:t xml:space="preserve">NULL </w:t>
      </w:r>
      <w:r>
        <w:t xml:space="preserve">2023-09-30 00:00:00 </w:t>
      </w:r>
      <w:r>
        <w:t xml:space="preserve">2023-10-10 00:00:00 </w:t>
      </w:r>
      <w:r>
        <w:t xml:space="preserve">2023-08-07 00:00:00 </w:t>
      </w:r>
      <w:r>
        <w:t xml:space="preserve">5 </w:t>
      </w:r>
      <w:r>
        <w:t xml:space="preserve">5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687679 </w:t>
      </w:r>
      <w:r>
        <w:t xml:space="preserve">Organisation Internationale pour les Migrations </w:t>
      </w:r>
      <w:r>
        <w:t xml:space="preserve">OIM </w:t>
      </w:r>
      <w:r>
        <w:t xml:space="preserve">556 </w:t>
      </w:r>
      <w:r>
        <w:t xml:space="preserve">556 </w:t>
      </w:r>
    </w:p>
    <w:p>
      <w:r>
        <w:t xml:space="preserve">685067 </w:t>
      </w:r>
      <w:r>
        <w:t xml:space="preserve">NULL </w:t>
      </w:r>
      <w:r>
        <w:t xml:space="preserve">2022-06-01 00:00:00 </w:t>
      </w:r>
      <w:r>
        <w:t xml:space="preserve">2023-10-10 00:00:00 </w:t>
      </w:r>
      <w:r>
        <w:t xml:space="preserve">2023-08-07 00:00:00 </w:t>
      </w:r>
      <w:r>
        <w:t xml:space="preserve">12 </w:t>
      </w:r>
      <w:r>
        <w:t xml:space="preserve">58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687680 </w:t>
      </w:r>
      <w:r>
        <w:t xml:space="preserve">Organisation Internationale pour les Migrations </w:t>
      </w:r>
      <w:r>
        <w:t xml:space="preserve">OIM </w:t>
      </w:r>
      <w:r>
        <w:t xml:space="preserve">556 </w:t>
      </w:r>
      <w:r>
        <w:t xml:space="preserve">556 </w:t>
      </w:r>
    </w:p>
    <w:p>
      <w:r>
        <w:t xml:space="preserve">685068 </w:t>
      </w:r>
      <w:r>
        <w:t xml:space="preserve">NULL </w:t>
      </w:r>
      <w:r>
        <w:t xml:space="preserve">2022-09-01 00:00:00 </w:t>
      </w:r>
      <w:r>
        <w:t xml:space="preserve">2023-10-10 00:00:00 </w:t>
      </w:r>
      <w:r>
        <w:t xml:space="preserve">2023-08-07 00:00:00 </w:t>
      </w:r>
      <w:r>
        <w:t xml:space="preserve">13 </w:t>
      </w:r>
      <w:r>
        <w:t xml:space="preserve">62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687681 </w:t>
      </w:r>
      <w:r>
        <w:t xml:space="preserve">Organisation Internationale pour les Migrations </w:t>
      </w:r>
      <w:r>
        <w:t xml:space="preserve">OIM </w:t>
      </w:r>
      <w:r>
        <w:t xml:space="preserve">556 </w:t>
      </w:r>
      <w:r>
        <w:t xml:space="preserve">556 </w:t>
      </w:r>
    </w:p>
    <w:p>
      <w:r>
        <w:t xml:space="preserve">685069 </w:t>
      </w:r>
      <w:r>
        <w:t xml:space="preserve">NULL </w:t>
      </w:r>
      <w:r>
        <w:t xml:space="preserve">2022-12-01 00:00:00 </w:t>
      </w:r>
      <w:r>
        <w:t xml:space="preserve">2023-10-10 00:00:00 </w:t>
      </w:r>
      <w:r>
        <w:t xml:space="preserve">2023-08-07 00:00:00 </w:t>
      </w:r>
      <w:r>
        <w:t xml:space="preserve">5 </w:t>
      </w:r>
      <w:r>
        <w:t xml:space="preserve">24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687682 </w:t>
      </w:r>
      <w:r>
        <w:t xml:space="preserve">Organisation Internationale pour les Migrations </w:t>
      </w:r>
      <w:r>
        <w:t xml:space="preserve">OIM </w:t>
      </w:r>
      <w:r>
        <w:t xml:space="preserve">556 </w:t>
      </w:r>
      <w:r>
        <w:t xml:space="preserve">556 </w:t>
      </w:r>
    </w:p>
    <w:p>
      <w:r>
        <w:t xml:space="preserve">685070 </w:t>
      </w:r>
      <w:r>
        <w:t xml:space="preserve">NULL </w:t>
      </w:r>
      <w:r>
        <w:t xml:space="preserve">2022-06-01 00:00:00 </w:t>
      </w:r>
      <w:r>
        <w:t xml:space="preserve">2023-10-10 00:00:00 </w:t>
      </w:r>
      <w:r>
        <w:t xml:space="preserve">2023-08-23 00:00:00 </w:t>
      </w:r>
      <w:r>
        <w:t xml:space="preserve">4 </w:t>
      </w:r>
      <w:r>
        <w:t xml:space="preserve">12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687683 </w:t>
      </w:r>
      <w:r>
        <w:t xml:space="preserve">Organisation Internationale pour les Migrations </w:t>
      </w:r>
      <w:r>
        <w:t xml:space="preserve">OIM </w:t>
      </w:r>
      <w:r>
        <w:t xml:space="preserve">556 </w:t>
      </w:r>
      <w:r>
        <w:t xml:space="preserve">556 </w:t>
      </w:r>
    </w:p>
    <w:p>
      <w:r>
        <w:t xml:space="preserve">685071 </w:t>
      </w:r>
      <w:r>
        <w:t xml:space="preserve">NULL </w:t>
      </w:r>
      <w:r>
        <w:t xml:space="preserve">2022-09-01 00:00:00 </w:t>
      </w:r>
      <w:r>
        <w:t xml:space="preserve">2023-10-10 00:00:00 </w:t>
      </w:r>
      <w:r>
        <w:t xml:space="preserve">2023-08-23 00:00:00 </w:t>
      </w:r>
      <w:r>
        <w:t xml:space="preserve">5 </w:t>
      </w:r>
      <w:r>
        <w:t xml:space="preserve">16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687684 </w:t>
      </w:r>
      <w:r>
        <w:t xml:space="preserve">Organisation Internationale pour les Migrations </w:t>
      </w:r>
      <w:r>
        <w:t xml:space="preserve">OIM </w:t>
      </w:r>
      <w:r>
        <w:t xml:space="preserve">556 </w:t>
      </w:r>
      <w:r>
        <w:t xml:space="preserve">556 </w:t>
      </w:r>
    </w:p>
    <w:p>
      <w:r>
        <w:t xml:space="preserve">685072 </w:t>
      </w:r>
      <w:r>
        <w:t xml:space="preserve">NULL </w:t>
      </w:r>
      <w:r>
        <w:t xml:space="preserve">2022-12-01 00:00:00 </w:t>
      </w:r>
      <w:r>
        <w:t xml:space="preserve">2023-10-10 00:00:00 </w:t>
      </w:r>
      <w:r>
        <w:t xml:space="preserve">2023-08-23 00:00:00 </w:t>
      </w:r>
      <w:r>
        <w:t xml:space="preserve">29 </w:t>
      </w:r>
      <w:r>
        <w:t xml:space="preserve">90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687685 </w:t>
      </w:r>
      <w:r>
        <w:t xml:space="preserve">Organisation Internationale pour les Migrations </w:t>
      </w:r>
      <w:r>
        <w:t xml:space="preserve">OIM </w:t>
      </w:r>
      <w:r>
        <w:t xml:space="preserve">556 </w:t>
      </w:r>
      <w:r>
        <w:t xml:space="preserve">556 </w:t>
      </w:r>
    </w:p>
    <w:p>
      <w:r>
        <w:t xml:space="preserve">685073 </w:t>
      </w:r>
      <w:r>
        <w:t xml:space="preserve">NULL </w:t>
      </w:r>
      <w:r>
        <w:t xml:space="preserve">2023-03-28 00:00:00 </w:t>
      </w:r>
      <w:r>
        <w:t xml:space="preserve">2023-10-10 00:00:00 </w:t>
      </w:r>
      <w:r>
        <w:t xml:space="preserve">2023-08-23 00:00:00 </w:t>
      </w:r>
      <w:r>
        <w:t xml:space="preserve">2 </w:t>
      </w:r>
      <w:r>
        <w:t xml:space="preserve">10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687686 </w:t>
      </w:r>
      <w:r>
        <w:t xml:space="preserve">Organisation Internationale pour les Migrations </w:t>
      </w:r>
      <w:r>
        <w:t xml:space="preserve">OIM </w:t>
      </w:r>
      <w:r>
        <w:t xml:space="preserve">556 </w:t>
      </w:r>
      <w:r>
        <w:t xml:space="preserve">556 </w:t>
      </w:r>
    </w:p>
    <w:p>
      <w:r>
        <w:t xml:space="preserve">685074 </w:t>
      </w:r>
      <w:r>
        <w:t xml:space="preserve">NULL </w:t>
      </w:r>
      <w:r>
        <w:t xml:space="preserve">2023-05-04 00:00:00 </w:t>
      </w:r>
      <w:r>
        <w:t xml:space="preserve">2023-10-10 00:00:00 </w:t>
      </w:r>
      <w:r>
        <w:t xml:space="preserve">2023-08-23 00:00:00 </w:t>
      </w:r>
      <w:r>
        <w:t xml:space="preserve">6 </w:t>
      </w:r>
      <w:r>
        <w:t xml:space="preserve">30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687687 </w:t>
      </w:r>
      <w:r>
        <w:t xml:space="preserve">Organisation Internationale pour les Migrations </w:t>
      </w:r>
      <w:r>
        <w:t xml:space="preserve">OIM </w:t>
      </w:r>
      <w:r>
        <w:t xml:space="preserve">556 </w:t>
      </w:r>
      <w:r>
        <w:t xml:space="preserve">556 </w:t>
      </w:r>
    </w:p>
    <w:p>
      <w:r>
        <w:t xml:space="preserve">685075 </w:t>
      </w:r>
      <w:r>
        <w:t xml:space="preserve">NULL </w:t>
      </w:r>
      <w:r>
        <w:t xml:space="preserve">2022-09-01 00:00:00 </w:t>
      </w:r>
      <w:r>
        <w:t xml:space="preserve">2023-10-10 00:00:00 </w:t>
      </w:r>
      <w:r>
        <w:t xml:space="preserve">2023-08-23 00:00:00 </w:t>
      </w:r>
      <w:r>
        <w:t xml:space="preserve">11 </w:t>
      </w:r>
      <w:r>
        <w:t xml:space="preserve">54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687688 </w:t>
      </w:r>
      <w:r>
        <w:t xml:space="preserve">Organisation Internationale pour les Migrations </w:t>
      </w:r>
      <w:r>
        <w:t xml:space="preserve">OIM </w:t>
      </w:r>
      <w:r>
        <w:t xml:space="preserve">556 </w:t>
      </w:r>
      <w:r>
        <w:t xml:space="preserve">556 </w:t>
      </w:r>
    </w:p>
    <w:p>
      <w:r>
        <w:t xml:space="preserve">685076 </w:t>
      </w:r>
      <w:r>
        <w:t xml:space="preserve">NULL </w:t>
      </w:r>
      <w:r>
        <w:t xml:space="preserve">2022-12-01 00:00:00 </w:t>
      </w:r>
      <w:r>
        <w:t xml:space="preserve">2023-10-10 00:00:00 </w:t>
      </w:r>
      <w:r>
        <w:t xml:space="preserve">2023-08-23 00:00:00 </w:t>
      </w:r>
      <w:r>
        <w:t xml:space="preserve">8 </w:t>
      </w:r>
      <w:r>
        <w:t xml:space="preserve">40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687689 </w:t>
      </w:r>
      <w:r>
        <w:t xml:space="preserve">Organisation Internationale pour les Migrations </w:t>
      </w:r>
      <w:r>
        <w:t xml:space="preserve">OIM </w:t>
      </w:r>
      <w:r>
        <w:t xml:space="preserve">556 </w:t>
      </w:r>
      <w:r>
        <w:t xml:space="preserve">556 </w:t>
      </w:r>
    </w:p>
    <w:p>
      <w:r>
        <w:t xml:space="preserve">685077 </w:t>
      </w:r>
      <w:r>
        <w:t xml:space="preserve">NULL </w:t>
      </w:r>
      <w:r>
        <w:t xml:space="preserve">2023-05-04 00:00:00 </w:t>
      </w:r>
      <w:r>
        <w:t xml:space="preserve">2023-10-10 00:00:00 </w:t>
      </w:r>
      <w:r>
        <w:t xml:space="preserve">2023-08-23 00:00:00 </w:t>
      </w:r>
      <w:r>
        <w:t xml:space="preserve">21 </w:t>
      </w:r>
      <w:r>
        <w:t xml:space="preserve">79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687690 </w:t>
      </w:r>
      <w:r>
        <w:t xml:space="preserve">Organisation Internationale pour les Migrations </w:t>
      </w:r>
      <w:r>
        <w:t xml:space="preserve">OIM </w:t>
      </w:r>
      <w:r>
        <w:t xml:space="preserve">556 </w:t>
      </w:r>
      <w:r>
        <w:t xml:space="preserve">556 </w:t>
      </w:r>
    </w:p>
    <w:p>
      <w:r>
        <w:t xml:space="preserve">685078 </w:t>
      </w:r>
      <w:r>
        <w:t xml:space="preserve">NULL </w:t>
      </w:r>
      <w:r>
        <w:t xml:space="preserve">2022-09-01 00:00:00 </w:t>
      </w:r>
      <w:r>
        <w:t xml:space="preserve">2023-10-10 00:00:00 </w:t>
      </w:r>
      <w:r>
        <w:t xml:space="preserve">2023-08-23 00:00:00 </w:t>
      </w:r>
      <w:r>
        <w:t xml:space="preserve">11 </w:t>
      </w:r>
      <w:r>
        <w:t xml:space="preserve">60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687691 </w:t>
      </w:r>
      <w:r>
        <w:t xml:space="preserve">Organisation Internationale pour les Migrations </w:t>
      </w:r>
      <w:r>
        <w:t xml:space="preserve">OIM </w:t>
      </w:r>
      <w:r>
        <w:t xml:space="preserve">556 </w:t>
      </w:r>
      <w:r>
        <w:t xml:space="preserve">556 </w:t>
      </w:r>
    </w:p>
    <w:p>
      <w:r>
        <w:t xml:space="preserve">685079 </w:t>
      </w:r>
      <w:r>
        <w:t xml:space="preserve">NULL </w:t>
      </w:r>
      <w:r>
        <w:t xml:space="preserve">2022-12-01 00:00:00 </w:t>
      </w:r>
      <w:r>
        <w:t xml:space="preserve">2023-10-10 00:00:00 </w:t>
      </w:r>
      <w:r>
        <w:t xml:space="preserve">2023-08-23 00:00:00 </w:t>
      </w:r>
      <w:r>
        <w:t xml:space="preserve">21 </w:t>
      </w:r>
      <w:r>
        <w:t xml:space="preserve">116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687692 </w:t>
      </w:r>
      <w:r>
        <w:t xml:space="preserve">Organisation Internationale pour les Migrations </w:t>
      </w:r>
      <w:r>
        <w:t xml:space="preserve">OIM </w:t>
      </w:r>
      <w:r>
        <w:t xml:space="preserve">556 </w:t>
      </w:r>
      <w:r>
        <w:t xml:space="preserve">556 </w:t>
      </w:r>
    </w:p>
    <w:p>
      <w:r>
        <w:t xml:space="preserve">685080 </w:t>
      </w:r>
      <w:r>
        <w:t xml:space="preserve">NULL </w:t>
      </w:r>
      <w:r>
        <w:t xml:space="preserve">2023-03-28 00:00:00 </w:t>
      </w:r>
      <w:r>
        <w:t xml:space="preserve">2023-10-10 00:00:00 </w:t>
      </w:r>
      <w:r>
        <w:t xml:space="preserve">2023-08-23 00:00:00 </w:t>
      </w:r>
      <w:r>
        <w:t xml:space="preserve">2 </w:t>
      </w:r>
      <w:r>
        <w:t xml:space="preserve">9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687693 </w:t>
      </w:r>
      <w:r>
        <w:t xml:space="preserve">Organisation Internationale pour les Migrations </w:t>
      </w:r>
      <w:r>
        <w:t xml:space="preserve">OIM </w:t>
      </w:r>
      <w:r>
        <w:t xml:space="preserve">556 </w:t>
      </w:r>
      <w:r>
        <w:t xml:space="preserve">556 </w:t>
      </w:r>
    </w:p>
    <w:p>
      <w:r>
        <w:t xml:space="preserve">685081 </w:t>
      </w:r>
      <w:r>
        <w:t xml:space="preserve">NULL </w:t>
      </w:r>
      <w:r>
        <w:t xml:space="preserve">2023-05-04 00:00:00 </w:t>
      </w:r>
      <w:r>
        <w:t xml:space="preserve">2023-10-10 00:00:00 </w:t>
      </w:r>
      <w:r>
        <w:t xml:space="preserve">2023-08-23 00:00:00 </w:t>
      </w:r>
      <w:r>
        <w:t xml:space="preserve">17 </w:t>
      </w:r>
      <w:r>
        <w:t xml:space="preserve">72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687694 </w:t>
      </w:r>
      <w:r>
        <w:t xml:space="preserve">Organisation Internationale pour les Migrations </w:t>
      </w:r>
      <w:r>
        <w:t xml:space="preserve">OIM </w:t>
      </w:r>
      <w:r>
        <w:t xml:space="preserve">556 </w:t>
      </w:r>
      <w:r>
        <w:t xml:space="preserve">556 </w:t>
      </w:r>
    </w:p>
    <w:p>
      <w:r>
        <w:t xml:space="preserve">685082 </w:t>
      </w:r>
      <w:r>
        <w:t xml:space="preserve">NULL </w:t>
      </w:r>
      <w:r>
        <w:t xml:space="preserve">2023-05-04 00:00:00 </w:t>
      </w:r>
      <w:r>
        <w:t xml:space="preserve">2023-10-10 00:00:00 </w:t>
      </w:r>
      <w:r>
        <w:t xml:space="preserve">2023-08-22 00:00:00 </w:t>
      </w:r>
      <w:r>
        <w:t xml:space="preserve">6 </w:t>
      </w:r>
      <w:r>
        <w:t xml:space="preserve">25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687695 </w:t>
      </w:r>
      <w:r>
        <w:t xml:space="preserve">Organisation Internationale pour les Migrations </w:t>
      </w:r>
      <w:r>
        <w:t xml:space="preserve">OIM </w:t>
      </w:r>
      <w:r>
        <w:t xml:space="preserve">556 </w:t>
      </w:r>
      <w:r>
        <w:t xml:space="preserve">556 </w:t>
      </w:r>
    </w:p>
    <w:p>
      <w:r>
        <w:t xml:space="preserve">685083 </w:t>
      </w:r>
      <w:r>
        <w:t xml:space="preserve">NULL </w:t>
      </w:r>
      <w:r>
        <w:t xml:space="preserve">2023-09-30 00:00:00 </w:t>
      </w:r>
      <w:r>
        <w:t xml:space="preserve">2023-10-10 00:00:00 </w:t>
      </w:r>
      <w:r>
        <w:t xml:space="preserve">2023-08-22 00:00:00 </w:t>
      </w:r>
      <w:r>
        <w:t xml:space="preserve">1 </w:t>
      </w:r>
      <w:r>
        <w:t xml:space="preserve">4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687696 </w:t>
      </w:r>
      <w:r>
        <w:t xml:space="preserve">Organisation Internationale pour les Migrations </w:t>
      </w:r>
      <w:r>
        <w:t xml:space="preserve">OIM </w:t>
      </w:r>
      <w:r>
        <w:t xml:space="preserve">556 </w:t>
      </w:r>
      <w:r>
        <w:t xml:space="preserve">556 </w:t>
      </w:r>
    </w:p>
    <w:p>
      <w:r>
        <w:t xml:space="preserve">685084 </w:t>
      </w:r>
      <w:r>
        <w:t xml:space="preserve">NULL </w:t>
      </w:r>
      <w:r>
        <w:t xml:space="preserve">2022-06-01 00:00:00 </w:t>
      </w:r>
      <w:r>
        <w:t xml:space="preserve">2023-10-10 00:00:00 </w:t>
      </w:r>
      <w:r>
        <w:t xml:space="preserve">2023-08-22 00:00:00 </w:t>
      </w:r>
      <w:r>
        <w:t xml:space="preserve">20 </w:t>
      </w:r>
      <w:r>
        <w:t xml:space="preserve">113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687697 </w:t>
      </w:r>
      <w:r>
        <w:t xml:space="preserve">Organisation Internationale pour les Migrations </w:t>
      </w:r>
      <w:r>
        <w:t xml:space="preserve">OIM </w:t>
      </w:r>
      <w:r>
        <w:t xml:space="preserve">556 </w:t>
      </w:r>
      <w:r>
        <w:t xml:space="preserve">556 </w:t>
      </w:r>
    </w:p>
    <w:p>
      <w:r>
        <w:t xml:space="preserve">685085 </w:t>
      </w:r>
      <w:r>
        <w:t xml:space="preserve">NULL </w:t>
      </w:r>
      <w:r>
        <w:t xml:space="preserve">2022-09-01 00:00:00 </w:t>
      </w:r>
      <w:r>
        <w:t xml:space="preserve">2023-10-10 00:00:00 </w:t>
      </w:r>
      <w:r>
        <w:t xml:space="preserve">2023-08-22 00:00:00 </w:t>
      </w:r>
      <w:r>
        <w:t xml:space="preserve">25 </w:t>
      </w:r>
      <w:r>
        <w:t xml:space="preserve">140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687698 </w:t>
      </w:r>
      <w:r>
        <w:t xml:space="preserve">Organisation Internationale pour les Migrations </w:t>
      </w:r>
      <w:r>
        <w:t xml:space="preserve">OIM </w:t>
      </w:r>
      <w:r>
        <w:t xml:space="preserve">556 </w:t>
      </w:r>
      <w:r>
        <w:t xml:space="preserve">556 </w:t>
      </w:r>
    </w:p>
    <w:p>
      <w:r>
        <w:t xml:space="preserve">685086 </w:t>
      </w:r>
      <w:r>
        <w:t xml:space="preserve">NULL </w:t>
      </w:r>
      <w:r>
        <w:t xml:space="preserve">2022-12-01 00:00:00 </w:t>
      </w:r>
      <w:r>
        <w:t xml:space="preserve">2023-10-10 00:00:00 </w:t>
      </w:r>
      <w:r>
        <w:t xml:space="preserve">2023-08-22 00:00:00 </w:t>
      </w:r>
      <w:r>
        <w:t xml:space="preserve">31 </w:t>
      </w:r>
      <w:r>
        <w:t xml:space="preserve">174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687699 </w:t>
      </w:r>
      <w:r>
        <w:t xml:space="preserve">Organisation Internationale pour les Migrations </w:t>
      </w:r>
      <w:r>
        <w:t xml:space="preserve">OIM </w:t>
      </w:r>
      <w:r>
        <w:t xml:space="preserve">556 </w:t>
      </w:r>
      <w:r>
        <w:t xml:space="preserve">556 </w:t>
      </w:r>
    </w:p>
    <w:p>
      <w:r>
        <w:t xml:space="preserve">685087 </w:t>
      </w:r>
      <w:r>
        <w:t xml:space="preserve">NULL </w:t>
      </w:r>
      <w:r>
        <w:t xml:space="preserve">2022-09-01 00:00:00 </w:t>
      </w:r>
      <w:r>
        <w:t xml:space="preserve">2023-10-10 00:00:00 </w:t>
      </w:r>
      <w:r>
        <w:t xml:space="preserve">2023-08-23 00:00:00 </w:t>
      </w:r>
      <w:r>
        <w:t xml:space="preserve">11 </w:t>
      </w:r>
      <w:r>
        <w:t xml:space="preserve">57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687700 </w:t>
      </w:r>
      <w:r>
        <w:t xml:space="preserve">Organisation Internationale pour les Migrations </w:t>
      </w:r>
      <w:r>
        <w:t xml:space="preserve">OIM </w:t>
      </w:r>
      <w:r>
        <w:t xml:space="preserve">556 </w:t>
      </w:r>
      <w:r>
        <w:t xml:space="preserve">556 </w:t>
      </w:r>
    </w:p>
    <w:p>
      <w:r>
        <w:t xml:space="preserve">685088 </w:t>
      </w:r>
      <w:r>
        <w:t xml:space="preserve">NULL </w:t>
      </w:r>
      <w:r>
        <w:t xml:space="preserve">2022-12-01 00:00:00 </w:t>
      </w:r>
      <w:r>
        <w:t xml:space="preserve">2023-10-10 00:00:00 </w:t>
      </w:r>
      <w:r>
        <w:t xml:space="preserve">2023-08-23 00:00:00 </w:t>
      </w:r>
      <w:r>
        <w:t xml:space="preserve">5 </w:t>
      </w:r>
      <w:r>
        <w:t xml:space="preserve">26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687701 </w:t>
      </w:r>
      <w:r>
        <w:t xml:space="preserve">Organisation Internationale pour les Migrations </w:t>
      </w:r>
      <w:r>
        <w:t xml:space="preserve">OIM </w:t>
      </w:r>
      <w:r>
        <w:t xml:space="preserve">556 </w:t>
      </w:r>
      <w:r>
        <w:t xml:space="preserve">556 </w:t>
      </w:r>
    </w:p>
    <w:p>
      <w:r>
        <w:t xml:space="preserve">685089 </w:t>
      </w:r>
      <w:r>
        <w:t xml:space="preserve">NULL </w:t>
      </w:r>
      <w:r>
        <w:t xml:space="preserve">2023-05-04 00:00:00 </w:t>
      </w:r>
      <w:r>
        <w:t xml:space="preserve">2023-10-10 00:00:00 </w:t>
      </w:r>
      <w:r>
        <w:t xml:space="preserve">2023-08-23 00:00:00 </w:t>
      </w:r>
      <w:r>
        <w:t xml:space="preserve">17 </w:t>
      </w:r>
      <w:r>
        <w:t xml:space="preserve">83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687702 </w:t>
      </w:r>
      <w:r>
        <w:t xml:space="preserve">Organisation Internationale pour les Migrations </w:t>
      </w:r>
      <w:r>
        <w:t xml:space="preserve">OIM </w:t>
      </w:r>
      <w:r>
        <w:t xml:space="preserve">556 </w:t>
      </w:r>
      <w:r>
        <w:t xml:space="preserve">556 </w:t>
      </w:r>
    </w:p>
    <w:p>
      <w:r>
        <w:t xml:space="preserve">685090 </w:t>
      </w:r>
      <w:r>
        <w:t xml:space="preserve">NULL </w:t>
      </w:r>
      <w:r>
        <w:t xml:space="preserve">2023-09-30 00:00:00 </w:t>
      </w:r>
      <w:r>
        <w:t xml:space="preserve">2023-10-10 00:00:00 </w:t>
      </w:r>
      <w:r>
        <w:t xml:space="preserve">2023-08-23 00:00:00 </w:t>
      </w:r>
      <w:r>
        <w:t xml:space="preserve">18 </w:t>
      </w:r>
      <w:r>
        <w:t xml:space="preserve">87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687703 </w:t>
      </w:r>
      <w:r>
        <w:t xml:space="preserve">Organisation Internationale pour les Migrations </w:t>
      </w:r>
      <w:r>
        <w:t xml:space="preserve">OIM </w:t>
      </w:r>
      <w:r>
        <w:t xml:space="preserve">556 </w:t>
      </w:r>
      <w:r>
        <w:t xml:space="preserve">556 </w:t>
      </w:r>
    </w:p>
    <w:p>
      <w:r>
        <w:t xml:space="preserve">685091 </w:t>
      </w:r>
      <w:r>
        <w:t xml:space="preserve">NULL </w:t>
      </w:r>
      <w:r>
        <w:t xml:space="preserve">2022-06-01 00:00:00 </w:t>
      </w:r>
      <w:r>
        <w:t xml:space="preserve">2023-10-10 00:00:00 </w:t>
      </w:r>
      <w:r>
        <w:t xml:space="preserve">2023-08-22 00:00:00 </w:t>
      </w:r>
      <w:r>
        <w:t xml:space="preserve">3 </w:t>
      </w:r>
      <w:r>
        <w:t xml:space="preserve">19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687704 </w:t>
      </w:r>
      <w:r>
        <w:t xml:space="preserve">Organisation Internationale pour les Migrations </w:t>
      </w:r>
      <w:r>
        <w:t xml:space="preserve">OIM </w:t>
      </w:r>
      <w:r>
        <w:t xml:space="preserve">556 </w:t>
      </w:r>
      <w:r>
        <w:t xml:space="preserve">556 </w:t>
      </w:r>
    </w:p>
    <w:p>
      <w:r>
        <w:t xml:space="preserve">685092 </w:t>
      </w:r>
      <w:r>
        <w:t xml:space="preserve">NULL </w:t>
      </w:r>
      <w:r>
        <w:t xml:space="preserve">2022-09-01 00:00:00 </w:t>
      </w:r>
      <w:r>
        <w:t xml:space="preserve">2023-10-10 00:00:00 </w:t>
      </w:r>
      <w:r>
        <w:t xml:space="preserve">2023-08-22 00:00:00 </w:t>
      </w:r>
      <w:r>
        <w:t xml:space="preserve">2 </w:t>
      </w:r>
      <w:r>
        <w:t xml:space="preserve">12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687705 </w:t>
      </w:r>
      <w:r>
        <w:t xml:space="preserve">Organisation Internationale pour les Migrations </w:t>
      </w:r>
      <w:r>
        <w:t xml:space="preserve">OIM </w:t>
      </w:r>
      <w:r>
        <w:t xml:space="preserve">556 </w:t>
      </w:r>
      <w:r>
        <w:t xml:space="preserve">556 </w:t>
      </w:r>
    </w:p>
    <w:p>
      <w:r>
        <w:t xml:space="preserve">685093 </w:t>
      </w:r>
      <w:r>
        <w:t xml:space="preserve">NULL </w:t>
      </w:r>
      <w:r>
        <w:t xml:space="preserve">2023-05-04 00:00:00 </w:t>
      </w:r>
      <w:r>
        <w:t xml:space="preserve">2023-10-10 00:00:00 </w:t>
      </w:r>
      <w:r>
        <w:t xml:space="preserve">2023-08-22 00:00:00 </w:t>
      </w:r>
      <w:r>
        <w:t xml:space="preserve">28 </w:t>
      </w:r>
      <w:r>
        <w:t xml:space="preserve">109 </w:t>
      </w:r>
      <w:r>
        <w:t xml:space="preserve">2 </w:t>
      </w:r>
      <w:r>
        <w:t xml:space="preserve">Retourné </w:t>
      </w:r>
      <w:r>
        <w:t xml:space="preserve">CD6104ZS03 </w:t>
      </w:r>
      <w:r>
        <w:t xml:space="preserve">CD6104ZS03as19 </w:t>
      </w:r>
      <w:r>
        <w:t xml:space="preserve">Rungoma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687706 </w:t>
      </w:r>
      <w:r>
        <w:t xml:space="preserve">Organisation Internationale pour les Migrations </w:t>
      </w:r>
      <w:r>
        <w:t xml:space="preserve">OIM </w:t>
      </w:r>
      <w:r>
        <w:t xml:space="preserve">556 </w:t>
      </w:r>
      <w:r>
        <w:t xml:space="preserve">556 </w:t>
      </w:r>
    </w:p>
    <w:p>
      <w:r>
        <w:t xml:space="preserve">685094 </w:t>
      </w:r>
      <w:r>
        <w:t xml:space="preserve">NULL </w:t>
      </w:r>
      <w:r>
        <w:t xml:space="preserve">2022-09-01 00:00:00 </w:t>
      </w:r>
      <w:r>
        <w:t xml:space="preserve">2023-10-10 00:00:00 </w:t>
      </w:r>
      <w:r>
        <w:t xml:space="preserve">2023-08-13 00:00:00 </w:t>
      </w:r>
      <w:r>
        <w:t xml:space="preserve">39 </w:t>
      </w:r>
      <w:r>
        <w:t xml:space="preserve">242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687707 </w:t>
      </w:r>
      <w:r>
        <w:t xml:space="preserve">Organisation Internationale pour les Migrations </w:t>
      </w:r>
      <w:r>
        <w:t xml:space="preserve">OIM </w:t>
      </w:r>
      <w:r>
        <w:t xml:space="preserve">556 </w:t>
      </w:r>
      <w:r>
        <w:t xml:space="preserve">556 </w:t>
      </w:r>
    </w:p>
    <w:p>
      <w:r>
        <w:t xml:space="preserve">685095 </w:t>
      </w:r>
      <w:r>
        <w:t xml:space="preserve">NULL </w:t>
      </w:r>
      <w:r>
        <w:t xml:space="preserve">2022-06-01 00:00:00 </w:t>
      </w:r>
      <w:r>
        <w:t xml:space="preserve">2023-10-10 00:00:00 </w:t>
      </w:r>
      <w:r>
        <w:t xml:space="preserve">2023-08-13 00:00:00 </w:t>
      </w:r>
      <w:r>
        <w:t xml:space="preserve">4 </w:t>
      </w:r>
      <w:r>
        <w:t xml:space="preserve">20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687708 </w:t>
      </w:r>
      <w:r>
        <w:t xml:space="preserve">Organisation Internationale pour les Migrations </w:t>
      </w:r>
      <w:r>
        <w:t xml:space="preserve">OIM </w:t>
      </w:r>
      <w:r>
        <w:t xml:space="preserve">556 </w:t>
      </w:r>
      <w:r>
        <w:t xml:space="preserve">556 </w:t>
      </w:r>
    </w:p>
    <w:p>
      <w:r>
        <w:t xml:space="preserve">685096 </w:t>
      </w:r>
      <w:r>
        <w:t xml:space="preserve">NULL </w:t>
      </w:r>
      <w:r>
        <w:t xml:space="preserve">2022-09-01 00:00:00 </w:t>
      </w:r>
      <w:r>
        <w:t xml:space="preserve">2023-10-10 00:00:00 </w:t>
      </w:r>
      <w:r>
        <w:t xml:space="preserve">2023-08-13 00:00:00 </w:t>
      </w:r>
      <w:r>
        <w:t xml:space="preserve">10 </w:t>
      </w:r>
      <w:r>
        <w:t xml:space="preserve">48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687709 </w:t>
      </w:r>
      <w:r>
        <w:t xml:space="preserve">Organisation Internationale pour les Migrations </w:t>
      </w:r>
      <w:r>
        <w:t xml:space="preserve">OIM </w:t>
      </w:r>
      <w:r>
        <w:t xml:space="preserve">556 </w:t>
      </w:r>
      <w:r>
        <w:t xml:space="preserve">556 </w:t>
      </w:r>
    </w:p>
    <w:p>
      <w:r>
        <w:t xml:space="preserve">685097 </w:t>
      </w:r>
      <w:r>
        <w:t xml:space="preserve">NULL </w:t>
      </w:r>
      <w:r>
        <w:t xml:space="preserve">2022-12-01 00:00:00 </w:t>
      </w:r>
      <w:r>
        <w:t xml:space="preserve">2023-10-10 00:00:00 </w:t>
      </w:r>
      <w:r>
        <w:t xml:space="preserve">2023-08-13 00:00:00 </w:t>
      </w:r>
      <w:r>
        <w:t xml:space="preserve">5 </w:t>
      </w:r>
      <w:r>
        <w:t xml:space="preserve">24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687710 </w:t>
      </w:r>
      <w:r>
        <w:t xml:space="preserve">Organisation Internationale pour les Migrations </w:t>
      </w:r>
      <w:r>
        <w:t xml:space="preserve">OIM </w:t>
      </w:r>
      <w:r>
        <w:t xml:space="preserve">556 </w:t>
      </w:r>
      <w:r>
        <w:t xml:space="preserve">556 </w:t>
      </w:r>
    </w:p>
    <w:p>
      <w:r>
        <w:t xml:space="preserve">685098 </w:t>
      </w:r>
      <w:r>
        <w:t xml:space="preserve">NULL </w:t>
      </w:r>
      <w:r>
        <w:t xml:space="preserve">2023-09-30 00:00:00 </w:t>
      </w:r>
      <w:r>
        <w:t xml:space="preserve">2023-10-10 00:00:00 </w:t>
      </w:r>
      <w:r>
        <w:t xml:space="preserve">2023-08-13 00:00:00 </w:t>
      </w:r>
      <w:r>
        <w:t xml:space="preserve">40 </w:t>
      </w:r>
      <w:r>
        <w:t xml:space="preserve">227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687711 </w:t>
      </w:r>
      <w:r>
        <w:t xml:space="preserve">Organisation Internationale pour les Migrations </w:t>
      </w:r>
      <w:r>
        <w:t xml:space="preserve">OIM </w:t>
      </w:r>
      <w:r>
        <w:t xml:space="preserve">556 </w:t>
      </w:r>
      <w:r>
        <w:t xml:space="preserve">556 </w:t>
      </w:r>
    </w:p>
    <w:p>
      <w:r>
        <w:t xml:space="preserve">685099 </w:t>
      </w:r>
      <w:r>
        <w:t xml:space="preserve">NULL </w:t>
      </w:r>
      <w:r>
        <w:t xml:space="preserve">2022-09-01 00:00:00 </w:t>
      </w:r>
      <w:r>
        <w:t xml:space="preserve">2023-10-10 00:00:00 </w:t>
      </w:r>
      <w:r>
        <w:t xml:space="preserve">2023-08-14 00:00:00 </w:t>
      </w:r>
      <w:r>
        <w:t xml:space="preserve">29 </w:t>
      </w:r>
      <w:r>
        <w:t xml:space="preserve">150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687712 </w:t>
      </w:r>
      <w:r>
        <w:t xml:space="preserve">Organisation Internationale pour les Migrations </w:t>
      </w:r>
      <w:r>
        <w:t xml:space="preserve">OIM </w:t>
      </w:r>
      <w:r>
        <w:t xml:space="preserve">556 </w:t>
      </w:r>
      <w:r>
        <w:t xml:space="preserve">556 </w:t>
      </w:r>
    </w:p>
    <w:p>
      <w:r>
        <w:t xml:space="preserve">685100 </w:t>
      </w:r>
      <w:r>
        <w:t xml:space="preserve">NULL </w:t>
      </w:r>
      <w:r>
        <w:t xml:space="preserve">2022-12-01 00:00:00 </w:t>
      </w:r>
      <w:r>
        <w:t xml:space="preserve">2023-10-10 00:00:00 </w:t>
      </w:r>
      <w:r>
        <w:t xml:space="preserve">2023-08-14 00:00:00 </w:t>
      </w:r>
      <w:r>
        <w:t xml:space="preserve">107 </w:t>
      </w:r>
      <w:r>
        <w:t xml:space="preserve">552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687713 </w:t>
      </w:r>
      <w:r>
        <w:t xml:space="preserve">Organisation Internationale pour les Migrations </w:t>
      </w:r>
      <w:r>
        <w:t xml:space="preserve">OIM </w:t>
      </w:r>
      <w:r>
        <w:t xml:space="preserve">556 </w:t>
      </w:r>
      <w:r>
        <w:t xml:space="preserve">556 </w:t>
      </w:r>
    </w:p>
    <w:p>
      <w:r>
        <w:t xml:space="preserve">685101 </w:t>
      </w:r>
      <w:r>
        <w:t xml:space="preserve">NULL </w:t>
      </w:r>
      <w:r>
        <w:t xml:space="preserve">2023-05-04 00:00:00 </w:t>
      </w:r>
      <w:r>
        <w:t xml:space="preserve">2023-10-10 00:00:00 </w:t>
      </w:r>
      <w:r>
        <w:t xml:space="preserve">2023-08-14 00:00:00 </w:t>
      </w:r>
      <w:r>
        <w:t xml:space="preserve">41 </w:t>
      </w:r>
      <w:r>
        <w:t xml:space="preserve">183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687714 </w:t>
      </w:r>
      <w:r>
        <w:t xml:space="preserve">Organisation Internationale pour les Migrations </w:t>
      </w:r>
      <w:r>
        <w:t xml:space="preserve">OIM </w:t>
      </w:r>
      <w:r>
        <w:t xml:space="preserve">556 </w:t>
      </w:r>
      <w:r>
        <w:t xml:space="preserve">556 </w:t>
      </w:r>
    </w:p>
    <w:p>
      <w:r>
        <w:t xml:space="preserve">685102 </w:t>
      </w:r>
      <w:r>
        <w:t xml:space="preserve">NULL </w:t>
      </w:r>
      <w:r>
        <w:t xml:space="preserve">2022-09-01 00:00:00 </w:t>
      </w:r>
      <w:r>
        <w:t xml:space="preserve">2023-10-10 00:00:00 </w:t>
      </w:r>
      <w:r>
        <w:t xml:space="preserve">2023-08-14 00:00:00 </w:t>
      </w:r>
      <w:r>
        <w:t xml:space="preserve">26 </w:t>
      </w:r>
      <w:r>
        <w:t xml:space="preserve">120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687715 </w:t>
      </w:r>
      <w:r>
        <w:t xml:space="preserve">Organisation Internationale pour les Migrations </w:t>
      </w:r>
      <w:r>
        <w:t xml:space="preserve">OIM </w:t>
      </w:r>
      <w:r>
        <w:t xml:space="preserve">556 </w:t>
      </w:r>
      <w:r>
        <w:t xml:space="preserve">556 </w:t>
      </w:r>
    </w:p>
    <w:p>
      <w:r>
        <w:t xml:space="preserve">685103 </w:t>
      </w:r>
      <w:r>
        <w:t xml:space="preserve">NULL </w:t>
      </w:r>
      <w:r>
        <w:t xml:space="preserve">2022-12-01 00:00:00 </w:t>
      </w:r>
      <w:r>
        <w:t xml:space="preserve">2023-10-10 00:00:00 </w:t>
      </w:r>
      <w:r>
        <w:t xml:space="preserve">2023-08-14 00:00:00 </w:t>
      </w:r>
      <w:r>
        <w:t xml:space="preserve">7 </w:t>
      </w:r>
      <w:r>
        <w:t xml:space="preserve">32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687716 </w:t>
      </w:r>
      <w:r>
        <w:t xml:space="preserve">Organisation Internationale pour les Migrations </w:t>
      </w:r>
      <w:r>
        <w:t xml:space="preserve">OIM </w:t>
      </w:r>
      <w:r>
        <w:t xml:space="preserve">556 </w:t>
      </w:r>
      <w:r>
        <w:t xml:space="preserve">556 </w:t>
      </w:r>
    </w:p>
    <w:p>
      <w:r>
        <w:t xml:space="preserve">685104 </w:t>
      </w:r>
      <w:r>
        <w:t xml:space="preserve">NULL </w:t>
      </w:r>
      <w:r>
        <w:t xml:space="preserve">2022-06-01 00:00:00 </w:t>
      </w:r>
      <w:r>
        <w:t xml:space="preserve">2023-10-10 00:00:00 </w:t>
      </w:r>
      <w:r>
        <w:t xml:space="preserve">2023-08-14 00:00:00 </w:t>
      </w:r>
      <w:r>
        <w:t xml:space="preserve">39 </w:t>
      </w:r>
      <w:r>
        <w:t xml:space="preserve">104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687717 </w:t>
      </w:r>
      <w:r>
        <w:t xml:space="preserve">Organisation Internationale pour les Migrations </w:t>
      </w:r>
      <w:r>
        <w:t xml:space="preserve">OIM </w:t>
      </w:r>
      <w:r>
        <w:t xml:space="preserve">556 </w:t>
      </w:r>
      <w:r>
        <w:t xml:space="preserve">556 </w:t>
      </w:r>
    </w:p>
    <w:p>
      <w:r>
        <w:t xml:space="preserve">685105 </w:t>
      </w:r>
      <w:r>
        <w:t xml:space="preserve">NULL </w:t>
      </w:r>
      <w:r>
        <w:t xml:space="preserve">2022-12-01 00:00:00 </w:t>
      </w:r>
      <w:r>
        <w:t xml:space="preserve">2023-10-10 00:00:00 </w:t>
      </w:r>
      <w:r>
        <w:t xml:space="preserve">2023-08-14 00:00:00 </w:t>
      </w:r>
      <w:r>
        <w:t xml:space="preserve">21 </w:t>
      </w:r>
      <w:r>
        <w:t xml:space="preserve">56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687718 </w:t>
      </w:r>
      <w:r>
        <w:t xml:space="preserve">Organisation Internationale pour les Migrations </w:t>
      </w:r>
      <w:r>
        <w:t xml:space="preserve">OIM </w:t>
      </w:r>
      <w:r>
        <w:t xml:space="preserve">556 </w:t>
      </w:r>
      <w:r>
        <w:t xml:space="preserve">556 </w:t>
      </w:r>
    </w:p>
    <w:p>
      <w:r>
        <w:t xml:space="preserve">685106 </w:t>
      </w:r>
      <w:r>
        <w:t xml:space="preserve">NULL </w:t>
      </w:r>
      <w:r>
        <w:t xml:space="preserve">2023-05-04 00:00:00 </w:t>
      </w:r>
      <w:r>
        <w:t xml:space="preserve">2023-10-10 00:00:00 </w:t>
      </w:r>
      <w:r>
        <w:t xml:space="preserve">2023-08-14 00:00:00 </w:t>
      </w:r>
      <w:r>
        <w:t xml:space="preserve">15 </w:t>
      </w:r>
      <w:r>
        <w:t xml:space="preserve">60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687719 </w:t>
      </w:r>
      <w:r>
        <w:t xml:space="preserve">Organisation Internationale pour les Migrations </w:t>
      </w:r>
      <w:r>
        <w:t xml:space="preserve">OIM </w:t>
      </w:r>
      <w:r>
        <w:t xml:space="preserve">556 </w:t>
      </w:r>
      <w:r>
        <w:t xml:space="preserve">556 </w:t>
      </w:r>
    </w:p>
    <w:p>
      <w:r>
        <w:t xml:space="preserve">685107 </w:t>
      </w:r>
      <w:r>
        <w:t xml:space="preserve">NULL </w:t>
      </w:r>
      <w:r>
        <w:t xml:space="preserve">2022-06-01 00:00:00 </w:t>
      </w:r>
      <w:r>
        <w:t xml:space="preserve">2023-10-10 00:00:00 </w:t>
      </w:r>
      <w:r>
        <w:t xml:space="preserve">2023-08-14 00:00:00 </w:t>
      </w:r>
      <w:r>
        <w:t xml:space="preserve">4 </w:t>
      </w:r>
      <w:r>
        <w:t xml:space="preserve">18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687720 </w:t>
      </w:r>
      <w:r>
        <w:t xml:space="preserve">Organisation Internationale pour les Migrations </w:t>
      </w:r>
      <w:r>
        <w:t xml:space="preserve">OIM </w:t>
      </w:r>
      <w:r>
        <w:t xml:space="preserve">556 </w:t>
      </w:r>
      <w:r>
        <w:t xml:space="preserve">556 </w:t>
      </w:r>
    </w:p>
    <w:p>
      <w:r>
        <w:t xml:space="preserve">685108 </w:t>
      </w:r>
      <w:r>
        <w:t xml:space="preserve">NULL </w:t>
      </w:r>
      <w:r>
        <w:t xml:space="preserve">2022-09-01 00:00:00 </w:t>
      </w:r>
      <w:r>
        <w:t xml:space="preserve">2023-10-10 00:00:00 </w:t>
      </w:r>
      <w:r>
        <w:t xml:space="preserve">2023-08-14 00:00:00 </w:t>
      </w:r>
      <w:r>
        <w:t xml:space="preserve">6 </w:t>
      </w:r>
      <w:r>
        <w:t xml:space="preserve">29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687721 </w:t>
      </w:r>
      <w:r>
        <w:t xml:space="preserve">Organisation Internationale pour les Migrations </w:t>
      </w:r>
      <w:r>
        <w:t xml:space="preserve">OIM </w:t>
      </w:r>
      <w:r>
        <w:t xml:space="preserve">556 </w:t>
      </w:r>
      <w:r>
        <w:t xml:space="preserve">556 </w:t>
      </w:r>
    </w:p>
    <w:p>
      <w:r>
        <w:t xml:space="preserve">685109 </w:t>
      </w:r>
      <w:r>
        <w:t xml:space="preserve">NULL </w:t>
      </w:r>
      <w:r>
        <w:t xml:space="preserve">2022-12-01 00:00:00 </w:t>
      </w:r>
      <w:r>
        <w:t xml:space="preserve">2023-10-10 00:00:00 </w:t>
      </w:r>
      <w:r>
        <w:t xml:space="preserve">2023-08-14 00:00:00 </w:t>
      </w:r>
      <w:r>
        <w:t xml:space="preserve">30 </w:t>
      </w:r>
      <w:r>
        <w:t xml:space="preserve">143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687722 </w:t>
      </w:r>
      <w:r>
        <w:t xml:space="preserve">Organisation Internationale pour les Migrations </w:t>
      </w:r>
      <w:r>
        <w:t xml:space="preserve">OIM </w:t>
      </w:r>
      <w:r>
        <w:t xml:space="preserve">556 </w:t>
      </w:r>
      <w:r>
        <w:t xml:space="preserve">556 </w:t>
      </w:r>
    </w:p>
    <w:p>
      <w:r>
        <w:t xml:space="preserve">685110 </w:t>
      </w:r>
      <w:r>
        <w:t xml:space="preserve">NULL </w:t>
      </w:r>
      <w:r>
        <w:t xml:space="preserve">2022-06-01 00:00:00 </w:t>
      </w:r>
      <w:r>
        <w:t xml:space="preserve">2023-10-10 00:00:00 </w:t>
      </w:r>
      <w:r>
        <w:t xml:space="preserve">2023-08-13 00:00:00 </w:t>
      </w:r>
      <w:r>
        <w:t xml:space="preserve">3 </w:t>
      </w:r>
      <w:r>
        <w:t xml:space="preserve">13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687723 </w:t>
      </w:r>
      <w:r>
        <w:t xml:space="preserve">Organisation Internationale pour les Migrations </w:t>
      </w:r>
      <w:r>
        <w:t xml:space="preserve">OIM </w:t>
      </w:r>
      <w:r>
        <w:t xml:space="preserve">556 </w:t>
      </w:r>
      <w:r>
        <w:t xml:space="preserve">556 </w:t>
      </w:r>
    </w:p>
    <w:p>
      <w:r>
        <w:t xml:space="preserve">685111 </w:t>
      </w:r>
      <w:r>
        <w:t xml:space="preserve">NULL </w:t>
      </w:r>
      <w:r>
        <w:t xml:space="preserve">2022-09-01 00:00:00 </w:t>
      </w:r>
      <w:r>
        <w:t xml:space="preserve">2023-10-10 00:00:00 </w:t>
      </w:r>
      <w:r>
        <w:t xml:space="preserve">2023-08-13 00:00:00 </w:t>
      </w:r>
      <w:r>
        <w:t xml:space="preserve">12 </w:t>
      </w:r>
      <w:r>
        <w:t xml:space="preserve">49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687724 </w:t>
      </w:r>
      <w:r>
        <w:t xml:space="preserve">Organisation Internationale pour les Migrations </w:t>
      </w:r>
      <w:r>
        <w:t xml:space="preserve">OIM </w:t>
      </w:r>
      <w:r>
        <w:t xml:space="preserve">556 </w:t>
      </w:r>
      <w:r>
        <w:t xml:space="preserve">556 </w:t>
      </w:r>
    </w:p>
    <w:p>
      <w:r>
        <w:t xml:space="preserve">685112 </w:t>
      </w:r>
      <w:r>
        <w:t xml:space="preserve">NULL </w:t>
      </w:r>
      <w:r>
        <w:t xml:space="preserve">2022-12-01 00:00:00 </w:t>
      </w:r>
      <w:r>
        <w:t xml:space="preserve">2023-10-10 00:00:00 </w:t>
      </w:r>
      <w:r>
        <w:t xml:space="preserve">2023-08-13 00:00:00 </w:t>
      </w:r>
      <w:r>
        <w:t xml:space="preserve">2 </w:t>
      </w:r>
      <w:r>
        <w:t xml:space="preserve">8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687725 </w:t>
      </w:r>
      <w:r>
        <w:t xml:space="preserve">Organisation Internationale pour les Migrations </w:t>
      </w:r>
      <w:r>
        <w:t xml:space="preserve">OIM </w:t>
      </w:r>
      <w:r>
        <w:t xml:space="preserve">556 </w:t>
      </w:r>
      <w:r>
        <w:t xml:space="preserve">556 </w:t>
      </w:r>
    </w:p>
    <w:p>
      <w:r>
        <w:t xml:space="preserve">685113 </w:t>
      </w:r>
      <w:r>
        <w:t xml:space="preserve">NULL </w:t>
      </w:r>
      <w:r>
        <w:t xml:space="preserve">2023-03-28 00:00:00 </w:t>
      </w:r>
      <w:r>
        <w:t xml:space="preserve">2023-10-10 00:00:00 </w:t>
      </w:r>
      <w:r>
        <w:t xml:space="preserve">2023-08-13 00:00:00 </w:t>
      </w:r>
      <w:r>
        <w:t xml:space="preserve">1 </w:t>
      </w:r>
      <w:r>
        <w:t xml:space="preserve">5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687726 </w:t>
      </w:r>
      <w:r>
        <w:t xml:space="preserve">Organisation Internationale pour les Migrations </w:t>
      </w:r>
      <w:r>
        <w:t xml:space="preserve">OIM </w:t>
      </w:r>
      <w:r>
        <w:t xml:space="preserve">556 </w:t>
      </w:r>
      <w:r>
        <w:t xml:space="preserve">556 </w:t>
      </w:r>
    </w:p>
    <w:p>
      <w:r>
        <w:t xml:space="preserve">685114 </w:t>
      </w:r>
      <w:r>
        <w:t xml:space="preserve">NULL </w:t>
      </w:r>
      <w:r>
        <w:t xml:space="preserve">2023-05-04 00:00:00 </w:t>
      </w:r>
      <w:r>
        <w:t xml:space="preserve">2023-10-10 00:00:00 </w:t>
      </w:r>
      <w:r>
        <w:t xml:space="preserve">2023-08-13 00:00:00 </w:t>
      </w:r>
      <w:r>
        <w:t xml:space="preserve">7 </w:t>
      </w:r>
      <w:r>
        <w:t xml:space="preserve">37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687727 </w:t>
      </w:r>
      <w:r>
        <w:t xml:space="preserve">Organisation Internationale pour les Migrations </w:t>
      </w:r>
      <w:r>
        <w:t xml:space="preserve">OIM </w:t>
      </w:r>
      <w:r>
        <w:t xml:space="preserve">556 </w:t>
      </w:r>
      <w:r>
        <w:t xml:space="preserve">556 </w:t>
      </w:r>
    </w:p>
    <w:p>
      <w:r>
        <w:t xml:space="preserve">685115 </w:t>
      </w:r>
      <w:r>
        <w:t xml:space="preserve">NULL </w:t>
      </w:r>
      <w:r>
        <w:t xml:space="preserve">2022-09-01 00:00:00 </w:t>
      </w:r>
      <w:r>
        <w:t xml:space="preserve">2023-10-10 00:00:00 </w:t>
      </w:r>
      <w:r>
        <w:t xml:space="preserve">2023-08-12 00:00:00 </w:t>
      </w:r>
      <w:r>
        <w:t xml:space="preserve">7 </w:t>
      </w:r>
      <w:r>
        <w:t xml:space="preserve">29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687728 </w:t>
      </w:r>
      <w:r>
        <w:t xml:space="preserve">Organisation Internationale pour les Migrations </w:t>
      </w:r>
      <w:r>
        <w:t xml:space="preserve">OIM </w:t>
      </w:r>
      <w:r>
        <w:t xml:space="preserve">556 </w:t>
      </w:r>
      <w:r>
        <w:t xml:space="preserve">556 </w:t>
      </w:r>
    </w:p>
    <w:p>
      <w:r>
        <w:t xml:space="preserve">685116 </w:t>
      </w:r>
      <w:r>
        <w:t xml:space="preserve">NULL </w:t>
      </w:r>
      <w:r>
        <w:t xml:space="preserve">2022-12-01 00:00:00 </w:t>
      </w:r>
      <w:r>
        <w:t xml:space="preserve">2023-10-10 00:00:00 </w:t>
      </w:r>
      <w:r>
        <w:t xml:space="preserve">2023-08-12 00:00:00 </w:t>
      </w:r>
      <w:r>
        <w:t xml:space="preserve">2 </w:t>
      </w:r>
      <w:r>
        <w:t xml:space="preserve">8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687729 </w:t>
      </w:r>
      <w:r>
        <w:t xml:space="preserve">Organisation Internationale pour les Migrations </w:t>
      </w:r>
      <w:r>
        <w:t xml:space="preserve">OIM </w:t>
      </w:r>
      <w:r>
        <w:t xml:space="preserve">556 </w:t>
      </w:r>
      <w:r>
        <w:t xml:space="preserve">556 </w:t>
      </w:r>
    </w:p>
    <w:p>
      <w:r>
        <w:t xml:space="preserve">685117 </w:t>
      </w:r>
      <w:r>
        <w:t xml:space="preserve">NULL </w:t>
      </w:r>
      <w:r>
        <w:t xml:space="preserve">2023-03-28 00:00:00 </w:t>
      </w:r>
      <w:r>
        <w:t xml:space="preserve">2023-10-10 00:00:00 </w:t>
      </w:r>
      <w:r>
        <w:t xml:space="preserve">2023-08-12 00:00:00 </w:t>
      </w:r>
      <w:r>
        <w:t xml:space="preserve">2 </w:t>
      </w:r>
      <w:r>
        <w:t xml:space="preserve">8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687730 </w:t>
      </w:r>
      <w:r>
        <w:t xml:space="preserve">Organisation Internationale pour les Migrations </w:t>
      </w:r>
      <w:r>
        <w:t xml:space="preserve">OIM </w:t>
      </w:r>
      <w:r>
        <w:t xml:space="preserve">556 </w:t>
      </w:r>
      <w:r>
        <w:t xml:space="preserve">556 </w:t>
      </w:r>
    </w:p>
    <w:p>
      <w:r>
        <w:t xml:space="preserve">685118 </w:t>
      </w:r>
      <w:r>
        <w:t xml:space="preserve">NULL </w:t>
      </w:r>
      <w:r>
        <w:t xml:space="preserve">2023-05-04 00:00:00 </w:t>
      </w:r>
      <w:r>
        <w:t xml:space="preserve">2023-10-10 00:00:00 </w:t>
      </w:r>
      <w:r>
        <w:t xml:space="preserve">2023-08-12 00:00:00 </w:t>
      </w:r>
      <w:r>
        <w:t xml:space="preserve">1 </w:t>
      </w:r>
      <w:r>
        <w:t xml:space="preserve">4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687731 </w:t>
      </w:r>
      <w:r>
        <w:t xml:space="preserve">Organisation Internationale pour les Migrations </w:t>
      </w:r>
      <w:r>
        <w:t xml:space="preserve">OIM </w:t>
      </w:r>
      <w:r>
        <w:t xml:space="preserve">556 </w:t>
      </w:r>
      <w:r>
        <w:t xml:space="preserve">556 </w:t>
      </w:r>
    </w:p>
    <w:p>
      <w:r>
        <w:t xml:space="preserve">685119 </w:t>
      </w:r>
      <w:r>
        <w:t xml:space="preserve">NULL </w:t>
      </w:r>
      <w:r>
        <w:t xml:space="preserve">2022-12-01 00:00:00 </w:t>
      </w:r>
      <w:r>
        <w:t xml:space="preserve">2023-10-10 00:00:00 </w:t>
      </w:r>
      <w:r>
        <w:t xml:space="preserve">2023-08-12 00:00:00 </w:t>
      </w:r>
      <w:r>
        <w:t xml:space="preserve">1 </w:t>
      </w:r>
      <w:r>
        <w:t xml:space="preserve">7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687732 </w:t>
      </w:r>
      <w:r>
        <w:t xml:space="preserve">Organisation Internationale pour les Migrations </w:t>
      </w:r>
      <w:r>
        <w:t xml:space="preserve">OIM </w:t>
      </w:r>
      <w:r>
        <w:t xml:space="preserve">556 </w:t>
      </w:r>
      <w:r>
        <w:t xml:space="preserve">556 </w:t>
      </w:r>
    </w:p>
    <w:p>
      <w:r>
        <w:t xml:space="preserve">685120 </w:t>
      </w:r>
      <w:r>
        <w:t xml:space="preserve">NULL </w:t>
      </w:r>
      <w:r>
        <w:t xml:space="preserve">2023-05-04 00:00:00 </w:t>
      </w:r>
      <w:r>
        <w:t xml:space="preserve">2023-10-10 00:00:00 </w:t>
      </w:r>
      <w:r>
        <w:t xml:space="preserve">2023-08-12 00:00:00 </w:t>
      </w:r>
      <w:r>
        <w:t xml:space="preserve">8 </w:t>
      </w:r>
      <w:r>
        <w:t xml:space="preserve">60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687733 </w:t>
      </w:r>
      <w:r>
        <w:t xml:space="preserve">Organisation Internationale pour les Migrations </w:t>
      </w:r>
      <w:r>
        <w:t xml:space="preserve">OIM </w:t>
      </w:r>
      <w:r>
        <w:t xml:space="preserve">556 </w:t>
      </w:r>
      <w:r>
        <w:t xml:space="preserve">556 </w:t>
      </w:r>
    </w:p>
    <w:p>
      <w:r>
        <w:t xml:space="preserve">685121 </w:t>
      </w:r>
      <w:r>
        <w:t xml:space="preserve">NULL </w:t>
      </w:r>
      <w:r>
        <w:t xml:space="preserve">2023-09-30 00:00:00 </w:t>
      </w:r>
      <w:r>
        <w:t xml:space="preserve">2023-10-10 00:00:00 </w:t>
      </w:r>
      <w:r>
        <w:t xml:space="preserve">2023-08-12 00:00:00 </w:t>
      </w:r>
      <w:r>
        <w:t xml:space="preserve">1 </w:t>
      </w:r>
      <w:r>
        <w:t xml:space="preserve">7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687734 </w:t>
      </w:r>
      <w:r>
        <w:t xml:space="preserve">Organisation Internationale pour les Migrations </w:t>
      </w:r>
      <w:r>
        <w:t xml:space="preserve">OIM </w:t>
      </w:r>
      <w:r>
        <w:t xml:space="preserve">556 </w:t>
      </w:r>
      <w:r>
        <w:t xml:space="preserve">556 </w:t>
      </w:r>
    </w:p>
    <w:p>
      <w:r>
        <w:t xml:space="preserve">685122 </w:t>
      </w:r>
      <w:r>
        <w:t xml:space="preserve">NULL </w:t>
      </w:r>
      <w:r>
        <w:t xml:space="preserve">2022-09-01 00:00:00 </w:t>
      </w:r>
      <w:r>
        <w:t xml:space="preserve">2023-10-10 00:00:00 </w:t>
      </w:r>
      <w:r>
        <w:t xml:space="preserve">2023-08-11 00:00:00 </w:t>
      </w:r>
      <w:r>
        <w:t xml:space="preserve">12 </w:t>
      </w:r>
      <w:r>
        <w:t xml:space="preserve">70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687735 </w:t>
      </w:r>
      <w:r>
        <w:t xml:space="preserve">Organisation Internationale pour les Migrations </w:t>
      </w:r>
      <w:r>
        <w:t xml:space="preserve">OIM </w:t>
      </w:r>
      <w:r>
        <w:t xml:space="preserve">556 </w:t>
      </w:r>
      <w:r>
        <w:t xml:space="preserve">556 </w:t>
      </w:r>
    </w:p>
    <w:p>
      <w:r>
        <w:t xml:space="preserve">685123 </w:t>
      </w:r>
      <w:r>
        <w:t xml:space="preserve">NULL </w:t>
      </w:r>
      <w:r>
        <w:t xml:space="preserve">2022-12-01 00:00:00 </w:t>
      </w:r>
      <w:r>
        <w:t xml:space="preserve">2023-10-10 00:00:00 </w:t>
      </w:r>
      <w:r>
        <w:t xml:space="preserve">2023-08-11 00:00:00 </w:t>
      </w:r>
      <w:r>
        <w:t xml:space="preserve">9 </w:t>
      </w:r>
      <w:r>
        <w:t xml:space="preserve">53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687736 </w:t>
      </w:r>
      <w:r>
        <w:t xml:space="preserve">Organisation Internationale pour les Migrations </w:t>
      </w:r>
      <w:r>
        <w:t xml:space="preserve">OIM </w:t>
      </w:r>
      <w:r>
        <w:t xml:space="preserve">556 </w:t>
      </w:r>
      <w:r>
        <w:t xml:space="preserve">556 </w:t>
      </w:r>
    </w:p>
    <w:p>
      <w:r>
        <w:t xml:space="preserve">685124 </w:t>
      </w:r>
      <w:r>
        <w:t xml:space="preserve">NULL </w:t>
      </w:r>
      <w:r>
        <w:t xml:space="preserve">2022-06-01 00:00:00 </w:t>
      </w:r>
      <w:r>
        <w:t xml:space="preserve">2023-10-10 00:00:00 </w:t>
      </w:r>
      <w:r>
        <w:t xml:space="preserve">2023-08-12 00:00:00 </w:t>
      </w:r>
      <w:r>
        <w:t xml:space="preserve">3 </w:t>
      </w:r>
      <w:r>
        <w:t xml:space="preserve">13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687737 </w:t>
      </w:r>
      <w:r>
        <w:t xml:space="preserve">Organisation Internationale pour les Migrations </w:t>
      </w:r>
      <w:r>
        <w:t xml:space="preserve">OIM </w:t>
      </w:r>
      <w:r>
        <w:t xml:space="preserve">556 </w:t>
      </w:r>
      <w:r>
        <w:t xml:space="preserve">556 </w:t>
      </w:r>
    </w:p>
    <w:p>
      <w:r>
        <w:t xml:space="preserve">685125 </w:t>
      </w:r>
      <w:r>
        <w:t xml:space="preserve">NULL </w:t>
      </w:r>
      <w:r>
        <w:t xml:space="preserve">2023-03-28 00:00:00 </w:t>
      </w:r>
      <w:r>
        <w:t xml:space="preserve">2023-10-10 00:00:00 </w:t>
      </w:r>
      <w:r>
        <w:t xml:space="preserve">2023-08-12 00:00:00 </w:t>
      </w:r>
      <w:r>
        <w:t xml:space="preserve">2 </w:t>
      </w:r>
      <w:r>
        <w:t xml:space="preserve">11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687738 </w:t>
      </w:r>
      <w:r>
        <w:t xml:space="preserve">Organisation Internationale pour les Migrations </w:t>
      </w:r>
      <w:r>
        <w:t xml:space="preserve">OIM </w:t>
      </w:r>
      <w:r>
        <w:t xml:space="preserve">556 </w:t>
      </w:r>
      <w:r>
        <w:t xml:space="preserve">556 </w:t>
      </w:r>
    </w:p>
    <w:p>
      <w:r>
        <w:t xml:space="preserve">685126 </w:t>
      </w:r>
      <w:r>
        <w:t xml:space="preserve">NULL </w:t>
      </w:r>
      <w:r>
        <w:t xml:space="preserve">2022-12-01 00:00:00 </w:t>
      </w:r>
      <w:r>
        <w:t xml:space="preserve">2023-10-10 00:00:00 </w:t>
      </w:r>
      <w:r>
        <w:t xml:space="preserve">2023-08-12 00:00:00 </w:t>
      </w:r>
      <w:r>
        <w:t xml:space="preserve">12 </w:t>
      </w:r>
      <w:r>
        <w:t xml:space="preserve">66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687739 </w:t>
      </w:r>
      <w:r>
        <w:t xml:space="preserve">Organisation Internationale pour les Migrations </w:t>
      </w:r>
      <w:r>
        <w:t xml:space="preserve">OIM </w:t>
      </w:r>
      <w:r>
        <w:t xml:space="preserve">556 </w:t>
      </w:r>
      <w:r>
        <w:t xml:space="preserve">556 </w:t>
      </w:r>
    </w:p>
    <w:p>
      <w:r>
        <w:t xml:space="preserve">685127 </w:t>
      </w:r>
      <w:r>
        <w:t xml:space="preserve">NULL </w:t>
      </w:r>
      <w:r>
        <w:t xml:space="preserve">2022-09-01 00:00:00 </w:t>
      </w:r>
      <w:r>
        <w:t xml:space="preserve">2023-10-10 00:00:00 </w:t>
      </w:r>
      <w:r>
        <w:t xml:space="preserve">2023-08-14 00:00:00 </w:t>
      </w:r>
      <w:r>
        <w:t xml:space="preserve">3 </w:t>
      </w:r>
      <w:r>
        <w:t xml:space="preserve">15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687740 </w:t>
      </w:r>
      <w:r>
        <w:t xml:space="preserve">Organisation Internationale pour les Migrations </w:t>
      </w:r>
      <w:r>
        <w:t xml:space="preserve">OIM </w:t>
      </w:r>
      <w:r>
        <w:t xml:space="preserve">556 </w:t>
      </w:r>
      <w:r>
        <w:t xml:space="preserve">556 </w:t>
      </w:r>
    </w:p>
    <w:p>
      <w:r>
        <w:t xml:space="preserve">685128 </w:t>
      </w:r>
      <w:r>
        <w:t xml:space="preserve">NULL </w:t>
      </w:r>
      <w:r>
        <w:t xml:space="preserve">2023-09-30 00:00:00 </w:t>
      </w:r>
      <w:r>
        <w:t xml:space="preserve">2023-10-10 00:00:00 </w:t>
      </w:r>
      <w:r>
        <w:t xml:space="preserve">2023-08-14 00:00:00 </w:t>
      </w:r>
      <w:r>
        <w:t xml:space="preserve">2 </w:t>
      </w:r>
      <w:r>
        <w:t xml:space="preserve">10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687741 </w:t>
      </w:r>
      <w:r>
        <w:t xml:space="preserve">Organisation Internationale pour les Migrations </w:t>
      </w:r>
      <w:r>
        <w:t xml:space="preserve">OIM </w:t>
      </w:r>
      <w:r>
        <w:t xml:space="preserve">556 </w:t>
      </w:r>
      <w:r>
        <w:t xml:space="preserve">556 </w:t>
      </w:r>
    </w:p>
    <w:p>
      <w:r>
        <w:t xml:space="preserve">685129 </w:t>
      </w:r>
      <w:r>
        <w:t xml:space="preserve">NULL </w:t>
      </w:r>
      <w:r>
        <w:t xml:space="preserve">2023-03-28 00:00:00 </w:t>
      </w:r>
      <w:r>
        <w:t xml:space="preserve">2023-10-10 00:00:00 </w:t>
      </w:r>
      <w:r>
        <w:t xml:space="preserve">2023-08-13 00:00:00 </w:t>
      </w:r>
      <w:r>
        <w:t xml:space="preserve">3 </w:t>
      </w:r>
      <w:r>
        <w:t xml:space="preserve">13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687742 </w:t>
      </w:r>
      <w:r>
        <w:t xml:space="preserve">Organisation Internationale pour les Migrations </w:t>
      </w:r>
      <w:r>
        <w:t xml:space="preserve">OIM </w:t>
      </w:r>
      <w:r>
        <w:t xml:space="preserve">556 </w:t>
      </w:r>
      <w:r>
        <w:t xml:space="preserve">556 </w:t>
      </w:r>
    </w:p>
    <w:p>
      <w:r>
        <w:t xml:space="preserve">685130 </w:t>
      </w:r>
      <w:r>
        <w:t xml:space="preserve">NULL </w:t>
      </w:r>
      <w:r>
        <w:t xml:space="preserve">2023-05-04 00:00:00 </w:t>
      </w:r>
      <w:r>
        <w:t xml:space="preserve">2023-10-10 00:00:00 </w:t>
      </w:r>
      <w:r>
        <w:t xml:space="preserve">2023-08-13 00:00:00 </w:t>
      </w:r>
      <w:r>
        <w:t xml:space="preserve">4 </w:t>
      </w:r>
      <w:r>
        <w:t xml:space="preserve">18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687743 </w:t>
      </w:r>
      <w:r>
        <w:t xml:space="preserve">Organisation Internationale pour les Migrations </w:t>
      </w:r>
      <w:r>
        <w:t xml:space="preserve">OIM </w:t>
      </w:r>
      <w:r>
        <w:t xml:space="preserve">556 </w:t>
      </w:r>
      <w:r>
        <w:t xml:space="preserve">556 </w:t>
      </w:r>
    </w:p>
    <w:p>
      <w:r>
        <w:t xml:space="preserve">685131 </w:t>
      </w:r>
      <w:r>
        <w:t xml:space="preserve">NULL </w:t>
      </w:r>
      <w:r>
        <w:t xml:space="preserve">2022-06-01 00:00:00 </w:t>
      </w:r>
      <w:r>
        <w:t xml:space="preserve">2023-10-10 00:00:00 </w:t>
      </w:r>
      <w:r>
        <w:t xml:space="preserve">2023-08-08 00:00:00 </w:t>
      </w:r>
      <w:r>
        <w:t xml:space="preserve">5 </w:t>
      </w:r>
      <w:r>
        <w:t xml:space="preserve">21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687744 </w:t>
      </w:r>
      <w:r>
        <w:t xml:space="preserve">Organisation Internationale pour les Migrations </w:t>
      </w:r>
      <w:r>
        <w:t xml:space="preserve">OIM </w:t>
      </w:r>
      <w:r>
        <w:t xml:space="preserve">556 </w:t>
      </w:r>
      <w:r>
        <w:t xml:space="preserve">556 </w:t>
      </w:r>
    </w:p>
    <w:p>
      <w:r>
        <w:t xml:space="preserve">685132 </w:t>
      </w:r>
      <w:r>
        <w:t xml:space="preserve">NULL </w:t>
      </w:r>
      <w:r>
        <w:t xml:space="preserve">2022-09-01 00:00:00 </w:t>
      </w:r>
      <w:r>
        <w:t xml:space="preserve">2023-10-10 00:00:00 </w:t>
      </w:r>
      <w:r>
        <w:t xml:space="preserve">2023-08-08 00:00:00 </w:t>
      </w:r>
      <w:r>
        <w:t xml:space="preserve">8 </w:t>
      </w:r>
      <w:r>
        <w:t xml:space="preserve">34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687745 </w:t>
      </w:r>
      <w:r>
        <w:t xml:space="preserve">Organisation Internationale pour les Migrations </w:t>
      </w:r>
      <w:r>
        <w:t xml:space="preserve">OIM </w:t>
      </w:r>
      <w:r>
        <w:t xml:space="preserve">556 </w:t>
      </w:r>
      <w:r>
        <w:t xml:space="preserve">556 </w:t>
      </w:r>
    </w:p>
    <w:p>
      <w:r>
        <w:t xml:space="preserve">685133 </w:t>
      </w:r>
      <w:r>
        <w:t xml:space="preserve">NULL </w:t>
      </w:r>
      <w:r>
        <w:t xml:space="preserve">2022-12-01 00:00:00 </w:t>
      </w:r>
      <w:r>
        <w:t xml:space="preserve">2023-10-10 00:00:00 </w:t>
      </w:r>
      <w:r>
        <w:t xml:space="preserve">2023-08-08 00:00:00 </w:t>
      </w:r>
      <w:r>
        <w:t xml:space="preserve">15 </w:t>
      </w:r>
      <w:r>
        <w:t xml:space="preserve">64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687746 </w:t>
      </w:r>
      <w:r>
        <w:t xml:space="preserve">Organisation Internationale pour les Migrations </w:t>
      </w:r>
      <w:r>
        <w:t xml:space="preserve">OIM </w:t>
      </w:r>
      <w:r>
        <w:t xml:space="preserve">556 </w:t>
      </w:r>
      <w:r>
        <w:t xml:space="preserve">556 </w:t>
      </w:r>
    </w:p>
    <w:p>
      <w:r>
        <w:t xml:space="preserve">685134 </w:t>
      </w:r>
      <w:r>
        <w:t xml:space="preserve">NULL </w:t>
      </w:r>
      <w:r>
        <w:t xml:space="preserve">2023-03-28 00:00:00 </w:t>
      </w:r>
      <w:r>
        <w:t xml:space="preserve">2023-10-10 00:00:00 </w:t>
      </w:r>
      <w:r>
        <w:t xml:space="preserve">2023-08-08 00:00:00 </w:t>
      </w:r>
      <w:r>
        <w:t xml:space="preserve">4 </w:t>
      </w:r>
      <w:r>
        <w:t xml:space="preserve">37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687747 </w:t>
      </w:r>
      <w:r>
        <w:t xml:space="preserve">Organisation Internationale pour les Migrations </w:t>
      </w:r>
      <w:r>
        <w:t xml:space="preserve">OIM </w:t>
      </w:r>
      <w:r>
        <w:t xml:space="preserve">556 </w:t>
      </w:r>
      <w:r>
        <w:t xml:space="preserve">556 </w:t>
      </w:r>
    </w:p>
    <w:p>
      <w:r>
        <w:t xml:space="preserve">685135 </w:t>
      </w:r>
      <w:r>
        <w:t xml:space="preserve">NULL </w:t>
      </w:r>
      <w:r>
        <w:t xml:space="preserve">2022-06-01 00:00:00 </w:t>
      </w:r>
      <w:r>
        <w:t xml:space="preserve">2023-10-10 00:00:00 </w:t>
      </w:r>
      <w:r>
        <w:t xml:space="preserve">2023-08-08 00:00:00 </w:t>
      </w:r>
      <w:r>
        <w:t xml:space="preserve">12 </w:t>
      </w:r>
      <w:r>
        <w:t xml:space="preserve">49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687748 </w:t>
      </w:r>
      <w:r>
        <w:t xml:space="preserve">Organisation Internationale pour les Migrations </w:t>
      </w:r>
      <w:r>
        <w:t xml:space="preserve">OIM </w:t>
      </w:r>
      <w:r>
        <w:t xml:space="preserve">556 </w:t>
      </w:r>
      <w:r>
        <w:t xml:space="preserve">556 </w:t>
      </w:r>
    </w:p>
    <w:p>
      <w:r>
        <w:t xml:space="preserve">685136 </w:t>
      </w:r>
      <w:r>
        <w:t xml:space="preserve">NULL </w:t>
      </w:r>
      <w:r>
        <w:t xml:space="preserve">2022-09-01 00:00:00 </w:t>
      </w:r>
      <w:r>
        <w:t xml:space="preserve">2023-10-10 00:00:00 </w:t>
      </w:r>
      <w:r>
        <w:t xml:space="preserve">2023-08-08 00:00:00 </w:t>
      </w:r>
      <w:r>
        <w:t xml:space="preserve">7 </w:t>
      </w:r>
      <w:r>
        <w:t xml:space="preserve">29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687749 </w:t>
      </w:r>
      <w:r>
        <w:t xml:space="preserve">Organisation Internationale pour les Migrations </w:t>
      </w:r>
      <w:r>
        <w:t xml:space="preserve">OIM </w:t>
      </w:r>
      <w:r>
        <w:t xml:space="preserve">556 </w:t>
      </w:r>
      <w:r>
        <w:t xml:space="preserve">556 </w:t>
      </w:r>
    </w:p>
    <w:p>
      <w:r>
        <w:t xml:space="preserve">685137 </w:t>
      </w:r>
      <w:r>
        <w:t xml:space="preserve">NULL </w:t>
      </w:r>
      <w:r>
        <w:t xml:space="preserve">2022-12-01 00:00:00 </w:t>
      </w:r>
      <w:r>
        <w:t xml:space="preserve">2023-10-10 00:00:00 </w:t>
      </w:r>
      <w:r>
        <w:t xml:space="preserve">2023-08-08 00:00:00 </w:t>
      </w:r>
      <w:r>
        <w:t xml:space="preserve">13 </w:t>
      </w:r>
      <w:r>
        <w:t xml:space="preserve">53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687750 </w:t>
      </w:r>
      <w:r>
        <w:t xml:space="preserve">Organisation Internationale pour les Migrations </w:t>
      </w:r>
      <w:r>
        <w:t xml:space="preserve">OIM </w:t>
      </w:r>
      <w:r>
        <w:t xml:space="preserve">556 </w:t>
      </w:r>
      <w:r>
        <w:t xml:space="preserve">556 </w:t>
      </w:r>
    </w:p>
    <w:p>
      <w:r>
        <w:t xml:space="preserve">685138 </w:t>
      </w:r>
      <w:r>
        <w:t xml:space="preserve">NULL </w:t>
      </w:r>
      <w:r>
        <w:t xml:space="preserve">2023-03-28 00:00:00 </w:t>
      </w:r>
      <w:r>
        <w:t xml:space="preserve">2023-10-10 00:00:00 </w:t>
      </w:r>
      <w:r>
        <w:t xml:space="preserve">2023-08-08 00:00:00 </w:t>
      </w:r>
      <w:r>
        <w:t xml:space="preserve">5 </w:t>
      </w:r>
      <w:r>
        <w:t xml:space="preserve">29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687751 </w:t>
      </w:r>
      <w:r>
        <w:t xml:space="preserve">Organisation Internationale pour les Migrations </w:t>
      </w:r>
      <w:r>
        <w:t xml:space="preserve">OIM </w:t>
      </w:r>
      <w:r>
        <w:t xml:space="preserve">556 </w:t>
      </w:r>
      <w:r>
        <w:t xml:space="preserve">556 </w:t>
      </w:r>
    </w:p>
    <w:p>
      <w:r>
        <w:t xml:space="preserve">685139 </w:t>
      </w:r>
      <w:r>
        <w:t xml:space="preserve">NULL </w:t>
      </w:r>
      <w:r>
        <w:t xml:space="preserve">2022-06-01 00:00:00 </w:t>
      </w:r>
      <w:r>
        <w:t xml:space="preserve">2023-10-10 00:00:00 </w:t>
      </w:r>
      <w:r>
        <w:t xml:space="preserve">2023-08-08 00:00:00 </w:t>
      </w:r>
      <w:r>
        <w:t xml:space="preserve">4 </w:t>
      </w:r>
      <w:r>
        <w:t xml:space="preserve">26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687752 </w:t>
      </w:r>
      <w:r>
        <w:t xml:space="preserve">Organisation Internationale pour les Migrations </w:t>
      </w:r>
      <w:r>
        <w:t xml:space="preserve">OIM </w:t>
      </w:r>
      <w:r>
        <w:t xml:space="preserve">556 </w:t>
      </w:r>
      <w:r>
        <w:t xml:space="preserve">556 </w:t>
      </w:r>
    </w:p>
    <w:p>
      <w:r>
        <w:t xml:space="preserve">685140 </w:t>
      </w:r>
      <w:r>
        <w:t xml:space="preserve">NULL </w:t>
      </w:r>
      <w:r>
        <w:t xml:space="preserve">2023-05-04 00:00:00 </w:t>
      </w:r>
      <w:r>
        <w:t xml:space="preserve">2023-10-10 00:00:00 </w:t>
      </w:r>
      <w:r>
        <w:t xml:space="preserve">2023-08-08 00:00:00 </w:t>
      </w:r>
      <w:r>
        <w:t xml:space="preserve">3 </w:t>
      </w:r>
      <w:r>
        <w:t xml:space="preserve">25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687753 </w:t>
      </w:r>
      <w:r>
        <w:t xml:space="preserve">Organisation Internationale pour les Migrations </w:t>
      </w:r>
      <w:r>
        <w:t xml:space="preserve">OIM </w:t>
      </w:r>
      <w:r>
        <w:t xml:space="preserve">556 </w:t>
      </w:r>
      <w:r>
        <w:t xml:space="preserve">556 </w:t>
      </w:r>
    </w:p>
    <w:p>
      <w:r>
        <w:t xml:space="preserve">685141 </w:t>
      </w:r>
      <w:r>
        <w:t xml:space="preserve">NULL </w:t>
      </w:r>
      <w:r>
        <w:t xml:space="preserve">2022-09-01 00:00:00 </w:t>
      </w:r>
      <w:r>
        <w:t xml:space="preserve">2023-10-10 00:00:00 </w:t>
      </w:r>
      <w:r>
        <w:t xml:space="preserve">2023-08-08 00:00:00 </w:t>
      </w:r>
      <w:r>
        <w:t xml:space="preserve">9 </w:t>
      </w:r>
      <w:r>
        <w:t xml:space="preserve">31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687754 </w:t>
      </w:r>
      <w:r>
        <w:t xml:space="preserve">Organisation Internationale pour les Migrations </w:t>
      </w:r>
      <w:r>
        <w:t xml:space="preserve">OIM </w:t>
      </w:r>
      <w:r>
        <w:t xml:space="preserve">556 </w:t>
      </w:r>
      <w:r>
        <w:t xml:space="preserve">556 </w:t>
      </w:r>
    </w:p>
    <w:p>
      <w:r>
        <w:t xml:space="preserve">685142 </w:t>
      </w:r>
      <w:r>
        <w:t xml:space="preserve">NULL </w:t>
      </w:r>
      <w:r>
        <w:t xml:space="preserve">2022-12-01 00:00:00 </w:t>
      </w:r>
      <w:r>
        <w:t xml:space="preserve">2023-10-10 00:00:00 </w:t>
      </w:r>
      <w:r>
        <w:t xml:space="preserve">2023-08-08 00:00:00 </w:t>
      </w:r>
      <w:r>
        <w:t xml:space="preserve">5 </w:t>
      </w:r>
      <w:r>
        <w:t xml:space="preserve">18 </w:t>
      </w:r>
      <w:r>
        <w:t xml:space="preserve">2 </w:t>
      </w:r>
      <w:r>
        <w:t xml:space="preserve">Retourné </w:t>
      </w:r>
      <w:r>
        <w:t xml:space="preserve">CD6104ZS02 </w:t>
      </w:r>
      <w:r>
        <w:t xml:space="preserve">CD6104ZS02AS03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687755 </w:t>
      </w:r>
      <w:r>
        <w:t xml:space="preserve">Organisation Internationale pour les Migrations </w:t>
      </w:r>
      <w:r>
        <w:t xml:space="preserve">OIM </w:t>
      </w:r>
      <w:r>
        <w:t xml:space="preserve">556 </w:t>
      </w:r>
      <w:r>
        <w:t xml:space="preserve">556 </w:t>
      </w:r>
    </w:p>
    <w:p>
      <w:r>
        <w:t xml:space="preserve">685143 </w:t>
      </w:r>
      <w:r>
        <w:t xml:space="preserve">NULL </w:t>
      </w:r>
      <w:r>
        <w:t xml:space="preserve">2022-09-01 00:00:00 </w:t>
      </w:r>
      <w:r>
        <w:t xml:space="preserve">2023-10-10 00:00:00 </w:t>
      </w:r>
      <w:r>
        <w:t xml:space="preserve">2023-08-23 00:00:00 </w:t>
      </w:r>
      <w:r>
        <w:t xml:space="preserve">10 </w:t>
      </w:r>
      <w:r>
        <w:t xml:space="preserve">60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687756 </w:t>
      </w:r>
      <w:r>
        <w:t xml:space="preserve">Organisation Internationale pour les Migrations </w:t>
      </w:r>
      <w:r>
        <w:t xml:space="preserve">OIM </w:t>
      </w:r>
      <w:r>
        <w:t xml:space="preserve">556 </w:t>
      </w:r>
      <w:r>
        <w:t xml:space="preserve">556 </w:t>
      </w:r>
    </w:p>
    <w:p>
      <w:r>
        <w:t xml:space="preserve">685144 </w:t>
      </w:r>
      <w:r>
        <w:t xml:space="preserve">NULL </w:t>
      </w:r>
      <w:r>
        <w:t xml:space="preserve">2023-05-04 00:00:00 </w:t>
      </w:r>
      <w:r>
        <w:t xml:space="preserve">2023-10-10 00:00:00 </w:t>
      </w:r>
      <w:r>
        <w:t xml:space="preserve">2023-08-23 00:00:00 </w:t>
      </w:r>
      <w:r>
        <w:t xml:space="preserve">4 </w:t>
      </w:r>
      <w:r>
        <w:t xml:space="preserve">24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687757 </w:t>
      </w:r>
      <w:r>
        <w:t xml:space="preserve">Organisation Internationale pour les Migrations </w:t>
      </w:r>
      <w:r>
        <w:t xml:space="preserve">OIM </w:t>
      </w:r>
      <w:r>
        <w:t xml:space="preserve">556 </w:t>
      </w:r>
      <w:r>
        <w:t xml:space="preserve">556 </w:t>
      </w:r>
    </w:p>
    <w:p>
      <w:r>
        <w:t xml:space="preserve">685145 </w:t>
      </w:r>
      <w:r>
        <w:t xml:space="preserve">NULL </w:t>
      </w:r>
      <w:r>
        <w:t xml:space="preserve">2022-12-01 00:00:00 </w:t>
      </w:r>
      <w:r>
        <w:t xml:space="preserve">2023-10-10 00:00:00 </w:t>
      </w:r>
      <w:r>
        <w:t xml:space="preserve">2023-08-23 00:00:00 </w:t>
      </w:r>
      <w:r>
        <w:t xml:space="preserve">30 </w:t>
      </w:r>
      <w:r>
        <w:t xml:space="preserve">120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687758 </w:t>
      </w:r>
      <w:r>
        <w:t xml:space="preserve">Organisation Internationale pour les Migrations </w:t>
      </w:r>
      <w:r>
        <w:t xml:space="preserve">OIM </w:t>
      </w:r>
      <w:r>
        <w:t xml:space="preserve">556 </w:t>
      </w:r>
      <w:r>
        <w:t xml:space="preserve">556 </w:t>
      </w:r>
    </w:p>
    <w:p>
      <w:r>
        <w:t xml:space="preserve">685146 </w:t>
      </w:r>
      <w:r>
        <w:t xml:space="preserve">NULL </w:t>
      </w:r>
      <w:r>
        <w:t xml:space="preserve">2022-06-01 00:00:00 </w:t>
      </w:r>
      <w:r>
        <w:t xml:space="preserve">2023-10-10 00:00:00 </w:t>
      </w:r>
      <w:r>
        <w:t xml:space="preserve">2023-08-23 00:00:00 </w:t>
      </w:r>
      <w:r>
        <w:t xml:space="preserve">7 </w:t>
      </w:r>
      <w:r>
        <w:t xml:space="preserve">28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687759 </w:t>
      </w:r>
      <w:r>
        <w:t xml:space="preserve">Organisation Internationale pour les Migrations </w:t>
      </w:r>
      <w:r>
        <w:t xml:space="preserve">OIM </w:t>
      </w:r>
      <w:r>
        <w:t xml:space="preserve">556 </w:t>
      </w:r>
      <w:r>
        <w:t xml:space="preserve">556 </w:t>
      </w:r>
    </w:p>
    <w:p>
      <w:r>
        <w:t xml:space="preserve">685147 </w:t>
      </w:r>
      <w:r>
        <w:t xml:space="preserve">NULL </w:t>
      </w:r>
      <w:r>
        <w:t xml:space="preserve">2022-09-01 00:00:00 </w:t>
      </w:r>
      <w:r>
        <w:t xml:space="preserve">2023-10-10 00:00:00 </w:t>
      </w:r>
      <w:r>
        <w:t xml:space="preserve">2023-08-23 00:00:00 </w:t>
      </w:r>
      <w:r>
        <w:t xml:space="preserve">6 </w:t>
      </w:r>
      <w:r>
        <w:t xml:space="preserve">24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687760 </w:t>
      </w:r>
      <w:r>
        <w:t xml:space="preserve">Organisation Internationale pour les Migrations </w:t>
      </w:r>
      <w:r>
        <w:t xml:space="preserve">OIM </w:t>
      </w:r>
      <w:r>
        <w:t xml:space="preserve">556 </w:t>
      </w:r>
      <w:r>
        <w:t xml:space="preserve">556 </w:t>
      </w:r>
    </w:p>
    <w:p>
      <w:r>
        <w:t xml:space="preserve">685148 </w:t>
      </w:r>
      <w:r>
        <w:t xml:space="preserve">NULL </w:t>
      </w:r>
      <w:r>
        <w:t xml:space="preserve">2022-12-01 00:00:00 </w:t>
      </w:r>
      <w:r>
        <w:t xml:space="preserve">2023-10-10 00:00:00 </w:t>
      </w:r>
      <w:r>
        <w:t xml:space="preserve">2023-08-23 00:00:00 </w:t>
      </w:r>
      <w:r>
        <w:t xml:space="preserve">54 </w:t>
      </w:r>
      <w:r>
        <w:t xml:space="preserve">216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687761 </w:t>
      </w:r>
      <w:r>
        <w:t xml:space="preserve">Organisation Internationale pour les Migrations </w:t>
      </w:r>
      <w:r>
        <w:t xml:space="preserve">OIM </w:t>
      </w:r>
      <w:r>
        <w:t xml:space="preserve">556 </w:t>
      </w:r>
      <w:r>
        <w:t xml:space="preserve">556 </w:t>
      </w:r>
    </w:p>
    <w:p>
      <w:r>
        <w:t xml:space="preserve">685149 </w:t>
      </w:r>
      <w:r>
        <w:t xml:space="preserve">NULL </w:t>
      </w:r>
      <w:r>
        <w:t xml:space="preserve">2023-03-28 00:00:00 </w:t>
      </w:r>
      <w:r>
        <w:t xml:space="preserve">2023-10-10 00:00:00 </w:t>
      </w:r>
      <w:r>
        <w:t xml:space="preserve">2023-08-23 00:00:00 </w:t>
      </w:r>
      <w:r>
        <w:t xml:space="preserve">11 </w:t>
      </w:r>
      <w:r>
        <w:t xml:space="preserve">36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687762 </w:t>
      </w:r>
      <w:r>
        <w:t xml:space="preserve">Organisation Internationale pour les Migrations </w:t>
      </w:r>
      <w:r>
        <w:t xml:space="preserve">OIM </w:t>
      </w:r>
      <w:r>
        <w:t xml:space="preserve">556 </w:t>
      </w:r>
      <w:r>
        <w:t xml:space="preserve">556 </w:t>
      </w:r>
    </w:p>
    <w:p>
      <w:r>
        <w:t xml:space="preserve">685150 </w:t>
      </w:r>
      <w:r>
        <w:t xml:space="preserve">NULL </w:t>
      </w:r>
      <w:r>
        <w:t xml:space="preserve">2022-09-01 00:00:00 </w:t>
      </w:r>
      <w:r>
        <w:t xml:space="preserve">2023-10-10 00:00:00 </w:t>
      </w:r>
      <w:r>
        <w:t xml:space="preserve">2023-08-23 00:00:00 </w:t>
      </w:r>
      <w:r>
        <w:t xml:space="preserve">46 </w:t>
      </w:r>
      <w:r>
        <w:t xml:space="preserve">251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687763 </w:t>
      </w:r>
      <w:r>
        <w:t xml:space="preserve">Organisation Internationale pour les Migrations </w:t>
      </w:r>
      <w:r>
        <w:t xml:space="preserve">OIM </w:t>
      </w:r>
      <w:r>
        <w:t xml:space="preserve">556 </w:t>
      </w:r>
      <w:r>
        <w:t xml:space="preserve">556 </w:t>
      </w:r>
    </w:p>
    <w:p>
      <w:r>
        <w:t xml:space="preserve">685151 </w:t>
      </w:r>
      <w:r>
        <w:t xml:space="preserve">NULL </w:t>
      </w:r>
      <w:r>
        <w:t xml:space="preserve">2022-06-01 00:00:00 </w:t>
      </w:r>
      <w:r>
        <w:t xml:space="preserve">2023-10-10 00:00:00 </w:t>
      </w:r>
      <w:r>
        <w:t xml:space="preserve">2023-08-23 00:00:00 </w:t>
      </w:r>
      <w:r>
        <w:t xml:space="preserve">18 </w:t>
      </w:r>
      <w:r>
        <w:t xml:space="preserve">111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687764 </w:t>
      </w:r>
      <w:r>
        <w:t xml:space="preserve">Organisation Internationale pour les Migrations </w:t>
      </w:r>
      <w:r>
        <w:t xml:space="preserve">OIM </w:t>
      </w:r>
      <w:r>
        <w:t xml:space="preserve">556 </w:t>
      </w:r>
      <w:r>
        <w:t xml:space="preserve">556 </w:t>
      </w:r>
    </w:p>
    <w:p>
      <w:r>
        <w:t xml:space="preserve">685152 </w:t>
      </w:r>
      <w:r>
        <w:t xml:space="preserve">NULL </w:t>
      </w:r>
      <w:r>
        <w:t xml:space="preserve">2023-03-28 00:00:00 </w:t>
      </w:r>
      <w:r>
        <w:t xml:space="preserve">2023-10-10 00:00:00 </w:t>
      </w:r>
      <w:r>
        <w:t xml:space="preserve">2023-08-23 00:00:00 </w:t>
      </w:r>
      <w:r>
        <w:t xml:space="preserve">6 </w:t>
      </w:r>
      <w:r>
        <w:t xml:space="preserve">25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687765 </w:t>
      </w:r>
      <w:r>
        <w:t xml:space="preserve">Organisation Internationale pour les Migrations </w:t>
      </w:r>
      <w:r>
        <w:t xml:space="preserve">OIM </w:t>
      </w:r>
      <w:r>
        <w:t xml:space="preserve">556 </w:t>
      </w:r>
      <w:r>
        <w:t xml:space="preserve">556 </w:t>
      </w:r>
    </w:p>
    <w:p>
      <w:r>
        <w:t xml:space="preserve">685153 </w:t>
      </w:r>
      <w:r>
        <w:t xml:space="preserve">NULL </w:t>
      </w:r>
      <w:r>
        <w:t xml:space="preserve">2022-06-01 00:00:00 </w:t>
      </w:r>
      <w:r>
        <w:t xml:space="preserve">2023-10-10 00:00:00 </w:t>
      </w:r>
      <w:r>
        <w:t xml:space="preserve">2023-08-23 00:00:00 </w:t>
      </w:r>
      <w:r>
        <w:t xml:space="preserve">4 </w:t>
      </w:r>
      <w:r>
        <w:t xml:space="preserve">19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687766 </w:t>
      </w:r>
      <w:r>
        <w:t xml:space="preserve">Organisation Internationale pour les Migrations </w:t>
      </w:r>
      <w:r>
        <w:t xml:space="preserve">OIM </w:t>
      </w:r>
      <w:r>
        <w:t xml:space="preserve">556 </w:t>
      </w:r>
      <w:r>
        <w:t xml:space="preserve">556 </w:t>
      </w:r>
    </w:p>
    <w:p>
      <w:r>
        <w:t xml:space="preserve">685154 </w:t>
      </w:r>
      <w:r>
        <w:t xml:space="preserve">NULL </w:t>
      </w:r>
      <w:r>
        <w:t xml:space="preserve">2022-09-01 00:00:00 </w:t>
      </w:r>
      <w:r>
        <w:t xml:space="preserve">2023-10-10 00:00:00 </w:t>
      </w:r>
      <w:r>
        <w:t xml:space="preserve">2023-08-23 00:00:00 </w:t>
      </w:r>
      <w:r>
        <w:t xml:space="preserve">13 </w:t>
      </w:r>
      <w:r>
        <w:t xml:space="preserve">62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687767 </w:t>
      </w:r>
      <w:r>
        <w:t xml:space="preserve">Organisation Internationale pour les Migrations </w:t>
      </w:r>
      <w:r>
        <w:t xml:space="preserve">OIM </w:t>
      </w:r>
      <w:r>
        <w:t xml:space="preserve">556 </w:t>
      </w:r>
      <w:r>
        <w:t xml:space="preserve">556 </w:t>
      </w:r>
    </w:p>
    <w:p>
      <w:r>
        <w:t xml:space="preserve">685155 </w:t>
      </w:r>
      <w:r>
        <w:t xml:space="preserve">NULL </w:t>
      </w:r>
      <w:r>
        <w:t xml:space="preserve">2022-12-01 00:00:00 </w:t>
      </w:r>
      <w:r>
        <w:t xml:space="preserve">2023-10-10 00:00:00 </w:t>
      </w:r>
      <w:r>
        <w:t xml:space="preserve">2023-08-23 00:00:00 </w:t>
      </w:r>
      <w:r>
        <w:t xml:space="preserve">2 </w:t>
      </w:r>
      <w:r>
        <w:t xml:space="preserve">10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687768 </w:t>
      </w:r>
      <w:r>
        <w:t xml:space="preserve">Organisation Internationale pour les Migrations </w:t>
      </w:r>
      <w:r>
        <w:t xml:space="preserve">OIM </w:t>
      </w:r>
      <w:r>
        <w:t xml:space="preserve">556 </w:t>
      </w:r>
      <w:r>
        <w:t xml:space="preserve">556 </w:t>
      </w:r>
    </w:p>
    <w:p>
      <w:r>
        <w:t xml:space="preserve">685156 </w:t>
      </w:r>
      <w:r>
        <w:t xml:space="preserve">NULL </w:t>
      </w:r>
      <w:r>
        <w:t xml:space="preserve">2023-03-28 00:00:00 </w:t>
      </w:r>
      <w:r>
        <w:t xml:space="preserve">2023-10-10 00:00:00 </w:t>
      </w:r>
      <w:r>
        <w:t xml:space="preserve">2023-08-23 00:00:00 </w:t>
      </w:r>
      <w:r>
        <w:t xml:space="preserve">15 </w:t>
      </w:r>
      <w:r>
        <w:t xml:space="preserve">54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687769 </w:t>
      </w:r>
      <w:r>
        <w:t xml:space="preserve">Organisation Internationale pour les Migrations </w:t>
      </w:r>
      <w:r>
        <w:t xml:space="preserve">OIM </w:t>
      </w:r>
      <w:r>
        <w:t xml:space="preserve">556 </w:t>
      </w:r>
      <w:r>
        <w:t xml:space="preserve">556 </w:t>
      </w:r>
    </w:p>
    <w:p>
      <w:r>
        <w:t xml:space="preserve">685157 </w:t>
      </w:r>
      <w:r>
        <w:t xml:space="preserve">NULL </w:t>
      </w:r>
      <w:r>
        <w:t xml:space="preserve">2022-06-01 00:00:00 </w:t>
      </w:r>
      <w:r>
        <w:t xml:space="preserve">2023-10-10 00:00:00 </w:t>
      </w:r>
      <w:r>
        <w:t xml:space="preserve">2023-08-23 00:00:00 </w:t>
      </w:r>
      <w:r>
        <w:t xml:space="preserve">3 </w:t>
      </w:r>
      <w:r>
        <w:t xml:space="preserve">13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687770 </w:t>
      </w:r>
      <w:r>
        <w:t xml:space="preserve">Organisation Internationale pour les Migrations </w:t>
      </w:r>
      <w:r>
        <w:t xml:space="preserve">OIM </w:t>
      </w:r>
      <w:r>
        <w:t xml:space="preserve">556 </w:t>
      </w:r>
      <w:r>
        <w:t xml:space="preserve">556 </w:t>
      </w:r>
    </w:p>
    <w:p>
      <w:r>
        <w:t xml:space="preserve">685158 </w:t>
      </w:r>
      <w:r>
        <w:t xml:space="preserve">NULL </w:t>
      </w:r>
      <w:r>
        <w:t xml:space="preserve">2022-09-01 00:00:00 </w:t>
      </w:r>
      <w:r>
        <w:t xml:space="preserve">2023-10-10 00:00:00 </w:t>
      </w:r>
      <w:r>
        <w:t xml:space="preserve">2023-08-23 00:00:00 </w:t>
      </w:r>
      <w:r>
        <w:t xml:space="preserve">27 </w:t>
      </w:r>
      <w:r>
        <w:t xml:space="preserve">117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687771 </w:t>
      </w:r>
      <w:r>
        <w:t xml:space="preserve">Organisation Internationale pour les Migrations </w:t>
      </w:r>
      <w:r>
        <w:t xml:space="preserve">OIM </w:t>
      </w:r>
      <w:r>
        <w:t xml:space="preserve">556 </w:t>
      </w:r>
      <w:r>
        <w:t xml:space="preserve">556 </w:t>
      </w:r>
    </w:p>
    <w:p>
      <w:r>
        <w:t xml:space="preserve">685159 </w:t>
      </w:r>
      <w:r>
        <w:t xml:space="preserve">NULL </w:t>
      </w:r>
      <w:r>
        <w:t xml:space="preserve">2022-12-01 00:00:00 </w:t>
      </w:r>
      <w:r>
        <w:t xml:space="preserve">2023-10-10 00:00:00 </w:t>
      </w:r>
      <w:r>
        <w:t xml:space="preserve">2023-08-23 00:00:00 </w:t>
      </w:r>
      <w:r>
        <w:t xml:space="preserve">10 </w:t>
      </w:r>
      <w:r>
        <w:t xml:space="preserve">44 </w:t>
      </w:r>
      <w:r>
        <w:t xml:space="preserve">2 </w:t>
      </w:r>
      <w:r>
        <w:t xml:space="preserve">Retourné </w:t>
      </w:r>
      <w:r>
        <w:t xml:space="preserve">CD6104ZS02 </w:t>
      </w:r>
      <w:r>
        <w:t xml:space="preserve">CD6104ZS02AS05 </w:t>
      </w:r>
      <w:r>
        <w:t xml:space="preserve">KIBATI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687772 </w:t>
      </w:r>
      <w:r>
        <w:t xml:space="preserve">Organisation Internationale pour les Migrations </w:t>
      </w:r>
      <w:r>
        <w:t xml:space="preserve">OIM </w:t>
      </w:r>
      <w:r>
        <w:t xml:space="preserve">556 </w:t>
      </w:r>
      <w:r>
        <w:t xml:space="preserve">556 </w:t>
      </w:r>
    </w:p>
    <w:p>
      <w:r>
        <w:t xml:space="preserve">685160 </w:t>
      </w:r>
      <w:r>
        <w:t xml:space="preserve">NULL </w:t>
      </w:r>
      <w:r>
        <w:t xml:space="preserve">2022-06-01 00:00:00 </w:t>
      </w:r>
      <w:r>
        <w:t xml:space="preserve">2023-10-10 00:00:00 </w:t>
      </w:r>
      <w:r>
        <w:t xml:space="preserve">2023-08-07 00:00:00 </w:t>
      </w:r>
      <w:r>
        <w:t xml:space="preserve">7 </w:t>
      </w:r>
      <w:r>
        <w:t xml:space="preserve">41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687773 </w:t>
      </w:r>
      <w:r>
        <w:t xml:space="preserve">Organisation Internationale pour les Migrations </w:t>
      </w:r>
      <w:r>
        <w:t xml:space="preserve">OIM </w:t>
      </w:r>
      <w:r>
        <w:t xml:space="preserve">556 </w:t>
      </w:r>
      <w:r>
        <w:t xml:space="preserve">556 </w:t>
      </w:r>
    </w:p>
    <w:p>
      <w:r>
        <w:t xml:space="preserve">685161 </w:t>
      </w:r>
      <w:r>
        <w:t xml:space="preserve">NULL </w:t>
      </w:r>
      <w:r>
        <w:t xml:space="preserve">2022-09-01 00:00:00 </w:t>
      </w:r>
      <w:r>
        <w:t xml:space="preserve">2023-10-10 00:00:00 </w:t>
      </w:r>
      <w:r>
        <w:t xml:space="preserve">2023-08-07 00:00:00 </w:t>
      </w:r>
      <w:r>
        <w:t xml:space="preserve">6 </w:t>
      </w:r>
      <w:r>
        <w:t xml:space="preserve">35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687774 </w:t>
      </w:r>
      <w:r>
        <w:t xml:space="preserve">Organisation Internationale pour les Migrations </w:t>
      </w:r>
      <w:r>
        <w:t xml:space="preserve">OIM </w:t>
      </w:r>
      <w:r>
        <w:t xml:space="preserve">556 </w:t>
      </w:r>
      <w:r>
        <w:t xml:space="preserve">556 </w:t>
      </w:r>
    </w:p>
    <w:p>
      <w:r>
        <w:t xml:space="preserve">685162 </w:t>
      </w:r>
      <w:r>
        <w:t xml:space="preserve">NULL </w:t>
      </w:r>
      <w:r>
        <w:t xml:space="preserve">2022-12-01 00:00:00 </w:t>
      </w:r>
      <w:r>
        <w:t xml:space="preserve">2023-10-10 00:00:00 </w:t>
      </w:r>
      <w:r>
        <w:t xml:space="preserve">2023-08-07 00:00:00 </w:t>
      </w:r>
      <w:r>
        <w:t xml:space="preserve">2 </w:t>
      </w:r>
      <w:r>
        <w:t xml:space="preserve">12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687775 </w:t>
      </w:r>
      <w:r>
        <w:t xml:space="preserve">Organisation Internationale pour les Migrations </w:t>
      </w:r>
      <w:r>
        <w:t xml:space="preserve">OIM </w:t>
      </w:r>
      <w:r>
        <w:t xml:space="preserve">556 </w:t>
      </w:r>
      <w:r>
        <w:t xml:space="preserve">556 </w:t>
      </w:r>
    </w:p>
    <w:p>
      <w:r>
        <w:t xml:space="preserve">685163 </w:t>
      </w:r>
      <w:r>
        <w:t xml:space="preserve">NULL </w:t>
      </w:r>
      <w:r>
        <w:t xml:space="preserve">2022-09-01 00:00:00 </w:t>
      </w:r>
      <w:r>
        <w:t xml:space="preserve">2023-10-10 00:00:00 </w:t>
      </w:r>
      <w:r>
        <w:t xml:space="preserve">2023-08-07 00:00:00 </w:t>
      </w:r>
      <w:r>
        <w:t xml:space="preserve">4 </w:t>
      </w:r>
      <w:r>
        <w:t xml:space="preserve">13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687776 </w:t>
      </w:r>
      <w:r>
        <w:t xml:space="preserve">Organisation Internationale pour les Migrations </w:t>
      </w:r>
      <w:r>
        <w:t xml:space="preserve">OIM </w:t>
      </w:r>
      <w:r>
        <w:t xml:space="preserve">556 </w:t>
      </w:r>
      <w:r>
        <w:t xml:space="preserve">556 </w:t>
      </w:r>
    </w:p>
    <w:p>
      <w:r>
        <w:t xml:space="preserve">685164 </w:t>
      </w:r>
      <w:r>
        <w:t xml:space="preserve">NULL </w:t>
      </w:r>
      <w:r>
        <w:t xml:space="preserve">2022-12-01 00:00:00 </w:t>
      </w:r>
      <w:r>
        <w:t xml:space="preserve">2023-10-10 00:00:00 </w:t>
      </w:r>
      <w:r>
        <w:t xml:space="preserve">2023-08-07 00:00:00 </w:t>
      </w:r>
      <w:r>
        <w:t xml:space="preserve">7 </w:t>
      </w:r>
      <w:r>
        <w:t xml:space="preserve">24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687777 </w:t>
      </w:r>
      <w:r>
        <w:t xml:space="preserve">Organisation Internationale pour les Migrations </w:t>
      </w:r>
      <w:r>
        <w:t xml:space="preserve">OIM </w:t>
      </w:r>
      <w:r>
        <w:t xml:space="preserve">556 </w:t>
      </w:r>
      <w:r>
        <w:t xml:space="preserve">556 </w:t>
      </w:r>
    </w:p>
    <w:p>
      <w:r>
        <w:t xml:space="preserve">685165 </w:t>
      </w:r>
      <w:r>
        <w:t xml:space="preserve">NULL </w:t>
      </w:r>
      <w:r>
        <w:t xml:space="preserve">2022-06-01 00:00:00 </w:t>
      </w:r>
      <w:r>
        <w:t xml:space="preserve">2023-10-10 00:00:00 </w:t>
      </w:r>
      <w:r>
        <w:t xml:space="preserve">2023-08-07 00:00:00 </w:t>
      </w:r>
      <w:r>
        <w:t xml:space="preserve">2 </w:t>
      </w:r>
      <w:r>
        <w:t xml:space="preserve">8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687778 </w:t>
      </w:r>
      <w:r>
        <w:t xml:space="preserve">Organisation Internationale pour les Migrations </w:t>
      </w:r>
      <w:r>
        <w:t xml:space="preserve">OIM </w:t>
      </w:r>
      <w:r>
        <w:t xml:space="preserve">556 </w:t>
      </w:r>
      <w:r>
        <w:t xml:space="preserve">556 </w:t>
      </w:r>
    </w:p>
    <w:p>
      <w:r>
        <w:t xml:space="preserve">685166 </w:t>
      </w:r>
      <w:r>
        <w:t xml:space="preserve">NULL </w:t>
      </w:r>
      <w:r>
        <w:t xml:space="preserve">2022-09-01 00:00:00 </w:t>
      </w:r>
      <w:r>
        <w:t xml:space="preserve">2023-10-10 00:00:00 </w:t>
      </w:r>
      <w:r>
        <w:t xml:space="preserve">2023-08-07 00:00:00 </w:t>
      </w:r>
      <w:r>
        <w:t xml:space="preserve">5 </w:t>
      </w:r>
      <w:r>
        <w:t xml:space="preserve">20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687779 </w:t>
      </w:r>
      <w:r>
        <w:t xml:space="preserve">Organisation Internationale pour les Migrations </w:t>
      </w:r>
      <w:r>
        <w:t xml:space="preserve">OIM </w:t>
      </w:r>
      <w:r>
        <w:t xml:space="preserve">556 </w:t>
      </w:r>
      <w:r>
        <w:t xml:space="preserve">556 </w:t>
      </w:r>
    </w:p>
    <w:p>
      <w:r>
        <w:t xml:space="preserve">685167 </w:t>
      </w:r>
      <w:r>
        <w:t xml:space="preserve">NULL </w:t>
      </w:r>
      <w:r>
        <w:t xml:space="preserve">2022-12-01 00:00:00 </w:t>
      </w:r>
      <w:r>
        <w:t xml:space="preserve">2023-10-10 00:00:00 </w:t>
      </w:r>
      <w:r>
        <w:t xml:space="preserve">2023-08-07 00:00:00 </w:t>
      </w:r>
      <w:r>
        <w:t xml:space="preserve">9 </w:t>
      </w:r>
      <w:r>
        <w:t xml:space="preserve">35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687780 </w:t>
      </w:r>
      <w:r>
        <w:t xml:space="preserve">Organisation Internationale pour les Migrations </w:t>
      </w:r>
      <w:r>
        <w:t xml:space="preserve">OIM </w:t>
      </w:r>
      <w:r>
        <w:t xml:space="preserve">556 </w:t>
      </w:r>
      <w:r>
        <w:t xml:space="preserve">556 </w:t>
      </w:r>
    </w:p>
    <w:p>
      <w:r>
        <w:t xml:space="preserve">685168 </w:t>
      </w:r>
      <w:r>
        <w:t xml:space="preserve">NULL </w:t>
      </w:r>
      <w:r>
        <w:t xml:space="preserve">2023-03-28 00:00:00 </w:t>
      </w:r>
      <w:r>
        <w:t xml:space="preserve">2023-10-10 00:00:00 </w:t>
      </w:r>
      <w:r>
        <w:t xml:space="preserve">2023-08-07 00:00:00 </w:t>
      </w:r>
      <w:r>
        <w:t xml:space="preserve">4 </w:t>
      </w:r>
      <w:r>
        <w:t xml:space="preserve">27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687781 </w:t>
      </w:r>
      <w:r>
        <w:t xml:space="preserve">Organisation Internationale pour les Migrations </w:t>
      </w:r>
      <w:r>
        <w:t xml:space="preserve">OIM </w:t>
      </w:r>
      <w:r>
        <w:t xml:space="preserve">556 </w:t>
      </w:r>
      <w:r>
        <w:t xml:space="preserve">556 </w:t>
      </w:r>
    </w:p>
    <w:p>
      <w:r>
        <w:t xml:space="preserve">685169 </w:t>
      </w:r>
      <w:r>
        <w:t xml:space="preserve">NULL </w:t>
      </w:r>
      <w:r>
        <w:t xml:space="preserve">2023-05-04 00:00:00 </w:t>
      </w:r>
      <w:r>
        <w:t xml:space="preserve">2023-10-10 00:00:00 </w:t>
      </w:r>
      <w:r>
        <w:t xml:space="preserve">2023-08-07 00:00:00 </w:t>
      </w:r>
      <w:r>
        <w:t xml:space="preserve">20 </w:t>
      </w:r>
      <w:r>
        <w:t xml:space="preserve">138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687782 </w:t>
      </w:r>
      <w:r>
        <w:t xml:space="preserve">Organisation Internationale pour les Migrations </w:t>
      </w:r>
      <w:r>
        <w:t xml:space="preserve">OIM </w:t>
      </w:r>
      <w:r>
        <w:t xml:space="preserve">556 </w:t>
      </w:r>
      <w:r>
        <w:t xml:space="preserve">556 </w:t>
      </w:r>
    </w:p>
    <w:p>
      <w:r>
        <w:t xml:space="preserve">685170 </w:t>
      </w:r>
      <w:r>
        <w:t xml:space="preserve">NULL </w:t>
      </w:r>
      <w:r>
        <w:t xml:space="preserve">2023-09-30 00:00:00 </w:t>
      </w:r>
      <w:r>
        <w:t xml:space="preserve">2023-10-10 00:00:00 </w:t>
      </w:r>
      <w:r>
        <w:t xml:space="preserve">2023-08-07 00:00:00 </w:t>
      </w:r>
      <w:r>
        <w:t xml:space="preserve">21 </w:t>
      </w:r>
      <w:r>
        <w:t xml:space="preserve">145 </w:t>
      </w:r>
      <w:r>
        <w:t xml:space="preserve">2 </w:t>
      </w:r>
      <w:r>
        <w:t xml:space="preserve">Retourné </w:t>
      </w:r>
      <w:r>
        <w:t xml:space="preserve">CD6104ZS02 </w:t>
      </w:r>
      <w:r>
        <w:t xml:space="preserve">CD6104ZS02AS06 </w:t>
      </w:r>
      <w:r>
        <w:t xml:space="preserve">KIBUA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687783 </w:t>
      </w:r>
      <w:r>
        <w:t xml:space="preserve">Organisation Internationale pour les Migrations </w:t>
      </w:r>
      <w:r>
        <w:t xml:space="preserve">OIM </w:t>
      </w:r>
      <w:r>
        <w:t xml:space="preserve">556 </w:t>
      </w:r>
      <w:r>
        <w:t xml:space="preserve">556 </w:t>
      </w:r>
    </w:p>
    <w:p>
      <w:r>
        <w:t xml:space="preserve">685171 </w:t>
      </w:r>
      <w:r>
        <w:t xml:space="preserve">NULL </w:t>
      </w:r>
      <w:r>
        <w:t xml:space="preserve">2022-06-01 00:00:00 </w:t>
      </w:r>
      <w:r>
        <w:t xml:space="preserve">2023-10-10 00:00:00 </w:t>
      </w:r>
      <w:r>
        <w:t xml:space="preserve">2023-08-15 00:00:00 </w:t>
      </w:r>
      <w:r>
        <w:t xml:space="preserve">6 </w:t>
      </w:r>
      <w:r>
        <w:t xml:space="preserve">37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687784 </w:t>
      </w:r>
      <w:r>
        <w:t xml:space="preserve">Organisation Internationale pour les Migrations </w:t>
      </w:r>
      <w:r>
        <w:t xml:space="preserve">OIM </w:t>
      </w:r>
      <w:r>
        <w:t xml:space="preserve">556 </w:t>
      </w:r>
      <w:r>
        <w:t xml:space="preserve">556 </w:t>
      </w:r>
    </w:p>
    <w:p>
      <w:r>
        <w:t xml:space="preserve">685172 </w:t>
      </w:r>
      <w:r>
        <w:t xml:space="preserve">NULL </w:t>
      </w:r>
      <w:r>
        <w:t xml:space="preserve">2023-03-28 00:00:00 </w:t>
      </w:r>
      <w:r>
        <w:t xml:space="preserve">2023-10-10 00:00:00 </w:t>
      </w:r>
      <w:r>
        <w:t xml:space="preserve">2023-08-15 00:00:00 </w:t>
      </w:r>
      <w:r>
        <w:t xml:space="preserve">5 </w:t>
      </w:r>
      <w:r>
        <w:t xml:space="preserve">24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687785 </w:t>
      </w:r>
      <w:r>
        <w:t xml:space="preserve">Organisation Internationale pour les Migrations </w:t>
      </w:r>
      <w:r>
        <w:t xml:space="preserve">OIM </w:t>
      </w:r>
      <w:r>
        <w:t xml:space="preserve">556 </w:t>
      </w:r>
      <w:r>
        <w:t xml:space="preserve">556 </w:t>
      </w:r>
    </w:p>
    <w:p>
      <w:r>
        <w:t xml:space="preserve">685173 </w:t>
      </w:r>
      <w:r>
        <w:t xml:space="preserve">NULL </w:t>
      </w:r>
      <w:r>
        <w:t xml:space="preserve">2023-05-04 00:00:00 </w:t>
      </w:r>
      <w:r>
        <w:t xml:space="preserve">2023-10-10 00:00:00 </w:t>
      </w:r>
      <w:r>
        <w:t xml:space="preserve">2023-08-15 00:00:00 </w:t>
      </w:r>
      <w:r>
        <w:t xml:space="preserve">1 </w:t>
      </w:r>
      <w:r>
        <w:t xml:space="preserve">5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687786 </w:t>
      </w:r>
      <w:r>
        <w:t xml:space="preserve">Organisation Internationale pour les Migrations </w:t>
      </w:r>
      <w:r>
        <w:t xml:space="preserve">OIM </w:t>
      </w:r>
      <w:r>
        <w:t xml:space="preserve">556 </w:t>
      </w:r>
      <w:r>
        <w:t xml:space="preserve">556 </w:t>
      </w:r>
    </w:p>
    <w:p>
      <w:r>
        <w:t xml:space="preserve">685174 </w:t>
      </w:r>
      <w:r>
        <w:t xml:space="preserve">NULL </w:t>
      </w:r>
      <w:r>
        <w:t xml:space="preserve">2022-06-01 00:00:00 </w:t>
      </w:r>
      <w:r>
        <w:t xml:space="preserve">2023-10-10 00:00:00 </w:t>
      </w:r>
      <w:r>
        <w:t xml:space="preserve">2023-08-15 00:00:00 </w:t>
      </w:r>
      <w:r>
        <w:t xml:space="preserve">11 </w:t>
      </w:r>
      <w:r>
        <w:t xml:space="preserve">47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687787 </w:t>
      </w:r>
      <w:r>
        <w:t xml:space="preserve">Organisation Internationale pour les Migrations </w:t>
      </w:r>
      <w:r>
        <w:t xml:space="preserve">OIM </w:t>
      </w:r>
      <w:r>
        <w:t xml:space="preserve">556 </w:t>
      </w:r>
      <w:r>
        <w:t xml:space="preserve">556 </w:t>
      </w:r>
    </w:p>
    <w:p>
      <w:r>
        <w:t xml:space="preserve">685175 </w:t>
      </w:r>
      <w:r>
        <w:t xml:space="preserve">NULL </w:t>
      </w:r>
      <w:r>
        <w:t xml:space="preserve">2022-09-01 00:00:00 </w:t>
      </w:r>
      <w:r>
        <w:t xml:space="preserve">2023-10-10 00:00:00 </w:t>
      </w:r>
      <w:r>
        <w:t xml:space="preserve">2023-08-15 00:00:00 </w:t>
      </w:r>
      <w:r>
        <w:t xml:space="preserve">8 </w:t>
      </w:r>
      <w:r>
        <w:t xml:space="preserve">35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687788 </w:t>
      </w:r>
      <w:r>
        <w:t xml:space="preserve">Organisation Internationale pour les Migrations </w:t>
      </w:r>
      <w:r>
        <w:t xml:space="preserve">OIM </w:t>
      </w:r>
      <w:r>
        <w:t xml:space="preserve">556 </w:t>
      </w:r>
      <w:r>
        <w:t xml:space="preserve">556 </w:t>
      </w:r>
    </w:p>
    <w:p>
      <w:r>
        <w:t xml:space="preserve">685176 </w:t>
      </w:r>
      <w:r>
        <w:t xml:space="preserve">NULL </w:t>
      </w:r>
      <w:r>
        <w:t xml:space="preserve">2022-06-01 00:00:00 </w:t>
      </w:r>
      <w:r>
        <w:t xml:space="preserve">2023-10-10 00:00:00 </w:t>
      </w:r>
      <w:r>
        <w:t xml:space="preserve">2023-08-15 00:00:00 </w:t>
      </w:r>
      <w:r>
        <w:t xml:space="preserve">5 </w:t>
      </w:r>
      <w:r>
        <w:t xml:space="preserve">25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687789 </w:t>
      </w:r>
      <w:r>
        <w:t xml:space="preserve">Organisation Internationale pour les Migrations </w:t>
      </w:r>
      <w:r>
        <w:t xml:space="preserve">OIM </w:t>
      </w:r>
      <w:r>
        <w:t xml:space="preserve">556 </w:t>
      </w:r>
      <w:r>
        <w:t xml:space="preserve">556 </w:t>
      </w:r>
    </w:p>
    <w:p>
      <w:r>
        <w:t xml:space="preserve">685177 </w:t>
      </w:r>
      <w:r>
        <w:t xml:space="preserve">NULL </w:t>
      </w:r>
      <w:r>
        <w:t xml:space="preserve">2023-03-28 00:00:00 </w:t>
      </w:r>
      <w:r>
        <w:t xml:space="preserve">2023-10-10 00:00:00 </w:t>
      </w:r>
      <w:r>
        <w:t xml:space="preserve">2023-08-14 00:00:00 </w:t>
      </w:r>
      <w:r>
        <w:t xml:space="preserve">3 </w:t>
      </w:r>
      <w:r>
        <w:t xml:space="preserve">24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687790 </w:t>
      </w:r>
      <w:r>
        <w:t xml:space="preserve">Organisation Internationale pour les Migrations </w:t>
      </w:r>
      <w:r>
        <w:t xml:space="preserve">OIM </w:t>
      </w:r>
      <w:r>
        <w:t xml:space="preserve">556 </w:t>
      </w:r>
      <w:r>
        <w:t xml:space="preserve">556 </w:t>
      </w:r>
    </w:p>
    <w:p>
      <w:r>
        <w:t xml:space="preserve">685178 </w:t>
      </w:r>
      <w:r>
        <w:t xml:space="preserve">NULL </w:t>
      </w:r>
      <w:r>
        <w:t xml:space="preserve">2023-09-30 00:00:00 </w:t>
      </w:r>
      <w:r>
        <w:t xml:space="preserve">2023-10-10 00:00:00 </w:t>
      </w:r>
      <w:r>
        <w:t xml:space="preserve">2023-08-14 00:00:00 </w:t>
      </w:r>
      <w:r>
        <w:t xml:space="preserve">8 </w:t>
      </w:r>
      <w:r>
        <w:t xml:space="preserve">65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687791 </w:t>
      </w:r>
      <w:r>
        <w:t xml:space="preserve">Organisation Internationale pour les Migrations </w:t>
      </w:r>
      <w:r>
        <w:t xml:space="preserve">OIM </w:t>
      </w:r>
      <w:r>
        <w:t xml:space="preserve">556 </w:t>
      </w:r>
      <w:r>
        <w:t xml:space="preserve">556 </w:t>
      </w:r>
    </w:p>
    <w:p>
      <w:r>
        <w:t xml:space="preserve">685179 </w:t>
      </w:r>
      <w:r>
        <w:t xml:space="preserve">NULL </w:t>
      </w:r>
      <w:r>
        <w:t xml:space="preserve">2022-09-01 00:00:00 </w:t>
      </w:r>
      <w:r>
        <w:t xml:space="preserve">2023-10-10 00:00:00 </w:t>
      </w:r>
      <w:r>
        <w:t xml:space="preserve">2023-08-14 00:00:00 </w:t>
      </w:r>
      <w:r>
        <w:t xml:space="preserve">10 </w:t>
      </w:r>
      <w:r>
        <w:t xml:space="preserve">61 </w:t>
      </w:r>
      <w:r>
        <w:t xml:space="preserve">2 </w:t>
      </w:r>
      <w:r>
        <w:t xml:space="preserve">Retourné </w:t>
      </w:r>
      <w:r>
        <w:t xml:space="preserve">CD6104ZS02 </w:t>
      </w:r>
      <w:r>
        <w:t xml:space="preserve">CD6104ZS02AS08 </w:t>
      </w:r>
      <w:r>
        <w:t xml:space="preserve">KIMUA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687792 </w:t>
      </w:r>
      <w:r>
        <w:t xml:space="preserve">Organisation Internationale pour les Migrations </w:t>
      </w:r>
      <w:r>
        <w:t xml:space="preserve">OIM </w:t>
      </w:r>
      <w:r>
        <w:t xml:space="preserve">556 </w:t>
      </w:r>
      <w:r>
        <w:t xml:space="preserve">556 </w:t>
      </w:r>
    </w:p>
    <w:p>
      <w:r>
        <w:t xml:space="preserve">685180 </w:t>
      </w:r>
      <w:r>
        <w:t xml:space="preserve">NULL </w:t>
      </w:r>
      <w:r>
        <w:t xml:space="preserve">2023-05-04 00:00:00 </w:t>
      </w:r>
      <w:r>
        <w:t xml:space="preserve">2023-10-10 00:00:00 </w:t>
      </w:r>
      <w:r>
        <w:t xml:space="preserve">2023-08-14 00:00:00 </w:t>
      </w:r>
      <w:r>
        <w:t xml:space="preserve">23 </w:t>
      </w:r>
      <w:r>
        <w:t xml:space="preserve">106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687793 </w:t>
      </w:r>
      <w:r>
        <w:t xml:space="preserve">Organisation Internationale pour les Migrations </w:t>
      </w:r>
      <w:r>
        <w:t xml:space="preserve">OIM </w:t>
      </w:r>
      <w:r>
        <w:t xml:space="preserve">556 </w:t>
      </w:r>
      <w:r>
        <w:t xml:space="preserve">556 </w:t>
      </w:r>
    </w:p>
    <w:p>
      <w:r>
        <w:t xml:space="preserve">685181 </w:t>
      </w:r>
      <w:r>
        <w:t xml:space="preserve">NULL </w:t>
      </w:r>
      <w:r>
        <w:t xml:space="preserve">2023-09-30 00:00:00 </w:t>
      </w:r>
      <w:r>
        <w:t xml:space="preserve">2023-10-10 00:00:00 </w:t>
      </w:r>
      <w:r>
        <w:t xml:space="preserve">2023-08-14 00:00:00 </w:t>
      </w:r>
      <w:r>
        <w:t xml:space="preserve">10 </w:t>
      </w:r>
      <w:r>
        <w:t xml:space="preserve">46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687794 </w:t>
      </w:r>
      <w:r>
        <w:t xml:space="preserve">Organisation Internationale pour les Migrations </w:t>
      </w:r>
      <w:r>
        <w:t xml:space="preserve">OIM </w:t>
      </w:r>
      <w:r>
        <w:t xml:space="preserve">556 </w:t>
      </w:r>
      <w:r>
        <w:t xml:space="preserve">556 </w:t>
      </w:r>
    </w:p>
    <w:p>
      <w:r>
        <w:t xml:space="preserve">685182 </w:t>
      </w:r>
      <w:r>
        <w:t xml:space="preserve">NULL </w:t>
      </w:r>
      <w:r>
        <w:t xml:space="preserve">2022-06-01 00:00:00 </w:t>
      </w:r>
      <w:r>
        <w:t xml:space="preserve">2023-10-10 00:00:00 </w:t>
      </w:r>
      <w:r>
        <w:t xml:space="preserve">2023-08-14 00:00:00 </w:t>
      </w:r>
      <w:r>
        <w:t xml:space="preserve">2 </w:t>
      </w:r>
      <w:r>
        <w:t xml:space="preserve">11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687795 </w:t>
      </w:r>
      <w:r>
        <w:t xml:space="preserve">Organisation Internationale pour les Migrations </w:t>
      </w:r>
      <w:r>
        <w:t xml:space="preserve">OIM </w:t>
      </w:r>
      <w:r>
        <w:t xml:space="preserve">556 </w:t>
      </w:r>
      <w:r>
        <w:t xml:space="preserve">556 </w:t>
      </w:r>
    </w:p>
    <w:p>
      <w:r>
        <w:t xml:space="preserve">685183 </w:t>
      </w:r>
      <w:r>
        <w:t xml:space="preserve">NULL </w:t>
      </w:r>
      <w:r>
        <w:t xml:space="preserve">2022-09-01 00:00:00 </w:t>
      </w:r>
      <w:r>
        <w:t xml:space="preserve">2023-10-10 00:00:00 </w:t>
      </w:r>
      <w:r>
        <w:t xml:space="preserve">2023-08-14 00:00:00 </w:t>
      </w:r>
      <w:r>
        <w:t xml:space="preserve">21 </w:t>
      </w:r>
      <w:r>
        <w:t xml:space="preserve">115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687796 </w:t>
      </w:r>
      <w:r>
        <w:t xml:space="preserve">Organisation Internationale pour les Migrations </w:t>
      </w:r>
      <w:r>
        <w:t xml:space="preserve">OIM </w:t>
      </w:r>
      <w:r>
        <w:t xml:space="preserve">556 </w:t>
      </w:r>
      <w:r>
        <w:t xml:space="preserve">556 </w:t>
      </w:r>
    </w:p>
    <w:p>
      <w:r>
        <w:t xml:space="preserve">685184 </w:t>
      </w:r>
      <w:r>
        <w:t xml:space="preserve">NULL </w:t>
      </w:r>
      <w:r>
        <w:t xml:space="preserve">2022-12-01 00:00:00 </w:t>
      </w:r>
      <w:r>
        <w:t xml:space="preserve">2023-10-10 00:00:00 </w:t>
      </w:r>
      <w:r>
        <w:t xml:space="preserve">2023-08-14 00:00:00 </w:t>
      </w:r>
      <w:r>
        <w:t xml:space="preserve">13 </w:t>
      </w:r>
      <w:r>
        <w:t xml:space="preserve">71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687797 </w:t>
      </w:r>
      <w:r>
        <w:t xml:space="preserve">Organisation Internationale pour les Migrations </w:t>
      </w:r>
      <w:r>
        <w:t xml:space="preserve">OIM </w:t>
      </w:r>
      <w:r>
        <w:t xml:space="preserve">556 </w:t>
      </w:r>
      <w:r>
        <w:t xml:space="preserve">556 </w:t>
      </w:r>
    </w:p>
    <w:p>
      <w:r>
        <w:t xml:space="preserve">685185 </w:t>
      </w:r>
      <w:r>
        <w:t xml:space="preserve">NULL </w:t>
      </w:r>
      <w:r>
        <w:t xml:space="preserve">2023-05-04 00:00:00 </w:t>
      </w:r>
      <w:r>
        <w:t xml:space="preserve">2023-10-10 00:00:00 </w:t>
      </w:r>
      <w:r>
        <w:t xml:space="preserve">2023-08-14 00:00:00 </w:t>
      </w:r>
      <w:r>
        <w:t xml:space="preserve">45 </w:t>
      </w:r>
      <w:r>
        <w:t xml:space="preserve">199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687798 </w:t>
      </w:r>
      <w:r>
        <w:t xml:space="preserve">Organisation Internationale pour les Migrations </w:t>
      </w:r>
      <w:r>
        <w:t xml:space="preserve">OIM </w:t>
      </w:r>
      <w:r>
        <w:t xml:space="preserve">556 </w:t>
      </w:r>
      <w:r>
        <w:t xml:space="preserve">556 </w:t>
      </w:r>
    </w:p>
    <w:p>
      <w:r>
        <w:t xml:space="preserve">685186 </w:t>
      </w:r>
      <w:r>
        <w:t xml:space="preserve">NULL </w:t>
      </w:r>
      <w:r>
        <w:t xml:space="preserve">2022-06-01 00:00:00 </w:t>
      </w:r>
      <w:r>
        <w:t xml:space="preserve">2023-10-10 00:00:00 </w:t>
      </w:r>
      <w:r>
        <w:t xml:space="preserve">2023-08-14 00:00:00 </w:t>
      </w:r>
      <w:r>
        <w:t xml:space="preserve">23 </w:t>
      </w:r>
      <w:r>
        <w:t xml:space="preserve">112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CD61050706 </w:t>
      </w:r>
      <w:r>
        <w:t xml:space="preserve">Kasungano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687799 </w:t>
      </w:r>
      <w:r>
        <w:t xml:space="preserve">Organisation Internationale pour les Migrations </w:t>
      </w:r>
      <w:r>
        <w:t xml:space="preserve">OIM </w:t>
      </w:r>
      <w:r>
        <w:t xml:space="preserve">556 </w:t>
      </w:r>
      <w:r>
        <w:t xml:space="preserve">556 </w:t>
      </w:r>
    </w:p>
    <w:p>
      <w:r>
        <w:t xml:space="preserve">685187 </w:t>
      </w:r>
      <w:r>
        <w:t xml:space="preserve">NULL </w:t>
      </w:r>
      <w:r>
        <w:t xml:space="preserve">2022-09-01 00:00:00 </w:t>
      </w:r>
      <w:r>
        <w:t xml:space="preserve">2023-10-10 00:00:00 </w:t>
      </w:r>
      <w:r>
        <w:t xml:space="preserve">2023-08-14 00:00:00 </w:t>
      </w:r>
      <w:r>
        <w:t xml:space="preserve">25 </w:t>
      </w:r>
      <w:r>
        <w:t xml:space="preserve">122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CD61050706 </w:t>
      </w:r>
      <w:r>
        <w:t xml:space="preserve">Kasungano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687800 </w:t>
      </w:r>
      <w:r>
        <w:t xml:space="preserve">Organisation Internationale pour les Migrations </w:t>
      </w:r>
      <w:r>
        <w:t xml:space="preserve">OIM </w:t>
      </w:r>
      <w:r>
        <w:t xml:space="preserve">556 </w:t>
      </w:r>
      <w:r>
        <w:t xml:space="preserve">556 </w:t>
      </w:r>
    </w:p>
    <w:p>
      <w:r>
        <w:t xml:space="preserve">685188 </w:t>
      </w:r>
      <w:r>
        <w:t xml:space="preserve">NULL </w:t>
      </w:r>
      <w:r>
        <w:t xml:space="preserve">2022-12-01 00:00:00 </w:t>
      </w:r>
      <w:r>
        <w:t xml:space="preserve">2023-10-10 00:00:00 </w:t>
      </w:r>
      <w:r>
        <w:t xml:space="preserve">2023-08-14 00:00:00 </w:t>
      </w:r>
      <w:r>
        <w:t xml:space="preserve">22 </w:t>
      </w:r>
      <w:r>
        <w:t xml:space="preserve">108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CD61050706 </w:t>
      </w:r>
      <w:r>
        <w:t xml:space="preserve">Kasungano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687801 </w:t>
      </w:r>
      <w:r>
        <w:t xml:space="preserve">Organisation Internationale pour les Migrations </w:t>
      </w:r>
      <w:r>
        <w:t xml:space="preserve">OIM </w:t>
      </w:r>
      <w:r>
        <w:t xml:space="preserve">556 </w:t>
      </w:r>
      <w:r>
        <w:t xml:space="preserve">556 </w:t>
      </w:r>
    </w:p>
    <w:p>
      <w:r>
        <w:t xml:space="preserve">685189 </w:t>
      </w:r>
      <w:r>
        <w:t xml:space="preserve">NULL </w:t>
      </w:r>
      <w:r>
        <w:t xml:space="preserve">2023-05-04 00:00:00 </w:t>
      </w:r>
      <w:r>
        <w:t xml:space="preserve">2023-10-10 00:00:00 </w:t>
      </w:r>
      <w:r>
        <w:t xml:space="preserve">2023-08-14 00:00:00 </w:t>
      </w:r>
      <w:r>
        <w:t xml:space="preserve">12 </w:t>
      </w:r>
      <w:r>
        <w:t xml:space="preserve">99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687802 </w:t>
      </w:r>
      <w:r>
        <w:t xml:space="preserve">Organisation Internationale pour les Migrations </w:t>
      </w:r>
      <w:r>
        <w:t xml:space="preserve">OIM </w:t>
      </w:r>
      <w:r>
        <w:t xml:space="preserve">556 </w:t>
      </w:r>
      <w:r>
        <w:t xml:space="preserve">556 </w:t>
      </w:r>
    </w:p>
    <w:p>
      <w:r>
        <w:t xml:space="preserve">685190 </w:t>
      </w:r>
      <w:r>
        <w:t xml:space="preserve">NULL </w:t>
      </w:r>
      <w:r>
        <w:t xml:space="preserve">2022-06-01 00:00:00 </w:t>
      </w:r>
      <w:r>
        <w:t xml:space="preserve">2023-10-10 00:00:00 </w:t>
      </w:r>
      <w:r>
        <w:t xml:space="preserve">2023-08-14 00:00:00 </w:t>
      </w:r>
      <w:r>
        <w:t xml:space="preserve">2 </w:t>
      </w:r>
      <w:r>
        <w:t xml:space="preserve">13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687803 </w:t>
      </w:r>
      <w:r>
        <w:t xml:space="preserve">Organisation Internationale pour les Migrations </w:t>
      </w:r>
      <w:r>
        <w:t xml:space="preserve">OIM </w:t>
      </w:r>
      <w:r>
        <w:t xml:space="preserve">556 </w:t>
      </w:r>
      <w:r>
        <w:t xml:space="preserve">556 </w:t>
      </w:r>
    </w:p>
    <w:p>
      <w:r>
        <w:t xml:space="preserve">685191 </w:t>
      </w:r>
      <w:r>
        <w:t xml:space="preserve">NULL </w:t>
      </w:r>
      <w:r>
        <w:t xml:space="preserve">2022-12-01 00:00:00 </w:t>
      </w:r>
      <w:r>
        <w:t xml:space="preserve">2023-10-10 00:00:00 </w:t>
      </w:r>
      <w:r>
        <w:t xml:space="preserve">2023-08-14 00:00:00 </w:t>
      </w:r>
      <w:r>
        <w:t xml:space="preserve">6 </w:t>
      </w:r>
      <w:r>
        <w:t xml:space="preserve">38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687804 </w:t>
      </w:r>
      <w:r>
        <w:t xml:space="preserve">Organisation Internationale pour les Migrations </w:t>
      </w:r>
      <w:r>
        <w:t xml:space="preserve">OIM </w:t>
      </w:r>
      <w:r>
        <w:t xml:space="preserve">556 </w:t>
      </w:r>
      <w:r>
        <w:t xml:space="preserve">556 </w:t>
      </w:r>
    </w:p>
    <w:p>
      <w:r>
        <w:t xml:space="preserve">685192 </w:t>
      </w:r>
      <w:r>
        <w:t xml:space="preserve">NULL </w:t>
      </w:r>
      <w:r>
        <w:t xml:space="preserve">2022-06-01 00:00:00 </w:t>
      </w:r>
      <w:r>
        <w:t xml:space="preserve">2023-10-10 00:00:00 </w:t>
      </w:r>
      <w:r>
        <w:t xml:space="preserve">2023-08-13 00:00:00 </w:t>
      </w:r>
      <w:r>
        <w:t xml:space="preserve">11 </w:t>
      </w:r>
      <w:r>
        <w:t xml:space="preserve">41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687805 </w:t>
      </w:r>
      <w:r>
        <w:t xml:space="preserve">Organisation Internationale pour les Migrations </w:t>
      </w:r>
      <w:r>
        <w:t xml:space="preserve">OIM </w:t>
      </w:r>
      <w:r>
        <w:t xml:space="preserve">556 </w:t>
      </w:r>
      <w:r>
        <w:t xml:space="preserve">556 </w:t>
      </w:r>
    </w:p>
    <w:p>
      <w:r>
        <w:t xml:space="preserve">685193 </w:t>
      </w:r>
      <w:r>
        <w:t xml:space="preserve">NULL </w:t>
      </w:r>
      <w:r>
        <w:t xml:space="preserve">2022-12-01 00:00:00 </w:t>
      </w:r>
      <w:r>
        <w:t xml:space="preserve">2023-10-10 00:00:00 </w:t>
      </w:r>
      <w:r>
        <w:t xml:space="preserve">2023-08-13 00:00:00 </w:t>
      </w:r>
      <w:r>
        <w:t xml:space="preserve">10 </w:t>
      </w:r>
      <w:r>
        <w:t xml:space="preserve">37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687806 </w:t>
      </w:r>
      <w:r>
        <w:t xml:space="preserve">Organisation Internationale pour les Migrations </w:t>
      </w:r>
      <w:r>
        <w:t xml:space="preserve">OIM </w:t>
      </w:r>
      <w:r>
        <w:t xml:space="preserve">556 </w:t>
      </w:r>
      <w:r>
        <w:t xml:space="preserve">556 </w:t>
      </w:r>
    </w:p>
    <w:p>
      <w:r>
        <w:t xml:space="preserve">685194 </w:t>
      </w:r>
      <w:r>
        <w:t xml:space="preserve">NULL </w:t>
      </w:r>
      <w:r>
        <w:t xml:space="preserve">2022-06-01 00:00:00 </w:t>
      </w:r>
      <w:r>
        <w:t xml:space="preserve">2023-10-10 00:00:00 </w:t>
      </w:r>
      <w:r>
        <w:t xml:space="preserve">2023-08-14 00:00:00 </w:t>
      </w:r>
      <w:r>
        <w:t xml:space="preserve">9 </w:t>
      </w:r>
      <w:r>
        <w:t xml:space="preserve">48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687807 </w:t>
      </w:r>
      <w:r>
        <w:t xml:space="preserve">Organisation Internationale pour les Migrations </w:t>
      </w:r>
      <w:r>
        <w:t xml:space="preserve">OIM </w:t>
      </w:r>
      <w:r>
        <w:t xml:space="preserve">556 </w:t>
      </w:r>
      <w:r>
        <w:t xml:space="preserve">556 </w:t>
      </w:r>
    </w:p>
    <w:p>
      <w:r>
        <w:t xml:space="preserve">685195 </w:t>
      </w:r>
      <w:r>
        <w:t xml:space="preserve">NULL </w:t>
      </w:r>
      <w:r>
        <w:t xml:space="preserve">2022-09-01 00:00:00 </w:t>
      </w:r>
      <w:r>
        <w:t xml:space="preserve">2023-10-10 00:00:00 </w:t>
      </w:r>
      <w:r>
        <w:t xml:space="preserve">2023-08-14 00:00:00 </w:t>
      </w:r>
      <w:r>
        <w:t xml:space="preserve">11 </w:t>
      </w:r>
      <w:r>
        <w:t xml:space="preserve">58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687808 </w:t>
      </w:r>
      <w:r>
        <w:t xml:space="preserve">Organisation Internationale pour les Migrations </w:t>
      </w:r>
      <w:r>
        <w:t xml:space="preserve">OIM </w:t>
      </w:r>
      <w:r>
        <w:t xml:space="preserve">556 </w:t>
      </w:r>
      <w:r>
        <w:t xml:space="preserve">556 </w:t>
      </w:r>
    </w:p>
    <w:p>
      <w:r>
        <w:t xml:space="preserve">685196 </w:t>
      </w:r>
      <w:r>
        <w:t xml:space="preserve">NULL </w:t>
      </w:r>
      <w:r>
        <w:t xml:space="preserve">2022-12-01 00:00:00 </w:t>
      </w:r>
      <w:r>
        <w:t xml:space="preserve">2023-10-10 00:00:00 </w:t>
      </w:r>
      <w:r>
        <w:t xml:space="preserve">2023-08-14 00:00:00 </w:t>
      </w:r>
      <w:r>
        <w:t xml:space="preserve">164 </w:t>
      </w:r>
      <w:r>
        <w:t xml:space="preserve">870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687809 </w:t>
      </w:r>
      <w:r>
        <w:t xml:space="preserve">Organisation Internationale pour les Migrations </w:t>
      </w:r>
      <w:r>
        <w:t xml:space="preserve">OIM </w:t>
      </w:r>
      <w:r>
        <w:t xml:space="preserve">556 </w:t>
      </w:r>
      <w:r>
        <w:t xml:space="preserve">556 </w:t>
      </w:r>
    </w:p>
    <w:p>
      <w:r>
        <w:t xml:space="preserve">685197 </w:t>
      </w:r>
      <w:r>
        <w:t xml:space="preserve">NULL </w:t>
      </w:r>
      <w:r>
        <w:t xml:space="preserve">2023-05-04 00:00:00 </w:t>
      </w:r>
      <w:r>
        <w:t xml:space="preserve">2023-10-10 00:00:00 </w:t>
      </w:r>
      <w:r>
        <w:t xml:space="preserve">2023-08-14 00:00:00 </w:t>
      </w:r>
      <w:r>
        <w:t xml:space="preserve">31 </w:t>
      </w:r>
      <w:r>
        <w:t xml:space="preserve">150 </w:t>
      </w:r>
      <w:r>
        <w:t xml:space="preserve">2 </w:t>
      </w:r>
      <w:r>
        <w:t xml:space="preserve">Retourné </w:t>
      </w:r>
      <w:r>
        <w:t xml:space="preserve">CD6104ZS03 </w:t>
      </w:r>
      <w:r>
        <w:t xml:space="preserve">CD6104ZS03as11 </w:t>
      </w:r>
      <w:r>
        <w:t xml:space="preserve">Rusamambu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687810 </w:t>
      </w:r>
      <w:r>
        <w:t xml:space="preserve">Organisation Internationale pour les Migrations </w:t>
      </w:r>
      <w:r>
        <w:t xml:space="preserve">OIM </w:t>
      </w:r>
      <w:r>
        <w:t xml:space="preserve">556 </w:t>
      </w:r>
      <w:r>
        <w:t xml:space="preserve">556 </w:t>
      </w:r>
    </w:p>
    <w:p>
      <w:r>
        <w:t xml:space="preserve">685198 </w:t>
      </w:r>
      <w:r>
        <w:t xml:space="preserve">NULL </w:t>
      </w:r>
      <w:r>
        <w:t xml:space="preserve">2022-06-01 00:00:00 </w:t>
      </w:r>
      <w:r>
        <w:t xml:space="preserve">2023-10-10 00:00:00 </w:t>
      </w:r>
      <w:r>
        <w:t xml:space="preserve">2023-08-07 00:00:00 </w:t>
      </w:r>
      <w:r>
        <w:t xml:space="preserve">3 </w:t>
      </w:r>
      <w:r>
        <w:t xml:space="preserve">21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687811 </w:t>
      </w:r>
      <w:r>
        <w:t xml:space="preserve">Organisation Internationale pour les Migrations </w:t>
      </w:r>
      <w:r>
        <w:t xml:space="preserve">OIM </w:t>
      </w:r>
      <w:r>
        <w:t xml:space="preserve">556 </w:t>
      </w:r>
      <w:r>
        <w:t xml:space="preserve">556 </w:t>
      </w:r>
    </w:p>
    <w:p>
      <w:r>
        <w:t xml:space="preserve">685199 </w:t>
      </w:r>
      <w:r>
        <w:t xml:space="preserve">NULL </w:t>
      </w:r>
      <w:r>
        <w:t xml:space="preserve">2022-12-01 00:00:00 </w:t>
      </w:r>
      <w:r>
        <w:t xml:space="preserve">2023-10-10 00:00:00 </w:t>
      </w:r>
      <w:r>
        <w:t xml:space="preserve">2023-08-07 00:00:00 </w:t>
      </w:r>
      <w:r>
        <w:t xml:space="preserve">10 </w:t>
      </w:r>
      <w:r>
        <w:t xml:space="preserve">70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687812 </w:t>
      </w:r>
      <w:r>
        <w:t xml:space="preserve">Organisation Internationale pour les Migrations </w:t>
      </w:r>
      <w:r>
        <w:t xml:space="preserve">OIM </w:t>
      </w:r>
      <w:r>
        <w:t xml:space="preserve">556 </w:t>
      </w:r>
      <w:r>
        <w:t xml:space="preserve">556 </w:t>
      </w:r>
    </w:p>
    <w:p>
      <w:r>
        <w:t xml:space="preserve">685200 </w:t>
      </w:r>
      <w:r>
        <w:t xml:space="preserve">NULL </w:t>
      </w:r>
      <w:r>
        <w:t xml:space="preserve">2022-06-01 00:00:00 </w:t>
      </w:r>
      <w:r>
        <w:t xml:space="preserve">2023-10-10 00:00:00 </w:t>
      </w:r>
      <w:r>
        <w:t xml:space="preserve">2023-08-07 00:00:00 </w:t>
      </w:r>
      <w:r>
        <w:t xml:space="preserve">174 </w:t>
      </w:r>
      <w:r>
        <w:t xml:space="preserve">880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687813 </w:t>
      </w:r>
      <w:r>
        <w:t xml:space="preserve">Organisation Internationale pour les Migrations </w:t>
      </w:r>
      <w:r>
        <w:t xml:space="preserve">OIM </w:t>
      </w:r>
      <w:r>
        <w:t xml:space="preserve">556 </w:t>
      </w:r>
      <w:r>
        <w:t xml:space="preserve">556 </w:t>
      </w:r>
    </w:p>
    <w:p>
      <w:r>
        <w:t xml:space="preserve">685201 </w:t>
      </w:r>
      <w:r>
        <w:t xml:space="preserve">NULL </w:t>
      </w:r>
      <w:r>
        <w:t xml:space="preserve">2022-12-01 00:00:00 </w:t>
      </w:r>
      <w:r>
        <w:t xml:space="preserve">2023-10-10 00:00:00 </w:t>
      </w:r>
      <w:r>
        <w:t xml:space="preserve">2023-08-07 00:00:00 </w:t>
      </w:r>
      <w:r>
        <w:t xml:space="preserve">12 </w:t>
      </w:r>
      <w:r>
        <w:t xml:space="preserve">61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687814 </w:t>
      </w:r>
      <w:r>
        <w:t xml:space="preserve">Organisation Internationale pour les Migrations </w:t>
      </w:r>
      <w:r>
        <w:t xml:space="preserve">OIM </w:t>
      </w:r>
      <w:r>
        <w:t xml:space="preserve">556 </w:t>
      </w:r>
      <w:r>
        <w:t xml:space="preserve">556 </w:t>
      </w:r>
    </w:p>
    <w:p>
      <w:r>
        <w:t xml:space="preserve">685202 </w:t>
      </w:r>
      <w:r>
        <w:t xml:space="preserve">NULL </w:t>
      </w:r>
      <w:r>
        <w:t xml:space="preserve">2023-05-04 00:00:00 </w:t>
      </w:r>
      <w:r>
        <w:t xml:space="preserve">2023-10-10 00:00:00 </w:t>
      </w:r>
      <w:r>
        <w:t xml:space="preserve">2023-08-07 00:00:00 </w:t>
      </w:r>
      <w:r>
        <w:t xml:space="preserve">5 </w:t>
      </w:r>
      <w:r>
        <w:t xml:space="preserve">12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687815 </w:t>
      </w:r>
      <w:r>
        <w:t xml:space="preserve">Organisation Internationale pour les Migrations </w:t>
      </w:r>
      <w:r>
        <w:t xml:space="preserve">OIM </w:t>
      </w:r>
      <w:r>
        <w:t xml:space="preserve">556 </w:t>
      </w:r>
      <w:r>
        <w:t xml:space="preserve">556 </w:t>
      </w:r>
    </w:p>
    <w:p>
      <w:r>
        <w:t xml:space="preserve">685203 </w:t>
      </w:r>
      <w:r>
        <w:t xml:space="preserve">NULL </w:t>
      </w:r>
      <w:r>
        <w:t xml:space="preserve">2023-09-30 00:00:00 </w:t>
      </w:r>
      <w:r>
        <w:t xml:space="preserve">2023-10-10 00:00:00 </w:t>
      </w:r>
      <w:r>
        <w:t xml:space="preserve">2023-08-07 00:00:00 </w:t>
      </w:r>
      <w:r>
        <w:t xml:space="preserve">21 </w:t>
      </w:r>
      <w:r>
        <w:t xml:space="preserve">51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687816 </w:t>
      </w:r>
      <w:r>
        <w:t xml:space="preserve">Organisation Internationale pour les Migrations </w:t>
      </w:r>
      <w:r>
        <w:t xml:space="preserve">OIM </w:t>
      </w:r>
      <w:r>
        <w:t xml:space="preserve">556 </w:t>
      </w:r>
      <w:r>
        <w:t xml:space="preserve">556 </w:t>
      </w:r>
    </w:p>
    <w:p>
      <w:r>
        <w:t xml:space="preserve">685204 </w:t>
      </w:r>
      <w:r>
        <w:t xml:space="preserve">NULL </w:t>
      </w:r>
      <w:r>
        <w:t xml:space="preserve">2022-09-01 00:00:00 </w:t>
      </w:r>
      <w:r>
        <w:t xml:space="preserve">2023-10-10 00:00:00 </w:t>
      </w:r>
      <w:r>
        <w:t xml:space="preserve">2023-08-08 00:00:00 </w:t>
      </w:r>
      <w:r>
        <w:t xml:space="preserve">5 </w:t>
      </w:r>
      <w:r>
        <w:t xml:space="preserve">30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687817 </w:t>
      </w:r>
      <w:r>
        <w:t xml:space="preserve">Organisation Internationale pour les Migrations </w:t>
      </w:r>
      <w:r>
        <w:t xml:space="preserve">OIM </w:t>
      </w:r>
      <w:r>
        <w:t xml:space="preserve">556 </w:t>
      </w:r>
      <w:r>
        <w:t xml:space="preserve">556 </w:t>
      </w:r>
    </w:p>
    <w:p>
      <w:r>
        <w:t xml:space="preserve">685205 </w:t>
      </w:r>
      <w:r>
        <w:t xml:space="preserve">NULL </w:t>
      </w:r>
      <w:r>
        <w:t xml:space="preserve">2023-03-28 00:00:00 </w:t>
      </w:r>
      <w:r>
        <w:t xml:space="preserve">2023-10-10 00:00:00 </w:t>
      </w:r>
      <w:r>
        <w:t xml:space="preserve">2023-08-08 00:00:00 </w:t>
      </w:r>
      <w:r>
        <w:t xml:space="preserve">4 </w:t>
      </w:r>
      <w:r>
        <w:t xml:space="preserve">22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687818 </w:t>
      </w:r>
      <w:r>
        <w:t xml:space="preserve">Organisation Internationale pour les Migrations </w:t>
      </w:r>
      <w:r>
        <w:t xml:space="preserve">OIM </w:t>
      </w:r>
      <w:r>
        <w:t xml:space="preserve">556 </w:t>
      </w:r>
      <w:r>
        <w:t xml:space="preserve">556 </w:t>
      </w:r>
    </w:p>
    <w:p>
      <w:r>
        <w:t xml:space="preserve">685206 </w:t>
      </w:r>
      <w:r>
        <w:t xml:space="preserve">NULL </w:t>
      </w:r>
      <w:r>
        <w:t xml:space="preserve">2023-05-04 00:00:00 </w:t>
      </w:r>
      <w:r>
        <w:t xml:space="preserve">2023-10-10 00:00:00 </w:t>
      </w:r>
      <w:r>
        <w:t xml:space="preserve">2023-08-08 00:00:00 </w:t>
      </w:r>
      <w:r>
        <w:t xml:space="preserve">21 </w:t>
      </w:r>
      <w:r>
        <w:t xml:space="preserve">118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687819 </w:t>
      </w:r>
      <w:r>
        <w:t xml:space="preserve">Organisation Internationale pour les Migrations </w:t>
      </w:r>
      <w:r>
        <w:t xml:space="preserve">OIM </w:t>
      </w:r>
      <w:r>
        <w:t xml:space="preserve">556 </w:t>
      </w:r>
      <w:r>
        <w:t xml:space="preserve">556 </w:t>
      </w:r>
    </w:p>
    <w:p>
      <w:r>
        <w:t xml:space="preserve">685207 </w:t>
      </w:r>
      <w:r>
        <w:t xml:space="preserve">NULL </w:t>
      </w:r>
      <w:r>
        <w:t xml:space="preserve">2022-06-01 00:00:00 </w:t>
      </w:r>
      <w:r>
        <w:t xml:space="preserve">2023-10-10 00:00:00 </w:t>
      </w:r>
      <w:r>
        <w:t xml:space="preserve">2023-08-07 00:00:00 </w:t>
      </w:r>
      <w:r>
        <w:t xml:space="preserve">5 </w:t>
      </w:r>
      <w:r>
        <w:t xml:space="preserve">22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687820 </w:t>
      </w:r>
      <w:r>
        <w:t xml:space="preserve">Organisation Internationale pour les Migrations </w:t>
      </w:r>
      <w:r>
        <w:t xml:space="preserve">OIM </w:t>
      </w:r>
      <w:r>
        <w:t xml:space="preserve">556 </w:t>
      </w:r>
      <w:r>
        <w:t xml:space="preserve">556 </w:t>
      </w:r>
    </w:p>
    <w:p>
      <w:r>
        <w:t xml:space="preserve">685208 </w:t>
      </w:r>
      <w:r>
        <w:t xml:space="preserve">NULL </w:t>
      </w:r>
      <w:r>
        <w:t xml:space="preserve">2022-09-01 00:00:00 </w:t>
      </w:r>
      <w:r>
        <w:t xml:space="preserve">2023-10-10 00:00:00 </w:t>
      </w:r>
      <w:r>
        <w:t xml:space="preserve">2023-08-07 00:00:00 </w:t>
      </w:r>
      <w:r>
        <w:t xml:space="preserve">3 </w:t>
      </w:r>
      <w:r>
        <w:t xml:space="preserve">13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687821 </w:t>
      </w:r>
      <w:r>
        <w:t xml:space="preserve">Organisation Internationale pour les Migrations </w:t>
      </w:r>
      <w:r>
        <w:t xml:space="preserve">OIM </w:t>
      </w:r>
      <w:r>
        <w:t xml:space="preserve">556 </w:t>
      </w:r>
      <w:r>
        <w:t xml:space="preserve">556 </w:t>
      </w:r>
    </w:p>
    <w:p>
      <w:r>
        <w:t xml:space="preserve">685209 </w:t>
      </w:r>
      <w:r>
        <w:t xml:space="preserve">NULL </w:t>
      </w:r>
      <w:r>
        <w:t xml:space="preserve">2022-12-01 00:00:00 </w:t>
      </w:r>
      <w:r>
        <w:t xml:space="preserve">2023-10-10 00:00:00 </w:t>
      </w:r>
      <w:r>
        <w:t xml:space="preserve">2023-08-07 00:00:00 </w:t>
      </w:r>
      <w:r>
        <w:t xml:space="preserve">10 </w:t>
      </w:r>
      <w:r>
        <w:t xml:space="preserve">43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687822 </w:t>
      </w:r>
      <w:r>
        <w:t xml:space="preserve">Organisation Internationale pour les Migrations </w:t>
      </w:r>
      <w:r>
        <w:t xml:space="preserve">OIM </w:t>
      </w:r>
      <w:r>
        <w:t xml:space="preserve">556 </w:t>
      </w:r>
      <w:r>
        <w:t xml:space="preserve">556 </w:t>
      </w:r>
    </w:p>
    <w:p>
      <w:r>
        <w:t xml:space="preserve">685210 </w:t>
      </w:r>
      <w:r>
        <w:t xml:space="preserve">NULL </w:t>
      </w:r>
      <w:r>
        <w:t xml:space="preserve">2022-09-01 00:00:00 </w:t>
      </w:r>
      <w:r>
        <w:t xml:space="preserve">2023-10-10 00:00:00 </w:t>
      </w:r>
      <w:r>
        <w:t xml:space="preserve">2023-08-07 00:00:00 </w:t>
      </w:r>
      <w:r>
        <w:t xml:space="preserve">3 </w:t>
      </w:r>
      <w:r>
        <w:t xml:space="preserve">14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687823 </w:t>
      </w:r>
      <w:r>
        <w:t xml:space="preserve">Organisation Internationale pour les Migrations </w:t>
      </w:r>
      <w:r>
        <w:t xml:space="preserve">OIM </w:t>
      </w:r>
      <w:r>
        <w:t xml:space="preserve">556 </w:t>
      </w:r>
      <w:r>
        <w:t xml:space="preserve">556 </w:t>
      </w:r>
    </w:p>
    <w:p>
      <w:r>
        <w:t xml:space="preserve">685211 </w:t>
      </w:r>
      <w:r>
        <w:t xml:space="preserve">NULL </w:t>
      </w:r>
      <w:r>
        <w:t xml:space="preserve">2022-12-01 00:00:00 </w:t>
      </w:r>
      <w:r>
        <w:t xml:space="preserve">2023-10-10 00:00:00 </w:t>
      </w:r>
      <w:r>
        <w:t xml:space="preserve">2023-08-07 00:00:00 </w:t>
      </w:r>
      <w:r>
        <w:t xml:space="preserve">9 </w:t>
      </w:r>
      <w:r>
        <w:t xml:space="preserve">44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687824 </w:t>
      </w:r>
      <w:r>
        <w:t xml:space="preserve">Organisation Internationale pour les Migrations </w:t>
      </w:r>
      <w:r>
        <w:t xml:space="preserve">OIM </w:t>
      </w:r>
      <w:r>
        <w:t xml:space="preserve">556 </w:t>
      </w:r>
      <w:r>
        <w:t xml:space="preserve">556 </w:t>
      </w:r>
    </w:p>
    <w:p>
      <w:r>
        <w:t xml:space="preserve">685212 </w:t>
      </w:r>
      <w:r>
        <w:t xml:space="preserve">NULL </w:t>
      </w:r>
      <w:r>
        <w:t xml:space="preserve">2023-05-04 00:00:00 </w:t>
      </w:r>
      <w:r>
        <w:t xml:space="preserve">2023-10-10 00:00:00 </w:t>
      </w:r>
      <w:r>
        <w:t xml:space="preserve">2023-08-07 00:00:00 </w:t>
      </w:r>
      <w:r>
        <w:t xml:space="preserve">10 </w:t>
      </w:r>
      <w:r>
        <w:t xml:space="preserve">35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687825 </w:t>
      </w:r>
      <w:r>
        <w:t xml:space="preserve">Organisation Internationale pour les Migrations </w:t>
      </w:r>
      <w:r>
        <w:t xml:space="preserve">OIM </w:t>
      </w:r>
      <w:r>
        <w:t xml:space="preserve">556 </w:t>
      </w:r>
      <w:r>
        <w:t xml:space="preserve">556 </w:t>
      </w:r>
    </w:p>
    <w:p>
      <w:r>
        <w:t xml:space="preserve">685213 </w:t>
      </w:r>
      <w:r>
        <w:t xml:space="preserve">NULL </w:t>
      </w:r>
      <w:r>
        <w:t xml:space="preserve">2023-09-30 00:00:00 </w:t>
      </w:r>
      <w:r>
        <w:t xml:space="preserve">2023-10-10 00:00:00 </w:t>
      </w:r>
      <w:r>
        <w:t xml:space="preserve">2023-08-07 00:00:00 </w:t>
      </w:r>
      <w:r>
        <w:t xml:space="preserve">2 </w:t>
      </w:r>
      <w:r>
        <w:t xml:space="preserve">7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687826 </w:t>
      </w:r>
      <w:r>
        <w:t xml:space="preserve">Organisation Internationale pour les Migrations </w:t>
      </w:r>
      <w:r>
        <w:t xml:space="preserve">OIM </w:t>
      </w:r>
      <w:r>
        <w:t xml:space="preserve">556 </w:t>
      </w:r>
      <w:r>
        <w:t xml:space="preserve">556 </w:t>
      </w:r>
    </w:p>
    <w:p>
      <w:r>
        <w:t xml:space="preserve">685214 </w:t>
      </w:r>
      <w:r>
        <w:t xml:space="preserve">NULL </w:t>
      </w:r>
      <w:r>
        <w:t xml:space="preserve">2022-06-01 00:00:00 </w:t>
      </w:r>
      <w:r>
        <w:t xml:space="preserve">2023-10-10 00:00:00 </w:t>
      </w:r>
      <w:r>
        <w:t xml:space="preserve">2023-08-07 00:00:00 </w:t>
      </w:r>
      <w:r>
        <w:t xml:space="preserve">13 </w:t>
      </w:r>
      <w:r>
        <w:t xml:space="preserve">77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687827 </w:t>
      </w:r>
      <w:r>
        <w:t xml:space="preserve">Organisation Internationale pour les Migrations </w:t>
      </w:r>
      <w:r>
        <w:t xml:space="preserve">OIM </w:t>
      </w:r>
      <w:r>
        <w:t xml:space="preserve">556 </w:t>
      </w:r>
      <w:r>
        <w:t xml:space="preserve">556 </w:t>
      </w:r>
    </w:p>
    <w:p>
      <w:r>
        <w:t xml:space="preserve">685215 </w:t>
      </w:r>
      <w:r>
        <w:t xml:space="preserve">NULL </w:t>
      </w:r>
      <w:r>
        <w:t xml:space="preserve">2022-09-01 00:00:00 </w:t>
      </w:r>
      <w:r>
        <w:t xml:space="preserve">2023-10-10 00:00:00 </w:t>
      </w:r>
      <w:r>
        <w:t xml:space="preserve">2023-08-07 00:00:00 </w:t>
      </w:r>
      <w:r>
        <w:t xml:space="preserve">4 </w:t>
      </w:r>
      <w:r>
        <w:t xml:space="preserve">24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687828 </w:t>
      </w:r>
      <w:r>
        <w:t xml:space="preserve">Organisation Internationale pour les Migrations </w:t>
      </w:r>
      <w:r>
        <w:t xml:space="preserve">OIM </w:t>
      </w:r>
      <w:r>
        <w:t xml:space="preserve">556 </w:t>
      </w:r>
      <w:r>
        <w:t xml:space="preserve">556 </w:t>
      </w:r>
    </w:p>
    <w:p>
      <w:r>
        <w:t xml:space="preserve">685216 </w:t>
      </w:r>
      <w:r>
        <w:t xml:space="preserve">NULL </w:t>
      </w:r>
      <w:r>
        <w:t xml:space="preserve">2022-12-01 00:00:00 </w:t>
      </w:r>
      <w:r>
        <w:t xml:space="preserve">2023-10-10 00:00:00 </w:t>
      </w:r>
      <w:r>
        <w:t xml:space="preserve">2023-08-07 00:00:00 </w:t>
      </w:r>
      <w:r>
        <w:t xml:space="preserve">12 </w:t>
      </w:r>
      <w:r>
        <w:t xml:space="preserve">72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687829 </w:t>
      </w:r>
      <w:r>
        <w:t xml:space="preserve">Organisation Internationale pour les Migrations </w:t>
      </w:r>
      <w:r>
        <w:t xml:space="preserve">OIM </w:t>
      </w:r>
      <w:r>
        <w:t xml:space="preserve">556 </w:t>
      </w:r>
      <w:r>
        <w:t xml:space="preserve">556 </w:t>
      </w:r>
    </w:p>
    <w:p>
      <w:r>
        <w:t xml:space="preserve">685217 </w:t>
      </w:r>
      <w:r>
        <w:t xml:space="preserve">NULL </w:t>
      </w:r>
      <w:r>
        <w:t xml:space="preserve">2023-05-04 00:00:00 </w:t>
      </w:r>
      <w:r>
        <w:t xml:space="preserve">2023-10-10 00:00:00 </w:t>
      </w:r>
      <w:r>
        <w:t xml:space="preserve">2023-08-07 00:00:00 </w:t>
      </w:r>
      <w:r>
        <w:t xml:space="preserve">4 </w:t>
      </w:r>
      <w:r>
        <w:t xml:space="preserve">13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687830 </w:t>
      </w:r>
      <w:r>
        <w:t xml:space="preserve">Organisation Internationale pour les Migrations </w:t>
      </w:r>
      <w:r>
        <w:t xml:space="preserve">OIM </w:t>
      </w:r>
      <w:r>
        <w:t xml:space="preserve">556 </w:t>
      </w:r>
      <w:r>
        <w:t xml:space="preserve">556 </w:t>
      </w:r>
    </w:p>
    <w:p>
      <w:r>
        <w:t xml:space="preserve">685218 </w:t>
      </w:r>
      <w:r>
        <w:t xml:space="preserve">NULL </w:t>
      </w:r>
      <w:r>
        <w:t xml:space="preserve">2023-09-30 00:00:00 </w:t>
      </w:r>
      <w:r>
        <w:t xml:space="preserve">2023-10-10 00:00:00 </w:t>
      </w:r>
      <w:r>
        <w:t xml:space="preserve">2023-08-07 00:00:00 </w:t>
      </w:r>
      <w:r>
        <w:t xml:space="preserve">2 </w:t>
      </w:r>
      <w:r>
        <w:t xml:space="preserve">6 </w:t>
      </w:r>
      <w:r>
        <w:t xml:space="preserve">2 </w:t>
      </w:r>
      <w:r>
        <w:t xml:space="preserve">Retourné </w:t>
      </w:r>
      <w:r>
        <w:t xml:space="preserve">CD6104ZS03 </w:t>
      </w:r>
      <w:r>
        <w:t xml:space="preserve">CD6104ZS03as21 </w:t>
      </w:r>
      <w:r>
        <w:t xml:space="preserve">KATANGA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687831 </w:t>
      </w:r>
      <w:r>
        <w:t xml:space="preserve">Organisation Internationale pour les Migrations </w:t>
      </w:r>
      <w:r>
        <w:t xml:space="preserve">OIM </w:t>
      </w:r>
      <w:r>
        <w:t xml:space="preserve">556 </w:t>
      </w:r>
      <w:r>
        <w:t xml:space="preserve">556 </w:t>
      </w:r>
    </w:p>
    <w:p>
      <w:r>
        <w:t xml:space="preserve">685219 </w:t>
      </w:r>
      <w:r>
        <w:t xml:space="preserve">NULL </w:t>
      </w:r>
      <w:r>
        <w:t xml:space="preserve">2022-06-01 00:00:00 </w:t>
      </w:r>
      <w:r>
        <w:t xml:space="preserve">2023-10-10 00:00:00 </w:t>
      </w:r>
      <w:r>
        <w:t xml:space="preserve">2023-08-30 00:00:00 </w:t>
      </w:r>
      <w:r>
        <w:t xml:space="preserve">7 </w:t>
      </w:r>
      <w:r>
        <w:t xml:space="preserve">24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687832 </w:t>
      </w:r>
      <w:r>
        <w:t xml:space="preserve">Organisation Internationale pour les Migrations </w:t>
      </w:r>
      <w:r>
        <w:t xml:space="preserve">OIM </w:t>
      </w:r>
      <w:r>
        <w:t xml:space="preserve">556 </w:t>
      </w:r>
      <w:r>
        <w:t xml:space="preserve">556 </w:t>
      </w:r>
    </w:p>
    <w:p>
      <w:r>
        <w:t xml:space="preserve">685220 </w:t>
      </w:r>
      <w:r>
        <w:t xml:space="preserve">NULL </w:t>
      </w:r>
      <w:r>
        <w:t xml:space="preserve">2022-09-01 00:00:00 </w:t>
      </w:r>
      <w:r>
        <w:t xml:space="preserve">2023-10-10 00:00:00 </w:t>
      </w:r>
      <w:r>
        <w:t xml:space="preserve">2023-08-30 00:00:00 </w:t>
      </w:r>
      <w:r>
        <w:t xml:space="preserve">15 </w:t>
      </w:r>
      <w:r>
        <w:t xml:space="preserve">52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CD6111ZS02 </w:t>
      </w:r>
      <w:r>
        <w:t xml:space="preserve">Binza </w:t>
      </w:r>
      <w:r>
        <w:t xml:space="preserve">NULL </w:t>
      </w:r>
      <w:r>
        <w:t xml:space="preserve">NULL </w:t>
      </w:r>
      <w:r>
        <w:t xml:space="preserve">Evaluation DTM-Juillet 2023 </w:t>
      </w:r>
      <w:r>
        <w:t xml:space="preserve">NULL </w:t>
      </w:r>
      <w:r>
        <w:t xml:space="preserve">687833 </w:t>
      </w:r>
      <w:r>
        <w:t xml:space="preserve">Organisation Internationale pour les Migrations </w:t>
      </w:r>
      <w:r>
        <w:t xml:space="preserve">OIM </w:t>
      </w:r>
      <w:r>
        <w:t xml:space="preserve">556 </w:t>
      </w:r>
      <w:r>
        <w:t xml:space="preserve">556 </w:t>
      </w:r>
    </w:p>
    <w:p>
      <w:r>
        <w:t xml:space="preserve">685221 </w:t>
      </w:r>
      <w:r>
        <w:t xml:space="preserve">NULL </w:t>
      </w:r>
      <w:r>
        <w:t xml:space="preserve">2023-05-04 00:00:00 </w:t>
      </w:r>
      <w:r>
        <w:t xml:space="preserve">2023-10-10 00:00:00 </w:t>
      </w:r>
      <w:r>
        <w:t xml:space="preserve">2023-08-30 00:00:00 </w:t>
      </w:r>
      <w:r>
        <w:t xml:space="preserve">11 </w:t>
      </w:r>
      <w:r>
        <w:t xml:space="preserve">57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687834 </w:t>
      </w:r>
      <w:r>
        <w:t xml:space="preserve">Organisation Internationale pour les Migrations </w:t>
      </w:r>
      <w:r>
        <w:t xml:space="preserve">OIM </w:t>
      </w:r>
      <w:r>
        <w:t xml:space="preserve">556 </w:t>
      </w:r>
      <w:r>
        <w:t xml:space="preserve">556 </w:t>
      </w:r>
    </w:p>
    <w:p>
      <w:r>
        <w:t xml:space="preserve">685222 </w:t>
      </w:r>
      <w:r>
        <w:t xml:space="preserve">NULL </w:t>
      </w:r>
      <w:r>
        <w:t xml:space="preserve">2023-09-30 00:00:00 </w:t>
      </w:r>
      <w:r>
        <w:t xml:space="preserve">2023-10-10 00:00:00 </w:t>
      </w:r>
      <w:r>
        <w:t xml:space="preserve">2023-08-30 00:00:00 </w:t>
      </w:r>
      <w:r>
        <w:t xml:space="preserve">7 </w:t>
      </w:r>
      <w:r>
        <w:t xml:space="preserve">36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687835 </w:t>
      </w:r>
      <w:r>
        <w:t xml:space="preserve">Organisation Internationale pour les Migrations </w:t>
      </w:r>
      <w:r>
        <w:t xml:space="preserve">OIM </w:t>
      </w:r>
      <w:r>
        <w:t xml:space="preserve">556 </w:t>
      </w:r>
      <w:r>
        <w:t xml:space="preserve">556 </w:t>
      </w:r>
    </w:p>
    <w:p>
      <w:r>
        <w:t xml:space="preserve">685223 </w:t>
      </w:r>
      <w:r>
        <w:t xml:space="preserve">NULL </w:t>
      </w:r>
      <w:r>
        <w:t xml:space="preserve">2022-06-01 00:00:00 </w:t>
      </w:r>
      <w:r>
        <w:t xml:space="preserve">2023-10-10 00:00:00 </w:t>
      </w:r>
      <w:r>
        <w:t xml:space="preserve">2023-08-30 00:00:00 </w:t>
      </w:r>
      <w:r>
        <w:t xml:space="preserve">2 </w:t>
      </w:r>
      <w:r>
        <w:t xml:space="preserve">9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687836 </w:t>
      </w:r>
      <w:r>
        <w:t xml:space="preserve">Organisation Internationale pour les Migrations </w:t>
      </w:r>
      <w:r>
        <w:t xml:space="preserve">OIM </w:t>
      </w:r>
      <w:r>
        <w:t xml:space="preserve">556 </w:t>
      </w:r>
      <w:r>
        <w:t xml:space="preserve">556 </w:t>
      </w:r>
    </w:p>
    <w:p>
      <w:r>
        <w:t xml:space="preserve">685224 </w:t>
      </w:r>
      <w:r>
        <w:t xml:space="preserve">NULL </w:t>
      </w:r>
      <w:r>
        <w:t xml:space="preserve">2022-09-01 00:00:00 </w:t>
      </w:r>
      <w:r>
        <w:t xml:space="preserve">2023-10-10 00:00:00 </w:t>
      </w:r>
      <w:r>
        <w:t xml:space="preserve">2023-08-30 00:00:00 </w:t>
      </w:r>
      <w:r>
        <w:t xml:space="preserve">7 </w:t>
      </w:r>
      <w:r>
        <w:t xml:space="preserve">32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687837 </w:t>
      </w:r>
      <w:r>
        <w:t xml:space="preserve">Organisation Internationale pour les Migrations </w:t>
      </w:r>
      <w:r>
        <w:t xml:space="preserve">OIM </w:t>
      </w:r>
      <w:r>
        <w:t xml:space="preserve">556 </w:t>
      </w:r>
      <w:r>
        <w:t xml:space="preserve">556 </w:t>
      </w:r>
    </w:p>
    <w:p>
      <w:r>
        <w:t xml:space="preserve">685225 </w:t>
      </w:r>
      <w:r>
        <w:t xml:space="preserve">NULL </w:t>
      </w:r>
      <w:r>
        <w:t xml:space="preserve">2022-12-01 00:00:00 </w:t>
      </w:r>
      <w:r>
        <w:t xml:space="preserve">2023-10-10 00:00:00 </w:t>
      </w:r>
      <w:r>
        <w:t xml:space="preserve">2023-08-30 00:00:00 </w:t>
      </w:r>
      <w:r>
        <w:t xml:space="preserve">5 </w:t>
      </w:r>
      <w:r>
        <w:t xml:space="preserve">23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687838 </w:t>
      </w:r>
      <w:r>
        <w:t xml:space="preserve">Organisation Internationale pour les Migrations </w:t>
      </w:r>
      <w:r>
        <w:t xml:space="preserve">OIM </w:t>
      </w:r>
      <w:r>
        <w:t xml:space="preserve">556 </w:t>
      </w:r>
      <w:r>
        <w:t xml:space="preserve">556 </w:t>
      </w:r>
    </w:p>
    <w:p>
      <w:r>
        <w:t xml:space="preserve">685226 </w:t>
      </w:r>
      <w:r>
        <w:t xml:space="preserve">NULL </w:t>
      </w:r>
      <w:r>
        <w:t xml:space="preserve">2023-03-28 00:00:00 </w:t>
      </w:r>
      <w:r>
        <w:t xml:space="preserve">2023-10-10 00:00:00 </w:t>
      </w:r>
      <w:r>
        <w:t xml:space="preserve">2023-08-30 00:00:00 </w:t>
      </w:r>
      <w:r>
        <w:t xml:space="preserve">15 </w:t>
      </w:r>
      <w:r>
        <w:t xml:space="preserve">67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687839 </w:t>
      </w:r>
      <w:r>
        <w:t xml:space="preserve">Organisation Internationale pour les Migrations </w:t>
      </w:r>
      <w:r>
        <w:t xml:space="preserve">OIM </w:t>
      </w:r>
      <w:r>
        <w:t xml:space="preserve">556 </w:t>
      </w:r>
      <w:r>
        <w:t xml:space="preserve">556 </w:t>
      </w:r>
    </w:p>
    <w:p>
      <w:r>
        <w:t xml:space="preserve">685227 </w:t>
      </w:r>
      <w:r>
        <w:t xml:space="preserve">NULL </w:t>
      </w:r>
      <w:r>
        <w:t xml:space="preserve">2023-05-04 00:00:00 </w:t>
      </w:r>
      <w:r>
        <w:t xml:space="preserve">2023-10-10 00:00:00 </w:t>
      </w:r>
      <w:r>
        <w:t xml:space="preserve">2023-08-30 00:00:00 </w:t>
      </w:r>
      <w:r>
        <w:t xml:space="preserve">19 </w:t>
      </w:r>
      <w:r>
        <w:t xml:space="preserve">84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687840 </w:t>
      </w:r>
      <w:r>
        <w:t xml:space="preserve">Organisation Internationale pour les Migrations </w:t>
      </w:r>
      <w:r>
        <w:t xml:space="preserve">OIM </w:t>
      </w:r>
      <w:r>
        <w:t xml:space="preserve">556 </w:t>
      </w:r>
      <w:r>
        <w:t xml:space="preserve">556 </w:t>
      </w:r>
    </w:p>
    <w:p>
      <w:r>
        <w:t xml:space="preserve">685228 </w:t>
      </w:r>
      <w:r>
        <w:t xml:space="preserve">NULL </w:t>
      </w:r>
      <w:r>
        <w:t xml:space="preserve">2023-09-30 00:00:00 </w:t>
      </w:r>
      <w:r>
        <w:t xml:space="preserve">2023-10-10 00:00:00 </w:t>
      </w:r>
      <w:r>
        <w:t xml:space="preserve">2023-08-30 00:00:00 </w:t>
      </w:r>
      <w:r>
        <w:t xml:space="preserve">13 </w:t>
      </w:r>
      <w:r>
        <w:t xml:space="preserve">58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687841 </w:t>
      </w:r>
      <w:r>
        <w:t xml:space="preserve">Organisation Internationale pour les Migrations </w:t>
      </w:r>
      <w:r>
        <w:t xml:space="preserve">OIM </w:t>
      </w:r>
      <w:r>
        <w:t xml:space="preserve">556 </w:t>
      </w:r>
      <w:r>
        <w:t xml:space="preserve">556 </w:t>
      </w:r>
    </w:p>
    <w:p>
      <w:r>
        <w:t xml:space="preserve">685229 </w:t>
      </w:r>
      <w:r>
        <w:t xml:space="preserve">NULL </w:t>
      </w:r>
      <w:r>
        <w:t xml:space="preserve">2023-05-04 00:00:00 </w:t>
      </w:r>
      <w:r>
        <w:t xml:space="preserve">2023-10-10 00:00:00 </w:t>
      </w:r>
      <w:r>
        <w:t xml:space="preserve">2023-08-30 00:00:00 </w:t>
      </w:r>
      <w:r>
        <w:t xml:space="preserve">5 </w:t>
      </w:r>
      <w:r>
        <w:t xml:space="preserve">19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687842 </w:t>
      </w:r>
      <w:r>
        <w:t xml:space="preserve">Organisation Internationale pour les Migrations </w:t>
      </w:r>
      <w:r>
        <w:t xml:space="preserve">OIM </w:t>
      </w:r>
      <w:r>
        <w:t xml:space="preserve">556 </w:t>
      </w:r>
      <w:r>
        <w:t xml:space="preserve">556 </w:t>
      </w:r>
    </w:p>
    <w:p>
      <w:r>
        <w:t xml:space="preserve">685230 </w:t>
      </w:r>
      <w:r>
        <w:t xml:space="preserve">NULL </w:t>
      </w:r>
      <w:r>
        <w:t xml:space="preserve">2023-09-30 00:00:00 </w:t>
      </w:r>
      <w:r>
        <w:t xml:space="preserve">2023-10-10 00:00:00 </w:t>
      </w:r>
      <w:r>
        <w:t xml:space="preserve">2023-08-30 00:00:00 </w:t>
      </w:r>
      <w:r>
        <w:t xml:space="preserve">12 </w:t>
      </w:r>
      <w:r>
        <w:t xml:space="preserve">45 </w:t>
      </w:r>
      <w:r>
        <w:t xml:space="preserve">2 </w:t>
      </w:r>
      <w:r>
        <w:t xml:space="preserve">Retourné </w:t>
      </w:r>
      <w:r>
        <w:t xml:space="preserve">CD6104ZS03 </w:t>
      </w:r>
      <w:r>
        <w:t xml:space="preserve">CD6104ZS03as20 </w:t>
      </w:r>
      <w:r>
        <w:t xml:space="preserve">KALONGE (WALIKALE)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687843 </w:t>
      </w:r>
      <w:r>
        <w:t xml:space="preserve">Organisation Internationale pour les Migrations </w:t>
      </w:r>
      <w:r>
        <w:t xml:space="preserve">OIM </w:t>
      </w:r>
      <w:r>
        <w:t xml:space="preserve">556 </w:t>
      </w:r>
      <w:r>
        <w:t xml:space="preserve">556 </w:t>
      </w:r>
    </w:p>
    <w:p>
      <w:r>
        <w:t xml:space="preserve">685231 </w:t>
      </w:r>
      <w:r>
        <w:t xml:space="preserve">NULL </w:t>
      </w:r>
      <w:r>
        <w:t xml:space="preserve">2022-06-01 00:00:00 </w:t>
      </w:r>
      <w:r>
        <w:t xml:space="preserve">2023-10-10 00:00:00 </w:t>
      </w:r>
      <w:r>
        <w:t xml:space="preserve">2023-08-17 00:00:00 </w:t>
      </w:r>
      <w:r>
        <w:t xml:space="preserve">7 </w:t>
      </w:r>
      <w:r>
        <w:t xml:space="preserve">31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687844 </w:t>
      </w:r>
      <w:r>
        <w:t xml:space="preserve">Organisation Internationale pour les Migrations </w:t>
      </w:r>
      <w:r>
        <w:t xml:space="preserve">OIM </w:t>
      </w:r>
      <w:r>
        <w:t xml:space="preserve">556 </w:t>
      </w:r>
      <w:r>
        <w:t xml:space="preserve">556 </w:t>
      </w:r>
    </w:p>
    <w:p>
      <w:r>
        <w:t xml:space="preserve">685232 </w:t>
      </w:r>
      <w:r>
        <w:t xml:space="preserve">NULL </w:t>
      </w:r>
      <w:r>
        <w:t xml:space="preserve">2022-09-01 00:00:00 </w:t>
      </w:r>
      <w:r>
        <w:t xml:space="preserve">2023-10-10 00:00:00 </w:t>
      </w:r>
      <w:r>
        <w:t xml:space="preserve">2023-08-17 00:00:00 </w:t>
      </w:r>
      <w:r>
        <w:t xml:space="preserve">22 </w:t>
      </w:r>
      <w:r>
        <w:t xml:space="preserve">96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687845 </w:t>
      </w:r>
      <w:r>
        <w:t xml:space="preserve">Organisation Internationale pour les Migrations </w:t>
      </w:r>
      <w:r>
        <w:t xml:space="preserve">OIM </w:t>
      </w:r>
      <w:r>
        <w:t xml:space="preserve">556 </w:t>
      </w:r>
      <w:r>
        <w:t xml:space="preserve">556 </w:t>
      </w:r>
    </w:p>
    <w:p>
      <w:r>
        <w:t xml:space="preserve">685233 </w:t>
      </w:r>
      <w:r>
        <w:t xml:space="preserve">NULL </w:t>
      </w:r>
      <w:r>
        <w:t xml:space="preserve">2022-12-01 00:00:00 </w:t>
      </w:r>
      <w:r>
        <w:t xml:space="preserve">2023-10-10 00:00:00 </w:t>
      </w:r>
      <w:r>
        <w:t xml:space="preserve">2023-08-17 00:00:00 </w:t>
      </w:r>
      <w:r>
        <w:t xml:space="preserve">20 </w:t>
      </w:r>
      <w:r>
        <w:t xml:space="preserve">87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CD6111ZS03 </w:t>
      </w:r>
      <w:r>
        <w:t xml:space="preserve">Birambizo </w:t>
      </w:r>
      <w:r>
        <w:t xml:space="preserve">NULL </w:t>
      </w:r>
      <w:r>
        <w:t xml:space="preserve">NULL </w:t>
      </w:r>
      <w:r>
        <w:t xml:space="preserve">Evaluation DTM-Juillet 2023 </w:t>
      </w:r>
      <w:r>
        <w:t xml:space="preserve">NULL </w:t>
      </w:r>
      <w:r>
        <w:t xml:space="preserve">687846 </w:t>
      </w:r>
      <w:r>
        <w:t xml:space="preserve">Organisation Internationale pour les Migrations </w:t>
      </w:r>
      <w:r>
        <w:t xml:space="preserve">OIM </w:t>
      </w:r>
      <w:r>
        <w:t xml:space="preserve">556 </w:t>
      </w:r>
      <w:r>
        <w:t xml:space="preserve">556 </w:t>
      </w:r>
    </w:p>
    <w:p>
      <w:r>
        <w:t xml:space="preserve">685234 </w:t>
      </w:r>
      <w:r>
        <w:t xml:space="preserve">NULL </w:t>
      </w:r>
      <w:r>
        <w:t xml:space="preserve">2022-09-01 00:00:00 </w:t>
      </w:r>
      <w:r>
        <w:t xml:space="preserve">2023-10-10 00:00:00 </w:t>
      </w:r>
      <w:r>
        <w:t xml:space="preserve">2023-08-16 00:00:00 </w:t>
      </w:r>
      <w:r>
        <w:t xml:space="preserve">2 </w:t>
      </w:r>
      <w:r>
        <w:t xml:space="preserve">7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687847 </w:t>
      </w:r>
      <w:r>
        <w:t xml:space="preserve">Organisation Internationale pour les Migrations </w:t>
      </w:r>
      <w:r>
        <w:t xml:space="preserve">OIM </w:t>
      </w:r>
      <w:r>
        <w:t xml:space="preserve">556 </w:t>
      </w:r>
      <w:r>
        <w:t xml:space="preserve">556 </w:t>
      </w:r>
    </w:p>
    <w:p>
      <w:r>
        <w:t xml:space="preserve">685235 </w:t>
      </w:r>
      <w:r>
        <w:t xml:space="preserve">NULL </w:t>
      </w:r>
      <w:r>
        <w:t xml:space="preserve">2022-12-01 00:00:00 </w:t>
      </w:r>
      <w:r>
        <w:t xml:space="preserve">2023-10-10 00:00:00 </w:t>
      </w:r>
      <w:r>
        <w:t xml:space="preserve">2023-08-16 00:00:00 </w:t>
      </w:r>
      <w:r>
        <w:t xml:space="preserve">24 </w:t>
      </w:r>
      <w:r>
        <w:t xml:space="preserve">83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687848 </w:t>
      </w:r>
      <w:r>
        <w:t xml:space="preserve">Organisation Internationale pour les Migrations </w:t>
      </w:r>
      <w:r>
        <w:t xml:space="preserve">OIM </w:t>
      </w:r>
      <w:r>
        <w:t xml:space="preserve">556 </w:t>
      </w:r>
      <w:r>
        <w:t xml:space="preserve">556 </w:t>
      </w:r>
    </w:p>
    <w:p>
      <w:r>
        <w:t xml:space="preserve">685236 </w:t>
      </w:r>
      <w:r>
        <w:t xml:space="preserve">NULL </w:t>
      </w:r>
      <w:r>
        <w:t xml:space="preserve">2022-06-01 00:00:00 </w:t>
      </w:r>
      <w:r>
        <w:t xml:space="preserve">2023-10-10 00:00:00 </w:t>
      </w:r>
      <w:r>
        <w:t xml:space="preserve">2023-08-16 00:00:00 </w:t>
      </w:r>
      <w:r>
        <w:t xml:space="preserve">41 </w:t>
      </w:r>
      <w:r>
        <w:t xml:space="preserve">207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687849 </w:t>
      </w:r>
      <w:r>
        <w:t xml:space="preserve">Organisation Internationale pour les Migrations </w:t>
      </w:r>
      <w:r>
        <w:t xml:space="preserve">OIM </w:t>
      </w:r>
      <w:r>
        <w:t xml:space="preserve">556 </w:t>
      </w:r>
      <w:r>
        <w:t xml:space="preserve">556 </w:t>
      </w:r>
    </w:p>
    <w:p>
      <w:r>
        <w:t xml:space="preserve">685237 </w:t>
      </w:r>
      <w:r>
        <w:t xml:space="preserve">NULL </w:t>
      </w:r>
      <w:r>
        <w:t xml:space="preserve">2022-12-01 00:00:00 </w:t>
      </w:r>
      <w:r>
        <w:t xml:space="preserve">2023-10-10 00:00:00 </w:t>
      </w:r>
      <w:r>
        <w:t xml:space="preserve">2023-08-16 00:00:00 </w:t>
      </w:r>
      <w:r>
        <w:t xml:space="preserve">26 </w:t>
      </w:r>
      <w:r>
        <w:t xml:space="preserve">131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687850 </w:t>
      </w:r>
      <w:r>
        <w:t xml:space="preserve">Organisation Internationale pour les Migrations </w:t>
      </w:r>
      <w:r>
        <w:t xml:space="preserve">OIM </w:t>
      </w:r>
      <w:r>
        <w:t xml:space="preserve">556 </w:t>
      </w:r>
      <w:r>
        <w:t xml:space="preserve">556 </w:t>
      </w:r>
    </w:p>
    <w:p>
      <w:r>
        <w:t xml:space="preserve">685238 </w:t>
      </w:r>
      <w:r>
        <w:t xml:space="preserve">NULL </w:t>
      </w:r>
      <w:r>
        <w:t xml:space="preserve">2023-05-04 00:00:00 </w:t>
      </w:r>
      <w:r>
        <w:t xml:space="preserve">2023-10-10 00:00:00 </w:t>
      </w:r>
      <w:r>
        <w:t xml:space="preserve">2023-08-16 00:00:00 </w:t>
      </w:r>
      <w:r>
        <w:t xml:space="preserve">56 </w:t>
      </w:r>
      <w:r>
        <w:t xml:space="preserve">251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687851 </w:t>
      </w:r>
      <w:r>
        <w:t xml:space="preserve">Organisation Internationale pour les Migrations </w:t>
      </w:r>
      <w:r>
        <w:t xml:space="preserve">OIM </w:t>
      </w:r>
      <w:r>
        <w:t xml:space="preserve">556 </w:t>
      </w:r>
      <w:r>
        <w:t xml:space="preserve">556 </w:t>
      </w:r>
    </w:p>
    <w:p>
      <w:r>
        <w:t xml:space="preserve">685239 </w:t>
      </w:r>
      <w:r>
        <w:t xml:space="preserve">NULL </w:t>
      </w:r>
      <w:r>
        <w:t xml:space="preserve">2022-06-01 00:00:00 </w:t>
      </w:r>
      <w:r>
        <w:t xml:space="preserve">2023-10-10 00:00:00 </w:t>
      </w:r>
      <w:r>
        <w:t xml:space="preserve">2023-08-16 00:00:00 </w:t>
      </w:r>
      <w:r>
        <w:t xml:space="preserve">12 </w:t>
      </w:r>
      <w:r>
        <w:t xml:space="preserve">56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687852 </w:t>
      </w:r>
      <w:r>
        <w:t xml:space="preserve">Organisation Internationale pour les Migrations </w:t>
      </w:r>
      <w:r>
        <w:t xml:space="preserve">OIM </w:t>
      </w:r>
      <w:r>
        <w:t xml:space="preserve">556 </w:t>
      </w:r>
      <w:r>
        <w:t xml:space="preserve">556 </w:t>
      </w:r>
    </w:p>
    <w:p>
      <w:r>
        <w:t xml:space="preserve">685240 </w:t>
      </w:r>
      <w:r>
        <w:t xml:space="preserve">NULL </w:t>
      </w:r>
      <w:r>
        <w:t xml:space="preserve">2022-09-01 00:00:00 </w:t>
      </w:r>
      <w:r>
        <w:t xml:space="preserve">2023-10-10 00:00:00 </w:t>
      </w:r>
      <w:r>
        <w:t xml:space="preserve">2023-08-16 00:00:00 </w:t>
      </w:r>
      <w:r>
        <w:t xml:space="preserve">8 </w:t>
      </w:r>
      <w:r>
        <w:t xml:space="preserve">38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687853 </w:t>
      </w:r>
      <w:r>
        <w:t xml:space="preserve">Organisation Internationale pour les Migrations </w:t>
      </w:r>
      <w:r>
        <w:t xml:space="preserve">OIM </w:t>
      </w:r>
      <w:r>
        <w:t xml:space="preserve">556 </w:t>
      </w:r>
      <w:r>
        <w:t xml:space="preserve">556 </w:t>
      </w:r>
    </w:p>
    <w:p>
      <w:r>
        <w:t xml:space="preserve">685241 </w:t>
      </w:r>
      <w:r>
        <w:t xml:space="preserve">NULL </w:t>
      </w:r>
      <w:r>
        <w:t xml:space="preserve">2022-12-01 00:00:00 </w:t>
      </w:r>
      <w:r>
        <w:t xml:space="preserve">2023-10-10 00:00:00 </w:t>
      </w:r>
      <w:r>
        <w:t xml:space="preserve">2023-08-16 00:00:00 </w:t>
      </w:r>
      <w:r>
        <w:t xml:space="preserve">28 </w:t>
      </w:r>
      <w:r>
        <w:t xml:space="preserve">132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CD610501 </w:t>
      </w:r>
      <w:r>
        <w:t xml:space="preserve">Baswagha </w:t>
      </w:r>
      <w:r>
        <w:t xml:space="preserve">CD61050104 </w:t>
      </w:r>
      <w:r>
        <w:t xml:space="preserve">Luongo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687854 </w:t>
      </w:r>
      <w:r>
        <w:t xml:space="preserve">Organisation Internationale pour les Migrations </w:t>
      </w:r>
      <w:r>
        <w:t xml:space="preserve">OIM </w:t>
      </w:r>
      <w:r>
        <w:t xml:space="preserve">556 </w:t>
      </w:r>
      <w:r>
        <w:t xml:space="preserve">556 </w:t>
      </w:r>
    </w:p>
    <w:p>
      <w:r>
        <w:t xml:space="preserve">685242 </w:t>
      </w:r>
      <w:r>
        <w:t xml:space="preserve">NULL </w:t>
      </w:r>
      <w:r>
        <w:t xml:space="preserve">2023-05-04 00:00:00 </w:t>
      </w:r>
      <w:r>
        <w:t xml:space="preserve">2023-10-10 00:00:00 </w:t>
      </w:r>
      <w:r>
        <w:t xml:space="preserve">2023-08-16 00:00:00 </w:t>
      </w:r>
      <w:r>
        <w:t xml:space="preserve">27 </w:t>
      </w:r>
      <w:r>
        <w:t xml:space="preserve">187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687855 </w:t>
      </w:r>
      <w:r>
        <w:t xml:space="preserve">Organisation Internationale pour les Migrations </w:t>
      </w:r>
      <w:r>
        <w:t xml:space="preserve">OIM </w:t>
      </w:r>
      <w:r>
        <w:t xml:space="preserve">556 </w:t>
      </w:r>
      <w:r>
        <w:t xml:space="preserve">556 </w:t>
      </w:r>
    </w:p>
    <w:p>
      <w:r>
        <w:t xml:space="preserve">685243 </w:t>
      </w:r>
      <w:r>
        <w:t xml:space="preserve">NULL </w:t>
      </w:r>
      <w:r>
        <w:t xml:space="preserve">2022-09-01 00:00:00 </w:t>
      </w:r>
      <w:r>
        <w:t xml:space="preserve">2023-10-10 00:00:00 </w:t>
      </w:r>
      <w:r>
        <w:t xml:space="preserve">2023-08-16 00:00:00 </w:t>
      </w:r>
      <w:r>
        <w:t xml:space="preserve">14 </w:t>
      </w:r>
      <w:r>
        <w:t xml:space="preserve">65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687856 </w:t>
      </w:r>
      <w:r>
        <w:t xml:space="preserve">Organisation Internationale pour les Migrations </w:t>
      </w:r>
      <w:r>
        <w:t xml:space="preserve">OIM </w:t>
      </w:r>
      <w:r>
        <w:t xml:space="preserve">556 </w:t>
      </w:r>
      <w:r>
        <w:t xml:space="preserve">556 </w:t>
      </w:r>
    </w:p>
    <w:p>
      <w:r>
        <w:t xml:space="preserve">685244 </w:t>
      </w:r>
      <w:r>
        <w:t xml:space="preserve">NULL </w:t>
      </w:r>
      <w:r>
        <w:t xml:space="preserve">2022-12-01 00:00:00 </w:t>
      </w:r>
      <w:r>
        <w:t xml:space="preserve">2023-10-10 00:00:00 </w:t>
      </w:r>
      <w:r>
        <w:t xml:space="preserve">2023-08-16 00:00:00 </w:t>
      </w:r>
      <w:r>
        <w:t xml:space="preserve">19 </w:t>
      </w:r>
      <w:r>
        <w:t xml:space="preserve">88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687857 </w:t>
      </w:r>
      <w:r>
        <w:t xml:space="preserve">Organisation Internationale pour les Migrations </w:t>
      </w:r>
      <w:r>
        <w:t xml:space="preserve">OIM </w:t>
      </w:r>
      <w:r>
        <w:t xml:space="preserve">556 </w:t>
      </w:r>
      <w:r>
        <w:t xml:space="preserve">556 </w:t>
      </w:r>
    </w:p>
    <w:p>
      <w:r>
        <w:t xml:space="preserve">685245 </w:t>
      </w:r>
      <w:r>
        <w:t xml:space="preserve">NULL </w:t>
      </w:r>
      <w:r>
        <w:t xml:space="preserve">2023-05-04 00:00:00 </w:t>
      </w:r>
      <w:r>
        <w:t xml:space="preserve">2023-10-10 00:00:00 </w:t>
      </w:r>
      <w:r>
        <w:t xml:space="preserve">2023-08-16 00:00:00 </w:t>
      </w:r>
      <w:r>
        <w:t xml:space="preserve">54 </w:t>
      </w:r>
      <w:r>
        <w:t xml:space="preserve">238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687858 </w:t>
      </w:r>
      <w:r>
        <w:t xml:space="preserve">Organisation Internationale pour les Migrations </w:t>
      </w:r>
      <w:r>
        <w:t xml:space="preserve">OIM </w:t>
      </w:r>
      <w:r>
        <w:t xml:space="preserve">556 </w:t>
      </w:r>
      <w:r>
        <w:t xml:space="preserve">556 </w:t>
      </w:r>
    </w:p>
    <w:p>
      <w:r>
        <w:t xml:space="preserve">685246 </w:t>
      </w:r>
      <w:r>
        <w:t xml:space="preserve">NULL </w:t>
      </w:r>
      <w:r>
        <w:t xml:space="preserve">2022-06-01 00:00:00 </w:t>
      </w:r>
      <w:r>
        <w:t xml:space="preserve">2023-10-10 00:00:00 </w:t>
      </w:r>
      <w:r>
        <w:t xml:space="preserve">2023-08-16 00:00:00 </w:t>
      </w:r>
      <w:r>
        <w:t xml:space="preserve">9 </w:t>
      </w:r>
      <w:r>
        <w:t xml:space="preserve">40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687859 </w:t>
      </w:r>
      <w:r>
        <w:t xml:space="preserve">Organisation Internationale pour les Migrations </w:t>
      </w:r>
      <w:r>
        <w:t xml:space="preserve">OIM </w:t>
      </w:r>
      <w:r>
        <w:t xml:space="preserve">556 </w:t>
      </w:r>
      <w:r>
        <w:t xml:space="preserve">556 </w:t>
      </w:r>
    </w:p>
    <w:p>
      <w:r>
        <w:t xml:space="preserve">685247 </w:t>
      </w:r>
      <w:r>
        <w:t xml:space="preserve">NULL </w:t>
      </w:r>
      <w:r>
        <w:t xml:space="preserve">2022-09-01 00:00:00 </w:t>
      </w:r>
      <w:r>
        <w:t xml:space="preserve">2023-10-10 00:00:00 </w:t>
      </w:r>
      <w:r>
        <w:t xml:space="preserve">2023-08-16 00:00:00 </w:t>
      </w:r>
      <w:r>
        <w:t xml:space="preserve">5 </w:t>
      </w:r>
      <w:r>
        <w:t xml:space="preserve">22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687860 </w:t>
      </w:r>
      <w:r>
        <w:t xml:space="preserve">Organisation Internationale pour les Migrations </w:t>
      </w:r>
      <w:r>
        <w:t xml:space="preserve">OIM </w:t>
      </w:r>
      <w:r>
        <w:t xml:space="preserve">556 </w:t>
      </w:r>
      <w:r>
        <w:t xml:space="preserve">556 </w:t>
      </w:r>
    </w:p>
    <w:p>
      <w:r>
        <w:t xml:space="preserve">685248 </w:t>
      </w:r>
      <w:r>
        <w:t xml:space="preserve">NULL </w:t>
      </w:r>
      <w:r>
        <w:t xml:space="preserve">2022-12-01 00:00:00 </w:t>
      </w:r>
      <w:r>
        <w:t xml:space="preserve">2023-10-10 00:00:00 </w:t>
      </w:r>
      <w:r>
        <w:t xml:space="preserve">2023-08-16 00:00:00 </w:t>
      </w:r>
      <w:r>
        <w:t xml:space="preserve">27 </w:t>
      </w:r>
      <w:r>
        <w:t xml:space="preserve">119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687861 </w:t>
      </w:r>
      <w:r>
        <w:t xml:space="preserve">Organisation Internationale pour les Migrations </w:t>
      </w:r>
      <w:r>
        <w:t xml:space="preserve">OIM </w:t>
      </w:r>
      <w:r>
        <w:t xml:space="preserve">556 </w:t>
      </w:r>
      <w:r>
        <w:t xml:space="preserve">556 </w:t>
      </w:r>
    </w:p>
    <w:p>
      <w:r>
        <w:t xml:space="preserve">685249 </w:t>
      </w:r>
      <w:r>
        <w:t xml:space="preserve">NULL </w:t>
      </w:r>
      <w:r>
        <w:t xml:space="preserve">2022-06-01 00:00:00 </w:t>
      </w:r>
      <w:r>
        <w:t xml:space="preserve">2023-10-10 00:00:00 </w:t>
      </w:r>
      <w:r>
        <w:t xml:space="preserve">2023-08-16 00:00:00 </w:t>
      </w:r>
      <w:r>
        <w:t xml:space="preserve">7 </w:t>
      </w:r>
      <w:r>
        <w:t xml:space="preserve">34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NULL </w:t>
      </w:r>
      <w:r>
        <w:t xml:space="preserve">NULL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687862 </w:t>
      </w:r>
      <w:r>
        <w:t xml:space="preserve">Organisation Internationale pour les Migrations </w:t>
      </w:r>
      <w:r>
        <w:t xml:space="preserve">OIM </w:t>
      </w:r>
      <w:r>
        <w:t xml:space="preserve">556 </w:t>
      </w:r>
      <w:r>
        <w:t xml:space="preserve">556 </w:t>
      </w:r>
    </w:p>
    <w:p>
      <w:r>
        <w:t xml:space="preserve">685250 </w:t>
      </w:r>
      <w:r>
        <w:t xml:space="preserve">NULL </w:t>
      </w:r>
      <w:r>
        <w:t xml:space="preserve">2022-09-01 00:00:00 </w:t>
      </w:r>
      <w:r>
        <w:t xml:space="preserve">2023-10-10 00:00:00 </w:t>
      </w:r>
      <w:r>
        <w:t xml:space="preserve">2023-08-16 00:00:00 </w:t>
      </w:r>
      <w:r>
        <w:t xml:space="preserve">15 </w:t>
      </w:r>
      <w:r>
        <w:t xml:space="preserve">72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NULL </w:t>
      </w:r>
      <w:r>
        <w:t xml:space="preserve">NULL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687863 </w:t>
      </w:r>
      <w:r>
        <w:t xml:space="preserve">Organisation Internationale pour les Migrations </w:t>
      </w:r>
      <w:r>
        <w:t xml:space="preserve">OIM </w:t>
      </w:r>
      <w:r>
        <w:t xml:space="preserve">556 </w:t>
      </w:r>
      <w:r>
        <w:t xml:space="preserve">556 </w:t>
      </w:r>
    </w:p>
    <w:p>
      <w:r>
        <w:t xml:space="preserve">685251 </w:t>
      </w:r>
      <w:r>
        <w:t xml:space="preserve">NULL </w:t>
      </w:r>
      <w:r>
        <w:t xml:space="preserve">2022-12-01 00:00:00 </w:t>
      </w:r>
      <w:r>
        <w:t xml:space="preserve">2023-10-10 00:00:00 </w:t>
      </w:r>
      <w:r>
        <w:t xml:space="preserve">2023-08-16 00:00:00 </w:t>
      </w:r>
      <w:r>
        <w:t xml:space="preserve">5 </w:t>
      </w:r>
      <w:r>
        <w:t xml:space="preserve">24 </w:t>
      </w:r>
      <w:r>
        <w:t xml:space="preserve">2 </w:t>
      </w:r>
      <w:r>
        <w:t xml:space="preserve">Retourné </w:t>
      </w:r>
      <w:r>
        <w:t xml:space="preserve">CD6104ZS03 </w:t>
      </w:r>
      <w:r>
        <w:t xml:space="preserve">CD6104ZS03as14 </w:t>
      </w:r>
      <w:r>
        <w:t xml:space="preserve">Kateku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NULL </w:t>
      </w:r>
      <w:r>
        <w:t xml:space="preserve">NULL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687864 </w:t>
      </w:r>
      <w:r>
        <w:t xml:space="preserve">Organisation Internationale pour les Migrations </w:t>
      </w:r>
      <w:r>
        <w:t xml:space="preserve">OIM </w:t>
      </w:r>
      <w:r>
        <w:t xml:space="preserve">556 </w:t>
      </w:r>
      <w:r>
        <w:t xml:space="preserve">556 </w:t>
      </w:r>
    </w:p>
    <w:p>
      <w:r>
        <w:t xml:space="preserve">685252 </w:t>
      </w:r>
      <w:r>
        <w:t xml:space="preserve">NULL </w:t>
      </w:r>
      <w:r>
        <w:t xml:space="preserve">2022-06-01 00:00:00 </w:t>
      </w:r>
      <w:r>
        <w:t xml:space="preserve">2023-10-10 00:00:00 </w:t>
      </w:r>
      <w:r>
        <w:t xml:space="preserve">2023-08-12 00:00:00 </w:t>
      </w:r>
      <w:r>
        <w:t xml:space="preserve">14 </w:t>
      </w:r>
      <w:r>
        <w:t xml:space="preserve">77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687865 </w:t>
      </w:r>
      <w:r>
        <w:t xml:space="preserve">Organisation Internationale pour les Migrations </w:t>
      </w:r>
      <w:r>
        <w:t xml:space="preserve">OIM </w:t>
      </w:r>
      <w:r>
        <w:t xml:space="preserve">556 </w:t>
      </w:r>
      <w:r>
        <w:t xml:space="preserve">556 </w:t>
      </w:r>
    </w:p>
    <w:p>
      <w:r>
        <w:t xml:space="preserve">685253 </w:t>
      </w:r>
      <w:r>
        <w:t xml:space="preserve">NULL </w:t>
      </w:r>
      <w:r>
        <w:t xml:space="preserve">2022-09-01 00:00:00 </w:t>
      </w:r>
      <w:r>
        <w:t xml:space="preserve">2023-10-10 00:00:00 </w:t>
      </w:r>
      <w:r>
        <w:t xml:space="preserve">2023-08-12 00:00:00 </w:t>
      </w:r>
      <w:r>
        <w:t xml:space="preserve">29 </w:t>
      </w:r>
      <w:r>
        <w:t xml:space="preserve">160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687866 </w:t>
      </w:r>
      <w:r>
        <w:t xml:space="preserve">Organisation Internationale pour les Migrations </w:t>
      </w:r>
      <w:r>
        <w:t xml:space="preserve">OIM </w:t>
      </w:r>
      <w:r>
        <w:t xml:space="preserve">556 </w:t>
      </w:r>
      <w:r>
        <w:t xml:space="preserve">556 </w:t>
      </w:r>
    </w:p>
    <w:p>
      <w:r>
        <w:t xml:space="preserve">685254 </w:t>
      </w:r>
      <w:r>
        <w:t xml:space="preserve">NULL </w:t>
      </w:r>
      <w:r>
        <w:t xml:space="preserve">2022-12-01 00:00:00 </w:t>
      </w:r>
      <w:r>
        <w:t xml:space="preserve">2023-10-10 00:00:00 </w:t>
      </w:r>
      <w:r>
        <w:t xml:space="preserve">2023-08-12 00:00:00 </w:t>
      </w:r>
      <w:r>
        <w:t xml:space="preserve">59 </w:t>
      </w:r>
      <w:r>
        <w:t xml:space="preserve">325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687867 </w:t>
      </w:r>
      <w:r>
        <w:t xml:space="preserve">Organisation Internationale pour les Migrations </w:t>
      </w:r>
      <w:r>
        <w:t xml:space="preserve">OIM </w:t>
      </w:r>
      <w:r>
        <w:t xml:space="preserve">556 </w:t>
      </w:r>
      <w:r>
        <w:t xml:space="preserve">556 </w:t>
      </w:r>
    </w:p>
    <w:p>
      <w:r>
        <w:t xml:space="preserve">685255 </w:t>
      </w:r>
      <w:r>
        <w:t xml:space="preserve">NULL </w:t>
      </w:r>
      <w:r>
        <w:t xml:space="preserve">2022-09-01 00:00:00 </w:t>
      </w:r>
      <w:r>
        <w:t xml:space="preserve">2023-10-10 00:00:00 </w:t>
      </w:r>
      <w:r>
        <w:t xml:space="preserve">2023-08-11 00:00:00 </w:t>
      </w:r>
      <w:r>
        <w:t xml:space="preserve">33 </w:t>
      </w:r>
      <w:r>
        <w:t xml:space="preserve">163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687868 </w:t>
      </w:r>
      <w:r>
        <w:t xml:space="preserve">Organisation Internationale pour les Migrations </w:t>
      </w:r>
      <w:r>
        <w:t xml:space="preserve">OIM </w:t>
      </w:r>
      <w:r>
        <w:t xml:space="preserve">556 </w:t>
      </w:r>
      <w:r>
        <w:t xml:space="preserve">556 </w:t>
      </w:r>
    </w:p>
    <w:p>
      <w:r>
        <w:t xml:space="preserve">685256 </w:t>
      </w:r>
      <w:r>
        <w:t xml:space="preserve">NULL </w:t>
      </w:r>
      <w:r>
        <w:t xml:space="preserve">2022-06-01 00:00:00 </w:t>
      </w:r>
      <w:r>
        <w:t xml:space="preserve">2023-10-10 00:00:00 </w:t>
      </w:r>
      <w:r>
        <w:t xml:space="preserve">2023-08-12 00:00:00 </w:t>
      </w:r>
      <w:r>
        <w:t xml:space="preserve">3 </w:t>
      </w:r>
      <w:r>
        <w:t xml:space="preserve">15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687869 </w:t>
      </w:r>
      <w:r>
        <w:t xml:space="preserve">Organisation Internationale pour les Migrations </w:t>
      </w:r>
      <w:r>
        <w:t xml:space="preserve">OIM </w:t>
      </w:r>
      <w:r>
        <w:t xml:space="preserve">556 </w:t>
      </w:r>
      <w:r>
        <w:t xml:space="preserve">556 </w:t>
      </w:r>
    </w:p>
    <w:p>
      <w:r>
        <w:t xml:space="preserve">685257 </w:t>
      </w:r>
      <w:r>
        <w:t xml:space="preserve">NULL </w:t>
      </w:r>
      <w:r>
        <w:t xml:space="preserve">2022-09-01 00:00:00 </w:t>
      </w:r>
      <w:r>
        <w:t xml:space="preserve">2023-10-10 00:00:00 </w:t>
      </w:r>
      <w:r>
        <w:t xml:space="preserve">2023-08-12 00:00:00 </w:t>
      </w:r>
      <w:r>
        <w:t xml:space="preserve">11 </w:t>
      </w:r>
      <w:r>
        <w:t xml:space="preserve">53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687870 </w:t>
      </w:r>
      <w:r>
        <w:t xml:space="preserve">Organisation Internationale pour les Migrations </w:t>
      </w:r>
      <w:r>
        <w:t xml:space="preserve">OIM </w:t>
      </w:r>
      <w:r>
        <w:t xml:space="preserve">556 </w:t>
      </w:r>
      <w:r>
        <w:t xml:space="preserve">556 </w:t>
      </w:r>
    </w:p>
    <w:p>
      <w:r>
        <w:t xml:space="preserve">685258 </w:t>
      </w:r>
      <w:r>
        <w:t xml:space="preserve">NULL </w:t>
      </w:r>
      <w:r>
        <w:t xml:space="preserve">2022-06-01 00:00:00 </w:t>
      </w:r>
      <w:r>
        <w:t xml:space="preserve">2023-10-10 00:00:00 </w:t>
      </w:r>
      <w:r>
        <w:t xml:space="preserve">2023-08-12 00:00:00 </w:t>
      </w:r>
      <w:r>
        <w:t xml:space="preserve">2 </w:t>
      </w:r>
      <w:r>
        <w:t xml:space="preserve">9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687871 </w:t>
      </w:r>
      <w:r>
        <w:t xml:space="preserve">Organisation Internationale pour les Migrations </w:t>
      </w:r>
      <w:r>
        <w:t xml:space="preserve">OIM </w:t>
      </w:r>
      <w:r>
        <w:t xml:space="preserve">556 </w:t>
      </w:r>
      <w:r>
        <w:t xml:space="preserve">556 </w:t>
      </w:r>
    </w:p>
    <w:p>
      <w:r>
        <w:t xml:space="preserve">685259 </w:t>
      </w:r>
      <w:r>
        <w:t xml:space="preserve">NULL </w:t>
      </w:r>
      <w:r>
        <w:t xml:space="preserve">2022-09-01 00:00:00 </w:t>
      </w:r>
      <w:r>
        <w:t xml:space="preserve">2023-10-10 00:00:00 </w:t>
      </w:r>
      <w:r>
        <w:t xml:space="preserve">2023-08-12 00:00:00 </w:t>
      </w:r>
      <w:r>
        <w:t xml:space="preserve">11 </w:t>
      </w:r>
      <w:r>
        <w:t xml:space="preserve">49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687872 </w:t>
      </w:r>
      <w:r>
        <w:t xml:space="preserve">Organisation Internationale pour les Migrations </w:t>
      </w:r>
      <w:r>
        <w:t xml:space="preserve">OIM </w:t>
      </w:r>
      <w:r>
        <w:t xml:space="preserve">556 </w:t>
      </w:r>
      <w:r>
        <w:t xml:space="preserve">556 </w:t>
      </w:r>
    </w:p>
    <w:p>
      <w:r>
        <w:t xml:space="preserve">685260 </w:t>
      </w:r>
      <w:r>
        <w:t xml:space="preserve">NULL </w:t>
      </w:r>
      <w:r>
        <w:t xml:space="preserve">2022-12-01 00:00:00 </w:t>
      </w:r>
      <w:r>
        <w:t xml:space="preserve">2023-10-10 00:00:00 </w:t>
      </w:r>
      <w:r>
        <w:t xml:space="preserve">2023-08-12 00:00:00 </w:t>
      </w:r>
      <w:r>
        <w:t xml:space="preserve">6 </w:t>
      </w:r>
      <w:r>
        <w:t xml:space="preserve">27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687873 </w:t>
      </w:r>
      <w:r>
        <w:t xml:space="preserve">Organisation Internationale pour les Migrations </w:t>
      </w:r>
      <w:r>
        <w:t xml:space="preserve">OIM </w:t>
      </w:r>
      <w:r>
        <w:t xml:space="preserve">556 </w:t>
      </w:r>
      <w:r>
        <w:t xml:space="preserve">556 </w:t>
      </w:r>
    </w:p>
    <w:p>
      <w:r>
        <w:t xml:space="preserve">685261 </w:t>
      </w:r>
      <w:r>
        <w:t xml:space="preserve">NULL </w:t>
      </w:r>
      <w:r>
        <w:t xml:space="preserve">2023-03-28 00:00:00 </w:t>
      </w:r>
      <w:r>
        <w:t xml:space="preserve">2023-10-10 00:00:00 </w:t>
      </w:r>
      <w:r>
        <w:t xml:space="preserve">2023-08-12 00:00:00 </w:t>
      </w:r>
      <w:r>
        <w:t xml:space="preserve">5 </w:t>
      </w:r>
      <w:r>
        <w:t xml:space="preserve">16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687874 </w:t>
      </w:r>
      <w:r>
        <w:t xml:space="preserve">Organisation Internationale pour les Migrations </w:t>
      </w:r>
      <w:r>
        <w:t xml:space="preserve">OIM </w:t>
      </w:r>
      <w:r>
        <w:t xml:space="preserve">556 </w:t>
      </w:r>
      <w:r>
        <w:t xml:space="preserve">556 </w:t>
      </w:r>
    </w:p>
    <w:p>
      <w:r>
        <w:t xml:space="preserve">685262 </w:t>
      </w:r>
      <w:r>
        <w:t xml:space="preserve">NULL </w:t>
      </w:r>
      <w:r>
        <w:t xml:space="preserve">2022-09-01 00:00:00 </w:t>
      </w:r>
      <w:r>
        <w:t xml:space="preserve">2023-10-10 00:00:00 </w:t>
      </w:r>
      <w:r>
        <w:t xml:space="preserve">2023-08-12 00:00:00 </w:t>
      </w:r>
      <w:r>
        <w:t xml:space="preserve">16 </w:t>
      </w:r>
      <w:r>
        <w:t xml:space="preserve">72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687875 </w:t>
      </w:r>
      <w:r>
        <w:t xml:space="preserve">Organisation Internationale pour les Migrations </w:t>
      </w:r>
      <w:r>
        <w:t xml:space="preserve">OIM </w:t>
      </w:r>
      <w:r>
        <w:t xml:space="preserve">556 </w:t>
      </w:r>
      <w:r>
        <w:t xml:space="preserve">556 </w:t>
      </w:r>
    </w:p>
    <w:p>
      <w:r>
        <w:t xml:space="preserve">685263 </w:t>
      </w:r>
      <w:r>
        <w:t xml:space="preserve">NULL </w:t>
      </w:r>
      <w:r>
        <w:t xml:space="preserve">2022-06-01 00:00:00 </w:t>
      </w:r>
      <w:r>
        <w:t xml:space="preserve">2023-10-10 00:00:00 </w:t>
      </w:r>
      <w:r>
        <w:t xml:space="preserve">2023-08-11 00:00:00 </w:t>
      </w:r>
      <w:r>
        <w:t xml:space="preserve">19 </w:t>
      </w:r>
      <w:r>
        <w:t xml:space="preserve">112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687876 </w:t>
      </w:r>
      <w:r>
        <w:t xml:space="preserve">Organisation Internationale pour les Migrations </w:t>
      </w:r>
      <w:r>
        <w:t xml:space="preserve">OIM </w:t>
      </w:r>
      <w:r>
        <w:t xml:space="preserve">556 </w:t>
      </w:r>
      <w:r>
        <w:t xml:space="preserve">556 </w:t>
      </w:r>
    </w:p>
    <w:p>
      <w:r>
        <w:t xml:space="preserve">685264 </w:t>
      </w:r>
      <w:r>
        <w:t xml:space="preserve">NULL </w:t>
      </w:r>
      <w:r>
        <w:t xml:space="preserve">2022-12-01 00:00:00 </w:t>
      </w:r>
      <w:r>
        <w:t xml:space="preserve">2023-10-10 00:00:00 </w:t>
      </w:r>
      <w:r>
        <w:t xml:space="preserve">2023-08-11 00:00:00 </w:t>
      </w:r>
      <w:r>
        <w:t xml:space="preserve">4 </w:t>
      </w:r>
      <w:r>
        <w:t xml:space="preserve">23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687877 </w:t>
      </w:r>
      <w:r>
        <w:t xml:space="preserve">Organisation Internationale pour les Migrations </w:t>
      </w:r>
      <w:r>
        <w:t xml:space="preserve">OIM </w:t>
      </w:r>
      <w:r>
        <w:t xml:space="preserve">556 </w:t>
      </w:r>
      <w:r>
        <w:t xml:space="preserve">556 </w:t>
      </w:r>
    </w:p>
    <w:p>
      <w:r>
        <w:t xml:space="preserve">685265 </w:t>
      </w:r>
      <w:r>
        <w:t xml:space="preserve">NULL </w:t>
      </w:r>
      <w:r>
        <w:t xml:space="preserve">2022-09-01 00:00:00 </w:t>
      </w:r>
      <w:r>
        <w:t xml:space="preserve">2023-10-10 00:00:00 </w:t>
      </w:r>
      <w:r>
        <w:t xml:space="preserve">2023-08-15 00:00:00 </w:t>
      </w:r>
      <w:r>
        <w:t xml:space="preserve">12 </w:t>
      </w:r>
      <w:r>
        <w:t xml:space="preserve">76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687878 </w:t>
      </w:r>
      <w:r>
        <w:t xml:space="preserve">Organisation Internationale pour les Migrations </w:t>
      </w:r>
      <w:r>
        <w:t xml:space="preserve">OIM </w:t>
      </w:r>
      <w:r>
        <w:t xml:space="preserve">556 </w:t>
      </w:r>
      <w:r>
        <w:t xml:space="preserve">556 </w:t>
      </w:r>
    </w:p>
    <w:p>
      <w:r>
        <w:t xml:space="preserve">685266 </w:t>
      </w:r>
      <w:r>
        <w:t xml:space="preserve">NULL </w:t>
      </w:r>
      <w:r>
        <w:t xml:space="preserve">2022-12-01 00:00:00 </w:t>
      </w:r>
      <w:r>
        <w:t xml:space="preserve">2023-10-10 00:00:00 </w:t>
      </w:r>
      <w:r>
        <w:t xml:space="preserve">2023-08-15 00:00:00 </w:t>
      </w:r>
      <w:r>
        <w:t xml:space="preserve">2 </w:t>
      </w:r>
      <w:r>
        <w:t xml:space="preserve">13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687879 </w:t>
      </w:r>
      <w:r>
        <w:t xml:space="preserve">Organisation Internationale pour les Migrations </w:t>
      </w:r>
      <w:r>
        <w:t xml:space="preserve">OIM </w:t>
      </w:r>
      <w:r>
        <w:t xml:space="preserve">556 </w:t>
      </w:r>
      <w:r>
        <w:t xml:space="preserve">556 </w:t>
      </w:r>
    </w:p>
    <w:p>
      <w:r>
        <w:t xml:space="preserve">685267 </w:t>
      </w:r>
      <w:r>
        <w:t xml:space="preserve">NULL </w:t>
      </w:r>
      <w:r>
        <w:t xml:space="preserve">2022-06-01 00:00:00 </w:t>
      </w:r>
      <w:r>
        <w:t xml:space="preserve">2023-10-10 00:00:00 </w:t>
      </w:r>
      <w:r>
        <w:t xml:space="preserve">2023-08-11 00:00:00 </w:t>
      </w:r>
      <w:r>
        <w:t xml:space="preserve">6 </w:t>
      </w:r>
      <w:r>
        <w:t xml:space="preserve">31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687880 </w:t>
      </w:r>
      <w:r>
        <w:t xml:space="preserve">Organisation Internationale pour les Migrations </w:t>
      </w:r>
      <w:r>
        <w:t xml:space="preserve">OIM </w:t>
      </w:r>
      <w:r>
        <w:t xml:space="preserve">556 </w:t>
      </w:r>
      <w:r>
        <w:t xml:space="preserve">556 </w:t>
      </w:r>
    </w:p>
    <w:p>
      <w:r>
        <w:t xml:space="preserve">685268 </w:t>
      </w:r>
      <w:r>
        <w:t xml:space="preserve">NULL </w:t>
      </w:r>
      <w:r>
        <w:t xml:space="preserve">2022-09-01 00:00:00 </w:t>
      </w:r>
      <w:r>
        <w:t xml:space="preserve">2023-10-10 00:00:00 </w:t>
      </w:r>
      <w:r>
        <w:t xml:space="preserve">2023-08-11 00:00:00 </w:t>
      </w:r>
      <w:r>
        <w:t xml:space="preserve">7 </w:t>
      </w:r>
      <w:r>
        <w:t xml:space="preserve">37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687881 </w:t>
      </w:r>
      <w:r>
        <w:t xml:space="preserve">Organisation Internationale pour les Migrations </w:t>
      </w:r>
      <w:r>
        <w:t xml:space="preserve">OIM </w:t>
      </w:r>
      <w:r>
        <w:t xml:space="preserve">556 </w:t>
      </w:r>
      <w:r>
        <w:t xml:space="preserve">556 </w:t>
      </w:r>
    </w:p>
    <w:p>
      <w:r>
        <w:t xml:space="preserve">685269 </w:t>
      </w:r>
      <w:r>
        <w:t xml:space="preserve">NULL </w:t>
      </w:r>
      <w:r>
        <w:t xml:space="preserve">2022-12-01 00:00:00 </w:t>
      </w:r>
      <w:r>
        <w:t xml:space="preserve">2023-10-10 00:00:00 </w:t>
      </w:r>
      <w:r>
        <w:t xml:space="preserve">2023-08-11 00:00:00 </w:t>
      </w:r>
      <w:r>
        <w:t xml:space="preserve">5 </w:t>
      </w:r>
      <w:r>
        <w:t xml:space="preserve">26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687882 </w:t>
      </w:r>
      <w:r>
        <w:t xml:space="preserve">Organisation Internationale pour les Migrations </w:t>
      </w:r>
      <w:r>
        <w:t xml:space="preserve">OIM </w:t>
      </w:r>
      <w:r>
        <w:t xml:space="preserve">556 </w:t>
      </w:r>
      <w:r>
        <w:t xml:space="preserve">556 </w:t>
      </w:r>
    </w:p>
    <w:p>
      <w:r>
        <w:t xml:space="preserve">685270 </w:t>
      </w:r>
      <w:r>
        <w:t xml:space="preserve">NULL </w:t>
      </w:r>
      <w:r>
        <w:t xml:space="preserve">2022-06-01 00:00:00 </w:t>
      </w:r>
      <w:r>
        <w:t xml:space="preserve">2023-10-10 00:00:00 </w:t>
      </w:r>
      <w:r>
        <w:t xml:space="preserve">2023-08-11 00:00:00 </w:t>
      </w:r>
      <w:r>
        <w:t xml:space="preserve">6 </w:t>
      </w:r>
      <w:r>
        <w:t xml:space="preserve">35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687883 </w:t>
      </w:r>
      <w:r>
        <w:t xml:space="preserve">Organisation Internationale pour les Migrations </w:t>
      </w:r>
      <w:r>
        <w:t xml:space="preserve">OIM </w:t>
      </w:r>
      <w:r>
        <w:t xml:space="preserve">556 </w:t>
      </w:r>
      <w:r>
        <w:t xml:space="preserve">556 </w:t>
      </w:r>
    </w:p>
    <w:p>
      <w:r>
        <w:t xml:space="preserve">685271 </w:t>
      </w:r>
      <w:r>
        <w:t xml:space="preserve">NULL </w:t>
      </w:r>
      <w:r>
        <w:t xml:space="preserve">2022-09-01 00:00:00 </w:t>
      </w:r>
      <w:r>
        <w:t xml:space="preserve">2023-10-10 00:00:00 </w:t>
      </w:r>
      <w:r>
        <w:t xml:space="preserve">2023-08-11 00:00:00 </w:t>
      </w:r>
      <w:r>
        <w:t xml:space="preserve">8 </w:t>
      </w:r>
      <w:r>
        <w:t xml:space="preserve">48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687884 </w:t>
      </w:r>
      <w:r>
        <w:t xml:space="preserve">Organisation Internationale pour les Migrations </w:t>
      </w:r>
      <w:r>
        <w:t xml:space="preserve">OIM </w:t>
      </w:r>
      <w:r>
        <w:t xml:space="preserve">556 </w:t>
      </w:r>
      <w:r>
        <w:t xml:space="preserve">556 </w:t>
      </w:r>
    </w:p>
    <w:p>
      <w:r>
        <w:t xml:space="preserve">685272 </w:t>
      </w:r>
      <w:r>
        <w:t xml:space="preserve">NULL </w:t>
      </w:r>
      <w:r>
        <w:t xml:space="preserve">2022-12-01 00:00:00 </w:t>
      </w:r>
      <w:r>
        <w:t xml:space="preserve">2023-10-10 00:00:00 </w:t>
      </w:r>
      <w:r>
        <w:t xml:space="preserve">2023-08-11 00:00:00 </w:t>
      </w:r>
      <w:r>
        <w:t xml:space="preserve">10 </w:t>
      </w:r>
      <w:r>
        <w:t xml:space="preserve">60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687885 </w:t>
      </w:r>
      <w:r>
        <w:t xml:space="preserve">Organisation Internationale pour les Migrations </w:t>
      </w:r>
      <w:r>
        <w:t xml:space="preserve">OIM </w:t>
      </w:r>
      <w:r>
        <w:t xml:space="preserve">556 </w:t>
      </w:r>
      <w:r>
        <w:t xml:space="preserve">556 </w:t>
      </w:r>
    </w:p>
    <w:p>
      <w:r>
        <w:t xml:space="preserve">685273 </w:t>
      </w:r>
      <w:r>
        <w:t xml:space="preserve">NULL </w:t>
      </w:r>
      <w:r>
        <w:t xml:space="preserve">2022-09-01 00:00:00 </w:t>
      </w:r>
      <w:r>
        <w:t xml:space="preserve">2023-10-10 00:00:00 </w:t>
      </w:r>
      <w:r>
        <w:t xml:space="preserve">2023-08-11 00:00:00 </w:t>
      </w:r>
      <w:r>
        <w:t xml:space="preserve">18 </w:t>
      </w:r>
      <w:r>
        <w:t xml:space="preserve">73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687886 </w:t>
      </w:r>
      <w:r>
        <w:t xml:space="preserve">Organisation Internationale pour les Migrations </w:t>
      </w:r>
      <w:r>
        <w:t xml:space="preserve">OIM </w:t>
      </w:r>
      <w:r>
        <w:t xml:space="preserve">556 </w:t>
      </w:r>
      <w:r>
        <w:t xml:space="preserve">556 </w:t>
      </w:r>
    </w:p>
    <w:p>
      <w:r>
        <w:t xml:space="preserve">685274 </w:t>
      </w:r>
      <w:r>
        <w:t xml:space="preserve">NULL </w:t>
      </w:r>
      <w:r>
        <w:t xml:space="preserve">2022-12-01 00:00:00 </w:t>
      </w:r>
      <w:r>
        <w:t xml:space="preserve">2023-10-10 00:00:00 </w:t>
      </w:r>
      <w:r>
        <w:t xml:space="preserve">2023-08-11 00:00:00 </w:t>
      </w:r>
      <w:r>
        <w:t xml:space="preserve">23 </w:t>
      </w:r>
      <w:r>
        <w:t xml:space="preserve">94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687887 </w:t>
      </w:r>
      <w:r>
        <w:t xml:space="preserve">Organisation Internationale pour les Migrations </w:t>
      </w:r>
      <w:r>
        <w:t xml:space="preserve">OIM </w:t>
      </w:r>
      <w:r>
        <w:t xml:space="preserve">556 </w:t>
      </w:r>
      <w:r>
        <w:t xml:space="preserve">556 </w:t>
      </w:r>
    </w:p>
    <w:p>
      <w:r>
        <w:t xml:space="preserve">685275 </w:t>
      </w:r>
      <w:r>
        <w:t xml:space="preserve">NULL </w:t>
      </w:r>
      <w:r>
        <w:t xml:space="preserve">2022-06-01 00:00:00 </w:t>
      </w:r>
      <w:r>
        <w:t xml:space="preserve">2023-10-10 00:00:00 </w:t>
      </w:r>
      <w:r>
        <w:t xml:space="preserve">2023-08-25 00:00:00 </w:t>
      </w:r>
      <w:r>
        <w:t xml:space="preserve">11 </w:t>
      </w:r>
      <w:r>
        <w:t xml:space="preserve">54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687888 </w:t>
      </w:r>
      <w:r>
        <w:t xml:space="preserve">Organisation Internationale pour les Migrations </w:t>
      </w:r>
      <w:r>
        <w:t xml:space="preserve">OIM </w:t>
      </w:r>
      <w:r>
        <w:t xml:space="preserve">556 </w:t>
      </w:r>
      <w:r>
        <w:t xml:space="preserve">556 </w:t>
      </w:r>
    </w:p>
    <w:p>
      <w:r>
        <w:t xml:space="preserve">685276 </w:t>
      </w:r>
      <w:r>
        <w:t xml:space="preserve">NULL </w:t>
      </w:r>
      <w:r>
        <w:t xml:space="preserve">2022-09-01 00:00:00 </w:t>
      </w:r>
      <w:r>
        <w:t xml:space="preserve">2023-10-10 00:00:00 </w:t>
      </w:r>
      <w:r>
        <w:t xml:space="preserve">2023-08-25 00:00:00 </w:t>
      </w:r>
      <w:r>
        <w:t xml:space="preserve">21 </w:t>
      </w:r>
      <w:r>
        <w:t xml:space="preserve">104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687889 </w:t>
      </w:r>
      <w:r>
        <w:t xml:space="preserve">Organisation Internationale pour les Migrations </w:t>
      </w:r>
      <w:r>
        <w:t xml:space="preserve">OIM </w:t>
      </w:r>
      <w:r>
        <w:t xml:space="preserve">556 </w:t>
      </w:r>
      <w:r>
        <w:t xml:space="preserve">556 </w:t>
      </w:r>
    </w:p>
    <w:p>
      <w:r>
        <w:t xml:space="preserve">685277 </w:t>
      </w:r>
      <w:r>
        <w:t xml:space="preserve">NULL </w:t>
      </w:r>
      <w:r>
        <w:t xml:space="preserve">2023-03-28 00:00:00 </w:t>
      </w:r>
      <w:r>
        <w:t xml:space="preserve">2023-10-10 00:00:00 </w:t>
      </w:r>
      <w:r>
        <w:t xml:space="preserve">2023-08-25 00:00:00 </w:t>
      </w:r>
      <w:r>
        <w:t xml:space="preserve">3 </w:t>
      </w:r>
      <w:r>
        <w:t xml:space="preserve">18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687890 </w:t>
      </w:r>
      <w:r>
        <w:t xml:space="preserve">Organisation Internationale pour les Migrations </w:t>
      </w:r>
      <w:r>
        <w:t xml:space="preserve">OIM </w:t>
      </w:r>
      <w:r>
        <w:t xml:space="preserve">556 </w:t>
      </w:r>
      <w:r>
        <w:t xml:space="preserve">556 </w:t>
      </w:r>
    </w:p>
    <w:p>
      <w:r>
        <w:t xml:space="preserve">685278 </w:t>
      </w:r>
      <w:r>
        <w:t xml:space="preserve">NULL </w:t>
      </w:r>
      <w:r>
        <w:t xml:space="preserve">2023-09-30 00:00:00 </w:t>
      </w:r>
      <w:r>
        <w:t xml:space="preserve">2023-10-10 00:00:00 </w:t>
      </w:r>
      <w:r>
        <w:t xml:space="preserve">2023-08-25 00:00:00 </w:t>
      </w:r>
      <w:r>
        <w:t xml:space="preserve">7 </w:t>
      </w:r>
      <w:r>
        <w:t xml:space="preserve">43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687891 </w:t>
      </w:r>
      <w:r>
        <w:t xml:space="preserve">Organisation Internationale pour les Migrations </w:t>
      </w:r>
      <w:r>
        <w:t xml:space="preserve">OIM </w:t>
      </w:r>
      <w:r>
        <w:t xml:space="preserve">556 </w:t>
      </w:r>
      <w:r>
        <w:t xml:space="preserve">556 </w:t>
      </w:r>
    </w:p>
    <w:p>
      <w:r>
        <w:t xml:space="preserve">685279 </w:t>
      </w:r>
      <w:r>
        <w:t xml:space="preserve">NULL </w:t>
      </w:r>
      <w:r>
        <w:t xml:space="preserve">2022-09-01 00:00:00 </w:t>
      </w:r>
      <w:r>
        <w:t xml:space="preserve">2023-10-10 00:00:00 </w:t>
      </w:r>
      <w:r>
        <w:t xml:space="preserve">2023-08-25 00:00:00 </w:t>
      </w:r>
      <w:r>
        <w:t xml:space="preserve">3 </w:t>
      </w:r>
      <w:r>
        <w:t xml:space="preserve">11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687892 </w:t>
      </w:r>
      <w:r>
        <w:t xml:space="preserve">Organisation Internationale pour les Migrations </w:t>
      </w:r>
      <w:r>
        <w:t xml:space="preserve">OIM </w:t>
      </w:r>
      <w:r>
        <w:t xml:space="preserve">556 </w:t>
      </w:r>
      <w:r>
        <w:t xml:space="preserve">556 </w:t>
      </w:r>
    </w:p>
    <w:p>
      <w:r>
        <w:t xml:space="preserve">685280 </w:t>
      </w:r>
      <w:r>
        <w:t xml:space="preserve">NULL </w:t>
      </w:r>
      <w:r>
        <w:t xml:space="preserve">2022-12-01 00:00:00 </w:t>
      </w:r>
      <w:r>
        <w:t xml:space="preserve">2023-10-10 00:00:00 </w:t>
      </w:r>
      <w:r>
        <w:t xml:space="preserve">2023-08-25 00:00:00 </w:t>
      </w:r>
      <w:r>
        <w:t xml:space="preserve">9 </w:t>
      </w:r>
      <w:r>
        <w:t xml:space="preserve">35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687893 </w:t>
      </w:r>
      <w:r>
        <w:t xml:space="preserve">Organisation Internationale pour les Migrations </w:t>
      </w:r>
      <w:r>
        <w:t xml:space="preserve">OIM </w:t>
      </w:r>
      <w:r>
        <w:t xml:space="preserve">556 </w:t>
      </w:r>
      <w:r>
        <w:t xml:space="preserve">556 </w:t>
      </w:r>
    </w:p>
    <w:p>
      <w:r>
        <w:t xml:space="preserve">685281 </w:t>
      </w:r>
      <w:r>
        <w:t xml:space="preserve">NULL </w:t>
      </w:r>
      <w:r>
        <w:t xml:space="preserve">2023-05-04 00:00:00 </w:t>
      </w:r>
      <w:r>
        <w:t xml:space="preserve">2023-10-10 00:00:00 </w:t>
      </w:r>
      <w:r>
        <w:t xml:space="preserve">2023-08-25 00:00:00 </w:t>
      </w:r>
      <w:r>
        <w:t xml:space="preserve">4 </w:t>
      </w:r>
      <w:r>
        <w:t xml:space="preserve">21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687894 </w:t>
      </w:r>
      <w:r>
        <w:t xml:space="preserve">Organisation Internationale pour les Migrations </w:t>
      </w:r>
      <w:r>
        <w:t xml:space="preserve">OIM </w:t>
      </w:r>
      <w:r>
        <w:t xml:space="preserve">556 </w:t>
      </w:r>
      <w:r>
        <w:t xml:space="preserve">556 </w:t>
      </w:r>
    </w:p>
    <w:p>
      <w:r>
        <w:t xml:space="preserve">685282 </w:t>
      </w:r>
      <w:r>
        <w:t xml:space="preserve">NULL </w:t>
      </w:r>
      <w:r>
        <w:t xml:space="preserve">2023-09-30 00:00:00 </w:t>
      </w:r>
      <w:r>
        <w:t xml:space="preserve">2023-10-10 00:00:00 </w:t>
      </w:r>
      <w:r>
        <w:t xml:space="preserve">2023-08-25 00:00:00 </w:t>
      </w:r>
      <w:r>
        <w:t xml:space="preserve">2 </w:t>
      </w:r>
      <w:r>
        <w:t xml:space="preserve">11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687895 </w:t>
      </w:r>
      <w:r>
        <w:t xml:space="preserve">Organisation Internationale pour les Migrations </w:t>
      </w:r>
      <w:r>
        <w:t xml:space="preserve">OIM </w:t>
      </w:r>
      <w:r>
        <w:t xml:space="preserve">556 </w:t>
      </w:r>
      <w:r>
        <w:t xml:space="preserve">556 </w:t>
      </w:r>
    </w:p>
    <w:p>
      <w:r>
        <w:t xml:space="preserve">685283 </w:t>
      </w:r>
      <w:r>
        <w:t xml:space="preserve">NULL </w:t>
      </w:r>
      <w:r>
        <w:t xml:space="preserve">2022-09-01 00:00:00 </w:t>
      </w:r>
      <w:r>
        <w:t xml:space="preserve">2023-10-10 00:00:00 </w:t>
      </w:r>
      <w:r>
        <w:t xml:space="preserve">2023-08-22 00:00:00 </w:t>
      </w:r>
      <w:r>
        <w:t xml:space="preserve">8 </w:t>
      </w:r>
      <w:r>
        <w:t xml:space="preserve">33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687896 </w:t>
      </w:r>
      <w:r>
        <w:t xml:space="preserve">Organisation Internationale pour les Migrations </w:t>
      </w:r>
      <w:r>
        <w:t xml:space="preserve">OIM </w:t>
      </w:r>
      <w:r>
        <w:t xml:space="preserve">556 </w:t>
      </w:r>
      <w:r>
        <w:t xml:space="preserve">556 </w:t>
      </w:r>
    </w:p>
    <w:p>
      <w:r>
        <w:t xml:space="preserve">685284 </w:t>
      </w:r>
      <w:r>
        <w:t xml:space="preserve">NULL </w:t>
      </w:r>
      <w:r>
        <w:t xml:space="preserve">2022-12-01 00:00:00 </w:t>
      </w:r>
      <w:r>
        <w:t xml:space="preserve">2023-10-10 00:00:00 </w:t>
      </w:r>
      <w:r>
        <w:t xml:space="preserve">2023-08-22 00:00:00 </w:t>
      </w:r>
      <w:r>
        <w:t xml:space="preserve">8 </w:t>
      </w:r>
      <w:r>
        <w:t xml:space="preserve">34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CD61030502 </w:t>
      </w:r>
      <w:r>
        <w:t xml:space="preserve">Bapfuna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687897 </w:t>
      </w:r>
      <w:r>
        <w:t xml:space="preserve">Organisation Internationale pour les Migrations </w:t>
      </w:r>
      <w:r>
        <w:t xml:space="preserve">OIM </w:t>
      </w:r>
      <w:r>
        <w:t xml:space="preserve">556 </w:t>
      </w:r>
      <w:r>
        <w:t xml:space="preserve">556 </w:t>
      </w:r>
    </w:p>
    <w:p>
      <w:r>
        <w:t xml:space="preserve">685285 </w:t>
      </w:r>
      <w:r>
        <w:t xml:space="preserve">NULL </w:t>
      </w:r>
      <w:r>
        <w:t xml:space="preserve">2023-05-04 00:00:00 </w:t>
      </w:r>
      <w:r>
        <w:t xml:space="preserve">2023-10-10 00:00:00 </w:t>
      </w:r>
      <w:r>
        <w:t xml:space="preserve">2023-08-22 00:00:00 </w:t>
      </w:r>
      <w:r>
        <w:t xml:space="preserve">23 </w:t>
      </w:r>
      <w:r>
        <w:t xml:space="preserve">141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687898 </w:t>
      </w:r>
      <w:r>
        <w:t xml:space="preserve">Organisation Internationale pour les Migrations </w:t>
      </w:r>
      <w:r>
        <w:t xml:space="preserve">OIM </w:t>
      </w:r>
      <w:r>
        <w:t xml:space="preserve">556 </w:t>
      </w:r>
      <w:r>
        <w:t xml:space="preserve">556 </w:t>
      </w:r>
    </w:p>
    <w:p>
      <w:r>
        <w:t xml:space="preserve">685286 </w:t>
      </w:r>
      <w:r>
        <w:t xml:space="preserve">NULL </w:t>
      </w:r>
      <w:r>
        <w:t xml:space="preserve">2023-09-30 00:00:00 </w:t>
      </w:r>
      <w:r>
        <w:t xml:space="preserve">2023-10-10 00:00:00 </w:t>
      </w:r>
      <w:r>
        <w:t xml:space="preserve">2023-08-22 00:00:00 </w:t>
      </w:r>
      <w:r>
        <w:t xml:space="preserve">2 </w:t>
      </w:r>
      <w:r>
        <w:t xml:space="preserve">12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687899 </w:t>
      </w:r>
      <w:r>
        <w:t xml:space="preserve">Organisation Internationale pour les Migrations </w:t>
      </w:r>
      <w:r>
        <w:t xml:space="preserve">OIM </w:t>
      </w:r>
      <w:r>
        <w:t xml:space="preserve">556 </w:t>
      </w:r>
      <w:r>
        <w:t xml:space="preserve">556 </w:t>
      </w:r>
    </w:p>
    <w:p>
      <w:r>
        <w:t xml:space="preserve">685287 </w:t>
      </w:r>
      <w:r>
        <w:t xml:space="preserve">NULL </w:t>
      </w:r>
      <w:r>
        <w:t xml:space="preserve">2022-06-01 00:00:00 </w:t>
      </w:r>
      <w:r>
        <w:t xml:space="preserve">2023-10-10 00:00:00 </w:t>
      </w:r>
      <w:r>
        <w:t xml:space="preserve">2023-08-25 00:00:00 </w:t>
      </w:r>
      <w:r>
        <w:t xml:space="preserve">32 </w:t>
      </w:r>
      <w:r>
        <w:t xml:space="preserve">111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687900 </w:t>
      </w:r>
      <w:r>
        <w:t xml:space="preserve">Organisation Internationale pour les Migrations </w:t>
      </w:r>
      <w:r>
        <w:t xml:space="preserve">OIM </w:t>
      </w:r>
      <w:r>
        <w:t xml:space="preserve">556 </w:t>
      </w:r>
      <w:r>
        <w:t xml:space="preserve">556 </w:t>
      </w:r>
    </w:p>
    <w:p>
      <w:r>
        <w:t xml:space="preserve">685288 </w:t>
      </w:r>
      <w:r>
        <w:t xml:space="preserve">NULL </w:t>
      </w:r>
      <w:r>
        <w:t xml:space="preserve">2022-09-01 00:00:00 </w:t>
      </w:r>
      <w:r>
        <w:t xml:space="preserve">2023-10-10 00:00:00 </w:t>
      </w:r>
      <w:r>
        <w:t xml:space="preserve">2023-08-25 00:00:00 </w:t>
      </w:r>
      <w:r>
        <w:t xml:space="preserve">8 </w:t>
      </w:r>
      <w:r>
        <w:t xml:space="preserve">28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687901 </w:t>
      </w:r>
      <w:r>
        <w:t xml:space="preserve">Organisation Internationale pour les Migrations </w:t>
      </w:r>
      <w:r>
        <w:t xml:space="preserve">OIM </w:t>
      </w:r>
      <w:r>
        <w:t xml:space="preserve">556 </w:t>
      </w:r>
      <w:r>
        <w:t xml:space="preserve">556 </w:t>
      </w:r>
    </w:p>
    <w:p>
      <w:r>
        <w:t xml:space="preserve">685289 </w:t>
      </w:r>
      <w:r>
        <w:t xml:space="preserve">NULL </w:t>
      </w:r>
      <w:r>
        <w:t xml:space="preserve">2022-12-01 00:00:00 </w:t>
      </w:r>
      <w:r>
        <w:t xml:space="preserve">2023-10-10 00:00:00 </w:t>
      </w:r>
      <w:r>
        <w:t xml:space="preserve">2023-08-25 00:00:00 </w:t>
      </w:r>
      <w:r>
        <w:t xml:space="preserve">15 </w:t>
      </w:r>
      <w:r>
        <w:t xml:space="preserve">52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687902 </w:t>
      </w:r>
      <w:r>
        <w:t xml:space="preserve">Organisation Internationale pour les Migrations </w:t>
      </w:r>
      <w:r>
        <w:t xml:space="preserve">OIM </w:t>
      </w:r>
      <w:r>
        <w:t xml:space="preserve">556 </w:t>
      </w:r>
      <w:r>
        <w:t xml:space="preserve">556 </w:t>
      </w:r>
    </w:p>
    <w:p>
      <w:r>
        <w:t xml:space="preserve">685290 </w:t>
      </w:r>
      <w:r>
        <w:t xml:space="preserve">NULL </w:t>
      </w:r>
      <w:r>
        <w:t xml:space="preserve">2023-03-28 00:00:00 </w:t>
      </w:r>
      <w:r>
        <w:t xml:space="preserve">2023-10-10 00:00:00 </w:t>
      </w:r>
      <w:r>
        <w:t xml:space="preserve">2023-08-25 00:00:00 </w:t>
      </w:r>
      <w:r>
        <w:t xml:space="preserve">2 </w:t>
      </w:r>
      <w:r>
        <w:t xml:space="preserve">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687903 </w:t>
      </w:r>
      <w:r>
        <w:t xml:space="preserve">Organisation Internationale pour les Migrations </w:t>
      </w:r>
      <w:r>
        <w:t xml:space="preserve">OIM </w:t>
      </w:r>
      <w:r>
        <w:t xml:space="preserve">556 </w:t>
      </w:r>
      <w:r>
        <w:t xml:space="preserve">556 </w:t>
      </w:r>
    </w:p>
    <w:p>
      <w:r>
        <w:t xml:space="preserve">685291 </w:t>
      </w:r>
      <w:r>
        <w:t xml:space="preserve">NULL </w:t>
      </w:r>
      <w:r>
        <w:t xml:space="preserve">2023-09-30 00:00:00 </w:t>
      </w:r>
      <w:r>
        <w:t xml:space="preserve">2023-10-10 00:00:00 </w:t>
      </w:r>
      <w:r>
        <w:t xml:space="preserve">2023-08-25 00:00:00 </w:t>
      </w:r>
      <w:r>
        <w:t xml:space="preserve">4 </w:t>
      </w:r>
      <w:r>
        <w:t xml:space="preserve">19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687904 </w:t>
      </w:r>
      <w:r>
        <w:t xml:space="preserve">Organisation Internationale pour les Migrations </w:t>
      </w:r>
      <w:r>
        <w:t xml:space="preserve">OIM </w:t>
      </w:r>
      <w:r>
        <w:t xml:space="preserve">556 </w:t>
      </w:r>
      <w:r>
        <w:t xml:space="preserve">556 </w:t>
      </w:r>
    </w:p>
    <w:p>
      <w:r>
        <w:t xml:space="preserve">685292 </w:t>
      </w:r>
      <w:r>
        <w:t xml:space="preserve">NULL </w:t>
      </w:r>
      <w:r>
        <w:t xml:space="preserve">2022-06-01 00:00:00 </w:t>
      </w:r>
      <w:r>
        <w:t xml:space="preserve">2023-10-10 00:00:00 </w:t>
      </w:r>
      <w:r>
        <w:t xml:space="preserve">2023-08-25 00:00:00 </w:t>
      </w:r>
      <w:r>
        <w:t xml:space="preserve">7 </w:t>
      </w:r>
      <w:r>
        <w:t xml:space="preserve">32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687905 </w:t>
      </w:r>
      <w:r>
        <w:t xml:space="preserve">Organisation Internationale pour les Migrations </w:t>
      </w:r>
      <w:r>
        <w:t xml:space="preserve">OIM </w:t>
      </w:r>
      <w:r>
        <w:t xml:space="preserve">556 </w:t>
      </w:r>
      <w:r>
        <w:t xml:space="preserve">556 </w:t>
      </w:r>
    </w:p>
    <w:p>
      <w:r>
        <w:t xml:space="preserve">685293 </w:t>
      </w:r>
      <w:r>
        <w:t xml:space="preserve">NULL </w:t>
      </w:r>
      <w:r>
        <w:t xml:space="preserve">2022-09-01 00:00:00 </w:t>
      </w:r>
      <w:r>
        <w:t xml:space="preserve">2023-10-10 00:00:00 </w:t>
      </w:r>
      <w:r>
        <w:t xml:space="preserve">2023-08-25 00:00:00 </w:t>
      </w:r>
      <w:r>
        <w:t xml:space="preserve">6 </w:t>
      </w:r>
      <w:r>
        <w:t xml:space="preserve">27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687906 </w:t>
      </w:r>
      <w:r>
        <w:t xml:space="preserve">Organisation Internationale pour les Migrations </w:t>
      </w:r>
      <w:r>
        <w:t xml:space="preserve">OIM </w:t>
      </w:r>
      <w:r>
        <w:t xml:space="preserve">556 </w:t>
      </w:r>
      <w:r>
        <w:t xml:space="preserve">556 </w:t>
      </w:r>
    </w:p>
    <w:p>
      <w:r>
        <w:t xml:space="preserve">685294 </w:t>
      </w:r>
      <w:r>
        <w:t xml:space="preserve">NULL </w:t>
      </w:r>
      <w:r>
        <w:t xml:space="preserve">2022-12-01 00:00:00 </w:t>
      </w:r>
      <w:r>
        <w:t xml:space="preserve">2023-10-10 00:00:00 </w:t>
      </w:r>
      <w:r>
        <w:t xml:space="preserve">2023-08-25 00:00:00 </w:t>
      </w:r>
      <w:r>
        <w:t xml:space="preserve">7 </w:t>
      </w:r>
      <w:r>
        <w:t xml:space="preserve">32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687907 </w:t>
      </w:r>
      <w:r>
        <w:t xml:space="preserve">Organisation Internationale pour les Migrations </w:t>
      </w:r>
      <w:r>
        <w:t xml:space="preserve">OIM </w:t>
      </w:r>
      <w:r>
        <w:t xml:space="preserve">556 </w:t>
      </w:r>
      <w:r>
        <w:t xml:space="preserve">556 </w:t>
      </w:r>
    </w:p>
    <w:p>
      <w:r>
        <w:t xml:space="preserve">685295 </w:t>
      </w:r>
      <w:r>
        <w:t xml:space="preserve">NULL </w:t>
      </w:r>
      <w:r>
        <w:t xml:space="preserve">2023-09-30 00:00:00 </w:t>
      </w:r>
      <w:r>
        <w:t xml:space="preserve">2023-10-10 00:00:00 </w:t>
      </w:r>
      <w:r>
        <w:t xml:space="preserve">2023-08-25 00:00:00 </w:t>
      </w:r>
      <w:r>
        <w:t xml:space="preserve">19 </w:t>
      </w:r>
      <w:r>
        <w:t xml:space="preserve">79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687908 </w:t>
      </w:r>
      <w:r>
        <w:t xml:space="preserve">Organisation Internationale pour les Migrations </w:t>
      </w:r>
      <w:r>
        <w:t xml:space="preserve">OIM </w:t>
      </w:r>
      <w:r>
        <w:t xml:space="preserve">556 </w:t>
      </w:r>
      <w:r>
        <w:t xml:space="preserve">556 </w:t>
      </w:r>
    </w:p>
    <w:p>
      <w:r>
        <w:t xml:space="preserve">685296 </w:t>
      </w:r>
      <w:r>
        <w:t xml:space="preserve">NULL </w:t>
      </w:r>
      <w:r>
        <w:t xml:space="preserve">2022-06-01 00:00:00 </w:t>
      </w:r>
      <w:r>
        <w:t xml:space="preserve">2023-10-10 00:00:00 </w:t>
      </w:r>
      <w:r>
        <w:t xml:space="preserve">2023-08-25 00:00:00 </w:t>
      </w:r>
      <w:r>
        <w:t xml:space="preserve">22 </w:t>
      </w:r>
      <w:r>
        <w:t xml:space="preserve">127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687909 </w:t>
      </w:r>
      <w:r>
        <w:t xml:space="preserve">Organisation Internationale pour les Migrations </w:t>
      </w:r>
      <w:r>
        <w:t xml:space="preserve">OIM </w:t>
      </w:r>
      <w:r>
        <w:t xml:space="preserve">556 </w:t>
      </w:r>
      <w:r>
        <w:t xml:space="preserve">556 </w:t>
      </w:r>
    </w:p>
    <w:p>
      <w:r>
        <w:t xml:space="preserve">685297 </w:t>
      </w:r>
      <w:r>
        <w:t xml:space="preserve">NULL </w:t>
      </w:r>
      <w:r>
        <w:t xml:space="preserve">2022-09-01 00:00:00 </w:t>
      </w:r>
      <w:r>
        <w:t xml:space="preserve">2023-10-10 00:00:00 </w:t>
      </w:r>
      <w:r>
        <w:t xml:space="preserve">2023-08-25 00:00:00 </w:t>
      </w:r>
      <w:r>
        <w:t xml:space="preserve">29 </w:t>
      </w:r>
      <w:r>
        <w:t xml:space="preserve">166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687910 </w:t>
      </w:r>
      <w:r>
        <w:t xml:space="preserve">Organisation Internationale pour les Migrations </w:t>
      </w:r>
      <w:r>
        <w:t xml:space="preserve">OIM </w:t>
      </w:r>
      <w:r>
        <w:t xml:space="preserve">556 </w:t>
      </w:r>
      <w:r>
        <w:t xml:space="preserve">556 </w:t>
      </w:r>
    </w:p>
    <w:p>
      <w:r>
        <w:t xml:space="preserve">685298 </w:t>
      </w:r>
      <w:r>
        <w:t xml:space="preserve">NULL </w:t>
      </w:r>
      <w:r>
        <w:t xml:space="preserve">2022-12-01 00:00:00 </w:t>
      </w:r>
      <w:r>
        <w:t xml:space="preserve">2023-10-10 00:00:00 </w:t>
      </w:r>
      <w:r>
        <w:t xml:space="preserve">2023-08-25 00:00:00 </w:t>
      </w:r>
      <w:r>
        <w:t xml:space="preserve">3 </w:t>
      </w:r>
      <w:r>
        <w:t xml:space="preserve">17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687911 </w:t>
      </w:r>
      <w:r>
        <w:t xml:space="preserve">Organisation Internationale pour les Migrations </w:t>
      </w:r>
      <w:r>
        <w:t xml:space="preserve">OIM </w:t>
      </w:r>
      <w:r>
        <w:t xml:space="preserve">556 </w:t>
      </w:r>
      <w:r>
        <w:t xml:space="preserve">556 </w:t>
      </w:r>
    </w:p>
    <w:p>
      <w:r>
        <w:t xml:space="preserve">685299 </w:t>
      </w:r>
      <w:r>
        <w:t xml:space="preserve">NULL </w:t>
      </w:r>
      <w:r>
        <w:t xml:space="preserve">2023-03-28 00:00:00 </w:t>
      </w:r>
      <w:r>
        <w:t xml:space="preserve">2023-10-10 00:00:00 </w:t>
      </w:r>
      <w:r>
        <w:t xml:space="preserve">2023-08-25 00:00:00 </w:t>
      </w:r>
      <w:r>
        <w:t xml:space="preserve">3 </w:t>
      </w:r>
      <w:r>
        <w:t xml:space="preserve">15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687912 </w:t>
      </w:r>
      <w:r>
        <w:t xml:space="preserve">Organisation Internationale pour les Migrations </w:t>
      </w:r>
      <w:r>
        <w:t xml:space="preserve">OIM </w:t>
      </w:r>
      <w:r>
        <w:t xml:space="preserve">556 </w:t>
      </w:r>
      <w:r>
        <w:t xml:space="preserve">556 </w:t>
      </w:r>
    </w:p>
    <w:p>
      <w:r>
        <w:t xml:space="preserve">685300 </w:t>
      </w:r>
      <w:r>
        <w:t xml:space="preserve">NULL </w:t>
      </w:r>
      <w:r>
        <w:t xml:space="preserve">2023-09-30 00:00:00 </w:t>
      </w:r>
      <w:r>
        <w:t xml:space="preserve">2023-10-10 00:00:00 </w:t>
      </w:r>
      <w:r>
        <w:t xml:space="preserve">2023-08-25 00:00:00 </w:t>
      </w:r>
      <w:r>
        <w:t xml:space="preserve">2 </w:t>
      </w:r>
      <w:r>
        <w:t xml:space="preserve">10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687913 </w:t>
      </w:r>
      <w:r>
        <w:t xml:space="preserve">Organisation Internationale pour les Migrations </w:t>
      </w:r>
      <w:r>
        <w:t xml:space="preserve">OIM </w:t>
      </w:r>
      <w:r>
        <w:t xml:space="preserve">556 </w:t>
      </w:r>
      <w:r>
        <w:t xml:space="preserve">556 </w:t>
      </w:r>
    </w:p>
    <w:p>
      <w:r>
        <w:t xml:space="preserve">685301 </w:t>
      </w:r>
      <w:r>
        <w:t xml:space="preserve">NULL </w:t>
      </w:r>
      <w:r>
        <w:t xml:space="preserve">2022-06-01 00:00:00 </w:t>
      </w:r>
      <w:r>
        <w:t xml:space="preserve">2023-10-10 00:00:00 </w:t>
      </w:r>
      <w:r>
        <w:t xml:space="preserve">2023-08-22 00:00:00 </w:t>
      </w:r>
      <w:r>
        <w:t xml:space="preserve">3 </w:t>
      </w:r>
      <w:r>
        <w:t xml:space="preserve">13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687914 </w:t>
      </w:r>
      <w:r>
        <w:t xml:space="preserve">Organisation Internationale pour les Migrations </w:t>
      </w:r>
      <w:r>
        <w:t xml:space="preserve">OIM </w:t>
      </w:r>
      <w:r>
        <w:t xml:space="preserve">556 </w:t>
      </w:r>
      <w:r>
        <w:t xml:space="preserve">556 </w:t>
      </w:r>
    </w:p>
    <w:p>
      <w:r>
        <w:t xml:space="preserve">685302 </w:t>
      </w:r>
      <w:r>
        <w:t xml:space="preserve">NULL </w:t>
      </w:r>
      <w:r>
        <w:t xml:space="preserve">2022-09-01 00:00:00 </w:t>
      </w:r>
      <w:r>
        <w:t xml:space="preserve">2023-10-10 00:00:00 </w:t>
      </w:r>
      <w:r>
        <w:t xml:space="preserve">2023-08-22 00:00:00 </w:t>
      </w:r>
      <w:r>
        <w:t xml:space="preserve">10 </w:t>
      </w:r>
      <w:r>
        <w:t xml:space="preserve">44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687915 </w:t>
      </w:r>
      <w:r>
        <w:t xml:space="preserve">Organisation Internationale pour les Migrations </w:t>
      </w:r>
      <w:r>
        <w:t xml:space="preserve">OIM </w:t>
      </w:r>
      <w:r>
        <w:t xml:space="preserve">556 </w:t>
      </w:r>
      <w:r>
        <w:t xml:space="preserve">556 </w:t>
      </w:r>
    </w:p>
    <w:p>
      <w:r>
        <w:t xml:space="preserve">685303 </w:t>
      </w:r>
      <w:r>
        <w:t xml:space="preserve">NULL </w:t>
      </w:r>
      <w:r>
        <w:t xml:space="preserve">2022-09-01 00:00:00 </w:t>
      </w:r>
      <w:r>
        <w:t xml:space="preserve">2023-10-10 00:00:00 </w:t>
      </w:r>
      <w:r>
        <w:t xml:space="preserve">2023-08-25 00:00:00 </w:t>
      </w:r>
      <w:r>
        <w:t xml:space="preserve">36 </w:t>
      </w:r>
      <w:r>
        <w:t xml:space="preserve">183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687916 </w:t>
      </w:r>
      <w:r>
        <w:t xml:space="preserve">Organisation Internationale pour les Migrations </w:t>
      </w:r>
      <w:r>
        <w:t xml:space="preserve">OIM </w:t>
      </w:r>
      <w:r>
        <w:t xml:space="preserve">556 </w:t>
      </w:r>
      <w:r>
        <w:t xml:space="preserve">556 </w:t>
      </w:r>
    </w:p>
    <w:p>
      <w:r>
        <w:t xml:space="preserve">685304 </w:t>
      </w:r>
      <w:r>
        <w:t xml:space="preserve">NULL </w:t>
      </w:r>
      <w:r>
        <w:t xml:space="preserve">2022-12-01 00:00:00 </w:t>
      </w:r>
      <w:r>
        <w:t xml:space="preserve">2023-10-10 00:00:00 </w:t>
      </w:r>
      <w:r>
        <w:t xml:space="preserve">2023-08-25 00:00:00 </w:t>
      </w:r>
      <w:r>
        <w:t xml:space="preserve">6 </w:t>
      </w:r>
      <w:r>
        <w:t xml:space="preserve">30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687917 </w:t>
      </w:r>
      <w:r>
        <w:t xml:space="preserve">Organisation Internationale pour les Migrations </w:t>
      </w:r>
      <w:r>
        <w:t xml:space="preserve">OIM </w:t>
      </w:r>
      <w:r>
        <w:t xml:space="preserve">556 </w:t>
      </w:r>
      <w:r>
        <w:t xml:space="preserve">556 </w:t>
      </w:r>
    </w:p>
    <w:p>
      <w:r>
        <w:t xml:space="preserve">685305 </w:t>
      </w:r>
      <w:r>
        <w:t xml:space="preserve">NULL </w:t>
      </w:r>
      <w:r>
        <w:t xml:space="preserve">2023-05-04 00:00:00 </w:t>
      </w:r>
      <w:r>
        <w:t xml:space="preserve">2023-10-10 00:00:00 </w:t>
      </w:r>
      <w:r>
        <w:t xml:space="preserve">2023-08-25 00:00:00 </w:t>
      </w:r>
      <w:r>
        <w:t xml:space="preserve">8 </w:t>
      </w:r>
      <w:r>
        <w:t xml:space="preserve">52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687918 </w:t>
      </w:r>
      <w:r>
        <w:t xml:space="preserve">Organisation Internationale pour les Migrations </w:t>
      </w:r>
      <w:r>
        <w:t xml:space="preserve">OIM </w:t>
      </w:r>
      <w:r>
        <w:t xml:space="preserve">556 </w:t>
      </w:r>
      <w:r>
        <w:t xml:space="preserve">556 </w:t>
      </w:r>
    </w:p>
    <w:p>
      <w:r>
        <w:t xml:space="preserve">685306 </w:t>
      </w:r>
      <w:r>
        <w:t xml:space="preserve">NULL </w:t>
      </w:r>
      <w:r>
        <w:t xml:space="preserve">2023-09-30 00:00:00 </w:t>
      </w:r>
      <w:r>
        <w:t xml:space="preserve">2023-10-10 00:00:00 </w:t>
      </w:r>
      <w:r>
        <w:t xml:space="preserve">2023-08-25 00:00:00 </w:t>
      </w:r>
      <w:r>
        <w:t xml:space="preserve">2 </w:t>
      </w:r>
      <w:r>
        <w:t xml:space="preserve">13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687919 </w:t>
      </w:r>
      <w:r>
        <w:t xml:space="preserve">Organisation Internationale pour les Migrations </w:t>
      </w:r>
      <w:r>
        <w:t xml:space="preserve">OIM </w:t>
      </w:r>
      <w:r>
        <w:t xml:space="preserve">556 </w:t>
      </w:r>
      <w:r>
        <w:t xml:space="preserve">556 </w:t>
      </w:r>
    </w:p>
    <w:p>
      <w:r>
        <w:t xml:space="preserve">685307 </w:t>
      </w:r>
      <w:r>
        <w:t xml:space="preserve">NULL </w:t>
      </w:r>
      <w:r>
        <w:t xml:space="preserve">2022-09-01 00:00:00 </w:t>
      </w:r>
      <w:r>
        <w:t xml:space="preserve">2023-10-10 00:00:00 </w:t>
      </w:r>
      <w:r>
        <w:t xml:space="preserve">2023-08-22 00:00:00 </w:t>
      </w:r>
      <w:r>
        <w:t xml:space="preserve">18 </w:t>
      </w:r>
      <w:r>
        <w:t xml:space="preserve">91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687920 </w:t>
      </w:r>
      <w:r>
        <w:t xml:space="preserve">Organisation Internationale pour les Migrations </w:t>
      </w:r>
      <w:r>
        <w:t xml:space="preserve">OIM </w:t>
      </w:r>
      <w:r>
        <w:t xml:space="preserve">556 </w:t>
      </w:r>
      <w:r>
        <w:t xml:space="preserve">556 </w:t>
      </w:r>
    </w:p>
    <w:p>
      <w:r>
        <w:t xml:space="preserve">685308 </w:t>
      </w:r>
      <w:r>
        <w:t xml:space="preserve">NULL </w:t>
      </w:r>
      <w:r>
        <w:t xml:space="preserve">2022-12-01 00:00:00 </w:t>
      </w:r>
      <w:r>
        <w:t xml:space="preserve">2023-10-10 00:00:00 </w:t>
      </w:r>
      <w:r>
        <w:t xml:space="preserve">2023-08-22 00:00:00 </w:t>
      </w:r>
      <w:r>
        <w:t xml:space="preserve">6 </w:t>
      </w:r>
      <w:r>
        <w:t xml:space="preserve">31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687921 </w:t>
      </w:r>
      <w:r>
        <w:t xml:space="preserve">Organisation Internationale pour les Migrations </w:t>
      </w:r>
      <w:r>
        <w:t xml:space="preserve">OIM </w:t>
      </w:r>
      <w:r>
        <w:t xml:space="preserve">556 </w:t>
      </w:r>
      <w:r>
        <w:t xml:space="preserve">556 </w:t>
      </w:r>
    </w:p>
    <w:p>
      <w:r>
        <w:t xml:space="preserve">685309 </w:t>
      </w:r>
      <w:r>
        <w:t xml:space="preserve">NULL </w:t>
      </w:r>
      <w:r>
        <w:t xml:space="preserve">2023-05-04 00:00:00 </w:t>
      </w:r>
      <w:r>
        <w:t xml:space="preserve">2023-10-10 00:00:00 </w:t>
      </w:r>
      <w:r>
        <w:t xml:space="preserve">2023-08-22 00:00:00 </w:t>
      </w:r>
      <w:r>
        <w:t xml:space="preserve">5 </w:t>
      </w:r>
      <w:r>
        <w:t xml:space="preserve">20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687922 </w:t>
      </w:r>
      <w:r>
        <w:t xml:space="preserve">Organisation Internationale pour les Migrations </w:t>
      </w:r>
      <w:r>
        <w:t xml:space="preserve">OIM </w:t>
      </w:r>
      <w:r>
        <w:t xml:space="preserve">556 </w:t>
      </w:r>
      <w:r>
        <w:t xml:space="preserve">556 </w:t>
      </w:r>
    </w:p>
    <w:p>
      <w:r>
        <w:t xml:space="preserve">685310 </w:t>
      </w:r>
      <w:r>
        <w:t xml:space="preserve">NULL </w:t>
      </w:r>
      <w:r>
        <w:t xml:space="preserve">2023-09-30 00:00:00 </w:t>
      </w:r>
      <w:r>
        <w:t xml:space="preserve">2023-10-10 00:00:00 </w:t>
      </w:r>
      <w:r>
        <w:t xml:space="preserve">2023-08-22 00:00:00 </w:t>
      </w:r>
      <w:r>
        <w:t xml:space="preserve">9 </w:t>
      </w:r>
      <w:r>
        <w:t xml:space="preserve">36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687923 </w:t>
      </w:r>
      <w:r>
        <w:t xml:space="preserve">Organisation Internationale pour les Migrations </w:t>
      </w:r>
      <w:r>
        <w:t xml:space="preserve">OIM </w:t>
      </w:r>
      <w:r>
        <w:t xml:space="preserve">556 </w:t>
      </w:r>
      <w:r>
        <w:t xml:space="preserve">556 </w:t>
      </w:r>
    </w:p>
    <w:p>
      <w:r>
        <w:t xml:space="preserve">685311 </w:t>
      </w:r>
      <w:r>
        <w:t xml:space="preserve">NULL </w:t>
      </w:r>
      <w:r>
        <w:t xml:space="preserve">2022-06-01 00:00:00 </w:t>
      </w:r>
      <w:r>
        <w:t xml:space="preserve">2023-10-10 00:00:00 </w:t>
      </w:r>
      <w:r>
        <w:t xml:space="preserve">2023-08-22 00:00:00 </w:t>
      </w:r>
      <w:r>
        <w:t xml:space="preserve">12 </w:t>
      </w:r>
      <w:r>
        <w:t xml:space="preserve">53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687924 </w:t>
      </w:r>
      <w:r>
        <w:t xml:space="preserve">Organisation Internationale pour les Migrations </w:t>
      </w:r>
      <w:r>
        <w:t xml:space="preserve">OIM </w:t>
      </w:r>
      <w:r>
        <w:t xml:space="preserve">556 </w:t>
      </w:r>
      <w:r>
        <w:t xml:space="preserve">556 </w:t>
      </w:r>
    </w:p>
    <w:p>
      <w:r>
        <w:t xml:space="preserve">685312 </w:t>
      </w:r>
      <w:r>
        <w:t xml:space="preserve">NULL </w:t>
      </w:r>
      <w:r>
        <w:t xml:space="preserve">2022-09-01 00:00:00 </w:t>
      </w:r>
      <w:r>
        <w:t xml:space="preserve">2023-10-10 00:00:00 </w:t>
      </w:r>
      <w:r>
        <w:t xml:space="preserve">2023-08-22 00:00:00 </w:t>
      </w:r>
      <w:r>
        <w:t xml:space="preserve">8 </w:t>
      </w:r>
      <w:r>
        <w:t xml:space="preserve">36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687925 </w:t>
      </w:r>
      <w:r>
        <w:t xml:space="preserve">Organisation Internationale pour les Migrations </w:t>
      </w:r>
      <w:r>
        <w:t xml:space="preserve">OIM </w:t>
      </w:r>
      <w:r>
        <w:t xml:space="preserve">556 </w:t>
      </w:r>
      <w:r>
        <w:t xml:space="preserve">556 </w:t>
      </w:r>
    </w:p>
    <w:p>
      <w:r>
        <w:t xml:space="preserve">685313 </w:t>
      </w:r>
      <w:r>
        <w:t xml:space="preserve">NULL </w:t>
      </w:r>
      <w:r>
        <w:t xml:space="preserve">2022-12-01 00:00:00 </w:t>
      </w:r>
      <w:r>
        <w:t xml:space="preserve">2023-10-10 00:00:00 </w:t>
      </w:r>
      <w:r>
        <w:t xml:space="preserve">2023-08-22 00:00:00 </w:t>
      </w:r>
      <w:r>
        <w:t xml:space="preserve">33 </w:t>
      </w:r>
      <w:r>
        <w:t xml:space="preserve">148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687926 </w:t>
      </w:r>
      <w:r>
        <w:t xml:space="preserve">Organisation Internationale pour les Migrations </w:t>
      </w:r>
      <w:r>
        <w:t xml:space="preserve">OIM </w:t>
      </w:r>
      <w:r>
        <w:t xml:space="preserve">556 </w:t>
      </w:r>
      <w:r>
        <w:t xml:space="preserve">556 </w:t>
      </w:r>
    </w:p>
    <w:p>
      <w:r>
        <w:t xml:space="preserve">685314 </w:t>
      </w:r>
      <w:r>
        <w:t xml:space="preserve">NULL </w:t>
      </w:r>
      <w:r>
        <w:t xml:space="preserve">2022-06-01 00:00:00 </w:t>
      </w:r>
      <w:r>
        <w:t xml:space="preserve">2023-10-10 00:00:00 </w:t>
      </w:r>
      <w:r>
        <w:t xml:space="preserve">2023-08-22 00:00:00 </w:t>
      </w:r>
      <w:r>
        <w:t xml:space="preserve">8 </w:t>
      </w:r>
      <w:r>
        <w:t xml:space="preserve">49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687927 </w:t>
      </w:r>
      <w:r>
        <w:t xml:space="preserve">Organisation Internationale pour les Migrations </w:t>
      </w:r>
      <w:r>
        <w:t xml:space="preserve">OIM </w:t>
      </w:r>
      <w:r>
        <w:t xml:space="preserve">556 </w:t>
      </w:r>
      <w:r>
        <w:t xml:space="preserve">556 </w:t>
      </w:r>
    </w:p>
    <w:p>
      <w:r>
        <w:t xml:space="preserve">685315 </w:t>
      </w:r>
      <w:r>
        <w:t xml:space="preserve">NULL </w:t>
      </w:r>
      <w:r>
        <w:t xml:space="preserve">2022-09-01 00:00:00 </w:t>
      </w:r>
      <w:r>
        <w:t xml:space="preserve">2023-10-10 00:00:00 </w:t>
      </w:r>
      <w:r>
        <w:t xml:space="preserve">2023-08-22 00:00:00 </w:t>
      </w:r>
      <w:r>
        <w:t xml:space="preserve">8 </w:t>
      </w:r>
      <w:r>
        <w:t xml:space="preserve">49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687928 </w:t>
      </w:r>
      <w:r>
        <w:t xml:space="preserve">Organisation Internationale pour les Migrations </w:t>
      </w:r>
      <w:r>
        <w:t xml:space="preserve">OIM </w:t>
      </w:r>
      <w:r>
        <w:t xml:space="preserve">556 </w:t>
      </w:r>
      <w:r>
        <w:t xml:space="preserve">556 </w:t>
      </w:r>
    </w:p>
    <w:p>
      <w:r>
        <w:t xml:space="preserve">685316 </w:t>
      </w:r>
      <w:r>
        <w:t xml:space="preserve">NULL </w:t>
      </w:r>
      <w:r>
        <w:t xml:space="preserve">2022-06-01 00:00:00 </w:t>
      </w:r>
      <w:r>
        <w:t xml:space="preserve">2023-10-10 00:00:00 </w:t>
      </w:r>
      <w:r>
        <w:t xml:space="preserve">2023-08-22 00:00:00 </w:t>
      </w:r>
      <w:r>
        <w:t xml:space="preserve">8 </w:t>
      </w:r>
      <w:r>
        <w:t xml:space="preserve">43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687929 </w:t>
      </w:r>
      <w:r>
        <w:t xml:space="preserve">Organisation Internationale pour les Migrations </w:t>
      </w:r>
      <w:r>
        <w:t xml:space="preserve">OIM </w:t>
      </w:r>
      <w:r>
        <w:t xml:space="preserve">556 </w:t>
      </w:r>
      <w:r>
        <w:t xml:space="preserve">556 </w:t>
      </w:r>
    </w:p>
    <w:p>
      <w:r>
        <w:t xml:space="preserve">685317 </w:t>
      </w:r>
      <w:r>
        <w:t xml:space="preserve">NULL </w:t>
      </w:r>
      <w:r>
        <w:t xml:space="preserve">2022-09-01 00:00:00 </w:t>
      </w:r>
      <w:r>
        <w:t xml:space="preserve">2023-10-10 00:00:00 </w:t>
      </w:r>
      <w:r>
        <w:t xml:space="preserve">2023-08-22 00:00:00 </w:t>
      </w:r>
      <w:r>
        <w:t xml:space="preserve">8 </w:t>
      </w:r>
      <w:r>
        <w:t xml:space="preserve">43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687930 </w:t>
      </w:r>
      <w:r>
        <w:t xml:space="preserve">Organisation Internationale pour les Migrations </w:t>
      </w:r>
      <w:r>
        <w:t xml:space="preserve">OIM </w:t>
      </w:r>
      <w:r>
        <w:t xml:space="preserve">556 </w:t>
      </w:r>
      <w:r>
        <w:t xml:space="preserve">556 </w:t>
      </w:r>
    </w:p>
    <w:p>
      <w:r>
        <w:t xml:space="preserve">685318 </w:t>
      </w:r>
      <w:r>
        <w:t xml:space="preserve">NULL </w:t>
      </w:r>
      <w:r>
        <w:t xml:space="preserve">2023-09-30 00:00:00 </w:t>
      </w:r>
      <w:r>
        <w:t xml:space="preserve">2023-10-10 00:00:00 </w:t>
      </w:r>
      <w:r>
        <w:t xml:space="preserve">2023-08-25 00:00:00 </w:t>
      </w:r>
      <w:r>
        <w:t xml:space="preserve">22 </w:t>
      </w:r>
      <w:r>
        <w:t xml:space="preserve">71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687931 </w:t>
      </w:r>
      <w:r>
        <w:t xml:space="preserve">Organisation Internationale pour les Migrations </w:t>
      </w:r>
      <w:r>
        <w:t xml:space="preserve">OIM </w:t>
      </w:r>
      <w:r>
        <w:t xml:space="preserve">556 </w:t>
      </w:r>
      <w:r>
        <w:t xml:space="preserve">556 </w:t>
      </w:r>
    </w:p>
    <w:p>
      <w:r>
        <w:t xml:space="preserve">685319 </w:t>
      </w:r>
      <w:r>
        <w:t xml:space="preserve">NULL </w:t>
      </w:r>
      <w:r>
        <w:t xml:space="preserve">2022-06-01 00:00:00 </w:t>
      </w:r>
      <w:r>
        <w:t xml:space="preserve">2023-10-10 00:00:00 </w:t>
      </w:r>
      <w:r>
        <w:t xml:space="preserve">2023-08-25 00:00:00 </w:t>
      </w:r>
      <w:r>
        <w:t xml:space="preserve">20 </w:t>
      </w:r>
      <w:r>
        <w:t xml:space="preserve">82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687932 </w:t>
      </w:r>
      <w:r>
        <w:t xml:space="preserve">Organisation Internationale pour les Migrations </w:t>
      </w:r>
      <w:r>
        <w:t xml:space="preserve">OIM </w:t>
      </w:r>
      <w:r>
        <w:t xml:space="preserve">556 </w:t>
      </w:r>
      <w:r>
        <w:t xml:space="preserve">556 </w:t>
      </w:r>
    </w:p>
    <w:p>
      <w:r>
        <w:t xml:space="preserve">685320 </w:t>
      </w:r>
      <w:r>
        <w:t xml:space="preserve">NULL </w:t>
      </w:r>
      <w:r>
        <w:t xml:space="preserve">2022-09-01 00:00:00 </w:t>
      </w:r>
      <w:r>
        <w:t xml:space="preserve">2023-10-10 00:00:00 </w:t>
      </w:r>
      <w:r>
        <w:t xml:space="preserve">2023-08-25 00:00:00 </w:t>
      </w:r>
      <w:r>
        <w:t xml:space="preserve">26 </w:t>
      </w:r>
      <w:r>
        <w:t xml:space="preserve">106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687933 </w:t>
      </w:r>
      <w:r>
        <w:t xml:space="preserve">Organisation Internationale pour les Migrations </w:t>
      </w:r>
      <w:r>
        <w:t xml:space="preserve">OIM </w:t>
      </w:r>
      <w:r>
        <w:t xml:space="preserve">556 </w:t>
      </w:r>
      <w:r>
        <w:t xml:space="preserve">556 </w:t>
      </w:r>
    </w:p>
    <w:p>
      <w:r>
        <w:t xml:space="preserve">685321 </w:t>
      </w:r>
      <w:r>
        <w:t xml:space="preserve">NULL </w:t>
      </w:r>
      <w:r>
        <w:t xml:space="preserve">2023-03-28 00:00:00 </w:t>
      </w:r>
      <w:r>
        <w:t xml:space="preserve">2023-10-10 00:00:00 </w:t>
      </w:r>
      <w:r>
        <w:t xml:space="preserve">2023-08-25 00:00:00 </w:t>
      </w:r>
      <w:r>
        <w:t xml:space="preserve">2 </w:t>
      </w:r>
      <w:r>
        <w:t xml:space="preserve">12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687934 </w:t>
      </w:r>
      <w:r>
        <w:t xml:space="preserve">Organisation Internationale pour les Migrations </w:t>
      </w:r>
      <w:r>
        <w:t xml:space="preserve">OIM </w:t>
      </w:r>
      <w:r>
        <w:t xml:space="preserve">556 </w:t>
      </w:r>
      <w:r>
        <w:t xml:space="preserve">556 </w:t>
      </w:r>
    </w:p>
    <w:p>
      <w:r>
        <w:t xml:space="preserve">685322 </w:t>
      </w:r>
      <w:r>
        <w:t xml:space="preserve">NULL </w:t>
      </w:r>
      <w:r>
        <w:t xml:space="preserve">2023-09-30 00:00:00 </w:t>
      </w:r>
      <w:r>
        <w:t xml:space="preserve">2023-10-10 00:00:00 </w:t>
      </w:r>
      <w:r>
        <w:t xml:space="preserve">2023-08-25 00:00:00 </w:t>
      </w:r>
      <w:r>
        <w:t xml:space="preserve">36 </w:t>
      </w:r>
      <w:r>
        <w:t xml:space="preserve">224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687935 </w:t>
      </w:r>
      <w:r>
        <w:t xml:space="preserve">Organisation Internationale pour les Migrations </w:t>
      </w:r>
      <w:r>
        <w:t xml:space="preserve">OIM </w:t>
      </w:r>
      <w:r>
        <w:t xml:space="preserve">556 </w:t>
      </w:r>
      <w:r>
        <w:t xml:space="preserve">556 </w:t>
      </w:r>
    </w:p>
    <w:p>
      <w:r>
        <w:t xml:space="preserve">685323 </w:t>
      </w:r>
      <w:r>
        <w:t xml:space="preserve">NULL </w:t>
      </w:r>
      <w:r>
        <w:t xml:space="preserve">2022-06-01 00:00:00 </w:t>
      </w:r>
      <w:r>
        <w:t xml:space="preserve">2023-10-10 00:00:00 </w:t>
      </w:r>
      <w:r>
        <w:t xml:space="preserve">2023-08-22 00:00:00 </w:t>
      </w:r>
      <w:r>
        <w:t xml:space="preserve">29 </w:t>
      </w:r>
      <w:r>
        <w:t xml:space="preserve">191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687936 </w:t>
      </w:r>
      <w:r>
        <w:t xml:space="preserve">Organisation Internationale pour les Migrations </w:t>
      </w:r>
      <w:r>
        <w:t xml:space="preserve">OIM </w:t>
      </w:r>
      <w:r>
        <w:t xml:space="preserve">556 </w:t>
      </w:r>
      <w:r>
        <w:t xml:space="preserve">556 </w:t>
      </w:r>
    </w:p>
    <w:p>
      <w:r>
        <w:t xml:space="preserve">685324 </w:t>
      </w:r>
      <w:r>
        <w:t xml:space="preserve">NULL </w:t>
      </w:r>
      <w:r>
        <w:t xml:space="preserve">2023-09-30 00:00:00 </w:t>
      </w:r>
      <w:r>
        <w:t xml:space="preserve">2023-10-10 00:00:00 </w:t>
      </w:r>
      <w:r>
        <w:t xml:space="preserve">2023-08-22 00:00:00 </w:t>
      </w:r>
      <w:r>
        <w:t xml:space="preserve">20 </w:t>
      </w:r>
      <w:r>
        <w:t xml:space="preserve">129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687937 </w:t>
      </w:r>
      <w:r>
        <w:t xml:space="preserve">Organisation Internationale pour les Migrations </w:t>
      </w:r>
      <w:r>
        <w:t xml:space="preserve">OIM </w:t>
      </w:r>
      <w:r>
        <w:t xml:space="preserve">556 </w:t>
      </w:r>
      <w:r>
        <w:t xml:space="preserve">556 </w:t>
      </w:r>
    </w:p>
    <w:p>
      <w:r>
        <w:t xml:space="preserve">685325 </w:t>
      </w:r>
      <w:r>
        <w:t xml:space="preserve">NULL </w:t>
      </w:r>
      <w:r>
        <w:t xml:space="preserve">2022-06-01 00:00:00 </w:t>
      </w:r>
      <w:r>
        <w:t xml:space="preserve">2023-10-10 00:00:00 </w:t>
      </w:r>
      <w:r>
        <w:t xml:space="preserve">2023-08-25 00:00:00 </w:t>
      </w:r>
      <w:r>
        <w:t xml:space="preserve">4 </w:t>
      </w:r>
      <w:r>
        <w:t xml:space="preserve">21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687938 </w:t>
      </w:r>
      <w:r>
        <w:t xml:space="preserve">Organisation Internationale pour les Migrations </w:t>
      </w:r>
      <w:r>
        <w:t xml:space="preserve">OIM </w:t>
      </w:r>
      <w:r>
        <w:t xml:space="preserve">556 </w:t>
      </w:r>
      <w:r>
        <w:t xml:space="preserve">556 </w:t>
      </w:r>
    </w:p>
    <w:p>
      <w:r>
        <w:t xml:space="preserve">685326 </w:t>
      </w:r>
      <w:r>
        <w:t xml:space="preserve">NULL </w:t>
      </w:r>
      <w:r>
        <w:t xml:space="preserve">2022-09-01 00:00:00 </w:t>
      </w:r>
      <w:r>
        <w:t xml:space="preserve">2023-10-10 00:00:00 </w:t>
      </w:r>
      <w:r>
        <w:t xml:space="preserve">2023-08-25 00:00:00 </w:t>
      </w:r>
      <w:r>
        <w:t xml:space="preserve">4 </w:t>
      </w:r>
      <w:r>
        <w:t xml:space="preserve">21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687939 </w:t>
      </w:r>
      <w:r>
        <w:t xml:space="preserve">Organisation Internationale pour les Migrations </w:t>
      </w:r>
      <w:r>
        <w:t xml:space="preserve">OIM </w:t>
      </w:r>
      <w:r>
        <w:t xml:space="preserve">556 </w:t>
      </w:r>
      <w:r>
        <w:t xml:space="preserve">556 </w:t>
      </w:r>
    </w:p>
    <w:p>
      <w:r>
        <w:t xml:space="preserve">685327 </w:t>
      </w:r>
      <w:r>
        <w:t xml:space="preserve">NULL </w:t>
      </w:r>
      <w:r>
        <w:t xml:space="preserve">2023-09-30 00:00:00 </w:t>
      </w:r>
      <w:r>
        <w:t xml:space="preserve">2023-10-10 00:00:00 </w:t>
      </w:r>
      <w:r>
        <w:t xml:space="preserve">2023-08-25 00:00:00 </w:t>
      </w:r>
      <w:r>
        <w:t xml:space="preserve">12 </w:t>
      </w:r>
      <w:r>
        <w:t xml:space="preserve">61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687940 </w:t>
      </w:r>
      <w:r>
        <w:t xml:space="preserve">Organisation Internationale pour les Migrations </w:t>
      </w:r>
      <w:r>
        <w:t xml:space="preserve">OIM </w:t>
      </w:r>
      <w:r>
        <w:t xml:space="preserve">556 </w:t>
      </w:r>
      <w:r>
        <w:t xml:space="preserve">556 </w:t>
      </w:r>
    </w:p>
    <w:p>
      <w:r>
        <w:t xml:space="preserve">685328 </w:t>
      </w:r>
      <w:r>
        <w:t xml:space="preserve">NULL </w:t>
      </w:r>
      <w:r>
        <w:t xml:space="preserve">2022-06-01 00:00:00 </w:t>
      </w:r>
      <w:r>
        <w:t xml:space="preserve">2023-10-10 00:00:00 </w:t>
      </w:r>
      <w:r>
        <w:t xml:space="preserve">2023-08-22 00:00:00 </w:t>
      </w:r>
      <w:r>
        <w:t xml:space="preserve">20 </w:t>
      </w:r>
      <w:r>
        <w:t xml:space="preserve">99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687941 </w:t>
      </w:r>
      <w:r>
        <w:t xml:space="preserve">Organisation Internationale pour les Migrations </w:t>
      </w:r>
      <w:r>
        <w:t xml:space="preserve">OIM </w:t>
      </w:r>
      <w:r>
        <w:t xml:space="preserve">556 </w:t>
      </w:r>
      <w:r>
        <w:t xml:space="preserve">556 </w:t>
      </w:r>
    </w:p>
    <w:p>
      <w:r>
        <w:t xml:space="preserve">685329 </w:t>
      </w:r>
      <w:r>
        <w:t xml:space="preserve">NULL </w:t>
      </w:r>
      <w:r>
        <w:t xml:space="preserve">2022-09-01 00:00:00 </w:t>
      </w:r>
      <w:r>
        <w:t xml:space="preserve">2023-10-10 00:00:00 </w:t>
      </w:r>
      <w:r>
        <w:t xml:space="preserve">2023-08-22 00:00:00 </w:t>
      </w:r>
      <w:r>
        <w:t xml:space="preserve">24 </w:t>
      </w:r>
      <w:r>
        <w:t xml:space="preserve">119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687942 </w:t>
      </w:r>
      <w:r>
        <w:t xml:space="preserve">Organisation Internationale pour les Migrations </w:t>
      </w:r>
      <w:r>
        <w:t xml:space="preserve">OIM </w:t>
      </w:r>
      <w:r>
        <w:t xml:space="preserve">556 </w:t>
      </w:r>
      <w:r>
        <w:t xml:space="preserve">556 </w:t>
      </w:r>
    </w:p>
    <w:p>
      <w:r>
        <w:t xml:space="preserve">685330 </w:t>
      </w:r>
      <w:r>
        <w:t xml:space="preserve">NULL </w:t>
      </w:r>
      <w:r>
        <w:t xml:space="preserve">2022-12-01 00:00:00 </w:t>
      </w:r>
      <w:r>
        <w:t xml:space="preserve">2023-10-10 00:00:00 </w:t>
      </w:r>
      <w:r>
        <w:t xml:space="preserve">2023-08-22 00:00:00 </w:t>
      </w:r>
      <w:r>
        <w:t xml:space="preserve">17 </w:t>
      </w:r>
      <w:r>
        <w:t xml:space="preserve">84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687943 </w:t>
      </w:r>
      <w:r>
        <w:t xml:space="preserve">Organisation Internationale pour les Migrations </w:t>
      </w:r>
      <w:r>
        <w:t xml:space="preserve">OIM </w:t>
      </w:r>
      <w:r>
        <w:t xml:space="preserve">556 </w:t>
      </w:r>
      <w:r>
        <w:t xml:space="preserve">556 </w:t>
      </w:r>
    </w:p>
    <w:p>
      <w:r>
        <w:t xml:space="preserve">685331 </w:t>
      </w:r>
      <w:r>
        <w:t xml:space="preserve">NULL </w:t>
      </w:r>
      <w:r>
        <w:t xml:space="preserve">2023-05-04 00:00:00 </w:t>
      </w:r>
      <w:r>
        <w:t xml:space="preserve">2023-10-10 00:00:00 </w:t>
      </w:r>
      <w:r>
        <w:t xml:space="preserve">2023-08-22 00:00:00 </w:t>
      </w:r>
      <w:r>
        <w:t xml:space="preserve">8 </w:t>
      </w:r>
      <w:r>
        <w:t xml:space="preserve">41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687944 </w:t>
      </w:r>
      <w:r>
        <w:t xml:space="preserve">Organisation Internationale pour les Migrations </w:t>
      </w:r>
      <w:r>
        <w:t xml:space="preserve">OIM </w:t>
      </w:r>
      <w:r>
        <w:t xml:space="preserve">556 </w:t>
      </w:r>
      <w:r>
        <w:t xml:space="preserve">556 </w:t>
      </w:r>
    </w:p>
    <w:p>
      <w:r>
        <w:t xml:space="preserve">685332 </w:t>
      </w:r>
      <w:r>
        <w:t xml:space="preserve">NULL </w:t>
      </w:r>
      <w:r>
        <w:t xml:space="preserve">2022-06-01 00:00:00 </w:t>
      </w:r>
      <w:r>
        <w:t xml:space="preserve">2023-10-10 00:00:00 </w:t>
      </w:r>
      <w:r>
        <w:t xml:space="preserve">2023-08-22 00:00:00 </w:t>
      </w:r>
      <w:r>
        <w:t xml:space="preserve">39 </w:t>
      </w:r>
      <w:r>
        <w:t xml:space="preserve">199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687945 </w:t>
      </w:r>
      <w:r>
        <w:t xml:space="preserve">Organisation Internationale pour les Migrations </w:t>
      </w:r>
      <w:r>
        <w:t xml:space="preserve">OIM </w:t>
      </w:r>
      <w:r>
        <w:t xml:space="preserve">556 </w:t>
      </w:r>
      <w:r>
        <w:t xml:space="preserve">556 </w:t>
      </w:r>
    </w:p>
    <w:p>
      <w:r>
        <w:t xml:space="preserve">685333 </w:t>
      </w:r>
      <w:r>
        <w:t xml:space="preserve">NULL </w:t>
      </w:r>
      <w:r>
        <w:t xml:space="preserve">2022-09-01 00:00:00 </w:t>
      </w:r>
      <w:r>
        <w:t xml:space="preserve">2023-10-10 00:00:00 </w:t>
      </w:r>
      <w:r>
        <w:t xml:space="preserve">2023-08-22 00:00:00 </w:t>
      </w:r>
      <w:r>
        <w:t xml:space="preserve">28 </w:t>
      </w:r>
      <w:r>
        <w:t xml:space="preserve">143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687946 </w:t>
      </w:r>
      <w:r>
        <w:t xml:space="preserve">Organisation Internationale pour les Migrations </w:t>
      </w:r>
      <w:r>
        <w:t xml:space="preserve">OIM </w:t>
      </w:r>
      <w:r>
        <w:t xml:space="preserve">556 </w:t>
      </w:r>
      <w:r>
        <w:t xml:space="preserve">556 </w:t>
      </w:r>
    </w:p>
    <w:p>
      <w:r>
        <w:t xml:space="preserve">685334 </w:t>
      </w:r>
      <w:r>
        <w:t xml:space="preserve">NULL </w:t>
      </w:r>
      <w:r>
        <w:t xml:space="preserve">2022-12-01 00:00:00 </w:t>
      </w:r>
      <w:r>
        <w:t xml:space="preserve">2023-10-10 00:00:00 </w:t>
      </w:r>
      <w:r>
        <w:t xml:space="preserve">2023-08-22 00:00:00 </w:t>
      </w:r>
      <w:r>
        <w:t xml:space="preserve">58 </w:t>
      </w:r>
      <w:r>
        <w:t xml:space="preserve">296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687947 </w:t>
      </w:r>
      <w:r>
        <w:t xml:space="preserve">Organisation Internationale pour les Migrations </w:t>
      </w:r>
      <w:r>
        <w:t xml:space="preserve">OIM </w:t>
      </w:r>
      <w:r>
        <w:t xml:space="preserve">556 </w:t>
      </w:r>
      <w:r>
        <w:t xml:space="preserve">556 </w:t>
      </w:r>
    </w:p>
    <w:p>
      <w:r>
        <w:t xml:space="preserve">685335 </w:t>
      </w:r>
      <w:r>
        <w:t xml:space="preserve">NULL </w:t>
      </w:r>
      <w:r>
        <w:t xml:space="preserve">2023-09-30 00:00:00 </w:t>
      </w:r>
      <w:r>
        <w:t xml:space="preserve">2023-10-10 00:00:00 </w:t>
      </w:r>
      <w:r>
        <w:t xml:space="preserve">2023-08-22 00:00:00 </w:t>
      </w:r>
      <w:r>
        <w:t xml:space="preserve">27 </w:t>
      </w:r>
      <w:r>
        <w:t xml:space="preserve">92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687948 </w:t>
      </w:r>
      <w:r>
        <w:t xml:space="preserve">Organisation Internationale pour les Migrations </w:t>
      </w:r>
      <w:r>
        <w:t xml:space="preserve">OIM </w:t>
      </w:r>
      <w:r>
        <w:t xml:space="preserve">556 </w:t>
      </w:r>
      <w:r>
        <w:t xml:space="preserve">556 </w:t>
      </w:r>
    </w:p>
    <w:p>
      <w:r>
        <w:t xml:space="preserve">685336 </w:t>
      </w:r>
      <w:r>
        <w:t xml:space="preserve">NULL </w:t>
      </w:r>
      <w:r>
        <w:t xml:space="preserve">2022-06-01 00:00:00 </w:t>
      </w:r>
      <w:r>
        <w:t xml:space="preserve">2023-10-10 00:00:00 </w:t>
      </w:r>
      <w:r>
        <w:t xml:space="preserve">2023-08-22 00:00:00 </w:t>
      </w:r>
      <w:r>
        <w:t xml:space="preserve">17 </w:t>
      </w:r>
      <w:r>
        <w:t xml:space="preserve">88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687949 </w:t>
      </w:r>
      <w:r>
        <w:t xml:space="preserve">Organisation Internationale pour les Migrations </w:t>
      </w:r>
      <w:r>
        <w:t xml:space="preserve">OIM </w:t>
      </w:r>
      <w:r>
        <w:t xml:space="preserve">556 </w:t>
      </w:r>
      <w:r>
        <w:t xml:space="preserve">556 </w:t>
      </w:r>
    </w:p>
    <w:p>
      <w:r>
        <w:t xml:space="preserve">685337 </w:t>
      </w:r>
      <w:r>
        <w:t xml:space="preserve">NULL </w:t>
      </w:r>
      <w:r>
        <w:t xml:space="preserve">2022-09-01 00:00:00 </w:t>
      </w:r>
      <w:r>
        <w:t xml:space="preserve">2023-10-10 00:00:00 </w:t>
      </w:r>
      <w:r>
        <w:t xml:space="preserve">2023-08-22 00:00:00 </w:t>
      </w:r>
      <w:r>
        <w:t xml:space="preserve">78 </w:t>
      </w:r>
      <w:r>
        <w:t xml:space="preserve">401 </w:t>
      </w:r>
      <w:r>
        <w:t xml:space="preserve">2 </w:t>
      </w:r>
      <w:r>
        <w:t xml:space="preserve">Retourné </w:t>
      </w:r>
      <w:r>
        <w:t xml:space="preserve">CD6104ZS03 </w:t>
      </w:r>
      <w:r>
        <w:t xml:space="preserve">CD6104ZS03as01 </w:t>
      </w:r>
      <w:r>
        <w:t xml:space="preserve">Mutongo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687950 </w:t>
      </w:r>
      <w:r>
        <w:t xml:space="preserve">Organisation Internationale pour les Migrations </w:t>
      </w:r>
      <w:r>
        <w:t xml:space="preserve">OIM </w:t>
      </w:r>
      <w:r>
        <w:t xml:space="preserve">556 </w:t>
      </w:r>
      <w:r>
        <w:t xml:space="preserve">556 </w:t>
      </w:r>
    </w:p>
    <w:p>
      <w:r>
        <w:t xml:space="preserve">685338 </w:t>
      </w:r>
      <w:r>
        <w:t xml:space="preserve">NULL </w:t>
      </w:r>
      <w:r>
        <w:t xml:space="preserve">2022-06-01 00:00:00 </w:t>
      </w:r>
      <w:r>
        <w:t xml:space="preserve">2023-10-10 00:00:00 </w:t>
      </w:r>
      <w:r>
        <w:t xml:space="preserve">2023-08-07 00:00:00 </w:t>
      </w:r>
      <w:r>
        <w:t xml:space="preserve">21 </w:t>
      </w:r>
      <w:r>
        <w:t xml:space="preserve">105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687951 </w:t>
      </w:r>
      <w:r>
        <w:t xml:space="preserve">Organisation Internationale pour les Migrations </w:t>
      </w:r>
      <w:r>
        <w:t xml:space="preserve">OIM </w:t>
      </w:r>
      <w:r>
        <w:t xml:space="preserve">556 </w:t>
      </w:r>
      <w:r>
        <w:t xml:space="preserve">556 </w:t>
      </w:r>
    </w:p>
    <w:p>
      <w:r>
        <w:t xml:space="preserve">685339 </w:t>
      </w:r>
      <w:r>
        <w:t xml:space="preserve">NULL </w:t>
      </w:r>
      <w:r>
        <w:t xml:space="preserve">2022-09-01 00:00:00 </w:t>
      </w:r>
      <w:r>
        <w:t xml:space="preserve">2023-10-10 00:00:00 </w:t>
      </w:r>
      <w:r>
        <w:t xml:space="preserve">2023-08-07 00:00:00 </w:t>
      </w:r>
      <w:r>
        <w:t xml:space="preserve">13 </w:t>
      </w:r>
      <w:r>
        <w:t xml:space="preserve">65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687952 </w:t>
      </w:r>
      <w:r>
        <w:t xml:space="preserve">Organisation Internationale pour les Migrations </w:t>
      </w:r>
      <w:r>
        <w:t xml:space="preserve">OIM </w:t>
      </w:r>
      <w:r>
        <w:t xml:space="preserve">556 </w:t>
      </w:r>
      <w:r>
        <w:t xml:space="preserve">556 </w:t>
      </w:r>
    </w:p>
    <w:p>
      <w:r>
        <w:t xml:space="preserve">685340 </w:t>
      </w:r>
      <w:r>
        <w:t xml:space="preserve">NULL </w:t>
      </w:r>
      <w:r>
        <w:t xml:space="preserve">2022-12-01 00:00:00 </w:t>
      </w:r>
      <w:r>
        <w:t xml:space="preserve">2023-10-10 00:00:00 </w:t>
      </w:r>
      <w:r>
        <w:t xml:space="preserve">2023-08-07 00:00:00 </w:t>
      </w:r>
      <w:r>
        <w:t xml:space="preserve">5 </w:t>
      </w:r>
      <w:r>
        <w:t xml:space="preserve">25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687953 </w:t>
      </w:r>
      <w:r>
        <w:t xml:space="preserve">Organisation Internationale pour les Migrations </w:t>
      </w:r>
      <w:r>
        <w:t xml:space="preserve">OIM </w:t>
      </w:r>
      <w:r>
        <w:t xml:space="preserve">556 </w:t>
      </w:r>
      <w:r>
        <w:t xml:space="preserve">556 </w:t>
      </w:r>
    </w:p>
    <w:p>
      <w:r>
        <w:t xml:space="preserve">685341 </w:t>
      </w:r>
      <w:r>
        <w:t xml:space="preserve">NULL </w:t>
      </w:r>
      <w:r>
        <w:t xml:space="preserve">2022-06-01 00:00:00 </w:t>
      </w:r>
      <w:r>
        <w:t xml:space="preserve">2023-10-10 00:00:00 </w:t>
      </w:r>
      <w:r>
        <w:t xml:space="preserve">2023-08-07 00:00:00 </w:t>
      </w:r>
      <w:r>
        <w:t xml:space="preserve">4 </w:t>
      </w:r>
      <w:r>
        <w:t xml:space="preserve">23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687954 </w:t>
      </w:r>
      <w:r>
        <w:t xml:space="preserve">Organisation Internationale pour les Migrations </w:t>
      </w:r>
      <w:r>
        <w:t xml:space="preserve">OIM </w:t>
      </w:r>
      <w:r>
        <w:t xml:space="preserve">556 </w:t>
      </w:r>
      <w:r>
        <w:t xml:space="preserve">556 </w:t>
      </w:r>
    </w:p>
    <w:p>
      <w:r>
        <w:t xml:space="preserve">685342 </w:t>
      </w:r>
      <w:r>
        <w:t xml:space="preserve">NULL </w:t>
      </w:r>
      <w:r>
        <w:t xml:space="preserve">2022-09-01 00:00:00 </w:t>
      </w:r>
      <w:r>
        <w:t xml:space="preserve">2023-10-10 00:00:00 </w:t>
      </w:r>
      <w:r>
        <w:t xml:space="preserve">2023-08-07 00:00:00 </w:t>
      </w:r>
      <w:r>
        <w:t xml:space="preserve">7 </w:t>
      </w:r>
      <w:r>
        <w:t xml:space="preserve">41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687955 </w:t>
      </w:r>
      <w:r>
        <w:t xml:space="preserve">Organisation Internationale pour les Migrations </w:t>
      </w:r>
      <w:r>
        <w:t xml:space="preserve">OIM </w:t>
      </w:r>
      <w:r>
        <w:t xml:space="preserve">556 </w:t>
      </w:r>
      <w:r>
        <w:t xml:space="preserve">556 </w:t>
      </w:r>
    </w:p>
    <w:p>
      <w:r>
        <w:t xml:space="preserve">685343 </w:t>
      </w:r>
      <w:r>
        <w:t xml:space="preserve">NULL </w:t>
      </w:r>
      <w:r>
        <w:t xml:space="preserve">2022-12-01 00:00:00 </w:t>
      </w:r>
      <w:r>
        <w:t xml:space="preserve">2023-10-10 00:00:00 </w:t>
      </w:r>
      <w:r>
        <w:t xml:space="preserve">2023-08-07 00:00:00 </w:t>
      </w:r>
      <w:r>
        <w:t xml:space="preserve">10 </w:t>
      </w:r>
      <w:r>
        <w:t xml:space="preserve">59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687956 </w:t>
      </w:r>
      <w:r>
        <w:t xml:space="preserve">Organisation Internationale pour les Migrations </w:t>
      </w:r>
      <w:r>
        <w:t xml:space="preserve">OIM </w:t>
      </w:r>
      <w:r>
        <w:t xml:space="preserve">556 </w:t>
      </w:r>
      <w:r>
        <w:t xml:space="preserve">556 </w:t>
      </w:r>
    </w:p>
    <w:p>
      <w:r>
        <w:t xml:space="preserve">685344 </w:t>
      </w:r>
      <w:r>
        <w:t xml:space="preserve">NULL </w:t>
      </w:r>
      <w:r>
        <w:t xml:space="preserve">2023-09-30 00:00:00 </w:t>
      </w:r>
      <w:r>
        <w:t xml:space="preserve">2023-10-10 00:00:00 </w:t>
      </w:r>
      <w:r>
        <w:t xml:space="preserve">2023-08-07 00:00:00 </w:t>
      </w:r>
      <w:r>
        <w:t xml:space="preserve">11 </w:t>
      </w:r>
      <w:r>
        <w:t xml:space="preserve">46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687957 </w:t>
      </w:r>
      <w:r>
        <w:t xml:space="preserve">Organisation Internationale pour les Migrations </w:t>
      </w:r>
      <w:r>
        <w:t xml:space="preserve">OIM </w:t>
      </w:r>
      <w:r>
        <w:t xml:space="preserve">556 </w:t>
      </w:r>
      <w:r>
        <w:t xml:space="preserve">556 </w:t>
      </w:r>
    </w:p>
    <w:p>
      <w:r>
        <w:t xml:space="preserve">685345 </w:t>
      </w:r>
      <w:r>
        <w:t xml:space="preserve">NULL </w:t>
      </w:r>
      <w:r>
        <w:t xml:space="preserve">2022-06-01 00:00:00 </w:t>
      </w:r>
      <w:r>
        <w:t xml:space="preserve">2023-10-10 00:00:00 </w:t>
      </w:r>
      <w:r>
        <w:t xml:space="preserve">2023-08-07 00:00:00 </w:t>
      </w:r>
      <w:r>
        <w:t xml:space="preserve">201 </w:t>
      </w:r>
      <w:r>
        <w:t xml:space="preserve">689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687958 </w:t>
      </w:r>
      <w:r>
        <w:t xml:space="preserve">Organisation Internationale pour les Migrations </w:t>
      </w:r>
      <w:r>
        <w:t xml:space="preserve">OIM </w:t>
      </w:r>
      <w:r>
        <w:t xml:space="preserve">556 </w:t>
      </w:r>
      <w:r>
        <w:t xml:space="preserve">556 </w:t>
      </w:r>
    </w:p>
    <w:p>
      <w:r>
        <w:t xml:space="preserve">685346 </w:t>
      </w:r>
      <w:r>
        <w:t xml:space="preserve">NULL </w:t>
      </w:r>
      <w:r>
        <w:t xml:space="preserve">2022-09-01 00:00:00 </w:t>
      </w:r>
      <w:r>
        <w:t xml:space="preserve">2023-10-10 00:00:00 </w:t>
      </w:r>
      <w:r>
        <w:t xml:space="preserve">2023-08-07 00:00:00 </w:t>
      </w:r>
      <w:r>
        <w:t xml:space="preserve">4 </w:t>
      </w:r>
      <w:r>
        <w:t xml:space="preserve">14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687959 </w:t>
      </w:r>
      <w:r>
        <w:t xml:space="preserve">Organisation Internationale pour les Migrations </w:t>
      </w:r>
      <w:r>
        <w:t xml:space="preserve">OIM </w:t>
      </w:r>
      <w:r>
        <w:t xml:space="preserve">556 </w:t>
      </w:r>
      <w:r>
        <w:t xml:space="preserve">556 </w:t>
      </w:r>
    </w:p>
    <w:p>
      <w:r>
        <w:t xml:space="preserve">685347 </w:t>
      </w:r>
      <w:r>
        <w:t xml:space="preserve">NULL </w:t>
      </w:r>
      <w:r>
        <w:t xml:space="preserve">2022-12-01 00:00:00 </w:t>
      </w:r>
      <w:r>
        <w:t xml:space="preserve">2023-10-10 00:00:00 </w:t>
      </w:r>
      <w:r>
        <w:t xml:space="preserve">2023-08-07 00:00:00 </w:t>
      </w:r>
      <w:r>
        <w:t xml:space="preserve">6 </w:t>
      </w:r>
      <w:r>
        <w:t xml:space="preserve">21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687960 </w:t>
      </w:r>
      <w:r>
        <w:t xml:space="preserve">Organisation Internationale pour les Migrations </w:t>
      </w:r>
      <w:r>
        <w:t xml:space="preserve">OIM </w:t>
      </w:r>
      <w:r>
        <w:t xml:space="preserve">556 </w:t>
      </w:r>
      <w:r>
        <w:t xml:space="preserve">556 </w:t>
      </w:r>
    </w:p>
    <w:p>
      <w:r>
        <w:t xml:space="preserve">685348 </w:t>
      </w:r>
      <w:r>
        <w:t xml:space="preserve">NULL </w:t>
      </w:r>
      <w:r>
        <w:t xml:space="preserve">2023-05-04 00:00:00 </w:t>
      </w:r>
      <w:r>
        <w:t xml:space="preserve">2023-10-10 00:00:00 </w:t>
      </w:r>
      <w:r>
        <w:t xml:space="preserve">2023-08-07 00:00:00 </w:t>
      </w:r>
      <w:r>
        <w:t xml:space="preserve">84 </w:t>
      </w:r>
      <w:r>
        <w:t xml:space="preserve">304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687961 </w:t>
      </w:r>
      <w:r>
        <w:t xml:space="preserve">Organisation Internationale pour les Migrations </w:t>
      </w:r>
      <w:r>
        <w:t xml:space="preserve">OIM </w:t>
      </w:r>
      <w:r>
        <w:t xml:space="preserve">556 </w:t>
      </w:r>
      <w:r>
        <w:t xml:space="preserve">556 </w:t>
      </w:r>
    </w:p>
    <w:p>
      <w:r>
        <w:t xml:space="preserve">685349 </w:t>
      </w:r>
      <w:r>
        <w:t xml:space="preserve">NULL </w:t>
      </w:r>
      <w:r>
        <w:t xml:space="preserve">2022-06-01 00:00:00 </w:t>
      </w:r>
      <w:r>
        <w:t xml:space="preserve">2023-10-10 00:00:00 </w:t>
      </w:r>
      <w:r>
        <w:t xml:space="preserve">2023-08-10 00:00:00 </w:t>
      </w:r>
      <w:r>
        <w:t xml:space="preserve">9 </w:t>
      </w:r>
      <w:r>
        <w:t xml:space="preserve">58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687962 </w:t>
      </w:r>
      <w:r>
        <w:t xml:space="preserve">Organisation Internationale pour les Migrations </w:t>
      </w:r>
      <w:r>
        <w:t xml:space="preserve">OIM </w:t>
      </w:r>
      <w:r>
        <w:t xml:space="preserve">556 </w:t>
      </w:r>
      <w:r>
        <w:t xml:space="preserve">556 </w:t>
      </w:r>
    </w:p>
    <w:p>
      <w:r>
        <w:t xml:space="preserve">685350 </w:t>
      </w:r>
      <w:r>
        <w:t xml:space="preserve">NULL </w:t>
      </w:r>
      <w:r>
        <w:t xml:space="preserve">2022-09-01 00:00:00 </w:t>
      </w:r>
      <w:r>
        <w:t xml:space="preserve">2023-10-10 00:00:00 </w:t>
      </w:r>
      <w:r>
        <w:t xml:space="preserve">2023-08-10 00:00:00 </w:t>
      </w:r>
      <w:r>
        <w:t xml:space="preserve">11 </w:t>
      </w:r>
      <w:r>
        <w:t xml:space="preserve">70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687963 </w:t>
      </w:r>
      <w:r>
        <w:t xml:space="preserve">Organisation Internationale pour les Migrations </w:t>
      </w:r>
      <w:r>
        <w:t xml:space="preserve">OIM </w:t>
      </w:r>
      <w:r>
        <w:t xml:space="preserve">556 </w:t>
      </w:r>
      <w:r>
        <w:t xml:space="preserve">556 </w:t>
      </w:r>
    </w:p>
    <w:p>
      <w:r>
        <w:t xml:space="preserve">685351 </w:t>
      </w:r>
      <w:r>
        <w:t xml:space="preserve">NULL </w:t>
      </w:r>
      <w:r>
        <w:t xml:space="preserve">2022-12-01 00:00:00 </w:t>
      </w:r>
      <w:r>
        <w:t xml:space="preserve">2023-10-10 00:00:00 </w:t>
      </w:r>
      <w:r>
        <w:t xml:space="preserve">2023-08-10 00:00:00 </w:t>
      </w:r>
      <w:r>
        <w:t xml:space="preserve">9 </w:t>
      </w:r>
      <w:r>
        <w:t xml:space="preserve">58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687964 </w:t>
      </w:r>
      <w:r>
        <w:t xml:space="preserve">Organisation Internationale pour les Migrations </w:t>
      </w:r>
      <w:r>
        <w:t xml:space="preserve">OIM </w:t>
      </w:r>
      <w:r>
        <w:t xml:space="preserve">556 </w:t>
      </w:r>
      <w:r>
        <w:t xml:space="preserve">556 </w:t>
      </w:r>
    </w:p>
    <w:p>
      <w:r>
        <w:t xml:space="preserve">685352 </w:t>
      </w:r>
      <w:r>
        <w:t xml:space="preserve">NULL </w:t>
      </w:r>
      <w:r>
        <w:t xml:space="preserve">2022-06-01 00:00:00 </w:t>
      </w:r>
      <w:r>
        <w:t xml:space="preserve">2023-10-10 00:00:00 </w:t>
      </w:r>
      <w:r>
        <w:t xml:space="preserve">2023-08-07 00:00:00 </w:t>
      </w:r>
      <w:r>
        <w:t xml:space="preserve">5 </w:t>
      </w:r>
      <w:r>
        <w:t xml:space="preserve">29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687965 </w:t>
      </w:r>
      <w:r>
        <w:t xml:space="preserve">Organisation Internationale pour les Migrations </w:t>
      </w:r>
      <w:r>
        <w:t xml:space="preserve">OIM </w:t>
      </w:r>
      <w:r>
        <w:t xml:space="preserve">556 </w:t>
      </w:r>
      <w:r>
        <w:t xml:space="preserve">556 </w:t>
      </w:r>
    </w:p>
    <w:p>
      <w:r>
        <w:t xml:space="preserve">685353 </w:t>
      </w:r>
      <w:r>
        <w:t xml:space="preserve">NULL </w:t>
      </w:r>
      <w:r>
        <w:t xml:space="preserve">2022-09-01 00:00:00 </w:t>
      </w:r>
      <w:r>
        <w:t xml:space="preserve">2023-10-10 00:00:00 </w:t>
      </w:r>
      <w:r>
        <w:t xml:space="preserve">2023-08-07 00:00:00 </w:t>
      </w:r>
      <w:r>
        <w:t xml:space="preserve">18 </w:t>
      </w:r>
      <w:r>
        <w:t xml:space="preserve">107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687966 </w:t>
      </w:r>
      <w:r>
        <w:t xml:space="preserve">Organisation Internationale pour les Migrations </w:t>
      </w:r>
      <w:r>
        <w:t xml:space="preserve">OIM </w:t>
      </w:r>
      <w:r>
        <w:t xml:space="preserve">556 </w:t>
      </w:r>
      <w:r>
        <w:t xml:space="preserve">556 </w:t>
      </w:r>
    </w:p>
    <w:p>
      <w:r>
        <w:t xml:space="preserve">685354 </w:t>
      </w:r>
      <w:r>
        <w:t xml:space="preserve">NULL </w:t>
      </w:r>
      <w:r>
        <w:t xml:space="preserve">2022-12-01 00:00:00 </w:t>
      </w:r>
      <w:r>
        <w:t xml:space="preserve">2023-10-10 00:00:00 </w:t>
      </w:r>
      <w:r>
        <w:t xml:space="preserve">2023-08-07 00:00:00 </w:t>
      </w:r>
      <w:r>
        <w:t xml:space="preserve">7 </w:t>
      </w:r>
      <w:r>
        <w:t xml:space="preserve">42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687967 </w:t>
      </w:r>
      <w:r>
        <w:t xml:space="preserve">Organisation Internationale pour les Migrations </w:t>
      </w:r>
      <w:r>
        <w:t xml:space="preserve">OIM </w:t>
      </w:r>
      <w:r>
        <w:t xml:space="preserve">556 </w:t>
      </w:r>
      <w:r>
        <w:t xml:space="preserve">556 </w:t>
      </w:r>
    </w:p>
    <w:p>
      <w:r>
        <w:t xml:space="preserve">685355 </w:t>
      </w:r>
      <w:r>
        <w:t xml:space="preserve">NULL </w:t>
      </w:r>
      <w:r>
        <w:t xml:space="preserve">2022-09-01 00:00:00 </w:t>
      </w:r>
      <w:r>
        <w:t xml:space="preserve">2023-10-10 00:00:00 </w:t>
      </w:r>
      <w:r>
        <w:t xml:space="preserve">2023-08-07 00:00:00 </w:t>
      </w:r>
      <w:r>
        <w:t xml:space="preserve">19 </w:t>
      </w:r>
      <w:r>
        <w:t xml:space="preserve">107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687968 </w:t>
      </w:r>
      <w:r>
        <w:t xml:space="preserve">Organisation Internationale pour les Migrations </w:t>
      </w:r>
      <w:r>
        <w:t xml:space="preserve">OIM </w:t>
      </w:r>
      <w:r>
        <w:t xml:space="preserve">556 </w:t>
      </w:r>
      <w:r>
        <w:t xml:space="preserve">556 </w:t>
      </w:r>
    </w:p>
    <w:p>
      <w:r>
        <w:t xml:space="preserve">685356 </w:t>
      </w:r>
      <w:r>
        <w:t xml:space="preserve">NULL </w:t>
      </w:r>
      <w:r>
        <w:t xml:space="preserve">2022-12-01 00:00:00 </w:t>
      </w:r>
      <w:r>
        <w:t xml:space="preserve">2023-10-10 00:00:00 </w:t>
      </w:r>
      <w:r>
        <w:t xml:space="preserve">2023-08-07 00:00:00 </w:t>
      </w:r>
      <w:r>
        <w:t xml:space="preserve">7 </w:t>
      </w:r>
      <w:r>
        <w:t xml:space="preserve">40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687969 </w:t>
      </w:r>
      <w:r>
        <w:t xml:space="preserve">Organisation Internationale pour les Migrations </w:t>
      </w:r>
      <w:r>
        <w:t xml:space="preserve">OIM </w:t>
      </w:r>
      <w:r>
        <w:t xml:space="preserve">556 </w:t>
      </w:r>
      <w:r>
        <w:t xml:space="preserve">556 </w:t>
      </w:r>
    </w:p>
    <w:p>
      <w:r>
        <w:t xml:space="preserve">685357 </w:t>
      </w:r>
      <w:r>
        <w:t xml:space="preserve">NULL </w:t>
      </w:r>
      <w:r>
        <w:t xml:space="preserve">2022-09-01 00:00:00 </w:t>
      </w:r>
      <w:r>
        <w:t xml:space="preserve">2023-10-10 00:00:00 </w:t>
      </w:r>
      <w:r>
        <w:t xml:space="preserve">2023-08-07 00:00:00 </w:t>
      </w:r>
      <w:r>
        <w:t xml:space="preserve">24 </w:t>
      </w:r>
      <w:r>
        <w:t xml:space="preserve">127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687970 </w:t>
      </w:r>
      <w:r>
        <w:t xml:space="preserve">Organisation Internationale pour les Migrations </w:t>
      </w:r>
      <w:r>
        <w:t xml:space="preserve">OIM </w:t>
      </w:r>
      <w:r>
        <w:t xml:space="preserve">556 </w:t>
      </w:r>
      <w:r>
        <w:t xml:space="preserve">556 </w:t>
      </w:r>
    </w:p>
    <w:p>
      <w:r>
        <w:t xml:space="preserve">685358 </w:t>
      </w:r>
      <w:r>
        <w:t xml:space="preserve">NULL </w:t>
      </w:r>
      <w:r>
        <w:t xml:space="preserve">2022-12-01 00:00:00 </w:t>
      </w:r>
      <w:r>
        <w:t xml:space="preserve">2023-10-10 00:00:00 </w:t>
      </w:r>
      <w:r>
        <w:t xml:space="preserve">2023-08-07 00:00:00 </w:t>
      </w:r>
      <w:r>
        <w:t xml:space="preserve">5 </w:t>
      </w:r>
      <w:r>
        <w:t xml:space="preserve">26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687971 </w:t>
      </w:r>
      <w:r>
        <w:t xml:space="preserve">Organisation Internationale pour les Migrations </w:t>
      </w:r>
      <w:r>
        <w:t xml:space="preserve">OIM </w:t>
      </w:r>
      <w:r>
        <w:t xml:space="preserve">556 </w:t>
      </w:r>
      <w:r>
        <w:t xml:space="preserve">556 </w:t>
      </w:r>
    </w:p>
    <w:p>
      <w:r>
        <w:t xml:space="preserve">685359 </w:t>
      </w:r>
      <w:r>
        <w:t xml:space="preserve">NULL </w:t>
      </w:r>
      <w:r>
        <w:t xml:space="preserve">2022-06-01 00:00:00 </w:t>
      </w:r>
      <w:r>
        <w:t xml:space="preserve">2023-10-10 00:00:00 </w:t>
      </w:r>
      <w:r>
        <w:t xml:space="preserve">2023-08-15 00:00:00 </w:t>
      </w:r>
      <w:r>
        <w:t xml:space="preserve">48 </w:t>
      </w:r>
      <w:r>
        <w:t xml:space="preserve">241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687972 </w:t>
      </w:r>
      <w:r>
        <w:t xml:space="preserve">Organisation Internationale pour les Migrations </w:t>
      </w:r>
      <w:r>
        <w:t xml:space="preserve">OIM </w:t>
      </w:r>
      <w:r>
        <w:t xml:space="preserve">556 </w:t>
      </w:r>
      <w:r>
        <w:t xml:space="preserve">556 </w:t>
      </w:r>
    </w:p>
    <w:p>
      <w:r>
        <w:t xml:space="preserve">685360 </w:t>
      </w:r>
      <w:r>
        <w:t xml:space="preserve">NULL </w:t>
      </w:r>
      <w:r>
        <w:t xml:space="preserve">2022-09-01 00:00:00 </w:t>
      </w:r>
      <w:r>
        <w:t xml:space="preserve">2023-10-10 00:00:00 </w:t>
      </w:r>
      <w:r>
        <w:t xml:space="preserve">2023-08-15 00:00:00 </w:t>
      </w:r>
      <w:r>
        <w:t xml:space="preserve">38 </w:t>
      </w:r>
      <w:r>
        <w:t xml:space="preserve">191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687973 </w:t>
      </w:r>
      <w:r>
        <w:t xml:space="preserve">Organisation Internationale pour les Migrations </w:t>
      </w:r>
      <w:r>
        <w:t xml:space="preserve">OIM </w:t>
      </w:r>
      <w:r>
        <w:t xml:space="preserve">556 </w:t>
      </w:r>
      <w:r>
        <w:t xml:space="preserve">556 </w:t>
      </w:r>
    </w:p>
    <w:p>
      <w:r>
        <w:t xml:space="preserve">685361 </w:t>
      </w:r>
      <w:r>
        <w:t xml:space="preserve">NULL </w:t>
      </w:r>
      <w:r>
        <w:t xml:space="preserve">2022-12-01 00:00:00 </w:t>
      </w:r>
      <w:r>
        <w:t xml:space="preserve">2023-10-10 00:00:00 </w:t>
      </w:r>
      <w:r>
        <w:t xml:space="preserve">2023-08-15 00:00:00 </w:t>
      </w:r>
      <w:r>
        <w:t xml:space="preserve">8 </w:t>
      </w:r>
      <w:r>
        <w:t xml:space="preserve">40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687974 </w:t>
      </w:r>
      <w:r>
        <w:t xml:space="preserve">Organisation Internationale pour les Migrations </w:t>
      </w:r>
      <w:r>
        <w:t xml:space="preserve">OIM </w:t>
      </w:r>
      <w:r>
        <w:t xml:space="preserve">556 </w:t>
      </w:r>
      <w:r>
        <w:t xml:space="preserve">556 </w:t>
      </w:r>
    </w:p>
    <w:p>
      <w:r>
        <w:t xml:space="preserve">685362 </w:t>
      </w:r>
      <w:r>
        <w:t xml:space="preserve">NULL </w:t>
      </w:r>
      <w:r>
        <w:t xml:space="preserve">2023-03-28 00:00:00 </w:t>
      </w:r>
      <w:r>
        <w:t xml:space="preserve">2023-10-10 00:00:00 </w:t>
      </w:r>
      <w:r>
        <w:t xml:space="preserve">2023-08-15 00:00:00 </w:t>
      </w:r>
      <w:r>
        <w:t xml:space="preserve">8 </w:t>
      </w:r>
      <w:r>
        <w:t xml:space="preserve">40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687975 </w:t>
      </w:r>
      <w:r>
        <w:t xml:space="preserve">Organisation Internationale pour les Migrations </w:t>
      </w:r>
      <w:r>
        <w:t xml:space="preserve">OIM </w:t>
      </w:r>
      <w:r>
        <w:t xml:space="preserve">556 </w:t>
      </w:r>
      <w:r>
        <w:t xml:space="preserve">556 </w:t>
      </w:r>
    </w:p>
    <w:p>
      <w:r>
        <w:t xml:space="preserve">685363 </w:t>
      </w:r>
      <w:r>
        <w:t xml:space="preserve">NULL </w:t>
      </w:r>
      <w:r>
        <w:t xml:space="preserve">2023-05-04 00:00:00 </w:t>
      </w:r>
      <w:r>
        <w:t xml:space="preserve">2023-10-10 00:00:00 </w:t>
      </w:r>
      <w:r>
        <w:t xml:space="preserve">2023-08-15 00:00:00 </w:t>
      </w:r>
      <w:r>
        <w:t xml:space="preserve">8 </w:t>
      </w:r>
      <w:r>
        <w:t xml:space="preserve">40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687976 </w:t>
      </w:r>
      <w:r>
        <w:t xml:space="preserve">Organisation Internationale pour les Migrations </w:t>
      </w:r>
      <w:r>
        <w:t xml:space="preserve">OIM </w:t>
      </w:r>
      <w:r>
        <w:t xml:space="preserve">556 </w:t>
      </w:r>
      <w:r>
        <w:t xml:space="preserve">556 </w:t>
      </w:r>
    </w:p>
    <w:p>
      <w:r>
        <w:t xml:space="preserve">685364 </w:t>
      </w:r>
      <w:r>
        <w:t xml:space="preserve">NULL </w:t>
      </w:r>
      <w:r>
        <w:t xml:space="preserve">2022-06-01 00:00:00 </w:t>
      </w:r>
      <w:r>
        <w:t xml:space="preserve">2023-10-10 00:00:00 </w:t>
      </w:r>
      <w:r>
        <w:t xml:space="preserve">2023-08-07 00:00:00 </w:t>
      </w:r>
      <w:r>
        <w:t xml:space="preserve">3 </w:t>
      </w:r>
      <w:r>
        <w:t xml:space="preserve">13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687977 </w:t>
      </w:r>
      <w:r>
        <w:t xml:space="preserve">Organisation Internationale pour les Migrations </w:t>
      </w:r>
      <w:r>
        <w:t xml:space="preserve">OIM </w:t>
      </w:r>
      <w:r>
        <w:t xml:space="preserve">556 </w:t>
      </w:r>
      <w:r>
        <w:t xml:space="preserve">556 </w:t>
      </w:r>
    </w:p>
    <w:p>
      <w:r>
        <w:t xml:space="preserve">685365 </w:t>
      </w:r>
      <w:r>
        <w:t xml:space="preserve">NULL </w:t>
      </w:r>
      <w:r>
        <w:t xml:space="preserve">2022-09-01 00:00:00 </w:t>
      </w:r>
      <w:r>
        <w:t xml:space="preserve">2023-10-10 00:00:00 </w:t>
      </w:r>
      <w:r>
        <w:t xml:space="preserve">2023-08-07 00:00:00 </w:t>
      </w:r>
      <w:r>
        <w:t xml:space="preserve">4 </w:t>
      </w:r>
      <w:r>
        <w:t xml:space="preserve">18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687978 </w:t>
      </w:r>
      <w:r>
        <w:t xml:space="preserve">Organisation Internationale pour les Migrations </w:t>
      </w:r>
      <w:r>
        <w:t xml:space="preserve">OIM </w:t>
      </w:r>
      <w:r>
        <w:t xml:space="preserve">556 </w:t>
      </w:r>
      <w:r>
        <w:t xml:space="preserve">556 </w:t>
      </w:r>
    </w:p>
    <w:p>
      <w:r>
        <w:t xml:space="preserve">685366 </w:t>
      </w:r>
      <w:r>
        <w:t xml:space="preserve">NULL </w:t>
      </w:r>
      <w:r>
        <w:t xml:space="preserve">2022-12-01 00:00:00 </w:t>
      </w:r>
      <w:r>
        <w:t xml:space="preserve">2023-10-10 00:00:00 </w:t>
      </w:r>
      <w:r>
        <w:t xml:space="preserve">2023-08-07 00:00:00 </w:t>
      </w:r>
      <w:r>
        <w:t xml:space="preserve">6 </w:t>
      </w:r>
      <w:r>
        <w:t xml:space="preserve">26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687979 </w:t>
      </w:r>
      <w:r>
        <w:t xml:space="preserve">Organisation Internationale pour les Migrations </w:t>
      </w:r>
      <w:r>
        <w:t xml:space="preserve">OIM </w:t>
      </w:r>
      <w:r>
        <w:t xml:space="preserve">556 </w:t>
      </w:r>
      <w:r>
        <w:t xml:space="preserve">556 </w:t>
      </w:r>
    </w:p>
    <w:p>
      <w:r>
        <w:t xml:space="preserve">685367 </w:t>
      </w:r>
      <w:r>
        <w:t xml:space="preserve">NULL </w:t>
      </w:r>
      <w:r>
        <w:t xml:space="preserve">2023-09-30 00:00:00 </w:t>
      </w:r>
      <w:r>
        <w:t xml:space="preserve">2023-10-10 00:00:00 </w:t>
      </w:r>
      <w:r>
        <w:t xml:space="preserve">2023-08-07 00:00:00 </w:t>
      </w:r>
      <w:r>
        <w:t xml:space="preserve">18 </w:t>
      </w:r>
      <w:r>
        <w:t xml:space="preserve">59 </w:t>
      </w:r>
      <w:r>
        <w:t xml:space="preserve">2 </w:t>
      </w:r>
      <w:r>
        <w:t xml:space="preserve">Retourné </w:t>
      </w:r>
      <w:r>
        <w:t xml:space="preserve">CD6104ZS03 </w:t>
      </w:r>
      <w:r>
        <w:t xml:space="preserve">CD6104ZS03as17 </w:t>
      </w:r>
      <w:r>
        <w:t xml:space="preserve">Nkasa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CD61110102 </w:t>
      </w:r>
      <w:r>
        <w:t xml:space="preserve">Bukombo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687980 </w:t>
      </w:r>
      <w:r>
        <w:t xml:space="preserve">Organisation Internationale pour les Migrations </w:t>
      </w:r>
      <w:r>
        <w:t xml:space="preserve">OIM </w:t>
      </w:r>
      <w:r>
        <w:t xml:space="preserve">556 </w:t>
      </w:r>
      <w:r>
        <w:t xml:space="preserve">556 </w:t>
      </w:r>
    </w:p>
    <w:p>
      <w:r>
        <w:t xml:space="preserve">685368 </w:t>
      </w:r>
      <w:r>
        <w:t xml:space="preserve">NULL </w:t>
      </w:r>
      <w:r>
        <w:t xml:space="preserve">2022-06-01 00:00:00 </w:t>
      </w:r>
      <w:r>
        <w:t xml:space="preserve">2023-10-10 00:00:00 </w:t>
      </w:r>
      <w:r>
        <w:t xml:space="preserve">2023-08-08 00:00:00 </w:t>
      </w:r>
      <w:r>
        <w:t xml:space="preserve">5 </w:t>
      </w:r>
      <w:r>
        <w:t xml:space="preserve">22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687981 </w:t>
      </w:r>
      <w:r>
        <w:t xml:space="preserve">Organisation Internationale pour les Migrations </w:t>
      </w:r>
      <w:r>
        <w:t xml:space="preserve">OIM </w:t>
      </w:r>
      <w:r>
        <w:t xml:space="preserve">556 </w:t>
      </w:r>
      <w:r>
        <w:t xml:space="preserve">556 </w:t>
      </w:r>
    </w:p>
    <w:p>
      <w:r>
        <w:t xml:space="preserve">685369 </w:t>
      </w:r>
      <w:r>
        <w:t xml:space="preserve">NULL </w:t>
      </w:r>
      <w:r>
        <w:t xml:space="preserve">2023-03-28 00:00:00 </w:t>
      </w:r>
      <w:r>
        <w:t xml:space="preserve">2023-10-10 00:00:00 </w:t>
      </w:r>
      <w:r>
        <w:t xml:space="preserve">2023-08-08 00:00:00 </w:t>
      </w:r>
      <w:r>
        <w:t xml:space="preserve">9 </w:t>
      </w:r>
      <w:r>
        <w:t xml:space="preserve">35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687982 </w:t>
      </w:r>
      <w:r>
        <w:t xml:space="preserve">Organisation Internationale pour les Migrations </w:t>
      </w:r>
      <w:r>
        <w:t xml:space="preserve">OIM </w:t>
      </w:r>
      <w:r>
        <w:t xml:space="preserve">556 </w:t>
      </w:r>
      <w:r>
        <w:t xml:space="preserve">556 </w:t>
      </w:r>
    </w:p>
    <w:p>
      <w:r>
        <w:t xml:space="preserve">685370 </w:t>
      </w:r>
      <w:r>
        <w:t xml:space="preserve">NULL </w:t>
      </w:r>
      <w:r>
        <w:t xml:space="preserve">2023-05-04 00:00:00 </w:t>
      </w:r>
      <w:r>
        <w:t xml:space="preserve">2023-10-10 00:00:00 </w:t>
      </w:r>
      <w:r>
        <w:t xml:space="preserve">2023-08-08 00:00:00 </w:t>
      </w:r>
      <w:r>
        <w:t xml:space="preserve">11 </w:t>
      </w:r>
      <w:r>
        <w:t xml:space="preserve">43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687983 </w:t>
      </w:r>
      <w:r>
        <w:t xml:space="preserve">Organisation Internationale pour les Migrations </w:t>
      </w:r>
      <w:r>
        <w:t xml:space="preserve">OIM </w:t>
      </w:r>
      <w:r>
        <w:t xml:space="preserve">556 </w:t>
      </w:r>
      <w:r>
        <w:t xml:space="preserve">556 </w:t>
      </w:r>
    </w:p>
    <w:p>
      <w:r>
        <w:t xml:space="preserve">685371 </w:t>
      </w:r>
      <w:r>
        <w:t xml:space="preserve">NULL </w:t>
      </w:r>
      <w:r>
        <w:t xml:space="preserve">2023-09-30 00:00:00 </w:t>
      </w:r>
      <w:r>
        <w:t xml:space="preserve">2023-10-10 00:00:00 </w:t>
      </w:r>
      <w:r>
        <w:t xml:space="preserve">2023-08-08 00:00:00 </w:t>
      </w:r>
      <w:r>
        <w:t xml:space="preserve">2 </w:t>
      </w:r>
      <w:r>
        <w:t xml:space="preserve">8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687984 </w:t>
      </w:r>
      <w:r>
        <w:t xml:space="preserve">Organisation Internationale pour les Migrations </w:t>
      </w:r>
      <w:r>
        <w:t xml:space="preserve">OIM </w:t>
      </w:r>
      <w:r>
        <w:t xml:space="preserve">556 </w:t>
      </w:r>
      <w:r>
        <w:t xml:space="preserve">556 </w:t>
      </w:r>
    </w:p>
    <w:p>
      <w:r>
        <w:t xml:space="preserve">685372 </w:t>
      </w:r>
      <w:r>
        <w:t xml:space="preserve">NULL </w:t>
      </w:r>
      <w:r>
        <w:t xml:space="preserve">2022-06-01 00:00:00 </w:t>
      </w:r>
      <w:r>
        <w:t xml:space="preserve">2023-10-10 00:00:00 </w:t>
      </w:r>
      <w:r>
        <w:t xml:space="preserve">2023-08-12 00:00:00 </w:t>
      </w:r>
      <w:r>
        <w:t xml:space="preserve">6 </w:t>
      </w:r>
      <w:r>
        <w:t xml:space="preserve">11 </w:t>
      </w:r>
      <w:r>
        <w:t xml:space="preserve">2 </w:t>
      </w:r>
      <w:r>
        <w:t xml:space="preserve">Retourné </w:t>
      </w:r>
      <w:r>
        <w:t xml:space="preserve">CD6104ZS04 </w:t>
      </w:r>
      <w:r>
        <w:t xml:space="preserve">CD6104ZS04AS05 </w:t>
      </w:r>
      <w:r>
        <w:t xml:space="preserve">Boboro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687985 </w:t>
      </w:r>
      <w:r>
        <w:t xml:space="preserve">Organisation Internationale pour les Migrations </w:t>
      </w:r>
      <w:r>
        <w:t xml:space="preserve">OIM </w:t>
      </w:r>
      <w:r>
        <w:t xml:space="preserve">556 </w:t>
      </w:r>
      <w:r>
        <w:t xml:space="preserve">556 </w:t>
      </w:r>
    </w:p>
    <w:p>
      <w:r>
        <w:t xml:space="preserve">685373 </w:t>
      </w:r>
      <w:r>
        <w:t xml:space="preserve">NULL </w:t>
      </w:r>
      <w:r>
        <w:t xml:space="preserve">2022-09-01 00:00:00 </w:t>
      </w:r>
      <w:r>
        <w:t xml:space="preserve">2023-10-10 00:00:00 </w:t>
      </w:r>
      <w:r>
        <w:t xml:space="preserve">2023-08-12 00:00:00 </w:t>
      </w:r>
      <w:r>
        <w:t xml:space="preserve">4 </w:t>
      </w:r>
      <w:r>
        <w:t xml:space="preserve">7 </w:t>
      </w:r>
      <w:r>
        <w:t xml:space="preserve">2 </w:t>
      </w:r>
      <w:r>
        <w:t xml:space="preserve">Retourné </w:t>
      </w:r>
      <w:r>
        <w:t xml:space="preserve">CD6104ZS04 </w:t>
      </w:r>
      <w:r>
        <w:t xml:space="preserve">CD6104ZS04AS05 </w:t>
      </w:r>
      <w:r>
        <w:t xml:space="preserve">Boboro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687986 </w:t>
      </w:r>
      <w:r>
        <w:t xml:space="preserve">Organisation Internationale pour les Migrations </w:t>
      </w:r>
      <w:r>
        <w:t xml:space="preserve">OIM </w:t>
      </w:r>
      <w:r>
        <w:t xml:space="preserve">556 </w:t>
      </w:r>
      <w:r>
        <w:t xml:space="preserve">556 </w:t>
      </w:r>
    </w:p>
    <w:p>
      <w:r>
        <w:t xml:space="preserve">685374 </w:t>
      </w:r>
      <w:r>
        <w:t xml:space="preserve">NULL </w:t>
      </w:r>
      <w:r>
        <w:t xml:space="preserve">2022-09-01 00:00:00 </w:t>
      </w:r>
      <w:r>
        <w:t xml:space="preserve">2023-10-10 00:00:00 </w:t>
      </w:r>
      <w:r>
        <w:t xml:space="preserve">2023-08-18 00:00:00 </w:t>
      </w:r>
      <w:r>
        <w:t xml:space="preserve">2 </w:t>
      </w:r>
      <w:r>
        <w:t xml:space="preserve">8 </w:t>
      </w:r>
      <w:r>
        <w:t xml:space="preserve">2 </w:t>
      </w:r>
      <w:r>
        <w:t xml:space="preserve">Retourné </w:t>
      </w:r>
      <w:r>
        <w:t xml:space="preserve">CD6104ZS04 </w:t>
      </w:r>
      <w:r>
        <w:t xml:space="preserve">CD6104ZS04AS05 </w:t>
      </w:r>
      <w:r>
        <w:t xml:space="preserve">Boboro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687987 </w:t>
      </w:r>
      <w:r>
        <w:t xml:space="preserve">Organisation Internationale pour les Migrations </w:t>
      </w:r>
      <w:r>
        <w:t xml:space="preserve">OIM </w:t>
      </w:r>
      <w:r>
        <w:t xml:space="preserve">556 </w:t>
      </w:r>
      <w:r>
        <w:t xml:space="preserve">556 </w:t>
      </w:r>
    </w:p>
    <w:p>
      <w:r>
        <w:t xml:space="preserve">685375 </w:t>
      </w:r>
      <w:r>
        <w:t xml:space="preserve">NULL </w:t>
      </w:r>
      <w:r>
        <w:t xml:space="preserve">2022-06-01 00:00:00 </w:t>
      </w:r>
      <w:r>
        <w:t xml:space="preserve">2023-10-10 00:00:00 </w:t>
      </w:r>
      <w:r>
        <w:t xml:space="preserve">2023-08-18 00:00:00 </w:t>
      </w:r>
      <w:r>
        <w:t xml:space="preserve">8 </w:t>
      </w:r>
      <w:r>
        <w:t xml:space="preserve">24 </w:t>
      </w:r>
      <w:r>
        <w:t xml:space="preserve">2 </w:t>
      </w:r>
      <w:r>
        <w:t xml:space="preserve">Retourné </w:t>
      </w:r>
      <w:r>
        <w:t xml:space="preserve">CD6104ZS04 </w:t>
      </w:r>
      <w:r>
        <w:t xml:space="preserve">CD6104ZS04AS05 </w:t>
      </w:r>
      <w:r>
        <w:t xml:space="preserve">Boboro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687988 </w:t>
      </w:r>
      <w:r>
        <w:t xml:space="preserve">Organisation Internationale pour les Migrations </w:t>
      </w:r>
      <w:r>
        <w:t xml:space="preserve">OIM </w:t>
      </w:r>
      <w:r>
        <w:t xml:space="preserve">556 </w:t>
      </w:r>
      <w:r>
        <w:t xml:space="preserve">556 </w:t>
      </w:r>
    </w:p>
    <w:p>
      <w:r>
        <w:t xml:space="preserve">685376 </w:t>
      </w:r>
      <w:r>
        <w:t xml:space="preserve">NULL </w:t>
      </w:r>
      <w:r>
        <w:t xml:space="preserve">2022-09-01 00:00:00 </w:t>
      </w:r>
      <w:r>
        <w:t xml:space="preserve">2023-10-10 00:00:00 </w:t>
      </w:r>
      <w:r>
        <w:t xml:space="preserve">2023-08-18 00:00:00 </w:t>
      </w:r>
      <w:r>
        <w:t xml:space="preserve">2 </w:t>
      </w:r>
      <w:r>
        <w:t xml:space="preserve">6 </w:t>
      </w:r>
      <w:r>
        <w:t xml:space="preserve">2 </w:t>
      </w:r>
      <w:r>
        <w:t xml:space="preserve">Retourné </w:t>
      </w:r>
      <w:r>
        <w:t xml:space="preserve">CD6104ZS04 </w:t>
      </w:r>
      <w:r>
        <w:t xml:space="preserve">CD6104ZS04AS05 </w:t>
      </w:r>
      <w:r>
        <w:t xml:space="preserve">Boboro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687989 </w:t>
      </w:r>
      <w:r>
        <w:t xml:space="preserve">Organisation Internationale pour les Migrations </w:t>
      </w:r>
      <w:r>
        <w:t xml:space="preserve">OIM </w:t>
      </w:r>
      <w:r>
        <w:t xml:space="preserve">556 </w:t>
      </w:r>
      <w:r>
        <w:t xml:space="preserve">556 </w:t>
      </w:r>
    </w:p>
    <w:p>
      <w:r>
        <w:t xml:space="preserve">685377 </w:t>
      </w:r>
      <w:r>
        <w:t xml:space="preserve">NULL </w:t>
      </w:r>
      <w:r>
        <w:t xml:space="preserve">2022-09-01 00:00:00 </w:t>
      </w:r>
      <w:r>
        <w:t xml:space="preserve">2023-10-10 00:00:00 </w:t>
      </w:r>
      <w:r>
        <w:t xml:space="preserve">2023-08-18 00:00:00 </w:t>
      </w:r>
      <w:r>
        <w:t xml:space="preserve">4 </w:t>
      </w:r>
      <w:r>
        <w:t xml:space="preserve">15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687990 </w:t>
      </w:r>
      <w:r>
        <w:t xml:space="preserve">Organisation Internationale pour les Migrations </w:t>
      </w:r>
      <w:r>
        <w:t xml:space="preserve">OIM </w:t>
      </w:r>
      <w:r>
        <w:t xml:space="preserve">556 </w:t>
      </w:r>
      <w:r>
        <w:t xml:space="preserve">556 </w:t>
      </w:r>
    </w:p>
    <w:p>
      <w:r>
        <w:t xml:space="preserve">685378 </w:t>
      </w:r>
      <w:r>
        <w:t xml:space="preserve">NULL </w:t>
      </w:r>
      <w:r>
        <w:t xml:space="preserve">2022-06-01 00:00:00 </w:t>
      </w:r>
      <w:r>
        <w:t xml:space="preserve">2023-10-10 00:00:00 </w:t>
      </w:r>
      <w:r>
        <w:t xml:space="preserve">2023-08-18 00:00:00 </w:t>
      </w:r>
      <w:r>
        <w:t xml:space="preserve">8 </w:t>
      </w:r>
      <w:r>
        <w:t xml:space="preserve">41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687991 </w:t>
      </w:r>
      <w:r>
        <w:t xml:space="preserve">Organisation Internationale pour les Migrations </w:t>
      </w:r>
      <w:r>
        <w:t xml:space="preserve">OIM </w:t>
      </w:r>
      <w:r>
        <w:t xml:space="preserve">556 </w:t>
      </w:r>
      <w:r>
        <w:t xml:space="preserve">556 </w:t>
      </w:r>
    </w:p>
    <w:p>
      <w:r>
        <w:t xml:space="preserve">685379 </w:t>
      </w:r>
      <w:r>
        <w:t xml:space="preserve">NULL </w:t>
      </w:r>
      <w:r>
        <w:t xml:space="preserve">2022-09-01 00:00:00 </w:t>
      </w:r>
      <w:r>
        <w:t xml:space="preserve">2023-10-10 00:00:00 </w:t>
      </w:r>
      <w:r>
        <w:t xml:space="preserve">2023-08-18 00:00:00 </w:t>
      </w:r>
      <w:r>
        <w:t xml:space="preserve">3 </w:t>
      </w:r>
      <w:r>
        <w:t xml:space="preserve">15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687992 </w:t>
      </w:r>
      <w:r>
        <w:t xml:space="preserve">Organisation Internationale pour les Migrations </w:t>
      </w:r>
      <w:r>
        <w:t xml:space="preserve">OIM </w:t>
      </w:r>
      <w:r>
        <w:t xml:space="preserve">556 </w:t>
      </w:r>
      <w:r>
        <w:t xml:space="preserve">556 </w:t>
      </w:r>
    </w:p>
    <w:p>
      <w:r>
        <w:t xml:space="preserve">685380 </w:t>
      </w:r>
      <w:r>
        <w:t xml:space="preserve">NULL </w:t>
      </w:r>
      <w:r>
        <w:t xml:space="preserve">2022-12-01 00:00:00 </w:t>
      </w:r>
      <w:r>
        <w:t xml:space="preserve">2023-10-10 00:00:00 </w:t>
      </w:r>
      <w:r>
        <w:t xml:space="preserve">2023-08-18 00:00:00 </w:t>
      </w:r>
      <w:r>
        <w:t xml:space="preserve">2 </w:t>
      </w:r>
      <w:r>
        <w:t xml:space="preserve">10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687993 </w:t>
      </w:r>
      <w:r>
        <w:t xml:space="preserve">Organisation Internationale pour les Migrations </w:t>
      </w:r>
      <w:r>
        <w:t xml:space="preserve">OIM </w:t>
      </w:r>
      <w:r>
        <w:t xml:space="preserve">556 </w:t>
      </w:r>
      <w:r>
        <w:t xml:space="preserve">556 </w:t>
      </w:r>
    </w:p>
    <w:p>
      <w:r>
        <w:t xml:space="preserve">685381 </w:t>
      </w:r>
      <w:r>
        <w:t xml:space="preserve">NULL </w:t>
      </w:r>
      <w:r>
        <w:t xml:space="preserve">2022-06-01 00:00:00 </w:t>
      </w:r>
      <w:r>
        <w:t xml:space="preserve">2023-10-10 00:00:00 </w:t>
      </w:r>
      <w:r>
        <w:t xml:space="preserve">2023-08-18 00:00:00 </w:t>
      </w:r>
      <w:r>
        <w:t xml:space="preserve">8 </w:t>
      </w:r>
      <w:r>
        <w:t xml:space="preserve">48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687994 </w:t>
      </w:r>
      <w:r>
        <w:t xml:space="preserve">Organisation Internationale pour les Migrations </w:t>
      </w:r>
      <w:r>
        <w:t xml:space="preserve">OIM </w:t>
      </w:r>
      <w:r>
        <w:t xml:space="preserve">556 </w:t>
      </w:r>
      <w:r>
        <w:t xml:space="preserve">556 </w:t>
      </w:r>
    </w:p>
    <w:p>
      <w:r>
        <w:t xml:space="preserve">685382 </w:t>
      </w:r>
      <w:r>
        <w:t xml:space="preserve">NULL </w:t>
      </w:r>
      <w:r>
        <w:t xml:space="preserve">2022-06-01 00:00:00 </w:t>
      </w:r>
      <w:r>
        <w:t xml:space="preserve">2023-10-10 00:00:00 </w:t>
      </w:r>
      <w:r>
        <w:t xml:space="preserve">2023-08-12 00:00:00 </w:t>
      </w:r>
      <w:r>
        <w:t xml:space="preserve">2 </w:t>
      </w:r>
      <w:r>
        <w:t xml:space="preserve">9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687995 </w:t>
      </w:r>
      <w:r>
        <w:t xml:space="preserve">Organisation Internationale pour les Migrations </w:t>
      </w:r>
      <w:r>
        <w:t xml:space="preserve">OIM </w:t>
      </w:r>
      <w:r>
        <w:t xml:space="preserve">556 </w:t>
      </w:r>
      <w:r>
        <w:t xml:space="preserve">556 </w:t>
      </w:r>
    </w:p>
    <w:p>
      <w:r>
        <w:t xml:space="preserve">685383 </w:t>
      </w:r>
      <w:r>
        <w:t xml:space="preserve">NULL </w:t>
      </w:r>
      <w:r>
        <w:t xml:space="preserve">2022-09-01 00:00:00 </w:t>
      </w:r>
      <w:r>
        <w:t xml:space="preserve">2023-10-10 00:00:00 </w:t>
      </w:r>
      <w:r>
        <w:t xml:space="preserve">2023-08-12 00:00:00 </w:t>
      </w:r>
      <w:r>
        <w:t xml:space="preserve">4 </w:t>
      </w:r>
      <w:r>
        <w:t xml:space="preserve">19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687996 </w:t>
      </w:r>
      <w:r>
        <w:t xml:space="preserve">Organisation Internationale pour les Migrations </w:t>
      </w:r>
      <w:r>
        <w:t xml:space="preserve">OIM </w:t>
      </w:r>
      <w:r>
        <w:t xml:space="preserve">556 </w:t>
      </w:r>
      <w:r>
        <w:t xml:space="preserve">556 </w:t>
      </w:r>
    </w:p>
    <w:p>
      <w:r>
        <w:t xml:space="preserve">685384 </w:t>
      </w:r>
      <w:r>
        <w:t xml:space="preserve">NULL </w:t>
      </w:r>
      <w:r>
        <w:t xml:space="preserve">2022-09-01 00:00:00 </w:t>
      </w:r>
      <w:r>
        <w:t xml:space="preserve">2023-10-10 00:00:00 </w:t>
      </w:r>
      <w:r>
        <w:t xml:space="preserve">2023-08-18 00:00:00 </w:t>
      </w:r>
      <w:r>
        <w:t xml:space="preserve">7 </w:t>
      </w:r>
      <w:r>
        <w:t xml:space="preserve">42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687997 </w:t>
      </w:r>
      <w:r>
        <w:t xml:space="preserve">Organisation Internationale pour les Migrations </w:t>
      </w:r>
      <w:r>
        <w:t xml:space="preserve">OIM </w:t>
      </w:r>
      <w:r>
        <w:t xml:space="preserve">556 </w:t>
      </w:r>
      <w:r>
        <w:t xml:space="preserve">556 </w:t>
      </w:r>
    </w:p>
    <w:p>
      <w:r>
        <w:t xml:space="preserve">685385 </w:t>
      </w:r>
      <w:r>
        <w:t xml:space="preserve">NULL </w:t>
      </w:r>
      <w:r>
        <w:t xml:space="preserve">2022-09-01 00:00:00 </w:t>
      </w:r>
      <w:r>
        <w:t xml:space="preserve">2023-10-10 00:00:00 </w:t>
      </w:r>
      <w:r>
        <w:t xml:space="preserve">2023-08-12 00:00:00 </w:t>
      </w:r>
      <w:r>
        <w:t xml:space="preserve">19 </w:t>
      </w:r>
      <w:r>
        <w:t xml:space="preserve">113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687998 </w:t>
      </w:r>
      <w:r>
        <w:t xml:space="preserve">Organisation Internationale pour les Migrations </w:t>
      </w:r>
      <w:r>
        <w:t xml:space="preserve">OIM </w:t>
      </w:r>
      <w:r>
        <w:t xml:space="preserve">556 </w:t>
      </w:r>
      <w:r>
        <w:t xml:space="preserve">556 </w:t>
      </w:r>
    </w:p>
    <w:p>
      <w:r>
        <w:t xml:space="preserve">685386 </w:t>
      </w:r>
      <w:r>
        <w:t xml:space="preserve">NULL </w:t>
      </w:r>
      <w:r>
        <w:t xml:space="preserve">2022-12-01 00:00:00 </w:t>
      </w:r>
      <w:r>
        <w:t xml:space="preserve">2023-10-10 00:00:00 </w:t>
      </w:r>
      <w:r>
        <w:t xml:space="preserve">2023-08-12 00:00:00 </w:t>
      </w:r>
      <w:r>
        <w:t xml:space="preserve">2 </w:t>
      </w:r>
      <w:r>
        <w:t xml:space="preserve">12 </w:t>
      </w:r>
      <w:r>
        <w:t xml:space="preserve">2 </w:t>
      </w:r>
      <w:r>
        <w:t xml:space="preserve">Retourné </w:t>
      </w:r>
      <w:r>
        <w:t xml:space="preserve">CD6104ZS04 </w:t>
      </w:r>
      <w:r>
        <w:t xml:space="preserve">CD6104ZS04AS08 </w:t>
      </w:r>
      <w:r>
        <w:t xml:space="preserve">Kirundu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687999 </w:t>
      </w:r>
      <w:r>
        <w:t xml:space="preserve">Organisation Internationale pour les Migrations </w:t>
      </w:r>
      <w:r>
        <w:t xml:space="preserve">OIM </w:t>
      </w:r>
      <w:r>
        <w:t xml:space="preserve">556 </w:t>
      </w:r>
      <w:r>
        <w:t xml:space="preserve">556 </w:t>
      </w:r>
    </w:p>
    <w:p>
      <w:r>
        <w:t xml:space="preserve">685387 </w:t>
      </w:r>
      <w:r>
        <w:t xml:space="preserve">NULL </w:t>
      </w:r>
      <w:r>
        <w:t xml:space="preserve">2022-06-01 00:00:00 </w:t>
      </w:r>
      <w:r>
        <w:t xml:space="preserve">2023-10-10 00:00:00 </w:t>
      </w:r>
      <w:r>
        <w:t xml:space="preserve">2023-08-09 00:00:00 </w:t>
      </w:r>
      <w:r>
        <w:t xml:space="preserve">1 </w:t>
      </w:r>
      <w:r>
        <w:t xml:space="preserve">4 </w:t>
      </w:r>
      <w:r>
        <w:t xml:space="preserve">2 </w:t>
      </w:r>
      <w:r>
        <w:t xml:space="preserve">Retourné </w:t>
      </w:r>
      <w:r>
        <w:t xml:space="preserve">CD6104ZS01 </w:t>
      </w:r>
      <w:r>
        <w:t xml:space="preserve">CD6104ZS01AS20 </w:t>
      </w:r>
      <w:r>
        <w:t xml:space="preserve">Mandje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688000 </w:t>
      </w:r>
      <w:r>
        <w:t xml:space="preserve">Organisation Internationale pour les Migrations </w:t>
      </w:r>
      <w:r>
        <w:t xml:space="preserve">OIM </w:t>
      </w:r>
      <w:r>
        <w:t xml:space="preserve">556 </w:t>
      </w:r>
      <w:r>
        <w:t xml:space="preserve">556 </w:t>
      </w:r>
    </w:p>
    <w:p>
      <w:r>
        <w:t xml:space="preserve">685388 </w:t>
      </w:r>
      <w:r>
        <w:t xml:space="preserve">NULL </w:t>
      </w:r>
      <w:r>
        <w:t xml:space="preserve">2022-09-01 00:00:00 </w:t>
      </w:r>
      <w:r>
        <w:t xml:space="preserve">2023-10-10 00:00:00 </w:t>
      </w:r>
      <w:r>
        <w:t xml:space="preserve">2023-08-09 00:00:00 </w:t>
      </w:r>
      <w:r>
        <w:t xml:space="preserve">130 </w:t>
      </w:r>
      <w:r>
        <w:t xml:space="preserve">624 </w:t>
      </w:r>
      <w:r>
        <w:t xml:space="preserve">2 </w:t>
      </w:r>
      <w:r>
        <w:t xml:space="preserve">Retourné </w:t>
      </w:r>
      <w:r>
        <w:t xml:space="preserve">CD6104ZS01 </w:t>
      </w:r>
      <w:r>
        <w:t xml:space="preserve">CD6104ZS01AS20 </w:t>
      </w:r>
      <w:r>
        <w:t xml:space="preserve">Mandje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DTM-Juillet 2023 </w:t>
      </w:r>
      <w:r>
        <w:t xml:space="preserve">NULL </w:t>
      </w:r>
      <w:r>
        <w:t xml:space="preserve">688001 </w:t>
      </w:r>
      <w:r>
        <w:t xml:space="preserve">Organisation Internationale pour les Migrations </w:t>
      </w:r>
      <w:r>
        <w:t xml:space="preserve">OIM </w:t>
      </w:r>
      <w:r>
        <w:t xml:space="preserve">556 </w:t>
      </w:r>
      <w:r>
        <w:t xml:space="preserve">556 </w:t>
      </w:r>
    </w:p>
    <w:p>
      <w:r>
        <w:t xml:space="preserve">685389 </w:t>
      </w:r>
      <w:r>
        <w:t xml:space="preserve">NULL </w:t>
      </w:r>
      <w:r>
        <w:t xml:space="preserve">2023-03-28 00:00:00 </w:t>
      </w:r>
      <w:r>
        <w:t xml:space="preserve">2023-10-10 00:00:00 </w:t>
      </w:r>
      <w:r>
        <w:t xml:space="preserve">2023-08-09 00:00:00 </w:t>
      </w:r>
      <w:r>
        <w:t xml:space="preserve">130 </w:t>
      </w:r>
      <w:r>
        <w:t xml:space="preserve">624 </w:t>
      </w:r>
      <w:r>
        <w:t xml:space="preserve">2 </w:t>
      </w:r>
      <w:r>
        <w:t xml:space="preserve">Retourné </w:t>
      </w:r>
      <w:r>
        <w:t xml:space="preserve">CD6104ZS01 </w:t>
      </w:r>
      <w:r>
        <w:t xml:space="preserve">CD6104ZS01AS20 </w:t>
      </w:r>
      <w:r>
        <w:t xml:space="preserve">Mandje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CD61040310 </w:t>
      </w:r>
      <w:r>
        <w:t xml:space="preserve">Waloa-loanda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688002 </w:t>
      </w:r>
      <w:r>
        <w:t xml:space="preserve">Organisation Internationale pour les Migrations </w:t>
      </w:r>
      <w:r>
        <w:t xml:space="preserve">OIM </w:t>
      </w:r>
      <w:r>
        <w:t xml:space="preserve">556 </w:t>
      </w:r>
      <w:r>
        <w:t xml:space="preserve">556 </w:t>
      </w:r>
    </w:p>
    <w:p>
      <w:r>
        <w:t xml:space="preserve">685390 </w:t>
      </w:r>
      <w:r>
        <w:t xml:space="preserve">NULL </w:t>
      </w:r>
      <w:r>
        <w:t xml:space="preserve">2022-06-01 00:00:00 </w:t>
      </w:r>
      <w:r>
        <w:t xml:space="preserve">2023-10-10 00:00:00 </w:t>
      </w:r>
      <w:r>
        <w:t xml:space="preserve">2023-08-10 00:00:00 </w:t>
      </w:r>
      <w:r>
        <w:t xml:space="preserve">22 </w:t>
      </w:r>
      <w:r>
        <w:t xml:space="preserve">107 </w:t>
      </w:r>
      <w:r>
        <w:t xml:space="preserve">2 </w:t>
      </w:r>
      <w:r>
        <w:t xml:space="preserve">Retourné </w:t>
      </w:r>
      <w:r>
        <w:t xml:space="preserve">CD6104ZS01 </w:t>
      </w:r>
      <w:r>
        <w:t xml:space="preserve">CD6104ZS01AS24 </w:t>
      </w:r>
      <w:r>
        <w:t xml:space="preserve">Musenge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688003 </w:t>
      </w:r>
      <w:r>
        <w:t xml:space="preserve">Organisation Internationale pour les Migrations </w:t>
      </w:r>
      <w:r>
        <w:t xml:space="preserve">OIM </w:t>
      </w:r>
      <w:r>
        <w:t xml:space="preserve">556 </w:t>
      </w:r>
      <w:r>
        <w:t xml:space="preserve">556 </w:t>
      </w:r>
    </w:p>
    <w:p>
      <w:r>
        <w:t xml:space="preserve">685391 </w:t>
      </w:r>
      <w:r>
        <w:t xml:space="preserve">NULL </w:t>
      </w:r>
      <w:r>
        <w:t xml:space="preserve">2022-09-01 00:00:00 </w:t>
      </w:r>
      <w:r>
        <w:t xml:space="preserve">2023-10-10 00:00:00 </w:t>
      </w:r>
      <w:r>
        <w:t xml:space="preserve">2023-08-10 00:00:00 </w:t>
      </w:r>
      <w:r>
        <w:t xml:space="preserve">5 </w:t>
      </w:r>
      <w:r>
        <w:t xml:space="preserve">24 </w:t>
      </w:r>
      <w:r>
        <w:t xml:space="preserve">2 </w:t>
      </w:r>
      <w:r>
        <w:t xml:space="preserve">Retourné </w:t>
      </w:r>
      <w:r>
        <w:t xml:space="preserve">CD6104ZS01 </w:t>
      </w:r>
      <w:r>
        <w:t xml:space="preserve">CD6104ZS01AS24 </w:t>
      </w:r>
      <w:r>
        <w:t xml:space="preserve">Musenge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688004 </w:t>
      </w:r>
      <w:r>
        <w:t xml:space="preserve">Organisation Internationale pour les Migrations </w:t>
      </w:r>
      <w:r>
        <w:t xml:space="preserve">OIM </w:t>
      </w:r>
      <w:r>
        <w:t xml:space="preserve">556 </w:t>
      </w:r>
      <w:r>
        <w:t xml:space="preserve">556 </w:t>
      </w:r>
    </w:p>
    <w:p>
      <w:r>
        <w:t xml:space="preserve">685392 </w:t>
      </w:r>
      <w:r>
        <w:t xml:space="preserve">NULL </w:t>
      </w:r>
      <w:r>
        <w:t xml:space="preserve">2022-12-01 00:00:00 </w:t>
      </w:r>
      <w:r>
        <w:t xml:space="preserve">2023-10-10 00:00:00 </w:t>
      </w:r>
      <w:r>
        <w:t xml:space="preserve">2023-08-10 00:00:00 </w:t>
      </w:r>
      <w:r>
        <w:t xml:space="preserve">10 </w:t>
      </w:r>
      <w:r>
        <w:t xml:space="preserve">48 </w:t>
      </w:r>
      <w:r>
        <w:t xml:space="preserve">2 </w:t>
      </w:r>
      <w:r>
        <w:t xml:space="preserve">Retourné </w:t>
      </w:r>
      <w:r>
        <w:t xml:space="preserve">CD6104ZS01 </w:t>
      </w:r>
      <w:r>
        <w:t xml:space="preserve">CD6104ZS01AS24 </w:t>
      </w:r>
      <w:r>
        <w:t xml:space="preserve">Musenge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688005 </w:t>
      </w:r>
      <w:r>
        <w:t xml:space="preserve">Organisation Internationale pour les Migrations </w:t>
      </w:r>
      <w:r>
        <w:t xml:space="preserve">OIM </w:t>
      </w:r>
      <w:r>
        <w:t xml:space="preserve">556 </w:t>
      </w:r>
      <w:r>
        <w:t xml:space="preserve">556 </w:t>
      </w:r>
    </w:p>
    <w:p>
      <w:r>
        <w:t xml:space="preserve">685393 </w:t>
      </w:r>
      <w:r>
        <w:t xml:space="preserve">NULL </w:t>
      </w:r>
      <w:r>
        <w:t xml:space="preserve">2022-06-01 00:00:00 </w:t>
      </w:r>
      <w:r>
        <w:t xml:space="preserve">2023-10-10 00:00:00 </w:t>
      </w:r>
      <w:r>
        <w:t xml:space="preserve">2023-08-10 00:00:00 </w:t>
      </w:r>
      <w:r>
        <w:t xml:space="preserve">2 </w:t>
      </w:r>
      <w:r>
        <w:t xml:space="preserve">13 </w:t>
      </w:r>
      <w:r>
        <w:t xml:space="preserve">2 </w:t>
      </w:r>
      <w:r>
        <w:t xml:space="preserve">Retourné </w:t>
      </w:r>
      <w:r>
        <w:t xml:space="preserve">CD6104ZS01 </w:t>
      </w:r>
      <w:r>
        <w:t xml:space="preserve">CD6104ZS01AS24 </w:t>
      </w:r>
      <w:r>
        <w:t xml:space="preserve">Musenge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688006 </w:t>
      </w:r>
      <w:r>
        <w:t xml:space="preserve">Organisation Internationale pour les Migrations </w:t>
      </w:r>
      <w:r>
        <w:t xml:space="preserve">OIM </w:t>
      </w:r>
      <w:r>
        <w:t xml:space="preserve">556 </w:t>
      </w:r>
      <w:r>
        <w:t xml:space="preserve">556 </w:t>
      </w:r>
    </w:p>
    <w:p>
      <w:r>
        <w:t xml:space="preserve">685394 </w:t>
      </w:r>
      <w:r>
        <w:t xml:space="preserve">NULL </w:t>
      </w:r>
      <w:r>
        <w:t xml:space="preserve">2022-06-01 00:00:00 </w:t>
      </w:r>
      <w:r>
        <w:t xml:space="preserve">2023-10-10 00:00:00 </w:t>
      </w:r>
      <w:r>
        <w:t xml:space="preserve">2023-08-10 00:00:00 </w:t>
      </w:r>
      <w:r>
        <w:t xml:space="preserve">11 </w:t>
      </w:r>
      <w:r>
        <w:t xml:space="preserve">88 </w:t>
      </w:r>
      <w:r>
        <w:t xml:space="preserve">2 </w:t>
      </w:r>
      <w:r>
        <w:t xml:space="preserve">Retourné </w:t>
      </w:r>
      <w:r>
        <w:t xml:space="preserve">CD6104ZS01 </w:t>
      </w:r>
      <w:r>
        <w:t xml:space="preserve">CD6104ZS01AS24 </w:t>
      </w:r>
      <w:r>
        <w:t xml:space="preserve">Musenge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688007 </w:t>
      </w:r>
      <w:r>
        <w:t xml:space="preserve">Organisation Internationale pour les Migrations </w:t>
      </w:r>
      <w:r>
        <w:t xml:space="preserve">OIM </w:t>
      </w:r>
      <w:r>
        <w:t xml:space="preserve">556 </w:t>
      </w:r>
      <w:r>
        <w:t xml:space="preserve">556 </w:t>
      </w:r>
    </w:p>
    <w:p>
      <w:r>
        <w:t xml:space="preserve">685395 </w:t>
      </w:r>
      <w:r>
        <w:t xml:space="preserve">NULL </w:t>
      </w:r>
      <w:r>
        <w:t xml:space="preserve">2022-12-01 00:00:00 </w:t>
      </w:r>
      <w:r>
        <w:t xml:space="preserve">2023-10-10 00:00:00 </w:t>
      </w:r>
      <w:r>
        <w:t xml:space="preserve">2023-08-10 00:00:00 </w:t>
      </w:r>
      <w:r>
        <w:t xml:space="preserve">4 </w:t>
      </w:r>
      <w:r>
        <w:t xml:space="preserve">17 </w:t>
      </w:r>
      <w:r>
        <w:t xml:space="preserve">2 </w:t>
      </w:r>
      <w:r>
        <w:t xml:space="preserve">Retourné </w:t>
      </w:r>
      <w:r>
        <w:t xml:space="preserve">CD6104ZS01 </w:t>
      </w:r>
      <w:r>
        <w:t xml:space="preserve">CD6104ZS01AS24 </w:t>
      </w:r>
      <w:r>
        <w:t xml:space="preserve">Musenge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688008 </w:t>
      </w:r>
      <w:r>
        <w:t xml:space="preserve">Organisation Internationale pour les Migrations </w:t>
      </w:r>
      <w:r>
        <w:t xml:space="preserve">OIM </w:t>
      </w:r>
      <w:r>
        <w:t xml:space="preserve">556 </w:t>
      </w:r>
      <w:r>
        <w:t xml:space="preserve">556 </w:t>
      </w:r>
    </w:p>
    <w:p>
      <w:r>
        <w:t xml:space="preserve">685396 </w:t>
      </w:r>
      <w:r>
        <w:t xml:space="preserve">NULL </w:t>
      </w:r>
      <w:r>
        <w:t xml:space="preserve">2022-06-01 00:00:00 </w:t>
      </w:r>
      <w:r>
        <w:t xml:space="preserve">2023-10-10 00:00:00 </w:t>
      </w:r>
      <w:r>
        <w:t xml:space="preserve">2023-08-10 00:00:00 </w:t>
      </w:r>
      <w:r>
        <w:t xml:space="preserve">1 </w:t>
      </w:r>
      <w:r>
        <w:t xml:space="preserve">5 </w:t>
      </w:r>
      <w:r>
        <w:t xml:space="preserve">2 </w:t>
      </w:r>
      <w:r>
        <w:t xml:space="preserve">Retourné </w:t>
      </w:r>
      <w:r>
        <w:t xml:space="preserve">CD6104ZS01 </w:t>
      </w:r>
      <w:r>
        <w:t xml:space="preserve">CD6104ZS01AS24 </w:t>
      </w:r>
      <w:r>
        <w:t xml:space="preserve">Musenge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688009 </w:t>
      </w:r>
      <w:r>
        <w:t xml:space="preserve">Organisation Internationale pour les Migrations </w:t>
      </w:r>
      <w:r>
        <w:t xml:space="preserve">OIM </w:t>
      </w:r>
      <w:r>
        <w:t xml:space="preserve">556 </w:t>
      </w:r>
      <w:r>
        <w:t xml:space="preserve">556 </w:t>
      </w:r>
    </w:p>
    <w:p>
      <w:r>
        <w:t xml:space="preserve">685397 </w:t>
      </w:r>
      <w:r>
        <w:t xml:space="preserve">NULL </w:t>
      </w:r>
      <w:r>
        <w:t xml:space="preserve">2022-09-01 00:00:00 </w:t>
      </w:r>
      <w:r>
        <w:t xml:space="preserve">2023-10-10 00:00:00 </w:t>
      </w:r>
      <w:r>
        <w:t xml:space="preserve">2023-08-10 00:00:00 </w:t>
      </w:r>
      <w:r>
        <w:t xml:space="preserve">1 </w:t>
      </w:r>
      <w:r>
        <w:t xml:space="preserve">6 </w:t>
      </w:r>
      <w:r>
        <w:t xml:space="preserve">2 </w:t>
      </w:r>
      <w:r>
        <w:t xml:space="preserve">Retourné </w:t>
      </w:r>
      <w:r>
        <w:t xml:space="preserve">CD6104ZS01 </w:t>
      </w:r>
      <w:r>
        <w:t xml:space="preserve">CD6104ZS01AS24 </w:t>
      </w:r>
      <w:r>
        <w:t xml:space="preserve">Musenge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688010 </w:t>
      </w:r>
      <w:r>
        <w:t xml:space="preserve">Organisation Internationale pour les Migrations </w:t>
      </w:r>
      <w:r>
        <w:t xml:space="preserve">OIM </w:t>
      </w:r>
      <w:r>
        <w:t xml:space="preserve">556 </w:t>
      </w:r>
      <w:r>
        <w:t xml:space="preserve">556 </w:t>
      </w:r>
    </w:p>
    <w:p>
      <w:r>
        <w:t xml:space="preserve">685398 </w:t>
      </w:r>
      <w:r>
        <w:t xml:space="preserve">NULL </w:t>
      </w:r>
      <w:r>
        <w:t xml:space="preserve">2022-06-01 00:00:00 </w:t>
      </w:r>
      <w:r>
        <w:t xml:space="preserve">2023-10-10 00:00:00 </w:t>
      </w:r>
      <w:r>
        <w:t xml:space="preserve">2023-08-11 00:00:00 </w:t>
      </w:r>
      <w:r>
        <w:t xml:space="preserve">9 </w:t>
      </w:r>
      <w:r>
        <w:t xml:space="preserve">40 </w:t>
      </w:r>
      <w:r>
        <w:t xml:space="preserve">2 </w:t>
      </w:r>
      <w:r>
        <w:t xml:space="preserve">Retourné </w:t>
      </w:r>
      <w:r>
        <w:t xml:space="preserve">CD6104ZS01 </w:t>
      </w:r>
      <w:r>
        <w:t xml:space="preserve">CD6104ZS01AS26 </w:t>
      </w:r>
      <w:r>
        <w:t xml:space="preserve">Octobora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688011 </w:t>
      </w:r>
      <w:r>
        <w:t xml:space="preserve">Organisation Internationale pour les Migrations </w:t>
      </w:r>
      <w:r>
        <w:t xml:space="preserve">OIM </w:t>
      </w:r>
      <w:r>
        <w:t xml:space="preserve">556 </w:t>
      </w:r>
      <w:r>
        <w:t xml:space="preserve">556 </w:t>
      </w:r>
    </w:p>
    <w:p>
      <w:r>
        <w:t xml:space="preserve">685399 </w:t>
      </w:r>
      <w:r>
        <w:t xml:space="preserve">NULL </w:t>
      </w:r>
      <w:r>
        <w:t xml:space="preserve">2022-09-01 00:00:00 </w:t>
      </w:r>
      <w:r>
        <w:t xml:space="preserve">2023-10-10 00:00:00 </w:t>
      </w:r>
      <w:r>
        <w:t xml:space="preserve">2023-08-11 00:00:00 </w:t>
      </w:r>
      <w:r>
        <w:t xml:space="preserve">5 </w:t>
      </w:r>
      <w:r>
        <w:t xml:space="preserve">22 </w:t>
      </w:r>
      <w:r>
        <w:t xml:space="preserve">2 </w:t>
      </w:r>
      <w:r>
        <w:t xml:space="preserve">Retourné </w:t>
      </w:r>
      <w:r>
        <w:t xml:space="preserve">CD6104ZS01 </w:t>
      </w:r>
      <w:r>
        <w:t xml:space="preserve">CD6104ZS01AS26 </w:t>
      </w:r>
      <w:r>
        <w:t xml:space="preserve">Octobora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688012 </w:t>
      </w:r>
      <w:r>
        <w:t xml:space="preserve">Organisation Internationale pour les Migrations </w:t>
      </w:r>
      <w:r>
        <w:t xml:space="preserve">OIM </w:t>
      </w:r>
      <w:r>
        <w:t xml:space="preserve">556 </w:t>
      </w:r>
      <w:r>
        <w:t xml:space="preserve">556 </w:t>
      </w:r>
    </w:p>
    <w:p>
      <w:r>
        <w:t xml:space="preserve">685400 </w:t>
      </w:r>
      <w:r>
        <w:t xml:space="preserve">NULL </w:t>
      </w:r>
      <w:r>
        <w:t xml:space="preserve">2023-05-04 00:00:00 </w:t>
      </w:r>
      <w:r>
        <w:t xml:space="preserve">2023-10-10 00:00:00 </w:t>
      </w:r>
      <w:r>
        <w:t xml:space="preserve">2023-08-12 00:00:00 </w:t>
      </w:r>
      <w:r>
        <w:t xml:space="preserve">6 </w:t>
      </w:r>
      <w:r>
        <w:t xml:space="preserve">33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688013 </w:t>
      </w:r>
      <w:r>
        <w:t xml:space="preserve">Organisation Internationale pour les Migrations </w:t>
      </w:r>
      <w:r>
        <w:t xml:space="preserve">OIM </w:t>
      </w:r>
      <w:r>
        <w:t xml:space="preserve">556 </w:t>
      </w:r>
      <w:r>
        <w:t xml:space="preserve">556 </w:t>
      </w:r>
    </w:p>
    <w:p>
      <w:r>
        <w:t xml:space="preserve">685401 </w:t>
      </w:r>
      <w:r>
        <w:t xml:space="preserve">NULL </w:t>
      </w:r>
      <w:r>
        <w:t xml:space="preserve">2022-06-01 00:00:00 </w:t>
      </w:r>
      <w:r>
        <w:t xml:space="preserve">2023-10-10 00:00:00 </w:t>
      </w:r>
      <w:r>
        <w:t xml:space="preserve">2023-08-12 00:00:00 </w:t>
      </w:r>
      <w:r>
        <w:t xml:space="preserve">2 </w:t>
      </w:r>
      <w:r>
        <w:t xml:space="preserve">10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688014 </w:t>
      </w:r>
      <w:r>
        <w:t xml:space="preserve">Organisation Internationale pour les Migrations </w:t>
      </w:r>
      <w:r>
        <w:t xml:space="preserve">OIM </w:t>
      </w:r>
      <w:r>
        <w:t xml:space="preserve">556 </w:t>
      </w:r>
      <w:r>
        <w:t xml:space="preserve">556 </w:t>
      </w:r>
    </w:p>
    <w:p>
      <w:r>
        <w:t xml:space="preserve">685402 </w:t>
      </w:r>
      <w:r>
        <w:t xml:space="preserve">NULL </w:t>
      </w:r>
      <w:r>
        <w:t xml:space="preserve">2022-09-01 00:00:00 </w:t>
      </w:r>
      <w:r>
        <w:t xml:space="preserve">2023-10-10 00:00:00 </w:t>
      </w:r>
      <w:r>
        <w:t xml:space="preserve">2023-08-12 00:00:00 </w:t>
      </w:r>
      <w:r>
        <w:t xml:space="preserve">6 </w:t>
      </w:r>
      <w:r>
        <w:t xml:space="preserve">33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688015 </w:t>
      </w:r>
      <w:r>
        <w:t xml:space="preserve">Organisation Internationale pour les Migrations </w:t>
      </w:r>
      <w:r>
        <w:t xml:space="preserve">OIM </w:t>
      </w:r>
      <w:r>
        <w:t xml:space="preserve">556 </w:t>
      </w:r>
      <w:r>
        <w:t xml:space="preserve">556 </w:t>
      </w:r>
    </w:p>
    <w:p>
      <w:r>
        <w:t xml:space="preserve">685403 </w:t>
      </w:r>
      <w:r>
        <w:t xml:space="preserve">NULL </w:t>
      </w:r>
      <w:r>
        <w:t xml:space="preserve">2022-12-01 00:00:00 </w:t>
      </w:r>
      <w:r>
        <w:t xml:space="preserve">2023-10-10 00:00:00 </w:t>
      </w:r>
      <w:r>
        <w:t xml:space="preserve">2023-08-12 00:00:00 </w:t>
      </w:r>
      <w:r>
        <w:t xml:space="preserve">4 </w:t>
      </w:r>
      <w:r>
        <w:t xml:space="preserve">22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688016 </w:t>
      </w:r>
      <w:r>
        <w:t xml:space="preserve">Organisation Internationale pour les Migrations </w:t>
      </w:r>
      <w:r>
        <w:t xml:space="preserve">OIM </w:t>
      </w:r>
      <w:r>
        <w:t xml:space="preserve">556 </w:t>
      </w:r>
      <w:r>
        <w:t xml:space="preserve">556 </w:t>
      </w:r>
    </w:p>
    <w:p>
      <w:r>
        <w:t xml:space="preserve">685404 </w:t>
      </w:r>
      <w:r>
        <w:t xml:space="preserve">NULL </w:t>
      </w:r>
      <w:r>
        <w:t xml:space="preserve">2023-05-04 00:00:00 </w:t>
      </w:r>
      <w:r>
        <w:t xml:space="preserve">2023-10-10 00:00:00 </w:t>
      </w:r>
      <w:r>
        <w:t xml:space="preserve">2023-08-12 00:00:00 </w:t>
      </w:r>
      <w:r>
        <w:t xml:space="preserve">9 </w:t>
      </w:r>
      <w:r>
        <w:t xml:space="preserve">51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688017 </w:t>
      </w:r>
      <w:r>
        <w:t xml:space="preserve">Organisation Internationale pour les Migrations </w:t>
      </w:r>
      <w:r>
        <w:t xml:space="preserve">OIM </w:t>
      </w:r>
      <w:r>
        <w:t xml:space="preserve">556 </w:t>
      </w:r>
      <w:r>
        <w:t xml:space="preserve">556 </w:t>
      </w:r>
    </w:p>
    <w:p>
      <w:r>
        <w:t xml:space="preserve">685405 </w:t>
      </w:r>
      <w:r>
        <w:t xml:space="preserve">NULL </w:t>
      </w:r>
      <w:r>
        <w:t xml:space="preserve">2023-09-30 00:00:00 </w:t>
      </w:r>
      <w:r>
        <w:t xml:space="preserve">2023-10-10 00:00:00 </w:t>
      </w:r>
      <w:r>
        <w:t xml:space="preserve">2023-08-12 00:00:00 </w:t>
      </w:r>
      <w:r>
        <w:t xml:space="preserve">1 </w:t>
      </w:r>
      <w:r>
        <w:t xml:space="preserve">6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688018 </w:t>
      </w:r>
      <w:r>
        <w:t xml:space="preserve">Organisation Internationale pour les Migrations </w:t>
      </w:r>
      <w:r>
        <w:t xml:space="preserve">OIM </w:t>
      </w:r>
      <w:r>
        <w:t xml:space="preserve">556 </w:t>
      </w:r>
      <w:r>
        <w:t xml:space="preserve">556 </w:t>
      </w:r>
    </w:p>
    <w:p>
      <w:r>
        <w:t xml:space="preserve">685406 </w:t>
      </w:r>
      <w:r>
        <w:t xml:space="preserve">NULL </w:t>
      </w:r>
      <w:r>
        <w:t xml:space="preserve">2022-06-01 00:00:00 </w:t>
      </w:r>
      <w:r>
        <w:t xml:space="preserve">2023-10-10 00:00:00 </w:t>
      </w:r>
      <w:r>
        <w:t xml:space="preserve">2023-08-12 00:00:00 </w:t>
      </w:r>
      <w:r>
        <w:t xml:space="preserve">38 </w:t>
      </w:r>
      <w:r>
        <w:t xml:space="preserve">183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688019 </w:t>
      </w:r>
      <w:r>
        <w:t xml:space="preserve">Organisation Internationale pour les Migrations </w:t>
      </w:r>
      <w:r>
        <w:t xml:space="preserve">OIM </w:t>
      </w:r>
      <w:r>
        <w:t xml:space="preserve">556 </w:t>
      </w:r>
      <w:r>
        <w:t xml:space="preserve">556 </w:t>
      </w:r>
    </w:p>
    <w:p>
      <w:r>
        <w:t xml:space="preserve">685407 </w:t>
      </w:r>
      <w:r>
        <w:t xml:space="preserve">NULL </w:t>
      </w:r>
      <w:r>
        <w:t xml:space="preserve">2022-09-01 00:00:00 </w:t>
      </w:r>
      <w:r>
        <w:t xml:space="preserve">2023-10-10 00:00:00 </w:t>
      </w:r>
      <w:r>
        <w:t xml:space="preserve">2023-08-12 00:00:00 </w:t>
      </w:r>
      <w:r>
        <w:t xml:space="preserve">15 </w:t>
      </w:r>
      <w:r>
        <w:t xml:space="preserve">72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688020 </w:t>
      </w:r>
      <w:r>
        <w:t xml:space="preserve">Organisation Internationale pour les Migrations </w:t>
      </w:r>
      <w:r>
        <w:t xml:space="preserve">OIM </w:t>
      </w:r>
      <w:r>
        <w:t xml:space="preserve">556 </w:t>
      </w:r>
      <w:r>
        <w:t xml:space="preserve">556 </w:t>
      </w:r>
    </w:p>
    <w:p>
      <w:r>
        <w:t xml:space="preserve">685408 </w:t>
      </w:r>
      <w:r>
        <w:t xml:space="preserve">NULL </w:t>
      </w:r>
      <w:r>
        <w:t xml:space="preserve">2023-03-28 00:00:00 </w:t>
      </w:r>
      <w:r>
        <w:t xml:space="preserve">2023-10-10 00:00:00 </w:t>
      </w:r>
      <w:r>
        <w:t xml:space="preserve">2023-08-12 00:00:00 </w:t>
      </w:r>
      <w:r>
        <w:t xml:space="preserve">1 </w:t>
      </w:r>
      <w:r>
        <w:t xml:space="preserve">5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688021 </w:t>
      </w:r>
      <w:r>
        <w:t xml:space="preserve">Organisation Internationale pour les Migrations </w:t>
      </w:r>
      <w:r>
        <w:t xml:space="preserve">OIM </w:t>
      </w:r>
      <w:r>
        <w:t xml:space="preserve">556 </w:t>
      </w:r>
      <w:r>
        <w:t xml:space="preserve">556 </w:t>
      </w:r>
    </w:p>
    <w:p>
      <w:r>
        <w:t xml:space="preserve">685409 </w:t>
      </w:r>
      <w:r>
        <w:t xml:space="preserve">NULL </w:t>
      </w:r>
      <w:r>
        <w:t xml:space="preserve">2023-05-04 00:00:00 </w:t>
      </w:r>
      <w:r>
        <w:t xml:space="preserve">2023-10-10 00:00:00 </w:t>
      </w:r>
      <w:r>
        <w:t xml:space="preserve">2023-08-12 00:00:00 </w:t>
      </w:r>
      <w:r>
        <w:t xml:space="preserve">7 </w:t>
      </w:r>
      <w:r>
        <w:t xml:space="preserve">33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688022 </w:t>
      </w:r>
      <w:r>
        <w:t xml:space="preserve">Organisation Internationale pour les Migrations </w:t>
      </w:r>
      <w:r>
        <w:t xml:space="preserve">OIM </w:t>
      </w:r>
      <w:r>
        <w:t xml:space="preserve">556 </w:t>
      </w:r>
      <w:r>
        <w:t xml:space="preserve">556 </w:t>
      </w:r>
    </w:p>
    <w:p>
      <w:r>
        <w:t xml:space="preserve">685410 </w:t>
      </w:r>
      <w:r>
        <w:t xml:space="preserve">NULL </w:t>
      </w:r>
      <w:r>
        <w:t xml:space="preserve">2022-12-01 00:00:00 </w:t>
      </w:r>
      <w:r>
        <w:t xml:space="preserve">2023-10-10 00:00:00 </w:t>
      </w:r>
      <w:r>
        <w:t xml:space="preserve">2023-08-12 00:00:00 </w:t>
      </w:r>
      <w:r>
        <w:t xml:space="preserve">3 </w:t>
      </w:r>
      <w:r>
        <w:t xml:space="preserve">16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CD61010202 </w:t>
      </w:r>
      <w:r>
        <w:t xml:space="preserve">Katoyi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688023 </w:t>
      </w:r>
      <w:r>
        <w:t xml:space="preserve">Organisation Internationale pour les Migrations </w:t>
      </w:r>
      <w:r>
        <w:t xml:space="preserve">OIM </w:t>
      </w:r>
      <w:r>
        <w:t xml:space="preserve">556 </w:t>
      </w:r>
      <w:r>
        <w:t xml:space="preserve">556 </w:t>
      </w:r>
    </w:p>
    <w:p>
      <w:r>
        <w:t xml:space="preserve">685411 </w:t>
      </w:r>
      <w:r>
        <w:t xml:space="preserve">NULL </w:t>
      </w:r>
      <w:r>
        <w:t xml:space="preserve">2023-09-30 00:00:00 </w:t>
      </w:r>
      <w:r>
        <w:t xml:space="preserve">2023-10-10 00:00:00 </w:t>
      </w:r>
      <w:r>
        <w:t xml:space="preserve">2023-08-12 00:00:00 </w:t>
      </w:r>
      <w:r>
        <w:t xml:space="preserve">2 </w:t>
      </w:r>
      <w:r>
        <w:t xml:space="preserve">17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688024 </w:t>
      </w:r>
      <w:r>
        <w:t xml:space="preserve">Organisation Internationale pour les Migrations </w:t>
      </w:r>
      <w:r>
        <w:t xml:space="preserve">OIM </w:t>
      </w:r>
      <w:r>
        <w:t xml:space="preserve">556 </w:t>
      </w:r>
      <w:r>
        <w:t xml:space="preserve">556 </w:t>
      </w:r>
    </w:p>
    <w:p>
      <w:r>
        <w:t xml:space="preserve">685412 </w:t>
      </w:r>
      <w:r>
        <w:t xml:space="preserve">NULL </w:t>
      </w:r>
      <w:r>
        <w:t xml:space="preserve">2023-05-04 00:00:00 </w:t>
      </w:r>
      <w:r>
        <w:t xml:space="preserve">2023-10-10 00:00:00 </w:t>
      </w:r>
      <w:r>
        <w:t xml:space="preserve">2023-08-12 00:00:00 </w:t>
      </w:r>
      <w:r>
        <w:t xml:space="preserve">14 </w:t>
      </w:r>
      <w:r>
        <w:t xml:space="preserve">63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688025 </w:t>
      </w:r>
      <w:r>
        <w:t xml:space="preserve">Organisation Internationale pour les Migrations </w:t>
      </w:r>
      <w:r>
        <w:t xml:space="preserve">OIM </w:t>
      </w:r>
      <w:r>
        <w:t xml:space="preserve">556 </w:t>
      </w:r>
      <w:r>
        <w:t xml:space="preserve">556 </w:t>
      </w:r>
    </w:p>
    <w:p>
      <w:r>
        <w:t xml:space="preserve">685413 </w:t>
      </w:r>
      <w:r>
        <w:t xml:space="preserve">NULL </w:t>
      </w:r>
      <w:r>
        <w:t xml:space="preserve">2023-09-30 00:00:00 </w:t>
      </w:r>
      <w:r>
        <w:t xml:space="preserve">2023-10-10 00:00:00 </w:t>
      </w:r>
      <w:r>
        <w:t xml:space="preserve">2023-08-12 00:00:00 </w:t>
      </w:r>
      <w:r>
        <w:t xml:space="preserve">1 </w:t>
      </w:r>
      <w:r>
        <w:t xml:space="preserve">4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688026 </w:t>
      </w:r>
      <w:r>
        <w:t xml:space="preserve">Organisation Internationale pour les Migrations </w:t>
      </w:r>
      <w:r>
        <w:t xml:space="preserve">OIM </w:t>
      </w:r>
      <w:r>
        <w:t xml:space="preserve">556 </w:t>
      </w:r>
      <w:r>
        <w:t xml:space="preserve">556 </w:t>
      </w:r>
    </w:p>
    <w:p>
      <w:r>
        <w:t xml:space="preserve">685414 </w:t>
      </w:r>
      <w:r>
        <w:t xml:space="preserve">NULL </w:t>
      </w:r>
      <w:r>
        <w:t xml:space="preserve">2022-06-01 00:00:00 </w:t>
      </w:r>
      <w:r>
        <w:t xml:space="preserve">2023-10-10 00:00:00 </w:t>
      </w:r>
      <w:r>
        <w:t xml:space="preserve">2023-08-12 00:00:00 </w:t>
      </w:r>
      <w:r>
        <w:t xml:space="preserve">25 </w:t>
      </w:r>
      <w:r>
        <w:t xml:space="preserve">105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688027 </w:t>
      </w:r>
      <w:r>
        <w:t xml:space="preserve">Organisation Internationale pour les Migrations </w:t>
      </w:r>
      <w:r>
        <w:t xml:space="preserve">OIM </w:t>
      </w:r>
      <w:r>
        <w:t xml:space="preserve">556 </w:t>
      </w:r>
      <w:r>
        <w:t xml:space="preserve">556 </w:t>
      </w:r>
    </w:p>
    <w:p>
      <w:r>
        <w:t xml:space="preserve">685415 </w:t>
      </w:r>
      <w:r>
        <w:t xml:space="preserve">NULL </w:t>
      </w:r>
      <w:r>
        <w:t xml:space="preserve">2022-09-01 00:00:00 </w:t>
      </w:r>
      <w:r>
        <w:t xml:space="preserve">2023-10-10 00:00:00 </w:t>
      </w:r>
      <w:r>
        <w:t xml:space="preserve">2023-08-12 00:00:00 </w:t>
      </w:r>
      <w:r>
        <w:t xml:space="preserve">36 </w:t>
      </w:r>
      <w:r>
        <w:t xml:space="preserve">152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688028 </w:t>
      </w:r>
      <w:r>
        <w:t xml:space="preserve">Organisation Internationale pour les Migrations </w:t>
      </w:r>
      <w:r>
        <w:t xml:space="preserve">OIM </w:t>
      </w:r>
      <w:r>
        <w:t xml:space="preserve">556 </w:t>
      </w:r>
      <w:r>
        <w:t xml:space="preserve">556 </w:t>
      </w:r>
    </w:p>
    <w:p>
      <w:r>
        <w:t xml:space="preserve">685416 </w:t>
      </w:r>
      <w:r>
        <w:t xml:space="preserve">NULL </w:t>
      </w:r>
      <w:r>
        <w:t xml:space="preserve">2022-12-01 00:00:00 </w:t>
      </w:r>
      <w:r>
        <w:t xml:space="preserve">2023-10-10 00:00:00 </w:t>
      </w:r>
      <w:r>
        <w:t xml:space="preserve">2023-08-12 00:00:00 </w:t>
      </w:r>
      <w:r>
        <w:t xml:space="preserve">6 </w:t>
      </w:r>
      <w:r>
        <w:t xml:space="preserve">25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688029 </w:t>
      </w:r>
      <w:r>
        <w:t xml:space="preserve">Organisation Internationale pour les Migrations </w:t>
      </w:r>
      <w:r>
        <w:t xml:space="preserve">OIM </w:t>
      </w:r>
      <w:r>
        <w:t xml:space="preserve">556 </w:t>
      </w:r>
      <w:r>
        <w:t xml:space="preserve">556 </w:t>
      </w:r>
    </w:p>
    <w:p>
      <w:r>
        <w:t xml:space="preserve">685417 </w:t>
      </w:r>
      <w:r>
        <w:t xml:space="preserve">NULL </w:t>
      </w:r>
      <w:r>
        <w:t xml:space="preserve">2023-03-28 00:00:00 </w:t>
      </w:r>
      <w:r>
        <w:t xml:space="preserve">2023-10-10 00:00:00 </w:t>
      </w:r>
      <w:r>
        <w:t xml:space="preserve">2023-08-12 00:00:00 </w:t>
      </w:r>
      <w:r>
        <w:t xml:space="preserve">2 </w:t>
      </w:r>
      <w:r>
        <w:t xml:space="preserve">9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688030 </w:t>
      </w:r>
      <w:r>
        <w:t xml:space="preserve">Organisation Internationale pour les Migrations </w:t>
      </w:r>
      <w:r>
        <w:t xml:space="preserve">OIM </w:t>
      </w:r>
      <w:r>
        <w:t xml:space="preserve">556 </w:t>
      </w:r>
      <w:r>
        <w:t xml:space="preserve">556 </w:t>
      </w:r>
    </w:p>
    <w:p>
      <w:r>
        <w:t xml:space="preserve">685418 </w:t>
      </w:r>
      <w:r>
        <w:t xml:space="preserve">NULL </w:t>
      </w:r>
      <w:r>
        <w:t xml:space="preserve">2023-05-04 00:00:00 </w:t>
      </w:r>
      <w:r>
        <w:t xml:space="preserve">2023-10-10 00:00:00 </w:t>
      </w:r>
      <w:r>
        <w:t xml:space="preserve">2023-08-12 00:00:00 </w:t>
      </w:r>
      <w:r>
        <w:t xml:space="preserve">7 </w:t>
      </w:r>
      <w:r>
        <w:t xml:space="preserve">32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688031 </w:t>
      </w:r>
      <w:r>
        <w:t xml:space="preserve">Organisation Internationale pour les Migrations </w:t>
      </w:r>
      <w:r>
        <w:t xml:space="preserve">OIM </w:t>
      </w:r>
      <w:r>
        <w:t xml:space="preserve">556 </w:t>
      </w:r>
      <w:r>
        <w:t xml:space="preserve">556 </w:t>
      </w:r>
    </w:p>
    <w:p>
      <w:r>
        <w:t xml:space="preserve">685419 </w:t>
      </w:r>
      <w:r>
        <w:t xml:space="preserve">NULL </w:t>
      </w:r>
      <w:r>
        <w:t xml:space="preserve">2023-09-30 00:00:00 </w:t>
      </w:r>
      <w:r>
        <w:t xml:space="preserve">2023-10-10 00:00:00 </w:t>
      </w:r>
      <w:r>
        <w:t xml:space="preserve">2023-08-12 00:00:00 </w:t>
      </w:r>
      <w:r>
        <w:t xml:space="preserve">1 </w:t>
      </w:r>
      <w:r>
        <w:t xml:space="preserve">5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688032 </w:t>
      </w:r>
      <w:r>
        <w:t xml:space="preserve">Organisation Internationale pour les Migrations </w:t>
      </w:r>
      <w:r>
        <w:t xml:space="preserve">OIM </w:t>
      </w:r>
      <w:r>
        <w:t xml:space="preserve">556 </w:t>
      </w:r>
      <w:r>
        <w:t xml:space="preserve">556 </w:t>
      </w:r>
    </w:p>
    <w:p>
      <w:r>
        <w:t xml:space="preserve">685420 </w:t>
      </w:r>
      <w:r>
        <w:t xml:space="preserve">NULL </w:t>
      </w:r>
      <w:r>
        <w:t xml:space="preserve">2023-03-28 00:00:00 </w:t>
      </w:r>
      <w:r>
        <w:t xml:space="preserve">2023-10-10 00:00:00 </w:t>
      </w:r>
      <w:r>
        <w:t xml:space="preserve">2023-08-12 00:00:00 </w:t>
      </w:r>
      <w:r>
        <w:t xml:space="preserve">2 </w:t>
      </w:r>
      <w:r>
        <w:t xml:space="preserve">9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688033 </w:t>
      </w:r>
      <w:r>
        <w:t xml:space="preserve">Organisation Internationale pour les Migrations </w:t>
      </w:r>
      <w:r>
        <w:t xml:space="preserve">OIM </w:t>
      </w:r>
      <w:r>
        <w:t xml:space="preserve">556 </w:t>
      </w:r>
      <w:r>
        <w:t xml:space="preserve">556 </w:t>
      </w:r>
    </w:p>
    <w:p>
      <w:r>
        <w:t xml:space="preserve">685421 </w:t>
      </w:r>
      <w:r>
        <w:t xml:space="preserve">NULL </w:t>
      </w:r>
      <w:r>
        <w:t xml:space="preserve">2023-05-04 00:00:00 </w:t>
      </w:r>
      <w:r>
        <w:t xml:space="preserve">2023-10-10 00:00:00 </w:t>
      </w:r>
      <w:r>
        <w:t xml:space="preserve">2023-08-12 00:00:00 </w:t>
      </w:r>
      <w:r>
        <w:t xml:space="preserve">24 </w:t>
      </w:r>
      <w:r>
        <w:t xml:space="preserve">109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688034 </w:t>
      </w:r>
      <w:r>
        <w:t xml:space="preserve">Organisation Internationale pour les Migrations </w:t>
      </w:r>
      <w:r>
        <w:t xml:space="preserve">OIM </w:t>
      </w:r>
      <w:r>
        <w:t xml:space="preserve">556 </w:t>
      </w:r>
      <w:r>
        <w:t xml:space="preserve">556 </w:t>
      </w:r>
    </w:p>
    <w:p>
      <w:r>
        <w:t xml:space="preserve">685422 </w:t>
      </w:r>
      <w:r>
        <w:t xml:space="preserve">NULL </w:t>
      </w:r>
      <w:r>
        <w:t xml:space="preserve">2023-09-30 00:00:00 </w:t>
      </w:r>
      <w:r>
        <w:t xml:space="preserve">2023-10-10 00:00:00 </w:t>
      </w:r>
      <w:r>
        <w:t xml:space="preserve">2023-08-12 00:00:00 </w:t>
      </w:r>
      <w:r>
        <w:t xml:space="preserve">1 </w:t>
      </w:r>
      <w:r>
        <w:t xml:space="preserve">5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688035 </w:t>
      </w:r>
      <w:r>
        <w:t xml:space="preserve">Organisation Internationale pour les Migrations </w:t>
      </w:r>
      <w:r>
        <w:t xml:space="preserve">OIM </w:t>
      </w:r>
      <w:r>
        <w:t xml:space="preserve">556 </w:t>
      </w:r>
      <w:r>
        <w:t xml:space="preserve">556 </w:t>
      </w:r>
    </w:p>
    <w:p>
      <w:r>
        <w:t xml:space="preserve">685423 </w:t>
      </w:r>
      <w:r>
        <w:t xml:space="preserve">NULL </w:t>
      </w:r>
      <w:r>
        <w:t xml:space="preserve">2022-09-01 00:00:00 </w:t>
      </w:r>
      <w:r>
        <w:t xml:space="preserve">2023-10-10 00:00:00 </w:t>
      </w:r>
      <w:r>
        <w:t xml:space="preserve">2023-08-12 00:00:00 </w:t>
      </w:r>
      <w:r>
        <w:t xml:space="preserve">1 </w:t>
      </w:r>
      <w:r>
        <w:t xml:space="preserve">7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688036 </w:t>
      </w:r>
      <w:r>
        <w:t xml:space="preserve">Organisation Internationale pour les Migrations </w:t>
      </w:r>
      <w:r>
        <w:t xml:space="preserve">OIM </w:t>
      </w:r>
      <w:r>
        <w:t xml:space="preserve">556 </w:t>
      </w:r>
      <w:r>
        <w:t xml:space="preserve">556 </w:t>
      </w:r>
    </w:p>
    <w:p>
      <w:r>
        <w:t xml:space="preserve">685424 </w:t>
      </w:r>
      <w:r>
        <w:t xml:space="preserve">NULL </w:t>
      </w:r>
      <w:r>
        <w:t xml:space="preserve">2022-12-01 00:00:00 </w:t>
      </w:r>
      <w:r>
        <w:t xml:space="preserve">2023-10-10 00:00:00 </w:t>
      </w:r>
      <w:r>
        <w:t xml:space="preserve">2023-08-12 00:00:00 </w:t>
      </w:r>
      <w:r>
        <w:t xml:space="preserve">4 </w:t>
      </w:r>
      <w:r>
        <w:t xml:space="preserve">28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688037 </w:t>
      </w:r>
      <w:r>
        <w:t xml:space="preserve">Organisation Internationale pour les Migrations </w:t>
      </w:r>
      <w:r>
        <w:t xml:space="preserve">OIM </w:t>
      </w:r>
      <w:r>
        <w:t xml:space="preserve">556 </w:t>
      </w:r>
      <w:r>
        <w:t xml:space="preserve">556 </w:t>
      </w:r>
    </w:p>
    <w:p>
      <w:r>
        <w:t xml:space="preserve">685425 </w:t>
      </w:r>
      <w:r>
        <w:t xml:space="preserve">NULL </w:t>
      </w:r>
      <w:r>
        <w:t xml:space="preserve">2023-05-04 00:00:00 </w:t>
      </w:r>
      <w:r>
        <w:t xml:space="preserve">2023-10-10 00:00:00 </w:t>
      </w:r>
      <w:r>
        <w:t xml:space="preserve">2023-08-12 00:00:00 </w:t>
      </w:r>
      <w:r>
        <w:t xml:space="preserve">9 </w:t>
      </w:r>
      <w:r>
        <w:t xml:space="preserve">37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688038 </w:t>
      </w:r>
      <w:r>
        <w:t xml:space="preserve">Organisation Internationale pour les Migrations </w:t>
      </w:r>
      <w:r>
        <w:t xml:space="preserve">OIM </w:t>
      </w:r>
      <w:r>
        <w:t xml:space="preserve">556 </w:t>
      </w:r>
      <w:r>
        <w:t xml:space="preserve">556 </w:t>
      </w:r>
    </w:p>
    <w:p>
      <w:r>
        <w:t xml:space="preserve">685426 </w:t>
      </w:r>
      <w:r>
        <w:t xml:space="preserve">NULL </w:t>
      </w:r>
      <w:r>
        <w:t xml:space="preserve">2022-12-01 00:00:00 </w:t>
      </w:r>
      <w:r>
        <w:t xml:space="preserve">2023-10-10 00:00:00 </w:t>
      </w:r>
      <w:r>
        <w:t xml:space="preserve">2023-08-12 00:00:00 </w:t>
      </w:r>
      <w:r>
        <w:t xml:space="preserve">5 </w:t>
      </w:r>
      <w:r>
        <w:t xml:space="preserve">37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688039 </w:t>
      </w:r>
      <w:r>
        <w:t xml:space="preserve">Organisation Internationale pour les Migrations </w:t>
      </w:r>
      <w:r>
        <w:t xml:space="preserve">OIM </w:t>
      </w:r>
      <w:r>
        <w:t xml:space="preserve">556 </w:t>
      </w:r>
      <w:r>
        <w:t xml:space="preserve">556 </w:t>
      </w:r>
    </w:p>
    <w:p>
      <w:r>
        <w:t xml:space="preserve">685427 </w:t>
      </w:r>
      <w:r>
        <w:t xml:space="preserve">NULL </w:t>
      </w:r>
      <w:r>
        <w:t xml:space="preserve">2023-03-28 00:00:00 </w:t>
      </w:r>
      <w:r>
        <w:t xml:space="preserve">2023-10-10 00:00:00 </w:t>
      </w:r>
      <w:r>
        <w:t xml:space="preserve">2023-08-12 00:00:00 </w:t>
      </w:r>
      <w:r>
        <w:t xml:space="preserve">3 </w:t>
      </w:r>
      <w:r>
        <w:t xml:space="preserve">17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688040 </w:t>
      </w:r>
      <w:r>
        <w:t xml:space="preserve">Organisation Internationale pour les Migrations </w:t>
      </w:r>
      <w:r>
        <w:t xml:space="preserve">OIM </w:t>
      </w:r>
      <w:r>
        <w:t xml:space="preserve">556 </w:t>
      </w:r>
      <w:r>
        <w:t xml:space="preserve">556 </w:t>
      </w:r>
    </w:p>
    <w:p>
      <w:r>
        <w:t xml:space="preserve">685428 </w:t>
      </w:r>
      <w:r>
        <w:t xml:space="preserve">NULL </w:t>
      </w:r>
      <w:r>
        <w:t xml:space="preserve">2023-05-04 00:00:00 </w:t>
      </w:r>
      <w:r>
        <w:t xml:space="preserve">2023-10-10 00:00:00 </w:t>
      </w:r>
      <w:r>
        <w:t xml:space="preserve">2023-08-12 00:00:00 </w:t>
      </w:r>
      <w:r>
        <w:t xml:space="preserve">23 </w:t>
      </w:r>
      <w:r>
        <w:t xml:space="preserve">128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688041 </w:t>
      </w:r>
      <w:r>
        <w:t xml:space="preserve">Organisation Internationale pour les Migrations </w:t>
      </w:r>
      <w:r>
        <w:t xml:space="preserve">OIM </w:t>
      </w:r>
      <w:r>
        <w:t xml:space="preserve">556 </w:t>
      </w:r>
      <w:r>
        <w:t xml:space="preserve">556 </w:t>
      </w:r>
    </w:p>
    <w:p>
      <w:r>
        <w:t xml:space="preserve">685429 </w:t>
      </w:r>
      <w:r>
        <w:t xml:space="preserve">NULL </w:t>
      </w:r>
      <w:r>
        <w:t xml:space="preserve">2023-09-30 00:00:00 </w:t>
      </w:r>
      <w:r>
        <w:t xml:space="preserve">2023-10-10 00:00:00 </w:t>
      </w:r>
      <w:r>
        <w:t xml:space="preserve">2023-08-12 00:00:00 </w:t>
      </w:r>
      <w:r>
        <w:t xml:space="preserve">2 </w:t>
      </w:r>
      <w:r>
        <w:t xml:space="preserve">11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688042 </w:t>
      </w:r>
      <w:r>
        <w:t xml:space="preserve">Organisation Internationale pour les Migrations </w:t>
      </w:r>
      <w:r>
        <w:t xml:space="preserve">OIM </w:t>
      </w:r>
      <w:r>
        <w:t xml:space="preserve">556 </w:t>
      </w:r>
      <w:r>
        <w:t xml:space="preserve">556 </w:t>
      </w:r>
    </w:p>
    <w:p>
      <w:r>
        <w:t xml:space="preserve">685430 </w:t>
      </w:r>
      <w:r>
        <w:t xml:space="preserve">NULL </w:t>
      </w:r>
      <w:r>
        <w:t xml:space="preserve">2022-06-01 00:00:00 </w:t>
      </w:r>
      <w:r>
        <w:t xml:space="preserve">2023-10-10 00:00:00 </w:t>
      </w:r>
      <w:r>
        <w:t xml:space="preserve">2023-08-12 00:00:00 </w:t>
      </w:r>
      <w:r>
        <w:t xml:space="preserve">14 </w:t>
      </w:r>
      <w:r>
        <w:t xml:space="preserve">56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CD61040106 </w:t>
      </w:r>
      <w:r>
        <w:t xml:space="preserve">Kampete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688043 </w:t>
      </w:r>
      <w:r>
        <w:t xml:space="preserve">Organisation Internationale pour les Migrations </w:t>
      </w:r>
      <w:r>
        <w:t xml:space="preserve">OIM </w:t>
      </w:r>
      <w:r>
        <w:t xml:space="preserve">556 </w:t>
      </w:r>
      <w:r>
        <w:t xml:space="preserve">556 </w:t>
      </w:r>
    </w:p>
    <w:p>
      <w:r>
        <w:t xml:space="preserve">685431 </w:t>
      </w:r>
      <w:r>
        <w:t xml:space="preserve">NULL </w:t>
      </w:r>
      <w:r>
        <w:t xml:space="preserve">2023-03-28 00:00:00 </w:t>
      </w:r>
      <w:r>
        <w:t xml:space="preserve">2023-10-10 00:00:00 </w:t>
      </w:r>
      <w:r>
        <w:t xml:space="preserve">2023-08-12 00:00:00 </w:t>
      </w:r>
      <w:r>
        <w:t xml:space="preserve">1 </w:t>
      </w:r>
      <w:r>
        <w:t xml:space="preserve">4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688044 </w:t>
      </w:r>
      <w:r>
        <w:t xml:space="preserve">Organisation Internationale pour les Migrations </w:t>
      </w:r>
      <w:r>
        <w:t xml:space="preserve">OIM </w:t>
      </w:r>
      <w:r>
        <w:t xml:space="preserve">556 </w:t>
      </w:r>
      <w:r>
        <w:t xml:space="preserve">556 </w:t>
      </w:r>
    </w:p>
    <w:p>
      <w:r>
        <w:t xml:space="preserve">685432 </w:t>
      </w:r>
      <w:r>
        <w:t xml:space="preserve">NULL </w:t>
      </w:r>
      <w:r>
        <w:t xml:space="preserve">2023-05-04 00:00:00 </w:t>
      </w:r>
      <w:r>
        <w:t xml:space="preserve">2023-10-10 00:00:00 </w:t>
      </w:r>
      <w:r>
        <w:t xml:space="preserve">2023-08-12 00:00:00 </w:t>
      </w:r>
      <w:r>
        <w:t xml:space="preserve">8 </w:t>
      </w:r>
      <w:r>
        <w:t xml:space="preserve">29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688045 </w:t>
      </w:r>
      <w:r>
        <w:t xml:space="preserve">Organisation Internationale pour les Migrations </w:t>
      </w:r>
      <w:r>
        <w:t xml:space="preserve">OIM </w:t>
      </w:r>
      <w:r>
        <w:t xml:space="preserve">556 </w:t>
      </w:r>
      <w:r>
        <w:t xml:space="preserve">556 </w:t>
      </w:r>
    </w:p>
    <w:p>
      <w:r>
        <w:t xml:space="preserve">685433 </w:t>
      </w:r>
      <w:r>
        <w:t xml:space="preserve">NULL </w:t>
      </w:r>
      <w:r>
        <w:t xml:space="preserve">2023-05-04 00:00:00 </w:t>
      </w:r>
      <w:r>
        <w:t xml:space="preserve">2023-10-10 00:00:00 </w:t>
      </w:r>
      <w:r>
        <w:t xml:space="preserve">2023-08-12 00:00:00 </w:t>
      </w:r>
      <w:r>
        <w:t xml:space="preserve">8 </w:t>
      </w:r>
      <w:r>
        <w:t xml:space="preserve">44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688046 </w:t>
      </w:r>
      <w:r>
        <w:t xml:space="preserve">Organisation Internationale pour les Migrations </w:t>
      </w:r>
      <w:r>
        <w:t xml:space="preserve">OIM </w:t>
      </w:r>
      <w:r>
        <w:t xml:space="preserve">556 </w:t>
      </w:r>
      <w:r>
        <w:t xml:space="preserve">556 </w:t>
      </w:r>
    </w:p>
    <w:p>
      <w:r>
        <w:t xml:space="preserve">685434 </w:t>
      </w:r>
      <w:r>
        <w:t xml:space="preserve">NULL </w:t>
      </w:r>
      <w:r>
        <w:t xml:space="preserve">2022-06-01 00:00:00 </w:t>
      </w:r>
      <w:r>
        <w:t xml:space="preserve">2023-10-10 00:00:00 </w:t>
      </w:r>
      <w:r>
        <w:t xml:space="preserve">2023-08-16 00:00:00 </w:t>
      </w:r>
      <w:r>
        <w:t xml:space="preserve">2 </w:t>
      </w:r>
      <w:r>
        <w:t xml:space="preserve">8 </w:t>
      </w:r>
      <w:r>
        <w:t xml:space="preserve">2 </w:t>
      </w:r>
      <w:r>
        <w:t xml:space="preserve">Retourné </w:t>
      </w:r>
      <w:r>
        <w:t xml:space="preserve">CD6104ZS01 </w:t>
      </w:r>
      <w:r>
        <w:t xml:space="preserve">CD6104ZS01AS17 </w:t>
      </w:r>
      <w:r>
        <w:t xml:space="preserve">Lowa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688047 </w:t>
      </w:r>
      <w:r>
        <w:t xml:space="preserve">Organisation Internationale pour les Migrations </w:t>
      </w:r>
      <w:r>
        <w:t xml:space="preserve">OIM </w:t>
      </w:r>
      <w:r>
        <w:t xml:space="preserve">556 </w:t>
      </w:r>
      <w:r>
        <w:t xml:space="preserve">556 </w:t>
      </w:r>
    </w:p>
    <w:p>
      <w:r>
        <w:t xml:space="preserve">685435 </w:t>
      </w:r>
      <w:r>
        <w:t xml:space="preserve">NULL </w:t>
      </w:r>
      <w:r>
        <w:t xml:space="preserve">2022-09-01 00:00:00 </w:t>
      </w:r>
      <w:r>
        <w:t xml:space="preserve">2023-10-10 00:00:00 </w:t>
      </w:r>
      <w:r>
        <w:t xml:space="preserve">2023-08-15 00:00:00 </w:t>
      </w:r>
      <w:r>
        <w:t xml:space="preserve">7 </w:t>
      </w:r>
      <w:r>
        <w:t xml:space="preserve">22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688048 </w:t>
      </w:r>
      <w:r>
        <w:t xml:space="preserve">Organisation Internationale pour les Migrations </w:t>
      </w:r>
      <w:r>
        <w:t xml:space="preserve">OIM </w:t>
      </w:r>
      <w:r>
        <w:t xml:space="preserve">556 </w:t>
      </w:r>
      <w:r>
        <w:t xml:space="preserve">556 </w:t>
      </w:r>
    </w:p>
    <w:p>
      <w:r>
        <w:t xml:space="preserve">685436 </w:t>
      </w:r>
      <w:r>
        <w:t xml:space="preserve">NULL </w:t>
      </w:r>
      <w:r>
        <w:t xml:space="preserve">2022-12-01 00:00:00 </w:t>
      </w:r>
      <w:r>
        <w:t xml:space="preserve">2023-10-10 00:00:00 </w:t>
      </w:r>
      <w:r>
        <w:t xml:space="preserve">2023-08-15 00:00:00 </w:t>
      </w:r>
      <w:r>
        <w:t xml:space="preserve">9 </w:t>
      </w:r>
      <w:r>
        <w:t xml:space="preserve">29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688049 </w:t>
      </w:r>
      <w:r>
        <w:t xml:space="preserve">Organisation Internationale pour les Migrations </w:t>
      </w:r>
      <w:r>
        <w:t xml:space="preserve">OIM </w:t>
      </w:r>
      <w:r>
        <w:t xml:space="preserve">556 </w:t>
      </w:r>
      <w:r>
        <w:t xml:space="preserve">556 </w:t>
      </w:r>
    </w:p>
    <w:p>
      <w:r>
        <w:t xml:space="preserve">685437 </w:t>
      </w:r>
      <w:r>
        <w:t xml:space="preserve">NULL </w:t>
      </w:r>
      <w:r>
        <w:t xml:space="preserve">2023-05-04 00:00:00 </w:t>
      </w:r>
      <w:r>
        <w:t xml:space="preserve">2023-10-10 00:00:00 </w:t>
      </w:r>
      <w:r>
        <w:t xml:space="preserve">2023-08-15 00:00:00 </w:t>
      </w:r>
      <w:r>
        <w:t xml:space="preserve">6 </w:t>
      </w:r>
      <w:r>
        <w:t xml:space="preserve">21 </w:t>
      </w:r>
      <w:r>
        <w:t xml:space="preserve">2 </w:t>
      </w:r>
      <w:r>
        <w:t xml:space="preserve">Retourné </w:t>
      </w:r>
      <w:r>
        <w:t xml:space="preserve">CD6104ZS01 </w:t>
      </w:r>
      <w:r>
        <w:t xml:space="preserve">CD6104ZS01AS09 </w:t>
      </w:r>
      <w:r>
        <w:t xml:space="preserve">Itebero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688050 </w:t>
      </w:r>
      <w:r>
        <w:t xml:space="preserve">Organisation Internationale pour les Migrations </w:t>
      </w:r>
      <w:r>
        <w:t xml:space="preserve">OIM </w:t>
      </w:r>
      <w:r>
        <w:t xml:space="preserve">556 </w:t>
      </w:r>
      <w:r>
        <w:t xml:space="preserve">556 </w:t>
      </w:r>
    </w:p>
    <w:p>
      <w:r>
        <w:t xml:space="preserve">685438 </w:t>
      </w:r>
      <w:r>
        <w:t xml:space="preserve">NULL </w:t>
      </w:r>
      <w:r>
        <w:t xml:space="preserve">2022-06-01 00:00:00 </w:t>
      </w:r>
      <w:r>
        <w:t xml:space="preserve">2023-10-10 00:00:00 </w:t>
      </w:r>
      <w:r>
        <w:t xml:space="preserve">2023-08-11 00:00:00 </w:t>
      </w:r>
      <w:r>
        <w:t xml:space="preserve">4 </w:t>
      </w:r>
      <w:r>
        <w:t xml:space="preserve">22 </w:t>
      </w:r>
      <w:r>
        <w:t xml:space="preserve">2 </w:t>
      </w:r>
      <w:r>
        <w:t xml:space="preserve">Retourné </w:t>
      </w:r>
      <w:r>
        <w:t xml:space="preserve">CD6104ZS01 </w:t>
      </w:r>
      <w:r>
        <w:t xml:space="preserve">CD6104ZS01AS22 </w:t>
      </w:r>
      <w:r>
        <w:t xml:space="preserve">Mifuti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688051 </w:t>
      </w:r>
      <w:r>
        <w:t xml:space="preserve">Organisation Internationale pour les Migrations </w:t>
      </w:r>
      <w:r>
        <w:t xml:space="preserve">OIM </w:t>
      </w:r>
      <w:r>
        <w:t xml:space="preserve">556 </w:t>
      </w:r>
      <w:r>
        <w:t xml:space="preserve">556 </w:t>
      </w:r>
    </w:p>
    <w:p>
      <w:r>
        <w:t xml:space="preserve">685439 </w:t>
      </w:r>
      <w:r>
        <w:t xml:space="preserve">NULL </w:t>
      </w:r>
      <w:r>
        <w:t xml:space="preserve">2022-06-01 00:00:00 </w:t>
      </w:r>
      <w:r>
        <w:t xml:space="preserve">2023-10-10 00:00:00 </w:t>
      </w:r>
      <w:r>
        <w:t xml:space="preserve">2023-08-11 00:00:00 </w:t>
      </w:r>
      <w:r>
        <w:t xml:space="preserve">5 </w:t>
      </w:r>
      <w:r>
        <w:t xml:space="preserve">31 </w:t>
      </w:r>
      <w:r>
        <w:t xml:space="preserve">2 </w:t>
      </w:r>
      <w:r>
        <w:t xml:space="preserve">Retourné </w:t>
      </w:r>
      <w:r>
        <w:t xml:space="preserve">CD6104ZS01 </w:t>
      </w:r>
      <w:r>
        <w:t xml:space="preserve">CD6104ZS01AS22 </w:t>
      </w:r>
      <w:r>
        <w:t xml:space="preserve">Mifuti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688052 </w:t>
      </w:r>
      <w:r>
        <w:t xml:space="preserve">Organisation Internationale pour les Migrations </w:t>
      </w:r>
      <w:r>
        <w:t xml:space="preserve">OIM </w:t>
      </w:r>
      <w:r>
        <w:t xml:space="preserve">556 </w:t>
      </w:r>
      <w:r>
        <w:t xml:space="preserve">556 </w:t>
      </w:r>
    </w:p>
    <w:p>
      <w:r>
        <w:t xml:space="preserve">685440 </w:t>
      </w:r>
      <w:r>
        <w:t xml:space="preserve">NULL </w:t>
      </w:r>
      <w:r>
        <w:t xml:space="preserve">2022-09-01 00:00:00 </w:t>
      </w:r>
      <w:r>
        <w:t xml:space="preserve">2023-10-10 00:00:00 </w:t>
      </w:r>
      <w:r>
        <w:t xml:space="preserve">2023-08-11 00:00:00 </w:t>
      </w:r>
      <w:r>
        <w:t xml:space="preserve">5 </w:t>
      </w:r>
      <w:r>
        <w:t xml:space="preserve">31 </w:t>
      </w:r>
      <w:r>
        <w:t xml:space="preserve">2 </w:t>
      </w:r>
      <w:r>
        <w:t xml:space="preserve">Retourné </w:t>
      </w:r>
      <w:r>
        <w:t xml:space="preserve">CD6104ZS01 </w:t>
      </w:r>
      <w:r>
        <w:t xml:space="preserve">CD6104ZS01AS22 </w:t>
      </w:r>
      <w:r>
        <w:t xml:space="preserve">Mifuti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688053 </w:t>
      </w:r>
      <w:r>
        <w:t xml:space="preserve">Organisation Internationale pour les Migrations </w:t>
      </w:r>
      <w:r>
        <w:t xml:space="preserve">OIM </w:t>
      </w:r>
      <w:r>
        <w:t xml:space="preserve">556 </w:t>
      </w:r>
      <w:r>
        <w:t xml:space="preserve">556 </w:t>
      </w:r>
    </w:p>
    <w:p>
      <w:r>
        <w:t xml:space="preserve">685441 </w:t>
      </w:r>
      <w:r>
        <w:t xml:space="preserve">NULL </w:t>
      </w:r>
      <w:r>
        <w:t xml:space="preserve">2022-12-01 00:00:00 </w:t>
      </w:r>
      <w:r>
        <w:t xml:space="preserve">2023-10-10 00:00:00 </w:t>
      </w:r>
      <w:r>
        <w:t xml:space="preserve">2023-08-11 00:00:00 </w:t>
      </w:r>
      <w:r>
        <w:t xml:space="preserve">1 </w:t>
      </w:r>
      <w:r>
        <w:t xml:space="preserve">6 </w:t>
      </w:r>
      <w:r>
        <w:t xml:space="preserve">2 </w:t>
      </w:r>
      <w:r>
        <w:t xml:space="preserve">Retourné </w:t>
      </w:r>
      <w:r>
        <w:t xml:space="preserve">CD6104ZS01 </w:t>
      </w:r>
      <w:r>
        <w:t xml:space="preserve">CD6104ZS01AS22 </w:t>
      </w:r>
      <w:r>
        <w:t xml:space="preserve">Mifuti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688054 </w:t>
      </w:r>
      <w:r>
        <w:t xml:space="preserve">Organisation Internationale pour les Migrations </w:t>
      </w:r>
      <w:r>
        <w:t xml:space="preserve">OIM </w:t>
      </w:r>
      <w:r>
        <w:t xml:space="preserve">556 </w:t>
      </w:r>
      <w:r>
        <w:t xml:space="preserve">556 </w:t>
      </w:r>
    </w:p>
    <w:p>
      <w:r>
        <w:t xml:space="preserve">685442 </w:t>
      </w:r>
      <w:r>
        <w:t xml:space="preserve">NULL </w:t>
      </w:r>
      <w:r>
        <w:t xml:space="preserve">2022-06-01 00:00:00 </w:t>
      </w:r>
      <w:r>
        <w:t xml:space="preserve">2023-10-10 00:00:00 </w:t>
      </w:r>
      <w:r>
        <w:t xml:space="preserve">2023-08-11 00:00:00 </w:t>
      </w:r>
      <w:r>
        <w:t xml:space="preserve">148 </w:t>
      </w:r>
      <w:r>
        <w:t xml:space="preserve">393 </w:t>
      </w:r>
      <w:r>
        <w:t xml:space="preserve">2 </w:t>
      </w:r>
      <w:r>
        <w:t xml:space="preserve">Retourné </w:t>
      </w:r>
      <w:r>
        <w:t xml:space="preserve">CD6104ZS01 </w:t>
      </w:r>
      <w:r>
        <w:t xml:space="preserve">CD6104ZS01AS22 </w:t>
      </w:r>
      <w:r>
        <w:t xml:space="preserve">Mifuti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688055 </w:t>
      </w:r>
      <w:r>
        <w:t xml:space="preserve">Organisation Internationale pour les Migrations </w:t>
      </w:r>
      <w:r>
        <w:t xml:space="preserve">OIM </w:t>
      </w:r>
      <w:r>
        <w:t xml:space="preserve">556 </w:t>
      </w:r>
      <w:r>
        <w:t xml:space="preserve">556 </w:t>
      </w:r>
    </w:p>
    <w:p>
      <w:r>
        <w:t xml:space="preserve">685443 </w:t>
      </w:r>
      <w:r>
        <w:t xml:space="preserve">NULL </w:t>
      </w:r>
      <w:r>
        <w:t xml:space="preserve">2022-06-01 00:00:00 </w:t>
      </w:r>
      <w:r>
        <w:t xml:space="preserve">2023-10-10 00:00:00 </w:t>
      </w:r>
      <w:r>
        <w:t xml:space="preserve">2023-08-10 00:00:00 </w:t>
      </w:r>
      <w:r>
        <w:t xml:space="preserve">6 </w:t>
      </w:r>
      <w:r>
        <w:t xml:space="preserve">35 </w:t>
      </w:r>
      <w:r>
        <w:t xml:space="preserve">2 </w:t>
      </w:r>
      <w:r>
        <w:t xml:space="preserve">Retourné </w:t>
      </w:r>
      <w:r>
        <w:t xml:space="preserve">CD6104ZS01 </w:t>
      </w:r>
      <w:r>
        <w:t xml:space="preserve">CD6104ZS01AS22 </w:t>
      </w:r>
      <w:r>
        <w:t xml:space="preserve">Mifuti </w:t>
      </w:r>
      <w:r>
        <w:t xml:space="preserve">Itebero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688056 </w:t>
      </w:r>
      <w:r>
        <w:t xml:space="preserve">Organisation Internationale pour les Migrations </w:t>
      </w:r>
      <w:r>
        <w:t xml:space="preserve">OIM </w:t>
      </w:r>
      <w:r>
        <w:t xml:space="preserve">556 </w:t>
      </w:r>
      <w:r>
        <w:t xml:space="preserve">556 </w:t>
      </w:r>
    </w:p>
    <w:p>
      <w:r>
        <w:t xml:space="preserve">685444 </w:t>
      </w:r>
      <w:r>
        <w:t xml:space="preserve">NULL </w:t>
      </w:r>
      <w:r>
        <w:t xml:space="preserve">2022-06-01 00:00:00 </w:t>
      </w:r>
      <w:r>
        <w:t xml:space="preserve">2023-10-10 00:00:00 </w:t>
      </w:r>
      <w:r>
        <w:t xml:space="preserve">2023-08-12 00:00:00 </w:t>
      </w:r>
      <w:r>
        <w:t xml:space="preserve">1 </w:t>
      </w:r>
      <w:r>
        <w:t xml:space="preserve">5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688057 </w:t>
      </w:r>
      <w:r>
        <w:t xml:space="preserve">Organisation Internationale pour les Migrations </w:t>
      </w:r>
      <w:r>
        <w:t xml:space="preserve">OIM </w:t>
      </w:r>
      <w:r>
        <w:t xml:space="preserve">556 </w:t>
      </w:r>
      <w:r>
        <w:t xml:space="preserve">556 </w:t>
      </w:r>
    </w:p>
    <w:p>
      <w:r>
        <w:t xml:space="preserve">685445 </w:t>
      </w:r>
      <w:r>
        <w:t xml:space="preserve">NULL </w:t>
      </w:r>
      <w:r>
        <w:t xml:space="preserve">2022-09-01 00:00:00 </w:t>
      </w:r>
      <w:r>
        <w:t xml:space="preserve">2023-10-10 00:00:00 </w:t>
      </w:r>
      <w:r>
        <w:t xml:space="preserve">2023-08-12 00:00:00 </w:t>
      </w:r>
      <w:r>
        <w:t xml:space="preserve">3 </w:t>
      </w:r>
      <w:r>
        <w:t xml:space="preserve">16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688058 </w:t>
      </w:r>
      <w:r>
        <w:t xml:space="preserve">Organisation Internationale pour les Migrations </w:t>
      </w:r>
      <w:r>
        <w:t xml:space="preserve">OIM </w:t>
      </w:r>
      <w:r>
        <w:t xml:space="preserve">556 </w:t>
      </w:r>
      <w:r>
        <w:t xml:space="preserve">556 </w:t>
      </w:r>
    </w:p>
    <w:p>
      <w:r>
        <w:t xml:space="preserve">685446 </w:t>
      </w:r>
      <w:r>
        <w:t xml:space="preserve">NULL </w:t>
      </w:r>
      <w:r>
        <w:t xml:space="preserve">2022-12-01 00:00:00 </w:t>
      </w:r>
      <w:r>
        <w:t xml:space="preserve">2023-10-10 00:00:00 </w:t>
      </w:r>
      <w:r>
        <w:t xml:space="preserve">2023-08-12 00:00:00 </w:t>
      </w:r>
      <w:r>
        <w:t xml:space="preserve">2 </w:t>
      </w:r>
      <w:r>
        <w:t xml:space="preserve">11 </w:t>
      </w:r>
      <w:r>
        <w:t xml:space="preserve">2 </w:t>
      </w:r>
      <w:r>
        <w:t xml:space="preserve">Retourné </w:t>
      </w:r>
      <w:r>
        <w:t xml:space="preserve">CD6104ZS02 </w:t>
      </w:r>
      <w:r>
        <w:t xml:space="preserve">CD6104ZS02AS01 </w:t>
      </w:r>
      <w:r>
        <w:t xml:space="preserve">Byungu </w:t>
      </w:r>
      <w:r>
        <w:t xml:space="preserve">Kibua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688059 </w:t>
      </w:r>
      <w:r>
        <w:t xml:space="preserve">Organisation Internationale pour les Migrations </w:t>
      </w:r>
      <w:r>
        <w:t xml:space="preserve">OIM </w:t>
      </w:r>
      <w:r>
        <w:t xml:space="preserve">556 </w:t>
      </w:r>
      <w:r>
        <w:t xml:space="preserve">556 </w:t>
      </w:r>
    </w:p>
    <w:p>
      <w:r>
        <w:t xml:space="preserve">685447 </w:t>
      </w:r>
      <w:r>
        <w:t xml:space="preserve">NULL </w:t>
      </w:r>
      <w:r>
        <w:t xml:space="preserve">2022-06-01 00:00:00 </w:t>
      </w:r>
      <w:r>
        <w:t xml:space="preserve">2023-10-10 00:00:00 </w:t>
      </w:r>
      <w:r>
        <w:t xml:space="preserve">2023-08-10 00:00:00 </w:t>
      </w:r>
      <w:r>
        <w:t xml:space="preserve">22 </w:t>
      </w:r>
      <w:r>
        <w:t xml:space="preserve">101 </w:t>
      </w:r>
      <w:r>
        <w:t xml:space="preserve">2 </w:t>
      </w:r>
      <w:r>
        <w:t xml:space="preserve">Retourné </w:t>
      </w:r>
      <w:r>
        <w:t xml:space="preserve">CD6104ZS04 </w:t>
      </w:r>
      <w:r>
        <w:t xml:space="preserve">CD6104ZS04AS19 </w:t>
      </w:r>
      <w:r>
        <w:t xml:space="preserve">Santé Plus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688060 </w:t>
      </w:r>
      <w:r>
        <w:t xml:space="preserve">Organisation Internationale pour les Migrations </w:t>
      </w:r>
      <w:r>
        <w:t xml:space="preserve">OIM </w:t>
      </w:r>
      <w:r>
        <w:t xml:space="preserve">556 </w:t>
      </w:r>
      <w:r>
        <w:t xml:space="preserve">556 </w:t>
      </w:r>
    </w:p>
    <w:p>
      <w:r>
        <w:t xml:space="preserve">685448 </w:t>
      </w:r>
      <w:r>
        <w:t xml:space="preserve">NULL </w:t>
      </w:r>
      <w:r>
        <w:t xml:space="preserve">2022-06-01 00:00:00 </w:t>
      </w:r>
      <w:r>
        <w:t xml:space="preserve">2023-10-10 00:00:00 </w:t>
      </w:r>
      <w:r>
        <w:t xml:space="preserve">2023-08-11 00:00:00 </w:t>
      </w:r>
      <w:r>
        <w:t xml:space="preserve">27 </w:t>
      </w:r>
      <w:r>
        <w:t xml:space="preserve">143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688061 </w:t>
      </w:r>
      <w:r>
        <w:t xml:space="preserve">Organisation Internationale pour les Migrations </w:t>
      </w:r>
      <w:r>
        <w:t xml:space="preserve">OIM </w:t>
      </w:r>
      <w:r>
        <w:t xml:space="preserve">556 </w:t>
      </w:r>
      <w:r>
        <w:t xml:space="preserve">556 </w:t>
      </w:r>
    </w:p>
    <w:p>
      <w:r>
        <w:t xml:space="preserve">685449 </w:t>
      </w:r>
      <w:r>
        <w:t xml:space="preserve">NULL </w:t>
      </w:r>
      <w:r>
        <w:t xml:space="preserve">2022-12-01 00:00:00 </w:t>
      </w:r>
      <w:r>
        <w:t xml:space="preserve">2023-10-10 00:00:00 </w:t>
      </w:r>
      <w:r>
        <w:t xml:space="preserve">2023-08-11 00:00:00 </w:t>
      </w:r>
      <w:r>
        <w:t xml:space="preserve">12 </w:t>
      </w:r>
      <w:r>
        <w:t xml:space="preserve">64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688062 </w:t>
      </w:r>
      <w:r>
        <w:t xml:space="preserve">Organisation Internationale pour les Migrations </w:t>
      </w:r>
      <w:r>
        <w:t xml:space="preserve">OIM </w:t>
      </w:r>
      <w:r>
        <w:t xml:space="preserve">556 </w:t>
      </w:r>
      <w:r>
        <w:t xml:space="preserve">556 </w:t>
      </w:r>
    </w:p>
    <w:p>
      <w:r>
        <w:t xml:space="preserve">685450 </w:t>
      </w:r>
      <w:r>
        <w:t xml:space="preserve">NULL </w:t>
      </w:r>
      <w:r>
        <w:t xml:space="preserve">2023-03-28 00:00:00 </w:t>
      </w:r>
      <w:r>
        <w:t xml:space="preserve">2023-10-10 00:00:00 </w:t>
      </w:r>
      <w:r>
        <w:t xml:space="preserve">2023-08-11 00:00:00 </w:t>
      </w:r>
      <w:r>
        <w:t xml:space="preserve">19 </w:t>
      </w:r>
      <w:r>
        <w:t xml:space="preserve">107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688063 </w:t>
      </w:r>
      <w:r>
        <w:t xml:space="preserve">Organisation Internationale pour les Migrations </w:t>
      </w:r>
      <w:r>
        <w:t xml:space="preserve">OIM </w:t>
      </w:r>
      <w:r>
        <w:t xml:space="preserve">556 </w:t>
      </w:r>
      <w:r>
        <w:t xml:space="preserve">556 </w:t>
      </w:r>
    </w:p>
    <w:p>
      <w:r>
        <w:t xml:space="preserve">685451 </w:t>
      </w:r>
      <w:r>
        <w:t xml:space="preserve">NULL </w:t>
      </w:r>
      <w:r>
        <w:t xml:space="preserve">2023-05-04 00:00:00 </w:t>
      </w:r>
      <w:r>
        <w:t xml:space="preserve">2023-10-10 00:00:00 </w:t>
      </w:r>
      <w:r>
        <w:t xml:space="preserve">2023-08-11 00:00:00 </w:t>
      </w:r>
      <w:r>
        <w:t xml:space="preserve">12 </w:t>
      </w:r>
      <w:r>
        <w:t xml:space="preserve">67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688064 </w:t>
      </w:r>
      <w:r>
        <w:t xml:space="preserve">Organisation Internationale pour les Migrations </w:t>
      </w:r>
      <w:r>
        <w:t xml:space="preserve">OIM </w:t>
      </w:r>
      <w:r>
        <w:t xml:space="preserve">556 </w:t>
      </w:r>
      <w:r>
        <w:t xml:space="preserve">556 </w:t>
      </w:r>
    </w:p>
    <w:p>
      <w:r>
        <w:t xml:space="preserve">685452 </w:t>
      </w:r>
      <w:r>
        <w:t xml:space="preserve">NULL </w:t>
      </w:r>
      <w:r>
        <w:t xml:space="preserve">2023-03-28 00:00:00 </w:t>
      </w:r>
      <w:r>
        <w:t xml:space="preserve">2023-10-10 00:00:00 </w:t>
      </w:r>
      <w:r>
        <w:t xml:space="preserve">2023-08-18 00:00:00 </w:t>
      </w:r>
      <w:r>
        <w:t xml:space="preserve">3 </w:t>
      </w:r>
      <w:r>
        <w:t xml:space="preserve">12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688065 </w:t>
      </w:r>
      <w:r>
        <w:t xml:space="preserve">Organisation Internationale pour les Migrations </w:t>
      </w:r>
      <w:r>
        <w:t xml:space="preserve">OIM </w:t>
      </w:r>
      <w:r>
        <w:t xml:space="preserve">556 </w:t>
      </w:r>
      <w:r>
        <w:t xml:space="preserve">556 </w:t>
      </w:r>
    </w:p>
    <w:p>
      <w:r>
        <w:t xml:space="preserve">685453 </w:t>
      </w:r>
      <w:r>
        <w:t xml:space="preserve">NULL </w:t>
      </w:r>
      <w:r>
        <w:t xml:space="preserve">2022-09-01 00:00:00 </w:t>
      </w:r>
      <w:r>
        <w:t xml:space="preserve">2023-10-10 00:00:00 </w:t>
      </w:r>
      <w:r>
        <w:t xml:space="preserve">2023-08-08 00:00:00 </w:t>
      </w:r>
      <w:r>
        <w:t xml:space="preserve">5 </w:t>
      </w:r>
      <w:r>
        <w:t xml:space="preserve">25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688066 </w:t>
      </w:r>
      <w:r>
        <w:t xml:space="preserve">Organisation Internationale pour les Migrations </w:t>
      </w:r>
      <w:r>
        <w:t xml:space="preserve">OIM </w:t>
      </w:r>
      <w:r>
        <w:t xml:space="preserve">556 </w:t>
      </w:r>
      <w:r>
        <w:t xml:space="preserve">556 </w:t>
      </w:r>
    </w:p>
    <w:p>
      <w:r>
        <w:t xml:space="preserve">685454 </w:t>
      </w:r>
      <w:r>
        <w:t xml:space="preserve">NULL </w:t>
      </w:r>
      <w:r>
        <w:t xml:space="preserve">2022-12-01 00:00:00 </w:t>
      </w:r>
      <w:r>
        <w:t xml:space="preserve">2023-10-10 00:00:00 </w:t>
      </w:r>
      <w:r>
        <w:t xml:space="preserve">2023-08-08 00:00:00 </w:t>
      </w:r>
      <w:r>
        <w:t xml:space="preserve">3 </w:t>
      </w:r>
      <w:r>
        <w:t xml:space="preserve">15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688067 </w:t>
      </w:r>
      <w:r>
        <w:t xml:space="preserve">Organisation Internationale pour les Migrations </w:t>
      </w:r>
      <w:r>
        <w:t xml:space="preserve">OIM </w:t>
      </w:r>
      <w:r>
        <w:t xml:space="preserve">556 </w:t>
      </w:r>
      <w:r>
        <w:t xml:space="preserve">556 </w:t>
      </w:r>
    </w:p>
    <w:p>
      <w:r>
        <w:t xml:space="preserve">685455 </w:t>
      </w:r>
      <w:r>
        <w:t xml:space="preserve">NULL </w:t>
      </w:r>
      <w:r>
        <w:t xml:space="preserve">2022-06-01 00:00:00 </w:t>
      </w:r>
      <w:r>
        <w:t xml:space="preserve">2023-10-10 00:00:00 </w:t>
      </w:r>
      <w:r>
        <w:t xml:space="preserve">2023-08-16 00:00:00 </w:t>
      </w:r>
      <w:r>
        <w:t xml:space="preserve">12 </w:t>
      </w:r>
      <w:r>
        <w:t xml:space="preserve">72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688068 </w:t>
      </w:r>
      <w:r>
        <w:t xml:space="preserve">Organisation Internationale pour les Migrations </w:t>
      </w:r>
      <w:r>
        <w:t xml:space="preserve">OIM </w:t>
      </w:r>
      <w:r>
        <w:t xml:space="preserve">556 </w:t>
      </w:r>
      <w:r>
        <w:t xml:space="preserve">556 </w:t>
      </w:r>
    </w:p>
    <w:p>
      <w:r>
        <w:t xml:space="preserve">685456 </w:t>
      </w:r>
      <w:r>
        <w:t xml:space="preserve">NULL </w:t>
      </w:r>
      <w:r>
        <w:t xml:space="preserve">2022-06-01 00:00:00 </w:t>
      </w:r>
      <w:r>
        <w:t xml:space="preserve">2023-10-10 00:00:00 </w:t>
      </w:r>
      <w:r>
        <w:t xml:space="preserve">2023-08-08 00:00:00 </w:t>
      </w:r>
      <w:r>
        <w:t xml:space="preserve">9 </w:t>
      </w:r>
      <w:r>
        <w:t xml:space="preserve">54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688069 </w:t>
      </w:r>
      <w:r>
        <w:t xml:space="preserve">Organisation Internationale pour les Migrations </w:t>
      </w:r>
      <w:r>
        <w:t xml:space="preserve">OIM </w:t>
      </w:r>
      <w:r>
        <w:t xml:space="preserve">556 </w:t>
      </w:r>
      <w:r>
        <w:t xml:space="preserve">556 </w:t>
      </w:r>
    </w:p>
    <w:p>
      <w:r>
        <w:t xml:space="preserve">685457 </w:t>
      </w:r>
      <w:r>
        <w:t xml:space="preserve">NULL </w:t>
      </w:r>
      <w:r>
        <w:t xml:space="preserve">2023-05-04 00:00:00 </w:t>
      </w:r>
      <w:r>
        <w:t xml:space="preserve">2023-10-10 00:00:00 </w:t>
      </w:r>
      <w:r>
        <w:t xml:space="preserve">2023-08-08 00:00:00 </w:t>
      </w:r>
      <w:r>
        <w:t xml:space="preserve">25 </w:t>
      </w:r>
      <w:r>
        <w:t xml:space="preserve">166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688070 </w:t>
      </w:r>
      <w:r>
        <w:t xml:space="preserve">Organisation Internationale pour les Migrations </w:t>
      </w:r>
      <w:r>
        <w:t xml:space="preserve">OIM </w:t>
      </w:r>
      <w:r>
        <w:t xml:space="preserve">556 </w:t>
      </w:r>
      <w:r>
        <w:t xml:space="preserve">556 </w:t>
      </w:r>
    </w:p>
    <w:p>
      <w:r>
        <w:t xml:space="preserve">685458 </w:t>
      </w:r>
      <w:r>
        <w:t xml:space="preserve">NULL </w:t>
      </w:r>
      <w:r>
        <w:t xml:space="preserve">2022-06-01 00:00:00 </w:t>
      </w:r>
      <w:r>
        <w:t xml:space="preserve">2023-10-10 00:00:00 </w:t>
      </w:r>
      <w:r>
        <w:t xml:space="preserve">2023-08-08 00:00:00 </w:t>
      </w:r>
      <w:r>
        <w:t xml:space="preserve">29 </w:t>
      </w:r>
      <w:r>
        <w:t xml:space="preserve">86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688071 </w:t>
      </w:r>
      <w:r>
        <w:t xml:space="preserve">Organisation Internationale pour les Migrations </w:t>
      </w:r>
      <w:r>
        <w:t xml:space="preserve">OIM </w:t>
      </w:r>
      <w:r>
        <w:t xml:space="preserve">556 </w:t>
      </w:r>
      <w:r>
        <w:t xml:space="preserve">556 </w:t>
      </w:r>
    </w:p>
    <w:p>
      <w:r>
        <w:t xml:space="preserve">685459 </w:t>
      </w:r>
      <w:r>
        <w:t xml:space="preserve">NULL </w:t>
      </w:r>
      <w:r>
        <w:t xml:space="preserve">2022-09-01 00:00:00 </w:t>
      </w:r>
      <w:r>
        <w:t xml:space="preserve">2023-10-10 00:00:00 </w:t>
      </w:r>
      <w:r>
        <w:t xml:space="preserve">2023-08-08 00:00:00 </w:t>
      </w:r>
      <w:r>
        <w:t xml:space="preserve">5 </w:t>
      </w:r>
      <w:r>
        <w:t xml:space="preserve">15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688072 </w:t>
      </w:r>
      <w:r>
        <w:t xml:space="preserve">Organisation Internationale pour les Migrations </w:t>
      </w:r>
      <w:r>
        <w:t xml:space="preserve">OIM </w:t>
      </w:r>
      <w:r>
        <w:t xml:space="preserve">556 </w:t>
      </w:r>
      <w:r>
        <w:t xml:space="preserve">556 </w:t>
      </w:r>
    </w:p>
    <w:p>
      <w:r>
        <w:t xml:space="preserve">685460 </w:t>
      </w:r>
      <w:r>
        <w:t xml:space="preserve">NULL </w:t>
      </w:r>
      <w:r>
        <w:t xml:space="preserve">2022-12-01 00:00:00 </w:t>
      </w:r>
      <w:r>
        <w:t xml:space="preserve">2023-10-10 00:00:00 </w:t>
      </w:r>
      <w:r>
        <w:t xml:space="preserve">2023-08-08 00:00:00 </w:t>
      </w:r>
      <w:r>
        <w:t xml:space="preserve">33 </w:t>
      </w:r>
      <w:r>
        <w:t xml:space="preserve">98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688073 </w:t>
      </w:r>
      <w:r>
        <w:t xml:space="preserve">Organisation Internationale pour les Migrations </w:t>
      </w:r>
      <w:r>
        <w:t xml:space="preserve">OIM </w:t>
      </w:r>
      <w:r>
        <w:t xml:space="preserve">556 </w:t>
      </w:r>
      <w:r>
        <w:t xml:space="preserve">556 </w:t>
      </w:r>
    </w:p>
    <w:p>
      <w:r>
        <w:t xml:space="preserve">685461 </w:t>
      </w:r>
      <w:r>
        <w:t xml:space="preserve">NULL </w:t>
      </w:r>
      <w:r>
        <w:t xml:space="preserve">2023-03-28 00:00:00 </w:t>
      </w:r>
      <w:r>
        <w:t xml:space="preserve">2023-10-10 00:00:00 </w:t>
      </w:r>
      <w:r>
        <w:t xml:space="preserve">2023-08-08 00:00:00 </w:t>
      </w:r>
      <w:r>
        <w:t xml:space="preserve">8 </w:t>
      </w:r>
      <w:r>
        <w:t xml:space="preserve">24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688074 </w:t>
      </w:r>
      <w:r>
        <w:t xml:space="preserve">Organisation Internationale pour les Migrations </w:t>
      </w:r>
      <w:r>
        <w:t xml:space="preserve">OIM </w:t>
      </w:r>
      <w:r>
        <w:t xml:space="preserve">556 </w:t>
      </w:r>
      <w:r>
        <w:t xml:space="preserve">556 </w:t>
      </w:r>
    </w:p>
    <w:p>
      <w:r>
        <w:t xml:space="preserve">685462 </w:t>
      </w:r>
      <w:r>
        <w:t xml:space="preserve">NULL </w:t>
      </w:r>
      <w:r>
        <w:t xml:space="preserve">2022-06-01 00:00:00 </w:t>
      </w:r>
      <w:r>
        <w:t xml:space="preserve">2023-10-10 00:00:00 </w:t>
      </w:r>
      <w:r>
        <w:t xml:space="preserve">2023-08-08 00:00:00 </w:t>
      </w:r>
      <w:r>
        <w:t xml:space="preserve">5 </w:t>
      </w:r>
      <w:r>
        <w:t xml:space="preserve">16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688075 </w:t>
      </w:r>
      <w:r>
        <w:t xml:space="preserve">Organisation Internationale pour les Migrations </w:t>
      </w:r>
      <w:r>
        <w:t xml:space="preserve">OIM </w:t>
      </w:r>
      <w:r>
        <w:t xml:space="preserve">556 </w:t>
      </w:r>
      <w:r>
        <w:t xml:space="preserve">556 </w:t>
      </w:r>
    </w:p>
    <w:p>
      <w:r>
        <w:t xml:space="preserve">685463 </w:t>
      </w:r>
      <w:r>
        <w:t xml:space="preserve">NULL </w:t>
      </w:r>
      <w:r>
        <w:t xml:space="preserve">2023-03-28 00:00:00 </w:t>
      </w:r>
      <w:r>
        <w:t xml:space="preserve">2023-10-10 00:00:00 </w:t>
      </w:r>
      <w:r>
        <w:t xml:space="preserve">2023-08-08 00:00:00 </w:t>
      </w:r>
      <w:r>
        <w:t xml:space="preserve">5 </w:t>
      </w:r>
      <w:r>
        <w:t xml:space="preserve">22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688076 </w:t>
      </w:r>
      <w:r>
        <w:t xml:space="preserve">Organisation Internationale pour les Migrations </w:t>
      </w:r>
      <w:r>
        <w:t xml:space="preserve">OIM </w:t>
      </w:r>
      <w:r>
        <w:t xml:space="preserve">556 </w:t>
      </w:r>
      <w:r>
        <w:t xml:space="preserve">556 </w:t>
      </w:r>
    </w:p>
    <w:p>
      <w:r>
        <w:t xml:space="preserve">685464 </w:t>
      </w:r>
      <w:r>
        <w:t xml:space="preserve">NULL </w:t>
      </w:r>
      <w:r>
        <w:t xml:space="preserve">2023-05-04 00:00:00 </w:t>
      </w:r>
      <w:r>
        <w:t xml:space="preserve">2023-10-10 00:00:00 </w:t>
      </w:r>
      <w:r>
        <w:t xml:space="preserve">2023-08-08 00:00:00 </w:t>
      </w:r>
      <w:r>
        <w:t xml:space="preserve">19 </w:t>
      </w:r>
      <w:r>
        <w:t xml:space="preserve">86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688077 </w:t>
      </w:r>
      <w:r>
        <w:t xml:space="preserve">Organisation Internationale pour les Migrations </w:t>
      </w:r>
      <w:r>
        <w:t xml:space="preserve">OIM </w:t>
      </w:r>
      <w:r>
        <w:t xml:space="preserve">556 </w:t>
      </w:r>
      <w:r>
        <w:t xml:space="preserve">556 </w:t>
      </w:r>
    </w:p>
    <w:p>
      <w:r>
        <w:t xml:space="preserve">685465 </w:t>
      </w:r>
      <w:r>
        <w:t xml:space="preserve">NULL </w:t>
      </w:r>
      <w:r>
        <w:t xml:space="preserve">2023-09-30 00:00:00 </w:t>
      </w:r>
      <w:r>
        <w:t xml:space="preserve">2023-10-10 00:00:00 </w:t>
      </w:r>
      <w:r>
        <w:t xml:space="preserve">2023-08-08 00:00:00 </w:t>
      </w:r>
      <w:r>
        <w:t xml:space="preserve">16 </w:t>
      </w:r>
      <w:r>
        <w:t xml:space="preserve">72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688078 </w:t>
      </w:r>
      <w:r>
        <w:t xml:space="preserve">Organisation Internationale pour les Migrations </w:t>
      </w:r>
      <w:r>
        <w:t xml:space="preserve">OIM </w:t>
      </w:r>
      <w:r>
        <w:t xml:space="preserve">556 </w:t>
      </w:r>
      <w:r>
        <w:t xml:space="preserve">556 </w:t>
      </w:r>
    </w:p>
    <w:p>
      <w:r>
        <w:t xml:space="preserve">685466 </w:t>
      </w:r>
      <w:r>
        <w:t xml:space="preserve">NULL </w:t>
      </w:r>
      <w:r>
        <w:t xml:space="preserve">2022-06-01 00:00:00 </w:t>
      </w:r>
      <w:r>
        <w:t xml:space="preserve">2023-10-10 00:00:00 </w:t>
      </w:r>
      <w:r>
        <w:t xml:space="preserve">2023-08-08 00:00:00 </w:t>
      </w:r>
      <w:r>
        <w:t xml:space="preserve">5 </w:t>
      </w:r>
      <w:r>
        <w:t xml:space="preserve">28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688079 </w:t>
      </w:r>
      <w:r>
        <w:t xml:space="preserve">Organisation Internationale pour les Migrations </w:t>
      </w:r>
      <w:r>
        <w:t xml:space="preserve">OIM </w:t>
      </w:r>
      <w:r>
        <w:t xml:space="preserve">556 </w:t>
      </w:r>
      <w:r>
        <w:t xml:space="preserve">556 </w:t>
      </w:r>
    </w:p>
    <w:p>
      <w:r>
        <w:t xml:space="preserve">685467 </w:t>
      </w:r>
      <w:r>
        <w:t xml:space="preserve">NULL </w:t>
      </w:r>
      <w:r>
        <w:t xml:space="preserve">2022-09-01 00:00:00 </w:t>
      </w:r>
      <w:r>
        <w:t xml:space="preserve">2023-10-10 00:00:00 </w:t>
      </w:r>
      <w:r>
        <w:t xml:space="preserve">2023-08-08 00:00:00 </w:t>
      </w:r>
      <w:r>
        <w:t xml:space="preserve">3 </w:t>
      </w:r>
      <w:r>
        <w:t xml:space="preserve">17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688080 </w:t>
      </w:r>
      <w:r>
        <w:t xml:space="preserve">Organisation Internationale pour les Migrations </w:t>
      </w:r>
      <w:r>
        <w:t xml:space="preserve">OIM </w:t>
      </w:r>
      <w:r>
        <w:t xml:space="preserve">556 </w:t>
      </w:r>
      <w:r>
        <w:t xml:space="preserve">556 </w:t>
      </w:r>
    </w:p>
    <w:p>
      <w:r>
        <w:t xml:space="preserve">685468 </w:t>
      </w:r>
      <w:r>
        <w:t xml:space="preserve">NULL </w:t>
      </w:r>
      <w:r>
        <w:t xml:space="preserve">2022-06-01 00:00:00 </w:t>
      </w:r>
      <w:r>
        <w:t xml:space="preserve">2023-10-10 00:00:00 </w:t>
      </w:r>
      <w:r>
        <w:t xml:space="preserve">2023-08-16 00:00:00 </w:t>
      </w:r>
      <w:r>
        <w:t xml:space="preserve">10 </w:t>
      </w:r>
      <w:r>
        <w:t xml:space="preserve">60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688081 </w:t>
      </w:r>
      <w:r>
        <w:t xml:space="preserve">Organisation Internationale pour les Migrations </w:t>
      </w:r>
      <w:r>
        <w:t xml:space="preserve">OIM </w:t>
      </w:r>
      <w:r>
        <w:t xml:space="preserve">556 </w:t>
      </w:r>
      <w:r>
        <w:t xml:space="preserve">556 </w:t>
      </w:r>
    </w:p>
    <w:p>
      <w:r>
        <w:t xml:space="preserve">685469 </w:t>
      </w:r>
      <w:r>
        <w:t xml:space="preserve">NULL </w:t>
      </w:r>
      <w:r>
        <w:t xml:space="preserve">2022-06-01 00:00:00 </w:t>
      </w:r>
      <w:r>
        <w:t xml:space="preserve">2023-10-10 00:00:00 </w:t>
      </w:r>
      <w:r>
        <w:t xml:space="preserve">2023-08-08 00:00:00 </w:t>
      </w:r>
      <w:r>
        <w:t xml:space="preserve">3 </w:t>
      </w:r>
      <w:r>
        <w:t xml:space="preserve">14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688082 </w:t>
      </w:r>
      <w:r>
        <w:t xml:space="preserve">Organisation Internationale pour les Migrations </w:t>
      </w:r>
      <w:r>
        <w:t xml:space="preserve">OIM </w:t>
      </w:r>
      <w:r>
        <w:t xml:space="preserve">556 </w:t>
      </w:r>
      <w:r>
        <w:t xml:space="preserve">556 </w:t>
      </w:r>
    </w:p>
    <w:p>
      <w:r>
        <w:t xml:space="preserve">685470 </w:t>
      </w:r>
      <w:r>
        <w:t xml:space="preserve">NULL </w:t>
      </w:r>
      <w:r>
        <w:t xml:space="preserve">2022-09-01 00:00:00 </w:t>
      </w:r>
      <w:r>
        <w:t xml:space="preserve">2023-10-10 00:00:00 </w:t>
      </w:r>
      <w:r>
        <w:t xml:space="preserve">2023-08-08 00:00:00 </w:t>
      </w:r>
      <w:r>
        <w:t xml:space="preserve">27 </w:t>
      </w:r>
      <w:r>
        <w:t xml:space="preserve">124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688083 </w:t>
      </w:r>
      <w:r>
        <w:t xml:space="preserve">Organisation Internationale pour les Migrations </w:t>
      </w:r>
      <w:r>
        <w:t xml:space="preserve">OIM </w:t>
      </w:r>
      <w:r>
        <w:t xml:space="preserve">556 </w:t>
      </w:r>
      <w:r>
        <w:t xml:space="preserve">556 </w:t>
      </w:r>
    </w:p>
    <w:p>
      <w:r>
        <w:t xml:space="preserve">685471 </w:t>
      </w:r>
      <w:r>
        <w:t xml:space="preserve">NULL </w:t>
      </w:r>
      <w:r>
        <w:t xml:space="preserve">2022-12-01 00:00:00 </w:t>
      </w:r>
      <w:r>
        <w:t xml:space="preserve">2023-10-10 00:00:00 </w:t>
      </w:r>
      <w:r>
        <w:t xml:space="preserve">2023-08-08 00:00:00 </w:t>
      </w:r>
      <w:r>
        <w:t xml:space="preserve">8 </w:t>
      </w:r>
      <w:r>
        <w:t xml:space="preserve">37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688084 </w:t>
      </w:r>
      <w:r>
        <w:t xml:space="preserve">Organisation Internationale pour les Migrations </w:t>
      </w:r>
      <w:r>
        <w:t xml:space="preserve">OIM </w:t>
      </w:r>
      <w:r>
        <w:t xml:space="preserve">556 </w:t>
      </w:r>
      <w:r>
        <w:t xml:space="preserve">556 </w:t>
      </w:r>
    </w:p>
    <w:p>
      <w:r>
        <w:t xml:space="preserve">685472 </w:t>
      </w:r>
      <w:r>
        <w:t xml:space="preserve">NULL </w:t>
      </w:r>
      <w:r>
        <w:t xml:space="preserve">2023-03-28 00:00:00 </w:t>
      </w:r>
      <w:r>
        <w:t xml:space="preserve">2023-10-10 00:00:00 </w:t>
      </w:r>
      <w:r>
        <w:t xml:space="preserve">2023-08-08 00:00:00 </w:t>
      </w:r>
      <w:r>
        <w:t xml:space="preserve">5 </w:t>
      </w:r>
      <w:r>
        <w:t xml:space="preserve">27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688085 </w:t>
      </w:r>
      <w:r>
        <w:t xml:space="preserve">Organisation Internationale pour les Migrations </w:t>
      </w:r>
      <w:r>
        <w:t xml:space="preserve">OIM </w:t>
      </w:r>
      <w:r>
        <w:t xml:space="preserve">556 </w:t>
      </w:r>
      <w:r>
        <w:t xml:space="preserve">556 </w:t>
      </w:r>
    </w:p>
    <w:p>
      <w:r>
        <w:t xml:space="preserve">685473 </w:t>
      </w:r>
      <w:r>
        <w:t xml:space="preserve">NULL </w:t>
      </w:r>
      <w:r>
        <w:t xml:space="preserve">2023-05-04 00:00:00 </w:t>
      </w:r>
      <w:r>
        <w:t xml:space="preserve">2023-10-10 00:00:00 </w:t>
      </w:r>
      <w:r>
        <w:t xml:space="preserve">2023-08-08 00:00:00 </w:t>
      </w:r>
      <w:r>
        <w:t xml:space="preserve">9 </w:t>
      </w:r>
      <w:r>
        <w:t xml:space="preserve">48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688086 </w:t>
      </w:r>
      <w:r>
        <w:t xml:space="preserve">Organisation Internationale pour les Migrations </w:t>
      </w:r>
      <w:r>
        <w:t xml:space="preserve">OIM </w:t>
      </w:r>
      <w:r>
        <w:t xml:space="preserve">556 </w:t>
      </w:r>
      <w:r>
        <w:t xml:space="preserve">556 </w:t>
      </w:r>
    </w:p>
    <w:p>
      <w:r>
        <w:t xml:space="preserve">685474 </w:t>
      </w:r>
      <w:r>
        <w:t xml:space="preserve">NULL </w:t>
      </w:r>
      <w:r>
        <w:t xml:space="preserve">2023-09-30 00:00:00 </w:t>
      </w:r>
      <w:r>
        <w:t xml:space="preserve">2023-10-10 00:00:00 </w:t>
      </w:r>
      <w:r>
        <w:t xml:space="preserve">2023-08-08 00:00:00 </w:t>
      </w:r>
      <w:r>
        <w:t xml:space="preserve">22 </w:t>
      </w:r>
      <w:r>
        <w:t xml:space="preserve">118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688087 </w:t>
      </w:r>
      <w:r>
        <w:t xml:space="preserve">Organisation Internationale pour les Migrations </w:t>
      </w:r>
      <w:r>
        <w:t xml:space="preserve">OIM </w:t>
      </w:r>
      <w:r>
        <w:t xml:space="preserve">556 </w:t>
      </w:r>
      <w:r>
        <w:t xml:space="preserve">556 </w:t>
      </w:r>
    </w:p>
    <w:p>
      <w:r>
        <w:t xml:space="preserve">685475 </w:t>
      </w:r>
      <w:r>
        <w:t xml:space="preserve">NULL </w:t>
      </w:r>
      <w:r>
        <w:t xml:space="preserve">2023-03-28 00:00:00 </w:t>
      </w:r>
      <w:r>
        <w:t xml:space="preserve">2023-10-10 00:00:00 </w:t>
      </w:r>
      <w:r>
        <w:t xml:space="preserve">2023-08-08 00:00:00 </w:t>
      </w:r>
      <w:r>
        <w:t xml:space="preserve">3 </w:t>
      </w:r>
      <w:r>
        <w:t xml:space="preserve">18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688088 </w:t>
      </w:r>
      <w:r>
        <w:t xml:space="preserve">Organisation Internationale pour les Migrations </w:t>
      </w:r>
      <w:r>
        <w:t xml:space="preserve">OIM </w:t>
      </w:r>
      <w:r>
        <w:t xml:space="preserve">556 </w:t>
      </w:r>
      <w:r>
        <w:t xml:space="preserve">556 </w:t>
      </w:r>
    </w:p>
    <w:p>
      <w:r>
        <w:t xml:space="preserve">685476 </w:t>
      </w:r>
      <w:r>
        <w:t xml:space="preserve">NULL </w:t>
      </w:r>
      <w:r>
        <w:t xml:space="preserve">2023-05-04 00:00:00 </w:t>
      </w:r>
      <w:r>
        <w:t xml:space="preserve">2023-10-10 00:00:00 </w:t>
      </w:r>
      <w:r>
        <w:t xml:space="preserve">2023-08-08 00:00:00 </w:t>
      </w:r>
      <w:r>
        <w:t xml:space="preserve">19 </w:t>
      </w:r>
      <w:r>
        <w:t xml:space="preserve">117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688089 </w:t>
      </w:r>
      <w:r>
        <w:t xml:space="preserve">Organisation Internationale pour les Migrations </w:t>
      </w:r>
      <w:r>
        <w:t xml:space="preserve">OIM </w:t>
      </w:r>
      <w:r>
        <w:t xml:space="preserve">556 </w:t>
      </w:r>
      <w:r>
        <w:t xml:space="preserve">556 </w:t>
      </w:r>
    </w:p>
    <w:p>
      <w:r>
        <w:t xml:space="preserve">685477 </w:t>
      </w:r>
      <w:r>
        <w:t xml:space="preserve">NULL </w:t>
      </w:r>
      <w:r>
        <w:t xml:space="preserve">2022-06-01 00:00:00 </w:t>
      </w:r>
      <w:r>
        <w:t xml:space="preserve">2023-10-10 00:00:00 </w:t>
      </w:r>
      <w:r>
        <w:t xml:space="preserve">2023-08-08 00:00:00 </w:t>
      </w:r>
      <w:r>
        <w:t xml:space="preserve">11 </w:t>
      </w:r>
      <w:r>
        <w:t xml:space="preserve">54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688090 </w:t>
      </w:r>
      <w:r>
        <w:t xml:space="preserve">Organisation Internationale pour les Migrations </w:t>
      </w:r>
      <w:r>
        <w:t xml:space="preserve">OIM </w:t>
      </w:r>
      <w:r>
        <w:t xml:space="preserve">556 </w:t>
      </w:r>
      <w:r>
        <w:t xml:space="preserve">556 </w:t>
      </w:r>
    </w:p>
    <w:p>
      <w:r>
        <w:t xml:space="preserve">685478 </w:t>
      </w:r>
      <w:r>
        <w:t xml:space="preserve">NULL </w:t>
      </w:r>
      <w:r>
        <w:t xml:space="preserve">2023-03-28 00:00:00 </w:t>
      </w:r>
      <w:r>
        <w:t xml:space="preserve">2023-10-10 00:00:00 </w:t>
      </w:r>
      <w:r>
        <w:t xml:space="preserve">2023-08-08 00:00:00 </w:t>
      </w:r>
      <w:r>
        <w:t xml:space="preserve">5 </w:t>
      </w:r>
      <w:r>
        <w:t xml:space="preserve">28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688091 </w:t>
      </w:r>
      <w:r>
        <w:t xml:space="preserve">Organisation Internationale pour les Migrations </w:t>
      </w:r>
      <w:r>
        <w:t xml:space="preserve">OIM </w:t>
      </w:r>
      <w:r>
        <w:t xml:space="preserve">556 </w:t>
      </w:r>
      <w:r>
        <w:t xml:space="preserve">556 </w:t>
      </w:r>
    </w:p>
    <w:p>
      <w:r>
        <w:t xml:space="preserve">685479 </w:t>
      </w:r>
      <w:r>
        <w:t xml:space="preserve">NULL </w:t>
      </w:r>
      <w:r>
        <w:t xml:space="preserve">2023-05-04 00:00:00 </w:t>
      </w:r>
      <w:r>
        <w:t xml:space="preserve">2023-10-10 00:00:00 </w:t>
      </w:r>
      <w:r>
        <w:t xml:space="preserve">2023-08-08 00:00:00 </w:t>
      </w:r>
      <w:r>
        <w:t xml:space="preserve">23 </w:t>
      </w:r>
      <w:r>
        <w:t xml:space="preserve">129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688092 </w:t>
      </w:r>
      <w:r>
        <w:t xml:space="preserve">Organisation Internationale pour les Migrations </w:t>
      </w:r>
      <w:r>
        <w:t xml:space="preserve">OIM </w:t>
      </w:r>
      <w:r>
        <w:t xml:space="preserve">556 </w:t>
      </w:r>
      <w:r>
        <w:t xml:space="preserve">556 </w:t>
      </w:r>
    </w:p>
    <w:p>
      <w:r>
        <w:t xml:space="preserve">685480 </w:t>
      </w:r>
      <w:r>
        <w:t xml:space="preserve">NULL </w:t>
      </w:r>
      <w:r>
        <w:t xml:space="preserve">2023-09-30 00:00:00 </w:t>
      </w:r>
      <w:r>
        <w:t xml:space="preserve">2023-10-10 00:00:00 </w:t>
      </w:r>
      <w:r>
        <w:t xml:space="preserve">2023-08-08 00:00:00 </w:t>
      </w:r>
      <w:r>
        <w:t xml:space="preserve">4 </w:t>
      </w:r>
      <w:r>
        <w:t xml:space="preserve">22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688093 </w:t>
      </w:r>
      <w:r>
        <w:t xml:space="preserve">Organisation Internationale pour les Migrations </w:t>
      </w:r>
      <w:r>
        <w:t xml:space="preserve">OIM </w:t>
      </w:r>
      <w:r>
        <w:t xml:space="preserve">556 </w:t>
      </w:r>
      <w:r>
        <w:t xml:space="preserve">556 </w:t>
      </w:r>
    </w:p>
    <w:p>
      <w:r>
        <w:t xml:space="preserve">685481 </w:t>
      </w:r>
      <w:r>
        <w:t xml:space="preserve">NULL </w:t>
      </w:r>
      <w:r>
        <w:t xml:space="preserve">2022-06-01 00:00:00 </w:t>
      </w:r>
      <w:r>
        <w:t xml:space="preserve">2023-10-10 00:00:00 </w:t>
      </w:r>
      <w:r>
        <w:t xml:space="preserve">2023-08-08 00:00:00 </w:t>
      </w:r>
      <w:r>
        <w:t xml:space="preserve">17 </w:t>
      </w:r>
      <w:r>
        <w:t xml:space="preserve">80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688094 </w:t>
      </w:r>
      <w:r>
        <w:t xml:space="preserve">Organisation Internationale pour les Migrations </w:t>
      </w:r>
      <w:r>
        <w:t xml:space="preserve">OIM </w:t>
      </w:r>
      <w:r>
        <w:t xml:space="preserve">556 </w:t>
      </w:r>
      <w:r>
        <w:t xml:space="preserve">556 </w:t>
      </w:r>
    </w:p>
    <w:p>
      <w:r>
        <w:t xml:space="preserve">685482 </w:t>
      </w:r>
      <w:r>
        <w:t xml:space="preserve">NULL </w:t>
      </w:r>
      <w:r>
        <w:t xml:space="preserve">2022-12-01 00:00:00 </w:t>
      </w:r>
      <w:r>
        <w:t xml:space="preserve">2023-10-10 00:00:00 </w:t>
      </w:r>
      <w:r>
        <w:t xml:space="preserve">2023-08-10 00:00:00 </w:t>
      </w:r>
      <w:r>
        <w:t xml:space="preserve">8 </w:t>
      </w:r>
      <w:r>
        <w:t xml:space="preserve">48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688095 </w:t>
      </w:r>
      <w:r>
        <w:t xml:space="preserve">Organisation Internationale pour les Migrations </w:t>
      </w:r>
      <w:r>
        <w:t xml:space="preserve">OIM </w:t>
      </w:r>
      <w:r>
        <w:t xml:space="preserve">556 </w:t>
      </w:r>
      <w:r>
        <w:t xml:space="preserve">556 </w:t>
      </w:r>
    </w:p>
    <w:p>
      <w:r>
        <w:t xml:space="preserve">685483 </w:t>
      </w:r>
      <w:r>
        <w:t xml:space="preserve">NULL </w:t>
      </w:r>
      <w:r>
        <w:t xml:space="preserve">2023-03-28 00:00:00 </w:t>
      </w:r>
      <w:r>
        <w:t xml:space="preserve">2023-10-10 00:00:00 </w:t>
      </w:r>
      <w:r>
        <w:t xml:space="preserve">2023-08-10 00:00:00 </w:t>
      </w:r>
      <w:r>
        <w:t xml:space="preserve">66 </w:t>
      </w:r>
      <w:r>
        <w:t xml:space="preserve">319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688096 </w:t>
      </w:r>
      <w:r>
        <w:t xml:space="preserve">Organisation Internationale pour les Migrations </w:t>
      </w:r>
      <w:r>
        <w:t xml:space="preserve">OIM </w:t>
      </w:r>
      <w:r>
        <w:t xml:space="preserve">556 </w:t>
      </w:r>
      <w:r>
        <w:t xml:space="preserve">556 </w:t>
      </w:r>
    </w:p>
    <w:p>
      <w:r>
        <w:t xml:space="preserve">685484 </w:t>
      </w:r>
      <w:r>
        <w:t xml:space="preserve">NULL </w:t>
      </w:r>
      <w:r>
        <w:t xml:space="preserve">2023-05-04 00:00:00 </w:t>
      </w:r>
      <w:r>
        <w:t xml:space="preserve">2023-10-10 00:00:00 </w:t>
      </w:r>
      <w:r>
        <w:t xml:space="preserve">2023-08-10 00:00:00 </w:t>
      </w:r>
      <w:r>
        <w:t xml:space="preserve">78 </w:t>
      </w:r>
      <w:r>
        <w:t xml:space="preserve">378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688097 </w:t>
      </w:r>
      <w:r>
        <w:t xml:space="preserve">Organisation Internationale pour les Migrations </w:t>
      </w:r>
      <w:r>
        <w:t xml:space="preserve">OIM </w:t>
      </w:r>
      <w:r>
        <w:t xml:space="preserve">556 </w:t>
      </w:r>
      <w:r>
        <w:t xml:space="preserve">556 </w:t>
      </w:r>
    </w:p>
    <w:p>
      <w:r>
        <w:t xml:space="preserve">685485 </w:t>
      </w:r>
      <w:r>
        <w:t xml:space="preserve">NULL </w:t>
      </w:r>
      <w:r>
        <w:t xml:space="preserve">2023-09-30 00:00:00 </w:t>
      </w:r>
      <w:r>
        <w:t xml:space="preserve">2023-10-10 00:00:00 </w:t>
      </w:r>
      <w:r>
        <w:t xml:space="preserve">2023-08-10 00:00:00 </w:t>
      </w:r>
      <w:r>
        <w:t xml:space="preserve">45 </w:t>
      </w:r>
      <w:r>
        <w:t xml:space="preserve">218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CD61110103 </w:t>
      </w:r>
      <w:r>
        <w:t xml:space="preserve">Ibambo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688098 </w:t>
      </w:r>
      <w:r>
        <w:t xml:space="preserve">Organisation Internationale pour les Migrations </w:t>
      </w:r>
      <w:r>
        <w:t xml:space="preserve">OIM </w:t>
      </w:r>
      <w:r>
        <w:t xml:space="preserve">556 </w:t>
      </w:r>
      <w:r>
        <w:t xml:space="preserve">556 </w:t>
      </w:r>
    </w:p>
    <w:p>
      <w:r>
        <w:t xml:space="preserve">685486 </w:t>
      </w:r>
      <w:r>
        <w:t xml:space="preserve">NULL </w:t>
      </w:r>
      <w:r>
        <w:t xml:space="preserve">2022-12-01 00:00:00 </w:t>
      </w:r>
      <w:r>
        <w:t xml:space="preserve">2023-10-10 00:00:00 </w:t>
      </w:r>
      <w:r>
        <w:t xml:space="preserve">2023-08-10 00:00:00 </w:t>
      </w:r>
      <w:r>
        <w:t xml:space="preserve">102 </w:t>
      </w:r>
      <w:r>
        <w:t xml:space="preserve">612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688099 </w:t>
      </w:r>
      <w:r>
        <w:t xml:space="preserve">Organisation Internationale pour les Migrations </w:t>
      </w:r>
      <w:r>
        <w:t xml:space="preserve">OIM </w:t>
      </w:r>
      <w:r>
        <w:t xml:space="preserve">556 </w:t>
      </w:r>
      <w:r>
        <w:t xml:space="preserve">556 </w:t>
      </w:r>
    </w:p>
    <w:p>
      <w:r>
        <w:t xml:space="preserve">685487 </w:t>
      </w:r>
      <w:r>
        <w:t xml:space="preserve">NULL </w:t>
      </w:r>
      <w:r>
        <w:t xml:space="preserve">2023-03-28 00:00:00 </w:t>
      </w:r>
      <w:r>
        <w:t xml:space="preserve">2023-10-10 00:00:00 </w:t>
      </w:r>
      <w:r>
        <w:t xml:space="preserve">2023-08-10 00:00:00 </w:t>
      </w:r>
      <w:r>
        <w:t xml:space="preserve">24 </w:t>
      </w:r>
      <w:r>
        <w:t xml:space="preserve">107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688100 </w:t>
      </w:r>
      <w:r>
        <w:t xml:space="preserve">Organisation Internationale pour les Migrations </w:t>
      </w:r>
      <w:r>
        <w:t xml:space="preserve">OIM </w:t>
      </w:r>
      <w:r>
        <w:t xml:space="preserve">556 </w:t>
      </w:r>
      <w:r>
        <w:t xml:space="preserve">556 </w:t>
      </w:r>
    </w:p>
    <w:p>
      <w:r>
        <w:t xml:space="preserve">685488 </w:t>
      </w:r>
      <w:r>
        <w:t xml:space="preserve">NULL </w:t>
      </w:r>
      <w:r>
        <w:t xml:space="preserve">2023-05-04 00:00:00 </w:t>
      </w:r>
      <w:r>
        <w:t xml:space="preserve">2023-10-10 00:00:00 </w:t>
      </w:r>
      <w:r>
        <w:t xml:space="preserve">2023-08-10 00:00:00 </w:t>
      </w:r>
      <w:r>
        <w:t xml:space="preserve">41 </w:t>
      </w:r>
      <w:r>
        <w:t xml:space="preserve">181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688101 </w:t>
      </w:r>
      <w:r>
        <w:t xml:space="preserve">Organisation Internationale pour les Migrations </w:t>
      </w:r>
      <w:r>
        <w:t xml:space="preserve">OIM </w:t>
      </w:r>
      <w:r>
        <w:t xml:space="preserve">556 </w:t>
      </w:r>
      <w:r>
        <w:t xml:space="preserve">556 </w:t>
      </w:r>
    </w:p>
    <w:p>
      <w:r>
        <w:t xml:space="preserve">685489 </w:t>
      </w:r>
      <w:r>
        <w:t xml:space="preserve">NULL </w:t>
      </w:r>
      <w:r>
        <w:t xml:space="preserve">2023-09-30 00:00:00 </w:t>
      </w:r>
      <w:r>
        <w:t xml:space="preserve">2023-10-10 00:00:00 </w:t>
      </w:r>
      <w:r>
        <w:t xml:space="preserve">2023-08-10 00:00:00 </w:t>
      </w:r>
      <w:r>
        <w:t xml:space="preserve">20 </w:t>
      </w:r>
      <w:r>
        <w:t xml:space="preserve">88 </w:t>
      </w:r>
      <w:r>
        <w:t xml:space="preserve">2 </w:t>
      </w:r>
      <w:r>
        <w:t xml:space="preserve">Retourné </w:t>
      </w:r>
      <w:r>
        <w:t xml:space="preserve">CD6111ZS01 </w:t>
      </w:r>
      <w:r>
        <w:t xml:space="preserve">CD6111ZS01AS01 </w:t>
      </w:r>
      <w:r>
        <w:t xml:space="preserve">Butare </w:t>
      </w:r>
      <w:r>
        <w:t xml:space="preserve">Bambo </w:t>
      </w:r>
      <w:r>
        <w:t xml:space="preserve">4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CD611101 </w:t>
      </w:r>
      <w:r>
        <w:t xml:space="preserve">Bwito </w:t>
      </w:r>
      <w:r>
        <w:t xml:space="preserve">NULL </w:t>
      </w:r>
      <w:r>
        <w:t xml:space="preserve">NULL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688102 </w:t>
      </w:r>
      <w:r>
        <w:t xml:space="preserve">Organisation Internationale pour les Migrations </w:t>
      </w:r>
      <w:r>
        <w:t xml:space="preserve">OIM </w:t>
      </w:r>
      <w:r>
        <w:t xml:space="preserve">556 </w:t>
      </w:r>
      <w:r>
        <w:t xml:space="preserve">556 </w:t>
      </w:r>
    </w:p>
    <w:p>
      <w:r>
        <w:t xml:space="preserve">685490 </w:t>
      </w:r>
      <w:r>
        <w:t xml:space="preserve">NULL </w:t>
      </w:r>
      <w:r>
        <w:t xml:space="preserve">2022-09-01 00:00:00 </w:t>
      </w:r>
      <w:r>
        <w:t xml:space="preserve">2023-10-10 00:00:00 </w:t>
      </w:r>
      <w:r>
        <w:t xml:space="preserve">2023-08-16 00:00:00 </w:t>
      </w:r>
      <w:r>
        <w:t xml:space="preserve">10 </w:t>
      </w:r>
      <w:r>
        <w:t xml:space="preserve">35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688103 </w:t>
      </w:r>
      <w:r>
        <w:t xml:space="preserve">Organisation Internationale pour les Migrations </w:t>
      </w:r>
      <w:r>
        <w:t xml:space="preserve">OIM </w:t>
      </w:r>
      <w:r>
        <w:t xml:space="preserve">556 </w:t>
      </w:r>
      <w:r>
        <w:t xml:space="preserve">556 </w:t>
      </w:r>
    </w:p>
    <w:p>
      <w:r>
        <w:t xml:space="preserve">685491 </w:t>
      </w:r>
      <w:r>
        <w:t xml:space="preserve">NULL </w:t>
      </w:r>
      <w:r>
        <w:t xml:space="preserve">2022-12-01 00:00:00 </w:t>
      </w:r>
      <w:r>
        <w:t xml:space="preserve">2023-10-10 00:00:00 </w:t>
      </w:r>
      <w:r>
        <w:t xml:space="preserve">2023-08-16 00:00:00 </w:t>
      </w:r>
      <w:r>
        <w:t xml:space="preserve">19 </w:t>
      </w:r>
      <w:r>
        <w:t xml:space="preserve">66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688104 </w:t>
      </w:r>
      <w:r>
        <w:t xml:space="preserve">Organisation Internationale pour les Migrations </w:t>
      </w:r>
      <w:r>
        <w:t xml:space="preserve">OIM </w:t>
      </w:r>
      <w:r>
        <w:t xml:space="preserve">556 </w:t>
      </w:r>
      <w:r>
        <w:t xml:space="preserve">556 </w:t>
      </w:r>
    </w:p>
    <w:p>
      <w:r>
        <w:t xml:space="preserve">685492 </w:t>
      </w:r>
      <w:r>
        <w:t xml:space="preserve">NULL </w:t>
      </w:r>
      <w:r>
        <w:t xml:space="preserve">2022-06-01 00:00:00 </w:t>
      </w:r>
      <w:r>
        <w:t xml:space="preserve">2023-10-10 00:00:00 </w:t>
      </w:r>
      <w:r>
        <w:t xml:space="preserve">2023-08-16 00:00:00 </w:t>
      </w:r>
      <w:r>
        <w:t xml:space="preserve">42 </w:t>
      </w:r>
      <w:r>
        <w:t xml:space="preserve">224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688105 </w:t>
      </w:r>
      <w:r>
        <w:t xml:space="preserve">Organisation Internationale pour les Migrations </w:t>
      </w:r>
      <w:r>
        <w:t xml:space="preserve">OIM </w:t>
      </w:r>
      <w:r>
        <w:t xml:space="preserve">556 </w:t>
      </w:r>
      <w:r>
        <w:t xml:space="preserve">556 </w:t>
      </w:r>
    </w:p>
    <w:p>
      <w:r>
        <w:t xml:space="preserve">685493 </w:t>
      </w:r>
      <w:r>
        <w:t xml:space="preserve">NULL </w:t>
      </w:r>
      <w:r>
        <w:t xml:space="preserve">2022-12-01 00:00:00 </w:t>
      </w:r>
      <w:r>
        <w:t xml:space="preserve">2023-10-10 00:00:00 </w:t>
      </w:r>
      <w:r>
        <w:t xml:space="preserve">2023-08-16 00:00:00 </w:t>
      </w:r>
      <w:r>
        <w:t xml:space="preserve">8 </w:t>
      </w:r>
      <w:r>
        <w:t xml:space="preserve">43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688106 </w:t>
      </w:r>
      <w:r>
        <w:t xml:space="preserve">Organisation Internationale pour les Migrations </w:t>
      </w:r>
      <w:r>
        <w:t xml:space="preserve">OIM </w:t>
      </w:r>
      <w:r>
        <w:t xml:space="preserve">556 </w:t>
      </w:r>
      <w:r>
        <w:t xml:space="preserve">556 </w:t>
      </w:r>
    </w:p>
    <w:p>
      <w:r>
        <w:t xml:space="preserve">685494 </w:t>
      </w:r>
      <w:r>
        <w:t xml:space="preserve">NULL </w:t>
      </w:r>
      <w:r>
        <w:t xml:space="preserve">2023-09-30 00:00:00 </w:t>
      </w:r>
      <w:r>
        <w:t xml:space="preserve">2023-10-10 00:00:00 </w:t>
      </w:r>
      <w:r>
        <w:t xml:space="preserve">2023-08-16 00:00:00 </w:t>
      </w:r>
      <w:r>
        <w:t xml:space="preserve">2 </w:t>
      </w:r>
      <w:r>
        <w:t xml:space="preserve">9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688107 </w:t>
      </w:r>
      <w:r>
        <w:t xml:space="preserve">Organisation Internationale pour les Migrations </w:t>
      </w:r>
      <w:r>
        <w:t xml:space="preserve">OIM </w:t>
      </w:r>
      <w:r>
        <w:t xml:space="preserve">556 </w:t>
      </w:r>
      <w:r>
        <w:t xml:space="preserve">556 </w:t>
      </w:r>
    </w:p>
    <w:p>
      <w:r>
        <w:t xml:space="preserve">685495 </w:t>
      </w:r>
      <w:r>
        <w:t xml:space="preserve">NULL </w:t>
      </w:r>
      <w:r>
        <w:t xml:space="preserve">2022-09-01 00:00:00 </w:t>
      </w:r>
      <w:r>
        <w:t xml:space="preserve">2023-10-10 00:00:00 </w:t>
      </w:r>
      <w:r>
        <w:t xml:space="preserve">2023-08-16 00:00:00 </w:t>
      </w:r>
      <w:r>
        <w:t xml:space="preserve">27 </w:t>
      </w:r>
      <w:r>
        <w:t xml:space="preserve">115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688108 </w:t>
      </w:r>
      <w:r>
        <w:t xml:space="preserve">Organisation Internationale pour les Migrations </w:t>
      </w:r>
      <w:r>
        <w:t xml:space="preserve">OIM </w:t>
      </w:r>
      <w:r>
        <w:t xml:space="preserve">556 </w:t>
      </w:r>
      <w:r>
        <w:t xml:space="preserve">556 </w:t>
      </w:r>
    </w:p>
    <w:p>
      <w:r>
        <w:t xml:space="preserve">685496 </w:t>
      </w:r>
      <w:r>
        <w:t xml:space="preserve">NULL </w:t>
      </w:r>
      <w:r>
        <w:t xml:space="preserve">2022-12-01 00:00:00 </w:t>
      </w:r>
      <w:r>
        <w:t xml:space="preserve">2023-10-10 00:00:00 </w:t>
      </w:r>
      <w:r>
        <w:t xml:space="preserve">2023-08-16 00:00:00 </w:t>
      </w:r>
      <w:r>
        <w:t xml:space="preserve">28 </w:t>
      </w:r>
      <w:r>
        <w:t xml:space="preserve">119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688109 </w:t>
      </w:r>
      <w:r>
        <w:t xml:space="preserve">Organisation Internationale pour les Migrations </w:t>
      </w:r>
      <w:r>
        <w:t xml:space="preserve">OIM </w:t>
      </w:r>
      <w:r>
        <w:t xml:space="preserve">556 </w:t>
      </w:r>
      <w:r>
        <w:t xml:space="preserve">556 </w:t>
      </w:r>
    </w:p>
    <w:p>
      <w:r>
        <w:t xml:space="preserve">685497 </w:t>
      </w:r>
      <w:r>
        <w:t xml:space="preserve">NULL </w:t>
      </w:r>
      <w:r>
        <w:t xml:space="preserve">2023-09-30 00:00:00 </w:t>
      </w:r>
      <w:r>
        <w:t xml:space="preserve">2023-10-10 00:00:00 </w:t>
      </w:r>
      <w:r>
        <w:t xml:space="preserve">2023-08-16 00:00:00 </w:t>
      </w:r>
      <w:r>
        <w:t xml:space="preserve">6 </w:t>
      </w:r>
      <w:r>
        <w:t xml:space="preserve">27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CD61110106 </w:t>
      </w:r>
      <w:r>
        <w:t xml:space="preserve">Kihondo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688110 </w:t>
      </w:r>
      <w:r>
        <w:t xml:space="preserve">Organisation Internationale pour les Migrations </w:t>
      </w:r>
      <w:r>
        <w:t xml:space="preserve">OIM </w:t>
      </w:r>
      <w:r>
        <w:t xml:space="preserve">556 </w:t>
      </w:r>
      <w:r>
        <w:t xml:space="preserve">556 </w:t>
      </w:r>
    </w:p>
    <w:p>
      <w:r>
        <w:t xml:space="preserve">685498 </w:t>
      </w:r>
      <w:r>
        <w:t xml:space="preserve">NULL </w:t>
      </w:r>
      <w:r>
        <w:t xml:space="preserve">2022-06-01 00:00:00 </w:t>
      </w:r>
      <w:r>
        <w:t xml:space="preserve">2023-10-10 00:00:00 </w:t>
      </w:r>
      <w:r>
        <w:t xml:space="preserve">2023-08-11 00:00:00 </w:t>
      </w:r>
      <w:r>
        <w:t xml:space="preserve">20 </w:t>
      </w:r>
      <w:r>
        <w:t xml:space="preserve">111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688111 </w:t>
      </w:r>
      <w:r>
        <w:t xml:space="preserve">Organisation Internationale pour les Migrations </w:t>
      </w:r>
      <w:r>
        <w:t xml:space="preserve">OIM </w:t>
      </w:r>
      <w:r>
        <w:t xml:space="preserve">556 </w:t>
      </w:r>
      <w:r>
        <w:t xml:space="preserve">556 </w:t>
      </w:r>
    </w:p>
    <w:p>
      <w:r>
        <w:t xml:space="preserve">685499 </w:t>
      </w:r>
      <w:r>
        <w:t xml:space="preserve">NULL </w:t>
      </w:r>
      <w:r>
        <w:t xml:space="preserve">2022-09-01 00:00:00 </w:t>
      </w:r>
      <w:r>
        <w:t xml:space="preserve">2023-10-10 00:00:00 </w:t>
      </w:r>
      <w:r>
        <w:t xml:space="preserve">2023-08-11 00:00:00 </w:t>
      </w:r>
      <w:r>
        <w:t xml:space="preserve">8 </w:t>
      </w:r>
      <w:r>
        <w:t xml:space="preserve">45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688112 </w:t>
      </w:r>
      <w:r>
        <w:t xml:space="preserve">Organisation Internationale pour les Migrations </w:t>
      </w:r>
      <w:r>
        <w:t xml:space="preserve">OIM </w:t>
      </w:r>
      <w:r>
        <w:t xml:space="preserve">556 </w:t>
      </w:r>
      <w:r>
        <w:t xml:space="preserve">556 </w:t>
      </w:r>
    </w:p>
    <w:p>
      <w:r>
        <w:t xml:space="preserve">685500 </w:t>
      </w:r>
      <w:r>
        <w:t xml:space="preserve">NULL </w:t>
      </w:r>
      <w:r>
        <w:t xml:space="preserve">2023-05-04 00:00:00 </w:t>
      </w:r>
      <w:r>
        <w:t xml:space="preserve">2023-10-10 00:00:00 </w:t>
      </w:r>
      <w:r>
        <w:t xml:space="preserve">2023-08-11 00:00:00 </w:t>
      </w:r>
      <w:r>
        <w:t xml:space="preserve">21 </w:t>
      </w:r>
      <w:r>
        <w:t xml:space="preserve">107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688113 </w:t>
      </w:r>
      <w:r>
        <w:t xml:space="preserve">Organisation Internationale pour les Migrations </w:t>
      </w:r>
      <w:r>
        <w:t xml:space="preserve">OIM </w:t>
      </w:r>
      <w:r>
        <w:t xml:space="preserve">556 </w:t>
      </w:r>
      <w:r>
        <w:t xml:space="preserve">556 </w:t>
      </w:r>
    </w:p>
    <w:p>
      <w:r>
        <w:t xml:space="preserve">685501 </w:t>
      </w:r>
      <w:r>
        <w:t xml:space="preserve">NULL </w:t>
      </w:r>
      <w:r>
        <w:t xml:space="preserve">2022-09-01 00:00:00 </w:t>
      </w:r>
      <w:r>
        <w:t xml:space="preserve">2023-10-10 00:00:00 </w:t>
      </w:r>
      <w:r>
        <w:t xml:space="preserve">2023-08-11 00:00:00 </w:t>
      </w:r>
      <w:r>
        <w:t xml:space="preserve">2 </w:t>
      </w:r>
      <w:r>
        <w:t xml:space="preserve">10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688114 </w:t>
      </w:r>
      <w:r>
        <w:t xml:space="preserve">Organisation Internationale pour les Migrations </w:t>
      </w:r>
      <w:r>
        <w:t xml:space="preserve">OIM </w:t>
      </w:r>
      <w:r>
        <w:t xml:space="preserve">556 </w:t>
      </w:r>
      <w:r>
        <w:t xml:space="preserve">556 </w:t>
      </w:r>
    </w:p>
    <w:p>
      <w:r>
        <w:t xml:space="preserve">685502 </w:t>
      </w:r>
      <w:r>
        <w:t xml:space="preserve">NULL </w:t>
      </w:r>
      <w:r>
        <w:t xml:space="preserve">2022-12-01 00:00:00 </w:t>
      </w:r>
      <w:r>
        <w:t xml:space="preserve">2023-10-10 00:00:00 </w:t>
      </w:r>
      <w:r>
        <w:t xml:space="preserve">2023-08-11 00:00:00 </w:t>
      </w:r>
      <w:r>
        <w:t xml:space="preserve">1 </w:t>
      </w:r>
      <w:r>
        <w:t xml:space="preserve">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688115 </w:t>
      </w:r>
      <w:r>
        <w:t xml:space="preserve">Organisation Internationale pour les Migrations </w:t>
      </w:r>
      <w:r>
        <w:t xml:space="preserve">OIM </w:t>
      </w:r>
      <w:r>
        <w:t xml:space="preserve">556 </w:t>
      </w:r>
      <w:r>
        <w:t xml:space="preserve">556 </w:t>
      </w:r>
    </w:p>
    <w:p>
      <w:r>
        <w:t xml:space="preserve">685503 </w:t>
      </w:r>
      <w:r>
        <w:t xml:space="preserve">NULL </w:t>
      </w:r>
      <w:r>
        <w:t xml:space="preserve">2023-03-28 00:00:00 </w:t>
      </w:r>
      <w:r>
        <w:t xml:space="preserve">2023-10-10 00:00:00 </w:t>
      </w:r>
      <w:r>
        <w:t xml:space="preserve">2023-08-11 00:00:00 </w:t>
      </w:r>
      <w:r>
        <w:t xml:space="preserve">46 </w:t>
      </w:r>
      <w:r>
        <w:t xml:space="preserve">120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688116 </w:t>
      </w:r>
      <w:r>
        <w:t xml:space="preserve">Organisation Internationale pour les Migrations </w:t>
      </w:r>
      <w:r>
        <w:t xml:space="preserve">OIM </w:t>
      </w:r>
      <w:r>
        <w:t xml:space="preserve">556 </w:t>
      </w:r>
      <w:r>
        <w:t xml:space="preserve">556 </w:t>
      </w:r>
    </w:p>
    <w:p>
      <w:r>
        <w:t xml:space="preserve">685504 </w:t>
      </w:r>
      <w:r>
        <w:t xml:space="preserve">NULL </w:t>
      </w:r>
      <w:r>
        <w:t xml:space="preserve">2023-05-04 00:00:00 </w:t>
      </w:r>
      <w:r>
        <w:t xml:space="preserve">2023-10-10 00:00:00 </w:t>
      </w:r>
      <w:r>
        <w:t xml:space="preserve">2023-08-11 00:00:00 </w:t>
      </w:r>
      <w:r>
        <w:t xml:space="preserve">69 </w:t>
      </w:r>
      <w:r>
        <w:t xml:space="preserve">181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688117 </w:t>
      </w:r>
      <w:r>
        <w:t xml:space="preserve">Organisation Internationale pour les Migrations </w:t>
      </w:r>
      <w:r>
        <w:t xml:space="preserve">OIM </w:t>
      </w:r>
      <w:r>
        <w:t xml:space="preserve">556 </w:t>
      </w:r>
      <w:r>
        <w:t xml:space="preserve">556 </w:t>
      </w:r>
    </w:p>
    <w:p>
      <w:r>
        <w:t xml:space="preserve">685505 </w:t>
      </w:r>
      <w:r>
        <w:t xml:space="preserve">NULL </w:t>
      </w:r>
      <w:r>
        <w:t xml:space="preserve">2022-06-01 00:00:00 </w:t>
      </w:r>
      <w:r>
        <w:t xml:space="preserve">2023-10-10 00:00:00 </w:t>
      </w:r>
      <w:r>
        <w:t xml:space="preserve">2023-08-14 00:00:00 </w:t>
      </w:r>
      <w:r>
        <w:t xml:space="preserve">3 </w:t>
      </w:r>
      <w:r>
        <w:t xml:space="preserve">16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688118 </w:t>
      </w:r>
      <w:r>
        <w:t xml:space="preserve">Organisation Internationale pour les Migrations </w:t>
      </w:r>
      <w:r>
        <w:t xml:space="preserve">OIM </w:t>
      </w:r>
      <w:r>
        <w:t xml:space="preserve">556 </w:t>
      </w:r>
      <w:r>
        <w:t xml:space="preserve">556 </w:t>
      </w:r>
    </w:p>
    <w:p>
      <w:r>
        <w:t xml:space="preserve">685506 </w:t>
      </w:r>
      <w:r>
        <w:t xml:space="preserve">NULL </w:t>
      </w:r>
      <w:r>
        <w:t xml:space="preserve">2022-09-01 00:00:00 </w:t>
      </w:r>
      <w:r>
        <w:t xml:space="preserve">2023-10-10 00:00:00 </w:t>
      </w:r>
      <w:r>
        <w:t xml:space="preserve">2023-08-14 00:00:00 </w:t>
      </w:r>
      <w:r>
        <w:t xml:space="preserve">2 </w:t>
      </w:r>
      <w:r>
        <w:t xml:space="preserve">10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688119 </w:t>
      </w:r>
      <w:r>
        <w:t xml:space="preserve">Organisation Internationale pour les Migrations </w:t>
      </w:r>
      <w:r>
        <w:t xml:space="preserve">OIM </w:t>
      </w:r>
      <w:r>
        <w:t xml:space="preserve">556 </w:t>
      </w:r>
      <w:r>
        <w:t xml:space="preserve">556 </w:t>
      </w:r>
    </w:p>
    <w:p>
      <w:r>
        <w:t xml:space="preserve">685507 </w:t>
      </w:r>
      <w:r>
        <w:t xml:space="preserve">NULL </w:t>
      </w:r>
      <w:r>
        <w:t xml:space="preserve">2022-12-01 00:00:00 </w:t>
      </w:r>
      <w:r>
        <w:t xml:space="preserve">2023-10-10 00:00:00 </w:t>
      </w:r>
      <w:r>
        <w:t xml:space="preserve">2023-08-14 00:00:00 </w:t>
      </w:r>
      <w:r>
        <w:t xml:space="preserve">3 </w:t>
      </w:r>
      <w:r>
        <w:t xml:space="preserve">15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688120 </w:t>
      </w:r>
      <w:r>
        <w:t xml:space="preserve">Organisation Internationale pour les Migrations </w:t>
      </w:r>
      <w:r>
        <w:t xml:space="preserve">OIM </w:t>
      </w:r>
      <w:r>
        <w:t xml:space="preserve">556 </w:t>
      </w:r>
      <w:r>
        <w:t xml:space="preserve">556 </w:t>
      </w:r>
    </w:p>
    <w:p>
      <w:r>
        <w:t xml:space="preserve">685508 </w:t>
      </w:r>
      <w:r>
        <w:t xml:space="preserve">NULL </w:t>
      </w:r>
      <w:r>
        <w:t xml:space="preserve">2023-05-04 00:00:00 </w:t>
      </w:r>
      <w:r>
        <w:t xml:space="preserve">2023-10-10 00:00:00 </w:t>
      </w:r>
      <w:r>
        <w:t xml:space="preserve">2023-08-14 00:00:00 </w:t>
      </w:r>
      <w:r>
        <w:t xml:space="preserve">12 </w:t>
      </w:r>
      <w:r>
        <w:t xml:space="preserve">78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688121 </w:t>
      </w:r>
      <w:r>
        <w:t xml:space="preserve">Organisation Internationale pour les Migrations </w:t>
      </w:r>
      <w:r>
        <w:t xml:space="preserve">OIM </w:t>
      </w:r>
      <w:r>
        <w:t xml:space="preserve">556 </w:t>
      </w:r>
      <w:r>
        <w:t xml:space="preserve">556 </w:t>
      </w:r>
    </w:p>
    <w:p>
      <w:r>
        <w:t xml:space="preserve">685509 </w:t>
      </w:r>
      <w:r>
        <w:t xml:space="preserve">NULL </w:t>
      </w:r>
      <w:r>
        <w:t xml:space="preserve">2022-06-01 00:00:00 </w:t>
      </w:r>
      <w:r>
        <w:t xml:space="preserve">2023-10-10 00:00:00 </w:t>
      </w:r>
      <w:r>
        <w:t xml:space="preserve">2023-08-10 00:00:00 </w:t>
      </w:r>
      <w:r>
        <w:t xml:space="preserve">9 </w:t>
      </w:r>
      <w:r>
        <w:t xml:space="preserve">50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688122 </w:t>
      </w:r>
      <w:r>
        <w:t xml:space="preserve">Organisation Internationale pour les Migrations </w:t>
      </w:r>
      <w:r>
        <w:t xml:space="preserve">OIM </w:t>
      </w:r>
      <w:r>
        <w:t xml:space="preserve">556 </w:t>
      </w:r>
      <w:r>
        <w:t xml:space="preserve">556 </w:t>
      </w:r>
    </w:p>
    <w:p>
      <w:r>
        <w:t xml:space="preserve">685510 </w:t>
      </w:r>
      <w:r>
        <w:t xml:space="preserve">NULL </w:t>
      </w:r>
      <w:r>
        <w:t xml:space="preserve">2022-09-01 00:00:00 </w:t>
      </w:r>
      <w:r>
        <w:t xml:space="preserve">2023-10-10 00:00:00 </w:t>
      </w:r>
      <w:r>
        <w:t xml:space="preserve">2023-08-10 00:00:00 </w:t>
      </w:r>
      <w:r>
        <w:t xml:space="preserve">12 </w:t>
      </w:r>
      <w:r>
        <w:t xml:space="preserve">65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688123 </w:t>
      </w:r>
      <w:r>
        <w:t xml:space="preserve">Organisation Internationale pour les Migrations </w:t>
      </w:r>
      <w:r>
        <w:t xml:space="preserve">OIM </w:t>
      </w:r>
      <w:r>
        <w:t xml:space="preserve">556 </w:t>
      </w:r>
      <w:r>
        <w:t xml:space="preserve">556 </w:t>
      </w:r>
    </w:p>
    <w:p>
      <w:r>
        <w:t xml:space="preserve">685511 </w:t>
      </w:r>
      <w:r>
        <w:t xml:space="preserve">NULL </w:t>
      </w:r>
      <w:r>
        <w:t xml:space="preserve">2022-12-01 00:00:00 </w:t>
      </w:r>
      <w:r>
        <w:t xml:space="preserve">2023-10-10 00:00:00 </w:t>
      </w:r>
      <w:r>
        <w:t xml:space="preserve">2023-08-10 00:00:00 </w:t>
      </w:r>
      <w:r>
        <w:t xml:space="preserve">1 </w:t>
      </w:r>
      <w:r>
        <w:t xml:space="preserve">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688124 </w:t>
      </w:r>
      <w:r>
        <w:t xml:space="preserve">Organisation Internationale pour les Migrations </w:t>
      </w:r>
      <w:r>
        <w:t xml:space="preserve">OIM </w:t>
      </w:r>
      <w:r>
        <w:t xml:space="preserve">556 </w:t>
      </w:r>
      <w:r>
        <w:t xml:space="preserve">556 </w:t>
      </w:r>
    </w:p>
    <w:p>
      <w:r>
        <w:t xml:space="preserve">685512 </w:t>
      </w:r>
      <w:r>
        <w:t xml:space="preserve">NULL </w:t>
      </w:r>
      <w:r>
        <w:t xml:space="preserve">2022-09-01 00:00:00 </w:t>
      </w:r>
      <w:r>
        <w:t xml:space="preserve">2023-10-10 00:00:00 </w:t>
      </w:r>
      <w:r>
        <w:t xml:space="preserve">2023-08-11 00:00:00 </w:t>
      </w:r>
      <w:r>
        <w:t xml:space="preserve">32 </w:t>
      </w:r>
      <w:r>
        <w:t xml:space="preserve">166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688125 </w:t>
      </w:r>
      <w:r>
        <w:t xml:space="preserve">Organisation Internationale pour les Migrations </w:t>
      </w:r>
      <w:r>
        <w:t xml:space="preserve">OIM </w:t>
      </w:r>
      <w:r>
        <w:t xml:space="preserve">556 </w:t>
      </w:r>
      <w:r>
        <w:t xml:space="preserve">556 </w:t>
      </w:r>
    </w:p>
    <w:p>
      <w:r>
        <w:t xml:space="preserve">685513 </w:t>
      </w:r>
      <w:r>
        <w:t xml:space="preserve">NULL </w:t>
      </w:r>
      <w:r>
        <w:t xml:space="preserve">2022-12-01 00:00:00 </w:t>
      </w:r>
      <w:r>
        <w:t xml:space="preserve">2023-10-10 00:00:00 </w:t>
      </w:r>
      <w:r>
        <w:t xml:space="preserve">2023-08-11 00:00:00 </w:t>
      </w:r>
      <w:r>
        <w:t xml:space="preserve">1 </w:t>
      </w:r>
      <w:r>
        <w:t xml:space="preserve">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688126 </w:t>
      </w:r>
      <w:r>
        <w:t xml:space="preserve">Organisation Internationale pour les Migrations </w:t>
      </w:r>
      <w:r>
        <w:t xml:space="preserve">OIM </w:t>
      </w:r>
      <w:r>
        <w:t xml:space="preserve">556 </w:t>
      </w:r>
      <w:r>
        <w:t xml:space="preserve">556 </w:t>
      </w:r>
    </w:p>
    <w:p>
      <w:r>
        <w:t xml:space="preserve">685514 </w:t>
      </w:r>
      <w:r>
        <w:t xml:space="preserve">NULL </w:t>
      </w:r>
      <w:r>
        <w:t xml:space="preserve">2022-06-01 00:00:00 </w:t>
      </w:r>
      <w:r>
        <w:t xml:space="preserve">2023-10-10 00:00:00 </w:t>
      </w:r>
      <w:r>
        <w:t xml:space="preserve">2023-08-10 00:00:00 </w:t>
      </w:r>
      <w:r>
        <w:t xml:space="preserve">42 </w:t>
      </w:r>
      <w:r>
        <w:t xml:space="preserve">220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688127 </w:t>
      </w:r>
      <w:r>
        <w:t xml:space="preserve">Organisation Internationale pour les Migrations </w:t>
      </w:r>
      <w:r>
        <w:t xml:space="preserve">OIM </w:t>
      </w:r>
      <w:r>
        <w:t xml:space="preserve">556 </w:t>
      </w:r>
      <w:r>
        <w:t xml:space="preserve">556 </w:t>
      </w:r>
    </w:p>
    <w:p>
      <w:r>
        <w:t xml:space="preserve">685515 </w:t>
      </w:r>
      <w:r>
        <w:t xml:space="preserve">NULL </w:t>
      </w:r>
      <w:r>
        <w:t xml:space="preserve">2022-09-01 00:00:00 </w:t>
      </w:r>
      <w:r>
        <w:t xml:space="preserve">2023-10-10 00:00:00 </w:t>
      </w:r>
      <w:r>
        <w:t xml:space="preserve">2023-08-10 00:00:00 </w:t>
      </w:r>
      <w:r>
        <w:t xml:space="preserve">2 </w:t>
      </w:r>
      <w:r>
        <w:t xml:space="preserve">10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688128 </w:t>
      </w:r>
      <w:r>
        <w:t xml:space="preserve">Organisation Internationale pour les Migrations </w:t>
      </w:r>
      <w:r>
        <w:t xml:space="preserve">OIM </w:t>
      </w:r>
      <w:r>
        <w:t xml:space="preserve">556 </w:t>
      </w:r>
      <w:r>
        <w:t xml:space="preserve">556 </w:t>
      </w:r>
    </w:p>
    <w:p>
      <w:r>
        <w:t xml:space="preserve">685516 </w:t>
      </w:r>
      <w:r>
        <w:t xml:space="preserve">NULL </w:t>
      </w:r>
      <w:r>
        <w:t xml:space="preserve">2022-12-01 00:00:00 </w:t>
      </w:r>
      <w:r>
        <w:t xml:space="preserve">2023-10-10 00:00:00 </w:t>
      </w:r>
      <w:r>
        <w:t xml:space="preserve">2023-08-10 00:00:00 </w:t>
      </w:r>
      <w:r>
        <w:t xml:space="preserve">2 </w:t>
      </w:r>
      <w:r>
        <w:t xml:space="preserve">10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688129 </w:t>
      </w:r>
      <w:r>
        <w:t xml:space="preserve">Organisation Internationale pour les Migrations </w:t>
      </w:r>
      <w:r>
        <w:t xml:space="preserve">OIM </w:t>
      </w:r>
      <w:r>
        <w:t xml:space="preserve">556 </w:t>
      </w:r>
      <w:r>
        <w:t xml:space="preserve">556 </w:t>
      </w:r>
    </w:p>
    <w:p>
      <w:r>
        <w:t xml:space="preserve">685517 </w:t>
      </w:r>
      <w:r>
        <w:t xml:space="preserve">NULL </w:t>
      </w:r>
      <w:r>
        <w:t xml:space="preserve">2022-06-01 00:00:00 </w:t>
      </w:r>
      <w:r>
        <w:t xml:space="preserve">2023-10-10 00:00:00 </w:t>
      </w:r>
      <w:r>
        <w:t xml:space="preserve">2023-08-10 00:00:00 </w:t>
      </w:r>
      <w:r>
        <w:t xml:space="preserve">29 </w:t>
      </w:r>
      <w:r>
        <w:t xml:space="preserve">114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688130 </w:t>
      </w:r>
      <w:r>
        <w:t xml:space="preserve">Organisation Internationale pour les Migrations </w:t>
      </w:r>
      <w:r>
        <w:t xml:space="preserve">OIM </w:t>
      </w:r>
      <w:r>
        <w:t xml:space="preserve">556 </w:t>
      </w:r>
      <w:r>
        <w:t xml:space="preserve">556 </w:t>
      </w:r>
    </w:p>
    <w:p>
      <w:r>
        <w:t xml:space="preserve">685518 </w:t>
      </w:r>
      <w:r>
        <w:t xml:space="preserve">NULL </w:t>
      </w:r>
      <w:r>
        <w:t xml:space="preserve">2022-09-01 00:00:00 </w:t>
      </w:r>
      <w:r>
        <w:t xml:space="preserve">2023-10-10 00:00:00 </w:t>
      </w:r>
      <w:r>
        <w:t xml:space="preserve">2023-08-10 00:00:00 </w:t>
      </w:r>
      <w:r>
        <w:t xml:space="preserve">107 </w:t>
      </w:r>
      <w:r>
        <w:t xml:space="preserve">418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688131 </w:t>
      </w:r>
      <w:r>
        <w:t xml:space="preserve">Organisation Internationale pour les Migrations </w:t>
      </w:r>
      <w:r>
        <w:t xml:space="preserve">OIM </w:t>
      </w:r>
      <w:r>
        <w:t xml:space="preserve">556 </w:t>
      </w:r>
      <w:r>
        <w:t xml:space="preserve">556 </w:t>
      </w:r>
    </w:p>
    <w:p>
      <w:r>
        <w:t xml:space="preserve">685519 </w:t>
      </w:r>
      <w:r>
        <w:t xml:space="preserve">NULL </w:t>
      </w:r>
      <w:r>
        <w:t xml:space="preserve">2022-12-01 00:00:00 </w:t>
      </w:r>
      <w:r>
        <w:t xml:space="preserve">2023-10-10 00:00:00 </w:t>
      </w:r>
      <w:r>
        <w:t xml:space="preserve">2023-08-10 00:00:00 </w:t>
      </w:r>
      <w:r>
        <w:t xml:space="preserve">6 </w:t>
      </w:r>
      <w:r>
        <w:t xml:space="preserve">23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688132 </w:t>
      </w:r>
      <w:r>
        <w:t xml:space="preserve">Organisation Internationale pour les Migrations </w:t>
      </w:r>
      <w:r>
        <w:t xml:space="preserve">OIM </w:t>
      </w:r>
      <w:r>
        <w:t xml:space="preserve">556 </w:t>
      </w:r>
      <w:r>
        <w:t xml:space="preserve">556 </w:t>
      </w:r>
    </w:p>
    <w:p>
      <w:r>
        <w:t xml:space="preserve">685520 </w:t>
      </w:r>
      <w:r>
        <w:t xml:space="preserve">NULL </w:t>
      </w:r>
      <w:r>
        <w:t xml:space="preserve">2022-06-01 00:00:00 </w:t>
      </w:r>
      <w:r>
        <w:t xml:space="preserve">2023-10-10 00:00:00 </w:t>
      </w:r>
      <w:r>
        <w:t xml:space="preserve">2023-08-10 00:00:00 </w:t>
      </w:r>
      <w:r>
        <w:t xml:space="preserve">18 </w:t>
      </w:r>
      <w:r>
        <w:t xml:space="preserve">72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688133 </w:t>
      </w:r>
      <w:r>
        <w:t xml:space="preserve">Organisation Internationale pour les Migrations </w:t>
      </w:r>
      <w:r>
        <w:t xml:space="preserve">OIM </w:t>
      </w:r>
      <w:r>
        <w:t xml:space="preserve">556 </w:t>
      </w:r>
      <w:r>
        <w:t xml:space="preserve">556 </w:t>
      </w:r>
    </w:p>
    <w:p>
      <w:r>
        <w:t xml:space="preserve">685521 </w:t>
      </w:r>
      <w:r>
        <w:t xml:space="preserve">NULL </w:t>
      </w:r>
      <w:r>
        <w:t xml:space="preserve">2022-09-01 00:00:00 </w:t>
      </w:r>
      <w:r>
        <w:t xml:space="preserve">2023-10-10 00:00:00 </w:t>
      </w:r>
      <w:r>
        <w:t xml:space="preserve">2023-08-10 00:00:00 </w:t>
      </w:r>
      <w:r>
        <w:t xml:space="preserve">17 </w:t>
      </w:r>
      <w:r>
        <w:t xml:space="preserve">68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688134 </w:t>
      </w:r>
      <w:r>
        <w:t xml:space="preserve">Organisation Internationale pour les Migrations </w:t>
      </w:r>
      <w:r>
        <w:t xml:space="preserve">OIM </w:t>
      </w:r>
      <w:r>
        <w:t xml:space="preserve">556 </w:t>
      </w:r>
      <w:r>
        <w:t xml:space="preserve">556 </w:t>
      </w:r>
    </w:p>
    <w:p>
      <w:r>
        <w:t xml:space="preserve">685522 </w:t>
      </w:r>
      <w:r>
        <w:t xml:space="preserve">NULL </w:t>
      </w:r>
      <w:r>
        <w:t xml:space="preserve">2022-12-01 00:00:00 </w:t>
      </w:r>
      <w:r>
        <w:t xml:space="preserve">2023-10-10 00:00:00 </w:t>
      </w:r>
      <w:r>
        <w:t xml:space="preserve">2023-08-10 00:00:00 </w:t>
      </w:r>
      <w:r>
        <w:t xml:space="preserve">12 </w:t>
      </w:r>
      <w:r>
        <w:t xml:space="preserve">48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688135 </w:t>
      </w:r>
      <w:r>
        <w:t xml:space="preserve">Organisation Internationale pour les Migrations </w:t>
      </w:r>
      <w:r>
        <w:t xml:space="preserve">OIM </w:t>
      </w:r>
      <w:r>
        <w:t xml:space="preserve">556 </w:t>
      </w:r>
      <w:r>
        <w:t xml:space="preserve">556 </w:t>
      </w:r>
    </w:p>
    <w:p>
      <w:r>
        <w:t xml:space="preserve">685523 </w:t>
      </w:r>
      <w:r>
        <w:t xml:space="preserve">NULL </w:t>
      </w:r>
      <w:r>
        <w:t xml:space="preserve">2023-05-04 00:00:00 </w:t>
      </w:r>
      <w:r>
        <w:t xml:space="preserve">2023-10-10 00:00:00 </w:t>
      </w:r>
      <w:r>
        <w:t xml:space="preserve">2023-08-10 00:00:00 </w:t>
      </w:r>
      <w:r>
        <w:t xml:space="preserve">48 </w:t>
      </w:r>
      <w:r>
        <w:t xml:space="preserve">188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688136 </w:t>
      </w:r>
      <w:r>
        <w:t xml:space="preserve">Organisation Internationale pour les Migrations </w:t>
      </w:r>
      <w:r>
        <w:t xml:space="preserve">OIM </w:t>
      </w:r>
      <w:r>
        <w:t xml:space="preserve">556 </w:t>
      </w:r>
      <w:r>
        <w:t xml:space="preserve">556 </w:t>
      </w:r>
    </w:p>
    <w:p>
      <w:r>
        <w:t xml:space="preserve">685524 </w:t>
      </w:r>
      <w:r>
        <w:t xml:space="preserve">NULL </w:t>
      </w:r>
      <w:r>
        <w:t xml:space="preserve">2022-12-01 00:00:00 </w:t>
      </w:r>
      <w:r>
        <w:t xml:space="preserve">2023-10-10 00:00:00 </w:t>
      </w:r>
      <w:r>
        <w:t xml:space="preserve">2023-08-11 00:00:00 </w:t>
      </w:r>
      <w:r>
        <w:t xml:space="preserve">2 </w:t>
      </w:r>
      <w:r>
        <w:t xml:space="preserve">7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688137 </w:t>
      </w:r>
      <w:r>
        <w:t xml:space="preserve">Organisation Internationale pour les Migrations </w:t>
      </w:r>
      <w:r>
        <w:t xml:space="preserve">OIM </w:t>
      </w:r>
      <w:r>
        <w:t xml:space="preserve">556 </w:t>
      </w:r>
      <w:r>
        <w:t xml:space="preserve">556 </w:t>
      </w:r>
    </w:p>
    <w:p>
      <w:r>
        <w:t xml:space="preserve">685525 </w:t>
      </w:r>
      <w:r>
        <w:t xml:space="preserve">NULL </w:t>
      </w:r>
      <w:r>
        <w:t xml:space="preserve">2022-09-01 00:00:00 </w:t>
      </w:r>
      <w:r>
        <w:t xml:space="preserve">2023-10-10 00:00:00 </w:t>
      </w:r>
      <w:r>
        <w:t xml:space="preserve">2023-08-11 00:00:00 </w:t>
      </w:r>
      <w:r>
        <w:t xml:space="preserve">57 </w:t>
      </w:r>
      <w:r>
        <w:t xml:space="preserve">290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688138 </w:t>
      </w:r>
      <w:r>
        <w:t xml:space="preserve">Organisation Internationale pour les Migrations </w:t>
      </w:r>
      <w:r>
        <w:t xml:space="preserve">OIM </w:t>
      </w:r>
      <w:r>
        <w:t xml:space="preserve">556 </w:t>
      </w:r>
      <w:r>
        <w:t xml:space="preserve">556 </w:t>
      </w:r>
    </w:p>
    <w:p>
      <w:r>
        <w:t xml:space="preserve">685526 </w:t>
      </w:r>
      <w:r>
        <w:t xml:space="preserve">NULL </w:t>
      </w:r>
      <w:r>
        <w:t xml:space="preserve">2023-05-04 00:00:00 </w:t>
      </w:r>
      <w:r>
        <w:t xml:space="preserve">2023-10-10 00:00:00 </w:t>
      </w:r>
      <w:r>
        <w:t xml:space="preserve">2023-08-11 00:00:00 </w:t>
      </w:r>
      <w:r>
        <w:t xml:space="preserve">19 </w:t>
      </w:r>
      <w:r>
        <w:t xml:space="preserve">67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688139 </w:t>
      </w:r>
      <w:r>
        <w:t xml:space="preserve">Organisation Internationale pour les Migrations </w:t>
      </w:r>
      <w:r>
        <w:t xml:space="preserve">OIM </w:t>
      </w:r>
      <w:r>
        <w:t xml:space="preserve">556 </w:t>
      </w:r>
      <w:r>
        <w:t xml:space="preserve">556 </w:t>
      </w:r>
    </w:p>
    <w:p>
      <w:r>
        <w:t xml:space="preserve">685527 </w:t>
      </w:r>
      <w:r>
        <w:t xml:space="preserve">NULL </w:t>
      </w:r>
      <w:r>
        <w:t xml:space="preserve">2023-09-30 00:00:00 </w:t>
      </w:r>
      <w:r>
        <w:t xml:space="preserve">2023-10-10 00:00:00 </w:t>
      </w:r>
      <w:r>
        <w:t xml:space="preserve">2023-08-11 00:00:00 </w:t>
      </w:r>
      <w:r>
        <w:t xml:space="preserve">4 </w:t>
      </w:r>
      <w:r>
        <w:t xml:space="preserve">14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688140 </w:t>
      </w:r>
      <w:r>
        <w:t xml:space="preserve">Organisation Internationale pour les Migrations </w:t>
      </w:r>
      <w:r>
        <w:t xml:space="preserve">OIM </w:t>
      </w:r>
      <w:r>
        <w:t xml:space="preserve">556 </w:t>
      </w:r>
      <w:r>
        <w:t xml:space="preserve">556 </w:t>
      </w:r>
    </w:p>
    <w:p>
      <w:r>
        <w:t xml:space="preserve">685528 </w:t>
      </w:r>
      <w:r>
        <w:t xml:space="preserve">NULL </w:t>
      </w:r>
      <w:r>
        <w:t xml:space="preserve">2022-06-01 00:00:00 </w:t>
      </w:r>
      <w:r>
        <w:t xml:space="preserve">2023-10-10 00:00:00 </w:t>
      </w:r>
      <w:r>
        <w:t xml:space="preserve">2023-08-10 00:00:00 </w:t>
      </w:r>
      <w:r>
        <w:t xml:space="preserve">7 </w:t>
      </w:r>
      <w:r>
        <w:t xml:space="preserve">36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688141 </w:t>
      </w:r>
      <w:r>
        <w:t xml:space="preserve">Organisation Internationale pour les Migrations </w:t>
      </w:r>
      <w:r>
        <w:t xml:space="preserve">OIM </w:t>
      </w:r>
      <w:r>
        <w:t xml:space="preserve">556 </w:t>
      </w:r>
      <w:r>
        <w:t xml:space="preserve">556 </w:t>
      </w:r>
    </w:p>
    <w:p>
      <w:r>
        <w:t xml:space="preserve">685529 </w:t>
      </w:r>
      <w:r>
        <w:t xml:space="preserve">NULL </w:t>
      </w:r>
      <w:r>
        <w:t xml:space="preserve">2022-09-01 00:00:00 </w:t>
      </w:r>
      <w:r>
        <w:t xml:space="preserve">2023-10-10 00:00:00 </w:t>
      </w:r>
      <w:r>
        <w:t xml:space="preserve">2023-08-10 00:00:00 </w:t>
      </w:r>
      <w:r>
        <w:t xml:space="preserve">8 </w:t>
      </w:r>
      <w:r>
        <w:t xml:space="preserve">41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688142 </w:t>
      </w:r>
      <w:r>
        <w:t xml:space="preserve">Organisation Internationale pour les Migrations </w:t>
      </w:r>
      <w:r>
        <w:t xml:space="preserve">OIM </w:t>
      </w:r>
      <w:r>
        <w:t xml:space="preserve">556 </w:t>
      </w:r>
      <w:r>
        <w:t xml:space="preserve">556 </w:t>
      </w:r>
    </w:p>
    <w:p>
      <w:r>
        <w:t xml:space="preserve">685530 </w:t>
      </w:r>
      <w:r>
        <w:t xml:space="preserve">NULL </w:t>
      </w:r>
      <w:r>
        <w:t xml:space="preserve">2022-12-01 00:00:00 </w:t>
      </w:r>
      <w:r>
        <w:t xml:space="preserve">2023-10-10 00:00:00 </w:t>
      </w:r>
      <w:r>
        <w:t xml:space="preserve">2023-08-10 00:00:00 </w:t>
      </w:r>
      <w:r>
        <w:t xml:space="preserve">12 </w:t>
      </w:r>
      <w:r>
        <w:t xml:space="preserve">62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688143 </w:t>
      </w:r>
      <w:r>
        <w:t xml:space="preserve">Organisation Internationale pour les Migrations </w:t>
      </w:r>
      <w:r>
        <w:t xml:space="preserve">OIM </w:t>
      </w:r>
      <w:r>
        <w:t xml:space="preserve">556 </w:t>
      </w:r>
      <w:r>
        <w:t xml:space="preserve">556 </w:t>
      </w:r>
    </w:p>
    <w:p>
      <w:r>
        <w:t xml:space="preserve">685531 </w:t>
      </w:r>
      <w:r>
        <w:t xml:space="preserve">NULL </w:t>
      </w:r>
      <w:r>
        <w:t xml:space="preserve">2022-06-01 00:00:00 </w:t>
      </w:r>
      <w:r>
        <w:t xml:space="preserve">2023-10-10 00:00:00 </w:t>
      </w:r>
      <w:r>
        <w:t xml:space="preserve">2023-08-11 00:00:00 </w:t>
      </w:r>
      <w:r>
        <w:t xml:space="preserve">7 </w:t>
      </w:r>
      <w:r>
        <w:t xml:space="preserve">39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688144 </w:t>
      </w:r>
      <w:r>
        <w:t xml:space="preserve">Organisation Internationale pour les Migrations </w:t>
      </w:r>
      <w:r>
        <w:t xml:space="preserve">OIM </w:t>
      </w:r>
      <w:r>
        <w:t xml:space="preserve">556 </w:t>
      </w:r>
      <w:r>
        <w:t xml:space="preserve">556 </w:t>
      </w:r>
    </w:p>
    <w:p>
      <w:r>
        <w:t xml:space="preserve">685532 </w:t>
      </w:r>
      <w:r>
        <w:t xml:space="preserve">NULL </w:t>
      </w:r>
      <w:r>
        <w:t xml:space="preserve">2023-03-28 00:00:00 </w:t>
      </w:r>
      <w:r>
        <w:t xml:space="preserve">2023-10-10 00:00:00 </w:t>
      </w:r>
      <w:r>
        <w:t xml:space="preserve">2023-08-30 00:00:00 </w:t>
      </w:r>
      <w:r>
        <w:t xml:space="preserve">26 </w:t>
      </w:r>
      <w:r>
        <w:t xml:space="preserve">101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688145 </w:t>
      </w:r>
      <w:r>
        <w:t xml:space="preserve">Organisation Internationale pour les Migrations </w:t>
      </w:r>
      <w:r>
        <w:t xml:space="preserve">OIM </w:t>
      </w:r>
      <w:r>
        <w:t xml:space="preserve">556 </w:t>
      </w:r>
      <w:r>
        <w:t xml:space="preserve">556 </w:t>
      </w:r>
    </w:p>
    <w:p>
      <w:r>
        <w:t xml:space="preserve">685533 </w:t>
      </w:r>
      <w:r>
        <w:t xml:space="preserve">NULL </w:t>
      </w:r>
      <w:r>
        <w:t xml:space="preserve">2023-05-04 00:00:00 </w:t>
      </w:r>
      <w:r>
        <w:t xml:space="preserve">2023-10-10 00:00:00 </w:t>
      </w:r>
      <w:r>
        <w:t xml:space="preserve">2023-08-30 00:00:00 </w:t>
      </w:r>
      <w:r>
        <w:t xml:space="preserve">13 </w:t>
      </w:r>
      <w:r>
        <w:t xml:space="preserve">50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688146 </w:t>
      </w:r>
      <w:r>
        <w:t xml:space="preserve">Organisation Internationale pour les Migrations </w:t>
      </w:r>
      <w:r>
        <w:t xml:space="preserve">OIM </w:t>
      </w:r>
      <w:r>
        <w:t xml:space="preserve">556 </w:t>
      </w:r>
      <w:r>
        <w:t xml:space="preserve">556 </w:t>
      </w:r>
    </w:p>
    <w:p>
      <w:r>
        <w:t xml:space="preserve">685534 </w:t>
      </w:r>
      <w:r>
        <w:t xml:space="preserve">NULL </w:t>
      </w:r>
      <w:r>
        <w:t xml:space="preserve">2023-09-30 00:00:00 </w:t>
      </w:r>
      <w:r>
        <w:t xml:space="preserve">2023-10-10 00:00:00 </w:t>
      </w:r>
      <w:r>
        <w:t xml:space="preserve">2023-08-30 00:00:00 </w:t>
      </w:r>
      <w:r>
        <w:t xml:space="preserve">4 </w:t>
      </w:r>
      <w:r>
        <w:t xml:space="preserve">15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688147 </w:t>
      </w:r>
      <w:r>
        <w:t xml:space="preserve">Organisation Internationale pour les Migrations </w:t>
      </w:r>
      <w:r>
        <w:t xml:space="preserve">OIM </w:t>
      </w:r>
      <w:r>
        <w:t xml:space="preserve">556 </w:t>
      </w:r>
      <w:r>
        <w:t xml:space="preserve">556 </w:t>
      </w:r>
    </w:p>
    <w:p>
      <w:r>
        <w:t xml:space="preserve">685535 </w:t>
      </w:r>
      <w:r>
        <w:t xml:space="preserve">NULL </w:t>
      </w:r>
      <w:r>
        <w:t xml:space="preserve">2023-03-28 00:00:00 </w:t>
      </w:r>
      <w:r>
        <w:t xml:space="preserve">2023-10-10 00:00:00 </w:t>
      </w:r>
      <w:r>
        <w:t xml:space="preserve">2023-08-10 00:00:00 </w:t>
      </w:r>
      <w:r>
        <w:t xml:space="preserve">4 </w:t>
      </w:r>
      <w:r>
        <w:t xml:space="preserve">25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688148 </w:t>
      </w:r>
      <w:r>
        <w:t xml:space="preserve">Organisation Internationale pour les Migrations </w:t>
      </w:r>
      <w:r>
        <w:t xml:space="preserve">OIM </w:t>
      </w:r>
      <w:r>
        <w:t xml:space="preserve">556 </w:t>
      </w:r>
      <w:r>
        <w:t xml:space="preserve">556 </w:t>
      </w:r>
    </w:p>
    <w:p>
      <w:r>
        <w:t xml:space="preserve">685536 </w:t>
      </w:r>
      <w:r>
        <w:t xml:space="preserve">NULL </w:t>
      </w:r>
      <w:r>
        <w:t xml:space="preserve">2022-06-01 00:00:00 </w:t>
      </w:r>
      <w:r>
        <w:t xml:space="preserve">2023-10-10 00:00:00 </w:t>
      </w:r>
      <w:r>
        <w:t xml:space="preserve">2023-08-10 00:00:00 </w:t>
      </w:r>
      <w:r>
        <w:t xml:space="preserve">3 </w:t>
      </w:r>
      <w:r>
        <w:t xml:space="preserve">14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688149 </w:t>
      </w:r>
      <w:r>
        <w:t xml:space="preserve">Organisation Internationale pour les Migrations </w:t>
      </w:r>
      <w:r>
        <w:t xml:space="preserve">OIM </w:t>
      </w:r>
      <w:r>
        <w:t xml:space="preserve">556 </w:t>
      </w:r>
      <w:r>
        <w:t xml:space="preserve">556 </w:t>
      </w:r>
    </w:p>
    <w:p>
      <w:r>
        <w:t xml:space="preserve">685537 </w:t>
      </w:r>
      <w:r>
        <w:t xml:space="preserve">NULL </w:t>
      </w:r>
      <w:r>
        <w:t xml:space="preserve">2022-06-01 00:00:00 </w:t>
      </w:r>
      <w:r>
        <w:t xml:space="preserve">2023-10-10 00:00:00 </w:t>
      </w:r>
      <w:r>
        <w:t xml:space="preserve">2023-08-10 00:00:00 </w:t>
      </w:r>
      <w:r>
        <w:t xml:space="preserve">23 </w:t>
      </w:r>
      <w:r>
        <w:t xml:space="preserve">121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688150 </w:t>
      </w:r>
      <w:r>
        <w:t xml:space="preserve">Organisation Internationale pour les Migrations </w:t>
      </w:r>
      <w:r>
        <w:t xml:space="preserve">OIM </w:t>
      </w:r>
      <w:r>
        <w:t xml:space="preserve">556 </w:t>
      </w:r>
      <w:r>
        <w:t xml:space="preserve">556 </w:t>
      </w:r>
    </w:p>
    <w:p>
      <w:r>
        <w:t xml:space="preserve">685538 </w:t>
      </w:r>
      <w:r>
        <w:t xml:space="preserve">NULL </w:t>
      </w:r>
      <w:r>
        <w:t xml:space="preserve">2022-09-01 00:00:00 </w:t>
      </w:r>
      <w:r>
        <w:t xml:space="preserve">2023-10-10 00:00:00 </w:t>
      </w:r>
      <w:r>
        <w:t xml:space="preserve">2023-08-10 00:00:00 </w:t>
      </w:r>
      <w:r>
        <w:t xml:space="preserve">29 </w:t>
      </w:r>
      <w:r>
        <w:t xml:space="preserve">152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688151 </w:t>
      </w:r>
      <w:r>
        <w:t xml:space="preserve">Organisation Internationale pour les Migrations </w:t>
      </w:r>
      <w:r>
        <w:t xml:space="preserve">OIM </w:t>
      </w:r>
      <w:r>
        <w:t xml:space="preserve">556 </w:t>
      </w:r>
      <w:r>
        <w:t xml:space="preserve">556 </w:t>
      </w:r>
    </w:p>
    <w:p>
      <w:r>
        <w:t xml:space="preserve">685539 </w:t>
      </w:r>
      <w:r>
        <w:t xml:space="preserve">NULL </w:t>
      </w:r>
      <w:r>
        <w:t xml:space="preserve">2022-12-01 00:00:00 </w:t>
      </w:r>
      <w:r>
        <w:t xml:space="preserve">2023-10-10 00:00:00 </w:t>
      </w:r>
      <w:r>
        <w:t xml:space="preserve">2023-08-10 00:00:00 </w:t>
      </w:r>
      <w:r>
        <w:t xml:space="preserve">6 </w:t>
      </w:r>
      <w:r>
        <w:t xml:space="preserve">31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688152 </w:t>
      </w:r>
      <w:r>
        <w:t xml:space="preserve">Organisation Internationale pour les Migrations </w:t>
      </w:r>
      <w:r>
        <w:t xml:space="preserve">OIM </w:t>
      </w:r>
      <w:r>
        <w:t xml:space="preserve">556 </w:t>
      </w:r>
      <w:r>
        <w:t xml:space="preserve">556 </w:t>
      </w:r>
    </w:p>
    <w:p>
      <w:r>
        <w:t xml:space="preserve">685540 </w:t>
      </w:r>
      <w:r>
        <w:t xml:space="preserve">NULL </w:t>
      </w:r>
      <w:r>
        <w:t xml:space="preserve">2023-05-04 00:00:00 </w:t>
      </w:r>
      <w:r>
        <w:t xml:space="preserve">2023-10-10 00:00:00 </w:t>
      </w:r>
      <w:r>
        <w:t xml:space="preserve">2023-08-10 00:00:00 </w:t>
      </w:r>
      <w:r>
        <w:t xml:space="preserve">9 </w:t>
      </w:r>
      <w:r>
        <w:t xml:space="preserve">27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688153 </w:t>
      </w:r>
      <w:r>
        <w:t xml:space="preserve">Organisation Internationale pour les Migrations </w:t>
      </w:r>
      <w:r>
        <w:t xml:space="preserve">OIM </w:t>
      </w:r>
      <w:r>
        <w:t xml:space="preserve">556 </w:t>
      </w:r>
      <w:r>
        <w:t xml:space="preserve">556 </w:t>
      </w:r>
    </w:p>
    <w:p>
      <w:r>
        <w:t xml:space="preserve">685541 </w:t>
      </w:r>
      <w:r>
        <w:t xml:space="preserve">NULL </w:t>
      </w:r>
      <w:r>
        <w:t xml:space="preserve">2022-06-01 00:00:00 </w:t>
      </w:r>
      <w:r>
        <w:t xml:space="preserve">2023-10-10 00:00:00 </w:t>
      </w:r>
      <w:r>
        <w:t xml:space="preserve">2023-08-10 00:00:00 </w:t>
      </w:r>
      <w:r>
        <w:t xml:space="preserve">23 </w:t>
      </w:r>
      <w:r>
        <w:t xml:space="preserve">118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688154 </w:t>
      </w:r>
      <w:r>
        <w:t xml:space="preserve">Organisation Internationale pour les Migrations </w:t>
      </w:r>
      <w:r>
        <w:t xml:space="preserve">OIM </w:t>
      </w:r>
      <w:r>
        <w:t xml:space="preserve">556 </w:t>
      </w:r>
      <w:r>
        <w:t xml:space="preserve">556 </w:t>
      </w:r>
    </w:p>
    <w:p>
      <w:r>
        <w:t xml:space="preserve">685542 </w:t>
      </w:r>
      <w:r>
        <w:t xml:space="preserve">NULL </w:t>
      </w:r>
      <w:r>
        <w:t xml:space="preserve">2022-09-01 00:00:00 </w:t>
      </w:r>
      <w:r>
        <w:t xml:space="preserve">2023-10-10 00:00:00 </w:t>
      </w:r>
      <w:r>
        <w:t xml:space="preserve">2023-08-10 00:00:00 </w:t>
      </w:r>
      <w:r>
        <w:t xml:space="preserve">8 </w:t>
      </w:r>
      <w:r>
        <w:t xml:space="preserve">41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688155 </w:t>
      </w:r>
      <w:r>
        <w:t xml:space="preserve">Organisation Internationale pour les Migrations </w:t>
      </w:r>
      <w:r>
        <w:t xml:space="preserve">OIM </w:t>
      </w:r>
      <w:r>
        <w:t xml:space="preserve">556 </w:t>
      </w:r>
      <w:r>
        <w:t xml:space="preserve">556 </w:t>
      </w:r>
    </w:p>
    <w:p>
      <w:r>
        <w:t xml:space="preserve">685543 </w:t>
      </w:r>
      <w:r>
        <w:t xml:space="preserve">NULL </w:t>
      </w:r>
      <w:r>
        <w:t xml:space="preserve">2022-12-01 00:00:00 </w:t>
      </w:r>
      <w:r>
        <w:t xml:space="preserve">2023-10-10 00:00:00 </w:t>
      </w:r>
      <w:r>
        <w:t xml:space="preserve">2023-08-10 00:00:00 </w:t>
      </w:r>
      <w:r>
        <w:t xml:space="preserve">7 </w:t>
      </w:r>
      <w:r>
        <w:t xml:space="preserve">36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688156 </w:t>
      </w:r>
      <w:r>
        <w:t xml:space="preserve">Organisation Internationale pour les Migrations </w:t>
      </w:r>
      <w:r>
        <w:t xml:space="preserve">OIM </w:t>
      </w:r>
      <w:r>
        <w:t xml:space="preserve">556 </w:t>
      </w:r>
      <w:r>
        <w:t xml:space="preserve">556 </w:t>
      </w:r>
    </w:p>
    <w:p>
      <w:r>
        <w:t xml:space="preserve">685544 </w:t>
      </w:r>
      <w:r>
        <w:t xml:space="preserve">NULL </w:t>
      </w:r>
      <w:r>
        <w:t xml:space="preserve">2022-06-01 00:00:00 </w:t>
      </w:r>
      <w:r>
        <w:t xml:space="preserve">2023-10-10 00:00:00 </w:t>
      </w:r>
      <w:r>
        <w:t xml:space="preserve">2023-08-10 00:00:00 </w:t>
      </w:r>
      <w:r>
        <w:t xml:space="preserve">5 </w:t>
      </w:r>
      <w:r>
        <w:t xml:space="preserve">20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688157 </w:t>
      </w:r>
      <w:r>
        <w:t xml:space="preserve">Organisation Internationale pour les Migrations </w:t>
      </w:r>
      <w:r>
        <w:t xml:space="preserve">OIM </w:t>
      </w:r>
      <w:r>
        <w:t xml:space="preserve">556 </w:t>
      </w:r>
      <w:r>
        <w:t xml:space="preserve">556 </w:t>
      </w:r>
    </w:p>
    <w:p>
      <w:r>
        <w:t xml:space="preserve">685545 </w:t>
      </w:r>
      <w:r>
        <w:t xml:space="preserve">NULL </w:t>
      </w:r>
      <w:r>
        <w:t xml:space="preserve">2022-09-01 00:00:00 </w:t>
      </w:r>
      <w:r>
        <w:t xml:space="preserve">2023-10-10 00:00:00 </w:t>
      </w:r>
      <w:r>
        <w:t xml:space="preserve">2023-08-10 00:00:00 </w:t>
      </w:r>
      <w:r>
        <w:t xml:space="preserve">16 </w:t>
      </w:r>
      <w:r>
        <w:t xml:space="preserve">63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688158 </w:t>
      </w:r>
      <w:r>
        <w:t xml:space="preserve">Organisation Internationale pour les Migrations </w:t>
      </w:r>
      <w:r>
        <w:t xml:space="preserve">OIM </w:t>
      </w:r>
      <w:r>
        <w:t xml:space="preserve">556 </w:t>
      </w:r>
      <w:r>
        <w:t xml:space="preserve">556 </w:t>
      </w:r>
    </w:p>
    <w:p>
      <w:r>
        <w:t xml:space="preserve">685546 </w:t>
      </w:r>
      <w:r>
        <w:t xml:space="preserve">NULL </w:t>
      </w:r>
      <w:r>
        <w:t xml:space="preserve">2022-12-01 00:00:00 </w:t>
      </w:r>
      <w:r>
        <w:t xml:space="preserve">2023-10-10 00:00:00 </w:t>
      </w:r>
      <w:r>
        <w:t xml:space="preserve">2023-08-10 00:00:00 </w:t>
      </w:r>
      <w:r>
        <w:t xml:space="preserve">2 </w:t>
      </w:r>
      <w:r>
        <w:t xml:space="preserve">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688159 </w:t>
      </w:r>
      <w:r>
        <w:t xml:space="preserve">Organisation Internationale pour les Migrations </w:t>
      </w:r>
      <w:r>
        <w:t xml:space="preserve">OIM </w:t>
      </w:r>
      <w:r>
        <w:t xml:space="preserve">556 </w:t>
      </w:r>
      <w:r>
        <w:t xml:space="preserve">556 </w:t>
      </w:r>
    </w:p>
    <w:p>
      <w:r>
        <w:t xml:space="preserve">685547 </w:t>
      </w:r>
      <w:r>
        <w:t xml:space="preserve">NULL </w:t>
      </w:r>
      <w:r>
        <w:t xml:space="preserve">2023-03-28 00:00:00 </w:t>
      </w:r>
      <w:r>
        <w:t xml:space="preserve">2023-10-10 00:00:00 </w:t>
      </w:r>
      <w:r>
        <w:t xml:space="preserve">2023-08-10 00:00:00 </w:t>
      </w:r>
      <w:r>
        <w:t xml:space="preserve">1 </w:t>
      </w:r>
      <w:r>
        <w:t xml:space="preserve">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688160 </w:t>
      </w:r>
      <w:r>
        <w:t xml:space="preserve">Organisation Internationale pour les Migrations </w:t>
      </w:r>
      <w:r>
        <w:t xml:space="preserve">OIM </w:t>
      </w:r>
      <w:r>
        <w:t xml:space="preserve">556 </w:t>
      </w:r>
      <w:r>
        <w:t xml:space="preserve">556 </w:t>
      </w:r>
    </w:p>
    <w:p>
      <w:r>
        <w:t xml:space="preserve">685548 </w:t>
      </w:r>
      <w:r>
        <w:t xml:space="preserve">NULL </w:t>
      </w:r>
      <w:r>
        <w:t xml:space="preserve">2023-05-04 00:00:00 </w:t>
      </w:r>
      <w:r>
        <w:t xml:space="preserve">2023-10-10 00:00:00 </w:t>
      </w:r>
      <w:r>
        <w:t xml:space="preserve">2023-08-10 00:00:00 </w:t>
      </w:r>
      <w:r>
        <w:t xml:space="preserve">11 </w:t>
      </w:r>
      <w:r>
        <w:t xml:space="preserve">50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688161 </w:t>
      </w:r>
      <w:r>
        <w:t xml:space="preserve">Organisation Internationale pour les Migrations </w:t>
      </w:r>
      <w:r>
        <w:t xml:space="preserve">OIM </w:t>
      </w:r>
      <w:r>
        <w:t xml:space="preserve">556 </w:t>
      </w:r>
      <w:r>
        <w:t xml:space="preserve">556 </w:t>
      </w:r>
    </w:p>
    <w:p>
      <w:r>
        <w:t xml:space="preserve">685549 </w:t>
      </w:r>
      <w:r>
        <w:t xml:space="preserve">NULL </w:t>
      </w:r>
      <w:r>
        <w:t xml:space="preserve">2022-06-01 00:00:00 </w:t>
      </w:r>
      <w:r>
        <w:t xml:space="preserve">2023-10-10 00:00:00 </w:t>
      </w:r>
      <w:r>
        <w:t xml:space="preserve">2023-08-10 00:00:00 </w:t>
      </w:r>
      <w:r>
        <w:t xml:space="preserve">11 </w:t>
      </w:r>
      <w:r>
        <w:t xml:space="preserve">56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688162 </w:t>
      </w:r>
      <w:r>
        <w:t xml:space="preserve">Organisation Internationale pour les Migrations </w:t>
      </w:r>
      <w:r>
        <w:t xml:space="preserve">OIM </w:t>
      </w:r>
      <w:r>
        <w:t xml:space="preserve">556 </w:t>
      </w:r>
      <w:r>
        <w:t xml:space="preserve">556 </w:t>
      </w:r>
    </w:p>
    <w:p>
      <w:r>
        <w:t xml:space="preserve">685550 </w:t>
      </w:r>
      <w:r>
        <w:t xml:space="preserve">NULL </w:t>
      </w:r>
      <w:r>
        <w:t xml:space="preserve">2022-09-01 00:00:00 </w:t>
      </w:r>
      <w:r>
        <w:t xml:space="preserve">2023-10-10 00:00:00 </w:t>
      </w:r>
      <w:r>
        <w:t xml:space="preserve">2023-08-10 00:00:00 </w:t>
      </w:r>
      <w:r>
        <w:t xml:space="preserve">4 </w:t>
      </w:r>
      <w:r>
        <w:t xml:space="preserve">21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688163 </w:t>
      </w:r>
      <w:r>
        <w:t xml:space="preserve">Organisation Internationale pour les Migrations </w:t>
      </w:r>
      <w:r>
        <w:t xml:space="preserve">OIM </w:t>
      </w:r>
      <w:r>
        <w:t xml:space="preserve">556 </w:t>
      </w:r>
      <w:r>
        <w:t xml:space="preserve">556 </w:t>
      </w:r>
    </w:p>
    <w:p>
      <w:r>
        <w:t xml:space="preserve">685551 </w:t>
      </w:r>
      <w:r>
        <w:t xml:space="preserve">NULL </w:t>
      </w:r>
      <w:r>
        <w:t xml:space="preserve">2022-12-01 00:00:00 </w:t>
      </w:r>
      <w:r>
        <w:t xml:space="preserve">2023-10-10 00:00:00 </w:t>
      </w:r>
      <w:r>
        <w:t xml:space="preserve">2023-08-10 00:00:00 </w:t>
      </w:r>
      <w:r>
        <w:t xml:space="preserve">6 </w:t>
      </w:r>
      <w:r>
        <w:t xml:space="preserve">31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688164 </w:t>
      </w:r>
      <w:r>
        <w:t xml:space="preserve">Organisation Internationale pour les Migrations </w:t>
      </w:r>
      <w:r>
        <w:t xml:space="preserve">OIM </w:t>
      </w:r>
      <w:r>
        <w:t xml:space="preserve">556 </w:t>
      </w:r>
      <w:r>
        <w:t xml:space="preserve">556 </w:t>
      </w:r>
    </w:p>
    <w:p>
      <w:r>
        <w:t xml:space="preserve">685552 </w:t>
      </w:r>
      <w:r>
        <w:t xml:space="preserve">NULL </w:t>
      </w:r>
      <w:r>
        <w:t xml:space="preserve">2022-09-01 00:00:00 </w:t>
      </w:r>
      <w:r>
        <w:t xml:space="preserve">2023-10-10 00:00:00 </w:t>
      </w:r>
      <w:r>
        <w:t xml:space="preserve">2023-08-10 00:00:00 </w:t>
      </w:r>
      <w:r>
        <w:t xml:space="preserve">85 </w:t>
      </w:r>
      <w:r>
        <w:t xml:space="preserve">482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688165 </w:t>
      </w:r>
      <w:r>
        <w:t xml:space="preserve">Organisation Internationale pour les Migrations </w:t>
      </w:r>
      <w:r>
        <w:t xml:space="preserve">OIM </w:t>
      </w:r>
      <w:r>
        <w:t xml:space="preserve">556 </w:t>
      </w:r>
      <w:r>
        <w:t xml:space="preserve">556 </w:t>
      </w:r>
    </w:p>
    <w:p>
      <w:r>
        <w:t xml:space="preserve">685553 </w:t>
      </w:r>
      <w:r>
        <w:t xml:space="preserve">NULL </w:t>
      </w:r>
      <w:r>
        <w:t xml:space="preserve">2022-12-01 00:00:00 </w:t>
      </w:r>
      <w:r>
        <w:t xml:space="preserve">2023-10-10 00:00:00 </w:t>
      </w:r>
      <w:r>
        <w:t xml:space="preserve">2023-08-10 00:00:00 </w:t>
      </w:r>
      <w:r>
        <w:t xml:space="preserve">13 </w:t>
      </w:r>
      <w:r>
        <w:t xml:space="preserve">74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688166 </w:t>
      </w:r>
      <w:r>
        <w:t xml:space="preserve">Organisation Internationale pour les Migrations </w:t>
      </w:r>
      <w:r>
        <w:t xml:space="preserve">OIM </w:t>
      </w:r>
      <w:r>
        <w:t xml:space="preserve">556 </w:t>
      </w:r>
      <w:r>
        <w:t xml:space="preserve">556 </w:t>
      </w:r>
    </w:p>
    <w:p>
      <w:r>
        <w:t xml:space="preserve">685554 </w:t>
      </w:r>
      <w:r>
        <w:t xml:space="preserve">NULL </w:t>
      </w:r>
      <w:r>
        <w:t xml:space="preserve">2023-05-04 00:00:00 </w:t>
      </w:r>
      <w:r>
        <w:t xml:space="preserve">2023-10-10 00:00:00 </w:t>
      </w:r>
      <w:r>
        <w:t xml:space="preserve">2023-08-10 00:00:00 </w:t>
      </w:r>
      <w:r>
        <w:t xml:space="preserve">34 </w:t>
      </w:r>
      <w:r>
        <w:t xml:space="preserve">135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688167 </w:t>
      </w:r>
      <w:r>
        <w:t xml:space="preserve">Organisation Internationale pour les Migrations </w:t>
      </w:r>
      <w:r>
        <w:t xml:space="preserve">OIM </w:t>
      </w:r>
      <w:r>
        <w:t xml:space="preserve">556 </w:t>
      </w:r>
      <w:r>
        <w:t xml:space="preserve">556 </w:t>
      </w:r>
    </w:p>
    <w:p>
      <w:r>
        <w:t xml:space="preserve">685555 </w:t>
      </w:r>
      <w:r>
        <w:t xml:space="preserve">NULL </w:t>
      </w:r>
      <w:r>
        <w:t xml:space="preserve">2023-09-30 00:00:00 </w:t>
      </w:r>
      <w:r>
        <w:t xml:space="preserve">2023-10-10 00:00:00 </w:t>
      </w:r>
      <w:r>
        <w:t xml:space="preserve">2023-08-10 00:00:00 </w:t>
      </w:r>
      <w:r>
        <w:t xml:space="preserve">13 </w:t>
      </w:r>
      <w:r>
        <w:t xml:space="preserve">51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688168 </w:t>
      </w:r>
      <w:r>
        <w:t xml:space="preserve">Organisation Internationale pour les Migrations </w:t>
      </w:r>
      <w:r>
        <w:t xml:space="preserve">OIM </w:t>
      </w:r>
      <w:r>
        <w:t xml:space="preserve">556 </w:t>
      </w:r>
      <w:r>
        <w:t xml:space="preserve">556 </w:t>
      </w:r>
    </w:p>
    <w:p>
      <w:r>
        <w:t xml:space="preserve">685556 </w:t>
      </w:r>
      <w:r>
        <w:t xml:space="preserve">NULL </w:t>
      </w:r>
      <w:r>
        <w:t xml:space="preserve">2022-09-01 00:00:00 </w:t>
      </w:r>
      <w:r>
        <w:t xml:space="preserve">2023-10-10 00:00:00 </w:t>
      </w:r>
      <w:r>
        <w:t xml:space="preserve">2023-08-10 00:00:00 </w:t>
      </w:r>
      <w:r>
        <w:t xml:space="preserve">6 </w:t>
      </w:r>
      <w:r>
        <w:t xml:space="preserve">17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688169 </w:t>
      </w:r>
      <w:r>
        <w:t xml:space="preserve">Organisation Internationale pour les Migrations </w:t>
      </w:r>
      <w:r>
        <w:t xml:space="preserve">OIM </w:t>
      </w:r>
      <w:r>
        <w:t xml:space="preserve">556 </w:t>
      </w:r>
      <w:r>
        <w:t xml:space="preserve">556 </w:t>
      </w:r>
    </w:p>
    <w:p>
      <w:r>
        <w:t xml:space="preserve">685557 </w:t>
      </w:r>
      <w:r>
        <w:t xml:space="preserve">NULL </w:t>
      </w:r>
      <w:r>
        <w:t xml:space="preserve">2022-12-01 00:00:00 </w:t>
      </w:r>
      <w:r>
        <w:t xml:space="preserve">2023-10-10 00:00:00 </w:t>
      </w:r>
      <w:r>
        <w:t xml:space="preserve">2023-08-10 00:00:00 </w:t>
      </w:r>
      <w:r>
        <w:t xml:space="preserve">4 </w:t>
      </w:r>
      <w:r>
        <w:t xml:space="preserve">11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688170 </w:t>
      </w:r>
      <w:r>
        <w:t xml:space="preserve">Organisation Internationale pour les Migrations </w:t>
      </w:r>
      <w:r>
        <w:t xml:space="preserve">OIM </w:t>
      </w:r>
      <w:r>
        <w:t xml:space="preserve">556 </w:t>
      </w:r>
      <w:r>
        <w:t xml:space="preserve">556 </w:t>
      </w:r>
    </w:p>
    <w:p>
      <w:r>
        <w:t xml:space="preserve">685558 </w:t>
      </w:r>
      <w:r>
        <w:t xml:space="preserve">NULL </w:t>
      </w:r>
      <w:r>
        <w:t xml:space="preserve">2023-05-04 00:00:00 </w:t>
      </w:r>
      <w:r>
        <w:t xml:space="preserve">2023-10-10 00:00:00 </w:t>
      </w:r>
      <w:r>
        <w:t xml:space="preserve">2023-08-10 00:00:00 </w:t>
      </w:r>
      <w:r>
        <w:t xml:space="preserve">1 </w:t>
      </w:r>
      <w:r>
        <w:t xml:space="preserve">4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688171 </w:t>
      </w:r>
      <w:r>
        <w:t xml:space="preserve">Organisation Internationale pour les Migrations </w:t>
      </w:r>
      <w:r>
        <w:t xml:space="preserve">OIM </w:t>
      </w:r>
      <w:r>
        <w:t xml:space="preserve">556 </w:t>
      </w:r>
      <w:r>
        <w:t xml:space="preserve">556 </w:t>
      </w:r>
    </w:p>
    <w:p>
      <w:r>
        <w:t xml:space="preserve">685559 </w:t>
      </w:r>
      <w:r>
        <w:t xml:space="preserve">NULL </w:t>
      </w:r>
      <w:r>
        <w:t xml:space="preserve">2022-06-01 00:00:00 </w:t>
      </w:r>
      <w:r>
        <w:t xml:space="preserve">2023-10-10 00:00:00 </w:t>
      </w:r>
      <w:r>
        <w:t xml:space="preserve">2023-08-10 00:00:00 </w:t>
      </w:r>
      <w:r>
        <w:t xml:space="preserve">19 </w:t>
      </w:r>
      <w:r>
        <w:t xml:space="preserve">105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688172 </w:t>
      </w:r>
      <w:r>
        <w:t xml:space="preserve">Organisation Internationale pour les Migrations </w:t>
      </w:r>
      <w:r>
        <w:t xml:space="preserve">OIM </w:t>
      </w:r>
      <w:r>
        <w:t xml:space="preserve">556 </w:t>
      </w:r>
      <w:r>
        <w:t xml:space="preserve">556 </w:t>
      </w:r>
    </w:p>
    <w:p>
      <w:r>
        <w:t xml:space="preserve">685560 </w:t>
      </w:r>
      <w:r>
        <w:t xml:space="preserve">NULL </w:t>
      </w:r>
      <w:r>
        <w:t xml:space="preserve">2022-09-01 00:00:00 </w:t>
      </w:r>
      <w:r>
        <w:t xml:space="preserve">2023-10-10 00:00:00 </w:t>
      </w:r>
      <w:r>
        <w:t xml:space="preserve">2023-08-10 00:00:00 </w:t>
      </w:r>
      <w:r>
        <w:t xml:space="preserve">29 </w:t>
      </w:r>
      <w:r>
        <w:t xml:space="preserve">160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688173 </w:t>
      </w:r>
      <w:r>
        <w:t xml:space="preserve">Organisation Internationale pour les Migrations </w:t>
      </w:r>
      <w:r>
        <w:t xml:space="preserve">OIM </w:t>
      </w:r>
      <w:r>
        <w:t xml:space="preserve">556 </w:t>
      </w:r>
      <w:r>
        <w:t xml:space="preserve">556 </w:t>
      </w:r>
    </w:p>
    <w:p>
      <w:r>
        <w:t xml:space="preserve">685561 </w:t>
      </w:r>
      <w:r>
        <w:t xml:space="preserve">NULL </w:t>
      </w:r>
      <w:r>
        <w:t xml:space="preserve">2023-05-04 00:00:00 </w:t>
      </w:r>
      <w:r>
        <w:t xml:space="preserve">2023-10-10 00:00:00 </w:t>
      </w:r>
      <w:r>
        <w:t xml:space="preserve">2023-08-10 00:00:00 </w:t>
      </w:r>
      <w:r>
        <w:t xml:space="preserve">10 </w:t>
      </w:r>
      <w:r>
        <w:t xml:space="preserve">28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688174 </w:t>
      </w:r>
      <w:r>
        <w:t xml:space="preserve">Organisation Internationale pour les Migrations </w:t>
      </w:r>
      <w:r>
        <w:t xml:space="preserve">OIM </w:t>
      </w:r>
      <w:r>
        <w:t xml:space="preserve">556 </w:t>
      </w:r>
      <w:r>
        <w:t xml:space="preserve">556 </w:t>
      </w:r>
    </w:p>
    <w:p>
      <w:r>
        <w:t xml:space="preserve">685562 </w:t>
      </w:r>
      <w:r>
        <w:t xml:space="preserve">NULL </w:t>
      </w:r>
      <w:r>
        <w:t xml:space="preserve">2022-09-01 00:00:00 </w:t>
      </w:r>
      <w:r>
        <w:t xml:space="preserve">2023-10-10 00:00:00 </w:t>
      </w:r>
      <w:r>
        <w:t xml:space="preserve">2023-08-11 00:00:00 </w:t>
      </w:r>
      <w:r>
        <w:t xml:space="preserve">6 </w:t>
      </w:r>
      <w:r>
        <w:t xml:space="preserve">28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688175 </w:t>
      </w:r>
      <w:r>
        <w:t xml:space="preserve">Organisation Internationale pour les Migrations </w:t>
      </w:r>
      <w:r>
        <w:t xml:space="preserve">OIM </w:t>
      </w:r>
      <w:r>
        <w:t xml:space="preserve">556 </w:t>
      </w:r>
      <w:r>
        <w:t xml:space="preserve">556 </w:t>
      </w:r>
    </w:p>
    <w:p>
      <w:r>
        <w:t xml:space="preserve">685563 </w:t>
      </w:r>
      <w:r>
        <w:t xml:space="preserve">NULL </w:t>
      </w:r>
      <w:r>
        <w:t xml:space="preserve">2022-06-01 00:00:00 </w:t>
      </w:r>
      <w:r>
        <w:t xml:space="preserve">2023-10-10 00:00:00 </w:t>
      </w:r>
      <w:r>
        <w:t xml:space="preserve">2023-08-11 00:00:00 </w:t>
      </w:r>
      <w:r>
        <w:t xml:space="preserve">9 </w:t>
      </w:r>
      <w:r>
        <w:t xml:space="preserve">52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688176 </w:t>
      </w:r>
      <w:r>
        <w:t xml:space="preserve">Organisation Internationale pour les Migrations </w:t>
      </w:r>
      <w:r>
        <w:t xml:space="preserve">OIM </w:t>
      </w:r>
      <w:r>
        <w:t xml:space="preserve">556 </w:t>
      </w:r>
      <w:r>
        <w:t xml:space="preserve">556 </w:t>
      </w:r>
    </w:p>
    <w:p>
      <w:r>
        <w:t xml:space="preserve">685564 </w:t>
      </w:r>
      <w:r>
        <w:t xml:space="preserve">NULL </w:t>
      </w:r>
      <w:r>
        <w:t xml:space="preserve">2022-09-01 00:00:00 </w:t>
      </w:r>
      <w:r>
        <w:t xml:space="preserve">2023-10-10 00:00:00 </w:t>
      </w:r>
      <w:r>
        <w:t xml:space="preserve">2023-08-11 00:00:00 </w:t>
      </w:r>
      <w:r>
        <w:t xml:space="preserve">8 </w:t>
      </w:r>
      <w:r>
        <w:t xml:space="preserve">46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688177 </w:t>
      </w:r>
      <w:r>
        <w:t xml:space="preserve">Organisation Internationale pour les Migrations </w:t>
      </w:r>
      <w:r>
        <w:t xml:space="preserve">OIM </w:t>
      </w:r>
      <w:r>
        <w:t xml:space="preserve">556 </w:t>
      </w:r>
      <w:r>
        <w:t xml:space="preserve">556 </w:t>
      </w:r>
    </w:p>
    <w:p>
      <w:r>
        <w:t xml:space="preserve">685565 </w:t>
      </w:r>
      <w:r>
        <w:t xml:space="preserve">NULL </w:t>
      </w:r>
      <w:r>
        <w:t xml:space="preserve">2022-12-01 00:00:00 </w:t>
      </w:r>
      <w:r>
        <w:t xml:space="preserve">2023-10-10 00:00:00 </w:t>
      </w:r>
      <w:r>
        <w:t xml:space="preserve">2023-08-11 00:00:00 </w:t>
      </w:r>
      <w:r>
        <w:t xml:space="preserve">11 </w:t>
      </w:r>
      <w:r>
        <w:t xml:space="preserve">63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688178 </w:t>
      </w:r>
      <w:r>
        <w:t xml:space="preserve">Organisation Internationale pour les Migrations </w:t>
      </w:r>
      <w:r>
        <w:t xml:space="preserve">OIM </w:t>
      </w:r>
      <w:r>
        <w:t xml:space="preserve">556 </w:t>
      </w:r>
      <w:r>
        <w:t xml:space="preserve">556 </w:t>
      </w:r>
    </w:p>
    <w:p>
      <w:r>
        <w:t xml:space="preserve">685566 </w:t>
      </w:r>
      <w:r>
        <w:t xml:space="preserve">NULL </w:t>
      </w:r>
      <w:r>
        <w:t xml:space="preserve">2022-06-01 00:00:00 </w:t>
      </w:r>
      <w:r>
        <w:t xml:space="preserve">2023-10-10 00:00:00 </w:t>
      </w:r>
      <w:r>
        <w:t xml:space="preserve">2023-08-11 00:00:00 </w:t>
      </w:r>
      <w:r>
        <w:t xml:space="preserve">4 </w:t>
      </w:r>
      <w:r>
        <w:t xml:space="preserve">18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688179 </w:t>
      </w:r>
      <w:r>
        <w:t xml:space="preserve">Organisation Internationale pour les Migrations </w:t>
      </w:r>
      <w:r>
        <w:t xml:space="preserve">OIM </w:t>
      </w:r>
      <w:r>
        <w:t xml:space="preserve">556 </w:t>
      </w:r>
      <w:r>
        <w:t xml:space="preserve">556 </w:t>
      </w:r>
    </w:p>
    <w:p>
      <w:r>
        <w:t xml:space="preserve">685567 </w:t>
      </w:r>
      <w:r>
        <w:t xml:space="preserve">NULL </w:t>
      </w:r>
      <w:r>
        <w:t xml:space="preserve">2022-09-01 00:00:00 </w:t>
      </w:r>
      <w:r>
        <w:t xml:space="preserve">2023-10-10 00:00:00 </w:t>
      </w:r>
      <w:r>
        <w:t xml:space="preserve">2023-08-11 00:00:00 </w:t>
      </w:r>
      <w:r>
        <w:t xml:space="preserve">15 </w:t>
      </w:r>
      <w:r>
        <w:t xml:space="preserve">66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688180 </w:t>
      </w:r>
      <w:r>
        <w:t xml:space="preserve">Organisation Internationale pour les Migrations </w:t>
      </w:r>
      <w:r>
        <w:t xml:space="preserve">OIM </w:t>
      </w:r>
      <w:r>
        <w:t xml:space="preserve">556 </w:t>
      </w:r>
      <w:r>
        <w:t xml:space="preserve">556 </w:t>
      </w:r>
    </w:p>
    <w:p>
      <w:r>
        <w:t xml:space="preserve">685568 </w:t>
      </w:r>
      <w:r>
        <w:t xml:space="preserve">NULL </w:t>
      </w:r>
      <w:r>
        <w:t xml:space="preserve">2022-06-01 00:00:00 </w:t>
      </w:r>
      <w:r>
        <w:t xml:space="preserve">2023-10-10 00:00:00 </w:t>
      </w:r>
      <w:r>
        <w:t xml:space="preserve">2023-08-11 00:00:00 </w:t>
      </w:r>
      <w:r>
        <w:t xml:space="preserve">2 </w:t>
      </w:r>
      <w:r>
        <w:t xml:space="preserve">9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688181 </w:t>
      </w:r>
      <w:r>
        <w:t xml:space="preserve">Organisation Internationale pour les Migrations </w:t>
      </w:r>
      <w:r>
        <w:t xml:space="preserve">OIM </w:t>
      </w:r>
      <w:r>
        <w:t xml:space="preserve">556 </w:t>
      </w:r>
      <w:r>
        <w:t xml:space="preserve">556 </w:t>
      </w:r>
    </w:p>
    <w:p>
      <w:r>
        <w:t xml:space="preserve">685569 </w:t>
      </w:r>
      <w:r>
        <w:t xml:space="preserve">NULL </w:t>
      </w:r>
      <w:r>
        <w:t xml:space="preserve">2022-09-01 00:00:00 </w:t>
      </w:r>
      <w:r>
        <w:t xml:space="preserve">2023-10-10 00:00:00 </w:t>
      </w:r>
      <w:r>
        <w:t xml:space="preserve">2023-08-11 00:00:00 </w:t>
      </w:r>
      <w:r>
        <w:t xml:space="preserve">8 </w:t>
      </w:r>
      <w:r>
        <w:t xml:space="preserve">35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688182 </w:t>
      </w:r>
      <w:r>
        <w:t xml:space="preserve">Organisation Internationale pour les Migrations </w:t>
      </w:r>
      <w:r>
        <w:t xml:space="preserve">OIM </w:t>
      </w:r>
      <w:r>
        <w:t xml:space="preserve">556 </w:t>
      </w:r>
      <w:r>
        <w:t xml:space="preserve">556 </w:t>
      </w:r>
    </w:p>
    <w:p>
      <w:r>
        <w:t xml:space="preserve">685570 </w:t>
      </w:r>
      <w:r>
        <w:t xml:space="preserve">NULL </w:t>
      </w:r>
      <w:r>
        <w:t xml:space="preserve">2022-12-01 00:00:00 </w:t>
      </w:r>
      <w:r>
        <w:t xml:space="preserve">2023-10-10 00:00:00 </w:t>
      </w:r>
      <w:r>
        <w:t xml:space="preserve">2023-08-11 00:00:00 </w:t>
      </w:r>
      <w:r>
        <w:t xml:space="preserve">6 </w:t>
      </w:r>
      <w:r>
        <w:t xml:space="preserve">26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688183 </w:t>
      </w:r>
      <w:r>
        <w:t xml:space="preserve">Organisation Internationale pour les Migrations </w:t>
      </w:r>
      <w:r>
        <w:t xml:space="preserve">OIM </w:t>
      </w:r>
      <w:r>
        <w:t xml:space="preserve">556 </w:t>
      </w:r>
      <w:r>
        <w:t xml:space="preserve">556 </w:t>
      </w:r>
    </w:p>
    <w:p>
      <w:r>
        <w:t xml:space="preserve">685571 </w:t>
      </w:r>
      <w:r>
        <w:t xml:space="preserve">NULL </w:t>
      </w:r>
      <w:r>
        <w:t xml:space="preserve">2022-06-01 00:00:00 </w:t>
      </w:r>
      <w:r>
        <w:t xml:space="preserve">2023-10-10 00:00:00 </w:t>
      </w:r>
      <w:r>
        <w:t xml:space="preserve">2023-08-11 00:00:00 </w:t>
      </w:r>
      <w:r>
        <w:t xml:space="preserve">2 </w:t>
      </w:r>
      <w:r>
        <w:t xml:space="preserve">9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688184 </w:t>
      </w:r>
      <w:r>
        <w:t xml:space="preserve">Organisation Internationale pour les Migrations </w:t>
      </w:r>
      <w:r>
        <w:t xml:space="preserve">OIM </w:t>
      </w:r>
      <w:r>
        <w:t xml:space="preserve">556 </w:t>
      </w:r>
      <w:r>
        <w:t xml:space="preserve">556 </w:t>
      </w:r>
    </w:p>
    <w:p>
      <w:r>
        <w:t xml:space="preserve">685572 </w:t>
      </w:r>
      <w:r>
        <w:t xml:space="preserve">NULL </w:t>
      </w:r>
      <w:r>
        <w:t xml:space="preserve">2022-09-01 00:00:00 </w:t>
      </w:r>
      <w:r>
        <w:t xml:space="preserve">2023-10-10 00:00:00 </w:t>
      </w:r>
      <w:r>
        <w:t xml:space="preserve">2023-08-11 00:00:00 </w:t>
      </w:r>
      <w:r>
        <w:t xml:space="preserve">7 </w:t>
      </w:r>
      <w:r>
        <w:t xml:space="preserve">30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688185 </w:t>
      </w:r>
      <w:r>
        <w:t xml:space="preserve">Organisation Internationale pour les Migrations </w:t>
      </w:r>
      <w:r>
        <w:t xml:space="preserve">OIM </w:t>
      </w:r>
      <w:r>
        <w:t xml:space="preserve">556 </w:t>
      </w:r>
      <w:r>
        <w:t xml:space="preserve">556 </w:t>
      </w:r>
    </w:p>
    <w:p>
      <w:r>
        <w:t xml:space="preserve">685573 </w:t>
      </w:r>
      <w:r>
        <w:t xml:space="preserve">NULL </w:t>
      </w:r>
      <w:r>
        <w:t xml:space="preserve">2022-12-01 00:00:00 </w:t>
      </w:r>
      <w:r>
        <w:t xml:space="preserve">2023-10-10 00:00:00 </w:t>
      </w:r>
      <w:r>
        <w:t xml:space="preserve">2023-08-11 00:00:00 </w:t>
      </w:r>
      <w:r>
        <w:t xml:space="preserve">2 </w:t>
      </w:r>
      <w:r>
        <w:t xml:space="preserve">9 </w:t>
      </w:r>
      <w:r>
        <w:t xml:space="preserve">2 </w:t>
      </w:r>
      <w:r>
        <w:t xml:space="preserve">Retourné </w:t>
      </w:r>
      <w:r>
        <w:t xml:space="preserve">CD6104ZS03 </w:t>
      </w:r>
      <w:r>
        <w:t xml:space="preserve">CD6104ZS03as15 </w:t>
      </w:r>
      <w:r>
        <w:t xml:space="preserve">Mpety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688186 </w:t>
      </w:r>
      <w:r>
        <w:t xml:space="preserve">Organisation Internationale pour les Migrations </w:t>
      </w:r>
      <w:r>
        <w:t xml:space="preserve">OIM </w:t>
      </w:r>
      <w:r>
        <w:t xml:space="preserve">556 </w:t>
      </w:r>
      <w:r>
        <w:t xml:space="preserve">556 </w:t>
      </w:r>
    </w:p>
    <w:p>
      <w:r>
        <w:t xml:space="preserve">685574 </w:t>
      </w:r>
      <w:r>
        <w:t xml:space="preserve">NULL </w:t>
      </w:r>
      <w:r>
        <w:t xml:space="preserve">2022-06-01 00:00:00 </w:t>
      </w:r>
      <w:r>
        <w:t xml:space="preserve">2023-10-10 00:00:00 </w:t>
      </w:r>
      <w:r>
        <w:t xml:space="preserve">2023-08-11 00:00:00 </w:t>
      </w:r>
      <w:r>
        <w:t xml:space="preserve">4 </w:t>
      </w:r>
      <w:r>
        <w:t xml:space="preserve">23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688187 </w:t>
      </w:r>
      <w:r>
        <w:t xml:space="preserve">Organisation Internationale pour les Migrations </w:t>
      </w:r>
      <w:r>
        <w:t xml:space="preserve">OIM </w:t>
      </w:r>
      <w:r>
        <w:t xml:space="preserve">556 </w:t>
      </w:r>
      <w:r>
        <w:t xml:space="preserve">556 </w:t>
      </w:r>
    </w:p>
    <w:p>
      <w:r>
        <w:t xml:space="preserve">685575 </w:t>
      </w:r>
      <w:r>
        <w:t xml:space="preserve">NULL </w:t>
      </w:r>
      <w:r>
        <w:t xml:space="preserve">2022-12-01 00:00:00 </w:t>
      </w:r>
      <w:r>
        <w:t xml:space="preserve">2023-10-10 00:00:00 </w:t>
      </w:r>
      <w:r>
        <w:t xml:space="preserve">2023-08-11 00:00:00 </w:t>
      </w:r>
      <w:r>
        <w:t xml:space="preserve">6 </w:t>
      </w:r>
      <w:r>
        <w:t xml:space="preserve">34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688188 </w:t>
      </w:r>
      <w:r>
        <w:t xml:space="preserve">Organisation Internationale pour les Migrations </w:t>
      </w:r>
      <w:r>
        <w:t xml:space="preserve">OIM </w:t>
      </w:r>
      <w:r>
        <w:t xml:space="preserve">556 </w:t>
      </w:r>
      <w:r>
        <w:t xml:space="preserve">556 </w:t>
      </w:r>
    </w:p>
    <w:p>
      <w:r>
        <w:t xml:space="preserve">685576 </w:t>
      </w:r>
      <w:r>
        <w:t xml:space="preserve">NULL </w:t>
      </w:r>
      <w:r>
        <w:t xml:space="preserve">2022-06-01 00:00:00 </w:t>
      </w:r>
      <w:r>
        <w:t xml:space="preserve">2023-10-10 00:00:00 </w:t>
      </w:r>
      <w:r>
        <w:t xml:space="preserve">2023-08-12 00:00:00 </w:t>
      </w:r>
      <w:r>
        <w:t xml:space="preserve">4 </w:t>
      </w:r>
      <w:r>
        <w:t xml:space="preserve">16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688189 </w:t>
      </w:r>
      <w:r>
        <w:t xml:space="preserve">Organisation Internationale pour les Migrations </w:t>
      </w:r>
      <w:r>
        <w:t xml:space="preserve">OIM </w:t>
      </w:r>
      <w:r>
        <w:t xml:space="preserve">556 </w:t>
      </w:r>
      <w:r>
        <w:t xml:space="preserve">556 </w:t>
      </w:r>
    </w:p>
    <w:p>
      <w:r>
        <w:t xml:space="preserve">685577 </w:t>
      </w:r>
      <w:r>
        <w:t xml:space="preserve">NULL </w:t>
      </w:r>
      <w:r>
        <w:t xml:space="preserve">2022-09-01 00:00:00 </w:t>
      </w:r>
      <w:r>
        <w:t xml:space="preserve">2023-10-10 00:00:00 </w:t>
      </w:r>
      <w:r>
        <w:t xml:space="preserve">2023-08-12 00:00:00 </w:t>
      </w:r>
      <w:r>
        <w:t xml:space="preserve">17 </w:t>
      </w:r>
      <w:r>
        <w:t xml:space="preserve">67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688190 </w:t>
      </w:r>
      <w:r>
        <w:t xml:space="preserve">Organisation Internationale pour les Migrations </w:t>
      </w:r>
      <w:r>
        <w:t xml:space="preserve">OIM </w:t>
      </w:r>
      <w:r>
        <w:t xml:space="preserve">556 </w:t>
      </w:r>
      <w:r>
        <w:t xml:space="preserve">556 </w:t>
      </w:r>
    </w:p>
    <w:p>
      <w:r>
        <w:t xml:space="preserve">685578 </w:t>
      </w:r>
      <w:r>
        <w:t xml:space="preserve">NULL </w:t>
      </w:r>
      <w:r>
        <w:t xml:space="preserve">2022-12-01 00:00:00 </w:t>
      </w:r>
      <w:r>
        <w:t xml:space="preserve">2023-10-10 00:00:00 </w:t>
      </w:r>
      <w:r>
        <w:t xml:space="preserve">2023-08-12 00:00:00 </w:t>
      </w:r>
      <w:r>
        <w:t xml:space="preserve">9 </w:t>
      </w:r>
      <w:r>
        <w:t xml:space="preserve">35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688191 </w:t>
      </w:r>
      <w:r>
        <w:t xml:space="preserve">Organisation Internationale pour les Migrations </w:t>
      </w:r>
      <w:r>
        <w:t xml:space="preserve">OIM </w:t>
      </w:r>
      <w:r>
        <w:t xml:space="preserve">556 </w:t>
      </w:r>
      <w:r>
        <w:t xml:space="preserve">556 </w:t>
      </w:r>
    </w:p>
    <w:p>
      <w:r>
        <w:t xml:space="preserve">685579 </w:t>
      </w:r>
      <w:r>
        <w:t xml:space="preserve">NULL </w:t>
      </w:r>
      <w:r>
        <w:t xml:space="preserve">2023-09-30 00:00:00 </w:t>
      </w:r>
      <w:r>
        <w:t xml:space="preserve">2023-10-10 00:00:00 </w:t>
      </w:r>
      <w:r>
        <w:t xml:space="preserve">2023-08-12 00:00:00 </w:t>
      </w:r>
      <w:r>
        <w:t xml:space="preserve">20 </w:t>
      </w:r>
      <w:r>
        <w:t xml:space="preserve">105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688192 </w:t>
      </w:r>
      <w:r>
        <w:t xml:space="preserve">Organisation Internationale pour les Migrations </w:t>
      </w:r>
      <w:r>
        <w:t xml:space="preserve">OIM </w:t>
      </w:r>
      <w:r>
        <w:t xml:space="preserve">556 </w:t>
      </w:r>
      <w:r>
        <w:t xml:space="preserve">556 </w:t>
      </w:r>
    </w:p>
    <w:p>
      <w:r>
        <w:t xml:space="preserve">685580 </w:t>
      </w:r>
      <w:r>
        <w:t xml:space="preserve">NULL </w:t>
      </w:r>
      <w:r>
        <w:t xml:space="preserve">2022-06-01 00:00:00 </w:t>
      </w:r>
      <w:r>
        <w:t xml:space="preserve">2023-10-10 00:00:00 </w:t>
      </w:r>
      <w:r>
        <w:t xml:space="preserve">2023-08-12 00:00:00 </w:t>
      </w:r>
      <w:r>
        <w:t xml:space="preserve">20 </w:t>
      </w:r>
      <w:r>
        <w:t xml:space="preserve">105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688193 </w:t>
      </w:r>
      <w:r>
        <w:t xml:space="preserve">Organisation Internationale pour les Migrations </w:t>
      </w:r>
      <w:r>
        <w:t xml:space="preserve">OIM </w:t>
      </w:r>
      <w:r>
        <w:t xml:space="preserve">556 </w:t>
      </w:r>
      <w:r>
        <w:t xml:space="preserve">556 </w:t>
      </w:r>
    </w:p>
    <w:p>
      <w:r>
        <w:t xml:space="preserve">685581 </w:t>
      </w:r>
      <w:r>
        <w:t xml:space="preserve">NULL </w:t>
      </w:r>
      <w:r>
        <w:t xml:space="preserve">2022-09-01 00:00:00 </w:t>
      </w:r>
      <w:r>
        <w:t xml:space="preserve">2023-10-10 00:00:00 </w:t>
      </w:r>
      <w:r>
        <w:t xml:space="preserve">2023-08-12 00:00:00 </w:t>
      </w:r>
      <w:r>
        <w:t xml:space="preserve">22 </w:t>
      </w:r>
      <w:r>
        <w:t xml:space="preserve">116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688194 </w:t>
      </w:r>
      <w:r>
        <w:t xml:space="preserve">Organisation Internationale pour les Migrations </w:t>
      </w:r>
      <w:r>
        <w:t xml:space="preserve">OIM </w:t>
      </w:r>
      <w:r>
        <w:t xml:space="preserve">556 </w:t>
      </w:r>
      <w:r>
        <w:t xml:space="preserve">556 </w:t>
      </w:r>
    </w:p>
    <w:p>
      <w:r>
        <w:t xml:space="preserve">685582 </w:t>
      </w:r>
      <w:r>
        <w:t xml:space="preserve">NULL </w:t>
      </w:r>
      <w:r>
        <w:t xml:space="preserve">2022-12-01 00:00:00 </w:t>
      </w:r>
      <w:r>
        <w:t xml:space="preserve">2023-10-10 00:00:00 </w:t>
      </w:r>
      <w:r>
        <w:t xml:space="preserve">2023-08-12 00:00:00 </w:t>
      </w:r>
      <w:r>
        <w:t xml:space="preserve">16 </w:t>
      </w:r>
      <w:r>
        <w:t xml:space="preserve">84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688195 </w:t>
      </w:r>
      <w:r>
        <w:t xml:space="preserve">Organisation Internationale pour les Migrations </w:t>
      </w:r>
      <w:r>
        <w:t xml:space="preserve">OIM </w:t>
      </w:r>
      <w:r>
        <w:t xml:space="preserve">556 </w:t>
      </w:r>
      <w:r>
        <w:t xml:space="preserve">556 </w:t>
      </w:r>
    </w:p>
    <w:p>
      <w:r>
        <w:t xml:space="preserve">685583 </w:t>
      </w:r>
      <w:r>
        <w:t xml:space="preserve">NULL </w:t>
      </w:r>
      <w:r>
        <w:t xml:space="preserve">2022-09-01 00:00:00 </w:t>
      </w:r>
      <w:r>
        <w:t xml:space="preserve">2023-10-10 00:00:00 </w:t>
      </w:r>
      <w:r>
        <w:t xml:space="preserve">2023-08-12 00:00:00 </w:t>
      </w:r>
      <w:r>
        <w:t xml:space="preserve">4 </w:t>
      </w:r>
      <w:r>
        <w:t xml:space="preserve">22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688196 </w:t>
      </w:r>
      <w:r>
        <w:t xml:space="preserve">Organisation Internationale pour les Migrations </w:t>
      </w:r>
      <w:r>
        <w:t xml:space="preserve">OIM </w:t>
      </w:r>
      <w:r>
        <w:t xml:space="preserve">556 </w:t>
      </w:r>
      <w:r>
        <w:t xml:space="preserve">556 </w:t>
      </w:r>
    </w:p>
    <w:p>
      <w:r>
        <w:t xml:space="preserve">685584 </w:t>
      </w:r>
      <w:r>
        <w:t xml:space="preserve">NULL </w:t>
      </w:r>
      <w:r>
        <w:t xml:space="preserve">2022-12-01 00:00:00 </w:t>
      </w:r>
      <w:r>
        <w:t xml:space="preserve">2023-10-10 00:00:00 </w:t>
      </w:r>
      <w:r>
        <w:t xml:space="preserve">2023-08-12 00:00:00 </w:t>
      </w:r>
      <w:r>
        <w:t xml:space="preserve">7 </w:t>
      </w:r>
      <w:r>
        <w:t xml:space="preserve">39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688197 </w:t>
      </w:r>
      <w:r>
        <w:t xml:space="preserve">Organisation Internationale pour les Migrations </w:t>
      </w:r>
      <w:r>
        <w:t xml:space="preserve">OIM </w:t>
      </w:r>
      <w:r>
        <w:t xml:space="preserve">556 </w:t>
      </w:r>
      <w:r>
        <w:t xml:space="preserve">556 </w:t>
      </w:r>
    </w:p>
    <w:p>
      <w:r>
        <w:t xml:space="preserve">685585 </w:t>
      </w:r>
      <w:r>
        <w:t xml:space="preserve">NULL </w:t>
      </w:r>
      <w:r>
        <w:t xml:space="preserve">2023-05-04 00:00:00 </w:t>
      </w:r>
      <w:r>
        <w:t xml:space="preserve">2023-10-10 00:00:00 </w:t>
      </w:r>
      <w:r>
        <w:t xml:space="preserve">2023-08-12 00:00:00 </w:t>
      </w:r>
      <w:r>
        <w:t xml:space="preserve">8 </w:t>
      </w:r>
      <w:r>
        <w:t xml:space="preserve">44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688198 </w:t>
      </w:r>
      <w:r>
        <w:t xml:space="preserve">Organisation Internationale pour les Migrations </w:t>
      </w:r>
      <w:r>
        <w:t xml:space="preserve">OIM </w:t>
      </w:r>
      <w:r>
        <w:t xml:space="preserve">556 </w:t>
      </w:r>
      <w:r>
        <w:t xml:space="preserve">556 </w:t>
      </w:r>
    </w:p>
    <w:p>
      <w:r>
        <w:t xml:space="preserve">685586 </w:t>
      </w:r>
      <w:r>
        <w:t xml:space="preserve">NULL </w:t>
      </w:r>
      <w:r>
        <w:t xml:space="preserve">2023-09-30 00:00:00 </w:t>
      </w:r>
      <w:r>
        <w:t xml:space="preserve">2023-10-10 00:00:00 </w:t>
      </w:r>
      <w:r>
        <w:t xml:space="preserve">2023-08-12 00:00:00 </w:t>
      </w:r>
      <w:r>
        <w:t xml:space="preserve">1 </w:t>
      </w:r>
      <w:r>
        <w:t xml:space="preserve">5 </w:t>
      </w:r>
      <w:r>
        <w:t xml:space="preserve">2 </w:t>
      </w:r>
      <w:r>
        <w:t xml:space="preserve">Retourné </w:t>
      </w:r>
      <w:r>
        <w:t xml:space="preserve">CD6104ZS03 </w:t>
      </w:r>
      <w:r>
        <w:t xml:space="preserve">CD6104ZS03as10 </w:t>
      </w:r>
      <w:r>
        <w:t xml:space="preserve">Munsanga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688199 </w:t>
      </w:r>
      <w:r>
        <w:t xml:space="preserve">Organisation Internationale pour les Migrations </w:t>
      </w:r>
      <w:r>
        <w:t xml:space="preserve">OIM </w:t>
      </w:r>
      <w:r>
        <w:t xml:space="preserve">556 </w:t>
      </w:r>
      <w:r>
        <w:t xml:space="preserve">556 </w:t>
      </w:r>
    </w:p>
    <w:p>
      <w:r>
        <w:t xml:space="preserve">685587 </w:t>
      </w:r>
      <w:r>
        <w:t xml:space="preserve">NULL </w:t>
      </w:r>
      <w:r>
        <w:t xml:space="preserve">2022-09-01 00:00:00 </w:t>
      </w:r>
      <w:r>
        <w:t xml:space="preserve">2023-10-10 00:00:00 </w:t>
      </w:r>
      <w:r>
        <w:t xml:space="preserve">2023-08-17 00:00:00 </w:t>
      </w:r>
      <w:r>
        <w:t xml:space="preserve">5 </w:t>
      </w:r>
      <w:r>
        <w:t xml:space="preserve">28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CD61040101 </w:t>
      </w:r>
      <w:r>
        <w:t xml:space="preserve">Camp t.p.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688200 </w:t>
      </w:r>
      <w:r>
        <w:t xml:space="preserve">Organisation Internationale pour les Migrations </w:t>
      </w:r>
      <w:r>
        <w:t xml:space="preserve">OIM </w:t>
      </w:r>
      <w:r>
        <w:t xml:space="preserve">556 </w:t>
      </w:r>
      <w:r>
        <w:t xml:space="preserve">556 </w:t>
      </w:r>
    </w:p>
    <w:p>
      <w:r>
        <w:t xml:space="preserve">685588 </w:t>
      </w:r>
      <w:r>
        <w:t xml:space="preserve">NULL </w:t>
      </w:r>
      <w:r>
        <w:t xml:space="preserve">2022-12-01 00:00:00 </w:t>
      </w:r>
      <w:r>
        <w:t xml:space="preserve">2023-10-10 00:00:00 </w:t>
      </w:r>
      <w:r>
        <w:t xml:space="preserve">2023-08-17 00:00:00 </w:t>
      </w:r>
      <w:r>
        <w:t xml:space="preserve">2 </w:t>
      </w:r>
      <w:r>
        <w:t xml:space="preserve">11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CD610401 </w:t>
      </w:r>
      <w:r>
        <w:t xml:space="preserve">A.c. de walikale </w:t>
      </w:r>
      <w:r>
        <w:t xml:space="preserve">CD61040101 </w:t>
      </w:r>
      <w:r>
        <w:t xml:space="preserve">Camp t.p.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688201 </w:t>
      </w:r>
      <w:r>
        <w:t xml:space="preserve">Organisation Internationale pour les Migrations </w:t>
      </w:r>
      <w:r>
        <w:t xml:space="preserve">OIM </w:t>
      </w:r>
      <w:r>
        <w:t xml:space="preserve">556 </w:t>
      </w:r>
      <w:r>
        <w:t xml:space="preserve">556 </w:t>
      </w:r>
    </w:p>
    <w:p>
      <w:r>
        <w:t xml:space="preserve">685589 </w:t>
      </w:r>
      <w:r>
        <w:t xml:space="preserve">NULL </w:t>
      </w:r>
      <w:r>
        <w:t xml:space="preserve">2023-09-30 00:00:00 </w:t>
      </w:r>
      <w:r>
        <w:t xml:space="preserve">2023-10-10 00:00:00 </w:t>
      </w:r>
      <w:r>
        <w:t xml:space="preserve">2023-08-17 00:00:00 </w:t>
      </w:r>
      <w:r>
        <w:t xml:space="preserve">5 </w:t>
      </w:r>
      <w:r>
        <w:t xml:space="preserve">30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688202 </w:t>
      </w:r>
      <w:r>
        <w:t xml:space="preserve">Organisation Internationale pour les Migrations </w:t>
      </w:r>
      <w:r>
        <w:t xml:space="preserve">OIM </w:t>
      </w:r>
      <w:r>
        <w:t xml:space="preserve">556 </w:t>
      </w:r>
      <w:r>
        <w:t xml:space="preserve">556 </w:t>
      </w:r>
    </w:p>
    <w:p>
      <w:r>
        <w:t xml:space="preserve">685590 </w:t>
      </w:r>
      <w:r>
        <w:t xml:space="preserve">NULL </w:t>
      </w:r>
      <w:r>
        <w:t xml:space="preserve">2022-12-01 00:00:00 </w:t>
      </w:r>
      <w:r>
        <w:t xml:space="preserve">2023-10-10 00:00:00 </w:t>
      </w:r>
      <w:r>
        <w:t xml:space="preserve">2023-08-16 00:00:00 </w:t>
      </w:r>
      <w:r>
        <w:t xml:space="preserve">7 </w:t>
      </w:r>
      <w:r>
        <w:t xml:space="preserve">34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688203 </w:t>
      </w:r>
      <w:r>
        <w:t xml:space="preserve">Organisation Internationale pour les Migrations </w:t>
      </w:r>
      <w:r>
        <w:t xml:space="preserve">OIM </w:t>
      </w:r>
      <w:r>
        <w:t xml:space="preserve">556 </w:t>
      </w:r>
      <w:r>
        <w:t xml:space="preserve">556 </w:t>
      </w:r>
    </w:p>
    <w:p>
      <w:r>
        <w:t xml:space="preserve">685591 </w:t>
      </w:r>
      <w:r>
        <w:t xml:space="preserve">NULL </w:t>
      </w:r>
      <w:r>
        <w:t xml:space="preserve">2023-09-30 00:00:00 </w:t>
      </w:r>
      <w:r>
        <w:t xml:space="preserve">2023-10-10 00:00:00 </w:t>
      </w:r>
      <w:r>
        <w:t xml:space="preserve">2023-08-16 00:00:00 </w:t>
      </w:r>
      <w:r>
        <w:t xml:space="preserve">10 </w:t>
      </w:r>
      <w:r>
        <w:t xml:space="preserve">55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688204 </w:t>
      </w:r>
      <w:r>
        <w:t xml:space="preserve">Organisation Internationale pour les Migrations </w:t>
      </w:r>
      <w:r>
        <w:t xml:space="preserve">OIM </w:t>
      </w:r>
      <w:r>
        <w:t xml:space="preserve">556 </w:t>
      </w:r>
      <w:r>
        <w:t xml:space="preserve">556 </w:t>
      </w:r>
    </w:p>
    <w:p>
      <w:r>
        <w:t xml:space="preserve">685592 </w:t>
      </w:r>
      <w:r>
        <w:t xml:space="preserve">NULL </w:t>
      </w:r>
      <w:r>
        <w:t xml:space="preserve">2022-09-01 00:00:00 </w:t>
      </w:r>
      <w:r>
        <w:t xml:space="preserve">2023-10-10 00:00:00 </w:t>
      </w:r>
      <w:r>
        <w:t xml:space="preserve">2023-08-16 00:00:00 </w:t>
      </w:r>
      <w:r>
        <w:t xml:space="preserve">2 </w:t>
      </w:r>
      <w:r>
        <w:t xml:space="preserve">13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688205 </w:t>
      </w:r>
      <w:r>
        <w:t xml:space="preserve">Organisation Internationale pour les Migrations </w:t>
      </w:r>
      <w:r>
        <w:t xml:space="preserve">OIM </w:t>
      </w:r>
      <w:r>
        <w:t xml:space="preserve">556 </w:t>
      </w:r>
      <w:r>
        <w:t xml:space="preserve">556 </w:t>
      </w:r>
    </w:p>
    <w:p>
      <w:r>
        <w:t xml:space="preserve">685593 </w:t>
      </w:r>
      <w:r>
        <w:t xml:space="preserve">NULL </w:t>
      </w:r>
      <w:r>
        <w:t xml:space="preserve">2022-12-01 00:00:00 </w:t>
      </w:r>
      <w:r>
        <w:t xml:space="preserve">2023-10-10 00:00:00 </w:t>
      </w:r>
      <w:r>
        <w:t xml:space="preserve">2023-08-16 00:00:00 </w:t>
      </w:r>
      <w:r>
        <w:t xml:space="preserve">4 </w:t>
      </w:r>
      <w:r>
        <w:t xml:space="preserve">25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688206 </w:t>
      </w:r>
      <w:r>
        <w:t xml:space="preserve">Organisation Internationale pour les Migrations </w:t>
      </w:r>
      <w:r>
        <w:t xml:space="preserve">OIM </w:t>
      </w:r>
      <w:r>
        <w:t xml:space="preserve">556 </w:t>
      </w:r>
      <w:r>
        <w:t xml:space="preserve">556 </w:t>
      </w:r>
    </w:p>
    <w:p>
      <w:r>
        <w:t xml:space="preserve">685594 </w:t>
      </w:r>
      <w:r>
        <w:t xml:space="preserve">NULL </w:t>
      </w:r>
      <w:r>
        <w:t xml:space="preserve">2022-06-01 00:00:00 </w:t>
      </w:r>
      <w:r>
        <w:t xml:space="preserve">2023-10-10 00:00:00 </w:t>
      </w:r>
      <w:r>
        <w:t xml:space="preserve">2023-08-16 00:00:00 </w:t>
      </w:r>
      <w:r>
        <w:t xml:space="preserve">1 </w:t>
      </w:r>
      <w:r>
        <w:t xml:space="preserve">5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688207 </w:t>
      </w:r>
      <w:r>
        <w:t xml:space="preserve">Organisation Internationale pour les Migrations </w:t>
      </w:r>
      <w:r>
        <w:t xml:space="preserve">OIM </w:t>
      </w:r>
      <w:r>
        <w:t xml:space="preserve">556 </w:t>
      </w:r>
      <w:r>
        <w:t xml:space="preserve">556 </w:t>
      </w:r>
    </w:p>
    <w:p>
      <w:r>
        <w:t xml:space="preserve">685595 </w:t>
      </w:r>
      <w:r>
        <w:t xml:space="preserve">NULL </w:t>
      </w:r>
      <w:r>
        <w:t xml:space="preserve">2023-09-30 00:00:00 </w:t>
      </w:r>
      <w:r>
        <w:t xml:space="preserve">2023-10-10 00:00:00 </w:t>
      </w:r>
      <w:r>
        <w:t xml:space="preserve">2023-08-16 00:00:00 </w:t>
      </w:r>
      <w:r>
        <w:t xml:space="preserve">2 </w:t>
      </w:r>
      <w:r>
        <w:t xml:space="preserve">13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688208 </w:t>
      </w:r>
      <w:r>
        <w:t xml:space="preserve">Organisation Internationale pour les Migrations </w:t>
      </w:r>
      <w:r>
        <w:t xml:space="preserve">OIM </w:t>
      </w:r>
      <w:r>
        <w:t xml:space="preserve">556 </w:t>
      </w:r>
      <w:r>
        <w:t xml:space="preserve">556 </w:t>
      </w:r>
    </w:p>
    <w:p>
      <w:r>
        <w:t xml:space="preserve">685596 </w:t>
      </w:r>
      <w:r>
        <w:t xml:space="preserve">NULL </w:t>
      </w:r>
      <w:r>
        <w:t xml:space="preserve">2022-06-01 00:00:00 </w:t>
      </w:r>
      <w:r>
        <w:t xml:space="preserve">2023-10-10 00:00:00 </w:t>
      </w:r>
      <w:r>
        <w:t xml:space="preserve">2023-08-16 00:00:00 </w:t>
      </w:r>
      <w:r>
        <w:t xml:space="preserve">2 </w:t>
      </w:r>
      <w:r>
        <w:t xml:space="preserve">11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688209 </w:t>
      </w:r>
      <w:r>
        <w:t xml:space="preserve">Organisation Internationale pour les Migrations </w:t>
      </w:r>
      <w:r>
        <w:t xml:space="preserve">OIM </w:t>
      </w:r>
      <w:r>
        <w:t xml:space="preserve">556 </w:t>
      </w:r>
      <w:r>
        <w:t xml:space="preserve">556 </w:t>
      </w:r>
    </w:p>
    <w:p>
      <w:r>
        <w:t xml:space="preserve">685597 </w:t>
      </w:r>
      <w:r>
        <w:t xml:space="preserve">NULL </w:t>
      </w:r>
      <w:r>
        <w:t xml:space="preserve">2022-09-01 00:00:00 </w:t>
      </w:r>
      <w:r>
        <w:t xml:space="preserve">2023-10-10 00:00:00 </w:t>
      </w:r>
      <w:r>
        <w:t xml:space="preserve">2023-08-16 00:00:00 </w:t>
      </w:r>
      <w:r>
        <w:t xml:space="preserve">3 </w:t>
      </w:r>
      <w:r>
        <w:t xml:space="preserve">16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688210 </w:t>
      </w:r>
      <w:r>
        <w:t xml:space="preserve">Organisation Internationale pour les Migrations </w:t>
      </w:r>
      <w:r>
        <w:t xml:space="preserve">OIM </w:t>
      </w:r>
      <w:r>
        <w:t xml:space="preserve">556 </w:t>
      </w:r>
      <w:r>
        <w:t xml:space="preserve">556 </w:t>
      </w:r>
    </w:p>
    <w:p>
      <w:r>
        <w:t xml:space="preserve">685598 </w:t>
      </w:r>
      <w:r>
        <w:t xml:space="preserve">NULL </w:t>
      </w:r>
      <w:r>
        <w:t xml:space="preserve">2022-12-01 00:00:00 </w:t>
      </w:r>
      <w:r>
        <w:t xml:space="preserve">2023-10-10 00:00:00 </w:t>
      </w:r>
      <w:r>
        <w:t xml:space="preserve">2023-08-16 00:00:00 </w:t>
      </w:r>
      <w:r>
        <w:t xml:space="preserve">4 </w:t>
      </w:r>
      <w:r>
        <w:t xml:space="preserve">22 </w:t>
      </w:r>
      <w:r>
        <w:t xml:space="preserve">2 </w:t>
      </w:r>
      <w:r>
        <w:t xml:space="preserve">Retourné </w:t>
      </w:r>
      <w:r>
        <w:t xml:space="preserve">CD6104ZS04 </w:t>
      </w:r>
      <w:r>
        <w:t xml:space="preserve">CD6104ZS04AS15 </w:t>
      </w:r>
      <w:r>
        <w:t xml:space="preserve">Nyasi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688211 </w:t>
      </w:r>
      <w:r>
        <w:t xml:space="preserve">Organisation Internationale pour les Migrations </w:t>
      </w:r>
      <w:r>
        <w:t xml:space="preserve">OIM </w:t>
      </w:r>
      <w:r>
        <w:t xml:space="preserve">556 </w:t>
      </w:r>
      <w:r>
        <w:t xml:space="preserve">556 </w:t>
      </w:r>
    </w:p>
    <w:p>
      <w:r>
        <w:t xml:space="preserve">685599 </w:t>
      </w:r>
      <w:r>
        <w:t xml:space="preserve">NULL </w:t>
      </w:r>
      <w:r>
        <w:t xml:space="preserve">2023-03-28 00:00:00 </w:t>
      </w:r>
      <w:r>
        <w:t xml:space="preserve">2023-10-10 00:00:00 </w:t>
      </w:r>
      <w:r>
        <w:t xml:space="preserve">2023-08-28 00:00:00 </w:t>
      </w:r>
      <w:r>
        <w:t xml:space="preserve">3 </w:t>
      </w:r>
      <w:r>
        <w:t xml:space="preserve">17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688212 </w:t>
      </w:r>
      <w:r>
        <w:t xml:space="preserve">Organisation Internationale pour les Migrations </w:t>
      </w:r>
      <w:r>
        <w:t xml:space="preserve">OIM </w:t>
      </w:r>
      <w:r>
        <w:t xml:space="preserve">556 </w:t>
      </w:r>
      <w:r>
        <w:t xml:space="preserve">556 </w:t>
      </w:r>
    </w:p>
    <w:p>
      <w:r>
        <w:t xml:space="preserve">685600 </w:t>
      </w:r>
      <w:r>
        <w:t xml:space="preserve">NULL </w:t>
      </w:r>
      <w:r>
        <w:t xml:space="preserve">2023-09-30 00:00:00 </w:t>
      </w:r>
      <w:r>
        <w:t xml:space="preserve">2023-10-10 00:00:00 </w:t>
      </w:r>
      <w:r>
        <w:t xml:space="preserve">2023-08-28 00:00:00 </w:t>
      </w:r>
      <w:r>
        <w:t xml:space="preserve">1 </w:t>
      </w:r>
      <w:r>
        <w:t xml:space="preserve">6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688213 </w:t>
      </w:r>
      <w:r>
        <w:t xml:space="preserve">Organisation Internationale pour les Migrations </w:t>
      </w:r>
      <w:r>
        <w:t xml:space="preserve">OIM </w:t>
      </w:r>
      <w:r>
        <w:t xml:space="preserve">556 </w:t>
      </w:r>
      <w:r>
        <w:t xml:space="preserve">556 </w:t>
      </w:r>
    </w:p>
    <w:p>
      <w:r>
        <w:t xml:space="preserve">685601 </w:t>
      </w:r>
      <w:r>
        <w:t xml:space="preserve">NULL </w:t>
      </w:r>
      <w:r>
        <w:t xml:space="preserve">2022-06-01 00:00:00 </w:t>
      </w:r>
      <w:r>
        <w:t xml:space="preserve">2023-10-10 00:00:00 </w:t>
      </w:r>
      <w:r>
        <w:t xml:space="preserve">2023-08-28 00:00:00 </w:t>
      </w:r>
      <w:r>
        <w:t xml:space="preserve">7 </w:t>
      </w:r>
      <w:r>
        <w:t xml:space="preserve">40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688214 </w:t>
      </w:r>
      <w:r>
        <w:t xml:space="preserve">Organisation Internationale pour les Migrations </w:t>
      </w:r>
      <w:r>
        <w:t xml:space="preserve">OIM </w:t>
      </w:r>
      <w:r>
        <w:t xml:space="preserve">556 </w:t>
      </w:r>
      <w:r>
        <w:t xml:space="preserve">556 </w:t>
      </w:r>
    </w:p>
    <w:p>
      <w:r>
        <w:t xml:space="preserve">685602 </w:t>
      </w:r>
      <w:r>
        <w:t xml:space="preserve">NULL </w:t>
      </w:r>
      <w:r>
        <w:t xml:space="preserve">2022-09-01 00:00:00 </w:t>
      </w:r>
      <w:r>
        <w:t xml:space="preserve">2023-10-10 00:00:00 </w:t>
      </w:r>
      <w:r>
        <w:t xml:space="preserve">2023-08-28 00:00:00 </w:t>
      </w:r>
      <w:r>
        <w:t xml:space="preserve">2 </w:t>
      </w:r>
      <w:r>
        <w:t xml:space="preserve">12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688215 </w:t>
      </w:r>
      <w:r>
        <w:t xml:space="preserve">Organisation Internationale pour les Migrations </w:t>
      </w:r>
      <w:r>
        <w:t xml:space="preserve">OIM </w:t>
      </w:r>
      <w:r>
        <w:t xml:space="preserve">556 </w:t>
      </w:r>
      <w:r>
        <w:t xml:space="preserve">556 </w:t>
      </w:r>
    </w:p>
    <w:p>
      <w:r>
        <w:t xml:space="preserve">685603 </w:t>
      </w:r>
      <w:r>
        <w:t xml:space="preserve">NULL </w:t>
      </w:r>
      <w:r>
        <w:t xml:space="preserve">2023-05-04 00:00:00 </w:t>
      </w:r>
      <w:r>
        <w:t xml:space="preserve">2023-10-10 00:00:00 </w:t>
      </w:r>
      <w:r>
        <w:t xml:space="preserve">2023-08-28 00:00:00 </w:t>
      </w:r>
      <w:r>
        <w:t xml:space="preserve">5 </w:t>
      </w:r>
      <w:r>
        <w:t xml:space="preserve">19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688216 </w:t>
      </w:r>
      <w:r>
        <w:t xml:space="preserve">Organisation Internationale pour les Migrations </w:t>
      </w:r>
      <w:r>
        <w:t xml:space="preserve">OIM </w:t>
      </w:r>
      <w:r>
        <w:t xml:space="preserve">556 </w:t>
      </w:r>
      <w:r>
        <w:t xml:space="preserve">556 </w:t>
      </w:r>
    </w:p>
    <w:p>
      <w:r>
        <w:t xml:space="preserve">685604 </w:t>
      </w:r>
      <w:r>
        <w:t xml:space="preserve">NULL </w:t>
      </w:r>
      <w:r>
        <w:t xml:space="preserve">2023-09-30 00:00:00 </w:t>
      </w:r>
      <w:r>
        <w:t xml:space="preserve">2023-10-10 00:00:00 </w:t>
      </w:r>
      <w:r>
        <w:t xml:space="preserve">2023-08-28 00:00:00 </w:t>
      </w:r>
      <w:r>
        <w:t xml:space="preserve">3 </w:t>
      </w:r>
      <w:r>
        <w:t xml:space="preserve">12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688217 </w:t>
      </w:r>
      <w:r>
        <w:t xml:space="preserve">Organisation Internationale pour les Migrations </w:t>
      </w:r>
      <w:r>
        <w:t xml:space="preserve">OIM </w:t>
      </w:r>
      <w:r>
        <w:t xml:space="preserve">556 </w:t>
      </w:r>
      <w:r>
        <w:t xml:space="preserve">556 </w:t>
      </w:r>
    </w:p>
    <w:p>
      <w:r>
        <w:t xml:space="preserve">685605 </w:t>
      </w:r>
      <w:r>
        <w:t xml:space="preserve">NULL </w:t>
      </w:r>
      <w:r>
        <w:t xml:space="preserve">2022-06-01 00:00:00 </w:t>
      </w:r>
      <w:r>
        <w:t xml:space="preserve">2023-10-10 00:00:00 </w:t>
      </w:r>
      <w:r>
        <w:t xml:space="preserve">2023-08-28 00:00:00 </w:t>
      </w:r>
      <w:r>
        <w:t xml:space="preserve">3 </w:t>
      </w:r>
      <w:r>
        <w:t xml:space="preserve">24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688218 </w:t>
      </w:r>
      <w:r>
        <w:t xml:space="preserve">Organisation Internationale pour les Migrations </w:t>
      </w:r>
      <w:r>
        <w:t xml:space="preserve">OIM </w:t>
      </w:r>
      <w:r>
        <w:t xml:space="preserve">556 </w:t>
      </w:r>
      <w:r>
        <w:t xml:space="preserve">556 </w:t>
      </w:r>
    </w:p>
    <w:p>
      <w:r>
        <w:t xml:space="preserve">685606 </w:t>
      </w:r>
      <w:r>
        <w:t xml:space="preserve">NULL </w:t>
      </w:r>
      <w:r>
        <w:t xml:space="preserve">2022-12-01 00:00:00 </w:t>
      </w:r>
      <w:r>
        <w:t xml:space="preserve">2023-10-10 00:00:00 </w:t>
      </w:r>
      <w:r>
        <w:t xml:space="preserve">2023-08-28 00:00:00 </w:t>
      </w:r>
      <w:r>
        <w:t xml:space="preserve">2 </w:t>
      </w:r>
      <w:r>
        <w:t xml:space="preserve">16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688219 </w:t>
      </w:r>
      <w:r>
        <w:t xml:space="preserve">Organisation Internationale pour les Migrations </w:t>
      </w:r>
      <w:r>
        <w:t xml:space="preserve">OIM </w:t>
      </w:r>
      <w:r>
        <w:t xml:space="preserve">556 </w:t>
      </w:r>
      <w:r>
        <w:t xml:space="preserve">556 </w:t>
      </w:r>
    </w:p>
    <w:p>
      <w:r>
        <w:t xml:space="preserve">685607 </w:t>
      </w:r>
      <w:r>
        <w:t xml:space="preserve">NULL </w:t>
      </w:r>
      <w:r>
        <w:t xml:space="preserve">2023-03-28 00:00:00 </w:t>
      </w:r>
      <w:r>
        <w:t xml:space="preserve">2023-10-10 00:00:00 </w:t>
      </w:r>
      <w:r>
        <w:t xml:space="preserve">2023-08-28 00:00:00 </w:t>
      </w:r>
      <w:r>
        <w:t xml:space="preserve">3 </w:t>
      </w:r>
      <w:r>
        <w:t xml:space="preserve">16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688220 </w:t>
      </w:r>
      <w:r>
        <w:t xml:space="preserve">Organisation Internationale pour les Migrations </w:t>
      </w:r>
      <w:r>
        <w:t xml:space="preserve">OIM </w:t>
      </w:r>
      <w:r>
        <w:t xml:space="preserve">556 </w:t>
      </w:r>
      <w:r>
        <w:t xml:space="preserve">556 </w:t>
      </w:r>
    </w:p>
    <w:p>
      <w:r>
        <w:t xml:space="preserve">685608 </w:t>
      </w:r>
      <w:r>
        <w:t xml:space="preserve">NULL </w:t>
      </w:r>
      <w:r>
        <w:t xml:space="preserve">2023-05-04 00:00:00 </w:t>
      </w:r>
      <w:r>
        <w:t xml:space="preserve">2023-10-10 00:00:00 </w:t>
      </w:r>
      <w:r>
        <w:t xml:space="preserve">2023-08-28 00:00:00 </w:t>
      </w:r>
      <w:r>
        <w:t xml:space="preserve">8 </w:t>
      </w:r>
      <w:r>
        <w:t xml:space="preserve">44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688221 </w:t>
      </w:r>
      <w:r>
        <w:t xml:space="preserve">Organisation Internationale pour les Migrations </w:t>
      </w:r>
      <w:r>
        <w:t xml:space="preserve">OIM </w:t>
      </w:r>
      <w:r>
        <w:t xml:space="preserve">556 </w:t>
      </w:r>
      <w:r>
        <w:t xml:space="preserve">556 </w:t>
      </w:r>
    </w:p>
    <w:p>
      <w:r>
        <w:t xml:space="preserve">685609 </w:t>
      </w:r>
      <w:r>
        <w:t xml:space="preserve">NULL </w:t>
      </w:r>
      <w:r>
        <w:t xml:space="preserve">2023-09-30 00:00:00 </w:t>
      </w:r>
      <w:r>
        <w:t xml:space="preserve">2023-10-10 00:00:00 </w:t>
      </w:r>
      <w:r>
        <w:t xml:space="preserve">2023-08-28 00:00:00 </w:t>
      </w:r>
      <w:r>
        <w:t xml:space="preserve">2 </w:t>
      </w:r>
      <w:r>
        <w:t xml:space="preserve">11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688222 </w:t>
      </w:r>
      <w:r>
        <w:t xml:space="preserve">Organisation Internationale pour les Migrations </w:t>
      </w:r>
      <w:r>
        <w:t xml:space="preserve">OIM </w:t>
      </w:r>
      <w:r>
        <w:t xml:space="preserve">556 </w:t>
      </w:r>
      <w:r>
        <w:t xml:space="preserve">556 </w:t>
      </w:r>
    </w:p>
    <w:p>
      <w:r>
        <w:t xml:space="preserve">685610 </w:t>
      </w:r>
      <w:r>
        <w:t xml:space="preserve">NULL </w:t>
      </w:r>
      <w:r>
        <w:t xml:space="preserve">2022-06-01 00:00:00 </w:t>
      </w:r>
      <w:r>
        <w:t xml:space="preserve">2023-10-10 00:00:00 </w:t>
      </w:r>
      <w:r>
        <w:t xml:space="preserve">2023-08-28 00:00:00 </w:t>
      </w:r>
      <w:r>
        <w:t xml:space="preserve">7 </w:t>
      </w:r>
      <w:r>
        <w:t xml:space="preserve">47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688223 </w:t>
      </w:r>
      <w:r>
        <w:t xml:space="preserve">Organisation Internationale pour les Migrations </w:t>
      </w:r>
      <w:r>
        <w:t xml:space="preserve">OIM </w:t>
      </w:r>
      <w:r>
        <w:t xml:space="preserve">556 </w:t>
      </w:r>
      <w:r>
        <w:t xml:space="preserve">556 </w:t>
      </w:r>
    </w:p>
    <w:p>
      <w:r>
        <w:t xml:space="preserve">685611 </w:t>
      </w:r>
      <w:r>
        <w:t xml:space="preserve">NULL </w:t>
      </w:r>
      <w:r>
        <w:t xml:space="preserve">2022-09-01 00:00:00 </w:t>
      </w:r>
      <w:r>
        <w:t xml:space="preserve">2023-10-10 00:00:00 </w:t>
      </w:r>
      <w:r>
        <w:t xml:space="preserve">2023-08-28 00:00:00 </w:t>
      </w:r>
      <w:r>
        <w:t xml:space="preserve">2 </w:t>
      </w:r>
      <w:r>
        <w:t xml:space="preserve">14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688224 </w:t>
      </w:r>
      <w:r>
        <w:t xml:space="preserve">Organisation Internationale pour les Migrations </w:t>
      </w:r>
      <w:r>
        <w:t xml:space="preserve">OIM </w:t>
      </w:r>
      <w:r>
        <w:t xml:space="preserve">556 </w:t>
      </w:r>
      <w:r>
        <w:t xml:space="preserve">556 </w:t>
      </w:r>
    </w:p>
    <w:p>
      <w:r>
        <w:t xml:space="preserve">685612 </w:t>
      </w:r>
      <w:r>
        <w:t xml:space="preserve">NULL </w:t>
      </w:r>
      <w:r>
        <w:t xml:space="preserve">2023-05-04 00:00:00 </w:t>
      </w:r>
      <w:r>
        <w:t xml:space="preserve">2023-10-10 00:00:00 </w:t>
      </w:r>
      <w:r>
        <w:t xml:space="preserve">2023-08-28 00:00:00 </w:t>
      </w:r>
      <w:r>
        <w:t xml:space="preserve">9 </w:t>
      </w:r>
      <w:r>
        <w:t xml:space="preserve">56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688225 </w:t>
      </w:r>
      <w:r>
        <w:t xml:space="preserve">Organisation Internationale pour les Migrations </w:t>
      </w:r>
      <w:r>
        <w:t xml:space="preserve">OIM </w:t>
      </w:r>
      <w:r>
        <w:t xml:space="preserve">556 </w:t>
      </w:r>
      <w:r>
        <w:t xml:space="preserve">556 </w:t>
      </w:r>
    </w:p>
    <w:p>
      <w:r>
        <w:t xml:space="preserve">685613 </w:t>
      </w:r>
      <w:r>
        <w:t xml:space="preserve">NULL </w:t>
      </w:r>
      <w:r>
        <w:t xml:space="preserve">2023-09-30 00:00:00 </w:t>
      </w:r>
      <w:r>
        <w:t xml:space="preserve">2023-10-10 00:00:00 </w:t>
      </w:r>
      <w:r>
        <w:t xml:space="preserve">2023-08-28 00:00:00 </w:t>
      </w:r>
      <w:r>
        <w:t xml:space="preserve">1 </w:t>
      </w:r>
      <w:r>
        <w:t xml:space="preserve">6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688226 </w:t>
      </w:r>
      <w:r>
        <w:t xml:space="preserve">Organisation Internationale pour les Migrations </w:t>
      </w:r>
      <w:r>
        <w:t xml:space="preserve">OIM </w:t>
      </w:r>
      <w:r>
        <w:t xml:space="preserve">556 </w:t>
      </w:r>
      <w:r>
        <w:t xml:space="preserve">556 </w:t>
      </w:r>
    </w:p>
    <w:p>
      <w:r>
        <w:t xml:space="preserve">685614 </w:t>
      </w:r>
      <w:r>
        <w:t xml:space="preserve">NULL </w:t>
      </w:r>
      <w:r>
        <w:t xml:space="preserve">2023-05-04 00:00:00 </w:t>
      </w:r>
      <w:r>
        <w:t xml:space="preserve">2023-10-10 00:00:00 </w:t>
      </w:r>
      <w:r>
        <w:t xml:space="preserve">2023-08-28 00:00:00 </w:t>
      </w:r>
      <w:r>
        <w:t xml:space="preserve">7 </w:t>
      </w:r>
      <w:r>
        <w:t xml:space="preserve">34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688227 </w:t>
      </w:r>
      <w:r>
        <w:t xml:space="preserve">Organisation Internationale pour les Migrations </w:t>
      </w:r>
      <w:r>
        <w:t xml:space="preserve">OIM </w:t>
      </w:r>
      <w:r>
        <w:t xml:space="preserve">556 </w:t>
      </w:r>
      <w:r>
        <w:t xml:space="preserve">556 </w:t>
      </w:r>
    </w:p>
    <w:p>
      <w:r>
        <w:t xml:space="preserve">685615 </w:t>
      </w:r>
      <w:r>
        <w:t xml:space="preserve">NULL </w:t>
      </w:r>
      <w:r>
        <w:t xml:space="preserve">2023-09-30 00:00:00 </w:t>
      </w:r>
      <w:r>
        <w:t xml:space="preserve">2023-10-10 00:00:00 </w:t>
      </w:r>
      <w:r>
        <w:t xml:space="preserve">2023-08-28 00:00:00 </w:t>
      </w:r>
      <w:r>
        <w:t xml:space="preserve">3 </w:t>
      </w:r>
      <w:r>
        <w:t xml:space="preserve">15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688228 </w:t>
      </w:r>
      <w:r>
        <w:t xml:space="preserve">Organisation Internationale pour les Migrations </w:t>
      </w:r>
      <w:r>
        <w:t xml:space="preserve">OIM </w:t>
      </w:r>
      <w:r>
        <w:t xml:space="preserve">556 </w:t>
      </w:r>
      <w:r>
        <w:t xml:space="preserve">556 </w:t>
      </w:r>
    </w:p>
    <w:p>
      <w:r>
        <w:t xml:space="preserve">685616 </w:t>
      </w:r>
      <w:r>
        <w:t xml:space="preserve">NULL </w:t>
      </w:r>
      <w:r>
        <w:t xml:space="preserve">2022-06-01 00:00:00 </w:t>
      </w:r>
      <w:r>
        <w:t xml:space="preserve">2023-10-10 00:00:00 </w:t>
      </w:r>
      <w:r>
        <w:t xml:space="preserve">2023-08-28 00:00:00 </w:t>
      </w:r>
      <w:r>
        <w:t xml:space="preserve">5 </w:t>
      </w:r>
      <w:r>
        <w:t xml:space="preserve">27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688229 </w:t>
      </w:r>
      <w:r>
        <w:t xml:space="preserve">Organisation Internationale pour les Migrations </w:t>
      </w:r>
      <w:r>
        <w:t xml:space="preserve">OIM </w:t>
      </w:r>
      <w:r>
        <w:t xml:space="preserve">556 </w:t>
      </w:r>
      <w:r>
        <w:t xml:space="preserve">556 </w:t>
      </w:r>
    </w:p>
    <w:p>
      <w:r>
        <w:t xml:space="preserve">685617 </w:t>
      </w:r>
      <w:r>
        <w:t xml:space="preserve">NULL </w:t>
      </w:r>
      <w:r>
        <w:t xml:space="preserve">2022-09-01 00:00:00 </w:t>
      </w:r>
      <w:r>
        <w:t xml:space="preserve">2023-10-10 00:00:00 </w:t>
      </w:r>
      <w:r>
        <w:t xml:space="preserve">2023-08-28 00:00:00 </w:t>
      </w:r>
      <w:r>
        <w:t xml:space="preserve">1 </w:t>
      </w:r>
      <w:r>
        <w:t xml:space="preserve">6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688230 </w:t>
      </w:r>
      <w:r>
        <w:t xml:space="preserve">Organisation Internationale pour les Migrations </w:t>
      </w:r>
      <w:r>
        <w:t xml:space="preserve">OIM </w:t>
      </w:r>
      <w:r>
        <w:t xml:space="preserve">556 </w:t>
      </w:r>
      <w:r>
        <w:t xml:space="preserve">556 </w:t>
      </w:r>
    </w:p>
    <w:p>
      <w:r>
        <w:t xml:space="preserve">685618 </w:t>
      </w:r>
      <w:r>
        <w:t xml:space="preserve">NULL </w:t>
      </w:r>
      <w:r>
        <w:t xml:space="preserve">2023-05-04 00:00:00 </w:t>
      </w:r>
      <w:r>
        <w:t xml:space="preserve">2023-10-10 00:00:00 </w:t>
      </w:r>
      <w:r>
        <w:t xml:space="preserve">2023-08-28 00:00:00 </w:t>
      </w:r>
      <w:r>
        <w:t xml:space="preserve">7 </w:t>
      </w:r>
      <w:r>
        <w:t xml:space="preserve">42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688231 </w:t>
      </w:r>
      <w:r>
        <w:t xml:space="preserve">Organisation Internationale pour les Migrations </w:t>
      </w:r>
      <w:r>
        <w:t xml:space="preserve">OIM </w:t>
      </w:r>
      <w:r>
        <w:t xml:space="preserve">556 </w:t>
      </w:r>
      <w:r>
        <w:t xml:space="preserve">556 </w:t>
      </w:r>
    </w:p>
    <w:p>
      <w:r>
        <w:t xml:space="preserve">685619 </w:t>
      </w:r>
      <w:r>
        <w:t xml:space="preserve">NULL </w:t>
      </w:r>
      <w:r>
        <w:t xml:space="preserve">2023-09-30 00:00:00 </w:t>
      </w:r>
      <w:r>
        <w:t xml:space="preserve">2023-10-10 00:00:00 </w:t>
      </w:r>
      <w:r>
        <w:t xml:space="preserve">2023-08-28 00:00:00 </w:t>
      </w:r>
      <w:r>
        <w:t xml:space="preserve">4 </w:t>
      </w:r>
      <w:r>
        <w:t xml:space="preserve">24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688232 </w:t>
      </w:r>
      <w:r>
        <w:t xml:space="preserve">Organisation Internationale pour les Migrations </w:t>
      </w:r>
      <w:r>
        <w:t xml:space="preserve">OIM </w:t>
      </w:r>
      <w:r>
        <w:t xml:space="preserve">556 </w:t>
      </w:r>
      <w:r>
        <w:t xml:space="preserve">556 </w:t>
      </w:r>
    </w:p>
    <w:p>
      <w:r>
        <w:t xml:space="preserve">685620 </w:t>
      </w:r>
      <w:r>
        <w:t xml:space="preserve">NULL </w:t>
      </w:r>
      <w:r>
        <w:t xml:space="preserve">2023-03-28 00:00:00 </w:t>
      </w:r>
      <w:r>
        <w:t xml:space="preserve">2023-10-10 00:00:00 </w:t>
      </w:r>
      <w:r>
        <w:t xml:space="preserve">2023-08-27 00:00:00 </w:t>
      </w:r>
      <w:r>
        <w:t xml:space="preserve">5 </w:t>
      </w:r>
      <w:r>
        <w:t xml:space="preserve">32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688233 </w:t>
      </w:r>
      <w:r>
        <w:t xml:space="preserve">Organisation Internationale pour les Migrations </w:t>
      </w:r>
      <w:r>
        <w:t xml:space="preserve">OIM </w:t>
      </w:r>
      <w:r>
        <w:t xml:space="preserve">556 </w:t>
      </w:r>
      <w:r>
        <w:t xml:space="preserve">556 </w:t>
      </w:r>
    </w:p>
    <w:p>
      <w:r>
        <w:t xml:space="preserve">685621 </w:t>
      </w:r>
      <w:r>
        <w:t xml:space="preserve">NULL </w:t>
      </w:r>
      <w:r>
        <w:t xml:space="preserve">2023-05-04 00:00:00 </w:t>
      </w:r>
      <w:r>
        <w:t xml:space="preserve">2023-10-10 00:00:00 </w:t>
      </w:r>
      <w:r>
        <w:t xml:space="preserve">2023-08-27 00:00:00 </w:t>
      </w:r>
      <w:r>
        <w:t xml:space="preserve">2 </w:t>
      </w:r>
      <w:r>
        <w:t xml:space="preserve">13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688234 </w:t>
      </w:r>
      <w:r>
        <w:t xml:space="preserve">Organisation Internationale pour les Migrations </w:t>
      </w:r>
      <w:r>
        <w:t xml:space="preserve">OIM </w:t>
      </w:r>
      <w:r>
        <w:t xml:space="preserve">556 </w:t>
      </w:r>
      <w:r>
        <w:t xml:space="preserve">556 </w:t>
      </w:r>
    </w:p>
    <w:p>
      <w:r>
        <w:t xml:space="preserve">685622 </w:t>
      </w:r>
      <w:r>
        <w:t xml:space="preserve">NULL </w:t>
      </w:r>
      <w:r>
        <w:t xml:space="preserve">2022-06-01 00:00:00 </w:t>
      </w:r>
      <w:r>
        <w:t xml:space="preserve">2023-10-10 00:00:00 </w:t>
      </w:r>
      <w:r>
        <w:t xml:space="preserve">2023-08-27 00:00:00 </w:t>
      </w:r>
      <w:r>
        <w:t xml:space="preserve">3 </w:t>
      </w:r>
      <w:r>
        <w:t xml:space="preserve">15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688235 </w:t>
      </w:r>
      <w:r>
        <w:t xml:space="preserve">Organisation Internationale pour les Migrations </w:t>
      </w:r>
      <w:r>
        <w:t xml:space="preserve">OIM </w:t>
      </w:r>
      <w:r>
        <w:t xml:space="preserve">556 </w:t>
      </w:r>
      <w:r>
        <w:t xml:space="preserve">556 </w:t>
      </w:r>
    </w:p>
    <w:p>
      <w:r>
        <w:t xml:space="preserve">685623 </w:t>
      </w:r>
      <w:r>
        <w:t xml:space="preserve">NULL </w:t>
      </w:r>
      <w:r>
        <w:t xml:space="preserve">2022-09-01 00:00:00 </w:t>
      </w:r>
      <w:r>
        <w:t xml:space="preserve">2023-10-10 00:00:00 </w:t>
      </w:r>
      <w:r>
        <w:t xml:space="preserve">2023-08-27 00:00:00 </w:t>
      </w:r>
      <w:r>
        <w:t xml:space="preserve">6 </w:t>
      </w:r>
      <w:r>
        <w:t xml:space="preserve">29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688236 </w:t>
      </w:r>
      <w:r>
        <w:t xml:space="preserve">Organisation Internationale pour les Migrations </w:t>
      </w:r>
      <w:r>
        <w:t xml:space="preserve">OIM </w:t>
      </w:r>
      <w:r>
        <w:t xml:space="preserve">556 </w:t>
      </w:r>
      <w:r>
        <w:t xml:space="preserve">556 </w:t>
      </w:r>
    </w:p>
    <w:p>
      <w:r>
        <w:t xml:space="preserve">685624 </w:t>
      </w:r>
      <w:r>
        <w:t xml:space="preserve">NULL </w:t>
      </w:r>
      <w:r>
        <w:t xml:space="preserve">2022-12-01 00:00:00 </w:t>
      </w:r>
      <w:r>
        <w:t xml:space="preserve">2023-10-10 00:00:00 </w:t>
      </w:r>
      <w:r>
        <w:t xml:space="preserve">2023-08-27 00:00:00 </w:t>
      </w:r>
      <w:r>
        <w:t xml:space="preserve">5 </w:t>
      </w:r>
      <w:r>
        <w:t xml:space="preserve">24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688237 </w:t>
      </w:r>
      <w:r>
        <w:t xml:space="preserve">Organisation Internationale pour les Migrations </w:t>
      </w:r>
      <w:r>
        <w:t xml:space="preserve">OIM </w:t>
      </w:r>
      <w:r>
        <w:t xml:space="preserve">556 </w:t>
      </w:r>
      <w:r>
        <w:t xml:space="preserve">556 </w:t>
      </w:r>
    </w:p>
    <w:p>
      <w:r>
        <w:t xml:space="preserve">685625 </w:t>
      </w:r>
      <w:r>
        <w:t xml:space="preserve">NULL </w:t>
      </w:r>
      <w:r>
        <w:t xml:space="preserve">2023-03-28 00:00:00 </w:t>
      </w:r>
      <w:r>
        <w:t xml:space="preserve">2023-10-10 00:00:00 </w:t>
      </w:r>
      <w:r>
        <w:t xml:space="preserve">2023-08-27 00:00:00 </w:t>
      </w:r>
      <w:r>
        <w:t xml:space="preserve">3 </w:t>
      </w:r>
      <w:r>
        <w:t xml:space="preserve">13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688238 </w:t>
      </w:r>
      <w:r>
        <w:t xml:space="preserve">Organisation Internationale pour les Migrations </w:t>
      </w:r>
      <w:r>
        <w:t xml:space="preserve">OIM </w:t>
      </w:r>
      <w:r>
        <w:t xml:space="preserve">556 </w:t>
      </w:r>
      <w:r>
        <w:t xml:space="preserve">556 </w:t>
      </w:r>
    </w:p>
    <w:p>
      <w:r>
        <w:t xml:space="preserve">685626 </w:t>
      </w:r>
      <w:r>
        <w:t xml:space="preserve">NULL </w:t>
      </w:r>
      <w:r>
        <w:t xml:space="preserve">2023-05-04 00:00:00 </w:t>
      </w:r>
      <w:r>
        <w:t xml:space="preserve">2023-10-10 00:00:00 </w:t>
      </w:r>
      <w:r>
        <w:t xml:space="preserve">2023-08-27 00:00:00 </w:t>
      </w:r>
      <w:r>
        <w:t xml:space="preserve">1 </w:t>
      </w:r>
      <w:r>
        <w:t xml:space="preserve">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688239 </w:t>
      </w:r>
      <w:r>
        <w:t xml:space="preserve">Organisation Internationale pour les Migrations </w:t>
      </w:r>
      <w:r>
        <w:t xml:space="preserve">OIM </w:t>
      </w:r>
      <w:r>
        <w:t xml:space="preserve">556 </w:t>
      </w:r>
      <w:r>
        <w:t xml:space="preserve">556 </w:t>
      </w:r>
    </w:p>
    <w:p>
      <w:r>
        <w:t xml:space="preserve">685627 </w:t>
      </w:r>
      <w:r>
        <w:t xml:space="preserve">NULL </w:t>
      </w:r>
      <w:r>
        <w:t xml:space="preserve">2022-06-01 00:00:00 </w:t>
      </w:r>
      <w:r>
        <w:t xml:space="preserve">2023-10-10 00:00:00 </w:t>
      </w:r>
      <w:r>
        <w:t xml:space="preserve">2023-08-27 00:00:00 </w:t>
      </w:r>
      <w:r>
        <w:t xml:space="preserve">23 </w:t>
      </w:r>
      <w:r>
        <w:t xml:space="preserve">135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688240 </w:t>
      </w:r>
      <w:r>
        <w:t xml:space="preserve">Organisation Internationale pour les Migrations </w:t>
      </w:r>
      <w:r>
        <w:t xml:space="preserve">OIM </w:t>
      </w:r>
      <w:r>
        <w:t xml:space="preserve">556 </w:t>
      </w:r>
      <w:r>
        <w:t xml:space="preserve">556 </w:t>
      </w:r>
    </w:p>
    <w:p>
      <w:r>
        <w:t xml:space="preserve">685628 </w:t>
      </w:r>
      <w:r>
        <w:t xml:space="preserve">NULL </w:t>
      </w:r>
      <w:r>
        <w:t xml:space="preserve">2022-09-01 00:00:00 </w:t>
      </w:r>
      <w:r>
        <w:t xml:space="preserve">2023-10-10 00:00:00 </w:t>
      </w:r>
      <w:r>
        <w:t xml:space="preserve">2023-08-27 00:00:00 </w:t>
      </w:r>
      <w:r>
        <w:t xml:space="preserve">4 </w:t>
      </w:r>
      <w:r>
        <w:t xml:space="preserve">24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688241 </w:t>
      </w:r>
      <w:r>
        <w:t xml:space="preserve">Organisation Internationale pour les Migrations </w:t>
      </w:r>
      <w:r>
        <w:t xml:space="preserve">OIM </w:t>
      </w:r>
      <w:r>
        <w:t xml:space="preserve">556 </w:t>
      </w:r>
      <w:r>
        <w:t xml:space="preserve">556 </w:t>
      </w:r>
    </w:p>
    <w:p>
      <w:r>
        <w:t xml:space="preserve">685629 </w:t>
      </w:r>
      <w:r>
        <w:t xml:space="preserve">NULL </w:t>
      </w:r>
      <w:r>
        <w:t xml:space="preserve">2022-12-01 00:00:00 </w:t>
      </w:r>
      <w:r>
        <w:t xml:space="preserve">2023-10-10 00:00:00 </w:t>
      </w:r>
      <w:r>
        <w:t xml:space="preserve">2023-08-27 00:00:00 </w:t>
      </w:r>
      <w:r>
        <w:t xml:space="preserve">4 </w:t>
      </w:r>
      <w:r>
        <w:t xml:space="preserve">24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688242 </w:t>
      </w:r>
      <w:r>
        <w:t xml:space="preserve">Organisation Internationale pour les Migrations </w:t>
      </w:r>
      <w:r>
        <w:t xml:space="preserve">OIM </w:t>
      </w:r>
      <w:r>
        <w:t xml:space="preserve">556 </w:t>
      </w:r>
      <w:r>
        <w:t xml:space="preserve">556 </w:t>
      </w:r>
    </w:p>
    <w:p>
      <w:r>
        <w:t xml:space="preserve">685630 </w:t>
      </w:r>
      <w:r>
        <w:t xml:space="preserve">NULL </w:t>
      </w:r>
      <w:r>
        <w:t xml:space="preserve">2023-03-28 00:00:00 </w:t>
      </w:r>
      <w:r>
        <w:t xml:space="preserve">2023-10-10 00:00:00 </w:t>
      </w:r>
      <w:r>
        <w:t xml:space="preserve">2023-08-27 00:00:00 </w:t>
      </w:r>
      <w:r>
        <w:t xml:space="preserve">5 </w:t>
      </w:r>
      <w:r>
        <w:t xml:space="preserve">22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688243 </w:t>
      </w:r>
      <w:r>
        <w:t xml:space="preserve">Organisation Internationale pour les Migrations </w:t>
      </w:r>
      <w:r>
        <w:t xml:space="preserve">OIM </w:t>
      </w:r>
      <w:r>
        <w:t xml:space="preserve">556 </w:t>
      </w:r>
      <w:r>
        <w:t xml:space="preserve">556 </w:t>
      </w:r>
    </w:p>
    <w:p>
      <w:r>
        <w:t xml:space="preserve">685631 </w:t>
      </w:r>
      <w:r>
        <w:t xml:space="preserve">NULL </w:t>
      </w:r>
      <w:r>
        <w:t xml:space="preserve">2023-05-04 00:00:00 </w:t>
      </w:r>
      <w:r>
        <w:t xml:space="preserve">2023-10-10 00:00:00 </w:t>
      </w:r>
      <w:r>
        <w:t xml:space="preserve">2023-08-27 00:00:00 </w:t>
      </w:r>
      <w:r>
        <w:t xml:space="preserve">1 </w:t>
      </w:r>
      <w:r>
        <w:t xml:space="preserve">4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688244 </w:t>
      </w:r>
      <w:r>
        <w:t xml:space="preserve">Organisation Internationale pour les Migrations </w:t>
      </w:r>
      <w:r>
        <w:t xml:space="preserve">OIM </w:t>
      </w:r>
      <w:r>
        <w:t xml:space="preserve">556 </w:t>
      </w:r>
      <w:r>
        <w:t xml:space="preserve">556 </w:t>
      </w:r>
    </w:p>
    <w:p>
      <w:r>
        <w:t xml:space="preserve">685648 </w:t>
      </w:r>
      <w:r>
        <w:t xml:space="preserve">NULL </w:t>
      </w:r>
      <w:r>
        <w:t xml:space="preserve">2022-06-01 00:00:00 </w:t>
      </w:r>
      <w:r>
        <w:t xml:space="preserve">2023-10-10 00:00:00 </w:t>
      </w:r>
      <w:r>
        <w:t xml:space="preserve">2023-08-23 00:00:00 </w:t>
      </w:r>
      <w:r>
        <w:t xml:space="preserve">5 </w:t>
      </w:r>
      <w:r>
        <w:t xml:space="preserve">21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688261 </w:t>
      </w:r>
      <w:r>
        <w:t xml:space="preserve">Organisation Internationale pour les Migrations </w:t>
      </w:r>
      <w:r>
        <w:t xml:space="preserve">OIM </w:t>
      </w:r>
      <w:r>
        <w:t xml:space="preserve">556 </w:t>
      </w:r>
      <w:r>
        <w:t xml:space="preserve">556 </w:t>
      </w:r>
    </w:p>
    <w:p>
      <w:r>
        <w:t xml:space="preserve">685649 </w:t>
      </w:r>
      <w:r>
        <w:t xml:space="preserve">NULL </w:t>
      </w:r>
      <w:r>
        <w:t xml:space="preserve">2022-09-01 00:00:00 </w:t>
      </w:r>
      <w:r>
        <w:t xml:space="preserve">2023-10-10 00:00:00 </w:t>
      </w:r>
      <w:r>
        <w:t xml:space="preserve">2023-08-23 00:00:00 </w:t>
      </w:r>
      <w:r>
        <w:t xml:space="preserve">27 </w:t>
      </w:r>
      <w:r>
        <w:t xml:space="preserve">114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688262 </w:t>
      </w:r>
      <w:r>
        <w:t xml:space="preserve">Organisation Internationale pour les Migrations </w:t>
      </w:r>
      <w:r>
        <w:t xml:space="preserve">OIM </w:t>
      </w:r>
      <w:r>
        <w:t xml:space="preserve">556 </w:t>
      </w:r>
      <w:r>
        <w:t xml:space="preserve">556 </w:t>
      </w:r>
    </w:p>
    <w:p>
      <w:r>
        <w:t xml:space="preserve">685650 </w:t>
      </w:r>
      <w:r>
        <w:t xml:space="preserve">NULL </w:t>
      </w:r>
      <w:r>
        <w:t xml:space="preserve">2023-03-28 00:00:00 </w:t>
      </w:r>
      <w:r>
        <w:t xml:space="preserve">2023-10-10 00:00:00 </w:t>
      </w:r>
      <w:r>
        <w:t xml:space="preserve">2023-08-23 00:00:00 </w:t>
      </w:r>
      <w:r>
        <w:t xml:space="preserve">5 </w:t>
      </w:r>
      <w:r>
        <w:t xml:space="preserve">28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688263 </w:t>
      </w:r>
      <w:r>
        <w:t xml:space="preserve">Organisation Internationale pour les Migrations </w:t>
      </w:r>
      <w:r>
        <w:t xml:space="preserve">OIM </w:t>
      </w:r>
      <w:r>
        <w:t xml:space="preserve">556 </w:t>
      </w:r>
      <w:r>
        <w:t xml:space="preserve">556 </w:t>
      </w:r>
    </w:p>
    <w:p>
      <w:r>
        <w:t xml:space="preserve">685651 </w:t>
      </w:r>
      <w:r>
        <w:t xml:space="preserve">NULL </w:t>
      </w:r>
      <w:r>
        <w:t xml:space="preserve">2023-09-30 00:00:00 </w:t>
      </w:r>
      <w:r>
        <w:t xml:space="preserve">2023-10-10 00:00:00 </w:t>
      </w:r>
      <w:r>
        <w:t xml:space="preserve">2023-08-23 00:00:00 </w:t>
      </w:r>
      <w:r>
        <w:t xml:space="preserve">20 </w:t>
      </w:r>
      <w:r>
        <w:t xml:space="preserve">113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688264 </w:t>
      </w:r>
      <w:r>
        <w:t xml:space="preserve">Organisation Internationale pour les Migrations </w:t>
      </w:r>
      <w:r>
        <w:t xml:space="preserve">OIM </w:t>
      </w:r>
      <w:r>
        <w:t xml:space="preserve">556 </w:t>
      </w:r>
      <w:r>
        <w:t xml:space="preserve">556 </w:t>
      </w:r>
    </w:p>
    <w:p>
      <w:r>
        <w:t xml:space="preserve">685652 </w:t>
      </w:r>
      <w:r>
        <w:t xml:space="preserve">NULL </w:t>
      </w:r>
      <w:r>
        <w:t xml:space="preserve">2022-06-01 00:00:00 </w:t>
      </w:r>
      <w:r>
        <w:t xml:space="preserve">2023-10-10 00:00:00 </w:t>
      </w:r>
      <w:r>
        <w:t xml:space="preserve">2023-08-25 00:00:00 </w:t>
      </w:r>
      <w:r>
        <w:t xml:space="preserve">1 </w:t>
      </w:r>
      <w:r>
        <w:t xml:space="preserve">6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688265 </w:t>
      </w:r>
      <w:r>
        <w:t xml:space="preserve">Organisation Internationale pour les Migrations </w:t>
      </w:r>
      <w:r>
        <w:t xml:space="preserve">OIM </w:t>
      </w:r>
      <w:r>
        <w:t xml:space="preserve">556 </w:t>
      </w:r>
      <w:r>
        <w:t xml:space="preserve">556 </w:t>
      </w:r>
    </w:p>
    <w:p>
      <w:r>
        <w:t xml:space="preserve">685653 </w:t>
      </w:r>
      <w:r>
        <w:t xml:space="preserve">NULL </w:t>
      </w:r>
      <w:r>
        <w:t xml:space="preserve">2022-09-01 00:00:00 </w:t>
      </w:r>
      <w:r>
        <w:t xml:space="preserve">2023-10-10 00:00:00 </w:t>
      </w:r>
      <w:r>
        <w:t xml:space="preserve">2023-08-25 00:00:00 </w:t>
      </w:r>
      <w:r>
        <w:t xml:space="preserve">23 </w:t>
      </w:r>
      <w:r>
        <w:t xml:space="preserve">130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688266 </w:t>
      </w:r>
      <w:r>
        <w:t xml:space="preserve">Organisation Internationale pour les Migrations </w:t>
      </w:r>
      <w:r>
        <w:t xml:space="preserve">OIM </w:t>
      </w:r>
      <w:r>
        <w:t xml:space="preserve">556 </w:t>
      </w:r>
      <w:r>
        <w:t xml:space="preserve">556 </w:t>
      </w:r>
    </w:p>
    <w:p>
      <w:r>
        <w:t xml:space="preserve">685654 </w:t>
      </w:r>
      <w:r>
        <w:t xml:space="preserve">NULL </w:t>
      </w:r>
      <w:r>
        <w:t xml:space="preserve">2023-09-30 00:00:00 </w:t>
      </w:r>
      <w:r>
        <w:t xml:space="preserve">2023-10-10 00:00:00 </w:t>
      </w:r>
      <w:r>
        <w:t xml:space="preserve">2023-08-25 00:00:00 </w:t>
      </w:r>
      <w:r>
        <w:t xml:space="preserve">17 </w:t>
      </w:r>
      <w:r>
        <w:t xml:space="preserve">74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688267 </w:t>
      </w:r>
      <w:r>
        <w:t xml:space="preserve">Organisation Internationale pour les Migrations </w:t>
      </w:r>
      <w:r>
        <w:t xml:space="preserve">OIM </w:t>
      </w:r>
      <w:r>
        <w:t xml:space="preserve">556 </w:t>
      </w:r>
      <w:r>
        <w:t xml:space="preserve">556 </w:t>
      </w:r>
    </w:p>
    <w:p>
      <w:r>
        <w:t xml:space="preserve">685655 </w:t>
      </w:r>
      <w:r>
        <w:t xml:space="preserve">NULL </w:t>
      </w:r>
      <w:r>
        <w:t xml:space="preserve">2022-06-01 00:00:00 </w:t>
      </w:r>
      <w:r>
        <w:t xml:space="preserve">2023-10-10 00:00:00 </w:t>
      </w:r>
      <w:r>
        <w:t xml:space="preserve">2023-08-25 00:00:00 </w:t>
      </w:r>
      <w:r>
        <w:t xml:space="preserve">11 </w:t>
      </w:r>
      <w:r>
        <w:t xml:space="preserve">52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688268 </w:t>
      </w:r>
      <w:r>
        <w:t xml:space="preserve">Organisation Internationale pour les Migrations </w:t>
      </w:r>
      <w:r>
        <w:t xml:space="preserve">OIM </w:t>
      </w:r>
      <w:r>
        <w:t xml:space="preserve">556 </w:t>
      </w:r>
      <w:r>
        <w:t xml:space="preserve">556 </w:t>
      </w:r>
    </w:p>
    <w:p>
      <w:r>
        <w:t xml:space="preserve">685656 </w:t>
      </w:r>
      <w:r>
        <w:t xml:space="preserve">NULL </w:t>
      </w:r>
      <w:r>
        <w:t xml:space="preserve">2022-09-01 00:00:00 </w:t>
      </w:r>
      <w:r>
        <w:t xml:space="preserve">2023-10-10 00:00:00 </w:t>
      </w:r>
      <w:r>
        <w:t xml:space="preserve">2023-08-25 00:00:00 </w:t>
      </w:r>
      <w:r>
        <w:t xml:space="preserve">18 </w:t>
      </w:r>
      <w:r>
        <w:t xml:space="preserve">85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688269 </w:t>
      </w:r>
      <w:r>
        <w:t xml:space="preserve">Organisation Internationale pour les Migrations </w:t>
      </w:r>
      <w:r>
        <w:t xml:space="preserve">OIM </w:t>
      </w:r>
      <w:r>
        <w:t xml:space="preserve">556 </w:t>
      </w:r>
      <w:r>
        <w:t xml:space="preserve">556 </w:t>
      </w:r>
    </w:p>
    <w:p>
      <w:r>
        <w:t xml:space="preserve">685657 </w:t>
      </w:r>
      <w:r>
        <w:t xml:space="preserve">NULL </w:t>
      </w:r>
      <w:r>
        <w:t xml:space="preserve">2022-12-01 00:00:00 </w:t>
      </w:r>
      <w:r>
        <w:t xml:space="preserve">2023-10-10 00:00:00 </w:t>
      </w:r>
      <w:r>
        <w:t xml:space="preserve">2023-08-25 00:00:00 </w:t>
      </w:r>
      <w:r>
        <w:t xml:space="preserve">7 </w:t>
      </w:r>
      <w:r>
        <w:t xml:space="preserve">33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688270 </w:t>
      </w:r>
      <w:r>
        <w:t xml:space="preserve">Organisation Internationale pour les Migrations </w:t>
      </w:r>
      <w:r>
        <w:t xml:space="preserve">OIM </w:t>
      </w:r>
      <w:r>
        <w:t xml:space="preserve">556 </w:t>
      </w:r>
      <w:r>
        <w:t xml:space="preserve">556 </w:t>
      </w:r>
    </w:p>
    <w:p>
      <w:r>
        <w:t xml:space="preserve">685658 </w:t>
      </w:r>
      <w:r>
        <w:t xml:space="preserve">NULL </w:t>
      </w:r>
      <w:r>
        <w:t xml:space="preserve">2023-09-30 00:00:00 </w:t>
      </w:r>
      <w:r>
        <w:t xml:space="preserve">2023-10-10 00:00:00 </w:t>
      </w:r>
      <w:r>
        <w:t xml:space="preserve">2023-08-25 00:00:00 </w:t>
      </w:r>
      <w:r>
        <w:t xml:space="preserve">26 </w:t>
      </w:r>
      <w:r>
        <w:t xml:space="preserve">107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688271 </w:t>
      </w:r>
      <w:r>
        <w:t xml:space="preserve">Organisation Internationale pour les Migrations </w:t>
      </w:r>
      <w:r>
        <w:t xml:space="preserve">OIM </w:t>
      </w:r>
      <w:r>
        <w:t xml:space="preserve">556 </w:t>
      </w:r>
      <w:r>
        <w:t xml:space="preserve">556 </w:t>
      </w:r>
    </w:p>
    <w:p>
      <w:r>
        <w:t xml:space="preserve">685659 </w:t>
      </w:r>
      <w:r>
        <w:t xml:space="preserve">NULL </w:t>
      </w:r>
      <w:r>
        <w:t xml:space="preserve">2022-06-01 00:00:00 </w:t>
      </w:r>
      <w:r>
        <w:t xml:space="preserve">2023-10-10 00:00:00 </w:t>
      </w:r>
      <w:r>
        <w:t xml:space="preserve">2023-08-23 00:00:00 </w:t>
      </w:r>
      <w:r>
        <w:t xml:space="preserve">28 </w:t>
      </w:r>
      <w:r>
        <w:t xml:space="preserve">216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688272 </w:t>
      </w:r>
      <w:r>
        <w:t xml:space="preserve">Organisation Internationale pour les Migrations </w:t>
      </w:r>
      <w:r>
        <w:t xml:space="preserve">OIM </w:t>
      </w:r>
      <w:r>
        <w:t xml:space="preserve">556 </w:t>
      </w:r>
      <w:r>
        <w:t xml:space="preserve">556 </w:t>
      </w:r>
    </w:p>
    <w:p>
      <w:r>
        <w:t xml:space="preserve">685660 </w:t>
      </w:r>
      <w:r>
        <w:t xml:space="preserve">NULL </w:t>
      </w:r>
      <w:r>
        <w:t xml:space="preserve">2022-12-01 00:00:00 </w:t>
      </w:r>
      <w:r>
        <w:t xml:space="preserve">2023-10-10 00:00:00 </w:t>
      </w:r>
      <w:r>
        <w:t xml:space="preserve">2023-08-23 00:00:00 </w:t>
      </w:r>
      <w:r>
        <w:t xml:space="preserve">8 </w:t>
      </w:r>
      <w:r>
        <w:t xml:space="preserve">62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688273 </w:t>
      </w:r>
      <w:r>
        <w:t xml:space="preserve">Organisation Internationale pour les Migrations </w:t>
      </w:r>
      <w:r>
        <w:t xml:space="preserve">OIM </w:t>
      </w:r>
      <w:r>
        <w:t xml:space="preserve">556 </w:t>
      </w:r>
      <w:r>
        <w:t xml:space="preserve">556 </w:t>
      </w:r>
    </w:p>
    <w:p>
      <w:r>
        <w:t xml:space="preserve">685661 </w:t>
      </w:r>
      <w:r>
        <w:t xml:space="preserve">NULL </w:t>
      </w:r>
      <w:r>
        <w:t xml:space="preserve">2023-05-04 00:00:00 </w:t>
      </w:r>
      <w:r>
        <w:t xml:space="preserve">2023-10-10 00:00:00 </w:t>
      </w:r>
      <w:r>
        <w:t xml:space="preserve">2023-08-23 00:00:00 </w:t>
      </w:r>
      <w:r>
        <w:t xml:space="preserve">25 </w:t>
      </w:r>
      <w:r>
        <w:t xml:space="preserve">158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688274 </w:t>
      </w:r>
      <w:r>
        <w:t xml:space="preserve">Organisation Internationale pour les Migrations </w:t>
      </w:r>
      <w:r>
        <w:t xml:space="preserve">OIM </w:t>
      </w:r>
      <w:r>
        <w:t xml:space="preserve">556 </w:t>
      </w:r>
      <w:r>
        <w:t xml:space="preserve">556 </w:t>
      </w:r>
    </w:p>
    <w:p>
      <w:r>
        <w:t xml:space="preserve">685662 </w:t>
      </w:r>
      <w:r>
        <w:t xml:space="preserve">NULL </w:t>
      </w:r>
      <w:r>
        <w:t xml:space="preserve">2023-09-30 00:00:00 </w:t>
      </w:r>
      <w:r>
        <w:t xml:space="preserve">2023-10-10 00:00:00 </w:t>
      </w:r>
      <w:r>
        <w:t xml:space="preserve">2023-08-23 00:00:00 </w:t>
      </w:r>
      <w:r>
        <w:t xml:space="preserve">8 </w:t>
      </w:r>
      <w:r>
        <w:t xml:space="preserve">50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688275 </w:t>
      </w:r>
      <w:r>
        <w:t xml:space="preserve">Organisation Internationale pour les Migrations </w:t>
      </w:r>
      <w:r>
        <w:t xml:space="preserve">OIM </w:t>
      </w:r>
      <w:r>
        <w:t xml:space="preserve">556 </w:t>
      </w:r>
      <w:r>
        <w:t xml:space="preserve">556 </w:t>
      </w:r>
    </w:p>
    <w:p>
      <w:r>
        <w:t xml:space="preserve">685663 </w:t>
      </w:r>
      <w:r>
        <w:t xml:space="preserve">NULL </w:t>
      </w:r>
      <w:r>
        <w:t xml:space="preserve">2022-06-01 00:00:00 </w:t>
      </w:r>
      <w:r>
        <w:t xml:space="preserve">2023-10-10 00:00:00 </w:t>
      </w:r>
      <w:r>
        <w:t xml:space="preserve">2023-08-23 00:00:00 </w:t>
      </w:r>
      <w:r>
        <w:t xml:space="preserve">12 </w:t>
      </w:r>
      <w:r>
        <w:t xml:space="preserve">73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688276 </w:t>
      </w:r>
      <w:r>
        <w:t xml:space="preserve">Organisation Internationale pour les Migrations </w:t>
      </w:r>
      <w:r>
        <w:t xml:space="preserve">OIM </w:t>
      </w:r>
      <w:r>
        <w:t xml:space="preserve">556 </w:t>
      </w:r>
      <w:r>
        <w:t xml:space="preserve">556 </w:t>
      </w:r>
    </w:p>
    <w:p>
      <w:r>
        <w:t xml:space="preserve">685664 </w:t>
      </w:r>
      <w:r>
        <w:t xml:space="preserve">NULL </w:t>
      </w:r>
      <w:r>
        <w:t xml:space="preserve">2022-09-01 00:00:00 </w:t>
      </w:r>
      <w:r>
        <w:t xml:space="preserve">2023-10-10 00:00:00 </w:t>
      </w:r>
      <w:r>
        <w:t xml:space="preserve">2023-08-23 00:00:00 </w:t>
      </w:r>
      <w:r>
        <w:t xml:space="preserve">13 </w:t>
      </w:r>
      <w:r>
        <w:t xml:space="preserve">79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688277 </w:t>
      </w:r>
      <w:r>
        <w:t xml:space="preserve">Organisation Internationale pour les Migrations </w:t>
      </w:r>
      <w:r>
        <w:t xml:space="preserve">OIM </w:t>
      </w:r>
      <w:r>
        <w:t xml:space="preserve">556 </w:t>
      </w:r>
      <w:r>
        <w:t xml:space="preserve">556 </w:t>
      </w:r>
    </w:p>
    <w:p>
      <w:r>
        <w:t xml:space="preserve">685665 </w:t>
      </w:r>
      <w:r>
        <w:t xml:space="preserve">NULL </w:t>
      </w:r>
      <w:r>
        <w:t xml:space="preserve">2022-12-01 00:00:00 </w:t>
      </w:r>
      <w:r>
        <w:t xml:space="preserve">2023-10-10 00:00:00 </w:t>
      </w:r>
      <w:r>
        <w:t xml:space="preserve">2023-08-23 00:00:00 </w:t>
      </w:r>
      <w:r>
        <w:t xml:space="preserve">11 </w:t>
      </w:r>
      <w:r>
        <w:t xml:space="preserve">67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688278 </w:t>
      </w:r>
      <w:r>
        <w:t xml:space="preserve">Organisation Internationale pour les Migrations </w:t>
      </w:r>
      <w:r>
        <w:t xml:space="preserve">OIM </w:t>
      </w:r>
      <w:r>
        <w:t xml:space="preserve">556 </w:t>
      </w:r>
      <w:r>
        <w:t xml:space="preserve">556 </w:t>
      </w:r>
    </w:p>
    <w:p>
      <w:r>
        <w:t xml:space="preserve">685666 </w:t>
      </w:r>
      <w:r>
        <w:t xml:space="preserve">NULL </w:t>
      </w:r>
      <w:r>
        <w:t xml:space="preserve">2023-03-28 00:00:00 </w:t>
      </w:r>
      <w:r>
        <w:t xml:space="preserve">2023-10-10 00:00:00 </w:t>
      </w:r>
      <w:r>
        <w:t xml:space="preserve">2023-08-23 00:00:00 </w:t>
      </w:r>
      <w:r>
        <w:t xml:space="preserve">5 </w:t>
      </w:r>
      <w:r>
        <w:t xml:space="preserve">18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688279 </w:t>
      </w:r>
      <w:r>
        <w:t xml:space="preserve">Organisation Internationale pour les Migrations </w:t>
      </w:r>
      <w:r>
        <w:t xml:space="preserve">OIM </w:t>
      </w:r>
      <w:r>
        <w:t xml:space="preserve">556 </w:t>
      </w:r>
      <w:r>
        <w:t xml:space="preserve">556 </w:t>
      </w:r>
    </w:p>
    <w:p>
      <w:r>
        <w:t xml:space="preserve">685667 </w:t>
      </w:r>
      <w:r>
        <w:t xml:space="preserve">NULL </w:t>
      </w:r>
      <w:r>
        <w:t xml:space="preserve">2023-09-30 00:00:00 </w:t>
      </w:r>
      <w:r>
        <w:t xml:space="preserve">2023-10-10 00:00:00 </w:t>
      </w:r>
      <w:r>
        <w:t xml:space="preserve">2023-08-23 00:00:00 </w:t>
      </w:r>
      <w:r>
        <w:t xml:space="preserve">11 </w:t>
      </w:r>
      <w:r>
        <w:t xml:space="preserve">39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688280 </w:t>
      </w:r>
      <w:r>
        <w:t xml:space="preserve">Organisation Internationale pour les Migrations </w:t>
      </w:r>
      <w:r>
        <w:t xml:space="preserve">OIM </w:t>
      </w:r>
      <w:r>
        <w:t xml:space="preserve">556 </w:t>
      </w:r>
      <w:r>
        <w:t xml:space="preserve">556 </w:t>
      </w:r>
    </w:p>
    <w:p>
      <w:r>
        <w:t xml:space="preserve">685668 </w:t>
      </w:r>
      <w:r>
        <w:t xml:space="preserve">NULL </w:t>
      </w:r>
      <w:r>
        <w:t xml:space="preserve">2022-09-01 00:00:00 </w:t>
      </w:r>
      <w:r>
        <w:t xml:space="preserve">2023-10-10 00:00:00 </w:t>
      </w:r>
      <w:r>
        <w:t xml:space="preserve">2023-08-25 00:00:00 </w:t>
      </w:r>
      <w:r>
        <w:t xml:space="preserve">8 </w:t>
      </w:r>
      <w:r>
        <w:t xml:space="preserve">33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688281 </w:t>
      </w:r>
      <w:r>
        <w:t xml:space="preserve">Organisation Internationale pour les Migrations </w:t>
      </w:r>
      <w:r>
        <w:t xml:space="preserve">OIM </w:t>
      </w:r>
      <w:r>
        <w:t xml:space="preserve">556 </w:t>
      </w:r>
      <w:r>
        <w:t xml:space="preserve">556 </w:t>
      </w:r>
    </w:p>
    <w:p>
      <w:r>
        <w:t xml:space="preserve">685669 </w:t>
      </w:r>
      <w:r>
        <w:t xml:space="preserve">NULL </w:t>
      </w:r>
      <w:r>
        <w:t xml:space="preserve">2022-12-01 00:00:00 </w:t>
      </w:r>
      <w:r>
        <w:t xml:space="preserve">2023-10-10 00:00:00 </w:t>
      </w:r>
      <w:r>
        <w:t xml:space="preserve">2023-08-25 00:00:00 </w:t>
      </w:r>
      <w:r>
        <w:t xml:space="preserve">36 </w:t>
      </w:r>
      <w:r>
        <w:t xml:space="preserve">149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688282 </w:t>
      </w:r>
      <w:r>
        <w:t xml:space="preserve">Organisation Internationale pour les Migrations </w:t>
      </w:r>
      <w:r>
        <w:t xml:space="preserve">OIM </w:t>
      </w:r>
      <w:r>
        <w:t xml:space="preserve">556 </w:t>
      </w:r>
      <w:r>
        <w:t xml:space="preserve">556 </w:t>
      </w:r>
    </w:p>
    <w:p>
      <w:r>
        <w:t xml:space="preserve">685670 </w:t>
      </w:r>
      <w:r>
        <w:t xml:space="preserve">NULL </w:t>
      </w:r>
      <w:r>
        <w:t xml:space="preserve">2023-05-04 00:00:00 </w:t>
      </w:r>
      <w:r>
        <w:t xml:space="preserve">2023-10-10 00:00:00 </w:t>
      </w:r>
      <w:r>
        <w:t xml:space="preserve">2023-08-25 00:00:00 </w:t>
      </w:r>
      <w:r>
        <w:t xml:space="preserve">8 </w:t>
      </w:r>
      <w:r>
        <w:t xml:space="preserve">45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688283 </w:t>
      </w:r>
      <w:r>
        <w:t xml:space="preserve">Organisation Internationale pour les Migrations </w:t>
      </w:r>
      <w:r>
        <w:t xml:space="preserve">OIM </w:t>
      </w:r>
      <w:r>
        <w:t xml:space="preserve">556 </w:t>
      </w:r>
      <w:r>
        <w:t xml:space="preserve">556 </w:t>
      </w:r>
    </w:p>
    <w:p>
      <w:r>
        <w:t xml:space="preserve">685671 </w:t>
      </w:r>
      <w:r>
        <w:t xml:space="preserve">NULL </w:t>
      </w:r>
      <w:r>
        <w:t xml:space="preserve">2022-06-01 00:00:00 </w:t>
      </w:r>
      <w:r>
        <w:t xml:space="preserve">2023-10-10 00:00:00 </w:t>
      </w:r>
      <w:r>
        <w:t xml:space="preserve">2023-08-23 00:00:00 </w:t>
      </w:r>
      <w:r>
        <w:t xml:space="preserve">23 </w:t>
      </w:r>
      <w:r>
        <w:t xml:space="preserve">152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688284 </w:t>
      </w:r>
      <w:r>
        <w:t xml:space="preserve">Organisation Internationale pour les Migrations </w:t>
      </w:r>
      <w:r>
        <w:t xml:space="preserve">OIM </w:t>
      </w:r>
      <w:r>
        <w:t xml:space="preserve">556 </w:t>
      </w:r>
      <w:r>
        <w:t xml:space="preserve">556 </w:t>
      </w:r>
    </w:p>
    <w:p>
      <w:r>
        <w:t xml:space="preserve">685672 </w:t>
      </w:r>
      <w:r>
        <w:t xml:space="preserve">NULL </w:t>
      </w:r>
      <w:r>
        <w:t xml:space="preserve">2022-09-01 00:00:00 </w:t>
      </w:r>
      <w:r>
        <w:t xml:space="preserve">2023-10-10 00:00:00 </w:t>
      </w:r>
      <w:r>
        <w:t xml:space="preserve">2023-08-23 00:00:00 </w:t>
      </w:r>
      <w:r>
        <w:t xml:space="preserve">17 </w:t>
      </w:r>
      <w:r>
        <w:t xml:space="preserve">113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688285 </w:t>
      </w:r>
      <w:r>
        <w:t xml:space="preserve">Organisation Internationale pour les Migrations </w:t>
      </w:r>
      <w:r>
        <w:t xml:space="preserve">OIM </w:t>
      </w:r>
      <w:r>
        <w:t xml:space="preserve">556 </w:t>
      </w:r>
      <w:r>
        <w:t xml:space="preserve">556 </w:t>
      </w:r>
    </w:p>
    <w:p>
      <w:r>
        <w:t xml:space="preserve">685673 </w:t>
      </w:r>
      <w:r>
        <w:t xml:space="preserve">NULL </w:t>
      </w:r>
      <w:r>
        <w:t xml:space="preserve">2022-12-01 00:00:00 </w:t>
      </w:r>
      <w:r>
        <w:t xml:space="preserve">2023-10-10 00:00:00 </w:t>
      </w:r>
      <w:r>
        <w:t xml:space="preserve">2023-08-23 00:00:00 </w:t>
      </w:r>
      <w:r>
        <w:t xml:space="preserve">4 </w:t>
      </w:r>
      <w:r>
        <w:t xml:space="preserve">27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688286 </w:t>
      </w:r>
      <w:r>
        <w:t xml:space="preserve">Organisation Internationale pour les Migrations </w:t>
      </w:r>
      <w:r>
        <w:t xml:space="preserve">OIM </w:t>
      </w:r>
      <w:r>
        <w:t xml:space="preserve">556 </w:t>
      </w:r>
      <w:r>
        <w:t xml:space="preserve">556 </w:t>
      </w:r>
    </w:p>
    <w:p>
      <w:r>
        <w:t xml:space="preserve">685674 </w:t>
      </w:r>
      <w:r>
        <w:t xml:space="preserve">NULL </w:t>
      </w:r>
      <w:r>
        <w:t xml:space="preserve">2023-05-04 00:00:00 </w:t>
      </w:r>
      <w:r>
        <w:t xml:space="preserve">2023-10-10 00:00:00 </w:t>
      </w:r>
      <w:r>
        <w:t xml:space="preserve">2023-08-23 00:00:00 </w:t>
      </w:r>
      <w:r>
        <w:t xml:space="preserve">21 </w:t>
      </w:r>
      <w:r>
        <w:t xml:space="preserve">126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688287 </w:t>
      </w:r>
      <w:r>
        <w:t xml:space="preserve">Organisation Internationale pour les Migrations </w:t>
      </w:r>
      <w:r>
        <w:t xml:space="preserve">OIM </w:t>
      </w:r>
      <w:r>
        <w:t xml:space="preserve">556 </w:t>
      </w:r>
      <w:r>
        <w:t xml:space="preserve">556 </w:t>
      </w:r>
    </w:p>
    <w:p>
      <w:r>
        <w:t xml:space="preserve">685675 </w:t>
      </w:r>
      <w:r>
        <w:t xml:space="preserve">NULL </w:t>
      </w:r>
      <w:r>
        <w:t xml:space="preserve">2023-09-30 00:00:00 </w:t>
      </w:r>
      <w:r>
        <w:t xml:space="preserve">2023-10-10 00:00:00 </w:t>
      </w:r>
      <w:r>
        <w:t xml:space="preserve">2023-08-23 00:00:00 </w:t>
      </w:r>
      <w:r>
        <w:t xml:space="preserve">3 </w:t>
      </w:r>
      <w:r>
        <w:t xml:space="preserve">18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CD61030501 </w:t>
      </w:r>
      <w:r>
        <w:t xml:space="preserve">Banyungu </w:t>
      </w:r>
      <w:r>
        <w:t xml:space="preserve">NULL </w:t>
      </w:r>
      <w:r>
        <w:t xml:space="preserve">NULL </w:t>
      </w:r>
      <w:r>
        <w:t xml:space="preserve">CD6103ZS03 </w:t>
      </w:r>
      <w:r>
        <w:t xml:space="preserve">Masisi </w:t>
      </w:r>
      <w:r>
        <w:t xml:space="preserve">NULL </w:t>
      </w:r>
      <w:r>
        <w:t xml:space="preserve">NULL </w:t>
      </w:r>
      <w:r>
        <w:t xml:space="preserve">Evaluation DTM-Juillet 2023 </w:t>
      </w:r>
      <w:r>
        <w:t xml:space="preserve">NULL </w:t>
      </w:r>
      <w:r>
        <w:t xml:space="preserve">688288 </w:t>
      </w:r>
      <w:r>
        <w:t xml:space="preserve">Organisation Internationale pour les Migrations </w:t>
      </w:r>
      <w:r>
        <w:t xml:space="preserve">OIM </w:t>
      </w:r>
      <w:r>
        <w:t xml:space="preserve">556 </w:t>
      </w:r>
      <w:r>
        <w:t xml:space="preserve">556 </w:t>
      </w:r>
    </w:p>
    <w:p>
      <w:r>
        <w:t xml:space="preserve">685676 </w:t>
      </w:r>
      <w:r>
        <w:t xml:space="preserve">NULL </w:t>
      </w:r>
      <w:r>
        <w:t xml:space="preserve">2023-03-28 00:00:00 </w:t>
      </w:r>
      <w:r>
        <w:t xml:space="preserve">2023-10-10 00:00:00 </w:t>
      </w:r>
      <w:r>
        <w:t xml:space="preserve">2023-08-25 00:00:00 </w:t>
      </w:r>
      <w:r>
        <w:t xml:space="preserve">10 </w:t>
      </w:r>
      <w:r>
        <w:t xml:space="preserve">54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688289 </w:t>
      </w:r>
      <w:r>
        <w:t xml:space="preserve">Organisation Internationale pour les Migrations </w:t>
      </w:r>
      <w:r>
        <w:t xml:space="preserve">OIM </w:t>
      </w:r>
      <w:r>
        <w:t xml:space="preserve">556 </w:t>
      </w:r>
      <w:r>
        <w:t xml:space="preserve">556 </w:t>
      </w:r>
    </w:p>
    <w:p>
      <w:r>
        <w:t xml:space="preserve">685677 </w:t>
      </w:r>
      <w:r>
        <w:t xml:space="preserve">NULL </w:t>
      </w:r>
      <w:r>
        <w:t xml:space="preserve">2023-09-30 00:00:00 </w:t>
      </w:r>
      <w:r>
        <w:t xml:space="preserve">2023-10-10 00:00:00 </w:t>
      </w:r>
      <w:r>
        <w:t xml:space="preserve">2023-08-25 00:00:00 </w:t>
      </w:r>
      <w:r>
        <w:t xml:space="preserve">8 </w:t>
      </w:r>
      <w:r>
        <w:t xml:space="preserve">43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688290 </w:t>
      </w:r>
      <w:r>
        <w:t xml:space="preserve">Organisation Internationale pour les Migrations </w:t>
      </w:r>
      <w:r>
        <w:t xml:space="preserve">OIM </w:t>
      </w:r>
      <w:r>
        <w:t xml:space="preserve">556 </w:t>
      </w:r>
      <w:r>
        <w:t xml:space="preserve">556 </w:t>
      </w:r>
    </w:p>
    <w:p>
      <w:r>
        <w:t xml:space="preserve">685678 </w:t>
      </w:r>
      <w:r>
        <w:t xml:space="preserve">NULL </w:t>
      </w:r>
      <w:r>
        <w:t xml:space="preserve">2022-09-01 00:00:00 </w:t>
      </w:r>
      <w:r>
        <w:t xml:space="preserve">2023-10-10 00:00:00 </w:t>
      </w:r>
      <w:r>
        <w:t xml:space="preserve">2023-08-25 00:00:00 </w:t>
      </w:r>
      <w:r>
        <w:t xml:space="preserve">14 </w:t>
      </w:r>
      <w:r>
        <w:t xml:space="preserve">64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688291 </w:t>
      </w:r>
      <w:r>
        <w:t xml:space="preserve">Organisation Internationale pour les Migrations </w:t>
      </w:r>
      <w:r>
        <w:t xml:space="preserve">OIM </w:t>
      </w:r>
      <w:r>
        <w:t xml:space="preserve">556 </w:t>
      </w:r>
      <w:r>
        <w:t xml:space="preserve">556 </w:t>
      </w:r>
    </w:p>
    <w:p>
      <w:r>
        <w:t xml:space="preserve">685679 </w:t>
      </w:r>
      <w:r>
        <w:t xml:space="preserve">NULL </w:t>
      </w:r>
      <w:r>
        <w:t xml:space="preserve">2022-12-01 00:00:00 </w:t>
      </w:r>
      <w:r>
        <w:t xml:space="preserve">2023-10-10 00:00:00 </w:t>
      </w:r>
      <w:r>
        <w:t xml:space="preserve">2023-08-25 00:00:00 </w:t>
      </w:r>
      <w:r>
        <w:t xml:space="preserve">28 </w:t>
      </w:r>
      <w:r>
        <w:t xml:space="preserve">129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688292 </w:t>
      </w:r>
      <w:r>
        <w:t xml:space="preserve">Organisation Internationale pour les Migrations </w:t>
      </w:r>
      <w:r>
        <w:t xml:space="preserve">OIM </w:t>
      </w:r>
      <w:r>
        <w:t xml:space="preserve">556 </w:t>
      </w:r>
      <w:r>
        <w:t xml:space="preserve">556 </w:t>
      </w:r>
    </w:p>
    <w:p>
      <w:r>
        <w:t xml:space="preserve">685680 </w:t>
      </w:r>
      <w:r>
        <w:t xml:space="preserve">NULL </w:t>
      </w:r>
      <w:r>
        <w:t xml:space="preserve">2023-09-30 00:00:00 </w:t>
      </w:r>
      <w:r>
        <w:t xml:space="preserve">2023-10-10 00:00:00 </w:t>
      </w:r>
      <w:r>
        <w:t xml:space="preserve">2023-08-25 00:00:00 </w:t>
      </w:r>
      <w:r>
        <w:t xml:space="preserve">6 </w:t>
      </w:r>
      <w:r>
        <w:t xml:space="preserve">28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688293 </w:t>
      </w:r>
      <w:r>
        <w:t xml:space="preserve">Organisation Internationale pour les Migrations </w:t>
      </w:r>
      <w:r>
        <w:t xml:space="preserve">OIM </w:t>
      </w:r>
      <w:r>
        <w:t xml:space="preserve">556 </w:t>
      </w:r>
      <w:r>
        <w:t xml:space="preserve">556 </w:t>
      </w:r>
    </w:p>
    <w:p>
      <w:r>
        <w:t xml:space="preserve">685681 </w:t>
      </w:r>
      <w:r>
        <w:t xml:space="preserve">NULL </w:t>
      </w:r>
      <w:r>
        <w:t xml:space="preserve">2022-09-01 00:00:00 </w:t>
      </w:r>
      <w:r>
        <w:t xml:space="preserve">2023-10-10 00:00:00 </w:t>
      </w:r>
      <w:r>
        <w:t xml:space="preserve">2023-08-23 00:00:00 </w:t>
      </w:r>
      <w:r>
        <w:t xml:space="preserve">20 </w:t>
      </w:r>
      <w:r>
        <w:t xml:space="preserve">101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688294 </w:t>
      </w:r>
      <w:r>
        <w:t xml:space="preserve">Organisation Internationale pour les Migrations </w:t>
      </w:r>
      <w:r>
        <w:t xml:space="preserve">OIM </w:t>
      </w:r>
      <w:r>
        <w:t xml:space="preserve">556 </w:t>
      </w:r>
      <w:r>
        <w:t xml:space="preserve">556 </w:t>
      </w:r>
    </w:p>
    <w:p>
      <w:r>
        <w:t xml:space="preserve">685682 </w:t>
      </w:r>
      <w:r>
        <w:t xml:space="preserve">NULL </w:t>
      </w:r>
      <w:r>
        <w:t xml:space="preserve">2022-12-01 00:00:00 </w:t>
      </w:r>
      <w:r>
        <w:t xml:space="preserve">2023-10-10 00:00:00 </w:t>
      </w:r>
      <w:r>
        <w:t xml:space="preserve">2023-08-23 00:00:00 </w:t>
      </w:r>
      <w:r>
        <w:t xml:space="preserve">19 </w:t>
      </w:r>
      <w:r>
        <w:t xml:space="preserve">95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688295 </w:t>
      </w:r>
      <w:r>
        <w:t xml:space="preserve">Organisation Internationale pour les Migrations </w:t>
      </w:r>
      <w:r>
        <w:t xml:space="preserve">OIM </w:t>
      </w:r>
      <w:r>
        <w:t xml:space="preserve">556 </w:t>
      </w:r>
      <w:r>
        <w:t xml:space="preserve">556 </w:t>
      </w:r>
    </w:p>
    <w:p>
      <w:r>
        <w:t xml:space="preserve">685683 </w:t>
      </w:r>
      <w:r>
        <w:t xml:space="preserve">NULL </w:t>
      </w:r>
      <w:r>
        <w:t xml:space="preserve">2023-05-04 00:00:00 </w:t>
      </w:r>
      <w:r>
        <w:t xml:space="preserve">2023-10-10 00:00:00 </w:t>
      </w:r>
      <w:r>
        <w:t xml:space="preserve">2023-08-23 00:00:00 </w:t>
      </w:r>
      <w:r>
        <w:t xml:space="preserve">7 </w:t>
      </w:r>
      <w:r>
        <w:t xml:space="preserve">43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688296 </w:t>
      </w:r>
      <w:r>
        <w:t xml:space="preserve">Organisation Internationale pour les Migrations </w:t>
      </w:r>
      <w:r>
        <w:t xml:space="preserve">OIM </w:t>
      </w:r>
      <w:r>
        <w:t xml:space="preserve">556 </w:t>
      </w:r>
      <w:r>
        <w:t xml:space="preserve">556 </w:t>
      </w:r>
    </w:p>
    <w:p>
      <w:r>
        <w:t xml:space="preserve">685684 </w:t>
      </w:r>
      <w:r>
        <w:t xml:space="preserve">NULL </w:t>
      </w:r>
      <w:r>
        <w:t xml:space="preserve">2022-06-01 00:00:00 </w:t>
      </w:r>
      <w:r>
        <w:t xml:space="preserve">2023-10-10 00:00:00 </w:t>
      </w:r>
      <w:r>
        <w:t xml:space="preserve">2023-08-25 00:00:00 </w:t>
      </w:r>
      <w:r>
        <w:t xml:space="preserve">3 </w:t>
      </w:r>
      <w:r>
        <w:t xml:space="preserve">15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688297 </w:t>
      </w:r>
      <w:r>
        <w:t xml:space="preserve">Organisation Internationale pour les Migrations </w:t>
      </w:r>
      <w:r>
        <w:t xml:space="preserve">OIM </w:t>
      </w:r>
      <w:r>
        <w:t xml:space="preserve">556 </w:t>
      </w:r>
      <w:r>
        <w:t xml:space="preserve">556 </w:t>
      </w:r>
    </w:p>
    <w:p>
      <w:r>
        <w:t xml:space="preserve">685685 </w:t>
      </w:r>
      <w:r>
        <w:t xml:space="preserve">NULL </w:t>
      </w:r>
      <w:r>
        <w:t xml:space="preserve">2022-09-01 00:00:00 </w:t>
      </w:r>
      <w:r>
        <w:t xml:space="preserve">2023-10-10 00:00:00 </w:t>
      </w:r>
      <w:r>
        <w:t xml:space="preserve">2023-08-25 00:00:00 </w:t>
      </w:r>
      <w:r>
        <w:t xml:space="preserve">2 </w:t>
      </w:r>
      <w:r>
        <w:t xml:space="preserve">10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688298 </w:t>
      </w:r>
      <w:r>
        <w:t xml:space="preserve">Organisation Internationale pour les Migrations </w:t>
      </w:r>
      <w:r>
        <w:t xml:space="preserve">OIM </w:t>
      </w:r>
      <w:r>
        <w:t xml:space="preserve">556 </w:t>
      </w:r>
      <w:r>
        <w:t xml:space="preserve">556 </w:t>
      </w:r>
    </w:p>
    <w:p>
      <w:r>
        <w:t xml:space="preserve">685686 </w:t>
      </w:r>
      <w:r>
        <w:t xml:space="preserve">NULL </w:t>
      </w:r>
      <w:r>
        <w:t xml:space="preserve">2023-09-30 00:00:00 </w:t>
      </w:r>
      <w:r>
        <w:t xml:space="preserve">2023-10-10 00:00:00 </w:t>
      </w:r>
      <w:r>
        <w:t xml:space="preserve">2023-08-25 00:00:00 </w:t>
      </w:r>
      <w:r>
        <w:t xml:space="preserve">22 </w:t>
      </w:r>
      <w:r>
        <w:t xml:space="preserve">98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688299 </w:t>
      </w:r>
      <w:r>
        <w:t xml:space="preserve">Organisation Internationale pour les Migrations </w:t>
      </w:r>
      <w:r>
        <w:t xml:space="preserve">OIM </w:t>
      </w:r>
      <w:r>
        <w:t xml:space="preserve">556 </w:t>
      </w:r>
      <w:r>
        <w:t xml:space="preserve">556 </w:t>
      </w:r>
    </w:p>
    <w:p>
      <w:r>
        <w:t xml:space="preserve">685687 </w:t>
      </w:r>
      <w:r>
        <w:t xml:space="preserve">NULL </w:t>
      </w:r>
      <w:r>
        <w:t xml:space="preserve">2022-06-01 00:00:00 </w:t>
      </w:r>
      <w:r>
        <w:t xml:space="preserve">2023-10-10 00:00:00 </w:t>
      </w:r>
      <w:r>
        <w:t xml:space="preserve">2023-08-23 00:00:00 </w:t>
      </w:r>
      <w:r>
        <w:t xml:space="preserve">13 </w:t>
      </w:r>
      <w:r>
        <w:t xml:space="preserve">71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688300 </w:t>
      </w:r>
      <w:r>
        <w:t xml:space="preserve">Organisation Internationale pour les Migrations </w:t>
      </w:r>
      <w:r>
        <w:t xml:space="preserve">OIM </w:t>
      </w:r>
      <w:r>
        <w:t xml:space="preserve">556 </w:t>
      </w:r>
      <w:r>
        <w:t xml:space="preserve">556 </w:t>
      </w:r>
    </w:p>
    <w:p>
      <w:r>
        <w:t xml:space="preserve">685688 </w:t>
      </w:r>
      <w:r>
        <w:t xml:space="preserve">NULL </w:t>
      </w:r>
      <w:r>
        <w:t xml:space="preserve">2022-09-01 00:00:00 </w:t>
      </w:r>
      <w:r>
        <w:t xml:space="preserve">2023-10-10 00:00:00 </w:t>
      </w:r>
      <w:r>
        <w:t xml:space="preserve">2023-08-23 00:00:00 </w:t>
      </w:r>
      <w:r>
        <w:t xml:space="preserve">23 </w:t>
      </w:r>
      <w:r>
        <w:t xml:space="preserve">125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688301 </w:t>
      </w:r>
      <w:r>
        <w:t xml:space="preserve">Organisation Internationale pour les Migrations </w:t>
      </w:r>
      <w:r>
        <w:t xml:space="preserve">OIM </w:t>
      </w:r>
      <w:r>
        <w:t xml:space="preserve">556 </w:t>
      </w:r>
      <w:r>
        <w:t xml:space="preserve">556 </w:t>
      </w:r>
    </w:p>
    <w:p>
      <w:r>
        <w:t xml:space="preserve">685689 </w:t>
      </w:r>
      <w:r>
        <w:t xml:space="preserve">NULL </w:t>
      </w:r>
      <w:r>
        <w:t xml:space="preserve">2022-12-01 00:00:00 </w:t>
      </w:r>
      <w:r>
        <w:t xml:space="preserve">2023-10-10 00:00:00 </w:t>
      </w:r>
      <w:r>
        <w:t xml:space="preserve">2023-08-23 00:00:00 </w:t>
      </w:r>
      <w:r>
        <w:t xml:space="preserve">28 </w:t>
      </w:r>
      <w:r>
        <w:t xml:space="preserve">153 </w:t>
      </w:r>
      <w:r>
        <w:t xml:space="preserve">2 </w:t>
      </w:r>
      <w:r>
        <w:t xml:space="preserve">Retourné </w:t>
      </w:r>
      <w:r>
        <w:t xml:space="preserve">CD6104ZS03 </w:t>
      </w:r>
      <w:r>
        <w:t xml:space="preserve">CD6104ZS03as07 </w:t>
      </w:r>
      <w:r>
        <w:t xml:space="preserve">Kaseke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688302 </w:t>
      </w:r>
      <w:r>
        <w:t xml:space="preserve">Organisation Internationale pour les Migrations </w:t>
      </w:r>
      <w:r>
        <w:t xml:space="preserve">OIM </w:t>
      </w:r>
      <w:r>
        <w:t xml:space="preserve">556 </w:t>
      </w:r>
      <w:r>
        <w:t xml:space="preserve">556 </w:t>
      </w:r>
    </w:p>
    <w:p>
      <w:r>
        <w:t xml:space="preserve">685690 </w:t>
      </w:r>
      <w:r>
        <w:t xml:space="preserve">NULL </w:t>
      </w:r>
      <w:r>
        <w:t xml:space="preserve">2023-05-04 00:00:00 </w:t>
      </w:r>
      <w:r>
        <w:t xml:space="preserve">2023-10-10 00:00:00 </w:t>
      </w:r>
      <w:r>
        <w:t xml:space="preserve">2023-08-22 00:00:00 </w:t>
      </w:r>
      <w:r>
        <w:t xml:space="preserve">71 </w:t>
      </w:r>
      <w:r>
        <w:t xml:space="preserve">348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688303 </w:t>
      </w:r>
      <w:r>
        <w:t xml:space="preserve">Organisation Internationale pour les Migrations </w:t>
      </w:r>
      <w:r>
        <w:t xml:space="preserve">OIM </w:t>
      </w:r>
      <w:r>
        <w:t xml:space="preserve">556 </w:t>
      </w:r>
      <w:r>
        <w:t xml:space="preserve">556 </w:t>
      </w:r>
    </w:p>
    <w:p>
      <w:r>
        <w:t xml:space="preserve">685691 </w:t>
      </w:r>
      <w:r>
        <w:t xml:space="preserve">NULL </w:t>
      </w:r>
      <w:r>
        <w:t xml:space="preserve">2023-09-30 00:00:00 </w:t>
      </w:r>
      <w:r>
        <w:t xml:space="preserve">2023-10-10 00:00:00 </w:t>
      </w:r>
      <w:r>
        <w:t xml:space="preserve">2023-08-22 00:00:00 </w:t>
      </w:r>
      <w:r>
        <w:t xml:space="preserve">18 </w:t>
      </w:r>
      <w:r>
        <w:t xml:space="preserve">88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688304 </w:t>
      </w:r>
      <w:r>
        <w:t xml:space="preserve">Organisation Internationale pour les Migrations </w:t>
      </w:r>
      <w:r>
        <w:t xml:space="preserve">OIM </w:t>
      </w:r>
      <w:r>
        <w:t xml:space="preserve">556 </w:t>
      </w:r>
      <w:r>
        <w:t xml:space="preserve">556 </w:t>
      </w:r>
    </w:p>
    <w:p>
      <w:r>
        <w:t xml:space="preserve">685692 </w:t>
      </w:r>
      <w:r>
        <w:t xml:space="preserve">NULL </w:t>
      </w:r>
      <w:r>
        <w:t xml:space="preserve">2022-06-01 00:00:00 </w:t>
      </w:r>
      <w:r>
        <w:t xml:space="preserve">2023-10-10 00:00:00 </w:t>
      </w:r>
      <w:r>
        <w:t xml:space="preserve">2023-08-22 00:00:00 </w:t>
      </w:r>
      <w:r>
        <w:t xml:space="preserve">3 </w:t>
      </w:r>
      <w:r>
        <w:t xml:space="preserve">15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688305 </w:t>
      </w:r>
      <w:r>
        <w:t xml:space="preserve">Organisation Internationale pour les Migrations </w:t>
      </w:r>
      <w:r>
        <w:t xml:space="preserve">OIM </w:t>
      </w:r>
      <w:r>
        <w:t xml:space="preserve">556 </w:t>
      </w:r>
      <w:r>
        <w:t xml:space="preserve">556 </w:t>
      </w:r>
    </w:p>
    <w:p>
      <w:r>
        <w:t xml:space="preserve">685693 </w:t>
      </w:r>
      <w:r>
        <w:t xml:space="preserve">NULL </w:t>
      </w:r>
      <w:r>
        <w:t xml:space="preserve">2023-05-04 00:00:00 </w:t>
      </w:r>
      <w:r>
        <w:t xml:space="preserve">2023-10-10 00:00:00 </w:t>
      </w:r>
      <w:r>
        <w:t xml:space="preserve">2023-08-22 00:00:00 </w:t>
      </w:r>
      <w:r>
        <w:t xml:space="preserve">30 </w:t>
      </w:r>
      <w:r>
        <w:t xml:space="preserve">135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688306 </w:t>
      </w:r>
      <w:r>
        <w:t xml:space="preserve">Organisation Internationale pour les Migrations </w:t>
      </w:r>
      <w:r>
        <w:t xml:space="preserve">OIM </w:t>
      </w:r>
      <w:r>
        <w:t xml:space="preserve">556 </w:t>
      </w:r>
      <w:r>
        <w:t xml:space="preserve">556 </w:t>
      </w:r>
    </w:p>
    <w:p>
      <w:r>
        <w:t xml:space="preserve">685694 </w:t>
      </w:r>
      <w:r>
        <w:t xml:space="preserve">NULL </w:t>
      </w:r>
      <w:r>
        <w:t xml:space="preserve">2022-09-01 00:00:00 </w:t>
      </w:r>
      <w:r>
        <w:t xml:space="preserve">2023-10-10 00:00:00 </w:t>
      </w:r>
      <w:r>
        <w:t xml:space="preserve">2023-08-20 00:00:00 </w:t>
      </w:r>
      <w:r>
        <w:t xml:space="preserve">20 </w:t>
      </w:r>
      <w:r>
        <w:t xml:space="preserve">120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688307 </w:t>
      </w:r>
      <w:r>
        <w:t xml:space="preserve">Organisation Internationale pour les Migrations </w:t>
      </w:r>
      <w:r>
        <w:t xml:space="preserve">OIM </w:t>
      </w:r>
      <w:r>
        <w:t xml:space="preserve">556 </w:t>
      </w:r>
      <w:r>
        <w:t xml:space="preserve">556 </w:t>
      </w:r>
    </w:p>
    <w:p>
      <w:r>
        <w:t xml:space="preserve">685695 </w:t>
      </w:r>
      <w:r>
        <w:t xml:space="preserve">NULL </w:t>
      </w:r>
      <w:r>
        <w:t xml:space="preserve">2023-03-28 00:00:00 </w:t>
      </w:r>
      <w:r>
        <w:t xml:space="preserve">2023-10-10 00:00:00 </w:t>
      </w:r>
      <w:r>
        <w:t xml:space="preserve">2023-08-22 00:00:00 </w:t>
      </w:r>
      <w:r>
        <w:t xml:space="preserve">4 </w:t>
      </w:r>
      <w:r>
        <w:t xml:space="preserve">30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688308 </w:t>
      </w:r>
      <w:r>
        <w:t xml:space="preserve">Organisation Internationale pour les Migrations </w:t>
      </w:r>
      <w:r>
        <w:t xml:space="preserve">OIM </w:t>
      </w:r>
      <w:r>
        <w:t xml:space="preserve">556 </w:t>
      </w:r>
      <w:r>
        <w:t xml:space="preserve">556 </w:t>
      </w:r>
    </w:p>
    <w:p>
      <w:r>
        <w:t xml:space="preserve">685696 </w:t>
      </w:r>
      <w:r>
        <w:t xml:space="preserve">NULL </w:t>
      </w:r>
      <w:r>
        <w:t xml:space="preserve">2023-05-04 00:00:00 </w:t>
      </w:r>
      <w:r>
        <w:t xml:space="preserve">2023-10-10 00:00:00 </w:t>
      </w:r>
      <w:r>
        <w:t xml:space="preserve">2023-08-22 00:00:00 </w:t>
      </w:r>
      <w:r>
        <w:t xml:space="preserve">54 </w:t>
      </w:r>
      <w:r>
        <w:t xml:space="preserve">408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688309 </w:t>
      </w:r>
      <w:r>
        <w:t xml:space="preserve">Organisation Internationale pour les Migrations </w:t>
      </w:r>
      <w:r>
        <w:t xml:space="preserve">OIM </w:t>
      </w:r>
      <w:r>
        <w:t xml:space="preserve">556 </w:t>
      </w:r>
      <w:r>
        <w:t xml:space="preserve">556 </w:t>
      </w:r>
    </w:p>
    <w:p>
      <w:r>
        <w:t xml:space="preserve">685697 </w:t>
      </w:r>
      <w:r>
        <w:t xml:space="preserve">NULL </w:t>
      </w:r>
      <w:r>
        <w:t xml:space="preserve">2022-06-01 00:00:00 </w:t>
      </w:r>
      <w:r>
        <w:t xml:space="preserve">2023-10-10 00:00:00 </w:t>
      </w:r>
      <w:r>
        <w:t xml:space="preserve">2023-08-22 00:00:00 </w:t>
      </w:r>
      <w:r>
        <w:t xml:space="preserve">10 </w:t>
      </w:r>
      <w:r>
        <w:t xml:space="preserve">72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688310 </w:t>
      </w:r>
      <w:r>
        <w:t xml:space="preserve">Organisation Internationale pour les Migrations </w:t>
      </w:r>
      <w:r>
        <w:t xml:space="preserve">OIM </w:t>
      </w:r>
      <w:r>
        <w:t xml:space="preserve">556 </w:t>
      </w:r>
      <w:r>
        <w:t xml:space="preserve">556 </w:t>
      </w:r>
    </w:p>
    <w:p>
      <w:r>
        <w:t xml:space="preserve">685698 </w:t>
      </w:r>
      <w:r>
        <w:t xml:space="preserve">NULL </w:t>
      </w:r>
      <w:r>
        <w:t xml:space="preserve">2022-12-01 00:00:00 </w:t>
      </w:r>
      <w:r>
        <w:t xml:space="preserve">2023-10-10 00:00:00 </w:t>
      </w:r>
      <w:r>
        <w:t xml:space="preserve">2023-08-22 00:00:00 </w:t>
      </w:r>
      <w:r>
        <w:t xml:space="preserve">27 </w:t>
      </w:r>
      <w:r>
        <w:t xml:space="preserve">196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688311 </w:t>
      </w:r>
      <w:r>
        <w:t xml:space="preserve">Organisation Internationale pour les Migrations </w:t>
      </w:r>
      <w:r>
        <w:t xml:space="preserve">OIM </w:t>
      </w:r>
      <w:r>
        <w:t xml:space="preserve">556 </w:t>
      </w:r>
      <w:r>
        <w:t xml:space="preserve">556 </w:t>
      </w:r>
    </w:p>
    <w:p>
      <w:r>
        <w:t xml:space="preserve">685699 </w:t>
      </w:r>
      <w:r>
        <w:t xml:space="preserve">NULL </w:t>
      </w:r>
      <w:r>
        <w:t xml:space="preserve">2023-05-04 00:00:00 </w:t>
      </w:r>
      <w:r>
        <w:t xml:space="preserve">2023-10-10 00:00:00 </w:t>
      </w:r>
      <w:r>
        <w:t xml:space="preserve">2023-08-22 00:00:00 </w:t>
      </w:r>
      <w:r>
        <w:t xml:space="preserve">31 </w:t>
      </w:r>
      <w:r>
        <w:t xml:space="preserve">172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688312 </w:t>
      </w:r>
      <w:r>
        <w:t xml:space="preserve">Organisation Internationale pour les Migrations </w:t>
      </w:r>
      <w:r>
        <w:t xml:space="preserve">OIM </w:t>
      </w:r>
      <w:r>
        <w:t xml:space="preserve">556 </w:t>
      </w:r>
      <w:r>
        <w:t xml:space="preserve">556 </w:t>
      </w:r>
    </w:p>
    <w:p>
      <w:r>
        <w:t xml:space="preserve">685700 </w:t>
      </w:r>
      <w:r>
        <w:t xml:space="preserve">NULL </w:t>
      </w:r>
      <w:r>
        <w:t xml:space="preserve">2023-09-30 00:00:00 </w:t>
      </w:r>
      <w:r>
        <w:t xml:space="preserve">2023-10-10 00:00:00 </w:t>
      </w:r>
      <w:r>
        <w:t xml:space="preserve">2023-08-22 00:00:00 </w:t>
      </w:r>
      <w:r>
        <w:t xml:space="preserve">13 </w:t>
      </w:r>
      <w:r>
        <w:t xml:space="preserve">72 </w:t>
      </w:r>
      <w:r>
        <w:t xml:space="preserve">2 </w:t>
      </w:r>
      <w:r>
        <w:t xml:space="preserve">Retourné </w:t>
      </w:r>
      <w:r>
        <w:t xml:space="preserve">CD6104ZS03 </w:t>
      </w:r>
      <w:r>
        <w:t xml:space="preserve">CD6104ZS03as08 </w:t>
      </w:r>
      <w:r>
        <w:t xml:space="preserve">Lukala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688313 </w:t>
      </w:r>
      <w:r>
        <w:t xml:space="preserve">Organisation Internationale pour les Migrations </w:t>
      </w:r>
      <w:r>
        <w:t xml:space="preserve">OIM </w:t>
      </w:r>
      <w:r>
        <w:t xml:space="preserve">556 </w:t>
      </w:r>
      <w:r>
        <w:t xml:space="preserve">556 </w:t>
      </w:r>
    </w:p>
    <w:p>
      <w:r>
        <w:t xml:space="preserve">685701 </w:t>
      </w:r>
      <w:r>
        <w:t xml:space="preserve">NULL </w:t>
      </w:r>
      <w:r>
        <w:t xml:space="preserve">2022-06-01 00:00:00 </w:t>
      </w:r>
      <w:r>
        <w:t xml:space="preserve">2023-10-10 00:00:00 </w:t>
      </w:r>
      <w:r>
        <w:t xml:space="preserve">2023-08-16 00:00:00 </w:t>
      </w:r>
      <w:r>
        <w:t xml:space="preserve">8 </w:t>
      </w:r>
      <w:r>
        <w:t xml:space="preserve">30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688314 </w:t>
      </w:r>
      <w:r>
        <w:t xml:space="preserve">Organisation Internationale pour les Migrations </w:t>
      </w:r>
      <w:r>
        <w:t xml:space="preserve">OIM </w:t>
      </w:r>
      <w:r>
        <w:t xml:space="preserve">556 </w:t>
      </w:r>
      <w:r>
        <w:t xml:space="preserve">556 </w:t>
      </w:r>
    </w:p>
    <w:p>
      <w:r>
        <w:t xml:space="preserve">685702 </w:t>
      </w:r>
      <w:r>
        <w:t xml:space="preserve">NULL </w:t>
      </w:r>
      <w:r>
        <w:t xml:space="preserve">2022-09-01 00:00:00 </w:t>
      </w:r>
      <w:r>
        <w:t xml:space="preserve">2023-10-10 00:00:00 </w:t>
      </w:r>
      <w:r>
        <w:t xml:space="preserve">2023-08-16 00:00:00 </w:t>
      </w:r>
      <w:r>
        <w:t xml:space="preserve">6 </w:t>
      </w:r>
      <w:r>
        <w:t xml:space="preserve">23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688315 </w:t>
      </w:r>
      <w:r>
        <w:t xml:space="preserve">Organisation Internationale pour les Migrations </w:t>
      </w:r>
      <w:r>
        <w:t xml:space="preserve">OIM </w:t>
      </w:r>
      <w:r>
        <w:t xml:space="preserve">556 </w:t>
      </w:r>
      <w:r>
        <w:t xml:space="preserve">556 </w:t>
      </w:r>
    </w:p>
    <w:p>
      <w:r>
        <w:t xml:space="preserve">685703 </w:t>
      </w:r>
      <w:r>
        <w:t xml:space="preserve">NULL </w:t>
      </w:r>
      <w:r>
        <w:t xml:space="preserve">2022-12-01 00:00:00 </w:t>
      </w:r>
      <w:r>
        <w:t xml:space="preserve">2023-10-10 00:00:00 </w:t>
      </w:r>
      <w:r>
        <w:t xml:space="preserve">2023-08-16 00:00:00 </w:t>
      </w:r>
      <w:r>
        <w:t xml:space="preserve">23 </w:t>
      </w:r>
      <w:r>
        <w:t xml:space="preserve">88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688316 </w:t>
      </w:r>
      <w:r>
        <w:t xml:space="preserve">Organisation Internationale pour les Migrations </w:t>
      </w:r>
      <w:r>
        <w:t xml:space="preserve">OIM </w:t>
      </w:r>
      <w:r>
        <w:t xml:space="preserve">556 </w:t>
      </w:r>
      <w:r>
        <w:t xml:space="preserve">556 </w:t>
      </w:r>
    </w:p>
    <w:p>
      <w:r>
        <w:t xml:space="preserve">685704 </w:t>
      </w:r>
      <w:r>
        <w:t xml:space="preserve">NULL </w:t>
      </w:r>
      <w:r>
        <w:t xml:space="preserve">2022-09-01 00:00:00 </w:t>
      </w:r>
      <w:r>
        <w:t xml:space="preserve">2023-10-10 00:00:00 </w:t>
      </w:r>
      <w:r>
        <w:t xml:space="preserve">2023-08-16 00:00:00 </w:t>
      </w:r>
      <w:r>
        <w:t xml:space="preserve">67 </w:t>
      </w:r>
      <w:r>
        <w:t xml:space="preserve">298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688317 </w:t>
      </w:r>
      <w:r>
        <w:t xml:space="preserve">Organisation Internationale pour les Migrations </w:t>
      </w:r>
      <w:r>
        <w:t xml:space="preserve">OIM </w:t>
      </w:r>
      <w:r>
        <w:t xml:space="preserve">556 </w:t>
      </w:r>
      <w:r>
        <w:t xml:space="preserve">556 </w:t>
      </w:r>
    </w:p>
    <w:p>
      <w:r>
        <w:t xml:space="preserve">685705 </w:t>
      </w:r>
      <w:r>
        <w:t xml:space="preserve">NULL </w:t>
      </w:r>
      <w:r>
        <w:t xml:space="preserve">2023-03-28 00:00:00 </w:t>
      </w:r>
      <w:r>
        <w:t xml:space="preserve">2023-10-10 00:00:00 </w:t>
      </w:r>
      <w:r>
        <w:t xml:space="preserve">2023-08-16 00:00:00 </w:t>
      </w:r>
      <w:r>
        <w:t xml:space="preserve">5 </w:t>
      </w:r>
      <w:r>
        <w:t xml:space="preserve">20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688318 </w:t>
      </w:r>
      <w:r>
        <w:t xml:space="preserve">Organisation Internationale pour les Migrations </w:t>
      </w:r>
      <w:r>
        <w:t xml:space="preserve">OIM </w:t>
      </w:r>
      <w:r>
        <w:t xml:space="preserve">556 </w:t>
      </w:r>
      <w:r>
        <w:t xml:space="preserve">556 </w:t>
      </w:r>
    </w:p>
    <w:p>
      <w:r>
        <w:t xml:space="preserve">685706 </w:t>
      </w:r>
      <w:r>
        <w:t xml:space="preserve">NULL </w:t>
      </w:r>
      <w:r>
        <w:t xml:space="preserve">2022-09-01 00:00:00 </w:t>
      </w:r>
      <w:r>
        <w:t xml:space="preserve">2023-10-10 00:00:00 </w:t>
      </w:r>
      <w:r>
        <w:t xml:space="preserve">2023-08-16 00:00:00 </w:t>
      </w:r>
      <w:r>
        <w:t xml:space="preserve">7 </w:t>
      </w:r>
      <w:r>
        <w:t xml:space="preserve">35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688319 </w:t>
      </w:r>
      <w:r>
        <w:t xml:space="preserve">Organisation Internationale pour les Migrations </w:t>
      </w:r>
      <w:r>
        <w:t xml:space="preserve">OIM </w:t>
      </w:r>
      <w:r>
        <w:t xml:space="preserve">556 </w:t>
      </w:r>
      <w:r>
        <w:t xml:space="preserve">556 </w:t>
      </w:r>
    </w:p>
    <w:p>
      <w:r>
        <w:t xml:space="preserve">685707 </w:t>
      </w:r>
      <w:r>
        <w:t xml:space="preserve">NULL </w:t>
      </w:r>
      <w:r>
        <w:t xml:space="preserve">2022-12-01 00:00:00 </w:t>
      </w:r>
      <w:r>
        <w:t xml:space="preserve">2023-10-10 00:00:00 </w:t>
      </w:r>
      <w:r>
        <w:t xml:space="preserve">2023-08-16 00:00:00 </w:t>
      </w:r>
      <w:r>
        <w:t xml:space="preserve">1 </w:t>
      </w:r>
      <w:r>
        <w:t xml:space="preserve">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688320 </w:t>
      </w:r>
      <w:r>
        <w:t xml:space="preserve">Organisation Internationale pour les Migrations </w:t>
      </w:r>
      <w:r>
        <w:t xml:space="preserve">OIM </w:t>
      </w:r>
      <w:r>
        <w:t xml:space="preserve">556 </w:t>
      </w:r>
      <w:r>
        <w:t xml:space="preserve">556 </w:t>
      </w:r>
    </w:p>
    <w:p>
      <w:r>
        <w:t xml:space="preserve">685708 </w:t>
      </w:r>
      <w:r>
        <w:t xml:space="preserve">NULL </w:t>
      </w:r>
      <w:r>
        <w:t xml:space="preserve">2022-06-01 00:00:00 </w:t>
      </w:r>
      <w:r>
        <w:t xml:space="preserve">2023-10-10 00:00:00 </w:t>
      </w:r>
      <w:r>
        <w:t xml:space="preserve">2023-08-17 00:00:00 </w:t>
      </w:r>
      <w:r>
        <w:t xml:space="preserve">11 </w:t>
      </w:r>
      <w:r>
        <w:t xml:space="preserve">56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688321 </w:t>
      </w:r>
      <w:r>
        <w:t xml:space="preserve">Organisation Internationale pour les Migrations </w:t>
      </w:r>
      <w:r>
        <w:t xml:space="preserve">OIM </w:t>
      </w:r>
      <w:r>
        <w:t xml:space="preserve">556 </w:t>
      </w:r>
      <w:r>
        <w:t xml:space="preserve">556 </w:t>
      </w:r>
    </w:p>
    <w:p>
      <w:r>
        <w:t xml:space="preserve">685709 </w:t>
      </w:r>
      <w:r>
        <w:t xml:space="preserve">NULL </w:t>
      </w:r>
      <w:r>
        <w:t xml:space="preserve">2022-09-01 00:00:00 </w:t>
      </w:r>
      <w:r>
        <w:t xml:space="preserve">2023-10-10 00:00:00 </w:t>
      </w:r>
      <w:r>
        <w:t xml:space="preserve">2023-08-17 00:00:00 </w:t>
      </w:r>
      <w:r>
        <w:t xml:space="preserve">8 </w:t>
      </w:r>
      <w:r>
        <w:t xml:space="preserve">41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688322 </w:t>
      </w:r>
      <w:r>
        <w:t xml:space="preserve">Organisation Internationale pour les Migrations </w:t>
      </w:r>
      <w:r>
        <w:t xml:space="preserve">OIM </w:t>
      </w:r>
      <w:r>
        <w:t xml:space="preserve">556 </w:t>
      </w:r>
      <w:r>
        <w:t xml:space="preserve">556 </w:t>
      </w:r>
    </w:p>
    <w:p>
      <w:r>
        <w:t xml:space="preserve">685710 </w:t>
      </w:r>
      <w:r>
        <w:t xml:space="preserve">NULL </w:t>
      </w:r>
      <w:r>
        <w:t xml:space="preserve">2022-12-01 00:00:00 </w:t>
      </w:r>
      <w:r>
        <w:t xml:space="preserve">2023-10-10 00:00:00 </w:t>
      </w:r>
      <w:r>
        <w:t xml:space="preserve">2023-08-17 00:00:00 </w:t>
      </w:r>
      <w:r>
        <w:t xml:space="preserve">21 </w:t>
      </w:r>
      <w:r>
        <w:t xml:space="preserve">108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688323 </w:t>
      </w:r>
      <w:r>
        <w:t xml:space="preserve">Organisation Internationale pour les Migrations </w:t>
      </w:r>
      <w:r>
        <w:t xml:space="preserve">OIM </w:t>
      </w:r>
      <w:r>
        <w:t xml:space="preserve">556 </w:t>
      </w:r>
      <w:r>
        <w:t xml:space="preserve">556 </w:t>
      </w:r>
    </w:p>
    <w:p>
      <w:r>
        <w:t xml:space="preserve">685711 </w:t>
      </w:r>
      <w:r>
        <w:t xml:space="preserve">NULL </w:t>
      </w:r>
      <w:r>
        <w:t xml:space="preserve">2023-03-28 00:00:00 </w:t>
      </w:r>
      <w:r>
        <w:t xml:space="preserve">2023-10-10 00:00:00 </w:t>
      </w:r>
      <w:r>
        <w:t xml:space="preserve">2023-08-17 00:00:00 </w:t>
      </w:r>
      <w:r>
        <w:t xml:space="preserve">1 </w:t>
      </w:r>
      <w:r>
        <w:t xml:space="preserve">6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688324 </w:t>
      </w:r>
      <w:r>
        <w:t xml:space="preserve">Organisation Internationale pour les Migrations </w:t>
      </w:r>
      <w:r>
        <w:t xml:space="preserve">OIM </w:t>
      </w:r>
      <w:r>
        <w:t xml:space="preserve">556 </w:t>
      </w:r>
      <w:r>
        <w:t xml:space="preserve">556 </w:t>
      </w:r>
    </w:p>
    <w:p>
      <w:r>
        <w:t xml:space="preserve">685712 </w:t>
      </w:r>
      <w:r>
        <w:t xml:space="preserve">NULL </w:t>
      </w:r>
      <w:r>
        <w:t xml:space="preserve">2023-05-04 00:00:00 </w:t>
      </w:r>
      <w:r>
        <w:t xml:space="preserve">2023-10-10 00:00:00 </w:t>
      </w:r>
      <w:r>
        <w:t xml:space="preserve">2023-08-17 00:00:00 </w:t>
      </w:r>
      <w:r>
        <w:t xml:space="preserve">11 </w:t>
      </w:r>
      <w:r>
        <w:t xml:space="preserve">58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688325 </w:t>
      </w:r>
      <w:r>
        <w:t xml:space="preserve">Organisation Internationale pour les Migrations </w:t>
      </w:r>
      <w:r>
        <w:t xml:space="preserve">OIM </w:t>
      </w:r>
      <w:r>
        <w:t xml:space="preserve">556 </w:t>
      </w:r>
      <w:r>
        <w:t xml:space="preserve">556 </w:t>
      </w:r>
    </w:p>
    <w:p>
      <w:r>
        <w:t xml:space="preserve">685713 </w:t>
      </w:r>
      <w:r>
        <w:t xml:space="preserve">NULL </w:t>
      </w:r>
      <w:r>
        <w:t xml:space="preserve">2023-09-30 00:00:00 </w:t>
      </w:r>
      <w:r>
        <w:t xml:space="preserve">2023-10-10 00:00:00 </w:t>
      </w:r>
      <w:r>
        <w:t xml:space="preserve">2023-08-17 00:00:00 </w:t>
      </w:r>
      <w:r>
        <w:t xml:space="preserve">1 </w:t>
      </w:r>
      <w:r>
        <w:t xml:space="preserve">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688326 </w:t>
      </w:r>
      <w:r>
        <w:t xml:space="preserve">Organisation Internationale pour les Migrations </w:t>
      </w:r>
      <w:r>
        <w:t xml:space="preserve">OIM </w:t>
      </w:r>
      <w:r>
        <w:t xml:space="preserve">556 </w:t>
      </w:r>
      <w:r>
        <w:t xml:space="preserve">556 </w:t>
      </w:r>
    </w:p>
    <w:p>
      <w:r>
        <w:t xml:space="preserve">685714 </w:t>
      </w:r>
      <w:r>
        <w:t xml:space="preserve">NULL </w:t>
      </w:r>
      <w:r>
        <w:t xml:space="preserve">2022-06-01 00:00:00 </w:t>
      </w:r>
      <w:r>
        <w:t xml:space="preserve">2023-10-10 00:00:00 </w:t>
      </w:r>
      <w:r>
        <w:t xml:space="preserve">2023-08-16 00:00:00 </w:t>
      </w:r>
      <w:r>
        <w:t xml:space="preserve">12 </w:t>
      </w:r>
      <w:r>
        <w:t xml:space="preserve">57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688327 </w:t>
      </w:r>
      <w:r>
        <w:t xml:space="preserve">Organisation Internationale pour les Migrations </w:t>
      </w:r>
      <w:r>
        <w:t xml:space="preserve">OIM </w:t>
      </w:r>
      <w:r>
        <w:t xml:space="preserve">556 </w:t>
      </w:r>
      <w:r>
        <w:t xml:space="preserve">556 </w:t>
      </w:r>
    </w:p>
    <w:p>
      <w:r>
        <w:t xml:space="preserve">685715 </w:t>
      </w:r>
      <w:r>
        <w:t xml:space="preserve">NULL </w:t>
      </w:r>
      <w:r>
        <w:t xml:space="preserve">2022-09-01 00:00:00 </w:t>
      </w:r>
      <w:r>
        <w:t xml:space="preserve">2023-10-10 00:00:00 </w:t>
      </w:r>
      <w:r>
        <w:t xml:space="preserve">2023-08-16 00:00:00 </w:t>
      </w:r>
      <w:r>
        <w:t xml:space="preserve">57 </w:t>
      </w:r>
      <w:r>
        <w:t xml:space="preserve">270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688328 </w:t>
      </w:r>
      <w:r>
        <w:t xml:space="preserve">Organisation Internationale pour les Migrations </w:t>
      </w:r>
      <w:r>
        <w:t xml:space="preserve">OIM </w:t>
      </w:r>
      <w:r>
        <w:t xml:space="preserve">556 </w:t>
      </w:r>
      <w:r>
        <w:t xml:space="preserve">556 </w:t>
      </w:r>
    </w:p>
    <w:p>
      <w:r>
        <w:t xml:space="preserve">685716 </w:t>
      </w:r>
      <w:r>
        <w:t xml:space="preserve">NULL </w:t>
      </w:r>
      <w:r>
        <w:t xml:space="preserve">2022-12-01 00:00:00 </w:t>
      </w:r>
      <w:r>
        <w:t xml:space="preserve">2023-10-10 00:00:00 </w:t>
      </w:r>
      <w:r>
        <w:t xml:space="preserve">2023-08-16 00:00:00 </w:t>
      </w:r>
      <w:r>
        <w:t xml:space="preserve">7 </w:t>
      </w:r>
      <w:r>
        <w:t xml:space="preserve">33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688329 </w:t>
      </w:r>
      <w:r>
        <w:t xml:space="preserve">Organisation Internationale pour les Migrations </w:t>
      </w:r>
      <w:r>
        <w:t xml:space="preserve">OIM </w:t>
      </w:r>
      <w:r>
        <w:t xml:space="preserve">556 </w:t>
      </w:r>
      <w:r>
        <w:t xml:space="preserve">556 </w:t>
      </w:r>
    </w:p>
    <w:p>
      <w:r>
        <w:t xml:space="preserve">685717 </w:t>
      </w:r>
      <w:r>
        <w:t xml:space="preserve">NULL </w:t>
      </w:r>
      <w:r>
        <w:t xml:space="preserve">2022-06-01 00:00:00 </w:t>
      </w:r>
      <w:r>
        <w:t xml:space="preserve">2023-10-10 00:00:00 </w:t>
      </w:r>
      <w:r>
        <w:t xml:space="preserve">2023-08-16 00:00:00 </w:t>
      </w:r>
      <w:r>
        <w:t xml:space="preserve">12 </w:t>
      </w:r>
      <w:r>
        <w:t xml:space="preserve">66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688330 </w:t>
      </w:r>
      <w:r>
        <w:t xml:space="preserve">Organisation Internationale pour les Migrations </w:t>
      </w:r>
      <w:r>
        <w:t xml:space="preserve">OIM </w:t>
      </w:r>
      <w:r>
        <w:t xml:space="preserve">556 </w:t>
      </w:r>
      <w:r>
        <w:t xml:space="preserve">556 </w:t>
      </w:r>
    </w:p>
    <w:p>
      <w:r>
        <w:t xml:space="preserve">685718 </w:t>
      </w:r>
      <w:r>
        <w:t xml:space="preserve">NULL </w:t>
      </w:r>
      <w:r>
        <w:t xml:space="preserve">2022-09-01 00:00:00 </w:t>
      </w:r>
      <w:r>
        <w:t xml:space="preserve">2023-10-10 00:00:00 </w:t>
      </w:r>
      <w:r>
        <w:t xml:space="preserve">2023-08-16 00:00:00 </w:t>
      </w:r>
      <w:r>
        <w:t xml:space="preserve">5 </w:t>
      </w:r>
      <w:r>
        <w:t xml:space="preserve">27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688331 </w:t>
      </w:r>
      <w:r>
        <w:t xml:space="preserve">Organisation Internationale pour les Migrations </w:t>
      </w:r>
      <w:r>
        <w:t xml:space="preserve">OIM </w:t>
      </w:r>
      <w:r>
        <w:t xml:space="preserve">556 </w:t>
      </w:r>
      <w:r>
        <w:t xml:space="preserve">556 </w:t>
      </w:r>
    </w:p>
    <w:p>
      <w:r>
        <w:t xml:space="preserve">685719 </w:t>
      </w:r>
      <w:r>
        <w:t xml:space="preserve">NULL </w:t>
      </w:r>
      <w:r>
        <w:t xml:space="preserve">2022-12-01 00:00:00 </w:t>
      </w:r>
      <w:r>
        <w:t xml:space="preserve">2023-10-10 00:00:00 </w:t>
      </w:r>
      <w:r>
        <w:t xml:space="preserve">2023-08-16 00:00:00 </w:t>
      </w:r>
      <w:r>
        <w:t xml:space="preserve">14 </w:t>
      </w:r>
      <w:r>
        <w:t xml:space="preserve">77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CD6105 </w:t>
      </w:r>
      <w:r>
        <w:t xml:space="preserve">Lubero </w:t>
      </w:r>
      <w:r>
        <w:t xml:space="preserve">3 </w:t>
      </w:r>
      <w:r>
        <w:t xml:space="preserve">CD610506 </w:t>
      </w:r>
      <w:r>
        <w:t xml:space="preserve">A.c. de kayna </w:t>
      </w:r>
      <w:r>
        <w:t xml:space="preserve">CD61050607 </w:t>
      </w:r>
      <w:r>
        <w:t xml:space="preserve">Nyamiindo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688332 </w:t>
      </w:r>
      <w:r>
        <w:t xml:space="preserve">Organisation Internationale pour les Migrations </w:t>
      </w:r>
      <w:r>
        <w:t xml:space="preserve">OIM </w:t>
      </w:r>
      <w:r>
        <w:t xml:space="preserve">556 </w:t>
      </w:r>
      <w:r>
        <w:t xml:space="preserve">556 </w:t>
      </w:r>
    </w:p>
    <w:p>
      <w:r>
        <w:t xml:space="preserve">685720 </w:t>
      </w:r>
      <w:r>
        <w:t xml:space="preserve">NULL </w:t>
      </w:r>
      <w:r>
        <w:t xml:space="preserve">2023-03-28 00:00:00 </w:t>
      </w:r>
      <w:r>
        <w:t xml:space="preserve">2023-10-10 00:00:00 </w:t>
      </w:r>
      <w:r>
        <w:t xml:space="preserve">2023-08-16 00:00:00 </w:t>
      </w:r>
      <w:r>
        <w:t xml:space="preserve">3 </w:t>
      </w:r>
      <w:r>
        <w:t xml:space="preserve">9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688333 </w:t>
      </w:r>
      <w:r>
        <w:t xml:space="preserve">Organisation Internationale pour les Migrations </w:t>
      </w:r>
      <w:r>
        <w:t xml:space="preserve">OIM </w:t>
      </w:r>
      <w:r>
        <w:t xml:space="preserve">556 </w:t>
      </w:r>
      <w:r>
        <w:t xml:space="preserve">556 </w:t>
      </w:r>
    </w:p>
    <w:p>
      <w:r>
        <w:t xml:space="preserve">685721 </w:t>
      </w:r>
      <w:r>
        <w:t xml:space="preserve">NULL </w:t>
      </w:r>
      <w:r>
        <w:t xml:space="preserve">2023-05-04 00:00:00 </w:t>
      </w:r>
      <w:r>
        <w:t xml:space="preserve">2023-10-10 00:00:00 </w:t>
      </w:r>
      <w:r>
        <w:t xml:space="preserve">2023-08-16 00:00:00 </w:t>
      </w:r>
      <w:r>
        <w:t xml:space="preserve">34 </w:t>
      </w:r>
      <w:r>
        <w:t xml:space="preserve">101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CD6111ZS06 </w:t>
      </w:r>
      <w:r>
        <w:t xml:space="preserve">Rwanguba </w:t>
      </w:r>
      <w:r>
        <w:t xml:space="preserve">NULL </w:t>
      </w:r>
      <w:r>
        <w:t xml:space="preserve">NULL </w:t>
      </w:r>
      <w:r>
        <w:t xml:space="preserve">Evaluation DTM-Juillet 2023 </w:t>
      </w:r>
      <w:r>
        <w:t xml:space="preserve">NULL </w:t>
      </w:r>
      <w:r>
        <w:t xml:space="preserve">688334 </w:t>
      </w:r>
      <w:r>
        <w:t xml:space="preserve">Organisation Internationale pour les Migrations </w:t>
      </w:r>
      <w:r>
        <w:t xml:space="preserve">OIM </w:t>
      </w:r>
      <w:r>
        <w:t xml:space="preserve">556 </w:t>
      </w:r>
      <w:r>
        <w:t xml:space="preserve">556 </w:t>
      </w:r>
    </w:p>
    <w:p>
      <w:r>
        <w:t xml:space="preserve">685722 </w:t>
      </w:r>
      <w:r>
        <w:t xml:space="preserve">NULL </w:t>
      </w:r>
      <w:r>
        <w:t xml:space="preserve">2022-09-01 00:00:00 </w:t>
      </w:r>
      <w:r>
        <w:t xml:space="preserve">2023-10-10 00:00:00 </w:t>
      </w:r>
      <w:r>
        <w:t xml:space="preserve">2023-08-16 00:00:00 </w:t>
      </w:r>
      <w:r>
        <w:t xml:space="preserve">23 </w:t>
      </w:r>
      <w:r>
        <w:t xml:space="preserve">117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688335 </w:t>
      </w:r>
      <w:r>
        <w:t xml:space="preserve">Organisation Internationale pour les Migrations </w:t>
      </w:r>
      <w:r>
        <w:t xml:space="preserve">OIM </w:t>
      </w:r>
      <w:r>
        <w:t xml:space="preserve">556 </w:t>
      </w:r>
      <w:r>
        <w:t xml:space="preserve">556 </w:t>
      </w:r>
    </w:p>
    <w:p>
      <w:r>
        <w:t xml:space="preserve">685723 </w:t>
      </w:r>
      <w:r>
        <w:t xml:space="preserve">NULL </w:t>
      </w:r>
      <w:r>
        <w:t xml:space="preserve">2022-12-01 00:00:00 </w:t>
      </w:r>
      <w:r>
        <w:t xml:space="preserve">2023-10-10 00:00:00 </w:t>
      </w:r>
      <w:r>
        <w:t xml:space="preserve">2023-08-16 00:00:00 </w:t>
      </w:r>
      <w:r>
        <w:t xml:space="preserve">11 </w:t>
      </w:r>
      <w:r>
        <w:t xml:space="preserve">56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CD6105ZS03 </w:t>
      </w:r>
      <w:r>
        <w:t xml:space="preserve">Kayna </w:t>
      </w:r>
      <w:r>
        <w:t xml:space="preserve">NULL </w:t>
      </w:r>
      <w:r>
        <w:t xml:space="preserve">NULL </w:t>
      </w:r>
      <w:r>
        <w:t xml:space="preserve">Evaluation DTM-Juillet 2023 </w:t>
      </w:r>
      <w:r>
        <w:t xml:space="preserve">NULL </w:t>
      </w:r>
      <w:r>
        <w:t xml:space="preserve">688336 </w:t>
      </w:r>
      <w:r>
        <w:t xml:space="preserve">Organisation Internationale pour les Migrations </w:t>
      </w:r>
      <w:r>
        <w:t xml:space="preserve">OIM </w:t>
      </w:r>
      <w:r>
        <w:t xml:space="preserve">556 </w:t>
      </w:r>
      <w:r>
        <w:t xml:space="preserve">556 </w:t>
      </w:r>
    </w:p>
    <w:p>
      <w:r>
        <w:t xml:space="preserve">685724 </w:t>
      </w:r>
      <w:r>
        <w:t xml:space="preserve">NULL </w:t>
      </w:r>
      <w:r>
        <w:t xml:space="preserve">2022-06-01 00:00:00 </w:t>
      </w:r>
      <w:r>
        <w:t xml:space="preserve">2023-10-10 00:00:00 </w:t>
      </w:r>
      <w:r>
        <w:t xml:space="preserve">2023-08-16 00:00:00 </w:t>
      </w:r>
      <w:r>
        <w:t xml:space="preserve">23 </w:t>
      </w:r>
      <w:r>
        <w:t xml:space="preserve">121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688337 </w:t>
      </w:r>
      <w:r>
        <w:t xml:space="preserve">Organisation Internationale pour les Migrations </w:t>
      </w:r>
      <w:r>
        <w:t xml:space="preserve">OIM </w:t>
      </w:r>
      <w:r>
        <w:t xml:space="preserve">556 </w:t>
      </w:r>
      <w:r>
        <w:t xml:space="preserve">556 </w:t>
      </w:r>
    </w:p>
    <w:p>
      <w:r>
        <w:t xml:space="preserve">685725 </w:t>
      </w:r>
      <w:r>
        <w:t xml:space="preserve">NULL </w:t>
      </w:r>
      <w:r>
        <w:t xml:space="preserve">2022-12-01 00:00:00 </w:t>
      </w:r>
      <w:r>
        <w:t xml:space="preserve">2023-10-10 00:00:00 </w:t>
      </w:r>
      <w:r>
        <w:t xml:space="preserve">2023-08-16 00:00:00 </w:t>
      </w:r>
      <w:r>
        <w:t xml:space="preserve">3 </w:t>
      </w:r>
      <w:r>
        <w:t xml:space="preserve">16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CD610502 </w:t>
      </w:r>
      <w:r>
        <w:t xml:space="preserve">Batangi </w:t>
      </w:r>
      <w:r>
        <w:t xml:space="preserve">CD61050201 </w:t>
      </w:r>
      <w:r>
        <w:t xml:space="preserve">Itala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688338 </w:t>
      </w:r>
      <w:r>
        <w:t xml:space="preserve">Organisation Internationale pour les Migrations </w:t>
      </w:r>
      <w:r>
        <w:t xml:space="preserve">OIM </w:t>
      </w:r>
      <w:r>
        <w:t xml:space="preserve">556 </w:t>
      </w:r>
      <w:r>
        <w:t xml:space="preserve">556 </w:t>
      </w:r>
    </w:p>
    <w:p>
      <w:r>
        <w:t xml:space="preserve">685726 </w:t>
      </w:r>
      <w:r>
        <w:t xml:space="preserve">NULL </w:t>
      </w:r>
      <w:r>
        <w:t xml:space="preserve">2023-05-04 00:00:00 </w:t>
      </w:r>
      <w:r>
        <w:t xml:space="preserve">2023-10-10 00:00:00 </w:t>
      </w:r>
      <w:r>
        <w:t xml:space="preserve">2023-08-16 00:00:00 </w:t>
      </w:r>
      <w:r>
        <w:t xml:space="preserve">13 </w:t>
      </w:r>
      <w:r>
        <w:t xml:space="preserve">74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688339 </w:t>
      </w:r>
      <w:r>
        <w:t xml:space="preserve">Organisation Internationale pour les Migrations </w:t>
      </w:r>
      <w:r>
        <w:t xml:space="preserve">OIM </w:t>
      </w:r>
      <w:r>
        <w:t xml:space="preserve">556 </w:t>
      </w:r>
      <w:r>
        <w:t xml:space="preserve">556 </w:t>
      </w:r>
    </w:p>
    <w:p>
      <w:r>
        <w:t xml:space="preserve">685727 </w:t>
      </w:r>
      <w:r>
        <w:t xml:space="preserve">NULL </w:t>
      </w:r>
      <w:r>
        <w:t xml:space="preserve">2022-06-01 00:00:00 </w:t>
      </w:r>
      <w:r>
        <w:t xml:space="preserve">2023-10-10 00:00:00 </w:t>
      </w:r>
      <w:r>
        <w:t xml:space="preserve">2023-08-16 00:00:00 </w:t>
      </w:r>
      <w:r>
        <w:t xml:space="preserve">3 </w:t>
      </w:r>
      <w:r>
        <w:t xml:space="preserve">14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688340 </w:t>
      </w:r>
      <w:r>
        <w:t xml:space="preserve">Organisation Internationale pour les Migrations </w:t>
      </w:r>
      <w:r>
        <w:t xml:space="preserve">OIM </w:t>
      </w:r>
      <w:r>
        <w:t xml:space="preserve">556 </w:t>
      </w:r>
      <w:r>
        <w:t xml:space="preserve">556 </w:t>
      </w:r>
    </w:p>
    <w:p>
      <w:r>
        <w:t xml:space="preserve">685728 </w:t>
      </w:r>
      <w:r>
        <w:t xml:space="preserve">NULL </w:t>
      </w:r>
      <w:r>
        <w:t xml:space="preserve">2022-09-01 00:00:00 </w:t>
      </w:r>
      <w:r>
        <w:t xml:space="preserve">2023-10-10 00:00:00 </w:t>
      </w:r>
      <w:r>
        <w:t xml:space="preserve">2023-08-16 00:00:00 </w:t>
      </w:r>
      <w:r>
        <w:t xml:space="preserve">8 </w:t>
      </w:r>
      <w:r>
        <w:t xml:space="preserve">38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688341 </w:t>
      </w:r>
      <w:r>
        <w:t xml:space="preserve">Organisation Internationale pour les Migrations </w:t>
      </w:r>
      <w:r>
        <w:t xml:space="preserve">OIM </w:t>
      </w:r>
      <w:r>
        <w:t xml:space="preserve">556 </w:t>
      </w:r>
      <w:r>
        <w:t xml:space="preserve">556 </w:t>
      </w:r>
    </w:p>
    <w:p>
      <w:r>
        <w:t xml:space="preserve">685729 </w:t>
      </w:r>
      <w:r>
        <w:t xml:space="preserve">NULL </w:t>
      </w:r>
      <w:r>
        <w:t xml:space="preserve">2022-12-01 00:00:00 </w:t>
      </w:r>
      <w:r>
        <w:t xml:space="preserve">2023-10-10 00:00:00 </w:t>
      </w:r>
      <w:r>
        <w:t xml:space="preserve">2023-08-16 00:00:00 </w:t>
      </w:r>
      <w:r>
        <w:t xml:space="preserve">16 </w:t>
      </w:r>
      <w:r>
        <w:t xml:space="preserve">75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CD610504 </w:t>
      </w:r>
      <w:r>
        <w:t xml:space="preserve">A.c. de lubero </w:t>
      </w:r>
      <w:r>
        <w:t xml:space="preserve">CD61050401 </w:t>
      </w:r>
      <w:r>
        <w:t xml:space="preserve">Lubero </w:t>
      </w:r>
      <w:r>
        <w:t xml:space="preserve">NULL </w:t>
      </w:r>
      <w:r>
        <w:t xml:space="preserve">NULL </w:t>
      </w:r>
      <w:r>
        <w:t xml:space="preserve">CD6105ZS04 </w:t>
      </w:r>
      <w:r>
        <w:t xml:space="preserve">Lubero </w:t>
      </w:r>
      <w:r>
        <w:t xml:space="preserve">NULL </w:t>
      </w:r>
      <w:r>
        <w:t xml:space="preserve">NULL </w:t>
      </w:r>
      <w:r>
        <w:t xml:space="preserve">Evaluation DTM-Juillet 2023 </w:t>
      </w:r>
      <w:r>
        <w:t xml:space="preserve">NULL </w:t>
      </w:r>
      <w:r>
        <w:t xml:space="preserve">688342 </w:t>
      </w:r>
      <w:r>
        <w:t xml:space="preserve">Organisation Internationale pour les Migrations </w:t>
      </w:r>
      <w:r>
        <w:t xml:space="preserve">OIM </w:t>
      </w:r>
      <w:r>
        <w:t xml:space="preserve">556 </w:t>
      </w:r>
      <w:r>
        <w:t xml:space="preserve">556 </w:t>
      </w:r>
    </w:p>
    <w:p>
      <w:r>
        <w:t xml:space="preserve">685730 </w:t>
      </w:r>
      <w:r>
        <w:t xml:space="preserve">NULL </w:t>
      </w:r>
      <w:r>
        <w:t xml:space="preserve">2023-05-04 00:00:00 </w:t>
      </w:r>
      <w:r>
        <w:t xml:space="preserve">2023-10-10 00:00:00 </w:t>
      </w:r>
      <w:r>
        <w:t xml:space="preserve">2023-08-16 00:00:00 </w:t>
      </w:r>
      <w:r>
        <w:t xml:space="preserve">36 </w:t>
      </w:r>
      <w:r>
        <w:t xml:space="preserve">244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NULL </w:t>
      </w:r>
      <w:r>
        <w:t xml:space="preserve">NULL </w:t>
      </w:r>
      <w:r>
        <w:t xml:space="preserve">Evaluation DTM-Juillet 2023 </w:t>
      </w:r>
      <w:r>
        <w:t xml:space="preserve">NULL </w:t>
      </w:r>
      <w:r>
        <w:t xml:space="preserve">688343 </w:t>
      </w:r>
      <w:r>
        <w:t xml:space="preserve">Organisation Internationale pour les Migrations </w:t>
      </w:r>
      <w:r>
        <w:t xml:space="preserve">OIM </w:t>
      </w:r>
      <w:r>
        <w:t xml:space="preserve">556 </w:t>
      </w:r>
      <w:r>
        <w:t xml:space="preserve">556 </w:t>
      </w:r>
    </w:p>
    <w:p>
      <w:r>
        <w:t xml:space="preserve">685731 </w:t>
      </w:r>
      <w:r>
        <w:t xml:space="preserve">NULL </w:t>
      </w:r>
      <w:r>
        <w:t xml:space="preserve">2023-09-30 00:00:00 </w:t>
      </w:r>
      <w:r>
        <w:t xml:space="preserve">2023-10-10 00:00:00 </w:t>
      </w:r>
      <w:r>
        <w:t xml:space="preserve">2023-08-16 00:00:00 </w:t>
      </w:r>
      <w:r>
        <w:t xml:space="preserve">14 </w:t>
      </w:r>
      <w:r>
        <w:t xml:space="preserve">57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CD6111ZS01 </w:t>
      </w:r>
      <w:r>
        <w:t xml:space="preserve">Bambo </w:t>
      </w:r>
      <w:r>
        <w:t xml:space="preserve">NULL </w:t>
      </w:r>
      <w:r>
        <w:t xml:space="preserve">NULL </w:t>
      </w:r>
      <w:r>
        <w:t xml:space="preserve">Evaluation DTM-Juillet 2023 </w:t>
      </w:r>
      <w:r>
        <w:t xml:space="preserve">NULL </w:t>
      </w:r>
      <w:r>
        <w:t xml:space="preserve">688344 </w:t>
      </w:r>
      <w:r>
        <w:t xml:space="preserve">Organisation Internationale pour les Migrations </w:t>
      </w:r>
      <w:r>
        <w:t xml:space="preserve">OIM </w:t>
      </w:r>
      <w:r>
        <w:t xml:space="preserve">556 </w:t>
      </w:r>
      <w:r>
        <w:t xml:space="preserve">556 </w:t>
      </w:r>
    </w:p>
    <w:p>
      <w:r>
        <w:t xml:space="preserve">685732 </w:t>
      </w:r>
      <w:r>
        <w:t xml:space="preserve">NULL </w:t>
      </w:r>
      <w:r>
        <w:t xml:space="preserve">2022-12-01 00:00:00 </w:t>
      </w:r>
      <w:r>
        <w:t xml:space="preserve">2023-10-10 00:00:00 </w:t>
      </w:r>
      <w:r>
        <w:t xml:space="preserve">2023-08-16 00:00:00 </w:t>
      </w:r>
      <w:r>
        <w:t xml:space="preserve">5 </w:t>
      </w:r>
      <w:r>
        <w:t xml:space="preserve">25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CD6107 </w:t>
      </w:r>
      <w:r>
        <w:t xml:space="preserve">Beni </w:t>
      </w:r>
      <w:r>
        <w:t xml:space="preserve">3 </w:t>
      </w:r>
      <w:r>
        <w:t xml:space="preserve">CD610703 </w:t>
      </w:r>
      <w:r>
        <w:t xml:space="preserve">A.c. de oicha </w:t>
      </w:r>
      <w:r>
        <w:t xml:space="preserve">CD61070302 </w:t>
      </w:r>
      <w:r>
        <w:t xml:space="preserve">Bakayiko </w:t>
      </w:r>
      <w:r>
        <w:t xml:space="preserve">NULL </w:t>
      </w:r>
      <w:r>
        <w:t xml:space="preserve">NULL </w:t>
      </w:r>
      <w:r>
        <w:t xml:space="preserve">CD6107ZS06 </w:t>
      </w:r>
      <w:r>
        <w:t xml:space="preserve">Oicha </w:t>
      </w:r>
      <w:r>
        <w:t xml:space="preserve">NULL </w:t>
      </w:r>
      <w:r>
        <w:t xml:space="preserve">NULL </w:t>
      </w:r>
      <w:r>
        <w:t xml:space="preserve">Evaluation DTM-Juillet 2023 </w:t>
      </w:r>
      <w:r>
        <w:t xml:space="preserve">NULL </w:t>
      </w:r>
      <w:r>
        <w:t xml:space="preserve">688345 </w:t>
      </w:r>
      <w:r>
        <w:t xml:space="preserve">Organisation Internationale pour les Migrations </w:t>
      </w:r>
      <w:r>
        <w:t xml:space="preserve">OIM </w:t>
      </w:r>
      <w:r>
        <w:t xml:space="preserve">556 </w:t>
      </w:r>
      <w:r>
        <w:t xml:space="preserve">556 </w:t>
      </w:r>
    </w:p>
    <w:p>
      <w:r>
        <w:t xml:space="preserve">685733 </w:t>
      </w:r>
      <w:r>
        <w:t xml:space="preserve">NULL </w:t>
      </w:r>
      <w:r>
        <w:t xml:space="preserve">2022-09-01 00:00:00 </w:t>
      </w:r>
      <w:r>
        <w:t xml:space="preserve">2023-10-10 00:00:00 </w:t>
      </w:r>
      <w:r>
        <w:t xml:space="preserve">2023-08-16 00:00:00 </w:t>
      </w:r>
      <w:r>
        <w:t xml:space="preserve">53 </w:t>
      </w:r>
      <w:r>
        <w:t xml:space="preserve">235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688346 </w:t>
      </w:r>
      <w:r>
        <w:t xml:space="preserve">Organisation Internationale pour les Migrations </w:t>
      </w:r>
      <w:r>
        <w:t xml:space="preserve">OIM </w:t>
      </w:r>
      <w:r>
        <w:t xml:space="preserve">556 </w:t>
      </w:r>
      <w:r>
        <w:t xml:space="preserve">556 </w:t>
      </w:r>
    </w:p>
    <w:p>
      <w:r>
        <w:t xml:space="preserve">685734 </w:t>
      </w:r>
      <w:r>
        <w:t xml:space="preserve">NULL </w:t>
      </w:r>
      <w:r>
        <w:t xml:space="preserve">2023-05-04 00:00:00 </w:t>
      </w:r>
      <w:r>
        <w:t xml:space="preserve">2023-10-10 00:00:00 </w:t>
      </w:r>
      <w:r>
        <w:t xml:space="preserve">2023-08-16 00:00:00 </w:t>
      </w:r>
      <w:r>
        <w:t xml:space="preserve">3 </w:t>
      </w:r>
      <w:r>
        <w:t xml:space="preserve">14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688347 </w:t>
      </w:r>
      <w:r>
        <w:t xml:space="preserve">Organisation Internationale pour les Migrations </w:t>
      </w:r>
      <w:r>
        <w:t xml:space="preserve">OIM </w:t>
      </w:r>
      <w:r>
        <w:t xml:space="preserve">556 </w:t>
      </w:r>
      <w:r>
        <w:t xml:space="preserve">556 </w:t>
      </w:r>
    </w:p>
    <w:p>
      <w:r>
        <w:t xml:space="preserve">685735 </w:t>
      </w:r>
      <w:r>
        <w:t xml:space="preserve">NULL </w:t>
      </w:r>
      <w:r>
        <w:t xml:space="preserve">2023-09-30 00:00:00 </w:t>
      </w:r>
      <w:r>
        <w:t xml:space="preserve">2023-10-10 00:00:00 </w:t>
      </w:r>
      <w:r>
        <w:t xml:space="preserve">2023-08-16 00:00:00 </w:t>
      </w:r>
      <w:r>
        <w:t xml:space="preserve">9 </w:t>
      </w:r>
      <w:r>
        <w:t xml:space="preserve">43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CD61110105 </w:t>
      </w:r>
      <w:r>
        <w:t xml:space="preserve">Kanyabayonga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688348 </w:t>
      </w:r>
      <w:r>
        <w:t xml:space="preserve">Organisation Internationale pour les Migrations </w:t>
      </w:r>
      <w:r>
        <w:t xml:space="preserve">OIM </w:t>
      </w:r>
      <w:r>
        <w:t xml:space="preserve">556 </w:t>
      </w:r>
      <w:r>
        <w:t xml:space="preserve">556 </w:t>
      </w:r>
    </w:p>
    <w:p>
      <w:r>
        <w:t xml:space="preserve">685736 </w:t>
      </w:r>
      <w:r>
        <w:t xml:space="preserve">NULL </w:t>
      </w:r>
      <w:r>
        <w:t xml:space="preserve">2022-06-01 00:00:00 </w:t>
      </w:r>
      <w:r>
        <w:t xml:space="preserve">2023-10-10 00:00:00 </w:t>
      </w:r>
      <w:r>
        <w:t xml:space="preserve">2023-08-16 00:00:00 </w:t>
      </w:r>
      <w:r>
        <w:t xml:space="preserve">35 </w:t>
      </w:r>
      <w:r>
        <w:t xml:space="preserve">184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688349 </w:t>
      </w:r>
      <w:r>
        <w:t xml:space="preserve">Organisation Internationale pour les Migrations </w:t>
      </w:r>
      <w:r>
        <w:t xml:space="preserve">OIM </w:t>
      </w:r>
      <w:r>
        <w:t xml:space="preserve">556 </w:t>
      </w:r>
      <w:r>
        <w:t xml:space="preserve">556 </w:t>
      </w:r>
    </w:p>
    <w:p>
      <w:r>
        <w:t xml:space="preserve">685737 </w:t>
      </w:r>
      <w:r>
        <w:t xml:space="preserve">NULL </w:t>
      </w:r>
      <w:r>
        <w:t xml:space="preserve">2022-12-01 00:00:00 </w:t>
      </w:r>
      <w:r>
        <w:t xml:space="preserve">2023-10-10 00:00:00 </w:t>
      </w:r>
      <w:r>
        <w:t xml:space="preserve">2023-08-16 00:00:00 </w:t>
      </w:r>
      <w:r>
        <w:t xml:space="preserve">24 </w:t>
      </w:r>
      <w:r>
        <w:t xml:space="preserve">126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CD6104ZS03 </w:t>
      </w:r>
      <w:r>
        <w:t xml:space="preserve">Pinga </w:t>
      </w:r>
      <w:r>
        <w:t xml:space="preserve">NULL </w:t>
      </w:r>
      <w:r>
        <w:t xml:space="preserve">NULL </w:t>
      </w:r>
      <w:r>
        <w:t xml:space="preserve">Evaluation DTM-Juillet 2023 </w:t>
      </w:r>
      <w:r>
        <w:t xml:space="preserve">NULL </w:t>
      </w:r>
      <w:r>
        <w:t xml:space="preserve">688350 </w:t>
      </w:r>
      <w:r>
        <w:t xml:space="preserve">Organisation Internationale pour les Migrations </w:t>
      </w:r>
      <w:r>
        <w:t xml:space="preserve">OIM </w:t>
      </w:r>
      <w:r>
        <w:t xml:space="preserve">556 </w:t>
      </w:r>
      <w:r>
        <w:t xml:space="preserve">556 </w:t>
      </w:r>
    </w:p>
    <w:p>
      <w:r>
        <w:t xml:space="preserve">685738 </w:t>
      </w:r>
      <w:r>
        <w:t xml:space="preserve">NULL </w:t>
      </w:r>
      <w:r>
        <w:t xml:space="preserve">2023-09-30 00:00:00 </w:t>
      </w:r>
      <w:r>
        <w:t xml:space="preserve">2023-10-10 00:00:00 </w:t>
      </w:r>
      <w:r>
        <w:t xml:space="preserve">2023-08-16 00:00:00 </w:t>
      </w:r>
      <w:r>
        <w:t xml:space="preserve">4 </w:t>
      </w:r>
      <w:r>
        <w:t xml:space="preserve">19 </w:t>
      </w:r>
      <w:r>
        <w:t xml:space="preserve">2 </w:t>
      </w:r>
      <w:r>
        <w:t xml:space="preserve">Retourné </w:t>
      </w:r>
      <w:r>
        <w:t xml:space="preserve">CD6104ZS03 </w:t>
      </w:r>
      <w:r>
        <w:t xml:space="preserve">CD6104ZS03as09 </w:t>
      </w:r>
      <w:r>
        <w:t xml:space="preserve">Mashuta </w:t>
      </w:r>
      <w:r>
        <w:t xml:space="preserve">Pinga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CD61110107 </w:t>
      </w:r>
      <w:r>
        <w:t xml:space="preserve">Mutanda </w:t>
      </w:r>
      <w:r>
        <w:t xml:space="preserve">NULL </w:t>
      </w:r>
      <w:r>
        <w:t xml:space="preserve">NULL </w:t>
      </w:r>
      <w:r>
        <w:t xml:space="preserve">CD6111ZS04 </w:t>
      </w:r>
      <w:r>
        <w:t xml:space="preserve">Kibirizi </w:t>
      </w:r>
      <w:r>
        <w:t xml:space="preserve">NULL </w:t>
      </w:r>
      <w:r>
        <w:t xml:space="preserve">NULL </w:t>
      </w:r>
      <w:r>
        <w:t xml:space="preserve">Evaluation DTM-Juillet 2023 </w:t>
      </w:r>
      <w:r>
        <w:t xml:space="preserve">NULL </w:t>
      </w:r>
      <w:r>
        <w:t xml:space="preserve">688351 </w:t>
      </w:r>
      <w:r>
        <w:t xml:space="preserve">Organisation Internationale pour les Migrations </w:t>
      </w:r>
      <w:r>
        <w:t xml:space="preserve">OIM </w:t>
      </w:r>
      <w:r>
        <w:t xml:space="preserve">556 </w:t>
      </w:r>
      <w:r>
        <w:t xml:space="preserve">556 </w:t>
      </w:r>
    </w:p>
    <w:p>
      <w:r>
        <w:t xml:space="preserve">685739 </w:t>
      </w:r>
      <w:r>
        <w:t xml:space="preserve">NULL </w:t>
      </w:r>
      <w:r>
        <w:t xml:space="preserve">2023-03-28 00:00:00 </w:t>
      </w:r>
      <w:r>
        <w:t xml:space="preserve">2023-10-10 00:00:00 </w:t>
      </w:r>
      <w:r>
        <w:t xml:space="preserve">2023-08-25 00:00:00 </w:t>
      </w:r>
      <w:r>
        <w:t xml:space="preserve">3 </w:t>
      </w:r>
      <w:r>
        <w:t xml:space="preserve">11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688352 </w:t>
      </w:r>
      <w:r>
        <w:t xml:space="preserve">Organisation Internationale pour les Migrations </w:t>
      </w:r>
      <w:r>
        <w:t xml:space="preserve">OIM </w:t>
      </w:r>
      <w:r>
        <w:t xml:space="preserve">556 </w:t>
      </w:r>
      <w:r>
        <w:t xml:space="preserve">556 </w:t>
      </w:r>
    </w:p>
    <w:p>
      <w:r>
        <w:t xml:space="preserve">685740 </w:t>
      </w:r>
      <w:r>
        <w:t xml:space="preserve">NULL </w:t>
      </w:r>
      <w:r>
        <w:t xml:space="preserve">2023-05-04 00:00:00 </w:t>
      </w:r>
      <w:r>
        <w:t xml:space="preserve">2023-10-10 00:00:00 </w:t>
      </w:r>
      <w:r>
        <w:t xml:space="preserve">2023-08-25 00:00:00 </w:t>
      </w:r>
      <w:r>
        <w:t xml:space="preserve">2 </w:t>
      </w:r>
      <w:r>
        <w:t xml:space="preserve">7 </w:t>
      </w:r>
      <w:r>
        <w:t xml:space="preserve">2 </w:t>
      </w:r>
      <w:r>
        <w:t xml:space="preserve">Retourné </w:t>
      </w:r>
      <w:r>
        <w:t xml:space="preserve">CD6104ZS04 </w:t>
      </w:r>
      <w:r>
        <w:t xml:space="preserve">CD6104ZS04AS16 </w:t>
      </w:r>
      <w:r>
        <w:t xml:space="preserve">Obaye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688353 </w:t>
      </w:r>
      <w:r>
        <w:t xml:space="preserve">Organisation Internationale pour les Migrations </w:t>
      </w:r>
      <w:r>
        <w:t xml:space="preserve">OIM </w:t>
      </w:r>
      <w:r>
        <w:t xml:space="preserve">556 </w:t>
      </w:r>
      <w:r>
        <w:t xml:space="preserve">556 </w:t>
      </w:r>
    </w:p>
    <w:p>
      <w:r>
        <w:t xml:space="preserve">685741 </w:t>
      </w:r>
      <w:r>
        <w:t xml:space="preserve">NULL </w:t>
      </w:r>
      <w:r>
        <w:t xml:space="preserve">2022-06-01 00:00:00 </w:t>
      </w:r>
      <w:r>
        <w:t xml:space="preserve">2023-10-10 00:00:00 </w:t>
      </w:r>
      <w:r>
        <w:t xml:space="preserve">2023-08-09 00:00:00 </w:t>
      </w:r>
      <w:r>
        <w:t xml:space="preserve">2 </w:t>
      </w:r>
      <w:r>
        <w:t xml:space="preserve">9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688354 </w:t>
      </w:r>
      <w:r>
        <w:t xml:space="preserve">Organisation Internationale pour les Migrations </w:t>
      </w:r>
      <w:r>
        <w:t xml:space="preserve">OIM </w:t>
      </w:r>
      <w:r>
        <w:t xml:space="preserve">556 </w:t>
      </w:r>
      <w:r>
        <w:t xml:space="preserve">556 </w:t>
      </w:r>
    </w:p>
    <w:p>
      <w:r>
        <w:t xml:space="preserve">685742 </w:t>
      </w:r>
      <w:r>
        <w:t xml:space="preserve">NULL </w:t>
      </w:r>
      <w:r>
        <w:t xml:space="preserve">2022-09-01 00:00:00 </w:t>
      </w:r>
      <w:r>
        <w:t xml:space="preserve">2023-10-10 00:00:00 </w:t>
      </w:r>
      <w:r>
        <w:t xml:space="preserve">2023-08-09 00:00:00 </w:t>
      </w:r>
      <w:r>
        <w:t xml:space="preserve">2 </w:t>
      </w:r>
      <w:r>
        <w:t xml:space="preserve">10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688355 </w:t>
      </w:r>
      <w:r>
        <w:t xml:space="preserve">Organisation Internationale pour les Migrations </w:t>
      </w:r>
      <w:r>
        <w:t xml:space="preserve">OIM </w:t>
      </w:r>
      <w:r>
        <w:t xml:space="preserve">556 </w:t>
      </w:r>
      <w:r>
        <w:t xml:space="preserve">556 </w:t>
      </w:r>
    </w:p>
    <w:p>
      <w:r>
        <w:t xml:space="preserve">685743 </w:t>
      </w:r>
      <w:r>
        <w:t xml:space="preserve">NULL </w:t>
      </w:r>
      <w:r>
        <w:t xml:space="preserve">2022-12-01 00:00:00 </w:t>
      </w:r>
      <w:r>
        <w:t xml:space="preserve">2023-10-10 00:00:00 </w:t>
      </w:r>
      <w:r>
        <w:t xml:space="preserve">2023-08-09 00:00:00 </w:t>
      </w:r>
      <w:r>
        <w:t xml:space="preserve">4 </w:t>
      </w:r>
      <w:r>
        <w:t xml:space="preserve">20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688356 </w:t>
      </w:r>
      <w:r>
        <w:t xml:space="preserve">Organisation Internationale pour les Migrations </w:t>
      </w:r>
      <w:r>
        <w:t xml:space="preserve">OIM </w:t>
      </w:r>
      <w:r>
        <w:t xml:space="preserve">556 </w:t>
      </w:r>
      <w:r>
        <w:t xml:space="preserve">556 </w:t>
      </w:r>
    </w:p>
    <w:p>
      <w:r>
        <w:t xml:space="preserve">685744 </w:t>
      </w:r>
      <w:r>
        <w:t xml:space="preserve">NULL </w:t>
      </w:r>
      <w:r>
        <w:t xml:space="preserve">2023-05-04 00:00:00 </w:t>
      </w:r>
      <w:r>
        <w:t xml:space="preserve">2023-10-10 00:00:00 </w:t>
      </w:r>
      <w:r>
        <w:t xml:space="preserve">2023-08-09 00:00:00 </w:t>
      </w:r>
      <w:r>
        <w:t xml:space="preserve">17 </w:t>
      </w:r>
      <w:r>
        <w:t xml:space="preserve">75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688357 </w:t>
      </w:r>
      <w:r>
        <w:t xml:space="preserve">Organisation Internationale pour les Migrations </w:t>
      </w:r>
      <w:r>
        <w:t xml:space="preserve">OIM </w:t>
      </w:r>
      <w:r>
        <w:t xml:space="preserve">556 </w:t>
      </w:r>
      <w:r>
        <w:t xml:space="preserve">556 </w:t>
      </w:r>
    </w:p>
    <w:p>
      <w:r>
        <w:t xml:space="preserve">685745 </w:t>
      </w:r>
      <w:r>
        <w:t xml:space="preserve">NULL </w:t>
      </w:r>
      <w:r>
        <w:t xml:space="preserve">2023-09-30 00:00:00 </w:t>
      </w:r>
      <w:r>
        <w:t xml:space="preserve">2023-10-10 00:00:00 </w:t>
      </w:r>
      <w:r>
        <w:t xml:space="preserve">2023-08-09 00:00:00 </w:t>
      </w:r>
      <w:r>
        <w:t xml:space="preserve">1 </w:t>
      </w:r>
      <w:r>
        <w:t xml:space="preserve">4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688358 </w:t>
      </w:r>
      <w:r>
        <w:t xml:space="preserve">Organisation Internationale pour les Migrations </w:t>
      </w:r>
      <w:r>
        <w:t xml:space="preserve">OIM </w:t>
      </w:r>
      <w:r>
        <w:t xml:space="preserve">556 </w:t>
      </w:r>
      <w:r>
        <w:t xml:space="preserve">556 </w:t>
      </w:r>
    </w:p>
    <w:p>
      <w:r>
        <w:t xml:space="preserve">685746 </w:t>
      </w:r>
      <w:r>
        <w:t xml:space="preserve">NULL </w:t>
      </w:r>
      <w:r>
        <w:t xml:space="preserve">2022-06-01 00:00:00 </w:t>
      </w:r>
      <w:r>
        <w:t xml:space="preserve">2023-10-10 00:00:00 </w:t>
      </w:r>
      <w:r>
        <w:t xml:space="preserve">2023-08-09 00:00:00 </w:t>
      </w:r>
      <w:r>
        <w:t xml:space="preserve">5 </w:t>
      </w:r>
      <w:r>
        <w:t xml:space="preserve">22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688359 </w:t>
      </w:r>
      <w:r>
        <w:t xml:space="preserve">Organisation Internationale pour les Migrations </w:t>
      </w:r>
      <w:r>
        <w:t xml:space="preserve">OIM </w:t>
      </w:r>
      <w:r>
        <w:t xml:space="preserve">556 </w:t>
      </w:r>
      <w:r>
        <w:t xml:space="preserve">556 </w:t>
      </w:r>
    </w:p>
    <w:p>
      <w:r>
        <w:t xml:space="preserve">685747 </w:t>
      </w:r>
      <w:r>
        <w:t xml:space="preserve">NULL </w:t>
      </w:r>
      <w:r>
        <w:t xml:space="preserve">2022-09-01 00:00:00 </w:t>
      </w:r>
      <w:r>
        <w:t xml:space="preserve">2023-10-10 00:00:00 </w:t>
      </w:r>
      <w:r>
        <w:t xml:space="preserve">2023-08-09 00:00:00 </w:t>
      </w:r>
      <w:r>
        <w:t xml:space="preserve">1 </w:t>
      </w:r>
      <w:r>
        <w:t xml:space="preserve">4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688360 </w:t>
      </w:r>
      <w:r>
        <w:t xml:space="preserve">Organisation Internationale pour les Migrations </w:t>
      </w:r>
      <w:r>
        <w:t xml:space="preserve">OIM </w:t>
      </w:r>
      <w:r>
        <w:t xml:space="preserve">556 </w:t>
      </w:r>
      <w:r>
        <w:t xml:space="preserve">556 </w:t>
      </w:r>
    </w:p>
    <w:p>
      <w:r>
        <w:t xml:space="preserve">685748 </w:t>
      </w:r>
      <w:r>
        <w:t xml:space="preserve">NULL </w:t>
      </w:r>
      <w:r>
        <w:t xml:space="preserve">2023-03-28 00:00:00 </w:t>
      </w:r>
      <w:r>
        <w:t xml:space="preserve">2023-10-10 00:00:00 </w:t>
      </w:r>
      <w:r>
        <w:t xml:space="preserve">2023-08-09 00:00:00 </w:t>
      </w:r>
      <w:r>
        <w:t xml:space="preserve">2 </w:t>
      </w:r>
      <w:r>
        <w:t xml:space="preserve">10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688361 </w:t>
      </w:r>
      <w:r>
        <w:t xml:space="preserve">Organisation Internationale pour les Migrations </w:t>
      </w:r>
      <w:r>
        <w:t xml:space="preserve">OIM </w:t>
      </w:r>
      <w:r>
        <w:t xml:space="preserve">556 </w:t>
      </w:r>
      <w:r>
        <w:t xml:space="preserve">556 </w:t>
      </w:r>
    </w:p>
    <w:p>
      <w:r>
        <w:t xml:space="preserve">685749 </w:t>
      </w:r>
      <w:r>
        <w:t xml:space="preserve">NULL </w:t>
      </w:r>
      <w:r>
        <w:t xml:space="preserve">2023-05-04 00:00:00 </w:t>
      </w:r>
      <w:r>
        <w:t xml:space="preserve">2023-10-10 00:00:00 </w:t>
      </w:r>
      <w:r>
        <w:t xml:space="preserve">2023-08-09 00:00:00 </w:t>
      </w:r>
      <w:r>
        <w:t xml:space="preserve">9 </w:t>
      </w:r>
      <w:r>
        <w:t xml:space="preserve">46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688362 </w:t>
      </w:r>
      <w:r>
        <w:t xml:space="preserve">Organisation Internationale pour les Migrations </w:t>
      </w:r>
      <w:r>
        <w:t xml:space="preserve">OIM </w:t>
      </w:r>
      <w:r>
        <w:t xml:space="preserve">556 </w:t>
      </w:r>
      <w:r>
        <w:t xml:space="preserve">556 </w:t>
      </w:r>
    </w:p>
    <w:p>
      <w:r>
        <w:t xml:space="preserve">685750 </w:t>
      </w:r>
      <w:r>
        <w:t xml:space="preserve">NULL </w:t>
      </w:r>
      <w:r>
        <w:t xml:space="preserve">2023-09-30 00:00:00 </w:t>
      </w:r>
      <w:r>
        <w:t xml:space="preserve">2023-10-10 00:00:00 </w:t>
      </w:r>
      <w:r>
        <w:t xml:space="preserve">2023-08-09 00:00:00 </w:t>
      </w:r>
      <w:r>
        <w:t xml:space="preserve">2 </w:t>
      </w:r>
      <w:r>
        <w:t xml:space="preserve">10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688363 </w:t>
      </w:r>
      <w:r>
        <w:t xml:space="preserve">Organisation Internationale pour les Migrations </w:t>
      </w:r>
      <w:r>
        <w:t xml:space="preserve">OIM </w:t>
      </w:r>
      <w:r>
        <w:t xml:space="preserve">556 </w:t>
      </w:r>
      <w:r>
        <w:t xml:space="preserve">556 </w:t>
      </w:r>
    </w:p>
    <w:p>
      <w:r>
        <w:t xml:space="preserve">685751 </w:t>
      </w:r>
      <w:r>
        <w:t xml:space="preserve">NULL </w:t>
      </w:r>
      <w:r>
        <w:t xml:space="preserve">2022-06-01 00:00:00 </w:t>
      </w:r>
      <w:r>
        <w:t xml:space="preserve">2023-10-10 00:00:00 </w:t>
      </w:r>
      <w:r>
        <w:t xml:space="preserve">2023-08-09 00:00:00 </w:t>
      </w:r>
      <w:r>
        <w:t xml:space="preserve">2 </w:t>
      </w:r>
      <w:r>
        <w:t xml:space="preserve">10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688364 </w:t>
      </w:r>
      <w:r>
        <w:t xml:space="preserve">Organisation Internationale pour les Migrations </w:t>
      </w:r>
      <w:r>
        <w:t xml:space="preserve">OIM </w:t>
      </w:r>
      <w:r>
        <w:t xml:space="preserve">556 </w:t>
      </w:r>
      <w:r>
        <w:t xml:space="preserve">556 </w:t>
      </w:r>
    </w:p>
    <w:p>
      <w:r>
        <w:t xml:space="preserve">685752 </w:t>
      </w:r>
      <w:r>
        <w:t xml:space="preserve">NULL </w:t>
      </w:r>
      <w:r>
        <w:t xml:space="preserve">2022-09-01 00:00:00 </w:t>
      </w:r>
      <w:r>
        <w:t xml:space="preserve">2023-10-10 00:00:00 </w:t>
      </w:r>
      <w:r>
        <w:t xml:space="preserve">2023-08-09 00:00:00 </w:t>
      </w:r>
      <w:r>
        <w:t xml:space="preserve">1 </w:t>
      </w:r>
      <w:r>
        <w:t xml:space="preserve">5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688365 </w:t>
      </w:r>
      <w:r>
        <w:t xml:space="preserve">Organisation Internationale pour les Migrations </w:t>
      </w:r>
      <w:r>
        <w:t xml:space="preserve">OIM </w:t>
      </w:r>
      <w:r>
        <w:t xml:space="preserve">556 </w:t>
      </w:r>
      <w:r>
        <w:t xml:space="preserve">556 </w:t>
      </w:r>
    </w:p>
    <w:p>
      <w:r>
        <w:t xml:space="preserve">685753 </w:t>
      </w:r>
      <w:r>
        <w:t xml:space="preserve">NULL </w:t>
      </w:r>
      <w:r>
        <w:t xml:space="preserve">2022-12-01 00:00:00 </w:t>
      </w:r>
      <w:r>
        <w:t xml:space="preserve">2023-10-10 00:00:00 </w:t>
      </w:r>
      <w:r>
        <w:t xml:space="preserve">2023-08-09 00:00:00 </w:t>
      </w:r>
      <w:r>
        <w:t xml:space="preserve">3 </w:t>
      </w:r>
      <w:r>
        <w:t xml:space="preserve">15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688366 </w:t>
      </w:r>
      <w:r>
        <w:t xml:space="preserve">Organisation Internationale pour les Migrations </w:t>
      </w:r>
      <w:r>
        <w:t xml:space="preserve">OIM </w:t>
      </w:r>
      <w:r>
        <w:t xml:space="preserve">556 </w:t>
      </w:r>
      <w:r>
        <w:t xml:space="preserve">556 </w:t>
      </w:r>
    </w:p>
    <w:p>
      <w:r>
        <w:t xml:space="preserve">685754 </w:t>
      </w:r>
      <w:r>
        <w:t xml:space="preserve">NULL </w:t>
      </w:r>
      <w:r>
        <w:t xml:space="preserve">2023-05-04 00:00:00 </w:t>
      </w:r>
      <w:r>
        <w:t xml:space="preserve">2023-10-10 00:00:00 </w:t>
      </w:r>
      <w:r>
        <w:t xml:space="preserve">2023-08-09 00:00:00 </w:t>
      </w:r>
      <w:r>
        <w:t xml:space="preserve">24 </w:t>
      </w:r>
      <w:r>
        <w:t xml:space="preserve">67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688367 </w:t>
      </w:r>
      <w:r>
        <w:t xml:space="preserve">Organisation Internationale pour les Migrations </w:t>
      </w:r>
      <w:r>
        <w:t xml:space="preserve">OIM </w:t>
      </w:r>
      <w:r>
        <w:t xml:space="preserve">556 </w:t>
      </w:r>
      <w:r>
        <w:t xml:space="preserve">556 </w:t>
      </w:r>
    </w:p>
    <w:p>
      <w:r>
        <w:t xml:space="preserve">685755 </w:t>
      </w:r>
      <w:r>
        <w:t xml:space="preserve">NULL </w:t>
      </w:r>
      <w:r>
        <w:t xml:space="preserve">2022-06-01 00:00:00 </w:t>
      </w:r>
      <w:r>
        <w:t xml:space="preserve">2023-10-10 00:00:00 </w:t>
      </w:r>
      <w:r>
        <w:t xml:space="preserve">2023-08-18 00:00:00 </w:t>
      </w:r>
      <w:r>
        <w:t xml:space="preserve">5 </w:t>
      </w:r>
      <w:r>
        <w:t xml:space="preserve">17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688368 </w:t>
      </w:r>
      <w:r>
        <w:t xml:space="preserve">Organisation Internationale pour les Migrations </w:t>
      </w:r>
      <w:r>
        <w:t xml:space="preserve">OIM </w:t>
      </w:r>
      <w:r>
        <w:t xml:space="preserve">556 </w:t>
      </w:r>
      <w:r>
        <w:t xml:space="preserve">556 </w:t>
      </w:r>
    </w:p>
    <w:p>
      <w:r>
        <w:t xml:space="preserve">685756 </w:t>
      </w:r>
      <w:r>
        <w:t xml:space="preserve">NULL </w:t>
      </w:r>
      <w:r>
        <w:t xml:space="preserve">2022-09-01 00:00:00 </w:t>
      </w:r>
      <w:r>
        <w:t xml:space="preserve">2023-10-10 00:00:00 </w:t>
      </w:r>
      <w:r>
        <w:t xml:space="preserve">2023-08-18 00:00:00 </w:t>
      </w:r>
      <w:r>
        <w:t xml:space="preserve">4 </w:t>
      </w:r>
      <w:r>
        <w:t xml:space="preserve">13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688369 </w:t>
      </w:r>
      <w:r>
        <w:t xml:space="preserve">Organisation Internationale pour les Migrations </w:t>
      </w:r>
      <w:r>
        <w:t xml:space="preserve">OIM </w:t>
      </w:r>
      <w:r>
        <w:t xml:space="preserve">556 </w:t>
      </w:r>
      <w:r>
        <w:t xml:space="preserve">556 </w:t>
      </w:r>
    </w:p>
    <w:p>
      <w:r>
        <w:t xml:space="preserve">685757 </w:t>
      </w:r>
      <w:r>
        <w:t xml:space="preserve">NULL </w:t>
      </w:r>
      <w:r>
        <w:t xml:space="preserve">2022-12-01 00:00:00 </w:t>
      </w:r>
      <w:r>
        <w:t xml:space="preserve">2023-10-10 00:00:00 </w:t>
      </w:r>
      <w:r>
        <w:t xml:space="preserve">2023-08-18 00:00:00 </w:t>
      </w:r>
      <w:r>
        <w:t xml:space="preserve">8 </w:t>
      </w:r>
      <w:r>
        <w:t xml:space="preserve">27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688370 </w:t>
      </w:r>
      <w:r>
        <w:t xml:space="preserve">Organisation Internationale pour les Migrations </w:t>
      </w:r>
      <w:r>
        <w:t xml:space="preserve">OIM </w:t>
      </w:r>
      <w:r>
        <w:t xml:space="preserve">556 </w:t>
      </w:r>
      <w:r>
        <w:t xml:space="preserve">556 </w:t>
      </w:r>
    </w:p>
    <w:p>
      <w:r>
        <w:t xml:space="preserve">685758 </w:t>
      </w:r>
      <w:r>
        <w:t xml:space="preserve">NULL </w:t>
      </w:r>
      <w:r>
        <w:t xml:space="preserve">2022-06-01 00:00:00 </w:t>
      </w:r>
      <w:r>
        <w:t xml:space="preserve">2023-10-10 00:00:00 </w:t>
      </w:r>
      <w:r>
        <w:t xml:space="preserve">2023-08-09 00:00:00 </w:t>
      </w:r>
      <w:r>
        <w:t xml:space="preserve">4 </w:t>
      </w:r>
      <w:r>
        <w:t xml:space="preserve">23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688371 </w:t>
      </w:r>
      <w:r>
        <w:t xml:space="preserve">Organisation Internationale pour les Migrations </w:t>
      </w:r>
      <w:r>
        <w:t xml:space="preserve">OIM </w:t>
      </w:r>
      <w:r>
        <w:t xml:space="preserve">556 </w:t>
      </w:r>
      <w:r>
        <w:t xml:space="preserve">556 </w:t>
      </w:r>
    </w:p>
    <w:p>
      <w:r>
        <w:t xml:space="preserve">685759 </w:t>
      </w:r>
      <w:r>
        <w:t xml:space="preserve">NULL </w:t>
      </w:r>
      <w:r>
        <w:t xml:space="preserve">2022-09-01 00:00:00 </w:t>
      </w:r>
      <w:r>
        <w:t xml:space="preserve">2023-10-10 00:00:00 </w:t>
      </w:r>
      <w:r>
        <w:t xml:space="preserve">2023-08-09 00:00:00 </w:t>
      </w:r>
      <w:r>
        <w:t xml:space="preserve">2 </w:t>
      </w:r>
      <w:r>
        <w:t xml:space="preserve">11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688372 </w:t>
      </w:r>
      <w:r>
        <w:t xml:space="preserve">Organisation Internationale pour les Migrations </w:t>
      </w:r>
      <w:r>
        <w:t xml:space="preserve">OIM </w:t>
      </w:r>
      <w:r>
        <w:t xml:space="preserve">556 </w:t>
      </w:r>
      <w:r>
        <w:t xml:space="preserve">556 </w:t>
      </w:r>
    </w:p>
    <w:p>
      <w:r>
        <w:t xml:space="preserve">685760 </w:t>
      </w:r>
      <w:r>
        <w:t xml:space="preserve">NULL </w:t>
      </w:r>
      <w:r>
        <w:t xml:space="preserve">2023-03-28 00:00:00 </w:t>
      </w:r>
      <w:r>
        <w:t xml:space="preserve">2023-10-10 00:00:00 </w:t>
      </w:r>
      <w:r>
        <w:t xml:space="preserve">2023-08-09 00:00:00 </w:t>
      </w:r>
      <w:r>
        <w:t xml:space="preserve">2 </w:t>
      </w:r>
      <w:r>
        <w:t xml:space="preserve">12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688373 </w:t>
      </w:r>
      <w:r>
        <w:t xml:space="preserve">Organisation Internationale pour les Migrations </w:t>
      </w:r>
      <w:r>
        <w:t xml:space="preserve">OIM </w:t>
      </w:r>
      <w:r>
        <w:t xml:space="preserve">556 </w:t>
      </w:r>
      <w:r>
        <w:t xml:space="preserve">556 </w:t>
      </w:r>
    </w:p>
    <w:p>
      <w:r>
        <w:t xml:space="preserve">685761 </w:t>
      </w:r>
      <w:r>
        <w:t xml:space="preserve">NULL </w:t>
      </w:r>
      <w:r>
        <w:t xml:space="preserve">2023-03-28 00:00:00 </w:t>
      </w:r>
      <w:r>
        <w:t xml:space="preserve">2023-10-10 00:00:00 </w:t>
      </w:r>
      <w:r>
        <w:t xml:space="preserve">2023-08-09 00:00:00 </w:t>
      </w:r>
      <w:r>
        <w:t xml:space="preserve">13 </w:t>
      </w:r>
      <w:r>
        <w:t xml:space="preserve">78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688374 </w:t>
      </w:r>
      <w:r>
        <w:t xml:space="preserve">Organisation Internationale pour les Migrations </w:t>
      </w:r>
      <w:r>
        <w:t xml:space="preserve">OIM </w:t>
      </w:r>
      <w:r>
        <w:t xml:space="preserve">556 </w:t>
      </w:r>
      <w:r>
        <w:t xml:space="preserve">556 </w:t>
      </w:r>
    </w:p>
    <w:p>
      <w:r>
        <w:t xml:space="preserve">685762 </w:t>
      </w:r>
      <w:r>
        <w:t xml:space="preserve">NULL </w:t>
      </w:r>
      <w:r>
        <w:t xml:space="preserve">2023-05-04 00:00:00 </w:t>
      </w:r>
      <w:r>
        <w:t xml:space="preserve">2023-10-10 00:00:00 </w:t>
      </w:r>
      <w:r>
        <w:t xml:space="preserve">2023-08-09 00:00:00 </w:t>
      </w:r>
      <w:r>
        <w:t xml:space="preserve">21 </w:t>
      </w:r>
      <w:r>
        <w:t xml:space="preserve">125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688375 </w:t>
      </w:r>
      <w:r>
        <w:t xml:space="preserve">Organisation Internationale pour les Migrations </w:t>
      </w:r>
      <w:r>
        <w:t xml:space="preserve">OIM </w:t>
      </w:r>
      <w:r>
        <w:t xml:space="preserve">556 </w:t>
      </w:r>
      <w:r>
        <w:t xml:space="preserve">556 </w:t>
      </w:r>
    </w:p>
    <w:p>
      <w:r>
        <w:t xml:space="preserve">685763 </w:t>
      </w:r>
      <w:r>
        <w:t xml:space="preserve">NULL </w:t>
      </w:r>
      <w:r>
        <w:t xml:space="preserve">2023-09-30 00:00:00 </w:t>
      </w:r>
      <w:r>
        <w:t xml:space="preserve">2023-10-10 00:00:00 </w:t>
      </w:r>
      <w:r>
        <w:t xml:space="preserve">2023-08-09 00:00:00 </w:t>
      </w:r>
      <w:r>
        <w:t xml:space="preserve">5 </w:t>
      </w:r>
      <w:r>
        <w:t xml:space="preserve">30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CD61040312 </w:t>
      </w:r>
      <w:r>
        <w:t xml:space="preserve">Waloa-yungu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688376 </w:t>
      </w:r>
      <w:r>
        <w:t xml:space="preserve">Organisation Internationale pour les Migrations </w:t>
      </w:r>
      <w:r>
        <w:t xml:space="preserve">OIM </w:t>
      </w:r>
      <w:r>
        <w:t xml:space="preserve">556 </w:t>
      </w:r>
      <w:r>
        <w:t xml:space="preserve">556 </w:t>
      </w:r>
    </w:p>
    <w:p>
      <w:r>
        <w:t xml:space="preserve">685764 </w:t>
      </w:r>
      <w:r>
        <w:t xml:space="preserve">NULL </w:t>
      </w:r>
      <w:r>
        <w:t xml:space="preserve">2022-06-01 00:00:00 </w:t>
      </w:r>
      <w:r>
        <w:t xml:space="preserve">2023-10-10 00:00:00 </w:t>
      </w:r>
      <w:r>
        <w:t xml:space="preserve">2023-08-09 00:00:00 </w:t>
      </w:r>
      <w:r>
        <w:t xml:space="preserve">21 </w:t>
      </w:r>
      <w:r>
        <w:t xml:space="preserve">62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688377 </w:t>
      </w:r>
      <w:r>
        <w:t xml:space="preserve">Organisation Internationale pour les Migrations </w:t>
      </w:r>
      <w:r>
        <w:t xml:space="preserve">OIM </w:t>
      </w:r>
      <w:r>
        <w:t xml:space="preserve">556 </w:t>
      </w:r>
      <w:r>
        <w:t xml:space="preserve">556 </w:t>
      </w:r>
    </w:p>
    <w:p>
      <w:r>
        <w:t xml:space="preserve">685765 </w:t>
      </w:r>
      <w:r>
        <w:t xml:space="preserve">NULL </w:t>
      </w:r>
      <w:r>
        <w:t xml:space="preserve">2023-05-04 00:00:00 </w:t>
      </w:r>
      <w:r>
        <w:t xml:space="preserve">2023-10-10 00:00:00 </w:t>
      </w:r>
      <w:r>
        <w:t xml:space="preserve">2023-08-09 00:00:00 </w:t>
      </w:r>
      <w:r>
        <w:t xml:space="preserve">3 </w:t>
      </w:r>
      <w:r>
        <w:t xml:space="preserve">17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688378 </w:t>
      </w:r>
      <w:r>
        <w:t xml:space="preserve">Organisation Internationale pour les Migrations </w:t>
      </w:r>
      <w:r>
        <w:t xml:space="preserve">OIM </w:t>
      </w:r>
      <w:r>
        <w:t xml:space="preserve">556 </w:t>
      </w:r>
      <w:r>
        <w:t xml:space="preserve">556 </w:t>
      </w:r>
    </w:p>
    <w:p>
      <w:r>
        <w:t xml:space="preserve">685766 </w:t>
      </w:r>
      <w:r>
        <w:t xml:space="preserve">NULL </w:t>
      </w:r>
      <w:r>
        <w:t xml:space="preserve">2022-06-01 00:00:00 </w:t>
      </w:r>
      <w:r>
        <w:t xml:space="preserve">2023-10-10 00:00:00 </w:t>
      </w:r>
      <w:r>
        <w:t xml:space="preserve">2023-08-09 00:00:00 </w:t>
      </w:r>
      <w:r>
        <w:t xml:space="preserve">4 </w:t>
      </w:r>
      <w:r>
        <w:t xml:space="preserve">23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688379 </w:t>
      </w:r>
      <w:r>
        <w:t xml:space="preserve">Organisation Internationale pour les Migrations </w:t>
      </w:r>
      <w:r>
        <w:t xml:space="preserve">OIM </w:t>
      </w:r>
      <w:r>
        <w:t xml:space="preserve">556 </w:t>
      </w:r>
      <w:r>
        <w:t xml:space="preserve">556 </w:t>
      </w:r>
    </w:p>
    <w:p>
      <w:r>
        <w:t xml:space="preserve">685767 </w:t>
      </w:r>
      <w:r>
        <w:t xml:space="preserve">NULL </w:t>
      </w:r>
      <w:r>
        <w:t xml:space="preserve">2022-12-01 00:00:00 </w:t>
      </w:r>
      <w:r>
        <w:t xml:space="preserve">2023-10-10 00:00:00 </w:t>
      </w:r>
      <w:r>
        <w:t xml:space="preserve">2023-08-09 00:00:00 </w:t>
      </w:r>
      <w:r>
        <w:t xml:space="preserve">5 </w:t>
      </w:r>
      <w:r>
        <w:t xml:space="preserve">28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688380 </w:t>
      </w:r>
      <w:r>
        <w:t xml:space="preserve">Organisation Internationale pour les Migrations </w:t>
      </w:r>
      <w:r>
        <w:t xml:space="preserve">OIM </w:t>
      </w:r>
      <w:r>
        <w:t xml:space="preserve">556 </w:t>
      </w:r>
      <w:r>
        <w:t xml:space="preserve">556 </w:t>
      </w:r>
    </w:p>
    <w:p>
      <w:r>
        <w:t xml:space="preserve">685768 </w:t>
      </w:r>
      <w:r>
        <w:t xml:space="preserve">NULL </w:t>
      </w:r>
      <w:r>
        <w:t xml:space="preserve">2023-03-28 00:00:00 </w:t>
      </w:r>
      <w:r>
        <w:t xml:space="preserve">2023-10-10 00:00:00 </w:t>
      </w:r>
      <w:r>
        <w:t xml:space="preserve">2023-08-09 00:00:00 </w:t>
      </w:r>
      <w:r>
        <w:t xml:space="preserve">4 </w:t>
      </w:r>
      <w:r>
        <w:t xml:space="preserve">18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688381 </w:t>
      </w:r>
      <w:r>
        <w:t xml:space="preserve">Organisation Internationale pour les Migrations </w:t>
      </w:r>
      <w:r>
        <w:t xml:space="preserve">OIM </w:t>
      </w:r>
      <w:r>
        <w:t xml:space="preserve">556 </w:t>
      </w:r>
      <w:r>
        <w:t xml:space="preserve">556 </w:t>
      </w:r>
    </w:p>
    <w:p>
      <w:r>
        <w:t xml:space="preserve">685769 </w:t>
      </w:r>
      <w:r>
        <w:t xml:space="preserve">NULL </w:t>
      </w:r>
      <w:r>
        <w:t xml:space="preserve">2023-05-04 00:00:00 </w:t>
      </w:r>
      <w:r>
        <w:t xml:space="preserve">2023-10-10 00:00:00 </w:t>
      </w:r>
      <w:r>
        <w:t xml:space="preserve">2023-08-09 00:00:00 </w:t>
      </w:r>
      <w:r>
        <w:t xml:space="preserve">23 </w:t>
      </w:r>
      <w:r>
        <w:t xml:space="preserve">108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688382 </w:t>
      </w:r>
      <w:r>
        <w:t xml:space="preserve">Organisation Internationale pour les Migrations </w:t>
      </w:r>
      <w:r>
        <w:t xml:space="preserve">OIM </w:t>
      </w:r>
      <w:r>
        <w:t xml:space="preserve">556 </w:t>
      </w:r>
      <w:r>
        <w:t xml:space="preserve">556 </w:t>
      </w:r>
    </w:p>
    <w:p>
      <w:r>
        <w:t xml:space="preserve">685770 </w:t>
      </w:r>
      <w:r>
        <w:t xml:space="preserve">NULL </w:t>
      </w:r>
      <w:r>
        <w:t xml:space="preserve">2023-09-30 00:00:00 </w:t>
      </w:r>
      <w:r>
        <w:t xml:space="preserve">2023-10-10 00:00:00 </w:t>
      </w:r>
      <w:r>
        <w:t xml:space="preserve">2023-08-09 00:00:00 </w:t>
      </w:r>
      <w:r>
        <w:t xml:space="preserve">7 </w:t>
      </w:r>
      <w:r>
        <w:t xml:space="preserve">33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688383 </w:t>
      </w:r>
      <w:r>
        <w:t xml:space="preserve">Organisation Internationale pour les Migrations </w:t>
      </w:r>
      <w:r>
        <w:t xml:space="preserve">OIM </w:t>
      </w:r>
      <w:r>
        <w:t xml:space="preserve">556 </w:t>
      </w:r>
      <w:r>
        <w:t xml:space="preserve">556 </w:t>
      </w:r>
    </w:p>
    <w:p>
      <w:r>
        <w:t xml:space="preserve">685771 </w:t>
      </w:r>
      <w:r>
        <w:t xml:space="preserve">NULL </w:t>
      </w:r>
      <w:r>
        <w:t xml:space="preserve">2022-06-01 00:00:00 </w:t>
      </w:r>
      <w:r>
        <w:t xml:space="preserve">2023-10-10 00:00:00 </w:t>
      </w:r>
      <w:r>
        <w:t xml:space="preserve">2023-08-09 00:00:00 </w:t>
      </w:r>
      <w:r>
        <w:t xml:space="preserve">3 </w:t>
      </w:r>
      <w:r>
        <w:t xml:space="preserve">15 </w:t>
      </w:r>
      <w:r>
        <w:t xml:space="preserve">2 </w:t>
      </w:r>
      <w:r>
        <w:t xml:space="preserve">Retourné </w:t>
      </w:r>
      <w:r>
        <w:t xml:space="preserve">CD6104ZS04 </w:t>
      </w:r>
      <w:r>
        <w:t xml:space="preserve">CD6104ZS04AS18 </w:t>
      </w:r>
      <w:r>
        <w:t xml:space="preserve">Sacré Coeur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688384 </w:t>
      </w:r>
      <w:r>
        <w:t xml:space="preserve">Organisation Internationale pour les Migrations </w:t>
      </w:r>
      <w:r>
        <w:t xml:space="preserve">OIM </w:t>
      </w:r>
      <w:r>
        <w:t xml:space="preserve">556 </w:t>
      </w:r>
      <w:r>
        <w:t xml:space="preserve">556 </w:t>
      </w:r>
    </w:p>
    <w:p>
      <w:r>
        <w:t xml:space="preserve">685772 </w:t>
      </w:r>
      <w:r>
        <w:t xml:space="preserve">NULL </w:t>
      </w:r>
      <w:r>
        <w:t xml:space="preserve">2022-06-01 00:00:00 </w:t>
      </w:r>
      <w:r>
        <w:t xml:space="preserve">2023-10-10 00:00:00 </w:t>
      </w:r>
      <w:r>
        <w:t xml:space="preserve">2023-08-07 00:00:00 </w:t>
      </w:r>
      <w:r>
        <w:t xml:space="preserve">3 </w:t>
      </w:r>
      <w:r>
        <w:t xml:space="preserve">15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688385 </w:t>
      </w:r>
      <w:r>
        <w:t xml:space="preserve">Organisation Internationale pour les Migrations </w:t>
      </w:r>
      <w:r>
        <w:t xml:space="preserve">OIM </w:t>
      </w:r>
      <w:r>
        <w:t xml:space="preserve">556 </w:t>
      </w:r>
      <w:r>
        <w:t xml:space="preserve">556 </w:t>
      </w:r>
    </w:p>
    <w:p>
      <w:r>
        <w:t xml:space="preserve">685773 </w:t>
      </w:r>
      <w:r>
        <w:t xml:space="preserve">NULL </w:t>
      </w:r>
      <w:r>
        <w:t xml:space="preserve">2022-12-01 00:00:00 </w:t>
      </w:r>
      <w:r>
        <w:t xml:space="preserve">2023-10-10 00:00:00 </w:t>
      </w:r>
      <w:r>
        <w:t xml:space="preserve">2023-08-07 00:00:00 </w:t>
      </w:r>
      <w:r>
        <w:t xml:space="preserve">7 </w:t>
      </w:r>
      <w:r>
        <w:t xml:space="preserve">35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CD6104ZS02 </w:t>
      </w:r>
      <w:r>
        <w:t xml:space="preserve">Kibua </w:t>
      </w:r>
      <w:r>
        <w:t xml:space="preserve">NULL </w:t>
      </w:r>
      <w:r>
        <w:t xml:space="preserve">NULL </w:t>
      </w:r>
      <w:r>
        <w:t xml:space="preserve">Evaluation DTM-Juillet 2023 </w:t>
      </w:r>
      <w:r>
        <w:t xml:space="preserve">NULL </w:t>
      </w:r>
      <w:r>
        <w:t xml:space="preserve">688386 </w:t>
      </w:r>
      <w:r>
        <w:t xml:space="preserve">Organisation Internationale pour les Migrations </w:t>
      </w:r>
      <w:r>
        <w:t xml:space="preserve">OIM </w:t>
      </w:r>
      <w:r>
        <w:t xml:space="preserve">556 </w:t>
      </w:r>
      <w:r>
        <w:t xml:space="preserve">556 </w:t>
      </w:r>
    </w:p>
    <w:p>
      <w:r>
        <w:t xml:space="preserve">685774 </w:t>
      </w:r>
      <w:r>
        <w:t xml:space="preserve">NULL </w:t>
      </w:r>
      <w:r>
        <w:t xml:space="preserve">2022-06-01 00:00:00 </w:t>
      </w:r>
      <w:r>
        <w:t xml:space="preserve">2023-10-10 00:00:00 </w:t>
      </w:r>
      <w:r>
        <w:t xml:space="preserve">2023-08-07 00:00:00 </w:t>
      </w:r>
      <w:r>
        <w:t xml:space="preserve">2 </w:t>
      </w:r>
      <w:r>
        <w:t xml:space="preserve">7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688387 </w:t>
      </w:r>
      <w:r>
        <w:t xml:space="preserve">Organisation Internationale pour les Migrations </w:t>
      </w:r>
      <w:r>
        <w:t xml:space="preserve">OIM </w:t>
      </w:r>
      <w:r>
        <w:t xml:space="preserve">556 </w:t>
      </w:r>
      <w:r>
        <w:t xml:space="preserve">556 </w:t>
      </w:r>
    </w:p>
    <w:p>
      <w:r>
        <w:t xml:space="preserve">685775 </w:t>
      </w:r>
      <w:r>
        <w:t xml:space="preserve">NULL </w:t>
      </w:r>
      <w:r>
        <w:t xml:space="preserve">2022-09-01 00:00:00 </w:t>
      </w:r>
      <w:r>
        <w:t xml:space="preserve">2023-10-10 00:00:00 </w:t>
      </w:r>
      <w:r>
        <w:t xml:space="preserve">2023-08-07 00:00:00 </w:t>
      </w:r>
      <w:r>
        <w:t xml:space="preserve">2 </w:t>
      </w:r>
      <w:r>
        <w:t xml:space="preserve">7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CD61040202 </w:t>
      </w:r>
      <w:r>
        <w:t xml:space="preserve">Bakondjo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688388 </w:t>
      </w:r>
      <w:r>
        <w:t xml:space="preserve">Organisation Internationale pour les Migrations </w:t>
      </w:r>
      <w:r>
        <w:t xml:space="preserve">OIM </w:t>
      </w:r>
      <w:r>
        <w:t xml:space="preserve">556 </w:t>
      </w:r>
      <w:r>
        <w:t xml:space="preserve">556 </w:t>
      </w:r>
    </w:p>
    <w:p>
      <w:r>
        <w:t xml:space="preserve">685776 </w:t>
      </w:r>
      <w:r>
        <w:t xml:space="preserve">NULL </w:t>
      </w:r>
      <w:r>
        <w:t xml:space="preserve">2023-05-04 00:00:00 </w:t>
      </w:r>
      <w:r>
        <w:t xml:space="preserve">2023-10-10 00:00:00 </w:t>
      </w:r>
      <w:r>
        <w:t xml:space="preserve">2023-08-07 00:00:00 </w:t>
      </w:r>
      <w:r>
        <w:t xml:space="preserve">13 </w:t>
      </w:r>
      <w:r>
        <w:t xml:space="preserve">40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688389 </w:t>
      </w:r>
      <w:r>
        <w:t xml:space="preserve">Organisation Internationale pour les Migrations </w:t>
      </w:r>
      <w:r>
        <w:t xml:space="preserve">OIM </w:t>
      </w:r>
      <w:r>
        <w:t xml:space="preserve">556 </w:t>
      </w:r>
      <w:r>
        <w:t xml:space="preserve">556 </w:t>
      </w:r>
    </w:p>
    <w:p>
      <w:r>
        <w:t xml:space="preserve">685777 </w:t>
      </w:r>
      <w:r>
        <w:t xml:space="preserve">NULL </w:t>
      </w:r>
      <w:r>
        <w:t xml:space="preserve">2023-09-30 00:00:00 </w:t>
      </w:r>
      <w:r>
        <w:t xml:space="preserve">2023-10-10 00:00:00 </w:t>
      </w:r>
      <w:r>
        <w:t xml:space="preserve">2023-08-07 00:00:00 </w:t>
      </w:r>
      <w:r>
        <w:t xml:space="preserve">8 </w:t>
      </w:r>
      <w:r>
        <w:t xml:space="preserve">24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DTM-Juillet 2023 </w:t>
      </w:r>
      <w:r>
        <w:t xml:space="preserve">NULL </w:t>
      </w:r>
      <w:r>
        <w:t xml:space="preserve">688390 </w:t>
      </w:r>
      <w:r>
        <w:t xml:space="preserve">Organisation Internationale pour les Migrations </w:t>
      </w:r>
      <w:r>
        <w:t xml:space="preserve">OIM </w:t>
      </w:r>
      <w:r>
        <w:t xml:space="preserve">556 </w:t>
      </w:r>
      <w:r>
        <w:t xml:space="preserve">556 </w:t>
      </w:r>
    </w:p>
    <w:p>
      <w:r>
        <w:t xml:space="preserve">685778 </w:t>
      </w:r>
      <w:r>
        <w:t xml:space="preserve">NULL </w:t>
      </w:r>
      <w:r>
        <w:t xml:space="preserve">2023-05-04 00:00:00 </w:t>
      </w:r>
      <w:r>
        <w:t xml:space="preserve">2023-10-10 00:00:00 </w:t>
      </w:r>
      <w:r>
        <w:t xml:space="preserve">2023-08-08 00:00:00 </w:t>
      </w:r>
      <w:r>
        <w:t xml:space="preserve">13 </w:t>
      </w:r>
      <w:r>
        <w:t xml:space="preserve">71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688391 </w:t>
      </w:r>
      <w:r>
        <w:t xml:space="preserve">Organisation Internationale pour les Migrations </w:t>
      </w:r>
      <w:r>
        <w:t xml:space="preserve">OIM </w:t>
      </w:r>
      <w:r>
        <w:t xml:space="preserve">556 </w:t>
      </w:r>
      <w:r>
        <w:t xml:space="preserve">556 </w:t>
      </w:r>
    </w:p>
    <w:p>
      <w:r>
        <w:t xml:space="preserve">685779 </w:t>
      </w:r>
      <w:r>
        <w:t xml:space="preserve">NULL </w:t>
      </w:r>
      <w:r>
        <w:t xml:space="preserve">2022-06-01 00:00:00 </w:t>
      </w:r>
      <w:r>
        <w:t xml:space="preserve">2023-10-10 00:00:00 </w:t>
      </w:r>
      <w:r>
        <w:t xml:space="preserve">2023-08-07 00:00:00 </w:t>
      </w:r>
      <w:r>
        <w:t xml:space="preserve">7 </w:t>
      </w:r>
      <w:r>
        <w:t xml:space="preserve">24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688392 </w:t>
      </w:r>
      <w:r>
        <w:t xml:space="preserve">Organisation Internationale pour les Migrations </w:t>
      </w:r>
      <w:r>
        <w:t xml:space="preserve">OIM </w:t>
      </w:r>
      <w:r>
        <w:t xml:space="preserve">556 </w:t>
      </w:r>
      <w:r>
        <w:t xml:space="preserve">556 </w:t>
      </w:r>
    </w:p>
    <w:p>
      <w:r>
        <w:t xml:space="preserve">685780 </w:t>
      </w:r>
      <w:r>
        <w:t xml:space="preserve">NULL </w:t>
      </w:r>
      <w:r>
        <w:t xml:space="preserve">2022-09-01 00:00:00 </w:t>
      </w:r>
      <w:r>
        <w:t xml:space="preserve">2023-10-10 00:00:00 </w:t>
      </w:r>
      <w:r>
        <w:t xml:space="preserve">2023-08-07 00:00:00 </w:t>
      </w:r>
      <w:r>
        <w:t xml:space="preserve">3 </w:t>
      </w:r>
      <w:r>
        <w:t xml:space="preserve">11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688393 </w:t>
      </w:r>
      <w:r>
        <w:t xml:space="preserve">Organisation Internationale pour les Migrations </w:t>
      </w:r>
      <w:r>
        <w:t xml:space="preserve">OIM </w:t>
      </w:r>
      <w:r>
        <w:t xml:space="preserve">556 </w:t>
      </w:r>
      <w:r>
        <w:t xml:space="preserve">556 </w:t>
      </w:r>
    </w:p>
    <w:p>
      <w:r>
        <w:t xml:space="preserve">685781 </w:t>
      </w:r>
      <w:r>
        <w:t xml:space="preserve">NULL </w:t>
      </w:r>
      <w:r>
        <w:t xml:space="preserve">2022-09-01 00:00:00 </w:t>
      </w:r>
      <w:r>
        <w:t xml:space="preserve">2023-10-10 00:00:00 </w:t>
      </w:r>
      <w:r>
        <w:t xml:space="preserve">2023-08-08 00:00:00 </w:t>
      </w:r>
      <w:r>
        <w:t xml:space="preserve">2 </w:t>
      </w:r>
      <w:r>
        <w:t xml:space="preserve">10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CD51 </w:t>
      </w:r>
      <w:r>
        <w:t xml:space="preserve">Tshopo </w:t>
      </w:r>
      <w:r>
        <w:t xml:space="preserve">CD5101 </w:t>
      </w:r>
      <w:r>
        <w:t xml:space="preserve">Kisangani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688394 </w:t>
      </w:r>
      <w:r>
        <w:t xml:space="preserve">Organisation Internationale pour les Migrations </w:t>
      </w:r>
      <w:r>
        <w:t xml:space="preserve">OIM </w:t>
      </w:r>
      <w:r>
        <w:t xml:space="preserve">556 </w:t>
      </w:r>
      <w:r>
        <w:t xml:space="preserve">556 </w:t>
      </w:r>
    </w:p>
    <w:p>
      <w:r>
        <w:t xml:space="preserve">685782 </w:t>
      </w:r>
      <w:r>
        <w:t xml:space="preserve">NULL </w:t>
      </w:r>
      <w:r>
        <w:t xml:space="preserve">2022-06-01 00:00:00 </w:t>
      </w:r>
      <w:r>
        <w:t xml:space="preserve">2023-10-10 00:00:00 </w:t>
      </w:r>
      <w:r>
        <w:t xml:space="preserve">2023-08-08 00:00:00 </w:t>
      </w:r>
      <w:r>
        <w:t xml:space="preserve">4 </w:t>
      </w:r>
      <w:r>
        <w:t xml:space="preserve">22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688395 </w:t>
      </w:r>
      <w:r>
        <w:t xml:space="preserve">Organisation Internationale pour les Migrations </w:t>
      </w:r>
      <w:r>
        <w:t xml:space="preserve">OIM </w:t>
      </w:r>
      <w:r>
        <w:t xml:space="preserve">556 </w:t>
      </w:r>
      <w:r>
        <w:t xml:space="preserve">556 </w:t>
      </w:r>
    </w:p>
    <w:p>
      <w:r>
        <w:t xml:space="preserve">685783 </w:t>
      </w:r>
      <w:r>
        <w:t xml:space="preserve">NULL </w:t>
      </w:r>
      <w:r>
        <w:t xml:space="preserve">2022-09-01 00:00:00 </w:t>
      </w:r>
      <w:r>
        <w:t xml:space="preserve">2023-10-10 00:00:00 </w:t>
      </w:r>
      <w:r>
        <w:t xml:space="preserve">2023-08-08 00:00:00 </w:t>
      </w:r>
      <w:r>
        <w:t xml:space="preserve">7 </w:t>
      </w:r>
      <w:r>
        <w:t xml:space="preserve">39 </w:t>
      </w:r>
      <w:r>
        <w:t xml:space="preserve">2 </w:t>
      </w:r>
      <w:r>
        <w:t xml:space="preserve">Retourné </w:t>
      </w:r>
      <w:r>
        <w:t xml:space="preserve">CD6104ZS04 </w:t>
      </w:r>
      <w:r>
        <w:t xml:space="preserve">CD6104ZS04AS01 </w:t>
      </w:r>
      <w:r>
        <w:t xml:space="preserve">8éme CEPAC Walikale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CD61040311 </w:t>
      </w:r>
      <w:r>
        <w:t xml:space="preserve">Waloa-uroba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688396 </w:t>
      </w:r>
      <w:r>
        <w:t xml:space="preserve">Organisation Internationale pour les Migrations </w:t>
      </w:r>
      <w:r>
        <w:t xml:space="preserve">OIM </w:t>
      </w:r>
      <w:r>
        <w:t xml:space="preserve">556 </w:t>
      </w:r>
      <w:r>
        <w:t xml:space="preserve">556 </w:t>
      </w:r>
    </w:p>
    <w:p>
      <w:r>
        <w:t xml:space="preserve">685784 </w:t>
      </w:r>
      <w:r>
        <w:t xml:space="preserve">NULL </w:t>
      </w:r>
      <w:r>
        <w:t xml:space="preserve">2022-09-01 00:00:00 </w:t>
      </w:r>
      <w:r>
        <w:t xml:space="preserve">2023-10-10 00:00:00 </w:t>
      </w:r>
      <w:r>
        <w:t xml:space="preserve">2023-08-23 00:00:00 </w:t>
      </w:r>
      <w:r>
        <w:t xml:space="preserve">13 </w:t>
      </w:r>
      <w:r>
        <w:t xml:space="preserve">43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688397 </w:t>
      </w:r>
      <w:r>
        <w:t xml:space="preserve">Organisation Internationale pour les Migrations </w:t>
      </w:r>
      <w:r>
        <w:t xml:space="preserve">OIM </w:t>
      </w:r>
      <w:r>
        <w:t xml:space="preserve">556 </w:t>
      </w:r>
      <w:r>
        <w:t xml:space="preserve">556 </w:t>
      </w:r>
    </w:p>
    <w:p>
      <w:r>
        <w:t xml:space="preserve">685785 </w:t>
      </w:r>
      <w:r>
        <w:t xml:space="preserve">NULL </w:t>
      </w:r>
      <w:r>
        <w:t xml:space="preserve">2022-12-01 00:00:00 </w:t>
      </w:r>
      <w:r>
        <w:t xml:space="preserve">2023-10-10 00:00:00 </w:t>
      </w:r>
      <w:r>
        <w:t xml:space="preserve">2023-08-23 00:00:00 </w:t>
      </w:r>
      <w:r>
        <w:t xml:space="preserve">1 </w:t>
      </w:r>
      <w:r>
        <w:t xml:space="preserve">3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688398 </w:t>
      </w:r>
      <w:r>
        <w:t xml:space="preserve">Organisation Internationale pour les Migrations </w:t>
      </w:r>
      <w:r>
        <w:t xml:space="preserve">OIM </w:t>
      </w:r>
      <w:r>
        <w:t xml:space="preserve">556 </w:t>
      </w:r>
      <w:r>
        <w:t xml:space="preserve">556 </w:t>
      </w:r>
    </w:p>
    <w:p>
      <w:r>
        <w:t xml:space="preserve">685786 </w:t>
      </w:r>
      <w:r>
        <w:t xml:space="preserve">NULL </w:t>
      </w:r>
      <w:r>
        <w:t xml:space="preserve">2022-06-01 00:00:00 </w:t>
      </w:r>
      <w:r>
        <w:t xml:space="preserve">2023-10-10 00:00:00 </w:t>
      </w:r>
      <w:r>
        <w:t xml:space="preserve">2023-08-23 00:00:00 </w:t>
      </w:r>
      <w:r>
        <w:t xml:space="preserve">3 </w:t>
      </w:r>
      <w:r>
        <w:t xml:space="preserve">18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688399 </w:t>
      </w:r>
      <w:r>
        <w:t xml:space="preserve">Organisation Internationale pour les Migrations </w:t>
      </w:r>
      <w:r>
        <w:t xml:space="preserve">OIM </w:t>
      </w:r>
      <w:r>
        <w:t xml:space="preserve">556 </w:t>
      </w:r>
      <w:r>
        <w:t xml:space="preserve">556 </w:t>
      </w:r>
    </w:p>
    <w:p>
      <w:r>
        <w:t xml:space="preserve">685787 </w:t>
      </w:r>
      <w:r>
        <w:t xml:space="preserve">NULL </w:t>
      </w:r>
      <w:r>
        <w:t xml:space="preserve">2022-09-01 00:00:00 </w:t>
      </w:r>
      <w:r>
        <w:t xml:space="preserve">2023-10-10 00:00:00 </w:t>
      </w:r>
      <w:r>
        <w:t xml:space="preserve">2023-08-23 00:00:00 </w:t>
      </w:r>
      <w:r>
        <w:t xml:space="preserve">7 </w:t>
      </w:r>
      <w:r>
        <w:t xml:space="preserve">40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688400 </w:t>
      </w:r>
      <w:r>
        <w:t xml:space="preserve">Organisation Internationale pour les Migrations </w:t>
      </w:r>
      <w:r>
        <w:t xml:space="preserve">OIM </w:t>
      </w:r>
      <w:r>
        <w:t xml:space="preserve">556 </w:t>
      </w:r>
      <w:r>
        <w:t xml:space="preserve">556 </w:t>
      </w:r>
    </w:p>
    <w:p>
      <w:r>
        <w:t xml:space="preserve">685788 </w:t>
      </w:r>
      <w:r>
        <w:t xml:space="preserve">NULL </w:t>
      </w:r>
      <w:r>
        <w:t xml:space="preserve">2022-12-01 00:00:00 </w:t>
      </w:r>
      <w:r>
        <w:t xml:space="preserve">2023-10-10 00:00:00 </w:t>
      </w:r>
      <w:r>
        <w:t xml:space="preserve">2023-08-23 00:00:00 </w:t>
      </w:r>
      <w:r>
        <w:t xml:space="preserve">3 </w:t>
      </w:r>
      <w:r>
        <w:t xml:space="preserve">17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688401 </w:t>
      </w:r>
      <w:r>
        <w:t xml:space="preserve">Organisation Internationale pour les Migrations </w:t>
      </w:r>
      <w:r>
        <w:t xml:space="preserve">OIM </w:t>
      </w:r>
      <w:r>
        <w:t xml:space="preserve">556 </w:t>
      </w:r>
      <w:r>
        <w:t xml:space="preserve">556 </w:t>
      </w:r>
    </w:p>
    <w:p>
      <w:r>
        <w:t xml:space="preserve">685789 </w:t>
      </w:r>
      <w:r>
        <w:t xml:space="preserve">NULL </w:t>
      </w:r>
      <w:r>
        <w:t xml:space="preserve">2022-09-01 00:00:00 </w:t>
      </w:r>
      <w:r>
        <w:t xml:space="preserve">2023-10-10 00:00:00 </w:t>
      </w:r>
      <w:r>
        <w:t xml:space="preserve">2023-08-23 00:00:00 </w:t>
      </w:r>
      <w:r>
        <w:t xml:space="preserve">24 </w:t>
      </w:r>
      <w:r>
        <w:t xml:space="preserve">83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688402 </w:t>
      </w:r>
      <w:r>
        <w:t xml:space="preserve">Organisation Internationale pour les Migrations </w:t>
      </w:r>
      <w:r>
        <w:t xml:space="preserve">OIM </w:t>
      </w:r>
      <w:r>
        <w:t xml:space="preserve">556 </w:t>
      </w:r>
      <w:r>
        <w:t xml:space="preserve">556 </w:t>
      </w:r>
    </w:p>
    <w:p>
      <w:r>
        <w:t xml:space="preserve">685790 </w:t>
      </w:r>
      <w:r>
        <w:t xml:space="preserve">NULL </w:t>
      </w:r>
      <w:r>
        <w:t xml:space="preserve">2022-12-01 00:00:00 </w:t>
      </w:r>
      <w:r>
        <w:t xml:space="preserve">2023-10-10 00:00:00 </w:t>
      </w:r>
      <w:r>
        <w:t xml:space="preserve">2023-08-23 00:00:00 </w:t>
      </w:r>
      <w:r>
        <w:t xml:space="preserve">8 </w:t>
      </w:r>
      <w:r>
        <w:t xml:space="preserve">28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688403 </w:t>
      </w:r>
      <w:r>
        <w:t xml:space="preserve">Organisation Internationale pour les Migrations </w:t>
      </w:r>
      <w:r>
        <w:t xml:space="preserve">OIM </w:t>
      </w:r>
      <w:r>
        <w:t xml:space="preserve">556 </w:t>
      </w:r>
      <w:r>
        <w:t xml:space="preserve">556 </w:t>
      </w:r>
    </w:p>
    <w:p>
      <w:r>
        <w:t xml:space="preserve">685791 </w:t>
      </w:r>
      <w:r>
        <w:t xml:space="preserve">NULL </w:t>
      </w:r>
      <w:r>
        <w:t xml:space="preserve">2022-06-01 00:00:00 </w:t>
      </w:r>
      <w:r>
        <w:t xml:space="preserve">2023-10-10 00:00:00 </w:t>
      </w:r>
      <w:r>
        <w:t xml:space="preserve">2023-08-21 00:00:00 </w:t>
      </w:r>
      <w:r>
        <w:t xml:space="preserve">5 </w:t>
      </w:r>
      <w:r>
        <w:t xml:space="preserve">33 </w:t>
      </w:r>
      <w:r>
        <w:t xml:space="preserve">2 </w:t>
      </w:r>
      <w:r>
        <w:t xml:space="preserve">Retourné </w:t>
      </w:r>
      <w:r>
        <w:t xml:space="preserve">CD6104ZS04 </w:t>
      </w:r>
      <w:r>
        <w:t xml:space="preserve">CD6104ZS04AS10 </w:t>
      </w:r>
      <w:r>
        <w:t xml:space="preserve">Moria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688404 </w:t>
      </w:r>
      <w:r>
        <w:t xml:space="preserve">Organisation Internationale pour les Migrations </w:t>
      </w:r>
      <w:r>
        <w:t xml:space="preserve">OIM </w:t>
      </w:r>
      <w:r>
        <w:t xml:space="preserve">556 </w:t>
      </w:r>
      <w:r>
        <w:t xml:space="preserve">556 </w:t>
      </w:r>
    </w:p>
    <w:p>
      <w:r>
        <w:t xml:space="preserve">685792 </w:t>
      </w:r>
      <w:r>
        <w:t xml:space="preserve">NULL </w:t>
      </w:r>
      <w:r>
        <w:t xml:space="preserve">2022-06-01 00:00:00 </w:t>
      </w:r>
      <w:r>
        <w:t xml:space="preserve">2023-10-10 00:00:00 </w:t>
      </w:r>
      <w:r>
        <w:t xml:space="preserve">2023-08-21 00:00:00 </w:t>
      </w:r>
      <w:r>
        <w:t xml:space="preserve">16 </w:t>
      </w:r>
      <w:r>
        <w:t xml:space="preserve">52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688405 </w:t>
      </w:r>
      <w:r>
        <w:t xml:space="preserve">Organisation Internationale pour les Migrations </w:t>
      </w:r>
      <w:r>
        <w:t xml:space="preserve">OIM </w:t>
      </w:r>
      <w:r>
        <w:t xml:space="preserve">556 </w:t>
      </w:r>
      <w:r>
        <w:t xml:space="preserve">556 </w:t>
      </w:r>
    </w:p>
    <w:p>
      <w:r>
        <w:t xml:space="preserve">685793 </w:t>
      </w:r>
      <w:r>
        <w:t xml:space="preserve">NULL </w:t>
      </w:r>
      <w:r>
        <w:t xml:space="preserve">2022-06-01 00:00:00 </w:t>
      </w:r>
      <w:r>
        <w:t xml:space="preserve">2023-10-10 00:00:00 </w:t>
      </w:r>
      <w:r>
        <w:t xml:space="preserve">2023-08-21 00:00:00 </w:t>
      </w:r>
      <w:r>
        <w:t xml:space="preserve">2 </w:t>
      </w:r>
      <w:r>
        <w:t xml:space="preserve">12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688406 </w:t>
      </w:r>
      <w:r>
        <w:t xml:space="preserve">Organisation Internationale pour les Migrations </w:t>
      </w:r>
      <w:r>
        <w:t xml:space="preserve">OIM </w:t>
      </w:r>
      <w:r>
        <w:t xml:space="preserve">556 </w:t>
      </w:r>
      <w:r>
        <w:t xml:space="preserve">556 </w:t>
      </w:r>
    </w:p>
    <w:p>
      <w:r>
        <w:t xml:space="preserve">685794 </w:t>
      </w:r>
      <w:r>
        <w:t xml:space="preserve">NULL </w:t>
      </w:r>
      <w:r>
        <w:t xml:space="preserve">2022-06-01 00:00:00 </w:t>
      </w:r>
      <w:r>
        <w:t xml:space="preserve">2023-10-10 00:00:00 </w:t>
      </w:r>
      <w:r>
        <w:t xml:space="preserve">2023-08-21 00:00:00 </w:t>
      </w:r>
      <w:r>
        <w:t xml:space="preserve">13 </w:t>
      </w:r>
      <w:r>
        <w:t xml:space="preserve">71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CD61040304 </w:t>
      </w:r>
      <w:r>
        <w:t xml:space="preserve">Ihana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688407 </w:t>
      </w:r>
      <w:r>
        <w:t xml:space="preserve">Organisation Internationale pour les Migrations </w:t>
      </w:r>
      <w:r>
        <w:t xml:space="preserve">OIM </w:t>
      </w:r>
      <w:r>
        <w:t xml:space="preserve">556 </w:t>
      </w:r>
      <w:r>
        <w:t xml:space="preserve">556 </w:t>
      </w:r>
    </w:p>
    <w:p>
      <w:r>
        <w:t xml:space="preserve">685795 </w:t>
      </w:r>
      <w:r>
        <w:t xml:space="preserve">NULL </w:t>
      </w:r>
      <w:r>
        <w:t xml:space="preserve">2022-09-01 00:00:00 </w:t>
      </w:r>
      <w:r>
        <w:t xml:space="preserve">2023-10-10 00:00:00 </w:t>
      </w:r>
      <w:r>
        <w:t xml:space="preserve">2023-08-23 00:00:00 </w:t>
      </w:r>
      <w:r>
        <w:t xml:space="preserve">11 </w:t>
      </w:r>
      <w:r>
        <w:t xml:space="preserve">35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688408 </w:t>
      </w:r>
      <w:r>
        <w:t xml:space="preserve">Organisation Internationale pour les Migrations </w:t>
      </w:r>
      <w:r>
        <w:t xml:space="preserve">OIM </w:t>
      </w:r>
      <w:r>
        <w:t xml:space="preserve">556 </w:t>
      </w:r>
      <w:r>
        <w:t xml:space="preserve">556 </w:t>
      </w:r>
    </w:p>
    <w:p>
      <w:r>
        <w:t xml:space="preserve">685796 </w:t>
      </w:r>
      <w:r>
        <w:t xml:space="preserve">NULL </w:t>
      </w:r>
      <w:r>
        <w:t xml:space="preserve">2022-12-01 00:00:00 </w:t>
      </w:r>
      <w:r>
        <w:t xml:space="preserve">2023-10-10 00:00:00 </w:t>
      </w:r>
      <w:r>
        <w:t xml:space="preserve">2023-08-23 00:00:00 </w:t>
      </w:r>
      <w:r>
        <w:t xml:space="preserve">4 </w:t>
      </w:r>
      <w:r>
        <w:t xml:space="preserve">13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688409 </w:t>
      </w:r>
      <w:r>
        <w:t xml:space="preserve">Organisation Internationale pour les Migrations </w:t>
      </w:r>
      <w:r>
        <w:t xml:space="preserve">OIM </w:t>
      </w:r>
      <w:r>
        <w:t xml:space="preserve">556 </w:t>
      </w:r>
      <w:r>
        <w:t xml:space="preserve">556 </w:t>
      </w:r>
    </w:p>
    <w:p>
      <w:r>
        <w:t xml:space="preserve">685797 </w:t>
      </w:r>
      <w:r>
        <w:t xml:space="preserve">NULL </w:t>
      </w:r>
      <w:r>
        <w:t xml:space="preserve">2022-06-01 00:00:00 </w:t>
      </w:r>
      <w:r>
        <w:t xml:space="preserve">2023-10-10 00:00:00 </w:t>
      </w:r>
      <w:r>
        <w:t xml:space="preserve">2023-08-22 00:00:00 </w:t>
      </w:r>
      <w:r>
        <w:t xml:space="preserve">25 </w:t>
      </w:r>
      <w:r>
        <w:t xml:space="preserve">57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688410 </w:t>
      </w:r>
      <w:r>
        <w:t xml:space="preserve">Organisation Internationale pour les Migrations </w:t>
      </w:r>
      <w:r>
        <w:t xml:space="preserve">OIM </w:t>
      </w:r>
      <w:r>
        <w:t xml:space="preserve">556 </w:t>
      </w:r>
      <w:r>
        <w:t xml:space="preserve">556 </w:t>
      </w:r>
    </w:p>
    <w:p>
      <w:r>
        <w:t xml:space="preserve">685798 </w:t>
      </w:r>
      <w:r>
        <w:t xml:space="preserve">NULL </w:t>
      </w:r>
      <w:r>
        <w:t xml:space="preserve">2022-09-01 00:00:00 </w:t>
      </w:r>
      <w:r>
        <w:t xml:space="preserve">2023-10-10 00:00:00 </w:t>
      </w:r>
      <w:r>
        <w:t xml:space="preserve">2023-08-22 00:00:00 </w:t>
      </w:r>
      <w:r>
        <w:t xml:space="preserve">2 </w:t>
      </w:r>
      <w:r>
        <w:t xml:space="preserve">5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688411 </w:t>
      </w:r>
      <w:r>
        <w:t xml:space="preserve">Organisation Internationale pour les Migrations </w:t>
      </w:r>
      <w:r>
        <w:t xml:space="preserve">OIM </w:t>
      </w:r>
      <w:r>
        <w:t xml:space="preserve">556 </w:t>
      </w:r>
      <w:r>
        <w:t xml:space="preserve">556 </w:t>
      </w:r>
    </w:p>
    <w:p>
      <w:r>
        <w:t xml:space="preserve">685799 </w:t>
      </w:r>
      <w:r>
        <w:t xml:space="preserve">NULL </w:t>
      </w:r>
      <w:r>
        <w:t xml:space="preserve">2022-06-01 00:00:00 </w:t>
      </w:r>
      <w:r>
        <w:t xml:space="preserve">2023-10-10 00:00:00 </w:t>
      </w:r>
      <w:r>
        <w:t xml:space="preserve">2023-08-23 00:00:00 </w:t>
      </w:r>
      <w:r>
        <w:t xml:space="preserve">63 </w:t>
      </w:r>
      <w:r>
        <w:t xml:space="preserve">336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688412 </w:t>
      </w:r>
      <w:r>
        <w:t xml:space="preserve">Organisation Internationale pour les Migrations </w:t>
      </w:r>
      <w:r>
        <w:t xml:space="preserve">OIM </w:t>
      </w:r>
      <w:r>
        <w:t xml:space="preserve">556 </w:t>
      </w:r>
      <w:r>
        <w:t xml:space="preserve">556 </w:t>
      </w:r>
    </w:p>
    <w:p>
      <w:r>
        <w:t xml:space="preserve">685800 </w:t>
      </w:r>
      <w:r>
        <w:t xml:space="preserve">NULL </w:t>
      </w:r>
      <w:r>
        <w:t xml:space="preserve">2022-09-01 00:00:00 </w:t>
      </w:r>
      <w:r>
        <w:t xml:space="preserve">2023-10-10 00:00:00 </w:t>
      </w:r>
      <w:r>
        <w:t xml:space="preserve">2023-08-23 00:00:00 </w:t>
      </w:r>
      <w:r>
        <w:t xml:space="preserve">5 </w:t>
      </w:r>
      <w:r>
        <w:t xml:space="preserve">17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688413 </w:t>
      </w:r>
      <w:r>
        <w:t xml:space="preserve">Organisation Internationale pour les Migrations </w:t>
      </w:r>
      <w:r>
        <w:t xml:space="preserve">OIM </w:t>
      </w:r>
      <w:r>
        <w:t xml:space="preserve">556 </w:t>
      </w:r>
      <w:r>
        <w:t xml:space="preserve">556 </w:t>
      </w:r>
    </w:p>
    <w:p>
      <w:r>
        <w:t xml:space="preserve">685801 </w:t>
      </w:r>
      <w:r>
        <w:t xml:space="preserve">NULL </w:t>
      </w:r>
      <w:r>
        <w:t xml:space="preserve">2022-12-01 00:00:00 </w:t>
      </w:r>
      <w:r>
        <w:t xml:space="preserve">2023-10-10 00:00:00 </w:t>
      </w:r>
      <w:r>
        <w:t xml:space="preserve">2023-08-23 00:00:00 </w:t>
      </w:r>
      <w:r>
        <w:t xml:space="preserve">14 </w:t>
      </w:r>
      <w:r>
        <w:t xml:space="preserve">49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CD61040301 </w:t>
      </w:r>
      <w:r>
        <w:t xml:space="preserve">Bafuna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688414 </w:t>
      </w:r>
      <w:r>
        <w:t xml:space="preserve">Organisation Internationale pour les Migrations </w:t>
      </w:r>
      <w:r>
        <w:t xml:space="preserve">OIM </w:t>
      </w:r>
      <w:r>
        <w:t xml:space="preserve">556 </w:t>
      </w:r>
      <w:r>
        <w:t xml:space="preserve">556 </w:t>
      </w:r>
    </w:p>
    <w:p>
      <w:r>
        <w:t xml:space="preserve">685802 </w:t>
      </w:r>
      <w:r>
        <w:t xml:space="preserve">NULL </w:t>
      </w:r>
      <w:r>
        <w:t xml:space="preserve">2022-06-01 00:00:00 </w:t>
      </w:r>
      <w:r>
        <w:t xml:space="preserve">2023-10-10 00:00:00 </w:t>
      </w:r>
      <w:r>
        <w:t xml:space="preserve">2023-08-22 00:00:00 </w:t>
      </w:r>
      <w:r>
        <w:t xml:space="preserve">21 </w:t>
      </w:r>
      <w:r>
        <w:t xml:space="preserve">126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CD61040306 </w:t>
      </w:r>
      <w:r>
        <w:t xml:space="preserve">Kisimba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688415 </w:t>
      </w:r>
      <w:r>
        <w:t xml:space="preserve">Organisation Internationale pour les Migrations </w:t>
      </w:r>
      <w:r>
        <w:t xml:space="preserve">OIM </w:t>
      </w:r>
      <w:r>
        <w:t xml:space="preserve">556 </w:t>
      </w:r>
      <w:r>
        <w:t xml:space="preserve">556 </w:t>
      </w:r>
    </w:p>
    <w:p>
      <w:r>
        <w:t xml:space="preserve">685803 </w:t>
      </w:r>
      <w:r>
        <w:t xml:space="preserve">NULL </w:t>
      </w:r>
      <w:r>
        <w:t xml:space="preserve">2022-09-01 00:00:00 </w:t>
      </w:r>
      <w:r>
        <w:t xml:space="preserve">2023-10-10 00:00:00 </w:t>
      </w:r>
      <w:r>
        <w:t xml:space="preserve">2023-08-22 00:00:00 </w:t>
      </w:r>
      <w:r>
        <w:t xml:space="preserve">8 </w:t>
      </w:r>
      <w:r>
        <w:t xml:space="preserve">24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688416 </w:t>
      </w:r>
      <w:r>
        <w:t xml:space="preserve">Organisation Internationale pour les Migrations </w:t>
      </w:r>
      <w:r>
        <w:t xml:space="preserve">OIM </w:t>
      </w:r>
      <w:r>
        <w:t xml:space="preserve">556 </w:t>
      </w:r>
      <w:r>
        <w:t xml:space="preserve">556 </w:t>
      </w:r>
    </w:p>
    <w:p>
      <w:r>
        <w:t xml:space="preserve">685804 </w:t>
      </w:r>
      <w:r>
        <w:t xml:space="preserve">NULL </w:t>
      </w:r>
      <w:r>
        <w:t xml:space="preserve">2022-12-01 00:00:00 </w:t>
      </w:r>
      <w:r>
        <w:t xml:space="preserve">2023-10-10 00:00:00 </w:t>
      </w:r>
      <w:r>
        <w:t xml:space="preserve">2023-08-22 00:00:00 </w:t>
      </w:r>
      <w:r>
        <w:t xml:space="preserve">6 </w:t>
      </w:r>
      <w:r>
        <w:t xml:space="preserve">18 </w:t>
      </w:r>
      <w:r>
        <w:t xml:space="preserve">2 </w:t>
      </w:r>
      <w:r>
        <w:t xml:space="preserve">Retourné </w:t>
      </w:r>
      <w:r>
        <w:t xml:space="preserve">CD6104ZS04 </w:t>
      </w:r>
      <w:r>
        <w:t xml:space="preserve">CD6104ZS04AS13 </w:t>
      </w:r>
      <w:r>
        <w:t xml:space="preserve">Mutakato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688417 </w:t>
      </w:r>
      <w:r>
        <w:t xml:space="preserve">Organisation Internationale pour les Migrations </w:t>
      </w:r>
      <w:r>
        <w:t xml:space="preserve">OIM </w:t>
      </w:r>
      <w:r>
        <w:t xml:space="preserve">556 </w:t>
      </w:r>
      <w:r>
        <w:t xml:space="preserve">556 </w:t>
      </w:r>
    </w:p>
    <w:p>
      <w:r>
        <w:t xml:space="preserve">685805 </w:t>
      </w:r>
      <w:r>
        <w:t xml:space="preserve">NULL </w:t>
      </w:r>
      <w:r>
        <w:t xml:space="preserve">2022-06-01 00:00:00 </w:t>
      </w:r>
      <w:r>
        <w:t xml:space="preserve">2023-10-10 00:00:00 </w:t>
      </w:r>
      <w:r>
        <w:t xml:space="preserve">2023-08-10 00:00:00 </w:t>
      </w:r>
      <w:r>
        <w:t xml:space="preserve">2 </w:t>
      </w:r>
      <w:r>
        <w:t xml:space="preserve">11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688418 </w:t>
      </w:r>
      <w:r>
        <w:t xml:space="preserve">Organisation Internationale pour les Migrations </w:t>
      </w:r>
      <w:r>
        <w:t xml:space="preserve">OIM </w:t>
      </w:r>
      <w:r>
        <w:t xml:space="preserve">556 </w:t>
      </w:r>
      <w:r>
        <w:t xml:space="preserve">556 </w:t>
      </w:r>
    </w:p>
    <w:p>
      <w:r>
        <w:t xml:space="preserve">685806 </w:t>
      </w:r>
      <w:r>
        <w:t xml:space="preserve">NULL </w:t>
      </w:r>
      <w:r>
        <w:t xml:space="preserve">2022-09-01 00:00:00 </w:t>
      </w:r>
      <w:r>
        <w:t xml:space="preserve">2023-10-10 00:00:00 </w:t>
      </w:r>
      <w:r>
        <w:t xml:space="preserve">2023-08-10 00:00:00 </w:t>
      </w:r>
      <w:r>
        <w:t xml:space="preserve">8 </w:t>
      </w:r>
      <w:r>
        <w:t xml:space="preserve">42 </w:t>
      </w:r>
      <w:r>
        <w:t xml:space="preserve">2 </w:t>
      </w:r>
      <w:r>
        <w:t xml:space="preserve">Retourné </w:t>
      </w:r>
      <w:r>
        <w:t xml:space="preserve">CD6104ZS04 </w:t>
      </w:r>
      <w:r>
        <w:t xml:space="preserve">CD6104ZS04AS04 </w:t>
      </w:r>
      <w:r>
        <w:t xml:space="preserve">Bisie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688419 </w:t>
      </w:r>
      <w:r>
        <w:t xml:space="preserve">Organisation Internationale pour les Migrations </w:t>
      </w:r>
      <w:r>
        <w:t xml:space="preserve">OIM </w:t>
      </w:r>
      <w:r>
        <w:t xml:space="preserve">556 </w:t>
      </w:r>
      <w:r>
        <w:t xml:space="preserve">556 </w:t>
      </w:r>
    </w:p>
    <w:p>
      <w:r>
        <w:t xml:space="preserve">685807 </w:t>
      </w:r>
      <w:r>
        <w:t xml:space="preserve">NULL </w:t>
      </w:r>
      <w:r>
        <w:t xml:space="preserve">2022-06-01 00:00:00 </w:t>
      </w:r>
      <w:r>
        <w:t xml:space="preserve">2023-10-10 00:00:00 </w:t>
      </w:r>
      <w:r>
        <w:t xml:space="preserve">2023-08-10 00:00:00 </w:t>
      </w:r>
      <w:r>
        <w:t xml:space="preserve">8 </w:t>
      </w:r>
      <w:r>
        <w:t xml:space="preserve">25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688420 </w:t>
      </w:r>
      <w:r>
        <w:t xml:space="preserve">Organisation Internationale pour les Migrations </w:t>
      </w:r>
      <w:r>
        <w:t xml:space="preserve">OIM </w:t>
      </w:r>
      <w:r>
        <w:t xml:space="preserve">556 </w:t>
      </w:r>
      <w:r>
        <w:t xml:space="preserve">556 </w:t>
      </w:r>
    </w:p>
    <w:p>
      <w:r>
        <w:t xml:space="preserve">685808 </w:t>
      </w:r>
      <w:r>
        <w:t xml:space="preserve">NULL </w:t>
      </w:r>
      <w:r>
        <w:t xml:space="preserve">2023-05-04 00:00:00 </w:t>
      </w:r>
      <w:r>
        <w:t xml:space="preserve">2023-10-10 00:00:00 </w:t>
      </w:r>
      <w:r>
        <w:t xml:space="preserve">2023-08-10 00:00:00 </w:t>
      </w:r>
      <w:r>
        <w:t xml:space="preserve">24 </w:t>
      </w:r>
      <w:r>
        <w:t xml:space="preserve">119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688421 </w:t>
      </w:r>
      <w:r>
        <w:t xml:space="preserve">Organisation Internationale pour les Migrations </w:t>
      </w:r>
      <w:r>
        <w:t xml:space="preserve">OIM </w:t>
      </w:r>
      <w:r>
        <w:t xml:space="preserve">556 </w:t>
      </w:r>
      <w:r>
        <w:t xml:space="preserve">556 </w:t>
      </w:r>
    </w:p>
    <w:p>
      <w:r>
        <w:t xml:space="preserve">685809 </w:t>
      </w:r>
      <w:r>
        <w:t xml:space="preserve">NULL </w:t>
      </w:r>
      <w:r>
        <w:t xml:space="preserve">2023-09-30 00:00:00 </w:t>
      </w:r>
      <w:r>
        <w:t xml:space="preserve">2023-10-10 00:00:00 </w:t>
      </w:r>
      <w:r>
        <w:t xml:space="preserve">2023-08-10 00:00:00 </w:t>
      </w:r>
      <w:r>
        <w:t xml:space="preserve">18 </w:t>
      </w:r>
      <w:r>
        <w:t xml:space="preserve">90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688422 </w:t>
      </w:r>
      <w:r>
        <w:t xml:space="preserve">Organisation Internationale pour les Migrations </w:t>
      </w:r>
      <w:r>
        <w:t xml:space="preserve">OIM </w:t>
      </w:r>
      <w:r>
        <w:t xml:space="preserve">556 </w:t>
      </w:r>
      <w:r>
        <w:t xml:space="preserve">556 </w:t>
      </w:r>
    </w:p>
    <w:p>
      <w:r>
        <w:t xml:space="preserve">685810 </w:t>
      </w:r>
      <w:r>
        <w:t xml:space="preserve">NULL </w:t>
      </w:r>
      <w:r>
        <w:t xml:space="preserve">2022-06-01 00:00:00 </w:t>
      </w:r>
      <w:r>
        <w:t xml:space="preserve">2023-10-10 00:00:00 </w:t>
      </w:r>
      <w:r>
        <w:t xml:space="preserve">2023-08-10 00:00:00 </w:t>
      </w:r>
      <w:r>
        <w:t xml:space="preserve">10 </w:t>
      </w:r>
      <w:r>
        <w:t xml:space="preserve">43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688423 </w:t>
      </w:r>
      <w:r>
        <w:t xml:space="preserve">Organisation Internationale pour les Migrations </w:t>
      </w:r>
      <w:r>
        <w:t xml:space="preserve">OIM </w:t>
      </w:r>
      <w:r>
        <w:t xml:space="preserve">556 </w:t>
      </w:r>
      <w:r>
        <w:t xml:space="preserve">556 </w:t>
      </w:r>
    </w:p>
    <w:p>
      <w:r>
        <w:t xml:space="preserve">685811 </w:t>
      </w:r>
      <w:r>
        <w:t xml:space="preserve">NULL </w:t>
      </w:r>
      <w:r>
        <w:t xml:space="preserve">2023-03-28 00:00:00 </w:t>
      </w:r>
      <w:r>
        <w:t xml:space="preserve">2023-10-10 00:00:00 </w:t>
      </w:r>
      <w:r>
        <w:t xml:space="preserve">2023-08-10 00:00:00 </w:t>
      </w:r>
      <w:r>
        <w:t xml:space="preserve">12 </w:t>
      </w:r>
      <w:r>
        <w:t xml:space="preserve">70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688424 </w:t>
      </w:r>
      <w:r>
        <w:t xml:space="preserve">Organisation Internationale pour les Migrations </w:t>
      </w:r>
      <w:r>
        <w:t xml:space="preserve">OIM </w:t>
      </w:r>
      <w:r>
        <w:t xml:space="preserve">556 </w:t>
      </w:r>
      <w:r>
        <w:t xml:space="preserve">556 </w:t>
      </w:r>
    </w:p>
    <w:p>
      <w:r>
        <w:t xml:space="preserve">685812 </w:t>
      </w:r>
      <w:r>
        <w:t xml:space="preserve">NULL </w:t>
      </w:r>
      <w:r>
        <w:t xml:space="preserve">2023-05-04 00:00:00 </w:t>
      </w:r>
      <w:r>
        <w:t xml:space="preserve">2023-10-10 00:00:00 </w:t>
      </w:r>
      <w:r>
        <w:t xml:space="preserve">2023-08-10 00:00:00 </w:t>
      </w:r>
      <w:r>
        <w:t xml:space="preserve">8 </w:t>
      </w:r>
      <w:r>
        <w:t xml:space="preserve">47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688425 </w:t>
      </w:r>
      <w:r>
        <w:t xml:space="preserve">Organisation Internationale pour les Migrations </w:t>
      </w:r>
      <w:r>
        <w:t xml:space="preserve">OIM </w:t>
      </w:r>
      <w:r>
        <w:t xml:space="preserve">556 </w:t>
      </w:r>
      <w:r>
        <w:t xml:space="preserve">556 </w:t>
      </w:r>
    </w:p>
    <w:p>
      <w:r>
        <w:t xml:space="preserve">685813 </w:t>
      </w:r>
      <w:r>
        <w:t xml:space="preserve">NULL </w:t>
      </w:r>
      <w:r>
        <w:t xml:space="preserve">2023-09-30 00:00:00 </w:t>
      </w:r>
      <w:r>
        <w:t xml:space="preserve">2023-10-10 00:00:00 </w:t>
      </w:r>
      <w:r>
        <w:t xml:space="preserve">2023-08-10 00:00:00 </w:t>
      </w:r>
      <w:r>
        <w:t xml:space="preserve">10 </w:t>
      </w:r>
      <w:r>
        <w:t xml:space="preserve">59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688426 </w:t>
      </w:r>
      <w:r>
        <w:t xml:space="preserve">Organisation Internationale pour les Migrations </w:t>
      </w:r>
      <w:r>
        <w:t xml:space="preserve">OIM </w:t>
      </w:r>
      <w:r>
        <w:t xml:space="preserve">556 </w:t>
      </w:r>
      <w:r>
        <w:t xml:space="preserve">556 </w:t>
      </w:r>
    </w:p>
    <w:p>
      <w:r>
        <w:t xml:space="preserve">685814 </w:t>
      </w:r>
      <w:r>
        <w:t xml:space="preserve">NULL </w:t>
      </w:r>
      <w:r>
        <w:t xml:space="preserve">2022-06-01 00:00:00 </w:t>
      </w:r>
      <w:r>
        <w:t xml:space="preserve">2023-10-10 00:00:00 </w:t>
      </w:r>
      <w:r>
        <w:t xml:space="preserve">2023-08-11 00:00:00 </w:t>
      </w:r>
      <w:r>
        <w:t xml:space="preserve">5 </w:t>
      </w:r>
      <w:r>
        <w:t xml:space="preserve">26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688427 </w:t>
      </w:r>
      <w:r>
        <w:t xml:space="preserve">Organisation Internationale pour les Migrations </w:t>
      </w:r>
      <w:r>
        <w:t xml:space="preserve">OIM </w:t>
      </w:r>
      <w:r>
        <w:t xml:space="preserve">556 </w:t>
      </w:r>
      <w:r>
        <w:t xml:space="preserve">556 </w:t>
      </w:r>
    </w:p>
    <w:p>
      <w:r>
        <w:t xml:space="preserve">685815 </w:t>
      </w:r>
      <w:r>
        <w:t xml:space="preserve">NULL </w:t>
      </w:r>
      <w:r>
        <w:t xml:space="preserve">2022-09-01 00:00:00 </w:t>
      </w:r>
      <w:r>
        <w:t xml:space="preserve">2023-10-10 00:00:00 </w:t>
      </w:r>
      <w:r>
        <w:t xml:space="preserve">2023-08-11 00:00:00 </w:t>
      </w:r>
      <w:r>
        <w:t xml:space="preserve">3 </w:t>
      </w:r>
      <w:r>
        <w:t xml:space="preserve">15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688428 </w:t>
      </w:r>
      <w:r>
        <w:t xml:space="preserve">Organisation Internationale pour les Migrations </w:t>
      </w:r>
      <w:r>
        <w:t xml:space="preserve">OIM </w:t>
      </w:r>
      <w:r>
        <w:t xml:space="preserve">556 </w:t>
      </w:r>
      <w:r>
        <w:t xml:space="preserve">556 </w:t>
      </w:r>
    </w:p>
    <w:p>
      <w:r>
        <w:t xml:space="preserve">685816 </w:t>
      </w:r>
      <w:r>
        <w:t xml:space="preserve">NULL </w:t>
      </w:r>
      <w:r>
        <w:t xml:space="preserve">2023-03-28 00:00:00 </w:t>
      </w:r>
      <w:r>
        <w:t xml:space="preserve">2023-10-10 00:00:00 </w:t>
      </w:r>
      <w:r>
        <w:t xml:space="preserve">2023-08-11 00:00:00 </w:t>
      </w:r>
      <w:r>
        <w:t xml:space="preserve">9 </w:t>
      </w:r>
      <w:r>
        <w:t xml:space="preserve">40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688429 </w:t>
      </w:r>
      <w:r>
        <w:t xml:space="preserve">Organisation Internationale pour les Migrations </w:t>
      </w:r>
      <w:r>
        <w:t xml:space="preserve">OIM </w:t>
      </w:r>
      <w:r>
        <w:t xml:space="preserve">556 </w:t>
      </w:r>
      <w:r>
        <w:t xml:space="preserve">556 </w:t>
      </w:r>
    </w:p>
    <w:p>
      <w:r>
        <w:t xml:space="preserve">685817 </w:t>
      </w:r>
      <w:r>
        <w:t xml:space="preserve">NULL </w:t>
      </w:r>
      <w:r>
        <w:t xml:space="preserve">2023-05-04 00:00:00 </w:t>
      </w:r>
      <w:r>
        <w:t xml:space="preserve">2023-10-10 00:00:00 </w:t>
      </w:r>
      <w:r>
        <w:t xml:space="preserve">2023-08-11 00:00:00 </w:t>
      </w:r>
      <w:r>
        <w:t xml:space="preserve">14 </w:t>
      </w:r>
      <w:r>
        <w:t xml:space="preserve">63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688430 </w:t>
      </w:r>
      <w:r>
        <w:t xml:space="preserve">Organisation Internationale pour les Migrations </w:t>
      </w:r>
      <w:r>
        <w:t xml:space="preserve">OIM </w:t>
      </w:r>
      <w:r>
        <w:t xml:space="preserve">556 </w:t>
      </w:r>
      <w:r>
        <w:t xml:space="preserve">556 </w:t>
      </w:r>
    </w:p>
    <w:p>
      <w:r>
        <w:t xml:space="preserve">685818 </w:t>
      </w:r>
      <w:r>
        <w:t xml:space="preserve">NULL </w:t>
      </w:r>
      <w:r>
        <w:t xml:space="preserve">2023-09-30 00:00:00 </w:t>
      </w:r>
      <w:r>
        <w:t xml:space="preserve">2023-10-10 00:00:00 </w:t>
      </w:r>
      <w:r>
        <w:t xml:space="preserve">2023-08-11 00:00:00 </w:t>
      </w:r>
      <w:r>
        <w:t xml:space="preserve">4 </w:t>
      </w:r>
      <w:r>
        <w:t xml:space="preserve">18 </w:t>
      </w:r>
      <w:r>
        <w:t xml:space="preserve">2 </w:t>
      </w:r>
      <w:r>
        <w:t xml:space="preserve">Retourné </w:t>
      </w:r>
      <w:r>
        <w:t xml:space="preserve">CD6104ZS04 </w:t>
      </w:r>
      <w:r>
        <w:t xml:space="preserve">CD6104ZS04AS06 </w:t>
      </w:r>
      <w:r>
        <w:t xml:space="preserve">Ndjingala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CD61040309 </w:t>
      </w:r>
      <w:r>
        <w:t xml:space="preserve">Utunda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688431 </w:t>
      </w:r>
      <w:r>
        <w:t xml:space="preserve">Organisation Internationale pour les Migrations </w:t>
      </w:r>
      <w:r>
        <w:t xml:space="preserve">OIM </w:t>
      </w:r>
      <w:r>
        <w:t xml:space="preserve">556 </w:t>
      </w:r>
      <w:r>
        <w:t xml:space="preserve">556 </w:t>
      </w:r>
    </w:p>
    <w:p>
      <w:r>
        <w:t xml:space="preserve">685819 </w:t>
      </w:r>
      <w:r>
        <w:t xml:space="preserve">NULL </w:t>
      </w:r>
      <w:r>
        <w:t xml:space="preserve">2022-09-01 00:00:00 </w:t>
      </w:r>
      <w:r>
        <w:t xml:space="preserve">2023-10-10 00:00:00 </w:t>
      </w:r>
      <w:r>
        <w:t xml:space="preserve">2023-08-11 00:00:00 </w:t>
      </w:r>
      <w:r>
        <w:t xml:space="preserve">6 </w:t>
      </w:r>
      <w:r>
        <w:t xml:space="preserve">25 </w:t>
      </w:r>
      <w:r>
        <w:t xml:space="preserve">2 </w:t>
      </w:r>
      <w:r>
        <w:t xml:space="preserve">Retourné </w:t>
      </w:r>
      <w:r>
        <w:t xml:space="preserve">CD6104ZS04 </w:t>
      </w:r>
      <w:r>
        <w:t xml:space="preserve">CD6104ZS04AS14 </w:t>
      </w:r>
      <w:r>
        <w:t xml:space="preserve">Ndofia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688432 </w:t>
      </w:r>
      <w:r>
        <w:t xml:space="preserve">Organisation Internationale pour les Migrations </w:t>
      </w:r>
      <w:r>
        <w:t xml:space="preserve">OIM </w:t>
      </w:r>
      <w:r>
        <w:t xml:space="preserve">556 </w:t>
      </w:r>
      <w:r>
        <w:t xml:space="preserve">556 </w:t>
      </w:r>
    </w:p>
    <w:p>
      <w:r>
        <w:t xml:space="preserve">685820 </w:t>
      </w:r>
      <w:r>
        <w:t xml:space="preserve">NULL </w:t>
      </w:r>
      <w:r>
        <w:t xml:space="preserve">2022-12-01 00:00:00 </w:t>
      </w:r>
      <w:r>
        <w:t xml:space="preserve">2023-10-10 00:00:00 </w:t>
      </w:r>
      <w:r>
        <w:t xml:space="preserve">2023-08-11 00:00:00 </w:t>
      </w:r>
      <w:r>
        <w:t xml:space="preserve">18 </w:t>
      </w:r>
      <w:r>
        <w:t xml:space="preserve">74 </w:t>
      </w:r>
      <w:r>
        <w:t xml:space="preserve">2 </w:t>
      </w:r>
      <w:r>
        <w:t xml:space="preserve">Retourné </w:t>
      </w:r>
      <w:r>
        <w:t xml:space="preserve">CD6104ZS04 </w:t>
      </w:r>
      <w:r>
        <w:t xml:space="preserve">CD6104ZS04AS14 </w:t>
      </w:r>
      <w:r>
        <w:t xml:space="preserve">Ndofia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688433 </w:t>
      </w:r>
      <w:r>
        <w:t xml:space="preserve">Organisation Internationale pour les Migrations </w:t>
      </w:r>
      <w:r>
        <w:t xml:space="preserve">OIM </w:t>
      </w:r>
      <w:r>
        <w:t xml:space="preserve">556 </w:t>
      </w:r>
      <w:r>
        <w:t xml:space="preserve">556 </w:t>
      </w:r>
    </w:p>
    <w:p>
      <w:r>
        <w:t xml:space="preserve">685821 </w:t>
      </w:r>
      <w:r>
        <w:t xml:space="preserve">NULL </w:t>
      </w:r>
      <w:r>
        <w:t xml:space="preserve">2023-03-28 00:00:00 </w:t>
      </w:r>
      <w:r>
        <w:t xml:space="preserve">2023-10-10 00:00:00 </w:t>
      </w:r>
      <w:r>
        <w:t xml:space="preserve">2023-08-11 00:00:00 </w:t>
      </w:r>
      <w:r>
        <w:t xml:space="preserve">26 </w:t>
      </w:r>
      <w:r>
        <w:t xml:space="preserve">107 </w:t>
      </w:r>
      <w:r>
        <w:t xml:space="preserve">2 </w:t>
      </w:r>
      <w:r>
        <w:t xml:space="preserve">Retourné </w:t>
      </w:r>
      <w:r>
        <w:t xml:space="preserve">CD6104ZS04 </w:t>
      </w:r>
      <w:r>
        <w:t xml:space="preserve">CD6104ZS04AS14 </w:t>
      </w:r>
      <w:r>
        <w:t xml:space="preserve">Ndofia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688434 </w:t>
      </w:r>
      <w:r>
        <w:t xml:space="preserve">Organisation Internationale pour les Migrations </w:t>
      </w:r>
      <w:r>
        <w:t xml:space="preserve">OIM </w:t>
      </w:r>
      <w:r>
        <w:t xml:space="preserve">556 </w:t>
      </w:r>
      <w:r>
        <w:t xml:space="preserve">556 </w:t>
      </w:r>
    </w:p>
    <w:p>
      <w:r>
        <w:t xml:space="preserve">685822 </w:t>
      </w:r>
      <w:r>
        <w:t xml:space="preserve">NULL </w:t>
      </w:r>
      <w:r>
        <w:t xml:space="preserve">2023-05-04 00:00:00 </w:t>
      </w:r>
      <w:r>
        <w:t xml:space="preserve">2023-10-10 00:00:00 </w:t>
      </w:r>
      <w:r>
        <w:t xml:space="preserve">2023-08-11 00:00:00 </w:t>
      </w:r>
      <w:r>
        <w:t xml:space="preserve">15 </w:t>
      </w:r>
      <w:r>
        <w:t xml:space="preserve">62 </w:t>
      </w:r>
      <w:r>
        <w:t xml:space="preserve">2 </w:t>
      </w:r>
      <w:r>
        <w:t xml:space="preserve">Retourné </w:t>
      </w:r>
      <w:r>
        <w:t xml:space="preserve">CD6104ZS04 </w:t>
      </w:r>
      <w:r>
        <w:t xml:space="preserve">CD6104ZS04AS14 </w:t>
      </w:r>
      <w:r>
        <w:t xml:space="preserve">Ndofia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688435 </w:t>
      </w:r>
      <w:r>
        <w:t xml:space="preserve">Organisation Internationale pour les Migrations </w:t>
      </w:r>
      <w:r>
        <w:t xml:space="preserve">OIM </w:t>
      </w:r>
      <w:r>
        <w:t xml:space="preserve">556 </w:t>
      </w:r>
      <w:r>
        <w:t xml:space="preserve">556 </w:t>
      </w:r>
    </w:p>
    <w:p>
      <w:r>
        <w:t xml:space="preserve">685823 </w:t>
      </w:r>
      <w:r>
        <w:t xml:space="preserve">NULL </w:t>
      </w:r>
      <w:r>
        <w:t xml:space="preserve">2023-09-30 00:00:00 </w:t>
      </w:r>
      <w:r>
        <w:t xml:space="preserve">2023-10-10 00:00:00 </w:t>
      </w:r>
      <w:r>
        <w:t xml:space="preserve">2023-08-11 00:00:00 </w:t>
      </w:r>
      <w:r>
        <w:t xml:space="preserve">7 </w:t>
      </w:r>
      <w:r>
        <w:t xml:space="preserve">29 </w:t>
      </w:r>
      <w:r>
        <w:t xml:space="preserve">2 </w:t>
      </w:r>
      <w:r>
        <w:t xml:space="preserve">Retourné </w:t>
      </w:r>
      <w:r>
        <w:t xml:space="preserve">CD6104ZS04 </w:t>
      </w:r>
      <w:r>
        <w:t xml:space="preserve">CD6104ZS04AS14 </w:t>
      </w:r>
      <w:r>
        <w:t xml:space="preserve">Ndofia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CD61040308 </w:t>
      </w:r>
      <w:r>
        <w:t xml:space="preserve">Usala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688436 </w:t>
      </w:r>
      <w:r>
        <w:t xml:space="preserve">Organisation Internationale pour les Migrations </w:t>
      </w:r>
      <w:r>
        <w:t xml:space="preserve">OIM </w:t>
      </w:r>
      <w:r>
        <w:t xml:space="preserve">556 </w:t>
      </w:r>
      <w:r>
        <w:t xml:space="preserve">556 </w:t>
      </w:r>
    </w:p>
    <w:p>
      <w:r>
        <w:t xml:space="preserve">685824 </w:t>
      </w:r>
      <w:r>
        <w:t xml:space="preserve">NULL </w:t>
      </w:r>
      <w:r>
        <w:t xml:space="preserve">2022-06-01 00:00:00 </w:t>
      </w:r>
      <w:r>
        <w:t xml:space="preserve">2023-10-10 00:00:00 </w:t>
      </w:r>
      <w:r>
        <w:t xml:space="preserve">2023-08-10 00:00:00 </w:t>
      </w:r>
      <w:r>
        <w:t xml:space="preserve">5 </w:t>
      </w:r>
      <w:r>
        <w:t xml:space="preserve">27 </w:t>
      </w:r>
      <w:r>
        <w:t xml:space="preserve">2 </w:t>
      </w:r>
      <w:r>
        <w:t xml:space="preserve">Retourné </w:t>
      </w:r>
      <w:r>
        <w:t xml:space="preserve">CD6104ZS04 </w:t>
      </w:r>
      <w:r>
        <w:t xml:space="preserve">CD6104ZS04AS14 </w:t>
      </w:r>
      <w:r>
        <w:t xml:space="preserve">Ndofia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CD63 </w:t>
      </w:r>
      <w:r>
        <w:t xml:space="preserve">Maniema </w:t>
      </w:r>
      <w:r>
        <w:t xml:space="preserve">CD6305 </w:t>
      </w:r>
      <w:r>
        <w:t xml:space="preserve">Lubutu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688437 </w:t>
      </w:r>
      <w:r>
        <w:t xml:space="preserve">Organisation Internationale pour les Migrations </w:t>
      </w:r>
      <w:r>
        <w:t xml:space="preserve">OIM </w:t>
      </w:r>
      <w:r>
        <w:t xml:space="preserve">556 </w:t>
      </w:r>
      <w:r>
        <w:t xml:space="preserve">556 </w:t>
      </w:r>
    </w:p>
    <w:p>
      <w:r>
        <w:t xml:space="preserve">685825 </w:t>
      </w:r>
      <w:r>
        <w:t xml:space="preserve">NULL </w:t>
      </w:r>
      <w:r>
        <w:t xml:space="preserve">2022-06-01 00:00:00 </w:t>
      </w:r>
      <w:r>
        <w:t xml:space="preserve">2023-10-10 00:00:00 </w:t>
      </w:r>
      <w:r>
        <w:t xml:space="preserve">2023-08-11 00:00:00 </w:t>
      </w:r>
      <w:r>
        <w:t xml:space="preserve">7 </w:t>
      </w:r>
      <w:r>
        <w:t xml:space="preserve">37 </w:t>
      </w:r>
      <w:r>
        <w:t xml:space="preserve">2 </w:t>
      </w:r>
      <w:r>
        <w:t xml:space="preserve">Retourné </w:t>
      </w:r>
      <w:r>
        <w:t xml:space="preserve">CD6104ZS04 </w:t>
      </w:r>
      <w:r>
        <w:t xml:space="preserve">CD6104ZS04AS14 </w:t>
      </w:r>
      <w:r>
        <w:t xml:space="preserve">Ndofia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CD61040313 </w:t>
      </w:r>
      <w:r>
        <w:t xml:space="preserve">Wassa </w:t>
      </w:r>
      <w:r>
        <w:t xml:space="preserve">NULL </w:t>
      </w:r>
      <w:r>
        <w:t xml:space="preserve">NULL </w:t>
      </w:r>
      <w:r>
        <w:t xml:space="preserve">CD63 </w:t>
      </w:r>
      <w:r>
        <w:t xml:space="preserve">Maniema </w:t>
      </w:r>
      <w:r>
        <w:t xml:space="preserve">CD6305 </w:t>
      </w:r>
      <w:r>
        <w:t xml:space="preserve">Lubutu </w:t>
      </w:r>
      <w:r>
        <w:t xml:space="preserve">3 </w:t>
      </w:r>
      <w:r>
        <w:t xml:space="preserve">NULL </w:t>
      </w:r>
      <w:r>
        <w:t xml:space="preserve">NULL </w:t>
      </w:r>
      <w:r>
        <w:t xml:space="preserve">NULL </w:t>
      </w:r>
      <w:r>
        <w:t xml:space="preserve">NULL </w:t>
      </w:r>
      <w:r>
        <w:t xml:space="preserve">NULL </w:t>
      </w:r>
      <w:r>
        <w:t xml:space="preserve">NULL </w:t>
      </w:r>
      <w:r>
        <w:t xml:space="preserve">CD6305ZS01 </w:t>
      </w:r>
      <w:r>
        <w:t xml:space="preserve">Lubutu </w:t>
      </w:r>
      <w:r>
        <w:t xml:space="preserve">NULL </w:t>
      </w:r>
      <w:r>
        <w:t xml:space="preserve">NULL </w:t>
      </w:r>
      <w:r>
        <w:t xml:space="preserve">Evaluation DTM-Juillet 2023 </w:t>
      </w:r>
      <w:r>
        <w:t xml:space="preserve">NULL </w:t>
      </w:r>
      <w:r>
        <w:t xml:space="preserve">688438 </w:t>
      </w:r>
      <w:r>
        <w:t xml:space="preserve">Organisation Internationale pour les Migrations </w:t>
      </w:r>
      <w:r>
        <w:t xml:space="preserve">OIM </w:t>
      </w:r>
      <w:r>
        <w:t xml:space="preserve">556 </w:t>
      </w:r>
      <w:r>
        <w:t xml:space="preserve">556 </w:t>
      </w:r>
    </w:p>
    <w:p>
      <w:r>
        <w:t xml:space="preserve">685826 </w:t>
      </w:r>
      <w:r>
        <w:t xml:space="preserve">NULL </w:t>
      </w:r>
      <w:r>
        <w:t xml:space="preserve">2022-06-01 00:00:00 </w:t>
      </w:r>
      <w:r>
        <w:t xml:space="preserve">2023-10-10 00:00:00 </w:t>
      </w:r>
      <w:r>
        <w:t xml:space="preserve">2023-08-10 00:00:00 </w:t>
      </w:r>
      <w:r>
        <w:t xml:space="preserve">9 </w:t>
      </w:r>
      <w:r>
        <w:t xml:space="preserve">31 </w:t>
      </w:r>
      <w:r>
        <w:t xml:space="preserve">2 </w:t>
      </w:r>
      <w:r>
        <w:t xml:space="preserve">Retourné </w:t>
      </w:r>
      <w:r>
        <w:t xml:space="preserve">CD6104ZS04 </w:t>
      </w:r>
      <w:r>
        <w:t xml:space="preserve">CD6104ZS04AS14 </w:t>
      </w:r>
      <w:r>
        <w:t xml:space="preserve">Ndofia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CD63 </w:t>
      </w:r>
      <w:r>
        <w:t xml:space="preserve">Maniema </w:t>
      </w:r>
      <w:r>
        <w:t xml:space="preserve">CD6305 </w:t>
      </w:r>
      <w:r>
        <w:t xml:space="preserve">Lubutu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688439 </w:t>
      </w:r>
      <w:r>
        <w:t xml:space="preserve">Organisation Internationale pour les Migrations </w:t>
      </w:r>
      <w:r>
        <w:t xml:space="preserve">OIM </w:t>
      </w:r>
      <w:r>
        <w:t xml:space="preserve">556 </w:t>
      </w:r>
      <w:r>
        <w:t xml:space="preserve">556 </w:t>
      </w:r>
    </w:p>
    <w:p>
      <w:r>
        <w:t xml:space="preserve">685827 </w:t>
      </w:r>
      <w:r>
        <w:t xml:space="preserve">NULL </w:t>
      </w:r>
      <w:r>
        <w:t xml:space="preserve">2022-06-01 00:00:00 </w:t>
      </w:r>
      <w:r>
        <w:t xml:space="preserve">2023-10-10 00:00:00 </w:t>
      </w:r>
      <w:r>
        <w:t xml:space="preserve">2023-08-23 00:00:00 </w:t>
      </w:r>
      <w:r>
        <w:t xml:space="preserve">3 </w:t>
      </w:r>
      <w:r>
        <w:t xml:space="preserve">11 </w:t>
      </w:r>
      <w:r>
        <w:t xml:space="preserve">2 </w:t>
      </w:r>
      <w:r>
        <w:t xml:space="preserve">Retourné </w:t>
      </w:r>
      <w:r>
        <w:t xml:space="preserve">CD6104ZS04 </w:t>
      </w:r>
      <w:r>
        <w:t xml:space="preserve">CD6104ZS04AS09 </w:t>
      </w:r>
      <w:r>
        <w:t xml:space="preserve">Kumbwa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NULL </w:t>
      </w:r>
      <w:r>
        <w:t xml:space="preserve">NULL </w:t>
      </w:r>
      <w:r>
        <w:t xml:space="preserve">NULL </w:t>
      </w:r>
      <w:r>
        <w:t xml:space="preserve">NULL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688440 </w:t>
      </w:r>
      <w:r>
        <w:t xml:space="preserve">Organisation Internationale pour les Migrations </w:t>
      </w:r>
      <w:r>
        <w:t xml:space="preserve">OIM </w:t>
      </w:r>
      <w:r>
        <w:t xml:space="preserve">556 </w:t>
      </w:r>
      <w:r>
        <w:t xml:space="preserve">556 </w:t>
      </w:r>
    </w:p>
    <w:p>
      <w:r>
        <w:t xml:space="preserve">685828 </w:t>
      </w:r>
      <w:r>
        <w:t xml:space="preserve">NULL </w:t>
      </w:r>
      <w:r>
        <w:t xml:space="preserve">2022-06-01 00:00:00 </w:t>
      </w:r>
      <w:r>
        <w:t xml:space="preserve">2023-10-10 00:00:00 </w:t>
      </w:r>
      <w:r>
        <w:t xml:space="preserve">2023-08-23 00:00:00 </w:t>
      </w:r>
      <w:r>
        <w:t xml:space="preserve">11 </w:t>
      </w:r>
      <w:r>
        <w:t xml:space="preserve">43 </w:t>
      </w:r>
      <w:r>
        <w:t xml:space="preserve">2 </w:t>
      </w:r>
      <w:r>
        <w:t xml:space="preserve">Retourné </w:t>
      </w:r>
      <w:r>
        <w:t xml:space="preserve">CD6104ZS04 </w:t>
      </w:r>
      <w:r>
        <w:t xml:space="preserve">CD6104ZS04AS09 </w:t>
      </w:r>
      <w:r>
        <w:t xml:space="preserve">Kumbwa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688441 </w:t>
      </w:r>
      <w:r>
        <w:t xml:space="preserve">Organisation Internationale pour les Migrations </w:t>
      </w:r>
      <w:r>
        <w:t xml:space="preserve">OIM </w:t>
      </w:r>
      <w:r>
        <w:t xml:space="preserve">556 </w:t>
      </w:r>
      <w:r>
        <w:t xml:space="preserve">556 </w:t>
      </w:r>
    </w:p>
    <w:p>
      <w:r>
        <w:t xml:space="preserve">685829 </w:t>
      </w:r>
      <w:r>
        <w:t xml:space="preserve">NULL </w:t>
      </w:r>
      <w:r>
        <w:t xml:space="preserve">2022-09-01 00:00:00 </w:t>
      </w:r>
      <w:r>
        <w:t xml:space="preserve">2023-10-10 00:00:00 </w:t>
      </w:r>
      <w:r>
        <w:t xml:space="preserve">2023-08-23 00:00:00 </w:t>
      </w:r>
      <w:r>
        <w:t xml:space="preserve">4 </w:t>
      </w:r>
      <w:r>
        <w:t xml:space="preserve">15 </w:t>
      </w:r>
      <w:r>
        <w:t xml:space="preserve">2 </w:t>
      </w:r>
      <w:r>
        <w:t xml:space="preserve">Retourné </w:t>
      </w:r>
      <w:r>
        <w:t xml:space="preserve">CD6104ZS04 </w:t>
      </w:r>
      <w:r>
        <w:t xml:space="preserve">CD6104ZS04AS09 </w:t>
      </w:r>
      <w:r>
        <w:t xml:space="preserve">Kumbwa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688442 </w:t>
      </w:r>
      <w:r>
        <w:t xml:space="preserve">Organisation Internationale pour les Migrations </w:t>
      </w:r>
      <w:r>
        <w:t xml:space="preserve">OIM </w:t>
      </w:r>
      <w:r>
        <w:t xml:space="preserve">556 </w:t>
      </w:r>
      <w:r>
        <w:t xml:space="preserve">556 </w:t>
      </w:r>
    </w:p>
    <w:p>
      <w:r>
        <w:t xml:space="preserve">685830 </w:t>
      </w:r>
      <w:r>
        <w:t xml:space="preserve">NULL </w:t>
      </w:r>
      <w:r>
        <w:t xml:space="preserve">2022-06-01 00:00:00 </w:t>
      </w:r>
      <w:r>
        <w:t xml:space="preserve">2023-10-10 00:00:00 </w:t>
      </w:r>
      <w:r>
        <w:t xml:space="preserve">2023-08-21 00:00:00 </w:t>
      </w:r>
      <w:r>
        <w:t xml:space="preserve">4 </w:t>
      </w:r>
      <w:r>
        <w:t xml:space="preserve">11 </w:t>
      </w:r>
      <w:r>
        <w:t xml:space="preserve">2 </w:t>
      </w:r>
      <w:r>
        <w:t xml:space="preserve">Retourné </w:t>
      </w:r>
      <w:r>
        <w:t xml:space="preserve">CD6104ZS04 </w:t>
      </w:r>
      <w:r>
        <w:t xml:space="preserve">CD6104ZS04AS09 </w:t>
      </w:r>
      <w:r>
        <w:t xml:space="preserve">Kumbwa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CD61040303 </w:t>
      </w:r>
      <w:r>
        <w:t xml:space="preserve">Bana bangi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CD61040302 </w:t>
      </w:r>
      <w:r>
        <w:t xml:space="preserve">Bakusu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688443 </w:t>
      </w:r>
      <w:r>
        <w:t xml:space="preserve">Organisation Internationale pour les Migrations </w:t>
      </w:r>
      <w:r>
        <w:t xml:space="preserve">OIM </w:t>
      </w:r>
      <w:r>
        <w:t xml:space="preserve">556 </w:t>
      </w:r>
      <w:r>
        <w:t xml:space="preserve">556 </w:t>
      </w:r>
    </w:p>
    <w:p>
      <w:r>
        <w:t xml:space="preserve">685831 </w:t>
      </w:r>
      <w:r>
        <w:t xml:space="preserve">NULL </w:t>
      </w:r>
      <w:r>
        <w:t xml:space="preserve">2022-06-01 00:00:00 </w:t>
      </w:r>
      <w:r>
        <w:t xml:space="preserve">2023-10-10 00:00:00 </w:t>
      </w:r>
      <w:r>
        <w:t xml:space="preserve">2023-08-23 00:00:00 </w:t>
      </w:r>
      <w:r>
        <w:t xml:space="preserve">18 </w:t>
      </w:r>
      <w:r>
        <w:t xml:space="preserve">106 </w:t>
      </w:r>
      <w:r>
        <w:t xml:space="preserve">2 </w:t>
      </w:r>
      <w:r>
        <w:t xml:space="preserve">Retourné </w:t>
      </w:r>
      <w:r>
        <w:t xml:space="preserve">CD6104ZS04 </w:t>
      </w:r>
      <w:r>
        <w:t xml:space="preserve">CD6104ZS04AS09 </w:t>
      </w:r>
      <w:r>
        <w:t xml:space="preserve">Kumbwa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688444 </w:t>
      </w:r>
      <w:r>
        <w:t xml:space="preserve">Organisation Internationale pour les Migrations </w:t>
      </w:r>
      <w:r>
        <w:t xml:space="preserve">OIM </w:t>
      </w:r>
      <w:r>
        <w:t xml:space="preserve">556 </w:t>
      </w:r>
      <w:r>
        <w:t xml:space="preserve">556 </w:t>
      </w:r>
    </w:p>
    <w:p>
      <w:r>
        <w:t xml:space="preserve">685832 </w:t>
      </w:r>
      <w:r>
        <w:t xml:space="preserve">NULL </w:t>
      </w:r>
      <w:r>
        <w:t xml:space="preserve">2022-12-01 00:00:00 </w:t>
      </w:r>
      <w:r>
        <w:t xml:space="preserve">2023-10-10 00:00:00 </w:t>
      </w:r>
      <w:r>
        <w:t xml:space="preserve">2023-08-23 00:00:00 </w:t>
      </w:r>
      <w:r>
        <w:t xml:space="preserve">3 </w:t>
      </w:r>
      <w:r>
        <w:t xml:space="preserve">18 </w:t>
      </w:r>
      <w:r>
        <w:t xml:space="preserve">2 </w:t>
      </w:r>
      <w:r>
        <w:t xml:space="preserve">Retourné </w:t>
      </w:r>
      <w:r>
        <w:t xml:space="preserve">CD6104ZS04 </w:t>
      </w:r>
      <w:r>
        <w:t xml:space="preserve">CD6104ZS04AS09 </w:t>
      </w:r>
      <w:r>
        <w:t xml:space="preserve">Kumbwa </w:t>
      </w:r>
      <w:r>
        <w:t xml:space="preserve">Walikale </w:t>
      </w:r>
      <w:r>
        <w:t xml:space="preserve">4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CD61040307 </w:t>
      </w:r>
      <w:r>
        <w:t xml:space="preserve">Luberike </w:t>
      </w:r>
      <w:r>
        <w:t xml:space="preserve">NULL </w:t>
      </w:r>
      <w:r>
        <w:t xml:space="preserve">NULL </w:t>
      </w:r>
      <w:r>
        <w:t xml:space="preserve">CD6104ZS04 </w:t>
      </w:r>
      <w:r>
        <w:t xml:space="preserve">Walikale </w:t>
      </w:r>
      <w:r>
        <w:t xml:space="preserve">NULL </w:t>
      </w:r>
      <w:r>
        <w:t xml:space="preserve">NULL </w:t>
      </w:r>
      <w:r>
        <w:t xml:space="preserve">Evaluation DTM-Juillet 2023 </w:t>
      </w:r>
      <w:r>
        <w:t xml:space="preserve">NULL </w:t>
      </w:r>
      <w:r>
        <w:t xml:space="preserve">688445 </w:t>
      </w:r>
      <w:r>
        <w:t xml:space="preserve">Organisation Internationale pour les Migrations </w:t>
      </w:r>
      <w:r>
        <w:t xml:space="preserve">OIM </w:t>
      </w:r>
      <w:r>
        <w:t xml:space="preserve">556 </w:t>
      </w:r>
      <w:r>
        <w:t xml:space="preserve">556 </w:t>
      </w:r>
    </w:p>
    <w:p>
      <w:r>
        <w:t xml:space="preserve">685833 </w:t>
      </w:r>
      <w:r>
        <w:t xml:space="preserve">NULL </w:t>
      </w:r>
      <w:r>
        <w:t xml:space="preserve">2022-06-01 00:00:00 </w:t>
      </w:r>
      <w:r>
        <w:t xml:space="preserve">2023-10-10 00:00:00 </w:t>
      </w:r>
      <w:r>
        <w:t xml:space="preserve">2023-08-16 00:00:00 </w:t>
      </w:r>
      <w:r>
        <w:t xml:space="preserve">196 </w:t>
      </w:r>
      <w:r>
        <w:t xml:space="preserve">987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688446 </w:t>
      </w:r>
      <w:r>
        <w:t xml:space="preserve">Organisation Internationale pour les Migrations </w:t>
      </w:r>
      <w:r>
        <w:t xml:space="preserve">OIM </w:t>
      </w:r>
      <w:r>
        <w:t xml:space="preserve">556 </w:t>
      </w:r>
      <w:r>
        <w:t xml:space="preserve">556 </w:t>
      </w:r>
    </w:p>
    <w:p>
      <w:r>
        <w:t xml:space="preserve">685834 </w:t>
      </w:r>
      <w:r>
        <w:t xml:space="preserve">NULL </w:t>
      </w:r>
      <w:r>
        <w:t xml:space="preserve">2023-03-28 00:00:00 </w:t>
      </w:r>
      <w:r>
        <w:t xml:space="preserve">2023-10-10 00:00:00 </w:t>
      </w:r>
      <w:r>
        <w:t xml:space="preserve">2023-08-16 00:00:00 </w:t>
      </w:r>
      <w:r>
        <w:t xml:space="preserve">50 </w:t>
      </w:r>
      <w:r>
        <w:t xml:space="preserve">300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688447 </w:t>
      </w:r>
      <w:r>
        <w:t xml:space="preserve">Organisation Internationale pour les Migrations </w:t>
      </w:r>
      <w:r>
        <w:t xml:space="preserve">OIM </w:t>
      </w:r>
      <w:r>
        <w:t xml:space="preserve">556 </w:t>
      </w:r>
      <w:r>
        <w:t xml:space="preserve">556 </w:t>
      </w:r>
    </w:p>
    <w:p>
      <w:r>
        <w:t xml:space="preserve">685835 </w:t>
      </w:r>
      <w:r>
        <w:t xml:space="preserve">NULL </w:t>
      </w:r>
      <w:r>
        <w:t xml:space="preserve">2023-05-04 00:00:00 </w:t>
      </w:r>
      <w:r>
        <w:t xml:space="preserve">2023-10-10 00:00:00 </w:t>
      </w:r>
      <w:r>
        <w:t xml:space="preserve">2023-08-16 00:00:00 </w:t>
      </w:r>
      <w:r>
        <w:t xml:space="preserve">174 </w:t>
      </w:r>
      <w:r>
        <w:t xml:space="preserve">1044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688448 </w:t>
      </w:r>
      <w:r>
        <w:t xml:space="preserve">Organisation Internationale pour les Migrations </w:t>
      </w:r>
      <w:r>
        <w:t xml:space="preserve">OIM </w:t>
      </w:r>
      <w:r>
        <w:t xml:space="preserve">556 </w:t>
      </w:r>
      <w:r>
        <w:t xml:space="preserve">556 </w:t>
      </w:r>
    </w:p>
    <w:p>
      <w:r>
        <w:t xml:space="preserve">685836 </w:t>
      </w:r>
      <w:r>
        <w:t xml:space="preserve">NULL </w:t>
      </w:r>
      <w:r>
        <w:t xml:space="preserve">2022-06-01 00:00:00 </w:t>
      </w:r>
      <w:r>
        <w:t xml:space="preserve">2023-10-10 00:00:00 </w:t>
      </w:r>
      <w:r>
        <w:t xml:space="preserve">2023-08-16 00:00:00 </w:t>
      </w:r>
      <w:r>
        <w:t xml:space="preserve">2 </w:t>
      </w:r>
      <w:r>
        <w:t xml:space="preserve">12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688449 </w:t>
      </w:r>
      <w:r>
        <w:t xml:space="preserve">Organisation Internationale pour les Migrations </w:t>
      </w:r>
      <w:r>
        <w:t xml:space="preserve">OIM </w:t>
      </w:r>
      <w:r>
        <w:t xml:space="preserve">556 </w:t>
      </w:r>
      <w:r>
        <w:t xml:space="preserve">556 </w:t>
      </w:r>
    </w:p>
    <w:p>
      <w:r>
        <w:t xml:space="preserve">685837 </w:t>
      </w:r>
      <w:r>
        <w:t xml:space="preserve">NULL </w:t>
      </w:r>
      <w:r>
        <w:t xml:space="preserve">2022-12-01 00:00:00 </w:t>
      </w:r>
      <w:r>
        <w:t xml:space="preserve">2023-10-10 00:00:00 </w:t>
      </w:r>
      <w:r>
        <w:t xml:space="preserve">2023-08-16 00:00:00 </w:t>
      </w:r>
      <w:r>
        <w:t xml:space="preserve">223 </w:t>
      </w:r>
      <w:r>
        <w:t xml:space="preserve">1374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688450 </w:t>
      </w:r>
      <w:r>
        <w:t xml:space="preserve">Organisation Internationale pour les Migrations </w:t>
      </w:r>
      <w:r>
        <w:t xml:space="preserve">OIM </w:t>
      </w:r>
      <w:r>
        <w:t xml:space="preserve">556 </w:t>
      </w:r>
      <w:r>
        <w:t xml:space="preserve">556 </w:t>
      </w:r>
    </w:p>
    <w:p>
      <w:r>
        <w:t xml:space="preserve">685838 </w:t>
      </w:r>
      <w:r>
        <w:t xml:space="preserve">NULL </w:t>
      </w:r>
      <w:r>
        <w:t xml:space="preserve">2022-06-01 00:00:00 </w:t>
      </w:r>
      <w:r>
        <w:t xml:space="preserve">2023-10-10 00:00:00 </w:t>
      </w:r>
      <w:r>
        <w:t xml:space="preserve">2023-08-16 00:00:00 </w:t>
      </w:r>
      <w:r>
        <w:t xml:space="preserve">5 </w:t>
      </w:r>
      <w:r>
        <w:t xml:space="preserve">22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688451 </w:t>
      </w:r>
      <w:r>
        <w:t xml:space="preserve">Organisation Internationale pour les Migrations </w:t>
      </w:r>
      <w:r>
        <w:t xml:space="preserve">OIM </w:t>
      </w:r>
      <w:r>
        <w:t xml:space="preserve">556 </w:t>
      </w:r>
      <w:r>
        <w:t xml:space="preserve">556 </w:t>
      </w:r>
    </w:p>
    <w:p>
      <w:r>
        <w:t xml:space="preserve">685839 </w:t>
      </w:r>
      <w:r>
        <w:t xml:space="preserve">NULL </w:t>
      </w:r>
      <w:r>
        <w:t xml:space="preserve">2022-12-01 00:00:00 </w:t>
      </w:r>
      <w:r>
        <w:t xml:space="preserve">2023-10-10 00:00:00 </w:t>
      </w:r>
      <w:r>
        <w:t xml:space="preserve">2023-08-16 00:00:00 </w:t>
      </w:r>
      <w:r>
        <w:t xml:space="preserve">387 </w:t>
      </w:r>
      <w:r>
        <w:t xml:space="preserve">1727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688452 </w:t>
      </w:r>
      <w:r>
        <w:t xml:space="preserve">Organisation Internationale pour les Migrations </w:t>
      </w:r>
      <w:r>
        <w:t xml:space="preserve">OIM </w:t>
      </w:r>
      <w:r>
        <w:t xml:space="preserve">556 </w:t>
      </w:r>
      <w:r>
        <w:t xml:space="preserve">556 </w:t>
      </w:r>
    </w:p>
    <w:p>
      <w:r>
        <w:t xml:space="preserve">685840 </w:t>
      </w:r>
      <w:r>
        <w:t xml:space="preserve">NULL </w:t>
      </w:r>
      <w:r>
        <w:t xml:space="preserve">2022-06-01 00:00:00 </w:t>
      </w:r>
      <w:r>
        <w:t xml:space="preserve">2023-10-10 00:00:00 </w:t>
      </w:r>
      <w:r>
        <w:t xml:space="preserve">2023-08-16 00:00:00 </w:t>
      </w:r>
      <w:r>
        <w:t xml:space="preserve">217 </w:t>
      </w:r>
      <w:r>
        <w:t xml:space="preserve">1377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688453 </w:t>
      </w:r>
      <w:r>
        <w:t xml:space="preserve">Organisation Internationale pour les Migrations </w:t>
      </w:r>
      <w:r>
        <w:t xml:space="preserve">OIM </w:t>
      </w:r>
      <w:r>
        <w:t xml:space="preserve">556 </w:t>
      </w:r>
      <w:r>
        <w:t xml:space="preserve">556 </w:t>
      </w:r>
    </w:p>
    <w:p>
      <w:r>
        <w:t xml:space="preserve">685841 </w:t>
      </w:r>
      <w:r>
        <w:t xml:space="preserve">NULL </w:t>
      </w:r>
      <w:r>
        <w:t xml:space="preserve">2022-06-01 00:00:00 </w:t>
      </w:r>
      <w:r>
        <w:t xml:space="preserve">2023-10-10 00:00:00 </w:t>
      </w:r>
      <w:r>
        <w:t xml:space="preserve">2023-08-16 00:00:00 </w:t>
      </w:r>
      <w:r>
        <w:t xml:space="preserve">10 </w:t>
      </w:r>
      <w:r>
        <w:t xml:space="preserve">60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CD61010204 </w:t>
      </w:r>
      <w:r>
        <w:t xml:space="preserve">Majengo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688454 </w:t>
      </w:r>
      <w:r>
        <w:t xml:space="preserve">Organisation Internationale pour les Migrations </w:t>
      </w:r>
      <w:r>
        <w:t xml:space="preserve">OIM </w:t>
      </w:r>
      <w:r>
        <w:t xml:space="preserve">556 </w:t>
      </w:r>
      <w:r>
        <w:t xml:space="preserve">556 </w:t>
      </w:r>
    </w:p>
    <w:p>
      <w:r>
        <w:t xml:space="preserve">685842 </w:t>
      </w:r>
      <w:r>
        <w:t xml:space="preserve">NULL </w:t>
      </w:r>
      <w:r>
        <w:t xml:space="preserve">2022-06-01 00:00:00 </w:t>
      </w:r>
      <w:r>
        <w:t xml:space="preserve">2023-10-10 00:00:00 </w:t>
      </w:r>
      <w:r>
        <w:t xml:space="preserve">2023-08-18 00:00:00 </w:t>
      </w:r>
      <w:r>
        <w:t xml:space="preserve">94 </w:t>
      </w:r>
      <w:r>
        <w:t xml:space="preserve">656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688455 </w:t>
      </w:r>
      <w:r>
        <w:t xml:space="preserve">Organisation Internationale pour les Migrations </w:t>
      </w:r>
      <w:r>
        <w:t xml:space="preserve">OIM </w:t>
      </w:r>
      <w:r>
        <w:t xml:space="preserve">556 </w:t>
      </w:r>
      <w:r>
        <w:t xml:space="preserve">556 </w:t>
      </w:r>
    </w:p>
    <w:p>
      <w:r>
        <w:t xml:space="preserve">685843 </w:t>
      </w:r>
      <w:r>
        <w:t xml:space="preserve">NULL </w:t>
      </w:r>
      <w:r>
        <w:t xml:space="preserve">2023-05-04 00:00:00 </w:t>
      </w:r>
      <w:r>
        <w:t xml:space="preserve">2023-10-10 00:00:00 </w:t>
      </w:r>
      <w:r>
        <w:t xml:space="preserve">2023-08-18 00:00:00 </w:t>
      </w:r>
      <w:r>
        <w:t xml:space="preserve">255 </w:t>
      </w:r>
      <w:r>
        <w:t xml:space="preserve">1653 </w:t>
      </w:r>
      <w:r>
        <w:t xml:space="preserve">2 </w:t>
      </w:r>
      <w:r>
        <w:t xml:space="preserve">Retourné </w:t>
      </w:r>
      <w:r>
        <w:t xml:space="preserve">CD6102ZS01 </w:t>
      </w:r>
      <w:r>
        <w:t xml:space="preserve">CD6102ZS01AS04 </w:t>
      </w:r>
      <w:r>
        <w:t xml:space="preserve">Kibati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 </w:t>
      </w:r>
      <w:r>
        <w:t xml:space="preserve">Nord-kivu </w:t>
      </w:r>
      <w:r>
        <w:t xml:space="preserve">CD6102 </w:t>
      </w:r>
      <w:r>
        <w:t xml:space="preserve">Nyiragongo </w:t>
      </w:r>
      <w:r>
        <w:t xml:space="preserve">3 </w:t>
      </w:r>
      <w:r>
        <w:t xml:space="preserve">CD610202 </w:t>
      </w:r>
      <w:r>
        <w:t xml:space="preserve">A.c. de kibumba </w:t>
      </w:r>
      <w:r>
        <w:t xml:space="preserve">CD61020201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688456 </w:t>
      </w:r>
      <w:r>
        <w:t xml:space="preserve">Organisation Internationale pour les Migrations </w:t>
      </w:r>
      <w:r>
        <w:t xml:space="preserve">OIM </w:t>
      </w:r>
      <w:r>
        <w:t xml:space="preserve">556 </w:t>
      </w:r>
      <w:r>
        <w:t xml:space="preserve">556 </w:t>
      </w:r>
    </w:p>
    <w:p>
      <w:r>
        <w:t xml:space="preserve">685844 </w:t>
      </w:r>
      <w:r>
        <w:t xml:space="preserve">NULL </w:t>
      </w:r>
      <w:r>
        <w:t xml:space="preserve">2022-09-01 00:00:00 </w:t>
      </w:r>
      <w:r>
        <w:t xml:space="preserve">2023-10-10 00:00:00 </w:t>
      </w:r>
      <w:r>
        <w:t xml:space="preserve">2023-08-09 00:00:00 </w:t>
      </w:r>
      <w:r>
        <w:t xml:space="preserve">38 </w:t>
      </w:r>
      <w:r>
        <w:t xml:space="preserve">226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688457 </w:t>
      </w:r>
      <w:r>
        <w:t xml:space="preserve">Organisation Internationale pour les Migrations </w:t>
      </w:r>
      <w:r>
        <w:t xml:space="preserve">OIM </w:t>
      </w:r>
      <w:r>
        <w:t xml:space="preserve">556 </w:t>
      </w:r>
      <w:r>
        <w:t xml:space="preserve">556 </w:t>
      </w:r>
    </w:p>
    <w:p>
      <w:r>
        <w:t xml:space="preserve">685845 </w:t>
      </w:r>
      <w:r>
        <w:t xml:space="preserve">NULL </w:t>
      </w:r>
      <w:r>
        <w:t xml:space="preserve">2022-12-01 00:00:00 </w:t>
      </w:r>
      <w:r>
        <w:t xml:space="preserve">2023-10-10 00:00:00 </w:t>
      </w:r>
      <w:r>
        <w:t xml:space="preserve">2023-08-09 00:00:00 </w:t>
      </w:r>
      <w:r>
        <w:t xml:space="preserve">78 </w:t>
      </w:r>
      <w:r>
        <w:t xml:space="preserve">463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688458 </w:t>
      </w:r>
      <w:r>
        <w:t xml:space="preserve">Organisation Internationale pour les Migrations </w:t>
      </w:r>
      <w:r>
        <w:t xml:space="preserve">OIM </w:t>
      </w:r>
      <w:r>
        <w:t xml:space="preserve">556 </w:t>
      </w:r>
      <w:r>
        <w:t xml:space="preserve">556 </w:t>
      </w:r>
    </w:p>
    <w:p>
      <w:r>
        <w:t xml:space="preserve">685846 </w:t>
      </w:r>
      <w:r>
        <w:t xml:space="preserve">NULL </w:t>
      </w:r>
      <w:r>
        <w:t xml:space="preserve">2023-03-28 00:00:00 </w:t>
      </w:r>
      <w:r>
        <w:t xml:space="preserve">2023-10-10 00:00:00 </w:t>
      </w:r>
      <w:r>
        <w:t xml:space="preserve">2023-08-09 00:00:00 </w:t>
      </w:r>
      <w:r>
        <w:t xml:space="preserve">2 </w:t>
      </w:r>
      <w:r>
        <w:t xml:space="preserve">10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CD61010202 </w:t>
      </w:r>
      <w:r>
        <w:t xml:space="preserve">Katoyi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688459 </w:t>
      </w:r>
      <w:r>
        <w:t xml:space="preserve">Organisation Internationale pour les Migrations </w:t>
      </w:r>
      <w:r>
        <w:t xml:space="preserve">OIM </w:t>
      </w:r>
      <w:r>
        <w:t xml:space="preserve">556 </w:t>
      </w:r>
      <w:r>
        <w:t xml:space="preserve">556 </w:t>
      </w:r>
    </w:p>
    <w:p>
      <w:r>
        <w:t xml:space="preserve">685847 </w:t>
      </w:r>
      <w:r>
        <w:t xml:space="preserve">NULL </w:t>
      </w:r>
      <w:r>
        <w:t xml:space="preserve">2022-12-01 00:00:00 </w:t>
      </w:r>
      <w:r>
        <w:t xml:space="preserve">2023-10-10 00:00:00 </w:t>
      </w:r>
      <w:r>
        <w:t xml:space="preserve">2023-08-09 00:00:00 </w:t>
      </w:r>
      <w:r>
        <w:t xml:space="preserve">205 </w:t>
      </w:r>
      <w:r>
        <w:t xml:space="preserve">1220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688460 </w:t>
      </w:r>
      <w:r>
        <w:t xml:space="preserve">Organisation Internationale pour les Migrations </w:t>
      </w:r>
      <w:r>
        <w:t xml:space="preserve">OIM </w:t>
      </w:r>
      <w:r>
        <w:t xml:space="preserve">556 </w:t>
      </w:r>
      <w:r>
        <w:t xml:space="preserve">556 </w:t>
      </w:r>
    </w:p>
    <w:p>
      <w:r>
        <w:t xml:space="preserve">685848 </w:t>
      </w:r>
      <w:r>
        <w:t xml:space="preserve">NULL </w:t>
      </w:r>
      <w:r>
        <w:t xml:space="preserve">2022-09-01 00:00:00 </w:t>
      </w:r>
      <w:r>
        <w:t xml:space="preserve">2023-10-10 00:00:00 </w:t>
      </w:r>
      <w:r>
        <w:t xml:space="preserve">2023-08-09 00:00:00 </w:t>
      </w:r>
      <w:r>
        <w:t xml:space="preserve">7 </w:t>
      </w:r>
      <w:r>
        <w:t xml:space="preserve">40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CD61010102 </w:t>
      </w:r>
      <w:r>
        <w:t xml:space="preserve">Katindo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688461 </w:t>
      </w:r>
      <w:r>
        <w:t xml:space="preserve">Organisation Internationale pour les Migrations </w:t>
      </w:r>
      <w:r>
        <w:t xml:space="preserve">OIM </w:t>
      </w:r>
      <w:r>
        <w:t xml:space="preserve">556 </w:t>
      </w:r>
      <w:r>
        <w:t xml:space="preserve">556 </w:t>
      </w:r>
    </w:p>
    <w:p>
      <w:r>
        <w:t xml:space="preserve">685849 </w:t>
      </w:r>
      <w:r>
        <w:t xml:space="preserve">NULL </w:t>
      </w:r>
      <w:r>
        <w:t xml:space="preserve">2023-03-28 00:00:00 </w:t>
      </w:r>
      <w:r>
        <w:t xml:space="preserve">2023-10-10 00:00:00 </w:t>
      </w:r>
      <w:r>
        <w:t xml:space="preserve">2023-08-09 00:00:00 </w:t>
      </w:r>
      <w:r>
        <w:t xml:space="preserve">1 </w:t>
      </w:r>
      <w:r>
        <w:t xml:space="preserve">4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CD61020103 </w:t>
      </w:r>
      <w:r>
        <w:t xml:space="preserve">Kibati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688462 </w:t>
      </w:r>
      <w:r>
        <w:t xml:space="preserve">Organisation Internationale pour les Migrations </w:t>
      </w:r>
      <w:r>
        <w:t xml:space="preserve">OIM </w:t>
      </w:r>
      <w:r>
        <w:t xml:space="preserve">556 </w:t>
      </w:r>
      <w:r>
        <w:t xml:space="preserve">556 </w:t>
      </w:r>
    </w:p>
    <w:p>
      <w:r>
        <w:t xml:space="preserve">685850 </w:t>
      </w:r>
      <w:r>
        <w:t xml:space="preserve">NULL </w:t>
      </w:r>
      <w:r>
        <w:t xml:space="preserve">2022-06-01 00:00:00 </w:t>
      </w:r>
      <w:r>
        <w:t xml:space="preserve">2023-10-10 00:00:00 </w:t>
      </w:r>
      <w:r>
        <w:t xml:space="preserve">2023-08-10 00:00:00 </w:t>
      </w:r>
      <w:r>
        <w:t xml:space="preserve">40 </w:t>
      </w:r>
      <w:r>
        <w:t xml:space="preserve">240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CD6101ZS01 </w:t>
      </w:r>
      <w:r>
        <w:t xml:space="preserve">Goma </w:t>
      </w:r>
      <w:r>
        <w:t xml:space="preserve">NULL </w:t>
      </w:r>
      <w:r>
        <w:t xml:space="preserve">NULL </w:t>
      </w:r>
      <w:r>
        <w:t xml:space="preserve">Evaluation DTM-Juillet 2023 </w:t>
      </w:r>
      <w:r>
        <w:t xml:space="preserve">NULL </w:t>
      </w:r>
      <w:r>
        <w:t xml:space="preserve">688463 </w:t>
      </w:r>
      <w:r>
        <w:t xml:space="preserve">Organisation Internationale pour les Migrations </w:t>
      </w:r>
      <w:r>
        <w:t xml:space="preserve">OIM </w:t>
      </w:r>
      <w:r>
        <w:t xml:space="preserve">556 </w:t>
      </w:r>
      <w:r>
        <w:t xml:space="preserve">556 </w:t>
      </w:r>
    </w:p>
    <w:p>
      <w:r>
        <w:t xml:space="preserve">685851 </w:t>
      </w:r>
      <w:r>
        <w:t xml:space="preserve">NULL </w:t>
      </w:r>
      <w:r>
        <w:t xml:space="preserve">2022-06-01 00:00:00 </w:t>
      </w:r>
      <w:r>
        <w:t xml:space="preserve">2023-10-10 00:00:00 </w:t>
      </w:r>
      <w:r>
        <w:t xml:space="preserve">2023-08-09 00:00:00 </w:t>
      </w:r>
      <w:r>
        <w:t xml:space="preserve">35 </w:t>
      </w:r>
      <w:r>
        <w:t xml:space="preserve">140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CD61010204 </w:t>
      </w:r>
      <w:r>
        <w:t xml:space="preserve">Majengo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688464 </w:t>
      </w:r>
      <w:r>
        <w:t xml:space="preserve">Organisation Internationale pour les Migrations </w:t>
      </w:r>
      <w:r>
        <w:t xml:space="preserve">OIM </w:t>
      </w:r>
      <w:r>
        <w:t xml:space="preserve">556 </w:t>
      </w:r>
      <w:r>
        <w:t xml:space="preserve">556 </w:t>
      </w:r>
    </w:p>
    <w:p>
      <w:r>
        <w:t xml:space="preserve">685852 </w:t>
      </w:r>
      <w:r>
        <w:t xml:space="preserve">NULL </w:t>
      </w:r>
      <w:r>
        <w:t xml:space="preserve">2022-12-01 00:00:00 </w:t>
      </w:r>
      <w:r>
        <w:t xml:space="preserve">2023-10-10 00:00:00 </w:t>
      </w:r>
      <w:r>
        <w:t xml:space="preserve">2023-08-09 00:00:00 </w:t>
      </w:r>
      <w:r>
        <w:t xml:space="preserve">70 </w:t>
      </w:r>
      <w:r>
        <w:t xml:space="preserve">280 </w:t>
      </w:r>
      <w:r>
        <w:t xml:space="preserve">2 </w:t>
      </w:r>
      <w:r>
        <w:t xml:space="preserve">Retourné </w:t>
      </w:r>
      <w:r>
        <w:t xml:space="preserve">CD6102ZS01 </w:t>
      </w:r>
      <w:r>
        <w:t xml:space="preserve">CD6102ZS01AS08 </w:t>
      </w:r>
      <w:r>
        <w:t xml:space="preserve">Mudja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CD61010204 </w:t>
      </w:r>
      <w:r>
        <w:t xml:space="preserve">Majengo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688465 </w:t>
      </w:r>
      <w:r>
        <w:t xml:space="preserve">Organisation Internationale pour les Migrations </w:t>
      </w:r>
      <w:r>
        <w:t xml:space="preserve">OIM </w:t>
      </w:r>
      <w:r>
        <w:t xml:space="preserve">556 </w:t>
      </w:r>
      <w:r>
        <w:t xml:space="preserve">556 </w:t>
      </w:r>
    </w:p>
    <w:p>
      <w:r>
        <w:t xml:space="preserve">685853 </w:t>
      </w:r>
      <w:r>
        <w:t xml:space="preserve">NULL </w:t>
      </w:r>
      <w:r>
        <w:t xml:space="preserve">2022-06-01 00:00:00 </w:t>
      </w:r>
      <w:r>
        <w:t xml:space="preserve">2023-10-10 00:00:00 </w:t>
      </w:r>
      <w:r>
        <w:t xml:space="preserve">2023-08-15 00:00:00 </w:t>
      </w:r>
      <w:r>
        <w:t xml:space="preserve">6 </w:t>
      </w:r>
      <w:r>
        <w:t xml:space="preserve">42 </w:t>
      </w:r>
      <w:r>
        <w:t xml:space="preserve">2 </w:t>
      </w:r>
      <w:r>
        <w:t xml:space="preserve">Retourné </w:t>
      </w:r>
      <w:r>
        <w:t xml:space="preserve">CD6102ZS01 </w:t>
      </w:r>
      <w:r>
        <w:t xml:space="preserve">CD6102ZS01AS12 </w:t>
      </w:r>
      <w:r>
        <w:t xml:space="preserve">RUSAYO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CD61010205 </w:t>
      </w:r>
      <w:r>
        <w:t xml:space="preserve">Mugunga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688466 </w:t>
      </w:r>
      <w:r>
        <w:t xml:space="preserve">Organisation Internationale pour les Migrations </w:t>
      </w:r>
      <w:r>
        <w:t xml:space="preserve">OIM </w:t>
      </w:r>
      <w:r>
        <w:t xml:space="preserve">556 </w:t>
      </w:r>
      <w:r>
        <w:t xml:space="preserve">556 </w:t>
      </w:r>
    </w:p>
    <w:p>
      <w:r>
        <w:t xml:space="preserve">685854 </w:t>
      </w:r>
      <w:r>
        <w:t xml:space="preserve">NULL </w:t>
      </w:r>
      <w:r>
        <w:t xml:space="preserve">2022-06-01 00:00:00 </w:t>
      </w:r>
      <w:r>
        <w:t xml:space="preserve">2023-10-10 00:00:00 </w:t>
      </w:r>
      <w:r>
        <w:t xml:space="preserve">2023-08-15 00:00:00 </w:t>
      </w:r>
      <w:r>
        <w:t xml:space="preserve">3 </w:t>
      </w:r>
      <w:r>
        <w:t xml:space="preserve">18 </w:t>
      </w:r>
      <w:r>
        <w:t xml:space="preserve">2 </w:t>
      </w:r>
      <w:r>
        <w:t xml:space="preserve">Retourné </w:t>
      </w:r>
      <w:r>
        <w:t xml:space="preserve">CD6102ZS01 </w:t>
      </w:r>
      <w:r>
        <w:t xml:space="preserve">CD6102ZS01AS12 </w:t>
      </w:r>
      <w:r>
        <w:t xml:space="preserve">RUSAYO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CD61020107 </w:t>
      </w:r>
      <w:r>
        <w:t xml:space="preserve">Rusayu </w:t>
      </w:r>
      <w:r>
        <w:t xml:space="preserve">NULL </w:t>
      </w:r>
      <w:r>
        <w:t xml:space="preserve">NULL </w:t>
      </w:r>
      <w:r>
        <w:t xml:space="preserve">CD61 </w:t>
      </w:r>
      <w:r>
        <w:t xml:space="preserve">Nord-kivu </w:t>
      </w:r>
      <w:r>
        <w:t xml:space="preserve">CD6101 </w:t>
      </w:r>
      <w:r>
        <w:t xml:space="preserve">Goma </w:t>
      </w:r>
      <w:r>
        <w:t xml:space="preserve">4 </w:t>
      </w:r>
      <w:r>
        <w:t xml:space="preserve">NULL </w:t>
      </w:r>
      <w:r>
        <w:t xml:space="preserve">NULL </w:t>
      </w:r>
      <w:r>
        <w:t xml:space="preserve">NULL </w:t>
      </w:r>
      <w:r>
        <w:t xml:space="preserve">NULL </w:t>
      </w:r>
      <w:r>
        <w:t xml:space="preserve">NULL </w:t>
      </w:r>
      <w:r>
        <w:t xml:space="preserve">NULL </w:t>
      </w:r>
      <w:r>
        <w:t xml:space="preserve">CD6101ZS02 </w:t>
      </w:r>
      <w:r>
        <w:t xml:space="preserve">Karisimbi </w:t>
      </w:r>
      <w:r>
        <w:t xml:space="preserve">NULL </w:t>
      </w:r>
      <w:r>
        <w:t xml:space="preserve">NULL </w:t>
      </w:r>
      <w:r>
        <w:t xml:space="preserve">Evaluation DTM-Juillet 2023 </w:t>
      </w:r>
      <w:r>
        <w:t xml:space="preserve">NULL </w:t>
      </w:r>
      <w:r>
        <w:t xml:space="preserve">688467 </w:t>
      </w:r>
      <w:r>
        <w:t xml:space="preserve">Organisation Internationale pour les Migrations </w:t>
      </w:r>
      <w:r>
        <w:t xml:space="preserve">OIM </w:t>
      </w:r>
      <w:r>
        <w:t xml:space="preserve">556 </w:t>
      </w:r>
      <w:r>
        <w:t xml:space="preserve">556 </w:t>
      </w:r>
    </w:p>
    <w:p>
      <w:r>
        <w:t xml:space="preserve">685855 </w:t>
      </w:r>
      <w:r>
        <w:t xml:space="preserve">NULL </w:t>
      </w:r>
      <w:r>
        <w:t xml:space="preserve">2022-06-01 00:00:00 </w:t>
      </w:r>
      <w:r>
        <w:t xml:space="preserve">2023-10-10 00:00:00 </w:t>
      </w:r>
      <w:r>
        <w:t xml:space="preserve">2023-08-15 00:00:00 </w:t>
      </w:r>
      <w:r>
        <w:t xml:space="preserve">6 </w:t>
      </w:r>
      <w:r>
        <w:t xml:space="preserve">30 </w:t>
      </w:r>
      <w:r>
        <w:t xml:space="preserve">2 </w:t>
      </w:r>
      <w:r>
        <w:t xml:space="preserve">Retourné </w:t>
      </w:r>
      <w:r>
        <w:t xml:space="preserve">CD6102ZS01 </w:t>
      </w:r>
      <w:r>
        <w:t xml:space="preserve">CD6102ZS01AS12 </w:t>
      </w:r>
      <w:r>
        <w:t xml:space="preserve">RUSAYO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688468 </w:t>
      </w:r>
      <w:r>
        <w:t xml:space="preserve">Organisation Internationale pour les Migrations </w:t>
      </w:r>
      <w:r>
        <w:t xml:space="preserve">OIM </w:t>
      </w:r>
      <w:r>
        <w:t xml:space="preserve">556 </w:t>
      </w:r>
      <w:r>
        <w:t xml:space="preserve">556 </w:t>
      </w:r>
    </w:p>
    <w:p>
      <w:r>
        <w:t xml:space="preserve">685856 </w:t>
      </w:r>
      <w:r>
        <w:t xml:space="preserve">NULL </w:t>
      </w:r>
      <w:r>
        <w:t xml:space="preserve">2022-06-01 00:00:00 </w:t>
      </w:r>
      <w:r>
        <w:t xml:space="preserve">2023-10-10 00:00:00 </w:t>
      </w:r>
      <w:r>
        <w:t xml:space="preserve">2023-08-15 00:00:00 </w:t>
      </w:r>
      <w:r>
        <w:t xml:space="preserve">5 </w:t>
      </w:r>
      <w:r>
        <w:t xml:space="preserve">33 </w:t>
      </w:r>
      <w:r>
        <w:t xml:space="preserve">2 </w:t>
      </w:r>
      <w:r>
        <w:t xml:space="preserve">Retourné </w:t>
      </w:r>
      <w:r>
        <w:t xml:space="preserve">CD6102ZS01 </w:t>
      </w:r>
      <w:r>
        <w:t xml:space="preserve">CD6102ZS01AS12 </w:t>
      </w:r>
      <w:r>
        <w:t xml:space="preserve">RUSAYO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CD61010202 </w:t>
      </w:r>
      <w:r>
        <w:t xml:space="preserve">Katoyi </w:t>
      </w:r>
      <w:r>
        <w:t xml:space="preserve">NULL </w:t>
      </w:r>
      <w:r>
        <w:t xml:space="preserve">NULL </w:t>
      </w:r>
      <w:r>
        <w:t xml:space="preserve">NULL </w:t>
      </w:r>
      <w:r>
        <w:t xml:space="preserve">NULL </w:t>
      </w:r>
      <w:r>
        <w:t xml:space="preserve">NULL </w:t>
      </w:r>
      <w:r>
        <w:t xml:space="preserve">NULL </w:t>
      </w:r>
      <w:r>
        <w:t xml:space="preserve">Evaluation DTM-Juillet 2023 </w:t>
      </w:r>
      <w:r>
        <w:t xml:space="preserve">NULL </w:t>
      </w:r>
      <w:r>
        <w:t xml:space="preserve">688469 </w:t>
      </w:r>
      <w:r>
        <w:t xml:space="preserve">Organisation Internationale pour les Migrations </w:t>
      </w:r>
      <w:r>
        <w:t xml:space="preserve">OIM </w:t>
      </w:r>
      <w:r>
        <w:t xml:space="preserve">556 </w:t>
      </w:r>
      <w:r>
        <w:t xml:space="preserve">556 </w:t>
      </w:r>
    </w:p>
    <w:p>
      <w:r>
        <w:t xml:space="preserve">685857 </w:t>
      </w:r>
      <w:r>
        <w:t xml:space="preserve">NULL </w:t>
      </w:r>
      <w:r>
        <w:t xml:space="preserve">2022-06-01 00:00:00 </w:t>
      </w:r>
      <w:r>
        <w:t xml:space="preserve">2023-10-10 00:00:00 </w:t>
      </w:r>
      <w:r>
        <w:t xml:space="preserve">2023-08-15 00:00:00 </w:t>
      </w:r>
      <w:r>
        <w:t xml:space="preserve">15 </w:t>
      </w:r>
      <w:r>
        <w:t xml:space="preserve">70 </w:t>
      </w:r>
      <w:r>
        <w:t xml:space="preserve">2 </w:t>
      </w:r>
      <w:r>
        <w:t xml:space="preserve">Retourné </w:t>
      </w:r>
      <w:r>
        <w:t xml:space="preserve">CD6102ZS01 </w:t>
      </w:r>
      <w:r>
        <w:t xml:space="preserve">CD6102ZS01AS12 </w:t>
      </w:r>
      <w:r>
        <w:t xml:space="preserve">RUSAYO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CD61020105 </w:t>
      </w:r>
      <w:r>
        <w:t xml:space="preserve">Muya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688470 </w:t>
      </w:r>
      <w:r>
        <w:t xml:space="preserve">Organisation Internationale pour les Migrations </w:t>
      </w:r>
      <w:r>
        <w:t xml:space="preserve">OIM </w:t>
      </w:r>
      <w:r>
        <w:t xml:space="preserve">556 </w:t>
      </w:r>
      <w:r>
        <w:t xml:space="preserve">556 </w:t>
      </w:r>
    </w:p>
    <w:p>
      <w:r>
        <w:t xml:space="preserve">685858 </w:t>
      </w:r>
      <w:r>
        <w:t xml:space="preserve">NULL </w:t>
      </w:r>
      <w:r>
        <w:t xml:space="preserve">2022-06-01 00:00:00 </w:t>
      </w:r>
      <w:r>
        <w:t xml:space="preserve">2023-10-10 00:00:00 </w:t>
      </w:r>
      <w:r>
        <w:t xml:space="preserve">2023-08-17 00:00:00 </w:t>
      </w:r>
      <w:r>
        <w:t xml:space="preserve">5 </w:t>
      </w:r>
      <w:r>
        <w:t xml:space="preserve">31 </w:t>
      </w:r>
      <w:r>
        <w:t xml:space="preserve">2 </w:t>
      </w:r>
      <w:r>
        <w:t xml:space="preserve">Retourné </w:t>
      </w:r>
      <w:r>
        <w:t xml:space="preserve">CD6102ZS01 </w:t>
      </w:r>
      <w:r>
        <w:t xml:space="preserve">CD6102ZS01AS10 </w:t>
      </w:r>
      <w:r>
        <w:t xml:space="preserve">Turunga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688471 </w:t>
      </w:r>
      <w:r>
        <w:t xml:space="preserve">Organisation Internationale pour les Migrations </w:t>
      </w:r>
      <w:r>
        <w:t xml:space="preserve">OIM </w:t>
      </w:r>
      <w:r>
        <w:t xml:space="preserve">556 </w:t>
      </w:r>
      <w:r>
        <w:t xml:space="preserve">556 </w:t>
      </w:r>
    </w:p>
    <w:p>
      <w:r>
        <w:t xml:space="preserve">685859 </w:t>
      </w:r>
      <w:r>
        <w:t xml:space="preserve">NULL </w:t>
      </w:r>
      <w:r>
        <w:t xml:space="preserve">2022-09-01 00:00:00 </w:t>
      </w:r>
      <w:r>
        <w:t xml:space="preserve">2023-10-10 00:00:00 </w:t>
      </w:r>
      <w:r>
        <w:t xml:space="preserve">2023-08-17 00:00:00 </w:t>
      </w:r>
      <w:r>
        <w:t xml:space="preserve">7 </w:t>
      </w:r>
      <w:r>
        <w:t xml:space="preserve">44 </w:t>
      </w:r>
      <w:r>
        <w:t xml:space="preserve">2 </w:t>
      </w:r>
      <w:r>
        <w:t xml:space="preserve">Retourné </w:t>
      </w:r>
      <w:r>
        <w:t xml:space="preserve">CD6102ZS01 </w:t>
      </w:r>
      <w:r>
        <w:t xml:space="preserve">CD6102ZS01AS10 </w:t>
      </w:r>
      <w:r>
        <w:t xml:space="preserve">Turunga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NULL </w:t>
      </w:r>
      <w:r>
        <w:t xml:space="preserve">NULL </w:t>
      </w:r>
      <w:r>
        <w:t xml:space="preserve">CD6111ZS05 </w:t>
      </w:r>
      <w:r>
        <w:t xml:space="preserve">Rutshuru </w:t>
      </w:r>
      <w:r>
        <w:t xml:space="preserve">NULL </w:t>
      </w:r>
      <w:r>
        <w:t xml:space="preserve">NULL </w:t>
      </w:r>
      <w:r>
        <w:t xml:space="preserve">Evaluation DTM-Juillet 2023 </w:t>
      </w:r>
      <w:r>
        <w:t xml:space="preserve">NULL </w:t>
      </w:r>
      <w:r>
        <w:t xml:space="preserve">688472 </w:t>
      </w:r>
      <w:r>
        <w:t xml:space="preserve">Organisation Internationale pour les Migrations </w:t>
      </w:r>
      <w:r>
        <w:t xml:space="preserve">OIM </w:t>
      </w:r>
      <w:r>
        <w:t xml:space="preserve">556 </w:t>
      </w:r>
      <w:r>
        <w:t xml:space="preserve">556 </w:t>
      </w:r>
    </w:p>
    <w:p>
      <w:r>
        <w:t xml:space="preserve">685860 </w:t>
      </w:r>
      <w:r>
        <w:t xml:space="preserve">NULL </w:t>
      </w:r>
      <w:r>
        <w:t xml:space="preserve">2023-03-28 00:00:00 </w:t>
      </w:r>
      <w:r>
        <w:t xml:space="preserve">2023-10-10 00:00:00 </w:t>
      </w:r>
      <w:r>
        <w:t xml:space="preserve">2023-08-17 00:00:00 </w:t>
      </w:r>
      <w:r>
        <w:t xml:space="preserve">95 </w:t>
      </w:r>
      <w:r>
        <w:t xml:space="preserve">570 </w:t>
      </w:r>
      <w:r>
        <w:t xml:space="preserve">2 </w:t>
      </w:r>
      <w:r>
        <w:t xml:space="preserve">Retourné </w:t>
      </w:r>
      <w:r>
        <w:t xml:space="preserve">CD6102ZS01 </w:t>
      </w:r>
      <w:r>
        <w:t xml:space="preserve">CD6102ZS01AS10 </w:t>
      </w:r>
      <w:r>
        <w:t xml:space="preserve">Turunga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688473 </w:t>
      </w:r>
      <w:r>
        <w:t xml:space="preserve">Organisation Internationale pour les Migrations </w:t>
      </w:r>
      <w:r>
        <w:t xml:space="preserve">OIM </w:t>
      </w:r>
      <w:r>
        <w:t xml:space="preserve">556 </w:t>
      </w:r>
      <w:r>
        <w:t xml:space="preserve">556 </w:t>
      </w:r>
    </w:p>
    <w:p>
      <w:r>
        <w:t xml:space="preserve">685861 </w:t>
      </w:r>
      <w:r>
        <w:t xml:space="preserve">NULL </w:t>
      </w:r>
      <w:r>
        <w:t xml:space="preserve">2022-12-01 00:00:00 </w:t>
      </w:r>
      <w:r>
        <w:t xml:space="preserve">2023-10-10 00:00:00 </w:t>
      </w:r>
      <w:r>
        <w:t xml:space="preserve">2023-08-17 00:00:00 </w:t>
      </w:r>
      <w:r>
        <w:t xml:space="preserve">78 </w:t>
      </w:r>
      <w:r>
        <w:t xml:space="preserve">496 </w:t>
      </w:r>
      <w:r>
        <w:t xml:space="preserve">2 </w:t>
      </w:r>
      <w:r>
        <w:t xml:space="preserve">Retourné </w:t>
      </w:r>
      <w:r>
        <w:t xml:space="preserve">CD6102ZS01 </w:t>
      </w:r>
      <w:r>
        <w:t xml:space="preserve">CD6102ZS01AS10 </w:t>
      </w:r>
      <w:r>
        <w:t xml:space="preserve">Turunga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688474 </w:t>
      </w:r>
      <w:r>
        <w:t xml:space="preserve">Organisation Internationale pour les Migrations </w:t>
      </w:r>
      <w:r>
        <w:t xml:space="preserve">OIM </w:t>
      </w:r>
      <w:r>
        <w:t xml:space="preserve">556 </w:t>
      </w:r>
      <w:r>
        <w:t xml:space="preserve">556 </w:t>
      </w:r>
    </w:p>
    <w:p>
      <w:r>
        <w:t xml:space="preserve">685862 </w:t>
      </w:r>
      <w:r>
        <w:t xml:space="preserve">NULL </w:t>
      </w:r>
      <w:r>
        <w:t xml:space="preserve">2023-05-04 00:00:00 </w:t>
      </w:r>
      <w:r>
        <w:t xml:space="preserve">2023-10-10 00:00:00 </w:t>
      </w:r>
      <w:r>
        <w:t xml:space="preserve">2023-08-17 00:00:00 </w:t>
      </w:r>
      <w:r>
        <w:t xml:space="preserve">26 </w:t>
      </w:r>
      <w:r>
        <w:t xml:space="preserve">124 </w:t>
      </w:r>
      <w:r>
        <w:t xml:space="preserve">2 </w:t>
      </w:r>
      <w:r>
        <w:t xml:space="preserve">Retourné </w:t>
      </w:r>
      <w:r>
        <w:t xml:space="preserve">CD6102ZS01 </w:t>
      </w:r>
      <w:r>
        <w:t xml:space="preserve">CD6102ZS01AS10 </w:t>
      </w:r>
      <w:r>
        <w:t xml:space="preserve">Turunga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688475 </w:t>
      </w:r>
      <w:r>
        <w:t xml:space="preserve">Organisation Internationale pour les Migrations </w:t>
      </w:r>
      <w:r>
        <w:t xml:space="preserve">OIM </w:t>
      </w:r>
      <w:r>
        <w:t xml:space="preserve">556 </w:t>
      </w:r>
      <w:r>
        <w:t xml:space="preserve">556 </w:t>
      </w:r>
    </w:p>
    <w:p>
      <w:r>
        <w:t xml:space="preserve">685863 </w:t>
      </w:r>
      <w:r>
        <w:t xml:space="preserve">NULL </w:t>
      </w:r>
      <w:r>
        <w:t xml:space="preserve">2023-09-30 00:00:00 </w:t>
      </w:r>
      <w:r>
        <w:t xml:space="preserve">2023-10-10 00:00:00 </w:t>
      </w:r>
      <w:r>
        <w:t xml:space="preserve">2023-08-17 00:00:00 </w:t>
      </w:r>
      <w:r>
        <w:t xml:space="preserve">7 </w:t>
      </w:r>
      <w:r>
        <w:t xml:space="preserve">33 </w:t>
      </w:r>
      <w:r>
        <w:t xml:space="preserve">2 </w:t>
      </w:r>
      <w:r>
        <w:t xml:space="preserve">Retourné </w:t>
      </w:r>
      <w:r>
        <w:t xml:space="preserve">CD6102ZS01 </w:t>
      </w:r>
      <w:r>
        <w:t xml:space="preserve">CD6102ZS01AS10 </w:t>
      </w:r>
      <w:r>
        <w:t xml:space="preserve">Turunga </w:t>
      </w:r>
      <w:r>
        <w:t xml:space="preserve">Nyiragongo </w:t>
      </w:r>
      <w:r>
        <w:t xml:space="preserve">4 </w:t>
      </w:r>
      <w:r>
        <w:t xml:space="preserve">Domicile propre </w:t>
      </w:r>
      <w:r>
        <w:t xml:space="preserve">6 </w:t>
      </w:r>
      <w:r>
        <w:t xml:space="preserve">Amélioration des conditions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CD61020102 </w:t>
      </w:r>
      <w:r>
        <w:t xml:space="preserve">Buvira </w:t>
      </w:r>
      <w:r>
        <w:t xml:space="preserve">NULL </w:t>
      </w:r>
      <w:r>
        <w:t xml:space="preserve">NULL </w:t>
      </w:r>
      <w:r>
        <w:t xml:space="preserve">CD6102ZS01 </w:t>
      </w:r>
      <w:r>
        <w:t xml:space="preserve">Nyiragongo </w:t>
      </w:r>
      <w:r>
        <w:t xml:space="preserve">NULL </w:t>
      </w:r>
      <w:r>
        <w:t xml:space="preserve">NULL </w:t>
      </w:r>
      <w:r>
        <w:t xml:space="preserve">Evaluation DTM-Juillet 2023 </w:t>
      </w:r>
      <w:r>
        <w:t xml:space="preserve">NULL </w:t>
      </w:r>
      <w:r>
        <w:t xml:space="preserve">688476 </w:t>
      </w:r>
      <w:r>
        <w:t xml:space="preserve">Organisation Internationale pour les Migrations </w:t>
      </w:r>
      <w:r>
        <w:t xml:space="preserve">OIM </w:t>
      </w:r>
      <w:r>
        <w:t xml:space="preserve">556 </w:t>
      </w:r>
      <w:r>
        <w:t xml:space="preserve">556 </w:t>
      </w:r>
    </w:p>
    <w:p>
      <w:r>
        <w:t xml:space="preserve">685865 </w:t>
      </w:r>
      <w:r>
        <w:t xml:space="preserve">4787 </w:t>
      </w:r>
      <w:r>
        <w:t xml:space="preserve">2023-05-03 00:00:00 </w:t>
      </w:r>
      <w:r>
        <w:t xml:space="preserve">2023-10-10 23:55:18 </w:t>
      </w:r>
      <w:r>
        <w:t xml:space="preserve">2023-05-30 00:00:00 </w:t>
      </w:r>
      <w:r>
        <w:t xml:space="preserve">6688 </w:t>
      </w:r>
      <w:r>
        <w:t xml:space="preserve">33442 </w:t>
      </w:r>
      <w:r>
        <w:t xml:space="preserve">2 </w:t>
      </w:r>
      <w:r>
        <w:t xml:space="preserve">Retourné </w:t>
      </w:r>
      <w:r>
        <w:t xml:space="preserve">CD5101ZS02 </w:t>
      </w:r>
      <w:r>
        <w:t xml:space="preserve">NULL </w:t>
      </w:r>
      <w:r>
        <w:t xml:space="preserve">NULL </w:t>
      </w:r>
      <w:r>
        <w:t xml:space="preserve">Lubunga </w:t>
      </w:r>
      <w:r>
        <w:t xml:space="preserve">4 </w:t>
      </w:r>
      <w:r>
        <w:t xml:space="preserve">Domicile propre </w:t>
      </w:r>
      <w:r>
        <w:t xml:space="preserve">6 </w:t>
      </w:r>
      <w:r>
        <w:t xml:space="preserve">Amélioration des conditions </w:t>
      </w:r>
      <w:r>
        <w:t xml:space="preserve">CD51 </w:t>
      </w:r>
      <w:r>
        <w:t xml:space="preserve">Tshopo </w:t>
      </w:r>
      <w:r>
        <w:t xml:space="preserve">CD5101 </w:t>
      </w:r>
      <w:r>
        <w:t xml:space="preserve">Kisangani </w:t>
      </w:r>
      <w:r>
        <w:t xml:space="preserve">4 </w:t>
      </w:r>
      <w:r>
        <w:t xml:space="preserve">NULL </w:t>
      </w:r>
      <w:r>
        <w:t xml:space="preserve">NULL </w:t>
      </w:r>
      <w:r>
        <w:t xml:space="preserve">NULL </w:t>
      </w:r>
      <w:r>
        <w:t xml:space="preserve">NULL </w:t>
      </w:r>
      <w:r>
        <w:t xml:space="preserve">NULL </w:t>
      </w:r>
      <w:r>
        <w:t xml:space="preserve">NULL </w:t>
      </w:r>
      <w:r>
        <w:t xml:space="preserve">CD51 </w:t>
      </w:r>
      <w:r>
        <w:t xml:space="preserve">Tshopo </w:t>
      </w:r>
      <w:r>
        <w:t xml:space="preserve">CD5101 </w:t>
      </w:r>
      <w:r>
        <w:t xml:space="preserve">Kisangani </w:t>
      </w:r>
      <w:r>
        <w:t xml:space="preserve">4 </w:t>
      </w:r>
      <w:r>
        <w:t xml:space="preserve">NULL </w:t>
      </w:r>
      <w:r>
        <w:t xml:space="preserve">NULL </w:t>
      </w:r>
      <w:r>
        <w:t xml:space="preserve">NULL </w:t>
      </w:r>
      <w:r>
        <w:t xml:space="preserve">NULL </w:t>
      </w:r>
      <w:r>
        <w:t xml:space="preserve">NULL </w:t>
      </w:r>
      <w:r>
        <w:t xml:space="preserve">NULL </w:t>
      </w:r>
      <w:r>
        <w:t xml:space="preserve">CD5101ZS02 </w:t>
      </w:r>
      <w:r>
        <w:t xml:space="preserve">Lubunga </w:t>
      </w:r>
      <w:r>
        <w:t xml:space="preserve">NULL </w:t>
      </w:r>
      <w:r>
        <w:t xml:space="preserve">NULL </w:t>
      </w:r>
      <w:r>
        <w:t xml:space="preserve">Au moins 33 400 personnes sont retournées dans 5 aires de santé de Lubunga centre, selon la Division provinciale de l'Action humanitaire. Le renforcement de la présence des forces de sécurité et l'accalmie observée depuis plus d'une semaine dans cette partie urbaine de Lubunga sont à la base de ce mouvement retour. Certains retournés fuient les conditions de vie difficile dans les zones d'accueil. Les aires de santé éloignées de Lubunga centre ne connaissent pas encore de mouvement retour à cause de la persistance de l'insécurité. Dans les échanges en groupe avec les personnes déplacées présents dans le site spontané et les centres collectifs, la grande majorité souhaite retournés dans leurs localités aussitôt la sécurité rétablie. </w:t>
      </w:r>
      <w:r>
        <w:t xml:space="preserve">- </w:t>
      </w:r>
      <w:r>
        <w:t xml:space="preserve">617099 </w:t>
      </w:r>
      <w:r>
        <w:t xml:space="preserve">Division Provinciale des Affaires Humanitaires </w:t>
      </w:r>
      <w:r>
        <w:t xml:space="preserve">DPAH </w:t>
      </w:r>
      <w:r>
        <w:t xml:space="preserve">335 </w:t>
      </w:r>
      <w:r>
        <w:t xml:space="preserve">ADSPA </w:t>
      </w:r>
    </w:p>
    <w:p>
      <w:r>
        <w:t xml:space="preserve">685873 </w:t>
      </w:r>
      <w:r>
        <w:t xml:space="preserve">4653 </w:t>
      </w:r>
      <w:r>
        <w:t xml:space="preserve">2023-02-05 00:00:00 </w:t>
      </w:r>
      <w:r>
        <w:t xml:space="preserve">2023-10-18 16:17:11 </w:t>
      </w:r>
      <w:r>
        <w:t xml:space="preserve">2023-09-14 00:00:00 </w:t>
      </w:r>
      <w:r>
        <w:t xml:space="preserve">2650 </w:t>
      </w:r>
      <w:r>
        <w:t xml:space="preserve">13251 </w:t>
      </w:r>
      <w:r>
        <w:t xml:space="preserve">2 </w:t>
      </w:r>
      <w:r>
        <w:t xml:space="preserve">Retourné </w:t>
      </w:r>
      <w:r>
        <w:t xml:space="preserve">CD5405ZS07 </w:t>
      </w:r>
      <w:r>
        <w:t xml:space="preserve">CD5405ZS07AS07 </w:t>
      </w:r>
      <w:r>
        <w:t xml:space="preserve">LINGA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Retournés </w:t>
      </w:r>
      <w:r>
        <w:t xml:space="preserve">Domicile propres </w:t>
      </w:r>
      <w:r>
        <w:t xml:space="preserve">688506 </w:t>
      </w:r>
      <w:r>
        <w:t xml:space="preserve">Gouvernement Congolais </w:t>
      </w:r>
      <w:r>
        <w:t xml:space="preserve">Gouvernement Congo </w:t>
      </w:r>
      <w:r>
        <w:t xml:space="preserve">949 </w:t>
      </w:r>
      <w:r>
        <w:t xml:space="preserve">Chef de chefferie Groupement Linga </w:t>
      </w:r>
    </w:p>
    <w:p>
      <w:r>
        <w:t xml:space="preserve">685873 </w:t>
      </w:r>
      <w:r>
        <w:t xml:space="preserve">4653 </w:t>
      </w:r>
      <w:r>
        <w:t xml:space="preserve">2023-02-05 00:00:00 </w:t>
      </w:r>
      <w:r>
        <w:t xml:space="preserve">2023-10-18 16:17:11 </w:t>
      </w:r>
      <w:r>
        <w:t xml:space="preserve">2023-09-14 00:00:00 </w:t>
      </w:r>
      <w:r>
        <w:t xml:space="preserve">1072 </w:t>
      </w:r>
      <w:r>
        <w:t xml:space="preserve">5359 </w:t>
      </w:r>
      <w:r>
        <w:t xml:space="preserve">2 </w:t>
      </w:r>
      <w:r>
        <w:t xml:space="preserve">Retourné </w:t>
      </w:r>
      <w:r>
        <w:t xml:space="preserve">CD5405ZS07 </w:t>
      </w:r>
      <w:r>
        <w:t xml:space="preserve">CD5405ZS07AS13 </w:t>
      </w:r>
      <w:r>
        <w:t xml:space="preserve">TCHULU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Retournés </w:t>
      </w:r>
      <w:r>
        <w:t xml:space="preserve">Domicile propres </w:t>
      </w:r>
      <w:r>
        <w:t xml:space="preserve">688507 </w:t>
      </w:r>
      <w:r>
        <w:t xml:space="preserve">Gouvernement Congolais </w:t>
      </w:r>
      <w:r>
        <w:t xml:space="preserve">Gouvernement Congo </w:t>
      </w:r>
      <w:r>
        <w:t xml:space="preserve">949 </w:t>
      </w:r>
      <w:r>
        <w:t xml:space="preserve">Chef de chefferie Groupement Linga </w:t>
      </w:r>
    </w:p>
    <w:p>
      <w:r>
        <w:t xml:space="preserve">685873 </w:t>
      </w:r>
      <w:r>
        <w:t xml:space="preserve">4653 </w:t>
      </w:r>
      <w:r>
        <w:t xml:space="preserve">2023-02-05 00:00:00 </w:t>
      </w:r>
      <w:r>
        <w:t xml:space="preserve">2023-10-18 16:17:11 </w:t>
      </w:r>
      <w:r>
        <w:t xml:space="preserve">2023-09-14 00:00:00 </w:t>
      </w:r>
      <w:r>
        <w:t xml:space="preserve">869 </w:t>
      </w:r>
      <w:r>
        <w:t xml:space="preserve">1428 </w:t>
      </w:r>
      <w:r>
        <w:t xml:space="preserve">2 </w:t>
      </w:r>
      <w:r>
        <w:t xml:space="preserve">Retourné </w:t>
      </w:r>
      <w:r>
        <w:t xml:space="preserve">CD5405ZS07 </w:t>
      </w:r>
      <w:r>
        <w:t xml:space="preserve">CD5405ZS07AS07 </w:t>
      </w:r>
      <w:r>
        <w:t xml:space="preserve">LINGA </w:t>
      </w:r>
      <w:r>
        <w:t xml:space="preserve">Linga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 </w:t>
      </w:r>
      <w:r>
        <w:t xml:space="preserve">Ituri </w:t>
      </w:r>
      <w:r>
        <w:t xml:space="preserve">CD5405 </w:t>
      </w:r>
      <w:r>
        <w:t xml:space="preserve">Djugu </w:t>
      </w:r>
      <w:r>
        <w:t xml:space="preserve">3 </w:t>
      </w:r>
      <w:r>
        <w:t xml:space="preserve">CD540511 </w:t>
      </w:r>
      <w:r>
        <w:t xml:space="preserve">Walendu-pitsi </w:t>
      </w:r>
      <w:r>
        <w:t xml:space="preserve">CD54051108 </w:t>
      </w:r>
      <w:r>
        <w:t xml:space="preserve">Linga </w:t>
      </w:r>
      <w:r>
        <w:t xml:space="preserve">NULL </w:t>
      </w:r>
      <w:r>
        <w:t xml:space="preserve">NULL </w:t>
      </w:r>
      <w:r>
        <w:t xml:space="preserve">CD5405ZS07 </w:t>
      </w:r>
      <w:r>
        <w:t xml:space="preserve">Linga </w:t>
      </w:r>
      <w:r>
        <w:t xml:space="preserve">NULL </w:t>
      </w:r>
      <w:r>
        <w:t xml:space="preserve">NULL </w:t>
      </w:r>
      <w:r>
        <w:t xml:space="preserve">Retournés </w:t>
      </w:r>
      <w:r>
        <w:t xml:space="preserve">Domicile propres </w:t>
      </w:r>
      <w:r>
        <w:t xml:space="preserve">688508 </w:t>
      </w:r>
      <w:r>
        <w:t xml:space="preserve">Gouvernement Congolais </w:t>
      </w:r>
      <w:r>
        <w:t xml:space="preserve">Gouvernement Congo </w:t>
      </w:r>
      <w:r>
        <w:t xml:space="preserve">949 </w:t>
      </w:r>
      <w:r>
        <w:t xml:space="preserve">Chef de chefferie Groupement Linga </w:t>
      </w:r>
    </w:p>
    <w:p>
      <w:r>
        <w:t xml:space="preserve">685878 </w:t>
      </w:r>
      <w:r>
        <w:t xml:space="preserve">4879 </w:t>
      </w:r>
      <w:r>
        <w:t xml:space="preserve">2023-08-07 00:00:00 </w:t>
      </w:r>
      <w:r>
        <w:t xml:space="preserve">2023-10-18 16:34:49 </w:t>
      </w:r>
      <w:r>
        <w:t xml:space="preserve">2023-09-28 00:00:00 </w:t>
      </w:r>
      <w:r>
        <w:t xml:space="preserve">448 </w:t>
      </w:r>
      <w:r>
        <w:t xml:space="preserve">2240 </w:t>
      </w:r>
      <w:r>
        <w:t xml:space="preserve">2 </w:t>
      </w:r>
      <w:r>
        <w:t xml:space="preserve">Retourné </w:t>
      </w:r>
      <w:r>
        <w:t xml:space="preserve">CD5405ZS03 </w:t>
      </w:r>
      <w:r>
        <w:t xml:space="preserve">CD5405ZS03AS02 </w:t>
      </w:r>
      <w:r>
        <w:t xml:space="preserve">BLUKWA MBI </w:t>
      </w:r>
      <w:r>
        <w:t xml:space="preserve">Drodro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CD5405ZS03 </w:t>
      </w:r>
      <w:r>
        <w:t xml:space="preserve">Drodro </w:t>
      </w:r>
      <w:r>
        <w:t xml:space="preserve">CD5405ZS03AS02 </w:t>
      </w:r>
      <w:r>
        <w:t xml:space="preserve">BLUKWA MBI </w:t>
      </w:r>
      <w:r>
        <w:t xml:space="preserve">Retournés </w:t>
      </w:r>
      <w:r>
        <w:t xml:space="preserve">Domicile propres </w:t>
      </w:r>
      <w:r>
        <w:t xml:space="preserve">688512 </w:t>
      </w:r>
      <w:r>
        <w:t xml:space="preserve">Bureau de Coordination des Affaires Humanitaires </w:t>
      </w:r>
      <w:r>
        <w:t xml:space="preserve">OCHA </w:t>
      </w:r>
      <w:r>
        <w:t xml:space="preserve">543 </w:t>
      </w:r>
      <w:r>
        <w:t xml:space="preserve">AFRICO RDC </w:t>
      </w:r>
    </w:p>
    <w:p>
      <w:r>
        <w:t xml:space="preserve">686049 </w:t>
      </w:r>
      <w:r>
        <w:t xml:space="preserve">NULL </w:t>
      </w:r>
      <w:r>
        <w:t xml:space="preserve">2022-12-01 00:00:00 </w:t>
      </w:r>
      <w:r>
        <w:t xml:space="preserve">2023-10-20 00:00:00 </w:t>
      </w:r>
      <w:r>
        <w:t xml:space="preserve">2023-08-27 00:00:00 </w:t>
      </w:r>
      <w:r>
        <w:t xml:space="preserve">3 </w:t>
      </w:r>
      <w:r>
        <w:t xml:space="preserve">9 </w:t>
      </w:r>
      <w:r>
        <w:t xml:space="preserve">2 </w:t>
      </w:r>
      <w:r>
        <w:t xml:space="preserve">Retourné </w:t>
      </w:r>
      <w:r>
        <w:t xml:space="preserve">CD6201ZS03 </w:t>
      </w:r>
      <w:r>
        <w:t xml:space="preserve">CD6201ZS03AS11 </w:t>
      </w:r>
      <w:r>
        <w:t xml:space="preserve">NEEMA </w:t>
      </w:r>
      <w:r>
        <w:t xml:space="preserve">Kadutu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688684 </w:t>
      </w:r>
      <w:r>
        <w:t xml:space="preserve">Organisation Internationale pour les Migrations </w:t>
      </w:r>
      <w:r>
        <w:t xml:space="preserve">OIM </w:t>
      </w:r>
      <w:r>
        <w:t xml:space="preserve">556 </w:t>
      </w:r>
      <w:r>
        <w:t xml:space="preserve">OIM et partenaires </w:t>
      </w:r>
    </w:p>
    <w:p>
      <w:r>
        <w:t xml:space="preserve">686076 </w:t>
      </w:r>
      <w:r>
        <w:t xml:space="preserve">NULL </w:t>
      </w:r>
      <w:r>
        <w:t xml:space="preserve">2023-05-04 00:00:00 </w:t>
      </w:r>
      <w:r>
        <w:t xml:space="preserve">2023-10-20 00:00:00 </w:t>
      </w:r>
      <w:r>
        <w:t xml:space="preserve">2023-08-17 00:00:00 </w:t>
      </w:r>
      <w:r>
        <w:t xml:space="preserve">250 </w:t>
      </w:r>
      <w:r>
        <w:t xml:space="preserve">710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688711 </w:t>
      </w:r>
      <w:r>
        <w:t xml:space="preserve">Organisation Internationale pour les Migrations </w:t>
      </w:r>
      <w:r>
        <w:t xml:space="preserve">OIM </w:t>
      </w:r>
      <w:r>
        <w:t xml:space="preserve">556 </w:t>
      </w:r>
      <w:r>
        <w:t xml:space="preserve">OIM et partenaires </w:t>
      </w:r>
    </w:p>
    <w:p>
      <w:r>
        <w:t xml:space="preserve">686091 </w:t>
      </w:r>
      <w:r>
        <w:t xml:space="preserve">NULL </w:t>
      </w:r>
      <w:r>
        <w:t xml:space="preserve">2022-06-01 00:00:00 </w:t>
      </w:r>
      <w:r>
        <w:t xml:space="preserve">2023-10-20 00:00:00 </w:t>
      </w:r>
      <w:r>
        <w:t xml:space="preserve">2023-08-18 00:00:00 </w:t>
      </w:r>
      <w:r>
        <w:t xml:space="preserve">1 </w:t>
      </w:r>
      <w:r>
        <w:t xml:space="preserve">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688726 </w:t>
      </w:r>
      <w:r>
        <w:t xml:space="preserve">Organisation Internationale pour les Migrations </w:t>
      </w:r>
      <w:r>
        <w:t xml:space="preserve">OIM </w:t>
      </w:r>
      <w:r>
        <w:t xml:space="preserve">556 </w:t>
      </w:r>
      <w:r>
        <w:t xml:space="preserve">OIM et partenaires </w:t>
      </w:r>
    </w:p>
    <w:p>
      <w:r>
        <w:t xml:space="preserve">686096 </w:t>
      </w:r>
      <w:r>
        <w:t xml:space="preserve">NULL </w:t>
      </w:r>
      <w:r>
        <w:t xml:space="preserve">2022-06-01 00:00:00 </w:t>
      </w:r>
      <w:r>
        <w:t xml:space="preserve">2023-10-20 00:00:00 </w:t>
      </w:r>
      <w:r>
        <w:t xml:space="preserve">2023-08-18 00:00:00 </w:t>
      </w:r>
      <w:r>
        <w:t xml:space="preserve">3 </w:t>
      </w:r>
      <w:r>
        <w:t xml:space="preserve">12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688731 </w:t>
      </w:r>
      <w:r>
        <w:t xml:space="preserve">Organisation Internationale pour les Migrations </w:t>
      </w:r>
      <w:r>
        <w:t xml:space="preserve">OIM </w:t>
      </w:r>
      <w:r>
        <w:t xml:space="preserve">556 </w:t>
      </w:r>
      <w:r>
        <w:t xml:space="preserve">OIM et partenaires </w:t>
      </w:r>
    </w:p>
    <w:p>
      <w:r>
        <w:t xml:space="preserve">686097 </w:t>
      </w:r>
      <w:r>
        <w:t xml:space="preserve">NULL </w:t>
      </w:r>
      <w:r>
        <w:t xml:space="preserve">2023-05-04 00:00:00 </w:t>
      </w:r>
      <w:r>
        <w:t xml:space="preserve">2023-10-20 00:00:00 </w:t>
      </w:r>
      <w:r>
        <w:t xml:space="preserve">2023-08-18 00:00:00 </w:t>
      </w:r>
      <w:r>
        <w:t xml:space="preserve">5 </w:t>
      </w:r>
      <w:r>
        <w:t xml:space="preserve">36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688732 </w:t>
      </w:r>
      <w:r>
        <w:t xml:space="preserve">Organisation Internationale pour les Migrations </w:t>
      </w:r>
      <w:r>
        <w:t xml:space="preserve">OIM </w:t>
      </w:r>
      <w:r>
        <w:t xml:space="preserve">556 </w:t>
      </w:r>
      <w:r>
        <w:t xml:space="preserve">OIM et partenaires </w:t>
      </w:r>
    </w:p>
    <w:p>
      <w:r>
        <w:t xml:space="preserve">686098 </w:t>
      </w:r>
      <w:r>
        <w:t xml:space="preserve">NULL </w:t>
      </w:r>
      <w:r>
        <w:t xml:space="preserve">2023-09-30 00:00:00 </w:t>
      </w:r>
      <w:r>
        <w:t xml:space="preserve">2023-10-20 00:00:00 </w:t>
      </w:r>
      <w:r>
        <w:t xml:space="preserve">2023-08-18 00:00:00 </w:t>
      </w:r>
      <w:r>
        <w:t xml:space="preserve">13 </w:t>
      </w:r>
      <w:r>
        <w:t xml:space="preserve">94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688733 </w:t>
      </w:r>
      <w:r>
        <w:t xml:space="preserve">Organisation Internationale pour les Migrations </w:t>
      </w:r>
      <w:r>
        <w:t xml:space="preserve">OIM </w:t>
      </w:r>
      <w:r>
        <w:t xml:space="preserve">556 </w:t>
      </w:r>
      <w:r>
        <w:t xml:space="preserve">OIM et partenaires </w:t>
      </w:r>
    </w:p>
    <w:p>
      <w:r>
        <w:t xml:space="preserve">686105 </w:t>
      </w:r>
      <w:r>
        <w:t xml:space="preserve">NULL </w:t>
      </w:r>
      <w:r>
        <w:t xml:space="preserve">2022-06-01 00:00:00 </w:t>
      </w:r>
      <w:r>
        <w:t xml:space="preserve">2023-10-20 00:00:00 </w:t>
      </w:r>
      <w:r>
        <w:t xml:space="preserve">2023-08-18 00:00:00 </w:t>
      </w:r>
      <w:r>
        <w:t xml:space="preserve">9 </w:t>
      </w:r>
      <w:r>
        <w:t xml:space="preserve">44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CD620703 </w:t>
      </w:r>
      <w:r>
        <w:t xml:space="preserve">A.c. de walungu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688740 </w:t>
      </w:r>
      <w:r>
        <w:t xml:space="preserve">Organisation Internationale pour les Migrations </w:t>
      </w:r>
      <w:r>
        <w:t xml:space="preserve">OIM </w:t>
      </w:r>
      <w:r>
        <w:t xml:space="preserve">556 </w:t>
      </w:r>
      <w:r>
        <w:t xml:space="preserve">OIM et partenaires </w:t>
      </w:r>
    </w:p>
    <w:p>
      <w:r>
        <w:t xml:space="preserve">686106 </w:t>
      </w:r>
      <w:r>
        <w:t xml:space="preserve">NULL </w:t>
      </w:r>
      <w:r>
        <w:t xml:space="preserve">2022-09-01 00:00:00 </w:t>
      </w:r>
      <w:r>
        <w:t xml:space="preserve">2023-10-20 00:00:00 </w:t>
      </w:r>
      <w:r>
        <w:t xml:space="preserve">2023-08-18 00:00:00 </w:t>
      </w:r>
      <w:r>
        <w:t xml:space="preserve">2 </w:t>
      </w:r>
      <w:r>
        <w:t xml:space="preserve">10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CD620703 </w:t>
      </w:r>
      <w:r>
        <w:t xml:space="preserve">A.c. de walungu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688741 </w:t>
      </w:r>
      <w:r>
        <w:t xml:space="preserve">Organisation Internationale pour les Migrations </w:t>
      </w:r>
      <w:r>
        <w:t xml:space="preserve">OIM </w:t>
      </w:r>
      <w:r>
        <w:t xml:space="preserve">556 </w:t>
      </w:r>
      <w:r>
        <w:t xml:space="preserve">OIM et partenaires </w:t>
      </w:r>
    </w:p>
    <w:p>
      <w:r>
        <w:t xml:space="preserve">686117 </w:t>
      </w:r>
      <w:r>
        <w:t xml:space="preserve">NULL </w:t>
      </w:r>
      <w:r>
        <w:t xml:space="preserve">2022-06-01 00:00:00 </w:t>
      </w:r>
      <w:r>
        <w:t xml:space="preserve">2023-10-20 00:00:00 </w:t>
      </w:r>
      <w:r>
        <w:t xml:space="preserve">2023-08-18 00:00:00 </w:t>
      </w:r>
      <w:r>
        <w:t xml:space="preserve">2 </w:t>
      </w:r>
      <w:r>
        <w:t xml:space="preserve">8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688752 </w:t>
      </w:r>
      <w:r>
        <w:t xml:space="preserve">Organisation Internationale pour les Migrations </w:t>
      </w:r>
      <w:r>
        <w:t xml:space="preserve">OIM </w:t>
      </w:r>
      <w:r>
        <w:t xml:space="preserve">556 </w:t>
      </w:r>
      <w:r>
        <w:t xml:space="preserve">OIM et partenaires </w:t>
      </w:r>
    </w:p>
    <w:p>
      <w:r>
        <w:t xml:space="preserve">686122 </w:t>
      </w:r>
      <w:r>
        <w:t xml:space="preserve">NULL </w:t>
      </w:r>
      <w:r>
        <w:t xml:space="preserve">2022-06-01 00:00:00 </w:t>
      </w:r>
      <w:r>
        <w:t xml:space="preserve">2023-10-20 00:00:00 </w:t>
      </w:r>
      <w:r>
        <w:t xml:space="preserve">2023-08-18 00:00:00 </w:t>
      </w:r>
      <w:r>
        <w:t xml:space="preserve">16 </w:t>
      </w:r>
      <w:r>
        <w:t xml:space="preserve">81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688757 </w:t>
      </w:r>
      <w:r>
        <w:t xml:space="preserve">Organisation Internationale pour les Migrations </w:t>
      </w:r>
      <w:r>
        <w:t xml:space="preserve">OIM </w:t>
      </w:r>
      <w:r>
        <w:t xml:space="preserve">556 </w:t>
      </w:r>
      <w:r>
        <w:t xml:space="preserve">OIM et partenaires </w:t>
      </w:r>
    </w:p>
    <w:p>
      <w:r>
        <w:t xml:space="preserve">686134 </w:t>
      </w:r>
      <w:r>
        <w:t xml:space="preserve">NULL </w:t>
      </w:r>
      <w:r>
        <w:t xml:space="preserve">2022-09-01 00:00:00 </w:t>
      </w:r>
      <w:r>
        <w:t xml:space="preserve">2023-10-20 00:00:00 </w:t>
      </w:r>
      <w:r>
        <w:t xml:space="preserve">2023-08-18 00:00:00 </w:t>
      </w:r>
      <w:r>
        <w:t xml:space="preserve">5 </w:t>
      </w:r>
      <w:r>
        <w:t xml:space="preserve">34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688769 </w:t>
      </w:r>
      <w:r>
        <w:t xml:space="preserve">Organisation Internationale pour les Migrations </w:t>
      </w:r>
      <w:r>
        <w:t xml:space="preserve">OIM </w:t>
      </w:r>
      <w:r>
        <w:t xml:space="preserve">556 </w:t>
      </w:r>
      <w:r>
        <w:t xml:space="preserve">OIM et partenaires </w:t>
      </w:r>
    </w:p>
    <w:p>
      <w:r>
        <w:t xml:space="preserve">686135 </w:t>
      </w:r>
      <w:r>
        <w:t xml:space="preserve">NULL </w:t>
      </w:r>
      <w:r>
        <w:t xml:space="preserve">2022-12-01 00:00:00 </w:t>
      </w:r>
      <w:r>
        <w:t xml:space="preserve">2023-10-20 00:00:00 </w:t>
      </w:r>
      <w:r>
        <w:t xml:space="preserve">2023-08-18 00:00:00 </w:t>
      </w:r>
      <w:r>
        <w:t xml:space="preserve">1 </w:t>
      </w:r>
      <w:r>
        <w:t xml:space="preserve">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688770 </w:t>
      </w:r>
      <w:r>
        <w:t xml:space="preserve">Organisation Internationale pour les Migrations </w:t>
      </w:r>
      <w:r>
        <w:t xml:space="preserve">OIM </w:t>
      </w:r>
      <w:r>
        <w:t xml:space="preserve">556 </w:t>
      </w:r>
      <w:r>
        <w:t xml:space="preserve">OIM et partenaires </w:t>
      </w:r>
    </w:p>
    <w:p>
      <w:r>
        <w:t xml:space="preserve">686136 </w:t>
      </w:r>
      <w:r>
        <w:t xml:space="preserve">NULL </w:t>
      </w:r>
      <w:r>
        <w:t xml:space="preserve">2023-05-04 00:00:00 </w:t>
      </w:r>
      <w:r>
        <w:t xml:space="preserve">2023-10-20 00:00:00 </w:t>
      </w:r>
      <w:r>
        <w:t xml:space="preserve">2023-08-18 00:00:00 </w:t>
      </w:r>
      <w:r>
        <w:t xml:space="preserve">37 </w:t>
      </w:r>
      <w:r>
        <w:t xml:space="preserve">204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688771 </w:t>
      </w:r>
      <w:r>
        <w:t xml:space="preserve">Organisation Internationale pour les Migrations </w:t>
      </w:r>
      <w:r>
        <w:t xml:space="preserve">OIM </w:t>
      </w:r>
      <w:r>
        <w:t xml:space="preserve">556 </w:t>
      </w:r>
      <w:r>
        <w:t xml:space="preserve">OIM et partenaires </w:t>
      </w:r>
    </w:p>
    <w:p>
      <w:r>
        <w:t xml:space="preserve">686144 </w:t>
      </w:r>
      <w:r>
        <w:t xml:space="preserve">NULL </w:t>
      </w:r>
      <w:r>
        <w:t xml:space="preserve">2022-12-01 00:00:00 </w:t>
      </w:r>
      <w:r>
        <w:t xml:space="preserve">2023-10-20 00:00:00 </w:t>
      </w:r>
      <w:r>
        <w:t xml:space="preserve">2023-08-18 00:00:00 </w:t>
      </w:r>
      <w:r>
        <w:t xml:space="preserve">34 </w:t>
      </w:r>
      <w:r>
        <w:t xml:space="preserve">177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688779 </w:t>
      </w:r>
      <w:r>
        <w:t xml:space="preserve">Organisation Internationale pour les Migrations </w:t>
      </w:r>
      <w:r>
        <w:t xml:space="preserve">OIM </w:t>
      </w:r>
      <w:r>
        <w:t xml:space="preserve">556 </w:t>
      </w:r>
      <w:r>
        <w:t xml:space="preserve">OIM et partenaires </w:t>
      </w:r>
    </w:p>
    <w:p>
      <w:r>
        <w:t xml:space="preserve">686145 </w:t>
      </w:r>
      <w:r>
        <w:t xml:space="preserve">NULL </w:t>
      </w:r>
      <w:r>
        <w:t xml:space="preserve">2023-05-04 00:00:00 </w:t>
      </w:r>
      <w:r>
        <w:t xml:space="preserve">2023-10-20 00:00:00 </w:t>
      </w:r>
      <w:r>
        <w:t xml:space="preserve">2023-08-18 00:00:00 </w:t>
      </w:r>
      <w:r>
        <w:t xml:space="preserve">27 </w:t>
      </w:r>
      <w:r>
        <w:t xml:space="preserve">243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688780 </w:t>
      </w:r>
      <w:r>
        <w:t xml:space="preserve">Organisation Internationale pour les Migrations </w:t>
      </w:r>
      <w:r>
        <w:t xml:space="preserve">OIM </w:t>
      </w:r>
      <w:r>
        <w:t xml:space="preserve">556 </w:t>
      </w:r>
      <w:r>
        <w:t xml:space="preserve">OIM et partenaires </w:t>
      </w:r>
    </w:p>
    <w:p>
      <w:r>
        <w:t xml:space="preserve">686146 </w:t>
      </w:r>
      <w:r>
        <w:t xml:space="preserve">NULL </w:t>
      </w:r>
      <w:r>
        <w:t xml:space="preserve">2023-09-30 00:00:00 </w:t>
      </w:r>
      <w:r>
        <w:t xml:space="preserve">2023-10-20 00:00:00 </w:t>
      </w:r>
      <w:r>
        <w:t xml:space="preserve">2023-08-18 00:00:00 </w:t>
      </w:r>
      <w:r>
        <w:t xml:space="preserve">4 </w:t>
      </w:r>
      <w:r>
        <w:t xml:space="preserve">36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688781 </w:t>
      </w:r>
      <w:r>
        <w:t xml:space="preserve">Organisation Internationale pour les Migrations </w:t>
      </w:r>
      <w:r>
        <w:t xml:space="preserve">OIM </w:t>
      </w:r>
      <w:r>
        <w:t xml:space="preserve">556 </w:t>
      </w:r>
      <w:r>
        <w:t xml:space="preserve">OIM et partenaires </w:t>
      </w:r>
    </w:p>
    <w:p>
      <w:r>
        <w:t xml:space="preserve">686150 </w:t>
      </w:r>
      <w:r>
        <w:t xml:space="preserve">NULL </w:t>
      </w:r>
      <w:r>
        <w:t xml:space="preserve">2023-03-28 00:00:00 </w:t>
      </w:r>
      <w:r>
        <w:t xml:space="preserve">2023-10-20 00:00:00 </w:t>
      </w:r>
      <w:r>
        <w:t xml:space="preserve">2023-08-18 00:00:00 </w:t>
      </w:r>
      <w:r>
        <w:t xml:space="preserve">6 </w:t>
      </w:r>
      <w:r>
        <w:t xml:space="preserve">43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688785 </w:t>
      </w:r>
      <w:r>
        <w:t xml:space="preserve">Organisation Internationale pour les Migrations </w:t>
      </w:r>
      <w:r>
        <w:t xml:space="preserve">OIM </w:t>
      </w:r>
      <w:r>
        <w:t xml:space="preserve">556 </w:t>
      </w:r>
      <w:r>
        <w:t xml:space="preserve">OIM et partenaires </w:t>
      </w:r>
    </w:p>
    <w:p>
      <w:r>
        <w:t xml:space="preserve">686151 </w:t>
      </w:r>
      <w:r>
        <w:t xml:space="preserve">NULL </w:t>
      </w:r>
      <w:r>
        <w:t xml:space="preserve">2023-05-04 00:00:00 </w:t>
      </w:r>
      <w:r>
        <w:t xml:space="preserve">2023-10-20 00:00:00 </w:t>
      </w:r>
      <w:r>
        <w:t xml:space="preserve">2023-08-18 00:00:00 </w:t>
      </w:r>
      <w:r>
        <w:t xml:space="preserve">3 </w:t>
      </w:r>
      <w:r>
        <w:t xml:space="preserve">22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688786 </w:t>
      </w:r>
      <w:r>
        <w:t xml:space="preserve">Organisation Internationale pour les Migrations </w:t>
      </w:r>
      <w:r>
        <w:t xml:space="preserve">OIM </w:t>
      </w:r>
      <w:r>
        <w:t xml:space="preserve">556 </w:t>
      </w:r>
      <w:r>
        <w:t xml:space="preserve">OIM et partenaires </w:t>
      </w:r>
    </w:p>
    <w:p>
      <w:r>
        <w:t xml:space="preserve">686157 </w:t>
      </w:r>
      <w:r>
        <w:t xml:space="preserve">NULL </w:t>
      </w:r>
      <w:r>
        <w:t xml:space="preserve">2023-09-30 00:00:00 </w:t>
      </w:r>
      <w:r>
        <w:t xml:space="preserve">2023-10-20 00:00:00 </w:t>
      </w:r>
      <w:r>
        <w:t xml:space="preserve">2023-08-18 00:00:00 </w:t>
      </w:r>
      <w:r>
        <w:t xml:space="preserve">11 </w:t>
      </w:r>
      <w:r>
        <w:t xml:space="preserve">78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688792 </w:t>
      </w:r>
      <w:r>
        <w:t xml:space="preserve">Organisation Internationale pour les Migrations </w:t>
      </w:r>
      <w:r>
        <w:t xml:space="preserve">OIM </w:t>
      </w:r>
      <w:r>
        <w:t xml:space="preserve">556 </w:t>
      </w:r>
      <w:r>
        <w:t xml:space="preserve">OIM et partenaires </w:t>
      </w:r>
    </w:p>
    <w:p>
      <w:r>
        <w:t xml:space="preserve">686161 </w:t>
      </w:r>
      <w:r>
        <w:t xml:space="preserve">NULL </w:t>
      </w:r>
      <w:r>
        <w:t xml:space="preserve">2023-09-30 00:00:00 </w:t>
      </w:r>
      <w:r>
        <w:t xml:space="preserve">2023-10-20 00:00:00 </w:t>
      </w:r>
      <w:r>
        <w:t xml:space="preserve">2023-08-21 00:00:00 </w:t>
      </w:r>
      <w:r>
        <w:t xml:space="preserve">63 </w:t>
      </w:r>
      <w:r>
        <w:t xml:space="preserve">329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CD62020101 </w:t>
      </w:r>
      <w:r>
        <w:t xml:space="preserve">Ihembe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688796 </w:t>
      </w:r>
      <w:r>
        <w:t xml:space="preserve">Organisation Internationale pour les Migrations </w:t>
      </w:r>
      <w:r>
        <w:t xml:space="preserve">OIM </w:t>
      </w:r>
      <w:r>
        <w:t xml:space="preserve">556 </w:t>
      </w:r>
      <w:r>
        <w:t xml:space="preserve">OIM et partenaires </w:t>
      </w:r>
    </w:p>
    <w:p>
      <w:r>
        <w:t xml:space="preserve">686163 </w:t>
      </w:r>
      <w:r>
        <w:t xml:space="preserve">NULL </w:t>
      </w:r>
      <w:r>
        <w:t xml:space="preserve">2022-06-01 00:00:00 </w:t>
      </w:r>
      <w:r>
        <w:t xml:space="preserve">2023-10-20 00:00:00 </w:t>
      </w:r>
      <w:r>
        <w:t xml:space="preserve">2023-08-24 00:00:00 </w:t>
      </w:r>
      <w:r>
        <w:t xml:space="preserve">80 </w:t>
      </w:r>
      <w:r>
        <w:t xml:space="preserve">480 </w:t>
      </w:r>
      <w:r>
        <w:t xml:space="preserve">2 </w:t>
      </w:r>
      <w:r>
        <w:t xml:space="preserve">Retourné </w:t>
      </w:r>
      <w:r>
        <w:t xml:space="preserve">CD6201ZS03 </w:t>
      </w:r>
      <w:r>
        <w:t xml:space="preserve">CD6201ZS03AS01 </w:t>
      </w:r>
      <w:r>
        <w:t xml:space="preserve">NYAMUGO </w:t>
      </w:r>
      <w:r>
        <w:t xml:space="preserve">Kadutu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CD620103 </w:t>
      </w:r>
      <w:r>
        <w:t xml:space="preserve">Kadutu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688798 </w:t>
      </w:r>
      <w:r>
        <w:t xml:space="preserve">Organisation Internationale pour les Migrations </w:t>
      </w:r>
      <w:r>
        <w:t xml:space="preserve">OIM </w:t>
      </w:r>
      <w:r>
        <w:t xml:space="preserve">556 </w:t>
      </w:r>
      <w:r>
        <w:t xml:space="preserve">OIM et partenaires </w:t>
      </w:r>
    </w:p>
    <w:p>
      <w:r>
        <w:t xml:space="preserve">686178 </w:t>
      </w:r>
      <w:r>
        <w:t xml:space="preserve">NULL </w:t>
      </w:r>
      <w:r>
        <w:t xml:space="preserve">2022-06-01 00:00:00 </w:t>
      </w:r>
      <w:r>
        <w:t xml:space="preserve">2023-10-20 00:00:00 </w:t>
      </w:r>
      <w:r>
        <w:t xml:space="preserve">2023-08-17 00:00:00 </w:t>
      </w:r>
      <w:r>
        <w:t xml:space="preserve">10 </w:t>
      </w:r>
      <w:r>
        <w:t xml:space="preserve">41 </w:t>
      </w:r>
      <w:r>
        <w:t xml:space="preserve">2 </w:t>
      </w:r>
      <w:r>
        <w:t xml:space="preserve">Retourné </w:t>
      </w:r>
      <w:r>
        <w:t xml:space="preserve">CD6205ZS02 </w:t>
      </w:r>
      <w:r>
        <w:t xml:space="preserve">CD6205ZS02AS11 </w:t>
      </w:r>
      <w:r>
        <w:t xml:space="preserve">BUSHAKU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688813 </w:t>
      </w:r>
      <w:r>
        <w:t xml:space="preserve">Organisation Internationale pour les Migrations </w:t>
      </w:r>
      <w:r>
        <w:t xml:space="preserve">OIM </w:t>
      </w:r>
      <w:r>
        <w:t xml:space="preserve">556 </w:t>
      </w:r>
      <w:r>
        <w:t xml:space="preserve">OIM et partenaires </w:t>
      </w:r>
    </w:p>
    <w:p>
      <w:r>
        <w:t xml:space="preserve">686242 </w:t>
      </w:r>
      <w:r>
        <w:t xml:space="preserve">NULL </w:t>
      </w:r>
      <w:r>
        <w:t xml:space="preserve">2022-09-01 00:00:00 </w:t>
      </w:r>
      <w:r>
        <w:t xml:space="preserve">2023-10-20 00:00:00 </w:t>
      </w:r>
      <w:r>
        <w:t xml:space="preserve">2023-08-18 00:00:00 </w:t>
      </w:r>
      <w:r>
        <w:t xml:space="preserve">3 </w:t>
      </w:r>
      <w:r>
        <w:t xml:space="preserve">20 </w:t>
      </w:r>
      <w:r>
        <w:t xml:space="preserve">2 </w:t>
      </w:r>
      <w:r>
        <w:t xml:space="preserve">Retourné </w:t>
      </w:r>
      <w:r>
        <w:t xml:space="preserve">CD6205ZS02 </w:t>
      </w:r>
      <w:r>
        <w:t xml:space="preserve">CD6205ZS02AS11 </w:t>
      </w:r>
      <w:r>
        <w:t xml:space="preserve">BUSHAKU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688877 </w:t>
      </w:r>
      <w:r>
        <w:t xml:space="preserve">Organisation Internationale pour les Migrations </w:t>
      </w:r>
      <w:r>
        <w:t xml:space="preserve">OIM </w:t>
      </w:r>
      <w:r>
        <w:t xml:space="preserve">556 </w:t>
      </w:r>
      <w:r>
        <w:t xml:space="preserve">OIM et partenaires </w:t>
      </w:r>
    </w:p>
    <w:p>
      <w:r>
        <w:t xml:space="preserve">686243 </w:t>
      </w:r>
      <w:r>
        <w:t xml:space="preserve">NULL </w:t>
      </w:r>
      <w:r>
        <w:t xml:space="preserve">2023-03-28 00:00:00 </w:t>
      </w:r>
      <w:r>
        <w:t xml:space="preserve">2023-10-20 00:00:00 </w:t>
      </w:r>
      <w:r>
        <w:t xml:space="preserve">2023-08-18 00:00:00 </w:t>
      </w:r>
      <w:r>
        <w:t xml:space="preserve">7 </w:t>
      </w:r>
      <w:r>
        <w:t xml:space="preserve">42 </w:t>
      </w:r>
      <w:r>
        <w:t xml:space="preserve">2 </w:t>
      </w:r>
      <w:r>
        <w:t xml:space="preserve">Retourné </w:t>
      </w:r>
      <w:r>
        <w:t xml:space="preserve">CD6205ZS02 </w:t>
      </w:r>
      <w:r>
        <w:t xml:space="preserve">CD6205ZS02AS11 </w:t>
      </w:r>
      <w:r>
        <w:t xml:space="preserve">BUSHAKU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688878 </w:t>
      </w:r>
      <w:r>
        <w:t xml:space="preserve">Organisation Internationale pour les Migrations </w:t>
      </w:r>
      <w:r>
        <w:t xml:space="preserve">OIM </w:t>
      </w:r>
      <w:r>
        <w:t xml:space="preserve">556 </w:t>
      </w:r>
      <w:r>
        <w:t xml:space="preserve">OIM et partenaires </w:t>
      </w:r>
    </w:p>
    <w:p>
      <w:r>
        <w:t xml:space="preserve">686253 </w:t>
      </w:r>
      <w:r>
        <w:t xml:space="preserve">NULL </w:t>
      </w:r>
      <w:r>
        <w:t xml:space="preserve">2022-09-01 00:00:00 </w:t>
      </w:r>
      <w:r>
        <w:t xml:space="preserve">2023-10-20 00:00:00 </w:t>
      </w:r>
      <w:r>
        <w:t xml:space="preserve">2023-08-18 00:00:00 </w:t>
      </w:r>
      <w:r>
        <w:t xml:space="preserve">8 </w:t>
      </w:r>
      <w:r>
        <w:t xml:space="preserve">32 </w:t>
      </w:r>
      <w:r>
        <w:t xml:space="preserve">2 </w:t>
      </w:r>
      <w:r>
        <w:t xml:space="preserve">Retourné </w:t>
      </w:r>
      <w:r>
        <w:t xml:space="preserve">CD6205ZS02 </w:t>
      </w:r>
      <w:r>
        <w:t xml:space="preserve">CD6205ZS02AS11 </w:t>
      </w:r>
      <w:r>
        <w:t xml:space="preserve">BUSHAKU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688888 </w:t>
      </w:r>
      <w:r>
        <w:t xml:space="preserve">Organisation Internationale pour les Migrations </w:t>
      </w:r>
      <w:r>
        <w:t xml:space="preserve">OIM </w:t>
      </w:r>
      <w:r>
        <w:t xml:space="preserve">556 </w:t>
      </w:r>
      <w:r>
        <w:t xml:space="preserve">OIM et partenaires </w:t>
      </w:r>
    </w:p>
    <w:p>
      <w:r>
        <w:t xml:space="preserve">686274 </w:t>
      </w:r>
      <w:r>
        <w:t xml:space="preserve">NULL </w:t>
      </w:r>
      <w:r>
        <w:t xml:space="preserve">2022-06-01 00:00:00 </w:t>
      </w:r>
      <w:r>
        <w:t xml:space="preserve">2023-10-20 00:00:00 </w:t>
      </w:r>
      <w:r>
        <w:t xml:space="preserve">2023-08-16 00:00:00 </w:t>
      </w:r>
      <w:r>
        <w:t xml:space="preserve">35 </w:t>
      </w:r>
      <w:r>
        <w:t xml:space="preserve">156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688909 </w:t>
      </w:r>
      <w:r>
        <w:t xml:space="preserve">Organisation Internationale pour les Migrations </w:t>
      </w:r>
      <w:r>
        <w:t xml:space="preserve">OIM </w:t>
      </w:r>
      <w:r>
        <w:t xml:space="preserve">556 </w:t>
      </w:r>
      <w:r>
        <w:t xml:space="preserve">OIM et partenaires </w:t>
      </w:r>
    </w:p>
    <w:p>
      <w:r>
        <w:t xml:space="preserve">686282 </w:t>
      </w:r>
      <w:r>
        <w:t xml:space="preserve">NULL </w:t>
      </w:r>
      <w:r>
        <w:t xml:space="preserve">2022-09-01 00:00:00 </w:t>
      </w:r>
      <w:r>
        <w:t xml:space="preserve">2023-10-20 00:00:00 </w:t>
      </w:r>
      <w:r>
        <w:t xml:space="preserve">2023-08-16 00:00:00 </w:t>
      </w:r>
      <w:r>
        <w:t xml:space="preserve">11 </w:t>
      </w:r>
      <w:r>
        <w:t xml:space="preserve">61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CD6206 </w:t>
      </w:r>
      <w:r>
        <w:t xml:space="preserve">Idjwi </w:t>
      </w:r>
      <w:r>
        <w:t xml:space="preserve">3 </w:t>
      </w:r>
      <w:r>
        <w:t xml:space="preserve">CD620603 </w:t>
      </w:r>
      <w:r>
        <w:t xml:space="preserve">A.c. de idjwi </w:t>
      </w:r>
      <w:r>
        <w:t xml:space="preserve">CD62060304 </w:t>
      </w:r>
      <w:r>
        <w:t xml:space="preserve">Chinji </w:t>
      </w:r>
      <w:r>
        <w:t xml:space="preserve">NULL </w:t>
      </w:r>
      <w:r>
        <w:t xml:space="preserve">NULL </w:t>
      </w:r>
      <w:r>
        <w:t xml:space="preserve">CD6206ZS01 </w:t>
      </w:r>
      <w:r>
        <w:t xml:space="preserve">Idjwi </w:t>
      </w:r>
      <w:r>
        <w:t xml:space="preserve">NULL </w:t>
      </w:r>
      <w:r>
        <w:t xml:space="preserve">NULL </w:t>
      </w:r>
      <w:r>
        <w:t xml:space="preserve">Evaluation DTM juillet 2023 </w:t>
      </w:r>
      <w:r>
        <w:t xml:space="preserve">NULL </w:t>
      </w:r>
      <w:r>
        <w:t xml:space="preserve">688917 </w:t>
      </w:r>
      <w:r>
        <w:t xml:space="preserve">Organisation Internationale pour les Migrations </w:t>
      </w:r>
      <w:r>
        <w:t xml:space="preserve">OIM </w:t>
      </w:r>
      <w:r>
        <w:t xml:space="preserve">556 </w:t>
      </w:r>
      <w:r>
        <w:t xml:space="preserve">OIM et partenaires </w:t>
      </w:r>
    </w:p>
    <w:p>
      <w:r>
        <w:t xml:space="preserve">686288 </w:t>
      </w:r>
      <w:r>
        <w:t xml:space="preserve">NULL </w:t>
      </w:r>
      <w:r>
        <w:t xml:space="preserve">2022-12-01 00:00:00 </w:t>
      </w:r>
      <w:r>
        <w:t xml:space="preserve">2023-10-20 00:00:00 </w:t>
      </w:r>
      <w:r>
        <w:t xml:space="preserve">2023-08-16 00:00:00 </w:t>
      </w:r>
      <w:r>
        <w:t xml:space="preserve">4 </w:t>
      </w:r>
      <w:r>
        <w:t xml:space="preserve">15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688923 </w:t>
      </w:r>
      <w:r>
        <w:t xml:space="preserve">Organisation Internationale pour les Migrations </w:t>
      </w:r>
      <w:r>
        <w:t xml:space="preserve">OIM </w:t>
      </w:r>
      <w:r>
        <w:t xml:space="preserve">556 </w:t>
      </w:r>
      <w:r>
        <w:t xml:space="preserve">OIM et partenaires </w:t>
      </w:r>
    </w:p>
    <w:p>
      <w:r>
        <w:t xml:space="preserve">686297 </w:t>
      </w:r>
      <w:r>
        <w:t xml:space="preserve">NULL </w:t>
      </w:r>
      <w:r>
        <w:t xml:space="preserve">2023-03-28 00:00:00 </w:t>
      </w:r>
      <w:r>
        <w:t xml:space="preserve">2023-10-20 00:00:00 </w:t>
      </w:r>
      <w:r>
        <w:t xml:space="preserve">2023-08-16 00:00:00 </w:t>
      </w:r>
      <w:r>
        <w:t xml:space="preserve">21 </w:t>
      </w:r>
      <w:r>
        <w:t xml:space="preserve">70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CD6206 </w:t>
      </w:r>
      <w:r>
        <w:t xml:space="preserve">Idjwi </w:t>
      </w:r>
      <w:r>
        <w:t xml:space="preserve">3 </w:t>
      </w:r>
      <w:r>
        <w:t xml:space="preserve">CD620601 </w:t>
      </w:r>
      <w:r>
        <w:t xml:space="preserve">Ntambuka </w:t>
      </w:r>
      <w:r>
        <w:t xml:space="preserve">CD62060102 </w:t>
      </w:r>
      <w:r>
        <w:t xml:space="preserve">Mugote </w:t>
      </w:r>
      <w:r>
        <w:t xml:space="preserve">NULL </w:t>
      </w:r>
      <w:r>
        <w:t xml:space="preserve">NULL </w:t>
      </w:r>
      <w:r>
        <w:t xml:space="preserve">CD6206ZS01 </w:t>
      </w:r>
      <w:r>
        <w:t xml:space="preserve">Idjwi </w:t>
      </w:r>
      <w:r>
        <w:t xml:space="preserve">NULL </w:t>
      </w:r>
      <w:r>
        <w:t xml:space="preserve">NULL </w:t>
      </w:r>
      <w:r>
        <w:t xml:space="preserve">Evaluation DTM juillet 2023 </w:t>
      </w:r>
      <w:r>
        <w:t xml:space="preserve">NULL </w:t>
      </w:r>
      <w:r>
        <w:t xml:space="preserve">688932 </w:t>
      </w:r>
      <w:r>
        <w:t xml:space="preserve">Organisation Internationale pour les Migrations </w:t>
      </w:r>
      <w:r>
        <w:t xml:space="preserve">OIM </w:t>
      </w:r>
      <w:r>
        <w:t xml:space="preserve">556 </w:t>
      </w:r>
      <w:r>
        <w:t xml:space="preserve">OIM et partenaires </w:t>
      </w:r>
    </w:p>
    <w:p>
      <w:r>
        <w:t xml:space="preserve">686307 </w:t>
      </w:r>
      <w:r>
        <w:t xml:space="preserve">NULL </w:t>
      </w:r>
      <w:r>
        <w:t xml:space="preserve">2023-03-28 00:00:00 </w:t>
      </w:r>
      <w:r>
        <w:t xml:space="preserve">2023-10-20 00:00:00 </w:t>
      </w:r>
      <w:r>
        <w:t xml:space="preserve">2023-08-17 00:00:00 </w:t>
      </w:r>
      <w:r>
        <w:t xml:space="preserve">20 </w:t>
      </w:r>
      <w:r>
        <w:t xml:space="preserve">120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688942 </w:t>
      </w:r>
      <w:r>
        <w:t xml:space="preserve">Organisation Internationale pour les Migrations </w:t>
      </w:r>
      <w:r>
        <w:t xml:space="preserve">OIM </w:t>
      </w:r>
      <w:r>
        <w:t xml:space="preserve">556 </w:t>
      </w:r>
      <w:r>
        <w:t xml:space="preserve">OIM et partenaires </w:t>
      </w:r>
    </w:p>
    <w:p>
      <w:r>
        <w:t xml:space="preserve">686308 </w:t>
      </w:r>
      <w:r>
        <w:t xml:space="preserve">NULL </w:t>
      </w:r>
      <w:r>
        <w:t xml:space="preserve">2023-05-04 00:00:00 </w:t>
      </w:r>
      <w:r>
        <w:t xml:space="preserve">2023-10-20 00:00:00 </w:t>
      </w:r>
      <w:r>
        <w:t xml:space="preserve">2023-08-17 00:00:00 </w:t>
      </w:r>
      <w:r>
        <w:t xml:space="preserve">10 </w:t>
      </w:r>
      <w:r>
        <w:t xml:space="preserve">60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688943 </w:t>
      </w:r>
      <w:r>
        <w:t xml:space="preserve">Organisation Internationale pour les Migrations </w:t>
      </w:r>
      <w:r>
        <w:t xml:space="preserve">OIM </w:t>
      </w:r>
      <w:r>
        <w:t xml:space="preserve">556 </w:t>
      </w:r>
      <w:r>
        <w:t xml:space="preserve">OIM et partenaires </w:t>
      </w:r>
    </w:p>
    <w:p>
      <w:r>
        <w:t xml:space="preserve">686309 </w:t>
      </w:r>
      <w:r>
        <w:t xml:space="preserve">NULL </w:t>
      </w:r>
      <w:r>
        <w:t xml:space="preserve">2023-09-30 00:00:00 </w:t>
      </w:r>
      <w:r>
        <w:t xml:space="preserve">2023-10-20 00:00:00 </w:t>
      </w:r>
      <w:r>
        <w:t xml:space="preserve">2023-08-17 00:00:00 </w:t>
      </w:r>
      <w:r>
        <w:t xml:space="preserve">9 </w:t>
      </w:r>
      <w:r>
        <w:t xml:space="preserve">54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688944 </w:t>
      </w:r>
      <w:r>
        <w:t xml:space="preserve">Organisation Internationale pour les Migrations </w:t>
      </w:r>
      <w:r>
        <w:t xml:space="preserve">OIM </w:t>
      </w:r>
      <w:r>
        <w:t xml:space="preserve">556 </w:t>
      </w:r>
      <w:r>
        <w:t xml:space="preserve">OIM et partenaires </w:t>
      </w:r>
    </w:p>
    <w:p>
      <w:r>
        <w:t xml:space="preserve">686318 </w:t>
      </w:r>
      <w:r>
        <w:t xml:space="preserve">NULL </w:t>
      </w:r>
      <w:r>
        <w:t xml:space="preserve">2022-09-01 00:00:00 </w:t>
      </w:r>
      <w:r>
        <w:t xml:space="preserve">2023-10-20 00:00:00 </w:t>
      </w:r>
      <w:r>
        <w:t xml:space="preserve">2023-08-16 00:00:00 </w:t>
      </w:r>
      <w:r>
        <w:t xml:space="preserve">166 </w:t>
      </w:r>
      <w:r>
        <w:t xml:space="preserve">811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688953 </w:t>
      </w:r>
      <w:r>
        <w:t xml:space="preserve">Organisation Internationale pour les Migrations </w:t>
      </w:r>
      <w:r>
        <w:t xml:space="preserve">OIM </w:t>
      </w:r>
      <w:r>
        <w:t xml:space="preserve">556 </w:t>
      </w:r>
      <w:r>
        <w:t xml:space="preserve">OIM et partenaires </w:t>
      </w:r>
    </w:p>
    <w:p>
      <w:r>
        <w:t xml:space="preserve">686319 </w:t>
      </w:r>
      <w:r>
        <w:t xml:space="preserve">NULL </w:t>
      </w:r>
      <w:r>
        <w:t xml:space="preserve">2022-12-01 00:00:00 </w:t>
      </w:r>
      <w:r>
        <w:t xml:space="preserve">2023-10-20 00:00:00 </w:t>
      </w:r>
      <w:r>
        <w:t xml:space="preserve">2023-08-16 00:00:00 </w:t>
      </w:r>
      <w:r>
        <w:t xml:space="preserve">25 </w:t>
      </w:r>
      <w:r>
        <w:t xml:space="preserve">122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688954 </w:t>
      </w:r>
      <w:r>
        <w:t xml:space="preserve">Organisation Internationale pour les Migrations </w:t>
      </w:r>
      <w:r>
        <w:t xml:space="preserve">OIM </w:t>
      </w:r>
      <w:r>
        <w:t xml:space="preserve">556 </w:t>
      </w:r>
      <w:r>
        <w:t xml:space="preserve">OIM et partenaires </w:t>
      </w:r>
    </w:p>
    <w:p>
      <w:r>
        <w:t xml:space="preserve">686330 </w:t>
      </w:r>
      <w:r>
        <w:t xml:space="preserve">NULL </w:t>
      </w:r>
      <w:r>
        <w:t xml:space="preserve">2022-12-01 00:00:00 </w:t>
      </w:r>
      <w:r>
        <w:t xml:space="preserve">2023-10-20 00:00:00 </w:t>
      </w:r>
      <w:r>
        <w:t xml:space="preserve">2023-08-17 00:00:00 </w:t>
      </w:r>
      <w:r>
        <w:t xml:space="preserve">4 </w:t>
      </w:r>
      <w:r>
        <w:t xml:space="preserve">13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CD62050315 </w:t>
      </w:r>
      <w:r>
        <w:t xml:space="preserve">Kalehe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688965 </w:t>
      </w:r>
      <w:r>
        <w:t xml:space="preserve">Organisation Internationale pour les Migrations </w:t>
      </w:r>
      <w:r>
        <w:t xml:space="preserve">OIM </w:t>
      </w:r>
      <w:r>
        <w:t xml:space="preserve">556 </w:t>
      </w:r>
      <w:r>
        <w:t xml:space="preserve">OIM et partenaires </w:t>
      </w:r>
    </w:p>
    <w:p>
      <w:r>
        <w:t xml:space="preserve">686349 </w:t>
      </w:r>
      <w:r>
        <w:t xml:space="preserve">NULL </w:t>
      </w:r>
      <w:r>
        <w:t xml:space="preserve">2023-05-04 00:00:00 </w:t>
      </w:r>
      <w:r>
        <w:t xml:space="preserve">2023-10-20 00:00:00 </w:t>
      </w:r>
      <w:r>
        <w:t xml:space="preserve">2023-08-16 00:00:00 </w:t>
      </w:r>
      <w:r>
        <w:t xml:space="preserve">41 </w:t>
      </w:r>
      <w:r>
        <w:t xml:space="preserve">164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688984 </w:t>
      </w:r>
      <w:r>
        <w:t xml:space="preserve">Organisation Internationale pour les Migrations </w:t>
      </w:r>
      <w:r>
        <w:t xml:space="preserve">OIM </w:t>
      </w:r>
      <w:r>
        <w:t xml:space="preserve">556 </w:t>
      </w:r>
      <w:r>
        <w:t xml:space="preserve">OIM et partenaires </w:t>
      </w:r>
    </w:p>
    <w:p>
      <w:r>
        <w:t xml:space="preserve">686350 </w:t>
      </w:r>
      <w:r>
        <w:t xml:space="preserve">NULL </w:t>
      </w:r>
      <w:r>
        <w:t xml:space="preserve">2023-09-30 00:00:00 </w:t>
      </w:r>
      <w:r>
        <w:t xml:space="preserve">2023-10-20 00:00:00 </w:t>
      </w:r>
      <w:r>
        <w:t xml:space="preserve">2023-08-16 00:00:00 </w:t>
      </w:r>
      <w:r>
        <w:t xml:space="preserve">44 </w:t>
      </w:r>
      <w:r>
        <w:t xml:space="preserve">176 </w:t>
      </w:r>
      <w:r>
        <w:t xml:space="preserve">2 </w:t>
      </w:r>
      <w:r>
        <w:t xml:space="preserve">Retourné </w:t>
      </w:r>
      <w:r>
        <w:t xml:space="preserve">CD6205ZS02 </w:t>
      </w:r>
      <w:r>
        <w:t xml:space="preserve">CD6205ZS02AS03 </w:t>
      </w:r>
      <w:r>
        <w:t xml:space="preserve">BUSHUSHU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688985 </w:t>
      </w:r>
      <w:r>
        <w:t xml:space="preserve">Organisation Internationale pour les Migrations </w:t>
      </w:r>
      <w:r>
        <w:t xml:space="preserve">OIM </w:t>
      </w:r>
      <w:r>
        <w:t xml:space="preserve">556 </w:t>
      </w:r>
      <w:r>
        <w:t xml:space="preserve">OIM et partenaires </w:t>
      </w:r>
    </w:p>
    <w:p>
      <w:r>
        <w:t xml:space="preserve">686405 </w:t>
      </w:r>
      <w:r>
        <w:t xml:space="preserve">NULL </w:t>
      </w:r>
      <w:r>
        <w:t xml:space="preserve">2022-06-01 00:00:00 </w:t>
      </w:r>
      <w:r>
        <w:t xml:space="preserve">2023-10-20 00:00:00 </w:t>
      </w:r>
      <w:r>
        <w:t xml:space="preserve">2023-08-24 00:00:00 </w:t>
      </w:r>
      <w:r>
        <w:t xml:space="preserve">11 </w:t>
      </w:r>
      <w:r>
        <w:t xml:space="preserve">55 </w:t>
      </w:r>
      <w:r>
        <w:t xml:space="preserve">2 </w:t>
      </w:r>
      <w:r>
        <w:t xml:space="preserve">Retourné </w:t>
      </w:r>
      <w:r>
        <w:t xml:space="preserve">CD6205ZS02 </w:t>
      </w:r>
      <w:r>
        <w:t xml:space="preserve">CD6205ZS02AS15 </w:t>
      </w:r>
      <w:r>
        <w:t xml:space="preserve">CIGERA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CD6206 </w:t>
      </w:r>
      <w:r>
        <w:t xml:space="preserve">Idjwi </w:t>
      </w:r>
      <w:r>
        <w:t xml:space="preserve">3 </w:t>
      </w:r>
      <w:r>
        <w:t xml:space="preserve">CD620603 </w:t>
      </w:r>
      <w:r>
        <w:t xml:space="preserve">A.c. de idjwi </w:t>
      </w:r>
      <w:r>
        <w:t xml:space="preserve">CD62060314 </w:t>
      </w:r>
      <w:r>
        <w:t xml:space="preserve">Idjwi </w:t>
      </w:r>
      <w:r>
        <w:t xml:space="preserve">NULL </w:t>
      </w:r>
      <w:r>
        <w:t xml:space="preserve">NULL </w:t>
      </w:r>
      <w:r>
        <w:t xml:space="preserve">CD6206ZS01 </w:t>
      </w:r>
      <w:r>
        <w:t xml:space="preserve">Idjwi </w:t>
      </w:r>
      <w:r>
        <w:t xml:space="preserve">NULL </w:t>
      </w:r>
      <w:r>
        <w:t xml:space="preserve">NULL </w:t>
      </w:r>
      <w:r>
        <w:t xml:space="preserve">Evaluation DTM juillet 2023 </w:t>
      </w:r>
      <w:r>
        <w:t xml:space="preserve">NULL </w:t>
      </w:r>
      <w:r>
        <w:t xml:space="preserve">689040 </w:t>
      </w:r>
      <w:r>
        <w:t xml:space="preserve">Organisation Internationale pour les Migrations </w:t>
      </w:r>
      <w:r>
        <w:t xml:space="preserve">OIM </w:t>
      </w:r>
      <w:r>
        <w:t xml:space="preserve">556 </w:t>
      </w:r>
      <w:r>
        <w:t xml:space="preserve">OIM et partenaires </w:t>
      </w:r>
    </w:p>
    <w:p>
      <w:r>
        <w:t xml:space="preserve">686416 </w:t>
      </w:r>
      <w:r>
        <w:t xml:space="preserve">NULL </w:t>
      </w:r>
      <w:r>
        <w:t xml:space="preserve">2023-09-30 00:00:00 </w:t>
      </w:r>
      <w:r>
        <w:t xml:space="preserve">2023-10-20 00:00:00 </w:t>
      </w:r>
      <w:r>
        <w:t xml:space="preserve">2023-08-24 00:00:00 </w:t>
      </w:r>
      <w:r>
        <w:t xml:space="preserve">21 </w:t>
      </w:r>
      <w:r>
        <w:t xml:space="preserve">117 </w:t>
      </w:r>
      <w:r>
        <w:t xml:space="preserve">2 </w:t>
      </w:r>
      <w:r>
        <w:t xml:space="preserve">Retourné </w:t>
      </w:r>
      <w:r>
        <w:t xml:space="preserve">CD6210ZS04 </w:t>
      </w:r>
      <w:r>
        <w:t xml:space="preserve">CD6210ZS04AS02 </w:t>
      </w:r>
      <w:r>
        <w:t xml:space="preserve">ABEKA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689051 </w:t>
      </w:r>
      <w:r>
        <w:t xml:space="preserve">Organisation Internationale pour les Migrations </w:t>
      </w:r>
      <w:r>
        <w:t xml:space="preserve">OIM </w:t>
      </w:r>
      <w:r>
        <w:t xml:space="preserve">556 </w:t>
      </w:r>
      <w:r>
        <w:t xml:space="preserve">OIM et partenaires </w:t>
      </w:r>
    </w:p>
    <w:p>
      <w:r>
        <w:t xml:space="preserve">686424 </w:t>
      </w:r>
      <w:r>
        <w:t xml:space="preserve">NULL </w:t>
      </w:r>
      <w:r>
        <w:t xml:space="preserve">2022-06-01 00:00:00 </w:t>
      </w:r>
      <w:r>
        <w:t xml:space="preserve">2023-10-20 00:00:00 </w:t>
      </w:r>
      <w:r>
        <w:t xml:space="preserve">2023-08-24 00:00:00 </w:t>
      </w:r>
      <w:r>
        <w:t xml:space="preserve">32 </w:t>
      </w:r>
      <w:r>
        <w:t xml:space="preserve">148 </w:t>
      </w:r>
      <w:r>
        <w:t xml:space="preserve">2 </w:t>
      </w:r>
      <w:r>
        <w:t xml:space="preserve">Retourné </w:t>
      </w:r>
      <w:r>
        <w:t xml:space="preserve">CD6210ZS04 </w:t>
      </w:r>
      <w:r>
        <w:t xml:space="preserve">CD6210ZS04AS03 </w:t>
      </w:r>
      <w:r>
        <w:t xml:space="preserve">AKE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689059 </w:t>
      </w:r>
      <w:r>
        <w:t xml:space="preserve">Organisation Internationale pour les Migrations </w:t>
      </w:r>
      <w:r>
        <w:t xml:space="preserve">OIM </w:t>
      </w:r>
      <w:r>
        <w:t xml:space="preserve">556 </w:t>
      </w:r>
      <w:r>
        <w:t xml:space="preserve">OIM et partenaires </w:t>
      </w:r>
    </w:p>
    <w:p>
      <w:r>
        <w:t xml:space="preserve">686425 </w:t>
      </w:r>
      <w:r>
        <w:t xml:space="preserve">NULL </w:t>
      </w:r>
      <w:r>
        <w:t xml:space="preserve">2022-09-01 00:00:00 </w:t>
      </w:r>
      <w:r>
        <w:t xml:space="preserve">2023-10-20 00:00:00 </w:t>
      </w:r>
      <w:r>
        <w:t xml:space="preserve">2023-08-24 00:00:00 </w:t>
      </w:r>
      <w:r>
        <w:t xml:space="preserve">20 </w:t>
      </w:r>
      <w:r>
        <w:t xml:space="preserve">92 </w:t>
      </w:r>
      <w:r>
        <w:t xml:space="preserve">2 </w:t>
      </w:r>
      <w:r>
        <w:t xml:space="preserve">Retourné </w:t>
      </w:r>
      <w:r>
        <w:t xml:space="preserve">CD6210ZS04 </w:t>
      </w:r>
      <w:r>
        <w:t xml:space="preserve">CD6210ZS04AS03 </w:t>
      </w:r>
      <w:r>
        <w:t xml:space="preserve">AKE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689060 </w:t>
      </w:r>
      <w:r>
        <w:t xml:space="preserve">Organisation Internationale pour les Migrations </w:t>
      </w:r>
      <w:r>
        <w:t xml:space="preserve">OIM </w:t>
      </w:r>
      <w:r>
        <w:t xml:space="preserve">556 </w:t>
      </w:r>
      <w:r>
        <w:t xml:space="preserve">OIM et partenaires </w:t>
      </w:r>
    </w:p>
    <w:p>
      <w:r>
        <w:t xml:space="preserve">686426 </w:t>
      </w:r>
      <w:r>
        <w:t xml:space="preserve">NULL </w:t>
      </w:r>
      <w:r>
        <w:t xml:space="preserve">2023-03-28 00:00:00 </w:t>
      </w:r>
      <w:r>
        <w:t xml:space="preserve">2023-10-20 00:00:00 </w:t>
      </w:r>
      <w:r>
        <w:t xml:space="preserve">2023-08-24 00:00:00 </w:t>
      </w:r>
      <w:r>
        <w:t xml:space="preserve">6 </w:t>
      </w:r>
      <w:r>
        <w:t xml:space="preserve">29 </w:t>
      </w:r>
      <w:r>
        <w:t xml:space="preserve">2 </w:t>
      </w:r>
      <w:r>
        <w:t xml:space="preserve">Retourné </w:t>
      </w:r>
      <w:r>
        <w:t xml:space="preserve">CD6210ZS04 </w:t>
      </w:r>
      <w:r>
        <w:t xml:space="preserve">CD6210ZS04AS03 </w:t>
      </w:r>
      <w:r>
        <w:t xml:space="preserve">AKE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689061 </w:t>
      </w:r>
      <w:r>
        <w:t xml:space="preserve">Organisation Internationale pour les Migrations </w:t>
      </w:r>
      <w:r>
        <w:t xml:space="preserve">OIM </w:t>
      </w:r>
      <w:r>
        <w:t xml:space="preserve">556 </w:t>
      </w:r>
      <w:r>
        <w:t xml:space="preserve">OIM et partenaires </w:t>
      </w:r>
    </w:p>
    <w:p>
      <w:r>
        <w:t xml:space="preserve">686427 </w:t>
      </w:r>
      <w:r>
        <w:t xml:space="preserve">NULL </w:t>
      </w:r>
      <w:r>
        <w:t xml:space="preserve">2023-05-04 00:00:00 </w:t>
      </w:r>
      <w:r>
        <w:t xml:space="preserve">2023-10-20 00:00:00 </w:t>
      </w:r>
      <w:r>
        <w:t xml:space="preserve">2023-08-24 00:00:00 </w:t>
      </w:r>
      <w:r>
        <w:t xml:space="preserve">1 </w:t>
      </w:r>
      <w:r>
        <w:t xml:space="preserve">5 </w:t>
      </w:r>
      <w:r>
        <w:t xml:space="preserve">2 </w:t>
      </w:r>
      <w:r>
        <w:t xml:space="preserve">Retourné </w:t>
      </w:r>
      <w:r>
        <w:t xml:space="preserve">CD6210ZS04 </w:t>
      </w:r>
      <w:r>
        <w:t xml:space="preserve">CD6210ZS04AS03 </w:t>
      </w:r>
      <w:r>
        <w:t xml:space="preserve">AKE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689062 </w:t>
      </w:r>
      <w:r>
        <w:t xml:space="preserve">Organisation Internationale pour les Migrations </w:t>
      </w:r>
      <w:r>
        <w:t xml:space="preserve">OIM </w:t>
      </w:r>
      <w:r>
        <w:t xml:space="preserve">556 </w:t>
      </w:r>
      <w:r>
        <w:t xml:space="preserve">OIM et partenaires </w:t>
      </w:r>
    </w:p>
    <w:p>
      <w:r>
        <w:t xml:space="preserve">686438 </w:t>
      </w:r>
      <w:r>
        <w:t xml:space="preserve">NULL </w:t>
      </w:r>
      <w:r>
        <w:t xml:space="preserve">2022-06-01 00:00:00 </w:t>
      </w:r>
      <w:r>
        <w:t xml:space="preserve">2023-10-20 00:00:00 </w:t>
      </w:r>
      <w:r>
        <w:t xml:space="preserve">2023-08-26 00:00:00 </w:t>
      </w:r>
      <w:r>
        <w:t xml:space="preserve">10 </w:t>
      </w:r>
      <w:r>
        <w:t xml:space="preserve">59 </w:t>
      </w:r>
      <w:r>
        <w:t xml:space="preserve">2 </w:t>
      </w:r>
      <w:r>
        <w:t xml:space="preserve">Retourné </w:t>
      </w:r>
      <w:r>
        <w:t xml:space="preserve">CD6212ZS01 </w:t>
      </w:r>
      <w:r>
        <w:t xml:space="preserve">CD6212ZS01AS01 </w:t>
      </w:r>
      <w:r>
        <w:t xml:space="preserve">ALEBA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689073 </w:t>
      </w:r>
      <w:r>
        <w:t xml:space="preserve">Organisation Internationale pour les Migrations </w:t>
      </w:r>
      <w:r>
        <w:t xml:space="preserve">OIM </w:t>
      </w:r>
      <w:r>
        <w:t xml:space="preserve">556 </w:t>
      </w:r>
      <w:r>
        <w:t xml:space="preserve">OIM et partenaires </w:t>
      </w:r>
    </w:p>
    <w:p>
      <w:r>
        <w:t xml:space="preserve">686439 </w:t>
      </w:r>
      <w:r>
        <w:t xml:space="preserve">NULL </w:t>
      </w:r>
      <w:r>
        <w:t xml:space="preserve">2022-09-01 00:00:00 </w:t>
      </w:r>
      <w:r>
        <w:t xml:space="preserve">2023-10-20 00:00:00 </w:t>
      </w:r>
      <w:r>
        <w:t xml:space="preserve">2023-08-26 00:00:00 </w:t>
      </w:r>
      <w:r>
        <w:t xml:space="preserve">6 </w:t>
      </w:r>
      <w:r>
        <w:t xml:space="preserve">36 </w:t>
      </w:r>
      <w:r>
        <w:t xml:space="preserve">2 </w:t>
      </w:r>
      <w:r>
        <w:t xml:space="preserve">Retourné </w:t>
      </w:r>
      <w:r>
        <w:t xml:space="preserve">CD6212ZS01 </w:t>
      </w:r>
      <w:r>
        <w:t xml:space="preserve">CD6212ZS01AS01 </w:t>
      </w:r>
      <w:r>
        <w:t xml:space="preserve">ALEBA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689074 </w:t>
      </w:r>
      <w:r>
        <w:t xml:space="preserve">Organisation Internationale pour les Migrations </w:t>
      </w:r>
      <w:r>
        <w:t xml:space="preserve">OIM </w:t>
      </w:r>
      <w:r>
        <w:t xml:space="preserve">556 </w:t>
      </w:r>
      <w:r>
        <w:t xml:space="preserve">OIM et partenaires </w:t>
      </w:r>
    </w:p>
    <w:p>
      <w:r>
        <w:t xml:space="preserve">686440 </w:t>
      </w:r>
      <w:r>
        <w:t xml:space="preserve">NULL </w:t>
      </w:r>
      <w:r>
        <w:t xml:space="preserve">2023-09-30 00:00:00 </w:t>
      </w:r>
      <w:r>
        <w:t xml:space="preserve">2023-10-20 00:00:00 </w:t>
      </w:r>
      <w:r>
        <w:t xml:space="preserve">2023-08-26 00:00:00 </w:t>
      </w:r>
      <w:r>
        <w:t xml:space="preserve">6 </w:t>
      </w:r>
      <w:r>
        <w:t xml:space="preserve">26 </w:t>
      </w:r>
      <w:r>
        <w:t xml:space="preserve">2 </w:t>
      </w:r>
      <w:r>
        <w:t xml:space="preserve">Retourné </w:t>
      </w:r>
      <w:r>
        <w:t xml:space="preserve">CD6212ZS01 </w:t>
      </w:r>
      <w:r>
        <w:t xml:space="preserve">CD6212ZS01AS01 </w:t>
      </w:r>
      <w:r>
        <w:t xml:space="preserve">ALEBA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689075 </w:t>
      </w:r>
      <w:r>
        <w:t xml:space="preserve">Organisation Internationale pour les Migrations </w:t>
      </w:r>
      <w:r>
        <w:t xml:space="preserve">OIM </w:t>
      </w:r>
      <w:r>
        <w:t xml:space="preserve">556 </w:t>
      </w:r>
      <w:r>
        <w:t xml:space="preserve">OIM et partenaires </w:t>
      </w:r>
    </w:p>
    <w:p>
      <w:r>
        <w:t xml:space="preserve">686445 </w:t>
      </w:r>
      <w:r>
        <w:t xml:space="preserve">NULL </w:t>
      </w:r>
      <w:r>
        <w:t xml:space="preserve">2022-12-01 00:00:00 </w:t>
      </w:r>
      <w:r>
        <w:t xml:space="preserve">2023-10-20 00:00:00 </w:t>
      </w:r>
      <w:r>
        <w:t xml:space="preserve">2023-08-26 00:00:00 </w:t>
      </w:r>
      <w:r>
        <w:t xml:space="preserve">4 </w:t>
      </w:r>
      <w:r>
        <w:t xml:space="preserve">22 </w:t>
      </w:r>
      <w:r>
        <w:t xml:space="preserve">2 </w:t>
      </w:r>
      <w:r>
        <w:t xml:space="preserve">Retourné </w:t>
      </w:r>
      <w:r>
        <w:t xml:space="preserve">CD6212ZS01 </w:t>
      </w:r>
      <w:r>
        <w:t xml:space="preserve">CD6212ZS01AS01 </w:t>
      </w:r>
      <w:r>
        <w:t xml:space="preserve">ALEBA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689080 </w:t>
      </w:r>
      <w:r>
        <w:t xml:space="preserve">Organisation Internationale pour les Migrations </w:t>
      </w:r>
      <w:r>
        <w:t xml:space="preserve">OIM </w:t>
      </w:r>
      <w:r>
        <w:t xml:space="preserve">556 </w:t>
      </w:r>
      <w:r>
        <w:t xml:space="preserve">OIM et partenaires </w:t>
      </w:r>
    </w:p>
    <w:p>
      <w:r>
        <w:t xml:space="preserve">686456 </w:t>
      </w:r>
      <w:r>
        <w:t xml:space="preserve">NULL </w:t>
      </w:r>
      <w:r>
        <w:t xml:space="preserve">2023-09-30 00:00:00 </w:t>
      </w:r>
      <w:r>
        <w:t xml:space="preserve">2023-10-20 00:00:00 </w:t>
      </w:r>
      <w:r>
        <w:t xml:space="preserve">2023-08-26 00:00:00 </w:t>
      </w:r>
      <w:r>
        <w:t xml:space="preserve">3 </w:t>
      </w:r>
      <w:r>
        <w:t xml:space="preserve">21 </w:t>
      </w:r>
      <w:r>
        <w:t xml:space="preserve">2 </w:t>
      </w:r>
      <w:r>
        <w:t xml:space="preserve">Retourné </w:t>
      </w:r>
      <w:r>
        <w:t xml:space="preserve">CD6212ZS01 </w:t>
      </w:r>
      <w:r>
        <w:t xml:space="preserve">CD6212ZS01AS01 </w:t>
      </w:r>
      <w:r>
        <w:t xml:space="preserve">ALEBA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689091 </w:t>
      </w:r>
      <w:r>
        <w:t xml:space="preserve">Organisation Internationale pour les Migrations </w:t>
      </w:r>
      <w:r>
        <w:t xml:space="preserve">OIM </w:t>
      </w:r>
      <w:r>
        <w:t xml:space="preserve">556 </w:t>
      </w:r>
      <w:r>
        <w:t xml:space="preserve">OIM et partenaires </w:t>
      </w:r>
    </w:p>
    <w:p>
      <w:r>
        <w:t xml:space="preserve">686462 </w:t>
      </w:r>
      <w:r>
        <w:t xml:space="preserve">NULL </w:t>
      </w:r>
      <w:r>
        <w:t xml:space="preserve">2023-09-30 00:00:00 </w:t>
      </w:r>
      <w:r>
        <w:t xml:space="preserve">2023-10-20 00:00:00 </w:t>
      </w:r>
      <w:r>
        <w:t xml:space="preserve">2023-08-26 00:00:00 </w:t>
      </w:r>
      <w:r>
        <w:t xml:space="preserve">1 </w:t>
      </w:r>
      <w:r>
        <w:t xml:space="preserve">8 </w:t>
      </w:r>
      <w:r>
        <w:t xml:space="preserve">2 </w:t>
      </w:r>
      <w:r>
        <w:t xml:space="preserve">Retourné </w:t>
      </w:r>
      <w:r>
        <w:t xml:space="preserve">CD6212ZS01 </w:t>
      </w:r>
      <w:r>
        <w:t xml:space="preserve">CD6212ZS01AS02 </w:t>
      </w:r>
      <w:r>
        <w:t xml:space="preserve">BAKURA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689097 </w:t>
      </w:r>
      <w:r>
        <w:t xml:space="preserve">Organisation Internationale pour les Migrations </w:t>
      </w:r>
      <w:r>
        <w:t xml:space="preserve">OIM </w:t>
      </w:r>
      <w:r>
        <w:t xml:space="preserve">556 </w:t>
      </w:r>
      <w:r>
        <w:t xml:space="preserve">OIM et partenaires </w:t>
      </w:r>
    </w:p>
    <w:p>
      <w:r>
        <w:t xml:space="preserve">686471 </w:t>
      </w:r>
      <w:r>
        <w:t xml:space="preserve">NULL </w:t>
      </w:r>
      <w:r>
        <w:t xml:space="preserve">2022-06-01 00:00:00 </w:t>
      </w:r>
      <w:r>
        <w:t xml:space="preserve">2023-10-20 00:00:00 </w:t>
      </w:r>
      <w:r>
        <w:t xml:space="preserve">2023-08-26 00:00:00 </w:t>
      </w:r>
      <w:r>
        <w:t xml:space="preserve">17 </w:t>
      </w:r>
      <w:r>
        <w:t xml:space="preserve">134 </w:t>
      </w:r>
      <w:r>
        <w:t xml:space="preserve">2 </w:t>
      </w:r>
      <w:r>
        <w:t xml:space="preserve">Retourné </w:t>
      </w:r>
      <w:r>
        <w:t xml:space="preserve">CD6212ZS01 </w:t>
      </w:r>
      <w:r>
        <w:t xml:space="preserve">CD6212ZS01AS02 </w:t>
      </w:r>
      <w:r>
        <w:t xml:space="preserve">BAKURA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689106 </w:t>
      </w:r>
      <w:r>
        <w:t xml:space="preserve">Organisation Internationale pour les Migrations </w:t>
      </w:r>
      <w:r>
        <w:t xml:space="preserve">OIM </w:t>
      </w:r>
      <w:r>
        <w:t xml:space="preserve">556 </w:t>
      </w:r>
      <w:r>
        <w:t xml:space="preserve">OIM et partenaires </w:t>
      </w:r>
    </w:p>
    <w:p>
      <w:r>
        <w:t xml:space="preserve">686472 </w:t>
      </w:r>
      <w:r>
        <w:t xml:space="preserve">NULL </w:t>
      </w:r>
      <w:r>
        <w:t xml:space="preserve">2022-09-01 00:00:00 </w:t>
      </w:r>
      <w:r>
        <w:t xml:space="preserve">2023-10-20 00:00:00 </w:t>
      </w:r>
      <w:r>
        <w:t xml:space="preserve">2023-08-26 00:00:00 </w:t>
      </w:r>
      <w:r>
        <w:t xml:space="preserve">49 </w:t>
      </w:r>
      <w:r>
        <w:t xml:space="preserve">385 </w:t>
      </w:r>
      <w:r>
        <w:t xml:space="preserve">2 </w:t>
      </w:r>
      <w:r>
        <w:t xml:space="preserve">Retourné </w:t>
      </w:r>
      <w:r>
        <w:t xml:space="preserve">CD6212ZS01 </w:t>
      </w:r>
      <w:r>
        <w:t xml:space="preserve">CD6212ZS01AS02 </w:t>
      </w:r>
      <w:r>
        <w:t xml:space="preserve">BAKURA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689107 </w:t>
      </w:r>
      <w:r>
        <w:t xml:space="preserve">Organisation Internationale pour les Migrations </w:t>
      </w:r>
      <w:r>
        <w:t xml:space="preserve">OIM </w:t>
      </w:r>
      <w:r>
        <w:t xml:space="preserve">556 </w:t>
      </w:r>
      <w:r>
        <w:t xml:space="preserve">OIM et partenaires </w:t>
      </w:r>
    </w:p>
    <w:p>
      <w:r>
        <w:t xml:space="preserve">686478 </w:t>
      </w:r>
      <w:r>
        <w:t xml:space="preserve">NULL </w:t>
      </w:r>
      <w:r>
        <w:t xml:space="preserve">2022-06-01 00:00:00 </w:t>
      </w:r>
      <w:r>
        <w:t xml:space="preserve">2023-10-20 00:00:00 </w:t>
      </w:r>
      <w:r>
        <w:t xml:space="preserve">2023-08-26 00:00:00 </w:t>
      </w:r>
      <w:r>
        <w:t xml:space="preserve">12 </w:t>
      </w:r>
      <w:r>
        <w:t xml:space="preserve">70 </w:t>
      </w:r>
      <w:r>
        <w:t xml:space="preserve">2 </w:t>
      </w:r>
      <w:r>
        <w:t xml:space="preserve">Retourné </w:t>
      </w:r>
      <w:r>
        <w:t xml:space="preserve">CD6212ZS01 </w:t>
      </w:r>
      <w:r>
        <w:t xml:space="preserve">CD6212ZS01AS02 </w:t>
      </w:r>
      <w:r>
        <w:t xml:space="preserve">BAKURA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689113 </w:t>
      </w:r>
      <w:r>
        <w:t xml:space="preserve">Organisation Internationale pour les Migrations </w:t>
      </w:r>
      <w:r>
        <w:t xml:space="preserve">OIM </w:t>
      </w:r>
      <w:r>
        <w:t xml:space="preserve">556 </w:t>
      </w:r>
      <w:r>
        <w:t xml:space="preserve">OIM et partenaires </w:t>
      </w:r>
    </w:p>
    <w:p>
      <w:r>
        <w:t xml:space="preserve">686486 </w:t>
      </w:r>
      <w:r>
        <w:t xml:space="preserve">NULL </w:t>
      </w:r>
      <w:r>
        <w:t xml:space="preserve">2023-05-04 00:00:00 </w:t>
      </w:r>
      <w:r>
        <w:t xml:space="preserve">2023-10-20 00:00:00 </w:t>
      </w:r>
      <w:r>
        <w:t xml:space="preserve">2023-08-26 00:00:00 </w:t>
      </w:r>
      <w:r>
        <w:t xml:space="preserve">6 </w:t>
      </w:r>
      <w:r>
        <w:t xml:space="preserve">35 </w:t>
      </w:r>
      <w:r>
        <w:t xml:space="preserve">2 </w:t>
      </w:r>
      <w:r>
        <w:t xml:space="preserve">Retourné </w:t>
      </w:r>
      <w:r>
        <w:t xml:space="preserve">CD6212ZS01 </w:t>
      </w:r>
      <w:r>
        <w:t xml:space="preserve">CD6212ZS01AS04 </w:t>
      </w:r>
      <w:r>
        <w:t xml:space="preserve">KALONGE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689121 </w:t>
      </w:r>
      <w:r>
        <w:t xml:space="preserve">Organisation Internationale pour les Migrations </w:t>
      </w:r>
      <w:r>
        <w:t xml:space="preserve">OIM </w:t>
      </w:r>
      <w:r>
        <w:t xml:space="preserve">556 </w:t>
      </w:r>
      <w:r>
        <w:t xml:space="preserve">OIM et partenaires </w:t>
      </w:r>
    </w:p>
    <w:p>
      <w:r>
        <w:t xml:space="preserve">686495 </w:t>
      </w:r>
      <w:r>
        <w:t xml:space="preserve">NULL </w:t>
      </w:r>
      <w:r>
        <w:t xml:space="preserve">2023-05-04 00:00:00 </w:t>
      </w:r>
      <w:r>
        <w:t xml:space="preserve">2023-10-20 00:00:00 </w:t>
      </w:r>
      <w:r>
        <w:t xml:space="preserve">2023-08-26 00:00:00 </w:t>
      </w:r>
      <w:r>
        <w:t xml:space="preserve">1 </w:t>
      </w:r>
      <w:r>
        <w:t xml:space="preserve">8 </w:t>
      </w:r>
      <w:r>
        <w:t xml:space="preserve">2 </w:t>
      </w:r>
      <w:r>
        <w:t xml:space="preserve">Retourné </w:t>
      </w:r>
      <w:r>
        <w:t xml:space="preserve">CD6212ZS01 </w:t>
      </w:r>
      <w:r>
        <w:t xml:space="preserve">CD6212ZS01AS04 </w:t>
      </w:r>
      <w:r>
        <w:t xml:space="preserve">KALONGE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689130 </w:t>
      </w:r>
      <w:r>
        <w:t xml:space="preserve">Organisation Internationale pour les Migrations </w:t>
      </w:r>
      <w:r>
        <w:t xml:space="preserve">OIM </w:t>
      </w:r>
      <w:r>
        <w:t xml:space="preserve">556 </w:t>
      </w:r>
      <w:r>
        <w:t xml:space="preserve">OIM et partenaires </w:t>
      </w:r>
    </w:p>
    <w:p>
      <w:r>
        <w:t xml:space="preserve">686522 </w:t>
      </w:r>
      <w:r>
        <w:t xml:space="preserve">NULL </w:t>
      </w:r>
      <w:r>
        <w:t xml:space="preserve">2023-05-04 00:00:00 </w:t>
      </w:r>
      <w:r>
        <w:t xml:space="preserve">2023-10-20 00:00:00 </w:t>
      </w:r>
      <w:r>
        <w:t xml:space="preserve">2023-08-22 00:00:00 </w:t>
      </w:r>
      <w:r>
        <w:t xml:space="preserve">2 </w:t>
      </w:r>
      <w:r>
        <w:t xml:space="preserve">7 </w:t>
      </w:r>
      <w:r>
        <w:t xml:space="preserve">2 </w:t>
      </w:r>
      <w:r>
        <w:t xml:space="preserve">Retourné </w:t>
      </w:r>
      <w:r>
        <w:t xml:space="preserve">CD6207ZS01 </w:t>
      </w:r>
      <w:r>
        <w:t xml:space="preserve">CD6207ZS01AS08 </w:t>
      </w:r>
      <w:r>
        <w:t xml:space="preserve">KAZIBA C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CD62070209 </w:t>
      </w:r>
      <w:r>
        <w:t xml:space="preserve">Kashozi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689157 </w:t>
      </w:r>
      <w:r>
        <w:t xml:space="preserve">Organisation Internationale pour les Migrations </w:t>
      </w:r>
      <w:r>
        <w:t xml:space="preserve">OIM </w:t>
      </w:r>
      <w:r>
        <w:t xml:space="preserve">556 </w:t>
      </w:r>
      <w:r>
        <w:t xml:space="preserve">OIM et partenaires </w:t>
      </w:r>
    </w:p>
    <w:p>
      <w:r>
        <w:t xml:space="preserve">686536 </w:t>
      </w:r>
      <w:r>
        <w:t xml:space="preserve">NULL </w:t>
      </w:r>
      <w:r>
        <w:t xml:space="preserve">2022-09-01 00:00:00 </w:t>
      </w:r>
      <w:r>
        <w:t xml:space="preserve">2023-10-20 00:00:00 </w:t>
      </w:r>
      <w:r>
        <w:t xml:space="preserve">2023-08-19 00:00:00 </w:t>
      </w:r>
      <w:r>
        <w:t xml:space="preserve">10 </w:t>
      </w:r>
      <w:r>
        <w:t xml:space="preserve">61 </w:t>
      </w:r>
      <w:r>
        <w:t xml:space="preserve">2 </w:t>
      </w:r>
      <w:r>
        <w:t xml:space="preserve">Retourné </w:t>
      </w:r>
      <w:r>
        <w:t xml:space="preserve">CD6207ZS01 </w:t>
      </w:r>
      <w:r>
        <w:t xml:space="preserve">CD6207ZS01AS08 </w:t>
      </w:r>
      <w:r>
        <w:t xml:space="preserve">KAZIBA C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CD62070214 </w:t>
      </w:r>
      <w:r>
        <w:t xml:space="preserve">Mushingwa </w:t>
      </w:r>
      <w:r>
        <w:t xml:space="preserve">NULL </w:t>
      </w:r>
      <w:r>
        <w:t xml:space="preserve">NULL </w:t>
      </w:r>
      <w:r>
        <w:t xml:space="preserve">CD62 </w:t>
      </w:r>
      <w:r>
        <w:t xml:space="preserve">Sud-kivu </w:t>
      </w:r>
      <w:r>
        <w:t xml:space="preserve">CD6207 </w:t>
      </w:r>
      <w:r>
        <w:t xml:space="preserve">Walungu </w:t>
      </w:r>
      <w:r>
        <w:t xml:space="preserve">3 </w:t>
      </w:r>
      <w:r>
        <w:t xml:space="preserve">CD620702 </w:t>
      </w:r>
      <w:r>
        <w:t xml:space="preserve">Kaziba </w:t>
      </w:r>
      <w:r>
        <w:t xml:space="preserve">CD62070214 </w:t>
      </w:r>
      <w:r>
        <w:t xml:space="preserve">Mushingwa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689171 </w:t>
      </w:r>
      <w:r>
        <w:t xml:space="preserve">Organisation Internationale pour les Migrations </w:t>
      </w:r>
      <w:r>
        <w:t xml:space="preserve">OIM </w:t>
      </w:r>
      <w:r>
        <w:t xml:space="preserve">556 </w:t>
      </w:r>
      <w:r>
        <w:t xml:space="preserve">OIM et partenaires </w:t>
      </w:r>
    </w:p>
    <w:p>
      <w:r>
        <w:t xml:space="preserve">686549 </w:t>
      </w:r>
      <w:r>
        <w:t xml:space="preserve">NULL </w:t>
      </w:r>
      <w:r>
        <w:t xml:space="preserve">2022-06-01 00:00:00 </w:t>
      </w:r>
      <w:r>
        <w:t xml:space="preserve">2023-10-20 00:00:00 </w:t>
      </w:r>
      <w:r>
        <w:t xml:space="preserve">2023-08-19 00:00:00 </w:t>
      </w:r>
      <w:r>
        <w:t xml:space="preserve">1 </w:t>
      </w:r>
      <w:r>
        <w:t xml:space="preserve">4 </w:t>
      </w:r>
      <w:r>
        <w:t xml:space="preserve">2 </w:t>
      </w:r>
      <w:r>
        <w:t xml:space="preserve">Retourné </w:t>
      </w:r>
      <w:r>
        <w:t xml:space="preserve">CD6207ZS01 </w:t>
      </w:r>
      <w:r>
        <w:t xml:space="preserve">CD6207ZS01AS08 </w:t>
      </w:r>
      <w:r>
        <w:t xml:space="preserve">KAZIBA C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CD62070214 </w:t>
      </w:r>
      <w:r>
        <w:t xml:space="preserve">Mushingwa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689184 </w:t>
      </w:r>
      <w:r>
        <w:t xml:space="preserve">Organisation Internationale pour les Migrations </w:t>
      </w:r>
      <w:r>
        <w:t xml:space="preserve">OIM </w:t>
      </w:r>
      <w:r>
        <w:t xml:space="preserve">556 </w:t>
      </w:r>
      <w:r>
        <w:t xml:space="preserve">OIM et partenaires </w:t>
      </w:r>
    </w:p>
    <w:p>
      <w:r>
        <w:t xml:space="preserve">686561 </w:t>
      </w:r>
      <w:r>
        <w:t xml:space="preserve">NULL </w:t>
      </w:r>
      <w:r>
        <w:t xml:space="preserve">2022-09-01 00:00:00 </w:t>
      </w:r>
      <w:r>
        <w:t xml:space="preserve">2023-10-20 00:00:00 </w:t>
      </w:r>
      <w:r>
        <w:t xml:space="preserve">2023-08-23 00:00:00 </w:t>
      </w:r>
      <w:r>
        <w:t xml:space="preserve">3 </w:t>
      </w:r>
      <w:r>
        <w:t xml:space="preserve">28 </w:t>
      </w:r>
      <w:r>
        <w:t xml:space="preserve">2 </w:t>
      </w:r>
      <w:r>
        <w:t xml:space="preserve">Retourné </w:t>
      </w:r>
      <w:r>
        <w:t xml:space="preserve">CD6207ZS01 </w:t>
      </w:r>
      <w:r>
        <w:t xml:space="preserve">CD6207ZS01AS09 </w:t>
      </w:r>
      <w:r>
        <w:t xml:space="preserve">LUBANDA KA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689196 </w:t>
      </w:r>
      <w:r>
        <w:t xml:space="preserve">Organisation Internationale pour les Migrations </w:t>
      </w:r>
      <w:r>
        <w:t xml:space="preserve">OIM </w:t>
      </w:r>
      <w:r>
        <w:t xml:space="preserve">556 </w:t>
      </w:r>
      <w:r>
        <w:t xml:space="preserve">OIM et partenaires </w:t>
      </w:r>
    </w:p>
    <w:p>
      <w:r>
        <w:t xml:space="preserve">686562 </w:t>
      </w:r>
      <w:r>
        <w:t xml:space="preserve">NULL </w:t>
      </w:r>
      <w:r>
        <w:t xml:space="preserve">2023-05-04 00:00:00 </w:t>
      </w:r>
      <w:r>
        <w:t xml:space="preserve">2023-10-20 00:00:00 </w:t>
      </w:r>
      <w:r>
        <w:t xml:space="preserve">2023-08-23 00:00:00 </w:t>
      </w:r>
      <w:r>
        <w:t xml:space="preserve">3 </w:t>
      </w:r>
      <w:r>
        <w:t xml:space="preserve">28 </w:t>
      </w:r>
      <w:r>
        <w:t xml:space="preserve">2 </w:t>
      </w:r>
      <w:r>
        <w:t xml:space="preserve">Retourné </w:t>
      </w:r>
      <w:r>
        <w:t xml:space="preserve">CD6207ZS01 </w:t>
      </w:r>
      <w:r>
        <w:t xml:space="preserve">CD6207ZS01AS09 </w:t>
      </w:r>
      <w:r>
        <w:t xml:space="preserve">LUBANDA KA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CD62120402 </w:t>
      </w:r>
      <w:r>
        <w:t xml:space="preserve">Budaha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689197 </w:t>
      </w:r>
      <w:r>
        <w:t xml:space="preserve">Organisation Internationale pour les Migrations </w:t>
      </w:r>
      <w:r>
        <w:t xml:space="preserve">OIM </w:t>
      </w:r>
      <w:r>
        <w:t xml:space="preserve">556 </w:t>
      </w:r>
      <w:r>
        <w:t xml:space="preserve">OIM et partenaires </w:t>
      </w:r>
    </w:p>
    <w:p>
      <w:r>
        <w:t xml:space="preserve">686565 </w:t>
      </w:r>
      <w:r>
        <w:t xml:space="preserve">NULL </w:t>
      </w:r>
      <w:r>
        <w:t xml:space="preserve">2023-05-04 00:00:00 </w:t>
      </w:r>
      <w:r>
        <w:t xml:space="preserve">2023-10-20 00:00:00 </w:t>
      </w:r>
      <w:r>
        <w:t xml:space="preserve">2023-08-23 00:00:00 </w:t>
      </w:r>
      <w:r>
        <w:t xml:space="preserve">23 </w:t>
      </w:r>
      <w:r>
        <w:t xml:space="preserve">200 </w:t>
      </w:r>
      <w:r>
        <w:t xml:space="preserve">2 </w:t>
      </w:r>
      <w:r>
        <w:t xml:space="preserve">Retourné </w:t>
      </w:r>
      <w:r>
        <w:t xml:space="preserve">CD6207ZS01 </w:t>
      </w:r>
      <w:r>
        <w:t xml:space="preserve">CD6207ZS01AS09 </w:t>
      </w:r>
      <w:r>
        <w:t xml:space="preserve">LUBANDA KA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689200 </w:t>
      </w:r>
      <w:r>
        <w:t xml:space="preserve">Organisation Internationale pour les Migrations </w:t>
      </w:r>
      <w:r>
        <w:t xml:space="preserve">OIM </w:t>
      </w:r>
      <w:r>
        <w:t xml:space="preserve">556 </w:t>
      </w:r>
      <w:r>
        <w:t xml:space="preserve">OIM et partenaires </w:t>
      </w:r>
    </w:p>
    <w:p>
      <w:r>
        <w:t xml:space="preserve">686571 </w:t>
      </w:r>
      <w:r>
        <w:t xml:space="preserve">NULL </w:t>
      </w:r>
      <w:r>
        <w:t xml:space="preserve">2022-06-01 00:00:00 </w:t>
      </w:r>
      <w:r>
        <w:t xml:space="preserve">2023-10-20 00:00:00 </w:t>
      </w:r>
      <w:r>
        <w:t xml:space="preserve">2023-08-23 00:00:00 </w:t>
      </w:r>
      <w:r>
        <w:t xml:space="preserve">1 </w:t>
      </w:r>
      <w:r>
        <w:t xml:space="preserve">9 </w:t>
      </w:r>
      <w:r>
        <w:t xml:space="preserve">2 </w:t>
      </w:r>
      <w:r>
        <w:t xml:space="preserve">Retourné </w:t>
      </w:r>
      <w:r>
        <w:t xml:space="preserve">CD6207ZS01 </w:t>
      </w:r>
      <w:r>
        <w:t xml:space="preserve">CD6207ZS01AS10 </w:t>
      </w:r>
      <w:r>
        <w:t xml:space="preserve">MULAMBI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CD62070207 </w:t>
      </w:r>
      <w:r>
        <w:t xml:space="preserve">Kahungwe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689206 </w:t>
      </w:r>
      <w:r>
        <w:t xml:space="preserve">Organisation Internationale pour les Migrations </w:t>
      </w:r>
      <w:r>
        <w:t xml:space="preserve">OIM </w:t>
      </w:r>
      <w:r>
        <w:t xml:space="preserve">556 </w:t>
      </w:r>
      <w:r>
        <w:t xml:space="preserve">OIM et partenaires </w:t>
      </w:r>
    </w:p>
    <w:p>
      <w:r>
        <w:t xml:space="preserve">686579 </w:t>
      </w:r>
      <w:r>
        <w:t xml:space="preserve">NULL </w:t>
      </w:r>
      <w:r>
        <w:t xml:space="preserve">2023-03-28 00:00:00 </w:t>
      </w:r>
      <w:r>
        <w:t xml:space="preserve">2023-10-20 00:00:00 </w:t>
      </w:r>
      <w:r>
        <w:t xml:space="preserve">2023-08-21 00:00:00 </w:t>
      </w:r>
      <w:r>
        <w:t xml:space="preserve">2 </w:t>
      </w:r>
      <w:r>
        <w:t xml:space="preserve">20 </w:t>
      </w:r>
      <w:r>
        <w:t xml:space="preserve">2 </w:t>
      </w:r>
      <w:r>
        <w:t xml:space="preserve">Retourné </w:t>
      </w:r>
      <w:r>
        <w:t xml:space="preserve">CD6207ZS01 </w:t>
      </w:r>
      <w:r>
        <w:t xml:space="preserve">CD6207ZS01AS10 </w:t>
      </w:r>
      <w:r>
        <w:t xml:space="preserve">MULAMBI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CD62070202 </w:t>
      </w:r>
      <w:r>
        <w:t xml:space="preserve">Butuzi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689214 </w:t>
      </w:r>
      <w:r>
        <w:t xml:space="preserve">Organisation Internationale pour les Migrations </w:t>
      </w:r>
      <w:r>
        <w:t xml:space="preserve">OIM </w:t>
      </w:r>
      <w:r>
        <w:t xml:space="preserve">556 </w:t>
      </w:r>
      <w:r>
        <w:t xml:space="preserve">OIM et partenaires </w:t>
      </w:r>
    </w:p>
    <w:p>
      <w:r>
        <w:t xml:space="preserve">686594 </w:t>
      </w:r>
      <w:r>
        <w:t xml:space="preserve">NULL </w:t>
      </w:r>
      <w:r>
        <w:t xml:space="preserve">2023-03-28 00:00:00 </w:t>
      </w:r>
      <w:r>
        <w:t xml:space="preserve">2023-10-20 00:00:00 </w:t>
      </w:r>
      <w:r>
        <w:t xml:space="preserve">2023-08-21 00:00:00 </w:t>
      </w:r>
      <w:r>
        <w:t xml:space="preserve">2 </w:t>
      </w:r>
      <w:r>
        <w:t xml:space="preserve">5 </w:t>
      </w:r>
      <w:r>
        <w:t xml:space="preserve">2 </w:t>
      </w:r>
      <w:r>
        <w:t xml:space="preserve">Retourné </w:t>
      </w:r>
      <w:r>
        <w:t xml:space="preserve">CD6207ZS01 </w:t>
      </w:r>
      <w:r>
        <w:t xml:space="preserve">CD6207ZS01AS10 </w:t>
      </w:r>
      <w:r>
        <w:t xml:space="preserve">MULAMBI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CD62070202 </w:t>
      </w:r>
      <w:r>
        <w:t xml:space="preserve">Butuzi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689229 </w:t>
      </w:r>
      <w:r>
        <w:t xml:space="preserve">Organisation Internationale pour les Migrations </w:t>
      </w:r>
      <w:r>
        <w:t xml:space="preserve">OIM </w:t>
      </w:r>
      <w:r>
        <w:t xml:space="preserve">556 </w:t>
      </w:r>
      <w:r>
        <w:t xml:space="preserve">OIM et partenaires </w:t>
      </w:r>
    </w:p>
    <w:p>
      <w:r>
        <w:t xml:space="preserve">686595 </w:t>
      </w:r>
      <w:r>
        <w:t xml:space="preserve">NULL </w:t>
      </w:r>
      <w:r>
        <w:t xml:space="preserve">2023-05-04 00:00:00 </w:t>
      </w:r>
      <w:r>
        <w:t xml:space="preserve">2023-10-20 00:00:00 </w:t>
      </w:r>
      <w:r>
        <w:t xml:space="preserve">2023-08-21 00:00:00 </w:t>
      </w:r>
      <w:r>
        <w:t xml:space="preserve">3 </w:t>
      </w:r>
      <w:r>
        <w:t xml:space="preserve">8 </w:t>
      </w:r>
      <w:r>
        <w:t xml:space="preserve">2 </w:t>
      </w:r>
      <w:r>
        <w:t xml:space="preserve">Retourné </w:t>
      </w:r>
      <w:r>
        <w:t xml:space="preserve">CD6207ZS01 </w:t>
      </w:r>
      <w:r>
        <w:t xml:space="preserve">CD6207ZS01AS10 </w:t>
      </w:r>
      <w:r>
        <w:t xml:space="preserve">MULAMBI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CD62070202 </w:t>
      </w:r>
      <w:r>
        <w:t xml:space="preserve">Butuzi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689230 </w:t>
      </w:r>
      <w:r>
        <w:t xml:space="preserve">Organisation Internationale pour les Migrations </w:t>
      </w:r>
      <w:r>
        <w:t xml:space="preserve">OIM </w:t>
      </w:r>
      <w:r>
        <w:t xml:space="preserve">556 </w:t>
      </w:r>
      <w:r>
        <w:t xml:space="preserve">OIM et partenaires </w:t>
      </w:r>
    </w:p>
    <w:p>
      <w:r>
        <w:t xml:space="preserve">686596 </w:t>
      </w:r>
      <w:r>
        <w:t xml:space="preserve">NULL </w:t>
      </w:r>
      <w:r>
        <w:t xml:space="preserve">2023-09-30 00:00:00 </w:t>
      </w:r>
      <w:r>
        <w:t xml:space="preserve">2023-10-20 00:00:00 </w:t>
      </w:r>
      <w:r>
        <w:t xml:space="preserve">2023-08-21 00:00:00 </w:t>
      </w:r>
      <w:r>
        <w:t xml:space="preserve">2 </w:t>
      </w:r>
      <w:r>
        <w:t xml:space="preserve">5 </w:t>
      </w:r>
      <w:r>
        <w:t xml:space="preserve">2 </w:t>
      </w:r>
      <w:r>
        <w:t xml:space="preserve">Retourné </w:t>
      </w:r>
      <w:r>
        <w:t xml:space="preserve">CD6207ZS01 </w:t>
      </w:r>
      <w:r>
        <w:t xml:space="preserve">CD6207ZS01AS10 </w:t>
      </w:r>
      <w:r>
        <w:t xml:space="preserve">MULAMBI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CD62070202 </w:t>
      </w:r>
      <w:r>
        <w:t xml:space="preserve">Butuzi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689231 </w:t>
      </w:r>
      <w:r>
        <w:t xml:space="preserve">Organisation Internationale pour les Migrations </w:t>
      </w:r>
      <w:r>
        <w:t xml:space="preserve">OIM </w:t>
      </w:r>
      <w:r>
        <w:t xml:space="preserve">556 </w:t>
      </w:r>
      <w:r>
        <w:t xml:space="preserve">OIM et partenaires </w:t>
      </w:r>
    </w:p>
    <w:p>
      <w:r>
        <w:t xml:space="preserve">686599 </w:t>
      </w:r>
      <w:r>
        <w:t xml:space="preserve">NULL </w:t>
      </w:r>
      <w:r>
        <w:t xml:space="preserve">2022-12-01 00:00:00 </w:t>
      </w:r>
      <w:r>
        <w:t xml:space="preserve">2023-10-20 00:00:00 </w:t>
      </w:r>
      <w:r>
        <w:t xml:space="preserve">2023-08-22 00:00:00 </w:t>
      </w:r>
      <w:r>
        <w:t xml:space="preserve">15 </w:t>
      </w:r>
      <w:r>
        <w:t xml:space="preserve">70 </w:t>
      </w:r>
      <w:r>
        <w:t xml:space="preserve">2 </w:t>
      </w:r>
      <w:r>
        <w:t xml:space="preserve">Retourné </w:t>
      </w:r>
      <w:r>
        <w:t xml:space="preserve">CD6207ZS01 </w:t>
      </w:r>
      <w:r>
        <w:t xml:space="preserve">CD6207ZS01AS11 </w:t>
      </w:r>
      <w:r>
        <w:t xml:space="preserve">MUSHENYI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CD62070109 </w:t>
      </w:r>
      <w:r>
        <w:t xml:space="preserve">Lubona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689234 </w:t>
      </w:r>
      <w:r>
        <w:t xml:space="preserve">Organisation Internationale pour les Migrations </w:t>
      </w:r>
      <w:r>
        <w:t xml:space="preserve">OIM </w:t>
      </w:r>
      <w:r>
        <w:t xml:space="preserve">556 </w:t>
      </w:r>
      <w:r>
        <w:t xml:space="preserve">OIM et partenaires </w:t>
      </w:r>
    </w:p>
    <w:p>
      <w:r>
        <w:t xml:space="preserve">686637 </w:t>
      </w:r>
      <w:r>
        <w:t xml:space="preserve">NULL </w:t>
      </w:r>
      <w:r>
        <w:t xml:space="preserve">2023-03-28 00:00:00 </w:t>
      </w:r>
      <w:r>
        <w:t xml:space="preserve">2023-10-20 00:00:00 </w:t>
      </w:r>
      <w:r>
        <w:t xml:space="preserve">2023-08-23 00:00:00 </w:t>
      </w:r>
      <w:r>
        <w:t xml:space="preserve">1 </w:t>
      </w:r>
      <w:r>
        <w:t xml:space="preserve">5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689272 </w:t>
      </w:r>
      <w:r>
        <w:t xml:space="preserve">Organisation Internationale pour les Migrations </w:t>
      </w:r>
      <w:r>
        <w:t xml:space="preserve">OIM </w:t>
      </w:r>
      <w:r>
        <w:t xml:space="preserve">556 </w:t>
      </w:r>
      <w:r>
        <w:t xml:space="preserve">OIM et partenaires </w:t>
      </w:r>
    </w:p>
    <w:p>
      <w:r>
        <w:t xml:space="preserve">686638 </w:t>
      </w:r>
      <w:r>
        <w:t xml:space="preserve">NULL </w:t>
      </w:r>
      <w:r>
        <w:t xml:space="preserve">2023-05-04 00:00:00 </w:t>
      </w:r>
      <w:r>
        <w:t xml:space="preserve">2023-10-20 00:00:00 </w:t>
      </w:r>
      <w:r>
        <w:t xml:space="preserve">2023-08-23 00:00:00 </w:t>
      </w:r>
      <w:r>
        <w:t xml:space="preserve">11 </w:t>
      </w:r>
      <w:r>
        <w:t xml:space="preserve">61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689273 </w:t>
      </w:r>
      <w:r>
        <w:t xml:space="preserve">Organisation Internationale pour les Migrations </w:t>
      </w:r>
      <w:r>
        <w:t xml:space="preserve">OIM </w:t>
      </w:r>
      <w:r>
        <w:t xml:space="preserve">556 </w:t>
      </w:r>
      <w:r>
        <w:t xml:space="preserve">OIM et partenaires </w:t>
      </w:r>
    </w:p>
    <w:p>
      <w:r>
        <w:t xml:space="preserve">686639 </w:t>
      </w:r>
      <w:r>
        <w:t xml:space="preserve">NULL </w:t>
      </w:r>
      <w:r>
        <w:t xml:space="preserve">2023-09-30 00:00:00 </w:t>
      </w:r>
      <w:r>
        <w:t xml:space="preserve">2023-10-20 00:00:00 </w:t>
      </w:r>
      <w:r>
        <w:t xml:space="preserve">2023-08-23 00:00:00 </w:t>
      </w:r>
      <w:r>
        <w:t xml:space="preserve">2 </w:t>
      </w:r>
      <w:r>
        <w:t xml:space="preserve">11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689274 </w:t>
      </w:r>
      <w:r>
        <w:t xml:space="preserve">Organisation Internationale pour les Migrations </w:t>
      </w:r>
      <w:r>
        <w:t xml:space="preserve">OIM </w:t>
      </w:r>
      <w:r>
        <w:t xml:space="preserve">556 </w:t>
      </w:r>
      <w:r>
        <w:t xml:space="preserve">OIM et partenaires </w:t>
      </w:r>
    </w:p>
    <w:p>
      <w:r>
        <w:t xml:space="preserve">686644 </w:t>
      </w:r>
      <w:r>
        <w:t xml:space="preserve">NULL </w:t>
      </w:r>
      <w:r>
        <w:t xml:space="preserve">2023-03-28 00:00:00 </w:t>
      </w:r>
      <w:r>
        <w:t xml:space="preserve">2023-10-20 00:00:00 </w:t>
      </w:r>
      <w:r>
        <w:t xml:space="preserve">2023-08-24 00:00:00 </w:t>
      </w:r>
      <w:r>
        <w:t xml:space="preserve">2 </w:t>
      </w:r>
      <w:r>
        <w:t xml:space="preserve">5 </w:t>
      </w:r>
      <w:r>
        <w:t xml:space="preserve">2 </w:t>
      </w:r>
      <w:r>
        <w:t xml:space="preserve">Retourné </w:t>
      </w:r>
      <w:r>
        <w:t xml:space="preserve">CD6207ZS02 </w:t>
      </w:r>
      <w:r>
        <w:t xml:space="preserve">CD6207ZS02AS11 </w:t>
      </w:r>
      <w:r>
        <w:t xml:space="preserve">LUBONA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CD62070109 </w:t>
      </w:r>
      <w:r>
        <w:t xml:space="preserve">Lubona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689279 </w:t>
      </w:r>
      <w:r>
        <w:t xml:space="preserve">Organisation Internationale pour les Migrations </w:t>
      </w:r>
      <w:r>
        <w:t xml:space="preserve">OIM </w:t>
      </w:r>
      <w:r>
        <w:t xml:space="preserve">556 </w:t>
      </w:r>
      <w:r>
        <w:t xml:space="preserve">OIM et partenaires </w:t>
      </w:r>
    </w:p>
    <w:p>
      <w:r>
        <w:t xml:space="preserve">686645 </w:t>
      </w:r>
      <w:r>
        <w:t xml:space="preserve">NULL </w:t>
      </w:r>
      <w:r>
        <w:t xml:space="preserve">2023-05-04 00:00:00 </w:t>
      </w:r>
      <w:r>
        <w:t xml:space="preserve">2023-10-20 00:00:00 </w:t>
      </w:r>
      <w:r>
        <w:t xml:space="preserve">2023-08-24 00:00:00 </w:t>
      </w:r>
      <w:r>
        <w:t xml:space="preserve">2 </w:t>
      </w:r>
      <w:r>
        <w:t xml:space="preserve">5 </w:t>
      </w:r>
      <w:r>
        <w:t xml:space="preserve">2 </w:t>
      </w:r>
      <w:r>
        <w:t xml:space="preserve">Retourné </w:t>
      </w:r>
      <w:r>
        <w:t xml:space="preserve">CD6207ZS02 </w:t>
      </w:r>
      <w:r>
        <w:t xml:space="preserve">CD6207ZS02AS11 </w:t>
      </w:r>
      <w:r>
        <w:t xml:space="preserve">LUBONA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CD62070109 </w:t>
      </w:r>
      <w:r>
        <w:t xml:space="preserve">Lubona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689280 </w:t>
      </w:r>
      <w:r>
        <w:t xml:space="preserve">Organisation Internationale pour les Migrations </w:t>
      </w:r>
      <w:r>
        <w:t xml:space="preserve">OIM </w:t>
      </w:r>
      <w:r>
        <w:t xml:space="preserve">556 </w:t>
      </w:r>
      <w:r>
        <w:t xml:space="preserve">OIM et partenaires </w:t>
      </w:r>
    </w:p>
    <w:p>
      <w:r>
        <w:t xml:space="preserve">686660 </w:t>
      </w:r>
      <w:r>
        <w:t xml:space="preserve">NULL </w:t>
      </w:r>
      <w:r>
        <w:t xml:space="preserve">2022-06-01 00:00:00 </w:t>
      </w:r>
      <w:r>
        <w:t xml:space="preserve">2023-10-20 00:00:00 </w:t>
      </w:r>
      <w:r>
        <w:t xml:space="preserve">2023-08-28 00:00:00 </w:t>
      </w:r>
      <w:r>
        <w:t xml:space="preserve">15 </w:t>
      </w:r>
      <w:r>
        <w:t xml:space="preserve">75 </w:t>
      </w:r>
      <w:r>
        <w:t xml:space="preserve">2 </w:t>
      </w:r>
      <w:r>
        <w:t xml:space="preserve">Retourné </w:t>
      </w:r>
      <w:r>
        <w:t xml:space="preserve">CD6203ZS04 </w:t>
      </w:r>
      <w:r>
        <w:t xml:space="preserve">CD6203ZS04AS08 </w:t>
      </w:r>
      <w:r>
        <w:t xml:space="preserve">TUSISI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689295 </w:t>
      </w:r>
      <w:r>
        <w:t xml:space="preserve">Organisation Internationale pour les Migrations </w:t>
      </w:r>
      <w:r>
        <w:t xml:space="preserve">OIM </w:t>
      </w:r>
      <w:r>
        <w:t xml:space="preserve">556 </w:t>
      </w:r>
      <w:r>
        <w:t xml:space="preserve">OIM et partenaires </w:t>
      </w:r>
    </w:p>
    <w:p>
      <w:r>
        <w:t xml:space="preserve">686667 </w:t>
      </w:r>
      <w:r>
        <w:t xml:space="preserve">NULL </w:t>
      </w:r>
      <w:r>
        <w:t xml:space="preserve">2022-06-01 00:00:00 </w:t>
      </w:r>
      <w:r>
        <w:t xml:space="preserve">2023-10-20 00:00:00 </w:t>
      </w:r>
      <w:r>
        <w:t xml:space="preserve">2023-08-24 00:00:00 </w:t>
      </w:r>
      <w:r>
        <w:t xml:space="preserve">6 </w:t>
      </w:r>
      <w:r>
        <w:t xml:space="preserve">35 </w:t>
      </w:r>
      <w:r>
        <w:t xml:space="preserve">2 </w:t>
      </w:r>
      <w:r>
        <w:t xml:space="preserve">Retourné </w:t>
      </w:r>
      <w:r>
        <w:t xml:space="preserve">CD6203ZS04 </w:t>
      </w:r>
      <w:r>
        <w:t xml:space="preserve">CD6203ZS04AS08 </w:t>
      </w:r>
      <w:r>
        <w:t xml:space="preserve">TUSISI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689302 </w:t>
      </w:r>
      <w:r>
        <w:t xml:space="preserve">Organisation Internationale pour les Migrations </w:t>
      </w:r>
      <w:r>
        <w:t xml:space="preserve">OIM </w:t>
      </w:r>
      <w:r>
        <w:t xml:space="preserve">556 </w:t>
      </w:r>
      <w:r>
        <w:t xml:space="preserve">OIM et partenaires </w:t>
      </w:r>
    </w:p>
    <w:p>
      <w:r>
        <w:t xml:space="preserve">686678 </w:t>
      </w:r>
      <w:r>
        <w:t xml:space="preserve">NULL </w:t>
      </w:r>
      <w:r>
        <w:t xml:space="preserve">2022-06-01 00:00:00 </w:t>
      </w:r>
      <w:r>
        <w:t xml:space="preserve">2023-10-20 00:00:00 </w:t>
      </w:r>
      <w:r>
        <w:t xml:space="preserve">2023-08-24 00:00:00 </w:t>
      </w:r>
      <w:r>
        <w:t xml:space="preserve">9 </w:t>
      </w:r>
      <w:r>
        <w:t xml:space="preserve">60 </w:t>
      </w:r>
      <w:r>
        <w:t xml:space="preserve">2 </w:t>
      </w:r>
      <w:r>
        <w:t xml:space="preserve">Retourné </w:t>
      </w:r>
      <w:r>
        <w:t xml:space="preserve">CD6203ZS04 </w:t>
      </w:r>
      <w:r>
        <w:t xml:space="preserve">CD6203ZS04AS08 </w:t>
      </w:r>
      <w:r>
        <w:t xml:space="preserve">TUSISI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CD6307ZS03 </w:t>
      </w:r>
      <w:r>
        <w:t xml:space="preserve">Pangi </w:t>
      </w:r>
      <w:r>
        <w:t xml:space="preserve">NULL </w:t>
      </w:r>
      <w:r>
        <w:t xml:space="preserve">NULL </w:t>
      </w:r>
      <w:r>
        <w:t xml:space="preserve">Evaluation DTM juillet 2023 </w:t>
      </w:r>
      <w:r>
        <w:t xml:space="preserve">NULL </w:t>
      </w:r>
      <w:r>
        <w:t xml:space="preserve">689313 </w:t>
      </w:r>
      <w:r>
        <w:t xml:space="preserve">Organisation Internationale pour les Migrations </w:t>
      </w:r>
      <w:r>
        <w:t xml:space="preserve">OIM </w:t>
      </w:r>
      <w:r>
        <w:t xml:space="preserve">556 </w:t>
      </w:r>
      <w:r>
        <w:t xml:space="preserve">OIM et partenaires </w:t>
      </w:r>
    </w:p>
    <w:p>
      <w:r>
        <w:t xml:space="preserve">686681 </w:t>
      </w:r>
      <w:r>
        <w:t xml:space="preserve">NULL </w:t>
      </w:r>
      <w:r>
        <w:t xml:space="preserve">2022-06-01 00:00:00 </w:t>
      </w:r>
      <w:r>
        <w:t xml:space="preserve">2023-10-20 00:00:00 </w:t>
      </w:r>
      <w:r>
        <w:t xml:space="preserve">2023-08-28 00:00:00 </w:t>
      </w:r>
      <w:r>
        <w:t xml:space="preserve">1 </w:t>
      </w:r>
      <w:r>
        <w:t xml:space="preserve">6 </w:t>
      </w:r>
      <w:r>
        <w:t xml:space="preserve">2 </w:t>
      </w:r>
      <w:r>
        <w:t xml:space="preserve">Retourné </w:t>
      </w:r>
      <w:r>
        <w:t xml:space="preserve">CD6203ZS04 </w:t>
      </w:r>
      <w:r>
        <w:t xml:space="preserve">CD6203ZS04AS21 </w:t>
      </w:r>
      <w:r>
        <w:t xml:space="preserve">KIGOGO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689316 </w:t>
      </w:r>
      <w:r>
        <w:t xml:space="preserve">Organisation Internationale pour les Migrations </w:t>
      </w:r>
      <w:r>
        <w:t xml:space="preserve">OIM </w:t>
      </w:r>
      <w:r>
        <w:t xml:space="preserve">556 </w:t>
      </w:r>
      <w:r>
        <w:t xml:space="preserve">OIM et partenaires </w:t>
      </w:r>
    </w:p>
    <w:p>
      <w:r>
        <w:t xml:space="preserve">686691 </w:t>
      </w:r>
      <w:r>
        <w:t xml:space="preserve">NULL </w:t>
      </w:r>
      <w:r>
        <w:t xml:space="preserve">2023-03-28 00:00:00 </w:t>
      </w:r>
      <w:r>
        <w:t xml:space="preserve">2023-10-20 00:00:00 </w:t>
      </w:r>
      <w:r>
        <w:t xml:space="preserve">2023-09-01 00:00:00 </w:t>
      </w:r>
      <w:r>
        <w:t xml:space="preserve">2 </w:t>
      </w:r>
      <w:r>
        <w:t xml:space="preserve">12 </w:t>
      </w:r>
      <w:r>
        <w:t xml:space="preserve">2 </w:t>
      </w:r>
      <w:r>
        <w:t xml:space="preserve">Retourné </w:t>
      </w:r>
      <w:r>
        <w:t xml:space="preserve">CD6203ZS04 </w:t>
      </w:r>
      <w:r>
        <w:t xml:space="preserve">CD6203ZS04AS24 </w:t>
      </w:r>
      <w:r>
        <w:t xml:space="preserve">MANKULU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689326 </w:t>
      </w:r>
      <w:r>
        <w:t xml:space="preserve">Organisation Internationale pour les Migrations </w:t>
      </w:r>
      <w:r>
        <w:t xml:space="preserve">OIM </w:t>
      </w:r>
      <w:r>
        <w:t xml:space="preserve">556 </w:t>
      </w:r>
      <w:r>
        <w:t xml:space="preserve">OIM et partenaires </w:t>
      </w:r>
    </w:p>
    <w:p>
      <w:r>
        <w:t xml:space="preserve">686700 </w:t>
      </w:r>
      <w:r>
        <w:t xml:space="preserve">NULL </w:t>
      </w:r>
      <w:r>
        <w:t xml:space="preserve">2023-09-30 00:00:00 </w:t>
      </w:r>
      <w:r>
        <w:t xml:space="preserve">2023-10-20 00:00:00 </w:t>
      </w:r>
      <w:r>
        <w:t xml:space="preserve">2023-08-31 00:00:00 </w:t>
      </w:r>
      <w:r>
        <w:t xml:space="preserve">7 </w:t>
      </w:r>
      <w:r>
        <w:t xml:space="preserve">49 </w:t>
      </w:r>
      <w:r>
        <w:t xml:space="preserve">2 </w:t>
      </w:r>
      <w:r>
        <w:t xml:space="preserve">Retourné </w:t>
      </w:r>
      <w:r>
        <w:t xml:space="preserve">CD6203ZS04 </w:t>
      </w:r>
      <w:r>
        <w:t xml:space="preserve">CD6203ZS04AS24 </w:t>
      </w:r>
      <w:r>
        <w:t xml:space="preserve">MANKULU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689335 </w:t>
      </w:r>
      <w:r>
        <w:t xml:space="preserve">Organisation Internationale pour les Migrations </w:t>
      </w:r>
      <w:r>
        <w:t xml:space="preserve">OIM </w:t>
      </w:r>
      <w:r>
        <w:t xml:space="preserve">556 </w:t>
      </w:r>
      <w:r>
        <w:t xml:space="preserve">OIM et partenaires </w:t>
      </w:r>
    </w:p>
    <w:p>
      <w:r>
        <w:t xml:space="preserve">686709 </w:t>
      </w:r>
      <w:r>
        <w:t xml:space="preserve">NULL </w:t>
      </w:r>
      <w:r>
        <w:t xml:space="preserve">2023-03-28 00:00:00 </w:t>
      </w:r>
      <w:r>
        <w:t xml:space="preserve">2023-10-20 00:00:00 </w:t>
      </w:r>
      <w:r>
        <w:t xml:space="preserve">2023-09-10 00:00:00 </w:t>
      </w:r>
      <w:r>
        <w:t xml:space="preserve">5 </w:t>
      </w:r>
      <w:r>
        <w:t xml:space="preserve">25 </w:t>
      </w:r>
      <w:r>
        <w:t xml:space="preserve">2 </w:t>
      </w:r>
      <w:r>
        <w:t xml:space="preserve">Retourné </w:t>
      </w:r>
      <w:r>
        <w:t xml:space="preserve">CD6203ZS04 </w:t>
      </w:r>
      <w:r>
        <w:t xml:space="preserve">CD6203ZS04AS25 </w:t>
      </w:r>
      <w:r>
        <w:t xml:space="preserve">MAPELA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689344 </w:t>
      </w:r>
      <w:r>
        <w:t xml:space="preserve">Organisation Internationale pour les Migrations </w:t>
      </w:r>
      <w:r>
        <w:t xml:space="preserve">OIM </w:t>
      </w:r>
      <w:r>
        <w:t xml:space="preserve">556 </w:t>
      </w:r>
      <w:r>
        <w:t xml:space="preserve">OIM et partenaires </w:t>
      </w:r>
    </w:p>
    <w:p>
      <w:r>
        <w:t xml:space="preserve">686713 </w:t>
      </w:r>
      <w:r>
        <w:t xml:space="preserve">NULL </w:t>
      </w:r>
      <w:r>
        <w:t xml:space="preserve">2022-06-01 00:00:00 </w:t>
      </w:r>
      <w:r>
        <w:t xml:space="preserve">2023-10-20 00:00:00 </w:t>
      </w:r>
      <w:r>
        <w:t xml:space="preserve">2023-09-10 00:00:00 </w:t>
      </w:r>
      <w:r>
        <w:t xml:space="preserve">15 </w:t>
      </w:r>
      <w:r>
        <w:t xml:space="preserve">80 </w:t>
      </w:r>
      <w:r>
        <w:t xml:space="preserve">2 </w:t>
      </w:r>
      <w:r>
        <w:t xml:space="preserve">Retourné </w:t>
      </w:r>
      <w:r>
        <w:t xml:space="preserve">CD6203ZS04 </w:t>
      </w:r>
      <w:r>
        <w:t xml:space="preserve">CD6203ZS04AS25 </w:t>
      </w:r>
      <w:r>
        <w:t xml:space="preserve">MAPELA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689348 </w:t>
      </w:r>
      <w:r>
        <w:t xml:space="preserve">Organisation Internationale pour les Migrations </w:t>
      </w:r>
      <w:r>
        <w:t xml:space="preserve">OIM </w:t>
      </w:r>
      <w:r>
        <w:t xml:space="preserve">556 </w:t>
      </w:r>
      <w:r>
        <w:t xml:space="preserve">OIM et partenaires </w:t>
      </w:r>
    </w:p>
    <w:p>
      <w:r>
        <w:t xml:space="preserve">686715 </w:t>
      </w:r>
      <w:r>
        <w:t xml:space="preserve">NULL </w:t>
      </w:r>
      <w:r>
        <w:t xml:space="preserve">2022-06-01 00:00:00 </w:t>
      </w:r>
      <w:r>
        <w:t xml:space="preserve">2023-10-20 00:00:00 </w:t>
      </w:r>
      <w:r>
        <w:t xml:space="preserve">2023-09-10 00:00:00 </w:t>
      </w:r>
      <w:r>
        <w:t xml:space="preserve">2 </w:t>
      </w:r>
      <w:r>
        <w:t xml:space="preserve">13 </w:t>
      </w:r>
      <w:r>
        <w:t xml:space="preserve">2 </w:t>
      </w:r>
      <w:r>
        <w:t xml:space="preserve">Retourné </w:t>
      </w:r>
      <w:r>
        <w:t xml:space="preserve">CD6203ZS04 </w:t>
      </w:r>
      <w:r>
        <w:t xml:space="preserve">CD6203ZS04AS25 </w:t>
      </w:r>
      <w:r>
        <w:t xml:space="preserve">MAPELA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689350 </w:t>
      </w:r>
      <w:r>
        <w:t xml:space="preserve">Organisation Internationale pour les Migrations </w:t>
      </w:r>
      <w:r>
        <w:t xml:space="preserve">OIM </w:t>
      </w:r>
      <w:r>
        <w:t xml:space="preserve">556 </w:t>
      </w:r>
      <w:r>
        <w:t xml:space="preserve">OIM et partenaires </w:t>
      </w:r>
    </w:p>
    <w:p>
      <w:r>
        <w:t xml:space="preserve">686721 </w:t>
      </w:r>
      <w:r>
        <w:t xml:space="preserve">NULL </w:t>
      </w:r>
      <w:r>
        <w:t xml:space="preserve">2022-06-01 00:00:00 </w:t>
      </w:r>
      <w:r>
        <w:t xml:space="preserve">2023-10-20 00:00:00 </w:t>
      </w:r>
      <w:r>
        <w:t xml:space="preserve">2023-09-10 00:00:00 </w:t>
      </w:r>
      <w:r>
        <w:t xml:space="preserve">5 </w:t>
      </w:r>
      <w:r>
        <w:t xml:space="preserve">40 </w:t>
      </w:r>
      <w:r>
        <w:t xml:space="preserve">2 </w:t>
      </w:r>
      <w:r>
        <w:t xml:space="preserve">Retourné </w:t>
      </w:r>
      <w:r>
        <w:t xml:space="preserve">CD6203ZS04 </w:t>
      </w:r>
      <w:r>
        <w:t xml:space="preserve">CD6203ZS04AS25 </w:t>
      </w:r>
      <w:r>
        <w:t xml:space="preserve">MAPELA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CD6307ZS03 </w:t>
      </w:r>
      <w:r>
        <w:t xml:space="preserve">Pangi </w:t>
      </w:r>
      <w:r>
        <w:t xml:space="preserve">NULL </w:t>
      </w:r>
      <w:r>
        <w:t xml:space="preserve">NULL </w:t>
      </w:r>
      <w:r>
        <w:t xml:space="preserve">Evaluation DTM juillet 2023 </w:t>
      </w:r>
      <w:r>
        <w:t xml:space="preserve">NULL </w:t>
      </w:r>
      <w:r>
        <w:t xml:space="preserve">689356 </w:t>
      </w:r>
      <w:r>
        <w:t xml:space="preserve">Organisation Internationale pour les Migrations </w:t>
      </w:r>
      <w:r>
        <w:t xml:space="preserve">OIM </w:t>
      </w:r>
      <w:r>
        <w:t xml:space="preserve">556 </w:t>
      </w:r>
      <w:r>
        <w:t xml:space="preserve">OIM et partenaires </w:t>
      </w:r>
    </w:p>
    <w:p>
      <w:r>
        <w:t xml:space="preserve">686727 </w:t>
      </w:r>
      <w:r>
        <w:t xml:space="preserve">NULL </w:t>
      </w:r>
      <w:r>
        <w:t xml:space="preserve">2022-06-01 00:00:00 </w:t>
      </w:r>
      <w:r>
        <w:t xml:space="preserve">2023-10-20 00:00:00 </w:t>
      </w:r>
      <w:r>
        <w:t xml:space="preserve">2023-09-10 00:00:00 </w:t>
      </w:r>
      <w:r>
        <w:t xml:space="preserve">4 </w:t>
      </w:r>
      <w:r>
        <w:t xml:space="preserve">30 </w:t>
      </w:r>
      <w:r>
        <w:t xml:space="preserve">2 </w:t>
      </w:r>
      <w:r>
        <w:t xml:space="preserve">Retourné </w:t>
      </w:r>
      <w:r>
        <w:t xml:space="preserve">CD6203ZS04 </w:t>
      </w:r>
      <w:r>
        <w:t xml:space="preserve">CD6203ZS04AS25 </w:t>
      </w:r>
      <w:r>
        <w:t xml:space="preserve">MAPELA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689362 </w:t>
      </w:r>
      <w:r>
        <w:t xml:space="preserve">Organisation Internationale pour les Migrations </w:t>
      </w:r>
      <w:r>
        <w:t xml:space="preserve">OIM </w:t>
      </w:r>
      <w:r>
        <w:t xml:space="preserve">556 </w:t>
      </w:r>
      <w:r>
        <w:t xml:space="preserve">OIM et partenaires </w:t>
      </w:r>
    </w:p>
    <w:p>
      <w:r>
        <w:t xml:space="preserve">686732 </w:t>
      </w:r>
      <w:r>
        <w:t xml:space="preserve">NULL </w:t>
      </w:r>
      <w:r>
        <w:t xml:space="preserve">2022-09-01 00:00:00 </w:t>
      </w:r>
      <w:r>
        <w:t xml:space="preserve">2023-10-20 00:00:00 </w:t>
      </w:r>
      <w:r>
        <w:t xml:space="preserve">2023-08-17 00:00:00 </w:t>
      </w:r>
      <w:r>
        <w:t xml:space="preserve">25 </w:t>
      </w:r>
      <w:r>
        <w:t xml:space="preserve">125 </w:t>
      </w:r>
      <w:r>
        <w:t xml:space="preserve">2 </w:t>
      </w:r>
      <w:r>
        <w:t xml:space="preserve">Retourné </w:t>
      </w:r>
      <w:r>
        <w:t xml:space="preserve">CD6208ZS04 </w:t>
      </w:r>
      <w:r>
        <w:t xml:space="preserve">CD6208ZS04AS01 </w:t>
      </w:r>
      <w:r>
        <w:t xml:space="preserve">KABIMBA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689367 </w:t>
      </w:r>
      <w:r>
        <w:t xml:space="preserve">Organisation Internationale pour les Migrations </w:t>
      </w:r>
      <w:r>
        <w:t xml:space="preserve">OIM </w:t>
      </w:r>
      <w:r>
        <w:t xml:space="preserve">556 </w:t>
      </w:r>
      <w:r>
        <w:t xml:space="preserve">OIM et partenaires </w:t>
      </w:r>
    </w:p>
    <w:p>
      <w:r>
        <w:t xml:space="preserve">686735 </w:t>
      </w:r>
      <w:r>
        <w:t xml:space="preserve">NULL </w:t>
      </w:r>
      <w:r>
        <w:t xml:space="preserve">2022-06-01 00:00:00 </w:t>
      </w:r>
      <w:r>
        <w:t xml:space="preserve">2023-10-20 00:00:00 </w:t>
      </w:r>
      <w:r>
        <w:t xml:space="preserve">2023-08-17 00:00:00 </w:t>
      </w:r>
      <w:r>
        <w:t xml:space="preserve">38 </w:t>
      </w:r>
      <w:r>
        <w:t xml:space="preserve">173 </w:t>
      </w:r>
      <w:r>
        <w:t xml:space="preserve">2 </w:t>
      </w:r>
      <w:r>
        <w:t xml:space="preserve">Retourné </w:t>
      </w:r>
      <w:r>
        <w:t xml:space="preserve">CD6208ZS04 </w:t>
      </w:r>
      <w:r>
        <w:t xml:space="preserve">CD6208ZS04AS01 </w:t>
      </w:r>
      <w:r>
        <w:t xml:space="preserve">KABIMBA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689370 </w:t>
      </w:r>
      <w:r>
        <w:t xml:space="preserve">Organisation Internationale pour les Migrations </w:t>
      </w:r>
      <w:r>
        <w:t xml:space="preserve">OIM </w:t>
      </w:r>
      <w:r>
        <w:t xml:space="preserve">556 </w:t>
      </w:r>
      <w:r>
        <w:t xml:space="preserve">OIM et partenaires </w:t>
      </w:r>
    </w:p>
    <w:p>
      <w:r>
        <w:t xml:space="preserve">686736 </w:t>
      </w:r>
      <w:r>
        <w:t xml:space="preserve">NULL </w:t>
      </w:r>
      <w:r>
        <w:t xml:space="preserve">2022-09-01 00:00:00 </w:t>
      </w:r>
      <w:r>
        <w:t xml:space="preserve">2023-10-20 00:00:00 </w:t>
      </w:r>
      <w:r>
        <w:t xml:space="preserve">2023-08-17 00:00:00 </w:t>
      </w:r>
      <w:r>
        <w:t xml:space="preserve">6 </w:t>
      </w:r>
      <w:r>
        <w:t xml:space="preserve">27 </w:t>
      </w:r>
      <w:r>
        <w:t xml:space="preserve">2 </w:t>
      </w:r>
      <w:r>
        <w:t xml:space="preserve">Retourné </w:t>
      </w:r>
      <w:r>
        <w:t xml:space="preserve">CD6208ZS04 </w:t>
      </w:r>
      <w:r>
        <w:t xml:space="preserve">CD6208ZS04AS01 </w:t>
      </w:r>
      <w:r>
        <w:t xml:space="preserve">KABIMBA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689371 </w:t>
      </w:r>
      <w:r>
        <w:t xml:space="preserve">Organisation Internationale pour les Migrations </w:t>
      </w:r>
      <w:r>
        <w:t xml:space="preserve">OIM </w:t>
      </w:r>
      <w:r>
        <w:t xml:space="preserve">556 </w:t>
      </w:r>
      <w:r>
        <w:t xml:space="preserve">OIM et partenaires </w:t>
      </w:r>
    </w:p>
    <w:p>
      <w:r>
        <w:t xml:space="preserve">686744 </w:t>
      </w:r>
      <w:r>
        <w:t xml:space="preserve">NULL </w:t>
      </w:r>
      <w:r>
        <w:t xml:space="preserve">2023-09-30 00:00:00 </w:t>
      </w:r>
      <w:r>
        <w:t xml:space="preserve">2023-10-20 00:00:00 </w:t>
      </w:r>
      <w:r>
        <w:t xml:space="preserve">2023-08-26 00:00:00 </w:t>
      </w:r>
      <w:r>
        <w:t xml:space="preserve">5 </w:t>
      </w:r>
      <w:r>
        <w:t xml:space="preserve">25 </w:t>
      </w:r>
      <w:r>
        <w:t xml:space="preserve">2 </w:t>
      </w:r>
      <w:r>
        <w:t xml:space="preserve">Retourné </w:t>
      </w:r>
      <w:r>
        <w:t xml:space="preserve">CD6208ZS04 </w:t>
      </w:r>
      <w:r>
        <w:t xml:space="preserve">CD6208ZS04AS01 </w:t>
      </w:r>
      <w:r>
        <w:t xml:space="preserve">KABIMBA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689379 </w:t>
      </w:r>
      <w:r>
        <w:t xml:space="preserve">Organisation Internationale pour les Migrations </w:t>
      </w:r>
      <w:r>
        <w:t xml:space="preserve">OIM </w:t>
      </w:r>
      <w:r>
        <w:t xml:space="preserve">556 </w:t>
      </w:r>
      <w:r>
        <w:t xml:space="preserve">OIM et partenaires </w:t>
      </w:r>
    </w:p>
    <w:p>
      <w:r>
        <w:t xml:space="preserve">686748 </w:t>
      </w:r>
      <w:r>
        <w:t xml:space="preserve">NULL </w:t>
      </w:r>
      <w:r>
        <w:t xml:space="preserve">2022-06-01 00:00:00 </w:t>
      </w:r>
      <w:r>
        <w:t xml:space="preserve">2023-10-20 00:00:00 </w:t>
      </w:r>
      <w:r>
        <w:t xml:space="preserve">2023-08-31 00:00:00 </w:t>
      </w:r>
      <w:r>
        <w:t xml:space="preserve">6 </w:t>
      </w:r>
      <w:r>
        <w:t xml:space="preserve">42 </w:t>
      </w:r>
      <w:r>
        <w:t xml:space="preserve">2 </w:t>
      </w:r>
      <w:r>
        <w:t xml:space="preserve">Retourné </w:t>
      </w:r>
      <w:r>
        <w:t xml:space="preserve">CD6208ZS04 </w:t>
      </w:r>
      <w:r>
        <w:t xml:space="preserve">CD6208ZS04AS01 </w:t>
      </w:r>
      <w:r>
        <w:t xml:space="preserve">KABIMBA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CD62080102 </w:t>
      </w:r>
      <w:r>
        <w:t xml:space="preserve">Kabindula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689383 </w:t>
      </w:r>
      <w:r>
        <w:t xml:space="preserve">Organisation Internationale pour les Migrations </w:t>
      </w:r>
      <w:r>
        <w:t xml:space="preserve">OIM </w:t>
      </w:r>
      <w:r>
        <w:t xml:space="preserve">556 </w:t>
      </w:r>
      <w:r>
        <w:t xml:space="preserve">OIM et partenaires </w:t>
      </w:r>
    </w:p>
    <w:p>
      <w:r>
        <w:t xml:space="preserve">686776 </w:t>
      </w:r>
      <w:r>
        <w:t xml:space="preserve">NULL </w:t>
      </w:r>
      <w:r>
        <w:t xml:space="preserve">2022-12-01 00:00:00 </w:t>
      </w:r>
      <w:r>
        <w:t xml:space="preserve">2023-10-20 00:00:00 </w:t>
      </w:r>
      <w:r>
        <w:t xml:space="preserve">2023-08-16 00:00:00 </w:t>
      </w:r>
      <w:r>
        <w:t xml:space="preserve">110 </w:t>
      </w:r>
      <w:r>
        <w:t xml:space="preserve">660 </w:t>
      </w:r>
      <w:r>
        <w:t xml:space="preserve">2 </w:t>
      </w:r>
      <w:r>
        <w:t xml:space="preserve">Retourné </w:t>
      </w:r>
      <w:r>
        <w:t xml:space="preserve">CD6208ZS04 </w:t>
      </w:r>
      <w:r>
        <w:t xml:space="preserve">CD6208ZS04AS09 </w:t>
      </w:r>
      <w:r>
        <w:t xml:space="preserve">KIGONGO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689411 </w:t>
      </w:r>
      <w:r>
        <w:t xml:space="preserve">Organisation Internationale pour les Migrations </w:t>
      </w:r>
      <w:r>
        <w:t xml:space="preserve">OIM </w:t>
      </w:r>
      <w:r>
        <w:t xml:space="preserve">556 </w:t>
      </w:r>
      <w:r>
        <w:t xml:space="preserve">OIM et partenaires </w:t>
      </w:r>
    </w:p>
    <w:p>
      <w:r>
        <w:t xml:space="preserve">686777 </w:t>
      </w:r>
      <w:r>
        <w:t xml:space="preserve">NULL </w:t>
      </w:r>
      <w:r>
        <w:t xml:space="preserve">2023-03-28 00:00:00 </w:t>
      </w:r>
      <w:r>
        <w:t xml:space="preserve">2023-10-20 00:00:00 </w:t>
      </w:r>
      <w:r>
        <w:t xml:space="preserve">2023-08-16 00:00:00 </w:t>
      </w:r>
      <w:r>
        <w:t xml:space="preserve">5 </w:t>
      </w:r>
      <w:r>
        <w:t xml:space="preserve">32 </w:t>
      </w:r>
      <w:r>
        <w:t xml:space="preserve">2 </w:t>
      </w:r>
      <w:r>
        <w:t xml:space="preserve">Retourné </w:t>
      </w:r>
      <w:r>
        <w:t xml:space="preserve">CD6208ZS04 </w:t>
      </w:r>
      <w:r>
        <w:t xml:space="preserve">CD6208ZS04AS09 </w:t>
      </w:r>
      <w:r>
        <w:t xml:space="preserve">KIGONGO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689412 </w:t>
      </w:r>
      <w:r>
        <w:t xml:space="preserve">Organisation Internationale pour les Migrations </w:t>
      </w:r>
      <w:r>
        <w:t xml:space="preserve">OIM </w:t>
      </w:r>
      <w:r>
        <w:t xml:space="preserve">556 </w:t>
      </w:r>
      <w:r>
        <w:t xml:space="preserve">OIM et partenaires </w:t>
      </w:r>
    </w:p>
    <w:p>
      <w:r>
        <w:t xml:space="preserve">686782 </w:t>
      </w:r>
      <w:r>
        <w:t xml:space="preserve">NULL </w:t>
      </w:r>
      <w:r>
        <w:t xml:space="preserve">2022-12-01 00:00:00 </w:t>
      </w:r>
      <w:r>
        <w:t xml:space="preserve">2023-10-20 00:00:00 </w:t>
      </w:r>
      <w:r>
        <w:t xml:space="preserve">2023-08-16 00:00:00 </w:t>
      </w:r>
      <w:r>
        <w:t xml:space="preserve">2 </w:t>
      </w:r>
      <w:r>
        <w:t xml:space="preserve">6 </w:t>
      </w:r>
      <w:r>
        <w:t xml:space="preserve">2 </w:t>
      </w:r>
      <w:r>
        <w:t xml:space="preserve">Retourné </w:t>
      </w:r>
      <w:r>
        <w:t xml:space="preserve">CD6208ZS04 </w:t>
      </w:r>
      <w:r>
        <w:t xml:space="preserve">CD6208ZS04AS09 </w:t>
      </w:r>
      <w:r>
        <w:t xml:space="preserve">KIGONGO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689417 </w:t>
      </w:r>
      <w:r>
        <w:t xml:space="preserve">Organisation Internationale pour les Migrations </w:t>
      </w:r>
      <w:r>
        <w:t xml:space="preserve">OIM </w:t>
      </w:r>
      <w:r>
        <w:t xml:space="preserve">556 </w:t>
      </w:r>
      <w:r>
        <w:t xml:space="preserve">OIM et partenaires </w:t>
      </w:r>
    </w:p>
    <w:p>
      <w:r>
        <w:t xml:space="preserve">686798 </w:t>
      </w:r>
      <w:r>
        <w:t xml:space="preserve">NULL </w:t>
      </w:r>
      <w:r>
        <w:t xml:space="preserve">2022-06-01 00:00:00 </w:t>
      </w:r>
      <w:r>
        <w:t xml:space="preserve">2023-10-20 00:00:00 </w:t>
      </w:r>
      <w:r>
        <w:t xml:space="preserve">2023-08-18 00:00:00 </w:t>
      </w:r>
      <w:r>
        <w:t xml:space="preserve">2 </w:t>
      </w:r>
      <w:r>
        <w:t xml:space="preserve">12 </w:t>
      </w:r>
      <w:r>
        <w:t xml:space="preserve">2 </w:t>
      </w:r>
      <w:r>
        <w:t xml:space="preserve">Retourné </w:t>
      </w:r>
      <w:r>
        <w:t xml:space="preserve">CD6203ZS01 </w:t>
      </w:r>
      <w:r>
        <w:t xml:space="preserve">CD6203ZS01AS08 </w:t>
      </w:r>
      <w:r>
        <w:t xml:space="preserve">KITINDI NGOMA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689433 </w:t>
      </w:r>
      <w:r>
        <w:t xml:space="preserve">Organisation Internationale pour les Migrations </w:t>
      </w:r>
      <w:r>
        <w:t xml:space="preserve">OIM </w:t>
      </w:r>
      <w:r>
        <w:t xml:space="preserve">556 </w:t>
      </w:r>
      <w:r>
        <w:t xml:space="preserve">OIM et partenaires </w:t>
      </w:r>
    </w:p>
    <w:p>
      <w:r>
        <w:t xml:space="preserve">686807 </w:t>
      </w:r>
      <w:r>
        <w:t xml:space="preserve">NULL </w:t>
      </w:r>
      <w:r>
        <w:t xml:space="preserve">2022-06-01 00:00:00 </w:t>
      </w:r>
      <w:r>
        <w:t xml:space="preserve">2023-10-20 00:00:00 </w:t>
      </w:r>
      <w:r>
        <w:t xml:space="preserve">2023-08-18 00:00:00 </w:t>
      </w:r>
      <w:r>
        <w:t xml:space="preserve">9 </w:t>
      </w:r>
      <w:r>
        <w:t xml:space="preserve">60 </w:t>
      </w:r>
      <w:r>
        <w:t xml:space="preserve">2 </w:t>
      </w:r>
      <w:r>
        <w:t xml:space="preserve">Retourné </w:t>
      </w:r>
      <w:r>
        <w:t xml:space="preserve">CD6203ZS01 </w:t>
      </w:r>
      <w:r>
        <w:t xml:space="preserve">CD6203ZS01AS08 </w:t>
      </w:r>
      <w:r>
        <w:t xml:space="preserve">KITINDI NGOMA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689442 </w:t>
      </w:r>
      <w:r>
        <w:t xml:space="preserve">Organisation Internationale pour les Migrations </w:t>
      </w:r>
      <w:r>
        <w:t xml:space="preserve">OIM </w:t>
      </w:r>
      <w:r>
        <w:t xml:space="preserve">556 </w:t>
      </w:r>
      <w:r>
        <w:t xml:space="preserve">OIM et partenaires </w:t>
      </w:r>
    </w:p>
    <w:p>
      <w:r>
        <w:t xml:space="preserve">686824 </w:t>
      </w:r>
      <w:r>
        <w:t xml:space="preserve">NULL </w:t>
      </w:r>
      <w:r>
        <w:t xml:space="preserve">2022-06-01 00:00:00 </w:t>
      </w:r>
      <w:r>
        <w:t xml:space="preserve">2023-10-20 00:00:00 </w:t>
      </w:r>
      <w:r>
        <w:t xml:space="preserve">2023-08-18 00:00:00 </w:t>
      </w:r>
      <w:r>
        <w:t xml:space="preserve">70 </w:t>
      </w:r>
      <w:r>
        <w:t xml:space="preserve">270 </w:t>
      </w:r>
      <w:r>
        <w:t xml:space="preserve">2 </w:t>
      </w:r>
      <w:r>
        <w:t xml:space="preserve">Retourné </w:t>
      </w:r>
      <w:r>
        <w:t xml:space="preserve">CD6203ZS01 </w:t>
      </w:r>
      <w:r>
        <w:t xml:space="preserve">CD6203ZS01AS08 </w:t>
      </w:r>
      <w:r>
        <w:t xml:space="preserve">KITINDI NGOMA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689459 </w:t>
      </w:r>
      <w:r>
        <w:t xml:space="preserve">Organisation Internationale pour les Migrations </w:t>
      </w:r>
      <w:r>
        <w:t xml:space="preserve">OIM </w:t>
      </w:r>
      <w:r>
        <w:t xml:space="preserve">556 </w:t>
      </w:r>
      <w:r>
        <w:t xml:space="preserve">OIM et partenaires </w:t>
      </w:r>
    </w:p>
    <w:p>
      <w:r>
        <w:t xml:space="preserve">686825 </w:t>
      </w:r>
      <w:r>
        <w:t xml:space="preserve">NULL </w:t>
      </w:r>
      <w:r>
        <w:t xml:space="preserve">2023-03-28 00:00:00 </w:t>
      </w:r>
      <w:r>
        <w:t xml:space="preserve">2023-10-20 00:00:00 </w:t>
      </w:r>
      <w:r>
        <w:t xml:space="preserve">2023-08-18 00:00:00 </w:t>
      </w:r>
      <w:r>
        <w:t xml:space="preserve">2 </w:t>
      </w:r>
      <w:r>
        <w:t xml:space="preserve">19 </w:t>
      </w:r>
      <w:r>
        <w:t xml:space="preserve">2 </w:t>
      </w:r>
      <w:r>
        <w:t xml:space="preserve">Retourné </w:t>
      </w:r>
      <w:r>
        <w:t xml:space="preserve">CD6203ZS01 </w:t>
      </w:r>
      <w:r>
        <w:t xml:space="preserve">CD6203ZS01AS08 </w:t>
      </w:r>
      <w:r>
        <w:t xml:space="preserve">KITINDI NGOMA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CD62120207 </w:t>
      </w:r>
      <w:r>
        <w:t xml:space="preserve">Basitunga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689460 </w:t>
      </w:r>
      <w:r>
        <w:t xml:space="preserve">Organisation Internationale pour les Migrations </w:t>
      </w:r>
      <w:r>
        <w:t xml:space="preserve">OIM </w:t>
      </w:r>
      <w:r>
        <w:t xml:space="preserve">556 </w:t>
      </w:r>
      <w:r>
        <w:t xml:space="preserve">OIM et partenaires </w:t>
      </w:r>
    </w:p>
    <w:p>
      <w:r>
        <w:t xml:space="preserve">686826 </w:t>
      </w:r>
      <w:r>
        <w:t xml:space="preserve">NULL </w:t>
      </w:r>
      <w:r>
        <w:t xml:space="preserve">2023-05-04 00:00:00 </w:t>
      </w:r>
      <w:r>
        <w:t xml:space="preserve">2023-10-20 00:00:00 </w:t>
      </w:r>
      <w:r>
        <w:t xml:space="preserve">2023-08-18 00:00:00 </w:t>
      </w:r>
      <w:r>
        <w:t xml:space="preserve">6 </w:t>
      </w:r>
      <w:r>
        <w:t xml:space="preserve">56 </w:t>
      </w:r>
      <w:r>
        <w:t xml:space="preserve">2 </w:t>
      </w:r>
      <w:r>
        <w:t xml:space="preserve">Retourné </w:t>
      </w:r>
      <w:r>
        <w:t xml:space="preserve">CD6203ZS01 </w:t>
      </w:r>
      <w:r>
        <w:t xml:space="preserve">CD6203ZS01AS08 </w:t>
      </w:r>
      <w:r>
        <w:t xml:space="preserve">KITINDI NGOMA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CD62120207 </w:t>
      </w:r>
      <w:r>
        <w:t xml:space="preserve">Basitunga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689461 </w:t>
      </w:r>
      <w:r>
        <w:t xml:space="preserve">Organisation Internationale pour les Migrations </w:t>
      </w:r>
      <w:r>
        <w:t xml:space="preserve">OIM </w:t>
      </w:r>
      <w:r>
        <w:t xml:space="preserve">556 </w:t>
      </w:r>
      <w:r>
        <w:t xml:space="preserve">OIM et partenaires </w:t>
      </w:r>
    </w:p>
    <w:p>
      <w:r>
        <w:t xml:space="preserve">686833 </w:t>
      </w:r>
      <w:r>
        <w:t xml:space="preserve">NULL </w:t>
      </w:r>
      <w:r>
        <w:t xml:space="preserve">2022-06-01 00:00:00 </w:t>
      </w:r>
      <w:r>
        <w:t xml:space="preserve">2023-10-20 00:00:00 </w:t>
      </w:r>
      <w:r>
        <w:t xml:space="preserve">2023-08-17 00:00:00 </w:t>
      </w:r>
      <w:r>
        <w:t xml:space="preserve">30 </w:t>
      </w:r>
      <w:r>
        <w:t xml:space="preserve">200 </w:t>
      </w:r>
      <w:r>
        <w:t xml:space="preserve">2 </w:t>
      </w:r>
      <w:r>
        <w:t xml:space="preserve">Retourné </w:t>
      </w:r>
      <w:r>
        <w:t xml:space="preserve">CD6203ZS01 </w:t>
      </w:r>
      <w:r>
        <w:t xml:space="preserve">CD6203ZS01AS08 </w:t>
      </w:r>
      <w:r>
        <w:t xml:space="preserve">KITINDI NGOMA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689468 </w:t>
      </w:r>
      <w:r>
        <w:t xml:space="preserve">Organisation Internationale pour les Migrations </w:t>
      </w:r>
      <w:r>
        <w:t xml:space="preserve">OIM </w:t>
      </w:r>
      <w:r>
        <w:t xml:space="preserve">556 </w:t>
      </w:r>
      <w:r>
        <w:t xml:space="preserve">OIM et partenaires </w:t>
      </w:r>
    </w:p>
    <w:p>
      <w:r>
        <w:t xml:space="preserve">686840 </w:t>
      </w:r>
      <w:r>
        <w:t xml:space="preserve">NULL </w:t>
      </w:r>
      <w:r>
        <w:t xml:space="preserve">2022-06-01 00:00:00 </w:t>
      </w:r>
      <w:r>
        <w:t xml:space="preserve">2023-10-20 00:00:00 </w:t>
      </w:r>
      <w:r>
        <w:t xml:space="preserve">2023-08-18 00:00:00 </w:t>
      </w:r>
      <w:r>
        <w:t xml:space="preserve">15 </w:t>
      </w:r>
      <w:r>
        <w:t xml:space="preserve">50 </w:t>
      </w:r>
      <w:r>
        <w:t xml:space="preserve">2 </w:t>
      </w:r>
      <w:r>
        <w:t xml:space="preserve">Retourné </w:t>
      </w:r>
      <w:r>
        <w:t xml:space="preserve">CD6203ZS01 </w:t>
      </w:r>
      <w:r>
        <w:t xml:space="preserve">CD6203ZS01AS08 </w:t>
      </w:r>
      <w:r>
        <w:t xml:space="preserve">KITINDI NGOMA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689475 </w:t>
      </w:r>
      <w:r>
        <w:t xml:space="preserve">Organisation Internationale pour les Migrations </w:t>
      </w:r>
      <w:r>
        <w:t xml:space="preserve">OIM </w:t>
      </w:r>
      <w:r>
        <w:t xml:space="preserve">556 </w:t>
      </w:r>
      <w:r>
        <w:t xml:space="preserve">OIM et partenaires </w:t>
      </w:r>
    </w:p>
    <w:p>
      <w:r>
        <w:t xml:space="preserve">686860 </w:t>
      </w:r>
      <w:r>
        <w:t xml:space="preserve">NULL </w:t>
      </w:r>
      <w:r>
        <w:t xml:space="preserve">2022-12-01 00:00:00 </w:t>
      </w:r>
      <w:r>
        <w:t xml:space="preserve">2023-10-20 00:00:00 </w:t>
      </w:r>
      <w:r>
        <w:t xml:space="preserve">2023-08-18 00:00:00 </w:t>
      </w:r>
      <w:r>
        <w:t xml:space="preserve">50 </w:t>
      </w:r>
      <w:r>
        <w:t xml:space="preserve">318 </w:t>
      </w:r>
      <w:r>
        <w:t xml:space="preserve">2 </w:t>
      </w:r>
      <w:r>
        <w:t xml:space="preserve">Retourné </w:t>
      </w:r>
      <w:r>
        <w:t xml:space="preserve">CD6203ZS01 </w:t>
      </w:r>
      <w:r>
        <w:t xml:space="preserve">CD6203ZS01AS09 </w:t>
      </w:r>
      <w:r>
        <w:t xml:space="preserve">KIZIBA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689495 </w:t>
      </w:r>
      <w:r>
        <w:t xml:space="preserve">Organisation Internationale pour les Migrations </w:t>
      </w:r>
      <w:r>
        <w:t xml:space="preserve">OIM </w:t>
      </w:r>
      <w:r>
        <w:t xml:space="preserve">556 </w:t>
      </w:r>
      <w:r>
        <w:t xml:space="preserve">OIM et partenaires </w:t>
      </w:r>
    </w:p>
    <w:p>
      <w:r>
        <w:t xml:space="preserve">686866 </w:t>
      </w:r>
      <w:r>
        <w:t xml:space="preserve">NULL </w:t>
      </w:r>
      <w:r>
        <w:t xml:space="preserve">2023-03-28 00:00:00 </w:t>
      </w:r>
      <w:r>
        <w:t xml:space="preserve">2023-10-20 00:00:00 </w:t>
      </w:r>
      <w:r>
        <w:t xml:space="preserve">2023-08-16 00:00:00 </w:t>
      </w:r>
      <w:r>
        <w:t xml:space="preserve">21 </w:t>
      </w:r>
      <w:r>
        <w:t xml:space="preserve">105 </w:t>
      </w:r>
      <w:r>
        <w:t xml:space="preserve">2 </w:t>
      </w:r>
      <w:r>
        <w:t xml:space="preserve">Retourné </w:t>
      </w:r>
      <w:r>
        <w:t xml:space="preserve">CD6203ZS01 </w:t>
      </w:r>
      <w:r>
        <w:t xml:space="preserve">CD6203ZS01AS09 </w:t>
      </w:r>
      <w:r>
        <w:t xml:space="preserve">KIZIBA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689501 </w:t>
      </w:r>
      <w:r>
        <w:t xml:space="preserve">Organisation Internationale pour les Migrations </w:t>
      </w:r>
      <w:r>
        <w:t xml:space="preserve">OIM </w:t>
      </w:r>
      <w:r>
        <w:t xml:space="preserve">556 </w:t>
      </w:r>
      <w:r>
        <w:t xml:space="preserve">OIM et partenaires </w:t>
      </w:r>
    </w:p>
    <w:p>
      <w:r>
        <w:t xml:space="preserve">686880 </w:t>
      </w:r>
      <w:r>
        <w:t xml:space="preserve">NULL </w:t>
      </w:r>
      <w:r>
        <w:t xml:space="preserve">2022-06-01 00:00:00 </w:t>
      </w:r>
      <w:r>
        <w:t xml:space="preserve">2023-10-20 00:00:00 </w:t>
      </w:r>
      <w:r>
        <w:t xml:space="preserve">2023-08-26 00:00:00 </w:t>
      </w:r>
      <w:r>
        <w:t xml:space="preserve">2 </w:t>
      </w:r>
      <w:r>
        <w:t xml:space="preserve">15 </w:t>
      </w:r>
      <w:r>
        <w:t xml:space="preserve">2 </w:t>
      </w:r>
      <w:r>
        <w:t xml:space="preserve">Retourné </w:t>
      </w:r>
      <w:r>
        <w:t xml:space="preserve">CD6203ZS01 </w:t>
      </w:r>
      <w:r>
        <w:t xml:space="preserve">CD6203ZS01AS11 </w:t>
      </w:r>
      <w:r>
        <w:t xml:space="preserve">LUKUMBA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689515 </w:t>
      </w:r>
      <w:r>
        <w:t xml:space="preserve">Organisation Internationale pour les Migrations </w:t>
      </w:r>
      <w:r>
        <w:t xml:space="preserve">OIM </w:t>
      </w:r>
      <w:r>
        <w:t xml:space="preserve">556 </w:t>
      </w:r>
      <w:r>
        <w:t xml:space="preserve">OIM et partenaires </w:t>
      </w:r>
    </w:p>
    <w:p>
      <w:r>
        <w:t xml:space="preserve">686886 </w:t>
      </w:r>
      <w:r>
        <w:t xml:space="preserve">NULL </w:t>
      </w:r>
      <w:r>
        <w:t xml:space="preserve">2022-06-01 00:00:00 </w:t>
      </w:r>
      <w:r>
        <w:t xml:space="preserve">2023-10-20 00:00:00 </w:t>
      </w:r>
      <w:r>
        <w:t xml:space="preserve">2023-08-28 00:00:00 </w:t>
      </w:r>
      <w:r>
        <w:t xml:space="preserve">6 </w:t>
      </w:r>
      <w:r>
        <w:t xml:space="preserve">30 </w:t>
      </w:r>
      <w:r>
        <w:t xml:space="preserve">2 </w:t>
      </w:r>
      <w:r>
        <w:t xml:space="preserve">Retourné </w:t>
      </w:r>
      <w:r>
        <w:t xml:space="preserve">CD6203ZS01 </w:t>
      </w:r>
      <w:r>
        <w:t xml:space="preserve">CD6203ZS01AS11 </w:t>
      </w:r>
      <w:r>
        <w:t xml:space="preserve">LUKUMBA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689521 </w:t>
      </w:r>
      <w:r>
        <w:t xml:space="preserve">Organisation Internationale pour les Migrations </w:t>
      </w:r>
      <w:r>
        <w:t xml:space="preserve">OIM </w:t>
      </w:r>
      <w:r>
        <w:t xml:space="preserve">556 </w:t>
      </w:r>
      <w:r>
        <w:t xml:space="preserve">OIM et partenaires </w:t>
      </w:r>
    </w:p>
    <w:p>
      <w:r>
        <w:t xml:space="preserve">686895 </w:t>
      </w:r>
      <w:r>
        <w:t xml:space="preserve">NULL </w:t>
      </w:r>
      <w:r>
        <w:t xml:space="preserve">2022-09-01 00:00:00 </w:t>
      </w:r>
      <w:r>
        <w:t xml:space="preserve">2023-10-20 00:00:00 </w:t>
      </w:r>
      <w:r>
        <w:t xml:space="preserve">2023-08-26 00:00:00 </w:t>
      </w:r>
      <w:r>
        <w:t xml:space="preserve">3 </w:t>
      </w:r>
      <w:r>
        <w:t xml:space="preserve">25 </w:t>
      </w:r>
      <w:r>
        <w:t xml:space="preserve">2 </w:t>
      </w:r>
      <w:r>
        <w:t xml:space="preserve">Retourné </w:t>
      </w:r>
      <w:r>
        <w:t xml:space="preserve">CD6203ZS01 </w:t>
      </w:r>
      <w:r>
        <w:t xml:space="preserve">CD6203ZS01AS11 </w:t>
      </w:r>
      <w:r>
        <w:t xml:space="preserve">LUKUMBA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689530 </w:t>
      </w:r>
      <w:r>
        <w:t xml:space="preserve">Organisation Internationale pour les Migrations </w:t>
      </w:r>
      <w:r>
        <w:t xml:space="preserve">OIM </w:t>
      </w:r>
      <w:r>
        <w:t xml:space="preserve">556 </w:t>
      </w:r>
      <w:r>
        <w:t xml:space="preserve">OIM et partenaires </w:t>
      </w:r>
    </w:p>
    <w:p>
      <w:r>
        <w:t xml:space="preserve">686903 </w:t>
      </w:r>
      <w:r>
        <w:t xml:space="preserve">NULL </w:t>
      </w:r>
      <w:r>
        <w:t xml:space="preserve">2022-06-01 00:00:00 </w:t>
      </w:r>
      <w:r>
        <w:t xml:space="preserve">2023-10-20 00:00:00 </w:t>
      </w:r>
      <w:r>
        <w:t xml:space="preserve">2023-08-23 00:00:00 </w:t>
      </w:r>
      <w:r>
        <w:t xml:space="preserve">19 </w:t>
      </w:r>
      <w:r>
        <w:t xml:space="preserve">95 </w:t>
      </w:r>
      <w:r>
        <w:t xml:space="preserve">2 </w:t>
      </w:r>
      <w:r>
        <w:t xml:space="preserve">Retourné </w:t>
      </w:r>
      <w:r>
        <w:t xml:space="preserve">CD6203ZS01 </w:t>
      </w:r>
      <w:r>
        <w:t xml:space="preserve">CD6203ZS01AS11 </w:t>
      </w:r>
      <w:r>
        <w:t xml:space="preserve">LUKUMBA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689538 </w:t>
      </w:r>
      <w:r>
        <w:t xml:space="preserve">Organisation Internationale pour les Migrations </w:t>
      </w:r>
      <w:r>
        <w:t xml:space="preserve">OIM </w:t>
      </w:r>
      <w:r>
        <w:t xml:space="preserve">556 </w:t>
      </w:r>
      <w:r>
        <w:t xml:space="preserve">OIM et partenaires </w:t>
      </w:r>
    </w:p>
    <w:p>
      <w:r>
        <w:t xml:space="preserve">686914 </w:t>
      </w:r>
      <w:r>
        <w:t xml:space="preserve">NULL </w:t>
      </w:r>
      <w:r>
        <w:t xml:space="preserve">2022-06-01 00:00:00 </w:t>
      </w:r>
      <w:r>
        <w:t xml:space="preserve">2023-10-20 00:00:00 </w:t>
      </w:r>
      <w:r>
        <w:t xml:space="preserve">2023-08-28 00:00:00 </w:t>
      </w:r>
      <w:r>
        <w:t xml:space="preserve">5 </w:t>
      </w:r>
      <w:r>
        <w:t xml:space="preserve">27 </w:t>
      </w:r>
      <w:r>
        <w:t xml:space="preserve">2 </w:t>
      </w:r>
      <w:r>
        <w:t xml:space="preserve">Retourné </w:t>
      </w:r>
      <w:r>
        <w:t xml:space="preserve">CD6203ZS01 </w:t>
      </w:r>
      <w:r>
        <w:t xml:space="preserve">CD6203ZS01AS11 </w:t>
      </w:r>
      <w:r>
        <w:t xml:space="preserve">LUKUMBA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689549 </w:t>
      </w:r>
      <w:r>
        <w:t xml:space="preserve">Organisation Internationale pour les Migrations </w:t>
      </w:r>
      <w:r>
        <w:t xml:space="preserve">OIM </w:t>
      </w:r>
      <w:r>
        <w:t xml:space="preserve">556 </w:t>
      </w:r>
      <w:r>
        <w:t xml:space="preserve">OIM et partenaires </w:t>
      </w:r>
    </w:p>
    <w:p>
      <w:r>
        <w:t xml:space="preserve">686921 </w:t>
      </w:r>
      <w:r>
        <w:t xml:space="preserve">NULL </w:t>
      </w:r>
      <w:r>
        <w:t xml:space="preserve">2023-09-30 00:00:00 </w:t>
      </w:r>
      <w:r>
        <w:t xml:space="preserve">2023-10-20 00:00:00 </w:t>
      </w:r>
      <w:r>
        <w:t xml:space="preserve">2023-08-26 00:00:00 </w:t>
      </w:r>
      <w:r>
        <w:t xml:space="preserve">4 </w:t>
      </w:r>
      <w:r>
        <w:t xml:space="preserve">27 </w:t>
      </w:r>
      <w:r>
        <w:t xml:space="preserve">2 </w:t>
      </w:r>
      <w:r>
        <w:t xml:space="preserve">Retourné </w:t>
      </w:r>
      <w:r>
        <w:t xml:space="preserve">CD6203ZS01 </w:t>
      </w:r>
      <w:r>
        <w:t xml:space="preserve">CD6203ZS01AS12 </w:t>
      </w:r>
      <w:r>
        <w:t xml:space="preserve">LUSENGE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689556 </w:t>
      </w:r>
      <w:r>
        <w:t xml:space="preserve">Organisation Internationale pour les Migrations </w:t>
      </w:r>
      <w:r>
        <w:t xml:space="preserve">OIM </w:t>
      </w:r>
      <w:r>
        <w:t xml:space="preserve">556 </w:t>
      </w:r>
      <w:r>
        <w:t xml:space="preserve">OIM et partenaires </w:t>
      </w:r>
    </w:p>
    <w:p>
      <w:r>
        <w:t xml:space="preserve">686925 </w:t>
      </w:r>
      <w:r>
        <w:t xml:space="preserve">NULL </w:t>
      </w:r>
      <w:r>
        <w:t xml:space="preserve">2023-05-04 00:00:00 </w:t>
      </w:r>
      <w:r>
        <w:t xml:space="preserve">2023-10-20 00:00:00 </w:t>
      </w:r>
      <w:r>
        <w:t xml:space="preserve">2023-08-26 00:00:00 </w:t>
      </w:r>
      <w:r>
        <w:t xml:space="preserve">7 </w:t>
      </w:r>
      <w:r>
        <w:t xml:space="preserve">36 </w:t>
      </w:r>
      <w:r>
        <w:t xml:space="preserve">2 </w:t>
      </w:r>
      <w:r>
        <w:t xml:space="preserve">Retourné </w:t>
      </w:r>
      <w:r>
        <w:t xml:space="preserve">CD6203ZS01 </w:t>
      </w:r>
      <w:r>
        <w:t xml:space="preserve">CD6203ZS01AS12 </w:t>
      </w:r>
      <w:r>
        <w:t xml:space="preserve">LUSENGE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CD63 </w:t>
      </w:r>
      <w:r>
        <w:t xml:space="preserve">Maniema </w:t>
      </w:r>
      <w:r>
        <w:t xml:space="preserve">CD6302 </w:t>
      </w:r>
      <w:r>
        <w:t xml:space="preserve">Kailo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689560 </w:t>
      </w:r>
      <w:r>
        <w:t xml:space="preserve">Organisation Internationale pour les Migrations </w:t>
      </w:r>
      <w:r>
        <w:t xml:space="preserve">OIM </w:t>
      </w:r>
      <w:r>
        <w:t xml:space="preserve">556 </w:t>
      </w:r>
      <w:r>
        <w:t xml:space="preserve">OIM et partenaires </w:t>
      </w:r>
    </w:p>
    <w:p>
      <w:r>
        <w:t xml:space="preserve">686933 </w:t>
      </w:r>
      <w:r>
        <w:t xml:space="preserve">NULL </w:t>
      </w:r>
      <w:r>
        <w:t xml:space="preserve">2022-06-01 00:00:00 </w:t>
      </w:r>
      <w:r>
        <w:t xml:space="preserve">2023-10-20 00:00:00 </w:t>
      </w:r>
      <w:r>
        <w:t xml:space="preserve">2023-09-05 00:00:00 </w:t>
      </w:r>
      <w:r>
        <w:t xml:space="preserve">1 </w:t>
      </w:r>
      <w:r>
        <w:t xml:space="preserve">5 </w:t>
      </w:r>
      <w:r>
        <w:t xml:space="preserve">2 </w:t>
      </w:r>
      <w:r>
        <w:t xml:space="preserve">Retourné </w:t>
      </w:r>
      <w:r>
        <w:t xml:space="preserve">CD6203ZS01 </w:t>
      </w:r>
      <w:r>
        <w:t xml:space="preserve">CD6203ZS01AS14 </w:t>
      </w:r>
      <w:r>
        <w:t xml:space="preserve">MATALA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689568 </w:t>
      </w:r>
      <w:r>
        <w:t xml:space="preserve">Organisation Internationale pour les Migrations </w:t>
      </w:r>
      <w:r>
        <w:t xml:space="preserve">OIM </w:t>
      </w:r>
      <w:r>
        <w:t xml:space="preserve">556 </w:t>
      </w:r>
      <w:r>
        <w:t xml:space="preserve">OIM et partenaires </w:t>
      </w:r>
    </w:p>
    <w:p>
      <w:r>
        <w:t xml:space="preserve">686934 </w:t>
      </w:r>
      <w:r>
        <w:t xml:space="preserve">NULL </w:t>
      </w:r>
      <w:r>
        <w:t xml:space="preserve">2022-09-01 00:00:00 </w:t>
      </w:r>
      <w:r>
        <w:t xml:space="preserve">2023-10-20 00:00:00 </w:t>
      </w:r>
      <w:r>
        <w:t xml:space="preserve">2023-09-05 00:00:00 </w:t>
      </w:r>
      <w:r>
        <w:t xml:space="preserve">3 </w:t>
      </w:r>
      <w:r>
        <w:t xml:space="preserve">16 </w:t>
      </w:r>
      <w:r>
        <w:t xml:space="preserve">2 </w:t>
      </w:r>
      <w:r>
        <w:t xml:space="preserve">Retourné </w:t>
      </w:r>
      <w:r>
        <w:t xml:space="preserve">CD6203ZS01 </w:t>
      </w:r>
      <w:r>
        <w:t xml:space="preserve">CD6203ZS01AS14 </w:t>
      </w:r>
      <w:r>
        <w:t xml:space="preserve">MATALA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689569 </w:t>
      </w:r>
      <w:r>
        <w:t xml:space="preserve">Organisation Internationale pour les Migrations </w:t>
      </w:r>
      <w:r>
        <w:t xml:space="preserve">OIM </w:t>
      </w:r>
      <w:r>
        <w:t xml:space="preserve">556 </w:t>
      </w:r>
      <w:r>
        <w:t xml:space="preserve">OIM et partenaires </w:t>
      </w:r>
    </w:p>
    <w:p>
      <w:r>
        <w:t xml:space="preserve">686940 </w:t>
      </w:r>
      <w:r>
        <w:t xml:space="preserve">NULL </w:t>
      </w:r>
      <w:r>
        <w:t xml:space="preserve">2022-06-01 00:00:00 </w:t>
      </w:r>
      <w:r>
        <w:t xml:space="preserve">2023-10-20 00:00:00 </w:t>
      </w:r>
      <w:r>
        <w:t xml:space="preserve">2023-08-20 00:00:00 </w:t>
      </w:r>
      <w:r>
        <w:t xml:space="preserve">8 </w:t>
      </w:r>
      <w:r>
        <w:t xml:space="preserve">41 </w:t>
      </w:r>
      <w:r>
        <w:t xml:space="preserve">2 </w:t>
      </w:r>
      <w:r>
        <w:t xml:space="preserve">Retourné </w:t>
      </w:r>
      <w:r>
        <w:t xml:space="preserve">CD6203ZS01 </w:t>
      </w:r>
      <w:r>
        <w:t xml:space="preserve">CD6203ZS01AS14 </w:t>
      </w:r>
      <w:r>
        <w:t xml:space="preserve">MATALA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689575 </w:t>
      </w:r>
      <w:r>
        <w:t xml:space="preserve">Organisation Internationale pour les Migrations </w:t>
      </w:r>
      <w:r>
        <w:t xml:space="preserve">OIM </w:t>
      </w:r>
      <w:r>
        <w:t xml:space="preserve">556 </w:t>
      </w:r>
      <w:r>
        <w:t xml:space="preserve">OIM et partenaires </w:t>
      </w:r>
    </w:p>
    <w:p>
      <w:r>
        <w:t xml:space="preserve">686945 </w:t>
      </w:r>
      <w:r>
        <w:t xml:space="preserve">NULL </w:t>
      </w:r>
      <w:r>
        <w:t xml:space="preserve">2022-06-01 00:00:00 </w:t>
      </w:r>
      <w:r>
        <w:t xml:space="preserve">2023-10-20 00:00:00 </w:t>
      </w:r>
      <w:r>
        <w:t xml:space="preserve">2023-09-10 00:00:00 </w:t>
      </w:r>
      <w:r>
        <w:t xml:space="preserve">5 </w:t>
      </w:r>
      <w:r>
        <w:t xml:space="preserve">22 </w:t>
      </w:r>
      <w:r>
        <w:t xml:space="preserve">2 </w:t>
      </w:r>
      <w:r>
        <w:t xml:space="preserve">Retourné </w:t>
      </w:r>
      <w:r>
        <w:t xml:space="preserve">CD6203ZS01 </w:t>
      </w:r>
      <w:r>
        <w:t xml:space="preserve">CD6203ZS01AS14 </w:t>
      </w:r>
      <w:r>
        <w:t xml:space="preserve">MATALA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689580 </w:t>
      </w:r>
      <w:r>
        <w:t xml:space="preserve">Organisation Internationale pour les Migrations </w:t>
      </w:r>
      <w:r>
        <w:t xml:space="preserve">OIM </w:t>
      </w:r>
      <w:r>
        <w:t xml:space="preserve">556 </w:t>
      </w:r>
      <w:r>
        <w:t xml:space="preserve">OIM et partenaires </w:t>
      </w:r>
    </w:p>
    <w:p>
      <w:r>
        <w:t xml:space="preserve">686954 </w:t>
      </w:r>
      <w:r>
        <w:t xml:space="preserve">NULL </w:t>
      </w:r>
      <w:r>
        <w:t xml:space="preserve">2022-09-01 00:00:00 </w:t>
      </w:r>
      <w:r>
        <w:t xml:space="preserve">2023-10-20 00:00:00 </w:t>
      </w:r>
      <w:r>
        <w:t xml:space="preserve">2023-08-20 00:00:00 </w:t>
      </w:r>
      <w:r>
        <w:t xml:space="preserve">10 </w:t>
      </w:r>
      <w:r>
        <w:t xml:space="preserve">50 </w:t>
      </w:r>
      <w:r>
        <w:t xml:space="preserve">2 </w:t>
      </w:r>
      <w:r>
        <w:t xml:space="preserve">Retourné </w:t>
      </w:r>
      <w:r>
        <w:t xml:space="preserve">CD6203ZS01 </w:t>
      </w:r>
      <w:r>
        <w:t xml:space="preserve">CD6203ZS01AS14 </w:t>
      </w:r>
      <w:r>
        <w:t xml:space="preserve">MATALA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CD62120404 </w:t>
      </w:r>
      <w:r>
        <w:t xml:space="preserve">Buhogo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689589 </w:t>
      </w:r>
      <w:r>
        <w:t xml:space="preserve">Organisation Internationale pour les Migrations </w:t>
      </w:r>
      <w:r>
        <w:t xml:space="preserve">OIM </w:t>
      </w:r>
      <w:r>
        <w:t xml:space="preserve">556 </w:t>
      </w:r>
      <w:r>
        <w:t xml:space="preserve">OIM et partenaires </w:t>
      </w:r>
    </w:p>
    <w:p>
      <w:r>
        <w:t xml:space="preserve">686960 </w:t>
      </w:r>
      <w:r>
        <w:t xml:space="preserve">NULL </w:t>
      </w:r>
      <w:r>
        <w:t xml:space="preserve">2022-06-01 00:00:00 </w:t>
      </w:r>
      <w:r>
        <w:t xml:space="preserve">2023-10-20 00:00:00 </w:t>
      </w:r>
      <w:r>
        <w:t xml:space="preserve">2023-08-20 00:00:00 </w:t>
      </w:r>
      <w:r>
        <w:t xml:space="preserve">9 </w:t>
      </w:r>
      <w:r>
        <w:t xml:space="preserve">41 </w:t>
      </w:r>
      <w:r>
        <w:t xml:space="preserve">2 </w:t>
      </w:r>
      <w:r>
        <w:t xml:space="preserve">Retourné </w:t>
      </w:r>
      <w:r>
        <w:t xml:space="preserve">CD6203ZS01 </w:t>
      </w:r>
      <w:r>
        <w:t xml:space="preserve">CD6203ZS01AS14 </w:t>
      </w:r>
      <w:r>
        <w:t xml:space="preserve">MATALA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689595 </w:t>
      </w:r>
      <w:r>
        <w:t xml:space="preserve">Organisation Internationale pour les Migrations </w:t>
      </w:r>
      <w:r>
        <w:t xml:space="preserve">OIM </w:t>
      </w:r>
      <w:r>
        <w:t xml:space="preserve">556 </w:t>
      </w:r>
      <w:r>
        <w:t xml:space="preserve">OIM et partenaires </w:t>
      </w:r>
    </w:p>
    <w:p>
      <w:r>
        <w:t xml:space="preserve">686961 </w:t>
      </w:r>
      <w:r>
        <w:t xml:space="preserve">NULL </w:t>
      </w:r>
      <w:r>
        <w:t xml:space="preserve">2022-12-01 00:00:00 </w:t>
      </w:r>
      <w:r>
        <w:t xml:space="preserve">2023-10-20 00:00:00 </w:t>
      </w:r>
      <w:r>
        <w:t xml:space="preserve">2023-08-20 00:00:00 </w:t>
      </w:r>
      <w:r>
        <w:t xml:space="preserve">120 </w:t>
      </w:r>
      <w:r>
        <w:t xml:space="preserve">547 </w:t>
      </w:r>
      <w:r>
        <w:t xml:space="preserve">2 </w:t>
      </w:r>
      <w:r>
        <w:t xml:space="preserve">Retourné </w:t>
      </w:r>
      <w:r>
        <w:t xml:space="preserve">CD6203ZS01 </w:t>
      </w:r>
      <w:r>
        <w:t xml:space="preserve">CD6203ZS01AS14 </w:t>
      </w:r>
      <w:r>
        <w:t xml:space="preserve">MATALA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689596 </w:t>
      </w:r>
      <w:r>
        <w:t xml:space="preserve">Organisation Internationale pour les Migrations </w:t>
      </w:r>
      <w:r>
        <w:t xml:space="preserve">OIM </w:t>
      </w:r>
      <w:r>
        <w:t xml:space="preserve">556 </w:t>
      </w:r>
      <w:r>
        <w:t xml:space="preserve">OIM et partenaires </w:t>
      </w:r>
    </w:p>
    <w:p>
      <w:r>
        <w:t xml:space="preserve">686968 </w:t>
      </w:r>
      <w:r>
        <w:t xml:space="preserve">NULL </w:t>
      </w:r>
      <w:r>
        <w:t xml:space="preserve">2022-06-01 00:00:00 </w:t>
      </w:r>
      <w:r>
        <w:t xml:space="preserve">2023-10-20 00:00:00 </w:t>
      </w:r>
      <w:r>
        <w:t xml:space="preserve">2023-08-24 00:00:00 </w:t>
      </w:r>
      <w:r>
        <w:t xml:space="preserve">20 </w:t>
      </w:r>
      <w:r>
        <w:t xml:space="preserve">95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689603 </w:t>
      </w:r>
      <w:r>
        <w:t xml:space="preserve">Organisation Internationale pour les Migrations </w:t>
      </w:r>
      <w:r>
        <w:t xml:space="preserve">OIM </w:t>
      </w:r>
      <w:r>
        <w:t xml:space="preserve">556 </w:t>
      </w:r>
      <w:r>
        <w:t xml:space="preserve">OIM et partenaires </w:t>
      </w:r>
    </w:p>
    <w:p>
      <w:r>
        <w:t xml:space="preserve">686981 </w:t>
      </w:r>
      <w:r>
        <w:t xml:space="preserve">NULL </w:t>
      </w:r>
      <w:r>
        <w:t xml:space="preserve">2022-06-01 00:00:00 </w:t>
      </w:r>
      <w:r>
        <w:t xml:space="preserve">2023-10-20 00:00:00 </w:t>
      </w:r>
      <w:r>
        <w:t xml:space="preserve">2023-08-29 00:00:00 </w:t>
      </w:r>
      <w:r>
        <w:t xml:space="preserve">1 </w:t>
      </w:r>
      <w:r>
        <w:t xml:space="preserve">6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689616 </w:t>
      </w:r>
      <w:r>
        <w:t xml:space="preserve">Organisation Internationale pour les Migrations </w:t>
      </w:r>
      <w:r>
        <w:t xml:space="preserve">OIM </w:t>
      </w:r>
      <w:r>
        <w:t xml:space="preserve">556 </w:t>
      </w:r>
      <w:r>
        <w:t xml:space="preserve">OIM et partenaires </w:t>
      </w:r>
    </w:p>
    <w:p>
      <w:r>
        <w:t xml:space="preserve">686990 </w:t>
      </w:r>
      <w:r>
        <w:t xml:space="preserve">NULL </w:t>
      </w:r>
      <w:r>
        <w:t xml:space="preserve">2023-03-28 00:00:00 </w:t>
      </w:r>
      <w:r>
        <w:t xml:space="preserve">2023-10-20 00:00:00 </w:t>
      </w:r>
      <w:r>
        <w:t xml:space="preserve">2023-08-28 00:00:00 </w:t>
      </w:r>
      <w:r>
        <w:t xml:space="preserve">10 </w:t>
      </w:r>
      <w:r>
        <w:t xml:space="preserve">64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689625 </w:t>
      </w:r>
      <w:r>
        <w:t xml:space="preserve">Organisation Internationale pour les Migrations </w:t>
      </w:r>
      <w:r>
        <w:t xml:space="preserve">OIM </w:t>
      </w:r>
      <w:r>
        <w:t xml:space="preserve">556 </w:t>
      </w:r>
      <w:r>
        <w:t xml:space="preserve">OIM et partenaires </w:t>
      </w:r>
    </w:p>
    <w:p>
      <w:r>
        <w:t xml:space="preserve">686991 </w:t>
      </w:r>
      <w:r>
        <w:t xml:space="preserve">NULL </w:t>
      </w:r>
      <w:r>
        <w:t xml:space="preserve">2023-09-30 00:00:00 </w:t>
      </w:r>
      <w:r>
        <w:t xml:space="preserve">2023-10-20 00:00:00 </w:t>
      </w:r>
      <w:r>
        <w:t xml:space="preserve">2023-08-28 00:00:00 </w:t>
      </w:r>
      <w:r>
        <w:t xml:space="preserve">10 </w:t>
      </w:r>
      <w:r>
        <w:t xml:space="preserve">64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689626 </w:t>
      </w:r>
      <w:r>
        <w:t xml:space="preserve">Organisation Internationale pour les Migrations </w:t>
      </w:r>
      <w:r>
        <w:t xml:space="preserve">OIM </w:t>
      </w:r>
      <w:r>
        <w:t xml:space="preserve">556 </w:t>
      </w:r>
      <w:r>
        <w:t xml:space="preserve">OIM et partenaires </w:t>
      </w:r>
    </w:p>
    <w:p>
      <w:r>
        <w:t xml:space="preserve">687004 </w:t>
      </w:r>
      <w:r>
        <w:t xml:space="preserve">NULL </w:t>
      </w:r>
      <w:r>
        <w:t xml:space="preserve">2023-03-28 00:00:00 </w:t>
      </w:r>
      <w:r>
        <w:t xml:space="preserve">2023-10-20 00:00:00 </w:t>
      </w:r>
      <w:r>
        <w:t xml:space="preserve">2023-08-28 00:00:00 </w:t>
      </w:r>
      <w:r>
        <w:t xml:space="preserve">5 </w:t>
      </w:r>
      <w:r>
        <w:t xml:space="preserve">31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689639 </w:t>
      </w:r>
      <w:r>
        <w:t xml:space="preserve">Organisation Internationale pour les Migrations </w:t>
      </w:r>
      <w:r>
        <w:t xml:space="preserve">OIM </w:t>
      </w:r>
      <w:r>
        <w:t xml:space="preserve">556 </w:t>
      </w:r>
      <w:r>
        <w:t xml:space="preserve">OIM et partenaires </w:t>
      </w:r>
    </w:p>
    <w:p>
      <w:r>
        <w:t xml:space="preserve">687005 </w:t>
      </w:r>
      <w:r>
        <w:t xml:space="preserve">NULL </w:t>
      </w:r>
      <w:r>
        <w:t xml:space="preserve">2023-05-04 00:00:00 </w:t>
      </w:r>
      <w:r>
        <w:t xml:space="preserve">2023-10-20 00:00:00 </w:t>
      </w:r>
      <w:r>
        <w:t xml:space="preserve">2023-08-28 00:00:00 </w:t>
      </w:r>
      <w:r>
        <w:t xml:space="preserve">10 </w:t>
      </w:r>
      <w:r>
        <w:t xml:space="preserve">61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689640 </w:t>
      </w:r>
      <w:r>
        <w:t xml:space="preserve">Organisation Internationale pour les Migrations </w:t>
      </w:r>
      <w:r>
        <w:t xml:space="preserve">OIM </w:t>
      </w:r>
      <w:r>
        <w:t xml:space="preserve">556 </w:t>
      </w:r>
      <w:r>
        <w:t xml:space="preserve">OIM et partenaires </w:t>
      </w:r>
    </w:p>
    <w:p>
      <w:r>
        <w:t xml:space="preserve">687009 </w:t>
      </w:r>
      <w:r>
        <w:t xml:space="preserve">NULL </w:t>
      </w:r>
      <w:r>
        <w:t xml:space="preserve">2023-03-28 00:00:00 </w:t>
      </w:r>
      <w:r>
        <w:t xml:space="preserve">2023-10-20 00:00:00 </w:t>
      </w:r>
      <w:r>
        <w:t xml:space="preserve">2023-08-28 00:00:00 </w:t>
      </w:r>
      <w:r>
        <w:t xml:space="preserve">18 </w:t>
      </w:r>
      <w:r>
        <w:t xml:space="preserve">93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689644 </w:t>
      </w:r>
      <w:r>
        <w:t xml:space="preserve">Organisation Internationale pour les Migrations </w:t>
      </w:r>
      <w:r>
        <w:t xml:space="preserve">OIM </w:t>
      </w:r>
      <w:r>
        <w:t xml:space="preserve">556 </w:t>
      </w:r>
      <w:r>
        <w:t xml:space="preserve">OIM et partenaires </w:t>
      </w:r>
    </w:p>
    <w:p>
      <w:r>
        <w:t xml:space="preserve">687010 </w:t>
      </w:r>
      <w:r>
        <w:t xml:space="preserve">NULL </w:t>
      </w:r>
      <w:r>
        <w:t xml:space="preserve">2023-09-30 00:00:00 </w:t>
      </w:r>
      <w:r>
        <w:t xml:space="preserve">2023-10-20 00:00:00 </w:t>
      </w:r>
      <w:r>
        <w:t xml:space="preserve">2023-08-28 00:00:00 </w:t>
      </w:r>
      <w:r>
        <w:t xml:space="preserve">1 </w:t>
      </w:r>
      <w:r>
        <w:t xml:space="preserve">5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689645 </w:t>
      </w:r>
      <w:r>
        <w:t xml:space="preserve">Organisation Internationale pour les Migrations </w:t>
      </w:r>
      <w:r>
        <w:t xml:space="preserve">OIM </w:t>
      </w:r>
      <w:r>
        <w:t xml:space="preserve">556 </w:t>
      </w:r>
      <w:r>
        <w:t xml:space="preserve">OIM et partenaires </w:t>
      </w:r>
    </w:p>
    <w:p>
      <w:r>
        <w:t xml:space="preserve">687016 </w:t>
      </w:r>
      <w:r>
        <w:t xml:space="preserve">NULL </w:t>
      </w:r>
      <w:r>
        <w:t xml:space="preserve">2023-05-04 00:00:00 </w:t>
      </w:r>
      <w:r>
        <w:t xml:space="preserve">2023-10-20 00:00:00 </w:t>
      </w:r>
      <w:r>
        <w:t xml:space="preserve">2023-08-26 00:00:00 </w:t>
      </w:r>
      <w:r>
        <w:t xml:space="preserve">21 </w:t>
      </w:r>
      <w:r>
        <w:t xml:space="preserve">105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689651 </w:t>
      </w:r>
      <w:r>
        <w:t xml:space="preserve">Organisation Internationale pour les Migrations </w:t>
      </w:r>
      <w:r>
        <w:t xml:space="preserve">OIM </w:t>
      </w:r>
      <w:r>
        <w:t xml:space="preserve">556 </w:t>
      </w:r>
      <w:r>
        <w:t xml:space="preserve">OIM et partenaires </w:t>
      </w:r>
    </w:p>
    <w:p>
      <w:r>
        <w:t xml:space="preserve">687023 </w:t>
      </w:r>
      <w:r>
        <w:t xml:space="preserve">NULL </w:t>
      </w:r>
      <w:r>
        <w:t xml:space="preserve">2023-03-28 00:00:00 </w:t>
      </w:r>
      <w:r>
        <w:t xml:space="preserve">2023-10-20 00:00:00 </w:t>
      </w:r>
      <w:r>
        <w:t xml:space="preserve">2023-08-28 00:00:00 </w:t>
      </w:r>
      <w:r>
        <w:t xml:space="preserve">25 </w:t>
      </w:r>
      <w:r>
        <w:t xml:space="preserve">155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689658 </w:t>
      </w:r>
      <w:r>
        <w:t xml:space="preserve">Organisation Internationale pour les Migrations </w:t>
      </w:r>
      <w:r>
        <w:t xml:space="preserve">OIM </w:t>
      </w:r>
      <w:r>
        <w:t xml:space="preserve">556 </w:t>
      </w:r>
      <w:r>
        <w:t xml:space="preserve">OIM et partenaires </w:t>
      </w:r>
    </w:p>
    <w:p>
      <w:r>
        <w:t xml:space="preserve">687024 </w:t>
      </w:r>
      <w:r>
        <w:t xml:space="preserve">NULL </w:t>
      </w:r>
      <w:r>
        <w:t xml:space="preserve">2023-05-04 00:00:00 </w:t>
      </w:r>
      <w:r>
        <w:t xml:space="preserve">2023-10-20 00:00:00 </w:t>
      </w:r>
      <w:r>
        <w:t xml:space="preserve">2023-08-28 00:00:00 </w:t>
      </w:r>
      <w:r>
        <w:t xml:space="preserve">25 </w:t>
      </w:r>
      <w:r>
        <w:t xml:space="preserve">155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689659 </w:t>
      </w:r>
      <w:r>
        <w:t xml:space="preserve">Organisation Internationale pour les Migrations </w:t>
      </w:r>
      <w:r>
        <w:t xml:space="preserve">OIM </w:t>
      </w:r>
      <w:r>
        <w:t xml:space="preserve">556 </w:t>
      </w:r>
      <w:r>
        <w:t xml:space="preserve">OIM et partenaires </w:t>
      </w:r>
    </w:p>
    <w:p>
      <w:r>
        <w:t xml:space="preserve">687035 </w:t>
      </w:r>
      <w:r>
        <w:t xml:space="preserve">NULL </w:t>
      </w:r>
      <w:r>
        <w:t xml:space="preserve">2023-05-04 00:00:00 </w:t>
      </w:r>
      <w:r>
        <w:t xml:space="preserve">2023-10-20 00:00:00 </w:t>
      </w:r>
      <w:r>
        <w:t xml:space="preserve">2023-08-28 00:00:00 </w:t>
      </w:r>
      <w:r>
        <w:t xml:space="preserve">1 </w:t>
      </w:r>
      <w:r>
        <w:t xml:space="preserve">8 </w:t>
      </w:r>
      <w:r>
        <w:t xml:space="preserve">2 </w:t>
      </w:r>
      <w:r>
        <w:t xml:space="preserve">Retourné </w:t>
      </w:r>
      <w:r>
        <w:t xml:space="preserve">CD6212ZS02 </w:t>
      </w:r>
      <w:r>
        <w:t xml:space="preserve">CD6212ZS02AS11 </w:t>
      </w:r>
      <w:r>
        <w:t xml:space="preserve">KIGALAMA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CD621207 </w:t>
      </w:r>
      <w:r>
        <w:t xml:space="preserve">A.c. de mwenga </w:t>
      </w:r>
      <w:r>
        <w:t xml:space="preserve">CD62120705 </w:t>
      </w:r>
      <w:r>
        <w:t xml:space="preserve">Kalole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689670 </w:t>
      </w:r>
      <w:r>
        <w:t xml:space="preserve">Organisation Internationale pour les Migrations </w:t>
      </w:r>
      <w:r>
        <w:t xml:space="preserve">OIM </w:t>
      </w:r>
      <w:r>
        <w:t xml:space="preserve">556 </w:t>
      </w:r>
      <w:r>
        <w:t xml:space="preserve">OIM et partenaires </w:t>
      </w:r>
    </w:p>
    <w:p>
      <w:r>
        <w:t xml:space="preserve">687047 </w:t>
      </w:r>
      <w:r>
        <w:t xml:space="preserve">NULL </w:t>
      </w:r>
      <w:r>
        <w:t xml:space="preserve">2023-03-28 00:00:00 </w:t>
      </w:r>
      <w:r>
        <w:t xml:space="preserve">2023-10-20 00:00:00 </w:t>
      </w:r>
      <w:r>
        <w:t xml:space="preserve">2023-08-28 00:00:00 </w:t>
      </w:r>
      <w:r>
        <w:t xml:space="preserve">25 </w:t>
      </w:r>
      <w:r>
        <w:t xml:space="preserve">135 </w:t>
      </w:r>
      <w:r>
        <w:t xml:space="preserve">2 </w:t>
      </w:r>
      <w:r>
        <w:t xml:space="preserve">Retourné </w:t>
      </w:r>
      <w:r>
        <w:t xml:space="preserve">CD6212ZS02 </w:t>
      </w:r>
      <w:r>
        <w:t xml:space="preserve">CD6212ZS02AS11 </w:t>
      </w:r>
      <w:r>
        <w:t xml:space="preserve">KIGALAMA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689682 </w:t>
      </w:r>
      <w:r>
        <w:t xml:space="preserve">Organisation Internationale pour les Migrations </w:t>
      </w:r>
      <w:r>
        <w:t xml:space="preserve">OIM </w:t>
      </w:r>
      <w:r>
        <w:t xml:space="preserve">556 </w:t>
      </w:r>
      <w:r>
        <w:t xml:space="preserve">OIM et partenaires </w:t>
      </w:r>
    </w:p>
    <w:p>
      <w:r>
        <w:t xml:space="preserve">687055 </w:t>
      </w:r>
      <w:r>
        <w:t xml:space="preserve">NULL </w:t>
      </w:r>
      <w:r>
        <w:t xml:space="preserve">2023-05-04 00:00:00 </w:t>
      </w:r>
      <w:r>
        <w:t xml:space="preserve">2023-10-20 00:00:00 </w:t>
      </w:r>
      <w:r>
        <w:t xml:space="preserve">2023-08-28 00:00:00 </w:t>
      </w:r>
      <w:r>
        <w:t xml:space="preserve">4 </w:t>
      </w:r>
      <w:r>
        <w:t xml:space="preserve">27 </w:t>
      </w:r>
      <w:r>
        <w:t xml:space="preserve">2 </w:t>
      </w:r>
      <w:r>
        <w:t xml:space="preserve">Retourné </w:t>
      </w:r>
      <w:r>
        <w:t xml:space="preserve">CD6212ZS02 </w:t>
      </w:r>
      <w:r>
        <w:t xml:space="preserve">CD6212ZS02AS11 </w:t>
      </w:r>
      <w:r>
        <w:t xml:space="preserve">KIGALAMA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CD62120603 </w:t>
      </w:r>
      <w:r>
        <w:t xml:space="preserve">Kalingi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689690 </w:t>
      </w:r>
      <w:r>
        <w:t xml:space="preserve">Organisation Internationale pour les Migrations </w:t>
      </w:r>
      <w:r>
        <w:t xml:space="preserve">OIM </w:t>
      </w:r>
      <w:r>
        <w:t xml:space="preserve">556 </w:t>
      </w:r>
      <w:r>
        <w:t xml:space="preserve">OIM et partenaires </w:t>
      </w:r>
    </w:p>
    <w:p>
      <w:r>
        <w:t xml:space="preserve">687056 </w:t>
      </w:r>
      <w:r>
        <w:t xml:space="preserve">NULL </w:t>
      </w:r>
      <w:r>
        <w:t xml:space="preserve">2023-09-30 00:00:00 </w:t>
      </w:r>
      <w:r>
        <w:t xml:space="preserve">2023-10-20 00:00:00 </w:t>
      </w:r>
      <w:r>
        <w:t xml:space="preserve">2023-08-28 00:00:00 </w:t>
      </w:r>
      <w:r>
        <w:t xml:space="preserve">2 </w:t>
      </w:r>
      <w:r>
        <w:t xml:space="preserve">13 </w:t>
      </w:r>
      <w:r>
        <w:t xml:space="preserve">2 </w:t>
      </w:r>
      <w:r>
        <w:t xml:space="preserve">Retourné </w:t>
      </w:r>
      <w:r>
        <w:t xml:space="preserve">CD6212ZS02 </w:t>
      </w:r>
      <w:r>
        <w:t xml:space="preserve">CD6212ZS02AS11 </w:t>
      </w:r>
      <w:r>
        <w:t xml:space="preserve">KIGALAMA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CD62120603 </w:t>
      </w:r>
      <w:r>
        <w:t xml:space="preserve">Kalingi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689691 </w:t>
      </w:r>
      <w:r>
        <w:t xml:space="preserve">Organisation Internationale pour les Migrations </w:t>
      </w:r>
      <w:r>
        <w:t xml:space="preserve">OIM </w:t>
      </w:r>
      <w:r>
        <w:t xml:space="preserve">556 </w:t>
      </w:r>
      <w:r>
        <w:t xml:space="preserve">OIM et partenaires </w:t>
      </w:r>
    </w:p>
    <w:p>
      <w:r>
        <w:t xml:space="preserve">687083 </w:t>
      </w:r>
      <w:r>
        <w:t xml:space="preserve">NULL </w:t>
      </w:r>
      <w:r>
        <w:t xml:space="preserve">2022-06-01 00:00:00 </w:t>
      </w:r>
      <w:r>
        <w:t xml:space="preserve">2023-10-20 00:00:00 </w:t>
      </w:r>
      <w:r>
        <w:t xml:space="preserve">2023-08-29 00:00:00 </w:t>
      </w:r>
      <w:r>
        <w:t xml:space="preserve">5 </w:t>
      </w:r>
      <w:r>
        <w:t xml:space="preserve">17 </w:t>
      </w:r>
      <w:r>
        <w:t xml:space="preserve">2 </w:t>
      </w:r>
      <w:r>
        <w:t xml:space="preserve">Retourné </w:t>
      </w:r>
      <w:r>
        <w:t xml:space="preserve">CD6212ZS02 </w:t>
      </w:r>
      <w:r>
        <w:t xml:space="preserve">CD6212ZS02AS12 </w:t>
      </w:r>
      <w:r>
        <w:t xml:space="preserve">KIMBANGU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689718 </w:t>
      </w:r>
      <w:r>
        <w:t xml:space="preserve">Organisation Internationale pour les Migrations </w:t>
      </w:r>
      <w:r>
        <w:t xml:space="preserve">OIM </w:t>
      </w:r>
      <w:r>
        <w:t xml:space="preserve">556 </w:t>
      </w:r>
      <w:r>
        <w:t xml:space="preserve">OIM et partenaires </w:t>
      </w:r>
    </w:p>
    <w:p>
      <w:r>
        <w:t xml:space="preserve">687084 </w:t>
      </w:r>
      <w:r>
        <w:t xml:space="preserve">NULL </w:t>
      </w:r>
      <w:r>
        <w:t xml:space="preserve">2022-09-01 00:00:00 </w:t>
      </w:r>
      <w:r>
        <w:t xml:space="preserve">2023-10-20 00:00:00 </w:t>
      </w:r>
      <w:r>
        <w:t xml:space="preserve">2023-08-29 00:00:00 </w:t>
      </w:r>
      <w:r>
        <w:t xml:space="preserve">1 </w:t>
      </w:r>
      <w:r>
        <w:t xml:space="preserve">3 </w:t>
      </w:r>
      <w:r>
        <w:t xml:space="preserve">2 </w:t>
      </w:r>
      <w:r>
        <w:t xml:space="preserve">Retourné </w:t>
      </w:r>
      <w:r>
        <w:t xml:space="preserve">CD6212ZS02 </w:t>
      </w:r>
      <w:r>
        <w:t xml:space="preserve">CD6212ZS02AS12 </w:t>
      </w:r>
      <w:r>
        <w:t xml:space="preserve">KIMBANGU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689719 </w:t>
      </w:r>
      <w:r>
        <w:t xml:space="preserve">Organisation Internationale pour les Migrations </w:t>
      </w:r>
      <w:r>
        <w:t xml:space="preserve">OIM </w:t>
      </w:r>
      <w:r>
        <w:t xml:space="preserve">556 </w:t>
      </w:r>
      <w:r>
        <w:t xml:space="preserve">OIM et partenaires </w:t>
      </w:r>
    </w:p>
    <w:p>
      <w:r>
        <w:t xml:space="preserve">687089 </w:t>
      </w:r>
      <w:r>
        <w:t xml:space="preserve">NULL </w:t>
      </w:r>
      <w:r>
        <w:t xml:space="preserve">2022-06-01 00:00:00 </w:t>
      </w:r>
      <w:r>
        <w:t xml:space="preserve">2023-10-20 00:00:00 </w:t>
      </w:r>
      <w:r>
        <w:t xml:space="preserve">2023-08-28 00:00:00 </w:t>
      </w:r>
      <w:r>
        <w:t xml:space="preserve">1 </w:t>
      </w:r>
      <w:r>
        <w:t xml:space="preserve">5 </w:t>
      </w:r>
      <w:r>
        <w:t xml:space="preserve">2 </w:t>
      </w:r>
      <w:r>
        <w:t xml:space="preserve">Retourné </w:t>
      </w:r>
      <w:r>
        <w:t xml:space="preserve">CD6212ZS02 </w:t>
      </w:r>
      <w:r>
        <w:t xml:space="preserve">CD6212ZS02AS12 </w:t>
      </w:r>
      <w:r>
        <w:t xml:space="preserve">KIMBANGU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689724 </w:t>
      </w:r>
      <w:r>
        <w:t xml:space="preserve">Organisation Internationale pour les Migrations </w:t>
      </w:r>
      <w:r>
        <w:t xml:space="preserve">OIM </w:t>
      </w:r>
      <w:r>
        <w:t xml:space="preserve">556 </w:t>
      </w:r>
      <w:r>
        <w:t xml:space="preserve">OIM et partenaires </w:t>
      </w:r>
    </w:p>
    <w:p>
      <w:r>
        <w:t xml:space="preserve">687102 </w:t>
      </w:r>
      <w:r>
        <w:t xml:space="preserve">NULL </w:t>
      </w:r>
      <w:r>
        <w:t xml:space="preserve">2023-05-04 00:00:00 </w:t>
      </w:r>
      <w:r>
        <w:t xml:space="preserve">2023-10-20 00:00:00 </w:t>
      </w:r>
      <w:r>
        <w:t xml:space="preserve">2023-08-28 00:00:00 </w:t>
      </w:r>
      <w:r>
        <w:t xml:space="preserve">2 </w:t>
      </w:r>
      <w:r>
        <w:t xml:space="preserve">9 </w:t>
      </w:r>
      <w:r>
        <w:t xml:space="preserve">2 </w:t>
      </w:r>
      <w:r>
        <w:t xml:space="preserve">Retourné </w:t>
      </w:r>
      <w:r>
        <w:t xml:space="preserve">CD6212ZS02 </w:t>
      </w:r>
      <w:r>
        <w:t xml:space="preserve">CD6212ZS02AS13 </w:t>
      </w:r>
      <w:r>
        <w:t xml:space="preserve">LULIBA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689737 </w:t>
      </w:r>
      <w:r>
        <w:t xml:space="preserve">Organisation Internationale pour les Migrations </w:t>
      </w:r>
      <w:r>
        <w:t xml:space="preserve">OIM </w:t>
      </w:r>
      <w:r>
        <w:t xml:space="preserve">556 </w:t>
      </w:r>
      <w:r>
        <w:t xml:space="preserve">OIM et partenaires </w:t>
      </w:r>
    </w:p>
    <w:p>
      <w:r>
        <w:t xml:space="preserve">687114 </w:t>
      </w:r>
      <w:r>
        <w:t xml:space="preserve">NULL </w:t>
      </w:r>
      <w:r>
        <w:t xml:space="preserve">2022-06-01 00:00:00 </w:t>
      </w:r>
      <w:r>
        <w:t xml:space="preserve">2023-10-20 00:00:00 </w:t>
      </w:r>
      <w:r>
        <w:t xml:space="preserve">2023-08-28 00:00:00 </w:t>
      </w:r>
      <w:r>
        <w:t xml:space="preserve">14 </w:t>
      </w:r>
      <w:r>
        <w:t xml:space="preserve">70 </w:t>
      </w:r>
      <w:r>
        <w:t xml:space="preserve">2 </w:t>
      </w:r>
      <w:r>
        <w:t xml:space="preserve">Retourné </w:t>
      </w:r>
      <w:r>
        <w:t xml:space="preserve">CD6212ZS02 </w:t>
      </w:r>
      <w:r>
        <w:t xml:space="preserve">CD6212ZS02AS13 </w:t>
      </w:r>
      <w:r>
        <w:t xml:space="preserve">LULIBA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689749 </w:t>
      </w:r>
      <w:r>
        <w:t xml:space="preserve">Organisation Internationale pour les Migrations </w:t>
      </w:r>
      <w:r>
        <w:t xml:space="preserve">OIM </w:t>
      </w:r>
      <w:r>
        <w:t xml:space="preserve">556 </w:t>
      </w:r>
      <w:r>
        <w:t xml:space="preserve">OIM et partenaires </w:t>
      </w:r>
    </w:p>
    <w:p>
      <w:r>
        <w:t xml:space="preserve">687115 </w:t>
      </w:r>
      <w:r>
        <w:t xml:space="preserve">NULL </w:t>
      </w:r>
      <w:r>
        <w:t xml:space="preserve">2023-05-04 00:00:00 </w:t>
      </w:r>
      <w:r>
        <w:t xml:space="preserve">2023-10-20 00:00:00 </w:t>
      </w:r>
      <w:r>
        <w:t xml:space="preserve">2023-08-28 00:00:00 </w:t>
      </w:r>
      <w:r>
        <w:t xml:space="preserve">5 </w:t>
      </w:r>
      <w:r>
        <w:t xml:space="preserve">30 </w:t>
      </w:r>
      <w:r>
        <w:t xml:space="preserve">2 </w:t>
      </w:r>
      <w:r>
        <w:t xml:space="preserve">Retourné </w:t>
      </w:r>
      <w:r>
        <w:t xml:space="preserve">CD6212ZS02 </w:t>
      </w:r>
      <w:r>
        <w:t xml:space="preserve">CD6212ZS02AS13 </w:t>
      </w:r>
      <w:r>
        <w:t xml:space="preserve">LULIBA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689750 </w:t>
      </w:r>
      <w:r>
        <w:t xml:space="preserve">Organisation Internationale pour les Migrations </w:t>
      </w:r>
      <w:r>
        <w:t xml:space="preserve">OIM </w:t>
      </w:r>
      <w:r>
        <w:t xml:space="preserve">556 </w:t>
      </w:r>
      <w:r>
        <w:t xml:space="preserve">OIM et partenaires </w:t>
      </w:r>
    </w:p>
    <w:p>
      <w:r>
        <w:t xml:space="preserve">687123 </w:t>
      </w:r>
      <w:r>
        <w:t xml:space="preserve">NULL </w:t>
      </w:r>
      <w:r>
        <w:t xml:space="preserve">2022-06-01 00:00:00 </w:t>
      </w:r>
      <w:r>
        <w:t xml:space="preserve">2023-10-20 00:00:00 </w:t>
      </w:r>
      <w:r>
        <w:t xml:space="preserve">2023-08-28 00:00:00 </w:t>
      </w:r>
      <w:r>
        <w:t xml:space="preserve">15 </w:t>
      </w:r>
      <w:r>
        <w:t xml:space="preserve">60 </w:t>
      </w:r>
      <w:r>
        <w:t xml:space="preserve">2 </w:t>
      </w:r>
      <w:r>
        <w:t xml:space="preserve">Retourné </w:t>
      </w:r>
      <w:r>
        <w:t xml:space="preserve">CD6212ZS02 </w:t>
      </w:r>
      <w:r>
        <w:t xml:space="preserve">CD6212ZS02AS13 </w:t>
      </w:r>
      <w:r>
        <w:t xml:space="preserve">LULIBA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689758 </w:t>
      </w:r>
      <w:r>
        <w:t xml:space="preserve">Organisation Internationale pour les Migrations </w:t>
      </w:r>
      <w:r>
        <w:t xml:space="preserve">OIM </w:t>
      </w:r>
      <w:r>
        <w:t xml:space="preserve">556 </w:t>
      </w:r>
      <w:r>
        <w:t xml:space="preserve">OIM et partenaires </w:t>
      </w:r>
    </w:p>
    <w:p>
      <w:r>
        <w:t xml:space="preserve">687135 </w:t>
      </w:r>
      <w:r>
        <w:t xml:space="preserve">NULL </w:t>
      </w:r>
      <w:r>
        <w:t xml:space="preserve">2022-06-01 00:00:00 </w:t>
      </w:r>
      <w:r>
        <w:t xml:space="preserve">2023-10-20 00:00:00 </w:t>
      </w:r>
      <w:r>
        <w:t xml:space="preserve">2023-08-27 00:00:00 </w:t>
      </w:r>
      <w:r>
        <w:t xml:space="preserve">1 </w:t>
      </w:r>
      <w:r>
        <w:t xml:space="preserve">7 </w:t>
      </w:r>
      <w:r>
        <w:t xml:space="preserve">2 </w:t>
      </w:r>
      <w:r>
        <w:t xml:space="preserve">Retourné </w:t>
      </w:r>
      <w:r>
        <w:t xml:space="preserve">CD6212ZS02 </w:t>
      </w:r>
      <w:r>
        <w:t xml:space="preserve">CD6212ZS02AS13 </w:t>
      </w:r>
      <w:r>
        <w:t xml:space="preserve">LULIBA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689770 </w:t>
      </w:r>
      <w:r>
        <w:t xml:space="preserve">Organisation Internationale pour les Migrations </w:t>
      </w:r>
      <w:r>
        <w:t xml:space="preserve">OIM </w:t>
      </w:r>
      <w:r>
        <w:t xml:space="preserve">556 </w:t>
      </w:r>
      <w:r>
        <w:t xml:space="preserve">OIM et partenaires </w:t>
      </w:r>
    </w:p>
    <w:p>
      <w:r>
        <w:t xml:space="preserve">687136 </w:t>
      </w:r>
      <w:r>
        <w:t xml:space="preserve">NULL </w:t>
      </w:r>
      <w:r>
        <w:t xml:space="preserve">2022-09-01 00:00:00 </w:t>
      </w:r>
      <w:r>
        <w:t xml:space="preserve">2023-10-20 00:00:00 </w:t>
      </w:r>
      <w:r>
        <w:t xml:space="preserve">2023-08-27 00:00:00 </w:t>
      </w:r>
      <w:r>
        <w:t xml:space="preserve">1 </w:t>
      </w:r>
      <w:r>
        <w:t xml:space="preserve">7 </w:t>
      </w:r>
      <w:r>
        <w:t xml:space="preserve">2 </w:t>
      </w:r>
      <w:r>
        <w:t xml:space="preserve">Retourné </w:t>
      </w:r>
      <w:r>
        <w:t xml:space="preserve">CD6212ZS02 </w:t>
      </w:r>
      <w:r>
        <w:t xml:space="preserve">CD6212ZS02AS13 </w:t>
      </w:r>
      <w:r>
        <w:t xml:space="preserve">LULIBA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689771 </w:t>
      </w:r>
      <w:r>
        <w:t xml:space="preserve">Organisation Internationale pour les Migrations </w:t>
      </w:r>
      <w:r>
        <w:t xml:space="preserve">OIM </w:t>
      </w:r>
      <w:r>
        <w:t xml:space="preserve">556 </w:t>
      </w:r>
      <w:r>
        <w:t xml:space="preserve">OIM et partenaires </w:t>
      </w:r>
    </w:p>
    <w:p>
      <w:r>
        <w:t xml:space="preserve">687137 </w:t>
      </w:r>
      <w:r>
        <w:t xml:space="preserve">NULL </w:t>
      </w:r>
      <w:r>
        <w:t xml:space="preserve">2023-05-04 00:00:00 </w:t>
      </w:r>
      <w:r>
        <w:t xml:space="preserve">2023-10-20 00:00:00 </w:t>
      </w:r>
      <w:r>
        <w:t xml:space="preserve">2023-08-27 00:00:00 </w:t>
      </w:r>
      <w:r>
        <w:t xml:space="preserve">4 </w:t>
      </w:r>
      <w:r>
        <w:t xml:space="preserve">33 </w:t>
      </w:r>
      <w:r>
        <w:t xml:space="preserve">2 </w:t>
      </w:r>
      <w:r>
        <w:t xml:space="preserve">Retourné </w:t>
      </w:r>
      <w:r>
        <w:t xml:space="preserve">CD6212ZS02 </w:t>
      </w:r>
      <w:r>
        <w:t xml:space="preserve">CD6212ZS02AS13 </w:t>
      </w:r>
      <w:r>
        <w:t xml:space="preserve">LULIBA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689772 </w:t>
      </w:r>
      <w:r>
        <w:t xml:space="preserve">Organisation Internationale pour les Migrations </w:t>
      </w:r>
      <w:r>
        <w:t xml:space="preserve">OIM </w:t>
      </w:r>
      <w:r>
        <w:t xml:space="preserve">556 </w:t>
      </w:r>
      <w:r>
        <w:t xml:space="preserve">OIM et partenaires </w:t>
      </w:r>
    </w:p>
    <w:p>
      <w:r>
        <w:t xml:space="preserve">687148 </w:t>
      </w:r>
      <w:r>
        <w:t xml:space="preserve">NULL </w:t>
      </w:r>
      <w:r>
        <w:t xml:space="preserve">2023-03-28 00:00:00 </w:t>
      </w:r>
      <w:r>
        <w:t xml:space="preserve">2023-10-20 00:00:00 </w:t>
      </w:r>
      <w:r>
        <w:t xml:space="preserve">2023-08-27 00:00:00 </w:t>
      </w:r>
      <w:r>
        <w:t xml:space="preserve">10 </w:t>
      </w:r>
      <w:r>
        <w:t xml:space="preserve">50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689783 </w:t>
      </w:r>
      <w:r>
        <w:t xml:space="preserve">Organisation Internationale pour les Migrations </w:t>
      </w:r>
      <w:r>
        <w:t xml:space="preserve">OIM </w:t>
      </w:r>
      <w:r>
        <w:t xml:space="preserve">556 </w:t>
      </w:r>
      <w:r>
        <w:t xml:space="preserve">OIM et partenaires </w:t>
      </w:r>
    </w:p>
    <w:p>
      <w:r>
        <w:t xml:space="preserve">687149 </w:t>
      </w:r>
      <w:r>
        <w:t xml:space="preserve">NULL </w:t>
      </w:r>
      <w:r>
        <w:t xml:space="preserve">2023-05-04 00:00:00 </w:t>
      </w:r>
      <w:r>
        <w:t xml:space="preserve">2023-10-20 00:00:00 </w:t>
      </w:r>
      <w:r>
        <w:t xml:space="preserve">2023-08-27 00:00:00 </w:t>
      </w:r>
      <w:r>
        <w:t xml:space="preserve">5 </w:t>
      </w:r>
      <w:r>
        <w:t xml:space="preserve">25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689784 </w:t>
      </w:r>
      <w:r>
        <w:t xml:space="preserve">Organisation Internationale pour les Migrations </w:t>
      </w:r>
      <w:r>
        <w:t xml:space="preserve">OIM </w:t>
      </w:r>
      <w:r>
        <w:t xml:space="preserve">556 </w:t>
      </w:r>
      <w:r>
        <w:t xml:space="preserve">OIM et partenaires </w:t>
      </w:r>
    </w:p>
    <w:p>
      <w:r>
        <w:t xml:space="preserve">687162 </w:t>
      </w:r>
      <w:r>
        <w:t xml:space="preserve">NULL </w:t>
      </w:r>
      <w:r>
        <w:t xml:space="preserve">2022-09-01 00:00:00 </w:t>
      </w:r>
      <w:r>
        <w:t xml:space="preserve">2023-10-20 00:00:00 </w:t>
      </w:r>
      <w:r>
        <w:t xml:space="preserve">2023-08-27 00:00:00 </w:t>
      </w:r>
      <w:r>
        <w:t xml:space="preserve">3 </w:t>
      </w:r>
      <w:r>
        <w:t xml:space="preserve">11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689797 </w:t>
      </w:r>
      <w:r>
        <w:t xml:space="preserve">Organisation Internationale pour les Migrations </w:t>
      </w:r>
      <w:r>
        <w:t xml:space="preserve">OIM </w:t>
      </w:r>
      <w:r>
        <w:t xml:space="preserve">556 </w:t>
      </w:r>
      <w:r>
        <w:t xml:space="preserve">OIM et partenaires </w:t>
      </w:r>
    </w:p>
    <w:p>
      <w:r>
        <w:t xml:space="preserve">687163 </w:t>
      </w:r>
      <w:r>
        <w:t xml:space="preserve">NULL </w:t>
      </w:r>
      <w:r>
        <w:t xml:space="preserve">2022-12-01 00:00:00 </w:t>
      </w:r>
      <w:r>
        <w:t xml:space="preserve">2023-10-20 00:00:00 </w:t>
      </w:r>
      <w:r>
        <w:t xml:space="preserve">2023-08-27 00:00:00 </w:t>
      </w:r>
      <w:r>
        <w:t xml:space="preserve">8 </w:t>
      </w:r>
      <w:r>
        <w:t xml:space="preserve">30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689798 </w:t>
      </w:r>
      <w:r>
        <w:t xml:space="preserve">Organisation Internationale pour les Migrations </w:t>
      </w:r>
      <w:r>
        <w:t xml:space="preserve">OIM </w:t>
      </w:r>
      <w:r>
        <w:t xml:space="preserve">556 </w:t>
      </w:r>
      <w:r>
        <w:t xml:space="preserve">OIM et partenaires </w:t>
      </w:r>
    </w:p>
    <w:p>
      <w:r>
        <w:t xml:space="preserve">687164 </w:t>
      </w:r>
      <w:r>
        <w:t xml:space="preserve">NULL </w:t>
      </w:r>
      <w:r>
        <w:t xml:space="preserve">2023-03-28 00:00:00 </w:t>
      </w:r>
      <w:r>
        <w:t xml:space="preserve">2023-10-20 00:00:00 </w:t>
      </w:r>
      <w:r>
        <w:t xml:space="preserve">2023-08-27 00:00:00 </w:t>
      </w:r>
      <w:r>
        <w:t xml:space="preserve">2 </w:t>
      </w:r>
      <w:r>
        <w:t xml:space="preserve">16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689799 </w:t>
      </w:r>
      <w:r>
        <w:t xml:space="preserve">Organisation Internationale pour les Migrations </w:t>
      </w:r>
      <w:r>
        <w:t xml:space="preserve">OIM </w:t>
      </w:r>
      <w:r>
        <w:t xml:space="preserve">556 </w:t>
      </w:r>
      <w:r>
        <w:t xml:space="preserve">OIM et partenaires </w:t>
      </w:r>
    </w:p>
    <w:p>
      <w:r>
        <w:t xml:space="preserve">687165 </w:t>
      </w:r>
      <w:r>
        <w:t xml:space="preserve">NULL </w:t>
      </w:r>
      <w:r>
        <w:t xml:space="preserve">2023-09-30 00:00:00 </w:t>
      </w:r>
      <w:r>
        <w:t xml:space="preserve">2023-10-20 00:00:00 </w:t>
      </w:r>
      <w:r>
        <w:t xml:space="preserve">2023-08-27 00:00:00 </w:t>
      </w:r>
      <w:r>
        <w:t xml:space="preserve">3 </w:t>
      </w:r>
      <w:r>
        <w:t xml:space="preserve">24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689800 </w:t>
      </w:r>
      <w:r>
        <w:t xml:space="preserve">Organisation Internationale pour les Migrations </w:t>
      </w:r>
      <w:r>
        <w:t xml:space="preserve">OIM </w:t>
      </w:r>
      <w:r>
        <w:t xml:space="preserve">556 </w:t>
      </w:r>
      <w:r>
        <w:t xml:space="preserve">OIM et partenaires </w:t>
      </w:r>
    </w:p>
    <w:p>
      <w:r>
        <w:t xml:space="preserve">687170 </w:t>
      </w:r>
      <w:r>
        <w:t xml:space="preserve">NULL </w:t>
      </w:r>
      <w:r>
        <w:t xml:space="preserve">2022-09-01 00:00:00 </w:t>
      </w:r>
      <w:r>
        <w:t xml:space="preserve">2023-10-20 00:00:00 </w:t>
      </w:r>
      <w:r>
        <w:t xml:space="preserve">2023-08-27 00:00:00 </w:t>
      </w:r>
      <w:r>
        <w:t xml:space="preserve">2 </w:t>
      </w:r>
      <w:r>
        <w:t xml:space="preserve">11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689805 </w:t>
      </w:r>
      <w:r>
        <w:t xml:space="preserve">Organisation Internationale pour les Migrations </w:t>
      </w:r>
      <w:r>
        <w:t xml:space="preserve">OIM </w:t>
      </w:r>
      <w:r>
        <w:t xml:space="preserve">556 </w:t>
      </w:r>
      <w:r>
        <w:t xml:space="preserve">OIM et partenaires </w:t>
      </w:r>
    </w:p>
    <w:p>
      <w:r>
        <w:t xml:space="preserve">687171 </w:t>
      </w:r>
      <w:r>
        <w:t xml:space="preserve">NULL </w:t>
      </w:r>
      <w:r>
        <w:t xml:space="preserve">2023-03-28 00:00:00 </w:t>
      </w:r>
      <w:r>
        <w:t xml:space="preserve">2023-10-20 00:00:00 </w:t>
      </w:r>
      <w:r>
        <w:t xml:space="preserve">2023-08-27 00:00:00 </w:t>
      </w:r>
      <w:r>
        <w:t xml:space="preserve">5 </w:t>
      </w:r>
      <w:r>
        <w:t xml:space="preserve">34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689806 </w:t>
      </w:r>
      <w:r>
        <w:t xml:space="preserve">Organisation Internationale pour les Migrations </w:t>
      </w:r>
      <w:r>
        <w:t xml:space="preserve">OIM </w:t>
      </w:r>
      <w:r>
        <w:t xml:space="preserve">556 </w:t>
      </w:r>
      <w:r>
        <w:t xml:space="preserve">OIM et partenaires </w:t>
      </w:r>
    </w:p>
    <w:p>
      <w:r>
        <w:t xml:space="preserve">687172 </w:t>
      </w:r>
      <w:r>
        <w:t xml:space="preserve">NULL </w:t>
      </w:r>
      <w:r>
        <w:t xml:space="preserve">2023-05-04 00:00:00 </w:t>
      </w:r>
      <w:r>
        <w:t xml:space="preserve">2023-10-20 00:00:00 </w:t>
      </w:r>
      <w:r>
        <w:t xml:space="preserve">2023-08-27 00:00:00 </w:t>
      </w:r>
      <w:r>
        <w:t xml:space="preserve">2 </w:t>
      </w:r>
      <w:r>
        <w:t xml:space="preserve">13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689807 </w:t>
      </w:r>
      <w:r>
        <w:t xml:space="preserve">Organisation Internationale pour les Migrations </w:t>
      </w:r>
      <w:r>
        <w:t xml:space="preserve">OIM </w:t>
      </w:r>
      <w:r>
        <w:t xml:space="preserve">556 </w:t>
      </w:r>
      <w:r>
        <w:t xml:space="preserve">OIM et partenaires </w:t>
      </w:r>
    </w:p>
    <w:p>
      <w:r>
        <w:t xml:space="preserve">687173 </w:t>
      </w:r>
      <w:r>
        <w:t xml:space="preserve">NULL </w:t>
      </w:r>
      <w:r>
        <w:t xml:space="preserve">2023-09-30 00:00:00 </w:t>
      </w:r>
      <w:r>
        <w:t xml:space="preserve">2023-10-20 00:00:00 </w:t>
      </w:r>
      <w:r>
        <w:t xml:space="preserve">2023-08-27 00:00:00 </w:t>
      </w:r>
      <w:r>
        <w:t xml:space="preserve">5 </w:t>
      </w:r>
      <w:r>
        <w:t xml:space="preserve">33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689808 </w:t>
      </w:r>
      <w:r>
        <w:t xml:space="preserve">Organisation Internationale pour les Migrations </w:t>
      </w:r>
      <w:r>
        <w:t xml:space="preserve">OIM </w:t>
      </w:r>
      <w:r>
        <w:t xml:space="preserve">556 </w:t>
      </w:r>
      <w:r>
        <w:t xml:space="preserve">OIM et partenaires </w:t>
      </w:r>
    </w:p>
    <w:p>
      <w:r>
        <w:t xml:space="preserve">687206 </w:t>
      </w:r>
      <w:r>
        <w:t xml:space="preserve">NULL </w:t>
      </w:r>
      <w:r>
        <w:t xml:space="preserve">2023-09-30 00:00:00 </w:t>
      </w:r>
      <w:r>
        <w:t xml:space="preserve">2023-10-20 00:00:00 </w:t>
      </w:r>
      <w:r>
        <w:t xml:space="preserve">2023-08-29 00:00:00 </w:t>
      </w:r>
      <w:r>
        <w:t xml:space="preserve">1 </w:t>
      </w:r>
      <w:r>
        <w:t xml:space="preserve">5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689841 </w:t>
      </w:r>
      <w:r>
        <w:t xml:space="preserve">Organisation Internationale pour les Migrations </w:t>
      </w:r>
      <w:r>
        <w:t xml:space="preserve">OIM </w:t>
      </w:r>
      <w:r>
        <w:t xml:space="preserve">556 </w:t>
      </w:r>
      <w:r>
        <w:t xml:space="preserve">OIM et partenaires </w:t>
      </w:r>
    </w:p>
    <w:p>
      <w:r>
        <w:t xml:space="preserve">687217 </w:t>
      </w:r>
      <w:r>
        <w:t xml:space="preserve">NULL </w:t>
      </w:r>
      <w:r>
        <w:t xml:space="preserve">2022-06-01 00:00:00 </w:t>
      </w:r>
      <w:r>
        <w:t xml:space="preserve">2023-10-20 00:00:00 </w:t>
      </w:r>
      <w:r>
        <w:t xml:space="preserve">2023-08-27 00:00:00 </w:t>
      </w:r>
      <w:r>
        <w:t xml:space="preserve">20 </w:t>
      </w:r>
      <w:r>
        <w:t xml:space="preserve">100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689852 </w:t>
      </w:r>
      <w:r>
        <w:t xml:space="preserve">Organisation Internationale pour les Migrations </w:t>
      </w:r>
      <w:r>
        <w:t xml:space="preserve">OIM </w:t>
      </w:r>
      <w:r>
        <w:t xml:space="preserve">556 </w:t>
      </w:r>
      <w:r>
        <w:t xml:space="preserve">OIM et partenaires </w:t>
      </w:r>
    </w:p>
    <w:p>
      <w:r>
        <w:t xml:space="preserve">687218 </w:t>
      </w:r>
      <w:r>
        <w:t xml:space="preserve">NULL </w:t>
      </w:r>
      <w:r>
        <w:t xml:space="preserve">2022-09-01 00:00:00 </w:t>
      </w:r>
      <w:r>
        <w:t xml:space="preserve">2023-10-20 00:00:00 </w:t>
      </w:r>
      <w:r>
        <w:t xml:space="preserve">2023-08-27 00:00:00 </w:t>
      </w:r>
      <w:r>
        <w:t xml:space="preserve">6 </w:t>
      </w:r>
      <w:r>
        <w:t xml:space="preserve">30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689853 </w:t>
      </w:r>
      <w:r>
        <w:t xml:space="preserve">Organisation Internationale pour les Migrations </w:t>
      </w:r>
      <w:r>
        <w:t xml:space="preserve">OIM </w:t>
      </w:r>
      <w:r>
        <w:t xml:space="preserve">556 </w:t>
      </w:r>
      <w:r>
        <w:t xml:space="preserve">OIM et partenaires </w:t>
      </w:r>
    </w:p>
    <w:p>
      <w:r>
        <w:t xml:space="preserve">687219 </w:t>
      </w:r>
      <w:r>
        <w:t xml:space="preserve">NULL </w:t>
      </w:r>
      <w:r>
        <w:t xml:space="preserve">2023-03-28 00:00:00 </w:t>
      </w:r>
      <w:r>
        <w:t xml:space="preserve">2023-10-20 00:00:00 </w:t>
      </w:r>
      <w:r>
        <w:t xml:space="preserve">2023-08-27 00:00:00 </w:t>
      </w:r>
      <w:r>
        <w:t xml:space="preserve">7 </w:t>
      </w:r>
      <w:r>
        <w:t xml:space="preserve">35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689854 </w:t>
      </w:r>
      <w:r>
        <w:t xml:space="preserve">Organisation Internationale pour les Migrations </w:t>
      </w:r>
      <w:r>
        <w:t xml:space="preserve">OIM </w:t>
      </w:r>
      <w:r>
        <w:t xml:space="preserve">556 </w:t>
      </w:r>
      <w:r>
        <w:t xml:space="preserve">OIM et partenaires </w:t>
      </w:r>
    </w:p>
    <w:p>
      <w:r>
        <w:t xml:space="preserve">687220 </w:t>
      </w:r>
      <w:r>
        <w:t xml:space="preserve">NULL </w:t>
      </w:r>
      <w:r>
        <w:t xml:space="preserve">2023-05-04 00:00:00 </w:t>
      </w:r>
      <w:r>
        <w:t xml:space="preserve">2023-10-20 00:00:00 </w:t>
      </w:r>
      <w:r>
        <w:t xml:space="preserve">2023-08-27 00:00:00 </w:t>
      </w:r>
      <w:r>
        <w:t xml:space="preserve">15 </w:t>
      </w:r>
      <w:r>
        <w:t xml:space="preserve">75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689855 </w:t>
      </w:r>
      <w:r>
        <w:t xml:space="preserve">Organisation Internationale pour les Migrations </w:t>
      </w:r>
      <w:r>
        <w:t xml:space="preserve">OIM </w:t>
      </w:r>
      <w:r>
        <w:t xml:space="preserve">556 </w:t>
      </w:r>
      <w:r>
        <w:t xml:space="preserve">OIM et partenaires </w:t>
      </w:r>
    </w:p>
    <w:p>
      <w:r>
        <w:t xml:space="preserve">687221 </w:t>
      </w:r>
      <w:r>
        <w:t xml:space="preserve">NULL </w:t>
      </w:r>
      <w:r>
        <w:t xml:space="preserve">2023-09-30 00:00:00 </w:t>
      </w:r>
      <w:r>
        <w:t xml:space="preserve">2023-10-20 00:00:00 </w:t>
      </w:r>
      <w:r>
        <w:t xml:space="preserve">2023-08-27 00:00:00 </w:t>
      </w:r>
      <w:r>
        <w:t xml:space="preserve">5 </w:t>
      </w:r>
      <w:r>
        <w:t xml:space="preserve">25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689856 </w:t>
      </w:r>
      <w:r>
        <w:t xml:space="preserve">Organisation Internationale pour les Migrations </w:t>
      </w:r>
      <w:r>
        <w:t xml:space="preserve">OIM </w:t>
      </w:r>
      <w:r>
        <w:t xml:space="preserve">556 </w:t>
      </w:r>
      <w:r>
        <w:t xml:space="preserve">OIM et partenaires </w:t>
      </w:r>
    </w:p>
    <w:p>
      <w:r>
        <w:t xml:space="preserve">687229 </w:t>
      </w:r>
      <w:r>
        <w:t xml:space="preserve">NULL </w:t>
      </w:r>
      <w:r>
        <w:t xml:space="preserve">2022-06-01 00:00:00 </w:t>
      </w:r>
      <w:r>
        <w:t xml:space="preserve">2023-10-20 00:00:00 </w:t>
      </w:r>
      <w:r>
        <w:t xml:space="preserve">2023-08-29 00:00:00 </w:t>
      </w:r>
      <w:r>
        <w:t xml:space="preserve">4 </w:t>
      </w:r>
      <w:r>
        <w:t xml:space="preserve">22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689864 </w:t>
      </w:r>
      <w:r>
        <w:t xml:space="preserve">Organisation Internationale pour les Migrations </w:t>
      </w:r>
      <w:r>
        <w:t xml:space="preserve">OIM </w:t>
      </w:r>
      <w:r>
        <w:t xml:space="preserve">556 </w:t>
      </w:r>
      <w:r>
        <w:t xml:space="preserve">OIM et partenaires </w:t>
      </w:r>
    </w:p>
    <w:p>
      <w:r>
        <w:t xml:space="preserve">687234 </w:t>
      </w:r>
      <w:r>
        <w:t xml:space="preserve">NULL </w:t>
      </w:r>
      <w:r>
        <w:t xml:space="preserve">2022-06-01 00:00:00 </w:t>
      </w:r>
      <w:r>
        <w:t xml:space="preserve">2023-10-20 00:00:00 </w:t>
      </w:r>
      <w:r>
        <w:t xml:space="preserve">2023-08-28 00:00:00 </w:t>
      </w:r>
      <w:r>
        <w:t xml:space="preserve">5 </w:t>
      </w:r>
      <w:r>
        <w:t xml:space="preserve">23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689869 </w:t>
      </w:r>
      <w:r>
        <w:t xml:space="preserve">Organisation Internationale pour les Migrations </w:t>
      </w:r>
      <w:r>
        <w:t xml:space="preserve">OIM </w:t>
      </w:r>
      <w:r>
        <w:t xml:space="preserve">556 </w:t>
      </w:r>
      <w:r>
        <w:t xml:space="preserve">OIM et partenaires </w:t>
      </w:r>
    </w:p>
    <w:p>
      <w:r>
        <w:t xml:space="preserve">687241 </w:t>
      </w:r>
      <w:r>
        <w:t xml:space="preserve">NULL </w:t>
      </w:r>
      <w:r>
        <w:t xml:space="preserve">2022-09-01 00:00:00 </w:t>
      </w:r>
      <w:r>
        <w:t xml:space="preserve">2023-10-20 00:00:00 </w:t>
      </w:r>
      <w:r>
        <w:t xml:space="preserve">2023-08-28 00:00:00 </w:t>
      </w:r>
      <w:r>
        <w:t xml:space="preserve">6 </w:t>
      </w:r>
      <w:r>
        <w:t xml:space="preserve">18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689876 </w:t>
      </w:r>
      <w:r>
        <w:t xml:space="preserve">Organisation Internationale pour les Migrations </w:t>
      </w:r>
      <w:r>
        <w:t xml:space="preserve">OIM </w:t>
      </w:r>
      <w:r>
        <w:t xml:space="preserve">556 </w:t>
      </w:r>
      <w:r>
        <w:t xml:space="preserve">OIM et partenaires </w:t>
      </w:r>
    </w:p>
    <w:p>
      <w:r>
        <w:t xml:space="preserve">687246 </w:t>
      </w:r>
      <w:r>
        <w:t xml:space="preserve">NULL </w:t>
      </w:r>
      <w:r>
        <w:t xml:space="preserve">2023-05-04 00:00:00 </w:t>
      </w:r>
      <w:r>
        <w:t xml:space="preserve">2023-10-20 00:00:00 </w:t>
      </w:r>
      <w:r>
        <w:t xml:space="preserve">2023-08-27 00:00:00 </w:t>
      </w:r>
      <w:r>
        <w:t xml:space="preserve">2 </w:t>
      </w:r>
      <w:r>
        <w:t xml:space="preserve">20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689881 </w:t>
      </w:r>
      <w:r>
        <w:t xml:space="preserve">Organisation Internationale pour les Migrations </w:t>
      </w:r>
      <w:r>
        <w:t xml:space="preserve">OIM </w:t>
      </w:r>
      <w:r>
        <w:t xml:space="preserve">556 </w:t>
      </w:r>
      <w:r>
        <w:t xml:space="preserve">OIM et partenaires </w:t>
      </w:r>
    </w:p>
    <w:p>
      <w:r>
        <w:t xml:space="preserve">687254 </w:t>
      </w:r>
      <w:r>
        <w:t xml:space="preserve">NULL </w:t>
      </w:r>
      <w:r>
        <w:t xml:space="preserve">2022-12-01 00:00:00 </w:t>
      </w:r>
      <w:r>
        <w:t xml:space="preserve">2023-10-20 00:00:00 </w:t>
      </w:r>
      <w:r>
        <w:t xml:space="preserve">2023-08-23 00:00:00 </w:t>
      </w:r>
      <w:r>
        <w:t xml:space="preserve">5 </w:t>
      </w:r>
      <w:r>
        <w:t xml:space="preserve">25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689889 </w:t>
      </w:r>
      <w:r>
        <w:t xml:space="preserve">Organisation Internationale pour les Migrations </w:t>
      </w:r>
      <w:r>
        <w:t xml:space="preserve">OIM </w:t>
      </w:r>
      <w:r>
        <w:t xml:space="preserve">556 </w:t>
      </w:r>
      <w:r>
        <w:t xml:space="preserve">OIM et partenaires </w:t>
      </w:r>
    </w:p>
    <w:p>
      <w:r>
        <w:t xml:space="preserve">687259 </w:t>
      </w:r>
      <w:r>
        <w:t xml:space="preserve">NULL </w:t>
      </w:r>
      <w:r>
        <w:t xml:space="preserve">2023-03-28 00:00:00 </w:t>
      </w:r>
      <w:r>
        <w:t xml:space="preserve">2023-10-20 00:00:00 </w:t>
      </w:r>
      <w:r>
        <w:t xml:space="preserve">2023-08-24 00:00:00 </w:t>
      </w:r>
      <w:r>
        <w:t xml:space="preserve">5 </w:t>
      </w:r>
      <w:r>
        <w:t xml:space="preserve">25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689894 </w:t>
      </w:r>
      <w:r>
        <w:t xml:space="preserve">Organisation Internationale pour les Migrations </w:t>
      </w:r>
      <w:r>
        <w:t xml:space="preserve">OIM </w:t>
      </w:r>
      <w:r>
        <w:t xml:space="preserve">556 </w:t>
      </w:r>
      <w:r>
        <w:t xml:space="preserve">OIM et partenaires </w:t>
      </w:r>
    </w:p>
    <w:p>
      <w:r>
        <w:t xml:space="preserve">687307 </w:t>
      </w:r>
      <w:r>
        <w:t xml:space="preserve">NULL </w:t>
      </w:r>
      <w:r>
        <w:t xml:space="preserve">2023-09-30 00:00:00 </w:t>
      </w:r>
      <w:r>
        <w:t xml:space="preserve">2023-10-20 00:00:00 </w:t>
      </w:r>
      <w:r>
        <w:t xml:space="preserve">2023-09-07 00:00:00 </w:t>
      </w:r>
      <w:r>
        <w:t xml:space="preserve">1 </w:t>
      </w:r>
      <w:r>
        <w:t xml:space="preserve">7 </w:t>
      </w:r>
      <w:r>
        <w:t xml:space="preserve">2 </w:t>
      </w:r>
      <w:r>
        <w:t xml:space="preserve">Retourné </w:t>
      </w:r>
      <w:r>
        <w:t xml:space="preserve">CD6201ZS02 </w:t>
      </w:r>
      <w:r>
        <w:t xml:space="preserve">CD6201ZS02AS06 </w:t>
      </w:r>
      <w:r>
        <w:t xml:space="preserve">GIHAMBA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689942 </w:t>
      </w:r>
      <w:r>
        <w:t xml:space="preserve">Organisation Internationale pour les Migrations </w:t>
      </w:r>
      <w:r>
        <w:t xml:space="preserve">OIM </w:t>
      </w:r>
      <w:r>
        <w:t xml:space="preserve">556 </w:t>
      </w:r>
      <w:r>
        <w:t xml:space="preserve">OIM et partenaires </w:t>
      </w:r>
    </w:p>
    <w:p>
      <w:r>
        <w:t xml:space="preserve">687317 </w:t>
      </w:r>
      <w:r>
        <w:t xml:space="preserve">NULL </w:t>
      </w:r>
      <w:r>
        <w:t xml:space="preserve">2022-12-01 00:00:00 </w:t>
      </w:r>
      <w:r>
        <w:t xml:space="preserve">2023-10-20 00:00:00 </w:t>
      </w:r>
      <w:r>
        <w:t xml:space="preserve">2023-08-21 00:00:00 </w:t>
      </w:r>
      <w:r>
        <w:t xml:space="preserve">3 </w:t>
      </w:r>
      <w:r>
        <w:t xml:space="preserve">16 </w:t>
      </w:r>
      <w:r>
        <w:t xml:space="preserve">2 </w:t>
      </w:r>
      <w:r>
        <w:t xml:space="preserve">Retourné </w:t>
      </w:r>
      <w:r>
        <w:t xml:space="preserve">CD6207ZS04 </w:t>
      </w:r>
      <w:r>
        <w:t xml:space="preserve">CD6207ZS04AS12 </w:t>
      </w:r>
      <w:r>
        <w:t xml:space="preserve">KAZIMU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689952 </w:t>
      </w:r>
      <w:r>
        <w:t xml:space="preserve">Organisation Internationale pour les Migrations </w:t>
      </w:r>
      <w:r>
        <w:t xml:space="preserve">OIM </w:t>
      </w:r>
      <w:r>
        <w:t xml:space="preserve">556 </w:t>
      </w:r>
      <w:r>
        <w:t xml:space="preserve">OIM et partenaires </w:t>
      </w:r>
    </w:p>
    <w:p>
      <w:r>
        <w:t xml:space="preserve">687320 </w:t>
      </w:r>
      <w:r>
        <w:t xml:space="preserve">NULL </w:t>
      </w:r>
      <w:r>
        <w:t xml:space="preserve">2022-12-01 00:00:00 </w:t>
      </w:r>
      <w:r>
        <w:t xml:space="preserve">2023-10-20 00:00:00 </w:t>
      </w:r>
      <w:r>
        <w:t xml:space="preserve">2023-08-25 00:00:00 </w:t>
      </w:r>
      <w:r>
        <w:t xml:space="preserve">6 </w:t>
      </w:r>
      <w:r>
        <w:t xml:space="preserve">38 </w:t>
      </w:r>
      <w:r>
        <w:t xml:space="preserve">2 </w:t>
      </w:r>
      <w:r>
        <w:t xml:space="preserve">Retourné </w:t>
      </w:r>
      <w:r>
        <w:t xml:space="preserve">CD6207ZS04 </w:t>
      </w:r>
      <w:r>
        <w:t xml:space="preserve">CD6207ZS04AS13 </w:t>
      </w:r>
      <w:r>
        <w:t xml:space="preserve">KIDODOBO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689955 </w:t>
      </w:r>
      <w:r>
        <w:t xml:space="preserve">Organisation Internationale pour les Migrations </w:t>
      </w:r>
      <w:r>
        <w:t xml:space="preserve">OIM </w:t>
      </w:r>
      <w:r>
        <w:t xml:space="preserve">556 </w:t>
      </w:r>
      <w:r>
        <w:t xml:space="preserve">OIM et partenaires </w:t>
      </w:r>
    </w:p>
    <w:p>
      <w:r>
        <w:t xml:space="preserve">687322 </w:t>
      </w:r>
      <w:r>
        <w:t xml:space="preserve">NULL </w:t>
      </w:r>
      <w:r>
        <w:t xml:space="preserve">2022-12-01 00:00:00 </w:t>
      </w:r>
      <w:r>
        <w:t xml:space="preserve">2023-10-20 00:00:00 </w:t>
      </w:r>
      <w:r>
        <w:t xml:space="preserve">2023-08-28 00:00:00 </w:t>
      </w:r>
      <w:r>
        <w:t xml:space="preserve">3 </w:t>
      </w:r>
      <w:r>
        <w:t xml:space="preserve">18 </w:t>
      </w:r>
      <w:r>
        <w:t xml:space="preserve">2 </w:t>
      </w:r>
      <w:r>
        <w:t xml:space="preserve">Retourné </w:t>
      </w:r>
      <w:r>
        <w:t xml:space="preserve">CD6207ZS04 </w:t>
      </w:r>
      <w:r>
        <w:t xml:space="preserve">CD6207ZS04AS14 </w:t>
      </w:r>
      <w:r>
        <w:t xml:space="preserve">LURHALA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689957 </w:t>
      </w:r>
      <w:r>
        <w:t xml:space="preserve">Organisation Internationale pour les Migrations </w:t>
      </w:r>
      <w:r>
        <w:t xml:space="preserve">OIM </w:t>
      </w:r>
      <w:r>
        <w:t xml:space="preserve">556 </w:t>
      </w:r>
      <w:r>
        <w:t xml:space="preserve">OIM et partenaires </w:t>
      </w:r>
    </w:p>
    <w:p>
      <w:r>
        <w:t xml:space="preserve">687323 </w:t>
      </w:r>
      <w:r>
        <w:t xml:space="preserve">NULL </w:t>
      </w:r>
      <w:r>
        <w:t xml:space="preserve">2023-03-28 00:00:00 </w:t>
      </w:r>
      <w:r>
        <w:t xml:space="preserve">2023-10-20 00:00:00 </w:t>
      </w:r>
      <w:r>
        <w:t xml:space="preserve">2023-08-28 00:00:00 </w:t>
      </w:r>
      <w:r>
        <w:t xml:space="preserve">1 </w:t>
      </w:r>
      <w:r>
        <w:t xml:space="preserve">6 </w:t>
      </w:r>
      <w:r>
        <w:t xml:space="preserve">2 </w:t>
      </w:r>
      <w:r>
        <w:t xml:space="preserve">Retourné </w:t>
      </w:r>
      <w:r>
        <w:t xml:space="preserve">CD6207ZS04 </w:t>
      </w:r>
      <w:r>
        <w:t xml:space="preserve">CD6207ZS04AS14 </w:t>
      </w:r>
      <w:r>
        <w:t xml:space="preserve">LURHALA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689958 </w:t>
      </w:r>
      <w:r>
        <w:t xml:space="preserve">Organisation Internationale pour les Migrations </w:t>
      </w:r>
      <w:r>
        <w:t xml:space="preserve">OIM </w:t>
      </w:r>
      <w:r>
        <w:t xml:space="preserve">556 </w:t>
      </w:r>
      <w:r>
        <w:t xml:space="preserve">OIM et partenaires </w:t>
      </w:r>
    </w:p>
    <w:p>
      <w:r>
        <w:t xml:space="preserve">687326 </w:t>
      </w:r>
      <w:r>
        <w:t xml:space="preserve">NULL </w:t>
      </w:r>
      <w:r>
        <w:t xml:space="preserve">2022-12-01 00:00:00 </w:t>
      </w:r>
      <w:r>
        <w:t xml:space="preserve">2023-10-20 00:00:00 </w:t>
      </w:r>
      <w:r>
        <w:t xml:space="preserve">2023-08-28 00:00:00 </w:t>
      </w:r>
      <w:r>
        <w:t xml:space="preserve">5 </w:t>
      </w:r>
      <w:r>
        <w:t xml:space="preserve">31 </w:t>
      </w:r>
      <w:r>
        <w:t xml:space="preserve">2 </w:t>
      </w:r>
      <w:r>
        <w:t xml:space="preserve">Retourné </w:t>
      </w:r>
      <w:r>
        <w:t xml:space="preserve">CD6207ZS04 </w:t>
      </w:r>
      <w:r>
        <w:t xml:space="preserve">CD6207ZS04AS14 </w:t>
      </w:r>
      <w:r>
        <w:t xml:space="preserve">LURHALA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689961 </w:t>
      </w:r>
      <w:r>
        <w:t xml:space="preserve">Organisation Internationale pour les Migrations </w:t>
      </w:r>
      <w:r>
        <w:t xml:space="preserve">OIM </w:t>
      </w:r>
      <w:r>
        <w:t xml:space="preserve">556 </w:t>
      </w:r>
      <w:r>
        <w:t xml:space="preserve">OIM et partenaires </w:t>
      </w:r>
    </w:p>
    <w:p>
      <w:r>
        <w:t xml:space="preserve">687333 </w:t>
      </w:r>
      <w:r>
        <w:t xml:space="preserve">NULL </w:t>
      </w:r>
      <w:r>
        <w:t xml:space="preserve">2023-09-30 00:00:00 </w:t>
      </w:r>
      <w:r>
        <w:t xml:space="preserve">2023-10-20 00:00:00 </w:t>
      </w:r>
      <w:r>
        <w:t xml:space="preserve">2022-05-29 00:00:00 </w:t>
      </w:r>
      <w:r>
        <w:t xml:space="preserve">2 </w:t>
      </w:r>
      <w:r>
        <w:t xml:space="preserve">8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689968 </w:t>
      </w:r>
      <w:r>
        <w:t xml:space="preserve">Organisation Internationale pour les Migrations </w:t>
      </w:r>
      <w:r>
        <w:t xml:space="preserve">OIM </w:t>
      </w:r>
      <w:r>
        <w:t xml:space="preserve">556 </w:t>
      </w:r>
      <w:r>
        <w:t xml:space="preserve">OIM et partenaires </w:t>
      </w:r>
    </w:p>
    <w:p>
      <w:r>
        <w:t xml:space="preserve">687342 </w:t>
      </w:r>
      <w:r>
        <w:t xml:space="preserve">NULL </w:t>
      </w:r>
      <w:r>
        <w:t xml:space="preserve">2023-05-04 00:00:00 </w:t>
      </w:r>
      <w:r>
        <w:t xml:space="preserve">2023-10-20 00:00:00 </w:t>
      </w:r>
      <w:r>
        <w:t xml:space="preserve">2022-05-29 00:00:00 </w:t>
      </w:r>
      <w:r>
        <w:t xml:space="preserve">30 </w:t>
      </w:r>
      <w:r>
        <w:t xml:space="preserve">170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689977 </w:t>
      </w:r>
      <w:r>
        <w:t xml:space="preserve">Organisation Internationale pour les Migrations </w:t>
      </w:r>
      <w:r>
        <w:t xml:space="preserve">OIM </w:t>
      </w:r>
      <w:r>
        <w:t xml:space="preserve">556 </w:t>
      </w:r>
      <w:r>
        <w:t xml:space="preserve">OIM et partenaires </w:t>
      </w:r>
    </w:p>
    <w:p>
      <w:r>
        <w:t xml:space="preserve">687356 </w:t>
      </w:r>
      <w:r>
        <w:t xml:space="preserve">NULL </w:t>
      </w:r>
      <w:r>
        <w:t xml:space="preserve">2023-05-04 00:00:00 </w:t>
      </w:r>
      <w:r>
        <w:t xml:space="preserve">2023-10-20 00:00:00 </w:t>
      </w:r>
      <w:r>
        <w:t xml:space="preserve">2023-08-24 00:00:00 </w:t>
      </w:r>
      <w:r>
        <w:t xml:space="preserve">25 </w:t>
      </w:r>
      <w:r>
        <w:t xml:space="preserve">56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689991 </w:t>
      </w:r>
      <w:r>
        <w:t xml:space="preserve">Organisation Internationale pour les Migrations </w:t>
      </w:r>
      <w:r>
        <w:t xml:space="preserve">OIM </w:t>
      </w:r>
      <w:r>
        <w:t xml:space="preserve">556 </w:t>
      </w:r>
      <w:r>
        <w:t xml:space="preserve">OIM et partenaires </w:t>
      </w:r>
    </w:p>
    <w:p>
      <w:r>
        <w:t xml:space="preserve">687357 </w:t>
      </w:r>
      <w:r>
        <w:t xml:space="preserve">NULL </w:t>
      </w:r>
      <w:r>
        <w:t xml:space="preserve">2023-09-30 00:00:00 </w:t>
      </w:r>
      <w:r>
        <w:t xml:space="preserve">2023-10-20 00:00:00 </w:t>
      </w:r>
      <w:r>
        <w:t xml:space="preserve">2023-08-24 00:00:00 </w:t>
      </w:r>
      <w:r>
        <w:t xml:space="preserve">15 </w:t>
      </w:r>
      <w:r>
        <w:t xml:space="preserve">34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689992 </w:t>
      </w:r>
      <w:r>
        <w:t xml:space="preserve">Organisation Internationale pour les Migrations </w:t>
      </w:r>
      <w:r>
        <w:t xml:space="preserve">OIM </w:t>
      </w:r>
      <w:r>
        <w:t xml:space="preserve">556 </w:t>
      </w:r>
      <w:r>
        <w:t xml:space="preserve">OIM et partenaires </w:t>
      </w:r>
    </w:p>
    <w:p>
      <w:r>
        <w:t xml:space="preserve">687366 </w:t>
      </w:r>
      <w:r>
        <w:t xml:space="preserve">NULL </w:t>
      </w:r>
      <w:r>
        <w:t xml:space="preserve">2022-09-01 00:00:00 </w:t>
      </w:r>
      <w:r>
        <w:t xml:space="preserve">2023-10-20 00:00:00 </w:t>
      </w:r>
      <w:r>
        <w:t xml:space="preserve">2023-08-24 00:00:00 </w:t>
      </w:r>
      <w:r>
        <w:t xml:space="preserve">75 </w:t>
      </w:r>
      <w:r>
        <w:t xml:space="preserve">450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690001 </w:t>
      </w:r>
      <w:r>
        <w:t xml:space="preserve">Organisation Internationale pour les Migrations </w:t>
      </w:r>
      <w:r>
        <w:t xml:space="preserve">OIM </w:t>
      </w:r>
      <w:r>
        <w:t xml:space="preserve">556 </w:t>
      </w:r>
      <w:r>
        <w:t xml:space="preserve">OIM et partenaires </w:t>
      </w:r>
    </w:p>
    <w:p>
      <w:r>
        <w:t xml:space="preserve">687367 </w:t>
      </w:r>
      <w:r>
        <w:t xml:space="preserve">NULL </w:t>
      </w:r>
      <w:r>
        <w:t xml:space="preserve">2023-05-04 00:00:00 </w:t>
      </w:r>
      <w:r>
        <w:t xml:space="preserve">2023-10-20 00:00:00 </w:t>
      </w:r>
      <w:r>
        <w:t xml:space="preserve">2023-08-24 00:00:00 </w:t>
      </w:r>
      <w:r>
        <w:t xml:space="preserve">30 </w:t>
      </w:r>
      <w:r>
        <w:t xml:space="preserve">90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690002 </w:t>
      </w:r>
      <w:r>
        <w:t xml:space="preserve">Organisation Internationale pour les Migrations </w:t>
      </w:r>
      <w:r>
        <w:t xml:space="preserve">OIM </w:t>
      </w:r>
      <w:r>
        <w:t xml:space="preserve">556 </w:t>
      </w:r>
      <w:r>
        <w:t xml:space="preserve">OIM et partenaires </w:t>
      </w:r>
    </w:p>
    <w:p>
      <w:r>
        <w:t xml:space="preserve">687368 </w:t>
      </w:r>
      <w:r>
        <w:t xml:space="preserve">NULL </w:t>
      </w:r>
      <w:r>
        <w:t xml:space="preserve">2023-09-30 00:00:00 </w:t>
      </w:r>
      <w:r>
        <w:t xml:space="preserve">2023-10-20 00:00:00 </w:t>
      </w:r>
      <w:r>
        <w:t xml:space="preserve">2023-08-24 00:00:00 </w:t>
      </w:r>
      <w:r>
        <w:t xml:space="preserve">20 </w:t>
      </w:r>
      <w:r>
        <w:t xml:space="preserve">60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690003 </w:t>
      </w:r>
      <w:r>
        <w:t xml:space="preserve">Organisation Internationale pour les Migrations </w:t>
      </w:r>
      <w:r>
        <w:t xml:space="preserve">OIM </w:t>
      </w:r>
      <w:r>
        <w:t xml:space="preserve">556 </w:t>
      </w:r>
      <w:r>
        <w:t xml:space="preserve">OIM et partenaires </w:t>
      </w:r>
    </w:p>
    <w:p>
      <w:r>
        <w:t xml:space="preserve">687378 </w:t>
      </w:r>
      <w:r>
        <w:t xml:space="preserve">NULL </w:t>
      </w:r>
      <w:r>
        <w:t xml:space="preserve">2023-05-04 00:00:00 </w:t>
      </w:r>
      <w:r>
        <w:t xml:space="preserve">2023-10-20 00:00:00 </w:t>
      </w:r>
      <w:r>
        <w:t xml:space="preserve">2023-08-24 00:00:00 </w:t>
      </w:r>
      <w:r>
        <w:t xml:space="preserve">20 </w:t>
      </w:r>
      <w:r>
        <w:t xml:space="preserve">160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690013 </w:t>
      </w:r>
      <w:r>
        <w:t xml:space="preserve">Organisation Internationale pour les Migrations </w:t>
      </w:r>
      <w:r>
        <w:t xml:space="preserve">OIM </w:t>
      </w:r>
      <w:r>
        <w:t xml:space="preserve">556 </w:t>
      </w:r>
      <w:r>
        <w:t xml:space="preserve">OIM et partenaires </w:t>
      </w:r>
    </w:p>
    <w:p>
      <w:r>
        <w:t xml:space="preserve">687389 </w:t>
      </w:r>
      <w:r>
        <w:t xml:space="preserve">NULL </w:t>
      </w:r>
      <w:r>
        <w:t xml:space="preserve">2022-12-01 00:00:00 </w:t>
      </w:r>
      <w:r>
        <w:t xml:space="preserve">2023-10-20 00:00:00 </w:t>
      </w:r>
      <w:r>
        <w:t xml:space="preserve">2022-05-29 00:00:00 </w:t>
      </w:r>
      <w:r>
        <w:t xml:space="preserve">2 </w:t>
      </w:r>
      <w:r>
        <w:t xml:space="preserve">12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690024 </w:t>
      </w:r>
      <w:r>
        <w:t xml:space="preserve">Organisation Internationale pour les Migrations </w:t>
      </w:r>
      <w:r>
        <w:t xml:space="preserve">OIM </w:t>
      </w:r>
      <w:r>
        <w:t xml:space="preserve">556 </w:t>
      </w:r>
      <w:r>
        <w:t xml:space="preserve">OIM et partenaires </w:t>
      </w:r>
    </w:p>
    <w:p>
      <w:r>
        <w:t xml:space="preserve">687390 </w:t>
      </w:r>
      <w:r>
        <w:t xml:space="preserve">NULL </w:t>
      </w:r>
      <w:r>
        <w:t xml:space="preserve">2023-03-28 00:00:00 </w:t>
      </w:r>
      <w:r>
        <w:t xml:space="preserve">2023-10-20 00:00:00 </w:t>
      </w:r>
      <w:r>
        <w:t xml:space="preserve">2022-05-29 00:00:00 </w:t>
      </w:r>
      <w:r>
        <w:t xml:space="preserve">1 </w:t>
      </w:r>
      <w:r>
        <w:t xml:space="preserve">6 </w:t>
      </w:r>
      <w:r>
        <w:t xml:space="preserve">2 </w:t>
      </w:r>
      <w:r>
        <w:t xml:space="preserve">Retourné </w:t>
      </w:r>
      <w:r>
        <w:t xml:space="preserve">CD6210ZS02 </w:t>
      </w:r>
      <w:r>
        <w:t xml:space="preserve">CD6210ZS02AS07 </w:t>
      </w:r>
      <w:r>
        <w:t xml:space="preserve">KIMAKA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690025 </w:t>
      </w:r>
      <w:r>
        <w:t xml:space="preserve">Organisation Internationale pour les Migrations </w:t>
      </w:r>
      <w:r>
        <w:t xml:space="preserve">OIM </w:t>
      </w:r>
      <w:r>
        <w:t xml:space="preserve">556 </w:t>
      </w:r>
      <w:r>
        <w:t xml:space="preserve">OIM et partenaires </w:t>
      </w:r>
    </w:p>
    <w:p>
      <w:r>
        <w:t xml:space="preserve">687512 </w:t>
      </w:r>
      <w:r>
        <w:t xml:space="preserve">NULL </w:t>
      </w:r>
      <w:r>
        <w:t xml:space="preserve">2022-12-01 00:00:00 </w:t>
      </w:r>
      <w:r>
        <w:t xml:space="preserve">2023-10-20 00:00:00 </w:t>
      </w:r>
      <w:r>
        <w:t xml:space="preserve">2023-08-25 00:00:00 </w:t>
      </w:r>
      <w:r>
        <w:t xml:space="preserve">9 </w:t>
      </w:r>
      <w:r>
        <w:t xml:space="preserve">54 </w:t>
      </w:r>
      <w:r>
        <w:t xml:space="preserve">2 </w:t>
      </w:r>
      <w:r>
        <w:t xml:space="preserve">Retourné </w:t>
      </w:r>
      <w:r>
        <w:t xml:space="preserve">CD6210ZS02 </w:t>
      </w:r>
      <w:r>
        <w:t xml:space="preserve">CD6210ZS02AS11 </w:t>
      </w:r>
      <w:r>
        <w:t xml:space="preserve">LUMBWE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690147 </w:t>
      </w:r>
      <w:r>
        <w:t xml:space="preserve">Organisation Internationale pour les Migrations </w:t>
      </w:r>
      <w:r>
        <w:t xml:space="preserve">OIM </w:t>
      </w:r>
      <w:r>
        <w:t xml:space="preserve">556 </w:t>
      </w:r>
      <w:r>
        <w:t xml:space="preserve">OIM et partenaires </w:t>
      </w:r>
    </w:p>
    <w:p>
      <w:r>
        <w:t xml:space="preserve">687513 </w:t>
      </w:r>
      <w:r>
        <w:t xml:space="preserve">NULL </w:t>
      </w:r>
      <w:r>
        <w:t xml:space="preserve">2023-03-28 00:00:00 </w:t>
      </w:r>
      <w:r>
        <w:t xml:space="preserve">2023-10-20 00:00:00 </w:t>
      </w:r>
      <w:r>
        <w:t xml:space="preserve">2023-08-25 00:00:00 </w:t>
      </w:r>
      <w:r>
        <w:t xml:space="preserve">3 </w:t>
      </w:r>
      <w:r>
        <w:t xml:space="preserve">18 </w:t>
      </w:r>
      <w:r>
        <w:t xml:space="preserve">2 </w:t>
      </w:r>
      <w:r>
        <w:t xml:space="preserve">Retourné </w:t>
      </w:r>
      <w:r>
        <w:t xml:space="preserve">CD6210ZS02 </w:t>
      </w:r>
      <w:r>
        <w:t xml:space="preserve">CD6210ZS02AS11 </w:t>
      </w:r>
      <w:r>
        <w:t xml:space="preserve">LUMBWE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690148 </w:t>
      </w:r>
      <w:r>
        <w:t xml:space="preserve">Organisation Internationale pour les Migrations </w:t>
      </w:r>
      <w:r>
        <w:t xml:space="preserve">OIM </w:t>
      </w:r>
      <w:r>
        <w:t xml:space="preserve">556 </w:t>
      </w:r>
      <w:r>
        <w:t xml:space="preserve">OIM et partenaires </w:t>
      </w:r>
    </w:p>
    <w:p>
      <w:r>
        <w:t xml:space="preserve">687522 </w:t>
      </w:r>
      <w:r>
        <w:t xml:space="preserve">NULL </w:t>
      </w:r>
      <w:r>
        <w:t xml:space="preserve">2022-06-01 00:00:00 </w:t>
      </w:r>
      <w:r>
        <w:t xml:space="preserve">2023-10-20 00:00:00 </w:t>
      </w:r>
      <w:r>
        <w:t xml:space="preserve">2023-08-27 00:00:00 </w:t>
      </w:r>
      <w:r>
        <w:t xml:space="preserve">10 </w:t>
      </w:r>
      <w:r>
        <w:t xml:space="preserve">60 </w:t>
      </w:r>
      <w:r>
        <w:t xml:space="preserve">2 </w:t>
      </w:r>
      <w:r>
        <w:t xml:space="preserve">Retourné </w:t>
      </w:r>
      <w:r>
        <w:t xml:space="preserve">CD6210ZS02 </w:t>
      </w:r>
      <w:r>
        <w:t xml:space="preserve">CD6210ZS02AS11 </w:t>
      </w:r>
      <w:r>
        <w:t xml:space="preserve">LUMBWE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690157 </w:t>
      </w:r>
      <w:r>
        <w:t xml:space="preserve">Organisation Internationale pour les Migrations </w:t>
      </w:r>
      <w:r>
        <w:t xml:space="preserve">OIM </w:t>
      </w:r>
      <w:r>
        <w:t xml:space="preserve">556 </w:t>
      </w:r>
      <w:r>
        <w:t xml:space="preserve">OIM et partenaires </w:t>
      </w:r>
    </w:p>
    <w:p>
      <w:r>
        <w:t xml:space="preserve">687524 </w:t>
      </w:r>
      <w:r>
        <w:t xml:space="preserve">NULL </w:t>
      </w:r>
      <w:r>
        <w:t xml:space="preserve">2023-09-30 00:00:00 </w:t>
      </w:r>
      <w:r>
        <w:t xml:space="preserve">2023-10-20 00:00:00 </w:t>
      </w:r>
      <w:r>
        <w:t xml:space="preserve">2022-05-25 00:00:00 </w:t>
      </w:r>
      <w:r>
        <w:t xml:space="preserve">2 </w:t>
      </w:r>
      <w:r>
        <w:t xml:space="preserve">8 </w:t>
      </w:r>
      <w:r>
        <w:t xml:space="preserve">2 </w:t>
      </w:r>
      <w:r>
        <w:t xml:space="preserve">Retourné </w:t>
      </w:r>
      <w:r>
        <w:t xml:space="preserve">CD6210ZS02 </w:t>
      </w:r>
      <w:r>
        <w:t xml:space="preserve">CD6210ZS02AS11 </w:t>
      </w:r>
      <w:r>
        <w:t xml:space="preserve">LUMBWE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690159 </w:t>
      </w:r>
      <w:r>
        <w:t xml:space="preserve">Organisation Internationale pour les Migrations </w:t>
      </w:r>
      <w:r>
        <w:t xml:space="preserve">OIM </w:t>
      </w:r>
      <w:r>
        <w:t xml:space="preserve">556 </w:t>
      </w:r>
      <w:r>
        <w:t xml:space="preserve">OIM et partenaires </w:t>
      </w:r>
    </w:p>
    <w:p>
      <w:r>
        <w:t xml:space="preserve">687530 </w:t>
      </w:r>
      <w:r>
        <w:t xml:space="preserve">NULL </w:t>
      </w:r>
      <w:r>
        <w:t xml:space="preserve">2023-09-30 00:00:00 </w:t>
      </w:r>
      <w:r>
        <w:t xml:space="preserve">2023-10-20 00:00:00 </w:t>
      </w:r>
      <w:r>
        <w:t xml:space="preserve">2022-05-29 00:00:00 </w:t>
      </w:r>
      <w:r>
        <w:t xml:space="preserve">8 </w:t>
      </w:r>
      <w:r>
        <w:t xml:space="preserve">40 </w:t>
      </w:r>
      <w:r>
        <w:t xml:space="preserve">2 </w:t>
      </w:r>
      <w:r>
        <w:t xml:space="preserve">Retourné </w:t>
      </w:r>
      <w:r>
        <w:t xml:space="preserve">CD6210ZS02 </w:t>
      </w:r>
      <w:r>
        <w:t xml:space="preserve">CD6210ZS02AS11 </w:t>
      </w:r>
      <w:r>
        <w:t xml:space="preserve">LUMBWE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690165 </w:t>
      </w:r>
      <w:r>
        <w:t xml:space="preserve">Organisation Internationale pour les Migrations </w:t>
      </w:r>
      <w:r>
        <w:t xml:space="preserve">OIM </w:t>
      </w:r>
      <w:r>
        <w:t xml:space="preserve">556 </w:t>
      </w:r>
      <w:r>
        <w:t xml:space="preserve">OIM et partenaires </w:t>
      </w:r>
    </w:p>
    <w:p>
      <w:r>
        <w:t xml:space="preserve">687537 </w:t>
      </w:r>
      <w:r>
        <w:t xml:space="preserve">NULL </w:t>
      </w:r>
      <w:r>
        <w:t xml:space="preserve">2023-03-28 00:00:00 </w:t>
      </w:r>
      <w:r>
        <w:t xml:space="preserve">2023-10-20 00:00:00 </w:t>
      </w:r>
      <w:r>
        <w:t xml:space="preserve">2022-05-20 00:00:00 </w:t>
      </w:r>
      <w:r>
        <w:t xml:space="preserve">3 </w:t>
      </w:r>
      <w:r>
        <w:t xml:space="preserve">16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690172 </w:t>
      </w:r>
      <w:r>
        <w:t xml:space="preserve">Organisation Internationale pour les Migrations </w:t>
      </w:r>
      <w:r>
        <w:t xml:space="preserve">OIM </w:t>
      </w:r>
      <w:r>
        <w:t xml:space="preserve">556 </w:t>
      </w:r>
      <w:r>
        <w:t xml:space="preserve">OIM et partenaires </w:t>
      </w:r>
    </w:p>
    <w:p>
      <w:r>
        <w:t xml:space="preserve">687538 </w:t>
      </w:r>
      <w:r>
        <w:t xml:space="preserve">NULL </w:t>
      </w:r>
      <w:r>
        <w:t xml:space="preserve">2023-05-04 00:00:00 </w:t>
      </w:r>
      <w:r>
        <w:t xml:space="preserve">2023-10-20 00:00:00 </w:t>
      </w:r>
      <w:r>
        <w:t xml:space="preserve">2022-05-20 00:00:00 </w:t>
      </w:r>
      <w:r>
        <w:t xml:space="preserve">2 </w:t>
      </w:r>
      <w:r>
        <w:t xml:space="preserve">11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690173 </w:t>
      </w:r>
      <w:r>
        <w:t xml:space="preserve">Organisation Internationale pour les Migrations </w:t>
      </w:r>
      <w:r>
        <w:t xml:space="preserve">OIM </w:t>
      </w:r>
      <w:r>
        <w:t xml:space="preserve">556 </w:t>
      </w:r>
      <w:r>
        <w:t xml:space="preserve">OIM et partenaires </w:t>
      </w:r>
    </w:p>
    <w:p>
      <w:r>
        <w:t xml:space="preserve">687545 </w:t>
      </w:r>
      <w:r>
        <w:t xml:space="preserve">NULL </w:t>
      </w:r>
      <w:r>
        <w:t xml:space="preserve">2022-06-01 00:00:00 </w:t>
      </w:r>
      <w:r>
        <w:t xml:space="preserve">2023-10-20 00:00:00 </w:t>
      </w:r>
      <w:r>
        <w:t xml:space="preserve">2023-08-28 00:00:00 </w:t>
      </w:r>
      <w:r>
        <w:t xml:space="preserve">8 </w:t>
      </w:r>
      <w:r>
        <w:t xml:space="preserve">40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690180 </w:t>
      </w:r>
      <w:r>
        <w:t xml:space="preserve">Organisation Internationale pour les Migrations </w:t>
      </w:r>
      <w:r>
        <w:t xml:space="preserve">OIM </w:t>
      </w:r>
      <w:r>
        <w:t xml:space="preserve">556 </w:t>
      </w:r>
      <w:r>
        <w:t xml:space="preserve">OIM et partenaires </w:t>
      </w:r>
    </w:p>
    <w:p>
      <w:r>
        <w:t xml:space="preserve">687552 </w:t>
      </w:r>
      <w:r>
        <w:t xml:space="preserve">NULL </w:t>
      </w:r>
      <w:r>
        <w:t xml:space="preserve">2022-06-01 00:00:00 </w:t>
      </w:r>
      <w:r>
        <w:t xml:space="preserve">2023-10-20 00:00:00 </w:t>
      </w:r>
      <w:r>
        <w:t xml:space="preserve">2023-08-28 00:00:00 </w:t>
      </w:r>
      <w:r>
        <w:t xml:space="preserve">5 </w:t>
      </w:r>
      <w:r>
        <w:t xml:space="preserve">25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690187 </w:t>
      </w:r>
      <w:r>
        <w:t xml:space="preserve">Organisation Internationale pour les Migrations </w:t>
      </w:r>
      <w:r>
        <w:t xml:space="preserve">OIM </w:t>
      </w:r>
      <w:r>
        <w:t xml:space="preserve">556 </w:t>
      </w:r>
      <w:r>
        <w:t xml:space="preserve">OIM et partenaires </w:t>
      </w:r>
    </w:p>
    <w:p>
      <w:r>
        <w:t xml:space="preserve">687561 </w:t>
      </w:r>
      <w:r>
        <w:t xml:space="preserve">NULL </w:t>
      </w:r>
      <w:r>
        <w:t xml:space="preserve">2022-06-01 00:00:00 </w:t>
      </w:r>
      <w:r>
        <w:t xml:space="preserve">2023-10-20 00:00:00 </w:t>
      </w:r>
      <w:r>
        <w:t xml:space="preserve">2023-08-28 00:00:00 </w:t>
      </w:r>
      <w:r>
        <w:t xml:space="preserve">1 </w:t>
      </w:r>
      <w:r>
        <w:t xml:space="preserve">8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690196 </w:t>
      </w:r>
      <w:r>
        <w:t xml:space="preserve">Organisation Internationale pour les Migrations </w:t>
      </w:r>
      <w:r>
        <w:t xml:space="preserve">OIM </w:t>
      </w:r>
      <w:r>
        <w:t xml:space="preserve">556 </w:t>
      </w:r>
      <w:r>
        <w:t xml:space="preserve">OIM et partenaires </w:t>
      </w:r>
    </w:p>
    <w:p>
      <w:r>
        <w:t xml:space="preserve">687562 </w:t>
      </w:r>
      <w:r>
        <w:t xml:space="preserve">NULL </w:t>
      </w:r>
      <w:r>
        <w:t xml:space="preserve">2022-09-01 00:00:00 </w:t>
      </w:r>
      <w:r>
        <w:t xml:space="preserve">2023-10-20 00:00:00 </w:t>
      </w:r>
      <w:r>
        <w:t xml:space="preserve">2023-08-28 00:00:00 </w:t>
      </w:r>
      <w:r>
        <w:t xml:space="preserve">1 </w:t>
      </w:r>
      <w:r>
        <w:t xml:space="preserve">9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690197 </w:t>
      </w:r>
      <w:r>
        <w:t xml:space="preserve">Organisation Internationale pour les Migrations </w:t>
      </w:r>
      <w:r>
        <w:t xml:space="preserve">OIM </w:t>
      </w:r>
      <w:r>
        <w:t xml:space="preserve">556 </w:t>
      </w:r>
      <w:r>
        <w:t xml:space="preserve">OIM et partenaires </w:t>
      </w:r>
    </w:p>
    <w:p>
      <w:r>
        <w:t xml:space="preserve">687563 </w:t>
      </w:r>
      <w:r>
        <w:t xml:space="preserve">NULL </w:t>
      </w:r>
      <w:r>
        <w:t xml:space="preserve">2023-03-28 00:00:00 </w:t>
      </w:r>
      <w:r>
        <w:t xml:space="preserve">2023-10-20 00:00:00 </w:t>
      </w:r>
      <w:r>
        <w:t xml:space="preserve">2023-08-28 00:00:00 </w:t>
      </w:r>
      <w:r>
        <w:t xml:space="preserve">5 </w:t>
      </w:r>
      <w:r>
        <w:t xml:space="preserve">48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690198 </w:t>
      </w:r>
      <w:r>
        <w:t xml:space="preserve">Organisation Internationale pour les Migrations </w:t>
      </w:r>
      <w:r>
        <w:t xml:space="preserve">OIM </w:t>
      </w:r>
      <w:r>
        <w:t xml:space="preserve">556 </w:t>
      </w:r>
      <w:r>
        <w:t xml:space="preserve">OIM et partenaires </w:t>
      </w:r>
    </w:p>
    <w:p>
      <w:r>
        <w:t xml:space="preserve">687566 </w:t>
      </w:r>
      <w:r>
        <w:t xml:space="preserve">NULL </w:t>
      </w:r>
      <w:r>
        <w:t xml:space="preserve">2022-06-01 00:00:00 </w:t>
      </w:r>
      <w:r>
        <w:t xml:space="preserve">2023-10-20 00:00:00 </w:t>
      </w:r>
      <w:r>
        <w:t xml:space="preserve">2023-08-28 00:00:00 </w:t>
      </w:r>
      <w:r>
        <w:t xml:space="preserve">4 </w:t>
      </w:r>
      <w:r>
        <w:t xml:space="preserve">18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690201 </w:t>
      </w:r>
      <w:r>
        <w:t xml:space="preserve">Organisation Internationale pour les Migrations </w:t>
      </w:r>
      <w:r>
        <w:t xml:space="preserve">OIM </w:t>
      </w:r>
      <w:r>
        <w:t xml:space="preserve">556 </w:t>
      </w:r>
      <w:r>
        <w:t xml:space="preserve">OIM et partenaires </w:t>
      </w:r>
    </w:p>
    <w:p>
      <w:r>
        <w:t xml:space="preserve">687567 </w:t>
      </w:r>
      <w:r>
        <w:t xml:space="preserve">NULL </w:t>
      </w:r>
      <w:r>
        <w:t xml:space="preserve">2023-03-28 00:00:00 </w:t>
      </w:r>
      <w:r>
        <w:t xml:space="preserve">2023-10-20 00:00:00 </w:t>
      </w:r>
      <w:r>
        <w:t xml:space="preserve">2023-08-28 00:00:00 </w:t>
      </w:r>
      <w:r>
        <w:t xml:space="preserve">2 </w:t>
      </w:r>
      <w:r>
        <w:t xml:space="preserve">12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690202 </w:t>
      </w:r>
      <w:r>
        <w:t xml:space="preserve">Organisation Internationale pour les Migrations </w:t>
      </w:r>
      <w:r>
        <w:t xml:space="preserve">OIM </w:t>
      </w:r>
      <w:r>
        <w:t xml:space="preserve">556 </w:t>
      </w:r>
      <w:r>
        <w:t xml:space="preserve">OIM et partenaires </w:t>
      </w:r>
    </w:p>
    <w:p>
      <w:r>
        <w:t xml:space="preserve">687571 </w:t>
      </w:r>
      <w:r>
        <w:t xml:space="preserve">NULL </w:t>
      </w:r>
      <w:r>
        <w:t xml:space="preserve">2022-06-01 00:00:00 </w:t>
      </w:r>
      <w:r>
        <w:t xml:space="preserve">2023-10-20 00:00:00 </w:t>
      </w:r>
      <w:r>
        <w:t xml:space="preserve">2023-08-29 00:00:00 </w:t>
      </w:r>
      <w:r>
        <w:t xml:space="preserve">13 </w:t>
      </w:r>
      <w:r>
        <w:t xml:space="preserve">90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690206 </w:t>
      </w:r>
      <w:r>
        <w:t xml:space="preserve">Organisation Internationale pour les Migrations </w:t>
      </w:r>
      <w:r>
        <w:t xml:space="preserve">OIM </w:t>
      </w:r>
      <w:r>
        <w:t xml:space="preserve">556 </w:t>
      </w:r>
      <w:r>
        <w:t xml:space="preserve">OIM et partenaires </w:t>
      </w:r>
    </w:p>
    <w:p>
      <w:r>
        <w:t xml:space="preserve">687575 </w:t>
      </w:r>
      <w:r>
        <w:t xml:space="preserve">NULL </w:t>
      </w:r>
      <w:r>
        <w:t xml:space="preserve">2022-06-01 00:00:00 </w:t>
      </w:r>
      <w:r>
        <w:t xml:space="preserve">2023-10-20 00:00:00 </w:t>
      </w:r>
      <w:r>
        <w:t xml:space="preserve">2023-08-29 00:00:00 </w:t>
      </w:r>
      <w:r>
        <w:t xml:space="preserve">3 </w:t>
      </w:r>
      <w:r>
        <w:t xml:space="preserve">29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690210 </w:t>
      </w:r>
      <w:r>
        <w:t xml:space="preserve">Organisation Internationale pour les Migrations </w:t>
      </w:r>
      <w:r>
        <w:t xml:space="preserve">OIM </w:t>
      </w:r>
      <w:r>
        <w:t xml:space="preserve">556 </w:t>
      </w:r>
      <w:r>
        <w:t xml:space="preserve">OIM et partenaires </w:t>
      </w:r>
    </w:p>
    <w:p>
      <w:r>
        <w:t xml:space="preserve">687582 </w:t>
      </w:r>
      <w:r>
        <w:t xml:space="preserve">NULL </w:t>
      </w:r>
      <w:r>
        <w:t xml:space="preserve">2022-06-01 00:00:00 </w:t>
      </w:r>
      <w:r>
        <w:t xml:space="preserve">2023-10-20 00:00:00 </w:t>
      </w:r>
      <w:r>
        <w:t xml:space="preserve">2023-08-28 00:00:00 </w:t>
      </w:r>
      <w:r>
        <w:t xml:space="preserve">8 </w:t>
      </w:r>
      <w:r>
        <w:t xml:space="preserve">34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690217 </w:t>
      </w:r>
      <w:r>
        <w:t xml:space="preserve">Organisation Internationale pour les Migrations </w:t>
      </w:r>
      <w:r>
        <w:t xml:space="preserve">OIM </w:t>
      </w:r>
      <w:r>
        <w:t xml:space="preserve">556 </w:t>
      </w:r>
      <w:r>
        <w:t xml:space="preserve">OIM et partenaires </w:t>
      </w:r>
    </w:p>
    <w:p>
      <w:r>
        <w:t xml:space="preserve">687583 </w:t>
      </w:r>
      <w:r>
        <w:t xml:space="preserve">NULL </w:t>
      </w:r>
      <w:r>
        <w:t xml:space="preserve">2022-12-01 00:00:00 </w:t>
      </w:r>
      <w:r>
        <w:t xml:space="preserve">2023-10-20 00:00:00 </w:t>
      </w:r>
      <w:r>
        <w:t xml:space="preserve">2023-08-28 00:00:00 </w:t>
      </w:r>
      <w:r>
        <w:t xml:space="preserve">6 </w:t>
      </w:r>
      <w:r>
        <w:t xml:space="preserve">25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690218 </w:t>
      </w:r>
      <w:r>
        <w:t xml:space="preserve">Organisation Internationale pour les Migrations </w:t>
      </w:r>
      <w:r>
        <w:t xml:space="preserve">OIM </w:t>
      </w:r>
      <w:r>
        <w:t xml:space="preserve">556 </w:t>
      </w:r>
      <w:r>
        <w:t xml:space="preserve">OIM et partenaires </w:t>
      </w:r>
    </w:p>
    <w:p>
      <w:r>
        <w:t xml:space="preserve">687584 </w:t>
      </w:r>
      <w:r>
        <w:t xml:space="preserve">NULL </w:t>
      </w:r>
      <w:r>
        <w:t xml:space="preserve">2023-05-04 00:00:00 </w:t>
      </w:r>
      <w:r>
        <w:t xml:space="preserve">2023-10-20 00:00:00 </w:t>
      </w:r>
      <w:r>
        <w:t xml:space="preserve">2023-08-28 00:00:00 </w:t>
      </w:r>
      <w:r>
        <w:t xml:space="preserve">10 </w:t>
      </w:r>
      <w:r>
        <w:t xml:space="preserve">75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690219 </w:t>
      </w:r>
      <w:r>
        <w:t xml:space="preserve">Organisation Internationale pour les Migrations </w:t>
      </w:r>
      <w:r>
        <w:t xml:space="preserve">OIM </w:t>
      </w:r>
      <w:r>
        <w:t xml:space="preserve">556 </w:t>
      </w:r>
      <w:r>
        <w:t xml:space="preserve">OIM et partenaires </w:t>
      </w:r>
    </w:p>
    <w:p>
      <w:r>
        <w:t xml:space="preserve">687590 </w:t>
      </w:r>
      <w:r>
        <w:t xml:space="preserve">NULL </w:t>
      </w:r>
      <w:r>
        <w:t xml:space="preserve">2022-06-01 00:00:00 </w:t>
      </w:r>
      <w:r>
        <w:t xml:space="preserve">2023-10-20 00:00:00 </w:t>
      </w:r>
      <w:r>
        <w:t xml:space="preserve">2023-08-28 00:00:00 </w:t>
      </w:r>
      <w:r>
        <w:t xml:space="preserve">5 </w:t>
      </w:r>
      <w:r>
        <w:t xml:space="preserve">25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690225 </w:t>
      </w:r>
      <w:r>
        <w:t xml:space="preserve">Organisation Internationale pour les Migrations </w:t>
      </w:r>
      <w:r>
        <w:t xml:space="preserve">OIM </w:t>
      </w:r>
      <w:r>
        <w:t xml:space="preserve">556 </w:t>
      </w:r>
      <w:r>
        <w:t xml:space="preserve">OIM et partenaires </w:t>
      </w:r>
    </w:p>
    <w:p>
      <w:r>
        <w:t xml:space="preserve">687591 </w:t>
      </w:r>
      <w:r>
        <w:t xml:space="preserve">NULL </w:t>
      </w:r>
      <w:r>
        <w:t xml:space="preserve">2023-09-30 00:00:00 </w:t>
      </w:r>
      <w:r>
        <w:t xml:space="preserve">2023-10-20 00:00:00 </w:t>
      </w:r>
      <w:r>
        <w:t xml:space="preserve">2023-08-28 00:00:00 </w:t>
      </w:r>
      <w:r>
        <w:t xml:space="preserve">9 </w:t>
      </w:r>
      <w:r>
        <w:t xml:space="preserve">70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CD62120602 </w:t>
      </w:r>
      <w:r>
        <w:t xml:space="preserve">Centre commercial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690226 </w:t>
      </w:r>
      <w:r>
        <w:t xml:space="preserve">Organisation Internationale pour les Migrations </w:t>
      </w:r>
      <w:r>
        <w:t xml:space="preserve">OIM </w:t>
      </w:r>
      <w:r>
        <w:t xml:space="preserve">556 </w:t>
      </w:r>
      <w:r>
        <w:t xml:space="preserve">OIM et partenaires </w:t>
      </w:r>
    </w:p>
    <w:p>
      <w:r>
        <w:t xml:space="preserve">687599 </w:t>
      </w:r>
      <w:r>
        <w:t xml:space="preserve">NULL </w:t>
      </w:r>
      <w:r>
        <w:t xml:space="preserve">2022-06-01 00:00:00 </w:t>
      </w:r>
      <w:r>
        <w:t xml:space="preserve">2023-10-20 00:00:00 </w:t>
      </w:r>
      <w:r>
        <w:t xml:space="preserve">2023-08-29 00:00:00 </w:t>
      </w:r>
      <w:r>
        <w:t xml:space="preserve">5 </w:t>
      </w:r>
      <w:r>
        <w:t xml:space="preserve">19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690234 </w:t>
      </w:r>
      <w:r>
        <w:t xml:space="preserve">Organisation Internationale pour les Migrations </w:t>
      </w:r>
      <w:r>
        <w:t xml:space="preserve">OIM </w:t>
      </w:r>
      <w:r>
        <w:t xml:space="preserve">556 </w:t>
      </w:r>
      <w:r>
        <w:t xml:space="preserve">OIM et partenaires </w:t>
      </w:r>
    </w:p>
    <w:p>
      <w:r>
        <w:t xml:space="preserve">687600 </w:t>
      </w:r>
      <w:r>
        <w:t xml:space="preserve">NULL </w:t>
      </w:r>
      <w:r>
        <w:t xml:space="preserve">2023-03-28 00:00:00 </w:t>
      </w:r>
      <w:r>
        <w:t xml:space="preserve">2023-10-20 00:00:00 </w:t>
      </w:r>
      <w:r>
        <w:t xml:space="preserve">2023-08-29 00:00:00 </w:t>
      </w:r>
      <w:r>
        <w:t xml:space="preserve">7 </w:t>
      </w:r>
      <w:r>
        <w:t xml:space="preserve">64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690235 </w:t>
      </w:r>
      <w:r>
        <w:t xml:space="preserve">Organisation Internationale pour les Migrations </w:t>
      </w:r>
      <w:r>
        <w:t xml:space="preserve">OIM </w:t>
      </w:r>
      <w:r>
        <w:t xml:space="preserve">556 </w:t>
      </w:r>
      <w:r>
        <w:t xml:space="preserve">OIM et partenaires </w:t>
      </w:r>
    </w:p>
    <w:p>
      <w:r>
        <w:t xml:space="preserve">687601 </w:t>
      </w:r>
      <w:r>
        <w:t xml:space="preserve">NULL </w:t>
      </w:r>
      <w:r>
        <w:t xml:space="preserve">2023-05-04 00:00:00 </w:t>
      </w:r>
      <w:r>
        <w:t xml:space="preserve">2023-10-20 00:00:00 </w:t>
      </w:r>
      <w:r>
        <w:t xml:space="preserve">2023-08-29 00:00:00 </w:t>
      </w:r>
      <w:r>
        <w:t xml:space="preserve">3 </w:t>
      </w:r>
      <w:r>
        <w:t xml:space="preserve">27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690236 </w:t>
      </w:r>
      <w:r>
        <w:t xml:space="preserve">Organisation Internationale pour les Migrations </w:t>
      </w:r>
      <w:r>
        <w:t xml:space="preserve">OIM </w:t>
      </w:r>
      <w:r>
        <w:t xml:space="preserve">556 </w:t>
      </w:r>
      <w:r>
        <w:t xml:space="preserve">OIM et partenaires </w:t>
      </w:r>
    </w:p>
    <w:p>
      <w:r>
        <w:t xml:space="preserve">687602 </w:t>
      </w:r>
      <w:r>
        <w:t xml:space="preserve">NULL </w:t>
      </w:r>
      <w:r>
        <w:t xml:space="preserve">2023-09-30 00:00:00 </w:t>
      </w:r>
      <w:r>
        <w:t xml:space="preserve">2023-10-20 00:00:00 </w:t>
      </w:r>
      <w:r>
        <w:t xml:space="preserve">2023-08-29 00:00:00 </w:t>
      </w:r>
      <w:r>
        <w:t xml:space="preserve">1 </w:t>
      </w:r>
      <w:r>
        <w:t xml:space="preserve">9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690237 </w:t>
      </w:r>
      <w:r>
        <w:t xml:space="preserve">Organisation Internationale pour les Migrations </w:t>
      </w:r>
      <w:r>
        <w:t xml:space="preserve">OIM </w:t>
      </w:r>
      <w:r>
        <w:t xml:space="preserve">556 </w:t>
      </w:r>
      <w:r>
        <w:t xml:space="preserve">OIM et partenaires </w:t>
      </w:r>
    </w:p>
    <w:p>
      <w:r>
        <w:t xml:space="preserve">687607 </w:t>
      </w:r>
      <w:r>
        <w:t xml:space="preserve">NULL </w:t>
      </w:r>
      <w:r>
        <w:t xml:space="preserve">2022-06-01 00:00:00 </w:t>
      </w:r>
      <w:r>
        <w:t xml:space="preserve">2023-10-20 00:00:00 </w:t>
      </w:r>
      <w:r>
        <w:t xml:space="preserve">2023-08-25 00:00:00 </w:t>
      </w:r>
      <w:r>
        <w:t xml:space="preserve">7 </w:t>
      </w:r>
      <w:r>
        <w:t xml:space="preserve">34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690242 </w:t>
      </w:r>
      <w:r>
        <w:t xml:space="preserve">Organisation Internationale pour les Migrations </w:t>
      </w:r>
      <w:r>
        <w:t xml:space="preserve">OIM </w:t>
      </w:r>
      <w:r>
        <w:t xml:space="preserve">556 </w:t>
      </w:r>
      <w:r>
        <w:t xml:space="preserve">OIM et partenaires </w:t>
      </w:r>
    </w:p>
    <w:p>
      <w:r>
        <w:t xml:space="preserve">687608 </w:t>
      </w:r>
      <w:r>
        <w:t xml:space="preserve">NULL </w:t>
      </w:r>
      <w:r>
        <w:t xml:space="preserve">2023-03-28 00:00:00 </w:t>
      </w:r>
      <w:r>
        <w:t xml:space="preserve">2023-10-20 00:00:00 </w:t>
      </w:r>
      <w:r>
        <w:t xml:space="preserve">2023-08-25 00:00:00 </w:t>
      </w:r>
      <w:r>
        <w:t xml:space="preserve">3 </w:t>
      </w:r>
      <w:r>
        <w:t xml:space="preserve">19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CD62120602 </w:t>
      </w:r>
      <w:r>
        <w:t xml:space="preserve">Centre commercial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690243 </w:t>
      </w:r>
      <w:r>
        <w:t xml:space="preserve">Organisation Internationale pour les Migrations </w:t>
      </w:r>
      <w:r>
        <w:t xml:space="preserve">OIM </w:t>
      </w:r>
      <w:r>
        <w:t xml:space="preserve">556 </w:t>
      </w:r>
      <w:r>
        <w:t xml:space="preserve">OIM et partenaires </w:t>
      </w:r>
    </w:p>
    <w:p>
      <w:r>
        <w:t xml:space="preserve">687609 </w:t>
      </w:r>
      <w:r>
        <w:t xml:space="preserve">NULL </w:t>
      </w:r>
      <w:r>
        <w:t xml:space="preserve">2023-05-04 00:00:00 </w:t>
      </w:r>
      <w:r>
        <w:t xml:space="preserve">2023-10-20 00:00:00 </w:t>
      </w:r>
      <w:r>
        <w:t xml:space="preserve">2023-08-25 00:00:00 </w:t>
      </w:r>
      <w:r>
        <w:t xml:space="preserve">12 </w:t>
      </w:r>
      <w:r>
        <w:t xml:space="preserve">76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CD62120602 </w:t>
      </w:r>
      <w:r>
        <w:t xml:space="preserve">Centre commercial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690244 </w:t>
      </w:r>
      <w:r>
        <w:t xml:space="preserve">Organisation Internationale pour les Migrations </w:t>
      </w:r>
      <w:r>
        <w:t xml:space="preserve">OIM </w:t>
      </w:r>
      <w:r>
        <w:t xml:space="preserve">556 </w:t>
      </w:r>
      <w:r>
        <w:t xml:space="preserve">OIM et partenaires </w:t>
      </w:r>
    </w:p>
    <w:p>
      <w:r>
        <w:t xml:space="preserve">687624 </w:t>
      </w:r>
      <w:r>
        <w:t xml:space="preserve">NULL </w:t>
      </w:r>
      <w:r>
        <w:t xml:space="preserve">2022-06-01 00:00:00 </w:t>
      </w:r>
      <w:r>
        <w:t xml:space="preserve">2023-10-20 00:00:00 </w:t>
      </w:r>
      <w:r>
        <w:t xml:space="preserve">2023-08-28 00:00:00 </w:t>
      </w:r>
      <w:r>
        <w:t xml:space="preserve">5 </w:t>
      </w:r>
      <w:r>
        <w:t xml:space="preserve">25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690259 </w:t>
      </w:r>
      <w:r>
        <w:t xml:space="preserve">Organisation Internationale pour les Migrations </w:t>
      </w:r>
      <w:r>
        <w:t xml:space="preserve">OIM </w:t>
      </w:r>
      <w:r>
        <w:t xml:space="preserve">556 </w:t>
      </w:r>
      <w:r>
        <w:t xml:space="preserve">OIM et partenaires </w:t>
      </w:r>
    </w:p>
    <w:p>
      <w:r>
        <w:t xml:space="preserve">687625 </w:t>
      </w:r>
      <w:r>
        <w:t xml:space="preserve">NULL </w:t>
      </w:r>
      <w:r>
        <w:t xml:space="preserve">2022-09-01 00:00:00 </w:t>
      </w:r>
      <w:r>
        <w:t xml:space="preserve">2023-10-20 00:00:00 </w:t>
      </w:r>
      <w:r>
        <w:t xml:space="preserve">2023-08-28 00:00:00 </w:t>
      </w:r>
      <w:r>
        <w:t xml:space="preserve">2 </w:t>
      </w:r>
      <w:r>
        <w:t xml:space="preserve">10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690260 </w:t>
      </w:r>
      <w:r>
        <w:t xml:space="preserve">Organisation Internationale pour les Migrations </w:t>
      </w:r>
      <w:r>
        <w:t xml:space="preserve">OIM </w:t>
      </w:r>
      <w:r>
        <w:t xml:space="preserve">556 </w:t>
      </w:r>
      <w:r>
        <w:t xml:space="preserve">OIM et partenaires </w:t>
      </w:r>
    </w:p>
    <w:p>
      <w:r>
        <w:t xml:space="preserve">687634 </w:t>
      </w:r>
      <w:r>
        <w:t xml:space="preserve">NULL </w:t>
      </w:r>
      <w:r>
        <w:t xml:space="preserve">2022-06-01 00:00:00 </w:t>
      </w:r>
      <w:r>
        <w:t xml:space="preserve">2023-10-20 00:00:00 </w:t>
      </w:r>
      <w:r>
        <w:t xml:space="preserve">2023-08-28 00:00:00 </w:t>
      </w:r>
      <w:r>
        <w:t xml:space="preserve">8 </w:t>
      </w:r>
      <w:r>
        <w:t xml:space="preserve">40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690269 </w:t>
      </w:r>
      <w:r>
        <w:t xml:space="preserve">Organisation Internationale pour les Migrations </w:t>
      </w:r>
      <w:r>
        <w:t xml:space="preserve">OIM </w:t>
      </w:r>
      <w:r>
        <w:t xml:space="preserve">556 </w:t>
      </w:r>
      <w:r>
        <w:t xml:space="preserve">OIM et partenaires </w:t>
      </w:r>
    </w:p>
    <w:p>
      <w:r>
        <w:t xml:space="preserve">687635 </w:t>
      </w:r>
      <w:r>
        <w:t xml:space="preserve">NULL </w:t>
      </w:r>
      <w:r>
        <w:t xml:space="preserve">2022-09-01 00:00:00 </w:t>
      </w:r>
      <w:r>
        <w:t xml:space="preserve">2023-10-20 00:00:00 </w:t>
      </w:r>
      <w:r>
        <w:t xml:space="preserve">2023-08-28 00:00:00 </w:t>
      </w:r>
      <w:r>
        <w:t xml:space="preserve">2 </w:t>
      </w:r>
      <w:r>
        <w:t xml:space="preserve">10 </w:t>
      </w:r>
      <w:r>
        <w:t xml:space="preserve">2 </w:t>
      </w:r>
      <w:r>
        <w:t xml:space="preserve">Retourné </w:t>
      </w:r>
      <w:r>
        <w:t xml:space="preserve">CD6212ZS02 </w:t>
      </w:r>
      <w:r>
        <w:t xml:space="preserve">CD6212ZS02AS04 </w:t>
      </w:r>
      <w:r>
        <w:t xml:space="preserve">ISOPO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690270 </w:t>
      </w:r>
      <w:r>
        <w:t xml:space="preserve">Organisation Internationale pour les Migrations </w:t>
      </w:r>
      <w:r>
        <w:t xml:space="preserve">OIM </w:t>
      </w:r>
      <w:r>
        <w:t xml:space="preserve">556 </w:t>
      </w:r>
      <w:r>
        <w:t xml:space="preserve">OIM et partenaires </w:t>
      </w:r>
    </w:p>
    <w:p>
      <w:r>
        <w:t xml:space="preserve">687648 </w:t>
      </w:r>
      <w:r>
        <w:t xml:space="preserve">NULL </w:t>
      </w:r>
      <w:r>
        <w:t xml:space="preserve">2022-09-01 00:00:00 </w:t>
      </w:r>
      <w:r>
        <w:t xml:space="preserve">2023-10-20 00:00:00 </w:t>
      </w:r>
      <w:r>
        <w:t xml:space="preserve">2023-08-28 00:00:00 </w:t>
      </w:r>
      <w:r>
        <w:t xml:space="preserve">4 </w:t>
      </w:r>
      <w:r>
        <w:t xml:space="preserve">15 </w:t>
      </w:r>
      <w:r>
        <w:t xml:space="preserve">2 </w:t>
      </w:r>
      <w:r>
        <w:t xml:space="preserve">Retourné </w:t>
      </w:r>
      <w:r>
        <w:t xml:space="preserve">CD6212ZS02 </w:t>
      </w:r>
      <w:r>
        <w:t xml:space="preserve">CD6212ZS02AS07 </w:t>
      </w:r>
      <w:r>
        <w:t xml:space="preserve">KANKANGA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690283 </w:t>
      </w:r>
      <w:r>
        <w:t xml:space="preserve">Organisation Internationale pour les Migrations </w:t>
      </w:r>
      <w:r>
        <w:t xml:space="preserve">OIM </w:t>
      </w:r>
      <w:r>
        <w:t xml:space="preserve">556 </w:t>
      </w:r>
      <w:r>
        <w:t xml:space="preserve">OIM et partenaires </w:t>
      </w:r>
    </w:p>
    <w:p>
      <w:r>
        <w:t xml:space="preserve">687656 </w:t>
      </w:r>
      <w:r>
        <w:t xml:space="preserve">NULL </w:t>
      </w:r>
      <w:r>
        <w:t xml:space="preserve">2022-06-01 00:00:00 </w:t>
      </w:r>
      <w:r>
        <w:t xml:space="preserve">2023-10-20 00:00:00 </w:t>
      </w:r>
      <w:r>
        <w:t xml:space="preserve">2023-08-28 00:00:00 </w:t>
      </w:r>
      <w:r>
        <w:t xml:space="preserve">3 </w:t>
      </w:r>
      <w:r>
        <w:t xml:space="preserve">15 </w:t>
      </w:r>
      <w:r>
        <w:t xml:space="preserve">2 </w:t>
      </w:r>
      <w:r>
        <w:t xml:space="preserve">Retourné </w:t>
      </w:r>
      <w:r>
        <w:t xml:space="preserve">CD6212ZS02 </w:t>
      </w:r>
      <w:r>
        <w:t xml:space="preserve">CD6212ZS02AS07 </w:t>
      </w:r>
      <w:r>
        <w:t xml:space="preserve">KANKANGA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690291 </w:t>
      </w:r>
      <w:r>
        <w:t xml:space="preserve">Organisation Internationale pour les Migrations </w:t>
      </w:r>
      <w:r>
        <w:t xml:space="preserve">OIM </w:t>
      </w:r>
      <w:r>
        <w:t xml:space="preserve">556 </w:t>
      </w:r>
      <w:r>
        <w:t xml:space="preserve">OIM et partenaires </w:t>
      </w:r>
    </w:p>
    <w:p>
      <w:r>
        <w:t xml:space="preserve">687662 </w:t>
      </w:r>
      <w:r>
        <w:t xml:space="preserve">NULL </w:t>
      </w:r>
      <w:r>
        <w:t xml:space="preserve">2023-05-04 00:00:00 </w:t>
      </w:r>
      <w:r>
        <w:t xml:space="preserve">2023-10-20 00:00:00 </w:t>
      </w:r>
      <w:r>
        <w:t xml:space="preserve">2023-08-28 00:00:00 </w:t>
      </w:r>
      <w:r>
        <w:t xml:space="preserve">12 </w:t>
      </w:r>
      <w:r>
        <w:t xml:space="preserve">45 </w:t>
      </w:r>
      <w:r>
        <w:t xml:space="preserve">2 </w:t>
      </w:r>
      <w:r>
        <w:t xml:space="preserve">Retourné </w:t>
      </w:r>
      <w:r>
        <w:t xml:space="preserve">CD6212ZS02 </w:t>
      </w:r>
      <w:r>
        <w:t xml:space="preserve">CD6212ZS02AS07 </w:t>
      </w:r>
      <w:r>
        <w:t xml:space="preserve">KANKANGA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690297 </w:t>
      </w:r>
      <w:r>
        <w:t xml:space="preserve">Organisation Internationale pour les Migrations </w:t>
      </w:r>
      <w:r>
        <w:t xml:space="preserve">OIM </w:t>
      </w:r>
      <w:r>
        <w:t xml:space="preserve">556 </w:t>
      </w:r>
      <w:r>
        <w:t xml:space="preserve">OIM et partenaires </w:t>
      </w:r>
    </w:p>
    <w:p>
      <w:r>
        <w:t xml:space="preserve">687671 </w:t>
      </w:r>
      <w:r>
        <w:t xml:space="preserve">NULL </w:t>
      </w:r>
      <w:r>
        <w:t xml:space="preserve">2022-06-01 00:00:00 </w:t>
      </w:r>
      <w:r>
        <w:t xml:space="preserve">2023-10-20 00:00:00 </w:t>
      </w:r>
      <w:r>
        <w:t xml:space="preserve">2023-08-29 00:00:00 </w:t>
      </w:r>
      <w:r>
        <w:t xml:space="preserve">25 </w:t>
      </w:r>
      <w:r>
        <w:t xml:space="preserve">129 </w:t>
      </w:r>
      <w:r>
        <w:t xml:space="preserve">2 </w:t>
      </w:r>
      <w:r>
        <w:t xml:space="preserve">Retourné </w:t>
      </w:r>
      <w:r>
        <w:t xml:space="preserve">CD6212ZS02 </w:t>
      </w:r>
      <w:r>
        <w:t xml:space="preserve">CD6212ZS02AS08 </w:t>
      </w:r>
      <w:r>
        <w:t xml:space="preserve">KATUNGA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690306 </w:t>
      </w:r>
      <w:r>
        <w:t xml:space="preserve">Organisation Internationale pour les Migrations </w:t>
      </w:r>
      <w:r>
        <w:t xml:space="preserve">OIM </w:t>
      </w:r>
      <w:r>
        <w:t xml:space="preserve">556 </w:t>
      </w:r>
      <w:r>
        <w:t xml:space="preserve">OIM et partenaires </w:t>
      </w:r>
    </w:p>
    <w:p>
      <w:r>
        <w:t xml:space="preserve">687682 </w:t>
      </w:r>
      <w:r>
        <w:t xml:space="preserve">NULL </w:t>
      </w:r>
      <w:r>
        <w:t xml:space="preserve">2022-06-01 00:00:00 </w:t>
      </w:r>
      <w:r>
        <w:t xml:space="preserve">2023-10-20 00:00:00 </w:t>
      </w:r>
      <w:r>
        <w:t xml:space="preserve">2023-08-26 00:00:00 </w:t>
      </w:r>
      <w:r>
        <w:t xml:space="preserve">6 </w:t>
      </w:r>
      <w:r>
        <w:t xml:space="preserve">32 </w:t>
      </w:r>
      <w:r>
        <w:t xml:space="preserve">2 </w:t>
      </w:r>
      <w:r>
        <w:t xml:space="preserve">Retourné </w:t>
      </w:r>
      <w:r>
        <w:t xml:space="preserve">CD6212ZS02 </w:t>
      </w:r>
      <w:r>
        <w:t xml:space="preserve">CD6212ZS02AS08 </w:t>
      </w:r>
      <w:r>
        <w:t xml:space="preserve">KATUNGA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690317 </w:t>
      </w:r>
      <w:r>
        <w:t xml:space="preserve">Organisation Internationale pour les Migrations </w:t>
      </w:r>
      <w:r>
        <w:t xml:space="preserve">OIM </w:t>
      </w:r>
      <w:r>
        <w:t xml:space="preserve">556 </w:t>
      </w:r>
      <w:r>
        <w:t xml:space="preserve">OIM et partenaires </w:t>
      </w:r>
    </w:p>
    <w:p>
      <w:r>
        <w:t xml:space="preserve">687698 </w:t>
      </w:r>
      <w:r>
        <w:t xml:space="preserve">NULL </w:t>
      </w:r>
      <w:r>
        <w:t xml:space="preserve">2023-03-28 00:00:00 </w:t>
      </w:r>
      <w:r>
        <w:t xml:space="preserve">2023-10-20 00:00:00 </w:t>
      </w:r>
      <w:r>
        <w:t xml:space="preserve">2023-08-25 00:00:00 </w:t>
      </w:r>
      <w:r>
        <w:t xml:space="preserve">3 </w:t>
      </w:r>
      <w:r>
        <w:t xml:space="preserve">26 </w:t>
      </w:r>
      <w:r>
        <w:t xml:space="preserve">2 </w:t>
      </w:r>
      <w:r>
        <w:t xml:space="preserve">Retourné </w:t>
      </w:r>
      <w:r>
        <w:t xml:space="preserve">CD6212ZS02 </w:t>
      </w:r>
      <w:r>
        <w:t xml:space="preserve">CD6212ZS02AS09 </w:t>
      </w:r>
      <w:r>
        <w:t xml:space="preserve">KELE CEPAC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CD621206 </w:t>
      </w:r>
      <w:r>
        <w:t xml:space="preserve">A.c. de kamituga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690333 </w:t>
      </w:r>
      <w:r>
        <w:t xml:space="preserve">Organisation Internationale pour les Migrations </w:t>
      </w:r>
      <w:r>
        <w:t xml:space="preserve">OIM </w:t>
      </w:r>
      <w:r>
        <w:t xml:space="preserve">556 </w:t>
      </w:r>
      <w:r>
        <w:t xml:space="preserve">OIM et partenaires </w:t>
      </w:r>
    </w:p>
    <w:p>
      <w:r>
        <w:t xml:space="preserve">687708 </w:t>
      </w:r>
      <w:r>
        <w:t xml:space="preserve">NULL </w:t>
      </w:r>
      <w:r>
        <w:t xml:space="preserve">2023-05-04 00:00:00 </w:t>
      </w:r>
      <w:r>
        <w:t xml:space="preserve">2023-10-20 00:00:00 </w:t>
      </w:r>
      <w:r>
        <w:t xml:space="preserve">2023-08-28 00:00:00 </w:t>
      </w:r>
      <w:r>
        <w:t xml:space="preserve">10 </w:t>
      </w:r>
      <w:r>
        <w:t xml:space="preserve">86 </w:t>
      </w:r>
      <w:r>
        <w:t xml:space="preserve">2 </w:t>
      </w:r>
      <w:r>
        <w:t xml:space="preserve">Retourné </w:t>
      </w:r>
      <w:r>
        <w:t xml:space="preserve">CD6212ZS02 </w:t>
      </w:r>
      <w:r>
        <w:t xml:space="preserve">CD6212ZS02AS09 </w:t>
      </w:r>
      <w:r>
        <w:t xml:space="preserve">KELE CEPAC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690343 </w:t>
      </w:r>
      <w:r>
        <w:t xml:space="preserve">Organisation Internationale pour les Migrations </w:t>
      </w:r>
      <w:r>
        <w:t xml:space="preserve">OIM </w:t>
      </w:r>
      <w:r>
        <w:t xml:space="preserve">556 </w:t>
      </w:r>
      <w:r>
        <w:t xml:space="preserve">OIM et partenaires </w:t>
      </w:r>
    </w:p>
    <w:p>
      <w:r>
        <w:t xml:space="preserve">687713 </w:t>
      </w:r>
      <w:r>
        <w:t xml:space="preserve">NULL </w:t>
      </w:r>
      <w:r>
        <w:t xml:space="preserve">2022-06-01 00:00:00 </w:t>
      </w:r>
      <w:r>
        <w:t xml:space="preserve">2023-10-20 00:00:00 </w:t>
      </w:r>
      <w:r>
        <w:t xml:space="preserve">2023-08-25 00:00:00 </w:t>
      </w:r>
      <w:r>
        <w:t xml:space="preserve">10 </w:t>
      </w:r>
      <w:r>
        <w:t xml:space="preserve">62 </w:t>
      </w:r>
      <w:r>
        <w:t xml:space="preserve">2 </w:t>
      </w:r>
      <w:r>
        <w:t xml:space="preserve">Retourné </w:t>
      </w:r>
      <w:r>
        <w:t xml:space="preserve">CD6212ZS02 </w:t>
      </w:r>
      <w:r>
        <w:t xml:space="preserve">CD6212ZS02AS09 </w:t>
      </w:r>
      <w:r>
        <w:t xml:space="preserve">KELE CEPAC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690348 </w:t>
      </w:r>
      <w:r>
        <w:t xml:space="preserve">Organisation Internationale pour les Migrations </w:t>
      </w:r>
      <w:r>
        <w:t xml:space="preserve">OIM </w:t>
      </w:r>
      <w:r>
        <w:t xml:space="preserve">556 </w:t>
      </w:r>
      <w:r>
        <w:t xml:space="preserve">OIM et partenaires </w:t>
      </w:r>
    </w:p>
    <w:p>
      <w:r>
        <w:t xml:space="preserve">687714 </w:t>
      </w:r>
      <w:r>
        <w:t xml:space="preserve">NULL </w:t>
      </w:r>
      <w:r>
        <w:t xml:space="preserve">2023-03-28 00:00:00 </w:t>
      </w:r>
      <w:r>
        <w:t xml:space="preserve">2023-10-20 00:00:00 </w:t>
      </w:r>
      <w:r>
        <w:t xml:space="preserve">2023-08-25 00:00:00 </w:t>
      </w:r>
      <w:r>
        <w:t xml:space="preserve">4 </w:t>
      </w:r>
      <w:r>
        <w:t xml:space="preserve">40 </w:t>
      </w:r>
      <w:r>
        <w:t xml:space="preserve">2 </w:t>
      </w:r>
      <w:r>
        <w:t xml:space="preserve">Retourné </w:t>
      </w:r>
      <w:r>
        <w:t xml:space="preserve">CD6212ZS02 </w:t>
      </w:r>
      <w:r>
        <w:t xml:space="preserve">CD6212ZS02AS09 </w:t>
      </w:r>
      <w:r>
        <w:t xml:space="preserve">KELE CEPAC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690349 </w:t>
      </w:r>
      <w:r>
        <w:t xml:space="preserve">Organisation Internationale pour les Migrations </w:t>
      </w:r>
      <w:r>
        <w:t xml:space="preserve">OIM </w:t>
      </w:r>
      <w:r>
        <w:t xml:space="preserve">556 </w:t>
      </w:r>
      <w:r>
        <w:t xml:space="preserve">OIM et partenaires </w:t>
      </w:r>
    </w:p>
    <w:p>
      <w:r>
        <w:t xml:space="preserve">687724 </w:t>
      </w:r>
      <w:r>
        <w:t xml:space="preserve">NULL </w:t>
      </w:r>
      <w:r>
        <w:t xml:space="preserve">2023-05-04 00:00:00 </w:t>
      </w:r>
      <w:r>
        <w:t xml:space="preserve">2023-10-20 00:00:00 </w:t>
      </w:r>
      <w:r>
        <w:t xml:space="preserve">2023-08-28 00:00:00 </w:t>
      </w:r>
      <w:r>
        <w:t xml:space="preserve">15 </w:t>
      </w:r>
      <w:r>
        <w:t xml:space="preserve">75 </w:t>
      </w:r>
      <w:r>
        <w:t xml:space="preserve">2 </w:t>
      </w:r>
      <w:r>
        <w:t xml:space="preserve">Retourné </w:t>
      </w:r>
      <w:r>
        <w:t xml:space="preserve">CD6212ZS02 </w:t>
      </w:r>
      <w:r>
        <w:t xml:space="preserve">CD6212ZS02AS09 </w:t>
      </w:r>
      <w:r>
        <w:t xml:space="preserve">KELE CEPAC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CD62120603 </w:t>
      </w:r>
      <w:r>
        <w:t xml:space="preserve">Kalingi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690359 </w:t>
      </w:r>
      <w:r>
        <w:t xml:space="preserve">Organisation Internationale pour les Migrations </w:t>
      </w:r>
      <w:r>
        <w:t xml:space="preserve">OIM </w:t>
      </w:r>
      <w:r>
        <w:t xml:space="preserve">556 </w:t>
      </w:r>
      <w:r>
        <w:t xml:space="preserve">OIM et partenaires </w:t>
      </w:r>
    </w:p>
    <w:p>
      <w:r>
        <w:t xml:space="preserve">687725 </w:t>
      </w:r>
      <w:r>
        <w:t xml:space="preserve">NULL </w:t>
      </w:r>
      <w:r>
        <w:t xml:space="preserve">2023-09-30 00:00:00 </w:t>
      </w:r>
      <w:r>
        <w:t xml:space="preserve">2023-10-20 00:00:00 </w:t>
      </w:r>
      <w:r>
        <w:t xml:space="preserve">2023-08-28 00:00:00 </w:t>
      </w:r>
      <w:r>
        <w:t xml:space="preserve">5 </w:t>
      </w:r>
      <w:r>
        <w:t xml:space="preserve">25 </w:t>
      </w:r>
      <w:r>
        <w:t xml:space="preserve">2 </w:t>
      </w:r>
      <w:r>
        <w:t xml:space="preserve">Retourné </w:t>
      </w:r>
      <w:r>
        <w:t xml:space="preserve">CD6212ZS02 </w:t>
      </w:r>
      <w:r>
        <w:t xml:space="preserve">CD6212ZS02AS09 </w:t>
      </w:r>
      <w:r>
        <w:t xml:space="preserve">KELE CEPAC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CD62120603 </w:t>
      </w:r>
      <w:r>
        <w:t xml:space="preserve">Kalingi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690360 </w:t>
      </w:r>
      <w:r>
        <w:t xml:space="preserve">Organisation Internationale pour les Migrations </w:t>
      </w:r>
      <w:r>
        <w:t xml:space="preserve">OIM </w:t>
      </w:r>
      <w:r>
        <w:t xml:space="preserve">556 </w:t>
      </w:r>
      <w:r>
        <w:t xml:space="preserve">OIM et partenaires </w:t>
      </w:r>
    </w:p>
    <w:p>
      <w:r>
        <w:t xml:space="preserve">687742 </w:t>
      </w:r>
      <w:r>
        <w:t xml:space="preserve">NULL </w:t>
      </w:r>
      <w:r>
        <w:t xml:space="preserve">2022-06-01 00:00:00 </w:t>
      </w:r>
      <w:r>
        <w:t xml:space="preserve">2023-10-20 00:00:00 </w:t>
      </w:r>
      <w:r>
        <w:t xml:space="preserve">2023-08-24 00:00:00 </w:t>
      </w:r>
      <w:r>
        <w:t xml:space="preserve">3 </w:t>
      </w:r>
      <w:r>
        <w:t xml:space="preserve">21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690377 </w:t>
      </w:r>
      <w:r>
        <w:t xml:space="preserve">Organisation Internationale pour les Migrations </w:t>
      </w:r>
      <w:r>
        <w:t xml:space="preserve">OIM </w:t>
      </w:r>
      <w:r>
        <w:t xml:space="preserve">556 </w:t>
      </w:r>
      <w:r>
        <w:t xml:space="preserve">OIM et partenaires </w:t>
      </w:r>
    </w:p>
    <w:p>
      <w:r>
        <w:t xml:space="preserve">687743 </w:t>
      </w:r>
      <w:r>
        <w:t xml:space="preserve">NULL </w:t>
      </w:r>
      <w:r>
        <w:t xml:space="preserve">2022-09-01 00:00:00 </w:t>
      </w:r>
      <w:r>
        <w:t xml:space="preserve">2023-10-20 00:00:00 </w:t>
      </w:r>
      <w:r>
        <w:t xml:space="preserve">2023-08-24 00:00:00 </w:t>
      </w:r>
      <w:r>
        <w:t xml:space="preserve">1 </w:t>
      </w:r>
      <w:r>
        <w:t xml:space="preserve">7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690378 </w:t>
      </w:r>
      <w:r>
        <w:t xml:space="preserve">Organisation Internationale pour les Migrations </w:t>
      </w:r>
      <w:r>
        <w:t xml:space="preserve">OIM </w:t>
      </w:r>
      <w:r>
        <w:t xml:space="preserve">556 </w:t>
      </w:r>
      <w:r>
        <w:t xml:space="preserve">OIM et partenaires </w:t>
      </w:r>
    </w:p>
    <w:p>
      <w:r>
        <w:t xml:space="preserve">687750 </w:t>
      </w:r>
      <w:r>
        <w:t xml:space="preserve">NULL </w:t>
      </w:r>
      <w:r>
        <w:t xml:space="preserve">2023-03-28 00:00:00 </w:t>
      </w:r>
      <w:r>
        <w:t xml:space="preserve">2023-10-20 00:00:00 </w:t>
      </w:r>
      <w:r>
        <w:t xml:space="preserve">2023-08-26 00:00:00 </w:t>
      </w:r>
      <w:r>
        <w:t xml:space="preserve">5 </w:t>
      </w:r>
      <w:r>
        <w:t xml:space="preserve">30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690385 </w:t>
      </w:r>
      <w:r>
        <w:t xml:space="preserve">Organisation Internationale pour les Migrations </w:t>
      </w:r>
      <w:r>
        <w:t xml:space="preserve">OIM </w:t>
      </w:r>
      <w:r>
        <w:t xml:space="preserve">556 </w:t>
      </w:r>
      <w:r>
        <w:t xml:space="preserve">OIM et partenaires </w:t>
      </w:r>
    </w:p>
    <w:p>
      <w:r>
        <w:t xml:space="preserve">687754 </w:t>
      </w:r>
      <w:r>
        <w:t xml:space="preserve">NULL </w:t>
      </w:r>
      <w:r>
        <w:t xml:space="preserve">2022-06-01 00:00:00 </w:t>
      </w:r>
      <w:r>
        <w:t xml:space="preserve">2023-10-20 00:00:00 </w:t>
      </w:r>
      <w:r>
        <w:t xml:space="preserve">2023-08-29 00:00:00 </w:t>
      </w:r>
      <w:r>
        <w:t xml:space="preserve">3 </w:t>
      </w:r>
      <w:r>
        <w:t xml:space="preserve">22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690389 </w:t>
      </w:r>
      <w:r>
        <w:t xml:space="preserve">Organisation Internationale pour les Migrations </w:t>
      </w:r>
      <w:r>
        <w:t xml:space="preserve">OIM </w:t>
      </w:r>
      <w:r>
        <w:t xml:space="preserve">556 </w:t>
      </w:r>
      <w:r>
        <w:t xml:space="preserve">OIM et partenaires </w:t>
      </w:r>
    </w:p>
    <w:p>
      <w:r>
        <w:t xml:space="preserve">687755 </w:t>
      </w:r>
      <w:r>
        <w:t xml:space="preserve">NULL </w:t>
      </w:r>
      <w:r>
        <w:t xml:space="preserve">2022-09-01 00:00:00 </w:t>
      </w:r>
      <w:r>
        <w:t xml:space="preserve">2023-10-20 00:00:00 </w:t>
      </w:r>
      <w:r>
        <w:t xml:space="preserve">2023-08-29 00:00:00 </w:t>
      </w:r>
      <w:r>
        <w:t xml:space="preserve">1 </w:t>
      </w:r>
      <w:r>
        <w:t xml:space="preserve">7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690390 </w:t>
      </w:r>
      <w:r>
        <w:t xml:space="preserve">Organisation Internationale pour les Migrations </w:t>
      </w:r>
      <w:r>
        <w:t xml:space="preserve">OIM </w:t>
      </w:r>
      <w:r>
        <w:t xml:space="preserve">556 </w:t>
      </w:r>
      <w:r>
        <w:t xml:space="preserve">OIM et partenaires </w:t>
      </w:r>
    </w:p>
    <w:p>
      <w:r>
        <w:t xml:space="preserve">687765 </w:t>
      </w:r>
      <w:r>
        <w:t xml:space="preserve">NULL </w:t>
      </w:r>
      <w:r>
        <w:t xml:space="preserve">2023-03-28 00:00:00 </w:t>
      </w:r>
      <w:r>
        <w:t xml:space="preserve">2023-10-20 00:00:00 </w:t>
      </w:r>
      <w:r>
        <w:t xml:space="preserve">2023-08-23 00:00:00 </w:t>
      </w:r>
      <w:r>
        <w:t xml:space="preserve">1 </w:t>
      </w:r>
      <w:r>
        <w:t xml:space="preserve">6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690400 </w:t>
      </w:r>
      <w:r>
        <w:t xml:space="preserve">Organisation Internationale pour les Migrations </w:t>
      </w:r>
      <w:r>
        <w:t xml:space="preserve">OIM </w:t>
      </w:r>
      <w:r>
        <w:t xml:space="preserve">556 </w:t>
      </w:r>
      <w:r>
        <w:t xml:space="preserve">OIM et partenaires </w:t>
      </w:r>
    </w:p>
    <w:p>
      <w:r>
        <w:t xml:space="preserve">687766 </w:t>
      </w:r>
      <w:r>
        <w:t xml:space="preserve">NULL </w:t>
      </w:r>
      <w:r>
        <w:t xml:space="preserve">2023-09-30 00:00:00 </w:t>
      </w:r>
      <w:r>
        <w:t xml:space="preserve">2023-10-20 00:00:00 </w:t>
      </w:r>
      <w:r>
        <w:t xml:space="preserve">2023-08-23 00:00:00 </w:t>
      </w:r>
      <w:r>
        <w:t xml:space="preserve">6 </w:t>
      </w:r>
      <w:r>
        <w:t xml:space="preserve">34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690401 </w:t>
      </w:r>
      <w:r>
        <w:t xml:space="preserve">Organisation Internationale pour les Migrations </w:t>
      </w:r>
      <w:r>
        <w:t xml:space="preserve">OIM </w:t>
      </w:r>
      <w:r>
        <w:t xml:space="preserve">556 </w:t>
      </w:r>
      <w:r>
        <w:t xml:space="preserve">OIM et partenaires </w:t>
      </w:r>
    </w:p>
    <w:p>
      <w:r>
        <w:t xml:space="preserve">687770 </w:t>
      </w:r>
      <w:r>
        <w:t xml:space="preserve">NULL </w:t>
      </w:r>
      <w:r>
        <w:t xml:space="preserve">2023-03-28 00:00:00 </w:t>
      </w:r>
      <w:r>
        <w:t xml:space="preserve">2023-10-20 00:00:00 </w:t>
      </w:r>
      <w:r>
        <w:t xml:space="preserve">2023-08-28 00:00:00 </w:t>
      </w:r>
      <w:r>
        <w:t xml:space="preserve">5 </w:t>
      </w:r>
      <w:r>
        <w:t xml:space="preserve">32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690405 </w:t>
      </w:r>
      <w:r>
        <w:t xml:space="preserve">Organisation Internationale pour les Migrations </w:t>
      </w:r>
      <w:r>
        <w:t xml:space="preserve">OIM </w:t>
      </w:r>
      <w:r>
        <w:t xml:space="preserve">556 </w:t>
      </w:r>
      <w:r>
        <w:t xml:space="preserve">OIM et partenaires </w:t>
      </w:r>
    </w:p>
    <w:p>
      <w:r>
        <w:t xml:space="preserve">687771 </w:t>
      </w:r>
      <w:r>
        <w:t xml:space="preserve">NULL </w:t>
      </w:r>
      <w:r>
        <w:t xml:space="preserve">2023-05-04 00:00:00 </w:t>
      </w:r>
      <w:r>
        <w:t xml:space="preserve">2023-10-20 00:00:00 </w:t>
      </w:r>
      <w:r>
        <w:t xml:space="preserve">2023-08-28 00:00:00 </w:t>
      </w:r>
      <w:r>
        <w:t xml:space="preserve">10 </w:t>
      </w:r>
      <w:r>
        <w:t xml:space="preserve">65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690406 </w:t>
      </w:r>
      <w:r>
        <w:t xml:space="preserve">Organisation Internationale pour les Migrations </w:t>
      </w:r>
      <w:r>
        <w:t xml:space="preserve">OIM </w:t>
      </w:r>
      <w:r>
        <w:t xml:space="preserve">556 </w:t>
      </w:r>
      <w:r>
        <w:t xml:space="preserve">OIM et partenaires </w:t>
      </w:r>
    </w:p>
    <w:p>
      <w:r>
        <w:t xml:space="preserve">687772 </w:t>
      </w:r>
      <w:r>
        <w:t xml:space="preserve">NULL </w:t>
      </w:r>
      <w:r>
        <w:t xml:space="preserve">2023-09-30 00:00:00 </w:t>
      </w:r>
      <w:r>
        <w:t xml:space="preserve">2023-10-20 00:00:00 </w:t>
      </w:r>
      <w:r>
        <w:t xml:space="preserve">2023-08-28 00:00:00 </w:t>
      </w:r>
      <w:r>
        <w:t xml:space="preserve">5 </w:t>
      </w:r>
      <w:r>
        <w:t xml:space="preserve">33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690407 </w:t>
      </w:r>
      <w:r>
        <w:t xml:space="preserve">Organisation Internationale pour les Migrations </w:t>
      </w:r>
      <w:r>
        <w:t xml:space="preserve">OIM </w:t>
      </w:r>
      <w:r>
        <w:t xml:space="preserve">556 </w:t>
      </w:r>
      <w:r>
        <w:t xml:space="preserve">OIM et partenaires </w:t>
      </w:r>
    </w:p>
    <w:p>
      <w:r>
        <w:t xml:space="preserve">687781 </w:t>
      </w:r>
      <w:r>
        <w:t xml:space="preserve">NULL </w:t>
      </w:r>
      <w:r>
        <w:t xml:space="preserve">2022-06-01 00:00:00 </w:t>
      </w:r>
      <w:r>
        <w:t xml:space="preserve">2023-10-20 00:00:00 </w:t>
      </w:r>
      <w:r>
        <w:t xml:space="preserve">2023-08-27 00:00:00 </w:t>
      </w:r>
      <w:r>
        <w:t xml:space="preserve">25 </w:t>
      </w:r>
      <w:r>
        <w:t xml:space="preserve">129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690416 </w:t>
      </w:r>
      <w:r>
        <w:t xml:space="preserve">Organisation Internationale pour les Migrations </w:t>
      </w:r>
      <w:r>
        <w:t xml:space="preserve">OIM </w:t>
      </w:r>
      <w:r>
        <w:t xml:space="preserve">556 </w:t>
      </w:r>
      <w:r>
        <w:t xml:space="preserve">OIM et partenaires </w:t>
      </w:r>
    </w:p>
    <w:p>
      <w:r>
        <w:t xml:space="preserve">687782 </w:t>
      </w:r>
      <w:r>
        <w:t xml:space="preserve">NULL </w:t>
      </w:r>
      <w:r>
        <w:t xml:space="preserve">2023-03-28 00:00:00 </w:t>
      </w:r>
      <w:r>
        <w:t xml:space="preserve">2023-10-20 00:00:00 </w:t>
      </w:r>
      <w:r>
        <w:t xml:space="preserve">2023-08-27 00:00:00 </w:t>
      </w:r>
      <w:r>
        <w:t xml:space="preserve">10 </w:t>
      </w:r>
      <w:r>
        <w:t xml:space="preserve">50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690417 </w:t>
      </w:r>
      <w:r>
        <w:t xml:space="preserve">Organisation Internationale pour les Migrations </w:t>
      </w:r>
      <w:r>
        <w:t xml:space="preserve">OIM </w:t>
      </w:r>
      <w:r>
        <w:t xml:space="preserve">556 </w:t>
      </w:r>
      <w:r>
        <w:t xml:space="preserve">OIM et partenaires </w:t>
      </w:r>
    </w:p>
    <w:p>
      <w:r>
        <w:t xml:space="preserve">687783 </w:t>
      </w:r>
      <w:r>
        <w:t xml:space="preserve">NULL </w:t>
      </w:r>
      <w:r>
        <w:t xml:space="preserve">2023-05-04 00:00:00 </w:t>
      </w:r>
      <w:r>
        <w:t xml:space="preserve">2023-10-20 00:00:00 </w:t>
      </w:r>
      <w:r>
        <w:t xml:space="preserve">2023-08-27 00:00:00 </w:t>
      </w:r>
      <w:r>
        <w:t xml:space="preserve">10 </w:t>
      </w:r>
      <w:r>
        <w:t xml:space="preserve">50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690418 </w:t>
      </w:r>
      <w:r>
        <w:t xml:space="preserve">Organisation Internationale pour les Migrations </w:t>
      </w:r>
      <w:r>
        <w:t xml:space="preserve">OIM </w:t>
      </w:r>
      <w:r>
        <w:t xml:space="preserve">556 </w:t>
      </w:r>
      <w:r>
        <w:t xml:space="preserve">OIM et partenaires </w:t>
      </w:r>
    </w:p>
    <w:p>
      <w:r>
        <w:t xml:space="preserve">687791 </w:t>
      </w:r>
      <w:r>
        <w:t xml:space="preserve">NULL </w:t>
      </w:r>
      <w:r>
        <w:t xml:space="preserve">2023-05-04 00:00:00 </w:t>
      </w:r>
      <w:r>
        <w:t xml:space="preserve">2023-10-20 00:00:00 </w:t>
      </w:r>
      <w:r>
        <w:t xml:space="preserve">2023-08-28 00:00:00 </w:t>
      </w:r>
      <w:r>
        <w:t xml:space="preserve">6 </w:t>
      </w:r>
      <w:r>
        <w:t xml:space="preserve">55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690426 </w:t>
      </w:r>
      <w:r>
        <w:t xml:space="preserve">Organisation Internationale pour les Migrations </w:t>
      </w:r>
      <w:r>
        <w:t xml:space="preserve">OIM </w:t>
      </w:r>
      <w:r>
        <w:t xml:space="preserve">556 </w:t>
      </w:r>
      <w:r>
        <w:t xml:space="preserve">OIM et partenaires </w:t>
      </w:r>
    </w:p>
    <w:p>
      <w:r>
        <w:t xml:space="preserve">687796 </w:t>
      </w:r>
      <w:r>
        <w:t xml:space="preserve">NULL </w:t>
      </w:r>
      <w:r>
        <w:t xml:space="preserve">2023-03-28 00:00:00 </w:t>
      </w:r>
      <w:r>
        <w:t xml:space="preserve">2023-10-20 00:00:00 </w:t>
      </w:r>
      <w:r>
        <w:t xml:space="preserve">2023-08-23 00:00:00 </w:t>
      </w:r>
      <w:r>
        <w:t xml:space="preserve">2 </w:t>
      </w:r>
      <w:r>
        <w:t xml:space="preserve">19 </w:t>
      </w:r>
      <w:r>
        <w:t xml:space="preserve">2 </w:t>
      </w:r>
      <w:r>
        <w:t xml:space="preserve">Retourné </w:t>
      </w:r>
      <w:r>
        <w:t xml:space="preserve">CD6212ZS02 </w:t>
      </w:r>
      <w:r>
        <w:t xml:space="preserve">CD6212ZS02AS10 </w:t>
      </w:r>
      <w:r>
        <w:t xml:space="preserve">KIBE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690431 </w:t>
      </w:r>
      <w:r>
        <w:t xml:space="preserve">Organisation Internationale pour les Migrations </w:t>
      </w:r>
      <w:r>
        <w:t xml:space="preserve">OIM </w:t>
      </w:r>
      <w:r>
        <w:t xml:space="preserve">556 </w:t>
      </w:r>
      <w:r>
        <w:t xml:space="preserve">OIM et partenaires </w:t>
      </w:r>
    </w:p>
    <w:p>
      <w:r>
        <w:t xml:space="preserve">687804 </w:t>
      </w:r>
      <w:r>
        <w:t xml:space="preserve">NULL </w:t>
      </w:r>
      <w:r>
        <w:t xml:space="preserve">2022-12-01 00:00:00 </w:t>
      </w:r>
      <w:r>
        <w:t xml:space="preserve">2023-10-20 00:00:00 </w:t>
      </w:r>
      <w:r>
        <w:t xml:space="preserve">2022-05-20 00:00:00 </w:t>
      </w:r>
      <w:r>
        <w:t xml:space="preserve">3 </w:t>
      </w:r>
      <w:r>
        <w:t xml:space="preserve">18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690439 </w:t>
      </w:r>
      <w:r>
        <w:t xml:space="preserve">Organisation Internationale pour les Migrations </w:t>
      </w:r>
      <w:r>
        <w:t xml:space="preserve">OIM </w:t>
      </w:r>
      <w:r>
        <w:t xml:space="preserve">556 </w:t>
      </w:r>
      <w:r>
        <w:t xml:space="preserve">OIM et partenaires </w:t>
      </w:r>
    </w:p>
    <w:p>
      <w:r>
        <w:t xml:space="preserve">687805 </w:t>
      </w:r>
      <w:r>
        <w:t xml:space="preserve">NULL </w:t>
      </w:r>
      <w:r>
        <w:t xml:space="preserve">2023-09-30 00:00:00 </w:t>
      </w:r>
      <w:r>
        <w:t xml:space="preserve">2023-10-20 00:00:00 </w:t>
      </w:r>
      <w:r>
        <w:t xml:space="preserve">2022-05-20 00:00:00 </w:t>
      </w:r>
      <w:r>
        <w:t xml:space="preserve">10 </w:t>
      </w:r>
      <w:r>
        <w:t xml:space="preserve">60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690440 </w:t>
      </w:r>
      <w:r>
        <w:t xml:space="preserve">Organisation Internationale pour les Migrations </w:t>
      </w:r>
      <w:r>
        <w:t xml:space="preserve">OIM </w:t>
      </w:r>
      <w:r>
        <w:t xml:space="preserve">556 </w:t>
      </w:r>
      <w:r>
        <w:t xml:space="preserve">OIM et partenaires </w:t>
      </w:r>
    </w:p>
    <w:p>
      <w:r>
        <w:t xml:space="preserve">687814 </w:t>
      </w:r>
      <w:r>
        <w:t xml:space="preserve">NULL </w:t>
      </w:r>
      <w:r>
        <w:t xml:space="preserve">2022-12-01 00:00:00 </w:t>
      </w:r>
      <w:r>
        <w:t xml:space="preserve">2023-10-20 00:00:00 </w:t>
      </w:r>
      <w:r>
        <w:t xml:space="preserve">2022-05-21 00:00:00 </w:t>
      </w:r>
      <w:r>
        <w:t xml:space="preserve">8 </w:t>
      </w:r>
      <w:r>
        <w:t xml:space="preserve">48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690449 </w:t>
      </w:r>
      <w:r>
        <w:t xml:space="preserve">Organisation Internationale pour les Migrations </w:t>
      </w:r>
      <w:r>
        <w:t xml:space="preserve">OIM </w:t>
      </w:r>
      <w:r>
        <w:t xml:space="preserve">556 </w:t>
      </w:r>
      <w:r>
        <w:t xml:space="preserve">OIM et partenaires </w:t>
      </w:r>
    </w:p>
    <w:p>
      <w:r>
        <w:t xml:space="preserve">687815 </w:t>
      </w:r>
      <w:r>
        <w:t xml:space="preserve">NULL </w:t>
      </w:r>
      <w:r>
        <w:t xml:space="preserve">2023-09-30 00:00:00 </w:t>
      </w:r>
      <w:r>
        <w:t xml:space="preserve">2023-10-20 00:00:00 </w:t>
      </w:r>
      <w:r>
        <w:t xml:space="preserve">2022-05-21 00:00:00 </w:t>
      </w:r>
      <w:r>
        <w:t xml:space="preserve">10 </w:t>
      </w:r>
      <w:r>
        <w:t xml:space="preserve">85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690450 </w:t>
      </w:r>
      <w:r>
        <w:t xml:space="preserve">Organisation Internationale pour les Migrations </w:t>
      </w:r>
      <w:r>
        <w:t xml:space="preserve">OIM </w:t>
      </w:r>
      <w:r>
        <w:t xml:space="preserve">556 </w:t>
      </w:r>
      <w:r>
        <w:t xml:space="preserve">OIM et partenaires </w:t>
      </w:r>
    </w:p>
    <w:p>
      <w:r>
        <w:t xml:space="preserve">687820 </w:t>
      </w:r>
      <w:r>
        <w:t xml:space="preserve">NULL </w:t>
      </w:r>
      <w:r>
        <w:t xml:space="preserve">2022-06-01 00:00:00 </w:t>
      </w:r>
      <w:r>
        <w:t xml:space="preserve">2023-10-20 00:00:00 </w:t>
      </w:r>
      <w:r>
        <w:t xml:space="preserve">2023-08-17 00:00:00 </w:t>
      </w:r>
      <w:r>
        <w:t xml:space="preserve">1 </w:t>
      </w:r>
      <w:r>
        <w:t xml:space="preserve">3 </w:t>
      </w:r>
      <w:r>
        <w:t xml:space="preserve">2 </w:t>
      </w:r>
      <w:r>
        <w:t xml:space="preserve">Retourné </w:t>
      </w:r>
      <w:r>
        <w:t xml:space="preserve">CD6206ZS01 </w:t>
      </w:r>
      <w:r>
        <w:t xml:space="preserve">CD6206ZS01AS07 </w:t>
      </w:r>
      <w:r>
        <w:t xml:space="preserve">BWINA  </w:t>
      </w:r>
      <w:r>
        <w:t xml:space="preserve">Idjwi </w:t>
      </w:r>
      <w:r>
        <w:t xml:space="preserve">4 </w:t>
      </w:r>
      <w:r>
        <w:t xml:space="preserve">Domicile propre </w:t>
      </w:r>
      <w:r>
        <w:t xml:space="preserve">6 </w:t>
      </w:r>
      <w:r>
        <w:t xml:space="preserve">Amélioration des conditions </w:t>
      </w:r>
      <w:r>
        <w:t xml:space="preserve">CD62 </w:t>
      </w:r>
      <w:r>
        <w:t xml:space="preserve">Sud-kivu </w:t>
      </w:r>
      <w:r>
        <w:t xml:space="preserve">CD6206 </w:t>
      </w:r>
      <w:r>
        <w:t xml:space="preserve">Idjwi </w:t>
      </w:r>
      <w:r>
        <w:t xml:space="preserve">3 </w:t>
      </w:r>
      <w:r>
        <w:t xml:space="preserve">CD620601 </w:t>
      </w:r>
      <w:r>
        <w:t xml:space="preserve">Ntambuka </w:t>
      </w:r>
      <w:r>
        <w:t xml:space="preserve">CD62060103 </w:t>
      </w:r>
      <w:r>
        <w:t xml:space="preserve">Nykalongwa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690455 </w:t>
      </w:r>
      <w:r>
        <w:t xml:space="preserve">Organisation Internationale pour les Migrations </w:t>
      </w:r>
      <w:r>
        <w:t xml:space="preserve">OIM </w:t>
      </w:r>
      <w:r>
        <w:t xml:space="preserve">556 </w:t>
      </w:r>
      <w:r>
        <w:t xml:space="preserve">OIM et partenaires </w:t>
      </w:r>
    </w:p>
    <w:p>
      <w:r>
        <w:t xml:space="preserve">687842 </w:t>
      </w:r>
      <w:r>
        <w:t xml:space="preserve">NULL </w:t>
      </w:r>
      <w:r>
        <w:t xml:space="preserve">2023-09-30 00:00:00 </w:t>
      </w:r>
      <w:r>
        <w:t xml:space="preserve">2023-10-20 00:00:00 </w:t>
      </w:r>
      <w:r>
        <w:t xml:space="preserve">2023-08-28 00:00:00 </w:t>
      </w:r>
      <w:r>
        <w:t xml:space="preserve">2 </w:t>
      </w:r>
      <w:r>
        <w:t xml:space="preserve">11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CD62010301 </w:t>
      </w:r>
      <w:r>
        <w:t xml:space="preserve">Kalere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690477 </w:t>
      </w:r>
      <w:r>
        <w:t xml:space="preserve">Organisation Internationale pour les Migrations </w:t>
      </w:r>
      <w:r>
        <w:t xml:space="preserve">OIM </w:t>
      </w:r>
      <w:r>
        <w:t xml:space="preserve">556 </w:t>
      </w:r>
      <w:r>
        <w:t xml:space="preserve">OIM et partenaires </w:t>
      </w:r>
    </w:p>
    <w:p>
      <w:r>
        <w:t xml:space="preserve">687845 </w:t>
      </w:r>
      <w:r>
        <w:t xml:space="preserve">NULL </w:t>
      </w:r>
      <w:r>
        <w:t xml:space="preserve">2023-05-04 00:00:00 </w:t>
      </w:r>
      <w:r>
        <w:t xml:space="preserve">2023-10-20 00:00:00 </w:t>
      </w:r>
      <w:r>
        <w:t xml:space="preserve">2023-08-28 00:00:00 </w:t>
      </w:r>
      <w:r>
        <w:t xml:space="preserve">4 </w:t>
      </w:r>
      <w:r>
        <w:t xml:space="preserve">25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690480 </w:t>
      </w:r>
      <w:r>
        <w:t xml:space="preserve">Organisation Internationale pour les Migrations </w:t>
      </w:r>
      <w:r>
        <w:t xml:space="preserve">OIM </w:t>
      </w:r>
      <w:r>
        <w:t xml:space="preserve">556 </w:t>
      </w:r>
      <w:r>
        <w:t xml:space="preserve">OIM et partenaires </w:t>
      </w:r>
    </w:p>
    <w:p>
      <w:r>
        <w:t xml:space="preserve">687848 </w:t>
      </w:r>
      <w:r>
        <w:t xml:space="preserve">NULL </w:t>
      </w:r>
      <w:r>
        <w:t xml:space="preserve">2022-09-01 00:00:00 </w:t>
      </w:r>
      <w:r>
        <w:t xml:space="preserve">2023-10-20 00:00:00 </w:t>
      </w:r>
      <w:r>
        <w:t xml:space="preserve">2023-08-28 00:00:00 </w:t>
      </w:r>
      <w:r>
        <w:t xml:space="preserve">2 </w:t>
      </w:r>
      <w:r>
        <w:t xml:space="preserve">17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690483 </w:t>
      </w:r>
      <w:r>
        <w:t xml:space="preserve">Organisation Internationale pour les Migrations </w:t>
      </w:r>
      <w:r>
        <w:t xml:space="preserve">OIM </w:t>
      </w:r>
      <w:r>
        <w:t xml:space="preserve">556 </w:t>
      </w:r>
      <w:r>
        <w:t xml:space="preserve">OIM et partenaires </w:t>
      </w:r>
    </w:p>
    <w:p>
      <w:r>
        <w:t xml:space="preserve">687849 </w:t>
      </w:r>
      <w:r>
        <w:t xml:space="preserve">NULL </w:t>
      </w:r>
      <w:r>
        <w:t xml:space="preserve">2023-05-04 00:00:00 </w:t>
      </w:r>
      <w:r>
        <w:t xml:space="preserve">2023-10-20 00:00:00 </w:t>
      </w:r>
      <w:r>
        <w:t xml:space="preserve">2023-08-28 00:00:00 </w:t>
      </w:r>
      <w:r>
        <w:t xml:space="preserve">2 </w:t>
      </w:r>
      <w:r>
        <w:t xml:space="preserve">13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690484 </w:t>
      </w:r>
      <w:r>
        <w:t xml:space="preserve">Organisation Internationale pour les Migrations </w:t>
      </w:r>
      <w:r>
        <w:t xml:space="preserve">OIM </w:t>
      </w:r>
      <w:r>
        <w:t xml:space="preserve">556 </w:t>
      </w:r>
      <w:r>
        <w:t xml:space="preserve">OIM et partenaires </w:t>
      </w:r>
    </w:p>
    <w:p>
      <w:r>
        <w:t xml:space="preserve">687850 </w:t>
      </w:r>
      <w:r>
        <w:t xml:space="preserve">NULL </w:t>
      </w:r>
      <w:r>
        <w:t xml:space="preserve">2023-05-04 00:00:00 </w:t>
      </w:r>
      <w:r>
        <w:t xml:space="preserve">2023-10-20 00:00:00 </w:t>
      </w:r>
      <w:r>
        <w:t xml:space="preserve">2023-08-28 00:00:00 </w:t>
      </w:r>
      <w:r>
        <w:t xml:space="preserve">8 </w:t>
      </w:r>
      <w:r>
        <w:t xml:space="preserve">56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690485 </w:t>
      </w:r>
      <w:r>
        <w:t xml:space="preserve">Organisation Internationale pour les Migrations </w:t>
      </w:r>
      <w:r>
        <w:t xml:space="preserve">OIM </w:t>
      </w:r>
      <w:r>
        <w:t xml:space="preserve">556 </w:t>
      </w:r>
      <w:r>
        <w:t xml:space="preserve">OIM et partenaires </w:t>
      </w:r>
    </w:p>
    <w:p>
      <w:r>
        <w:t xml:space="preserve">687851 </w:t>
      </w:r>
      <w:r>
        <w:t xml:space="preserve">NULL </w:t>
      </w:r>
      <w:r>
        <w:t xml:space="preserve">2023-05-04 00:00:00 </w:t>
      </w:r>
      <w:r>
        <w:t xml:space="preserve">2023-10-20 00:00:00 </w:t>
      </w:r>
      <w:r>
        <w:t xml:space="preserve">2023-08-28 00:00:00 </w:t>
      </w:r>
      <w:r>
        <w:t xml:space="preserve">4 </w:t>
      </w:r>
      <w:r>
        <w:t xml:space="preserve">27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690486 </w:t>
      </w:r>
      <w:r>
        <w:t xml:space="preserve">Organisation Internationale pour les Migrations </w:t>
      </w:r>
      <w:r>
        <w:t xml:space="preserve">OIM </w:t>
      </w:r>
      <w:r>
        <w:t xml:space="preserve">556 </w:t>
      </w:r>
      <w:r>
        <w:t xml:space="preserve">OIM et partenaires </w:t>
      </w:r>
    </w:p>
    <w:p>
      <w:r>
        <w:t xml:space="preserve">687885 </w:t>
      </w:r>
      <w:r>
        <w:t xml:space="preserve">NULL </w:t>
      </w:r>
      <w:r>
        <w:t xml:space="preserve">2023-05-04 00:00:00 </w:t>
      </w:r>
      <w:r>
        <w:t xml:space="preserve">2023-10-20 00:00:00 </w:t>
      </w:r>
      <w:r>
        <w:t xml:space="preserve">2023-08-29 00:00:00 </w:t>
      </w:r>
      <w:r>
        <w:t xml:space="preserve">3 </w:t>
      </w:r>
      <w:r>
        <w:t xml:space="preserve">19 </w:t>
      </w:r>
      <w:r>
        <w:t xml:space="preserve">2 </w:t>
      </w:r>
      <w:r>
        <w:t xml:space="preserve">Retourné </w:t>
      </w:r>
      <w:r>
        <w:t xml:space="preserve">CD6207ZS03 </w:t>
      </w:r>
      <w:r>
        <w:t xml:space="preserve">CD6207ZS03AS11 </w:t>
      </w:r>
      <w:r>
        <w:t xml:space="preserve">MUNYA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CD62010303 </w:t>
      </w:r>
      <w:r>
        <w:t xml:space="preserve">Ngsala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690520 </w:t>
      </w:r>
      <w:r>
        <w:t xml:space="preserve">Organisation Internationale pour les Migrations </w:t>
      </w:r>
      <w:r>
        <w:t xml:space="preserve">OIM </w:t>
      </w:r>
      <w:r>
        <w:t xml:space="preserve">556 </w:t>
      </w:r>
      <w:r>
        <w:t xml:space="preserve">OIM et partenaires </w:t>
      </w:r>
    </w:p>
    <w:p>
      <w:r>
        <w:t xml:space="preserve">687894 </w:t>
      </w:r>
      <w:r>
        <w:t xml:space="preserve">NULL </w:t>
      </w:r>
      <w:r>
        <w:t xml:space="preserve">2023-05-04 00:00:00 </w:t>
      </w:r>
      <w:r>
        <w:t xml:space="preserve">2023-10-20 00:00:00 </w:t>
      </w:r>
      <w:r>
        <w:t xml:space="preserve">2023-08-29 00:00:00 </w:t>
      </w:r>
      <w:r>
        <w:t xml:space="preserve">1 </w:t>
      </w:r>
      <w:r>
        <w:t xml:space="preserve">5 </w:t>
      </w:r>
      <w:r>
        <w:t xml:space="preserve">2 </w:t>
      </w:r>
      <w:r>
        <w:t xml:space="preserve">Retourné </w:t>
      </w:r>
      <w:r>
        <w:t xml:space="preserve">CD6207ZS03 </w:t>
      </w:r>
      <w:r>
        <w:t xml:space="preserve">CD6207ZS03AS12 </w:t>
      </w:r>
      <w:r>
        <w:t xml:space="preserve">MUZINZI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690529 </w:t>
      </w:r>
      <w:r>
        <w:t xml:space="preserve">Organisation Internationale pour les Migrations </w:t>
      </w:r>
      <w:r>
        <w:t xml:space="preserve">OIM </w:t>
      </w:r>
      <w:r>
        <w:t xml:space="preserve">556 </w:t>
      </w:r>
      <w:r>
        <w:t xml:space="preserve">OIM et partenaires </w:t>
      </w:r>
    </w:p>
    <w:p>
      <w:r>
        <w:t xml:space="preserve">687896 </w:t>
      </w:r>
      <w:r>
        <w:t xml:space="preserve">NULL </w:t>
      </w:r>
      <w:r>
        <w:t xml:space="preserve">2023-05-04 00:00:00 </w:t>
      </w:r>
      <w:r>
        <w:t xml:space="preserve">2023-10-20 00:00:00 </w:t>
      </w:r>
      <w:r>
        <w:t xml:space="preserve">2023-08-29 00:00:00 </w:t>
      </w:r>
      <w:r>
        <w:t xml:space="preserve">2 </w:t>
      </w:r>
      <w:r>
        <w:t xml:space="preserve">10 </w:t>
      </w:r>
      <w:r>
        <w:t xml:space="preserve">2 </w:t>
      </w:r>
      <w:r>
        <w:t xml:space="preserve">Retourné </w:t>
      </w:r>
      <w:r>
        <w:t xml:space="preserve">CD6207ZS03 </w:t>
      </w:r>
      <w:r>
        <w:t xml:space="preserve">CD6207ZS03AS12 </w:t>
      </w:r>
      <w:r>
        <w:t xml:space="preserve">MUZINZI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690531 </w:t>
      </w:r>
      <w:r>
        <w:t xml:space="preserve">Organisation Internationale pour les Migrations </w:t>
      </w:r>
      <w:r>
        <w:t xml:space="preserve">OIM </w:t>
      </w:r>
      <w:r>
        <w:t xml:space="preserve">556 </w:t>
      </w:r>
      <w:r>
        <w:t xml:space="preserve">OIM et partenaires </w:t>
      </w:r>
    </w:p>
    <w:p>
      <w:r>
        <w:t xml:space="preserve">687916 </w:t>
      </w:r>
      <w:r>
        <w:t xml:space="preserve">NULL </w:t>
      </w:r>
      <w:r>
        <w:t xml:space="preserve">2023-05-04 00:00:00 </w:t>
      </w:r>
      <w:r>
        <w:t xml:space="preserve">2023-10-20 00:00:00 </w:t>
      </w:r>
      <w:r>
        <w:t xml:space="preserve">2023-08-16 00:00:00 </w:t>
      </w:r>
      <w:r>
        <w:t xml:space="preserve">180 </w:t>
      </w:r>
      <w:r>
        <w:t xml:space="preserve">520 </w:t>
      </w:r>
      <w:r>
        <w:t xml:space="preserve">2 </w:t>
      </w:r>
      <w:r>
        <w:t xml:space="preserve">Retourné </w:t>
      </w:r>
      <w:r>
        <w:t xml:space="preserve">CD6203ZS01 </w:t>
      </w:r>
      <w:r>
        <w:t xml:space="preserve">CD6203ZS01AS01 </w:t>
      </w:r>
      <w:r>
        <w:t xml:space="preserve">ITULA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690551 </w:t>
      </w:r>
      <w:r>
        <w:t xml:space="preserve">Organisation Internationale pour les Migrations </w:t>
      </w:r>
      <w:r>
        <w:t xml:space="preserve">OIM </w:t>
      </w:r>
      <w:r>
        <w:t xml:space="preserve">556 </w:t>
      </w:r>
      <w:r>
        <w:t xml:space="preserve">OIM et partenaires </w:t>
      </w:r>
    </w:p>
    <w:p>
      <w:r>
        <w:t xml:space="preserve">687924 </w:t>
      </w:r>
      <w:r>
        <w:t xml:space="preserve">NULL </w:t>
      </w:r>
      <w:r>
        <w:t xml:space="preserve">2022-06-01 00:00:00 </w:t>
      </w:r>
      <w:r>
        <w:t xml:space="preserve">2023-10-20 00:00:00 </w:t>
      </w:r>
      <w:r>
        <w:t xml:space="preserve">2023-08-19 00:00:00 </w:t>
      </w:r>
      <w:r>
        <w:t xml:space="preserve">5 </w:t>
      </w:r>
      <w:r>
        <w:t xml:space="preserve">30 </w:t>
      </w:r>
      <w:r>
        <w:t xml:space="preserve">2 </w:t>
      </w:r>
      <w:r>
        <w:t xml:space="preserve">Retourné </w:t>
      </w:r>
      <w:r>
        <w:t xml:space="preserve">CD6203ZS01 </w:t>
      </w:r>
      <w:r>
        <w:t xml:space="preserve">CD6203ZS01AS04 </w:t>
      </w:r>
      <w:r>
        <w:t xml:space="preserve">KALOLE ETAT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690559 </w:t>
      </w:r>
      <w:r>
        <w:t xml:space="preserve">Organisation Internationale pour les Migrations </w:t>
      </w:r>
      <w:r>
        <w:t xml:space="preserve">OIM </w:t>
      </w:r>
      <w:r>
        <w:t xml:space="preserve">556 </w:t>
      </w:r>
      <w:r>
        <w:t xml:space="preserve">OIM et partenaires </w:t>
      </w:r>
    </w:p>
    <w:p>
      <w:r>
        <w:t xml:space="preserve">687931 </w:t>
      </w:r>
      <w:r>
        <w:t xml:space="preserve">NULL </w:t>
      </w:r>
      <w:r>
        <w:t xml:space="preserve">2022-09-01 00:00:00 </w:t>
      </w:r>
      <w:r>
        <w:t xml:space="preserve">2023-10-20 00:00:00 </w:t>
      </w:r>
      <w:r>
        <w:t xml:space="preserve">2023-08-20 00:00:00 </w:t>
      </w:r>
      <w:r>
        <w:t xml:space="preserve">12 </w:t>
      </w:r>
      <w:r>
        <w:t xml:space="preserve">65 </w:t>
      </w:r>
      <w:r>
        <w:t xml:space="preserve">2 </w:t>
      </w:r>
      <w:r>
        <w:t xml:space="preserve">Retourné </w:t>
      </w:r>
      <w:r>
        <w:t xml:space="preserve">CD6203ZS01 </w:t>
      </w:r>
      <w:r>
        <w:t xml:space="preserve">CD6203ZS01AS04 </w:t>
      </w:r>
      <w:r>
        <w:t xml:space="preserve">KALOLE ETAT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690566 </w:t>
      </w:r>
      <w:r>
        <w:t xml:space="preserve">Organisation Internationale pour les Migrations </w:t>
      </w:r>
      <w:r>
        <w:t xml:space="preserve">OIM </w:t>
      </w:r>
      <w:r>
        <w:t xml:space="preserve">556 </w:t>
      </w:r>
      <w:r>
        <w:t xml:space="preserve">OIM et partenaires </w:t>
      </w:r>
    </w:p>
    <w:p>
      <w:r>
        <w:t xml:space="preserve">687936 </w:t>
      </w:r>
      <w:r>
        <w:t xml:space="preserve">NULL </w:t>
      </w:r>
      <w:r>
        <w:t xml:space="preserve">2022-06-01 00:00:00 </w:t>
      </w:r>
      <w:r>
        <w:t xml:space="preserve">2023-10-20 00:00:00 </w:t>
      </w:r>
      <w:r>
        <w:t xml:space="preserve">2023-08-19 00:00:00 </w:t>
      </w:r>
      <w:r>
        <w:t xml:space="preserve">3 </w:t>
      </w:r>
      <w:r>
        <w:t xml:space="preserve">28 </w:t>
      </w:r>
      <w:r>
        <w:t xml:space="preserve">2 </w:t>
      </w:r>
      <w:r>
        <w:t xml:space="preserve">Retourné </w:t>
      </w:r>
      <w:r>
        <w:t xml:space="preserve">CD6203ZS01 </w:t>
      </w:r>
      <w:r>
        <w:t xml:space="preserve">CD6203ZS01AS04 </w:t>
      </w:r>
      <w:r>
        <w:t xml:space="preserve">KALOLE ETAT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690571 </w:t>
      </w:r>
      <w:r>
        <w:t xml:space="preserve">Organisation Internationale pour les Migrations </w:t>
      </w:r>
      <w:r>
        <w:t xml:space="preserve">OIM </w:t>
      </w:r>
      <w:r>
        <w:t xml:space="preserve">556 </w:t>
      </w:r>
      <w:r>
        <w:t xml:space="preserve">OIM et partenaires </w:t>
      </w:r>
    </w:p>
    <w:p>
      <w:r>
        <w:t xml:space="preserve">687939 </w:t>
      </w:r>
      <w:r>
        <w:t xml:space="preserve">NULL </w:t>
      </w:r>
      <w:r>
        <w:t xml:space="preserve">2022-06-01 00:00:00 </w:t>
      </w:r>
      <w:r>
        <w:t xml:space="preserve">2023-10-20 00:00:00 </w:t>
      </w:r>
      <w:r>
        <w:t xml:space="preserve">2023-08-21 00:00:00 </w:t>
      </w:r>
      <w:r>
        <w:t xml:space="preserve">30 </w:t>
      </w:r>
      <w:r>
        <w:t xml:space="preserve">250 </w:t>
      </w:r>
      <w:r>
        <w:t xml:space="preserve">2 </w:t>
      </w:r>
      <w:r>
        <w:t xml:space="preserve">Retourné </w:t>
      </w:r>
      <w:r>
        <w:t xml:space="preserve">CD6203ZS01 </w:t>
      </w:r>
      <w:r>
        <w:t xml:space="preserve">CD6203ZS01AS04 </w:t>
      </w:r>
      <w:r>
        <w:t xml:space="preserve">KALOLE ETAT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690574 </w:t>
      </w:r>
      <w:r>
        <w:t xml:space="preserve">Organisation Internationale pour les Migrations </w:t>
      </w:r>
      <w:r>
        <w:t xml:space="preserve">OIM </w:t>
      </w:r>
      <w:r>
        <w:t xml:space="preserve">556 </w:t>
      </w:r>
      <w:r>
        <w:t xml:space="preserve">OIM et partenaires </w:t>
      </w:r>
    </w:p>
    <w:p>
      <w:r>
        <w:t xml:space="preserve">687954 </w:t>
      </w:r>
      <w:r>
        <w:t xml:space="preserve">NULL </w:t>
      </w:r>
      <w:r>
        <w:t xml:space="preserve">2022-06-01 00:00:00 </w:t>
      </w:r>
      <w:r>
        <w:t xml:space="preserve">2023-10-20 00:00:00 </w:t>
      </w:r>
      <w:r>
        <w:t xml:space="preserve">2023-08-20 00:00:00 </w:t>
      </w:r>
      <w:r>
        <w:t xml:space="preserve">3 </w:t>
      </w:r>
      <w:r>
        <w:t xml:space="preserve">18 </w:t>
      </w:r>
      <w:r>
        <w:t xml:space="preserve">2 </w:t>
      </w:r>
      <w:r>
        <w:t xml:space="preserve">Retourné </w:t>
      </w:r>
      <w:r>
        <w:t xml:space="preserve">CD6203ZS01 </w:t>
      </w:r>
      <w:r>
        <w:t xml:space="preserve">CD6203ZS01AS04 </w:t>
      </w:r>
      <w:r>
        <w:t xml:space="preserve">KALOLE ETAT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690589 </w:t>
      </w:r>
      <w:r>
        <w:t xml:space="preserve">Organisation Internationale pour les Migrations </w:t>
      </w:r>
      <w:r>
        <w:t xml:space="preserve">OIM </w:t>
      </w:r>
      <w:r>
        <w:t xml:space="preserve">556 </w:t>
      </w:r>
      <w:r>
        <w:t xml:space="preserve">OIM et partenaires </w:t>
      </w:r>
    </w:p>
    <w:p>
      <w:r>
        <w:t xml:space="preserve">687965 </w:t>
      </w:r>
      <w:r>
        <w:t xml:space="preserve">NULL </w:t>
      </w:r>
      <w:r>
        <w:t xml:space="preserve">2022-06-01 00:00:00 </w:t>
      </w:r>
      <w:r>
        <w:t xml:space="preserve">2023-10-20 00:00:00 </w:t>
      </w:r>
      <w:r>
        <w:t xml:space="preserve">2023-08-21 00:00:00 </w:t>
      </w:r>
      <w:r>
        <w:t xml:space="preserve">3 </w:t>
      </w:r>
      <w:r>
        <w:t xml:space="preserve">21 </w:t>
      </w:r>
      <w:r>
        <w:t xml:space="preserve">2 </w:t>
      </w:r>
      <w:r>
        <w:t xml:space="preserve">Retourné </w:t>
      </w:r>
      <w:r>
        <w:t xml:space="preserve">CD6203ZS01 </w:t>
      </w:r>
      <w:r>
        <w:t xml:space="preserve">CD6203ZS01AS04 </w:t>
      </w:r>
      <w:r>
        <w:t xml:space="preserve">KALOLE ETAT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690600 </w:t>
      </w:r>
      <w:r>
        <w:t xml:space="preserve">Organisation Internationale pour les Migrations </w:t>
      </w:r>
      <w:r>
        <w:t xml:space="preserve">OIM </w:t>
      </w:r>
      <w:r>
        <w:t xml:space="preserve">556 </w:t>
      </w:r>
      <w:r>
        <w:t xml:space="preserve">OIM et partenaires </w:t>
      </w:r>
    </w:p>
    <w:p>
      <w:r>
        <w:t xml:space="preserve">687976 </w:t>
      </w:r>
      <w:r>
        <w:t xml:space="preserve">NULL </w:t>
      </w:r>
      <w:r>
        <w:t xml:space="preserve">2022-09-01 00:00:00 </w:t>
      </w:r>
      <w:r>
        <w:t xml:space="preserve">2023-10-20 00:00:00 </w:t>
      </w:r>
      <w:r>
        <w:t xml:space="preserve">2023-08-20 00:00:00 </w:t>
      </w:r>
      <w:r>
        <w:t xml:space="preserve">4 </w:t>
      </w:r>
      <w:r>
        <w:t xml:space="preserve">21 </w:t>
      </w:r>
      <w:r>
        <w:t xml:space="preserve">2 </w:t>
      </w:r>
      <w:r>
        <w:t xml:space="preserve">Retourné </w:t>
      </w:r>
      <w:r>
        <w:t xml:space="preserve">CD6203ZS01 </w:t>
      </w:r>
      <w:r>
        <w:t xml:space="preserve">CD6203ZS01AS04 </w:t>
      </w:r>
      <w:r>
        <w:t xml:space="preserve">KALOLE ETAT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690611 </w:t>
      </w:r>
      <w:r>
        <w:t xml:space="preserve">Organisation Internationale pour les Migrations </w:t>
      </w:r>
      <w:r>
        <w:t xml:space="preserve">OIM </w:t>
      </w:r>
      <w:r>
        <w:t xml:space="preserve">556 </w:t>
      </w:r>
      <w:r>
        <w:t xml:space="preserve">OIM et partenaires </w:t>
      </w:r>
    </w:p>
    <w:p>
      <w:r>
        <w:t xml:space="preserve">687994 </w:t>
      </w:r>
      <w:r>
        <w:t xml:space="preserve">NULL </w:t>
      </w:r>
      <w:r>
        <w:t xml:space="preserve">2022-06-01 00:00:00 </w:t>
      </w:r>
      <w:r>
        <w:t xml:space="preserve">2023-10-20 00:00:00 </w:t>
      </w:r>
      <w:r>
        <w:t xml:space="preserve">2023-09-10 00:00:00 </w:t>
      </w:r>
      <w:r>
        <w:t xml:space="preserve">1 </w:t>
      </w:r>
      <w:r>
        <w:t xml:space="preserve">5 </w:t>
      </w:r>
      <w:r>
        <w:t xml:space="preserve">2 </w:t>
      </w:r>
      <w:r>
        <w:t xml:space="preserve">Retourné </w:t>
      </w:r>
      <w:r>
        <w:t xml:space="preserve">CD6203ZS01 </w:t>
      </w:r>
      <w:r>
        <w:t xml:space="preserve">CD6203ZS01AS05 </w:t>
      </w:r>
      <w:r>
        <w:t xml:space="preserve">KAOLE SOMMET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CD6309ZS03 </w:t>
      </w:r>
      <w:r>
        <w:t xml:space="preserve">Saramabila </w:t>
      </w:r>
      <w:r>
        <w:t xml:space="preserve">NULL </w:t>
      </w:r>
      <w:r>
        <w:t xml:space="preserve">NULL </w:t>
      </w:r>
      <w:r>
        <w:t xml:space="preserve">Evaluation DTM juillet 2023 </w:t>
      </w:r>
      <w:r>
        <w:t xml:space="preserve">NULL </w:t>
      </w:r>
      <w:r>
        <w:t xml:space="preserve">690629 </w:t>
      </w:r>
      <w:r>
        <w:t xml:space="preserve">Organisation Internationale pour les Migrations </w:t>
      </w:r>
      <w:r>
        <w:t xml:space="preserve">OIM </w:t>
      </w:r>
      <w:r>
        <w:t xml:space="preserve">556 </w:t>
      </w:r>
      <w:r>
        <w:t xml:space="preserve">OIM et partenaires </w:t>
      </w:r>
    </w:p>
    <w:p>
      <w:r>
        <w:t xml:space="preserve">687995 </w:t>
      </w:r>
      <w:r>
        <w:t xml:space="preserve">NULL </w:t>
      </w:r>
      <w:r>
        <w:t xml:space="preserve">2023-09-30 00:00:00 </w:t>
      </w:r>
      <w:r>
        <w:t xml:space="preserve">2023-10-20 00:00:00 </w:t>
      </w:r>
      <w:r>
        <w:t xml:space="preserve">2023-09-10 00:00:00 </w:t>
      </w:r>
      <w:r>
        <w:t xml:space="preserve">1 </w:t>
      </w:r>
      <w:r>
        <w:t xml:space="preserve">4 </w:t>
      </w:r>
      <w:r>
        <w:t xml:space="preserve">2 </w:t>
      </w:r>
      <w:r>
        <w:t xml:space="preserve">Retourné </w:t>
      </w:r>
      <w:r>
        <w:t xml:space="preserve">CD6203ZS01 </w:t>
      </w:r>
      <w:r>
        <w:t xml:space="preserve">CD6203ZS01AS05 </w:t>
      </w:r>
      <w:r>
        <w:t xml:space="preserve">KAOLE SOMMET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690630 </w:t>
      </w:r>
      <w:r>
        <w:t xml:space="preserve">Organisation Internationale pour les Migrations </w:t>
      </w:r>
      <w:r>
        <w:t xml:space="preserve">OIM </w:t>
      </w:r>
      <w:r>
        <w:t xml:space="preserve">556 </w:t>
      </w:r>
      <w:r>
        <w:t xml:space="preserve">OIM et partenaires </w:t>
      </w:r>
    </w:p>
    <w:p>
      <w:r>
        <w:t xml:space="preserve">688011 </w:t>
      </w:r>
      <w:r>
        <w:t xml:space="preserve">NULL </w:t>
      </w:r>
      <w:r>
        <w:t xml:space="preserve">2022-09-01 00:00:00 </w:t>
      </w:r>
      <w:r>
        <w:t xml:space="preserve">2023-10-20 00:00:00 </w:t>
      </w:r>
      <w:r>
        <w:t xml:space="preserve">2023-08-22 00:00:00 </w:t>
      </w:r>
      <w:r>
        <w:t xml:space="preserve">1 </w:t>
      </w:r>
      <w:r>
        <w:t xml:space="preserve">5 </w:t>
      </w:r>
      <w:r>
        <w:t xml:space="preserve">2 </w:t>
      </w:r>
      <w:r>
        <w:t xml:space="preserve">Retourné </w:t>
      </w:r>
      <w:r>
        <w:t xml:space="preserve">CD6203ZS01 </w:t>
      </w:r>
      <w:r>
        <w:t xml:space="preserve">CD6203ZS01AS05 </w:t>
      </w:r>
      <w:r>
        <w:t xml:space="preserve">KAOLE SOMMET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690646 </w:t>
      </w:r>
      <w:r>
        <w:t xml:space="preserve">Organisation Internationale pour les Migrations </w:t>
      </w:r>
      <w:r>
        <w:t xml:space="preserve">OIM </w:t>
      </w:r>
      <w:r>
        <w:t xml:space="preserve">556 </w:t>
      </w:r>
      <w:r>
        <w:t xml:space="preserve">OIM et partenaires </w:t>
      </w:r>
    </w:p>
    <w:p>
      <w:r>
        <w:t xml:space="preserve">688012 </w:t>
      </w:r>
      <w:r>
        <w:t xml:space="preserve">NULL </w:t>
      </w:r>
      <w:r>
        <w:t xml:space="preserve">2023-03-28 00:00:00 </w:t>
      </w:r>
      <w:r>
        <w:t xml:space="preserve">2023-10-20 00:00:00 </w:t>
      </w:r>
      <w:r>
        <w:t xml:space="preserve">2023-08-22 00:00:00 </w:t>
      </w:r>
      <w:r>
        <w:t xml:space="preserve">6 </w:t>
      </w:r>
      <w:r>
        <w:t xml:space="preserve">20 </w:t>
      </w:r>
      <w:r>
        <w:t xml:space="preserve">2 </w:t>
      </w:r>
      <w:r>
        <w:t xml:space="preserve">Retourné </w:t>
      </w:r>
      <w:r>
        <w:t xml:space="preserve">CD6203ZS01 </w:t>
      </w:r>
      <w:r>
        <w:t xml:space="preserve">CD6203ZS01AS05 </w:t>
      </w:r>
      <w:r>
        <w:t xml:space="preserve">KAOLE SOMMET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690647 </w:t>
      </w:r>
      <w:r>
        <w:t xml:space="preserve">Organisation Internationale pour les Migrations </w:t>
      </w:r>
      <w:r>
        <w:t xml:space="preserve">OIM </w:t>
      </w:r>
      <w:r>
        <w:t xml:space="preserve">556 </w:t>
      </w:r>
      <w:r>
        <w:t xml:space="preserve">OIM et partenaires </w:t>
      </w:r>
    </w:p>
    <w:p>
      <w:r>
        <w:t xml:space="preserve">688023 </w:t>
      </w:r>
      <w:r>
        <w:t xml:space="preserve">NULL </w:t>
      </w:r>
      <w:r>
        <w:t xml:space="preserve">2022-12-01 00:00:00 </w:t>
      </w:r>
      <w:r>
        <w:t xml:space="preserve">2023-10-20 00:00:00 </w:t>
      </w:r>
      <w:r>
        <w:t xml:space="preserve">2023-09-10 00:00:00 </w:t>
      </w:r>
      <w:r>
        <w:t xml:space="preserve">36 </w:t>
      </w:r>
      <w:r>
        <w:t xml:space="preserve">204 </w:t>
      </w:r>
      <w:r>
        <w:t xml:space="preserve">2 </w:t>
      </w:r>
      <w:r>
        <w:t xml:space="preserve">Retourné </w:t>
      </w:r>
      <w:r>
        <w:t xml:space="preserve">CD6203ZS01 </w:t>
      </w:r>
      <w:r>
        <w:t xml:space="preserve">CD6203ZS01AS05 </w:t>
      </w:r>
      <w:r>
        <w:t xml:space="preserve">KAOLE SOMMET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690658 </w:t>
      </w:r>
      <w:r>
        <w:t xml:space="preserve">Organisation Internationale pour les Migrations </w:t>
      </w:r>
      <w:r>
        <w:t xml:space="preserve">OIM </w:t>
      </w:r>
      <w:r>
        <w:t xml:space="preserve">556 </w:t>
      </w:r>
      <w:r>
        <w:t xml:space="preserve">OIM et partenaires </w:t>
      </w:r>
    </w:p>
    <w:p>
      <w:r>
        <w:t xml:space="preserve">688033 </w:t>
      </w:r>
      <w:r>
        <w:t xml:space="preserve">NULL </w:t>
      </w:r>
      <w:r>
        <w:t xml:space="preserve">2022-06-01 00:00:00 </w:t>
      </w:r>
      <w:r>
        <w:t xml:space="preserve">2023-10-20 00:00:00 </w:t>
      </w:r>
      <w:r>
        <w:t xml:space="preserve">2023-08-22 00:00:00 </w:t>
      </w:r>
      <w:r>
        <w:t xml:space="preserve">15 </w:t>
      </w:r>
      <w:r>
        <w:t xml:space="preserve">45 </w:t>
      </w:r>
      <w:r>
        <w:t xml:space="preserve">2 </w:t>
      </w:r>
      <w:r>
        <w:t xml:space="preserve">Retourné </w:t>
      </w:r>
      <w:r>
        <w:t xml:space="preserve">CD6203ZS01 </w:t>
      </w:r>
      <w:r>
        <w:t xml:space="preserve">CD6203ZS01AS05 </w:t>
      </w:r>
      <w:r>
        <w:t xml:space="preserve">KAOLE SOMMET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690668 </w:t>
      </w:r>
      <w:r>
        <w:t xml:space="preserve">Organisation Internationale pour les Migrations </w:t>
      </w:r>
      <w:r>
        <w:t xml:space="preserve">OIM </w:t>
      </w:r>
      <w:r>
        <w:t xml:space="preserve">556 </w:t>
      </w:r>
      <w:r>
        <w:t xml:space="preserve">OIM et partenaires </w:t>
      </w:r>
    </w:p>
    <w:p>
      <w:r>
        <w:t xml:space="preserve">688034 </w:t>
      </w:r>
      <w:r>
        <w:t xml:space="preserve">NULL </w:t>
      </w:r>
      <w:r>
        <w:t xml:space="preserve">2023-09-30 00:00:00 </w:t>
      </w:r>
      <w:r>
        <w:t xml:space="preserve">2023-10-20 00:00:00 </w:t>
      </w:r>
      <w:r>
        <w:t xml:space="preserve">2023-08-22 00:00:00 </w:t>
      </w:r>
      <w:r>
        <w:t xml:space="preserve">117 </w:t>
      </w:r>
      <w:r>
        <w:t xml:space="preserve">681 </w:t>
      </w:r>
      <w:r>
        <w:t xml:space="preserve">2 </w:t>
      </w:r>
      <w:r>
        <w:t xml:space="preserve">Retourné </w:t>
      </w:r>
      <w:r>
        <w:t xml:space="preserve">CD6203ZS01 </w:t>
      </w:r>
      <w:r>
        <w:t xml:space="preserve">CD6203ZS01AS05 </w:t>
      </w:r>
      <w:r>
        <w:t xml:space="preserve">KAOLE SOMMET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690669 </w:t>
      </w:r>
      <w:r>
        <w:t xml:space="preserve">Organisation Internationale pour les Migrations </w:t>
      </w:r>
      <w:r>
        <w:t xml:space="preserve">OIM </w:t>
      </w:r>
      <w:r>
        <w:t xml:space="preserve">556 </w:t>
      </w:r>
      <w:r>
        <w:t xml:space="preserve">OIM et partenaires </w:t>
      </w:r>
    </w:p>
    <w:p>
      <w:r>
        <w:t xml:space="preserve">688041 </w:t>
      </w:r>
      <w:r>
        <w:t xml:space="preserve">NULL </w:t>
      </w:r>
      <w:r>
        <w:t xml:space="preserve">2022-06-01 00:00:00 </w:t>
      </w:r>
      <w:r>
        <w:t xml:space="preserve">2023-10-20 00:00:00 </w:t>
      </w:r>
      <w:r>
        <w:t xml:space="preserve">2023-09-10 00:00:00 </w:t>
      </w:r>
      <w:r>
        <w:t xml:space="preserve">6 </w:t>
      </w:r>
      <w:r>
        <w:t xml:space="preserve">33 </w:t>
      </w:r>
      <w:r>
        <w:t xml:space="preserve">2 </w:t>
      </w:r>
      <w:r>
        <w:t xml:space="preserve">Retourné </w:t>
      </w:r>
      <w:r>
        <w:t xml:space="preserve">CD6203ZS01 </w:t>
      </w:r>
      <w:r>
        <w:t xml:space="preserve">CD6203ZS01AS03 </w:t>
      </w:r>
      <w:r>
        <w:t xml:space="preserve">KALABULA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690676 </w:t>
      </w:r>
      <w:r>
        <w:t xml:space="preserve">Organisation Internationale pour les Migrations </w:t>
      </w:r>
      <w:r>
        <w:t xml:space="preserve">OIM </w:t>
      </w:r>
      <w:r>
        <w:t xml:space="preserve">556 </w:t>
      </w:r>
      <w:r>
        <w:t xml:space="preserve">OIM et partenaires </w:t>
      </w:r>
    </w:p>
    <w:p>
      <w:r>
        <w:t xml:space="preserve">688042 </w:t>
      </w:r>
      <w:r>
        <w:t xml:space="preserve">NULL </w:t>
      </w:r>
      <w:r>
        <w:t xml:space="preserve">2022-09-01 00:00:00 </w:t>
      </w:r>
      <w:r>
        <w:t xml:space="preserve">2023-10-20 00:00:00 </w:t>
      </w:r>
      <w:r>
        <w:t xml:space="preserve">2023-09-10 00:00:00 </w:t>
      </w:r>
      <w:r>
        <w:t xml:space="preserve">10 </w:t>
      </w:r>
      <w:r>
        <w:t xml:space="preserve">55 </w:t>
      </w:r>
      <w:r>
        <w:t xml:space="preserve">2 </w:t>
      </w:r>
      <w:r>
        <w:t xml:space="preserve">Retourné </w:t>
      </w:r>
      <w:r>
        <w:t xml:space="preserve">CD6203ZS01 </w:t>
      </w:r>
      <w:r>
        <w:t xml:space="preserve">CD6203ZS01AS03 </w:t>
      </w:r>
      <w:r>
        <w:t xml:space="preserve">KALABULA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690677 </w:t>
      </w:r>
      <w:r>
        <w:t xml:space="preserve">Organisation Internationale pour les Migrations </w:t>
      </w:r>
      <w:r>
        <w:t xml:space="preserve">OIM </w:t>
      </w:r>
      <w:r>
        <w:t xml:space="preserve">556 </w:t>
      </w:r>
      <w:r>
        <w:t xml:space="preserve">OIM et partenaires </w:t>
      </w:r>
    </w:p>
    <w:p>
      <w:r>
        <w:t xml:space="preserve">688048 </w:t>
      </w:r>
      <w:r>
        <w:t xml:space="preserve">NULL </w:t>
      </w:r>
      <w:r>
        <w:t xml:space="preserve">2023-09-30 00:00:00 </w:t>
      </w:r>
      <w:r>
        <w:t xml:space="preserve">2023-10-20 00:00:00 </w:t>
      </w:r>
      <w:r>
        <w:t xml:space="preserve">2023-08-19 00:00:00 </w:t>
      </w:r>
      <w:r>
        <w:t xml:space="preserve">24 </w:t>
      </w:r>
      <w:r>
        <w:t xml:space="preserve">88 </w:t>
      </w:r>
      <w:r>
        <w:t xml:space="preserve">2 </w:t>
      </w:r>
      <w:r>
        <w:t xml:space="preserve">Retourné </w:t>
      </w:r>
      <w:r>
        <w:t xml:space="preserve">CD6203ZS01 </w:t>
      </w:r>
      <w:r>
        <w:t xml:space="preserve">CD6203ZS01AS03 </w:t>
      </w:r>
      <w:r>
        <w:t xml:space="preserve">KALABULA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690683 </w:t>
      </w:r>
      <w:r>
        <w:t xml:space="preserve">Organisation Internationale pour les Migrations </w:t>
      </w:r>
      <w:r>
        <w:t xml:space="preserve">OIM </w:t>
      </w:r>
      <w:r>
        <w:t xml:space="preserve">556 </w:t>
      </w:r>
      <w:r>
        <w:t xml:space="preserve">OIM et partenaires </w:t>
      </w:r>
    </w:p>
    <w:p>
      <w:r>
        <w:t xml:space="preserve">688062 </w:t>
      </w:r>
      <w:r>
        <w:t xml:space="preserve">NULL </w:t>
      </w:r>
      <w:r>
        <w:t xml:space="preserve">2023-05-04 00:00:00 </w:t>
      </w:r>
      <w:r>
        <w:t xml:space="preserve">2023-10-20 00:00:00 </w:t>
      </w:r>
      <w:r>
        <w:t xml:space="preserve">2023-09-10 00:00:00 </w:t>
      </w:r>
      <w:r>
        <w:t xml:space="preserve">5 </w:t>
      </w:r>
      <w:r>
        <w:t xml:space="preserve">28 </w:t>
      </w:r>
      <w:r>
        <w:t xml:space="preserve">2 </w:t>
      </w:r>
      <w:r>
        <w:t xml:space="preserve">Retourné </w:t>
      </w:r>
      <w:r>
        <w:t xml:space="preserve">CD6203ZS01 </w:t>
      </w:r>
      <w:r>
        <w:t xml:space="preserve">CD6203ZS01AS03 </w:t>
      </w:r>
      <w:r>
        <w:t xml:space="preserve">KALABULA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690697 </w:t>
      </w:r>
      <w:r>
        <w:t xml:space="preserve">Organisation Internationale pour les Migrations </w:t>
      </w:r>
      <w:r>
        <w:t xml:space="preserve">OIM </w:t>
      </w:r>
      <w:r>
        <w:t xml:space="preserve">556 </w:t>
      </w:r>
      <w:r>
        <w:t xml:space="preserve">OIM et partenaires </w:t>
      </w:r>
    </w:p>
    <w:p>
      <w:r>
        <w:t xml:space="preserve">688068 </w:t>
      </w:r>
      <w:r>
        <w:t xml:space="preserve">NULL </w:t>
      </w:r>
      <w:r>
        <w:t xml:space="preserve">2023-03-28 00:00:00 </w:t>
      </w:r>
      <w:r>
        <w:t xml:space="preserve">2023-10-20 00:00:00 </w:t>
      </w:r>
      <w:r>
        <w:t xml:space="preserve">2023-09-10 00:00:00 </w:t>
      </w:r>
      <w:r>
        <w:t xml:space="preserve">27 </w:t>
      </w:r>
      <w:r>
        <w:t xml:space="preserve">135 </w:t>
      </w:r>
      <w:r>
        <w:t xml:space="preserve">2 </w:t>
      </w:r>
      <w:r>
        <w:t xml:space="preserve">Retourné </w:t>
      </w:r>
      <w:r>
        <w:t xml:space="preserve">CD6203ZS01 </w:t>
      </w:r>
      <w:r>
        <w:t xml:space="preserve">CD6203ZS01AS03 </w:t>
      </w:r>
      <w:r>
        <w:t xml:space="preserve">KALABULA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690703 </w:t>
      </w:r>
      <w:r>
        <w:t xml:space="preserve">Organisation Internationale pour les Migrations </w:t>
      </w:r>
      <w:r>
        <w:t xml:space="preserve">OIM </w:t>
      </w:r>
      <w:r>
        <w:t xml:space="preserve">556 </w:t>
      </w:r>
      <w:r>
        <w:t xml:space="preserve">OIM et partenaires </w:t>
      </w:r>
    </w:p>
    <w:p>
      <w:r>
        <w:t xml:space="preserve">688075 </w:t>
      </w:r>
      <w:r>
        <w:t xml:space="preserve">NULL </w:t>
      </w:r>
      <w:r>
        <w:t xml:space="preserve">2023-09-30 00:00:00 </w:t>
      </w:r>
      <w:r>
        <w:t xml:space="preserve">2023-10-20 00:00:00 </w:t>
      </w:r>
      <w:r>
        <w:t xml:space="preserve">2023-08-18 00:00:00 </w:t>
      </w:r>
      <w:r>
        <w:t xml:space="preserve">8 </w:t>
      </w:r>
      <w:r>
        <w:t xml:space="preserve">17 </w:t>
      </w:r>
      <w:r>
        <w:t xml:space="preserve">2 </w:t>
      </w:r>
      <w:r>
        <w:t xml:space="preserve">Retourné </w:t>
      </w:r>
      <w:r>
        <w:t xml:space="preserve">CD6203ZS01 </w:t>
      </w:r>
      <w:r>
        <w:t xml:space="preserve">CD6203ZS01AS03 </w:t>
      </w:r>
      <w:r>
        <w:t xml:space="preserve">KALABULA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CD63 </w:t>
      </w:r>
      <w:r>
        <w:t xml:space="preserve">Maniema </w:t>
      </w:r>
      <w:r>
        <w:t xml:space="preserve">CD6302 </w:t>
      </w:r>
      <w:r>
        <w:t xml:space="preserve">Kailo </w:t>
      </w:r>
      <w:r>
        <w:t xml:space="preserve">3 </w:t>
      </w:r>
      <w:r>
        <w:t xml:space="preserve">NULL </w:t>
      </w:r>
      <w:r>
        <w:t xml:space="preserve">NULL </w:t>
      </w:r>
      <w:r>
        <w:t xml:space="preserve">NULL </w:t>
      </w:r>
      <w:r>
        <w:t xml:space="preserve">NULL </w:t>
      </w:r>
      <w:r>
        <w:t xml:space="preserve">NULL </w:t>
      </w:r>
      <w:r>
        <w:t xml:space="preserve">NULL </w:t>
      </w:r>
      <w:r>
        <w:t xml:space="preserve">CD6302ZS01 </w:t>
      </w:r>
      <w:r>
        <w:t xml:space="preserve">Kailo </w:t>
      </w:r>
      <w:r>
        <w:t xml:space="preserve">NULL </w:t>
      </w:r>
      <w:r>
        <w:t xml:space="preserve">NULL </w:t>
      </w:r>
      <w:r>
        <w:t xml:space="preserve">Evaluation DTM juillet 2023 </w:t>
      </w:r>
      <w:r>
        <w:t xml:space="preserve">NULL </w:t>
      </w:r>
      <w:r>
        <w:t xml:space="preserve">690710 </w:t>
      </w:r>
      <w:r>
        <w:t xml:space="preserve">Organisation Internationale pour les Migrations </w:t>
      </w:r>
      <w:r>
        <w:t xml:space="preserve">OIM </w:t>
      </w:r>
      <w:r>
        <w:t xml:space="preserve">556 </w:t>
      </w:r>
      <w:r>
        <w:t xml:space="preserve">OIM et partenaires </w:t>
      </w:r>
    </w:p>
    <w:p>
      <w:r>
        <w:t xml:space="preserve">688078 </w:t>
      </w:r>
      <w:r>
        <w:t xml:space="preserve">NULL </w:t>
      </w:r>
      <w:r>
        <w:t xml:space="preserve">2022-06-01 00:00:00 </w:t>
      </w:r>
      <w:r>
        <w:t xml:space="preserve">2023-10-20 00:00:00 </w:t>
      </w:r>
      <w:r>
        <w:t xml:space="preserve">2023-09-01 00:00:00 </w:t>
      </w:r>
      <w:r>
        <w:t xml:space="preserve">2 </w:t>
      </w:r>
      <w:r>
        <w:t xml:space="preserve">15 </w:t>
      </w:r>
      <w:r>
        <w:t xml:space="preserve">2 </w:t>
      </w:r>
      <w:r>
        <w:t xml:space="preserve">Retourné </w:t>
      </w:r>
      <w:r>
        <w:t xml:space="preserve">CD6203ZS01 </w:t>
      </w:r>
      <w:r>
        <w:t xml:space="preserve">CD6203ZS01AS02 </w:t>
      </w:r>
      <w:r>
        <w:t xml:space="preserve">KAKUMBU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690713 </w:t>
      </w:r>
      <w:r>
        <w:t xml:space="preserve">Organisation Internationale pour les Migrations </w:t>
      </w:r>
      <w:r>
        <w:t xml:space="preserve">OIM </w:t>
      </w:r>
      <w:r>
        <w:t xml:space="preserve">556 </w:t>
      </w:r>
      <w:r>
        <w:t xml:space="preserve">OIM et partenaires </w:t>
      </w:r>
    </w:p>
    <w:p>
      <w:r>
        <w:t xml:space="preserve">688092 </w:t>
      </w:r>
      <w:r>
        <w:t xml:space="preserve">NULL </w:t>
      </w:r>
      <w:r>
        <w:t xml:space="preserve">2022-06-01 00:00:00 </w:t>
      </w:r>
      <w:r>
        <w:t xml:space="preserve">2023-10-20 00:00:00 </w:t>
      </w:r>
      <w:r>
        <w:t xml:space="preserve">2023-08-21 00:00:00 </w:t>
      </w:r>
      <w:r>
        <w:t xml:space="preserve">11 </w:t>
      </w:r>
      <w:r>
        <w:t xml:space="preserve">60 </w:t>
      </w:r>
      <w:r>
        <w:t xml:space="preserve">2 </w:t>
      </w:r>
      <w:r>
        <w:t xml:space="preserve">Retourné </w:t>
      </w:r>
      <w:r>
        <w:t xml:space="preserve">CD6203ZS01 </w:t>
      </w:r>
      <w:r>
        <w:t xml:space="preserve">CD6203ZS01AS02 </w:t>
      </w:r>
      <w:r>
        <w:t xml:space="preserve">KAKUMBU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690727 </w:t>
      </w:r>
      <w:r>
        <w:t xml:space="preserve">Organisation Internationale pour les Migrations </w:t>
      </w:r>
      <w:r>
        <w:t xml:space="preserve">OIM </w:t>
      </w:r>
      <w:r>
        <w:t xml:space="preserve">556 </w:t>
      </w:r>
      <w:r>
        <w:t xml:space="preserve">OIM et partenaires </w:t>
      </w:r>
    </w:p>
    <w:p>
      <w:r>
        <w:t xml:space="preserve">688093 </w:t>
      </w:r>
      <w:r>
        <w:t xml:space="preserve">NULL </w:t>
      </w:r>
      <w:r>
        <w:t xml:space="preserve">2022-06-01 00:00:00 </w:t>
      </w:r>
      <w:r>
        <w:t xml:space="preserve">2023-10-20 00:00:00 </w:t>
      </w:r>
      <w:r>
        <w:t xml:space="preserve">2023-08-21 00:00:00 </w:t>
      </w:r>
      <w:r>
        <w:t xml:space="preserve">4 </w:t>
      </w:r>
      <w:r>
        <w:t xml:space="preserve">20 </w:t>
      </w:r>
      <w:r>
        <w:t xml:space="preserve">2 </w:t>
      </w:r>
      <w:r>
        <w:t xml:space="preserve">Retourné </w:t>
      </w:r>
      <w:r>
        <w:t xml:space="preserve">CD6203ZS01 </w:t>
      </w:r>
      <w:r>
        <w:t xml:space="preserve">CD6203ZS01AS02 </w:t>
      </w:r>
      <w:r>
        <w:t xml:space="preserve">KAKUMBU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690728 </w:t>
      </w:r>
      <w:r>
        <w:t xml:space="preserve">Organisation Internationale pour les Migrations </w:t>
      </w:r>
      <w:r>
        <w:t xml:space="preserve">OIM </w:t>
      </w:r>
      <w:r>
        <w:t xml:space="preserve">556 </w:t>
      </w:r>
      <w:r>
        <w:t xml:space="preserve">OIM et partenaires </w:t>
      </w:r>
    </w:p>
    <w:p>
      <w:r>
        <w:t xml:space="preserve">688131 </w:t>
      </w:r>
      <w:r>
        <w:t xml:space="preserve">NULL </w:t>
      </w:r>
      <w:r>
        <w:t xml:space="preserve">2023-03-28 00:00:00 </w:t>
      </w:r>
      <w:r>
        <w:t xml:space="preserve">2023-10-20 00:00:00 </w:t>
      </w:r>
      <w:r>
        <w:t xml:space="preserve">2023-08-22 00:00:00 </w:t>
      </w:r>
      <w:r>
        <w:t xml:space="preserve">3 </w:t>
      </w:r>
      <w:r>
        <w:t xml:space="preserve">25 </w:t>
      </w:r>
      <w:r>
        <w:t xml:space="preserve">2 </w:t>
      </w:r>
      <w:r>
        <w:t xml:space="preserve">Retourné </w:t>
      </w:r>
      <w:r>
        <w:t xml:space="preserve">CD6207ZS02 </w:t>
      </w:r>
      <w:r>
        <w:t xml:space="preserve">CD6207ZS02AS02 </w:t>
      </w:r>
      <w:r>
        <w:t xml:space="preserve">BWAHUNGU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690766 </w:t>
      </w:r>
      <w:r>
        <w:t xml:space="preserve">Organisation Internationale pour les Migrations </w:t>
      </w:r>
      <w:r>
        <w:t xml:space="preserve">OIM </w:t>
      </w:r>
      <w:r>
        <w:t xml:space="preserve">556 </w:t>
      </w:r>
      <w:r>
        <w:t xml:space="preserve">OIM et partenaires </w:t>
      </w:r>
    </w:p>
    <w:p>
      <w:r>
        <w:t xml:space="preserve">688132 </w:t>
      </w:r>
      <w:r>
        <w:t xml:space="preserve">NULL </w:t>
      </w:r>
      <w:r>
        <w:t xml:space="preserve">2023-05-04 00:00:00 </w:t>
      </w:r>
      <w:r>
        <w:t xml:space="preserve">2023-10-20 00:00:00 </w:t>
      </w:r>
      <w:r>
        <w:t xml:space="preserve">2023-08-22 00:00:00 </w:t>
      </w:r>
      <w:r>
        <w:t xml:space="preserve">6 </w:t>
      </w:r>
      <w:r>
        <w:t xml:space="preserve">48 </w:t>
      </w:r>
      <w:r>
        <w:t xml:space="preserve">2 </w:t>
      </w:r>
      <w:r>
        <w:t xml:space="preserve">Retourné </w:t>
      </w:r>
      <w:r>
        <w:t xml:space="preserve">CD6207ZS02 </w:t>
      </w:r>
      <w:r>
        <w:t xml:space="preserve">CD6207ZS02AS02 </w:t>
      </w:r>
      <w:r>
        <w:t xml:space="preserve">BWAHUNGU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690767 </w:t>
      </w:r>
      <w:r>
        <w:t xml:space="preserve">Organisation Internationale pour les Migrations </w:t>
      </w:r>
      <w:r>
        <w:t xml:space="preserve">OIM </w:t>
      </w:r>
      <w:r>
        <w:t xml:space="preserve">556 </w:t>
      </w:r>
      <w:r>
        <w:t xml:space="preserve">OIM et partenaires </w:t>
      </w:r>
    </w:p>
    <w:p>
      <w:r>
        <w:t xml:space="preserve">688133 </w:t>
      </w:r>
      <w:r>
        <w:t xml:space="preserve">NULL </w:t>
      </w:r>
      <w:r>
        <w:t xml:space="preserve">2023-09-30 00:00:00 </w:t>
      </w:r>
      <w:r>
        <w:t xml:space="preserve">2023-10-20 00:00:00 </w:t>
      </w:r>
      <w:r>
        <w:t xml:space="preserve">2023-08-22 00:00:00 </w:t>
      </w:r>
      <w:r>
        <w:t xml:space="preserve">8 </w:t>
      </w:r>
      <w:r>
        <w:t xml:space="preserve">64 </w:t>
      </w:r>
      <w:r>
        <w:t xml:space="preserve">2 </w:t>
      </w:r>
      <w:r>
        <w:t xml:space="preserve">Retourné </w:t>
      </w:r>
      <w:r>
        <w:t xml:space="preserve">CD6207ZS02 </w:t>
      </w:r>
      <w:r>
        <w:t xml:space="preserve">CD6207ZS02AS02 </w:t>
      </w:r>
      <w:r>
        <w:t xml:space="preserve">BWAHUNGU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690768 </w:t>
      </w:r>
      <w:r>
        <w:t xml:space="preserve">Organisation Internationale pour les Migrations </w:t>
      </w:r>
      <w:r>
        <w:t xml:space="preserve">OIM </w:t>
      </w:r>
      <w:r>
        <w:t xml:space="preserve">556 </w:t>
      </w:r>
      <w:r>
        <w:t xml:space="preserve">OIM et partenaires </w:t>
      </w:r>
    </w:p>
    <w:p>
      <w:r>
        <w:t xml:space="preserve">688151 </w:t>
      </w:r>
      <w:r>
        <w:t xml:space="preserve">NULL </w:t>
      </w:r>
      <w:r>
        <w:t xml:space="preserve">2022-12-01 00:00:00 </w:t>
      </w:r>
      <w:r>
        <w:t xml:space="preserve">2023-10-20 00:00:00 </w:t>
      </w:r>
      <w:r>
        <w:t xml:space="preserve">2023-08-27 00:00:00 </w:t>
      </w:r>
      <w:r>
        <w:t xml:space="preserve">4 </w:t>
      </w:r>
      <w:r>
        <w:t xml:space="preserve">18 </w:t>
      </w:r>
      <w:r>
        <w:t xml:space="preserve">2 </w:t>
      </w:r>
      <w:r>
        <w:t xml:space="preserve">Retourné </w:t>
      </w:r>
      <w:r>
        <w:t xml:space="preserve">CD6212ZS04 </w:t>
      </w:r>
      <w:r>
        <w:t xml:space="preserve">CD6212ZS04AS02 </w:t>
      </w:r>
      <w:r>
        <w:t xml:space="preserve">CIBURHI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CD62120504 </w:t>
      </w:r>
      <w:r>
        <w:t xml:space="preserve">Kabalole </w:t>
      </w:r>
      <w:r>
        <w:t xml:space="preserve">NULL </w:t>
      </w:r>
      <w:r>
        <w:t xml:space="preserve">NULL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CD62070205 </w:t>
      </w:r>
      <w:r>
        <w:t xml:space="preserve">Chirhimiro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690786 </w:t>
      </w:r>
      <w:r>
        <w:t xml:space="preserve">Organisation Internationale pour les Migrations </w:t>
      </w:r>
      <w:r>
        <w:t xml:space="preserve">OIM </w:t>
      </w:r>
      <w:r>
        <w:t xml:space="preserve">556 </w:t>
      </w:r>
      <w:r>
        <w:t xml:space="preserve">OIM et partenaires </w:t>
      </w:r>
    </w:p>
    <w:p>
      <w:r>
        <w:t xml:space="preserve">688160 </w:t>
      </w:r>
      <w:r>
        <w:t xml:space="preserve">NULL </w:t>
      </w:r>
      <w:r>
        <w:t xml:space="preserve">2022-09-01 00:00:00 </w:t>
      </w:r>
      <w:r>
        <w:t xml:space="preserve">2023-10-20 00:00:00 </w:t>
      </w:r>
      <w:r>
        <w:t xml:space="preserve">2023-08-27 00:00:00 </w:t>
      </w:r>
      <w:r>
        <w:t xml:space="preserve">3 </w:t>
      </w:r>
      <w:r>
        <w:t xml:space="preserve">15 </w:t>
      </w:r>
      <w:r>
        <w:t xml:space="preserve">2 </w:t>
      </w:r>
      <w:r>
        <w:t xml:space="preserve">Retourné </w:t>
      </w:r>
      <w:r>
        <w:t xml:space="preserve">CD6212ZS04 </w:t>
      </w:r>
      <w:r>
        <w:t xml:space="preserve">CD6212ZS04AS02 </w:t>
      </w:r>
      <w:r>
        <w:t xml:space="preserve">CIBURHI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CD62120504 </w:t>
      </w:r>
      <w:r>
        <w:t xml:space="preserve">Kabalole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690795 </w:t>
      </w:r>
      <w:r>
        <w:t xml:space="preserve">Organisation Internationale pour les Migrations </w:t>
      </w:r>
      <w:r>
        <w:t xml:space="preserve">OIM </w:t>
      </w:r>
      <w:r>
        <w:t xml:space="preserve">556 </w:t>
      </w:r>
      <w:r>
        <w:t xml:space="preserve">OIM et partenaires </w:t>
      </w:r>
    </w:p>
    <w:p>
      <w:r>
        <w:t xml:space="preserve">688161 </w:t>
      </w:r>
      <w:r>
        <w:t xml:space="preserve">NULL </w:t>
      </w:r>
      <w:r>
        <w:t xml:space="preserve">2023-05-04 00:00:00 </w:t>
      </w:r>
      <w:r>
        <w:t xml:space="preserve">2023-10-20 00:00:00 </w:t>
      </w:r>
      <w:r>
        <w:t xml:space="preserve">2023-08-27 00:00:00 </w:t>
      </w:r>
      <w:r>
        <w:t xml:space="preserve">2 </w:t>
      </w:r>
      <w:r>
        <w:t xml:space="preserve">5 </w:t>
      </w:r>
      <w:r>
        <w:t xml:space="preserve">2 </w:t>
      </w:r>
      <w:r>
        <w:t xml:space="preserve">Retourné </w:t>
      </w:r>
      <w:r>
        <w:t xml:space="preserve">CD6212ZS04 </w:t>
      </w:r>
      <w:r>
        <w:t xml:space="preserve">CD6212ZS04AS02 </w:t>
      </w:r>
      <w:r>
        <w:t xml:space="preserve">CIBURHI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CD62120504 </w:t>
      </w:r>
      <w:r>
        <w:t xml:space="preserve">Kabalole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CD62120405 </w:t>
      </w:r>
      <w:r>
        <w:t xml:space="preserve">Chirindye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690796 </w:t>
      </w:r>
      <w:r>
        <w:t xml:space="preserve">Organisation Internationale pour les Migrations </w:t>
      </w:r>
      <w:r>
        <w:t xml:space="preserve">OIM </w:t>
      </w:r>
      <w:r>
        <w:t xml:space="preserve">556 </w:t>
      </w:r>
      <w:r>
        <w:t xml:space="preserve">OIM et partenaires </w:t>
      </w:r>
    </w:p>
    <w:p>
      <w:r>
        <w:t xml:space="preserve">688164 </w:t>
      </w:r>
      <w:r>
        <w:t xml:space="preserve">NULL </w:t>
      </w:r>
      <w:r>
        <w:t xml:space="preserve">2022-06-01 00:00:00 </w:t>
      </w:r>
      <w:r>
        <w:t xml:space="preserve">2023-10-20 00:00:00 </w:t>
      </w:r>
      <w:r>
        <w:t xml:space="preserve">2023-08-25 00:00:00 </w:t>
      </w:r>
      <w:r>
        <w:t xml:space="preserve">3 </w:t>
      </w:r>
      <w:r>
        <w:t xml:space="preserve">19 </w:t>
      </w:r>
      <w:r>
        <w:t xml:space="preserve">2 </w:t>
      </w:r>
      <w:r>
        <w:t xml:space="preserve">Retourné </w:t>
      </w:r>
      <w:r>
        <w:t xml:space="preserve">CD6212ZS04 </w:t>
      </w:r>
      <w:r>
        <w:t xml:space="preserve">CD6212ZS04AS03 </w:t>
      </w:r>
      <w:r>
        <w:t xml:space="preserve">IFENDULA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CD62120502 </w:t>
      </w:r>
      <w:r>
        <w:t xml:space="preserve">Chabanda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690799 </w:t>
      </w:r>
      <w:r>
        <w:t xml:space="preserve">Organisation Internationale pour les Migrations </w:t>
      </w:r>
      <w:r>
        <w:t xml:space="preserve">OIM </w:t>
      </w:r>
      <w:r>
        <w:t xml:space="preserve">556 </w:t>
      </w:r>
      <w:r>
        <w:t xml:space="preserve">OIM et partenaires </w:t>
      </w:r>
    </w:p>
    <w:p>
      <w:r>
        <w:t xml:space="preserve">688165 </w:t>
      </w:r>
      <w:r>
        <w:t xml:space="preserve">NULL </w:t>
      </w:r>
      <w:r>
        <w:t xml:space="preserve">2022-09-01 00:00:00 </w:t>
      </w:r>
      <w:r>
        <w:t xml:space="preserve">2023-10-20 00:00:00 </w:t>
      </w:r>
      <w:r>
        <w:t xml:space="preserve">2023-08-25 00:00:00 </w:t>
      </w:r>
      <w:r>
        <w:t xml:space="preserve">5 </w:t>
      </w:r>
      <w:r>
        <w:t xml:space="preserve">32 </w:t>
      </w:r>
      <w:r>
        <w:t xml:space="preserve">2 </w:t>
      </w:r>
      <w:r>
        <w:t xml:space="preserve">Retourné </w:t>
      </w:r>
      <w:r>
        <w:t xml:space="preserve">CD6212ZS04 </w:t>
      </w:r>
      <w:r>
        <w:t xml:space="preserve">CD6212ZS04AS03 </w:t>
      </w:r>
      <w:r>
        <w:t xml:space="preserve">IFENDULA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CD62120502 </w:t>
      </w:r>
      <w:r>
        <w:t xml:space="preserve">Chabanda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690800 </w:t>
      </w:r>
      <w:r>
        <w:t xml:space="preserve">Organisation Internationale pour les Migrations </w:t>
      </w:r>
      <w:r>
        <w:t xml:space="preserve">OIM </w:t>
      </w:r>
      <w:r>
        <w:t xml:space="preserve">556 </w:t>
      </w:r>
      <w:r>
        <w:t xml:space="preserve">OIM et partenaires </w:t>
      </w:r>
    </w:p>
    <w:p>
      <w:r>
        <w:t xml:space="preserve">688177 </w:t>
      </w:r>
      <w:r>
        <w:t xml:space="preserve">NULL </w:t>
      </w:r>
      <w:r>
        <w:t xml:space="preserve">2022-06-01 00:00:00 </w:t>
      </w:r>
      <w:r>
        <w:t xml:space="preserve">2023-10-20 00:00:00 </w:t>
      </w:r>
      <w:r>
        <w:t xml:space="preserve">2023-08-25 00:00:00 </w:t>
      </w:r>
      <w:r>
        <w:t xml:space="preserve">3 </w:t>
      </w:r>
      <w:r>
        <w:t xml:space="preserve">10 </w:t>
      </w:r>
      <w:r>
        <w:t xml:space="preserve">2 </w:t>
      </w:r>
      <w:r>
        <w:t xml:space="preserve">Retourné </w:t>
      </w:r>
      <w:r>
        <w:t xml:space="preserve">CD6212ZS04 </w:t>
      </w:r>
      <w:r>
        <w:t xml:space="preserve">CD6212ZS04AS03 </w:t>
      </w:r>
      <w:r>
        <w:t xml:space="preserve">IFENDULA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CD62120509 </w:t>
      </w:r>
      <w:r>
        <w:t xml:space="preserve">Burhembo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690812 </w:t>
      </w:r>
      <w:r>
        <w:t xml:space="preserve">Organisation Internationale pour les Migrations </w:t>
      </w:r>
      <w:r>
        <w:t xml:space="preserve">OIM </w:t>
      </w:r>
      <w:r>
        <w:t xml:space="preserve">556 </w:t>
      </w:r>
      <w:r>
        <w:t xml:space="preserve">OIM et partenaires </w:t>
      </w:r>
    </w:p>
    <w:p>
      <w:r>
        <w:t xml:space="preserve">688178 </w:t>
      </w:r>
      <w:r>
        <w:t xml:space="preserve">NULL </w:t>
      </w:r>
      <w:r>
        <w:t xml:space="preserve">2022-09-01 00:00:00 </w:t>
      </w:r>
      <w:r>
        <w:t xml:space="preserve">2023-10-20 00:00:00 </w:t>
      </w:r>
      <w:r>
        <w:t xml:space="preserve">2023-08-25 00:00:00 </w:t>
      </w:r>
      <w:r>
        <w:t xml:space="preserve">3 </w:t>
      </w:r>
      <w:r>
        <w:t xml:space="preserve">11 </w:t>
      </w:r>
      <w:r>
        <w:t xml:space="preserve">2 </w:t>
      </w:r>
      <w:r>
        <w:t xml:space="preserve">Retourné </w:t>
      </w:r>
      <w:r>
        <w:t xml:space="preserve">CD6212ZS04 </w:t>
      </w:r>
      <w:r>
        <w:t xml:space="preserve">CD6212ZS04AS03 </w:t>
      </w:r>
      <w:r>
        <w:t xml:space="preserve">IFENDULA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CD62120509 </w:t>
      </w:r>
      <w:r>
        <w:t xml:space="preserve">Burhembo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690813 </w:t>
      </w:r>
      <w:r>
        <w:t xml:space="preserve">Organisation Internationale pour les Migrations </w:t>
      </w:r>
      <w:r>
        <w:t xml:space="preserve">OIM </w:t>
      </w:r>
      <w:r>
        <w:t xml:space="preserve">556 </w:t>
      </w:r>
      <w:r>
        <w:t xml:space="preserve">OIM et partenaires </w:t>
      </w:r>
    </w:p>
    <w:p>
      <w:r>
        <w:t xml:space="preserve">688194 </w:t>
      </w:r>
      <w:r>
        <w:t xml:space="preserve">NULL </w:t>
      </w:r>
      <w:r>
        <w:t xml:space="preserve">2022-09-01 00:00:00 </w:t>
      </w:r>
      <w:r>
        <w:t xml:space="preserve">2023-10-20 00:00:00 </w:t>
      </w:r>
      <w:r>
        <w:t xml:space="preserve">2023-08-21 00:00:00 </w:t>
      </w:r>
      <w:r>
        <w:t xml:space="preserve">5 </w:t>
      </w:r>
      <w:r>
        <w:t xml:space="preserve">29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CD62120401 </w:t>
      </w:r>
      <w:r>
        <w:t xml:space="preserve">Birhala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690829 </w:t>
      </w:r>
      <w:r>
        <w:t xml:space="preserve">Organisation Internationale pour les Migrations </w:t>
      </w:r>
      <w:r>
        <w:t xml:space="preserve">OIM </w:t>
      </w:r>
      <w:r>
        <w:t xml:space="preserve">556 </w:t>
      </w:r>
      <w:r>
        <w:t xml:space="preserve">OIM et partenaires </w:t>
      </w:r>
    </w:p>
    <w:p>
      <w:r>
        <w:t xml:space="preserve">688197 </w:t>
      </w:r>
      <w:r>
        <w:t xml:space="preserve">NULL </w:t>
      </w:r>
      <w:r>
        <w:t xml:space="preserve">2022-12-01 00:00:00 </w:t>
      </w:r>
      <w:r>
        <w:t xml:space="preserve">2023-10-20 00:00:00 </w:t>
      </w:r>
      <w:r>
        <w:t xml:space="preserve">2023-08-21 00:00:00 </w:t>
      </w:r>
      <w:r>
        <w:t xml:space="preserve">10 </w:t>
      </w:r>
      <w:r>
        <w:t xml:space="preserve">55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CD62120401 </w:t>
      </w:r>
      <w:r>
        <w:t xml:space="preserve">Birhala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CD62020213 </w:t>
      </w:r>
      <w:r>
        <w:t xml:space="preserve">Mumosho </w:t>
      </w:r>
      <w:r>
        <w:t xml:space="preserve">NULL </w:t>
      </w:r>
      <w:r>
        <w:t xml:space="preserve">NULL </w:t>
      </w:r>
      <w:r>
        <w:t xml:space="preserve">CD6202ZS05 </w:t>
      </w:r>
      <w:r>
        <w:t xml:space="preserve">Nyantende </w:t>
      </w:r>
      <w:r>
        <w:t xml:space="preserve">NULL </w:t>
      </w:r>
      <w:r>
        <w:t xml:space="preserve">NULL </w:t>
      </w:r>
      <w:r>
        <w:t xml:space="preserve">Evaluation DTM juillet 2023 </w:t>
      </w:r>
      <w:r>
        <w:t xml:space="preserve">NULL </w:t>
      </w:r>
      <w:r>
        <w:t xml:space="preserve">690832 </w:t>
      </w:r>
      <w:r>
        <w:t xml:space="preserve">Organisation Internationale pour les Migrations </w:t>
      </w:r>
      <w:r>
        <w:t xml:space="preserve">OIM </w:t>
      </w:r>
      <w:r>
        <w:t xml:space="preserve">556 </w:t>
      </w:r>
      <w:r>
        <w:t xml:space="preserve">OIM et partenaires </w:t>
      </w:r>
    </w:p>
    <w:p>
      <w:r>
        <w:t xml:space="preserve">688203 </w:t>
      </w:r>
      <w:r>
        <w:t xml:space="preserve">NULL </w:t>
      </w:r>
      <w:r>
        <w:t xml:space="preserve">2022-12-01 00:00:00 </w:t>
      </w:r>
      <w:r>
        <w:t xml:space="preserve">2023-10-20 00:00:00 </w:t>
      </w:r>
      <w:r>
        <w:t xml:space="preserve">2023-08-21 00:00:00 </w:t>
      </w:r>
      <w:r>
        <w:t xml:space="preserve">11 </w:t>
      </w:r>
      <w:r>
        <w:t xml:space="preserve">71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CD62120402 </w:t>
      </w:r>
      <w:r>
        <w:t xml:space="preserve">Budaha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690838 </w:t>
      </w:r>
      <w:r>
        <w:t xml:space="preserve">Organisation Internationale pour les Migrations </w:t>
      </w:r>
      <w:r>
        <w:t xml:space="preserve">OIM </w:t>
      </w:r>
      <w:r>
        <w:t xml:space="preserve">556 </w:t>
      </w:r>
      <w:r>
        <w:t xml:space="preserve">OIM et partenaires </w:t>
      </w:r>
    </w:p>
    <w:p>
      <w:r>
        <w:t xml:space="preserve">688209 </w:t>
      </w:r>
      <w:r>
        <w:t xml:space="preserve">NULL </w:t>
      </w:r>
      <w:r>
        <w:t xml:space="preserve">2022-09-01 00:00:00 </w:t>
      </w:r>
      <w:r>
        <w:t xml:space="preserve">2023-10-20 00:00:00 </w:t>
      </w:r>
      <w:r>
        <w:t xml:space="preserve">2023-08-21 00:00:00 </w:t>
      </w:r>
      <w:r>
        <w:t xml:space="preserve">4 </w:t>
      </w:r>
      <w:r>
        <w:t xml:space="preserve">26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CD62120401 </w:t>
      </w:r>
      <w:r>
        <w:t xml:space="preserve">Birhala </w:t>
      </w:r>
      <w:r>
        <w:t xml:space="preserve">NULL </w:t>
      </w:r>
      <w:r>
        <w:t xml:space="preserve">NULL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CD62120508 </w:t>
      </w:r>
      <w:r>
        <w:t xml:space="preserve">Lulama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690844 </w:t>
      </w:r>
      <w:r>
        <w:t xml:space="preserve">Organisation Internationale pour les Migrations </w:t>
      </w:r>
      <w:r>
        <w:t xml:space="preserve">OIM </w:t>
      </w:r>
      <w:r>
        <w:t xml:space="preserve">556 </w:t>
      </w:r>
      <w:r>
        <w:t xml:space="preserve">OIM et partenaires </w:t>
      </w:r>
    </w:p>
    <w:p>
      <w:r>
        <w:t xml:space="preserve">688210 </w:t>
      </w:r>
      <w:r>
        <w:t xml:space="preserve">NULL </w:t>
      </w:r>
      <w:r>
        <w:t xml:space="preserve">2022-12-01 00:00:00 </w:t>
      </w:r>
      <w:r>
        <w:t xml:space="preserve">2023-10-20 00:00:00 </w:t>
      </w:r>
      <w:r>
        <w:t xml:space="preserve">2023-08-21 00:00:00 </w:t>
      </w:r>
      <w:r>
        <w:t xml:space="preserve">11 </w:t>
      </w:r>
      <w:r>
        <w:t xml:space="preserve">72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CD62120401 </w:t>
      </w:r>
      <w:r>
        <w:t xml:space="preserve">Birhala </w:t>
      </w:r>
      <w:r>
        <w:t xml:space="preserve">NULL </w:t>
      </w:r>
      <w:r>
        <w:t xml:space="preserve">NULL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CD62120508 </w:t>
      </w:r>
      <w:r>
        <w:t xml:space="preserve">Lulama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690845 </w:t>
      </w:r>
      <w:r>
        <w:t xml:space="preserve">Organisation Internationale pour les Migrations </w:t>
      </w:r>
      <w:r>
        <w:t xml:space="preserve">OIM </w:t>
      </w:r>
      <w:r>
        <w:t xml:space="preserve">556 </w:t>
      </w:r>
      <w:r>
        <w:t xml:space="preserve">OIM et partenaires </w:t>
      </w:r>
    </w:p>
    <w:p>
      <w:r>
        <w:t xml:space="preserve">688225 </w:t>
      </w:r>
      <w:r>
        <w:t xml:space="preserve">NULL </w:t>
      </w:r>
      <w:r>
        <w:t xml:space="preserve">2023-03-28 00:00:00 </w:t>
      </w:r>
      <w:r>
        <w:t xml:space="preserve">2023-10-20 00:00:00 </w:t>
      </w:r>
      <w:r>
        <w:t xml:space="preserve">2023-08-21 00:00:00 </w:t>
      </w:r>
      <w:r>
        <w:t xml:space="preserve">6 </w:t>
      </w:r>
      <w:r>
        <w:t xml:space="preserve">33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CD62120402 </w:t>
      </w:r>
      <w:r>
        <w:t xml:space="preserve">Budaha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CD62010103 </w:t>
      </w:r>
      <w:r>
        <w:t xml:space="preserve">Nyakavogo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690860 </w:t>
      </w:r>
      <w:r>
        <w:t xml:space="preserve">Organisation Internationale pour les Migrations </w:t>
      </w:r>
      <w:r>
        <w:t xml:space="preserve">OIM </w:t>
      </w:r>
      <w:r>
        <w:t xml:space="preserve">556 </w:t>
      </w:r>
      <w:r>
        <w:t xml:space="preserve">OIM et partenaires </w:t>
      </w:r>
    </w:p>
    <w:p>
      <w:r>
        <w:t xml:space="preserve">688231 </w:t>
      </w:r>
      <w:r>
        <w:t xml:space="preserve">NULL </w:t>
      </w:r>
      <w:r>
        <w:t xml:space="preserve">2023-03-28 00:00:00 </w:t>
      </w:r>
      <w:r>
        <w:t xml:space="preserve">2023-10-20 00:00:00 </w:t>
      </w:r>
      <w:r>
        <w:t xml:space="preserve">2023-08-28 00:00:00 </w:t>
      </w:r>
      <w:r>
        <w:t xml:space="preserve">1 </w:t>
      </w:r>
      <w:r>
        <w:t xml:space="preserve">6 </w:t>
      </w:r>
      <w:r>
        <w:t xml:space="preserve">2 </w:t>
      </w:r>
      <w:r>
        <w:t xml:space="preserve">Retourné </w:t>
      </w:r>
      <w:r>
        <w:t xml:space="preserve">CD6212ZS04 </w:t>
      </w:r>
      <w:r>
        <w:t xml:space="preserve">CD6212ZS04AS04 </w:t>
      </w:r>
      <w:r>
        <w:t xml:space="preserve">KAKWENDE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CD62120402 </w:t>
      </w:r>
      <w:r>
        <w:t xml:space="preserve">Budaha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690866 </w:t>
      </w:r>
      <w:r>
        <w:t xml:space="preserve">Organisation Internationale pour les Migrations </w:t>
      </w:r>
      <w:r>
        <w:t xml:space="preserve">OIM </w:t>
      </w:r>
      <w:r>
        <w:t xml:space="preserve">556 </w:t>
      </w:r>
      <w:r>
        <w:t xml:space="preserve">OIM et partenaires </w:t>
      </w:r>
    </w:p>
    <w:p>
      <w:r>
        <w:t xml:space="preserve">688239 </w:t>
      </w:r>
      <w:r>
        <w:t xml:space="preserve">NULL </w:t>
      </w:r>
      <w:r>
        <w:t xml:space="preserve">2022-06-01 00:00:00 </w:t>
      </w:r>
      <w:r>
        <w:t xml:space="preserve">2023-10-20 00:00:00 </w:t>
      </w:r>
      <w:r>
        <w:t xml:space="preserve">2023-08-23 00:00:00 </w:t>
      </w:r>
      <w:r>
        <w:t xml:space="preserve">2 </w:t>
      </w:r>
      <w:r>
        <w:t xml:space="preserve">11 </w:t>
      </w:r>
      <w:r>
        <w:t xml:space="preserve">2 </w:t>
      </w:r>
      <w:r>
        <w:t xml:space="preserve">Retourné </w:t>
      </w:r>
      <w:r>
        <w:t xml:space="preserve">CD6212ZS04 </w:t>
      </w:r>
      <w:r>
        <w:t xml:space="preserve">CD6212ZS04AS05 </w:t>
      </w:r>
      <w:r>
        <w:t xml:space="preserve">KALAMO LUDUHA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CD62120507 </w:t>
      </w:r>
      <w:r>
        <w:t xml:space="preserve">Luduha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690874 </w:t>
      </w:r>
      <w:r>
        <w:t xml:space="preserve">Organisation Internationale pour les Migrations </w:t>
      </w:r>
      <w:r>
        <w:t xml:space="preserve">OIM </w:t>
      </w:r>
      <w:r>
        <w:t xml:space="preserve">556 </w:t>
      </w:r>
      <w:r>
        <w:t xml:space="preserve">OIM et partenaires </w:t>
      </w:r>
    </w:p>
    <w:p>
      <w:r>
        <w:t xml:space="preserve">688240 </w:t>
      </w:r>
      <w:r>
        <w:t xml:space="preserve">NULL </w:t>
      </w:r>
      <w:r>
        <w:t xml:space="preserve">2022-09-01 00:00:00 </w:t>
      </w:r>
      <w:r>
        <w:t xml:space="preserve">2023-10-20 00:00:00 </w:t>
      </w:r>
      <w:r>
        <w:t xml:space="preserve">2023-08-23 00:00:00 </w:t>
      </w:r>
      <w:r>
        <w:t xml:space="preserve">2 </w:t>
      </w:r>
      <w:r>
        <w:t xml:space="preserve">10 </w:t>
      </w:r>
      <w:r>
        <w:t xml:space="preserve">2 </w:t>
      </w:r>
      <w:r>
        <w:t xml:space="preserve">Retourné </w:t>
      </w:r>
      <w:r>
        <w:t xml:space="preserve">CD6212ZS04 </w:t>
      </w:r>
      <w:r>
        <w:t xml:space="preserve">CD6212ZS04AS05 </w:t>
      </w:r>
      <w:r>
        <w:t xml:space="preserve">KALAMO LUDUHA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CD62120507 </w:t>
      </w:r>
      <w:r>
        <w:t xml:space="preserve">Luduha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CD62070102 </w:t>
      </w:r>
      <w:r>
        <w:t xml:space="preserve">Ikoma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690875 </w:t>
      </w:r>
      <w:r>
        <w:t xml:space="preserve">Organisation Internationale pour les Migrations </w:t>
      </w:r>
      <w:r>
        <w:t xml:space="preserve">OIM </w:t>
      </w:r>
      <w:r>
        <w:t xml:space="preserve">556 </w:t>
      </w:r>
      <w:r>
        <w:t xml:space="preserve">OIM et partenaires </w:t>
      </w:r>
    </w:p>
    <w:p>
      <w:r>
        <w:t xml:space="preserve">688241 </w:t>
      </w:r>
      <w:r>
        <w:t xml:space="preserve">NULL </w:t>
      </w:r>
      <w:r>
        <w:t xml:space="preserve">2022-12-01 00:00:00 </w:t>
      </w:r>
      <w:r>
        <w:t xml:space="preserve">2023-10-20 00:00:00 </w:t>
      </w:r>
      <w:r>
        <w:t xml:space="preserve">2023-08-23 00:00:00 </w:t>
      </w:r>
      <w:r>
        <w:t xml:space="preserve">4 </w:t>
      </w:r>
      <w:r>
        <w:t xml:space="preserve">21 </w:t>
      </w:r>
      <w:r>
        <w:t xml:space="preserve">2 </w:t>
      </w:r>
      <w:r>
        <w:t xml:space="preserve">Retourné </w:t>
      </w:r>
      <w:r>
        <w:t xml:space="preserve">CD6212ZS04 </w:t>
      </w:r>
      <w:r>
        <w:t xml:space="preserve">CD6212ZS04AS05 </w:t>
      </w:r>
      <w:r>
        <w:t xml:space="preserve">KALAMO LUDUHA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CD62120507 </w:t>
      </w:r>
      <w:r>
        <w:t xml:space="preserve">Luduha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CD62070102 </w:t>
      </w:r>
      <w:r>
        <w:t xml:space="preserve">Ikoma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690876 </w:t>
      </w:r>
      <w:r>
        <w:t xml:space="preserve">Organisation Internationale pour les Migrations </w:t>
      </w:r>
      <w:r>
        <w:t xml:space="preserve">OIM </w:t>
      </w:r>
      <w:r>
        <w:t xml:space="preserve">556 </w:t>
      </w:r>
      <w:r>
        <w:t xml:space="preserve">OIM et partenaires </w:t>
      </w:r>
    </w:p>
    <w:p>
      <w:r>
        <w:t xml:space="preserve">688242 </w:t>
      </w:r>
      <w:r>
        <w:t xml:space="preserve">NULL </w:t>
      </w:r>
      <w:r>
        <w:t xml:space="preserve">2022-06-01 00:00:00 </w:t>
      </w:r>
      <w:r>
        <w:t xml:space="preserve">2023-10-20 00:00:00 </w:t>
      </w:r>
      <w:r>
        <w:t xml:space="preserve">2023-08-23 00:00:00 </w:t>
      </w:r>
      <w:r>
        <w:t xml:space="preserve">7 </w:t>
      </w:r>
      <w:r>
        <w:t xml:space="preserve">45 </w:t>
      </w:r>
      <w:r>
        <w:t xml:space="preserve">2 </w:t>
      </w:r>
      <w:r>
        <w:t xml:space="preserve">Retourné </w:t>
      </w:r>
      <w:r>
        <w:t xml:space="preserve">CD6212ZS04 </w:t>
      </w:r>
      <w:r>
        <w:t xml:space="preserve">CD6212ZS04AS05 </w:t>
      </w:r>
      <w:r>
        <w:t xml:space="preserve">KALAMO LUDUHA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CD62120507 </w:t>
      </w:r>
      <w:r>
        <w:t xml:space="preserve">Luduha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690877 </w:t>
      </w:r>
      <w:r>
        <w:t xml:space="preserve">Organisation Internationale pour les Migrations </w:t>
      </w:r>
      <w:r>
        <w:t xml:space="preserve">OIM </w:t>
      </w:r>
      <w:r>
        <w:t xml:space="preserve">556 </w:t>
      </w:r>
      <w:r>
        <w:t xml:space="preserve">OIM et partenaires </w:t>
      </w:r>
    </w:p>
    <w:p>
      <w:r>
        <w:t xml:space="preserve">688243 </w:t>
      </w:r>
      <w:r>
        <w:t xml:space="preserve">NULL </w:t>
      </w:r>
      <w:r>
        <w:t xml:space="preserve">2022-09-01 00:00:00 </w:t>
      </w:r>
      <w:r>
        <w:t xml:space="preserve">2023-10-20 00:00:00 </w:t>
      </w:r>
      <w:r>
        <w:t xml:space="preserve">2023-08-23 00:00:00 </w:t>
      </w:r>
      <w:r>
        <w:t xml:space="preserve">1 </w:t>
      </w:r>
      <w:r>
        <w:t xml:space="preserve">6 </w:t>
      </w:r>
      <w:r>
        <w:t xml:space="preserve">2 </w:t>
      </w:r>
      <w:r>
        <w:t xml:space="preserve">Retourné </w:t>
      </w:r>
      <w:r>
        <w:t xml:space="preserve">CD6212ZS04 </w:t>
      </w:r>
      <w:r>
        <w:t xml:space="preserve">CD6212ZS04AS05 </w:t>
      </w:r>
      <w:r>
        <w:t xml:space="preserve">KALAMO LUDUHA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CD62120507 </w:t>
      </w:r>
      <w:r>
        <w:t xml:space="preserve">Luduha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690878 </w:t>
      </w:r>
      <w:r>
        <w:t xml:space="preserve">Organisation Internationale pour les Migrations </w:t>
      </w:r>
      <w:r>
        <w:t xml:space="preserve">OIM </w:t>
      </w:r>
      <w:r>
        <w:t xml:space="preserve">556 </w:t>
      </w:r>
      <w:r>
        <w:t xml:space="preserve">OIM et partenaires </w:t>
      </w:r>
    </w:p>
    <w:p>
      <w:r>
        <w:t xml:space="preserve">688293 </w:t>
      </w:r>
      <w:r>
        <w:t xml:space="preserve">NULL </w:t>
      </w:r>
      <w:r>
        <w:t xml:space="preserve">2022-06-01 00:00:00 </w:t>
      </w:r>
      <w:r>
        <w:t xml:space="preserve">2023-10-20 00:00:00 </w:t>
      </w:r>
      <w:r>
        <w:t xml:space="preserve">2023-08-20 00:00:00 </w:t>
      </w:r>
      <w:r>
        <w:t xml:space="preserve">2 </w:t>
      </w:r>
      <w:r>
        <w:t xml:space="preserve">12 </w:t>
      </w:r>
      <w:r>
        <w:t xml:space="preserve">2 </w:t>
      </w:r>
      <w:r>
        <w:t xml:space="preserve">Retourné </w:t>
      </w:r>
      <w:r>
        <w:t xml:space="preserve">CD6212ZS04 </w:t>
      </w:r>
      <w:r>
        <w:t xml:space="preserve">CD6212ZS04AS09 </w:t>
      </w:r>
      <w:r>
        <w:t xml:space="preserve">KIMALANJALA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CD62120416 </w:t>
      </w:r>
      <w:r>
        <w:t xml:space="preserve">Mulanga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690928 </w:t>
      </w:r>
      <w:r>
        <w:t xml:space="preserve">Organisation Internationale pour les Migrations </w:t>
      </w:r>
      <w:r>
        <w:t xml:space="preserve">OIM </w:t>
      </w:r>
      <w:r>
        <w:t xml:space="preserve">556 </w:t>
      </w:r>
      <w:r>
        <w:t xml:space="preserve">OIM et partenaires </w:t>
      </w:r>
    </w:p>
    <w:p>
      <w:r>
        <w:t xml:space="preserve">688295 </w:t>
      </w:r>
      <w:r>
        <w:t xml:space="preserve">NULL </w:t>
      </w:r>
      <w:r>
        <w:t xml:space="preserve">2023-05-04 00:00:00 </w:t>
      </w:r>
      <w:r>
        <w:t xml:space="preserve">2023-10-20 00:00:00 </w:t>
      </w:r>
      <w:r>
        <w:t xml:space="preserve">2023-08-26 00:00:00 </w:t>
      </w:r>
      <w:r>
        <w:t xml:space="preserve">2 </w:t>
      </w:r>
      <w:r>
        <w:t xml:space="preserve">12 </w:t>
      </w:r>
      <w:r>
        <w:t xml:space="preserve">2 </w:t>
      </w:r>
      <w:r>
        <w:t xml:space="preserve">Retourné </w:t>
      </w:r>
      <w:r>
        <w:t xml:space="preserve">CD6207ZS03 </w:t>
      </w:r>
      <w:r>
        <w:t xml:space="preserve">CD6207ZS03AS01 </w:t>
      </w:r>
      <w:r>
        <w:t xml:space="preserve">BUSHIGI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CD62010303 </w:t>
      </w:r>
      <w:r>
        <w:t xml:space="preserve">Ngsala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690930 </w:t>
      </w:r>
      <w:r>
        <w:t xml:space="preserve">Organisation Internationale pour les Migrations </w:t>
      </w:r>
      <w:r>
        <w:t xml:space="preserve">OIM </w:t>
      </w:r>
      <w:r>
        <w:t xml:space="preserve">556 </w:t>
      </w:r>
      <w:r>
        <w:t xml:space="preserve">OIM et partenaires </w:t>
      </w:r>
    </w:p>
    <w:p>
      <w:r>
        <w:t xml:space="preserve">688296 </w:t>
      </w:r>
      <w:r>
        <w:t xml:space="preserve">NULL </w:t>
      </w:r>
      <w:r>
        <w:t xml:space="preserve">2023-09-30 00:00:00 </w:t>
      </w:r>
      <w:r>
        <w:t xml:space="preserve">2023-10-20 00:00:00 </w:t>
      </w:r>
      <w:r>
        <w:t xml:space="preserve">2023-08-26 00:00:00 </w:t>
      </w:r>
      <w:r>
        <w:t xml:space="preserve">3 </w:t>
      </w:r>
      <w:r>
        <w:t xml:space="preserve">21 </w:t>
      </w:r>
      <w:r>
        <w:t xml:space="preserve">2 </w:t>
      </w:r>
      <w:r>
        <w:t xml:space="preserve">Retourné </w:t>
      </w:r>
      <w:r>
        <w:t xml:space="preserve">CD6207ZS03 </w:t>
      </w:r>
      <w:r>
        <w:t xml:space="preserve">CD6207ZS03AS01 </w:t>
      </w:r>
      <w:r>
        <w:t xml:space="preserve">BUSHIGI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690931 </w:t>
      </w:r>
      <w:r>
        <w:t xml:space="preserve">Organisation Internationale pour les Migrations </w:t>
      </w:r>
      <w:r>
        <w:t xml:space="preserve">OIM </w:t>
      </w:r>
      <w:r>
        <w:t xml:space="preserve">556 </w:t>
      </w:r>
      <w:r>
        <w:t xml:space="preserve">OIM et partenaires </w:t>
      </w:r>
    </w:p>
    <w:p>
      <w:r>
        <w:t xml:space="preserve">688302 </w:t>
      </w:r>
      <w:r>
        <w:t xml:space="preserve">NULL </w:t>
      </w:r>
      <w:r>
        <w:t xml:space="preserve">2023-05-04 00:00:00 </w:t>
      </w:r>
      <w:r>
        <w:t xml:space="preserve">2023-10-20 00:00:00 </w:t>
      </w:r>
      <w:r>
        <w:t xml:space="preserve">2023-08-27 00:00:00 </w:t>
      </w:r>
      <w:r>
        <w:t xml:space="preserve">2 </w:t>
      </w:r>
      <w:r>
        <w:t xml:space="preserve">13 </w:t>
      </w:r>
      <w:r>
        <w:t xml:space="preserve">2 </w:t>
      </w:r>
      <w:r>
        <w:t xml:space="preserve">Retourné </w:t>
      </w:r>
      <w:r>
        <w:t xml:space="preserve">CD6207ZS03 </w:t>
      </w:r>
      <w:r>
        <w:t xml:space="preserve">CD6207ZS03AS01 </w:t>
      </w:r>
      <w:r>
        <w:t xml:space="preserve">BUSHIGI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690937 </w:t>
      </w:r>
      <w:r>
        <w:t xml:space="preserve">Organisation Internationale pour les Migrations </w:t>
      </w:r>
      <w:r>
        <w:t xml:space="preserve">OIM </w:t>
      </w:r>
      <w:r>
        <w:t xml:space="preserve">556 </w:t>
      </w:r>
      <w:r>
        <w:t xml:space="preserve">OIM et partenaires </w:t>
      </w:r>
    </w:p>
    <w:p>
      <w:r>
        <w:t xml:space="preserve">688304 </w:t>
      </w:r>
      <w:r>
        <w:t xml:space="preserve">NULL </w:t>
      </w:r>
      <w:r>
        <w:t xml:space="preserve">2023-09-30 00:00:00 </w:t>
      </w:r>
      <w:r>
        <w:t xml:space="preserve">2023-10-20 00:00:00 </w:t>
      </w:r>
      <w:r>
        <w:t xml:space="preserve">2023-08-27 00:00:00 </w:t>
      </w:r>
      <w:r>
        <w:t xml:space="preserve">1 </w:t>
      </w:r>
      <w:r>
        <w:t xml:space="preserve">4 </w:t>
      </w:r>
      <w:r>
        <w:t xml:space="preserve">2 </w:t>
      </w:r>
      <w:r>
        <w:t xml:space="preserve">Retourné </w:t>
      </w:r>
      <w:r>
        <w:t xml:space="preserve">CD6207ZS03 </w:t>
      </w:r>
      <w:r>
        <w:t xml:space="preserve">CD6207ZS03AS01 </w:t>
      </w:r>
      <w:r>
        <w:t xml:space="preserve">BUSHIGI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690939 </w:t>
      </w:r>
      <w:r>
        <w:t xml:space="preserve">Organisation Internationale pour les Migrations </w:t>
      </w:r>
      <w:r>
        <w:t xml:space="preserve">OIM </w:t>
      </w:r>
      <w:r>
        <w:t xml:space="preserve">556 </w:t>
      </w:r>
      <w:r>
        <w:t xml:space="preserve">OIM et partenaires </w:t>
      </w:r>
    </w:p>
    <w:p>
      <w:r>
        <w:t xml:space="preserve">688306 </w:t>
      </w:r>
      <w:r>
        <w:t xml:space="preserve">NULL </w:t>
      </w:r>
      <w:r>
        <w:t xml:space="preserve">2023-05-04 00:00:00 </w:t>
      </w:r>
      <w:r>
        <w:t xml:space="preserve">2023-10-20 00:00:00 </w:t>
      </w:r>
      <w:r>
        <w:t xml:space="preserve">2023-08-27 00:00:00 </w:t>
      </w:r>
      <w:r>
        <w:t xml:space="preserve">2 </w:t>
      </w:r>
      <w:r>
        <w:t xml:space="preserve">13 </w:t>
      </w:r>
      <w:r>
        <w:t xml:space="preserve">2 </w:t>
      </w:r>
      <w:r>
        <w:t xml:space="preserve">Retourné </w:t>
      </w:r>
      <w:r>
        <w:t xml:space="preserve">CD6207ZS03 </w:t>
      </w:r>
      <w:r>
        <w:t xml:space="preserve">CD6207ZS03AS01 </w:t>
      </w:r>
      <w:r>
        <w:t xml:space="preserve">BUSHIGI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690941 </w:t>
      </w:r>
      <w:r>
        <w:t xml:space="preserve">Organisation Internationale pour les Migrations </w:t>
      </w:r>
      <w:r>
        <w:t xml:space="preserve">OIM </w:t>
      </w:r>
      <w:r>
        <w:t xml:space="preserve">556 </w:t>
      </w:r>
      <w:r>
        <w:t xml:space="preserve">OIM et partenaires </w:t>
      </w:r>
    </w:p>
    <w:p>
      <w:r>
        <w:t xml:space="preserve">688310 </w:t>
      </w:r>
      <w:r>
        <w:t xml:space="preserve">NULL </w:t>
      </w:r>
      <w:r>
        <w:t xml:space="preserve">2022-09-01 00:00:00 </w:t>
      </w:r>
      <w:r>
        <w:t xml:space="preserve">2023-10-20 00:00:00 </w:t>
      </w:r>
      <w:r>
        <w:t xml:space="preserve">2023-08-30 00:00:00 </w:t>
      </w:r>
      <w:r>
        <w:t xml:space="preserve">7 </w:t>
      </w:r>
      <w:r>
        <w:t xml:space="preserve">32 </w:t>
      </w:r>
      <w:r>
        <w:t xml:space="preserve">2 </w:t>
      </w:r>
      <w:r>
        <w:t xml:space="preserve">Retourné </w:t>
      </w:r>
      <w:r>
        <w:t xml:space="preserve">CD6207ZS03 </w:t>
      </w:r>
      <w:r>
        <w:t xml:space="preserve">CD6207ZS03AS02 </w:t>
      </w:r>
      <w:r>
        <w:t xml:space="preserve">CAMASIGA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CD62070103 </w:t>
      </w:r>
      <w:r>
        <w:t xml:space="preserve">Irongo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690945 </w:t>
      </w:r>
      <w:r>
        <w:t xml:space="preserve">Organisation Internationale pour les Migrations </w:t>
      </w:r>
      <w:r>
        <w:t xml:space="preserve">OIM </w:t>
      </w:r>
      <w:r>
        <w:t xml:space="preserve">556 </w:t>
      </w:r>
      <w:r>
        <w:t xml:space="preserve">OIM et partenaires </w:t>
      </w:r>
    </w:p>
    <w:p>
      <w:r>
        <w:t xml:space="preserve">688317 </w:t>
      </w:r>
      <w:r>
        <w:t xml:space="preserve">NULL </w:t>
      </w:r>
      <w:r>
        <w:t xml:space="preserve">2023-09-30 00:00:00 </w:t>
      </w:r>
      <w:r>
        <w:t xml:space="preserve">2023-10-20 00:00:00 </w:t>
      </w:r>
      <w:r>
        <w:t xml:space="preserve">2023-08-27 00:00:00 </w:t>
      </w:r>
      <w:r>
        <w:t xml:space="preserve">3 </w:t>
      </w:r>
      <w:r>
        <w:t xml:space="preserve">19 </w:t>
      </w:r>
      <w:r>
        <w:t xml:space="preserve">2 </w:t>
      </w:r>
      <w:r>
        <w:t xml:space="preserve">Retourné </w:t>
      </w:r>
      <w:r>
        <w:t xml:space="preserve">CD6207ZS03 </w:t>
      </w:r>
      <w:r>
        <w:t xml:space="preserve">CD6207ZS03AS03 </w:t>
      </w:r>
      <w:r>
        <w:t xml:space="preserve">IBAMBIRO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CD62070105 </w:t>
      </w:r>
      <w:r>
        <w:t xml:space="preserve">Kamanyola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690952 </w:t>
      </w:r>
      <w:r>
        <w:t xml:space="preserve">Organisation Internationale pour les Migrations </w:t>
      </w:r>
      <w:r>
        <w:t xml:space="preserve">OIM </w:t>
      </w:r>
      <w:r>
        <w:t xml:space="preserve">556 </w:t>
      </w:r>
      <w:r>
        <w:t xml:space="preserve">OIM et partenaires </w:t>
      </w:r>
    </w:p>
    <w:p>
      <w:r>
        <w:t xml:space="preserve">688319 </w:t>
      </w:r>
      <w:r>
        <w:t xml:space="preserve">NULL </w:t>
      </w:r>
      <w:r>
        <w:t xml:space="preserve">2023-05-04 00:00:00 </w:t>
      </w:r>
      <w:r>
        <w:t xml:space="preserve">2023-10-20 00:00:00 </w:t>
      </w:r>
      <w:r>
        <w:t xml:space="preserve">2023-08-24 00:00:00 </w:t>
      </w:r>
      <w:r>
        <w:t xml:space="preserve">3 </w:t>
      </w:r>
      <w:r>
        <w:t xml:space="preserve">11 </w:t>
      </w:r>
      <w:r>
        <w:t xml:space="preserve">2 </w:t>
      </w:r>
      <w:r>
        <w:t xml:space="preserve">Retourné </w:t>
      </w:r>
      <w:r>
        <w:t xml:space="preserve">CD6207ZS03 </w:t>
      </w:r>
      <w:r>
        <w:t xml:space="preserve">CD6207ZS03AS03 </w:t>
      </w:r>
      <w:r>
        <w:t xml:space="preserve">IBAMBIRO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690954 </w:t>
      </w:r>
      <w:r>
        <w:t xml:space="preserve">Organisation Internationale pour les Migrations </w:t>
      </w:r>
      <w:r>
        <w:t xml:space="preserve">OIM </w:t>
      </w:r>
      <w:r>
        <w:t xml:space="preserve">556 </w:t>
      </w:r>
      <w:r>
        <w:t xml:space="preserve">OIM et partenaires </w:t>
      </w:r>
    </w:p>
    <w:p>
      <w:r>
        <w:t xml:space="preserve">688321 </w:t>
      </w:r>
      <w:r>
        <w:t xml:space="preserve">NULL </w:t>
      </w:r>
      <w:r>
        <w:t xml:space="preserve">2023-03-28 00:00:00 </w:t>
      </w:r>
      <w:r>
        <w:t xml:space="preserve">2023-10-20 00:00:00 </w:t>
      </w:r>
      <w:r>
        <w:t xml:space="preserve">2023-08-27 00:00:00 </w:t>
      </w:r>
      <w:r>
        <w:t xml:space="preserve">1 </w:t>
      </w:r>
      <w:r>
        <w:t xml:space="preserve">6 </w:t>
      </w:r>
      <w:r>
        <w:t xml:space="preserve">2 </w:t>
      </w:r>
      <w:r>
        <w:t xml:space="preserve">Retourné </w:t>
      </w:r>
      <w:r>
        <w:t xml:space="preserve">CD6207ZS03 </w:t>
      </w:r>
      <w:r>
        <w:t xml:space="preserve">CD6207ZS03AS03 </w:t>
      </w:r>
      <w:r>
        <w:t xml:space="preserve">IBAMBIRO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690956 </w:t>
      </w:r>
      <w:r>
        <w:t xml:space="preserve">Organisation Internationale pour les Migrations </w:t>
      </w:r>
      <w:r>
        <w:t xml:space="preserve">OIM </w:t>
      </w:r>
      <w:r>
        <w:t xml:space="preserve">556 </w:t>
      </w:r>
      <w:r>
        <w:t xml:space="preserve">OIM et partenaires </w:t>
      </w:r>
    </w:p>
    <w:p>
      <w:r>
        <w:t xml:space="preserve">688322 </w:t>
      </w:r>
      <w:r>
        <w:t xml:space="preserve">NULL </w:t>
      </w:r>
      <w:r>
        <w:t xml:space="preserve">2023-05-04 00:00:00 </w:t>
      </w:r>
      <w:r>
        <w:t xml:space="preserve">2023-10-20 00:00:00 </w:t>
      </w:r>
      <w:r>
        <w:t xml:space="preserve">2023-08-27 00:00:00 </w:t>
      </w:r>
      <w:r>
        <w:t xml:space="preserve">2 </w:t>
      </w:r>
      <w:r>
        <w:t xml:space="preserve">11 </w:t>
      </w:r>
      <w:r>
        <w:t xml:space="preserve">2 </w:t>
      </w:r>
      <w:r>
        <w:t xml:space="preserve">Retourné </w:t>
      </w:r>
      <w:r>
        <w:t xml:space="preserve">CD6207ZS03 </w:t>
      </w:r>
      <w:r>
        <w:t xml:space="preserve">CD6207ZS03AS03 </w:t>
      </w:r>
      <w:r>
        <w:t xml:space="preserve">IBAMBIRO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690957 </w:t>
      </w:r>
      <w:r>
        <w:t xml:space="preserve">Organisation Internationale pour les Migrations </w:t>
      </w:r>
      <w:r>
        <w:t xml:space="preserve">OIM </w:t>
      </w:r>
      <w:r>
        <w:t xml:space="preserve">556 </w:t>
      </w:r>
      <w:r>
        <w:t xml:space="preserve">OIM et partenaires </w:t>
      </w:r>
    </w:p>
    <w:p>
      <w:r>
        <w:t xml:space="preserve">688324 </w:t>
      </w:r>
      <w:r>
        <w:t xml:space="preserve">NULL </w:t>
      </w:r>
      <w:r>
        <w:t xml:space="preserve">2022-09-01 00:00:00 </w:t>
      </w:r>
      <w:r>
        <w:t xml:space="preserve">2023-10-20 00:00:00 </w:t>
      </w:r>
      <w:r>
        <w:t xml:space="preserve">2023-08-29 00:00:00 </w:t>
      </w:r>
      <w:r>
        <w:t xml:space="preserve">1 </w:t>
      </w:r>
      <w:r>
        <w:t xml:space="preserve">6 </w:t>
      </w:r>
      <w:r>
        <w:t xml:space="preserve">2 </w:t>
      </w:r>
      <w:r>
        <w:t xml:space="preserve">Retourné </w:t>
      </w:r>
      <w:r>
        <w:t xml:space="preserve">CD6207ZS03 </w:t>
      </w:r>
      <w:r>
        <w:t xml:space="preserve">CD6207ZS03AS04 </w:t>
      </w:r>
      <w:r>
        <w:t xml:space="preserve">KAHINGA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690959 </w:t>
      </w:r>
      <w:r>
        <w:t xml:space="preserve">Organisation Internationale pour les Migrations </w:t>
      </w:r>
      <w:r>
        <w:t xml:space="preserve">OIM </w:t>
      </w:r>
      <w:r>
        <w:t xml:space="preserve">556 </w:t>
      </w:r>
      <w:r>
        <w:t xml:space="preserve">OIM et partenaires </w:t>
      </w:r>
    </w:p>
    <w:p>
      <w:r>
        <w:t xml:space="preserve">688328 </w:t>
      </w:r>
      <w:r>
        <w:t xml:space="preserve">NULL </w:t>
      </w:r>
      <w:r>
        <w:t xml:space="preserve">2023-09-30 00:00:00 </w:t>
      </w:r>
      <w:r>
        <w:t xml:space="preserve">2023-10-20 00:00:00 </w:t>
      </w:r>
      <w:r>
        <w:t xml:space="preserve">2023-08-29 00:00:00 </w:t>
      </w:r>
      <w:r>
        <w:t xml:space="preserve">3 </w:t>
      </w:r>
      <w:r>
        <w:t xml:space="preserve">20 </w:t>
      </w:r>
      <w:r>
        <w:t xml:space="preserve">2 </w:t>
      </w:r>
      <w:r>
        <w:t xml:space="preserve">Retourné </w:t>
      </w:r>
      <w:r>
        <w:t xml:space="preserve">CD6207ZS03 </w:t>
      </w:r>
      <w:r>
        <w:t xml:space="preserve">CD6207ZS03AS04 </w:t>
      </w:r>
      <w:r>
        <w:t xml:space="preserve">KAHINGA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690963 </w:t>
      </w:r>
      <w:r>
        <w:t xml:space="preserve">Organisation Internationale pour les Migrations </w:t>
      </w:r>
      <w:r>
        <w:t xml:space="preserve">OIM </w:t>
      </w:r>
      <w:r>
        <w:t xml:space="preserve">556 </w:t>
      </w:r>
      <w:r>
        <w:t xml:space="preserve">OIM et partenaires </w:t>
      </w:r>
    </w:p>
    <w:p>
      <w:r>
        <w:t xml:space="preserve">688342 </w:t>
      </w:r>
      <w:r>
        <w:t xml:space="preserve">NULL </w:t>
      </w:r>
      <w:r>
        <w:t xml:space="preserve">2023-05-04 00:00:00 </w:t>
      </w:r>
      <w:r>
        <w:t xml:space="preserve">2023-10-20 00:00:00 </w:t>
      </w:r>
      <w:r>
        <w:t xml:space="preserve">2023-08-24 00:00:00 </w:t>
      </w:r>
      <w:r>
        <w:t xml:space="preserve">20 </w:t>
      </w:r>
      <w:r>
        <w:t xml:space="preserve">200 </w:t>
      </w:r>
      <w:r>
        <w:t xml:space="preserve">2 </w:t>
      </w:r>
      <w:r>
        <w:t xml:space="preserve">Retourné </w:t>
      </w:r>
      <w:r>
        <w:t xml:space="preserve">CD6207ZS03 </w:t>
      </w:r>
      <w:r>
        <w:t xml:space="preserve">CD6207ZS03AS06 </w:t>
      </w:r>
      <w:r>
        <w:t xml:space="preserve">KALUNGA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690977 </w:t>
      </w:r>
      <w:r>
        <w:t xml:space="preserve">Organisation Internationale pour les Migrations </w:t>
      </w:r>
      <w:r>
        <w:t xml:space="preserve">OIM </w:t>
      </w:r>
      <w:r>
        <w:t xml:space="preserve">556 </w:t>
      </w:r>
      <w:r>
        <w:t xml:space="preserve">OIM et partenaires </w:t>
      </w:r>
    </w:p>
    <w:p>
      <w:r>
        <w:t xml:space="preserve">688368 </w:t>
      </w:r>
      <w:r>
        <w:t xml:space="preserve">NULL </w:t>
      </w:r>
      <w:r>
        <w:t xml:space="preserve">2023-03-28 00:00:00 </w:t>
      </w:r>
      <w:r>
        <w:t xml:space="preserve">2023-10-20 00:00:00 </w:t>
      </w:r>
      <w:r>
        <w:t xml:space="preserve">2023-08-27 00:00:00 </w:t>
      </w:r>
      <w:r>
        <w:t xml:space="preserve">6 </w:t>
      </w:r>
      <w:r>
        <w:t xml:space="preserve">41 </w:t>
      </w:r>
      <w:r>
        <w:t xml:space="preserve">2 </w:t>
      </w:r>
      <w:r>
        <w:t xml:space="preserve">Retourné </w:t>
      </w:r>
      <w:r>
        <w:t xml:space="preserve">CD6207ZS04 </w:t>
      </w:r>
      <w:r>
        <w:t xml:space="preserve">CD6207ZS04AS14 </w:t>
      </w:r>
      <w:r>
        <w:t xml:space="preserve">LURHALA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691003 </w:t>
      </w:r>
      <w:r>
        <w:t xml:space="preserve">Organisation Internationale pour les Migrations </w:t>
      </w:r>
      <w:r>
        <w:t xml:space="preserve">OIM </w:t>
      </w:r>
      <w:r>
        <w:t xml:space="preserve">556 </w:t>
      </w:r>
      <w:r>
        <w:t xml:space="preserve">OIM et partenaires </w:t>
      </w:r>
    </w:p>
    <w:p>
      <w:r>
        <w:t xml:space="preserve">688375 </w:t>
      </w:r>
      <w:r>
        <w:t xml:space="preserve">NULL </w:t>
      </w:r>
      <w:r>
        <w:t xml:space="preserve">2023-05-04 00:00:00 </w:t>
      </w:r>
      <w:r>
        <w:t xml:space="preserve">2023-10-20 00:00:00 </w:t>
      </w:r>
      <w:r>
        <w:t xml:space="preserve">2023-08-26 00:00:00 </w:t>
      </w:r>
      <w:r>
        <w:t xml:space="preserve">1 </w:t>
      </w:r>
      <w:r>
        <w:t xml:space="preserve">10 </w:t>
      </w:r>
      <w:r>
        <w:t xml:space="preserve">2 </w:t>
      </w:r>
      <w:r>
        <w:t xml:space="preserve">Retourné </w:t>
      </w:r>
      <w:r>
        <w:t xml:space="preserve">CD6207ZS04 </w:t>
      </w:r>
      <w:r>
        <w:t xml:space="preserve">CD6207ZS04AS15 </w:t>
      </w:r>
      <w:r>
        <w:t xml:space="preserve">MUGOGO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CD62070102 </w:t>
      </w:r>
      <w:r>
        <w:t xml:space="preserve">Ikoma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691010 </w:t>
      </w:r>
      <w:r>
        <w:t xml:space="preserve">Organisation Internationale pour les Migrations </w:t>
      </w:r>
      <w:r>
        <w:t xml:space="preserve">OIM </w:t>
      </w:r>
      <w:r>
        <w:t xml:space="preserve">556 </w:t>
      </w:r>
      <w:r>
        <w:t xml:space="preserve">OIM et partenaires </w:t>
      </w:r>
    </w:p>
    <w:p>
      <w:r>
        <w:t xml:space="preserve">688390 </w:t>
      </w:r>
      <w:r>
        <w:t xml:space="preserve">NULL </w:t>
      </w:r>
      <w:r>
        <w:t xml:space="preserve">2022-12-01 00:00:00 </w:t>
      </w:r>
      <w:r>
        <w:t xml:space="preserve">2023-10-20 00:00:00 </w:t>
      </w:r>
      <w:r>
        <w:t xml:space="preserve">2023-08-25 00:00:00 </w:t>
      </w:r>
      <w:r>
        <w:t xml:space="preserve">1 </w:t>
      </w:r>
      <w:r>
        <w:t xml:space="preserve">4 </w:t>
      </w:r>
      <w:r>
        <w:t xml:space="preserve">2 </w:t>
      </w:r>
      <w:r>
        <w:t xml:space="preserve">Retourné </w:t>
      </w:r>
      <w:r>
        <w:t xml:space="preserve">CD6208ZS03 </w:t>
      </w:r>
      <w:r>
        <w:t xml:space="preserve">CD6208ZS03AS04 </w:t>
      </w:r>
      <w:r>
        <w:t xml:space="preserve">Kagando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691025 </w:t>
      </w:r>
      <w:r>
        <w:t xml:space="preserve">Organisation Internationale pour les Migrations </w:t>
      </w:r>
      <w:r>
        <w:t xml:space="preserve">OIM </w:t>
      </w:r>
      <w:r>
        <w:t xml:space="preserve">556 </w:t>
      </w:r>
      <w:r>
        <w:t xml:space="preserve">OIM et partenaires </w:t>
      </w:r>
    </w:p>
    <w:p>
      <w:r>
        <w:t xml:space="preserve">688399 </w:t>
      </w:r>
      <w:r>
        <w:t xml:space="preserve">NULL </w:t>
      </w:r>
      <w:r>
        <w:t xml:space="preserve">2022-09-01 00:00:00 </w:t>
      </w:r>
      <w:r>
        <w:t xml:space="preserve">2023-10-20 00:00:00 </w:t>
      </w:r>
      <w:r>
        <w:t xml:space="preserve">2023-08-21 00:00:00 </w:t>
      </w:r>
      <w:r>
        <w:t xml:space="preserve">56 </w:t>
      </w:r>
      <w:r>
        <w:t xml:space="preserve">362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CD620809 </w:t>
      </w:r>
      <w:r>
        <w:t xml:space="preserve">A.c. de sange </w:t>
      </w:r>
      <w:r>
        <w:t xml:space="preserve">CD62080903 </w:t>
      </w:r>
      <w:r>
        <w:t xml:space="preserve">Kabunambo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691034 </w:t>
      </w:r>
      <w:r>
        <w:t xml:space="preserve">Organisation Internationale pour les Migrations </w:t>
      </w:r>
      <w:r>
        <w:t xml:space="preserve">OIM </w:t>
      </w:r>
      <w:r>
        <w:t xml:space="preserve">556 </w:t>
      </w:r>
      <w:r>
        <w:t xml:space="preserve">OIM et partenaires </w:t>
      </w:r>
    </w:p>
    <w:p>
      <w:r>
        <w:t xml:space="preserve">688403 </w:t>
      </w:r>
      <w:r>
        <w:t xml:space="preserve">NULL </w:t>
      </w:r>
      <w:r>
        <w:t xml:space="preserve">2022-06-01 00:00:00 </w:t>
      </w:r>
      <w:r>
        <w:t xml:space="preserve">2023-10-20 00:00:00 </w:t>
      </w:r>
      <w:r>
        <w:t xml:space="preserve">2023-08-25 00:00:00 </w:t>
      </w:r>
      <w:r>
        <w:t xml:space="preserve">6 </w:t>
      </w:r>
      <w:r>
        <w:t xml:space="preserve">30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691038 </w:t>
      </w:r>
      <w:r>
        <w:t xml:space="preserve">Organisation Internationale pour les Migrations </w:t>
      </w:r>
      <w:r>
        <w:t xml:space="preserve">OIM </w:t>
      </w:r>
      <w:r>
        <w:t xml:space="preserve">556 </w:t>
      </w:r>
      <w:r>
        <w:t xml:space="preserve">OIM et partenaires </w:t>
      </w:r>
    </w:p>
    <w:p>
      <w:r>
        <w:t xml:space="preserve">688416 </w:t>
      </w:r>
      <w:r>
        <w:t xml:space="preserve">NULL </w:t>
      </w:r>
      <w:r>
        <w:t xml:space="preserve">2022-09-01 00:00:00 </w:t>
      </w:r>
      <w:r>
        <w:t xml:space="preserve">2023-10-20 00:00:00 </w:t>
      </w:r>
      <w:r>
        <w:t xml:space="preserve">2023-08-25 00:00:00 </w:t>
      </w:r>
      <w:r>
        <w:t xml:space="preserve">7 </w:t>
      </w:r>
      <w:r>
        <w:t xml:space="preserve">35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691051 </w:t>
      </w:r>
      <w:r>
        <w:t xml:space="preserve">Organisation Internationale pour les Migrations </w:t>
      </w:r>
      <w:r>
        <w:t xml:space="preserve">OIM </w:t>
      </w:r>
      <w:r>
        <w:t xml:space="preserve">556 </w:t>
      </w:r>
      <w:r>
        <w:t xml:space="preserve">OIM et partenaires </w:t>
      </w:r>
    </w:p>
    <w:p>
      <w:r>
        <w:t xml:space="preserve">688423 </w:t>
      </w:r>
      <w:r>
        <w:t xml:space="preserve">NULL </w:t>
      </w:r>
      <w:r>
        <w:t xml:space="preserve">2022-12-01 00:00:00 </w:t>
      </w:r>
      <w:r>
        <w:t xml:space="preserve">2023-10-20 00:00:00 </w:t>
      </w:r>
      <w:r>
        <w:t xml:space="preserve">2023-08-25 00:00:00 </w:t>
      </w:r>
      <w:r>
        <w:t xml:space="preserve">2 </w:t>
      </w:r>
      <w:r>
        <w:t xml:space="preserve">10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691058 </w:t>
      </w:r>
      <w:r>
        <w:t xml:space="preserve">Organisation Internationale pour les Migrations </w:t>
      </w:r>
      <w:r>
        <w:t xml:space="preserve">OIM </w:t>
      </w:r>
      <w:r>
        <w:t xml:space="preserve">556 </w:t>
      </w:r>
      <w:r>
        <w:t xml:space="preserve">OIM et partenaires </w:t>
      </w:r>
    </w:p>
    <w:p>
      <w:r>
        <w:t xml:space="preserve">688428 </w:t>
      </w:r>
      <w:r>
        <w:t xml:space="preserve">NULL </w:t>
      </w:r>
      <w:r>
        <w:t xml:space="preserve">2022-12-01 00:00:00 </w:t>
      </w:r>
      <w:r>
        <w:t xml:space="preserve">2023-10-20 00:00:00 </w:t>
      </w:r>
      <w:r>
        <w:t xml:space="preserve">2023-08-24 00:00:00 </w:t>
      </w:r>
      <w:r>
        <w:t xml:space="preserve">3 </w:t>
      </w:r>
      <w:r>
        <w:t xml:space="preserve">15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691063 </w:t>
      </w:r>
      <w:r>
        <w:t xml:space="preserve">Organisation Internationale pour les Migrations </w:t>
      </w:r>
      <w:r>
        <w:t xml:space="preserve">OIM </w:t>
      </w:r>
      <w:r>
        <w:t xml:space="preserve">556 </w:t>
      </w:r>
      <w:r>
        <w:t xml:space="preserve">OIM et partenaires </w:t>
      </w:r>
    </w:p>
    <w:p>
      <w:r>
        <w:t xml:space="preserve">688432 </w:t>
      </w:r>
      <w:r>
        <w:t xml:space="preserve">NULL </w:t>
      </w:r>
      <w:r>
        <w:t xml:space="preserve">2023-03-28 00:00:00 </w:t>
      </w:r>
      <w:r>
        <w:t xml:space="preserve">2023-10-20 00:00:00 </w:t>
      </w:r>
      <w:r>
        <w:t xml:space="preserve">2023-08-23 00:00:00 </w:t>
      </w:r>
      <w:r>
        <w:t xml:space="preserve">90 </w:t>
      </w:r>
      <w:r>
        <w:t xml:space="preserve">498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691067 </w:t>
      </w:r>
      <w:r>
        <w:t xml:space="preserve">Organisation Internationale pour les Migrations </w:t>
      </w:r>
      <w:r>
        <w:t xml:space="preserve">OIM </w:t>
      </w:r>
      <w:r>
        <w:t xml:space="preserve">556 </w:t>
      </w:r>
      <w:r>
        <w:t xml:space="preserve">OIM et partenaires </w:t>
      </w:r>
    </w:p>
    <w:p>
      <w:r>
        <w:t xml:space="preserve">688438 </w:t>
      </w:r>
      <w:r>
        <w:t xml:space="preserve">NULL </w:t>
      </w:r>
      <w:r>
        <w:t xml:space="preserve">2022-09-01 00:00:00 </w:t>
      </w:r>
      <w:r>
        <w:t xml:space="preserve">2023-10-20 00:00:00 </w:t>
      </w:r>
      <w:r>
        <w:t xml:space="preserve">2023-08-26 00:00:00 </w:t>
      </w:r>
      <w:r>
        <w:t xml:space="preserve">15 </w:t>
      </w:r>
      <w:r>
        <w:t xml:space="preserve">92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691073 </w:t>
      </w:r>
      <w:r>
        <w:t xml:space="preserve">Organisation Internationale pour les Migrations </w:t>
      </w:r>
      <w:r>
        <w:t xml:space="preserve">OIM </w:t>
      </w:r>
      <w:r>
        <w:t xml:space="preserve">556 </w:t>
      </w:r>
      <w:r>
        <w:t xml:space="preserve">OIM et partenaires </w:t>
      </w:r>
    </w:p>
    <w:p>
      <w:r>
        <w:t xml:space="preserve">688439 </w:t>
      </w:r>
      <w:r>
        <w:t xml:space="preserve">NULL </w:t>
      </w:r>
      <w:r>
        <w:t xml:space="preserve">2022-12-01 00:00:00 </w:t>
      </w:r>
      <w:r>
        <w:t xml:space="preserve">2023-10-20 00:00:00 </w:t>
      </w:r>
      <w:r>
        <w:t xml:space="preserve">2023-08-26 00:00:00 </w:t>
      </w:r>
      <w:r>
        <w:t xml:space="preserve">38 </w:t>
      </w:r>
      <w:r>
        <w:t xml:space="preserve">233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691074 </w:t>
      </w:r>
      <w:r>
        <w:t xml:space="preserve">Organisation Internationale pour les Migrations </w:t>
      </w:r>
      <w:r>
        <w:t xml:space="preserve">OIM </w:t>
      </w:r>
      <w:r>
        <w:t xml:space="preserve">556 </w:t>
      </w:r>
      <w:r>
        <w:t xml:space="preserve">OIM et partenaires </w:t>
      </w:r>
    </w:p>
    <w:p>
      <w:r>
        <w:t xml:space="preserve">688445 </w:t>
      </w:r>
      <w:r>
        <w:t xml:space="preserve">NULL </w:t>
      </w:r>
      <w:r>
        <w:t xml:space="preserve">2022-06-01 00:00:00 </w:t>
      </w:r>
      <w:r>
        <w:t xml:space="preserve">2023-10-20 00:00:00 </w:t>
      </w:r>
      <w:r>
        <w:t xml:space="preserve">2023-08-30 00:00:00 </w:t>
      </w:r>
      <w:r>
        <w:t xml:space="preserve">5 </w:t>
      </w:r>
      <w:r>
        <w:t xml:space="preserve">31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691080 </w:t>
      </w:r>
      <w:r>
        <w:t xml:space="preserve">Organisation Internationale pour les Migrations </w:t>
      </w:r>
      <w:r>
        <w:t xml:space="preserve">OIM </w:t>
      </w:r>
      <w:r>
        <w:t xml:space="preserve">556 </w:t>
      </w:r>
      <w:r>
        <w:t xml:space="preserve">OIM et partenaires </w:t>
      </w:r>
    </w:p>
    <w:p>
      <w:r>
        <w:t xml:space="preserve">688448 </w:t>
      </w:r>
      <w:r>
        <w:t xml:space="preserve">NULL </w:t>
      </w:r>
      <w:r>
        <w:t xml:space="preserve">2022-06-01 00:00:00 </w:t>
      </w:r>
      <w:r>
        <w:t xml:space="preserve">2023-10-20 00:00:00 </w:t>
      </w:r>
      <w:r>
        <w:t xml:space="preserve">2023-08-22 00:00:00 </w:t>
      </w:r>
      <w:r>
        <w:t xml:space="preserve">4 </w:t>
      </w:r>
      <w:r>
        <w:t xml:space="preserve">14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691083 </w:t>
      </w:r>
      <w:r>
        <w:t xml:space="preserve">Organisation Internationale pour les Migrations </w:t>
      </w:r>
      <w:r>
        <w:t xml:space="preserve">OIM </w:t>
      </w:r>
      <w:r>
        <w:t xml:space="preserve">556 </w:t>
      </w:r>
      <w:r>
        <w:t xml:space="preserve">OIM et partenaires </w:t>
      </w:r>
    </w:p>
    <w:p>
      <w:r>
        <w:t xml:space="preserve">688449 </w:t>
      </w:r>
      <w:r>
        <w:t xml:space="preserve">NULL </w:t>
      </w:r>
      <w:r>
        <w:t xml:space="preserve">2022-09-01 00:00:00 </w:t>
      </w:r>
      <w:r>
        <w:t xml:space="preserve">2023-10-20 00:00:00 </w:t>
      </w:r>
      <w:r>
        <w:t xml:space="preserve">2023-08-22 00:00:00 </w:t>
      </w:r>
      <w:r>
        <w:t xml:space="preserve">2 </w:t>
      </w:r>
      <w:r>
        <w:t xml:space="preserve">7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691084 </w:t>
      </w:r>
      <w:r>
        <w:t xml:space="preserve">Organisation Internationale pour les Migrations </w:t>
      </w:r>
      <w:r>
        <w:t xml:space="preserve">OIM </w:t>
      </w:r>
      <w:r>
        <w:t xml:space="preserve">556 </w:t>
      </w:r>
      <w:r>
        <w:t xml:space="preserve">OIM et partenaires </w:t>
      </w:r>
    </w:p>
    <w:p>
      <w:r>
        <w:t xml:space="preserve">688450 </w:t>
      </w:r>
      <w:r>
        <w:t xml:space="preserve">NULL </w:t>
      </w:r>
      <w:r>
        <w:t xml:space="preserve">2022-12-01 00:00:00 </w:t>
      </w:r>
      <w:r>
        <w:t xml:space="preserve">2023-10-20 00:00:00 </w:t>
      </w:r>
      <w:r>
        <w:t xml:space="preserve">2023-08-22 00:00:00 </w:t>
      </w:r>
      <w:r>
        <w:t xml:space="preserve">6 </w:t>
      </w:r>
      <w:r>
        <w:t xml:space="preserve">22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691085 </w:t>
      </w:r>
      <w:r>
        <w:t xml:space="preserve">Organisation Internationale pour les Migrations </w:t>
      </w:r>
      <w:r>
        <w:t xml:space="preserve">OIM </w:t>
      </w:r>
      <w:r>
        <w:t xml:space="preserve">556 </w:t>
      </w:r>
      <w:r>
        <w:t xml:space="preserve">OIM et partenaires </w:t>
      </w:r>
    </w:p>
    <w:p>
      <w:r>
        <w:t xml:space="preserve">688451 </w:t>
      </w:r>
      <w:r>
        <w:t xml:space="preserve">NULL </w:t>
      </w:r>
      <w:r>
        <w:t xml:space="preserve">2023-03-28 00:00:00 </w:t>
      </w:r>
      <w:r>
        <w:t xml:space="preserve">2023-10-20 00:00:00 </w:t>
      </w:r>
      <w:r>
        <w:t xml:space="preserve">2023-08-22 00:00:00 </w:t>
      </w:r>
      <w:r>
        <w:t xml:space="preserve">9 </w:t>
      </w:r>
      <w:r>
        <w:t xml:space="preserve">33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691086 </w:t>
      </w:r>
      <w:r>
        <w:t xml:space="preserve">Organisation Internationale pour les Migrations </w:t>
      </w:r>
      <w:r>
        <w:t xml:space="preserve">OIM </w:t>
      </w:r>
      <w:r>
        <w:t xml:space="preserve">556 </w:t>
      </w:r>
      <w:r>
        <w:t xml:space="preserve">OIM et partenaires </w:t>
      </w:r>
    </w:p>
    <w:p>
      <w:r>
        <w:t xml:space="preserve">688459 </w:t>
      </w:r>
      <w:r>
        <w:t xml:space="preserve">NULL </w:t>
      </w:r>
      <w:r>
        <w:t xml:space="preserve">2022-12-01 00:00:00 </w:t>
      </w:r>
      <w:r>
        <w:t xml:space="preserve">2023-10-20 00:00:00 </w:t>
      </w:r>
      <w:r>
        <w:t xml:space="preserve">2023-08-22 00:00:00 </w:t>
      </w:r>
      <w:r>
        <w:t xml:space="preserve">25 </w:t>
      </w:r>
      <w:r>
        <w:t xml:space="preserve">150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691094 </w:t>
      </w:r>
      <w:r>
        <w:t xml:space="preserve">Organisation Internationale pour les Migrations </w:t>
      </w:r>
      <w:r>
        <w:t xml:space="preserve">OIM </w:t>
      </w:r>
      <w:r>
        <w:t xml:space="preserve">556 </w:t>
      </w:r>
      <w:r>
        <w:t xml:space="preserve">OIM et partenaires </w:t>
      </w:r>
    </w:p>
    <w:p>
      <w:r>
        <w:t xml:space="preserve">688460 </w:t>
      </w:r>
      <w:r>
        <w:t xml:space="preserve">NULL </w:t>
      </w:r>
      <w:r>
        <w:t xml:space="preserve">2023-03-28 00:00:00 </w:t>
      </w:r>
      <w:r>
        <w:t xml:space="preserve">2023-10-20 00:00:00 </w:t>
      </w:r>
      <w:r>
        <w:t xml:space="preserve">2023-08-22 00:00:00 </w:t>
      </w:r>
      <w:r>
        <w:t xml:space="preserve">25 </w:t>
      </w:r>
      <w:r>
        <w:t xml:space="preserve">150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691095 </w:t>
      </w:r>
      <w:r>
        <w:t xml:space="preserve">Organisation Internationale pour les Migrations </w:t>
      </w:r>
      <w:r>
        <w:t xml:space="preserve">OIM </w:t>
      </w:r>
      <w:r>
        <w:t xml:space="preserve">556 </w:t>
      </w:r>
      <w:r>
        <w:t xml:space="preserve">OIM et partenaires </w:t>
      </w:r>
    </w:p>
    <w:p>
      <w:r>
        <w:t xml:space="preserve">688469 </w:t>
      </w:r>
      <w:r>
        <w:t xml:space="preserve">NULL </w:t>
      </w:r>
      <w:r>
        <w:t xml:space="preserve">2022-09-01 00:00:00 </w:t>
      </w:r>
      <w:r>
        <w:t xml:space="preserve">2023-10-20 00:00:00 </w:t>
      </w:r>
      <w:r>
        <w:t xml:space="preserve">2023-08-26 00:00:00 </w:t>
      </w:r>
      <w:r>
        <w:t xml:space="preserve">16 </w:t>
      </w:r>
      <w:r>
        <w:t xml:space="preserve">110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691104 </w:t>
      </w:r>
      <w:r>
        <w:t xml:space="preserve">Organisation Internationale pour les Migrations </w:t>
      </w:r>
      <w:r>
        <w:t xml:space="preserve">OIM </w:t>
      </w:r>
      <w:r>
        <w:t xml:space="preserve">556 </w:t>
      </w:r>
      <w:r>
        <w:t xml:space="preserve">OIM et partenaires </w:t>
      </w:r>
    </w:p>
    <w:p>
      <w:r>
        <w:t xml:space="preserve">688470 </w:t>
      </w:r>
      <w:r>
        <w:t xml:space="preserve">NULL </w:t>
      </w:r>
      <w:r>
        <w:t xml:space="preserve">2022-12-01 00:00:00 </w:t>
      </w:r>
      <w:r>
        <w:t xml:space="preserve">2023-10-20 00:00:00 </w:t>
      </w:r>
      <w:r>
        <w:t xml:space="preserve">2023-08-26 00:00:00 </w:t>
      </w:r>
      <w:r>
        <w:t xml:space="preserve">10 </w:t>
      </w:r>
      <w:r>
        <w:t xml:space="preserve">69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691105 </w:t>
      </w:r>
      <w:r>
        <w:t xml:space="preserve">Organisation Internationale pour les Migrations </w:t>
      </w:r>
      <w:r>
        <w:t xml:space="preserve">OIM </w:t>
      </w:r>
      <w:r>
        <w:t xml:space="preserve">556 </w:t>
      </w:r>
      <w:r>
        <w:t xml:space="preserve">OIM et partenaires </w:t>
      </w:r>
    </w:p>
    <w:p>
      <w:r>
        <w:t xml:space="preserve">688473 </w:t>
      </w:r>
      <w:r>
        <w:t xml:space="preserve">NULL </w:t>
      </w:r>
      <w:r>
        <w:t xml:space="preserve">2022-12-01 00:00:00 </w:t>
      </w:r>
      <w:r>
        <w:t xml:space="preserve">2023-10-20 00:00:00 </w:t>
      </w:r>
      <w:r>
        <w:t xml:space="preserve">2023-08-26 00:00:00 </w:t>
      </w:r>
      <w:r>
        <w:t xml:space="preserve">8 </w:t>
      </w:r>
      <w:r>
        <w:t xml:space="preserve">40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691108 </w:t>
      </w:r>
      <w:r>
        <w:t xml:space="preserve">Organisation Internationale pour les Migrations </w:t>
      </w:r>
      <w:r>
        <w:t xml:space="preserve">OIM </w:t>
      </w:r>
      <w:r>
        <w:t xml:space="preserve">556 </w:t>
      </w:r>
      <w:r>
        <w:t xml:space="preserve">OIM et partenaires </w:t>
      </w:r>
    </w:p>
    <w:p>
      <w:r>
        <w:t xml:space="preserve">688477 </w:t>
      </w:r>
      <w:r>
        <w:t xml:space="preserve">NULL </w:t>
      </w:r>
      <w:r>
        <w:t xml:space="preserve">2023-03-28 00:00:00 </w:t>
      </w:r>
      <w:r>
        <w:t xml:space="preserve">2023-10-20 00:00:00 </w:t>
      </w:r>
      <w:r>
        <w:t xml:space="preserve">2023-08-26 00:00:00 </w:t>
      </w:r>
      <w:r>
        <w:t xml:space="preserve">16 </w:t>
      </w:r>
      <w:r>
        <w:t xml:space="preserve">88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691112 </w:t>
      </w:r>
      <w:r>
        <w:t xml:space="preserve">Organisation Internationale pour les Migrations </w:t>
      </w:r>
      <w:r>
        <w:t xml:space="preserve">OIM </w:t>
      </w:r>
      <w:r>
        <w:t xml:space="preserve">556 </w:t>
      </w:r>
      <w:r>
        <w:t xml:space="preserve">OIM et partenaires </w:t>
      </w:r>
    </w:p>
    <w:p>
      <w:r>
        <w:t xml:space="preserve">688478 </w:t>
      </w:r>
      <w:r>
        <w:t xml:space="preserve">NULL </w:t>
      </w:r>
      <w:r>
        <w:t xml:space="preserve">2023-05-04 00:00:00 </w:t>
      </w:r>
      <w:r>
        <w:t xml:space="preserve">2023-10-20 00:00:00 </w:t>
      </w:r>
      <w:r>
        <w:t xml:space="preserve">2023-08-26 00:00:00 </w:t>
      </w:r>
      <w:r>
        <w:t xml:space="preserve">15 </w:t>
      </w:r>
      <w:r>
        <w:t xml:space="preserve">83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691113 </w:t>
      </w:r>
      <w:r>
        <w:t xml:space="preserve">Organisation Internationale pour les Migrations </w:t>
      </w:r>
      <w:r>
        <w:t xml:space="preserve">OIM </w:t>
      </w:r>
      <w:r>
        <w:t xml:space="preserve">556 </w:t>
      </w:r>
      <w:r>
        <w:t xml:space="preserve">OIM et partenaires </w:t>
      </w:r>
    </w:p>
    <w:p>
      <w:r>
        <w:t xml:space="preserve">688479 </w:t>
      </w:r>
      <w:r>
        <w:t xml:space="preserve">NULL </w:t>
      </w:r>
      <w:r>
        <w:t xml:space="preserve">2023-09-30 00:00:00 </w:t>
      </w:r>
      <w:r>
        <w:t xml:space="preserve">2023-10-20 00:00:00 </w:t>
      </w:r>
      <w:r>
        <w:t xml:space="preserve">2023-08-26 00:00:00 </w:t>
      </w:r>
      <w:r>
        <w:t xml:space="preserve">20 </w:t>
      </w:r>
      <w:r>
        <w:t xml:space="preserve">110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691114 </w:t>
      </w:r>
      <w:r>
        <w:t xml:space="preserve">Organisation Internationale pour les Migrations </w:t>
      </w:r>
      <w:r>
        <w:t xml:space="preserve">OIM </w:t>
      </w:r>
      <w:r>
        <w:t xml:space="preserve">556 </w:t>
      </w:r>
      <w:r>
        <w:t xml:space="preserve">OIM et partenaires </w:t>
      </w:r>
    </w:p>
    <w:p>
      <w:r>
        <w:t xml:space="preserve">688483 </w:t>
      </w:r>
      <w:r>
        <w:t xml:space="preserve">NULL </w:t>
      </w:r>
      <w:r>
        <w:t xml:space="preserve">2022-12-01 00:00:00 </w:t>
      </w:r>
      <w:r>
        <w:t xml:space="preserve">2023-10-20 00:00:00 </w:t>
      </w:r>
      <w:r>
        <w:t xml:space="preserve">2023-08-26 00:00:00 </w:t>
      </w:r>
      <w:r>
        <w:t xml:space="preserve">45 </w:t>
      </w:r>
      <w:r>
        <w:t xml:space="preserve">445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691118 </w:t>
      </w:r>
      <w:r>
        <w:t xml:space="preserve">Organisation Internationale pour les Migrations </w:t>
      </w:r>
      <w:r>
        <w:t xml:space="preserve">OIM </w:t>
      </w:r>
      <w:r>
        <w:t xml:space="preserve">556 </w:t>
      </w:r>
      <w:r>
        <w:t xml:space="preserve">OIM et partenaires </w:t>
      </w:r>
    </w:p>
    <w:p>
      <w:r>
        <w:t xml:space="preserve">688484 </w:t>
      </w:r>
      <w:r>
        <w:t xml:space="preserve">NULL </w:t>
      </w:r>
      <w:r>
        <w:t xml:space="preserve">2023-03-28 00:00:00 </w:t>
      </w:r>
      <w:r>
        <w:t xml:space="preserve">2023-10-20 00:00:00 </w:t>
      </w:r>
      <w:r>
        <w:t xml:space="preserve">2023-08-26 00:00:00 </w:t>
      </w:r>
      <w:r>
        <w:t xml:space="preserve">3 </w:t>
      </w:r>
      <w:r>
        <w:t xml:space="preserve">23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691119 </w:t>
      </w:r>
      <w:r>
        <w:t xml:space="preserve">Organisation Internationale pour les Migrations </w:t>
      </w:r>
      <w:r>
        <w:t xml:space="preserve">OIM </w:t>
      </w:r>
      <w:r>
        <w:t xml:space="preserve">556 </w:t>
      </w:r>
      <w:r>
        <w:t xml:space="preserve">OIM et partenaires </w:t>
      </w:r>
    </w:p>
    <w:p>
      <w:r>
        <w:t xml:space="preserve">688485 </w:t>
      </w:r>
      <w:r>
        <w:t xml:space="preserve">NULL </w:t>
      </w:r>
      <w:r>
        <w:t xml:space="preserve">2023-09-30 00:00:00 </w:t>
      </w:r>
      <w:r>
        <w:t xml:space="preserve">2023-10-20 00:00:00 </w:t>
      </w:r>
      <w:r>
        <w:t xml:space="preserve">2023-08-26 00:00:00 </w:t>
      </w:r>
      <w:r>
        <w:t xml:space="preserve">5 </w:t>
      </w:r>
      <w:r>
        <w:t xml:space="preserve">38 </w:t>
      </w:r>
      <w:r>
        <w:t xml:space="preserve">2 </w:t>
      </w:r>
      <w:r>
        <w:t xml:space="preserve">Retourné </w:t>
      </w:r>
      <w:r>
        <w:t xml:space="preserve">CD6210ZS03 </w:t>
      </w:r>
      <w:r>
        <w:t xml:space="preserve">CD6210ZS03AS15 </w:t>
      </w:r>
      <w:r>
        <w:t xml:space="preserve">MULIZA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691120 </w:t>
      </w:r>
      <w:r>
        <w:t xml:space="preserve">Organisation Internationale pour les Migrations </w:t>
      </w:r>
      <w:r>
        <w:t xml:space="preserve">OIM </w:t>
      </w:r>
      <w:r>
        <w:t xml:space="preserve">556 </w:t>
      </w:r>
      <w:r>
        <w:t xml:space="preserve">OIM et partenaires </w:t>
      </w:r>
    </w:p>
    <w:p>
      <w:r>
        <w:t xml:space="preserve">688487 </w:t>
      </w:r>
      <w:r>
        <w:t xml:space="preserve">NULL </w:t>
      </w:r>
      <w:r>
        <w:t xml:space="preserve">2023-05-04 00:00:00 </w:t>
      </w:r>
      <w:r>
        <w:t xml:space="preserve">2023-10-20 00:00:00 </w:t>
      </w:r>
      <w:r>
        <w:t xml:space="preserve">2023-08-20 00:00:00 </w:t>
      </w:r>
      <w:r>
        <w:t xml:space="preserve">2 </w:t>
      </w:r>
      <w:r>
        <w:t xml:space="preserve">11 </w:t>
      </w:r>
      <w:r>
        <w:t xml:space="preserve">2 </w:t>
      </w:r>
      <w:r>
        <w:t xml:space="preserve">Retourné </w:t>
      </w:r>
      <w:r>
        <w:t xml:space="preserve">CD6210ZS03 </w:t>
      </w:r>
      <w:r>
        <w:t xml:space="preserve">CD6210ZS03AS16 </w:t>
      </w:r>
      <w:r>
        <w:t xml:space="preserve">NONDJWA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691122 </w:t>
      </w:r>
      <w:r>
        <w:t xml:space="preserve">Organisation Internationale pour les Migrations </w:t>
      </w:r>
      <w:r>
        <w:t xml:space="preserve">OIM </w:t>
      </w:r>
      <w:r>
        <w:t xml:space="preserve">556 </w:t>
      </w:r>
      <w:r>
        <w:t xml:space="preserve">OIM et partenaires </w:t>
      </w:r>
    </w:p>
    <w:p>
      <w:r>
        <w:t xml:space="preserve">688491 </w:t>
      </w:r>
      <w:r>
        <w:t xml:space="preserve">NULL </w:t>
      </w:r>
      <w:r>
        <w:t xml:space="preserve">2022-12-01 00:00:00 </w:t>
      </w:r>
      <w:r>
        <w:t xml:space="preserve">2023-10-20 00:00:00 </w:t>
      </w:r>
      <w:r>
        <w:t xml:space="preserve">2023-08-20 00:00:00 </w:t>
      </w:r>
      <w:r>
        <w:t xml:space="preserve">2 </w:t>
      </w:r>
      <w:r>
        <w:t xml:space="preserve">12 </w:t>
      </w:r>
      <w:r>
        <w:t xml:space="preserve">2 </w:t>
      </w:r>
      <w:r>
        <w:t xml:space="preserve">Retourné </w:t>
      </w:r>
      <w:r>
        <w:t xml:space="preserve">CD6210ZS03 </w:t>
      </w:r>
      <w:r>
        <w:t xml:space="preserve">CD6210ZS03AS16 </w:t>
      </w:r>
      <w:r>
        <w:t xml:space="preserve">NONDJWA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691126 </w:t>
      </w:r>
      <w:r>
        <w:t xml:space="preserve">Organisation Internationale pour les Migrations </w:t>
      </w:r>
      <w:r>
        <w:t xml:space="preserve">OIM </w:t>
      </w:r>
      <w:r>
        <w:t xml:space="preserve">556 </w:t>
      </w:r>
      <w:r>
        <w:t xml:space="preserve">OIM et partenaires </w:t>
      </w:r>
    </w:p>
    <w:p>
      <w:r>
        <w:t xml:space="preserve">688496 </w:t>
      </w:r>
      <w:r>
        <w:t xml:space="preserve">NULL </w:t>
      </w:r>
      <w:r>
        <w:t xml:space="preserve">2022-12-01 00:00:00 </w:t>
      </w:r>
      <w:r>
        <w:t xml:space="preserve">2023-10-20 00:00:00 </w:t>
      </w:r>
      <w:r>
        <w:t xml:space="preserve">2023-08-20 00:00:00 </w:t>
      </w:r>
      <w:r>
        <w:t xml:space="preserve">9 </w:t>
      </w:r>
      <w:r>
        <w:t xml:space="preserve">48 </w:t>
      </w:r>
      <w:r>
        <w:t xml:space="preserve">2 </w:t>
      </w:r>
      <w:r>
        <w:t xml:space="preserve">Retourné </w:t>
      </w:r>
      <w:r>
        <w:t xml:space="preserve">CD6210ZS03 </w:t>
      </w:r>
      <w:r>
        <w:t xml:space="preserve">CD6210ZS03AS17 </w:t>
      </w:r>
      <w:r>
        <w:t xml:space="preserve">RUGEZI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CD62100104 </w:t>
      </w:r>
      <w:r>
        <w:t xml:space="preserve">Lukongo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691131 </w:t>
      </w:r>
      <w:r>
        <w:t xml:space="preserve">Organisation Internationale pour les Migrations </w:t>
      </w:r>
      <w:r>
        <w:t xml:space="preserve">OIM </w:t>
      </w:r>
      <w:r>
        <w:t xml:space="preserve">556 </w:t>
      </w:r>
      <w:r>
        <w:t xml:space="preserve">OIM et partenaires </w:t>
      </w:r>
    </w:p>
    <w:p>
      <w:r>
        <w:t xml:space="preserve">688501 </w:t>
      </w:r>
      <w:r>
        <w:t xml:space="preserve">NULL </w:t>
      </w:r>
      <w:r>
        <w:t xml:space="preserve">2023-03-28 00:00:00 </w:t>
      </w:r>
      <w:r>
        <w:t xml:space="preserve">2023-10-20 00:00:00 </w:t>
      </w:r>
      <w:r>
        <w:t xml:space="preserve">2023-08-18 00:00:00 </w:t>
      </w:r>
      <w:r>
        <w:t xml:space="preserve">5 </w:t>
      </w:r>
      <w:r>
        <w:t xml:space="preserve">30 </w:t>
      </w:r>
      <w:r>
        <w:t xml:space="preserve">2 </w:t>
      </w:r>
      <w:r>
        <w:t xml:space="preserve">Retourné </w:t>
      </w:r>
      <w:r>
        <w:t xml:space="preserve">CD6210ZS03 </w:t>
      </w:r>
      <w:r>
        <w:t xml:space="preserve">CD6210ZS03AS17 </w:t>
      </w:r>
      <w:r>
        <w:t xml:space="preserve">RUGEZI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691136 </w:t>
      </w:r>
      <w:r>
        <w:t xml:space="preserve">Organisation Internationale pour les Migrations </w:t>
      </w:r>
      <w:r>
        <w:t xml:space="preserve">OIM </w:t>
      </w:r>
      <w:r>
        <w:t xml:space="preserve">556 </w:t>
      </w:r>
      <w:r>
        <w:t xml:space="preserve">OIM et partenaires </w:t>
      </w:r>
    </w:p>
    <w:p>
      <w:r>
        <w:t xml:space="preserve">688545 </w:t>
      </w:r>
      <w:r>
        <w:t xml:space="preserve">NULL </w:t>
      </w:r>
      <w:r>
        <w:t xml:space="preserve">2023-09-30 00:00:00 </w:t>
      </w:r>
      <w:r>
        <w:t xml:space="preserve">2023-10-20 00:00:00 </w:t>
      </w:r>
      <w:r>
        <w:t xml:space="preserve">2023-08-20 00:00:00 </w:t>
      </w:r>
      <w:r>
        <w:t xml:space="preserve">10 </w:t>
      </w:r>
      <w:r>
        <w:t xml:space="preserve">60 </w:t>
      </w:r>
      <w:r>
        <w:t xml:space="preserve">2 </w:t>
      </w:r>
      <w:r>
        <w:t xml:space="preserve">Retourné </w:t>
      </w:r>
      <w:r>
        <w:t xml:space="preserve">CD6205ZS04 </w:t>
      </w:r>
      <w:r>
        <w:t xml:space="preserve">CD6205ZS04AS02 </w:t>
      </w:r>
      <w:r>
        <w:t xml:space="preserve">BUHUMBA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CD61010102 </w:t>
      </w:r>
      <w:r>
        <w:t xml:space="preserve">Katindo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691180 </w:t>
      </w:r>
      <w:r>
        <w:t xml:space="preserve">Organisation Internationale pour les Migrations </w:t>
      </w:r>
      <w:r>
        <w:t xml:space="preserve">OIM </w:t>
      </w:r>
      <w:r>
        <w:t xml:space="preserve">556 </w:t>
      </w:r>
      <w:r>
        <w:t xml:space="preserve">OIM et partenaires </w:t>
      </w:r>
    </w:p>
    <w:p>
      <w:r>
        <w:t xml:space="preserve">688574 </w:t>
      </w:r>
      <w:r>
        <w:t xml:space="preserve">NULL </w:t>
      </w:r>
      <w:r>
        <w:t xml:space="preserve">2022-09-01 00:00:00 </w:t>
      </w:r>
      <w:r>
        <w:t xml:space="preserve">2023-10-20 00:00:00 </w:t>
      </w:r>
      <w:r>
        <w:t xml:space="preserve">2023-08-20 00:00:00 </w:t>
      </w:r>
      <w:r>
        <w:t xml:space="preserve">15 </w:t>
      </w:r>
      <w:r>
        <w:t xml:space="preserve">90 </w:t>
      </w:r>
      <w:r>
        <w:t xml:space="preserve">2 </w:t>
      </w:r>
      <w:r>
        <w:t xml:space="preserve">Retourné </w:t>
      </w:r>
      <w:r>
        <w:t xml:space="preserve">CD6205ZS04 </w:t>
      </w:r>
      <w:r>
        <w:t xml:space="preserve">CD6205ZS04AS03 </w:t>
      </w:r>
      <w:r>
        <w:t xml:space="preserve">BULENGA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691209 </w:t>
      </w:r>
      <w:r>
        <w:t xml:space="preserve">Organisation Internationale pour les Migrations </w:t>
      </w:r>
      <w:r>
        <w:t xml:space="preserve">OIM </w:t>
      </w:r>
      <w:r>
        <w:t xml:space="preserve">556 </w:t>
      </w:r>
      <w:r>
        <w:t xml:space="preserve">OIM et partenaires </w:t>
      </w:r>
    </w:p>
    <w:p>
      <w:r>
        <w:t xml:space="preserve">688663 </w:t>
      </w:r>
      <w:r>
        <w:t xml:space="preserve">NULL </w:t>
      </w:r>
      <w:r>
        <w:t xml:space="preserve">2022-06-01 00:00:00 </w:t>
      </w:r>
      <w:r>
        <w:t xml:space="preserve">2023-10-20 00:00:00 </w:t>
      </w:r>
      <w:r>
        <w:t xml:space="preserve">2023-08-19 00:00:00 </w:t>
      </w:r>
      <w:r>
        <w:t xml:space="preserve">17 </w:t>
      </w:r>
      <w:r>
        <w:t xml:space="preserve">90 </w:t>
      </w:r>
      <w:r>
        <w:t xml:space="preserve">2 </w:t>
      </w:r>
      <w:r>
        <w:t xml:space="preserve">Retourné </w:t>
      </w:r>
      <w:r>
        <w:t xml:space="preserve">CD6210ZS04 </w:t>
      </w:r>
      <w:r>
        <w:t xml:space="preserve">CD6210ZS04AS11 </w:t>
      </w:r>
      <w:r>
        <w:t xml:space="preserve">KILUMBI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691298 </w:t>
      </w:r>
      <w:r>
        <w:t xml:space="preserve">Organisation Internationale pour les Migrations </w:t>
      </w:r>
      <w:r>
        <w:t xml:space="preserve">OIM </w:t>
      </w:r>
      <w:r>
        <w:t xml:space="preserve">556 </w:t>
      </w:r>
      <w:r>
        <w:t xml:space="preserve">OIM et partenaires </w:t>
      </w:r>
    </w:p>
    <w:p>
      <w:r>
        <w:t xml:space="preserve">688679 </w:t>
      </w:r>
      <w:r>
        <w:t xml:space="preserve">NULL </w:t>
      </w:r>
      <w:r>
        <w:t xml:space="preserve">2022-06-01 00:00:00 </w:t>
      </w:r>
      <w:r>
        <w:t xml:space="preserve">2023-10-20 00:00:00 </w:t>
      </w:r>
      <w:r>
        <w:t xml:space="preserve">2023-08-23 00:00:00 </w:t>
      </w:r>
      <w:r>
        <w:t xml:space="preserve">4 </w:t>
      </w:r>
      <w:r>
        <w:t xml:space="preserve">24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691314 </w:t>
      </w:r>
      <w:r>
        <w:t xml:space="preserve">Organisation Internationale pour les Migrations </w:t>
      </w:r>
      <w:r>
        <w:t xml:space="preserve">OIM </w:t>
      </w:r>
      <w:r>
        <w:t xml:space="preserve">556 </w:t>
      </w:r>
      <w:r>
        <w:t xml:space="preserve">OIM et partenaires </w:t>
      </w:r>
    </w:p>
    <w:p>
      <w:r>
        <w:t xml:space="preserve">688686 </w:t>
      </w:r>
      <w:r>
        <w:t xml:space="preserve">NULL </w:t>
      </w:r>
      <w:r>
        <w:t xml:space="preserve">2022-06-01 00:00:00 </w:t>
      </w:r>
      <w:r>
        <w:t xml:space="preserve">2023-10-20 00:00:00 </w:t>
      </w:r>
      <w:r>
        <w:t xml:space="preserve">2023-08-24 00:00:00 </w:t>
      </w:r>
      <w:r>
        <w:t xml:space="preserve">35 </w:t>
      </w:r>
      <w:r>
        <w:t xml:space="preserve">175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691321 </w:t>
      </w:r>
      <w:r>
        <w:t xml:space="preserve">Organisation Internationale pour les Migrations </w:t>
      </w:r>
      <w:r>
        <w:t xml:space="preserve">OIM </w:t>
      </w:r>
      <w:r>
        <w:t xml:space="preserve">556 </w:t>
      </w:r>
      <w:r>
        <w:t xml:space="preserve">OIM et partenaires </w:t>
      </w:r>
    </w:p>
    <w:p>
      <w:r>
        <w:t xml:space="preserve">688695 </w:t>
      </w:r>
      <w:r>
        <w:t xml:space="preserve">NULL </w:t>
      </w:r>
      <w:r>
        <w:t xml:space="preserve">2022-06-01 00:00:00 </w:t>
      </w:r>
      <w:r>
        <w:t xml:space="preserve">2023-10-20 00:00:00 </w:t>
      </w:r>
      <w:r>
        <w:t xml:space="preserve">2023-08-23 00:00:00 </w:t>
      </w:r>
      <w:r>
        <w:t xml:space="preserve">60 </w:t>
      </w:r>
      <w:r>
        <w:t xml:space="preserve">419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691330 </w:t>
      </w:r>
      <w:r>
        <w:t xml:space="preserve">Organisation Internationale pour les Migrations </w:t>
      </w:r>
      <w:r>
        <w:t xml:space="preserve">OIM </w:t>
      </w:r>
      <w:r>
        <w:t xml:space="preserve">556 </w:t>
      </w:r>
      <w:r>
        <w:t xml:space="preserve">OIM et partenaires </w:t>
      </w:r>
    </w:p>
    <w:p>
      <w:r>
        <w:t xml:space="preserve">688696 </w:t>
      </w:r>
      <w:r>
        <w:t xml:space="preserve">NULL </w:t>
      </w:r>
      <w:r>
        <w:t xml:space="preserve">2022-09-01 00:00:00 </w:t>
      </w:r>
      <w:r>
        <w:t xml:space="preserve">2023-10-20 00:00:00 </w:t>
      </w:r>
      <w:r>
        <w:t xml:space="preserve">2023-08-23 00:00:00 </w:t>
      </w:r>
      <w:r>
        <w:t xml:space="preserve">45 </w:t>
      </w:r>
      <w:r>
        <w:t xml:space="preserve">315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691331 </w:t>
      </w:r>
      <w:r>
        <w:t xml:space="preserve">Organisation Internationale pour les Migrations </w:t>
      </w:r>
      <w:r>
        <w:t xml:space="preserve">OIM </w:t>
      </w:r>
      <w:r>
        <w:t xml:space="preserve">556 </w:t>
      </w:r>
      <w:r>
        <w:t xml:space="preserve">OIM et partenaires </w:t>
      </w:r>
    </w:p>
    <w:p>
      <w:r>
        <w:t xml:space="preserve">688697 </w:t>
      </w:r>
      <w:r>
        <w:t xml:space="preserve">NULL </w:t>
      </w:r>
      <w:r>
        <w:t xml:space="preserve">2023-03-28 00:00:00 </w:t>
      </w:r>
      <w:r>
        <w:t xml:space="preserve">2023-10-20 00:00:00 </w:t>
      </w:r>
      <w:r>
        <w:t xml:space="preserve">2023-08-23 00:00:00 </w:t>
      </w:r>
      <w:r>
        <w:t xml:space="preserve">7 </w:t>
      </w:r>
      <w:r>
        <w:t xml:space="preserve">37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CD62080407 </w:t>
      </w:r>
      <w:r>
        <w:t xml:space="preserve">Kalundu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691332 </w:t>
      </w:r>
      <w:r>
        <w:t xml:space="preserve">Organisation Internationale pour les Migrations </w:t>
      </w:r>
      <w:r>
        <w:t xml:space="preserve">OIM </w:t>
      </w:r>
      <w:r>
        <w:t xml:space="preserve">556 </w:t>
      </w:r>
      <w:r>
        <w:t xml:space="preserve">OIM et partenaires </w:t>
      </w:r>
    </w:p>
    <w:p>
      <w:r>
        <w:t xml:space="preserve">688698 </w:t>
      </w:r>
      <w:r>
        <w:t xml:space="preserve">NULL </w:t>
      </w:r>
      <w:r>
        <w:t xml:space="preserve">2023-09-30 00:00:00 </w:t>
      </w:r>
      <w:r>
        <w:t xml:space="preserve">2023-10-20 00:00:00 </w:t>
      </w:r>
      <w:r>
        <w:t xml:space="preserve">2023-08-23 00:00:00 </w:t>
      </w:r>
      <w:r>
        <w:t xml:space="preserve">1 </w:t>
      </w:r>
      <w:r>
        <w:t xml:space="preserve">5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CD62080407 </w:t>
      </w:r>
      <w:r>
        <w:t xml:space="preserve">Kalundu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691333 </w:t>
      </w:r>
      <w:r>
        <w:t xml:space="preserve">Organisation Internationale pour les Migrations </w:t>
      </w:r>
      <w:r>
        <w:t xml:space="preserve">OIM </w:t>
      </w:r>
      <w:r>
        <w:t xml:space="preserve">556 </w:t>
      </w:r>
      <w:r>
        <w:t xml:space="preserve">OIM et partenaires </w:t>
      </w:r>
    </w:p>
    <w:p>
      <w:r>
        <w:t xml:space="preserve">688706 </w:t>
      </w:r>
      <w:r>
        <w:t xml:space="preserve">NULL </w:t>
      </w:r>
      <w:r>
        <w:t xml:space="preserve">2022-06-01 00:00:00 </w:t>
      </w:r>
      <w:r>
        <w:t xml:space="preserve">2023-10-20 00:00:00 </w:t>
      </w:r>
      <w:r>
        <w:t xml:space="preserve">2023-08-23 00:00:00 </w:t>
      </w:r>
      <w:r>
        <w:t xml:space="preserve">49 </w:t>
      </w:r>
      <w:r>
        <w:t xml:space="preserve">318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691341 </w:t>
      </w:r>
      <w:r>
        <w:t xml:space="preserve">Organisation Internationale pour les Migrations </w:t>
      </w:r>
      <w:r>
        <w:t xml:space="preserve">OIM </w:t>
      </w:r>
      <w:r>
        <w:t xml:space="preserve">556 </w:t>
      </w:r>
      <w:r>
        <w:t xml:space="preserve">OIM et partenaires </w:t>
      </w:r>
    </w:p>
    <w:p>
      <w:r>
        <w:t xml:space="preserve">688707 </w:t>
      </w:r>
      <w:r>
        <w:t xml:space="preserve">NULL </w:t>
      </w:r>
      <w:r>
        <w:t xml:space="preserve">2022-12-01 00:00:00 </w:t>
      </w:r>
      <w:r>
        <w:t xml:space="preserve">2023-10-20 00:00:00 </w:t>
      </w:r>
      <w:r>
        <w:t xml:space="preserve">2023-08-23 00:00:00 </w:t>
      </w:r>
      <w:r>
        <w:t xml:space="preserve">100 </w:t>
      </w:r>
      <w:r>
        <w:t xml:space="preserve">648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691342 </w:t>
      </w:r>
      <w:r>
        <w:t xml:space="preserve">Organisation Internationale pour les Migrations </w:t>
      </w:r>
      <w:r>
        <w:t xml:space="preserve">OIM </w:t>
      </w:r>
      <w:r>
        <w:t xml:space="preserve">556 </w:t>
      </w:r>
      <w:r>
        <w:t xml:space="preserve">OIM et partenaires </w:t>
      </w:r>
    </w:p>
    <w:p>
      <w:r>
        <w:t xml:space="preserve">688715 </w:t>
      </w:r>
      <w:r>
        <w:t xml:space="preserve">NULL </w:t>
      </w:r>
      <w:r>
        <w:t xml:space="preserve">2022-06-01 00:00:00 </w:t>
      </w:r>
      <w:r>
        <w:t xml:space="preserve">2023-10-20 00:00:00 </w:t>
      </w:r>
      <w:r>
        <w:t xml:space="preserve">2023-08-24 00:00:00 </w:t>
      </w:r>
      <w:r>
        <w:t xml:space="preserve">7 </w:t>
      </w:r>
      <w:r>
        <w:t xml:space="preserve">56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691350 </w:t>
      </w:r>
      <w:r>
        <w:t xml:space="preserve">Organisation Internationale pour les Migrations </w:t>
      </w:r>
      <w:r>
        <w:t xml:space="preserve">OIM </w:t>
      </w:r>
      <w:r>
        <w:t xml:space="preserve">556 </w:t>
      </w:r>
      <w:r>
        <w:t xml:space="preserve">OIM et partenaires </w:t>
      </w:r>
    </w:p>
    <w:p>
      <w:r>
        <w:t xml:space="preserve">688716 </w:t>
      </w:r>
      <w:r>
        <w:t xml:space="preserve">NULL </w:t>
      </w:r>
      <w:r>
        <w:t xml:space="preserve">2022-09-01 00:00:00 </w:t>
      </w:r>
      <w:r>
        <w:t xml:space="preserve">2023-10-20 00:00:00 </w:t>
      </w:r>
      <w:r>
        <w:t xml:space="preserve">2023-08-24 00:00:00 </w:t>
      </w:r>
      <w:r>
        <w:t xml:space="preserve">1 </w:t>
      </w:r>
      <w:r>
        <w:t xml:space="preserve">8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691351 </w:t>
      </w:r>
      <w:r>
        <w:t xml:space="preserve">Organisation Internationale pour les Migrations </w:t>
      </w:r>
      <w:r>
        <w:t xml:space="preserve">OIM </w:t>
      </w:r>
      <w:r>
        <w:t xml:space="preserve">556 </w:t>
      </w:r>
      <w:r>
        <w:t xml:space="preserve">OIM et partenaires </w:t>
      </w:r>
    </w:p>
    <w:p>
      <w:r>
        <w:t xml:space="preserve">688717 </w:t>
      </w:r>
      <w:r>
        <w:t xml:space="preserve">NULL </w:t>
      </w:r>
      <w:r>
        <w:t xml:space="preserve">2023-03-28 00:00:00 </w:t>
      </w:r>
      <w:r>
        <w:t xml:space="preserve">2023-10-20 00:00:00 </w:t>
      </w:r>
      <w:r>
        <w:t xml:space="preserve">2023-08-24 00:00:00 </w:t>
      </w:r>
      <w:r>
        <w:t xml:space="preserve">1 </w:t>
      </w:r>
      <w:r>
        <w:t xml:space="preserve">5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691352 </w:t>
      </w:r>
      <w:r>
        <w:t xml:space="preserve">Organisation Internationale pour les Migrations </w:t>
      </w:r>
      <w:r>
        <w:t xml:space="preserve">OIM </w:t>
      </w:r>
      <w:r>
        <w:t xml:space="preserve">556 </w:t>
      </w:r>
      <w:r>
        <w:t xml:space="preserve">OIM et partenaires </w:t>
      </w:r>
    </w:p>
    <w:p>
      <w:r>
        <w:t xml:space="preserve">688728 </w:t>
      </w:r>
      <w:r>
        <w:t xml:space="preserve">NULL </w:t>
      </w:r>
      <w:r>
        <w:t xml:space="preserve">2022-06-01 00:00:00 </w:t>
      </w:r>
      <w:r>
        <w:t xml:space="preserve">2023-10-20 00:00:00 </w:t>
      </w:r>
      <w:r>
        <w:t xml:space="preserve">2023-08-23 00:00:00 </w:t>
      </w:r>
      <w:r>
        <w:t xml:space="preserve">5 </w:t>
      </w:r>
      <w:r>
        <w:t xml:space="preserve">30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691363 </w:t>
      </w:r>
      <w:r>
        <w:t xml:space="preserve">Organisation Internationale pour les Migrations </w:t>
      </w:r>
      <w:r>
        <w:t xml:space="preserve">OIM </w:t>
      </w:r>
      <w:r>
        <w:t xml:space="preserve">556 </w:t>
      </w:r>
      <w:r>
        <w:t xml:space="preserve">OIM et partenaires </w:t>
      </w:r>
    </w:p>
    <w:p>
      <w:r>
        <w:t xml:space="preserve">688729 </w:t>
      </w:r>
      <w:r>
        <w:t xml:space="preserve">NULL </w:t>
      </w:r>
      <w:r>
        <w:t xml:space="preserve">2022-09-01 00:00:00 </w:t>
      </w:r>
      <w:r>
        <w:t xml:space="preserve">2023-10-20 00:00:00 </w:t>
      </w:r>
      <w:r>
        <w:t xml:space="preserve">2023-08-23 00:00:00 </w:t>
      </w:r>
      <w:r>
        <w:t xml:space="preserve">122 </w:t>
      </w:r>
      <w:r>
        <w:t xml:space="preserve">738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691364 </w:t>
      </w:r>
      <w:r>
        <w:t xml:space="preserve">Organisation Internationale pour les Migrations </w:t>
      </w:r>
      <w:r>
        <w:t xml:space="preserve">OIM </w:t>
      </w:r>
      <w:r>
        <w:t xml:space="preserve">556 </w:t>
      </w:r>
      <w:r>
        <w:t xml:space="preserve">OIM et partenaires </w:t>
      </w:r>
    </w:p>
    <w:p>
      <w:r>
        <w:t xml:space="preserve">688730 </w:t>
      </w:r>
      <w:r>
        <w:t xml:space="preserve">NULL </w:t>
      </w:r>
      <w:r>
        <w:t xml:space="preserve">2023-03-28 00:00:00 </w:t>
      </w:r>
      <w:r>
        <w:t xml:space="preserve">2023-10-20 00:00:00 </w:t>
      </w:r>
      <w:r>
        <w:t xml:space="preserve">2023-08-23 00:00:00 </w:t>
      </w:r>
      <w:r>
        <w:t xml:space="preserve">2 </w:t>
      </w:r>
      <w:r>
        <w:t xml:space="preserve">11 </w:t>
      </w:r>
      <w:r>
        <w:t xml:space="preserve">2 </w:t>
      </w:r>
      <w:r>
        <w:t xml:space="preserve">Retourné </w:t>
      </w:r>
      <w:r>
        <w:t xml:space="preserve">CD6210ZS04 </w:t>
      </w:r>
      <w:r>
        <w:t xml:space="preserve">CD6210ZS04AS12 </w:t>
      </w:r>
      <w:r>
        <w:t xml:space="preserve">LUSENDA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691365 </w:t>
      </w:r>
      <w:r>
        <w:t xml:space="preserve">Organisation Internationale pour les Migrations </w:t>
      </w:r>
      <w:r>
        <w:t xml:space="preserve">OIM </w:t>
      </w:r>
      <w:r>
        <w:t xml:space="preserve">556 </w:t>
      </w:r>
      <w:r>
        <w:t xml:space="preserve">OIM et partenaires </w:t>
      </w:r>
    </w:p>
    <w:p>
      <w:r>
        <w:t xml:space="preserve">688738 </w:t>
      </w:r>
      <w:r>
        <w:t xml:space="preserve">NULL </w:t>
      </w:r>
      <w:r>
        <w:t xml:space="preserve">2022-12-01 00:00:00 </w:t>
      </w:r>
      <w:r>
        <w:t xml:space="preserve">2023-10-20 00:00:00 </w:t>
      </w:r>
      <w:r>
        <w:t xml:space="preserve">2023-08-22 00:00:00 </w:t>
      </w:r>
      <w:r>
        <w:t xml:space="preserve">10 </w:t>
      </w:r>
      <w:r>
        <w:t xml:space="preserve">52 </w:t>
      </w:r>
      <w:r>
        <w:t xml:space="preserve">2 </w:t>
      </w:r>
      <w:r>
        <w:t xml:space="preserve">Retourné </w:t>
      </w:r>
      <w:r>
        <w:t xml:space="preserve">CD6210ZS04 </w:t>
      </w:r>
      <w:r>
        <w:t xml:space="preserve">CD6210ZS04AS13 </w:t>
      </w:r>
      <w:r>
        <w:t xml:space="preserve">LUTABURA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691373 </w:t>
      </w:r>
      <w:r>
        <w:t xml:space="preserve">Organisation Internationale pour les Migrations </w:t>
      </w:r>
      <w:r>
        <w:t xml:space="preserve">OIM </w:t>
      </w:r>
      <w:r>
        <w:t xml:space="preserve">556 </w:t>
      </w:r>
      <w:r>
        <w:t xml:space="preserve">OIM et partenaires </w:t>
      </w:r>
    </w:p>
    <w:p>
      <w:r>
        <w:t xml:space="preserve">688739 </w:t>
      </w:r>
      <w:r>
        <w:t xml:space="preserve">NULL </w:t>
      </w:r>
      <w:r>
        <w:t xml:space="preserve">2023-03-28 00:00:00 </w:t>
      </w:r>
      <w:r>
        <w:t xml:space="preserve">2023-10-20 00:00:00 </w:t>
      </w:r>
      <w:r>
        <w:t xml:space="preserve">2023-08-22 00:00:00 </w:t>
      </w:r>
      <w:r>
        <w:t xml:space="preserve">8 </w:t>
      </w:r>
      <w:r>
        <w:t xml:space="preserve">52 </w:t>
      </w:r>
      <w:r>
        <w:t xml:space="preserve">2 </w:t>
      </w:r>
      <w:r>
        <w:t xml:space="preserve">Retourné </w:t>
      </w:r>
      <w:r>
        <w:t xml:space="preserve">CD6210ZS04 </w:t>
      </w:r>
      <w:r>
        <w:t xml:space="preserve">CD6210ZS04AS13 </w:t>
      </w:r>
      <w:r>
        <w:t xml:space="preserve">LUTABURA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691374 </w:t>
      </w:r>
      <w:r>
        <w:t xml:space="preserve">Organisation Internationale pour les Migrations </w:t>
      </w:r>
      <w:r>
        <w:t xml:space="preserve">OIM </w:t>
      </w:r>
      <w:r>
        <w:t xml:space="preserve">556 </w:t>
      </w:r>
      <w:r>
        <w:t xml:space="preserve">OIM et partenaires </w:t>
      </w:r>
    </w:p>
    <w:p>
      <w:r>
        <w:t xml:space="preserve">688754 </w:t>
      </w:r>
      <w:r>
        <w:t xml:space="preserve">NULL </w:t>
      </w:r>
      <w:r>
        <w:t xml:space="preserve">2022-09-01 00:00:00 </w:t>
      </w:r>
      <w:r>
        <w:t xml:space="preserve">2023-10-20 00:00:00 </w:t>
      </w:r>
      <w:r>
        <w:t xml:space="preserve">2023-08-23 00:00:00 </w:t>
      </w:r>
      <w:r>
        <w:t xml:space="preserve">7 </w:t>
      </w:r>
      <w:r>
        <w:t xml:space="preserve">31 </w:t>
      </w:r>
      <w:r>
        <w:t xml:space="preserve">2 </w:t>
      </w:r>
      <w:r>
        <w:t xml:space="preserve">Retourné </w:t>
      </w:r>
      <w:r>
        <w:t xml:space="preserve">CD6205ZS04 </w:t>
      </w:r>
      <w:r>
        <w:t xml:space="preserve">CD6205ZS04AS19 </w:t>
      </w:r>
      <w:r>
        <w:t xml:space="preserve">SHANJE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691389 </w:t>
      </w:r>
      <w:r>
        <w:t xml:space="preserve">Organisation Internationale pour les Migrations </w:t>
      </w:r>
      <w:r>
        <w:t xml:space="preserve">OIM </w:t>
      </w:r>
      <w:r>
        <w:t xml:space="preserve">556 </w:t>
      </w:r>
      <w:r>
        <w:t xml:space="preserve">OIM et partenaires </w:t>
      </w:r>
    </w:p>
    <w:p>
      <w:r>
        <w:t xml:space="preserve">688755 </w:t>
      </w:r>
      <w:r>
        <w:t xml:space="preserve">NULL </w:t>
      </w:r>
      <w:r>
        <w:t xml:space="preserve">2022-12-01 00:00:00 </w:t>
      </w:r>
      <w:r>
        <w:t xml:space="preserve">2023-10-20 00:00:00 </w:t>
      </w:r>
      <w:r>
        <w:t xml:space="preserve">2023-08-23 00:00:00 </w:t>
      </w:r>
      <w:r>
        <w:t xml:space="preserve">12 </w:t>
      </w:r>
      <w:r>
        <w:t xml:space="preserve">52 </w:t>
      </w:r>
      <w:r>
        <w:t xml:space="preserve">2 </w:t>
      </w:r>
      <w:r>
        <w:t xml:space="preserve">Retourné </w:t>
      </w:r>
      <w:r>
        <w:t xml:space="preserve">CD6205ZS04 </w:t>
      </w:r>
      <w:r>
        <w:t xml:space="preserve">CD6205ZS04AS19 </w:t>
      </w:r>
      <w:r>
        <w:t xml:space="preserve">SHANJE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691390 </w:t>
      </w:r>
      <w:r>
        <w:t xml:space="preserve">Organisation Internationale pour les Migrations </w:t>
      </w:r>
      <w:r>
        <w:t xml:space="preserve">OIM </w:t>
      </w:r>
      <w:r>
        <w:t xml:space="preserve">556 </w:t>
      </w:r>
      <w:r>
        <w:t xml:space="preserve">OIM et partenaires </w:t>
      </w:r>
    </w:p>
    <w:p>
      <w:r>
        <w:t xml:space="preserve">688775 </w:t>
      </w:r>
      <w:r>
        <w:t xml:space="preserve">NULL </w:t>
      </w:r>
      <w:r>
        <w:t xml:space="preserve">2023-05-04 00:00:00 </w:t>
      </w:r>
      <w:r>
        <w:t xml:space="preserve">2023-10-20 00:00:00 </w:t>
      </w:r>
      <w:r>
        <w:t xml:space="preserve">2023-08-21 00:00:00 </w:t>
      </w:r>
      <w:r>
        <w:t xml:space="preserve">25 </w:t>
      </w:r>
      <w:r>
        <w:t xml:space="preserve">194 </w:t>
      </w:r>
      <w:r>
        <w:t xml:space="preserve">2 </w:t>
      </w:r>
      <w:r>
        <w:t xml:space="preserve">Retourné </w:t>
      </w:r>
      <w:r>
        <w:t xml:space="preserve">CD6205ZS04 </w:t>
      </w:r>
      <w:r>
        <w:t xml:space="preserve">CD6205ZS04AS19 </w:t>
      </w:r>
      <w:r>
        <w:t xml:space="preserve">SHANJE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CD61010208 </w:t>
      </w:r>
      <w:r>
        <w:t xml:space="preserve">Virunga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691410 </w:t>
      </w:r>
      <w:r>
        <w:t xml:space="preserve">Organisation Internationale pour les Migrations </w:t>
      </w:r>
      <w:r>
        <w:t xml:space="preserve">OIM </w:t>
      </w:r>
      <w:r>
        <w:t xml:space="preserve">556 </w:t>
      </w:r>
      <w:r>
        <w:t xml:space="preserve">OIM et partenaires </w:t>
      </w:r>
    </w:p>
    <w:p>
      <w:r>
        <w:t xml:space="preserve">688852 </w:t>
      </w:r>
      <w:r>
        <w:t xml:space="preserve">NULL </w:t>
      </w:r>
      <w:r>
        <w:t xml:space="preserve">2022-12-01 00:00:00 </w:t>
      </w:r>
      <w:r>
        <w:t xml:space="preserve">2023-10-20 00:00:00 </w:t>
      </w:r>
      <w:r>
        <w:t xml:space="preserve">2023-08-22 00:00:00 </w:t>
      </w:r>
      <w:r>
        <w:t xml:space="preserve">31 </w:t>
      </w:r>
      <w:r>
        <w:t xml:space="preserve">155 </w:t>
      </w:r>
      <w:r>
        <w:t xml:space="preserve">2 </w:t>
      </w:r>
      <w:r>
        <w:t xml:space="preserve">Retourné </w:t>
      </w:r>
      <w:r>
        <w:t xml:space="preserve">CD6205ZS04 </w:t>
      </w:r>
      <w:r>
        <w:t xml:space="preserve">CD6205ZS04AS20 </w:t>
      </w:r>
      <w:r>
        <w:t xml:space="preserve">CHAMBOMBO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691487 </w:t>
      </w:r>
      <w:r>
        <w:t xml:space="preserve">Organisation Internationale pour les Migrations </w:t>
      </w:r>
      <w:r>
        <w:t xml:space="preserve">OIM </w:t>
      </w:r>
      <w:r>
        <w:t xml:space="preserve">556 </w:t>
      </w:r>
      <w:r>
        <w:t xml:space="preserve">OIM et partenaires </w:t>
      </w:r>
    </w:p>
    <w:p>
      <w:r>
        <w:t xml:space="preserve">688867 </w:t>
      </w:r>
      <w:r>
        <w:t xml:space="preserve">NULL </w:t>
      </w:r>
      <w:r>
        <w:t xml:space="preserve">2022-12-01 00:00:00 </w:t>
      </w:r>
      <w:r>
        <w:t xml:space="preserve">2023-10-20 00:00:00 </w:t>
      </w:r>
      <w:r>
        <w:t xml:space="preserve">2023-08-22 00:00:00 </w:t>
      </w:r>
      <w:r>
        <w:t xml:space="preserve">28 </w:t>
      </w:r>
      <w:r>
        <w:t xml:space="preserve">140 </w:t>
      </w:r>
      <w:r>
        <w:t xml:space="preserve">2 </w:t>
      </w:r>
      <w:r>
        <w:t xml:space="preserve">Retourné </w:t>
      </w:r>
      <w:r>
        <w:t xml:space="preserve">CD6205ZS04 </w:t>
      </w:r>
      <w:r>
        <w:t xml:space="preserve">CD6205ZS04AS20 </w:t>
      </w:r>
      <w:r>
        <w:t xml:space="preserve">CHAMBOMBO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691502 </w:t>
      </w:r>
      <w:r>
        <w:t xml:space="preserve">Organisation Internationale pour les Migrations </w:t>
      </w:r>
      <w:r>
        <w:t xml:space="preserve">OIM </w:t>
      </w:r>
      <w:r>
        <w:t xml:space="preserve">556 </w:t>
      </w:r>
      <w:r>
        <w:t xml:space="preserve">OIM et partenaires </w:t>
      </w:r>
    </w:p>
    <w:p>
      <w:r>
        <w:t xml:space="preserve">688885 </w:t>
      </w:r>
      <w:r>
        <w:t xml:space="preserve">NULL </w:t>
      </w:r>
      <w:r>
        <w:t xml:space="preserve">2023-05-04 00:00:00 </w:t>
      </w:r>
      <w:r>
        <w:t xml:space="preserve">2023-10-20 00:00:00 </w:t>
      </w:r>
      <w:r>
        <w:t xml:space="preserve">2023-08-20 00:00:00 </w:t>
      </w:r>
      <w:r>
        <w:t xml:space="preserve">10 </w:t>
      </w:r>
      <w:r>
        <w:t xml:space="preserve">58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691520 </w:t>
      </w:r>
      <w:r>
        <w:t xml:space="preserve">Organisation Internationale pour les Migrations </w:t>
      </w:r>
      <w:r>
        <w:t xml:space="preserve">OIM </w:t>
      </w:r>
      <w:r>
        <w:t xml:space="preserve">556 </w:t>
      </w:r>
      <w:r>
        <w:t xml:space="preserve">OIM et partenaires </w:t>
      </w:r>
    </w:p>
    <w:p>
      <w:r>
        <w:t xml:space="preserve">688889 </w:t>
      </w:r>
      <w:r>
        <w:t xml:space="preserve">NULL </w:t>
      </w:r>
      <w:r>
        <w:t xml:space="preserve">2022-09-01 00:00:00 </w:t>
      </w:r>
      <w:r>
        <w:t xml:space="preserve">2023-10-20 00:00:00 </w:t>
      </w:r>
      <w:r>
        <w:t xml:space="preserve">2023-08-21 00:00:00 </w:t>
      </w:r>
      <w:r>
        <w:t xml:space="preserve">1 </w:t>
      </w:r>
      <w:r>
        <w:t xml:space="preserve">5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691524 </w:t>
      </w:r>
      <w:r>
        <w:t xml:space="preserve">Organisation Internationale pour les Migrations </w:t>
      </w:r>
      <w:r>
        <w:t xml:space="preserve">OIM </w:t>
      </w:r>
      <w:r>
        <w:t xml:space="preserve">556 </w:t>
      </w:r>
      <w:r>
        <w:t xml:space="preserve">OIM et partenaires </w:t>
      </w:r>
    </w:p>
    <w:p>
      <w:r>
        <w:t xml:space="preserve">688890 </w:t>
      </w:r>
      <w:r>
        <w:t xml:space="preserve">NULL </w:t>
      </w:r>
      <w:r>
        <w:t xml:space="preserve">2022-12-01 00:00:00 </w:t>
      </w:r>
      <w:r>
        <w:t xml:space="preserve">2023-10-20 00:00:00 </w:t>
      </w:r>
      <w:r>
        <w:t xml:space="preserve">2023-08-21 00:00:00 </w:t>
      </w:r>
      <w:r>
        <w:t xml:space="preserve">11 </w:t>
      </w:r>
      <w:r>
        <w:t xml:space="preserve">58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691525 </w:t>
      </w:r>
      <w:r>
        <w:t xml:space="preserve">Organisation Internationale pour les Migrations </w:t>
      </w:r>
      <w:r>
        <w:t xml:space="preserve">OIM </w:t>
      </w:r>
      <w:r>
        <w:t xml:space="preserve">556 </w:t>
      </w:r>
      <w:r>
        <w:t xml:space="preserve">OIM et partenaires </w:t>
      </w:r>
    </w:p>
    <w:p>
      <w:r>
        <w:t xml:space="preserve">688894 </w:t>
      </w:r>
      <w:r>
        <w:t xml:space="preserve">NULL </w:t>
      </w:r>
      <w:r>
        <w:t xml:space="preserve">2022-06-01 00:00:00 </w:t>
      </w:r>
      <w:r>
        <w:t xml:space="preserve">2023-10-20 00:00:00 </w:t>
      </w:r>
      <w:r>
        <w:t xml:space="preserve">2023-08-20 00:00:00 </w:t>
      </w:r>
      <w:r>
        <w:t xml:space="preserve">22 </w:t>
      </w:r>
      <w:r>
        <w:t xml:space="preserve">69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691529 </w:t>
      </w:r>
      <w:r>
        <w:t xml:space="preserve">Organisation Internationale pour les Migrations </w:t>
      </w:r>
      <w:r>
        <w:t xml:space="preserve">OIM </w:t>
      </w:r>
      <w:r>
        <w:t xml:space="preserve">556 </w:t>
      </w:r>
      <w:r>
        <w:t xml:space="preserve">OIM et partenaires </w:t>
      </w:r>
    </w:p>
    <w:p>
      <w:r>
        <w:t xml:space="preserve">688895 </w:t>
      </w:r>
      <w:r>
        <w:t xml:space="preserve">NULL </w:t>
      </w:r>
      <w:r>
        <w:t xml:space="preserve">2023-03-28 00:00:00 </w:t>
      </w:r>
      <w:r>
        <w:t xml:space="preserve">2023-10-20 00:00:00 </w:t>
      </w:r>
      <w:r>
        <w:t xml:space="preserve">2023-08-20 00:00:00 </w:t>
      </w:r>
      <w:r>
        <w:t xml:space="preserve">5 </w:t>
      </w:r>
      <w:r>
        <w:t xml:space="preserve">39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691530 </w:t>
      </w:r>
      <w:r>
        <w:t xml:space="preserve">Organisation Internationale pour les Migrations </w:t>
      </w:r>
      <w:r>
        <w:t xml:space="preserve">OIM </w:t>
      </w:r>
      <w:r>
        <w:t xml:space="preserve">556 </w:t>
      </w:r>
      <w:r>
        <w:t xml:space="preserve">OIM et partenaires </w:t>
      </w:r>
    </w:p>
    <w:p>
      <w:r>
        <w:t xml:space="preserve">688896 </w:t>
      </w:r>
      <w:r>
        <w:t xml:space="preserve">NULL </w:t>
      </w:r>
      <w:r>
        <w:t xml:space="preserve">2023-05-04 00:00:00 </w:t>
      </w:r>
      <w:r>
        <w:t xml:space="preserve">2023-10-20 00:00:00 </w:t>
      </w:r>
      <w:r>
        <w:t xml:space="preserve">2023-08-20 00:00:00 </w:t>
      </w:r>
      <w:r>
        <w:t xml:space="preserve">6 </w:t>
      </w:r>
      <w:r>
        <w:t xml:space="preserve">46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691531 </w:t>
      </w:r>
      <w:r>
        <w:t xml:space="preserve">Organisation Internationale pour les Migrations </w:t>
      </w:r>
      <w:r>
        <w:t xml:space="preserve">OIM </w:t>
      </w:r>
      <w:r>
        <w:t xml:space="preserve">556 </w:t>
      </w:r>
      <w:r>
        <w:t xml:space="preserve">OIM et partenaires </w:t>
      </w:r>
    </w:p>
    <w:p>
      <w:r>
        <w:t xml:space="preserve">688906 </w:t>
      </w:r>
      <w:r>
        <w:t xml:space="preserve">NULL </w:t>
      </w:r>
      <w:r>
        <w:t xml:space="preserve">2022-06-01 00:00:00 </w:t>
      </w:r>
      <w:r>
        <w:t xml:space="preserve">2023-10-20 00:00:00 </w:t>
      </w:r>
      <w:r>
        <w:t xml:space="preserve">2023-08-30 00:00:00 </w:t>
      </w:r>
      <w:r>
        <w:t xml:space="preserve">2 </w:t>
      </w:r>
      <w:r>
        <w:t xml:space="preserve">12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691541 </w:t>
      </w:r>
      <w:r>
        <w:t xml:space="preserve">Organisation Internationale pour les Migrations </w:t>
      </w:r>
      <w:r>
        <w:t xml:space="preserve">OIM </w:t>
      </w:r>
      <w:r>
        <w:t xml:space="preserve">556 </w:t>
      </w:r>
      <w:r>
        <w:t xml:space="preserve">OIM et partenaires </w:t>
      </w:r>
    </w:p>
    <w:p>
      <w:r>
        <w:t xml:space="preserve">688907 </w:t>
      </w:r>
      <w:r>
        <w:t xml:space="preserve">NULL </w:t>
      </w:r>
      <w:r>
        <w:t xml:space="preserve">2022-09-01 00:00:00 </w:t>
      </w:r>
      <w:r>
        <w:t xml:space="preserve">2023-10-20 00:00:00 </w:t>
      </w:r>
      <w:r>
        <w:t xml:space="preserve">2023-08-30 00:00:00 </w:t>
      </w:r>
      <w:r>
        <w:t xml:space="preserve">6 </w:t>
      </w:r>
      <w:r>
        <w:t xml:space="preserve">37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691542 </w:t>
      </w:r>
      <w:r>
        <w:t xml:space="preserve">Organisation Internationale pour les Migrations </w:t>
      </w:r>
      <w:r>
        <w:t xml:space="preserve">OIM </w:t>
      </w:r>
      <w:r>
        <w:t xml:space="preserve">556 </w:t>
      </w:r>
      <w:r>
        <w:t xml:space="preserve">OIM et partenaires </w:t>
      </w:r>
    </w:p>
    <w:p>
      <w:r>
        <w:t xml:space="preserve">688908 </w:t>
      </w:r>
      <w:r>
        <w:t xml:space="preserve">NULL </w:t>
      </w:r>
      <w:r>
        <w:t xml:space="preserve">2023-09-30 00:00:00 </w:t>
      </w:r>
      <w:r>
        <w:t xml:space="preserve">2023-10-20 00:00:00 </w:t>
      </w:r>
      <w:r>
        <w:t xml:space="preserve">2023-08-30 00:00:00 </w:t>
      </w:r>
      <w:r>
        <w:t xml:space="preserve">15 </w:t>
      </w:r>
      <w:r>
        <w:t xml:space="preserve">107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CD62120307 </w:t>
      </w:r>
      <w:r>
        <w:t xml:space="preserve">Kiomvu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691543 </w:t>
      </w:r>
      <w:r>
        <w:t xml:space="preserve">Organisation Internationale pour les Migrations </w:t>
      </w:r>
      <w:r>
        <w:t xml:space="preserve">OIM </w:t>
      </w:r>
      <w:r>
        <w:t xml:space="preserve">556 </w:t>
      </w:r>
      <w:r>
        <w:t xml:space="preserve">OIM et partenaires </w:t>
      </w:r>
    </w:p>
    <w:p>
      <w:r>
        <w:t xml:space="preserve">688919 </w:t>
      </w:r>
      <w:r>
        <w:t xml:space="preserve">NULL </w:t>
      </w:r>
      <w:r>
        <w:t xml:space="preserve">2022-06-01 00:00:00 </w:t>
      </w:r>
      <w:r>
        <w:t xml:space="preserve">2023-10-20 00:00:00 </w:t>
      </w:r>
      <w:r>
        <w:t xml:space="preserve">2023-08-20 00:00:00 </w:t>
      </w:r>
      <w:r>
        <w:t xml:space="preserve">5 </w:t>
      </w:r>
      <w:r>
        <w:t xml:space="preserve">26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691554 </w:t>
      </w:r>
      <w:r>
        <w:t xml:space="preserve">Organisation Internationale pour les Migrations </w:t>
      </w:r>
      <w:r>
        <w:t xml:space="preserve">OIM </w:t>
      </w:r>
      <w:r>
        <w:t xml:space="preserve">556 </w:t>
      </w:r>
      <w:r>
        <w:t xml:space="preserve">OIM et partenaires </w:t>
      </w:r>
    </w:p>
    <w:p>
      <w:r>
        <w:t xml:space="preserve">688920 </w:t>
      </w:r>
      <w:r>
        <w:t xml:space="preserve">NULL </w:t>
      </w:r>
      <w:r>
        <w:t xml:space="preserve">2022-09-01 00:00:00 </w:t>
      </w:r>
      <w:r>
        <w:t xml:space="preserve">2023-10-20 00:00:00 </w:t>
      </w:r>
      <w:r>
        <w:t xml:space="preserve">2023-08-20 00:00:00 </w:t>
      </w:r>
      <w:r>
        <w:t xml:space="preserve">15 </w:t>
      </w:r>
      <w:r>
        <w:t xml:space="preserve">77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691555 </w:t>
      </w:r>
      <w:r>
        <w:t xml:space="preserve">Organisation Internationale pour les Migrations </w:t>
      </w:r>
      <w:r>
        <w:t xml:space="preserve">OIM </w:t>
      </w:r>
      <w:r>
        <w:t xml:space="preserve">556 </w:t>
      </w:r>
      <w:r>
        <w:t xml:space="preserve">OIM et partenaires </w:t>
      </w:r>
    </w:p>
    <w:p>
      <w:r>
        <w:t xml:space="preserve">688921 </w:t>
      </w:r>
      <w:r>
        <w:t xml:space="preserve">NULL </w:t>
      </w:r>
      <w:r>
        <w:t xml:space="preserve">2022-12-01 00:00:00 </w:t>
      </w:r>
      <w:r>
        <w:t xml:space="preserve">2023-10-20 00:00:00 </w:t>
      </w:r>
      <w:r>
        <w:t xml:space="preserve">2023-08-20 00:00:00 </w:t>
      </w:r>
      <w:r>
        <w:t xml:space="preserve">17 </w:t>
      </w:r>
      <w:r>
        <w:t xml:space="preserve">88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691556 </w:t>
      </w:r>
      <w:r>
        <w:t xml:space="preserve">Organisation Internationale pour les Migrations </w:t>
      </w:r>
      <w:r>
        <w:t xml:space="preserve">OIM </w:t>
      </w:r>
      <w:r>
        <w:t xml:space="preserve">556 </w:t>
      </w:r>
      <w:r>
        <w:t xml:space="preserve">OIM et partenaires </w:t>
      </w:r>
    </w:p>
    <w:p>
      <w:r>
        <w:t xml:space="preserve">688922 </w:t>
      </w:r>
      <w:r>
        <w:t xml:space="preserve">NULL </w:t>
      </w:r>
      <w:r>
        <w:t xml:space="preserve">2023-09-30 00:00:00 </w:t>
      </w:r>
      <w:r>
        <w:t xml:space="preserve">2023-10-20 00:00:00 </w:t>
      </w:r>
      <w:r>
        <w:t xml:space="preserve">2023-08-20 00:00:00 </w:t>
      </w:r>
      <w:r>
        <w:t xml:space="preserve">7 </w:t>
      </w:r>
      <w:r>
        <w:t xml:space="preserve">47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691557 </w:t>
      </w:r>
      <w:r>
        <w:t xml:space="preserve">Organisation Internationale pour les Migrations </w:t>
      </w:r>
      <w:r>
        <w:t xml:space="preserve">OIM </w:t>
      </w:r>
      <w:r>
        <w:t xml:space="preserve">556 </w:t>
      </w:r>
      <w:r>
        <w:t xml:space="preserve">OIM et partenaires </w:t>
      </w:r>
    </w:p>
    <w:p>
      <w:r>
        <w:t xml:space="preserve">688930 </w:t>
      </w:r>
      <w:r>
        <w:t xml:space="preserve">NULL </w:t>
      </w:r>
      <w:r>
        <w:t xml:space="preserve">2022-06-01 00:00:00 </w:t>
      </w:r>
      <w:r>
        <w:t xml:space="preserve">2023-10-20 00:00:00 </w:t>
      </w:r>
      <w:r>
        <w:t xml:space="preserve">2023-08-21 00:00:00 </w:t>
      </w:r>
      <w:r>
        <w:t xml:space="preserve">32 </w:t>
      </w:r>
      <w:r>
        <w:t xml:space="preserve">134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691565 </w:t>
      </w:r>
      <w:r>
        <w:t xml:space="preserve">Organisation Internationale pour les Migrations </w:t>
      </w:r>
      <w:r>
        <w:t xml:space="preserve">OIM </w:t>
      </w:r>
      <w:r>
        <w:t xml:space="preserve">556 </w:t>
      </w:r>
      <w:r>
        <w:t xml:space="preserve">OIM et partenaires </w:t>
      </w:r>
    </w:p>
    <w:p>
      <w:r>
        <w:t xml:space="preserve">688931 </w:t>
      </w:r>
      <w:r>
        <w:t xml:space="preserve">NULL </w:t>
      </w:r>
      <w:r>
        <w:t xml:space="preserve">2023-09-30 00:00:00 </w:t>
      </w:r>
      <w:r>
        <w:t xml:space="preserve">2023-10-20 00:00:00 </w:t>
      </w:r>
      <w:r>
        <w:t xml:space="preserve">2023-08-21 00:00:00 </w:t>
      </w:r>
      <w:r>
        <w:t xml:space="preserve">4 </w:t>
      </w:r>
      <w:r>
        <w:t xml:space="preserve">20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691566 </w:t>
      </w:r>
      <w:r>
        <w:t xml:space="preserve">Organisation Internationale pour les Migrations </w:t>
      </w:r>
      <w:r>
        <w:t xml:space="preserve">OIM </w:t>
      </w:r>
      <w:r>
        <w:t xml:space="preserve">556 </w:t>
      </w:r>
      <w:r>
        <w:t xml:space="preserve">OIM et partenaires </w:t>
      </w:r>
    </w:p>
    <w:p>
      <w:r>
        <w:t xml:space="preserve">688943 </w:t>
      </w:r>
      <w:r>
        <w:t xml:space="preserve">NULL </w:t>
      </w:r>
      <w:r>
        <w:t xml:space="preserve">2022-09-01 00:00:00 </w:t>
      </w:r>
      <w:r>
        <w:t xml:space="preserve">2023-10-20 00:00:00 </w:t>
      </w:r>
      <w:r>
        <w:t xml:space="preserve">2023-08-20 00:00:00 </w:t>
      </w:r>
      <w:r>
        <w:t xml:space="preserve">10 </w:t>
      </w:r>
      <w:r>
        <w:t xml:space="preserve">59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691578 </w:t>
      </w:r>
      <w:r>
        <w:t xml:space="preserve">Organisation Internationale pour les Migrations </w:t>
      </w:r>
      <w:r>
        <w:t xml:space="preserve">OIM </w:t>
      </w:r>
      <w:r>
        <w:t xml:space="preserve">556 </w:t>
      </w:r>
      <w:r>
        <w:t xml:space="preserve">OIM et partenaires </w:t>
      </w:r>
    </w:p>
    <w:p>
      <w:r>
        <w:t xml:space="preserve">688944 </w:t>
      </w:r>
      <w:r>
        <w:t xml:space="preserve">NULL </w:t>
      </w:r>
      <w:r>
        <w:t xml:space="preserve">2023-03-28 00:00:00 </w:t>
      </w:r>
      <w:r>
        <w:t xml:space="preserve">2023-10-20 00:00:00 </w:t>
      </w:r>
      <w:r>
        <w:t xml:space="preserve">2023-08-20 00:00:00 </w:t>
      </w:r>
      <w:r>
        <w:t xml:space="preserve">5 </w:t>
      </w:r>
      <w:r>
        <w:t xml:space="preserve">34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691579 </w:t>
      </w:r>
      <w:r>
        <w:t xml:space="preserve">Organisation Internationale pour les Migrations </w:t>
      </w:r>
      <w:r>
        <w:t xml:space="preserve">OIM </w:t>
      </w:r>
      <w:r>
        <w:t xml:space="preserve">556 </w:t>
      </w:r>
      <w:r>
        <w:t xml:space="preserve">OIM et partenaires </w:t>
      </w:r>
    </w:p>
    <w:p>
      <w:r>
        <w:t xml:space="preserve">688945 </w:t>
      </w:r>
      <w:r>
        <w:t xml:space="preserve">NULL </w:t>
      </w:r>
      <w:r>
        <w:t xml:space="preserve">2023-05-04 00:00:00 </w:t>
      </w:r>
      <w:r>
        <w:t xml:space="preserve">2023-10-20 00:00:00 </w:t>
      </w:r>
      <w:r>
        <w:t xml:space="preserve">2023-08-20 00:00:00 </w:t>
      </w:r>
      <w:r>
        <w:t xml:space="preserve">4 </w:t>
      </w:r>
      <w:r>
        <w:t xml:space="preserve">27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691580 </w:t>
      </w:r>
      <w:r>
        <w:t xml:space="preserve">Organisation Internationale pour les Migrations </w:t>
      </w:r>
      <w:r>
        <w:t xml:space="preserve">OIM </w:t>
      </w:r>
      <w:r>
        <w:t xml:space="preserve">556 </w:t>
      </w:r>
      <w:r>
        <w:t xml:space="preserve">OIM et partenaires </w:t>
      </w:r>
    </w:p>
    <w:p>
      <w:r>
        <w:t xml:space="preserve">688946 </w:t>
      </w:r>
      <w:r>
        <w:t xml:space="preserve">NULL </w:t>
      </w:r>
      <w:r>
        <w:t xml:space="preserve">2023-09-30 00:00:00 </w:t>
      </w:r>
      <w:r>
        <w:t xml:space="preserve">2023-10-20 00:00:00 </w:t>
      </w:r>
      <w:r>
        <w:t xml:space="preserve">2023-08-20 00:00:00 </w:t>
      </w:r>
      <w:r>
        <w:t xml:space="preserve">6 </w:t>
      </w:r>
      <w:r>
        <w:t xml:space="preserve">40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691581 </w:t>
      </w:r>
      <w:r>
        <w:t xml:space="preserve">Organisation Internationale pour les Migrations </w:t>
      </w:r>
      <w:r>
        <w:t xml:space="preserve">OIM </w:t>
      </w:r>
      <w:r>
        <w:t xml:space="preserve">556 </w:t>
      </w:r>
      <w:r>
        <w:t xml:space="preserve">OIM et partenaires </w:t>
      </w:r>
    </w:p>
    <w:p>
      <w:r>
        <w:t xml:space="preserve">688951 </w:t>
      </w:r>
      <w:r>
        <w:t xml:space="preserve">NULL </w:t>
      </w:r>
      <w:r>
        <w:t xml:space="preserve">2023-09-30 00:00:00 </w:t>
      </w:r>
      <w:r>
        <w:t xml:space="preserve">2023-10-20 00:00:00 </w:t>
      </w:r>
      <w:r>
        <w:t xml:space="preserve">2023-08-20 00:00:00 </w:t>
      </w:r>
      <w:r>
        <w:t xml:space="preserve">1 </w:t>
      </w:r>
      <w:r>
        <w:t xml:space="preserve">5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691586 </w:t>
      </w:r>
      <w:r>
        <w:t xml:space="preserve">Organisation Internationale pour les Migrations </w:t>
      </w:r>
      <w:r>
        <w:t xml:space="preserve">OIM </w:t>
      </w:r>
      <w:r>
        <w:t xml:space="preserve">556 </w:t>
      </w:r>
      <w:r>
        <w:t xml:space="preserve">OIM et partenaires </w:t>
      </w:r>
    </w:p>
    <w:p>
      <w:r>
        <w:t xml:space="preserve">688959 </w:t>
      </w:r>
      <w:r>
        <w:t xml:space="preserve">NULL </w:t>
      </w:r>
      <w:r>
        <w:t xml:space="preserve">2023-03-28 00:00:00 </w:t>
      </w:r>
      <w:r>
        <w:t xml:space="preserve">2023-10-20 00:00:00 </w:t>
      </w:r>
      <w:r>
        <w:t xml:space="preserve">2023-08-20 00:00:00 </w:t>
      </w:r>
      <w:r>
        <w:t xml:space="preserve">1 </w:t>
      </w:r>
      <w:r>
        <w:t xml:space="preserve">6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691594 </w:t>
      </w:r>
      <w:r>
        <w:t xml:space="preserve">Organisation Internationale pour les Migrations </w:t>
      </w:r>
      <w:r>
        <w:t xml:space="preserve">OIM </w:t>
      </w:r>
      <w:r>
        <w:t xml:space="preserve">556 </w:t>
      </w:r>
      <w:r>
        <w:t xml:space="preserve">OIM et partenaires </w:t>
      </w:r>
    </w:p>
    <w:p>
      <w:r>
        <w:t xml:space="preserve">688960 </w:t>
      </w:r>
      <w:r>
        <w:t xml:space="preserve">NULL </w:t>
      </w:r>
      <w:r>
        <w:t xml:space="preserve">2023-05-04 00:00:00 </w:t>
      </w:r>
      <w:r>
        <w:t xml:space="preserve">2023-10-20 00:00:00 </w:t>
      </w:r>
      <w:r>
        <w:t xml:space="preserve">2023-08-20 00:00:00 </w:t>
      </w:r>
      <w:r>
        <w:t xml:space="preserve">2 </w:t>
      </w:r>
      <w:r>
        <w:t xml:space="preserve">11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691595 </w:t>
      </w:r>
      <w:r>
        <w:t xml:space="preserve">Organisation Internationale pour les Migrations </w:t>
      </w:r>
      <w:r>
        <w:t xml:space="preserve">OIM </w:t>
      </w:r>
      <w:r>
        <w:t xml:space="preserve">556 </w:t>
      </w:r>
      <w:r>
        <w:t xml:space="preserve">OIM et partenaires </w:t>
      </w:r>
    </w:p>
    <w:p>
      <w:r>
        <w:t xml:space="preserve">688961 </w:t>
      </w:r>
      <w:r>
        <w:t xml:space="preserve">NULL </w:t>
      </w:r>
      <w:r>
        <w:t xml:space="preserve">2023-09-30 00:00:00 </w:t>
      </w:r>
      <w:r>
        <w:t xml:space="preserve">2023-10-20 00:00:00 </w:t>
      </w:r>
      <w:r>
        <w:t xml:space="preserve">2023-08-20 00:00:00 </w:t>
      </w:r>
      <w:r>
        <w:t xml:space="preserve">2 </w:t>
      </w:r>
      <w:r>
        <w:t xml:space="preserve">11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691596 </w:t>
      </w:r>
      <w:r>
        <w:t xml:space="preserve">Organisation Internationale pour les Migrations </w:t>
      </w:r>
      <w:r>
        <w:t xml:space="preserve">OIM </w:t>
      </w:r>
      <w:r>
        <w:t xml:space="preserve">556 </w:t>
      </w:r>
      <w:r>
        <w:t xml:space="preserve">OIM et partenaires </w:t>
      </w:r>
    </w:p>
    <w:p>
      <w:r>
        <w:t xml:space="preserve">688964 </w:t>
      </w:r>
      <w:r>
        <w:t xml:space="preserve">NULL </w:t>
      </w:r>
      <w:r>
        <w:t xml:space="preserve">2023-05-04 00:00:00 </w:t>
      </w:r>
      <w:r>
        <w:t xml:space="preserve">2023-10-20 00:00:00 </w:t>
      </w:r>
      <w:r>
        <w:t xml:space="preserve">2023-08-18 00:00:00 </w:t>
      </w:r>
      <w:r>
        <w:t xml:space="preserve">7 </w:t>
      </w:r>
      <w:r>
        <w:t xml:space="preserve">43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CD62120607 </w:t>
      </w:r>
      <w:r>
        <w:t xml:space="preserve">Kitemba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691599 </w:t>
      </w:r>
      <w:r>
        <w:t xml:space="preserve">Organisation Internationale pour les Migrations </w:t>
      </w:r>
      <w:r>
        <w:t xml:space="preserve">OIM </w:t>
      </w:r>
      <w:r>
        <w:t xml:space="preserve">556 </w:t>
      </w:r>
      <w:r>
        <w:t xml:space="preserve">OIM et partenaires </w:t>
      </w:r>
    </w:p>
    <w:p>
      <w:r>
        <w:t xml:space="preserve">688973 </w:t>
      </w:r>
      <w:r>
        <w:t xml:space="preserve">NULL </w:t>
      </w:r>
      <w:r>
        <w:t xml:space="preserve">2022-09-01 00:00:00 </w:t>
      </w:r>
      <w:r>
        <w:t xml:space="preserve">2023-10-20 00:00:00 </w:t>
      </w:r>
      <w:r>
        <w:t xml:space="preserve">2023-08-20 00:00:00 </w:t>
      </w:r>
      <w:r>
        <w:t xml:space="preserve">15 </w:t>
      </w:r>
      <w:r>
        <w:t xml:space="preserve">90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691608 </w:t>
      </w:r>
      <w:r>
        <w:t xml:space="preserve">Organisation Internationale pour les Migrations </w:t>
      </w:r>
      <w:r>
        <w:t xml:space="preserve">OIM </w:t>
      </w:r>
      <w:r>
        <w:t xml:space="preserve">556 </w:t>
      </w:r>
      <w:r>
        <w:t xml:space="preserve">OIM et partenaires </w:t>
      </w:r>
    </w:p>
    <w:p>
      <w:r>
        <w:t xml:space="preserve">688974 </w:t>
      </w:r>
      <w:r>
        <w:t xml:space="preserve">NULL </w:t>
      </w:r>
      <w:r>
        <w:t xml:space="preserve">2022-12-01 00:00:00 </w:t>
      </w:r>
      <w:r>
        <w:t xml:space="preserve">2023-10-20 00:00:00 </w:t>
      </w:r>
      <w:r>
        <w:t xml:space="preserve">2023-08-20 00:00:00 </w:t>
      </w:r>
      <w:r>
        <w:t xml:space="preserve">15 </w:t>
      </w:r>
      <w:r>
        <w:t xml:space="preserve">90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691609 </w:t>
      </w:r>
      <w:r>
        <w:t xml:space="preserve">Organisation Internationale pour les Migrations </w:t>
      </w:r>
      <w:r>
        <w:t xml:space="preserve">OIM </w:t>
      </w:r>
      <w:r>
        <w:t xml:space="preserve">556 </w:t>
      </w:r>
      <w:r>
        <w:t xml:space="preserve">OIM et partenaires </w:t>
      </w:r>
    </w:p>
    <w:p>
      <w:r>
        <w:t xml:space="preserve">688975 </w:t>
      </w:r>
      <w:r>
        <w:t xml:space="preserve">NULL </w:t>
      </w:r>
      <w:r>
        <w:t xml:space="preserve">2023-05-04 00:00:00 </w:t>
      </w:r>
      <w:r>
        <w:t xml:space="preserve">2023-10-20 00:00:00 </w:t>
      </w:r>
      <w:r>
        <w:t xml:space="preserve">2023-08-20 00:00:00 </w:t>
      </w:r>
      <w:r>
        <w:t xml:space="preserve">20 </w:t>
      </w:r>
      <w:r>
        <w:t xml:space="preserve">131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691610 </w:t>
      </w:r>
      <w:r>
        <w:t xml:space="preserve">Organisation Internationale pour les Migrations </w:t>
      </w:r>
      <w:r>
        <w:t xml:space="preserve">OIM </w:t>
      </w:r>
      <w:r>
        <w:t xml:space="preserve">556 </w:t>
      </w:r>
      <w:r>
        <w:t xml:space="preserve">OIM et partenaires </w:t>
      </w:r>
    </w:p>
    <w:p>
      <w:r>
        <w:t xml:space="preserve">688976 </w:t>
      </w:r>
      <w:r>
        <w:t xml:space="preserve">NULL </w:t>
      </w:r>
      <w:r>
        <w:t xml:space="preserve">2023-09-30 00:00:00 </w:t>
      </w:r>
      <w:r>
        <w:t xml:space="preserve">2023-10-20 00:00:00 </w:t>
      </w:r>
      <w:r>
        <w:t xml:space="preserve">2023-08-20 00:00:00 </w:t>
      </w:r>
      <w:r>
        <w:t xml:space="preserve">10 </w:t>
      </w:r>
      <w:r>
        <w:t xml:space="preserve">66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691611 </w:t>
      </w:r>
      <w:r>
        <w:t xml:space="preserve">Organisation Internationale pour les Migrations </w:t>
      </w:r>
      <w:r>
        <w:t xml:space="preserve">OIM </w:t>
      </w:r>
      <w:r>
        <w:t xml:space="preserve">556 </w:t>
      </w:r>
      <w:r>
        <w:t xml:space="preserve">OIM et partenaires </w:t>
      </w:r>
    </w:p>
    <w:p>
      <w:r>
        <w:t xml:space="preserve">688983 </w:t>
      </w:r>
      <w:r>
        <w:t xml:space="preserve">NULL </w:t>
      </w:r>
      <w:r>
        <w:t xml:space="preserve">2022-06-01 00:00:00 </w:t>
      </w:r>
      <w:r>
        <w:t xml:space="preserve">2023-10-20 00:00:00 </w:t>
      </w:r>
      <w:r>
        <w:t xml:space="preserve">2023-08-20 00:00:00 </w:t>
      </w:r>
      <w:r>
        <w:t xml:space="preserve">3 </w:t>
      </w:r>
      <w:r>
        <w:t xml:space="preserve">18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691618 </w:t>
      </w:r>
      <w:r>
        <w:t xml:space="preserve">Organisation Internationale pour les Migrations </w:t>
      </w:r>
      <w:r>
        <w:t xml:space="preserve">OIM </w:t>
      </w:r>
      <w:r>
        <w:t xml:space="preserve">556 </w:t>
      </w:r>
      <w:r>
        <w:t xml:space="preserve">OIM et partenaires </w:t>
      </w:r>
    </w:p>
    <w:p>
      <w:r>
        <w:t xml:space="preserve">688984 </w:t>
      </w:r>
      <w:r>
        <w:t xml:space="preserve">NULL </w:t>
      </w:r>
      <w:r>
        <w:t xml:space="preserve">2023-03-28 00:00:00 </w:t>
      </w:r>
      <w:r>
        <w:t xml:space="preserve">2023-10-20 00:00:00 </w:t>
      </w:r>
      <w:r>
        <w:t xml:space="preserve">2023-08-20 00:00:00 </w:t>
      </w:r>
      <w:r>
        <w:t xml:space="preserve">5 </w:t>
      </w:r>
      <w:r>
        <w:t xml:space="preserve">30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691619 </w:t>
      </w:r>
      <w:r>
        <w:t xml:space="preserve">Organisation Internationale pour les Migrations </w:t>
      </w:r>
      <w:r>
        <w:t xml:space="preserve">OIM </w:t>
      </w:r>
      <w:r>
        <w:t xml:space="preserve">556 </w:t>
      </w:r>
      <w:r>
        <w:t xml:space="preserve">OIM et partenaires </w:t>
      </w:r>
    </w:p>
    <w:p>
      <w:r>
        <w:t xml:space="preserve">688985 </w:t>
      </w:r>
      <w:r>
        <w:t xml:space="preserve">NULL </w:t>
      </w:r>
      <w:r>
        <w:t xml:space="preserve">2023-09-30 00:00:00 </w:t>
      </w:r>
      <w:r>
        <w:t xml:space="preserve">2023-10-20 00:00:00 </w:t>
      </w:r>
      <w:r>
        <w:t xml:space="preserve">2023-08-20 00:00:00 </w:t>
      </w:r>
      <w:r>
        <w:t xml:space="preserve">7 </w:t>
      </w:r>
      <w:r>
        <w:t xml:space="preserve">43 </w:t>
      </w:r>
      <w:r>
        <w:t xml:space="preserve">2 </w:t>
      </w:r>
      <w:r>
        <w:t xml:space="preserve">Retourné </w:t>
      </w:r>
      <w:r>
        <w:t xml:space="preserve">CD6203ZS03 </w:t>
      </w:r>
      <w:r>
        <w:t xml:space="preserve">CD6203ZS03AS16 </w:t>
      </w:r>
      <w:r>
        <w:t xml:space="preserve">MULUNGU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691620 </w:t>
      </w:r>
      <w:r>
        <w:t xml:space="preserve">Organisation Internationale pour les Migrations </w:t>
      </w:r>
      <w:r>
        <w:t xml:space="preserve">OIM </w:t>
      </w:r>
      <w:r>
        <w:t xml:space="preserve">556 </w:t>
      </w:r>
      <w:r>
        <w:t xml:space="preserve">OIM et partenaires </w:t>
      </w:r>
    </w:p>
    <w:p>
      <w:r>
        <w:t xml:space="preserve">689007 </w:t>
      </w:r>
      <w:r>
        <w:t xml:space="preserve">NULL </w:t>
      </w:r>
      <w:r>
        <w:t xml:space="preserve">2022-12-01 00:00:00 </w:t>
      </w:r>
      <w:r>
        <w:t xml:space="preserve">2023-10-20 00:00:00 </w:t>
      </w:r>
      <w:r>
        <w:t xml:space="preserve">2023-08-28 00:00:00 </w:t>
      </w:r>
      <w:r>
        <w:t xml:space="preserve">2 </w:t>
      </w:r>
      <w:r>
        <w:t xml:space="preserve">12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691642 </w:t>
      </w:r>
      <w:r>
        <w:t xml:space="preserve">Organisation Internationale pour les Migrations </w:t>
      </w:r>
      <w:r>
        <w:t xml:space="preserve">OIM </w:t>
      </w:r>
      <w:r>
        <w:t xml:space="preserve">556 </w:t>
      </w:r>
      <w:r>
        <w:t xml:space="preserve">OIM et partenaires </w:t>
      </w:r>
    </w:p>
    <w:p>
      <w:r>
        <w:t xml:space="preserve">689008 </w:t>
      </w:r>
      <w:r>
        <w:t xml:space="preserve">NULL </w:t>
      </w:r>
      <w:r>
        <w:t xml:space="preserve">2023-03-28 00:00:00 </w:t>
      </w:r>
      <w:r>
        <w:t xml:space="preserve">2023-10-20 00:00:00 </w:t>
      </w:r>
      <w:r>
        <w:t xml:space="preserve">2023-08-28 00:00:00 </w:t>
      </w:r>
      <w:r>
        <w:t xml:space="preserve">6 </w:t>
      </w:r>
      <w:r>
        <w:t xml:space="preserve">36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691643 </w:t>
      </w:r>
      <w:r>
        <w:t xml:space="preserve">Organisation Internationale pour les Migrations </w:t>
      </w:r>
      <w:r>
        <w:t xml:space="preserve">OIM </w:t>
      </w:r>
      <w:r>
        <w:t xml:space="preserve">556 </w:t>
      </w:r>
      <w:r>
        <w:t xml:space="preserve">OIM et partenaires </w:t>
      </w:r>
    </w:p>
    <w:p>
      <w:r>
        <w:t xml:space="preserve">689009 </w:t>
      </w:r>
      <w:r>
        <w:t xml:space="preserve">NULL </w:t>
      </w:r>
      <w:r>
        <w:t xml:space="preserve">2023-09-30 00:00:00 </w:t>
      </w:r>
      <w:r>
        <w:t xml:space="preserve">2023-10-20 00:00:00 </w:t>
      </w:r>
      <w:r>
        <w:t xml:space="preserve">2023-08-28 00:00:00 </w:t>
      </w:r>
      <w:r>
        <w:t xml:space="preserve">2 </w:t>
      </w:r>
      <w:r>
        <w:t xml:space="preserve">12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691644 </w:t>
      </w:r>
      <w:r>
        <w:t xml:space="preserve">Organisation Internationale pour les Migrations </w:t>
      </w:r>
      <w:r>
        <w:t xml:space="preserve">OIM </w:t>
      </w:r>
      <w:r>
        <w:t xml:space="preserve">556 </w:t>
      </w:r>
      <w:r>
        <w:t xml:space="preserve">OIM et partenaires </w:t>
      </w:r>
    </w:p>
    <w:p>
      <w:r>
        <w:t xml:space="preserve">689020 </w:t>
      </w:r>
      <w:r>
        <w:t xml:space="preserve">NULL </w:t>
      </w:r>
      <w:r>
        <w:t xml:space="preserve">2022-06-01 00:00:00 </w:t>
      </w:r>
      <w:r>
        <w:t xml:space="preserve">2023-10-20 00:00:00 </w:t>
      </w:r>
      <w:r>
        <w:t xml:space="preserve">2023-08-28 00:00:00 </w:t>
      </w:r>
      <w:r>
        <w:t xml:space="preserve">23 </w:t>
      </w:r>
      <w:r>
        <w:t xml:space="preserve">132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691655 </w:t>
      </w:r>
      <w:r>
        <w:t xml:space="preserve">Organisation Internationale pour les Migrations </w:t>
      </w:r>
      <w:r>
        <w:t xml:space="preserve">OIM </w:t>
      </w:r>
      <w:r>
        <w:t xml:space="preserve">556 </w:t>
      </w:r>
      <w:r>
        <w:t xml:space="preserve">OIM et partenaires </w:t>
      </w:r>
    </w:p>
    <w:p>
      <w:r>
        <w:t xml:space="preserve">689021 </w:t>
      </w:r>
      <w:r>
        <w:t xml:space="preserve">NULL </w:t>
      </w:r>
      <w:r>
        <w:t xml:space="preserve">2023-03-28 00:00:00 </w:t>
      </w:r>
      <w:r>
        <w:t xml:space="preserve">2023-10-20 00:00:00 </w:t>
      </w:r>
      <w:r>
        <w:t xml:space="preserve">2023-08-28 00:00:00 </w:t>
      </w:r>
      <w:r>
        <w:t xml:space="preserve">3 </w:t>
      </w:r>
      <w:r>
        <w:t xml:space="preserve">20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691656 </w:t>
      </w:r>
      <w:r>
        <w:t xml:space="preserve">Organisation Internationale pour les Migrations </w:t>
      </w:r>
      <w:r>
        <w:t xml:space="preserve">OIM </w:t>
      </w:r>
      <w:r>
        <w:t xml:space="preserve">556 </w:t>
      </w:r>
      <w:r>
        <w:t xml:space="preserve">OIM et partenaires </w:t>
      </w:r>
    </w:p>
    <w:p>
      <w:r>
        <w:t xml:space="preserve">689022 </w:t>
      </w:r>
      <w:r>
        <w:t xml:space="preserve">NULL </w:t>
      </w:r>
      <w:r>
        <w:t xml:space="preserve">2023-05-04 00:00:00 </w:t>
      </w:r>
      <w:r>
        <w:t xml:space="preserve">2023-10-20 00:00:00 </w:t>
      </w:r>
      <w:r>
        <w:t xml:space="preserve">2023-08-28 00:00:00 </w:t>
      </w:r>
      <w:r>
        <w:t xml:space="preserve">5 </w:t>
      </w:r>
      <w:r>
        <w:t xml:space="preserve">33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691657 </w:t>
      </w:r>
      <w:r>
        <w:t xml:space="preserve">Organisation Internationale pour les Migrations </w:t>
      </w:r>
      <w:r>
        <w:t xml:space="preserve">OIM </w:t>
      </w:r>
      <w:r>
        <w:t xml:space="preserve">556 </w:t>
      </w:r>
      <w:r>
        <w:t xml:space="preserve">OIM et partenaires </w:t>
      </w:r>
    </w:p>
    <w:p>
      <w:r>
        <w:t xml:space="preserve">689031 </w:t>
      </w:r>
      <w:r>
        <w:t xml:space="preserve">NULL </w:t>
      </w:r>
      <w:r>
        <w:t xml:space="preserve">2022-09-01 00:00:00 </w:t>
      </w:r>
      <w:r>
        <w:t xml:space="preserve">2023-10-20 00:00:00 </w:t>
      </w:r>
      <w:r>
        <w:t xml:space="preserve">2023-08-28 00:00:00 </w:t>
      </w:r>
      <w:r>
        <w:t xml:space="preserve">3 </w:t>
      </w:r>
      <w:r>
        <w:t xml:space="preserve">17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691666 </w:t>
      </w:r>
      <w:r>
        <w:t xml:space="preserve">Organisation Internationale pour les Migrations </w:t>
      </w:r>
      <w:r>
        <w:t xml:space="preserve">OIM </w:t>
      </w:r>
      <w:r>
        <w:t xml:space="preserve">556 </w:t>
      </w:r>
      <w:r>
        <w:t xml:space="preserve">OIM et partenaires </w:t>
      </w:r>
    </w:p>
    <w:p>
      <w:r>
        <w:t xml:space="preserve">689032 </w:t>
      </w:r>
      <w:r>
        <w:t xml:space="preserve">NULL </w:t>
      </w:r>
      <w:r>
        <w:t xml:space="preserve">2022-12-01 00:00:00 </w:t>
      </w:r>
      <w:r>
        <w:t xml:space="preserve">2023-10-20 00:00:00 </w:t>
      </w:r>
      <w:r>
        <w:t xml:space="preserve">2023-08-28 00:00:00 </w:t>
      </w:r>
      <w:r>
        <w:t xml:space="preserve">7 </w:t>
      </w:r>
      <w:r>
        <w:t xml:space="preserve">41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691667 </w:t>
      </w:r>
      <w:r>
        <w:t xml:space="preserve">Organisation Internationale pour les Migrations </w:t>
      </w:r>
      <w:r>
        <w:t xml:space="preserve">OIM </w:t>
      </w:r>
      <w:r>
        <w:t xml:space="preserve">556 </w:t>
      </w:r>
      <w:r>
        <w:t xml:space="preserve">OIM et partenaires </w:t>
      </w:r>
    </w:p>
    <w:p>
      <w:r>
        <w:t xml:space="preserve">689033 </w:t>
      </w:r>
      <w:r>
        <w:t xml:space="preserve">NULL </w:t>
      </w:r>
      <w:r>
        <w:t xml:space="preserve">2023-05-04 00:00:00 </w:t>
      </w:r>
      <w:r>
        <w:t xml:space="preserve">2023-10-20 00:00:00 </w:t>
      </w:r>
      <w:r>
        <w:t xml:space="preserve">2023-08-28 00:00:00 </w:t>
      </w:r>
      <w:r>
        <w:t xml:space="preserve">2 </w:t>
      </w:r>
      <w:r>
        <w:t xml:space="preserve">9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691668 </w:t>
      </w:r>
      <w:r>
        <w:t xml:space="preserve">Organisation Internationale pour les Migrations </w:t>
      </w:r>
      <w:r>
        <w:t xml:space="preserve">OIM </w:t>
      </w:r>
      <w:r>
        <w:t xml:space="preserve">556 </w:t>
      </w:r>
      <w:r>
        <w:t xml:space="preserve">OIM et partenaires </w:t>
      </w:r>
    </w:p>
    <w:p>
      <w:r>
        <w:t xml:space="preserve">689042 </w:t>
      </w:r>
      <w:r>
        <w:t xml:space="preserve">NULL </w:t>
      </w:r>
      <w:r>
        <w:t xml:space="preserve">2022-12-01 00:00:00 </w:t>
      </w:r>
      <w:r>
        <w:t xml:space="preserve">2023-10-20 00:00:00 </w:t>
      </w:r>
      <w:r>
        <w:t xml:space="preserve">2023-08-28 00:00:00 </w:t>
      </w:r>
      <w:r>
        <w:t xml:space="preserve">9 </w:t>
      </w:r>
      <w:r>
        <w:t xml:space="preserve">51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691677 </w:t>
      </w:r>
      <w:r>
        <w:t xml:space="preserve">Organisation Internationale pour les Migrations </w:t>
      </w:r>
      <w:r>
        <w:t xml:space="preserve">OIM </w:t>
      </w:r>
      <w:r>
        <w:t xml:space="preserve">556 </w:t>
      </w:r>
      <w:r>
        <w:t xml:space="preserve">OIM et partenaires </w:t>
      </w:r>
    </w:p>
    <w:p>
      <w:r>
        <w:t xml:space="preserve">689052 </w:t>
      </w:r>
      <w:r>
        <w:t xml:space="preserve">NULL </w:t>
      </w:r>
      <w:r>
        <w:t xml:space="preserve">2022-06-01 00:00:00 </w:t>
      </w:r>
      <w:r>
        <w:t xml:space="preserve">2023-10-20 00:00:00 </w:t>
      </w:r>
      <w:r>
        <w:t xml:space="preserve">2023-08-28 00:00:00 </w:t>
      </w:r>
      <w:r>
        <w:t xml:space="preserve">5 </w:t>
      </w:r>
      <w:r>
        <w:t xml:space="preserve">34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691687 </w:t>
      </w:r>
      <w:r>
        <w:t xml:space="preserve">Organisation Internationale pour les Migrations </w:t>
      </w:r>
      <w:r>
        <w:t xml:space="preserve">OIM </w:t>
      </w:r>
      <w:r>
        <w:t xml:space="preserve">556 </w:t>
      </w:r>
      <w:r>
        <w:t xml:space="preserve">OIM et partenaires </w:t>
      </w:r>
    </w:p>
    <w:p>
      <w:r>
        <w:t xml:space="preserve">689053 </w:t>
      </w:r>
      <w:r>
        <w:t xml:space="preserve">NULL </w:t>
      </w:r>
      <w:r>
        <w:t xml:space="preserve">2022-09-01 00:00:00 </w:t>
      </w:r>
      <w:r>
        <w:t xml:space="preserve">2023-10-20 00:00:00 </w:t>
      </w:r>
      <w:r>
        <w:t xml:space="preserve">2023-08-28 00:00:00 </w:t>
      </w:r>
      <w:r>
        <w:t xml:space="preserve">19 </w:t>
      </w:r>
      <w:r>
        <w:t xml:space="preserve">129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691688 </w:t>
      </w:r>
      <w:r>
        <w:t xml:space="preserve">Organisation Internationale pour les Migrations </w:t>
      </w:r>
      <w:r>
        <w:t xml:space="preserve">OIM </w:t>
      </w:r>
      <w:r>
        <w:t xml:space="preserve">556 </w:t>
      </w:r>
      <w:r>
        <w:t xml:space="preserve">OIM et partenaires </w:t>
      </w:r>
    </w:p>
    <w:p>
      <w:r>
        <w:t xml:space="preserve">689054 </w:t>
      </w:r>
      <w:r>
        <w:t xml:space="preserve">NULL </w:t>
      </w:r>
      <w:r>
        <w:t xml:space="preserve">2022-12-01 00:00:00 </w:t>
      </w:r>
      <w:r>
        <w:t xml:space="preserve">2023-10-20 00:00:00 </w:t>
      </w:r>
      <w:r>
        <w:t xml:space="preserve">2023-08-28 00:00:00 </w:t>
      </w:r>
      <w:r>
        <w:t xml:space="preserve">1 </w:t>
      </w:r>
      <w:r>
        <w:t xml:space="preserve">7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691689 </w:t>
      </w:r>
      <w:r>
        <w:t xml:space="preserve">Organisation Internationale pour les Migrations </w:t>
      </w:r>
      <w:r>
        <w:t xml:space="preserve">OIM </w:t>
      </w:r>
      <w:r>
        <w:t xml:space="preserve">556 </w:t>
      </w:r>
      <w:r>
        <w:t xml:space="preserve">OIM et partenaires </w:t>
      </w:r>
    </w:p>
    <w:p>
      <w:r>
        <w:t xml:space="preserve">689055 </w:t>
      </w:r>
      <w:r>
        <w:t xml:space="preserve">NULL </w:t>
      </w:r>
      <w:r>
        <w:t xml:space="preserve">2023-09-30 00:00:00 </w:t>
      </w:r>
      <w:r>
        <w:t xml:space="preserve">2023-10-20 00:00:00 </w:t>
      </w:r>
      <w:r>
        <w:t xml:space="preserve">2023-08-28 00:00:00 </w:t>
      </w:r>
      <w:r>
        <w:t xml:space="preserve">9 </w:t>
      </w:r>
      <w:r>
        <w:t xml:space="preserve">63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691690 </w:t>
      </w:r>
      <w:r>
        <w:t xml:space="preserve">Organisation Internationale pour les Migrations </w:t>
      </w:r>
      <w:r>
        <w:t xml:space="preserve">OIM </w:t>
      </w:r>
      <w:r>
        <w:t xml:space="preserve">556 </w:t>
      </w:r>
      <w:r>
        <w:t xml:space="preserve">OIM et partenaires </w:t>
      </w:r>
    </w:p>
    <w:p>
      <w:r>
        <w:t xml:space="preserve">689057 </w:t>
      </w:r>
      <w:r>
        <w:t xml:space="preserve">NULL </w:t>
      </w:r>
      <w:r>
        <w:t xml:space="preserve">2023-05-04 00:00:00 </w:t>
      </w:r>
      <w:r>
        <w:t xml:space="preserve">2023-10-20 00:00:00 </w:t>
      </w:r>
      <w:r>
        <w:t xml:space="preserve">2023-08-22 00:00:00 </w:t>
      </w:r>
      <w:r>
        <w:t xml:space="preserve">4 </w:t>
      </w:r>
      <w:r>
        <w:t xml:space="preserve">18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 juillet 2023 </w:t>
      </w:r>
      <w:r>
        <w:t xml:space="preserve">NULL </w:t>
      </w:r>
      <w:r>
        <w:t xml:space="preserve">691692 </w:t>
      </w:r>
      <w:r>
        <w:t xml:space="preserve">Organisation Internationale pour les Migrations </w:t>
      </w:r>
      <w:r>
        <w:t xml:space="preserve">OIM </w:t>
      </w:r>
      <w:r>
        <w:t xml:space="preserve">556 </w:t>
      </w:r>
      <w:r>
        <w:t xml:space="preserve">OIM et partenaires </w:t>
      </w:r>
    </w:p>
    <w:p>
      <w:r>
        <w:t xml:space="preserve">689058 </w:t>
      </w:r>
      <w:r>
        <w:t xml:space="preserve">NULL </w:t>
      </w:r>
      <w:r>
        <w:t xml:space="preserve">2023-09-30 00:00:00 </w:t>
      </w:r>
      <w:r>
        <w:t xml:space="preserve">2023-10-20 00:00:00 </w:t>
      </w:r>
      <w:r>
        <w:t xml:space="preserve">2023-08-22 00:00:00 </w:t>
      </w:r>
      <w:r>
        <w:t xml:space="preserve">1 </w:t>
      </w:r>
      <w:r>
        <w:t xml:space="preserve">5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 juillet 2023 </w:t>
      </w:r>
      <w:r>
        <w:t xml:space="preserve">NULL </w:t>
      </w:r>
      <w:r>
        <w:t xml:space="preserve">691693 </w:t>
      </w:r>
      <w:r>
        <w:t xml:space="preserve">Organisation Internationale pour les Migrations </w:t>
      </w:r>
      <w:r>
        <w:t xml:space="preserve">OIM </w:t>
      </w:r>
      <w:r>
        <w:t xml:space="preserve">556 </w:t>
      </w:r>
      <w:r>
        <w:t xml:space="preserve">OIM et partenaires </w:t>
      </w:r>
    </w:p>
    <w:p>
      <w:r>
        <w:t xml:space="preserve">689066 </w:t>
      </w:r>
      <w:r>
        <w:t xml:space="preserve">NULL </w:t>
      </w:r>
      <w:r>
        <w:t xml:space="preserve">2023-05-04 00:00:00 </w:t>
      </w:r>
      <w:r>
        <w:t xml:space="preserve">2023-10-20 00:00:00 </w:t>
      </w:r>
      <w:r>
        <w:t xml:space="preserve">2023-08-22 00:00:00 </w:t>
      </w:r>
      <w:r>
        <w:t xml:space="preserve">10 </w:t>
      </w:r>
      <w:r>
        <w:t xml:space="preserve">50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691701 </w:t>
      </w:r>
      <w:r>
        <w:t xml:space="preserve">Organisation Internationale pour les Migrations </w:t>
      </w:r>
      <w:r>
        <w:t xml:space="preserve">OIM </w:t>
      </w:r>
      <w:r>
        <w:t xml:space="preserve">556 </w:t>
      </w:r>
      <w:r>
        <w:t xml:space="preserve">OIM et partenaires </w:t>
      </w:r>
    </w:p>
    <w:p>
      <w:r>
        <w:t xml:space="preserve">689069 </w:t>
      </w:r>
      <w:r>
        <w:t xml:space="preserve">NULL </w:t>
      </w:r>
      <w:r>
        <w:t xml:space="preserve">2022-12-01 00:00:00 </w:t>
      </w:r>
      <w:r>
        <w:t xml:space="preserve">2023-10-20 00:00:00 </w:t>
      </w:r>
      <w:r>
        <w:t xml:space="preserve">2023-08-28 00:00:00 </w:t>
      </w:r>
      <w:r>
        <w:t xml:space="preserve">8 </w:t>
      </w:r>
      <w:r>
        <w:t xml:space="preserve">45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691704 </w:t>
      </w:r>
      <w:r>
        <w:t xml:space="preserve">Organisation Internationale pour les Migrations </w:t>
      </w:r>
      <w:r>
        <w:t xml:space="preserve">OIM </w:t>
      </w:r>
      <w:r>
        <w:t xml:space="preserve">556 </w:t>
      </w:r>
      <w:r>
        <w:t xml:space="preserve">OIM et partenaires </w:t>
      </w:r>
    </w:p>
    <w:p>
      <w:r>
        <w:t xml:space="preserve">689070 </w:t>
      </w:r>
      <w:r>
        <w:t xml:space="preserve">NULL </w:t>
      </w:r>
      <w:r>
        <w:t xml:space="preserve">2023-05-04 00:00:00 </w:t>
      </w:r>
      <w:r>
        <w:t xml:space="preserve">2023-10-20 00:00:00 </w:t>
      </w:r>
      <w:r>
        <w:t xml:space="preserve">2023-08-28 00:00:00 </w:t>
      </w:r>
      <w:r>
        <w:t xml:space="preserve">12 </w:t>
      </w:r>
      <w:r>
        <w:t xml:space="preserve">43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691705 </w:t>
      </w:r>
      <w:r>
        <w:t xml:space="preserve">Organisation Internationale pour les Migrations </w:t>
      </w:r>
      <w:r>
        <w:t xml:space="preserve">OIM </w:t>
      </w:r>
      <w:r>
        <w:t xml:space="preserve">556 </w:t>
      </w:r>
      <w:r>
        <w:t xml:space="preserve">OIM et partenaires </w:t>
      </w:r>
    </w:p>
    <w:p>
      <w:r>
        <w:t xml:space="preserve">689074 </w:t>
      </w:r>
      <w:r>
        <w:t xml:space="preserve">NULL </w:t>
      </w:r>
      <w:r>
        <w:t xml:space="preserve">2023-03-28 00:00:00 </w:t>
      </w:r>
      <w:r>
        <w:t xml:space="preserve">2023-10-20 00:00:00 </w:t>
      </w:r>
      <w:r>
        <w:t xml:space="preserve">2023-08-28 00:00:00 </w:t>
      </w:r>
      <w:r>
        <w:t xml:space="preserve">9 </w:t>
      </w:r>
      <w:r>
        <w:t xml:space="preserve">52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CD6307ZS01 </w:t>
      </w:r>
      <w:r>
        <w:t xml:space="preserve">Kalima </w:t>
      </w:r>
      <w:r>
        <w:t xml:space="preserve">NULL </w:t>
      </w:r>
      <w:r>
        <w:t xml:space="preserve">NULL </w:t>
      </w:r>
      <w:r>
        <w:t xml:space="preserve">Evaluation DTM juillet 2023 </w:t>
      </w:r>
      <w:r>
        <w:t xml:space="preserve">NULL </w:t>
      </w:r>
      <w:r>
        <w:t xml:space="preserve">691709 </w:t>
      </w:r>
      <w:r>
        <w:t xml:space="preserve">Organisation Internationale pour les Migrations </w:t>
      </w:r>
      <w:r>
        <w:t xml:space="preserve">OIM </w:t>
      </w:r>
      <w:r>
        <w:t xml:space="preserve">556 </w:t>
      </w:r>
      <w:r>
        <w:t xml:space="preserve">OIM et partenaires </w:t>
      </w:r>
    </w:p>
    <w:p>
      <w:r>
        <w:t xml:space="preserve">689087 </w:t>
      </w:r>
      <w:r>
        <w:t xml:space="preserve">NULL </w:t>
      </w:r>
      <w:r>
        <w:t xml:space="preserve">2022-09-01 00:00:00 </w:t>
      </w:r>
      <w:r>
        <w:t xml:space="preserve">2023-10-20 00:00:00 </w:t>
      </w:r>
      <w:r>
        <w:t xml:space="preserve">2023-08-27 00:00:00 </w:t>
      </w:r>
      <w:r>
        <w:t xml:space="preserve">5 </w:t>
      </w:r>
      <w:r>
        <w:t xml:space="preserve">25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691722 </w:t>
      </w:r>
      <w:r>
        <w:t xml:space="preserve">Organisation Internationale pour les Migrations </w:t>
      </w:r>
      <w:r>
        <w:t xml:space="preserve">OIM </w:t>
      </w:r>
      <w:r>
        <w:t xml:space="preserve">556 </w:t>
      </w:r>
      <w:r>
        <w:t xml:space="preserve">OIM et partenaires </w:t>
      </w:r>
    </w:p>
    <w:p>
      <w:r>
        <w:t xml:space="preserve">689088 </w:t>
      </w:r>
      <w:r>
        <w:t xml:space="preserve">NULL </w:t>
      </w:r>
      <w:r>
        <w:t xml:space="preserve">2023-05-04 00:00:00 </w:t>
      </w:r>
      <w:r>
        <w:t xml:space="preserve">2023-10-20 00:00:00 </w:t>
      </w:r>
      <w:r>
        <w:t xml:space="preserve">2023-08-27 00:00:00 </w:t>
      </w:r>
      <w:r>
        <w:t xml:space="preserve">30 </w:t>
      </w:r>
      <w:r>
        <w:t xml:space="preserve">180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691723 </w:t>
      </w:r>
      <w:r>
        <w:t xml:space="preserve">Organisation Internationale pour les Migrations </w:t>
      </w:r>
      <w:r>
        <w:t xml:space="preserve">OIM </w:t>
      </w:r>
      <w:r>
        <w:t xml:space="preserve">556 </w:t>
      </w:r>
      <w:r>
        <w:t xml:space="preserve">OIM et partenaires </w:t>
      </w:r>
    </w:p>
    <w:p>
      <w:r>
        <w:t xml:space="preserve">689091 </w:t>
      </w:r>
      <w:r>
        <w:t xml:space="preserve">NULL </w:t>
      </w:r>
      <w:r>
        <w:t xml:space="preserve">2023-03-28 00:00:00 </w:t>
      </w:r>
      <w:r>
        <w:t xml:space="preserve">2023-10-20 00:00:00 </w:t>
      </w:r>
      <w:r>
        <w:t xml:space="preserve">2023-08-28 00:00:00 </w:t>
      </w:r>
      <w:r>
        <w:t xml:space="preserve">2 </w:t>
      </w:r>
      <w:r>
        <w:t xml:space="preserve">10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691726 </w:t>
      </w:r>
      <w:r>
        <w:t xml:space="preserve">Organisation Internationale pour les Migrations </w:t>
      </w:r>
      <w:r>
        <w:t xml:space="preserve">OIM </w:t>
      </w:r>
      <w:r>
        <w:t xml:space="preserve">556 </w:t>
      </w:r>
      <w:r>
        <w:t xml:space="preserve">OIM et partenaires </w:t>
      </w:r>
    </w:p>
    <w:p>
      <w:r>
        <w:t xml:space="preserve">689095 </w:t>
      </w:r>
      <w:r>
        <w:t xml:space="preserve">NULL </w:t>
      </w:r>
      <w:r>
        <w:t xml:space="preserve">2023-05-04 00:00:00 </w:t>
      </w:r>
      <w:r>
        <w:t xml:space="preserve">2023-10-20 00:00:00 </w:t>
      </w:r>
      <w:r>
        <w:t xml:space="preserve">2023-08-28 00:00:00 </w:t>
      </w:r>
      <w:r>
        <w:t xml:space="preserve">20 </w:t>
      </w:r>
      <w:r>
        <w:t xml:space="preserve">139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691730 </w:t>
      </w:r>
      <w:r>
        <w:t xml:space="preserve">Organisation Internationale pour les Migrations </w:t>
      </w:r>
      <w:r>
        <w:t xml:space="preserve">OIM </w:t>
      </w:r>
      <w:r>
        <w:t xml:space="preserve">556 </w:t>
      </w:r>
      <w:r>
        <w:t xml:space="preserve">OIM et partenaires </w:t>
      </w:r>
    </w:p>
    <w:p>
      <w:r>
        <w:t xml:space="preserve">689096 </w:t>
      </w:r>
      <w:r>
        <w:t xml:space="preserve">NULL </w:t>
      </w:r>
      <w:r>
        <w:t xml:space="preserve">2023-09-30 00:00:00 </w:t>
      </w:r>
      <w:r>
        <w:t xml:space="preserve">2023-10-20 00:00:00 </w:t>
      </w:r>
      <w:r>
        <w:t xml:space="preserve">2023-08-28 00:00:00 </w:t>
      </w:r>
      <w:r>
        <w:t xml:space="preserve">2 </w:t>
      </w:r>
      <w:r>
        <w:t xml:space="preserve">14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691731 </w:t>
      </w:r>
      <w:r>
        <w:t xml:space="preserve">Organisation Internationale pour les Migrations </w:t>
      </w:r>
      <w:r>
        <w:t xml:space="preserve">OIM </w:t>
      </w:r>
      <w:r>
        <w:t xml:space="preserve">556 </w:t>
      </w:r>
      <w:r>
        <w:t xml:space="preserve">OIM et partenaires </w:t>
      </w:r>
    </w:p>
    <w:p>
      <w:r>
        <w:t xml:space="preserve">689103 </w:t>
      </w:r>
      <w:r>
        <w:t xml:space="preserve">NULL </w:t>
      </w:r>
      <w:r>
        <w:t xml:space="preserve">2023-05-04 00:00:00 </w:t>
      </w:r>
      <w:r>
        <w:t xml:space="preserve">2023-10-20 00:00:00 </w:t>
      </w:r>
      <w:r>
        <w:t xml:space="preserve">2023-08-27 00:00:00 </w:t>
      </w:r>
      <w:r>
        <w:t xml:space="preserve">3 </w:t>
      </w:r>
      <w:r>
        <w:t xml:space="preserve">18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691738 </w:t>
      </w:r>
      <w:r>
        <w:t xml:space="preserve">Organisation Internationale pour les Migrations </w:t>
      </w:r>
      <w:r>
        <w:t xml:space="preserve">OIM </w:t>
      </w:r>
      <w:r>
        <w:t xml:space="preserve">556 </w:t>
      </w:r>
      <w:r>
        <w:t xml:space="preserve">OIM et partenaires </w:t>
      </w:r>
    </w:p>
    <w:p>
      <w:r>
        <w:t xml:space="preserve">689104 </w:t>
      </w:r>
      <w:r>
        <w:t xml:space="preserve">NULL </w:t>
      </w:r>
      <w:r>
        <w:t xml:space="preserve">2023-05-04 00:00:00 </w:t>
      </w:r>
      <w:r>
        <w:t xml:space="preserve">2023-10-20 00:00:00 </w:t>
      </w:r>
      <w:r>
        <w:t xml:space="preserve">2023-08-28 00:00:00 </w:t>
      </w:r>
      <w:r>
        <w:t xml:space="preserve">6 </w:t>
      </w:r>
      <w:r>
        <w:t xml:space="preserve">43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691739 </w:t>
      </w:r>
      <w:r>
        <w:t xml:space="preserve">Organisation Internationale pour les Migrations </w:t>
      </w:r>
      <w:r>
        <w:t xml:space="preserve">OIM </w:t>
      </w:r>
      <w:r>
        <w:t xml:space="preserve">556 </w:t>
      </w:r>
      <w:r>
        <w:t xml:space="preserve">OIM et partenaires </w:t>
      </w:r>
    </w:p>
    <w:p>
      <w:r>
        <w:t xml:space="preserve">689105 </w:t>
      </w:r>
      <w:r>
        <w:t xml:space="preserve">NULL </w:t>
      </w:r>
      <w:r>
        <w:t xml:space="preserve">2023-09-30 00:00:00 </w:t>
      </w:r>
      <w:r>
        <w:t xml:space="preserve">2023-10-20 00:00:00 </w:t>
      </w:r>
      <w:r>
        <w:t xml:space="preserve">2023-08-28 00:00:00 </w:t>
      </w:r>
      <w:r>
        <w:t xml:space="preserve">3 </w:t>
      </w:r>
      <w:r>
        <w:t xml:space="preserve">21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691740 </w:t>
      </w:r>
      <w:r>
        <w:t xml:space="preserve">Organisation Internationale pour les Migrations </w:t>
      </w:r>
      <w:r>
        <w:t xml:space="preserve">OIM </w:t>
      </w:r>
      <w:r>
        <w:t xml:space="preserve">556 </w:t>
      </w:r>
      <w:r>
        <w:t xml:space="preserve">OIM et partenaires </w:t>
      </w:r>
    </w:p>
    <w:p>
      <w:r>
        <w:t xml:space="preserve">689112 </w:t>
      </w:r>
      <w:r>
        <w:t xml:space="preserve">NULL </w:t>
      </w:r>
      <w:r>
        <w:t xml:space="preserve">2023-05-04 00:00:00 </w:t>
      </w:r>
      <w:r>
        <w:t xml:space="preserve">2023-10-20 00:00:00 </w:t>
      </w:r>
      <w:r>
        <w:t xml:space="preserve">2023-08-27 00:00:00 </w:t>
      </w:r>
      <w:r>
        <w:t xml:space="preserve">12 </w:t>
      </w:r>
      <w:r>
        <w:t xml:space="preserve">63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691747 </w:t>
      </w:r>
      <w:r>
        <w:t xml:space="preserve">Organisation Internationale pour les Migrations </w:t>
      </w:r>
      <w:r>
        <w:t xml:space="preserve">OIM </w:t>
      </w:r>
      <w:r>
        <w:t xml:space="preserve">556 </w:t>
      </w:r>
      <w:r>
        <w:t xml:space="preserve">OIM et partenaires </w:t>
      </w:r>
    </w:p>
    <w:p>
      <w:r>
        <w:t xml:space="preserve">689113 </w:t>
      </w:r>
      <w:r>
        <w:t xml:space="preserve">NULL </w:t>
      </w:r>
      <w:r>
        <w:t xml:space="preserve">2023-09-30 00:00:00 </w:t>
      </w:r>
      <w:r>
        <w:t xml:space="preserve">2023-10-20 00:00:00 </w:t>
      </w:r>
      <w:r>
        <w:t xml:space="preserve">2023-08-27 00:00:00 </w:t>
      </w:r>
      <w:r>
        <w:t xml:space="preserve">6 </w:t>
      </w:r>
      <w:r>
        <w:t xml:space="preserve">32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691748 </w:t>
      </w:r>
      <w:r>
        <w:t xml:space="preserve">Organisation Internationale pour les Migrations </w:t>
      </w:r>
      <w:r>
        <w:t xml:space="preserve">OIM </w:t>
      </w:r>
      <w:r>
        <w:t xml:space="preserve">556 </w:t>
      </w:r>
      <w:r>
        <w:t xml:space="preserve">OIM et partenaires </w:t>
      </w:r>
    </w:p>
    <w:p>
      <w:r>
        <w:t xml:space="preserve">689115 </w:t>
      </w:r>
      <w:r>
        <w:t xml:space="preserve">NULL </w:t>
      </w:r>
      <w:r>
        <w:t xml:space="preserve">2023-05-04 00:00:00 </w:t>
      </w:r>
      <w:r>
        <w:t xml:space="preserve">2023-10-20 00:00:00 </w:t>
      </w:r>
      <w:r>
        <w:t xml:space="preserve">2023-08-26 00:00:00 </w:t>
      </w:r>
      <w:r>
        <w:t xml:space="preserve">23 </w:t>
      </w:r>
      <w:r>
        <w:t xml:space="preserve">144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691750 </w:t>
      </w:r>
      <w:r>
        <w:t xml:space="preserve">Organisation Internationale pour les Migrations </w:t>
      </w:r>
      <w:r>
        <w:t xml:space="preserve">OIM </w:t>
      </w:r>
      <w:r>
        <w:t xml:space="preserve">556 </w:t>
      </w:r>
      <w:r>
        <w:t xml:space="preserve">OIM et partenaires </w:t>
      </w:r>
    </w:p>
    <w:p>
      <w:r>
        <w:t xml:space="preserve">689119 </w:t>
      </w:r>
      <w:r>
        <w:t xml:space="preserve">NULL </w:t>
      </w:r>
      <w:r>
        <w:t xml:space="preserve">2023-05-04 00:00:00 </w:t>
      </w:r>
      <w:r>
        <w:t xml:space="preserve">2023-10-20 00:00:00 </w:t>
      </w:r>
      <w:r>
        <w:t xml:space="preserve">2023-08-26 00:00:00 </w:t>
      </w:r>
      <w:r>
        <w:t xml:space="preserve">7 </w:t>
      </w:r>
      <w:r>
        <w:t xml:space="preserve">49 </w:t>
      </w:r>
      <w:r>
        <w:t xml:space="preserve">2 </w:t>
      </w:r>
      <w:r>
        <w:t xml:space="preserve">Retourné </w:t>
      </w:r>
      <w:r>
        <w:t xml:space="preserve">CD6203ZS02 </w:t>
      </w:r>
      <w:r>
        <w:t xml:space="preserve">CD6203ZS02AS20 </w:t>
      </w:r>
      <w:r>
        <w:t xml:space="preserve">TCHAMPUNDU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691754 </w:t>
      </w:r>
      <w:r>
        <w:t xml:space="preserve">Organisation Internationale pour les Migrations </w:t>
      </w:r>
      <w:r>
        <w:t xml:space="preserve">OIM </w:t>
      </w:r>
      <w:r>
        <w:t xml:space="preserve">556 </w:t>
      </w:r>
      <w:r>
        <w:t xml:space="preserve">OIM et partenaires </w:t>
      </w:r>
    </w:p>
    <w:p>
      <w:r>
        <w:t xml:space="preserve">689122 </w:t>
      </w:r>
      <w:r>
        <w:t xml:space="preserve">NULL </w:t>
      </w:r>
      <w:r>
        <w:t xml:space="preserve">2022-09-01 00:00:00 </w:t>
      </w:r>
      <w:r>
        <w:t xml:space="preserve">2023-10-20 00:00:00 </w:t>
      </w:r>
      <w:r>
        <w:t xml:space="preserve">2023-08-28 00:00:00 </w:t>
      </w:r>
      <w:r>
        <w:t xml:space="preserve">3 </w:t>
      </w:r>
      <w:r>
        <w:t xml:space="preserve">15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691757 </w:t>
      </w:r>
      <w:r>
        <w:t xml:space="preserve">Organisation Internationale pour les Migrations </w:t>
      </w:r>
      <w:r>
        <w:t xml:space="preserve">OIM </w:t>
      </w:r>
      <w:r>
        <w:t xml:space="preserve">556 </w:t>
      </w:r>
      <w:r>
        <w:t xml:space="preserve">OIM et partenaires </w:t>
      </w:r>
    </w:p>
    <w:p>
      <w:r>
        <w:t xml:space="preserve">689123 </w:t>
      </w:r>
      <w:r>
        <w:t xml:space="preserve">NULL </w:t>
      </w:r>
      <w:r>
        <w:t xml:space="preserve">2023-03-28 00:00:00 </w:t>
      </w:r>
      <w:r>
        <w:t xml:space="preserve">2023-10-20 00:00:00 </w:t>
      </w:r>
      <w:r>
        <w:t xml:space="preserve">2023-08-28 00:00:00 </w:t>
      </w:r>
      <w:r>
        <w:t xml:space="preserve">11 </w:t>
      </w:r>
      <w:r>
        <w:t xml:space="preserve">49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691758 </w:t>
      </w:r>
      <w:r>
        <w:t xml:space="preserve">Organisation Internationale pour les Migrations </w:t>
      </w:r>
      <w:r>
        <w:t xml:space="preserve">OIM </w:t>
      </w:r>
      <w:r>
        <w:t xml:space="preserve">556 </w:t>
      </w:r>
      <w:r>
        <w:t xml:space="preserve">OIM et partenaires </w:t>
      </w:r>
    </w:p>
    <w:p>
      <w:r>
        <w:t xml:space="preserve">689129 </w:t>
      </w:r>
      <w:r>
        <w:t xml:space="preserve">NULL </w:t>
      </w:r>
      <w:r>
        <w:t xml:space="preserve">2023-03-28 00:00:00 </w:t>
      </w:r>
      <w:r>
        <w:t xml:space="preserve">2023-10-20 00:00:00 </w:t>
      </w:r>
      <w:r>
        <w:t xml:space="preserve">2023-08-28 00:00:00 </w:t>
      </w:r>
      <w:r>
        <w:t xml:space="preserve">24 </w:t>
      </w:r>
      <w:r>
        <w:t xml:space="preserve">100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691764 </w:t>
      </w:r>
      <w:r>
        <w:t xml:space="preserve">Organisation Internationale pour les Migrations </w:t>
      </w:r>
      <w:r>
        <w:t xml:space="preserve">OIM </w:t>
      </w:r>
      <w:r>
        <w:t xml:space="preserve">556 </w:t>
      </w:r>
      <w:r>
        <w:t xml:space="preserve">OIM et partenaires </w:t>
      </w:r>
    </w:p>
    <w:p>
      <w:r>
        <w:t xml:space="preserve">689137 </w:t>
      </w:r>
      <w:r>
        <w:t xml:space="preserve">NULL </w:t>
      </w:r>
      <w:r>
        <w:t xml:space="preserve">2022-06-01 00:00:00 </w:t>
      </w:r>
      <w:r>
        <w:t xml:space="preserve">2023-10-20 00:00:00 </w:t>
      </w:r>
      <w:r>
        <w:t xml:space="preserve">2023-08-26 00:00:00 </w:t>
      </w:r>
      <w:r>
        <w:t xml:space="preserve">29 </w:t>
      </w:r>
      <w:r>
        <w:t xml:space="preserve">100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691772 </w:t>
      </w:r>
      <w:r>
        <w:t xml:space="preserve">Organisation Internationale pour les Migrations </w:t>
      </w:r>
      <w:r>
        <w:t xml:space="preserve">OIM </w:t>
      </w:r>
      <w:r>
        <w:t xml:space="preserve">556 </w:t>
      </w:r>
      <w:r>
        <w:t xml:space="preserve">OIM et partenaires </w:t>
      </w:r>
    </w:p>
    <w:p>
      <w:r>
        <w:t xml:space="preserve">689138 </w:t>
      </w:r>
      <w:r>
        <w:t xml:space="preserve">NULL </w:t>
      </w:r>
      <w:r>
        <w:t xml:space="preserve">2023-03-28 00:00:00 </w:t>
      </w:r>
      <w:r>
        <w:t xml:space="preserve">2023-10-20 00:00:00 </w:t>
      </w:r>
      <w:r>
        <w:t xml:space="preserve">2023-08-26 00:00:00 </w:t>
      </w:r>
      <w:r>
        <w:t xml:space="preserve">60 </w:t>
      </w:r>
      <w:r>
        <w:t xml:space="preserve">198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691773 </w:t>
      </w:r>
      <w:r>
        <w:t xml:space="preserve">Organisation Internationale pour les Migrations </w:t>
      </w:r>
      <w:r>
        <w:t xml:space="preserve">OIM </w:t>
      </w:r>
      <w:r>
        <w:t xml:space="preserve">556 </w:t>
      </w:r>
      <w:r>
        <w:t xml:space="preserve">OIM et partenaires </w:t>
      </w:r>
    </w:p>
    <w:p>
      <w:r>
        <w:t xml:space="preserve">689150 </w:t>
      </w:r>
      <w:r>
        <w:t xml:space="preserve">NULL </w:t>
      </w:r>
      <w:r>
        <w:t xml:space="preserve">2023-03-28 00:00:00 </w:t>
      </w:r>
      <w:r>
        <w:t xml:space="preserve">2023-10-20 00:00:00 </w:t>
      </w:r>
      <w:r>
        <w:t xml:space="preserve">2023-08-28 00:00:00 </w:t>
      </w:r>
      <w:r>
        <w:t xml:space="preserve">3 </w:t>
      </w:r>
      <w:r>
        <w:t xml:space="preserve">13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691785 </w:t>
      </w:r>
      <w:r>
        <w:t xml:space="preserve">Organisation Internationale pour les Migrations </w:t>
      </w:r>
      <w:r>
        <w:t xml:space="preserve">OIM </w:t>
      </w:r>
      <w:r>
        <w:t xml:space="preserve">556 </w:t>
      </w:r>
      <w:r>
        <w:t xml:space="preserve">OIM et partenaires </w:t>
      </w:r>
    </w:p>
    <w:p>
      <w:r>
        <w:t xml:space="preserve">689159 </w:t>
      </w:r>
      <w:r>
        <w:t xml:space="preserve">NULL </w:t>
      </w:r>
      <w:r>
        <w:t xml:space="preserve">2022-06-01 00:00:00 </w:t>
      </w:r>
      <w:r>
        <w:t xml:space="preserve">2023-10-20 00:00:00 </w:t>
      </w:r>
      <w:r>
        <w:t xml:space="preserve">2023-08-28 00:00:00 </w:t>
      </w:r>
      <w:r>
        <w:t xml:space="preserve">52 </w:t>
      </w:r>
      <w:r>
        <w:t xml:space="preserve">189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691794 </w:t>
      </w:r>
      <w:r>
        <w:t xml:space="preserve">Organisation Internationale pour les Migrations </w:t>
      </w:r>
      <w:r>
        <w:t xml:space="preserve">OIM </w:t>
      </w:r>
      <w:r>
        <w:t xml:space="preserve">556 </w:t>
      </w:r>
      <w:r>
        <w:t xml:space="preserve">OIM et partenaires </w:t>
      </w:r>
    </w:p>
    <w:p>
      <w:r>
        <w:t xml:space="preserve">689160 </w:t>
      </w:r>
      <w:r>
        <w:t xml:space="preserve">NULL </w:t>
      </w:r>
      <w:r>
        <w:t xml:space="preserve">2022-09-01 00:00:00 </w:t>
      </w:r>
      <w:r>
        <w:t xml:space="preserve">2023-10-20 00:00:00 </w:t>
      </w:r>
      <w:r>
        <w:t xml:space="preserve">2023-08-28 00:00:00 </w:t>
      </w:r>
      <w:r>
        <w:t xml:space="preserve">18 </w:t>
      </w:r>
      <w:r>
        <w:t xml:space="preserve">65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691795 </w:t>
      </w:r>
      <w:r>
        <w:t xml:space="preserve">Organisation Internationale pour les Migrations </w:t>
      </w:r>
      <w:r>
        <w:t xml:space="preserve">OIM </w:t>
      </w:r>
      <w:r>
        <w:t xml:space="preserve">556 </w:t>
      </w:r>
      <w:r>
        <w:t xml:space="preserve">OIM et partenaires </w:t>
      </w:r>
    </w:p>
    <w:p>
      <w:r>
        <w:t xml:space="preserve">689165 </w:t>
      </w:r>
      <w:r>
        <w:t xml:space="preserve">NULL </w:t>
      </w:r>
      <w:r>
        <w:t xml:space="preserve">2023-05-04 00:00:00 </w:t>
      </w:r>
      <w:r>
        <w:t xml:space="preserve">2023-10-20 00:00:00 </w:t>
      </w:r>
      <w:r>
        <w:t xml:space="preserve">2023-08-28 00:00:00 </w:t>
      </w:r>
      <w:r>
        <w:t xml:space="preserve">10 </w:t>
      </w:r>
      <w:r>
        <w:t xml:space="preserve">40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691800 </w:t>
      </w:r>
      <w:r>
        <w:t xml:space="preserve">Organisation Internationale pour les Migrations </w:t>
      </w:r>
      <w:r>
        <w:t xml:space="preserve">OIM </w:t>
      </w:r>
      <w:r>
        <w:t xml:space="preserve">556 </w:t>
      </w:r>
      <w:r>
        <w:t xml:space="preserve">OIM et partenaires </w:t>
      </w:r>
    </w:p>
    <w:p>
      <w:r>
        <w:t xml:space="preserve">689179 </w:t>
      </w:r>
      <w:r>
        <w:t xml:space="preserve">NULL </w:t>
      </w:r>
      <w:r>
        <w:t xml:space="preserve">2022-12-01 00:00:00 </w:t>
      </w:r>
      <w:r>
        <w:t xml:space="preserve">2023-10-20 00:00:00 </w:t>
      </w:r>
      <w:r>
        <w:t xml:space="preserve">2023-08-31 00:00:00 </w:t>
      </w:r>
      <w:r>
        <w:t xml:space="preserve">23 </w:t>
      </w:r>
      <w:r>
        <w:t xml:space="preserve">96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691814 </w:t>
      </w:r>
      <w:r>
        <w:t xml:space="preserve">Organisation Internationale pour les Migrations </w:t>
      </w:r>
      <w:r>
        <w:t xml:space="preserve">OIM </w:t>
      </w:r>
      <w:r>
        <w:t xml:space="preserve">556 </w:t>
      </w:r>
      <w:r>
        <w:t xml:space="preserve">OIM et partenaires </w:t>
      </w:r>
    </w:p>
    <w:p>
      <w:r>
        <w:t xml:space="preserve">689185 </w:t>
      </w:r>
      <w:r>
        <w:t xml:space="preserve">NULL </w:t>
      </w:r>
      <w:r>
        <w:t xml:space="preserve">2023-09-30 00:00:00 </w:t>
      </w:r>
      <w:r>
        <w:t xml:space="preserve">2023-10-20 00:00:00 </w:t>
      </w:r>
      <w:r>
        <w:t xml:space="preserve">2023-08-26 00:00:00 </w:t>
      </w:r>
      <w:r>
        <w:t xml:space="preserve">30 </w:t>
      </w:r>
      <w:r>
        <w:t xml:space="preserve">160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691820 </w:t>
      </w:r>
      <w:r>
        <w:t xml:space="preserve">Organisation Internationale pour les Migrations </w:t>
      </w:r>
      <w:r>
        <w:t xml:space="preserve">OIM </w:t>
      </w:r>
      <w:r>
        <w:t xml:space="preserve">556 </w:t>
      </w:r>
      <w:r>
        <w:t xml:space="preserve">OIM et partenaires </w:t>
      </w:r>
    </w:p>
    <w:p>
      <w:r>
        <w:t xml:space="preserve">689191 </w:t>
      </w:r>
      <w:r>
        <w:t xml:space="preserve">NULL </w:t>
      </w:r>
      <w:r>
        <w:t xml:space="preserve">2023-09-30 00:00:00 </w:t>
      </w:r>
      <w:r>
        <w:t xml:space="preserve">2023-10-20 00:00:00 </w:t>
      </w:r>
      <w:r>
        <w:t xml:space="preserve">2023-08-25 00:00:00 </w:t>
      </w:r>
      <w:r>
        <w:t xml:space="preserve">11 </w:t>
      </w:r>
      <w:r>
        <w:t xml:space="preserve">50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691826 </w:t>
      </w:r>
      <w:r>
        <w:t xml:space="preserve">Organisation Internationale pour les Migrations </w:t>
      </w:r>
      <w:r>
        <w:t xml:space="preserve">OIM </w:t>
      </w:r>
      <w:r>
        <w:t xml:space="preserve">556 </w:t>
      </w:r>
      <w:r>
        <w:t xml:space="preserve">OIM et partenaires </w:t>
      </w:r>
    </w:p>
    <w:p>
      <w:r>
        <w:t xml:space="preserve">689193 </w:t>
      </w:r>
      <w:r>
        <w:t xml:space="preserve">NULL </w:t>
      </w:r>
      <w:r>
        <w:t xml:space="preserve">2023-05-04 00:00:00 </w:t>
      </w:r>
      <w:r>
        <w:t xml:space="preserve">2023-10-20 00:00:00 </w:t>
      </w:r>
      <w:r>
        <w:t xml:space="preserve">2023-08-28 00:00:00 </w:t>
      </w:r>
      <w:r>
        <w:t xml:space="preserve">22 </w:t>
      </w:r>
      <w:r>
        <w:t xml:space="preserve">100 </w:t>
      </w:r>
      <w:r>
        <w:t xml:space="preserve">2 </w:t>
      </w:r>
      <w:r>
        <w:t xml:space="preserve">Retourné </w:t>
      </w:r>
      <w:r>
        <w:t xml:space="preserve">CD6203ZS02 </w:t>
      </w:r>
      <w:r>
        <w:t xml:space="preserve">CD6203ZS02AS21 </w:t>
      </w:r>
      <w:r>
        <w:t xml:space="preserve">TCHONKA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691828 </w:t>
      </w:r>
      <w:r>
        <w:t xml:space="preserve">Organisation Internationale pour les Migrations </w:t>
      </w:r>
      <w:r>
        <w:t xml:space="preserve">OIM </w:t>
      </w:r>
      <w:r>
        <w:t xml:space="preserve">556 </w:t>
      </w:r>
      <w:r>
        <w:t xml:space="preserve">OIM et partenaires </w:t>
      </w:r>
    </w:p>
    <w:p>
      <w:r>
        <w:t xml:space="preserve">689197 </w:t>
      </w:r>
      <w:r>
        <w:t xml:space="preserve">NULL </w:t>
      </w:r>
      <w:r>
        <w:t xml:space="preserve">2023-03-28 00:00:00 </w:t>
      </w:r>
      <w:r>
        <w:t xml:space="preserve">2023-10-20 00:00:00 </w:t>
      </w:r>
      <w:r>
        <w:t xml:space="preserve">2023-08-21 00:00:00 </w:t>
      </w:r>
      <w:r>
        <w:t xml:space="preserve">120 </w:t>
      </w:r>
      <w:r>
        <w:t xml:space="preserve">650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691832 </w:t>
      </w:r>
      <w:r>
        <w:t xml:space="preserve">Organisation Internationale pour les Migrations </w:t>
      </w:r>
      <w:r>
        <w:t xml:space="preserve">OIM </w:t>
      </w:r>
      <w:r>
        <w:t xml:space="preserve">556 </w:t>
      </w:r>
      <w:r>
        <w:t xml:space="preserve">OIM et partenaires </w:t>
      </w:r>
    </w:p>
    <w:p>
      <w:r>
        <w:t xml:space="preserve">689208 </w:t>
      </w:r>
      <w:r>
        <w:t xml:space="preserve">NULL </w:t>
      </w:r>
      <w:r>
        <w:t xml:space="preserve">2023-03-28 00:00:00 </w:t>
      </w:r>
      <w:r>
        <w:t xml:space="preserve">2023-10-20 00:00:00 </w:t>
      </w:r>
      <w:r>
        <w:t xml:space="preserve">2023-08-20 00:00:00 </w:t>
      </w:r>
      <w:r>
        <w:t xml:space="preserve">2 </w:t>
      </w:r>
      <w:r>
        <w:t xml:space="preserve">15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691843 </w:t>
      </w:r>
      <w:r>
        <w:t xml:space="preserve">Organisation Internationale pour les Migrations </w:t>
      </w:r>
      <w:r>
        <w:t xml:space="preserve">OIM </w:t>
      </w:r>
      <w:r>
        <w:t xml:space="preserve">556 </w:t>
      </w:r>
      <w:r>
        <w:t xml:space="preserve">OIM et partenaires </w:t>
      </w:r>
    </w:p>
    <w:p>
      <w:r>
        <w:t xml:space="preserve">689209 </w:t>
      </w:r>
      <w:r>
        <w:t xml:space="preserve">NULL </w:t>
      </w:r>
      <w:r>
        <w:t xml:space="preserve">2023-05-04 00:00:00 </w:t>
      </w:r>
      <w:r>
        <w:t xml:space="preserve">2023-10-20 00:00:00 </w:t>
      </w:r>
      <w:r>
        <w:t xml:space="preserve">2023-08-20 00:00:00 </w:t>
      </w:r>
      <w:r>
        <w:t xml:space="preserve">5 </w:t>
      </w:r>
      <w:r>
        <w:t xml:space="preserve">37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691844 </w:t>
      </w:r>
      <w:r>
        <w:t xml:space="preserve">Organisation Internationale pour les Migrations </w:t>
      </w:r>
      <w:r>
        <w:t xml:space="preserve">OIM </w:t>
      </w:r>
      <w:r>
        <w:t xml:space="preserve">556 </w:t>
      </w:r>
      <w:r>
        <w:t xml:space="preserve">OIM et partenaires </w:t>
      </w:r>
    </w:p>
    <w:p>
      <w:r>
        <w:t xml:space="preserve">689222 </w:t>
      </w:r>
      <w:r>
        <w:t xml:space="preserve">NULL </w:t>
      </w:r>
      <w:r>
        <w:t xml:space="preserve">2022-06-01 00:00:00 </w:t>
      </w:r>
      <w:r>
        <w:t xml:space="preserve">2023-10-20 00:00:00 </w:t>
      </w:r>
      <w:r>
        <w:t xml:space="preserve">2023-08-20 00:00:00 </w:t>
      </w:r>
      <w:r>
        <w:t xml:space="preserve">20 </w:t>
      </w:r>
      <w:r>
        <w:t xml:space="preserve">120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691857 </w:t>
      </w:r>
      <w:r>
        <w:t xml:space="preserve">Organisation Internationale pour les Migrations </w:t>
      </w:r>
      <w:r>
        <w:t xml:space="preserve">OIM </w:t>
      </w:r>
      <w:r>
        <w:t xml:space="preserve">556 </w:t>
      </w:r>
      <w:r>
        <w:t xml:space="preserve">OIM et partenaires </w:t>
      </w:r>
    </w:p>
    <w:p>
      <w:r>
        <w:t xml:space="preserve">689223 </w:t>
      </w:r>
      <w:r>
        <w:t xml:space="preserve">NULL </w:t>
      </w:r>
      <w:r>
        <w:t xml:space="preserve">2023-03-28 00:00:00 </w:t>
      </w:r>
      <w:r>
        <w:t xml:space="preserve">2023-10-20 00:00:00 </w:t>
      </w:r>
      <w:r>
        <w:t xml:space="preserve">2023-08-20 00:00:00 </w:t>
      </w:r>
      <w:r>
        <w:t xml:space="preserve">6 </w:t>
      </w:r>
      <w:r>
        <w:t xml:space="preserve">34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691858 </w:t>
      </w:r>
      <w:r>
        <w:t xml:space="preserve">Organisation Internationale pour les Migrations </w:t>
      </w:r>
      <w:r>
        <w:t xml:space="preserve">OIM </w:t>
      </w:r>
      <w:r>
        <w:t xml:space="preserve">556 </w:t>
      </w:r>
      <w:r>
        <w:t xml:space="preserve">OIM et partenaires </w:t>
      </w:r>
    </w:p>
    <w:p>
      <w:r>
        <w:t xml:space="preserve">689224 </w:t>
      </w:r>
      <w:r>
        <w:t xml:space="preserve">NULL </w:t>
      </w:r>
      <w:r>
        <w:t xml:space="preserve">2023-05-04 00:00:00 </w:t>
      </w:r>
      <w:r>
        <w:t xml:space="preserve">2023-10-20 00:00:00 </w:t>
      </w:r>
      <w:r>
        <w:t xml:space="preserve">2023-08-20 00:00:00 </w:t>
      </w:r>
      <w:r>
        <w:t xml:space="preserve">10 </w:t>
      </w:r>
      <w:r>
        <w:t xml:space="preserve">57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691859 </w:t>
      </w:r>
      <w:r>
        <w:t xml:space="preserve">Organisation Internationale pour les Migrations </w:t>
      </w:r>
      <w:r>
        <w:t xml:space="preserve">OIM </w:t>
      </w:r>
      <w:r>
        <w:t xml:space="preserve">556 </w:t>
      </w:r>
      <w:r>
        <w:t xml:space="preserve">OIM et partenaires </w:t>
      </w:r>
    </w:p>
    <w:p>
      <w:r>
        <w:t xml:space="preserve">689225 </w:t>
      </w:r>
      <w:r>
        <w:t xml:space="preserve">NULL </w:t>
      </w:r>
      <w:r>
        <w:t xml:space="preserve">2023-09-30 00:00:00 </w:t>
      </w:r>
      <w:r>
        <w:t xml:space="preserve">2023-10-20 00:00:00 </w:t>
      </w:r>
      <w:r>
        <w:t xml:space="preserve">2023-08-20 00:00:00 </w:t>
      </w:r>
      <w:r>
        <w:t xml:space="preserve">10 </w:t>
      </w:r>
      <w:r>
        <w:t xml:space="preserve">57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691860 </w:t>
      </w:r>
      <w:r>
        <w:t xml:space="preserve">Organisation Internationale pour les Migrations </w:t>
      </w:r>
      <w:r>
        <w:t xml:space="preserve">OIM </w:t>
      </w:r>
      <w:r>
        <w:t xml:space="preserve">556 </w:t>
      </w:r>
      <w:r>
        <w:t xml:space="preserve">OIM et partenaires </w:t>
      </w:r>
    </w:p>
    <w:p>
      <w:r>
        <w:t xml:space="preserve">689235 </w:t>
      </w:r>
      <w:r>
        <w:t xml:space="preserve">NULL </w:t>
      </w:r>
      <w:r>
        <w:t xml:space="preserve">2022-09-01 00:00:00 </w:t>
      </w:r>
      <w:r>
        <w:t xml:space="preserve">2023-10-20 00:00:00 </w:t>
      </w:r>
      <w:r>
        <w:t xml:space="preserve">2023-08-19 00:00:00 </w:t>
      </w:r>
      <w:r>
        <w:t xml:space="preserve">77 </w:t>
      </w:r>
      <w:r>
        <w:t xml:space="preserve">384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691870 </w:t>
      </w:r>
      <w:r>
        <w:t xml:space="preserve">Organisation Internationale pour les Migrations </w:t>
      </w:r>
      <w:r>
        <w:t xml:space="preserve">OIM </w:t>
      </w:r>
      <w:r>
        <w:t xml:space="preserve">556 </w:t>
      </w:r>
      <w:r>
        <w:t xml:space="preserve">OIM et partenaires </w:t>
      </w:r>
    </w:p>
    <w:p>
      <w:r>
        <w:t xml:space="preserve">689236 </w:t>
      </w:r>
      <w:r>
        <w:t xml:space="preserve">NULL </w:t>
      </w:r>
      <w:r>
        <w:t xml:space="preserve">2022-12-01 00:00:00 </w:t>
      </w:r>
      <w:r>
        <w:t xml:space="preserve">2023-10-20 00:00:00 </w:t>
      </w:r>
      <w:r>
        <w:t xml:space="preserve">2023-08-19 00:00:00 </w:t>
      </w:r>
      <w:r>
        <w:t xml:space="preserve">10 </w:t>
      </w:r>
      <w:r>
        <w:t xml:space="preserve">50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691871 </w:t>
      </w:r>
      <w:r>
        <w:t xml:space="preserve">Organisation Internationale pour les Migrations </w:t>
      </w:r>
      <w:r>
        <w:t xml:space="preserve">OIM </w:t>
      </w:r>
      <w:r>
        <w:t xml:space="preserve">556 </w:t>
      </w:r>
      <w:r>
        <w:t xml:space="preserve">OIM et partenaires </w:t>
      </w:r>
    </w:p>
    <w:p>
      <w:r>
        <w:t xml:space="preserve">689237 </w:t>
      </w:r>
      <w:r>
        <w:t xml:space="preserve">NULL </w:t>
      </w:r>
      <w:r>
        <w:t xml:space="preserve">2023-03-28 00:00:00 </w:t>
      </w:r>
      <w:r>
        <w:t xml:space="preserve">2023-10-20 00:00:00 </w:t>
      </w:r>
      <w:r>
        <w:t xml:space="preserve">2023-08-19 00:00:00 </w:t>
      </w:r>
      <w:r>
        <w:t xml:space="preserve">13 </w:t>
      </w:r>
      <w:r>
        <w:t xml:space="preserve">80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691872 </w:t>
      </w:r>
      <w:r>
        <w:t xml:space="preserve">Organisation Internationale pour les Migrations </w:t>
      </w:r>
      <w:r>
        <w:t xml:space="preserve">OIM </w:t>
      </w:r>
      <w:r>
        <w:t xml:space="preserve">556 </w:t>
      </w:r>
      <w:r>
        <w:t xml:space="preserve">OIM et partenaires </w:t>
      </w:r>
    </w:p>
    <w:p>
      <w:r>
        <w:t xml:space="preserve">689238 </w:t>
      </w:r>
      <w:r>
        <w:t xml:space="preserve">NULL </w:t>
      </w:r>
      <w:r>
        <w:t xml:space="preserve">2023-05-04 00:00:00 </w:t>
      </w:r>
      <w:r>
        <w:t xml:space="preserve">2023-10-20 00:00:00 </w:t>
      </w:r>
      <w:r>
        <w:t xml:space="preserve">2023-08-19 00:00:00 </w:t>
      </w:r>
      <w:r>
        <w:t xml:space="preserve">2 </w:t>
      </w:r>
      <w:r>
        <w:t xml:space="preserve">12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691873 </w:t>
      </w:r>
      <w:r>
        <w:t xml:space="preserve">Organisation Internationale pour les Migrations </w:t>
      </w:r>
      <w:r>
        <w:t xml:space="preserve">OIM </w:t>
      </w:r>
      <w:r>
        <w:t xml:space="preserve">556 </w:t>
      </w:r>
      <w:r>
        <w:t xml:space="preserve">OIM et partenaires </w:t>
      </w:r>
    </w:p>
    <w:p>
      <w:r>
        <w:t xml:space="preserve">689239 </w:t>
      </w:r>
      <w:r>
        <w:t xml:space="preserve">NULL </w:t>
      </w:r>
      <w:r>
        <w:t xml:space="preserve">2023-09-30 00:00:00 </w:t>
      </w:r>
      <w:r>
        <w:t xml:space="preserve">2023-10-20 00:00:00 </w:t>
      </w:r>
      <w:r>
        <w:t xml:space="preserve">2023-08-19 00:00:00 </w:t>
      </w:r>
      <w:r>
        <w:t xml:space="preserve">5 </w:t>
      </w:r>
      <w:r>
        <w:t xml:space="preserve">31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691874 </w:t>
      </w:r>
      <w:r>
        <w:t xml:space="preserve">Organisation Internationale pour les Migrations </w:t>
      </w:r>
      <w:r>
        <w:t xml:space="preserve">OIM </w:t>
      </w:r>
      <w:r>
        <w:t xml:space="preserve">556 </w:t>
      </w:r>
      <w:r>
        <w:t xml:space="preserve">OIM et partenaires </w:t>
      </w:r>
    </w:p>
    <w:p>
      <w:r>
        <w:t xml:space="preserve">689251 </w:t>
      </w:r>
      <w:r>
        <w:t xml:space="preserve">NULL </w:t>
      </w:r>
      <w:r>
        <w:t xml:space="preserve">2023-03-28 00:00:00 </w:t>
      </w:r>
      <w:r>
        <w:t xml:space="preserve">2023-10-20 00:00:00 </w:t>
      </w:r>
      <w:r>
        <w:t xml:space="preserve">2023-08-20 00:00:00 </w:t>
      </w:r>
      <w:r>
        <w:t xml:space="preserve">1 </w:t>
      </w:r>
      <w:r>
        <w:t xml:space="preserve">10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691886 </w:t>
      </w:r>
      <w:r>
        <w:t xml:space="preserve">Organisation Internationale pour les Migrations </w:t>
      </w:r>
      <w:r>
        <w:t xml:space="preserve">OIM </w:t>
      </w:r>
      <w:r>
        <w:t xml:space="preserve">556 </w:t>
      </w:r>
      <w:r>
        <w:t xml:space="preserve">OIM et partenaires </w:t>
      </w:r>
    </w:p>
    <w:p>
      <w:r>
        <w:t xml:space="preserve">689254 </w:t>
      </w:r>
      <w:r>
        <w:t xml:space="preserve">NULL </w:t>
      </w:r>
      <w:r>
        <w:t xml:space="preserve">2023-03-28 00:00:00 </w:t>
      </w:r>
      <w:r>
        <w:t xml:space="preserve">2023-10-20 00:00:00 </w:t>
      </w:r>
      <w:r>
        <w:t xml:space="preserve">2023-08-19 00:00:00 </w:t>
      </w:r>
      <w:r>
        <w:t xml:space="preserve">25 </w:t>
      </w:r>
      <w:r>
        <w:t xml:space="preserve">149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691889 </w:t>
      </w:r>
      <w:r>
        <w:t xml:space="preserve">Organisation Internationale pour les Migrations </w:t>
      </w:r>
      <w:r>
        <w:t xml:space="preserve">OIM </w:t>
      </w:r>
      <w:r>
        <w:t xml:space="preserve">556 </w:t>
      </w:r>
      <w:r>
        <w:t xml:space="preserve">OIM et partenaires </w:t>
      </w:r>
    </w:p>
    <w:p>
      <w:r>
        <w:t xml:space="preserve">689255 </w:t>
      </w:r>
      <w:r>
        <w:t xml:space="preserve">NULL </w:t>
      </w:r>
      <w:r>
        <w:t xml:space="preserve">2023-05-04 00:00:00 </w:t>
      </w:r>
      <w:r>
        <w:t xml:space="preserve">2023-10-20 00:00:00 </w:t>
      </w:r>
      <w:r>
        <w:t xml:space="preserve">2023-08-19 00:00:00 </w:t>
      </w:r>
      <w:r>
        <w:t xml:space="preserve">15 </w:t>
      </w:r>
      <w:r>
        <w:t xml:space="preserve">90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691890 </w:t>
      </w:r>
      <w:r>
        <w:t xml:space="preserve">Organisation Internationale pour les Migrations </w:t>
      </w:r>
      <w:r>
        <w:t xml:space="preserve">OIM </w:t>
      </w:r>
      <w:r>
        <w:t xml:space="preserve">556 </w:t>
      </w:r>
      <w:r>
        <w:t xml:space="preserve">OIM et partenaires </w:t>
      </w:r>
    </w:p>
    <w:p>
      <w:r>
        <w:t xml:space="preserve">689256 </w:t>
      </w:r>
      <w:r>
        <w:t xml:space="preserve">NULL </w:t>
      </w:r>
      <w:r>
        <w:t xml:space="preserve">2023-09-30 00:00:00 </w:t>
      </w:r>
      <w:r>
        <w:t xml:space="preserve">2023-10-20 00:00:00 </w:t>
      </w:r>
      <w:r>
        <w:t xml:space="preserve">2023-08-19 00:00:00 </w:t>
      </w:r>
      <w:r>
        <w:t xml:space="preserve">40 </w:t>
      </w:r>
      <w:r>
        <w:t xml:space="preserve">239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691891 </w:t>
      </w:r>
      <w:r>
        <w:t xml:space="preserve">Organisation Internationale pour les Migrations </w:t>
      </w:r>
      <w:r>
        <w:t xml:space="preserve">OIM </w:t>
      </w:r>
      <w:r>
        <w:t xml:space="preserve">556 </w:t>
      </w:r>
      <w:r>
        <w:t xml:space="preserve">OIM et partenaires </w:t>
      </w:r>
    </w:p>
    <w:p>
      <w:r>
        <w:t xml:space="preserve">689261 </w:t>
      </w:r>
      <w:r>
        <w:t xml:space="preserve">NULL </w:t>
      </w:r>
      <w:r>
        <w:t xml:space="preserve">2022-06-01 00:00:00 </w:t>
      </w:r>
      <w:r>
        <w:t xml:space="preserve">2023-10-20 00:00:00 </w:t>
      </w:r>
      <w:r>
        <w:t xml:space="preserve">2023-08-19 00:00:00 </w:t>
      </w:r>
      <w:r>
        <w:t xml:space="preserve">8 </w:t>
      </w:r>
      <w:r>
        <w:t xml:space="preserve">62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691896 </w:t>
      </w:r>
      <w:r>
        <w:t xml:space="preserve">Organisation Internationale pour les Migrations </w:t>
      </w:r>
      <w:r>
        <w:t xml:space="preserve">OIM </w:t>
      </w:r>
      <w:r>
        <w:t xml:space="preserve">556 </w:t>
      </w:r>
      <w:r>
        <w:t xml:space="preserve">OIM et partenaires </w:t>
      </w:r>
    </w:p>
    <w:p>
      <w:r>
        <w:t xml:space="preserve">689262 </w:t>
      </w:r>
      <w:r>
        <w:t xml:space="preserve">NULL </w:t>
      </w:r>
      <w:r>
        <w:t xml:space="preserve">2023-03-28 00:00:00 </w:t>
      </w:r>
      <w:r>
        <w:t xml:space="preserve">2023-10-20 00:00:00 </w:t>
      </w:r>
      <w:r>
        <w:t xml:space="preserve">2023-08-19 00:00:00 </w:t>
      </w:r>
      <w:r>
        <w:t xml:space="preserve">1 </w:t>
      </w:r>
      <w:r>
        <w:t xml:space="preserve">5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691897 </w:t>
      </w:r>
      <w:r>
        <w:t xml:space="preserve">Organisation Internationale pour les Migrations </w:t>
      </w:r>
      <w:r>
        <w:t xml:space="preserve">OIM </w:t>
      </w:r>
      <w:r>
        <w:t xml:space="preserve">556 </w:t>
      </w:r>
      <w:r>
        <w:t xml:space="preserve">OIM et partenaires </w:t>
      </w:r>
    </w:p>
    <w:p>
      <w:r>
        <w:t xml:space="preserve">689263 </w:t>
      </w:r>
      <w:r>
        <w:t xml:space="preserve">NULL </w:t>
      </w:r>
      <w:r>
        <w:t xml:space="preserve">2023-05-04 00:00:00 </w:t>
      </w:r>
      <w:r>
        <w:t xml:space="preserve">2023-10-20 00:00:00 </w:t>
      </w:r>
      <w:r>
        <w:t xml:space="preserve">2023-08-19 00:00:00 </w:t>
      </w:r>
      <w:r>
        <w:t xml:space="preserve">10 </w:t>
      </w:r>
      <w:r>
        <w:t xml:space="preserve">51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691898 </w:t>
      </w:r>
      <w:r>
        <w:t xml:space="preserve">Organisation Internationale pour les Migrations </w:t>
      </w:r>
      <w:r>
        <w:t xml:space="preserve">OIM </w:t>
      </w:r>
      <w:r>
        <w:t xml:space="preserve">556 </w:t>
      </w:r>
      <w:r>
        <w:t xml:space="preserve">OIM et partenaires </w:t>
      </w:r>
    </w:p>
    <w:p>
      <w:r>
        <w:t xml:space="preserve">689270 </w:t>
      </w:r>
      <w:r>
        <w:t xml:space="preserve">NULL </w:t>
      </w:r>
      <w:r>
        <w:t xml:space="preserve">2022-06-01 00:00:00 </w:t>
      </w:r>
      <w:r>
        <w:t xml:space="preserve">2023-10-20 00:00:00 </w:t>
      </w:r>
      <w:r>
        <w:t xml:space="preserve">2023-08-28 00:00:00 </w:t>
      </w:r>
      <w:r>
        <w:t xml:space="preserve">2 </w:t>
      </w:r>
      <w:r>
        <w:t xml:space="preserve">11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691905 </w:t>
      </w:r>
      <w:r>
        <w:t xml:space="preserve">Organisation Internationale pour les Migrations </w:t>
      </w:r>
      <w:r>
        <w:t xml:space="preserve">OIM </w:t>
      </w:r>
      <w:r>
        <w:t xml:space="preserve">556 </w:t>
      </w:r>
      <w:r>
        <w:t xml:space="preserve">OIM et partenaires </w:t>
      </w:r>
    </w:p>
    <w:p>
      <w:r>
        <w:t xml:space="preserve">689271 </w:t>
      </w:r>
      <w:r>
        <w:t xml:space="preserve">NULL </w:t>
      </w:r>
      <w:r>
        <w:t xml:space="preserve">2023-05-04 00:00:00 </w:t>
      </w:r>
      <w:r>
        <w:t xml:space="preserve">2023-10-20 00:00:00 </w:t>
      </w:r>
      <w:r>
        <w:t xml:space="preserve">2023-08-28 00:00:00 </w:t>
      </w:r>
      <w:r>
        <w:t xml:space="preserve">3 </w:t>
      </w:r>
      <w:r>
        <w:t xml:space="preserve">30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691906 </w:t>
      </w:r>
      <w:r>
        <w:t xml:space="preserve">Organisation Internationale pour les Migrations </w:t>
      </w:r>
      <w:r>
        <w:t xml:space="preserve">OIM </w:t>
      </w:r>
      <w:r>
        <w:t xml:space="preserve">556 </w:t>
      </w:r>
      <w:r>
        <w:t xml:space="preserve">OIM et partenaires </w:t>
      </w:r>
    </w:p>
    <w:p>
      <w:r>
        <w:t xml:space="preserve">689272 </w:t>
      </w:r>
      <w:r>
        <w:t xml:space="preserve">NULL </w:t>
      </w:r>
      <w:r>
        <w:t xml:space="preserve">2023-09-30 00:00:00 </w:t>
      </w:r>
      <w:r>
        <w:t xml:space="preserve">2023-10-20 00:00:00 </w:t>
      </w:r>
      <w:r>
        <w:t xml:space="preserve">2023-08-28 00:00:00 </w:t>
      </w:r>
      <w:r>
        <w:t xml:space="preserve">1 </w:t>
      </w:r>
      <w:r>
        <w:t xml:space="preserve">10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691907 </w:t>
      </w:r>
      <w:r>
        <w:t xml:space="preserve">Organisation Internationale pour les Migrations </w:t>
      </w:r>
      <w:r>
        <w:t xml:space="preserve">OIM </w:t>
      </w:r>
      <w:r>
        <w:t xml:space="preserve">556 </w:t>
      </w:r>
      <w:r>
        <w:t xml:space="preserve">OIM et partenaires </w:t>
      </w:r>
    </w:p>
    <w:p>
      <w:r>
        <w:t xml:space="preserve">689280 </w:t>
      </w:r>
      <w:r>
        <w:t xml:space="preserve">NULL </w:t>
      </w:r>
      <w:r>
        <w:t xml:space="preserve">2022-06-01 00:00:00 </w:t>
      </w:r>
      <w:r>
        <w:t xml:space="preserve">2023-10-20 00:00:00 </w:t>
      </w:r>
      <w:r>
        <w:t xml:space="preserve">2023-08-28 00:00:00 </w:t>
      </w:r>
      <w:r>
        <w:t xml:space="preserve">6 </w:t>
      </w:r>
      <w:r>
        <w:t xml:space="preserve">28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691915 </w:t>
      </w:r>
      <w:r>
        <w:t xml:space="preserve">Organisation Internationale pour les Migrations </w:t>
      </w:r>
      <w:r>
        <w:t xml:space="preserve">OIM </w:t>
      </w:r>
      <w:r>
        <w:t xml:space="preserve">556 </w:t>
      </w:r>
      <w:r>
        <w:t xml:space="preserve">OIM et partenaires </w:t>
      </w:r>
    </w:p>
    <w:p>
      <w:r>
        <w:t xml:space="preserve">689281 </w:t>
      </w:r>
      <w:r>
        <w:t xml:space="preserve">NULL </w:t>
      </w:r>
      <w:r>
        <w:t xml:space="preserve">2023-03-28 00:00:00 </w:t>
      </w:r>
      <w:r>
        <w:t xml:space="preserve">2023-10-20 00:00:00 </w:t>
      </w:r>
      <w:r>
        <w:t xml:space="preserve">2023-08-28 00:00:00 </w:t>
      </w:r>
      <w:r>
        <w:t xml:space="preserve">3 </w:t>
      </w:r>
      <w:r>
        <w:t xml:space="preserve">18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691916 </w:t>
      </w:r>
      <w:r>
        <w:t xml:space="preserve">Organisation Internationale pour les Migrations </w:t>
      </w:r>
      <w:r>
        <w:t xml:space="preserve">OIM </w:t>
      </w:r>
      <w:r>
        <w:t xml:space="preserve">556 </w:t>
      </w:r>
      <w:r>
        <w:t xml:space="preserve">OIM et partenaires </w:t>
      </w:r>
    </w:p>
    <w:p>
      <w:r>
        <w:t xml:space="preserve">689282 </w:t>
      </w:r>
      <w:r>
        <w:t xml:space="preserve">NULL </w:t>
      </w:r>
      <w:r>
        <w:t xml:space="preserve">2023-09-30 00:00:00 </w:t>
      </w:r>
      <w:r>
        <w:t xml:space="preserve">2023-10-20 00:00:00 </w:t>
      </w:r>
      <w:r>
        <w:t xml:space="preserve">2023-08-28 00:00:00 </w:t>
      </w:r>
      <w:r>
        <w:t xml:space="preserve">15 </w:t>
      </w:r>
      <w:r>
        <w:t xml:space="preserve">92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691917 </w:t>
      </w:r>
      <w:r>
        <w:t xml:space="preserve">Organisation Internationale pour les Migrations </w:t>
      </w:r>
      <w:r>
        <w:t xml:space="preserve">OIM </w:t>
      </w:r>
      <w:r>
        <w:t xml:space="preserve">556 </w:t>
      </w:r>
      <w:r>
        <w:t xml:space="preserve">OIM et partenaires </w:t>
      </w:r>
    </w:p>
    <w:p>
      <w:r>
        <w:t xml:space="preserve">689285 </w:t>
      </w:r>
      <w:r>
        <w:t xml:space="preserve">NULL </w:t>
      </w:r>
      <w:r>
        <w:t xml:space="preserve">2022-06-01 00:00:00 </w:t>
      </w:r>
      <w:r>
        <w:t xml:space="preserve">2023-10-20 00:00:00 </w:t>
      </w:r>
      <w:r>
        <w:t xml:space="preserve">2023-08-28 00:00:00 </w:t>
      </w:r>
      <w:r>
        <w:t xml:space="preserve">5 </w:t>
      </w:r>
      <w:r>
        <w:t xml:space="preserve">48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691920 </w:t>
      </w:r>
      <w:r>
        <w:t xml:space="preserve">Organisation Internationale pour les Migrations </w:t>
      </w:r>
      <w:r>
        <w:t xml:space="preserve">OIM </w:t>
      </w:r>
      <w:r>
        <w:t xml:space="preserve">556 </w:t>
      </w:r>
      <w:r>
        <w:t xml:space="preserve">OIM et partenaires </w:t>
      </w:r>
    </w:p>
    <w:p>
      <w:r>
        <w:t xml:space="preserve">689287 </w:t>
      </w:r>
      <w:r>
        <w:t xml:space="preserve">NULL </w:t>
      </w:r>
      <w:r>
        <w:t xml:space="preserve">2022-09-01 00:00:00 </w:t>
      </w:r>
      <w:r>
        <w:t xml:space="preserve">2023-10-20 00:00:00 </w:t>
      </w:r>
      <w:r>
        <w:t xml:space="preserve">2023-08-28 00:00:00 </w:t>
      </w:r>
      <w:r>
        <w:t xml:space="preserve">2 </w:t>
      </w:r>
      <w:r>
        <w:t xml:space="preserve">17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691922 </w:t>
      </w:r>
      <w:r>
        <w:t xml:space="preserve">Organisation Internationale pour les Migrations </w:t>
      </w:r>
      <w:r>
        <w:t xml:space="preserve">OIM </w:t>
      </w:r>
      <w:r>
        <w:t xml:space="preserve">556 </w:t>
      </w:r>
      <w:r>
        <w:t xml:space="preserve">OIM et partenaires </w:t>
      </w:r>
    </w:p>
    <w:p>
      <w:r>
        <w:t xml:space="preserve">689288 </w:t>
      </w:r>
      <w:r>
        <w:t xml:space="preserve">NULL </w:t>
      </w:r>
      <w:r>
        <w:t xml:space="preserve">2022-12-01 00:00:00 </w:t>
      </w:r>
      <w:r>
        <w:t xml:space="preserve">2023-10-20 00:00:00 </w:t>
      </w:r>
      <w:r>
        <w:t xml:space="preserve">2023-08-28 00:00:00 </w:t>
      </w:r>
      <w:r>
        <w:t xml:space="preserve">2 </w:t>
      </w:r>
      <w:r>
        <w:t xml:space="preserve">18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691923 </w:t>
      </w:r>
      <w:r>
        <w:t xml:space="preserve">Organisation Internationale pour les Migrations </w:t>
      </w:r>
      <w:r>
        <w:t xml:space="preserve">OIM </w:t>
      </w:r>
      <w:r>
        <w:t xml:space="preserve">556 </w:t>
      </w:r>
      <w:r>
        <w:t xml:space="preserve">OIM et partenaires </w:t>
      </w:r>
    </w:p>
    <w:p>
      <w:r>
        <w:t xml:space="preserve">689289 </w:t>
      </w:r>
      <w:r>
        <w:t xml:space="preserve">NULL </w:t>
      </w:r>
      <w:r>
        <w:t xml:space="preserve">2023-03-28 00:00:00 </w:t>
      </w:r>
      <w:r>
        <w:t xml:space="preserve">2023-10-20 00:00:00 </w:t>
      </w:r>
      <w:r>
        <w:t xml:space="preserve">2023-08-28 00:00:00 </w:t>
      </w:r>
      <w:r>
        <w:t xml:space="preserve">5 </w:t>
      </w:r>
      <w:r>
        <w:t xml:space="preserve">44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691924 </w:t>
      </w:r>
      <w:r>
        <w:t xml:space="preserve">Organisation Internationale pour les Migrations </w:t>
      </w:r>
      <w:r>
        <w:t xml:space="preserve">OIM </w:t>
      </w:r>
      <w:r>
        <w:t xml:space="preserve">556 </w:t>
      </w:r>
      <w:r>
        <w:t xml:space="preserve">OIM et partenaires </w:t>
      </w:r>
    </w:p>
    <w:p>
      <w:r>
        <w:t xml:space="preserve">689290 </w:t>
      </w:r>
      <w:r>
        <w:t xml:space="preserve">NULL </w:t>
      </w:r>
      <w:r>
        <w:t xml:space="preserve">2023-05-04 00:00:00 </w:t>
      </w:r>
      <w:r>
        <w:t xml:space="preserve">2023-10-20 00:00:00 </w:t>
      </w:r>
      <w:r>
        <w:t xml:space="preserve">2023-08-28 00:00:00 </w:t>
      </w:r>
      <w:r>
        <w:t xml:space="preserve">3 </w:t>
      </w:r>
      <w:r>
        <w:t xml:space="preserve">26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691925 </w:t>
      </w:r>
      <w:r>
        <w:t xml:space="preserve">Organisation Internationale pour les Migrations </w:t>
      </w:r>
      <w:r>
        <w:t xml:space="preserve">OIM </w:t>
      </w:r>
      <w:r>
        <w:t xml:space="preserve">556 </w:t>
      </w:r>
      <w:r>
        <w:t xml:space="preserve">OIM et partenaires </w:t>
      </w:r>
    </w:p>
    <w:p>
      <w:r>
        <w:t xml:space="preserve">689295 </w:t>
      </w:r>
      <w:r>
        <w:t xml:space="preserve">NULL </w:t>
      </w:r>
      <w:r>
        <w:t xml:space="preserve">2023-03-28 00:00:00 </w:t>
      </w:r>
      <w:r>
        <w:t xml:space="preserve">2023-10-20 00:00:00 </w:t>
      </w:r>
      <w:r>
        <w:t xml:space="preserve">2023-08-19 00:00:00 </w:t>
      </w:r>
      <w:r>
        <w:t xml:space="preserve">2 </w:t>
      </w:r>
      <w:r>
        <w:t xml:space="preserve">16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691930 </w:t>
      </w:r>
      <w:r>
        <w:t xml:space="preserve">Organisation Internationale pour les Migrations </w:t>
      </w:r>
      <w:r>
        <w:t xml:space="preserve">OIM </w:t>
      </w:r>
      <w:r>
        <w:t xml:space="preserve">556 </w:t>
      </w:r>
      <w:r>
        <w:t xml:space="preserve">OIM et partenaires </w:t>
      </w:r>
    </w:p>
    <w:p>
      <w:r>
        <w:t xml:space="preserve">689296 </w:t>
      </w:r>
      <w:r>
        <w:t xml:space="preserve">NULL </w:t>
      </w:r>
      <w:r>
        <w:t xml:space="preserve">2023-05-04 00:00:00 </w:t>
      </w:r>
      <w:r>
        <w:t xml:space="preserve">2023-10-20 00:00:00 </w:t>
      </w:r>
      <w:r>
        <w:t xml:space="preserve">2023-08-19 00:00:00 </w:t>
      </w:r>
      <w:r>
        <w:t xml:space="preserve">1 </w:t>
      </w:r>
      <w:r>
        <w:t xml:space="preserve">8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691931 </w:t>
      </w:r>
      <w:r>
        <w:t xml:space="preserve">Organisation Internationale pour les Migrations </w:t>
      </w:r>
      <w:r>
        <w:t xml:space="preserve">OIM </w:t>
      </w:r>
      <w:r>
        <w:t xml:space="preserve">556 </w:t>
      </w:r>
      <w:r>
        <w:t xml:space="preserve">OIM et partenaires </w:t>
      </w:r>
    </w:p>
    <w:p>
      <w:r>
        <w:t xml:space="preserve">689297 </w:t>
      </w:r>
      <w:r>
        <w:t xml:space="preserve">NULL </w:t>
      </w:r>
      <w:r>
        <w:t xml:space="preserve">2023-09-30 00:00:00 </w:t>
      </w:r>
      <w:r>
        <w:t xml:space="preserve">2023-10-20 00:00:00 </w:t>
      </w:r>
      <w:r>
        <w:t xml:space="preserve">2023-08-19 00:00:00 </w:t>
      </w:r>
      <w:r>
        <w:t xml:space="preserve">3 </w:t>
      </w:r>
      <w:r>
        <w:t xml:space="preserve">24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691932 </w:t>
      </w:r>
      <w:r>
        <w:t xml:space="preserve">Organisation Internationale pour les Migrations </w:t>
      </w:r>
      <w:r>
        <w:t xml:space="preserve">OIM </w:t>
      </w:r>
      <w:r>
        <w:t xml:space="preserve">556 </w:t>
      </w:r>
      <w:r>
        <w:t xml:space="preserve">OIM et partenaires </w:t>
      </w:r>
    </w:p>
    <w:p>
      <w:r>
        <w:t xml:space="preserve">689307 </w:t>
      </w:r>
      <w:r>
        <w:t xml:space="preserve">NULL </w:t>
      </w:r>
      <w:r>
        <w:t xml:space="preserve">2023-05-04 00:00:00 </w:t>
      </w:r>
      <w:r>
        <w:t xml:space="preserve">2023-10-20 00:00:00 </w:t>
      </w:r>
      <w:r>
        <w:t xml:space="preserve">2023-08-19 00:00:00 </w:t>
      </w:r>
      <w:r>
        <w:t xml:space="preserve">5 </w:t>
      </w:r>
      <w:r>
        <w:t xml:space="preserve">48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691942 </w:t>
      </w:r>
      <w:r>
        <w:t xml:space="preserve">Organisation Internationale pour les Migrations </w:t>
      </w:r>
      <w:r>
        <w:t xml:space="preserve">OIM </w:t>
      </w:r>
      <w:r>
        <w:t xml:space="preserve">556 </w:t>
      </w:r>
      <w:r>
        <w:t xml:space="preserve">OIM et partenaires </w:t>
      </w:r>
    </w:p>
    <w:p>
      <w:r>
        <w:t xml:space="preserve">689308 </w:t>
      </w:r>
      <w:r>
        <w:t xml:space="preserve">NULL </w:t>
      </w:r>
      <w:r>
        <w:t xml:space="preserve">2023-09-30 00:00:00 </w:t>
      </w:r>
      <w:r>
        <w:t xml:space="preserve">2023-10-20 00:00:00 </w:t>
      </w:r>
      <w:r>
        <w:t xml:space="preserve">2023-08-19 00:00:00 </w:t>
      </w:r>
      <w:r>
        <w:t xml:space="preserve">1 </w:t>
      </w:r>
      <w:r>
        <w:t xml:space="preserve">10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691943 </w:t>
      </w:r>
      <w:r>
        <w:t xml:space="preserve">Organisation Internationale pour les Migrations </w:t>
      </w:r>
      <w:r>
        <w:t xml:space="preserve">OIM </w:t>
      </w:r>
      <w:r>
        <w:t xml:space="preserve">556 </w:t>
      </w:r>
      <w:r>
        <w:t xml:space="preserve">OIM et partenaires </w:t>
      </w:r>
    </w:p>
    <w:p>
      <w:r>
        <w:t xml:space="preserve">689318 </w:t>
      </w:r>
      <w:r>
        <w:t xml:space="preserve">NULL </w:t>
      </w:r>
      <w:r>
        <w:t xml:space="preserve">2022-06-01 00:00:00 </w:t>
      </w:r>
      <w:r>
        <w:t xml:space="preserve">2023-10-20 00:00:00 </w:t>
      </w:r>
      <w:r>
        <w:t xml:space="preserve">2023-08-17 00:00:00 </w:t>
      </w:r>
      <w:r>
        <w:t xml:space="preserve">19 </w:t>
      </w:r>
      <w:r>
        <w:t xml:space="preserve">87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691953 </w:t>
      </w:r>
      <w:r>
        <w:t xml:space="preserve">Organisation Internationale pour les Migrations </w:t>
      </w:r>
      <w:r>
        <w:t xml:space="preserve">OIM </w:t>
      </w:r>
      <w:r>
        <w:t xml:space="preserve">556 </w:t>
      </w:r>
      <w:r>
        <w:t xml:space="preserve">OIM et partenaires </w:t>
      </w:r>
    </w:p>
    <w:p>
      <w:r>
        <w:t xml:space="preserve">689319 </w:t>
      </w:r>
      <w:r>
        <w:t xml:space="preserve">NULL </w:t>
      </w:r>
      <w:r>
        <w:t xml:space="preserve">2022-09-01 00:00:00 </w:t>
      </w:r>
      <w:r>
        <w:t xml:space="preserve">2023-10-20 00:00:00 </w:t>
      </w:r>
      <w:r>
        <w:t xml:space="preserve">2023-08-17 00:00:00 </w:t>
      </w:r>
      <w:r>
        <w:t xml:space="preserve">12 </w:t>
      </w:r>
      <w:r>
        <w:t xml:space="preserve">55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691954 </w:t>
      </w:r>
      <w:r>
        <w:t xml:space="preserve">Organisation Internationale pour les Migrations </w:t>
      </w:r>
      <w:r>
        <w:t xml:space="preserve">OIM </w:t>
      </w:r>
      <w:r>
        <w:t xml:space="preserve">556 </w:t>
      </w:r>
      <w:r>
        <w:t xml:space="preserve">OIM et partenaires </w:t>
      </w:r>
    </w:p>
    <w:p>
      <w:r>
        <w:t xml:space="preserve">689320 </w:t>
      </w:r>
      <w:r>
        <w:t xml:space="preserve">NULL </w:t>
      </w:r>
      <w:r>
        <w:t xml:space="preserve">2023-05-04 00:00:00 </w:t>
      </w:r>
      <w:r>
        <w:t xml:space="preserve">2023-10-20 00:00:00 </w:t>
      </w:r>
      <w:r>
        <w:t xml:space="preserve">2023-08-17 00:00:00 </w:t>
      </w:r>
      <w:r>
        <w:t xml:space="preserve">10 </w:t>
      </w:r>
      <w:r>
        <w:t xml:space="preserve">35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691955 </w:t>
      </w:r>
      <w:r>
        <w:t xml:space="preserve">Organisation Internationale pour les Migrations </w:t>
      </w:r>
      <w:r>
        <w:t xml:space="preserve">OIM </w:t>
      </w:r>
      <w:r>
        <w:t xml:space="preserve">556 </w:t>
      </w:r>
      <w:r>
        <w:t xml:space="preserve">OIM et partenaires </w:t>
      </w:r>
    </w:p>
    <w:p>
      <w:r>
        <w:t xml:space="preserve">689328 </w:t>
      </w:r>
      <w:r>
        <w:t xml:space="preserve">NULL </w:t>
      </w:r>
      <w:r>
        <w:t xml:space="preserve">2022-06-01 00:00:00 </w:t>
      </w:r>
      <w:r>
        <w:t xml:space="preserve">2023-10-20 00:00:00 </w:t>
      </w:r>
      <w:r>
        <w:t xml:space="preserve">2023-08-18 00:00:00 </w:t>
      </w:r>
      <w:r>
        <w:t xml:space="preserve">100 </w:t>
      </w:r>
      <w:r>
        <w:t xml:space="preserve">550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691963 </w:t>
      </w:r>
      <w:r>
        <w:t xml:space="preserve">Organisation Internationale pour les Migrations </w:t>
      </w:r>
      <w:r>
        <w:t xml:space="preserve">OIM </w:t>
      </w:r>
      <w:r>
        <w:t xml:space="preserve">556 </w:t>
      </w:r>
      <w:r>
        <w:t xml:space="preserve">OIM et partenaires </w:t>
      </w:r>
    </w:p>
    <w:p>
      <w:r>
        <w:t xml:space="preserve">689329 </w:t>
      </w:r>
      <w:r>
        <w:t xml:space="preserve">NULL </w:t>
      </w:r>
      <w:r>
        <w:t xml:space="preserve">2023-09-30 00:00:00 </w:t>
      </w:r>
      <w:r>
        <w:t xml:space="preserve">2023-10-20 00:00:00 </w:t>
      </w:r>
      <w:r>
        <w:t xml:space="preserve">2023-08-18 00:00:00 </w:t>
      </w:r>
      <w:r>
        <w:t xml:space="preserve">4 </w:t>
      </w:r>
      <w:r>
        <w:t xml:space="preserve">29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691964 </w:t>
      </w:r>
      <w:r>
        <w:t xml:space="preserve">Organisation Internationale pour les Migrations </w:t>
      </w:r>
      <w:r>
        <w:t xml:space="preserve">OIM </w:t>
      </w:r>
      <w:r>
        <w:t xml:space="preserve">556 </w:t>
      </w:r>
      <w:r>
        <w:t xml:space="preserve">OIM et partenaires </w:t>
      </w:r>
    </w:p>
    <w:p>
      <w:r>
        <w:t xml:space="preserve">689339 </w:t>
      </w:r>
      <w:r>
        <w:t xml:space="preserve">NULL </w:t>
      </w:r>
      <w:r>
        <w:t xml:space="preserve">2022-06-01 00:00:00 </w:t>
      </w:r>
      <w:r>
        <w:t xml:space="preserve">2023-10-20 00:00:00 </w:t>
      </w:r>
      <w:r>
        <w:t xml:space="preserve">2023-08-17 00:00:00 </w:t>
      </w:r>
      <w:r>
        <w:t xml:space="preserve">70 </w:t>
      </w:r>
      <w:r>
        <w:t xml:space="preserve">258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691974 </w:t>
      </w:r>
      <w:r>
        <w:t xml:space="preserve">Organisation Internationale pour les Migrations </w:t>
      </w:r>
      <w:r>
        <w:t xml:space="preserve">OIM </w:t>
      </w:r>
      <w:r>
        <w:t xml:space="preserve">556 </w:t>
      </w:r>
      <w:r>
        <w:t xml:space="preserve">OIM et partenaires </w:t>
      </w:r>
    </w:p>
    <w:p>
      <w:r>
        <w:t xml:space="preserve">689340 </w:t>
      </w:r>
      <w:r>
        <w:t xml:space="preserve">NULL </w:t>
      </w:r>
      <w:r>
        <w:t xml:space="preserve">2022-09-01 00:00:00 </w:t>
      </w:r>
      <w:r>
        <w:t xml:space="preserve">2023-10-20 00:00:00 </w:t>
      </w:r>
      <w:r>
        <w:t xml:space="preserve">2023-08-17 00:00:00 </w:t>
      </w:r>
      <w:r>
        <w:t xml:space="preserve">80 </w:t>
      </w:r>
      <w:r>
        <w:t xml:space="preserve">295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691975 </w:t>
      </w:r>
      <w:r>
        <w:t xml:space="preserve">Organisation Internationale pour les Migrations </w:t>
      </w:r>
      <w:r>
        <w:t xml:space="preserve">OIM </w:t>
      </w:r>
      <w:r>
        <w:t xml:space="preserve">556 </w:t>
      </w:r>
      <w:r>
        <w:t xml:space="preserve">OIM et partenaires </w:t>
      </w:r>
    </w:p>
    <w:p>
      <w:r>
        <w:t xml:space="preserve">689341 </w:t>
      </w:r>
      <w:r>
        <w:t xml:space="preserve">NULL </w:t>
      </w:r>
      <w:r>
        <w:t xml:space="preserve">2023-03-28 00:00:00 </w:t>
      </w:r>
      <w:r>
        <w:t xml:space="preserve">2023-10-20 00:00:00 </w:t>
      </w:r>
      <w:r>
        <w:t xml:space="preserve">2023-08-17 00:00:00 </w:t>
      </w:r>
      <w:r>
        <w:t xml:space="preserve">25 </w:t>
      </w:r>
      <w:r>
        <w:t xml:space="preserve">72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691976 </w:t>
      </w:r>
      <w:r>
        <w:t xml:space="preserve">Organisation Internationale pour les Migrations </w:t>
      </w:r>
      <w:r>
        <w:t xml:space="preserve">OIM </w:t>
      </w:r>
      <w:r>
        <w:t xml:space="preserve">556 </w:t>
      </w:r>
      <w:r>
        <w:t xml:space="preserve">OIM et partenaires </w:t>
      </w:r>
    </w:p>
    <w:p>
      <w:r>
        <w:t xml:space="preserve">689342 </w:t>
      </w:r>
      <w:r>
        <w:t xml:space="preserve">NULL </w:t>
      </w:r>
      <w:r>
        <w:t xml:space="preserve">2023-05-04 00:00:00 </w:t>
      </w:r>
      <w:r>
        <w:t xml:space="preserve">2023-10-20 00:00:00 </w:t>
      </w:r>
      <w:r>
        <w:t xml:space="preserve">2023-08-17 00:00:00 </w:t>
      </w:r>
      <w:r>
        <w:t xml:space="preserve">10 </w:t>
      </w:r>
      <w:r>
        <w:t xml:space="preserve">29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691977 </w:t>
      </w:r>
      <w:r>
        <w:t xml:space="preserve">Organisation Internationale pour les Migrations </w:t>
      </w:r>
      <w:r>
        <w:t xml:space="preserve">OIM </w:t>
      </w:r>
      <w:r>
        <w:t xml:space="preserve">556 </w:t>
      </w:r>
      <w:r>
        <w:t xml:space="preserve">OIM et partenaires </w:t>
      </w:r>
    </w:p>
    <w:p>
      <w:r>
        <w:t xml:space="preserve">689343 </w:t>
      </w:r>
      <w:r>
        <w:t xml:space="preserve">NULL </w:t>
      </w:r>
      <w:r>
        <w:t xml:space="preserve">2023-09-30 00:00:00 </w:t>
      </w:r>
      <w:r>
        <w:t xml:space="preserve">2023-10-20 00:00:00 </w:t>
      </w:r>
      <w:r>
        <w:t xml:space="preserve">2023-08-17 00:00:00 </w:t>
      </w:r>
      <w:r>
        <w:t xml:space="preserve">5 </w:t>
      </w:r>
      <w:r>
        <w:t xml:space="preserve">14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691978 </w:t>
      </w:r>
      <w:r>
        <w:t xml:space="preserve">Organisation Internationale pour les Migrations </w:t>
      </w:r>
      <w:r>
        <w:t xml:space="preserve">OIM </w:t>
      </w:r>
      <w:r>
        <w:t xml:space="preserve">556 </w:t>
      </w:r>
      <w:r>
        <w:t xml:space="preserve">OIM et partenaires </w:t>
      </w:r>
    </w:p>
    <w:p>
      <w:r>
        <w:t xml:space="preserve">689355 </w:t>
      </w:r>
      <w:r>
        <w:t xml:space="preserve">NULL </w:t>
      </w:r>
      <w:r>
        <w:t xml:space="preserve">2022-06-01 00:00:00 </w:t>
      </w:r>
      <w:r>
        <w:t xml:space="preserve">2023-10-20 00:00:00 </w:t>
      </w:r>
      <w:r>
        <w:t xml:space="preserve">2023-08-17 00:00:00 </w:t>
      </w:r>
      <w:r>
        <w:t xml:space="preserve">15 </w:t>
      </w:r>
      <w:r>
        <w:t xml:space="preserve">60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691990 </w:t>
      </w:r>
      <w:r>
        <w:t xml:space="preserve">Organisation Internationale pour les Migrations </w:t>
      </w:r>
      <w:r>
        <w:t xml:space="preserve">OIM </w:t>
      </w:r>
      <w:r>
        <w:t xml:space="preserve">556 </w:t>
      </w:r>
      <w:r>
        <w:t xml:space="preserve">OIM et partenaires </w:t>
      </w:r>
    </w:p>
    <w:p>
      <w:r>
        <w:t xml:space="preserve">689356 </w:t>
      </w:r>
      <w:r>
        <w:t xml:space="preserve">NULL </w:t>
      </w:r>
      <w:r>
        <w:t xml:space="preserve">2023-05-04 00:00:00 </w:t>
      </w:r>
      <w:r>
        <w:t xml:space="preserve">2023-10-20 00:00:00 </w:t>
      </w:r>
      <w:r>
        <w:t xml:space="preserve">2023-08-17 00:00:00 </w:t>
      </w:r>
      <w:r>
        <w:t xml:space="preserve">1 </w:t>
      </w:r>
      <w:r>
        <w:t xml:space="preserve">4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691991 </w:t>
      </w:r>
      <w:r>
        <w:t xml:space="preserve">Organisation Internationale pour les Migrations </w:t>
      </w:r>
      <w:r>
        <w:t xml:space="preserve">OIM </w:t>
      </w:r>
      <w:r>
        <w:t xml:space="preserve">556 </w:t>
      </w:r>
      <w:r>
        <w:t xml:space="preserve">OIM et partenaires </w:t>
      </w:r>
    </w:p>
    <w:p>
      <w:r>
        <w:t xml:space="preserve">689357 </w:t>
      </w:r>
      <w:r>
        <w:t xml:space="preserve">NULL </w:t>
      </w:r>
      <w:r>
        <w:t xml:space="preserve">2023-09-30 00:00:00 </w:t>
      </w:r>
      <w:r>
        <w:t xml:space="preserve">2023-10-20 00:00:00 </w:t>
      </w:r>
      <w:r>
        <w:t xml:space="preserve">2023-08-17 00:00:00 </w:t>
      </w:r>
      <w:r>
        <w:t xml:space="preserve">12 </w:t>
      </w:r>
      <w:r>
        <w:t xml:space="preserve">51 </w:t>
      </w:r>
      <w:r>
        <w:t xml:space="preserve">2 </w:t>
      </w:r>
      <w:r>
        <w:t xml:space="preserve">Retourné </w:t>
      </w:r>
      <w:r>
        <w:t xml:space="preserve">CD6212ZS03 </w:t>
      </w:r>
      <w:r>
        <w:t xml:space="preserve">CD6212ZS03AS05 </w:t>
      </w:r>
      <w:r>
        <w:t xml:space="preserve">ESPOIR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691992 </w:t>
      </w:r>
      <w:r>
        <w:t xml:space="preserve">Organisation Internationale pour les Migrations </w:t>
      </w:r>
      <w:r>
        <w:t xml:space="preserve">OIM </w:t>
      </w:r>
      <w:r>
        <w:t xml:space="preserve">556 </w:t>
      </w:r>
      <w:r>
        <w:t xml:space="preserve">OIM et partenaires </w:t>
      </w:r>
    </w:p>
    <w:p>
      <w:r>
        <w:t xml:space="preserve">689362 </w:t>
      </w:r>
      <w:r>
        <w:t xml:space="preserve">NULL </w:t>
      </w:r>
      <w:r>
        <w:t xml:space="preserve">2022-12-01 00:00:00 </w:t>
      </w:r>
      <w:r>
        <w:t xml:space="preserve">2023-10-20 00:00:00 </w:t>
      </w:r>
      <w:r>
        <w:t xml:space="preserve">2023-08-19 00:00:00 </w:t>
      </w:r>
      <w:r>
        <w:t xml:space="preserve">20 </w:t>
      </w:r>
      <w:r>
        <w:t xml:space="preserve">107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691997 </w:t>
      </w:r>
      <w:r>
        <w:t xml:space="preserve">Organisation Internationale pour les Migrations </w:t>
      </w:r>
      <w:r>
        <w:t xml:space="preserve">OIM </w:t>
      </w:r>
      <w:r>
        <w:t xml:space="preserve">556 </w:t>
      </w:r>
      <w:r>
        <w:t xml:space="preserve">OIM et partenaires </w:t>
      </w:r>
    </w:p>
    <w:p>
      <w:r>
        <w:t xml:space="preserve">689363 </w:t>
      </w:r>
      <w:r>
        <w:t xml:space="preserve">NULL </w:t>
      </w:r>
      <w:r>
        <w:t xml:space="preserve">2023-03-28 00:00:00 </w:t>
      </w:r>
      <w:r>
        <w:t xml:space="preserve">2023-10-20 00:00:00 </w:t>
      </w:r>
      <w:r>
        <w:t xml:space="preserve">2023-08-19 00:00:00 </w:t>
      </w:r>
      <w:r>
        <w:t xml:space="preserve">8 </w:t>
      </w:r>
      <w:r>
        <w:t xml:space="preserve">43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691998 </w:t>
      </w:r>
      <w:r>
        <w:t xml:space="preserve">Organisation Internationale pour les Migrations </w:t>
      </w:r>
      <w:r>
        <w:t xml:space="preserve">OIM </w:t>
      </w:r>
      <w:r>
        <w:t xml:space="preserve">556 </w:t>
      </w:r>
      <w:r>
        <w:t xml:space="preserve">OIM et partenaires </w:t>
      </w:r>
    </w:p>
    <w:p>
      <w:r>
        <w:t xml:space="preserve">689368 </w:t>
      </w:r>
      <w:r>
        <w:t xml:space="preserve">NULL </w:t>
      </w:r>
      <w:r>
        <w:t xml:space="preserve">2022-12-01 00:00:00 </w:t>
      </w:r>
      <w:r>
        <w:t xml:space="preserve">2023-10-20 00:00:00 </w:t>
      </w:r>
      <w:r>
        <w:t xml:space="preserve">2023-08-20 00:00:00 </w:t>
      </w:r>
      <w:r>
        <w:t xml:space="preserve">5 </w:t>
      </w:r>
      <w:r>
        <w:t xml:space="preserve">36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692003 </w:t>
      </w:r>
      <w:r>
        <w:t xml:space="preserve">Organisation Internationale pour les Migrations </w:t>
      </w:r>
      <w:r>
        <w:t xml:space="preserve">OIM </w:t>
      </w:r>
      <w:r>
        <w:t xml:space="preserve">556 </w:t>
      </w:r>
      <w:r>
        <w:t xml:space="preserve">OIM et partenaires </w:t>
      </w:r>
    </w:p>
    <w:p>
      <w:r>
        <w:t xml:space="preserve">689369 </w:t>
      </w:r>
      <w:r>
        <w:t xml:space="preserve">NULL </w:t>
      </w:r>
      <w:r>
        <w:t xml:space="preserve">2023-03-28 00:00:00 </w:t>
      </w:r>
      <w:r>
        <w:t xml:space="preserve">2023-10-20 00:00:00 </w:t>
      </w:r>
      <w:r>
        <w:t xml:space="preserve">2023-08-20 00:00:00 </w:t>
      </w:r>
      <w:r>
        <w:t xml:space="preserve">1 </w:t>
      </w:r>
      <w:r>
        <w:t xml:space="preserve">7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692004 </w:t>
      </w:r>
      <w:r>
        <w:t xml:space="preserve">Organisation Internationale pour les Migrations </w:t>
      </w:r>
      <w:r>
        <w:t xml:space="preserve">OIM </w:t>
      </w:r>
      <w:r>
        <w:t xml:space="preserve">556 </w:t>
      </w:r>
      <w:r>
        <w:t xml:space="preserve">OIM et partenaires </w:t>
      </w:r>
    </w:p>
    <w:p>
      <w:r>
        <w:t xml:space="preserve">689371 </w:t>
      </w:r>
      <w:r>
        <w:t xml:space="preserve">NULL </w:t>
      </w:r>
      <w:r>
        <w:t xml:space="preserve">2022-09-01 00:00:00 </w:t>
      </w:r>
      <w:r>
        <w:t xml:space="preserve">2023-10-20 00:00:00 </w:t>
      </w:r>
      <w:r>
        <w:t xml:space="preserve">2023-08-20 00:00:00 </w:t>
      </w:r>
      <w:r>
        <w:t xml:space="preserve">10 </w:t>
      </w:r>
      <w:r>
        <w:t xml:space="preserve">60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692006 </w:t>
      </w:r>
      <w:r>
        <w:t xml:space="preserve">Organisation Internationale pour les Migrations </w:t>
      </w:r>
      <w:r>
        <w:t xml:space="preserve">OIM </w:t>
      </w:r>
      <w:r>
        <w:t xml:space="preserve">556 </w:t>
      </w:r>
      <w:r>
        <w:t xml:space="preserve">OIM et partenaires </w:t>
      </w:r>
    </w:p>
    <w:p>
      <w:r>
        <w:t xml:space="preserve">689372 </w:t>
      </w:r>
      <w:r>
        <w:t xml:space="preserve">NULL </w:t>
      </w:r>
      <w:r>
        <w:t xml:space="preserve">2023-03-28 00:00:00 </w:t>
      </w:r>
      <w:r>
        <w:t xml:space="preserve">2023-10-20 00:00:00 </w:t>
      </w:r>
      <w:r>
        <w:t xml:space="preserve">2023-08-20 00:00:00 </w:t>
      </w:r>
      <w:r>
        <w:t xml:space="preserve">3 </w:t>
      </w:r>
      <w:r>
        <w:t xml:space="preserve">18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692007 </w:t>
      </w:r>
      <w:r>
        <w:t xml:space="preserve">Organisation Internationale pour les Migrations </w:t>
      </w:r>
      <w:r>
        <w:t xml:space="preserve">OIM </w:t>
      </w:r>
      <w:r>
        <w:t xml:space="preserve">556 </w:t>
      </w:r>
      <w:r>
        <w:t xml:space="preserve">OIM et partenaires </w:t>
      </w:r>
    </w:p>
    <w:p>
      <w:r>
        <w:t xml:space="preserve">689376 </w:t>
      </w:r>
      <w:r>
        <w:t xml:space="preserve">NULL </w:t>
      </w:r>
      <w:r>
        <w:t xml:space="preserve">2022-12-01 00:00:00 </w:t>
      </w:r>
      <w:r>
        <w:t xml:space="preserve">2023-10-20 00:00:00 </w:t>
      </w:r>
      <w:r>
        <w:t xml:space="preserve">2023-08-19 00:00:00 </w:t>
      </w:r>
      <w:r>
        <w:t xml:space="preserve">16 </w:t>
      </w:r>
      <w:r>
        <w:t xml:space="preserve">72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692011 </w:t>
      </w:r>
      <w:r>
        <w:t xml:space="preserve">Organisation Internationale pour les Migrations </w:t>
      </w:r>
      <w:r>
        <w:t xml:space="preserve">OIM </w:t>
      </w:r>
      <w:r>
        <w:t xml:space="preserve">556 </w:t>
      </w:r>
      <w:r>
        <w:t xml:space="preserve">OIM et partenaires </w:t>
      </w:r>
    </w:p>
    <w:p>
      <w:r>
        <w:t xml:space="preserve">689377 </w:t>
      </w:r>
      <w:r>
        <w:t xml:space="preserve">NULL </w:t>
      </w:r>
      <w:r>
        <w:t xml:space="preserve">2023-03-28 00:00:00 </w:t>
      </w:r>
      <w:r>
        <w:t xml:space="preserve">2023-10-20 00:00:00 </w:t>
      </w:r>
      <w:r>
        <w:t xml:space="preserve">2023-08-19 00:00:00 </w:t>
      </w:r>
      <w:r>
        <w:t xml:space="preserve">4 </w:t>
      </w:r>
      <w:r>
        <w:t xml:space="preserve">30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692012 </w:t>
      </w:r>
      <w:r>
        <w:t xml:space="preserve">Organisation Internationale pour les Migrations </w:t>
      </w:r>
      <w:r>
        <w:t xml:space="preserve">OIM </w:t>
      </w:r>
      <w:r>
        <w:t xml:space="preserve">556 </w:t>
      </w:r>
      <w:r>
        <w:t xml:space="preserve">OIM et partenaires </w:t>
      </w:r>
    </w:p>
    <w:p>
      <w:r>
        <w:t xml:space="preserve">689385 </w:t>
      </w:r>
      <w:r>
        <w:t xml:space="preserve">NULL </w:t>
      </w:r>
      <w:r>
        <w:t xml:space="preserve">2022-09-01 00:00:00 </w:t>
      </w:r>
      <w:r>
        <w:t xml:space="preserve">2023-10-20 00:00:00 </w:t>
      </w:r>
      <w:r>
        <w:t xml:space="preserve">2023-08-20 00:00:00 </w:t>
      </w:r>
      <w:r>
        <w:t xml:space="preserve">12 </w:t>
      </w:r>
      <w:r>
        <w:t xml:space="preserve">56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692020 </w:t>
      </w:r>
      <w:r>
        <w:t xml:space="preserve">Organisation Internationale pour les Migrations </w:t>
      </w:r>
      <w:r>
        <w:t xml:space="preserve">OIM </w:t>
      </w:r>
      <w:r>
        <w:t xml:space="preserve">556 </w:t>
      </w:r>
      <w:r>
        <w:t xml:space="preserve">OIM et partenaires </w:t>
      </w:r>
    </w:p>
    <w:p>
      <w:r>
        <w:t xml:space="preserve">689388 </w:t>
      </w:r>
      <w:r>
        <w:t xml:space="preserve">NULL </w:t>
      </w:r>
      <w:r>
        <w:t xml:space="preserve">2022-06-01 00:00:00 </w:t>
      </w:r>
      <w:r>
        <w:t xml:space="preserve">2023-10-20 00:00:00 </w:t>
      </w:r>
      <w:r>
        <w:t xml:space="preserve">2023-08-19 00:00:00 </w:t>
      </w:r>
      <w:r>
        <w:t xml:space="preserve">8 </w:t>
      </w:r>
      <w:r>
        <w:t xml:space="preserve">37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692023 </w:t>
      </w:r>
      <w:r>
        <w:t xml:space="preserve">Organisation Internationale pour les Migrations </w:t>
      </w:r>
      <w:r>
        <w:t xml:space="preserve">OIM </w:t>
      </w:r>
      <w:r>
        <w:t xml:space="preserve">556 </w:t>
      </w:r>
      <w:r>
        <w:t xml:space="preserve">OIM et partenaires </w:t>
      </w:r>
    </w:p>
    <w:p>
      <w:r>
        <w:t xml:space="preserve">689389 </w:t>
      </w:r>
      <w:r>
        <w:t xml:space="preserve">NULL </w:t>
      </w:r>
      <w:r>
        <w:t xml:space="preserve">2023-05-04 00:00:00 </w:t>
      </w:r>
      <w:r>
        <w:t xml:space="preserve">2023-10-20 00:00:00 </w:t>
      </w:r>
      <w:r>
        <w:t xml:space="preserve">2023-08-19 00:00:00 </w:t>
      </w:r>
      <w:r>
        <w:t xml:space="preserve">8 </w:t>
      </w:r>
      <w:r>
        <w:t xml:space="preserve">45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692024 </w:t>
      </w:r>
      <w:r>
        <w:t xml:space="preserve">Organisation Internationale pour les Migrations </w:t>
      </w:r>
      <w:r>
        <w:t xml:space="preserve">OIM </w:t>
      </w:r>
      <w:r>
        <w:t xml:space="preserve">556 </w:t>
      </w:r>
      <w:r>
        <w:t xml:space="preserve">OIM et partenaires </w:t>
      </w:r>
    </w:p>
    <w:p>
      <w:r>
        <w:t xml:space="preserve">689391 </w:t>
      </w:r>
      <w:r>
        <w:t xml:space="preserve">NULL </w:t>
      </w:r>
      <w:r>
        <w:t xml:space="preserve">2023-03-28 00:00:00 </w:t>
      </w:r>
      <w:r>
        <w:t xml:space="preserve">2023-10-20 00:00:00 </w:t>
      </w:r>
      <w:r>
        <w:t xml:space="preserve">2023-08-19 00:00:00 </w:t>
      </w:r>
      <w:r>
        <w:t xml:space="preserve">4 </w:t>
      </w:r>
      <w:r>
        <w:t xml:space="preserve">24 </w:t>
      </w:r>
      <w:r>
        <w:t xml:space="preserve">2 </w:t>
      </w:r>
      <w:r>
        <w:t xml:space="preserve">Retourné </w:t>
      </w:r>
      <w:r>
        <w:t xml:space="preserve">CD6212ZS03 </w:t>
      </w:r>
      <w:r>
        <w:t xml:space="preserve">CD6212ZS03AS06 </w:t>
      </w:r>
      <w:r>
        <w:t xml:space="preserve">ISOGHA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692026 </w:t>
      </w:r>
      <w:r>
        <w:t xml:space="preserve">Organisation Internationale pour les Migrations </w:t>
      </w:r>
      <w:r>
        <w:t xml:space="preserve">OIM </w:t>
      </w:r>
      <w:r>
        <w:t xml:space="preserve">556 </w:t>
      </w:r>
      <w:r>
        <w:t xml:space="preserve">OIM et partenaires </w:t>
      </w:r>
    </w:p>
    <w:p>
      <w:r>
        <w:t xml:space="preserve">689401 </w:t>
      </w:r>
      <w:r>
        <w:t xml:space="preserve">NULL </w:t>
      </w:r>
      <w:r>
        <w:t xml:space="preserve">2023-03-28 00:00:00 </w:t>
      </w:r>
      <w:r>
        <w:t xml:space="preserve">2023-10-20 00:00:00 </w:t>
      </w:r>
      <w:r>
        <w:t xml:space="preserve">2023-08-25 00:00:00 </w:t>
      </w:r>
      <w:r>
        <w:t xml:space="preserve">1 </w:t>
      </w:r>
      <w:r>
        <w:t xml:space="preserve">5 </w:t>
      </w:r>
      <w:r>
        <w:t xml:space="preserve">2 </w:t>
      </w:r>
      <w:r>
        <w:t xml:space="preserve">Retourné </w:t>
      </w:r>
      <w:r>
        <w:t xml:space="preserve">CD6212ZS03 </w:t>
      </w:r>
      <w:r>
        <w:t xml:space="preserve">CD6212ZS03AS07 </w:t>
      </w:r>
      <w:r>
        <w:t xml:space="preserve">KABIKOKOLE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692036 </w:t>
      </w:r>
      <w:r>
        <w:t xml:space="preserve">Organisation Internationale pour les Migrations </w:t>
      </w:r>
      <w:r>
        <w:t xml:space="preserve">OIM </w:t>
      </w:r>
      <w:r>
        <w:t xml:space="preserve">556 </w:t>
      </w:r>
      <w:r>
        <w:t xml:space="preserve">OIM et partenaires </w:t>
      </w:r>
    </w:p>
    <w:p>
      <w:r>
        <w:t xml:space="preserve">689402 </w:t>
      </w:r>
      <w:r>
        <w:t xml:space="preserve">NULL </w:t>
      </w:r>
      <w:r>
        <w:t xml:space="preserve">2023-05-04 00:00:00 </w:t>
      </w:r>
      <w:r>
        <w:t xml:space="preserve">2023-10-20 00:00:00 </w:t>
      </w:r>
      <w:r>
        <w:t xml:space="preserve">2023-08-25 00:00:00 </w:t>
      </w:r>
      <w:r>
        <w:t xml:space="preserve">1 </w:t>
      </w:r>
      <w:r>
        <w:t xml:space="preserve">6 </w:t>
      </w:r>
      <w:r>
        <w:t xml:space="preserve">2 </w:t>
      </w:r>
      <w:r>
        <w:t xml:space="preserve">Retourné </w:t>
      </w:r>
      <w:r>
        <w:t xml:space="preserve">CD6212ZS03 </w:t>
      </w:r>
      <w:r>
        <w:t xml:space="preserve">CD6212ZS03AS07 </w:t>
      </w:r>
      <w:r>
        <w:t xml:space="preserve">KABIKOKOLE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692037 </w:t>
      </w:r>
      <w:r>
        <w:t xml:space="preserve">Organisation Internationale pour les Migrations </w:t>
      </w:r>
      <w:r>
        <w:t xml:space="preserve">OIM </w:t>
      </w:r>
      <w:r>
        <w:t xml:space="preserve">556 </w:t>
      </w:r>
      <w:r>
        <w:t xml:space="preserve">OIM et partenaires </w:t>
      </w:r>
    </w:p>
    <w:p>
      <w:r>
        <w:t xml:space="preserve">689425 </w:t>
      </w:r>
      <w:r>
        <w:t xml:space="preserve">NULL </w:t>
      </w:r>
      <w:r>
        <w:t xml:space="preserve">2022-06-01 00:00:00 </w:t>
      </w:r>
      <w:r>
        <w:t xml:space="preserve">2023-10-20 00:00:00 </w:t>
      </w:r>
      <w:r>
        <w:t xml:space="preserve">2023-08-18 00:00:00 </w:t>
      </w:r>
      <w:r>
        <w:t xml:space="preserve">13 </w:t>
      </w:r>
      <w:r>
        <w:t xml:space="preserve">61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692060 </w:t>
      </w:r>
      <w:r>
        <w:t xml:space="preserve">Organisation Internationale pour les Migrations </w:t>
      </w:r>
      <w:r>
        <w:t xml:space="preserve">OIM </w:t>
      </w:r>
      <w:r>
        <w:t xml:space="preserve">556 </w:t>
      </w:r>
      <w:r>
        <w:t xml:space="preserve">OIM et partenaires </w:t>
      </w:r>
    </w:p>
    <w:p>
      <w:r>
        <w:t xml:space="preserve">689426 </w:t>
      </w:r>
      <w:r>
        <w:t xml:space="preserve">NULL </w:t>
      </w:r>
      <w:r>
        <w:t xml:space="preserve">2023-05-04 00:00:00 </w:t>
      </w:r>
      <w:r>
        <w:t xml:space="preserve">2023-10-20 00:00:00 </w:t>
      </w:r>
      <w:r>
        <w:t xml:space="preserve">2023-08-18 00:00:00 </w:t>
      </w:r>
      <w:r>
        <w:t xml:space="preserve">3 </w:t>
      </w:r>
      <w:r>
        <w:t xml:space="preserve">26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692061 </w:t>
      </w:r>
      <w:r>
        <w:t xml:space="preserve">Organisation Internationale pour les Migrations </w:t>
      </w:r>
      <w:r>
        <w:t xml:space="preserve">OIM </w:t>
      </w:r>
      <w:r>
        <w:t xml:space="preserve">556 </w:t>
      </w:r>
      <w:r>
        <w:t xml:space="preserve">OIM et partenaires </w:t>
      </w:r>
    </w:p>
    <w:p>
      <w:r>
        <w:t xml:space="preserve">689434 </w:t>
      </w:r>
      <w:r>
        <w:t xml:space="preserve">NULL </w:t>
      </w:r>
      <w:r>
        <w:t xml:space="preserve">2022-06-01 00:00:00 </w:t>
      </w:r>
      <w:r>
        <w:t xml:space="preserve">2023-10-20 00:00:00 </w:t>
      </w:r>
      <w:r>
        <w:t xml:space="preserve">2023-08-18 00:00:00 </w:t>
      </w:r>
      <w:r>
        <w:t xml:space="preserve">5 </w:t>
      </w:r>
      <w:r>
        <w:t xml:space="preserve">29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692069 </w:t>
      </w:r>
      <w:r>
        <w:t xml:space="preserve">Organisation Internationale pour les Migrations </w:t>
      </w:r>
      <w:r>
        <w:t xml:space="preserve">OIM </w:t>
      </w:r>
      <w:r>
        <w:t xml:space="preserve">556 </w:t>
      </w:r>
      <w:r>
        <w:t xml:space="preserve">OIM et partenaires </w:t>
      </w:r>
    </w:p>
    <w:p>
      <w:r>
        <w:t xml:space="preserve">689435 </w:t>
      </w:r>
      <w:r>
        <w:t xml:space="preserve">NULL </w:t>
      </w:r>
      <w:r>
        <w:t xml:space="preserve">2022-09-01 00:00:00 </w:t>
      </w:r>
      <w:r>
        <w:t xml:space="preserve">2023-10-20 00:00:00 </w:t>
      </w:r>
      <w:r>
        <w:t xml:space="preserve">2023-08-18 00:00:00 </w:t>
      </w:r>
      <w:r>
        <w:t xml:space="preserve">14 </w:t>
      </w:r>
      <w:r>
        <w:t xml:space="preserve">80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692070 </w:t>
      </w:r>
      <w:r>
        <w:t xml:space="preserve">Organisation Internationale pour les Migrations </w:t>
      </w:r>
      <w:r>
        <w:t xml:space="preserve">OIM </w:t>
      </w:r>
      <w:r>
        <w:t xml:space="preserve">556 </w:t>
      </w:r>
      <w:r>
        <w:t xml:space="preserve">OIM et partenaires </w:t>
      </w:r>
    </w:p>
    <w:p>
      <w:r>
        <w:t xml:space="preserve">689436 </w:t>
      </w:r>
      <w:r>
        <w:t xml:space="preserve">NULL </w:t>
      </w:r>
      <w:r>
        <w:t xml:space="preserve">2023-05-04 00:00:00 </w:t>
      </w:r>
      <w:r>
        <w:t xml:space="preserve">2023-10-20 00:00:00 </w:t>
      </w:r>
      <w:r>
        <w:t xml:space="preserve">2023-08-18 00:00:00 </w:t>
      </w:r>
      <w:r>
        <w:t xml:space="preserve">80 </w:t>
      </w:r>
      <w:r>
        <w:t xml:space="preserve">410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692071 </w:t>
      </w:r>
      <w:r>
        <w:t xml:space="preserve">Organisation Internationale pour les Migrations </w:t>
      </w:r>
      <w:r>
        <w:t xml:space="preserve">OIM </w:t>
      </w:r>
      <w:r>
        <w:t xml:space="preserve">556 </w:t>
      </w:r>
      <w:r>
        <w:t xml:space="preserve">OIM et partenaires </w:t>
      </w:r>
    </w:p>
    <w:p>
      <w:r>
        <w:t xml:space="preserve">689446 </w:t>
      </w:r>
      <w:r>
        <w:t xml:space="preserve">NULL </w:t>
      </w:r>
      <w:r>
        <w:t xml:space="preserve">2022-06-01 00:00:00 </w:t>
      </w:r>
      <w:r>
        <w:t xml:space="preserve">2023-10-20 00:00:00 </w:t>
      </w:r>
      <w:r>
        <w:t xml:space="preserve">2023-08-18 00:00:00 </w:t>
      </w:r>
      <w:r>
        <w:t xml:space="preserve">8 </w:t>
      </w:r>
      <w:r>
        <w:t xml:space="preserve">35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692081 </w:t>
      </w:r>
      <w:r>
        <w:t xml:space="preserve">Organisation Internationale pour les Migrations </w:t>
      </w:r>
      <w:r>
        <w:t xml:space="preserve">OIM </w:t>
      </w:r>
      <w:r>
        <w:t xml:space="preserve">556 </w:t>
      </w:r>
      <w:r>
        <w:t xml:space="preserve">OIM et partenaires </w:t>
      </w:r>
    </w:p>
    <w:p>
      <w:r>
        <w:t xml:space="preserve">689457 </w:t>
      </w:r>
      <w:r>
        <w:t xml:space="preserve">NULL </w:t>
      </w:r>
      <w:r>
        <w:t xml:space="preserve">2022-06-01 00:00:00 </w:t>
      </w:r>
      <w:r>
        <w:t xml:space="preserve">2023-10-20 00:00:00 </w:t>
      </w:r>
      <w:r>
        <w:t xml:space="preserve">2023-08-18 00:00:00 </w:t>
      </w:r>
      <w:r>
        <w:t xml:space="preserve">3 </w:t>
      </w:r>
      <w:r>
        <w:t xml:space="preserve">11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692092 </w:t>
      </w:r>
      <w:r>
        <w:t xml:space="preserve">Organisation Internationale pour les Migrations </w:t>
      </w:r>
      <w:r>
        <w:t xml:space="preserve">OIM </w:t>
      </w:r>
      <w:r>
        <w:t xml:space="preserve">556 </w:t>
      </w:r>
      <w:r>
        <w:t xml:space="preserve">OIM et partenaires </w:t>
      </w:r>
    </w:p>
    <w:p>
      <w:r>
        <w:t xml:space="preserve">689458 </w:t>
      </w:r>
      <w:r>
        <w:t xml:space="preserve">NULL </w:t>
      </w:r>
      <w:r>
        <w:t xml:space="preserve">2022-09-01 00:00:00 </w:t>
      </w:r>
      <w:r>
        <w:t xml:space="preserve">2023-10-20 00:00:00 </w:t>
      </w:r>
      <w:r>
        <w:t xml:space="preserve">2023-08-18 00:00:00 </w:t>
      </w:r>
      <w:r>
        <w:t xml:space="preserve">1 </w:t>
      </w:r>
      <w:r>
        <w:t xml:space="preserve">4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692093 </w:t>
      </w:r>
      <w:r>
        <w:t xml:space="preserve">Organisation Internationale pour les Migrations </w:t>
      </w:r>
      <w:r>
        <w:t xml:space="preserve">OIM </w:t>
      </w:r>
      <w:r>
        <w:t xml:space="preserve">556 </w:t>
      </w:r>
      <w:r>
        <w:t xml:space="preserve">OIM et partenaires </w:t>
      </w:r>
    </w:p>
    <w:p>
      <w:r>
        <w:t xml:space="preserve">689459 </w:t>
      </w:r>
      <w:r>
        <w:t xml:space="preserve">NULL </w:t>
      </w:r>
      <w:r>
        <w:t xml:space="preserve">2023-03-28 00:00:00 </w:t>
      </w:r>
      <w:r>
        <w:t xml:space="preserve">2023-10-20 00:00:00 </w:t>
      </w:r>
      <w:r>
        <w:t xml:space="preserve">2023-08-18 00:00:00 </w:t>
      </w:r>
      <w:r>
        <w:t xml:space="preserve">19 </w:t>
      </w:r>
      <w:r>
        <w:t xml:space="preserve">109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692094 </w:t>
      </w:r>
      <w:r>
        <w:t xml:space="preserve">Organisation Internationale pour les Migrations </w:t>
      </w:r>
      <w:r>
        <w:t xml:space="preserve">OIM </w:t>
      </w:r>
      <w:r>
        <w:t xml:space="preserve">556 </w:t>
      </w:r>
      <w:r>
        <w:t xml:space="preserve">OIM et partenaires </w:t>
      </w:r>
    </w:p>
    <w:p>
      <w:r>
        <w:t xml:space="preserve">689460 </w:t>
      </w:r>
      <w:r>
        <w:t xml:space="preserve">NULL </w:t>
      </w:r>
      <w:r>
        <w:t xml:space="preserve">2023-09-30 00:00:00 </w:t>
      </w:r>
      <w:r>
        <w:t xml:space="preserve">2023-10-20 00:00:00 </w:t>
      </w:r>
      <w:r>
        <w:t xml:space="preserve">2023-08-18 00:00:00 </w:t>
      </w:r>
      <w:r>
        <w:t xml:space="preserve">2 </w:t>
      </w:r>
      <w:r>
        <w:t xml:space="preserve">11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692095 </w:t>
      </w:r>
      <w:r>
        <w:t xml:space="preserve">Organisation Internationale pour les Migrations </w:t>
      </w:r>
      <w:r>
        <w:t xml:space="preserve">OIM </w:t>
      </w:r>
      <w:r>
        <w:t xml:space="preserve">556 </w:t>
      </w:r>
      <w:r>
        <w:t xml:space="preserve">OIM et partenaires </w:t>
      </w:r>
    </w:p>
    <w:p>
      <w:r>
        <w:t xml:space="preserve">689468 </w:t>
      </w:r>
      <w:r>
        <w:t xml:space="preserve">NULL </w:t>
      </w:r>
      <w:r>
        <w:t xml:space="preserve">2022-09-01 00:00:00 </w:t>
      </w:r>
      <w:r>
        <w:t xml:space="preserve">2023-10-20 00:00:00 </w:t>
      </w:r>
      <w:r>
        <w:t xml:space="preserve">2023-08-18 00:00:00 </w:t>
      </w:r>
      <w:r>
        <w:t xml:space="preserve">4 </w:t>
      </w:r>
      <w:r>
        <w:t xml:space="preserve">22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692103 </w:t>
      </w:r>
      <w:r>
        <w:t xml:space="preserve">Organisation Internationale pour les Migrations </w:t>
      </w:r>
      <w:r>
        <w:t xml:space="preserve">OIM </w:t>
      </w:r>
      <w:r>
        <w:t xml:space="preserve">556 </w:t>
      </w:r>
      <w:r>
        <w:t xml:space="preserve">OIM et partenaires </w:t>
      </w:r>
    </w:p>
    <w:p>
      <w:r>
        <w:t xml:space="preserve">689469 </w:t>
      </w:r>
      <w:r>
        <w:t xml:space="preserve">NULL </w:t>
      </w:r>
      <w:r>
        <w:t xml:space="preserve">2023-03-28 00:00:00 </w:t>
      </w:r>
      <w:r>
        <w:t xml:space="preserve">2023-10-20 00:00:00 </w:t>
      </w:r>
      <w:r>
        <w:t xml:space="preserve">2023-08-18 00:00:00 </w:t>
      </w:r>
      <w:r>
        <w:t xml:space="preserve">5 </w:t>
      </w:r>
      <w:r>
        <w:t xml:space="preserve">25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692104 </w:t>
      </w:r>
      <w:r>
        <w:t xml:space="preserve">Organisation Internationale pour les Migrations </w:t>
      </w:r>
      <w:r>
        <w:t xml:space="preserve">OIM </w:t>
      </w:r>
      <w:r>
        <w:t xml:space="preserve">556 </w:t>
      </w:r>
      <w:r>
        <w:t xml:space="preserve">OIM et partenaires </w:t>
      </w:r>
    </w:p>
    <w:p>
      <w:r>
        <w:t xml:space="preserve">689470 </w:t>
      </w:r>
      <w:r>
        <w:t xml:space="preserve">NULL </w:t>
      </w:r>
      <w:r>
        <w:t xml:space="preserve">2023-09-30 00:00:00 </w:t>
      </w:r>
      <w:r>
        <w:t xml:space="preserve">2023-10-20 00:00:00 </w:t>
      </w:r>
      <w:r>
        <w:t xml:space="preserve">2023-08-18 00:00:00 </w:t>
      </w:r>
      <w:r>
        <w:t xml:space="preserve">15 </w:t>
      </w:r>
      <w:r>
        <w:t xml:space="preserve">77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692105 </w:t>
      </w:r>
      <w:r>
        <w:t xml:space="preserve">Organisation Internationale pour les Migrations </w:t>
      </w:r>
      <w:r>
        <w:t xml:space="preserve">OIM </w:t>
      </w:r>
      <w:r>
        <w:t xml:space="preserve">556 </w:t>
      </w:r>
      <w:r>
        <w:t xml:space="preserve">OIM et partenaires </w:t>
      </w:r>
    </w:p>
    <w:p>
      <w:r>
        <w:t xml:space="preserve">689479 </w:t>
      </w:r>
      <w:r>
        <w:t xml:space="preserve">NULL </w:t>
      </w:r>
      <w:r>
        <w:t xml:space="preserve">2022-09-01 00:00:00 </w:t>
      </w:r>
      <w:r>
        <w:t xml:space="preserve">2023-10-20 00:00:00 </w:t>
      </w:r>
      <w:r>
        <w:t xml:space="preserve">2023-08-18 00:00:00 </w:t>
      </w:r>
      <w:r>
        <w:t xml:space="preserve">2 </w:t>
      </w:r>
      <w:r>
        <w:t xml:space="preserve">10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692114 </w:t>
      </w:r>
      <w:r>
        <w:t xml:space="preserve">Organisation Internationale pour les Migrations </w:t>
      </w:r>
      <w:r>
        <w:t xml:space="preserve">OIM </w:t>
      </w:r>
      <w:r>
        <w:t xml:space="preserve">556 </w:t>
      </w:r>
      <w:r>
        <w:t xml:space="preserve">OIM et partenaires </w:t>
      </w:r>
    </w:p>
    <w:p>
      <w:r>
        <w:t xml:space="preserve">689480 </w:t>
      </w:r>
      <w:r>
        <w:t xml:space="preserve">NULL </w:t>
      </w:r>
      <w:r>
        <w:t xml:space="preserve">2023-03-28 00:00:00 </w:t>
      </w:r>
      <w:r>
        <w:t xml:space="preserve">2023-10-20 00:00:00 </w:t>
      </w:r>
      <w:r>
        <w:t xml:space="preserve">2023-08-18 00:00:00 </w:t>
      </w:r>
      <w:r>
        <w:t xml:space="preserve">9 </w:t>
      </w:r>
      <w:r>
        <w:t xml:space="preserve">38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692115 </w:t>
      </w:r>
      <w:r>
        <w:t xml:space="preserve">Organisation Internationale pour les Migrations </w:t>
      </w:r>
      <w:r>
        <w:t xml:space="preserve">OIM </w:t>
      </w:r>
      <w:r>
        <w:t xml:space="preserve">556 </w:t>
      </w:r>
      <w:r>
        <w:t xml:space="preserve">OIM et partenaires </w:t>
      </w:r>
    </w:p>
    <w:p>
      <w:r>
        <w:t xml:space="preserve">689481 </w:t>
      </w:r>
      <w:r>
        <w:t xml:space="preserve">NULL </w:t>
      </w:r>
      <w:r>
        <w:t xml:space="preserve">2023-05-04 00:00:00 </w:t>
      </w:r>
      <w:r>
        <w:t xml:space="preserve">2023-10-20 00:00:00 </w:t>
      </w:r>
      <w:r>
        <w:t xml:space="preserve">2023-08-18 00:00:00 </w:t>
      </w:r>
      <w:r>
        <w:t xml:space="preserve">10 </w:t>
      </w:r>
      <w:r>
        <w:t xml:space="preserve">43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692116 </w:t>
      </w:r>
      <w:r>
        <w:t xml:space="preserve">Organisation Internationale pour les Migrations </w:t>
      </w:r>
      <w:r>
        <w:t xml:space="preserve">OIM </w:t>
      </w:r>
      <w:r>
        <w:t xml:space="preserve">556 </w:t>
      </w:r>
      <w:r>
        <w:t xml:space="preserve">OIM et partenaires </w:t>
      </w:r>
    </w:p>
    <w:p>
      <w:r>
        <w:t xml:space="preserve">689482 </w:t>
      </w:r>
      <w:r>
        <w:t xml:space="preserve">NULL </w:t>
      </w:r>
      <w:r>
        <w:t xml:space="preserve">2023-09-30 00:00:00 </w:t>
      </w:r>
      <w:r>
        <w:t xml:space="preserve">2023-10-20 00:00:00 </w:t>
      </w:r>
      <w:r>
        <w:t xml:space="preserve">2023-08-18 00:00:00 </w:t>
      </w:r>
      <w:r>
        <w:t xml:space="preserve">35 </w:t>
      </w:r>
      <w:r>
        <w:t xml:space="preserve">150 </w:t>
      </w:r>
      <w:r>
        <w:t xml:space="preserve">2 </w:t>
      </w:r>
      <w:r>
        <w:t xml:space="preserve">Retourné </w:t>
      </w:r>
      <w:r>
        <w:t xml:space="preserve">CD6212ZS03 </w:t>
      </w:r>
      <w:r>
        <w:t xml:space="preserve">CD6212ZS03AS08 </w:t>
      </w:r>
      <w:r>
        <w:t xml:space="preserve">KAGELAGELA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692117 </w:t>
      </w:r>
      <w:r>
        <w:t xml:space="preserve">Organisation Internationale pour les Migrations </w:t>
      </w:r>
      <w:r>
        <w:t xml:space="preserve">OIM </w:t>
      </w:r>
      <w:r>
        <w:t xml:space="preserve">556 </w:t>
      </w:r>
      <w:r>
        <w:t xml:space="preserve">OIM et partenaires </w:t>
      </w:r>
    </w:p>
    <w:p>
      <w:r>
        <w:t xml:space="preserve">689489 </w:t>
      </w:r>
      <w:r>
        <w:t xml:space="preserve">NULL </w:t>
      </w:r>
      <w:r>
        <w:t xml:space="preserve">2022-06-01 00:00:00 </w:t>
      </w:r>
      <w:r>
        <w:t xml:space="preserve">2023-10-20 00:00:00 </w:t>
      </w:r>
      <w:r>
        <w:t xml:space="preserve">2023-08-21 00:00:00 </w:t>
      </w:r>
      <w:r>
        <w:t xml:space="preserve">3 </w:t>
      </w:r>
      <w:r>
        <w:t xml:space="preserve">17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692124 </w:t>
      </w:r>
      <w:r>
        <w:t xml:space="preserve">Organisation Internationale pour les Migrations </w:t>
      </w:r>
      <w:r>
        <w:t xml:space="preserve">OIM </w:t>
      </w:r>
      <w:r>
        <w:t xml:space="preserve">556 </w:t>
      </w:r>
      <w:r>
        <w:t xml:space="preserve">OIM et partenaires </w:t>
      </w:r>
    </w:p>
    <w:p>
      <w:r>
        <w:t xml:space="preserve">689490 </w:t>
      </w:r>
      <w:r>
        <w:t xml:space="preserve">NULL </w:t>
      </w:r>
      <w:r>
        <w:t xml:space="preserve">2022-09-01 00:00:00 </w:t>
      </w:r>
      <w:r>
        <w:t xml:space="preserve">2023-10-20 00:00:00 </w:t>
      </w:r>
      <w:r>
        <w:t xml:space="preserve">2023-08-21 00:00:00 </w:t>
      </w:r>
      <w:r>
        <w:t xml:space="preserve">10 </w:t>
      </w:r>
      <w:r>
        <w:t xml:space="preserve">58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692125 </w:t>
      </w:r>
      <w:r>
        <w:t xml:space="preserve">Organisation Internationale pour les Migrations </w:t>
      </w:r>
      <w:r>
        <w:t xml:space="preserve">OIM </w:t>
      </w:r>
      <w:r>
        <w:t xml:space="preserve">556 </w:t>
      </w:r>
      <w:r>
        <w:t xml:space="preserve">OIM et partenaires </w:t>
      </w:r>
    </w:p>
    <w:p>
      <w:r>
        <w:t xml:space="preserve">689491 </w:t>
      </w:r>
      <w:r>
        <w:t xml:space="preserve">NULL </w:t>
      </w:r>
      <w:r>
        <w:t xml:space="preserve">2023-05-04 00:00:00 </w:t>
      </w:r>
      <w:r>
        <w:t xml:space="preserve">2023-10-20 00:00:00 </w:t>
      </w:r>
      <w:r>
        <w:t xml:space="preserve">2023-08-21 00:00:00 </w:t>
      </w:r>
      <w:r>
        <w:t xml:space="preserve">3 </w:t>
      </w:r>
      <w:r>
        <w:t xml:space="preserve">15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692126 </w:t>
      </w:r>
      <w:r>
        <w:t xml:space="preserve">Organisation Internationale pour les Migrations </w:t>
      </w:r>
      <w:r>
        <w:t xml:space="preserve">OIM </w:t>
      </w:r>
      <w:r>
        <w:t xml:space="preserve">556 </w:t>
      </w:r>
      <w:r>
        <w:t xml:space="preserve">OIM et partenaires </w:t>
      </w:r>
    </w:p>
    <w:p>
      <w:r>
        <w:t xml:space="preserve">689502 </w:t>
      </w:r>
      <w:r>
        <w:t xml:space="preserve">NULL </w:t>
      </w:r>
      <w:r>
        <w:t xml:space="preserve">2022-06-01 00:00:00 </w:t>
      </w:r>
      <w:r>
        <w:t xml:space="preserve">2023-10-20 00:00:00 </w:t>
      </w:r>
      <w:r>
        <w:t xml:space="preserve">2023-08-21 00:00:00 </w:t>
      </w:r>
      <w:r>
        <w:t xml:space="preserve">20 </w:t>
      </w:r>
      <w:r>
        <w:t xml:space="preserve">100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692137 </w:t>
      </w:r>
      <w:r>
        <w:t xml:space="preserve">Organisation Internationale pour les Migrations </w:t>
      </w:r>
      <w:r>
        <w:t xml:space="preserve">OIM </w:t>
      </w:r>
      <w:r>
        <w:t xml:space="preserve">556 </w:t>
      </w:r>
      <w:r>
        <w:t xml:space="preserve">OIM et partenaires </w:t>
      </w:r>
    </w:p>
    <w:p>
      <w:r>
        <w:t xml:space="preserve">689503 </w:t>
      </w:r>
      <w:r>
        <w:t xml:space="preserve">NULL </w:t>
      </w:r>
      <w:r>
        <w:t xml:space="preserve">2022-09-01 00:00:00 </w:t>
      </w:r>
      <w:r>
        <w:t xml:space="preserve">2023-10-20 00:00:00 </w:t>
      </w:r>
      <w:r>
        <w:t xml:space="preserve">2023-08-21 00:00:00 </w:t>
      </w:r>
      <w:r>
        <w:t xml:space="preserve">30 </w:t>
      </w:r>
      <w:r>
        <w:t xml:space="preserve">150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692138 </w:t>
      </w:r>
      <w:r>
        <w:t xml:space="preserve">Organisation Internationale pour les Migrations </w:t>
      </w:r>
      <w:r>
        <w:t xml:space="preserve">OIM </w:t>
      </w:r>
      <w:r>
        <w:t xml:space="preserve">556 </w:t>
      </w:r>
      <w:r>
        <w:t xml:space="preserve">OIM et partenaires </w:t>
      </w:r>
    </w:p>
    <w:p>
      <w:r>
        <w:t xml:space="preserve">689504 </w:t>
      </w:r>
      <w:r>
        <w:t xml:space="preserve">NULL </w:t>
      </w:r>
      <w:r>
        <w:t xml:space="preserve">2023-05-04 00:00:00 </w:t>
      </w:r>
      <w:r>
        <w:t xml:space="preserve">2023-10-20 00:00:00 </w:t>
      </w:r>
      <w:r>
        <w:t xml:space="preserve">2023-08-21 00:00:00 </w:t>
      </w:r>
      <w:r>
        <w:t xml:space="preserve">10 </w:t>
      </w:r>
      <w:r>
        <w:t xml:space="preserve">60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692139 </w:t>
      </w:r>
      <w:r>
        <w:t xml:space="preserve">Organisation Internationale pour les Migrations </w:t>
      </w:r>
      <w:r>
        <w:t xml:space="preserve">OIM </w:t>
      </w:r>
      <w:r>
        <w:t xml:space="preserve">556 </w:t>
      </w:r>
      <w:r>
        <w:t xml:space="preserve">OIM et partenaires </w:t>
      </w:r>
    </w:p>
    <w:p>
      <w:r>
        <w:t xml:space="preserve">689507 </w:t>
      </w:r>
      <w:r>
        <w:t xml:space="preserve">NULL </w:t>
      </w:r>
      <w:r>
        <w:t xml:space="preserve">2022-09-01 00:00:00 </w:t>
      </w:r>
      <w:r>
        <w:t xml:space="preserve">2023-10-20 00:00:00 </w:t>
      </w:r>
      <w:r>
        <w:t xml:space="preserve">2023-08-19 00:00:00 </w:t>
      </w:r>
      <w:r>
        <w:t xml:space="preserve">1 </w:t>
      </w:r>
      <w:r>
        <w:t xml:space="preserve">4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692142 </w:t>
      </w:r>
      <w:r>
        <w:t xml:space="preserve">Organisation Internationale pour les Migrations </w:t>
      </w:r>
      <w:r>
        <w:t xml:space="preserve">OIM </w:t>
      </w:r>
      <w:r>
        <w:t xml:space="preserve">556 </w:t>
      </w:r>
      <w:r>
        <w:t xml:space="preserve">OIM et partenaires </w:t>
      </w:r>
    </w:p>
    <w:p>
      <w:r>
        <w:t xml:space="preserve">689512 </w:t>
      </w:r>
      <w:r>
        <w:t xml:space="preserve">NULL </w:t>
      </w:r>
      <w:r>
        <w:t xml:space="preserve">2023-03-28 00:00:00 </w:t>
      </w:r>
      <w:r>
        <w:t xml:space="preserve">2023-10-20 00:00:00 </w:t>
      </w:r>
      <w:r>
        <w:t xml:space="preserve">2023-08-19 00:00:00 </w:t>
      </w:r>
      <w:r>
        <w:t xml:space="preserve">1 </w:t>
      </w:r>
      <w:r>
        <w:t xml:space="preserve">8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 juillet 2023 </w:t>
      </w:r>
      <w:r>
        <w:t xml:space="preserve">NULL </w:t>
      </w:r>
      <w:r>
        <w:t xml:space="preserve">692147 </w:t>
      </w:r>
      <w:r>
        <w:t xml:space="preserve">Organisation Internationale pour les Migrations </w:t>
      </w:r>
      <w:r>
        <w:t xml:space="preserve">OIM </w:t>
      </w:r>
      <w:r>
        <w:t xml:space="preserve">556 </w:t>
      </w:r>
      <w:r>
        <w:t xml:space="preserve">OIM et partenaires </w:t>
      </w:r>
    </w:p>
    <w:p>
      <w:r>
        <w:t xml:space="preserve">689565 </w:t>
      </w:r>
      <w:r>
        <w:t xml:space="preserve">NULL </w:t>
      </w:r>
      <w:r>
        <w:t xml:space="preserve">2022-06-01 00:00:00 </w:t>
      </w:r>
      <w:r>
        <w:t xml:space="preserve">2023-10-20 00:00:00 </w:t>
      </w:r>
      <w:r>
        <w:t xml:space="preserve">2023-08-19 00:00:00 </w:t>
      </w:r>
      <w:r>
        <w:t xml:space="preserve">6 </w:t>
      </w:r>
      <w:r>
        <w:t xml:space="preserve">36 </w:t>
      </w:r>
      <w:r>
        <w:t xml:space="preserve">2 </w:t>
      </w:r>
      <w:r>
        <w:t xml:space="preserve">Retourné </w:t>
      </w:r>
      <w:r>
        <w:t xml:space="preserve">CD6205ZS03 </w:t>
      </w:r>
      <w:r>
        <w:t xml:space="preserve">CD6205ZS03AS07 </w:t>
      </w:r>
      <w:r>
        <w:t xml:space="preserve">CIGIRI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692200 </w:t>
      </w:r>
      <w:r>
        <w:t xml:space="preserve">Organisation Internationale pour les Migrations </w:t>
      </w:r>
      <w:r>
        <w:t xml:space="preserve">OIM </w:t>
      </w:r>
      <w:r>
        <w:t xml:space="preserve">556 </w:t>
      </w:r>
      <w:r>
        <w:t xml:space="preserve">OIM et partenaires </w:t>
      </w:r>
    </w:p>
    <w:p>
      <w:r>
        <w:t xml:space="preserve">689584 </w:t>
      </w:r>
      <w:r>
        <w:t xml:space="preserve">NULL </w:t>
      </w:r>
      <w:r>
        <w:t xml:space="preserve">2022-06-01 00:00:00 </w:t>
      </w:r>
      <w:r>
        <w:t xml:space="preserve">2023-10-20 00:00:00 </w:t>
      </w:r>
      <w:r>
        <w:t xml:space="preserve">2023-08-19 00:00:00 </w:t>
      </w:r>
      <w:r>
        <w:t xml:space="preserve">3 </w:t>
      </w:r>
      <w:r>
        <w:t xml:space="preserve">19 </w:t>
      </w:r>
      <w:r>
        <w:t xml:space="preserve">2 </w:t>
      </w:r>
      <w:r>
        <w:t xml:space="preserve">Retourné </w:t>
      </w:r>
      <w:r>
        <w:t xml:space="preserve">CD6205ZS03 </w:t>
      </w:r>
      <w:r>
        <w:t xml:space="preserve">CD6205ZS03AS07 </w:t>
      </w:r>
      <w:r>
        <w:t xml:space="preserve">CIGIRI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692219 </w:t>
      </w:r>
      <w:r>
        <w:t xml:space="preserve">Organisation Internationale pour les Migrations </w:t>
      </w:r>
      <w:r>
        <w:t xml:space="preserve">OIM </w:t>
      </w:r>
      <w:r>
        <w:t xml:space="preserve">556 </w:t>
      </w:r>
      <w:r>
        <w:t xml:space="preserve">OIM et partenaires </w:t>
      </w:r>
    </w:p>
    <w:p>
      <w:r>
        <w:t xml:space="preserve">689622 </w:t>
      </w:r>
      <w:r>
        <w:t xml:space="preserve">NULL </w:t>
      </w:r>
      <w:r>
        <w:t xml:space="preserve">2023-09-30 00:00:00 </w:t>
      </w:r>
      <w:r>
        <w:t xml:space="preserve">2023-10-20 00:00:00 </w:t>
      </w:r>
      <w:r>
        <w:t xml:space="preserve">2023-08-19 00:00:00 </w:t>
      </w:r>
      <w:r>
        <w:t xml:space="preserve">3 </w:t>
      </w:r>
      <w:r>
        <w:t xml:space="preserve">15 </w:t>
      </w:r>
      <w:r>
        <w:t xml:space="preserve">2 </w:t>
      </w:r>
      <w:r>
        <w:t xml:space="preserve">Retourné </w:t>
      </w:r>
      <w:r>
        <w:t xml:space="preserve">CD6205ZS03 </w:t>
      </w:r>
      <w:r>
        <w:t xml:space="preserve">CD6205ZS03AS08 </w:t>
      </w:r>
      <w:r>
        <w:t xml:space="preserve">CHOLOBERA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692257 </w:t>
      </w:r>
      <w:r>
        <w:t xml:space="preserve">Organisation Internationale pour les Migrations </w:t>
      </w:r>
      <w:r>
        <w:t xml:space="preserve">OIM </w:t>
      </w:r>
      <w:r>
        <w:t xml:space="preserve">556 </w:t>
      </w:r>
      <w:r>
        <w:t xml:space="preserve">OIM et partenaires </w:t>
      </w:r>
    </w:p>
    <w:p>
      <w:r>
        <w:t xml:space="preserve">689646 </w:t>
      </w:r>
      <w:r>
        <w:t xml:space="preserve">NULL </w:t>
      </w:r>
      <w:r>
        <w:t xml:space="preserve">2023-09-30 00:00:00 </w:t>
      </w:r>
      <w:r>
        <w:t xml:space="preserve">2023-10-20 00:00:00 </w:t>
      </w:r>
      <w:r>
        <w:t xml:space="preserve">2023-08-19 00:00:00 </w:t>
      </w:r>
      <w:r>
        <w:t xml:space="preserve">2 </w:t>
      </w:r>
      <w:r>
        <w:t xml:space="preserve">10 </w:t>
      </w:r>
      <w:r>
        <w:t xml:space="preserve">2 </w:t>
      </w:r>
      <w:r>
        <w:t xml:space="preserve">Retourné </w:t>
      </w:r>
      <w:r>
        <w:t xml:space="preserve">CD6205ZS03 </w:t>
      </w:r>
      <w:r>
        <w:t xml:space="preserve">CD6205ZS03AS08 </w:t>
      </w:r>
      <w:r>
        <w:t xml:space="preserve">CHOLOBERA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692281 </w:t>
      </w:r>
      <w:r>
        <w:t xml:space="preserve">Organisation Internationale pour les Migrations </w:t>
      </w:r>
      <w:r>
        <w:t xml:space="preserve">OIM </w:t>
      </w:r>
      <w:r>
        <w:t xml:space="preserve">556 </w:t>
      </w:r>
      <w:r>
        <w:t xml:space="preserve">OIM et partenaires </w:t>
      </w:r>
    </w:p>
    <w:p>
      <w:r>
        <w:t xml:space="preserve">689668 </w:t>
      </w:r>
      <w:r>
        <w:t xml:space="preserve">NULL </w:t>
      </w:r>
      <w:r>
        <w:t xml:space="preserve">2022-06-01 00:00:00 </w:t>
      </w:r>
      <w:r>
        <w:t xml:space="preserve">2023-10-20 00:00:00 </w:t>
      </w:r>
      <w:r>
        <w:t xml:space="preserve">2023-08-21 00:00:00 </w:t>
      </w:r>
      <w:r>
        <w:t xml:space="preserve">20 </w:t>
      </w:r>
      <w:r>
        <w:t xml:space="preserve">60 </w:t>
      </w:r>
      <w:r>
        <w:t xml:space="preserve">2 </w:t>
      </w:r>
      <w:r>
        <w:t xml:space="preserve">Retourné </w:t>
      </w:r>
      <w:r>
        <w:t xml:space="preserve">CD6205ZS03 </w:t>
      </w:r>
      <w:r>
        <w:t xml:space="preserve">CD6205ZS03AS08 </w:t>
      </w:r>
      <w:r>
        <w:t xml:space="preserve">CHOLOBERA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692303 </w:t>
      </w:r>
      <w:r>
        <w:t xml:space="preserve">Organisation Internationale pour les Migrations </w:t>
      </w:r>
      <w:r>
        <w:t xml:space="preserve">OIM </w:t>
      </w:r>
      <w:r>
        <w:t xml:space="preserve">556 </w:t>
      </w:r>
      <w:r>
        <w:t xml:space="preserve">OIM et partenaires </w:t>
      </w:r>
    </w:p>
    <w:p>
      <w:r>
        <w:t xml:space="preserve">689771 </w:t>
      </w:r>
      <w:r>
        <w:t xml:space="preserve">NULL </w:t>
      </w:r>
      <w:r>
        <w:t xml:space="preserve">2022-06-01 00:00:00 </w:t>
      </w:r>
      <w:r>
        <w:t xml:space="preserve">2023-10-20 00:00:00 </w:t>
      </w:r>
      <w:r>
        <w:t xml:space="preserve">2023-08-21 00:00:00 </w:t>
      </w:r>
      <w:r>
        <w:t xml:space="preserve">130 </w:t>
      </w:r>
      <w:r>
        <w:t xml:space="preserve">704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692406 </w:t>
      </w:r>
      <w:r>
        <w:t xml:space="preserve">Organisation Internationale pour les Migrations </w:t>
      </w:r>
      <w:r>
        <w:t xml:space="preserve">OIM </w:t>
      </w:r>
      <w:r>
        <w:t xml:space="preserve">556 </w:t>
      </w:r>
      <w:r>
        <w:t xml:space="preserve">OIM et partenaires </w:t>
      </w:r>
    </w:p>
    <w:p>
      <w:r>
        <w:t xml:space="preserve">689772 </w:t>
      </w:r>
      <w:r>
        <w:t xml:space="preserve">NULL </w:t>
      </w:r>
      <w:r>
        <w:t xml:space="preserve">2022-09-01 00:00:00 </w:t>
      </w:r>
      <w:r>
        <w:t xml:space="preserve">2023-10-20 00:00:00 </w:t>
      </w:r>
      <w:r>
        <w:t xml:space="preserve">2023-08-21 00:00:00 </w:t>
      </w:r>
      <w:r>
        <w:t xml:space="preserve">10 </w:t>
      </w:r>
      <w:r>
        <w:t xml:space="preserve">54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692407 </w:t>
      </w:r>
      <w:r>
        <w:t xml:space="preserve">Organisation Internationale pour les Migrations </w:t>
      </w:r>
      <w:r>
        <w:t xml:space="preserve">OIM </w:t>
      </w:r>
      <w:r>
        <w:t xml:space="preserve">556 </w:t>
      </w:r>
      <w:r>
        <w:t xml:space="preserve">OIM et partenaires </w:t>
      </w:r>
    </w:p>
    <w:p>
      <w:r>
        <w:t xml:space="preserve">689773 </w:t>
      </w:r>
      <w:r>
        <w:t xml:space="preserve">NULL </w:t>
      </w:r>
      <w:r>
        <w:t xml:space="preserve">2022-12-01 00:00:00 </w:t>
      </w:r>
      <w:r>
        <w:t xml:space="preserve">2023-10-20 00:00:00 </w:t>
      </w:r>
      <w:r>
        <w:t xml:space="preserve">2023-08-21 00:00:00 </w:t>
      </w:r>
      <w:r>
        <w:t xml:space="preserve">150 </w:t>
      </w:r>
      <w:r>
        <w:t xml:space="preserve">813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692408 </w:t>
      </w:r>
      <w:r>
        <w:t xml:space="preserve">Organisation Internationale pour les Migrations </w:t>
      </w:r>
      <w:r>
        <w:t xml:space="preserve">OIM </w:t>
      </w:r>
      <w:r>
        <w:t xml:space="preserve">556 </w:t>
      </w:r>
      <w:r>
        <w:t xml:space="preserve">OIM et partenaires </w:t>
      </w:r>
    </w:p>
    <w:p>
      <w:r>
        <w:t xml:space="preserve">689774 </w:t>
      </w:r>
      <w:r>
        <w:t xml:space="preserve">NULL </w:t>
      </w:r>
      <w:r>
        <w:t xml:space="preserve">2023-09-30 00:00:00 </w:t>
      </w:r>
      <w:r>
        <w:t xml:space="preserve">2023-10-20 00:00:00 </w:t>
      </w:r>
      <w:r>
        <w:t xml:space="preserve">2023-08-21 00:00:00 </w:t>
      </w:r>
      <w:r>
        <w:t xml:space="preserve">18 </w:t>
      </w:r>
      <w:r>
        <w:t xml:space="preserve">96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692409 </w:t>
      </w:r>
      <w:r>
        <w:t xml:space="preserve">Organisation Internationale pour les Migrations </w:t>
      </w:r>
      <w:r>
        <w:t xml:space="preserve">OIM </w:t>
      </w:r>
      <w:r>
        <w:t xml:space="preserve">556 </w:t>
      </w:r>
      <w:r>
        <w:t xml:space="preserve">OIM et partenaires </w:t>
      </w:r>
    </w:p>
    <w:p>
      <w:r>
        <w:t xml:space="preserve">689779 </w:t>
      </w:r>
      <w:r>
        <w:t xml:space="preserve">NULL </w:t>
      </w:r>
      <w:r>
        <w:t xml:space="preserve">2022-06-01 00:00:00 </w:t>
      </w:r>
      <w:r>
        <w:t xml:space="preserve">2023-10-20 00:00:00 </w:t>
      </w:r>
      <w:r>
        <w:t xml:space="preserve">2023-08-21 00:00:00 </w:t>
      </w:r>
      <w:r>
        <w:t xml:space="preserve">31 </w:t>
      </w:r>
      <w:r>
        <w:t xml:space="preserve">179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692414 </w:t>
      </w:r>
      <w:r>
        <w:t xml:space="preserve">Organisation Internationale pour les Migrations </w:t>
      </w:r>
      <w:r>
        <w:t xml:space="preserve">OIM </w:t>
      </w:r>
      <w:r>
        <w:t xml:space="preserve">556 </w:t>
      </w:r>
      <w:r>
        <w:t xml:space="preserve">OIM et partenaires </w:t>
      </w:r>
    </w:p>
    <w:p>
      <w:r>
        <w:t xml:space="preserve">689780 </w:t>
      </w:r>
      <w:r>
        <w:t xml:space="preserve">NULL </w:t>
      </w:r>
      <w:r>
        <w:t xml:space="preserve">2022-09-01 00:00:00 </w:t>
      </w:r>
      <w:r>
        <w:t xml:space="preserve">2023-10-20 00:00:00 </w:t>
      </w:r>
      <w:r>
        <w:t xml:space="preserve">2023-08-21 00:00:00 </w:t>
      </w:r>
      <w:r>
        <w:t xml:space="preserve">20 </w:t>
      </w:r>
      <w:r>
        <w:t xml:space="preserve">115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692415 </w:t>
      </w:r>
      <w:r>
        <w:t xml:space="preserve">Organisation Internationale pour les Migrations </w:t>
      </w:r>
      <w:r>
        <w:t xml:space="preserve">OIM </w:t>
      </w:r>
      <w:r>
        <w:t xml:space="preserve">556 </w:t>
      </w:r>
      <w:r>
        <w:t xml:space="preserve">OIM et partenaires </w:t>
      </w:r>
    </w:p>
    <w:p>
      <w:r>
        <w:t xml:space="preserve">689781 </w:t>
      </w:r>
      <w:r>
        <w:t xml:space="preserve">NULL </w:t>
      </w:r>
      <w:r>
        <w:t xml:space="preserve">2022-12-01 00:00:00 </w:t>
      </w:r>
      <w:r>
        <w:t xml:space="preserve">2023-10-20 00:00:00 </w:t>
      </w:r>
      <w:r>
        <w:t xml:space="preserve">2023-08-21 00:00:00 </w:t>
      </w:r>
      <w:r>
        <w:t xml:space="preserve">40 </w:t>
      </w:r>
      <w:r>
        <w:t xml:space="preserve">230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692416 </w:t>
      </w:r>
      <w:r>
        <w:t xml:space="preserve">Organisation Internationale pour les Migrations </w:t>
      </w:r>
      <w:r>
        <w:t xml:space="preserve">OIM </w:t>
      </w:r>
      <w:r>
        <w:t xml:space="preserve">556 </w:t>
      </w:r>
      <w:r>
        <w:t xml:space="preserve">OIM et partenaires </w:t>
      </w:r>
    </w:p>
    <w:p>
      <w:r>
        <w:t xml:space="preserve">689782 </w:t>
      </w:r>
      <w:r>
        <w:t xml:space="preserve">NULL </w:t>
      </w:r>
      <w:r>
        <w:t xml:space="preserve">2023-09-30 00:00:00 </w:t>
      </w:r>
      <w:r>
        <w:t xml:space="preserve">2023-10-20 00:00:00 </w:t>
      </w:r>
      <w:r>
        <w:t xml:space="preserve">2023-08-21 00:00:00 </w:t>
      </w:r>
      <w:r>
        <w:t xml:space="preserve">7 </w:t>
      </w:r>
      <w:r>
        <w:t xml:space="preserve">44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692417 </w:t>
      </w:r>
      <w:r>
        <w:t xml:space="preserve">Organisation Internationale pour les Migrations </w:t>
      </w:r>
      <w:r>
        <w:t xml:space="preserve">OIM </w:t>
      </w:r>
      <w:r>
        <w:t xml:space="preserve">556 </w:t>
      </w:r>
      <w:r>
        <w:t xml:space="preserve">OIM et partenaires </w:t>
      </w:r>
    </w:p>
    <w:p>
      <w:r>
        <w:t xml:space="preserve">689787 </w:t>
      </w:r>
      <w:r>
        <w:t xml:space="preserve">NULL </w:t>
      </w:r>
      <w:r>
        <w:t xml:space="preserve">2022-06-01 00:00:00 </w:t>
      </w:r>
      <w:r>
        <w:t xml:space="preserve">2023-10-20 00:00:00 </w:t>
      </w:r>
      <w:r>
        <w:t xml:space="preserve">2023-08-21 00:00:00 </w:t>
      </w:r>
      <w:r>
        <w:t xml:space="preserve">83 </w:t>
      </w:r>
      <w:r>
        <w:t xml:space="preserve">471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692422 </w:t>
      </w:r>
      <w:r>
        <w:t xml:space="preserve">Organisation Internationale pour les Migrations </w:t>
      </w:r>
      <w:r>
        <w:t xml:space="preserve">OIM </w:t>
      </w:r>
      <w:r>
        <w:t xml:space="preserve">556 </w:t>
      </w:r>
      <w:r>
        <w:t xml:space="preserve">OIM et partenaires </w:t>
      </w:r>
    </w:p>
    <w:p>
      <w:r>
        <w:t xml:space="preserve">689788 </w:t>
      </w:r>
      <w:r>
        <w:t xml:space="preserve">NULL </w:t>
      </w:r>
      <w:r>
        <w:t xml:space="preserve">2022-09-01 00:00:00 </w:t>
      </w:r>
      <w:r>
        <w:t xml:space="preserve">2023-10-20 00:00:00 </w:t>
      </w:r>
      <w:r>
        <w:t xml:space="preserve">2023-08-21 00:00:00 </w:t>
      </w:r>
      <w:r>
        <w:t xml:space="preserve">140 </w:t>
      </w:r>
      <w:r>
        <w:t xml:space="preserve">794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692423 </w:t>
      </w:r>
      <w:r>
        <w:t xml:space="preserve">Organisation Internationale pour les Migrations </w:t>
      </w:r>
      <w:r>
        <w:t xml:space="preserve">OIM </w:t>
      </w:r>
      <w:r>
        <w:t xml:space="preserve">556 </w:t>
      </w:r>
      <w:r>
        <w:t xml:space="preserve">OIM et partenaires </w:t>
      </w:r>
    </w:p>
    <w:p>
      <w:r>
        <w:t xml:space="preserve">689789 </w:t>
      </w:r>
      <w:r>
        <w:t xml:space="preserve">NULL </w:t>
      </w:r>
      <w:r>
        <w:t xml:space="preserve">2023-09-30 00:00:00 </w:t>
      </w:r>
      <w:r>
        <w:t xml:space="preserve">2023-10-20 00:00:00 </w:t>
      </w:r>
      <w:r>
        <w:t xml:space="preserve">2023-08-21 00:00:00 </w:t>
      </w:r>
      <w:r>
        <w:t xml:space="preserve">20 </w:t>
      </w:r>
      <w:r>
        <w:t xml:space="preserve">112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692424 </w:t>
      </w:r>
      <w:r>
        <w:t xml:space="preserve">Organisation Internationale pour les Migrations </w:t>
      </w:r>
      <w:r>
        <w:t xml:space="preserve">OIM </w:t>
      </w:r>
      <w:r>
        <w:t xml:space="preserve">556 </w:t>
      </w:r>
      <w:r>
        <w:t xml:space="preserve">OIM et partenaires </w:t>
      </w:r>
    </w:p>
    <w:p>
      <w:r>
        <w:t xml:space="preserve">689796 </w:t>
      </w:r>
      <w:r>
        <w:t xml:space="preserve">NULL </w:t>
      </w:r>
      <w:r>
        <w:t xml:space="preserve">2022-09-01 00:00:00 </w:t>
      </w:r>
      <w:r>
        <w:t xml:space="preserve">2023-10-20 00:00:00 </w:t>
      </w:r>
      <w:r>
        <w:t xml:space="preserve">2023-08-21 00:00:00 </w:t>
      </w:r>
      <w:r>
        <w:t xml:space="preserve">50 </w:t>
      </w:r>
      <w:r>
        <w:t xml:space="preserve">305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692431 </w:t>
      </w:r>
      <w:r>
        <w:t xml:space="preserve">Organisation Internationale pour les Migrations </w:t>
      </w:r>
      <w:r>
        <w:t xml:space="preserve">OIM </w:t>
      </w:r>
      <w:r>
        <w:t xml:space="preserve">556 </w:t>
      </w:r>
      <w:r>
        <w:t xml:space="preserve">OIM et partenaires </w:t>
      </w:r>
    </w:p>
    <w:p>
      <w:r>
        <w:t xml:space="preserve">689797 </w:t>
      </w:r>
      <w:r>
        <w:t xml:space="preserve">NULL </w:t>
      </w:r>
      <w:r>
        <w:t xml:space="preserve">2023-03-28 00:00:00 </w:t>
      </w:r>
      <w:r>
        <w:t xml:space="preserve">2023-10-20 00:00:00 </w:t>
      </w:r>
      <w:r>
        <w:t xml:space="preserve">2023-08-21 00:00:00 </w:t>
      </w:r>
      <w:r>
        <w:t xml:space="preserve">15 </w:t>
      </w:r>
      <w:r>
        <w:t xml:space="preserve">80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692432 </w:t>
      </w:r>
      <w:r>
        <w:t xml:space="preserve">Organisation Internationale pour les Migrations </w:t>
      </w:r>
      <w:r>
        <w:t xml:space="preserve">OIM </w:t>
      </w:r>
      <w:r>
        <w:t xml:space="preserve">556 </w:t>
      </w:r>
      <w:r>
        <w:t xml:space="preserve">OIM et partenaires </w:t>
      </w:r>
    </w:p>
    <w:p>
      <w:r>
        <w:t xml:space="preserve">689799 </w:t>
      </w:r>
      <w:r>
        <w:t xml:space="preserve">NULL </w:t>
      </w:r>
      <w:r>
        <w:t xml:space="preserve">2023-03-28 00:00:00 </w:t>
      </w:r>
      <w:r>
        <w:t xml:space="preserve">2023-10-20 00:00:00 </w:t>
      </w:r>
      <w:r>
        <w:t xml:space="preserve">2023-08-21 00:00:00 </w:t>
      </w:r>
      <w:r>
        <w:t xml:space="preserve">15 </w:t>
      </w:r>
      <w:r>
        <w:t xml:space="preserve">82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692434 </w:t>
      </w:r>
      <w:r>
        <w:t xml:space="preserve">Organisation Internationale pour les Migrations </w:t>
      </w:r>
      <w:r>
        <w:t xml:space="preserve">OIM </w:t>
      </w:r>
      <w:r>
        <w:t xml:space="preserve">556 </w:t>
      </w:r>
      <w:r>
        <w:t xml:space="preserve">OIM et partenaires </w:t>
      </w:r>
    </w:p>
    <w:p>
      <w:r>
        <w:t xml:space="preserve">689800 </w:t>
      </w:r>
      <w:r>
        <w:t xml:space="preserve">NULL </w:t>
      </w:r>
      <w:r>
        <w:t xml:space="preserve">2023-05-04 00:00:00 </w:t>
      </w:r>
      <w:r>
        <w:t xml:space="preserve">2023-10-20 00:00:00 </w:t>
      </w:r>
      <w:r>
        <w:t xml:space="preserve">2023-08-21 00:00:00 </w:t>
      </w:r>
      <w:r>
        <w:t xml:space="preserve">76 </w:t>
      </w:r>
      <w:r>
        <w:t xml:space="preserve">418 </w:t>
      </w:r>
      <w:r>
        <w:t xml:space="preserve">2 </w:t>
      </w:r>
      <w:r>
        <w:t xml:space="preserve">Retourné </w:t>
      </w:r>
      <w:r>
        <w:t xml:space="preserve">CD6210ZS04 </w:t>
      </w:r>
      <w:r>
        <w:t xml:space="preserve">CD6210ZS04AS14 </w:t>
      </w:r>
      <w:r>
        <w:t xml:space="preserve">LWEBA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692435 </w:t>
      </w:r>
      <w:r>
        <w:t xml:space="preserve">Organisation Internationale pour les Migrations </w:t>
      </w:r>
      <w:r>
        <w:t xml:space="preserve">OIM </w:t>
      </w:r>
      <w:r>
        <w:t xml:space="preserve">556 </w:t>
      </w:r>
      <w:r>
        <w:t xml:space="preserve">OIM et partenaires </w:t>
      </w:r>
    </w:p>
    <w:p>
      <w:r>
        <w:t xml:space="preserve">689876 </w:t>
      </w:r>
      <w:r>
        <w:t xml:space="preserve">NULL </w:t>
      </w:r>
      <w:r>
        <w:t xml:space="preserve">2022-06-01 00:00:00 </w:t>
      </w:r>
      <w:r>
        <w:t xml:space="preserve">2023-10-20 00:00:00 </w:t>
      </w:r>
      <w:r>
        <w:t xml:space="preserve">2023-08-21 00:00:00 </w:t>
      </w:r>
      <w:r>
        <w:t xml:space="preserve">6 </w:t>
      </w:r>
      <w:r>
        <w:t xml:space="preserve">36 </w:t>
      </w:r>
      <w:r>
        <w:t xml:space="preserve">2 </w:t>
      </w:r>
      <w:r>
        <w:t xml:space="preserve">Retourné </w:t>
      </w:r>
      <w:r>
        <w:t xml:space="preserve">CD6210ZS04 </w:t>
      </w:r>
      <w:r>
        <w:t xml:space="preserve">CD6210ZS04AS15 </w:t>
      </w:r>
      <w:r>
        <w:t xml:space="preserve">MBOKO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692511 </w:t>
      </w:r>
      <w:r>
        <w:t xml:space="preserve">Organisation Internationale pour les Migrations </w:t>
      </w:r>
      <w:r>
        <w:t xml:space="preserve">OIM </w:t>
      </w:r>
      <w:r>
        <w:t xml:space="preserve">556 </w:t>
      </w:r>
      <w:r>
        <w:t xml:space="preserve">OIM et partenaires </w:t>
      </w:r>
    </w:p>
    <w:p>
      <w:r>
        <w:t xml:space="preserve">689885 </w:t>
      </w:r>
      <w:r>
        <w:t xml:space="preserve">NULL </w:t>
      </w:r>
      <w:r>
        <w:t xml:space="preserve">2022-06-01 00:00:00 </w:t>
      </w:r>
      <w:r>
        <w:t xml:space="preserve">2023-10-20 00:00:00 </w:t>
      </w:r>
      <w:r>
        <w:t xml:space="preserve">2023-08-21 00:00:00 </w:t>
      </w:r>
      <w:r>
        <w:t xml:space="preserve">5 </w:t>
      </w:r>
      <w:r>
        <w:t xml:space="preserve">30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692520 </w:t>
      </w:r>
      <w:r>
        <w:t xml:space="preserve">Organisation Internationale pour les Migrations </w:t>
      </w:r>
      <w:r>
        <w:t xml:space="preserve">OIM </w:t>
      </w:r>
      <w:r>
        <w:t xml:space="preserve">556 </w:t>
      </w:r>
      <w:r>
        <w:t xml:space="preserve">OIM et partenaires </w:t>
      </w:r>
    </w:p>
    <w:p>
      <w:r>
        <w:t xml:space="preserve">689886 </w:t>
      </w:r>
      <w:r>
        <w:t xml:space="preserve">NULL </w:t>
      </w:r>
      <w:r>
        <w:t xml:space="preserve">2022-09-01 00:00:00 </w:t>
      </w:r>
      <w:r>
        <w:t xml:space="preserve">2023-10-20 00:00:00 </w:t>
      </w:r>
      <w:r>
        <w:t xml:space="preserve">2023-08-21 00:00:00 </w:t>
      </w:r>
      <w:r>
        <w:t xml:space="preserve">200 </w:t>
      </w:r>
      <w:r>
        <w:t xml:space="preserve">1205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692521 </w:t>
      </w:r>
      <w:r>
        <w:t xml:space="preserve">Organisation Internationale pour les Migrations </w:t>
      </w:r>
      <w:r>
        <w:t xml:space="preserve">OIM </w:t>
      </w:r>
      <w:r>
        <w:t xml:space="preserve">556 </w:t>
      </w:r>
      <w:r>
        <w:t xml:space="preserve">OIM et partenaires </w:t>
      </w:r>
    </w:p>
    <w:p>
      <w:r>
        <w:t xml:space="preserve">689887 </w:t>
      </w:r>
      <w:r>
        <w:t xml:space="preserve">NULL </w:t>
      </w:r>
      <w:r>
        <w:t xml:space="preserve">2022-12-01 00:00:00 </w:t>
      </w:r>
      <w:r>
        <w:t xml:space="preserve">2023-10-20 00:00:00 </w:t>
      </w:r>
      <w:r>
        <w:t xml:space="preserve">2023-08-21 00:00:00 </w:t>
      </w:r>
      <w:r>
        <w:t xml:space="preserve">20 </w:t>
      </w:r>
      <w:r>
        <w:t xml:space="preserve">121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692522 </w:t>
      </w:r>
      <w:r>
        <w:t xml:space="preserve">Organisation Internationale pour les Migrations </w:t>
      </w:r>
      <w:r>
        <w:t xml:space="preserve">OIM </w:t>
      </w:r>
      <w:r>
        <w:t xml:space="preserve">556 </w:t>
      </w:r>
      <w:r>
        <w:t xml:space="preserve">OIM et partenaires </w:t>
      </w:r>
    </w:p>
    <w:p>
      <w:r>
        <w:t xml:space="preserve">689893 </w:t>
      </w:r>
      <w:r>
        <w:t xml:space="preserve">NULL </w:t>
      </w:r>
      <w:r>
        <w:t xml:space="preserve">2022-06-01 00:00:00 </w:t>
      </w:r>
      <w:r>
        <w:t xml:space="preserve">2023-10-20 00:00:00 </w:t>
      </w:r>
      <w:r>
        <w:t xml:space="preserve">2023-08-21 00:00:00 </w:t>
      </w:r>
      <w:r>
        <w:t xml:space="preserve">3 </w:t>
      </w:r>
      <w:r>
        <w:t xml:space="preserve">25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692528 </w:t>
      </w:r>
      <w:r>
        <w:t xml:space="preserve">Organisation Internationale pour les Migrations </w:t>
      </w:r>
      <w:r>
        <w:t xml:space="preserve">OIM </w:t>
      </w:r>
      <w:r>
        <w:t xml:space="preserve">556 </w:t>
      </w:r>
      <w:r>
        <w:t xml:space="preserve">OIM et partenaires </w:t>
      </w:r>
    </w:p>
    <w:p>
      <w:r>
        <w:t xml:space="preserve">689894 </w:t>
      </w:r>
      <w:r>
        <w:t xml:space="preserve">NULL </w:t>
      </w:r>
      <w:r>
        <w:t xml:space="preserve">2022-09-01 00:00:00 </w:t>
      </w:r>
      <w:r>
        <w:t xml:space="preserve">2023-10-20 00:00:00 </w:t>
      </w:r>
      <w:r>
        <w:t xml:space="preserve">2023-08-21 00:00:00 </w:t>
      </w:r>
      <w:r>
        <w:t xml:space="preserve">1 </w:t>
      </w:r>
      <w:r>
        <w:t xml:space="preserve">8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692529 </w:t>
      </w:r>
      <w:r>
        <w:t xml:space="preserve">Organisation Internationale pour les Migrations </w:t>
      </w:r>
      <w:r>
        <w:t xml:space="preserve">OIM </w:t>
      </w:r>
      <w:r>
        <w:t xml:space="preserve">556 </w:t>
      </w:r>
      <w:r>
        <w:t xml:space="preserve">OIM et partenaires </w:t>
      </w:r>
    </w:p>
    <w:p>
      <w:r>
        <w:t xml:space="preserve">689895 </w:t>
      </w:r>
      <w:r>
        <w:t xml:space="preserve">NULL </w:t>
      </w:r>
      <w:r>
        <w:t xml:space="preserve">2023-03-28 00:00:00 </w:t>
      </w:r>
      <w:r>
        <w:t xml:space="preserve">2023-10-20 00:00:00 </w:t>
      </w:r>
      <w:r>
        <w:t xml:space="preserve">2023-08-21 00:00:00 </w:t>
      </w:r>
      <w:r>
        <w:t xml:space="preserve">1 </w:t>
      </w:r>
      <w:r>
        <w:t xml:space="preserve">6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692530 </w:t>
      </w:r>
      <w:r>
        <w:t xml:space="preserve">Organisation Internationale pour les Migrations </w:t>
      </w:r>
      <w:r>
        <w:t xml:space="preserve">OIM </w:t>
      </w:r>
      <w:r>
        <w:t xml:space="preserve">556 </w:t>
      </w:r>
      <w:r>
        <w:t xml:space="preserve">OIM et partenaires </w:t>
      </w:r>
    </w:p>
    <w:p>
      <w:r>
        <w:t xml:space="preserve">689896 </w:t>
      </w:r>
      <w:r>
        <w:t xml:space="preserve">NULL </w:t>
      </w:r>
      <w:r>
        <w:t xml:space="preserve">2023-05-04 00:00:00 </w:t>
      </w:r>
      <w:r>
        <w:t xml:space="preserve">2023-10-20 00:00:00 </w:t>
      </w:r>
      <w:r>
        <w:t xml:space="preserve">2023-08-21 00:00:00 </w:t>
      </w:r>
      <w:r>
        <w:t xml:space="preserve">8 </w:t>
      </w:r>
      <w:r>
        <w:t xml:space="preserve">47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692531 </w:t>
      </w:r>
      <w:r>
        <w:t xml:space="preserve">Organisation Internationale pour les Migrations </w:t>
      </w:r>
      <w:r>
        <w:t xml:space="preserve">OIM </w:t>
      </w:r>
      <w:r>
        <w:t xml:space="preserve">556 </w:t>
      </w:r>
      <w:r>
        <w:t xml:space="preserve">OIM et partenaires </w:t>
      </w:r>
    </w:p>
    <w:p>
      <w:r>
        <w:t xml:space="preserve">689909 </w:t>
      </w:r>
      <w:r>
        <w:t xml:space="preserve">NULL </w:t>
      </w:r>
      <w:r>
        <w:t xml:space="preserve">2022-12-01 00:00:00 </w:t>
      </w:r>
      <w:r>
        <w:t xml:space="preserve">2023-10-20 00:00:00 </w:t>
      </w:r>
      <w:r>
        <w:t xml:space="preserve">2023-08-23 00:00:00 </w:t>
      </w:r>
      <w:r>
        <w:t xml:space="preserve">45 </w:t>
      </w:r>
      <w:r>
        <w:t xml:space="preserve">225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692544 </w:t>
      </w:r>
      <w:r>
        <w:t xml:space="preserve">Organisation Internationale pour les Migrations </w:t>
      </w:r>
      <w:r>
        <w:t xml:space="preserve">OIM </w:t>
      </w:r>
      <w:r>
        <w:t xml:space="preserve">556 </w:t>
      </w:r>
      <w:r>
        <w:t xml:space="preserve">OIM et partenaires </w:t>
      </w:r>
    </w:p>
    <w:p>
      <w:r>
        <w:t xml:space="preserve">689921 </w:t>
      </w:r>
      <w:r>
        <w:t xml:space="preserve">NULL </w:t>
      </w:r>
      <w:r>
        <w:t xml:space="preserve">2022-12-01 00:00:00 </w:t>
      </w:r>
      <w:r>
        <w:t xml:space="preserve">2023-10-20 00:00:00 </w:t>
      </w:r>
      <w:r>
        <w:t xml:space="preserve">2023-08-22 00:00:00 </w:t>
      </w:r>
      <w:r>
        <w:t xml:space="preserve">19 </w:t>
      </w:r>
      <w:r>
        <w:t xml:space="preserve">106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CD54 </w:t>
      </w:r>
      <w:r>
        <w:t xml:space="preserve">Ituri </w:t>
      </w:r>
      <w:r>
        <w:t xml:space="preserve">CD5405 </w:t>
      </w:r>
      <w:r>
        <w:t xml:space="preserve">Djugu </w:t>
      </w:r>
      <w:r>
        <w:t xml:space="preserve">3 </w:t>
      </w:r>
      <w:r>
        <w:t xml:space="preserve">CD540507 </w:t>
      </w:r>
      <w:r>
        <w:t xml:space="preserve">Djugu </w:t>
      </w:r>
      <w:r>
        <w:t xml:space="preserve">CD54050701 </w:t>
      </w:r>
      <w:r>
        <w:t xml:space="preserve">Djugu centre </w:t>
      </w:r>
      <w:r>
        <w:t xml:space="preserve">NULL </w:t>
      </w:r>
      <w:r>
        <w:t xml:space="preserve">NULL </w:t>
      </w:r>
      <w:r>
        <w:t xml:space="preserve">CD5405ZS07 </w:t>
      </w:r>
      <w:r>
        <w:t xml:space="preserve">Linga </w:t>
      </w:r>
      <w:r>
        <w:t xml:space="preserve">NULL </w:t>
      </w:r>
      <w:r>
        <w:t xml:space="preserve">NULL </w:t>
      </w:r>
      <w:r>
        <w:t xml:space="preserve">Evaluation DTM juillet 2023 </w:t>
      </w:r>
      <w:r>
        <w:t xml:space="preserve">NULL </w:t>
      </w:r>
      <w:r>
        <w:t xml:space="preserve">692556 </w:t>
      </w:r>
      <w:r>
        <w:t xml:space="preserve">Organisation Internationale pour les Migrations </w:t>
      </w:r>
      <w:r>
        <w:t xml:space="preserve">OIM </w:t>
      </w:r>
      <w:r>
        <w:t xml:space="preserve">556 </w:t>
      </w:r>
      <w:r>
        <w:t xml:space="preserve">OIM et partenaires </w:t>
      </w:r>
    </w:p>
    <w:p>
      <w:r>
        <w:t xml:space="preserve">689922 </w:t>
      </w:r>
      <w:r>
        <w:t xml:space="preserve">NULL </w:t>
      </w:r>
      <w:r>
        <w:t xml:space="preserve">2023-05-04 00:00:00 </w:t>
      </w:r>
      <w:r>
        <w:t xml:space="preserve">2023-10-20 00:00:00 </w:t>
      </w:r>
      <w:r>
        <w:t xml:space="preserve">2023-08-22 00:00:00 </w:t>
      </w:r>
      <w:r>
        <w:t xml:space="preserve">25 </w:t>
      </w:r>
      <w:r>
        <w:t xml:space="preserve">150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692557 </w:t>
      </w:r>
      <w:r>
        <w:t xml:space="preserve">Organisation Internationale pour les Migrations </w:t>
      </w:r>
      <w:r>
        <w:t xml:space="preserve">OIM </w:t>
      </w:r>
      <w:r>
        <w:t xml:space="preserve">556 </w:t>
      </w:r>
      <w:r>
        <w:t xml:space="preserve">OIM et partenaires </w:t>
      </w:r>
    </w:p>
    <w:p>
      <w:r>
        <w:t xml:space="preserve">689923 </w:t>
      </w:r>
      <w:r>
        <w:t xml:space="preserve">NULL </w:t>
      </w:r>
      <w:r>
        <w:t xml:space="preserve">2023-09-30 00:00:00 </w:t>
      </w:r>
      <w:r>
        <w:t xml:space="preserve">2023-10-20 00:00:00 </w:t>
      </w:r>
      <w:r>
        <w:t xml:space="preserve">2023-08-22 00:00:00 </w:t>
      </w:r>
      <w:r>
        <w:t xml:space="preserve">35 </w:t>
      </w:r>
      <w:r>
        <w:t xml:space="preserve">210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692558 </w:t>
      </w:r>
      <w:r>
        <w:t xml:space="preserve">Organisation Internationale pour les Migrations </w:t>
      </w:r>
      <w:r>
        <w:t xml:space="preserve">OIM </w:t>
      </w:r>
      <w:r>
        <w:t xml:space="preserve">556 </w:t>
      </w:r>
      <w:r>
        <w:t xml:space="preserve">OIM et partenaires </w:t>
      </w:r>
    </w:p>
    <w:p>
      <w:r>
        <w:t xml:space="preserve">689936 </w:t>
      </w:r>
      <w:r>
        <w:t xml:space="preserve">NULL </w:t>
      </w:r>
      <w:r>
        <w:t xml:space="preserve">2022-12-01 00:00:00 </w:t>
      </w:r>
      <w:r>
        <w:t xml:space="preserve">2023-10-20 00:00:00 </w:t>
      </w:r>
      <w:r>
        <w:t xml:space="preserve">2023-08-28 00:00:00 </w:t>
      </w:r>
      <w:r>
        <w:t xml:space="preserve">20 </w:t>
      </w:r>
      <w:r>
        <w:t xml:space="preserve">100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692571 </w:t>
      </w:r>
      <w:r>
        <w:t xml:space="preserve">Organisation Internationale pour les Migrations </w:t>
      </w:r>
      <w:r>
        <w:t xml:space="preserve">OIM </w:t>
      </w:r>
      <w:r>
        <w:t xml:space="preserve">556 </w:t>
      </w:r>
      <w:r>
        <w:t xml:space="preserve">OIM et partenaires </w:t>
      </w:r>
    </w:p>
    <w:p>
      <w:r>
        <w:t xml:space="preserve">689943 </w:t>
      </w:r>
      <w:r>
        <w:t xml:space="preserve">NULL </w:t>
      </w:r>
      <w:r>
        <w:t xml:space="preserve">2022-09-01 00:00:00 </w:t>
      </w:r>
      <w:r>
        <w:t xml:space="preserve">2023-10-20 00:00:00 </w:t>
      </w:r>
      <w:r>
        <w:t xml:space="preserve">2023-08-22 00:00:00 </w:t>
      </w:r>
      <w:r>
        <w:t xml:space="preserve">14 </w:t>
      </w:r>
      <w:r>
        <w:t xml:space="preserve">77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692578 </w:t>
      </w:r>
      <w:r>
        <w:t xml:space="preserve">Organisation Internationale pour les Migrations </w:t>
      </w:r>
      <w:r>
        <w:t xml:space="preserve">OIM </w:t>
      </w:r>
      <w:r>
        <w:t xml:space="preserve">556 </w:t>
      </w:r>
      <w:r>
        <w:t xml:space="preserve">OIM et partenaires </w:t>
      </w:r>
    </w:p>
    <w:p>
      <w:r>
        <w:t xml:space="preserve">689949 </w:t>
      </w:r>
      <w:r>
        <w:t xml:space="preserve">NULL </w:t>
      </w:r>
      <w:r>
        <w:t xml:space="preserve">2022-12-01 00:00:00 </w:t>
      </w:r>
      <w:r>
        <w:t xml:space="preserve">2023-10-20 00:00:00 </w:t>
      </w:r>
      <w:r>
        <w:t xml:space="preserve">2023-08-22 00:00:00 </w:t>
      </w:r>
      <w:r>
        <w:t xml:space="preserve">11 </w:t>
      </w:r>
      <w:r>
        <w:t xml:space="preserve">65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692584 </w:t>
      </w:r>
      <w:r>
        <w:t xml:space="preserve">Organisation Internationale pour les Migrations </w:t>
      </w:r>
      <w:r>
        <w:t xml:space="preserve">OIM </w:t>
      </w:r>
      <w:r>
        <w:t xml:space="preserve">556 </w:t>
      </w:r>
      <w:r>
        <w:t xml:space="preserve">OIM et partenaires </w:t>
      </w:r>
    </w:p>
    <w:p>
      <w:r>
        <w:t xml:space="preserve">689955 </w:t>
      </w:r>
      <w:r>
        <w:t xml:space="preserve">NULL </w:t>
      </w:r>
      <w:r>
        <w:t xml:space="preserve">2022-12-01 00:00:00 </w:t>
      </w:r>
      <w:r>
        <w:t xml:space="preserve">2023-10-20 00:00:00 </w:t>
      </w:r>
      <w:r>
        <w:t xml:space="preserve">2023-08-22 00:00:00 </w:t>
      </w:r>
      <w:r>
        <w:t xml:space="preserve">42 </w:t>
      </w:r>
      <w:r>
        <w:t xml:space="preserve">210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692590 </w:t>
      </w:r>
      <w:r>
        <w:t xml:space="preserve">Organisation Internationale pour les Migrations </w:t>
      </w:r>
      <w:r>
        <w:t xml:space="preserve">OIM </w:t>
      </w:r>
      <w:r>
        <w:t xml:space="preserve">556 </w:t>
      </w:r>
      <w:r>
        <w:t xml:space="preserve">OIM et partenaires </w:t>
      </w:r>
    </w:p>
    <w:p>
      <w:r>
        <w:t xml:space="preserve">689962 </w:t>
      </w:r>
      <w:r>
        <w:t xml:space="preserve">NULL </w:t>
      </w:r>
      <w:r>
        <w:t xml:space="preserve">2022-12-01 00:00:00 </w:t>
      </w:r>
      <w:r>
        <w:t xml:space="preserve">2023-10-20 00:00:00 </w:t>
      </w:r>
      <w:r>
        <w:t xml:space="preserve">2023-08-24 00:00:00 </w:t>
      </w:r>
      <w:r>
        <w:t xml:space="preserve">23 </w:t>
      </w:r>
      <w:r>
        <w:t xml:space="preserve">126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692597 </w:t>
      </w:r>
      <w:r>
        <w:t xml:space="preserve">Organisation Internationale pour les Migrations </w:t>
      </w:r>
      <w:r>
        <w:t xml:space="preserve">OIM </w:t>
      </w:r>
      <w:r>
        <w:t xml:space="preserve">556 </w:t>
      </w:r>
      <w:r>
        <w:t xml:space="preserve">OIM et partenaires </w:t>
      </w:r>
    </w:p>
    <w:p>
      <w:r>
        <w:t xml:space="preserve">689974 </w:t>
      </w:r>
      <w:r>
        <w:t xml:space="preserve">NULL </w:t>
      </w:r>
      <w:r>
        <w:t xml:space="preserve">2022-12-01 00:00:00 </w:t>
      </w:r>
      <w:r>
        <w:t xml:space="preserve">2023-10-20 00:00:00 </w:t>
      </w:r>
      <w:r>
        <w:t xml:space="preserve">2023-08-29 00:00:00 </w:t>
      </w:r>
      <w:r>
        <w:t xml:space="preserve">20 </w:t>
      </w:r>
      <w:r>
        <w:t xml:space="preserve">100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692609 </w:t>
      </w:r>
      <w:r>
        <w:t xml:space="preserve">Organisation Internationale pour les Migrations </w:t>
      </w:r>
      <w:r>
        <w:t xml:space="preserve">OIM </w:t>
      </w:r>
      <w:r>
        <w:t xml:space="preserve">556 </w:t>
      </w:r>
      <w:r>
        <w:t xml:space="preserve">OIM et partenaires </w:t>
      </w:r>
    </w:p>
    <w:p>
      <w:r>
        <w:t xml:space="preserve">689979 </w:t>
      </w:r>
      <w:r>
        <w:t xml:space="preserve">NULL </w:t>
      </w:r>
      <w:r>
        <w:t xml:space="preserve">2022-12-01 00:00:00 </w:t>
      </w:r>
      <w:r>
        <w:t xml:space="preserve">2023-10-20 00:00:00 </w:t>
      </w:r>
      <w:r>
        <w:t xml:space="preserve">2023-08-29 00:00:00 </w:t>
      </w:r>
      <w:r>
        <w:t xml:space="preserve">11 </w:t>
      </w:r>
      <w:r>
        <w:t xml:space="preserve">55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692614 </w:t>
      </w:r>
      <w:r>
        <w:t xml:space="preserve">Organisation Internationale pour les Migrations </w:t>
      </w:r>
      <w:r>
        <w:t xml:space="preserve">OIM </w:t>
      </w:r>
      <w:r>
        <w:t xml:space="preserve">556 </w:t>
      </w:r>
      <w:r>
        <w:t xml:space="preserve">OIM et partenaires </w:t>
      </w:r>
    </w:p>
    <w:p>
      <w:r>
        <w:t xml:space="preserve">689988 </w:t>
      </w:r>
      <w:r>
        <w:t xml:space="preserve">NULL </w:t>
      </w:r>
      <w:r>
        <w:t xml:space="preserve">2022-12-01 00:00:00 </w:t>
      </w:r>
      <w:r>
        <w:t xml:space="preserve">2023-10-20 00:00:00 </w:t>
      </w:r>
      <w:r>
        <w:t xml:space="preserve">2023-08-28 00:00:00 </w:t>
      </w:r>
      <w:r>
        <w:t xml:space="preserve">27 </w:t>
      </w:r>
      <w:r>
        <w:t xml:space="preserve">135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692623 </w:t>
      </w:r>
      <w:r>
        <w:t xml:space="preserve">Organisation Internationale pour les Migrations </w:t>
      </w:r>
      <w:r>
        <w:t xml:space="preserve">OIM </w:t>
      </w:r>
      <w:r>
        <w:t xml:space="preserve">556 </w:t>
      </w:r>
      <w:r>
        <w:t xml:space="preserve">OIM et partenaires </w:t>
      </w:r>
    </w:p>
    <w:p>
      <w:r>
        <w:t xml:space="preserve">689996 </w:t>
      </w:r>
      <w:r>
        <w:t xml:space="preserve">NULL </w:t>
      </w:r>
      <w:r>
        <w:t xml:space="preserve">2022-06-01 00:00:00 </w:t>
      </w:r>
      <w:r>
        <w:t xml:space="preserve">2023-10-20 00:00:00 </w:t>
      </w:r>
      <w:r>
        <w:t xml:space="preserve">2023-08-29 00:00:00 </w:t>
      </w:r>
      <w:r>
        <w:t xml:space="preserve">12 </w:t>
      </w:r>
      <w:r>
        <w:t xml:space="preserve">60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692631 </w:t>
      </w:r>
      <w:r>
        <w:t xml:space="preserve">Organisation Internationale pour les Migrations </w:t>
      </w:r>
      <w:r>
        <w:t xml:space="preserve">OIM </w:t>
      </w:r>
      <w:r>
        <w:t xml:space="preserve">556 </w:t>
      </w:r>
      <w:r>
        <w:t xml:space="preserve">OIM et partenaires </w:t>
      </w:r>
    </w:p>
    <w:p>
      <w:r>
        <w:t xml:space="preserve">690003 </w:t>
      </w:r>
      <w:r>
        <w:t xml:space="preserve">NULL </w:t>
      </w:r>
      <w:r>
        <w:t xml:space="preserve">2022-06-01 00:00:00 </w:t>
      </w:r>
      <w:r>
        <w:t xml:space="preserve">2023-10-20 00:00:00 </w:t>
      </w:r>
      <w:r>
        <w:t xml:space="preserve">2023-08-28 00:00:00 </w:t>
      </w:r>
      <w:r>
        <w:t xml:space="preserve">14 </w:t>
      </w:r>
      <w:r>
        <w:t xml:space="preserve">70 </w:t>
      </w:r>
      <w:r>
        <w:t xml:space="preserve">2 </w:t>
      </w:r>
      <w:r>
        <w:t xml:space="preserve">Retourné </w:t>
      </w:r>
      <w:r>
        <w:t xml:space="preserve">CD6205ZS01 </w:t>
      </w:r>
      <w:r>
        <w:t xml:space="preserve">CD6205ZS01AS18 </w:t>
      </w:r>
      <w:r>
        <w:t xml:space="preserve">MIANDA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692638 </w:t>
      </w:r>
      <w:r>
        <w:t xml:space="preserve">Organisation Internationale pour les Migrations </w:t>
      </w:r>
      <w:r>
        <w:t xml:space="preserve">OIM </w:t>
      </w:r>
      <w:r>
        <w:t xml:space="preserve">556 </w:t>
      </w:r>
      <w:r>
        <w:t xml:space="preserve">OIM et partenaires </w:t>
      </w:r>
    </w:p>
    <w:p>
      <w:r>
        <w:t xml:space="preserve">690011 </w:t>
      </w:r>
      <w:r>
        <w:t xml:space="preserve">NULL </w:t>
      </w:r>
      <w:r>
        <w:t xml:space="preserve">2022-06-01 00:00:00 </w:t>
      </w:r>
      <w:r>
        <w:t xml:space="preserve">2023-10-20 00:00:00 </w:t>
      </w:r>
      <w:r>
        <w:t xml:space="preserve">2023-08-23 00:00:00 </w:t>
      </w:r>
      <w:r>
        <w:t xml:space="preserve">20 </w:t>
      </w:r>
      <w:r>
        <w:t xml:space="preserve">112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692646 </w:t>
      </w:r>
      <w:r>
        <w:t xml:space="preserve">Organisation Internationale pour les Migrations </w:t>
      </w:r>
      <w:r>
        <w:t xml:space="preserve">OIM </w:t>
      </w:r>
      <w:r>
        <w:t xml:space="preserve">556 </w:t>
      </w:r>
      <w:r>
        <w:t xml:space="preserve">OIM et partenaires </w:t>
      </w:r>
    </w:p>
    <w:p>
      <w:r>
        <w:t xml:space="preserve">690012 </w:t>
      </w:r>
      <w:r>
        <w:t xml:space="preserve">NULL </w:t>
      </w:r>
      <w:r>
        <w:t xml:space="preserve">2023-03-28 00:00:00 </w:t>
      </w:r>
      <w:r>
        <w:t xml:space="preserve">2023-10-20 00:00:00 </w:t>
      </w:r>
      <w:r>
        <w:t xml:space="preserve">2023-08-23 00:00:00 </w:t>
      </w:r>
      <w:r>
        <w:t xml:space="preserve">15 </w:t>
      </w:r>
      <w:r>
        <w:t xml:space="preserve">97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692647 </w:t>
      </w:r>
      <w:r>
        <w:t xml:space="preserve">Organisation Internationale pour les Migrations </w:t>
      </w:r>
      <w:r>
        <w:t xml:space="preserve">OIM </w:t>
      </w:r>
      <w:r>
        <w:t xml:space="preserve">556 </w:t>
      </w:r>
      <w:r>
        <w:t xml:space="preserve">OIM et partenaires </w:t>
      </w:r>
    </w:p>
    <w:p>
      <w:r>
        <w:t xml:space="preserve">690013 </w:t>
      </w:r>
      <w:r>
        <w:t xml:space="preserve">NULL </w:t>
      </w:r>
      <w:r>
        <w:t xml:space="preserve">2023-05-04 00:00:00 </w:t>
      </w:r>
      <w:r>
        <w:t xml:space="preserve">2023-10-20 00:00:00 </w:t>
      </w:r>
      <w:r>
        <w:t xml:space="preserve">2023-08-23 00:00:00 </w:t>
      </w:r>
      <w:r>
        <w:t xml:space="preserve">6 </w:t>
      </w:r>
      <w:r>
        <w:t xml:space="preserve">39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692648 </w:t>
      </w:r>
      <w:r>
        <w:t xml:space="preserve">Organisation Internationale pour les Migrations </w:t>
      </w:r>
      <w:r>
        <w:t xml:space="preserve">OIM </w:t>
      </w:r>
      <w:r>
        <w:t xml:space="preserve">556 </w:t>
      </w:r>
      <w:r>
        <w:t xml:space="preserve">OIM et partenaires </w:t>
      </w:r>
    </w:p>
    <w:p>
      <w:r>
        <w:t xml:space="preserve">690021 </w:t>
      </w:r>
      <w:r>
        <w:t xml:space="preserve">NULL </w:t>
      </w:r>
      <w:r>
        <w:t xml:space="preserve">2023-09-30 00:00:00 </w:t>
      </w:r>
      <w:r>
        <w:t xml:space="preserve">2023-10-20 00:00:00 </w:t>
      </w:r>
      <w:r>
        <w:t xml:space="preserve">2023-08-23 00:00:00 </w:t>
      </w:r>
      <w:r>
        <w:t xml:space="preserve">5 </w:t>
      </w:r>
      <w:r>
        <w:t xml:space="preserve">34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692656 </w:t>
      </w:r>
      <w:r>
        <w:t xml:space="preserve">Organisation Internationale pour les Migrations </w:t>
      </w:r>
      <w:r>
        <w:t xml:space="preserve">OIM </w:t>
      </w:r>
      <w:r>
        <w:t xml:space="preserve">556 </w:t>
      </w:r>
      <w:r>
        <w:t xml:space="preserve">OIM et partenaires </w:t>
      </w:r>
    </w:p>
    <w:p>
      <w:r>
        <w:t xml:space="preserve">690044 </w:t>
      </w:r>
      <w:r>
        <w:t xml:space="preserve">NULL </w:t>
      </w:r>
      <w:r>
        <w:t xml:space="preserve">2022-06-01 00:00:00 </w:t>
      </w:r>
      <w:r>
        <w:t xml:space="preserve">2023-10-20 00:00:00 </w:t>
      </w:r>
      <w:r>
        <w:t xml:space="preserve">2023-08-23 00:00:00 </w:t>
      </w:r>
      <w:r>
        <w:t xml:space="preserve">3 </w:t>
      </w:r>
      <w:r>
        <w:t xml:space="preserve">18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692679 </w:t>
      </w:r>
      <w:r>
        <w:t xml:space="preserve">Organisation Internationale pour les Migrations </w:t>
      </w:r>
      <w:r>
        <w:t xml:space="preserve">OIM </w:t>
      </w:r>
      <w:r>
        <w:t xml:space="preserve">556 </w:t>
      </w:r>
      <w:r>
        <w:t xml:space="preserve">OIM et partenaires </w:t>
      </w:r>
    </w:p>
    <w:p>
      <w:r>
        <w:t xml:space="preserve">690050 </w:t>
      </w:r>
      <w:r>
        <w:t xml:space="preserve">NULL </w:t>
      </w:r>
      <w:r>
        <w:t xml:space="preserve">2022-06-01 00:00:00 </w:t>
      </w:r>
      <w:r>
        <w:t xml:space="preserve">2023-10-20 00:00:00 </w:t>
      </w:r>
      <w:r>
        <w:t xml:space="preserve">2023-08-23 00:00:00 </w:t>
      </w:r>
      <w:r>
        <w:t xml:space="preserve">3 </w:t>
      </w:r>
      <w:r>
        <w:t xml:space="preserve">14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692685 </w:t>
      </w:r>
      <w:r>
        <w:t xml:space="preserve">Organisation Internationale pour les Migrations </w:t>
      </w:r>
      <w:r>
        <w:t xml:space="preserve">OIM </w:t>
      </w:r>
      <w:r>
        <w:t xml:space="preserve">556 </w:t>
      </w:r>
      <w:r>
        <w:t xml:space="preserve">OIM et partenaires </w:t>
      </w:r>
    </w:p>
    <w:p>
      <w:r>
        <w:t xml:space="preserve">690051 </w:t>
      </w:r>
      <w:r>
        <w:t xml:space="preserve">NULL </w:t>
      </w:r>
      <w:r>
        <w:t xml:space="preserve">2023-05-04 00:00:00 </w:t>
      </w:r>
      <w:r>
        <w:t xml:space="preserve">2023-10-20 00:00:00 </w:t>
      </w:r>
      <w:r>
        <w:t xml:space="preserve">2023-08-23 00:00:00 </w:t>
      </w:r>
      <w:r>
        <w:t xml:space="preserve">8 </w:t>
      </w:r>
      <w:r>
        <w:t xml:space="preserve">42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692686 </w:t>
      </w:r>
      <w:r>
        <w:t xml:space="preserve">Organisation Internationale pour les Migrations </w:t>
      </w:r>
      <w:r>
        <w:t xml:space="preserve">OIM </w:t>
      </w:r>
      <w:r>
        <w:t xml:space="preserve">556 </w:t>
      </w:r>
      <w:r>
        <w:t xml:space="preserve">OIM et partenaires </w:t>
      </w:r>
    </w:p>
    <w:p>
      <w:r>
        <w:t xml:space="preserve">690052 </w:t>
      </w:r>
      <w:r>
        <w:t xml:space="preserve">NULL </w:t>
      </w:r>
      <w:r>
        <w:t xml:space="preserve">2023-09-30 00:00:00 </w:t>
      </w:r>
      <w:r>
        <w:t xml:space="preserve">2023-10-20 00:00:00 </w:t>
      </w:r>
      <w:r>
        <w:t xml:space="preserve">2023-08-23 00:00:00 </w:t>
      </w:r>
      <w:r>
        <w:t xml:space="preserve">2 </w:t>
      </w:r>
      <w:r>
        <w:t xml:space="preserve">11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692687 </w:t>
      </w:r>
      <w:r>
        <w:t xml:space="preserve">Organisation Internationale pour les Migrations </w:t>
      </w:r>
      <w:r>
        <w:t xml:space="preserve">OIM </w:t>
      </w:r>
      <w:r>
        <w:t xml:space="preserve">556 </w:t>
      </w:r>
      <w:r>
        <w:t xml:space="preserve">OIM et partenaires </w:t>
      </w:r>
    </w:p>
    <w:p>
      <w:r>
        <w:t xml:space="preserve">690072 </w:t>
      </w:r>
      <w:r>
        <w:t xml:space="preserve">NULL </w:t>
      </w:r>
      <w:r>
        <w:t xml:space="preserve">2022-06-01 00:00:00 </w:t>
      </w:r>
      <w:r>
        <w:t xml:space="preserve">2023-10-20 00:00:00 </w:t>
      </w:r>
      <w:r>
        <w:t xml:space="preserve">2023-08-23 00:00:00 </w:t>
      </w:r>
      <w:r>
        <w:t xml:space="preserve">5 </w:t>
      </w:r>
      <w:r>
        <w:t xml:space="preserve">17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692707 </w:t>
      </w:r>
      <w:r>
        <w:t xml:space="preserve">Organisation Internationale pour les Migrations </w:t>
      </w:r>
      <w:r>
        <w:t xml:space="preserve">OIM </w:t>
      </w:r>
      <w:r>
        <w:t xml:space="preserve">556 </w:t>
      </w:r>
      <w:r>
        <w:t xml:space="preserve">OIM et partenaires </w:t>
      </w:r>
    </w:p>
    <w:p>
      <w:r>
        <w:t xml:space="preserve">690073 </w:t>
      </w:r>
      <w:r>
        <w:t xml:space="preserve">NULL </w:t>
      </w:r>
      <w:r>
        <w:t xml:space="preserve">2022-09-01 00:00:00 </w:t>
      </w:r>
      <w:r>
        <w:t xml:space="preserve">2023-10-20 00:00:00 </w:t>
      </w:r>
      <w:r>
        <w:t xml:space="preserve">2023-08-23 00:00:00 </w:t>
      </w:r>
      <w:r>
        <w:t xml:space="preserve">4 </w:t>
      </w:r>
      <w:r>
        <w:t xml:space="preserve">14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692708 </w:t>
      </w:r>
      <w:r>
        <w:t xml:space="preserve">Organisation Internationale pour les Migrations </w:t>
      </w:r>
      <w:r>
        <w:t xml:space="preserve">OIM </w:t>
      </w:r>
      <w:r>
        <w:t xml:space="preserve">556 </w:t>
      </w:r>
      <w:r>
        <w:t xml:space="preserve">OIM et partenaires </w:t>
      </w:r>
    </w:p>
    <w:p>
      <w:r>
        <w:t xml:space="preserve">690078 </w:t>
      </w:r>
      <w:r>
        <w:t xml:space="preserve">NULL </w:t>
      </w:r>
      <w:r>
        <w:t xml:space="preserve">2022-09-01 00:00:00 </w:t>
      </w:r>
      <w:r>
        <w:t xml:space="preserve">2023-10-20 00:00:00 </w:t>
      </w:r>
      <w:r>
        <w:t xml:space="preserve">2023-08-23 00:00:00 </w:t>
      </w:r>
      <w:r>
        <w:t xml:space="preserve">2 </w:t>
      </w:r>
      <w:r>
        <w:t xml:space="preserve">11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692713 </w:t>
      </w:r>
      <w:r>
        <w:t xml:space="preserve">Organisation Internationale pour les Migrations </w:t>
      </w:r>
      <w:r>
        <w:t xml:space="preserve">OIM </w:t>
      </w:r>
      <w:r>
        <w:t xml:space="preserve">556 </w:t>
      </w:r>
      <w:r>
        <w:t xml:space="preserve">OIM et partenaires </w:t>
      </w:r>
    </w:p>
    <w:p>
      <w:r>
        <w:t xml:space="preserve">690079 </w:t>
      </w:r>
      <w:r>
        <w:t xml:space="preserve">NULL </w:t>
      </w:r>
      <w:r>
        <w:t xml:space="preserve">2023-09-30 00:00:00 </w:t>
      </w:r>
      <w:r>
        <w:t xml:space="preserve">2023-10-20 00:00:00 </w:t>
      </w:r>
      <w:r>
        <w:t xml:space="preserve">2023-08-23 00:00:00 </w:t>
      </w:r>
      <w:r>
        <w:t xml:space="preserve">5 </w:t>
      </w:r>
      <w:r>
        <w:t xml:space="preserve">23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692714 </w:t>
      </w:r>
      <w:r>
        <w:t xml:space="preserve">Organisation Internationale pour les Migrations </w:t>
      </w:r>
      <w:r>
        <w:t xml:space="preserve">OIM </w:t>
      </w:r>
      <w:r>
        <w:t xml:space="preserve">556 </w:t>
      </w:r>
      <w:r>
        <w:t xml:space="preserve">OIM et partenaires </w:t>
      </w:r>
    </w:p>
    <w:p>
      <w:r>
        <w:t xml:space="preserve">690096 </w:t>
      </w:r>
      <w:r>
        <w:t xml:space="preserve">NULL </w:t>
      </w:r>
      <w:r>
        <w:t xml:space="preserve">2022-12-01 00:00:00 </w:t>
      </w:r>
      <w:r>
        <w:t xml:space="preserve">2023-10-20 00:00:00 </w:t>
      </w:r>
      <w:r>
        <w:t xml:space="preserve">2023-08-23 00:00:00 </w:t>
      </w:r>
      <w:r>
        <w:t xml:space="preserve">25 </w:t>
      </w:r>
      <w:r>
        <w:t xml:space="preserve">157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692731 </w:t>
      </w:r>
      <w:r>
        <w:t xml:space="preserve">Organisation Internationale pour les Migrations </w:t>
      </w:r>
      <w:r>
        <w:t xml:space="preserve">OIM </w:t>
      </w:r>
      <w:r>
        <w:t xml:space="preserve">556 </w:t>
      </w:r>
      <w:r>
        <w:t xml:space="preserve">OIM et partenaires </w:t>
      </w:r>
    </w:p>
    <w:p>
      <w:r>
        <w:t xml:space="preserve">690104 </w:t>
      </w:r>
      <w:r>
        <w:t xml:space="preserve">NULL </w:t>
      </w:r>
      <w:r>
        <w:t xml:space="preserve">2022-06-01 00:00:00 </w:t>
      </w:r>
      <w:r>
        <w:t xml:space="preserve">2023-10-20 00:00:00 </w:t>
      </w:r>
      <w:r>
        <w:t xml:space="preserve">2023-08-23 00:00:00 </w:t>
      </w:r>
      <w:r>
        <w:t xml:space="preserve">2 </w:t>
      </w:r>
      <w:r>
        <w:t xml:space="preserve">7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692739 </w:t>
      </w:r>
      <w:r>
        <w:t xml:space="preserve">Organisation Internationale pour les Migrations </w:t>
      </w:r>
      <w:r>
        <w:t xml:space="preserve">OIM </w:t>
      </w:r>
      <w:r>
        <w:t xml:space="preserve">556 </w:t>
      </w:r>
      <w:r>
        <w:t xml:space="preserve">OIM et partenaires </w:t>
      </w:r>
    </w:p>
    <w:p>
      <w:r>
        <w:t xml:space="preserve">690105 </w:t>
      </w:r>
      <w:r>
        <w:t xml:space="preserve">NULL </w:t>
      </w:r>
      <w:r>
        <w:t xml:space="preserve">2023-05-04 00:00:00 </w:t>
      </w:r>
      <w:r>
        <w:t xml:space="preserve">2023-10-20 00:00:00 </w:t>
      </w:r>
      <w:r>
        <w:t xml:space="preserve">2023-08-23 00:00:00 </w:t>
      </w:r>
      <w:r>
        <w:t xml:space="preserve">10 </w:t>
      </w:r>
      <w:r>
        <w:t xml:space="preserve">56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692740 </w:t>
      </w:r>
      <w:r>
        <w:t xml:space="preserve">Organisation Internationale pour les Migrations </w:t>
      </w:r>
      <w:r>
        <w:t xml:space="preserve">OIM </w:t>
      </w:r>
      <w:r>
        <w:t xml:space="preserve">556 </w:t>
      </w:r>
      <w:r>
        <w:t xml:space="preserve">OIM et partenaires </w:t>
      </w:r>
    </w:p>
    <w:p>
      <w:r>
        <w:t xml:space="preserve">690111 </w:t>
      </w:r>
      <w:r>
        <w:t xml:space="preserve">NULL </w:t>
      </w:r>
      <w:r>
        <w:t xml:space="preserve">2022-12-01 00:00:00 </w:t>
      </w:r>
      <w:r>
        <w:t xml:space="preserve">2023-10-20 00:00:00 </w:t>
      </w:r>
      <w:r>
        <w:t xml:space="preserve">2023-08-23 00:00:00 </w:t>
      </w:r>
      <w:r>
        <w:t xml:space="preserve">2 </w:t>
      </w:r>
      <w:r>
        <w:t xml:space="preserve">11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692746 </w:t>
      </w:r>
      <w:r>
        <w:t xml:space="preserve">Organisation Internationale pour les Migrations </w:t>
      </w:r>
      <w:r>
        <w:t xml:space="preserve">OIM </w:t>
      </w:r>
      <w:r>
        <w:t xml:space="preserve">556 </w:t>
      </w:r>
      <w:r>
        <w:t xml:space="preserve">OIM et partenaires </w:t>
      </w:r>
    </w:p>
    <w:p>
      <w:r>
        <w:t xml:space="preserve">690112 </w:t>
      </w:r>
      <w:r>
        <w:t xml:space="preserve">NULL </w:t>
      </w:r>
      <w:r>
        <w:t xml:space="preserve">2023-03-28 00:00:00 </w:t>
      </w:r>
      <w:r>
        <w:t xml:space="preserve">2023-10-20 00:00:00 </w:t>
      </w:r>
      <w:r>
        <w:t xml:space="preserve">2023-08-23 00:00:00 </w:t>
      </w:r>
      <w:r>
        <w:t xml:space="preserve">3 </w:t>
      </w:r>
      <w:r>
        <w:t xml:space="preserve">17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692747 </w:t>
      </w:r>
      <w:r>
        <w:t xml:space="preserve">Organisation Internationale pour les Migrations </w:t>
      </w:r>
      <w:r>
        <w:t xml:space="preserve">OIM </w:t>
      </w:r>
      <w:r>
        <w:t xml:space="preserve">556 </w:t>
      </w:r>
      <w:r>
        <w:t xml:space="preserve">OIM et partenaires </w:t>
      </w:r>
    </w:p>
    <w:p>
      <w:r>
        <w:t xml:space="preserve">690118 </w:t>
      </w:r>
      <w:r>
        <w:t xml:space="preserve">NULL </w:t>
      </w:r>
      <w:r>
        <w:t xml:space="preserve">2023-09-30 00:00:00 </w:t>
      </w:r>
      <w:r>
        <w:t xml:space="preserve">2023-10-20 00:00:00 </w:t>
      </w:r>
      <w:r>
        <w:t xml:space="preserve">2023-08-23 00:00:00 </w:t>
      </w:r>
      <w:r>
        <w:t xml:space="preserve">3 </w:t>
      </w:r>
      <w:r>
        <w:t xml:space="preserve">17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692753 </w:t>
      </w:r>
      <w:r>
        <w:t xml:space="preserve">Organisation Internationale pour les Migrations </w:t>
      </w:r>
      <w:r>
        <w:t xml:space="preserve">OIM </w:t>
      </w:r>
      <w:r>
        <w:t xml:space="preserve">556 </w:t>
      </w:r>
      <w:r>
        <w:t xml:space="preserve">OIM et partenaires </w:t>
      </w:r>
    </w:p>
    <w:p>
      <w:r>
        <w:t xml:space="preserve">690127 </w:t>
      </w:r>
      <w:r>
        <w:t xml:space="preserve">NULL </w:t>
      </w:r>
      <w:r>
        <w:t xml:space="preserve">2023-09-30 00:00:00 </w:t>
      </w:r>
      <w:r>
        <w:t xml:space="preserve">2023-10-20 00:00:00 </w:t>
      </w:r>
      <w:r>
        <w:t xml:space="preserve">2023-08-23 00:00:00 </w:t>
      </w:r>
      <w:r>
        <w:t xml:space="preserve">5 </w:t>
      </w:r>
      <w:r>
        <w:t xml:space="preserve">40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692762 </w:t>
      </w:r>
      <w:r>
        <w:t xml:space="preserve">Organisation Internationale pour les Migrations </w:t>
      </w:r>
      <w:r>
        <w:t xml:space="preserve">OIM </w:t>
      </w:r>
      <w:r>
        <w:t xml:space="preserve">556 </w:t>
      </w:r>
      <w:r>
        <w:t xml:space="preserve">OIM et partenaires </w:t>
      </w:r>
    </w:p>
    <w:p>
      <w:r>
        <w:t xml:space="preserve">690143 </w:t>
      </w:r>
      <w:r>
        <w:t xml:space="preserve">NULL </w:t>
      </w:r>
      <w:r>
        <w:t xml:space="preserve">2022-09-01 00:00:00 </w:t>
      </w:r>
      <w:r>
        <w:t xml:space="preserve">2023-10-20 00:00:00 </w:t>
      </w:r>
      <w:r>
        <w:t xml:space="preserve">2023-08-23 00:00:00 </w:t>
      </w:r>
      <w:r>
        <w:t xml:space="preserve">12 </w:t>
      </w:r>
      <w:r>
        <w:t xml:space="preserve">81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692778 </w:t>
      </w:r>
      <w:r>
        <w:t xml:space="preserve">Organisation Internationale pour les Migrations </w:t>
      </w:r>
      <w:r>
        <w:t xml:space="preserve">OIM </w:t>
      </w:r>
      <w:r>
        <w:t xml:space="preserve">556 </w:t>
      </w:r>
      <w:r>
        <w:t xml:space="preserve">OIM et partenaires </w:t>
      </w:r>
    </w:p>
    <w:p>
      <w:r>
        <w:t xml:space="preserve">690144 </w:t>
      </w:r>
      <w:r>
        <w:t xml:space="preserve">NULL </w:t>
      </w:r>
      <w:r>
        <w:t xml:space="preserve">2022-12-01 00:00:00 </w:t>
      </w:r>
      <w:r>
        <w:t xml:space="preserve">2023-10-20 00:00:00 </w:t>
      </w:r>
      <w:r>
        <w:t xml:space="preserve">2023-08-23 00:00:00 </w:t>
      </w:r>
      <w:r>
        <w:t xml:space="preserve">27 </w:t>
      </w:r>
      <w:r>
        <w:t xml:space="preserve">183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692779 </w:t>
      </w:r>
      <w:r>
        <w:t xml:space="preserve">Organisation Internationale pour les Migrations </w:t>
      </w:r>
      <w:r>
        <w:t xml:space="preserve">OIM </w:t>
      </w:r>
      <w:r>
        <w:t xml:space="preserve">556 </w:t>
      </w:r>
      <w:r>
        <w:t xml:space="preserve">OIM et partenaires </w:t>
      </w:r>
    </w:p>
    <w:p>
      <w:r>
        <w:t xml:space="preserve">690145 </w:t>
      </w:r>
      <w:r>
        <w:t xml:space="preserve">NULL </w:t>
      </w:r>
      <w:r>
        <w:t xml:space="preserve">2023-03-28 00:00:00 </w:t>
      </w:r>
      <w:r>
        <w:t xml:space="preserve">2023-10-20 00:00:00 </w:t>
      </w:r>
      <w:r>
        <w:t xml:space="preserve">2023-08-23 00:00:00 </w:t>
      </w:r>
      <w:r>
        <w:t xml:space="preserve">5 </w:t>
      </w:r>
      <w:r>
        <w:t xml:space="preserve">34 </w:t>
      </w:r>
      <w:r>
        <w:t xml:space="preserve">2 </w:t>
      </w:r>
      <w:r>
        <w:t xml:space="preserve">Retourné </w:t>
      </w:r>
      <w:r>
        <w:t xml:space="preserve">CD6205ZS01 </w:t>
      </w:r>
      <w:r>
        <w:t xml:space="preserve">CD6205ZS01AS19 </w:t>
      </w:r>
      <w:r>
        <w:t xml:space="preserve">MINGAZI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692780 </w:t>
      </w:r>
      <w:r>
        <w:t xml:space="preserve">Organisation Internationale pour les Migrations </w:t>
      </w:r>
      <w:r>
        <w:t xml:space="preserve">OIM </w:t>
      </w:r>
      <w:r>
        <w:t xml:space="preserve">556 </w:t>
      </w:r>
      <w:r>
        <w:t xml:space="preserve">OIM et partenaires </w:t>
      </w:r>
    </w:p>
    <w:p>
      <w:r>
        <w:t xml:space="preserve">690147 </w:t>
      </w:r>
      <w:r>
        <w:t xml:space="preserve">NULL </w:t>
      </w:r>
      <w:r>
        <w:t xml:space="preserve">2023-05-04 00:00:00 </w:t>
      </w:r>
      <w:r>
        <w:t xml:space="preserve">2023-10-20 00:00:00 </w:t>
      </w:r>
      <w:r>
        <w:t xml:space="preserve">2023-08-27 00:00:00 </w:t>
      </w:r>
      <w:r>
        <w:t xml:space="preserve">15 </w:t>
      </w:r>
      <w:r>
        <w:t xml:space="preserve">141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692782 </w:t>
      </w:r>
      <w:r>
        <w:t xml:space="preserve">Organisation Internationale pour les Migrations </w:t>
      </w:r>
      <w:r>
        <w:t xml:space="preserve">OIM </w:t>
      </w:r>
      <w:r>
        <w:t xml:space="preserve">556 </w:t>
      </w:r>
      <w:r>
        <w:t xml:space="preserve">OIM et partenaires </w:t>
      </w:r>
    </w:p>
    <w:p>
      <w:r>
        <w:t xml:space="preserve">690148 </w:t>
      </w:r>
      <w:r>
        <w:t xml:space="preserve">NULL </w:t>
      </w:r>
      <w:r>
        <w:t xml:space="preserve">2023-09-30 00:00:00 </w:t>
      </w:r>
      <w:r>
        <w:t xml:space="preserve">2023-10-20 00:00:00 </w:t>
      </w:r>
      <w:r>
        <w:t xml:space="preserve">2023-08-27 00:00:00 </w:t>
      </w:r>
      <w:r>
        <w:t xml:space="preserve">17 </w:t>
      </w:r>
      <w:r>
        <w:t xml:space="preserve">160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692783 </w:t>
      </w:r>
      <w:r>
        <w:t xml:space="preserve">Organisation Internationale pour les Migrations </w:t>
      </w:r>
      <w:r>
        <w:t xml:space="preserve">OIM </w:t>
      </w:r>
      <w:r>
        <w:t xml:space="preserve">556 </w:t>
      </w:r>
      <w:r>
        <w:t xml:space="preserve">OIM et partenaires </w:t>
      </w:r>
    </w:p>
    <w:p>
      <w:r>
        <w:t xml:space="preserve">690151 </w:t>
      </w:r>
      <w:r>
        <w:t xml:space="preserve">NULL </w:t>
      </w:r>
      <w:r>
        <w:t xml:space="preserve">2022-09-01 00:00:00 </w:t>
      </w:r>
      <w:r>
        <w:t xml:space="preserve">2023-10-20 00:00:00 </w:t>
      </w:r>
      <w:r>
        <w:t xml:space="preserve">2023-08-27 00:00:00 </w:t>
      </w:r>
      <w:r>
        <w:t xml:space="preserve">25 </w:t>
      </w:r>
      <w:r>
        <w:t xml:space="preserve">220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692786 </w:t>
      </w:r>
      <w:r>
        <w:t xml:space="preserve">Organisation Internationale pour les Migrations </w:t>
      </w:r>
      <w:r>
        <w:t xml:space="preserve">OIM </w:t>
      </w:r>
      <w:r>
        <w:t xml:space="preserve">556 </w:t>
      </w:r>
      <w:r>
        <w:t xml:space="preserve">OIM et partenaires </w:t>
      </w:r>
    </w:p>
    <w:p>
      <w:r>
        <w:t xml:space="preserve">690152 </w:t>
      </w:r>
      <w:r>
        <w:t xml:space="preserve">NULL </w:t>
      </w:r>
      <w:r>
        <w:t xml:space="preserve">2022-12-01 00:00:00 </w:t>
      </w:r>
      <w:r>
        <w:t xml:space="preserve">2023-10-20 00:00:00 </w:t>
      </w:r>
      <w:r>
        <w:t xml:space="preserve">2023-08-27 00:00:00 </w:t>
      </w:r>
      <w:r>
        <w:t xml:space="preserve">12 </w:t>
      </w:r>
      <w:r>
        <w:t xml:space="preserve">105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692787 </w:t>
      </w:r>
      <w:r>
        <w:t xml:space="preserve">Organisation Internationale pour les Migrations </w:t>
      </w:r>
      <w:r>
        <w:t xml:space="preserve">OIM </w:t>
      </w:r>
      <w:r>
        <w:t xml:space="preserve">556 </w:t>
      </w:r>
      <w:r>
        <w:t xml:space="preserve">OIM et partenaires </w:t>
      </w:r>
    </w:p>
    <w:p>
      <w:r>
        <w:t xml:space="preserve">690153 </w:t>
      </w:r>
      <w:r>
        <w:t xml:space="preserve">NULL </w:t>
      </w:r>
      <w:r>
        <w:t xml:space="preserve">2023-05-04 00:00:00 </w:t>
      </w:r>
      <w:r>
        <w:t xml:space="preserve">2023-10-20 00:00:00 </w:t>
      </w:r>
      <w:r>
        <w:t xml:space="preserve">2023-08-27 00:00:00 </w:t>
      </w:r>
      <w:r>
        <w:t xml:space="preserve">20 </w:t>
      </w:r>
      <w:r>
        <w:t xml:space="preserve">191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692788 </w:t>
      </w:r>
      <w:r>
        <w:t xml:space="preserve">Organisation Internationale pour les Migrations </w:t>
      </w:r>
      <w:r>
        <w:t xml:space="preserve">OIM </w:t>
      </w:r>
      <w:r>
        <w:t xml:space="preserve">556 </w:t>
      </w:r>
      <w:r>
        <w:t xml:space="preserve">OIM et partenaires </w:t>
      </w:r>
    </w:p>
    <w:p>
      <w:r>
        <w:t xml:space="preserve">690154 </w:t>
      </w:r>
      <w:r>
        <w:t xml:space="preserve">NULL </w:t>
      </w:r>
      <w:r>
        <w:t xml:space="preserve">2023-09-30 00:00:00 </w:t>
      </w:r>
      <w:r>
        <w:t xml:space="preserve">2023-10-20 00:00:00 </w:t>
      </w:r>
      <w:r>
        <w:t xml:space="preserve">2023-08-27 00:00:00 </w:t>
      </w:r>
      <w:r>
        <w:t xml:space="preserve">7 </w:t>
      </w:r>
      <w:r>
        <w:t xml:space="preserve">67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692789 </w:t>
      </w:r>
      <w:r>
        <w:t xml:space="preserve">Organisation Internationale pour les Migrations </w:t>
      </w:r>
      <w:r>
        <w:t xml:space="preserve">OIM </w:t>
      </w:r>
      <w:r>
        <w:t xml:space="preserve">556 </w:t>
      </w:r>
      <w:r>
        <w:t xml:space="preserve">OIM et partenaires </w:t>
      </w:r>
    </w:p>
    <w:p>
      <w:r>
        <w:t xml:space="preserve">690159 </w:t>
      </w:r>
      <w:r>
        <w:t xml:space="preserve">NULL </w:t>
      </w:r>
      <w:r>
        <w:t xml:space="preserve">2023-03-28 00:00:00 </w:t>
      </w:r>
      <w:r>
        <w:t xml:space="preserve">2023-10-20 00:00:00 </w:t>
      </w:r>
      <w:r>
        <w:t xml:space="preserve">2023-08-27 00:00:00 </w:t>
      </w:r>
      <w:r>
        <w:t xml:space="preserve">35 </w:t>
      </w:r>
      <w:r>
        <w:t xml:space="preserve">295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692794 </w:t>
      </w:r>
      <w:r>
        <w:t xml:space="preserve">Organisation Internationale pour les Migrations </w:t>
      </w:r>
      <w:r>
        <w:t xml:space="preserve">OIM </w:t>
      </w:r>
      <w:r>
        <w:t xml:space="preserve">556 </w:t>
      </w:r>
      <w:r>
        <w:t xml:space="preserve">OIM et partenaires </w:t>
      </w:r>
    </w:p>
    <w:p>
      <w:r>
        <w:t xml:space="preserve">690160 </w:t>
      </w:r>
      <w:r>
        <w:t xml:space="preserve">NULL </w:t>
      </w:r>
      <w:r>
        <w:t xml:space="preserve">2023-05-04 00:00:00 </w:t>
      </w:r>
      <w:r>
        <w:t xml:space="preserve">2023-10-20 00:00:00 </w:t>
      </w:r>
      <w:r>
        <w:t xml:space="preserve">2023-08-27 00:00:00 </w:t>
      </w:r>
      <w:r>
        <w:t xml:space="preserve">15 </w:t>
      </w:r>
      <w:r>
        <w:t xml:space="preserve">126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692795 </w:t>
      </w:r>
      <w:r>
        <w:t xml:space="preserve">Organisation Internationale pour les Migrations </w:t>
      </w:r>
      <w:r>
        <w:t xml:space="preserve">OIM </w:t>
      </w:r>
      <w:r>
        <w:t xml:space="preserve">556 </w:t>
      </w:r>
      <w:r>
        <w:t xml:space="preserve">OIM et partenaires </w:t>
      </w:r>
    </w:p>
    <w:p>
      <w:r>
        <w:t xml:space="preserve">690171 </w:t>
      </w:r>
      <w:r>
        <w:t xml:space="preserve">NULL </w:t>
      </w:r>
      <w:r>
        <w:t xml:space="preserve">2022-12-01 00:00:00 </w:t>
      </w:r>
      <w:r>
        <w:t xml:space="preserve">2023-10-20 00:00:00 </w:t>
      </w:r>
      <w:r>
        <w:t xml:space="preserve">2023-08-23 00:00:00 </w:t>
      </w:r>
      <w:r>
        <w:t xml:space="preserve">7 </w:t>
      </w:r>
      <w:r>
        <w:t xml:space="preserve">30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692806 </w:t>
      </w:r>
      <w:r>
        <w:t xml:space="preserve">Organisation Internationale pour les Migrations </w:t>
      </w:r>
      <w:r>
        <w:t xml:space="preserve">OIM </w:t>
      </w:r>
      <w:r>
        <w:t xml:space="preserve">556 </w:t>
      </w:r>
      <w:r>
        <w:t xml:space="preserve">OIM et partenaires </w:t>
      </w:r>
    </w:p>
    <w:p>
      <w:r>
        <w:t xml:space="preserve">690179 </w:t>
      </w:r>
      <w:r>
        <w:t xml:space="preserve">NULL </w:t>
      </w:r>
      <w:r>
        <w:t xml:space="preserve">2022-06-01 00:00:00 </w:t>
      </w:r>
      <w:r>
        <w:t xml:space="preserve">2023-10-20 00:00:00 </w:t>
      </w:r>
      <w:r>
        <w:t xml:space="preserve">2023-08-23 00:00:00 </w:t>
      </w:r>
      <w:r>
        <w:t xml:space="preserve">5 </w:t>
      </w:r>
      <w:r>
        <w:t xml:space="preserve">30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692814 </w:t>
      </w:r>
      <w:r>
        <w:t xml:space="preserve">Organisation Internationale pour les Migrations </w:t>
      </w:r>
      <w:r>
        <w:t xml:space="preserve">OIM </w:t>
      </w:r>
      <w:r>
        <w:t xml:space="preserve">556 </w:t>
      </w:r>
      <w:r>
        <w:t xml:space="preserve">OIM et partenaires </w:t>
      </w:r>
    </w:p>
    <w:p>
      <w:r>
        <w:t xml:space="preserve">690180 </w:t>
      </w:r>
      <w:r>
        <w:t xml:space="preserve">NULL </w:t>
      </w:r>
      <w:r>
        <w:t xml:space="preserve">2022-09-01 00:00:00 </w:t>
      </w:r>
      <w:r>
        <w:t xml:space="preserve">2023-10-20 00:00:00 </w:t>
      </w:r>
      <w:r>
        <w:t xml:space="preserve">2023-08-23 00:00:00 </w:t>
      </w:r>
      <w:r>
        <w:t xml:space="preserve">19 </w:t>
      </w:r>
      <w:r>
        <w:t xml:space="preserve">114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692815 </w:t>
      </w:r>
      <w:r>
        <w:t xml:space="preserve">Organisation Internationale pour les Migrations </w:t>
      </w:r>
      <w:r>
        <w:t xml:space="preserve">OIM </w:t>
      </w:r>
      <w:r>
        <w:t xml:space="preserve">556 </w:t>
      </w:r>
      <w:r>
        <w:t xml:space="preserve">OIM et partenaires </w:t>
      </w:r>
    </w:p>
    <w:p>
      <w:r>
        <w:t xml:space="preserve">690181 </w:t>
      </w:r>
      <w:r>
        <w:t xml:space="preserve">NULL </w:t>
      </w:r>
      <w:r>
        <w:t xml:space="preserve">2022-12-01 00:00:00 </w:t>
      </w:r>
      <w:r>
        <w:t xml:space="preserve">2023-10-20 00:00:00 </w:t>
      </w:r>
      <w:r>
        <w:t xml:space="preserve">2023-08-23 00:00:00 </w:t>
      </w:r>
      <w:r>
        <w:t xml:space="preserve">26 </w:t>
      </w:r>
      <w:r>
        <w:t xml:space="preserve">156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692816 </w:t>
      </w:r>
      <w:r>
        <w:t xml:space="preserve">Organisation Internationale pour les Migrations </w:t>
      </w:r>
      <w:r>
        <w:t xml:space="preserve">OIM </w:t>
      </w:r>
      <w:r>
        <w:t xml:space="preserve">556 </w:t>
      </w:r>
      <w:r>
        <w:t xml:space="preserve">OIM et partenaires </w:t>
      </w:r>
    </w:p>
    <w:p>
      <w:r>
        <w:t xml:space="preserve">690188 </w:t>
      </w:r>
      <w:r>
        <w:t xml:space="preserve">NULL </w:t>
      </w:r>
      <w:r>
        <w:t xml:space="preserve">2022-12-01 00:00:00 </w:t>
      </w:r>
      <w:r>
        <w:t xml:space="preserve">2023-10-20 00:00:00 </w:t>
      </w:r>
      <w:r>
        <w:t xml:space="preserve">2023-08-23 00:00:00 </w:t>
      </w:r>
      <w:r>
        <w:t xml:space="preserve">3 </w:t>
      </w:r>
      <w:r>
        <w:t xml:space="preserve">20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692823 </w:t>
      </w:r>
      <w:r>
        <w:t xml:space="preserve">Organisation Internationale pour les Migrations </w:t>
      </w:r>
      <w:r>
        <w:t xml:space="preserve">OIM </w:t>
      </w:r>
      <w:r>
        <w:t xml:space="preserve">556 </w:t>
      </w:r>
      <w:r>
        <w:t xml:space="preserve">OIM et partenaires </w:t>
      </w:r>
    </w:p>
    <w:p>
      <w:r>
        <w:t xml:space="preserve">690195 </w:t>
      </w:r>
      <w:r>
        <w:t xml:space="preserve">NULL </w:t>
      </w:r>
      <w:r>
        <w:t xml:space="preserve">2022-09-01 00:00:00 </w:t>
      </w:r>
      <w:r>
        <w:t xml:space="preserve">2023-10-20 00:00:00 </w:t>
      </w:r>
      <w:r>
        <w:t xml:space="preserve">2023-08-25 00:00:00 </w:t>
      </w:r>
      <w:r>
        <w:t xml:space="preserve">20 </w:t>
      </w:r>
      <w:r>
        <w:t xml:space="preserve">120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692830 </w:t>
      </w:r>
      <w:r>
        <w:t xml:space="preserve">Organisation Internationale pour les Migrations </w:t>
      </w:r>
      <w:r>
        <w:t xml:space="preserve">OIM </w:t>
      </w:r>
      <w:r>
        <w:t xml:space="preserve">556 </w:t>
      </w:r>
      <w:r>
        <w:t xml:space="preserve">OIM et partenaires </w:t>
      </w:r>
    </w:p>
    <w:p>
      <w:r>
        <w:t xml:space="preserve">690196 </w:t>
      </w:r>
      <w:r>
        <w:t xml:space="preserve">NULL </w:t>
      </w:r>
      <w:r>
        <w:t xml:space="preserve">2022-12-01 00:00:00 </w:t>
      </w:r>
      <w:r>
        <w:t xml:space="preserve">2023-10-20 00:00:00 </w:t>
      </w:r>
      <w:r>
        <w:t xml:space="preserve">2023-08-25 00:00:00 </w:t>
      </w:r>
      <w:r>
        <w:t xml:space="preserve">30 </w:t>
      </w:r>
      <w:r>
        <w:t xml:space="preserve">180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692831 </w:t>
      </w:r>
      <w:r>
        <w:t xml:space="preserve">Organisation Internationale pour les Migrations </w:t>
      </w:r>
      <w:r>
        <w:t xml:space="preserve">OIM </w:t>
      </w:r>
      <w:r>
        <w:t xml:space="preserve">556 </w:t>
      </w:r>
      <w:r>
        <w:t xml:space="preserve">OIM et partenaires </w:t>
      </w:r>
    </w:p>
    <w:p>
      <w:r>
        <w:t xml:space="preserve">690204 </w:t>
      </w:r>
      <w:r>
        <w:t xml:space="preserve">NULL </w:t>
      </w:r>
      <w:r>
        <w:t xml:space="preserve">2022-12-01 00:00:00 </w:t>
      </w:r>
      <w:r>
        <w:t xml:space="preserve">2023-10-20 00:00:00 </w:t>
      </w:r>
      <w:r>
        <w:t xml:space="preserve">2023-08-23 00:00:00 </w:t>
      </w:r>
      <w:r>
        <w:t xml:space="preserve">20 </w:t>
      </w:r>
      <w:r>
        <w:t xml:space="preserve">120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692839 </w:t>
      </w:r>
      <w:r>
        <w:t xml:space="preserve">Organisation Internationale pour les Migrations </w:t>
      </w:r>
      <w:r>
        <w:t xml:space="preserve">OIM </w:t>
      </w:r>
      <w:r>
        <w:t xml:space="preserve">556 </w:t>
      </w:r>
      <w:r>
        <w:t xml:space="preserve">OIM et partenaires </w:t>
      </w:r>
    </w:p>
    <w:p>
      <w:r>
        <w:t xml:space="preserve">690209 </w:t>
      </w:r>
      <w:r>
        <w:t xml:space="preserve">NULL </w:t>
      </w:r>
      <w:r>
        <w:t xml:space="preserve">2022-06-01 00:00:00 </w:t>
      </w:r>
      <w:r>
        <w:t xml:space="preserve">2023-10-20 00:00:00 </w:t>
      </w:r>
      <w:r>
        <w:t xml:space="preserve">2023-08-23 00:00:00 </w:t>
      </w:r>
      <w:r>
        <w:t xml:space="preserve">5 </w:t>
      </w:r>
      <w:r>
        <w:t xml:space="preserve">27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692844 </w:t>
      </w:r>
      <w:r>
        <w:t xml:space="preserve">Organisation Internationale pour les Migrations </w:t>
      </w:r>
      <w:r>
        <w:t xml:space="preserve">OIM </w:t>
      </w:r>
      <w:r>
        <w:t xml:space="preserve">556 </w:t>
      </w:r>
      <w:r>
        <w:t xml:space="preserve">OIM et partenaires </w:t>
      </w:r>
    </w:p>
    <w:p>
      <w:r>
        <w:t xml:space="preserve">690210 </w:t>
      </w:r>
      <w:r>
        <w:t xml:space="preserve">NULL </w:t>
      </w:r>
      <w:r>
        <w:t xml:space="preserve">2022-09-01 00:00:00 </w:t>
      </w:r>
      <w:r>
        <w:t xml:space="preserve">2023-10-20 00:00:00 </w:t>
      </w:r>
      <w:r>
        <w:t xml:space="preserve">2023-08-23 00:00:00 </w:t>
      </w:r>
      <w:r>
        <w:t xml:space="preserve">12 </w:t>
      </w:r>
      <w:r>
        <w:t xml:space="preserve">64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692845 </w:t>
      </w:r>
      <w:r>
        <w:t xml:space="preserve">Organisation Internationale pour les Migrations </w:t>
      </w:r>
      <w:r>
        <w:t xml:space="preserve">OIM </w:t>
      </w:r>
      <w:r>
        <w:t xml:space="preserve">556 </w:t>
      </w:r>
      <w:r>
        <w:t xml:space="preserve">OIM et partenaires </w:t>
      </w:r>
    </w:p>
    <w:p>
      <w:r>
        <w:t xml:space="preserve">690211 </w:t>
      </w:r>
      <w:r>
        <w:t xml:space="preserve">NULL </w:t>
      </w:r>
      <w:r>
        <w:t xml:space="preserve">2022-12-01 00:00:00 </w:t>
      </w:r>
      <w:r>
        <w:t xml:space="preserve">2023-10-20 00:00:00 </w:t>
      </w:r>
      <w:r>
        <w:t xml:space="preserve">2023-08-23 00:00:00 </w:t>
      </w:r>
      <w:r>
        <w:t xml:space="preserve">5 </w:t>
      </w:r>
      <w:r>
        <w:t xml:space="preserve">27 </w:t>
      </w:r>
      <w:r>
        <w:t xml:space="preserve">2 </w:t>
      </w:r>
      <w:r>
        <w:t xml:space="preserve">Retourné </w:t>
      </w:r>
      <w:r>
        <w:t xml:space="preserve">CD6210ZS01 </w:t>
      </w:r>
      <w:r>
        <w:t xml:space="preserve">CD6210ZS01AS11 </w:t>
      </w:r>
      <w:r>
        <w:t xml:space="preserve">KATANGA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692846 </w:t>
      </w:r>
      <w:r>
        <w:t xml:space="preserve">Organisation Internationale pour les Migrations </w:t>
      </w:r>
      <w:r>
        <w:t xml:space="preserve">OIM </w:t>
      </w:r>
      <w:r>
        <w:t xml:space="preserve">556 </w:t>
      </w:r>
      <w:r>
        <w:t xml:space="preserve">OIM et partenaires </w:t>
      </w:r>
    </w:p>
    <w:p>
      <w:r>
        <w:t xml:space="preserve">690221 </w:t>
      </w:r>
      <w:r>
        <w:t xml:space="preserve">NULL </w:t>
      </w:r>
      <w:r>
        <w:t xml:space="preserve">2022-09-01 00:00:00 </w:t>
      </w:r>
      <w:r>
        <w:t xml:space="preserve">2023-10-20 00:00:00 </w:t>
      </w:r>
      <w:r>
        <w:t xml:space="preserve">2023-08-17 00:00:00 </w:t>
      </w:r>
      <w:r>
        <w:t xml:space="preserve">6 </w:t>
      </w:r>
      <w:r>
        <w:t xml:space="preserve">24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692856 </w:t>
      </w:r>
      <w:r>
        <w:t xml:space="preserve">Organisation Internationale pour les Migrations </w:t>
      </w:r>
      <w:r>
        <w:t xml:space="preserve">OIM </w:t>
      </w:r>
      <w:r>
        <w:t xml:space="preserve">556 </w:t>
      </w:r>
      <w:r>
        <w:t xml:space="preserve">OIM et partenaires </w:t>
      </w:r>
    </w:p>
    <w:p>
      <w:r>
        <w:t xml:space="preserve">690234 </w:t>
      </w:r>
      <w:r>
        <w:t xml:space="preserve">NULL </w:t>
      </w:r>
      <w:r>
        <w:t xml:space="preserve">2022-06-01 00:00:00 </w:t>
      </w:r>
      <w:r>
        <w:t xml:space="preserve">2023-10-20 00:00:00 </w:t>
      </w:r>
      <w:r>
        <w:t xml:space="preserve">2023-08-17 00:00:00 </w:t>
      </w:r>
      <w:r>
        <w:t xml:space="preserve">28 </w:t>
      </w:r>
      <w:r>
        <w:t xml:space="preserve">171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692869 </w:t>
      </w:r>
      <w:r>
        <w:t xml:space="preserve">Organisation Internationale pour les Migrations </w:t>
      </w:r>
      <w:r>
        <w:t xml:space="preserve">OIM </w:t>
      </w:r>
      <w:r>
        <w:t xml:space="preserve">556 </w:t>
      </w:r>
      <w:r>
        <w:t xml:space="preserve">OIM et partenaires </w:t>
      </w:r>
    </w:p>
    <w:p>
      <w:r>
        <w:t xml:space="preserve">690235 </w:t>
      </w:r>
      <w:r>
        <w:t xml:space="preserve">NULL </w:t>
      </w:r>
      <w:r>
        <w:t xml:space="preserve">2023-05-04 00:00:00 </w:t>
      </w:r>
      <w:r>
        <w:t xml:space="preserve">2023-10-20 00:00:00 </w:t>
      </w:r>
      <w:r>
        <w:t xml:space="preserve">2023-08-17 00:00:00 </w:t>
      </w:r>
      <w:r>
        <w:t xml:space="preserve">40 </w:t>
      </w:r>
      <w:r>
        <w:t xml:space="preserve">268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692870 </w:t>
      </w:r>
      <w:r>
        <w:t xml:space="preserve">Organisation Internationale pour les Migrations </w:t>
      </w:r>
      <w:r>
        <w:t xml:space="preserve">OIM </w:t>
      </w:r>
      <w:r>
        <w:t xml:space="preserve">556 </w:t>
      </w:r>
      <w:r>
        <w:t xml:space="preserve">OIM et partenaires </w:t>
      </w:r>
    </w:p>
    <w:p>
      <w:r>
        <w:t xml:space="preserve">690247 </w:t>
      </w:r>
      <w:r>
        <w:t xml:space="preserve">NULL </w:t>
      </w:r>
      <w:r>
        <w:t xml:space="preserve">2023-03-28 00:00:00 </w:t>
      </w:r>
      <w:r>
        <w:t xml:space="preserve">2023-10-20 00:00:00 </w:t>
      </w:r>
      <w:r>
        <w:t xml:space="preserve">2023-08-22 00:00:00 </w:t>
      </w:r>
      <w:r>
        <w:t xml:space="preserve">60 </w:t>
      </w:r>
      <w:r>
        <w:t xml:space="preserve">295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692882 </w:t>
      </w:r>
      <w:r>
        <w:t xml:space="preserve">Organisation Internationale pour les Migrations </w:t>
      </w:r>
      <w:r>
        <w:t xml:space="preserve">OIM </w:t>
      </w:r>
      <w:r>
        <w:t xml:space="preserve">556 </w:t>
      </w:r>
      <w:r>
        <w:t xml:space="preserve">OIM et partenaires </w:t>
      </w:r>
    </w:p>
    <w:p>
      <w:r>
        <w:t xml:space="preserve">690255 </w:t>
      </w:r>
      <w:r>
        <w:t xml:space="preserve">NULL </w:t>
      </w:r>
      <w:r>
        <w:t xml:space="preserve">2022-06-01 00:00:00 </w:t>
      </w:r>
      <w:r>
        <w:t xml:space="preserve">2023-10-20 00:00:00 </w:t>
      </w:r>
      <w:r>
        <w:t xml:space="preserve">2023-08-23 00:00:00 </w:t>
      </w:r>
      <w:r>
        <w:t xml:space="preserve">68 </w:t>
      </w:r>
      <w:r>
        <w:t xml:space="preserve">417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692890 </w:t>
      </w:r>
      <w:r>
        <w:t xml:space="preserve">Organisation Internationale pour les Migrations </w:t>
      </w:r>
      <w:r>
        <w:t xml:space="preserve">OIM </w:t>
      </w:r>
      <w:r>
        <w:t xml:space="preserve">556 </w:t>
      </w:r>
      <w:r>
        <w:t xml:space="preserve">OIM et partenaires </w:t>
      </w:r>
    </w:p>
    <w:p>
      <w:r>
        <w:t xml:space="preserve">690264 </w:t>
      </w:r>
      <w:r>
        <w:t xml:space="preserve">NULL </w:t>
      </w:r>
      <w:r>
        <w:t xml:space="preserve">2022-06-01 00:00:00 </w:t>
      </w:r>
      <w:r>
        <w:t xml:space="preserve">2023-10-20 00:00:00 </w:t>
      </w:r>
      <w:r>
        <w:t xml:space="preserve">2023-08-22 00:00:00 </w:t>
      </w:r>
      <w:r>
        <w:t xml:space="preserve">15 </w:t>
      </w:r>
      <w:r>
        <w:t xml:space="preserve">90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692899 </w:t>
      </w:r>
      <w:r>
        <w:t xml:space="preserve">Organisation Internationale pour les Migrations </w:t>
      </w:r>
      <w:r>
        <w:t xml:space="preserve">OIM </w:t>
      </w:r>
      <w:r>
        <w:t xml:space="preserve">556 </w:t>
      </w:r>
      <w:r>
        <w:t xml:space="preserve">OIM et partenaires </w:t>
      </w:r>
    </w:p>
    <w:p>
      <w:r>
        <w:t xml:space="preserve">690281 </w:t>
      </w:r>
      <w:r>
        <w:t xml:space="preserve">NULL </w:t>
      </w:r>
      <w:r>
        <w:t xml:space="preserve">2022-12-01 00:00:00 </w:t>
      </w:r>
      <w:r>
        <w:t xml:space="preserve">2023-10-20 00:00:00 </w:t>
      </w:r>
      <w:r>
        <w:t xml:space="preserve">2023-08-22 00:00:00 </w:t>
      </w:r>
      <w:r>
        <w:t xml:space="preserve">70 </w:t>
      </w:r>
      <w:r>
        <w:t xml:space="preserve">224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692916 </w:t>
      </w:r>
      <w:r>
        <w:t xml:space="preserve">Organisation Internationale pour les Migrations </w:t>
      </w:r>
      <w:r>
        <w:t xml:space="preserve">OIM </w:t>
      </w:r>
      <w:r>
        <w:t xml:space="preserve">556 </w:t>
      </w:r>
      <w:r>
        <w:t xml:space="preserve">OIM et partenaires </w:t>
      </w:r>
    </w:p>
    <w:p>
      <w:r>
        <w:t xml:space="preserve">690282 </w:t>
      </w:r>
      <w:r>
        <w:t xml:space="preserve">NULL </w:t>
      </w:r>
      <w:r>
        <w:t xml:space="preserve">2023-05-04 00:00:00 </w:t>
      </w:r>
      <w:r>
        <w:t xml:space="preserve">2023-10-20 00:00:00 </w:t>
      </w:r>
      <w:r>
        <w:t xml:space="preserve">2023-08-22 00:00:00 </w:t>
      </w:r>
      <w:r>
        <w:t xml:space="preserve">12 </w:t>
      </w:r>
      <w:r>
        <w:t xml:space="preserve">60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692917 </w:t>
      </w:r>
      <w:r>
        <w:t xml:space="preserve">Organisation Internationale pour les Migrations </w:t>
      </w:r>
      <w:r>
        <w:t xml:space="preserve">OIM </w:t>
      </w:r>
      <w:r>
        <w:t xml:space="preserve">556 </w:t>
      </w:r>
      <w:r>
        <w:t xml:space="preserve">OIM et partenaires </w:t>
      </w:r>
    </w:p>
    <w:p>
      <w:r>
        <w:t xml:space="preserve">690283 </w:t>
      </w:r>
      <w:r>
        <w:t xml:space="preserve">NULL </w:t>
      </w:r>
      <w:r>
        <w:t xml:space="preserve">2023-09-30 00:00:00 </w:t>
      </w:r>
      <w:r>
        <w:t xml:space="preserve">2023-10-20 00:00:00 </w:t>
      </w:r>
      <w:r>
        <w:t xml:space="preserve">2023-08-22 00:00:00 </w:t>
      </w:r>
      <w:r>
        <w:t xml:space="preserve">5 </w:t>
      </w:r>
      <w:r>
        <w:t xml:space="preserve">25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692918 </w:t>
      </w:r>
      <w:r>
        <w:t xml:space="preserve">Organisation Internationale pour les Migrations </w:t>
      </w:r>
      <w:r>
        <w:t xml:space="preserve">OIM </w:t>
      </w:r>
      <w:r>
        <w:t xml:space="preserve">556 </w:t>
      </w:r>
      <w:r>
        <w:t xml:space="preserve">OIM et partenaires </w:t>
      </w:r>
    </w:p>
    <w:p>
      <w:r>
        <w:t xml:space="preserve">690292 </w:t>
      </w:r>
      <w:r>
        <w:t xml:space="preserve">NULL </w:t>
      </w:r>
      <w:r>
        <w:t xml:space="preserve">2022-09-01 00:00:00 </w:t>
      </w:r>
      <w:r>
        <w:t xml:space="preserve">2023-10-20 00:00:00 </w:t>
      </w:r>
      <w:r>
        <w:t xml:space="preserve">2023-08-22 00:00:00 </w:t>
      </w:r>
      <w:r>
        <w:t xml:space="preserve">3 </w:t>
      </w:r>
      <w:r>
        <w:t xml:space="preserve">13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692927 </w:t>
      </w:r>
      <w:r>
        <w:t xml:space="preserve">Organisation Internationale pour les Migrations </w:t>
      </w:r>
      <w:r>
        <w:t xml:space="preserve">OIM </w:t>
      </w:r>
      <w:r>
        <w:t xml:space="preserve">556 </w:t>
      </w:r>
      <w:r>
        <w:t xml:space="preserve">OIM et partenaires </w:t>
      </w:r>
    </w:p>
    <w:p>
      <w:r>
        <w:t xml:space="preserve">690293 </w:t>
      </w:r>
      <w:r>
        <w:t xml:space="preserve">NULL </w:t>
      </w:r>
      <w:r>
        <w:t xml:space="preserve">2023-05-04 00:00:00 </w:t>
      </w:r>
      <w:r>
        <w:t xml:space="preserve">2023-10-20 00:00:00 </w:t>
      </w:r>
      <w:r>
        <w:t xml:space="preserve">2023-08-22 00:00:00 </w:t>
      </w:r>
      <w:r>
        <w:t xml:space="preserve">15 </w:t>
      </w:r>
      <w:r>
        <w:t xml:space="preserve">80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692928 </w:t>
      </w:r>
      <w:r>
        <w:t xml:space="preserve">Organisation Internationale pour les Migrations </w:t>
      </w:r>
      <w:r>
        <w:t xml:space="preserve">OIM </w:t>
      </w:r>
      <w:r>
        <w:t xml:space="preserve">556 </w:t>
      </w:r>
      <w:r>
        <w:t xml:space="preserve">OIM et partenaires </w:t>
      </w:r>
    </w:p>
    <w:p>
      <w:r>
        <w:t xml:space="preserve">690303 </w:t>
      </w:r>
      <w:r>
        <w:t xml:space="preserve">NULL </w:t>
      </w:r>
      <w:r>
        <w:t xml:space="preserve">2023-05-04 00:00:00 </w:t>
      </w:r>
      <w:r>
        <w:t xml:space="preserve">2023-10-20 00:00:00 </w:t>
      </w:r>
      <w:r>
        <w:t xml:space="preserve">2023-08-17 00:00:00 </w:t>
      </w:r>
      <w:r>
        <w:t xml:space="preserve">40 </w:t>
      </w:r>
      <w:r>
        <w:t xml:space="preserve">200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692938 </w:t>
      </w:r>
      <w:r>
        <w:t xml:space="preserve">Organisation Internationale pour les Migrations </w:t>
      </w:r>
      <w:r>
        <w:t xml:space="preserve">OIM </w:t>
      </w:r>
      <w:r>
        <w:t xml:space="preserve">556 </w:t>
      </w:r>
      <w:r>
        <w:t xml:space="preserve">OIM et partenaires </w:t>
      </w:r>
    </w:p>
    <w:p>
      <w:r>
        <w:t xml:space="preserve">690311 </w:t>
      </w:r>
      <w:r>
        <w:t xml:space="preserve">NULL </w:t>
      </w:r>
      <w:r>
        <w:t xml:space="preserve">2022-12-01 00:00:00 </w:t>
      </w:r>
      <w:r>
        <w:t xml:space="preserve">2023-10-20 00:00:00 </w:t>
      </w:r>
      <w:r>
        <w:t xml:space="preserve">2023-08-21 00:00:00 </w:t>
      </w:r>
      <w:r>
        <w:t xml:space="preserve">8 </w:t>
      </w:r>
      <w:r>
        <w:t xml:space="preserve">69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692946 </w:t>
      </w:r>
      <w:r>
        <w:t xml:space="preserve">Organisation Internationale pour les Migrations </w:t>
      </w:r>
      <w:r>
        <w:t xml:space="preserve">OIM </w:t>
      </w:r>
      <w:r>
        <w:t xml:space="preserve">556 </w:t>
      </w:r>
      <w:r>
        <w:t xml:space="preserve">OIM et partenaires </w:t>
      </w:r>
    </w:p>
    <w:p>
      <w:r>
        <w:t xml:space="preserve">690312 </w:t>
      </w:r>
      <w:r>
        <w:t xml:space="preserve">NULL </w:t>
      </w:r>
      <w:r>
        <w:t xml:space="preserve">2023-05-04 00:00:00 </w:t>
      </w:r>
      <w:r>
        <w:t xml:space="preserve">2023-10-20 00:00:00 </w:t>
      </w:r>
      <w:r>
        <w:t xml:space="preserve">2023-08-21 00:00:00 </w:t>
      </w:r>
      <w:r>
        <w:t xml:space="preserve">35 </w:t>
      </w:r>
      <w:r>
        <w:t xml:space="preserve">200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692947 </w:t>
      </w:r>
      <w:r>
        <w:t xml:space="preserve">Organisation Internationale pour les Migrations </w:t>
      </w:r>
      <w:r>
        <w:t xml:space="preserve">OIM </w:t>
      </w:r>
      <w:r>
        <w:t xml:space="preserve">556 </w:t>
      </w:r>
      <w:r>
        <w:t xml:space="preserve">OIM et partenaires </w:t>
      </w:r>
    </w:p>
    <w:p>
      <w:r>
        <w:t xml:space="preserve">690317 </w:t>
      </w:r>
      <w:r>
        <w:t xml:space="preserve">NULL </w:t>
      </w:r>
      <w:r>
        <w:t xml:space="preserve">2022-09-01 00:00:00 </w:t>
      </w:r>
      <w:r>
        <w:t xml:space="preserve">2023-10-20 00:00:00 </w:t>
      </w:r>
      <w:r>
        <w:t xml:space="preserve">2023-08-21 00:00:00 </w:t>
      </w:r>
      <w:r>
        <w:t xml:space="preserve">11 </w:t>
      </w:r>
      <w:r>
        <w:t xml:space="preserve">55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692952 </w:t>
      </w:r>
      <w:r>
        <w:t xml:space="preserve">Organisation Internationale pour les Migrations </w:t>
      </w:r>
      <w:r>
        <w:t xml:space="preserve">OIM </w:t>
      </w:r>
      <w:r>
        <w:t xml:space="preserve">556 </w:t>
      </w:r>
      <w:r>
        <w:t xml:space="preserve">OIM et partenaires </w:t>
      </w:r>
    </w:p>
    <w:p>
      <w:r>
        <w:t xml:space="preserve">690318 </w:t>
      </w:r>
      <w:r>
        <w:t xml:space="preserve">NULL </w:t>
      </w:r>
      <w:r>
        <w:t xml:space="preserve">2023-09-30 00:00:00 </w:t>
      </w:r>
      <w:r>
        <w:t xml:space="preserve">2023-10-20 00:00:00 </w:t>
      </w:r>
      <w:r>
        <w:t xml:space="preserve">2023-08-21 00:00:00 </w:t>
      </w:r>
      <w:r>
        <w:t xml:space="preserve">6 </w:t>
      </w:r>
      <w:r>
        <w:t xml:space="preserve">40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692953 </w:t>
      </w:r>
      <w:r>
        <w:t xml:space="preserve">Organisation Internationale pour les Migrations </w:t>
      </w:r>
      <w:r>
        <w:t xml:space="preserve">OIM </w:t>
      </w:r>
      <w:r>
        <w:t xml:space="preserve">556 </w:t>
      </w:r>
      <w:r>
        <w:t xml:space="preserve">OIM et partenaires </w:t>
      </w:r>
    </w:p>
    <w:p>
      <w:r>
        <w:t xml:space="preserve">690323 </w:t>
      </w:r>
      <w:r>
        <w:t xml:space="preserve">NULL </w:t>
      </w:r>
      <w:r>
        <w:t xml:space="preserve">2022-09-01 00:00:00 </w:t>
      </w:r>
      <w:r>
        <w:t xml:space="preserve">2023-10-20 00:00:00 </w:t>
      </w:r>
      <w:r>
        <w:t xml:space="preserve">2023-08-21 00:00:00 </w:t>
      </w:r>
      <w:r>
        <w:t xml:space="preserve">5 </w:t>
      </w:r>
      <w:r>
        <w:t xml:space="preserve">26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692958 </w:t>
      </w:r>
      <w:r>
        <w:t xml:space="preserve">Organisation Internationale pour les Migrations </w:t>
      </w:r>
      <w:r>
        <w:t xml:space="preserve">OIM </w:t>
      </w:r>
      <w:r>
        <w:t xml:space="preserve">556 </w:t>
      </w:r>
      <w:r>
        <w:t xml:space="preserve">OIM et partenaires </w:t>
      </w:r>
    </w:p>
    <w:p>
      <w:r>
        <w:t xml:space="preserve">690324 </w:t>
      </w:r>
      <w:r>
        <w:t xml:space="preserve">NULL </w:t>
      </w:r>
      <w:r>
        <w:t xml:space="preserve">2022-12-01 00:00:00 </w:t>
      </w:r>
      <w:r>
        <w:t xml:space="preserve">2023-10-20 00:00:00 </w:t>
      </w:r>
      <w:r>
        <w:t xml:space="preserve">2023-08-21 00:00:00 </w:t>
      </w:r>
      <w:r>
        <w:t xml:space="preserve">1 </w:t>
      </w:r>
      <w:r>
        <w:t xml:space="preserve">5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692959 </w:t>
      </w:r>
      <w:r>
        <w:t xml:space="preserve">Organisation Internationale pour les Migrations </w:t>
      </w:r>
      <w:r>
        <w:t xml:space="preserve">OIM </w:t>
      </w:r>
      <w:r>
        <w:t xml:space="preserve">556 </w:t>
      </w:r>
      <w:r>
        <w:t xml:space="preserve">OIM et partenaires </w:t>
      </w:r>
    </w:p>
    <w:p>
      <w:r>
        <w:t xml:space="preserve">690325 </w:t>
      </w:r>
      <w:r>
        <w:t xml:space="preserve">NULL </w:t>
      </w:r>
      <w:r>
        <w:t xml:space="preserve">2023-05-04 00:00:00 </w:t>
      </w:r>
      <w:r>
        <w:t xml:space="preserve">2023-10-20 00:00:00 </w:t>
      </w:r>
      <w:r>
        <w:t xml:space="preserve">2023-08-21 00:00:00 </w:t>
      </w:r>
      <w:r>
        <w:t xml:space="preserve">30 </w:t>
      </w:r>
      <w:r>
        <w:t xml:space="preserve">135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692960 </w:t>
      </w:r>
      <w:r>
        <w:t xml:space="preserve">Organisation Internationale pour les Migrations </w:t>
      </w:r>
      <w:r>
        <w:t xml:space="preserve">OIM </w:t>
      </w:r>
      <w:r>
        <w:t xml:space="preserve">556 </w:t>
      </w:r>
      <w:r>
        <w:t xml:space="preserve">OIM et partenaires </w:t>
      </w:r>
    </w:p>
    <w:p>
      <w:r>
        <w:t xml:space="preserve">690336 </w:t>
      </w:r>
      <w:r>
        <w:t xml:space="preserve">NULL </w:t>
      </w:r>
      <w:r>
        <w:t xml:space="preserve">2023-03-28 00:00:00 </w:t>
      </w:r>
      <w:r>
        <w:t xml:space="preserve">2023-10-20 00:00:00 </w:t>
      </w:r>
      <w:r>
        <w:t xml:space="preserve">2023-08-17 00:00:00 </w:t>
      </w:r>
      <w:r>
        <w:t xml:space="preserve">11 </w:t>
      </w:r>
      <w:r>
        <w:t xml:space="preserve">61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692971 </w:t>
      </w:r>
      <w:r>
        <w:t xml:space="preserve">Organisation Internationale pour les Migrations </w:t>
      </w:r>
      <w:r>
        <w:t xml:space="preserve">OIM </w:t>
      </w:r>
      <w:r>
        <w:t xml:space="preserve">556 </w:t>
      </w:r>
      <w:r>
        <w:t xml:space="preserve">OIM et partenaires </w:t>
      </w:r>
    </w:p>
    <w:p>
      <w:r>
        <w:t xml:space="preserve">690337 </w:t>
      </w:r>
      <w:r>
        <w:t xml:space="preserve">NULL </w:t>
      </w:r>
      <w:r>
        <w:t xml:space="preserve">2023-05-04 00:00:00 </w:t>
      </w:r>
      <w:r>
        <w:t xml:space="preserve">2023-10-20 00:00:00 </w:t>
      </w:r>
      <w:r>
        <w:t xml:space="preserve">2023-08-17 00:00:00 </w:t>
      </w:r>
      <w:r>
        <w:t xml:space="preserve">10 </w:t>
      </w:r>
      <w:r>
        <w:t xml:space="preserve">56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692972 </w:t>
      </w:r>
      <w:r>
        <w:t xml:space="preserve">Organisation Internationale pour les Migrations </w:t>
      </w:r>
      <w:r>
        <w:t xml:space="preserve">OIM </w:t>
      </w:r>
      <w:r>
        <w:t xml:space="preserve">556 </w:t>
      </w:r>
      <w:r>
        <w:t xml:space="preserve">OIM et partenaires </w:t>
      </w:r>
    </w:p>
    <w:p>
      <w:r>
        <w:t xml:space="preserve">690341 </w:t>
      </w:r>
      <w:r>
        <w:t xml:space="preserve">NULL </w:t>
      </w:r>
      <w:r>
        <w:t xml:space="preserve">2023-03-28 00:00:00 </w:t>
      </w:r>
      <w:r>
        <w:t xml:space="preserve">2023-10-20 00:00:00 </w:t>
      </w:r>
      <w:r>
        <w:t xml:space="preserve">2023-08-22 00:00:00 </w:t>
      </w:r>
      <w:r>
        <w:t xml:space="preserve">112 </w:t>
      </w:r>
      <w:r>
        <w:t xml:space="preserve">500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692976 </w:t>
      </w:r>
      <w:r>
        <w:t xml:space="preserve">Organisation Internationale pour les Migrations </w:t>
      </w:r>
      <w:r>
        <w:t xml:space="preserve">OIM </w:t>
      </w:r>
      <w:r>
        <w:t xml:space="preserve">556 </w:t>
      </w:r>
      <w:r>
        <w:t xml:space="preserve">OIM et partenaires </w:t>
      </w:r>
    </w:p>
    <w:p>
      <w:r>
        <w:t xml:space="preserve">690355 </w:t>
      </w:r>
      <w:r>
        <w:t xml:space="preserve">NULL </w:t>
      </w:r>
      <w:r>
        <w:t xml:space="preserve">2023-03-28 00:00:00 </w:t>
      </w:r>
      <w:r>
        <w:t xml:space="preserve">2023-10-20 00:00:00 </w:t>
      </w:r>
      <w:r>
        <w:t xml:space="preserve">2023-08-22 00:00:00 </w:t>
      </w:r>
      <w:r>
        <w:t xml:space="preserve">11 </w:t>
      </w:r>
      <w:r>
        <w:t xml:space="preserve">60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692990 </w:t>
      </w:r>
      <w:r>
        <w:t xml:space="preserve">Organisation Internationale pour les Migrations </w:t>
      </w:r>
      <w:r>
        <w:t xml:space="preserve">OIM </w:t>
      </w:r>
      <w:r>
        <w:t xml:space="preserve">556 </w:t>
      </w:r>
      <w:r>
        <w:t xml:space="preserve">OIM et partenaires </w:t>
      </w:r>
    </w:p>
    <w:p>
      <w:r>
        <w:t xml:space="preserve">690356 </w:t>
      </w:r>
      <w:r>
        <w:t xml:space="preserve">NULL </w:t>
      </w:r>
      <w:r>
        <w:t xml:space="preserve">2023-09-30 00:00:00 </w:t>
      </w:r>
      <w:r>
        <w:t xml:space="preserve">2023-10-20 00:00:00 </w:t>
      </w:r>
      <w:r>
        <w:t xml:space="preserve">2023-08-22 00:00:00 </w:t>
      </w:r>
      <w:r>
        <w:t xml:space="preserve">35 </w:t>
      </w:r>
      <w:r>
        <w:t xml:space="preserve">193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692991 </w:t>
      </w:r>
      <w:r>
        <w:t xml:space="preserve">Organisation Internationale pour les Migrations </w:t>
      </w:r>
      <w:r>
        <w:t xml:space="preserve">OIM </w:t>
      </w:r>
      <w:r>
        <w:t xml:space="preserve">556 </w:t>
      </w:r>
      <w:r>
        <w:t xml:space="preserve">OIM et partenaires </w:t>
      </w:r>
    </w:p>
    <w:p>
      <w:r>
        <w:t xml:space="preserve">690366 </w:t>
      </w:r>
      <w:r>
        <w:t xml:space="preserve">NULL </w:t>
      </w:r>
      <w:r>
        <w:t xml:space="preserve">2023-09-30 00:00:00 </w:t>
      </w:r>
      <w:r>
        <w:t xml:space="preserve">2023-10-20 00:00:00 </w:t>
      </w:r>
      <w:r>
        <w:t xml:space="preserve">2023-08-22 00:00:00 </w:t>
      </w:r>
      <w:r>
        <w:t xml:space="preserve">25 </w:t>
      </w:r>
      <w:r>
        <w:t xml:space="preserve">155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693001 </w:t>
      </w:r>
      <w:r>
        <w:t xml:space="preserve">Organisation Internationale pour les Migrations </w:t>
      </w:r>
      <w:r>
        <w:t xml:space="preserve">OIM </w:t>
      </w:r>
      <w:r>
        <w:t xml:space="preserve">556 </w:t>
      </w:r>
      <w:r>
        <w:t xml:space="preserve">OIM et partenaires </w:t>
      </w:r>
    </w:p>
    <w:p>
      <w:r>
        <w:t xml:space="preserve">690379 </w:t>
      </w:r>
      <w:r>
        <w:t xml:space="preserve">NULL </w:t>
      </w:r>
      <w:r>
        <w:t xml:space="preserve">2022-09-01 00:00:00 </w:t>
      </w:r>
      <w:r>
        <w:t xml:space="preserve">2023-10-20 00:00:00 </w:t>
      </w:r>
      <w:r>
        <w:t xml:space="preserve">2023-08-17 00:00:00 </w:t>
      </w:r>
      <w:r>
        <w:t xml:space="preserve">9 </w:t>
      </w:r>
      <w:r>
        <w:t xml:space="preserve">43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693014 </w:t>
      </w:r>
      <w:r>
        <w:t xml:space="preserve">Organisation Internationale pour les Migrations </w:t>
      </w:r>
      <w:r>
        <w:t xml:space="preserve">OIM </w:t>
      </w:r>
      <w:r>
        <w:t xml:space="preserve">556 </w:t>
      </w:r>
      <w:r>
        <w:t xml:space="preserve">OIM et partenaires </w:t>
      </w:r>
    </w:p>
    <w:p>
      <w:r>
        <w:t xml:space="preserve">690380 </w:t>
      </w:r>
      <w:r>
        <w:t xml:space="preserve">NULL </w:t>
      </w:r>
      <w:r>
        <w:t xml:space="preserve">2023-05-04 00:00:00 </w:t>
      </w:r>
      <w:r>
        <w:t xml:space="preserve">2023-10-20 00:00:00 </w:t>
      </w:r>
      <w:r>
        <w:t xml:space="preserve">2023-08-17 00:00:00 </w:t>
      </w:r>
      <w:r>
        <w:t xml:space="preserve">10 </w:t>
      </w:r>
      <w:r>
        <w:t xml:space="preserve">50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693015 </w:t>
      </w:r>
      <w:r>
        <w:t xml:space="preserve">Organisation Internationale pour les Migrations </w:t>
      </w:r>
      <w:r>
        <w:t xml:space="preserve">OIM </w:t>
      </w:r>
      <w:r>
        <w:t xml:space="preserve">556 </w:t>
      </w:r>
      <w:r>
        <w:t xml:space="preserve">OIM et partenaires </w:t>
      </w:r>
    </w:p>
    <w:p>
      <w:r>
        <w:t xml:space="preserve">690388 </w:t>
      </w:r>
      <w:r>
        <w:t xml:space="preserve">NULL </w:t>
      </w:r>
      <w:r>
        <w:t xml:space="preserve">2023-03-28 00:00:00 </w:t>
      </w:r>
      <w:r>
        <w:t xml:space="preserve">2023-10-20 00:00:00 </w:t>
      </w:r>
      <w:r>
        <w:t xml:space="preserve">2023-08-17 00:00:00 </w:t>
      </w:r>
      <w:r>
        <w:t xml:space="preserve">62 </w:t>
      </w:r>
      <w:r>
        <w:t xml:space="preserve">363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693023 </w:t>
      </w:r>
      <w:r>
        <w:t xml:space="preserve">Organisation Internationale pour les Migrations </w:t>
      </w:r>
      <w:r>
        <w:t xml:space="preserve">OIM </w:t>
      </w:r>
      <w:r>
        <w:t xml:space="preserve">556 </w:t>
      </w:r>
      <w:r>
        <w:t xml:space="preserve">OIM et partenaires </w:t>
      </w:r>
    </w:p>
    <w:p>
      <w:r>
        <w:t xml:space="preserve">690394 </w:t>
      </w:r>
      <w:r>
        <w:t xml:space="preserve">NULL </w:t>
      </w:r>
      <w:r>
        <w:t xml:space="preserve">2023-05-04 00:00:00 </w:t>
      </w:r>
      <w:r>
        <w:t xml:space="preserve">2023-10-20 00:00:00 </w:t>
      </w:r>
      <w:r>
        <w:t xml:space="preserve">2023-08-22 00:00:00 </w:t>
      </w:r>
      <w:r>
        <w:t xml:space="preserve">17 </w:t>
      </w:r>
      <w:r>
        <w:t xml:space="preserve">100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693029 </w:t>
      </w:r>
      <w:r>
        <w:t xml:space="preserve">Organisation Internationale pour les Migrations </w:t>
      </w:r>
      <w:r>
        <w:t xml:space="preserve">OIM </w:t>
      </w:r>
      <w:r>
        <w:t xml:space="preserve">556 </w:t>
      </w:r>
      <w:r>
        <w:t xml:space="preserve">OIM et partenaires </w:t>
      </w:r>
    </w:p>
    <w:p>
      <w:r>
        <w:t xml:space="preserve">690399 </w:t>
      </w:r>
      <w:r>
        <w:t xml:space="preserve">NULL </w:t>
      </w:r>
      <w:r>
        <w:t xml:space="preserve">2023-05-04 00:00:00 </w:t>
      </w:r>
      <w:r>
        <w:t xml:space="preserve">2023-10-20 00:00:00 </w:t>
      </w:r>
      <w:r>
        <w:t xml:space="preserve">2023-08-23 00:00:00 </w:t>
      </w:r>
      <w:r>
        <w:t xml:space="preserve">25 </w:t>
      </w:r>
      <w:r>
        <w:t xml:space="preserve">130 </w:t>
      </w:r>
      <w:r>
        <w:t xml:space="preserve">2 </w:t>
      </w:r>
      <w:r>
        <w:t xml:space="preserve">Retourné </w:t>
      </w:r>
      <w:r>
        <w:t xml:space="preserve">CD6210ZS01 </w:t>
      </w:r>
      <w:r>
        <w:t xml:space="preserve">CD6210ZS01AS13 </w:t>
      </w:r>
      <w:r>
        <w:t xml:space="preserve">KAZIMIA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693034 </w:t>
      </w:r>
      <w:r>
        <w:t xml:space="preserve">Organisation Internationale pour les Migrations </w:t>
      </w:r>
      <w:r>
        <w:t xml:space="preserve">OIM </w:t>
      </w:r>
      <w:r>
        <w:t xml:space="preserve">556 </w:t>
      </w:r>
      <w:r>
        <w:t xml:space="preserve">OIM et partenaires </w:t>
      </w:r>
    </w:p>
    <w:p>
      <w:r>
        <w:t xml:space="preserve">690456 </w:t>
      </w:r>
      <w:r>
        <w:t xml:space="preserve">NULL </w:t>
      </w:r>
      <w:r>
        <w:t xml:space="preserve">2022-09-01 00:00:00 </w:t>
      </w:r>
      <w:r>
        <w:t xml:space="preserve">2023-10-20 00:00:00 </w:t>
      </w:r>
      <w:r>
        <w:t xml:space="preserve">2023-08-17 00:00:00 </w:t>
      </w:r>
      <w:r>
        <w:t xml:space="preserve">22 </w:t>
      </w:r>
      <w:r>
        <w:t xml:space="preserve">87 </w:t>
      </w:r>
      <w:r>
        <w:t xml:space="preserve">2 </w:t>
      </w:r>
      <w:r>
        <w:t xml:space="preserve">Retourné </w:t>
      </w:r>
      <w:r>
        <w:t xml:space="preserve">CD6210ZS01 </w:t>
      </w:r>
      <w:r>
        <w:t xml:space="preserve">CD6210ZS01AS14 </w:t>
      </w:r>
      <w:r>
        <w:t xml:space="preserve">KICHULA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693091 </w:t>
      </w:r>
      <w:r>
        <w:t xml:space="preserve">Organisation Internationale pour les Migrations </w:t>
      </w:r>
      <w:r>
        <w:t xml:space="preserve">OIM </w:t>
      </w:r>
      <w:r>
        <w:t xml:space="preserve">556 </w:t>
      </w:r>
      <w:r>
        <w:t xml:space="preserve">OIM et partenaires </w:t>
      </w:r>
    </w:p>
    <w:p>
      <w:r>
        <w:t xml:space="preserve">690509 </w:t>
      </w:r>
      <w:r>
        <w:t xml:space="preserve">NULL </w:t>
      </w:r>
      <w:r>
        <w:t xml:space="preserve">2022-06-01 00:00:00 </w:t>
      </w:r>
      <w:r>
        <w:t xml:space="preserve">2023-10-20 00:00:00 </w:t>
      </w:r>
      <w:r>
        <w:t xml:space="preserve">2023-08-21 00:00:00 </w:t>
      </w:r>
      <w:r>
        <w:t xml:space="preserve">79 </w:t>
      </w:r>
      <w:r>
        <w:t xml:space="preserve">468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693144 </w:t>
      </w:r>
      <w:r>
        <w:t xml:space="preserve">Organisation Internationale pour les Migrations </w:t>
      </w:r>
      <w:r>
        <w:t xml:space="preserve">OIM </w:t>
      </w:r>
      <w:r>
        <w:t xml:space="preserve">556 </w:t>
      </w:r>
      <w:r>
        <w:t xml:space="preserve">OIM et partenaires </w:t>
      </w:r>
    </w:p>
    <w:p>
      <w:r>
        <w:t xml:space="preserve">690510 </w:t>
      </w:r>
      <w:r>
        <w:t xml:space="preserve">NULL </w:t>
      </w:r>
      <w:r>
        <w:t xml:space="preserve">2022-12-01 00:00:00 </w:t>
      </w:r>
      <w:r>
        <w:t xml:space="preserve">2023-10-20 00:00:00 </w:t>
      </w:r>
      <w:r>
        <w:t xml:space="preserve">2023-08-21 00:00:00 </w:t>
      </w:r>
      <w:r>
        <w:t xml:space="preserve">20 </w:t>
      </w:r>
      <w:r>
        <w:t xml:space="preserve">119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693145 </w:t>
      </w:r>
      <w:r>
        <w:t xml:space="preserve">Organisation Internationale pour les Migrations </w:t>
      </w:r>
      <w:r>
        <w:t xml:space="preserve">OIM </w:t>
      </w:r>
      <w:r>
        <w:t xml:space="preserve">556 </w:t>
      </w:r>
      <w:r>
        <w:t xml:space="preserve">OIM et partenaires </w:t>
      </w:r>
    </w:p>
    <w:p>
      <w:r>
        <w:t xml:space="preserve">690511 </w:t>
      </w:r>
      <w:r>
        <w:t xml:space="preserve">NULL </w:t>
      </w:r>
      <w:r>
        <w:t xml:space="preserve">2023-05-04 00:00:00 </w:t>
      </w:r>
      <w:r>
        <w:t xml:space="preserve">2023-10-20 00:00:00 </w:t>
      </w:r>
      <w:r>
        <w:t xml:space="preserve">2023-08-21 00:00:00 </w:t>
      </w:r>
      <w:r>
        <w:t xml:space="preserve">9 </w:t>
      </w:r>
      <w:r>
        <w:t xml:space="preserve">38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693146 </w:t>
      </w:r>
      <w:r>
        <w:t xml:space="preserve">Organisation Internationale pour les Migrations </w:t>
      </w:r>
      <w:r>
        <w:t xml:space="preserve">OIM </w:t>
      </w:r>
      <w:r>
        <w:t xml:space="preserve">556 </w:t>
      </w:r>
      <w:r>
        <w:t xml:space="preserve">OIM et partenaires </w:t>
      </w:r>
    </w:p>
    <w:p>
      <w:r>
        <w:t xml:space="preserve">690523 </w:t>
      </w:r>
      <w:r>
        <w:t xml:space="preserve">NULL </w:t>
      </w:r>
      <w:r>
        <w:t xml:space="preserve">2022-06-01 00:00:00 </w:t>
      </w:r>
      <w:r>
        <w:t xml:space="preserve">2023-10-20 00:00:00 </w:t>
      </w:r>
      <w:r>
        <w:t xml:space="preserve">2023-08-21 00:00:00 </w:t>
      </w:r>
      <w:r>
        <w:t xml:space="preserve">100 </w:t>
      </w:r>
      <w:r>
        <w:t xml:space="preserve">600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693158 </w:t>
      </w:r>
      <w:r>
        <w:t xml:space="preserve">Organisation Internationale pour les Migrations </w:t>
      </w:r>
      <w:r>
        <w:t xml:space="preserve">OIM </w:t>
      </w:r>
      <w:r>
        <w:t xml:space="preserve">556 </w:t>
      </w:r>
      <w:r>
        <w:t xml:space="preserve">OIM et partenaires </w:t>
      </w:r>
    </w:p>
    <w:p>
      <w:r>
        <w:t xml:space="preserve">690524 </w:t>
      </w:r>
      <w:r>
        <w:t xml:space="preserve">NULL </w:t>
      </w:r>
      <w:r>
        <w:t xml:space="preserve">2023-05-04 00:00:00 </w:t>
      </w:r>
      <w:r>
        <w:t xml:space="preserve">2023-10-20 00:00:00 </w:t>
      </w:r>
      <w:r>
        <w:t xml:space="preserve">2023-08-21 00:00:00 </w:t>
      </w:r>
      <w:r>
        <w:t xml:space="preserve">21 </w:t>
      </w:r>
      <w:r>
        <w:t xml:space="preserve">101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CD6208 </w:t>
      </w:r>
      <w:r>
        <w:t xml:space="preserve">Uvira </w:t>
      </w:r>
      <w:r>
        <w:t xml:space="preserve">3 </w:t>
      </w:r>
      <w:r>
        <w:t xml:space="preserve">CD620805 </w:t>
      </w:r>
      <w:r>
        <w:t xml:space="preserve">A.c. de kiliba </w:t>
      </w:r>
      <w:r>
        <w:t xml:space="preserve">CD62080501 </w:t>
      </w:r>
      <w:r>
        <w:t xml:space="preserve">Cite de kiliba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693159 </w:t>
      </w:r>
      <w:r>
        <w:t xml:space="preserve">Organisation Internationale pour les Migrations </w:t>
      </w:r>
      <w:r>
        <w:t xml:space="preserve">OIM </w:t>
      </w:r>
      <w:r>
        <w:t xml:space="preserve">556 </w:t>
      </w:r>
      <w:r>
        <w:t xml:space="preserve">OIM et partenaires </w:t>
      </w:r>
    </w:p>
    <w:p>
      <w:r>
        <w:t xml:space="preserve">690525 </w:t>
      </w:r>
      <w:r>
        <w:t xml:space="preserve">NULL </w:t>
      </w:r>
      <w:r>
        <w:t xml:space="preserve">2023-09-30 00:00:00 </w:t>
      </w:r>
      <w:r>
        <w:t xml:space="preserve">2023-10-20 00:00:00 </w:t>
      </w:r>
      <w:r>
        <w:t xml:space="preserve">2023-08-21 00:00:00 </w:t>
      </w:r>
      <w:r>
        <w:t xml:space="preserve">3 </w:t>
      </w:r>
      <w:r>
        <w:t xml:space="preserve">15 </w:t>
      </w:r>
      <w:r>
        <w:t xml:space="preserve">2 </w:t>
      </w:r>
      <w:r>
        <w:t xml:space="preserve">Retourné </w:t>
      </w:r>
      <w:r>
        <w:t xml:space="preserve">CD6210ZS04 </w:t>
      </w:r>
      <w:r>
        <w:t xml:space="preserve">CD6210ZS04AS16 </w:t>
      </w:r>
      <w:r>
        <w:t xml:space="preserve">MUKOLWE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CD6208 </w:t>
      </w:r>
      <w:r>
        <w:t xml:space="preserve">Uvira </w:t>
      </w:r>
      <w:r>
        <w:t xml:space="preserve">3 </w:t>
      </w:r>
      <w:r>
        <w:t xml:space="preserve">CD620805 </w:t>
      </w:r>
      <w:r>
        <w:t xml:space="preserve">A.c. de kiliba </w:t>
      </w:r>
      <w:r>
        <w:t xml:space="preserve">CD62080501 </w:t>
      </w:r>
      <w:r>
        <w:t xml:space="preserve">Cite de kiliba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693160 </w:t>
      </w:r>
      <w:r>
        <w:t xml:space="preserve">Organisation Internationale pour les Migrations </w:t>
      </w:r>
      <w:r>
        <w:t xml:space="preserve">OIM </w:t>
      </w:r>
      <w:r>
        <w:t xml:space="preserve">556 </w:t>
      </w:r>
      <w:r>
        <w:t xml:space="preserve">OIM et partenaires </w:t>
      </w:r>
    </w:p>
    <w:p>
      <w:r>
        <w:t xml:space="preserve">690531 </w:t>
      </w:r>
      <w:r>
        <w:t xml:space="preserve">NULL </w:t>
      </w:r>
      <w:r>
        <w:t xml:space="preserve">2022-06-01 00:00:00 </w:t>
      </w:r>
      <w:r>
        <w:t xml:space="preserve">2023-10-20 00:00:00 </w:t>
      </w:r>
      <w:r>
        <w:t xml:space="preserve">2023-08-25 00:00:00 </w:t>
      </w:r>
      <w:r>
        <w:t xml:space="preserve">2 </w:t>
      </w:r>
      <w:r>
        <w:t xml:space="preserve">10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693166 </w:t>
      </w:r>
      <w:r>
        <w:t xml:space="preserve">Organisation Internationale pour les Migrations </w:t>
      </w:r>
      <w:r>
        <w:t xml:space="preserve">OIM </w:t>
      </w:r>
      <w:r>
        <w:t xml:space="preserve">556 </w:t>
      </w:r>
      <w:r>
        <w:t xml:space="preserve">OIM et partenaires </w:t>
      </w:r>
    </w:p>
    <w:p>
      <w:r>
        <w:t xml:space="preserve">690536 </w:t>
      </w:r>
      <w:r>
        <w:t xml:space="preserve">NULL </w:t>
      </w:r>
      <w:r>
        <w:t xml:space="preserve">2023-03-28 00:00:00 </w:t>
      </w:r>
      <w:r>
        <w:t xml:space="preserve">2023-10-20 00:00:00 </w:t>
      </w:r>
      <w:r>
        <w:t xml:space="preserve">2023-08-25 00:00:00 </w:t>
      </w:r>
      <w:r>
        <w:t xml:space="preserve">1 </w:t>
      </w:r>
      <w:r>
        <w:t xml:space="preserve">6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693171 </w:t>
      </w:r>
      <w:r>
        <w:t xml:space="preserve">Organisation Internationale pour les Migrations </w:t>
      </w:r>
      <w:r>
        <w:t xml:space="preserve">OIM </w:t>
      </w:r>
      <w:r>
        <w:t xml:space="preserve">556 </w:t>
      </w:r>
      <w:r>
        <w:t xml:space="preserve">OIM et partenaires </w:t>
      </w:r>
    </w:p>
    <w:p>
      <w:r>
        <w:t xml:space="preserve">690542 </w:t>
      </w:r>
      <w:r>
        <w:t xml:space="preserve">NULL </w:t>
      </w:r>
      <w:r>
        <w:t xml:space="preserve">2022-12-01 00:00:00 </w:t>
      </w:r>
      <w:r>
        <w:t xml:space="preserve">2023-10-20 00:00:00 </w:t>
      </w:r>
      <w:r>
        <w:t xml:space="preserve">2023-08-25 00:00:00 </w:t>
      </w:r>
      <w:r>
        <w:t xml:space="preserve">8 </w:t>
      </w:r>
      <w:r>
        <w:t xml:space="preserve">40 </w:t>
      </w:r>
      <w:r>
        <w:t xml:space="preserve">2 </w:t>
      </w:r>
      <w:r>
        <w:t xml:space="preserve">Retourné </w:t>
      </w:r>
      <w:r>
        <w:t xml:space="preserve">CD6208ZS03 </w:t>
      </w:r>
      <w:r>
        <w:t xml:space="preserve">CD6208ZS03AS05 </w:t>
      </w:r>
      <w:r>
        <w:t xml:space="preserve">Kigoma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693177 </w:t>
      </w:r>
      <w:r>
        <w:t xml:space="preserve">Organisation Internationale pour les Migrations </w:t>
      </w:r>
      <w:r>
        <w:t xml:space="preserve">OIM </w:t>
      </w:r>
      <w:r>
        <w:t xml:space="preserve">556 </w:t>
      </w:r>
      <w:r>
        <w:t xml:space="preserve">OIM et partenaires </w:t>
      </w:r>
    </w:p>
    <w:p>
      <w:r>
        <w:t xml:space="preserve">690546 </w:t>
      </w:r>
      <w:r>
        <w:t xml:space="preserve">NULL </w:t>
      </w:r>
      <w:r>
        <w:t xml:space="preserve">2022-06-01 00:00:00 </w:t>
      </w:r>
      <w:r>
        <w:t xml:space="preserve">2023-10-20 00:00:00 </w:t>
      </w:r>
      <w:r>
        <w:t xml:space="preserve">2023-08-20 00:00:00 </w:t>
      </w:r>
      <w:r>
        <w:t xml:space="preserve">10 </w:t>
      </w:r>
      <w:r>
        <w:t xml:space="preserve">76 </w:t>
      </w:r>
      <w:r>
        <w:t xml:space="preserve">2 </w:t>
      </w:r>
      <w:r>
        <w:t xml:space="preserve">Retourné </w:t>
      </w:r>
      <w:r>
        <w:t xml:space="preserve">CD6208ZS03 </w:t>
      </w:r>
      <w:r>
        <w:t xml:space="preserve">CD6208ZS03AS06 </w:t>
      </w:r>
      <w:r>
        <w:t xml:space="preserve">Kigurwe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CD62080301 </w:t>
      </w:r>
      <w:r>
        <w:t xml:space="preserve">Kabunambo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693181 </w:t>
      </w:r>
      <w:r>
        <w:t xml:space="preserve">Organisation Internationale pour les Migrations </w:t>
      </w:r>
      <w:r>
        <w:t xml:space="preserve">OIM </w:t>
      </w:r>
      <w:r>
        <w:t xml:space="preserve">556 </w:t>
      </w:r>
      <w:r>
        <w:t xml:space="preserve">OIM et partenaires </w:t>
      </w:r>
    </w:p>
    <w:p>
      <w:r>
        <w:t xml:space="preserve">690547 </w:t>
      </w:r>
      <w:r>
        <w:t xml:space="preserve">NULL </w:t>
      </w:r>
      <w:r>
        <w:t xml:space="preserve">2023-05-04 00:00:00 </w:t>
      </w:r>
      <w:r>
        <w:t xml:space="preserve">2023-10-20 00:00:00 </w:t>
      </w:r>
      <w:r>
        <w:t xml:space="preserve">2023-08-20 00:00:00 </w:t>
      </w:r>
      <w:r>
        <w:t xml:space="preserve">13 </w:t>
      </w:r>
      <w:r>
        <w:t xml:space="preserve">52 </w:t>
      </w:r>
      <w:r>
        <w:t xml:space="preserve">2 </w:t>
      </w:r>
      <w:r>
        <w:t xml:space="preserve">Retourné </w:t>
      </w:r>
      <w:r>
        <w:t xml:space="preserve">CD6208ZS03 </w:t>
      </w:r>
      <w:r>
        <w:t xml:space="preserve">CD6208ZS03AS06 </w:t>
      </w:r>
      <w:r>
        <w:t xml:space="preserve">Kigurwe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CD62080301 </w:t>
      </w:r>
      <w:r>
        <w:t xml:space="preserve">Kabunambo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693182 </w:t>
      </w:r>
      <w:r>
        <w:t xml:space="preserve">Organisation Internationale pour les Migrations </w:t>
      </w:r>
      <w:r>
        <w:t xml:space="preserve">OIM </w:t>
      </w:r>
      <w:r>
        <w:t xml:space="preserve">556 </w:t>
      </w:r>
      <w:r>
        <w:t xml:space="preserve">OIM et partenaires </w:t>
      </w:r>
    </w:p>
    <w:p>
      <w:r>
        <w:t xml:space="preserve">690552 </w:t>
      </w:r>
      <w:r>
        <w:t xml:space="preserve">NULL </w:t>
      </w:r>
      <w:r>
        <w:t xml:space="preserve">2022-12-01 00:00:00 </w:t>
      </w:r>
      <w:r>
        <w:t xml:space="preserve">2023-10-20 00:00:00 </w:t>
      </w:r>
      <w:r>
        <w:t xml:space="preserve">2023-08-25 00:00:00 </w:t>
      </w:r>
      <w:r>
        <w:t xml:space="preserve">32 </w:t>
      </w:r>
      <w:r>
        <w:t xml:space="preserve">108 </w:t>
      </w:r>
      <w:r>
        <w:t xml:space="preserve">2 </w:t>
      </w:r>
      <w:r>
        <w:t xml:space="preserve">Retourné </w:t>
      </w:r>
      <w:r>
        <w:t xml:space="preserve">CD6208ZS03 </w:t>
      </w:r>
      <w:r>
        <w:t xml:space="preserve">CD6208ZS03AS06 </w:t>
      </w:r>
      <w:r>
        <w:t xml:space="preserve">Kigurwe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CD62080301 </w:t>
      </w:r>
      <w:r>
        <w:t xml:space="preserve">Kabunambo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693187 </w:t>
      </w:r>
      <w:r>
        <w:t xml:space="preserve">Organisation Internationale pour les Migrations </w:t>
      </w:r>
      <w:r>
        <w:t xml:space="preserve">OIM </w:t>
      </w:r>
      <w:r>
        <w:t xml:space="preserve">556 </w:t>
      </w:r>
      <w:r>
        <w:t xml:space="preserve">OIM et partenaires </w:t>
      </w:r>
    </w:p>
    <w:p>
      <w:r>
        <w:t xml:space="preserve">690553 </w:t>
      </w:r>
      <w:r>
        <w:t xml:space="preserve">NULL </w:t>
      </w:r>
      <w:r>
        <w:t xml:space="preserve">2023-05-04 00:00:00 </w:t>
      </w:r>
      <w:r>
        <w:t xml:space="preserve">2023-10-20 00:00:00 </w:t>
      </w:r>
      <w:r>
        <w:t xml:space="preserve">2023-08-25 00:00:00 </w:t>
      </w:r>
      <w:r>
        <w:t xml:space="preserve">1 </w:t>
      </w:r>
      <w:r>
        <w:t xml:space="preserve">5 </w:t>
      </w:r>
      <w:r>
        <w:t xml:space="preserve">2 </w:t>
      </w:r>
      <w:r>
        <w:t xml:space="preserve">Retourné </w:t>
      </w:r>
      <w:r>
        <w:t xml:space="preserve">CD6208ZS03 </w:t>
      </w:r>
      <w:r>
        <w:t xml:space="preserve">CD6208ZS03AS06 </w:t>
      </w:r>
      <w:r>
        <w:t xml:space="preserve">Kigurwe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CD62080301 </w:t>
      </w:r>
      <w:r>
        <w:t xml:space="preserve">Kabunambo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693188 </w:t>
      </w:r>
      <w:r>
        <w:t xml:space="preserve">Organisation Internationale pour les Migrations </w:t>
      </w:r>
      <w:r>
        <w:t xml:space="preserve">OIM </w:t>
      </w:r>
      <w:r>
        <w:t xml:space="preserve">556 </w:t>
      </w:r>
      <w:r>
        <w:t xml:space="preserve">OIM et partenaires </w:t>
      </w:r>
    </w:p>
    <w:p>
      <w:r>
        <w:t xml:space="preserve">690561 </w:t>
      </w:r>
      <w:r>
        <w:t xml:space="preserve">NULL </w:t>
      </w:r>
      <w:r>
        <w:t xml:space="preserve">2022-06-01 00:00:00 </w:t>
      </w:r>
      <w:r>
        <w:t xml:space="preserve">2023-10-20 00:00:00 </w:t>
      </w:r>
      <w:r>
        <w:t xml:space="preserve">2023-08-20 00:00:00 </w:t>
      </w:r>
      <w:r>
        <w:t xml:space="preserve">2 </w:t>
      </w:r>
      <w:r>
        <w:t xml:space="preserve">15 </w:t>
      </w:r>
      <w:r>
        <w:t xml:space="preserve">2 </w:t>
      </w:r>
      <w:r>
        <w:t xml:space="preserve">Retourné </w:t>
      </w:r>
      <w:r>
        <w:t xml:space="preserve">CD6208ZS03 </w:t>
      </w:r>
      <w:r>
        <w:t xml:space="preserve">CD6208ZS03AS07 </w:t>
      </w:r>
      <w:r>
        <w:t xml:space="preserve">Kiliba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693196 </w:t>
      </w:r>
      <w:r>
        <w:t xml:space="preserve">Organisation Internationale pour les Migrations </w:t>
      </w:r>
      <w:r>
        <w:t xml:space="preserve">OIM </w:t>
      </w:r>
      <w:r>
        <w:t xml:space="preserve">556 </w:t>
      </w:r>
      <w:r>
        <w:t xml:space="preserve">OIM et partenaires </w:t>
      </w:r>
    </w:p>
    <w:p>
      <w:r>
        <w:t xml:space="preserve">690576 </w:t>
      </w:r>
      <w:r>
        <w:t xml:space="preserve">NULL </w:t>
      </w:r>
      <w:r>
        <w:t xml:space="preserve">2022-06-01 00:00:00 </w:t>
      </w:r>
      <w:r>
        <w:t xml:space="preserve">2023-10-20 00:00:00 </w:t>
      </w:r>
      <w:r>
        <w:t xml:space="preserve">2023-08-20 00:00:00 </w:t>
      </w:r>
      <w:r>
        <w:t xml:space="preserve">6 </w:t>
      </w:r>
      <w:r>
        <w:t xml:space="preserve">32 </w:t>
      </w:r>
      <w:r>
        <w:t xml:space="preserve">2 </w:t>
      </w:r>
      <w:r>
        <w:t xml:space="preserve">Retourné </w:t>
      </w:r>
      <w:r>
        <w:t xml:space="preserve">CD6208ZS03 </w:t>
      </w:r>
      <w:r>
        <w:t xml:space="preserve">CD6208ZS03AS07 </w:t>
      </w:r>
      <w:r>
        <w:t xml:space="preserve">Kiliba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693211 </w:t>
      </w:r>
      <w:r>
        <w:t xml:space="preserve">Organisation Internationale pour les Migrations </w:t>
      </w:r>
      <w:r>
        <w:t xml:space="preserve">OIM </w:t>
      </w:r>
      <w:r>
        <w:t xml:space="preserve">556 </w:t>
      </w:r>
      <w:r>
        <w:t xml:space="preserve">OIM et partenaires </w:t>
      </w:r>
    </w:p>
    <w:p>
      <w:r>
        <w:t xml:space="preserve">690642 </w:t>
      </w:r>
      <w:r>
        <w:t xml:space="preserve">NULL </w:t>
      </w:r>
      <w:r>
        <w:t xml:space="preserve">2022-12-01 00:00:00 </w:t>
      </w:r>
      <w:r>
        <w:t xml:space="preserve">2023-10-20 00:00:00 </w:t>
      </w:r>
      <w:r>
        <w:t xml:space="preserve">2023-08-17 00:00:00 </w:t>
      </w:r>
      <w:r>
        <w:t xml:space="preserve">3 </w:t>
      </w:r>
      <w:r>
        <w:t xml:space="preserve">16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693277 </w:t>
      </w:r>
      <w:r>
        <w:t xml:space="preserve">Organisation Internationale pour les Migrations </w:t>
      </w:r>
      <w:r>
        <w:t xml:space="preserve">OIM </w:t>
      </w:r>
      <w:r>
        <w:t xml:space="preserve">556 </w:t>
      </w:r>
      <w:r>
        <w:t xml:space="preserve">OIM et partenaires </w:t>
      </w:r>
    </w:p>
    <w:p>
      <w:r>
        <w:t xml:space="preserve">690647 </w:t>
      </w:r>
      <w:r>
        <w:t xml:space="preserve">NULL </w:t>
      </w:r>
      <w:r>
        <w:t xml:space="preserve">2022-12-01 00:00:00 </w:t>
      </w:r>
      <w:r>
        <w:t xml:space="preserve">2023-10-20 00:00:00 </w:t>
      </w:r>
      <w:r>
        <w:t xml:space="preserve">2023-08-17 00:00:00 </w:t>
      </w:r>
      <w:r>
        <w:t xml:space="preserve">3 </w:t>
      </w:r>
      <w:r>
        <w:t xml:space="preserve">11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693282 </w:t>
      </w:r>
      <w:r>
        <w:t xml:space="preserve">Organisation Internationale pour les Migrations </w:t>
      </w:r>
      <w:r>
        <w:t xml:space="preserve">OIM </w:t>
      </w:r>
      <w:r>
        <w:t xml:space="preserve">556 </w:t>
      </w:r>
      <w:r>
        <w:t xml:space="preserve">OIM et partenaires </w:t>
      </w:r>
    </w:p>
    <w:p>
      <w:r>
        <w:t xml:space="preserve">690650 </w:t>
      </w:r>
      <w:r>
        <w:t xml:space="preserve">NULL </w:t>
      </w:r>
      <w:r>
        <w:t xml:space="preserve">2022-09-01 00:00:00 </w:t>
      </w:r>
      <w:r>
        <w:t xml:space="preserve">2023-10-20 00:00:00 </w:t>
      </w:r>
      <w:r>
        <w:t xml:space="preserve">2023-08-17 00:00:00 </w:t>
      </w:r>
      <w:r>
        <w:t xml:space="preserve">2 </w:t>
      </w:r>
      <w:r>
        <w:t xml:space="preserve">9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CD62080404 </w:t>
      </w:r>
      <w:r>
        <w:t xml:space="preserve">Mulongwe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CD62080106 </w:t>
      </w:r>
      <w:r>
        <w:t xml:space="preserve">Kitundu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693285 </w:t>
      </w:r>
      <w:r>
        <w:t xml:space="preserve">Organisation Internationale pour les Migrations </w:t>
      </w:r>
      <w:r>
        <w:t xml:space="preserve">OIM </w:t>
      </w:r>
      <w:r>
        <w:t xml:space="preserve">556 </w:t>
      </w:r>
      <w:r>
        <w:t xml:space="preserve">OIM et partenaires </w:t>
      </w:r>
    </w:p>
    <w:p>
      <w:r>
        <w:t xml:space="preserve">690667 </w:t>
      </w:r>
      <w:r>
        <w:t xml:space="preserve">NULL </w:t>
      </w:r>
      <w:r>
        <w:t xml:space="preserve">2022-06-01 00:00:00 </w:t>
      </w:r>
      <w:r>
        <w:t xml:space="preserve">2023-10-20 00:00:00 </w:t>
      </w:r>
      <w:r>
        <w:t xml:space="preserve">2023-08-17 00:00:00 </w:t>
      </w:r>
      <w:r>
        <w:t xml:space="preserve">6 </w:t>
      </w:r>
      <w:r>
        <w:t xml:space="preserve">38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CD62080404 </w:t>
      </w:r>
      <w:r>
        <w:t xml:space="preserve">Mulongwe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693302 </w:t>
      </w:r>
      <w:r>
        <w:t xml:space="preserve">Organisation Internationale pour les Migrations </w:t>
      </w:r>
      <w:r>
        <w:t xml:space="preserve">OIM </w:t>
      </w:r>
      <w:r>
        <w:t xml:space="preserve">556 </w:t>
      </w:r>
      <w:r>
        <w:t xml:space="preserve">OIM et partenaires </w:t>
      </w:r>
    </w:p>
    <w:p>
      <w:r>
        <w:t xml:space="preserve">690668 </w:t>
      </w:r>
      <w:r>
        <w:t xml:space="preserve">NULL </w:t>
      </w:r>
      <w:r>
        <w:t xml:space="preserve">2023-03-28 00:00:00 </w:t>
      </w:r>
      <w:r>
        <w:t xml:space="preserve">2023-10-20 00:00:00 </w:t>
      </w:r>
      <w:r>
        <w:t xml:space="preserve">2023-08-17 00:00:00 </w:t>
      </w:r>
      <w:r>
        <w:t xml:space="preserve">16 </w:t>
      </w:r>
      <w:r>
        <w:t xml:space="preserve">80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CD62080404 </w:t>
      </w:r>
      <w:r>
        <w:t xml:space="preserve">Mulongwe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CD62080425 </w:t>
      </w:r>
      <w:r>
        <w:t xml:space="preserve">Kasenga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693303 </w:t>
      </w:r>
      <w:r>
        <w:t xml:space="preserve">Organisation Internationale pour les Migrations </w:t>
      </w:r>
      <w:r>
        <w:t xml:space="preserve">OIM </w:t>
      </w:r>
      <w:r>
        <w:t xml:space="preserve">556 </w:t>
      </w:r>
      <w:r>
        <w:t xml:space="preserve">OIM et partenaires </w:t>
      </w:r>
    </w:p>
    <w:p>
      <w:r>
        <w:t xml:space="preserve">690674 </w:t>
      </w:r>
      <w:r>
        <w:t xml:space="preserve">NULL </w:t>
      </w:r>
      <w:r>
        <w:t xml:space="preserve">2022-09-01 00:00:00 </w:t>
      </w:r>
      <w:r>
        <w:t xml:space="preserve">2023-10-20 00:00:00 </w:t>
      </w:r>
      <w:r>
        <w:t xml:space="preserve">2023-08-17 00:00:00 </w:t>
      </w:r>
      <w:r>
        <w:t xml:space="preserve">3 </w:t>
      </w:r>
      <w:r>
        <w:t xml:space="preserve">16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693309 </w:t>
      </w:r>
      <w:r>
        <w:t xml:space="preserve">Organisation Internationale pour les Migrations </w:t>
      </w:r>
      <w:r>
        <w:t xml:space="preserve">OIM </w:t>
      </w:r>
      <w:r>
        <w:t xml:space="preserve">556 </w:t>
      </w:r>
      <w:r>
        <w:t xml:space="preserve">OIM et partenaires </w:t>
      </w:r>
    </w:p>
    <w:p>
      <w:r>
        <w:t xml:space="preserve">690675 </w:t>
      </w:r>
      <w:r>
        <w:t xml:space="preserve">NULL </w:t>
      </w:r>
      <w:r>
        <w:t xml:space="preserve">2022-12-01 00:00:00 </w:t>
      </w:r>
      <w:r>
        <w:t xml:space="preserve">2023-10-20 00:00:00 </w:t>
      </w:r>
      <w:r>
        <w:t xml:space="preserve">2023-08-17 00:00:00 </w:t>
      </w:r>
      <w:r>
        <w:t xml:space="preserve">1 </w:t>
      </w:r>
      <w:r>
        <w:t xml:space="preserve">5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693310 </w:t>
      </w:r>
      <w:r>
        <w:t xml:space="preserve">Organisation Internationale pour les Migrations </w:t>
      </w:r>
      <w:r>
        <w:t xml:space="preserve">OIM </w:t>
      </w:r>
      <w:r>
        <w:t xml:space="preserve">556 </w:t>
      </w:r>
      <w:r>
        <w:t xml:space="preserve">OIM et partenaires </w:t>
      </w:r>
    </w:p>
    <w:p>
      <w:r>
        <w:t xml:space="preserve">690681 </w:t>
      </w:r>
      <w:r>
        <w:t xml:space="preserve">NULL </w:t>
      </w:r>
      <w:r>
        <w:t xml:space="preserve">2022-06-01 00:00:00 </w:t>
      </w:r>
      <w:r>
        <w:t xml:space="preserve">2023-10-20 00:00:00 </w:t>
      </w:r>
      <w:r>
        <w:t xml:space="preserve">2023-08-17 00:00:00 </w:t>
      </w:r>
      <w:r>
        <w:t xml:space="preserve">13 </w:t>
      </w:r>
      <w:r>
        <w:t xml:space="preserve">65 </w:t>
      </w:r>
      <w:r>
        <w:t xml:space="preserve">2 </w:t>
      </w:r>
      <w:r>
        <w:t xml:space="preserve">Retourné </w:t>
      </w:r>
      <w:r>
        <w:t xml:space="preserve">CD6208ZS04 </w:t>
      </w:r>
      <w:r>
        <w:t xml:space="preserve">CD6208ZS04AS16 </w:t>
      </w:r>
      <w:r>
        <w:t xml:space="preserve">MULONGWE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693316 </w:t>
      </w:r>
      <w:r>
        <w:t xml:space="preserve">Organisation Internationale pour les Migrations </w:t>
      </w:r>
      <w:r>
        <w:t xml:space="preserve">OIM </w:t>
      </w:r>
      <w:r>
        <w:t xml:space="preserve">556 </w:t>
      </w:r>
      <w:r>
        <w:t xml:space="preserve">OIM et partenaires </w:t>
      </w:r>
    </w:p>
    <w:p>
      <w:r>
        <w:t xml:space="preserve">690695 </w:t>
      </w:r>
      <w:r>
        <w:t xml:space="preserve">NULL </w:t>
      </w:r>
      <w:r>
        <w:t xml:space="preserve">2023-03-28 00:00:00 </w:t>
      </w:r>
      <w:r>
        <w:t xml:space="preserve">2023-10-20 00:00:00 </w:t>
      </w:r>
      <w:r>
        <w:t xml:space="preserve">2023-08-18 00:00:00 </w:t>
      </w:r>
      <w:r>
        <w:t xml:space="preserve">5 </w:t>
      </w:r>
      <w:r>
        <w:t xml:space="preserve">40 </w:t>
      </w:r>
      <w:r>
        <w:t xml:space="preserve">2 </w:t>
      </w:r>
      <w:r>
        <w:t xml:space="preserve">Retourné </w:t>
      </w:r>
      <w:r>
        <w:t xml:space="preserve">CD6208ZS04 </w:t>
      </w:r>
      <w:r>
        <w:t xml:space="preserve">CD6208ZS04AS18 </w:t>
      </w:r>
      <w:r>
        <w:t xml:space="preserve">ROMBE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693330 </w:t>
      </w:r>
      <w:r>
        <w:t xml:space="preserve">Organisation Internationale pour les Migrations </w:t>
      </w:r>
      <w:r>
        <w:t xml:space="preserve">OIM </w:t>
      </w:r>
      <w:r>
        <w:t xml:space="preserve">556 </w:t>
      </w:r>
      <w:r>
        <w:t xml:space="preserve">OIM et partenaires </w:t>
      </w:r>
    </w:p>
    <w:p>
      <w:r>
        <w:t xml:space="preserve">690697 </w:t>
      </w:r>
      <w:r>
        <w:t xml:space="preserve">NULL </w:t>
      </w:r>
      <w:r>
        <w:t xml:space="preserve">2023-03-28 00:00:00 </w:t>
      </w:r>
      <w:r>
        <w:t xml:space="preserve">2023-10-20 00:00:00 </w:t>
      </w:r>
      <w:r>
        <w:t xml:space="preserve">2023-08-18 00:00:00 </w:t>
      </w:r>
      <w:r>
        <w:t xml:space="preserve">6 </w:t>
      </w:r>
      <w:r>
        <w:t xml:space="preserve">41 </w:t>
      </w:r>
      <w:r>
        <w:t xml:space="preserve">2 </w:t>
      </w:r>
      <w:r>
        <w:t xml:space="preserve">Retourné </w:t>
      </w:r>
      <w:r>
        <w:t xml:space="preserve">CD6208ZS04 </w:t>
      </w:r>
      <w:r>
        <w:t xml:space="preserve">CD6208ZS04AS18 </w:t>
      </w:r>
      <w:r>
        <w:t xml:space="preserve">ROMBE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CD620809 </w:t>
      </w:r>
      <w:r>
        <w:t xml:space="preserve">A.c. de sange </w:t>
      </w:r>
      <w:r>
        <w:t xml:space="preserve">CD62080908 </w:t>
      </w:r>
      <w:r>
        <w:t xml:space="preserve">Kinanira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693332 </w:t>
      </w:r>
      <w:r>
        <w:t xml:space="preserve">Organisation Internationale pour les Migrations </w:t>
      </w:r>
      <w:r>
        <w:t xml:space="preserve">OIM </w:t>
      </w:r>
      <w:r>
        <w:t xml:space="preserve">556 </w:t>
      </w:r>
      <w:r>
        <w:t xml:space="preserve">OIM et partenaires </w:t>
      </w:r>
    </w:p>
    <w:p>
      <w:r>
        <w:t xml:space="preserve">690699 </w:t>
      </w:r>
      <w:r>
        <w:t xml:space="preserve">NULL </w:t>
      </w:r>
      <w:r>
        <w:t xml:space="preserve">2022-12-01 00:00:00 </w:t>
      </w:r>
      <w:r>
        <w:t xml:space="preserve">2023-10-20 00:00:00 </w:t>
      </w:r>
      <w:r>
        <w:t xml:space="preserve">2023-08-18 00:00:00 </w:t>
      </w:r>
      <w:r>
        <w:t xml:space="preserve">8 </w:t>
      </w:r>
      <w:r>
        <w:t xml:space="preserve">64 </w:t>
      </w:r>
      <w:r>
        <w:t xml:space="preserve">2 </w:t>
      </w:r>
      <w:r>
        <w:t xml:space="preserve">Retourné </w:t>
      </w:r>
      <w:r>
        <w:t xml:space="preserve">CD6208ZS04 </w:t>
      </w:r>
      <w:r>
        <w:t xml:space="preserve">CD6208ZS04AS18 </w:t>
      </w:r>
      <w:r>
        <w:t xml:space="preserve">ROMBE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693334 </w:t>
      </w:r>
      <w:r>
        <w:t xml:space="preserve">Organisation Internationale pour les Migrations </w:t>
      </w:r>
      <w:r>
        <w:t xml:space="preserve">OIM </w:t>
      </w:r>
      <w:r>
        <w:t xml:space="preserve">556 </w:t>
      </w:r>
      <w:r>
        <w:t xml:space="preserve">OIM et partenaires </w:t>
      </w:r>
    </w:p>
    <w:p>
      <w:r>
        <w:t xml:space="preserve">690701 </w:t>
      </w:r>
      <w:r>
        <w:t xml:space="preserve">NULL </w:t>
      </w:r>
      <w:r>
        <w:t xml:space="preserve">2022-09-01 00:00:00 </w:t>
      </w:r>
      <w:r>
        <w:t xml:space="preserve">2023-10-20 00:00:00 </w:t>
      </w:r>
      <w:r>
        <w:t xml:space="preserve">2023-08-18 00:00:00 </w:t>
      </w:r>
      <w:r>
        <w:t xml:space="preserve">2 </w:t>
      </w:r>
      <w:r>
        <w:t xml:space="preserve">6 </w:t>
      </w:r>
      <w:r>
        <w:t xml:space="preserve">2 </w:t>
      </w:r>
      <w:r>
        <w:t xml:space="preserve">Retourné </w:t>
      </w:r>
      <w:r>
        <w:t xml:space="preserve">CD6208ZS04 </w:t>
      </w:r>
      <w:r>
        <w:t xml:space="preserve">CD6208ZS04AS18 </w:t>
      </w:r>
      <w:r>
        <w:t xml:space="preserve">ROMBE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693336 </w:t>
      </w:r>
      <w:r>
        <w:t xml:space="preserve">Organisation Internationale pour les Migrations </w:t>
      </w:r>
      <w:r>
        <w:t xml:space="preserve">OIM </w:t>
      </w:r>
      <w:r>
        <w:t xml:space="preserve">556 </w:t>
      </w:r>
      <w:r>
        <w:t xml:space="preserve">OIM et partenaires </w:t>
      </w:r>
    </w:p>
    <w:p>
      <w:r>
        <w:t xml:space="preserve">690722 </w:t>
      </w:r>
      <w:r>
        <w:t xml:space="preserve">NULL </w:t>
      </w:r>
      <w:r>
        <w:t xml:space="preserve">2022-06-01 00:00:00 </w:t>
      </w:r>
      <w:r>
        <w:t xml:space="preserve">2023-10-20 00:00:00 </w:t>
      </w:r>
      <w:r>
        <w:t xml:space="preserve">2023-08-25 00:00:00 </w:t>
      </w:r>
      <w:r>
        <w:t xml:space="preserve">2 </w:t>
      </w:r>
      <w:r>
        <w:t xml:space="preserve">10 </w:t>
      </w:r>
      <w:r>
        <w:t xml:space="preserve">2 </w:t>
      </w:r>
      <w:r>
        <w:t xml:space="preserve">Retourné </w:t>
      </w:r>
      <w:r>
        <w:t xml:space="preserve">CD6208ZS04 </w:t>
      </w:r>
      <w:r>
        <w:t xml:space="preserve">CD6208ZS04AS13 </w:t>
      </w:r>
      <w:r>
        <w:t xml:space="preserve">KIYAYA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CD62080106 </w:t>
      </w:r>
      <w:r>
        <w:t xml:space="preserve">Kitundu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693357 </w:t>
      </w:r>
      <w:r>
        <w:t xml:space="preserve">Organisation Internationale pour les Migrations </w:t>
      </w:r>
      <w:r>
        <w:t xml:space="preserve">OIM </w:t>
      </w:r>
      <w:r>
        <w:t xml:space="preserve">556 </w:t>
      </w:r>
      <w:r>
        <w:t xml:space="preserve">OIM et partenaires </w:t>
      </w:r>
    </w:p>
    <w:p>
      <w:r>
        <w:t xml:space="preserve">690723 </w:t>
      </w:r>
      <w:r>
        <w:t xml:space="preserve">NULL </w:t>
      </w:r>
      <w:r>
        <w:t xml:space="preserve">2022-09-01 00:00:00 </w:t>
      </w:r>
      <w:r>
        <w:t xml:space="preserve">2023-10-20 00:00:00 </w:t>
      </w:r>
      <w:r>
        <w:t xml:space="preserve">2023-08-25 00:00:00 </w:t>
      </w:r>
      <w:r>
        <w:t xml:space="preserve">6 </w:t>
      </w:r>
      <w:r>
        <w:t xml:space="preserve">32 </w:t>
      </w:r>
      <w:r>
        <w:t xml:space="preserve">2 </w:t>
      </w:r>
      <w:r>
        <w:t xml:space="preserve">Retourné </w:t>
      </w:r>
      <w:r>
        <w:t xml:space="preserve">CD6208ZS04 </w:t>
      </w:r>
      <w:r>
        <w:t xml:space="preserve">CD6208ZS04AS13 </w:t>
      </w:r>
      <w:r>
        <w:t xml:space="preserve">KIYAYA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CD62080106 </w:t>
      </w:r>
      <w:r>
        <w:t xml:space="preserve">Kitundu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693358 </w:t>
      </w:r>
      <w:r>
        <w:t xml:space="preserve">Organisation Internationale pour les Migrations </w:t>
      </w:r>
      <w:r>
        <w:t xml:space="preserve">OIM </w:t>
      </w:r>
      <w:r>
        <w:t xml:space="preserve">556 </w:t>
      </w:r>
      <w:r>
        <w:t xml:space="preserve">OIM et partenaires </w:t>
      </w:r>
    </w:p>
    <w:p>
      <w:r>
        <w:t xml:space="preserve">690730 </w:t>
      </w:r>
      <w:r>
        <w:t xml:space="preserve">NULL </w:t>
      </w:r>
      <w:r>
        <w:t xml:space="preserve">2022-06-01 00:00:00 </w:t>
      </w:r>
      <w:r>
        <w:t xml:space="preserve">2023-10-20 00:00:00 </w:t>
      </w:r>
      <w:r>
        <w:t xml:space="preserve">2023-08-25 00:00:00 </w:t>
      </w:r>
      <w:r>
        <w:t xml:space="preserve">5 </w:t>
      </w:r>
      <w:r>
        <w:t xml:space="preserve">24 </w:t>
      </w:r>
      <w:r>
        <w:t xml:space="preserve">2 </w:t>
      </w:r>
      <w:r>
        <w:t xml:space="preserve">Retourné </w:t>
      </w:r>
      <w:r>
        <w:t xml:space="preserve">CD6208ZS04 </w:t>
      </w:r>
      <w:r>
        <w:t xml:space="preserve">CD6208ZS04AS13 </w:t>
      </w:r>
      <w:r>
        <w:t xml:space="preserve">KIYAYA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693365 </w:t>
      </w:r>
      <w:r>
        <w:t xml:space="preserve">Organisation Internationale pour les Migrations </w:t>
      </w:r>
      <w:r>
        <w:t xml:space="preserve">OIM </w:t>
      </w:r>
      <w:r>
        <w:t xml:space="preserve">556 </w:t>
      </w:r>
      <w:r>
        <w:t xml:space="preserve">OIM et partenaires </w:t>
      </w:r>
    </w:p>
    <w:p>
      <w:r>
        <w:t xml:space="preserve">690737 </w:t>
      </w:r>
      <w:r>
        <w:t xml:space="preserve">NULL </w:t>
      </w:r>
      <w:r>
        <w:t xml:space="preserve">2022-06-01 00:00:00 </w:t>
      </w:r>
      <w:r>
        <w:t xml:space="preserve">2023-10-20 00:00:00 </w:t>
      </w:r>
      <w:r>
        <w:t xml:space="preserve">2023-08-25 00:00:00 </w:t>
      </w:r>
      <w:r>
        <w:t xml:space="preserve">2 </w:t>
      </w:r>
      <w:r>
        <w:t xml:space="preserve">12 </w:t>
      </w:r>
      <w:r>
        <w:t xml:space="preserve">2 </w:t>
      </w:r>
      <w:r>
        <w:t xml:space="preserve">Retourné </w:t>
      </w:r>
      <w:r>
        <w:t xml:space="preserve">CD6208ZS04 </w:t>
      </w:r>
      <w:r>
        <w:t xml:space="preserve">CD6208ZS04AS13 </w:t>
      </w:r>
      <w:r>
        <w:t xml:space="preserve">KIYAYA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693372 </w:t>
      </w:r>
      <w:r>
        <w:t xml:space="preserve">Organisation Internationale pour les Migrations </w:t>
      </w:r>
      <w:r>
        <w:t xml:space="preserve">OIM </w:t>
      </w:r>
      <w:r>
        <w:t xml:space="preserve">556 </w:t>
      </w:r>
      <w:r>
        <w:t xml:space="preserve">OIM et partenaires </w:t>
      </w:r>
    </w:p>
    <w:p>
      <w:r>
        <w:t xml:space="preserve">690769 </w:t>
      </w:r>
      <w:r>
        <w:t xml:space="preserve">NULL </w:t>
      </w:r>
      <w:r>
        <w:t xml:space="preserve">2022-09-01 00:00:00 </w:t>
      </w:r>
      <w:r>
        <w:t xml:space="preserve">2023-10-20 00:00:00 </w:t>
      </w:r>
      <w:r>
        <w:t xml:space="preserve">2023-08-24 00:00:00 </w:t>
      </w:r>
      <w:r>
        <w:t xml:space="preserve">2 </w:t>
      </w:r>
      <w:r>
        <w:t xml:space="preserve">12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693404 </w:t>
      </w:r>
      <w:r>
        <w:t xml:space="preserve">Organisation Internationale pour les Migrations </w:t>
      </w:r>
      <w:r>
        <w:t xml:space="preserve">OIM </w:t>
      </w:r>
      <w:r>
        <w:t xml:space="preserve">556 </w:t>
      </w:r>
      <w:r>
        <w:t xml:space="preserve">OIM et partenaires </w:t>
      </w:r>
    </w:p>
    <w:p>
      <w:r>
        <w:t xml:space="preserve">690770 </w:t>
      </w:r>
      <w:r>
        <w:t xml:space="preserve">NULL </w:t>
      </w:r>
      <w:r>
        <w:t xml:space="preserve">2022-12-01 00:00:00 </w:t>
      </w:r>
      <w:r>
        <w:t xml:space="preserve">2023-10-20 00:00:00 </w:t>
      </w:r>
      <w:r>
        <w:t xml:space="preserve">2023-08-24 00:00:00 </w:t>
      </w:r>
      <w:r>
        <w:t xml:space="preserve">18 </w:t>
      </w:r>
      <w:r>
        <w:t xml:space="preserve">108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693405 </w:t>
      </w:r>
      <w:r>
        <w:t xml:space="preserve">Organisation Internationale pour les Migrations </w:t>
      </w:r>
      <w:r>
        <w:t xml:space="preserve">OIM </w:t>
      </w:r>
      <w:r>
        <w:t xml:space="preserve">556 </w:t>
      </w:r>
      <w:r>
        <w:t xml:space="preserve">OIM et partenaires </w:t>
      </w:r>
    </w:p>
    <w:p>
      <w:r>
        <w:t xml:space="preserve">690777 </w:t>
      </w:r>
      <w:r>
        <w:t xml:space="preserve">NULL </w:t>
      </w:r>
      <w:r>
        <w:t xml:space="preserve">2022-09-01 00:00:00 </w:t>
      </w:r>
      <w:r>
        <w:t xml:space="preserve">2023-10-20 00:00:00 </w:t>
      </w:r>
      <w:r>
        <w:t xml:space="preserve">2023-08-20 00:00:00 </w:t>
      </w:r>
      <w:r>
        <w:t xml:space="preserve">4 </w:t>
      </w:r>
      <w:r>
        <w:t xml:space="preserve">21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693412 </w:t>
      </w:r>
      <w:r>
        <w:t xml:space="preserve">Organisation Internationale pour les Migrations </w:t>
      </w:r>
      <w:r>
        <w:t xml:space="preserve">OIM </w:t>
      </w:r>
      <w:r>
        <w:t xml:space="preserve">556 </w:t>
      </w:r>
      <w:r>
        <w:t xml:space="preserve">OIM et partenaires </w:t>
      </w:r>
    </w:p>
    <w:p>
      <w:r>
        <w:t xml:space="preserve">690778 </w:t>
      </w:r>
      <w:r>
        <w:t xml:space="preserve">NULL </w:t>
      </w:r>
      <w:r>
        <w:t xml:space="preserve">2022-12-01 00:00:00 </w:t>
      </w:r>
      <w:r>
        <w:t xml:space="preserve">2023-10-20 00:00:00 </w:t>
      </w:r>
      <w:r>
        <w:t xml:space="preserve">2023-08-20 00:00:00 </w:t>
      </w:r>
      <w:r>
        <w:t xml:space="preserve">3 </w:t>
      </w:r>
      <w:r>
        <w:t xml:space="preserve">15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693413 </w:t>
      </w:r>
      <w:r>
        <w:t xml:space="preserve">Organisation Internationale pour les Migrations </w:t>
      </w:r>
      <w:r>
        <w:t xml:space="preserve">OIM </w:t>
      </w:r>
      <w:r>
        <w:t xml:space="preserve">556 </w:t>
      </w:r>
      <w:r>
        <w:t xml:space="preserve">OIM et partenaires </w:t>
      </w:r>
    </w:p>
    <w:p>
      <w:r>
        <w:t xml:space="preserve">690779 </w:t>
      </w:r>
      <w:r>
        <w:t xml:space="preserve">NULL </w:t>
      </w:r>
      <w:r>
        <w:t xml:space="preserve">2023-09-30 00:00:00 </w:t>
      </w:r>
      <w:r>
        <w:t xml:space="preserve">2023-10-20 00:00:00 </w:t>
      </w:r>
      <w:r>
        <w:t xml:space="preserve">2023-08-20 00:00:00 </w:t>
      </w:r>
      <w:r>
        <w:t xml:space="preserve">14 </w:t>
      </w:r>
      <w:r>
        <w:t xml:space="preserve">99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693414 </w:t>
      </w:r>
      <w:r>
        <w:t xml:space="preserve">Organisation Internationale pour les Migrations </w:t>
      </w:r>
      <w:r>
        <w:t xml:space="preserve">OIM </w:t>
      </w:r>
      <w:r>
        <w:t xml:space="preserve">556 </w:t>
      </w:r>
      <w:r>
        <w:t xml:space="preserve">OIM et partenaires </w:t>
      </w:r>
    </w:p>
    <w:p>
      <w:r>
        <w:t xml:space="preserve">690786 </w:t>
      </w:r>
      <w:r>
        <w:t xml:space="preserve">NULL </w:t>
      </w:r>
      <w:r>
        <w:t xml:space="preserve">2022-12-01 00:00:00 </w:t>
      </w:r>
      <w:r>
        <w:t xml:space="preserve">2023-10-20 00:00:00 </w:t>
      </w:r>
      <w:r>
        <w:t xml:space="preserve">2023-08-24 00:00:00 </w:t>
      </w:r>
      <w:r>
        <w:t xml:space="preserve">6 </w:t>
      </w:r>
      <w:r>
        <w:t xml:space="preserve">36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693421 </w:t>
      </w:r>
      <w:r>
        <w:t xml:space="preserve">Organisation Internationale pour les Migrations </w:t>
      </w:r>
      <w:r>
        <w:t xml:space="preserve">OIM </w:t>
      </w:r>
      <w:r>
        <w:t xml:space="preserve">556 </w:t>
      </w:r>
      <w:r>
        <w:t xml:space="preserve">OIM et partenaires </w:t>
      </w:r>
    </w:p>
    <w:p>
      <w:r>
        <w:t xml:space="preserve">690787 </w:t>
      </w:r>
      <w:r>
        <w:t xml:space="preserve">NULL </w:t>
      </w:r>
      <w:r>
        <w:t xml:space="preserve">2023-03-28 00:00:00 </w:t>
      </w:r>
      <w:r>
        <w:t xml:space="preserve">2023-10-20 00:00:00 </w:t>
      </w:r>
      <w:r>
        <w:t xml:space="preserve">2023-08-24 00:00:00 </w:t>
      </w:r>
      <w:r>
        <w:t xml:space="preserve">7 </w:t>
      </w:r>
      <w:r>
        <w:t xml:space="preserve">42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693422 </w:t>
      </w:r>
      <w:r>
        <w:t xml:space="preserve">Organisation Internationale pour les Migrations </w:t>
      </w:r>
      <w:r>
        <w:t xml:space="preserve">OIM </w:t>
      </w:r>
      <w:r>
        <w:t xml:space="preserve">556 </w:t>
      </w:r>
      <w:r>
        <w:t xml:space="preserve">OIM et partenaires </w:t>
      </w:r>
    </w:p>
    <w:p>
      <w:r>
        <w:t xml:space="preserve">690799 </w:t>
      </w:r>
      <w:r>
        <w:t xml:space="preserve">NULL </w:t>
      </w:r>
      <w:r>
        <w:t xml:space="preserve">2022-06-01 00:00:00 </w:t>
      </w:r>
      <w:r>
        <w:t xml:space="preserve">2023-10-20 00:00:00 </w:t>
      </w:r>
      <w:r>
        <w:t xml:space="preserve">2023-08-20 00:00:00 </w:t>
      </w:r>
      <w:r>
        <w:t xml:space="preserve">8 </w:t>
      </w:r>
      <w:r>
        <w:t xml:space="preserve">48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693434 </w:t>
      </w:r>
      <w:r>
        <w:t xml:space="preserve">Organisation Internationale pour les Migrations </w:t>
      </w:r>
      <w:r>
        <w:t xml:space="preserve">OIM </w:t>
      </w:r>
      <w:r>
        <w:t xml:space="preserve">556 </w:t>
      </w:r>
      <w:r>
        <w:t xml:space="preserve">OIM et partenaires </w:t>
      </w:r>
    </w:p>
    <w:p>
      <w:r>
        <w:t xml:space="preserve">690800 </w:t>
      </w:r>
      <w:r>
        <w:t xml:space="preserve">NULL </w:t>
      </w:r>
      <w:r>
        <w:t xml:space="preserve">2022-09-01 00:00:00 </w:t>
      </w:r>
      <w:r>
        <w:t xml:space="preserve">2023-10-20 00:00:00 </w:t>
      </w:r>
      <w:r>
        <w:t xml:space="preserve">2023-08-20 00:00:00 </w:t>
      </w:r>
      <w:r>
        <w:t xml:space="preserve">2 </w:t>
      </w:r>
      <w:r>
        <w:t xml:space="preserve">12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693435 </w:t>
      </w:r>
      <w:r>
        <w:t xml:space="preserve">Organisation Internationale pour les Migrations </w:t>
      </w:r>
      <w:r>
        <w:t xml:space="preserve">OIM </w:t>
      </w:r>
      <w:r>
        <w:t xml:space="preserve">556 </w:t>
      </w:r>
      <w:r>
        <w:t xml:space="preserve">OIM et partenaires </w:t>
      </w:r>
    </w:p>
    <w:p>
      <w:r>
        <w:t xml:space="preserve">690801 </w:t>
      </w:r>
      <w:r>
        <w:t xml:space="preserve">NULL </w:t>
      </w:r>
      <w:r>
        <w:t xml:space="preserve">2023-03-28 00:00:00 </w:t>
      </w:r>
      <w:r>
        <w:t xml:space="preserve">2023-10-20 00:00:00 </w:t>
      </w:r>
      <w:r>
        <w:t xml:space="preserve">2023-08-20 00:00:00 </w:t>
      </w:r>
      <w:r>
        <w:t xml:space="preserve">6 </w:t>
      </w:r>
      <w:r>
        <w:t xml:space="preserve">33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693436 </w:t>
      </w:r>
      <w:r>
        <w:t xml:space="preserve">Organisation Internationale pour les Migrations </w:t>
      </w:r>
      <w:r>
        <w:t xml:space="preserve">OIM </w:t>
      </w:r>
      <w:r>
        <w:t xml:space="preserve">556 </w:t>
      </w:r>
      <w:r>
        <w:t xml:space="preserve">OIM et partenaires </w:t>
      </w:r>
    </w:p>
    <w:p>
      <w:r>
        <w:t xml:space="preserve">690802 </w:t>
      </w:r>
      <w:r>
        <w:t xml:space="preserve">NULL </w:t>
      </w:r>
      <w:r>
        <w:t xml:space="preserve">2023-05-04 00:00:00 </w:t>
      </w:r>
      <w:r>
        <w:t xml:space="preserve">2023-10-20 00:00:00 </w:t>
      </w:r>
      <w:r>
        <w:t xml:space="preserve">2023-08-20 00:00:00 </w:t>
      </w:r>
      <w:r>
        <w:t xml:space="preserve">3 </w:t>
      </w:r>
      <w:r>
        <w:t xml:space="preserve">17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693437 </w:t>
      </w:r>
      <w:r>
        <w:t xml:space="preserve">Organisation Internationale pour les Migrations </w:t>
      </w:r>
      <w:r>
        <w:t xml:space="preserve">OIM </w:t>
      </w:r>
      <w:r>
        <w:t xml:space="preserve">556 </w:t>
      </w:r>
      <w:r>
        <w:t xml:space="preserve">OIM et partenaires </w:t>
      </w:r>
    </w:p>
    <w:p>
      <w:r>
        <w:t xml:space="preserve">690805 </w:t>
      </w:r>
      <w:r>
        <w:t xml:space="preserve">NULL </w:t>
      </w:r>
      <w:r>
        <w:t xml:space="preserve">2022-06-01 00:00:00 </w:t>
      </w:r>
      <w:r>
        <w:t xml:space="preserve">2023-10-20 00:00:00 </w:t>
      </w:r>
      <w:r>
        <w:t xml:space="preserve">2023-08-22 00:00:00 </w:t>
      </w:r>
      <w:r>
        <w:t xml:space="preserve">20 </w:t>
      </w:r>
      <w:r>
        <w:t xml:space="preserve">131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693440 </w:t>
      </w:r>
      <w:r>
        <w:t xml:space="preserve">Organisation Internationale pour les Migrations </w:t>
      </w:r>
      <w:r>
        <w:t xml:space="preserve">OIM </w:t>
      </w:r>
      <w:r>
        <w:t xml:space="preserve">556 </w:t>
      </w:r>
      <w:r>
        <w:t xml:space="preserve">OIM et partenaires </w:t>
      </w:r>
    </w:p>
    <w:p>
      <w:r>
        <w:t xml:space="preserve">690806 </w:t>
      </w:r>
      <w:r>
        <w:t xml:space="preserve">NULL </w:t>
      </w:r>
      <w:r>
        <w:t xml:space="preserve">2023-05-04 00:00:00 </w:t>
      </w:r>
      <w:r>
        <w:t xml:space="preserve">2023-10-20 00:00:00 </w:t>
      </w:r>
      <w:r>
        <w:t xml:space="preserve">2023-08-22 00:00:00 </w:t>
      </w:r>
      <w:r>
        <w:t xml:space="preserve">7 </w:t>
      </w:r>
      <w:r>
        <w:t xml:space="preserve">35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693441 </w:t>
      </w:r>
      <w:r>
        <w:t xml:space="preserve">Organisation Internationale pour les Migrations </w:t>
      </w:r>
      <w:r>
        <w:t xml:space="preserve">OIM </w:t>
      </w:r>
      <w:r>
        <w:t xml:space="preserve">556 </w:t>
      </w:r>
      <w:r>
        <w:t xml:space="preserve">OIM et partenaires </w:t>
      </w:r>
    </w:p>
    <w:p>
      <w:r>
        <w:t xml:space="preserve">690807 </w:t>
      </w:r>
      <w:r>
        <w:t xml:space="preserve">NULL </w:t>
      </w:r>
      <w:r>
        <w:t xml:space="preserve">2023-09-30 00:00:00 </w:t>
      </w:r>
      <w:r>
        <w:t xml:space="preserve">2023-10-20 00:00:00 </w:t>
      </w:r>
      <w:r>
        <w:t xml:space="preserve">2023-08-22 00:00:00 </w:t>
      </w:r>
      <w:r>
        <w:t xml:space="preserve">1 </w:t>
      </w:r>
      <w:r>
        <w:t xml:space="preserve">5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693442 </w:t>
      </w:r>
      <w:r>
        <w:t xml:space="preserve">Organisation Internationale pour les Migrations </w:t>
      </w:r>
      <w:r>
        <w:t xml:space="preserve">OIM </w:t>
      </w:r>
      <w:r>
        <w:t xml:space="preserve">556 </w:t>
      </w:r>
      <w:r>
        <w:t xml:space="preserve">OIM et partenaires </w:t>
      </w:r>
    </w:p>
    <w:p>
      <w:r>
        <w:t xml:space="preserve">690814 </w:t>
      </w:r>
      <w:r>
        <w:t xml:space="preserve">NULL </w:t>
      </w:r>
      <w:r>
        <w:t xml:space="preserve">2022-06-01 00:00:00 </w:t>
      </w:r>
      <w:r>
        <w:t xml:space="preserve">2023-10-20 00:00:00 </w:t>
      </w:r>
      <w:r>
        <w:t xml:space="preserve">2023-08-22 00:00:00 </w:t>
      </w:r>
      <w:r>
        <w:t xml:space="preserve">7 </w:t>
      </w:r>
      <w:r>
        <w:t xml:space="preserve">30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693449 </w:t>
      </w:r>
      <w:r>
        <w:t xml:space="preserve">Organisation Internationale pour les Migrations </w:t>
      </w:r>
      <w:r>
        <w:t xml:space="preserve">OIM </w:t>
      </w:r>
      <w:r>
        <w:t xml:space="preserve">556 </w:t>
      </w:r>
      <w:r>
        <w:t xml:space="preserve">OIM et partenaires </w:t>
      </w:r>
    </w:p>
    <w:p>
      <w:r>
        <w:t xml:space="preserve">690815 </w:t>
      </w:r>
      <w:r>
        <w:t xml:space="preserve">NULL </w:t>
      </w:r>
      <w:r>
        <w:t xml:space="preserve">2022-09-01 00:00:00 </w:t>
      </w:r>
      <w:r>
        <w:t xml:space="preserve">2023-10-20 00:00:00 </w:t>
      </w:r>
      <w:r>
        <w:t xml:space="preserve">2023-08-22 00:00:00 </w:t>
      </w:r>
      <w:r>
        <w:t xml:space="preserve">62 </w:t>
      </w:r>
      <w:r>
        <w:t xml:space="preserve">266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693450 </w:t>
      </w:r>
      <w:r>
        <w:t xml:space="preserve">Organisation Internationale pour les Migrations </w:t>
      </w:r>
      <w:r>
        <w:t xml:space="preserve">OIM </w:t>
      </w:r>
      <w:r>
        <w:t xml:space="preserve">556 </w:t>
      </w:r>
      <w:r>
        <w:t xml:space="preserve">OIM et partenaires </w:t>
      </w:r>
    </w:p>
    <w:p>
      <w:r>
        <w:t xml:space="preserve">690816 </w:t>
      </w:r>
      <w:r>
        <w:t xml:space="preserve">NULL </w:t>
      </w:r>
      <w:r>
        <w:t xml:space="preserve">2023-05-04 00:00:00 </w:t>
      </w:r>
      <w:r>
        <w:t xml:space="preserve">2023-10-20 00:00:00 </w:t>
      </w:r>
      <w:r>
        <w:t xml:space="preserve">2023-08-22 00:00:00 </w:t>
      </w:r>
      <w:r>
        <w:t xml:space="preserve">4 </w:t>
      </w:r>
      <w:r>
        <w:t xml:space="preserve">23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693451 </w:t>
      </w:r>
      <w:r>
        <w:t xml:space="preserve">Organisation Internationale pour les Migrations </w:t>
      </w:r>
      <w:r>
        <w:t xml:space="preserve">OIM </w:t>
      </w:r>
      <w:r>
        <w:t xml:space="preserve">556 </w:t>
      </w:r>
      <w:r>
        <w:t xml:space="preserve">OIM et partenaires </w:t>
      </w:r>
    </w:p>
    <w:p>
      <w:r>
        <w:t xml:space="preserve">690817 </w:t>
      </w:r>
      <w:r>
        <w:t xml:space="preserve">NULL </w:t>
      </w:r>
      <w:r>
        <w:t xml:space="preserve">2023-09-30 00:00:00 </w:t>
      </w:r>
      <w:r>
        <w:t xml:space="preserve">2023-10-20 00:00:00 </w:t>
      </w:r>
      <w:r>
        <w:t xml:space="preserve">2023-08-22 00:00:00 </w:t>
      </w:r>
      <w:r>
        <w:t xml:space="preserve">10 </w:t>
      </w:r>
      <w:r>
        <w:t xml:space="preserve">57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693452 </w:t>
      </w:r>
      <w:r>
        <w:t xml:space="preserve">Organisation Internationale pour les Migrations </w:t>
      </w:r>
      <w:r>
        <w:t xml:space="preserve">OIM </w:t>
      </w:r>
      <w:r>
        <w:t xml:space="preserve">556 </w:t>
      </w:r>
      <w:r>
        <w:t xml:space="preserve">OIM et partenaires </w:t>
      </w:r>
    </w:p>
    <w:p>
      <w:r>
        <w:t xml:space="preserve">690824 </w:t>
      </w:r>
      <w:r>
        <w:t xml:space="preserve">NULL </w:t>
      </w:r>
      <w:r>
        <w:t xml:space="preserve">2023-05-04 00:00:00 </w:t>
      </w:r>
      <w:r>
        <w:t xml:space="preserve">2023-10-20 00:00:00 </w:t>
      </w:r>
      <w:r>
        <w:t xml:space="preserve">2023-08-22 00:00:00 </w:t>
      </w:r>
      <w:r>
        <w:t xml:space="preserve">23 </w:t>
      </w:r>
      <w:r>
        <w:t xml:space="preserve">86 </w:t>
      </w:r>
      <w:r>
        <w:t xml:space="preserve">2 </w:t>
      </w:r>
      <w:r>
        <w:t xml:space="preserve">Retourné </w:t>
      </w:r>
      <w:r>
        <w:t xml:space="preserve">CD6203ZS03 </w:t>
      </w:r>
      <w:r>
        <w:t xml:space="preserve">CD6203ZS03AS12 </w:t>
      </w:r>
      <w:r>
        <w:t xml:space="preserve">LUYUYU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693459 </w:t>
      </w:r>
      <w:r>
        <w:t xml:space="preserve">Organisation Internationale pour les Migrations </w:t>
      </w:r>
      <w:r>
        <w:t xml:space="preserve">OIM </w:t>
      </w:r>
      <w:r>
        <w:t xml:space="preserve">556 </w:t>
      </w:r>
      <w:r>
        <w:t xml:space="preserve">OIM et partenaires </w:t>
      </w:r>
    </w:p>
    <w:p>
      <w:r>
        <w:t xml:space="preserve">690832 </w:t>
      </w:r>
      <w:r>
        <w:t xml:space="preserve">NULL </w:t>
      </w:r>
      <w:r>
        <w:t xml:space="preserve">2022-06-01 00:00:00 </w:t>
      </w:r>
      <w:r>
        <w:t xml:space="preserve">2023-10-20 00:00:00 </w:t>
      </w:r>
      <w:r>
        <w:t xml:space="preserve">2023-08-22 00:00:00 </w:t>
      </w:r>
      <w:r>
        <w:t xml:space="preserve">14 </w:t>
      </w:r>
      <w:r>
        <w:t xml:space="preserve">47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693467 </w:t>
      </w:r>
      <w:r>
        <w:t xml:space="preserve">Organisation Internationale pour les Migrations </w:t>
      </w:r>
      <w:r>
        <w:t xml:space="preserve">OIM </w:t>
      </w:r>
      <w:r>
        <w:t xml:space="preserve">556 </w:t>
      </w:r>
      <w:r>
        <w:t xml:space="preserve">OIM et partenaires </w:t>
      </w:r>
    </w:p>
    <w:p>
      <w:r>
        <w:t xml:space="preserve">690833 </w:t>
      </w:r>
      <w:r>
        <w:t xml:space="preserve">NULL </w:t>
      </w:r>
      <w:r>
        <w:t xml:space="preserve">2022-09-01 00:00:00 </w:t>
      </w:r>
      <w:r>
        <w:t xml:space="preserve">2023-10-20 00:00:00 </w:t>
      </w:r>
      <w:r>
        <w:t xml:space="preserve">2023-08-22 00:00:00 </w:t>
      </w:r>
      <w:r>
        <w:t xml:space="preserve">16 </w:t>
      </w:r>
      <w:r>
        <w:t xml:space="preserve">53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693468 </w:t>
      </w:r>
      <w:r>
        <w:t xml:space="preserve">Organisation Internationale pour les Migrations </w:t>
      </w:r>
      <w:r>
        <w:t xml:space="preserve">OIM </w:t>
      </w:r>
      <w:r>
        <w:t xml:space="preserve">556 </w:t>
      </w:r>
      <w:r>
        <w:t xml:space="preserve">OIM et partenaires </w:t>
      </w:r>
    </w:p>
    <w:p>
      <w:r>
        <w:t xml:space="preserve">690838 </w:t>
      </w:r>
      <w:r>
        <w:t xml:space="preserve">NULL </w:t>
      </w:r>
      <w:r>
        <w:t xml:space="preserve">2022-09-01 00:00:00 </w:t>
      </w:r>
      <w:r>
        <w:t xml:space="preserve">2023-10-20 00:00:00 </w:t>
      </w:r>
      <w:r>
        <w:t xml:space="preserve">2023-08-22 00:00:00 </w:t>
      </w:r>
      <w:r>
        <w:t xml:space="preserve">12 </w:t>
      </w:r>
      <w:r>
        <w:t xml:space="preserve">80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693473 </w:t>
      </w:r>
      <w:r>
        <w:t xml:space="preserve">Organisation Internationale pour les Migrations </w:t>
      </w:r>
      <w:r>
        <w:t xml:space="preserve">OIM </w:t>
      </w:r>
      <w:r>
        <w:t xml:space="preserve">556 </w:t>
      </w:r>
      <w:r>
        <w:t xml:space="preserve">OIM et partenaires </w:t>
      </w:r>
    </w:p>
    <w:p>
      <w:r>
        <w:t xml:space="preserve">690842 </w:t>
      </w:r>
      <w:r>
        <w:t xml:space="preserve">NULL </w:t>
      </w:r>
      <w:r>
        <w:t xml:space="preserve">2022-12-01 00:00:00 </w:t>
      </w:r>
      <w:r>
        <w:t xml:space="preserve">2023-10-20 00:00:00 </w:t>
      </w:r>
      <w:r>
        <w:t xml:space="preserve">2023-08-22 00:00:00 </w:t>
      </w:r>
      <w:r>
        <w:t xml:space="preserve">35 </w:t>
      </w:r>
      <w:r>
        <w:t xml:space="preserve">150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693477 </w:t>
      </w:r>
      <w:r>
        <w:t xml:space="preserve">Organisation Internationale pour les Migrations </w:t>
      </w:r>
      <w:r>
        <w:t xml:space="preserve">OIM </w:t>
      </w:r>
      <w:r>
        <w:t xml:space="preserve">556 </w:t>
      </w:r>
      <w:r>
        <w:t xml:space="preserve">OIM et partenaires </w:t>
      </w:r>
    </w:p>
    <w:p>
      <w:r>
        <w:t xml:space="preserve">690848 </w:t>
      </w:r>
      <w:r>
        <w:t xml:space="preserve">NULL </w:t>
      </w:r>
      <w:r>
        <w:t xml:space="preserve">2022-09-01 00:00:00 </w:t>
      </w:r>
      <w:r>
        <w:t xml:space="preserve">2023-10-20 00:00:00 </w:t>
      </w:r>
      <w:r>
        <w:t xml:space="preserve">2023-08-22 00:00:00 </w:t>
      </w:r>
      <w:r>
        <w:t xml:space="preserve">15 </w:t>
      </w:r>
      <w:r>
        <w:t xml:space="preserve">69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693483 </w:t>
      </w:r>
      <w:r>
        <w:t xml:space="preserve">Organisation Internationale pour les Migrations </w:t>
      </w:r>
      <w:r>
        <w:t xml:space="preserve">OIM </w:t>
      </w:r>
      <w:r>
        <w:t xml:space="preserve">556 </w:t>
      </w:r>
      <w:r>
        <w:t xml:space="preserve">OIM et partenaires </w:t>
      </w:r>
    </w:p>
    <w:p>
      <w:r>
        <w:t xml:space="preserve">690849 </w:t>
      </w:r>
      <w:r>
        <w:t xml:space="preserve">NULL </w:t>
      </w:r>
      <w:r>
        <w:t xml:space="preserve">2022-12-01 00:00:00 </w:t>
      </w:r>
      <w:r>
        <w:t xml:space="preserve">2023-10-20 00:00:00 </w:t>
      </w:r>
      <w:r>
        <w:t xml:space="preserve">2023-08-22 00:00:00 </w:t>
      </w:r>
      <w:r>
        <w:t xml:space="preserve">16 </w:t>
      </w:r>
      <w:r>
        <w:t xml:space="preserve">73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693484 </w:t>
      </w:r>
      <w:r>
        <w:t xml:space="preserve">Organisation Internationale pour les Migrations </w:t>
      </w:r>
      <w:r>
        <w:t xml:space="preserve">OIM </w:t>
      </w:r>
      <w:r>
        <w:t xml:space="preserve">556 </w:t>
      </w:r>
      <w:r>
        <w:t xml:space="preserve">OIM et partenaires </w:t>
      </w:r>
    </w:p>
    <w:p>
      <w:r>
        <w:t xml:space="preserve">690850 </w:t>
      </w:r>
      <w:r>
        <w:t xml:space="preserve">NULL </w:t>
      </w:r>
      <w:r>
        <w:t xml:space="preserve">2023-09-30 00:00:00 </w:t>
      </w:r>
      <w:r>
        <w:t xml:space="preserve">2023-10-20 00:00:00 </w:t>
      </w:r>
      <w:r>
        <w:t xml:space="preserve">2023-08-22 00:00:00 </w:t>
      </w:r>
      <w:r>
        <w:t xml:space="preserve">6 </w:t>
      </w:r>
      <w:r>
        <w:t xml:space="preserve">32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693485 </w:t>
      </w:r>
      <w:r>
        <w:t xml:space="preserve">Organisation Internationale pour les Migrations </w:t>
      </w:r>
      <w:r>
        <w:t xml:space="preserve">OIM </w:t>
      </w:r>
      <w:r>
        <w:t xml:space="preserve">556 </w:t>
      </w:r>
      <w:r>
        <w:t xml:space="preserve">OIM et partenaires </w:t>
      </w:r>
    </w:p>
    <w:p>
      <w:r>
        <w:t xml:space="preserve">690853 </w:t>
      </w:r>
      <w:r>
        <w:t xml:space="preserve">NULL </w:t>
      </w:r>
      <w:r>
        <w:t xml:space="preserve">2023-05-04 00:00:00 </w:t>
      </w:r>
      <w:r>
        <w:t xml:space="preserve">2023-10-20 00:00:00 </w:t>
      </w:r>
      <w:r>
        <w:t xml:space="preserve">2023-08-22 00:00:00 </w:t>
      </w:r>
      <w:r>
        <w:t xml:space="preserve">32 </w:t>
      </w:r>
      <w:r>
        <w:t xml:space="preserve">162 </w:t>
      </w:r>
      <w:r>
        <w:t xml:space="preserve">2 </w:t>
      </w:r>
      <w:r>
        <w:t xml:space="preserve">Retourné </w:t>
      </w:r>
      <w:r>
        <w:t xml:space="preserve">CD6203ZS03 </w:t>
      </w:r>
      <w:r>
        <w:t xml:space="preserve">CD6203ZS03AS05 </w:t>
      </w:r>
      <w:r>
        <w:t xml:space="preserve">KATUSI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693488 </w:t>
      </w:r>
      <w:r>
        <w:t xml:space="preserve">Organisation Internationale pour les Migrations </w:t>
      </w:r>
      <w:r>
        <w:t xml:space="preserve">OIM </w:t>
      </w:r>
      <w:r>
        <w:t xml:space="preserve">556 </w:t>
      </w:r>
      <w:r>
        <w:t xml:space="preserve">OIM et partenaires </w:t>
      </w:r>
    </w:p>
    <w:p>
      <w:r>
        <w:t xml:space="preserve">690858 </w:t>
      </w:r>
      <w:r>
        <w:t xml:space="preserve">NULL </w:t>
      </w:r>
      <w:r>
        <w:t xml:space="preserve">2022-12-01 00:00:00 </w:t>
      </w:r>
      <w:r>
        <w:t xml:space="preserve">2023-10-20 00:00:00 </w:t>
      </w:r>
      <w:r>
        <w:t xml:space="preserve">2023-08-17 00:00:00 </w:t>
      </w:r>
      <w:r>
        <w:t xml:space="preserve">23 </w:t>
      </w:r>
      <w:r>
        <w:t xml:space="preserve">93 </w:t>
      </w:r>
      <w:r>
        <w:t xml:space="preserve">2 </w:t>
      </w:r>
      <w:r>
        <w:t xml:space="preserve">Retourné </w:t>
      </w:r>
      <w:r>
        <w:t xml:space="preserve">CD6203ZS03 </w:t>
      </w:r>
      <w:r>
        <w:t xml:space="preserve">CD6203ZS03AS01 </w:t>
      </w:r>
      <w:r>
        <w:t xml:space="preserve">IDUNGA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693493 </w:t>
      </w:r>
      <w:r>
        <w:t xml:space="preserve">Organisation Internationale pour les Migrations </w:t>
      </w:r>
      <w:r>
        <w:t xml:space="preserve">OIM </w:t>
      </w:r>
      <w:r>
        <w:t xml:space="preserve">556 </w:t>
      </w:r>
      <w:r>
        <w:t xml:space="preserve">OIM et partenaires </w:t>
      </w:r>
    </w:p>
    <w:p>
      <w:r>
        <w:t xml:space="preserve">690862 </w:t>
      </w:r>
      <w:r>
        <w:t xml:space="preserve">NULL </w:t>
      </w:r>
      <w:r>
        <w:t xml:space="preserve">2023-03-28 00:00:00 </w:t>
      </w:r>
      <w:r>
        <w:t xml:space="preserve">2023-10-20 00:00:00 </w:t>
      </w:r>
      <w:r>
        <w:t xml:space="preserve">2023-08-22 00:00:00 </w:t>
      </w:r>
      <w:r>
        <w:t xml:space="preserve">11 </w:t>
      </w:r>
      <w:r>
        <w:t xml:space="preserve">40 </w:t>
      </w:r>
      <w:r>
        <w:t xml:space="preserve">2 </w:t>
      </w:r>
      <w:r>
        <w:t xml:space="preserve">Retourné </w:t>
      </w:r>
      <w:r>
        <w:t xml:space="preserve">CD6203ZS03 </w:t>
      </w:r>
      <w:r>
        <w:t xml:space="preserve">CD6203ZS03AS01 </w:t>
      </w:r>
      <w:r>
        <w:t xml:space="preserve">IDUNGA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693497 </w:t>
      </w:r>
      <w:r>
        <w:t xml:space="preserve">Organisation Internationale pour les Migrations </w:t>
      </w:r>
      <w:r>
        <w:t xml:space="preserve">OIM </w:t>
      </w:r>
      <w:r>
        <w:t xml:space="preserve">556 </w:t>
      </w:r>
      <w:r>
        <w:t xml:space="preserve">OIM et partenaires </w:t>
      </w:r>
    </w:p>
    <w:p>
      <w:r>
        <w:t xml:space="preserve">690867 </w:t>
      </w:r>
      <w:r>
        <w:t xml:space="preserve">NULL </w:t>
      </w:r>
      <w:r>
        <w:t xml:space="preserve">2022-09-01 00:00:00 </w:t>
      </w:r>
      <w:r>
        <w:t xml:space="preserve">2023-10-20 00:00:00 </w:t>
      </w:r>
      <w:r>
        <w:t xml:space="preserve">2023-08-22 00:00:00 </w:t>
      </w:r>
      <w:r>
        <w:t xml:space="preserve">25 </w:t>
      </w:r>
      <w:r>
        <w:t xml:space="preserve">112 </w:t>
      </w:r>
      <w:r>
        <w:t xml:space="preserve">2 </w:t>
      </w:r>
      <w:r>
        <w:t xml:space="preserve">Retourné </w:t>
      </w:r>
      <w:r>
        <w:t xml:space="preserve">CD6203ZS03 </w:t>
      </w:r>
      <w:r>
        <w:t xml:space="preserve">CD6203ZS03AS01 </w:t>
      </w:r>
      <w:r>
        <w:t xml:space="preserve">IDUNGA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693502 </w:t>
      </w:r>
      <w:r>
        <w:t xml:space="preserve">Organisation Internationale pour les Migrations </w:t>
      </w:r>
      <w:r>
        <w:t xml:space="preserve">OIM </w:t>
      </w:r>
      <w:r>
        <w:t xml:space="preserve">556 </w:t>
      </w:r>
      <w:r>
        <w:t xml:space="preserve">OIM et partenaires </w:t>
      </w:r>
    </w:p>
    <w:p>
      <w:r>
        <w:t xml:space="preserve">690885 </w:t>
      </w:r>
      <w:r>
        <w:t xml:space="preserve">NULL </w:t>
      </w:r>
      <w:r>
        <w:t xml:space="preserve">2023-05-04 00:00:00 </w:t>
      </w:r>
      <w:r>
        <w:t xml:space="preserve">2023-10-20 00:00:00 </w:t>
      </w:r>
      <w:r>
        <w:t xml:space="preserve">2023-08-22 00:00:00 </w:t>
      </w:r>
      <w:r>
        <w:t xml:space="preserve">15 </w:t>
      </w:r>
      <w:r>
        <w:t xml:space="preserve">87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693520 </w:t>
      </w:r>
      <w:r>
        <w:t xml:space="preserve">Organisation Internationale pour les Migrations </w:t>
      </w:r>
      <w:r>
        <w:t xml:space="preserve">OIM </w:t>
      </w:r>
      <w:r>
        <w:t xml:space="preserve">556 </w:t>
      </w:r>
      <w:r>
        <w:t xml:space="preserve">OIM et partenaires </w:t>
      </w:r>
    </w:p>
    <w:p>
      <w:r>
        <w:t xml:space="preserve">690886 </w:t>
      </w:r>
      <w:r>
        <w:t xml:space="preserve">NULL </w:t>
      </w:r>
      <w:r>
        <w:t xml:space="preserve">2023-09-30 00:00:00 </w:t>
      </w:r>
      <w:r>
        <w:t xml:space="preserve">2023-10-20 00:00:00 </w:t>
      </w:r>
      <w:r>
        <w:t xml:space="preserve">2023-08-22 00:00:00 </w:t>
      </w:r>
      <w:r>
        <w:t xml:space="preserve">6 </w:t>
      </w:r>
      <w:r>
        <w:t xml:space="preserve">35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693521 </w:t>
      </w:r>
      <w:r>
        <w:t xml:space="preserve">Organisation Internationale pour les Migrations </w:t>
      </w:r>
      <w:r>
        <w:t xml:space="preserve">OIM </w:t>
      </w:r>
      <w:r>
        <w:t xml:space="preserve">556 </w:t>
      </w:r>
      <w:r>
        <w:t xml:space="preserve">OIM et partenaires </w:t>
      </w:r>
    </w:p>
    <w:p>
      <w:r>
        <w:t xml:space="preserve">690891 </w:t>
      </w:r>
      <w:r>
        <w:t xml:space="preserve">NULL </w:t>
      </w:r>
      <w:r>
        <w:t xml:space="preserve">2023-05-04 00:00:00 </w:t>
      </w:r>
      <w:r>
        <w:t xml:space="preserve">2023-10-20 00:00:00 </w:t>
      </w:r>
      <w:r>
        <w:t xml:space="preserve">2023-08-22 00:00:00 </w:t>
      </w:r>
      <w:r>
        <w:t xml:space="preserve">1 </w:t>
      </w:r>
      <w:r>
        <w:t xml:space="preserve">5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693526 </w:t>
      </w:r>
      <w:r>
        <w:t xml:space="preserve">Organisation Internationale pour les Migrations </w:t>
      </w:r>
      <w:r>
        <w:t xml:space="preserve">OIM </w:t>
      </w:r>
      <w:r>
        <w:t xml:space="preserve">556 </w:t>
      </w:r>
      <w:r>
        <w:t xml:space="preserve">OIM et partenaires </w:t>
      </w:r>
    </w:p>
    <w:p>
      <w:r>
        <w:t xml:space="preserve">690892 </w:t>
      </w:r>
      <w:r>
        <w:t xml:space="preserve">NULL </w:t>
      </w:r>
      <w:r>
        <w:t xml:space="preserve">2023-09-30 00:00:00 </w:t>
      </w:r>
      <w:r>
        <w:t xml:space="preserve">2023-10-20 00:00:00 </w:t>
      </w:r>
      <w:r>
        <w:t xml:space="preserve">2023-08-22 00:00:00 </w:t>
      </w:r>
      <w:r>
        <w:t xml:space="preserve">2 </w:t>
      </w:r>
      <w:r>
        <w:t xml:space="preserve">11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693527 </w:t>
      </w:r>
      <w:r>
        <w:t xml:space="preserve">Organisation Internationale pour les Migrations </w:t>
      </w:r>
      <w:r>
        <w:t xml:space="preserve">OIM </w:t>
      </w:r>
      <w:r>
        <w:t xml:space="preserve">556 </w:t>
      </w:r>
      <w:r>
        <w:t xml:space="preserve">OIM et partenaires </w:t>
      </w:r>
    </w:p>
    <w:p>
      <w:r>
        <w:t xml:space="preserve">690906 </w:t>
      </w:r>
      <w:r>
        <w:t xml:space="preserve">NULL </w:t>
      </w:r>
      <w:r>
        <w:t xml:space="preserve">2023-09-30 00:00:00 </w:t>
      </w:r>
      <w:r>
        <w:t xml:space="preserve">2023-10-20 00:00:00 </w:t>
      </w:r>
      <w:r>
        <w:t xml:space="preserve">2023-08-22 00:00:00 </w:t>
      </w:r>
      <w:r>
        <w:t xml:space="preserve">20 </w:t>
      </w:r>
      <w:r>
        <w:t xml:space="preserve">162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693541 </w:t>
      </w:r>
      <w:r>
        <w:t xml:space="preserve">Organisation Internationale pour les Migrations </w:t>
      </w:r>
      <w:r>
        <w:t xml:space="preserve">OIM </w:t>
      </w:r>
      <w:r>
        <w:t xml:space="preserve">556 </w:t>
      </w:r>
      <w:r>
        <w:t xml:space="preserve">OIM et partenaires </w:t>
      </w:r>
    </w:p>
    <w:p>
      <w:r>
        <w:t xml:space="preserve">690924 </w:t>
      </w:r>
      <w:r>
        <w:t xml:space="preserve">NULL </w:t>
      </w:r>
      <w:r>
        <w:t xml:space="preserve">2022-12-01 00:00:00 </w:t>
      </w:r>
      <w:r>
        <w:t xml:space="preserve">2023-10-20 00:00:00 </w:t>
      </w:r>
      <w:r>
        <w:t xml:space="preserve">2023-08-22 00:00:00 </w:t>
      </w:r>
      <w:r>
        <w:t xml:space="preserve">1 </w:t>
      </w:r>
      <w:r>
        <w:t xml:space="preserve">4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CD63 </w:t>
      </w:r>
      <w:r>
        <w:t xml:space="preserve">Maniema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693559 </w:t>
      </w:r>
      <w:r>
        <w:t xml:space="preserve">Organisation Internationale pour les Migrations </w:t>
      </w:r>
      <w:r>
        <w:t xml:space="preserve">OIM </w:t>
      </w:r>
      <w:r>
        <w:t xml:space="preserve">556 </w:t>
      </w:r>
      <w:r>
        <w:t xml:space="preserve">OIM et partenaires </w:t>
      </w:r>
    </w:p>
    <w:p>
      <w:r>
        <w:t xml:space="preserve">690925 </w:t>
      </w:r>
      <w:r>
        <w:t xml:space="preserve">NULL </w:t>
      </w:r>
      <w:r>
        <w:t xml:space="preserve">2023-03-28 00:00:00 </w:t>
      </w:r>
      <w:r>
        <w:t xml:space="preserve">2023-10-20 00:00:00 </w:t>
      </w:r>
      <w:r>
        <w:t xml:space="preserve">2023-08-22 00:00:00 </w:t>
      </w:r>
      <w:r>
        <w:t xml:space="preserve">1 </w:t>
      </w:r>
      <w:r>
        <w:t xml:space="preserve">5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693560 </w:t>
      </w:r>
      <w:r>
        <w:t xml:space="preserve">Organisation Internationale pour les Migrations </w:t>
      </w:r>
      <w:r>
        <w:t xml:space="preserve">OIM </w:t>
      </w:r>
      <w:r>
        <w:t xml:space="preserve">556 </w:t>
      </w:r>
      <w:r>
        <w:t xml:space="preserve">OIM et partenaires </w:t>
      </w:r>
    </w:p>
    <w:p>
      <w:r>
        <w:t xml:space="preserve">690926 </w:t>
      </w:r>
      <w:r>
        <w:t xml:space="preserve">NULL </w:t>
      </w:r>
      <w:r>
        <w:t xml:space="preserve">2023-05-04 00:00:00 </w:t>
      </w:r>
      <w:r>
        <w:t xml:space="preserve">2023-10-20 00:00:00 </w:t>
      </w:r>
      <w:r>
        <w:t xml:space="preserve">2023-08-22 00:00:00 </w:t>
      </w:r>
      <w:r>
        <w:t xml:space="preserve">9 </w:t>
      </w:r>
      <w:r>
        <w:t xml:space="preserve">44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693561 </w:t>
      </w:r>
      <w:r>
        <w:t xml:space="preserve">Organisation Internationale pour les Migrations </w:t>
      </w:r>
      <w:r>
        <w:t xml:space="preserve">OIM </w:t>
      </w:r>
      <w:r>
        <w:t xml:space="preserve">556 </w:t>
      </w:r>
      <w:r>
        <w:t xml:space="preserve">OIM et partenaires </w:t>
      </w:r>
    </w:p>
    <w:p>
      <w:r>
        <w:t xml:space="preserve">690937 </w:t>
      </w:r>
      <w:r>
        <w:t xml:space="preserve">NULL </w:t>
      </w:r>
      <w:r>
        <w:t xml:space="preserve">2023-05-04 00:00:00 </w:t>
      </w:r>
      <w:r>
        <w:t xml:space="preserve">2023-10-20 00:00:00 </w:t>
      </w:r>
      <w:r>
        <w:t xml:space="preserve">2023-08-22 00:00:00 </w:t>
      </w:r>
      <w:r>
        <w:t xml:space="preserve">2 </w:t>
      </w:r>
      <w:r>
        <w:t xml:space="preserve">15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693572 </w:t>
      </w:r>
      <w:r>
        <w:t xml:space="preserve">Organisation Internationale pour les Migrations </w:t>
      </w:r>
      <w:r>
        <w:t xml:space="preserve">OIM </w:t>
      </w:r>
      <w:r>
        <w:t xml:space="preserve">556 </w:t>
      </w:r>
      <w:r>
        <w:t xml:space="preserve">OIM et partenaires </w:t>
      </w:r>
    </w:p>
    <w:p>
      <w:r>
        <w:t xml:space="preserve">690943 </w:t>
      </w:r>
      <w:r>
        <w:t xml:space="preserve">NULL </w:t>
      </w:r>
      <w:r>
        <w:t xml:space="preserve">2023-09-30 00:00:00 </w:t>
      </w:r>
      <w:r>
        <w:t xml:space="preserve">2023-10-20 00:00:00 </w:t>
      </w:r>
      <w:r>
        <w:t xml:space="preserve">2023-08-23 00:00:00 </w:t>
      </w:r>
      <w:r>
        <w:t xml:space="preserve">1 </w:t>
      </w:r>
      <w:r>
        <w:t xml:space="preserve">6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693578 </w:t>
      </w:r>
      <w:r>
        <w:t xml:space="preserve">Organisation Internationale pour les Migrations </w:t>
      </w:r>
      <w:r>
        <w:t xml:space="preserve">OIM </w:t>
      </w:r>
      <w:r>
        <w:t xml:space="preserve">556 </w:t>
      </w:r>
      <w:r>
        <w:t xml:space="preserve">OIM et partenaires </w:t>
      </w:r>
    </w:p>
    <w:p>
      <w:r>
        <w:t xml:space="preserve">690951 </w:t>
      </w:r>
      <w:r>
        <w:t xml:space="preserve">NULL </w:t>
      </w:r>
      <w:r>
        <w:t xml:space="preserve">2023-05-04 00:00:00 </w:t>
      </w:r>
      <w:r>
        <w:t xml:space="preserve">2023-10-20 00:00:00 </w:t>
      </w:r>
      <w:r>
        <w:t xml:space="preserve">2023-08-22 00:00:00 </w:t>
      </w:r>
      <w:r>
        <w:t xml:space="preserve">10 </w:t>
      </w:r>
      <w:r>
        <w:t xml:space="preserve">60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693586 </w:t>
      </w:r>
      <w:r>
        <w:t xml:space="preserve">Organisation Internationale pour les Migrations </w:t>
      </w:r>
      <w:r>
        <w:t xml:space="preserve">OIM </w:t>
      </w:r>
      <w:r>
        <w:t xml:space="preserve">556 </w:t>
      </w:r>
      <w:r>
        <w:t xml:space="preserve">OIM et partenaires </w:t>
      </w:r>
    </w:p>
    <w:p>
      <w:r>
        <w:t xml:space="preserve">690952 </w:t>
      </w:r>
      <w:r>
        <w:t xml:space="preserve">NULL </w:t>
      </w:r>
      <w:r>
        <w:t xml:space="preserve">2023-09-30 00:00:00 </w:t>
      </w:r>
      <w:r>
        <w:t xml:space="preserve">2023-10-20 00:00:00 </w:t>
      </w:r>
      <w:r>
        <w:t xml:space="preserve">2023-08-22 00:00:00 </w:t>
      </w:r>
      <w:r>
        <w:t xml:space="preserve">10 </w:t>
      </w:r>
      <w:r>
        <w:t xml:space="preserve">61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693587 </w:t>
      </w:r>
      <w:r>
        <w:t xml:space="preserve">Organisation Internationale pour les Migrations </w:t>
      </w:r>
      <w:r>
        <w:t xml:space="preserve">OIM </w:t>
      </w:r>
      <w:r>
        <w:t xml:space="preserve">556 </w:t>
      </w:r>
      <w:r>
        <w:t xml:space="preserve">OIM et partenaires </w:t>
      </w:r>
    </w:p>
    <w:p>
      <w:r>
        <w:t xml:space="preserve">690956 </w:t>
      </w:r>
      <w:r>
        <w:t xml:space="preserve">NULL </w:t>
      </w:r>
      <w:r>
        <w:t xml:space="preserve">2023-03-28 00:00:00 </w:t>
      </w:r>
      <w:r>
        <w:t xml:space="preserve">2023-10-20 00:00:00 </w:t>
      </w:r>
      <w:r>
        <w:t xml:space="preserve">2023-08-22 00:00:00 </w:t>
      </w:r>
      <w:r>
        <w:t xml:space="preserve">3 </w:t>
      </w:r>
      <w:r>
        <w:t xml:space="preserve">19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693591 </w:t>
      </w:r>
      <w:r>
        <w:t xml:space="preserve">Organisation Internationale pour les Migrations </w:t>
      </w:r>
      <w:r>
        <w:t xml:space="preserve">OIM </w:t>
      </w:r>
      <w:r>
        <w:t xml:space="preserve">556 </w:t>
      </w:r>
      <w:r>
        <w:t xml:space="preserve">OIM et partenaires </w:t>
      </w:r>
    </w:p>
    <w:p>
      <w:r>
        <w:t xml:space="preserve">690963 </w:t>
      </w:r>
      <w:r>
        <w:t xml:space="preserve">NULL </w:t>
      </w:r>
      <w:r>
        <w:t xml:space="preserve">2022-06-01 00:00:00 </w:t>
      </w:r>
      <w:r>
        <w:t xml:space="preserve">2023-10-20 00:00:00 </w:t>
      </w:r>
      <w:r>
        <w:t xml:space="preserve">2023-08-25 00:00:00 </w:t>
      </w:r>
      <w:r>
        <w:t xml:space="preserve">15 </w:t>
      </w:r>
      <w:r>
        <w:t xml:space="preserve">63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693598 </w:t>
      </w:r>
      <w:r>
        <w:t xml:space="preserve">Organisation Internationale pour les Migrations </w:t>
      </w:r>
      <w:r>
        <w:t xml:space="preserve">OIM </w:t>
      </w:r>
      <w:r>
        <w:t xml:space="preserve">556 </w:t>
      </w:r>
      <w:r>
        <w:t xml:space="preserve">OIM et partenaires </w:t>
      </w:r>
    </w:p>
    <w:p>
      <w:r>
        <w:t xml:space="preserve">690964 </w:t>
      </w:r>
      <w:r>
        <w:t xml:space="preserve">NULL </w:t>
      </w:r>
      <w:r>
        <w:t xml:space="preserve">2023-05-04 00:00:00 </w:t>
      </w:r>
      <w:r>
        <w:t xml:space="preserve">2023-10-20 00:00:00 </w:t>
      </w:r>
      <w:r>
        <w:t xml:space="preserve">2023-08-25 00:00:00 </w:t>
      </w:r>
      <w:r>
        <w:t xml:space="preserve">4 </w:t>
      </w:r>
      <w:r>
        <w:t xml:space="preserve">16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693599 </w:t>
      </w:r>
      <w:r>
        <w:t xml:space="preserve">Organisation Internationale pour les Migrations </w:t>
      </w:r>
      <w:r>
        <w:t xml:space="preserve">OIM </w:t>
      </w:r>
      <w:r>
        <w:t xml:space="preserve">556 </w:t>
      </w:r>
      <w:r>
        <w:t xml:space="preserve">OIM et partenaires </w:t>
      </w:r>
    </w:p>
    <w:p>
      <w:r>
        <w:t xml:space="preserve">690965 </w:t>
      </w:r>
      <w:r>
        <w:t xml:space="preserve">NULL </w:t>
      </w:r>
      <w:r>
        <w:t xml:space="preserve">2023-09-30 00:00:00 </w:t>
      </w:r>
      <w:r>
        <w:t xml:space="preserve">2023-10-20 00:00:00 </w:t>
      </w:r>
      <w:r>
        <w:t xml:space="preserve">2023-08-25 00:00:00 </w:t>
      </w:r>
      <w:r>
        <w:t xml:space="preserve">1 </w:t>
      </w:r>
      <w:r>
        <w:t xml:space="preserve">4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693600 </w:t>
      </w:r>
      <w:r>
        <w:t xml:space="preserve">Organisation Internationale pour les Migrations </w:t>
      </w:r>
      <w:r>
        <w:t xml:space="preserve">OIM </w:t>
      </w:r>
      <w:r>
        <w:t xml:space="preserve">556 </w:t>
      </w:r>
      <w:r>
        <w:t xml:space="preserve">OIM et partenaires </w:t>
      </w:r>
    </w:p>
    <w:p>
      <w:r>
        <w:t xml:space="preserve">690979 </w:t>
      </w:r>
      <w:r>
        <w:t xml:space="preserve">NULL </w:t>
      </w:r>
      <w:r>
        <w:t xml:space="preserve">2022-09-01 00:00:00 </w:t>
      </w:r>
      <w:r>
        <w:t xml:space="preserve">2023-10-20 00:00:00 </w:t>
      </w:r>
      <w:r>
        <w:t xml:space="preserve">2023-08-31 00:00:00 </w:t>
      </w:r>
      <w:r>
        <w:t xml:space="preserve">36 </w:t>
      </w:r>
      <w:r>
        <w:t xml:space="preserve">144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693614 </w:t>
      </w:r>
      <w:r>
        <w:t xml:space="preserve">Organisation Internationale pour les Migrations </w:t>
      </w:r>
      <w:r>
        <w:t xml:space="preserve">OIM </w:t>
      </w:r>
      <w:r>
        <w:t xml:space="preserve">556 </w:t>
      </w:r>
      <w:r>
        <w:t xml:space="preserve">OIM et partenaires </w:t>
      </w:r>
    </w:p>
    <w:p>
      <w:r>
        <w:t xml:space="preserve">690980 </w:t>
      </w:r>
      <w:r>
        <w:t xml:space="preserve">NULL </w:t>
      </w:r>
      <w:r>
        <w:t xml:space="preserve">2022-12-01 00:00:00 </w:t>
      </w:r>
      <w:r>
        <w:t xml:space="preserve">2023-10-20 00:00:00 </w:t>
      </w:r>
      <w:r>
        <w:t xml:space="preserve">2023-08-31 00:00:00 </w:t>
      </w:r>
      <w:r>
        <w:t xml:space="preserve">1 </w:t>
      </w:r>
      <w:r>
        <w:t xml:space="preserve">4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693615 </w:t>
      </w:r>
      <w:r>
        <w:t xml:space="preserve">Organisation Internationale pour les Migrations </w:t>
      </w:r>
      <w:r>
        <w:t xml:space="preserve">OIM </w:t>
      </w:r>
      <w:r>
        <w:t xml:space="preserve">556 </w:t>
      </w:r>
      <w:r>
        <w:t xml:space="preserve">OIM et partenaires </w:t>
      </w:r>
    </w:p>
    <w:p>
      <w:r>
        <w:t xml:space="preserve">690981 </w:t>
      </w:r>
      <w:r>
        <w:t xml:space="preserve">NULL </w:t>
      </w:r>
      <w:r>
        <w:t xml:space="preserve">2023-03-28 00:00:00 </w:t>
      </w:r>
      <w:r>
        <w:t xml:space="preserve">2023-10-20 00:00:00 </w:t>
      </w:r>
      <w:r>
        <w:t xml:space="preserve">2023-08-31 00:00:00 </w:t>
      </w:r>
      <w:r>
        <w:t xml:space="preserve">11 </w:t>
      </w:r>
      <w:r>
        <w:t xml:space="preserve">64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693616 </w:t>
      </w:r>
      <w:r>
        <w:t xml:space="preserve">Organisation Internationale pour les Migrations </w:t>
      </w:r>
      <w:r>
        <w:t xml:space="preserve">OIM </w:t>
      </w:r>
      <w:r>
        <w:t xml:space="preserve">556 </w:t>
      </w:r>
      <w:r>
        <w:t xml:space="preserve">OIM et partenaires </w:t>
      </w:r>
    </w:p>
    <w:p>
      <w:r>
        <w:t xml:space="preserve">690982 </w:t>
      </w:r>
      <w:r>
        <w:t xml:space="preserve">NULL </w:t>
      </w:r>
      <w:r>
        <w:t xml:space="preserve">2023-05-04 00:00:00 </w:t>
      </w:r>
      <w:r>
        <w:t xml:space="preserve">2023-10-20 00:00:00 </w:t>
      </w:r>
      <w:r>
        <w:t xml:space="preserve">2023-08-31 00:00:00 </w:t>
      </w:r>
      <w:r>
        <w:t xml:space="preserve">27 </w:t>
      </w:r>
      <w:r>
        <w:t xml:space="preserve">158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693617 </w:t>
      </w:r>
      <w:r>
        <w:t xml:space="preserve">Organisation Internationale pour les Migrations </w:t>
      </w:r>
      <w:r>
        <w:t xml:space="preserve">OIM </w:t>
      </w:r>
      <w:r>
        <w:t xml:space="preserve">556 </w:t>
      </w:r>
      <w:r>
        <w:t xml:space="preserve">OIM et partenaires </w:t>
      </w:r>
    </w:p>
    <w:p>
      <w:r>
        <w:t xml:space="preserve">690983 </w:t>
      </w:r>
      <w:r>
        <w:t xml:space="preserve">NULL </w:t>
      </w:r>
      <w:r>
        <w:t xml:space="preserve">2023-09-30 00:00:00 </w:t>
      </w:r>
      <w:r>
        <w:t xml:space="preserve">2023-10-20 00:00:00 </w:t>
      </w:r>
      <w:r>
        <w:t xml:space="preserve">2023-08-31 00:00:00 </w:t>
      </w:r>
      <w:r>
        <w:t xml:space="preserve">3 </w:t>
      </w:r>
      <w:r>
        <w:t xml:space="preserve">18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693618 </w:t>
      </w:r>
      <w:r>
        <w:t xml:space="preserve">Organisation Internationale pour les Migrations </w:t>
      </w:r>
      <w:r>
        <w:t xml:space="preserve">OIM </w:t>
      </w:r>
      <w:r>
        <w:t xml:space="preserve">556 </w:t>
      </w:r>
      <w:r>
        <w:t xml:space="preserve">OIM et partenaires </w:t>
      </w:r>
    </w:p>
    <w:p>
      <w:r>
        <w:t xml:space="preserve">690989 </w:t>
      </w:r>
      <w:r>
        <w:t xml:space="preserve">NULL </w:t>
      </w:r>
      <w:r>
        <w:t xml:space="preserve">2023-03-28 00:00:00 </w:t>
      </w:r>
      <w:r>
        <w:t xml:space="preserve">2023-10-20 00:00:00 </w:t>
      </w:r>
      <w:r>
        <w:t xml:space="preserve">2023-08-25 00:00:00 </w:t>
      </w:r>
      <w:r>
        <w:t xml:space="preserve">3 </w:t>
      </w:r>
      <w:r>
        <w:t xml:space="preserve">14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693624 </w:t>
      </w:r>
      <w:r>
        <w:t xml:space="preserve">Organisation Internationale pour les Migrations </w:t>
      </w:r>
      <w:r>
        <w:t xml:space="preserve">OIM </w:t>
      </w:r>
      <w:r>
        <w:t xml:space="preserve">556 </w:t>
      </w:r>
      <w:r>
        <w:t xml:space="preserve">OIM et partenaires </w:t>
      </w:r>
    </w:p>
    <w:p>
      <w:r>
        <w:t xml:space="preserve">690990 </w:t>
      </w:r>
      <w:r>
        <w:t xml:space="preserve">NULL </w:t>
      </w:r>
      <w:r>
        <w:t xml:space="preserve">2023-05-04 00:00:00 </w:t>
      </w:r>
      <w:r>
        <w:t xml:space="preserve">2023-10-20 00:00:00 </w:t>
      </w:r>
      <w:r>
        <w:t xml:space="preserve">2023-08-25 00:00:00 </w:t>
      </w:r>
      <w:r>
        <w:t xml:space="preserve">10 </w:t>
      </w:r>
      <w:r>
        <w:t xml:space="preserve">46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693625 </w:t>
      </w:r>
      <w:r>
        <w:t xml:space="preserve">Organisation Internationale pour les Migrations </w:t>
      </w:r>
      <w:r>
        <w:t xml:space="preserve">OIM </w:t>
      </w:r>
      <w:r>
        <w:t xml:space="preserve">556 </w:t>
      </w:r>
      <w:r>
        <w:t xml:space="preserve">OIM et partenaires </w:t>
      </w:r>
    </w:p>
    <w:p>
      <w:r>
        <w:t xml:space="preserve">690996 </w:t>
      </w:r>
      <w:r>
        <w:t xml:space="preserve">NULL </w:t>
      </w:r>
      <w:r>
        <w:t xml:space="preserve">2023-09-30 00:00:00 </w:t>
      </w:r>
      <w:r>
        <w:t xml:space="preserve">2023-10-20 00:00:00 </w:t>
      </w:r>
      <w:r>
        <w:t xml:space="preserve">2023-08-20 00:00:00 </w:t>
      </w:r>
      <w:r>
        <w:t xml:space="preserve">3 </w:t>
      </w:r>
      <w:r>
        <w:t xml:space="preserve">17 </w:t>
      </w:r>
      <w:r>
        <w:t xml:space="preserve">2 </w:t>
      </w:r>
      <w:r>
        <w:t xml:space="preserve">Retourné </w:t>
      </w:r>
      <w:r>
        <w:t xml:space="preserve">CD6201ZS01 </w:t>
      </w:r>
      <w:r>
        <w:t xml:space="preserve">CD6201ZS01AS02 </w:t>
      </w:r>
      <w:r>
        <w:t xml:space="preserve">LUMU </w:t>
      </w:r>
      <w:r>
        <w:t xml:space="preserve">Bagira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CD620101 </w:t>
      </w:r>
      <w:r>
        <w:t xml:space="preserve">Bagira </w:t>
      </w:r>
      <w:r>
        <w:t xml:space="preserve">CD62010103 </w:t>
      </w:r>
      <w:r>
        <w:t xml:space="preserve">Nyakavogo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693631 </w:t>
      </w:r>
      <w:r>
        <w:t xml:space="preserve">Organisation Internationale pour les Migrations </w:t>
      </w:r>
      <w:r>
        <w:t xml:space="preserve">OIM </w:t>
      </w:r>
      <w:r>
        <w:t xml:space="preserve">556 </w:t>
      </w:r>
      <w:r>
        <w:t xml:space="preserve">OIM et partenaires </w:t>
      </w:r>
    </w:p>
    <w:p>
      <w:r>
        <w:t xml:space="preserve">691024 </w:t>
      </w:r>
      <w:r>
        <w:t xml:space="preserve">NULL </w:t>
      </w:r>
      <w:r>
        <w:t xml:space="preserve">2022-12-01 00:00:00 </w:t>
      </w:r>
      <w:r>
        <w:t xml:space="preserve">2023-10-20 00:00:00 </w:t>
      </w:r>
      <w:r>
        <w:t xml:space="preserve">2023-08-19 00:00:00 </w:t>
      </w:r>
      <w:r>
        <w:t xml:space="preserve">5 </w:t>
      </w:r>
      <w:r>
        <w:t xml:space="preserve">32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693659 </w:t>
      </w:r>
      <w:r>
        <w:t xml:space="preserve">Organisation Internationale pour les Migrations </w:t>
      </w:r>
      <w:r>
        <w:t xml:space="preserve">OIM </w:t>
      </w:r>
      <w:r>
        <w:t xml:space="preserve">556 </w:t>
      </w:r>
      <w:r>
        <w:t xml:space="preserve">OIM et partenaires </w:t>
      </w:r>
    </w:p>
    <w:p>
      <w:r>
        <w:t xml:space="preserve">691025 </w:t>
      </w:r>
      <w:r>
        <w:t xml:space="preserve">NULL </w:t>
      </w:r>
      <w:r>
        <w:t xml:space="preserve">2023-03-28 00:00:00 </w:t>
      </w:r>
      <w:r>
        <w:t xml:space="preserve">2023-10-20 00:00:00 </w:t>
      </w:r>
      <w:r>
        <w:t xml:space="preserve">2023-08-19 00:00:00 </w:t>
      </w:r>
      <w:r>
        <w:t xml:space="preserve">12 </w:t>
      </w:r>
      <w:r>
        <w:t xml:space="preserve">73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693660 </w:t>
      </w:r>
      <w:r>
        <w:t xml:space="preserve">Organisation Internationale pour les Migrations </w:t>
      </w:r>
      <w:r>
        <w:t xml:space="preserve">OIM </w:t>
      </w:r>
      <w:r>
        <w:t xml:space="preserve">556 </w:t>
      </w:r>
      <w:r>
        <w:t xml:space="preserve">OIM et partenaires </w:t>
      </w:r>
    </w:p>
    <w:p>
      <w:r>
        <w:t xml:space="preserve">691026 </w:t>
      </w:r>
      <w:r>
        <w:t xml:space="preserve">NULL </w:t>
      </w:r>
      <w:r>
        <w:t xml:space="preserve">2023-09-30 00:00:00 </w:t>
      </w:r>
      <w:r>
        <w:t xml:space="preserve">2023-10-20 00:00:00 </w:t>
      </w:r>
      <w:r>
        <w:t xml:space="preserve">2023-08-19 00:00:00 </w:t>
      </w:r>
      <w:r>
        <w:t xml:space="preserve">15 </w:t>
      </w:r>
      <w:r>
        <w:t xml:space="preserve">92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693661 </w:t>
      </w:r>
      <w:r>
        <w:t xml:space="preserve">Organisation Internationale pour les Migrations </w:t>
      </w:r>
      <w:r>
        <w:t xml:space="preserve">OIM </w:t>
      </w:r>
      <w:r>
        <w:t xml:space="preserve">556 </w:t>
      </w:r>
      <w:r>
        <w:t xml:space="preserve">OIM et partenaires </w:t>
      </w:r>
    </w:p>
    <w:p>
      <w:r>
        <w:t xml:space="preserve">691037 </w:t>
      </w:r>
      <w:r>
        <w:t xml:space="preserve">NULL </w:t>
      </w:r>
      <w:r>
        <w:t xml:space="preserve">2023-03-28 00:00:00 </w:t>
      </w:r>
      <w:r>
        <w:t xml:space="preserve">2023-10-20 00:00:00 </w:t>
      </w:r>
      <w:r>
        <w:t xml:space="preserve">2023-08-25 00:00:00 </w:t>
      </w:r>
      <w:r>
        <w:t xml:space="preserve">20 </w:t>
      </w:r>
      <w:r>
        <w:t xml:space="preserve">118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693672 </w:t>
      </w:r>
      <w:r>
        <w:t xml:space="preserve">Organisation Internationale pour les Migrations </w:t>
      </w:r>
      <w:r>
        <w:t xml:space="preserve">OIM </w:t>
      </w:r>
      <w:r>
        <w:t xml:space="preserve">556 </w:t>
      </w:r>
      <w:r>
        <w:t xml:space="preserve">OIM et partenaires </w:t>
      </w:r>
    </w:p>
    <w:p>
      <w:r>
        <w:t xml:space="preserve">691038 </w:t>
      </w:r>
      <w:r>
        <w:t xml:space="preserve">NULL </w:t>
      </w:r>
      <w:r>
        <w:t xml:space="preserve">2023-05-04 00:00:00 </w:t>
      </w:r>
      <w:r>
        <w:t xml:space="preserve">2023-10-20 00:00:00 </w:t>
      </w:r>
      <w:r>
        <w:t xml:space="preserve">2023-08-25 00:00:00 </w:t>
      </w:r>
      <w:r>
        <w:t xml:space="preserve">19 </w:t>
      </w:r>
      <w:r>
        <w:t xml:space="preserve">112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693673 </w:t>
      </w:r>
      <w:r>
        <w:t xml:space="preserve">Organisation Internationale pour les Migrations </w:t>
      </w:r>
      <w:r>
        <w:t xml:space="preserve">OIM </w:t>
      </w:r>
      <w:r>
        <w:t xml:space="preserve">556 </w:t>
      </w:r>
      <w:r>
        <w:t xml:space="preserve">OIM et partenaires </w:t>
      </w:r>
    </w:p>
    <w:p>
      <w:r>
        <w:t xml:space="preserve">691046 </w:t>
      </w:r>
      <w:r>
        <w:t xml:space="preserve">NULL </w:t>
      </w:r>
      <w:r>
        <w:t xml:space="preserve">2023-03-28 00:00:00 </w:t>
      </w:r>
      <w:r>
        <w:t xml:space="preserve">2023-10-20 00:00:00 </w:t>
      </w:r>
      <w:r>
        <w:t xml:space="preserve">2023-08-25 00:00:00 </w:t>
      </w:r>
      <w:r>
        <w:t xml:space="preserve">28 </w:t>
      </w:r>
      <w:r>
        <w:t xml:space="preserve">146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693681 </w:t>
      </w:r>
      <w:r>
        <w:t xml:space="preserve">Organisation Internationale pour les Migrations </w:t>
      </w:r>
      <w:r>
        <w:t xml:space="preserve">OIM </w:t>
      </w:r>
      <w:r>
        <w:t xml:space="preserve">556 </w:t>
      </w:r>
      <w:r>
        <w:t xml:space="preserve">OIM et partenaires </w:t>
      </w:r>
    </w:p>
    <w:p>
      <w:r>
        <w:t xml:space="preserve">691047 </w:t>
      </w:r>
      <w:r>
        <w:t xml:space="preserve">NULL </w:t>
      </w:r>
      <w:r>
        <w:t xml:space="preserve">2023-05-04 00:00:00 </w:t>
      </w:r>
      <w:r>
        <w:t xml:space="preserve">2023-10-20 00:00:00 </w:t>
      </w:r>
      <w:r>
        <w:t xml:space="preserve">2023-08-25 00:00:00 </w:t>
      </w:r>
      <w:r>
        <w:t xml:space="preserve">14 </w:t>
      </w:r>
      <w:r>
        <w:t xml:space="preserve">73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693682 </w:t>
      </w:r>
      <w:r>
        <w:t xml:space="preserve">Organisation Internationale pour les Migrations </w:t>
      </w:r>
      <w:r>
        <w:t xml:space="preserve">OIM </w:t>
      </w:r>
      <w:r>
        <w:t xml:space="preserve">556 </w:t>
      </w:r>
      <w:r>
        <w:t xml:space="preserve">OIM et partenaires </w:t>
      </w:r>
    </w:p>
    <w:p>
      <w:r>
        <w:t xml:space="preserve">691048 </w:t>
      </w:r>
      <w:r>
        <w:t xml:space="preserve">NULL </w:t>
      </w:r>
      <w:r>
        <w:t xml:space="preserve">2023-09-30 00:00:00 </w:t>
      </w:r>
      <w:r>
        <w:t xml:space="preserve">2023-10-20 00:00:00 </w:t>
      </w:r>
      <w:r>
        <w:t xml:space="preserve">2023-08-25 00:00:00 </w:t>
      </w:r>
      <w:r>
        <w:t xml:space="preserve">6 </w:t>
      </w:r>
      <w:r>
        <w:t xml:space="preserve">31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693683 </w:t>
      </w:r>
      <w:r>
        <w:t xml:space="preserve">Organisation Internationale pour les Migrations </w:t>
      </w:r>
      <w:r>
        <w:t xml:space="preserve">OIM </w:t>
      </w:r>
      <w:r>
        <w:t xml:space="preserve">556 </w:t>
      </w:r>
      <w:r>
        <w:t xml:space="preserve">OIM et partenaires </w:t>
      </w:r>
    </w:p>
    <w:p>
      <w:r>
        <w:t xml:space="preserve">691057 </w:t>
      </w:r>
      <w:r>
        <w:t xml:space="preserve">NULL </w:t>
      </w:r>
      <w:r>
        <w:t xml:space="preserve">2023-05-04 00:00:00 </w:t>
      </w:r>
      <w:r>
        <w:t xml:space="preserve">2023-10-20 00:00:00 </w:t>
      </w:r>
      <w:r>
        <w:t xml:space="preserve">2023-08-25 00:00:00 </w:t>
      </w:r>
      <w:r>
        <w:t xml:space="preserve">23 </w:t>
      </w:r>
      <w:r>
        <w:t xml:space="preserve">130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693692 </w:t>
      </w:r>
      <w:r>
        <w:t xml:space="preserve">Organisation Internationale pour les Migrations </w:t>
      </w:r>
      <w:r>
        <w:t xml:space="preserve">OIM </w:t>
      </w:r>
      <w:r>
        <w:t xml:space="preserve">556 </w:t>
      </w:r>
      <w:r>
        <w:t xml:space="preserve">OIM et partenaires </w:t>
      </w:r>
    </w:p>
    <w:p>
      <w:r>
        <w:t xml:space="preserve">691063 </w:t>
      </w:r>
      <w:r>
        <w:t xml:space="preserve">NULL </w:t>
      </w:r>
      <w:r>
        <w:t xml:space="preserve">2023-05-04 00:00:00 </w:t>
      </w:r>
      <w:r>
        <w:t xml:space="preserve">2023-10-20 00:00:00 </w:t>
      </w:r>
      <w:r>
        <w:t xml:space="preserve">2023-08-23 00:00:00 </w:t>
      </w:r>
      <w:r>
        <w:t xml:space="preserve">6 </w:t>
      </w:r>
      <w:r>
        <w:t xml:space="preserve">30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693698 </w:t>
      </w:r>
      <w:r>
        <w:t xml:space="preserve">Organisation Internationale pour les Migrations </w:t>
      </w:r>
      <w:r>
        <w:t xml:space="preserve">OIM </w:t>
      </w:r>
      <w:r>
        <w:t xml:space="preserve">556 </w:t>
      </w:r>
      <w:r>
        <w:t xml:space="preserve">OIM et partenaires </w:t>
      </w:r>
    </w:p>
    <w:p>
      <w:r>
        <w:t xml:space="preserve">691081 </w:t>
      </w:r>
      <w:r>
        <w:t xml:space="preserve">NULL </w:t>
      </w:r>
      <w:r>
        <w:t xml:space="preserve">2023-03-28 00:00:00 </w:t>
      </w:r>
      <w:r>
        <w:t xml:space="preserve">2023-10-20 00:00:00 </w:t>
      </w:r>
      <w:r>
        <w:t xml:space="preserve">2023-08-25 00:00:00 </w:t>
      </w:r>
      <w:r>
        <w:t xml:space="preserve">12 </w:t>
      </w:r>
      <w:r>
        <w:t xml:space="preserve">69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693716 </w:t>
      </w:r>
      <w:r>
        <w:t xml:space="preserve">Organisation Internationale pour les Migrations </w:t>
      </w:r>
      <w:r>
        <w:t xml:space="preserve">OIM </w:t>
      </w:r>
      <w:r>
        <w:t xml:space="preserve">556 </w:t>
      </w:r>
      <w:r>
        <w:t xml:space="preserve">OIM et partenaires </w:t>
      </w:r>
    </w:p>
    <w:p>
      <w:r>
        <w:t xml:space="preserve">691082 </w:t>
      </w:r>
      <w:r>
        <w:t xml:space="preserve">NULL </w:t>
      </w:r>
      <w:r>
        <w:t xml:space="preserve">2023-05-04 00:00:00 </w:t>
      </w:r>
      <w:r>
        <w:t xml:space="preserve">2023-10-20 00:00:00 </w:t>
      </w:r>
      <w:r>
        <w:t xml:space="preserve">2023-08-25 00:00:00 </w:t>
      </w:r>
      <w:r>
        <w:t xml:space="preserve">7 </w:t>
      </w:r>
      <w:r>
        <w:t xml:space="preserve">41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693717 </w:t>
      </w:r>
      <w:r>
        <w:t xml:space="preserve">Organisation Internationale pour les Migrations </w:t>
      </w:r>
      <w:r>
        <w:t xml:space="preserve">OIM </w:t>
      </w:r>
      <w:r>
        <w:t xml:space="preserve">556 </w:t>
      </w:r>
      <w:r>
        <w:t xml:space="preserve">OIM et partenaires </w:t>
      </w:r>
    </w:p>
    <w:p>
      <w:r>
        <w:t xml:space="preserve">691102 </w:t>
      </w:r>
      <w:r>
        <w:t xml:space="preserve">NULL </w:t>
      </w:r>
      <w:r>
        <w:t xml:space="preserve">2023-03-28 00:00:00 </w:t>
      </w:r>
      <w:r>
        <w:t xml:space="preserve">2023-10-20 00:00:00 </w:t>
      </w:r>
      <w:r>
        <w:t xml:space="preserve">2023-08-25 00:00:00 </w:t>
      </w:r>
      <w:r>
        <w:t xml:space="preserve">4 </w:t>
      </w:r>
      <w:r>
        <w:t xml:space="preserve">20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693737 </w:t>
      </w:r>
      <w:r>
        <w:t xml:space="preserve">Organisation Internationale pour les Migrations </w:t>
      </w:r>
      <w:r>
        <w:t xml:space="preserve">OIM </w:t>
      </w:r>
      <w:r>
        <w:t xml:space="preserve">556 </w:t>
      </w:r>
      <w:r>
        <w:t xml:space="preserve">OIM et partenaires </w:t>
      </w:r>
    </w:p>
    <w:p>
      <w:r>
        <w:t xml:space="preserve">691103 </w:t>
      </w:r>
      <w:r>
        <w:t xml:space="preserve">NULL </w:t>
      </w:r>
      <w:r>
        <w:t xml:space="preserve">2023-09-30 00:00:00 </w:t>
      </w:r>
      <w:r>
        <w:t xml:space="preserve">2023-10-20 00:00:00 </w:t>
      </w:r>
      <w:r>
        <w:t xml:space="preserve">2023-08-25 00:00:00 </w:t>
      </w:r>
      <w:r>
        <w:t xml:space="preserve">4 </w:t>
      </w:r>
      <w:r>
        <w:t xml:space="preserve">20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693738 </w:t>
      </w:r>
      <w:r>
        <w:t xml:space="preserve">Organisation Internationale pour les Migrations </w:t>
      </w:r>
      <w:r>
        <w:t xml:space="preserve">OIM </w:t>
      </w:r>
      <w:r>
        <w:t xml:space="preserve">556 </w:t>
      </w:r>
      <w:r>
        <w:t xml:space="preserve">OIM et partenaires </w:t>
      </w:r>
    </w:p>
    <w:p>
      <w:r>
        <w:t xml:space="preserve">691113 </w:t>
      </w:r>
      <w:r>
        <w:t xml:space="preserve">NULL </w:t>
      </w:r>
      <w:r>
        <w:t xml:space="preserve">2023-05-04 00:00:00 </w:t>
      </w:r>
      <w:r>
        <w:t xml:space="preserve">2023-10-20 00:00:00 </w:t>
      </w:r>
      <w:r>
        <w:t xml:space="preserve">2023-08-25 00:00:00 </w:t>
      </w:r>
      <w:r>
        <w:t xml:space="preserve">8 </w:t>
      </w:r>
      <w:r>
        <w:t xml:space="preserve">37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693748 </w:t>
      </w:r>
      <w:r>
        <w:t xml:space="preserve">Organisation Internationale pour les Migrations </w:t>
      </w:r>
      <w:r>
        <w:t xml:space="preserve">OIM </w:t>
      </w:r>
      <w:r>
        <w:t xml:space="preserve">556 </w:t>
      </w:r>
      <w:r>
        <w:t xml:space="preserve">OIM et partenaires </w:t>
      </w:r>
    </w:p>
    <w:p>
      <w:r>
        <w:t xml:space="preserve">691114 </w:t>
      </w:r>
      <w:r>
        <w:t xml:space="preserve">NULL </w:t>
      </w:r>
      <w:r>
        <w:t xml:space="preserve">2023-09-30 00:00:00 </w:t>
      </w:r>
      <w:r>
        <w:t xml:space="preserve">2023-10-20 00:00:00 </w:t>
      </w:r>
      <w:r>
        <w:t xml:space="preserve">2023-08-25 00:00:00 </w:t>
      </w:r>
      <w:r>
        <w:t xml:space="preserve">5 </w:t>
      </w:r>
      <w:r>
        <w:t xml:space="preserve">23 </w:t>
      </w:r>
      <w:r>
        <w:t xml:space="preserve">2 </w:t>
      </w:r>
      <w:r>
        <w:t xml:space="preserve">Retourné </w:t>
      </w:r>
      <w:r>
        <w:t xml:space="preserve">CD6203ZS02 </w:t>
      </w:r>
      <w:r>
        <w:t xml:space="preserve">CD6203ZS02AS08 </w:t>
      </w:r>
      <w:r>
        <w:t xml:space="preserve">LULINGU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693749 </w:t>
      </w:r>
      <w:r>
        <w:t xml:space="preserve">Organisation Internationale pour les Migrations </w:t>
      </w:r>
      <w:r>
        <w:t xml:space="preserve">OIM </w:t>
      </w:r>
      <w:r>
        <w:t xml:space="preserve">556 </w:t>
      </w:r>
      <w:r>
        <w:t xml:space="preserve">OIM et partenaires </w:t>
      </w:r>
    </w:p>
    <w:p>
      <w:r>
        <w:t xml:space="preserve">691128 </w:t>
      </w:r>
      <w:r>
        <w:t xml:space="preserve">NULL </w:t>
      </w:r>
      <w:r>
        <w:t xml:space="preserve">2023-05-04 00:00:00 </w:t>
      </w:r>
      <w:r>
        <w:t xml:space="preserve">2023-10-20 00:00:00 </w:t>
      </w:r>
      <w:r>
        <w:t xml:space="preserve">2023-08-18 00:00:00 </w:t>
      </w:r>
      <w:r>
        <w:t xml:space="preserve">10 </w:t>
      </w:r>
      <w:r>
        <w:t xml:space="preserve">22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693763 </w:t>
      </w:r>
      <w:r>
        <w:t xml:space="preserve">Organisation Internationale pour les Migrations </w:t>
      </w:r>
      <w:r>
        <w:t xml:space="preserve">OIM </w:t>
      </w:r>
      <w:r>
        <w:t xml:space="preserve">556 </w:t>
      </w:r>
      <w:r>
        <w:t xml:space="preserve">OIM et partenaires </w:t>
      </w:r>
    </w:p>
    <w:p>
      <w:r>
        <w:t xml:space="preserve">691129 </w:t>
      </w:r>
      <w:r>
        <w:t xml:space="preserve">NULL </w:t>
      </w:r>
      <w:r>
        <w:t xml:space="preserve">2023-09-30 00:00:00 </w:t>
      </w:r>
      <w:r>
        <w:t xml:space="preserve">2023-10-20 00:00:00 </w:t>
      </w:r>
      <w:r>
        <w:t xml:space="preserve">2023-08-18 00:00:00 </w:t>
      </w:r>
      <w:r>
        <w:t xml:space="preserve">6 </w:t>
      </w:r>
      <w:r>
        <w:t xml:space="preserve">13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693764 </w:t>
      </w:r>
      <w:r>
        <w:t xml:space="preserve">Organisation Internationale pour les Migrations </w:t>
      </w:r>
      <w:r>
        <w:t xml:space="preserve">OIM </w:t>
      </w:r>
      <w:r>
        <w:t xml:space="preserve">556 </w:t>
      </w:r>
      <w:r>
        <w:t xml:space="preserve">OIM et partenaires </w:t>
      </w:r>
    </w:p>
    <w:p>
      <w:r>
        <w:t xml:space="preserve">691134 </w:t>
      </w:r>
      <w:r>
        <w:t xml:space="preserve">NULL </w:t>
      </w:r>
      <w:r>
        <w:t xml:space="preserve">2023-03-28 00:00:00 </w:t>
      </w:r>
      <w:r>
        <w:t xml:space="preserve">2023-10-20 00:00:00 </w:t>
      </w:r>
      <w:r>
        <w:t xml:space="preserve">2023-08-18 00:00:00 </w:t>
      </w:r>
      <w:r>
        <w:t xml:space="preserve">3 </w:t>
      </w:r>
      <w:r>
        <w:t xml:space="preserve">12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693769 </w:t>
      </w:r>
      <w:r>
        <w:t xml:space="preserve">Organisation Internationale pour les Migrations </w:t>
      </w:r>
      <w:r>
        <w:t xml:space="preserve">OIM </w:t>
      </w:r>
      <w:r>
        <w:t xml:space="preserve">556 </w:t>
      </w:r>
      <w:r>
        <w:t xml:space="preserve">OIM et partenaires </w:t>
      </w:r>
    </w:p>
    <w:p>
      <w:r>
        <w:t xml:space="preserve">691146 </w:t>
      </w:r>
      <w:r>
        <w:t xml:space="preserve">NULL </w:t>
      </w:r>
      <w:r>
        <w:t xml:space="preserve">2023-03-28 00:00:00 </w:t>
      </w:r>
      <w:r>
        <w:t xml:space="preserve">2023-10-20 00:00:00 </w:t>
      </w:r>
      <w:r>
        <w:t xml:space="preserve">2023-08-18 00:00:00 </w:t>
      </w:r>
      <w:r>
        <w:t xml:space="preserve">20 </w:t>
      </w:r>
      <w:r>
        <w:t xml:space="preserve">76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693781 </w:t>
      </w:r>
      <w:r>
        <w:t xml:space="preserve">Organisation Internationale pour les Migrations </w:t>
      </w:r>
      <w:r>
        <w:t xml:space="preserve">OIM </w:t>
      </w:r>
      <w:r>
        <w:t xml:space="preserve">556 </w:t>
      </w:r>
      <w:r>
        <w:t xml:space="preserve">OIM et partenaires </w:t>
      </w:r>
    </w:p>
    <w:p>
      <w:r>
        <w:t xml:space="preserve">691148 </w:t>
      </w:r>
      <w:r>
        <w:t xml:space="preserve">NULL </w:t>
      </w:r>
      <w:r>
        <w:t xml:space="preserve">2022-09-01 00:00:00 </w:t>
      </w:r>
      <w:r>
        <w:t xml:space="preserve">2023-10-20 00:00:00 </w:t>
      </w:r>
      <w:r>
        <w:t xml:space="preserve">2023-08-18 00:00:00 </w:t>
      </w:r>
      <w:r>
        <w:t xml:space="preserve">5 </w:t>
      </w:r>
      <w:r>
        <w:t xml:space="preserve">25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693783 </w:t>
      </w:r>
      <w:r>
        <w:t xml:space="preserve">Organisation Internationale pour les Migrations </w:t>
      </w:r>
      <w:r>
        <w:t xml:space="preserve">OIM </w:t>
      </w:r>
      <w:r>
        <w:t xml:space="preserve">556 </w:t>
      </w:r>
      <w:r>
        <w:t xml:space="preserve">OIM et partenaires </w:t>
      </w:r>
    </w:p>
    <w:p>
      <w:r>
        <w:t xml:space="preserve">691155 </w:t>
      </w:r>
      <w:r>
        <w:t xml:space="preserve">NULL </w:t>
      </w:r>
      <w:r>
        <w:t xml:space="preserve">2023-05-04 00:00:00 </w:t>
      </w:r>
      <w:r>
        <w:t xml:space="preserve">2023-10-20 00:00:00 </w:t>
      </w:r>
      <w:r>
        <w:t xml:space="preserve">2023-08-18 00:00:00 </w:t>
      </w:r>
      <w:r>
        <w:t xml:space="preserve">30 </w:t>
      </w:r>
      <w:r>
        <w:t xml:space="preserve">153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693790 </w:t>
      </w:r>
      <w:r>
        <w:t xml:space="preserve">Organisation Internationale pour les Migrations </w:t>
      </w:r>
      <w:r>
        <w:t xml:space="preserve">OIM </w:t>
      </w:r>
      <w:r>
        <w:t xml:space="preserve">556 </w:t>
      </w:r>
      <w:r>
        <w:t xml:space="preserve">OIM et partenaires </w:t>
      </w:r>
    </w:p>
    <w:p>
      <w:r>
        <w:t xml:space="preserve">691161 </w:t>
      </w:r>
      <w:r>
        <w:t xml:space="preserve">NULL </w:t>
      </w:r>
      <w:r>
        <w:t xml:space="preserve">2023-05-04 00:00:00 </w:t>
      </w:r>
      <w:r>
        <w:t xml:space="preserve">2023-10-20 00:00:00 </w:t>
      </w:r>
      <w:r>
        <w:t xml:space="preserve">2023-08-18 00:00:00 </w:t>
      </w:r>
      <w:r>
        <w:t xml:space="preserve">8 </w:t>
      </w:r>
      <w:r>
        <w:t xml:space="preserve">45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693796 </w:t>
      </w:r>
      <w:r>
        <w:t xml:space="preserve">Organisation Internationale pour les Migrations </w:t>
      </w:r>
      <w:r>
        <w:t xml:space="preserve">OIM </w:t>
      </w:r>
      <w:r>
        <w:t xml:space="preserve">556 </w:t>
      </w:r>
      <w:r>
        <w:t xml:space="preserve">OIM et partenaires </w:t>
      </w:r>
    </w:p>
    <w:p>
      <w:r>
        <w:t xml:space="preserve">691164 </w:t>
      </w:r>
      <w:r>
        <w:t xml:space="preserve">NULL </w:t>
      </w:r>
      <w:r>
        <w:t xml:space="preserve">2023-05-04 00:00:00 </w:t>
      </w:r>
      <w:r>
        <w:t xml:space="preserve">2023-10-20 00:00:00 </w:t>
      </w:r>
      <w:r>
        <w:t xml:space="preserve">2023-08-18 00:00:00 </w:t>
      </w:r>
      <w:r>
        <w:t xml:space="preserve">6 </w:t>
      </w:r>
      <w:r>
        <w:t xml:space="preserve">23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693799 </w:t>
      </w:r>
      <w:r>
        <w:t xml:space="preserve">Organisation Internationale pour les Migrations </w:t>
      </w:r>
      <w:r>
        <w:t xml:space="preserve">OIM </w:t>
      </w:r>
      <w:r>
        <w:t xml:space="preserve">556 </w:t>
      </w:r>
      <w:r>
        <w:t xml:space="preserve">OIM et partenaires </w:t>
      </w:r>
    </w:p>
    <w:p>
      <w:r>
        <w:t xml:space="preserve">691165 </w:t>
      </w:r>
      <w:r>
        <w:t xml:space="preserve">NULL </w:t>
      </w:r>
      <w:r>
        <w:t xml:space="preserve">2023-09-30 00:00:00 </w:t>
      </w:r>
      <w:r>
        <w:t xml:space="preserve">2023-10-20 00:00:00 </w:t>
      </w:r>
      <w:r>
        <w:t xml:space="preserve">2023-08-18 00:00:00 </w:t>
      </w:r>
      <w:r>
        <w:t xml:space="preserve">7 </w:t>
      </w:r>
      <w:r>
        <w:t xml:space="preserve">26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693800 </w:t>
      </w:r>
      <w:r>
        <w:t xml:space="preserve">Organisation Internationale pour les Migrations </w:t>
      </w:r>
      <w:r>
        <w:t xml:space="preserve">OIM </w:t>
      </w:r>
      <w:r>
        <w:t xml:space="preserve">556 </w:t>
      </w:r>
      <w:r>
        <w:t xml:space="preserve">OIM et partenaires </w:t>
      </w:r>
    </w:p>
    <w:p>
      <w:r>
        <w:t xml:space="preserve">691170 </w:t>
      </w:r>
      <w:r>
        <w:t xml:space="preserve">NULL </w:t>
      </w:r>
      <w:r>
        <w:t xml:space="preserve">2023-03-28 00:00:00 </w:t>
      </w:r>
      <w:r>
        <w:t xml:space="preserve">2023-10-20 00:00:00 </w:t>
      </w:r>
      <w:r>
        <w:t xml:space="preserve">2023-08-20 00:00:00 </w:t>
      </w:r>
      <w:r>
        <w:t xml:space="preserve">15 </w:t>
      </w:r>
      <w:r>
        <w:t xml:space="preserve">49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693805 </w:t>
      </w:r>
      <w:r>
        <w:t xml:space="preserve">Organisation Internationale pour les Migrations </w:t>
      </w:r>
      <w:r>
        <w:t xml:space="preserve">OIM </w:t>
      </w:r>
      <w:r>
        <w:t xml:space="preserve">556 </w:t>
      </w:r>
      <w:r>
        <w:t xml:space="preserve">OIM et partenaires </w:t>
      </w:r>
    </w:p>
    <w:p>
      <w:r>
        <w:t xml:space="preserve">691171 </w:t>
      </w:r>
      <w:r>
        <w:t xml:space="preserve">NULL </w:t>
      </w:r>
      <w:r>
        <w:t xml:space="preserve">2023-05-04 00:00:00 </w:t>
      </w:r>
      <w:r>
        <w:t xml:space="preserve">2023-10-20 00:00:00 </w:t>
      </w:r>
      <w:r>
        <w:t xml:space="preserve">2023-08-20 00:00:00 </w:t>
      </w:r>
      <w:r>
        <w:t xml:space="preserve">8 </w:t>
      </w:r>
      <w:r>
        <w:t xml:space="preserve">27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693806 </w:t>
      </w:r>
      <w:r>
        <w:t xml:space="preserve">Organisation Internationale pour les Migrations </w:t>
      </w:r>
      <w:r>
        <w:t xml:space="preserve">OIM </w:t>
      </w:r>
      <w:r>
        <w:t xml:space="preserve">556 </w:t>
      </w:r>
      <w:r>
        <w:t xml:space="preserve">OIM et partenaires </w:t>
      </w:r>
    </w:p>
    <w:p>
      <w:r>
        <w:t xml:space="preserve">691172 </w:t>
      </w:r>
      <w:r>
        <w:t xml:space="preserve">NULL </w:t>
      </w:r>
      <w:r>
        <w:t xml:space="preserve">2023-09-30 00:00:00 </w:t>
      </w:r>
      <w:r>
        <w:t xml:space="preserve">2023-10-20 00:00:00 </w:t>
      </w:r>
      <w:r>
        <w:t xml:space="preserve">2023-08-20 00:00:00 </w:t>
      </w:r>
      <w:r>
        <w:t xml:space="preserve">8 </w:t>
      </w:r>
      <w:r>
        <w:t xml:space="preserve">27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693807 </w:t>
      </w:r>
      <w:r>
        <w:t xml:space="preserve">Organisation Internationale pour les Migrations </w:t>
      </w:r>
      <w:r>
        <w:t xml:space="preserve">OIM </w:t>
      </w:r>
      <w:r>
        <w:t xml:space="preserve">556 </w:t>
      </w:r>
      <w:r>
        <w:t xml:space="preserve">OIM et partenaires </w:t>
      </w:r>
    </w:p>
    <w:p>
      <w:r>
        <w:t xml:space="preserve">691173 </w:t>
      </w:r>
      <w:r>
        <w:t xml:space="preserve">NULL </w:t>
      </w:r>
      <w:r>
        <w:t xml:space="preserve">2023-05-04 00:00:00 </w:t>
      </w:r>
      <w:r>
        <w:t xml:space="preserve">2023-10-20 00:00:00 </w:t>
      </w:r>
      <w:r>
        <w:t xml:space="preserve">2023-08-20 00:00:00 </w:t>
      </w:r>
      <w:r>
        <w:t xml:space="preserve">9 </w:t>
      </w:r>
      <w:r>
        <w:t xml:space="preserve">29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693808 </w:t>
      </w:r>
      <w:r>
        <w:t xml:space="preserve">Organisation Internationale pour les Migrations </w:t>
      </w:r>
      <w:r>
        <w:t xml:space="preserve">OIM </w:t>
      </w:r>
      <w:r>
        <w:t xml:space="preserve">556 </w:t>
      </w:r>
      <w:r>
        <w:t xml:space="preserve">OIM et partenaires </w:t>
      </w:r>
    </w:p>
    <w:p>
      <w:r>
        <w:t xml:space="preserve">691174 </w:t>
      </w:r>
      <w:r>
        <w:t xml:space="preserve">NULL </w:t>
      </w:r>
      <w:r>
        <w:t xml:space="preserve">2023-03-28 00:00:00 </w:t>
      </w:r>
      <w:r>
        <w:t xml:space="preserve">2023-10-20 00:00:00 </w:t>
      </w:r>
      <w:r>
        <w:t xml:space="preserve">2023-08-22 00:00:00 </w:t>
      </w:r>
      <w:r>
        <w:t xml:space="preserve">8 </w:t>
      </w:r>
      <w:r>
        <w:t xml:space="preserve">29 </w:t>
      </w:r>
      <w:r>
        <w:t xml:space="preserve">2 </w:t>
      </w:r>
      <w:r>
        <w:t xml:space="preserve">Retourné </w:t>
      </w:r>
      <w:r>
        <w:t xml:space="preserve">CD6203ZS02 </w:t>
      </w:r>
      <w:r>
        <w:t xml:space="preserve">CD6203ZS02AS09 </w:t>
      </w:r>
      <w:r>
        <w:t xml:space="preserve">LUMBA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693809 </w:t>
      </w:r>
      <w:r>
        <w:t xml:space="preserve">Organisation Internationale pour les Migrations </w:t>
      </w:r>
      <w:r>
        <w:t xml:space="preserve">OIM </w:t>
      </w:r>
      <w:r>
        <w:t xml:space="preserve">556 </w:t>
      </w:r>
      <w:r>
        <w:t xml:space="preserve">OIM et partenaires </w:t>
      </w:r>
    </w:p>
    <w:p>
      <w:r>
        <w:t xml:space="preserve">691179 </w:t>
      </w:r>
      <w:r>
        <w:t xml:space="preserve">NULL </w:t>
      </w:r>
      <w:r>
        <w:t xml:space="preserve">2022-06-01 00:00:00 </w:t>
      </w:r>
      <w:r>
        <w:t xml:space="preserve">2023-10-20 00:00:00 </w:t>
      </w:r>
      <w:r>
        <w:t xml:space="preserve">2023-08-28 00:00:00 </w:t>
      </w:r>
      <w:r>
        <w:t xml:space="preserve">30 </w:t>
      </w:r>
      <w:r>
        <w:t xml:space="preserve">100 </w:t>
      </w:r>
      <w:r>
        <w:t xml:space="preserve">2 </w:t>
      </w:r>
      <w:r>
        <w:t xml:space="preserve">Retourné </w:t>
      </w:r>
      <w:r>
        <w:t xml:space="preserve">CD6203ZS02 </w:t>
      </w:r>
      <w:r>
        <w:t xml:space="preserve">CD6203ZS02AS10 </w:t>
      </w:r>
      <w:r>
        <w:t xml:space="preserve">LUZA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693814 </w:t>
      </w:r>
      <w:r>
        <w:t xml:space="preserve">Organisation Internationale pour les Migrations </w:t>
      </w:r>
      <w:r>
        <w:t xml:space="preserve">OIM </w:t>
      </w:r>
      <w:r>
        <w:t xml:space="preserve">556 </w:t>
      </w:r>
      <w:r>
        <w:t xml:space="preserve">OIM et partenaires </w:t>
      </w:r>
    </w:p>
    <w:p>
      <w:r>
        <w:t xml:space="preserve">691185 </w:t>
      </w:r>
      <w:r>
        <w:t xml:space="preserve">NULL </w:t>
      </w:r>
      <w:r>
        <w:t xml:space="preserve">2022-12-01 00:00:00 </w:t>
      </w:r>
      <w:r>
        <w:t xml:space="preserve">2023-10-20 00:00:00 </w:t>
      </w:r>
      <w:r>
        <w:t xml:space="preserve">2023-08-22 00:00:00 </w:t>
      </w:r>
      <w:r>
        <w:t xml:space="preserve">12 </w:t>
      </w:r>
      <w:r>
        <w:t xml:space="preserve">48 </w:t>
      </w:r>
      <w:r>
        <w:t xml:space="preserve">2 </w:t>
      </w:r>
      <w:r>
        <w:t xml:space="preserve">Retourné </w:t>
      </w:r>
      <w:r>
        <w:t xml:space="preserve">CD6203ZS03 </w:t>
      </w:r>
      <w:r>
        <w:t xml:space="preserve">CD6203ZS03AS01 </w:t>
      </w:r>
      <w:r>
        <w:t xml:space="preserve">IDUNGA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693820 </w:t>
      </w:r>
      <w:r>
        <w:t xml:space="preserve">Organisation Internationale pour les Migrations </w:t>
      </w:r>
      <w:r>
        <w:t xml:space="preserve">OIM </w:t>
      </w:r>
      <w:r>
        <w:t xml:space="preserve">556 </w:t>
      </w:r>
      <w:r>
        <w:t xml:space="preserve">OIM et partenaires </w:t>
      </w:r>
    </w:p>
    <w:p>
      <w:r>
        <w:t xml:space="preserve">691195 </w:t>
      </w:r>
      <w:r>
        <w:t xml:space="preserve">NULL </w:t>
      </w:r>
      <w:r>
        <w:t xml:space="preserve">2022-12-01 00:00:00 </w:t>
      </w:r>
      <w:r>
        <w:t xml:space="preserve">2023-10-20 00:00:00 </w:t>
      </w:r>
      <w:r>
        <w:t xml:space="preserve">2023-08-25 00:00:00 </w:t>
      </w:r>
      <w:r>
        <w:t xml:space="preserve">7 </w:t>
      </w:r>
      <w:r>
        <w:t xml:space="preserve">38 </w:t>
      </w:r>
      <w:r>
        <w:t xml:space="preserve">2 </w:t>
      </w:r>
      <w:r>
        <w:t xml:space="preserve">Retourné </w:t>
      </w:r>
      <w:r>
        <w:t xml:space="preserve">CD6203ZS03 </w:t>
      </w:r>
      <w:r>
        <w:t xml:space="preserve">CD6203ZS03AS20 </w:t>
      </w:r>
      <w:r>
        <w:t xml:space="preserve">TCHELAMAZI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693830 </w:t>
      </w:r>
      <w:r>
        <w:t xml:space="preserve">Organisation Internationale pour les Migrations </w:t>
      </w:r>
      <w:r>
        <w:t xml:space="preserve">OIM </w:t>
      </w:r>
      <w:r>
        <w:t xml:space="preserve">556 </w:t>
      </w:r>
      <w:r>
        <w:t xml:space="preserve">OIM et partenaires </w:t>
      </w:r>
    </w:p>
    <w:p>
      <w:r>
        <w:t xml:space="preserve">691203 </w:t>
      </w:r>
      <w:r>
        <w:t xml:space="preserve">NULL </w:t>
      </w:r>
      <w:r>
        <w:t xml:space="preserve">2023-05-04 00:00:00 </w:t>
      </w:r>
      <w:r>
        <w:t xml:space="preserve">2023-10-20 00:00:00 </w:t>
      </w:r>
      <w:r>
        <w:t xml:space="preserve">2023-08-25 00:00:00 </w:t>
      </w:r>
      <w:r>
        <w:t xml:space="preserve">5 </w:t>
      </w:r>
      <w:r>
        <w:t xml:space="preserve">30 </w:t>
      </w:r>
      <w:r>
        <w:t xml:space="preserve">2 </w:t>
      </w:r>
      <w:r>
        <w:t xml:space="preserve">Retourné </w:t>
      </w:r>
      <w:r>
        <w:t xml:space="preserve">CD6203ZS03 </w:t>
      </w:r>
      <w:r>
        <w:t xml:space="preserve">CD6203ZS03AS20 </w:t>
      </w:r>
      <w:r>
        <w:t xml:space="preserve">TCHELAMAZI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693838 </w:t>
      </w:r>
      <w:r>
        <w:t xml:space="preserve">Organisation Internationale pour les Migrations </w:t>
      </w:r>
      <w:r>
        <w:t xml:space="preserve">OIM </w:t>
      </w:r>
      <w:r>
        <w:t xml:space="preserve">556 </w:t>
      </w:r>
      <w:r>
        <w:t xml:space="preserve">OIM et partenaires </w:t>
      </w:r>
    </w:p>
    <w:p>
      <w:r>
        <w:t xml:space="preserve">691212 </w:t>
      </w:r>
      <w:r>
        <w:t xml:space="preserve">NULL </w:t>
      </w:r>
      <w:r>
        <w:t xml:space="preserve">2023-05-04 00:00:00 </w:t>
      </w:r>
      <w:r>
        <w:t xml:space="preserve">2023-10-20 00:00:00 </w:t>
      </w:r>
      <w:r>
        <w:t xml:space="preserve">2023-08-25 00:00:00 </w:t>
      </w:r>
      <w:r>
        <w:t xml:space="preserve">3 </w:t>
      </w:r>
      <w:r>
        <w:t xml:space="preserve">16 </w:t>
      </w:r>
      <w:r>
        <w:t xml:space="preserve">2 </w:t>
      </w:r>
      <w:r>
        <w:t xml:space="preserve">Retourné </w:t>
      </w:r>
      <w:r>
        <w:t xml:space="preserve">CD6203ZS03 </w:t>
      </w:r>
      <w:r>
        <w:t xml:space="preserve">CD6203ZS03AS20 </w:t>
      </w:r>
      <w:r>
        <w:t xml:space="preserve">TCHELAMAZI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693847 </w:t>
      </w:r>
      <w:r>
        <w:t xml:space="preserve">Organisation Internationale pour les Migrations </w:t>
      </w:r>
      <w:r>
        <w:t xml:space="preserve">OIM </w:t>
      </w:r>
      <w:r>
        <w:t xml:space="preserve">556 </w:t>
      </w:r>
      <w:r>
        <w:t xml:space="preserve">OIM et partenaires </w:t>
      </w:r>
    </w:p>
    <w:p>
      <w:r>
        <w:t xml:space="preserve">691213 </w:t>
      </w:r>
      <w:r>
        <w:t xml:space="preserve">NULL </w:t>
      </w:r>
      <w:r>
        <w:t xml:space="preserve">2023-09-30 00:00:00 </w:t>
      </w:r>
      <w:r>
        <w:t xml:space="preserve">2023-10-20 00:00:00 </w:t>
      </w:r>
      <w:r>
        <w:t xml:space="preserve">2023-08-25 00:00:00 </w:t>
      </w:r>
      <w:r>
        <w:t xml:space="preserve">2 </w:t>
      </w:r>
      <w:r>
        <w:t xml:space="preserve">11 </w:t>
      </w:r>
      <w:r>
        <w:t xml:space="preserve">2 </w:t>
      </w:r>
      <w:r>
        <w:t xml:space="preserve">Retourné </w:t>
      </w:r>
      <w:r>
        <w:t xml:space="preserve">CD6203ZS03 </w:t>
      </w:r>
      <w:r>
        <w:t xml:space="preserve">CD6203ZS03AS20 </w:t>
      </w:r>
      <w:r>
        <w:t xml:space="preserve">TCHELAMAZI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693848 </w:t>
      </w:r>
      <w:r>
        <w:t xml:space="preserve">Organisation Internationale pour les Migrations </w:t>
      </w:r>
      <w:r>
        <w:t xml:space="preserve">OIM </w:t>
      </w:r>
      <w:r>
        <w:t xml:space="preserve">556 </w:t>
      </w:r>
      <w:r>
        <w:t xml:space="preserve">OIM et partenaires </w:t>
      </w:r>
    </w:p>
    <w:p>
      <w:r>
        <w:t xml:space="preserve">691237 </w:t>
      </w:r>
      <w:r>
        <w:t xml:space="preserve">NULL </w:t>
      </w:r>
      <w:r>
        <w:t xml:space="preserve">2023-09-30 00:00:00 </w:t>
      </w:r>
      <w:r>
        <w:t xml:space="preserve">2023-10-20 00:00:00 </w:t>
      </w:r>
      <w:r>
        <w:t xml:space="preserve">2023-08-26 00:00:00 </w:t>
      </w:r>
      <w:r>
        <w:t xml:space="preserve">7 </w:t>
      </w:r>
      <w:r>
        <w:t xml:space="preserve">31 </w:t>
      </w:r>
      <w:r>
        <w:t xml:space="preserve">2 </w:t>
      </w:r>
      <w:r>
        <w:t xml:space="preserve">Retourné </w:t>
      </w:r>
      <w:r>
        <w:t xml:space="preserve">CD6203ZS03 </w:t>
      </w:r>
      <w:r>
        <w:t xml:space="preserve">CD6203ZS03AS20 </w:t>
      </w:r>
      <w:r>
        <w:t xml:space="preserve">TCHELAMAZI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CD63 </w:t>
      </w:r>
      <w:r>
        <w:t xml:space="preserve">Maniema </w:t>
      </w:r>
      <w:r>
        <w:t xml:space="preserve">CD6301 </w:t>
      </w:r>
      <w:r>
        <w:t xml:space="preserve">Kindu </w:t>
      </w:r>
      <w:r>
        <w:t xml:space="preserve">4 </w:t>
      </w:r>
      <w:r>
        <w:t xml:space="preserve">NULL </w:t>
      </w:r>
      <w:r>
        <w:t xml:space="preserve">NULL </w:t>
      </w:r>
      <w:r>
        <w:t xml:space="preserve">NULL </w:t>
      </w:r>
      <w:r>
        <w:t xml:space="preserve">NULL </w:t>
      </w:r>
      <w:r>
        <w:t xml:space="preserve">NULL </w:t>
      </w:r>
      <w:r>
        <w:t xml:space="preserve">NULL </w:t>
      </w:r>
      <w:r>
        <w:t xml:space="preserve">CD6301ZS01 </w:t>
      </w:r>
      <w:r>
        <w:t xml:space="preserve">Alunguli </w:t>
      </w:r>
      <w:r>
        <w:t xml:space="preserve">NULL </w:t>
      </w:r>
      <w:r>
        <w:t xml:space="preserve">NULL </w:t>
      </w:r>
      <w:r>
        <w:t xml:space="preserve">Evaluation DTM juillet 2023 </w:t>
      </w:r>
      <w:r>
        <w:t xml:space="preserve">NULL </w:t>
      </w:r>
      <w:r>
        <w:t xml:space="preserve">693872 </w:t>
      </w:r>
      <w:r>
        <w:t xml:space="preserve">Organisation Internationale pour les Migrations </w:t>
      </w:r>
      <w:r>
        <w:t xml:space="preserve">OIM </w:t>
      </w:r>
      <w:r>
        <w:t xml:space="preserve">556 </w:t>
      </w:r>
      <w:r>
        <w:t xml:space="preserve">OIM et partenaires </w:t>
      </w:r>
    </w:p>
    <w:p>
      <w:r>
        <w:t xml:space="preserve">691254 </w:t>
      </w:r>
      <w:r>
        <w:t xml:space="preserve">NULL </w:t>
      </w:r>
      <w:r>
        <w:t xml:space="preserve">2022-06-01 00:00:00 </w:t>
      </w:r>
      <w:r>
        <w:t xml:space="preserve">2023-10-20 00:00:00 </w:t>
      </w:r>
      <w:r>
        <w:t xml:space="preserve">2023-08-24 00:00:00 </w:t>
      </w:r>
      <w:r>
        <w:t xml:space="preserve">4 </w:t>
      </w:r>
      <w:r>
        <w:t xml:space="preserve">22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693889 </w:t>
      </w:r>
      <w:r>
        <w:t xml:space="preserve">Organisation Internationale pour les Migrations </w:t>
      </w:r>
      <w:r>
        <w:t xml:space="preserve">OIM </w:t>
      </w:r>
      <w:r>
        <w:t xml:space="preserve">556 </w:t>
      </w:r>
      <w:r>
        <w:t xml:space="preserve">OIM et partenaires </w:t>
      </w:r>
    </w:p>
    <w:p>
      <w:r>
        <w:t xml:space="preserve">691255 </w:t>
      </w:r>
      <w:r>
        <w:t xml:space="preserve">NULL </w:t>
      </w:r>
      <w:r>
        <w:t xml:space="preserve">2022-09-01 00:00:00 </w:t>
      </w:r>
      <w:r>
        <w:t xml:space="preserve">2023-10-20 00:00:00 </w:t>
      </w:r>
      <w:r>
        <w:t xml:space="preserve">2023-08-24 00:00:00 </w:t>
      </w:r>
      <w:r>
        <w:t xml:space="preserve">3 </w:t>
      </w:r>
      <w:r>
        <w:t xml:space="preserve">16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693890 </w:t>
      </w:r>
      <w:r>
        <w:t xml:space="preserve">Organisation Internationale pour les Migrations </w:t>
      </w:r>
      <w:r>
        <w:t xml:space="preserve">OIM </w:t>
      </w:r>
      <w:r>
        <w:t xml:space="preserve">556 </w:t>
      </w:r>
      <w:r>
        <w:t xml:space="preserve">OIM et partenaires </w:t>
      </w:r>
    </w:p>
    <w:p>
      <w:r>
        <w:t xml:space="preserve">691256 </w:t>
      </w:r>
      <w:r>
        <w:t xml:space="preserve">NULL </w:t>
      </w:r>
      <w:r>
        <w:t xml:space="preserve">2022-12-01 00:00:00 </w:t>
      </w:r>
      <w:r>
        <w:t xml:space="preserve">2023-10-20 00:00:00 </w:t>
      </w:r>
      <w:r>
        <w:t xml:space="preserve">2023-08-24 00:00:00 </w:t>
      </w:r>
      <w:r>
        <w:t xml:space="preserve">4 </w:t>
      </w:r>
      <w:r>
        <w:t xml:space="preserve">22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693891 </w:t>
      </w:r>
      <w:r>
        <w:t xml:space="preserve">Organisation Internationale pour les Migrations </w:t>
      </w:r>
      <w:r>
        <w:t xml:space="preserve">OIM </w:t>
      </w:r>
      <w:r>
        <w:t xml:space="preserve">556 </w:t>
      </w:r>
      <w:r>
        <w:t xml:space="preserve">OIM et partenaires </w:t>
      </w:r>
    </w:p>
    <w:p>
      <w:r>
        <w:t xml:space="preserve">691257 </w:t>
      </w:r>
      <w:r>
        <w:t xml:space="preserve">NULL </w:t>
      </w:r>
      <w:r>
        <w:t xml:space="preserve">2023-05-04 00:00:00 </w:t>
      </w:r>
      <w:r>
        <w:t xml:space="preserve">2023-10-20 00:00:00 </w:t>
      </w:r>
      <w:r>
        <w:t xml:space="preserve">2023-08-24 00:00:00 </w:t>
      </w:r>
      <w:r>
        <w:t xml:space="preserve">3 </w:t>
      </w:r>
      <w:r>
        <w:t xml:space="preserve">18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693892 </w:t>
      </w:r>
      <w:r>
        <w:t xml:space="preserve">Organisation Internationale pour les Migrations </w:t>
      </w:r>
      <w:r>
        <w:t xml:space="preserve">OIM </w:t>
      </w:r>
      <w:r>
        <w:t xml:space="preserve">556 </w:t>
      </w:r>
      <w:r>
        <w:t xml:space="preserve">OIM et partenaires </w:t>
      </w:r>
    </w:p>
    <w:p>
      <w:r>
        <w:t xml:space="preserve">691265 </w:t>
      </w:r>
      <w:r>
        <w:t xml:space="preserve">NULL </w:t>
      </w:r>
      <w:r>
        <w:t xml:space="preserve">2022-09-01 00:00:00 </w:t>
      </w:r>
      <w:r>
        <w:t xml:space="preserve">2023-10-20 00:00:00 </w:t>
      </w:r>
      <w:r>
        <w:t xml:space="preserve">2023-08-24 00:00:00 </w:t>
      </w:r>
      <w:r>
        <w:t xml:space="preserve">30 </w:t>
      </w:r>
      <w:r>
        <w:t xml:space="preserve">144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693900 </w:t>
      </w:r>
      <w:r>
        <w:t xml:space="preserve">Organisation Internationale pour les Migrations </w:t>
      </w:r>
      <w:r>
        <w:t xml:space="preserve">OIM </w:t>
      </w:r>
      <w:r>
        <w:t xml:space="preserve">556 </w:t>
      </w:r>
      <w:r>
        <w:t xml:space="preserve">OIM et partenaires </w:t>
      </w:r>
    </w:p>
    <w:p>
      <w:r>
        <w:t xml:space="preserve">691266 </w:t>
      </w:r>
      <w:r>
        <w:t xml:space="preserve">NULL </w:t>
      </w:r>
      <w:r>
        <w:t xml:space="preserve">2023-05-04 00:00:00 </w:t>
      </w:r>
      <w:r>
        <w:t xml:space="preserve">2023-10-20 00:00:00 </w:t>
      </w:r>
      <w:r>
        <w:t xml:space="preserve">2023-08-24 00:00:00 </w:t>
      </w:r>
      <w:r>
        <w:t xml:space="preserve">30 </w:t>
      </w:r>
      <w:r>
        <w:t xml:space="preserve">150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693901 </w:t>
      </w:r>
      <w:r>
        <w:t xml:space="preserve">Organisation Internationale pour les Migrations </w:t>
      </w:r>
      <w:r>
        <w:t xml:space="preserve">OIM </w:t>
      </w:r>
      <w:r>
        <w:t xml:space="preserve">556 </w:t>
      </w:r>
      <w:r>
        <w:t xml:space="preserve">OIM et partenaires </w:t>
      </w:r>
    </w:p>
    <w:p>
      <w:r>
        <w:t xml:space="preserve">691272 </w:t>
      </w:r>
      <w:r>
        <w:t xml:space="preserve">NULL </w:t>
      </w:r>
      <w:r>
        <w:t xml:space="preserve">2023-05-04 00:00:00 </w:t>
      </w:r>
      <w:r>
        <w:t xml:space="preserve">2023-10-20 00:00:00 </w:t>
      </w:r>
      <w:r>
        <w:t xml:space="preserve">2023-08-30 00:00:00 </w:t>
      </w:r>
      <w:r>
        <w:t xml:space="preserve">10 </w:t>
      </w:r>
      <w:r>
        <w:t xml:space="preserve">65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693907 </w:t>
      </w:r>
      <w:r>
        <w:t xml:space="preserve">Organisation Internationale pour les Migrations </w:t>
      </w:r>
      <w:r>
        <w:t xml:space="preserve">OIM </w:t>
      </w:r>
      <w:r>
        <w:t xml:space="preserve">556 </w:t>
      </w:r>
      <w:r>
        <w:t xml:space="preserve">OIM et partenaires </w:t>
      </w:r>
    </w:p>
    <w:p>
      <w:r>
        <w:t xml:space="preserve">691279 </w:t>
      </w:r>
      <w:r>
        <w:t xml:space="preserve">NULL </w:t>
      </w:r>
      <w:r>
        <w:t xml:space="preserve">2022-09-01 00:00:00 </w:t>
      </w:r>
      <w:r>
        <w:t xml:space="preserve">2023-10-20 00:00:00 </w:t>
      </w:r>
      <w:r>
        <w:t xml:space="preserve">2023-08-25 00:00:00 </w:t>
      </w:r>
      <w:r>
        <w:t xml:space="preserve">3 </w:t>
      </w:r>
      <w:r>
        <w:t xml:space="preserve">18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693914 </w:t>
      </w:r>
      <w:r>
        <w:t xml:space="preserve">Organisation Internationale pour les Migrations </w:t>
      </w:r>
      <w:r>
        <w:t xml:space="preserve">OIM </w:t>
      </w:r>
      <w:r>
        <w:t xml:space="preserve">556 </w:t>
      </w:r>
      <w:r>
        <w:t xml:space="preserve">OIM et partenaires </w:t>
      </w:r>
    </w:p>
    <w:p>
      <w:r>
        <w:t xml:space="preserve">691280 </w:t>
      </w:r>
      <w:r>
        <w:t xml:space="preserve">NULL </w:t>
      </w:r>
      <w:r>
        <w:t xml:space="preserve">2022-12-01 00:00:00 </w:t>
      </w:r>
      <w:r>
        <w:t xml:space="preserve">2023-10-20 00:00:00 </w:t>
      </w:r>
      <w:r>
        <w:t xml:space="preserve">2023-08-25 00:00:00 </w:t>
      </w:r>
      <w:r>
        <w:t xml:space="preserve">13 </w:t>
      </w:r>
      <w:r>
        <w:t xml:space="preserve">77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693915 </w:t>
      </w:r>
      <w:r>
        <w:t xml:space="preserve">Organisation Internationale pour les Migrations </w:t>
      </w:r>
      <w:r>
        <w:t xml:space="preserve">OIM </w:t>
      </w:r>
      <w:r>
        <w:t xml:space="preserve">556 </w:t>
      </w:r>
      <w:r>
        <w:t xml:space="preserve">OIM et partenaires </w:t>
      </w:r>
    </w:p>
    <w:p>
      <w:r>
        <w:t xml:space="preserve">691281 </w:t>
      </w:r>
      <w:r>
        <w:t xml:space="preserve">NULL </w:t>
      </w:r>
      <w:r>
        <w:t xml:space="preserve">2023-03-28 00:00:00 </w:t>
      </w:r>
      <w:r>
        <w:t xml:space="preserve">2023-10-20 00:00:00 </w:t>
      </w:r>
      <w:r>
        <w:t xml:space="preserve">2023-08-25 00:00:00 </w:t>
      </w:r>
      <w:r>
        <w:t xml:space="preserve">5 </w:t>
      </w:r>
      <w:r>
        <w:t xml:space="preserve">27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693916 </w:t>
      </w:r>
      <w:r>
        <w:t xml:space="preserve">Organisation Internationale pour les Migrations </w:t>
      </w:r>
      <w:r>
        <w:t xml:space="preserve">OIM </w:t>
      </w:r>
      <w:r>
        <w:t xml:space="preserve">556 </w:t>
      </w:r>
      <w:r>
        <w:t xml:space="preserve">OIM et partenaires </w:t>
      </w:r>
    </w:p>
    <w:p>
      <w:r>
        <w:t xml:space="preserve">691282 </w:t>
      </w:r>
      <w:r>
        <w:t xml:space="preserve">NULL </w:t>
      </w:r>
      <w:r>
        <w:t xml:space="preserve">2023-05-04 00:00:00 </w:t>
      </w:r>
      <w:r>
        <w:t xml:space="preserve">2023-10-20 00:00:00 </w:t>
      </w:r>
      <w:r>
        <w:t xml:space="preserve">2023-08-25 00:00:00 </w:t>
      </w:r>
      <w:r>
        <w:t xml:space="preserve">3 </w:t>
      </w:r>
      <w:r>
        <w:t xml:space="preserve">17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693917 </w:t>
      </w:r>
      <w:r>
        <w:t xml:space="preserve">Organisation Internationale pour les Migrations </w:t>
      </w:r>
      <w:r>
        <w:t xml:space="preserve">OIM </w:t>
      </w:r>
      <w:r>
        <w:t xml:space="preserve">556 </w:t>
      </w:r>
      <w:r>
        <w:t xml:space="preserve">OIM et partenaires </w:t>
      </w:r>
    </w:p>
    <w:p>
      <w:r>
        <w:t xml:space="preserve">691283 </w:t>
      </w:r>
      <w:r>
        <w:t xml:space="preserve">NULL </w:t>
      </w:r>
      <w:r>
        <w:t xml:space="preserve">2023-09-30 00:00:00 </w:t>
      </w:r>
      <w:r>
        <w:t xml:space="preserve">2023-10-20 00:00:00 </w:t>
      </w:r>
      <w:r>
        <w:t xml:space="preserve">2023-08-25 00:00:00 </w:t>
      </w:r>
      <w:r>
        <w:t xml:space="preserve">10 </w:t>
      </w:r>
      <w:r>
        <w:t xml:space="preserve">56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693918 </w:t>
      </w:r>
      <w:r>
        <w:t xml:space="preserve">Organisation Internationale pour les Migrations </w:t>
      </w:r>
      <w:r>
        <w:t xml:space="preserve">OIM </w:t>
      </w:r>
      <w:r>
        <w:t xml:space="preserve">556 </w:t>
      </w:r>
      <w:r>
        <w:t xml:space="preserve">OIM et partenaires </w:t>
      </w:r>
    </w:p>
    <w:p>
      <w:r>
        <w:t xml:space="preserve">691289 </w:t>
      </w:r>
      <w:r>
        <w:t xml:space="preserve">NULL </w:t>
      </w:r>
      <w:r>
        <w:t xml:space="preserve">2022-06-01 00:00:00 </w:t>
      </w:r>
      <w:r>
        <w:t xml:space="preserve">2023-10-20 00:00:00 </w:t>
      </w:r>
      <w:r>
        <w:t xml:space="preserve">2023-08-24 00:00:00 </w:t>
      </w:r>
      <w:r>
        <w:t xml:space="preserve">7 </w:t>
      </w:r>
      <w:r>
        <w:t xml:space="preserve">29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693924 </w:t>
      </w:r>
      <w:r>
        <w:t xml:space="preserve">Organisation Internationale pour les Migrations </w:t>
      </w:r>
      <w:r>
        <w:t xml:space="preserve">OIM </w:t>
      </w:r>
      <w:r>
        <w:t xml:space="preserve">556 </w:t>
      </w:r>
      <w:r>
        <w:t xml:space="preserve">OIM et partenaires </w:t>
      </w:r>
    </w:p>
    <w:p>
      <w:r>
        <w:t xml:space="preserve">691290 </w:t>
      </w:r>
      <w:r>
        <w:t xml:space="preserve">NULL </w:t>
      </w:r>
      <w:r>
        <w:t xml:space="preserve">2022-09-01 00:00:00 </w:t>
      </w:r>
      <w:r>
        <w:t xml:space="preserve">2023-10-20 00:00:00 </w:t>
      </w:r>
      <w:r>
        <w:t xml:space="preserve">2023-08-24 00:00:00 </w:t>
      </w:r>
      <w:r>
        <w:t xml:space="preserve">3 </w:t>
      </w:r>
      <w:r>
        <w:t xml:space="preserve">12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693925 </w:t>
      </w:r>
      <w:r>
        <w:t xml:space="preserve">Organisation Internationale pour les Migrations </w:t>
      </w:r>
      <w:r>
        <w:t xml:space="preserve">OIM </w:t>
      </w:r>
      <w:r>
        <w:t xml:space="preserve">556 </w:t>
      </w:r>
      <w:r>
        <w:t xml:space="preserve">OIM et partenaires </w:t>
      </w:r>
    </w:p>
    <w:p>
      <w:r>
        <w:t xml:space="preserve">691291 </w:t>
      </w:r>
      <w:r>
        <w:t xml:space="preserve">NULL </w:t>
      </w:r>
      <w:r>
        <w:t xml:space="preserve">2022-12-01 00:00:00 </w:t>
      </w:r>
      <w:r>
        <w:t xml:space="preserve">2023-10-20 00:00:00 </w:t>
      </w:r>
      <w:r>
        <w:t xml:space="preserve">2023-08-24 00:00:00 </w:t>
      </w:r>
      <w:r>
        <w:t xml:space="preserve">8 </w:t>
      </w:r>
      <w:r>
        <w:t xml:space="preserve">33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693926 </w:t>
      </w:r>
      <w:r>
        <w:t xml:space="preserve">Organisation Internationale pour les Migrations </w:t>
      </w:r>
      <w:r>
        <w:t xml:space="preserve">OIM </w:t>
      </w:r>
      <w:r>
        <w:t xml:space="preserve">556 </w:t>
      </w:r>
      <w:r>
        <w:t xml:space="preserve">OIM et partenaires </w:t>
      </w:r>
    </w:p>
    <w:p>
      <w:r>
        <w:t xml:space="preserve">691292 </w:t>
      </w:r>
      <w:r>
        <w:t xml:space="preserve">NULL </w:t>
      </w:r>
      <w:r>
        <w:t xml:space="preserve">2023-05-04 00:00:00 </w:t>
      </w:r>
      <w:r>
        <w:t xml:space="preserve">2023-10-20 00:00:00 </w:t>
      </w:r>
      <w:r>
        <w:t xml:space="preserve">2023-08-24 00:00:00 </w:t>
      </w:r>
      <w:r>
        <w:t xml:space="preserve">5 </w:t>
      </w:r>
      <w:r>
        <w:t xml:space="preserve">27 </w:t>
      </w:r>
      <w:r>
        <w:t xml:space="preserve">2 </w:t>
      </w:r>
      <w:r>
        <w:t xml:space="preserve">Retourné </w:t>
      </w:r>
      <w:r>
        <w:t xml:space="preserve">CD6203ZS03 </w:t>
      </w:r>
      <w:r>
        <w:t xml:space="preserve">CD6203ZS03AS04 </w:t>
      </w:r>
      <w:r>
        <w:t xml:space="preserve">KAMULILA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693927 </w:t>
      </w:r>
      <w:r>
        <w:t xml:space="preserve">Organisation Internationale pour les Migrations </w:t>
      </w:r>
      <w:r>
        <w:t xml:space="preserve">OIM </w:t>
      </w:r>
      <w:r>
        <w:t xml:space="preserve">556 </w:t>
      </w:r>
      <w:r>
        <w:t xml:space="preserve">OIM et partenaires </w:t>
      </w:r>
    </w:p>
    <w:p>
      <w:r>
        <w:t xml:space="preserve">691299 </w:t>
      </w:r>
      <w:r>
        <w:t xml:space="preserve">NULL </w:t>
      </w:r>
      <w:r>
        <w:t xml:space="preserve">2023-05-04 00:00:00 </w:t>
      </w:r>
      <w:r>
        <w:t xml:space="preserve">2023-10-20 00:00:00 </w:t>
      </w:r>
      <w:r>
        <w:t xml:space="preserve">2023-08-17 00:00:00 </w:t>
      </w:r>
      <w:r>
        <w:t xml:space="preserve">5 </w:t>
      </w:r>
      <w:r>
        <w:t xml:space="preserve">39 </w:t>
      </w:r>
      <w:r>
        <w:t xml:space="preserve">2 </w:t>
      </w:r>
      <w:r>
        <w:t xml:space="preserve">Retourné </w:t>
      </w:r>
      <w:r>
        <w:t xml:space="preserve">CD6203ZS03 </w:t>
      </w:r>
      <w:r>
        <w:t xml:space="preserve">CD6203ZS03AS11 </w:t>
      </w:r>
      <w:r>
        <w:t xml:space="preserve">LUBILA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693934 </w:t>
      </w:r>
      <w:r>
        <w:t xml:space="preserve">Organisation Internationale pour les Migrations </w:t>
      </w:r>
      <w:r>
        <w:t xml:space="preserve">OIM </w:t>
      </w:r>
      <w:r>
        <w:t xml:space="preserve">556 </w:t>
      </w:r>
      <w:r>
        <w:t xml:space="preserve">OIM et partenaires </w:t>
      </w:r>
    </w:p>
    <w:p>
      <w:r>
        <w:t xml:space="preserve">691300 </w:t>
      </w:r>
      <w:r>
        <w:t xml:space="preserve">NULL </w:t>
      </w:r>
      <w:r>
        <w:t xml:space="preserve">2023-09-30 00:00:00 </w:t>
      </w:r>
      <w:r>
        <w:t xml:space="preserve">2023-10-20 00:00:00 </w:t>
      </w:r>
      <w:r>
        <w:t xml:space="preserve">2023-08-17 00:00:00 </w:t>
      </w:r>
      <w:r>
        <w:t xml:space="preserve">3 </w:t>
      </w:r>
      <w:r>
        <w:t xml:space="preserve">24 </w:t>
      </w:r>
      <w:r>
        <w:t xml:space="preserve">2 </w:t>
      </w:r>
      <w:r>
        <w:t xml:space="preserve">Retourné </w:t>
      </w:r>
      <w:r>
        <w:t xml:space="preserve">CD6203ZS03 </w:t>
      </w:r>
      <w:r>
        <w:t xml:space="preserve">CD6203ZS03AS11 </w:t>
      </w:r>
      <w:r>
        <w:t xml:space="preserve">LUBILA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693935 </w:t>
      </w:r>
      <w:r>
        <w:t xml:space="preserve">Organisation Internationale pour les Migrations </w:t>
      </w:r>
      <w:r>
        <w:t xml:space="preserve">OIM </w:t>
      </w:r>
      <w:r>
        <w:t xml:space="preserve">556 </w:t>
      </w:r>
      <w:r>
        <w:t xml:space="preserve">OIM et partenaires </w:t>
      </w:r>
    </w:p>
    <w:p>
      <w:r>
        <w:t xml:space="preserve">691305 </w:t>
      </w:r>
      <w:r>
        <w:t xml:space="preserve">NULL </w:t>
      </w:r>
      <w:r>
        <w:t xml:space="preserve">2023-09-30 00:00:00 </w:t>
      </w:r>
      <w:r>
        <w:t xml:space="preserve">2023-10-20 00:00:00 </w:t>
      </w:r>
      <w:r>
        <w:t xml:space="preserve">2023-08-17 00:00:00 </w:t>
      </w:r>
      <w:r>
        <w:t xml:space="preserve">1 </w:t>
      </w:r>
      <w:r>
        <w:t xml:space="preserve">3 </w:t>
      </w:r>
      <w:r>
        <w:t xml:space="preserve">2 </w:t>
      </w:r>
      <w:r>
        <w:t xml:space="preserve">Retourné </w:t>
      </w:r>
      <w:r>
        <w:t xml:space="preserve">CD6203ZS03 </w:t>
      </w:r>
      <w:r>
        <w:t xml:space="preserve">CD6203ZS03AS11 </w:t>
      </w:r>
      <w:r>
        <w:t xml:space="preserve">LUBILA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693940 </w:t>
      </w:r>
      <w:r>
        <w:t xml:space="preserve">Organisation Internationale pour les Migrations </w:t>
      </w:r>
      <w:r>
        <w:t xml:space="preserve">OIM </w:t>
      </w:r>
      <w:r>
        <w:t xml:space="preserve">556 </w:t>
      </w:r>
      <w:r>
        <w:t xml:space="preserve">OIM et partenaires </w:t>
      </w:r>
    </w:p>
    <w:p>
      <w:r>
        <w:t xml:space="preserve">691306 </w:t>
      </w:r>
      <w:r>
        <w:t xml:space="preserve">NULL </w:t>
      </w:r>
      <w:r>
        <w:t xml:space="preserve">2022-06-01 00:00:00 </w:t>
      </w:r>
      <w:r>
        <w:t xml:space="preserve">2023-10-20 00:00:00 </w:t>
      </w:r>
      <w:r>
        <w:t xml:space="preserve">2023-08-17 00:00:00 </w:t>
      </w:r>
      <w:r>
        <w:t xml:space="preserve">2 </w:t>
      </w:r>
      <w:r>
        <w:t xml:space="preserve">8 </w:t>
      </w:r>
      <w:r>
        <w:t xml:space="preserve">2 </w:t>
      </w:r>
      <w:r>
        <w:t xml:space="preserve">Retourné </w:t>
      </w:r>
      <w:r>
        <w:t xml:space="preserve">CD6203ZS03 </w:t>
      </w:r>
      <w:r>
        <w:t xml:space="preserve">CD6203ZS03AS11 </w:t>
      </w:r>
      <w:r>
        <w:t xml:space="preserve">LUBILA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693941 </w:t>
      </w:r>
      <w:r>
        <w:t xml:space="preserve">Organisation Internationale pour les Migrations </w:t>
      </w:r>
      <w:r>
        <w:t xml:space="preserve">OIM </w:t>
      </w:r>
      <w:r>
        <w:t xml:space="preserve">556 </w:t>
      </w:r>
      <w:r>
        <w:t xml:space="preserve">OIM et partenaires </w:t>
      </w:r>
    </w:p>
    <w:p>
      <w:r>
        <w:t xml:space="preserve">691307 </w:t>
      </w:r>
      <w:r>
        <w:t xml:space="preserve">NULL </w:t>
      </w:r>
      <w:r>
        <w:t xml:space="preserve">2023-05-04 00:00:00 </w:t>
      </w:r>
      <w:r>
        <w:t xml:space="preserve">2023-10-20 00:00:00 </w:t>
      </w:r>
      <w:r>
        <w:t xml:space="preserve">2023-08-17 00:00:00 </w:t>
      </w:r>
      <w:r>
        <w:t xml:space="preserve">2 </w:t>
      </w:r>
      <w:r>
        <w:t xml:space="preserve">10 </w:t>
      </w:r>
      <w:r>
        <w:t xml:space="preserve">2 </w:t>
      </w:r>
      <w:r>
        <w:t xml:space="preserve">Retourné </w:t>
      </w:r>
      <w:r>
        <w:t xml:space="preserve">CD6203ZS03 </w:t>
      </w:r>
      <w:r>
        <w:t xml:space="preserve">CD6203ZS03AS11 </w:t>
      </w:r>
      <w:r>
        <w:t xml:space="preserve">LUBILA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693942 </w:t>
      </w:r>
      <w:r>
        <w:t xml:space="preserve">Organisation Internationale pour les Migrations </w:t>
      </w:r>
      <w:r>
        <w:t xml:space="preserve">OIM </w:t>
      </w:r>
      <w:r>
        <w:t xml:space="preserve">556 </w:t>
      </w:r>
      <w:r>
        <w:t xml:space="preserve">OIM et partenaires </w:t>
      </w:r>
    </w:p>
    <w:p>
      <w:r>
        <w:t xml:space="preserve">691318 </w:t>
      </w:r>
      <w:r>
        <w:t xml:space="preserve">NULL </w:t>
      </w:r>
      <w:r>
        <w:t xml:space="preserve">2022-09-01 00:00:00 </w:t>
      </w:r>
      <w:r>
        <w:t xml:space="preserve">2023-10-20 00:00:00 </w:t>
      </w:r>
      <w:r>
        <w:t xml:space="preserve">2023-08-22 00:00:00 </w:t>
      </w:r>
      <w:r>
        <w:t xml:space="preserve">53 </w:t>
      </w:r>
      <w:r>
        <w:t xml:space="preserve">243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693953 </w:t>
      </w:r>
      <w:r>
        <w:t xml:space="preserve">Organisation Internationale pour les Migrations </w:t>
      </w:r>
      <w:r>
        <w:t xml:space="preserve">OIM </w:t>
      </w:r>
      <w:r>
        <w:t xml:space="preserve">556 </w:t>
      </w:r>
      <w:r>
        <w:t xml:space="preserve">OIM et partenaires </w:t>
      </w:r>
    </w:p>
    <w:p>
      <w:r>
        <w:t xml:space="preserve">691319 </w:t>
      </w:r>
      <w:r>
        <w:t xml:space="preserve">NULL </w:t>
      </w:r>
      <w:r>
        <w:t xml:space="preserve">2022-12-01 00:00:00 </w:t>
      </w:r>
      <w:r>
        <w:t xml:space="preserve">2023-10-20 00:00:00 </w:t>
      </w:r>
      <w:r>
        <w:t xml:space="preserve">2023-08-22 00:00:00 </w:t>
      </w:r>
      <w:r>
        <w:t xml:space="preserve">12 </w:t>
      </w:r>
      <w:r>
        <w:t xml:space="preserve">55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693954 </w:t>
      </w:r>
      <w:r>
        <w:t xml:space="preserve">Organisation Internationale pour les Migrations </w:t>
      </w:r>
      <w:r>
        <w:t xml:space="preserve">OIM </w:t>
      </w:r>
      <w:r>
        <w:t xml:space="preserve">556 </w:t>
      </w:r>
      <w:r>
        <w:t xml:space="preserve">OIM et partenaires </w:t>
      </w:r>
    </w:p>
    <w:p>
      <w:r>
        <w:t xml:space="preserve">691320 </w:t>
      </w:r>
      <w:r>
        <w:t xml:space="preserve">NULL </w:t>
      </w:r>
      <w:r>
        <w:t xml:space="preserve">2023-03-28 00:00:00 </w:t>
      </w:r>
      <w:r>
        <w:t xml:space="preserve">2023-10-20 00:00:00 </w:t>
      </w:r>
      <w:r>
        <w:t xml:space="preserve">2023-08-22 00:00:00 </w:t>
      </w:r>
      <w:r>
        <w:t xml:space="preserve">25 </w:t>
      </w:r>
      <w:r>
        <w:t xml:space="preserve">161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693955 </w:t>
      </w:r>
      <w:r>
        <w:t xml:space="preserve">Organisation Internationale pour les Migrations </w:t>
      </w:r>
      <w:r>
        <w:t xml:space="preserve">OIM </w:t>
      </w:r>
      <w:r>
        <w:t xml:space="preserve">556 </w:t>
      </w:r>
      <w:r>
        <w:t xml:space="preserve">OIM et partenaires </w:t>
      </w:r>
    </w:p>
    <w:p>
      <w:r>
        <w:t xml:space="preserve">691321 </w:t>
      </w:r>
      <w:r>
        <w:t xml:space="preserve">NULL </w:t>
      </w:r>
      <w:r>
        <w:t xml:space="preserve">2023-05-04 00:00:00 </w:t>
      </w:r>
      <w:r>
        <w:t xml:space="preserve">2023-10-20 00:00:00 </w:t>
      </w:r>
      <w:r>
        <w:t xml:space="preserve">2023-08-22 00:00:00 </w:t>
      </w:r>
      <w:r>
        <w:t xml:space="preserve">35 </w:t>
      </w:r>
      <w:r>
        <w:t xml:space="preserve">225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693956 </w:t>
      </w:r>
      <w:r>
        <w:t xml:space="preserve">Organisation Internationale pour les Migrations </w:t>
      </w:r>
      <w:r>
        <w:t xml:space="preserve">OIM </w:t>
      </w:r>
      <w:r>
        <w:t xml:space="preserve">556 </w:t>
      </w:r>
      <w:r>
        <w:t xml:space="preserve">OIM et partenaires </w:t>
      </w:r>
    </w:p>
    <w:p>
      <w:r>
        <w:t xml:space="preserve">691322 </w:t>
      </w:r>
      <w:r>
        <w:t xml:space="preserve">NULL </w:t>
      </w:r>
      <w:r>
        <w:t xml:space="preserve">2023-09-30 00:00:00 </w:t>
      </w:r>
      <w:r>
        <w:t xml:space="preserve">2023-10-20 00:00:00 </w:t>
      </w:r>
      <w:r>
        <w:t xml:space="preserve">2023-08-22 00:00:00 </w:t>
      </w:r>
      <w:r>
        <w:t xml:space="preserve">10 </w:t>
      </w:r>
      <w:r>
        <w:t xml:space="preserve">64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693957 </w:t>
      </w:r>
      <w:r>
        <w:t xml:space="preserve">Organisation Internationale pour les Migrations </w:t>
      </w:r>
      <w:r>
        <w:t xml:space="preserve">OIM </w:t>
      </w:r>
      <w:r>
        <w:t xml:space="preserve">556 </w:t>
      </w:r>
      <w:r>
        <w:t xml:space="preserve">OIM et partenaires </w:t>
      </w:r>
    </w:p>
    <w:p>
      <w:r>
        <w:t xml:space="preserve">691333 </w:t>
      </w:r>
      <w:r>
        <w:t xml:space="preserve">NULL </w:t>
      </w:r>
      <w:r>
        <w:t xml:space="preserve">2022-06-01 00:00:00 </w:t>
      </w:r>
      <w:r>
        <w:t xml:space="preserve">2023-10-20 00:00:00 </w:t>
      </w:r>
      <w:r>
        <w:t xml:space="preserve">2023-08-21 00:00:00 </w:t>
      </w:r>
      <w:r>
        <w:t xml:space="preserve">6 </w:t>
      </w:r>
      <w:r>
        <w:t xml:space="preserve">39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693968 </w:t>
      </w:r>
      <w:r>
        <w:t xml:space="preserve">Organisation Internationale pour les Migrations </w:t>
      </w:r>
      <w:r>
        <w:t xml:space="preserve">OIM </w:t>
      </w:r>
      <w:r>
        <w:t xml:space="preserve">556 </w:t>
      </w:r>
      <w:r>
        <w:t xml:space="preserve">OIM et partenaires </w:t>
      </w:r>
    </w:p>
    <w:p>
      <w:r>
        <w:t xml:space="preserve">691334 </w:t>
      </w:r>
      <w:r>
        <w:t xml:space="preserve">NULL </w:t>
      </w:r>
      <w:r>
        <w:t xml:space="preserve">2022-09-01 00:00:00 </w:t>
      </w:r>
      <w:r>
        <w:t xml:space="preserve">2023-10-20 00:00:00 </w:t>
      </w:r>
      <w:r>
        <w:t xml:space="preserve">2023-08-21 00:00:00 </w:t>
      </w:r>
      <w:r>
        <w:t xml:space="preserve">3 </w:t>
      </w:r>
      <w:r>
        <w:t xml:space="preserve">20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693969 </w:t>
      </w:r>
      <w:r>
        <w:t xml:space="preserve">Organisation Internationale pour les Migrations </w:t>
      </w:r>
      <w:r>
        <w:t xml:space="preserve">OIM </w:t>
      </w:r>
      <w:r>
        <w:t xml:space="preserve">556 </w:t>
      </w:r>
      <w:r>
        <w:t xml:space="preserve">OIM et partenaires </w:t>
      </w:r>
    </w:p>
    <w:p>
      <w:r>
        <w:t xml:space="preserve">691335 </w:t>
      </w:r>
      <w:r>
        <w:t xml:space="preserve">NULL </w:t>
      </w:r>
      <w:r>
        <w:t xml:space="preserve">2022-12-01 00:00:00 </w:t>
      </w:r>
      <w:r>
        <w:t xml:space="preserve">2023-10-20 00:00:00 </w:t>
      </w:r>
      <w:r>
        <w:t xml:space="preserve">2023-08-21 00:00:00 </w:t>
      </w:r>
      <w:r>
        <w:t xml:space="preserve">15 </w:t>
      </w:r>
      <w:r>
        <w:t xml:space="preserve">98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693970 </w:t>
      </w:r>
      <w:r>
        <w:t xml:space="preserve">Organisation Internationale pour les Migrations </w:t>
      </w:r>
      <w:r>
        <w:t xml:space="preserve">OIM </w:t>
      </w:r>
      <w:r>
        <w:t xml:space="preserve">556 </w:t>
      </w:r>
      <w:r>
        <w:t xml:space="preserve">OIM et partenaires </w:t>
      </w:r>
    </w:p>
    <w:p>
      <w:r>
        <w:t xml:space="preserve">691336 </w:t>
      </w:r>
      <w:r>
        <w:t xml:space="preserve">NULL </w:t>
      </w:r>
      <w:r>
        <w:t xml:space="preserve">2023-03-28 00:00:00 </w:t>
      </w:r>
      <w:r>
        <w:t xml:space="preserve">2023-10-20 00:00:00 </w:t>
      </w:r>
      <w:r>
        <w:t xml:space="preserve">2023-08-21 00:00:00 </w:t>
      </w:r>
      <w:r>
        <w:t xml:space="preserve">30 </w:t>
      </w:r>
      <w:r>
        <w:t xml:space="preserve">148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693971 </w:t>
      </w:r>
      <w:r>
        <w:t xml:space="preserve">Organisation Internationale pour les Migrations </w:t>
      </w:r>
      <w:r>
        <w:t xml:space="preserve">OIM </w:t>
      </w:r>
      <w:r>
        <w:t xml:space="preserve">556 </w:t>
      </w:r>
      <w:r>
        <w:t xml:space="preserve">OIM et partenaires </w:t>
      </w:r>
    </w:p>
    <w:p>
      <w:r>
        <w:t xml:space="preserve">691337 </w:t>
      </w:r>
      <w:r>
        <w:t xml:space="preserve">NULL </w:t>
      </w:r>
      <w:r>
        <w:t xml:space="preserve">2023-05-04 00:00:00 </w:t>
      </w:r>
      <w:r>
        <w:t xml:space="preserve">2023-10-20 00:00:00 </w:t>
      </w:r>
      <w:r>
        <w:t xml:space="preserve">2023-08-21 00:00:00 </w:t>
      </w:r>
      <w:r>
        <w:t xml:space="preserve">15 </w:t>
      </w:r>
      <w:r>
        <w:t xml:space="preserve">74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693972 </w:t>
      </w:r>
      <w:r>
        <w:t xml:space="preserve">Organisation Internationale pour les Migrations </w:t>
      </w:r>
      <w:r>
        <w:t xml:space="preserve">OIM </w:t>
      </w:r>
      <w:r>
        <w:t xml:space="preserve">556 </w:t>
      </w:r>
      <w:r>
        <w:t xml:space="preserve">OIM et partenaires </w:t>
      </w:r>
    </w:p>
    <w:p>
      <w:r>
        <w:t xml:space="preserve">691338 </w:t>
      </w:r>
      <w:r>
        <w:t xml:space="preserve">NULL </w:t>
      </w:r>
      <w:r>
        <w:t xml:space="preserve">2023-09-30 00:00:00 </w:t>
      </w:r>
      <w:r>
        <w:t xml:space="preserve">2023-10-20 00:00:00 </w:t>
      </w:r>
      <w:r>
        <w:t xml:space="preserve">2023-08-21 00:00:00 </w:t>
      </w:r>
      <w:r>
        <w:t xml:space="preserve">20 </w:t>
      </w:r>
      <w:r>
        <w:t xml:space="preserve">98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693973 </w:t>
      </w:r>
      <w:r>
        <w:t xml:space="preserve">Organisation Internationale pour les Migrations </w:t>
      </w:r>
      <w:r>
        <w:t xml:space="preserve">OIM </w:t>
      </w:r>
      <w:r>
        <w:t xml:space="preserve">556 </w:t>
      </w:r>
      <w:r>
        <w:t xml:space="preserve">OIM et partenaires </w:t>
      </w:r>
    </w:p>
    <w:p>
      <w:r>
        <w:t xml:space="preserve">691343 </w:t>
      </w:r>
      <w:r>
        <w:t xml:space="preserve">NULL </w:t>
      </w:r>
      <w:r>
        <w:t xml:space="preserve">2023-05-04 00:00:00 </w:t>
      </w:r>
      <w:r>
        <w:t xml:space="preserve">2023-10-20 00:00:00 </w:t>
      </w:r>
      <w:r>
        <w:t xml:space="preserve">2023-08-21 00:00:00 </w:t>
      </w:r>
      <w:r>
        <w:t xml:space="preserve">4 </w:t>
      </w:r>
      <w:r>
        <w:t xml:space="preserve">32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693978 </w:t>
      </w:r>
      <w:r>
        <w:t xml:space="preserve">Organisation Internationale pour les Migrations </w:t>
      </w:r>
      <w:r>
        <w:t xml:space="preserve">OIM </w:t>
      </w:r>
      <w:r>
        <w:t xml:space="preserve">556 </w:t>
      </w:r>
      <w:r>
        <w:t xml:space="preserve">OIM et partenaires </w:t>
      </w:r>
    </w:p>
    <w:p>
      <w:r>
        <w:t xml:space="preserve">691344 </w:t>
      </w:r>
      <w:r>
        <w:t xml:space="preserve">NULL </w:t>
      </w:r>
      <w:r>
        <w:t xml:space="preserve">2023-09-30 00:00:00 </w:t>
      </w:r>
      <w:r>
        <w:t xml:space="preserve">2023-10-20 00:00:00 </w:t>
      </w:r>
      <w:r>
        <w:t xml:space="preserve">2023-08-21 00:00:00 </w:t>
      </w:r>
      <w:r>
        <w:t xml:space="preserve">3 </w:t>
      </w:r>
      <w:r>
        <w:t xml:space="preserve">24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693979 </w:t>
      </w:r>
      <w:r>
        <w:t xml:space="preserve">Organisation Internationale pour les Migrations </w:t>
      </w:r>
      <w:r>
        <w:t xml:space="preserve">OIM </w:t>
      </w:r>
      <w:r>
        <w:t xml:space="preserve">556 </w:t>
      </w:r>
      <w:r>
        <w:t xml:space="preserve">OIM et partenaires </w:t>
      </w:r>
    </w:p>
    <w:p>
      <w:r>
        <w:t xml:space="preserve">691359 </w:t>
      </w:r>
      <w:r>
        <w:t xml:space="preserve">NULL </w:t>
      </w:r>
      <w:r>
        <w:t xml:space="preserve">2022-12-01 00:00:00 </w:t>
      </w:r>
      <w:r>
        <w:t xml:space="preserve">2023-10-20 00:00:00 </w:t>
      </w:r>
      <w:r>
        <w:t xml:space="preserve">2023-08-18 00:00:00 </w:t>
      </w:r>
      <w:r>
        <w:t xml:space="preserve">3 </w:t>
      </w:r>
      <w:r>
        <w:t xml:space="preserve">13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CD62080102 </w:t>
      </w:r>
      <w:r>
        <w:t xml:space="preserve">Kabindula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693994 </w:t>
      </w:r>
      <w:r>
        <w:t xml:space="preserve">Organisation Internationale pour les Migrations </w:t>
      </w:r>
      <w:r>
        <w:t xml:space="preserve">OIM </w:t>
      </w:r>
      <w:r>
        <w:t xml:space="preserve">556 </w:t>
      </w:r>
      <w:r>
        <w:t xml:space="preserve">OIM et partenaires </w:t>
      </w:r>
    </w:p>
    <w:p>
      <w:r>
        <w:t xml:space="preserve">691367 </w:t>
      </w:r>
      <w:r>
        <w:t xml:space="preserve">NULL </w:t>
      </w:r>
      <w:r>
        <w:t xml:space="preserve">2022-12-01 00:00:00 </w:t>
      </w:r>
      <w:r>
        <w:t xml:space="preserve">2023-10-20 00:00:00 </w:t>
      </w:r>
      <w:r>
        <w:t xml:space="preserve">2023-08-18 00:00:00 </w:t>
      </w:r>
      <w:r>
        <w:t xml:space="preserve">2 </w:t>
      </w:r>
      <w:r>
        <w:t xml:space="preserve">3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694002 </w:t>
      </w:r>
      <w:r>
        <w:t xml:space="preserve">Organisation Internationale pour les Migrations </w:t>
      </w:r>
      <w:r>
        <w:t xml:space="preserve">OIM </w:t>
      </w:r>
      <w:r>
        <w:t xml:space="preserve">556 </w:t>
      </w:r>
      <w:r>
        <w:t xml:space="preserve">OIM et partenaires </w:t>
      </w:r>
    </w:p>
    <w:p>
      <w:r>
        <w:t xml:space="preserve">691368 </w:t>
      </w:r>
      <w:r>
        <w:t xml:space="preserve">NULL </w:t>
      </w:r>
      <w:r>
        <w:t xml:space="preserve">2023-03-28 00:00:00 </w:t>
      </w:r>
      <w:r>
        <w:t xml:space="preserve">2023-10-20 00:00:00 </w:t>
      </w:r>
      <w:r>
        <w:t xml:space="preserve">2023-08-18 00:00:00 </w:t>
      </w:r>
      <w:r>
        <w:t xml:space="preserve">15 </w:t>
      </w:r>
      <w:r>
        <w:t xml:space="preserve">75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694003 </w:t>
      </w:r>
      <w:r>
        <w:t xml:space="preserve">Organisation Internationale pour les Migrations </w:t>
      </w:r>
      <w:r>
        <w:t xml:space="preserve">OIM </w:t>
      </w:r>
      <w:r>
        <w:t xml:space="preserve">556 </w:t>
      </w:r>
      <w:r>
        <w:t xml:space="preserve">OIM et partenaires </w:t>
      </w:r>
    </w:p>
    <w:p>
      <w:r>
        <w:t xml:space="preserve">691369 </w:t>
      </w:r>
      <w:r>
        <w:t xml:space="preserve">NULL </w:t>
      </w:r>
      <w:r>
        <w:t xml:space="preserve">2023-09-30 00:00:00 </w:t>
      </w:r>
      <w:r>
        <w:t xml:space="preserve">2023-10-20 00:00:00 </w:t>
      </w:r>
      <w:r>
        <w:t xml:space="preserve">2023-08-18 00:00:00 </w:t>
      </w:r>
      <w:r>
        <w:t xml:space="preserve">5 </w:t>
      </w:r>
      <w:r>
        <w:t xml:space="preserve">25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694004 </w:t>
      </w:r>
      <w:r>
        <w:t xml:space="preserve">Organisation Internationale pour les Migrations </w:t>
      </w:r>
      <w:r>
        <w:t xml:space="preserve">OIM </w:t>
      </w:r>
      <w:r>
        <w:t xml:space="preserve">556 </w:t>
      </w:r>
      <w:r>
        <w:t xml:space="preserve">OIM et partenaires </w:t>
      </w:r>
    </w:p>
    <w:p>
      <w:r>
        <w:t xml:space="preserve">691373 </w:t>
      </w:r>
      <w:r>
        <w:t xml:space="preserve">NULL </w:t>
      </w:r>
      <w:r>
        <w:t xml:space="preserve">2022-06-01 00:00:00 </w:t>
      </w:r>
      <w:r>
        <w:t xml:space="preserve">2023-10-20 00:00:00 </w:t>
      </w:r>
      <w:r>
        <w:t xml:space="preserve">2023-08-18 00:00:00 </w:t>
      </w:r>
      <w:r>
        <w:t xml:space="preserve">5 </w:t>
      </w:r>
      <w:r>
        <w:t xml:space="preserve">29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CD62080105 </w:t>
      </w:r>
      <w:r>
        <w:t xml:space="preserve">Kidjaga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694008 </w:t>
      </w:r>
      <w:r>
        <w:t xml:space="preserve">Organisation Internationale pour les Migrations </w:t>
      </w:r>
      <w:r>
        <w:t xml:space="preserve">OIM </w:t>
      </w:r>
      <w:r>
        <w:t xml:space="preserve">556 </w:t>
      </w:r>
      <w:r>
        <w:t xml:space="preserve">OIM et partenaires </w:t>
      </w:r>
    </w:p>
    <w:p>
      <w:r>
        <w:t xml:space="preserve">691374 </w:t>
      </w:r>
      <w:r>
        <w:t xml:space="preserve">NULL </w:t>
      </w:r>
      <w:r>
        <w:t xml:space="preserve">2022-12-01 00:00:00 </w:t>
      </w:r>
      <w:r>
        <w:t xml:space="preserve">2023-10-20 00:00:00 </w:t>
      </w:r>
      <w:r>
        <w:t xml:space="preserve">2023-08-18 00:00:00 </w:t>
      </w:r>
      <w:r>
        <w:t xml:space="preserve">2 </w:t>
      </w:r>
      <w:r>
        <w:t xml:space="preserve">11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CD62080105 </w:t>
      </w:r>
      <w:r>
        <w:t xml:space="preserve">Kidjaga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694009 </w:t>
      </w:r>
      <w:r>
        <w:t xml:space="preserve">Organisation Internationale pour les Migrations </w:t>
      </w:r>
      <w:r>
        <w:t xml:space="preserve">OIM </w:t>
      </w:r>
      <w:r>
        <w:t xml:space="preserve">556 </w:t>
      </w:r>
      <w:r>
        <w:t xml:space="preserve">OIM et partenaires </w:t>
      </w:r>
    </w:p>
    <w:p>
      <w:r>
        <w:t xml:space="preserve">691381 </w:t>
      </w:r>
      <w:r>
        <w:t xml:space="preserve">NULL </w:t>
      </w:r>
      <w:r>
        <w:t xml:space="preserve">2022-09-01 00:00:00 </w:t>
      </w:r>
      <w:r>
        <w:t xml:space="preserve">2023-10-20 00:00:00 </w:t>
      </w:r>
      <w:r>
        <w:t xml:space="preserve">2023-08-18 00:00:00 </w:t>
      </w:r>
      <w:r>
        <w:t xml:space="preserve">5 </w:t>
      </w:r>
      <w:r>
        <w:t xml:space="preserve">23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694016 </w:t>
      </w:r>
      <w:r>
        <w:t xml:space="preserve">Organisation Internationale pour les Migrations </w:t>
      </w:r>
      <w:r>
        <w:t xml:space="preserve">OIM </w:t>
      </w:r>
      <w:r>
        <w:t xml:space="preserve">556 </w:t>
      </w:r>
      <w:r>
        <w:t xml:space="preserve">OIM et partenaires </w:t>
      </w:r>
    </w:p>
    <w:p>
      <w:r>
        <w:t xml:space="preserve">691382 </w:t>
      </w:r>
      <w:r>
        <w:t xml:space="preserve">NULL </w:t>
      </w:r>
      <w:r>
        <w:t xml:space="preserve">2022-12-01 00:00:00 </w:t>
      </w:r>
      <w:r>
        <w:t xml:space="preserve">2023-10-20 00:00:00 </w:t>
      </w:r>
      <w:r>
        <w:t xml:space="preserve">2023-08-18 00:00:00 </w:t>
      </w:r>
      <w:r>
        <w:t xml:space="preserve">4 </w:t>
      </w:r>
      <w:r>
        <w:t xml:space="preserve">18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694017 </w:t>
      </w:r>
      <w:r>
        <w:t xml:space="preserve">Organisation Internationale pour les Migrations </w:t>
      </w:r>
      <w:r>
        <w:t xml:space="preserve">OIM </w:t>
      </w:r>
      <w:r>
        <w:t xml:space="preserve">556 </w:t>
      </w:r>
      <w:r>
        <w:t xml:space="preserve">OIM et partenaires </w:t>
      </w:r>
    </w:p>
    <w:p>
      <w:r>
        <w:t xml:space="preserve">691383 </w:t>
      </w:r>
      <w:r>
        <w:t xml:space="preserve">NULL </w:t>
      </w:r>
      <w:r>
        <w:t xml:space="preserve">2023-05-04 00:00:00 </w:t>
      </w:r>
      <w:r>
        <w:t xml:space="preserve">2023-10-20 00:00:00 </w:t>
      </w:r>
      <w:r>
        <w:t xml:space="preserve">2023-08-18 00:00:00 </w:t>
      </w:r>
      <w:r>
        <w:t xml:space="preserve">25 </w:t>
      </w:r>
      <w:r>
        <w:t xml:space="preserve">125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694018 </w:t>
      </w:r>
      <w:r>
        <w:t xml:space="preserve">Organisation Internationale pour les Migrations </w:t>
      </w:r>
      <w:r>
        <w:t xml:space="preserve">OIM </w:t>
      </w:r>
      <w:r>
        <w:t xml:space="preserve">556 </w:t>
      </w:r>
      <w:r>
        <w:t xml:space="preserve">OIM et partenaires </w:t>
      </w:r>
    </w:p>
    <w:p>
      <w:r>
        <w:t xml:space="preserve">691388 </w:t>
      </w:r>
      <w:r>
        <w:t xml:space="preserve">NULL </w:t>
      </w:r>
      <w:r>
        <w:t xml:space="preserve">2022-09-01 00:00:00 </w:t>
      </w:r>
      <w:r>
        <w:t xml:space="preserve">2023-10-20 00:00:00 </w:t>
      </w:r>
      <w:r>
        <w:t xml:space="preserve">2023-08-18 00:00:00 </w:t>
      </w:r>
      <w:r>
        <w:t xml:space="preserve">32 </w:t>
      </w:r>
      <w:r>
        <w:t xml:space="preserve">97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694023 </w:t>
      </w:r>
      <w:r>
        <w:t xml:space="preserve">Organisation Internationale pour les Migrations </w:t>
      </w:r>
      <w:r>
        <w:t xml:space="preserve">OIM </w:t>
      </w:r>
      <w:r>
        <w:t xml:space="preserve">556 </w:t>
      </w:r>
      <w:r>
        <w:t xml:space="preserve">OIM et partenaires </w:t>
      </w:r>
    </w:p>
    <w:p>
      <w:r>
        <w:t xml:space="preserve">691389 </w:t>
      </w:r>
      <w:r>
        <w:t xml:space="preserve">NULL </w:t>
      </w:r>
      <w:r>
        <w:t xml:space="preserve">2022-12-01 00:00:00 </w:t>
      </w:r>
      <w:r>
        <w:t xml:space="preserve">2023-10-20 00:00:00 </w:t>
      </w:r>
      <w:r>
        <w:t xml:space="preserve">2023-08-18 00:00:00 </w:t>
      </w:r>
      <w:r>
        <w:t xml:space="preserve">18 </w:t>
      </w:r>
      <w:r>
        <w:t xml:space="preserve">55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694024 </w:t>
      </w:r>
      <w:r>
        <w:t xml:space="preserve">Organisation Internationale pour les Migrations </w:t>
      </w:r>
      <w:r>
        <w:t xml:space="preserve">OIM </w:t>
      </w:r>
      <w:r>
        <w:t xml:space="preserve">556 </w:t>
      </w:r>
      <w:r>
        <w:t xml:space="preserve">OIM et partenaires </w:t>
      </w:r>
    </w:p>
    <w:p>
      <w:r>
        <w:t xml:space="preserve">691396 </w:t>
      </w:r>
      <w:r>
        <w:t xml:space="preserve">NULL </w:t>
      </w:r>
      <w:r>
        <w:t xml:space="preserve">2022-06-01 00:00:00 </w:t>
      </w:r>
      <w:r>
        <w:t xml:space="preserve">2023-10-20 00:00:00 </w:t>
      </w:r>
      <w:r>
        <w:t xml:space="preserve">2023-08-25 00:00:00 </w:t>
      </w:r>
      <w:r>
        <w:t xml:space="preserve">1 </w:t>
      </w:r>
      <w:r>
        <w:t xml:space="preserve">5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694031 </w:t>
      </w:r>
      <w:r>
        <w:t xml:space="preserve">Organisation Internationale pour les Migrations </w:t>
      </w:r>
      <w:r>
        <w:t xml:space="preserve">OIM </w:t>
      </w:r>
      <w:r>
        <w:t xml:space="preserve">556 </w:t>
      </w:r>
      <w:r>
        <w:t xml:space="preserve">OIM et partenaires </w:t>
      </w:r>
    </w:p>
    <w:p>
      <w:r>
        <w:t xml:space="preserve">691402 </w:t>
      </w:r>
      <w:r>
        <w:t xml:space="preserve">NULL </w:t>
      </w:r>
      <w:r>
        <w:t xml:space="preserve">2022-06-01 00:00:00 </w:t>
      </w:r>
      <w:r>
        <w:t xml:space="preserve">2023-10-20 00:00:00 </w:t>
      </w:r>
      <w:r>
        <w:t xml:space="preserve">2023-08-25 00:00:00 </w:t>
      </w:r>
      <w:r>
        <w:t xml:space="preserve">4 </w:t>
      </w:r>
      <w:r>
        <w:t xml:space="preserve">20 </w:t>
      </w:r>
      <w:r>
        <w:t xml:space="preserve">2 </w:t>
      </w:r>
      <w:r>
        <w:t xml:space="preserve">Retourné </w:t>
      </w:r>
      <w:r>
        <w:t xml:space="preserve">CD6208ZS04 </w:t>
      </w:r>
      <w:r>
        <w:t xml:space="preserve">CD6208ZS04AS20 </w:t>
      </w:r>
      <w:r>
        <w:t xml:space="preserve">SOS/KALA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694037 </w:t>
      </w:r>
      <w:r>
        <w:t xml:space="preserve">Organisation Internationale pour les Migrations </w:t>
      </w:r>
      <w:r>
        <w:t xml:space="preserve">OIM </w:t>
      </w:r>
      <w:r>
        <w:t xml:space="preserve">556 </w:t>
      </w:r>
      <w:r>
        <w:t xml:space="preserve">OIM et partenaires </w:t>
      </w:r>
    </w:p>
    <w:p>
      <w:r>
        <w:t xml:space="preserve">691407 </w:t>
      </w:r>
      <w:r>
        <w:t xml:space="preserve">NULL </w:t>
      </w:r>
      <w:r>
        <w:t xml:space="preserve">2022-12-01 00:00:00 </w:t>
      </w:r>
      <w:r>
        <w:t xml:space="preserve">2023-10-20 00:00:00 </w:t>
      </w:r>
      <w:r>
        <w:t xml:space="preserve">2023-08-24 00:00:00 </w:t>
      </w:r>
      <w:r>
        <w:t xml:space="preserve">3 </w:t>
      </w:r>
      <w:r>
        <w:t xml:space="preserve">22 </w:t>
      </w:r>
      <w:r>
        <w:t xml:space="preserve">2 </w:t>
      </w:r>
      <w:r>
        <w:t xml:space="preserve">Retourné </w:t>
      </w:r>
      <w:r>
        <w:t xml:space="preserve">CD6207ZS04 </w:t>
      </w:r>
      <w:r>
        <w:t xml:space="preserve">CD6207ZS04AS01 </w:t>
      </w:r>
      <w:r>
        <w:t xml:space="preserve">BIDEKA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CD62070102 </w:t>
      </w:r>
      <w:r>
        <w:t xml:space="preserve">Ikoma </w:t>
      </w:r>
      <w:r>
        <w:t xml:space="preserve">NULL </w:t>
      </w:r>
      <w:r>
        <w:t xml:space="preserve">NULL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694042 </w:t>
      </w:r>
      <w:r>
        <w:t xml:space="preserve">Organisation Internationale pour les Migrations </w:t>
      </w:r>
      <w:r>
        <w:t xml:space="preserve">OIM </w:t>
      </w:r>
      <w:r>
        <w:t xml:space="preserve">556 </w:t>
      </w:r>
      <w:r>
        <w:t xml:space="preserve">OIM et partenaires </w:t>
      </w:r>
    </w:p>
    <w:p>
      <w:r>
        <w:t xml:space="preserve">691412 </w:t>
      </w:r>
      <w:r>
        <w:t xml:space="preserve">NULL </w:t>
      </w:r>
      <w:r>
        <w:t xml:space="preserve">2023-09-30 00:00:00 </w:t>
      </w:r>
      <w:r>
        <w:t xml:space="preserve">2023-10-20 00:00:00 </w:t>
      </w:r>
      <w:r>
        <w:t xml:space="preserve">2023-08-25 00:00:00 </w:t>
      </w:r>
      <w:r>
        <w:t xml:space="preserve">2 </w:t>
      </w:r>
      <w:r>
        <w:t xml:space="preserve">10 </w:t>
      </w:r>
      <w:r>
        <w:t xml:space="preserve">2 </w:t>
      </w:r>
      <w:r>
        <w:t xml:space="preserve">Retourné </w:t>
      </w:r>
      <w:r>
        <w:t xml:space="preserve">CD6208ZS03 </w:t>
      </w:r>
      <w:r>
        <w:t xml:space="preserve">CD6208ZS03AS17 </w:t>
      </w:r>
      <w:r>
        <w:t xml:space="preserve">Rusabagi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CD62080301 </w:t>
      </w:r>
      <w:r>
        <w:t xml:space="preserve">Kabunambo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694047 </w:t>
      </w:r>
      <w:r>
        <w:t xml:space="preserve">Organisation Internationale pour les Migrations </w:t>
      </w:r>
      <w:r>
        <w:t xml:space="preserve">OIM </w:t>
      </w:r>
      <w:r>
        <w:t xml:space="preserve">556 </w:t>
      </w:r>
      <w:r>
        <w:t xml:space="preserve">OIM et partenaires </w:t>
      </w:r>
    </w:p>
    <w:p>
      <w:r>
        <w:t xml:space="preserve">691423 </w:t>
      </w:r>
      <w:r>
        <w:t xml:space="preserve">NULL </w:t>
      </w:r>
      <w:r>
        <w:t xml:space="preserve">2022-12-01 00:00:00 </w:t>
      </w:r>
      <w:r>
        <w:t xml:space="preserve">2023-10-20 00:00:00 </w:t>
      </w:r>
      <w:r>
        <w:t xml:space="preserve">2023-08-27 00:00:00 </w:t>
      </w:r>
      <w:r>
        <w:t xml:space="preserve">2 </w:t>
      </w:r>
      <w:r>
        <w:t xml:space="preserve">7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694058 </w:t>
      </w:r>
      <w:r>
        <w:t xml:space="preserve">Organisation Internationale pour les Migrations </w:t>
      </w:r>
      <w:r>
        <w:t xml:space="preserve">OIM </w:t>
      </w:r>
      <w:r>
        <w:t xml:space="preserve">556 </w:t>
      </w:r>
      <w:r>
        <w:t xml:space="preserve">OIM et partenaires </w:t>
      </w:r>
    </w:p>
    <w:p>
      <w:r>
        <w:t xml:space="preserve">691427 </w:t>
      </w:r>
      <w:r>
        <w:t xml:space="preserve">NULL </w:t>
      </w:r>
      <w:r>
        <w:t xml:space="preserve">2022-09-01 00:00:00 </w:t>
      </w:r>
      <w:r>
        <w:t xml:space="preserve">2023-10-20 00:00:00 </w:t>
      </w:r>
      <w:r>
        <w:t xml:space="preserve">2023-08-27 00:00:00 </w:t>
      </w:r>
      <w:r>
        <w:t xml:space="preserve">3 </w:t>
      </w:r>
      <w:r>
        <w:t xml:space="preserve">21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694062 </w:t>
      </w:r>
      <w:r>
        <w:t xml:space="preserve">Organisation Internationale pour les Migrations </w:t>
      </w:r>
      <w:r>
        <w:t xml:space="preserve">OIM </w:t>
      </w:r>
      <w:r>
        <w:t xml:space="preserve">556 </w:t>
      </w:r>
      <w:r>
        <w:t xml:space="preserve">OIM et partenaires </w:t>
      </w:r>
    </w:p>
    <w:p>
      <w:r>
        <w:t xml:space="preserve">691438 </w:t>
      </w:r>
      <w:r>
        <w:t xml:space="preserve">NULL </w:t>
      </w:r>
      <w:r>
        <w:t xml:space="preserve">2022-09-01 00:00:00 </w:t>
      </w:r>
      <w:r>
        <w:t xml:space="preserve">2023-10-20 00:00:00 </w:t>
      </w:r>
      <w:r>
        <w:t xml:space="preserve">2023-08-27 00:00:00 </w:t>
      </w:r>
      <w:r>
        <w:t xml:space="preserve">2 </w:t>
      </w:r>
      <w:r>
        <w:t xml:space="preserve">7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694073 </w:t>
      </w:r>
      <w:r>
        <w:t xml:space="preserve">Organisation Internationale pour les Migrations </w:t>
      </w:r>
      <w:r>
        <w:t xml:space="preserve">OIM </w:t>
      </w:r>
      <w:r>
        <w:t xml:space="preserve">556 </w:t>
      </w:r>
      <w:r>
        <w:t xml:space="preserve">OIM et partenaires </w:t>
      </w:r>
    </w:p>
    <w:p>
      <w:r>
        <w:t xml:space="preserve">691439 </w:t>
      </w:r>
      <w:r>
        <w:t xml:space="preserve">NULL </w:t>
      </w:r>
      <w:r>
        <w:t xml:space="preserve">2022-12-01 00:00:00 </w:t>
      </w:r>
      <w:r>
        <w:t xml:space="preserve">2023-10-20 00:00:00 </w:t>
      </w:r>
      <w:r>
        <w:t xml:space="preserve">2023-08-27 00:00:00 </w:t>
      </w:r>
      <w:r>
        <w:t xml:space="preserve">4 </w:t>
      </w:r>
      <w:r>
        <w:t xml:space="preserve">14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694074 </w:t>
      </w:r>
      <w:r>
        <w:t xml:space="preserve">Organisation Internationale pour les Migrations </w:t>
      </w:r>
      <w:r>
        <w:t xml:space="preserve">OIM </w:t>
      </w:r>
      <w:r>
        <w:t xml:space="preserve">556 </w:t>
      </w:r>
      <w:r>
        <w:t xml:space="preserve">OIM et partenaires </w:t>
      </w:r>
    </w:p>
    <w:p>
      <w:r>
        <w:t xml:space="preserve">691448 </w:t>
      </w:r>
      <w:r>
        <w:t xml:space="preserve">NULL </w:t>
      </w:r>
      <w:r>
        <w:t xml:space="preserve">2022-09-01 00:00:00 </w:t>
      </w:r>
      <w:r>
        <w:t xml:space="preserve">2023-10-20 00:00:00 </w:t>
      </w:r>
      <w:r>
        <w:t xml:space="preserve">2023-08-27 00:00:00 </w:t>
      </w:r>
      <w:r>
        <w:t xml:space="preserve">3 </w:t>
      </w:r>
      <w:r>
        <w:t xml:space="preserve">11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694083 </w:t>
      </w:r>
      <w:r>
        <w:t xml:space="preserve">Organisation Internationale pour les Migrations </w:t>
      </w:r>
      <w:r>
        <w:t xml:space="preserve">OIM </w:t>
      </w:r>
      <w:r>
        <w:t xml:space="preserve">556 </w:t>
      </w:r>
      <w:r>
        <w:t xml:space="preserve">OIM et partenaires </w:t>
      </w:r>
    </w:p>
    <w:p>
      <w:r>
        <w:t xml:space="preserve">691455 </w:t>
      </w:r>
      <w:r>
        <w:t xml:space="preserve">NULL </w:t>
      </w:r>
      <w:r>
        <w:t xml:space="preserve">2022-12-01 00:00:00 </w:t>
      </w:r>
      <w:r>
        <w:t xml:space="preserve">2023-10-20 00:00:00 </w:t>
      </w:r>
      <w:r>
        <w:t xml:space="preserve">2023-08-27 00:00:00 </w:t>
      </w:r>
      <w:r>
        <w:t xml:space="preserve">3 </w:t>
      </w:r>
      <w:r>
        <w:t xml:space="preserve">16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694090 </w:t>
      </w:r>
      <w:r>
        <w:t xml:space="preserve">Organisation Internationale pour les Migrations </w:t>
      </w:r>
      <w:r>
        <w:t xml:space="preserve">OIM </w:t>
      </w:r>
      <w:r>
        <w:t xml:space="preserve">556 </w:t>
      </w:r>
      <w:r>
        <w:t xml:space="preserve">OIM et partenaires </w:t>
      </w:r>
    </w:p>
    <w:p>
      <w:r>
        <w:t xml:space="preserve">691461 </w:t>
      </w:r>
      <w:r>
        <w:t xml:space="preserve">NULL </w:t>
      </w:r>
      <w:r>
        <w:t xml:space="preserve">2022-09-01 00:00:00 </w:t>
      </w:r>
      <w:r>
        <w:t xml:space="preserve">2023-10-20 00:00:00 </w:t>
      </w:r>
      <w:r>
        <w:t xml:space="preserve">2023-08-27 00:00:00 </w:t>
      </w:r>
      <w:r>
        <w:t xml:space="preserve">6 </w:t>
      </w:r>
      <w:r>
        <w:t xml:space="preserve">33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694096 </w:t>
      </w:r>
      <w:r>
        <w:t xml:space="preserve">Organisation Internationale pour les Migrations </w:t>
      </w:r>
      <w:r>
        <w:t xml:space="preserve">OIM </w:t>
      </w:r>
      <w:r>
        <w:t xml:space="preserve">556 </w:t>
      </w:r>
      <w:r>
        <w:t xml:space="preserve">OIM et partenaires </w:t>
      </w:r>
    </w:p>
    <w:p>
      <w:r>
        <w:t xml:space="preserve">691462 </w:t>
      </w:r>
      <w:r>
        <w:t xml:space="preserve">NULL </w:t>
      </w:r>
      <w:r>
        <w:t xml:space="preserve">2022-12-01 00:00:00 </w:t>
      </w:r>
      <w:r>
        <w:t xml:space="preserve">2023-10-20 00:00:00 </w:t>
      </w:r>
      <w:r>
        <w:t xml:space="preserve">2023-08-27 00:00:00 </w:t>
      </w:r>
      <w:r>
        <w:t xml:space="preserve">2 </w:t>
      </w:r>
      <w:r>
        <w:t xml:space="preserve">11 </w:t>
      </w:r>
      <w:r>
        <w:t xml:space="preserve">2 </w:t>
      </w:r>
      <w:r>
        <w:t xml:space="preserve">Retourné </w:t>
      </w:r>
      <w:r>
        <w:t xml:space="preserve">CD6208ZS03 </w:t>
      </w:r>
      <w:r>
        <w:t xml:space="preserve">CD6208ZS03AS18 </w:t>
      </w:r>
      <w:r>
        <w:t xml:space="preserve">Sange CEPAC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694097 </w:t>
      </w:r>
      <w:r>
        <w:t xml:space="preserve">Organisation Internationale pour les Migrations </w:t>
      </w:r>
      <w:r>
        <w:t xml:space="preserve">OIM </w:t>
      </w:r>
      <w:r>
        <w:t xml:space="preserve">556 </w:t>
      </w:r>
      <w:r>
        <w:t xml:space="preserve">OIM et partenaires </w:t>
      </w:r>
    </w:p>
    <w:p>
      <w:r>
        <w:t xml:space="preserve">691495 </w:t>
      </w:r>
      <w:r>
        <w:t xml:space="preserve">NULL </w:t>
      </w:r>
      <w:r>
        <w:t xml:space="preserve">2022-12-01 00:00:00 </w:t>
      </w:r>
      <w:r>
        <w:t xml:space="preserve">2023-10-20 00:00:00 </w:t>
      </w:r>
      <w:r>
        <w:t xml:space="preserve">2023-08-25 00:00:00 </w:t>
      </w:r>
      <w:r>
        <w:t xml:space="preserve">11 </w:t>
      </w:r>
      <w:r>
        <w:t xml:space="preserve">55 </w:t>
      </w:r>
      <w:r>
        <w:t xml:space="preserve">2 </w:t>
      </w:r>
      <w:r>
        <w:t xml:space="preserve">Retourné </w:t>
      </w:r>
      <w:r>
        <w:t xml:space="preserve">CD6208ZS03 </w:t>
      </w:r>
      <w:r>
        <w:t xml:space="preserve">CD6208ZS03AS21 </w:t>
      </w:r>
      <w:r>
        <w:t xml:space="preserve">KIMUKA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CD62080301 </w:t>
      </w:r>
      <w:r>
        <w:t xml:space="preserve">Kabunambo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694130 </w:t>
      </w:r>
      <w:r>
        <w:t xml:space="preserve">Organisation Internationale pour les Migrations </w:t>
      </w:r>
      <w:r>
        <w:t xml:space="preserve">OIM </w:t>
      </w:r>
      <w:r>
        <w:t xml:space="preserve">556 </w:t>
      </w:r>
      <w:r>
        <w:t xml:space="preserve">OIM et partenaires </w:t>
      </w:r>
    </w:p>
    <w:p>
      <w:r>
        <w:t xml:space="preserve">691496 </w:t>
      </w:r>
      <w:r>
        <w:t xml:space="preserve">NULL </w:t>
      </w:r>
      <w:r>
        <w:t xml:space="preserve">2023-09-30 00:00:00 </w:t>
      </w:r>
      <w:r>
        <w:t xml:space="preserve">2023-10-20 00:00:00 </w:t>
      </w:r>
      <w:r>
        <w:t xml:space="preserve">2023-08-25 00:00:00 </w:t>
      </w:r>
      <w:r>
        <w:t xml:space="preserve">1 </w:t>
      </w:r>
      <w:r>
        <w:t xml:space="preserve">5 </w:t>
      </w:r>
      <w:r>
        <w:t xml:space="preserve">2 </w:t>
      </w:r>
      <w:r>
        <w:t xml:space="preserve">Retourné </w:t>
      </w:r>
      <w:r>
        <w:t xml:space="preserve">CD6208ZS03 </w:t>
      </w:r>
      <w:r>
        <w:t xml:space="preserve">CD6208ZS03AS21 </w:t>
      </w:r>
      <w:r>
        <w:t xml:space="preserve">KIMUKA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CD62080301 </w:t>
      </w:r>
      <w:r>
        <w:t xml:space="preserve">Kabunambo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694131 </w:t>
      </w:r>
      <w:r>
        <w:t xml:space="preserve">Organisation Internationale pour les Migrations </w:t>
      </w:r>
      <w:r>
        <w:t xml:space="preserve">OIM </w:t>
      </w:r>
      <w:r>
        <w:t xml:space="preserve">556 </w:t>
      </w:r>
      <w:r>
        <w:t xml:space="preserve">OIM et partenaires </w:t>
      </w:r>
    </w:p>
    <w:p>
      <w:r>
        <w:t xml:space="preserve">691508 </w:t>
      </w:r>
      <w:r>
        <w:t xml:space="preserve">NULL </w:t>
      </w:r>
      <w:r>
        <w:t xml:space="preserve">2022-09-01 00:00:00 </w:t>
      </w:r>
      <w:r>
        <w:t xml:space="preserve">2023-10-20 00:00:00 </w:t>
      </w:r>
      <w:r>
        <w:t xml:space="preserve">2023-09-06 00:00:00 </w:t>
      </w:r>
      <w:r>
        <w:t xml:space="preserve">5 </w:t>
      </w:r>
      <w:r>
        <w:t xml:space="preserve">30 </w:t>
      </w:r>
      <w:r>
        <w:t xml:space="preserve">2 </w:t>
      </w:r>
      <w:r>
        <w:t xml:space="preserve">Retourné </w:t>
      </w:r>
      <w:r>
        <w:t xml:space="preserve">CD6203ZS04 </w:t>
      </w:r>
      <w:r>
        <w:t xml:space="preserve">CD6203ZS04AS10 </w:t>
      </w:r>
      <w:r>
        <w:t xml:space="preserve">BUBILA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694143 </w:t>
      </w:r>
      <w:r>
        <w:t xml:space="preserve">Organisation Internationale pour les Migrations </w:t>
      </w:r>
      <w:r>
        <w:t xml:space="preserve">OIM </w:t>
      </w:r>
      <w:r>
        <w:t xml:space="preserve">556 </w:t>
      </w:r>
      <w:r>
        <w:t xml:space="preserve">OIM et partenaires </w:t>
      </w:r>
    </w:p>
    <w:p>
      <w:r>
        <w:t xml:space="preserve">691513 </w:t>
      </w:r>
      <w:r>
        <w:t xml:space="preserve">NULL </w:t>
      </w:r>
      <w:r>
        <w:t xml:space="preserve">2022-06-01 00:00:00 </w:t>
      </w:r>
      <w:r>
        <w:t xml:space="preserve">2023-10-20 00:00:00 </w:t>
      </w:r>
      <w:r>
        <w:t xml:space="preserve">2023-09-06 00:00:00 </w:t>
      </w:r>
      <w:r>
        <w:t xml:space="preserve">2 </w:t>
      </w:r>
      <w:r>
        <w:t xml:space="preserve">11 </w:t>
      </w:r>
      <w:r>
        <w:t xml:space="preserve">2 </w:t>
      </w:r>
      <w:r>
        <w:t xml:space="preserve">Retourné </w:t>
      </w:r>
      <w:r>
        <w:t xml:space="preserve">CD6203ZS04 </w:t>
      </w:r>
      <w:r>
        <w:t xml:space="preserve">CD6203ZS04AS10 </w:t>
      </w:r>
      <w:r>
        <w:t xml:space="preserve">BUBILA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694148 </w:t>
      </w:r>
      <w:r>
        <w:t xml:space="preserve">Organisation Internationale pour les Migrations </w:t>
      </w:r>
      <w:r>
        <w:t xml:space="preserve">OIM </w:t>
      </w:r>
      <w:r>
        <w:t xml:space="preserve">556 </w:t>
      </w:r>
      <w:r>
        <w:t xml:space="preserve">OIM et partenaires </w:t>
      </w:r>
    </w:p>
    <w:p>
      <w:r>
        <w:t xml:space="preserve">691524 </w:t>
      </w:r>
      <w:r>
        <w:t xml:space="preserve">NULL </w:t>
      </w:r>
      <w:r>
        <w:t xml:space="preserve">2022-06-01 00:00:00 </w:t>
      </w:r>
      <w:r>
        <w:t xml:space="preserve">2023-10-20 00:00:00 </w:t>
      </w:r>
      <w:r>
        <w:t xml:space="preserve">2023-08-31 00:00:00 </w:t>
      </w:r>
      <w:r>
        <w:t xml:space="preserve">8 </w:t>
      </w:r>
      <w:r>
        <w:t xml:space="preserve">42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694159 </w:t>
      </w:r>
      <w:r>
        <w:t xml:space="preserve">Organisation Internationale pour les Migrations </w:t>
      </w:r>
      <w:r>
        <w:t xml:space="preserve">OIM </w:t>
      </w:r>
      <w:r>
        <w:t xml:space="preserve">556 </w:t>
      </w:r>
      <w:r>
        <w:t xml:space="preserve">OIM et partenaires </w:t>
      </w:r>
    </w:p>
    <w:p>
      <w:r>
        <w:t xml:space="preserve">691525 </w:t>
      </w:r>
      <w:r>
        <w:t xml:space="preserve">NULL </w:t>
      </w:r>
      <w:r>
        <w:t xml:space="preserve">2022-09-01 00:00:00 </w:t>
      </w:r>
      <w:r>
        <w:t xml:space="preserve">2023-10-20 00:00:00 </w:t>
      </w:r>
      <w:r>
        <w:t xml:space="preserve">2023-08-31 00:00:00 </w:t>
      </w:r>
      <w:r>
        <w:t xml:space="preserve">22 </w:t>
      </w:r>
      <w:r>
        <w:t xml:space="preserve">118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694160 </w:t>
      </w:r>
      <w:r>
        <w:t xml:space="preserve">Organisation Internationale pour les Migrations </w:t>
      </w:r>
      <w:r>
        <w:t xml:space="preserve">OIM </w:t>
      </w:r>
      <w:r>
        <w:t xml:space="preserve">556 </w:t>
      </w:r>
      <w:r>
        <w:t xml:space="preserve">OIM et partenaires </w:t>
      </w:r>
    </w:p>
    <w:p>
      <w:r>
        <w:t xml:space="preserve">691526 </w:t>
      </w:r>
      <w:r>
        <w:t xml:space="preserve">NULL </w:t>
      </w:r>
      <w:r>
        <w:t xml:space="preserve">2022-12-01 00:00:00 </w:t>
      </w:r>
      <w:r>
        <w:t xml:space="preserve">2023-10-20 00:00:00 </w:t>
      </w:r>
      <w:r>
        <w:t xml:space="preserve">2023-08-31 00:00:00 </w:t>
      </w:r>
      <w:r>
        <w:t xml:space="preserve">60 </w:t>
      </w:r>
      <w:r>
        <w:t xml:space="preserve">321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694161 </w:t>
      </w:r>
      <w:r>
        <w:t xml:space="preserve">Organisation Internationale pour les Migrations </w:t>
      </w:r>
      <w:r>
        <w:t xml:space="preserve">OIM </w:t>
      </w:r>
      <w:r>
        <w:t xml:space="preserve">556 </w:t>
      </w:r>
      <w:r>
        <w:t xml:space="preserve">OIM et partenaires </w:t>
      </w:r>
    </w:p>
    <w:p>
      <w:r>
        <w:t xml:space="preserve">691527 </w:t>
      </w:r>
      <w:r>
        <w:t xml:space="preserve">NULL </w:t>
      </w:r>
      <w:r>
        <w:t xml:space="preserve">2023-03-28 00:00:00 </w:t>
      </w:r>
      <w:r>
        <w:t xml:space="preserve">2023-10-20 00:00:00 </w:t>
      </w:r>
      <w:r>
        <w:t xml:space="preserve">2023-08-31 00:00:00 </w:t>
      </w:r>
      <w:r>
        <w:t xml:space="preserve">20 </w:t>
      </w:r>
      <w:r>
        <w:t xml:space="preserve">117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694162 </w:t>
      </w:r>
      <w:r>
        <w:t xml:space="preserve">Organisation Internationale pour les Migrations </w:t>
      </w:r>
      <w:r>
        <w:t xml:space="preserve">OIM </w:t>
      </w:r>
      <w:r>
        <w:t xml:space="preserve">556 </w:t>
      </w:r>
      <w:r>
        <w:t xml:space="preserve">OIM et partenaires </w:t>
      </w:r>
    </w:p>
    <w:p>
      <w:r>
        <w:t xml:space="preserve">691528 </w:t>
      </w:r>
      <w:r>
        <w:t xml:space="preserve">NULL </w:t>
      </w:r>
      <w:r>
        <w:t xml:space="preserve">2023-05-04 00:00:00 </w:t>
      </w:r>
      <w:r>
        <w:t xml:space="preserve">2023-10-20 00:00:00 </w:t>
      </w:r>
      <w:r>
        <w:t xml:space="preserve">2023-08-31 00:00:00 </w:t>
      </w:r>
      <w:r>
        <w:t xml:space="preserve">40 </w:t>
      </w:r>
      <w:r>
        <w:t xml:space="preserve">234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694163 </w:t>
      </w:r>
      <w:r>
        <w:t xml:space="preserve">Organisation Internationale pour les Migrations </w:t>
      </w:r>
      <w:r>
        <w:t xml:space="preserve">OIM </w:t>
      </w:r>
      <w:r>
        <w:t xml:space="preserve">556 </w:t>
      </w:r>
      <w:r>
        <w:t xml:space="preserve">OIM et partenaires </w:t>
      </w:r>
    </w:p>
    <w:p>
      <w:r>
        <w:t xml:space="preserve">691532 </w:t>
      </w:r>
      <w:r>
        <w:t xml:space="preserve">NULL </w:t>
      </w:r>
      <w:r>
        <w:t xml:space="preserve">2023-03-28 00:00:00 </w:t>
      </w:r>
      <w:r>
        <w:t xml:space="preserve">2023-10-20 00:00:00 </w:t>
      </w:r>
      <w:r>
        <w:t xml:space="preserve">2023-08-22 00:00:00 </w:t>
      </w:r>
      <w:r>
        <w:t xml:space="preserve">20 </w:t>
      </w:r>
      <w:r>
        <w:t xml:space="preserve">90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694167 </w:t>
      </w:r>
      <w:r>
        <w:t xml:space="preserve">Organisation Internationale pour les Migrations </w:t>
      </w:r>
      <w:r>
        <w:t xml:space="preserve">OIM </w:t>
      </w:r>
      <w:r>
        <w:t xml:space="preserve">556 </w:t>
      </w:r>
      <w:r>
        <w:t xml:space="preserve">OIM et partenaires </w:t>
      </w:r>
    </w:p>
    <w:p>
      <w:r>
        <w:t xml:space="preserve">691533 </w:t>
      </w:r>
      <w:r>
        <w:t xml:space="preserve">NULL </w:t>
      </w:r>
      <w:r>
        <w:t xml:space="preserve">2023-05-04 00:00:00 </w:t>
      </w:r>
      <w:r>
        <w:t xml:space="preserve">2023-10-20 00:00:00 </w:t>
      </w:r>
      <w:r>
        <w:t xml:space="preserve">2023-08-22 00:00:00 </w:t>
      </w:r>
      <w:r>
        <w:t xml:space="preserve">20 </w:t>
      </w:r>
      <w:r>
        <w:t xml:space="preserve">90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694168 </w:t>
      </w:r>
      <w:r>
        <w:t xml:space="preserve">Organisation Internationale pour les Migrations </w:t>
      </w:r>
      <w:r>
        <w:t xml:space="preserve">OIM </w:t>
      </w:r>
      <w:r>
        <w:t xml:space="preserve">556 </w:t>
      </w:r>
      <w:r>
        <w:t xml:space="preserve">OIM et partenaires </w:t>
      </w:r>
    </w:p>
    <w:p>
      <w:r>
        <w:t xml:space="preserve">691543 </w:t>
      </w:r>
      <w:r>
        <w:t xml:space="preserve">NULL </w:t>
      </w:r>
      <w:r>
        <w:t xml:space="preserve">2022-06-01 00:00:00 </w:t>
      </w:r>
      <w:r>
        <w:t xml:space="preserve">2023-10-20 00:00:00 </w:t>
      </w:r>
      <w:r>
        <w:t xml:space="preserve">2023-08-22 00:00:00 </w:t>
      </w:r>
      <w:r>
        <w:t xml:space="preserve">34 </w:t>
      </w:r>
      <w:r>
        <w:t xml:space="preserve">129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694178 </w:t>
      </w:r>
      <w:r>
        <w:t xml:space="preserve">Organisation Internationale pour les Migrations </w:t>
      </w:r>
      <w:r>
        <w:t xml:space="preserve">OIM </w:t>
      </w:r>
      <w:r>
        <w:t xml:space="preserve">556 </w:t>
      </w:r>
      <w:r>
        <w:t xml:space="preserve">OIM et partenaires </w:t>
      </w:r>
    </w:p>
    <w:p>
      <w:r>
        <w:t xml:space="preserve">691544 </w:t>
      </w:r>
      <w:r>
        <w:t xml:space="preserve">NULL </w:t>
      </w:r>
      <w:r>
        <w:t xml:space="preserve">2022-12-01 00:00:00 </w:t>
      </w:r>
      <w:r>
        <w:t xml:space="preserve">2023-10-20 00:00:00 </w:t>
      </w:r>
      <w:r>
        <w:t xml:space="preserve">2023-08-22 00:00:00 </w:t>
      </w:r>
      <w:r>
        <w:t xml:space="preserve">65 </w:t>
      </w:r>
      <w:r>
        <w:t xml:space="preserve">247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694179 </w:t>
      </w:r>
      <w:r>
        <w:t xml:space="preserve">Organisation Internationale pour les Migrations </w:t>
      </w:r>
      <w:r>
        <w:t xml:space="preserve">OIM </w:t>
      </w:r>
      <w:r>
        <w:t xml:space="preserve">556 </w:t>
      </w:r>
      <w:r>
        <w:t xml:space="preserve">OIM et partenaires </w:t>
      </w:r>
    </w:p>
    <w:p>
      <w:r>
        <w:t xml:space="preserve">691545 </w:t>
      </w:r>
      <w:r>
        <w:t xml:space="preserve">NULL </w:t>
      </w:r>
      <w:r>
        <w:t xml:space="preserve">2023-03-28 00:00:00 </w:t>
      </w:r>
      <w:r>
        <w:t xml:space="preserve">2023-10-20 00:00:00 </w:t>
      </w:r>
      <w:r>
        <w:t xml:space="preserve">2023-08-22 00:00:00 </w:t>
      </w:r>
      <w:r>
        <w:t xml:space="preserve">71 </w:t>
      </w:r>
      <w:r>
        <w:t xml:space="preserve">358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694180 </w:t>
      </w:r>
      <w:r>
        <w:t xml:space="preserve">Organisation Internationale pour les Migrations </w:t>
      </w:r>
      <w:r>
        <w:t xml:space="preserve">OIM </w:t>
      </w:r>
      <w:r>
        <w:t xml:space="preserve">556 </w:t>
      </w:r>
      <w:r>
        <w:t xml:space="preserve">OIM et partenaires </w:t>
      </w:r>
    </w:p>
    <w:p>
      <w:r>
        <w:t xml:space="preserve">691546 </w:t>
      </w:r>
      <w:r>
        <w:t xml:space="preserve">NULL </w:t>
      </w:r>
      <w:r>
        <w:t xml:space="preserve">2023-05-04 00:00:00 </w:t>
      </w:r>
      <w:r>
        <w:t xml:space="preserve">2023-10-20 00:00:00 </w:t>
      </w:r>
      <w:r>
        <w:t xml:space="preserve">2023-08-22 00:00:00 </w:t>
      </w:r>
      <w:r>
        <w:t xml:space="preserve">70 </w:t>
      </w:r>
      <w:r>
        <w:t xml:space="preserve">352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694181 </w:t>
      </w:r>
      <w:r>
        <w:t xml:space="preserve">Organisation Internationale pour les Migrations </w:t>
      </w:r>
      <w:r>
        <w:t xml:space="preserve">OIM </w:t>
      </w:r>
      <w:r>
        <w:t xml:space="preserve">556 </w:t>
      </w:r>
      <w:r>
        <w:t xml:space="preserve">OIM et partenaires </w:t>
      </w:r>
    </w:p>
    <w:p>
      <w:r>
        <w:t xml:space="preserve">691549 </w:t>
      </w:r>
      <w:r>
        <w:t xml:space="preserve">NULL </w:t>
      </w:r>
      <w:r>
        <w:t xml:space="preserve">2022-06-01 00:00:00 </w:t>
      </w:r>
      <w:r>
        <w:t xml:space="preserve">2023-10-20 00:00:00 </w:t>
      </w:r>
      <w:r>
        <w:t xml:space="preserve">2023-08-22 00:00:00 </w:t>
      </w:r>
      <w:r>
        <w:t xml:space="preserve">80 </w:t>
      </w:r>
      <w:r>
        <w:t xml:space="preserve">400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694184 </w:t>
      </w:r>
      <w:r>
        <w:t xml:space="preserve">Organisation Internationale pour les Migrations </w:t>
      </w:r>
      <w:r>
        <w:t xml:space="preserve">OIM </w:t>
      </w:r>
      <w:r>
        <w:t xml:space="preserve">556 </w:t>
      </w:r>
      <w:r>
        <w:t xml:space="preserve">OIM et partenaires </w:t>
      </w:r>
    </w:p>
    <w:p>
      <w:r>
        <w:t xml:space="preserve">691550 </w:t>
      </w:r>
      <w:r>
        <w:t xml:space="preserve">NULL </w:t>
      </w:r>
      <w:r>
        <w:t xml:space="preserve">2023-03-28 00:00:00 </w:t>
      </w:r>
      <w:r>
        <w:t xml:space="preserve">2023-10-20 00:00:00 </w:t>
      </w:r>
      <w:r>
        <w:t xml:space="preserve">2023-08-22 00:00:00 </w:t>
      </w:r>
      <w:r>
        <w:t xml:space="preserve">100 </w:t>
      </w:r>
      <w:r>
        <w:t xml:space="preserve">487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694185 </w:t>
      </w:r>
      <w:r>
        <w:t xml:space="preserve">Organisation Internationale pour les Migrations </w:t>
      </w:r>
      <w:r>
        <w:t xml:space="preserve">OIM </w:t>
      </w:r>
      <w:r>
        <w:t xml:space="preserve">556 </w:t>
      </w:r>
      <w:r>
        <w:t xml:space="preserve">OIM et partenaires </w:t>
      </w:r>
    </w:p>
    <w:p>
      <w:r>
        <w:t xml:space="preserve">691551 </w:t>
      </w:r>
      <w:r>
        <w:t xml:space="preserve">NULL </w:t>
      </w:r>
      <w:r>
        <w:t xml:space="preserve">2023-05-04 00:00:00 </w:t>
      </w:r>
      <w:r>
        <w:t xml:space="preserve">2023-10-20 00:00:00 </w:t>
      </w:r>
      <w:r>
        <w:t xml:space="preserve">2023-08-22 00:00:00 </w:t>
      </w:r>
      <w:r>
        <w:t xml:space="preserve">15 </w:t>
      </w:r>
      <w:r>
        <w:t xml:space="preserve">73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694186 </w:t>
      </w:r>
      <w:r>
        <w:t xml:space="preserve">Organisation Internationale pour les Migrations </w:t>
      </w:r>
      <w:r>
        <w:t xml:space="preserve">OIM </w:t>
      </w:r>
      <w:r>
        <w:t xml:space="preserve">556 </w:t>
      </w:r>
      <w:r>
        <w:t xml:space="preserve">OIM et partenaires </w:t>
      </w:r>
    </w:p>
    <w:p>
      <w:r>
        <w:t xml:space="preserve">691563 </w:t>
      </w:r>
      <w:r>
        <w:t xml:space="preserve">NULL </w:t>
      </w:r>
      <w:r>
        <w:t xml:space="preserve">2022-09-01 00:00:00 </w:t>
      </w:r>
      <w:r>
        <w:t xml:space="preserve">2023-10-20 00:00:00 </w:t>
      </w:r>
      <w:r>
        <w:t xml:space="preserve">2023-08-22 00:00:00 </w:t>
      </w:r>
      <w:r>
        <w:t xml:space="preserve">12 </w:t>
      </w:r>
      <w:r>
        <w:t xml:space="preserve">98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694198 </w:t>
      </w:r>
      <w:r>
        <w:t xml:space="preserve">Organisation Internationale pour les Migrations </w:t>
      </w:r>
      <w:r>
        <w:t xml:space="preserve">OIM </w:t>
      </w:r>
      <w:r>
        <w:t xml:space="preserve">556 </w:t>
      </w:r>
      <w:r>
        <w:t xml:space="preserve">OIM et partenaires </w:t>
      </w:r>
    </w:p>
    <w:p>
      <w:r>
        <w:t xml:space="preserve">691564 </w:t>
      </w:r>
      <w:r>
        <w:t xml:space="preserve">NULL </w:t>
      </w:r>
      <w:r>
        <w:t xml:space="preserve">2023-05-04 00:00:00 </w:t>
      </w:r>
      <w:r>
        <w:t xml:space="preserve">2023-10-20 00:00:00 </w:t>
      </w:r>
      <w:r>
        <w:t xml:space="preserve">2023-08-22 00:00:00 </w:t>
      </w:r>
      <w:r>
        <w:t xml:space="preserve">35 </w:t>
      </w:r>
      <w:r>
        <w:t xml:space="preserve">210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694199 </w:t>
      </w:r>
      <w:r>
        <w:t xml:space="preserve">Organisation Internationale pour les Migrations </w:t>
      </w:r>
      <w:r>
        <w:t xml:space="preserve">OIM </w:t>
      </w:r>
      <w:r>
        <w:t xml:space="preserve">556 </w:t>
      </w:r>
      <w:r>
        <w:t xml:space="preserve">OIM et partenaires </w:t>
      </w:r>
    </w:p>
    <w:p>
      <w:r>
        <w:t xml:space="preserve">691574 </w:t>
      </w:r>
      <w:r>
        <w:t xml:space="preserve">NULL </w:t>
      </w:r>
      <w:r>
        <w:t xml:space="preserve">2022-06-01 00:00:00 </w:t>
      </w:r>
      <w:r>
        <w:t xml:space="preserve">2023-10-20 00:00:00 </w:t>
      </w:r>
      <w:r>
        <w:t xml:space="preserve">2023-08-22 00:00:00 </w:t>
      </w:r>
      <w:r>
        <w:t xml:space="preserve">21 </w:t>
      </w:r>
      <w:r>
        <w:t xml:space="preserve">61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694209 </w:t>
      </w:r>
      <w:r>
        <w:t xml:space="preserve">Organisation Internationale pour les Migrations </w:t>
      </w:r>
      <w:r>
        <w:t xml:space="preserve">OIM </w:t>
      </w:r>
      <w:r>
        <w:t xml:space="preserve">556 </w:t>
      </w:r>
      <w:r>
        <w:t xml:space="preserve">OIM et partenaires </w:t>
      </w:r>
    </w:p>
    <w:p>
      <w:r>
        <w:t xml:space="preserve">691575 </w:t>
      </w:r>
      <w:r>
        <w:t xml:space="preserve">NULL </w:t>
      </w:r>
      <w:r>
        <w:t xml:space="preserve">2022-12-01 00:00:00 </w:t>
      </w:r>
      <w:r>
        <w:t xml:space="preserve">2023-10-20 00:00:00 </w:t>
      </w:r>
      <w:r>
        <w:t xml:space="preserve">2023-08-22 00:00:00 </w:t>
      </w:r>
      <w:r>
        <w:t xml:space="preserve">20 </w:t>
      </w:r>
      <w:r>
        <w:t xml:space="preserve">59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694210 </w:t>
      </w:r>
      <w:r>
        <w:t xml:space="preserve">Organisation Internationale pour les Migrations </w:t>
      </w:r>
      <w:r>
        <w:t xml:space="preserve">OIM </w:t>
      </w:r>
      <w:r>
        <w:t xml:space="preserve">556 </w:t>
      </w:r>
      <w:r>
        <w:t xml:space="preserve">OIM et partenaires </w:t>
      </w:r>
    </w:p>
    <w:p>
      <w:r>
        <w:t xml:space="preserve">691576 </w:t>
      </w:r>
      <w:r>
        <w:t xml:space="preserve">NULL </w:t>
      </w:r>
      <w:r>
        <w:t xml:space="preserve">2023-05-04 00:00:00 </w:t>
      </w:r>
      <w:r>
        <w:t xml:space="preserve">2023-10-20 00:00:00 </w:t>
      </w:r>
      <w:r>
        <w:t xml:space="preserve">2023-08-22 00:00:00 </w:t>
      </w:r>
      <w:r>
        <w:t xml:space="preserve">15 </w:t>
      </w:r>
      <w:r>
        <w:t xml:space="preserve">90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694211 </w:t>
      </w:r>
      <w:r>
        <w:t xml:space="preserve">Organisation Internationale pour les Migrations </w:t>
      </w:r>
      <w:r>
        <w:t xml:space="preserve">OIM </w:t>
      </w:r>
      <w:r>
        <w:t xml:space="preserve">556 </w:t>
      </w:r>
      <w:r>
        <w:t xml:space="preserve">OIM et partenaires </w:t>
      </w:r>
    </w:p>
    <w:p>
      <w:r>
        <w:t xml:space="preserve">691582 </w:t>
      </w:r>
      <w:r>
        <w:t xml:space="preserve">NULL </w:t>
      </w:r>
      <w:r>
        <w:t xml:space="preserve">2022-09-01 00:00:00 </w:t>
      </w:r>
      <w:r>
        <w:t xml:space="preserve">2023-10-20 00:00:00 </w:t>
      </w:r>
      <w:r>
        <w:t xml:space="preserve">2023-08-22 00:00:00 </w:t>
      </w:r>
      <w:r>
        <w:t xml:space="preserve">100 </w:t>
      </w:r>
      <w:r>
        <w:t xml:space="preserve">500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694217 </w:t>
      </w:r>
      <w:r>
        <w:t xml:space="preserve">Organisation Internationale pour les Migrations </w:t>
      </w:r>
      <w:r>
        <w:t xml:space="preserve">OIM </w:t>
      </w:r>
      <w:r>
        <w:t xml:space="preserve">556 </w:t>
      </w:r>
      <w:r>
        <w:t xml:space="preserve">OIM et partenaires </w:t>
      </w:r>
    </w:p>
    <w:p>
      <w:r>
        <w:t xml:space="preserve">691583 </w:t>
      </w:r>
      <w:r>
        <w:t xml:space="preserve">NULL </w:t>
      </w:r>
      <w:r>
        <w:t xml:space="preserve">2023-05-04 00:00:00 </w:t>
      </w:r>
      <w:r>
        <w:t xml:space="preserve">2023-10-20 00:00:00 </w:t>
      </w:r>
      <w:r>
        <w:t xml:space="preserve">2023-08-22 00:00:00 </w:t>
      </w:r>
      <w:r>
        <w:t xml:space="preserve">120 </w:t>
      </w:r>
      <w:r>
        <w:t xml:space="preserve">480 </w:t>
      </w:r>
      <w:r>
        <w:t xml:space="preserve">2 </w:t>
      </w:r>
      <w:r>
        <w:t xml:space="preserve">Retourné </w:t>
      </w:r>
      <w:r>
        <w:t xml:space="preserve">CD6208ZS01 </w:t>
      </w:r>
      <w:r>
        <w:t xml:space="preserve">CD6208ZS01AS11 </w:t>
      </w:r>
      <w:r>
        <w:t xml:space="preserve">KINYONYI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694218 </w:t>
      </w:r>
      <w:r>
        <w:t xml:space="preserve">Organisation Internationale pour les Migrations </w:t>
      </w:r>
      <w:r>
        <w:t xml:space="preserve">OIM </w:t>
      </w:r>
      <w:r>
        <w:t xml:space="preserve">556 </w:t>
      </w:r>
      <w:r>
        <w:t xml:space="preserve">OIM et partenaires </w:t>
      </w:r>
    </w:p>
    <w:p>
      <w:r>
        <w:t xml:space="preserve">691584 </w:t>
      </w:r>
      <w:r>
        <w:t xml:space="preserve">NULL </w:t>
      </w:r>
      <w:r>
        <w:t xml:space="preserve">2023-03-28 00:00:00 </w:t>
      </w:r>
      <w:r>
        <w:t xml:space="preserve">2023-10-20 00:00:00 </w:t>
      </w:r>
      <w:r>
        <w:t xml:space="preserve">2023-08-28 00:00:00 </w:t>
      </w:r>
      <w:r>
        <w:t xml:space="preserve">12 </w:t>
      </w:r>
      <w:r>
        <w:t xml:space="preserve">51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694219 </w:t>
      </w:r>
      <w:r>
        <w:t xml:space="preserve">Organisation Internationale pour les Migrations </w:t>
      </w:r>
      <w:r>
        <w:t xml:space="preserve">OIM </w:t>
      </w:r>
      <w:r>
        <w:t xml:space="preserve">556 </w:t>
      </w:r>
      <w:r>
        <w:t xml:space="preserve">OIM et partenaires </w:t>
      </w:r>
    </w:p>
    <w:p>
      <w:r>
        <w:t xml:space="preserve">691585 </w:t>
      </w:r>
      <w:r>
        <w:t xml:space="preserve">NULL </w:t>
      </w:r>
      <w:r>
        <w:t xml:space="preserve">2023-05-04 00:00:00 </w:t>
      </w:r>
      <w:r>
        <w:t xml:space="preserve">2023-10-20 00:00:00 </w:t>
      </w:r>
      <w:r>
        <w:t xml:space="preserve">2023-08-28 00:00:00 </w:t>
      </w:r>
      <w:r>
        <w:t xml:space="preserve">6 </w:t>
      </w:r>
      <w:r>
        <w:t xml:space="preserve">26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694220 </w:t>
      </w:r>
      <w:r>
        <w:t xml:space="preserve">Organisation Internationale pour les Migrations </w:t>
      </w:r>
      <w:r>
        <w:t xml:space="preserve">OIM </w:t>
      </w:r>
      <w:r>
        <w:t xml:space="preserve">556 </w:t>
      </w:r>
      <w:r>
        <w:t xml:space="preserve">OIM et partenaires </w:t>
      </w:r>
    </w:p>
    <w:p>
      <w:r>
        <w:t xml:space="preserve">691586 </w:t>
      </w:r>
      <w:r>
        <w:t xml:space="preserve">NULL </w:t>
      </w:r>
      <w:r>
        <w:t xml:space="preserve">2023-09-30 00:00:00 </w:t>
      </w:r>
      <w:r>
        <w:t xml:space="preserve">2023-10-20 00:00:00 </w:t>
      </w:r>
      <w:r>
        <w:t xml:space="preserve">2023-08-28 00:00:00 </w:t>
      </w:r>
      <w:r>
        <w:t xml:space="preserve">10 </w:t>
      </w:r>
      <w:r>
        <w:t xml:space="preserve">43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694221 </w:t>
      </w:r>
      <w:r>
        <w:t xml:space="preserve">Organisation Internationale pour les Migrations </w:t>
      </w:r>
      <w:r>
        <w:t xml:space="preserve">OIM </w:t>
      </w:r>
      <w:r>
        <w:t xml:space="preserve">556 </w:t>
      </w:r>
      <w:r>
        <w:t xml:space="preserve">OIM et partenaires </w:t>
      </w:r>
    </w:p>
    <w:p>
      <w:r>
        <w:t xml:space="preserve">691587 </w:t>
      </w:r>
      <w:r>
        <w:t xml:space="preserve">NULL </w:t>
      </w:r>
      <w:r>
        <w:t xml:space="preserve">2023-03-28 00:00:00 </w:t>
      </w:r>
      <w:r>
        <w:t xml:space="preserve">2023-10-20 00:00:00 </w:t>
      </w:r>
      <w:r>
        <w:t xml:space="preserve">2023-08-28 00:00:00 </w:t>
      </w:r>
      <w:r>
        <w:t xml:space="preserve">25 </w:t>
      </w:r>
      <w:r>
        <w:t xml:space="preserve">209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694222 </w:t>
      </w:r>
      <w:r>
        <w:t xml:space="preserve">Organisation Internationale pour les Migrations </w:t>
      </w:r>
      <w:r>
        <w:t xml:space="preserve">OIM </w:t>
      </w:r>
      <w:r>
        <w:t xml:space="preserve">556 </w:t>
      </w:r>
      <w:r>
        <w:t xml:space="preserve">OIM et partenaires </w:t>
      </w:r>
    </w:p>
    <w:p>
      <w:r>
        <w:t xml:space="preserve">691588 </w:t>
      </w:r>
      <w:r>
        <w:t xml:space="preserve">NULL </w:t>
      </w:r>
      <w:r>
        <w:t xml:space="preserve">2023-05-04 00:00:00 </w:t>
      </w:r>
      <w:r>
        <w:t xml:space="preserve">2023-10-20 00:00:00 </w:t>
      </w:r>
      <w:r>
        <w:t xml:space="preserve">2023-08-28 00:00:00 </w:t>
      </w:r>
      <w:r>
        <w:t xml:space="preserve">10 </w:t>
      </w:r>
      <w:r>
        <w:t xml:space="preserve">83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694223 </w:t>
      </w:r>
      <w:r>
        <w:t xml:space="preserve">Organisation Internationale pour les Migrations </w:t>
      </w:r>
      <w:r>
        <w:t xml:space="preserve">OIM </w:t>
      </w:r>
      <w:r>
        <w:t xml:space="preserve">556 </w:t>
      </w:r>
      <w:r>
        <w:t xml:space="preserve">OIM et partenaires </w:t>
      </w:r>
    </w:p>
    <w:p>
      <w:r>
        <w:t xml:space="preserve">691589 </w:t>
      </w:r>
      <w:r>
        <w:t xml:space="preserve">NULL </w:t>
      </w:r>
      <w:r>
        <w:t xml:space="preserve">2023-09-30 00:00:00 </w:t>
      </w:r>
      <w:r>
        <w:t xml:space="preserve">2023-10-20 00:00:00 </w:t>
      </w:r>
      <w:r>
        <w:t xml:space="preserve">2023-08-28 00:00:00 </w:t>
      </w:r>
      <w:r>
        <w:t xml:space="preserve">25 </w:t>
      </w:r>
      <w:r>
        <w:t xml:space="preserve">208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694224 </w:t>
      </w:r>
      <w:r>
        <w:t xml:space="preserve">Organisation Internationale pour les Migrations </w:t>
      </w:r>
      <w:r>
        <w:t xml:space="preserve">OIM </w:t>
      </w:r>
      <w:r>
        <w:t xml:space="preserve">556 </w:t>
      </w:r>
      <w:r>
        <w:t xml:space="preserve">OIM et partenaires </w:t>
      </w:r>
    </w:p>
    <w:p>
      <w:r>
        <w:t xml:space="preserve">691590 </w:t>
      </w:r>
      <w:r>
        <w:t xml:space="preserve">NULL </w:t>
      </w:r>
      <w:r>
        <w:t xml:space="preserve">2023-03-28 00:00:00 </w:t>
      </w:r>
      <w:r>
        <w:t xml:space="preserve">2023-10-20 00:00:00 </w:t>
      </w:r>
      <w:r>
        <w:t xml:space="preserve">2023-08-28 00:00:00 </w:t>
      </w:r>
      <w:r>
        <w:t xml:space="preserve">17 </w:t>
      </w:r>
      <w:r>
        <w:t xml:space="preserve">83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694225 </w:t>
      </w:r>
      <w:r>
        <w:t xml:space="preserve">Organisation Internationale pour les Migrations </w:t>
      </w:r>
      <w:r>
        <w:t xml:space="preserve">OIM </w:t>
      </w:r>
      <w:r>
        <w:t xml:space="preserve">556 </w:t>
      </w:r>
      <w:r>
        <w:t xml:space="preserve">OIM et partenaires </w:t>
      </w:r>
    </w:p>
    <w:p>
      <w:r>
        <w:t xml:space="preserve">691591 </w:t>
      </w:r>
      <w:r>
        <w:t xml:space="preserve">NULL </w:t>
      </w:r>
      <w:r>
        <w:t xml:space="preserve">2023-05-04 00:00:00 </w:t>
      </w:r>
      <w:r>
        <w:t xml:space="preserve">2023-10-20 00:00:00 </w:t>
      </w:r>
      <w:r>
        <w:t xml:space="preserve">2023-08-28 00:00:00 </w:t>
      </w:r>
      <w:r>
        <w:t xml:space="preserve">20 </w:t>
      </w:r>
      <w:r>
        <w:t xml:space="preserve">98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694226 </w:t>
      </w:r>
      <w:r>
        <w:t xml:space="preserve">Organisation Internationale pour les Migrations </w:t>
      </w:r>
      <w:r>
        <w:t xml:space="preserve">OIM </w:t>
      </w:r>
      <w:r>
        <w:t xml:space="preserve">556 </w:t>
      </w:r>
      <w:r>
        <w:t xml:space="preserve">OIM et partenaires </w:t>
      </w:r>
    </w:p>
    <w:p>
      <w:r>
        <w:t xml:space="preserve">691592 </w:t>
      </w:r>
      <w:r>
        <w:t xml:space="preserve">NULL </w:t>
      </w:r>
      <w:r>
        <w:t xml:space="preserve">2023-09-30 00:00:00 </w:t>
      </w:r>
      <w:r>
        <w:t xml:space="preserve">2023-10-20 00:00:00 </w:t>
      </w:r>
      <w:r>
        <w:t xml:space="preserve">2023-08-28 00:00:00 </w:t>
      </w:r>
      <w:r>
        <w:t xml:space="preserve">10 </w:t>
      </w:r>
      <w:r>
        <w:t xml:space="preserve">49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694227 </w:t>
      </w:r>
      <w:r>
        <w:t xml:space="preserve">Organisation Internationale pour les Migrations </w:t>
      </w:r>
      <w:r>
        <w:t xml:space="preserve">OIM </w:t>
      </w:r>
      <w:r>
        <w:t xml:space="preserve">556 </w:t>
      </w:r>
      <w:r>
        <w:t xml:space="preserve">OIM et partenaires </w:t>
      </w:r>
    </w:p>
    <w:p>
      <w:r>
        <w:t xml:space="preserve">691593 </w:t>
      </w:r>
      <w:r>
        <w:t xml:space="preserve">NULL </w:t>
      </w:r>
      <w:r>
        <w:t xml:space="preserve">2023-03-28 00:00:00 </w:t>
      </w:r>
      <w:r>
        <w:t xml:space="preserve">2023-10-20 00:00:00 </w:t>
      </w:r>
      <w:r>
        <w:t xml:space="preserve">2023-08-28 00:00:00 </w:t>
      </w:r>
      <w:r>
        <w:t xml:space="preserve">25 </w:t>
      </w:r>
      <w:r>
        <w:t xml:space="preserve">178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694228 </w:t>
      </w:r>
      <w:r>
        <w:t xml:space="preserve">Organisation Internationale pour les Migrations </w:t>
      </w:r>
      <w:r>
        <w:t xml:space="preserve">OIM </w:t>
      </w:r>
      <w:r>
        <w:t xml:space="preserve">556 </w:t>
      </w:r>
      <w:r>
        <w:t xml:space="preserve">OIM et partenaires </w:t>
      </w:r>
    </w:p>
    <w:p>
      <w:r>
        <w:t xml:space="preserve">691594 </w:t>
      </w:r>
      <w:r>
        <w:t xml:space="preserve">NULL </w:t>
      </w:r>
      <w:r>
        <w:t xml:space="preserve">2023-05-04 00:00:00 </w:t>
      </w:r>
      <w:r>
        <w:t xml:space="preserve">2023-10-20 00:00:00 </w:t>
      </w:r>
      <w:r>
        <w:t xml:space="preserve">2023-08-28 00:00:00 </w:t>
      </w:r>
      <w:r>
        <w:t xml:space="preserve">12 </w:t>
      </w:r>
      <w:r>
        <w:t xml:space="preserve">86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694229 </w:t>
      </w:r>
      <w:r>
        <w:t xml:space="preserve">Organisation Internationale pour les Migrations </w:t>
      </w:r>
      <w:r>
        <w:t xml:space="preserve">OIM </w:t>
      </w:r>
      <w:r>
        <w:t xml:space="preserve">556 </w:t>
      </w:r>
      <w:r>
        <w:t xml:space="preserve">OIM et partenaires </w:t>
      </w:r>
    </w:p>
    <w:p>
      <w:r>
        <w:t xml:space="preserve">691595 </w:t>
      </w:r>
      <w:r>
        <w:t xml:space="preserve">NULL </w:t>
      </w:r>
      <w:r>
        <w:t xml:space="preserve">2023-09-30 00:00:00 </w:t>
      </w:r>
      <w:r>
        <w:t xml:space="preserve">2023-10-20 00:00:00 </w:t>
      </w:r>
      <w:r>
        <w:t xml:space="preserve">2023-08-28 00:00:00 </w:t>
      </w:r>
      <w:r>
        <w:t xml:space="preserve">12 </w:t>
      </w:r>
      <w:r>
        <w:t xml:space="preserve">86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694230 </w:t>
      </w:r>
      <w:r>
        <w:t xml:space="preserve">Organisation Internationale pour les Migrations </w:t>
      </w:r>
      <w:r>
        <w:t xml:space="preserve">OIM </w:t>
      </w:r>
      <w:r>
        <w:t xml:space="preserve">556 </w:t>
      </w:r>
      <w:r>
        <w:t xml:space="preserve">OIM et partenaires </w:t>
      </w:r>
    </w:p>
    <w:p>
      <w:r>
        <w:t xml:space="preserve">691596 </w:t>
      </w:r>
      <w:r>
        <w:t xml:space="preserve">NULL </w:t>
      </w:r>
      <w:r>
        <w:t xml:space="preserve">2023-03-28 00:00:00 </w:t>
      </w:r>
      <w:r>
        <w:t xml:space="preserve">2023-10-20 00:00:00 </w:t>
      </w:r>
      <w:r>
        <w:t xml:space="preserve">2023-08-28 00:00:00 </w:t>
      </w:r>
      <w:r>
        <w:t xml:space="preserve">50 </w:t>
      </w:r>
      <w:r>
        <w:t xml:space="preserve">250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694231 </w:t>
      </w:r>
      <w:r>
        <w:t xml:space="preserve">Organisation Internationale pour les Migrations </w:t>
      </w:r>
      <w:r>
        <w:t xml:space="preserve">OIM </w:t>
      </w:r>
      <w:r>
        <w:t xml:space="preserve">556 </w:t>
      </w:r>
      <w:r>
        <w:t xml:space="preserve">OIM et partenaires </w:t>
      </w:r>
    </w:p>
    <w:p>
      <w:r>
        <w:t xml:space="preserve">691597 </w:t>
      </w:r>
      <w:r>
        <w:t xml:space="preserve">NULL </w:t>
      </w:r>
      <w:r>
        <w:t xml:space="preserve">2023-05-04 00:00:00 </w:t>
      </w:r>
      <w:r>
        <w:t xml:space="preserve">2023-10-20 00:00:00 </w:t>
      </w:r>
      <w:r>
        <w:t xml:space="preserve">2023-08-28 00:00:00 </w:t>
      </w:r>
      <w:r>
        <w:t xml:space="preserve">50 </w:t>
      </w:r>
      <w:r>
        <w:t xml:space="preserve">250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694232 </w:t>
      </w:r>
      <w:r>
        <w:t xml:space="preserve">Organisation Internationale pour les Migrations </w:t>
      </w:r>
      <w:r>
        <w:t xml:space="preserve">OIM </w:t>
      </w:r>
      <w:r>
        <w:t xml:space="preserve">556 </w:t>
      </w:r>
      <w:r>
        <w:t xml:space="preserve">OIM et partenaires </w:t>
      </w:r>
    </w:p>
    <w:p>
      <w:r>
        <w:t xml:space="preserve">691598 </w:t>
      </w:r>
      <w:r>
        <w:t xml:space="preserve">NULL </w:t>
      </w:r>
      <w:r>
        <w:t xml:space="preserve">2023-09-30 00:00:00 </w:t>
      </w:r>
      <w:r>
        <w:t xml:space="preserve">2023-10-20 00:00:00 </w:t>
      </w:r>
      <w:r>
        <w:t xml:space="preserve">2023-08-28 00:00:00 </w:t>
      </w:r>
      <w:r>
        <w:t xml:space="preserve">40 </w:t>
      </w:r>
      <w:r>
        <w:t xml:space="preserve">200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694233 </w:t>
      </w:r>
      <w:r>
        <w:t xml:space="preserve">Organisation Internationale pour les Migrations </w:t>
      </w:r>
      <w:r>
        <w:t xml:space="preserve">OIM </w:t>
      </w:r>
      <w:r>
        <w:t xml:space="preserve">556 </w:t>
      </w:r>
      <w:r>
        <w:t xml:space="preserve">OIM et partenaires </w:t>
      </w:r>
    </w:p>
    <w:p>
      <w:r>
        <w:t xml:space="preserve">691599 </w:t>
      </w:r>
      <w:r>
        <w:t xml:space="preserve">NULL </w:t>
      </w:r>
      <w:r>
        <w:t xml:space="preserve">2023-03-28 00:00:00 </w:t>
      </w:r>
      <w:r>
        <w:t xml:space="preserve">2023-10-20 00:00:00 </w:t>
      </w:r>
      <w:r>
        <w:t xml:space="preserve">2023-08-28 00:00:00 </w:t>
      </w:r>
      <w:r>
        <w:t xml:space="preserve">10 </w:t>
      </w:r>
      <w:r>
        <w:t xml:space="preserve">47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694234 </w:t>
      </w:r>
      <w:r>
        <w:t xml:space="preserve">Organisation Internationale pour les Migrations </w:t>
      </w:r>
      <w:r>
        <w:t xml:space="preserve">OIM </w:t>
      </w:r>
      <w:r>
        <w:t xml:space="preserve">556 </w:t>
      </w:r>
      <w:r>
        <w:t xml:space="preserve">OIM et partenaires </w:t>
      </w:r>
    </w:p>
    <w:p>
      <w:r>
        <w:t xml:space="preserve">691600 </w:t>
      </w:r>
      <w:r>
        <w:t xml:space="preserve">NULL </w:t>
      </w:r>
      <w:r>
        <w:t xml:space="preserve">2023-05-04 00:00:00 </w:t>
      </w:r>
      <w:r>
        <w:t xml:space="preserve">2023-10-20 00:00:00 </w:t>
      </w:r>
      <w:r>
        <w:t xml:space="preserve">2023-08-28 00:00:00 </w:t>
      </w:r>
      <w:r>
        <w:t xml:space="preserve">13 </w:t>
      </w:r>
      <w:r>
        <w:t xml:space="preserve">61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694235 </w:t>
      </w:r>
      <w:r>
        <w:t xml:space="preserve">Organisation Internationale pour les Migrations </w:t>
      </w:r>
      <w:r>
        <w:t xml:space="preserve">OIM </w:t>
      </w:r>
      <w:r>
        <w:t xml:space="preserve">556 </w:t>
      </w:r>
      <w:r>
        <w:t xml:space="preserve">OIM et partenaires </w:t>
      </w:r>
    </w:p>
    <w:p>
      <w:r>
        <w:t xml:space="preserve">691601 </w:t>
      </w:r>
      <w:r>
        <w:t xml:space="preserve">NULL </w:t>
      </w:r>
      <w:r>
        <w:t xml:space="preserve">2023-09-30 00:00:00 </w:t>
      </w:r>
      <w:r>
        <w:t xml:space="preserve">2023-10-20 00:00:00 </w:t>
      </w:r>
      <w:r>
        <w:t xml:space="preserve">2023-08-28 00:00:00 </w:t>
      </w:r>
      <w:r>
        <w:t xml:space="preserve">9 </w:t>
      </w:r>
      <w:r>
        <w:t xml:space="preserve">42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694236 </w:t>
      </w:r>
      <w:r>
        <w:t xml:space="preserve">Organisation Internationale pour les Migrations </w:t>
      </w:r>
      <w:r>
        <w:t xml:space="preserve">OIM </w:t>
      </w:r>
      <w:r>
        <w:t xml:space="preserve">556 </w:t>
      </w:r>
      <w:r>
        <w:t xml:space="preserve">OIM et partenaires </w:t>
      </w:r>
    </w:p>
    <w:p>
      <w:r>
        <w:t xml:space="preserve">691602 </w:t>
      </w:r>
      <w:r>
        <w:t xml:space="preserve">NULL </w:t>
      </w:r>
      <w:r>
        <w:t xml:space="preserve">2023-03-28 00:00:00 </w:t>
      </w:r>
      <w:r>
        <w:t xml:space="preserve">2023-10-20 00:00:00 </w:t>
      </w:r>
      <w:r>
        <w:t xml:space="preserve">2023-08-28 00:00:00 </w:t>
      </w:r>
      <w:r>
        <w:t xml:space="preserve">9 </w:t>
      </w:r>
      <w:r>
        <w:t xml:space="preserve">36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694237 </w:t>
      </w:r>
      <w:r>
        <w:t xml:space="preserve">Organisation Internationale pour les Migrations </w:t>
      </w:r>
      <w:r>
        <w:t xml:space="preserve">OIM </w:t>
      </w:r>
      <w:r>
        <w:t xml:space="preserve">556 </w:t>
      </w:r>
      <w:r>
        <w:t xml:space="preserve">OIM et partenaires </w:t>
      </w:r>
    </w:p>
    <w:p>
      <w:r>
        <w:t xml:space="preserve">691603 </w:t>
      </w:r>
      <w:r>
        <w:t xml:space="preserve">NULL </w:t>
      </w:r>
      <w:r>
        <w:t xml:space="preserve">2023-05-04 00:00:00 </w:t>
      </w:r>
      <w:r>
        <w:t xml:space="preserve">2023-10-20 00:00:00 </w:t>
      </w:r>
      <w:r>
        <w:t xml:space="preserve">2023-08-28 00:00:00 </w:t>
      </w:r>
      <w:r>
        <w:t xml:space="preserve">15 </w:t>
      </w:r>
      <w:r>
        <w:t xml:space="preserve">59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694238 </w:t>
      </w:r>
      <w:r>
        <w:t xml:space="preserve">Organisation Internationale pour les Migrations </w:t>
      </w:r>
      <w:r>
        <w:t xml:space="preserve">OIM </w:t>
      </w:r>
      <w:r>
        <w:t xml:space="preserve">556 </w:t>
      </w:r>
      <w:r>
        <w:t xml:space="preserve">OIM et partenaires </w:t>
      </w:r>
    </w:p>
    <w:p>
      <w:r>
        <w:t xml:space="preserve">691604 </w:t>
      </w:r>
      <w:r>
        <w:t xml:space="preserve">NULL </w:t>
      </w:r>
      <w:r>
        <w:t xml:space="preserve">2023-09-30 00:00:00 </w:t>
      </w:r>
      <w:r>
        <w:t xml:space="preserve">2023-10-20 00:00:00 </w:t>
      </w:r>
      <w:r>
        <w:t xml:space="preserve">2023-08-28 00:00:00 </w:t>
      </w:r>
      <w:r>
        <w:t xml:space="preserve">5 </w:t>
      </w:r>
      <w:r>
        <w:t xml:space="preserve">20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694239 </w:t>
      </w:r>
      <w:r>
        <w:t xml:space="preserve">Organisation Internationale pour les Migrations </w:t>
      </w:r>
      <w:r>
        <w:t xml:space="preserve">OIM </w:t>
      </w:r>
      <w:r>
        <w:t xml:space="preserve">556 </w:t>
      </w:r>
      <w:r>
        <w:t xml:space="preserve">OIM et partenaires </w:t>
      </w:r>
    </w:p>
    <w:p>
      <w:r>
        <w:t xml:space="preserve">691605 </w:t>
      </w:r>
      <w:r>
        <w:t xml:space="preserve">NULL </w:t>
      </w:r>
      <w:r>
        <w:t xml:space="preserve">2023-03-28 00:00:00 </w:t>
      </w:r>
      <w:r>
        <w:t xml:space="preserve">2023-10-20 00:00:00 </w:t>
      </w:r>
      <w:r>
        <w:t xml:space="preserve">2023-08-28 00:00:00 </w:t>
      </w:r>
      <w:r>
        <w:t xml:space="preserve">20 </w:t>
      </w:r>
      <w:r>
        <w:t xml:space="preserve">82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694240 </w:t>
      </w:r>
      <w:r>
        <w:t xml:space="preserve">Organisation Internationale pour les Migrations </w:t>
      </w:r>
      <w:r>
        <w:t xml:space="preserve">OIM </w:t>
      </w:r>
      <w:r>
        <w:t xml:space="preserve">556 </w:t>
      </w:r>
      <w:r>
        <w:t xml:space="preserve">OIM et partenaires </w:t>
      </w:r>
    </w:p>
    <w:p>
      <w:r>
        <w:t xml:space="preserve">691606 </w:t>
      </w:r>
      <w:r>
        <w:t xml:space="preserve">NULL </w:t>
      </w:r>
      <w:r>
        <w:t xml:space="preserve">2023-05-04 00:00:00 </w:t>
      </w:r>
      <w:r>
        <w:t xml:space="preserve">2023-10-20 00:00:00 </w:t>
      </w:r>
      <w:r>
        <w:t xml:space="preserve">2023-08-28 00:00:00 </w:t>
      </w:r>
      <w:r>
        <w:t xml:space="preserve">18 </w:t>
      </w:r>
      <w:r>
        <w:t xml:space="preserve">73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694241 </w:t>
      </w:r>
      <w:r>
        <w:t xml:space="preserve">Organisation Internationale pour les Migrations </w:t>
      </w:r>
      <w:r>
        <w:t xml:space="preserve">OIM </w:t>
      </w:r>
      <w:r>
        <w:t xml:space="preserve">556 </w:t>
      </w:r>
      <w:r>
        <w:t xml:space="preserve">OIM et partenaires </w:t>
      </w:r>
    </w:p>
    <w:p>
      <w:r>
        <w:t xml:space="preserve">691607 </w:t>
      </w:r>
      <w:r>
        <w:t xml:space="preserve">NULL </w:t>
      </w:r>
      <w:r>
        <w:t xml:space="preserve">2023-09-30 00:00:00 </w:t>
      </w:r>
      <w:r>
        <w:t xml:space="preserve">2023-10-20 00:00:00 </w:t>
      </w:r>
      <w:r>
        <w:t xml:space="preserve">2023-08-28 00:00:00 </w:t>
      </w:r>
      <w:r>
        <w:t xml:space="preserve">11 </w:t>
      </w:r>
      <w:r>
        <w:t xml:space="preserve">45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694242 </w:t>
      </w:r>
      <w:r>
        <w:t xml:space="preserve">Organisation Internationale pour les Migrations </w:t>
      </w:r>
      <w:r>
        <w:t xml:space="preserve">OIM </w:t>
      </w:r>
      <w:r>
        <w:t xml:space="preserve">556 </w:t>
      </w:r>
      <w:r>
        <w:t xml:space="preserve">OIM et partenaires </w:t>
      </w:r>
    </w:p>
    <w:p>
      <w:r>
        <w:t xml:space="preserve">691608 </w:t>
      </w:r>
      <w:r>
        <w:t xml:space="preserve">NULL </w:t>
      </w:r>
      <w:r>
        <w:t xml:space="preserve">2023-03-28 00:00:00 </w:t>
      </w:r>
      <w:r>
        <w:t xml:space="preserve">2023-10-20 00:00:00 </w:t>
      </w:r>
      <w:r>
        <w:t xml:space="preserve">2023-08-28 00:00:00 </w:t>
      </w:r>
      <w:r>
        <w:t xml:space="preserve">18 </w:t>
      </w:r>
      <w:r>
        <w:t xml:space="preserve">73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694243 </w:t>
      </w:r>
      <w:r>
        <w:t xml:space="preserve">Organisation Internationale pour les Migrations </w:t>
      </w:r>
      <w:r>
        <w:t xml:space="preserve">OIM </w:t>
      </w:r>
      <w:r>
        <w:t xml:space="preserve">556 </w:t>
      </w:r>
      <w:r>
        <w:t xml:space="preserve">OIM et partenaires </w:t>
      </w:r>
    </w:p>
    <w:p>
      <w:r>
        <w:t xml:space="preserve">691609 </w:t>
      </w:r>
      <w:r>
        <w:t xml:space="preserve">NULL </w:t>
      </w:r>
      <w:r>
        <w:t xml:space="preserve">2023-05-04 00:00:00 </w:t>
      </w:r>
      <w:r>
        <w:t xml:space="preserve">2023-10-20 00:00:00 </w:t>
      </w:r>
      <w:r>
        <w:t xml:space="preserve">2023-08-28 00:00:00 </w:t>
      </w:r>
      <w:r>
        <w:t xml:space="preserve">12 </w:t>
      </w:r>
      <w:r>
        <w:t xml:space="preserve">48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694244 </w:t>
      </w:r>
      <w:r>
        <w:t xml:space="preserve">Organisation Internationale pour les Migrations </w:t>
      </w:r>
      <w:r>
        <w:t xml:space="preserve">OIM </w:t>
      </w:r>
      <w:r>
        <w:t xml:space="preserve">556 </w:t>
      </w:r>
      <w:r>
        <w:t xml:space="preserve">OIM et partenaires </w:t>
      </w:r>
    </w:p>
    <w:p>
      <w:r>
        <w:t xml:space="preserve">691610 </w:t>
      </w:r>
      <w:r>
        <w:t xml:space="preserve">NULL </w:t>
      </w:r>
      <w:r>
        <w:t xml:space="preserve">2023-09-30 00:00:00 </w:t>
      </w:r>
      <w:r>
        <w:t xml:space="preserve">2023-10-20 00:00:00 </w:t>
      </w:r>
      <w:r>
        <w:t xml:space="preserve">2023-08-28 00:00:00 </w:t>
      </w:r>
      <w:r>
        <w:t xml:space="preserve">6 </w:t>
      </w:r>
      <w:r>
        <w:t xml:space="preserve">24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694245 </w:t>
      </w:r>
      <w:r>
        <w:t xml:space="preserve">Organisation Internationale pour les Migrations </w:t>
      </w:r>
      <w:r>
        <w:t xml:space="preserve">OIM </w:t>
      </w:r>
      <w:r>
        <w:t xml:space="preserve">556 </w:t>
      </w:r>
      <w:r>
        <w:t xml:space="preserve">OIM et partenaires </w:t>
      </w:r>
    </w:p>
    <w:p>
      <w:r>
        <w:t xml:space="preserve">691611 </w:t>
      </w:r>
      <w:r>
        <w:t xml:space="preserve">NULL </w:t>
      </w:r>
      <w:r>
        <w:t xml:space="preserve">2023-03-28 00:00:00 </w:t>
      </w:r>
      <w:r>
        <w:t xml:space="preserve">2023-10-20 00:00:00 </w:t>
      </w:r>
      <w:r>
        <w:t xml:space="preserve">2023-08-28 00:00:00 </w:t>
      </w:r>
      <w:r>
        <w:t xml:space="preserve">25 </w:t>
      </w:r>
      <w:r>
        <w:t xml:space="preserve">162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694246 </w:t>
      </w:r>
      <w:r>
        <w:t xml:space="preserve">Organisation Internationale pour les Migrations </w:t>
      </w:r>
      <w:r>
        <w:t xml:space="preserve">OIM </w:t>
      </w:r>
      <w:r>
        <w:t xml:space="preserve">556 </w:t>
      </w:r>
      <w:r>
        <w:t xml:space="preserve">OIM et partenaires </w:t>
      </w:r>
    </w:p>
    <w:p>
      <w:r>
        <w:t xml:space="preserve">691612 </w:t>
      </w:r>
      <w:r>
        <w:t xml:space="preserve">NULL </w:t>
      </w:r>
      <w:r>
        <w:t xml:space="preserve">2023-05-04 00:00:00 </w:t>
      </w:r>
      <w:r>
        <w:t xml:space="preserve">2023-10-20 00:00:00 </w:t>
      </w:r>
      <w:r>
        <w:t xml:space="preserve">2023-08-28 00:00:00 </w:t>
      </w:r>
      <w:r>
        <w:t xml:space="preserve">10 </w:t>
      </w:r>
      <w:r>
        <w:t xml:space="preserve">65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694247 </w:t>
      </w:r>
      <w:r>
        <w:t xml:space="preserve">Organisation Internationale pour les Migrations </w:t>
      </w:r>
      <w:r>
        <w:t xml:space="preserve">OIM </w:t>
      </w:r>
      <w:r>
        <w:t xml:space="preserve">556 </w:t>
      </w:r>
      <w:r>
        <w:t xml:space="preserve">OIM et partenaires </w:t>
      </w:r>
    </w:p>
    <w:p>
      <w:r>
        <w:t xml:space="preserve">691613 </w:t>
      </w:r>
      <w:r>
        <w:t xml:space="preserve">NULL </w:t>
      </w:r>
      <w:r>
        <w:t xml:space="preserve">2023-09-30 00:00:00 </w:t>
      </w:r>
      <w:r>
        <w:t xml:space="preserve">2023-10-20 00:00:00 </w:t>
      </w:r>
      <w:r>
        <w:t xml:space="preserve">2023-08-28 00:00:00 </w:t>
      </w:r>
      <w:r>
        <w:t xml:space="preserve">5 </w:t>
      </w:r>
      <w:r>
        <w:t xml:space="preserve">33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694248 </w:t>
      </w:r>
      <w:r>
        <w:t xml:space="preserve">Organisation Internationale pour les Migrations </w:t>
      </w:r>
      <w:r>
        <w:t xml:space="preserve">OIM </w:t>
      </w:r>
      <w:r>
        <w:t xml:space="preserve">556 </w:t>
      </w:r>
      <w:r>
        <w:t xml:space="preserve">OIM et partenaires </w:t>
      </w:r>
    </w:p>
    <w:p>
      <w:r>
        <w:t xml:space="preserve">691614 </w:t>
      </w:r>
      <w:r>
        <w:t xml:space="preserve">NULL </w:t>
      </w:r>
      <w:r>
        <w:t xml:space="preserve">2023-03-28 00:00:00 </w:t>
      </w:r>
      <w:r>
        <w:t xml:space="preserve">2023-10-20 00:00:00 </w:t>
      </w:r>
      <w:r>
        <w:t xml:space="preserve">2023-08-28 00:00:00 </w:t>
      </w:r>
      <w:r>
        <w:t xml:space="preserve">20 </w:t>
      </w:r>
      <w:r>
        <w:t xml:space="preserve">120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694249 </w:t>
      </w:r>
      <w:r>
        <w:t xml:space="preserve">Organisation Internationale pour les Migrations </w:t>
      </w:r>
      <w:r>
        <w:t xml:space="preserve">OIM </w:t>
      </w:r>
      <w:r>
        <w:t xml:space="preserve">556 </w:t>
      </w:r>
      <w:r>
        <w:t xml:space="preserve">OIM et partenaires </w:t>
      </w:r>
    </w:p>
    <w:p>
      <w:r>
        <w:t xml:space="preserve">691615 </w:t>
      </w:r>
      <w:r>
        <w:t xml:space="preserve">NULL </w:t>
      </w:r>
      <w:r>
        <w:t xml:space="preserve">2023-05-04 00:00:00 </w:t>
      </w:r>
      <w:r>
        <w:t xml:space="preserve">2023-10-20 00:00:00 </w:t>
      </w:r>
      <w:r>
        <w:t xml:space="preserve">2023-08-28 00:00:00 </w:t>
      </w:r>
      <w:r>
        <w:t xml:space="preserve">15 </w:t>
      </w:r>
      <w:r>
        <w:t xml:space="preserve">90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694250 </w:t>
      </w:r>
      <w:r>
        <w:t xml:space="preserve">Organisation Internationale pour les Migrations </w:t>
      </w:r>
      <w:r>
        <w:t xml:space="preserve">OIM </w:t>
      </w:r>
      <w:r>
        <w:t xml:space="preserve">556 </w:t>
      </w:r>
      <w:r>
        <w:t xml:space="preserve">OIM et partenaires </w:t>
      </w:r>
    </w:p>
    <w:p>
      <w:r>
        <w:t xml:space="preserve">691616 </w:t>
      </w:r>
      <w:r>
        <w:t xml:space="preserve">NULL </w:t>
      </w:r>
      <w:r>
        <w:t xml:space="preserve">2023-09-30 00:00:00 </w:t>
      </w:r>
      <w:r>
        <w:t xml:space="preserve">2023-10-20 00:00:00 </w:t>
      </w:r>
      <w:r>
        <w:t xml:space="preserve">2023-08-28 00:00:00 </w:t>
      </w:r>
      <w:r>
        <w:t xml:space="preserve">15 </w:t>
      </w:r>
      <w:r>
        <w:t xml:space="preserve">90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694251 </w:t>
      </w:r>
      <w:r>
        <w:t xml:space="preserve">Organisation Internationale pour les Migrations </w:t>
      </w:r>
      <w:r>
        <w:t xml:space="preserve">OIM </w:t>
      </w:r>
      <w:r>
        <w:t xml:space="preserve">556 </w:t>
      </w:r>
      <w:r>
        <w:t xml:space="preserve">OIM et partenaires </w:t>
      </w:r>
    </w:p>
    <w:p>
      <w:r>
        <w:t xml:space="preserve">691617 </w:t>
      </w:r>
      <w:r>
        <w:t xml:space="preserve">NULL </w:t>
      </w:r>
      <w:r>
        <w:t xml:space="preserve">2023-03-28 00:00:00 </w:t>
      </w:r>
      <w:r>
        <w:t xml:space="preserve">2023-10-20 00:00:00 </w:t>
      </w:r>
      <w:r>
        <w:t xml:space="preserve">2023-08-28 00:00:00 </w:t>
      </w:r>
      <w:r>
        <w:t xml:space="preserve">20 </w:t>
      </w:r>
      <w:r>
        <w:t xml:space="preserve">160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694252 </w:t>
      </w:r>
      <w:r>
        <w:t xml:space="preserve">Organisation Internationale pour les Migrations </w:t>
      </w:r>
      <w:r>
        <w:t xml:space="preserve">OIM </w:t>
      </w:r>
      <w:r>
        <w:t xml:space="preserve">556 </w:t>
      </w:r>
      <w:r>
        <w:t xml:space="preserve">OIM et partenaires </w:t>
      </w:r>
    </w:p>
    <w:p>
      <w:r>
        <w:t xml:space="preserve">691618 </w:t>
      </w:r>
      <w:r>
        <w:t xml:space="preserve">NULL </w:t>
      </w:r>
      <w:r>
        <w:t xml:space="preserve">2023-05-04 00:00:00 </w:t>
      </w:r>
      <w:r>
        <w:t xml:space="preserve">2023-10-20 00:00:00 </w:t>
      </w:r>
      <w:r>
        <w:t xml:space="preserve">2023-08-28 00:00:00 </w:t>
      </w:r>
      <w:r>
        <w:t xml:space="preserve">15 </w:t>
      </w:r>
      <w:r>
        <w:t xml:space="preserve">120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694253 </w:t>
      </w:r>
      <w:r>
        <w:t xml:space="preserve">Organisation Internationale pour les Migrations </w:t>
      </w:r>
      <w:r>
        <w:t xml:space="preserve">OIM </w:t>
      </w:r>
      <w:r>
        <w:t xml:space="preserve">556 </w:t>
      </w:r>
      <w:r>
        <w:t xml:space="preserve">OIM et partenaires </w:t>
      </w:r>
    </w:p>
    <w:p>
      <w:r>
        <w:t xml:space="preserve">691619 </w:t>
      </w:r>
      <w:r>
        <w:t xml:space="preserve">NULL </w:t>
      </w:r>
      <w:r>
        <w:t xml:space="preserve">2023-09-30 00:00:00 </w:t>
      </w:r>
      <w:r>
        <w:t xml:space="preserve">2023-10-20 00:00:00 </w:t>
      </w:r>
      <w:r>
        <w:t xml:space="preserve">2023-08-28 00:00:00 </w:t>
      </w:r>
      <w:r>
        <w:t xml:space="preserve">15 </w:t>
      </w:r>
      <w:r>
        <w:t xml:space="preserve">120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694254 </w:t>
      </w:r>
      <w:r>
        <w:t xml:space="preserve">Organisation Internationale pour les Migrations </w:t>
      </w:r>
      <w:r>
        <w:t xml:space="preserve">OIM </w:t>
      </w:r>
      <w:r>
        <w:t xml:space="preserve">556 </w:t>
      </w:r>
      <w:r>
        <w:t xml:space="preserve">OIM et partenaires </w:t>
      </w:r>
    </w:p>
    <w:p>
      <w:r>
        <w:t xml:space="preserve">691620 </w:t>
      </w:r>
      <w:r>
        <w:t xml:space="preserve">NULL </w:t>
      </w:r>
      <w:r>
        <w:t xml:space="preserve">2023-03-28 00:00:00 </w:t>
      </w:r>
      <w:r>
        <w:t xml:space="preserve">2023-10-20 00:00:00 </w:t>
      </w:r>
      <w:r>
        <w:t xml:space="preserve">2023-08-28 00:00:00 </w:t>
      </w:r>
      <w:r>
        <w:t xml:space="preserve">20 </w:t>
      </w:r>
      <w:r>
        <w:t xml:space="preserve">146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694255 </w:t>
      </w:r>
      <w:r>
        <w:t xml:space="preserve">Organisation Internationale pour les Migrations </w:t>
      </w:r>
      <w:r>
        <w:t xml:space="preserve">OIM </w:t>
      </w:r>
      <w:r>
        <w:t xml:space="preserve">556 </w:t>
      </w:r>
      <w:r>
        <w:t xml:space="preserve">OIM et partenaires </w:t>
      </w:r>
    </w:p>
    <w:p>
      <w:r>
        <w:t xml:space="preserve">691621 </w:t>
      </w:r>
      <w:r>
        <w:t xml:space="preserve">NULL </w:t>
      </w:r>
      <w:r>
        <w:t xml:space="preserve">2023-05-04 00:00:00 </w:t>
      </w:r>
      <w:r>
        <w:t xml:space="preserve">2023-10-20 00:00:00 </w:t>
      </w:r>
      <w:r>
        <w:t xml:space="preserve">2023-08-28 00:00:00 </w:t>
      </w:r>
      <w:r>
        <w:t xml:space="preserve">20 </w:t>
      </w:r>
      <w:r>
        <w:t xml:space="preserve">145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694256 </w:t>
      </w:r>
      <w:r>
        <w:t xml:space="preserve">Organisation Internationale pour les Migrations </w:t>
      </w:r>
      <w:r>
        <w:t xml:space="preserve">OIM </w:t>
      </w:r>
      <w:r>
        <w:t xml:space="preserve">556 </w:t>
      </w:r>
      <w:r>
        <w:t xml:space="preserve">OIM et partenaires </w:t>
      </w:r>
    </w:p>
    <w:p>
      <w:r>
        <w:t xml:space="preserve">691622 </w:t>
      </w:r>
      <w:r>
        <w:t xml:space="preserve">NULL </w:t>
      </w:r>
      <w:r>
        <w:t xml:space="preserve">2023-09-30 00:00:00 </w:t>
      </w:r>
      <w:r>
        <w:t xml:space="preserve">2023-10-20 00:00:00 </w:t>
      </w:r>
      <w:r>
        <w:t xml:space="preserve">2023-08-28 00:00:00 </w:t>
      </w:r>
      <w:r>
        <w:t xml:space="preserve">15 </w:t>
      </w:r>
      <w:r>
        <w:t xml:space="preserve">109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694257 </w:t>
      </w:r>
      <w:r>
        <w:t xml:space="preserve">Organisation Internationale pour les Migrations </w:t>
      </w:r>
      <w:r>
        <w:t xml:space="preserve">OIM </w:t>
      </w:r>
      <w:r>
        <w:t xml:space="preserve">556 </w:t>
      </w:r>
      <w:r>
        <w:t xml:space="preserve">OIM et partenaires </w:t>
      </w:r>
    </w:p>
    <w:p>
      <w:r>
        <w:t xml:space="preserve">691623 </w:t>
      </w:r>
      <w:r>
        <w:t xml:space="preserve">NULL </w:t>
      </w:r>
      <w:r>
        <w:t xml:space="preserve">2023-03-28 00:00:00 </w:t>
      </w:r>
      <w:r>
        <w:t xml:space="preserve">2023-10-20 00:00:00 </w:t>
      </w:r>
      <w:r>
        <w:t xml:space="preserve">2023-08-28 00:00:00 </w:t>
      </w:r>
      <w:r>
        <w:t xml:space="preserve">10 </w:t>
      </w:r>
      <w:r>
        <w:t xml:space="preserve">50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694258 </w:t>
      </w:r>
      <w:r>
        <w:t xml:space="preserve">Organisation Internationale pour les Migrations </w:t>
      </w:r>
      <w:r>
        <w:t xml:space="preserve">OIM </w:t>
      </w:r>
      <w:r>
        <w:t xml:space="preserve">556 </w:t>
      </w:r>
      <w:r>
        <w:t xml:space="preserve">OIM et partenaires </w:t>
      </w:r>
    </w:p>
    <w:p>
      <w:r>
        <w:t xml:space="preserve">691624 </w:t>
      </w:r>
      <w:r>
        <w:t xml:space="preserve">NULL </w:t>
      </w:r>
      <w:r>
        <w:t xml:space="preserve">2023-05-04 00:00:00 </w:t>
      </w:r>
      <w:r>
        <w:t xml:space="preserve">2023-10-20 00:00:00 </w:t>
      </w:r>
      <w:r>
        <w:t xml:space="preserve">2023-08-28 00:00:00 </w:t>
      </w:r>
      <w:r>
        <w:t xml:space="preserve">5 </w:t>
      </w:r>
      <w:r>
        <w:t xml:space="preserve">25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694259 </w:t>
      </w:r>
      <w:r>
        <w:t xml:space="preserve">Organisation Internationale pour les Migrations </w:t>
      </w:r>
      <w:r>
        <w:t xml:space="preserve">OIM </w:t>
      </w:r>
      <w:r>
        <w:t xml:space="preserve">556 </w:t>
      </w:r>
      <w:r>
        <w:t xml:space="preserve">OIM et partenaires </w:t>
      </w:r>
    </w:p>
    <w:p>
      <w:r>
        <w:t xml:space="preserve">691625 </w:t>
      </w:r>
      <w:r>
        <w:t xml:space="preserve">NULL </w:t>
      </w:r>
      <w:r>
        <w:t xml:space="preserve">2023-09-30 00:00:00 </w:t>
      </w:r>
      <w:r>
        <w:t xml:space="preserve">2023-10-20 00:00:00 </w:t>
      </w:r>
      <w:r>
        <w:t xml:space="preserve">2023-08-28 00:00:00 </w:t>
      </w:r>
      <w:r>
        <w:t xml:space="preserve">9 </w:t>
      </w:r>
      <w:r>
        <w:t xml:space="preserve">45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694260 </w:t>
      </w:r>
      <w:r>
        <w:t xml:space="preserve">Organisation Internationale pour les Migrations </w:t>
      </w:r>
      <w:r>
        <w:t xml:space="preserve">OIM </w:t>
      </w:r>
      <w:r>
        <w:t xml:space="preserve">556 </w:t>
      </w:r>
      <w:r>
        <w:t xml:space="preserve">OIM et partenaires </w:t>
      </w:r>
    </w:p>
    <w:p>
      <w:r>
        <w:t xml:space="preserve">691626 </w:t>
      </w:r>
      <w:r>
        <w:t xml:space="preserve">NULL </w:t>
      </w:r>
      <w:r>
        <w:t xml:space="preserve">2023-05-04 00:00:00 </w:t>
      </w:r>
      <w:r>
        <w:t xml:space="preserve">2023-10-20 00:00:00 </w:t>
      </w:r>
      <w:r>
        <w:t xml:space="preserve">2023-08-28 00:00:00 </w:t>
      </w:r>
      <w:r>
        <w:t xml:space="preserve">30 </w:t>
      </w:r>
      <w:r>
        <w:t xml:space="preserve">262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694261 </w:t>
      </w:r>
      <w:r>
        <w:t xml:space="preserve">Organisation Internationale pour les Migrations </w:t>
      </w:r>
      <w:r>
        <w:t xml:space="preserve">OIM </w:t>
      </w:r>
      <w:r>
        <w:t xml:space="preserve">556 </w:t>
      </w:r>
      <w:r>
        <w:t xml:space="preserve">OIM et partenaires </w:t>
      </w:r>
    </w:p>
    <w:p>
      <w:r>
        <w:t xml:space="preserve">691627 </w:t>
      </w:r>
      <w:r>
        <w:t xml:space="preserve">NULL </w:t>
      </w:r>
      <w:r>
        <w:t xml:space="preserve">2023-09-30 00:00:00 </w:t>
      </w:r>
      <w:r>
        <w:t xml:space="preserve">2023-10-20 00:00:00 </w:t>
      </w:r>
      <w:r>
        <w:t xml:space="preserve">2023-08-28 00:00:00 </w:t>
      </w:r>
      <w:r>
        <w:t xml:space="preserve">10 </w:t>
      </w:r>
      <w:r>
        <w:t xml:space="preserve">88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694262 </w:t>
      </w:r>
      <w:r>
        <w:t xml:space="preserve">Organisation Internationale pour les Migrations </w:t>
      </w:r>
      <w:r>
        <w:t xml:space="preserve">OIM </w:t>
      </w:r>
      <w:r>
        <w:t xml:space="preserve">556 </w:t>
      </w:r>
      <w:r>
        <w:t xml:space="preserve">OIM et partenaires </w:t>
      </w:r>
    </w:p>
    <w:p>
      <w:r>
        <w:t xml:space="preserve">691628 </w:t>
      </w:r>
      <w:r>
        <w:t xml:space="preserve">NULL </w:t>
      </w:r>
      <w:r>
        <w:t xml:space="preserve">2023-03-28 00:00:00 </w:t>
      </w:r>
      <w:r>
        <w:t xml:space="preserve">2023-10-20 00:00:00 </w:t>
      </w:r>
      <w:r>
        <w:t xml:space="preserve">2023-08-28 00:00:00 </w:t>
      </w:r>
      <w:r>
        <w:t xml:space="preserve">12 </w:t>
      </w:r>
      <w:r>
        <w:t xml:space="preserve">76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694263 </w:t>
      </w:r>
      <w:r>
        <w:t xml:space="preserve">Organisation Internationale pour les Migrations </w:t>
      </w:r>
      <w:r>
        <w:t xml:space="preserve">OIM </w:t>
      </w:r>
      <w:r>
        <w:t xml:space="preserve">556 </w:t>
      </w:r>
      <w:r>
        <w:t xml:space="preserve">OIM et partenaires </w:t>
      </w:r>
    </w:p>
    <w:p>
      <w:r>
        <w:t xml:space="preserve">691629 </w:t>
      </w:r>
      <w:r>
        <w:t xml:space="preserve">NULL </w:t>
      </w:r>
      <w:r>
        <w:t xml:space="preserve">2023-05-04 00:00:00 </w:t>
      </w:r>
      <w:r>
        <w:t xml:space="preserve">2023-10-20 00:00:00 </w:t>
      </w:r>
      <w:r>
        <w:t xml:space="preserve">2023-08-28 00:00:00 </w:t>
      </w:r>
      <w:r>
        <w:t xml:space="preserve">10 </w:t>
      </w:r>
      <w:r>
        <w:t xml:space="preserve">63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694264 </w:t>
      </w:r>
      <w:r>
        <w:t xml:space="preserve">Organisation Internationale pour les Migrations </w:t>
      </w:r>
      <w:r>
        <w:t xml:space="preserve">OIM </w:t>
      </w:r>
      <w:r>
        <w:t xml:space="preserve">556 </w:t>
      </w:r>
      <w:r>
        <w:t xml:space="preserve">OIM et partenaires </w:t>
      </w:r>
    </w:p>
    <w:p>
      <w:r>
        <w:t xml:space="preserve">691630 </w:t>
      </w:r>
      <w:r>
        <w:t xml:space="preserve">NULL </w:t>
      </w:r>
      <w:r>
        <w:t xml:space="preserve">2023-09-30 00:00:00 </w:t>
      </w:r>
      <w:r>
        <w:t xml:space="preserve">2023-10-20 00:00:00 </w:t>
      </w:r>
      <w:r>
        <w:t xml:space="preserve">2023-08-28 00:00:00 </w:t>
      </w:r>
      <w:r>
        <w:t xml:space="preserve">8 </w:t>
      </w:r>
      <w:r>
        <w:t xml:space="preserve">51 </w:t>
      </w:r>
      <w:r>
        <w:t xml:space="preserve">2 </w:t>
      </w:r>
      <w:r>
        <w:t xml:space="preserve">Retourné </w:t>
      </w:r>
      <w:r>
        <w:t xml:space="preserve">CD6208ZS01 </w:t>
      </w:r>
      <w:r>
        <w:t xml:space="preserve">CD6208ZS01AS13 </w:t>
      </w:r>
      <w:r>
        <w:t xml:space="preserve">KITEMBE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694265 </w:t>
      </w:r>
      <w:r>
        <w:t xml:space="preserve">Organisation Internationale pour les Migrations </w:t>
      </w:r>
      <w:r>
        <w:t xml:space="preserve">OIM </w:t>
      </w:r>
      <w:r>
        <w:t xml:space="preserve">556 </w:t>
      </w:r>
      <w:r>
        <w:t xml:space="preserve">OIM et partenaires </w:t>
      </w:r>
    </w:p>
    <w:p>
      <w:r>
        <w:t xml:space="preserve">691633 </w:t>
      </w:r>
      <w:r>
        <w:t xml:space="preserve">NULL </w:t>
      </w:r>
      <w:r>
        <w:t xml:space="preserve">2022-09-01 00:00:00 </w:t>
      </w:r>
      <w:r>
        <w:t xml:space="preserve">2023-10-20 00:00:00 </w:t>
      </w:r>
      <w:r>
        <w:t xml:space="preserve">2023-09-04 00:00:00 </w:t>
      </w:r>
      <w:r>
        <w:t xml:space="preserve">9 </w:t>
      </w:r>
      <w:r>
        <w:t xml:space="preserve">32 </w:t>
      </w:r>
      <w:r>
        <w:t xml:space="preserve">2 </w:t>
      </w:r>
      <w:r>
        <w:t xml:space="preserve">Retourné </w:t>
      </w:r>
      <w:r>
        <w:t xml:space="preserve">CD6208ZS01 </w:t>
      </w:r>
      <w:r>
        <w:t xml:space="preserve">CD6208ZS01AS14 </w:t>
      </w:r>
      <w:r>
        <w:t xml:space="preserve">KITOGA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694268 </w:t>
      </w:r>
      <w:r>
        <w:t xml:space="preserve">Organisation Internationale pour les Migrations </w:t>
      </w:r>
      <w:r>
        <w:t xml:space="preserve">OIM </w:t>
      </w:r>
      <w:r>
        <w:t xml:space="preserve">556 </w:t>
      </w:r>
      <w:r>
        <w:t xml:space="preserve">OIM et partenaires </w:t>
      </w:r>
    </w:p>
    <w:p>
      <w:r>
        <w:t xml:space="preserve">691646 </w:t>
      </w:r>
      <w:r>
        <w:t xml:space="preserve">NULL </w:t>
      </w:r>
      <w:r>
        <w:t xml:space="preserve">2022-06-01 00:00:00 </w:t>
      </w:r>
      <w:r>
        <w:t xml:space="preserve">2023-10-20 00:00:00 </w:t>
      </w:r>
      <w:r>
        <w:t xml:space="preserve">2023-08-17 00:00:00 </w:t>
      </w:r>
      <w:r>
        <w:t xml:space="preserve">3 </w:t>
      </w:r>
      <w:r>
        <w:t xml:space="preserve">23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694281 </w:t>
      </w:r>
      <w:r>
        <w:t xml:space="preserve">Organisation Internationale pour les Migrations </w:t>
      </w:r>
      <w:r>
        <w:t xml:space="preserve">OIM </w:t>
      </w:r>
      <w:r>
        <w:t xml:space="preserve">556 </w:t>
      </w:r>
      <w:r>
        <w:t xml:space="preserve">OIM et partenaires </w:t>
      </w:r>
    </w:p>
    <w:p>
      <w:r>
        <w:t xml:space="preserve">691647 </w:t>
      </w:r>
      <w:r>
        <w:t xml:space="preserve">NULL </w:t>
      </w:r>
      <w:r>
        <w:t xml:space="preserve">2022-09-01 00:00:00 </w:t>
      </w:r>
      <w:r>
        <w:t xml:space="preserve">2023-10-20 00:00:00 </w:t>
      </w:r>
      <w:r>
        <w:t xml:space="preserve">2023-08-17 00:00:00 </w:t>
      </w:r>
      <w:r>
        <w:t xml:space="preserve">121 </w:t>
      </w:r>
      <w:r>
        <w:t xml:space="preserve">916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694282 </w:t>
      </w:r>
      <w:r>
        <w:t xml:space="preserve">Organisation Internationale pour les Migrations </w:t>
      </w:r>
      <w:r>
        <w:t xml:space="preserve">OIM </w:t>
      </w:r>
      <w:r>
        <w:t xml:space="preserve">556 </w:t>
      </w:r>
      <w:r>
        <w:t xml:space="preserve">OIM et partenaires </w:t>
      </w:r>
    </w:p>
    <w:p>
      <w:r>
        <w:t xml:space="preserve">691651 </w:t>
      </w:r>
      <w:r>
        <w:t xml:space="preserve">NULL </w:t>
      </w:r>
      <w:r>
        <w:t xml:space="preserve">2022-06-01 00:00:00 </w:t>
      </w:r>
      <w:r>
        <w:t xml:space="preserve">2023-10-20 00:00:00 </w:t>
      </w:r>
      <w:r>
        <w:t xml:space="preserve">2023-08-17 00:00:00 </w:t>
      </w:r>
      <w:r>
        <w:t xml:space="preserve">2 </w:t>
      </w:r>
      <w:r>
        <w:t xml:space="preserve">10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694286 </w:t>
      </w:r>
      <w:r>
        <w:t xml:space="preserve">Organisation Internationale pour les Migrations </w:t>
      </w:r>
      <w:r>
        <w:t xml:space="preserve">OIM </w:t>
      </w:r>
      <w:r>
        <w:t xml:space="preserve">556 </w:t>
      </w:r>
      <w:r>
        <w:t xml:space="preserve">OIM et partenaires </w:t>
      </w:r>
    </w:p>
    <w:p>
      <w:r>
        <w:t xml:space="preserve">691668 </w:t>
      </w:r>
      <w:r>
        <w:t xml:space="preserve">NULL </w:t>
      </w:r>
      <w:r>
        <w:t xml:space="preserve">2022-09-01 00:00:00 </w:t>
      </w:r>
      <w:r>
        <w:t xml:space="preserve">2023-10-20 00:00:00 </w:t>
      </w:r>
      <w:r>
        <w:t xml:space="preserve">2023-08-17 00:00:00 </w:t>
      </w:r>
      <w:r>
        <w:t xml:space="preserve">2 </w:t>
      </w:r>
      <w:r>
        <w:t xml:space="preserve">6 </w:t>
      </w:r>
      <w:r>
        <w:t xml:space="preserve">2 </w:t>
      </w:r>
      <w:r>
        <w:t xml:space="preserve">Retourné </w:t>
      </w:r>
      <w:r>
        <w:t xml:space="preserve">CD6212ZS05 </w:t>
      </w:r>
      <w:r>
        <w:t xml:space="preserve">CD6212ZS05AS17 </w:t>
      </w:r>
      <w:r>
        <w:t xml:space="preserve">SUNGWE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CD62120106 </w:t>
      </w:r>
      <w:r>
        <w:t xml:space="preserve">Bamulinda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694303 </w:t>
      </w:r>
      <w:r>
        <w:t xml:space="preserve">Organisation Internationale pour les Migrations </w:t>
      </w:r>
      <w:r>
        <w:t xml:space="preserve">OIM </w:t>
      </w:r>
      <w:r>
        <w:t xml:space="preserve">556 </w:t>
      </w:r>
      <w:r>
        <w:t xml:space="preserve">OIM et partenaires </w:t>
      </w:r>
    </w:p>
    <w:p>
      <w:r>
        <w:t xml:space="preserve">691672 </w:t>
      </w:r>
      <w:r>
        <w:t xml:space="preserve">NULL </w:t>
      </w:r>
      <w:r>
        <w:t xml:space="preserve">2022-09-01 00:00:00 </w:t>
      </w:r>
      <w:r>
        <w:t xml:space="preserve">2023-10-20 00:00:00 </w:t>
      </w:r>
      <w:r>
        <w:t xml:space="preserve">2023-08-17 00:00:00 </w:t>
      </w:r>
      <w:r>
        <w:t xml:space="preserve">1 </w:t>
      </w:r>
      <w:r>
        <w:t xml:space="preserve">6 </w:t>
      </w:r>
      <w:r>
        <w:t xml:space="preserve">2 </w:t>
      </w:r>
      <w:r>
        <w:t xml:space="preserve">Retourné </w:t>
      </w:r>
      <w:r>
        <w:t xml:space="preserve">CD6212ZS05 </w:t>
      </w:r>
      <w:r>
        <w:t xml:space="preserve">CD6212ZS05AS17 </w:t>
      </w:r>
      <w:r>
        <w:t xml:space="preserve">SUNGWE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CD62120207 </w:t>
      </w:r>
      <w:r>
        <w:t xml:space="preserve">Basitunga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694307 </w:t>
      </w:r>
      <w:r>
        <w:t xml:space="preserve">Organisation Internationale pour les Migrations </w:t>
      </w:r>
      <w:r>
        <w:t xml:space="preserve">OIM </w:t>
      </w:r>
      <w:r>
        <w:t xml:space="preserve">556 </w:t>
      </w:r>
      <w:r>
        <w:t xml:space="preserve">OIM et partenaires </w:t>
      </w:r>
    </w:p>
    <w:p>
      <w:r>
        <w:t xml:space="preserve">691691 </w:t>
      </w:r>
      <w:r>
        <w:t xml:space="preserve">NULL </w:t>
      </w:r>
      <w:r>
        <w:t xml:space="preserve">2023-03-28 00:00:00 </w:t>
      </w:r>
      <w:r>
        <w:t xml:space="preserve">2023-10-20 00:00:00 </w:t>
      </w:r>
      <w:r>
        <w:t xml:space="preserve">2023-08-28 00:00:00 </w:t>
      </w:r>
      <w:r>
        <w:t xml:space="preserve">11 </w:t>
      </w:r>
      <w:r>
        <w:t xml:space="preserve">62 </w:t>
      </w:r>
      <w:r>
        <w:t xml:space="preserve">2 </w:t>
      </w:r>
      <w:r>
        <w:t xml:space="preserve">Retourné </w:t>
      </w:r>
      <w:r>
        <w:t xml:space="preserve">CD6212ZS05 </w:t>
      </w:r>
      <w:r>
        <w:t xml:space="preserve">CD6212ZS05AS17 </w:t>
      </w:r>
      <w:r>
        <w:t xml:space="preserve">SUNGWE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694326 </w:t>
      </w:r>
      <w:r>
        <w:t xml:space="preserve">Organisation Internationale pour les Migrations </w:t>
      </w:r>
      <w:r>
        <w:t xml:space="preserve">OIM </w:t>
      </w:r>
      <w:r>
        <w:t xml:space="preserve">556 </w:t>
      </w:r>
      <w:r>
        <w:t xml:space="preserve">OIM et partenaires </w:t>
      </w:r>
    </w:p>
    <w:p>
      <w:r>
        <w:t xml:space="preserve">691693 </w:t>
      </w:r>
      <w:r>
        <w:t xml:space="preserve">NULL </w:t>
      </w:r>
      <w:r>
        <w:t xml:space="preserve">2022-09-01 00:00:00 </w:t>
      </w:r>
      <w:r>
        <w:t xml:space="preserve">2023-10-20 00:00:00 </w:t>
      </w:r>
      <w:r>
        <w:t xml:space="preserve">2023-08-17 00:00:00 </w:t>
      </w:r>
      <w:r>
        <w:t xml:space="preserve">5 </w:t>
      </w:r>
      <w:r>
        <w:t xml:space="preserve">28 </w:t>
      </w:r>
      <w:r>
        <w:t xml:space="preserve">2 </w:t>
      </w:r>
      <w:r>
        <w:t xml:space="preserve">Retourné </w:t>
      </w:r>
      <w:r>
        <w:t xml:space="preserve">CD6212ZS05 </w:t>
      </w:r>
      <w:r>
        <w:t xml:space="preserve">CD6212ZS05AS17 </w:t>
      </w:r>
      <w:r>
        <w:t xml:space="preserve">SUNGWE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CD62120207 </w:t>
      </w:r>
      <w:r>
        <w:t xml:space="preserve">Basitunga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694328 </w:t>
      </w:r>
      <w:r>
        <w:t xml:space="preserve">Organisation Internationale pour les Migrations </w:t>
      </w:r>
      <w:r>
        <w:t xml:space="preserve">OIM </w:t>
      </w:r>
      <w:r>
        <w:t xml:space="preserve">556 </w:t>
      </w:r>
      <w:r>
        <w:t xml:space="preserve">OIM et partenaires </w:t>
      </w:r>
    </w:p>
    <w:p>
      <w:r>
        <w:t xml:space="preserve">691706 </w:t>
      </w:r>
      <w:r>
        <w:t xml:space="preserve">NULL </w:t>
      </w:r>
      <w:r>
        <w:t xml:space="preserve">2022-09-01 00:00:00 </w:t>
      </w:r>
      <w:r>
        <w:t xml:space="preserve">2023-10-20 00:00:00 </w:t>
      </w:r>
      <w:r>
        <w:t xml:space="preserve">2023-08-17 00:00:00 </w:t>
      </w:r>
      <w:r>
        <w:t xml:space="preserve">3 </w:t>
      </w:r>
      <w:r>
        <w:t xml:space="preserve">20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694341 </w:t>
      </w:r>
      <w:r>
        <w:t xml:space="preserve">Organisation Internationale pour les Migrations </w:t>
      </w:r>
      <w:r>
        <w:t xml:space="preserve">OIM </w:t>
      </w:r>
      <w:r>
        <w:t xml:space="preserve">556 </w:t>
      </w:r>
      <w:r>
        <w:t xml:space="preserve">OIM et partenaires </w:t>
      </w:r>
    </w:p>
    <w:p>
      <w:r>
        <w:t xml:space="preserve">691715 </w:t>
      </w:r>
      <w:r>
        <w:t xml:space="preserve">NULL </w:t>
      </w:r>
      <w:r>
        <w:t xml:space="preserve">2022-12-01 00:00:00 </w:t>
      </w:r>
      <w:r>
        <w:t xml:space="preserve">2023-10-20 00:00:00 </w:t>
      </w:r>
      <w:r>
        <w:t xml:space="preserve">2023-08-17 00:00:00 </w:t>
      </w:r>
      <w:r>
        <w:t xml:space="preserve">13 </w:t>
      </w:r>
      <w:r>
        <w:t xml:space="preserve">56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694350 </w:t>
      </w:r>
      <w:r>
        <w:t xml:space="preserve">Organisation Internationale pour les Migrations </w:t>
      </w:r>
      <w:r>
        <w:t xml:space="preserve">OIM </w:t>
      </w:r>
      <w:r>
        <w:t xml:space="preserve">556 </w:t>
      </w:r>
      <w:r>
        <w:t xml:space="preserve">OIM et partenaires </w:t>
      </w:r>
    </w:p>
    <w:p>
      <w:r>
        <w:t xml:space="preserve">691724 </w:t>
      </w:r>
      <w:r>
        <w:t xml:space="preserve">NULL </w:t>
      </w:r>
      <w:r>
        <w:t xml:space="preserve">2023-03-28 00:00:00 </w:t>
      </w:r>
      <w:r>
        <w:t xml:space="preserve">2023-10-20 00:00:00 </w:t>
      </w:r>
      <w:r>
        <w:t xml:space="preserve">2023-08-16 00:00:00 </w:t>
      </w:r>
      <w:r>
        <w:t xml:space="preserve">10 </w:t>
      </w:r>
      <w:r>
        <w:t xml:space="preserve">55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694359 </w:t>
      </w:r>
      <w:r>
        <w:t xml:space="preserve">Organisation Internationale pour les Migrations </w:t>
      </w:r>
      <w:r>
        <w:t xml:space="preserve">OIM </w:t>
      </w:r>
      <w:r>
        <w:t xml:space="preserve">556 </w:t>
      </w:r>
      <w:r>
        <w:t xml:space="preserve">OIM et partenaires </w:t>
      </w:r>
    </w:p>
    <w:p>
      <w:r>
        <w:t xml:space="preserve">691725 </w:t>
      </w:r>
      <w:r>
        <w:t xml:space="preserve">NULL </w:t>
      </w:r>
      <w:r>
        <w:t xml:space="preserve">2023-05-04 00:00:00 </w:t>
      </w:r>
      <w:r>
        <w:t xml:space="preserve">2023-10-20 00:00:00 </w:t>
      </w:r>
      <w:r>
        <w:t xml:space="preserve">2023-08-16 00:00:00 </w:t>
      </w:r>
      <w:r>
        <w:t xml:space="preserve">5 </w:t>
      </w:r>
      <w:r>
        <w:t xml:space="preserve">27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694360 </w:t>
      </w:r>
      <w:r>
        <w:t xml:space="preserve">Organisation Internationale pour les Migrations </w:t>
      </w:r>
      <w:r>
        <w:t xml:space="preserve">OIM </w:t>
      </w:r>
      <w:r>
        <w:t xml:space="preserve">556 </w:t>
      </w:r>
      <w:r>
        <w:t xml:space="preserve">OIM et partenaires </w:t>
      </w:r>
    </w:p>
    <w:p>
      <w:r>
        <w:t xml:space="preserve">691729 </w:t>
      </w:r>
      <w:r>
        <w:t xml:space="preserve">NULL </w:t>
      </w:r>
      <w:r>
        <w:t xml:space="preserve">2023-05-04 00:00:00 </w:t>
      </w:r>
      <w:r>
        <w:t xml:space="preserve">2023-10-20 00:00:00 </w:t>
      </w:r>
      <w:r>
        <w:t xml:space="preserve">2023-09-06 00:00:00 </w:t>
      </w:r>
      <w:r>
        <w:t xml:space="preserve">2 </w:t>
      </w:r>
      <w:r>
        <w:t xml:space="preserve">7 </w:t>
      </w:r>
      <w:r>
        <w:t xml:space="preserve">2 </w:t>
      </w:r>
      <w:r>
        <w:t xml:space="preserve">Retourné </w:t>
      </w:r>
      <w:r>
        <w:t xml:space="preserve">CD6202ZS03 </w:t>
      </w:r>
      <w:r>
        <w:t xml:space="preserve">CD6202ZS03AS09 </w:t>
      </w:r>
      <w:r>
        <w:t xml:space="preserve">IZIMERO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CD62020209 </w:t>
      </w:r>
      <w:r>
        <w:t xml:space="preserve">Luhihi </w:t>
      </w:r>
      <w:r>
        <w:t xml:space="preserve">NULL </w:t>
      </w:r>
      <w:r>
        <w:t xml:space="preserve">NULL </w:t>
      </w:r>
      <w:r>
        <w:t xml:space="preserve">CD62 </w:t>
      </w:r>
      <w:r>
        <w:t xml:space="preserve">Sud-kivu </w:t>
      </w:r>
      <w:r>
        <w:t xml:space="preserve">CD6202 </w:t>
      </w:r>
      <w:r>
        <w:t xml:space="preserve">Kabare </w:t>
      </w:r>
      <w:r>
        <w:t xml:space="preserve">3 </w:t>
      </w:r>
      <w:r>
        <w:t xml:space="preserve">CD620203 </w:t>
      </w:r>
      <w:r>
        <w:t xml:space="preserve">A.c. de kabare </w:t>
      </w:r>
      <w:r>
        <w:t xml:space="preserve">CD62020308 </w:t>
      </w:r>
      <w:r>
        <w:t xml:space="preserve">Nacibimba </w:t>
      </w:r>
      <w:r>
        <w:t xml:space="preserve">NULL </w:t>
      </w:r>
      <w:r>
        <w:t xml:space="preserve">NULL </w:t>
      </w:r>
      <w:r>
        <w:t xml:space="preserve">CD6202ZS04 </w:t>
      </w:r>
      <w:r>
        <w:t xml:space="preserve">Miti-Murhesa </w:t>
      </w:r>
      <w:r>
        <w:t xml:space="preserve">NULL </w:t>
      </w:r>
      <w:r>
        <w:t xml:space="preserve">NULL </w:t>
      </w:r>
      <w:r>
        <w:t xml:space="preserve">Evaluation DTM juillet 2023 </w:t>
      </w:r>
      <w:r>
        <w:t xml:space="preserve">NULL </w:t>
      </w:r>
      <w:r>
        <w:t xml:space="preserve">694364 </w:t>
      </w:r>
      <w:r>
        <w:t xml:space="preserve">Organisation Internationale pour les Migrations </w:t>
      </w:r>
      <w:r>
        <w:t xml:space="preserve">OIM </w:t>
      </w:r>
      <w:r>
        <w:t xml:space="preserve">556 </w:t>
      </w:r>
      <w:r>
        <w:t xml:space="preserve">OIM et partenaires </w:t>
      </w:r>
    </w:p>
    <w:p>
      <w:r>
        <w:t xml:space="preserve">691747 </w:t>
      </w:r>
      <w:r>
        <w:t xml:space="preserve">NULL </w:t>
      </w:r>
      <w:r>
        <w:t xml:space="preserve">2022-12-01 00:00:00 </w:t>
      </w:r>
      <w:r>
        <w:t xml:space="preserve">2023-10-20 00:00:00 </w:t>
      </w:r>
      <w:r>
        <w:t xml:space="preserve">2023-09-05 00:00:00 </w:t>
      </w:r>
      <w:r>
        <w:t xml:space="preserve">1 </w:t>
      </w:r>
      <w:r>
        <w:t xml:space="preserve">6 </w:t>
      </w:r>
      <w:r>
        <w:t xml:space="preserve">2 </w:t>
      </w:r>
      <w:r>
        <w:t xml:space="preserve">Retourné </w:t>
      </w:r>
      <w:r>
        <w:t xml:space="preserve">CD6202ZS03 </w:t>
      </w:r>
      <w:r>
        <w:t xml:space="preserve">CD6202ZS03AS11 </w:t>
      </w:r>
      <w:r>
        <w:t xml:space="preserve">KABUSHWA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CD62020205 </w:t>
      </w:r>
      <w:r>
        <w:t xml:space="preserve">Irhambi-katana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694382 </w:t>
      </w:r>
      <w:r>
        <w:t xml:space="preserve">Organisation Internationale pour les Migrations </w:t>
      </w:r>
      <w:r>
        <w:t xml:space="preserve">OIM </w:t>
      </w:r>
      <w:r>
        <w:t xml:space="preserve">556 </w:t>
      </w:r>
      <w:r>
        <w:t xml:space="preserve">OIM et partenaires </w:t>
      </w:r>
    </w:p>
    <w:p>
      <w:r>
        <w:t xml:space="preserve">691771 </w:t>
      </w:r>
      <w:r>
        <w:t xml:space="preserve">NULL </w:t>
      </w:r>
      <w:r>
        <w:t xml:space="preserve">2022-06-01 00:00:00 </w:t>
      </w:r>
      <w:r>
        <w:t xml:space="preserve">2023-10-20 00:00:00 </w:t>
      </w:r>
      <w:r>
        <w:t xml:space="preserve">2023-08-16 00:00:00 </w:t>
      </w:r>
      <w:r>
        <w:t xml:space="preserve">10 </w:t>
      </w:r>
      <w:r>
        <w:t xml:space="preserve">60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694406 </w:t>
      </w:r>
      <w:r>
        <w:t xml:space="preserve">Organisation Internationale pour les Migrations </w:t>
      </w:r>
      <w:r>
        <w:t xml:space="preserve">OIM </w:t>
      </w:r>
      <w:r>
        <w:t xml:space="preserve">556 </w:t>
      </w:r>
      <w:r>
        <w:t xml:space="preserve">OIM et partenaires </w:t>
      </w:r>
    </w:p>
    <w:p>
      <w:r>
        <w:t xml:space="preserve">691779 </w:t>
      </w:r>
      <w:r>
        <w:t xml:space="preserve">NULL </w:t>
      </w:r>
      <w:r>
        <w:t xml:space="preserve">2022-06-01 00:00:00 </w:t>
      </w:r>
      <w:r>
        <w:t xml:space="preserve">2023-10-20 00:00:00 </w:t>
      </w:r>
      <w:r>
        <w:t xml:space="preserve">2023-08-16 00:00:00 </w:t>
      </w:r>
      <w:r>
        <w:t xml:space="preserve">32 </w:t>
      </w:r>
      <w:r>
        <w:t xml:space="preserve">168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694414 </w:t>
      </w:r>
      <w:r>
        <w:t xml:space="preserve">Organisation Internationale pour les Migrations </w:t>
      </w:r>
      <w:r>
        <w:t xml:space="preserve">OIM </w:t>
      </w:r>
      <w:r>
        <w:t xml:space="preserve">556 </w:t>
      </w:r>
      <w:r>
        <w:t xml:space="preserve">OIM et partenaires </w:t>
      </w:r>
    </w:p>
    <w:p>
      <w:r>
        <w:t xml:space="preserve">691780 </w:t>
      </w:r>
      <w:r>
        <w:t xml:space="preserve">NULL </w:t>
      </w:r>
      <w:r>
        <w:t xml:space="preserve">2022-12-01 00:00:00 </w:t>
      </w:r>
      <w:r>
        <w:t xml:space="preserve">2023-10-20 00:00:00 </w:t>
      </w:r>
      <w:r>
        <w:t xml:space="preserve">2023-08-16 00:00:00 </w:t>
      </w:r>
      <w:r>
        <w:t xml:space="preserve">12 </w:t>
      </w:r>
      <w:r>
        <w:t xml:space="preserve">63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694415 </w:t>
      </w:r>
      <w:r>
        <w:t xml:space="preserve">Organisation Internationale pour les Migrations </w:t>
      </w:r>
      <w:r>
        <w:t xml:space="preserve">OIM </w:t>
      </w:r>
      <w:r>
        <w:t xml:space="preserve">556 </w:t>
      </w:r>
      <w:r>
        <w:t xml:space="preserve">OIM et partenaires </w:t>
      </w:r>
    </w:p>
    <w:p>
      <w:r>
        <w:t xml:space="preserve">691790 </w:t>
      </w:r>
      <w:r>
        <w:t xml:space="preserve">NULL </w:t>
      </w:r>
      <w:r>
        <w:t xml:space="preserve">2023-09-30 00:00:00 </w:t>
      </w:r>
      <w:r>
        <w:t xml:space="preserve">2023-10-20 00:00:00 </w:t>
      </w:r>
      <w:r>
        <w:t xml:space="preserve">2023-08-16 00:00:00 </w:t>
      </w:r>
      <w:r>
        <w:t xml:space="preserve">4 </w:t>
      </w:r>
      <w:r>
        <w:t xml:space="preserve">22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CD62120602 </w:t>
      </w:r>
      <w:r>
        <w:t xml:space="preserve">Centre commercial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694425 </w:t>
      </w:r>
      <w:r>
        <w:t xml:space="preserve">Organisation Internationale pour les Migrations </w:t>
      </w:r>
      <w:r>
        <w:t xml:space="preserve">OIM </w:t>
      </w:r>
      <w:r>
        <w:t xml:space="preserve">556 </w:t>
      </w:r>
      <w:r>
        <w:t xml:space="preserve">OIM et partenaires </w:t>
      </w:r>
    </w:p>
    <w:p>
      <w:r>
        <w:t xml:space="preserve">691814 </w:t>
      </w:r>
      <w:r>
        <w:t xml:space="preserve">NULL </w:t>
      </w:r>
      <w:r>
        <w:t xml:space="preserve">2023-05-04 00:00:00 </w:t>
      </w:r>
      <w:r>
        <w:t xml:space="preserve">2023-10-20 00:00:00 </w:t>
      </w:r>
      <w:r>
        <w:t xml:space="preserve">2023-08-17 00:00:00 </w:t>
      </w:r>
      <w:r>
        <w:t xml:space="preserve">3 </w:t>
      </w:r>
      <w:r>
        <w:t xml:space="preserve">10 </w:t>
      </w:r>
      <w:r>
        <w:t xml:space="preserve">2 </w:t>
      </w:r>
      <w:r>
        <w:t xml:space="preserve">Retourné </w:t>
      </w:r>
      <w:r>
        <w:t xml:space="preserve">CD6212ZS05 </w:t>
      </w:r>
      <w:r>
        <w:t xml:space="preserve">CD6212ZS05AS18 </w:t>
      </w:r>
      <w:r>
        <w:t xml:space="preserve">TUSESWA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CD62120307 </w:t>
      </w:r>
      <w:r>
        <w:t xml:space="preserve">Kiomvu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694449 </w:t>
      </w:r>
      <w:r>
        <w:t xml:space="preserve">Organisation Internationale pour les Migrations </w:t>
      </w:r>
      <w:r>
        <w:t xml:space="preserve">OIM </w:t>
      </w:r>
      <w:r>
        <w:t xml:space="preserve">556 </w:t>
      </w:r>
      <w:r>
        <w:t xml:space="preserve">OIM et partenaires </w:t>
      </w:r>
    </w:p>
    <w:p>
      <w:r>
        <w:t xml:space="preserve">691820 </w:t>
      </w:r>
      <w:r>
        <w:t xml:space="preserve">NULL </w:t>
      </w:r>
      <w:r>
        <w:t xml:space="preserve">2022-06-01 00:00:00 </w:t>
      </w:r>
      <w:r>
        <w:t xml:space="preserve">2023-10-20 00:00:00 </w:t>
      </w:r>
      <w:r>
        <w:t xml:space="preserve">2023-08-19 00:00:00 </w:t>
      </w:r>
      <w:r>
        <w:t xml:space="preserve">6 </w:t>
      </w:r>
      <w:r>
        <w:t xml:space="preserve">30 </w:t>
      </w:r>
      <w:r>
        <w:t xml:space="preserve">2 </w:t>
      </w:r>
      <w:r>
        <w:t xml:space="preserve">Retourné </w:t>
      </w:r>
      <w:r>
        <w:t xml:space="preserve">CD6210ZS04 </w:t>
      </w:r>
      <w:r>
        <w:t xml:space="preserve">CD6210ZS04AS01 </w:t>
      </w:r>
      <w:r>
        <w:t xml:space="preserve">ABALA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694455 </w:t>
      </w:r>
      <w:r>
        <w:t xml:space="preserve">Organisation Internationale pour les Migrations </w:t>
      </w:r>
      <w:r>
        <w:t xml:space="preserve">OIM </w:t>
      </w:r>
      <w:r>
        <w:t xml:space="preserve">556 </w:t>
      </w:r>
      <w:r>
        <w:t xml:space="preserve">OIM et partenaires </w:t>
      </w:r>
    </w:p>
    <w:p>
      <w:r>
        <w:t xml:space="preserve">691831 </w:t>
      </w:r>
      <w:r>
        <w:t xml:space="preserve">NULL </w:t>
      </w:r>
      <w:r>
        <w:t xml:space="preserve">2022-06-01 00:00:00 </w:t>
      </w:r>
      <w:r>
        <w:t xml:space="preserve">2023-10-20 00:00:00 </w:t>
      </w:r>
      <w:r>
        <w:t xml:space="preserve">2023-08-18 00:00:00 </w:t>
      </w:r>
      <w:r>
        <w:t xml:space="preserve">40 </w:t>
      </w:r>
      <w:r>
        <w:t xml:space="preserve">312 </w:t>
      </w:r>
      <w:r>
        <w:t xml:space="preserve">2 </w:t>
      </w:r>
      <w:r>
        <w:t xml:space="preserve">Retourné </w:t>
      </w:r>
      <w:r>
        <w:t xml:space="preserve">CD6210ZS04 </w:t>
      </w:r>
      <w:r>
        <w:t xml:space="preserve">CD6210ZS04AS01 </w:t>
      </w:r>
      <w:r>
        <w:t xml:space="preserve">ABALA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694466 </w:t>
      </w:r>
      <w:r>
        <w:t xml:space="preserve">Organisation Internationale pour les Migrations </w:t>
      </w:r>
      <w:r>
        <w:t xml:space="preserve">OIM </w:t>
      </w:r>
      <w:r>
        <w:t xml:space="preserve">556 </w:t>
      </w:r>
      <w:r>
        <w:t xml:space="preserve">OIM et partenaires </w:t>
      </w:r>
    </w:p>
    <w:p>
      <w:r>
        <w:t xml:space="preserve">691870 </w:t>
      </w:r>
      <w:r>
        <w:t xml:space="preserve">NULL </w:t>
      </w:r>
      <w:r>
        <w:t xml:space="preserve">2022-06-01 00:00:00 </w:t>
      </w:r>
      <w:r>
        <w:t xml:space="preserve">2023-10-20 00:00:00 </w:t>
      </w:r>
      <w:r>
        <w:t xml:space="preserve">2023-08-18 00:00:00 </w:t>
      </w:r>
      <w:r>
        <w:t xml:space="preserve">88 </w:t>
      </w:r>
      <w:r>
        <w:t xml:space="preserve">491 </w:t>
      </w:r>
      <w:r>
        <w:t xml:space="preserve">2 </w:t>
      </w:r>
      <w:r>
        <w:t xml:space="preserve">Retourné </w:t>
      </w:r>
      <w:r>
        <w:t xml:space="preserve">CD6210ZS04 </w:t>
      </w:r>
      <w:r>
        <w:t xml:space="preserve">CD6210ZS04AS01 </w:t>
      </w:r>
      <w:r>
        <w:t xml:space="preserve">ABALA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694505 </w:t>
      </w:r>
      <w:r>
        <w:t xml:space="preserve">Organisation Internationale pour les Migrations </w:t>
      </w:r>
      <w:r>
        <w:t xml:space="preserve">OIM </w:t>
      </w:r>
      <w:r>
        <w:t xml:space="preserve">556 </w:t>
      </w:r>
      <w:r>
        <w:t xml:space="preserve">OIM et partenaires </w:t>
      </w:r>
    </w:p>
    <w:p>
      <w:r>
        <w:t xml:space="preserve">691877 </w:t>
      </w:r>
      <w:r>
        <w:t xml:space="preserve">NULL </w:t>
      </w:r>
      <w:r>
        <w:t xml:space="preserve">2022-06-01 00:00:00 </w:t>
      </w:r>
      <w:r>
        <w:t xml:space="preserve">2023-10-20 00:00:00 </w:t>
      </w:r>
      <w:r>
        <w:t xml:space="preserve">2023-08-18 00:00:00 </w:t>
      </w:r>
      <w:r>
        <w:t xml:space="preserve">8 </w:t>
      </w:r>
      <w:r>
        <w:t xml:space="preserve">36 </w:t>
      </w:r>
      <w:r>
        <w:t xml:space="preserve">2 </w:t>
      </w:r>
      <w:r>
        <w:t xml:space="preserve">Retourné </w:t>
      </w:r>
      <w:r>
        <w:t xml:space="preserve">CD6210ZS04 </w:t>
      </w:r>
      <w:r>
        <w:t xml:space="preserve">CD6210ZS04AS01 </w:t>
      </w:r>
      <w:r>
        <w:t xml:space="preserve">ABALA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694512 </w:t>
      </w:r>
      <w:r>
        <w:t xml:space="preserve">Organisation Internationale pour les Migrations </w:t>
      </w:r>
      <w:r>
        <w:t xml:space="preserve">OIM </w:t>
      </w:r>
      <w:r>
        <w:t xml:space="preserve">556 </w:t>
      </w:r>
      <w:r>
        <w:t xml:space="preserve">OIM et partenaires </w:t>
      </w:r>
    </w:p>
    <w:p>
      <w:r>
        <w:t xml:space="preserve">691881 </w:t>
      </w:r>
      <w:r>
        <w:t xml:space="preserve">NULL </w:t>
      </w:r>
      <w:r>
        <w:t xml:space="preserve">2022-12-01 00:00:00 </w:t>
      </w:r>
      <w:r>
        <w:t xml:space="preserve">2023-10-20 00:00:00 </w:t>
      </w:r>
      <w:r>
        <w:t xml:space="preserve">2023-08-18 00:00:00 </w:t>
      </w:r>
      <w:r>
        <w:t xml:space="preserve">35 </w:t>
      </w:r>
      <w:r>
        <w:t xml:space="preserve">215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694516 </w:t>
      </w:r>
      <w:r>
        <w:t xml:space="preserve">Organisation Internationale pour les Migrations </w:t>
      </w:r>
      <w:r>
        <w:t xml:space="preserve">OIM </w:t>
      </w:r>
      <w:r>
        <w:t xml:space="preserve">556 </w:t>
      </w:r>
      <w:r>
        <w:t xml:space="preserve">OIM et partenaires </w:t>
      </w:r>
    </w:p>
    <w:p>
      <w:r>
        <w:t xml:space="preserve">691886 </w:t>
      </w:r>
      <w:r>
        <w:t xml:space="preserve">NULL </w:t>
      </w:r>
      <w:r>
        <w:t xml:space="preserve">2023-03-28 00:00:00 </w:t>
      </w:r>
      <w:r>
        <w:t xml:space="preserve">2023-10-20 00:00:00 </w:t>
      </w:r>
      <w:r>
        <w:t xml:space="preserve">2023-08-17 00:00:00 </w:t>
      </w:r>
      <w:r>
        <w:t xml:space="preserve">12 </w:t>
      </w:r>
      <w:r>
        <w:t xml:space="preserve">34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694521 </w:t>
      </w:r>
      <w:r>
        <w:t xml:space="preserve">Organisation Internationale pour les Migrations </w:t>
      </w:r>
      <w:r>
        <w:t xml:space="preserve">OIM </w:t>
      </w:r>
      <w:r>
        <w:t xml:space="preserve">556 </w:t>
      </w:r>
      <w:r>
        <w:t xml:space="preserve">OIM et partenaires </w:t>
      </w:r>
    </w:p>
    <w:p>
      <w:r>
        <w:t xml:space="preserve">691887 </w:t>
      </w:r>
      <w:r>
        <w:t xml:space="preserve">NULL </w:t>
      </w:r>
      <w:r>
        <w:t xml:space="preserve">2023-05-04 00:00:00 </w:t>
      </w:r>
      <w:r>
        <w:t xml:space="preserve">2023-10-20 00:00:00 </w:t>
      </w:r>
      <w:r>
        <w:t xml:space="preserve">2023-08-17 00:00:00 </w:t>
      </w:r>
      <w:r>
        <w:t xml:space="preserve">10 </w:t>
      </w:r>
      <w:r>
        <w:t xml:space="preserve">28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694522 </w:t>
      </w:r>
      <w:r>
        <w:t xml:space="preserve">Organisation Internationale pour les Migrations </w:t>
      </w:r>
      <w:r>
        <w:t xml:space="preserve">OIM </w:t>
      </w:r>
      <w:r>
        <w:t xml:space="preserve">556 </w:t>
      </w:r>
      <w:r>
        <w:t xml:space="preserve">OIM et partenaires </w:t>
      </w:r>
    </w:p>
    <w:p>
      <w:r>
        <w:t xml:space="preserve">691888 </w:t>
      </w:r>
      <w:r>
        <w:t xml:space="preserve">NULL </w:t>
      </w:r>
      <w:r>
        <w:t xml:space="preserve">2023-09-30 00:00:00 </w:t>
      </w:r>
      <w:r>
        <w:t xml:space="preserve">2023-10-20 00:00:00 </w:t>
      </w:r>
      <w:r>
        <w:t xml:space="preserve">2023-08-17 00:00:00 </w:t>
      </w:r>
      <w:r>
        <w:t xml:space="preserve">2 </w:t>
      </w:r>
      <w:r>
        <w:t xml:space="preserve">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694523 </w:t>
      </w:r>
      <w:r>
        <w:t xml:space="preserve">Organisation Internationale pour les Migrations </w:t>
      </w:r>
      <w:r>
        <w:t xml:space="preserve">OIM </w:t>
      </w:r>
      <w:r>
        <w:t xml:space="preserve">556 </w:t>
      </w:r>
      <w:r>
        <w:t xml:space="preserve">OIM et partenaires </w:t>
      </w:r>
    </w:p>
    <w:p>
      <w:r>
        <w:t xml:space="preserve">691895 </w:t>
      </w:r>
      <w:r>
        <w:t xml:space="preserve">NULL </w:t>
      </w:r>
      <w:r>
        <w:t xml:space="preserve">2022-12-01 00:00:00 </w:t>
      </w:r>
      <w:r>
        <w:t xml:space="preserve">2023-10-20 00:00:00 </w:t>
      </w:r>
      <w:r>
        <w:t xml:space="preserve">2023-08-17 00:00:00 </w:t>
      </w:r>
      <w:r>
        <w:t xml:space="preserve">9 </w:t>
      </w:r>
      <w:r>
        <w:t xml:space="preserve">59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CD62010102 </w:t>
      </w:r>
      <w:r>
        <w:t xml:space="preserve">Lumumba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694530 </w:t>
      </w:r>
      <w:r>
        <w:t xml:space="preserve">Organisation Internationale pour les Migrations </w:t>
      </w:r>
      <w:r>
        <w:t xml:space="preserve">OIM </w:t>
      </w:r>
      <w:r>
        <w:t xml:space="preserve">556 </w:t>
      </w:r>
      <w:r>
        <w:t xml:space="preserve">OIM et partenaires </w:t>
      </w:r>
    </w:p>
    <w:p>
      <w:r>
        <w:t xml:space="preserve">691906 </w:t>
      </w:r>
      <w:r>
        <w:t xml:space="preserve">NULL </w:t>
      </w:r>
      <w:r>
        <w:t xml:space="preserve">2022-12-01 00:00:00 </w:t>
      </w:r>
      <w:r>
        <w:t xml:space="preserve">2023-10-20 00:00:00 </w:t>
      </w:r>
      <w:r>
        <w:t xml:space="preserve">2023-08-17 00:00:00 </w:t>
      </w:r>
      <w:r>
        <w:t xml:space="preserve">1 </w:t>
      </w:r>
      <w:r>
        <w:t xml:space="preserve">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694541 </w:t>
      </w:r>
      <w:r>
        <w:t xml:space="preserve">Organisation Internationale pour les Migrations </w:t>
      </w:r>
      <w:r>
        <w:t xml:space="preserve">OIM </w:t>
      </w:r>
      <w:r>
        <w:t xml:space="preserve">556 </w:t>
      </w:r>
      <w:r>
        <w:t xml:space="preserve">OIM et partenaires </w:t>
      </w:r>
    </w:p>
    <w:p>
      <w:r>
        <w:t xml:space="preserve">691907 </w:t>
      </w:r>
      <w:r>
        <w:t xml:space="preserve">NULL </w:t>
      </w:r>
      <w:r>
        <w:t xml:space="preserve">2023-03-28 00:00:00 </w:t>
      </w:r>
      <w:r>
        <w:t xml:space="preserve">2023-10-20 00:00:00 </w:t>
      </w:r>
      <w:r>
        <w:t xml:space="preserve">2023-08-17 00:00:00 </w:t>
      </w:r>
      <w:r>
        <w:t xml:space="preserve">15 </w:t>
      </w:r>
      <w:r>
        <w:t xml:space="preserve">31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694542 </w:t>
      </w:r>
      <w:r>
        <w:t xml:space="preserve">Organisation Internationale pour les Migrations </w:t>
      </w:r>
      <w:r>
        <w:t xml:space="preserve">OIM </w:t>
      </w:r>
      <w:r>
        <w:t xml:space="preserve">556 </w:t>
      </w:r>
      <w:r>
        <w:t xml:space="preserve">OIM et partenaires </w:t>
      </w:r>
    </w:p>
    <w:p>
      <w:r>
        <w:t xml:space="preserve">691908 </w:t>
      </w:r>
      <w:r>
        <w:t xml:space="preserve">NULL </w:t>
      </w:r>
      <w:r>
        <w:t xml:space="preserve">2023-05-04 00:00:00 </w:t>
      </w:r>
      <w:r>
        <w:t xml:space="preserve">2023-10-20 00:00:00 </w:t>
      </w:r>
      <w:r>
        <w:t xml:space="preserve">2023-08-17 00:00:00 </w:t>
      </w:r>
      <w:r>
        <w:t xml:space="preserve">18 </w:t>
      </w:r>
      <w:r>
        <w:t xml:space="preserve">37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694543 </w:t>
      </w:r>
      <w:r>
        <w:t xml:space="preserve">Organisation Internationale pour les Migrations </w:t>
      </w:r>
      <w:r>
        <w:t xml:space="preserve">OIM </w:t>
      </w:r>
      <w:r>
        <w:t xml:space="preserve">556 </w:t>
      </w:r>
      <w:r>
        <w:t xml:space="preserve">OIM et partenaires </w:t>
      </w:r>
    </w:p>
    <w:p>
      <w:r>
        <w:t xml:space="preserve">691909 </w:t>
      </w:r>
      <w:r>
        <w:t xml:space="preserve">NULL </w:t>
      </w:r>
      <w:r>
        <w:t xml:space="preserve">2023-09-30 00:00:00 </w:t>
      </w:r>
      <w:r>
        <w:t xml:space="preserve">2023-10-20 00:00:00 </w:t>
      </w:r>
      <w:r>
        <w:t xml:space="preserve">2023-08-17 00:00:00 </w:t>
      </w:r>
      <w:r>
        <w:t xml:space="preserve">8 </w:t>
      </w:r>
      <w:r>
        <w:t xml:space="preserve">17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694544 </w:t>
      </w:r>
      <w:r>
        <w:t xml:space="preserve">Organisation Internationale pour les Migrations </w:t>
      </w:r>
      <w:r>
        <w:t xml:space="preserve">OIM </w:t>
      </w:r>
      <w:r>
        <w:t xml:space="preserve">556 </w:t>
      </w:r>
      <w:r>
        <w:t xml:space="preserve">OIM et partenaires </w:t>
      </w:r>
    </w:p>
    <w:p>
      <w:r>
        <w:t xml:space="preserve">691912 </w:t>
      </w:r>
      <w:r>
        <w:t xml:space="preserve">NULL </w:t>
      </w:r>
      <w:r>
        <w:t xml:space="preserve">2022-12-01 00:00:00 </w:t>
      </w:r>
      <w:r>
        <w:t xml:space="preserve">2023-10-20 00:00:00 </w:t>
      </w:r>
      <w:r>
        <w:t xml:space="preserve">2023-08-21 00:00:00 </w:t>
      </w:r>
      <w:r>
        <w:t xml:space="preserve">12 </w:t>
      </w:r>
      <w:r>
        <w:t xml:space="preserve">75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694547 </w:t>
      </w:r>
      <w:r>
        <w:t xml:space="preserve">Organisation Internationale pour les Migrations </w:t>
      </w:r>
      <w:r>
        <w:t xml:space="preserve">OIM </w:t>
      </w:r>
      <w:r>
        <w:t xml:space="preserve">556 </w:t>
      </w:r>
      <w:r>
        <w:t xml:space="preserve">OIM et partenaires </w:t>
      </w:r>
    </w:p>
    <w:p>
      <w:r>
        <w:t xml:space="preserve">691913 </w:t>
      </w:r>
      <w:r>
        <w:t xml:space="preserve">NULL </w:t>
      </w:r>
      <w:r>
        <w:t xml:space="preserve">2023-03-28 00:00:00 </w:t>
      </w:r>
      <w:r>
        <w:t xml:space="preserve">2023-10-20 00:00:00 </w:t>
      </w:r>
      <w:r>
        <w:t xml:space="preserve">2023-08-21 00:00:00 </w:t>
      </w:r>
      <w:r>
        <w:t xml:space="preserve">36 </w:t>
      </w:r>
      <w:r>
        <w:t xml:space="preserve">115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694548 </w:t>
      </w:r>
      <w:r>
        <w:t xml:space="preserve">Organisation Internationale pour les Migrations </w:t>
      </w:r>
      <w:r>
        <w:t xml:space="preserve">OIM </w:t>
      </w:r>
      <w:r>
        <w:t xml:space="preserve">556 </w:t>
      </w:r>
      <w:r>
        <w:t xml:space="preserve">OIM et partenaires </w:t>
      </w:r>
    </w:p>
    <w:p>
      <w:r>
        <w:t xml:space="preserve">691914 </w:t>
      </w:r>
      <w:r>
        <w:t xml:space="preserve">NULL </w:t>
      </w:r>
      <w:r>
        <w:t xml:space="preserve">2023-05-04 00:00:00 </w:t>
      </w:r>
      <w:r>
        <w:t xml:space="preserve">2023-10-20 00:00:00 </w:t>
      </w:r>
      <w:r>
        <w:t xml:space="preserve">2023-08-21 00:00:00 </w:t>
      </w:r>
      <w:r>
        <w:t xml:space="preserve">25 </w:t>
      </w:r>
      <w:r>
        <w:t xml:space="preserve">79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694549 </w:t>
      </w:r>
      <w:r>
        <w:t xml:space="preserve">Organisation Internationale pour les Migrations </w:t>
      </w:r>
      <w:r>
        <w:t xml:space="preserve">OIM </w:t>
      </w:r>
      <w:r>
        <w:t xml:space="preserve">556 </w:t>
      </w:r>
      <w:r>
        <w:t xml:space="preserve">OIM et partenaires </w:t>
      </w:r>
    </w:p>
    <w:p>
      <w:r>
        <w:t xml:space="preserve">691915 </w:t>
      </w:r>
      <w:r>
        <w:t xml:space="preserve">NULL </w:t>
      </w:r>
      <w:r>
        <w:t xml:space="preserve">2023-09-30 00:00:00 </w:t>
      </w:r>
      <w:r>
        <w:t xml:space="preserve">2023-10-20 00:00:00 </w:t>
      </w:r>
      <w:r>
        <w:t xml:space="preserve">2023-08-21 00:00:00 </w:t>
      </w:r>
      <w:r>
        <w:t xml:space="preserve">12 </w:t>
      </w:r>
      <w:r>
        <w:t xml:space="preserve">38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694550 </w:t>
      </w:r>
      <w:r>
        <w:t xml:space="preserve">Organisation Internationale pour les Migrations </w:t>
      </w:r>
      <w:r>
        <w:t xml:space="preserve">OIM </w:t>
      </w:r>
      <w:r>
        <w:t xml:space="preserve">556 </w:t>
      </w:r>
      <w:r>
        <w:t xml:space="preserve">OIM et partenaires </w:t>
      </w:r>
    </w:p>
    <w:p>
      <w:r>
        <w:t xml:space="preserve">691934 </w:t>
      </w:r>
      <w:r>
        <w:t xml:space="preserve">NULL </w:t>
      </w:r>
      <w:r>
        <w:t xml:space="preserve">2023-03-28 00:00:00 </w:t>
      </w:r>
      <w:r>
        <w:t xml:space="preserve">2023-10-20 00:00:00 </w:t>
      </w:r>
      <w:r>
        <w:t xml:space="preserve">2023-08-18 00:00:00 </w:t>
      </w:r>
      <w:r>
        <w:t xml:space="preserve">3 </w:t>
      </w:r>
      <w:r>
        <w:t xml:space="preserve">12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694569 </w:t>
      </w:r>
      <w:r>
        <w:t xml:space="preserve">Organisation Internationale pour les Migrations </w:t>
      </w:r>
      <w:r>
        <w:t xml:space="preserve">OIM </w:t>
      </w:r>
      <w:r>
        <w:t xml:space="preserve">556 </w:t>
      </w:r>
      <w:r>
        <w:t xml:space="preserve">OIM et partenaires </w:t>
      </w:r>
    </w:p>
    <w:p>
      <w:r>
        <w:t xml:space="preserve">691935 </w:t>
      </w:r>
      <w:r>
        <w:t xml:space="preserve">NULL </w:t>
      </w:r>
      <w:r>
        <w:t xml:space="preserve">2023-05-04 00:00:00 </w:t>
      </w:r>
      <w:r>
        <w:t xml:space="preserve">2023-10-20 00:00:00 </w:t>
      </w:r>
      <w:r>
        <w:t xml:space="preserve">2023-08-18 00:00:00 </w:t>
      </w:r>
      <w:r>
        <w:t xml:space="preserve">4 </w:t>
      </w:r>
      <w:r>
        <w:t xml:space="preserve">17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694570 </w:t>
      </w:r>
      <w:r>
        <w:t xml:space="preserve">Organisation Internationale pour les Migrations </w:t>
      </w:r>
      <w:r>
        <w:t xml:space="preserve">OIM </w:t>
      </w:r>
      <w:r>
        <w:t xml:space="preserve">556 </w:t>
      </w:r>
      <w:r>
        <w:t xml:space="preserve">OIM et partenaires </w:t>
      </w:r>
    </w:p>
    <w:p>
      <w:r>
        <w:t xml:space="preserve">691936 </w:t>
      </w:r>
      <w:r>
        <w:t xml:space="preserve">NULL </w:t>
      </w:r>
      <w:r>
        <w:t xml:space="preserve">2023-09-30 00:00:00 </w:t>
      </w:r>
      <w:r>
        <w:t xml:space="preserve">2023-10-20 00:00:00 </w:t>
      </w:r>
      <w:r>
        <w:t xml:space="preserve">2023-08-18 00:00:00 </w:t>
      </w:r>
      <w:r>
        <w:t xml:space="preserve">3 </w:t>
      </w:r>
      <w:r>
        <w:t xml:space="preserve">13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694571 </w:t>
      </w:r>
      <w:r>
        <w:t xml:space="preserve">Organisation Internationale pour les Migrations </w:t>
      </w:r>
      <w:r>
        <w:t xml:space="preserve">OIM </w:t>
      </w:r>
      <w:r>
        <w:t xml:space="preserve">556 </w:t>
      </w:r>
      <w:r>
        <w:t xml:space="preserve">OIM et partenaires </w:t>
      </w:r>
    </w:p>
    <w:p>
      <w:r>
        <w:t xml:space="preserve">691943 </w:t>
      </w:r>
      <w:r>
        <w:t xml:space="preserve">NULL </w:t>
      </w:r>
      <w:r>
        <w:t xml:space="preserve">2023-03-28 00:00:00 </w:t>
      </w:r>
      <w:r>
        <w:t xml:space="preserve">2023-10-20 00:00:00 </w:t>
      </w:r>
      <w:r>
        <w:t xml:space="preserve">2023-08-18 00:00:00 </w:t>
      </w:r>
      <w:r>
        <w:t xml:space="preserve">27 </w:t>
      </w:r>
      <w:r>
        <w:t xml:space="preserve">125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694578 </w:t>
      </w:r>
      <w:r>
        <w:t xml:space="preserve">Organisation Internationale pour les Migrations </w:t>
      </w:r>
      <w:r>
        <w:t xml:space="preserve">OIM </w:t>
      </w:r>
      <w:r>
        <w:t xml:space="preserve">556 </w:t>
      </w:r>
      <w:r>
        <w:t xml:space="preserve">OIM et partenaires </w:t>
      </w:r>
    </w:p>
    <w:p>
      <w:r>
        <w:t xml:space="preserve">691944 </w:t>
      </w:r>
      <w:r>
        <w:t xml:space="preserve">NULL </w:t>
      </w:r>
      <w:r>
        <w:t xml:space="preserve">2023-09-30 00:00:00 </w:t>
      </w:r>
      <w:r>
        <w:t xml:space="preserve">2023-10-20 00:00:00 </w:t>
      </w:r>
      <w:r>
        <w:t xml:space="preserve">2023-08-18 00:00:00 </w:t>
      </w:r>
      <w:r>
        <w:t xml:space="preserve">11 </w:t>
      </w:r>
      <w:r>
        <w:t xml:space="preserve">51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694579 </w:t>
      </w:r>
      <w:r>
        <w:t xml:space="preserve">Organisation Internationale pour les Migrations </w:t>
      </w:r>
      <w:r>
        <w:t xml:space="preserve">OIM </w:t>
      </w:r>
      <w:r>
        <w:t xml:space="preserve">556 </w:t>
      </w:r>
      <w:r>
        <w:t xml:space="preserve">OIM et partenaires </w:t>
      </w:r>
    </w:p>
    <w:p>
      <w:r>
        <w:t xml:space="preserve">691964 </w:t>
      </w:r>
      <w:r>
        <w:t xml:space="preserve">NULL </w:t>
      </w:r>
      <w:r>
        <w:t xml:space="preserve">2022-06-01 00:00:00 </w:t>
      </w:r>
      <w:r>
        <w:t xml:space="preserve">2023-10-20 00:00:00 </w:t>
      </w:r>
      <w:r>
        <w:t xml:space="preserve">2023-08-19 00:00:00 </w:t>
      </w:r>
      <w:r>
        <w:t xml:space="preserve">3 </w:t>
      </w:r>
      <w:r>
        <w:t xml:space="preserve">13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694599 </w:t>
      </w:r>
      <w:r>
        <w:t xml:space="preserve">Organisation Internationale pour les Migrations </w:t>
      </w:r>
      <w:r>
        <w:t xml:space="preserve">OIM </w:t>
      </w:r>
      <w:r>
        <w:t xml:space="preserve">556 </w:t>
      </w:r>
      <w:r>
        <w:t xml:space="preserve">OIM et partenaires </w:t>
      </w:r>
    </w:p>
    <w:p>
      <w:r>
        <w:t xml:space="preserve">691965 </w:t>
      </w:r>
      <w:r>
        <w:t xml:space="preserve">NULL </w:t>
      </w:r>
      <w:r>
        <w:t xml:space="preserve">2022-09-01 00:00:00 </w:t>
      </w:r>
      <w:r>
        <w:t xml:space="preserve">2023-10-20 00:00:00 </w:t>
      </w:r>
      <w:r>
        <w:t xml:space="preserve">2023-08-19 00:00:00 </w:t>
      </w:r>
      <w:r>
        <w:t xml:space="preserve">3 </w:t>
      </w:r>
      <w:r>
        <w:t xml:space="preserve">13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694600 </w:t>
      </w:r>
      <w:r>
        <w:t xml:space="preserve">Organisation Internationale pour les Migrations </w:t>
      </w:r>
      <w:r>
        <w:t xml:space="preserve">OIM </w:t>
      </w:r>
      <w:r>
        <w:t xml:space="preserve">556 </w:t>
      </w:r>
      <w:r>
        <w:t xml:space="preserve">OIM et partenaires </w:t>
      </w:r>
    </w:p>
    <w:p>
      <w:r>
        <w:t xml:space="preserve">691966 </w:t>
      </w:r>
      <w:r>
        <w:t xml:space="preserve">NULL </w:t>
      </w:r>
      <w:r>
        <w:t xml:space="preserve">2022-12-01 00:00:00 </w:t>
      </w:r>
      <w:r>
        <w:t xml:space="preserve">2023-10-20 00:00:00 </w:t>
      </w:r>
      <w:r>
        <w:t xml:space="preserve">2023-08-19 00:00:00 </w:t>
      </w:r>
      <w:r>
        <w:t xml:space="preserve">7 </w:t>
      </w:r>
      <w:r>
        <w:t xml:space="preserve">31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694601 </w:t>
      </w:r>
      <w:r>
        <w:t xml:space="preserve">Organisation Internationale pour les Migrations </w:t>
      </w:r>
      <w:r>
        <w:t xml:space="preserve">OIM </w:t>
      </w:r>
      <w:r>
        <w:t xml:space="preserve">556 </w:t>
      </w:r>
      <w:r>
        <w:t xml:space="preserve">OIM et partenaires </w:t>
      </w:r>
    </w:p>
    <w:p>
      <w:r>
        <w:t xml:space="preserve">691967 </w:t>
      </w:r>
      <w:r>
        <w:t xml:space="preserve">NULL </w:t>
      </w:r>
      <w:r>
        <w:t xml:space="preserve">2023-03-28 00:00:00 </w:t>
      </w:r>
      <w:r>
        <w:t xml:space="preserve">2023-10-20 00:00:00 </w:t>
      </w:r>
      <w:r>
        <w:t xml:space="preserve">2023-08-19 00:00:00 </w:t>
      </w:r>
      <w:r>
        <w:t xml:space="preserve">3 </w:t>
      </w:r>
      <w:r>
        <w:t xml:space="preserve">14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694602 </w:t>
      </w:r>
      <w:r>
        <w:t xml:space="preserve">Organisation Internationale pour les Migrations </w:t>
      </w:r>
      <w:r>
        <w:t xml:space="preserve">OIM </w:t>
      </w:r>
      <w:r>
        <w:t xml:space="preserve">556 </w:t>
      </w:r>
      <w:r>
        <w:t xml:space="preserve">OIM et partenaires </w:t>
      </w:r>
    </w:p>
    <w:p>
      <w:r>
        <w:t xml:space="preserve">691968 </w:t>
      </w:r>
      <w:r>
        <w:t xml:space="preserve">NULL </w:t>
      </w:r>
      <w:r>
        <w:t xml:space="preserve">2023-05-04 00:00:00 </w:t>
      </w:r>
      <w:r>
        <w:t xml:space="preserve">2023-10-20 00:00:00 </w:t>
      </w:r>
      <w:r>
        <w:t xml:space="preserve">2023-08-19 00:00:00 </w:t>
      </w:r>
      <w:r>
        <w:t xml:space="preserve">5 </w:t>
      </w:r>
      <w:r>
        <w:t xml:space="preserve">22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694603 </w:t>
      </w:r>
      <w:r>
        <w:t xml:space="preserve">Organisation Internationale pour les Migrations </w:t>
      </w:r>
      <w:r>
        <w:t xml:space="preserve">OIM </w:t>
      </w:r>
      <w:r>
        <w:t xml:space="preserve">556 </w:t>
      </w:r>
      <w:r>
        <w:t xml:space="preserve">OIM et partenaires </w:t>
      </w:r>
    </w:p>
    <w:p>
      <w:r>
        <w:t xml:space="preserve">691969 </w:t>
      </w:r>
      <w:r>
        <w:t xml:space="preserve">NULL </w:t>
      </w:r>
      <w:r>
        <w:t xml:space="preserve">2023-09-30 00:00:00 </w:t>
      </w:r>
      <w:r>
        <w:t xml:space="preserve">2023-10-20 00:00:00 </w:t>
      </w:r>
      <w:r>
        <w:t xml:space="preserve">2023-08-19 00:00:00 </w:t>
      </w:r>
      <w:r>
        <w:t xml:space="preserve">3 </w:t>
      </w:r>
      <w:r>
        <w:t xml:space="preserve">13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694604 </w:t>
      </w:r>
      <w:r>
        <w:t xml:space="preserve">Organisation Internationale pour les Migrations </w:t>
      </w:r>
      <w:r>
        <w:t xml:space="preserve">OIM </w:t>
      </w:r>
      <w:r>
        <w:t xml:space="preserve">556 </w:t>
      </w:r>
      <w:r>
        <w:t xml:space="preserve">OIM et partenaires </w:t>
      </w:r>
    </w:p>
    <w:p>
      <w:r>
        <w:t xml:space="preserve">691981 </w:t>
      </w:r>
      <w:r>
        <w:t xml:space="preserve">NULL </w:t>
      </w:r>
      <w:r>
        <w:t xml:space="preserve">2023-05-04 00:00:00 </w:t>
      </w:r>
      <w:r>
        <w:t xml:space="preserve">2023-10-20 00:00:00 </w:t>
      </w:r>
      <w:r>
        <w:t xml:space="preserve">2023-08-19 00:00:00 </w:t>
      </w:r>
      <w:r>
        <w:t xml:space="preserve">3 </w:t>
      </w:r>
      <w:r>
        <w:t xml:space="preserve">18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694616 </w:t>
      </w:r>
      <w:r>
        <w:t xml:space="preserve">Organisation Internationale pour les Migrations </w:t>
      </w:r>
      <w:r>
        <w:t xml:space="preserve">OIM </w:t>
      </w:r>
      <w:r>
        <w:t xml:space="preserve">556 </w:t>
      </w:r>
      <w:r>
        <w:t xml:space="preserve">OIM et partenaires </w:t>
      </w:r>
    </w:p>
    <w:p>
      <w:r>
        <w:t xml:space="preserve">691998 </w:t>
      </w:r>
      <w:r>
        <w:t xml:space="preserve">NULL </w:t>
      </w:r>
      <w:r>
        <w:t xml:space="preserve">2022-09-01 00:00:00 </w:t>
      </w:r>
      <w:r>
        <w:t xml:space="preserve">2023-10-20 00:00:00 </w:t>
      </w:r>
      <w:r>
        <w:t xml:space="preserve">2023-08-24 00:00:00 </w:t>
      </w:r>
      <w:r>
        <w:t xml:space="preserve">3 </w:t>
      </w:r>
      <w:r>
        <w:t xml:space="preserve">7 </w:t>
      </w:r>
      <w:r>
        <w:t xml:space="preserve">2 </w:t>
      </w:r>
      <w:r>
        <w:t xml:space="preserve">Retourné </w:t>
      </w:r>
      <w:r>
        <w:t xml:space="preserve">CD6201ZS02 </w:t>
      </w:r>
      <w:r>
        <w:t xml:space="preserve">CD6201ZS02AS10 </w:t>
      </w:r>
      <w:r>
        <w:t xml:space="preserve">MALKIA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694633 </w:t>
      </w:r>
      <w:r>
        <w:t xml:space="preserve">Organisation Internationale pour les Migrations </w:t>
      </w:r>
      <w:r>
        <w:t xml:space="preserve">OIM </w:t>
      </w:r>
      <w:r>
        <w:t xml:space="preserve">556 </w:t>
      </w:r>
      <w:r>
        <w:t xml:space="preserve">OIM et partenaires </w:t>
      </w:r>
    </w:p>
    <w:p>
      <w:r>
        <w:t xml:space="preserve">692012 </w:t>
      </w:r>
      <w:r>
        <w:t xml:space="preserve">NULL </w:t>
      </w:r>
      <w:r>
        <w:t xml:space="preserve">2022-06-01 00:00:00 </w:t>
      </w:r>
      <w:r>
        <w:t xml:space="preserve">2023-10-20 00:00:00 </w:t>
      </w:r>
      <w:r>
        <w:t xml:space="preserve">2023-08-29 00:00:00 </w:t>
      </w:r>
      <w:r>
        <w:t xml:space="preserve">5 </w:t>
      </w:r>
      <w:r>
        <w:t xml:space="preserve">25 </w:t>
      </w:r>
      <w:r>
        <w:t xml:space="preserve">2 </w:t>
      </w:r>
      <w:r>
        <w:t xml:space="preserve">Retourné </w:t>
      </w:r>
      <w:r>
        <w:t xml:space="preserve">CD6208ZS02 </w:t>
      </w:r>
      <w:r>
        <w:t xml:space="preserve">CD6208ZS02AS20 </w:t>
      </w:r>
      <w:r>
        <w:t xml:space="preserve">MULENGE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694647 </w:t>
      </w:r>
      <w:r>
        <w:t xml:space="preserve">Organisation Internationale pour les Migrations </w:t>
      </w:r>
      <w:r>
        <w:t xml:space="preserve">OIM </w:t>
      </w:r>
      <w:r>
        <w:t xml:space="preserve">556 </w:t>
      </w:r>
      <w:r>
        <w:t xml:space="preserve">OIM et partenaires </w:t>
      </w:r>
    </w:p>
    <w:p>
      <w:r>
        <w:t xml:space="preserve">692019 </w:t>
      </w:r>
      <w:r>
        <w:t xml:space="preserve">NULL </w:t>
      </w:r>
      <w:r>
        <w:t xml:space="preserve">2022-06-01 00:00:00 </w:t>
      </w:r>
      <w:r>
        <w:t xml:space="preserve">2023-10-20 00:00:00 </w:t>
      </w:r>
      <w:r>
        <w:t xml:space="preserve">2023-08-29 00:00:00 </w:t>
      </w:r>
      <w:r>
        <w:t xml:space="preserve">5 </w:t>
      </w:r>
      <w:r>
        <w:t xml:space="preserve">25 </w:t>
      </w:r>
      <w:r>
        <w:t xml:space="preserve">2 </w:t>
      </w:r>
      <w:r>
        <w:t xml:space="preserve">Retourné </w:t>
      </w:r>
      <w:r>
        <w:t xml:space="preserve">CD6208ZS02 </w:t>
      </w:r>
      <w:r>
        <w:t xml:space="preserve">CD6208ZS02AS20 </w:t>
      </w:r>
      <w:r>
        <w:t xml:space="preserve">MULENGE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694654 </w:t>
      </w:r>
      <w:r>
        <w:t xml:space="preserve">Organisation Internationale pour les Migrations </w:t>
      </w:r>
      <w:r>
        <w:t xml:space="preserve">OIM </w:t>
      </w:r>
      <w:r>
        <w:t xml:space="preserve">556 </w:t>
      </w:r>
      <w:r>
        <w:t xml:space="preserve">OIM et partenaires </w:t>
      </w:r>
    </w:p>
    <w:p>
      <w:r>
        <w:t xml:space="preserve">692033 </w:t>
      </w:r>
      <w:r>
        <w:t xml:space="preserve">NULL </w:t>
      </w:r>
      <w:r>
        <w:t xml:space="preserve">2022-09-01 00:00:00 </w:t>
      </w:r>
      <w:r>
        <w:t xml:space="preserve">2023-10-20 00:00:00 </w:t>
      </w:r>
      <w:r>
        <w:t xml:space="preserve">2023-08-29 00:00:00 </w:t>
      </w:r>
      <w:r>
        <w:t xml:space="preserve">8 </w:t>
      </w:r>
      <w:r>
        <w:t xml:space="preserve">40 </w:t>
      </w:r>
      <w:r>
        <w:t xml:space="preserve">2 </w:t>
      </w:r>
      <w:r>
        <w:t xml:space="preserve">Retourné </w:t>
      </w:r>
      <w:r>
        <w:t xml:space="preserve">CD6208ZS02 </w:t>
      </w:r>
      <w:r>
        <w:t xml:space="preserve">CD6208ZS02AS20 </w:t>
      </w:r>
      <w:r>
        <w:t xml:space="preserve">MULENGE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694668 </w:t>
      </w:r>
      <w:r>
        <w:t xml:space="preserve">Organisation Internationale pour les Migrations </w:t>
      </w:r>
      <w:r>
        <w:t xml:space="preserve">OIM </w:t>
      </w:r>
      <w:r>
        <w:t xml:space="preserve">556 </w:t>
      </w:r>
      <w:r>
        <w:t xml:space="preserve">OIM et partenaires </w:t>
      </w:r>
    </w:p>
    <w:p>
      <w:r>
        <w:t xml:space="preserve">692042 </w:t>
      </w:r>
      <w:r>
        <w:t xml:space="preserve">NULL </w:t>
      </w:r>
      <w:r>
        <w:t xml:space="preserve">2022-06-01 00:00:00 </w:t>
      </w:r>
      <w:r>
        <w:t xml:space="preserve">2023-10-20 00:00:00 </w:t>
      </w:r>
      <w:r>
        <w:t xml:space="preserve">2023-08-25 00:00:00 </w:t>
      </w:r>
      <w:r>
        <w:t xml:space="preserve">4 </w:t>
      </w:r>
      <w:r>
        <w:t xml:space="preserve">24 </w:t>
      </w:r>
      <w:r>
        <w:t xml:space="preserve">2 </w:t>
      </w:r>
      <w:r>
        <w:t xml:space="preserve">Retourné </w:t>
      </w:r>
      <w:r>
        <w:t xml:space="preserve">CD6208ZS02 </w:t>
      </w:r>
      <w:r>
        <w:t xml:space="preserve">CD6208ZS02AS22 </w:t>
      </w:r>
      <w:r>
        <w:t xml:space="preserve">NARUNANGA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694677 </w:t>
      </w:r>
      <w:r>
        <w:t xml:space="preserve">Organisation Internationale pour les Migrations </w:t>
      </w:r>
      <w:r>
        <w:t xml:space="preserve">OIM </w:t>
      </w:r>
      <w:r>
        <w:t xml:space="preserve">556 </w:t>
      </w:r>
      <w:r>
        <w:t xml:space="preserve">OIM et partenaires </w:t>
      </w:r>
    </w:p>
    <w:p>
      <w:r>
        <w:t xml:space="preserve">692049 </w:t>
      </w:r>
      <w:r>
        <w:t xml:space="preserve">NULL </w:t>
      </w:r>
      <w:r>
        <w:t xml:space="preserve">2022-06-01 00:00:00 </w:t>
      </w:r>
      <w:r>
        <w:t xml:space="preserve">2023-10-20 00:00:00 </w:t>
      </w:r>
      <w:r>
        <w:t xml:space="preserve">2023-08-25 00:00:00 </w:t>
      </w:r>
      <w:r>
        <w:t xml:space="preserve">4 </w:t>
      </w:r>
      <w:r>
        <w:t xml:space="preserve">20 </w:t>
      </w:r>
      <w:r>
        <w:t xml:space="preserve">2 </w:t>
      </w:r>
      <w:r>
        <w:t xml:space="preserve">Retourné </w:t>
      </w:r>
      <w:r>
        <w:t xml:space="preserve">CD6208ZS02 </w:t>
      </w:r>
      <w:r>
        <w:t xml:space="preserve">CD6208ZS02AS22 </w:t>
      </w:r>
      <w:r>
        <w:t xml:space="preserve">NARUNANGA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694684 </w:t>
      </w:r>
      <w:r>
        <w:t xml:space="preserve">Organisation Internationale pour les Migrations </w:t>
      </w:r>
      <w:r>
        <w:t xml:space="preserve">OIM </w:t>
      </w:r>
      <w:r>
        <w:t xml:space="preserve">556 </w:t>
      </w:r>
      <w:r>
        <w:t xml:space="preserve">OIM et partenaires </w:t>
      </w:r>
    </w:p>
    <w:p>
      <w:r>
        <w:t xml:space="preserve">692063 </w:t>
      </w:r>
      <w:r>
        <w:t xml:space="preserve">NULL </w:t>
      </w:r>
      <w:r>
        <w:t xml:space="preserve">2022-06-01 00:00:00 </w:t>
      </w:r>
      <w:r>
        <w:t xml:space="preserve">2023-10-20 00:00:00 </w:t>
      </w:r>
      <w:r>
        <w:t xml:space="preserve">2023-08-27 00:00:00 </w:t>
      </w:r>
      <w:r>
        <w:t xml:space="preserve">38 </w:t>
      </w:r>
      <w:r>
        <w:t xml:space="preserve">190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694698 </w:t>
      </w:r>
      <w:r>
        <w:t xml:space="preserve">Organisation Internationale pour les Migrations </w:t>
      </w:r>
      <w:r>
        <w:t xml:space="preserve">OIM </w:t>
      </w:r>
      <w:r>
        <w:t xml:space="preserve">556 </w:t>
      </w:r>
      <w:r>
        <w:t xml:space="preserve">OIM et partenaires </w:t>
      </w:r>
    </w:p>
    <w:p>
      <w:r>
        <w:t xml:space="preserve">692064 </w:t>
      </w:r>
      <w:r>
        <w:t xml:space="preserve">NULL </w:t>
      </w:r>
      <w:r>
        <w:t xml:space="preserve">2022-09-01 00:00:00 </w:t>
      </w:r>
      <w:r>
        <w:t xml:space="preserve">2023-10-20 00:00:00 </w:t>
      </w:r>
      <w:r>
        <w:t xml:space="preserve">2023-08-27 00:00:00 </w:t>
      </w:r>
      <w:r>
        <w:t xml:space="preserve">15 </w:t>
      </w:r>
      <w:r>
        <w:t xml:space="preserve">75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694699 </w:t>
      </w:r>
      <w:r>
        <w:t xml:space="preserve">Organisation Internationale pour les Migrations </w:t>
      </w:r>
      <w:r>
        <w:t xml:space="preserve">OIM </w:t>
      </w:r>
      <w:r>
        <w:t xml:space="preserve">556 </w:t>
      </w:r>
      <w:r>
        <w:t xml:space="preserve">OIM et partenaires </w:t>
      </w:r>
    </w:p>
    <w:p>
      <w:r>
        <w:t xml:space="preserve">692065 </w:t>
      </w:r>
      <w:r>
        <w:t xml:space="preserve">NULL </w:t>
      </w:r>
      <w:r>
        <w:t xml:space="preserve">2023-05-04 00:00:00 </w:t>
      </w:r>
      <w:r>
        <w:t xml:space="preserve">2023-10-20 00:00:00 </w:t>
      </w:r>
      <w:r>
        <w:t xml:space="preserve">2023-08-27 00:00:00 </w:t>
      </w:r>
      <w:r>
        <w:t xml:space="preserve">32 </w:t>
      </w:r>
      <w:r>
        <w:t xml:space="preserve">272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694700 </w:t>
      </w:r>
      <w:r>
        <w:t xml:space="preserve">Organisation Internationale pour les Migrations </w:t>
      </w:r>
      <w:r>
        <w:t xml:space="preserve">OIM </w:t>
      </w:r>
      <w:r>
        <w:t xml:space="preserve">556 </w:t>
      </w:r>
      <w:r>
        <w:t xml:space="preserve">OIM et partenaires </w:t>
      </w:r>
    </w:p>
    <w:p>
      <w:r>
        <w:t xml:space="preserve">692066 </w:t>
      </w:r>
      <w:r>
        <w:t xml:space="preserve">NULL </w:t>
      </w:r>
      <w:r>
        <w:t xml:space="preserve">2023-09-30 00:00:00 </w:t>
      </w:r>
      <w:r>
        <w:t xml:space="preserve">2023-10-20 00:00:00 </w:t>
      </w:r>
      <w:r>
        <w:t xml:space="preserve">2023-08-27 00:00:00 </w:t>
      </w:r>
      <w:r>
        <w:t xml:space="preserve">41 </w:t>
      </w:r>
      <w:r>
        <w:t xml:space="preserve">349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694701 </w:t>
      </w:r>
      <w:r>
        <w:t xml:space="preserve">Organisation Internationale pour les Migrations </w:t>
      </w:r>
      <w:r>
        <w:t xml:space="preserve">OIM </w:t>
      </w:r>
      <w:r>
        <w:t xml:space="preserve">556 </w:t>
      </w:r>
      <w:r>
        <w:t xml:space="preserve">OIM et partenaires </w:t>
      </w:r>
    </w:p>
    <w:p>
      <w:r>
        <w:t xml:space="preserve">692076 </w:t>
      </w:r>
      <w:r>
        <w:t xml:space="preserve">NULL </w:t>
      </w:r>
      <w:r>
        <w:t xml:space="preserve">2023-05-04 00:00:00 </w:t>
      </w:r>
      <w:r>
        <w:t xml:space="preserve">2023-10-20 00:00:00 </w:t>
      </w:r>
      <w:r>
        <w:t xml:space="preserve">2023-08-27 00:00:00 </w:t>
      </w:r>
      <w:r>
        <w:t xml:space="preserve">30 </w:t>
      </w:r>
      <w:r>
        <w:t xml:space="preserve">271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694711 </w:t>
      </w:r>
      <w:r>
        <w:t xml:space="preserve">Organisation Internationale pour les Migrations </w:t>
      </w:r>
      <w:r>
        <w:t xml:space="preserve">OIM </w:t>
      </w:r>
      <w:r>
        <w:t xml:space="preserve">556 </w:t>
      </w:r>
      <w:r>
        <w:t xml:space="preserve">OIM et partenaires </w:t>
      </w:r>
    </w:p>
    <w:p>
      <w:r>
        <w:t xml:space="preserve">692077 </w:t>
      </w:r>
      <w:r>
        <w:t xml:space="preserve">NULL </w:t>
      </w:r>
      <w:r>
        <w:t xml:space="preserve">2023-09-30 00:00:00 </w:t>
      </w:r>
      <w:r>
        <w:t xml:space="preserve">2023-10-20 00:00:00 </w:t>
      </w:r>
      <w:r>
        <w:t xml:space="preserve">2023-08-27 00:00:00 </w:t>
      </w:r>
      <w:r>
        <w:t xml:space="preserve">12 </w:t>
      </w:r>
      <w:r>
        <w:t xml:space="preserve">108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694712 </w:t>
      </w:r>
      <w:r>
        <w:t xml:space="preserve">Organisation Internationale pour les Migrations </w:t>
      </w:r>
      <w:r>
        <w:t xml:space="preserve">OIM </w:t>
      </w:r>
      <w:r>
        <w:t xml:space="preserve">556 </w:t>
      </w:r>
      <w:r>
        <w:t xml:space="preserve">OIM et partenaires </w:t>
      </w:r>
    </w:p>
    <w:p>
      <w:r>
        <w:t xml:space="preserve">692079 </w:t>
      </w:r>
      <w:r>
        <w:t xml:space="preserve">NULL </w:t>
      </w:r>
      <w:r>
        <w:t xml:space="preserve">2023-05-04 00:00:00 </w:t>
      </w:r>
      <w:r>
        <w:t xml:space="preserve">2023-10-20 00:00:00 </w:t>
      </w:r>
      <w:r>
        <w:t xml:space="preserve">2023-08-27 00:00:00 </w:t>
      </w:r>
      <w:r>
        <w:t xml:space="preserve">7 </w:t>
      </w:r>
      <w:r>
        <w:t xml:space="preserve">47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694714 </w:t>
      </w:r>
      <w:r>
        <w:t xml:space="preserve">Organisation Internationale pour les Migrations </w:t>
      </w:r>
      <w:r>
        <w:t xml:space="preserve">OIM </w:t>
      </w:r>
      <w:r>
        <w:t xml:space="preserve">556 </w:t>
      </w:r>
      <w:r>
        <w:t xml:space="preserve">OIM et partenaires </w:t>
      </w:r>
    </w:p>
    <w:p>
      <w:r>
        <w:t xml:space="preserve">692080 </w:t>
      </w:r>
      <w:r>
        <w:t xml:space="preserve">NULL </w:t>
      </w:r>
      <w:r>
        <w:t xml:space="preserve">2023-09-30 00:00:00 </w:t>
      </w:r>
      <w:r>
        <w:t xml:space="preserve">2023-10-20 00:00:00 </w:t>
      </w:r>
      <w:r>
        <w:t xml:space="preserve">2023-08-27 00:00:00 </w:t>
      </w:r>
      <w:r>
        <w:t xml:space="preserve">5 </w:t>
      </w:r>
      <w:r>
        <w:t xml:space="preserve">34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694715 </w:t>
      </w:r>
      <w:r>
        <w:t xml:space="preserve">Organisation Internationale pour les Migrations </w:t>
      </w:r>
      <w:r>
        <w:t xml:space="preserve">OIM </w:t>
      </w:r>
      <w:r>
        <w:t xml:space="preserve">556 </w:t>
      </w:r>
      <w:r>
        <w:t xml:space="preserve">OIM et partenaires </w:t>
      </w:r>
    </w:p>
    <w:p>
      <w:r>
        <w:t xml:space="preserve">692084 </w:t>
      </w:r>
      <w:r>
        <w:t xml:space="preserve">NULL </w:t>
      </w:r>
      <w:r>
        <w:t xml:space="preserve">2022-06-01 00:00:00 </w:t>
      </w:r>
      <w:r>
        <w:t xml:space="preserve">2023-10-20 00:00:00 </w:t>
      </w:r>
      <w:r>
        <w:t xml:space="preserve">2023-08-27 00:00:00 </w:t>
      </w:r>
      <w:r>
        <w:t xml:space="preserve">35 </w:t>
      </w:r>
      <w:r>
        <w:t xml:space="preserve">175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694719 </w:t>
      </w:r>
      <w:r>
        <w:t xml:space="preserve">Organisation Internationale pour les Migrations </w:t>
      </w:r>
      <w:r>
        <w:t xml:space="preserve">OIM </w:t>
      </w:r>
      <w:r>
        <w:t xml:space="preserve">556 </w:t>
      </w:r>
      <w:r>
        <w:t xml:space="preserve">OIM et partenaires </w:t>
      </w:r>
    </w:p>
    <w:p>
      <w:r>
        <w:t xml:space="preserve">692085 </w:t>
      </w:r>
      <w:r>
        <w:t xml:space="preserve">NULL </w:t>
      </w:r>
      <w:r>
        <w:t xml:space="preserve">2023-05-04 00:00:00 </w:t>
      </w:r>
      <w:r>
        <w:t xml:space="preserve">2023-10-20 00:00:00 </w:t>
      </w:r>
      <w:r>
        <w:t xml:space="preserve">2023-08-27 00:00:00 </w:t>
      </w:r>
      <w:r>
        <w:t xml:space="preserve">15 </w:t>
      </w:r>
      <w:r>
        <w:t xml:space="preserve">139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694720 </w:t>
      </w:r>
      <w:r>
        <w:t xml:space="preserve">Organisation Internationale pour les Migrations </w:t>
      </w:r>
      <w:r>
        <w:t xml:space="preserve">OIM </w:t>
      </w:r>
      <w:r>
        <w:t xml:space="preserve">556 </w:t>
      </w:r>
      <w:r>
        <w:t xml:space="preserve">OIM et partenaires </w:t>
      </w:r>
    </w:p>
    <w:p>
      <w:r>
        <w:t xml:space="preserve">692086 </w:t>
      </w:r>
      <w:r>
        <w:t xml:space="preserve">NULL </w:t>
      </w:r>
      <w:r>
        <w:t xml:space="preserve">2023-09-30 00:00:00 </w:t>
      </w:r>
      <w:r>
        <w:t xml:space="preserve">2023-10-20 00:00:00 </w:t>
      </w:r>
      <w:r>
        <w:t xml:space="preserve">2023-08-27 00:00:00 </w:t>
      </w:r>
      <w:r>
        <w:t xml:space="preserve">12 </w:t>
      </w:r>
      <w:r>
        <w:t xml:space="preserve">112 </w:t>
      </w:r>
      <w:r>
        <w:t xml:space="preserve">2 </w:t>
      </w:r>
      <w:r>
        <w:t xml:space="preserve">Retourné </w:t>
      </w:r>
      <w:r>
        <w:t xml:space="preserve">CD6205ZS01 </w:t>
      </w:r>
      <w:r>
        <w:t xml:space="preserve">CD6205ZS01AS20 </w:t>
      </w:r>
      <w:r>
        <w:t xml:space="preserve">MIOWE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694721 </w:t>
      </w:r>
      <w:r>
        <w:t xml:space="preserve">Organisation Internationale pour les Migrations </w:t>
      </w:r>
      <w:r>
        <w:t xml:space="preserve">OIM </w:t>
      </w:r>
      <w:r>
        <w:t xml:space="preserve">556 </w:t>
      </w:r>
      <w:r>
        <w:t xml:space="preserve">OIM et partenaires </w:t>
      </w:r>
    </w:p>
    <w:p>
      <w:r>
        <w:t xml:space="preserve">692097 </w:t>
      </w:r>
      <w:r>
        <w:t xml:space="preserve">NULL </w:t>
      </w:r>
      <w:r>
        <w:t xml:space="preserve">2022-06-01 00:00:00 </w:t>
      </w:r>
      <w:r>
        <w:t xml:space="preserve">2023-10-20 00:00:00 </w:t>
      </w:r>
      <w:r>
        <w:t xml:space="preserve">2023-08-26 00:00:00 </w:t>
      </w:r>
      <w:r>
        <w:t xml:space="preserve">35 </w:t>
      </w:r>
      <w:r>
        <w:t xml:space="preserve">175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694732 </w:t>
      </w:r>
      <w:r>
        <w:t xml:space="preserve">Organisation Internationale pour les Migrations </w:t>
      </w:r>
      <w:r>
        <w:t xml:space="preserve">OIM </w:t>
      </w:r>
      <w:r>
        <w:t xml:space="preserve">556 </w:t>
      </w:r>
      <w:r>
        <w:t xml:space="preserve">OIM et partenaires </w:t>
      </w:r>
    </w:p>
    <w:p>
      <w:r>
        <w:t xml:space="preserve">692098 </w:t>
      </w:r>
      <w:r>
        <w:t xml:space="preserve">NULL </w:t>
      </w:r>
      <w:r>
        <w:t xml:space="preserve">2022-09-01 00:00:00 </w:t>
      </w:r>
      <w:r>
        <w:t xml:space="preserve">2023-10-20 00:00:00 </w:t>
      </w:r>
      <w:r>
        <w:t xml:space="preserve">2023-08-26 00:00:00 </w:t>
      </w:r>
      <w:r>
        <w:t xml:space="preserve">10 </w:t>
      </w:r>
      <w:r>
        <w:t xml:space="preserve">50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694733 </w:t>
      </w:r>
      <w:r>
        <w:t xml:space="preserve">Organisation Internationale pour les Migrations </w:t>
      </w:r>
      <w:r>
        <w:t xml:space="preserve">OIM </w:t>
      </w:r>
      <w:r>
        <w:t xml:space="preserve">556 </w:t>
      </w:r>
      <w:r>
        <w:t xml:space="preserve">OIM et partenaires </w:t>
      </w:r>
    </w:p>
    <w:p>
      <w:r>
        <w:t xml:space="preserve">692099 </w:t>
      </w:r>
      <w:r>
        <w:t xml:space="preserve">NULL </w:t>
      </w:r>
      <w:r>
        <w:t xml:space="preserve">2023-05-04 00:00:00 </w:t>
      </w:r>
      <w:r>
        <w:t xml:space="preserve">2023-10-20 00:00:00 </w:t>
      </w:r>
      <w:r>
        <w:t xml:space="preserve">2023-08-26 00:00:00 </w:t>
      </w:r>
      <w:r>
        <w:t xml:space="preserve">45 </w:t>
      </w:r>
      <w:r>
        <w:t xml:space="preserve">370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694734 </w:t>
      </w:r>
      <w:r>
        <w:t xml:space="preserve">Organisation Internationale pour les Migrations </w:t>
      </w:r>
      <w:r>
        <w:t xml:space="preserve">OIM </w:t>
      </w:r>
      <w:r>
        <w:t xml:space="preserve">556 </w:t>
      </w:r>
      <w:r>
        <w:t xml:space="preserve">OIM et partenaires </w:t>
      </w:r>
    </w:p>
    <w:p>
      <w:r>
        <w:t xml:space="preserve">692100 </w:t>
      </w:r>
      <w:r>
        <w:t xml:space="preserve">NULL </w:t>
      </w:r>
      <w:r>
        <w:t xml:space="preserve">2023-09-30 00:00:00 </w:t>
      </w:r>
      <w:r>
        <w:t xml:space="preserve">2023-10-20 00:00:00 </w:t>
      </w:r>
      <w:r>
        <w:t xml:space="preserve">2023-08-26 00:00:00 </w:t>
      </w:r>
      <w:r>
        <w:t xml:space="preserve">35 </w:t>
      </w:r>
      <w:r>
        <w:t xml:space="preserve">288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694735 </w:t>
      </w:r>
      <w:r>
        <w:t xml:space="preserve">Organisation Internationale pour les Migrations </w:t>
      </w:r>
      <w:r>
        <w:t xml:space="preserve">OIM </w:t>
      </w:r>
      <w:r>
        <w:t xml:space="preserve">556 </w:t>
      </w:r>
      <w:r>
        <w:t xml:space="preserve">OIM et partenaires </w:t>
      </w:r>
    </w:p>
    <w:p>
      <w:r>
        <w:t xml:space="preserve">692106 </w:t>
      </w:r>
      <w:r>
        <w:t xml:space="preserve">NULL </w:t>
      </w:r>
      <w:r>
        <w:t xml:space="preserve">2022-09-01 00:00:00 </w:t>
      </w:r>
      <w:r>
        <w:t xml:space="preserve">2023-10-20 00:00:00 </w:t>
      </w:r>
      <w:r>
        <w:t xml:space="preserve">2023-08-26 00:00:00 </w:t>
      </w:r>
      <w:r>
        <w:t xml:space="preserve">20 </w:t>
      </w:r>
      <w:r>
        <w:t xml:space="preserve">187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694741 </w:t>
      </w:r>
      <w:r>
        <w:t xml:space="preserve">Organisation Internationale pour les Migrations </w:t>
      </w:r>
      <w:r>
        <w:t xml:space="preserve">OIM </w:t>
      </w:r>
      <w:r>
        <w:t xml:space="preserve">556 </w:t>
      </w:r>
      <w:r>
        <w:t xml:space="preserve">OIM et partenaires </w:t>
      </w:r>
    </w:p>
    <w:p>
      <w:r>
        <w:t xml:space="preserve">692107 </w:t>
      </w:r>
      <w:r>
        <w:t xml:space="preserve">NULL </w:t>
      </w:r>
      <w:r>
        <w:t xml:space="preserve">2022-12-01 00:00:00 </w:t>
      </w:r>
      <w:r>
        <w:t xml:space="preserve">2023-10-20 00:00:00 </w:t>
      </w:r>
      <w:r>
        <w:t xml:space="preserve">2023-08-26 00:00:00 </w:t>
      </w:r>
      <w:r>
        <w:t xml:space="preserve">10 </w:t>
      </w:r>
      <w:r>
        <w:t xml:space="preserve">94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694742 </w:t>
      </w:r>
      <w:r>
        <w:t xml:space="preserve">Organisation Internationale pour les Migrations </w:t>
      </w:r>
      <w:r>
        <w:t xml:space="preserve">OIM </w:t>
      </w:r>
      <w:r>
        <w:t xml:space="preserve">556 </w:t>
      </w:r>
      <w:r>
        <w:t xml:space="preserve">OIM et partenaires </w:t>
      </w:r>
    </w:p>
    <w:p>
      <w:r>
        <w:t xml:space="preserve">692108 </w:t>
      </w:r>
      <w:r>
        <w:t xml:space="preserve">NULL </w:t>
      </w:r>
      <w:r>
        <w:t xml:space="preserve">2023-05-04 00:00:00 </w:t>
      </w:r>
      <w:r>
        <w:t xml:space="preserve">2023-10-20 00:00:00 </w:t>
      </w:r>
      <w:r>
        <w:t xml:space="preserve">2023-08-26 00:00:00 </w:t>
      </w:r>
      <w:r>
        <w:t xml:space="preserve">32 </w:t>
      </w:r>
      <w:r>
        <w:t xml:space="preserve">281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694743 </w:t>
      </w:r>
      <w:r>
        <w:t xml:space="preserve">Organisation Internationale pour les Migrations </w:t>
      </w:r>
      <w:r>
        <w:t xml:space="preserve">OIM </w:t>
      </w:r>
      <w:r>
        <w:t xml:space="preserve">556 </w:t>
      </w:r>
      <w:r>
        <w:t xml:space="preserve">OIM et partenaires </w:t>
      </w:r>
    </w:p>
    <w:p>
      <w:r>
        <w:t xml:space="preserve">692111 </w:t>
      </w:r>
      <w:r>
        <w:t xml:space="preserve">NULL </w:t>
      </w:r>
      <w:r>
        <w:t xml:space="preserve">2023-05-04 00:00:00 </w:t>
      </w:r>
      <w:r>
        <w:t xml:space="preserve">2023-10-20 00:00:00 </w:t>
      </w:r>
      <w:r>
        <w:t xml:space="preserve">2023-08-26 00:00:00 </w:t>
      </w:r>
      <w:r>
        <w:t xml:space="preserve">20 </w:t>
      </w:r>
      <w:r>
        <w:t xml:space="preserve">147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694746 </w:t>
      </w:r>
      <w:r>
        <w:t xml:space="preserve">Organisation Internationale pour les Migrations </w:t>
      </w:r>
      <w:r>
        <w:t xml:space="preserve">OIM </w:t>
      </w:r>
      <w:r>
        <w:t xml:space="preserve">556 </w:t>
      </w:r>
      <w:r>
        <w:t xml:space="preserve">OIM et partenaires </w:t>
      </w:r>
    </w:p>
    <w:p>
      <w:r>
        <w:t xml:space="preserve">692112 </w:t>
      </w:r>
      <w:r>
        <w:t xml:space="preserve">NULL </w:t>
      </w:r>
      <w:r>
        <w:t xml:space="preserve">2023-09-30 00:00:00 </w:t>
      </w:r>
      <w:r>
        <w:t xml:space="preserve">2023-10-20 00:00:00 </w:t>
      </w:r>
      <w:r>
        <w:t xml:space="preserve">2023-08-26 00:00:00 </w:t>
      </w:r>
      <w:r>
        <w:t xml:space="preserve">25 </w:t>
      </w:r>
      <w:r>
        <w:t xml:space="preserve">184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694747 </w:t>
      </w:r>
      <w:r>
        <w:t xml:space="preserve">Organisation Internationale pour les Migrations </w:t>
      </w:r>
      <w:r>
        <w:t xml:space="preserve">OIM </w:t>
      </w:r>
      <w:r>
        <w:t xml:space="preserve">556 </w:t>
      </w:r>
      <w:r>
        <w:t xml:space="preserve">OIM et partenaires </w:t>
      </w:r>
    </w:p>
    <w:p>
      <w:r>
        <w:t xml:space="preserve">692117 </w:t>
      </w:r>
      <w:r>
        <w:t xml:space="preserve">NULL </w:t>
      </w:r>
      <w:r>
        <w:t xml:space="preserve">2022-09-01 00:00:00 </w:t>
      </w:r>
      <w:r>
        <w:t xml:space="preserve">2023-10-20 00:00:00 </w:t>
      </w:r>
      <w:r>
        <w:t xml:space="preserve">2023-08-25 00:00:00 </w:t>
      </w:r>
      <w:r>
        <w:t xml:space="preserve">15 </w:t>
      </w:r>
      <w:r>
        <w:t xml:space="preserve">121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694752 </w:t>
      </w:r>
      <w:r>
        <w:t xml:space="preserve">Organisation Internationale pour les Migrations </w:t>
      </w:r>
      <w:r>
        <w:t xml:space="preserve">OIM </w:t>
      </w:r>
      <w:r>
        <w:t xml:space="preserve">556 </w:t>
      </w:r>
      <w:r>
        <w:t xml:space="preserve">OIM et partenaires </w:t>
      </w:r>
    </w:p>
    <w:p>
      <w:r>
        <w:t xml:space="preserve">692118 </w:t>
      </w:r>
      <w:r>
        <w:t xml:space="preserve">NULL </w:t>
      </w:r>
      <w:r>
        <w:t xml:space="preserve">2022-12-01 00:00:00 </w:t>
      </w:r>
      <w:r>
        <w:t xml:space="preserve">2023-10-20 00:00:00 </w:t>
      </w:r>
      <w:r>
        <w:t xml:space="preserve">2023-08-25 00:00:00 </w:t>
      </w:r>
      <w:r>
        <w:t xml:space="preserve">10 </w:t>
      </w:r>
      <w:r>
        <w:t xml:space="preserve">80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694753 </w:t>
      </w:r>
      <w:r>
        <w:t xml:space="preserve">Organisation Internationale pour les Migrations </w:t>
      </w:r>
      <w:r>
        <w:t xml:space="preserve">OIM </w:t>
      </w:r>
      <w:r>
        <w:t xml:space="preserve">556 </w:t>
      </w:r>
      <w:r>
        <w:t xml:space="preserve">OIM et partenaires </w:t>
      </w:r>
    </w:p>
    <w:p>
      <w:r>
        <w:t xml:space="preserve">692119 </w:t>
      </w:r>
      <w:r>
        <w:t xml:space="preserve">NULL </w:t>
      </w:r>
      <w:r>
        <w:t xml:space="preserve">2023-05-04 00:00:00 </w:t>
      </w:r>
      <w:r>
        <w:t xml:space="preserve">2023-10-20 00:00:00 </w:t>
      </w:r>
      <w:r>
        <w:t xml:space="preserve">2023-08-25 00:00:00 </w:t>
      </w:r>
      <w:r>
        <w:t xml:space="preserve">25 </w:t>
      </w:r>
      <w:r>
        <w:t xml:space="preserve">204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694754 </w:t>
      </w:r>
      <w:r>
        <w:t xml:space="preserve">Organisation Internationale pour les Migrations </w:t>
      </w:r>
      <w:r>
        <w:t xml:space="preserve">OIM </w:t>
      </w:r>
      <w:r>
        <w:t xml:space="preserve">556 </w:t>
      </w:r>
      <w:r>
        <w:t xml:space="preserve">OIM et partenaires </w:t>
      </w:r>
    </w:p>
    <w:p>
      <w:r>
        <w:t xml:space="preserve">692120 </w:t>
      </w:r>
      <w:r>
        <w:t xml:space="preserve">NULL </w:t>
      </w:r>
      <w:r>
        <w:t xml:space="preserve">2023-09-30 00:00:00 </w:t>
      </w:r>
      <w:r>
        <w:t xml:space="preserve">2023-10-20 00:00:00 </w:t>
      </w:r>
      <w:r>
        <w:t xml:space="preserve">2023-08-25 00:00:00 </w:t>
      </w:r>
      <w:r>
        <w:t xml:space="preserve">12 </w:t>
      </w:r>
      <w:r>
        <w:t xml:space="preserve">98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694755 </w:t>
      </w:r>
      <w:r>
        <w:t xml:space="preserve">Organisation Internationale pour les Migrations </w:t>
      </w:r>
      <w:r>
        <w:t xml:space="preserve">OIM </w:t>
      </w:r>
      <w:r>
        <w:t xml:space="preserve">556 </w:t>
      </w:r>
      <w:r>
        <w:t xml:space="preserve">OIM et partenaires </w:t>
      </w:r>
    </w:p>
    <w:p>
      <w:r>
        <w:t xml:space="preserve">692121 </w:t>
      </w:r>
      <w:r>
        <w:t xml:space="preserve">NULL </w:t>
      </w:r>
      <w:r>
        <w:t xml:space="preserve">2022-06-01 00:00:00 </w:t>
      </w:r>
      <w:r>
        <w:t xml:space="preserve">2023-10-20 00:00:00 </w:t>
      </w:r>
      <w:r>
        <w:t xml:space="preserve">2023-08-24 00:00:00 </w:t>
      </w:r>
      <w:r>
        <w:t xml:space="preserve">15 </w:t>
      </w:r>
      <w:r>
        <w:t xml:space="preserve">128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694756 </w:t>
      </w:r>
      <w:r>
        <w:t xml:space="preserve">Organisation Internationale pour les Migrations </w:t>
      </w:r>
      <w:r>
        <w:t xml:space="preserve">OIM </w:t>
      </w:r>
      <w:r>
        <w:t xml:space="preserve">556 </w:t>
      </w:r>
      <w:r>
        <w:t xml:space="preserve">OIM et partenaires </w:t>
      </w:r>
    </w:p>
    <w:p>
      <w:r>
        <w:t xml:space="preserve">692122 </w:t>
      </w:r>
      <w:r>
        <w:t xml:space="preserve">NULL </w:t>
      </w:r>
      <w:r>
        <w:t xml:space="preserve">2022-09-01 00:00:00 </w:t>
      </w:r>
      <w:r>
        <w:t xml:space="preserve">2023-10-20 00:00:00 </w:t>
      </w:r>
      <w:r>
        <w:t xml:space="preserve">2023-08-24 00:00:00 </w:t>
      </w:r>
      <w:r>
        <w:t xml:space="preserve">78 </w:t>
      </w:r>
      <w:r>
        <w:t xml:space="preserve">667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694757 </w:t>
      </w:r>
      <w:r>
        <w:t xml:space="preserve">Organisation Internationale pour les Migrations </w:t>
      </w:r>
      <w:r>
        <w:t xml:space="preserve">OIM </w:t>
      </w:r>
      <w:r>
        <w:t xml:space="preserve">556 </w:t>
      </w:r>
      <w:r>
        <w:t xml:space="preserve">OIM et partenaires </w:t>
      </w:r>
    </w:p>
    <w:p>
      <w:r>
        <w:t xml:space="preserve">692123 </w:t>
      </w:r>
      <w:r>
        <w:t xml:space="preserve">NULL </w:t>
      </w:r>
      <w:r>
        <w:t xml:space="preserve">2022-12-01 00:00:00 </w:t>
      </w:r>
      <w:r>
        <w:t xml:space="preserve">2023-10-20 00:00:00 </w:t>
      </w:r>
      <w:r>
        <w:t xml:space="preserve">2023-08-24 00:00:00 </w:t>
      </w:r>
      <w:r>
        <w:t xml:space="preserve">25 </w:t>
      </w:r>
      <w:r>
        <w:t xml:space="preserve">214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694758 </w:t>
      </w:r>
      <w:r>
        <w:t xml:space="preserve">Organisation Internationale pour les Migrations </w:t>
      </w:r>
      <w:r>
        <w:t xml:space="preserve">OIM </w:t>
      </w:r>
      <w:r>
        <w:t xml:space="preserve">556 </w:t>
      </w:r>
      <w:r>
        <w:t xml:space="preserve">OIM et partenaires </w:t>
      </w:r>
    </w:p>
    <w:p>
      <w:r>
        <w:t xml:space="preserve">692124 </w:t>
      </w:r>
      <w:r>
        <w:t xml:space="preserve">NULL </w:t>
      </w:r>
      <w:r>
        <w:t xml:space="preserve">2023-05-04 00:00:00 </w:t>
      </w:r>
      <w:r>
        <w:t xml:space="preserve">2023-10-20 00:00:00 </w:t>
      </w:r>
      <w:r>
        <w:t xml:space="preserve">2023-08-24 00:00:00 </w:t>
      </w:r>
      <w:r>
        <w:t xml:space="preserve">25 </w:t>
      </w:r>
      <w:r>
        <w:t xml:space="preserve">210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694759 </w:t>
      </w:r>
      <w:r>
        <w:t xml:space="preserve">Organisation Internationale pour les Migrations </w:t>
      </w:r>
      <w:r>
        <w:t xml:space="preserve">OIM </w:t>
      </w:r>
      <w:r>
        <w:t xml:space="preserve">556 </w:t>
      </w:r>
      <w:r>
        <w:t xml:space="preserve">OIM et partenaires </w:t>
      </w:r>
    </w:p>
    <w:p>
      <w:r>
        <w:t xml:space="preserve">692125 </w:t>
      </w:r>
      <w:r>
        <w:t xml:space="preserve">NULL </w:t>
      </w:r>
      <w:r>
        <w:t xml:space="preserve">2023-09-30 00:00:00 </w:t>
      </w:r>
      <w:r>
        <w:t xml:space="preserve">2023-10-20 00:00:00 </w:t>
      </w:r>
      <w:r>
        <w:t xml:space="preserve">2023-08-24 00:00:00 </w:t>
      </w:r>
      <w:r>
        <w:t xml:space="preserve">30 </w:t>
      </w:r>
      <w:r>
        <w:t xml:space="preserve">253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694760 </w:t>
      </w:r>
      <w:r>
        <w:t xml:space="preserve">Organisation Internationale pour les Migrations </w:t>
      </w:r>
      <w:r>
        <w:t xml:space="preserve">OIM </w:t>
      </w:r>
      <w:r>
        <w:t xml:space="preserve">556 </w:t>
      </w:r>
      <w:r>
        <w:t xml:space="preserve">OIM et partenaires </w:t>
      </w:r>
    </w:p>
    <w:p>
      <w:r>
        <w:t xml:space="preserve">692129 </w:t>
      </w:r>
      <w:r>
        <w:t xml:space="preserve">NULL </w:t>
      </w:r>
      <w:r>
        <w:t xml:space="preserve">2022-09-01 00:00:00 </w:t>
      </w:r>
      <w:r>
        <w:t xml:space="preserve">2023-10-20 00:00:00 </w:t>
      </w:r>
      <w:r>
        <w:t xml:space="preserve">2023-08-26 00:00:00 </w:t>
      </w:r>
      <w:r>
        <w:t xml:space="preserve">15 </w:t>
      </w:r>
      <w:r>
        <w:t xml:space="preserve">146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694764 </w:t>
      </w:r>
      <w:r>
        <w:t xml:space="preserve">Organisation Internationale pour les Migrations </w:t>
      </w:r>
      <w:r>
        <w:t xml:space="preserve">OIM </w:t>
      </w:r>
      <w:r>
        <w:t xml:space="preserve">556 </w:t>
      </w:r>
      <w:r>
        <w:t xml:space="preserve">OIM et partenaires </w:t>
      </w:r>
    </w:p>
    <w:p>
      <w:r>
        <w:t xml:space="preserve">692130 </w:t>
      </w:r>
      <w:r>
        <w:t xml:space="preserve">NULL </w:t>
      </w:r>
      <w:r>
        <w:t xml:space="preserve">2022-12-01 00:00:00 </w:t>
      </w:r>
      <w:r>
        <w:t xml:space="preserve">2023-10-20 00:00:00 </w:t>
      </w:r>
      <w:r>
        <w:t xml:space="preserve">2023-08-26 00:00:00 </w:t>
      </w:r>
      <w:r>
        <w:t xml:space="preserve">13 </w:t>
      </w:r>
      <w:r>
        <w:t xml:space="preserve">126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694765 </w:t>
      </w:r>
      <w:r>
        <w:t xml:space="preserve">Organisation Internationale pour les Migrations </w:t>
      </w:r>
      <w:r>
        <w:t xml:space="preserve">OIM </w:t>
      </w:r>
      <w:r>
        <w:t xml:space="preserve">556 </w:t>
      </w:r>
      <w:r>
        <w:t xml:space="preserve">OIM et partenaires </w:t>
      </w:r>
    </w:p>
    <w:p>
      <w:r>
        <w:t xml:space="preserve">692131 </w:t>
      </w:r>
      <w:r>
        <w:t xml:space="preserve">NULL </w:t>
      </w:r>
      <w:r>
        <w:t xml:space="preserve">2023-05-04 00:00:00 </w:t>
      </w:r>
      <w:r>
        <w:t xml:space="preserve">2023-10-20 00:00:00 </w:t>
      </w:r>
      <w:r>
        <w:t xml:space="preserve">2023-08-26 00:00:00 </w:t>
      </w:r>
      <w:r>
        <w:t xml:space="preserve">16 </w:t>
      </w:r>
      <w:r>
        <w:t xml:space="preserve">98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694766 </w:t>
      </w:r>
      <w:r>
        <w:t xml:space="preserve">Organisation Internationale pour les Migrations </w:t>
      </w:r>
      <w:r>
        <w:t xml:space="preserve">OIM </w:t>
      </w:r>
      <w:r>
        <w:t xml:space="preserve">556 </w:t>
      </w:r>
      <w:r>
        <w:t xml:space="preserve">OIM et partenaires </w:t>
      </w:r>
    </w:p>
    <w:p>
      <w:r>
        <w:t xml:space="preserve">692132 </w:t>
      </w:r>
      <w:r>
        <w:t xml:space="preserve">NULL </w:t>
      </w:r>
      <w:r>
        <w:t xml:space="preserve">2023-09-30 00:00:00 </w:t>
      </w:r>
      <w:r>
        <w:t xml:space="preserve">2023-10-20 00:00:00 </w:t>
      </w:r>
      <w:r>
        <w:t xml:space="preserve">2023-08-26 00:00:00 </w:t>
      </w:r>
      <w:r>
        <w:t xml:space="preserve">11 </w:t>
      </w:r>
      <w:r>
        <w:t xml:space="preserve">68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694767 </w:t>
      </w:r>
      <w:r>
        <w:t xml:space="preserve">Organisation Internationale pour les Migrations </w:t>
      </w:r>
      <w:r>
        <w:t xml:space="preserve">OIM </w:t>
      </w:r>
      <w:r>
        <w:t xml:space="preserve">556 </w:t>
      </w:r>
      <w:r>
        <w:t xml:space="preserve">OIM et partenaires </w:t>
      </w:r>
    </w:p>
    <w:p>
      <w:r>
        <w:t xml:space="preserve">692136 </w:t>
      </w:r>
      <w:r>
        <w:t xml:space="preserve">NULL </w:t>
      </w:r>
      <w:r>
        <w:t xml:space="preserve">2022-06-01 00:00:00 </w:t>
      </w:r>
      <w:r>
        <w:t xml:space="preserve">2023-10-20 00:00:00 </w:t>
      </w:r>
      <w:r>
        <w:t xml:space="preserve">2023-08-26 00:00:00 </w:t>
      </w:r>
      <w:r>
        <w:t xml:space="preserve">180 </w:t>
      </w:r>
      <w:r>
        <w:t xml:space="preserve">990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694771 </w:t>
      </w:r>
      <w:r>
        <w:t xml:space="preserve">Organisation Internationale pour les Migrations </w:t>
      </w:r>
      <w:r>
        <w:t xml:space="preserve">OIM </w:t>
      </w:r>
      <w:r>
        <w:t xml:space="preserve">556 </w:t>
      </w:r>
      <w:r>
        <w:t xml:space="preserve">OIM et partenaires </w:t>
      </w:r>
    </w:p>
    <w:p>
      <w:r>
        <w:t xml:space="preserve">692137 </w:t>
      </w:r>
      <w:r>
        <w:t xml:space="preserve">NULL </w:t>
      </w:r>
      <w:r>
        <w:t xml:space="preserve">2022-09-01 00:00:00 </w:t>
      </w:r>
      <w:r>
        <w:t xml:space="preserve">2023-10-20 00:00:00 </w:t>
      </w:r>
      <w:r>
        <w:t xml:space="preserve">2023-08-26 00:00:00 </w:t>
      </w:r>
      <w:r>
        <w:t xml:space="preserve">22 </w:t>
      </w:r>
      <w:r>
        <w:t xml:space="preserve">121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694772 </w:t>
      </w:r>
      <w:r>
        <w:t xml:space="preserve">Organisation Internationale pour les Migrations </w:t>
      </w:r>
      <w:r>
        <w:t xml:space="preserve">OIM </w:t>
      </w:r>
      <w:r>
        <w:t xml:space="preserve">556 </w:t>
      </w:r>
      <w:r>
        <w:t xml:space="preserve">OIM et partenaires </w:t>
      </w:r>
    </w:p>
    <w:p>
      <w:r>
        <w:t xml:space="preserve">692138 </w:t>
      </w:r>
      <w:r>
        <w:t xml:space="preserve">NULL </w:t>
      </w:r>
      <w:r>
        <w:t xml:space="preserve">2022-12-01 00:00:00 </w:t>
      </w:r>
      <w:r>
        <w:t xml:space="preserve">2023-10-20 00:00:00 </w:t>
      </w:r>
      <w:r>
        <w:t xml:space="preserve">2023-08-26 00:00:00 </w:t>
      </w:r>
      <w:r>
        <w:t xml:space="preserve">22 </w:t>
      </w:r>
      <w:r>
        <w:t xml:space="preserve">121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694773 </w:t>
      </w:r>
      <w:r>
        <w:t xml:space="preserve">Organisation Internationale pour les Migrations </w:t>
      </w:r>
      <w:r>
        <w:t xml:space="preserve">OIM </w:t>
      </w:r>
      <w:r>
        <w:t xml:space="preserve">556 </w:t>
      </w:r>
      <w:r>
        <w:t xml:space="preserve">OIM et partenaires </w:t>
      </w:r>
    </w:p>
    <w:p>
      <w:r>
        <w:t xml:space="preserve">692139 </w:t>
      </w:r>
      <w:r>
        <w:t xml:space="preserve">NULL </w:t>
      </w:r>
      <w:r>
        <w:t xml:space="preserve">2023-09-30 00:00:00 </w:t>
      </w:r>
      <w:r>
        <w:t xml:space="preserve">2023-10-20 00:00:00 </w:t>
      </w:r>
      <w:r>
        <w:t xml:space="preserve">2023-08-26 00:00:00 </w:t>
      </w:r>
      <w:r>
        <w:t xml:space="preserve">18 </w:t>
      </w:r>
      <w:r>
        <w:t xml:space="preserve">154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694774 </w:t>
      </w:r>
      <w:r>
        <w:t xml:space="preserve">Organisation Internationale pour les Migrations </w:t>
      </w:r>
      <w:r>
        <w:t xml:space="preserve">OIM </w:t>
      </w:r>
      <w:r>
        <w:t xml:space="preserve">556 </w:t>
      </w:r>
      <w:r>
        <w:t xml:space="preserve">OIM et partenaires </w:t>
      </w:r>
    </w:p>
    <w:p>
      <w:r>
        <w:t xml:space="preserve">692140 </w:t>
      </w:r>
      <w:r>
        <w:t xml:space="preserve">NULL </w:t>
      </w:r>
      <w:r>
        <w:t xml:space="preserve">2022-06-01 00:00:00 </w:t>
      </w:r>
      <w:r>
        <w:t xml:space="preserve">2023-10-20 00:00:00 </w:t>
      </w:r>
      <w:r>
        <w:t xml:space="preserve">2023-08-26 00:00:00 </w:t>
      </w:r>
      <w:r>
        <w:t xml:space="preserve">7 </w:t>
      </w:r>
      <w:r>
        <w:t xml:space="preserve">62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694775 </w:t>
      </w:r>
      <w:r>
        <w:t xml:space="preserve">Organisation Internationale pour les Migrations </w:t>
      </w:r>
      <w:r>
        <w:t xml:space="preserve">OIM </w:t>
      </w:r>
      <w:r>
        <w:t xml:space="preserve">556 </w:t>
      </w:r>
      <w:r>
        <w:t xml:space="preserve">OIM et partenaires </w:t>
      </w:r>
    </w:p>
    <w:p>
      <w:r>
        <w:t xml:space="preserve">692141 </w:t>
      </w:r>
      <w:r>
        <w:t xml:space="preserve">NULL </w:t>
      </w:r>
      <w:r>
        <w:t xml:space="preserve">2022-09-01 00:00:00 </w:t>
      </w:r>
      <w:r>
        <w:t xml:space="preserve">2023-10-20 00:00:00 </w:t>
      </w:r>
      <w:r>
        <w:t xml:space="preserve">2023-08-26 00:00:00 </w:t>
      </w:r>
      <w:r>
        <w:t xml:space="preserve">14 </w:t>
      </w:r>
      <w:r>
        <w:t xml:space="preserve">123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694776 </w:t>
      </w:r>
      <w:r>
        <w:t xml:space="preserve">Organisation Internationale pour les Migrations </w:t>
      </w:r>
      <w:r>
        <w:t xml:space="preserve">OIM </w:t>
      </w:r>
      <w:r>
        <w:t xml:space="preserve">556 </w:t>
      </w:r>
      <w:r>
        <w:t xml:space="preserve">OIM et partenaires </w:t>
      </w:r>
    </w:p>
    <w:p>
      <w:r>
        <w:t xml:space="preserve">692142 </w:t>
      </w:r>
      <w:r>
        <w:t xml:space="preserve">NULL </w:t>
      </w:r>
      <w:r>
        <w:t xml:space="preserve">2023-05-04 00:00:00 </w:t>
      </w:r>
      <w:r>
        <w:t xml:space="preserve">2023-10-20 00:00:00 </w:t>
      </w:r>
      <w:r>
        <w:t xml:space="preserve">2023-08-26 00:00:00 </w:t>
      </w:r>
      <w:r>
        <w:t xml:space="preserve">25 </w:t>
      </w:r>
      <w:r>
        <w:t xml:space="preserve">203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694777 </w:t>
      </w:r>
      <w:r>
        <w:t xml:space="preserve">Organisation Internationale pour les Migrations </w:t>
      </w:r>
      <w:r>
        <w:t xml:space="preserve">OIM </w:t>
      </w:r>
      <w:r>
        <w:t xml:space="preserve">556 </w:t>
      </w:r>
      <w:r>
        <w:t xml:space="preserve">OIM et partenaires </w:t>
      </w:r>
    </w:p>
    <w:p>
      <w:r>
        <w:t xml:space="preserve">692143 </w:t>
      </w:r>
      <w:r>
        <w:t xml:space="preserve">NULL </w:t>
      </w:r>
      <w:r>
        <w:t xml:space="preserve">2023-09-30 00:00:00 </w:t>
      </w:r>
      <w:r>
        <w:t xml:space="preserve">2023-10-20 00:00:00 </w:t>
      </w:r>
      <w:r>
        <w:t xml:space="preserve">2023-08-26 00:00:00 </w:t>
      </w:r>
      <w:r>
        <w:t xml:space="preserve">15 </w:t>
      </w:r>
      <w:r>
        <w:t xml:space="preserve">122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694778 </w:t>
      </w:r>
      <w:r>
        <w:t xml:space="preserve">Organisation Internationale pour les Migrations </w:t>
      </w:r>
      <w:r>
        <w:t xml:space="preserve">OIM </w:t>
      </w:r>
      <w:r>
        <w:t xml:space="preserve">556 </w:t>
      </w:r>
      <w:r>
        <w:t xml:space="preserve">OIM et partenaires </w:t>
      </w:r>
    </w:p>
    <w:p>
      <w:r>
        <w:t xml:space="preserve">692146 </w:t>
      </w:r>
      <w:r>
        <w:t xml:space="preserve">NULL </w:t>
      </w:r>
      <w:r>
        <w:t xml:space="preserve">2023-09-30 00:00:00 </w:t>
      </w:r>
      <w:r>
        <w:t xml:space="preserve">2023-10-20 00:00:00 </w:t>
      </w:r>
      <w:r>
        <w:t xml:space="preserve">2023-08-25 00:00:00 </w:t>
      </w:r>
      <w:r>
        <w:t xml:space="preserve">30 </w:t>
      </w:r>
      <w:r>
        <w:t xml:space="preserve">271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694781 </w:t>
      </w:r>
      <w:r>
        <w:t xml:space="preserve">Organisation Internationale pour les Migrations </w:t>
      </w:r>
      <w:r>
        <w:t xml:space="preserve">OIM </w:t>
      </w:r>
      <w:r>
        <w:t xml:space="preserve">556 </w:t>
      </w:r>
      <w:r>
        <w:t xml:space="preserve">OIM et partenaires </w:t>
      </w:r>
    </w:p>
    <w:p>
      <w:r>
        <w:t xml:space="preserve">692147 </w:t>
      </w:r>
      <w:r>
        <w:t xml:space="preserve">NULL </w:t>
      </w:r>
      <w:r>
        <w:t xml:space="preserve">2022-06-01 00:00:00 </w:t>
      </w:r>
      <w:r>
        <w:t xml:space="preserve">2023-10-20 00:00:00 </w:t>
      </w:r>
      <w:r>
        <w:t xml:space="preserve">2023-08-25 00:00:00 </w:t>
      </w:r>
      <w:r>
        <w:t xml:space="preserve">13 </w:t>
      </w:r>
      <w:r>
        <w:t xml:space="preserve">103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694782 </w:t>
      </w:r>
      <w:r>
        <w:t xml:space="preserve">Organisation Internationale pour les Migrations </w:t>
      </w:r>
      <w:r>
        <w:t xml:space="preserve">OIM </w:t>
      </w:r>
      <w:r>
        <w:t xml:space="preserve">556 </w:t>
      </w:r>
      <w:r>
        <w:t xml:space="preserve">OIM et partenaires </w:t>
      </w:r>
    </w:p>
    <w:p>
      <w:r>
        <w:t xml:space="preserve">692148 </w:t>
      </w:r>
      <w:r>
        <w:t xml:space="preserve">NULL </w:t>
      </w:r>
      <w:r>
        <w:t xml:space="preserve">2022-09-01 00:00:00 </w:t>
      </w:r>
      <w:r>
        <w:t xml:space="preserve">2023-10-20 00:00:00 </w:t>
      </w:r>
      <w:r>
        <w:t xml:space="preserve">2023-08-25 00:00:00 </w:t>
      </w:r>
      <w:r>
        <w:t xml:space="preserve">25 </w:t>
      </w:r>
      <w:r>
        <w:t xml:space="preserve">199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694783 </w:t>
      </w:r>
      <w:r>
        <w:t xml:space="preserve">Organisation Internationale pour les Migrations </w:t>
      </w:r>
      <w:r>
        <w:t xml:space="preserve">OIM </w:t>
      </w:r>
      <w:r>
        <w:t xml:space="preserve">556 </w:t>
      </w:r>
      <w:r>
        <w:t xml:space="preserve">OIM et partenaires </w:t>
      </w:r>
    </w:p>
    <w:p>
      <w:r>
        <w:t xml:space="preserve">692150 </w:t>
      </w:r>
      <w:r>
        <w:t xml:space="preserve">NULL </w:t>
      </w:r>
      <w:r>
        <w:t xml:space="preserve">2022-06-01 00:00:00 </w:t>
      </w:r>
      <w:r>
        <w:t xml:space="preserve">2023-10-20 00:00:00 </w:t>
      </w:r>
      <w:r>
        <w:t xml:space="preserve">2023-08-28 00:00:00 </w:t>
      </w:r>
      <w:r>
        <w:t xml:space="preserve">29 </w:t>
      </w:r>
      <w:r>
        <w:t xml:space="preserve">145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694785 </w:t>
      </w:r>
      <w:r>
        <w:t xml:space="preserve">Organisation Internationale pour les Migrations </w:t>
      </w:r>
      <w:r>
        <w:t xml:space="preserve">OIM </w:t>
      </w:r>
      <w:r>
        <w:t xml:space="preserve">556 </w:t>
      </w:r>
      <w:r>
        <w:t xml:space="preserve">OIM et partenaires </w:t>
      </w:r>
    </w:p>
    <w:p>
      <w:r>
        <w:t xml:space="preserve">692151 </w:t>
      </w:r>
      <w:r>
        <w:t xml:space="preserve">NULL </w:t>
      </w:r>
      <w:r>
        <w:t xml:space="preserve">2022-09-01 00:00:00 </w:t>
      </w:r>
      <w:r>
        <w:t xml:space="preserve">2023-10-20 00:00:00 </w:t>
      </w:r>
      <w:r>
        <w:t xml:space="preserve">2023-08-28 00:00:00 </w:t>
      </w:r>
      <w:r>
        <w:t xml:space="preserve">20 </w:t>
      </w:r>
      <w:r>
        <w:t xml:space="preserve">100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694786 </w:t>
      </w:r>
      <w:r>
        <w:t xml:space="preserve">Organisation Internationale pour les Migrations </w:t>
      </w:r>
      <w:r>
        <w:t xml:space="preserve">OIM </w:t>
      </w:r>
      <w:r>
        <w:t xml:space="preserve">556 </w:t>
      </w:r>
      <w:r>
        <w:t xml:space="preserve">OIM et partenaires </w:t>
      </w:r>
    </w:p>
    <w:p>
      <w:r>
        <w:t xml:space="preserve">692152 </w:t>
      </w:r>
      <w:r>
        <w:t xml:space="preserve">NULL </w:t>
      </w:r>
      <w:r>
        <w:t xml:space="preserve">2023-03-28 00:00:00 </w:t>
      </w:r>
      <w:r>
        <w:t xml:space="preserve">2023-10-20 00:00:00 </w:t>
      </w:r>
      <w:r>
        <w:t xml:space="preserve">2023-08-28 00:00:00 </w:t>
      </w:r>
      <w:r>
        <w:t xml:space="preserve">25 </w:t>
      </w:r>
      <w:r>
        <w:t xml:space="preserve">199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694787 </w:t>
      </w:r>
      <w:r>
        <w:t xml:space="preserve">Organisation Internationale pour les Migrations </w:t>
      </w:r>
      <w:r>
        <w:t xml:space="preserve">OIM </w:t>
      </w:r>
      <w:r>
        <w:t xml:space="preserve">556 </w:t>
      </w:r>
      <w:r>
        <w:t xml:space="preserve">OIM et partenaires </w:t>
      </w:r>
    </w:p>
    <w:p>
      <w:r>
        <w:t xml:space="preserve">692153 </w:t>
      </w:r>
      <w:r>
        <w:t xml:space="preserve">NULL </w:t>
      </w:r>
      <w:r>
        <w:t xml:space="preserve">2023-05-04 00:00:00 </w:t>
      </w:r>
      <w:r>
        <w:t xml:space="preserve">2023-10-20 00:00:00 </w:t>
      </w:r>
      <w:r>
        <w:t xml:space="preserve">2023-08-28 00:00:00 </w:t>
      </w:r>
      <w:r>
        <w:t xml:space="preserve">12 </w:t>
      </w:r>
      <w:r>
        <w:t xml:space="preserve">96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694788 </w:t>
      </w:r>
      <w:r>
        <w:t xml:space="preserve">Organisation Internationale pour les Migrations </w:t>
      </w:r>
      <w:r>
        <w:t xml:space="preserve">OIM </w:t>
      </w:r>
      <w:r>
        <w:t xml:space="preserve">556 </w:t>
      </w:r>
      <w:r>
        <w:t xml:space="preserve">OIM et partenaires </w:t>
      </w:r>
    </w:p>
    <w:p>
      <w:r>
        <w:t xml:space="preserve">692155 </w:t>
      </w:r>
      <w:r>
        <w:t xml:space="preserve">NULL </w:t>
      </w:r>
      <w:r>
        <w:t xml:space="preserve">2023-03-28 00:00:00 </w:t>
      </w:r>
      <w:r>
        <w:t xml:space="preserve">2023-10-20 00:00:00 </w:t>
      </w:r>
      <w:r>
        <w:t xml:space="preserve">2023-08-25 00:00:00 </w:t>
      </w:r>
      <w:r>
        <w:t xml:space="preserve">25 </w:t>
      </w:r>
      <w:r>
        <w:t xml:space="preserve">201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694790 </w:t>
      </w:r>
      <w:r>
        <w:t xml:space="preserve">Organisation Internationale pour les Migrations </w:t>
      </w:r>
      <w:r>
        <w:t xml:space="preserve">OIM </w:t>
      </w:r>
      <w:r>
        <w:t xml:space="preserve">556 </w:t>
      </w:r>
      <w:r>
        <w:t xml:space="preserve">OIM et partenaires </w:t>
      </w:r>
    </w:p>
    <w:p>
      <w:r>
        <w:t xml:space="preserve">692160 </w:t>
      </w:r>
      <w:r>
        <w:t xml:space="preserve">NULL </w:t>
      </w:r>
      <w:r>
        <w:t xml:space="preserve">2023-03-28 00:00:00 </w:t>
      </w:r>
      <w:r>
        <w:t xml:space="preserve">2023-10-20 00:00:00 </w:t>
      </w:r>
      <w:r>
        <w:t xml:space="preserve">2023-08-25 00:00:00 </w:t>
      </w:r>
      <w:r>
        <w:t xml:space="preserve">35 </w:t>
      </w:r>
      <w:r>
        <w:t xml:space="preserve">319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694795 </w:t>
      </w:r>
      <w:r>
        <w:t xml:space="preserve">Organisation Internationale pour les Migrations </w:t>
      </w:r>
      <w:r>
        <w:t xml:space="preserve">OIM </w:t>
      </w:r>
      <w:r>
        <w:t xml:space="preserve">556 </w:t>
      </w:r>
      <w:r>
        <w:t xml:space="preserve">OIM et partenaires </w:t>
      </w:r>
    </w:p>
    <w:p>
      <w:r>
        <w:t xml:space="preserve">692161 </w:t>
      </w:r>
      <w:r>
        <w:t xml:space="preserve">NULL </w:t>
      </w:r>
      <w:r>
        <w:t xml:space="preserve">2023-05-04 00:00:00 </w:t>
      </w:r>
      <w:r>
        <w:t xml:space="preserve">2023-10-20 00:00:00 </w:t>
      </w:r>
      <w:r>
        <w:t xml:space="preserve">2023-08-25 00:00:00 </w:t>
      </w:r>
      <w:r>
        <w:t xml:space="preserve">15 </w:t>
      </w:r>
      <w:r>
        <w:t xml:space="preserve">137 </w:t>
      </w:r>
      <w:r>
        <w:t xml:space="preserve">2 </w:t>
      </w:r>
      <w:r>
        <w:t xml:space="preserve">Retourné </w:t>
      </w:r>
      <w:r>
        <w:t xml:space="preserve">CD6205ZS01 </w:t>
      </w:r>
      <w:r>
        <w:t xml:space="preserve">CD6205ZS01AS21 </w:t>
      </w:r>
      <w:r>
        <w:t xml:space="preserve">MULONGE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694796 </w:t>
      </w:r>
      <w:r>
        <w:t xml:space="preserve">Organisation Internationale pour les Migrations </w:t>
      </w:r>
      <w:r>
        <w:t xml:space="preserve">OIM </w:t>
      </w:r>
      <w:r>
        <w:t xml:space="preserve">556 </w:t>
      </w:r>
      <w:r>
        <w:t xml:space="preserve">OIM et partenaires </w:t>
      </w:r>
    </w:p>
    <w:p>
      <w:r>
        <w:t xml:space="preserve">692172 </w:t>
      </w:r>
      <w:r>
        <w:t xml:space="preserve">NULL </w:t>
      </w:r>
      <w:r>
        <w:t xml:space="preserve">2022-06-01 00:00:00 </w:t>
      </w:r>
      <w:r>
        <w:t xml:space="preserve">2023-10-20 00:00:00 </w:t>
      </w:r>
      <w:r>
        <w:t xml:space="preserve">2023-08-25 00:00:00 </w:t>
      </w:r>
      <w:r>
        <w:t xml:space="preserve">35 </w:t>
      </w:r>
      <w:r>
        <w:t xml:space="preserve">284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694807 </w:t>
      </w:r>
      <w:r>
        <w:t xml:space="preserve">Organisation Internationale pour les Migrations </w:t>
      </w:r>
      <w:r>
        <w:t xml:space="preserve">OIM </w:t>
      </w:r>
      <w:r>
        <w:t xml:space="preserve">556 </w:t>
      </w:r>
      <w:r>
        <w:t xml:space="preserve">OIM et partenaires </w:t>
      </w:r>
    </w:p>
    <w:p>
      <w:r>
        <w:t xml:space="preserve">692183 </w:t>
      </w:r>
      <w:r>
        <w:t xml:space="preserve">NULL </w:t>
      </w:r>
      <w:r>
        <w:t xml:space="preserve">2023-05-04 00:00:00 </w:t>
      </w:r>
      <w:r>
        <w:t xml:space="preserve">2023-10-20 00:00:00 </w:t>
      </w:r>
      <w:r>
        <w:t xml:space="preserve">2023-08-20 00:00:00 </w:t>
      </w:r>
      <w:r>
        <w:t xml:space="preserve">6 </w:t>
      </w:r>
      <w:r>
        <w:t xml:space="preserve">32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694818 </w:t>
      </w:r>
      <w:r>
        <w:t xml:space="preserve">Organisation Internationale pour les Migrations </w:t>
      </w:r>
      <w:r>
        <w:t xml:space="preserve">OIM </w:t>
      </w:r>
      <w:r>
        <w:t xml:space="preserve">556 </w:t>
      </w:r>
      <w:r>
        <w:t xml:space="preserve">OIM et partenaires </w:t>
      </w:r>
    </w:p>
    <w:p>
      <w:r>
        <w:t xml:space="preserve">692197 </w:t>
      </w:r>
      <w:r>
        <w:t xml:space="preserve">NULL </w:t>
      </w:r>
      <w:r>
        <w:t xml:space="preserve">2022-12-01 00:00:00 </w:t>
      </w:r>
      <w:r>
        <w:t xml:space="preserve">2023-10-20 00:00:00 </w:t>
      </w:r>
      <w:r>
        <w:t xml:space="preserve">2023-09-01 00:00:00 </w:t>
      </w:r>
      <w:r>
        <w:t xml:space="preserve">3 </w:t>
      </w:r>
      <w:r>
        <w:t xml:space="preserve">19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694832 </w:t>
      </w:r>
      <w:r>
        <w:t xml:space="preserve">Organisation Internationale pour les Migrations </w:t>
      </w:r>
      <w:r>
        <w:t xml:space="preserve">OIM </w:t>
      </w:r>
      <w:r>
        <w:t xml:space="preserve">556 </w:t>
      </w:r>
      <w:r>
        <w:t xml:space="preserve">OIM et partenaires </w:t>
      </w:r>
    </w:p>
    <w:p>
      <w:r>
        <w:t xml:space="preserve">692210 </w:t>
      </w:r>
      <w:r>
        <w:t xml:space="preserve">NULL </w:t>
      </w:r>
      <w:r>
        <w:t xml:space="preserve">2022-12-01 00:00:00 </w:t>
      </w:r>
      <w:r>
        <w:t xml:space="preserve">2023-10-20 00:00:00 </w:t>
      </w:r>
      <w:r>
        <w:t xml:space="preserve">2023-09-01 00:00:00 </w:t>
      </w:r>
      <w:r>
        <w:t xml:space="preserve">10 </w:t>
      </w:r>
      <w:r>
        <w:t xml:space="preserve">58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694845 </w:t>
      </w:r>
      <w:r>
        <w:t xml:space="preserve">Organisation Internationale pour les Migrations </w:t>
      </w:r>
      <w:r>
        <w:t xml:space="preserve">OIM </w:t>
      </w:r>
      <w:r>
        <w:t xml:space="preserve">556 </w:t>
      </w:r>
      <w:r>
        <w:t xml:space="preserve">OIM et partenaires </w:t>
      </w:r>
    </w:p>
    <w:p>
      <w:r>
        <w:t xml:space="preserve">692217 </w:t>
      </w:r>
      <w:r>
        <w:t xml:space="preserve">NULL </w:t>
      </w:r>
      <w:r>
        <w:t xml:space="preserve">2022-09-01 00:00:00 </w:t>
      </w:r>
      <w:r>
        <w:t xml:space="preserve">2023-10-20 00:00:00 </w:t>
      </w:r>
      <w:r>
        <w:t xml:space="preserve">2023-09-01 00:00:00 </w:t>
      </w:r>
      <w:r>
        <w:t xml:space="preserve">3 </w:t>
      </w:r>
      <w:r>
        <w:t xml:space="preserve">14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694852 </w:t>
      </w:r>
      <w:r>
        <w:t xml:space="preserve">Organisation Internationale pour les Migrations </w:t>
      </w:r>
      <w:r>
        <w:t xml:space="preserve">OIM </w:t>
      </w:r>
      <w:r>
        <w:t xml:space="preserve">556 </w:t>
      </w:r>
      <w:r>
        <w:t xml:space="preserve">OIM et partenaires </w:t>
      </w:r>
    </w:p>
    <w:p>
      <w:r>
        <w:t xml:space="preserve">692229 </w:t>
      </w:r>
      <w:r>
        <w:t xml:space="preserve">NULL </w:t>
      </w:r>
      <w:r>
        <w:t xml:space="preserve">2023-05-04 00:00:00 </w:t>
      </w:r>
      <w:r>
        <w:t xml:space="preserve">2023-10-20 00:00:00 </w:t>
      </w:r>
      <w:r>
        <w:t xml:space="preserve">2023-08-20 00:00:00 </w:t>
      </w:r>
      <w:r>
        <w:t xml:space="preserve">10 </w:t>
      </w:r>
      <w:r>
        <w:t xml:space="preserve">56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694864 </w:t>
      </w:r>
      <w:r>
        <w:t xml:space="preserve">Organisation Internationale pour les Migrations </w:t>
      </w:r>
      <w:r>
        <w:t xml:space="preserve">OIM </w:t>
      </w:r>
      <w:r>
        <w:t xml:space="preserve">556 </w:t>
      </w:r>
      <w:r>
        <w:t xml:space="preserve">OIM et partenaires </w:t>
      </w:r>
    </w:p>
    <w:p>
      <w:r>
        <w:t xml:space="preserve">692250 </w:t>
      </w:r>
      <w:r>
        <w:t xml:space="preserve">NULL </w:t>
      </w:r>
      <w:r>
        <w:t xml:space="preserve">2023-05-04 00:00:00 </w:t>
      </w:r>
      <w:r>
        <w:t xml:space="preserve">2023-10-20 00:00:00 </w:t>
      </w:r>
      <w:r>
        <w:t xml:space="preserve">2023-08-23 00:00:00 </w:t>
      </w:r>
      <w:r>
        <w:t xml:space="preserve">17 </w:t>
      </w:r>
      <w:r>
        <w:t xml:space="preserve">105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694885 </w:t>
      </w:r>
      <w:r>
        <w:t xml:space="preserve">Organisation Internationale pour les Migrations </w:t>
      </w:r>
      <w:r>
        <w:t xml:space="preserve">OIM </w:t>
      </w:r>
      <w:r>
        <w:t xml:space="preserve">556 </w:t>
      </w:r>
      <w:r>
        <w:t xml:space="preserve">OIM et partenaires </w:t>
      </w:r>
    </w:p>
    <w:p>
      <w:r>
        <w:t xml:space="preserve">692254 </w:t>
      </w:r>
      <w:r>
        <w:t xml:space="preserve">NULL </w:t>
      </w:r>
      <w:r>
        <w:t xml:space="preserve">2022-06-01 00:00:00 </w:t>
      </w:r>
      <w:r>
        <w:t xml:space="preserve">2023-10-20 00:00:00 </w:t>
      </w:r>
      <w:r>
        <w:t xml:space="preserve">2023-09-02 00:00:00 </w:t>
      </w:r>
      <w:r>
        <w:t xml:space="preserve">4 </w:t>
      </w:r>
      <w:r>
        <w:t xml:space="preserve">25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694889 </w:t>
      </w:r>
      <w:r>
        <w:t xml:space="preserve">Organisation Internationale pour les Migrations </w:t>
      </w:r>
      <w:r>
        <w:t xml:space="preserve">OIM </w:t>
      </w:r>
      <w:r>
        <w:t xml:space="preserve">556 </w:t>
      </w:r>
      <w:r>
        <w:t xml:space="preserve">OIM et partenaires </w:t>
      </w:r>
    </w:p>
    <w:p>
      <w:r>
        <w:t xml:space="preserve">692255 </w:t>
      </w:r>
      <w:r>
        <w:t xml:space="preserve">NULL </w:t>
      </w:r>
      <w:r>
        <w:t xml:space="preserve">2022-09-01 00:00:00 </w:t>
      </w:r>
      <w:r>
        <w:t xml:space="preserve">2023-10-20 00:00:00 </w:t>
      </w:r>
      <w:r>
        <w:t xml:space="preserve">2023-09-02 00:00:00 </w:t>
      </w:r>
      <w:r>
        <w:t xml:space="preserve">1 </w:t>
      </w:r>
      <w:r>
        <w:t xml:space="preserve">6 </w:t>
      </w:r>
      <w:r>
        <w:t xml:space="preserve">2 </w:t>
      </w:r>
      <w:r>
        <w:t xml:space="preserve">Retourné </w:t>
      </w:r>
      <w:r>
        <w:t xml:space="preserve">CD6205ZS01 </w:t>
      </w:r>
      <w:r>
        <w:t xml:space="preserve">CD6205ZS01AS22 </w:t>
      </w:r>
      <w:r>
        <w:t xml:space="preserve">MUOMA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694890 </w:t>
      </w:r>
      <w:r>
        <w:t xml:space="preserve">Organisation Internationale pour les Migrations </w:t>
      </w:r>
      <w:r>
        <w:t xml:space="preserve">OIM </w:t>
      </w:r>
      <w:r>
        <w:t xml:space="preserve">556 </w:t>
      </w:r>
      <w:r>
        <w:t xml:space="preserve">OIM et partenaires </w:t>
      </w:r>
    </w:p>
    <w:p>
      <w:r>
        <w:t xml:space="preserve">692264 </w:t>
      </w:r>
      <w:r>
        <w:t xml:space="preserve">NULL </w:t>
      </w:r>
      <w:r>
        <w:t xml:space="preserve">2022-06-01 00:00:00 </w:t>
      </w:r>
      <w:r>
        <w:t xml:space="preserve">2023-10-20 00:00:00 </w:t>
      </w:r>
      <w:r>
        <w:t xml:space="preserve">2023-08-17 00:00:00 </w:t>
      </w:r>
      <w:r>
        <w:t xml:space="preserve">12 </w:t>
      </w:r>
      <w:r>
        <w:t xml:space="preserve">92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694899 </w:t>
      </w:r>
      <w:r>
        <w:t xml:space="preserve">Organisation Internationale pour les Migrations </w:t>
      </w:r>
      <w:r>
        <w:t xml:space="preserve">OIM </w:t>
      </w:r>
      <w:r>
        <w:t xml:space="preserve">556 </w:t>
      </w:r>
      <w:r>
        <w:t xml:space="preserve">OIM et partenaires </w:t>
      </w:r>
    </w:p>
    <w:p>
      <w:r>
        <w:t xml:space="preserve">692265 </w:t>
      </w:r>
      <w:r>
        <w:t xml:space="preserve">NULL </w:t>
      </w:r>
      <w:r>
        <w:t xml:space="preserve">2022-09-01 00:00:00 </w:t>
      </w:r>
      <w:r>
        <w:t xml:space="preserve">2023-10-20 00:00:00 </w:t>
      </w:r>
      <w:r>
        <w:t xml:space="preserve">2023-08-17 00:00:00 </w:t>
      </w:r>
      <w:r>
        <w:t xml:space="preserve">13 </w:t>
      </w:r>
      <w:r>
        <w:t xml:space="preserve">99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694900 </w:t>
      </w:r>
      <w:r>
        <w:t xml:space="preserve">Organisation Internationale pour les Migrations </w:t>
      </w:r>
      <w:r>
        <w:t xml:space="preserve">OIM </w:t>
      </w:r>
      <w:r>
        <w:t xml:space="preserve">556 </w:t>
      </w:r>
      <w:r>
        <w:t xml:space="preserve">OIM et partenaires </w:t>
      </w:r>
    </w:p>
    <w:p>
      <w:r>
        <w:t xml:space="preserve">692266 </w:t>
      </w:r>
      <w:r>
        <w:t xml:space="preserve">NULL </w:t>
      </w:r>
      <w:r>
        <w:t xml:space="preserve">2022-12-01 00:00:00 </w:t>
      </w:r>
      <w:r>
        <w:t xml:space="preserve">2023-10-20 00:00:00 </w:t>
      </w:r>
      <w:r>
        <w:t xml:space="preserve">2023-08-17 00:00:00 </w:t>
      </w:r>
      <w:r>
        <w:t xml:space="preserve">10 </w:t>
      </w:r>
      <w:r>
        <w:t xml:space="preserve">76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694901 </w:t>
      </w:r>
      <w:r>
        <w:t xml:space="preserve">Organisation Internationale pour les Migrations </w:t>
      </w:r>
      <w:r>
        <w:t xml:space="preserve">OIM </w:t>
      </w:r>
      <w:r>
        <w:t xml:space="preserve">556 </w:t>
      </w:r>
      <w:r>
        <w:t xml:space="preserve">OIM et partenaires </w:t>
      </w:r>
    </w:p>
    <w:p>
      <w:r>
        <w:t xml:space="preserve">692267 </w:t>
      </w:r>
      <w:r>
        <w:t xml:space="preserve">NULL </w:t>
      </w:r>
      <w:r>
        <w:t xml:space="preserve">2023-03-28 00:00:00 </w:t>
      </w:r>
      <w:r>
        <w:t xml:space="preserve">2023-10-20 00:00:00 </w:t>
      </w:r>
      <w:r>
        <w:t xml:space="preserve">2023-08-17 00:00:00 </w:t>
      </w:r>
      <w:r>
        <w:t xml:space="preserve">8 </w:t>
      </w:r>
      <w:r>
        <w:t xml:space="preserve">74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694902 </w:t>
      </w:r>
      <w:r>
        <w:t xml:space="preserve">Organisation Internationale pour les Migrations </w:t>
      </w:r>
      <w:r>
        <w:t xml:space="preserve">OIM </w:t>
      </w:r>
      <w:r>
        <w:t xml:space="preserve">556 </w:t>
      </w:r>
      <w:r>
        <w:t xml:space="preserve">OIM et partenaires </w:t>
      </w:r>
    </w:p>
    <w:p>
      <w:r>
        <w:t xml:space="preserve">692270 </w:t>
      </w:r>
      <w:r>
        <w:t xml:space="preserve">NULL </w:t>
      </w:r>
      <w:r>
        <w:t xml:space="preserve">2022-06-01 00:00:00 </w:t>
      </w:r>
      <w:r>
        <w:t xml:space="preserve">2023-10-20 00:00:00 </w:t>
      </w:r>
      <w:r>
        <w:t xml:space="preserve">2023-08-17 00:00:00 </w:t>
      </w:r>
      <w:r>
        <w:t xml:space="preserve">15 </w:t>
      </w:r>
      <w:r>
        <w:t xml:space="preserve">75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694905 </w:t>
      </w:r>
      <w:r>
        <w:t xml:space="preserve">Organisation Internationale pour les Migrations </w:t>
      </w:r>
      <w:r>
        <w:t xml:space="preserve">OIM </w:t>
      </w:r>
      <w:r>
        <w:t xml:space="preserve">556 </w:t>
      </w:r>
      <w:r>
        <w:t xml:space="preserve">OIM et partenaires </w:t>
      </w:r>
    </w:p>
    <w:p>
      <w:r>
        <w:t xml:space="preserve">692271 </w:t>
      </w:r>
      <w:r>
        <w:t xml:space="preserve">NULL </w:t>
      </w:r>
      <w:r>
        <w:t xml:space="preserve">2022-09-01 00:00:00 </w:t>
      </w:r>
      <w:r>
        <w:t xml:space="preserve">2023-10-20 00:00:00 </w:t>
      </w:r>
      <w:r>
        <w:t xml:space="preserve">2023-08-17 00:00:00 </w:t>
      </w:r>
      <w:r>
        <w:t xml:space="preserve">30 </w:t>
      </w:r>
      <w:r>
        <w:t xml:space="preserve">150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694906 </w:t>
      </w:r>
      <w:r>
        <w:t xml:space="preserve">Organisation Internationale pour les Migrations </w:t>
      </w:r>
      <w:r>
        <w:t xml:space="preserve">OIM </w:t>
      </w:r>
      <w:r>
        <w:t xml:space="preserve">556 </w:t>
      </w:r>
      <w:r>
        <w:t xml:space="preserve">OIM et partenaires </w:t>
      </w:r>
    </w:p>
    <w:p>
      <w:r>
        <w:t xml:space="preserve">692272 </w:t>
      </w:r>
      <w:r>
        <w:t xml:space="preserve">NULL </w:t>
      </w:r>
      <w:r>
        <w:t xml:space="preserve">2023-03-28 00:00:00 </w:t>
      </w:r>
      <w:r>
        <w:t xml:space="preserve">2023-10-20 00:00:00 </w:t>
      </w:r>
      <w:r>
        <w:t xml:space="preserve">2023-08-17 00:00:00 </w:t>
      </w:r>
      <w:r>
        <w:t xml:space="preserve">35 </w:t>
      </w:r>
      <w:r>
        <w:t xml:space="preserve">323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694907 </w:t>
      </w:r>
      <w:r>
        <w:t xml:space="preserve">Organisation Internationale pour les Migrations </w:t>
      </w:r>
      <w:r>
        <w:t xml:space="preserve">OIM </w:t>
      </w:r>
      <w:r>
        <w:t xml:space="preserve">556 </w:t>
      </w:r>
      <w:r>
        <w:t xml:space="preserve">OIM et partenaires </w:t>
      </w:r>
    </w:p>
    <w:p>
      <w:r>
        <w:t xml:space="preserve">692285 </w:t>
      </w:r>
      <w:r>
        <w:t xml:space="preserve">NULL </w:t>
      </w:r>
      <w:r>
        <w:t xml:space="preserve">2023-05-04 00:00:00 </w:t>
      </w:r>
      <w:r>
        <w:t xml:space="preserve">2023-10-20 00:00:00 </w:t>
      </w:r>
      <w:r>
        <w:t xml:space="preserve">2023-08-20 00:00:00 </w:t>
      </w:r>
      <w:r>
        <w:t xml:space="preserve">3 </w:t>
      </w:r>
      <w:r>
        <w:t xml:space="preserve">25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694920 </w:t>
      </w:r>
      <w:r>
        <w:t xml:space="preserve">Organisation Internationale pour les Migrations </w:t>
      </w:r>
      <w:r>
        <w:t xml:space="preserve">OIM </w:t>
      </w:r>
      <w:r>
        <w:t xml:space="preserve">556 </w:t>
      </w:r>
      <w:r>
        <w:t xml:space="preserve">OIM et partenaires </w:t>
      </w:r>
    </w:p>
    <w:p>
      <w:r>
        <w:t xml:space="preserve">692295 </w:t>
      </w:r>
      <w:r>
        <w:t xml:space="preserve">NULL </w:t>
      </w:r>
      <w:r>
        <w:t xml:space="preserve">2022-12-01 00:00:00 </w:t>
      </w:r>
      <w:r>
        <w:t xml:space="preserve">2023-10-20 00:00:00 </w:t>
      </w:r>
      <w:r>
        <w:t xml:space="preserve">2023-08-20 00:00:00 </w:t>
      </w:r>
      <w:r>
        <w:t xml:space="preserve">4 </w:t>
      </w:r>
      <w:r>
        <w:t xml:space="preserve">24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694930 </w:t>
      </w:r>
      <w:r>
        <w:t xml:space="preserve">Organisation Internationale pour les Migrations </w:t>
      </w:r>
      <w:r>
        <w:t xml:space="preserve">OIM </w:t>
      </w:r>
      <w:r>
        <w:t xml:space="preserve">556 </w:t>
      </w:r>
      <w:r>
        <w:t xml:space="preserve">OIM et partenaires </w:t>
      </w:r>
    </w:p>
    <w:p>
      <w:r>
        <w:t xml:space="preserve">692296 </w:t>
      </w:r>
      <w:r>
        <w:t xml:space="preserve">NULL </w:t>
      </w:r>
      <w:r>
        <w:t xml:space="preserve">2023-03-28 00:00:00 </w:t>
      </w:r>
      <w:r>
        <w:t xml:space="preserve">2023-10-20 00:00:00 </w:t>
      </w:r>
      <w:r>
        <w:t xml:space="preserve">2023-08-20 00:00:00 </w:t>
      </w:r>
      <w:r>
        <w:t xml:space="preserve">4 </w:t>
      </w:r>
      <w:r>
        <w:t xml:space="preserve">27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694931 </w:t>
      </w:r>
      <w:r>
        <w:t xml:space="preserve">Organisation Internationale pour les Migrations </w:t>
      </w:r>
      <w:r>
        <w:t xml:space="preserve">OIM </w:t>
      </w:r>
      <w:r>
        <w:t xml:space="preserve">556 </w:t>
      </w:r>
      <w:r>
        <w:t xml:space="preserve">OIM et partenaires </w:t>
      </w:r>
    </w:p>
    <w:p>
      <w:r>
        <w:t xml:space="preserve">692297 </w:t>
      </w:r>
      <w:r>
        <w:t xml:space="preserve">NULL </w:t>
      </w:r>
      <w:r>
        <w:t xml:space="preserve">2023-05-04 00:00:00 </w:t>
      </w:r>
      <w:r>
        <w:t xml:space="preserve">2023-10-20 00:00:00 </w:t>
      </w:r>
      <w:r>
        <w:t xml:space="preserve">2023-08-20 00:00:00 </w:t>
      </w:r>
      <w:r>
        <w:t xml:space="preserve">10 </w:t>
      </w:r>
      <w:r>
        <w:t xml:space="preserve">67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694932 </w:t>
      </w:r>
      <w:r>
        <w:t xml:space="preserve">Organisation Internationale pour les Migrations </w:t>
      </w:r>
      <w:r>
        <w:t xml:space="preserve">OIM </w:t>
      </w:r>
      <w:r>
        <w:t xml:space="preserve">556 </w:t>
      </w:r>
      <w:r>
        <w:t xml:space="preserve">OIM et partenaires </w:t>
      </w:r>
    </w:p>
    <w:p>
      <w:r>
        <w:t xml:space="preserve">692303 </w:t>
      </w:r>
      <w:r>
        <w:t xml:space="preserve">NULL </w:t>
      </w:r>
      <w:r>
        <w:t xml:space="preserve">2022-09-01 00:00:00 </w:t>
      </w:r>
      <w:r>
        <w:t xml:space="preserve">2023-10-20 00:00:00 </w:t>
      </w:r>
      <w:r>
        <w:t xml:space="preserve">2022-05-29 00:00:00 </w:t>
      </w:r>
      <w:r>
        <w:t xml:space="preserve">2 </w:t>
      </w:r>
      <w:r>
        <w:t xml:space="preserve">11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694938 </w:t>
      </w:r>
      <w:r>
        <w:t xml:space="preserve">Organisation Internationale pour les Migrations </w:t>
      </w:r>
      <w:r>
        <w:t xml:space="preserve">OIM </w:t>
      </w:r>
      <w:r>
        <w:t xml:space="preserve">556 </w:t>
      </w:r>
      <w:r>
        <w:t xml:space="preserve">OIM et partenaires </w:t>
      </w:r>
    </w:p>
    <w:p>
      <w:r>
        <w:t xml:space="preserve">692304 </w:t>
      </w:r>
      <w:r>
        <w:t xml:space="preserve">NULL </w:t>
      </w:r>
      <w:r>
        <w:t xml:space="preserve">2023-09-30 00:00:00 </w:t>
      </w:r>
      <w:r>
        <w:t xml:space="preserve">2023-10-20 00:00:00 </w:t>
      </w:r>
      <w:r>
        <w:t xml:space="preserve">2022-05-29 00:00:00 </w:t>
      </w:r>
      <w:r>
        <w:t xml:space="preserve">10 </w:t>
      </w:r>
      <w:r>
        <w:t xml:space="preserve">63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694939 </w:t>
      </w:r>
      <w:r>
        <w:t xml:space="preserve">Organisation Internationale pour les Migrations </w:t>
      </w:r>
      <w:r>
        <w:t xml:space="preserve">OIM </w:t>
      </w:r>
      <w:r>
        <w:t xml:space="preserve">556 </w:t>
      </w:r>
      <w:r>
        <w:t xml:space="preserve">OIM et partenaires </w:t>
      </w:r>
    </w:p>
    <w:p>
      <w:r>
        <w:t xml:space="preserve">692311 </w:t>
      </w:r>
      <w:r>
        <w:t xml:space="preserve">NULL </w:t>
      </w:r>
      <w:r>
        <w:t xml:space="preserve">2023-05-04 00:00:00 </w:t>
      </w:r>
      <w:r>
        <w:t xml:space="preserve">2023-10-20 00:00:00 </w:t>
      </w:r>
      <w:r>
        <w:t xml:space="preserve">2023-08-21 00:00:00 </w:t>
      </w:r>
      <w:r>
        <w:t xml:space="preserve">3 </w:t>
      </w:r>
      <w:r>
        <w:t xml:space="preserve">23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694946 </w:t>
      </w:r>
      <w:r>
        <w:t xml:space="preserve">Organisation Internationale pour les Migrations </w:t>
      </w:r>
      <w:r>
        <w:t xml:space="preserve">OIM </w:t>
      </w:r>
      <w:r>
        <w:t xml:space="preserve">556 </w:t>
      </w:r>
      <w:r>
        <w:t xml:space="preserve">OIM et partenaires </w:t>
      </w:r>
    </w:p>
    <w:p>
      <w:r>
        <w:t xml:space="preserve">692316 </w:t>
      </w:r>
      <w:r>
        <w:t xml:space="preserve">NULL </w:t>
      </w:r>
      <w:r>
        <w:t xml:space="preserve">2022-12-01 00:00:00 </w:t>
      </w:r>
      <w:r>
        <w:t xml:space="preserve">2023-10-20 00:00:00 </w:t>
      </w:r>
      <w:r>
        <w:t xml:space="preserve">2023-08-21 00:00:00 </w:t>
      </w:r>
      <w:r>
        <w:t xml:space="preserve">12 </w:t>
      </w:r>
      <w:r>
        <w:t xml:space="preserve">96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694951 </w:t>
      </w:r>
      <w:r>
        <w:t xml:space="preserve">Organisation Internationale pour les Migrations </w:t>
      </w:r>
      <w:r>
        <w:t xml:space="preserve">OIM </w:t>
      </w:r>
      <w:r>
        <w:t xml:space="preserve">556 </w:t>
      </w:r>
      <w:r>
        <w:t xml:space="preserve">OIM et partenaires </w:t>
      </w:r>
    </w:p>
    <w:p>
      <w:r>
        <w:t xml:space="preserve">692323 </w:t>
      </w:r>
      <w:r>
        <w:t xml:space="preserve">NULL </w:t>
      </w:r>
      <w:r>
        <w:t xml:space="preserve">2023-05-04 00:00:00 </w:t>
      </w:r>
      <w:r>
        <w:t xml:space="preserve">2023-10-20 00:00:00 </w:t>
      </w:r>
      <w:r>
        <w:t xml:space="preserve">2022-05-29 00:00:00 </w:t>
      </w:r>
      <w:r>
        <w:t xml:space="preserve">15 </w:t>
      </w:r>
      <w:r>
        <w:t xml:space="preserve">75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CD6309ZS03 </w:t>
      </w:r>
      <w:r>
        <w:t xml:space="preserve">Saramabila </w:t>
      </w:r>
      <w:r>
        <w:t xml:space="preserve">NULL </w:t>
      </w:r>
      <w:r>
        <w:t xml:space="preserve">NULL </w:t>
      </w:r>
      <w:r>
        <w:t xml:space="preserve">Evaluation DTM juillet 2023 </w:t>
      </w:r>
      <w:r>
        <w:t xml:space="preserve">NULL </w:t>
      </w:r>
      <w:r>
        <w:t xml:space="preserve">694958 </w:t>
      </w:r>
      <w:r>
        <w:t xml:space="preserve">Organisation Internationale pour les Migrations </w:t>
      </w:r>
      <w:r>
        <w:t xml:space="preserve">OIM </w:t>
      </w:r>
      <w:r>
        <w:t xml:space="preserve">556 </w:t>
      </w:r>
      <w:r>
        <w:t xml:space="preserve">OIM et partenaires </w:t>
      </w:r>
    </w:p>
    <w:p>
      <w:r>
        <w:t xml:space="preserve">692324 </w:t>
      </w:r>
      <w:r>
        <w:t xml:space="preserve">NULL </w:t>
      </w:r>
      <w:r>
        <w:t xml:space="preserve">2023-09-30 00:00:00 </w:t>
      </w:r>
      <w:r>
        <w:t xml:space="preserve">2023-10-20 00:00:00 </w:t>
      </w:r>
      <w:r>
        <w:t xml:space="preserve">2022-05-29 00:00:00 </w:t>
      </w:r>
      <w:r>
        <w:t xml:space="preserve">1 </w:t>
      </w:r>
      <w:r>
        <w:t xml:space="preserve">5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CD6309ZS03 </w:t>
      </w:r>
      <w:r>
        <w:t xml:space="preserve">Saramabila </w:t>
      </w:r>
      <w:r>
        <w:t xml:space="preserve">NULL </w:t>
      </w:r>
      <w:r>
        <w:t xml:space="preserve">NULL </w:t>
      </w:r>
      <w:r>
        <w:t xml:space="preserve">Evaluation DTM juillet 2023 </w:t>
      </w:r>
      <w:r>
        <w:t xml:space="preserve">NULL </w:t>
      </w:r>
      <w:r>
        <w:t xml:space="preserve">694959 </w:t>
      </w:r>
      <w:r>
        <w:t xml:space="preserve">Organisation Internationale pour les Migrations </w:t>
      </w:r>
      <w:r>
        <w:t xml:space="preserve">OIM </w:t>
      </w:r>
      <w:r>
        <w:t xml:space="preserve">556 </w:t>
      </w:r>
      <w:r>
        <w:t xml:space="preserve">OIM et partenaires </w:t>
      </w:r>
    </w:p>
    <w:p>
      <w:r>
        <w:t xml:space="preserve">692329 </w:t>
      </w:r>
      <w:r>
        <w:t xml:space="preserve">NULL </w:t>
      </w:r>
      <w:r>
        <w:t xml:space="preserve">2022-09-01 00:00:00 </w:t>
      </w:r>
      <w:r>
        <w:t xml:space="preserve">2023-10-20 00:00:00 </w:t>
      </w:r>
      <w:r>
        <w:t xml:space="preserve">2022-05-21 00:00:00 </w:t>
      </w:r>
      <w:r>
        <w:t xml:space="preserve">2 </w:t>
      </w:r>
      <w:r>
        <w:t xml:space="preserve">12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694964 </w:t>
      </w:r>
      <w:r>
        <w:t xml:space="preserve">Organisation Internationale pour les Migrations </w:t>
      </w:r>
      <w:r>
        <w:t xml:space="preserve">OIM </w:t>
      </w:r>
      <w:r>
        <w:t xml:space="preserve">556 </w:t>
      </w:r>
      <w:r>
        <w:t xml:space="preserve">OIM et partenaires </w:t>
      </w:r>
    </w:p>
    <w:p>
      <w:r>
        <w:t xml:space="preserve">692330 </w:t>
      </w:r>
      <w:r>
        <w:t xml:space="preserve">NULL </w:t>
      </w:r>
      <w:r>
        <w:t xml:space="preserve">2023-05-04 00:00:00 </w:t>
      </w:r>
      <w:r>
        <w:t xml:space="preserve">2023-10-20 00:00:00 </w:t>
      </w:r>
      <w:r>
        <w:t xml:space="preserve">2022-05-21 00:00:00 </w:t>
      </w:r>
      <w:r>
        <w:t xml:space="preserve">2 </w:t>
      </w:r>
      <w:r>
        <w:t xml:space="preserve">9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694965 </w:t>
      </w:r>
      <w:r>
        <w:t xml:space="preserve">Organisation Internationale pour les Migrations </w:t>
      </w:r>
      <w:r>
        <w:t xml:space="preserve">OIM </w:t>
      </w:r>
      <w:r>
        <w:t xml:space="preserve">556 </w:t>
      </w:r>
      <w:r>
        <w:t xml:space="preserve">OIM et partenaires </w:t>
      </w:r>
    </w:p>
    <w:p>
      <w:r>
        <w:t xml:space="preserve">692333 </w:t>
      </w:r>
      <w:r>
        <w:t xml:space="preserve">NULL </w:t>
      </w:r>
      <w:r>
        <w:t xml:space="preserve">2022-06-01 00:00:00 </w:t>
      </w:r>
      <w:r>
        <w:t xml:space="preserve">2023-10-20 00:00:00 </w:t>
      </w:r>
      <w:r>
        <w:t xml:space="preserve">2023-08-20 00:00:00 </w:t>
      </w:r>
      <w:r>
        <w:t xml:space="preserve">3 </w:t>
      </w:r>
      <w:r>
        <w:t xml:space="preserve">19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694968 </w:t>
      </w:r>
      <w:r>
        <w:t xml:space="preserve">Organisation Internationale pour les Migrations </w:t>
      </w:r>
      <w:r>
        <w:t xml:space="preserve">OIM </w:t>
      </w:r>
      <w:r>
        <w:t xml:space="preserve">556 </w:t>
      </w:r>
      <w:r>
        <w:t xml:space="preserve">OIM et partenaires </w:t>
      </w:r>
    </w:p>
    <w:p>
      <w:r>
        <w:t xml:space="preserve">692334 </w:t>
      </w:r>
      <w:r>
        <w:t xml:space="preserve">NULL </w:t>
      </w:r>
      <w:r>
        <w:t xml:space="preserve">2022-09-01 00:00:00 </w:t>
      </w:r>
      <w:r>
        <w:t xml:space="preserve">2023-10-20 00:00:00 </w:t>
      </w:r>
      <w:r>
        <w:t xml:space="preserve">2023-08-20 00:00:00 </w:t>
      </w:r>
      <w:r>
        <w:t xml:space="preserve">1 </w:t>
      </w:r>
      <w:r>
        <w:t xml:space="preserve">6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694969 </w:t>
      </w:r>
      <w:r>
        <w:t xml:space="preserve">Organisation Internationale pour les Migrations </w:t>
      </w:r>
      <w:r>
        <w:t xml:space="preserve">OIM </w:t>
      </w:r>
      <w:r>
        <w:t xml:space="preserve">556 </w:t>
      </w:r>
      <w:r>
        <w:t xml:space="preserve">OIM et partenaires </w:t>
      </w:r>
    </w:p>
    <w:p>
      <w:r>
        <w:t xml:space="preserve">692335 </w:t>
      </w:r>
      <w:r>
        <w:t xml:space="preserve">NULL </w:t>
      </w:r>
      <w:r>
        <w:t xml:space="preserve">2023-05-04 00:00:00 </w:t>
      </w:r>
      <w:r>
        <w:t xml:space="preserve">2023-10-20 00:00:00 </w:t>
      </w:r>
      <w:r>
        <w:t xml:space="preserve">2023-08-20 00:00:00 </w:t>
      </w:r>
      <w:r>
        <w:t xml:space="preserve">5 </w:t>
      </w:r>
      <w:r>
        <w:t xml:space="preserve">48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694970 </w:t>
      </w:r>
      <w:r>
        <w:t xml:space="preserve">Organisation Internationale pour les Migrations </w:t>
      </w:r>
      <w:r>
        <w:t xml:space="preserve">OIM </w:t>
      </w:r>
      <w:r>
        <w:t xml:space="preserve">556 </w:t>
      </w:r>
      <w:r>
        <w:t xml:space="preserve">OIM et partenaires </w:t>
      </w:r>
    </w:p>
    <w:p>
      <w:r>
        <w:t xml:space="preserve">692344 </w:t>
      </w:r>
      <w:r>
        <w:t xml:space="preserve">NULL </w:t>
      </w:r>
      <w:r>
        <w:t xml:space="preserve">2023-05-04 00:00:00 </w:t>
      </w:r>
      <w:r>
        <w:t xml:space="preserve">2023-10-20 00:00:00 </w:t>
      </w:r>
      <w:r>
        <w:t xml:space="preserve">2022-05-29 00:00:00 </w:t>
      </w:r>
      <w:r>
        <w:t xml:space="preserve">10 </w:t>
      </w:r>
      <w:r>
        <w:t xml:space="preserve">62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694979 </w:t>
      </w:r>
      <w:r>
        <w:t xml:space="preserve">Organisation Internationale pour les Migrations </w:t>
      </w:r>
      <w:r>
        <w:t xml:space="preserve">OIM </w:t>
      </w:r>
      <w:r>
        <w:t xml:space="preserve">556 </w:t>
      </w:r>
      <w:r>
        <w:t xml:space="preserve">OIM et partenaires </w:t>
      </w:r>
    </w:p>
    <w:p>
      <w:r>
        <w:t xml:space="preserve">692348 </w:t>
      </w:r>
      <w:r>
        <w:t xml:space="preserve">NULL </w:t>
      </w:r>
      <w:r>
        <w:t xml:space="preserve">2022-06-01 00:00:00 </w:t>
      </w:r>
      <w:r>
        <w:t xml:space="preserve">2023-10-20 00:00:00 </w:t>
      </w:r>
      <w:r>
        <w:t xml:space="preserve">2023-08-21 00:00:00 </w:t>
      </w:r>
      <w:r>
        <w:t xml:space="preserve">17 </w:t>
      </w:r>
      <w:r>
        <w:t xml:space="preserve">120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694983 </w:t>
      </w:r>
      <w:r>
        <w:t xml:space="preserve">Organisation Internationale pour les Migrations </w:t>
      </w:r>
      <w:r>
        <w:t xml:space="preserve">OIM </w:t>
      </w:r>
      <w:r>
        <w:t xml:space="preserve">556 </w:t>
      </w:r>
      <w:r>
        <w:t xml:space="preserve">OIM et partenaires </w:t>
      </w:r>
    </w:p>
    <w:p>
      <w:r>
        <w:t xml:space="preserve">692349 </w:t>
      </w:r>
      <w:r>
        <w:t xml:space="preserve">NULL </w:t>
      </w:r>
      <w:r>
        <w:t xml:space="preserve">2023-09-30 00:00:00 </w:t>
      </w:r>
      <w:r>
        <w:t xml:space="preserve">2023-10-20 00:00:00 </w:t>
      </w:r>
      <w:r>
        <w:t xml:space="preserve">2023-08-21 00:00:00 </w:t>
      </w:r>
      <w:r>
        <w:t xml:space="preserve">5 </w:t>
      </w:r>
      <w:r>
        <w:t xml:space="preserve">30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694984 </w:t>
      </w:r>
      <w:r>
        <w:t xml:space="preserve">Organisation Internationale pour les Migrations </w:t>
      </w:r>
      <w:r>
        <w:t xml:space="preserve">OIM </w:t>
      </w:r>
      <w:r>
        <w:t xml:space="preserve">556 </w:t>
      </w:r>
      <w:r>
        <w:t xml:space="preserve">OIM et partenaires </w:t>
      </w:r>
    </w:p>
    <w:p>
      <w:r>
        <w:t xml:space="preserve">692353 </w:t>
      </w:r>
      <w:r>
        <w:t xml:space="preserve">NULL </w:t>
      </w:r>
      <w:r>
        <w:t xml:space="preserve">2023-05-04 00:00:00 </w:t>
      </w:r>
      <w:r>
        <w:t xml:space="preserve">2023-10-20 00:00:00 </w:t>
      </w:r>
      <w:r>
        <w:t xml:space="preserve">2023-08-21 00:00:00 </w:t>
      </w:r>
      <w:r>
        <w:t xml:space="preserve">3 </w:t>
      </w:r>
      <w:r>
        <w:t xml:space="preserve">20 </w:t>
      </w:r>
      <w:r>
        <w:t xml:space="preserve">2 </w:t>
      </w:r>
      <w:r>
        <w:t xml:space="preserve">Retourné </w:t>
      </w:r>
      <w:r>
        <w:t xml:space="preserve">CD6210ZS02 </w:t>
      </w:r>
      <w:r>
        <w:t xml:space="preserve">CD6210ZS02AS12 </w:t>
      </w:r>
      <w:r>
        <w:t xml:space="preserve">LUSILU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694988 </w:t>
      </w:r>
      <w:r>
        <w:t xml:space="preserve">Organisation Internationale pour les Migrations </w:t>
      </w:r>
      <w:r>
        <w:t xml:space="preserve">OIM </w:t>
      </w:r>
      <w:r>
        <w:t xml:space="preserve">556 </w:t>
      </w:r>
      <w:r>
        <w:t xml:space="preserve">OIM et partenaires </w:t>
      </w:r>
    </w:p>
    <w:p>
      <w:r>
        <w:t xml:space="preserve">692362 </w:t>
      </w:r>
      <w:r>
        <w:t xml:space="preserve">NULL </w:t>
      </w:r>
      <w:r>
        <w:t xml:space="preserve">2023-03-28 00:00:00 </w:t>
      </w:r>
      <w:r>
        <w:t xml:space="preserve">2023-10-20 00:00:00 </w:t>
      </w:r>
      <w:r>
        <w:t xml:space="preserve">2022-05-23 00:00:00 </w:t>
      </w:r>
      <w:r>
        <w:t xml:space="preserve">2 </w:t>
      </w:r>
      <w:r>
        <w:t xml:space="preserve">12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694997 </w:t>
      </w:r>
      <w:r>
        <w:t xml:space="preserve">Organisation Internationale pour les Migrations </w:t>
      </w:r>
      <w:r>
        <w:t xml:space="preserve">OIM </w:t>
      </w:r>
      <w:r>
        <w:t xml:space="preserve">556 </w:t>
      </w:r>
      <w:r>
        <w:t xml:space="preserve">OIM et partenaires </w:t>
      </w:r>
    </w:p>
    <w:p>
      <w:r>
        <w:t xml:space="preserve">692363 </w:t>
      </w:r>
      <w:r>
        <w:t xml:space="preserve">NULL </w:t>
      </w:r>
      <w:r>
        <w:t xml:space="preserve">2023-05-04 00:00:00 </w:t>
      </w:r>
      <w:r>
        <w:t xml:space="preserve">2023-10-20 00:00:00 </w:t>
      </w:r>
      <w:r>
        <w:t xml:space="preserve">2022-05-23 00:00:00 </w:t>
      </w:r>
      <w:r>
        <w:t xml:space="preserve">3 </w:t>
      </w:r>
      <w:r>
        <w:t xml:space="preserve">18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694998 </w:t>
      </w:r>
      <w:r>
        <w:t xml:space="preserve">Organisation Internationale pour les Migrations </w:t>
      </w:r>
      <w:r>
        <w:t xml:space="preserve">OIM </w:t>
      </w:r>
      <w:r>
        <w:t xml:space="preserve">556 </w:t>
      </w:r>
      <w:r>
        <w:t xml:space="preserve">OIM et partenaires </w:t>
      </w:r>
    </w:p>
    <w:p>
      <w:r>
        <w:t xml:space="preserve">692364 </w:t>
      </w:r>
      <w:r>
        <w:t xml:space="preserve">NULL </w:t>
      </w:r>
      <w:r>
        <w:t xml:space="preserve">2023-09-30 00:00:00 </w:t>
      </w:r>
      <w:r>
        <w:t xml:space="preserve">2023-10-20 00:00:00 </w:t>
      </w:r>
      <w:r>
        <w:t xml:space="preserve">2022-05-23 00:00:00 </w:t>
      </w:r>
      <w:r>
        <w:t xml:space="preserve">4 </w:t>
      </w:r>
      <w:r>
        <w:t xml:space="preserve">24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694999 </w:t>
      </w:r>
      <w:r>
        <w:t xml:space="preserve">Organisation Internationale pour les Migrations </w:t>
      </w:r>
      <w:r>
        <w:t xml:space="preserve">OIM </w:t>
      </w:r>
      <w:r>
        <w:t xml:space="preserve">556 </w:t>
      </w:r>
      <w:r>
        <w:t xml:space="preserve">OIM et partenaires </w:t>
      </w:r>
    </w:p>
    <w:p>
      <w:r>
        <w:t xml:space="preserve">692373 </w:t>
      </w:r>
      <w:r>
        <w:t xml:space="preserve">NULL </w:t>
      </w:r>
      <w:r>
        <w:t xml:space="preserve">2023-05-04 00:00:00 </w:t>
      </w:r>
      <w:r>
        <w:t xml:space="preserve">2023-10-20 00:00:00 </w:t>
      </w:r>
      <w:r>
        <w:t xml:space="preserve">2022-05-23 00:00:00 </w:t>
      </w:r>
      <w:r>
        <w:t xml:space="preserve">16 </w:t>
      </w:r>
      <w:r>
        <w:t xml:space="preserve">85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695008 </w:t>
      </w:r>
      <w:r>
        <w:t xml:space="preserve">Organisation Internationale pour les Migrations </w:t>
      </w:r>
      <w:r>
        <w:t xml:space="preserve">OIM </w:t>
      </w:r>
      <w:r>
        <w:t xml:space="preserve">556 </w:t>
      </w:r>
      <w:r>
        <w:t xml:space="preserve">OIM et partenaires </w:t>
      </w:r>
    </w:p>
    <w:p>
      <w:r>
        <w:t xml:space="preserve">692374 </w:t>
      </w:r>
      <w:r>
        <w:t xml:space="preserve">NULL </w:t>
      </w:r>
      <w:r>
        <w:t xml:space="preserve">2023-09-30 00:00:00 </w:t>
      </w:r>
      <w:r>
        <w:t xml:space="preserve">2023-10-20 00:00:00 </w:t>
      </w:r>
      <w:r>
        <w:t xml:space="preserve">2022-05-23 00:00:00 </w:t>
      </w:r>
      <w:r>
        <w:t xml:space="preserve">10 </w:t>
      </w:r>
      <w:r>
        <w:t xml:space="preserve">53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695009 </w:t>
      </w:r>
      <w:r>
        <w:t xml:space="preserve">Organisation Internationale pour les Migrations </w:t>
      </w:r>
      <w:r>
        <w:t xml:space="preserve">OIM </w:t>
      </w:r>
      <w:r>
        <w:t xml:space="preserve">556 </w:t>
      </w:r>
      <w:r>
        <w:t xml:space="preserve">OIM et partenaires </w:t>
      </w:r>
    </w:p>
    <w:p>
      <w:r>
        <w:t xml:space="preserve">692384 </w:t>
      </w:r>
      <w:r>
        <w:t xml:space="preserve">NULL </w:t>
      </w:r>
      <w:r>
        <w:t xml:space="preserve">2023-05-04 00:00:00 </w:t>
      </w:r>
      <w:r>
        <w:t xml:space="preserve">2023-10-20 00:00:00 </w:t>
      </w:r>
      <w:r>
        <w:t xml:space="preserve">2023-08-23 00:00:00 </w:t>
      </w:r>
      <w:r>
        <w:t xml:space="preserve">10 </w:t>
      </w:r>
      <w:r>
        <w:t xml:space="preserve">56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695019 </w:t>
      </w:r>
      <w:r>
        <w:t xml:space="preserve">Organisation Internationale pour les Migrations </w:t>
      </w:r>
      <w:r>
        <w:t xml:space="preserve">OIM </w:t>
      </w:r>
      <w:r>
        <w:t xml:space="preserve">556 </w:t>
      </w:r>
      <w:r>
        <w:t xml:space="preserve">OIM et partenaires </w:t>
      </w:r>
    </w:p>
    <w:p>
      <w:r>
        <w:t xml:space="preserve">692385 </w:t>
      </w:r>
      <w:r>
        <w:t xml:space="preserve">NULL </w:t>
      </w:r>
      <w:r>
        <w:t xml:space="preserve">2023-09-30 00:00:00 </w:t>
      </w:r>
      <w:r>
        <w:t xml:space="preserve">2023-10-20 00:00:00 </w:t>
      </w:r>
      <w:r>
        <w:t xml:space="preserve">2023-08-23 00:00:00 </w:t>
      </w:r>
      <w:r>
        <w:t xml:space="preserve">6 </w:t>
      </w:r>
      <w:r>
        <w:t xml:space="preserve">34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695020 </w:t>
      </w:r>
      <w:r>
        <w:t xml:space="preserve">Organisation Internationale pour les Migrations </w:t>
      </w:r>
      <w:r>
        <w:t xml:space="preserve">OIM </w:t>
      </w:r>
      <w:r>
        <w:t xml:space="preserve">556 </w:t>
      </w:r>
      <w:r>
        <w:t xml:space="preserve">OIM et partenaires </w:t>
      </w:r>
    </w:p>
    <w:p>
      <w:r>
        <w:t xml:space="preserve">692394 </w:t>
      </w:r>
      <w:r>
        <w:t xml:space="preserve">NULL </w:t>
      </w:r>
      <w:r>
        <w:t xml:space="preserve">2023-05-04 00:00:00 </w:t>
      </w:r>
      <w:r>
        <w:t xml:space="preserve">2023-10-20 00:00:00 </w:t>
      </w:r>
      <w:r>
        <w:t xml:space="preserve">2022-05-23 00:00:00 </w:t>
      </w:r>
      <w:r>
        <w:t xml:space="preserve">15 </w:t>
      </w:r>
      <w:r>
        <w:t xml:space="preserve">74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695029 </w:t>
      </w:r>
      <w:r>
        <w:t xml:space="preserve">Organisation Internationale pour les Migrations </w:t>
      </w:r>
      <w:r>
        <w:t xml:space="preserve">OIM </w:t>
      </w:r>
      <w:r>
        <w:t xml:space="preserve">556 </w:t>
      </w:r>
      <w:r>
        <w:t xml:space="preserve">OIM et partenaires </w:t>
      </w:r>
    </w:p>
    <w:p>
      <w:r>
        <w:t xml:space="preserve">692409 </w:t>
      </w:r>
      <w:r>
        <w:t xml:space="preserve">NULL </w:t>
      </w:r>
      <w:r>
        <w:t xml:space="preserve">2023-05-04 00:00:00 </w:t>
      </w:r>
      <w:r>
        <w:t xml:space="preserve">2023-10-20 00:00:00 </w:t>
      </w:r>
      <w:r>
        <w:t xml:space="preserve">2023-08-23 00:00:00 </w:t>
      </w:r>
      <w:r>
        <w:t xml:space="preserve">100 </w:t>
      </w:r>
      <w:r>
        <w:t xml:space="preserve">300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695044 </w:t>
      </w:r>
      <w:r>
        <w:t xml:space="preserve">Organisation Internationale pour les Migrations </w:t>
      </w:r>
      <w:r>
        <w:t xml:space="preserve">OIM </w:t>
      </w:r>
      <w:r>
        <w:t xml:space="preserve">556 </w:t>
      </w:r>
      <w:r>
        <w:t xml:space="preserve">OIM et partenaires </w:t>
      </w:r>
    </w:p>
    <w:p>
      <w:r>
        <w:t xml:space="preserve">692420 </w:t>
      </w:r>
      <w:r>
        <w:t xml:space="preserve">NULL </w:t>
      </w:r>
      <w:r>
        <w:t xml:space="preserve">2023-05-04 00:00:00 </w:t>
      </w:r>
      <w:r>
        <w:t xml:space="preserve">2023-10-20 00:00:00 </w:t>
      </w:r>
      <w:r>
        <w:t xml:space="preserve">2022-05-23 00:00:00 </w:t>
      </w:r>
      <w:r>
        <w:t xml:space="preserve">12 </w:t>
      </w:r>
      <w:r>
        <w:t xml:space="preserve">37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695055 </w:t>
      </w:r>
      <w:r>
        <w:t xml:space="preserve">Organisation Internationale pour les Migrations </w:t>
      </w:r>
      <w:r>
        <w:t xml:space="preserve">OIM </w:t>
      </w:r>
      <w:r>
        <w:t xml:space="preserve">556 </w:t>
      </w:r>
      <w:r>
        <w:t xml:space="preserve">OIM et partenaires </w:t>
      </w:r>
    </w:p>
    <w:p>
      <w:r>
        <w:t xml:space="preserve">692421 </w:t>
      </w:r>
      <w:r>
        <w:t xml:space="preserve">NULL </w:t>
      </w:r>
      <w:r>
        <w:t xml:space="preserve">2023-09-30 00:00:00 </w:t>
      </w:r>
      <w:r>
        <w:t xml:space="preserve">2023-10-20 00:00:00 </w:t>
      </w:r>
      <w:r>
        <w:t xml:space="preserve">2022-05-23 00:00:00 </w:t>
      </w:r>
      <w:r>
        <w:t xml:space="preserve">17 </w:t>
      </w:r>
      <w:r>
        <w:t xml:space="preserve">53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695056 </w:t>
      </w:r>
      <w:r>
        <w:t xml:space="preserve">Organisation Internationale pour les Migrations </w:t>
      </w:r>
      <w:r>
        <w:t xml:space="preserve">OIM </w:t>
      </w:r>
      <w:r>
        <w:t xml:space="preserve">556 </w:t>
      </w:r>
      <w:r>
        <w:t xml:space="preserve">OIM et partenaires </w:t>
      </w:r>
    </w:p>
    <w:p>
      <w:r>
        <w:t xml:space="preserve">692437 </w:t>
      </w:r>
      <w:r>
        <w:t xml:space="preserve">NULL </w:t>
      </w:r>
      <w:r>
        <w:t xml:space="preserve">2022-12-01 00:00:00 </w:t>
      </w:r>
      <w:r>
        <w:t xml:space="preserve">2023-10-20 00:00:00 </w:t>
      </w:r>
      <w:r>
        <w:t xml:space="preserve">2023-08-23 00:00:00 </w:t>
      </w:r>
      <w:r>
        <w:t xml:space="preserve">3 </w:t>
      </w:r>
      <w:r>
        <w:t xml:space="preserve">17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695072 </w:t>
      </w:r>
      <w:r>
        <w:t xml:space="preserve">Organisation Internationale pour les Migrations </w:t>
      </w:r>
      <w:r>
        <w:t xml:space="preserve">OIM </w:t>
      </w:r>
      <w:r>
        <w:t xml:space="preserve">556 </w:t>
      </w:r>
      <w:r>
        <w:t xml:space="preserve">OIM et partenaires </w:t>
      </w:r>
    </w:p>
    <w:p>
      <w:r>
        <w:t xml:space="preserve">692438 </w:t>
      </w:r>
      <w:r>
        <w:t xml:space="preserve">NULL </w:t>
      </w:r>
      <w:r>
        <w:t xml:space="preserve">2023-05-04 00:00:00 </w:t>
      </w:r>
      <w:r>
        <w:t xml:space="preserve">2023-10-20 00:00:00 </w:t>
      </w:r>
      <w:r>
        <w:t xml:space="preserve">2023-08-23 00:00:00 </w:t>
      </w:r>
      <w:r>
        <w:t xml:space="preserve">15 </w:t>
      </w:r>
      <w:r>
        <w:t xml:space="preserve">70 </w:t>
      </w:r>
      <w:r>
        <w:t xml:space="preserve">2 </w:t>
      </w:r>
      <w:r>
        <w:t xml:space="preserve">Retourné </w:t>
      </w:r>
      <w:r>
        <w:t xml:space="preserve">CD6210ZS02 </w:t>
      </w:r>
      <w:r>
        <w:t xml:space="preserve">CD6210ZS02AS13 </w:t>
      </w:r>
      <w:r>
        <w:t xml:space="preserve">MAINDOMBE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695073 </w:t>
      </w:r>
      <w:r>
        <w:t xml:space="preserve">Organisation Internationale pour les Migrations </w:t>
      </w:r>
      <w:r>
        <w:t xml:space="preserve">OIM </w:t>
      </w:r>
      <w:r>
        <w:t xml:space="preserve">556 </w:t>
      </w:r>
      <w:r>
        <w:t xml:space="preserve">OIM et partenaires </w:t>
      </w:r>
    </w:p>
    <w:p>
      <w:r>
        <w:t xml:space="preserve">692447 </w:t>
      </w:r>
      <w:r>
        <w:t xml:space="preserve">NULL </w:t>
      </w:r>
      <w:r>
        <w:t xml:space="preserve">2023-09-30 00:00:00 </w:t>
      </w:r>
      <w:r>
        <w:t xml:space="preserve">2023-10-20 00:00:00 </w:t>
      </w:r>
      <w:r>
        <w:t xml:space="preserve">2022-05-29 00:00:00 </w:t>
      </w:r>
      <w:r>
        <w:t xml:space="preserve">4 </w:t>
      </w:r>
      <w:r>
        <w:t xml:space="preserve">24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695082 </w:t>
      </w:r>
      <w:r>
        <w:t xml:space="preserve">Organisation Internationale pour les Migrations </w:t>
      </w:r>
      <w:r>
        <w:t xml:space="preserve">OIM </w:t>
      </w:r>
      <w:r>
        <w:t xml:space="preserve">556 </w:t>
      </w:r>
      <w:r>
        <w:t xml:space="preserve">OIM et partenaires </w:t>
      </w:r>
    </w:p>
    <w:p>
      <w:r>
        <w:t xml:space="preserve">692456 </w:t>
      </w:r>
      <w:r>
        <w:t xml:space="preserve">NULL </w:t>
      </w:r>
      <w:r>
        <w:t xml:space="preserve">2022-06-01 00:00:00 </w:t>
      </w:r>
      <w:r>
        <w:t xml:space="preserve">2023-10-20 00:00:00 </w:t>
      </w:r>
      <w:r>
        <w:t xml:space="preserve">2023-08-22 00:00:00 </w:t>
      </w:r>
      <w:r>
        <w:t xml:space="preserve">233 </w:t>
      </w:r>
      <w:r>
        <w:t xml:space="preserve">708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695091 </w:t>
      </w:r>
      <w:r>
        <w:t xml:space="preserve">Organisation Internationale pour les Migrations </w:t>
      </w:r>
      <w:r>
        <w:t xml:space="preserve">OIM </w:t>
      </w:r>
      <w:r>
        <w:t xml:space="preserve">556 </w:t>
      </w:r>
      <w:r>
        <w:t xml:space="preserve">OIM et partenaires </w:t>
      </w:r>
    </w:p>
    <w:p>
      <w:r>
        <w:t xml:space="preserve">692457 </w:t>
      </w:r>
      <w:r>
        <w:t xml:space="preserve">NULL </w:t>
      </w:r>
      <w:r>
        <w:t xml:space="preserve">2023-05-04 00:00:00 </w:t>
      </w:r>
      <w:r>
        <w:t xml:space="preserve">2023-10-20 00:00:00 </w:t>
      </w:r>
      <w:r>
        <w:t xml:space="preserve">2023-08-22 00:00:00 </w:t>
      </w:r>
      <w:r>
        <w:t xml:space="preserve">50 </w:t>
      </w:r>
      <w:r>
        <w:t xml:space="preserve">300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695092 </w:t>
      </w:r>
      <w:r>
        <w:t xml:space="preserve">Organisation Internationale pour les Migrations </w:t>
      </w:r>
      <w:r>
        <w:t xml:space="preserve">OIM </w:t>
      </w:r>
      <w:r>
        <w:t xml:space="preserve">556 </w:t>
      </w:r>
      <w:r>
        <w:t xml:space="preserve">OIM et partenaires </w:t>
      </w:r>
    </w:p>
    <w:p>
      <w:r>
        <w:t xml:space="preserve">692466 </w:t>
      </w:r>
      <w:r>
        <w:t xml:space="preserve">NULL </w:t>
      </w:r>
      <w:r>
        <w:t xml:space="preserve">2023-05-04 00:00:00 </w:t>
      </w:r>
      <w:r>
        <w:t xml:space="preserve">2023-10-20 00:00:00 </w:t>
      </w:r>
      <w:r>
        <w:t xml:space="preserve">2023-08-22 00:00:00 </w:t>
      </w:r>
      <w:r>
        <w:t xml:space="preserve">12 </w:t>
      </w:r>
      <w:r>
        <w:t xml:space="preserve">40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NULL </w:t>
      </w:r>
      <w:r>
        <w:t xml:space="preserve">NULL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695101 </w:t>
      </w:r>
      <w:r>
        <w:t xml:space="preserve">Organisation Internationale pour les Migrations </w:t>
      </w:r>
      <w:r>
        <w:t xml:space="preserve">OIM </w:t>
      </w:r>
      <w:r>
        <w:t xml:space="preserve">556 </w:t>
      </w:r>
      <w:r>
        <w:t xml:space="preserve">OIM et partenaires </w:t>
      </w:r>
    </w:p>
    <w:p>
      <w:r>
        <w:t xml:space="preserve">692476 </w:t>
      </w:r>
      <w:r>
        <w:t xml:space="preserve">NULL </w:t>
      </w:r>
      <w:r>
        <w:t xml:space="preserve">2022-06-01 00:00:00 </w:t>
      </w:r>
      <w:r>
        <w:t xml:space="preserve">2023-10-20 00:00:00 </w:t>
      </w:r>
      <w:r>
        <w:t xml:space="preserve">2022-05-29 00:00:00 </w:t>
      </w:r>
      <w:r>
        <w:t xml:space="preserve">151 </w:t>
      </w:r>
      <w:r>
        <w:t xml:space="preserve">906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695111 </w:t>
      </w:r>
      <w:r>
        <w:t xml:space="preserve">Organisation Internationale pour les Migrations </w:t>
      </w:r>
      <w:r>
        <w:t xml:space="preserve">OIM </w:t>
      </w:r>
      <w:r>
        <w:t xml:space="preserve">556 </w:t>
      </w:r>
      <w:r>
        <w:t xml:space="preserve">OIM et partenaires </w:t>
      </w:r>
    </w:p>
    <w:p>
      <w:r>
        <w:t xml:space="preserve">692477 </w:t>
      </w:r>
      <w:r>
        <w:t xml:space="preserve">NULL </w:t>
      </w:r>
      <w:r>
        <w:t xml:space="preserve">2022-12-01 00:00:00 </w:t>
      </w:r>
      <w:r>
        <w:t xml:space="preserve">2023-10-20 00:00:00 </w:t>
      </w:r>
      <w:r>
        <w:t xml:space="preserve">2022-05-29 00:00:00 </w:t>
      </w:r>
      <w:r>
        <w:t xml:space="preserve">5 </w:t>
      </w:r>
      <w:r>
        <w:t xml:space="preserve">30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695112 </w:t>
      </w:r>
      <w:r>
        <w:t xml:space="preserve">Organisation Internationale pour les Migrations </w:t>
      </w:r>
      <w:r>
        <w:t xml:space="preserve">OIM </w:t>
      </w:r>
      <w:r>
        <w:t xml:space="preserve">556 </w:t>
      </w:r>
      <w:r>
        <w:t xml:space="preserve">OIM et partenaires </w:t>
      </w:r>
    </w:p>
    <w:p>
      <w:r>
        <w:t xml:space="preserve">692478 </w:t>
      </w:r>
      <w:r>
        <w:t xml:space="preserve">NULL </w:t>
      </w:r>
      <w:r>
        <w:t xml:space="preserve">2023-09-30 00:00:00 </w:t>
      </w:r>
      <w:r>
        <w:t xml:space="preserve">2023-10-20 00:00:00 </w:t>
      </w:r>
      <w:r>
        <w:t xml:space="preserve">2022-05-29 00:00:00 </w:t>
      </w:r>
      <w:r>
        <w:t xml:space="preserve">5 </w:t>
      </w:r>
      <w:r>
        <w:t xml:space="preserve">30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695113 </w:t>
      </w:r>
      <w:r>
        <w:t xml:space="preserve">Organisation Internationale pour les Migrations </w:t>
      </w:r>
      <w:r>
        <w:t xml:space="preserve">OIM </w:t>
      </w:r>
      <w:r>
        <w:t xml:space="preserve">556 </w:t>
      </w:r>
      <w:r>
        <w:t xml:space="preserve">OIM et partenaires </w:t>
      </w:r>
    </w:p>
    <w:p>
      <w:r>
        <w:t xml:space="preserve">692490 </w:t>
      </w:r>
      <w:r>
        <w:t xml:space="preserve">NULL </w:t>
      </w:r>
      <w:r>
        <w:t xml:space="preserve">2022-06-01 00:00:00 </w:t>
      </w:r>
      <w:r>
        <w:t xml:space="preserve">2023-10-20 00:00:00 </w:t>
      </w:r>
      <w:r>
        <w:t xml:space="preserve">2023-08-22 00:00:00 </w:t>
      </w:r>
      <w:r>
        <w:t xml:space="preserve">40 </w:t>
      </w:r>
      <w:r>
        <w:t xml:space="preserve">246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695125 </w:t>
      </w:r>
      <w:r>
        <w:t xml:space="preserve">Organisation Internationale pour les Migrations </w:t>
      </w:r>
      <w:r>
        <w:t xml:space="preserve">OIM </w:t>
      </w:r>
      <w:r>
        <w:t xml:space="preserve">556 </w:t>
      </w:r>
      <w:r>
        <w:t xml:space="preserve">OIM et partenaires </w:t>
      </w:r>
    </w:p>
    <w:p>
      <w:r>
        <w:t xml:space="preserve">692491 </w:t>
      </w:r>
      <w:r>
        <w:t xml:space="preserve">NULL </w:t>
      </w:r>
      <w:r>
        <w:t xml:space="preserve">2022-12-01 00:00:00 </w:t>
      </w:r>
      <w:r>
        <w:t xml:space="preserve">2023-10-20 00:00:00 </w:t>
      </w:r>
      <w:r>
        <w:t xml:space="preserve">2023-08-22 00:00:00 </w:t>
      </w:r>
      <w:r>
        <w:t xml:space="preserve">30 </w:t>
      </w:r>
      <w:r>
        <w:t xml:space="preserve">184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695126 </w:t>
      </w:r>
      <w:r>
        <w:t xml:space="preserve">Organisation Internationale pour les Migrations </w:t>
      </w:r>
      <w:r>
        <w:t xml:space="preserve">OIM </w:t>
      </w:r>
      <w:r>
        <w:t xml:space="preserve">556 </w:t>
      </w:r>
      <w:r>
        <w:t xml:space="preserve">OIM et partenaires </w:t>
      </w:r>
    </w:p>
    <w:p>
      <w:r>
        <w:t xml:space="preserve">692492 </w:t>
      </w:r>
      <w:r>
        <w:t xml:space="preserve">NULL </w:t>
      </w:r>
      <w:r>
        <w:t xml:space="preserve">2023-05-04 00:00:00 </w:t>
      </w:r>
      <w:r>
        <w:t xml:space="preserve">2023-10-20 00:00:00 </w:t>
      </w:r>
      <w:r>
        <w:t xml:space="preserve">2023-08-22 00:00:00 </w:t>
      </w:r>
      <w:r>
        <w:t xml:space="preserve">50 </w:t>
      </w:r>
      <w:r>
        <w:t xml:space="preserve">140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695127 </w:t>
      </w:r>
      <w:r>
        <w:t xml:space="preserve">Organisation Internationale pour les Migrations </w:t>
      </w:r>
      <w:r>
        <w:t xml:space="preserve">OIM </w:t>
      </w:r>
      <w:r>
        <w:t xml:space="preserve">556 </w:t>
      </w:r>
      <w:r>
        <w:t xml:space="preserve">OIM et partenaires </w:t>
      </w:r>
    </w:p>
    <w:p>
      <w:r>
        <w:t xml:space="preserve">692499 </w:t>
      </w:r>
      <w:r>
        <w:t xml:space="preserve">NULL </w:t>
      </w:r>
      <w:r>
        <w:t xml:space="preserve">2022-06-01 00:00:00 </w:t>
      </w:r>
      <w:r>
        <w:t xml:space="preserve">2023-10-20 00:00:00 </w:t>
      </w:r>
      <w:r>
        <w:t xml:space="preserve">2023-08-22 00:00:00 </w:t>
      </w:r>
      <w:r>
        <w:t xml:space="preserve">49 </w:t>
      </w:r>
      <w:r>
        <w:t xml:space="preserve">344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695134 </w:t>
      </w:r>
      <w:r>
        <w:t xml:space="preserve">Organisation Internationale pour les Migrations </w:t>
      </w:r>
      <w:r>
        <w:t xml:space="preserve">OIM </w:t>
      </w:r>
      <w:r>
        <w:t xml:space="preserve">556 </w:t>
      </w:r>
      <w:r>
        <w:t xml:space="preserve">OIM et partenaires </w:t>
      </w:r>
    </w:p>
    <w:p>
      <w:r>
        <w:t xml:space="preserve">692500 </w:t>
      </w:r>
      <w:r>
        <w:t xml:space="preserve">NULL </w:t>
      </w:r>
      <w:r>
        <w:t xml:space="preserve">2023-05-04 00:00:00 </w:t>
      </w:r>
      <w:r>
        <w:t xml:space="preserve">2023-10-20 00:00:00 </w:t>
      </w:r>
      <w:r>
        <w:t xml:space="preserve">2023-08-22 00:00:00 </w:t>
      </w:r>
      <w:r>
        <w:t xml:space="preserve">35 </w:t>
      </w:r>
      <w:r>
        <w:t xml:space="preserve">100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695135 </w:t>
      </w:r>
      <w:r>
        <w:t xml:space="preserve">Organisation Internationale pour les Migrations </w:t>
      </w:r>
      <w:r>
        <w:t xml:space="preserve">OIM </w:t>
      </w:r>
      <w:r>
        <w:t xml:space="preserve">556 </w:t>
      </w:r>
      <w:r>
        <w:t xml:space="preserve">OIM et partenaires </w:t>
      </w:r>
    </w:p>
    <w:p>
      <w:r>
        <w:t xml:space="preserve">692508 </w:t>
      </w:r>
      <w:r>
        <w:t xml:space="preserve">NULL </w:t>
      </w:r>
      <w:r>
        <w:t xml:space="preserve">2022-09-01 00:00:00 </w:t>
      </w:r>
      <w:r>
        <w:t xml:space="preserve">2023-10-20 00:00:00 </w:t>
      </w:r>
      <w:r>
        <w:t xml:space="preserve">2022-05-29 00:00:00 </w:t>
      </w:r>
      <w:r>
        <w:t xml:space="preserve">150 </w:t>
      </w:r>
      <w:r>
        <w:t xml:space="preserve">900 </w:t>
      </w:r>
      <w:r>
        <w:t xml:space="preserve">2 </w:t>
      </w:r>
      <w:r>
        <w:t xml:space="preserve">Retourné </w:t>
      </w:r>
      <w:r>
        <w:t xml:space="preserve">CD6210ZS02 </w:t>
      </w:r>
      <w:r>
        <w:t xml:space="preserve">CD6210ZS02AS14 </w:t>
      </w:r>
      <w:r>
        <w:t xml:space="preserve">MAKOLA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695143 </w:t>
      </w:r>
      <w:r>
        <w:t xml:space="preserve">Organisation Internationale pour les Migrations </w:t>
      </w:r>
      <w:r>
        <w:t xml:space="preserve">OIM </w:t>
      </w:r>
      <w:r>
        <w:t xml:space="preserve">556 </w:t>
      </w:r>
      <w:r>
        <w:t xml:space="preserve">OIM et partenaires </w:t>
      </w:r>
    </w:p>
    <w:p>
      <w:r>
        <w:t xml:space="preserve">692597 </w:t>
      </w:r>
      <w:r>
        <w:t xml:space="preserve">NULL </w:t>
      </w:r>
      <w:r>
        <w:t xml:space="preserve">2022-06-01 00:00:00 </w:t>
      </w:r>
      <w:r>
        <w:t xml:space="preserve">2023-10-20 00:00:00 </w:t>
      </w:r>
      <w:r>
        <w:t xml:space="preserve">2023-08-19 00:00:00 </w:t>
      </w:r>
      <w:r>
        <w:t xml:space="preserve">111 </w:t>
      </w:r>
      <w:r>
        <w:t xml:space="preserve">666 </w:t>
      </w:r>
      <w:r>
        <w:t xml:space="preserve">2 </w:t>
      </w:r>
      <w:r>
        <w:t xml:space="preserve">Retourné </w:t>
      </w:r>
      <w:r>
        <w:t xml:space="preserve">CD6210ZS01 </w:t>
      </w:r>
      <w:r>
        <w:t xml:space="preserve">CD6210ZS01AS17 </w:t>
      </w:r>
      <w:r>
        <w:t xml:space="preserve">LUMANYA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CD62100101 </w:t>
      </w:r>
      <w:r>
        <w:t xml:space="preserve">Balolwa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695232 </w:t>
      </w:r>
      <w:r>
        <w:t xml:space="preserve">Organisation Internationale pour les Migrations </w:t>
      </w:r>
      <w:r>
        <w:t xml:space="preserve">OIM </w:t>
      </w:r>
      <w:r>
        <w:t xml:space="preserve">556 </w:t>
      </w:r>
      <w:r>
        <w:t xml:space="preserve">OIM et partenaires </w:t>
      </w:r>
    </w:p>
    <w:p>
      <w:r>
        <w:t xml:space="preserve">692608 </w:t>
      </w:r>
      <w:r>
        <w:t xml:space="preserve">NULL </w:t>
      </w:r>
      <w:r>
        <w:t xml:space="preserve">2022-09-01 00:00:00 </w:t>
      </w:r>
      <w:r>
        <w:t xml:space="preserve">2023-10-20 00:00:00 </w:t>
      </w:r>
      <w:r>
        <w:t xml:space="preserve">2023-08-17 00:00:00 </w:t>
      </w:r>
      <w:r>
        <w:t xml:space="preserve">2 </w:t>
      </w:r>
      <w:r>
        <w:t xml:space="preserve">12 </w:t>
      </w:r>
      <w:r>
        <w:t xml:space="preserve">2 </w:t>
      </w:r>
      <w:r>
        <w:t xml:space="preserve">Retourné </w:t>
      </w:r>
      <w:r>
        <w:t xml:space="preserve">CD6210ZS01 </w:t>
      </w:r>
      <w:r>
        <w:t xml:space="preserve">CD6210ZS01AS17 </w:t>
      </w:r>
      <w:r>
        <w:t xml:space="preserve">LUMANYA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695243 </w:t>
      </w:r>
      <w:r>
        <w:t xml:space="preserve">Organisation Internationale pour les Migrations </w:t>
      </w:r>
      <w:r>
        <w:t xml:space="preserve">OIM </w:t>
      </w:r>
      <w:r>
        <w:t xml:space="preserve">556 </w:t>
      </w:r>
      <w:r>
        <w:t xml:space="preserve">OIM et partenaires </w:t>
      </w:r>
    </w:p>
    <w:p>
      <w:r>
        <w:t xml:space="preserve">692619 </w:t>
      </w:r>
      <w:r>
        <w:t xml:space="preserve">NULL </w:t>
      </w:r>
      <w:r>
        <w:t xml:space="preserve">2022-06-01 00:00:00 </w:t>
      </w:r>
      <w:r>
        <w:t xml:space="preserve">2023-10-20 00:00:00 </w:t>
      </w:r>
      <w:r>
        <w:t xml:space="preserve">2023-08-17 00:00:00 </w:t>
      </w:r>
      <w:r>
        <w:t xml:space="preserve">86 </w:t>
      </w:r>
      <w:r>
        <w:t xml:space="preserve">553 </w:t>
      </w:r>
      <w:r>
        <w:t xml:space="preserve">2 </w:t>
      </w:r>
      <w:r>
        <w:t xml:space="preserve">Retourné </w:t>
      </w:r>
      <w:r>
        <w:t xml:space="preserve">CD6210ZS01 </w:t>
      </w:r>
      <w:r>
        <w:t xml:space="preserve">CD6210ZS01AS17 </w:t>
      </w:r>
      <w:r>
        <w:t xml:space="preserve">LUMANYA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695254 </w:t>
      </w:r>
      <w:r>
        <w:t xml:space="preserve">Organisation Internationale pour les Migrations </w:t>
      </w:r>
      <w:r>
        <w:t xml:space="preserve">OIM </w:t>
      </w:r>
      <w:r>
        <w:t xml:space="preserve">556 </w:t>
      </w:r>
      <w:r>
        <w:t xml:space="preserve">OIM et partenaires </w:t>
      </w:r>
    </w:p>
    <w:p>
      <w:r>
        <w:t xml:space="preserve">692640 </w:t>
      </w:r>
      <w:r>
        <w:t xml:space="preserve">NULL </w:t>
      </w:r>
      <w:r>
        <w:t xml:space="preserve">2022-06-01 00:00:00 </w:t>
      </w:r>
      <w:r>
        <w:t xml:space="preserve">2023-10-20 00:00:00 </w:t>
      </w:r>
      <w:r>
        <w:t xml:space="preserve">2023-08-17 00:00:00 </w:t>
      </w:r>
      <w:r>
        <w:t xml:space="preserve">50 </w:t>
      </w:r>
      <w:r>
        <w:t xml:space="preserve">300 </w:t>
      </w:r>
      <w:r>
        <w:t xml:space="preserve">2 </w:t>
      </w:r>
      <w:r>
        <w:t xml:space="preserve">Retourné </w:t>
      </w:r>
      <w:r>
        <w:t xml:space="preserve">CD6210ZS01 </w:t>
      </w:r>
      <w:r>
        <w:t xml:space="preserve">CD6210ZS01AS17 </w:t>
      </w:r>
      <w:r>
        <w:t xml:space="preserve">LUMANYA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695275 </w:t>
      </w:r>
      <w:r>
        <w:t xml:space="preserve">Organisation Internationale pour les Migrations </w:t>
      </w:r>
      <w:r>
        <w:t xml:space="preserve">OIM </w:t>
      </w:r>
      <w:r>
        <w:t xml:space="preserve">556 </w:t>
      </w:r>
      <w:r>
        <w:t xml:space="preserve">OIM et partenaires </w:t>
      </w:r>
    </w:p>
    <w:p>
      <w:r>
        <w:t xml:space="preserve">692648 </w:t>
      </w:r>
      <w:r>
        <w:t xml:space="preserve">NULL </w:t>
      </w:r>
      <w:r>
        <w:t xml:space="preserve">2022-06-01 00:00:00 </w:t>
      </w:r>
      <w:r>
        <w:t xml:space="preserve">2023-10-20 00:00:00 </w:t>
      </w:r>
      <w:r>
        <w:t xml:space="preserve">2023-08-22 00:00:00 </w:t>
      </w:r>
      <w:r>
        <w:t xml:space="preserve">50 </w:t>
      </w:r>
      <w:r>
        <w:t xml:space="preserve">250 </w:t>
      </w:r>
      <w:r>
        <w:t xml:space="preserve">2 </w:t>
      </w:r>
      <w:r>
        <w:t xml:space="preserve">Retourné </w:t>
      </w:r>
      <w:r>
        <w:t xml:space="preserve">CD6210ZS01 </w:t>
      </w:r>
      <w:r>
        <w:t xml:space="preserve">CD6210ZS01AS18 </w:t>
      </w:r>
      <w:r>
        <w:t xml:space="preserve">MALINDE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695283 </w:t>
      </w:r>
      <w:r>
        <w:t xml:space="preserve">Organisation Internationale pour les Migrations </w:t>
      </w:r>
      <w:r>
        <w:t xml:space="preserve">OIM </w:t>
      </w:r>
      <w:r>
        <w:t xml:space="preserve">556 </w:t>
      </w:r>
      <w:r>
        <w:t xml:space="preserve">OIM et partenaires </w:t>
      </w:r>
    </w:p>
    <w:p>
      <w:r>
        <w:t xml:space="preserve">692649 </w:t>
      </w:r>
      <w:r>
        <w:t xml:space="preserve">NULL </w:t>
      </w:r>
      <w:r>
        <w:t xml:space="preserve">2022-09-01 00:00:00 </w:t>
      </w:r>
      <w:r>
        <w:t xml:space="preserve">2023-10-20 00:00:00 </w:t>
      </w:r>
      <w:r>
        <w:t xml:space="preserve">2023-08-22 00:00:00 </w:t>
      </w:r>
      <w:r>
        <w:t xml:space="preserve">20 </w:t>
      </w:r>
      <w:r>
        <w:t xml:space="preserve">100 </w:t>
      </w:r>
      <w:r>
        <w:t xml:space="preserve">2 </w:t>
      </w:r>
      <w:r>
        <w:t xml:space="preserve">Retourné </w:t>
      </w:r>
      <w:r>
        <w:t xml:space="preserve">CD6210ZS01 </w:t>
      </w:r>
      <w:r>
        <w:t xml:space="preserve">CD6210ZS01AS18 </w:t>
      </w:r>
      <w:r>
        <w:t xml:space="preserve">MALINDE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695284 </w:t>
      </w:r>
      <w:r>
        <w:t xml:space="preserve">Organisation Internationale pour les Migrations </w:t>
      </w:r>
      <w:r>
        <w:t xml:space="preserve">OIM </w:t>
      </w:r>
      <w:r>
        <w:t xml:space="preserve">556 </w:t>
      </w:r>
      <w:r>
        <w:t xml:space="preserve">OIM et partenaires </w:t>
      </w:r>
    </w:p>
    <w:p>
      <w:r>
        <w:t xml:space="preserve">692658 </w:t>
      </w:r>
      <w:r>
        <w:t xml:space="preserve">NULL </w:t>
      </w:r>
      <w:r>
        <w:t xml:space="preserve">2022-06-01 00:00:00 </w:t>
      </w:r>
      <w:r>
        <w:t xml:space="preserve">2023-10-20 00:00:00 </w:t>
      </w:r>
      <w:r>
        <w:t xml:space="preserve">2023-08-30 00:00:00 </w:t>
      </w:r>
      <w:r>
        <w:t xml:space="preserve">20 </w:t>
      </w:r>
      <w:r>
        <w:t xml:space="preserve">104 </w:t>
      </w:r>
      <w:r>
        <w:t xml:space="preserve">2 </w:t>
      </w:r>
      <w:r>
        <w:t xml:space="preserve">Retourné </w:t>
      </w:r>
      <w:r>
        <w:t xml:space="preserve">CD6210ZS01 </w:t>
      </w:r>
      <w:r>
        <w:t xml:space="preserve">CD6210ZS01AS18 </w:t>
      </w:r>
      <w:r>
        <w:t xml:space="preserve">MALINDE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695293 </w:t>
      </w:r>
      <w:r>
        <w:t xml:space="preserve">Organisation Internationale pour les Migrations </w:t>
      </w:r>
      <w:r>
        <w:t xml:space="preserve">OIM </w:t>
      </w:r>
      <w:r>
        <w:t xml:space="preserve">556 </w:t>
      </w:r>
      <w:r>
        <w:t xml:space="preserve">OIM et partenaires </w:t>
      </w:r>
    </w:p>
    <w:p>
      <w:r>
        <w:t xml:space="preserve">692659 </w:t>
      </w:r>
      <w:r>
        <w:t xml:space="preserve">NULL </w:t>
      </w:r>
      <w:r>
        <w:t xml:space="preserve">2022-09-01 00:00:00 </w:t>
      </w:r>
      <w:r>
        <w:t xml:space="preserve">2023-10-20 00:00:00 </w:t>
      </w:r>
      <w:r>
        <w:t xml:space="preserve">2023-08-30 00:00:00 </w:t>
      </w:r>
      <w:r>
        <w:t xml:space="preserve">7 </w:t>
      </w:r>
      <w:r>
        <w:t xml:space="preserve">36 </w:t>
      </w:r>
      <w:r>
        <w:t xml:space="preserve">2 </w:t>
      </w:r>
      <w:r>
        <w:t xml:space="preserve">Retourné </w:t>
      </w:r>
      <w:r>
        <w:t xml:space="preserve">CD6210ZS01 </w:t>
      </w:r>
      <w:r>
        <w:t xml:space="preserve">CD6210ZS01AS18 </w:t>
      </w:r>
      <w:r>
        <w:t xml:space="preserve">MALINDE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695294 </w:t>
      </w:r>
      <w:r>
        <w:t xml:space="preserve">Organisation Internationale pour les Migrations </w:t>
      </w:r>
      <w:r>
        <w:t xml:space="preserve">OIM </w:t>
      </w:r>
      <w:r>
        <w:t xml:space="preserve">556 </w:t>
      </w:r>
      <w:r>
        <w:t xml:space="preserve">OIM et partenaires </w:t>
      </w:r>
    </w:p>
    <w:p>
      <w:r>
        <w:t xml:space="preserve">692660 </w:t>
      </w:r>
      <w:r>
        <w:t xml:space="preserve">NULL </w:t>
      </w:r>
      <w:r>
        <w:t xml:space="preserve">2023-03-28 00:00:00 </w:t>
      </w:r>
      <w:r>
        <w:t xml:space="preserve">2023-10-20 00:00:00 </w:t>
      </w:r>
      <w:r>
        <w:t xml:space="preserve">2023-08-30 00:00:00 </w:t>
      </w:r>
      <w:r>
        <w:t xml:space="preserve">24 </w:t>
      </w:r>
      <w:r>
        <w:t xml:space="preserve">46 </w:t>
      </w:r>
      <w:r>
        <w:t xml:space="preserve">2 </w:t>
      </w:r>
      <w:r>
        <w:t xml:space="preserve">Retourné </w:t>
      </w:r>
      <w:r>
        <w:t xml:space="preserve">CD6210ZS01 </w:t>
      </w:r>
      <w:r>
        <w:t xml:space="preserve">CD6210ZS01AS18 </w:t>
      </w:r>
      <w:r>
        <w:t xml:space="preserve">MALINDE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CD62100103 </w:t>
      </w:r>
      <w:r>
        <w:t xml:space="preserve">Lmisufi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695295 </w:t>
      </w:r>
      <w:r>
        <w:t xml:space="preserve">Organisation Internationale pour les Migrations </w:t>
      </w:r>
      <w:r>
        <w:t xml:space="preserve">OIM </w:t>
      </w:r>
      <w:r>
        <w:t xml:space="preserve">556 </w:t>
      </w:r>
      <w:r>
        <w:t xml:space="preserve">OIM et partenaires </w:t>
      </w:r>
    </w:p>
    <w:p>
      <w:r>
        <w:t xml:space="preserve">692665 </w:t>
      </w:r>
      <w:r>
        <w:t xml:space="preserve">NULL </w:t>
      </w:r>
      <w:r>
        <w:t xml:space="preserve">2022-06-01 00:00:00 </w:t>
      </w:r>
      <w:r>
        <w:t xml:space="preserve">2023-10-20 00:00:00 </w:t>
      </w:r>
      <w:r>
        <w:t xml:space="preserve">2023-08-19 00:00:00 </w:t>
      </w:r>
      <w:r>
        <w:t xml:space="preserve">5 </w:t>
      </w:r>
      <w:r>
        <w:t xml:space="preserve">21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CD6208 </w:t>
      </w:r>
      <w:r>
        <w:t xml:space="preserve">Uvira </w:t>
      </w:r>
      <w:r>
        <w:t xml:space="preserve">3 </w:t>
      </w:r>
      <w:r>
        <w:t xml:space="preserve">CD620807 </w:t>
      </w:r>
      <w:r>
        <w:t xml:space="preserve">A.c. de luvungi </w:t>
      </w:r>
      <w:r>
        <w:t xml:space="preserve">CD62080710 </w:t>
      </w:r>
      <w:r>
        <w:t xml:space="preserve">Kahungwe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695300 </w:t>
      </w:r>
      <w:r>
        <w:t xml:space="preserve">Organisation Internationale pour les Migrations </w:t>
      </w:r>
      <w:r>
        <w:t xml:space="preserve">OIM </w:t>
      </w:r>
      <w:r>
        <w:t xml:space="preserve">556 </w:t>
      </w:r>
      <w:r>
        <w:t xml:space="preserve">OIM et partenaires </w:t>
      </w:r>
    </w:p>
    <w:p>
      <w:r>
        <w:t xml:space="preserve">692673 </w:t>
      </w:r>
      <w:r>
        <w:t xml:space="preserve">NULL </w:t>
      </w:r>
      <w:r>
        <w:t xml:space="preserve">2022-06-01 00:00:00 </w:t>
      </w:r>
      <w:r>
        <w:t xml:space="preserve">2023-10-20 00:00:00 </w:t>
      </w:r>
      <w:r>
        <w:t xml:space="preserve">2023-08-20 00:00:00 </w:t>
      </w:r>
      <w:r>
        <w:t xml:space="preserve">25 </w:t>
      </w:r>
      <w:r>
        <w:t xml:space="preserve">80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695308 </w:t>
      </w:r>
      <w:r>
        <w:t xml:space="preserve">Organisation Internationale pour les Migrations </w:t>
      </w:r>
      <w:r>
        <w:t xml:space="preserve">OIM </w:t>
      </w:r>
      <w:r>
        <w:t xml:space="preserve">556 </w:t>
      </w:r>
      <w:r>
        <w:t xml:space="preserve">OIM et partenaires </w:t>
      </w:r>
    </w:p>
    <w:p>
      <w:r>
        <w:t xml:space="preserve">692681 </w:t>
      </w:r>
      <w:r>
        <w:t xml:space="preserve">NULL </w:t>
      </w:r>
      <w:r>
        <w:t xml:space="preserve">2022-06-01 00:00:00 </w:t>
      </w:r>
      <w:r>
        <w:t xml:space="preserve">2023-10-20 00:00:00 </w:t>
      </w:r>
      <w:r>
        <w:t xml:space="preserve">2023-08-19 00:00:00 </w:t>
      </w:r>
      <w:r>
        <w:t xml:space="preserve">3 </w:t>
      </w:r>
      <w:r>
        <w:t xml:space="preserve">11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695316 </w:t>
      </w:r>
      <w:r>
        <w:t xml:space="preserve">Organisation Internationale pour les Migrations </w:t>
      </w:r>
      <w:r>
        <w:t xml:space="preserve">OIM </w:t>
      </w:r>
      <w:r>
        <w:t xml:space="preserve">556 </w:t>
      </w:r>
      <w:r>
        <w:t xml:space="preserve">OIM et partenaires </w:t>
      </w:r>
    </w:p>
    <w:p>
      <w:r>
        <w:t xml:space="preserve">692690 </w:t>
      </w:r>
      <w:r>
        <w:t xml:space="preserve">NULL </w:t>
      </w:r>
      <w:r>
        <w:t xml:space="preserve">2022-09-01 00:00:00 </w:t>
      </w:r>
      <w:r>
        <w:t xml:space="preserve">2023-10-20 00:00:00 </w:t>
      </w:r>
      <w:r>
        <w:t xml:space="preserve">2023-08-19 00:00:00 </w:t>
      </w:r>
      <w:r>
        <w:t xml:space="preserve">2 </w:t>
      </w:r>
      <w:r>
        <w:t xml:space="preserve">8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695325 </w:t>
      </w:r>
      <w:r>
        <w:t xml:space="preserve">Organisation Internationale pour les Migrations </w:t>
      </w:r>
      <w:r>
        <w:t xml:space="preserve">OIM </w:t>
      </w:r>
      <w:r>
        <w:t xml:space="preserve">556 </w:t>
      </w:r>
      <w:r>
        <w:t xml:space="preserve">OIM et partenaires </w:t>
      </w:r>
    </w:p>
    <w:p>
      <w:r>
        <w:t xml:space="preserve">692700 </w:t>
      </w:r>
      <w:r>
        <w:t xml:space="preserve">NULL </w:t>
      </w:r>
      <w:r>
        <w:t xml:space="preserve">2022-06-01 00:00:00 </w:t>
      </w:r>
      <w:r>
        <w:t xml:space="preserve">2023-10-20 00:00:00 </w:t>
      </w:r>
      <w:r>
        <w:t xml:space="preserve">2023-08-20 00:00:00 </w:t>
      </w:r>
      <w:r>
        <w:t xml:space="preserve">3 </w:t>
      </w:r>
      <w:r>
        <w:t xml:space="preserve">11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695335 </w:t>
      </w:r>
      <w:r>
        <w:t xml:space="preserve">Organisation Internationale pour les Migrations </w:t>
      </w:r>
      <w:r>
        <w:t xml:space="preserve">OIM </w:t>
      </w:r>
      <w:r>
        <w:t xml:space="preserve">556 </w:t>
      </w:r>
      <w:r>
        <w:t xml:space="preserve">OIM et partenaires </w:t>
      </w:r>
    </w:p>
    <w:p>
      <w:r>
        <w:t xml:space="preserve">692710 </w:t>
      </w:r>
      <w:r>
        <w:t xml:space="preserve">NULL </w:t>
      </w:r>
      <w:r>
        <w:t xml:space="preserve">2022-06-01 00:00:00 </w:t>
      </w:r>
      <w:r>
        <w:t xml:space="preserve">2023-10-20 00:00:00 </w:t>
      </w:r>
      <w:r>
        <w:t xml:space="preserve">2023-08-19 00:00:00 </w:t>
      </w:r>
      <w:r>
        <w:t xml:space="preserve">5 </w:t>
      </w:r>
      <w:r>
        <w:t xml:space="preserve">28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695345 </w:t>
      </w:r>
      <w:r>
        <w:t xml:space="preserve">Organisation Internationale pour les Migrations </w:t>
      </w:r>
      <w:r>
        <w:t xml:space="preserve">OIM </w:t>
      </w:r>
      <w:r>
        <w:t xml:space="preserve">556 </w:t>
      </w:r>
      <w:r>
        <w:t xml:space="preserve">OIM et partenaires </w:t>
      </w:r>
    </w:p>
    <w:p>
      <w:r>
        <w:t xml:space="preserve">692719 </w:t>
      </w:r>
      <w:r>
        <w:t xml:space="preserve">NULL </w:t>
      </w:r>
      <w:r>
        <w:t xml:space="preserve">2022-06-01 00:00:00 </w:t>
      </w:r>
      <w:r>
        <w:t xml:space="preserve">2023-10-20 00:00:00 </w:t>
      </w:r>
      <w:r>
        <w:t xml:space="preserve">2023-08-19 00:00:00 </w:t>
      </w:r>
      <w:r>
        <w:t xml:space="preserve">30 </w:t>
      </w:r>
      <w:r>
        <w:t xml:space="preserve">210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695354 </w:t>
      </w:r>
      <w:r>
        <w:t xml:space="preserve">Organisation Internationale pour les Migrations </w:t>
      </w:r>
      <w:r>
        <w:t xml:space="preserve">OIM </w:t>
      </w:r>
      <w:r>
        <w:t xml:space="preserve">556 </w:t>
      </w:r>
      <w:r>
        <w:t xml:space="preserve">OIM et partenaires </w:t>
      </w:r>
    </w:p>
    <w:p>
      <w:r>
        <w:t xml:space="preserve">692737 </w:t>
      </w:r>
      <w:r>
        <w:t xml:space="preserve">NULL </w:t>
      </w:r>
      <w:r>
        <w:t xml:space="preserve">2022-06-01 00:00:00 </w:t>
      </w:r>
      <w:r>
        <w:t xml:space="preserve">2023-10-20 00:00:00 </w:t>
      </w:r>
      <w:r>
        <w:t xml:space="preserve">2023-08-19 00:00:00 </w:t>
      </w:r>
      <w:r>
        <w:t xml:space="preserve">7 </w:t>
      </w:r>
      <w:r>
        <w:t xml:space="preserve">41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695372 </w:t>
      </w:r>
      <w:r>
        <w:t xml:space="preserve">Organisation Internationale pour les Migrations </w:t>
      </w:r>
      <w:r>
        <w:t xml:space="preserve">OIM </w:t>
      </w:r>
      <w:r>
        <w:t xml:space="preserve">556 </w:t>
      </w:r>
      <w:r>
        <w:t xml:space="preserve">OIM et partenaires </w:t>
      </w:r>
    </w:p>
    <w:p>
      <w:r>
        <w:t xml:space="preserve">692738 </w:t>
      </w:r>
      <w:r>
        <w:t xml:space="preserve">NULL </w:t>
      </w:r>
      <w:r>
        <w:t xml:space="preserve">2022-09-01 00:00:00 </w:t>
      </w:r>
      <w:r>
        <w:t xml:space="preserve">2023-10-20 00:00:00 </w:t>
      </w:r>
      <w:r>
        <w:t xml:space="preserve">2023-08-19 00:00:00 </w:t>
      </w:r>
      <w:r>
        <w:t xml:space="preserve">1 </w:t>
      </w:r>
      <w:r>
        <w:t xml:space="preserve">6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695373 </w:t>
      </w:r>
      <w:r>
        <w:t xml:space="preserve">Organisation Internationale pour les Migrations </w:t>
      </w:r>
      <w:r>
        <w:t xml:space="preserve">OIM </w:t>
      </w:r>
      <w:r>
        <w:t xml:space="preserve">556 </w:t>
      </w:r>
      <w:r>
        <w:t xml:space="preserve">OIM et partenaires </w:t>
      </w:r>
    </w:p>
    <w:p>
      <w:r>
        <w:t xml:space="preserve">692754 </w:t>
      </w:r>
      <w:r>
        <w:t xml:space="preserve">NULL </w:t>
      </w:r>
      <w:r>
        <w:t xml:space="preserve">2022-12-01 00:00:00 </w:t>
      </w:r>
      <w:r>
        <w:t xml:space="preserve">2023-10-20 00:00:00 </w:t>
      </w:r>
      <w:r>
        <w:t xml:space="preserve">2023-08-19 00:00:00 </w:t>
      </w:r>
      <w:r>
        <w:t xml:space="preserve">3 </w:t>
      </w:r>
      <w:r>
        <w:t xml:space="preserve">28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695389 </w:t>
      </w:r>
      <w:r>
        <w:t xml:space="preserve">Organisation Internationale pour les Migrations </w:t>
      </w:r>
      <w:r>
        <w:t xml:space="preserve">OIM </w:t>
      </w:r>
      <w:r>
        <w:t xml:space="preserve">556 </w:t>
      </w:r>
      <w:r>
        <w:t xml:space="preserve">OIM et partenaires </w:t>
      </w:r>
    </w:p>
    <w:p>
      <w:r>
        <w:t xml:space="preserve">692759 </w:t>
      </w:r>
      <w:r>
        <w:t xml:space="preserve">NULL </w:t>
      </w:r>
      <w:r>
        <w:t xml:space="preserve">2022-12-01 00:00:00 </w:t>
      </w:r>
      <w:r>
        <w:t xml:space="preserve">2023-10-20 00:00:00 </w:t>
      </w:r>
      <w:r>
        <w:t xml:space="preserve">2023-08-19 00:00:00 </w:t>
      </w:r>
      <w:r>
        <w:t xml:space="preserve">52 </w:t>
      </w:r>
      <w:r>
        <w:t xml:space="preserve">240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695394 </w:t>
      </w:r>
      <w:r>
        <w:t xml:space="preserve">Organisation Internationale pour les Migrations </w:t>
      </w:r>
      <w:r>
        <w:t xml:space="preserve">OIM </w:t>
      </w:r>
      <w:r>
        <w:t xml:space="preserve">556 </w:t>
      </w:r>
      <w:r>
        <w:t xml:space="preserve">OIM et partenaires </w:t>
      </w:r>
    </w:p>
    <w:p>
      <w:r>
        <w:t xml:space="preserve">692760 </w:t>
      </w:r>
      <w:r>
        <w:t xml:space="preserve">NULL </w:t>
      </w:r>
      <w:r>
        <w:t xml:space="preserve">2023-03-28 00:00:00 </w:t>
      </w:r>
      <w:r>
        <w:t xml:space="preserve">2023-10-20 00:00:00 </w:t>
      </w:r>
      <w:r>
        <w:t xml:space="preserve">2023-08-19 00:00:00 </w:t>
      </w:r>
      <w:r>
        <w:t xml:space="preserve">3 </w:t>
      </w:r>
      <w:r>
        <w:t xml:space="preserve">16 </w:t>
      </w:r>
      <w:r>
        <w:t xml:space="preserve">2 </w:t>
      </w:r>
      <w:r>
        <w:t xml:space="preserve">Retourné </w:t>
      </w:r>
      <w:r>
        <w:t xml:space="preserve">CD6210ZS01 </w:t>
      </w:r>
      <w:r>
        <w:t xml:space="preserve">CD6210ZS01AS19 </w:t>
      </w:r>
      <w:r>
        <w:t xml:space="preserve">MSHIMBAKYE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695395 </w:t>
      </w:r>
      <w:r>
        <w:t xml:space="preserve">Organisation Internationale pour les Migrations </w:t>
      </w:r>
      <w:r>
        <w:t xml:space="preserve">OIM </w:t>
      </w:r>
      <w:r>
        <w:t xml:space="preserve">556 </w:t>
      </w:r>
      <w:r>
        <w:t xml:space="preserve">OIM et partenaires </w:t>
      </w:r>
    </w:p>
    <w:p>
      <w:r>
        <w:t xml:space="preserve">692791 </w:t>
      </w:r>
      <w:r>
        <w:t xml:space="preserve">NULL </w:t>
      </w:r>
      <w:r>
        <w:t xml:space="preserve">2022-06-01 00:00:00 </w:t>
      </w:r>
      <w:r>
        <w:t xml:space="preserve">2023-10-20 00:00:00 </w:t>
      </w:r>
      <w:r>
        <w:t xml:space="preserve">2023-08-20 00:00:00 </w:t>
      </w:r>
      <w:r>
        <w:t xml:space="preserve">15 </w:t>
      </w:r>
      <w:r>
        <w:t xml:space="preserve">135 </w:t>
      </w:r>
      <w:r>
        <w:t xml:space="preserve">2 </w:t>
      </w:r>
      <w:r>
        <w:t xml:space="preserve">Retourné </w:t>
      </w:r>
      <w:r>
        <w:t xml:space="preserve">CD6210ZS01 </w:t>
      </w:r>
      <w:r>
        <w:t xml:space="preserve">CD6210ZS01AS22 </w:t>
      </w:r>
      <w:r>
        <w:t xml:space="preserve">MWANGAZA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695426 </w:t>
      </w:r>
      <w:r>
        <w:t xml:space="preserve">Organisation Internationale pour les Migrations </w:t>
      </w:r>
      <w:r>
        <w:t xml:space="preserve">OIM </w:t>
      </w:r>
      <w:r>
        <w:t xml:space="preserve">556 </w:t>
      </w:r>
      <w:r>
        <w:t xml:space="preserve">OIM et partenaires </w:t>
      </w:r>
    </w:p>
    <w:p>
      <w:r>
        <w:t xml:space="preserve">692792 </w:t>
      </w:r>
      <w:r>
        <w:t xml:space="preserve">NULL </w:t>
      </w:r>
      <w:r>
        <w:t xml:space="preserve">2022-09-01 00:00:00 </w:t>
      </w:r>
      <w:r>
        <w:t xml:space="preserve">2023-10-20 00:00:00 </w:t>
      </w:r>
      <w:r>
        <w:t xml:space="preserve">2023-08-20 00:00:00 </w:t>
      </w:r>
      <w:r>
        <w:t xml:space="preserve">25 </w:t>
      </w:r>
      <w:r>
        <w:t xml:space="preserve">225 </w:t>
      </w:r>
      <w:r>
        <w:t xml:space="preserve">2 </w:t>
      </w:r>
      <w:r>
        <w:t xml:space="preserve">Retourné </w:t>
      </w:r>
      <w:r>
        <w:t xml:space="preserve">CD6210ZS01 </w:t>
      </w:r>
      <w:r>
        <w:t xml:space="preserve">CD6210ZS01AS22 </w:t>
      </w:r>
      <w:r>
        <w:t xml:space="preserve">MWANGAZA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695427 </w:t>
      </w:r>
      <w:r>
        <w:t xml:space="preserve">Organisation Internationale pour les Migrations </w:t>
      </w:r>
      <w:r>
        <w:t xml:space="preserve">OIM </w:t>
      </w:r>
      <w:r>
        <w:t xml:space="preserve">556 </w:t>
      </w:r>
      <w:r>
        <w:t xml:space="preserve">OIM et partenaires </w:t>
      </w:r>
    </w:p>
    <w:p>
      <w:r>
        <w:t xml:space="preserve">692793 </w:t>
      </w:r>
      <w:r>
        <w:t xml:space="preserve">NULL </w:t>
      </w:r>
      <w:r>
        <w:t xml:space="preserve">2022-12-01 00:00:00 </w:t>
      </w:r>
      <w:r>
        <w:t xml:space="preserve">2023-10-20 00:00:00 </w:t>
      </w:r>
      <w:r>
        <w:t xml:space="preserve">2023-08-20 00:00:00 </w:t>
      </w:r>
      <w:r>
        <w:t xml:space="preserve">10 </w:t>
      </w:r>
      <w:r>
        <w:t xml:space="preserve">90 </w:t>
      </w:r>
      <w:r>
        <w:t xml:space="preserve">2 </w:t>
      </w:r>
      <w:r>
        <w:t xml:space="preserve">Retourné </w:t>
      </w:r>
      <w:r>
        <w:t xml:space="preserve">CD6210ZS01 </w:t>
      </w:r>
      <w:r>
        <w:t xml:space="preserve">CD6210ZS01AS22 </w:t>
      </w:r>
      <w:r>
        <w:t xml:space="preserve">MWANGAZA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695428 </w:t>
      </w:r>
      <w:r>
        <w:t xml:space="preserve">Organisation Internationale pour les Migrations </w:t>
      </w:r>
      <w:r>
        <w:t xml:space="preserve">OIM </w:t>
      </w:r>
      <w:r>
        <w:t xml:space="preserve">556 </w:t>
      </w:r>
      <w:r>
        <w:t xml:space="preserve">OIM et partenaires </w:t>
      </w:r>
    </w:p>
    <w:p>
      <w:r>
        <w:t xml:space="preserve">692799 </w:t>
      </w:r>
      <w:r>
        <w:t xml:space="preserve">NULL </w:t>
      </w:r>
      <w:r>
        <w:t xml:space="preserve">2022-06-01 00:00:00 </w:t>
      </w:r>
      <w:r>
        <w:t xml:space="preserve">2023-10-20 00:00:00 </w:t>
      </w:r>
      <w:r>
        <w:t xml:space="preserve">2023-08-20 00:00:00 </w:t>
      </w:r>
      <w:r>
        <w:t xml:space="preserve">4 </w:t>
      </w:r>
      <w:r>
        <w:t xml:space="preserve">28 </w:t>
      </w:r>
      <w:r>
        <w:t xml:space="preserve">2 </w:t>
      </w:r>
      <w:r>
        <w:t xml:space="preserve">Retourné </w:t>
      </w:r>
      <w:r>
        <w:t xml:space="preserve">CD6210ZS01 </w:t>
      </w:r>
      <w:r>
        <w:t xml:space="preserve">CD6210ZS01AS22 </w:t>
      </w:r>
      <w:r>
        <w:t xml:space="preserve">MWANGAZA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695434 </w:t>
      </w:r>
      <w:r>
        <w:t xml:space="preserve">Organisation Internationale pour les Migrations </w:t>
      </w:r>
      <w:r>
        <w:t xml:space="preserve">OIM </w:t>
      </w:r>
      <w:r>
        <w:t xml:space="preserve">556 </w:t>
      </w:r>
      <w:r>
        <w:t xml:space="preserve">OIM et partenaires </w:t>
      </w:r>
    </w:p>
    <w:p>
      <w:r>
        <w:t xml:space="preserve">692800 </w:t>
      </w:r>
      <w:r>
        <w:t xml:space="preserve">NULL </w:t>
      </w:r>
      <w:r>
        <w:t xml:space="preserve">2022-09-01 00:00:00 </w:t>
      </w:r>
      <w:r>
        <w:t xml:space="preserve">2023-10-20 00:00:00 </w:t>
      </w:r>
      <w:r>
        <w:t xml:space="preserve">2023-08-20 00:00:00 </w:t>
      </w:r>
      <w:r>
        <w:t xml:space="preserve">100 </w:t>
      </w:r>
      <w:r>
        <w:t xml:space="preserve">702 </w:t>
      </w:r>
      <w:r>
        <w:t xml:space="preserve">2 </w:t>
      </w:r>
      <w:r>
        <w:t xml:space="preserve">Retourné </w:t>
      </w:r>
      <w:r>
        <w:t xml:space="preserve">CD6210ZS01 </w:t>
      </w:r>
      <w:r>
        <w:t xml:space="preserve">CD6210ZS01AS22 </w:t>
      </w:r>
      <w:r>
        <w:t xml:space="preserve">MWANGAZA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695435 </w:t>
      </w:r>
      <w:r>
        <w:t xml:space="preserve">Organisation Internationale pour les Migrations </w:t>
      </w:r>
      <w:r>
        <w:t xml:space="preserve">OIM </w:t>
      </w:r>
      <w:r>
        <w:t xml:space="preserve">556 </w:t>
      </w:r>
      <w:r>
        <w:t xml:space="preserve">OIM et partenaires </w:t>
      </w:r>
    </w:p>
    <w:p>
      <w:r>
        <w:t xml:space="preserve">692889 </w:t>
      </w:r>
      <w:r>
        <w:t xml:space="preserve">NULL </w:t>
      </w:r>
      <w:r>
        <w:t xml:space="preserve">2022-06-01 00:00:00 </w:t>
      </w:r>
      <w:r>
        <w:t xml:space="preserve">2023-10-20 00:00:00 </w:t>
      </w:r>
      <w:r>
        <w:t xml:space="preserve">2023-08-28 00:00:00 </w:t>
      </w:r>
      <w:r>
        <w:t xml:space="preserve">18 </w:t>
      </w:r>
      <w:r>
        <w:t xml:space="preserve">101 </w:t>
      </w:r>
      <w:r>
        <w:t xml:space="preserve">2 </w:t>
      </w:r>
      <w:r>
        <w:t xml:space="preserve">Retourné </w:t>
      </w:r>
      <w:r>
        <w:t xml:space="preserve">CD6203ZS04 </w:t>
      </w:r>
      <w:r>
        <w:t xml:space="preserve">CD6203ZS04AS16 </w:t>
      </w:r>
      <w:r>
        <w:t xml:space="preserve">KIMBONDI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695524 </w:t>
      </w:r>
      <w:r>
        <w:t xml:space="preserve">Organisation Internationale pour les Migrations </w:t>
      </w:r>
      <w:r>
        <w:t xml:space="preserve">OIM </w:t>
      </w:r>
      <w:r>
        <w:t xml:space="preserve">556 </w:t>
      </w:r>
      <w:r>
        <w:t xml:space="preserve">OIM et partenaires </w:t>
      </w:r>
    </w:p>
    <w:p>
      <w:r>
        <w:t xml:space="preserve">692890 </w:t>
      </w:r>
      <w:r>
        <w:t xml:space="preserve">NULL </w:t>
      </w:r>
      <w:r>
        <w:t xml:space="preserve">2022-09-01 00:00:00 </w:t>
      </w:r>
      <w:r>
        <w:t xml:space="preserve">2023-10-20 00:00:00 </w:t>
      </w:r>
      <w:r>
        <w:t xml:space="preserve">2023-08-28 00:00:00 </w:t>
      </w:r>
      <w:r>
        <w:t xml:space="preserve">4 </w:t>
      </w:r>
      <w:r>
        <w:t xml:space="preserve">22 </w:t>
      </w:r>
      <w:r>
        <w:t xml:space="preserve">2 </w:t>
      </w:r>
      <w:r>
        <w:t xml:space="preserve">Retourné </w:t>
      </w:r>
      <w:r>
        <w:t xml:space="preserve">CD6203ZS04 </w:t>
      </w:r>
      <w:r>
        <w:t xml:space="preserve">CD6203ZS04AS16 </w:t>
      </w:r>
      <w:r>
        <w:t xml:space="preserve">KIMBONDI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695525 </w:t>
      </w:r>
      <w:r>
        <w:t xml:space="preserve">Organisation Internationale pour les Migrations </w:t>
      </w:r>
      <w:r>
        <w:t xml:space="preserve">OIM </w:t>
      </w:r>
      <w:r>
        <w:t xml:space="preserve">556 </w:t>
      </w:r>
      <w:r>
        <w:t xml:space="preserve">OIM et partenaires </w:t>
      </w:r>
    </w:p>
    <w:p>
      <w:r>
        <w:t xml:space="preserve">692894 </w:t>
      </w:r>
      <w:r>
        <w:t xml:space="preserve">NULL </w:t>
      </w:r>
      <w:r>
        <w:t xml:space="preserve">2022-06-01 00:00:00 </w:t>
      </w:r>
      <w:r>
        <w:t xml:space="preserve">2023-10-20 00:00:00 </w:t>
      </w:r>
      <w:r>
        <w:t xml:space="preserve">2023-08-24 00:00:00 </w:t>
      </w:r>
      <w:r>
        <w:t xml:space="preserve">5 </w:t>
      </w:r>
      <w:r>
        <w:t xml:space="preserve">36 </w:t>
      </w:r>
      <w:r>
        <w:t xml:space="preserve">2 </w:t>
      </w:r>
      <w:r>
        <w:t xml:space="preserve">Retourné </w:t>
      </w:r>
      <w:r>
        <w:t xml:space="preserve">CD6203ZS04 </w:t>
      </w:r>
      <w:r>
        <w:t xml:space="preserve">CD6203ZS04AS16 </w:t>
      </w:r>
      <w:r>
        <w:t xml:space="preserve">KIMBONDI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695529 </w:t>
      </w:r>
      <w:r>
        <w:t xml:space="preserve">Organisation Internationale pour les Migrations </w:t>
      </w:r>
      <w:r>
        <w:t xml:space="preserve">OIM </w:t>
      </w:r>
      <w:r>
        <w:t xml:space="preserve">556 </w:t>
      </w:r>
      <w:r>
        <w:t xml:space="preserve">OIM et partenaires </w:t>
      </w:r>
    </w:p>
    <w:p>
      <w:r>
        <w:t xml:space="preserve">692913 </w:t>
      </w:r>
      <w:r>
        <w:t xml:space="preserve">NULL </w:t>
      </w:r>
      <w:r>
        <w:t xml:space="preserve">2022-09-01 00:00:00 </w:t>
      </w:r>
      <w:r>
        <w:t xml:space="preserve">2023-10-20 00:00:00 </w:t>
      </w:r>
      <w:r>
        <w:t xml:space="preserve">2023-08-31 00:00:00 </w:t>
      </w:r>
      <w:r>
        <w:t xml:space="preserve">5 </w:t>
      </w:r>
      <w:r>
        <w:t xml:space="preserve">26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695548 </w:t>
      </w:r>
      <w:r>
        <w:t xml:space="preserve">Organisation Internationale pour les Migrations </w:t>
      </w:r>
      <w:r>
        <w:t xml:space="preserve">OIM </w:t>
      </w:r>
      <w:r>
        <w:t xml:space="preserve">556 </w:t>
      </w:r>
      <w:r>
        <w:t xml:space="preserve">OIM et partenaires </w:t>
      </w:r>
    </w:p>
    <w:p>
      <w:r>
        <w:t xml:space="preserve">692914 </w:t>
      </w:r>
      <w:r>
        <w:t xml:space="preserve">NULL </w:t>
      </w:r>
      <w:r>
        <w:t xml:space="preserve">2022-12-01 00:00:00 </w:t>
      </w:r>
      <w:r>
        <w:t xml:space="preserve">2023-10-20 00:00:00 </w:t>
      </w:r>
      <w:r>
        <w:t xml:space="preserve">2023-08-31 00:00:00 </w:t>
      </w:r>
      <w:r>
        <w:t xml:space="preserve">11 </w:t>
      </w:r>
      <w:r>
        <w:t xml:space="preserve">56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695549 </w:t>
      </w:r>
      <w:r>
        <w:t xml:space="preserve">Organisation Internationale pour les Migrations </w:t>
      </w:r>
      <w:r>
        <w:t xml:space="preserve">OIM </w:t>
      </w:r>
      <w:r>
        <w:t xml:space="preserve">556 </w:t>
      </w:r>
      <w:r>
        <w:t xml:space="preserve">OIM et partenaires </w:t>
      </w:r>
    </w:p>
    <w:p>
      <w:r>
        <w:t xml:space="preserve">692924 </w:t>
      </w:r>
      <w:r>
        <w:t xml:space="preserve">NULL </w:t>
      </w:r>
      <w:r>
        <w:t xml:space="preserve">2022-09-01 00:00:00 </w:t>
      </w:r>
      <w:r>
        <w:t xml:space="preserve">2023-10-20 00:00:00 </w:t>
      </w:r>
      <w:r>
        <w:t xml:space="preserve">2023-08-31 00:00:00 </w:t>
      </w:r>
      <w:r>
        <w:t xml:space="preserve">8 </w:t>
      </w:r>
      <w:r>
        <w:t xml:space="preserve">42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695559 </w:t>
      </w:r>
      <w:r>
        <w:t xml:space="preserve">Organisation Internationale pour les Migrations </w:t>
      </w:r>
      <w:r>
        <w:t xml:space="preserve">OIM </w:t>
      </w:r>
      <w:r>
        <w:t xml:space="preserve">556 </w:t>
      </w:r>
      <w:r>
        <w:t xml:space="preserve">OIM et partenaires </w:t>
      </w:r>
    </w:p>
    <w:p>
      <w:r>
        <w:t xml:space="preserve">692939 </w:t>
      </w:r>
      <w:r>
        <w:t xml:space="preserve">NULL </w:t>
      </w:r>
      <w:r>
        <w:t xml:space="preserve">2022-09-01 00:00:00 </w:t>
      </w:r>
      <w:r>
        <w:t xml:space="preserve">2023-10-20 00:00:00 </w:t>
      </w:r>
      <w:r>
        <w:t xml:space="preserve">2023-08-31 00:00:00 </w:t>
      </w:r>
      <w:r>
        <w:t xml:space="preserve">12 </w:t>
      </w:r>
      <w:r>
        <w:t xml:space="preserve">65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695574 </w:t>
      </w:r>
      <w:r>
        <w:t xml:space="preserve">Organisation Internationale pour les Migrations </w:t>
      </w:r>
      <w:r>
        <w:t xml:space="preserve">OIM </w:t>
      </w:r>
      <w:r>
        <w:t xml:space="preserve">556 </w:t>
      </w:r>
      <w:r>
        <w:t xml:space="preserve">OIM et partenaires </w:t>
      </w:r>
    </w:p>
    <w:p>
      <w:r>
        <w:t xml:space="preserve">692973 </w:t>
      </w:r>
      <w:r>
        <w:t xml:space="preserve">NULL </w:t>
      </w:r>
      <w:r>
        <w:t xml:space="preserve">2022-06-01 00:00:00 </w:t>
      </w:r>
      <w:r>
        <w:t xml:space="preserve">2023-10-20 00:00:00 </w:t>
      </w:r>
      <w:r>
        <w:t xml:space="preserve">2023-08-19 00:00:00 </w:t>
      </w:r>
      <w:r>
        <w:t xml:space="preserve">4 </w:t>
      </w:r>
      <w:r>
        <w:t xml:space="preserve">26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695608 </w:t>
      </w:r>
      <w:r>
        <w:t xml:space="preserve">Organisation Internationale pour les Migrations </w:t>
      </w:r>
      <w:r>
        <w:t xml:space="preserve">OIM </w:t>
      </w:r>
      <w:r>
        <w:t xml:space="preserve">556 </w:t>
      </w:r>
      <w:r>
        <w:t xml:space="preserve">OIM et partenaires </w:t>
      </w:r>
    </w:p>
    <w:p>
      <w:r>
        <w:t xml:space="preserve">692974 </w:t>
      </w:r>
      <w:r>
        <w:t xml:space="preserve">NULL </w:t>
      </w:r>
      <w:r>
        <w:t xml:space="preserve">2022-12-01 00:00:00 </w:t>
      </w:r>
      <w:r>
        <w:t xml:space="preserve">2023-10-20 00:00:00 </w:t>
      </w:r>
      <w:r>
        <w:t xml:space="preserve">2023-08-19 00:00:00 </w:t>
      </w:r>
      <w:r>
        <w:t xml:space="preserve">5 </w:t>
      </w:r>
      <w:r>
        <w:t xml:space="preserve">33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695609 </w:t>
      </w:r>
      <w:r>
        <w:t xml:space="preserve">Organisation Internationale pour les Migrations </w:t>
      </w:r>
      <w:r>
        <w:t xml:space="preserve">OIM </w:t>
      </w:r>
      <w:r>
        <w:t xml:space="preserve">556 </w:t>
      </w:r>
      <w:r>
        <w:t xml:space="preserve">OIM et partenaires </w:t>
      </w:r>
    </w:p>
    <w:p>
      <w:r>
        <w:t xml:space="preserve">692984 </w:t>
      </w:r>
      <w:r>
        <w:t xml:space="preserve">NULL </w:t>
      </w:r>
      <w:r>
        <w:t xml:space="preserve">2023-05-04 00:00:00 </w:t>
      </w:r>
      <w:r>
        <w:t xml:space="preserve">2023-10-20 00:00:00 </w:t>
      </w:r>
      <w:r>
        <w:t xml:space="preserve">2023-08-18 00:00:00 </w:t>
      </w:r>
      <w:r>
        <w:t xml:space="preserve">58 </w:t>
      </w:r>
      <w:r>
        <w:t xml:space="preserve">521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695619 </w:t>
      </w:r>
      <w:r>
        <w:t xml:space="preserve">Organisation Internationale pour les Migrations </w:t>
      </w:r>
      <w:r>
        <w:t xml:space="preserve">OIM </w:t>
      </w:r>
      <w:r>
        <w:t xml:space="preserve">556 </w:t>
      </w:r>
      <w:r>
        <w:t xml:space="preserve">OIM et partenaires </w:t>
      </w:r>
    </w:p>
    <w:p>
      <w:r>
        <w:t xml:space="preserve">692988 </w:t>
      </w:r>
      <w:r>
        <w:t xml:space="preserve">NULL </w:t>
      </w:r>
      <w:r>
        <w:t xml:space="preserve">2022-09-01 00:00:00 </w:t>
      </w:r>
      <w:r>
        <w:t xml:space="preserve">2023-10-20 00:00:00 </w:t>
      </w:r>
      <w:r>
        <w:t xml:space="preserve">2023-08-19 00:00:00 </w:t>
      </w:r>
      <w:r>
        <w:t xml:space="preserve">12 </w:t>
      </w:r>
      <w:r>
        <w:t xml:space="preserve">63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695623 </w:t>
      </w:r>
      <w:r>
        <w:t xml:space="preserve">Organisation Internationale pour les Migrations </w:t>
      </w:r>
      <w:r>
        <w:t xml:space="preserve">OIM </w:t>
      </w:r>
      <w:r>
        <w:t xml:space="preserve">556 </w:t>
      </w:r>
      <w:r>
        <w:t xml:space="preserve">OIM et partenaires </w:t>
      </w:r>
    </w:p>
    <w:p>
      <w:r>
        <w:t xml:space="preserve">692995 </w:t>
      </w:r>
      <w:r>
        <w:t xml:space="preserve">NULL </w:t>
      </w:r>
      <w:r>
        <w:t xml:space="preserve">2022-09-01 00:00:00 </w:t>
      </w:r>
      <w:r>
        <w:t xml:space="preserve">2023-10-20 00:00:00 </w:t>
      </w:r>
      <w:r>
        <w:t xml:space="preserve">2023-08-19 00:00:00 </w:t>
      </w:r>
      <w:r>
        <w:t xml:space="preserve">5 </w:t>
      </w:r>
      <w:r>
        <w:t xml:space="preserve">28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695630 </w:t>
      </w:r>
      <w:r>
        <w:t xml:space="preserve">Organisation Internationale pour les Migrations </w:t>
      </w:r>
      <w:r>
        <w:t xml:space="preserve">OIM </w:t>
      </w:r>
      <w:r>
        <w:t xml:space="preserve">556 </w:t>
      </w:r>
      <w:r>
        <w:t xml:space="preserve">OIM et partenaires </w:t>
      </w:r>
    </w:p>
    <w:p>
      <w:r>
        <w:t xml:space="preserve">692998 </w:t>
      </w:r>
      <w:r>
        <w:t xml:space="preserve">NULL </w:t>
      </w:r>
      <w:r>
        <w:t xml:space="preserve">2022-06-01 00:00:00 </w:t>
      </w:r>
      <w:r>
        <w:t xml:space="preserve">2023-10-20 00:00:00 </w:t>
      </w:r>
      <w:r>
        <w:t xml:space="preserve">2023-08-18 00:00:00 </w:t>
      </w:r>
      <w:r>
        <w:t xml:space="preserve">4 </w:t>
      </w:r>
      <w:r>
        <w:t xml:space="preserve">26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695633 </w:t>
      </w:r>
      <w:r>
        <w:t xml:space="preserve">Organisation Internationale pour les Migrations </w:t>
      </w:r>
      <w:r>
        <w:t xml:space="preserve">OIM </w:t>
      </w:r>
      <w:r>
        <w:t xml:space="preserve">556 </w:t>
      </w:r>
      <w:r>
        <w:t xml:space="preserve">OIM et partenaires </w:t>
      </w:r>
    </w:p>
    <w:p>
      <w:r>
        <w:t xml:space="preserve">692999 </w:t>
      </w:r>
      <w:r>
        <w:t xml:space="preserve">NULL </w:t>
      </w:r>
      <w:r>
        <w:t xml:space="preserve">2023-05-04 00:00:00 </w:t>
      </w:r>
      <w:r>
        <w:t xml:space="preserve">2023-10-20 00:00:00 </w:t>
      </w:r>
      <w:r>
        <w:t xml:space="preserve">2023-08-18 00:00:00 </w:t>
      </w:r>
      <w:r>
        <w:t xml:space="preserve">30 </w:t>
      </w:r>
      <w:r>
        <w:t xml:space="preserve">267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695634 </w:t>
      </w:r>
      <w:r>
        <w:t xml:space="preserve">Organisation Internationale pour les Migrations </w:t>
      </w:r>
      <w:r>
        <w:t xml:space="preserve">OIM </w:t>
      </w:r>
      <w:r>
        <w:t xml:space="preserve">556 </w:t>
      </w:r>
      <w:r>
        <w:t xml:space="preserve">OIM et partenaires </w:t>
      </w:r>
    </w:p>
    <w:p>
      <w:r>
        <w:t xml:space="preserve">693000 </w:t>
      </w:r>
      <w:r>
        <w:t xml:space="preserve">NULL </w:t>
      </w:r>
      <w:r>
        <w:t xml:space="preserve">2023-09-30 00:00:00 </w:t>
      </w:r>
      <w:r>
        <w:t xml:space="preserve">2023-10-20 00:00:00 </w:t>
      </w:r>
      <w:r>
        <w:t xml:space="preserve">2023-08-18 00:00:00 </w:t>
      </w:r>
      <w:r>
        <w:t xml:space="preserve">14 </w:t>
      </w:r>
      <w:r>
        <w:t xml:space="preserve">124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695635 </w:t>
      </w:r>
      <w:r>
        <w:t xml:space="preserve">Organisation Internationale pour les Migrations </w:t>
      </w:r>
      <w:r>
        <w:t xml:space="preserve">OIM </w:t>
      </w:r>
      <w:r>
        <w:t xml:space="preserve">556 </w:t>
      </w:r>
      <w:r>
        <w:t xml:space="preserve">OIM et partenaires </w:t>
      </w:r>
    </w:p>
    <w:p>
      <w:r>
        <w:t xml:space="preserve">693002 </w:t>
      </w:r>
      <w:r>
        <w:t xml:space="preserve">NULL </w:t>
      </w:r>
      <w:r>
        <w:t xml:space="preserve">2022-06-01 00:00:00 </w:t>
      </w:r>
      <w:r>
        <w:t xml:space="preserve">2023-10-20 00:00:00 </w:t>
      </w:r>
      <w:r>
        <w:t xml:space="preserve">2023-08-19 00:00:00 </w:t>
      </w:r>
      <w:r>
        <w:t xml:space="preserve">3 </w:t>
      </w:r>
      <w:r>
        <w:t xml:space="preserve">17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695637 </w:t>
      </w:r>
      <w:r>
        <w:t xml:space="preserve">Organisation Internationale pour les Migrations </w:t>
      </w:r>
      <w:r>
        <w:t xml:space="preserve">OIM </w:t>
      </w:r>
      <w:r>
        <w:t xml:space="preserve">556 </w:t>
      </w:r>
      <w:r>
        <w:t xml:space="preserve">OIM et partenaires </w:t>
      </w:r>
    </w:p>
    <w:p>
      <w:r>
        <w:t xml:space="preserve">693003 </w:t>
      </w:r>
      <w:r>
        <w:t xml:space="preserve">NULL </w:t>
      </w:r>
      <w:r>
        <w:t xml:space="preserve">2022-12-01 00:00:00 </w:t>
      </w:r>
      <w:r>
        <w:t xml:space="preserve">2023-10-20 00:00:00 </w:t>
      </w:r>
      <w:r>
        <w:t xml:space="preserve">2023-08-19 00:00:00 </w:t>
      </w:r>
      <w:r>
        <w:t xml:space="preserve">3 </w:t>
      </w:r>
      <w:r>
        <w:t xml:space="preserve">18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695638 </w:t>
      </w:r>
      <w:r>
        <w:t xml:space="preserve">Organisation Internationale pour les Migrations </w:t>
      </w:r>
      <w:r>
        <w:t xml:space="preserve">OIM </w:t>
      </w:r>
      <w:r>
        <w:t xml:space="preserve">556 </w:t>
      </w:r>
      <w:r>
        <w:t xml:space="preserve">OIM et partenaires </w:t>
      </w:r>
    </w:p>
    <w:p>
      <w:r>
        <w:t xml:space="preserve">693004 </w:t>
      </w:r>
      <w:r>
        <w:t xml:space="preserve">NULL </w:t>
      </w:r>
      <w:r>
        <w:t xml:space="preserve">2023-05-04 00:00:00 </w:t>
      </w:r>
      <w:r>
        <w:t xml:space="preserve">2023-10-20 00:00:00 </w:t>
      </w:r>
      <w:r>
        <w:t xml:space="preserve">2023-08-19 00:00:00 </w:t>
      </w:r>
      <w:r>
        <w:t xml:space="preserve">25 </w:t>
      </w:r>
      <w:r>
        <w:t xml:space="preserve">172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695639 </w:t>
      </w:r>
      <w:r>
        <w:t xml:space="preserve">Organisation Internationale pour les Migrations </w:t>
      </w:r>
      <w:r>
        <w:t xml:space="preserve">OIM </w:t>
      </w:r>
      <w:r>
        <w:t xml:space="preserve">556 </w:t>
      </w:r>
      <w:r>
        <w:t xml:space="preserve">OIM et partenaires </w:t>
      </w:r>
    </w:p>
    <w:p>
      <w:r>
        <w:t xml:space="preserve">693005 </w:t>
      </w:r>
      <w:r>
        <w:t xml:space="preserve">NULL </w:t>
      </w:r>
      <w:r>
        <w:t xml:space="preserve">2023-09-30 00:00:00 </w:t>
      </w:r>
      <w:r>
        <w:t xml:space="preserve">2023-10-20 00:00:00 </w:t>
      </w:r>
      <w:r>
        <w:t xml:space="preserve">2023-08-19 00:00:00 </w:t>
      </w:r>
      <w:r>
        <w:t xml:space="preserve">35 </w:t>
      </w:r>
      <w:r>
        <w:t xml:space="preserve">240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695640 </w:t>
      </w:r>
      <w:r>
        <w:t xml:space="preserve">Organisation Internationale pour les Migrations </w:t>
      </w:r>
      <w:r>
        <w:t xml:space="preserve">OIM </w:t>
      </w:r>
      <w:r>
        <w:t xml:space="preserve">556 </w:t>
      </w:r>
      <w:r>
        <w:t xml:space="preserve">OIM et partenaires </w:t>
      </w:r>
    </w:p>
    <w:p>
      <w:r>
        <w:t xml:space="preserve">693009 </w:t>
      </w:r>
      <w:r>
        <w:t xml:space="preserve">NULL </w:t>
      </w:r>
      <w:r>
        <w:t xml:space="preserve">2022-06-01 00:00:00 </w:t>
      </w:r>
      <w:r>
        <w:t xml:space="preserve">2023-10-20 00:00:00 </w:t>
      </w:r>
      <w:r>
        <w:t xml:space="preserve">2023-08-18 00:00:00 </w:t>
      </w:r>
      <w:r>
        <w:t xml:space="preserve">13 </w:t>
      </w:r>
      <w:r>
        <w:t xml:space="preserve">77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695644 </w:t>
      </w:r>
      <w:r>
        <w:t xml:space="preserve">Organisation Internationale pour les Migrations </w:t>
      </w:r>
      <w:r>
        <w:t xml:space="preserve">OIM </w:t>
      </w:r>
      <w:r>
        <w:t xml:space="preserve">556 </w:t>
      </w:r>
      <w:r>
        <w:t xml:space="preserve">OIM et partenaires </w:t>
      </w:r>
    </w:p>
    <w:p>
      <w:r>
        <w:t xml:space="preserve">693010 </w:t>
      </w:r>
      <w:r>
        <w:t xml:space="preserve">NULL </w:t>
      </w:r>
      <w:r>
        <w:t xml:space="preserve">2022-12-01 00:00:00 </w:t>
      </w:r>
      <w:r>
        <w:t xml:space="preserve">2023-10-20 00:00:00 </w:t>
      </w:r>
      <w:r>
        <w:t xml:space="preserve">2023-08-18 00:00:00 </w:t>
      </w:r>
      <w:r>
        <w:t xml:space="preserve">5 </w:t>
      </w:r>
      <w:r>
        <w:t xml:space="preserve">30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695645 </w:t>
      </w:r>
      <w:r>
        <w:t xml:space="preserve">Organisation Internationale pour les Migrations </w:t>
      </w:r>
      <w:r>
        <w:t xml:space="preserve">OIM </w:t>
      </w:r>
      <w:r>
        <w:t xml:space="preserve">556 </w:t>
      </w:r>
      <w:r>
        <w:t xml:space="preserve">OIM et partenaires </w:t>
      </w:r>
    </w:p>
    <w:p>
      <w:r>
        <w:t xml:space="preserve">693011 </w:t>
      </w:r>
      <w:r>
        <w:t xml:space="preserve">NULL </w:t>
      </w:r>
      <w:r>
        <w:t xml:space="preserve">2023-05-04 00:00:00 </w:t>
      </w:r>
      <w:r>
        <w:t xml:space="preserve">2023-10-20 00:00:00 </w:t>
      </w:r>
      <w:r>
        <w:t xml:space="preserve">2023-08-18 00:00:00 </w:t>
      </w:r>
      <w:r>
        <w:t xml:space="preserve">30 </w:t>
      </w:r>
      <w:r>
        <w:t xml:space="preserve">287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695646 </w:t>
      </w:r>
      <w:r>
        <w:t xml:space="preserve">Organisation Internationale pour les Migrations </w:t>
      </w:r>
      <w:r>
        <w:t xml:space="preserve">OIM </w:t>
      </w:r>
      <w:r>
        <w:t xml:space="preserve">556 </w:t>
      </w:r>
      <w:r>
        <w:t xml:space="preserve">OIM et partenaires </w:t>
      </w:r>
    </w:p>
    <w:p>
      <w:r>
        <w:t xml:space="preserve">693012 </w:t>
      </w:r>
      <w:r>
        <w:t xml:space="preserve">NULL </w:t>
      </w:r>
      <w:r>
        <w:t xml:space="preserve">2023-09-30 00:00:00 </w:t>
      </w:r>
      <w:r>
        <w:t xml:space="preserve">2023-10-20 00:00:00 </w:t>
      </w:r>
      <w:r>
        <w:t xml:space="preserve">2023-08-18 00:00:00 </w:t>
      </w:r>
      <w:r>
        <w:t xml:space="preserve">12 </w:t>
      </w:r>
      <w:r>
        <w:t xml:space="preserve">115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695647 </w:t>
      </w:r>
      <w:r>
        <w:t xml:space="preserve">Organisation Internationale pour les Migrations </w:t>
      </w:r>
      <w:r>
        <w:t xml:space="preserve">OIM </w:t>
      </w:r>
      <w:r>
        <w:t xml:space="preserve">556 </w:t>
      </w:r>
      <w:r>
        <w:t xml:space="preserve">OIM et partenaires </w:t>
      </w:r>
    </w:p>
    <w:p>
      <w:r>
        <w:t xml:space="preserve">693016 </w:t>
      </w:r>
      <w:r>
        <w:t xml:space="preserve">NULL </w:t>
      </w:r>
      <w:r>
        <w:t xml:space="preserve">2022-06-01 00:00:00 </w:t>
      </w:r>
      <w:r>
        <w:t xml:space="preserve">2023-10-20 00:00:00 </w:t>
      </w:r>
      <w:r>
        <w:t xml:space="preserve">2023-08-19 00:00:00 </w:t>
      </w:r>
      <w:r>
        <w:t xml:space="preserve">8 </w:t>
      </w:r>
      <w:r>
        <w:t xml:space="preserve">47 </w:t>
      </w:r>
      <w:r>
        <w:t xml:space="preserve">2 </w:t>
      </w:r>
      <w:r>
        <w:t xml:space="preserve">Retourné </w:t>
      </w:r>
      <w:r>
        <w:t xml:space="preserve">CD6205ZS01 </w:t>
      </w:r>
      <w:r>
        <w:t xml:space="preserve">CD6205ZS01AS01 </w:t>
      </w:r>
      <w:r>
        <w:t xml:space="preserve">BAGANA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695651 </w:t>
      </w:r>
      <w:r>
        <w:t xml:space="preserve">Organisation Internationale pour les Migrations </w:t>
      </w:r>
      <w:r>
        <w:t xml:space="preserve">OIM </w:t>
      </w:r>
      <w:r>
        <w:t xml:space="preserve">556 </w:t>
      </w:r>
      <w:r>
        <w:t xml:space="preserve">OIM et partenaires </w:t>
      </w:r>
    </w:p>
    <w:p>
      <w:r>
        <w:t xml:space="preserve">693024 </w:t>
      </w:r>
      <w:r>
        <w:t xml:space="preserve">NULL </w:t>
      </w:r>
      <w:r>
        <w:t xml:space="preserve">2022-06-01 00:00:00 </w:t>
      </w:r>
      <w:r>
        <w:t xml:space="preserve">2023-10-20 00:00:00 </w:t>
      </w:r>
      <w:r>
        <w:t xml:space="preserve">2023-08-25 00:00:00 </w:t>
      </w:r>
      <w:r>
        <w:t xml:space="preserve">25 </w:t>
      </w:r>
      <w:r>
        <w:t xml:space="preserve">125 </w:t>
      </w:r>
      <w:r>
        <w:t xml:space="preserve">2 </w:t>
      </w:r>
      <w:r>
        <w:t xml:space="preserve">Retourné </w:t>
      </w:r>
      <w:r>
        <w:t xml:space="preserve">CD6205ZS01 </w:t>
      </w:r>
      <w:r>
        <w:t xml:space="preserve">CD6205ZS01AS02 </w:t>
      </w:r>
      <w:r>
        <w:t xml:space="preserve">BITALE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695659 </w:t>
      </w:r>
      <w:r>
        <w:t xml:space="preserve">Organisation Internationale pour les Migrations </w:t>
      </w:r>
      <w:r>
        <w:t xml:space="preserve">OIM </w:t>
      </w:r>
      <w:r>
        <w:t xml:space="preserve">556 </w:t>
      </w:r>
      <w:r>
        <w:t xml:space="preserve">OIM et partenaires </w:t>
      </w:r>
    </w:p>
    <w:p>
      <w:r>
        <w:t xml:space="preserve">693025 </w:t>
      </w:r>
      <w:r>
        <w:t xml:space="preserve">NULL </w:t>
      </w:r>
      <w:r>
        <w:t xml:space="preserve">2022-09-01 00:00:00 </w:t>
      </w:r>
      <w:r>
        <w:t xml:space="preserve">2023-10-20 00:00:00 </w:t>
      </w:r>
      <w:r>
        <w:t xml:space="preserve">2023-08-25 00:00:00 </w:t>
      </w:r>
      <w:r>
        <w:t xml:space="preserve">8 </w:t>
      </w:r>
      <w:r>
        <w:t xml:space="preserve">40 </w:t>
      </w:r>
      <w:r>
        <w:t xml:space="preserve">2 </w:t>
      </w:r>
      <w:r>
        <w:t xml:space="preserve">Retourné </w:t>
      </w:r>
      <w:r>
        <w:t xml:space="preserve">CD6205ZS01 </w:t>
      </w:r>
      <w:r>
        <w:t xml:space="preserve">CD6205ZS01AS02 </w:t>
      </w:r>
      <w:r>
        <w:t xml:space="preserve">BITALE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695660 </w:t>
      </w:r>
      <w:r>
        <w:t xml:space="preserve">Organisation Internationale pour les Migrations </w:t>
      </w:r>
      <w:r>
        <w:t xml:space="preserve">OIM </w:t>
      </w:r>
      <w:r>
        <w:t xml:space="preserve">556 </w:t>
      </w:r>
      <w:r>
        <w:t xml:space="preserve">OIM et partenaires </w:t>
      </w:r>
    </w:p>
    <w:p>
      <w:r>
        <w:t xml:space="preserve">693070 </w:t>
      </w:r>
      <w:r>
        <w:t xml:space="preserve">NULL </w:t>
      </w:r>
      <w:r>
        <w:t xml:space="preserve">2023-05-04 00:00:00 </w:t>
      </w:r>
      <w:r>
        <w:t xml:space="preserve">2023-10-20 00:00:00 </w:t>
      </w:r>
      <w:r>
        <w:t xml:space="preserve">2023-08-22 00:00:00 </w:t>
      </w:r>
      <w:r>
        <w:t xml:space="preserve">3 </w:t>
      </w:r>
      <w:r>
        <w:t xml:space="preserve">17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695705 </w:t>
      </w:r>
      <w:r>
        <w:t xml:space="preserve">Organisation Internationale pour les Migrations </w:t>
      </w:r>
      <w:r>
        <w:t xml:space="preserve">OIM </w:t>
      </w:r>
      <w:r>
        <w:t xml:space="preserve">556 </w:t>
      </w:r>
      <w:r>
        <w:t xml:space="preserve">OIM et partenaires </w:t>
      </w:r>
    </w:p>
    <w:p>
      <w:r>
        <w:t xml:space="preserve">693106 </w:t>
      </w:r>
      <w:r>
        <w:t xml:space="preserve">NULL </w:t>
      </w:r>
      <w:r>
        <w:t xml:space="preserve">2022-06-01 00:00:00 </w:t>
      </w:r>
      <w:r>
        <w:t xml:space="preserve">2023-10-20 00:00:00 </w:t>
      </w:r>
      <w:r>
        <w:t xml:space="preserve">2023-08-22 00:00:00 </w:t>
      </w:r>
      <w:r>
        <w:t xml:space="preserve">12 </w:t>
      </w:r>
      <w:r>
        <w:t xml:space="preserve">73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695741 </w:t>
      </w:r>
      <w:r>
        <w:t xml:space="preserve">Organisation Internationale pour les Migrations </w:t>
      </w:r>
      <w:r>
        <w:t xml:space="preserve">OIM </w:t>
      </w:r>
      <w:r>
        <w:t xml:space="preserve">556 </w:t>
      </w:r>
      <w:r>
        <w:t xml:space="preserve">OIM et partenaires </w:t>
      </w:r>
    </w:p>
    <w:p>
      <w:r>
        <w:t xml:space="preserve">693107 </w:t>
      </w:r>
      <w:r>
        <w:t xml:space="preserve">NULL </w:t>
      </w:r>
      <w:r>
        <w:t xml:space="preserve">2022-09-01 00:00:00 </w:t>
      </w:r>
      <w:r>
        <w:t xml:space="preserve">2023-10-20 00:00:00 </w:t>
      </w:r>
      <w:r>
        <w:t xml:space="preserve">2023-08-22 00:00:00 </w:t>
      </w:r>
      <w:r>
        <w:t xml:space="preserve">6 </w:t>
      </w:r>
      <w:r>
        <w:t xml:space="preserve">37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695742 </w:t>
      </w:r>
      <w:r>
        <w:t xml:space="preserve">Organisation Internationale pour les Migrations </w:t>
      </w:r>
      <w:r>
        <w:t xml:space="preserve">OIM </w:t>
      </w:r>
      <w:r>
        <w:t xml:space="preserve">556 </w:t>
      </w:r>
      <w:r>
        <w:t xml:space="preserve">OIM et partenaires </w:t>
      </w:r>
    </w:p>
    <w:p>
      <w:r>
        <w:t xml:space="preserve">693108 </w:t>
      </w:r>
      <w:r>
        <w:t xml:space="preserve">NULL </w:t>
      </w:r>
      <w:r>
        <w:t xml:space="preserve">2022-12-01 00:00:00 </w:t>
      </w:r>
      <w:r>
        <w:t xml:space="preserve">2023-10-20 00:00:00 </w:t>
      </w:r>
      <w:r>
        <w:t xml:space="preserve">2023-08-22 00:00:00 </w:t>
      </w:r>
      <w:r>
        <w:t xml:space="preserve">45 </w:t>
      </w:r>
      <w:r>
        <w:t xml:space="preserve">276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695743 </w:t>
      </w:r>
      <w:r>
        <w:t xml:space="preserve">Organisation Internationale pour les Migrations </w:t>
      </w:r>
      <w:r>
        <w:t xml:space="preserve">OIM </w:t>
      </w:r>
      <w:r>
        <w:t xml:space="preserve">556 </w:t>
      </w:r>
      <w:r>
        <w:t xml:space="preserve">OIM et partenaires </w:t>
      </w:r>
    </w:p>
    <w:p>
      <w:r>
        <w:t xml:space="preserve">693109 </w:t>
      </w:r>
      <w:r>
        <w:t xml:space="preserve">NULL </w:t>
      </w:r>
      <w:r>
        <w:t xml:space="preserve">2023-09-30 00:00:00 </w:t>
      </w:r>
      <w:r>
        <w:t xml:space="preserve">2023-10-20 00:00:00 </w:t>
      </w:r>
      <w:r>
        <w:t xml:space="preserve">2023-08-22 00:00:00 </w:t>
      </w:r>
      <w:r>
        <w:t xml:space="preserve">20 </w:t>
      </w:r>
      <w:r>
        <w:t xml:space="preserve">162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695744 </w:t>
      </w:r>
      <w:r>
        <w:t xml:space="preserve">Organisation Internationale pour les Migrations </w:t>
      </w:r>
      <w:r>
        <w:t xml:space="preserve">OIM </w:t>
      </w:r>
      <w:r>
        <w:t xml:space="preserve">556 </w:t>
      </w:r>
      <w:r>
        <w:t xml:space="preserve">OIM et partenaires </w:t>
      </w:r>
    </w:p>
    <w:p>
      <w:r>
        <w:t xml:space="preserve">693117 </w:t>
      </w:r>
      <w:r>
        <w:t xml:space="preserve">NULL </w:t>
      </w:r>
      <w:r>
        <w:t xml:space="preserve">2022-06-01 00:00:00 </w:t>
      </w:r>
      <w:r>
        <w:t xml:space="preserve">2023-10-20 00:00:00 </w:t>
      </w:r>
      <w:r>
        <w:t xml:space="preserve">2023-08-22 00:00:00 </w:t>
      </w:r>
      <w:r>
        <w:t xml:space="preserve">15 </w:t>
      </w:r>
      <w:r>
        <w:t xml:space="preserve">59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695752 </w:t>
      </w:r>
      <w:r>
        <w:t xml:space="preserve">Organisation Internationale pour les Migrations </w:t>
      </w:r>
      <w:r>
        <w:t xml:space="preserve">OIM </w:t>
      </w:r>
      <w:r>
        <w:t xml:space="preserve">556 </w:t>
      </w:r>
      <w:r>
        <w:t xml:space="preserve">OIM et partenaires </w:t>
      </w:r>
    </w:p>
    <w:p>
      <w:r>
        <w:t xml:space="preserve">693118 </w:t>
      </w:r>
      <w:r>
        <w:t xml:space="preserve">NULL </w:t>
      </w:r>
      <w:r>
        <w:t xml:space="preserve">2023-05-04 00:00:00 </w:t>
      </w:r>
      <w:r>
        <w:t xml:space="preserve">2023-10-20 00:00:00 </w:t>
      </w:r>
      <w:r>
        <w:t xml:space="preserve">2023-08-22 00:00:00 </w:t>
      </w:r>
      <w:r>
        <w:t xml:space="preserve">6 </w:t>
      </w:r>
      <w:r>
        <w:t xml:space="preserve">30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695753 </w:t>
      </w:r>
      <w:r>
        <w:t xml:space="preserve">Organisation Internationale pour les Migrations </w:t>
      </w:r>
      <w:r>
        <w:t xml:space="preserve">OIM </w:t>
      </w:r>
      <w:r>
        <w:t xml:space="preserve">556 </w:t>
      </w:r>
      <w:r>
        <w:t xml:space="preserve">OIM et partenaires </w:t>
      </w:r>
    </w:p>
    <w:p>
      <w:r>
        <w:t xml:space="preserve">693119 </w:t>
      </w:r>
      <w:r>
        <w:t xml:space="preserve">NULL </w:t>
      </w:r>
      <w:r>
        <w:t xml:space="preserve">2023-09-30 00:00:00 </w:t>
      </w:r>
      <w:r>
        <w:t xml:space="preserve">2023-10-20 00:00:00 </w:t>
      </w:r>
      <w:r>
        <w:t xml:space="preserve">2023-08-22 00:00:00 </w:t>
      </w:r>
      <w:r>
        <w:t xml:space="preserve">5 </w:t>
      </w:r>
      <w:r>
        <w:t xml:space="preserve">25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695754 </w:t>
      </w:r>
      <w:r>
        <w:t xml:space="preserve">Organisation Internationale pour les Migrations </w:t>
      </w:r>
      <w:r>
        <w:t xml:space="preserve">OIM </w:t>
      </w:r>
      <w:r>
        <w:t xml:space="preserve">556 </w:t>
      </w:r>
      <w:r>
        <w:t xml:space="preserve">OIM et partenaires </w:t>
      </w:r>
    </w:p>
    <w:p>
      <w:r>
        <w:t xml:space="preserve">693128 </w:t>
      </w:r>
      <w:r>
        <w:t xml:space="preserve">NULL </w:t>
      </w:r>
      <w:r>
        <w:t xml:space="preserve">2022-06-01 00:00:00 </w:t>
      </w:r>
      <w:r>
        <w:t xml:space="preserve">2023-10-20 00:00:00 </w:t>
      </w:r>
      <w:r>
        <w:t xml:space="preserve">2023-08-23 00:00:00 </w:t>
      </w:r>
      <w:r>
        <w:t xml:space="preserve">7 </w:t>
      </w:r>
      <w:r>
        <w:t xml:space="preserve">43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695763 </w:t>
      </w:r>
      <w:r>
        <w:t xml:space="preserve">Organisation Internationale pour les Migrations </w:t>
      </w:r>
      <w:r>
        <w:t xml:space="preserve">OIM </w:t>
      </w:r>
      <w:r>
        <w:t xml:space="preserve">556 </w:t>
      </w:r>
      <w:r>
        <w:t xml:space="preserve">OIM et partenaires </w:t>
      </w:r>
    </w:p>
    <w:p>
      <w:r>
        <w:t xml:space="preserve">693129 </w:t>
      </w:r>
      <w:r>
        <w:t xml:space="preserve">NULL </w:t>
      </w:r>
      <w:r>
        <w:t xml:space="preserve">2022-09-01 00:00:00 </w:t>
      </w:r>
      <w:r>
        <w:t xml:space="preserve">2023-10-20 00:00:00 </w:t>
      </w:r>
      <w:r>
        <w:t xml:space="preserve">2023-08-23 00:00:00 </w:t>
      </w:r>
      <w:r>
        <w:t xml:space="preserve">2 </w:t>
      </w:r>
      <w:r>
        <w:t xml:space="preserve">12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695764 </w:t>
      </w:r>
      <w:r>
        <w:t xml:space="preserve">Organisation Internationale pour les Migrations </w:t>
      </w:r>
      <w:r>
        <w:t xml:space="preserve">OIM </w:t>
      </w:r>
      <w:r>
        <w:t xml:space="preserve">556 </w:t>
      </w:r>
      <w:r>
        <w:t xml:space="preserve">OIM et partenaires </w:t>
      </w:r>
    </w:p>
    <w:p>
      <w:r>
        <w:t xml:space="preserve">693130 </w:t>
      </w:r>
      <w:r>
        <w:t xml:space="preserve">NULL </w:t>
      </w:r>
      <w:r>
        <w:t xml:space="preserve">2023-05-04 00:00:00 </w:t>
      </w:r>
      <w:r>
        <w:t xml:space="preserve">2023-10-20 00:00:00 </w:t>
      </w:r>
      <w:r>
        <w:t xml:space="preserve">2023-08-23 00:00:00 </w:t>
      </w:r>
      <w:r>
        <w:t xml:space="preserve">3 </w:t>
      </w:r>
      <w:r>
        <w:t xml:space="preserve">16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695765 </w:t>
      </w:r>
      <w:r>
        <w:t xml:space="preserve">Organisation Internationale pour les Migrations </w:t>
      </w:r>
      <w:r>
        <w:t xml:space="preserve">OIM </w:t>
      </w:r>
      <w:r>
        <w:t xml:space="preserve">556 </w:t>
      </w:r>
      <w:r>
        <w:t xml:space="preserve">OIM et partenaires </w:t>
      </w:r>
    </w:p>
    <w:p>
      <w:r>
        <w:t xml:space="preserve">693131 </w:t>
      </w:r>
      <w:r>
        <w:t xml:space="preserve">NULL </w:t>
      </w:r>
      <w:r>
        <w:t xml:space="preserve">2023-09-30 00:00:00 </w:t>
      </w:r>
      <w:r>
        <w:t xml:space="preserve">2023-10-20 00:00:00 </w:t>
      </w:r>
      <w:r>
        <w:t xml:space="preserve">2023-08-23 00:00:00 </w:t>
      </w:r>
      <w:r>
        <w:t xml:space="preserve">7 </w:t>
      </w:r>
      <w:r>
        <w:t xml:space="preserve">36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695766 </w:t>
      </w:r>
      <w:r>
        <w:t xml:space="preserve">Organisation Internationale pour les Migrations </w:t>
      </w:r>
      <w:r>
        <w:t xml:space="preserve">OIM </w:t>
      </w:r>
      <w:r>
        <w:t xml:space="preserve">556 </w:t>
      </w:r>
      <w:r>
        <w:t xml:space="preserve">OIM et partenaires </w:t>
      </w:r>
    </w:p>
    <w:p>
      <w:r>
        <w:t xml:space="preserve">693140 </w:t>
      </w:r>
      <w:r>
        <w:t xml:space="preserve">NULL </w:t>
      </w:r>
      <w:r>
        <w:t xml:space="preserve">2022-06-01 00:00:00 </w:t>
      </w:r>
      <w:r>
        <w:t xml:space="preserve">2023-10-20 00:00:00 </w:t>
      </w:r>
      <w:r>
        <w:t xml:space="preserve">2023-08-22 00:00:00 </w:t>
      </w:r>
      <w:r>
        <w:t xml:space="preserve">42 </w:t>
      </w:r>
      <w:r>
        <w:t xml:space="preserve">290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695775 </w:t>
      </w:r>
      <w:r>
        <w:t xml:space="preserve">Organisation Internationale pour les Migrations </w:t>
      </w:r>
      <w:r>
        <w:t xml:space="preserve">OIM </w:t>
      </w:r>
      <w:r>
        <w:t xml:space="preserve">556 </w:t>
      </w:r>
      <w:r>
        <w:t xml:space="preserve">OIM et partenaires </w:t>
      </w:r>
    </w:p>
    <w:p>
      <w:r>
        <w:t xml:space="preserve">693141 </w:t>
      </w:r>
      <w:r>
        <w:t xml:space="preserve">NULL </w:t>
      </w:r>
      <w:r>
        <w:t xml:space="preserve">2023-03-28 00:00:00 </w:t>
      </w:r>
      <w:r>
        <w:t xml:space="preserve">2023-10-20 00:00:00 </w:t>
      </w:r>
      <w:r>
        <w:t xml:space="preserve">2023-08-22 00:00:00 </w:t>
      </w:r>
      <w:r>
        <w:t xml:space="preserve">46 </w:t>
      </w:r>
      <w:r>
        <w:t xml:space="preserve">335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695776 </w:t>
      </w:r>
      <w:r>
        <w:t xml:space="preserve">Organisation Internationale pour les Migrations </w:t>
      </w:r>
      <w:r>
        <w:t xml:space="preserve">OIM </w:t>
      </w:r>
      <w:r>
        <w:t xml:space="preserve">556 </w:t>
      </w:r>
      <w:r>
        <w:t xml:space="preserve">OIM et partenaires </w:t>
      </w:r>
    </w:p>
    <w:p>
      <w:r>
        <w:t xml:space="preserve">693142 </w:t>
      </w:r>
      <w:r>
        <w:t xml:space="preserve">NULL </w:t>
      </w:r>
      <w:r>
        <w:t xml:space="preserve">2023-05-04 00:00:00 </w:t>
      </w:r>
      <w:r>
        <w:t xml:space="preserve">2023-10-20 00:00:00 </w:t>
      </w:r>
      <w:r>
        <w:t xml:space="preserve">2023-08-22 00:00:00 </w:t>
      </w:r>
      <w:r>
        <w:t xml:space="preserve">1 </w:t>
      </w:r>
      <w:r>
        <w:t xml:space="preserve">7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695777 </w:t>
      </w:r>
      <w:r>
        <w:t xml:space="preserve">Organisation Internationale pour les Migrations </w:t>
      </w:r>
      <w:r>
        <w:t xml:space="preserve">OIM </w:t>
      </w:r>
      <w:r>
        <w:t xml:space="preserve">556 </w:t>
      </w:r>
      <w:r>
        <w:t xml:space="preserve">OIM et partenaires </w:t>
      </w:r>
    </w:p>
    <w:p>
      <w:r>
        <w:t xml:space="preserve">693150 </w:t>
      </w:r>
      <w:r>
        <w:t xml:space="preserve">NULL </w:t>
      </w:r>
      <w:r>
        <w:t xml:space="preserve">2022-06-01 00:00:00 </w:t>
      </w:r>
      <w:r>
        <w:t xml:space="preserve">2023-10-20 00:00:00 </w:t>
      </w:r>
      <w:r>
        <w:t xml:space="preserve">2023-08-22 00:00:00 </w:t>
      </w:r>
      <w:r>
        <w:t xml:space="preserve">7 </w:t>
      </w:r>
      <w:r>
        <w:t xml:space="preserve">41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695785 </w:t>
      </w:r>
      <w:r>
        <w:t xml:space="preserve">Organisation Internationale pour les Migrations </w:t>
      </w:r>
      <w:r>
        <w:t xml:space="preserve">OIM </w:t>
      </w:r>
      <w:r>
        <w:t xml:space="preserve">556 </w:t>
      </w:r>
      <w:r>
        <w:t xml:space="preserve">OIM et partenaires </w:t>
      </w:r>
    </w:p>
    <w:p>
      <w:r>
        <w:t xml:space="preserve">693159 </w:t>
      </w:r>
      <w:r>
        <w:t xml:space="preserve">NULL </w:t>
      </w:r>
      <w:r>
        <w:t xml:space="preserve">2023-03-28 00:00:00 </w:t>
      </w:r>
      <w:r>
        <w:t xml:space="preserve">2023-10-20 00:00:00 </w:t>
      </w:r>
      <w:r>
        <w:t xml:space="preserve">2023-08-23 00:00:00 </w:t>
      </w:r>
      <w:r>
        <w:t xml:space="preserve">22 </w:t>
      </w:r>
      <w:r>
        <w:t xml:space="preserve">151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695794 </w:t>
      </w:r>
      <w:r>
        <w:t xml:space="preserve">Organisation Internationale pour les Migrations </w:t>
      </w:r>
      <w:r>
        <w:t xml:space="preserve">OIM </w:t>
      </w:r>
      <w:r>
        <w:t xml:space="preserve">556 </w:t>
      </w:r>
      <w:r>
        <w:t xml:space="preserve">OIM et partenaires </w:t>
      </w:r>
    </w:p>
    <w:p>
      <w:r>
        <w:t xml:space="preserve">693160 </w:t>
      </w:r>
      <w:r>
        <w:t xml:space="preserve">NULL </w:t>
      </w:r>
      <w:r>
        <w:t xml:space="preserve">2023-05-04 00:00:00 </w:t>
      </w:r>
      <w:r>
        <w:t xml:space="preserve">2023-10-20 00:00:00 </w:t>
      </w:r>
      <w:r>
        <w:t xml:space="preserve">2023-08-23 00:00:00 </w:t>
      </w:r>
      <w:r>
        <w:t xml:space="preserve">6 </w:t>
      </w:r>
      <w:r>
        <w:t xml:space="preserve">41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695795 </w:t>
      </w:r>
      <w:r>
        <w:t xml:space="preserve">Organisation Internationale pour les Migrations </w:t>
      </w:r>
      <w:r>
        <w:t xml:space="preserve">OIM </w:t>
      </w:r>
      <w:r>
        <w:t xml:space="preserve">556 </w:t>
      </w:r>
      <w:r>
        <w:t xml:space="preserve">OIM et partenaires </w:t>
      </w:r>
    </w:p>
    <w:p>
      <w:r>
        <w:t xml:space="preserve">693170 </w:t>
      </w:r>
      <w:r>
        <w:t xml:space="preserve">NULL </w:t>
      </w:r>
      <w:r>
        <w:t xml:space="preserve">2023-05-04 00:00:00 </w:t>
      </w:r>
      <w:r>
        <w:t xml:space="preserve">2023-10-20 00:00:00 </w:t>
      </w:r>
      <w:r>
        <w:t xml:space="preserve">2023-08-22 00:00:00 </w:t>
      </w:r>
      <w:r>
        <w:t xml:space="preserve">5 </w:t>
      </w:r>
      <w:r>
        <w:t xml:space="preserve">21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695805 </w:t>
      </w:r>
      <w:r>
        <w:t xml:space="preserve">Organisation Internationale pour les Migrations </w:t>
      </w:r>
      <w:r>
        <w:t xml:space="preserve">OIM </w:t>
      </w:r>
      <w:r>
        <w:t xml:space="preserve">556 </w:t>
      </w:r>
      <w:r>
        <w:t xml:space="preserve">OIM et partenaires </w:t>
      </w:r>
    </w:p>
    <w:p>
      <w:r>
        <w:t xml:space="preserve">693180 </w:t>
      </w:r>
      <w:r>
        <w:t xml:space="preserve">NULL </w:t>
      </w:r>
      <w:r>
        <w:t xml:space="preserve">2022-06-01 00:00:00 </w:t>
      </w:r>
      <w:r>
        <w:t xml:space="preserve">2023-10-20 00:00:00 </w:t>
      </w:r>
      <w:r>
        <w:t xml:space="preserve">2023-08-22 00:00:00 </w:t>
      </w:r>
      <w:r>
        <w:t xml:space="preserve">45 </w:t>
      </w:r>
      <w:r>
        <w:t xml:space="preserve">285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695815 </w:t>
      </w:r>
      <w:r>
        <w:t xml:space="preserve">Organisation Internationale pour les Migrations </w:t>
      </w:r>
      <w:r>
        <w:t xml:space="preserve">OIM </w:t>
      </w:r>
      <w:r>
        <w:t xml:space="preserve">556 </w:t>
      </w:r>
      <w:r>
        <w:t xml:space="preserve">OIM et partenaires </w:t>
      </w:r>
    </w:p>
    <w:p>
      <w:r>
        <w:t xml:space="preserve">693191 </w:t>
      </w:r>
      <w:r>
        <w:t xml:space="preserve">NULL </w:t>
      </w:r>
      <w:r>
        <w:t xml:space="preserve">2022-06-01 00:00:00 </w:t>
      </w:r>
      <w:r>
        <w:t xml:space="preserve">2023-10-20 00:00:00 </w:t>
      </w:r>
      <w:r>
        <w:t xml:space="preserve">2023-08-23 00:00:00 </w:t>
      </w:r>
      <w:r>
        <w:t xml:space="preserve">15 </w:t>
      </w:r>
      <w:r>
        <w:t xml:space="preserve">101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695826 </w:t>
      </w:r>
      <w:r>
        <w:t xml:space="preserve">Organisation Internationale pour les Migrations </w:t>
      </w:r>
      <w:r>
        <w:t xml:space="preserve">OIM </w:t>
      </w:r>
      <w:r>
        <w:t xml:space="preserve">556 </w:t>
      </w:r>
      <w:r>
        <w:t xml:space="preserve">OIM et partenaires </w:t>
      </w:r>
    </w:p>
    <w:p>
      <w:r>
        <w:t xml:space="preserve">693196 </w:t>
      </w:r>
      <w:r>
        <w:t xml:space="preserve">NULL </w:t>
      </w:r>
      <w:r>
        <w:t xml:space="preserve">2022-09-01 00:00:00 </w:t>
      </w:r>
      <w:r>
        <w:t xml:space="preserve">2023-10-20 00:00:00 </w:t>
      </w:r>
      <w:r>
        <w:t xml:space="preserve">2023-08-23 00:00:00 </w:t>
      </w:r>
      <w:r>
        <w:t xml:space="preserve">45 </w:t>
      </w:r>
      <w:r>
        <w:t xml:space="preserve">189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695831 </w:t>
      </w:r>
      <w:r>
        <w:t xml:space="preserve">Organisation Internationale pour les Migrations </w:t>
      </w:r>
      <w:r>
        <w:t xml:space="preserve">OIM </w:t>
      </w:r>
      <w:r>
        <w:t xml:space="preserve">556 </w:t>
      </w:r>
      <w:r>
        <w:t xml:space="preserve">OIM et partenaires </w:t>
      </w:r>
    </w:p>
    <w:p>
      <w:r>
        <w:t xml:space="preserve">693207 </w:t>
      </w:r>
      <w:r>
        <w:t xml:space="preserve">NULL </w:t>
      </w:r>
      <w:r>
        <w:t xml:space="preserve">2022-06-01 00:00:00 </w:t>
      </w:r>
      <w:r>
        <w:t xml:space="preserve">2023-10-20 00:00:00 </w:t>
      </w:r>
      <w:r>
        <w:t xml:space="preserve">2023-08-22 00:00:00 </w:t>
      </w:r>
      <w:r>
        <w:t xml:space="preserve">22 </w:t>
      </w:r>
      <w:r>
        <w:t xml:space="preserve">122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695842 </w:t>
      </w:r>
      <w:r>
        <w:t xml:space="preserve">Organisation Internationale pour les Migrations </w:t>
      </w:r>
      <w:r>
        <w:t xml:space="preserve">OIM </w:t>
      </w:r>
      <w:r>
        <w:t xml:space="preserve">556 </w:t>
      </w:r>
      <w:r>
        <w:t xml:space="preserve">OIM et partenaires </w:t>
      </w:r>
    </w:p>
    <w:p>
      <w:r>
        <w:t xml:space="preserve">693208 </w:t>
      </w:r>
      <w:r>
        <w:t xml:space="preserve">NULL </w:t>
      </w:r>
      <w:r>
        <w:t xml:space="preserve">2022-09-01 00:00:00 </w:t>
      </w:r>
      <w:r>
        <w:t xml:space="preserve">2023-10-20 00:00:00 </w:t>
      </w:r>
      <w:r>
        <w:t xml:space="preserve">2023-08-22 00:00:00 </w:t>
      </w:r>
      <w:r>
        <w:t xml:space="preserve">2 </w:t>
      </w:r>
      <w:r>
        <w:t xml:space="preserve">11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695843 </w:t>
      </w:r>
      <w:r>
        <w:t xml:space="preserve">Organisation Internationale pour les Migrations </w:t>
      </w:r>
      <w:r>
        <w:t xml:space="preserve">OIM </w:t>
      </w:r>
      <w:r>
        <w:t xml:space="preserve">556 </w:t>
      </w:r>
      <w:r>
        <w:t xml:space="preserve">OIM et partenaires </w:t>
      </w:r>
    </w:p>
    <w:p>
      <w:r>
        <w:t xml:space="preserve">693209 </w:t>
      </w:r>
      <w:r>
        <w:t xml:space="preserve">NULL </w:t>
      </w:r>
      <w:r>
        <w:t xml:space="preserve">2023-05-04 00:00:00 </w:t>
      </w:r>
      <w:r>
        <w:t xml:space="preserve">2023-10-20 00:00:00 </w:t>
      </w:r>
      <w:r>
        <w:t xml:space="preserve">2023-08-22 00:00:00 </w:t>
      </w:r>
      <w:r>
        <w:t xml:space="preserve">28 </w:t>
      </w:r>
      <w:r>
        <w:t xml:space="preserve">170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695844 </w:t>
      </w:r>
      <w:r>
        <w:t xml:space="preserve">Organisation Internationale pour les Migrations </w:t>
      </w:r>
      <w:r>
        <w:t xml:space="preserve">OIM </w:t>
      </w:r>
      <w:r>
        <w:t xml:space="preserve">556 </w:t>
      </w:r>
      <w:r>
        <w:t xml:space="preserve">OIM et partenaires </w:t>
      </w:r>
    </w:p>
    <w:p>
      <w:r>
        <w:t xml:space="preserve">693215 </w:t>
      </w:r>
      <w:r>
        <w:t xml:space="preserve">NULL </w:t>
      </w:r>
      <w:r>
        <w:t xml:space="preserve">2022-06-01 00:00:00 </w:t>
      </w:r>
      <w:r>
        <w:t xml:space="preserve">2023-10-20 00:00:00 </w:t>
      </w:r>
      <w:r>
        <w:t xml:space="preserve">2023-08-22 00:00:00 </w:t>
      </w:r>
      <w:r>
        <w:t xml:space="preserve">11 </w:t>
      </w:r>
      <w:r>
        <w:t xml:space="preserve">72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695850 </w:t>
      </w:r>
      <w:r>
        <w:t xml:space="preserve">Organisation Internationale pour les Migrations </w:t>
      </w:r>
      <w:r>
        <w:t xml:space="preserve">OIM </w:t>
      </w:r>
      <w:r>
        <w:t xml:space="preserve">556 </w:t>
      </w:r>
      <w:r>
        <w:t xml:space="preserve">OIM et partenaires </w:t>
      </w:r>
    </w:p>
    <w:p>
      <w:r>
        <w:t xml:space="preserve">693216 </w:t>
      </w:r>
      <w:r>
        <w:t xml:space="preserve">NULL </w:t>
      </w:r>
      <w:r>
        <w:t xml:space="preserve">2022-09-01 00:00:00 </w:t>
      </w:r>
      <w:r>
        <w:t xml:space="preserve">2023-10-20 00:00:00 </w:t>
      </w:r>
      <w:r>
        <w:t xml:space="preserve">2023-08-22 00:00:00 </w:t>
      </w:r>
      <w:r>
        <w:t xml:space="preserve">5 </w:t>
      </w:r>
      <w:r>
        <w:t xml:space="preserve">33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695851 </w:t>
      </w:r>
      <w:r>
        <w:t xml:space="preserve">Organisation Internationale pour les Migrations </w:t>
      </w:r>
      <w:r>
        <w:t xml:space="preserve">OIM </w:t>
      </w:r>
      <w:r>
        <w:t xml:space="preserve">556 </w:t>
      </w:r>
      <w:r>
        <w:t xml:space="preserve">OIM et partenaires </w:t>
      </w:r>
    </w:p>
    <w:p>
      <w:r>
        <w:t xml:space="preserve">693217 </w:t>
      </w:r>
      <w:r>
        <w:t xml:space="preserve">NULL </w:t>
      </w:r>
      <w:r>
        <w:t xml:space="preserve">2022-12-01 00:00:00 </w:t>
      </w:r>
      <w:r>
        <w:t xml:space="preserve">2023-10-20 00:00:00 </w:t>
      </w:r>
      <w:r>
        <w:t xml:space="preserve">2023-08-22 00:00:00 </w:t>
      </w:r>
      <w:r>
        <w:t xml:space="preserve">30 </w:t>
      </w:r>
      <w:r>
        <w:t xml:space="preserve">198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695852 </w:t>
      </w:r>
      <w:r>
        <w:t xml:space="preserve">Organisation Internationale pour les Migrations </w:t>
      </w:r>
      <w:r>
        <w:t xml:space="preserve">OIM </w:t>
      </w:r>
      <w:r>
        <w:t xml:space="preserve">556 </w:t>
      </w:r>
      <w:r>
        <w:t xml:space="preserve">OIM et partenaires </w:t>
      </w:r>
    </w:p>
    <w:p>
      <w:r>
        <w:t xml:space="preserve">693227 </w:t>
      </w:r>
      <w:r>
        <w:t xml:space="preserve">NULL </w:t>
      </w:r>
      <w:r>
        <w:t xml:space="preserve">2023-05-04 00:00:00 </w:t>
      </w:r>
      <w:r>
        <w:t xml:space="preserve">2023-10-20 00:00:00 </w:t>
      </w:r>
      <w:r>
        <w:t xml:space="preserve">2023-08-22 00:00:00 </w:t>
      </w:r>
      <w:r>
        <w:t xml:space="preserve">25 </w:t>
      </w:r>
      <w:r>
        <w:t xml:space="preserve">78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695862 </w:t>
      </w:r>
      <w:r>
        <w:t xml:space="preserve">Organisation Internationale pour les Migrations </w:t>
      </w:r>
      <w:r>
        <w:t xml:space="preserve">OIM </w:t>
      </w:r>
      <w:r>
        <w:t xml:space="preserve">556 </w:t>
      </w:r>
      <w:r>
        <w:t xml:space="preserve">OIM et partenaires </w:t>
      </w:r>
    </w:p>
    <w:p>
      <w:r>
        <w:t xml:space="preserve">693234 </w:t>
      </w:r>
      <w:r>
        <w:t xml:space="preserve">NULL </w:t>
      </w:r>
      <w:r>
        <w:t xml:space="preserve">2023-05-04 00:00:00 </w:t>
      </w:r>
      <w:r>
        <w:t xml:space="preserve">2023-10-20 00:00:00 </w:t>
      </w:r>
      <w:r>
        <w:t xml:space="preserve">2023-08-22 00:00:00 </w:t>
      </w:r>
      <w:r>
        <w:t xml:space="preserve">5 </w:t>
      </w:r>
      <w:r>
        <w:t xml:space="preserve">33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695869 </w:t>
      </w:r>
      <w:r>
        <w:t xml:space="preserve">Organisation Internationale pour les Migrations </w:t>
      </w:r>
      <w:r>
        <w:t xml:space="preserve">OIM </w:t>
      </w:r>
      <w:r>
        <w:t xml:space="preserve">556 </w:t>
      </w:r>
      <w:r>
        <w:t xml:space="preserve">OIM et partenaires </w:t>
      </w:r>
    </w:p>
    <w:p>
      <w:r>
        <w:t xml:space="preserve">693241 </w:t>
      </w:r>
      <w:r>
        <w:t xml:space="preserve">NULL </w:t>
      </w:r>
      <w:r>
        <w:t xml:space="preserve">2022-06-01 00:00:00 </w:t>
      </w:r>
      <w:r>
        <w:t xml:space="preserve">2023-10-20 00:00:00 </w:t>
      </w:r>
      <w:r>
        <w:t xml:space="preserve">2023-08-22 00:00:00 </w:t>
      </w:r>
      <w:r>
        <w:t xml:space="preserve">25 </w:t>
      </w:r>
      <w:r>
        <w:t xml:space="preserve">133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695876 </w:t>
      </w:r>
      <w:r>
        <w:t xml:space="preserve">Organisation Internationale pour les Migrations </w:t>
      </w:r>
      <w:r>
        <w:t xml:space="preserve">OIM </w:t>
      </w:r>
      <w:r>
        <w:t xml:space="preserve">556 </w:t>
      </w:r>
      <w:r>
        <w:t xml:space="preserve">OIM et partenaires </w:t>
      </w:r>
    </w:p>
    <w:p>
      <w:r>
        <w:t xml:space="preserve">693242 </w:t>
      </w:r>
      <w:r>
        <w:t xml:space="preserve">NULL </w:t>
      </w:r>
      <w:r>
        <w:t xml:space="preserve">2022-09-01 00:00:00 </w:t>
      </w:r>
      <w:r>
        <w:t xml:space="preserve">2023-10-20 00:00:00 </w:t>
      </w:r>
      <w:r>
        <w:t xml:space="preserve">2023-08-22 00:00:00 </w:t>
      </w:r>
      <w:r>
        <w:t xml:space="preserve">23 </w:t>
      </w:r>
      <w:r>
        <w:t xml:space="preserve">122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695877 </w:t>
      </w:r>
      <w:r>
        <w:t xml:space="preserve">Organisation Internationale pour les Migrations </w:t>
      </w:r>
      <w:r>
        <w:t xml:space="preserve">OIM </w:t>
      </w:r>
      <w:r>
        <w:t xml:space="preserve">556 </w:t>
      </w:r>
      <w:r>
        <w:t xml:space="preserve">OIM et partenaires </w:t>
      </w:r>
    </w:p>
    <w:p>
      <w:r>
        <w:t xml:space="preserve">693243 </w:t>
      </w:r>
      <w:r>
        <w:t xml:space="preserve">NULL </w:t>
      </w:r>
      <w:r>
        <w:t xml:space="preserve">2022-12-01 00:00:00 </w:t>
      </w:r>
      <w:r>
        <w:t xml:space="preserve">2023-10-20 00:00:00 </w:t>
      </w:r>
      <w:r>
        <w:t xml:space="preserve">2023-08-22 00:00:00 </w:t>
      </w:r>
      <w:r>
        <w:t xml:space="preserve">33 </w:t>
      </w:r>
      <w:r>
        <w:t xml:space="preserve">176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695878 </w:t>
      </w:r>
      <w:r>
        <w:t xml:space="preserve">Organisation Internationale pour les Migrations </w:t>
      </w:r>
      <w:r>
        <w:t xml:space="preserve">OIM </w:t>
      </w:r>
      <w:r>
        <w:t xml:space="preserve">556 </w:t>
      </w:r>
      <w:r>
        <w:t xml:space="preserve">OIM et partenaires </w:t>
      </w:r>
    </w:p>
    <w:p>
      <w:r>
        <w:t xml:space="preserve">693244 </w:t>
      </w:r>
      <w:r>
        <w:t xml:space="preserve">NULL </w:t>
      </w:r>
      <w:r>
        <w:t xml:space="preserve">2023-05-04 00:00:00 </w:t>
      </w:r>
      <w:r>
        <w:t xml:space="preserve">2023-10-20 00:00:00 </w:t>
      </w:r>
      <w:r>
        <w:t xml:space="preserve">2023-08-22 00:00:00 </w:t>
      </w:r>
      <w:r>
        <w:t xml:space="preserve">5 </w:t>
      </w:r>
      <w:r>
        <w:t xml:space="preserve">27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695879 </w:t>
      </w:r>
      <w:r>
        <w:t xml:space="preserve">Organisation Internationale pour les Migrations </w:t>
      </w:r>
      <w:r>
        <w:t xml:space="preserve">OIM </w:t>
      </w:r>
      <w:r>
        <w:t xml:space="preserve">556 </w:t>
      </w:r>
      <w:r>
        <w:t xml:space="preserve">OIM et partenaires </w:t>
      </w:r>
    </w:p>
    <w:p>
      <w:r>
        <w:t xml:space="preserve">693245 </w:t>
      </w:r>
      <w:r>
        <w:t xml:space="preserve">NULL </w:t>
      </w:r>
      <w:r>
        <w:t xml:space="preserve">2023-09-30 00:00:00 </w:t>
      </w:r>
      <w:r>
        <w:t xml:space="preserve">2023-10-20 00:00:00 </w:t>
      </w:r>
      <w:r>
        <w:t xml:space="preserve">2023-08-22 00:00:00 </w:t>
      </w:r>
      <w:r>
        <w:t xml:space="preserve">2 </w:t>
      </w:r>
      <w:r>
        <w:t xml:space="preserve">11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695880 </w:t>
      </w:r>
      <w:r>
        <w:t xml:space="preserve">Organisation Internationale pour les Migrations </w:t>
      </w:r>
      <w:r>
        <w:t xml:space="preserve">OIM </w:t>
      </w:r>
      <w:r>
        <w:t xml:space="preserve">556 </w:t>
      </w:r>
      <w:r>
        <w:t xml:space="preserve">OIM et partenaires </w:t>
      </w:r>
    </w:p>
    <w:p>
      <w:r>
        <w:t xml:space="preserve">693254 </w:t>
      </w:r>
      <w:r>
        <w:t xml:space="preserve">NULL </w:t>
      </w:r>
      <w:r>
        <w:t xml:space="preserve">2022-06-01 00:00:00 </w:t>
      </w:r>
      <w:r>
        <w:t xml:space="preserve">2023-10-20 00:00:00 </w:t>
      </w:r>
      <w:r>
        <w:t xml:space="preserve">2023-08-23 00:00:00 </w:t>
      </w:r>
      <w:r>
        <w:t xml:space="preserve">7 </w:t>
      </w:r>
      <w:r>
        <w:t xml:space="preserve">38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695889 </w:t>
      </w:r>
      <w:r>
        <w:t xml:space="preserve">Organisation Internationale pour les Migrations </w:t>
      </w:r>
      <w:r>
        <w:t xml:space="preserve">OIM </w:t>
      </w:r>
      <w:r>
        <w:t xml:space="preserve">556 </w:t>
      </w:r>
      <w:r>
        <w:t xml:space="preserve">OIM et partenaires </w:t>
      </w:r>
    </w:p>
    <w:p>
      <w:r>
        <w:t xml:space="preserve">693265 </w:t>
      </w:r>
      <w:r>
        <w:t xml:space="preserve">NULL </w:t>
      </w:r>
      <w:r>
        <w:t xml:space="preserve">2023-03-28 00:00:00 </w:t>
      </w:r>
      <w:r>
        <w:t xml:space="preserve">2023-10-20 00:00:00 </w:t>
      </w:r>
      <w:r>
        <w:t xml:space="preserve">2023-08-22 00:00:00 </w:t>
      </w:r>
      <w:r>
        <w:t xml:space="preserve">5 </w:t>
      </w:r>
      <w:r>
        <w:t xml:space="preserve">25 </w:t>
      </w:r>
      <w:r>
        <w:t xml:space="preserve">2 </w:t>
      </w:r>
      <w:r>
        <w:t xml:space="preserve">Retourné </w:t>
      </w:r>
      <w:r>
        <w:t xml:space="preserve">CD6205ZS01 </w:t>
      </w:r>
      <w:r>
        <w:t xml:space="preserve">CD6205ZS01AS03 </w:t>
      </w:r>
      <w:r>
        <w:t xml:space="preserve">BITOBOLO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695900 </w:t>
      </w:r>
      <w:r>
        <w:t xml:space="preserve">Organisation Internationale pour les Migrations </w:t>
      </w:r>
      <w:r>
        <w:t xml:space="preserve">OIM </w:t>
      </w:r>
      <w:r>
        <w:t xml:space="preserve">556 </w:t>
      </w:r>
      <w:r>
        <w:t xml:space="preserve">OIM et partenaires </w:t>
      </w:r>
    </w:p>
    <w:p>
      <w:r>
        <w:t xml:space="preserve">693275 </w:t>
      </w:r>
      <w:r>
        <w:t xml:space="preserve">NULL </w:t>
      </w:r>
      <w:r>
        <w:t xml:space="preserve">2022-12-01 00:00:00 </w:t>
      </w:r>
      <w:r>
        <w:t xml:space="preserve">2023-10-20 00:00:00 </w:t>
      </w:r>
      <w:r>
        <w:t xml:space="preserve">2023-08-19 00:00:00 </w:t>
      </w:r>
      <w:r>
        <w:t xml:space="preserve">1 </w:t>
      </w:r>
      <w:r>
        <w:t xml:space="preserve">6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695910 </w:t>
      </w:r>
      <w:r>
        <w:t xml:space="preserve">Organisation Internationale pour les Migrations </w:t>
      </w:r>
      <w:r>
        <w:t xml:space="preserve">OIM </w:t>
      </w:r>
      <w:r>
        <w:t xml:space="preserve">556 </w:t>
      </w:r>
      <w:r>
        <w:t xml:space="preserve">OIM et partenaires </w:t>
      </w:r>
    </w:p>
    <w:p>
      <w:r>
        <w:t xml:space="preserve">693284 </w:t>
      </w:r>
      <w:r>
        <w:t xml:space="preserve">NULL </w:t>
      </w:r>
      <w:r>
        <w:t xml:space="preserve">2022-09-01 00:00:00 </w:t>
      </w:r>
      <w:r>
        <w:t xml:space="preserve">2023-10-20 00:00:00 </w:t>
      </w:r>
      <w:r>
        <w:t xml:space="preserve">2023-08-19 00:00:00 </w:t>
      </w:r>
      <w:r>
        <w:t xml:space="preserve">44 </w:t>
      </w:r>
      <w:r>
        <w:t xml:space="preserve">264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695919 </w:t>
      </w:r>
      <w:r>
        <w:t xml:space="preserve">Organisation Internationale pour les Migrations </w:t>
      </w:r>
      <w:r>
        <w:t xml:space="preserve">OIM </w:t>
      </w:r>
      <w:r>
        <w:t xml:space="preserve">556 </w:t>
      </w:r>
      <w:r>
        <w:t xml:space="preserve">OIM et partenaires </w:t>
      </w:r>
    </w:p>
    <w:p>
      <w:r>
        <w:t xml:space="preserve">693291 </w:t>
      </w:r>
      <w:r>
        <w:t xml:space="preserve">NULL </w:t>
      </w:r>
      <w:r>
        <w:t xml:space="preserve">2023-03-28 00:00:00 </w:t>
      </w:r>
      <w:r>
        <w:t xml:space="preserve">2023-10-20 00:00:00 </w:t>
      </w:r>
      <w:r>
        <w:t xml:space="preserve">2023-08-19 00:00:00 </w:t>
      </w:r>
      <w:r>
        <w:t xml:space="preserve">3 </w:t>
      </w:r>
      <w:r>
        <w:t xml:space="preserve">17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695926 </w:t>
      </w:r>
      <w:r>
        <w:t xml:space="preserve">Organisation Internationale pour les Migrations </w:t>
      </w:r>
      <w:r>
        <w:t xml:space="preserve">OIM </w:t>
      </w:r>
      <w:r>
        <w:t xml:space="preserve">556 </w:t>
      </w:r>
      <w:r>
        <w:t xml:space="preserve">OIM et partenaires </w:t>
      </w:r>
    </w:p>
    <w:p>
      <w:r>
        <w:t xml:space="preserve">693303 </w:t>
      </w:r>
      <w:r>
        <w:t xml:space="preserve">NULL </w:t>
      </w:r>
      <w:r>
        <w:t xml:space="preserve">2022-06-01 00:00:00 </w:t>
      </w:r>
      <w:r>
        <w:t xml:space="preserve">2023-10-20 00:00:00 </w:t>
      </w:r>
      <w:r>
        <w:t xml:space="preserve">2023-08-22 00:00:00 </w:t>
      </w:r>
      <w:r>
        <w:t xml:space="preserve">50 </w:t>
      </w:r>
      <w:r>
        <w:t xml:space="preserve">150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CD62120307 </w:t>
      </w:r>
      <w:r>
        <w:t xml:space="preserve">Kiomvu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695938 </w:t>
      </w:r>
      <w:r>
        <w:t xml:space="preserve">Organisation Internationale pour les Migrations </w:t>
      </w:r>
      <w:r>
        <w:t xml:space="preserve">OIM </w:t>
      </w:r>
      <w:r>
        <w:t xml:space="preserve">556 </w:t>
      </w:r>
      <w:r>
        <w:t xml:space="preserve">OIM et partenaires </w:t>
      </w:r>
    </w:p>
    <w:p>
      <w:r>
        <w:t xml:space="preserve">693304 </w:t>
      </w:r>
      <w:r>
        <w:t xml:space="preserve">NULL </w:t>
      </w:r>
      <w:r>
        <w:t xml:space="preserve">2022-09-01 00:00:00 </w:t>
      </w:r>
      <w:r>
        <w:t xml:space="preserve">2023-10-20 00:00:00 </w:t>
      </w:r>
      <w:r>
        <w:t xml:space="preserve">2023-08-22 00:00:00 </w:t>
      </w:r>
      <w:r>
        <w:t xml:space="preserve">30 </w:t>
      </w:r>
      <w:r>
        <w:t xml:space="preserve">90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CD62120307 </w:t>
      </w:r>
      <w:r>
        <w:t xml:space="preserve">Kiomvu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695939 </w:t>
      </w:r>
      <w:r>
        <w:t xml:space="preserve">Organisation Internationale pour les Migrations </w:t>
      </w:r>
      <w:r>
        <w:t xml:space="preserve">OIM </w:t>
      </w:r>
      <w:r>
        <w:t xml:space="preserve">556 </w:t>
      </w:r>
      <w:r>
        <w:t xml:space="preserve">OIM et partenaires </w:t>
      </w:r>
    </w:p>
    <w:p>
      <w:r>
        <w:t xml:space="preserve">693305 </w:t>
      </w:r>
      <w:r>
        <w:t xml:space="preserve">NULL </w:t>
      </w:r>
      <w:r>
        <w:t xml:space="preserve">2022-12-01 00:00:00 </w:t>
      </w:r>
      <w:r>
        <w:t xml:space="preserve">2023-10-20 00:00:00 </w:t>
      </w:r>
      <w:r>
        <w:t xml:space="preserve">2023-08-22 00:00:00 </w:t>
      </w:r>
      <w:r>
        <w:t xml:space="preserve">20 </w:t>
      </w:r>
      <w:r>
        <w:t xml:space="preserve">60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CD62120307 </w:t>
      </w:r>
      <w:r>
        <w:t xml:space="preserve">Kiomvu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695940 </w:t>
      </w:r>
      <w:r>
        <w:t xml:space="preserve">Organisation Internationale pour les Migrations </w:t>
      </w:r>
      <w:r>
        <w:t xml:space="preserve">OIM </w:t>
      </w:r>
      <w:r>
        <w:t xml:space="preserve">556 </w:t>
      </w:r>
      <w:r>
        <w:t xml:space="preserve">OIM et partenaires </w:t>
      </w:r>
    </w:p>
    <w:p>
      <w:r>
        <w:t xml:space="preserve">693325 </w:t>
      </w:r>
      <w:r>
        <w:t xml:space="preserve">NULL </w:t>
      </w:r>
      <w:r>
        <w:t xml:space="preserve">2023-03-28 00:00:00 </w:t>
      </w:r>
      <w:r>
        <w:t xml:space="preserve">2023-10-20 00:00:00 </w:t>
      </w:r>
      <w:r>
        <w:t xml:space="preserve">2023-08-17 00:00:00 </w:t>
      </w:r>
      <w:r>
        <w:t xml:space="preserve">15 </w:t>
      </w:r>
      <w:r>
        <w:t xml:space="preserve">35 </w:t>
      </w:r>
      <w:r>
        <w:t xml:space="preserve">2 </w:t>
      </w:r>
      <w:r>
        <w:t xml:space="preserve">Retourné </w:t>
      </w:r>
      <w:r>
        <w:t xml:space="preserve">CD6212ZS05 </w:t>
      </w:r>
      <w:r>
        <w:t xml:space="preserve">CD6212ZS05AS07 </w:t>
      </w:r>
      <w:r>
        <w:t xml:space="preserve">KALOLE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CD61010106 </w:t>
      </w:r>
      <w:r>
        <w:t xml:space="preserve">Himbi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695960 </w:t>
      </w:r>
      <w:r>
        <w:t xml:space="preserve">Organisation Internationale pour les Migrations </w:t>
      </w:r>
      <w:r>
        <w:t xml:space="preserve">OIM </w:t>
      </w:r>
      <w:r>
        <w:t xml:space="preserve">556 </w:t>
      </w:r>
      <w:r>
        <w:t xml:space="preserve">OIM et partenaires </w:t>
      </w:r>
    </w:p>
    <w:p>
      <w:r>
        <w:t xml:space="preserve">693333 </w:t>
      </w:r>
      <w:r>
        <w:t xml:space="preserve">NULL </w:t>
      </w:r>
      <w:r>
        <w:t xml:space="preserve">2023-03-28 00:00:00 </w:t>
      </w:r>
      <w:r>
        <w:t xml:space="preserve">2023-10-20 00:00:00 </w:t>
      </w:r>
      <w:r>
        <w:t xml:space="preserve">2023-08-17 00:00:00 </w:t>
      </w:r>
      <w:r>
        <w:t xml:space="preserve">30 </w:t>
      </w:r>
      <w:r>
        <w:t xml:space="preserve">143 </w:t>
      </w:r>
      <w:r>
        <w:t xml:space="preserve">2 </w:t>
      </w:r>
      <w:r>
        <w:t xml:space="preserve">Retourné </w:t>
      </w:r>
      <w:r>
        <w:t xml:space="preserve">CD6212ZS05 </w:t>
      </w:r>
      <w:r>
        <w:t xml:space="preserve">CD6212ZS05AS07 </w:t>
      </w:r>
      <w:r>
        <w:t xml:space="preserve">KALOLE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695968 </w:t>
      </w:r>
      <w:r>
        <w:t xml:space="preserve">Organisation Internationale pour les Migrations </w:t>
      </w:r>
      <w:r>
        <w:t xml:space="preserve">OIM </w:t>
      </w:r>
      <w:r>
        <w:t xml:space="preserve">556 </w:t>
      </w:r>
      <w:r>
        <w:t xml:space="preserve">OIM et partenaires </w:t>
      </w:r>
    </w:p>
    <w:p>
      <w:r>
        <w:t xml:space="preserve">693334 </w:t>
      </w:r>
      <w:r>
        <w:t xml:space="preserve">NULL </w:t>
      </w:r>
      <w:r>
        <w:t xml:space="preserve">2022-09-01 00:00:00 </w:t>
      </w:r>
      <w:r>
        <w:t xml:space="preserve">2023-10-20 00:00:00 </w:t>
      </w:r>
      <w:r>
        <w:t xml:space="preserve">2023-08-17 00:00:00 </w:t>
      </w:r>
      <w:r>
        <w:t xml:space="preserve">5 </w:t>
      </w:r>
      <w:r>
        <w:t xml:space="preserve">23 </w:t>
      </w:r>
      <w:r>
        <w:t xml:space="preserve">2 </w:t>
      </w:r>
      <w:r>
        <w:t xml:space="preserve">Retourné </w:t>
      </w:r>
      <w:r>
        <w:t xml:space="preserve">CD6212ZS05 </w:t>
      </w:r>
      <w:r>
        <w:t xml:space="preserve">CD6212ZS05AS07 </w:t>
      </w:r>
      <w:r>
        <w:t xml:space="preserve">KALOLE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695969 </w:t>
      </w:r>
      <w:r>
        <w:t xml:space="preserve">Organisation Internationale pour les Migrations </w:t>
      </w:r>
      <w:r>
        <w:t xml:space="preserve">OIM </w:t>
      </w:r>
      <w:r>
        <w:t xml:space="preserve">556 </w:t>
      </w:r>
      <w:r>
        <w:t xml:space="preserve">OIM et partenaires </w:t>
      </w:r>
    </w:p>
    <w:p>
      <w:r>
        <w:t xml:space="preserve">693354 </w:t>
      </w:r>
      <w:r>
        <w:t xml:space="preserve">NULL </w:t>
      </w:r>
      <w:r>
        <w:t xml:space="preserve">2022-06-01 00:00:00 </w:t>
      </w:r>
      <w:r>
        <w:t xml:space="preserve">2023-10-20 00:00:00 </w:t>
      </w:r>
      <w:r>
        <w:t xml:space="preserve">2023-08-17 00:00:00 </w:t>
      </w:r>
      <w:r>
        <w:t xml:space="preserve">12 </w:t>
      </w:r>
      <w:r>
        <w:t xml:space="preserve">68 </w:t>
      </w:r>
      <w:r>
        <w:t xml:space="preserve">2 </w:t>
      </w:r>
      <w:r>
        <w:t xml:space="preserve">Retourné </w:t>
      </w:r>
      <w:r>
        <w:t xml:space="preserve">CD6212ZS05 </w:t>
      </w:r>
      <w:r>
        <w:t xml:space="preserve">CD6212ZS05AS07 </w:t>
      </w:r>
      <w:r>
        <w:t xml:space="preserve">KALOLE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CD62120402 </w:t>
      </w:r>
      <w:r>
        <w:t xml:space="preserve">Budaha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695989 </w:t>
      </w:r>
      <w:r>
        <w:t xml:space="preserve">Organisation Internationale pour les Migrations </w:t>
      </w:r>
      <w:r>
        <w:t xml:space="preserve">OIM </w:t>
      </w:r>
      <w:r>
        <w:t xml:space="preserve">556 </w:t>
      </w:r>
      <w:r>
        <w:t xml:space="preserve">OIM et partenaires </w:t>
      </w:r>
    </w:p>
    <w:p>
      <w:r>
        <w:t xml:space="preserve">693355 </w:t>
      </w:r>
      <w:r>
        <w:t xml:space="preserve">NULL </w:t>
      </w:r>
      <w:r>
        <w:t xml:space="preserve">2022-12-01 00:00:00 </w:t>
      </w:r>
      <w:r>
        <w:t xml:space="preserve">2023-10-20 00:00:00 </w:t>
      </w:r>
      <w:r>
        <w:t xml:space="preserve">2023-08-17 00:00:00 </w:t>
      </w:r>
      <w:r>
        <w:t xml:space="preserve">7 </w:t>
      </w:r>
      <w:r>
        <w:t xml:space="preserve">39 </w:t>
      </w:r>
      <w:r>
        <w:t xml:space="preserve">2 </w:t>
      </w:r>
      <w:r>
        <w:t xml:space="preserve">Retourné </w:t>
      </w:r>
      <w:r>
        <w:t xml:space="preserve">CD6212ZS05 </w:t>
      </w:r>
      <w:r>
        <w:t xml:space="preserve">CD6212ZS05AS07 </w:t>
      </w:r>
      <w:r>
        <w:t xml:space="preserve">KALOLE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CD62120402 </w:t>
      </w:r>
      <w:r>
        <w:t xml:space="preserve">Budaha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695990 </w:t>
      </w:r>
      <w:r>
        <w:t xml:space="preserve">Organisation Internationale pour les Migrations </w:t>
      </w:r>
      <w:r>
        <w:t xml:space="preserve">OIM </w:t>
      </w:r>
      <w:r>
        <w:t xml:space="preserve">556 </w:t>
      </w:r>
      <w:r>
        <w:t xml:space="preserve">OIM et partenaires </w:t>
      </w:r>
    </w:p>
    <w:p>
      <w:r>
        <w:t xml:space="preserve">693374 </w:t>
      </w:r>
      <w:r>
        <w:t xml:space="preserve">NULL </w:t>
      </w:r>
      <w:r>
        <w:t xml:space="preserve">2022-06-01 00:00:00 </w:t>
      </w:r>
      <w:r>
        <w:t xml:space="preserve">2023-10-20 00:00:00 </w:t>
      </w:r>
      <w:r>
        <w:t xml:space="preserve">2023-08-19 00:00:00 </w:t>
      </w:r>
      <w:r>
        <w:t xml:space="preserve">4 </w:t>
      </w:r>
      <w:r>
        <w:t xml:space="preserve">16 </w:t>
      </w:r>
      <w:r>
        <w:t xml:space="preserve">2 </w:t>
      </w:r>
      <w:r>
        <w:t xml:space="preserve">Retourné </w:t>
      </w:r>
      <w:r>
        <w:t xml:space="preserve">CD6212ZS05 </w:t>
      </w:r>
      <w:r>
        <w:t xml:space="preserve">CD6212ZS05AS08 </w:t>
      </w:r>
      <w:r>
        <w:t xml:space="preserve">KASIKA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CD62120307 </w:t>
      </w:r>
      <w:r>
        <w:t xml:space="preserve">Kiomvu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696009 </w:t>
      </w:r>
      <w:r>
        <w:t xml:space="preserve">Organisation Internationale pour les Migrations </w:t>
      </w:r>
      <w:r>
        <w:t xml:space="preserve">OIM </w:t>
      </w:r>
      <w:r>
        <w:t xml:space="preserve">556 </w:t>
      </w:r>
      <w:r>
        <w:t xml:space="preserve">OIM et partenaires </w:t>
      </w:r>
    </w:p>
    <w:p>
      <w:r>
        <w:t xml:space="preserve">693392 </w:t>
      </w:r>
      <w:r>
        <w:t xml:space="preserve">NULL </w:t>
      </w:r>
      <w:r>
        <w:t xml:space="preserve">2022-06-01 00:00:00 </w:t>
      </w:r>
      <w:r>
        <w:t xml:space="preserve">2023-10-20 00:00:00 </w:t>
      </w:r>
      <w:r>
        <w:t xml:space="preserve">2023-08-19 00:00:00 </w:t>
      </w:r>
      <w:r>
        <w:t xml:space="preserve">2 </w:t>
      </w:r>
      <w:r>
        <w:t xml:space="preserve">10 </w:t>
      </w:r>
      <w:r>
        <w:t xml:space="preserve">2 </w:t>
      </w:r>
      <w:r>
        <w:t xml:space="preserve">Retourné </w:t>
      </w:r>
      <w:r>
        <w:t xml:space="preserve">CD6212ZS05 </w:t>
      </w:r>
      <w:r>
        <w:t xml:space="preserve">CD6212ZS05AS08 </w:t>
      </w:r>
      <w:r>
        <w:t xml:space="preserve">KASIKA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696027 </w:t>
      </w:r>
      <w:r>
        <w:t xml:space="preserve">Organisation Internationale pour les Migrations </w:t>
      </w:r>
      <w:r>
        <w:t xml:space="preserve">OIM </w:t>
      </w:r>
      <w:r>
        <w:t xml:space="preserve">556 </w:t>
      </w:r>
      <w:r>
        <w:t xml:space="preserve">OIM et partenaires </w:t>
      </w:r>
    </w:p>
    <w:p>
      <w:r>
        <w:t xml:space="preserve">693393 </w:t>
      </w:r>
      <w:r>
        <w:t xml:space="preserve">NULL </w:t>
      </w:r>
      <w:r>
        <w:t xml:space="preserve">2022-09-01 00:00:00 </w:t>
      </w:r>
      <w:r>
        <w:t xml:space="preserve">2023-10-20 00:00:00 </w:t>
      </w:r>
      <w:r>
        <w:t xml:space="preserve">2023-08-19 00:00:00 </w:t>
      </w:r>
      <w:r>
        <w:t xml:space="preserve">20 </w:t>
      </w:r>
      <w:r>
        <w:t xml:space="preserve">102 </w:t>
      </w:r>
      <w:r>
        <w:t xml:space="preserve">2 </w:t>
      </w:r>
      <w:r>
        <w:t xml:space="preserve">Retourné </w:t>
      </w:r>
      <w:r>
        <w:t xml:space="preserve">CD6212ZS05 </w:t>
      </w:r>
      <w:r>
        <w:t xml:space="preserve">CD6212ZS05AS08 </w:t>
      </w:r>
      <w:r>
        <w:t xml:space="preserve">KASIKA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696028 </w:t>
      </w:r>
      <w:r>
        <w:t xml:space="preserve">Organisation Internationale pour les Migrations </w:t>
      </w:r>
      <w:r>
        <w:t xml:space="preserve">OIM </w:t>
      </w:r>
      <w:r>
        <w:t xml:space="preserve">556 </w:t>
      </w:r>
      <w:r>
        <w:t xml:space="preserve">OIM et partenaires </w:t>
      </w:r>
    </w:p>
    <w:p>
      <w:r>
        <w:t xml:space="preserve">693406 </w:t>
      </w:r>
      <w:r>
        <w:t xml:space="preserve">NULL </w:t>
      </w:r>
      <w:r>
        <w:t xml:space="preserve">2022-09-01 00:00:00 </w:t>
      </w:r>
      <w:r>
        <w:t xml:space="preserve">2023-10-20 00:00:00 </w:t>
      </w:r>
      <w:r>
        <w:t xml:space="preserve">2023-08-18 00:00:00 </w:t>
      </w:r>
      <w:r>
        <w:t xml:space="preserve">9 </w:t>
      </w:r>
      <w:r>
        <w:t xml:space="preserve">54 </w:t>
      </w:r>
      <w:r>
        <w:t xml:space="preserve">2 </w:t>
      </w:r>
      <w:r>
        <w:t xml:space="preserve">Retourné </w:t>
      </w:r>
      <w:r>
        <w:t xml:space="preserve">CD6212ZS05 </w:t>
      </w:r>
      <w:r>
        <w:t xml:space="preserve">CD6212ZS05AS08 </w:t>
      </w:r>
      <w:r>
        <w:t xml:space="preserve">KASIKA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696041 </w:t>
      </w:r>
      <w:r>
        <w:t xml:space="preserve">Organisation Internationale pour les Migrations </w:t>
      </w:r>
      <w:r>
        <w:t xml:space="preserve">OIM </w:t>
      </w:r>
      <w:r>
        <w:t xml:space="preserve">556 </w:t>
      </w:r>
      <w:r>
        <w:t xml:space="preserve">OIM et partenaires </w:t>
      </w:r>
    </w:p>
    <w:p>
      <w:r>
        <w:t xml:space="preserve">693416 </w:t>
      </w:r>
      <w:r>
        <w:t xml:space="preserve">NULL </w:t>
      </w:r>
      <w:r>
        <w:t xml:space="preserve">2022-09-01 00:00:00 </w:t>
      </w:r>
      <w:r>
        <w:t xml:space="preserve">2023-10-20 00:00:00 </w:t>
      </w:r>
      <w:r>
        <w:t xml:space="preserve">2023-08-16 00:00:00 </w:t>
      </w:r>
      <w:r>
        <w:t xml:space="preserve">3 </w:t>
      </w:r>
      <w:r>
        <w:t xml:space="preserve">18 </w:t>
      </w:r>
      <w:r>
        <w:t xml:space="preserve">2 </w:t>
      </w:r>
      <w:r>
        <w:t xml:space="preserve">Retourné </w:t>
      </w:r>
      <w:r>
        <w:t xml:space="preserve">CD6212ZS05 </w:t>
      </w:r>
      <w:r>
        <w:t xml:space="preserve">CD6212ZS05AS09 </w:t>
      </w:r>
      <w:r>
        <w:t xml:space="preserve">KIBANDA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696051 </w:t>
      </w:r>
      <w:r>
        <w:t xml:space="preserve">Organisation Internationale pour les Migrations </w:t>
      </w:r>
      <w:r>
        <w:t xml:space="preserve">OIM </w:t>
      </w:r>
      <w:r>
        <w:t xml:space="preserve">556 </w:t>
      </w:r>
      <w:r>
        <w:t xml:space="preserve">OIM et partenaires </w:t>
      </w:r>
    </w:p>
    <w:p>
      <w:r>
        <w:t xml:space="preserve">693429 </w:t>
      </w:r>
      <w:r>
        <w:t xml:space="preserve">NULL </w:t>
      </w:r>
      <w:r>
        <w:t xml:space="preserve">2022-06-01 00:00:00 </w:t>
      </w:r>
      <w:r>
        <w:t xml:space="preserve">2023-10-20 00:00:00 </w:t>
      </w:r>
      <w:r>
        <w:t xml:space="preserve">2023-08-20 00:00:00 </w:t>
      </w:r>
      <w:r>
        <w:t xml:space="preserve">8 </w:t>
      </w:r>
      <w:r>
        <w:t xml:space="preserve">35 </w:t>
      </w:r>
      <w:r>
        <w:t xml:space="preserve">2 </w:t>
      </w:r>
      <w:r>
        <w:t xml:space="preserve">Retourné </w:t>
      </w:r>
      <w:r>
        <w:t xml:space="preserve">CD6212ZS05 </w:t>
      </w:r>
      <w:r>
        <w:t xml:space="preserve">CD6212ZS05AS10 </w:t>
      </w:r>
      <w:r>
        <w:t xml:space="preserve">KILAMBWIGALI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CD62120301 </w:t>
      </w:r>
      <w:r>
        <w:t xml:space="preserve">Ihanga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NULL </w:t>
      </w:r>
      <w:r>
        <w:t xml:space="preserve">NULL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696064 </w:t>
      </w:r>
      <w:r>
        <w:t xml:space="preserve">Organisation Internationale pour les Migrations </w:t>
      </w:r>
      <w:r>
        <w:t xml:space="preserve">OIM </w:t>
      </w:r>
      <w:r>
        <w:t xml:space="preserve">556 </w:t>
      </w:r>
      <w:r>
        <w:t xml:space="preserve">OIM et partenaires </w:t>
      </w:r>
    </w:p>
    <w:p>
      <w:r>
        <w:t xml:space="preserve">693439 </w:t>
      </w:r>
      <w:r>
        <w:t xml:space="preserve">NULL </w:t>
      </w:r>
      <w:r>
        <w:t xml:space="preserve">2022-12-01 00:00:00 </w:t>
      </w:r>
      <w:r>
        <w:t xml:space="preserve">2023-10-20 00:00:00 </w:t>
      </w:r>
      <w:r>
        <w:t xml:space="preserve">2023-08-19 00:00:00 </w:t>
      </w:r>
      <w:r>
        <w:t xml:space="preserve">20 </w:t>
      </w:r>
      <w:r>
        <w:t xml:space="preserve">114 </w:t>
      </w:r>
      <w:r>
        <w:t xml:space="preserve">2 </w:t>
      </w:r>
      <w:r>
        <w:t xml:space="preserve">Retourné </w:t>
      </w:r>
      <w:r>
        <w:t xml:space="preserve">CD6212ZS05 </w:t>
      </w:r>
      <w:r>
        <w:t xml:space="preserve">CD6212ZS05AS10 </w:t>
      </w:r>
      <w:r>
        <w:t xml:space="preserve">KILAMBWIGALI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CD62120301 </w:t>
      </w:r>
      <w:r>
        <w:t xml:space="preserve">Ihanga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696074 </w:t>
      </w:r>
      <w:r>
        <w:t xml:space="preserve">Organisation Internationale pour les Migrations </w:t>
      </w:r>
      <w:r>
        <w:t xml:space="preserve">OIM </w:t>
      </w:r>
      <w:r>
        <w:t xml:space="preserve">556 </w:t>
      </w:r>
      <w:r>
        <w:t xml:space="preserve">OIM et partenaires </w:t>
      </w:r>
    </w:p>
    <w:p>
      <w:r>
        <w:t xml:space="preserve">693456 </w:t>
      </w:r>
      <w:r>
        <w:t xml:space="preserve">NULL </w:t>
      </w:r>
      <w:r>
        <w:t xml:space="preserve">2022-09-01 00:00:00 </w:t>
      </w:r>
      <w:r>
        <w:t xml:space="preserve">2023-10-20 00:00:00 </w:t>
      </w:r>
      <w:r>
        <w:t xml:space="preserve">2023-08-20 00:00:00 </w:t>
      </w:r>
      <w:r>
        <w:t xml:space="preserve">11 </w:t>
      </w:r>
      <w:r>
        <w:t xml:space="preserve">58 </w:t>
      </w:r>
      <w:r>
        <w:t xml:space="preserve">2 </w:t>
      </w:r>
      <w:r>
        <w:t xml:space="preserve">Retourné </w:t>
      </w:r>
      <w:r>
        <w:t xml:space="preserve">CD6212ZS05 </w:t>
      </w:r>
      <w:r>
        <w:t xml:space="preserve">CD6212ZS05AS10 </w:t>
      </w:r>
      <w:r>
        <w:t xml:space="preserve">KILAMBWIGALI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CD62120301 </w:t>
      </w:r>
      <w:r>
        <w:t xml:space="preserve">Ihanga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696091 </w:t>
      </w:r>
      <w:r>
        <w:t xml:space="preserve">Organisation Internationale pour les Migrations </w:t>
      </w:r>
      <w:r>
        <w:t xml:space="preserve">OIM </w:t>
      </w:r>
      <w:r>
        <w:t xml:space="preserve">556 </w:t>
      </w:r>
      <w:r>
        <w:t xml:space="preserve">OIM et partenaires </w:t>
      </w:r>
    </w:p>
    <w:p>
      <w:r>
        <w:t xml:space="preserve">693460 </w:t>
      </w:r>
      <w:r>
        <w:t xml:space="preserve">NULL </w:t>
      </w:r>
      <w:r>
        <w:t xml:space="preserve">2022-09-01 00:00:00 </w:t>
      </w:r>
      <w:r>
        <w:t xml:space="preserve">2023-10-20 00:00:00 </w:t>
      </w:r>
      <w:r>
        <w:t xml:space="preserve">2023-08-19 00:00:00 </w:t>
      </w:r>
      <w:r>
        <w:t xml:space="preserve">1 </w:t>
      </w:r>
      <w:r>
        <w:t xml:space="preserve">4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CD62120303 </w:t>
      </w:r>
      <w:r>
        <w:t xml:space="preserve">Ilowe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696095 </w:t>
      </w:r>
      <w:r>
        <w:t xml:space="preserve">Organisation Internationale pour les Migrations </w:t>
      </w:r>
      <w:r>
        <w:t xml:space="preserve">OIM </w:t>
      </w:r>
      <w:r>
        <w:t xml:space="preserve">556 </w:t>
      </w:r>
      <w:r>
        <w:t xml:space="preserve">OIM et partenaires </w:t>
      </w:r>
    </w:p>
    <w:p>
      <w:r>
        <w:t xml:space="preserve">693469 </w:t>
      </w:r>
      <w:r>
        <w:t xml:space="preserve">NULL </w:t>
      </w:r>
      <w:r>
        <w:t xml:space="preserve">2022-12-01 00:00:00 </w:t>
      </w:r>
      <w:r>
        <w:t xml:space="preserve">2023-10-20 00:00:00 </w:t>
      </w:r>
      <w:r>
        <w:t xml:space="preserve">2023-08-19 00:00:00 </w:t>
      </w:r>
      <w:r>
        <w:t xml:space="preserve">5 </w:t>
      </w:r>
      <w:r>
        <w:t xml:space="preserve">15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CD62120305 </w:t>
      </w:r>
      <w:r>
        <w:t xml:space="preserve">Kigogo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696104 </w:t>
      </w:r>
      <w:r>
        <w:t xml:space="preserve">Organisation Internationale pour les Migrations </w:t>
      </w:r>
      <w:r>
        <w:t xml:space="preserve">OIM </w:t>
      </w:r>
      <w:r>
        <w:t xml:space="preserve">556 </w:t>
      </w:r>
      <w:r>
        <w:t xml:space="preserve">OIM et partenaires </w:t>
      </w:r>
    </w:p>
    <w:p>
      <w:r>
        <w:t xml:space="preserve">693479 </w:t>
      </w:r>
      <w:r>
        <w:t xml:space="preserve">NULL </w:t>
      </w:r>
      <w:r>
        <w:t xml:space="preserve">2022-06-01 00:00:00 </w:t>
      </w:r>
      <w:r>
        <w:t xml:space="preserve">2023-10-20 00:00:00 </w:t>
      </w:r>
      <w:r>
        <w:t xml:space="preserve">2023-08-19 00:00:00 </w:t>
      </w:r>
      <w:r>
        <w:t xml:space="preserve">2 </w:t>
      </w:r>
      <w:r>
        <w:t xml:space="preserve">10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CD62120305 </w:t>
      </w:r>
      <w:r>
        <w:t xml:space="preserve">Kigogo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696114 </w:t>
      </w:r>
      <w:r>
        <w:t xml:space="preserve">Organisation Internationale pour les Migrations </w:t>
      </w:r>
      <w:r>
        <w:t xml:space="preserve">OIM </w:t>
      </w:r>
      <w:r>
        <w:t xml:space="preserve">556 </w:t>
      </w:r>
      <w:r>
        <w:t xml:space="preserve">OIM et partenaires </w:t>
      </w:r>
    </w:p>
    <w:p>
      <w:r>
        <w:t xml:space="preserve">693480 </w:t>
      </w:r>
      <w:r>
        <w:t xml:space="preserve">NULL </w:t>
      </w:r>
      <w:r>
        <w:t xml:space="preserve">2022-09-01 00:00:00 </w:t>
      </w:r>
      <w:r>
        <w:t xml:space="preserve">2023-10-20 00:00:00 </w:t>
      </w:r>
      <w:r>
        <w:t xml:space="preserve">2023-08-19 00:00:00 </w:t>
      </w:r>
      <w:r>
        <w:t xml:space="preserve">5 </w:t>
      </w:r>
      <w:r>
        <w:t xml:space="preserve">26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CD62120305 </w:t>
      </w:r>
      <w:r>
        <w:t xml:space="preserve">Kigogo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696115 </w:t>
      </w:r>
      <w:r>
        <w:t xml:space="preserve">Organisation Internationale pour les Migrations </w:t>
      </w:r>
      <w:r>
        <w:t xml:space="preserve">OIM </w:t>
      </w:r>
      <w:r>
        <w:t xml:space="preserve">556 </w:t>
      </w:r>
      <w:r>
        <w:t xml:space="preserve">OIM et partenaires </w:t>
      </w:r>
    </w:p>
    <w:p>
      <w:r>
        <w:t xml:space="preserve">693482 </w:t>
      </w:r>
      <w:r>
        <w:t xml:space="preserve">NULL </w:t>
      </w:r>
      <w:r>
        <w:t xml:space="preserve">2022-06-01 00:00:00 </w:t>
      </w:r>
      <w:r>
        <w:t xml:space="preserve">2023-10-20 00:00:00 </w:t>
      </w:r>
      <w:r>
        <w:t xml:space="preserve">2023-08-19 00:00:00 </w:t>
      </w:r>
      <w:r>
        <w:t xml:space="preserve">3 </w:t>
      </w:r>
      <w:r>
        <w:t xml:space="preserve">19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CD62070202 </w:t>
      </w:r>
      <w:r>
        <w:t xml:space="preserve">Butuzi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696117 </w:t>
      </w:r>
      <w:r>
        <w:t xml:space="preserve">Organisation Internationale pour les Migrations </w:t>
      </w:r>
      <w:r>
        <w:t xml:space="preserve">OIM </w:t>
      </w:r>
      <w:r>
        <w:t xml:space="preserve">556 </w:t>
      </w:r>
      <w:r>
        <w:t xml:space="preserve">OIM et partenaires </w:t>
      </w:r>
    </w:p>
    <w:p>
      <w:r>
        <w:t xml:space="preserve">693483 </w:t>
      </w:r>
      <w:r>
        <w:t xml:space="preserve">NULL </w:t>
      </w:r>
      <w:r>
        <w:t xml:space="preserve">2022-09-01 00:00:00 </w:t>
      </w:r>
      <w:r>
        <w:t xml:space="preserve">2023-10-20 00:00:00 </w:t>
      </w:r>
      <w:r>
        <w:t xml:space="preserve">2023-08-19 00:00:00 </w:t>
      </w:r>
      <w:r>
        <w:t xml:space="preserve">2 </w:t>
      </w:r>
      <w:r>
        <w:t xml:space="preserve">13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CD62070202 </w:t>
      </w:r>
      <w:r>
        <w:t xml:space="preserve">Butuzi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696118 </w:t>
      </w:r>
      <w:r>
        <w:t xml:space="preserve">Organisation Internationale pour les Migrations </w:t>
      </w:r>
      <w:r>
        <w:t xml:space="preserve">OIM </w:t>
      </w:r>
      <w:r>
        <w:t xml:space="preserve">556 </w:t>
      </w:r>
      <w:r>
        <w:t xml:space="preserve">OIM et partenaires </w:t>
      </w:r>
    </w:p>
    <w:p>
      <w:r>
        <w:t xml:space="preserve">693496 </w:t>
      </w:r>
      <w:r>
        <w:t xml:space="preserve">NULL </w:t>
      </w:r>
      <w:r>
        <w:t xml:space="preserve">2022-09-01 00:00:00 </w:t>
      </w:r>
      <w:r>
        <w:t xml:space="preserve">2023-10-20 00:00:00 </w:t>
      </w:r>
      <w:r>
        <w:t xml:space="preserve">2023-08-19 00:00:00 </w:t>
      </w:r>
      <w:r>
        <w:t xml:space="preserve">2 </w:t>
      </w:r>
      <w:r>
        <w:t xml:space="preserve">12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CD62120306 </w:t>
      </w:r>
      <w:r>
        <w:t xml:space="preserve">Kilembwe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696131 </w:t>
      </w:r>
      <w:r>
        <w:t xml:space="preserve">Organisation Internationale pour les Migrations </w:t>
      </w:r>
      <w:r>
        <w:t xml:space="preserve">OIM </w:t>
      </w:r>
      <w:r>
        <w:t xml:space="preserve">556 </w:t>
      </w:r>
      <w:r>
        <w:t xml:space="preserve">OIM et partenaires </w:t>
      </w:r>
    </w:p>
    <w:p>
      <w:r>
        <w:t xml:space="preserve">693502 </w:t>
      </w:r>
      <w:r>
        <w:t xml:space="preserve">NULL </w:t>
      </w:r>
      <w:r>
        <w:t xml:space="preserve">2022-06-01 00:00:00 </w:t>
      </w:r>
      <w:r>
        <w:t xml:space="preserve">2023-10-20 00:00:00 </w:t>
      </w:r>
      <w:r>
        <w:t xml:space="preserve">2023-08-19 00:00:00 </w:t>
      </w:r>
      <w:r>
        <w:t xml:space="preserve">1 </w:t>
      </w:r>
      <w:r>
        <w:t xml:space="preserve">6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696137 </w:t>
      </w:r>
      <w:r>
        <w:t xml:space="preserve">Organisation Internationale pour les Migrations </w:t>
      </w:r>
      <w:r>
        <w:t xml:space="preserve">OIM </w:t>
      </w:r>
      <w:r>
        <w:t xml:space="preserve">556 </w:t>
      </w:r>
      <w:r>
        <w:t xml:space="preserve">OIM et partenaires </w:t>
      </w:r>
    </w:p>
    <w:p>
      <w:r>
        <w:t xml:space="preserve">693503 </w:t>
      </w:r>
      <w:r>
        <w:t xml:space="preserve">NULL </w:t>
      </w:r>
      <w:r>
        <w:t xml:space="preserve">2022-09-01 00:00:00 </w:t>
      </w:r>
      <w:r>
        <w:t xml:space="preserve">2023-10-20 00:00:00 </w:t>
      </w:r>
      <w:r>
        <w:t xml:space="preserve">2023-08-19 00:00:00 </w:t>
      </w:r>
      <w:r>
        <w:t xml:space="preserve">4 </w:t>
      </w:r>
      <w:r>
        <w:t xml:space="preserve">22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696138 </w:t>
      </w:r>
      <w:r>
        <w:t xml:space="preserve">Organisation Internationale pour les Migrations </w:t>
      </w:r>
      <w:r>
        <w:t xml:space="preserve">OIM </w:t>
      </w:r>
      <w:r>
        <w:t xml:space="preserve">556 </w:t>
      </w:r>
      <w:r>
        <w:t xml:space="preserve">OIM et partenaires </w:t>
      </w:r>
    </w:p>
    <w:p>
      <w:r>
        <w:t xml:space="preserve">693532 </w:t>
      </w:r>
      <w:r>
        <w:t xml:space="preserve">NULL </w:t>
      </w:r>
      <w:r>
        <w:t xml:space="preserve">2022-09-01 00:00:00 </w:t>
      </w:r>
      <w:r>
        <w:t xml:space="preserve">2023-10-20 00:00:00 </w:t>
      </w:r>
      <w:r>
        <w:t xml:space="preserve">2023-08-24 00:00:00 </w:t>
      </w:r>
      <w:r>
        <w:t xml:space="preserve">5 </w:t>
      </w:r>
      <w:r>
        <w:t xml:space="preserve">30 </w:t>
      </w:r>
      <w:r>
        <w:t xml:space="preserve">2 </w:t>
      </w:r>
      <w:r>
        <w:t xml:space="preserve">Retourné </w:t>
      </w:r>
      <w:r>
        <w:t xml:space="preserve">CD6205ZS03 </w:t>
      </w:r>
      <w:r>
        <w:t xml:space="preserve">CD6205ZS03AS11 </w:t>
      </w:r>
      <w:r>
        <w:t xml:space="preserve">KAKUNDA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696167 </w:t>
      </w:r>
      <w:r>
        <w:t xml:space="preserve">Organisation Internationale pour les Migrations </w:t>
      </w:r>
      <w:r>
        <w:t xml:space="preserve">OIM </w:t>
      </w:r>
      <w:r>
        <w:t xml:space="preserve">556 </w:t>
      </w:r>
      <w:r>
        <w:t xml:space="preserve">OIM et partenaires </w:t>
      </w:r>
    </w:p>
    <w:p>
      <w:r>
        <w:t xml:space="preserve">693559 </w:t>
      </w:r>
      <w:r>
        <w:t xml:space="preserve">NULL </w:t>
      </w:r>
      <w:r>
        <w:t xml:space="preserve">2022-06-01 00:00:00 </w:t>
      </w:r>
      <w:r>
        <w:t xml:space="preserve">2023-10-20 00:00:00 </w:t>
      </w:r>
      <w:r>
        <w:t xml:space="preserve">2023-08-24 00:00:00 </w:t>
      </w:r>
      <w:r>
        <w:t xml:space="preserve">7 </w:t>
      </w:r>
      <w:r>
        <w:t xml:space="preserve">42 </w:t>
      </w:r>
      <w:r>
        <w:t xml:space="preserve">2 </w:t>
      </w:r>
      <w:r>
        <w:t xml:space="preserve">Retourné </w:t>
      </w:r>
      <w:r>
        <w:t xml:space="preserve">CD6205ZS03 </w:t>
      </w:r>
      <w:r>
        <w:t xml:space="preserve">CD6205ZS03AS11 </w:t>
      </w:r>
      <w:r>
        <w:t xml:space="preserve">KAKUNDA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696194 </w:t>
      </w:r>
      <w:r>
        <w:t xml:space="preserve">Organisation Internationale pour les Migrations </w:t>
      </w:r>
      <w:r>
        <w:t xml:space="preserve">OIM </w:t>
      </w:r>
      <w:r>
        <w:t xml:space="preserve">556 </w:t>
      </w:r>
      <w:r>
        <w:t xml:space="preserve">OIM et partenaires </w:t>
      </w:r>
    </w:p>
    <w:p>
      <w:r>
        <w:t xml:space="preserve">693593 </w:t>
      </w:r>
      <w:r>
        <w:t xml:space="preserve">NULL </w:t>
      </w:r>
      <w:r>
        <w:t xml:space="preserve">2023-05-04 00:00:00 </w:t>
      </w:r>
      <w:r>
        <w:t xml:space="preserve">2023-10-20 00:00:00 </w:t>
      </w:r>
      <w:r>
        <w:t xml:space="preserve">2023-08-24 00:00:00 </w:t>
      </w:r>
      <w:r>
        <w:t xml:space="preserve">5 </w:t>
      </w:r>
      <w:r>
        <w:t xml:space="preserve">25 </w:t>
      </w:r>
      <w:r>
        <w:t xml:space="preserve">2 </w:t>
      </w:r>
      <w:r>
        <w:t xml:space="preserve">Retourné </w:t>
      </w:r>
      <w:r>
        <w:t xml:space="preserve">CD6205ZS03 </w:t>
      </w:r>
      <w:r>
        <w:t xml:space="preserve">CD6205ZS03AS11 </w:t>
      </w:r>
      <w:r>
        <w:t xml:space="preserve">KAKUNDA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696228 </w:t>
      </w:r>
      <w:r>
        <w:t xml:space="preserve">Organisation Internationale pour les Migrations </w:t>
      </w:r>
      <w:r>
        <w:t xml:space="preserve">OIM </w:t>
      </w:r>
      <w:r>
        <w:t xml:space="preserve">556 </w:t>
      </w:r>
      <w:r>
        <w:t xml:space="preserve">OIM et partenaires </w:t>
      </w:r>
    </w:p>
    <w:p>
      <w:r>
        <w:t xml:space="preserve">693625 </w:t>
      </w:r>
      <w:r>
        <w:t xml:space="preserve">NULL </w:t>
      </w:r>
      <w:r>
        <w:t xml:space="preserve">2022-06-01 00:00:00 </w:t>
      </w:r>
      <w:r>
        <w:t xml:space="preserve">2023-10-20 00:00:00 </w:t>
      </w:r>
      <w:r>
        <w:t xml:space="preserve">2023-08-17 00:00:00 </w:t>
      </w:r>
      <w:r>
        <w:t xml:space="preserve">25 </w:t>
      </w:r>
      <w:r>
        <w:t xml:space="preserve">150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696260 </w:t>
      </w:r>
      <w:r>
        <w:t xml:space="preserve">Organisation Internationale pour les Migrations </w:t>
      </w:r>
      <w:r>
        <w:t xml:space="preserve">OIM </w:t>
      </w:r>
      <w:r>
        <w:t xml:space="preserve">556 </w:t>
      </w:r>
      <w:r>
        <w:t xml:space="preserve">OIM et partenaires </w:t>
      </w:r>
    </w:p>
    <w:p>
      <w:r>
        <w:t xml:space="preserve">693665 </w:t>
      </w:r>
      <w:r>
        <w:t xml:space="preserve">NULL </w:t>
      </w:r>
      <w:r>
        <w:t xml:space="preserve">2022-06-01 00:00:00 </w:t>
      </w:r>
      <w:r>
        <w:t xml:space="preserve">2023-10-20 00:00:00 </w:t>
      </w:r>
      <w:r>
        <w:t xml:space="preserve">2023-08-17 00:00:00 </w:t>
      </w:r>
      <w:r>
        <w:t xml:space="preserve">14 </w:t>
      </w:r>
      <w:r>
        <w:t xml:space="preserve">70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696300 </w:t>
      </w:r>
      <w:r>
        <w:t xml:space="preserve">Organisation Internationale pour les Migrations </w:t>
      </w:r>
      <w:r>
        <w:t xml:space="preserve">OIM </w:t>
      </w:r>
      <w:r>
        <w:t xml:space="preserve">556 </w:t>
      </w:r>
      <w:r>
        <w:t xml:space="preserve">OIM et partenaires </w:t>
      </w:r>
    </w:p>
    <w:p>
      <w:r>
        <w:t xml:space="preserve">693666 </w:t>
      </w:r>
      <w:r>
        <w:t xml:space="preserve">NULL </w:t>
      </w:r>
      <w:r>
        <w:t xml:space="preserve">2022-09-01 00:00:00 </w:t>
      </w:r>
      <w:r>
        <w:t xml:space="preserve">2023-10-20 00:00:00 </w:t>
      </w:r>
      <w:r>
        <w:t xml:space="preserve">2023-08-17 00:00:00 </w:t>
      </w:r>
      <w:r>
        <w:t xml:space="preserve">18 </w:t>
      </w:r>
      <w:r>
        <w:t xml:space="preserve">90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696301 </w:t>
      </w:r>
      <w:r>
        <w:t xml:space="preserve">Organisation Internationale pour les Migrations </w:t>
      </w:r>
      <w:r>
        <w:t xml:space="preserve">OIM </w:t>
      </w:r>
      <w:r>
        <w:t xml:space="preserve">556 </w:t>
      </w:r>
      <w:r>
        <w:t xml:space="preserve">OIM et partenaires </w:t>
      </w:r>
    </w:p>
    <w:p>
      <w:r>
        <w:t xml:space="preserve">693667 </w:t>
      </w:r>
      <w:r>
        <w:t xml:space="preserve">NULL </w:t>
      </w:r>
      <w:r>
        <w:t xml:space="preserve">2022-12-01 00:00:00 </w:t>
      </w:r>
      <w:r>
        <w:t xml:space="preserve">2023-10-20 00:00:00 </w:t>
      </w:r>
      <w:r>
        <w:t xml:space="preserve">2023-08-17 00:00:00 </w:t>
      </w:r>
      <w:r>
        <w:t xml:space="preserve">120 </w:t>
      </w:r>
      <w:r>
        <w:t xml:space="preserve">601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696302 </w:t>
      </w:r>
      <w:r>
        <w:t xml:space="preserve">Organisation Internationale pour les Migrations </w:t>
      </w:r>
      <w:r>
        <w:t xml:space="preserve">OIM </w:t>
      </w:r>
      <w:r>
        <w:t xml:space="preserve">556 </w:t>
      </w:r>
      <w:r>
        <w:t xml:space="preserve">OIM et partenaires </w:t>
      </w:r>
    </w:p>
    <w:p>
      <w:r>
        <w:t xml:space="preserve">693668 </w:t>
      </w:r>
      <w:r>
        <w:t xml:space="preserve">NULL </w:t>
      </w:r>
      <w:r>
        <w:t xml:space="preserve">2023-03-28 00:00:00 </w:t>
      </w:r>
      <w:r>
        <w:t xml:space="preserve">2023-10-20 00:00:00 </w:t>
      </w:r>
      <w:r>
        <w:t xml:space="preserve">2023-08-17 00:00:00 </w:t>
      </w:r>
      <w:r>
        <w:t xml:space="preserve">72 </w:t>
      </w:r>
      <w:r>
        <w:t xml:space="preserve">361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696303 </w:t>
      </w:r>
      <w:r>
        <w:t xml:space="preserve">Organisation Internationale pour les Migrations </w:t>
      </w:r>
      <w:r>
        <w:t xml:space="preserve">OIM </w:t>
      </w:r>
      <w:r>
        <w:t xml:space="preserve">556 </w:t>
      </w:r>
      <w:r>
        <w:t xml:space="preserve">OIM et partenaires </w:t>
      </w:r>
    </w:p>
    <w:p>
      <w:r>
        <w:t xml:space="preserve">693681 </w:t>
      </w:r>
      <w:r>
        <w:t xml:space="preserve">NULL </w:t>
      </w:r>
      <w:r>
        <w:t xml:space="preserve">2022-06-01 00:00:00 </w:t>
      </w:r>
      <w:r>
        <w:t xml:space="preserve">2023-10-20 00:00:00 </w:t>
      </w:r>
      <w:r>
        <w:t xml:space="preserve">2023-08-17 00:00:00 </w:t>
      </w:r>
      <w:r>
        <w:t xml:space="preserve">4 </w:t>
      </w:r>
      <w:r>
        <w:t xml:space="preserve">24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696316 </w:t>
      </w:r>
      <w:r>
        <w:t xml:space="preserve">Organisation Internationale pour les Migrations </w:t>
      </w:r>
      <w:r>
        <w:t xml:space="preserve">OIM </w:t>
      </w:r>
      <w:r>
        <w:t xml:space="preserve">556 </w:t>
      </w:r>
      <w:r>
        <w:t xml:space="preserve">OIM et partenaires </w:t>
      </w:r>
    </w:p>
    <w:p>
      <w:r>
        <w:t xml:space="preserve">693682 </w:t>
      </w:r>
      <w:r>
        <w:t xml:space="preserve">NULL </w:t>
      </w:r>
      <w:r>
        <w:t xml:space="preserve">2022-09-01 00:00:00 </w:t>
      </w:r>
      <w:r>
        <w:t xml:space="preserve">2023-10-20 00:00:00 </w:t>
      </w:r>
      <w:r>
        <w:t xml:space="preserve">2023-08-17 00:00:00 </w:t>
      </w:r>
      <w:r>
        <w:t xml:space="preserve">2 </w:t>
      </w:r>
      <w:r>
        <w:t xml:space="preserve">12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696317 </w:t>
      </w:r>
      <w:r>
        <w:t xml:space="preserve">Organisation Internationale pour les Migrations </w:t>
      </w:r>
      <w:r>
        <w:t xml:space="preserve">OIM </w:t>
      </w:r>
      <w:r>
        <w:t xml:space="preserve">556 </w:t>
      </w:r>
      <w:r>
        <w:t xml:space="preserve">OIM et partenaires </w:t>
      </w:r>
    </w:p>
    <w:p>
      <w:r>
        <w:t xml:space="preserve">693702 </w:t>
      </w:r>
      <w:r>
        <w:t xml:space="preserve">NULL </w:t>
      </w:r>
      <w:r>
        <w:t xml:space="preserve">2023-05-04 00:00:00 </w:t>
      </w:r>
      <w:r>
        <w:t xml:space="preserve">2023-10-20 00:00:00 </w:t>
      </w:r>
      <w:r>
        <w:t xml:space="preserve">2023-08-17 00:00:00 </w:t>
      </w:r>
      <w:r>
        <w:t xml:space="preserve">15 </w:t>
      </w:r>
      <w:r>
        <w:t xml:space="preserve">75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696337 </w:t>
      </w:r>
      <w:r>
        <w:t xml:space="preserve">Organisation Internationale pour les Migrations </w:t>
      </w:r>
      <w:r>
        <w:t xml:space="preserve">OIM </w:t>
      </w:r>
      <w:r>
        <w:t xml:space="preserve">556 </w:t>
      </w:r>
      <w:r>
        <w:t xml:space="preserve">OIM et partenaires </w:t>
      </w:r>
    </w:p>
    <w:p>
      <w:r>
        <w:t xml:space="preserve">693704 </w:t>
      </w:r>
      <w:r>
        <w:t xml:space="preserve">NULL </w:t>
      </w:r>
      <w:r>
        <w:t xml:space="preserve">2023-05-04 00:00:00 </w:t>
      </w:r>
      <w:r>
        <w:t xml:space="preserve">2023-10-20 00:00:00 </w:t>
      </w:r>
      <w:r>
        <w:t xml:space="preserve">2023-08-17 00:00:00 </w:t>
      </w:r>
      <w:r>
        <w:t xml:space="preserve">15 </w:t>
      </w:r>
      <w:r>
        <w:t xml:space="preserve">75 </w:t>
      </w:r>
      <w:r>
        <w:t xml:space="preserve">2 </w:t>
      </w:r>
      <w:r>
        <w:t xml:space="preserve">Retourné </w:t>
      </w:r>
      <w:r>
        <w:t xml:space="preserve">CD6205ZS03 </w:t>
      </w:r>
      <w:r>
        <w:t xml:space="preserve">CD6205ZS03AS12 </w:t>
      </w:r>
      <w:r>
        <w:t xml:space="preserve">KASHESHA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696339 </w:t>
      </w:r>
      <w:r>
        <w:t xml:space="preserve">Organisation Internationale pour les Migrations </w:t>
      </w:r>
      <w:r>
        <w:t xml:space="preserve">OIM </w:t>
      </w:r>
      <w:r>
        <w:t xml:space="preserve">556 </w:t>
      </w:r>
      <w:r>
        <w:t xml:space="preserve">OIM et partenaires </w:t>
      </w:r>
    </w:p>
    <w:p>
      <w:r>
        <w:t xml:space="preserve">693786 </w:t>
      </w:r>
      <w:r>
        <w:t xml:space="preserve">NULL </w:t>
      </w:r>
      <w:r>
        <w:t xml:space="preserve">2023-05-04 00:00:00 </w:t>
      </w:r>
      <w:r>
        <w:t xml:space="preserve">2023-10-20 00:00:00 </w:t>
      </w:r>
      <w:r>
        <w:t xml:space="preserve">2023-08-28 00:00:00 </w:t>
      </w:r>
      <w:r>
        <w:t xml:space="preserve">130 </w:t>
      </w:r>
      <w:r>
        <w:t xml:space="preserve">520 </w:t>
      </w:r>
      <w:r>
        <w:t xml:space="preserve">2 </w:t>
      </w:r>
      <w:r>
        <w:t xml:space="preserve">Retourné </w:t>
      </w:r>
      <w:r>
        <w:t xml:space="preserve">CD6208ZS01 </w:t>
      </w:r>
      <w:r>
        <w:t xml:space="preserve">CD6208ZS01AS15 </w:t>
      </w:r>
      <w:r>
        <w:t xml:space="preserve">MAGUNDA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696421 </w:t>
      </w:r>
      <w:r>
        <w:t xml:space="preserve">Organisation Internationale pour les Migrations </w:t>
      </w:r>
      <w:r>
        <w:t xml:space="preserve">OIM </w:t>
      </w:r>
      <w:r>
        <w:t xml:space="preserve">556 </w:t>
      </w:r>
      <w:r>
        <w:t xml:space="preserve">OIM et partenaires </w:t>
      </w:r>
    </w:p>
    <w:p>
      <w:r>
        <w:t xml:space="preserve">693787 </w:t>
      </w:r>
      <w:r>
        <w:t xml:space="preserve">NULL </w:t>
      </w:r>
      <w:r>
        <w:t xml:space="preserve">2023-05-04 00:00:00 </w:t>
      </w:r>
      <w:r>
        <w:t xml:space="preserve">2023-10-20 00:00:00 </w:t>
      </w:r>
      <w:r>
        <w:t xml:space="preserve">2023-09-02 00:00:00 </w:t>
      </w:r>
      <w:r>
        <w:t xml:space="preserve">3 </w:t>
      </w:r>
      <w:r>
        <w:t xml:space="preserve">9 </w:t>
      </w:r>
      <w:r>
        <w:t xml:space="preserve">2 </w:t>
      </w:r>
      <w:r>
        <w:t xml:space="preserve">Retourné </w:t>
      </w:r>
      <w:r>
        <w:t xml:space="preserve">CD6208ZS01 </w:t>
      </w:r>
      <w:r>
        <w:t xml:space="preserve">CD6208ZS01AS15 </w:t>
      </w:r>
      <w:r>
        <w:t xml:space="preserve">MAGUNDA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696422 </w:t>
      </w:r>
      <w:r>
        <w:t xml:space="preserve">Organisation Internationale pour les Migrations </w:t>
      </w:r>
      <w:r>
        <w:t xml:space="preserve">OIM </w:t>
      </w:r>
      <w:r>
        <w:t xml:space="preserve">556 </w:t>
      </w:r>
      <w:r>
        <w:t xml:space="preserve">OIM et partenaires </w:t>
      </w:r>
    </w:p>
    <w:p>
      <w:r>
        <w:t xml:space="preserve">693788 </w:t>
      </w:r>
      <w:r>
        <w:t xml:space="preserve">NULL </w:t>
      </w:r>
      <w:r>
        <w:t xml:space="preserve">2023-03-28 00:00:00 </w:t>
      </w:r>
      <w:r>
        <w:t xml:space="preserve">2023-10-20 00:00:00 </w:t>
      </w:r>
      <w:r>
        <w:t xml:space="preserve">2023-09-02 00:00:00 </w:t>
      </w:r>
      <w:r>
        <w:t xml:space="preserve">1 </w:t>
      </w:r>
      <w:r>
        <w:t xml:space="preserve">2 </w:t>
      </w:r>
      <w:r>
        <w:t xml:space="preserve">2 </w:t>
      </w:r>
      <w:r>
        <w:t xml:space="preserve">Retourné </w:t>
      </w:r>
      <w:r>
        <w:t xml:space="preserve">CD6208ZS01 </w:t>
      </w:r>
      <w:r>
        <w:t xml:space="preserve">CD6208ZS01AS15 </w:t>
      </w:r>
      <w:r>
        <w:t xml:space="preserve">MAGUNDA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696423 </w:t>
      </w:r>
      <w:r>
        <w:t xml:space="preserve">Organisation Internationale pour les Migrations </w:t>
      </w:r>
      <w:r>
        <w:t xml:space="preserve">OIM </w:t>
      </w:r>
      <w:r>
        <w:t xml:space="preserve">556 </w:t>
      </w:r>
      <w:r>
        <w:t xml:space="preserve">OIM et partenaires </w:t>
      </w:r>
    </w:p>
    <w:p>
      <w:r>
        <w:t xml:space="preserve">693792 </w:t>
      </w:r>
      <w:r>
        <w:t xml:space="preserve">NULL </w:t>
      </w:r>
      <w:r>
        <w:t xml:space="preserve">2023-05-04 00:00:00 </w:t>
      </w:r>
      <w:r>
        <w:t xml:space="preserve">2023-10-20 00:00:00 </w:t>
      </w:r>
      <w:r>
        <w:t xml:space="preserve">2023-08-24 00:00:00 </w:t>
      </w:r>
      <w:r>
        <w:t xml:space="preserve">10 </w:t>
      </w:r>
      <w:r>
        <w:t xml:space="preserve">35 </w:t>
      </w:r>
      <w:r>
        <w:t xml:space="preserve">2 </w:t>
      </w:r>
      <w:r>
        <w:t xml:space="preserve">Retourné </w:t>
      </w:r>
      <w:r>
        <w:t xml:space="preserve">CD6208ZS01 </w:t>
      </w:r>
      <w:r>
        <w:t xml:space="preserve">CD6208ZS01AS16 </w:t>
      </w:r>
      <w:r>
        <w:t xml:space="preserve">MASANGO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696427 </w:t>
      </w:r>
      <w:r>
        <w:t xml:space="preserve">Organisation Internationale pour les Migrations </w:t>
      </w:r>
      <w:r>
        <w:t xml:space="preserve">OIM </w:t>
      </w:r>
      <w:r>
        <w:t xml:space="preserve">556 </w:t>
      </w:r>
      <w:r>
        <w:t xml:space="preserve">OIM et partenaires </w:t>
      </w:r>
    </w:p>
    <w:p>
      <w:r>
        <w:t xml:space="preserve">693858 </w:t>
      </w:r>
      <w:r>
        <w:t xml:space="preserve">NULL </w:t>
      </w:r>
      <w:r>
        <w:t xml:space="preserve">2022-06-01 00:00:00 </w:t>
      </w:r>
      <w:r>
        <w:t xml:space="preserve">2023-10-20 00:00:00 </w:t>
      </w:r>
      <w:r>
        <w:t xml:space="preserve">2023-09-10 00:00:00 </w:t>
      </w:r>
      <w:r>
        <w:t xml:space="preserve">6 </w:t>
      </w:r>
      <w:r>
        <w:t xml:space="preserve">33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696493 </w:t>
      </w:r>
      <w:r>
        <w:t xml:space="preserve">Organisation Internationale pour les Migrations </w:t>
      </w:r>
      <w:r>
        <w:t xml:space="preserve">OIM </w:t>
      </w:r>
      <w:r>
        <w:t xml:space="preserve">556 </w:t>
      </w:r>
      <w:r>
        <w:t xml:space="preserve">OIM et partenaires </w:t>
      </w:r>
    </w:p>
    <w:p>
      <w:r>
        <w:t xml:space="preserve">693868 </w:t>
      </w:r>
      <w:r>
        <w:t xml:space="preserve">NULL </w:t>
      </w:r>
      <w:r>
        <w:t xml:space="preserve">2022-06-01 00:00:00 </w:t>
      </w:r>
      <w:r>
        <w:t xml:space="preserve">2023-10-20 00:00:00 </w:t>
      </w:r>
      <w:r>
        <w:t xml:space="preserve">2023-08-29 00:00:00 </w:t>
      </w:r>
      <w:r>
        <w:t xml:space="preserve">5 </w:t>
      </w:r>
      <w:r>
        <w:t xml:space="preserve">33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CD63 </w:t>
      </w:r>
      <w:r>
        <w:t xml:space="preserve">Maniema </w:t>
      </w:r>
      <w:r>
        <w:t xml:space="preserve">CD6301 </w:t>
      </w:r>
      <w:r>
        <w:t xml:space="preserve">Kindu </w:t>
      </w:r>
      <w:r>
        <w:t xml:space="preserve">4 </w:t>
      </w:r>
      <w:r>
        <w:t xml:space="preserve">NULL </w:t>
      </w:r>
      <w:r>
        <w:t xml:space="preserve">NULL </w:t>
      </w:r>
      <w:r>
        <w:t xml:space="preserve">NULL </w:t>
      </w:r>
      <w:r>
        <w:t xml:space="preserve">NULL </w:t>
      </w:r>
      <w:r>
        <w:t xml:space="preserve">NULL </w:t>
      </w:r>
      <w:r>
        <w:t xml:space="preserve">NULL </w:t>
      </w:r>
      <w:r>
        <w:t xml:space="preserve">CD6301ZS02 </w:t>
      </w:r>
      <w:r>
        <w:t xml:space="preserve">Kindu </w:t>
      </w:r>
      <w:r>
        <w:t xml:space="preserve">NULL </w:t>
      </w:r>
      <w:r>
        <w:t xml:space="preserve">NULL </w:t>
      </w:r>
      <w:r>
        <w:t xml:space="preserve">Evaluation DTM juillet 2023 </w:t>
      </w:r>
      <w:r>
        <w:t xml:space="preserve">NULL </w:t>
      </w:r>
      <w:r>
        <w:t xml:space="preserve">696503 </w:t>
      </w:r>
      <w:r>
        <w:t xml:space="preserve">Organisation Internationale pour les Migrations </w:t>
      </w:r>
      <w:r>
        <w:t xml:space="preserve">OIM </w:t>
      </w:r>
      <w:r>
        <w:t xml:space="preserve">556 </w:t>
      </w:r>
      <w:r>
        <w:t xml:space="preserve">OIM et partenaires </w:t>
      </w:r>
    </w:p>
    <w:p>
      <w:r>
        <w:t xml:space="preserve">693872 </w:t>
      </w:r>
      <w:r>
        <w:t xml:space="preserve">NULL </w:t>
      </w:r>
      <w:r>
        <w:t xml:space="preserve">2022-06-01 00:00:00 </w:t>
      </w:r>
      <w:r>
        <w:t xml:space="preserve">2023-10-20 00:00:00 </w:t>
      </w:r>
      <w:r>
        <w:t xml:space="preserve">2023-08-29 00:00:00 </w:t>
      </w:r>
      <w:r>
        <w:t xml:space="preserve">7 </w:t>
      </w:r>
      <w:r>
        <w:t xml:space="preserve">37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696507 </w:t>
      </w:r>
      <w:r>
        <w:t xml:space="preserve">Organisation Internationale pour les Migrations </w:t>
      </w:r>
      <w:r>
        <w:t xml:space="preserve">OIM </w:t>
      </w:r>
      <w:r>
        <w:t xml:space="preserve">556 </w:t>
      </w:r>
      <w:r>
        <w:t xml:space="preserve">OIM et partenaires </w:t>
      </w:r>
    </w:p>
    <w:p>
      <w:r>
        <w:t xml:space="preserve">693873 </w:t>
      </w:r>
      <w:r>
        <w:t xml:space="preserve">NULL </w:t>
      </w:r>
      <w:r>
        <w:t xml:space="preserve">2022-09-01 00:00:00 </w:t>
      </w:r>
      <w:r>
        <w:t xml:space="preserve">2023-10-20 00:00:00 </w:t>
      </w:r>
      <w:r>
        <w:t xml:space="preserve">2023-08-29 00:00:00 </w:t>
      </w:r>
      <w:r>
        <w:t xml:space="preserve">2 </w:t>
      </w:r>
      <w:r>
        <w:t xml:space="preserve">11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696508 </w:t>
      </w:r>
      <w:r>
        <w:t xml:space="preserve">Organisation Internationale pour les Migrations </w:t>
      </w:r>
      <w:r>
        <w:t xml:space="preserve">OIM </w:t>
      </w:r>
      <w:r>
        <w:t xml:space="preserve">556 </w:t>
      </w:r>
      <w:r>
        <w:t xml:space="preserve">OIM et partenaires </w:t>
      </w:r>
    </w:p>
    <w:p>
      <w:r>
        <w:t xml:space="preserve">693884 </w:t>
      </w:r>
      <w:r>
        <w:t xml:space="preserve">NULL </w:t>
      </w:r>
      <w:r>
        <w:t xml:space="preserve">2022-12-01 00:00:00 </w:t>
      </w:r>
      <w:r>
        <w:t xml:space="preserve">2023-10-20 00:00:00 </w:t>
      </w:r>
      <w:r>
        <w:t xml:space="preserve">2023-08-29 00:00:00 </w:t>
      </w:r>
      <w:r>
        <w:t xml:space="preserve">37 </w:t>
      </w:r>
      <w:r>
        <w:t xml:space="preserve">320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696519 </w:t>
      </w:r>
      <w:r>
        <w:t xml:space="preserve">Organisation Internationale pour les Migrations </w:t>
      </w:r>
      <w:r>
        <w:t xml:space="preserve">OIM </w:t>
      </w:r>
      <w:r>
        <w:t xml:space="preserve">556 </w:t>
      </w:r>
      <w:r>
        <w:t xml:space="preserve">OIM et partenaires </w:t>
      </w:r>
    </w:p>
    <w:p>
      <w:r>
        <w:t xml:space="preserve">693890 </w:t>
      </w:r>
      <w:r>
        <w:t xml:space="preserve">NULL </w:t>
      </w:r>
      <w:r>
        <w:t xml:space="preserve">2022-06-01 00:00:00 </w:t>
      </w:r>
      <w:r>
        <w:t xml:space="preserve">2023-10-20 00:00:00 </w:t>
      </w:r>
      <w:r>
        <w:t xml:space="preserve">2023-08-29 00:00:00 </w:t>
      </w:r>
      <w:r>
        <w:t xml:space="preserve">8 </w:t>
      </w:r>
      <w:r>
        <w:t xml:space="preserve">45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696525 </w:t>
      </w:r>
      <w:r>
        <w:t xml:space="preserve">Organisation Internationale pour les Migrations </w:t>
      </w:r>
      <w:r>
        <w:t xml:space="preserve">OIM </w:t>
      </w:r>
      <w:r>
        <w:t xml:space="preserve">556 </w:t>
      </w:r>
      <w:r>
        <w:t xml:space="preserve">OIM et partenaires </w:t>
      </w:r>
    </w:p>
    <w:p>
      <w:r>
        <w:t xml:space="preserve">693891 </w:t>
      </w:r>
      <w:r>
        <w:t xml:space="preserve">NULL </w:t>
      </w:r>
      <w:r>
        <w:t xml:space="preserve">2022-09-01 00:00:00 </w:t>
      </w:r>
      <w:r>
        <w:t xml:space="preserve">2023-10-20 00:00:00 </w:t>
      </w:r>
      <w:r>
        <w:t xml:space="preserve">2023-08-29 00:00:00 </w:t>
      </w:r>
      <w:r>
        <w:t xml:space="preserve">4 </w:t>
      </w:r>
      <w:r>
        <w:t xml:space="preserve">23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696526 </w:t>
      </w:r>
      <w:r>
        <w:t xml:space="preserve">Organisation Internationale pour les Migrations </w:t>
      </w:r>
      <w:r>
        <w:t xml:space="preserve">OIM </w:t>
      </w:r>
      <w:r>
        <w:t xml:space="preserve">556 </w:t>
      </w:r>
      <w:r>
        <w:t xml:space="preserve">OIM et partenaires </w:t>
      </w:r>
    </w:p>
    <w:p>
      <w:r>
        <w:t xml:space="preserve">693898 </w:t>
      </w:r>
      <w:r>
        <w:t xml:space="preserve">NULL </w:t>
      </w:r>
      <w:r>
        <w:t xml:space="preserve">2022-06-01 00:00:00 </w:t>
      </w:r>
      <w:r>
        <w:t xml:space="preserve">2023-10-20 00:00:00 </w:t>
      </w:r>
      <w:r>
        <w:t xml:space="preserve">2023-08-29 00:00:00 </w:t>
      </w:r>
      <w:r>
        <w:t xml:space="preserve">2 </w:t>
      </w:r>
      <w:r>
        <w:t xml:space="preserve">13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696533 </w:t>
      </w:r>
      <w:r>
        <w:t xml:space="preserve">Organisation Internationale pour les Migrations </w:t>
      </w:r>
      <w:r>
        <w:t xml:space="preserve">OIM </w:t>
      </w:r>
      <w:r>
        <w:t xml:space="preserve">556 </w:t>
      </w:r>
      <w:r>
        <w:t xml:space="preserve">OIM et partenaires </w:t>
      </w:r>
    </w:p>
    <w:p>
      <w:r>
        <w:t xml:space="preserve">693907 </w:t>
      </w:r>
      <w:r>
        <w:t xml:space="preserve">NULL </w:t>
      </w:r>
      <w:r>
        <w:t xml:space="preserve">2022-06-01 00:00:00 </w:t>
      </w:r>
      <w:r>
        <w:t xml:space="preserve">2023-10-20 00:00:00 </w:t>
      </w:r>
      <w:r>
        <w:t xml:space="preserve">2023-09-10 00:00:00 </w:t>
      </w:r>
      <w:r>
        <w:t xml:space="preserve">2 </w:t>
      </w:r>
      <w:r>
        <w:t xml:space="preserve">12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696542 </w:t>
      </w:r>
      <w:r>
        <w:t xml:space="preserve">Organisation Internationale pour les Migrations </w:t>
      </w:r>
      <w:r>
        <w:t xml:space="preserve">OIM </w:t>
      </w:r>
      <w:r>
        <w:t xml:space="preserve">556 </w:t>
      </w:r>
      <w:r>
        <w:t xml:space="preserve">OIM et partenaires </w:t>
      </w:r>
    </w:p>
    <w:p>
      <w:r>
        <w:t xml:space="preserve">693908 </w:t>
      </w:r>
      <w:r>
        <w:t xml:space="preserve">NULL </w:t>
      </w:r>
      <w:r>
        <w:t xml:space="preserve">2022-09-01 00:00:00 </w:t>
      </w:r>
      <w:r>
        <w:t xml:space="preserve">2023-10-20 00:00:00 </w:t>
      </w:r>
      <w:r>
        <w:t xml:space="preserve">2023-09-10 00:00:00 </w:t>
      </w:r>
      <w:r>
        <w:t xml:space="preserve">1 </w:t>
      </w:r>
      <w:r>
        <w:t xml:space="preserve">6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696543 </w:t>
      </w:r>
      <w:r>
        <w:t xml:space="preserve">Organisation Internationale pour les Migrations </w:t>
      </w:r>
      <w:r>
        <w:t xml:space="preserve">OIM </w:t>
      </w:r>
      <w:r>
        <w:t xml:space="preserve">556 </w:t>
      </w:r>
      <w:r>
        <w:t xml:space="preserve">OIM et partenaires </w:t>
      </w:r>
    </w:p>
    <w:p>
      <w:r>
        <w:t xml:space="preserve">693912 </w:t>
      </w:r>
      <w:r>
        <w:t xml:space="preserve">NULL </w:t>
      </w:r>
      <w:r>
        <w:t xml:space="preserve">2022-06-01 00:00:00 </w:t>
      </w:r>
      <w:r>
        <w:t xml:space="preserve">2023-10-20 00:00:00 </w:t>
      </w:r>
      <w:r>
        <w:t xml:space="preserve">2023-09-10 00:00:00 </w:t>
      </w:r>
      <w:r>
        <w:t xml:space="preserve">25 </w:t>
      </w:r>
      <w:r>
        <w:t xml:space="preserve">150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CD6307ZS02 </w:t>
      </w:r>
      <w:r>
        <w:t xml:space="preserve">Kampene </w:t>
      </w:r>
      <w:r>
        <w:t xml:space="preserve">NULL </w:t>
      </w:r>
      <w:r>
        <w:t xml:space="preserve">NULL </w:t>
      </w:r>
      <w:r>
        <w:t xml:space="preserve">Evaluation DTM juillet 2023 </w:t>
      </w:r>
      <w:r>
        <w:t xml:space="preserve">NULL </w:t>
      </w:r>
      <w:r>
        <w:t xml:space="preserve">696547 </w:t>
      </w:r>
      <w:r>
        <w:t xml:space="preserve">Organisation Internationale pour les Migrations </w:t>
      </w:r>
      <w:r>
        <w:t xml:space="preserve">OIM </w:t>
      </w:r>
      <w:r>
        <w:t xml:space="preserve">556 </w:t>
      </w:r>
      <w:r>
        <w:t xml:space="preserve">OIM et partenaires </w:t>
      </w:r>
    </w:p>
    <w:p>
      <w:r>
        <w:t xml:space="preserve">693921 </w:t>
      </w:r>
      <w:r>
        <w:t xml:space="preserve">NULL </w:t>
      </w:r>
      <w:r>
        <w:t xml:space="preserve">2022-12-01 00:00:00 </w:t>
      </w:r>
      <w:r>
        <w:t xml:space="preserve">2023-10-20 00:00:00 </w:t>
      </w:r>
      <w:r>
        <w:t xml:space="preserve">2023-09-10 00:00:00 </w:t>
      </w:r>
      <w:r>
        <w:t xml:space="preserve">8 </w:t>
      </w:r>
      <w:r>
        <w:t xml:space="preserve">45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696556 </w:t>
      </w:r>
      <w:r>
        <w:t xml:space="preserve">Organisation Internationale pour les Migrations </w:t>
      </w:r>
      <w:r>
        <w:t xml:space="preserve">OIM </w:t>
      </w:r>
      <w:r>
        <w:t xml:space="preserve">556 </w:t>
      </w:r>
      <w:r>
        <w:t xml:space="preserve">OIM et partenaires </w:t>
      </w:r>
    </w:p>
    <w:p>
      <w:r>
        <w:t xml:space="preserve">693924 </w:t>
      </w:r>
      <w:r>
        <w:t xml:space="preserve">NULL </w:t>
      </w:r>
      <w:r>
        <w:t xml:space="preserve">2023-03-28 00:00:00 </w:t>
      </w:r>
      <w:r>
        <w:t xml:space="preserve">2023-10-20 00:00:00 </w:t>
      </w:r>
      <w:r>
        <w:t xml:space="preserve">2023-09-10 00:00:00 </w:t>
      </w:r>
      <w:r>
        <w:t xml:space="preserve">15 </w:t>
      </w:r>
      <w:r>
        <w:t xml:space="preserve">72 </w:t>
      </w:r>
      <w:r>
        <w:t xml:space="preserve">2 </w:t>
      </w:r>
      <w:r>
        <w:t xml:space="preserve">Retourné </w:t>
      </w:r>
      <w:r>
        <w:t xml:space="preserve">CD6203ZS04 </w:t>
      </w:r>
      <w:r>
        <w:t xml:space="preserve">CD6203ZS04AS17 </w:t>
      </w:r>
      <w:r>
        <w:t xml:space="preserve">MATILI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696559 </w:t>
      </w:r>
      <w:r>
        <w:t xml:space="preserve">Organisation Internationale pour les Migrations </w:t>
      </w:r>
      <w:r>
        <w:t xml:space="preserve">OIM </w:t>
      </w:r>
      <w:r>
        <w:t xml:space="preserve">556 </w:t>
      </w:r>
      <w:r>
        <w:t xml:space="preserve">OIM et partenaires </w:t>
      </w:r>
    </w:p>
    <w:p>
      <w:r>
        <w:t xml:space="preserve">693926 </w:t>
      </w:r>
      <w:r>
        <w:t xml:space="preserve">NULL </w:t>
      </w:r>
      <w:r>
        <w:t xml:space="preserve">2022-09-01 00:00:00 </w:t>
      </w:r>
      <w:r>
        <w:t xml:space="preserve">2023-10-20 00:00:00 </w:t>
      </w:r>
      <w:r>
        <w:t xml:space="preserve">2023-08-30 00:00:00 </w:t>
      </w:r>
      <w:r>
        <w:t xml:space="preserve">15 </w:t>
      </w:r>
      <w:r>
        <w:t xml:space="preserve">80 </w:t>
      </w:r>
      <w:r>
        <w:t xml:space="preserve">2 </w:t>
      </w:r>
      <w:r>
        <w:t xml:space="preserve">Retourné </w:t>
      </w:r>
      <w:r>
        <w:t xml:space="preserve">CD6203ZS04 </w:t>
      </w:r>
      <w:r>
        <w:t xml:space="preserve">CD6203ZS04AS02 </w:t>
      </w:r>
      <w:r>
        <w:t xml:space="preserve">MBANGAYO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696561 </w:t>
      </w:r>
      <w:r>
        <w:t xml:space="preserve">Organisation Internationale pour les Migrations </w:t>
      </w:r>
      <w:r>
        <w:t xml:space="preserve">OIM </w:t>
      </w:r>
      <w:r>
        <w:t xml:space="preserve">556 </w:t>
      </w:r>
      <w:r>
        <w:t xml:space="preserve">OIM et partenaires </w:t>
      </w:r>
    </w:p>
    <w:p>
      <w:r>
        <w:t xml:space="preserve">693956 </w:t>
      </w:r>
      <w:r>
        <w:t xml:space="preserve">NULL </w:t>
      </w:r>
      <w:r>
        <w:t xml:space="preserve">2022-06-01 00:00:00 </w:t>
      </w:r>
      <w:r>
        <w:t xml:space="preserve">2023-10-20 00:00:00 </w:t>
      </w:r>
      <w:r>
        <w:t xml:space="preserve">2023-08-30 00:00:00 </w:t>
      </w:r>
      <w:r>
        <w:t xml:space="preserve">7 </w:t>
      </w:r>
      <w:r>
        <w:t xml:space="preserve">40 </w:t>
      </w:r>
      <w:r>
        <w:t xml:space="preserve">2 </w:t>
      </w:r>
      <w:r>
        <w:t xml:space="preserve">Retourné </w:t>
      </w:r>
      <w:r>
        <w:t xml:space="preserve">CD6203ZS04 </w:t>
      </w:r>
      <w:r>
        <w:t xml:space="preserve">CD6203ZS04AS02 </w:t>
      </w:r>
      <w:r>
        <w:t xml:space="preserve">MBANGAYO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696591 </w:t>
      </w:r>
      <w:r>
        <w:t xml:space="preserve">Organisation Internationale pour les Migrations </w:t>
      </w:r>
      <w:r>
        <w:t xml:space="preserve">OIM </w:t>
      </w:r>
      <w:r>
        <w:t xml:space="preserve">556 </w:t>
      </w:r>
      <w:r>
        <w:t xml:space="preserve">OIM et partenaires </w:t>
      </w:r>
    </w:p>
    <w:p>
      <w:r>
        <w:t xml:space="preserve">693971 </w:t>
      </w:r>
      <w:r>
        <w:t xml:space="preserve">NULL </w:t>
      </w:r>
      <w:r>
        <w:t xml:space="preserve">2022-06-01 00:00:00 </w:t>
      </w:r>
      <w:r>
        <w:t xml:space="preserve">2023-10-20 00:00:00 </w:t>
      </w:r>
      <w:r>
        <w:t xml:space="preserve">2023-08-30 00:00:00 </w:t>
      </w:r>
      <w:r>
        <w:t xml:space="preserve">25 </w:t>
      </w:r>
      <w:r>
        <w:t xml:space="preserve">100 </w:t>
      </w:r>
      <w:r>
        <w:t xml:space="preserve">2 </w:t>
      </w:r>
      <w:r>
        <w:t xml:space="preserve">Retourné </w:t>
      </w:r>
      <w:r>
        <w:t xml:space="preserve">CD6203ZS04 </w:t>
      </w:r>
      <w:r>
        <w:t xml:space="preserve">CD6203ZS04AS02 </w:t>
      </w:r>
      <w:r>
        <w:t xml:space="preserve">MBANGAYO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696606 </w:t>
      </w:r>
      <w:r>
        <w:t xml:space="preserve">Organisation Internationale pour les Migrations </w:t>
      </w:r>
      <w:r>
        <w:t xml:space="preserve">OIM </w:t>
      </w:r>
      <w:r>
        <w:t xml:space="preserve">556 </w:t>
      </w:r>
      <w:r>
        <w:t xml:space="preserve">OIM et partenaires </w:t>
      </w:r>
    </w:p>
    <w:p>
      <w:r>
        <w:t xml:space="preserve">693977 </w:t>
      </w:r>
      <w:r>
        <w:t xml:space="preserve">NULL </w:t>
      </w:r>
      <w:r>
        <w:t xml:space="preserve">2022-09-01 00:00:00 </w:t>
      </w:r>
      <w:r>
        <w:t xml:space="preserve">2023-10-20 00:00:00 </w:t>
      </w:r>
      <w:r>
        <w:t xml:space="preserve">2023-08-29 00:00:00 </w:t>
      </w:r>
      <w:r>
        <w:t xml:space="preserve">15 </w:t>
      </w:r>
      <w:r>
        <w:t xml:space="preserve">65 </w:t>
      </w:r>
      <w:r>
        <w:t xml:space="preserve">2 </w:t>
      </w:r>
      <w:r>
        <w:t xml:space="preserve">Retourné </w:t>
      </w:r>
      <w:r>
        <w:t xml:space="preserve">CD6203ZS04 </w:t>
      </w:r>
      <w:r>
        <w:t xml:space="preserve">CD6203ZS04AS02 </w:t>
      </w:r>
      <w:r>
        <w:t xml:space="preserve">MBANGAYO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696612 </w:t>
      </w:r>
      <w:r>
        <w:t xml:space="preserve">Organisation Internationale pour les Migrations </w:t>
      </w:r>
      <w:r>
        <w:t xml:space="preserve">OIM </w:t>
      </w:r>
      <w:r>
        <w:t xml:space="preserve">556 </w:t>
      </w:r>
      <w:r>
        <w:t xml:space="preserve">OIM et partenaires </w:t>
      </w:r>
    </w:p>
    <w:p>
      <w:r>
        <w:t xml:space="preserve">693985 </w:t>
      </w:r>
      <w:r>
        <w:t xml:space="preserve">NULL </w:t>
      </w:r>
      <w:r>
        <w:t xml:space="preserve">2022-06-01 00:00:00 </w:t>
      </w:r>
      <w:r>
        <w:t xml:space="preserve">2023-10-20 00:00:00 </w:t>
      </w:r>
      <w:r>
        <w:t xml:space="preserve">2023-08-29 00:00:00 </w:t>
      </w:r>
      <w:r>
        <w:t xml:space="preserve">5 </w:t>
      </w:r>
      <w:r>
        <w:t xml:space="preserve">30 </w:t>
      </w:r>
      <w:r>
        <w:t xml:space="preserve">2 </w:t>
      </w:r>
      <w:r>
        <w:t xml:space="preserve">Retourné </w:t>
      </w:r>
      <w:r>
        <w:t xml:space="preserve">CD6203ZS04 </w:t>
      </w:r>
      <w:r>
        <w:t xml:space="preserve">CD6203ZS04AS02 </w:t>
      </w:r>
      <w:r>
        <w:t xml:space="preserve">MBANGAYO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696620 </w:t>
      </w:r>
      <w:r>
        <w:t xml:space="preserve">Organisation Internationale pour les Migrations </w:t>
      </w:r>
      <w:r>
        <w:t xml:space="preserve">OIM </w:t>
      </w:r>
      <w:r>
        <w:t xml:space="preserve">556 </w:t>
      </w:r>
      <w:r>
        <w:t xml:space="preserve">OIM et partenaires </w:t>
      </w:r>
    </w:p>
    <w:p>
      <w:r>
        <w:t xml:space="preserve">693993 </w:t>
      </w:r>
      <w:r>
        <w:t xml:space="preserve">NULL </w:t>
      </w:r>
      <w:r>
        <w:t xml:space="preserve">2022-06-01 00:00:00 </w:t>
      </w:r>
      <w:r>
        <w:t xml:space="preserve">2023-10-20 00:00:00 </w:t>
      </w:r>
      <w:r>
        <w:t xml:space="preserve">2023-08-29 00:00:00 </w:t>
      </w:r>
      <w:r>
        <w:t xml:space="preserve">8 </w:t>
      </w:r>
      <w:r>
        <w:t xml:space="preserve">37 </w:t>
      </w:r>
      <w:r>
        <w:t xml:space="preserve">2 </w:t>
      </w:r>
      <w:r>
        <w:t xml:space="preserve">Retourné </w:t>
      </w:r>
      <w:r>
        <w:t xml:space="preserve">CD6203ZS04 </w:t>
      </w:r>
      <w:r>
        <w:t xml:space="preserve">CD6203ZS04AS02 </w:t>
      </w:r>
      <w:r>
        <w:t xml:space="preserve">MBANGAYO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696628 </w:t>
      </w:r>
      <w:r>
        <w:t xml:space="preserve">Organisation Internationale pour les Migrations </w:t>
      </w:r>
      <w:r>
        <w:t xml:space="preserve">OIM </w:t>
      </w:r>
      <w:r>
        <w:t xml:space="preserve">556 </w:t>
      </w:r>
      <w:r>
        <w:t xml:space="preserve">OIM et partenaires </w:t>
      </w:r>
    </w:p>
    <w:p>
      <w:r>
        <w:t xml:space="preserve">694013 </w:t>
      </w:r>
      <w:r>
        <w:t xml:space="preserve">NULL </w:t>
      </w:r>
      <w:r>
        <w:t xml:space="preserve">2022-06-01 00:00:00 </w:t>
      </w:r>
      <w:r>
        <w:t xml:space="preserve">2023-10-20 00:00:00 </w:t>
      </w:r>
      <w:r>
        <w:t xml:space="preserve">2023-09-10 00:00:00 </w:t>
      </w:r>
      <w:r>
        <w:t xml:space="preserve">10 </w:t>
      </w:r>
      <w:r>
        <w:t xml:space="preserve">50 </w:t>
      </w:r>
      <w:r>
        <w:t xml:space="preserve">2 </w:t>
      </w:r>
      <w:r>
        <w:t xml:space="preserve">Retourné </w:t>
      </w:r>
      <w:r>
        <w:t xml:space="preserve">CD6203ZS04 </w:t>
      </w:r>
      <w:r>
        <w:t xml:space="preserve">CD6203ZS04AS18 </w:t>
      </w:r>
      <w:r>
        <w:t xml:space="preserve">MISWAKI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696648 </w:t>
      </w:r>
      <w:r>
        <w:t xml:space="preserve">Organisation Internationale pour les Migrations </w:t>
      </w:r>
      <w:r>
        <w:t xml:space="preserve">OIM </w:t>
      </w:r>
      <w:r>
        <w:t xml:space="preserve">556 </w:t>
      </w:r>
      <w:r>
        <w:t xml:space="preserve">OIM et partenaires </w:t>
      </w:r>
    </w:p>
    <w:p>
      <w:r>
        <w:t xml:space="preserve">694027 </w:t>
      </w:r>
      <w:r>
        <w:t xml:space="preserve">NULL </w:t>
      </w:r>
      <w:r>
        <w:t xml:space="preserve">2022-06-01 00:00:00 </w:t>
      </w:r>
      <w:r>
        <w:t xml:space="preserve">2023-10-20 00:00:00 </w:t>
      </w:r>
      <w:r>
        <w:t xml:space="preserve">2023-08-25 00:00:00 </w:t>
      </w:r>
      <w:r>
        <w:t xml:space="preserve">10 </w:t>
      </w:r>
      <w:r>
        <w:t xml:space="preserve">50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696662 </w:t>
      </w:r>
      <w:r>
        <w:t xml:space="preserve">Organisation Internationale pour les Migrations </w:t>
      </w:r>
      <w:r>
        <w:t xml:space="preserve">OIM </w:t>
      </w:r>
      <w:r>
        <w:t xml:space="preserve">556 </w:t>
      </w:r>
      <w:r>
        <w:t xml:space="preserve">OIM et partenaires </w:t>
      </w:r>
    </w:p>
    <w:p>
      <w:r>
        <w:t xml:space="preserve">694028 </w:t>
      </w:r>
      <w:r>
        <w:t xml:space="preserve">NULL </w:t>
      </w:r>
      <w:r>
        <w:t xml:space="preserve">2022-09-01 00:00:00 </w:t>
      </w:r>
      <w:r>
        <w:t xml:space="preserve">2023-10-20 00:00:00 </w:t>
      </w:r>
      <w:r>
        <w:t xml:space="preserve">2023-08-25 00:00:00 </w:t>
      </w:r>
      <w:r>
        <w:t xml:space="preserve">10 </w:t>
      </w:r>
      <w:r>
        <w:t xml:space="preserve">50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696663 </w:t>
      </w:r>
      <w:r>
        <w:t xml:space="preserve">Organisation Internationale pour les Migrations </w:t>
      </w:r>
      <w:r>
        <w:t xml:space="preserve">OIM </w:t>
      </w:r>
      <w:r>
        <w:t xml:space="preserve">556 </w:t>
      </w:r>
      <w:r>
        <w:t xml:space="preserve">OIM et partenaires </w:t>
      </w:r>
    </w:p>
    <w:p>
      <w:r>
        <w:t xml:space="preserve">694036 </w:t>
      </w:r>
      <w:r>
        <w:t xml:space="preserve">NULL </w:t>
      </w:r>
      <w:r>
        <w:t xml:space="preserve">2022-12-01 00:00:00 </w:t>
      </w:r>
      <w:r>
        <w:t xml:space="preserve">2023-10-20 00:00:00 </w:t>
      </w:r>
      <w:r>
        <w:t xml:space="preserve">2023-08-21 00:00:00 </w:t>
      </w:r>
      <w:r>
        <w:t xml:space="preserve">35 </w:t>
      </w:r>
      <w:r>
        <w:t xml:space="preserve">175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696671 </w:t>
      </w:r>
      <w:r>
        <w:t xml:space="preserve">Organisation Internationale pour les Migrations </w:t>
      </w:r>
      <w:r>
        <w:t xml:space="preserve">OIM </w:t>
      </w:r>
      <w:r>
        <w:t xml:space="preserve">556 </w:t>
      </w:r>
      <w:r>
        <w:t xml:space="preserve">OIM et partenaires </w:t>
      </w:r>
    </w:p>
    <w:p>
      <w:r>
        <w:t xml:space="preserve">694037 </w:t>
      </w:r>
      <w:r>
        <w:t xml:space="preserve">NULL </w:t>
      </w:r>
      <w:r>
        <w:t xml:space="preserve">2023-03-28 00:00:00 </w:t>
      </w:r>
      <w:r>
        <w:t xml:space="preserve">2023-10-20 00:00:00 </w:t>
      </w:r>
      <w:r>
        <w:t xml:space="preserve">2023-08-21 00:00:00 </w:t>
      </w:r>
      <w:r>
        <w:t xml:space="preserve">10 </w:t>
      </w:r>
      <w:r>
        <w:t xml:space="preserve">50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696672 </w:t>
      </w:r>
      <w:r>
        <w:t xml:space="preserve">Organisation Internationale pour les Migrations </w:t>
      </w:r>
      <w:r>
        <w:t xml:space="preserve">OIM </w:t>
      </w:r>
      <w:r>
        <w:t xml:space="preserve">556 </w:t>
      </w:r>
      <w:r>
        <w:t xml:space="preserve">OIM et partenaires </w:t>
      </w:r>
    </w:p>
    <w:p>
      <w:r>
        <w:t xml:space="preserve">694038 </w:t>
      </w:r>
      <w:r>
        <w:t xml:space="preserve">NULL </w:t>
      </w:r>
      <w:r>
        <w:t xml:space="preserve">2023-05-04 00:00:00 </w:t>
      </w:r>
      <w:r>
        <w:t xml:space="preserve">2023-10-20 00:00:00 </w:t>
      </w:r>
      <w:r>
        <w:t xml:space="preserve">2023-08-21 00:00:00 </w:t>
      </w:r>
      <w:r>
        <w:t xml:space="preserve">15 </w:t>
      </w:r>
      <w:r>
        <w:t xml:space="preserve">75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696673 </w:t>
      </w:r>
      <w:r>
        <w:t xml:space="preserve">Organisation Internationale pour les Migrations </w:t>
      </w:r>
      <w:r>
        <w:t xml:space="preserve">OIM </w:t>
      </w:r>
      <w:r>
        <w:t xml:space="preserve">556 </w:t>
      </w:r>
      <w:r>
        <w:t xml:space="preserve">OIM et partenaires </w:t>
      </w:r>
    </w:p>
    <w:p>
      <w:r>
        <w:t xml:space="preserve">694039 </w:t>
      </w:r>
      <w:r>
        <w:t xml:space="preserve">NULL </w:t>
      </w:r>
      <w:r>
        <w:t xml:space="preserve">2023-09-30 00:00:00 </w:t>
      </w:r>
      <w:r>
        <w:t xml:space="preserve">2023-10-20 00:00:00 </w:t>
      </w:r>
      <w:r>
        <w:t xml:space="preserve">2023-08-21 00:00:00 </w:t>
      </w:r>
      <w:r>
        <w:t xml:space="preserve">5 </w:t>
      </w:r>
      <w:r>
        <w:t xml:space="preserve">25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696674 </w:t>
      </w:r>
      <w:r>
        <w:t xml:space="preserve">Organisation Internationale pour les Migrations </w:t>
      </w:r>
      <w:r>
        <w:t xml:space="preserve">OIM </w:t>
      </w:r>
      <w:r>
        <w:t xml:space="preserve">556 </w:t>
      </w:r>
      <w:r>
        <w:t xml:space="preserve">OIM et partenaires </w:t>
      </w:r>
    </w:p>
    <w:p>
      <w:r>
        <w:t xml:space="preserve">694043 </w:t>
      </w:r>
      <w:r>
        <w:t xml:space="preserve">NULL </w:t>
      </w:r>
      <w:r>
        <w:t xml:space="preserve">2023-03-28 00:00:00 </w:t>
      </w:r>
      <w:r>
        <w:t xml:space="preserve">2023-10-20 00:00:00 </w:t>
      </w:r>
      <w:r>
        <w:t xml:space="preserve">2023-08-21 00:00:00 </w:t>
      </w:r>
      <w:r>
        <w:t xml:space="preserve">3 </w:t>
      </w:r>
      <w:r>
        <w:t xml:space="preserve">15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696678 </w:t>
      </w:r>
      <w:r>
        <w:t xml:space="preserve">Organisation Internationale pour les Migrations </w:t>
      </w:r>
      <w:r>
        <w:t xml:space="preserve">OIM </w:t>
      </w:r>
      <w:r>
        <w:t xml:space="preserve">556 </w:t>
      </w:r>
      <w:r>
        <w:t xml:space="preserve">OIM et partenaires </w:t>
      </w:r>
    </w:p>
    <w:p>
      <w:r>
        <w:t xml:space="preserve">694044 </w:t>
      </w:r>
      <w:r>
        <w:t xml:space="preserve">NULL </w:t>
      </w:r>
      <w:r>
        <w:t xml:space="preserve">2023-09-30 00:00:00 </w:t>
      </w:r>
      <w:r>
        <w:t xml:space="preserve">2023-10-20 00:00:00 </w:t>
      </w:r>
      <w:r>
        <w:t xml:space="preserve">2023-08-21 00:00:00 </w:t>
      </w:r>
      <w:r>
        <w:t xml:space="preserve">3 </w:t>
      </w:r>
      <w:r>
        <w:t xml:space="preserve">16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696679 </w:t>
      </w:r>
      <w:r>
        <w:t xml:space="preserve">Organisation Internationale pour les Migrations </w:t>
      </w:r>
      <w:r>
        <w:t xml:space="preserve">OIM </w:t>
      </w:r>
      <w:r>
        <w:t xml:space="preserve">556 </w:t>
      </w:r>
      <w:r>
        <w:t xml:space="preserve">OIM et partenaires </w:t>
      </w:r>
    </w:p>
    <w:p>
      <w:r>
        <w:t xml:space="preserve">694047 </w:t>
      </w:r>
      <w:r>
        <w:t xml:space="preserve">NULL </w:t>
      </w:r>
      <w:r>
        <w:t xml:space="preserve">2023-05-04 00:00:00 </w:t>
      </w:r>
      <w:r>
        <w:t xml:space="preserve">2023-10-20 00:00:00 </w:t>
      </w:r>
      <w:r>
        <w:t xml:space="preserve">2023-08-25 00:00:00 </w:t>
      </w:r>
      <w:r>
        <w:t xml:space="preserve">6 </w:t>
      </w:r>
      <w:r>
        <w:t xml:space="preserve">36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696682 </w:t>
      </w:r>
      <w:r>
        <w:t xml:space="preserve">Organisation Internationale pour les Migrations </w:t>
      </w:r>
      <w:r>
        <w:t xml:space="preserve">OIM </w:t>
      </w:r>
      <w:r>
        <w:t xml:space="preserve">556 </w:t>
      </w:r>
      <w:r>
        <w:t xml:space="preserve">OIM et partenaires </w:t>
      </w:r>
    </w:p>
    <w:p>
      <w:r>
        <w:t xml:space="preserve">694048 </w:t>
      </w:r>
      <w:r>
        <w:t xml:space="preserve">NULL </w:t>
      </w:r>
      <w:r>
        <w:t xml:space="preserve">2023-09-30 00:00:00 </w:t>
      </w:r>
      <w:r>
        <w:t xml:space="preserve">2023-10-20 00:00:00 </w:t>
      </w:r>
      <w:r>
        <w:t xml:space="preserve">2023-08-25 00:00:00 </w:t>
      </w:r>
      <w:r>
        <w:t xml:space="preserve">4 </w:t>
      </w:r>
      <w:r>
        <w:t xml:space="preserve">24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696683 </w:t>
      </w:r>
      <w:r>
        <w:t xml:space="preserve">Organisation Internationale pour les Migrations </w:t>
      </w:r>
      <w:r>
        <w:t xml:space="preserve">OIM </w:t>
      </w:r>
      <w:r>
        <w:t xml:space="preserve">556 </w:t>
      </w:r>
      <w:r>
        <w:t xml:space="preserve">OIM et partenaires </w:t>
      </w:r>
    </w:p>
    <w:p>
      <w:r>
        <w:t xml:space="preserve">694051 </w:t>
      </w:r>
      <w:r>
        <w:t xml:space="preserve">NULL </w:t>
      </w:r>
      <w:r>
        <w:t xml:space="preserve">2022-12-01 00:00:00 </w:t>
      </w:r>
      <w:r>
        <w:t xml:space="preserve">2023-10-20 00:00:00 </w:t>
      </w:r>
      <w:r>
        <w:t xml:space="preserve">2023-08-21 00:00:00 </w:t>
      </w:r>
      <w:r>
        <w:t xml:space="preserve">3 </w:t>
      </w:r>
      <w:r>
        <w:t xml:space="preserve">15 </w:t>
      </w:r>
      <w:r>
        <w:t xml:space="preserve">2 </w:t>
      </w:r>
      <w:r>
        <w:t xml:space="preserve">Retourné </w:t>
      </w:r>
      <w:r>
        <w:t xml:space="preserve">CD6212ZS03 </w:t>
      </w:r>
      <w:r>
        <w:t xml:space="preserve">CD6212ZS03AS09 </w:t>
      </w:r>
      <w:r>
        <w:t xml:space="preserve">KAKEMENGE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696686 </w:t>
      </w:r>
      <w:r>
        <w:t xml:space="preserve">Organisation Internationale pour les Migrations </w:t>
      </w:r>
      <w:r>
        <w:t xml:space="preserve">OIM </w:t>
      </w:r>
      <w:r>
        <w:t xml:space="preserve">556 </w:t>
      </w:r>
      <w:r>
        <w:t xml:space="preserve">OIM et partenaires </w:t>
      </w:r>
    </w:p>
    <w:p>
      <w:r>
        <w:t xml:space="preserve">694060 </w:t>
      </w:r>
      <w:r>
        <w:t xml:space="preserve">NULL </w:t>
      </w:r>
      <w:r>
        <w:t xml:space="preserve">2023-03-28 00:00:00 </w:t>
      </w:r>
      <w:r>
        <w:t xml:space="preserve">2023-10-20 00:00:00 </w:t>
      </w:r>
      <w:r>
        <w:t xml:space="preserve">2023-08-20 00:00:00 </w:t>
      </w:r>
      <w:r>
        <w:t xml:space="preserve">18 </w:t>
      </w:r>
      <w:r>
        <w:t xml:space="preserve">75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696695 </w:t>
      </w:r>
      <w:r>
        <w:t xml:space="preserve">Organisation Internationale pour les Migrations </w:t>
      </w:r>
      <w:r>
        <w:t xml:space="preserve">OIM </w:t>
      </w:r>
      <w:r>
        <w:t xml:space="preserve">556 </w:t>
      </w:r>
      <w:r>
        <w:t xml:space="preserve">OIM et partenaires </w:t>
      </w:r>
    </w:p>
    <w:p>
      <w:r>
        <w:t xml:space="preserve">694066 </w:t>
      </w:r>
      <w:r>
        <w:t xml:space="preserve">NULL </w:t>
      </w:r>
      <w:r>
        <w:t xml:space="preserve">2023-05-04 00:00:00 </w:t>
      </w:r>
      <w:r>
        <w:t xml:space="preserve">2023-10-20 00:00:00 </w:t>
      </w:r>
      <w:r>
        <w:t xml:space="preserve">2023-08-20 00:00:00 </w:t>
      </w:r>
      <w:r>
        <w:t xml:space="preserve">6 </w:t>
      </w:r>
      <w:r>
        <w:t xml:space="preserve">25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696701 </w:t>
      </w:r>
      <w:r>
        <w:t xml:space="preserve">Organisation Internationale pour les Migrations </w:t>
      </w:r>
      <w:r>
        <w:t xml:space="preserve">OIM </w:t>
      </w:r>
      <w:r>
        <w:t xml:space="preserve">556 </w:t>
      </w:r>
      <w:r>
        <w:t xml:space="preserve">OIM et partenaires </w:t>
      </w:r>
    </w:p>
    <w:p>
      <w:r>
        <w:t xml:space="preserve">694081 </w:t>
      </w:r>
      <w:r>
        <w:t xml:space="preserve">NULL </w:t>
      </w:r>
      <w:r>
        <w:t xml:space="preserve">2022-06-01 00:00:00 </w:t>
      </w:r>
      <w:r>
        <w:t xml:space="preserve">2023-10-20 00:00:00 </w:t>
      </w:r>
      <w:r>
        <w:t xml:space="preserve">2023-08-20 00:00:00 </w:t>
      </w:r>
      <w:r>
        <w:t xml:space="preserve">15 </w:t>
      </w:r>
      <w:r>
        <w:t xml:space="preserve">75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696716 </w:t>
      </w:r>
      <w:r>
        <w:t xml:space="preserve">Organisation Internationale pour les Migrations </w:t>
      </w:r>
      <w:r>
        <w:t xml:space="preserve">OIM </w:t>
      </w:r>
      <w:r>
        <w:t xml:space="preserve">556 </w:t>
      </w:r>
      <w:r>
        <w:t xml:space="preserve">OIM et partenaires </w:t>
      </w:r>
    </w:p>
    <w:p>
      <w:r>
        <w:t xml:space="preserve">694082 </w:t>
      </w:r>
      <w:r>
        <w:t xml:space="preserve">NULL </w:t>
      </w:r>
      <w:r>
        <w:t xml:space="preserve">2022-09-01 00:00:00 </w:t>
      </w:r>
      <w:r>
        <w:t xml:space="preserve">2023-10-20 00:00:00 </w:t>
      </w:r>
      <w:r>
        <w:t xml:space="preserve">2023-08-20 00:00:00 </w:t>
      </w:r>
      <w:r>
        <w:t xml:space="preserve">50 </w:t>
      </w:r>
      <w:r>
        <w:t xml:space="preserve">250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696717 </w:t>
      </w:r>
      <w:r>
        <w:t xml:space="preserve">Organisation Internationale pour les Migrations </w:t>
      </w:r>
      <w:r>
        <w:t xml:space="preserve">OIM </w:t>
      </w:r>
      <w:r>
        <w:t xml:space="preserve">556 </w:t>
      </w:r>
      <w:r>
        <w:t xml:space="preserve">OIM et partenaires </w:t>
      </w:r>
    </w:p>
    <w:p>
      <w:r>
        <w:t xml:space="preserve">694083 </w:t>
      </w:r>
      <w:r>
        <w:t xml:space="preserve">NULL </w:t>
      </w:r>
      <w:r>
        <w:t xml:space="preserve">2023-05-04 00:00:00 </w:t>
      </w:r>
      <w:r>
        <w:t xml:space="preserve">2023-10-20 00:00:00 </w:t>
      </w:r>
      <w:r>
        <w:t xml:space="preserve">2023-08-20 00:00:00 </w:t>
      </w:r>
      <w:r>
        <w:t xml:space="preserve">15 </w:t>
      </w:r>
      <w:r>
        <w:t xml:space="preserve">50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696718 </w:t>
      </w:r>
      <w:r>
        <w:t xml:space="preserve">Organisation Internationale pour les Migrations </w:t>
      </w:r>
      <w:r>
        <w:t xml:space="preserve">OIM </w:t>
      </w:r>
      <w:r>
        <w:t xml:space="preserve">556 </w:t>
      </w:r>
      <w:r>
        <w:t xml:space="preserve">OIM et partenaires </w:t>
      </w:r>
    </w:p>
    <w:p>
      <w:r>
        <w:t xml:space="preserve">694090 </w:t>
      </w:r>
      <w:r>
        <w:t xml:space="preserve">NULL </w:t>
      </w:r>
      <w:r>
        <w:t xml:space="preserve">2022-06-01 00:00:00 </w:t>
      </w:r>
      <w:r>
        <w:t xml:space="preserve">2023-10-20 00:00:00 </w:t>
      </w:r>
      <w:r>
        <w:t xml:space="preserve">2023-08-20 00:00:00 </w:t>
      </w:r>
      <w:r>
        <w:t xml:space="preserve">3 </w:t>
      </w:r>
      <w:r>
        <w:t xml:space="preserve">15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696725 </w:t>
      </w:r>
      <w:r>
        <w:t xml:space="preserve">Organisation Internationale pour les Migrations </w:t>
      </w:r>
      <w:r>
        <w:t xml:space="preserve">OIM </w:t>
      </w:r>
      <w:r>
        <w:t xml:space="preserve">556 </w:t>
      </w:r>
      <w:r>
        <w:t xml:space="preserve">OIM et partenaires </w:t>
      </w:r>
    </w:p>
    <w:p>
      <w:r>
        <w:t xml:space="preserve">694091 </w:t>
      </w:r>
      <w:r>
        <w:t xml:space="preserve">NULL </w:t>
      </w:r>
      <w:r>
        <w:t xml:space="preserve">2023-05-04 00:00:00 </w:t>
      </w:r>
      <w:r>
        <w:t xml:space="preserve">2023-10-20 00:00:00 </w:t>
      </w:r>
      <w:r>
        <w:t xml:space="preserve">2023-08-20 00:00:00 </w:t>
      </w:r>
      <w:r>
        <w:t xml:space="preserve">60 </w:t>
      </w:r>
      <w:r>
        <w:t xml:space="preserve">100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696726 </w:t>
      </w:r>
      <w:r>
        <w:t xml:space="preserve">Organisation Internationale pour les Migrations </w:t>
      </w:r>
      <w:r>
        <w:t xml:space="preserve">OIM </w:t>
      </w:r>
      <w:r>
        <w:t xml:space="preserve">556 </w:t>
      </w:r>
      <w:r>
        <w:t xml:space="preserve">OIM et partenaires </w:t>
      </w:r>
    </w:p>
    <w:p>
      <w:r>
        <w:t xml:space="preserve">694101 </w:t>
      </w:r>
      <w:r>
        <w:t xml:space="preserve">NULL </w:t>
      </w:r>
      <w:r>
        <w:t xml:space="preserve">2022-06-01 00:00:00 </w:t>
      </w:r>
      <w:r>
        <w:t xml:space="preserve">2023-10-20 00:00:00 </w:t>
      </w:r>
      <w:r>
        <w:t xml:space="preserve">2023-08-20 00:00:00 </w:t>
      </w:r>
      <w:r>
        <w:t xml:space="preserve">20 </w:t>
      </w:r>
      <w:r>
        <w:t xml:space="preserve">100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696736 </w:t>
      </w:r>
      <w:r>
        <w:t xml:space="preserve">Organisation Internationale pour les Migrations </w:t>
      </w:r>
      <w:r>
        <w:t xml:space="preserve">OIM </w:t>
      </w:r>
      <w:r>
        <w:t xml:space="preserve">556 </w:t>
      </w:r>
      <w:r>
        <w:t xml:space="preserve">OIM et partenaires </w:t>
      </w:r>
    </w:p>
    <w:p>
      <w:r>
        <w:t xml:space="preserve">694102 </w:t>
      </w:r>
      <w:r>
        <w:t xml:space="preserve">NULL </w:t>
      </w:r>
      <w:r>
        <w:t xml:space="preserve">2022-09-01 00:00:00 </w:t>
      </w:r>
      <w:r>
        <w:t xml:space="preserve">2023-10-20 00:00:00 </w:t>
      </w:r>
      <w:r>
        <w:t xml:space="preserve">2023-08-20 00:00:00 </w:t>
      </w:r>
      <w:r>
        <w:t xml:space="preserve">5 </w:t>
      </w:r>
      <w:r>
        <w:t xml:space="preserve">25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696737 </w:t>
      </w:r>
      <w:r>
        <w:t xml:space="preserve">Organisation Internationale pour les Migrations </w:t>
      </w:r>
      <w:r>
        <w:t xml:space="preserve">OIM </w:t>
      </w:r>
      <w:r>
        <w:t xml:space="preserve">556 </w:t>
      </w:r>
      <w:r>
        <w:t xml:space="preserve">OIM et partenaires </w:t>
      </w:r>
    </w:p>
    <w:p>
      <w:r>
        <w:t xml:space="preserve">694103 </w:t>
      </w:r>
      <w:r>
        <w:t xml:space="preserve">NULL </w:t>
      </w:r>
      <w:r>
        <w:t xml:space="preserve">2023-05-04 00:00:00 </w:t>
      </w:r>
      <w:r>
        <w:t xml:space="preserve">2023-10-20 00:00:00 </w:t>
      </w:r>
      <w:r>
        <w:t xml:space="preserve">2023-08-20 00:00:00 </w:t>
      </w:r>
      <w:r>
        <w:t xml:space="preserve">5 </w:t>
      </w:r>
      <w:r>
        <w:t xml:space="preserve">25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696738 </w:t>
      </w:r>
      <w:r>
        <w:t xml:space="preserve">Organisation Internationale pour les Migrations </w:t>
      </w:r>
      <w:r>
        <w:t xml:space="preserve">OIM </w:t>
      </w:r>
      <w:r>
        <w:t xml:space="preserve">556 </w:t>
      </w:r>
      <w:r>
        <w:t xml:space="preserve">OIM et partenaires </w:t>
      </w:r>
    </w:p>
    <w:p>
      <w:r>
        <w:t xml:space="preserve">694104 </w:t>
      </w:r>
      <w:r>
        <w:t xml:space="preserve">NULL </w:t>
      </w:r>
      <w:r>
        <w:t xml:space="preserve">2023-09-30 00:00:00 </w:t>
      </w:r>
      <w:r>
        <w:t xml:space="preserve">2023-10-20 00:00:00 </w:t>
      </w:r>
      <w:r>
        <w:t xml:space="preserve">2023-08-20 00:00:00 </w:t>
      </w:r>
      <w:r>
        <w:t xml:space="preserve">16 </w:t>
      </w:r>
      <w:r>
        <w:t xml:space="preserve">80 </w:t>
      </w:r>
      <w:r>
        <w:t xml:space="preserve">2 </w:t>
      </w:r>
      <w:r>
        <w:t xml:space="preserve">Retourné </w:t>
      </w:r>
      <w:r>
        <w:t xml:space="preserve">CD6212ZS03 </w:t>
      </w:r>
      <w:r>
        <w:t xml:space="preserve">CD6212ZS03AS10 </w:t>
      </w:r>
      <w:r>
        <w:t xml:space="preserve">KAKOLOKELWA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696739 </w:t>
      </w:r>
      <w:r>
        <w:t xml:space="preserve">Organisation Internationale pour les Migrations </w:t>
      </w:r>
      <w:r>
        <w:t xml:space="preserve">OIM </w:t>
      </w:r>
      <w:r>
        <w:t xml:space="preserve">556 </w:t>
      </w:r>
      <w:r>
        <w:t xml:space="preserve">OIM et partenaires </w:t>
      </w:r>
    </w:p>
    <w:p>
      <w:r>
        <w:t xml:space="preserve">694110 </w:t>
      </w:r>
      <w:r>
        <w:t xml:space="preserve">NULL </w:t>
      </w:r>
      <w:r>
        <w:t xml:space="preserve">2022-06-01 00:00:00 </w:t>
      </w:r>
      <w:r>
        <w:t xml:space="preserve">2023-10-20 00:00:00 </w:t>
      </w:r>
      <w:r>
        <w:t xml:space="preserve">2023-08-18 00:00:00 </w:t>
      </w:r>
      <w:r>
        <w:t xml:space="preserve">11 </w:t>
      </w:r>
      <w:r>
        <w:t xml:space="preserve">55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696745 </w:t>
      </w:r>
      <w:r>
        <w:t xml:space="preserve">Organisation Internationale pour les Migrations </w:t>
      </w:r>
      <w:r>
        <w:t xml:space="preserve">OIM </w:t>
      </w:r>
      <w:r>
        <w:t xml:space="preserve">556 </w:t>
      </w:r>
      <w:r>
        <w:t xml:space="preserve">OIM et partenaires </w:t>
      </w:r>
    </w:p>
    <w:p>
      <w:r>
        <w:t xml:space="preserve">694111 </w:t>
      </w:r>
      <w:r>
        <w:t xml:space="preserve">NULL </w:t>
      </w:r>
      <w:r>
        <w:t xml:space="preserve">2022-09-01 00:00:00 </w:t>
      </w:r>
      <w:r>
        <w:t xml:space="preserve">2023-10-20 00:00:00 </w:t>
      </w:r>
      <w:r>
        <w:t xml:space="preserve">2023-08-18 00:00:00 </w:t>
      </w:r>
      <w:r>
        <w:t xml:space="preserve">1 </w:t>
      </w:r>
      <w:r>
        <w:t xml:space="preserve">5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CD62120105 </w:t>
      </w:r>
      <w:r>
        <w:t xml:space="preserve">Balinzi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696746 </w:t>
      </w:r>
      <w:r>
        <w:t xml:space="preserve">Organisation Internationale pour les Migrations </w:t>
      </w:r>
      <w:r>
        <w:t xml:space="preserve">OIM </w:t>
      </w:r>
      <w:r>
        <w:t xml:space="preserve">556 </w:t>
      </w:r>
      <w:r>
        <w:t xml:space="preserve">OIM et partenaires </w:t>
      </w:r>
    </w:p>
    <w:p>
      <w:r>
        <w:t xml:space="preserve">694112 </w:t>
      </w:r>
      <w:r>
        <w:t xml:space="preserve">NULL </w:t>
      </w:r>
      <w:r>
        <w:t xml:space="preserve">2023-05-04 00:00:00 </w:t>
      </w:r>
      <w:r>
        <w:t xml:space="preserve">2023-10-20 00:00:00 </w:t>
      </w:r>
      <w:r>
        <w:t xml:space="preserve">2023-08-18 00:00:00 </w:t>
      </w:r>
      <w:r>
        <w:t xml:space="preserve">2 </w:t>
      </w:r>
      <w:r>
        <w:t xml:space="preserve">14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696747 </w:t>
      </w:r>
      <w:r>
        <w:t xml:space="preserve">Organisation Internationale pour les Migrations </w:t>
      </w:r>
      <w:r>
        <w:t xml:space="preserve">OIM </w:t>
      </w:r>
      <w:r>
        <w:t xml:space="preserve">556 </w:t>
      </w:r>
      <w:r>
        <w:t xml:space="preserve">OIM et partenaires </w:t>
      </w:r>
    </w:p>
    <w:p>
      <w:r>
        <w:t xml:space="preserve">694113 </w:t>
      </w:r>
      <w:r>
        <w:t xml:space="preserve">NULL </w:t>
      </w:r>
      <w:r>
        <w:t xml:space="preserve">2023-09-30 00:00:00 </w:t>
      </w:r>
      <w:r>
        <w:t xml:space="preserve">2023-10-20 00:00:00 </w:t>
      </w:r>
      <w:r>
        <w:t xml:space="preserve">2023-08-18 00:00:00 </w:t>
      </w:r>
      <w:r>
        <w:t xml:space="preserve">1 </w:t>
      </w:r>
      <w:r>
        <w:t xml:space="preserve">7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696748 </w:t>
      </w:r>
      <w:r>
        <w:t xml:space="preserve">Organisation Internationale pour les Migrations </w:t>
      </w:r>
      <w:r>
        <w:t xml:space="preserve">OIM </w:t>
      </w:r>
      <w:r>
        <w:t xml:space="preserve">556 </w:t>
      </w:r>
      <w:r>
        <w:t xml:space="preserve">OIM et partenaires </w:t>
      </w:r>
    </w:p>
    <w:p>
      <w:r>
        <w:t xml:space="preserve">694121 </w:t>
      </w:r>
      <w:r>
        <w:t xml:space="preserve">NULL </w:t>
      </w:r>
      <w:r>
        <w:t xml:space="preserve">2023-09-30 00:00:00 </w:t>
      </w:r>
      <w:r>
        <w:t xml:space="preserve">2023-10-20 00:00:00 </w:t>
      </w:r>
      <w:r>
        <w:t xml:space="preserve">2023-08-20 00:00:00 </w:t>
      </w:r>
      <w:r>
        <w:t xml:space="preserve">5 </w:t>
      </w:r>
      <w:r>
        <w:t xml:space="preserve">30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696756 </w:t>
      </w:r>
      <w:r>
        <w:t xml:space="preserve">Organisation Internationale pour les Migrations </w:t>
      </w:r>
      <w:r>
        <w:t xml:space="preserve">OIM </w:t>
      </w:r>
      <w:r>
        <w:t xml:space="preserve">556 </w:t>
      </w:r>
      <w:r>
        <w:t xml:space="preserve">OIM et partenaires </w:t>
      </w:r>
    </w:p>
    <w:p>
      <w:r>
        <w:t xml:space="preserve">694129 </w:t>
      </w:r>
      <w:r>
        <w:t xml:space="preserve">NULL </w:t>
      </w:r>
      <w:r>
        <w:t xml:space="preserve">2022-12-01 00:00:00 </w:t>
      </w:r>
      <w:r>
        <w:t xml:space="preserve">2023-10-20 00:00:00 </w:t>
      </w:r>
      <w:r>
        <w:t xml:space="preserve">2023-08-20 00:00:00 </w:t>
      </w:r>
      <w:r>
        <w:t xml:space="preserve">2 </w:t>
      </w:r>
      <w:r>
        <w:t xml:space="preserve">10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696764 </w:t>
      </w:r>
      <w:r>
        <w:t xml:space="preserve">Organisation Internationale pour les Migrations </w:t>
      </w:r>
      <w:r>
        <w:t xml:space="preserve">OIM </w:t>
      </w:r>
      <w:r>
        <w:t xml:space="preserve">556 </w:t>
      </w:r>
      <w:r>
        <w:t xml:space="preserve">OIM et partenaires </w:t>
      </w:r>
    </w:p>
    <w:p>
      <w:r>
        <w:t xml:space="preserve">694130 </w:t>
      </w:r>
      <w:r>
        <w:t xml:space="preserve">NULL </w:t>
      </w:r>
      <w:r>
        <w:t xml:space="preserve">2023-03-28 00:00:00 </w:t>
      </w:r>
      <w:r>
        <w:t xml:space="preserve">2023-10-20 00:00:00 </w:t>
      </w:r>
      <w:r>
        <w:t xml:space="preserve">2023-08-20 00:00:00 </w:t>
      </w:r>
      <w:r>
        <w:t xml:space="preserve">20 </w:t>
      </w:r>
      <w:r>
        <w:t xml:space="preserve">140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696765 </w:t>
      </w:r>
      <w:r>
        <w:t xml:space="preserve">Organisation Internationale pour les Migrations </w:t>
      </w:r>
      <w:r>
        <w:t xml:space="preserve">OIM </w:t>
      </w:r>
      <w:r>
        <w:t xml:space="preserve">556 </w:t>
      </w:r>
      <w:r>
        <w:t xml:space="preserve">OIM et partenaires </w:t>
      </w:r>
    </w:p>
    <w:p>
      <w:r>
        <w:t xml:space="preserve">694131 </w:t>
      </w:r>
      <w:r>
        <w:t xml:space="preserve">NULL </w:t>
      </w:r>
      <w:r>
        <w:t xml:space="preserve">2023-05-04 00:00:00 </w:t>
      </w:r>
      <w:r>
        <w:t xml:space="preserve">2023-10-20 00:00:00 </w:t>
      </w:r>
      <w:r>
        <w:t xml:space="preserve">2023-08-20 00:00:00 </w:t>
      </w:r>
      <w:r>
        <w:t xml:space="preserve">10 </w:t>
      </w:r>
      <w:r>
        <w:t xml:space="preserve">70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696766 </w:t>
      </w:r>
      <w:r>
        <w:t xml:space="preserve">Organisation Internationale pour les Migrations </w:t>
      </w:r>
      <w:r>
        <w:t xml:space="preserve">OIM </w:t>
      </w:r>
      <w:r>
        <w:t xml:space="preserve">556 </w:t>
      </w:r>
      <w:r>
        <w:t xml:space="preserve">OIM et partenaires </w:t>
      </w:r>
    </w:p>
    <w:p>
      <w:r>
        <w:t xml:space="preserve">694132 </w:t>
      </w:r>
      <w:r>
        <w:t xml:space="preserve">NULL </w:t>
      </w:r>
      <w:r>
        <w:t xml:space="preserve">2023-09-30 00:00:00 </w:t>
      </w:r>
      <w:r>
        <w:t xml:space="preserve">2023-10-20 00:00:00 </w:t>
      </w:r>
      <w:r>
        <w:t xml:space="preserve">2023-08-20 00:00:00 </w:t>
      </w:r>
      <w:r>
        <w:t xml:space="preserve">20 </w:t>
      </w:r>
      <w:r>
        <w:t xml:space="preserve">140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696767 </w:t>
      </w:r>
      <w:r>
        <w:t xml:space="preserve">Organisation Internationale pour les Migrations </w:t>
      </w:r>
      <w:r>
        <w:t xml:space="preserve">OIM </w:t>
      </w:r>
      <w:r>
        <w:t xml:space="preserve">556 </w:t>
      </w:r>
      <w:r>
        <w:t xml:space="preserve">OIM et partenaires </w:t>
      </w:r>
    </w:p>
    <w:p>
      <w:r>
        <w:t xml:space="preserve">694136 </w:t>
      </w:r>
      <w:r>
        <w:t xml:space="preserve">NULL </w:t>
      </w:r>
      <w:r>
        <w:t xml:space="preserve">2022-06-01 00:00:00 </w:t>
      </w:r>
      <w:r>
        <w:t xml:space="preserve">2023-10-20 00:00:00 </w:t>
      </w:r>
      <w:r>
        <w:t xml:space="preserve">2023-08-20 00:00:00 </w:t>
      </w:r>
      <w:r>
        <w:t xml:space="preserve">10 </w:t>
      </w:r>
      <w:r>
        <w:t xml:space="preserve">50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696771 </w:t>
      </w:r>
      <w:r>
        <w:t xml:space="preserve">Organisation Internationale pour les Migrations </w:t>
      </w:r>
      <w:r>
        <w:t xml:space="preserve">OIM </w:t>
      </w:r>
      <w:r>
        <w:t xml:space="preserve">556 </w:t>
      </w:r>
      <w:r>
        <w:t xml:space="preserve">OIM et partenaires </w:t>
      </w:r>
    </w:p>
    <w:p>
      <w:r>
        <w:t xml:space="preserve">694137 </w:t>
      </w:r>
      <w:r>
        <w:t xml:space="preserve">NULL </w:t>
      </w:r>
      <w:r>
        <w:t xml:space="preserve">2023-05-04 00:00:00 </w:t>
      </w:r>
      <w:r>
        <w:t xml:space="preserve">2023-10-20 00:00:00 </w:t>
      </w:r>
      <w:r>
        <w:t xml:space="preserve">2023-08-20 00:00:00 </w:t>
      </w:r>
      <w:r>
        <w:t xml:space="preserve">6 </w:t>
      </w:r>
      <w:r>
        <w:t xml:space="preserve">30 </w:t>
      </w:r>
      <w:r>
        <w:t xml:space="preserve">2 </w:t>
      </w:r>
      <w:r>
        <w:t xml:space="preserve">Retourné </w:t>
      </w:r>
      <w:r>
        <w:t xml:space="preserve">CD6212ZS03 </w:t>
      </w:r>
      <w:r>
        <w:t xml:space="preserve">CD6212ZS03AS11 </w:t>
      </w:r>
      <w:r>
        <w:t xml:space="preserve">KAZUZA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696772 </w:t>
      </w:r>
      <w:r>
        <w:t xml:space="preserve">Organisation Internationale pour les Migrations </w:t>
      </w:r>
      <w:r>
        <w:t xml:space="preserve">OIM </w:t>
      </w:r>
      <w:r>
        <w:t xml:space="preserve">556 </w:t>
      </w:r>
      <w:r>
        <w:t xml:space="preserve">OIM et partenaires </w:t>
      </w:r>
    </w:p>
    <w:p>
      <w:r>
        <w:t xml:space="preserve">694140 </w:t>
      </w:r>
      <w:r>
        <w:t xml:space="preserve">NULL </w:t>
      </w:r>
      <w:r>
        <w:t xml:space="preserve">2022-06-01 00:00:00 </w:t>
      </w:r>
      <w:r>
        <w:t xml:space="preserve">2023-10-20 00:00:00 </w:t>
      </w:r>
      <w:r>
        <w:t xml:space="preserve">2023-08-28 00:00:00 </w:t>
      </w:r>
      <w:r>
        <w:t xml:space="preserve">6 </w:t>
      </w:r>
      <w:r>
        <w:t xml:space="preserve">29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696775 </w:t>
      </w:r>
      <w:r>
        <w:t xml:space="preserve">Organisation Internationale pour les Migrations </w:t>
      </w:r>
      <w:r>
        <w:t xml:space="preserve">OIM </w:t>
      </w:r>
      <w:r>
        <w:t xml:space="preserve">556 </w:t>
      </w:r>
      <w:r>
        <w:t xml:space="preserve">OIM et partenaires </w:t>
      </w:r>
    </w:p>
    <w:p>
      <w:r>
        <w:t xml:space="preserve">694143 </w:t>
      </w:r>
      <w:r>
        <w:t xml:space="preserve">NULL </w:t>
      </w:r>
      <w:r>
        <w:t xml:space="preserve">2022-12-01 00:00:00 </w:t>
      </w:r>
      <w:r>
        <w:t xml:space="preserve">2023-10-20 00:00:00 </w:t>
      </w:r>
      <w:r>
        <w:t xml:space="preserve">2023-08-22 00:00:00 </w:t>
      </w:r>
      <w:r>
        <w:t xml:space="preserve">9 </w:t>
      </w:r>
      <w:r>
        <w:t xml:space="preserve">55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696778 </w:t>
      </w:r>
      <w:r>
        <w:t xml:space="preserve">Organisation Internationale pour les Migrations </w:t>
      </w:r>
      <w:r>
        <w:t xml:space="preserve">OIM </w:t>
      </w:r>
      <w:r>
        <w:t xml:space="preserve">556 </w:t>
      </w:r>
      <w:r>
        <w:t xml:space="preserve">OIM et partenaires </w:t>
      </w:r>
    </w:p>
    <w:p>
      <w:r>
        <w:t xml:space="preserve">694149 </w:t>
      </w:r>
      <w:r>
        <w:t xml:space="preserve">NULL </w:t>
      </w:r>
      <w:r>
        <w:t xml:space="preserve">2022-09-01 00:00:00 </w:t>
      </w:r>
      <w:r>
        <w:t xml:space="preserve">2023-10-20 00:00:00 </w:t>
      </w:r>
      <w:r>
        <w:t xml:space="preserve">2023-08-27 00:00:00 </w:t>
      </w:r>
      <w:r>
        <w:t xml:space="preserve">3 </w:t>
      </w:r>
      <w:r>
        <w:t xml:space="preserve">17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696784 </w:t>
      </w:r>
      <w:r>
        <w:t xml:space="preserve">Organisation Internationale pour les Migrations </w:t>
      </w:r>
      <w:r>
        <w:t xml:space="preserve">OIM </w:t>
      </w:r>
      <w:r>
        <w:t xml:space="preserve">556 </w:t>
      </w:r>
      <w:r>
        <w:t xml:space="preserve">OIM et partenaires </w:t>
      </w:r>
    </w:p>
    <w:p>
      <w:r>
        <w:t xml:space="preserve">694157 </w:t>
      </w:r>
      <w:r>
        <w:t xml:space="preserve">NULL </w:t>
      </w:r>
      <w:r>
        <w:t xml:space="preserve">2023-05-04 00:00:00 </w:t>
      </w:r>
      <w:r>
        <w:t xml:space="preserve">2023-10-20 00:00:00 </w:t>
      </w:r>
      <w:r>
        <w:t xml:space="preserve">2023-08-21 00:00:00 </w:t>
      </w:r>
      <w:r>
        <w:t xml:space="preserve">2 </w:t>
      </w:r>
      <w:r>
        <w:t xml:space="preserve">13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696792 </w:t>
      </w:r>
      <w:r>
        <w:t xml:space="preserve">Organisation Internationale pour les Migrations </w:t>
      </w:r>
      <w:r>
        <w:t xml:space="preserve">OIM </w:t>
      </w:r>
      <w:r>
        <w:t xml:space="preserve">556 </w:t>
      </w:r>
      <w:r>
        <w:t xml:space="preserve">OIM et partenaires </w:t>
      </w:r>
    </w:p>
    <w:p>
      <w:r>
        <w:t xml:space="preserve">694164 </w:t>
      </w:r>
      <w:r>
        <w:t xml:space="preserve">NULL </w:t>
      </w:r>
      <w:r>
        <w:t xml:space="preserve">2022-06-01 00:00:00 </w:t>
      </w:r>
      <w:r>
        <w:t xml:space="preserve">2023-10-20 00:00:00 </w:t>
      </w:r>
      <w:r>
        <w:t xml:space="preserve">2023-08-27 00:00:00 </w:t>
      </w:r>
      <w:r>
        <w:t xml:space="preserve">18 </w:t>
      </w:r>
      <w:r>
        <w:t xml:space="preserve">66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696799 </w:t>
      </w:r>
      <w:r>
        <w:t xml:space="preserve">Organisation Internationale pour les Migrations </w:t>
      </w:r>
      <w:r>
        <w:t xml:space="preserve">OIM </w:t>
      </w:r>
      <w:r>
        <w:t xml:space="preserve">556 </w:t>
      </w:r>
      <w:r>
        <w:t xml:space="preserve">OIM et partenaires </w:t>
      </w:r>
    </w:p>
    <w:p>
      <w:r>
        <w:t xml:space="preserve">694165 </w:t>
      </w:r>
      <w:r>
        <w:t xml:space="preserve">NULL </w:t>
      </w:r>
      <w:r>
        <w:t xml:space="preserve">2022-09-01 00:00:00 </w:t>
      </w:r>
      <w:r>
        <w:t xml:space="preserve">2023-10-20 00:00:00 </w:t>
      </w:r>
      <w:r>
        <w:t xml:space="preserve">2023-08-27 00:00:00 </w:t>
      </w:r>
      <w:r>
        <w:t xml:space="preserve">1 </w:t>
      </w:r>
      <w:r>
        <w:t xml:space="preserve">4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696800 </w:t>
      </w:r>
      <w:r>
        <w:t xml:space="preserve">Organisation Internationale pour les Migrations </w:t>
      </w:r>
      <w:r>
        <w:t xml:space="preserve">OIM </w:t>
      </w:r>
      <w:r>
        <w:t xml:space="preserve">556 </w:t>
      </w:r>
      <w:r>
        <w:t xml:space="preserve">OIM et partenaires </w:t>
      </w:r>
    </w:p>
    <w:p>
      <w:r>
        <w:t xml:space="preserve">694172 </w:t>
      </w:r>
      <w:r>
        <w:t xml:space="preserve">NULL </w:t>
      </w:r>
      <w:r>
        <w:t xml:space="preserve">2023-05-04 00:00:00 </w:t>
      </w:r>
      <w:r>
        <w:t xml:space="preserve">2023-10-20 00:00:00 </w:t>
      </w:r>
      <w:r>
        <w:t xml:space="preserve">2023-08-21 00:00:00 </w:t>
      </w:r>
      <w:r>
        <w:t xml:space="preserve">6 </w:t>
      </w:r>
      <w:r>
        <w:t xml:space="preserve">40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696807 </w:t>
      </w:r>
      <w:r>
        <w:t xml:space="preserve">Organisation Internationale pour les Migrations </w:t>
      </w:r>
      <w:r>
        <w:t xml:space="preserve">OIM </w:t>
      </w:r>
      <w:r>
        <w:t xml:space="preserve">556 </w:t>
      </w:r>
      <w:r>
        <w:t xml:space="preserve">OIM et partenaires </w:t>
      </w:r>
    </w:p>
    <w:p>
      <w:r>
        <w:t xml:space="preserve">694176 </w:t>
      </w:r>
      <w:r>
        <w:t xml:space="preserve">NULL </w:t>
      </w:r>
      <w:r>
        <w:t xml:space="preserve">2023-03-28 00:00:00 </w:t>
      </w:r>
      <w:r>
        <w:t xml:space="preserve">2023-10-20 00:00:00 </w:t>
      </w:r>
      <w:r>
        <w:t xml:space="preserve">2023-08-28 00:00:00 </w:t>
      </w:r>
      <w:r>
        <w:t xml:space="preserve">5 </w:t>
      </w:r>
      <w:r>
        <w:t xml:space="preserve">41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696811 </w:t>
      </w:r>
      <w:r>
        <w:t xml:space="preserve">Organisation Internationale pour les Migrations </w:t>
      </w:r>
      <w:r>
        <w:t xml:space="preserve">OIM </w:t>
      </w:r>
      <w:r>
        <w:t xml:space="preserve">556 </w:t>
      </w:r>
      <w:r>
        <w:t xml:space="preserve">OIM et partenaires </w:t>
      </w:r>
    </w:p>
    <w:p>
      <w:r>
        <w:t xml:space="preserve">694177 </w:t>
      </w:r>
      <w:r>
        <w:t xml:space="preserve">NULL </w:t>
      </w:r>
      <w:r>
        <w:t xml:space="preserve">2023-09-30 00:00:00 </w:t>
      </w:r>
      <w:r>
        <w:t xml:space="preserve">2023-10-20 00:00:00 </w:t>
      </w:r>
      <w:r>
        <w:t xml:space="preserve">2023-08-28 00:00:00 </w:t>
      </w:r>
      <w:r>
        <w:t xml:space="preserve">3 </w:t>
      </w:r>
      <w:r>
        <w:t xml:space="preserve">24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696812 </w:t>
      </w:r>
      <w:r>
        <w:t xml:space="preserve">Organisation Internationale pour les Migrations </w:t>
      </w:r>
      <w:r>
        <w:t xml:space="preserve">OIM </w:t>
      </w:r>
      <w:r>
        <w:t xml:space="preserve">556 </w:t>
      </w:r>
      <w:r>
        <w:t xml:space="preserve">OIM et partenaires </w:t>
      </w:r>
    </w:p>
    <w:p>
      <w:r>
        <w:t xml:space="preserve">694181 </w:t>
      </w:r>
      <w:r>
        <w:t xml:space="preserve">NULL </w:t>
      </w:r>
      <w:r>
        <w:t xml:space="preserve">2022-06-01 00:00:00 </w:t>
      </w:r>
      <w:r>
        <w:t xml:space="preserve">2023-10-20 00:00:00 </w:t>
      </w:r>
      <w:r>
        <w:t xml:space="preserve">2023-08-27 00:00:00 </w:t>
      </w:r>
      <w:r>
        <w:t xml:space="preserve">2 </w:t>
      </w:r>
      <w:r>
        <w:t xml:space="preserve">14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696816 </w:t>
      </w:r>
      <w:r>
        <w:t xml:space="preserve">Organisation Internationale pour les Migrations </w:t>
      </w:r>
      <w:r>
        <w:t xml:space="preserve">OIM </w:t>
      </w:r>
      <w:r>
        <w:t xml:space="preserve">556 </w:t>
      </w:r>
      <w:r>
        <w:t xml:space="preserve">OIM et partenaires </w:t>
      </w:r>
    </w:p>
    <w:p>
      <w:r>
        <w:t xml:space="preserve">694182 </w:t>
      </w:r>
      <w:r>
        <w:t xml:space="preserve">NULL </w:t>
      </w:r>
      <w:r>
        <w:t xml:space="preserve">2023-03-28 00:00:00 </w:t>
      </w:r>
      <w:r>
        <w:t xml:space="preserve">2023-10-20 00:00:00 </w:t>
      </w:r>
      <w:r>
        <w:t xml:space="preserve">2023-08-27 00:00:00 </w:t>
      </w:r>
      <w:r>
        <w:t xml:space="preserve">2 </w:t>
      </w:r>
      <w:r>
        <w:t xml:space="preserve">14 </w:t>
      </w:r>
      <w:r>
        <w:t xml:space="preserve">2 </w:t>
      </w:r>
      <w:r>
        <w:t xml:space="preserve">Retourné </w:t>
      </w:r>
      <w:r>
        <w:t xml:space="preserve">CD6212ZS03 </w:t>
      </w:r>
      <w:r>
        <w:t xml:space="preserve">CD6212ZS03AS12 </w:t>
      </w:r>
      <w:r>
        <w:t xml:space="preserve">MAKALANGA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696817 </w:t>
      </w:r>
      <w:r>
        <w:t xml:space="preserve">Organisation Internationale pour les Migrations </w:t>
      </w:r>
      <w:r>
        <w:t xml:space="preserve">OIM </w:t>
      </w:r>
      <w:r>
        <w:t xml:space="preserve">556 </w:t>
      </w:r>
      <w:r>
        <w:t xml:space="preserve">OIM et partenaires </w:t>
      </w:r>
    </w:p>
    <w:p>
      <w:r>
        <w:t xml:space="preserve">694191 </w:t>
      </w:r>
      <w:r>
        <w:t xml:space="preserve">NULL </w:t>
      </w:r>
      <w:r>
        <w:t xml:space="preserve">2023-03-28 00:00:00 </w:t>
      </w:r>
      <w:r>
        <w:t xml:space="preserve">2023-10-20 00:00:00 </w:t>
      </w:r>
      <w:r>
        <w:t xml:space="preserve">2023-08-21 00:00:00 </w:t>
      </w:r>
      <w:r>
        <w:t xml:space="preserve">4 </w:t>
      </w:r>
      <w:r>
        <w:t xml:space="preserve">17 </w:t>
      </w:r>
      <w:r>
        <w:t xml:space="preserve">2 </w:t>
      </w:r>
      <w:r>
        <w:t xml:space="preserve">Retourné </w:t>
      </w:r>
      <w:r>
        <w:t xml:space="preserve">CD6212ZS03 </w:t>
      </w:r>
      <w:r>
        <w:t xml:space="preserve">CD6212ZS03AS13 </w:t>
      </w:r>
      <w:r>
        <w:t xml:space="preserve">MAPALE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696826 </w:t>
      </w:r>
      <w:r>
        <w:t xml:space="preserve">Organisation Internationale pour les Migrations </w:t>
      </w:r>
      <w:r>
        <w:t xml:space="preserve">OIM </w:t>
      </w:r>
      <w:r>
        <w:t xml:space="preserve">556 </w:t>
      </w:r>
      <w:r>
        <w:t xml:space="preserve">OIM et partenaires </w:t>
      </w:r>
    </w:p>
    <w:p>
      <w:r>
        <w:t xml:space="preserve">694200 </w:t>
      </w:r>
      <w:r>
        <w:t xml:space="preserve">NULL </w:t>
      </w:r>
      <w:r>
        <w:t xml:space="preserve">2023-09-30 00:00:00 </w:t>
      </w:r>
      <w:r>
        <w:t xml:space="preserve">2023-10-20 00:00:00 </w:t>
      </w:r>
      <w:r>
        <w:t xml:space="preserve">2023-08-28 00:00:00 </w:t>
      </w:r>
      <w:r>
        <w:t xml:space="preserve">2 </w:t>
      </w:r>
      <w:r>
        <w:t xml:space="preserve">18 </w:t>
      </w:r>
      <w:r>
        <w:t xml:space="preserve">2 </w:t>
      </w:r>
      <w:r>
        <w:t xml:space="preserve">Retourné </w:t>
      </w:r>
      <w:r>
        <w:t xml:space="preserve">CD6212ZS03 </w:t>
      </w:r>
      <w:r>
        <w:t xml:space="preserve">CD6212ZS03AS13 </w:t>
      </w:r>
      <w:r>
        <w:t xml:space="preserve">MAPALE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696835 </w:t>
      </w:r>
      <w:r>
        <w:t xml:space="preserve">Organisation Internationale pour les Migrations </w:t>
      </w:r>
      <w:r>
        <w:t xml:space="preserve">OIM </w:t>
      </w:r>
      <w:r>
        <w:t xml:space="preserve">556 </w:t>
      </w:r>
      <w:r>
        <w:t xml:space="preserve">OIM et partenaires </w:t>
      </w:r>
    </w:p>
    <w:p>
      <w:r>
        <w:t xml:space="preserve">694201 </w:t>
      </w:r>
      <w:r>
        <w:t xml:space="preserve">NULL </w:t>
      </w:r>
      <w:r>
        <w:t xml:space="preserve">2022-12-01 00:00:00 </w:t>
      </w:r>
      <w:r>
        <w:t xml:space="preserve">2023-10-20 00:00:00 </w:t>
      </w:r>
      <w:r>
        <w:t xml:space="preserve">2023-08-21 00:00:00 </w:t>
      </w:r>
      <w:r>
        <w:t xml:space="preserve">23 </w:t>
      </w:r>
      <w:r>
        <w:t xml:space="preserve">120 </w:t>
      </w:r>
      <w:r>
        <w:t xml:space="preserve">2 </w:t>
      </w:r>
      <w:r>
        <w:t xml:space="preserve">Retourné </w:t>
      </w:r>
      <w:r>
        <w:t xml:space="preserve">CD6212ZS03 </w:t>
      </w:r>
      <w:r>
        <w:t xml:space="preserve">CD6212ZS03AS13 </w:t>
      </w:r>
      <w:r>
        <w:t xml:space="preserve">MAPALE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696836 </w:t>
      </w:r>
      <w:r>
        <w:t xml:space="preserve">Organisation Internationale pour les Migrations </w:t>
      </w:r>
      <w:r>
        <w:t xml:space="preserve">OIM </w:t>
      </w:r>
      <w:r>
        <w:t xml:space="preserve">556 </w:t>
      </w:r>
      <w:r>
        <w:t xml:space="preserve">OIM et partenaires </w:t>
      </w:r>
    </w:p>
    <w:p>
      <w:r>
        <w:t xml:space="preserve">694222 </w:t>
      </w:r>
      <w:r>
        <w:t xml:space="preserve">NULL </w:t>
      </w:r>
      <w:r>
        <w:t xml:space="preserve">2022-12-01 00:00:00 </w:t>
      </w:r>
      <w:r>
        <w:t xml:space="preserve">2023-10-20 00:00:00 </w:t>
      </w:r>
      <w:r>
        <w:t xml:space="preserve">2023-08-27 00:00:00 </w:t>
      </w:r>
      <w:r>
        <w:t xml:space="preserve">3 </w:t>
      </w:r>
      <w:r>
        <w:t xml:space="preserve">28 </w:t>
      </w:r>
      <w:r>
        <w:t xml:space="preserve">2 </w:t>
      </w:r>
      <w:r>
        <w:t xml:space="preserve">Retourné </w:t>
      </w:r>
      <w:r>
        <w:t xml:space="preserve">CD6212ZS03 </w:t>
      </w:r>
      <w:r>
        <w:t xml:space="preserve">CD6212ZS03AS13 </w:t>
      </w:r>
      <w:r>
        <w:t xml:space="preserve">MAPALE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696857 </w:t>
      </w:r>
      <w:r>
        <w:t xml:space="preserve">Organisation Internationale pour les Migrations </w:t>
      </w:r>
      <w:r>
        <w:t xml:space="preserve">OIM </w:t>
      </w:r>
      <w:r>
        <w:t xml:space="preserve">556 </w:t>
      </w:r>
      <w:r>
        <w:t xml:space="preserve">OIM et partenaires </w:t>
      </w:r>
    </w:p>
    <w:p>
      <w:r>
        <w:t xml:space="preserve">694236 </w:t>
      </w:r>
      <w:r>
        <w:t xml:space="preserve">NULL </w:t>
      </w:r>
      <w:r>
        <w:t xml:space="preserve">2023-03-28 00:00:00 </w:t>
      </w:r>
      <w:r>
        <w:t xml:space="preserve">2023-10-20 00:00:00 </w:t>
      </w:r>
      <w:r>
        <w:t xml:space="preserve">2023-08-21 00:00:00 </w:t>
      </w:r>
      <w:r>
        <w:t xml:space="preserve">2 </w:t>
      </w:r>
      <w:r>
        <w:t xml:space="preserve">18 </w:t>
      </w:r>
      <w:r>
        <w:t xml:space="preserve">2 </w:t>
      </w:r>
      <w:r>
        <w:t xml:space="preserve">Retourné </w:t>
      </w:r>
      <w:r>
        <w:t xml:space="preserve">CD6212ZS03 </w:t>
      </w:r>
      <w:r>
        <w:t xml:space="preserve">CD6212ZS03AS13 </w:t>
      </w:r>
      <w:r>
        <w:t xml:space="preserve">MAPALE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696871 </w:t>
      </w:r>
      <w:r>
        <w:t xml:space="preserve">Organisation Internationale pour les Migrations </w:t>
      </w:r>
      <w:r>
        <w:t xml:space="preserve">OIM </w:t>
      </w:r>
      <w:r>
        <w:t xml:space="preserve">556 </w:t>
      </w:r>
      <w:r>
        <w:t xml:space="preserve">OIM et partenaires </w:t>
      </w:r>
    </w:p>
    <w:p>
      <w:r>
        <w:t xml:space="preserve">694237 </w:t>
      </w:r>
      <w:r>
        <w:t xml:space="preserve">NULL </w:t>
      </w:r>
      <w:r>
        <w:t xml:space="preserve">2023-05-04 00:00:00 </w:t>
      </w:r>
      <w:r>
        <w:t xml:space="preserve">2023-10-20 00:00:00 </w:t>
      </w:r>
      <w:r>
        <w:t xml:space="preserve">2023-08-21 00:00:00 </w:t>
      </w:r>
      <w:r>
        <w:t xml:space="preserve">2 </w:t>
      </w:r>
      <w:r>
        <w:t xml:space="preserve">18 </w:t>
      </w:r>
      <w:r>
        <w:t xml:space="preserve">2 </w:t>
      </w:r>
      <w:r>
        <w:t xml:space="preserve">Retourné </w:t>
      </w:r>
      <w:r>
        <w:t xml:space="preserve">CD6212ZS03 </w:t>
      </w:r>
      <w:r>
        <w:t xml:space="preserve">CD6212ZS03AS13 </w:t>
      </w:r>
      <w:r>
        <w:t xml:space="preserve">MAPALE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696872 </w:t>
      </w:r>
      <w:r>
        <w:t xml:space="preserve">Organisation Internationale pour les Migrations </w:t>
      </w:r>
      <w:r>
        <w:t xml:space="preserve">OIM </w:t>
      </w:r>
      <w:r>
        <w:t xml:space="preserve">556 </w:t>
      </w:r>
      <w:r>
        <w:t xml:space="preserve">OIM et partenaires </w:t>
      </w:r>
    </w:p>
    <w:p>
      <w:r>
        <w:t xml:space="preserve">694242 </w:t>
      </w:r>
      <w:r>
        <w:t xml:space="preserve">NULL </w:t>
      </w:r>
      <w:r>
        <w:t xml:space="preserve">2022-09-01 00:00:00 </w:t>
      </w:r>
      <w:r>
        <w:t xml:space="preserve">2023-10-20 00:00:00 </w:t>
      </w:r>
      <w:r>
        <w:t xml:space="preserve">2023-08-18 00:00:00 </w:t>
      </w:r>
      <w:r>
        <w:t xml:space="preserve">11 </w:t>
      </w:r>
      <w:r>
        <w:t xml:space="preserve">60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696877 </w:t>
      </w:r>
      <w:r>
        <w:t xml:space="preserve">Organisation Internationale pour les Migrations </w:t>
      </w:r>
      <w:r>
        <w:t xml:space="preserve">OIM </w:t>
      </w:r>
      <w:r>
        <w:t xml:space="preserve">556 </w:t>
      </w:r>
      <w:r>
        <w:t xml:space="preserve">OIM et partenaires </w:t>
      </w:r>
    </w:p>
    <w:p>
      <w:r>
        <w:t xml:space="preserve">694243 </w:t>
      </w:r>
      <w:r>
        <w:t xml:space="preserve">NULL </w:t>
      </w:r>
      <w:r>
        <w:t xml:space="preserve">2023-05-04 00:00:00 </w:t>
      </w:r>
      <w:r>
        <w:t xml:space="preserve">2023-10-20 00:00:00 </w:t>
      </w:r>
      <w:r>
        <w:t xml:space="preserve">2023-08-18 00:00:00 </w:t>
      </w:r>
      <w:r>
        <w:t xml:space="preserve">50 </w:t>
      </w:r>
      <w:r>
        <w:t xml:space="preserve">96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696878 </w:t>
      </w:r>
      <w:r>
        <w:t xml:space="preserve">Organisation Internationale pour les Migrations </w:t>
      </w:r>
      <w:r>
        <w:t xml:space="preserve">OIM </w:t>
      </w:r>
      <w:r>
        <w:t xml:space="preserve">556 </w:t>
      </w:r>
      <w:r>
        <w:t xml:space="preserve">OIM et partenaires </w:t>
      </w:r>
    </w:p>
    <w:p>
      <w:r>
        <w:t xml:space="preserve">694244 </w:t>
      </w:r>
      <w:r>
        <w:t xml:space="preserve">NULL </w:t>
      </w:r>
      <w:r>
        <w:t xml:space="preserve">2023-09-30 00:00:00 </w:t>
      </w:r>
      <w:r>
        <w:t xml:space="preserve">2023-10-20 00:00:00 </w:t>
      </w:r>
      <w:r>
        <w:t xml:space="preserve">2023-08-18 00:00:00 </w:t>
      </w:r>
      <w:r>
        <w:t xml:space="preserve">20 </w:t>
      </w:r>
      <w:r>
        <w:t xml:space="preserve">39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696879 </w:t>
      </w:r>
      <w:r>
        <w:t xml:space="preserve">Organisation Internationale pour les Migrations </w:t>
      </w:r>
      <w:r>
        <w:t xml:space="preserve">OIM </w:t>
      </w:r>
      <w:r>
        <w:t xml:space="preserve">556 </w:t>
      </w:r>
      <w:r>
        <w:t xml:space="preserve">OIM et partenaires </w:t>
      </w:r>
    </w:p>
    <w:p>
      <w:r>
        <w:t xml:space="preserve">694247 </w:t>
      </w:r>
      <w:r>
        <w:t xml:space="preserve">NULL </w:t>
      </w:r>
      <w:r>
        <w:t xml:space="preserve">2022-09-01 00:00:00 </w:t>
      </w:r>
      <w:r>
        <w:t xml:space="preserve">2023-10-20 00:00:00 </w:t>
      </w:r>
      <w:r>
        <w:t xml:space="preserve">2023-08-18 00:00:00 </w:t>
      </w:r>
      <w:r>
        <w:t xml:space="preserve">13 </w:t>
      </w:r>
      <w:r>
        <w:t xml:space="preserve">65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696882 </w:t>
      </w:r>
      <w:r>
        <w:t xml:space="preserve">Organisation Internationale pour les Migrations </w:t>
      </w:r>
      <w:r>
        <w:t xml:space="preserve">OIM </w:t>
      </w:r>
      <w:r>
        <w:t xml:space="preserve">556 </w:t>
      </w:r>
      <w:r>
        <w:t xml:space="preserve">OIM et partenaires </w:t>
      </w:r>
    </w:p>
    <w:p>
      <w:r>
        <w:t xml:space="preserve">694248 </w:t>
      </w:r>
      <w:r>
        <w:t xml:space="preserve">NULL </w:t>
      </w:r>
      <w:r>
        <w:t xml:space="preserve">2023-03-28 00:00:00 </w:t>
      </w:r>
      <w:r>
        <w:t xml:space="preserve">2023-10-20 00:00:00 </w:t>
      </w:r>
      <w:r>
        <w:t xml:space="preserve">2023-08-18 00:00:00 </w:t>
      </w:r>
      <w:r>
        <w:t xml:space="preserve">3 </w:t>
      </w:r>
      <w:r>
        <w:t xml:space="preserve">11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696883 </w:t>
      </w:r>
      <w:r>
        <w:t xml:space="preserve">Organisation Internationale pour les Migrations </w:t>
      </w:r>
      <w:r>
        <w:t xml:space="preserve">OIM </w:t>
      </w:r>
      <w:r>
        <w:t xml:space="preserve">556 </w:t>
      </w:r>
      <w:r>
        <w:t xml:space="preserve">OIM et partenaires </w:t>
      </w:r>
    </w:p>
    <w:p>
      <w:r>
        <w:t xml:space="preserve">694249 </w:t>
      </w:r>
      <w:r>
        <w:t xml:space="preserve">NULL </w:t>
      </w:r>
      <w:r>
        <w:t xml:space="preserve">2023-05-04 00:00:00 </w:t>
      </w:r>
      <w:r>
        <w:t xml:space="preserve">2023-10-20 00:00:00 </w:t>
      </w:r>
      <w:r>
        <w:t xml:space="preserve">2023-08-18 00:00:00 </w:t>
      </w:r>
      <w:r>
        <w:t xml:space="preserve">15 </w:t>
      </w:r>
      <w:r>
        <w:t xml:space="preserve">54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696884 </w:t>
      </w:r>
      <w:r>
        <w:t xml:space="preserve">Organisation Internationale pour les Migrations </w:t>
      </w:r>
      <w:r>
        <w:t xml:space="preserve">OIM </w:t>
      </w:r>
      <w:r>
        <w:t xml:space="preserve">556 </w:t>
      </w:r>
      <w:r>
        <w:t xml:space="preserve">OIM et partenaires </w:t>
      </w:r>
    </w:p>
    <w:p>
      <w:r>
        <w:t xml:space="preserve">694253 </w:t>
      </w:r>
      <w:r>
        <w:t xml:space="preserve">NULL </w:t>
      </w:r>
      <w:r>
        <w:t xml:space="preserve">2022-06-01 00:00:00 </w:t>
      </w:r>
      <w:r>
        <w:t xml:space="preserve">2023-10-20 00:00:00 </w:t>
      </w:r>
      <w:r>
        <w:t xml:space="preserve">2023-08-18 00:00:00 </w:t>
      </w:r>
      <w:r>
        <w:t xml:space="preserve">15 </w:t>
      </w:r>
      <w:r>
        <w:t xml:space="preserve">63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696888 </w:t>
      </w:r>
      <w:r>
        <w:t xml:space="preserve">Organisation Internationale pour les Migrations </w:t>
      </w:r>
      <w:r>
        <w:t xml:space="preserve">OIM </w:t>
      </w:r>
      <w:r>
        <w:t xml:space="preserve">556 </w:t>
      </w:r>
      <w:r>
        <w:t xml:space="preserve">OIM et partenaires </w:t>
      </w:r>
    </w:p>
    <w:p>
      <w:r>
        <w:t xml:space="preserve">694254 </w:t>
      </w:r>
      <w:r>
        <w:t xml:space="preserve">NULL </w:t>
      </w:r>
      <w:r>
        <w:t xml:space="preserve">2022-09-01 00:00:00 </w:t>
      </w:r>
      <w:r>
        <w:t xml:space="preserve">2023-10-20 00:00:00 </w:t>
      </w:r>
      <w:r>
        <w:t xml:space="preserve">2023-08-18 00:00:00 </w:t>
      </w:r>
      <w:r>
        <w:t xml:space="preserve">1 </w:t>
      </w:r>
      <w:r>
        <w:t xml:space="preserve">4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696889 </w:t>
      </w:r>
      <w:r>
        <w:t xml:space="preserve">Organisation Internationale pour les Migrations </w:t>
      </w:r>
      <w:r>
        <w:t xml:space="preserve">OIM </w:t>
      </w:r>
      <w:r>
        <w:t xml:space="preserve">556 </w:t>
      </w:r>
      <w:r>
        <w:t xml:space="preserve">OIM et partenaires </w:t>
      </w:r>
    </w:p>
    <w:p>
      <w:r>
        <w:t xml:space="preserve">694255 </w:t>
      </w:r>
      <w:r>
        <w:t xml:space="preserve">NULL </w:t>
      </w:r>
      <w:r>
        <w:t xml:space="preserve">2023-05-04 00:00:00 </w:t>
      </w:r>
      <w:r>
        <w:t xml:space="preserve">2023-10-20 00:00:00 </w:t>
      </w:r>
      <w:r>
        <w:t xml:space="preserve">2023-08-18 00:00:00 </w:t>
      </w:r>
      <w:r>
        <w:t xml:space="preserve">10 </w:t>
      </w:r>
      <w:r>
        <w:t xml:space="preserve">65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CD62120120 </w:t>
      </w:r>
      <w:r>
        <w:t xml:space="preserve">Bingili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696890 </w:t>
      </w:r>
      <w:r>
        <w:t xml:space="preserve">Organisation Internationale pour les Migrations </w:t>
      </w:r>
      <w:r>
        <w:t xml:space="preserve">OIM </w:t>
      </w:r>
      <w:r>
        <w:t xml:space="preserve">556 </w:t>
      </w:r>
      <w:r>
        <w:t xml:space="preserve">OIM et partenaires </w:t>
      </w:r>
    </w:p>
    <w:p>
      <w:r>
        <w:t xml:space="preserve">694261 </w:t>
      </w:r>
      <w:r>
        <w:t xml:space="preserve">NULL </w:t>
      </w:r>
      <w:r>
        <w:t xml:space="preserve">2023-05-04 00:00:00 </w:t>
      </w:r>
      <w:r>
        <w:t xml:space="preserve">2023-10-20 00:00:00 </w:t>
      </w:r>
      <w:r>
        <w:t xml:space="preserve">2023-08-18 00:00:00 </w:t>
      </w:r>
      <w:r>
        <w:t xml:space="preserve">3 </w:t>
      </w:r>
      <w:r>
        <w:t xml:space="preserve">19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696896 </w:t>
      </w:r>
      <w:r>
        <w:t xml:space="preserve">Organisation Internationale pour les Migrations </w:t>
      </w:r>
      <w:r>
        <w:t xml:space="preserve">OIM </w:t>
      </w:r>
      <w:r>
        <w:t xml:space="preserve">556 </w:t>
      </w:r>
      <w:r>
        <w:t xml:space="preserve">OIM et partenaires </w:t>
      </w:r>
    </w:p>
    <w:p>
      <w:r>
        <w:t xml:space="preserve">694262 </w:t>
      </w:r>
      <w:r>
        <w:t xml:space="preserve">NULL </w:t>
      </w:r>
      <w:r>
        <w:t xml:space="preserve">2023-09-30 00:00:00 </w:t>
      </w:r>
      <w:r>
        <w:t xml:space="preserve">2023-10-20 00:00:00 </w:t>
      </w:r>
      <w:r>
        <w:t xml:space="preserve">2023-08-18 00:00:00 </w:t>
      </w:r>
      <w:r>
        <w:t xml:space="preserve">4 </w:t>
      </w:r>
      <w:r>
        <w:t xml:space="preserve">26 </w:t>
      </w:r>
      <w:r>
        <w:t xml:space="preserve">2 </w:t>
      </w:r>
      <w:r>
        <w:t xml:space="preserve">Retourné </w:t>
      </w:r>
      <w:r>
        <w:t xml:space="preserve">CD6212ZS03 </w:t>
      </w:r>
      <w:r>
        <w:t xml:space="preserve">CD6212ZS03AS14 </w:t>
      </w:r>
      <w:r>
        <w:t xml:space="preserve">MATEBO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696897 </w:t>
      </w:r>
      <w:r>
        <w:t xml:space="preserve">Organisation Internationale pour les Migrations </w:t>
      </w:r>
      <w:r>
        <w:t xml:space="preserve">OIM </w:t>
      </w:r>
      <w:r>
        <w:t xml:space="preserve">556 </w:t>
      </w:r>
      <w:r>
        <w:t xml:space="preserve">OIM et partenaires </w:t>
      </w:r>
    </w:p>
    <w:p>
      <w:r>
        <w:t xml:space="preserve">694271 </w:t>
      </w:r>
      <w:r>
        <w:t xml:space="preserve">NULL </w:t>
      </w:r>
      <w:r>
        <w:t xml:space="preserve">2023-05-04 00:00:00 </w:t>
      </w:r>
      <w:r>
        <w:t xml:space="preserve">2023-10-20 00:00:00 </w:t>
      </w:r>
      <w:r>
        <w:t xml:space="preserve">2023-08-21 00:00:00 </w:t>
      </w:r>
      <w:r>
        <w:t xml:space="preserve">1 </w:t>
      </w:r>
      <w:r>
        <w:t xml:space="preserve">6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696906 </w:t>
      </w:r>
      <w:r>
        <w:t xml:space="preserve">Organisation Internationale pour les Migrations </w:t>
      </w:r>
      <w:r>
        <w:t xml:space="preserve">OIM </w:t>
      </w:r>
      <w:r>
        <w:t xml:space="preserve">556 </w:t>
      </w:r>
      <w:r>
        <w:t xml:space="preserve">OIM et partenaires </w:t>
      </w:r>
    </w:p>
    <w:p>
      <w:r>
        <w:t xml:space="preserve">694279 </w:t>
      </w:r>
      <w:r>
        <w:t xml:space="preserve">NULL </w:t>
      </w:r>
      <w:r>
        <w:t xml:space="preserve">2023-03-28 00:00:00 </w:t>
      </w:r>
      <w:r>
        <w:t xml:space="preserve">2023-10-20 00:00:00 </w:t>
      </w:r>
      <w:r>
        <w:t xml:space="preserve">2023-08-21 00:00:00 </w:t>
      </w:r>
      <w:r>
        <w:t xml:space="preserve">5 </w:t>
      </w:r>
      <w:r>
        <w:t xml:space="preserve">30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CD62010102 </w:t>
      </w:r>
      <w:r>
        <w:t xml:space="preserve">Lumumba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696914 </w:t>
      </w:r>
      <w:r>
        <w:t xml:space="preserve">Organisation Internationale pour les Migrations </w:t>
      </w:r>
      <w:r>
        <w:t xml:space="preserve">OIM </w:t>
      </w:r>
      <w:r>
        <w:t xml:space="preserve">556 </w:t>
      </w:r>
      <w:r>
        <w:t xml:space="preserve">OIM et partenaires </w:t>
      </w:r>
    </w:p>
    <w:p>
      <w:r>
        <w:t xml:space="preserve">694280 </w:t>
      </w:r>
      <w:r>
        <w:t xml:space="preserve">NULL </w:t>
      </w:r>
      <w:r>
        <w:t xml:space="preserve">2023-05-04 00:00:00 </w:t>
      </w:r>
      <w:r>
        <w:t xml:space="preserve">2023-10-20 00:00:00 </w:t>
      </w:r>
      <w:r>
        <w:t xml:space="preserve">2023-08-21 00:00:00 </w:t>
      </w:r>
      <w:r>
        <w:t xml:space="preserve">2 </w:t>
      </w:r>
      <w:r>
        <w:t xml:space="preserve">12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CD62010102 </w:t>
      </w:r>
      <w:r>
        <w:t xml:space="preserve">Lumumba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696915 </w:t>
      </w:r>
      <w:r>
        <w:t xml:space="preserve">Organisation Internationale pour les Migrations </w:t>
      </w:r>
      <w:r>
        <w:t xml:space="preserve">OIM </w:t>
      </w:r>
      <w:r>
        <w:t xml:space="preserve">556 </w:t>
      </w:r>
      <w:r>
        <w:t xml:space="preserve">OIM et partenaires </w:t>
      </w:r>
    </w:p>
    <w:p>
      <w:r>
        <w:t xml:space="preserve">694281 </w:t>
      </w:r>
      <w:r>
        <w:t xml:space="preserve">NULL </w:t>
      </w:r>
      <w:r>
        <w:t xml:space="preserve">2023-09-30 00:00:00 </w:t>
      </w:r>
      <w:r>
        <w:t xml:space="preserve">2023-10-20 00:00:00 </w:t>
      </w:r>
      <w:r>
        <w:t xml:space="preserve">2023-08-21 00:00:00 </w:t>
      </w:r>
      <w:r>
        <w:t xml:space="preserve">3 </w:t>
      </w:r>
      <w:r>
        <w:t xml:space="preserve">18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CD62010102 </w:t>
      </w:r>
      <w:r>
        <w:t xml:space="preserve">Lumumba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696916 </w:t>
      </w:r>
      <w:r>
        <w:t xml:space="preserve">Organisation Internationale pour les Migrations </w:t>
      </w:r>
      <w:r>
        <w:t xml:space="preserve">OIM </w:t>
      </w:r>
      <w:r>
        <w:t xml:space="preserve">556 </w:t>
      </w:r>
      <w:r>
        <w:t xml:space="preserve">OIM et partenaires </w:t>
      </w:r>
    </w:p>
    <w:p>
      <w:r>
        <w:t xml:space="preserve">694286 </w:t>
      </w:r>
      <w:r>
        <w:t xml:space="preserve">NULL </w:t>
      </w:r>
      <w:r>
        <w:t xml:space="preserve">2022-06-01 00:00:00 </w:t>
      </w:r>
      <w:r>
        <w:t xml:space="preserve">2023-10-20 00:00:00 </w:t>
      </w:r>
      <w:r>
        <w:t xml:space="preserve">2023-08-26 00:00:00 </w:t>
      </w:r>
      <w:r>
        <w:t xml:space="preserve">7 </w:t>
      </w:r>
      <w:r>
        <w:t xml:space="preserve">44 </w:t>
      </w:r>
      <w:r>
        <w:t xml:space="preserve">2 </w:t>
      </w:r>
      <w:r>
        <w:t xml:space="preserve">Retourné </w:t>
      </w:r>
      <w:r>
        <w:t xml:space="preserve">CD6202ZS01 </w:t>
      </w:r>
      <w:r>
        <w:t xml:space="preserve">CD6202ZS01AS07 </w:t>
      </w:r>
      <w:r>
        <w:t xml:space="preserve">KALULU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696921 </w:t>
      </w:r>
      <w:r>
        <w:t xml:space="preserve">Organisation Internationale pour les Migrations </w:t>
      </w:r>
      <w:r>
        <w:t xml:space="preserve">OIM </w:t>
      </w:r>
      <w:r>
        <w:t xml:space="preserve">556 </w:t>
      </w:r>
      <w:r>
        <w:t xml:space="preserve">OIM et partenaires </w:t>
      </w:r>
    </w:p>
    <w:p>
      <w:r>
        <w:t xml:space="preserve">694287 </w:t>
      </w:r>
      <w:r>
        <w:t xml:space="preserve">NULL </w:t>
      </w:r>
      <w:r>
        <w:t xml:space="preserve">2022-09-01 00:00:00 </w:t>
      </w:r>
      <w:r>
        <w:t xml:space="preserve">2023-10-20 00:00:00 </w:t>
      </w:r>
      <w:r>
        <w:t xml:space="preserve">2023-08-26 00:00:00 </w:t>
      </w:r>
      <w:r>
        <w:t xml:space="preserve">7 </w:t>
      </w:r>
      <w:r>
        <w:t xml:space="preserve">44 </w:t>
      </w:r>
      <w:r>
        <w:t xml:space="preserve">2 </w:t>
      </w:r>
      <w:r>
        <w:t xml:space="preserve">Retourné </w:t>
      </w:r>
      <w:r>
        <w:t xml:space="preserve">CD6202ZS01 </w:t>
      </w:r>
      <w:r>
        <w:t xml:space="preserve">CD6202ZS01AS07 </w:t>
      </w:r>
      <w:r>
        <w:t xml:space="preserve">KALULU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696922 </w:t>
      </w:r>
      <w:r>
        <w:t xml:space="preserve">Organisation Internationale pour les Migrations </w:t>
      </w:r>
      <w:r>
        <w:t xml:space="preserve">OIM </w:t>
      </w:r>
      <w:r>
        <w:t xml:space="preserve">556 </w:t>
      </w:r>
      <w:r>
        <w:t xml:space="preserve">OIM et partenaires </w:t>
      </w:r>
    </w:p>
    <w:p>
      <w:r>
        <w:t xml:space="preserve">694292 </w:t>
      </w:r>
      <w:r>
        <w:t xml:space="preserve">NULL </w:t>
      </w:r>
      <w:r>
        <w:t xml:space="preserve">2022-06-01 00:00:00 </w:t>
      </w:r>
      <w:r>
        <w:t xml:space="preserve">2023-10-20 00:00:00 </w:t>
      </w:r>
      <w:r>
        <w:t xml:space="preserve">2023-08-16 00:00:00 </w:t>
      </w:r>
      <w:r>
        <w:t xml:space="preserve">12 </w:t>
      </w:r>
      <w:r>
        <w:t xml:space="preserve">35 </w:t>
      </w:r>
      <w:r>
        <w:t xml:space="preserve">2 </w:t>
      </w:r>
      <w:r>
        <w:t xml:space="preserve">Retourné </w:t>
      </w:r>
      <w:r>
        <w:t xml:space="preserve">CD6202ZS01 </w:t>
      </w:r>
      <w:r>
        <w:t xml:space="preserve">CD6202ZS01AS07 </w:t>
      </w:r>
      <w:r>
        <w:t xml:space="preserve">KALULU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696927 </w:t>
      </w:r>
      <w:r>
        <w:t xml:space="preserve">Organisation Internationale pour les Migrations </w:t>
      </w:r>
      <w:r>
        <w:t xml:space="preserve">OIM </w:t>
      </w:r>
      <w:r>
        <w:t xml:space="preserve">556 </w:t>
      </w:r>
      <w:r>
        <w:t xml:space="preserve">OIM et partenaires </w:t>
      </w:r>
    </w:p>
    <w:p>
      <w:r>
        <w:t xml:space="preserve">694293 </w:t>
      </w:r>
      <w:r>
        <w:t xml:space="preserve">NULL </w:t>
      </w:r>
      <w:r>
        <w:t xml:space="preserve">2022-09-01 00:00:00 </w:t>
      </w:r>
      <w:r>
        <w:t xml:space="preserve">2023-10-20 00:00:00 </w:t>
      </w:r>
      <w:r>
        <w:t xml:space="preserve">2023-08-16 00:00:00 </w:t>
      </w:r>
      <w:r>
        <w:t xml:space="preserve">20 </w:t>
      </w:r>
      <w:r>
        <w:t xml:space="preserve">59 </w:t>
      </w:r>
      <w:r>
        <w:t xml:space="preserve">2 </w:t>
      </w:r>
      <w:r>
        <w:t xml:space="preserve">Retourné </w:t>
      </w:r>
      <w:r>
        <w:t xml:space="preserve">CD6202ZS01 </w:t>
      </w:r>
      <w:r>
        <w:t xml:space="preserve">CD6202ZS01AS07 </w:t>
      </w:r>
      <w:r>
        <w:t xml:space="preserve">KALULU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696928 </w:t>
      </w:r>
      <w:r>
        <w:t xml:space="preserve">Organisation Internationale pour les Migrations </w:t>
      </w:r>
      <w:r>
        <w:t xml:space="preserve">OIM </w:t>
      </w:r>
      <w:r>
        <w:t xml:space="preserve">556 </w:t>
      </w:r>
      <w:r>
        <w:t xml:space="preserve">OIM et partenaires </w:t>
      </w:r>
    </w:p>
    <w:p>
      <w:r>
        <w:t xml:space="preserve">694329 </w:t>
      </w:r>
      <w:r>
        <w:t xml:space="preserve">NULL </w:t>
      </w:r>
      <w:r>
        <w:t xml:space="preserve">2023-05-04 00:00:00 </w:t>
      </w:r>
      <w:r>
        <w:t xml:space="preserve">2023-10-20 00:00:00 </w:t>
      </w:r>
      <w:r>
        <w:t xml:space="preserve">2023-08-21 00:00:00 </w:t>
      </w:r>
      <w:r>
        <w:t xml:space="preserve">4 </w:t>
      </w:r>
      <w:r>
        <w:t xml:space="preserve">39 </w:t>
      </w:r>
      <w:r>
        <w:t xml:space="preserve">2 </w:t>
      </w:r>
      <w:r>
        <w:t xml:space="preserve">Retourné </w:t>
      </w:r>
      <w:r>
        <w:t xml:space="preserve">CD6207ZS02 </w:t>
      </w:r>
      <w:r>
        <w:t xml:space="preserve">CD6207ZS02AS02 </w:t>
      </w:r>
      <w:r>
        <w:t xml:space="preserve">BWAHUNGU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CD62070109 </w:t>
      </w:r>
      <w:r>
        <w:t xml:space="preserve">Lubona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696964 </w:t>
      </w:r>
      <w:r>
        <w:t xml:space="preserve">Organisation Internationale pour les Migrations </w:t>
      </w:r>
      <w:r>
        <w:t xml:space="preserve">OIM </w:t>
      </w:r>
      <w:r>
        <w:t xml:space="preserve">556 </w:t>
      </w:r>
      <w:r>
        <w:t xml:space="preserve">OIM et partenaires </w:t>
      </w:r>
    </w:p>
    <w:p>
      <w:r>
        <w:t xml:space="preserve">694351 </w:t>
      </w:r>
      <w:r>
        <w:t xml:space="preserve">NULL </w:t>
      </w:r>
      <w:r>
        <w:t xml:space="preserve">2022-09-01 00:00:00 </w:t>
      </w:r>
      <w:r>
        <w:t xml:space="preserve">2023-10-20 00:00:00 </w:t>
      </w:r>
      <w:r>
        <w:t xml:space="preserve">2023-08-25 00:00:00 </w:t>
      </w:r>
      <w:r>
        <w:t xml:space="preserve">4 </w:t>
      </w:r>
      <w:r>
        <w:t xml:space="preserve">28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696986 </w:t>
      </w:r>
      <w:r>
        <w:t xml:space="preserve">Organisation Internationale pour les Migrations </w:t>
      </w:r>
      <w:r>
        <w:t xml:space="preserve">OIM </w:t>
      </w:r>
      <w:r>
        <w:t xml:space="preserve">556 </w:t>
      </w:r>
      <w:r>
        <w:t xml:space="preserve">OIM et partenaires </w:t>
      </w:r>
    </w:p>
    <w:p>
      <w:r>
        <w:t xml:space="preserve">694352 </w:t>
      </w:r>
      <w:r>
        <w:t xml:space="preserve">NULL </w:t>
      </w:r>
      <w:r>
        <w:t xml:space="preserve">2022-12-01 00:00:00 </w:t>
      </w:r>
      <w:r>
        <w:t xml:space="preserve">2023-10-20 00:00:00 </w:t>
      </w:r>
      <w:r>
        <w:t xml:space="preserve">2023-08-25 00:00:00 </w:t>
      </w:r>
      <w:r>
        <w:t xml:space="preserve">4 </w:t>
      </w:r>
      <w:r>
        <w:t xml:space="preserve">29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696987 </w:t>
      </w:r>
      <w:r>
        <w:t xml:space="preserve">Organisation Internationale pour les Migrations </w:t>
      </w:r>
      <w:r>
        <w:t xml:space="preserve">OIM </w:t>
      </w:r>
      <w:r>
        <w:t xml:space="preserve">556 </w:t>
      </w:r>
      <w:r>
        <w:t xml:space="preserve">OIM et partenaires </w:t>
      </w:r>
    </w:p>
    <w:p>
      <w:r>
        <w:t xml:space="preserve">694508 </w:t>
      </w:r>
      <w:r>
        <w:t xml:space="preserve">NULL </w:t>
      </w:r>
      <w:r>
        <w:t xml:space="preserve">2022-12-01 00:00:00 </w:t>
      </w:r>
      <w:r>
        <w:t xml:space="preserve">2023-10-20 00:00:00 </w:t>
      </w:r>
      <w:r>
        <w:t xml:space="preserve">2023-08-16 00:00:00 </w:t>
      </w:r>
      <w:r>
        <w:t xml:space="preserve">8 </w:t>
      </w:r>
      <w:r>
        <w:t xml:space="preserve">50 </w:t>
      </w:r>
      <w:r>
        <w:t xml:space="preserve">2 </w:t>
      </w:r>
      <w:r>
        <w:t xml:space="preserve">Retourné </w:t>
      </w:r>
      <w:r>
        <w:t xml:space="preserve">CD6205ZS02 </w:t>
      </w:r>
      <w:r>
        <w:t xml:space="preserve">CD6205ZS02AS06 </w:t>
      </w:r>
      <w:r>
        <w:t xml:space="preserve">ISHOVU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CD6206 </w:t>
      </w:r>
      <w:r>
        <w:t xml:space="preserve">Idjwi </w:t>
      </w:r>
      <w:r>
        <w:t xml:space="preserve">3 </w:t>
      </w:r>
      <w:r>
        <w:t xml:space="preserve">CD620602 </w:t>
      </w:r>
      <w:r>
        <w:t xml:space="preserve">Rubenga </w:t>
      </w:r>
      <w:r>
        <w:t xml:space="preserve">CD62060201 </w:t>
      </w:r>
      <w:r>
        <w:t xml:space="preserve">Bugarula </w:t>
      </w:r>
      <w:r>
        <w:t xml:space="preserve">NULL </w:t>
      </w:r>
      <w:r>
        <w:t xml:space="preserve">NULL </w:t>
      </w:r>
      <w:r>
        <w:t xml:space="preserve">CD6206ZS01 </w:t>
      </w:r>
      <w:r>
        <w:t xml:space="preserve">Idjwi </w:t>
      </w:r>
      <w:r>
        <w:t xml:space="preserve">NULL </w:t>
      </w:r>
      <w:r>
        <w:t xml:space="preserve">NULL </w:t>
      </w:r>
      <w:r>
        <w:t xml:space="preserve">Evaluation DTM juillet 2023 </w:t>
      </w:r>
      <w:r>
        <w:t xml:space="preserve">NULL </w:t>
      </w:r>
      <w:r>
        <w:t xml:space="preserve">697143 </w:t>
      </w:r>
      <w:r>
        <w:t xml:space="preserve">Organisation Internationale pour les Migrations </w:t>
      </w:r>
      <w:r>
        <w:t xml:space="preserve">OIM </w:t>
      </w:r>
      <w:r>
        <w:t xml:space="preserve">556 </w:t>
      </w:r>
      <w:r>
        <w:t xml:space="preserve">OIM et partenaires </w:t>
      </w:r>
    </w:p>
    <w:p>
      <w:r>
        <w:t xml:space="preserve">694517 </w:t>
      </w:r>
      <w:r>
        <w:t xml:space="preserve">NULL </w:t>
      </w:r>
      <w:r>
        <w:t xml:space="preserve">2023-09-30 00:00:00 </w:t>
      </w:r>
      <w:r>
        <w:t xml:space="preserve">2023-10-20 00:00:00 </w:t>
      </w:r>
      <w:r>
        <w:t xml:space="preserve">2023-08-16 00:00:00 </w:t>
      </w:r>
      <w:r>
        <w:t xml:space="preserve">20 </w:t>
      </w:r>
      <w:r>
        <w:t xml:space="preserve">89 </w:t>
      </w:r>
      <w:r>
        <w:t xml:space="preserve">2 </w:t>
      </w:r>
      <w:r>
        <w:t xml:space="preserve">Retourné </w:t>
      </w:r>
      <w:r>
        <w:t xml:space="preserve">CD6205ZS02 </w:t>
      </w:r>
      <w:r>
        <w:t xml:space="preserve">CD6205ZS02AS06 </w:t>
      </w:r>
      <w:r>
        <w:t xml:space="preserve">ISHOVU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697152 </w:t>
      </w:r>
      <w:r>
        <w:t xml:space="preserve">Organisation Internationale pour les Migrations </w:t>
      </w:r>
      <w:r>
        <w:t xml:space="preserve">OIM </w:t>
      </w:r>
      <w:r>
        <w:t xml:space="preserve">556 </w:t>
      </w:r>
      <w:r>
        <w:t xml:space="preserve">OIM et partenaires </w:t>
      </w:r>
    </w:p>
    <w:p>
      <w:r>
        <w:t xml:space="preserve">694572 </w:t>
      </w:r>
      <w:r>
        <w:t xml:space="preserve">NULL </w:t>
      </w:r>
      <w:r>
        <w:t xml:space="preserve">2022-06-01 00:00:00 </w:t>
      </w:r>
      <w:r>
        <w:t xml:space="preserve">2023-10-20 00:00:00 </w:t>
      </w:r>
      <w:r>
        <w:t xml:space="preserve">2023-08-16 00:00:00 </w:t>
      </w:r>
      <w:r>
        <w:t xml:space="preserve">3 </w:t>
      </w:r>
      <w:r>
        <w:t xml:space="preserve">12 </w:t>
      </w:r>
      <w:r>
        <w:t xml:space="preserve">2 </w:t>
      </w:r>
      <w:r>
        <w:t xml:space="preserve">Retourné </w:t>
      </w:r>
      <w:r>
        <w:t xml:space="preserve">CD6205ZS02 </w:t>
      </w:r>
      <w:r>
        <w:t xml:space="preserve">CD6205ZS02AS14 </w:t>
      </w:r>
      <w:r>
        <w:t xml:space="preserve">KASHEKE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697207 </w:t>
      </w:r>
      <w:r>
        <w:t xml:space="preserve">Organisation Internationale pour les Migrations </w:t>
      </w:r>
      <w:r>
        <w:t xml:space="preserve">OIM </w:t>
      </w:r>
      <w:r>
        <w:t xml:space="preserve">556 </w:t>
      </w:r>
      <w:r>
        <w:t xml:space="preserve">OIM et partenaires </w:t>
      </w:r>
    </w:p>
    <w:p>
      <w:r>
        <w:t xml:space="preserve">694579 </w:t>
      </w:r>
      <w:r>
        <w:t xml:space="preserve">NULL </w:t>
      </w:r>
      <w:r>
        <w:t xml:space="preserve">2022-06-01 00:00:00 </w:t>
      </w:r>
      <w:r>
        <w:t xml:space="preserve">2023-10-20 00:00:00 </w:t>
      </w:r>
      <w:r>
        <w:t xml:space="preserve">2023-08-16 00:00:00 </w:t>
      </w:r>
      <w:r>
        <w:t xml:space="preserve">3 </w:t>
      </w:r>
      <w:r>
        <w:t xml:space="preserve">24 </w:t>
      </w:r>
      <w:r>
        <w:t xml:space="preserve">2 </w:t>
      </w:r>
      <w:r>
        <w:t xml:space="preserve">Retourné </w:t>
      </w:r>
      <w:r>
        <w:t xml:space="preserve">CD6205ZS02 </w:t>
      </w:r>
      <w:r>
        <w:t xml:space="preserve">CD6205ZS02AS14 </w:t>
      </w:r>
      <w:r>
        <w:t xml:space="preserve">KASHEKE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CD62050315 </w:t>
      </w:r>
      <w:r>
        <w:t xml:space="preserve">Kalehe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697214 </w:t>
      </w:r>
      <w:r>
        <w:t xml:space="preserve">Organisation Internationale pour les Migrations </w:t>
      </w:r>
      <w:r>
        <w:t xml:space="preserve">OIM </w:t>
      </w:r>
      <w:r>
        <w:t xml:space="preserve">556 </w:t>
      </w:r>
      <w:r>
        <w:t xml:space="preserve">OIM et partenaires </w:t>
      </w:r>
    </w:p>
    <w:p>
      <w:r>
        <w:t xml:space="preserve">694595 </w:t>
      </w:r>
      <w:r>
        <w:t xml:space="preserve">NULL </w:t>
      </w:r>
      <w:r>
        <w:t xml:space="preserve">2022-09-01 00:00:00 </w:t>
      </w:r>
      <w:r>
        <w:t xml:space="preserve">2023-10-20 00:00:00 </w:t>
      </w:r>
      <w:r>
        <w:t xml:space="preserve">2023-08-17 00:00:00 </w:t>
      </w:r>
      <w:r>
        <w:t xml:space="preserve">1 </w:t>
      </w:r>
      <w:r>
        <w:t xml:space="preserve">4 </w:t>
      </w:r>
      <w:r>
        <w:t xml:space="preserve">2 </w:t>
      </w:r>
      <w:r>
        <w:t xml:space="preserve">Retourné </w:t>
      </w:r>
      <w:r>
        <w:t xml:space="preserve">CD6205ZS02 </w:t>
      </w:r>
      <w:r>
        <w:t xml:space="preserve">CD6205ZS02AS12 </w:t>
      </w:r>
      <w:r>
        <w:t xml:space="preserve">KALEHE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697230 </w:t>
      </w:r>
      <w:r>
        <w:t xml:space="preserve">Organisation Internationale pour les Migrations </w:t>
      </w:r>
      <w:r>
        <w:t xml:space="preserve">OIM </w:t>
      </w:r>
      <w:r>
        <w:t xml:space="preserve">556 </w:t>
      </w:r>
      <w:r>
        <w:t xml:space="preserve">OIM et partenaires </w:t>
      </w:r>
    </w:p>
    <w:p>
      <w:r>
        <w:t xml:space="preserve">694685 </w:t>
      </w:r>
      <w:r>
        <w:t xml:space="preserve">NULL </w:t>
      </w:r>
      <w:r>
        <w:t xml:space="preserve">2023-03-28 00:00:00 </w:t>
      </w:r>
      <w:r>
        <w:t xml:space="preserve">2023-10-20 00:00:00 </w:t>
      </w:r>
      <w:r>
        <w:t xml:space="preserve">2023-08-17 00:00:00 </w:t>
      </w:r>
      <w:r>
        <w:t xml:space="preserve">64 </w:t>
      </w:r>
      <w:r>
        <w:t xml:space="preserve">331 </w:t>
      </w:r>
      <w:r>
        <w:t xml:space="preserve">2 </w:t>
      </w:r>
      <w:r>
        <w:t xml:space="preserve">Retourné </w:t>
      </w:r>
      <w:r>
        <w:t xml:space="preserve">CD6205ZS02 </w:t>
      </w:r>
      <w:r>
        <w:t xml:space="preserve">CD6205ZS02AS01 </w:t>
      </w:r>
      <w:r>
        <w:t xml:space="preserve">LEMERA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697320 </w:t>
      </w:r>
      <w:r>
        <w:t xml:space="preserve">Organisation Internationale pour les Migrations </w:t>
      </w:r>
      <w:r>
        <w:t xml:space="preserve">OIM </w:t>
      </w:r>
      <w:r>
        <w:t xml:space="preserve">556 </w:t>
      </w:r>
      <w:r>
        <w:t xml:space="preserve">OIM et partenaires </w:t>
      </w:r>
    </w:p>
    <w:p>
      <w:r>
        <w:t xml:space="preserve">694704 </w:t>
      </w:r>
      <w:r>
        <w:t xml:space="preserve">NULL </w:t>
      </w:r>
      <w:r>
        <w:t xml:space="preserve">2023-05-04 00:00:00 </w:t>
      </w:r>
      <w:r>
        <w:t xml:space="preserve">2023-10-20 00:00:00 </w:t>
      </w:r>
      <w:r>
        <w:t xml:space="preserve">2023-08-17 00:00:00 </w:t>
      </w:r>
      <w:r>
        <w:t xml:space="preserve">35 </w:t>
      </w:r>
      <w:r>
        <w:t xml:space="preserve">180 </w:t>
      </w:r>
      <w:r>
        <w:t xml:space="preserve">2 </w:t>
      </w:r>
      <w:r>
        <w:t xml:space="preserve">Retourné </w:t>
      </w:r>
      <w:r>
        <w:t xml:space="preserve">CD6205ZS02 </w:t>
      </w:r>
      <w:r>
        <w:t xml:space="preserve">CD6205ZS02AS01 </w:t>
      </w:r>
      <w:r>
        <w:t xml:space="preserve">LEMERA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697339 </w:t>
      </w:r>
      <w:r>
        <w:t xml:space="preserve">Organisation Internationale pour les Migrations </w:t>
      </w:r>
      <w:r>
        <w:t xml:space="preserve">OIM </w:t>
      </w:r>
      <w:r>
        <w:t xml:space="preserve">556 </w:t>
      </w:r>
      <w:r>
        <w:t xml:space="preserve">OIM et partenaires </w:t>
      </w:r>
    </w:p>
    <w:p>
      <w:r>
        <w:t xml:space="preserve">694713 </w:t>
      </w:r>
      <w:r>
        <w:t xml:space="preserve">NULL </w:t>
      </w:r>
      <w:r>
        <w:t xml:space="preserve">2023-05-04 00:00:00 </w:t>
      </w:r>
      <w:r>
        <w:t xml:space="preserve">2023-10-20 00:00:00 </w:t>
      </w:r>
      <w:r>
        <w:t xml:space="preserve">2023-08-17 00:00:00 </w:t>
      </w:r>
      <w:r>
        <w:t xml:space="preserve">15 </w:t>
      </w:r>
      <w:r>
        <w:t xml:space="preserve">80 </w:t>
      </w:r>
      <w:r>
        <w:t xml:space="preserve">2 </w:t>
      </w:r>
      <w:r>
        <w:t xml:space="preserve">Retourné </w:t>
      </w:r>
      <w:r>
        <w:t xml:space="preserve">CD6205ZS02 </w:t>
      </w:r>
      <w:r>
        <w:t xml:space="preserve">CD6205ZS02AS01 </w:t>
      </w:r>
      <w:r>
        <w:t xml:space="preserve">LEMERA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697348 </w:t>
      </w:r>
      <w:r>
        <w:t xml:space="preserve">Organisation Internationale pour les Migrations </w:t>
      </w:r>
      <w:r>
        <w:t xml:space="preserve">OIM </w:t>
      </w:r>
      <w:r>
        <w:t xml:space="preserve">556 </w:t>
      </w:r>
      <w:r>
        <w:t xml:space="preserve">OIM et partenaires </w:t>
      </w:r>
    </w:p>
    <w:p>
      <w:r>
        <w:t xml:space="preserve">694717 </w:t>
      </w:r>
      <w:r>
        <w:t xml:space="preserve">NULL </w:t>
      </w:r>
      <w:r>
        <w:t xml:space="preserve">2022-06-01 00:00:00 </w:t>
      </w:r>
      <w:r>
        <w:t xml:space="preserve">2023-10-20 00:00:00 </w:t>
      </w:r>
      <w:r>
        <w:t xml:space="preserve">2023-08-26 00:00:00 </w:t>
      </w:r>
      <w:r>
        <w:t xml:space="preserve">14 </w:t>
      </w:r>
      <w:r>
        <w:t xml:space="preserve">45 </w:t>
      </w:r>
      <w:r>
        <w:t xml:space="preserve">2 </w:t>
      </w:r>
      <w:r>
        <w:t xml:space="preserve">Retourné </w:t>
      </w:r>
      <w:r>
        <w:t xml:space="preserve">CD6212ZS01 </w:t>
      </w:r>
      <w:r>
        <w:t xml:space="preserve">CD6212ZS01AS05 </w:t>
      </w:r>
      <w:r>
        <w:t xml:space="preserve">KANOGO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697352 </w:t>
      </w:r>
      <w:r>
        <w:t xml:space="preserve">Organisation Internationale pour les Migrations </w:t>
      </w:r>
      <w:r>
        <w:t xml:space="preserve">OIM </w:t>
      </w:r>
      <w:r>
        <w:t xml:space="preserve">556 </w:t>
      </w:r>
      <w:r>
        <w:t xml:space="preserve">OIM et partenaires </w:t>
      </w:r>
    </w:p>
    <w:p>
      <w:r>
        <w:t xml:space="preserve">694718 </w:t>
      </w:r>
      <w:r>
        <w:t xml:space="preserve">NULL </w:t>
      </w:r>
      <w:r>
        <w:t xml:space="preserve">2022-09-01 00:00:00 </w:t>
      </w:r>
      <w:r>
        <w:t xml:space="preserve">2023-10-20 00:00:00 </w:t>
      </w:r>
      <w:r>
        <w:t xml:space="preserve">2023-08-26 00:00:00 </w:t>
      </w:r>
      <w:r>
        <w:t xml:space="preserve">10 </w:t>
      </w:r>
      <w:r>
        <w:t xml:space="preserve">32 </w:t>
      </w:r>
      <w:r>
        <w:t xml:space="preserve">2 </w:t>
      </w:r>
      <w:r>
        <w:t xml:space="preserve">Retourné </w:t>
      </w:r>
      <w:r>
        <w:t xml:space="preserve">CD6212ZS01 </w:t>
      </w:r>
      <w:r>
        <w:t xml:space="preserve">CD6212ZS01AS05 </w:t>
      </w:r>
      <w:r>
        <w:t xml:space="preserve">KANOGO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697353 </w:t>
      </w:r>
      <w:r>
        <w:t xml:space="preserve">Organisation Internationale pour les Migrations </w:t>
      </w:r>
      <w:r>
        <w:t xml:space="preserve">OIM </w:t>
      </w:r>
      <w:r>
        <w:t xml:space="preserve">556 </w:t>
      </w:r>
      <w:r>
        <w:t xml:space="preserve">OIM et partenaires </w:t>
      </w:r>
    </w:p>
    <w:p>
      <w:r>
        <w:t xml:space="preserve">694719 </w:t>
      </w:r>
      <w:r>
        <w:t xml:space="preserve">NULL </w:t>
      </w:r>
      <w:r>
        <w:t xml:space="preserve">2023-03-28 00:00:00 </w:t>
      </w:r>
      <w:r>
        <w:t xml:space="preserve">2023-10-20 00:00:00 </w:t>
      </w:r>
      <w:r>
        <w:t xml:space="preserve">2023-08-26 00:00:00 </w:t>
      </w:r>
      <w:r>
        <w:t xml:space="preserve">9 </w:t>
      </w:r>
      <w:r>
        <w:t xml:space="preserve">45 </w:t>
      </w:r>
      <w:r>
        <w:t xml:space="preserve">2 </w:t>
      </w:r>
      <w:r>
        <w:t xml:space="preserve">Retourné </w:t>
      </w:r>
      <w:r>
        <w:t xml:space="preserve">CD6212ZS01 </w:t>
      </w:r>
      <w:r>
        <w:t xml:space="preserve">CD6212ZS01AS05 </w:t>
      </w:r>
      <w:r>
        <w:t xml:space="preserve">KANOGO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697354 </w:t>
      </w:r>
      <w:r>
        <w:t xml:space="preserve">Organisation Internationale pour les Migrations </w:t>
      </w:r>
      <w:r>
        <w:t xml:space="preserve">OIM </w:t>
      </w:r>
      <w:r>
        <w:t xml:space="preserve">556 </w:t>
      </w:r>
      <w:r>
        <w:t xml:space="preserve">OIM et partenaires </w:t>
      </w:r>
    </w:p>
    <w:p>
      <w:r>
        <w:t xml:space="preserve">694720 </w:t>
      </w:r>
      <w:r>
        <w:t xml:space="preserve">NULL </w:t>
      </w:r>
      <w:r>
        <w:t xml:space="preserve">2023-05-04 00:00:00 </w:t>
      </w:r>
      <w:r>
        <w:t xml:space="preserve">2023-10-20 00:00:00 </w:t>
      </w:r>
      <w:r>
        <w:t xml:space="preserve">2023-08-26 00:00:00 </w:t>
      </w:r>
      <w:r>
        <w:t xml:space="preserve">2 </w:t>
      </w:r>
      <w:r>
        <w:t xml:space="preserve">10 </w:t>
      </w:r>
      <w:r>
        <w:t xml:space="preserve">2 </w:t>
      </w:r>
      <w:r>
        <w:t xml:space="preserve">Retourné </w:t>
      </w:r>
      <w:r>
        <w:t xml:space="preserve">CD6212ZS01 </w:t>
      </w:r>
      <w:r>
        <w:t xml:space="preserve">CD6212ZS01AS05 </w:t>
      </w:r>
      <w:r>
        <w:t xml:space="preserve">KANOGO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697355 </w:t>
      </w:r>
      <w:r>
        <w:t xml:space="preserve">Organisation Internationale pour les Migrations </w:t>
      </w:r>
      <w:r>
        <w:t xml:space="preserve">OIM </w:t>
      </w:r>
      <w:r>
        <w:t xml:space="preserve">556 </w:t>
      </w:r>
      <w:r>
        <w:t xml:space="preserve">OIM et partenaires </w:t>
      </w:r>
    </w:p>
    <w:p>
      <w:r>
        <w:t xml:space="preserve">694725 </w:t>
      </w:r>
      <w:r>
        <w:t xml:space="preserve">NULL </w:t>
      </w:r>
      <w:r>
        <w:t xml:space="preserve">2022-12-01 00:00:00 </w:t>
      </w:r>
      <w:r>
        <w:t xml:space="preserve">2023-10-20 00:00:00 </w:t>
      </w:r>
      <w:r>
        <w:t xml:space="preserve">2023-08-26 00:00:00 </w:t>
      </w:r>
      <w:r>
        <w:t xml:space="preserve">18 </w:t>
      </w:r>
      <w:r>
        <w:t xml:space="preserve">59 </w:t>
      </w:r>
      <w:r>
        <w:t xml:space="preserve">2 </w:t>
      </w:r>
      <w:r>
        <w:t xml:space="preserve">Retourné </w:t>
      </w:r>
      <w:r>
        <w:t xml:space="preserve">CD6212ZS01 </w:t>
      </w:r>
      <w:r>
        <w:t xml:space="preserve">CD6212ZS01AS05 </w:t>
      </w:r>
      <w:r>
        <w:t xml:space="preserve">KANOGO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CD620806 </w:t>
      </w:r>
      <w:r>
        <w:t xml:space="preserve">A.c. de lemera </w:t>
      </w:r>
      <w:r>
        <w:t xml:space="preserve">CD62080606 </w:t>
      </w:r>
      <w:r>
        <w:t xml:space="preserve">Katala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697360 </w:t>
      </w:r>
      <w:r>
        <w:t xml:space="preserve">Organisation Internationale pour les Migrations </w:t>
      </w:r>
      <w:r>
        <w:t xml:space="preserve">OIM </w:t>
      </w:r>
      <w:r>
        <w:t xml:space="preserve">556 </w:t>
      </w:r>
      <w:r>
        <w:t xml:space="preserve">OIM et partenaires </w:t>
      </w:r>
    </w:p>
    <w:p>
      <w:r>
        <w:t xml:space="preserve">694729 </w:t>
      </w:r>
      <w:r>
        <w:t xml:space="preserve">NULL </w:t>
      </w:r>
      <w:r>
        <w:t xml:space="preserve">2022-12-01 00:00:00 </w:t>
      </w:r>
      <w:r>
        <w:t xml:space="preserve">2023-10-20 00:00:00 </w:t>
      </w:r>
      <w:r>
        <w:t xml:space="preserve">2023-08-26 00:00:00 </w:t>
      </w:r>
      <w:r>
        <w:t xml:space="preserve">4 </w:t>
      </w:r>
      <w:r>
        <w:t xml:space="preserve">30 </w:t>
      </w:r>
      <w:r>
        <w:t xml:space="preserve">2 </w:t>
      </w:r>
      <w:r>
        <w:t xml:space="preserve">Retourné </w:t>
      </w:r>
      <w:r>
        <w:t xml:space="preserve">CD6212ZS01 </w:t>
      </w:r>
      <w:r>
        <w:t xml:space="preserve">CD6212ZS01AS05 </w:t>
      </w:r>
      <w:r>
        <w:t xml:space="preserve">KANOGO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697364 </w:t>
      </w:r>
      <w:r>
        <w:t xml:space="preserve">Organisation Internationale pour les Migrations </w:t>
      </w:r>
      <w:r>
        <w:t xml:space="preserve">OIM </w:t>
      </w:r>
      <w:r>
        <w:t xml:space="preserve">556 </w:t>
      </w:r>
      <w:r>
        <w:t xml:space="preserve">OIM et partenaires </w:t>
      </w:r>
    </w:p>
    <w:p>
      <w:r>
        <w:t xml:space="preserve">694735 </w:t>
      </w:r>
      <w:r>
        <w:t xml:space="preserve">NULL </w:t>
      </w:r>
      <w:r>
        <w:t xml:space="preserve">2022-12-01 00:00:00 </w:t>
      </w:r>
      <w:r>
        <w:t xml:space="preserve">2023-10-20 00:00:00 </w:t>
      </w:r>
      <w:r>
        <w:t xml:space="preserve">2023-08-26 00:00:00 </w:t>
      </w:r>
      <w:r>
        <w:t xml:space="preserve">6 </w:t>
      </w:r>
      <w:r>
        <w:t xml:space="preserve">30 </w:t>
      </w:r>
      <w:r>
        <w:t xml:space="preserve">2 </w:t>
      </w:r>
      <w:r>
        <w:t xml:space="preserve">Retourné </w:t>
      </w:r>
      <w:r>
        <w:t xml:space="preserve">CD6212ZS01 </w:t>
      </w:r>
      <w:r>
        <w:t xml:space="preserve">CD6212ZS01AS05 </w:t>
      </w:r>
      <w:r>
        <w:t xml:space="preserve">KANOGO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CD62120801 </w:t>
      </w:r>
      <w:r>
        <w:t xml:space="preserve">Basikamakulu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697370 </w:t>
      </w:r>
      <w:r>
        <w:t xml:space="preserve">Organisation Internationale pour les Migrations </w:t>
      </w:r>
      <w:r>
        <w:t xml:space="preserve">OIM </w:t>
      </w:r>
      <w:r>
        <w:t xml:space="preserve">556 </w:t>
      </w:r>
      <w:r>
        <w:t xml:space="preserve">OIM et partenaires </w:t>
      </w:r>
    </w:p>
    <w:p>
      <w:r>
        <w:t xml:space="preserve">694742 </w:t>
      </w:r>
      <w:r>
        <w:t xml:space="preserve">NULL </w:t>
      </w:r>
      <w:r>
        <w:t xml:space="preserve">2023-09-30 00:00:00 </w:t>
      </w:r>
      <w:r>
        <w:t xml:space="preserve">2023-10-20 00:00:00 </w:t>
      </w:r>
      <w:r>
        <w:t xml:space="preserve">2023-08-26 00:00:00 </w:t>
      </w:r>
      <w:r>
        <w:t xml:space="preserve">12 </w:t>
      </w:r>
      <w:r>
        <w:t xml:space="preserve">72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697377 </w:t>
      </w:r>
      <w:r>
        <w:t xml:space="preserve">Organisation Internationale pour les Migrations </w:t>
      </w:r>
      <w:r>
        <w:t xml:space="preserve">OIM </w:t>
      </w:r>
      <w:r>
        <w:t xml:space="preserve">556 </w:t>
      </w:r>
      <w:r>
        <w:t xml:space="preserve">OIM et partenaires </w:t>
      </w:r>
    </w:p>
    <w:p>
      <w:r>
        <w:t xml:space="preserve">694753 </w:t>
      </w:r>
      <w:r>
        <w:t xml:space="preserve">NULL </w:t>
      </w:r>
      <w:r>
        <w:t xml:space="preserve">2022-06-01 00:00:00 </w:t>
      </w:r>
      <w:r>
        <w:t xml:space="preserve">2023-10-20 00:00:00 </w:t>
      </w:r>
      <w:r>
        <w:t xml:space="preserve">2023-08-25 00:00:00 </w:t>
      </w:r>
      <w:r>
        <w:t xml:space="preserve">17 </w:t>
      </w:r>
      <w:r>
        <w:t xml:space="preserve">44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697388 </w:t>
      </w:r>
      <w:r>
        <w:t xml:space="preserve">Organisation Internationale pour les Migrations </w:t>
      </w:r>
      <w:r>
        <w:t xml:space="preserve">OIM </w:t>
      </w:r>
      <w:r>
        <w:t xml:space="preserve">556 </w:t>
      </w:r>
      <w:r>
        <w:t xml:space="preserve">OIM et partenaires </w:t>
      </w:r>
    </w:p>
    <w:p>
      <w:r>
        <w:t xml:space="preserve">694754 </w:t>
      </w:r>
      <w:r>
        <w:t xml:space="preserve">NULL </w:t>
      </w:r>
      <w:r>
        <w:t xml:space="preserve">2022-09-01 00:00:00 </w:t>
      </w:r>
      <w:r>
        <w:t xml:space="preserve">2023-10-20 00:00:00 </w:t>
      </w:r>
      <w:r>
        <w:t xml:space="preserve">2023-08-25 00:00:00 </w:t>
      </w:r>
      <w:r>
        <w:t xml:space="preserve">6 </w:t>
      </w:r>
      <w:r>
        <w:t xml:space="preserve">15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697389 </w:t>
      </w:r>
      <w:r>
        <w:t xml:space="preserve">Organisation Internationale pour les Migrations </w:t>
      </w:r>
      <w:r>
        <w:t xml:space="preserve">OIM </w:t>
      </w:r>
      <w:r>
        <w:t xml:space="preserve">556 </w:t>
      </w:r>
      <w:r>
        <w:t xml:space="preserve">OIM et partenaires </w:t>
      </w:r>
    </w:p>
    <w:p>
      <w:r>
        <w:t xml:space="preserve">694755 </w:t>
      </w:r>
      <w:r>
        <w:t xml:space="preserve">NULL </w:t>
      </w:r>
      <w:r>
        <w:t xml:space="preserve">2023-09-30 00:00:00 </w:t>
      </w:r>
      <w:r>
        <w:t xml:space="preserve">2023-10-20 00:00:00 </w:t>
      </w:r>
      <w:r>
        <w:t xml:space="preserve">2023-08-25 00:00:00 </w:t>
      </w:r>
      <w:r>
        <w:t xml:space="preserve">3 </w:t>
      </w:r>
      <w:r>
        <w:t xml:space="preserve">23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697390 </w:t>
      </w:r>
      <w:r>
        <w:t xml:space="preserve">Organisation Internationale pour les Migrations </w:t>
      </w:r>
      <w:r>
        <w:t xml:space="preserve">OIM </w:t>
      </w:r>
      <w:r>
        <w:t xml:space="preserve">556 </w:t>
      </w:r>
      <w:r>
        <w:t xml:space="preserve">OIM et partenaires </w:t>
      </w:r>
    </w:p>
    <w:p>
      <w:r>
        <w:t xml:space="preserve">694763 </w:t>
      </w:r>
      <w:r>
        <w:t xml:space="preserve">NULL </w:t>
      </w:r>
      <w:r>
        <w:t xml:space="preserve">2022-06-01 00:00:00 </w:t>
      </w:r>
      <w:r>
        <w:t xml:space="preserve">2023-10-20 00:00:00 </w:t>
      </w:r>
      <w:r>
        <w:t xml:space="preserve">2023-08-25 00:00:00 </w:t>
      </w:r>
      <w:r>
        <w:t xml:space="preserve">16 </w:t>
      </w:r>
      <w:r>
        <w:t xml:space="preserve">49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697398 </w:t>
      </w:r>
      <w:r>
        <w:t xml:space="preserve">Organisation Internationale pour les Migrations </w:t>
      </w:r>
      <w:r>
        <w:t xml:space="preserve">OIM </w:t>
      </w:r>
      <w:r>
        <w:t xml:space="preserve">556 </w:t>
      </w:r>
      <w:r>
        <w:t xml:space="preserve">OIM et partenaires </w:t>
      </w:r>
    </w:p>
    <w:p>
      <w:r>
        <w:t xml:space="preserve">694764 </w:t>
      </w:r>
      <w:r>
        <w:t xml:space="preserve">NULL </w:t>
      </w:r>
      <w:r>
        <w:t xml:space="preserve">2022-09-01 00:00:00 </w:t>
      </w:r>
      <w:r>
        <w:t xml:space="preserve">2023-10-20 00:00:00 </w:t>
      </w:r>
      <w:r>
        <w:t xml:space="preserve">2023-08-25 00:00:00 </w:t>
      </w:r>
      <w:r>
        <w:t xml:space="preserve">9 </w:t>
      </w:r>
      <w:r>
        <w:t xml:space="preserve">27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697399 </w:t>
      </w:r>
      <w:r>
        <w:t xml:space="preserve">Organisation Internationale pour les Migrations </w:t>
      </w:r>
      <w:r>
        <w:t xml:space="preserve">OIM </w:t>
      </w:r>
      <w:r>
        <w:t xml:space="preserve">556 </w:t>
      </w:r>
      <w:r>
        <w:t xml:space="preserve">OIM et partenaires </w:t>
      </w:r>
    </w:p>
    <w:p>
      <w:r>
        <w:t xml:space="preserve">694765 </w:t>
      </w:r>
      <w:r>
        <w:t xml:space="preserve">NULL </w:t>
      </w:r>
      <w:r>
        <w:t xml:space="preserve">2023-03-28 00:00:00 </w:t>
      </w:r>
      <w:r>
        <w:t xml:space="preserve">2023-10-20 00:00:00 </w:t>
      </w:r>
      <w:r>
        <w:t xml:space="preserve">2023-08-25 00:00:00 </w:t>
      </w:r>
      <w:r>
        <w:t xml:space="preserve">16 </w:t>
      </w:r>
      <w:r>
        <w:t xml:space="preserve">42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697400 </w:t>
      </w:r>
      <w:r>
        <w:t xml:space="preserve">Organisation Internationale pour les Migrations </w:t>
      </w:r>
      <w:r>
        <w:t xml:space="preserve">OIM </w:t>
      </w:r>
      <w:r>
        <w:t xml:space="preserve">556 </w:t>
      </w:r>
      <w:r>
        <w:t xml:space="preserve">OIM et partenaires </w:t>
      </w:r>
    </w:p>
    <w:p>
      <w:r>
        <w:t xml:space="preserve">694772 </w:t>
      </w:r>
      <w:r>
        <w:t xml:space="preserve">NULL </w:t>
      </w:r>
      <w:r>
        <w:t xml:space="preserve">2023-09-30 00:00:00 </w:t>
      </w:r>
      <w:r>
        <w:t xml:space="preserve">2023-10-20 00:00:00 </w:t>
      </w:r>
      <w:r>
        <w:t xml:space="preserve">2023-08-24 00:00:00 </w:t>
      </w:r>
      <w:r>
        <w:t xml:space="preserve">2 </w:t>
      </w:r>
      <w:r>
        <w:t xml:space="preserve">9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697407 </w:t>
      </w:r>
      <w:r>
        <w:t xml:space="preserve">Organisation Internationale pour les Migrations </w:t>
      </w:r>
      <w:r>
        <w:t xml:space="preserve">OIM </w:t>
      </w:r>
      <w:r>
        <w:t xml:space="preserve">556 </w:t>
      </w:r>
      <w:r>
        <w:t xml:space="preserve">OIM et partenaires </w:t>
      </w:r>
    </w:p>
    <w:p>
      <w:r>
        <w:t xml:space="preserve">694781 </w:t>
      </w:r>
      <w:r>
        <w:t xml:space="preserve">NULL </w:t>
      </w:r>
      <w:r>
        <w:t xml:space="preserve">2023-05-04 00:00:00 </w:t>
      </w:r>
      <w:r>
        <w:t xml:space="preserve">2023-10-20 00:00:00 </w:t>
      </w:r>
      <w:r>
        <w:t xml:space="preserve">2023-08-26 00:00:00 </w:t>
      </w:r>
      <w:r>
        <w:t xml:space="preserve">10 </w:t>
      </w:r>
      <w:r>
        <w:t xml:space="preserve">57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697416 </w:t>
      </w:r>
      <w:r>
        <w:t xml:space="preserve">Organisation Internationale pour les Migrations </w:t>
      </w:r>
      <w:r>
        <w:t xml:space="preserve">OIM </w:t>
      </w:r>
      <w:r>
        <w:t xml:space="preserve">556 </w:t>
      </w:r>
      <w:r>
        <w:t xml:space="preserve">OIM et partenaires </w:t>
      </w:r>
    </w:p>
    <w:p>
      <w:r>
        <w:t xml:space="preserve">694789 </w:t>
      </w:r>
      <w:r>
        <w:t xml:space="preserve">NULL </w:t>
      </w:r>
      <w:r>
        <w:t xml:space="preserve">2022-12-01 00:00:00 </w:t>
      </w:r>
      <w:r>
        <w:t xml:space="preserve">2023-10-20 00:00:00 </w:t>
      </w:r>
      <w:r>
        <w:t xml:space="preserve">2023-08-25 00:00:00 </w:t>
      </w:r>
      <w:r>
        <w:t xml:space="preserve">3 </w:t>
      </w:r>
      <w:r>
        <w:t xml:space="preserve">17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697424 </w:t>
      </w:r>
      <w:r>
        <w:t xml:space="preserve">Organisation Internationale pour les Migrations </w:t>
      </w:r>
      <w:r>
        <w:t xml:space="preserve">OIM </w:t>
      </w:r>
      <w:r>
        <w:t xml:space="preserve">556 </w:t>
      </w:r>
      <w:r>
        <w:t xml:space="preserve">OIM et partenaires </w:t>
      </w:r>
    </w:p>
    <w:p>
      <w:r>
        <w:t xml:space="preserve">694802 </w:t>
      </w:r>
      <w:r>
        <w:t xml:space="preserve">NULL </w:t>
      </w:r>
      <w:r>
        <w:t xml:space="preserve">2023-03-28 00:00:00 </w:t>
      </w:r>
      <w:r>
        <w:t xml:space="preserve">2023-10-20 00:00:00 </w:t>
      </w:r>
      <w:r>
        <w:t xml:space="preserve">2023-08-24 00:00:00 </w:t>
      </w:r>
      <w:r>
        <w:t xml:space="preserve">2 </w:t>
      </w:r>
      <w:r>
        <w:t xml:space="preserve">17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697437 </w:t>
      </w:r>
      <w:r>
        <w:t xml:space="preserve">Organisation Internationale pour les Migrations </w:t>
      </w:r>
      <w:r>
        <w:t xml:space="preserve">OIM </w:t>
      </w:r>
      <w:r>
        <w:t xml:space="preserve">556 </w:t>
      </w:r>
      <w:r>
        <w:t xml:space="preserve">OIM et partenaires </w:t>
      </w:r>
    </w:p>
    <w:p>
      <w:r>
        <w:t xml:space="preserve">694808 </w:t>
      </w:r>
      <w:r>
        <w:t xml:space="preserve">NULL </w:t>
      </w:r>
      <w:r>
        <w:t xml:space="preserve">2023-03-28 00:00:00 </w:t>
      </w:r>
      <w:r>
        <w:t xml:space="preserve">2023-10-20 00:00:00 </w:t>
      </w:r>
      <w:r>
        <w:t xml:space="preserve">2023-08-24 00:00:00 </w:t>
      </w:r>
      <w:r>
        <w:t xml:space="preserve">4 </w:t>
      </w:r>
      <w:r>
        <w:t xml:space="preserve">32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697443 </w:t>
      </w:r>
      <w:r>
        <w:t xml:space="preserve">Organisation Internationale pour les Migrations </w:t>
      </w:r>
      <w:r>
        <w:t xml:space="preserve">OIM </w:t>
      </w:r>
      <w:r>
        <w:t xml:space="preserve">556 </w:t>
      </w:r>
      <w:r>
        <w:t xml:space="preserve">OIM et partenaires </w:t>
      </w:r>
    </w:p>
    <w:p>
      <w:r>
        <w:t xml:space="preserve">694823 </w:t>
      </w:r>
      <w:r>
        <w:t xml:space="preserve">NULL </w:t>
      </w:r>
      <w:r>
        <w:t xml:space="preserve">2023-09-30 00:00:00 </w:t>
      </w:r>
      <w:r>
        <w:t xml:space="preserve">2023-10-20 00:00:00 </w:t>
      </w:r>
      <w:r>
        <w:t xml:space="preserve">2023-08-24 00:00:00 </w:t>
      </w:r>
      <w:r>
        <w:t xml:space="preserve">4 </w:t>
      </w:r>
      <w:r>
        <w:t xml:space="preserve">15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697458 </w:t>
      </w:r>
      <w:r>
        <w:t xml:space="preserve">Organisation Internationale pour les Migrations </w:t>
      </w:r>
      <w:r>
        <w:t xml:space="preserve">OIM </w:t>
      </w:r>
      <w:r>
        <w:t xml:space="preserve">556 </w:t>
      </w:r>
      <w:r>
        <w:t xml:space="preserve">OIM et partenaires </w:t>
      </w:r>
    </w:p>
    <w:p>
      <w:r>
        <w:t xml:space="preserve">694834 </w:t>
      </w:r>
      <w:r>
        <w:t xml:space="preserve">NULL </w:t>
      </w:r>
      <w:r>
        <w:t xml:space="preserve">2023-05-04 00:00:00 </w:t>
      </w:r>
      <w:r>
        <w:t xml:space="preserve">2023-10-20 00:00:00 </w:t>
      </w:r>
      <w:r>
        <w:t xml:space="preserve">2023-08-25 00:00:00 </w:t>
      </w:r>
      <w:r>
        <w:t xml:space="preserve">2 </w:t>
      </w:r>
      <w:r>
        <w:t xml:space="preserve">11 </w:t>
      </w:r>
      <w:r>
        <w:t xml:space="preserve">2 </w:t>
      </w:r>
      <w:r>
        <w:t xml:space="preserve">Retourné </w:t>
      </w:r>
      <w:r>
        <w:t xml:space="preserve">CD6212ZS01 </w:t>
      </w:r>
      <w:r>
        <w:t xml:space="preserve">CD6212ZS01AS06 </w:t>
      </w:r>
      <w:r>
        <w:t xml:space="preserve">KIPUPU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697469 </w:t>
      </w:r>
      <w:r>
        <w:t xml:space="preserve">Organisation Internationale pour les Migrations </w:t>
      </w:r>
      <w:r>
        <w:t xml:space="preserve">OIM </w:t>
      </w:r>
      <w:r>
        <w:t xml:space="preserve">556 </w:t>
      </w:r>
      <w:r>
        <w:t xml:space="preserve">OIM et partenaires </w:t>
      </w:r>
    </w:p>
    <w:p>
      <w:r>
        <w:t xml:space="preserve">694848 </w:t>
      </w:r>
      <w:r>
        <w:t xml:space="preserve">NULL </w:t>
      </w:r>
      <w:r>
        <w:t xml:space="preserve">2022-09-01 00:00:00 </w:t>
      </w:r>
      <w:r>
        <w:t xml:space="preserve">2023-10-20 00:00:00 </w:t>
      </w:r>
      <w:r>
        <w:t xml:space="preserve">2023-08-26 00:00:00 </w:t>
      </w:r>
      <w:r>
        <w:t xml:space="preserve">5 </w:t>
      </w:r>
      <w:r>
        <w:t xml:space="preserve">33 </w:t>
      </w:r>
      <w:r>
        <w:t xml:space="preserve">2 </w:t>
      </w:r>
      <w:r>
        <w:t xml:space="preserve">Retourné </w:t>
      </w:r>
      <w:r>
        <w:t xml:space="preserve">CD6212ZS01 </w:t>
      </w:r>
      <w:r>
        <w:t xml:space="preserve">CD6212ZS01AS07 </w:t>
      </w:r>
      <w:r>
        <w:t xml:space="preserve">KITIBINGI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697483 </w:t>
      </w:r>
      <w:r>
        <w:t xml:space="preserve">Organisation Internationale pour les Migrations </w:t>
      </w:r>
      <w:r>
        <w:t xml:space="preserve">OIM </w:t>
      </w:r>
      <w:r>
        <w:t xml:space="preserve">556 </w:t>
      </w:r>
      <w:r>
        <w:t xml:space="preserve">OIM et partenaires </w:t>
      </w:r>
    </w:p>
    <w:p>
      <w:r>
        <w:t xml:space="preserve">694849 </w:t>
      </w:r>
      <w:r>
        <w:t xml:space="preserve">NULL </w:t>
      </w:r>
      <w:r>
        <w:t xml:space="preserve">2022-12-01 00:00:00 </w:t>
      </w:r>
      <w:r>
        <w:t xml:space="preserve">2023-10-20 00:00:00 </w:t>
      </w:r>
      <w:r>
        <w:t xml:space="preserve">2023-08-26 00:00:00 </w:t>
      </w:r>
      <w:r>
        <w:t xml:space="preserve">9 </w:t>
      </w:r>
      <w:r>
        <w:t xml:space="preserve">59 </w:t>
      </w:r>
      <w:r>
        <w:t xml:space="preserve">2 </w:t>
      </w:r>
      <w:r>
        <w:t xml:space="preserve">Retourné </w:t>
      </w:r>
      <w:r>
        <w:t xml:space="preserve">CD6212ZS01 </w:t>
      </w:r>
      <w:r>
        <w:t xml:space="preserve">CD6212ZS01AS07 </w:t>
      </w:r>
      <w:r>
        <w:t xml:space="preserve">KITIBINGI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697484 </w:t>
      </w:r>
      <w:r>
        <w:t xml:space="preserve">Organisation Internationale pour les Migrations </w:t>
      </w:r>
      <w:r>
        <w:t xml:space="preserve">OIM </w:t>
      </w:r>
      <w:r>
        <w:t xml:space="preserve">556 </w:t>
      </w:r>
      <w:r>
        <w:t xml:space="preserve">OIM et partenaires </w:t>
      </w:r>
    </w:p>
    <w:p>
      <w:r>
        <w:t xml:space="preserve">694856 </w:t>
      </w:r>
      <w:r>
        <w:t xml:space="preserve">NULL </w:t>
      </w:r>
      <w:r>
        <w:t xml:space="preserve">2023-05-04 00:00:00 </w:t>
      </w:r>
      <w:r>
        <w:t xml:space="preserve">2023-10-20 00:00:00 </w:t>
      </w:r>
      <w:r>
        <w:t xml:space="preserve">2023-08-22 00:00:00 </w:t>
      </w:r>
      <w:r>
        <w:t xml:space="preserve">3 </w:t>
      </w:r>
      <w:r>
        <w:t xml:space="preserve">16 </w:t>
      </w:r>
      <w:r>
        <w:t xml:space="preserve">2 </w:t>
      </w:r>
      <w:r>
        <w:t xml:space="preserve">Retourné </w:t>
      </w:r>
      <w:r>
        <w:t xml:space="preserve">CD6212ZS01 </w:t>
      </w:r>
      <w:r>
        <w:t xml:space="preserve">CD6212ZS01AS07 </w:t>
      </w:r>
      <w:r>
        <w:t xml:space="preserve">KITIBINGI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697491 </w:t>
      </w:r>
      <w:r>
        <w:t xml:space="preserve">Organisation Internationale pour les Migrations </w:t>
      </w:r>
      <w:r>
        <w:t xml:space="preserve">OIM </w:t>
      </w:r>
      <w:r>
        <w:t xml:space="preserve">556 </w:t>
      </w:r>
      <w:r>
        <w:t xml:space="preserve">OIM et partenaires </w:t>
      </w:r>
    </w:p>
    <w:p>
      <w:r>
        <w:t xml:space="preserve">694868 </w:t>
      </w:r>
      <w:r>
        <w:t xml:space="preserve">NULL </w:t>
      </w:r>
      <w:r>
        <w:t xml:space="preserve">2022-12-01 00:00:00 </w:t>
      </w:r>
      <w:r>
        <w:t xml:space="preserve">2023-10-20 00:00:00 </w:t>
      </w:r>
      <w:r>
        <w:t xml:space="preserve">2023-08-23 00:00:00 </w:t>
      </w:r>
      <w:r>
        <w:t xml:space="preserve">2 </w:t>
      </w:r>
      <w:r>
        <w:t xml:space="preserve">16 </w:t>
      </w:r>
      <w:r>
        <w:t xml:space="preserve">2 </w:t>
      </w:r>
      <w:r>
        <w:t xml:space="preserve">Retourné </w:t>
      </w:r>
      <w:r>
        <w:t xml:space="preserve">CD6212ZS01 </w:t>
      </w:r>
      <w:r>
        <w:t xml:space="preserve">CD6212ZS01AS07 </w:t>
      </w:r>
      <w:r>
        <w:t xml:space="preserve">KITIBINGI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697503 </w:t>
      </w:r>
      <w:r>
        <w:t xml:space="preserve">Organisation Internationale pour les Migrations </w:t>
      </w:r>
      <w:r>
        <w:t xml:space="preserve">OIM </w:t>
      </w:r>
      <w:r>
        <w:t xml:space="preserve">556 </w:t>
      </w:r>
      <w:r>
        <w:t xml:space="preserve">OIM et partenaires </w:t>
      </w:r>
    </w:p>
    <w:p>
      <w:r>
        <w:t xml:space="preserve">694869 </w:t>
      </w:r>
      <w:r>
        <w:t xml:space="preserve">NULL </w:t>
      </w:r>
      <w:r>
        <w:t xml:space="preserve">2023-03-28 00:00:00 </w:t>
      </w:r>
      <w:r>
        <w:t xml:space="preserve">2023-10-20 00:00:00 </w:t>
      </w:r>
      <w:r>
        <w:t xml:space="preserve">2023-08-23 00:00:00 </w:t>
      </w:r>
      <w:r>
        <w:t xml:space="preserve">1 </w:t>
      </w:r>
      <w:r>
        <w:t xml:space="preserve">8 </w:t>
      </w:r>
      <w:r>
        <w:t xml:space="preserve">2 </w:t>
      </w:r>
      <w:r>
        <w:t xml:space="preserve">Retourné </w:t>
      </w:r>
      <w:r>
        <w:t xml:space="preserve">CD6212ZS01 </w:t>
      </w:r>
      <w:r>
        <w:t xml:space="preserve">CD6212ZS01AS07 </w:t>
      </w:r>
      <w:r>
        <w:t xml:space="preserve">KITIBINGI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697504 </w:t>
      </w:r>
      <w:r>
        <w:t xml:space="preserve">Organisation Internationale pour les Migrations </w:t>
      </w:r>
      <w:r>
        <w:t xml:space="preserve">OIM </w:t>
      </w:r>
      <w:r>
        <w:t xml:space="preserve">556 </w:t>
      </w:r>
      <w:r>
        <w:t xml:space="preserve">OIM et partenaires </w:t>
      </w:r>
    </w:p>
    <w:p>
      <w:r>
        <w:t xml:space="preserve">694877 </w:t>
      </w:r>
      <w:r>
        <w:t xml:space="preserve">NULL </w:t>
      </w:r>
      <w:r>
        <w:t xml:space="preserve">2022-06-01 00:00:00 </w:t>
      </w:r>
      <w:r>
        <w:t xml:space="preserve">2023-10-20 00:00:00 </w:t>
      </w:r>
      <w:r>
        <w:t xml:space="preserve">2023-08-26 00:00:00 </w:t>
      </w:r>
      <w:r>
        <w:t xml:space="preserve">9 </w:t>
      </w:r>
      <w:r>
        <w:t xml:space="preserve">29 </w:t>
      </w:r>
      <w:r>
        <w:t xml:space="preserve">2 </w:t>
      </w:r>
      <w:r>
        <w:t xml:space="preserve">Retourné </w:t>
      </w:r>
      <w:r>
        <w:t xml:space="preserve">CD6212ZS01 </w:t>
      </w:r>
      <w:r>
        <w:t xml:space="preserve">CD6212ZS01AS07 </w:t>
      </w:r>
      <w:r>
        <w:t xml:space="preserve">KITIBINGI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CD62120209 </w:t>
      </w:r>
      <w:r>
        <w:t xml:space="preserve">Bawanda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697512 </w:t>
      </w:r>
      <w:r>
        <w:t xml:space="preserve">Organisation Internationale pour les Migrations </w:t>
      </w:r>
      <w:r>
        <w:t xml:space="preserve">OIM </w:t>
      </w:r>
      <w:r>
        <w:t xml:space="preserve">556 </w:t>
      </w:r>
      <w:r>
        <w:t xml:space="preserve">OIM et partenaires </w:t>
      </w:r>
    </w:p>
    <w:p>
      <w:r>
        <w:t xml:space="preserve">694884 </w:t>
      </w:r>
      <w:r>
        <w:t xml:space="preserve">NULL </w:t>
      </w:r>
      <w:r>
        <w:t xml:space="preserve">2022-06-01 00:00:00 </w:t>
      </w:r>
      <w:r>
        <w:t xml:space="preserve">2023-10-20 00:00:00 </w:t>
      </w:r>
      <w:r>
        <w:t xml:space="preserve">2023-08-26 00:00:00 </w:t>
      </w:r>
      <w:r>
        <w:t xml:space="preserve">3 </w:t>
      </w:r>
      <w:r>
        <w:t xml:space="preserve">16 </w:t>
      </w:r>
      <w:r>
        <w:t xml:space="preserve">2 </w:t>
      </w:r>
      <w:r>
        <w:t xml:space="preserve">Retourné </w:t>
      </w:r>
      <w:r>
        <w:t xml:space="preserve">CD6212ZS01 </w:t>
      </w:r>
      <w:r>
        <w:t xml:space="preserve">CD6212ZS01AS08 </w:t>
      </w:r>
      <w:r>
        <w:t xml:space="preserve">KITOPO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697519 </w:t>
      </w:r>
      <w:r>
        <w:t xml:space="preserve">Organisation Internationale pour les Migrations </w:t>
      </w:r>
      <w:r>
        <w:t xml:space="preserve">OIM </w:t>
      </w:r>
      <w:r>
        <w:t xml:space="preserve">556 </w:t>
      </w:r>
      <w:r>
        <w:t xml:space="preserve">OIM et partenaires </w:t>
      </w:r>
    </w:p>
    <w:p>
      <w:r>
        <w:t xml:space="preserve">694902 </w:t>
      </w:r>
      <w:r>
        <w:t xml:space="preserve">NULL </w:t>
      </w:r>
      <w:r>
        <w:t xml:space="preserve">2022-09-01 00:00:00 </w:t>
      </w:r>
      <w:r>
        <w:t xml:space="preserve">2023-10-20 00:00:00 </w:t>
      </w:r>
      <w:r>
        <w:t xml:space="preserve">2023-08-17 00:00:00 </w:t>
      </w:r>
      <w:r>
        <w:t xml:space="preserve">8 </w:t>
      </w:r>
      <w:r>
        <w:t xml:space="preserve">47 </w:t>
      </w:r>
      <w:r>
        <w:t xml:space="preserve">2 </w:t>
      </w:r>
      <w:r>
        <w:t xml:space="preserve">Retourné </w:t>
      </w:r>
      <w:r>
        <w:t xml:space="preserve">CD6205ZS02 </w:t>
      </w:r>
      <w:r>
        <w:t xml:space="preserve">CD6205ZS02AS01 </w:t>
      </w:r>
      <w:r>
        <w:t xml:space="preserve">LEMERA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697537 </w:t>
      </w:r>
      <w:r>
        <w:t xml:space="preserve">Organisation Internationale pour les Migrations </w:t>
      </w:r>
      <w:r>
        <w:t xml:space="preserve">OIM </w:t>
      </w:r>
      <w:r>
        <w:t xml:space="preserve">556 </w:t>
      </w:r>
      <w:r>
        <w:t xml:space="preserve">OIM et partenaires </w:t>
      </w:r>
    </w:p>
    <w:p>
      <w:r>
        <w:t xml:space="preserve">694931 </w:t>
      </w:r>
      <w:r>
        <w:t xml:space="preserve">NULL </w:t>
      </w:r>
      <w:r>
        <w:t xml:space="preserve">2023-05-04 00:00:00 </w:t>
      </w:r>
      <w:r>
        <w:t xml:space="preserve">2023-10-20 00:00:00 </w:t>
      </w:r>
      <w:r>
        <w:t xml:space="preserve">2023-08-16 00:00:00 </w:t>
      </w:r>
      <w:r>
        <w:t xml:space="preserve">3 </w:t>
      </w:r>
      <w:r>
        <w:t xml:space="preserve">15 </w:t>
      </w:r>
      <w:r>
        <w:t xml:space="preserve">2 </w:t>
      </w:r>
      <w:r>
        <w:t xml:space="preserve">Retourné </w:t>
      </w:r>
      <w:r>
        <w:t xml:space="preserve">CD6205ZS02 </w:t>
      </w:r>
      <w:r>
        <w:t xml:space="preserve">CD6205ZS02AS13 </w:t>
      </w:r>
      <w:r>
        <w:t xml:space="preserve">LUSHEBERE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697566 </w:t>
      </w:r>
      <w:r>
        <w:t xml:space="preserve">Organisation Internationale pour les Migrations </w:t>
      </w:r>
      <w:r>
        <w:t xml:space="preserve">OIM </w:t>
      </w:r>
      <w:r>
        <w:t xml:space="preserve">556 </w:t>
      </w:r>
      <w:r>
        <w:t xml:space="preserve">OIM et partenaires </w:t>
      </w:r>
    </w:p>
    <w:p>
      <w:r>
        <w:t xml:space="preserve">694932 </w:t>
      </w:r>
      <w:r>
        <w:t xml:space="preserve">NULL </w:t>
      </w:r>
      <w:r>
        <w:t xml:space="preserve">2023-09-30 00:00:00 </w:t>
      </w:r>
      <w:r>
        <w:t xml:space="preserve">2023-10-20 00:00:00 </w:t>
      </w:r>
      <w:r>
        <w:t xml:space="preserve">2023-08-16 00:00:00 </w:t>
      </w:r>
      <w:r>
        <w:t xml:space="preserve">5 </w:t>
      </w:r>
      <w:r>
        <w:t xml:space="preserve">25 </w:t>
      </w:r>
      <w:r>
        <w:t xml:space="preserve">2 </w:t>
      </w:r>
      <w:r>
        <w:t xml:space="preserve">Retourné </w:t>
      </w:r>
      <w:r>
        <w:t xml:space="preserve">CD6205ZS02 </w:t>
      </w:r>
      <w:r>
        <w:t xml:space="preserve">CD6205ZS02AS13 </w:t>
      </w:r>
      <w:r>
        <w:t xml:space="preserve">LUSHEBERE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697567 </w:t>
      </w:r>
      <w:r>
        <w:t xml:space="preserve">Organisation Internationale pour les Migrations </w:t>
      </w:r>
      <w:r>
        <w:t xml:space="preserve">OIM </w:t>
      </w:r>
      <w:r>
        <w:t xml:space="preserve">556 </w:t>
      </w:r>
      <w:r>
        <w:t xml:space="preserve">OIM et partenaires </w:t>
      </w:r>
    </w:p>
    <w:p>
      <w:r>
        <w:t xml:space="preserve">694951 </w:t>
      </w:r>
      <w:r>
        <w:t xml:space="preserve">NULL </w:t>
      </w:r>
      <w:r>
        <w:t xml:space="preserve">2023-09-30 00:00:00 </w:t>
      </w:r>
      <w:r>
        <w:t xml:space="preserve">2023-10-20 00:00:00 </w:t>
      </w:r>
      <w:r>
        <w:t xml:space="preserve">2023-08-25 00:00:00 </w:t>
      </w:r>
      <w:r>
        <w:t xml:space="preserve">2 </w:t>
      </w:r>
      <w:r>
        <w:t xml:space="preserve">6 </w:t>
      </w:r>
      <w:r>
        <w:t xml:space="preserve">2 </w:t>
      </w:r>
      <w:r>
        <w:t xml:space="preserve">Retourné </w:t>
      </w:r>
      <w:r>
        <w:t xml:space="preserve">CD6205ZS04 </w:t>
      </w:r>
      <w:r>
        <w:t xml:space="preserve">CD6205ZS04AS09 </w:t>
      </w:r>
      <w:r>
        <w:t xml:space="preserve">KINIEZIRE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697586 </w:t>
      </w:r>
      <w:r>
        <w:t xml:space="preserve">Organisation Internationale pour les Migrations </w:t>
      </w:r>
      <w:r>
        <w:t xml:space="preserve">OIM </w:t>
      </w:r>
      <w:r>
        <w:t xml:space="preserve">556 </w:t>
      </w:r>
      <w:r>
        <w:t xml:space="preserve">OIM et partenaires </w:t>
      </w:r>
    </w:p>
    <w:p>
      <w:r>
        <w:t xml:space="preserve">695079 </w:t>
      </w:r>
      <w:r>
        <w:t xml:space="preserve">NULL </w:t>
      </w:r>
      <w:r>
        <w:t xml:space="preserve">2022-12-01 00:00:00 </w:t>
      </w:r>
      <w:r>
        <w:t xml:space="preserve">2023-10-20 00:00:00 </w:t>
      </w:r>
      <w:r>
        <w:t xml:space="preserve">2023-08-28 00:00:00 </w:t>
      </w:r>
      <w:r>
        <w:t xml:space="preserve">7 </w:t>
      </w:r>
      <w:r>
        <w:t xml:space="preserve">38 </w:t>
      </w:r>
      <w:r>
        <w:t xml:space="preserve">2 </w:t>
      </w:r>
      <w:r>
        <w:t xml:space="preserve">Retourné </w:t>
      </w:r>
      <w:r>
        <w:t xml:space="preserve">CD6205ZS04 </w:t>
      </w:r>
      <w:r>
        <w:t xml:space="preserve">CD6205ZS04AS13 </w:t>
      </w:r>
      <w:r>
        <w:t xml:space="preserve">LUMBISHI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697714 </w:t>
      </w:r>
      <w:r>
        <w:t xml:space="preserve">Organisation Internationale pour les Migrations </w:t>
      </w:r>
      <w:r>
        <w:t xml:space="preserve">OIM </w:t>
      </w:r>
      <w:r>
        <w:t xml:space="preserve">556 </w:t>
      </w:r>
      <w:r>
        <w:t xml:space="preserve">OIM et partenaires </w:t>
      </w:r>
    </w:p>
    <w:p>
      <w:r>
        <w:t xml:space="preserve">695118 </w:t>
      </w:r>
      <w:r>
        <w:t xml:space="preserve">NULL </w:t>
      </w:r>
      <w:r>
        <w:t xml:space="preserve">2023-03-28 00:00:00 </w:t>
      </w:r>
      <w:r>
        <w:t xml:space="preserve">2023-10-20 00:00:00 </w:t>
      </w:r>
      <w:r>
        <w:t xml:space="preserve">2023-08-24 00:00:00 </w:t>
      </w:r>
      <w:r>
        <w:t xml:space="preserve">13 </w:t>
      </w:r>
      <w:r>
        <w:t xml:space="preserve">64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697753 </w:t>
      </w:r>
      <w:r>
        <w:t xml:space="preserve">Organisation Internationale pour les Migrations </w:t>
      </w:r>
      <w:r>
        <w:t xml:space="preserve">OIM </w:t>
      </w:r>
      <w:r>
        <w:t xml:space="preserve">556 </w:t>
      </w:r>
      <w:r>
        <w:t xml:space="preserve">OIM et partenaires </w:t>
      </w:r>
    </w:p>
    <w:p>
      <w:r>
        <w:t xml:space="preserve">695119 </w:t>
      </w:r>
      <w:r>
        <w:t xml:space="preserve">NULL </w:t>
      </w:r>
      <w:r>
        <w:t xml:space="preserve">2023-09-30 00:00:00 </w:t>
      </w:r>
      <w:r>
        <w:t xml:space="preserve">2023-10-20 00:00:00 </w:t>
      </w:r>
      <w:r>
        <w:t xml:space="preserve">2023-08-24 00:00:00 </w:t>
      </w:r>
      <w:r>
        <w:t xml:space="preserve">1 </w:t>
      </w:r>
      <w:r>
        <w:t xml:space="preserve">5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697754 </w:t>
      </w:r>
      <w:r>
        <w:t xml:space="preserve">Organisation Internationale pour les Migrations </w:t>
      </w:r>
      <w:r>
        <w:t xml:space="preserve">OIM </w:t>
      </w:r>
      <w:r>
        <w:t xml:space="preserve">556 </w:t>
      </w:r>
      <w:r>
        <w:t xml:space="preserve">OIM et partenaires </w:t>
      </w:r>
    </w:p>
    <w:p>
      <w:r>
        <w:t xml:space="preserve">695134 </w:t>
      </w:r>
      <w:r>
        <w:t xml:space="preserve">NULL </w:t>
      </w:r>
      <w:r>
        <w:t xml:space="preserve">2022-12-01 00:00:00 </w:t>
      </w:r>
      <w:r>
        <w:t xml:space="preserve">2023-10-20 00:00:00 </w:t>
      </w:r>
      <w:r>
        <w:t xml:space="preserve">2023-08-19 00:00:00 </w:t>
      </w:r>
      <w:r>
        <w:t xml:space="preserve">55 </w:t>
      </w:r>
      <w:r>
        <w:t xml:space="preserve">331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697769 </w:t>
      </w:r>
      <w:r>
        <w:t xml:space="preserve">Organisation Internationale pour les Migrations </w:t>
      </w:r>
      <w:r>
        <w:t xml:space="preserve">OIM </w:t>
      </w:r>
      <w:r>
        <w:t xml:space="preserve">556 </w:t>
      </w:r>
      <w:r>
        <w:t xml:space="preserve">OIM et partenaires </w:t>
      </w:r>
    </w:p>
    <w:p>
      <w:r>
        <w:t xml:space="preserve">695144 </w:t>
      </w:r>
      <w:r>
        <w:t xml:space="preserve">NULL </w:t>
      </w:r>
      <w:r>
        <w:t xml:space="preserve">2023-03-28 00:00:00 </w:t>
      </w:r>
      <w:r>
        <w:t xml:space="preserve">2023-10-20 00:00:00 </w:t>
      </w:r>
      <w:r>
        <w:t xml:space="preserve">2023-08-19 00:00:00 </w:t>
      </w:r>
      <w:r>
        <w:t xml:space="preserve">260 </w:t>
      </w:r>
      <w:r>
        <w:t xml:space="preserve">1247 </w:t>
      </w:r>
      <w:r>
        <w:t xml:space="preserve">2 </w:t>
      </w:r>
      <w:r>
        <w:t xml:space="preserve">Retourné </w:t>
      </w:r>
      <w:r>
        <w:t xml:space="preserve">CD6210ZS03 </w:t>
      </w:r>
      <w:r>
        <w:t xml:space="preserve">CD6210ZS03AS03 </w:t>
      </w:r>
      <w:r>
        <w:t xml:space="preserve">ILUNDU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697779 </w:t>
      </w:r>
      <w:r>
        <w:t xml:space="preserve">Organisation Internationale pour les Migrations </w:t>
      </w:r>
      <w:r>
        <w:t xml:space="preserve">OIM </w:t>
      </w:r>
      <w:r>
        <w:t xml:space="preserve">556 </w:t>
      </w:r>
      <w:r>
        <w:t xml:space="preserve">OIM et partenaires </w:t>
      </w:r>
    </w:p>
    <w:p>
      <w:r>
        <w:t xml:space="preserve">695145 </w:t>
      </w:r>
      <w:r>
        <w:t xml:space="preserve">NULL </w:t>
      </w:r>
      <w:r>
        <w:t xml:space="preserve">2023-09-30 00:00:00 </w:t>
      </w:r>
      <w:r>
        <w:t xml:space="preserve">2023-10-20 00:00:00 </w:t>
      </w:r>
      <w:r>
        <w:t xml:space="preserve">2023-08-21 00:00:00 </w:t>
      </w:r>
      <w:r>
        <w:t xml:space="preserve">15 </w:t>
      </w:r>
      <w:r>
        <w:t xml:space="preserve">86 </w:t>
      </w:r>
      <w:r>
        <w:t xml:space="preserve">2 </w:t>
      </w:r>
      <w:r>
        <w:t xml:space="preserve">Retourné </w:t>
      </w:r>
      <w:r>
        <w:t xml:space="preserve">CD6210ZS03 </w:t>
      </w:r>
      <w:r>
        <w:t xml:space="preserve">CD6210ZS03AS02 </w:t>
      </w:r>
      <w:r>
        <w:t xml:space="preserve">IRUMBA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697780 </w:t>
      </w:r>
      <w:r>
        <w:t xml:space="preserve">Organisation Internationale pour les Migrations </w:t>
      </w:r>
      <w:r>
        <w:t xml:space="preserve">OIM </w:t>
      </w:r>
      <w:r>
        <w:t xml:space="preserve">556 </w:t>
      </w:r>
      <w:r>
        <w:t xml:space="preserve">OIM et partenaires </w:t>
      </w:r>
    </w:p>
    <w:p>
      <w:r>
        <w:t xml:space="preserve">695146 </w:t>
      </w:r>
      <w:r>
        <w:t xml:space="preserve">NULL </w:t>
      </w:r>
      <w:r>
        <w:t xml:space="preserve">2023-03-28 00:00:00 </w:t>
      </w:r>
      <w:r>
        <w:t xml:space="preserve">2023-10-20 00:00:00 </w:t>
      </w:r>
      <w:r>
        <w:t xml:space="preserve">2023-08-24 00:00:00 </w:t>
      </w:r>
      <w:r>
        <w:t xml:space="preserve">14 </w:t>
      </w:r>
      <w:r>
        <w:t xml:space="preserve">56 </w:t>
      </w:r>
      <w:r>
        <w:t xml:space="preserve">2 </w:t>
      </w:r>
      <w:r>
        <w:t xml:space="preserve">Retourné </w:t>
      </w:r>
      <w:r>
        <w:t xml:space="preserve">CD6210ZS03 </w:t>
      </w:r>
      <w:r>
        <w:t xml:space="preserve">CD6210ZS03AS02 </w:t>
      </w:r>
      <w:r>
        <w:t xml:space="preserve">IRUMBA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697781 </w:t>
      </w:r>
      <w:r>
        <w:t xml:space="preserve">Organisation Internationale pour les Migrations </w:t>
      </w:r>
      <w:r>
        <w:t xml:space="preserve">OIM </w:t>
      </w:r>
      <w:r>
        <w:t xml:space="preserve">556 </w:t>
      </w:r>
      <w:r>
        <w:t xml:space="preserve">OIM et partenaires </w:t>
      </w:r>
    </w:p>
    <w:p>
      <w:r>
        <w:t xml:space="preserve">695147 </w:t>
      </w:r>
      <w:r>
        <w:t xml:space="preserve">NULL </w:t>
      </w:r>
      <w:r>
        <w:t xml:space="preserve">2023-05-04 00:00:00 </w:t>
      </w:r>
      <w:r>
        <w:t xml:space="preserve">2023-10-20 00:00:00 </w:t>
      </w:r>
      <w:r>
        <w:t xml:space="preserve">2023-08-24 00:00:00 </w:t>
      </w:r>
      <w:r>
        <w:t xml:space="preserve">25 </w:t>
      </w:r>
      <w:r>
        <w:t xml:space="preserve">68 </w:t>
      </w:r>
      <w:r>
        <w:t xml:space="preserve">2 </w:t>
      </w:r>
      <w:r>
        <w:t xml:space="preserve">Retourné </w:t>
      </w:r>
      <w:r>
        <w:t xml:space="preserve">CD6210ZS03 </w:t>
      </w:r>
      <w:r>
        <w:t xml:space="preserve">CD6210ZS03AS02 </w:t>
      </w:r>
      <w:r>
        <w:t xml:space="preserve">IRUMBA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697782 </w:t>
      </w:r>
      <w:r>
        <w:t xml:space="preserve">Organisation Internationale pour les Migrations </w:t>
      </w:r>
      <w:r>
        <w:t xml:space="preserve">OIM </w:t>
      </w:r>
      <w:r>
        <w:t xml:space="preserve">556 </w:t>
      </w:r>
      <w:r>
        <w:t xml:space="preserve">OIM et partenaires </w:t>
      </w:r>
    </w:p>
    <w:p>
      <w:r>
        <w:t xml:space="preserve">695148 </w:t>
      </w:r>
      <w:r>
        <w:t xml:space="preserve">NULL </w:t>
      </w:r>
      <w:r>
        <w:t xml:space="preserve">2023-09-30 00:00:00 </w:t>
      </w:r>
      <w:r>
        <w:t xml:space="preserve">2023-10-20 00:00:00 </w:t>
      </w:r>
      <w:r>
        <w:t xml:space="preserve">2023-08-24 00:00:00 </w:t>
      </w:r>
      <w:r>
        <w:t xml:space="preserve">5 </w:t>
      </w:r>
      <w:r>
        <w:t xml:space="preserve">14 </w:t>
      </w:r>
      <w:r>
        <w:t xml:space="preserve">2 </w:t>
      </w:r>
      <w:r>
        <w:t xml:space="preserve">Retourné </w:t>
      </w:r>
      <w:r>
        <w:t xml:space="preserve">CD6210ZS03 </w:t>
      </w:r>
      <w:r>
        <w:t xml:space="preserve">CD6210ZS03AS02 </w:t>
      </w:r>
      <w:r>
        <w:t xml:space="preserve">IRUMBA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697783 </w:t>
      </w:r>
      <w:r>
        <w:t xml:space="preserve">Organisation Internationale pour les Migrations </w:t>
      </w:r>
      <w:r>
        <w:t xml:space="preserve">OIM </w:t>
      </w:r>
      <w:r>
        <w:t xml:space="preserve">556 </w:t>
      </w:r>
      <w:r>
        <w:t xml:space="preserve">OIM et partenaires </w:t>
      </w:r>
    </w:p>
    <w:p>
      <w:r>
        <w:t xml:space="preserve">695152 </w:t>
      </w:r>
      <w:r>
        <w:t xml:space="preserve">NULL </w:t>
      </w:r>
      <w:r>
        <w:t xml:space="preserve">2022-09-01 00:00:00 </w:t>
      </w:r>
      <w:r>
        <w:t xml:space="preserve">2023-10-20 00:00:00 </w:t>
      </w:r>
      <w:r>
        <w:t xml:space="preserve">2023-08-22 00:00:00 </w:t>
      </w:r>
      <w:r>
        <w:t xml:space="preserve">47 </w:t>
      </w:r>
      <w:r>
        <w:t xml:space="preserve">257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697787 </w:t>
      </w:r>
      <w:r>
        <w:t xml:space="preserve">Organisation Internationale pour les Migrations </w:t>
      </w:r>
      <w:r>
        <w:t xml:space="preserve">OIM </w:t>
      </w:r>
      <w:r>
        <w:t xml:space="preserve">556 </w:t>
      </w:r>
      <w:r>
        <w:t xml:space="preserve">OIM et partenaires </w:t>
      </w:r>
    </w:p>
    <w:p>
      <w:r>
        <w:t xml:space="preserve">695154 </w:t>
      </w:r>
      <w:r>
        <w:t xml:space="preserve">NULL </w:t>
      </w:r>
      <w:r>
        <w:t xml:space="preserve">2022-09-01 00:00:00 </w:t>
      </w:r>
      <w:r>
        <w:t xml:space="preserve">2023-10-20 00:00:00 </w:t>
      </w:r>
      <w:r>
        <w:t xml:space="preserve">2023-08-28 00:00:00 </w:t>
      </w:r>
      <w:r>
        <w:t xml:space="preserve">15 </w:t>
      </w:r>
      <w:r>
        <w:t xml:space="preserve">84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697789 </w:t>
      </w:r>
      <w:r>
        <w:t xml:space="preserve">Organisation Internationale pour les Migrations </w:t>
      </w:r>
      <w:r>
        <w:t xml:space="preserve">OIM </w:t>
      </w:r>
      <w:r>
        <w:t xml:space="preserve">556 </w:t>
      </w:r>
      <w:r>
        <w:t xml:space="preserve">OIM et partenaires </w:t>
      </w:r>
    </w:p>
    <w:p>
      <w:r>
        <w:t xml:space="preserve">695155 </w:t>
      </w:r>
      <w:r>
        <w:t xml:space="preserve">NULL </w:t>
      </w:r>
      <w:r>
        <w:t xml:space="preserve">2023-03-28 00:00:00 </w:t>
      </w:r>
      <w:r>
        <w:t xml:space="preserve">2023-10-20 00:00:00 </w:t>
      </w:r>
      <w:r>
        <w:t xml:space="preserve">2023-08-28 00:00:00 </w:t>
      </w:r>
      <w:r>
        <w:t xml:space="preserve">28 </w:t>
      </w:r>
      <w:r>
        <w:t xml:space="preserve">157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697790 </w:t>
      </w:r>
      <w:r>
        <w:t xml:space="preserve">Organisation Internationale pour les Migrations </w:t>
      </w:r>
      <w:r>
        <w:t xml:space="preserve">OIM </w:t>
      </w:r>
      <w:r>
        <w:t xml:space="preserve">556 </w:t>
      </w:r>
      <w:r>
        <w:t xml:space="preserve">OIM et partenaires </w:t>
      </w:r>
    </w:p>
    <w:p>
      <w:r>
        <w:t xml:space="preserve">695156 </w:t>
      </w:r>
      <w:r>
        <w:t xml:space="preserve">NULL </w:t>
      </w:r>
      <w:r>
        <w:t xml:space="preserve">2023-05-04 00:00:00 </w:t>
      </w:r>
      <w:r>
        <w:t xml:space="preserve">2023-10-20 00:00:00 </w:t>
      </w:r>
      <w:r>
        <w:t xml:space="preserve">2023-08-28 00:00:00 </w:t>
      </w:r>
      <w:r>
        <w:t xml:space="preserve">8 </w:t>
      </w:r>
      <w:r>
        <w:t xml:space="preserve">45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697791 </w:t>
      </w:r>
      <w:r>
        <w:t xml:space="preserve">Organisation Internationale pour les Migrations </w:t>
      </w:r>
      <w:r>
        <w:t xml:space="preserve">OIM </w:t>
      </w:r>
      <w:r>
        <w:t xml:space="preserve">556 </w:t>
      </w:r>
      <w:r>
        <w:t xml:space="preserve">OIM et partenaires </w:t>
      </w:r>
    </w:p>
    <w:p>
      <w:r>
        <w:t xml:space="preserve">695157 </w:t>
      </w:r>
      <w:r>
        <w:t xml:space="preserve">NULL </w:t>
      </w:r>
      <w:r>
        <w:t xml:space="preserve">2023-09-30 00:00:00 </w:t>
      </w:r>
      <w:r>
        <w:t xml:space="preserve">2023-10-20 00:00:00 </w:t>
      </w:r>
      <w:r>
        <w:t xml:space="preserve">2023-08-28 00:00:00 </w:t>
      </w:r>
      <w:r>
        <w:t xml:space="preserve">15 </w:t>
      </w:r>
      <w:r>
        <w:t xml:space="preserve">62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697792 </w:t>
      </w:r>
      <w:r>
        <w:t xml:space="preserve">Organisation Internationale pour les Migrations </w:t>
      </w:r>
      <w:r>
        <w:t xml:space="preserve">OIM </w:t>
      </w:r>
      <w:r>
        <w:t xml:space="preserve">556 </w:t>
      </w:r>
      <w:r>
        <w:t xml:space="preserve">OIM et partenaires </w:t>
      </w:r>
    </w:p>
    <w:p>
      <w:r>
        <w:t xml:space="preserve">695159 </w:t>
      </w:r>
      <w:r>
        <w:t xml:space="preserve">NULL </w:t>
      </w:r>
      <w:r>
        <w:t xml:space="preserve">2023-09-30 00:00:00 </w:t>
      </w:r>
      <w:r>
        <w:t xml:space="preserve">2023-10-20 00:00:00 </w:t>
      </w:r>
      <w:r>
        <w:t xml:space="preserve">2023-08-28 00:00:00 </w:t>
      </w:r>
      <w:r>
        <w:t xml:space="preserve">6 </w:t>
      </w:r>
      <w:r>
        <w:t xml:space="preserve">26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697794 </w:t>
      </w:r>
      <w:r>
        <w:t xml:space="preserve">Organisation Internationale pour les Migrations </w:t>
      </w:r>
      <w:r>
        <w:t xml:space="preserve">OIM </w:t>
      </w:r>
      <w:r>
        <w:t xml:space="preserve">556 </w:t>
      </w:r>
      <w:r>
        <w:t xml:space="preserve">OIM et partenaires </w:t>
      </w:r>
    </w:p>
    <w:p>
      <w:r>
        <w:t xml:space="preserve">695160 </w:t>
      </w:r>
      <w:r>
        <w:t xml:space="preserve">NULL </w:t>
      </w:r>
      <w:r>
        <w:t xml:space="preserve">2023-05-04 00:00:00 </w:t>
      </w:r>
      <w:r>
        <w:t xml:space="preserve">2023-10-20 00:00:00 </w:t>
      </w:r>
      <w:r>
        <w:t xml:space="preserve">2023-08-28 00:00:00 </w:t>
      </w:r>
      <w:r>
        <w:t xml:space="preserve">3 </w:t>
      </w:r>
      <w:r>
        <w:t xml:space="preserve">10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697795 </w:t>
      </w:r>
      <w:r>
        <w:t xml:space="preserve">Organisation Internationale pour les Migrations </w:t>
      </w:r>
      <w:r>
        <w:t xml:space="preserve">OIM </w:t>
      </w:r>
      <w:r>
        <w:t xml:space="preserve">556 </w:t>
      </w:r>
      <w:r>
        <w:t xml:space="preserve">OIM et partenaires </w:t>
      </w:r>
    </w:p>
    <w:p>
      <w:r>
        <w:t xml:space="preserve">695161 </w:t>
      </w:r>
      <w:r>
        <w:t xml:space="preserve">NULL </w:t>
      </w:r>
      <w:r>
        <w:t xml:space="preserve">2023-09-30 00:00:00 </w:t>
      </w:r>
      <w:r>
        <w:t xml:space="preserve">2023-10-20 00:00:00 </w:t>
      </w:r>
      <w:r>
        <w:t xml:space="preserve">2023-08-28 00:00:00 </w:t>
      </w:r>
      <w:r>
        <w:t xml:space="preserve">8 </w:t>
      </w:r>
      <w:r>
        <w:t xml:space="preserve">28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697796 </w:t>
      </w:r>
      <w:r>
        <w:t xml:space="preserve">Organisation Internationale pour les Migrations </w:t>
      </w:r>
      <w:r>
        <w:t xml:space="preserve">OIM </w:t>
      </w:r>
      <w:r>
        <w:t xml:space="preserve">556 </w:t>
      </w:r>
      <w:r>
        <w:t xml:space="preserve">OIM et partenaires </w:t>
      </w:r>
    </w:p>
    <w:p>
      <w:r>
        <w:t xml:space="preserve">695162 </w:t>
      </w:r>
      <w:r>
        <w:t xml:space="preserve">NULL </w:t>
      </w:r>
      <w:r>
        <w:t xml:space="preserve">2023-05-04 00:00:00 </w:t>
      </w:r>
      <w:r>
        <w:t xml:space="preserve">2023-10-20 00:00:00 </w:t>
      </w:r>
      <w:r>
        <w:t xml:space="preserve">2023-08-28 00:00:00 </w:t>
      </w:r>
      <w:r>
        <w:t xml:space="preserve">3 </w:t>
      </w:r>
      <w:r>
        <w:t xml:space="preserve">17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697797 </w:t>
      </w:r>
      <w:r>
        <w:t xml:space="preserve">Organisation Internationale pour les Migrations </w:t>
      </w:r>
      <w:r>
        <w:t xml:space="preserve">OIM </w:t>
      </w:r>
      <w:r>
        <w:t xml:space="preserve">556 </w:t>
      </w:r>
      <w:r>
        <w:t xml:space="preserve">OIM et partenaires </w:t>
      </w:r>
    </w:p>
    <w:p>
      <w:r>
        <w:t xml:space="preserve">695163 </w:t>
      </w:r>
      <w:r>
        <w:t xml:space="preserve">NULL </w:t>
      </w:r>
      <w:r>
        <w:t xml:space="preserve">2023-09-30 00:00:00 </w:t>
      </w:r>
      <w:r>
        <w:t xml:space="preserve">2023-10-20 00:00:00 </w:t>
      </w:r>
      <w:r>
        <w:t xml:space="preserve">2023-08-28 00:00:00 </w:t>
      </w:r>
      <w:r>
        <w:t xml:space="preserve">16 </w:t>
      </w:r>
      <w:r>
        <w:t xml:space="preserve">91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697798 </w:t>
      </w:r>
      <w:r>
        <w:t xml:space="preserve">Organisation Internationale pour les Migrations </w:t>
      </w:r>
      <w:r>
        <w:t xml:space="preserve">OIM </w:t>
      </w:r>
      <w:r>
        <w:t xml:space="preserve">556 </w:t>
      </w:r>
      <w:r>
        <w:t xml:space="preserve">OIM et partenaires </w:t>
      </w:r>
    </w:p>
    <w:p>
      <w:r>
        <w:t xml:space="preserve">695166 </w:t>
      </w:r>
      <w:r>
        <w:t xml:space="preserve">NULL </w:t>
      </w:r>
      <w:r>
        <w:t xml:space="preserve">2023-09-30 00:00:00 </w:t>
      </w:r>
      <w:r>
        <w:t xml:space="preserve">2023-10-20 00:00:00 </w:t>
      </w:r>
      <w:r>
        <w:t xml:space="preserve">2023-08-28 00:00:00 </w:t>
      </w:r>
      <w:r>
        <w:t xml:space="preserve">32 </w:t>
      </w:r>
      <w:r>
        <w:t xml:space="preserve">179 </w:t>
      </w:r>
      <w:r>
        <w:t xml:space="preserve">2 </w:t>
      </w:r>
      <w:r>
        <w:t xml:space="preserve">Retourné </w:t>
      </w:r>
      <w:r>
        <w:t xml:space="preserve">CD6210ZS03 </w:t>
      </w:r>
      <w:r>
        <w:t xml:space="preserve">CD6210ZS03AS05 </w:t>
      </w:r>
      <w:r>
        <w:t xml:space="preserve">KABINGO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697801 </w:t>
      </w:r>
      <w:r>
        <w:t xml:space="preserve">Organisation Internationale pour les Migrations </w:t>
      </w:r>
      <w:r>
        <w:t xml:space="preserve">OIM </w:t>
      </w:r>
      <w:r>
        <w:t xml:space="preserve">556 </w:t>
      </w:r>
      <w:r>
        <w:t xml:space="preserve">OIM et partenaires </w:t>
      </w:r>
    </w:p>
    <w:p>
      <w:r>
        <w:t xml:space="preserve">695177 </w:t>
      </w:r>
      <w:r>
        <w:t xml:space="preserve">NULL </w:t>
      </w:r>
      <w:r>
        <w:t xml:space="preserve">2022-12-01 00:00:00 </w:t>
      </w:r>
      <w:r>
        <w:t xml:space="preserve">2023-10-20 00:00:00 </w:t>
      </w:r>
      <w:r>
        <w:t xml:space="preserve">2023-08-23 00:00:00 </w:t>
      </w:r>
      <w:r>
        <w:t xml:space="preserve">46 </w:t>
      </w:r>
      <w:r>
        <w:t xml:space="preserve">190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697812 </w:t>
      </w:r>
      <w:r>
        <w:t xml:space="preserve">Organisation Internationale pour les Migrations </w:t>
      </w:r>
      <w:r>
        <w:t xml:space="preserve">OIM </w:t>
      </w:r>
      <w:r>
        <w:t xml:space="preserve">556 </w:t>
      </w:r>
      <w:r>
        <w:t xml:space="preserve">OIM et partenaires </w:t>
      </w:r>
    </w:p>
    <w:p>
      <w:r>
        <w:t xml:space="preserve">695178 </w:t>
      </w:r>
      <w:r>
        <w:t xml:space="preserve">NULL </w:t>
      </w:r>
      <w:r>
        <w:t xml:space="preserve">2023-09-30 00:00:00 </w:t>
      </w:r>
      <w:r>
        <w:t xml:space="preserve">2023-10-20 00:00:00 </w:t>
      </w:r>
      <w:r>
        <w:t xml:space="preserve">2023-08-23 00:00:00 </w:t>
      </w:r>
      <w:r>
        <w:t xml:space="preserve">3 </w:t>
      </w:r>
      <w:r>
        <w:t xml:space="preserve">25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697813 </w:t>
      </w:r>
      <w:r>
        <w:t xml:space="preserve">Organisation Internationale pour les Migrations </w:t>
      </w:r>
      <w:r>
        <w:t xml:space="preserve">OIM </w:t>
      </w:r>
      <w:r>
        <w:t xml:space="preserve">556 </w:t>
      </w:r>
      <w:r>
        <w:t xml:space="preserve">OIM et partenaires </w:t>
      </w:r>
    </w:p>
    <w:p>
      <w:r>
        <w:t xml:space="preserve">695180 </w:t>
      </w:r>
      <w:r>
        <w:t xml:space="preserve">NULL </w:t>
      </w:r>
      <w:r>
        <w:t xml:space="preserve">2023-09-30 00:00:00 </w:t>
      </w:r>
      <w:r>
        <w:t xml:space="preserve">2023-10-20 00:00:00 </w:t>
      </w:r>
      <w:r>
        <w:t xml:space="preserve">2023-08-23 00:00:00 </w:t>
      </w:r>
      <w:r>
        <w:t xml:space="preserve">4 </w:t>
      </w:r>
      <w:r>
        <w:t xml:space="preserve">23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697815 </w:t>
      </w:r>
      <w:r>
        <w:t xml:space="preserve">Organisation Internationale pour les Migrations </w:t>
      </w:r>
      <w:r>
        <w:t xml:space="preserve">OIM </w:t>
      </w:r>
      <w:r>
        <w:t xml:space="preserve">556 </w:t>
      </w:r>
      <w:r>
        <w:t xml:space="preserve">OIM et partenaires </w:t>
      </w:r>
    </w:p>
    <w:p>
      <w:r>
        <w:t xml:space="preserve">695181 </w:t>
      </w:r>
      <w:r>
        <w:t xml:space="preserve">NULL </w:t>
      </w:r>
      <w:r>
        <w:t xml:space="preserve">2023-03-28 00:00:00 </w:t>
      </w:r>
      <w:r>
        <w:t xml:space="preserve">2023-10-20 00:00:00 </w:t>
      </w:r>
      <w:r>
        <w:t xml:space="preserve">2023-08-23 00:00:00 </w:t>
      </w:r>
      <w:r>
        <w:t xml:space="preserve">28 </w:t>
      </w:r>
      <w:r>
        <w:t xml:space="preserve">157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697816 </w:t>
      </w:r>
      <w:r>
        <w:t xml:space="preserve">Organisation Internationale pour les Migrations </w:t>
      </w:r>
      <w:r>
        <w:t xml:space="preserve">OIM </w:t>
      </w:r>
      <w:r>
        <w:t xml:space="preserve">556 </w:t>
      </w:r>
      <w:r>
        <w:t xml:space="preserve">OIM et partenaires </w:t>
      </w:r>
    </w:p>
    <w:p>
      <w:r>
        <w:t xml:space="preserve">695185 </w:t>
      </w:r>
      <w:r>
        <w:t xml:space="preserve">NULL </w:t>
      </w:r>
      <w:r>
        <w:t xml:space="preserve">2022-09-01 00:00:00 </w:t>
      </w:r>
      <w:r>
        <w:t xml:space="preserve">2023-10-20 00:00:00 </w:t>
      </w:r>
      <w:r>
        <w:t xml:space="preserve">2023-08-23 00:00:00 </w:t>
      </w:r>
      <w:r>
        <w:t xml:space="preserve">15 </w:t>
      </w:r>
      <w:r>
        <w:t xml:space="preserve">66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697820 </w:t>
      </w:r>
      <w:r>
        <w:t xml:space="preserve">Organisation Internationale pour les Migrations </w:t>
      </w:r>
      <w:r>
        <w:t xml:space="preserve">OIM </w:t>
      </w:r>
      <w:r>
        <w:t xml:space="preserve">556 </w:t>
      </w:r>
      <w:r>
        <w:t xml:space="preserve">OIM et partenaires </w:t>
      </w:r>
    </w:p>
    <w:p>
      <w:r>
        <w:t xml:space="preserve">695186 </w:t>
      </w:r>
      <w:r>
        <w:t xml:space="preserve">NULL </w:t>
      </w:r>
      <w:r>
        <w:t xml:space="preserve">2022-12-01 00:00:00 </w:t>
      </w:r>
      <w:r>
        <w:t xml:space="preserve">2023-10-20 00:00:00 </w:t>
      </w:r>
      <w:r>
        <w:t xml:space="preserve">2023-08-23 00:00:00 </w:t>
      </w:r>
      <w:r>
        <w:t xml:space="preserve">51 </w:t>
      </w:r>
      <w:r>
        <w:t xml:space="preserve">223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697821 </w:t>
      </w:r>
      <w:r>
        <w:t xml:space="preserve">Organisation Internationale pour les Migrations </w:t>
      </w:r>
      <w:r>
        <w:t xml:space="preserve">OIM </w:t>
      </w:r>
      <w:r>
        <w:t xml:space="preserve">556 </w:t>
      </w:r>
      <w:r>
        <w:t xml:space="preserve">OIM et partenaires </w:t>
      </w:r>
    </w:p>
    <w:p>
      <w:r>
        <w:t xml:space="preserve">695187 </w:t>
      </w:r>
      <w:r>
        <w:t xml:space="preserve">NULL </w:t>
      </w:r>
      <w:r>
        <w:t xml:space="preserve">2023-03-28 00:00:00 </w:t>
      </w:r>
      <w:r>
        <w:t xml:space="preserve">2023-10-20 00:00:00 </w:t>
      </w:r>
      <w:r>
        <w:t xml:space="preserve">2023-08-23 00:00:00 </w:t>
      </w:r>
      <w:r>
        <w:t xml:space="preserve">16 </w:t>
      </w:r>
      <w:r>
        <w:t xml:space="preserve">62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697822 </w:t>
      </w:r>
      <w:r>
        <w:t xml:space="preserve">Organisation Internationale pour les Migrations </w:t>
      </w:r>
      <w:r>
        <w:t xml:space="preserve">OIM </w:t>
      </w:r>
      <w:r>
        <w:t xml:space="preserve">556 </w:t>
      </w:r>
      <w:r>
        <w:t xml:space="preserve">OIM et partenaires </w:t>
      </w:r>
    </w:p>
    <w:p>
      <w:r>
        <w:t xml:space="preserve">695188 </w:t>
      </w:r>
      <w:r>
        <w:t xml:space="preserve">NULL </w:t>
      </w:r>
      <w:r>
        <w:t xml:space="preserve">2023-05-04 00:00:00 </w:t>
      </w:r>
      <w:r>
        <w:t xml:space="preserve">2023-10-20 00:00:00 </w:t>
      </w:r>
      <w:r>
        <w:t xml:space="preserve">2023-08-23 00:00:00 </w:t>
      </w:r>
      <w:r>
        <w:t xml:space="preserve">4 </w:t>
      </w:r>
      <w:r>
        <w:t xml:space="preserve">15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697823 </w:t>
      </w:r>
      <w:r>
        <w:t xml:space="preserve">Organisation Internationale pour les Migrations </w:t>
      </w:r>
      <w:r>
        <w:t xml:space="preserve">OIM </w:t>
      </w:r>
      <w:r>
        <w:t xml:space="preserve">556 </w:t>
      </w:r>
      <w:r>
        <w:t xml:space="preserve">OIM et partenaires </w:t>
      </w:r>
    </w:p>
    <w:p>
      <w:r>
        <w:t xml:space="preserve">695189 </w:t>
      </w:r>
      <w:r>
        <w:t xml:space="preserve">NULL </w:t>
      </w:r>
      <w:r>
        <w:t xml:space="preserve">2023-09-30 00:00:00 </w:t>
      </w:r>
      <w:r>
        <w:t xml:space="preserve">2023-10-20 00:00:00 </w:t>
      </w:r>
      <w:r>
        <w:t xml:space="preserve">2023-08-23 00:00:00 </w:t>
      </w:r>
      <w:r>
        <w:t xml:space="preserve">6 </w:t>
      </w:r>
      <w:r>
        <w:t xml:space="preserve">23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697824 </w:t>
      </w:r>
      <w:r>
        <w:t xml:space="preserve">Organisation Internationale pour les Migrations </w:t>
      </w:r>
      <w:r>
        <w:t xml:space="preserve">OIM </w:t>
      </w:r>
      <w:r>
        <w:t xml:space="preserve">556 </w:t>
      </w:r>
      <w:r>
        <w:t xml:space="preserve">OIM et partenaires </w:t>
      </w:r>
    </w:p>
    <w:p>
      <w:r>
        <w:t xml:space="preserve">695193 </w:t>
      </w:r>
      <w:r>
        <w:t xml:space="preserve">NULL </w:t>
      </w:r>
      <w:r>
        <w:t xml:space="preserve">2023-09-30 00:00:00 </w:t>
      </w:r>
      <w:r>
        <w:t xml:space="preserve">2023-10-20 00:00:00 </w:t>
      </w:r>
      <w:r>
        <w:t xml:space="preserve">2023-08-23 00:00:00 </w:t>
      </w:r>
      <w:r>
        <w:t xml:space="preserve">25 </w:t>
      </w:r>
      <w:r>
        <w:t xml:space="preserve">132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697828 </w:t>
      </w:r>
      <w:r>
        <w:t xml:space="preserve">Organisation Internationale pour les Migrations </w:t>
      </w:r>
      <w:r>
        <w:t xml:space="preserve">OIM </w:t>
      </w:r>
      <w:r>
        <w:t xml:space="preserve">556 </w:t>
      </w:r>
      <w:r>
        <w:t xml:space="preserve">OIM et partenaires </w:t>
      </w:r>
    </w:p>
    <w:p>
      <w:r>
        <w:t xml:space="preserve">695195 </w:t>
      </w:r>
      <w:r>
        <w:t xml:space="preserve">NULL </w:t>
      </w:r>
      <w:r>
        <w:t xml:space="preserve">2023-09-30 00:00:00 </w:t>
      </w:r>
      <w:r>
        <w:t xml:space="preserve">2023-10-20 00:00:00 </w:t>
      </w:r>
      <w:r>
        <w:t xml:space="preserve">2023-08-28 00:00:00 </w:t>
      </w:r>
      <w:r>
        <w:t xml:space="preserve">23 </w:t>
      </w:r>
      <w:r>
        <w:t xml:space="preserve">126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697830 </w:t>
      </w:r>
      <w:r>
        <w:t xml:space="preserve">Organisation Internationale pour les Migrations </w:t>
      </w:r>
      <w:r>
        <w:t xml:space="preserve">OIM </w:t>
      </w:r>
      <w:r>
        <w:t xml:space="preserve">556 </w:t>
      </w:r>
      <w:r>
        <w:t xml:space="preserve">OIM et partenaires </w:t>
      </w:r>
    </w:p>
    <w:p>
      <w:r>
        <w:t xml:space="preserve">695198 </w:t>
      </w:r>
      <w:r>
        <w:t xml:space="preserve">NULL </w:t>
      </w:r>
      <w:r>
        <w:t xml:space="preserve">2023-05-04 00:00:00 </w:t>
      </w:r>
      <w:r>
        <w:t xml:space="preserve">2023-10-20 00:00:00 </w:t>
      </w:r>
      <w:r>
        <w:t xml:space="preserve">2023-08-23 00:00:00 </w:t>
      </w:r>
      <w:r>
        <w:t xml:space="preserve">12 </w:t>
      </w:r>
      <w:r>
        <w:t xml:space="preserve">62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697833 </w:t>
      </w:r>
      <w:r>
        <w:t xml:space="preserve">Organisation Internationale pour les Migrations </w:t>
      </w:r>
      <w:r>
        <w:t xml:space="preserve">OIM </w:t>
      </w:r>
      <w:r>
        <w:t xml:space="preserve">556 </w:t>
      </w:r>
      <w:r>
        <w:t xml:space="preserve">OIM et partenaires </w:t>
      </w:r>
    </w:p>
    <w:p>
      <w:r>
        <w:t xml:space="preserve">695199 </w:t>
      </w:r>
      <w:r>
        <w:t xml:space="preserve">NULL </w:t>
      </w:r>
      <w:r>
        <w:t xml:space="preserve">2023-09-30 00:00:00 </w:t>
      </w:r>
      <w:r>
        <w:t xml:space="preserve">2023-10-20 00:00:00 </w:t>
      </w:r>
      <w:r>
        <w:t xml:space="preserve">2023-08-23 00:00:00 </w:t>
      </w:r>
      <w:r>
        <w:t xml:space="preserve">7 </w:t>
      </w:r>
      <w:r>
        <w:t xml:space="preserve">36 </w:t>
      </w:r>
      <w:r>
        <w:t xml:space="preserve">2 </w:t>
      </w:r>
      <w:r>
        <w:t xml:space="preserve">Retourné </w:t>
      </w:r>
      <w:r>
        <w:t xml:space="preserve">CD6210ZS03 </w:t>
      </w:r>
      <w:r>
        <w:t xml:space="preserve">CD6210ZS03AS06 </w:t>
      </w:r>
      <w:r>
        <w:t xml:space="preserve">KAHWELA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697834 </w:t>
      </w:r>
      <w:r>
        <w:t xml:space="preserve">Organisation Internationale pour les Migrations </w:t>
      </w:r>
      <w:r>
        <w:t xml:space="preserve">OIM </w:t>
      </w:r>
      <w:r>
        <w:t xml:space="preserve">556 </w:t>
      </w:r>
      <w:r>
        <w:t xml:space="preserve">OIM et partenaires </w:t>
      </w:r>
    </w:p>
    <w:p>
      <w:r>
        <w:t xml:space="preserve">695202 </w:t>
      </w:r>
      <w:r>
        <w:t xml:space="preserve">NULL </w:t>
      </w:r>
      <w:r>
        <w:t xml:space="preserve">2023-09-30 00:00:00 </w:t>
      </w:r>
      <w:r>
        <w:t xml:space="preserve">2023-10-20 00:00:00 </w:t>
      </w:r>
      <w:r>
        <w:t xml:space="preserve">2023-08-29 00:00:00 </w:t>
      </w:r>
      <w:r>
        <w:t xml:space="preserve">16 </w:t>
      </w:r>
      <w:r>
        <w:t xml:space="preserve">96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697837 </w:t>
      </w:r>
      <w:r>
        <w:t xml:space="preserve">Organisation Internationale pour les Migrations </w:t>
      </w:r>
      <w:r>
        <w:t xml:space="preserve">OIM </w:t>
      </w:r>
      <w:r>
        <w:t xml:space="preserve">556 </w:t>
      </w:r>
      <w:r>
        <w:t xml:space="preserve">OIM et partenaires </w:t>
      </w:r>
    </w:p>
    <w:p>
      <w:r>
        <w:t xml:space="preserve">695203 </w:t>
      </w:r>
      <w:r>
        <w:t xml:space="preserve">NULL </w:t>
      </w:r>
      <w:r>
        <w:t xml:space="preserve">2023-05-04 00:00:00 </w:t>
      </w:r>
      <w:r>
        <w:t xml:space="preserve">2023-10-20 00:00:00 </w:t>
      </w:r>
      <w:r>
        <w:t xml:space="preserve">2023-08-29 00:00:00 </w:t>
      </w:r>
      <w:r>
        <w:t xml:space="preserve">3 </w:t>
      </w:r>
      <w:r>
        <w:t xml:space="preserve">18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697838 </w:t>
      </w:r>
      <w:r>
        <w:t xml:space="preserve">Organisation Internationale pour les Migrations </w:t>
      </w:r>
      <w:r>
        <w:t xml:space="preserve">OIM </w:t>
      </w:r>
      <w:r>
        <w:t xml:space="preserve">556 </w:t>
      </w:r>
      <w:r>
        <w:t xml:space="preserve">OIM et partenaires </w:t>
      </w:r>
    </w:p>
    <w:p>
      <w:r>
        <w:t xml:space="preserve">695204 </w:t>
      </w:r>
      <w:r>
        <w:t xml:space="preserve">NULL </w:t>
      </w:r>
      <w:r>
        <w:t xml:space="preserve">2023-09-30 00:00:00 </w:t>
      </w:r>
      <w:r>
        <w:t xml:space="preserve">2023-10-20 00:00:00 </w:t>
      </w:r>
      <w:r>
        <w:t xml:space="preserve">2023-08-29 00:00:00 </w:t>
      </w:r>
      <w:r>
        <w:t xml:space="preserve">12 </w:t>
      </w:r>
      <w:r>
        <w:t xml:space="preserve">71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697839 </w:t>
      </w:r>
      <w:r>
        <w:t xml:space="preserve">Organisation Internationale pour les Migrations </w:t>
      </w:r>
      <w:r>
        <w:t xml:space="preserve">OIM </w:t>
      </w:r>
      <w:r>
        <w:t xml:space="preserve">556 </w:t>
      </w:r>
      <w:r>
        <w:t xml:space="preserve">OIM et partenaires </w:t>
      </w:r>
    </w:p>
    <w:p>
      <w:r>
        <w:t xml:space="preserve">695205 </w:t>
      </w:r>
      <w:r>
        <w:t xml:space="preserve">NULL </w:t>
      </w:r>
      <w:r>
        <w:t xml:space="preserve">2022-06-01 00:00:00 </w:t>
      </w:r>
      <w:r>
        <w:t xml:space="preserve">2023-10-20 00:00:00 </w:t>
      </w:r>
      <w:r>
        <w:t xml:space="preserve">2023-08-29 00:00:00 </w:t>
      </w:r>
      <w:r>
        <w:t xml:space="preserve">27 </w:t>
      </w:r>
      <w:r>
        <w:t xml:space="preserve">155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697840 </w:t>
      </w:r>
      <w:r>
        <w:t xml:space="preserve">Organisation Internationale pour les Migrations </w:t>
      </w:r>
      <w:r>
        <w:t xml:space="preserve">OIM </w:t>
      </w:r>
      <w:r>
        <w:t xml:space="preserve">556 </w:t>
      </w:r>
      <w:r>
        <w:t xml:space="preserve">OIM et partenaires </w:t>
      </w:r>
    </w:p>
    <w:p>
      <w:r>
        <w:t xml:space="preserve">695206 </w:t>
      </w:r>
      <w:r>
        <w:t xml:space="preserve">NULL </w:t>
      </w:r>
      <w:r>
        <w:t xml:space="preserve">2022-09-01 00:00:00 </w:t>
      </w:r>
      <w:r>
        <w:t xml:space="preserve">2023-10-20 00:00:00 </w:t>
      </w:r>
      <w:r>
        <w:t xml:space="preserve">2023-08-29 00:00:00 </w:t>
      </w:r>
      <w:r>
        <w:t xml:space="preserve">10 </w:t>
      </w:r>
      <w:r>
        <w:t xml:space="preserve">58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697841 </w:t>
      </w:r>
      <w:r>
        <w:t xml:space="preserve">Organisation Internationale pour les Migrations </w:t>
      </w:r>
      <w:r>
        <w:t xml:space="preserve">OIM </w:t>
      </w:r>
      <w:r>
        <w:t xml:space="preserve">556 </w:t>
      </w:r>
      <w:r>
        <w:t xml:space="preserve">OIM et partenaires </w:t>
      </w:r>
    </w:p>
    <w:p>
      <w:r>
        <w:t xml:space="preserve">695207 </w:t>
      </w:r>
      <w:r>
        <w:t xml:space="preserve">NULL </w:t>
      </w:r>
      <w:r>
        <w:t xml:space="preserve">2023-09-30 00:00:00 </w:t>
      </w:r>
      <w:r>
        <w:t xml:space="preserve">2023-10-20 00:00:00 </w:t>
      </w:r>
      <w:r>
        <w:t xml:space="preserve">2023-08-29 00:00:00 </w:t>
      </w:r>
      <w:r>
        <w:t xml:space="preserve">18 </w:t>
      </w:r>
      <w:r>
        <w:t xml:space="preserve">103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697842 </w:t>
      </w:r>
      <w:r>
        <w:t xml:space="preserve">Organisation Internationale pour les Migrations </w:t>
      </w:r>
      <w:r>
        <w:t xml:space="preserve">OIM </w:t>
      </w:r>
      <w:r>
        <w:t xml:space="preserve">556 </w:t>
      </w:r>
      <w:r>
        <w:t xml:space="preserve">OIM et partenaires </w:t>
      </w:r>
    </w:p>
    <w:p>
      <w:r>
        <w:t xml:space="preserve">695208 </w:t>
      </w:r>
      <w:r>
        <w:t xml:space="preserve">NULL </w:t>
      </w:r>
      <w:r>
        <w:t xml:space="preserve">2023-05-04 00:00:00 </w:t>
      </w:r>
      <w:r>
        <w:t xml:space="preserve">2023-10-20 00:00:00 </w:t>
      </w:r>
      <w:r>
        <w:t xml:space="preserve">2023-08-29 00:00:00 </w:t>
      </w:r>
      <w:r>
        <w:t xml:space="preserve">2 </w:t>
      </w:r>
      <w:r>
        <w:t xml:space="preserve">11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697843 </w:t>
      </w:r>
      <w:r>
        <w:t xml:space="preserve">Organisation Internationale pour les Migrations </w:t>
      </w:r>
      <w:r>
        <w:t xml:space="preserve">OIM </w:t>
      </w:r>
      <w:r>
        <w:t xml:space="preserve">556 </w:t>
      </w:r>
      <w:r>
        <w:t xml:space="preserve">OIM et partenaires </w:t>
      </w:r>
    </w:p>
    <w:p>
      <w:r>
        <w:t xml:space="preserve">695209 </w:t>
      </w:r>
      <w:r>
        <w:t xml:space="preserve">NULL </w:t>
      </w:r>
      <w:r>
        <w:t xml:space="preserve">2023-09-30 00:00:00 </w:t>
      </w:r>
      <w:r>
        <w:t xml:space="preserve">2023-10-20 00:00:00 </w:t>
      </w:r>
      <w:r>
        <w:t xml:space="preserve">2023-08-29 00:00:00 </w:t>
      </w:r>
      <w:r>
        <w:t xml:space="preserve">25 </w:t>
      </w:r>
      <w:r>
        <w:t xml:space="preserve">132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697844 </w:t>
      </w:r>
      <w:r>
        <w:t xml:space="preserve">Organisation Internationale pour les Migrations </w:t>
      </w:r>
      <w:r>
        <w:t xml:space="preserve">OIM </w:t>
      </w:r>
      <w:r>
        <w:t xml:space="preserve">556 </w:t>
      </w:r>
      <w:r>
        <w:t xml:space="preserve">OIM et partenaires </w:t>
      </w:r>
    </w:p>
    <w:p>
      <w:r>
        <w:t xml:space="preserve">695214 </w:t>
      </w:r>
      <w:r>
        <w:t xml:space="preserve">NULL </w:t>
      </w:r>
      <w:r>
        <w:t xml:space="preserve">2023-05-04 00:00:00 </w:t>
      </w:r>
      <w:r>
        <w:t xml:space="preserve">2023-10-20 00:00:00 </w:t>
      </w:r>
      <w:r>
        <w:t xml:space="preserve">2023-08-29 00:00:00 </w:t>
      </w:r>
      <w:r>
        <w:t xml:space="preserve">7 </w:t>
      </w:r>
      <w:r>
        <w:t xml:space="preserve">41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697849 </w:t>
      </w:r>
      <w:r>
        <w:t xml:space="preserve">Organisation Internationale pour les Migrations </w:t>
      </w:r>
      <w:r>
        <w:t xml:space="preserve">OIM </w:t>
      </w:r>
      <w:r>
        <w:t xml:space="preserve">556 </w:t>
      </w:r>
      <w:r>
        <w:t xml:space="preserve">OIM et partenaires </w:t>
      </w:r>
    </w:p>
    <w:p>
      <w:r>
        <w:t xml:space="preserve">695215 </w:t>
      </w:r>
      <w:r>
        <w:t xml:space="preserve">NULL </w:t>
      </w:r>
      <w:r>
        <w:t xml:space="preserve">2023-09-30 00:00:00 </w:t>
      </w:r>
      <w:r>
        <w:t xml:space="preserve">2023-10-20 00:00:00 </w:t>
      </w:r>
      <w:r>
        <w:t xml:space="preserve">2023-08-29 00:00:00 </w:t>
      </w:r>
      <w:r>
        <w:t xml:space="preserve">10 </w:t>
      </w:r>
      <w:r>
        <w:t xml:space="preserve">58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697850 </w:t>
      </w:r>
      <w:r>
        <w:t xml:space="preserve">Organisation Internationale pour les Migrations </w:t>
      </w:r>
      <w:r>
        <w:t xml:space="preserve">OIM </w:t>
      </w:r>
      <w:r>
        <w:t xml:space="preserve">556 </w:t>
      </w:r>
      <w:r>
        <w:t xml:space="preserve">OIM et partenaires </w:t>
      </w:r>
    </w:p>
    <w:p>
      <w:r>
        <w:t xml:space="preserve">695216 </w:t>
      </w:r>
      <w:r>
        <w:t xml:space="preserve">NULL </w:t>
      </w:r>
      <w:r>
        <w:t xml:space="preserve">2022-06-01 00:00:00 </w:t>
      </w:r>
      <w:r>
        <w:t xml:space="preserve">2023-10-20 00:00:00 </w:t>
      </w:r>
      <w:r>
        <w:t xml:space="preserve">2023-08-30 00:00:00 </w:t>
      </w:r>
      <w:r>
        <w:t xml:space="preserve">10 </w:t>
      </w:r>
      <w:r>
        <w:t xml:space="preserve">57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697851 </w:t>
      </w:r>
      <w:r>
        <w:t xml:space="preserve">Organisation Internationale pour les Migrations </w:t>
      </w:r>
      <w:r>
        <w:t xml:space="preserve">OIM </w:t>
      </w:r>
      <w:r>
        <w:t xml:space="preserve">556 </w:t>
      </w:r>
      <w:r>
        <w:t xml:space="preserve">OIM et partenaires </w:t>
      </w:r>
    </w:p>
    <w:p>
      <w:r>
        <w:t xml:space="preserve">695217 </w:t>
      </w:r>
      <w:r>
        <w:t xml:space="preserve">NULL </w:t>
      </w:r>
      <w:r>
        <w:t xml:space="preserve">2023-03-28 00:00:00 </w:t>
      </w:r>
      <w:r>
        <w:t xml:space="preserve">2023-10-20 00:00:00 </w:t>
      </w:r>
      <w:r>
        <w:t xml:space="preserve">2023-08-30 00:00:00 </w:t>
      </w:r>
      <w:r>
        <w:t xml:space="preserve">13 </w:t>
      </w:r>
      <w:r>
        <w:t xml:space="preserve">74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697852 </w:t>
      </w:r>
      <w:r>
        <w:t xml:space="preserve">Organisation Internationale pour les Migrations </w:t>
      </w:r>
      <w:r>
        <w:t xml:space="preserve">OIM </w:t>
      </w:r>
      <w:r>
        <w:t xml:space="preserve">556 </w:t>
      </w:r>
      <w:r>
        <w:t xml:space="preserve">OIM et partenaires </w:t>
      </w:r>
    </w:p>
    <w:p>
      <w:r>
        <w:t xml:space="preserve">695219 </w:t>
      </w:r>
      <w:r>
        <w:t xml:space="preserve">NULL </w:t>
      </w:r>
      <w:r>
        <w:t xml:space="preserve">2023-09-30 00:00:00 </w:t>
      </w:r>
      <w:r>
        <w:t xml:space="preserve">2023-10-20 00:00:00 </w:t>
      </w:r>
      <w:r>
        <w:t xml:space="preserve">2023-08-30 00:00:00 </w:t>
      </w:r>
      <w:r>
        <w:t xml:space="preserve">14 </w:t>
      </w:r>
      <w:r>
        <w:t xml:space="preserve">81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697854 </w:t>
      </w:r>
      <w:r>
        <w:t xml:space="preserve">Organisation Internationale pour les Migrations </w:t>
      </w:r>
      <w:r>
        <w:t xml:space="preserve">OIM </w:t>
      </w:r>
      <w:r>
        <w:t xml:space="preserve">556 </w:t>
      </w:r>
      <w:r>
        <w:t xml:space="preserve">OIM et partenaires </w:t>
      </w:r>
    </w:p>
    <w:p>
      <w:r>
        <w:t xml:space="preserve">695223 </w:t>
      </w:r>
      <w:r>
        <w:t xml:space="preserve">NULL </w:t>
      </w:r>
      <w:r>
        <w:t xml:space="preserve">2022-06-01 00:00:00 </w:t>
      </w:r>
      <w:r>
        <w:t xml:space="preserve">2023-10-20 00:00:00 </w:t>
      </w:r>
      <w:r>
        <w:t xml:space="preserve">2023-08-24 00:00:00 </w:t>
      </w:r>
      <w:r>
        <w:t xml:space="preserve">53 </w:t>
      </w:r>
      <w:r>
        <w:t xml:space="preserve">245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697858 </w:t>
      </w:r>
      <w:r>
        <w:t xml:space="preserve">Organisation Internationale pour les Migrations </w:t>
      </w:r>
      <w:r>
        <w:t xml:space="preserve">OIM </w:t>
      </w:r>
      <w:r>
        <w:t xml:space="preserve">556 </w:t>
      </w:r>
      <w:r>
        <w:t xml:space="preserve">OIM et partenaires </w:t>
      </w:r>
    </w:p>
    <w:p>
      <w:r>
        <w:t xml:space="preserve">695224 </w:t>
      </w:r>
      <w:r>
        <w:t xml:space="preserve">NULL </w:t>
      </w:r>
      <w:r>
        <w:t xml:space="preserve">2023-03-28 00:00:00 </w:t>
      </w:r>
      <w:r>
        <w:t xml:space="preserve">2023-10-20 00:00:00 </w:t>
      </w:r>
      <w:r>
        <w:t xml:space="preserve">2023-08-24 00:00:00 </w:t>
      </w:r>
      <w:r>
        <w:t xml:space="preserve">17 </w:t>
      </w:r>
      <w:r>
        <w:t xml:space="preserve">82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697859 </w:t>
      </w:r>
      <w:r>
        <w:t xml:space="preserve">Organisation Internationale pour les Migrations </w:t>
      </w:r>
      <w:r>
        <w:t xml:space="preserve">OIM </w:t>
      </w:r>
      <w:r>
        <w:t xml:space="preserve">556 </w:t>
      </w:r>
      <w:r>
        <w:t xml:space="preserve">OIM et partenaires </w:t>
      </w:r>
    </w:p>
    <w:p>
      <w:r>
        <w:t xml:space="preserve">695225 </w:t>
      </w:r>
      <w:r>
        <w:t xml:space="preserve">NULL </w:t>
      </w:r>
      <w:r>
        <w:t xml:space="preserve">2023-05-04 00:00:00 </w:t>
      </w:r>
      <w:r>
        <w:t xml:space="preserve">2023-10-20 00:00:00 </w:t>
      </w:r>
      <w:r>
        <w:t xml:space="preserve">2023-08-24 00:00:00 </w:t>
      </w:r>
      <w:r>
        <w:t xml:space="preserve">20 </w:t>
      </w:r>
      <w:r>
        <w:t xml:space="preserve">97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697860 </w:t>
      </w:r>
      <w:r>
        <w:t xml:space="preserve">Organisation Internationale pour les Migrations </w:t>
      </w:r>
      <w:r>
        <w:t xml:space="preserve">OIM </w:t>
      </w:r>
      <w:r>
        <w:t xml:space="preserve">556 </w:t>
      </w:r>
      <w:r>
        <w:t xml:space="preserve">OIM et partenaires </w:t>
      </w:r>
    </w:p>
    <w:p>
      <w:r>
        <w:t xml:space="preserve">695226 </w:t>
      </w:r>
      <w:r>
        <w:t xml:space="preserve">NULL </w:t>
      </w:r>
      <w:r>
        <w:t xml:space="preserve">2023-09-30 00:00:00 </w:t>
      </w:r>
      <w:r>
        <w:t xml:space="preserve">2023-10-20 00:00:00 </w:t>
      </w:r>
      <w:r>
        <w:t xml:space="preserve">2023-08-24 00:00:00 </w:t>
      </w:r>
      <w:r>
        <w:t xml:space="preserve">8 </w:t>
      </w:r>
      <w:r>
        <w:t xml:space="preserve">39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697861 </w:t>
      </w:r>
      <w:r>
        <w:t xml:space="preserve">Organisation Internationale pour les Migrations </w:t>
      </w:r>
      <w:r>
        <w:t xml:space="preserve">OIM </w:t>
      </w:r>
      <w:r>
        <w:t xml:space="preserve">556 </w:t>
      </w:r>
      <w:r>
        <w:t xml:space="preserve">OIM et partenaires </w:t>
      </w:r>
    </w:p>
    <w:p>
      <w:r>
        <w:t xml:space="preserve">695235 </w:t>
      </w:r>
      <w:r>
        <w:t xml:space="preserve">NULL </w:t>
      </w:r>
      <w:r>
        <w:t xml:space="preserve">2023-03-28 00:00:00 </w:t>
      </w:r>
      <w:r>
        <w:t xml:space="preserve">2023-10-20 00:00:00 </w:t>
      </w:r>
      <w:r>
        <w:t xml:space="preserve">2023-08-24 00:00:00 </w:t>
      </w:r>
      <w:r>
        <w:t xml:space="preserve">7 </w:t>
      </w:r>
      <w:r>
        <w:t xml:space="preserve">45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697870 </w:t>
      </w:r>
      <w:r>
        <w:t xml:space="preserve">Organisation Internationale pour les Migrations </w:t>
      </w:r>
      <w:r>
        <w:t xml:space="preserve">OIM </w:t>
      </w:r>
      <w:r>
        <w:t xml:space="preserve">556 </w:t>
      </w:r>
      <w:r>
        <w:t xml:space="preserve">OIM et partenaires </w:t>
      </w:r>
    </w:p>
    <w:p>
      <w:r>
        <w:t xml:space="preserve">695236 </w:t>
      </w:r>
      <w:r>
        <w:t xml:space="preserve">NULL </w:t>
      </w:r>
      <w:r>
        <w:t xml:space="preserve">2023-05-04 00:00:00 </w:t>
      </w:r>
      <w:r>
        <w:t xml:space="preserve">2023-10-20 00:00:00 </w:t>
      </w:r>
      <w:r>
        <w:t xml:space="preserve">2023-08-24 00:00:00 </w:t>
      </w:r>
      <w:r>
        <w:t xml:space="preserve">2 </w:t>
      </w:r>
      <w:r>
        <w:t xml:space="preserve">13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697871 </w:t>
      </w:r>
      <w:r>
        <w:t xml:space="preserve">Organisation Internationale pour les Migrations </w:t>
      </w:r>
      <w:r>
        <w:t xml:space="preserve">OIM </w:t>
      </w:r>
      <w:r>
        <w:t xml:space="preserve">556 </w:t>
      </w:r>
      <w:r>
        <w:t xml:space="preserve">OIM et partenaires </w:t>
      </w:r>
    </w:p>
    <w:p>
      <w:r>
        <w:t xml:space="preserve">695237 </w:t>
      </w:r>
      <w:r>
        <w:t xml:space="preserve">NULL </w:t>
      </w:r>
      <w:r>
        <w:t xml:space="preserve">2023-09-30 00:00:00 </w:t>
      </w:r>
      <w:r>
        <w:t xml:space="preserve">2023-10-20 00:00:00 </w:t>
      </w:r>
      <w:r>
        <w:t xml:space="preserve">2023-08-24 00:00:00 </w:t>
      </w:r>
      <w:r>
        <w:t xml:space="preserve">5 </w:t>
      </w:r>
      <w:r>
        <w:t xml:space="preserve">33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697872 </w:t>
      </w:r>
      <w:r>
        <w:t xml:space="preserve">Organisation Internationale pour les Migrations </w:t>
      </w:r>
      <w:r>
        <w:t xml:space="preserve">OIM </w:t>
      </w:r>
      <w:r>
        <w:t xml:space="preserve">556 </w:t>
      </w:r>
      <w:r>
        <w:t xml:space="preserve">OIM et partenaires </w:t>
      </w:r>
    </w:p>
    <w:p>
      <w:r>
        <w:t xml:space="preserve">695241 </w:t>
      </w:r>
      <w:r>
        <w:t xml:space="preserve">NULL </w:t>
      </w:r>
      <w:r>
        <w:t xml:space="preserve">2022-06-01 00:00:00 </w:t>
      </w:r>
      <w:r>
        <w:t xml:space="preserve">2023-10-20 00:00:00 </w:t>
      </w:r>
      <w:r>
        <w:t xml:space="preserve">2023-08-24 00:00:00 </w:t>
      </w:r>
      <w:r>
        <w:t xml:space="preserve">2 </w:t>
      </w:r>
      <w:r>
        <w:t xml:space="preserve">15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697876 </w:t>
      </w:r>
      <w:r>
        <w:t xml:space="preserve">Organisation Internationale pour les Migrations </w:t>
      </w:r>
      <w:r>
        <w:t xml:space="preserve">OIM </w:t>
      </w:r>
      <w:r>
        <w:t xml:space="preserve">556 </w:t>
      </w:r>
      <w:r>
        <w:t xml:space="preserve">OIM et partenaires </w:t>
      </w:r>
    </w:p>
    <w:p>
      <w:r>
        <w:t xml:space="preserve">695242 </w:t>
      </w:r>
      <w:r>
        <w:t xml:space="preserve">NULL </w:t>
      </w:r>
      <w:r>
        <w:t xml:space="preserve">2022-09-01 00:00:00 </w:t>
      </w:r>
      <w:r>
        <w:t xml:space="preserve">2023-10-20 00:00:00 </w:t>
      </w:r>
      <w:r>
        <w:t xml:space="preserve">2023-08-24 00:00:00 </w:t>
      </w:r>
      <w:r>
        <w:t xml:space="preserve">2 </w:t>
      </w:r>
      <w:r>
        <w:t xml:space="preserve">16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697877 </w:t>
      </w:r>
      <w:r>
        <w:t xml:space="preserve">Organisation Internationale pour les Migrations </w:t>
      </w:r>
      <w:r>
        <w:t xml:space="preserve">OIM </w:t>
      </w:r>
      <w:r>
        <w:t xml:space="preserve">556 </w:t>
      </w:r>
      <w:r>
        <w:t xml:space="preserve">OIM et partenaires </w:t>
      </w:r>
    </w:p>
    <w:p>
      <w:r>
        <w:t xml:space="preserve">695243 </w:t>
      </w:r>
      <w:r>
        <w:t xml:space="preserve">NULL </w:t>
      </w:r>
      <w:r>
        <w:t xml:space="preserve">2022-12-01 00:00:00 </w:t>
      </w:r>
      <w:r>
        <w:t xml:space="preserve">2023-10-20 00:00:00 </w:t>
      </w:r>
      <w:r>
        <w:t xml:space="preserve">2023-08-24 00:00:00 </w:t>
      </w:r>
      <w:r>
        <w:t xml:space="preserve">3 </w:t>
      </w:r>
      <w:r>
        <w:t xml:space="preserve">24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697878 </w:t>
      </w:r>
      <w:r>
        <w:t xml:space="preserve">Organisation Internationale pour les Migrations </w:t>
      </w:r>
      <w:r>
        <w:t xml:space="preserve">OIM </w:t>
      </w:r>
      <w:r>
        <w:t xml:space="preserve">556 </w:t>
      </w:r>
      <w:r>
        <w:t xml:space="preserve">OIM et partenaires </w:t>
      </w:r>
    </w:p>
    <w:p>
      <w:r>
        <w:t xml:space="preserve">695250 </w:t>
      </w:r>
      <w:r>
        <w:t xml:space="preserve">NULL </w:t>
      </w:r>
      <w:r>
        <w:t xml:space="preserve">2023-03-28 00:00:00 </w:t>
      </w:r>
      <w:r>
        <w:t xml:space="preserve">2023-10-20 00:00:00 </w:t>
      </w:r>
      <w:r>
        <w:t xml:space="preserve">2023-08-24 00:00:00 </w:t>
      </w:r>
      <w:r>
        <w:t xml:space="preserve">2 </w:t>
      </w:r>
      <w:r>
        <w:t xml:space="preserve">12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697885 </w:t>
      </w:r>
      <w:r>
        <w:t xml:space="preserve">Organisation Internationale pour les Migrations </w:t>
      </w:r>
      <w:r>
        <w:t xml:space="preserve">OIM </w:t>
      </w:r>
      <w:r>
        <w:t xml:space="preserve">556 </w:t>
      </w:r>
      <w:r>
        <w:t xml:space="preserve">OIM et partenaires </w:t>
      </w:r>
    </w:p>
    <w:p>
      <w:r>
        <w:t xml:space="preserve">695251 </w:t>
      </w:r>
      <w:r>
        <w:t xml:space="preserve">NULL </w:t>
      </w:r>
      <w:r>
        <w:t xml:space="preserve">2023-05-04 00:00:00 </w:t>
      </w:r>
      <w:r>
        <w:t xml:space="preserve">2023-10-20 00:00:00 </w:t>
      </w:r>
      <w:r>
        <w:t xml:space="preserve">2023-08-24 00:00:00 </w:t>
      </w:r>
      <w:r>
        <w:t xml:space="preserve">2 </w:t>
      </w:r>
      <w:r>
        <w:t xml:space="preserve">11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697886 </w:t>
      </w:r>
      <w:r>
        <w:t xml:space="preserve">Organisation Internationale pour les Migrations </w:t>
      </w:r>
      <w:r>
        <w:t xml:space="preserve">OIM </w:t>
      </w:r>
      <w:r>
        <w:t xml:space="preserve">556 </w:t>
      </w:r>
      <w:r>
        <w:t xml:space="preserve">OIM et partenaires </w:t>
      </w:r>
    </w:p>
    <w:p>
      <w:r>
        <w:t xml:space="preserve">695252 </w:t>
      </w:r>
      <w:r>
        <w:t xml:space="preserve">NULL </w:t>
      </w:r>
      <w:r>
        <w:t xml:space="preserve">2023-09-30 00:00:00 </w:t>
      </w:r>
      <w:r>
        <w:t xml:space="preserve">2023-10-20 00:00:00 </w:t>
      </w:r>
      <w:r>
        <w:t xml:space="preserve">2023-08-24 00:00:00 </w:t>
      </w:r>
      <w:r>
        <w:t xml:space="preserve">3 </w:t>
      </w:r>
      <w:r>
        <w:t xml:space="preserve">17 </w:t>
      </w:r>
      <w:r>
        <w:t xml:space="preserve">2 </w:t>
      </w:r>
      <w:r>
        <w:t xml:space="preserve">Retourné </w:t>
      </w:r>
      <w:r>
        <w:t xml:space="preserve">CD6207ZS02 </w:t>
      </w:r>
      <w:r>
        <w:t xml:space="preserve">CD6207ZS02AS05 </w:t>
      </w:r>
      <w:r>
        <w:t xml:space="preserve">CINDA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697887 </w:t>
      </w:r>
      <w:r>
        <w:t xml:space="preserve">Organisation Internationale pour les Migrations </w:t>
      </w:r>
      <w:r>
        <w:t xml:space="preserve">OIM </w:t>
      </w:r>
      <w:r>
        <w:t xml:space="preserve">556 </w:t>
      </w:r>
      <w:r>
        <w:t xml:space="preserve">OIM et partenaires </w:t>
      </w:r>
    </w:p>
    <w:p>
      <w:r>
        <w:t xml:space="preserve">695264 </w:t>
      </w:r>
      <w:r>
        <w:t xml:space="preserve">NULL </w:t>
      </w:r>
      <w:r>
        <w:t xml:space="preserve">2023-03-28 00:00:00 </w:t>
      </w:r>
      <w:r>
        <w:t xml:space="preserve">2023-10-20 00:00:00 </w:t>
      </w:r>
      <w:r>
        <w:t xml:space="preserve">2023-08-18 00:00:00 </w:t>
      </w:r>
      <w:r>
        <w:t xml:space="preserve">3 </w:t>
      </w:r>
      <w:r>
        <w:t xml:space="preserve">13 </w:t>
      </w:r>
      <w:r>
        <w:t xml:space="preserve">2 </w:t>
      </w:r>
      <w:r>
        <w:t xml:space="preserve">Retourné </w:t>
      </w:r>
      <w:r>
        <w:t xml:space="preserve">CD6208ZS04 </w:t>
      </w:r>
      <w:r>
        <w:t xml:space="preserve">CD6208ZS04AS07 </w:t>
      </w:r>
      <w:r>
        <w:t xml:space="preserve">KASENGA ETAT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697899 </w:t>
      </w:r>
      <w:r>
        <w:t xml:space="preserve">Organisation Internationale pour les Migrations </w:t>
      </w:r>
      <w:r>
        <w:t xml:space="preserve">OIM </w:t>
      </w:r>
      <w:r>
        <w:t xml:space="preserve">556 </w:t>
      </w:r>
      <w:r>
        <w:t xml:space="preserve">OIM et partenaires </w:t>
      </w:r>
    </w:p>
    <w:p>
      <w:r>
        <w:t xml:space="preserve">695288 </w:t>
      </w:r>
      <w:r>
        <w:t xml:space="preserve">NULL </w:t>
      </w:r>
      <w:r>
        <w:t xml:space="preserve">2022-09-01 00:00:00 </w:t>
      </w:r>
      <w:r>
        <w:t xml:space="preserve">2023-10-20 00:00:00 </w:t>
      </w:r>
      <w:r>
        <w:t xml:space="preserve">2023-08-28 00:00:00 </w:t>
      </w:r>
      <w:r>
        <w:t xml:space="preserve">2 </w:t>
      </w:r>
      <w:r>
        <w:t xml:space="preserve">11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697923 </w:t>
      </w:r>
      <w:r>
        <w:t xml:space="preserve">Organisation Internationale pour les Migrations </w:t>
      </w:r>
      <w:r>
        <w:t xml:space="preserve">OIM </w:t>
      </w:r>
      <w:r>
        <w:t xml:space="preserve">556 </w:t>
      </w:r>
      <w:r>
        <w:t xml:space="preserve">OIM et partenaires </w:t>
      </w:r>
    </w:p>
    <w:p>
      <w:r>
        <w:t xml:space="preserve">695289 </w:t>
      </w:r>
      <w:r>
        <w:t xml:space="preserve">NULL </w:t>
      </w:r>
      <w:r>
        <w:t xml:space="preserve">2022-12-01 00:00:00 </w:t>
      </w:r>
      <w:r>
        <w:t xml:space="preserve">2023-10-20 00:00:00 </w:t>
      </w:r>
      <w:r>
        <w:t xml:space="preserve">2023-08-28 00:00:00 </w:t>
      </w:r>
      <w:r>
        <w:t xml:space="preserve">4 </w:t>
      </w:r>
      <w:r>
        <w:t xml:space="preserve">22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697924 </w:t>
      </w:r>
      <w:r>
        <w:t xml:space="preserve">Organisation Internationale pour les Migrations </w:t>
      </w:r>
      <w:r>
        <w:t xml:space="preserve">OIM </w:t>
      </w:r>
      <w:r>
        <w:t xml:space="preserve">556 </w:t>
      </w:r>
      <w:r>
        <w:t xml:space="preserve">OIM et partenaires </w:t>
      </w:r>
    </w:p>
    <w:p>
      <w:r>
        <w:t xml:space="preserve">695297 </w:t>
      </w:r>
      <w:r>
        <w:t xml:space="preserve">NULL </w:t>
      </w:r>
      <w:r>
        <w:t xml:space="preserve">2023-03-28 00:00:00 </w:t>
      </w:r>
      <w:r>
        <w:t xml:space="preserve">2023-10-20 00:00:00 </w:t>
      </w:r>
      <w:r>
        <w:t xml:space="preserve">2023-08-25 00:00:00 </w:t>
      </w:r>
      <w:r>
        <w:t xml:space="preserve">13 </w:t>
      </w:r>
      <w:r>
        <w:t xml:space="preserve">91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697932 </w:t>
      </w:r>
      <w:r>
        <w:t xml:space="preserve">Organisation Internationale pour les Migrations </w:t>
      </w:r>
      <w:r>
        <w:t xml:space="preserve">OIM </w:t>
      </w:r>
      <w:r>
        <w:t xml:space="preserve">556 </w:t>
      </w:r>
      <w:r>
        <w:t xml:space="preserve">OIM et partenaires </w:t>
      </w:r>
    </w:p>
    <w:p>
      <w:r>
        <w:t xml:space="preserve">695309 </w:t>
      </w:r>
      <w:r>
        <w:t xml:space="preserve">NULL </w:t>
      </w:r>
      <w:r>
        <w:t xml:space="preserve">2023-03-28 00:00:00 </w:t>
      </w:r>
      <w:r>
        <w:t xml:space="preserve">2023-10-20 00:00:00 </w:t>
      </w:r>
      <w:r>
        <w:t xml:space="preserve">2023-08-28 00:00:00 </w:t>
      </w:r>
      <w:r>
        <w:t xml:space="preserve">3 </w:t>
      </w:r>
      <w:r>
        <w:t xml:space="preserve">15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697944 </w:t>
      </w:r>
      <w:r>
        <w:t xml:space="preserve">Organisation Internationale pour les Migrations </w:t>
      </w:r>
      <w:r>
        <w:t xml:space="preserve">OIM </w:t>
      </w:r>
      <w:r>
        <w:t xml:space="preserve">556 </w:t>
      </w:r>
      <w:r>
        <w:t xml:space="preserve">OIM et partenaires </w:t>
      </w:r>
    </w:p>
    <w:p>
      <w:r>
        <w:t xml:space="preserve">695318 </w:t>
      </w:r>
      <w:r>
        <w:t xml:space="preserve">NULL </w:t>
      </w:r>
      <w:r>
        <w:t xml:space="preserve">2022-06-01 00:00:00 </w:t>
      </w:r>
      <w:r>
        <w:t xml:space="preserve">2023-10-20 00:00:00 </w:t>
      </w:r>
      <w:r>
        <w:t xml:space="preserve">2023-08-30 00:00:00 </w:t>
      </w:r>
      <w:r>
        <w:t xml:space="preserve">18 </w:t>
      </w:r>
      <w:r>
        <w:t xml:space="preserve">102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697953 </w:t>
      </w:r>
      <w:r>
        <w:t xml:space="preserve">Organisation Internationale pour les Migrations </w:t>
      </w:r>
      <w:r>
        <w:t xml:space="preserve">OIM </w:t>
      </w:r>
      <w:r>
        <w:t xml:space="preserve">556 </w:t>
      </w:r>
      <w:r>
        <w:t xml:space="preserve">OIM et partenaires </w:t>
      </w:r>
    </w:p>
    <w:p>
      <w:r>
        <w:t xml:space="preserve">695319 </w:t>
      </w:r>
      <w:r>
        <w:t xml:space="preserve">NULL </w:t>
      </w:r>
      <w:r>
        <w:t xml:space="preserve">2022-12-01 00:00:00 </w:t>
      </w:r>
      <w:r>
        <w:t xml:space="preserve">2023-10-20 00:00:00 </w:t>
      </w:r>
      <w:r>
        <w:t xml:space="preserve">2023-08-30 00:00:00 </w:t>
      </w:r>
      <w:r>
        <w:t xml:space="preserve">5 </w:t>
      </w:r>
      <w:r>
        <w:t xml:space="preserve">28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697954 </w:t>
      </w:r>
      <w:r>
        <w:t xml:space="preserve">Organisation Internationale pour les Migrations </w:t>
      </w:r>
      <w:r>
        <w:t xml:space="preserve">OIM </w:t>
      </w:r>
      <w:r>
        <w:t xml:space="preserve">556 </w:t>
      </w:r>
      <w:r>
        <w:t xml:space="preserve">OIM et partenaires </w:t>
      </w:r>
    </w:p>
    <w:p>
      <w:r>
        <w:t xml:space="preserve">695320 </w:t>
      </w:r>
      <w:r>
        <w:t xml:space="preserve">NULL </w:t>
      </w:r>
      <w:r>
        <w:t xml:space="preserve">2023-05-04 00:00:00 </w:t>
      </w:r>
      <w:r>
        <w:t xml:space="preserve">2023-10-20 00:00:00 </w:t>
      </w:r>
      <w:r>
        <w:t xml:space="preserve">2023-08-30 00:00:00 </w:t>
      </w:r>
      <w:r>
        <w:t xml:space="preserve">12 </w:t>
      </w:r>
      <w:r>
        <w:t xml:space="preserve">79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697955 </w:t>
      </w:r>
      <w:r>
        <w:t xml:space="preserve">Organisation Internationale pour les Migrations </w:t>
      </w:r>
      <w:r>
        <w:t xml:space="preserve">OIM </w:t>
      </w:r>
      <w:r>
        <w:t xml:space="preserve">556 </w:t>
      </w:r>
      <w:r>
        <w:t xml:space="preserve">OIM et partenaires </w:t>
      </w:r>
    </w:p>
    <w:p>
      <w:r>
        <w:t xml:space="preserve">695321 </w:t>
      </w:r>
      <w:r>
        <w:t xml:space="preserve">NULL </w:t>
      </w:r>
      <w:r>
        <w:t xml:space="preserve">2023-09-30 00:00:00 </w:t>
      </w:r>
      <w:r>
        <w:t xml:space="preserve">2023-10-20 00:00:00 </w:t>
      </w:r>
      <w:r>
        <w:t xml:space="preserve">2023-08-30 00:00:00 </w:t>
      </w:r>
      <w:r>
        <w:t xml:space="preserve">3 </w:t>
      </w:r>
      <w:r>
        <w:t xml:space="preserve">20 </w:t>
      </w:r>
      <w:r>
        <w:t xml:space="preserve">2 </w:t>
      </w:r>
      <w:r>
        <w:t xml:space="preserve">Retourné </w:t>
      </w:r>
      <w:r>
        <w:t xml:space="preserve">CD6203ZS03 </w:t>
      </w:r>
      <w:r>
        <w:t xml:space="preserve">CD6203ZS03AS19 </w:t>
      </w:r>
      <w:r>
        <w:t xml:space="preserve">NZOVU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697956 </w:t>
      </w:r>
      <w:r>
        <w:t xml:space="preserve">Organisation Internationale pour les Migrations </w:t>
      </w:r>
      <w:r>
        <w:t xml:space="preserve">OIM </w:t>
      </w:r>
      <w:r>
        <w:t xml:space="preserve">556 </w:t>
      </w:r>
      <w:r>
        <w:t xml:space="preserve">OIM et partenaires </w:t>
      </w:r>
    </w:p>
    <w:p>
      <w:r>
        <w:t xml:space="preserve">695333 </w:t>
      </w:r>
      <w:r>
        <w:t xml:space="preserve">NULL </w:t>
      </w:r>
      <w:r>
        <w:t xml:space="preserve">2022-06-01 00:00:00 </w:t>
      </w:r>
      <w:r>
        <w:t xml:space="preserve">2023-10-20 00:00:00 </w:t>
      </w:r>
      <w:r>
        <w:t xml:space="preserve">2023-08-28 00:00:00 </w:t>
      </w:r>
      <w:r>
        <w:t xml:space="preserve">2 </w:t>
      </w:r>
      <w:r>
        <w:t xml:space="preserve">15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697968 </w:t>
      </w:r>
      <w:r>
        <w:t xml:space="preserve">Organisation Internationale pour les Migrations </w:t>
      </w:r>
      <w:r>
        <w:t xml:space="preserve">OIM </w:t>
      </w:r>
      <w:r>
        <w:t xml:space="preserve">556 </w:t>
      </w:r>
      <w:r>
        <w:t xml:space="preserve">OIM et partenaires </w:t>
      </w:r>
    </w:p>
    <w:p>
      <w:r>
        <w:t xml:space="preserve">695334 </w:t>
      </w:r>
      <w:r>
        <w:t xml:space="preserve">NULL </w:t>
      </w:r>
      <w:r>
        <w:t xml:space="preserve">2022-09-01 00:00:00 </w:t>
      </w:r>
      <w:r>
        <w:t xml:space="preserve">2023-10-20 00:00:00 </w:t>
      </w:r>
      <w:r>
        <w:t xml:space="preserve">2023-08-28 00:00:00 </w:t>
      </w:r>
      <w:r>
        <w:t xml:space="preserve">10 </w:t>
      </w:r>
      <w:r>
        <w:t xml:space="preserve">76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697969 </w:t>
      </w:r>
      <w:r>
        <w:t xml:space="preserve">Organisation Internationale pour les Migrations </w:t>
      </w:r>
      <w:r>
        <w:t xml:space="preserve">OIM </w:t>
      </w:r>
      <w:r>
        <w:t xml:space="preserve">556 </w:t>
      </w:r>
      <w:r>
        <w:t xml:space="preserve">OIM et partenaires </w:t>
      </w:r>
    </w:p>
    <w:p>
      <w:r>
        <w:t xml:space="preserve">695335 </w:t>
      </w:r>
      <w:r>
        <w:t xml:space="preserve">NULL </w:t>
      </w:r>
      <w:r>
        <w:t xml:space="preserve">2023-03-28 00:00:00 </w:t>
      </w:r>
      <w:r>
        <w:t xml:space="preserve">2023-10-20 00:00:00 </w:t>
      </w:r>
      <w:r>
        <w:t xml:space="preserve">2023-08-28 00:00:00 </w:t>
      </w:r>
      <w:r>
        <w:t xml:space="preserve">40 </w:t>
      </w:r>
      <w:r>
        <w:t xml:space="preserve">120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697970 </w:t>
      </w:r>
      <w:r>
        <w:t xml:space="preserve">Organisation Internationale pour les Migrations </w:t>
      </w:r>
      <w:r>
        <w:t xml:space="preserve">OIM </w:t>
      </w:r>
      <w:r>
        <w:t xml:space="preserve">556 </w:t>
      </w:r>
      <w:r>
        <w:t xml:space="preserve">OIM et partenaires </w:t>
      </w:r>
    </w:p>
    <w:p>
      <w:r>
        <w:t xml:space="preserve">695346 </w:t>
      </w:r>
      <w:r>
        <w:t xml:space="preserve">NULL </w:t>
      </w:r>
      <w:r>
        <w:t xml:space="preserve">2022-06-01 00:00:00 </w:t>
      </w:r>
      <w:r>
        <w:t xml:space="preserve">2023-10-20 00:00:00 </w:t>
      </w:r>
      <w:r>
        <w:t xml:space="preserve">2023-08-24 00:00:00 </w:t>
      </w:r>
      <w:r>
        <w:t xml:space="preserve">6 </w:t>
      </w:r>
      <w:r>
        <w:t xml:space="preserve">32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697981 </w:t>
      </w:r>
      <w:r>
        <w:t xml:space="preserve">Organisation Internationale pour les Migrations </w:t>
      </w:r>
      <w:r>
        <w:t xml:space="preserve">OIM </w:t>
      </w:r>
      <w:r>
        <w:t xml:space="preserve">556 </w:t>
      </w:r>
      <w:r>
        <w:t xml:space="preserve">OIM et partenaires </w:t>
      </w:r>
    </w:p>
    <w:p>
      <w:r>
        <w:t xml:space="preserve">695347 </w:t>
      </w:r>
      <w:r>
        <w:t xml:space="preserve">NULL </w:t>
      </w:r>
      <w:r>
        <w:t xml:space="preserve">2022-09-01 00:00:00 </w:t>
      </w:r>
      <w:r>
        <w:t xml:space="preserve">2023-10-20 00:00:00 </w:t>
      </w:r>
      <w:r>
        <w:t xml:space="preserve">2023-08-24 00:00:00 </w:t>
      </w:r>
      <w:r>
        <w:t xml:space="preserve">29 </w:t>
      </w:r>
      <w:r>
        <w:t xml:space="preserve">152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697982 </w:t>
      </w:r>
      <w:r>
        <w:t xml:space="preserve">Organisation Internationale pour les Migrations </w:t>
      </w:r>
      <w:r>
        <w:t xml:space="preserve">OIM </w:t>
      </w:r>
      <w:r>
        <w:t xml:space="preserve">556 </w:t>
      </w:r>
      <w:r>
        <w:t xml:space="preserve">OIM et partenaires </w:t>
      </w:r>
    </w:p>
    <w:p>
      <w:r>
        <w:t xml:space="preserve">695348 </w:t>
      </w:r>
      <w:r>
        <w:t xml:space="preserve">NULL </w:t>
      </w:r>
      <w:r>
        <w:t xml:space="preserve">2023-05-04 00:00:00 </w:t>
      </w:r>
      <w:r>
        <w:t xml:space="preserve">2023-10-20 00:00:00 </w:t>
      </w:r>
      <w:r>
        <w:t xml:space="preserve">2023-08-24 00:00:00 </w:t>
      </w:r>
      <w:r>
        <w:t xml:space="preserve">10 </w:t>
      </w:r>
      <w:r>
        <w:t xml:space="preserve">45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697983 </w:t>
      </w:r>
      <w:r>
        <w:t xml:space="preserve">Organisation Internationale pour les Migrations </w:t>
      </w:r>
      <w:r>
        <w:t xml:space="preserve">OIM </w:t>
      </w:r>
      <w:r>
        <w:t xml:space="preserve">556 </w:t>
      </w:r>
      <w:r>
        <w:t xml:space="preserve">OIM et partenaires </w:t>
      </w:r>
    </w:p>
    <w:p>
      <w:r>
        <w:t xml:space="preserve">695358 </w:t>
      </w:r>
      <w:r>
        <w:t xml:space="preserve">NULL </w:t>
      </w:r>
      <w:r>
        <w:t xml:space="preserve">2022-12-01 00:00:00 </w:t>
      </w:r>
      <w:r>
        <w:t xml:space="preserve">2023-10-20 00:00:00 </w:t>
      </w:r>
      <w:r>
        <w:t xml:space="preserve">2023-08-15 00:00:00 </w:t>
      </w:r>
      <w:r>
        <w:t xml:space="preserve">22 </w:t>
      </w:r>
      <w:r>
        <w:t xml:space="preserve">132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CD62070105 </w:t>
      </w:r>
      <w:r>
        <w:t xml:space="preserve">Kamanyola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697993 </w:t>
      </w:r>
      <w:r>
        <w:t xml:space="preserve">Organisation Internationale pour les Migrations </w:t>
      </w:r>
      <w:r>
        <w:t xml:space="preserve">OIM </w:t>
      </w:r>
      <w:r>
        <w:t xml:space="preserve">556 </w:t>
      </w:r>
      <w:r>
        <w:t xml:space="preserve">OIM et partenaires </w:t>
      </w:r>
    </w:p>
    <w:p>
      <w:r>
        <w:t xml:space="preserve">695359 </w:t>
      </w:r>
      <w:r>
        <w:t xml:space="preserve">NULL </w:t>
      </w:r>
      <w:r>
        <w:t xml:space="preserve">2023-05-04 00:00:00 </w:t>
      </w:r>
      <w:r>
        <w:t xml:space="preserve">2023-10-20 00:00:00 </w:t>
      </w:r>
      <w:r>
        <w:t xml:space="preserve">2023-08-15 00:00:00 </w:t>
      </w:r>
      <w:r>
        <w:t xml:space="preserve">10 </w:t>
      </w:r>
      <w:r>
        <w:t xml:space="preserve">58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697994 </w:t>
      </w:r>
      <w:r>
        <w:t xml:space="preserve">Organisation Internationale pour les Migrations </w:t>
      </w:r>
      <w:r>
        <w:t xml:space="preserve">OIM </w:t>
      </w:r>
      <w:r>
        <w:t xml:space="preserve">556 </w:t>
      </w:r>
      <w:r>
        <w:t xml:space="preserve">OIM et partenaires </w:t>
      </w:r>
    </w:p>
    <w:p>
      <w:r>
        <w:t xml:space="preserve">695360 </w:t>
      </w:r>
      <w:r>
        <w:t xml:space="preserve">NULL </w:t>
      </w:r>
      <w:r>
        <w:t xml:space="preserve">2023-09-30 00:00:00 </w:t>
      </w:r>
      <w:r>
        <w:t xml:space="preserve">2023-10-20 00:00:00 </w:t>
      </w:r>
      <w:r>
        <w:t xml:space="preserve">2023-08-15 00:00:00 </w:t>
      </w:r>
      <w:r>
        <w:t xml:space="preserve">3 </w:t>
      </w:r>
      <w:r>
        <w:t xml:space="preserve">17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697995 </w:t>
      </w:r>
      <w:r>
        <w:t xml:space="preserve">Organisation Internationale pour les Migrations </w:t>
      </w:r>
      <w:r>
        <w:t xml:space="preserve">OIM </w:t>
      </w:r>
      <w:r>
        <w:t xml:space="preserve">556 </w:t>
      </w:r>
      <w:r>
        <w:t xml:space="preserve">OIM et partenaires </w:t>
      </w:r>
    </w:p>
    <w:p>
      <w:r>
        <w:t xml:space="preserve">695373 </w:t>
      </w:r>
      <w:r>
        <w:t xml:space="preserve">NULL </w:t>
      </w:r>
      <w:r>
        <w:t xml:space="preserve">2022-06-01 00:00:00 </w:t>
      </w:r>
      <w:r>
        <w:t xml:space="preserve">2023-10-20 00:00:00 </w:t>
      </w:r>
      <w:r>
        <w:t xml:space="preserve">2023-08-28 00:00:00 </w:t>
      </w:r>
      <w:r>
        <w:t xml:space="preserve">6 </w:t>
      </w:r>
      <w:r>
        <w:t xml:space="preserve">35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698008 </w:t>
      </w:r>
      <w:r>
        <w:t xml:space="preserve">Organisation Internationale pour les Migrations </w:t>
      </w:r>
      <w:r>
        <w:t xml:space="preserve">OIM </w:t>
      </w:r>
      <w:r>
        <w:t xml:space="preserve">556 </w:t>
      </w:r>
      <w:r>
        <w:t xml:space="preserve">OIM et partenaires </w:t>
      </w:r>
    </w:p>
    <w:p>
      <w:r>
        <w:t xml:space="preserve">695374 </w:t>
      </w:r>
      <w:r>
        <w:t xml:space="preserve">NULL </w:t>
      </w:r>
      <w:r>
        <w:t xml:space="preserve">2022-12-01 00:00:00 </w:t>
      </w:r>
      <w:r>
        <w:t xml:space="preserve">2023-10-20 00:00:00 </w:t>
      </w:r>
      <w:r>
        <w:t xml:space="preserve">2023-08-28 00:00:00 </w:t>
      </w:r>
      <w:r>
        <w:t xml:space="preserve">20 </w:t>
      </w:r>
      <w:r>
        <w:t xml:space="preserve">116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698009 </w:t>
      </w:r>
      <w:r>
        <w:t xml:space="preserve">Organisation Internationale pour les Migrations </w:t>
      </w:r>
      <w:r>
        <w:t xml:space="preserve">OIM </w:t>
      </w:r>
      <w:r>
        <w:t xml:space="preserve">556 </w:t>
      </w:r>
      <w:r>
        <w:t xml:space="preserve">OIM et partenaires </w:t>
      </w:r>
    </w:p>
    <w:p>
      <w:r>
        <w:t xml:space="preserve">695375 </w:t>
      </w:r>
      <w:r>
        <w:t xml:space="preserve">NULL </w:t>
      </w:r>
      <w:r>
        <w:t xml:space="preserve">2023-03-28 00:00:00 </w:t>
      </w:r>
      <w:r>
        <w:t xml:space="preserve">2023-10-20 00:00:00 </w:t>
      </w:r>
      <w:r>
        <w:t xml:space="preserve">2023-08-28 00:00:00 </w:t>
      </w:r>
      <w:r>
        <w:t xml:space="preserve">5 </w:t>
      </w:r>
      <w:r>
        <w:t xml:space="preserve">24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698010 </w:t>
      </w:r>
      <w:r>
        <w:t xml:space="preserve">Organisation Internationale pour les Migrations </w:t>
      </w:r>
      <w:r>
        <w:t xml:space="preserve">OIM </w:t>
      </w:r>
      <w:r>
        <w:t xml:space="preserve">556 </w:t>
      </w:r>
      <w:r>
        <w:t xml:space="preserve">OIM et partenaires </w:t>
      </w:r>
    </w:p>
    <w:p>
      <w:r>
        <w:t xml:space="preserve">695376 </w:t>
      </w:r>
      <w:r>
        <w:t xml:space="preserve">NULL </w:t>
      </w:r>
      <w:r>
        <w:t xml:space="preserve">2023-05-04 00:00:00 </w:t>
      </w:r>
      <w:r>
        <w:t xml:space="preserve">2023-10-20 00:00:00 </w:t>
      </w:r>
      <w:r>
        <w:t xml:space="preserve">2023-08-28 00:00:00 </w:t>
      </w:r>
      <w:r>
        <w:t xml:space="preserve">2 </w:t>
      </w:r>
      <w:r>
        <w:t xml:space="preserve">10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698011 </w:t>
      </w:r>
      <w:r>
        <w:t xml:space="preserve">Organisation Internationale pour les Migrations </w:t>
      </w:r>
      <w:r>
        <w:t xml:space="preserve">OIM </w:t>
      </w:r>
      <w:r>
        <w:t xml:space="preserve">556 </w:t>
      </w:r>
      <w:r>
        <w:t xml:space="preserve">OIM et partenaires </w:t>
      </w:r>
    </w:p>
    <w:p>
      <w:r>
        <w:t xml:space="preserve">695377 </w:t>
      </w:r>
      <w:r>
        <w:t xml:space="preserve">NULL </w:t>
      </w:r>
      <w:r>
        <w:t xml:space="preserve">2023-09-30 00:00:00 </w:t>
      </w:r>
      <w:r>
        <w:t xml:space="preserve">2023-10-20 00:00:00 </w:t>
      </w:r>
      <w:r>
        <w:t xml:space="preserve">2023-08-28 00:00:00 </w:t>
      </w:r>
      <w:r>
        <w:t xml:space="preserve">5 </w:t>
      </w:r>
      <w:r>
        <w:t xml:space="preserve">24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698012 </w:t>
      </w:r>
      <w:r>
        <w:t xml:space="preserve">Organisation Internationale pour les Migrations </w:t>
      </w:r>
      <w:r>
        <w:t xml:space="preserve">OIM </w:t>
      </w:r>
      <w:r>
        <w:t xml:space="preserve">556 </w:t>
      </w:r>
      <w:r>
        <w:t xml:space="preserve">OIM et partenaires </w:t>
      </w:r>
    </w:p>
    <w:p>
      <w:r>
        <w:t xml:space="preserve">695386 </w:t>
      </w:r>
      <w:r>
        <w:t xml:space="preserve">NULL </w:t>
      </w:r>
      <w:r>
        <w:t xml:space="preserve">2022-06-01 00:00:00 </w:t>
      </w:r>
      <w:r>
        <w:t xml:space="preserve">2023-10-20 00:00:00 </w:t>
      </w:r>
      <w:r>
        <w:t xml:space="preserve">2023-08-15 00:00:00 </w:t>
      </w:r>
      <w:r>
        <w:t xml:space="preserve">11 </w:t>
      </w:r>
      <w:r>
        <w:t xml:space="preserve">66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698021 </w:t>
      </w:r>
      <w:r>
        <w:t xml:space="preserve">Organisation Internationale pour les Migrations </w:t>
      </w:r>
      <w:r>
        <w:t xml:space="preserve">OIM </w:t>
      </w:r>
      <w:r>
        <w:t xml:space="preserve">556 </w:t>
      </w:r>
      <w:r>
        <w:t xml:space="preserve">OIM et partenaires </w:t>
      </w:r>
    </w:p>
    <w:p>
      <w:r>
        <w:t xml:space="preserve">695397 </w:t>
      </w:r>
      <w:r>
        <w:t xml:space="preserve">NULL </w:t>
      </w:r>
      <w:r>
        <w:t xml:space="preserve">2022-09-01 00:00:00 </w:t>
      </w:r>
      <w:r>
        <w:t xml:space="preserve">2023-10-20 00:00:00 </w:t>
      </w:r>
      <w:r>
        <w:t xml:space="preserve">2023-08-15 00:00:00 </w:t>
      </w:r>
      <w:r>
        <w:t xml:space="preserve">18 </w:t>
      </w:r>
      <w:r>
        <w:t xml:space="preserve">108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698032 </w:t>
      </w:r>
      <w:r>
        <w:t xml:space="preserve">Organisation Internationale pour les Migrations </w:t>
      </w:r>
      <w:r>
        <w:t xml:space="preserve">OIM </w:t>
      </w:r>
      <w:r>
        <w:t xml:space="preserve">556 </w:t>
      </w:r>
      <w:r>
        <w:t xml:space="preserve">OIM et partenaires </w:t>
      </w:r>
    </w:p>
    <w:p>
      <w:r>
        <w:t xml:space="preserve">695398 </w:t>
      </w:r>
      <w:r>
        <w:t xml:space="preserve">NULL </w:t>
      </w:r>
      <w:r>
        <w:t xml:space="preserve">2022-12-01 00:00:00 </w:t>
      </w:r>
      <w:r>
        <w:t xml:space="preserve">2023-10-20 00:00:00 </w:t>
      </w:r>
      <w:r>
        <w:t xml:space="preserve">2023-08-15 00:00:00 </w:t>
      </w:r>
      <w:r>
        <w:t xml:space="preserve">9 </w:t>
      </w:r>
      <w:r>
        <w:t xml:space="preserve">54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698033 </w:t>
      </w:r>
      <w:r>
        <w:t xml:space="preserve">Organisation Internationale pour les Migrations </w:t>
      </w:r>
      <w:r>
        <w:t xml:space="preserve">OIM </w:t>
      </w:r>
      <w:r>
        <w:t xml:space="preserve">556 </w:t>
      </w:r>
      <w:r>
        <w:t xml:space="preserve">OIM et partenaires </w:t>
      </w:r>
    </w:p>
    <w:p>
      <w:r>
        <w:t xml:space="preserve">695399 </w:t>
      </w:r>
      <w:r>
        <w:t xml:space="preserve">NULL </w:t>
      </w:r>
      <w:r>
        <w:t xml:space="preserve">2023-05-04 00:00:00 </w:t>
      </w:r>
      <w:r>
        <w:t xml:space="preserve">2023-10-20 00:00:00 </w:t>
      </w:r>
      <w:r>
        <w:t xml:space="preserve">2023-08-15 00:00:00 </w:t>
      </w:r>
      <w:r>
        <w:t xml:space="preserve">25 </w:t>
      </w:r>
      <w:r>
        <w:t xml:space="preserve">150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698034 </w:t>
      </w:r>
      <w:r>
        <w:t xml:space="preserve">Organisation Internationale pour les Migrations </w:t>
      </w:r>
      <w:r>
        <w:t xml:space="preserve">OIM </w:t>
      </w:r>
      <w:r>
        <w:t xml:space="preserve">556 </w:t>
      </w:r>
      <w:r>
        <w:t xml:space="preserve">OIM et partenaires </w:t>
      </w:r>
    </w:p>
    <w:p>
      <w:r>
        <w:t xml:space="preserve">695400 </w:t>
      </w:r>
      <w:r>
        <w:t xml:space="preserve">NULL </w:t>
      </w:r>
      <w:r>
        <w:t xml:space="preserve">2023-09-30 00:00:00 </w:t>
      </w:r>
      <w:r>
        <w:t xml:space="preserve">2023-10-20 00:00:00 </w:t>
      </w:r>
      <w:r>
        <w:t xml:space="preserve">2023-08-15 00:00:00 </w:t>
      </w:r>
      <w:r>
        <w:t xml:space="preserve">20 </w:t>
      </w:r>
      <w:r>
        <w:t xml:space="preserve">120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698035 </w:t>
      </w:r>
      <w:r>
        <w:t xml:space="preserve">Organisation Internationale pour les Migrations </w:t>
      </w:r>
      <w:r>
        <w:t xml:space="preserve">OIM </w:t>
      </w:r>
      <w:r>
        <w:t xml:space="preserve">556 </w:t>
      </w:r>
      <w:r>
        <w:t xml:space="preserve">OIM et partenaires </w:t>
      </w:r>
    </w:p>
    <w:p>
      <w:r>
        <w:t xml:space="preserve">695410 </w:t>
      </w:r>
      <w:r>
        <w:t xml:space="preserve">NULL </w:t>
      </w:r>
      <w:r>
        <w:t xml:space="preserve">2022-09-01 00:00:00 </w:t>
      </w:r>
      <w:r>
        <w:t xml:space="preserve">2023-10-20 00:00:00 </w:t>
      </w:r>
      <w:r>
        <w:t xml:space="preserve">2023-08-15 00:00:00 </w:t>
      </w:r>
      <w:r>
        <w:t xml:space="preserve">3 </w:t>
      </w:r>
      <w:r>
        <w:t xml:space="preserve">24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698045 </w:t>
      </w:r>
      <w:r>
        <w:t xml:space="preserve">Organisation Internationale pour les Migrations </w:t>
      </w:r>
      <w:r>
        <w:t xml:space="preserve">OIM </w:t>
      </w:r>
      <w:r>
        <w:t xml:space="preserve">556 </w:t>
      </w:r>
      <w:r>
        <w:t xml:space="preserve">OIM et partenaires </w:t>
      </w:r>
    </w:p>
    <w:p>
      <w:r>
        <w:t xml:space="preserve">695411 </w:t>
      </w:r>
      <w:r>
        <w:t xml:space="preserve">NULL </w:t>
      </w:r>
      <w:r>
        <w:t xml:space="preserve">2023-05-04 00:00:00 </w:t>
      </w:r>
      <w:r>
        <w:t xml:space="preserve">2023-10-20 00:00:00 </w:t>
      </w:r>
      <w:r>
        <w:t xml:space="preserve">2023-08-15 00:00:00 </w:t>
      </w:r>
      <w:r>
        <w:t xml:space="preserve">9 </w:t>
      </w:r>
      <w:r>
        <w:t xml:space="preserve">60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698046 </w:t>
      </w:r>
      <w:r>
        <w:t xml:space="preserve">Organisation Internationale pour les Migrations </w:t>
      </w:r>
      <w:r>
        <w:t xml:space="preserve">OIM </w:t>
      </w:r>
      <w:r>
        <w:t xml:space="preserve">556 </w:t>
      </w:r>
      <w:r>
        <w:t xml:space="preserve">OIM et partenaires </w:t>
      </w:r>
    </w:p>
    <w:p>
      <w:r>
        <w:t xml:space="preserve">695418 </w:t>
      </w:r>
      <w:r>
        <w:t xml:space="preserve">NULL </w:t>
      </w:r>
      <w:r>
        <w:t xml:space="preserve">2022-06-01 00:00:00 </w:t>
      </w:r>
      <w:r>
        <w:t xml:space="preserve">2023-10-20 00:00:00 </w:t>
      </w:r>
      <w:r>
        <w:t xml:space="preserve">2023-08-28 00:00:00 </w:t>
      </w:r>
      <w:r>
        <w:t xml:space="preserve">3 </w:t>
      </w:r>
      <w:r>
        <w:t xml:space="preserve">16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698053 </w:t>
      </w:r>
      <w:r>
        <w:t xml:space="preserve">Organisation Internationale pour les Migrations </w:t>
      </w:r>
      <w:r>
        <w:t xml:space="preserve">OIM </w:t>
      </w:r>
      <w:r>
        <w:t xml:space="preserve">556 </w:t>
      </w:r>
      <w:r>
        <w:t xml:space="preserve">OIM et partenaires </w:t>
      </w:r>
    </w:p>
    <w:p>
      <w:r>
        <w:t xml:space="preserve">695419 </w:t>
      </w:r>
      <w:r>
        <w:t xml:space="preserve">NULL </w:t>
      </w:r>
      <w:r>
        <w:t xml:space="preserve">2022-09-01 00:00:00 </w:t>
      </w:r>
      <w:r>
        <w:t xml:space="preserve">2023-10-20 00:00:00 </w:t>
      </w:r>
      <w:r>
        <w:t xml:space="preserve">2023-08-28 00:00:00 </w:t>
      </w:r>
      <w:r>
        <w:t xml:space="preserve">2 </w:t>
      </w:r>
      <w:r>
        <w:t xml:space="preserve">11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698054 </w:t>
      </w:r>
      <w:r>
        <w:t xml:space="preserve">Organisation Internationale pour les Migrations </w:t>
      </w:r>
      <w:r>
        <w:t xml:space="preserve">OIM </w:t>
      </w:r>
      <w:r>
        <w:t xml:space="preserve">556 </w:t>
      </w:r>
      <w:r>
        <w:t xml:space="preserve">OIM et partenaires </w:t>
      </w:r>
    </w:p>
    <w:p>
      <w:r>
        <w:t xml:space="preserve">695420 </w:t>
      </w:r>
      <w:r>
        <w:t xml:space="preserve">NULL </w:t>
      </w:r>
      <w:r>
        <w:t xml:space="preserve">2022-12-01 00:00:00 </w:t>
      </w:r>
      <w:r>
        <w:t xml:space="preserve">2023-10-20 00:00:00 </w:t>
      </w:r>
      <w:r>
        <w:t xml:space="preserve">2023-08-28 00:00:00 </w:t>
      </w:r>
      <w:r>
        <w:t xml:space="preserve">5 </w:t>
      </w:r>
      <w:r>
        <w:t xml:space="preserve">28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698055 </w:t>
      </w:r>
      <w:r>
        <w:t xml:space="preserve">Organisation Internationale pour les Migrations </w:t>
      </w:r>
      <w:r>
        <w:t xml:space="preserve">OIM </w:t>
      </w:r>
      <w:r>
        <w:t xml:space="preserve">556 </w:t>
      </w:r>
      <w:r>
        <w:t xml:space="preserve">OIM et partenaires </w:t>
      </w:r>
    </w:p>
    <w:p>
      <w:r>
        <w:t xml:space="preserve">695425 </w:t>
      </w:r>
      <w:r>
        <w:t xml:space="preserve">NULL </w:t>
      </w:r>
      <w:r>
        <w:t xml:space="preserve">2023-03-28 00:00:00 </w:t>
      </w:r>
      <w:r>
        <w:t xml:space="preserve">2023-10-20 00:00:00 </w:t>
      </w:r>
      <w:r>
        <w:t xml:space="preserve">2023-08-15 00:00:00 </w:t>
      </w:r>
      <w:r>
        <w:t xml:space="preserve">4 </w:t>
      </w:r>
      <w:r>
        <w:t xml:space="preserve">23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698060 </w:t>
      </w:r>
      <w:r>
        <w:t xml:space="preserve">Organisation Internationale pour les Migrations </w:t>
      </w:r>
      <w:r>
        <w:t xml:space="preserve">OIM </w:t>
      </w:r>
      <w:r>
        <w:t xml:space="preserve">556 </w:t>
      </w:r>
      <w:r>
        <w:t xml:space="preserve">OIM et partenaires </w:t>
      </w:r>
    </w:p>
    <w:p>
      <w:r>
        <w:t xml:space="preserve">695426 </w:t>
      </w:r>
      <w:r>
        <w:t xml:space="preserve">NULL </w:t>
      </w:r>
      <w:r>
        <w:t xml:space="preserve">2023-09-30 00:00:00 </w:t>
      </w:r>
      <w:r>
        <w:t xml:space="preserve">2023-10-20 00:00:00 </w:t>
      </w:r>
      <w:r>
        <w:t xml:space="preserve">2023-08-15 00:00:00 </w:t>
      </w:r>
      <w:r>
        <w:t xml:space="preserve">7 </w:t>
      </w:r>
      <w:r>
        <w:t xml:space="preserve">39 </w:t>
      </w:r>
      <w:r>
        <w:t xml:space="preserve">2 </w:t>
      </w:r>
      <w:r>
        <w:t xml:space="preserve">Retourné </w:t>
      </w:r>
      <w:r>
        <w:t xml:space="preserve">CD6203ZS03 </w:t>
      </w:r>
      <w:r>
        <w:t xml:space="preserve">CD6203ZS03AS18 </w:t>
      </w:r>
      <w:r>
        <w:t xml:space="preserve">NYALUBEMBA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698061 </w:t>
      </w:r>
      <w:r>
        <w:t xml:space="preserve">Organisation Internationale pour les Migrations </w:t>
      </w:r>
      <w:r>
        <w:t xml:space="preserve">OIM </w:t>
      </w:r>
      <w:r>
        <w:t xml:space="preserve">556 </w:t>
      </w:r>
      <w:r>
        <w:t xml:space="preserve">OIM et partenaires </w:t>
      </w:r>
    </w:p>
    <w:p>
      <w:r>
        <w:t xml:space="preserve">695436 </w:t>
      </w:r>
      <w:r>
        <w:t xml:space="preserve">NULL </w:t>
      </w:r>
      <w:r>
        <w:t xml:space="preserve">2022-06-01 00:00:00 </w:t>
      </w:r>
      <w:r>
        <w:t xml:space="preserve">2023-10-20 00:00:00 </w:t>
      </w:r>
      <w:r>
        <w:t xml:space="preserve">2023-08-16 00:00:00 </w:t>
      </w:r>
      <w:r>
        <w:t xml:space="preserve">3 </w:t>
      </w:r>
      <w:r>
        <w:t xml:space="preserve">9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698071 </w:t>
      </w:r>
      <w:r>
        <w:t xml:space="preserve">Organisation Internationale pour les Migrations </w:t>
      </w:r>
      <w:r>
        <w:t xml:space="preserve">OIM </w:t>
      </w:r>
      <w:r>
        <w:t xml:space="preserve">556 </w:t>
      </w:r>
      <w:r>
        <w:t xml:space="preserve">OIM et partenaires </w:t>
      </w:r>
    </w:p>
    <w:p>
      <w:r>
        <w:t xml:space="preserve">695437 </w:t>
      </w:r>
      <w:r>
        <w:t xml:space="preserve">NULL </w:t>
      </w:r>
      <w:r>
        <w:t xml:space="preserve">2022-09-01 00:00:00 </w:t>
      </w:r>
      <w:r>
        <w:t xml:space="preserve">2023-10-20 00:00:00 </w:t>
      </w:r>
      <w:r>
        <w:t xml:space="preserve">2023-08-16 00:00:00 </w:t>
      </w:r>
      <w:r>
        <w:t xml:space="preserve">3 </w:t>
      </w:r>
      <w:r>
        <w:t xml:space="preserve">9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698072 </w:t>
      </w:r>
      <w:r>
        <w:t xml:space="preserve">Organisation Internationale pour les Migrations </w:t>
      </w:r>
      <w:r>
        <w:t xml:space="preserve">OIM </w:t>
      </w:r>
      <w:r>
        <w:t xml:space="preserve">556 </w:t>
      </w:r>
      <w:r>
        <w:t xml:space="preserve">OIM et partenaires </w:t>
      </w:r>
    </w:p>
    <w:p>
      <w:r>
        <w:t xml:space="preserve">695438 </w:t>
      </w:r>
      <w:r>
        <w:t xml:space="preserve">NULL </w:t>
      </w:r>
      <w:r>
        <w:t xml:space="preserve">2023-03-28 00:00:00 </w:t>
      </w:r>
      <w:r>
        <w:t xml:space="preserve">2023-10-20 00:00:00 </w:t>
      </w:r>
      <w:r>
        <w:t xml:space="preserve">2023-08-16 00:00:00 </w:t>
      </w:r>
      <w:r>
        <w:t xml:space="preserve">13 </w:t>
      </w:r>
      <w:r>
        <w:t xml:space="preserve">75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698073 </w:t>
      </w:r>
      <w:r>
        <w:t xml:space="preserve">Organisation Internationale pour les Migrations </w:t>
      </w:r>
      <w:r>
        <w:t xml:space="preserve">OIM </w:t>
      </w:r>
      <w:r>
        <w:t xml:space="preserve">556 </w:t>
      </w:r>
      <w:r>
        <w:t xml:space="preserve">OIM et partenaires </w:t>
      </w:r>
    </w:p>
    <w:p>
      <w:r>
        <w:t xml:space="preserve">695439 </w:t>
      </w:r>
      <w:r>
        <w:t xml:space="preserve">NULL </w:t>
      </w:r>
      <w:r>
        <w:t xml:space="preserve">2023-05-04 00:00:00 </w:t>
      </w:r>
      <w:r>
        <w:t xml:space="preserve">2023-10-20 00:00:00 </w:t>
      </w:r>
      <w:r>
        <w:t xml:space="preserve">2023-08-16 00:00:00 </w:t>
      </w:r>
      <w:r>
        <w:t xml:space="preserve">2 </w:t>
      </w:r>
      <w:r>
        <w:t xml:space="preserve">12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698074 </w:t>
      </w:r>
      <w:r>
        <w:t xml:space="preserve">Organisation Internationale pour les Migrations </w:t>
      </w:r>
      <w:r>
        <w:t xml:space="preserve">OIM </w:t>
      </w:r>
      <w:r>
        <w:t xml:space="preserve">556 </w:t>
      </w:r>
      <w:r>
        <w:t xml:space="preserve">OIM et partenaires </w:t>
      </w:r>
    </w:p>
    <w:p>
      <w:r>
        <w:t xml:space="preserve">695440 </w:t>
      </w:r>
      <w:r>
        <w:t xml:space="preserve">NULL </w:t>
      </w:r>
      <w:r>
        <w:t xml:space="preserve">2023-09-30 00:00:00 </w:t>
      </w:r>
      <w:r>
        <w:t xml:space="preserve">2023-10-20 00:00:00 </w:t>
      </w:r>
      <w:r>
        <w:t xml:space="preserve">2023-08-16 00:00:00 </w:t>
      </w:r>
      <w:r>
        <w:t xml:space="preserve">6 </w:t>
      </w:r>
      <w:r>
        <w:t xml:space="preserve">35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698075 </w:t>
      </w:r>
      <w:r>
        <w:t xml:space="preserve">Organisation Internationale pour les Migrations </w:t>
      </w:r>
      <w:r>
        <w:t xml:space="preserve">OIM </w:t>
      </w:r>
      <w:r>
        <w:t xml:space="preserve">556 </w:t>
      </w:r>
      <w:r>
        <w:t xml:space="preserve">OIM et partenaires </w:t>
      </w:r>
    </w:p>
    <w:p>
      <w:r>
        <w:t xml:space="preserve">695448 </w:t>
      </w:r>
      <w:r>
        <w:t xml:space="preserve">NULL </w:t>
      </w:r>
      <w:r>
        <w:t xml:space="preserve">2022-06-01 00:00:00 </w:t>
      </w:r>
      <w:r>
        <w:t xml:space="preserve">2023-10-20 00:00:00 </w:t>
      </w:r>
      <w:r>
        <w:t xml:space="preserve">2023-08-30 00:00:00 </w:t>
      </w:r>
      <w:r>
        <w:t xml:space="preserve">90 </w:t>
      </w:r>
      <w:r>
        <w:t xml:space="preserve">450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698083 </w:t>
      </w:r>
      <w:r>
        <w:t xml:space="preserve">Organisation Internationale pour les Migrations </w:t>
      </w:r>
      <w:r>
        <w:t xml:space="preserve">OIM </w:t>
      </w:r>
      <w:r>
        <w:t xml:space="preserve">556 </w:t>
      </w:r>
      <w:r>
        <w:t xml:space="preserve">OIM et partenaires </w:t>
      </w:r>
    </w:p>
    <w:p>
      <w:r>
        <w:t xml:space="preserve">695449 </w:t>
      </w:r>
      <w:r>
        <w:t xml:space="preserve">NULL </w:t>
      </w:r>
      <w:r>
        <w:t xml:space="preserve">2022-09-01 00:00:00 </w:t>
      </w:r>
      <w:r>
        <w:t xml:space="preserve">2023-10-20 00:00:00 </w:t>
      </w:r>
      <w:r>
        <w:t xml:space="preserve">2023-08-30 00:00:00 </w:t>
      </w:r>
      <w:r>
        <w:t xml:space="preserve">120 </w:t>
      </w:r>
      <w:r>
        <w:t xml:space="preserve">600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698084 </w:t>
      </w:r>
      <w:r>
        <w:t xml:space="preserve">Organisation Internationale pour les Migrations </w:t>
      </w:r>
      <w:r>
        <w:t xml:space="preserve">OIM </w:t>
      </w:r>
      <w:r>
        <w:t xml:space="preserve">556 </w:t>
      </w:r>
      <w:r>
        <w:t xml:space="preserve">OIM et partenaires </w:t>
      </w:r>
    </w:p>
    <w:p>
      <w:r>
        <w:t xml:space="preserve">695450 </w:t>
      </w:r>
      <w:r>
        <w:t xml:space="preserve">NULL </w:t>
      </w:r>
      <w:r>
        <w:t xml:space="preserve">2022-12-01 00:00:00 </w:t>
      </w:r>
      <w:r>
        <w:t xml:space="preserve">2023-10-20 00:00:00 </w:t>
      </w:r>
      <w:r>
        <w:t xml:space="preserve">2023-08-30 00:00:00 </w:t>
      </w:r>
      <w:r>
        <w:t xml:space="preserve">29 </w:t>
      </w:r>
      <w:r>
        <w:t xml:space="preserve">145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698085 </w:t>
      </w:r>
      <w:r>
        <w:t xml:space="preserve">Organisation Internationale pour les Migrations </w:t>
      </w:r>
      <w:r>
        <w:t xml:space="preserve">OIM </w:t>
      </w:r>
      <w:r>
        <w:t xml:space="preserve">556 </w:t>
      </w:r>
      <w:r>
        <w:t xml:space="preserve">OIM et partenaires </w:t>
      </w:r>
    </w:p>
    <w:p>
      <w:r>
        <w:t xml:space="preserve">695451 </w:t>
      </w:r>
      <w:r>
        <w:t xml:space="preserve">NULL </w:t>
      </w:r>
      <w:r>
        <w:t xml:space="preserve">2023-05-04 00:00:00 </w:t>
      </w:r>
      <w:r>
        <w:t xml:space="preserve">2023-10-20 00:00:00 </w:t>
      </w:r>
      <w:r>
        <w:t xml:space="preserve">2023-08-30 00:00:00 </w:t>
      </w:r>
      <w:r>
        <w:t xml:space="preserve">10 </w:t>
      </w:r>
      <w:r>
        <w:t xml:space="preserve">60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698086 </w:t>
      </w:r>
      <w:r>
        <w:t xml:space="preserve">Organisation Internationale pour les Migrations </w:t>
      </w:r>
      <w:r>
        <w:t xml:space="preserve">OIM </w:t>
      </w:r>
      <w:r>
        <w:t xml:space="preserve">556 </w:t>
      </w:r>
      <w:r>
        <w:t xml:space="preserve">OIM et partenaires </w:t>
      </w:r>
    </w:p>
    <w:p>
      <w:r>
        <w:t xml:space="preserve">695452 </w:t>
      </w:r>
      <w:r>
        <w:t xml:space="preserve">NULL </w:t>
      </w:r>
      <w:r>
        <w:t xml:space="preserve">2023-09-30 00:00:00 </w:t>
      </w:r>
      <w:r>
        <w:t xml:space="preserve">2023-10-20 00:00:00 </w:t>
      </w:r>
      <w:r>
        <w:t xml:space="preserve">2023-08-30 00:00:00 </w:t>
      </w:r>
      <w:r>
        <w:t xml:space="preserve">15 </w:t>
      </w:r>
      <w:r>
        <w:t xml:space="preserve">90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698087 </w:t>
      </w:r>
      <w:r>
        <w:t xml:space="preserve">Organisation Internationale pour les Migrations </w:t>
      </w:r>
      <w:r>
        <w:t xml:space="preserve">OIM </w:t>
      </w:r>
      <w:r>
        <w:t xml:space="preserve">556 </w:t>
      </w:r>
      <w:r>
        <w:t xml:space="preserve">OIM et partenaires </w:t>
      </w:r>
    </w:p>
    <w:p>
      <w:r>
        <w:t xml:space="preserve">695460 </w:t>
      </w:r>
      <w:r>
        <w:t xml:space="preserve">NULL </w:t>
      </w:r>
      <w:r>
        <w:t xml:space="preserve">2022-06-01 00:00:00 </w:t>
      </w:r>
      <w:r>
        <w:t xml:space="preserve">2023-10-20 00:00:00 </w:t>
      </w:r>
      <w:r>
        <w:t xml:space="preserve">2023-08-24 00:00:00 </w:t>
      </w:r>
      <w:r>
        <w:t xml:space="preserve">4 </w:t>
      </w:r>
      <w:r>
        <w:t xml:space="preserve">21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698095 </w:t>
      </w:r>
      <w:r>
        <w:t xml:space="preserve">Organisation Internationale pour les Migrations </w:t>
      </w:r>
      <w:r>
        <w:t xml:space="preserve">OIM </w:t>
      </w:r>
      <w:r>
        <w:t xml:space="preserve">556 </w:t>
      </w:r>
      <w:r>
        <w:t xml:space="preserve">OIM et partenaires </w:t>
      </w:r>
    </w:p>
    <w:p>
      <w:r>
        <w:t xml:space="preserve">695461 </w:t>
      </w:r>
      <w:r>
        <w:t xml:space="preserve">NULL </w:t>
      </w:r>
      <w:r>
        <w:t xml:space="preserve">2022-09-01 00:00:00 </w:t>
      </w:r>
      <w:r>
        <w:t xml:space="preserve">2023-10-20 00:00:00 </w:t>
      </w:r>
      <w:r>
        <w:t xml:space="preserve">2023-08-24 00:00:00 </w:t>
      </w:r>
      <w:r>
        <w:t xml:space="preserve">13 </w:t>
      </w:r>
      <w:r>
        <w:t xml:space="preserve">70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698096 </w:t>
      </w:r>
      <w:r>
        <w:t xml:space="preserve">Organisation Internationale pour les Migrations </w:t>
      </w:r>
      <w:r>
        <w:t xml:space="preserve">OIM </w:t>
      </w:r>
      <w:r>
        <w:t xml:space="preserve">556 </w:t>
      </w:r>
      <w:r>
        <w:t xml:space="preserve">OIM et partenaires </w:t>
      </w:r>
    </w:p>
    <w:p>
      <w:r>
        <w:t xml:space="preserve">695462 </w:t>
      </w:r>
      <w:r>
        <w:t xml:space="preserve">NULL </w:t>
      </w:r>
      <w:r>
        <w:t xml:space="preserve">2022-12-01 00:00:00 </w:t>
      </w:r>
      <w:r>
        <w:t xml:space="preserve">2023-10-20 00:00:00 </w:t>
      </w:r>
      <w:r>
        <w:t xml:space="preserve">2023-08-24 00:00:00 </w:t>
      </w:r>
      <w:r>
        <w:t xml:space="preserve">7 </w:t>
      </w:r>
      <w:r>
        <w:t xml:space="preserve">38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698097 </w:t>
      </w:r>
      <w:r>
        <w:t xml:space="preserve">Organisation Internationale pour les Migrations </w:t>
      </w:r>
      <w:r>
        <w:t xml:space="preserve">OIM </w:t>
      </w:r>
      <w:r>
        <w:t xml:space="preserve">556 </w:t>
      </w:r>
      <w:r>
        <w:t xml:space="preserve">OIM et partenaires </w:t>
      </w:r>
    </w:p>
    <w:p>
      <w:r>
        <w:t xml:space="preserve">695467 </w:t>
      </w:r>
      <w:r>
        <w:t xml:space="preserve">NULL </w:t>
      </w:r>
      <w:r>
        <w:t xml:space="preserve">2022-12-01 00:00:00 </w:t>
      </w:r>
      <w:r>
        <w:t xml:space="preserve">2023-10-20 00:00:00 </w:t>
      </w:r>
      <w:r>
        <w:t xml:space="preserve">2023-08-26 00:00:00 </w:t>
      </w:r>
      <w:r>
        <w:t xml:space="preserve">5 </w:t>
      </w:r>
      <w:r>
        <w:t xml:space="preserve">30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698102 </w:t>
      </w:r>
      <w:r>
        <w:t xml:space="preserve">Organisation Internationale pour les Migrations </w:t>
      </w:r>
      <w:r>
        <w:t xml:space="preserve">OIM </w:t>
      </w:r>
      <w:r>
        <w:t xml:space="preserve">556 </w:t>
      </w:r>
      <w:r>
        <w:t xml:space="preserve">OIM et partenaires </w:t>
      </w:r>
    </w:p>
    <w:p>
      <w:r>
        <w:t xml:space="preserve">695477 </w:t>
      </w:r>
      <w:r>
        <w:t xml:space="preserve">NULL </w:t>
      </w:r>
      <w:r>
        <w:t xml:space="preserve">2022-06-01 00:00:00 </w:t>
      </w:r>
      <w:r>
        <w:t xml:space="preserve">2023-10-20 00:00:00 </w:t>
      </w:r>
      <w:r>
        <w:t xml:space="preserve">2023-08-16 00:00:00 </w:t>
      </w:r>
      <w:r>
        <w:t xml:space="preserve">12 </w:t>
      </w:r>
      <w:r>
        <w:t xml:space="preserve">69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698112 </w:t>
      </w:r>
      <w:r>
        <w:t xml:space="preserve">Organisation Internationale pour les Migrations </w:t>
      </w:r>
      <w:r>
        <w:t xml:space="preserve">OIM </w:t>
      </w:r>
      <w:r>
        <w:t xml:space="preserve">556 </w:t>
      </w:r>
      <w:r>
        <w:t xml:space="preserve">OIM et partenaires </w:t>
      </w:r>
    </w:p>
    <w:p>
      <w:r>
        <w:t xml:space="preserve">695478 </w:t>
      </w:r>
      <w:r>
        <w:t xml:space="preserve">NULL </w:t>
      </w:r>
      <w:r>
        <w:t xml:space="preserve">2022-09-01 00:00:00 </w:t>
      </w:r>
      <w:r>
        <w:t xml:space="preserve">2023-10-20 00:00:00 </w:t>
      </w:r>
      <w:r>
        <w:t xml:space="preserve">2023-08-16 00:00:00 </w:t>
      </w:r>
      <w:r>
        <w:t xml:space="preserve">13 </w:t>
      </w:r>
      <w:r>
        <w:t xml:space="preserve">74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698113 </w:t>
      </w:r>
      <w:r>
        <w:t xml:space="preserve">Organisation Internationale pour les Migrations </w:t>
      </w:r>
      <w:r>
        <w:t xml:space="preserve">OIM </w:t>
      </w:r>
      <w:r>
        <w:t xml:space="preserve">556 </w:t>
      </w:r>
      <w:r>
        <w:t xml:space="preserve">OIM et partenaires </w:t>
      </w:r>
    </w:p>
    <w:p>
      <w:r>
        <w:t xml:space="preserve">695479 </w:t>
      </w:r>
      <w:r>
        <w:t xml:space="preserve">NULL </w:t>
      </w:r>
      <w:r>
        <w:t xml:space="preserve">2022-12-01 00:00:00 </w:t>
      </w:r>
      <w:r>
        <w:t xml:space="preserve">2023-10-20 00:00:00 </w:t>
      </w:r>
      <w:r>
        <w:t xml:space="preserve">2023-08-16 00:00:00 </w:t>
      </w:r>
      <w:r>
        <w:t xml:space="preserve">8 </w:t>
      </w:r>
      <w:r>
        <w:t xml:space="preserve">46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698114 </w:t>
      </w:r>
      <w:r>
        <w:t xml:space="preserve">Organisation Internationale pour les Migrations </w:t>
      </w:r>
      <w:r>
        <w:t xml:space="preserve">OIM </w:t>
      </w:r>
      <w:r>
        <w:t xml:space="preserve">556 </w:t>
      </w:r>
      <w:r>
        <w:t xml:space="preserve">OIM et partenaires </w:t>
      </w:r>
    </w:p>
    <w:p>
      <w:r>
        <w:t xml:space="preserve">695485 </w:t>
      </w:r>
      <w:r>
        <w:t xml:space="preserve">NULL </w:t>
      </w:r>
      <w:r>
        <w:t xml:space="preserve">2022-06-01 00:00:00 </w:t>
      </w:r>
      <w:r>
        <w:t xml:space="preserve">2023-10-20 00:00:00 </w:t>
      </w:r>
      <w:r>
        <w:t xml:space="preserve">2023-08-24 00:00:00 </w:t>
      </w:r>
      <w:r>
        <w:t xml:space="preserve">12 </w:t>
      </w:r>
      <w:r>
        <w:t xml:space="preserve">85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698120 </w:t>
      </w:r>
      <w:r>
        <w:t xml:space="preserve">Organisation Internationale pour les Migrations </w:t>
      </w:r>
      <w:r>
        <w:t xml:space="preserve">OIM </w:t>
      </w:r>
      <w:r>
        <w:t xml:space="preserve">556 </w:t>
      </w:r>
      <w:r>
        <w:t xml:space="preserve">OIM et partenaires </w:t>
      </w:r>
    </w:p>
    <w:p>
      <w:r>
        <w:t xml:space="preserve">695492 </w:t>
      </w:r>
      <w:r>
        <w:t xml:space="preserve">NULL </w:t>
      </w:r>
      <w:r>
        <w:t xml:space="preserve">2022-06-01 00:00:00 </w:t>
      </w:r>
      <w:r>
        <w:t xml:space="preserve">2023-10-20 00:00:00 </w:t>
      </w:r>
      <w:r>
        <w:t xml:space="preserve">2023-08-16 00:00:00 </w:t>
      </w:r>
      <w:r>
        <w:t xml:space="preserve">5 </w:t>
      </w:r>
      <w:r>
        <w:t xml:space="preserve">30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698127 </w:t>
      </w:r>
      <w:r>
        <w:t xml:space="preserve">Organisation Internationale pour les Migrations </w:t>
      </w:r>
      <w:r>
        <w:t xml:space="preserve">OIM </w:t>
      </w:r>
      <w:r>
        <w:t xml:space="preserve">556 </w:t>
      </w:r>
      <w:r>
        <w:t xml:space="preserve">OIM et partenaires </w:t>
      </w:r>
    </w:p>
    <w:p>
      <w:r>
        <w:t xml:space="preserve">695493 </w:t>
      </w:r>
      <w:r>
        <w:t xml:space="preserve">NULL </w:t>
      </w:r>
      <w:r>
        <w:t xml:space="preserve">2022-09-01 00:00:00 </w:t>
      </w:r>
      <w:r>
        <w:t xml:space="preserve">2023-10-20 00:00:00 </w:t>
      </w:r>
      <w:r>
        <w:t xml:space="preserve">2023-08-16 00:00:00 </w:t>
      </w:r>
      <w:r>
        <w:t xml:space="preserve">24 </w:t>
      </w:r>
      <w:r>
        <w:t xml:space="preserve">142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698128 </w:t>
      </w:r>
      <w:r>
        <w:t xml:space="preserve">Organisation Internationale pour les Migrations </w:t>
      </w:r>
      <w:r>
        <w:t xml:space="preserve">OIM </w:t>
      </w:r>
      <w:r>
        <w:t xml:space="preserve">556 </w:t>
      </w:r>
      <w:r>
        <w:t xml:space="preserve">OIM et partenaires </w:t>
      </w:r>
    </w:p>
    <w:p>
      <w:r>
        <w:t xml:space="preserve">695494 </w:t>
      </w:r>
      <w:r>
        <w:t xml:space="preserve">NULL </w:t>
      </w:r>
      <w:r>
        <w:t xml:space="preserve">2022-12-01 00:00:00 </w:t>
      </w:r>
      <w:r>
        <w:t xml:space="preserve">2023-10-20 00:00:00 </w:t>
      </w:r>
      <w:r>
        <w:t xml:space="preserve">2023-08-16 00:00:00 </w:t>
      </w:r>
      <w:r>
        <w:t xml:space="preserve">4 </w:t>
      </w:r>
      <w:r>
        <w:t xml:space="preserve">24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698129 </w:t>
      </w:r>
      <w:r>
        <w:t xml:space="preserve">Organisation Internationale pour les Migrations </w:t>
      </w:r>
      <w:r>
        <w:t xml:space="preserve">OIM </w:t>
      </w:r>
      <w:r>
        <w:t xml:space="preserve">556 </w:t>
      </w:r>
      <w:r>
        <w:t xml:space="preserve">OIM et partenaires </w:t>
      </w:r>
    </w:p>
    <w:p>
      <w:r>
        <w:t xml:space="preserve">695500 </w:t>
      </w:r>
      <w:r>
        <w:t xml:space="preserve">NULL </w:t>
      </w:r>
      <w:r>
        <w:t xml:space="preserve">2022-06-01 00:00:00 </w:t>
      </w:r>
      <w:r>
        <w:t xml:space="preserve">2023-10-20 00:00:00 </w:t>
      </w:r>
      <w:r>
        <w:t xml:space="preserve">2023-08-16 00:00:00 </w:t>
      </w:r>
      <w:r>
        <w:t xml:space="preserve">9 </w:t>
      </w:r>
      <w:r>
        <w:t xml:space="preserve">54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698135 </w:t>
      </w:r>
      <w:r>
        <w:t xml:space="preserve">Organisation Internationale pour les Migrations </w:t>
      </w:r>
      <w:r>
        <w:t xml:space="preserve">OIM </w:t>
      </w:r>
      <w:r>
        <w:t xml:space="preserve">556 </w:t>
      </w:r>
      <w:r>
        <w:t xml:space="preserve">OIM et partenaires </w:t>
      </w:r>
    </w:p>
    <w:p>
      <w:r>
        <w:t xml:space="preserve">695501 </w:t>
      </w:r>
      <w:r>
        <w:t xml:space="preserve">NULL </w:t>
      </w:r>
      <w:r>
        <w:t xml:space="preserve">2022-09-01 00:00:00 </w:t>
      </w:r>
      <w:r>
        <w:t xml:space="preserve">2023-10-20 00:00:00 </w:t>
      </w:r>
      <w:r>
        <w:t xml:space="preserve">2023-08-16 00:00:00 </w:t>
      </w:r>
      <w:r>
        <w:t xml:space="preserve">12 </w:t>
      </w:r>
      <w:r>
        <w:t xml:space="preserve">71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698136 </w:t>
      </w:r>
      <w:r>
        <w:t xml:space="preserve">Organisation Internationale pour les Migrations </w:t>
      </w:r>
      <w:r>
        <w:t xml:space="preserve">OIM </w:t>
      </w:r>
      <w:r>
        <w:t xml:space="preserve">556 </w:t>
      </w:r>
      <w:r>
        <w:t xml:space="preserve">OIM et partenaires </w:t>
      </w:r>
    </w:p>
    <w:p>
      <w:r>
        <w:t xml:space="preserve">695502 </w:t>
      </w:r>
      <w:r>
        <w:t xml:space="preserve">NULL </w:t>
      </w:r>
      <w:r>
        <w:t xml:space="preserve">2022-12-01 00:00:00 </w:t>
      </w:r>
      <w:r>
        <w:t xml:space="preserve">2023-10-20 00:00:00 </w:t>
      </w:r>
      <w:r>
        <w:t xml:space="preserve">2023-08-16 00:00:00 </w:t>
      </w:r>
      <w:r>
        <w:t xml:space="preserve">8 </w:t>
      </w:r>
      <w:r>
        <w:t xml:space="preserve">47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698137 </w:t>
      </w:r>
      <w:r>
        <w:t xml:space="preserve">Organisation Internationale pour les Migrations </w:t>
      </w:r>
      <w:r>
        <w:t xml:space="preserve">OIM </w:t>
      </w:r>
      <w:r>
        <w:t xml:space="preserve">556 </w:t>
      </w:r>
      <w:r>
        <w:t xml:space="preserve">OIM et partenaires </w:t>
      </w:r>
    </w:p>
    <w:p>
      <w:r>
        <w:t xml:space="preserve">695508 </w:t>
      </w:r>
      <w:r>
        <w:t xml:space="preserve">NULL </w:t>
      </w:r>
      <w:r>
        <w:t xml:space="preserve">2022-06-01 00:00:00 </w:t>
      </w:r>
      <w:r>
        <w:t xml:space="preserve">2023-10-20 00:00:00 </w:t>
      </w:r>
      <w:r>
        <w:t xml:space="preserve">2023-08-30 00:00:00 </w:t>
      </w:r>
      <w:r>
        <w:t xml:space="preserve">15 </w:t>
      </w:r>
      <w:r>
        <w:t xml:space="preserve">89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698143 </w:t>
      </w:r>
      <w:r>
        <w:t xml:space="preserve">Organisation Internationale pour les Migrations </w:t>
      </w:r>
      <w:r>
        <w:t xml:space="preserve">OIM </w:t>
      </w:r>
      <w:r>
        <w:t xml:space="preserve">556 </w:t>
      </w:r>
      <w:r>
        <w:t xml:space="preserve">OIM et partenaires </w:t>
      </w:r>
    </w:p>
    <w:p>
      <w:r>
        <w:t xml:space="preserve">695509 </w:t>
      </w:r>
      <w:r>
        <w:t xml:space="preserve">NULL </w:t>
      </w:r>
      <w:r>
        <w:t xml:space="preserve">2022-09-01 00:00:00 </w:t>
      </w:r>
      <w:r>
        <w:t xml:space="preserve">2023-10-20 00:00:00 </w:t>
      </w:r>
      <w:r>
        <w:t xml:space="preserve">2023-08-30 00:00:00 </w:t>
      </w:r>
      <w:r>
        <w:t xml:space="preserve">7 </w:t>
      </w:r>
      <w:r>
        <w:t xml:space="preserve">42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698144 </w:t>
      </w:r>
      <w:r>
        <w:t xml:space="preserve">Organisation Internationale pour les Migrations </w:t>
      </w:r>
      <w:r>
        <w:t xml:space="preserve">OIM </w:t>
      </w:r>
      <w:r>
        <w:t xml:space="preserve">556 </w:t>
      </w:r>
      <w:r>
        <w:t xml:space="preserve">OIM et partenaires </w:t>
      </w:r>
    </w:p>
    <w:p>
      <w:r>
        <w:t xml:space="preserve">695510 </w:t>
      </w:r>
      <w:r>
        <w:t xml:space="preserve">NULL </w:t>
      </w:r>
      <w:r>
        <w:t xml:space="preserve">2022-12-01 00:00:00 </w:t>
      </w:r>
      <w:r>
        <w:t xml:space="preserve">2023-10-20 00:00:00 </w:t>
      </w:r>
      <w:r>
        <w:t xml:space="preserve">2023-08-30 00:00:00 </w:t>
      </w:r>
      <w:r>
        <w:t xml:space="preserve">4 </w:t>
      </w:r>
      <w:r>
        <w:t xml:space="preserve">24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698145 </w:t>
      </w:r>
      <w:r>
        <w:t xml:space="preserve">Organisation Internationale pour les Migrations </w:t>
      </w:r>
      <w:r>
        <w:t xml:space="preserve">OIM </w:t>
      </w:r>
      <w:r>
        <w:t xml:space="preserve">556 </w:t>
      </w:r>
      <w:r>
        <w:t xml:space="preserve">OIM et partenaires </w:t>
      </w:r>
    </w:p>
    <w:p>
      <w:r>
        <w:t xml:space="preserve">695511 </w:t>
      </w:r>
      <w:r>
        <w:t xml:space="preserve">NULL </w:t>
      </w:r>
      <w:r>
        <w:t xml:space="preserve">2023-05-04 00:00:00 </w:t>
      </w:r>
      <w:r>
        <w:t xml:space="preserve">2023-10-20 00:00:00 </w:t>
      </w:r>
      <w:r>
        <w:t xml:space="preserve">2023-08-30 00:00:00 </w:t>
      </w:r>
      <w:r>
        <w:t xml:space="preserve">2 </w:t>
      </w:r>
      <w:r>
        <w:t xml:space="preserve">13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698146 </w:t>
      </w:r>
      <w:r>
        <w:t xml:space="preserve">Organisation Internationale pour les Migrations </w:t>
      </w:r>
      <w:r>
        <w:t xml:space="preserve">OIM </w:t>
      </w:r>
      <w:r>
        <w:t xml:space="preserve">556 </w:t>
      </w:r>
      <w:r>
        <w:t xml:space="preserve">OIM et partenaires </w:t>
      </w:r>
    </w:p>
    <w:p>
      <w:r>
        <w:t xml:space="preserve">695520 </w:t>
      </w:r>
      <w:r>
        <w:t xml:space="preserve">NULL </w:t>
      </w:r>
      <w:r>
        <w:t xml:space="preserve">2022-06-01 00:00:00 </w:t>
      </w:r>
      <w:r>
        <w:t xml:space="preserve">2023-10-20 00:00:00 </w:t>
      </w:r>
      <w:r>
        <w:t xml:space="preserve">2023-08-16 00:00:00 </w:t>
      </w:r>
      <w:r>
        <w:t xml:space="preserve">9 </w:t>
      </w:r>
      <w:r>
        <w:t xml:space="preserve">46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698155 </w:t>
      </w:r>
      <w:r>
        <w:t xml:space="preserve">Organisation Internationale pour les Migrations </w:t>
      </w:r>
      <w:r>
        <w:t xml:space="preserve">OIM </w:t>
      </w:r>
      <w:r>
        <w:t xml:space="preserve">556 </w:t>
      </w:r>
      <w:r>
        <w:t xml:space="preserve">OIM et partenaires </w:t>
      </w:r>
    </w:p>
    <w:p>
      <w:r>
        <w:t xml:space="preserve">695528 </w:t>
      </w:r>
      <w:r>
        <w:t xml:space="preserve">NULL </w:t>
      </w:r>
      <w:r>
        <w:t xml:space="preserve">2022-09-01 00:00:00 </w:t>
      </w:r>
      <w:r>
        <w:t xml:space="preserve">2023-10-20 00:00:00 </w:t>
      </w:r>
      <w:r>
        <w:t xml:space="preserve">2023-08-16 00:00:00 </w:t>
      </w:r>
      <w:r>
        <w:t xml:space="preserve">4 </w:t>
      </w:r>
      <w:r>
        <w:t xml:space="preserve">30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698163 </w:t>
      </w:r>
      <w:r>
        <w:t xml:space="preserve">Organisation Internationale pour les Migrations </w:t>
      </w:r>
      <w:r>
        <w:t xml:space="preserve">OIM </w:t>
      </w:r>
      <w:r>
        <w:t xml:space="preserve">556 </w:t>
      </w:r>
      <w:r>
        <w:t xml:space="preserve">OIM et partenaires </w:t>
      </w:r>
    </w:p>
    <w:p>
      <w:r>
        <w:t xml:space="preserve">695529 </w:t>
      </w:r>
      <w:r>
        <w:t xml:space="preserve">NULL </w:t>
      </w:r>
      <w:r>
        <w:t xml:space="preserve">2023-05-04 00:00:00 </w:t>
      </w:r>
      <w:r>
        <w:t xml:space="preserve">2023-10-20 00:00:00 </w:t>
      </w:r>
      <w:r>
        <w:t xml:space="preserve">2023-08-16 00:00:00 </w:t>
      </w:r>
      <w:r>
        <w:t xml:space="preserve">7 </w:t>
      </w:r>
      <w:r>
        <w:t xml:space="preserve">69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698164 </w:t>
      </w:r>
      <w:r>
        <w:t xml:space="preserve">Organisation Internationale pour les Migrations </w:t>
      </w:r>
      <w:r>
        <w:t xml:space="preserve">OIM </w:t>
      </w:r>
      <w:r>
        <w:t xml:space="preserve">556 </w:t>
      </w:r>
      <w:r>
        <w:t xml:space="preserve">OIM et partenaires </w:t>
      </w:r>
    </w:p>
    <w:p>
      <w:r>
        <w:t xml:space="preserve">695530 </w:t>
      </w:r>
      <w:r>
        <w:t xml:space="preserve">NULL </w:t>
      </w:r>
      <w:r>
        <w:t xml:space="preserve">2023-09-30 00:00:00 </w:t>
      </w:r>
      <w:r>
        <w:t xml:space="preserve">2023-10-20 00:00:00 </w:t>
      </w:r>
      <w:r>
        <w:t xml:space="preserve">2023-08-16 00:00:00 </w:t>
      </w:r>
      <w:r>
        <w:t xml:space="preserve">1 </w:t>
      </w:r>
      <w:r>
        <w:t xml:space="preserve">10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698165 </w:t>
      </w:r>
      <w:r>
        <w:t xml:space="preserve">Organisation Internationale pour les Migrations </w:t>
      </w:r>
      <w:r>
        <w:t xml:space="preserve">OIM </w:t>
      </w:r>
      <w:r>
        <w:t xml:space="preserve">556 </w:t>
      </w:r>
      <w:r>
        <w:t xml:space="preserve">OIM et partenaires </w:t>
      </w:r>
    </w:p>
    <w:p>
      <w:r>
        <w:t xml:space="preserve">695536 </w:t>
      </w:r>
      <w:r>
        <w:t xml:space="preserve">NULL </w:t>
      </w:r>
      <w:r>
        <w:t xml:space="preserve">2022-06-01 00:00:00 </w:t>
      </w:r>
      <w:r>
        <w:t xml:space="preserve">2023-10-20 00:00:00 </w:t>
      </w:r>
      <w:r>
        <w:t xml:space="preserve">2023-08-16 00:00:00 </w:t>
      </w:r>
      <w:r>
        <w:t xml:space="preserve">10 </w:t>
      </w:r>
      <w:r>
        <w:t xml:space="preserve">58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698171 </w:t>
      </w:r>
      <w:r>
        <w:t xml:space="preserve">Organisation Internationale pour les Migrations </w:t>
      </w:r>
      <w:r>
        <w:t xml:space="preserve">OIM </w:t>
      </w:r>
      <w:r>
        <w:t xml:space="preserve">556 </w:t>
      </w:r>
      <w:r>
        <w:t xml:space="preserve">OIM et partenaires </w:t>
      </w:r>
    </w:p>
    <w:p>
      <w:r>
        <w:t xml:space="preserve">695537 </w:t>
      </w:r>
      <w:r>
        <w:t xml:space="preserve">NULL </w:t>
      </w:r>
      <w:r>
        <w:t xml:space="preserve">2023-03-28 00:00:00 </w:t>
      </w:r>
      <w:r>
        <w:t xml:space="preserve">2023-10-20 00:00:00 </w:t>
      </w:r>
      <w:r>
        <w:t xml:space="preserve">2023-08-16 00:00:00 </w:t>
      </w:r>
      <w:r>
        <w:t xml:space="preserve">8 </w:t>
      </w:r>
      <w:r>
        <w:t xml:space="preserve">48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698172 </w:t>
      </w:r>
      <w:r>
        <w:t xml:space="preserve">Organisation Internationale pour les Migrations </w:t>
      </w:r>
      <w:r>
        <w:t xml:space="preserve">OIM </w:t>
      </w:r>
      <w:r>
        <w:t xml:space="preserve">556 </w:t>
      </w:r>
      <w:r>
        <w:t xml:space="preserve">OIM et partenaires </w:t>
      </w:r>
    </w:p>
    <w:p>
      <w:r>
        <w:t xml:space="preserve">695544 </w:t>
      </w:r>
      <w:r>
        <w:t xml:space="preserve">NULL </w:t>
      </w:r>
      <w:r>
        <w:t xml:space="preserve">2022-06-01 00:00:00 </w:t>
      </w:r>
      <w:r>
        <w:t xml:space="preserve">2023-10-20 00:00:00 </w:t>
      </w:r>
      <w:r>
        <w:t xml:space="preserve">2023-08-30 00:00:00 </w:t>
      </w:r>
      <w:r>
        <w:t xml:space="preserve">11 </w:t>
      </w:r>
      <w:r>
        <w:t xml:space="preserve">56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698179 </w:t>
      </w:r>
      <w:r>
        <w:t xml:space="preserve">Organisation Internationale pour les Migrations </w:t>
      </w:r>
      <w:r>
        <w:t xml:space="preserve">OIM </w:t>
      </w:r>
      <w:r>
        <w:t xml:space="preserve">556 </w:t>
      </w:r>
      <w:r>
        <w:t xml:space="preserve">OIM et partenaires </w:t>
      </w:r>
    </w:p>
    <w:p>
      <w:r>
        <w:t xml:space="preserve">695545 </w:t>
      </w:r>
      <w:r>
        <w:t xml:space="preserve">NULL </w:t>
      </w:r>
      <w:r>
        <w:t xml:space="preserve">2023-03-28 00:00:00 </w:t>
      </w:r>
      <w:r>
        <w:t xml:space="preserve">2023-10-20 00:00:00 </w:t>
      </w:r>
      <w:r>
        <w:t xml:space="preserve">2023-08-30 00:00:00 </w:t>
      </w:r>
      <w:r>
        <w:t xml:space="preserve">5 </w:t>
      </w:r>
      <w:r>
        <w:t xml:space="preserve">30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698180 </w:t>
      </w:r>
      <w:r>
        <w:t xml:space="preserve">Organisation Internationale pour les Migrations </w:t>
      </w:r>
      <w:r>
        <w:t xml:space="preserve">OIM </w:t>
      </w:r>
      <w:r>
        <w:t xml:space="preserve">556 </w:t>
      </w:r>
      <w:r>
        <w:t xml:space="preserve">OIM et partenaires </w:t>
      </w:r>
    </w:p>
    <w:p>
      <w:r>
        <w:t xml:space="preserve">695552 </w:t>
      </w:r>
      <w:r>
        <w:t xml:space="preserve">NULL </w:t>
      </w:r>
      <w:r>
        <w:t xml:space="preserve">2022-09-01 00:00:00 </w:t>
      </w:r>
      <w:r>
        <w:t xml:space="preserve">2023-10-20 00:00:00 </w:t>
      </w:r>
      <w:r>
        <w:t xml:space="preserve">2023-08-17 00:00:00 </w:t>
      </w:r>
      <w:r>
        <w:t xml:space="preserve">11 </w:t>
      </w:r>
      <w:r>
        <w:t xml:space="preserve">69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698187 </w:t>
      </w:r>
      <w:r>
        <w:t xml:space="preserve">Organisation Internationale pour les Migrations </w:t>
      </w:r>
      <w:r>
        <w:t xml:space="preserve">OIM </w:t>
      </w:r>
      <w:r>
        <w:t xml:space="preserve">556 </w:t>
      </w:r>
      <w:r>
        <w:t xml:space="preserve">OIM et partenaires </w:t>
      </w:r>
    </w:p>
    <w:p>
      <w:r>
        <w:t xml:space="preserve">695553 </w:t>
      </w:r>
      <w:r>
        <w:t xml:space="preserve">NULL </w:t>
      </w:r>
      <w:r>
        <w:t xml:space="preserve">2022-12-01 00:00:00 </w:t>
      </w:r>
      <w:r>
        <w:t xml:space="preserve">2023-10-20 00:00:00 </w:t>
      </w:r>
      <w:r>
        <w:t xml:space="preserve">2023-08-17 00:00:00 </w:t>
      </w:r>
      <w:r>
        <w:t xml:space="preserve">8 </w:t>
      </w:r>
      <w:r>
        <w:t xml:space="preserve">50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698188 </w:t>
      </w:r>
      <w:r>
        <w:t xml:space="preserve">Organisation Internationale pour les Migrations </w:t>
      </w:r>
      <w:r>
        <w:t xml:space="preserve">OIM </w:t>
      </w:r>
      <w:r>
        <w:t xml:space="preserve">556 </w:t>
      </w:r>
      <w:r>
        <w:t xml:space="preserve">OIM et partenaires </w:t>
      </w:r>
    </w:p>
    <w:p>
      <w:r>
        <w:t xml:space="preserve">695561 </w:t>
      </w:r>
      <w:r>
        <w:t xml:space="preserve">NULL </w:t>
      </w:r>
      <w:r>
        <w:t xml:space="preserve">2023-03-28 00:00:00 </w:t>
      </w:r>
      <w:r>
        <w:t xml:space="preserve">2023-10-20 00:00:00 </w:t>
      </w:r>
      <w:r>
        <w:t xml:space="preserve">2023-08-16 00:00:00 </w:t>
      </w:r>
      <w:r>
        <w:t xml:space="preserve">6 </w:t>
      </w:r>
      <w:r>
        <w:t xml:space="preserve">33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698196 </w:t>
      </w:r>
      <w:r>
        <w:t xml:space="preserve">Organisation Internationale pour les Migrations </w:t>
      </w:r>
      <w:r>
        <w:t xml:space="preserve">OIM </w:t>
      </w:r>
      <w:r>
        <w:t xml:space="preserve">556 </w:t>
      </w:r>
      <w:r>
        <w:t xml:space="preserve">OIM et partenaires </w:t>
      </w:r>
    </w:p>
    <w:p>
      <w:r>
        <w:t xml:space="preserve">695570 </w:t>
      </w:r>
      <w:r>
        <w:t xml:space="preserve">NULL </w:t>
      </w:r>
      <w:r>
        <w:t xml:space="preserve">2022-06-01 00:00:00 </w:t>
      </w:r>
      <w:r>
        <w:t xml:space="preserve">2023-10-20 00:00:00 </w:t>
      </w:r>
      <w:r>
        <w:t xml:space="preserve">2023-08-16 00:00:00 </w:t>
      </w:r>
      <w:r>
        <w:t xml:space="preserve">20 </w:t>
      </w:r>
      <w:r>
        <w:t xml:space="preserve">141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698205 </w:t>
      </w:r>
      <w:r>
        <w:t xml:space="preserve">Organisation Internationale pour les Migrations </w:t>
      </w:r>
      <w:r>
        <w:t xml:space="preserve">OIM </w:t>
      </w:r>
      <w:r>
        <w:t xml:space="preserve">556 </w:t>
      </w:r>
      <w:r>
        <w:t xml:space="preserve">OIM et partenaires </w:t>
      </w:r>
    </w:p>
    <w:p>
      <w:r>
        <w:t xml:space="preserve">695571 </w:t>
      </w:r>
      <w:r>
        <w:t xml:space="preserve">NULL </w:t>
      </w:r>
      <w:r>
        <w:t xml:space="preserve">2022-09-01 00:00:00 </w:t>
      </w:r>
      <w:r>
        <w:t xml:space="preserve">2023-10-20 00:00:00 </w:t>
      </w:r>
      <w:r>
        <w:t xml:space="preserve">2023-08-16 00:00:00 </w:t>
      </w:r>
      <w:r>
        <w:t xml:space="preserve">10 </w:t>
      </w:r>
      <w:r>
        <w:t xml:space="preserve">71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698206 </w:t>
      </w:r>
      <w:r>
        <w:t xml:space="preserve">Organisation Internationale pour les Migrations </w:t>
      </w:r>
      <w:r>
        <w:t xml:space="preserve">OIM </w:t>
      </w:r>
      <w:r>
        <w:t xml:space="preserve">556 </w:t>
      </w:r>
      <w:r>
        <w:t xml:space="preserve">OIM et partenaires </w:t>
      </w:r>
    </w:p>
    <w:p>
      <w:r>
        <w:t xml:space="preserve">695572 </w:t>
      </w:r>
      <w:r>
        <w:t xml:space="preserve">NULL </w:t>
      </w:r>
      <w:r>
        <w:t xml:space="preserve">2022-12-01 00:00:00 </w:t>
      </w:r>
      <w:r>
        <w:t xml:space="preserve">2023-10-20 00:00:00 </w:t>
      </w:r>
      <w:r>
        <w:t xml:space="preserve">2023-08-16 00:00:00 </w:t>
      </w:r>
      <w:r>
        <w:t xml:space="preserve">6 </w:t>
      </w:r>
      <w:r>
        <w:t xml:space="preserve">42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698207 </w:t>
      </w:r>
      <w:r>
        <w:t xml:space="preserve">Organisation Internationale pour les Migrations </w:t>
      </w:r>
      <w:r>
        <w:t xml:space="preserve">OIM </w:t>
      </w:r>
      <w:r>
        <w:t xml:space="preserve">556 </w:t>
      </w:r>
      <w:r>
        <w:t xml:space="preserve">OIM et partenaires </w:t>
      </w:r>
    </w:p>
    <w:p>
      <w:r>
        <w:t xml:space="preserve">695573 </w:t>
      </w:r>
      <w:r>
        <w:t xml:space="preserve">NULL </w:t>
      </w:r>
      <w:r>
        <w:t xml:space="preserve">2023-05-04 00:00:00 </w:t>
      </w:r>
      <w:r>
        <w:t xml:space="preserve">2023-10-20 00:00:00 </w:t>
      </w:r>
      <w:r>
        <w:t xml:space="preserve">2023-08-16 00:00:00 </w:t>
      </w:r>
      <w:r>
        <w:t xml:space="preserve">15 </w:t>
      </w:r>
      <w:r>
        <w:t xml:space="preserve">102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698208 </w:t>
      </w:r>
      <w:r>
        <w:t xml:space="preserve">Organisation Internationale pour les Migrations </w:t>
      </w:r>
      <w:r>
        <w:t xml:space="preserve">OIM </w:t>
      </w:r>
      <w:r>
        <w:t xml:space="preserve">556 </w:t>
      </w:r>
      <w:r>
        <w:t xml:space="preserve">OIM et partenaires </w:t>
      </w:r>
    </w:p>
    <w:p>
      <w:r>
        <w:t xml:space="preserve">695580 </w:t>
      </w:r>
      <w:r>
        <w:t xml:space="preserve">NULL </w:t>
      </w:r>
      <w:r>
        <w:t xml:space="preserve">2022-12-01 00:00:00 </w:t>
      </w:r>
      <w:r>
        <w:t xml:space="preserve">2023-10-20 00:00:00 </w:t>
      </w:r>
      <w:r>
        <w:t xml:space="preserve">2023-08-16 00:00:00 </w:t>
      </w:r>
      <w:r>
        <w:t xml:space="preserve">4 </w:t>
      </w:r>
      <w:r>
        <w:t xml:space="preserve">23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698215 </w:t>
      </w:r>
      <w:r>
        <w:t xml:space="preserve">Organisation Internationale pour les Migrations </w:t>
      </w:r>
      <w:r>
        <w:t xml:space="preserve">OIM </w:t>
      </w:r>
      <w:r>
        <w:t xml:space="preserve">556 </w:t>
      </w:r>
      <w:r>
        <w:t xml:space="preserve">OIM et partenaires </w:t>
      </w:r>
    </w:p>
    <w:p>
      <w:r>
        <w:t xml:space="preserve">695590 </w:t>
      </w:r>
      <w:r>
        <w:t xml:space="preserve">NULL </w:t>
      </w:r>
      <w:r>
        <w:t xml:space="preserve">2022-06-01 00:00:00 </w:t>
      </w:r>
      <w:r>
        <w:t xml:space="preserve">2023-10-20 00:00:00 </w:t>
      </w:r>
      <w:r>
        <w:t xml:space="preserve">2023-08-26 00:00:00 </w:t>
      </w:r>
      <w:r>
        <w:t xml:space="preserve">10 </w:t>
      </w:r>
      <w:r>
        <w:t xml:space="preserve">53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698225 </w:t>
      </w:r>
      <w:r>
        <w:t xml:space="preserve">Organisation Internationale pour les Migrations </w:t>
      </w:r>
      <w:r>
        <w:t xml:space="preserve">OIM </w:t>
      </w:r>
      <w:r>
        <w:t xml:space="preserve">556 </w:t>
      </w:r>
      <w:r>
        <w:t xml:space="preserve">OIM et partenaires </w:t>
      </w:r>
    </w:p>
    <w:p>
      <w:r>
        <w:t xml:space="preserve">695591 </w:t>
      </w:r>
      <w:r>
        <w:t xml:space="preserve">NULL </w:t>
      </w:r>
      <w:r>
        <w:t xml:space="preserve">2022-09-01 00:00:00 </w:t>
      </w:r>
      <w:r>
        <w:t xml:space="preserve">2023-10-20 00:00:00 </w:t>
      </w:r>
      <w:r>
        <w:t xml:space="preserve">2023-08-26 00:00:00 </w:t>
      </w:r>
      <w:r>
        <w:t xml:space="preserve">15 </w:t>
      </w:r>
      <w:r>
        <w:t xml:space="preserve">79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698226 </w:t>
      </w:r>
      <w:r>
        <w:t xml:space="preserve">Organisation Internationale pour les Migrations </w:t>
      </w:r>
      <w:r>
        <w:t xml:space="preserve">OIM </w:t>
      </w:r>
      <w:r>
        <w:t xml:space="preserve">556 </w:t>
      </w:r>
      <w:r>
        <w:t xml:space="preserve">OIM et partenaires </w:t>
      </w:r>
    </w:p>
    <w:p>
      <w:r>
        <w:t xml:space="preserve">695592 </w:t>
      </w:r>
      <w:r>
        <w:t xml:space="preserve">NULL </w:t>
      </w:r>
      <w:r>
        <w:t xml:space="preserve">2022-12-01 00:00:00 </w:t>
      </w:r>
      <w:r>
        <w:t xml:space="preserve">2023-10-20 00:00:00 </w:t>
      </w:r>
      <w:r>
        <w:t xml:space="preserve">2023-08-26 00:00:00 </w:t>
      </w:r>
      <w:r>
        <w:t xml:space="preserve">10 </w:t>
      </w:r>
      <w:r>
        <w:t xml:space="preserve">53 </w:t>
      </w:r>
      <w:r>
        <w:t xml:space="preserve">2 </w:t>
      </w:r>
      <w:r>
        <w:t xml:space="preserve">Retourné </w:t>
      </w:r>
      <w:r>
        <w:t xml:space="preserve">CD6203ZS03 </w:t>
      </w:r>
      <w:r>
        <w:t xml:space="preserve">CD6203ZS03AS07 </w:t>
      </w:r>
      <w:r>
        <w:t xml:space="preserve">KILUMA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698227 </w:t>
      </w:r>
      <w:r>
        <w:t xml:space="preserve">Organisation Internationale pour les Migrations </w:t>
      </w:r>
      <w:r>
        <w:t xml:space="preserve">OIM </w:t>
      </w:r>
      <w:r>
        <w:t xml:space="preserve">556 </w:t>
      </w:r>
      <w:r>
        <w:t xml:space="preserve">OIM et partenaires </w:t>
      </w:r>
    </w:p>
    <w:p>
      <w:r>
        <w:t xml:space="preserve">695615 </w:t>
      </w:r>
      <w:r>
        <w:t xml:space="preserve">NULL </w:t>
      </w:r>
      <w:r>
        <w:t xml:space="preserve">2023-05-04 00:00:00 </w:t>
      </w:r>
      <w:r>
        <w:t xml:space="preserve">2023-10-20 00:00:00 </w:t>
      </w:r>
      <w:r>
        <w:t xml:space="preserve">2023-08-19 00:00:00 </w:t>
      </w:r>
      <w:r>
        <w:t xml:space="preserve">112 </w:t>
      </w:r>
      <w:r>
        <w:t xml:space="preserve">541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698250 </w:t>
      </w:r>
      <w:r>
        <w:t xml:space="preserve">Organisation Internationale pour les Migrations </w:t>
      </w:r>
      <w:r>
        <w:t xml:space="preserve">OIM </w:t>
      </w:r>
      <w:r>
        <w:t xml:space="preserve">556 </w:t>
      </w:r>
      <w:r>
        <w:t xml:space="preserve">OIM et partenaires </w:t>
      </w:r>
    </w:p>
    <w:p>
      <w:r>
        <w:t xml:space="preserve">695622 </w:t>
      </w:r>
      <w:r>
        <w:t xml:space="preserve">NULL </w:t>
      </w:r>
      <w:r>
        <w:t xml:space="preserve">2022-09-01 00:00:00 </w:t>
      </w:r>
      <w:r>
        <w:t xml:space="preserve">2023-10-20 00:00:00 </w:t>
      </w:r>
      <w:r>
        <w:t xml:space="preserve">2023-08-18 00:00:00 </w:t>
      </w:r>
      <w:r>
        <w:t xml:space="preserve">16 </w:t>
      </w:r>
      <w:r>
        <w:t xml:space="preserve">76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698257 </w:t>
      </w:r>
      <w:r>
        <w:t xml:space="preserve">Organisation Internationale pour les Migrations </w:t>
      </w:r>
      <w:r>
        <w:t xml:space="preserve">OIM </w:t>
      </w:r>
      <w:r>
        <w:t xml:space="preserve">556 </w:t>
      </w:r>
      <w:r>
        <w:t xml:space="preserve">OIM et partenaires </w:t>
      </w:r>
    </w:p>
    <w:p>
      <w:r>
        <w:t xml:space="preserve">695623 </w:t>
      </w:r>
      <w:r>
        <w:t xml:space="preserve">NULL </w:t>
      </w:r>
      <w:r>
        <w:t xml:space="preserve">2022-12-01 00:00:00 </w:t>
      </w:r>
      <w:r>
        <w:t xml:space="preserve">2023-10-20 00:00:00 </w:t>
      </w:r>
      <w:r>
        <w:t xml:space="preserve">2023-08-18 00:00:00 </w:t>
      </w:r>
      <w:r>
        <w:t xml:space="preserve">4 </w:t>
      </w:r>
      <w:r>
        <w:t xml:space="preserve">19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698258 </w:t>
      </w:r>
      <w:r>
        <w:t xml:space="preserve">Organisation Internationale pour les Migrations </w:t>
      </w:r>
      <w:r>
        <w:t xml:space="preserve">OIM </w:t>
      </w:r>
      <w:r>
        <w:t xml:space="preserve">556 </w:t>
      </w:r>
      <w:r>
        <w:t xml:space="preserve">OIM et partenaires </w:t>
      </w:r>
    </w:p>
    <w:p>
      <w:r>
        <w:t xml:space="preserve">695629 </w:t>
      </w:r>
      <w:r>
        <w:t xml:space="preserve">NULL </w:t>
      </w:r>
      <w:r>
        <w:t xml:space="preserve">2023-09-30 00:00:00 </w:t>
      </w:r>
      <w:r>
        <w:t xml:space="preserve">2023-10-20 00:00:00 </w:t>
      </w:r>
      <w:r>
        <w:t xml:space="preserve">2023-08-18 00:00:00 </w:t>
      </w:r>
      <w:r>
        <w:t xml:space="preserve">45 </w:t>
      </w:r>
      <w:r>
        <w:t xml:space="preserve">149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698264 </w:t>
      </w:r>
      <w:r>
        <w:t xml:space="preserve">Organisation Internationale pour les Migrations </w:t>
      </w:r>
      <w:r>
        <w:t xml:space="preserve">OIM </w:t>
      </w:r>
      <w:r>
        <w:t xml:space="preserve">556 </w:t>
      </w:r>
      <w:r>
        <w:t xml:space="preserve">OIM et partenaires </w:t>
      </w:r>
    </w:p>
    <w:p>
      <w:r>
        <w:t xml:space="preserve">695633 </w:t>
      </w:r>
      <w:r>
        <w:t xml:space="preserve">NULL </w:t>
      </w:r>
      <w:r>
        <w:t xml:space="preserve">2023-03-28 00:00:00 </w:t>
      </w:r>
      <w:r>
        <w:t xml:space="preserve">2023-10-20 00:00:00 </w:t>
      </w:r>
      <w:r>
        <w:t xml:space="preserve">2023-08-19 00:00:00 </w:t>
      </w:r>
      <w:r>
        <w:t xml:space="preserve">24 </w:t>
      </w:r>
      <w:r>
        <w:t xml:space="preserve">127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698268 </w:t>
      </w:r>
      <w:r>
        <w:t xml:space="preserve">Organisation Internationale pour les Migrations </w:t>
      </w:r>
      <w:r>
        <w:t xml:space="preserve">OIM </w:t>
      </w:r>
      <w:r>
        <w:t xml:space="preserve">556 </w:t>
      </w:r>
      <w:r>
        <w:t xml:space="preserve">OIM et partenaires </w:t>
      </w:r>
    </w:p>
    <w:p>
      <w:r>
        <w:t xml:space="preserve">695634 </w:t>
      </w:r>
      <w:r>
        <w:t xml:space="preserve">NULL </w:t>
      </w:r>
      <w:r>
        <w:t xml:space="preserve">2023-05-04 00:00:00 </w:t>
      </w:r>
      <w:r>
        <w:t xml:space="preserve">2023-10-20 00:00:00 </w:t>
      </w:r>
      <w:r>
        <w:t xml:space="preserve">2023-08-19 00:00:00 </w:t>
      </w:r>
      <w:r>
        <w:t xml:space="preserve">86 </w:t>
      </w:r>
      <w:r>
        <w:t xml:space="preserve">456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698269 </w:t>
      </w:r>
      <w:r>
        <w:t xml:space="preserve">Organisation Internationale pour les Migrations </w:t>
      </w:r>
      <w:r>
        <w:t xml:space="preserve">OIM </w:t>
      </w:r>
      <w:r>
        <w:t xml:space="preserve">556 </w:t>
      </w:r>
      <w:r>
        <w:t xml:space="preserve">OIM et partenaires </w:t>
      </w:r>
    </w:p>
    <w:p>
      <w:r>
        <w:t xml:space="preserve">695636 </w:t>
      </w:r>
      <w:r>
        <w:t xml:space="preserve">NULL </w:t>
      </w:r>
      <w:r>
        <w:t xml:space="preserve">2023-05-04 00:00:00 </w:t>
      </w:r>
      <w:r>
        <w:t xml:space="preserve">2023-10-20 00:00:00 </w:t>
      </w:r>
      <w:r>
        <w:t xml:space="preserve">2023-08-20 00:00:00 </w:t>
      </w:r>
      <w:r>
        <w:t xml:space="preserve">33 </w:t>
      </w:r>
      <w:r>
        <w:t xml:space="preserve">100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698271 </w:t>
      </w:r>
      <w:r>
        <w:t xml:space="preserve">Organisation Internationale pour les Migrations </w:t>
      </w:r>
      <w:r>
        <w:t xml:space="preserve">OIM </w:t>
      </w:r>
      <w:r>
        <w:t xml:space="preserve">556 </w:t>
      </w:r>
      <w:r>
        <w:t xml:space="preserve">OIM et partenaires </w:t>
      </w:r>
    </w:p>
    <w:p>
      <w:r>
        <w:t xml:space="preserve">695640 </w:t>
      </w:r>
      <w:r>
        <w:t xml:space="preserve">NULL </w:t>
      </w:r>
      <w:r>
        <w:t xml:space="preserve">2023-05-04 00:00:00 </w:t>
      </w:r>
      <w:r>
        <w:t xml:space="preserve">2023-10-20 00:00:00 </w:t>
      </w:r>
      <w:r>
        <w:t xml:space="preserve">2023-08-26 00:00:00 </w:t>
      </w:r>
      <w:r>
        <w:t xml:space="preserve">95 </w:t>
      </w:r>
      <w:r>
        <w:t xml:space="preserve">247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698275 </w:t>
      </w:r>
      <w:r>
        <w:t xml:space="preserve">Organisation Internationale pour les Migrations </w:t>
      </w:r>
      <w:r>
        <w:t xml:space="preserve">OIM </w:t>
      </w:r>
      <w:r>
        <w:t xml:space="preserve">556 </w:t>
      </w:r>
      <w:r>
        <w:t xml:space="preserve">OIM et partenaires </w:t>
      </w:r>
    </w:p>
    <w:p>
      <w:r>
        <w:t xml:space="preserve">695647 </w:t>
      </w:r>
      <w:r>
        <w:t xml:space="preserve">NULL </w:t>
      </w:r>
      <w:r>
        <w:t xml:space="preserve">2022-12-01 00:00:00 </w:t>
      </w:r>
      <w:r>
        <w:t xml:space="preserve">2023-10-20 00:00:00 </w:t>
      </w:r>
      <w:r>
        <w:t xml:space="preserve">2023-08-23 00:00:00 </w:t>
      </w:r>
      <w:r>
        <w:t xml:space="preserve">2 </w:t>
      </w:r>
      <w:r>
        <w:t xml:space="preserve">8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698282 </w:t>
      </w:r>
      <w:r>
        <w:t xml:space="preserve">Organisation Internationale pour les Migrations </w:t>
      </w:r>
      <w:r>
        <w:t xml:space="preserve">OIM </w:t>
      </w:r>
      <w:r>
        <w:t xml:space="preserve">556 </w:t>
      </w:r>
      <w:r>
        <w:t xml:space="preserve">OIM et partenaires </w:t>
      </w:r>
    </w:p>
    <w:p>
      <w:r>
        <w:t xml:space="preserve">695648 </w:t>
      </w:r>
      <w:r>
        <w:t xml:space="preserve">NULL </w:t>
      </w:r>
      <w:r>
        <w:t xml:space="preserve">2023-05-04 00:00:00 </w:t>
      </w:r>
      <w:r>
        <w:t xml:space="preserve">2023-10-20 00:00:00 </w:t>
      </w:r>
      <w:r>
        <w:t xml:space="preserve">2023-08-23 00:00:00 </w:t>
      </w:r>
      <w:r>
        <w:t xml:space="preserve">3 </w:t>
      </w:r>
      <w:r>
        <w:t xml:space="preserve">15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CD62010303 </w:t>
      </w:r>
      <w:r>
        <w:t xml:space="preserve">Ngsala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698283 </w:t>
      </w:r>
      <w:r>
        <w:t xml:space="preserve">Organisation Internationale pour les Migrations </w:t>
      </w:r>
      <w:r>
        <w:t xml:space="preserve">OIM </w:t>
      </w:r>
      <w:r>
        <w:t xml:space="preserve">556 </w:t>
      </w:r>
      <w:r>
        <w:t xml:space="preserve">OIM et partenaires </w:t>
      </w:r>
    </w:p>
    <w:p>
      <w:r>
        <w:t xml:space="preserve">695655 </w:t>
      </w:r>
      <w:r>
        <w:t xml:space="preserve">NULL </w:t>
      </w:r>
      <w:r>
        <w:t xml:space="preserve">2022-12-01 00:00:00 </w:t>
      </w:r>
      <w:r>
        <w:t xml:space="preserve">2023-10-20 00:00:00 </w:t>
      </w:r>
      <w:r>
        <w:t xml:space="preserve">2023-08-20 00:00:00 </w:t>
      </w:r>
      <w:r>
        <w:t xml:space="preserve">10 </w:t>
      </w:r>
      <w:r>
        <w:t xml:space="preserve">53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698290 </w:t>
      </w:r>
      <w:r>
        <w:t xml:space="preserve">Organisation Internationale pour les Migrations </w:t>
      </w:r>
      <w:r>
        <w:t xml:space="preserve">OIM </w:t>
      </w:r>
      <w:r>
        <w:t xml:space="preserve">556 </w:t>
      </w:r>
      <w:r>
        <w:t xml:space="preserve">OIM et partenaires </w:t>
      </w:r>
    </w:p>
    <w:p>
      <w:r>
        <w:t xml:space="preserve">695656 </w:t>
      </w:r>
      <w:r>
        <w:t xml:space="preserve">NULL </w:t>
      </w:r>
      <w:r>
        <w:t xml:space="preserve">2023-05-04 00:00:00 </w:t>
      </w:r>
      <w:r>
        <w:t xml:space="preserve">2023-10-20 00:00:00 </w:t>
      </w:r>
      <w:r>
        <w:t xml:space="preserve">2023-08-20 00:00:00 </w:t>
      </w:r>
      <w:r>
        <w:t xml:space="preserve">11 </w:t>
      </w:r>
      <w:r>
        <w:t xml:space="preserve">60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698291 </w:t>
      </w:r>
      <w:r>
        <w:t xml:space="preserve">Organisation Internationale pour les Migrations </w:t>
      </w:r>
      <w:r>
        <w:t xml:space="preserve">OIM </w:t>
      </w:r>
      <w:r>
        <w:t xml:space="preserve">556 </w:t>
      </w:r>
      <w:r>
        <w:t xml:space="preserve">OIM et partenaires </w:t>
      </w:r>
    </w:p>
    <w:p>
      <w:r>
        <w:t xml:space="preserve">695660 </w:t>
      </w:r>
      <w:r>
        <w:t xml:space="preserve">NULL </w:t>
      </w:r>
      <w:r>
        <w:t xml:space="preserve">2023-05-04 00:00:00 </w:t>
      </w:r>
      <w:r>
        <w:t xml:space="preserve">2023-10-20 00:00:00 </w:t>
      </w:r>
      <w:r>
        <w:t xml:space="preserve">2023-08-19 00:00:00 </w:t>
      </w:r>
      <w:r>
        <w:t xml:space="preserve">4 </w:t>
      </w:r>
      <w:r>
        <w:t xml:space="preserve">25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698295 </w:t>
      </w:r>
      <w:r>
        <w:t xml:space="preserve">Organisation Internationale pour les Migrations </w:t>
      </w:r>
      <w:r>
        <w:t xml:space="preserve">OIM </w:t>
      </w:r>
      <w:r>
        <w:t xml:space="preserve">556 </w:t>
      </w:r>
      <w:r>
        <w:t xml:space="preserve">OIM et partenaires </w:t>
      </w:r>
    </w:p>
    <w:p>
      <w:r>
        <w:t xml:space="preserve">695666 </w:t>
      </w:r>
      <w:r>
        <w:t xml:space="preserve">NULL </w:t>
      </w:r>
      <w:r>
        <w:t xml:space="preserve">2022-12-01 00:00:00 </w:t>
      </w:r>
      <w:r>
        <w:t xml:space="preserve">2023-10-20 00:00:00 </w:t>
      </w:r>
      <w:r>
        <w:t xml:space="preserve">2023-08-19 00:00:00 </w:t>
      </w:r>
      <w:r>
        <w:t xml:space="preserve">5 </w:t>
      </w:r>
      <w:r>
        <w:t xml:space="preserve">34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698301 </w:t>
      </w:r>
      <w:r>
        <w:t xml:space="preserve">Organisation Internationale pour les Migrations </w:t>
      </w:r>
      <w:r>
        <w:t xml:space="preserve">OIM </w:t>
      </w:r>
      <w:r>
        <w:t xml:space="preserve">556 </w:t>
      </w:r>
      <w:r>
        <w:t xml:space="preserve">OIM et partenaires </w:t>
      </w:r>
    </w:p>
    <w:p>
      <w:r>
        <w:t xml:space="preserve">695670 </w:t>
      </w:r>
      <w:r>
        <w:t xml:space="preserve">NULL </w:t>
      </w:r>
      <w:r>
        <w:t xml:space="preserve">2022-06-01 00:00:00 </w:t>
      </w:r>
      <w:r>
        <w:t xml:space="preserve">2023-10-20 00:00:00 </w:t>
      </w:r>
      <w:r>
        <w:t xml:space="preserve">2023-08-19 00:00:00 </w:t>
      </w:r>
      <w:r>
        <w:t xml:space="preserve">3 </w:t>
      </w:r>
      <w:r>
        <w:t xml:space="preserve">16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698305 </w:t>
      </w:r>
      <w:r>
        <w:t xml:space="preserve">Organisation Internationale pour les Migrations </w:t>
      </w:r>
      <w:r>
        <w:t xml:space="preserve">OIM </w:t>
      </w:r>
      <w:r>
        <w:t xml:space="preserve">556 </w:t>
      </w:r>
      <w:r>
        <w:t xml:space="preserve">OIM et partenaires </w:t>
      </w:r>
    </w:p>
    <w:p>
      <w:r>
        <w:t xml:space="preserve">695678 </w:t>
      </w:r>
      <w:r>
        <w:t xml:space="preserve">NULL </w:t>
      </w:r>
      <w:r>
        <w:t xml:space="preserve">2022-12-01 00:00:00 </w:t>
      </w:r>
      <w:r>
        <w:t xml:space="preserve">2023-10-20 00:00:00 </w:t>
      </w:r>
      <w:r>
        <w:t xml:space="preserve">2023-08-20 00:00:00 </w:t>
      </w:r>
      <w:r>
        <w:t xml:space="preserve">7 </w:t>
      </w:r>
      <w:r>
        <w:t xml:space="preserve">30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698313 </w:t>
      </w:r>
      <w:r>
        <w:t xml:space="preserve">Organisation Internationale pour les Migrations </w:t>
      </w:r>
      <w:r>
        <w:t xml:space="preserve">OIM </w:t>
      </w:r>
      <w:r>
        <w:t xml:space="preserve">556 </w:t>
      </w:r>
      <w:r>
        <w:t xml:space="preserve">OIM et partenaires </w:t>
      </w:r>
    </w:p>
    <w:p>
      <w:r>
        <w:t xml:space="preserve">695680 </w:t>
      </w:r>
      <w:r>
        <w:t xml:space="preserve">NULL </w:t>
      </w:r>
      <w:r>
        <w:t xml:space="preserve">2022-12-01 00:00:00 </w:t>
      </w:r>
      <w:r>
        <w:t xml:space="preserve">2023-10-20 00:00:00 </w:t>
      </w:r>
      <w:r>
        <w:t xml:space="preserve">2023-08-19 00:00:00 </w:t>
      </w:r>
      <w:r>
        <w:t xml:space="preserve">1 </w:t>
      </w:r>
      <w:r>
        <w:t xml:space="preserve">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698315 </w:t>
      </w:r>
      <w:r>
        <w:t xml:space="preserve">Organisation Internationale pour les Migrations </w:t>
      </w:r>
      <w:r>
        <w:t xml:space="preserve">OIM </w:t>
      </w:r>
      <w:r>
        <w:t xml:space="preserve">556 </w:t>
      </w:r>
      <w:r>
        <w:t xml:space="preserve">OIM et partenaires </w:t>
      </w:r>
    </w:p>
    <w:p>
      <w:r>
        <w:t xml:space="preserve">695688 </w:t>
      </w:r>
      <w:r>
        <w:t xml:space="preserve">NULL </w:t>
      </w:r>
      <w:r>
        <w:t xml:space="preserve">2022-06-01 00:00:00 </w:t>
      </w:r>
      <w:r>
        <w:t xml:space="preserve">2023-10-20 00:00:00 </w:t>
      </w:r>
      <w:r>
        <w:t xml:space="preserve">2023-08-20 00:00:00 </w:t>
      </w:r>
      <w:r>
        <w:t xml:space="preserve">5 </w:t>
      </w:r>
      <w:r>
        <w:t xml:space="preserve">22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698323 </w:t>
      </w:r>
      <w:r>
        <w:t xml:space="preserve">Organisation Internationale pour les Migrations </w:t>
      </w:r>
      <w:r>
        <w:t xml:space="preserve">OIM </w:t>
      </w:r>
      <w:r>
        <w:t xml:space="preserve">556 </w:t>
      </w:r>
      <w:r>
        <w:t xml:space="preserve">OIM et partenaires </w:t>
      </w:r>
    </w:p>
    <w:p>
      <w:r>
        <w:t xml:space="preserve">695696 </w:t>
      </w:r>
      <w:r>
        <w:t xml:space="preserve">NULL </w:t>
      </w:r>
      <w:r>
        <w:t xml:space="preserve">2022-06-01 00:00:00 </w:t>
      </w:r>
      <w:r>
        <w:t xml:space="preserve">2023-10-20 00:00:00 </w:t>
      </w:r>
      <w:r>
        <w:t xml:space="preserve">2023-08-20 00:00:00 </w:t>
      </w:r>
      <w:r>
        <w:t xml:space="preserve">5 </w:t>
      </w:r>
      <w:r>
        <w:t xml:space="preserve">30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CD62070101 </w:t>
      </w:r>
      <w:r>
        <w:t xml:space="preserve">Burhale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698331 </w:t>
      </w:r>
      <w:r>
        <w:t xml:space="preserve">Organisation Internationale pour les Migrations </w:t>
      </w:r>
      <w:r>
        <w:t xml:space="preserve">OIM </w:t>
      </w:r>
      <w:r>
        <w:t xml:space="preserve">556 </w:t>
      </w:r>
      <w:r>
        <w:t xml:space="preserve">OIM et partenaires </w:t>
      </w:r>
    </w:p>
    <w:p>
      <w:r>
        <w:t xml:space="preserve">695704 </w:t>
      </w:r>
      <w:r>
        <w:t xml:space="preserve">NULL </w:t>
      </w:r>
      <w:r>
        <w:t xml:space="preserve">2022-09-01 00:00:00 </w:t>
      </w:r>
      <w:r>
        <w:t xml:space="preserve">2023-10-20 00:00:00 </w:t>
      </w:r>
      <w:r>
        <w:t xml:space="preserve">2023-08-19 00:00:00 </w:t>
      </w:r>
      <w:r>
        <w:t xml:space="preserve">20 </w:t>
      </w:r>
      <w:r>
        <w:t xml:space="preserve">120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CD62070105 </w:t>
      </w:r>
      <w:r>
        <w:t xml:space="preserve">Kamanyola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698339 </w:t>
      </w:r>
      <w:r>
        <w:t xml:space="preserve">Organisation Internationale pour les Migrations </w:t>
      </w:r>
      <w:r>
        <w:t xml:space="preserve">OIM </w:t>
      </w:r>
      <w:r>
        <w:t xml:space="preserve">556 </w:t>
      </w:r>
      <w:r>
        <w:t xml:space="preserve">OIM et partenaires </w:t>
      </w:r>
    </w:p>
    <w:p>
      <w:r>
        <w:t xml:space="preserve">695705 </w:t>
      </w:r>
      <w:r>
        <w:t xml:space="preserve">NULL </w:t>
      </w:r>
      <w:r>
        <w:t xml:space="preserve">2022-12-01 00:00:00 </w:t>
      </w:r>
      <w:r>
        <w:t xml:space="preserve">2023-10-20 00:00:00 </w:t>
      </w:r>
      <w:r>
        <w:t xml:space="preserve">2023-08-19 00:00:00 </w:t>
      </w:r>
      <w:r>
        <w:t xml:space="preserve">30 </w:t>
      </w:r>
      <w:r>
        <w:t xml:space="preserve">180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CD62070105 </w:t>
      </w:r>
      <w:r>
        <w:t xml:space="preserve">Kamanyola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698340 </w:t>
      </w:r>
      <w:r>
        <w:t xml:space="preserve">Organisation Internationale pour les Migrations </w:t>
      </w:r>
      <w:r>
        <w:t xml:space="preserve">OIM </w:t>
      </w:r>
      <w:r>
        <w:t xml:space="preserve">556 </w:t>
      </w:r>
      <w:r>
        <w:t xml:space="preserve">OIM et partenaires </w:t>
      </w:r>
    </w:p>
    <w:p>
      <w:r>
        <w:t xml:space="preserve">695706 </w:t>
      </w:r>
      <w:r>
        <w:t xml:space="preserve">NULL </w:t>
      </w:r>
      <w:r>
        <w:t xml:space="preserve">2023-03-28 00:00:00 </w:t>
      </w:r>
      <w:r>
        <w:t xml:space="preserve">2023-10-20 00:00:00 </w:t>
      </w:r>
      <w:r>
        <w:t xml:space="preserve">2023-08-19 00:00:00 </w:t>
      </w:r>
      <w:r>
        <w:t xml:space="preserve">20 </w:t>
      </w:r>
      <w:r>
        <w:t xml:space="preserve">120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698341 </w:t>
      </w:r>
      <w:r>
        <w:t xml:space="preserve">Organisation Internationale pour les Migrations </w:t>
      </w:r>
      <w:r>
        <w:t xml:space="preserve">OIM </w:t>
      </w:r>
      <w:r>
        <w:t xml:space="preserve">556 </w:t>
      </w:r>
      <w:r>
        <w:t xml:space="preserve">OIM et partenaires </w:t>
      </w:r>
    </w:p>
    <w:p>
      <w:r>
        <w:t xml:space="preserve">695708 </w:t>
      </w:r>
      <w:r>
        <w:t xml:space="preserve">NULL </w:t>
      </w:r>
      <w:r>
        <w:t xml:space="preserve">2022-09-01 00:00:00 </w:t>
      </w:r>
      <w:r>
        <w:t xml:space="preserve">2023-10-20 00:00:00 </w:t>
      </w:r>
      <w:r>
        <w:t xml:space="preserve">2023-08-19 00:00:00 </w:t>
      </w:r>
      <w:r>
        <w:t xml:space="preserve">5 </w:t>
      </w:r>
      <w:r>
        <w:t xml:space="preserve">19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698343 </w:t>
      </w:r>
      <w:r>
        <w:t xml:space="preserve">Organisation Internationale pour les Migrations </w:t>
      </w:r>
      <w:r>
        <w:t xml:space="preserve">OIM </w:t>
      </w:r>
      <w:r>
        <w:t xml:space="preserve">556 </w:t>
      </w:r>
      <w:r>
        <w:t xml:space="preserve">OIM et partenaires </w:t>
      </w:r>
    </w:p>
    <w:p>
      <w:r>
        <w:t xml:space="preserve">695711 </w:t>
      </w:r>
      <w:r>
        <w:t xml:space="preserve">NULL </w:t>
      </w:r>
      <w:r>
        <w:t xml:space="preserve">2023-03-28 00:00:00 </w:t>
      </w:r>
      <w:r>
        <w:t xml:space="preserve">2023-10-20 00:00:00 </w:t>
      </w:r>
      <w:r>
        <w:t xml:space="preserve">2023-08-20 00:00:00 </w:t>
      </w:r>
      <w:r>
        <w:t xml:space="preserve">8 </w:t>
      </w:r>
      <w:r>
        <w:t xml:space="preserve">51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698346 </w:t>
      </w:r>
      <w:r>
        <w:t xml:space="preserve">Organisation Internationale pour les Migrations </w:t>
      </w:r>
      <w:r>
        <w:t xml:space="preserve">OIM </w:t>
      </w:r>
      <w:r>
        <w:t xml:space="preserve">556 </w:t>
      </w:r>
      <w:r>
        <w:t xml:space="preserve">OIM et partenaires </w:t>
      </w:r>
    </w:p>
    <w:p>
      <w:r>
        <w:t xml:space="preserve">695722 </w:t>
      </w:r>
      <w:r>
        <w:t xml:space="preserve">NULL </w:t>
      </w:r>
      <w:r>
        <w:t xml:space="preserve">2023-05-04 00:00:00 </w:t>
      </w:r>
      <w:r>
        <w:t xml:space="preserve">2023-10-20 00:00:00 </w:t>
      </w:r>
      <w:r>
        <w:t xml:space="preserve">2023-08-20 00:00:00 </w:t>
      </w:r>
      <w:r>
        <w:t xml:space="preserve">18 </w:t>
      </w:r>
      <w:r>
        <w:t xml:space="preserve">121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CD62020102 </w:t>
      </w:r>
      <w:r>
        <w:t xml:space="preserve">Irhenga-barhonyi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698357 </w:t>
      </w:r>
      <w:r>
        <w:t xml:space="preserve">Organisation Internationale pour les Migrations </w:t>
      </w:r>
      <w:r>
        <w:t xml:space="preserve">OIM </w:t>
      </w:r>
      <w:r>
        <w:t xml:space="preserve">556 </w:t>
      </w:r>
      <w:r>
        <w:t xml:space="preserve">OIM et partenaires </w:t>
      </w:r>
    </w:p>
    <w:p>
      <w:r>
        <w:t xml:space="preserve">695738 </w:t>
      </w:r>
      <w:r>
        <w:t xml:space="preserve">NULL </w:t>
      </w:r>
      <w:r>
        <w:t xml:space="preserve">2023-03-28 00:00:00 </w:t>
      </w:r>
      <w:r>
        <w:t xml:space="preserve">2023-10-20 00:00:00 </w:t>
      </w:r>
      <w:r>
        <w:t xml:space="preserve">2023-08-16 00:00:00 </w:t>
      </w:r>
      <w:r>
        <w:t xml:space="preserve">45 </w:t>
      </w:r>
      <w:r>
        <w:t xml:space="preserve">207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698373 </w:t>
      </w:r>
      <w:r>
        <w:t xml:space="preserve">Organisation Internationale pour les Migrations </w:t>
      </w:r>
      <w:r>
        <w:t xml:space="preserve">OIM </w:t>
      </w:r>
      <w:r>
        <w:t xml:space="preserve">556 </w:t>
      </w:r>
      <w:r>
        <w:t xml:space="preserve">OIM et partenaires </w:t>
      </w:r>
    </w:p>
    <w:p>
      <w:r>
        <w:t xml:space="preserve">695739 </w:t>
      </w:r>
      <w:r>
        <w:t xml:space="preserve">NULL </w:t>
      </w:r>
      <w:r>
        <w:t xml:space="preserve">2023-05-04 00:00:00 </w:t>
      </w:r>
      <w:r>
        <w:t xml:space="preserve">2023-10-20 00:00:00 </w:t>
      </w:r>
      <w:r>
        <w:t xml:space="preserve">2023-08-16 00:00:00 </w:t>
      </w:r>
      <w:r>
        <w:t xml:space="preserve">21 </w:t>
      </w:r>
      <w:r>
        <w:t xml:space="preserve">97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698374 </w:t>
      </w:r>
      <w:r>
        <w:t xml:space="preserve">Organisation Internationale pour les Migrations </w:t>
      </w:r>
      <w:r>
        <w:t xml:space="preserve">OIM </w:t>
      </w:r>
      <w:r>
        <w:t xml:space="preserve">556 </w:t>
      </w:r>
      <w:r>
        <w:t xml:space="preserve">OIM et partenaires </w:t>
      </w:r>
    </w:p>
    <w:p>
      <w:r>
        <w:t xml:space="preserve">695746 </w:t>
      </w:r>
      <w:r>
        <w:t xml:space="preserve">NULL </w:t>
      </w:r>
      <w:r>
        <w:t xml:space="preserve">2023-09-30 00:00:00 </w:t>
      </w:r>
      <w:r>
        <w:t xml:space="preserve">2023-10-20 00:00:00 </w:t>
      </w:r>
      <w:r>
        <w:t xml:space="preserve">2023-08-26 00:00:00 </w:t>
      </w:r>
      <w:r>
        <w:t xml:space="preserve">3 </w:t>
      </w:r>
      <w:r>
        <w:t xml:space="preserve">15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698381 </w:t>
      </w:r>
      <w:r>
        <w:t xml:space="preserve">Organisation Internationale pour les Migrations </w:t>
      </w:r>
      <w:r>
        <w:t xml:space="preserve">OIM </w:t>
      </w:r>
      <w:r>
        <w:t xml:space="preserve">556 </w:t>
      </w:r>
      <w:r>
        <w:t xml:space="preserve">OIM et partenaires </w:t>
      </w:r>
    </w:p>
    <w:p>
      <w:r>
        <w:t xml:space="preserve">695762 </w:t>
      </w:r>
      <w:r>
        <w:t xml:space="preserve">NULL </w:t>
      </w:r>
      <w:r>
        <w:t xml:space="preserve">2023-05-04 00:00:00 </w:t>
      </w:r>
      <w:r>
        <w:t xml:space="preserve">2023-10-20 00:00:00 </w:t>
      </w:r>
      <w:r>
        <w:t xml:space="preserve">2023-08-15 00:00:00 </w:t>
      </w:r>
      <w:r>
        <w:t xml:space="preserve">16 </w:t>
      </w:r>
      <w:r>
        <w:t xml:space="preserve">65 </w:t>
      </w:r>
      <w:r>
        <w:t xml:space="preserve">2 </w:t>
      </w:r>
      <w:r>
        <w:t xml:space="preserve">Retourné </w:t>
      </w:r>
      <w:r>
        <w:t xml:space="preserve">CD6202ZS03 </w:t>
      </w:r>
      <w:r>
        <w:t xml:space="preserve">CD6202ZS03AS16 </w:t>
      </w:r>
      <w:r>
        <w:t xml:space="preserve">MABINGU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CD62020205 </w:t>
      </w:r>
      <w:r>
        <w:t xml:space="preserve">Irhambi-katana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CD62020210 </w:t>
      </w:r>
      <w:r>
        <w:t xml:space="preserve">Miti </w:t>
      </w:r>
      <w:r>
        <w:t xml:space="preserve">NULL </w:t>
      </w:r>
      <w:r>
        <w:t xml:space="preserve">NULL </w:t>
      </w:r>
      <w:r>
        <w:t xml:space="preserve">CD6202ZS03 </w:t>
      </w:r>
      <w:r>
        <w:t xml:space="preserve">Katana </w:t>
      </w:r>
      <w:r>
        <w:t xml:space="preserve">NULL </w:t>
      </w:r>
      <w:r>
        <w:t xml:space="preserve">NULL </w:t>
      </w:r>
      <w:r>
        <w:t xml:space="preserve">Evaluation DTM juillet 2023 </w:t>
      </w:r>
      <w:r>
        <w:t xml:space="preserve">NULL </w:t>
      </w:r>
      <w:r>
        <w:t xml:space="preserve">698397 </w:t>
      </w:r>
      <w:r>
        <w:t xml:space="preserve">Organisation Internationale pour les Migrations </w:t>
      </w:r>
      <w:r>
        <w:t xml:space="preserve">OIM </w:t>
      </w:r>
      <w:r>
        <w:t xml:space="preserve">556 </w:t>
      </w:r>
      <w:r>
        <w:t xml:space="preserve">OIM et partenaires </w:t>
      </w:r>
    </w:p>
    <w:p>
      <w:r>
        <w:t xml:space="preserve">695766 </w:t>
      </w:r>
      <w:r>
        <w:t xml:space="preserve">NULL </w:t>
      </w:r>
      <w:r>
        <w:t xml:space="preserve">2023-05-04 00:00:00 </w:t>
      </w:r>
      <w:r>
        <w:t xml:space="preserve">2023-10-20 00:00:00 </w:t>
      </w:r>
      <w:r>
        <w:t xml:space="preserve">2023-08-15 00:00:00 </w:t>
      </w:r>
      <w:r>
        <w:t xml:space="preserve">5 </w:t>
      </w:r>
      <w:r>
        <w:t xml:space="preserve">42 </w:t>
      </w:r>
      <w:r>
        <w:t xml:space="preserve">2 </w:t>
      </w:r>
      <w:r>
        <w:t xml:space="preserve">Retourné </w:t>
      </w:r>
      <w:r>
        <w:t xml:space="preserve">CD6202ZS03 </w:t>
      </w:r>
      <w:r>
        <w:t xml:space="preserve">CD6202ZS03AS16 </w:t>
      </w:r>
      <w:r>
        <w:t xml:space="preserve">MABINGU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CD620203 </w:t>
      </w:r>
      <w:r>
        <w:t xml:space="preserve">A.c. de kabare </w:t>
      </w:r>
      <w:r>
        <w:t xml:space="preserve">CD62020304 </w:t>
      </w:r>
      <w:r>
        <w:t xml:space="preserve">Karambi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CD62050310 </w:t>
      </w:r>
      <w:r>
        <w:t xml:space="preserve">Munanira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698401 </w:t>
      </w:r>
      <w:r>
        <w:t xml:space="preserve">Organisation Internationale pour les Migrations </w:t>
      </w:r>
      <w:r>
        <w:t xml:space="preserve">OIM </w:t>
      </w:r>
      <w:r>
        <w:t xml:space="preserve">556 </w:t>
      </w:r>
      <w:r>
        <w:t xml:space="preserve">OIM et partenaires </w:t>
      </w:r>
    </w:p>
    <w:p>
      <w:r>
        <w:t xml:space="preserve">695770 </w:t>
      </w:r>
      <w:r>
        <w:t xml:space="preserve">NULL </w:t>
      </w:r>
      <w:r>
        <w:t xml:space="preserve">2022-06-01 00:00:00 </w:t>
      </w:r>
      <w:r>
        <w:t xml:space="preserve">2023-10-20 00:00:00 </w:t>
      </w:r>
      <w:r>
        <w:t xml:space="preserve">2023-08-17 00:00:00 </w:t>
      </w:r>
      <w:r>
        <w:t xml:space="preserve">5 </w:t>
      </w:r>
      <w:r>
        <w:t xml:space="preserve">45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698405 </w:t>
      </w:r>
      <w:r>
        <w:t xml:space="preserve">Organisation Internationale pour les Migrations </w:t>
      </w:r>
      <w:r>
        <w:t xml:space="preserve">OIM </w:t>
      </w:r>
      <w:r>
        <w:t xml:space="preserve">556 </w:t>
      </w:r>
      <w:r>
        <w:t xml:space="preserve">OIM et partenaires </w:t>
      </w:r>
    </w:p>
    <w:p>
      <w:r>
        <w:t xml:space="preserve">695771 </w:t>
      </w:r>
      <w:r>
        <w:t xml:space="preserve">NULL </w:t>
      </w:r>
      <w:r>
        <w:t xml:space="preserve">2022-09-01 00:00:00 </w:t>
      </w:r>
      <w:r>
        <w:t xml:space="preserve">2023-10-20 00:00:00 </w:t>
      </w:r>
      <w:r>
        <w:t xml:space="preserve">2023-08-17 00:00:00 </w:t>
      </w:r>
      <w:r>
        <w:t xml:space="preserve">20 </w:t>
      </w:r>
      <w:r>
        <w:t xml:space="preserve">181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698406 </w:t>
      </w:r>
      <w:r>
        <w:t xml:space="preserve">Organisation Internationale pour les Migrations </w:t>
      </w:r>
      <w:r>
        <w:t xml:space="preserve">OIM </w:t>
      </w:r>
      <w:r>
        <w:t xml:space="preserve">556 </w:t>
      </w:r>
      <w:r>
        <w:t xml:space="preserve">OIM et partenaires </w:t>
      </w:r>
    </w:p>
    <w:p>
      <w:r>
        <w:t xml:space="preserve">695772 </w:t>
      </w:r>
      <w:r>
        <w:t xml:space="preserve">NULL </w:t>
      </w:r>
      <w:r>
        <w:t xml:space="preserve">2022-12-01 00:00:00 </w:t>
      </w:r>
      <w:r>
        <w:t xml:space="preserve">2023-10-20 00:00:00 </w:t>
      </w:r>
      <w:r>
        <w:t xml:space="preserve">2023-08-17 00:00:00 </w:t>
      </w:r>
      <w:r>
        <w:t xml:space="preserve">10 </w:t>
      </w:r>
      <w:r>
        <w:t xml:space="preserve">90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698407 </w:t>
      </w:r>
      <w:r>
        <w:t xml:space="preserve">Organisation Internationale pour les Migrations </w:t>
      </w:r>
      <w:r>
        <w:t xml:space="preserve">OIM </w:t>
      </w:r>
      <w:r>
        <w:t xml:space="preserve">556 </w:t>
      </w:r>
      <w:r>
        <w:t xml:space="preserve">OIM et partenaires </w:t>
      </w:r>
    </w:p>
    <w:p>
      <w:r>
        <w:t xml:space="preserve">695775 </w:t>
      </w:r>
      <w:r>
        <w:t xml:space="preserve">NULL </w:t>
      </w:r>
      <w:r>
        <w:t xml:space="preserve">2022-06-01 00:00:00 </w:t>
      </w:r>
      <w:r>
        <w:t xml:space="preserve">2023-10-20 00:00:00 </w:t>
      </w:r>
      <w:r>
        <w:t xml:space="preserve">2023-08-17 00:00:00 </w:t>
      </w:r>
      <w:r>
        <w:t xml:space="preserve">153 </w:t>
      </w:r>
      <w:r>
        <w:t xml:space="preserve">958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698410 </w:t>
      </w:r>
      <w:r>
        <w:t xml:space="preserve">Organisation Internationale pour les Migrations </w:t>
      </w:r>
      <w:r>
        <w:t xml:space="preserve">OIM </w:t>
      </w:r>
      <w:r>
        <w:t xml:space="preserve">556 </w:t>
      </w:r>
      <w:r>
        <w:t xml:space="preserve">OIM et partenaires </w:t>
      </w:r>
    </w:p>
    <w:p>
      <w:r>
        <w:t xml:space="preserve">695776 </w:t>
      </w:r>
      <w:r>
        <w:t xml:space="preserve">NULL </w:t>
      </w:r>
      <w:r>
        <w:t xml:space="preserve">2022-09-01 00:00:00 </w:t>
      </w:r>
      <w:r>
        <w:t xml:space="preserve">2023-10-20 00:00:00 </w:t>
      </w:r>
      <w:r>
        <w:t xml:space="preserve">2023-08-17 00:00:00 </w:t>
      </w:r>
      <w:r>
        <w:t xml:space="preserve">51 </w:t>
      </w:r>
      <w:r>
        <w:t xml:space="preserve">319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698411 </w:t>
      </w:r>
      <w:r>
        <w:t xml:space="preserve">Organisation Internationale pour les Migrations </w:t>
      </w:r>
      <w:r>
        <w:t xml:space="preserve">OIM </w:t>
      </w:r>
      <w:r>
        <w:t xml:space="preserve">556 </w:t>
      </w:r>
      <w:r>
        <w:t xml:space="preserve">OIM et partenaires </w:t>
      </w:r>
    </w:p>
    <w:p>
      <w:r>
        <w:t xml:space="preserve">695777 </w:t>
      </w:r>
      <w:r>
        <w:t xml:space="preserve">NULL </w:t>
      </w:r>
      <w:r>
        <w:t xml:space="preserve">2023-03-28 00:00:00 </w:t>
      </w:r>
      <w:r>
        <w:t xml:space="preserve">2023-10-20 00:00:00 </w:t>
      </w:r>
      <w:r>
        <w:t xml:space="preserve">2023-08-17 00:00:00 </w:t>
      </w:r>
      <w:r>
        <w:t xml:space="preserve">20 </w:t>
      </w:r>
      <w:r>
        <w:t xml:space="preserve">155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698412 </w:t>
      </w:r>
      <w:r>
        <w:t xml:space="preserve">Organisation Internationale pour les Migrations </w:t>
      </w:r>
      <w:r>
        <w:t xml:space="preserve">OIM </w:t>
      </w:r>
      <w:r>
        <w:t xml:space="preserve">556 </w:t>
      </w:r>
      <w:r>
        <w:t xml:space="preserve">OIM et partenaires </w:t>
      </w:r>
    </w:p>
    <w:p>
      <w:r>
        <w:t xml:space="preserve">695778 </w:t>
      </w:r>
      <w:r>
        <w:t xml:space="preserve">NULL </w:t>
      </w:r>
      <w:r>
        <w:t xml:space="preserve">2023-05-04 00:00:00 </w:t>
      </w:r>
      <w:r>
        <w:t xml:space="preserve">2023-10-20 00:00:00 </w:t>
      </w:r>
      <w:r>
        <w:t xml:space="preserve">2023-08-17 00:00:00 </w:t>
      </w:r>
      <w:r>
        <w:t xml:space="preserve">19 </w:t>
      </w:r>
      <w:r>
        <w:t xml:space="preserve">147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698413 </w:t>
      </w:r>
      <w:r>
        <w:t xml:space="preserve">Organisation Internationale pour les Migrations </w:t>
      </w:r>
      <w:r>
        <w:t xml:space="preserve">OIM </w:t>
      </w:r>
      <w:r>
        <w:t xml:space="preserve">556 </w:t>
      </w:r>
      <w:r>
        <w:t xml:space="preserve">OIM et partenaires </w:t>
      </w:r>
    </w:p>
    <w:p>
      <w:r>
        <w:t xml:space="preserve">695788 </w:t>
      </w:r>
      <w:r>
        <w:t xml:space="preserve">NULL </w:t>
      </w:r>
      <w:r>
        <w:t xml:space="preserve">2022-09-01 00:00:00 </w:t>
      </w:r>
      <w:r>
        <w:t xml:space="preserve">2023-10-20 00:00:00 </w:t>
      </w:r>
      <w:r>
        <w:t xml:space="preserve">2023-08-17 00:00:00 </w:t>
      </w:r>
      <w:r>
        <w:t xml:space="preserve">53 </w:t>
      </w:r>
      <w:r>
        <w:t xml:space="preserve">350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698423 </w:t>
      </w:r>
      <w:r>
        <w:t xml:space="preserve">Organisation Internationale pour les Migrations </w:t>
      </w:r>
      <w:r>
        <w:t xml:space="preserve">OIM </w:t>
      </w:r>
      <w:r>
        <w:t xml:space="preserve">556 </w:t>
      </w:r>
      <w:r>
        <w:t xml:space="preserve">OIM et partenaires </w:t>
      </w:r>
    </w:p>
    <w:p>
      <w:r>
        <w:t xml:space="preserve">695789 </w:t>
      </w:r>
      <w:r>
        <w:t xml:space="preserve">NULL </w:t>
      </w:r>
      <w:r>
        <w:t xml:space="preserve">2022-12-01 00:00:00 </w:t>
      </w:r>
      <w:r>
        <w:t xml:space="preserve">2023-10-20 00:00:00 </w:t>
      </w:r>
      <w:r>
        <w:t xml:space="preserve">2023-08-17 00:00:00 </w:t>
      </w:r>
      <w:r>
        <w:t xml:space="preserve">20 </w:t>
      </w:r>
      <w:r>
        <w:t xml:space="preserve">132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698424 </w:t>
      </w:r>
      <w:r>
        <w:t xml:space="preserve">Organisation Internationale pour les Migrations </w:t>
      </w:r>
      <w:r>
        <w:t xml:space="preserve">OIM </w:t>
      </w:r>
      <w:r>
        <w:t xml:space="preserve">556 </w:t>
      </w:r>
      <w:r>
        <w:t xml:space="preserve">OIM et partenaires </w:t>
      </w:r>
    </w:p>
    <w:p>
      <w:r>
        <w:t xml:space="preserve">695790 </w:t>
      </w:r>
      <w:r>
        <w:t xml:space="preserve">NULL </w:t>
      </w:r>
      <w:r>
        <w:t xml:space="preserve">2023-03-28 00:00:00 </w:t>
      </w:r>
      <w:r>
        <w:t xml:space="preserve">2023-10-20 00:00:00 </w:t>
      </w:r>
      <w:r>
        <w:t xml:space="preserve">2023-08-17 00:00:00 </w:t>
      </w:r>
      <w:r>
        <w:t xml:space="preserve">2 </w:t>
      </w:r>
      <w:r>
        <w:t xml:space="preserve">19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698425 </w:t>
      </w:r>
      <w:r>
        <w:t xml:space="preserve">Organisation Internationale pour les Migrations </w:t>
      </w:r>
      <w:r>
        <w:t xml:space="preserve">OIM </w:t>
      </w:r>
      <w:r>
        <w:t xml:space="preserve">556 </w:t>
      </w:r>
      <w:r>
        <w:t xml:space="preserve">OIM et partenaires </w:t>
      </w:r>
    </w:p>
    <w:p>
      <w:r>
        <w:t xml:space="preserve">695795 </w:t>
      </w:r>
      <w:r>
        <w:t xml:space="preserve">NULL </w:t>
      </w:r>
      <w:r>
        <w:t xml:space="preserve">2022-06-01 00:00:00 </w:t>
      </w:r>
      <w:r>
        <w:t xml:space="preserve">2023-10-20 00:00:00 </w:t>
      </w:r>
      <w:r>
        <w:t xml:space="preserve">2023-08-19 00:00:00 </w:t>
      </w:r>
      <w:r>
        <w:t xml:space="preserve">1 </w:t>
      </w:r>
      <w:r>
        <w:t xml:space="preserve">7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698430 </w:t>
      </w:r>
      <w:r>
        <w:t xml:space="preserve">Organisation Internationale pour les Migrations </w:t>
      </w:r>
      <w:r>
        <w:t xml:space="preserve">OIM </w:t>
      </w:r>
      <w:r>
        <w:t xml:space="preserve">556 </w:t>
      </w:r>
      <w:r>
        <w:t xml:space="preserve">OIM et partenaires </w:t>
      </w:r>
    </w:p>
    <w:p>
      <w:r>
        <w:t xml:space="preserve">695796 </w:t>
      </w:r>
      <w:r>
        <w:t xml:space="preserve">NULL </w:t>
      </w:r>
      <w:r>
        <w:t xml:space="preserve">2022-09-01 00:00:00 </w:t>
      </w:r>
      <w:r>
        <w:t xml:space="preserve">2023-10-20 00:00:00 </w:t>
      </w:r>
      <w:r>
        <w:t xml:space="preserve">2023-08-19 00:00:00 </w:t>
      </w:r>
      <w:r>
        <w:t xml:space="preserve">5 </w:t>
      </w:r>
      <w:r>
        <w:t xml:space="preserve">33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698431 </w:t>
      </w:r>
      <w:r>
        <w:t xml:space="preserve">Organisation Internationale pour les Migrations </w:t>
      </w:r>
      <w:r>
        <w:t xml:space="preserve">OIM </w:t>
      </w:r>
      <w:r>
        <w:t xml:space="preserve">556 </w:t>
      </w:r>
      <w:r>
        <w:t xml:space="preserve">OIM et partenaires </w:t>
      </w:r>
    </w:p>
    <w:p>
      <w:r>
        <w:t xml:space="preserve">695797 </w:t>
      </w:r>
      <w:r>
        <w:t xml:space="preserve">NULL </w:t>
      </w:r>
      <w:r>
        <w:t xml:space="preserve">2022-12-01 00:00:00 </w:t>
      </w:r>
      <w:r>
        <w:t xml:space="preserve">2023-10-20 00:00:00 </w:t>
      </w:r>
      <w:r>
        <w:t xml:space="preserve">2023-08-19 00:00:00 </w:t>
      </w:r>
      <w:r>
        <w:t xml:space="preserve">4 </w:t>
      </w:r>
      <w:r>
        <w:t xml:space="preserve">26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698432 </w:t>
      </w:r>
      <w:r>
        <w:t xml:space="preserve">Organisation Internationale pour les Migrations </w:t>
      </w:r>
      <w:r>
        <w:t xml:space="preserve">OIM </w:t>
      </w:r>
      <w:r>
        <w:t xml:space="preserve">556 </w:t>
      </w:r>
      <w:r>
        <w:t xml:space="preserve">OIM et partenaires </w:t>
      </w:r>
    </w:p>
    <w:p>
      <w:r>
        <w:t xml:space="preserve">695798 </w:t>
      </w:r>
      <w:r>
        <w:t xml:space="preserve">NULL </w:t>
      </w:r>
      <w:r>
        <w:t xml:space="preserve">2023-05-04 00:00:00 </w:t>
      </w:r>
      <w:r>
        <w:t xml:space="preserve">2023-10-20 00:00:00 </w:t>
      </w:r>
      <w:r>
        <w:t xml:space="preserve">2023-08-19 00:00:00 </w:t>
      </w:r>
      <w:r>
        <w:t xml:space="preserve">25 </w:t>
      </w:r>
      <w:r>
        <w:t xml:space="preserve">151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698433 </w:t>
      </w:r>
      <w:r>
        <w:t xml:space="preserve">Organisation Internationale pour les Migrations </w:t>
      </w:r>
      <w:r>
        <w:t xml:space="preserve">OIM </w:t>
      </w:r>
      <w:r>
        <w:t xml:space="preserve">556 </w:t>
      </w:r>
      <w:r>
        <w:t xml:space="preserve">OIM et partenaires </w:t>
      </w:r>
    </w:p>
    <w:p>
      <w:r>
        <w:t xml:space="preserve">695799 </w:t>
      </w:r>
      <w:r>
        <w:t xml:space="preserve">NULL </w:t>
      </w:r>
      <w:r>
        <w:t xml:space="preserve">2023-09-30 00:00:00 </w:t>
      </w:r>
      <w:r>
        <w:t xml:space="preserve">2023-10-20 00:00:00 </w:t>
      </w:r>
      <w:r>
        <w:t xml:space="preserve">2023-08-19 00:00:00 </w:t>
      </w:r>
      <w:r>
        <w:t xml:space="preserve">12 </w:t>
      </w:r>
      <w:r>
        <w:t xml:space="preserve">72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698434 </w:t>
      </w:r>
      <w:r>
        <w:t xml:space="preserve">Organisation Internationale pour les Migrations </w:t>
      </w:r>
      <w:r>
        <w:t xml:space="preserve">OIM </w:t>
      </w:r>
      <w:r>
        <w:t xml:space="preserve">556 </w:t>
      </w:r>
      <w:r>
        <w:t xml:space="preserve">OIM et partenaires </w:t>
      </w:r>
    </w:p>
    <w:p>
      <w:r>
        <w:t xml:space="preserve">695800 </w:t>
      </w:r>
      <w:r>
        <w:t xml:space="preserve">NULL </w:t>
      </w:r>
      <w:r>
        <w:t xml:space="preserve">2022-06-01 00:00:00 </w:t>
      </w:r>
      <w:r>
        <w:t xml:space="preserve">2023-10-20 00:00:00 </w:t>
      </w:r>
      <w:r>
        <w:t xml:space="preserve">2023-08-27 00:00:00 </w:t>
      </w:r>
      <w:r>
        <w:t xml:space="preserve">111 </w:t>
      </w:r>
      <w:r>
        <w:t xml:space="preserve">676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698435 </w:t>
      </w:r>
      <w:r>
        <w:t xml:space="preserve">Organisation Internationale pour les Migrations </w:t>
      </w:r>
      <w:r>
        <w:t xml:space="preserve">OIM </w:t>
      </w:r>
      <w:r>
        <w:t xml:space="preserve">556 </w:t>
      </w:r>
      <w:r>
        <w:t xml:space="preserve">OIM et partenaires </w:t>
      </w:r>
    </w:p>
    <w:p>
      <w:r>
        <w:t xml:space="preserve">695801 </w:t>
      </w:r>
      <w:r>
        <w:t xml:space="preserve">NULL </w:t>
      </w:r>
      <w:r>
        <w:t xml:space="preserve">2022-09-01 00:00:00 </w:t>
      </w:r>
      <w:r>
        <w:t xml:space="preserve">2023-10-20 00:00:00 </w:t>
      </w:r>
      <w:r>
        <w:t xml:space="preserve">2023-08-27 00:00:00 </w:t>
      </w:r>
      <w:r>
        <w:t xml:space="preserve">30 </w:t>
      </w:r>
      <w:r>
        <w:t xml:space="preserve">183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698436 </w:t>
      </w:r>
      <w:r>
        <w:t xml:space="preserve">Organisation Internationale pour les Migrations </w:t>
      </w:r>
      <w:r>
        <w:t xml:space="preserve">OIM </w:t>
      </w:r>
      <w:r>
        <w:t xml:space="preserve">556 </w:t>
      </w:r>
      <w:r>
        <w:t xml:space="preserve">OIM et partenaires </w:t>
      </w:r>
    </w:p>
    <w:p>
      <w:r>
        <w:t xml:space="preserve">695802 </w:t>
      </w:r>
      <w:r>
        <w:t xml:space="preserve">NULL </w:t>
      </w:r>
      <w:r>
        <w:t xml:space="preserve">2022-12-01 00:00:00 </w:t>
      </w:r>
      <w:r>
        <w:t xml:space="preserve">2023-10-20 00:00:00 </w:t>
      </w:r>
      <w:r>
        <w:t xml:space="preserve">2023-08-27 00:00:00 </w:t>
      </w:r>
      <w:r>
        <w:t xml:space="preserve">15 </w:t>
      </w:r>
      <w:r>
        <w:t xml:space="preserve">91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698437 </w:t>
      </w:r>
      <w:r>
        <w:t xml:space="preserve">Organisation Internationale pour les Migrations </w:t>
      </w:r>
      <w:r>
        <w:t xml:space="preserve">OIM </w:t>
      </w:r>
      <w:r>
        <w:t xml:space="preserve">556 </w:t>
      </w:r>
      <w:r>
        <w:t xml:space="preserve">OIM et partenaires </w:t>
      </w:r>
    </w:p>
    <w:p>
      <w:r>
        <w:t xml:space="preserve">695803 </w:t>
      </w:r>
      <w:r>
        <w:t xml:space="preserve">NULL </w:t>
      </w:r>
      <w:r>
        <w:t xml:space="preserve">2023-03-28 00:00:00 </w:t>
      </w:r>
      <w:r>
        <w:t xml:space="preserve">2023-10-20 00:00:00 </w:t>
      </w:r>
      <w:r>
        <w:t xml:space="preserve">2023-08-27 00:00:00 </w:t>
      </w:r>
      <w:r>
        <w:t xml:space="preserve">1 </w:t>
      </w:r>
      <w:r>
        <w:t xml:space="preserve">8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698438 </w:t>
      </w:r>
      <w:r>
        <w:t xml:space="preserve">Organisation Internationale pour les Migrations </w:t>
      </w:r>
      <w:r>
        <w:t xml:space="preserve">OIM </w:t>
      </w:r>
      <w:r>
        <w:t xml:space="preserve">556 </w:t>
      </w:r>
      <w:r>
        <w:t xml:space="preserve">OIM et partenaires </w:t>
      </w:r>
    </w:p>
    <w:p>
      <w:r>
        <w:t xml:space="preserve">695804 </w:t>
      </w:r>
      <w:r>
        <w:t xml:space="preserve">NULL </w:t>
      </w:r>
      <w:r>
        <w:t xml:space="preserve">2023-05-04 00:00:00 </w:t>
      </w:r>
      <w:r>
        <w:t xml:space="preserve">2023-10-20 00:00:00 </w:t>
      </w:r>
      <w:r>
        <w:t xml:space="preserve">2023-08-27 00:00:00 </w:t>
      </w:r>
      <w:r>
        <w:t xml:space="preserve">19 </w:t>
      </w:r>
      <w:r>
        <w:t xml:space="preserve">166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698439 </w:t>
      </w:r>
      <w:r>
        <w:t xml:space="preserve">Organisation Internationale pour les Migrations </w:t>
      </w:r>
      <w:r>
        <w:t xml:space="preserve">OIM </w:t>
      </w:r>
      <w:r>
        <w:t xml:space="preserve">556 </w:t>
      </w:r>
      <w:r>
        <w:t xml:space="preserve">OIM et partenaires </w:t>
      </w:r>
    </w:p>
    <w:p>
      <w:r>
        <w:t xml:space="preserve">695805 </w:t>
      </w:r>
      <w:r>
        <w:t xml:space="preserve">NULL </w:t>
      </w:r>
      <w:r>
        <w:t xml:space="preserve">2023-09-30 00:00:00 </w:t>
      </w:r>
      <w:r>
        <w:t xml:space="preserve">2023-10-20 00:00:00 </w:t>
      </w:r>
      <w:r>
        <w:t xml:space="preserve">2023-08-27 00:00:00 </w:t>
      </w:r>
      <w:r>
        <w:t xml:space="preserve">15 </w:t>
      </w:r>
      <w:r>
        <w:t xml:space="preserve">131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698440 </w:t>
      </w:r>
      <w:r>
        <w:t xml:space="preserve">Organisation Internationale pour les Migrations </w:t>
      </w:r>
      <w:r>
        <w:t xml:space="preserve">OIM </w:t>
      </w:r>
      <w:r>
        <w:t xml:space="preserve">556 </w:t>
      </w:r>
      <w:r>
        <w:t xml:space="preserve">OIM et partenaires </w:t>
      </w:r>
    </w:p>
    <w:p>
      <w:r>
        <w:t xml:space="preserve">695809 </w:t>
      </w:r>
      <w:r>
        <w:t xml:space="preserve">NULL </w:t>
      </w:r>
      <w:r>
        <w:t xml:space="preserve">2022-06-01 00:00:00 </w:t>
      </w:r>
      <w:r>
        <w:t xml:space="preserve">2023-10-20 00:00:00 </w:t>
      </w:r>
      <w:r>
        <w:t xml:space="preserve">2023-08-17 00:00:00 </w:t>
      </w:r>
      <w:r>
        <w:t xml:space="preserve">25 </w:t>
      </w:r>
      <w:r>
        <w:t xml:space="preserve">239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698444 </w:t>
      </w:r>
      <w:r>
        <w:t xml:space="preserve">Organisation Internationale pour les Migrations </w:t>
      </w:r>
      <w:r>
        <w:t xml:space="preserve">OIM </w:t>
      </w:r>
      <w:r>
        <w:t xml:space="preserve">556 </w:t>
      </w:r>
      <w:r>
        <w:t xml:space="preserve">OIM et partenaires </w:t>
      </w:r>
    </w:p>
    <w:p>
      <w:r>
        <w:t xml:space="preserve">695810 </w:t>
      </w:r>
      <w:r>
        <w:t xml:space="preserve">NULL </w:t>
      </w:r>
      <w:r>
        <w:t xml:space="preserve">2022-12-01 00:00:00 </w:t>
      </w:r>
      <w:r>
        <w:t xml:space="preserve">2023-10-20 00:00:00 </w:t>
      </w:r>
      <w:r>
        <w:t xml:space="preserve">2023-08-17 00:00:00 </w:t>
      </w:r>
      <w:r>
        <w:t xml:space="preserve">40 </w:t>
      </w:r>
      <w:r>
        <w:t xml:space="preserve">383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698445 </w:t>
      </w:r>
      <w:r>
        <w:t xml:space="preserve">Organisation Internationale pour les Migrations </w:t>
      </w:r>
      <w:r>
        <w:t xml:space="preserve">OIM </w:t>
      </w:r>
      <w:r>
        <w:t xml:space="preserve">556 </w:t>
      </w:r>
      <w:r>
        <w:t xml:space="preserve">OIM et partenaires </w:t>
      </w:r>
    </w:p>
    <w:p>
      <w:r>
        <w:t xml:space="preserve">695811 </w:t>
      </w:r>
      <w:r>
        <w:t xml:space="preserve">NULL </w:t>
      </w:r>
      <w:r>
        <w:t xml:space="preserve">2023-03-28 00:00:00 </w:t>
      </w:r>
      <w:r>
        <w:t xml:space="preserve">2023-10-20 00:00:00 </w:t>
      </w:r>
      <w:r>
        <w:t xml:space="preserve">2023-08-17 00:00:00 </w:t>
      </w:r>
      <w:r>
        <w:t xml:space="preserve">15 </w:t>
      </w:r>
      <w:r>
        <w:t xml:space="preserve">135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698446 </w:t>
      </w:r>
      <w:r>
        <w:t xml:space="preserve">Organisation Internationale pour les Migrations </w:t>
      </w:r>
      <w:r>
        <w:t xml:space="preserve">OIM </w:t>
      </w:r>
      <w:r>
        <w:t xml:space="preserve">556 </w:t>
      </w:r>
      <w:r>
        <w:t xml:space="preserve">OIM et partenaires </w:t>
      </w:r>
    </w:p>
    <w:p>
      <w:r>
        <w:t xml:space="preserve">695812 </w:t>
      </w:r>
      <w:r>
        <w:t xml:space="preserve">NULL </w:t>
      </w:r>
      <w:r>
        <w:t xml:space="preserve">2023-05-04 00:00:00 </w:t>
      </w:r>
      <w:r>
        <w:t xml:space="preserve">2023-10-20 00:00:00 </w:t>
      </w:r>
      <w:r>
        <w:t xml:space="preserve">2023-08-17 00:00:00 </w:t>
      </w:r>
      <w:r>
        <w:t xml:space="preserve">20 </w:t>
      </w:r>
      <w:r>
        <w:t xml:space="preserve">181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698447 </w:t>
      </w:r>
      <w:r>
        <w:t xml:space="preserve">Organisation Internationale pour les Migrations </w:t>
      </w:r>
      <w:r>
        <w:t xml:space="preserve">OIM </w:t>
      </w:r>
      <w:r>
        <w:t xml:space="preserve">556 </w:t>
      </w:r>
      <w:r>
        <w:t xml:space="preserve">OIM et partenaires </w:t>
      </w:r>
    </w:p>
    <w:p>
      <w:r>
        <w:t xml:space="preserve">695815 </w:t>
      </w:r>
      <w:r>
        <w:t xml:space="preserve">NULL </w:t>
      </w:r>
      <w:r>
        <w:t xml:space="preserve">2022-12-01 00:00:00 </w:t>
      </w:r>
      <w:r>
        <w:t xml:space="preserve">2023-10-20 00:00:00 </w:t>
      </w:r>
      <w:r>
        <w:t xml:space="preserve">2023-08-17 00:00:00 </w:t>
      </w:r>
      <w:r>
        <w:t xml:space="preserve">25 </w:t>
      </w:r>
      <w:r>
        <w:t xml:space="preserve">182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698450 </w:t>
      </w:r>
      <w:r>
        <w:t xml:space="preserve">Organisation Internationale pour les Migrations </w:t>
      </w:r>
      <w:r>
        <w:t xml:space="preserve">OIM </w:t>
      </w:r>
      <w:r>
        <w:t xml:space="preserve">556 </w:t>
      </w:r>
      <w:r>
        <w:t xml:space="preserve">OIM et partenaires </w:t>
      </w:r>
    </w:p>
    <w:p>
      <w:r>
        <w:t xml:space="preserve">695816 </w:t>
      </w:r>
      <w:r>
        <w:t xml:space="preserve">NULL </w:t>
      </w:r>
      <w:r>
        <w:t xml:space="preserve">2023-03-28 00:00:00 </w:t>
      </w:r>
      <w:r>
        <w:t xml:space="preserve">2023-10-20 00:00:00 </w:t>
      </w:r>
      <w:r>
        <w:t xml:space="preserve">2023-08-17 00:00:00 </w:t>
      </w:r>
      <w:r>
        <w:t xml:space="preserve">15 </w:t>
      </w:r>
      <w:r>
        <w:t xml:space="preserve">125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698451 </w:t>
      </w:r>
      <w:r>
        <w:t xml:space="preserve">Organisation Internationale pour les Migrations </w:t>
      </w:r>
      <w:r>
        <w:t xml:space="preserve">OIM </w:t>
      </w:r>
      <w:r>
        <w:t xml:space="preserve">556 </w:t>
      </w:r>
      <w:r>
        <w:t xml:space="preserve">OIM et partenaires </w:t>
      </w:r>
    </w:p>
    <w:p>
      <w:r>
        <w:t xml:space="preserve">695817 </w:t>
      </w:r>
      <w:r>
        <w:t xml:space="preserve">NULL </w:t>
      </w:r>
      <w:r>
        <w:t xml:space="preserve">2023-05-04 00:00:00 </w:t>
      </w:r>
      <w:r>
        <w:t xml:space="preserve">2023-10-20 00:00:00 </w:t>
      </w:r>
      <w:r>
        <w:t xml:space="preserve">2023-08-17 00:00:00 </w:t>
      </w:r>
      <w:r>
        <w:t xml:space="preserve">12 </w:t>
      </w:r>
      <w:r>
        <w:t xml:space="preserve">100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698452 </w:t>
      </w:r>
      <w:r>
        <w:t xml:space="preserve">Organisation Internationale pour les Migrations </w:t>
      </w:r>
      <w:r>
        <w:t xml:space="preserve">OIM </w:t>
      </w:r>
      <w:r>
        <w:t xml:space="preserve">556 </w:t>
      </w:r>
      <w:r>
        <w:t xml:space="preserve">OIM et partenaires </w:t>
      </w:r>
    </w:p>
    <w:p>
      <w:r>
        <w:t xml:space="preserve">695819 </w:t>
      </w:r>
      <w:r>
        <w:t xml:space="preserve">NULL </w:t>
      </w:r>
      <w:r>
        <w:t xml:space="preserve">2022-06-01 00:00:00 </w:t>
      </w:r>
      <w:r>
        <w:t xml:space="preserve">2023-10-20 00:00:00 </w:t>
      </w:r>
      <w:r>
        <w:t xml:space="preserve">2023-08-16 00:00:00 </w:t>
      </w:r>
      <w:r>
        <w:t xml:space="preserve">40 </w:t>
      </w:r>
      <w:r>
        <w:t xml:space="preserve">340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698454 </w:t>
      </w:r>
      <w:r>
        <w:t xml:space="preserve">Organisation Internationale pour les Migrations </w:t>
      </w:r>
      <w:r>
        <w:t xml:space="preserve">OIM </w:t>
      </w:r>
      <w:r>
        <w:t xml:space="preserve">556 </w:t>
      </w:r>
      <w:r>
        <w:t xml:space="preserve">OIM et partenaires </w:t>
      </w:r>
    </w:p>
    <w:p>
      <w:r>
        <w:t xml:space="preserve">695820 </w:t>
      </w:r>
      <w:r>
        <w:t xml:space="preserve">NULL </w:t>
      </w:r>
      <w:r>
        <w:t xml:space="preserve">2023-03-28 00:00:00 </w:t>
      </w:r>
      <w:r>
        <w:t xml:space="preserve">2023-10-20 00:00:00 </w:t>
      </w:r>
      <w:r>
        <w:t xml:space="preserve">2023-08-16 00:00:00 </w:t>
      </w:r>
      <w:r>
        <w:t xml:space="preserve">5 </w:t>
      </w:r>
      <w:r>
        <w:t xml:space="preserve">43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698455 </w:t>
      </w:r>
      <w:r>
        <w:t xml:space="preserve">Organisation Internationale pour les Migrations </w:t>
      </w:r>
      <w:r>
        <w:t xml:space="preserve">OIM </w:t>
      </w:r>
      <w:r>
        <w:t xml:space="preserve">556 </w:t>
      </w:r>
      <w:r>
        <w:t xml:space="preserve">OIM et partenaires </w:t>
      </w:r>
    </w:p>
    <w:p>
      <w:r>
        <w:t xml:space="preserve">695823 </w:t>
      </w:r>
      <w:r>
        <w:t xml:space="preserve">NULL </w:t>
      </w:r>
      <w:r>
        <w:t xml:space="preserve">2023-05-04 00:00:00 </w:t>
      </w:r>
      <w:r>
        <w:t xml:space="preserve">2023-10-20 00:00:00 </w:t>
      </w:r>
      <w:r>
        <w:t xml:space="preserve">2023-08-17 00:00:00 </w:t>
      </w:r>
      <w:r>
        <w:t xml:space="preserve">20 </w:t>
      </w:r>
      <w:r>
        <w:t xml:space="preserve">191 </w:t>
      </w:r>
      <w:r>
        <w:t xml:space="preserve">2 </w:t>
      </w:r>
      <w:r>
        <w:t xml:space="preserve">Retourné </w:t>
      </w:r>
      <w:r>
        <w:t xml:space="preserve">CD6205ZS01 </w:t>
      </w:r>
      <w:r>
        <w:t xml:space="preserve">CD6205ZS01AS23 </w:t>
      </w:r>
      <w:r>
        <w:t xml:space="preserve">MUSHUNGUTI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698458 </w:t>
      </w:r>
      <w:r>
        <w:t xml:space="preserve">Organisation Internationale pour les Migrations </w:t>
      </w:r>
      <w:r>
        <w:t xml:space="preserve">OIM </w:t>
      </w:r>
      <w:r>
        <w:t xml:space="preserve">556 </w:t>
      </w:r>
      <w:r>
        <w:t xml:space="preserve">OIM et partenaires </w:t>
      </w:r>
    </w:p>
    <w:p>
      <w:r>
        <w:t xml:space="preserve">695830 </w:t>
      </w:r>
      <w:r>
        <w:t xml:space="preserve">NULL </w:t>
      </w:r>
      <w:r>
        <w:t xml:space="preserve">2023-03-28 00:00:00 </w:t>
      </w:r>
      <w:r>
        <w:t xml:space="preserve">2023-10-20 00:00:00 </w:t>
      </w:r>
      <w:r>
        <w:t xml:space="preserve">2023-08-16 00:00:00 </w:t>
      </w:r>
      <w:r>
        <w:t xml:space="preserve">50 </w:t>
      </w:r>
      <w:r>
        <w:t xml:space="preserve">458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698465 </w:t>
      </w:r>
      <w:r>
        <w:t xml:space="preserve">Organisation Internationale pour les Migrations </w:t>
      </w:r>
      <w:r>
        <w:t xml:space="preserve">OIM </w:t>
      </w:r>
      <w:r>
        <w:t xml:space="preserve">556 </w:t>
      </w:r>
      <w:r>
        <w:t xml:space="preserve">OIM et partenaires </w:t>
      </w:r>
    </w:p>
    <w:p>
      <w:r>
        <w:t xml:space="preserve">695831 </w:t>
      </w:r>
      <w:r>
        <w:t xml:space="preserve">NULL </w:t>
      </w:r>
      <w:r>
        <w:t xml:space="preserve">2023-09-30 00:00:00 </w:t>
      </w:r>
      <w:r>
        <w:t xml:space="preserve">2023-10-20 00:00:00 </w:t>
      </w:r>
      <w:r>
        <w:t xml:space="preserve">2023-08-16 00:00:00 </w:t>
      </w:r>
      <w:r>
        <w:t xml:space="preserve">3 </w:t>
      </w:r>
      <w:r>
        <w:t xml:space="preserve">27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698466 </w:t>
      </w:r>
      <w:r>
        <w:t xml:space="preserve">Organisation Internationale pour les Migrations </w:t>
      </w:r>
      <w:r>
        <w:t xml:space="preserve">OIM </w:t>
      </w:r>
      <w:r>
        <w:t xml:space="preserve">556 </w:t>
      </w:r>
      <w:r>
        <w:t xml:space="preserve">OIM et partenaires </w:t>
      </w:r>
    </w:p>
    <w:p>
      <w:r>
        <w:t xml:space="preserve">695840 </w:t>
      </w:r>
      <w:r>
        <w:t xml:space="preserve">NULL </w:t>
      </w:r>
      <w:r>
        <w:t xml:space="preserve">2022-06-01 00:00:00 </w:t>
      </w:r>
      <w:r>
        <w:t xml:space="preserve">2023-10-20 00:00:00 </w:t>
      </w:r>
      <w:r>
        <w:t xml:space="preserve">2023-08-15 00:00:00 </w:t>
      </w:r>
      <w:r>
        <w:t xml:space="preserve">45 </w:t>
      </w:r>
      <w:r>
        <w:t xml:space="preserve">330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698475 </w:t>
      </w:r>
      <w:r>
        <w:t xml:space="preserve">Organisation Internationale pour les Migrations </w:t>
      </w:r>
      <w:r>
        <w:t xml:space="preserve">OIM </w:t>
      </w:r>
      <w:r>
        <w:t xml:space="preserve">556 </w:t>
      </w:r>
      <w:r>
        <w:t xml:space="preserve">OIM et partenaires </w:t>
      </w:r>
    </w:p>
    <w:p>
      <w:r>
        <w:t xml:space="preserve">695841 </w:t>
      </w:r>
      <w:r>
        <w:t xml:space="preserve">NULL </w:t>
      </w:r>
      <w:r>
        <w:t xml:space="preserve">2022-09-01 00:00:00 </w:t>
      </w:r>
      <w:r>
        <w:t xml:space="preserve">2023-10-20 00:00:00 </w:t>
      </w:r>
      <w:r>
        <w:t xml:space="preserve">2023-08-15 00:00:00 </w:t>
      </w:r>
      <w:r>
        <w:t xml:space="preserve">25 </w:t>
      </w:r>
      <w:r>
        <w:t xml:space="preserve">183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698476 </w:t>
      </w:r>
      <w:r>
        <w:t xml:space="preserve">Organisation Internationale pour les Migrations </w:t>
      </w:r>
      <w:r>
        <w:t xml:space="preserve">OIM </w:t>
      </w:r>
      <w:r>
        <w:t xml:space="preserve">556 </w:t>
      </w:r>
      <w:r>
        <w:t xml:space="preserve">OIM et partenaires </w:t>
      </w:r>
    </w:p>
    <w:p>
      <w:r>
        <w:t xml:space="preserve">695842 </w:t>
      </w:r>
      <w:r>
        <w:t xml:space="preserve">NULL </w:t>
      </w:r>
      <w:r>
        <w:t xml:space="preserve">2023-05-04 00:00:00 </w:t>
      </w:r>
      <w:r>
        <w:t xml:space="preserve">2023-10-20 00:00:00 </w:t>
      </w:r>
      <w:r>
        <w:t xml:space="preserve">2023-08-15 00:00:00 </w:t>
      </w:r>
      <w:r>
        <w:t xml:space="preserve">24 </w:t>
      </w:r>
      <w:r>
        <w:t xml:space="preserve">76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698477 </w:t>
      </w:r>
      <w:r>
        <w:t xml:space="preserve">Organisation Internationale pour les Migrations </w:t>
      </w:r>
      <w:r>
        <w:t xml:space="preserve">OIM </w:t>
      </w:r>
      <w:r>
        <w:t xml:space="preserve">556 </w:t>
      </w:r>
      <w:r>
        <w:t xml:space="preserve">OIM et partenaires </w:t>
      </w:r>
    </w:p>
    <w:p>
      <w:r>
        <w:t xml:space="preserve">695851 </w:t>
      </w:r>
      <w:r>
        <w:t xml:space="preserve">NULL </w:t>
      </w:r>
      <w:r>
        <w:t xml:space="preserve">2022-06-01 00:00:00 </w:t>
      </w:r>
      <w:r>
        <w:t xml:space="preserve">2023-10-20 00:00:00 </w:t>
      </w:r>
      <w:r>
        <w:t xml:space="preserve">2023-08-19 00:00:00 </w:t>
      </w:r>
      <w:r>
        <w:t xml:space="preserve">75 </w:t>
      </w:r>
      <w:r>
        <w:t xml:space="preserve">375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698486 </w:t>
      </w:r>
      <w:r>
        <w:t xml:space="preserve">Organisation Internationale pour les Migrations </w:t>
      </w:r>
      <w:r>
        <w:t xml:space="preserve">OIM </w:t>
      </w:r>
      <w:r>
        <w:t xml:space="preserve">556 </w:t>
      </w:r>
      <w:r>
        <w:t xml:space="preserve">OIM et partenaires </w:t>
      </w:r>
    </w:p>
    <w:p>
      <w:r>
        <w:t xml:space="preserve">695852 </w:t>
      </w:r>
      <w:r>
        <w:t xml:space="preserve">NULL </w:t>
      </w:r>
      <w:r>
        <w:t xml:space="preserve">2022-09-01 00:00:00 </w:t>
      </w:r>
      <w:r>
        <w:t xml:space="preserve">2023-10-20 00:00:00 </w:t>
      </w:r>
      <w:r>
        <w:t xml:space="preserve">2023-08-19 00:00:00 </w:t>
      </w:r>
      <w:r>
        <w:t xml:space="preserve">25 </w:t>
      </w:r>
      <w:r>
        <w:t xml:space="preserve">125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698487 </w:t>
      </w:r>
      <w:r>
        <w:t xml:space="preserve">Organisation Internationale pour les Migrations </w:t>
      </w:r>
      <w:r>
        <w:t xml:space="preserve">OIM </w:t>
      </w:r>
      <w:r>
        <w:t xml:space="preserve">556 </w:t>
      </w:r>
      <w:r>
        <w:t xml:space="preserve">OIM et partenaires </w:t>
      </w:r>
    </w:p>
    <w:p>
      <w:r>
        <w:t xml:space="preserve">695859 </w:t>
      </w:r>
      <w:r>
        <w:t xml:space="preserve">NULL </w:t>
      </w:r>
      <w:r>
        <w:t xml:space="preserve">2022-06-01 00:00:00 </w:t>
      </w:r>
      <w:r>
        <w:t xml:space="preserve">2023-10-20 00:00:00 </w:t>
      </w:r>
      <w:r>
        <w:t xml:space="preserve">2023-08-16 00:00:00 </w:t>
      </w:r>
      <w:r>
        <w:t xml:space="preserve">48 </w:t>
      </w:r>
      <w:r>
        <w:t xml:space="preserve">421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698494 </w:t>
      </w:r>
      <w:r>
        <w:t xml:space="preserve">Organisation Internationale pour les Migrations </w:t>
      </w:r>
      <w:r>
        <w:t xml:space="preserve">OIM </w:t>
      </w:r>
      <w:r>
        <w:t xml:space="preserve">556 </w:t>
      </w:r>
      <w:r>
        <w:t xml:space="preserve">OIM et partenaires </w:t>
      </w:r>
    </w:p>
    <w:p>
      <w:r>
        <w:t xml:space="preserve">695860 </w:t>
      </w:r>
      <w:r>
        <w:t xml:space="preserve">NULL </w:t>
      </w:r>
      <w:r>
        <w:t xml:space="preserve">2022-12-01 00:00:00 </w:t>
      </w:r>
      <w:r>
        <w:t xml:space="preserve">2023-10-20 00:00:00 </w:t>
      </w:r>
      <w:r>
        <w:t xml:space="preserve">2023-08-16 00:00:00 </w:t>
      </w:r>
      <w:r>
        <w:t xml:space="preserve">30 </w:t>
      </w:r>
      <w:r>
        <w:t xml:space="preserve">263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698495 </w:t>
      </w:r>
      <w:r>
        <w:t xml:space="preserve">Organisation Internationale pour les Migrations </w:t>
      </w:r>
      <w:r>
        <w:t xml:space="preserve">OIM </w:t>
      </w:r>
      <w:r>
        <w:t xml:space="preserve">556 </w:t>
      </w:r>
      <w:r>
        <w:t xml:space="preserve">OIM et partenaires </w:t>
      </w:r>
    </w:p>
    <w:p>
      <w:r>
        <w:t xml:space="preserve">695861 </w:t>
      </w:r>
      <w:r>
        <w:t xml:space="preserve">NULL </w:t>
      </w:r>
      <w:r>
        <w:t xml:space="preserve">2023-05-04 00:00:00 </w:t>
      </w:r>
      <w:r>
        <w:t xml:space="preserve">2023-10-20 00:00:00 </w:t>
      </w:r>
      <w:r>
        <w:t xml:space="preserve">2023-08-16 00:00:00 </w:t>
      </w:r>
      <w:r>
        <w:t xml:space="preserve">20 </w:t>
      </w:r>
      <w:r>
        <w:t xml:space="preserve">96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698496 </w:t>
      </w:r>
      <w:r>
        <w:t xml:space="preserve">Organisation Internationale pour les Migrations </w:t>
      </w:r>
      <w:r>
        <w:t xml:space="preserve">OIM </w:t>
      </w:r>
      <w:r>
        <w:t xml:space="preserve">556 </w:t>
      </w:r>
      <w:r>
        <w:t xml:space="preserve">OIM et partenaires </w:t>
      </w:r>
    </w:p>
    <w:p>
      <w:r>
        <w:t xml:space="preserve">695867 </w:t>
      </w:r>
      <w:r>
        <w:t xml:space="preserve">NULL </w:t>
      </w:r>
      <w:r>
        <w:t xml:space="preserve">2022-12-01 00:00:00 </w:t>
      </w:r>
      <w:r>
        <w:t xml:space="preserve">2023-10-20 00:00:00 </w:t>
      </w:r>
      <w:r>
        <w:t xml:space="preserve">2023-08-15 00:00:00 </w:t>
      </w:r>
      <w:r>
        <w:t xml:space="preserve">12 </w:t>
      </w:r>
      <w:r>
        <w:t xml:space="preserve">104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698502 </w:t>
      </w:r>
      <w:r>
        <w:t xml:space="preserve">Organisation Internationale pour les Migrations </w:t>
      </w:r>
      <w:r>
        <w:t xml:space="preserve">OIM </w:t>
      </w:r>
      <w:r>
        <w:t xml:space="preserve">556 </w:t>
      </w:r>
      <w:r>
        <w:t xml:space="preserve">OIM et partenaires </w:t>
      </w:r>
    </w:p>
    <w:p>
      <w:r>
        <w:t xml:space="preserve">695875 </w:t>
      </w:r>
      <w:r>
        <w:t xml:space="preserve">NULL </w:t>
      </w:r>
      <w:r>
        <w:t xml:space="preserve">2022-06-01 00:00:00 </w:t>
      </w:r>
      <w:r>
        <w:t xml:space="preserve">2023-10-20 00:00:00 </w:t>
      </w:r>
      <w:r>
        <w:t xml:space="preserve">2023-08-15 00:00:00 </w:t>
      </w:r>
      <w:r>
        <w:t xml:space="preserve">35 </w:t>
      </w:r>
      <w:r>
        <w:t xml:space="preserve">175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698510 </w:t>
      </w:r>
      <w:r>
        <w:t xml:space="preserve">Organisation Internationale pour les Migrations </w:t>
      </w:r>
      <w:r>
        <w:t xml:space="preserve">OIM </w:t>
      </w:r>
      <w:r>
        <w:t xml:space="preserve">556 </w:t>
      </w:r>
      <w:r>
        <w:t xml:space="preserve">OIM et partenaires </w:t>
      </w:r>
    </w:p>
    <w:p>
      <w:r>
        <w:t xml:space="preserve">695876 </w:t>
      </w:r>
      <w:r>
        <w:t xml:space="preserve">NULL </w:t>
      </w:r>
      <w:r>
        <w:t xml:space="preserve">2022-09-01 00:00:00 </w:t>
      </w:r>
      <w:r>
        <w:t xml:space="preserve">2023-10-20 00:00:00 </w:t>
      </w:r>
      <w:r>
        <w:t xml:space="preserve">2023-08-15 00:00:00 </w:t>
      </w:r>
      <w:r>
        <w:t xml:space="preserve">25 </w:t>
      </w:r>
      <w:r>
        <w:t xml:space="preserve">125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698511 </w:t>
      </w:r>
      <w:r>
        <w:t xml:space="preserve">Organisation Internationale pour les Migrations </w:t>
      </w:r>
      <w:r>
        <w:t xml:space="preserve">OIM </w:t>
      </w:r>
      <w:r>
        <w:t xml:space="preserve">556 </w:t>
      </w:r>
      <w:r>
        <w:t xml:space="preserve">OIM et partenaires </w:t>
      </w:r>
    </w:p>
    <w:p>
      <w:r>
        <w:t xml:space="preserve">695877 </w:t>
      </w:r>
      <w:r>
        <w:t xml:space="preserve">NULL </w:t>
      </w:r>
      <w:r>
        <w:t xml:space="preserve">2023-09-30 00:00:00 </w:t>
      </w:r>
      <w:r>
        <w:t xml:space="preserve">2023-10-20 00:00:00 </w:t>
      </w:r>
      <w:r>
        <w:t xml:space="preserve">2023-08-15 00:00:00 </w:t>
      </w:r>
      <w:r>
        <w:t xml:space="preserve">17 </w:t>
      </w:r>
      <w:r>
        <w:t xml:space="preserve">52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698512 </w:t>
      </w:r>
      <w:r>
        <w:t xml:space="preserve">Organisation Internationale pour les Migrations </w:t>
      </w:r>
      <w:r>
        <w:t xml:space="preserve">OIM </w:t>
      </w:r>
      <w:r>
        <w:t xml:space="preserve">556 </w:t>
      </w:r>
      <w:r>
        <w:t xml:space="preserve">OIM et partenaires </w:t>
      </w:r>
    </w:p>
    <w:p>
      <w:r>
        <w:t xml:space="preserve">695887 </w:t>
      </w:r>
      <w:r>
        <w:t xml:space="preserve">NULL </w:t>
      </w:r>
      <w:r>
        <w:t xml:space="preserve">2023-03-28 00:00:00 </w:t>
      </w:r>
      <w:r>
        <w:t xml:space="preserve">2023-10-20 00:00:00 </w:t>
      </w:r>
      <w:r>
        <w:t xml:space="preserve">2023-08-15 00:00:00 </w:t>
      </w:r>
      <w:r>
        <w:t xml:space="preserve">20 </w:t>
      </w:r>
      <w:r>
        <w:t xml:space="preserve">159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698522 </w:t>
      </w:r>
      <w:r>
        <w:t xml:space="preserve">Organisation Internationale pour les Migrations </w:t>
      </w:r>
      <w:r>
        <w:t xml:space="preserve">OIM </w:t>
      </w:r>
      <w:r>
        <w:t xml:space="preserve">556 </w:t>
      </w:r>
      <w:r>
        <w:t xml:space="preserve">OIM et partenaires </w:t>
      </w:r>
    </w:p>
    <w:p>
      <w:r>
        <w:t xml:space="preserve">695888 </w:t>
      </w:r>
      <w:r>
        <w:t xml:space="preserve">NULL </w:t>
      </w:r>
      <w:r>
        <w:t xml:space="preserve">2023-05-04 00:00:00 </w:t>
      </w:r>
      <w:r>
        <w:t xml:space="preserve">2023-10-20 00:00:00 </w:t>
      </w:r>
      <w:r>
        <w:t xml:space="preserve">2023-08-15 00:00:00 </w:t>
      </w:r>
      <w:r>
        <w:t xml:space="preserve">6 </w:t>
      </w:r>
      <w:r>
        <w:t xml:space="preserve">48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698523 </w:t>
      </w:r>
      <w:r>
        <w:t xml:space="preserve">Organisation Internationale pour les Migrations </w:t>
      </w:r>
      <w:r>
        <w:t xml:space="preserve">OIM </w:t>
      </w:r>
      <w:r>
        <w:t xml:space="preserve">556 </w:t>
      </w:r>
      <w:r>
        <w:t xml:space="preserve">OIM et partenaires </w:t>
      </w:r>
    </w:p>
    <w:p>
      <w:r>
        <w:t xml:space="preserve">695889 </w:t>
      </w:r>
      <w:r>
        <w:t xml:space="preserve">NULL </w:t>
      </w:r>
      <w:r>
        <w:t xml:space="preserve">2023-09-30 00:00:00 </w:t>
      </w:r>
      <w:r>
        <w:t xml:space="preserve">2023-10-20 00:00:00 </w:t>
      </w:r>
      <w:r>
        <w:t xml:space="preserve">2023-08-15 00:00:00 </w:t>
      </w:r>
      <w:r>
        <w:t xml:space="preserve">7 </w:t>
      </w:r>
      <w:r>
        <w:t xml:space="preserve">56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698524 </w:t>
      </w:r>
      <w:r>
        <w:t xml:space="preserve">Organisation Internationale pour les Migrations </w:t>
      </w:r>
      <w:r>
        <w:t xml:space="preserve">OIM </w:t>
      </w:r>
      <w:r>
        <w:t xml:space="preserve">556 </w:t>
      </w:r>
      <w:r>
        <w:t xml:space="preserve">OIM et partenaires </w:t>
      </w:r>
    </w:p>
    <w:p>
      <w:r>
        <w:t xml:space="preserve">695898 </w:t>
      </w:r>
      <w:r>
        <w:t xml:space="preserve">NULL </w:t>
      </w:r>
      <w:r>
        <w:t xml:space="preserve">2022-06-01 00:00:00 </w:t>
      </w:r>
      <w:r>
        <w:t xml:space="preserve">2023-10-20 00:00:00 </w:t>
      </w:r>
      <w:r>
        <w:t xml:space="preserve">2023-08-16 00:00:00 </w:t>
      </w:r>
      <w:r>
        <w:t xml:space="preserve">100 </w:t>
      </w:r>
      <w:r>
        <w:t xml:space="preserve">698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698533 </w:t>
      </w:r>
      <w:r>
        <w:t xml:space="preserve">Organisation Internationale pour les Migrations </w:t>
      </w:r>
      <w:r>
        <w:t xml:space="preserve">OIM </w:t>
      </w:r>
      <w:r>
        <w:t xml:space="preserve">556 </w:t>
      </w:r>
      <w:r>
        <w:t xml:space="preserve">OIM et partenaires </w:t>
      </w:r>
    </w:p>
    <w:p>
      <w:r>
        <w:t xml:space="preserve">695899 </w:t>
      </w:r>
      <w:r>
        <w:t xml:space="preserve">NULL </w:t>
      </w:r>
      <w:r>
        <w:t xml:space="preserve">2023-03-28 00:00:00 </w:t>
      </w:r>
      <w:r>
        <w:t xml:space="preserve">2023-10-20 00:00:00 </w:t>
      </w:r>
      <w:r>
        <w:t xml:space="preserve">2023-08-16 00:00:00 </w:t>
      </w:r>
      <w:r>
        <w:t xml:space="preserve">20 </w:t>
      </w:r>
      <w:r>
        <w:t xml:space="preserve">184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698534 </w:t>
      </w:r>
      <w:r>
        <w:t xml:space="preserve">Organisation Internationale pour les Migrations </w:t>
      </w:r>
      <w:r>
        <w:t xml:space="preserve">OIM </w:t>
      </w:r>
      <w:r>
        <w:t xml:space="preserve">556 </w:t>
      </w:r>
      <w:r>
        <w:t xml:space="preserve">OIM et partenaires </w:t>
      </w:r>
    </w:p>
    <w:p>
      <w:r>
        <w:t xml:space="preserve">695900 </w:t>
      </w:r>
      <w:r>
        <w:t xml:space="preserve">NULL </w:t>
      </w:r>
      <w:r>
        <w:t xml:space="preserve">2023-05-04 00:00:00 </w:t>
      </w:r>
      <w:r>
        <w:t xml:space="preserve">2023-10-20 00:00:00 </w:t>
      </w:r>
      <w:r>
        <w:t xml:space="preserve">2023-08-16 00:00:00 </w:t>
      </w:r>
      <w:r>
        <w:t xml:space="preserve">15 </w:t>
      </w:r>
      <w:r>
        <w:t xml:space="preserve">138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698535 </w:t>
      </w:r>
      <w:r>
        <w:t xml:space="preserve">Organisation Internationale pour les Migrations </w:t>
      </w:r>
      <w:r>
        <w:t xml:space="preserve">OIM </w:t>
      </w:r>
      <w:r>
        <w:t xml:space="preserve">556 </w:t>
      </w:r>
      <w:r>
        <w:t xml:space="preserve">OIM et partenaires </w:t>
      </w:r>
    </w:p>
    <w:p>
      <w:r>
        <w:t xml:space="preserve">695901 </w:t>
      </w:r>
      <w:r>
        <w:t xml:space="preserve">NULL </w:t>
      </w:r>
      <w:r>
        <w:t xml:space="preserve">2023-09-30 00:00:00 </w:t>
      </w:r>
      <w:r>
        <w:t xml:space="preserve">2023-10-20 00:00:00 </w:t>
      </w:r>
      <w:r>
        <w:t xml:space="preserve">2023-08-16 00:00:00 </w:t>
      </w:r>
      <w:r>
        <w:t xml:space="preserve">8 </w:t>
      </w:r>
      <w:r>
        <w:t xml:space="preserve">73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698536 </w:t>
      </w:r>
      <w:r>
        <w:t xml:space="preserve">Organisation Internationale pour les Migrations </w:t>
      </w:r>
      <w:r>
        <w:t xml:space="preserve">OIM </w:t>
      </w:r>
      <w:r>
        <w:t xml:space="preserve">556 </w:t>
      </w:r>
      <w:r>
        <w:t xml:space="preserve">OIM et partenaires </w:t>
      </w:r>
    </w:p>
    <w:p>
      <w:r>
        <w:t xml:space="preserve">695912 </w:t>
      </w:r>
      <w:r>
        <w:t xml:space="preserve">NULL </w:t>
      </w:r>
      <w:r>
        <w:t xml:space="preserve">2022-06-01 00:00:00 </w:t>
      </w:r>
      <w:r>
        <w:t xml:space="preserve">2023-10-20 00:00:00 </w:t>
      </w:r>
      <w:r>
        <w:t xml:space="preserve">2023-08-15 00:00:00 </w:t>
      </w:r>
      <w:r>
        <w:t xml:space="preserve">19 </w:t>
      </w:r>
      <w:r>
        <w:t xml:space="preserve">95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698547 </w:t>
      </w:r>
      <w:r>
        <w:t xml:space="preserve">Organisation Internationale pour les Migrations </w:t>
      </w:r>
      <w:r>
        <w:t xml:space="preserve">OIM </w:t>
      </w:r>
      <w:r>
        <w:t xml:space="preserve">556 </w:t>
      </w:r>
      <w:r>
        <w:t xml:space="preserve">OIM et partenaires </w:t>
      </w:r>
    </w:p>
    <w:p>
      <w:r>
        <w:t xml:space="preserve">695913 </w:t>
      </w:r>
      <w:r>
        <w:t xml:space="preserve">NULL </w:t>
      </w:r>
      <w:r>
        <w:t xml:space="preserve">2023-09-30 00:00:00 </w:t>
      </w:r>
      <w:r>
        <w:t xml:space="preserve">2023-10-20 00:00:00 </w:t>
      </w:r>
      <w:r>
        <w:t xml:space="preserve">2023-08-15 00:00:00 </w:t>
      </w:r>
      <w:r>
        <w:t xml:space="preserve">10 </w:t>
      </w:r>
      <w:r>
        <w:t xml:space="preserve">53 </w:t>
      </w:r>
      <w:r>
        <w:t xml:space="preserve">2 </w:t>
      </w:r>
      <w:r>
        <w:t xml:space="preserve">Retourné </w:t>
      </w:r>
      <w:r>
        <w:t xml:space="preserve">CD6205ZS01 </w:t>
      </w:r>
      <w:r>
        <w:t xml:space="preserve">CD6205ZS01AS24 </w:t>
      </w:r>
      <w:r>
        <w:t xml:space="preserve">RAMBA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698548 </w:t>
      </w:r>
      <w:r>
        <w:t xml:space="preserve">Organisation Internationale pour les Migrations </w:t>
      </w:r>
      <w:r>
        <w:t xml:space="preserve">OIM </w:t>
      </w:r>
      <w:r>
        <w:t xml:space="preserve">556 </w:t>
      </w:r>
      <w:r>
        <w:t xml:space="preserve">OIM et partenaires </w:t>
      </w:r>
    </w:p>
    <w:p>
      <w:r>
        <w:t xml:space="preserve">695917 </w:t>
      </w:r>
      <w:r>
        <w:t xml:space="preserve">NULL </w:t>
      </w:r>
      <w:r>
        <w:t xml:space="preserve">2022-06-01 00:00:00 </w:t>
      </w:r>
      <w:r>
        <w:t xml:space="preserve">2023-10-20 00:00:00 </w:t>
      </w:r>
      <w:r>
        <w:t xml:space="preserve">2023-08-31 00:00:00 </w:t>
      </w:r>
      <w:r>
        <w:t xml:space="preserve">25 </w:t>
      </w:r>
      <w:r>
        <w:t xml:space="preserve">171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698552 </w:t>
      </w:r>
      <w:r>
        <w:t xml:space="preserve">Organisation Internationale pour les Migrations </w:t>
      </w:r>
      <w:r>
        <w:t xml:space="preserve">OIM </w:t>
      </w:r>
      <w:r>
        <w:t xml:space="preserve">556 </w:t>
      </w:r>
      <w:r>
        <w:t xml:space="preserve">OIM et partenaires </w:t>
      </w:r>
    </w:p>
    <w:p>
      <w:r>
        <w:t xml:space="preserve">695918 </w:t>
      </w:r>
      <w:r>
        <w:t xml:space="preserve">NULL </w:t>
      </w:r>
      <w:r>
        <w:t xml:space="preserve">2022-09-01 00:00:00 </w:t>
      </w:r>
      <w:r>
        <w:t xml:space="preserve">2023-10-20 00:00:00 </w:t>
      </w:r>
      <w:r>
        <w:t xml:space="preserve">2023-08-31 00:00:00 </w:t>
      </w:r>
      <w:r>
        <w:t xml:space="preserve">15 </w:t>
      </w:r>
      <w:r>
        <w:t xml:space="preserve">102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698553 </w:t>
      </w:r>
      <w:r>
        <w:t xml:space="preserve">Organisation Internationale pour les Migrations </w:t>
      </w:r>
      <w:r>
        <w:t xml:space="preserve">OIM </w:t>
      </w:r>
      <w:r>
        <w:t xml:space="preserve">556 </w:t>
      </w:r>
      <w:r>
        <w:t xml:space="preserve">OIM et partenaires </w:t>
      </w:r>
    </w:p>
    <w:p>
      <w:r>
        <w:t xml:space="preserve">695919 </w:t>
      </w:r>
      <w:r>
        <w:t xml:space="preserve">NULL </w:t>
      </w:r>
      <w:r>
        <w:t xml:space="preserve">2022-12-01 00:00:00 </w:t>
      </w:r>
      <w:r>
        <w:t xml:space="preserve">2023-10-20 00:00:00 </w:t>
      </w:r>
      <w:r>
        <w:t xml:space="preserve">2023-08-31 00:00:00 </w:t>
      </w:r>
      <w:r>
        <w:t xml:space="preserve">42 </w:t>
      </w:r>
      <w:r>
        <w:t xml:space="preserve">287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698554 </w:t>
      </w:r>
      <w:r>
        <w:t xml:space="preserve">Organisation Internationale pour les Migrations </w:t>
      </w:r>
      <w:r>
        <w:t xml:space="preserve">OIM </w:t>
      </w:r>
      <w:r>
        <w:t xml:space="preserve">556 </w:t>
      </w:r>
      <w:r>
        <w:t xml:space="preserve">OIM et partenaires </w:t>
      </w:r>
    </w:p>
    <w:p>
      <w:r>
        <w:t xml:space="preserve">695920 </w:t>
      </w:r>
      <w:r>
        <w:t xml:space="preserve">NULL </w:t>
      </w:r>
      <w:r>
        <w:t xml:space="preserve">2023-03-28 00:00:00 </w:t>
      </w:r>
      <w:r>
        <w:t xml:space="preserve">2023-10-20 00:00:00 </w:t>
      </w:r>
      <w:r>
        <w:t xml:space="preserve">2023-08-31 00:00:00 </w:t>
      </w:r>
      <w:r>
        <w:t xml:space="preserve">50 </w:t>
      </w:r>
      <w:r>
        <w:t xml:space="preserve">431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698555 </w:t>
      </w:r>
      <w:r>
        <w:t xml:space="preserve">Organisation Internationale pour les Migrations </w:t>
      </w:r>
      <w:r>
        <w:t xml:space="preserve">OIM </w:t>
      </w:r>
      <w:r>
        <w:t xml:space="preserve">556 </w:t>
      </w:r>
      <w:r>
        <w:t xml:space="preserve">OIM et partenaires </w:t>
      </w:r>
    </w:p>
    <w:p>
      <w:r>
        <w:t xml:space="preserve">695921 </w:t>
      </w:r>
      <w:r>
        <w:t xml:space="preserve">NULL </w:t>
      </w:r>
      <w:r>
        <w:t xml:space="preserve">2023-05-04 00:00:00 </w:t>
      </w:r>
      <w:r>
        <w:t xml:space="preserve">2023-10-20 00:00:00 </w:t>
      </w:r>
      <w:r>
        <w:t xml:space="preserve">2023-08-31 00:00:00 </w:t>
      </w:r>
      <w:r>
        <w:t xml:space="preserve">12 </w:t>
      </w:r>
      <w:r>
        <w:t xml:space="preserve">103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698556 </w:t>
      </w:r>
      <w:r>
        <w:t xml:space="preserve">Organisation Internationale pour les Migrations </w:t>
      </w:r>
      <w:r>
        <w:t xml:space="preserve">OIM </w:t>
      </w:r>
      <w:r>
        <w:t xml:space="preserve">556 </w:t>
      </w:r>
      <w:r>
        <w:t xml:space="preserve">OIM et partenaires </w:t>
      </w:r>
    </w:p>
    <w:p>
      <w:r>
        <w:t xml:space="preserve">695927 </w:t>
      </w:r>
      <w:r>
        <w:t xml:space="preserve">NULL </w:t>
      </w:r>
      <w:r>
        <w:t xml:space="preserve">2022-06-01 00:00:00 </w:t>
      </w:r>
      <w:r>
        <w:t xml:space="preserve">2023-10-20 00:00:00 </w:t>
      </w:r>
      <w:r>
        <w:t xml:space="preserve">2023-08-16 00:00:00 </w:t>
      </w:r>
      <w:r>
        <w:t xml:space="preserve">18 </w:t>
      </w:r>
      <w:r>
        <w:t xml:space="preserve">133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698562 </w:t>
      </w:r>
      <w:r>
        <w:t xml:space="preserve">Organisation Internationale pour les Migrations </w:t>
      </w:r>
      <w:r>
        <w:t xml:space="preserve">OIM </w:t>
      </w:r>
      <w:r>
        <w:t xml:space="preserve">556 </w:t>
      </w:r>
      <w:r>
        <w:t xml:space="preserve">OIM et partenaires </w:t>
      </w:r>
    </w:p>
    <w:p>
      <w:r>
        <w:t xml:space="preserve">695928 </w:t>
      </w:r>
      <w:r>
        <w:t xml:space="preserve">NULL </w:t>
      </w:r>
      <w:r>
        <w:t xml:space="preserve">2022-09-01 00:00:00 </w:t>
      </w:r>
      <w:r>
        <w:t xml:space="preserve">2023-10-20 00:00:00 </w:t>
      </w:r>
      <w:r>
        <w:t xml:space="preserve">2023-08-16 00:00:00 </w:t>
      </w:r>
      <w:r>
        <w:t xml:space="preserve">106 </w:t>
      </w:r>
      <w:r>
        <w:t xml:space="preserve">784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698563 </w:t>
      </w:r>
      <w:r>
        <w:t xml:space="preserve">Organisation Internationale pour les Migrations </w:t>
      </w:r>
      <w:r>
        <w:t xml:space="preserve">OIM </w:t>
      </w:r>
      <w:r>
        <w:t xml:space="preserve">556 </w:t>
      </w:r>
      <w:r>
        <w:t xml:space="preserve">OIM et partenaires </w:t>
      </w:r>
    </w:p>
    <w:p>
      <w:r>
        <w:t xml:space="preserve">695929 </w:t>
      </w:r>
      <w:r>
        <w:t xml:space="preserve">NULL </w:t>
      </w:r>
      <w:r>
        <w:t xml:space="preserve">2023-05-04 00:00:00 </w:t>
      </w:r>
      <w:r>
        <w:t xml:space="preserve">2023-10-20 00:00:00 </w:t>
      </w:r>
      <w:r>
        <w:t xml:space="preserve">2023-08-16 00:00:00 </w:t>
      </w:r>
      <w:r>
        <w:t xml:space="preserve">28 </w:t>
      </w:r>
      <w:r>
        <w:t xml:space="preserve">96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698564 </w:t>
      </w:r>
      <w:r>
        <w:t xml:space="preserve">Organisation Internationale pour les Migrations </w:t>
      </w:r>
      <w:r>
        <w:t xml:space="preserve">OIM </w:t>
      </w:r>
      <w:r>
        <w:t xml:space="preserve">556 </w:t>
      </w:r>
      <w:r>
        <w:t xml:space="preserve">OIM et partenaires </w:t>
      </w:r>
    </w:p>
    <w:p>
      <w:r>
        <w:t xml:space="preserve">695936 </w:t>
      </w:r>
      <w:r>
        <w:t xml:space="preserve">NULL </w:t>
      </w:r>
      <w:r>
        <w:t xml:space="preserve">2022-06-01 00:00:00 </w:t>
      </w:r>
      <w:r>
        <w:t xml:space="preserve">2023-10-20 00:00:00 </w:t>
      </w:r>
      <w:r>
        <w:t xml:space="preserve">2023-08-16 00:00:00 </w:t>
      </w:r>
      <w:r>
        <w:t xml:space="preserve">20 </w:t>
      </w:r>
      <w:r>
        <w:t xml:space="preserve">141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698571 </w:t>
      </w:r>
      <w:r>
        <w:t xml:space="preserve">Organisation Internationale pour les Migrations </w:t>
      </w:r>
      <w:r>
        <w:t xml:space="preserve">OIM </w:t>
      </w:r>
      <w:r>
        <w:t xml:space="preserve">556 </w:t>
      </w:r>
      <w:r>
        <w:t xml:space="preserve">OIM et partenaires </w:t>
      </w:r>
    </w:p>
    <w:p>
      <w:r>
        <w:t xml:space="preserve">695937 </w:t>
      </w:r>
      <w:r>
        <w:t xml:space="preserve">NULL </w:t>
      </w:r>
      <w:r>
        <w:t xml:space="preserve">2022-09-01 00:00:00 </w:t>
      </w:r>
      <w:r>
        <w:t xml:space="preserve">2023-10-20 00:00:00 </w:t>
      </w:r>
      <w:r>
        <w:t xml:space="preserve">2023-08-16 00:00:00 </w:t>
      </w:r>
      <w:r>
        <w:t xml:space="preserve">20 </w:t>
      </w:r>
      <w:r>
        <w:t xml:space="preserve">141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698572 </w:t>
      </w:r>
      <w:r>
        <w:t xml:space="preserve">Organisation Internationale pour les Migrations </w:t>
      </w:r>
      <w:r>
        <w:t xml:space="preserve">OIM </w:t>
      </w:r>
      <w:r>
        <w:t xml:space="preserve">556 </w:t>
      </w:r>
      <w:r>
        <w:t xml:space="preserve">OIM et partenaires </w:t>
      </w:r>
    </w:p>
    <w:p>
      <w:r>
        <w:t xml:space="preserve">695938 </w:t>
      </w:r>
      <w:r>
        <w:t xml:space="preserve">NULL </w:t>
      </w:r>
      <w:r>
        <w:t xml:space="preserve">2022-12-01 00:00:00 </w:t>
      </w:r>
      <w:r>
        <w:t xml:space="preserve">2023-10-20 00:00:00 </w:t>
      </w:r>
      <w:r>
        <w:t xml:space="preserve">2023-08-16 00:00:00 </w:t>
      </w:r>
      <w:r>
        <w:t xml:space="preserve">5 </w:t>
      </w:r>
      <w:r>
        <w:t xml:space="preserve">35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698573 </w:t>
      </w:r>
      <w:r>
        <w:t xml:space="preserve">Organisation Internationale pour les Migrations </w:t>
      </w:r>
      <w:r>
        <w:t xml:space="preserve">OIM </w:t>
      </w:r>
      <w:r>
        <w:t xml:space="preserve">556 </w:t>
      </w:r>
      <w:r>
        <w:t xml:space="preserve">OIM et partenaires </w:t>
      </w:r>
    </w:p>
    <w:p>
      <w:r>
        <w:t xml:space="preserve">695942 </w:t>
      </w:r>
      <w:r>
        <w:t xml:space="preserve">NULL </w:t>
      </w:r>
      <w:r>
        <w:t xml:space="preserve">2022-06-01 00:00:00 </w:t>
      </w:r>
      <w:r>
        <w:t xml:space="preserve">2023-10-20 00:00:00 </w:t>
      </w:r>
      <w:r>
        <w:t xml:space="preserve">2023-08-21 00:00:00 </w:t>
      </w:r>
      <w:r>
        <w:t xml:space="preserve">45 </w:t>
      </w:r>
      <w:r>
        <w:t xml:space="preserve">295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698577 </w:t>
      </w:r>
      <w:r>
        <w:t xml:space="preserve">Organisation Internationale pour les Migrations </w:t>
      </w:r>
      <w:r>
        <w:t xml:space="preserve">OIM </w:t>
      </w:r>
      <w:r>
        <w:t xml:space="preserve">556 </w:t>
      </w:r>
      <w:r>
        <w:t xml:space="preserve">OIM et partenaires </w:t>
      </w:r>
    </w:p>
    <w:p>
      <w:r>
        <w:t xml:space="preserve">695943 </w:t>
      </w:r>
      <w:r>
        <w:t xml:space="preserve">NULL </w:t>
      </w:r>
      <w:r>
        <w:t xml:space="preserve">2022-09-01 00:00:00 </w:t>
      </w:r>
      <w:r>
        <w:t xml:space="preserve">2023-10-20 00:00:00 </w:t>
      </w:r>
      <w:r>
        <w:t xml:space="preserve">2023-08-21 00:00:00 </w:t>
      </w:r>
      <w:r>
        <w:t xml:space="preserve">50 </w:t>
      </w:r>
      <w:r>
        <w:t xml:space="preserve">328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698578 </w:t>
      </w:r>
      <w:r>
        <w:t xml:space="preserve">Organisation Internationale pour les Migrations </w:t>
      </w:r>
      <w:r>
        <w:t xml:space="preserve">OIM </w:t>
      </w:r>
      <w:r>
        <w:t xml:space="preserve">556 </w:t>
      </w:r>
      <w:r>
        <w:t xml:space="preserve">OIM et partenaires </w:t>
      </w:r>
    </w:p>
    <w:p>
      <w:r>
        <w:t xml:space="preserve">695944 </w:t>
      </w:r>
      <w:r>
        <w:t xml:space="preserve">NULL </w:t>
      </w:r>
      <w:r>
        <w:t xml:space="preserve">2023-03-28 00:00:00 </w:t>
      </w:r>
      <w:r>
        <w:t xml:space="preserve">2023-10-20 00:00:00 </w:t>
      </w:r>
      <w:r>
        <w:t xml:space="preserve">2023-08-21 00:00:00 </w:t>
      </w:r>
      <w:r>
        <w:t xml:space="preserve">23 </w:t>
      </w:r>
      <w:r>
        <w:t xml:space="preserve">120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698579 </w:t>
      </w:r>
      <w:r>
        <w:t xml:space="preserve">Organisation Internationale pour les Migrations </w:t>
      </w:r>
      <w:r>
        <w:t xml:space="preserve">OIM </w:t>
      </w:r>
      <w:r>
        <w:t xml:space="preserve">556 </w:t>
      </w:r>
      <w:r>
        <w:t xml:space="preserve">OIM et partenaires </w:t>
      </w:r>
    </w:p>
    <w:p>
      <w:r>
        <w:t xml:space="preserve">695945 </w:t>
      </w:r>
      <w:r>
        <w:t xml:space="preserve">NULL </w:t>
      </w:r>
      <w:r>
        <w:t xml:space="preserve">2023-05-04 00:00:00 </w:t>
      </w:r>
      <w:r>
        <w:t xml:space="preserve">2023-10-20 00:00:00 </w:t>
      </w:r>
      <w:r>
        <w:t xml:space="preserve">2023-08-21 00:00:00 </w:t>
      </w:r>
      <w:r>
        <w:t xml:space="preserve">13 </w:t>
      </w:r>
      <w:r>
        <w:t xml:space="preserve">68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698580 </w:t>
      </w:r>
      <w:r>
        <w:t xml:space="preserve">Organisation Internationale pour les Migrations </w:t>
      </w:r>
      <w:r>
        <w:t xml:space="preserve">OIM </w:t>
      </w:r>
      <w:r>
        <w:t xml:space="preserve">556 </w:t>
      </w:r>
      <w:r>
        <w:t xml:space="preserve">OIM et partenaires </w:t>
      </w:r>
    </w:p>
    <w:p>
      <w:r>
        <w:t xml:space="preserve">695946 </w:t>
      </w:r>
      <w:r>
        <w:t xml:space="preserve">NULL </w:t>
      </w:r>
      <w:r>
        <w:t xml:space="preserve">2023-09-30 00:00:00 </w:t>
      </w:r>
      <w:r>
        <w:t xml:space="preserve">2023-10-20 00:00:00 </w:t>
      </w:r>
      <w:r>
        <w:t xml:space="preserve">2023-08-21 00:00:00 </w:t>
      </w:r>
      <w:r>
        <w:t xml:space="preserve">30 </w:t>
      </w:r>
      <w:r>
        <w:t xml:space="preserve">157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698581 </w:t>
      </w:r>
      <w:r>
        <w:t xml:space="preserve">Organisation Internationale pour les Migrations </w:t>
      </w:r>
      <w:r>
        <w:t xml:space="preserve">OIM </w:t>
      </w:r>
      <w:r>
        <w:t xml:space="preserve">556 </w:t>
      </w:r>
      <w:r>
        <w:t xml:space="preserve">OIM et partenaires </w:t>
      </w:r>
    </w:p>
    <w:p>
      <w:r>
        <w:t xml:space="preserve">695955 </w:t>
      </w:r>
      <w:r>
        <w:t xml:space="preserve">NULL </w:t>
      </w:r>
      <w:r>
        <w:t xml:space="preserve">2022-06-01 00:00:00 </w:t>
      </w:r>
      <w:r>
        <w:t xml:space="preserve">2023-10-20 00:00:00 </w:t>
      </w:r>
      <w:r>
        <w:t xml:space="preserve">2023-08-16 00:00:00 </w:t>
      </w:r>
      <w:r>
        <w:t xml:space="preserve">2 </w:t>
      </w:r>
      <w:r>
        <w:t xml:space="preserve">13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698590 </w:t>
      </w:r>
      <w:r>
        <w:t xml:space="preserve">Organisation Internationale pour les Migrations </w:t>
      </w:r>
      <w:r>
        <w:t xml:space="preserve">OIM </w:t>
      </w:r>
      <w:r>
        <w:t xml:space="preserve">556 </w:t>
      </w:r>
      <w:r>
        <w:t xml:space="preserve">OIM et partenaires </w:t>
      </w:r>
    </w:p>
    <w:p>
      <w:r>
        <w:t xml:space="preserve">695956 </w:t>
      </w:r>
      <w:r>
        <w:t xml:space="preserve">NULL </w:t>
      </w:r>
      <w:r>
        <w:t xml:space="preserve">2022-09-01 00:00:00 </w:t>
      </w:r>
      <w:r>
        <w:t xml:space="preserve">2023-10-20 00:00:00 </w:t>
      </w:r>
      <w:r>
        <w:t xml:space="preserve">2023-08-16 00:00:00 </w:t>
      </w:r>
      <w:r>
        <w:t xml:space="preserve">7 </w:t>
      </w:r>
      <w:r>
        <w:t xml:space="preserve">44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698591 </w:t>
      </w:r>
      <w:r>
        <w:t xml:space="preserve">Organisation Internationale pour les Migrations </w:t>
      </w:r>
      <w:r>
        <w:t xml:space="preserve">OIM </w:t>
      </w:r>
      <w:r>
        <w:t xml:space="preserve">556 </w:t>
      </w:r>
      <w:r>
        <w:t xml:space="preserve">OIM et partenaires </w:t>
      </w:r>
    </w:p>
    <w:p>
      <w:r>
        <w:t xml:space="preserve">695957 </w:t>
      </w:r>
      <w:r>
        <w:t xml:space="preserve">NULL </w:t>
      </w:r>
      <w:r>
        <w:t xml:space="preserve">2022-12-01 00:00:00 </w:t>
      </w:r>
      <w:r>
        <w:t xml:space="preserve">2023-10-20 00:00:00 </w:t>
      </w:r>
      <w:r>
        <w:t xml:space="preserve">2023-08-16 00:00:00 </w:t>
      </w:r>
      <w:r>
        <w:t xml:space="preserve">7 </w:t>
      </w:r>
      <w:r>
        <w:t xml:space="preserve">44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698592 </w:t>
      </w:r>
      <w:r>
        <w:t xml:space="preserve">Organisation Internationale pour les Migrations </w:t>
      </w:r>
      <w:r>
        <w:t xml:space="preserve">OIM </w:t>
      </w:r>
      <w:r>
        <w:t xml:space="preserve">556 </w:t>
      </w:r>
      <w:r>
        <w:t xml:space="preserve">OIM et partenaires </w:t>
      </w:r>
    </w:p>
    <w:p>
      <w:r>
        <w:t xml:space="preserve">695958 </w:t>
      </w:r>
      <w:r>
        <w:t xml:space="preserve">NULL </w:t>
      </w:r>
      <w:r>
        <w:t xml:space="preserve">2023-03-28 00:00:00 </w:t>
      </w:r>
      <w:r>
        <w:t xml:space="preserve">2023-10-20 00:00:00 </w:t>
      </w:r>
      <w:r>
        <w:t xml:space="preserve">2023-08-16 00:00:00 </w:t>
      </w:r>
      <w:r>
        <w:t xml:space="preserve">3 </w:t>
      </w:r>
      <w:r>
        <w:t xml:space="preserve">21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698593 </w:t>
      </w:r>
      <w:r>
        <w:t xml:space="preserve">Organisation Internationale pour les Migrations </w:t>
      </w:r>
      <w:r>
        <w:t xml:space="preserve">OIM </w:t>
      </w:r>
      <w:r>
        <w:t xml:space="preserve">556 </w:t>
      </w:r>
      <w:r>
        <w:t xml:space="preserve">OIM et partenaires </w:t>
      </w:r>
    </w:p>
    <w:p>
      <w:r>
        <w:t xml:space="preserve">695963 </w:t>
      </w:r>
      <w:r>
        <w:t xml:space="preserve">NULL </w:t>
      </w:r>
      <w:r>
        <w:t xml:space="preserve">2023-03-28 00:00:00 </w:t>
      </w:r>
      <w:r>
        <w:t xml:space="preserve">2023-10-20 00:00:00 </w:t>
      </w:r>
      <w:r>
        <w:t xml:space="preserve">2023-08-16 00:00:00 </w:t>
      </w:r>
      <w:r>
        <w:t xml:space="preserve">35 </w:t>
      </w:r>
      <w:r>
        <w:t xml:space="preserve">298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698598 </w:t>
      </w:r>
      <w:r>
        <w:t xml:space="preserve">Organisation Internationale pour les Migrations </w:t>
      </w:r>
      <w:r>
        <w:t xml:space="preserve">OIM </w:t>
      </w:r>
      <w:r>
        <w:t xml:space="preserve">556 </w:t>
      </w:r>
      <w:r>
        <w:t xml:space="preserve">OIM et partenaires </w:t>
      </w:r>
    </w:p>
    <w:p>
      <w:r>
        <w:t xml:space="preserve">695964 </w:t>
      </w:r>
      <w:r>
        <w:t xml:space="preserve">NULL </w:t>
      </w:r>
      <w:r>
        <w:t xml:space="preserve">2023-05-04 00:00:00 </w:t>
      </w:r>
      <w:r>
        <w:t xml:space="preserve">2023-10-20 00:00:00 </w:t>
      </w:r>
      <w:r>
        <w:t xml:space="preserve">2023-08-16 00:00:00 </w:t>
      </w:r>
      <w:r>
        <w:t xml:space="preserve">12 </w:t>
      </w:r>
      <w:r>
        <w:t xml:space="preserve">102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698599 </w:t>
      </w:r>
      <w:r>
        <w:t xml:space="preserve">Organisation Internationale pour les Migrations </w:t>
      </w:r>
      <w:r>
        <w:t xml:space="preserve">OIM </w:t>
      </w:r>
      <w:r>
        <w:t xml:space="preserve">556 </w:t>
      </w:r>
      <w:r>
        <w:t xml:space="preserve">OIM et partenaires </w:t>
      </w:r>
    </w:p>
    <w:p>
      <w:r>
        <w:t xml:space="preserve">695972 </w:t>
      </w:r>
      <w:r>
        <w:t xml:space="preserve">NULL </w:t>
      </w:r>
      <w:r>
        <w:t xml:space="preserve">2022-06-01 00:00:00 </w:t>
      </w:r>
      <w:r>
        <w:t xml:space="preserve">2023-10-20 00:00:00 </w:t>
      </w:r>
      <w:r>
        <w:t xml:space="preserve">2023-08-28 00:00:00 </w:t>
      </w:r>
      <w:r>
        <w:t xml:space="preserve">20 </w:t>
      </w:r>
      <w:r>
        <w:t xml:space="preserve">131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698607 </w:t>
      </w:r>
      <w:r>
        <w:t xml:space="preserve">Organisation Internationale pour les Migrations </w:t>
      </w:r>
      <w:r>
        <w:t xml:space="preserve">OIM </w:t>
      </w:r>
      <w:r>
        <w:t xml:space="preserve">556 </w:t>
      </w:r>
      <w:r>
        <w:t xml:space="preserve">OIM et partenaires </w:t>
      </w:r>
    </w:p>
    <w:p>
      <w:r>
        <w:t xml:space="preserve">695973 </w:t>
      </w:r>
      <w:r>
        <w:t xml:space="preserve">NULL </w:t>
      </w:r>
      <w:r>
        <w:t xml:space="preserve">2022-09-01 00:00:00 </w:t>
      </w:r>
      <w:r>
        <w:t xml:space="preserve">2023-10-20 00:00:00 </w:t>
      </w:r>
      <w:r>
        <w:t xml:space="preserve">2023-08-28 00:00:00 </w:t>
      </w:r>
      <w:r>
        <w:t xml:space="preserve">12 </w:t>
      </w:r>
      <w:r>
        <w:t xml:space="preserve">79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698608 </w:t>
      </w:r>
      <w:r>
        <w:t xml:space="preserve">Organisation Internationale pour les Migrations </w:t>
      </w:r>
      <w:r>
        <w:t xml:space="preserve">OIM </w:t>
      </w:r>
      <w:r>
        <w:t xml:space="preserve">556 </w:t>
      </w:r>
      <w:r>
        <w:t xml:space="preserve">OIM et partenaires </w:t>
      </w:r>
    </w:p>
    <w:p>
      <w:r>
        <w:t xml:space="preserve">695974 </w:t>
      </w:r>
      <w:r>
        <w:t xml:space="preserve">NULL </w:t>
      </w:r>
      <w:r>
        <w:t xml:space="preserve">2022-12-01 00:00:00 </w:t>
      </w:r>
      <w:r>
        <w:t xml:space="preserve">2023-10-20 00:00:00 </w:t>
      </w:r>
      <w:r>
        <w:t xml:space="preserve">2023-08-28 00:00:00 </w:t>
      </w:r>
      <w:r>
        <w:t xml:space="preserve">35 </w:t>
      </w:r>
      <w:r>
        <w:t xml:space="preserve">229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CD62050206 </w:t>
      </w:r>
      <w:r>
        <w:t xml:space="preserve">Musenyi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698609 </w:t>
      </w:r>
      <w:r>
        <w:t xml:space="preserve">Organisation Internationale pour les Migrations </w:t>
      </w:r>
      <w:r>
        <w:t xml:space="preserve">OIM </w:t>
      </w:r>
      <w:r>
        <w:t xml:space="preserve">556 </w:t>
      </w:r>
      <w:r>
        <w:t xml:space="preserve">OIM et partenaires </w:t>
      </w:r>
    </w:p>
    <w:p>
      <w:r>
        <w:t xml:space="preserve">695975 </w:t>
      </w:r>
      <w:r>
        <w:t xml:space="preserve">NULL </w:t>
      </w:r>
      <w:r>
        <w:t xml:space="preserve">2023-03-28 00:00:00 </w:t>
      </w:r>
      <w:r>
        <w:t xml:space="preserve">2023-10-20 00:00:00 </w:t>
      </w:r>
      <w:r>
        <w:t xml:space="preserve">2023-08-28 00:00:00 </w:t>
      </w:r>
      <w:r>
        <w:t xml:space="preserve">10 </w:t>
      </w:r>
      <w:r>
        <w:t xml:space="preserve">89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698610 </w:t>
      </w:r>
      <w:r>
        <w:t xml:space="preserve">Organisation Internationale pour les Migrations </w:t>
      </w:r>
      <w:r>
        <w:t xml:space="preserve">OIM </w:t>
      </w:r>
      <w:r>
        <w:t xml:space="preserve">556 </w:t>
      </w:r>
      <w:r>
        <w:t xml:space="preserve">OIM et partenaires </w:t>
      </w:r>
    </w:p>
    <w:p>
      <w:r>
        <w:t xml:space="preserve">695976 </w:t>
      </w:r>
      <w:r>
        <w:t xml:space="preserve">NULL </w:t>
      </w:r>
      <w:r>
        <w:t xml:space="preserve">2023-05-04 00:00:00 </w:t>
      </w:r>
      <w:r>
        <w:t xml:space="preserve">2023-10-20 00:00:00 </w:t>
      </w:r>
      <w:r>
        <w:t xml:space="preserve">2023-08-28 00:00:00 </w:t>
      </w:r>
      <w:r>
        <w:t xml:space="preserve">6 </w:t>
      </w:r>
      <w:r>
        <w:t xml:space="preserve">54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698611 </w:t>
      </w:r>
      <w:r>
        <w:t xml:space="preserve">Organisation Internationale pour les Migrations </w:t>
      </w:r>
      <w:r>
        <w:t xml:space="preserve">OIM </w:t>
      </w:r>
      <w:r>
        <w:t xml:space="preserve">556 </w:t>
      </w:r>
      <w:r>
        <w:t xml:space="preserve">OIM et partenaires </w:t>
      </w:r>
    </w:p>
    <w:p>
      <w:r>
        <w:t xml:space="preserve">695982 </w:t>
      </w:r>
      <w:r>
        <w:t xml:space="preserve">NULL </w:t>
      </w:r>
      <w:r>
        <w:t xml:space="preserve">2022-06-01 00:00:00 </w:t>
      </w:r>
      <w:r>
        <w:t xml:space="preserve">2023-10-20 00:00:00 </w:t>
      </w:r>
      <w:r>
        <w:t xml:space="preserve">2023-08-16 00:00:00 </w:t>
      </w:r>
      <w:r>
        <w:t xml:space="preserve">10 </w:t>
      </w:r>
      <w:r>
        <w:t xml:space="preserve">83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698617 </w:t>
      </w:r>
      <w:r>
        <w:t xml:space="preserve">Organisation Internationale pour les Migrations </w:t>
      </w:r>
      <w:r>
        <w:t xml:space="preserve">OIM </w:t>
      </w:r>
      <w:r>
        <w:t xml:space="preserve">556 </w:t>
      </w:r>
      <w:r>
        <w:t xml:space="preserve">OIM et partenaires </w:t>
      </w:r>
    </w:p>
    <w:p>
      <w:r>
        <w:t xml:space="preserve">695983 </w:t>
      </w:r>
      <w:r>
        <w:t xml:space="preserve">NULL </w:t>
      </w:r>
      <w:r>
        <w:t xml:space="preserve">2022-09-01 00:00:00 </w:t>
      </w:r>
      <w:r>
        <w:t xml:space="preserve">2023-10-20 00:00:00 </w:t>
      </w:r>
      <w:r>
        <w:t xml:space="preserve">2023-08-16 00:00:00 </w:t>
      </w:r>
      <w:r>
        <w:t xml:space="preserve">35 </w:t>
      </w:r>
      <w:r>
        <w:t xml:space="preserve">290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698618 </w:t>
      </w:r>
      <w:r>
        <w:t xml:space="preserve">Organisation Internationale pour les Migrations </w:t>
      </w:r>
      <w:r>
        <w:t xml:space="preserve">OIM </w:t>
      </w:r>
      <w:r>
        <w:t xml:space="preserve">556 </w:t>
      </w:r>
      <w:r>
        <w:t xml:space="preserve">OIM et partenaires </w:t>
      </w:r>
    </w:p>
    <w:p>
      <w:r>
        <w:t xml:space="preserve">695984 </w:t>
      </w:r>
      <w:r>
        <w:t xml:space="preserve">NULL </w:t>
      </w:r>
      <w:r>
        <w:t xml:space="preserve">2022-12-01 00:00:00 </w:t>
      </w:r>
      <w:r>
        <w:t xml:space="preserve">2023-10-20 00:00:00 </w:t>
      </w:r>
      <w:r>
        <w:t xml:space="preserve">2023-08-16 00:00:00 </w:t>
      </w:r>
      <w:r>
        <w:t xml:space="preserve">40 </w:t>
      </w:r>
      <w:r>
        <w:t xml:space="preserve">332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698619 </w:t>
      </w:r>
      <w:r>
        <w:t xml:space="preserve">Organisation Internationale pour les Migrations </w:t>
      </w:r>
      <w:r>
        <w:t xml:space="preserve">OIM </w:t>
      </w:r>
      <w:r>
        <w:t xml:space="preserve">556 </w:t>
      </w:r>
      <w:r>
        <w:t xml:space="preserve">OIM et partenaires </w:t>
      </w:r>
    </w:p>
    <w:p>
      <w:r>
        <w:t xml:space="preserve">695985 </w:t>
      </w:r>
      <w:r>
        <w:t xml:space="preserve">NULL </w:t>
      </w:r>
      <w:r>
        <w:t xml:space="preserve">2023-05-04 00:00:00 </w:t>
      </w:r>
      <w:r>
        <w:t xml:space="preserve">2023-10-20 00:00:00 </w:t>
      </w:r>
      <w:r>
        <w:t xml:space="preserve">2023-08-16 00:00:00 </w:t>
      </w:r>
      <w:r>
        <w:t xml:space="preserve">23 </w:t>
      </w:r>
      <w:r>
        <w:t xml:space="preserve">120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698620 </w:t>
      </w:r>
      <w:r>
        <w:t xml:space="preserve">Organisation Internationale pour les Migrations </w:t>
      </w:r>
      <w:r>
        <w:t xml:space="preserve">OIM </w:t>
      </w:r>
      <w:r>
        <w:t xml:space="preserve">556 </w:t>
      </w:r>
      <w:r>
        <w:t xml:space="preserve">OIM et partenaires </w:t>
      </w:r>
    </w:p>
    <w:p>
      <w:r>
        <w:t xml:space="preserve">695992 </w:t>
      </w:r>
      <w:r>
        <w:t xml:space="preserve">NULL </w:t>
      </w:r>
      <w:r>
        <w:t xml:space="preserve">2022-06-01 00:00:00 </w:t>
      </w:r>
      <w:r>
        <w:t xml:space="preserve">2023-10-20 00:00:00 </w:t>
      </w:r>
      <w:r>
        <w:t xml:space="preserve">2023-08-16 00:00:00 </w:t>
      </w:r>
      <w:r>
        <w:t xml:space="preserve">28 </w:t>
      </w:r>
      <w:r>
        <w:t xml:space="preserve">205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698627 </w:t>
      </w:r>
      <w:r>
        <w:t xml:space="preserve">Organisation Internationale pour les Migrations </w:t>
      </w:r>
      <w:r>
        <w:t xml:space="preserve">OIM </w:t>
      </w:r>
      <w:r>
        <w:t xml:space="preserve">556 </w:t>
      </w:r>
      <w:r>
        <w:t xml:space="preserve">OIM et partenaires </w:t>
      </w:r>
    </w:p>
    <w:p>
      <w:r>
        <w:t xml:space="preserve">695993 </w:t>
      </w:r>
      <w:r>
        <w:t xml:space="preserve">NULL </w:t>
      </w:r>
      <w:r>
        <w:t xml:space="preserve">2022-12-01 00:00:00 </w:t>
      </w:r>
      <w:r>
        <w:t xml:space="preserve">2023-10-20 00:00:00 </w:t>
      </w:r>
      <w:r>
        <w:t xml:space="preserve">2023-08-16 00:00:00 </w:t>
      </w:r>
      <w:r>
        <w:t xml:space="preserve">45 </w:t>
      </w:r>
      <w:r>
        <w:t xml:space="preserve">329 </w:t>
      </w:r>
      <w:r>
        <w:t xml:space="preserve">2 </w:t>
      </w:r>
      <w:r>
        <w:t xml:space="preserve">Retourné </w:t>
      </w:r>
      <w:r>
        <w:t xml:space="preserve">CD6205ZS01 </w:t>
      </w:r>
      <w:r>
        <w:t xml:space="preserve">CD6205ZS01AS25 </w:t>
      </w:r>
      <w:r>
        <w:t xml:space="preserve">TSHIGOMA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698628 </w:t>
      </w:r>
      <w:r>
        <w:t xml:space="preserve">Organisation Internationale pour les Migrations </w:t>
      </w:r>
      <w:r>
        <w:t xml:space="preserve">OIM </w:t>
      </w:r>
      <w:r>
        <w:t xml:space="preserve">556 </w:t>
      </w:r>
      <w:r>
        <w:t xml:space="preserve">OIM et partenaires </w:t>
      </w:r>
    </w:p>
    <w:p>
      <w:r>
        <w:t xml:space="preserve">696005 </w:t>
      </w:r>
      <w:r>
        <w:t xml:space="preserve">NULL </w:t>
      </w:r>
      <w:r>
        <w:t xml:space="preserve">2022-09-01 00:00:00 </w:t>
      </w:r>
      <w:r>
        <w:t xml:space="preserve">2023-10-20 00:00:00 </w:t>
      </w:r>
      <w:r>
        <w:t xml:space="preserve">2023-08-28 00:00:00 </w:t>
      </w:r>
      <w:r>
        <w:t xml:space="preserve">5 </w:t>
      </w:r>
      <w:r>
        <w:t xml:space="preserve">25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698640 </w:t>
      </w:r>
      <w:r>
        <w:t xml:space="preserve">Organisation Internationale pour les Migrations </w:t>
      </w:r>
      <w:r>
        <w:t xml:space="preserve">OIM </w:t>
      </w:r>
      <w:r>
        <w:t xml:space="preserve">556 </w:t>
      </w:r>
      <w:r>
        <w:t xml:space="preserve">OIM et partenaires </w:t>
      </w:r>
    </w:p>
    <w:p>
      <w:r>
        <w:t xml:space="preserve">696029 </w:t>
      </w:r>
      <w:r>
        <w:t xml:space="preserve">NULL </w:t>
      </w:r>
      <w:r>
        <w:t xml:space="preserve">2022-09-01 00:00:00 </w:t>
      </w:r>
      <w:r>
        <w:t xml:space="preserve">2023-10-20 00:00:00 </w:t>
      </w:r>
      <w:r>
        <w:t xml:space="preserve">2023-08-24 00:00:00 </w:t>
      </w:r>
      <w:r>
        <w:t xml:space="preserve">28 </w:t>
      </w:r>
      <w:r>
        <w:t xml:space="preserve">138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698664 </w:t>
      </w:r>
      <w:r>
        <w:t xml:space="preserve">Organisation Internationale pour les Migrations </w:t>
      </w:r>
      <w:r>
        <w:t xml:space="preserve">OIM </w:t>
      </w:r>
      <w:r>
        <w:t xml:space="preserve">556 </w:t>
      </w:r>
      <w:r>
        <w:t xml:space="preserve">OIM et partenaires </w:t>
      </w:r>
    </w:p>
    <w:p>
      <w:r>
        <w:t xml:space="preserve">696035 </w:t>
      </w:r>
      <w:r>
        <w:t xml:space="preserve">NULL </w:t>
      </w:r>
      <w:r>
        <w:t xml:space="preserve">2022-09-01 00:00:00 </w:t>
      </w:r>
      <w:r>
        <w:t xml:space="preserve">2023-10-20 00:00:00 </w:t>
      </w:r>
      <w:r>
        <w:t xml:space="preserve">2023-08-24 00:00:00 </w:t>
      </w:r>
      <w:r>
        <w:t xml:space="preserve">12 </w:t>
      </w:r>
      <w:r>
        <w:t xml:space="preserve">60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698670 </w:t>
      </w:r>
      <w:r>
        <w:t xml:space="preserve">Organisation Internationale pour les Migrations </w:t>
      </w:r>
      <w:r>
        <w:t xml:space="preserve">OIM </w:t>
      </w:r>
      <w:r>
        <w:t xml:space="preserve">556 </w:t>
      </w:r>
      <w:r>
        <w:t xml:space="preserve">OIM et partenaires </w:t>
      </w:r>
    </w:p>
    <w:p>
      <w:r>
        <w:t xml:space="preserve">696036 </w:t>
      </w:r>
      <w:r>
        <w:t xml:space="preserve">NULL </w:t>
      </w:r>
      <w:r>
        <w:t xml:space="preserve">2022-12-01 00:00:00 </w:t>
      </w:r>
      <w:r>
        <w:t xml:space="preserve">2023-10-20 00:00:00 </w:t>
      </w:r>
      <w:r>
        <w:t xml:space="preserve">2023-08-24 00:00:00 </w:t>
      </w:r>
      <w:r>
        <w:t xml:space="preserve">17 </w:t>
      </w:r>
      <w:r>
        <w:t xml:space="preserve">85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698671 </w:t>
      </w:r>
      <w:r>
        <w:t xml:space="preserve">Organisation Internationale pour les Migrations </w:t>
      </w:r>
      <w:r>
        <w:t xml:space="preserve">OIM </w:t>
      </w:r>
      <w:r>
        <w:t xml:space="preserve">556 </w:t>
      </w:r>
      <w:r>
        <w:t xml:space="preserve">OIM et partenaires </w:t>
      </w:r>
    </w:p>
    <w:p>
      <w:r>
        <w:t xml:space="preserve">696052 </w:t>
      </w:r>
      <w:r>
        <w:t xml:space="preserve">NULL </w:t>
      </w:r>
      <w:r>
        <w:t xml:space="preserve">2022-06-01 00:00:00 </w:t>
      </w:r>
      <w:r>
        <w:t xml:space="preserve">2023-10-20 00:00:00 </w:t>
      </w:r>
      <w:r>
        <w:t xml:space="preserve">2023-08-24 00:00:00 </w:t>
      </w:r>
      <w:r>
        <w:t xml:space="preserve">99 </w:t>
      </w:r>
      <w:r>
        <w:t xml:space="preserve">583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CD6103ZS01 </w:t>
      </w:r>
      <w:r>
        <w:t xml:space="preserve">Katoyi </w:t>
      </w:r>
      <w:r>
        <w:t xml:space="preserve">NULL </w:t>
      </w:r>
      <w:r>
        <w:t xml:space="preserve">NULL </w:t>
      </w:r>
      <w:r>
        <w:t xml:space="preserve">Evaluation DTM juillet 2023 </w:t>
      </w:r>
      <w:r>
        <w:t xml:space="preserve">NULL </w:t>
      </w:r>
      <w:r>
        <w:t xml:space="preserve">698687 </w:t>
      </w:r>
      <w:r>
        <w:t xml:space="preserve">Organisation Internationale pour les Migrations </w:t>
      </w:r>
      <w:r>
        <w:t xml:space="preserve">OIM </w:t>
      </w:r>
      <w:r>
        <w:t xml:space="preserve">556 </w:t>
      </w:r>
      <w:r>
        <w:t xml:space="preserve">OIM et partenaires </w:t>
      </w:r>
    </w:p>
    <w:p>
      <w:r>
        <w:t xml:space="preserve">696053 </w:t>
      </w:r>
      <w:r>
        <w:t xml:space="preserve">NULL </w:t>
      </w:r>
      <w:r>
        <w:t xml:space="preserve">2022-12-01 00:00:00 </w:t>
      </w:r>
      <w:r>
        <w:t xml:space="preserve">2023-10-20 00:00:00 </w:t>
      </w:r>
      <w:r>
        <w:t xml:space="preserve">2023-08-24 00:00:00 </w:t>
      </w:r>
      <w:r>
        <w:t xml:space="preserve">25 </w:t>
      </w:r>
      <w:r>
        <w:t xml:space="preserve">147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CD6103ZS01 </w:t>
      </w:r>
      <w:r>
        <w:t xml:space="preserve">Katoyi </w:t>
      </w:r>
      <w:r>
        <w:t xml:space="preserve">NULL </w:t>
      </w:r>
      <w:r>
        <w:t xml:space="preserve">NULL </w:t>
      </w:r>
      <w:r>
        <w:t xml:space="preserve">Evaluation DTM juillet 2023 </w:t>
      </w:r>
      <w:r>
        <w:t xml:space="preserve">NULL </w:t>
      </w:r>
      <w:r>
        <w:t xml:space="preserve">698688 </w:t>
      </w:r>
      <w:r>
        <w:t xml:space="preserve">Organisation Internationale pour les Migrations </w:t>
      </w:r>
      <w:r>
        <w:t xml:space="preserve">OIM </w:t>
      </w:r>
      <w:r>
        <w:t xml:space="preserve">556 </w:t>
      </w:r>
      <w:r>
        <w:t xml:space="preserve">OIM et partenaires </w:t>
      </w:r>
    </w:p>
    <w:p>
      <w:r>
        <w:t xml:space="preserve">696061 </w:t>
      </w:r>
      <w:r>
        <w:t xml:space="preserve">NULL </w:t>
      </w:r>
      <w:r>
        <w:t xml:space="preserve">2022-09-01 00:00:00 </w:t>
      </w:r>
      <w:r>
        <w:t xml:space="preserve">2023-10-20 00:00:00 </w:t>
      </w:r>
      <w:r>
        <w:t xml:space="preserve">2023-08-23 00:00:00 </w:t>
      </w:r>
      <w:r>
        <w:t xml:space="preserve">9 </w:t>
      </w:r>
      <w:r>
        <w:t xml:space="preserve">45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CD6103ZS01 </w:t>
      </w:r>
      <w:r>
        <w:t xml:space="preserve">Katoyi </w:t>
      </w:r>
      <w:r>
        <w:t xml:space="preserve">NULL </w:t>
      </w:r>
      <w:r>
        <w:t xml:space="preserve">NULL </w:t>
      </w:r>
      <w:r>
        <w:t xml:space="preserve">Evaluation DTM juillet 2023 </w:t>
      </w:r>
      <w:r>
        <w:t xml:space="preserve">NULL </w:t>
      </w:r>
      <w:r>
        <w:t xml:space="preserve">698696 </w:t>
      </w:r>
      <w:r>
        <w:t xml:space="preserve">Organisation Internationale pour les Migrations </w:t>
      </w:r>
      <w:r>
        <w:t xml:space="preserve">OIM </w:t>
      </w:r>
      <w:r>
        <w:t xml:space="preserve">556 </w:t>
      </w:r>
      <w:r>
        <w:t xml:space="preserve">OIM et partenaires </w:t>
      </w:r>
    </w:p>
    <w:p>
      <w:r>
        <w:t xml:space="preserve">696062 </w:t>
      </w:r>
      <w:r>
        <w:t xml:space="preserve">NULL </w:t>
      </w:r>
      <w:r>
        <w:t xml:space="preserve">2023-03-28 00:00:00 </w:t>
      </w:r>
      <w:r>
        <w:t xml:space="preserve">2023-10-20 00:00:00 </w:t>
      </w:r>
      <w:r>
        <w:t xml:space="preserve">2023-08-23 00:00:00 </w:t>
      </w:r>
      <w:r>
        <w:t xml:space="preserve">50 </w:t>
      </w:r>
      <w:r>
        <w:t xml:space="preserve">243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CD610303 </w:t>
      </w:r>
      <w:r>
        <w:t xml:space="preserve">A.c. de masisi </w:t>
      </w:r>
      <w:r>
        <w:t xml:space="preserve">CD61030301 </w:t>
      </w:r>
      <w:r>
        <w:t xml:space="preserve">Q. birere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698697 </w:t>
      </w:r>
      <w:r>
        <w:t xml:space="preserve">Organisation Internationale pour les Migrations </w:t>
      </w:r>
      <w:r>
        <w:t xml:space="preserve">OIM </w:t>
      </w:r>
      <w:r>
        <w:t xml:space="preserve">556 </w:t>
      </w:r>
      <w:r>
        <w:t xml:space="preserve">OIM et partenaires </w:t>
      </w:r>
    </w:p>
    <w:p>
      <w:r>
        <w:t xml:space="preserve">696065 </w:t>
      </w:r>
      <w:r>
        <w:t xml:space="preserve">NULL </w:t>
      </w:r>
      <w:r>
        <w:t xml:space="preserve">2023-03-28 00:00:00 </w:t>
      </w:r>
      <w:r>
        <w:t xml:space="preserve">2023-10-20 00:00:00 </w:t>
      </w:r>
      <w:r>
        <w:t xml:space="preserve">2023-08-24 00:00:00 </w:t>
      </w:r>
      <w:r>
        <w:t xml:space="preserve">33 </w:t>
      </w:r>
      <w:r>
        <w:t xml:space="preserve">148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698700 </w:t>
      </w:r>
      <w:r>
        <w:t xml:space="preserve">Organisation Internationale pour les Migrations </w:t>
      </w:r>
      <w:r>
        <w:t xml:space="preserve">OIM </w:t>
      </w:r>
      <w:r>
        <w:t xml:space="preserve">556 </w:t>
      </w:r>
      <w:r>
        <w:t xml:space="preserve">OIM et partenaires </w:t>
      </w:r>
    </w:p>
    <w:p>
      <w:r>
        <w:t xml:space="preserve">696069 </w:t>
      </w:r>
      <w:r>
        <w:t xml:space="preserve">NULL </w:t>
      </w:r>
      <w:r>
        <w:t xml:space="preserve">2022-06-01 00:00:00 </w:t>
      </w:r>
      <w:r>
        <w:t xml:space="preserve">2023-10-20 00:00:00 </w:t>
      </w:r>
      <w:r>
        <w:t xml:space="preserve">2023-08-24 00:00:00 </w:t>
      </w:r>
      <w:r>
        <w:t xml:space="preserve">7 </w:t>
      </w:r>
      <w:r>
        <w:t xml:space="preserve">43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698704 </w:t>
      </w:r>
      <w:r>
        <w:t xml:space="preserve">Organisation Internationale pour les Migrations </w:t>
      </w:r>
      <w:r>
        <w:t xml:space="preserve">OIM </w:t>
      </w:r>
      <w:r>
        <w:t xml:space="preserve">556 </w:t>
      </w:r>
      <w:r>
        <w:t xml:space="preserve">OIM et partenaires </w:t>
      </w:r>
    </w:p>
    <w:p>
      <w:r>
        <w:t xml:space="preserve">696070 </w:t>
      </w:r>
      <w:r>
        <w:t xml:space="preserve">NULL </w:t>
      </w:r>
      <w:r>
        <w:t xml:space="preserve">2023-03-28 00:00:00 </w:t>
      </w:r>
      <w:r>
        <w:t xml:space="preserve">2023-10-20 00:00:00 </w:t>
      </w:r>
      <w:r>
        <w:t xml:space="preserve">2023-08-24 00:00:00 </w:t>
      </w:r>
      <w:r>
        <w:t xml:space="preserve">12 </w:t>
      </w:r>
      <w:r>
        <w:t xml:space="preserve">62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698705 </w:t>
      </w:r>
      <w:r>
        <w:t xml:space="preserve">Organisation Internationale pour les Migrations </w:t>
      </w:r>
      <w:r>
        <w:t xml:space="preserve">OIM </w:t>
      </w:r>
      <w:r>
        <w:t xml:space="preserve">556 </w:t>
      </w:r>
      <w:r>
        <w:t xml:space="preserve">OIM et partenaires </w:t>
      </w:r>
    </w:p>
    <w:p>
      <w:r>
        <w:t xml:space="preserve">696078 </w:t>
      </w:r>
      <w:r>
        <w:t xml:space="preserve">NULL </w:t>
      </w:r>
      <w:r>
        <w:t xml:space="preserve">2022-06-01 00:00:00 </w:t>
      </w:r>
      <w:r>
        <w:t xml:space="preserve">2023-10-20 00:00:00 </w:t>
      </w:r>
      <w:r>
        <w:t xml:space="preserve">2023-08-17 00:00:00 </w:t>
      </w:r>
      <w:r>
        <w:t xml:space="preserve">12 </w:t>
      </w:r>
      <w:r>
        <w:t xml:space="preserve">88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698713 </w:t>
      </w:r>
      <w:r>
        <w:t xml:space="preserve">Organisation Internationale pour les Migrations </w:t>
      </w:r>
      <w:r>
        <w:t xml:space="preserve">OIM </w:t>
      </w:r>
      <w:r>
        <w:t xml:space="preserve">556 </w:t>
      </w:r>
      <w:r>
        <w:t xml:space="preserve">OIM et partenaires </w:t>
      </w:r>
    </w:p>
    <w:p>
      <w:r>
        <w:t xml:space="preserve">696079 </w:t>
      </w:r>
      <w:r>
        <w:t xml:space="preserve">NULL </w:t>
      </w:r>
      <w:r>
        <w:t xml:space="preserve">2022-09-01 00:00:00 </w:t>
      </w:r>
      <w:r>
        <w:t xml:space="preserve">2023-10-20 00:00:00 </w:t>
      </w:r>
      <w:r>
        <w:t xml:space="preserve">2023-08-17 00:00:00 </w:t>
      </w:r>
      <w:r>
        <w:t xml:space="preserve">10 </w:t>
      </w:r>
      <w:r>
        <w:t xml:space="preserve">74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698714 </w:t>
      </w:r>
      <w:r>
        <w:t xml:space="preserve">Organisation Internationale pour les Migrations </w:t>
      </w:r>
      <w:r>
        <w:t xml:space="preserve">OIM </w:t>
      </w:r>
      <w:r>
        <w:t xml:space="preserve">556 </w:t>
      </w:r>
      <w:r>
        <w:t xml:space="preserve">OIM et partenaires </w:t>
      </w:r>
    </w:p>
    <w:p>
      <w:r>
        <w:t xml:space="preserve">696087 </w:t>
      </w:r>
      <w:r>
        <w:t xml:space="preserve">NULL </w:t>
      </w:r>
      <w:r>
        <w:t xml:space="preserve">2022-06-01 00:00:00 </w:t>
      </w:r>
      <w:r>
        <w:t xml:space="preserve">2023-10-20 00:00:00 </w:t>
      </w:r>
      <w:r>
        <w:t xml:space="preserve">2023-08-17 00:00:00 </w:t>
      </w:r>
      <w:r>
        <w:t xml:space="preserve">25 </w:t>
      </w:r>
      <w:r>
        <w:t xml:space="preserve">145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698722 </w:t>
      </w:r>
      <w:r>
        <w:t xml:space="preserve">Organisation Internationale pour les Migrations </w:t>
      </w:r>
      <w:r>
        <w:t xml:space="preserve">OIM </w:t>
      </w:r>
      <w:r>
        <w:t xml:space="preserve">556 </w:t>
      </w:r>
      <w:r>
        <w:t xml:space="preserve">OIM et partenaires </w:t>
      </w:r>
    </w:p>
    <w:p>
      <w:r>
        <w:t xml:space="preserve">696088 </w:t>
      </w:r>
      <w:r>
        <w:t xml:space="preserve">NULL </w:t>
      </w:r>
      <w:r>
        <w:t xml:space="preserve">2022-09-01 00:00:00 </w:t>
      </w:r>
      <w:r>
        <w:t xml:space="preserve">2023-10-20 00:00:00 </w:t>
      </w:r>
      <w:r>
        <w:t xml:space="preserve">2023-08-17 00:00:00 </w:t>
      </w:r>
      <w:r>
        <w:t xml:space="preserve">55 </w:t>
      </w:r>
      <w:r>
        <w:t xml:space="preserve">319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698723 </w:t>
      </w:r>
      <w:r>
        <w:t xml:space="preserve">Organisation Internationale pour les Migrations </w:t>
      </w:r>
      <w:r>
        <w:t xml:space="preserve">OIM </w:t>
      </w:r>
      <w:r>
        <w:t xml:space="preserve">556 </w:t>
      </w:r>
      <w:r>
        <w:t xml:space="preserve">OIM et partenaires </w:t>
      </w:r>
    </w:p>
    <w:p>
      <w:r>
        <w:t xml:space="preserve">696089 </w:t>
      </w:r>
      <w:r>
        <w:t xml:space="preserve">NULL </w:t>
      </w:r>
      <w:r>
        <w:t xml:space="preserve">2022-12-01 00:00:00 </w:t>
      </w:r>
      <w:r>
        <w:t xml:space="preserve">2023-10-20 00:00:00 </w:t>
      </w:r>
      <w:r>
        <w:t xml:space="preserve">2023-08-17 00:00:00 </w:t>
      </w:r>
      <w:r>
        <w:t xml:space="preserve">30 </w:t>
      </w:r>
      <w:r>
        <w:t xml:space="preserve">174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698724 </w:t>
      </w:r>
      <w:r>
        <w:t xml:space="preserve">Organisation Internationale pour les Migrations </w:t>
      </w:r>
      <w:r>
        <w:t xml:space="preserve">OIM </w:t>
      </w:r>
      <w:r>
        <w:t xml:space="preserve">556 </w:t>
      </w:r>
      <w:r>
        <w:t xml:space="preserve">OIM et partenaires </w:t>
      </w:r>
    </w:p>
    <w:p>
      <w:r>
        <w:t xml:space="preserve">696090 </w:t>
      </w:r>
      <w:r>
        <w:t xml:space="preserve">NULL </w:t>
      </w:r>
      <w:r>
        <w:t xml:space="preserve">2023-05-04 00:00:00 </w:t>
      </w:r>
      <w:r>
        <w:t xml:space="preserve">2023-10-20 00:00:00 </w:t>
      </w:r>
      <w:r>
        <w:t xml:space="preserve">2023-08-17 00:00:00 </w:t>
      </w:r>
      <w:r>
        <w:t xml:space="preserve">251 </w:t>
      </w:r>
      <w:r>
        <w:t xml:space="preserve">1722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698725 </w:t>
      </w:r>
      <w:r>
        <w:t xml:space="preserve">Organisation Internationale pour les Migrations </w:t>
      </w:r>
      <w:r>
        <w:t xml:space="preserve">OIM </w:t>
      </w:r>
      <w:r>
        <w:t xml:space="preserve">556 </w:t>
      </w:r>
      <w:r>
        <w:t xml:space="preserve">OIM et partenaires </w:t>
      </w:r>
    </w:p>
    <w:p>
      <w:r>
        <w:t xml:space="preserve">696099 </w:t>
      </w:r>
      <w:r>
        <w:t xml:space="preserve">NULL </w:t>
      </w:r>
      <w:r>
        <w:t xml:space="preserve">2022-06-01 00:00:00 </w:t>
      </w:r>
      <w:r>
        <w:t xml:space="preserve">2023-10-20 00:00:00 </w:t>
      </w:r>
      <w:r>
        <w:t xml:space="preserve">2023-08-27 00:00:00 </w:t>
      </w:r>
      <w:r>
        <w:t xml:space="preserve">32 </w:t>
      </w:r>
      <w:r>
        <w:t xml:space="preserve">176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698734 </w:t>
      </w:r>
      <w:r>
        <w:t xml:space="preserve">Organisation Internationale pour les Migrations </w:t>
      </w:r>
      <w:r>
        <w:t xml:space="preserve">OIM </w:t>
      </w:r>
      <w:r>
        <w:t xml:space="preserve">556 </w:t>
      </w:r>
      <w:r>
        <w:t xml:space="preserve">OIM et partenaires </w:t>
      </w:r>
    </w:p>
    <w:p>
      <w:r>
        <w:t xml:space="preserve">696100 </w:t>
      </w:r>
      <w:r>
        <w:t xml:space="preserve">NULL </w:t>
      </w:r>
      <w:r>
        <w:t xml:space="preserve">2022-09-01 00:00:00 </w:t>
      </w:r>
      <w:r>
        <w:t xml:space="preserve">2023-10-20 00:00:00 </w:t>
      </w:r>
      <w:r>
        <w:t xml:space="preserve">2023-08-27 00:00:00 </w:t>
      </w:r>
      <w:r>
        <w:t xml:space="preserve">12 </w:t>
      </w:r>
      <w:r>
        <w:t xml:space="preserve">66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698735 </w:t>
      </w:r>
      <w:r>
        <w:t xml:space="preserve">Organisation Internationale pour les Migrations </w:t>
      </w:r>
      <w:r>
        <w:t xml:space="preserve">OIM </w:t>
      </w:r>
      <w:r>
        <w:t xml:space="preserve">556 </w:t>
      </w:r>
      <w:r>
        <w:t xml:space="preserve">OIM et partenaires </w:t>
      </w:r>
    </w:p>
    <w:p>
      <w:r>
        <w:t xml:space="preserve">696101 </w:t>
      </w:r>
      <w:r>
        <w:t xml:space="preserve">NULL </w:t>
      </w:r>
      <w:r>
        <w:t xml:space="preserve">2022-12-01 00:00:00 </w:t>
      </w:r>
      <w:r>
        <w:t xml:space="preserve">2023-10-20 00:00:00 </w:t>
      </w:r>
      <w:r>
        <w:t xml:space="preserve">2023-08-27 00:00:00 </w:t>
      </w:r>
      <w:r>
        <w:t xml:space="preserve">6 </w:t>
      </w:r>
      <w:r>
        <w:t xml:space="preserve">33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698736 </w:t>
      </w:r>
      <w:r>
        <w:t xml:space="preserve">Organisation Internationale pour les Migrations </w:t>
      </w:r>
      <w:r>
        <w:t xml:space="preserve">OIM </w:t>
      </w:r>
      <w:r>
        <w:t xml:space="preserve">556 </w:t>
      </w:r>
      <w:r>
        <w:t xml:space="preserve">OIM et partenaires </w:t>
      </w:r>
    </w:p>
    <w:p>
      <w:r>
        <w:t xml:space="preserve">696111 </w:t>
      </w:r>
      <w:r>
        <w:t xml:space="preserve">NULL </w:t>
      </w:r>
      <w:r>
        <w:t xml:space="preserve">2022-06-01 00:00:00 </w:t>
      </w:r>
      <w:r>
        <w:t xml:space="preserve">2023-10-20 00:00:00 </w:t>
      </w:r>
      <w:r>
        <w:t xml:space="preserve">2023-08-18 00:00:00 </w:t>
      </w:r>
      <w:r>
        <w:t xml:space="preserve">36 </w:t>
      </w:r>
      <w:r>
        <w:t xml:space="preserve">189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698746 </w:t>
      </w:r>
      <w:r>
        <w:t xml:space="preserve">Organisation Internationale pour les Migrations </w:t>
      </w:r>
      <w:r>
        <w:t xml:space="preserve">OIM </w:t>
      </w:r>
      <w:r>
        <w:t xml:space="preserve">556 </w:t>
      </w:r>
      <w:r>
        <w:t xml:space="preserve">OIM et partenaires </w:t>
      </w:r>
    </w:p>
    <w:p>
      <w:r>
        <w:t xml:space="preserve">696112 </w:t>
      </w:r>
      <w:r>
        <w:t xml:space="preserve">NULL </w:t>
      </w:r>
      <w:r>
        <w:t xml:space="preserve">2022-09-01 00:00:00 </w:t>
      </w:r>
      <w:r>
        <w:t xml:space="preserve">2023-10-20 00:00:00 </w:t>
      </w:r>
      <w:r>
        <w:t xml:space="preserve">2023-08-18 00:00:00 </w:t>
      </w:r>
      <w:r>
        <w:t xml:space="preserve">4 </w:t>
      </w:r>
      <w:r>
        <w:t xml:space="preserve">21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698747 </w:t>
      </w:r>
      <w:r>
        <w:t xml:space="preserve">Organisation Internationale pour les Migrations </w:t>
      </w:r>
      <w:r>
        <w:t xml:space="preserve">OIM </w:t>
      </w:r>
      <w:r>
        <w:t xml:space="preserve">556 </w:t>
      </w:r>
      <w:r>
        <w:t xml:space="preserve">OIM et partenaires </w:t>
      </w:r>
    </w:p>
    <w:p>
      <w:r>
        <w:t xml:space="preserve">696113 </w:t>
      </w:r>
      <w:r>
        <w:t xml:space="preserve">NULL </w:t>
      </w:r>
      <w:r>
        <w:t xml:space="preserve">2022-12-01 00:00:00 </w:t>
      </w:r>
      <w:r>
        <w:t xml:space="preserve">2023-10-20 00:00:00 </w:t>
      </w:r>
      <w:r>
        <w:t xml:space="preserve">2023-08-18 00:00:00 </w:t>
      </w:r>
      <w:r>
        <w:t xml:space="preserve">6 </w:t>
      </w:r>
      <w:r>
        <w:t xml:space="preserve">32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698748 </w:t>
      </w:r>
      <w:r>
        <w:t xml:space="preserve">Organisation Internationale pour les Migrations </w:t>
      </w:r>
      <w:r>
        <w:t xml:space="preserve">OIM </w:t>
      </w:r>
      <w:r>
        <w:t xml:space="preserve">556 </w:t>
      </w:r>
      <w:r>
        <w:t xml:space="preserve">OIM et partenaires </w:t>
      </w:r>
    </w:p>
    <w:p>
      <w:r>
        <w:t xml:space="preserve">696122 </w:t>
      </w:r>
      <w:r>
        <w:t xml:space="preserve">NULL </w:t>
      </w:r>
      <w:r>
        <w:t xml:space="preserve">2022-06-01 00:00:00 </w:t>
      </w:r>
      <w:r>
        <w:t xml:space="preserve">2023-10-20 00:00:00 </w:t>
      </w:r>
      <w:r>
        <w:t xml:space="preserve">2023-08-27 00:00:00 </w:t>
      </w:r>
      <w:r>
        <w:t xml:space="preserve">2 </w:t>
      </w:r>
      <w:r>
        <w:t xml:space="preserve">10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698757 </w:t>
      </w:r>
      <w:r>
        <w:t xml:space="preserve">Organisation Internationale pour les Migrations </w:t>
      </w:r>
      <w:r>
        <w:t xml:space="preserve">OIM </w:t>
      </w:r>
      <w:r>
        <w:t xml:space="preserve">556 </w:t>
      </w:r>
      <w:r>
        <w:t xml:space="preserve">OIM et partenaires </w:t>
      </w:r>
    </w:p>
    <w:p>
      <w:r>
        <w:t xml:space="preserve">696123 </w:t>
      </w:r>
      <w:r>
        <w:t xml:space="preserve">NULL </w:t>
      </w:r>
      <w:r>
        <w:t xml:space="preserve">2022-09-01 00:00:00 </w:t>
      </w:r>
      <w:r>
        <w:t xml:space="preserve">2023-10-20 00:00:00 </w:t>
      </w:r>
      <w:r>
        <w:t xml:space="preserve">2023-08-27 00:00:00 </w:t>
      </w:r>
      <w:r>
        <w:t xml:space="preserve">3 </w:t>
      </w:r>
      <w:r>
        <w:t xml:space="preserve">15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698758 </w:t>
      </w:r>
      <w:r>
        <w:t xml:space="preserve">Organisation Internationale pour les Migrations </w:t>
      </w:r>
      <w:r>
        <w:t xml:space="preserve">OIM </w:t>
      </w:r>
      <w:r>
        <w:t xml:space="preserve">556 </w:t>
      </w:r>
      <w:r>
        <w:t xml:space="preserve">OIM et partenaires </w:t>
      </w:r>
    </w:p>
    <w:p>
      <w:r>
        <w:t xml:space="preserve">696124 </w:t>
      </w:r>
      <w:r>
        <w:t xml:space="preserve">NULL </w:t>
      </w:r>
      <w:r>
        <w:t xml:space="preserve">2023-03-28 00:00:00 </w:t>
      </w:r>
      <w:r>
        <w:t xml:space="preserve">2023-10-20 00:00:00 </w:t>
      </w:r>
      <w:r>
        <w:t xml:space="preserve">2023-08-27 00:00:00 </w:t>
      </w:r>
      <w:r>
        <w:t xml:space="preserve">3 </w:t>
      </w:r>
      <w:r>
        <w:t xml:space="preserve">18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698759 </w:t>
      </w:r>
      <w:r>
        <w:t xml:space="preserve">Organisation Internationale pour les Migrations </w:t>
      </w:r>
      <w:r>
        <w:t xml:space="preserve">OIM </w:t>
      </w:r>
      <w:r>
        <w:t xml:space="preserve">556 </w:t>
      </w:r>
      <w:r>
        <w:t xml:space="preserve">OIM et partenaires </w:t>
      </w:r>
    </w:p>
    <w:p>
      <w:r>
        <w:t xml:space="preserve">696130 </w:t>
      </w:r>
      <w:r>
        <w:t xml:space="preserve">NULL </w:t>
      </w:r>
      <w:r>
        <w:t xml:space="preserve">2022-06-01 00:00:00 </w:t>
      </w:r>
      <w:r>
        <w:t xml:space="preserve">2023-10-20 00:00:00 </w:t>
      </w:r>
      <w:r>
        <w:t xml:space="preserve">2023-08-30 00:00:00 </w:t>
      </w:r>
      <w:r>
        <w:t xml:space="preserve">17 </w:t>
      </w:r>
      <w:r>
        <w:t xml:space="preserve">86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698765 </w:t>
      </w:r>
      <w:r>
        <w:t xml:space="preserve">Organisation Internationale pour les Migrations </w:t>
      </w:r>
      <w:r>
        <w:t xml:space="preserve">OIM </w:t>
      </w:r>
      <w:r>
        <w:t xml:space="preserve">556 </w:t>
      </w:r>
      <w:r>
        <w:t xml:space="preserve">OIM et partenaires </w:t>
      </w:r>
    </w:p>
    <w:p>
      <w:r>
        <w:t xml:space="preserve">696131 </w:t>
      </w:r>
      <w:r>
        <w:t xml:space="preserve">NULL </w:t>
      </w:r>
      <w:r>
        <w:t xml:space="preserve">2022-09-01 00:00:00 </w:t>
      </w:r>
      <w:r>
        <w:t xml:space="preserve">2023-10-20 00:00:00 </w:t>
      </w:r>
      <w:r>
        <w:t xml:space="preserve">2023-08-30 00:00:00 </w:t>
      </w:r>
      <w:r>
        <w:t xml:space="preserve">9 </w:t>
      </w:r>
      <w:r>
        <w:t xml:space="preserve">46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698766 </w:t>
      </w:r>
      <w:r>
        <w:t xml:space="preserve">Organisation Internationale pour les Migrations </w:t>
      </w:r>
      <w:r>
        <w:t xml:space="preserve">OIM </w:t>
      </w:r>
      <w:r>
        <w:t xml:space="preserve">556 </w:t>
      </w:r>
      <w:r>
        <w:t xml:space="preserve">OIM et partenaires </w:t>
      </w:r>
    </w:p>
    <w:p>
      <w:r>
        <w:t xml:space="preserve">696138 </w:t>
      </w:r>
      <w:r>
        <w:t xml:space="preserve">NULL </w:t>
      </w:r>
      <w:r>
        <w:t xml:space="preserve">2022-09-01 00:00:00 </w:t>
      </w:r>
      <w:r>
        <w:t xml:space="preserve">2023-10-20 00:00:00 </w:t>
      </w:r>
      <w:r>
        <w:t xml:space="preserve">2023-08-26 00:00:00 </w:t>
      </w:r>
      <w:r>
        <w:t xml:space="preserve">5 </w:t>
      </w:r>
      <w:r>
        <w:t xml:space="preserve">30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698773 </w:t>
      </w:r>
      <w:r>
        <w:t xml:space="preserve">Organisation Internationale pour les Migrations </w:t>
      </w:r>
      <w:r>
        <w:t xml:space="preserve">OIM </w:t>
      </w:r>
      <w:r>
        <w:t xml:space="preserve">556 </w:t>
      </w:r>
      <w:r>
        <w:t xml:space="preserve">OIM et partenaires </w:t>
      </w:r>
    </w:p>
    <w:p>
      <w:r>
        <w:t xml:space="preserve">696139 </w:t>
      </w:r>
      <w:r>
        <w:t xml:space="preserve">NULL </w:t>
      </w:r>
      <w:r>
        <w:t xml:space="preserve">2023-05-04 00:00:00 </w:t>
      </w:r>
      <w:r>
        <w:t xml:space="preserve">2023-10-20 00:00:00 </w:t>
      </w:r>
      <w:r>
        <w:t xml:space="preserve">2023-09-07 00:00:00 </w:t>
      </w:r>
      <w:r>
        <w:t xml:space="preserve">2 </w:t>
      </w:r>
      <w:r>
        <w:t xml:space="preserve">19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CD62010202 </w:t>
      </w:r>
      <w:r>
        <w:t xml:space="preserve">Nyalukemba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698774 </w:t>
      </w:r>
      <w:r>
        <w:t xml:space="preserve">Organisation Internationale pour les Migrations </w:t>
      </w:r>
      <w:r>
        <w:t xml:space="preserve">OIM </w:t>
      </w:r>
      <w:r>
        <w:t xml:space="preserve">556 </w:t>
      </w:r>
      <w:r>
        <w:t xml:space="preserve">OIM et partenaires </w:t>
      </w:r>
    </w:p>
    <w:p>
      <w:r>
        <w:t xml:space="preserve">696140 </w:t>
      </w:r>
      <w:r>
        <w:t xml:space="preserve">NULL </w:t>
      </w:r>
      <w:r>
        <w:t xml:space="preserve">2023-09-30 00:00:00 </w:t>
      </w:r>
      <w:r>
        <w:t xml:space="preserve">2023-10-20 00:00:00 </w:t>
      </w:r>
      <w:r>
        <w:t xml:space="preserve">2023-09-07 00:00:00 </w:t>
      </w:r>
      <w:r>
        <w:t xml:space="preserve">1 </w:t>
      </w:r>
      <w:r>
        <w:t xml:space="preserve">9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CD62010202 </w:t>
      </w:r>
      <w:r>
        <w:t xml:space="preserve">Nyalukemba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698775 </w:t>
      </w:r>
      <w:r>
        <w:t xml:space="preserve">Organisation Internationale pour les Migrations </w:t>
      </w:r>
      <w:r>
        <w:t xml:space="preserve">OIM </w:t>
      </w:r>
      <w:r>
        <w:t xml:space="preserve">556 </w:t>
      </w:r>
      <w:r>
        <w:t xml:space="preserve">OIM et partenaires </w:t>
      </w:r>
    </w:p>
    <w:p>
      <w:r>
        <w:t xml:space="preserve">696141 </w:t>
      </w:r>
      <w:r>
        <w:t xml:space="preserve">NULL </w:t>
      </w:r>
      <w:r>
        <w:t xml:space="preserve">2023-09-30 00:00:00 </w:t>
      </w:r>
      <w:r>
        <w:t xml:space="preserve">2023-10-20 00:00:00 </w:t>
      </w:r>
      <w:r>
        <w:t xml:space="preserve">2023-09-07 00:00:00 </w:t>
      </w:r>
      <w:r>
        <w:t xml:space="preserve">4 </w:t>
      </w:r>
      <w:r>
        <w:t xml:space="preserve">25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698776 </w:t>
      </w:r>
      <w:r>
        <w:t xml:space="preserve">Organisation Internationale pour les Migrations </w:t>
      </w:r>
      <w:r>
        <w:t xml:space="preserve">OIM </w:t>
      </w:r>
      <w:r>
        <w:t xml:space="preserve">556 </w:t>
      </w:r>
      <w:r>
        <w:t xml:space="preserve">OIM et partenaires </w:t>
      </w:r>
    </w:p>
    <w:p>
      <w:r>
        <w:t xml:space="preserve">696143 </w:t>
      </w:r>
      <w:r>
        <w:t xml:space="preserve">NULL </w:t>
      </w:r>
      <w:r>
        <w:t xml:space="preserve">2023-05-04 00:00:00 </w:t>
      </w:r>
      <w:r>
        <w:t xml:space="preserve">2023-10-20 00:00:00 </w:t>
      </w:r>
      <w:r>
        <w:t xml:space="preserve">2023-09-07 00:00:00 </w:t>
      </w:r>
      <w:r>
        <w:t xml:space="preserve">2 </w:t>
      </w:r>
      <w:r>
        <w:t xml:space="preserve">9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698778 </w:t>
      </w:r>
      <w:r>
        <w:t xml:space="preserve">Organisation Internationale pour les Migrations </w:t>
      </w:r>
      <w:r>
        <w:t xml:space="preserve">OIM </w:t>
      </w:r>
      <w:r>
        <w:t xml:space="preserve">556 </w:t>
      </w:r>
      <w:r>
        <w:t xml:space="preserve">OIM et partenaires </w:t>
      </w:r>
    </w:p>
    <w:p>
      <w:r>
        <w:t xml:space="preserve">696144 </w:t>
      </w:r>
      <w:r>
        <w:t xml:space="preserve">NULL </w:t>
      </w:r>
      <w:r>
        <w:t xml:space="preserve">2023-05-04 00:00:00 </w:t>
      </w:r>
      <w:r>
        <w:t xml:space="preserve">2023-10-20 00:00:00 </w:t>
      </w:r>
      <w:r>
        <w:t xml:space="preserve">2023-09-07 00:00:00 </w:t>
      </w:r>
      <w:r>
        <w:t xml:space="preserve">5 </w:t>
      </w:r>
      <w:r>
        <w:t xml:space="preserve">31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CD62080404 </w:t>
      </w:r>
      <w:r>
        <w:t xml:space="preserve">Mulongwe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698779 </w:t>
      </w:r>
      <w:r>
        <w:t xml:space="preserve">Organisation Internationale pour les Migrations </w:t>
      </w:r>
      <w:r>
        <w:t xml:space="preserve">OIM </w:t>
      </w:r>
      <w:r>
        <w:t xml:space="preserve">556 </w:t>
      </w:r>
      <w:r>
        <w:t xml:space="preserve">OIM et partenaires </w:t>
      </w:r>
    </w:p>
    <w:p>
      <w:r>
        <w:t xml:space="preserve">696150 </w:t>
      </w:r>
      <w:r>
        <w:t xml:space="preserve">NULL </w:t>
      </w:r>
      <w:r>
        <w:t xml:space="preserve">2023-03-28 00:00:00 </w:t>
      </w:r>
      <w:r>
        <w:t xml:space="preserve">2023-10-20 00:00:00 </w:t>
      </w:r>
      <w:r>
        <w:t xml:space="preserve">2023-09-08 00:00:00 </w:t>
      </w:r>
      <w:r>
        <w:t xml:space="preserve">4 </w:t>
      </w:r>
      <w:r>
        <w:t xml:space="preserve">25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698785 </w:t>
      </w:r>
      <w:r>
        <w:t xml:space="preserve">Organisation Internationale pour les Migrations </w:t>
      </w:r>
      <w:r>
        <w:t xml:space="preserve">OIM </w:t>
      </w:r>
      <w:r>
        <w:t xml:space="preserve">556 </w:t>
      </w:r>
      <w:r>
        <w:t xml:space="preserve">OIM et partenaires </w:t>
      </w:r>
    </w:p>
    <w:p>
      <w:r>
        <w:t xml:space="preserve">696151 </w:t>
      </w:r>
      <w:r>
        <w:t xml:space="preserve">NULL </w:t>
      </w:r>
      <w:r>
        <w:t xml:space="preserve">2023-05-04 00:00:00 </w:t>
      </w:r>
      <w:r>
        <w:t xml:space="preserve">2023-10-20 00:00:00 </w:t>
      </w:r>
      <w:r>
        <w:t xml:space="preserve">2023-09-08 00:00:00 </w:t>
      </w:r>
      <w:r>
        <w:t xml:space="preserve">2 </w:t>
      </w:r>
      <w:r>
        <w:t xml:space="preserve">13 </w:t>
      </w:r>
      <w:r>
        <w:t xml:space="preserve">2 </w:t>
      </w:r>
      <w:r>
        <w:t xml:space="preserve">Retourné </w:t>
      </w:r>
      <w:r>
        <w:t xml:space="preserve">CD6201ZS02 </w:t>
      </w:r>
      <w:r>
        <w:t xml:space="preserve">CD6201ZS02AS07 </w:t>
      </w:r>
      <w:r>
        <w:t xml:space="preserve">MAMA MWILU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698786 </w:t>
      </w:r>
      <w:r>
        <w:t xml:space="preserve">Organisation Internationale pour les Migrations </w:t>
      </w:r>
      <w:r>
        <w:t xml:space="preserve">OIM </w:t>
      </w:r>
      <w:r>
        <w:t xml:space="preserve">556 </w:t>
      </w:r>
      <w:r>
        <w:t xml:space="preserve">OIM et partenaires </w:t>
      </w:r>
    </w:p>
    <w:p>
      <w:r>
        <w:t xml:space="preserve">696171 </w:t>
      </w:r>
      <w:r>
        <w:t xml:space="preserve">NULL </w:t>
      </w:r>
      <w:r>
        <w:t xml:space="preserve">2022-06-01 00:00:00 </w:t>
      </w:r>
      <w:r>
        <w:t xml:space="preserve">2023-10-20 00:00:00 </w:t>
      </w:r>
      <w:r>
        <w:t xml:space="preserve">2023-09-10 00:00:00 </w:t>
      </w:r>
      <w:r>
        <w:t xml:space="preserve">9 </w:t>
      </w:r>
      <w:r>
        <w:t xml:space="preserve">49 </w:t>
      </w:r>
      <w:r>
        <w:t xml:space="preserve">2 </w:t>
      </w:r>
      <w:r>
        <w:t xml:space="preserve">Retourné </w:t>
      </w:r>
      <w:r>
        <w:t xml:space="preserve">CD6203ZS01 </w:t>
      </w:r>
      <w:r>
        <w:t xml:space="preserve">CD6203ZS01AS14 </w:t>
      </w:r>
      <w:r>
        <w:t xml:space="preserve">MATALA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698806 </w:t>
      </w:r>
      <w:r>
        <w:t xml:space="preserve">Organisation Internationale pour les Migrations </w:t>
      </w:r>
      <w:r>
        <w:t xml:space="preserve">OIM </w:t>
      </w:r>
      <w:r>
        <w:t xml:space="preserve">556 </w:t>
      </w:r>
      <w:r>
        <w:t xml:space="preserve">OIM et partenaires </w:t>
      </w:r>
    </w:p>
    <w:p>
      <w:r>
        <w:t xml:space="preserve">696179 </w:t>
      </w:r>
      <w:r>
        <w:t xml:space="preserve">NULL </w:t>
      </w:r>
      <w:r>
        <w:t xml:space="preserve">2022-06-01 00:00:00 </w:t>
      </w:r>
      <w:r>
        <w:t xml:space="preserve">2023-10-20 00:00:00 </w:t>
      </w:r>
      <w:r>
        <w:t xml:space="preserve">2023-09-10 00:00:00 </w:t>
      </w:r>
      <w:r>
        <w:t xml:space="preserve">3 </w:t>
      </w:r>
      <w:r>
        <w:t xml:space="preserve">16 </w:t>
      </w:r>
      <w:r>
        <w:t xml:space="preserve">2 </w:t>
      </w:r>
      <w:r>
        <w:t xml:space="preserve">Retourné </w:t>
      </w:r>
      <w:r>
        <w:t xml:space="preserve">CD6203ZS01 </w:t>
      </w:r>
      <w:r>
        <w:t xml:space="preserve">CD6203ZS01AS19 </w:t>
      </w:r>
      <w:r>
        <w:t xml:space="preserve">MULONGO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698814 </w:t>
      </w:r>
      <w:r>
        <w:t xml:space="preserve">Organisation Internationale pour les Migrations </w:t>
      </w:r>
      <w:r>
        <w:t xml:space="preserve">OIM </w:t>
      </w:r>
      <w:r>
        <w:t xml:space="preserve">556 </w:t>
      </w:r>
      <w:r>
        <w:t xml:space="preserve">OIM et partenaires </w:t>
      </w:r>
    </w:p>
    <w:p>
      <w:r>
        <w:t xml:space="preserve">696186 </w:t>
      </w:r>
      <w:r>
        <w:t xml:space="preserve">NULL </w:t>
      </w:r>
      <w:r>
        <w:t xml:space="preserve">2022-12-01 00:00:00 </w:t>
      </w:r>
      <w:r>
        <w:t xml:space="preserve">2023-10-20 00:00:00 </w:t>
      </w:r>
      <w:r>
        <w:t xml:space="preserve">2023-08-22 00:00:00 </w:t>
      </w:r>
      <w:r>
        <w:t xml:space="preserve">10 </w:t>
      </w:r>
      <w:r>
        <w:t xml:space="preserve">60 </w:t>
      </w:r>
      <w:r>
        <w:t xml:space="preserve">2 </w:t>
      </w:r>
      <w:r>
        <w:t xml:space="preserve">Retourné </w:t>
      </w:r>
      <w:r>
        <w:t xml:space="preserve">CD6203ZS01 </w:t>
      </w:r>
      <w:r>
        <w:t xml:space="preserve">CD6203ZS01AS19 </w:t>
      </w:r>
      <w:r>
        <w:t xml:space="preserve">MULONGO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698821 </w:t>
      </w:r>
      <w:r>
        <w:t xml:space="preserve">Organisation Internationale pour les Migrations </w:t>
      </w:r>
      <w:r>
        <w:t xml:space="preserve">OIM </w:t>
      </w:r>
      <w:r>
        <w:t xml:space="preserve">556 </w:t>
      </w:r>
      <w:r>
        <w:t xml:space="preserve">OIM et partenaires </w:t>
      </w:r>
    </w:p>
    <w:p>
      <w:r>
        <w:t xml:space="preserve">696187 </w:t>
      </w:r>
      <w:r>
        <w:t xml:space="preserve">NULL </w:t>
      </w:r>
      <w:r>
        <w:t xml:space="preserve">2023-09-30 00:00:00 </w:t>
      </w:r>
      <w:r>
        <w:t xml:space="preserve">2023-10-20 00:00:00 </w:t>
      </w:r>
      <w:r>
        <w:t xml:space="preserve">2023-08-22 00:00:00 </w:t>
      </w:r>
      <w:r>
        <w:t xml:space="preserve">4 </w:t>
      </w:r>
      <w:r>
        <w:t xml:space="preserve">8 </w:t>
      </w:r>
      <w:r>
        <w:t xml:space="preserve">2 </w:t>
      </w:r>
      <w:r>
        <w:t xml:space="preserve">Retourné </w:t>
      </w:r>
      <w:r>
        <w:t xml:space="preserve">CD6203ZS01 </w:t>
      </w:r>
      <w:r>
        <w:t xml:space="preserve">CD6203ZS01AS19 </w:t>
      </w:r>
      <w:r>
        <w:t xml:space="preserve">MULONGO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698822 </w:t>
      </w:r>
      <w:r>
        <w:t xml:space="preserve">Organisation Internationale pour les Migrations </w:t>
      </w:r>
      <w:r>
        <w:t xml:space="preserve">OIM </w:t>
      </w:r>
      <w:r>
        <w:t xml:space="preserve">556 </w:t>
      </w:r>
      <w:r>
        <w:t xml:space="preserve">OIM et partenaires </w:t>
      </w:r>
    </w:p>
    <w:p>
      <w:r>
        <w:t xml:space="preserve">696192 </w:t>
      </w:r>
      <w:r>
        <w:t xml:space="preserve">NULL </w:t>
      </w:r>
      <w:r>
        <w:t xml:space="preserve">2022-12-01 00:00:00 </w:t>
      </w:r>
      <w:r>
        <w:t xml:space="preserve">2023-10-20 00:00:00 </w:t>
      </w:r>
      <w:r>
        <w:t xml:space="preserve">2023-09-10 00:00:00 </w:t>
      </w:r>
      <w:r>
        <w:t xml:space="preserve">35 </w:t>
      </w:r>
      <w:r>
        <w:t xml:space="preserve">214 </w:t>
      </w:r>
      <w:r>
        <w:t xml:space="preserve">2 </w:t>
      </w:r>
      <w:r>
        <w:t xml:space="preserve">Retourné </w:t>
      </w:r>
      <w:r>
        <w:t xml:space="preserve">CD6203ZS01 </w:t>
      </w:r>
      <w:r>
        <w:t xml:space="preserve">CD6203ZS01AS19 </w:t>
      </w:r>
      <w:r>
        <w:t xml:space="preserve">MULONGO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698827 </w:t>
      </w:r>
      <w:r>
        <w:t xml:space="preserve">Organisation Internationale pour les Migrations </w:t>
      </w:r>
      <w:r>
        <w:t xml:space="preserve">OIM </w:t>
      </w:r>
      <w:r>
        <w:t xml:space="preserve">556 </w:t>
      </w:r>
      <w:r>
        <w:t xml:space="preserve">OIM et partenaires </w:t>
      </w:r>
    </w:p>
    <w:p>
      <w:r>
        <w:t xml:space="preserve">696193 </w:t>
      </w:r>
      <w:r>
        <w:t xml:space="preserve">NULL </w:t>
      </w:r>
      <w:r>
        <w:t xml:space="preserve">2022-06-01 00:00:00 </w:t>
      </w:r>
      <w:r>
        <w:t xml:space="preserve">2023-10-20 00:00:00 </w:t>
      </w:r>
      <w:r>
        <w:t xml:space="preserve">2023-08-20 00:00:00 </w:t>
      </w:r>
      <w:r>
        <w:t xml:space="preserve">150 </w:t>
      </w:r>
      <w:r>
        <w:t xml:space="preserve">1050 </w:t>
      </w:r>
      <w:r>
        <w:t xml:space="preserve">2 </w:t>
      </w:r>
      <w:r>
        <w:t xml:space="preserve">Retourné </w:t>
      </w:r>
      <w:r>
        <w:t xml:space="preserve">CD6203ZS01 </w:t>
      </w:r>
      <w:r>
        <w:t xml:space="preserve">CD6203ZS01AS19 </w:t>
      </w:r>
      <w:r>
        <w:t xml:space="preserve">MULONGO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698828 </w:t>
      </w:r>
      <w:r>
        <w:t xml:space="preserve">Organisation Internationale pour les Migrations </w:t>
      </w:r>
      <w:r>
        <w:t xml:space="preserve">OIM </w:t>
      </w:r>
      <w:r>
        <w:t xml:space="preserve">556 </w:t>
      </w:r>
      <w:r>
        <w:t xml:space="preserve">OIM et partenaires </w:t>
      </w:r>
    </w:p>
    <w:p>
      <w:r>
        <w:t xml:space="preserve">696194 </w:t>
      </w:r>
      <w:r>
        <w:t xml:space="preserve">NULL </w:t>
      </w:r>
      <w:r>
        <w:t xml:space="preserve">2023-09-30 00:00:00 </w:t>
      </w:r>
      <w:r>
        <w:t xml:space="preserve">2023-10-20 00:00:00 </w:t>
      </w:r>
      <w:r>
        <w:t xml:space="preserve">2023-08-20 00:00:00 </w:t>
      </w:r>
      <w:r>
        <w:t xml:space="preserve">15 </w:t>
      </w:r>
      <w:r>
        <w:t xml:space="preserve">74 </w:t>
      </w:r>
      <w:r>
        <w:t xml:space="preserve">2 </w:t>
      </w:r>
      <w:r>
        <w:t xml:space="preserve">Retourné </w:t>
      </w:r>
      <w:r>
        <w:t xml:space="preserve">CD6203ZS01 </w:t>
      </w:r>
      <w:r>
        <w:t xml:space="preserve">CD6203ZS01AS19 </w:t>
      </w:r>
      <w:r>
        <w:t xml:space="preserve">MULONGO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698829 </w:t>
      </w:r>
      <w:r>
        <w:t xml:space="preserve">Organisation Internationale pour les Migrations </w:t>
      </w:r>
      <w:r>
        <w:t xml:space="preserve">OIM </w:t>
      </w:r>
      <w:r>
        <w:t xml:space="preserve">556 </w:t>
      </w:r>
      <w:r>
        <w:t xml:space="preserve">OIM et partenaires </w:t>
      </w:r>
    </w:p>
    <w:p>
      <w:r>
        <w:t xml:space="preserve">696231 </w:t>
      </w:r>
      <w:r>
        <w:t xml:space="preserve">NULL </w:t>
      </w:r>
      <w:r>
        <w:t xml:space="preserve">2022-09-01 00:00:00 </w:t>
      </w:r>
      <w:r>
        <w:t xml:space="preserve">2023-10-20 00:00:00 </w:t>
      </w:r>
      <w:r>
        <w:t xml:space="preserve">2023-08-23 00:00:00 </w:t>
      </w:r>
      <w:r>
        <w:t xml:space="preserve">18 </w:t>
      </w:r>
      <w:r>
        <w:t xml:space="preserve">85 </w:t>
      </w:r>
      <w:r>
        <w:t xml:space="preserve">2 </w:t>
      </w:r>
      <w:r>
        <w:t xml:space="preserve">Retourné </w:t>
      </w:r>
      <w:r>
        <w:t xml:space="preserve">CD6203ZS01 </w:t>
      </w:r>
      <w:r>
        <w:t xml:space="preserve">CD6203ZS01AS21 </w:t>
      </w:r>
      <w:r>
        <w:t xml:space="preserve">NYALUKUNGU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698866 </w:t>
      </w:r>
      <w:r>
        <w:t xml:space="preserve">Organisation Internationale pour les Migrations </w:t>
      </w:r>
      <w:r>
        <w:t xml:space="preserve">OIM </w:t>
      </w:r>
      <w:r>
        <w:t xml:space="preserve">556 </w:t>
      </w:r>
      <w:r>
        <w:t xml:space="preserve">OIM et partenaires </w:t>
      </w:r>
    </w:p>
    <w:p>
      <w:r>
        <w:t xml:space="preserve">696250 </w:t>
      </w:r>
      <w:r>
        <w:t xml:space="preserve">NULL </w:t>
      </w:r>
      <w:r>
        <w:t xml:space="preserve">2022-06-01 00:00:00 </w:t>
      </w:r>
      <w:r>
        <w:t xml:space="preserve">2023-10-20 00:00:00 </w:t>
      </w:r>
      <w:r>
        <w:t xml:space="preserve">2023-08-23 00:00:00 </w:t>
      </w:r>
      <w:r>
        <w:t xml:space="preserve">30 </w:t>
      </w:r>
      <w:r>
        <w:t xml:space="preserve">125 </w:t>
      </w:r>
      <w:r>
        <w:t xml:space="preserve">2 </w:t>
      </w:r>
      <w:r>
        <w:t xml:space="preserve">Retourné </w:t>
      </w:r>
      <w:r>
        <w:t xml:space="preserve">CD6203ZS01 </w:t>
      </w:r>
      <w:r>
        <w:t xml:space="preserve">CD6203ZS01AS22 </w:t>
      </w:r>
      <w:r>
        <w:t xml:space="preserve">PENEKUSU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698885 </w:t>
      </w:r>
      <w:r>
        <w:t xml:space="preserve">Organisation Internationale pour les Migrations </w:t>
      </w:r>
      <w:r>
        <w:t xml:space="preserve">OIM </w:t>
      </w:r>
      <w:r>
        <w:t xml:space="preserve">556 </w:t>
      </w:r>
      <w:r>
        <w:t xml:space="preserve">OIM et partenaires </w:t>
      </w:r>
    </w:p>
    <w:p>
      <w:r>
        <w:t xml:space="preserve">696275 </w:t>
      </w:r>
      <w:r>
        <w:t xml:space="preserve">NULL </w:t>
      </w:r>
      <w:r>
        <w:t xml:space="preserve">2022-12-01 00:00:00 </w:t>
      </w:r>
      <w:r>
        <w:t xml:space="preserve">2023-10-20 00:00:00 </w:t>
      </w:r>
      <w:r>
        <w:t xml:space="preserve">2023-08-19 00:00:00 </w:t>
      </w:r>
      <w:r>
        <w:t xml:space="preserve">20 </w:t>
      </w:r>
      <w:r>
        <w:t xml:space="preserve">86 </w:t>
      </w:r>
      <w:r>
        <w:t xml:space="preserve">2 </w:t>
      </w:r>
      <w:r>
        <w:t xml:space="preserve">Retourné </w:t>
      </w:r>
      <w:r>
        <w:t xml:space="preserve">CD6203ZS01 </w:t>
      </w:r>
      <w:r>
        <w:t xml:space="preserve">CD6203ZS01AS23 </w:t>
      </w:r>
      <w:r>
        <w:t xml:space="preserve">WAKENGE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698910 </w:t>
      </w:r>
      <w:r>
        <w:t xml:space="preserve">Organisation Internationale pour les Migrations </w:t>
      </w:r>
      <w:r>
        <w:t xml:space="preserve">OIM </w:t>
      </w:r>
      <w:r>
        <w:t xml:space="preserve">556 </w:t>
      </w:r>
      <w:r>
        <w:t xml:space="preserve">OIM et partenaires </w:t>
      </w:r>
    </w:p>
    <w:p>
      <w:r>
        <w:t xml:space="preserve">696276 </w:t>
      </w:r>
      <w:r>
        <w:t xml:space="preserve">NULL </w:t>
      </w:r>
      <w:r>
        <w:t xml:space="preserve">2023-09-30 00:00:00 </w:t>
      </w:r>
      <w:r>
        <w:t xml:space="preserve">2023-10-20 00:00:00 </w:t>
      </w:r>
      <w:r>
        <w:t xml:space="preserve">2023-08-19 00:00:00 </w:t>
      </w:r>
      <w:r>
        <w:t xml:space="preserve">180 </w:t>
      </w:r>
      <w:r>
        <w:t xml:space="preserve">1083 </w:t>
      </w:r>
      <w:r>
        <w:t xml:space="preserve">2 </w:t>
      </w:r>
      <w:r>
        <w:t xml:space="preserve">Retourné </w:t>
      </w:r>
      <w:r>
        <w:t xml:space="preserve">CD6203ZS01 </w:t>
      </w:r>
      <w:r>
        <w:t xml:space="preserve">CD6203ZS01AS23 </w:t>
      </w:r>
      <w:r>
        <w:t xml:space="preserve">WAKENGE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698911 </w:t>
      </w:r>
      <w:r>
        <w:t xml:space="preserve">Organisation Internationale pour les Migrations </w:t>
      </w:r>
      <w:r>
        <w:t xml:space="preserve">OIM </w:t>
      </w:r>
      <w:r>
        <w:t xml:space="preserve">556 </w:t>
      </w:r>
      <w:r>
        <w:t xml:space="preserve">OIM et partenaires </w:t>
      </w:r>
    </w:p>
    <w:p>
      <w:r>
        <w:t xml:space="preserve">696278 </w:t>
      </w:r>
      <w:r>
        <w:t xml:space="preserve">NULL </w:t>
      </w:r>
      <w:r>
        <w:t xml:space="preserve">2022-06-01 00:00:00 </w:t>
      </w:r>
      <w:r>
        <w:t xml:space="preserve">2023-10-20 00:00:00 </w:t>
      </w:r>
      <w:r>
        <w:t xml:space="preserve">2023-09-10 00:00:00 </w:t>
      </w:r>
      <w:r>
        <w:t xml:space="preserve">6 </w:t>
      </w:r>
      <w:r>
        <w:t xml:space="preserve">32 </w:t>
      </w:r>
      <w:r>
        <w:t xml:space="preserve">2 </w:t>
      </w:r>
      <w:r>
        <w:t xml:space="preserve">Retourné </w:t>
      </w:r>
      <w:r>
        <w:t xml:space="preserve">CD6203ZS01 </w:t>
      </w:r>
      <w:r>
        <w:t xml:space="preserve">CD6203ZS01AS23 </w:t>
      </w:r>
      <w:r>
        <w:t xml:space="preserve">WAKENGE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698913 </w:t>
      </w:r>
      <w:r>
        <w:t xml:space="preserve">Organisation Internationale pour les Migrations </w:t>
      </w:r>
      <w:r>
        <w:t xml:space="preserve">OIM </w:t>
      </w:r>
      <w:r>
        <w:t xml:space="preserve">556 </w:t>
      </w:r>
      <w:r>
        <w:t xml:space="preserve">OIM et partenaires </w:t>
      </w:r>
    </w:p>
    <w:p>
      <w:r>
        <w:t xml:space="preserve">696288 </w:t>
      </w:r>
      <w:r>
        <w:t xml:space="preserve">NULL </w:t>
      </w:r>
      <w:r>
        <w:t xml:space="preserve">2022-06-01 00:00:00 </w:t>
      </w:r>
      <w:r>
        <w:t xml:space="preserve">2023-10-20 00:00:00 </w:t>
      </w:r>
      <w:r>
        <w:t xml:space="preserve">2023-08-21 00:00:00 </w:t>
      </w:r>
      <w:r>
        <w:t xml:space="preserve">12 </w:t>
      </w:r>
      <w:r>
        <w:t xml:space="preserve">60 </w:t>
      </w:r>
      <w:r>
        <w:t xml:space="preserve">2 </w:t>
      </w:r>
      <w:r>
        <w:t xml:space="preserve">Retourné </w:t>
      </w:r>
      <w:r>
        <w:t xml:space="preserve">CD6203ZS01 </w:t>
      </w:r>
      <w:r>
        <w:t xml:space="preserve">CD6203ZS01AS16 </w:t>
      </w:r>
      <w:r>
        <w:t xml:space="preserve">MIKABA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698923 </w:t>
      </w:r>
      <w:r>
        <w:t xml:space="preserve">Organisation Internationale pour les Migrations </w:t>
      </w:r>
      <w:r>
        <w:t xml:space="preserve">OIM </w:t>
      </w:r>
      <w:r>
        <w:t xml:space="preserve">556 </w:t>
      </w:r>
      <w:r>
        <w:t xml:space="preserve">OIM et partenaires </w:t>
      </w:r>
    </w:p>
    <w:p>
      <w:r>
        <w:t xml:space="preserve">696291 </w:t>
      </w:r>
      <w:r>
        <w:t xml:space="preserve">NULL </w:t>
      </w:r>
      <w:r>
        <w:t xml:space="preserve">2022-06-01 00:00:00 </w:t>
      </w:r>
      <w:r>
        <w:t xml:space="preserve">2023-10-20 00:00:00 </w:t>
      </w:r>
      <w:r>
        <w:t xml:space="preserve">2023-08-21 00:00:00 </w:t>
      </w:r>
      <w:r>
        <w:t xml:space="preserve">3 </w:t>
      </w:r>
      <w:r>
        <w:t xml:space="preserve">20 </w:t>
      </w:r>
      <w:r>
        <w:t xml:space="preserve">2 </w:t>
      </w:r>
      <w:r>
        <w:t xml:space="preserve">Retourné </w:t>
      </w:r>
      <w:r>
        <w:t xml:space="preserve">CD6203ZS01 </w:t>
      </w:r>
      <w:r>
        <w:t xml:space="preserve">CD6203ZS01AS16 </w:t>
      </w:r>
      <w:r>
        <w:t xml:space="preserve">MIKABA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698926 </w:t>
      </w:r>
      <w:r>
        <w:t xml:space="preserve">Organisation Internationale pour les Migrations </w:t>
      </w:r>
      <w:r>
        <w:t xml:space="preserve">OIM </w:t>
      </w:r>
      <w:r>
        <w:t xml:space="preserve">556 </w:t>
      </w:r>
      <w:r>
        <w:t xml:space="preserve">OIM et partenaires </w:t>
      </w:r>
    </w:p>
    <w:p>
      <w:r>
        <w:t xml:space="preserve">696316 </w:t>
      </w:r>
      <w:r>
        <w:t xml:space="preserve">NULL </w:t>
      </w:r>
      <w:r>
        <w:t xml:space="preserve">2022-06-01 00:00:00 </w:t>
      </w:r>
      <w:r>
        <w:t xml:space="preserve">2023-10-20 00:00:00 </w:t>
      </w:r>
      <w:r>
        <w:t xml:space="preserve">2023-08-19 00:00:00 </w:t>
      </w:r>
      <w:r>
        <w:t xml:space="preserve">2 </w:t>
      </w:r>
      <w:r>
        <w:t xml:space="preserve">11 </w:t>
      </w:r>
      <w:r>
        <w:t xml:space="preserve">2 </w:t>
      </w:r>
      <w:r>
        <w:t xml:space="preserve">Retourné </w:t>
      </w:r>
      <w:r>
        <w:t xml:space="preserve">CD6203ZS01 </w:t>
      </w:r>
      <w:r>
        <w:t xml:space="preserve">CD6203ZS01AS13 </w:t>
      </w:r>
      <w:r>
        <w:t xml:space="preserve">LUSOWE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698951 </w:t>
      </w:r>
      <w:r>
        <w:t xml:space="preserve">Organisation Internationale pour les Migrations </w:t>
      </w:r>
      <w:r>
        <w:t xml:space="preserve">OIM </w:t>
      </w:r>
      <w:r>
        <w:t xml:space="preserve">556 </w:t>
      </w:r>
      <w:r>
        <w:t xml:space="preserve">OIM et partenaires </w:t>
      </w:r>
    </w:p>
    <w:p>
      <w:r>
        <w:t xml:space="preserve">696327 </w:t>
      </w:r>
      <w:r>
        <w:t xml:space="preserve">NULL </w:t>
      </w:r>
      <w:r>
        <w:t xml:space="preserve">2022-06-01 00:00:00 </w:t>
      </w:r>
      <w:r>
        <w:t xml:space="preserve">2023-10-20 00:00:00 </w:t>
      </w:r>
      <w:r>
        <w:t xml:space="preserve">2023-08-18 00:00:00 </w:t>
      </w:r>
      <w:r>
        <w:t xml:space="preserve">5 </w:t>
      </w:r>
      <w:r>
        <w:t xml:space="preserve">25 </w:t>
      </w:r>
      <w:r>
        <w:t xml:space="preserve">2 </w:t>
      </w:r>
      <w:r>
        <w:t xml:space="preserve">Retourné </w:t>
      </w:r>
      <w:r>
        <w:t xml:space="preserve">CD6203ZS01 </w:t>
      </w:r>
      <w:r>
        <w:t xml:space="preserve">CD6203ZS01AS13 </w:t>
      </w:r>
      <w:r>
        <w:t xml:space="preserve">LUSOWE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698962 </w:t>
      </w:r>
      <w:r>
        <w:t xml:space="preserve">Organisation Internationale pour les Migrations </w:t>
      </w:r>
      <w:r>
        <w:t xml:space="preserve">OIM </w:t>
      </w:r>
      <w:r>
        <w:t xml:space="preserve">556 </w:t>
      </w:r>
      <w:r>
        <w:t xml:space="preserve">OIM et partenaires </w:t>
      </w:r>
    </w:p>
    <w:p>
      <w:r>
        <w:t xml:space="preserve">696345 </w:t>
      </w:r>
      <w:r>
        <w:t xml:space="preserve">NULL </w:t>
      </w:r>
      <w:r>
        <w:t xml:space="preserve">2022-12-01 00:00:00 </w:t>
      </w:r>
      <w:r>
        <w:t xml:space="preserve">2023-10-20 00:00:00 </w:t>
      </w:r>
      <w:r>
        <w:t xml:space="preserve">2023-08-19 00:00:00 </w:t>
      </w:r>
      <w:r>
        <w:t xml:space="preserve">18 </w:t>
      </w:r>
      <w:r>
        <w:t xml:space="preserve">85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698980 </w:t>
      </w:r>
      <w:r>
        <w:t xml:space="preserve">Organisation Internationale pour les Migrations </w:t>
      </w:r>
      <w:r>
        <w:t xml:space="preserve">OIM </w:t>
      </w:r>
      <w:r>
        <w:t xml:space="preserve">556 </w:t>
      </w:r>
      <w:r>
        <w:t xml:space="preserve">OIM et partenaires </w:t>
      </w:r>
    </w:p>
    <w:p>
      <w:r>
        <w:t xml:space="preserve">696348 </w:t>
      </w:r>
      <w:r>
        <w:t xml:space="preserve">NULL </w:t>
      </w:r>
      <w:r>
        <w:t xml:space="preserve">2022-12-01 00:00:00 </w:t>
      </w:r>
      <w:r>
        <w:t xml:space="preserve">2023-10-20 00:00:00 </w:t>
      </w:r>
      <w:r>
        <w:t xml:space="preserve">2023-08-19 00:00:00 </w:t>
      </w:r>
      <w:r>
        <w:t xml:space="preserve">4 </w:t>
      </w:r>
      <w:r>
        <w:t xml:space="preserve">25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698983 </w:t>
      </w:r>
      <w:r>
        <w:t xml:space="preserve">Organisation Internationale pour les Migrations </w:t>
      </w:r>
      <w:r>
        <w:t xml:space="preserve">OIM </w:t>
      </w:r>
      <w:r>
        <w:t xml:space="preserve">556 </w:t>
      </w:r>
      <w:r>
        <w:t xml:space="preserve">OIM et partenaires </w:t>
      </w:r>
    </w:p>
    <w:p>
      <w:r>
        <w:t xml:space="preserve">696357 </w:t>
      </w:r>
      <w:r>
        <w:t xml:space="preserve">NULL </w:t>
      </w:r>
      <w:r>
        <w:t xml:space="preserve">2022-09-01 00:00:00 </w:t>
      </w:r>
      <w:r>
        <w:t xml:space="preserve">2023-10-20 00:00:00 </w:t>
      </w:r>
      <w:r>
        <w:t xml:space="preserve">2023-08-19 00:00:00 </w:t>
      </w:r>
      <w:r>
        <w:t xml:space="preserve">7 </w:t>
      </w:r>
      <w:r>
        <w:t xml:space="preserve">56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698992 </w:t>
      </w:r>
      <w:r>
        <w:t xml:space="preserve">Organisation Internationale pour les Migrations </w:t>
      </w:r>
      <w:r>
        <w:t xml:space="preserve">OIM </w:t>
      </w:r>
      <w:r>
        <w:t xml:space="preserve">556 </w:t>
      </w:r>
      <w:r>
        <w:t xml:space="preserve">OIM et partenaires </w:t>
      </w:r>
    </w:p>
    <w:p>
      <w:r>
        <w:t xml:space="preserve">696358 </w:t>
      </w:r>
      <w:r>
        <w:t xml:space="preserve">NULL </w:t>
      </w:r>
      <w:r>
        <w:t xml:space="preserve">2022-12-01 00:00:00 </w:t>
      </w:r>
      <w:r>
        <w:t xml:space="preserve">2023-10-20 00:00:00 </w:t>
      </w:r>
      <w:r>
        <w:t xml:space="preserve">2023-08-19 00:00:00 </w:t>
      </w:r>
      <w:r>
        <w:t xml:space="preserve">12 </w:t>
      </w:r>
      <w:r>
        <w:t xml:space="preserve">96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698993 </w:t>
      </w:r>
      <w:r>
        <w:t xml:space="preserve">Organisation Internationale pour les Migrations </w:t>
      </w:r>
      <w:r>
        <w:t xml:space="preserve">OIM </w:t>
      </w:r>
      <w:r>
        <w:t xml:space="preserve">556 </w:t>
      </w:r>
      <w:r>
        <w:t xml:space="preserve">OIM et partenaires </w:t>
      </w:r>
    </w:p>
    <w:p>
      <w:r>
        <w:t xml:space="preserve">696367 </w:t>
      </w:r>
      <w:r>
        <w:t xml:space="preserve">NULL </w:t>
      </w:r>
      <w:r>
        <w:t xml:space="preserve">2022-12-01 00:00:00 </w:t>
      </w:r>
      <w:r>
        <w:t xml:space="preserve">2023-10-20 00:00:00 </w:t>
      </w:r>
      <w:r>
        <w:t xml:space="preserve">2023-08-18 00:00:00 </w:t>
      </w:r>
      <w:r>
        <w:t xml:space="preserve">15 </w:t>
      </w:r>
      <w:r>
        <w:t xml:space="preserve">100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699002 </w:t>
      </w:r>
      <w:r>
        <w:t xml:space="preserve">Organisation Internationale pour les Migrations </w:t>
      </w:r>
      <w:r>
        <w:t xml:space="preserve">OIM </w:t>
      </w:r>
      <w:r>
        <w:t xml:space="preserve">556 </w:t>
      </w:r>
      <w:r>
        <w:t xml:space="preserve">OIM et partenaires </w:t>
      </w:r>
    </w:p>
    <w:p>
      <w:r>
        <w:t xml:space="preserve">696372 </w:t>
      </w:r>
      <w:r>
        <w:t xml:space="preserve">NULL </w:t>
      </w:r>
      <w:r>
        <w:t xml:space="preserve">2022-09-01 00:00:00 </w:t>
      </w:r>
      <w:r>
        <w:t xml:space="preserve">2023-10-20 00:00:00 </w:t>
      </w:r>
      <w:r>
        <w:t xml:space="preserve">2023-08-19 00:00:00 </w:t>
      </w:r>
      <w:r>
        <w:t xml:space="preserve">60 </w:t>
      </w:r>
      <w:r>
        <w:t xml:space="preserve">360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699007 </w:t>
      </w:r>
      <w:r>
        <w:t xml:space="preserve">Organisation Internationale pour les Migrations </w:t>
      </w:r>
      <w:r>
        <w:t xml:space="preserve">OIM </w:t>
      </w:r>
      <w:r>
        <w:t xml:space="preserve">556 </w:t>
      </w:r>
      <w:r>
        <w:t xml:space="preserve">OIM et partenaires </w:t>
      </w:r>
    </w:p>
    <w:p>
      <w:r>
        <w:t xml:space="preserve">696379 </w:t>
      </w:r>
      <w:r>
        <w:t xml:space="preserve">NULL </w:t>
      </w:r>
      <w:r>
        <w:t xml:space="preserve">2022-09-01 00:00:00 </w:t>
      </w:r>
      <w:r>
        <w:t xml:space="preserve">2023-10-20 00:00:00 </w:t>
      </w:r>
      <w:r>
        <w:t xml:space="preserve">2023-08-20 00:00:00 </w:t>
      </w:r>
      <w:r>
        <w:t xml:space="preserve">7 </w:t>
      </w:r>
      <w:r>
        <w:t xml:space="preserve">46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699014 </w:t>
      </w:r>
      <w:r>
        <w:t xml:space="preserve">Organisation Internationale pour les Migrations </w:t>
      </w:r>
      <w:r>
        <w:t xml:space="preserve">OIM </w:t>
      </w:r>
      <w:r>
        <w:t xml:space="preserve">556 </w:t>
      </w:r>
      <w:r>
        <w:t xml:space="preserve">OIM et partenaires </w:t>
      </w:r>
    </w:p>
    <w:p>
      <w:r>
        <w:t xml:space="preserve">696380 </w:t>
      </w:r>
      <w:r>
        <w:t xml:space="preserve">NULL </w:t>
      </w:r>
      <w:r>
        <w:t xml:space="preserve">2022-12-01 00:00:00 </w:t>
      </w:r>
      <w:r>
        <w:t xml:space="preserve">2023-10-20 00:00:00 </w:t>
      </w:r>
      <w:r>
        <w:t xml:space="preserve">2023-08-20 00:00:00 </w:t>
      </w:r>
      <w:r>
        <w:t xml:space="preserve">16 </w:t>
      </w:r>
      <w:r>
        <w:t xml:space="preserve">104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699015 </w:t>
      </w:r>
      <w:r>
        <w:t xml:space="preserve">Organisation Internationale pour les Migrations </w:t>
      </w:r>
      <w:r>
        <w:t xml:space="preserve">OIM </w:t>
      </w:r>
      <w:r>
        <w:t xml:space="preserve">556 </w:t>
      </w:r>
      <w:r>
        <w:t xml:space="preserve">OIM et partenaires </w:t>
      </w:r>
    </w:p>
    <w:p>
      <w:r>
        <w:t xml:space="preserve">696391 </w:t>
      </w:r>
      <w:r>
        <w:t xml:space="preserve">NULL </w:t>
      </w:r>
      <w:r>
        <w:t xml:space="preserve">2022-09-01 00:00:00 </w:t>
      </w:r>
      <w:r>
        <w:t xml:space="preserve">2023-10-20 00:00:00 </w:t>
      </w:r>
      <w:r>
        <w:t xml:space="preserve">2023-08-19 00:00:00 </w:t>
      </w:r>
      <w:r>
        <w:t xml:space="preserve">13 </w:t>
      </w:r>
      <w:r>
        <w:t xml:space="preserve">63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699026 </w:t>
      </w:r>
      <w:r>
        <w:t xml:space="preserve">Organisation Internationale pour les Migrations </w:t>
      </w:r>
      <w:r>
        <w:t xml:space="preserve">OIM </w:t>
      </w:r>
      <w:r>
        <w:t xml:space="preserve">556 </w:t>
      </w:r>
      <w:r>
        <w:t xml:space="preserve">OIM et partenaires </w:t>
      </w:r>
    </w:p>
    <w:p>
      <w:r>
        <w:t xml:space="preserve">696392 </w:t>
      </w:r>
      <w:r>
        <w:t xml:space="preserve">NULL </w:t>
      </w:r>
      <w:r>
        <w:t xml:space="preserve">2022-12-01 00:00:00 </w:t>
      </w:r>
      <w:r>
        <w:t xml:space="preserve">2023-10-20 00:00:00 </w:t>
      </w:r>
      <w:r>
        <w:t xml:space="preserve">2023-08-19 00:00:00 </w:t>
      </w:r>
      <w:r>
        <w:t xml:space="preserve">41 </w:t>
      </w:r>
      <w:r>
        <w:t xml:space="preserve">197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699027 </w:t>
      </w:r>
      <w:r>
        <w:t xml:space="preserve">Organisation Internationale pour les Migrations </w:t>
      </w:r>
      <w:r>
        <w:t xml:space="preserve">OIM </w:t>
      </w:r>
      <w:r>
        <w:t xml:space="preserve">556 </w:t>
      </w:r>
      <w:r>
        <w:t xml:space="preserve">OIM et partenaires </w:t>
      </w:r>
    </w:p>
    <w:p>
      <w:r>
        <w:t xml:space="preserve">696398 </w:t>
      </w:r>
      <w:r>
        <w:t xml:space="preserve">NULL </w:t>
      </w:r>
      <w:r>
        <w:t xml:space="preserve">2023-05-04 00:00:00 </w:t>
      </w:r>
      <w:r>
        <w:t xml:space="preserve">2023-10-20 00:00:00 </w:t>
      </w:r>
      <w:r>
        <w:t xml:space="preserve">2023-08-19 00:00:00 </w:t>
      </w:r>
      <w:r>
        <w:t xml:space="preserve">20 </w:t>
      </w:r>
      <w:r>
        <w:t xml:space="preserve">180 </w:t>
      </w:r>
      <w:r>
        <w:t xml:space="preserve">2 </w:t>
      </w:r>
      <w:r>
        <w:t xml:space="preserve">Retourné </w:t>
      </w:r>
      <w:r>
        <w:t xml:space="preserve">CD6210ZS01 </w:t>
      </w:r>
      <w:r>
        <w:t xml:space="preserve">CD6210ZS01AS23 </w:t>
      </w:r>
      <w:r>
        <w:t xml:space="preserve">MWAYENGA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699033 </w:t>
      </w:r>
      <w:r>
        <w:t xml:space="preserve">Organisation Internationale pour les Migrations </w:t>
      </w:r>
      <w:r>
        <w:t xml:space="preserve">OIM </w:t>
      </w:r>
      <w:r>
        <w:t xml:space="preserve">556 </w:t>
      </w:r>
      <w:r>
        <w:t xml:space="preserve">OIM et partenaires </w:t>
      </w:r>
    </w:p>
    <w:p>
      <w:r>
        <w:t xml:space="preserve">696406 </w:t>
      </w:r>
      <w:r>
        <w:t xml:space="preserve">NULL </w:t>
      </w:r>
      <w:r>
        <w:t xml:space="preserve">2022-06-01 00:00:00 </w:t>
      </w:r>
      <w:r>
        <w:t xml:space="preserve">2023-10-20 00:00:00 </w:t>
      </w:r>
      <w:r>
        <w:t xml:space="preserve">2023-08-24 00:00:00 </w:t>
      </w:r>
      <w:r>
        <w:t xml:space="preserve">1 </w:t>
      </w:r>
      <w:r>
        <w:t xml:space="preserve">6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699041 </w:t>
      </w:r>
      <w:r>
        <w:t xml:space="preserve">Organisation Internationale pour les Migrations </w:t>
      </w:r>
      <w:r>
        <w:t xml:space="preserve">OIM </w:t>
      </w:r>
      <w:r>
        <w:t xml:space="preserve">556 </w:t>
      </w:r>
      <w:r>
        <w:t xml:space="preserve">OIM et partenaires </w:t>
      </w:r>
    </w:p>
    <w:p>
      <w:r>
        <w:t xml:space="preserve">696413 </w:t>
      </w:r>
      <w:r>
        <w:t xml:space="preserve">NULL </w:t>
      </w:r>
      <w:r>
        <w:t xml:space="preserve">2022-12-01 00:00:00 </w:t>
      </w:r>
      <w:r>
        <w:t xml:space="preserve">2023-10-20 00:00:00 </w:t>
      </w:r>
      <w:r>
        <w:t xml:space="preserve">2023-08-24 00:00:00 </w:t>
      </w:r>
      <w:r>
        <w:t xml:space="preserve">35 </w:t>
      </w:r>
      <w:r>
        <w:t xml:space="preserve">204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699048 </w:t>
      </w:r>
      <w:r>
        <w:t xml:space="preserve">Organisation Internationale pour les Migrations </w:t>
      </w:r>
      <w:r>
        <w:t xml:space="preserve">OIM </w:t>
      </w:r>
      <w:r>
        <w:t xml:space="preserve">556 </w:t>
      </w:r>
      <w:r>
        <w:t xml:space="preserve">OIM et partenaires </w:t>
      </w:r>
    </w:p>
    <w:p>
      <w:r>
        <w:t xml:space="preserve">696418 </w:t>
      </w:r>
      <w:r>
        <w:t xml:space="preserve">NULL </w:t>
      </w:r>
      <w:r>
        <w:t xml:space="preserve">2022-06-01 00:00:00 </w:t>
      </w:r>
      <w:r>
        <w:t xml:space="preserve">2023-10-20 00:00:00 </w:t>
      </w:r>
      <w:r>
        <w:t xml:space="preserve">2023-08-24 00:00:00 </w:t>
      </w:r>
      <w:r>
        <w:t xml:space="preserve">1 </w:t>
      </w:r>
      <w:r>
        <w:t xml:space="preserve">6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699053 </w:t>
      </w:r>
      <w:r>
        <w:t xml:space="preserve">Organisation Internationale pour les Migrations </w:t>
      </w:r>
      <w:r>
        <w:t xml:space="preserve">OIM </w:t>
      </w:r>
      <w:r>
        <w:t xml:space="preserve">556 </w:t>
      </w:r>
      <w:r>
        <w:t xml:space="preserve">OIM et partenaires </w:t>
      </w:r>
    </w:p>
    <w:p>
      <w:r>
        <w:t xml:space="preserve">696419 </w:t>
      </w:r>
      <w:r>
        <w:t xml:space="preserve">NULL </w:t>
      </w:r>
      <w:r>
        <w:t xml:space="preserve">2022-09-01 00:00:00 </w:t>
      </w:r>
      <w:r>
        <w:t xml:space="preserve">2023-10-20 00:00:00 </w:t>
      </w:r>
      <w:r>
        <w:t xml:space="preserve">2023-08-24 00:00:00 </w:t>
      </w:r>
      <w:r>
        <w:t xml:space="preserve">13 </w:t>
      </w:r>
      <w:r>
        <w:t xml:space="preserve">85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699054 </w:t>
      </w:r>
      <w:r>
        <w:t xml:space="preserve">Organisation Internationale pour les Migrations </w:t>
      </w:r>
      <w:r>
        <w:t xml:space="preserve">OIM </w:t>
      </w:r>
      <w:r>
        <w:t xml:space="preserve">556 </w:t>
      </w:r>
      <w:r>
        <w:t xml:space="preserve">OIM et partenaires </w:t>
      </w:r>
    </w:p>
    <w:p>
      <w:r>
        <w:t xml:space="preserve">696420 </w:t>
      </w:r>
      <w:r>
        <w:t xml:space="preserve">NULL </w:t>
      </w:r>
      <w:r>
        <w:t xml:space="preserve">2022-12-01 00:00:00 </w:t>
      </w:r>
      <w:r>
        <w:t xml:space="preserve">2023-10-20 00:00:00 </w:t>
      </w:r>
      <w:r>
        <w:t xml:space="preserve">2023-08-24 00:00:00 </w:t>
      </w:r>
      <w:r>
        <w:t xml:space="preserve">10 </w:t>
      </w:r>
      <w:r>
        <w:t xml:space="preserve">65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699055 </w:t>
      </w:r>
      <w:r>
        <w:t xml:space="preserve">Organisation Internationale pour les Migrations </w:t>
      </w:r>
      <w:r>
        <w:t xml:space="preserve">OIM </w:t>
      </w:r>
      <w:r>
        <w:t xml:space="preserve">556 </w:t>
      </w:r>
      <w:r>
        <w:t xml:space="preserve">OIM et partenaires </w:t>
      </w:r>
    </w:p>
    <w:p>
      <w:r>
        <w:t xml:space="preserve">696438 </w:t>
      </w:r>
      <w:r>
        <w:t xml:space="preserve">NULL </w:t>
      </w:r>
      <w:r>
        <w:t xml:space="preserve">2022-12-01 00:00:00 </w:t>
      </w:r>
      <w:r>
        <w:t xml:space="preserve">2023-10-20 00:00:00 </w:t>
      </w:r>
      <w:r>
        <w:t xml:space="preserve">2023-08-24 00:00:00 </w:t>
      </w:r>
      <w:r>
        <w:t xml:space="preserve">5 </w:t>
      </w:r>
      <w:r>
        <w:t xml:space="preserve">30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699073 </w:t>
      </w:r>
      <w:r>
        <w:t xml:space="preserve">Organisation Internationale pour les Migrations </w:t>
      </w:r>
      <w:r>
        <w:t xml:space="preserve">OIM </w:t>
      </w:r>
      <w:r>
        <w:t xml:space="preserve">556 </w:t>
      </w:r>
      <w:r>
        <w:t xml:space="preserve">OIM et partenaires </w:t>
      </w:r>
    </w:p>
    <w:p>
      <w:r>
        <w:t xml:space="preserve">696444 </w:t>
      </w:r>
      <w:r>
        <w:t xml:space="preserve">NULL </w:t>
      </w:r>
      <w:r>
        <w:t xml:space="preserve">2022-06-01 00:00:00 </w:t>
      </w:r>
      <w:r>
        <w:t xml:space="preserve">2023-10-20 00:00:00 </w:t>
      </w:r>
      <w:r>
        <w:t xml:space="preserve">2023-08-23 00:00:00 </w:t>
      </w:r>
      <w:r>
        <w:t xml:space="preserve">3 </w:t>
      </w:r>
      <w:r>
        <w:t xml:space="preserve">17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699079 </w:t>
      </w:r>
      <w:r>
        <w:t xml:space="preserve">Organisation Internationale pour les Migrations </w:t>
      </w:r>
      <w:r>
        <w:t xml:space="preserve">OIM </w:t>
      </w:r>
      <w:r>
        <w:t xml:space="preserve">556 </w:t>
      </w:r>
      <w:r>
        <w:t xml:space="preserve">OIM et partenaires </w:t>
      </w:r>
    </w:p>
    <w:p>
      <w:r>
        <w:t xml:space="preserve">696445 </w:t>
      </w:r>
      <w:r>
        <w:t xml:space="preserve">NULL </w:t>
      </w:r>
      <w:r>
        <w:t xml:space="preserve">2022-12-01 00:00:00 </w:t>
      </w:r>
      <w:r>
        <w:t xml:space="preserve">2023-10-20 00:00:00 </w:t>
      </w:r>
      <w:r>
        <w:t xml:space="preserve">2023-08-23 00:00:00 </w:t>
      </w:r>
      <w:r>
        <w:t xml:space="preserve">20 </w:t>
      </w:r>
      <w:r>
        <w:t xml:space="preserve">113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699080 </w:t>
      </w:r>
      <w:r>
        <w:t xml:space="preserve">Organisation Internationale pour les Migrations </w:t>
      </w:r>
      <w:r>
        <w:t xml:space="preserve">OIM </w:t>
      </w:r>
      <w:r>
        <w:t xml:space="preserve">556 </w:t>
      </w:r>
      <w:r>
        <w:t xml:space="preserve">OIM et partenaires </w:t>
      </w:r>
    </w:p>
    <w:p>
      <w:r>
        <w:t xml:space="preserve">696452 </w:t>
      </w:r>
      <w:r>
        <w:t xml:space="preserve">NULL </w:t>
      </w:r>
      <w:r>
        <w:t xml:space="preserve">2022-06-01 00:00:00 </w:t>
      </w:r>
      <w:r>
        <w:t xml:space="preserve">2023-10-20 00:00:00 </w:t>
      </w:r>
      <w:r>
        <w:t xml:space="preserve">2023-08-24 00:00:00 </w:t>
      </w:r>
      <w:r>
        <w:t xml:space="preserve">3 </w:t>
      </w:r>
      <w:r>
        <w:t xml:space="preserve">18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699087 </w:t>
      </w:r>
      <w:r>
        <w:t xml:space="preserve">Organisation Internationale pour les Migrations </w:t>
      </w:r>
      <w:r>
        <w:t xml:space="preserve">OIM </w:t>
      </w:r>
      <w:r>
        <w:t xml:space="preserve">556 </w:t>
      </w:r>
      <w:r>
        <w:t xml:space="preserve">OIM et partenaires </w:t>
      </w:r>
    </w:p>
    <w:p>
      <w:r>
        <w:t xml:space="preserve">696453 </w:t>
      </w:r>
      <w:r>
        <w:t xml:space="preserve">NULL </w:t>
      </w:r>
      <w:r>
        <w:t xml:space="preserve">2022-09-01 00:00:00 </w:t>
      </w:r>
      <w:r>
        <w:t xml:space="preserve">2023-10-20 00:00:00 </w:t>
      </w:r>
      <w:r>
        <w:t xml:space="preserve">2023-08-24 00:00:00 </w:t>
      </w:r>
      <w:r>
        <w:t xml:space="preserve">12 </w:t>
      </w:r>
      <w:r>
        <w:t xml:space="preserve">72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699088 </w:t>
      </w:r>
      <w:r>
        <w:t xml:space="preserve">Organisation Internationale pour les Migrations </w:t>
      </w:r>
      <w:r>
        <w:t xml:space="preserve">OIM </w:t>
      </w:r>
      <w:r>
        <w:t xml:space="preserve">556 </w:t>
      </w:r>
      <w:r>
        <w:t xml:space="preserve">OIM et partenaires </w:t>
      </w:r>
    </w:p>
    <w:p>
      <w:r>
        <w:t xml:space="preserve">696454 </w:t>
      </w:r>
      <w:r>
        <w:t xml:space="preserve">NULL </w:t>
      </w:r>
      <w:r>
        <w:t xml:space="preserve">2022-12-01 00:00:00 </w:t>
      </w:r>
      <w:r>
        <w:t xml:space="preserve">2023-10-20 00:00:00 </w:t>
      </w:r>
      <w:r>
        <w:t xml:space="preserve">2023-08-24 00:00:00 </w:t>
      </w:r>
      <w:r>
        <w:t xml:space="preserve">22 </w:t>
      </w:r>
      <w:r>
        <w:t xml:space="preserve">132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699089 </w:t>
      </w:r>
      <w:r>
        <w:t xml:space="preserve">Organisation Internationale pour les Migrations </w:t>
      </w:r>
      <w:r>
        <w:t xml:space="preserve">OIM </w:t>
      </w:r>
      <w:r>
        <w:t xml:space="preserve">556 </w:t>
      </w:r>
      <w:r>
        <w:t xml:space="preserve">OIM et partenaires </w:t>
      </w:r>
    </w:p>
    <w:p>
      <w:r>
        <w:t xml:space="preserve">696455 </w:t>
      </w:r>
      <w:r>
        <w:t xml:space="preserve">NULL </w:t>
      </w:r>
      <w:r>
        <w:t xml:space="preserve">2023-03-28 00:00:00 </w:t>
      </w:r>
      <w:r>
        <w:t xml:space="preserve">2023-10-20 00:00:00 </w:t>
      </w:r>
      <w:r>
        <w:t xml:space="preserve">2023-08-24 00:00:00 </w:t>
      </w:r>
      <w:r>
        <w:t xml:space="preserve">16 </w:t>
      </w:r>
      <w:r>
        <w:t xml:space="preserve">96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699090 </w:t>
      </w:r>
      <w:r>
        <w:t xml:space="preserve">Organisation Internationale pour les Migrations </w:t>
      </w:r>
      <w:r>
        <w:t xml:space="preserve">OIM </w:t>
      </w:r>
      <w:r>
        <w:t xml:space="preserve">556 </w:t>
      </w:r>
      <w:r>
        <w:t xml:space="preserve">OIM et partenaires </w:t>
      </w:r>
    </w:p>
    <w:p>
      <w:r>
        <w:t xml:space="preserve">696467 </w:t>
      </w:r>
      <w:r>
        <w:t xml:space="preserve">NULL </w:t>
      </w:r>
      <w:r>
        <w:t xml:space="preserve">2022-09-01 00:00:00 </w:t>
      </w:r>
      <w:r>
        <w:t xml:space="preserve">2023-10-20 00:00:00 </w:t>
      </w:r>
      <w:r>
        <w:t xml:space="preserve">2023-08-24 00:00:00 </w:t>
      </w:r>
      <w:r>
        <w:t xml:space="preserve">15 </w:t>
      </w:r>
      <w:r>
        <w:t xml:space="preserve">90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699102 </w:t>
      </w:r>
      <w:r>
        <w:t xml:space="preserve">Organisation Internationale pour les Migrations </w:t>
      </w:r>
      <w:r>
        <w:t xml:space="preserve">OIM </w:t>
      </w:r>
      <w:r>
        <w:t xml:space="preserve">556 </w:t>
      </w:r>
      <w:r>
        <w:t xml:space="preserve">OIM et partenaires </w:t>
      </w:r>
    </w:p>
    <w:p>
      <w:r>
        <w:t xml:space="preserve">696468 </w:t>
      </w:r>
      <w:r>
        <w:t xml:space="preserve">NULL </w:t>
      </w:r>
      <w:r>
        <w:t xml:space="preserve">2022-12-01 00:00:00 </w:t>
      </w:r>
      <w:r>
        <w:t xml:space="preserve">2023-10-20 00:00:00 </w:t>
      </w:r>
      <w:r>
        <w:t xml:space="preserve">2023-08-24 00:00:00 </w:t>
      </w:r>
      <w:r>
        <w:t xml:space="preserve">9 </w:t>
      </w:r>
      <w:r>
        <w:t xml:space="preserve">54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699103 </w:t>
      </w:r>
      <w:r>
        <w:t xml:space="preserve">Organisation Internationale pour les Migrations </w:t>
      </w:r>
      <w:r>
        <w:t xml:space="preserve">OIM </w:t>
      </w:r>
      <w:r>
        <w:t xml:space="preserve">556 </w:t>
      </w:r>
      <w:r>
        <w:t xml:space="preserve">OIM et partenaires </w:t>
      </w:r>
    </w:p>
    <w:p>
      <w:r>
        <w:t xml:space="preserve">696469 </w:t>
      </w:r>
      <w:r>
        <w:t xml:space="preserve">NULL </w:t>
      </w:r>
      <w:r>
        <w:t xml:space="preserve">2023-03-28 00:00:00 </w:t>
      </w:r>
      <w:r>
        <w:t xml:space="preserve">2023-10-20 00:00:00 </w:t>
      </w:r>
      <w:r>
        <w:t xml:space="preserve">2023-08-24 00:00:00 </w:t>
      </w:r>
      <w:r>
        <w:t xml:space="preserve">11 </w:t>
      </w:r>
      <w:r>
        <w:t xml:space="preserve">66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699104 </w:t>
      </w:r>
      <w:r>
        <w:t xml:space="preserve">Organisation Internationale pour les Migrations </w:t>
      </w:r>
      <w:r>
        <w:t xml:space="preserve">OIM </w:t>
      </w:r>
      <w:r>
        <w:t xml:space="preserve">556 </w:t>
      </w:r>
      <w:r>
        <w:t xml:space="preserve">OIM et partenaires </w:t>
      </w:r>
    </w:p>
    <w:p>
      <w:r>
        <w:t xml:space="preserve">696477 </w:t>
      </w:r>
      <w:r>
        <w:t xml:space="preserve">NULL </w:t>
      </w:r>
      <w:r>
        <w:t xml:space="preserve">2022-06-01 00:00:00 </w:t>
      </w:r>
      <w:r>
        <w:t xml:space="preserve">2023-10-20 00:00:00 </w:t>
      </w:r>
      <w:r>
        <w:t xml:space="preserve">2023-08-24 00:00:00 </w:t>
      </w:r>
      <w:r>
        <w:t xml:space="preserve">13 </w:t>
      </w:r>
      <w:r>
        <w:t xml:space="preserve">71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699112 </w:t>
      </w:r>
      <w:r>
        <w:t xml:space="preserve">Organisation Internationale pour les Migrations </w:t>
      </w:r>
      <w:r>
        <w:t xml:space="preserve">OIM </w:t>
      </w:r>
      <w:r>
        <w:t xml:space="preserve">556 </w:t>
      </w:r>
      <w:r>
        <w:t xml:space="preserve">OIM et partenaires </w:t>
      </w:r>
    </w:p>
    <w:p>
      <w:r>
        <w:t xml:space="preserve">696478 </w:t>
      </w:r>
      <w:r>
        <w:t xml:space="preserve">NULL </w:t>
      </w:r>
      <w:r>
        <w:t xml:space="preserve">2022-09-01 00:00:00 </w:t>
      </w:r>
      <w:r>
        <w:t xml:space="preserve">2023-10-20 00:00:00 </w:t>
      </w:r>
      <w:r>
        <w:t xml:space="preserve">2023-08-24 00:00:00 </w:t>
      </w:r>
      <w:r>
        <w:t xml:space="preserve">19 </w:t>
      </w:r>
      <w:r>
        <w:t xml:space="preserve">105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699113 </w:t>
      </w:r>
      <w:r>
        <w:t xml:space="preserve">Organisation Internationale pour les Migrations </w:t>
      </w:r>
      <w:r>
        <w:t xml:space="preserve">OIM </w:t>
      </w:r>
      <w:r>
        <w:t xml:space="preserve">556 </w:t>
      </w:r>
      <w:r>
        <w:t xml:space="preserve">OIM et partenaires </w:t>
      </w:r>
    </w:p>
    <w:p>
      <w:r>
        <w:t xml:space="preserve">696479 </w:t>
      </w:r>
      <w:r>
        <w:t xml:space="preserve">NULL </w:t>
      </w:r>
      <w:r>
        <w:t xml:space="preserve">2022-12-01 00:00:00 </w:t>
      </w:r>
      <w:r>
        <w:t xml:space="preserve">2023-10-20 00:00:00 </w:t>
      </w:r>
      <w:r>
        <w:t xml:space="preserve">2023-08-24 00:00:00 </w:t>
      </w:r>
      <w:r>
        <w:t xml:space="preserve">32 </w:t>
      </w:r>
      <w:r>
        <w:t xml:space="preserve">177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699114 </w:t>
      </w:r>
      <w:r>
        <w:t xml:space="preserve">Organisation Internationale pour les Migrations </w:t>
      </w:r>
      <w:r>
        <w:t xml:space="preserve">OIM </w:t>
      </w:r>
      <w:r>
        <w:t xml:space="preserve">556 </w:t>
      </w:r>
      <w:r>
        <w:t xml:space="preserve">OIM et partenaires </w:t>
      </w:r>
    </w:p>
    <w:p>
      <w:r>
        <w:t xml:space="preserve">696480 </w:t>
      </w:r>
      <w:r>
        <w:t xml:space="preserve">NULL </w:t>
      </w:r>
      <w:r>
        <w:t xml:space="preserve">2023-03-28 00:00:00 </w:t>
      </w:r>
      <w:r>
        <w:t xml:space="preserve">2023-10-20 00:00:00 </w:t>
      </w:r>
      <w:r>
        <w:t xml:space="preserve">2023-08-24 00:00:00 </w:t>
      </w:r>
      <w:r>
        <w:t xml:space="preserve">14 </w:t>
      </w:r>
      <w:r>
        <w:t xml:space="preserve">75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699115 </w:t>
      </w:r>
      <w:r>
        <w:t xml:space="preserve">Organisation Internationale pour les Migrations </w:t>
      </w:r>
      <w:r>
        <w:t xml:space="preserve">OIM </w:t>
      </w:r>
      <w:r>
        <w:t xml:space="preserve">556 </w:t>
      </w:r>
      <w:r>
        <w:t xml:space="preserve">OIM et partenaires </w:t>
      </w:r>
    </w:p>
    <w:p>
      <w:r>
        <w:t xml:space="preserve">696489 </w:t>
      </w:r>
      <w:r>
        <w:t xml:space="preserve">NULL </w:t>
      </w:r>
      <w:r>
        <w:t xml:space="preserve">2023-05-04 00:00:00 </w:t>
      </w:r>
      <w:r>
        <w:t xml:space="preserve">2023-10-20 00:00:00 </w:t>
      </w:r>
      <w:r>
        <w:t xml:space="preserve">2023-08-24 00:00:00 </w:t>
      </w:r>
      <w:r>
        <w:t xml:space="preserve">20 </w:t>
      </w:r>
      <w:r>
        <w:t xml:space="preserve">158 </w:t>
      </w:r>
      <w:r>
        <w:t xml:space="preserve">2 </w:t>
      </w:r>
      <w:r>
        <w:t xml:space="preserve">Retourné </w:t>
      </w:r>
      <w:r>
        <w:t xml:space="preserve">CD6210ZS01 </w:t>
      </w:r>
      <w:r>
        <w:t xml:space="preserve">CD6210ZS01AS24 </w:t>
      </w:r>
      <w:r>
        <w:t xml:space="preserve">NEMBA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699124 </w:t>
      </w:r>
      <w:r>
        <w:t xml:space="preserve">Organisation Internationale pour les Migrations </w:t>
      </w:r>
      <w:r>
        <w:t xml:space="preserve">OIM </w:t>
      </w:r>
      <w:r>
        <w:t xml:space="preserve">556 </w:t>
      </w:r>
      <w:r>
        <w:t xml:space="preserve">OIM et partenaires </w:t>
      </w:r>
    </w:p>
    <w:p>
      <w:r>
        <w:t xml:space="preserve">696499 </w:t>
      </w:r>
      <w:r>
        <w:t xml:space="preserve">NULL </w:t>
      </w:r>
      <w:r>
        <w:t xml:space="preserve">2022-06-01 00:00:00 </w:t>
      </w:r>
      <w:r>
        <w:t xml:space="preserve">2023-10-20 00:00:00 </w:t>
      </w:r>
      <w:r>
        <w:t xml:space="preserve">2023-08-23 00:00:00 </w:t>
      </w:r>
      <w:r>
        <w:t xml:space="preserve">3 </w:t>
      </w:r>
      <w:r>
        <w:t xml:space="preserve">18 </w:t>
      </w:r>
      <w:r>
        <w:t xml:space="preserve">2 </w:t>
      </w:r>
      <w:r>
        <w:t xml:space="preserve">Retourné </w:t>
      </w:r>
      <w:r>
        <w:t xml:space="preserve">CD6210ZS01 </w:t>
      </w:r>
      <w:r>
        <w:t xml:space="preserve">CD6210ZS01AS25 </w:t>
      </w:r>
      <w:r>
        <w:t xml:space="preserve">RUBANA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699134 </w:t>
      </w:r>
      <w:r>
        <w:t xml:space="preserve">Organisation Internationale pour les Migrations </w:t>
      </w:r>
      <w:r>
        <w:t xml:space="preserve">OIM </w:t>
      </w:r>
      <w:r>
        <w:t xml:space="preserve">556 </w:t>
      </w:r>
      <w:r>
        <w:t xml:space="preserve">OIM et partenaires </w:t>
      </w:r>
    </w:p>
    <w:p>
      <w:r>
        <w:t xml:space="preserve">696507 </w:t>
      </w:r>
      <w:r>
        <w:t xml:space="preserve">NULL </w:t>
      </w:r>
      <w:r>
        <w:t xml:space="preserve">2023-03-28 00:00:00 </w:t>
      </w:r>
      <w:r>
        <w:t xml:space="preserve">2023-10-20 00:00:00 </w:t>
      </w:r>
      <w:r>
        <w:t xml:space="preserve">2023-08-22 00:00:00 </w:t>
      </w:r>
      <w:r>
        <w:t xml:space="preserve">15 </w:t>
      </w:r>
      <w:r>
        <w:t xml:space="preserve">70 </w:t>
      </w:r>
      <w:r>
        <w:t xml:space="preserve">2 </w:t>
      </w:r>
      <w:r>
        <w:t xml:space="preserve">Retourné </w:t>
      </w:r>
      <w:r>
        <w:t xml:space="preserve">CD6210ZS01 </w:t>
      </w:r>
      <w:r>
        <w:t xml:space="preserve">CD6210ZS01AS25 </w:t>
      </w:r>
      <w:r>
        <w:t xml:space="preserve">RUBANA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699142 </w:t>
      </w:r>
      <w:r>
        <w:t xml:space="preserve">Organisation Internationale pour les Migrations </w:t>
      </w:r>
      <w:r>
        <w:t xml:space="preserve">OIM </w:t>
      </w:r>
      <w:r>
        <w:t xml:space="preserve">556 </w:t>
      </w:r>
      <w:r>
        <w:t xml:space="preserve">OIM et partenaires </w:t>
      </w:r>
    </w:p>
    <w:p>
      <w:r>
        <w:t xml:space="preserve">696515 </w:t>
      </w:r>
      <w:r>
        <w:t xml:space="preserve">NULL </w:t>
      </w:r>
      <w:r>
        <w:t xml:space="preserve">2022-12-01 00:00:00 </w:t>
      </w:r>
      <w:r>
        <w:t xml:space="preserve">2023-10-20 00:00:00 </w:t>
      </w:r>
      <w:r>
        <w:t xml:space="preserve">2023-08-23 00:00:00 </w:t>
      </w:r>
      <w:r>
        <w:t xml:space="preserve">5 </w:t>
      </w:r>
      <w:r>
        <w:t xml:space="preserve">33 </w:t>
      </w:r>
      <w:r>
        <w:t xml:space="preserve">2 </w:t>
      </w:r>
      <w:r>
        <w:t xml:space="preserve">Retourné </w:t>
      </w:r>
      <w:r>
        <w:t xml:space="preserve">CD6210ZS01 </w:t>
      </w:r>
      <w:r>
        <w:t xml:space="preserve">CD6210ZS01AS25 </w:t>
      </w:r>
      <w:r>
        <w:t xml:space="preserve">RUBANA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699150 </w:t>
      </w:r>
      <w:r>
        <w:t xml:space="preserve">Organisation Internationale pour les Migrations </w:t>
      </w:r>
      <w:r>
        <w:t xml:space="preserve">OIM </w:t>
      </w:r>
      <w:r>
        <w:t xml:space="preserve">556 </w:t>
      </w:r>
      <w:r>
        <w:t xml:space="preserve">OIM et partenaires </w:t>
      </w:r>
    </w:p>
    <w:p>
      <w:r>
        <w:t xml:space="preserve">696527 </w:t>
      </w:r>
      <w:r>
        <w:t xml:space="preserve">NULL </w:t>
      </w:r>
      <w:r>
        <w:t xml:space="preserve">2022-12-01 00:00:00 </w:t>
      </w:r>
      <w:r>
        <w:t xml:space="preserve">2023-10-20 00:00:00 </w:t>
      </w:r>
      <w:r>
        <w:t xml:space="preserve">2023-08-22 00:00:00 </w:t>
      </w:r>
      <w:r>
        <w:t xml:space="preserve">14 </w:t>
      </w:r>
      <w:r>
        <w:t xml:space="preserve">80 </w:t>
      </w:r>
      <w:r>
        <w:t xml:space="preserve">2 </w:t>
      </w:r>
      <w:r>
        <w:t xml:space="preserve">Retourné </w:t>
      </w:r>
      <w:r>
        <w:t xml:space="preserve">CD6210ZS01 </w:t>
      </w:r>
      <w:r>
        <w:t xml:space="preserve">CD6210ZS01AS25 </w:t>
      </w:r>
      <w:r>
        <w:t xml:space="preserve">RUBANA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699162 </w:t>
      </w:r>
      <w:r>
        <w:t xml:space="preserve">Organisation Internationale pour les Migrations </w:t>
      </w:r>
      <w:r>
        <w:t xml:space="preserve">OIM </w:t>
      </w:r>
      <w:r>
        <w:t xml:space="preserve">556 </w:t>
      </w:r>
      <w:r>
        <w:t xml:space="preserve">OIM et partenaires </w:t>
      </w:r>
    </w:p>
    <w:p>
      <w:r>
        <w:t xml:space="preserve">696534 </w:t>
      </w:r>
      <w:r>
        <w:t xml:space="preserve">NULL </w:t>
      </w:r>
      <w:r>
        <w:t xml:space="preserve">2022-06-01 00:00:00 </w:t>
      </w:r>
      <w:r>
        <w:t xml:space="preserve">2023-10-20 00:00:00 </w:t>
      </w:r>
      <w:r>
        <w:t xml:space="preserve">2023-08-22 00:00:00 </w:t>
      </w:r>
      <w:r>
        <w:t xml:space="preserve">4 </w:t>
      </w:r>
      <w:r>
        <w:t xml:space="preserve">24 </w:t>
      </w:r>
      <w:r>
        <w:t xml:space="preserve">2 </w:t>
      </w:r>
      <w:r>
        <w:t xml:space="preserve">Retourné </w:t>
      </w:r>
      <w:r>
        <w:t xml:space="preserve">CD6210ZS01 </w:t>
      </w:r>
      <w:r>
        <w:t xml:space="preserve">CD6210ZS01AS25 </w:t>
      </w:r>
      <w:r>
        <w:t xml:space="preserve">RUBANA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699169 </w:t>
      </w:r>
      <w:r>
        <w:t xml:space="preserve">Organisation Internationale pour les Migrations </w:t>
      </w:r>
      <w:r>
        <w:t xml:space="preserve">OIM </w:t>
      </w:r>
      <w:r>
        <w:t xml:space="preserve">556 </w:t>
      </w:r>
      <w:r>
        <w:t xml:space="preserve">OIM et partenaires </w:t>
      </w:r>
    </w:p>
    <w:p>
      <w:r>
        <w:t xml:space="preserve">696535 </w:t>
      </w:r>
      <w:r>
        <w:t xml:space="preserve">NULL </w:t>
      </w:r>
      <w:r>
        <w:t xml:space="preserve">2022-09-01 00:00:00 </w:t>
      </w:r>
      <w:r>
        <w:t xml:space="preserve">2023-10-20 00:00:00 </w:t>
      </w:r>
      <w:r>
        <w:t xml:space="preserve">2023-08-22 00:00:00 </w:t>
      </w:r>
      <w:r>
        <w:t xml:space="preserve">25 </w:t>
      </w:r>
      <w:r>
        <w:t xml:space="preserve">150 </w:t>
      </w:r>
      <w:r>
        <w:t xml:space="preserve">2 </w:t>
      </w:r>
      <w:r>
        <w:t xml:space="preserve">Retourné </w:t>
      </w:r>
      <w:r>
        <w:t xml:space="preserve">CD6210ZS01 </w:t>
      </w:r>
      <w:r>
        <w:t xml:space="preserve">CD6210ZS01AS25 </w:t>
      </w:r>
      <w:r>
        <w:t xml:space="preserve">RUBANA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699170 </w:t>
      </w:r>
      <w:r>
        <w:t xml:space="preserve">Organisation Internationale pour les Migrations </w:t>
      </w:r>
      <w:r>
        <w:t xml:space="preserve">OIM </w:t>
      </w:r>
      <w:r>
        <w:t xml:space="preserve">556 </w:t>
      </w:r>
      <w:r>
        <w:t xml:space="preserve">OIM et partenaires </w:t>
      </w:r>
    </w:p>
    <w:p>
      <w:r>
        <w:t xml:space="preserve">696546 </w:t>
      </w:r>
      <w:r>
        <w:t xml:space="preserve">NULL </w:t>
      </w:r>
      <w:r>
        <w:t xml:space="preserve">2023-09-30 00:00:00 </w:t>
      </w:r>
      <w:r>
        <w:t xml:space="preserve">2023-10-20 00:00:00 </w:t>
      </w:r>
      <w:r>
        <w:t xml:space="preserve">2023-08-23 00:00:00 </w:t>
      </w:r>
      <w:r>
        <w:t xml:space="preserve">12 </w:t>
      </w:r>
      <w:r>
        <w:t xml:space="preserve">65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699181 </w:t>
      </w:r>
      <w:r>
        <w:t xml:space="preserve">Organisation Internationale pour les Migrations </w:t>
      </w:r>
      <w:r>
        <w:t xml:space="preserve">OIM </w:t>
      </w:r>
      <w:r>
        <w:t xml:space="preserve">556 </w:t>
      </w:r>
      <w:r>
        <w:t xml:space="preserve">OIM et partenaires </w:t>
      </w:r>
    </w:p>
    <w:p>
      <w:r>
        <w:t xml:space="preserve">696555 </w:t>
      </w:r>
      <w:r>
        <w:t xml:space="preserve">NULL </w:t>
      </w:r>
      <w:r>
        <w:t xml:space="preserve">2023-09-30 00:00:00 </w:t>
      </w:r>
      <w:r>
        <w:t xml:space="preserve">2023-10-20 00:00:00 </w:t>
      </w:r>
      <w:r>
        <w:t xml:space="preserve">2023-08-23 00:00:00 </w:t>
      </w:r>
      <w:r>
        <w:t xml:space="preserve">15 </w:t>
      </w:r>
      <w:r>
        <w:t xml:space="preserve">80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699190 </w:t>
      </w:r>
      <w:r>
        <w:t xml:space="preserve">Organisation Internationale pour les Migrations </w:t>
      </w:r>
      <w:r>
        <w:t xml:space="preserve">OIM </w:t>
      </w:r>
      <w:r>
        <w:t xml:space="preserve">556 </w:t>
      </w:r>
      <w:r>
        <w:t xml:space="preserve">OIM et partenaires </w:t>
      </w:r>
    </w:p>
    <w:p>
      <w:r>
        <w:t xml:space="preserve">696559 </w:t>
      </w:r>
      <w:r>
        <w:t xml:space="preserve">NULL </w:t>
      </w:r>
      <w:r>
        <w:t xml:space="preserve">2023-09-30 00:00:00 </w:t>
      </w:r>
      <w:r>
        <w:t xml:space="preserve">2023-10-20 00:00:00 </w:t>
      </w:r>
      <w:r>
        <w:t xml:space="preserve">2023-08-23 00:00:00 </w:t>
      </w:r>
      <w:r>
        <w:t xml:space="preserve">12 </w:t>
      </w:r>
      <w:r>
        <w:t xml:space="preserve">70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699194 </w:t>
      </w:r>
      <w:r>
        <w:t xml:space="preserve">Organisation Internationale pour les Migrations </w:t>
      </w:r>
      <w:r>
        <w:t xml:space="preserve">OIM </w:t>
      </w:r>
      <w:r>
        <w:t xml:space="preserve">556 </w:t>
      </w:r>
      <w:r>
        <w:t xml:space="preserve">OIM et partenaires </w:t>
      </w:r>
    </w:p>
    <w:p>
      <w:r>
        <w:t xml:space="preserve">696570 </w:t>
      </w:r>
      <w:r>
        <w:t xml:space="preserve">NULL </w:t>
      </w:r>
      <w:r>
        <w:t xml:space="preserve">2022-09-01 00:00:00 </w:t>
      </w:r>
      <w:r>
        <w:t xml:space="preserve">2023-10-20 00:00:00 </w:t>
      </w:r>
      <w:r>
        <w:t xml:space="preserve">2023-08-23 00:00:00 </w:t>
      </w:r>
      <w:r>
        <w:t xml:space="preserve">1 </w:t>
      </w:r>
      <w:r>
        <w:t xml:space="preserve">6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699205 </w:t>
      </w:r>
      <w:r>
        <w:t xml:space="preserve">Organisation Internationale pour les Migrations </w:t>
      </w:r>
      <w:r>
        <w:t xml:space="preserve">OIM </w:t>
      </w:r>
      <w:r>
        <w:t xml:space="preserve">556 </w:t>
      </w:r>
      <w:r>
        <w:t xml:space="preserve">OIM et partenaires </w:t>
      </w:r>
    </w:p>
    <w:p>
      <w:r>
        <w:t xml:space="preserve">696571 </w:t>
      </w:r>
      <w:r>
        <w:t xml:space="preserve">NULL </w:t>
      </w:r>
      <w:r>
        <w:t xml:space="preserve">2022-12-01 00:00:00 </w:t>
      </w:r>
      <w:r>
        <w:t xml:space="preserve">2023-10-20 00:00:00 </w:t>
      </w:r>
      <w:r>
        <w:t xml:space="preserve">2023-08-23 00:00:00 </w:t>
      </w:r>
      <w:r>
        <w:t xml:space="preserve">11 </w:t>
      </w:r>
      <w:r>
        <w:t xml:space="preserve">69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699206 </w:t>
      </w:r>
      <w:r>
        <w:t xml:space="preserve">Organisation Internationale pour les Migrations </w:t>
      </w:r>
      <w:r>
        <w:t xml:space="preserve">OIM </w:t>
      </w:r>
      <w:r>
        <w:t xml:space="preserve">556 </w:t>
      </w:r>
      <w:r>
        <w:t xml:space="preserve">OIM et partenaires </w:t>
      </w:r>
    </w:p>
    <w:p>
      <w:r>
        <w:t xml:space="preserve">696572 </w:t>
      </w:r>
      <w:r>
        <w:t xml:space="preserve">NULL </w:t>
      </w:r>
      <w:r>
        <w:t xml:space="preserve">2023-05-04 00:00:00 </w:t>
      </w:r>
      <w:r>
        <w:t xml:space="preserve">2023-10-20 00:00:00 </w:t>
      </w:r>
      <w:r>
        <w:t xml:space="preserve">2023-08-23 00:00:00 </w:t>
      </w:r>
      <w:r>
        <w:t xml:space="preserve">4 </w:t>
      </w:r>
      <w:r>
        <w:t xml:space="preserve">22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699207 </w:t>
      </w:r>
      <w:r>
        <w:t xml:space="preserve">Organisation Internationale pour les Migrations </w:t>
      </w:r>
      <w:r>
        <w:t xml:space="preserve">OIM </w:t>
      </w:r>
      <w:r>
        <w:t xml:space="preserve">556 </w:t>
      </w:r>
      <w:r>
        <w:t xml:space="preserve">OIM et partenaires </w:t>
      </w:r>
    </w:p>
    <w:p>
      <w:r>
        <w:t xml:space="preserve">696576 </w:t>
      </w:r>
      <w:r>
        <w:t xml:space="preserve">NULL </w:t>
      </w:r>
      <w:r>
        <w:t xml:space="preserve">2023-05-04 00:00:00 </w:t>
      </w:r>
      <w:r>
        <w:t xml:space="preserve">2023-10-20 00:00:00 </w:t>
      </w:r>
      <w:r>
        <w:t xml:space="preserve">2023-08-23 00:00:00 </w:t>
      </w:r>
      <w:r>
        <w:t xml:space="preserve">11 </w:t>
      </w:r>
      <w:r>
        <w:t xml:space="preserve">85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699211 </w:t>
      </w:r>
      <w:r>
        <w:t xml:space="preserve">Organisation Internationale pour les Migrations </w:t>
      </w:r>
      <w:r>
        <w:t xml:space="preserve">OIM </w:t>
      </w:r>
      <w:r>
        <w:t xml:space="preserve">556 </w:t>
      </w:r>
      <w:r>
        <w:t xml:space="preserve">OIM et partenaires </w:t>
      </w:r>
    </w:p>
    <w:p>
      <w:r>
        <w:t xml:space="preserve">696579 </w:t>
      </w:r>
      <w:r>
        <w:t xml:space="preserve">NULL </w:t>
      </w:r>
      <w:r>
        <w:t xml:space="preserve">2022-09-01 00:00:00 </w:t>
      </w:r>
      <w:r>
        <w:t xml:space="preserve">2023-10-20 00:00:00 </w:t>
      </w:r>
      <w:r>
        <w:t xml:space="preserve">2023-08-23 00:00:00 </w:t>
      </w:r>
      <w:r>
        <w:t xml:space="preserve">13 </w:t>
      </w:r>
      <w:r>
        <w:t xml:space="preserve">49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699214 </w:t>
      </w:r>
      <w:r>
        <w:t xml:space="preserve">Organisation Internationale pour les Migrations </w:t>
      </w:r>
      <w:r>
        <w:t xml:space="preserve">OIM </w:t>
      </w:r>
      <w:r>
        <w:t xml:space="preserve">556 </w:t>
      </w:r>
      <w:r>
        <w:t xml:space="preserve">OIM et partenaires </w:t>
      </w:r>
    </w:p>
    <w:p>
      <w:r>
        <w:t xml:space="preserve">696580 </w:t>
      </w:r>
      <w:r>
        <w:t xml:space="preserve">NULL </w:t>
      </w:r>
      <w:r>
        <w:t xml:space="preserve">2023-03-28 00:00:00 </w:t>
      </w:r>
      <w:r>
        <w:t xml:space="preserve">2023-10-20 00:00:00 </w:t>
      </w:r>
      <w:r>
        <w:t xml:space="preserve">2023-08-23 00:00:00 </w:t>
      </w:r>
      <w:r>
        <w:t xml:space="preserve">10 </w:t>
      </w:r>
      <w:r>
        <w:t xml:space="preserve">85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699215 </w:t>
      </w:r>
      <w:r>
        <w:t xml:space="preserve">Organisation Internationale pour les Migrations </w:t>
      </w:r>
      <w:r>
        <w:t xml:space="preserve">OIM </w:t>
      </w:r>
      <w:r>
        <w:t xml:space="preserve">556 </w:t>
      </w:r>
      <w:r>
        <w:t xml:space="preserve">OIM et partenaires </w:t>
      </w:r>
    </w:p>
    <w:p>
      <w:r>
        <w:t xml:space="preserve">696585 </w:t>
      </w:r>
      <w:r>
        <w:t xml:space="preserve">NULL </w:t>
      </w:r>
      <w:r>
        <w:t xml:space="preserve">2022-09-01 00:00:00 </w:t>
      </w:r>
      <w:r>
        <w:t xml:space="preserve">2023-10-20 00:00:00 </w:t>
      </w:r>
      <w:r>
        <w:t xml:space="preserve">2023-08-23 00:00:00 </w:t>
      </w:r>
      <w:r>
        <w:t xml:space="preserve">2 </w:t>
      </w:r>
      <w:r>
        <w:t xml:space="preserve">12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699220 </w:t>
      </w:r>
      <w:r>
        <w:t xml:space="preserve">Organisation Internationale pour les Migrations </w:t>
      </w:r>
      <w:r>
        <w:t xml:space="preserve">OIM </w:t>
      </w:r>
      <w:r>
        <w:t xml:space="preserve">556 </w:t>
      </w:r>
      <w:r>
        <w:t xml:space="preserve">OIM et partenaires </w:t>
      </w:r>
    </w:p>
    <w:p>
      <w:r>
        <w:t xml:space="preserve">696586 </w:t>
      </w:r>
      <w:r>
        <w:t xml:space="preserve">NULL </w:t>
      </w:r>
      <w:r>
        <w:t xml:space="preserve">2023-05-04 00:00:00 </w:t>
      </w:r>
      <w:r>
        <w:t xml:space="preserve">2023-10-20 00:00:00 </w:t>
      </w:r>
      <w:r>
        <w:t xml:space="preserve">2023-08-23 00:00:00 </w:t>
      </w:r>
      <w:r>
        <w:t xml:space="preserve">12 </w:t>
      </w:r>
      <w:r>
        <w:t xml:space="preserve">74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699221 </w:t>
      </w:r>
      <w:r>
        <w:t xml:space="preserve">Organisation Internationale pour les Migrations </w:t>
      </w:r>
      <w:r>
        <w:t xml:space="preserve">OIM </w:t>
      </w:r>
      <w:r>
        <w:t xml:space="preserve">556 </w:t>
      </w:r>
      <w:r>
        <w:t xml:space="preserve">OIM et partenaires </w:t>
      </w:r>
    </w:p>
    <w:p>
      <w:r>
        <w:t xml:space="preserve">696587 </w:t>
      </w:r>
      <w:r>
        <w:t xml:space="preserve">NULL </w:t>
      </w:r>
      <w:r>
        <w:t xml:space="preserve">2023-09-30 00:00:00 </w:t>
      </w:r>
      <w:r>
        <w:t xml:space="preserve">2023-10-20 00:00:00 </w:t>
      </w:r>
      <w:r>
        <w:t xml:space="preserve">2023-08-23 00:00:00 </w:t>
      </w:r>
      <w:r>
        <w:t xml:space="preserve">17 </w:t>
      </w:r>
      <w:r>
        <w:t xml:space="preserve">104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699222 </w:t>
      </w:r>
      <w:r>
        <w:t xml:space="preserve">Organisation Internationale pour les Migrations </w:t>
      </w:r>
      <w:r>
        <w:t xml:space="preserve">OIM </w:t>
      </w:r>
      <w:r>
        <w:t xml:space="preserve">556 </w:t>
      </w:r>
      <w:r>
        <w:t xml:space="preserve">OIM et partenaires </w:t>
      </w:r>
    </w:p>
    <w:p>
      <w:r>
        <w:t xml:space="preserve">696606 </w:t>
      </w:r>
      <w:r>
        <w:t xml:space="preserve">NULL </w:t>
      </w:r>
      <w:r>
        <w:t xml:space="preserve">2023-05-04 00:00:00 </w:t>
      </w:r>
      <w:r>
        <w:t xml:space="preserve">2023-10-20 00:00:00 </w:t>
      </w:r>
      <w:r>
        <w:t xml:space="preserve">2023-08-23 00:00:00 </w:t>
      </w:r>
      <w:r>
        <w:t xml:space="preserve">15 </w:t>
      </w:r>
      <w:r>
        <w:t xml:space="preserve">80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699241 </w:t>
      </w:r>
      <w:r>
        <w:t xml:space="preserve">Organisation Internationale pour les Migrations </w:t>
      </w:r>
      <w:r>
        <w:t xml:space="preserve">OIM </w:t>
      </w:r>
      <w:r>
        <w:t xml:space="preserve">556 </w:t>
      </w:r>
      <w:r>
        <w:t xml:space="preserve">OIM et partenaires </w:t>
      </w:r>
    </w:p>
    <w:p>
      <w:r>
        <w:t xml:space="preserve">696616 </w:t>
      </w:r>
      <w:r>
        <w:t xml:space="preserve">NULL </w:t>
      </w:r>
      <w:r>
        <w:t xml:space="preserve">2023-05-04 00:00:00 </w:t>
      </w:r>
      <w:r>
        <w:t xml:space="preserve">2023-10-20 00:00:00 </w:t>
      </w:r>
      <w:r>
        <w:t xml:space="preserve">2023-08-23 00:00:00 </w:t>
      </w:r>
      <w:r>
        <w:t xml:space="preserve">18 </w:t>
      </w:r>
      <w:r>
        <w:t xml:space="preserve">85 </w:t>
      </w:r>
      <w:r>
        <w:t xml:space="preserve">2 </w:t>
      </w:r>
      <w:r>
        <w:t xml:space="preserve">Retourné </w:t>
      </w:r>
      <w:r>
        <w:t xml:space="preserve">CD6210ZS01 </w:t>
      </w:r>
      <w:r>
        <w:t xml:space="preserve">CD6210ZS01AS26 </w:t>
      </w:r>
      <w:r>
        <w:t xml:space="preserve">SEBELE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699251 </w:t>
      </w:r>
      <w:r>
        <w:t xml:space="preserve">Organisation Internationale pour les Migrations </w:t>
      </w:r>
      <w:r>
        <w:t xml:space="preserve">OIM </w:t>
      </w:r>
      <w:r>
        <w:t xml:space="preserve">556 </w:t>
      </w:r>
      <w:r>
        <w:t xml:space="preserve">OIM et partenaires </w:t>
      </w:r>
    </w:p>
    <w:p>
      <w:r>
        <w:t xml:space="preserve">696688 </w:t>
      </w:r>
      <w:r>
        <w:t xml:space="preserve">NULL </w:t>
      </w:r>
      <w:r>
        <w:t xml:space="preserve">2022-06-01 00:00:00 </w:t>
      </w:r>
      <w:r>
        <w:t xml:space="preserve">2023-10-20 00:00:00 </w:t>
      </w:r>
      <w:r>
        <w:t xml:space="preserve">2023-08-21 00:00:00 </w:t>
      </w:r>
      <w:r>
        <w:t xml:space="preserve">15 </w:t>
      </w:r>
      <w:r>
        <w:t xml:space="preserve">89 </w:t>
      </w:r>
      <w:r>
        <w:t xml:space="preserve">2 </w:t>
      </w:r>
      <w:r>
        <w:t xml:space="preserve">Retourné </w:t>
      </w:r>
      <w:r>
        <w:t xml:space="preserve">CD6205ZS01 </w:t>
      </w:r>
      <w:r>
        <w:t xml:space="preserve">CD6205ZS01AS04 </w:t>
      </w:r>
      <w:r>
        <w:t xml:space="preserve">BUNYAKIRI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699323 </w:t>
      </w:r>
      <w:r>
        <w:t xml:space="preserve">Organisation Internationale pour les Migrations </w:t>
      </w:r>
      <w:r>
        <w:t xml:space="preserve">OIM </w:t>
      </w:r>
      <w:r>
        <w:t xml:space="preserve">556 </w:t>
      </w:r>
      <w:r>
        <w:t xml:space="preserve">OIM et partenaires </w:t>
      </w:r>
    </w:p>
    <w:p>
      <w:r>
        <w:t xml:space="preserve">696689 </w:t>
      </w:r>
      <w:r>
        <w:t xml:space="preserve">NULL </w:t>
      </w:r>
      <w:r>
        <w:t xml:space="preserve">2023-03-28 00:00:00 </w:t>
      </w:r>
      <w:r>
        <w:t xml:space="preserve">2023-10-20 00:00:00 </w:t>
      </w:r>
      <w:r>
        <w:t xml:space="preserve">2023-08-21 00:00:00 </w:t>
      </w:r>
      <w:r>
        <w:t xml:space="preserve">25 </w:t>
      </w:r>
      <w:r>
        <w:t xml:space="preserve">165 </w:t>
      </w:r>
      <w:r>
        <w:t xml:space="preserve">2 </w:t>
      </w:r>
      <w:r>
        <w:t xml:space="preserve">Retourné </w:t>
      </w:r>
      <w:r>
        <w:t xml:space="preserve">CD6205ZS01 </w:t>
      </w:r>
      <w:r>
        <w:t xml:space="preserve">CD6205ZS01AS04 </w:t>
      </w:r>
      <w:r>
        <w:t xml:space="preserve">BUNYAKIRI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699324 </w:t>
      </w:r>
      <w:r>
        <w:t xml:space="preserve">Organisation Internationale pour les Migrations </w:t>
      </w:r>
      <w:r>
        <w:t xml:space="preserve">OIM </w:t>
      </w:r>
      <w:r>
        <w:t xml:space="preserve">556 </w:t>
      </w:r>
      <w:r>
        <w:t xml:space="preserve">OIM et partenaires </w:t>
      </w:r>
    </w:p>
    <w:p>
      <w:r>
        <w:t xml:space="preserve">696701 </w:t>
      </w:r>
      <w:r>
        <w:t xml:space="preserve">NULL </w:t>
      </w:r>
      <w:r>
        <w:t xml:space="preserve">2023-05-04 00:00:00 </w:t>
      </w:r>
      <w:r>
        <w:t xml:space="preserve">2023-10-20 00:00:00 </w:t>
      </w:r>
      <w:r>
        <w:t xml:space="preserve">2023-08-21 00:00:00 </w:t>
      </w:r>
      <w:r>
        <w:t xml:space="preserve">20 </w:t>
      </w:r>
      <w:r>
        <w:t xml:space="preserve">72 </w:t>
      </w:r>
      <w:r>
        <w:t xml:space="preserve">2 </w:t>
      </w:r>
      <w:r>
        <w:t xml:space="preserve">Retourné </w:t>
      </w:r>
      <w:r>
        <w:t xml:space="preserve">CD6205ZS01 </w:t>
      </w:r>
      <w:r>
        <w:t xml:space="preserve">CD6205ZS01AS04 </w:t>
      </w:r>
      <w:r>
        <w:t xml:space="preserve">BUNYAKIRI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699336 </w:t>
      </w:r>
      <w:r>
        <w:t xml:space="preserve">Organisation Internationale pour les Migrations </w:t>
      </w:r>
      <w:r>
        <w:t xml:space="preserve">OIM </w:t>
      </w:r>
      <w:r>
        <w:t xml:space="preserve">556 </w:t>
      </w:r>
      <w:r>
        <w:t xml:space="preserve">OIM et partenaires </w:t>
      </w:r>
    </w:p>
    <w:p>
      <w:r>
        <w:t xml:space="preserve">696720 </w:t>
      </w:r>
      <w:r>
        <w:t xml:space="preserve">NULL </w:t>
      </w:r>
      <w:r>
        <w:t xml:space="preserve">2022-06-01 00:00:00 </w:t>
      </w:r>
      <w:r>
        <w:t xml:space="preserve">2023-10-20 00:00:00 </w:t>
      </w:r>
      <w:r>
        <w:t xml:space="preserve">2023-08-27 00:00:00 </w:t>
      </w:r>
      <w:r>
        <w:t xml:space="preserve">3 </w:t>
      </w:r>
      <w:r>
        <w:t xml:space="preserve">17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699355 </w:t>
      </w:r>
      <w:r>
        <w:t xml:space="preserve">Organisation Internationale pour les Migrations </w:t>
      </w:r>
      <w:r>
        <w:t xml:space="preserve">OIM </w:t>
      </w:r>
      <w:r>
        <w:t xml:space="preserve">556 </w:t>
      </w:r>
      <w:r>
        <w:t xml:space="preserve">OIM et partenaires </w:t>
      </w:r>
    </w:p>
    <w:p>
      <w:r>
        <w:t xml:space="preserve">696721 </w:t>
      </w:r>
      <w:r>
        <w:t xml:space="preserve">NULL </w:t>
      </w:r>
      <w:r>
        <w:t xml:space="preserve">2023-03-28 00:00:00 </w:t>
      </w:r>
      <w:r>
        <w:t xml:space="preserve">2023-10-20 00:00:00 </w:t>
      </w:r>
      <w:r>
        <w:t xml:space="preserve">2023-08-27 00:00:00 </w:t>
      </w:r>
      <w:r>
        <w:t xml:space="preserve">31 </w:t>
      </w:r>
      <w:r>
        <w:t xml:space="preserve">244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699356 </w:t>
      </w:r>
      <w:r>
        <w:t xml:space="preserve">Organisation Internationale pour les Migrations </w:t>
      </w:r>
      <w:r>
        <w:t xml:space="preserve">OIM </w:t>
      </w:r>
      <w:r>
        <w:t xml:space="preserve">556 </w:t>
      </w:r>
      <w:r>
        <w:t xml:space="preserve">OIM et partenaires </w:t>
      </w:r>
    </w:p>
    <w:p>
      <w:r>
        <w:t xml:space="preserve">696722 </w:t>
      </w:r>
      <w:r>
        <w:t xml:space="preserve">NULL </w:t>
      </w:r>
      <w:r>
        <w:t xml:space="preserve">2023-05-04 00:00:00 </w:t>
      </w:r>
      <w:r>
        <w:t xml:space="preserve">2023-10-20 00:00:00 </w:t>
      </w:r>
      <w:r>
        <w:t xml:space="preserve">2023-08-27 00:00:00 </w:t>
      </w:r>
      <w:r>
        <w:t xml:space="preserve">25 </w:t>
      </w:r>
      <w:r>
        <w:t xml:space="preserve">197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699357 </w:t>
      </w:r>
      <w:r>
        <w:t xml:space="preserve">Organisation Internationale pour les Migrations </w:t>
      </w:r>
      <w:r>
        <w:t xml:space="preserve">OIM </w:t>
      </w:r>
      <w:r>
        <w:t xml:space="preserve">556 </w:t>
      </w:r>
      <w:r>
        <w:t xml:space="preserve">OIM et partenaires </w:t>
      </w:r>
    </w:p>
    <w:p>
      <w:r>
        <w:t xml:space="preserve">696723 </w:t>
      </w:r>
      <w:r>
        <w:t xml:space="preserve">NULL </w:t>
      </w:r>
      <w:r>
        <w:t xml:space="preserve">2023-09-30 00:00:00 </w:t>
      </w:r>
      <w:r>
        <w:t xml:space="preserve">2023-10-20 00:00:00 </w:t>
      </w:r>
      <w:r>
        <w:t xml:space="preserve">2023-08-27 00:00:00 </w:t>
      </w:r>
      <w:r>
        <w:t xml:space="preserve">10 </w:t>
      </w:r>
      <w:r>
        <w:t xml:space="preserve">79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699358 </w:t>
      </w:r>
      <w:r>
        <w:t xml:space="preserve">Organisation Internationale pour les Migrations </w:t>
      </w:r>
      <w:r>
        <w:t xml:space="preserve">OIM </w:t>
      </w:r>
      <w:r>
        <w:t xml:space="preserve">556 </w:t>
      </w:r>
      <w:r>
        <w:t xml:space="preserve">OIM et partenaires </w:t>
      </w:r>
    </w:p>
    <w:p>
      <w:r>
        <w:t xml:space="preserve">696726 </w:t>
      </w:r>
      <w:r>
        <w:t xml:space="preserve">NULL </w:t>
      </w:r>
      <w:r>
        <w:t xml:space="preserve">2023-05-04 00:00:00 </w:t>
      </w:r>
      <w:r>
        <w:t xml:space="preserve">2023-10-20 00:00:00 </w:t>
      </w:r>
      <w:r>
        <w:t xml:space="preserve">2023-08-27 00:00:00 </w:t>
      </w:r>
      <w:r>
        <w:t xml:space="preserve">14 </w:t>
      </w:r>
      <w:r>
        <w:t xml:space="preserve">118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699361 </w:t>
      </w:r>
      <w:r>
        <w:t xml:space="preserve">Organisation Internationale pour les Migrations </w:t>
      </w:r>
      <w:r>
        <w:t xml:space="preserve">OIM </w:t>
      </w:r>
      <w:r>
        <w:t xml:space="preserve">556 </w:t>
      </w:r>
      <w:r>
        <w:t xml:space="preserve">OIM et partenaires </w:t>
      </w:r>
    </w:p>
    <w:p>
      <w:r>
        <w:t xml:space="preserve">696727 </w:t>
      </w:r>
      <w:r>
        <w:t xml:space="preserve">NULL </w:t>
      </w:r>
      <w:r>
        <w:t xml:space="preserve">2023-09-30 00:00:00 </w:t>
      </w:r>
      <w:r>
        <w:t xml:space="preserve">2023-10-20 00:00:00 </w:t>
      </w:r>
      <w:r>
        <w:t xml:space="preserve">2023-08-27 00:00:00 </w:t>
      </w:r>
      <w:r>
        <w:t xml:space="preserve">8 </w:t>
      </w:r>
      <w:r>
        <w:t xml:space="preserve">67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699362 </w:t>
      </w:r>
      <w:r>
        <w:t xml:space="preserve">Organisation Internationale pour les Migrations </w:t>
      </w:r>
      <w:r>
        <w:t xml:space="preserve">OIM </w:t>
      </w:r>
      <w:r>
        <w:t xml:space="preserve">556 </w:t>
      </w:r>
      <w:r>
        <w:t xml:space="preserve">OIM et partenaires </w:t>
      </w:r>
    </w:p>
    <w:p>
      <w:r>
        <w:t xml:space="preserve">696732 </w:t>
      </w:r>
      <w:r>
        <w:t xml:space="preserve">NULL </w:t>
      </w:r>
      <w:r>
        <w:t xml:space="preserve">2022-06-01 00:00:00 </w:t>
      </w:r>
      <w:r>
        <w:t xml:space="preserve">2023-10-20 00:00:00 </w:t>
      </w:r>
      <w:r>
        <w:t xml:space="preserve">2023-08-27 00:00:00 </w:t>
      </w:r>
      <w:r>
        <w:t xml:space="preserve">6 </w:t>
      </w:r>
      <w:r>
        <w:t xml:space="preserve">34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699367 </w:t>
      </w:r>
      <w:r>
        <w:t xml:space="preserve">Organisation Internationale pour les Migrations </w:t>
      </w:r>
      <w:r>
        <w:t xml:space="preserve">OIM </w:t>
      </w:r>
      <w:r>
        <w:t xml:space="preserve">556 </w:t>
      </w:r>
      <w:r>
        <w:t xml:space="preserve">OIM et partenaires </w:t>
      </w:r>
    </w:p>
    <w:p>
      <w:r>
        <w:t xml:space="preserve">696733 </w:t>
      </w:r>
      <w:r>
        <w:t xml:space="preserve">NULL </w:t>
      </w:r>
      <w:r>
        <w:t xml:space="preserve">2023-03-28 00:00:00 </w:t>
      </w:r>
      <w:r>
        <w:t xml:space="preserve">2023-10-20 00:00:00 </w:t>
      </w:r>
      <w:r>
        <w:t xml:space="preserve">2023-08-27 00:00:00 </w:t>
      </w:r>
      <w:r>
        <w:t xml:space="preserve">86 </w:t>
      </w:r>
      <w:r>
        <w:t xml:space="preserve">702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699368 </w:t>
      </w:r>
      <w:r>
        <w:t xml:space="preserve">Organisation Internationale pour les Migrations </w:t>
      </w:r>
      <w:r>
        <w:t xml:space="preserve">OIM </w:t>
      </w:r>
      <w:r>
        <w:t xml:space="preserve">556 </w:t>
      </w:r>
      <w:r>
        <w:t xml:space="preserve">OIM et partenaires </w:t>
      </w:r>
    </w:p>
    <w:p>
      <w:r>
        <w:t xml:space="preserve">696734 </w:t>
      </w:r>
      <w:r>
        <w:t xml:space="preserve">NULL </w:t>
      </w:r>
      <w:r>
        <w:t xml:space="preserve">2023-05-04 00:00:00 </w:t>
      </w:r>
      <w:r>
        <w:t xml:space="preserve">2023-10-20 00:00:00 </w:t>
      </w:r>
      <w:r>
        <w:t xml:space="preserve">2023-08-27 00:00:00 </w:t>
      </w:r>
      <w:r>
        <w:t xml:space="preserve">20 </w:t>
      </w:r>
      <w:r>
        <w:t xml:space="preserve">163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699369 </w:t>
      </w:r>
      <w:r>
        <w:t xml:space="preserve">Organisation Internationale pour les Migrations </w:t>
      </w:r>
      <w:r>
        <w:t xml:space="preserve">OIM </w:t>
      </w:r>
      <w:r>
        <w:t xml:space="preserve">556 </w:t>
      </w:r>
      <w:r>
        <w:t xml:space="preserve">OIM et partenaires </w:t>
      </w:r>
    </w:p>
    <w:p>
      <w:r>
        <w:t xml:space="preserve">696735 </w:t>
      </w:r>
      <w:r>
        <w:t xml:space="preserve">NULL </w:t>
      </w:r>
      <w:r>
        <w:t xml:space="preserve">2023-09-30 00:00:00 </w:t>
      </w:r>
      <w:r>
        <w:t xml:space="preserve">2023-10-20 00:00:00 </w:t>
      </w:r>
      <w:r>
        <w:t xml:space="preserve">2023-08-27 00:00:00 </w:t>
      </w:r>
      <w:r>
        <w:t xml:space="preserve">10 </w:t>
      </w:r>
      <w:r>
        <w:t xml:space="preserve">82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699370 </w:t>
      </w:r>
      <w:r>
        <w:t xml:space="preserve">Organisation Internationale pour les Migrations </w:t>
      </w:r>
      <w:r>
        <w:t xml:space="preserve">OIM </w:t>
      </w:r>
      <w:r>
        <w:t xml:space="preserve">556 </w:t>
      </w:r>
      <w:r>
        <w:t xml:space="preserve">OIM et partenaires </w:t>
      </w:r>
    </w:p>
    <w:p>
      <w:r>
        <w:t xml:space="preserve">696740 </w:t>
      </w:r>
      <w:r>
        <w:t xml:space="preserve">NULL </w:t>
      </w:r>
      <w:r>
        <w:t xml:space="preserve">2022-06-01 00:00:00 </w:t>
      </w:r>
      <w:r>
        <w:t xml:space="preserve">2023-10-20 00:00:00 </w:t>
      </w:r>
      <w:r>
        <w:t xml:space="preserve">2023-08-27 00:00:00 </w:t>
      </w:r>
      <w:r>
        <w:t xml:space="preserve">2 </w:t>
      </w:r>
      <w:r>
        <w:t xml:space="preserve">11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699375 </w:t>
      </w:r>
      <w:r>
        <w:t xml:space="preserve">Organisation Internationale pour les Migrations </w:t>
      </w:r>
      <w:r>
        <w:t xml:space="preserve">OIM </w:t>
      </w:r>
      <w:r>
        <w:t xml:space="preserve">556 </w:t>
      </w:r>
      <w:r>
        <w:t xml:space="preserve">OIM et partenaires </w:t>
      </w:r>
    </w:p>
    <w:p>
      <w:r>
        <w:t xml:space="preserve">696742 </w:t>
      </w:r>
      <w:r>
        <w:t xml:space="preserve">NULL </w:t>
      </w:r>
      <w:r>
        <w:t xml:space="preserve">2022-06-01 00:00:00 </w:t>
      </w:r>
      <w:r>
        <w:t xml:space="preserve">2023-10-20 00:00:00 </w:t>
      </w:r>
      <w:r>
        <w:t xml:space="preserve">2023-08-27 00:00:00 </w:t>
      </w:r>
      <w:r>
        <w:t xml:space="preserve">3 </w:t>
      </w:r>
      <w:r>
        <w:t xml:space="preserve">16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699377 </w:t>
      </w:r>
      <w:r>
        <w:t xml:space="preserve">Organisation Internationale pour les Migrations </w:t>
      </w:r>
      <w:r>
        <w:t xml:space="preserve">OIM </w:t>
      </w:r>
      <w:r>
        <w:t xml:space="preserve">556 </w:t>
      </w:r>
      <w:r>
        <w:t xml:space="preserve">OIM et partenaires </w:t>
      </w:r>
    </w:p>
    <w:p>
      <w:r>
        <w:t xml:space="preserve">696743 </w:t>
      </w:r>
      <w:r>
        <w:t xml:space="preserve">NULL </w:t>
      </w:r>
      <w:r>
        <w:t xml:space="preserve">2023-03-28 00:00:00 </w:t>
      </w:r>
      <w:r>
        <w:t xml:space="preserve">2023-10-20 00:00:00 </w:t>
      </w:r>
      <w:r>
        <w:t xml:space="preserve">2023-08-27 00:00:00 </w:t>
      </w:r>
      <w:r>
        <w:t xml:space="preserve">23 </w:t>
      </w:r>
      <w:r>
        <w:t xml:space="preserve">164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699378 </w:t>
      </w:r>
      <w:r>
        <w:t xml:space="preserve">Organisation Internationale pour les Migrations </w:t>
      </w:r>
      <w:r>
        <w:t xml:space="preserve">OIM </w:t>
      </w:r>
      <w:r>
        <w:t xml:space="preserve">556 </w:t>
      </w:r>
      <w:r>
        <w:t xml:space="preserve">OIM et partenaires </w:t>
      </w:r>
    </w:p>
    <w:p>
      <w:r>
        <w:t xml:space="preserve">696744 </w:t>
      </w:r>
      <w:r>
        <w:t xml:space="preserve">NULL </w:t>
      </w:r>
      <w:r>
        <w:t xml:space="preserve">2023-09-30 00:00:00 </w:t>
      </w:r>
      <w:r>
        <w:t xml:space="preserve">2023-10-20 00:00:00 </w:t>
      </w:r>
      <w:r>
        <w:t xml:space="preserve">2023-08-27 00:00:00 </w:t>
      </w:r>
      <w:r>
        <w:t xml:space="preserve">25 </w:t>
      </w:r>
      <w:r>
        <w:t xml:space="preserve">179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699379 </w:t>
      </w:r>
      <w:r>
        <w:t xml:space="preserve">Organisation Internationale pour les Migrations </w:t>
      </w:r>
      <w:r>
        <w:t xml:space="preserve">OIM </w:t>
      </w:r>
      <w:r>
        <w:t xml:space="preserve">556 </w:t>
      </w:r>
      <w:r>
        <w:t xml:space="preserve">OIM et partenaires </w:t>
      </w:r>
    </w:p>
    <w:p>
      <w:r>
        <w:t xml:space="preserve">696748 </w:t>
      </w:r>
      <w:r>
        <w:t xml:space="preserve">NULL </w:t>
      </w:r>
      <w:r>
        <w:t xml:space="preserve">2022-09-01 00:00:00 </w:t>
      </w:r>
      <w:r>
        <w:t xml:space="preserve">2023-10-20 00:00:00 </w:t>
      </w:r>
      <w:r>
        <w:t xml:space="preserve">2023-08-27 00:00:00 </w:t>
      </w:r>
      <w:r>
        <w:t xml:space="preserve">6 </w:t>
      </w:r>
      <w:r>
        <w:t xml:space="preserve">33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699383 </w:t>
      </w:r>
      <w:r>
        <w:t xml:space="preserve">Organisation Internationale pour les Migrations </w:t>
      </w:r>
      <w:r>
        <w:t xml:space="preserve">OIM </w:t>
      </w:r>
      <w:r>
        <w:t xml:space="preserve">556 </w:t>
      </w:r>
      <w:r>
        <w:t xml:space="preserve">OIM et partenaires </w:t>
      </w:r>
    </w:p>
    <w:p>
      <w:r>
        <w:t xml:space="preserve">696749 </w:t>
      </w:r>
      <w:r>
        <w:t xml:space="preserve">NULL </w:t>
      </w:r>
      <w:r>
        <w:t xml:space="preserve">2023-03-28 00:00:00 </w:t>
      </w:r>
      <w:r>
        <w:t xml:space="preserve">2023-10-20 00:00:00 </w:t>
      </w:r>
      <w:r>
        <w:t xml:space="preserve">2023-08-27 00:00:00 </w:t>
      </w:r>
      <w:r>
        <w:t xml:space="preserve">13 </w:t>
      </w:r>
      <w:r>
        <w:t xml:space="preserve">96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699384 </w:t>
      </w:r>
      <w:r>
        <w:t xml:space="preserve">Organisation Internationale pour les Migrations </w:t>
      </w:r>
      <w:r>
        <w:t xml:space="preserve">OIM </w:t>
      </w:r>
      <w:r>
        <w:t xml:space="preserve">556 </w:t>
      </w:r>
      <w:r>
        <w:t xml:space="preserve">OIM et partenaires </w:t>
      </w:r>
    </w:p>
    <w:p>
      <w:r>
        <w:t xml:space="preserve">696750 </w:t>
      </w:r>
      <w:r>
        <w:t xml:space="preserve">NULL </w:t>
      </w:r>
      <w:r>
        <w:t xml:space="preserve">2023-09-30 00:00:00 </w:t>
      </w:r>
      <w:r>
        <w:t xml:space="preserve">2023-10-20 00:00:00 </w:t>
      </w:r>
      <w:r>
        <w:t xml:space="preserve">2023-08-27 00:00:00 </w:t>
      </w:r>
      <w:r>
        <w:t xml:space="preserve">20 </w:t>
      </w:r>
      <w:r>
        <w:t xml:space="preserve">147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699385 </w:t>
      </w:r>
      <w:r>
        <w:t xml:space="preserve">Organisation Internationale pour les Migrations </w:t>
      </w:r>
      <w:r>
        <w:t xml:space="preserve">OIM </w:t>
      </w:r>
      <w:r>
        <w:t xml:space="preserve">556 </w:t>
      </w:r>
      <w:r>
        <w:t xml:space="preserve">OIM et partenaires </w:t>
      </w:r>
    </w:p>
    <w:p>
      <w:r>
        <w:t xml:space="preserve">696754 </w:t>
      </w:r>
      <w:r>
        <w:t xml:space="preserve">NULL </w:t>
      </w:r>
      <w:r>
        <w:t xml:space="preserve">2022-09-01 00:00:00 </w:t>
      </w:r>
      <w:r>
        <w:t xml:space="preserve">2023-10-20 00:00:00 </w:t>
      </w:r>
      <w:r>
        <w:t xml:space="preserve">2023-08-28 00:00:00 </w:t>
      </w:r>
      <w:r>
        <w:t xml:space="preserve">3 </w:t>
      </w:r>
      <w:r>
        <w:t xml:space="preserve">16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699389 </w:t>
      </w:r>
      <w:r>
        <w:t xml:space="preserve">Organisation Internationale pour les Migrations </w:t>
      </w:r>
      <w:r>
        <w:t xml:space="preserve">OIM </w:t>
      </w:r>
      <w:r>
        <w:t xml:space="preserve">556 </w:t>
      </w:r>
      <w:r>
        <w:t xml:space="preserve">OIM et partenaires </w:t>
      </w:r>
    </w:p>
    <w:p>
      <w:r>
        <w:t xml:space="preserve">696755 </w:t>
      </w:r>
      <w:r>
        <w:t xml:space="preserve">NULL </w:t>
      </w:r>
      <w:r>
        <w:t xml:space="preserve">2023-03-28 00:00:00 </w:t>
      </w:r>
      <w:r>
        <w:t xml:space="preserve">2023-10-20 00:00:00 </w:t>
      </w:r>
      <w:r>
        <w:t xml:space="preserve">2023-08-28 00:00:00 </w:t>
      </w:r>
      <w:r>
        <w:t xml:space="preserve">21 </w:t>
      </w:r>
      <w:r>
        <w:t xml:space="preserve">152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699390 </w:t>
      </w:r>
      <w:r>
        <w:t xml:space="preserve">Organisation Internationale pour les Migrations </w:t>
      </w:r>
      <w:r>
        <w:t xml:space="preserve">OIM </w:t>
      </w:r>
      <w:r>
        <w:t xml:space="preserve">556 </w:t>
      </w:r>
      <w:r>
        <w:t xml:space="preserve">OIM et partenaires </w:t>
      </w:r>
    </w:p>
    <w:p>
      <w:r>
        <w:t xml:space="preserve">696756 </w:t>
      </w:r>
      <w:r>
        <w:t xml:space="preserve">NULL </w:t>
      </w:r>
      <w:r>
        <w:t xml:space="preserve">2023-05-04 00:00:00 </w:t>
      </w:r>
      <w:r>
        <w:t xml:space="preserve">2023-10-20 00:00:00 </w:t>
      </w:r>
      <w:r>
        <w:t xml:space="preserve">2023-08-28 00:00:00 </w:t>
      </w:r>
      <w:r>
        <w:t xml:space="preserve">10 </w:t>
      </w:r>
      <w:r>
        <w:t xml:space="preserve">73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699391 </w:t>
      </w:r>
      <w:r>
        <w:t xml:space="preserve">Organisation Internationale pour les Migrations </w:t>
      </w:r>
      <w:r>
        <w:t xml:space="preserve">OIM </w:t>
      </w:r>
      <w:r>
        <w:t xml:space="preserve">556 </w:t>
      </w:r>
      <w:r>
        <w:t xml:space="preserve">OIM et partenaires </w:t>
      </w:r>
    </w:p>
    <w:p>
      <w:r>
        <w:t xml:space="preserve">696757 </w:t>
      </w:r>
      <w:r>
        <w:t xml:space="preserve">NULL </w:t>
      </w:r>
      <w:r>
        <w:t xml:space="preserve">2023-09-30 00:00:00 </w:t>
      </w:r>
      <w:r>
        <w:t xml:space="preserve">2023-10-20 00:00:00 </w:t>
      </w:r>
      <w:r>
        <w:t xml:space="preserve">2023-08-28 00:00:00 </w:t>
      </w:r>
      <w:r>
        <w:t xml:space="preserve">13 </w:t>
      </w:r>
      <w:r>
        <w:t xml:space="preserve">95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699392 </w:t>
      </w:r>
      <w:r>
        <w:t xml:space="preserve">Organisation Internationale pour les Migrations </w:t>
      </w:r>
      <w:r>
        <w:t xml:space="preserve">OIM </w:t>
      </w:r>
      <w:r>
        <w:t xml:space="preserve">556 </w:t>
      </w:r>
      <w:r>
        <w:t xml:space="preserve">OIM et partenaires </w:t>
      </w:r>
    </w:p>
    <w:p>
      <w:r>
        <w:t xml:space="preserve">696761 </w:t>
      </w:r>
      <w:r>
        <w:t xml:space="preserve">NULL </w:t>
      </w:r>
      <w:r>
        <w:t xml:space="preserve">2022-06-01 00:00:00 </w:t>
      </w:r>
      <w:r>
        <w:t xml:space="preserve">2023-10-20 00:00:00 </w:t>
      </w:r>
      <w:r>
        <w:t xml:space="preserve">2023-08-27 00:00:00 </w:t>
      </w:r>
      <w:r>
        <w:t xml:space="preserve">4 </w:t>
      </w:r>
      <w:r>
        <w:t xml:space="preserve">25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699396 </w:t>
      </w:r>
      <w:r>
        <w:t xml:space="preserve">Organisation Internationale pour les Migrations </w:t>
      </w:r>
      <w:r>
        <w:t xml:space="preserve">OIM </w:t>
      </w:r>
      <w:r>
        <w:t xml:space="preserve">556 </w:t>
      </w:r>
      <w:r>
        <w:t xml:space="preserve">OIM et partenaires </w:t>
      </w:r>
    </w:p>
    <w:p>
      <w:r>
        <w:t xml:space="preserve">696762 </w:t>
      </w:r>
      <w:r>
        <w:t xml:space="preserve">NULL </w:t>
      </w:r>
      <w:r>
        <w:t xml:space="preserve">2022-12-01 00:00:00 </w:t>
      </w:r>
      <w:r>
        <w:t xml:space="preserve">2023-10-20 00:00:00 </w:t>
      </w:r>
      <w:r>
        <w:t xml:space="preserve">2023-08-27 00:00:00 </w:t>
      </w:r>
      <w:r>
        <w:t xml:space="preserve">25 </w:t>
      </w:r>
      <w:r>
        <w:t xml:space="preserve">154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699397 </w:t>
      </w:r>
      <w:r>
        <w:t xml:space="preserve">Organisation Internationale pour les Migrations </w:t>
      </w:r>
      <w:r>
        <w:t xml:space="preserve">OIM </w:t>
      </w:r>
      <w:r>
        <w:t xml:space="preserve">556 </w:t>
      </w:r>
      <w:r>
        <w:t xml:space="preserve">OIM et partenaires </w:t>
      </w:r>
    </w:p>
    <w:p>
      <w:r>
        <w:t xml:space="preserve">696763 </w:t>
      </w:r>
      <w:r>
        <w:t xml:space="preserve">NULL </w:t>
      </w:r>
      <w:r>
        <w:t xml:space="preserve">2023-03-28 00:00:00 </w:t>
      </w:r>
      <w:r>
        <w:t xml:space="preserve">2023-10-20 00:00:00 </w:t>
      </w:r>
      <w:r>
        <w:t xml:space="preserve">2023-08-27 00:00:00 </w:t>
      </w:r>
      <w:r>
        <w:t xml:space="preserve">41 </w:t>
      </w:r>
      <w:r>
        <w:t xml:space="preserve">280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699398 </w:t>
      </w:r>
      <w:r>
        <w:t xml:space="preserve">Organisation Internationale pour les Migrations </w:t>
      </w:r>
      <w:r>
        <w:t xml:space="preserve">OIM </w:t>
      </w:r>
      <w:r>
        <w:t xml:space="preserve">556 </w:t>
      </w:r>
      <w:r>
        <w:t xml:space="preserve">OIM et partenaires </w:t>
      </w:r>
    </w:p>
    <w:p>
      <w:r>
        <w:t xml:space="preserve">696764 </w:t>
      </w:r>
      <w:r>
        <w:t xml:space="preserve">NULL </w:t>
      </w:r>
      <w:r>
        <w:t xml:space="preserve">2023-05-04 00:00:00 </w:t>
      </w:r>
      <w:r>
        <w:t xml:space="preserve">2023-10-20 00:00:00 </w:t>
      </w:r>
      <w:r>
        <w:t xml:space="preserve">2023-08-27 00:00:00 </w:t>
      </w:r>
      <w:r>
        <w:t xml:space="preserve">8 </w:t>
      </w:r>
      <w:r>
        <w:t xml:space="preserve">55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699399 </w:t>
      </w:r>
      <w:r>
        <w:t xml:space="preserve">Organisation Internationale pour les Migrations </w:t>
      </w:r>
      <w:r>
        <w:t xml:space="preserve">OIM </w:t>
      </w:r>
      <w:r>
        <w:t xml:space="preserve">556 </w:t>
      </w:r>
      <w:r>
        <w:t xml:space="preserve">OIM et partenaires </w:t>
      </w:r>
    </w:p>
    <w:p>
      <w:r>
        <w:t xml:space="preserve">696765 </w:t>
      </w:r>
      <w:r>
        <w:t xml:space="preserve">NULL </w:t>
      </w:r>
      <w:r>
        <w:t xml:space="preserve">2023-09-30 00:00:00 </w:t>
      </w:r>
      <w:r>
        <w:t xml:space="preserve">2023-10-20 00:00:00 </w:t>
      </w:r>
      <w:r>
        <w:t xml:space="preserve">2023-08-27 00:00:00 </w:t>
      </w:r>
      <w:r>
        <w:t xml:space="preserve">7 </w:t>
      </w:r>
      <w:r>
        <w:t xml:space="preserve">48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699400 </w:t>
      </w:r>
      <w:r>
        <w:t xml:space="preserve">Organisation Internationale pour les Migrations </w:t>
      </w:r>
      <w:r>
        <w:t xml:space="preserve">OIM </w:t>
      </w:r>
      <w:r>
        <w:t xml:space="preserve">556 </w:t>
      </w:r>
      <w:r>
        <w:t xml:space="preserve">OIM et partenaires </w:t>
      </w:r>
    </w:p>
    <w:p>
      <w:r>
        <w:t xml:space="preserve">696769 </w:t>
      </w:r>
      <w:r>
        <w:t xml:space="preserve">NULL </w:t>
      </w:r>
      <w:r>
        <w:t xml:space="preserve">2023-03-28 00:00:00 </w:t>
      </w:r>
      <w:r>
        <w:t xml:space="preserve">2023-10-20 00:00:00 </w:t>
      </w:r>
      <w:r>
        <w:t xml:space="preserve">2023-08-27 00:00:00 </w:t>
      </w:r>
      <w:r>
        <w:t xml:space="preserve">38 </w:t>
      </w:r>
      <w:r>
        <w:t xml:space="preserve">311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699404 </w:t>
      </w:r>
      <w:r>
        <w:t xml:space="preserve">Organisation Internationale pour les Migrations </w:t>
      </w:r>
      <w:r>
        <w:t xml:space="preserve">OIM </w:t>
      </w:r>
      <w:r>
        <w:t xml:space="preserve">556 </w:t>
      </w:r>
      <w:r>
        <w:t xml:space="preserve">OIM et partenaires </w:t>
      </w:r>
    </w:p>
    <w:p>
      <w:r>
        <w:t xml:space="preserve">696770 </w:t>
      </w:r>
      <w:r>
        <w:t xml:space="preserve">NULL </w:t>
      </w:r>
      <w:r>
        <w:t xml:space="preserve">2023-05-04 00:00:00 </w:t>
      </w:r>
      <w:r>
        <w:t xml:space="preserve">2023-10-20 00:00:00 </w:t>
      </w:r>
      <w:r>
        <w:t xml:space="preserve">2023-08-27 00:00:00 </w:t>
      </w:r>
      <w:r>
        <w:t xml:space="preserve">11 </w:t>
      </w:r>
      <w:r>
        <w:t xml:space="preserve">90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699405 </w:t>
      </w:r>
      <w:r>
        <w:t xml:space="preserve">Organisation Internationale pour les Migrations </w:t>
      </w:r>
      <w:r>
        <w:t xml:space="preserve">OIM </w:t>
      </w:r>
      <w:r>
        <w:t xml:space="preserve">556 </w:t>
      </w:r>
      <w:r>
        <w:t xml:space="preserve">OIM et partenaires </w:t>
      </w:r>
    </w:p>
    <w:p>
      <w:r>
        <w:t xml:space="preserve">696771 </w:t>
      </w:r>
      <w:r>
        <w:t xml:space="preserve">NULL </w:t>
      </w:r>
      <w:r>
        <w:t xml:space="preserve">2023-09-30 00:00:00 </w:t>
      </w:r>
      <w:r>
        <w:t xml:space="preserve">2023-10-20 00:00:00 </w:t>
      </w:r>
      <w:r>
        <w:t xml:space="preserve">2023-08-27 00:00:00 </w:t>
      </w:r>
      <w:r>
        <w:t xml:space="preserve">5 </w:t>
      </w:r>
      <w:r>
        <w:t xml:space="preserve">41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699406 </w:t>
      </w:r>
      <w:r>
        <w:t xml:space="preserve">Organisation Internationale pour les Migrations </w:t>
      </w:r>
      <w:r>
        <w:t xml:space="preserve">OIM </w:t>
      </w:r>
      <w:r>
        <w:t xml:space="preserve">556 </w:t>
      </w:r>
      <w:r>
        <w:t xml:space="preserve">OIM et partenaires </w:t>
      </w:r>
    </w:p>
    <w:p>
      <w:r>
        <w:t xml:space="preserve">696776 </w:t>
      </w:r>
      <w:r>
        <w:t xml:space="preserve">NULL </w:t>
      </w:r>
      <w:r>
        <w:t xml:space="preserve">2023-03-28 00:00:00 </w:t>
      </w:r>
      <w:r>
        <w:t xml:space="preserve">2023-10-20 00:00:00 </w:t>
      </w:r>
      <w:r>
        <w:t xml:space="preserve">2023-08-27 00:00:00 </w:t>
      </w:r>
      <w:r>
        <w:t xml:space="preserve">71 </w:t>
      </w:r>
      <w:r>
        <w:t xml:space="preserve">590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699411 </w:t>
      </w:r>
      <w:r>
        <w:t xml:space="preserve">Organisation Internationale pour les Migrations </w:t>
      </w:r>
      <w:r>
        <w:t xml:space="preserve">OIM </w:t>
      </w:r>
      <w:r>
        <w:t xml:space="preserve">556 </w:t>
      </w:r>
      <w:r>
        <w:t xml:space="preserve">OIM et partenaires </w:t>
      </w:r>
    </w:p>
    <w:p>
      <w:r>
        <w:t xml:space="preserve">696777 </w:t>
      </w:r>
      <w:r>
        <w:t xml:space="preserve">NULL </w:t>
      </w:r>
      <w:r>
        <w:t xml:space="preserve">2023-05-04 00:00:00 </w:t>
      </w:r>
      <w:r>
        <w:t xml:space="preserve">2023-10-20 00:00:00 </w:t>
      </w:r>
      <w:r>
        <w:t xml:space="preserve">2023-08-27 00:00:00 </w:t>
      </w:r>
      <w:r>
        <w:t xml:space="preserve">30 </w:t>
      </w:r>
      <w:r>
        <w:t xml:space="preserve">250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699412 </w:t>
      </w:r>
      <w:r>
        <w:t xml:space="preserve">Organisation Internationale pour les Migrations </w:t>
      </w:r>
      <w:r>
        <w:t xml:space="preserve">OIM </w:t>
      </w:r>
      <w:r>
        <w:t xml:space="preserve">556 </w:t>
      </w:r>
      <w:r>
        <w:t xml:space="preserve">OIM et partenaires </w:t>
      </w:r>
    </w:p>
    <w:p>
      <w:r>
        <w:t xml:space="preserve">696778 </w:t>
      </w:r>
      <w:r>
        <w:t xml:space="preserve">NULL </w:t>
      </w:r>
      <w:r>
        <w:t xml:space="preserve">2022-06-01 00:00:00 </w:t>
      </w:r>
      <w:r>
        <w:t xml:space="preserve">2023-10-20 00:00:00 </w:t>
      </w:r>
      <w:r>
        <w:t xml:space="preserve">2023-08-27 00:00:00 </w:t>
      </w:r>
      <w:r>
        <w:t xml:space="preserve">5 </w:t>
      </w:r>
      <w:r>
        <w:t xml:space="preserve">29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699413 </w:t>
      </w:r>
      <w:r>
        <w:t xml:space="preserve">Organisation Internationale pour les Migrations </w:t>
      </w:r>
      <w:r>
        <w:t xml:space="preserve">OIM </w:t>
      </w:r>
      <w:r>
        <w:t xml:space="preserve">556 </w:t>
      </w:r>
      <w:r>
        <w:t xml:space="preserve">OIM et partenaires </w:t>
      </w:r>
    </w:p>
    <w:p>
      <w:r>
        <w:t xml:space="preserve">696779 </w:t>
      </w:r>
      <w:r>
        <w:t xml:space="preserve">NULL </w:t>
      </w:r>
      <w:r>
        <w:t xml:space="preserve">2023-03-28 00:00:00 </w:t>
      </w:r>
      <w:r>
        <w:t xml:space="preserve">2023-10-20 00:00:00 </w:t>
      </w:r>
      <w:r>
        <w:t xml:space="preserve">2023-08-27 00:00:00 </w:t>
      </w:r>
      <w:r>
        <w:t xml:space="preserve">21 </w:t>
      </w:r>
      <w:r>
        <w:t xml:space="preserve">166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699414 </w:t>
      </w:r>
      <w:r>
        <w:t xml:space="preserve">Organisation Internationale pour les Migrations </w:t>
      </w:r>
      <w:r>
        <w:t xml:space="preserve">OIM </w:t>
      </w:r>
      <w:r>
        <w:t xml:space="preserve">556 </w:t>
      </w:r>
      <w:r>
        <w:t xml:space="preserve">OIM et partenaires </w:t>
      </w:r>
    </w:p>
    <w:p>
      <w:r>
        <w:t xml:space="preserve">696780 </w:t>
      </w:r>
      <w:r>
        <w:t xml:space="preserve">NULL </w:t>
      </w:r>
      <w:r>
        <w:t xml:space="preserve">2023-05-04 00:00:00 </w:t>
      </w:r>
      <w:r>
        <w:t xml:space="preserve">2023-10-20 00:00:00 </w:t>
      </w:r>
      <w:r>
        <w:t xml:space="preserve">2023-08-27 00:00:00 </w:t>
      </w:r>
      <w:r>
        <w:t xml:space="preserve">35 </w:t>
      </w:r>
      <w:r>
        <w:t xml:space="preserve">277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699415 </w:t>
      </w:r>
      <w:r>
        <w:t xml:space="preserve">Organisation Internationale pour les Migrations </w:t>
      </w:r>
      <w:r>
        <w:t xml:space="preserve">OIM </w:t>
      </w:r>
      <w:r>
        <w:t xml:space="preserve">556 </w:t>
      </w:r>
      <w:r>
        <w:t xml:space="preserve">OIM et partenaires </w:t>
      </w:r>
    </w:p>
    <w:p>
      <w:r>
        <w:t xml:space="preserve">696781 </w:t>
      </w:r>
      <w:r>
        <w:t xml:space="preserve">NULL </w:t>
      </w:r>
      <w:r>
        <w:t xml:space="preserve">2023-09-30 00:00:00 </w:t>
      </w:r>
      <w:r>
        <w:t xml:space="preserve">2023-10-20 00:00:00 </w:t>
      </w:r>
      <w:r>
        <w:t xml:space="preserve">2023-08-27 00:00:00 </w:t>
      </w:r>
      <w:r>
        <w:t xml:space="preserve">12 </w:t>
      </w:r>
      <w:r>
        <w:t xml:space="preserve">95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699416 </w:t>
      </w:r>
      <w:r>
        <w:t xml:space="preserve">Organisation Internationale pour les Migrations </w:t>
      </w:r>
      <w:r>
        <w:t xml:space="preserve">OIM </w:t>
      </w:r>
      <w:r>
        <w:t xml:space="preserve">556 </w:t>
      </w:r>
      <w:r>
        <w:t xml:space="preserve">OIM et partenaires </w:t>
      </w:r>
    </w:p>
    <w:p>
      <w:r>
        <w:t xml:space="preserve">696790 </w:t>
      </w:r>
      <w:r>
        <w:t xml:space="preserve">NULL </w:t>
      </w:r>
      <w:r>
        <w:t xml:space="preserve">2023-03-28 00:00:00 </w:t>
      </w:r>
      <w:r>
        <w:t xml:space="preserve">2023-10-20 00:00:00 </w:t>
      </w:r>
      <w:r>
        <w:t xml:space="preserve">2023-08-28 00:00:00 </w:t>
      </w:r>
      <w:r>
        <w:t xml:space="preserve">15 </w:t>
      </w:r>
      <w:r>
        <w:t xml:space="preserve">75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699425 </w:t>
      </w:r>
      <w:r>
        <w:t xml:space="preserve">Organisation Internationale pour les Migrations </w:t>
      </w:r>
      <w:r>
        <w:t xml:space="preserve">OIM </w:t>
      </w:r>
      <w:r>
        <w:t xml:space="preserve">556 </w:t>
      </w:r>
      <w:r>
        <w:t xml:space="preserve">OIM et partenaires </w:t>
      </w:r>
    </w:p>
    <w:p>
      <w:r>
        <w:t xml:space="preserve">696791 </w:t>
      </w:r>
      <w:r>
        <w:t xml:space="preserve">NULL </w:t>
      </w:r>
      <w:r>
        <w:t xml:space="preserve">2023-05-04 00:00:00 </w:t>
      </w:r>
      <w:r>
        <w:t xml:space="preserve">2023-10-20 00:00:00 </w:t>
      </w:r>
      <w:r>
        <w:t xml:space="preserve">2023-08-28 00:00:00 </w:t>
      </w:r>
      <w:r>
        <w:t xml:space="preserve">50 </w:t>
      </w:r>
      <w:r>
        <w:t xml:space="preserve">250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699426 </w:t>
      </w:r>
      <w:r>
        <w:t xml:space="preserve">Organisation Internationale pour les Migrations </w:t>
      </w:r>
      <w:r>
        <w:t xml:space="preserve">OIM </w:t>
      </w:r>
      <w:r>
        <w:t xml:space="preserve">556 </w:t>
      </w:r>
      <w:r>
        <w:t xml:space="preserve">OIM et partenaires </w:t>
      </w:r>
    </w:p>
    <w:p>
      <w:r>
        <w:t xml:space="preserve">696792 </w:t>
      </w:r>
      <w:r>
        <w:t xml:space="preserve">NULL </w:t>
      </w:r>
      <w:r>
        <w:t xml:space="preserve">2023-09-30 00:00:00 </w:t>
      </w:r>
      <w:r>
        <w:t xml:space="preserve">2023-10-20 00:00:00 </w:t>
      </w:r>
      <w:r>
        <w:t xml:space="preserve">2023-08-28 00:00:00 </w:t>
      </w:r>
      <w:r>
        <w:t xml:space="preserve">53 </w:t>
      </w:r>
      <w:r>
        <w:t xml:space="preserve">265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699427 </w:t>
      </w:r>
      <w:r>
        <w:t xml:space="preserve">Organisation Internationale pour les Migrations </w:t>
      </w:r>
      <w:r>
        <w:t xml:space="preserve">OIM </w:t>
      </w:r>
      <w:r>
        <w:t xml:space="preserve">556 </w:t>
      </w:r>
      <w:r>
        <w:t xml:space="preserve">OIM et partenaires </w:t>
      </w:r>
    </w:p>
    <w:p>
      <w:r>
        <w:t xml:space="preserve">696793 </w:t>
      </w:r>
      <w:r>
        <w:t xml:space="preserve">NULL </w:t>
      </w:r>
      <w:r>
        <w:t xml:space="preserve">2023-03-28 00:00:00 </w:t>
      </w:r>
      <w:r>
        <w:t xml:space="preserve">2023-10-20 00:00:00 </w:t>
      </w:r>
      <w:r>
        <w:t xml:space="preserve">2023-08-27 00:00:00 </w:t>
      </w:r>
      <w:r>
        <w:t xml:space="preserve">46 </w:t>
      </w:r>
      <w:r>
        <w:t xml:space="preserve">375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699428 </w:t>
      </w:r>
      <w:r>
        <w:t xml:space="preserve">Organisation Internationale pour les Migrations </w:t>
      </w:r>
      <w:r>
        <w:t xml:space="preserve">OIM </w:t>
      </w:r>
      <w:r>
        <w:t xml:space="preserve">556 </w:t>
      </w:r>
      <w:r>
        <w:t xml:space="preserve">OIM et partenaires </w:t>
      </w:r>
    </w:p>
    <w:p>
      <w:r>
        <w:t xml:space="preserve">696794 </w:t>
      </w:r>
      <w:r>
        <w:t xml:space="preserve">NULL </w:t>
      </w:r>
      <w:r>
        <w:t xml:space="preserve">2023-05-04 00:00:00 </w:t>
      </w:r>
      <w:r>
        <w:t xml:space="preserve">2023-10-20 00:00:00 </w:t>
      </w:r>
      <w:r>
        <w:t xml:space="preserve">2023-08-27 00:00:00 </w:t>
      </w:r>
      <w:r>
        <w:t xml:space="preserve">25 </w:t>
      </w:r>
      <w:r>
        <w:t xml:space="preserve">204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699429 </w:t>
      </w:r>
      <w:r>
        <w:t xml:space="preserve">Organisation Internationale pour les Migrations </w:t>
      </w:r>
      <w:r>
        <w:t xml:space="preserve">OIM </w:t>
      </w:r>
      <w:r>
        <w:t xml:space="preserve">556 </w:t>
      </w:r>
      <w:r>
        <w:t xml:space="preserve">OIM et partenaires </w:t>
      </w:r>
    </w:p>
    <w:p>
      <w:r>
        <w:t xml:space="preserve">696795 </w:t>
      </w:r>
      <w:r>
        <w:t xml:space="preserve">NULL </w:t>
      </w:r>
      <w:r>
        <w:t xml:space="preserve">2023-09-30 00:00:00 </w:t>
      </w:r>
      <w:r>
        <w:t xml:space="preserve">2023-10-20 00:00:00 </w:t>
      </w:r>
      <w:r>
        <w:t xml:space="preserve">2023-08-27 00:00:00 </w:t>
      </w:r>
      <w:r>
        <w:t xml:space="preserve">25 </w:t>
      </w:r>
      <w:r>
        <w:t xml:space="preserve">204 </w:t>
      </w:r>
      <w:r>
        <w:t xml:space="preserve">2 </w:t>
      </w:r>
      <w:r>
        <w:t xml:space="preserve">Retourné </w:t>
      </w:r>
      <w:r>
        <w:t xml:space="preserve">CD6205ZS01 </w:t>
      </w:r>
      <w:r>
        <w:t xml:space="preserve">CD6205ZS01AS05 </w:t>
      </w:r>
      <w:r>
        <w:t xml:space="preserve">CHABUNDA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699430 </w:t>
      </w:r>
      <w:r>
        <w:t xml:space="preserve">Organisation Internationale pour les Migrations </w:t>
      </w:r>
      <w:r>
        <w:t xml:space="preserve">OIM </w:t>
      </w:r>
      <w:r>
        <w:t xml:space="preserve">556 </w:t>
      </w:r>
      <w:r>
        <w:t xml:space="preserve">OIM et partenaires </w:t>
      </w:r>
    </w:p>
    <w:p>
      <w:r>
        <w:t xml:space="preserve">696799 </w:t>
      </w:r>
      <w:r>
        <w:t xml:space="preserve">NULL </w:t>
      </w:r>
      <w:r>
        <w:t xml:space="preserve">2023-05-04 00:00:00 </w:t>
      </w:r>
      <w:r>
        <w:t xml:space="preserve">2023-10-20 00:00:00 </w:t>
      </w:r>
      <w:r>
        <w:t xml:space="preserve">2023-08-19 00:00:00 </w:t>
      </w:r>
      <w:r>
        <w:t xml:space="preserve">5 </w:t>
      </w:r>
      <w:r>
        <w:t xml:space="preserve">32 </w:t>
      </w:r>
      <w:r>
        <w:t xml:space="preserve">2 </w:t>
      </w:r>
      <w:r>
        <w:t xml:space="preserve">Retourné </w:t>
      </w:r>
      <w:r>
        <w:t xml:space="preserve">CD6205ZS01 </w:t>
      </w:r>
      <w:r>
        <w:t xml:space="preserve">CD6205ZS01AS06 </w:t>
      </w:r>
      <w:r>
        <w:t xml:space="preserve">CHINGANDA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CD62020210 </w:t>
      </w:r>
      <w:r>
        <w:t xml:space="preserve">Miti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699434 </w:t>
      </w:r>
      <w:r>
        <w:t xml:space="preserve">Organisation Internationale pour les Migrations </w:t>
      </w:r>
      <w:r>
        <w:t xml:space="preserve">OIM </w:t>
      </w:r>
      <w:r>
        <w:t xml:space="preserve">556 </w:t>
      </w:r>
      <w:r>
        <w:t xml:space="preserve">OIM et partenaires </w:t>
      </w:r>
    </w:p>
    <w:p>
      <w:r>
        <w:t xml:space="preserve">696821 </w:t>
      </w:r>
      <w:r>
        <w:t xml:space="preserve">NULL </w:t>
      </w:r>
      <w:r>
        <w:t xml:space="preserve">2023-05-04 00:00:00 </w:t>
      </w:r>
      <w:r>
        <w:t xml:space="preserve">2023-10-20 00:00:00 </w:t>
      </w:r>
      <w:r>
        <w:t xml:space="preserve">2023-08-19 00:00:00 </w:t>
      </w:r>
      <w:r>
        <w:t xml:space="preserve">3 </w:t>
      </w:r>
      <w:r>
        <w:t xml:space="preserve">16 </w:t>
      </w:r>
      <w:r>
        <w:t xml:space="preserve">2 </w:t>
      </w:r>
      <w:r>
        <w:t xml:space="preserve">Retourné </w:t>
      </w:r>
      <w:r>
        <w:t xml:space="preserve">CD6205ZS01 </w:t>
      </w:r>
      <w:r>
        <w:t xml:space="preserve">CD6205ZS01AS06 </w:t>
      </w:r>
      <w:r>
        <w:t xml:space="preserve">CHINGANDA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699456 </w:t>
      </w:r>
      <w:r>
        <w:t xml:space="preserve">Organisation Internationale pour les Migrations </w:t>
      </w:r>
      <w:r>
        <w:t xml:space="preserve">OIM </w:t>
      </w:r>
      <w:r>
        <w:t xml:space="preserve">556 </w:t>
      </w:r>
      <w:r>
        <w:t xml:space="preserve">OIM et partenaires </w:t>
      </w:r>
    </w:p>
    <w:p>
      <w:r>
        <w:t xml:space="preserve">696829 </w:t>
      </w:r>
      <w:r>
        <w:t xml:space="preserve">NULL </w:t>
      </w:r>
      <w:r>
        <w:t xml:space="preserve">2023-09-30 00:00:00 </w:t>
      </w:r>
      <w:r>
        <w:t xml:space="preserve">2023-10-20 00:00:00 </w:t>
      </w:r>
      <w:r>
        <w:t xml:space="preserve">2023-08-25 00:00:00 </w:t>
      </w:r>
      <w:r>
        <w:t xml:space="preserve">3 </w:t>
      </w:r>
      <w:r>
        <w:t xml:space="preserve">15 </w:t>
      </w:r>
      <w:r>
        <w:t xml:space="preserve">2 </w:t>
      </w:r>
      <w:r>
        <w:t xml:space="preserve">Retourné </w:t>
      </w:r>
      <w:r>
        <w:t xml:space="preserve">CD6208ZS04 </w:t>
      </w:r>
      <w:r>
        <w:t xml:space="preserve">CD6208ZS04AS13 </w:t>
      </w:r>
      <w:r>
        <w:t xml:space="preserve">KIYAYA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699464 </w:t>
      </w:r>
      <w:r>
        <w:t xml:space="preserve">Organisation Internationale pour les Migrations </w:t>
      </w:r>
      <w:r>
        <w:t xml:space="preserve">OIM </w:t>
      </w:r>
      <w:r>
        <w:t xml:space="preserve">556 </w:t>
      </w:r>
      <w:r>
        <w:t xml:space="preserve">OIM et partenaires </w:t>
      </w:r>
    </w:p>
    <w:p>
      <w:r>
        <w:t xml:space="preserve">696841 </w:t>
      </w:r>
      <w:r>
        <w:t xml:space="preserve">NULL </w:t>
      </w:r>
      <w:r>
        <w:t xml:space="preserve">2022-12-01 00:00:00 </w:t>
      </w:r>
      <w:r>
        <w:t xml:space="preserve">2023-10-20 00:00:00 </w:t>
      </w:r>
      <w:r>
        <w:t xml:space="preserve">2023-08-17 00:00:00 </w:t>
      </w:r>
      <w:r>
        <w:t xml:space="preserve">9 </w:t>
      </w:r>
      <w:r>
        <w:t xml:space="preserve">54 </w:t>
      </w:r>
      <w:r>
        <w:t xml:space="preserve">2 </w:t>
      </w:r>
      <w:r>
        <w:t xml:space="preserve">Retourné </w:t>
      </w:r>
      <w:r>
        <w:t xml:space="preserve">CD6208ZS04 </w:t>
      </w:r>
      <w:r>
        <w:t xml:space="preserve">CD6208ZS04AS02 </w:t>
      </w:r>
      <w:r>
        <w:t xml:space="preserve">KABINDULA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CD62080102 </w:t>
      </w:r>
      <w:r>
        <w:t xml:space="preserve">Kabindula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699476 </w:t>
      </w:r>
      <w:r>
        <w:t xml:space="preserve">Organisation Internationale pour les Migrations </w:t>
      </w:r>
      <w:r>
        <w:t xml:space="preserve">OIM </w:t>
      </w:r>
      <w:r>
        <w:t xml:space="preserve">556 </w:t>
      </w:r>
      <w:r>
        <w:t xml:space="preserve">OIM et partenaires </w:t>
      </w:r>
    </w:p>
    <w:p>
      <w:r>
        <w:t xml:space="preserve">696843 </w:t>
      </w:r>
      <w:r>
        <w:t xml:space="preserve">NULL </w:t>
      </w:r>
      <w:r>
        <w:t xml:space="preserve">2022-06-01 00:00:00 </w:t>
      </w:r>
      <w:r>
        <w:t xml:space="preserve">2023-10-20 00:00:00 </w:t>
      </w:r>
      <w:r>
        <w:t xml:space="preserve">2023-08-17 00:00:00 </w:t>
      </w:r>
      <w:r>
        <w:t xml:space="preserve">3 </w:t>
      </w:r>
      <w:r>
        <w:t xml:space="preserve">19 </w:t>
      </w:r>
      <w:r>
        <w:t xml:space="preserve">2 </w:t>
      </w:r>
      <w:r>
        <w:t xml:space="preserve">Retourné </w:t>
      </w:r>
      <w:r>
        <w:t xml:space="preserve">CD6208ZS04 </w:t>
      </w:r>
      <w:r>
        <w:t xml:space="preserve">CD6208ZS04AS02 </w:t>
      </w:r>
      <w:r>
        <w:t xml:space="preserve">KABINDULA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CD62080102 </w:t>
      </w:r>
      <w:r>
        <w:t xml:space="preserve">Kabindula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699478 </w:t>
      </w:r>
      <w:r>
        <w:t xml:space="preserve">Organisation Internationale pour les Migrations </w:t>
      </w:r>
      <w:r>
        <w:t xml:space="preserve">OIM </w:t>
      </w:r>
      <w:r>
        <w:t xml:space="preserve">556 </w:t>
      </w:r>
      <w:r>
        <w:t xml:space="preserve">OIM et partenaires </w:t>
      </w:r>
    </w:p>
    <w:p>
      <w:r>
        <w:t xml:space="preserve">696847 </w:t>
      </w:r>
      <w:r>
        <w:t xml:space="preserve">NULL </w:t>
      </w:r>
      <w:r>
        <w:t xml:space="preserve">2022-12-01 00:00:00 </w:t>
      </w:r>
      <w:r>
        <w:t xml:space="preserve">2023-10-20 00:00:00 </w:t>
      </w:r>
      <w:r>
        <w:t xml:space="preserve">2023-08-17 00:00:00 </w:t>
      </w:r>
      <w:r>
        <w:t xml:space="preserve">5 </w:t>
      </w:r>
      <w:r>
        <w:t xml:space="preserve">33 </w:t>
      </w:r>
      <w:r>
        <w:t xml:space="preserve">2 </w:t>
      </w:r>
      <w:r>
        <w:t xml:space="preserve">Retourné </w:t>
      </w:r>
      <w:r>
        <w:t xml:space="preserve">CD6208ZS04 </w:t>
      </w:r>
      <w:r>
        <w:t xml:space="preserve">CD6208ZS04AS02 </w:t>
      </w:r>
      <w:r>
        <w:t xml:space="preserve">KABINDULA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CD62080102 </w:t>
      </w:r>
      <w:r>
        <w:t xml:space="preserve">Kabindula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699482 </w:t>
      </w:r>
      <w:r>
        <w:t xml:space="preserve">Organisation Internationale pour les Migrations </w:t>
      </w:r>
      <w:r>
        <w:t xml:space="preserve">OIM </w:t>
      </w:r>
      <w:r>
        <w:t xml:space="preserve">556 </w:t>
      </w:r>
      <w:r>
        <w:t xml:space="preserve">OIM et partenaires </w:t>
      </w:r>
    </w:p>
    <w:p>
      <w:r>
        <w:t xml:space="preserve">696873 </w:t>
      </w:r>
      <w:r>
        <w:t xml:space="preserve">NULL </w:t>
      </w:r>
      <w:r>
        <w:t xml:space="preserve">2023-09-30 00:00:00 </w:t>
      </w:r>
      <w:r>
        <w:t xml:space="preserve">2023-10-20 00:00:00 </w:t>
      </w:r>
      <w:r>
        <w:t xml:space="preserve">2023-08-31 00:00:00 </w:t>
      </w:r>
      <w:r>
        <w:t xml:space="preserve">10 </w:t>
      </w:r>
      <w:r>
        <w:t xml:space="preserve">50 </w:t>
      </w:r>
      <w:r>
        <w:t xml:space="preserve">2 </w:t>
      </w:r>
      <w:r>
        <w:t xml:space="preserve">Retourné </w:t>
      </w:r>
      <w:r>
        <w:t xml:space="preserve">CD6208ZS04 </w:t>
      </w:r>
      <w:r>
        <w:t xml:space="preserve">CD6208ZS04AS19 </w:t>
      </w:r>
      <w:r>
        <w:t xml:space="preserve">SAINT PAUL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CD62080104 </w:t>
      </w:r>
      <w:r>
        <w:t xml:space="preserve">Katala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699508 </w:t>
      </w:r>
      <w:r>
        <w:t xml:space="preserve">Organisation Internationale pour les Migrations </w:t>
      </w:r>
      <w:r>
        <w:t xml:space="preserve">OIM </w:t>
      </w:r>
      <w:r>
        <w:t xml:space="preserve">556 </w:t>
      </w:r>
      <w:r>
        <w:t xml:space="preserve">OIM et partenaires </w:t>
      </w:r>
    </w:p>
    <w:p>
      <w:r>
        <w:t xml:space="preserve">696877 </w:t>
      </w:r>
      <w:r>
        <w:t xml:space="preserve">NULL </w:t>
      </w:r>
      <w:r>
        <w:t xml:space="preserve">2023-09-30 00:00:00 </w:t>
      </w:r>
      <w:r>
        <w:t xml:space="preserve">2023-10-20 00:00:00 </w:t>
      </w:r>
      <w:r>
        <w:t xml:space="preserve">2023-08-26 00:00:00 </w:t>
      </w:r>
      <w:r>
        <w:t xml:space="preserve">8 </w:t>
      </w:r>
      <w:r>
        <w:t xml:space="preserve">40 </w:t>
      </w:r>
      <w:r>
        <w:t xml:space="preserve">2 </w:t>
      </w:r>
      <w:r>
        <w:t xml:space="preserve">Retourné </w:t>
      </w:r>
      <w:r>
        <w:t xml:space="preserve">CD6208ZS04 </w:t>
      </w:r>
      <w:r>
        <w:t xml:space="preserve">CD6208ZS04AS19 </w:t>
      </w:r>
      <w:r>
        <w:t xml:space="preserve">SAINT PAUL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699512 </w:t>
      </w:r>
      <w:r>
        <w:t xml:space="preserve">Organisation Internationale pour les Migrations </w:t>
      </w:r>
      <w:r>
        <w:t xml:space="preserve">OIM </w:t>
      </w:r>
      <w:r>
        <w:t xml:space="preserve">556 </w:t>
      </w:r>
      <w:r>
        <w:t xml:space="preserve">OIM et partenaires </w:t>
      </w:r>
    </w:p>
    <w:p>
      <w:r>
        <w:t xml:space="preserve">696881 </w:t>
      </w:r>
      <w:r>
        <w:t xml:space="preserve">NULL </w:t>
      </w:r>
      <w:r>
        <w:t xml:space="preserve">2023-09-30 00:00:00 </w:t>
      </w:r>
      <w:r>
        <w:t xml:space="preserve">2023-10-20 00:00:00 </w:t>
      </w:r>
      <w:r>
        <w:t xml:space="preserve">2023-08-26 00:00:00 </w:t>
      </w:r>
      <w:r>
        <w:t xml:space="preserve">15 </w:t>
      </w:r>
      <w:r>
        <w:t xml:space="preserve">75 </w:t>
      </w:r>
      <w:r>
        <w:t xml:space="preserve">2 </w:t>
      </w:r>
      <w:r>
        <w:t xml:space="preserve">Retourné </w:t>
      </w:r>
      <w:r>
        <w:t xml:space="preserve">CD6208ZS04 </w:t>
      </w:r>
      <w:r>
        <w:t xml:space="preserve">CD6208ZS04AS19 </w:t>
      </w:r>
      <w:r>
        <w:t xml:space="preserve">SAINT PAUL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CD62080102 </w:t>
      </w:r>
      <w:r>
        <w:t xml:space="preserve">Kabindula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699516 </w:t>
      </w:r>
      <w:r>
        <w:t xml:space="preserve">Organisation Internationale pour les Migrations </w:t>
      </w:r>
      <w:r>
        <w:t xml:space="preserve">OIM </w:t>
      </w:r>
      <w:r>
        <w:t xml:space="preserve">556 </w:t>
      </w:r>
      <w:r>
        <w:t xml:space="preserve">OIM et partenaires </w:t>
      </w:r>
    </w:p>
    <w:p>
      <w:r>
        <w:t xml:space="preserve">696890 </w:t>
      </w:r>
      <w:r>
        <w:t xml:space="preserve">NULL </w:t>
      </w:r>
      <w:r>
        <w:t xml:space="preserve">2022-06-01 00:00:00 </w:t>
      </w:r>
      <w:r>
        <w:t xml:space="preserve">2023-10-20 00:00:00 </w:t>
      </w:r>
      <w:r>
        <w:t xml:space="preserve">2023-08-27 00:00:00 </w:t>
      </w:r>
      <w:r>
        <w:t xml:space="preserve">38 </w:t>
      </w:r>
      <w:r>
        <w:t xml:space="preserve">123 </w:t>
      </w:r>
      <w:r>
        <w:t xml:space="preserve">2 </w:t>
      </w:r>
      <w:r>
        <w:t xml:space="preserve">Retourné </w:t>
      </w:r>
      <w:r>
        <w:t xml:space="preserve">CD6203ZS02 </w:t>
      </w:r>
      <w:r>
        <w:t xml:space="preserve">CD6203ZS02AS10 </w:t>
      </w:r>
      <w:r>
        <w:t xml:space="preserve">LUZA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699525 </w:t>
      </w:r>
      <w:r>
        <w:t xml:space="preserve">Organisation Internationale pour les Migrations </w:t>
      </w:r>
      <w:r>
        <w:t xml:space="preserve">OIM </w:t>
      </w:r>
      <w:r>
        <w:t xml:space="preserve">556 </w:t>
      </w:r>
      <w:r>
        <w:t xml:space="preserve">OIM et partenaires </w:t>
      </w:r>
    </w:p>
    <w:p>
      <w:r>
        <w:t xml:space="preserve">696891 </w:t>
      </w:r>
      <w:r>
        <w:t xml:space="preserve">NULL </w:t>
      </w:r>
      <w:r>
        <w:t xml:space="preserve">2023-03-28 00:00:00 </w:t>
      </w:r>
      <w:r>
        <w:t xml:space="preserve">2023-10-20 00:00:00 </w:t>
      </w:r>
      <w:r>
        <w:t xml:space="preserve">2023-08-27 00:00:00 </w:t>
      </w:r>
      <w:r>
        <w:t xml:space="preserve">4 </w:t>
      </w:r>
      <w:r>
        <w:t xml:space="preserve">24 </w:t>
      </w:r>
      <w:r>
        <w:t xml:space="preserve">2 </w:t>
      </w:r>
      <w:r>
        <w:t xml:space="preserve">Retourné </w:t>
      </w:r>
      <w:r>
        <w:t xml:space="preserve">CD6203ZS02 </w:t>
      </w:r>
      <w:r>
        <w:t xml:space="preserve">CD6203ZS02AS10 </w:t>
      </w:r>
      <w:r>
        <w:t xml:space="preserve">LUZA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699526 </w:t>
      </w:r>
      <w:r>
        <w:t xml:space="preserve">Organisation Internationale pour les Migrations </w:t>
      </w:r>
      <w:r>
        <w:t xml:space="preserve">OIM </w:t>
      </w:r>
      <w:r>
        <w:t xml:space="preserve">556 </w:t>
      </w:r>
      <w:r>
        <w:t xml:space="preserve">OIM et partenaires </w:t>
      </w:r>
    </w:p>
    <w:p>
      <w:r>
        <w:t xml:space="preserve">696892 </w:t>
      </w:r>
      <w:r>
        <w:t xml:space="preserve">NULL </w:t>
      </w:r>
      <w:r>
        <w:t xml:space="preserve">2023-05-04 00:00:00 </w:t>
      </w:r>
      <w:r>
        <w:t xml:space="preserve">2023-10-20 00:00:00 </w:t>
      </w:r>
      <w:r>
        <w:t xml:space="preserve">2023-08-27 00:00:00 </w:t>
      </w:r>
      <w:r>
        <w:t xml:space="preserve">9 </w:t>
      </w:r>
      <w:r>
        <w:t xml:space="preserve">53 </w:t>
      </w:r>
      <w:r>
        <w:t xml:space="preserve">2 </w:t>
      </w:r>
      <w:r>
        <w:t xml:space="preserve">Retourné </w:t>
      </w:r>
      <w:r>
        <w:t xml:space="preserve">CD6203ZS02 </w:t>
      </w:r>
      <w:r>
        <w:t xml:space="preserve">CD6203ZS02AS10 </w:t>
      </w:r>
      <w:r>
        <w:t xml:space="preserve">LUZA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699527 </w:t>
      </w:r>
      <w:r>
        <w:t xml:space="preserve">Organisation Internationale pour les Migrations </w:t>
      </w:r>
      <w:r>
        <w:t xml:space="preserve">OIM </w:t>
      </w:r>
      <w:r>
        <w:t xml:space="preserve">556 </w:t>
      </w:r>
      <w:r>
        <w:t xml:space="preserve">OIM et partenaires </w:t>
      </w:r>
    </w:p>
    <w:p>
      <w:r>
        <w:t xml:space="preserve">696893 </w:t>
      </w:r>
      <w:r>
        <w:t xml:space="preserve">NULL </w:t>
      </w:r>
      <w:r>
        <w:t xml:space="preserve">2023-09-30 00:00:00 </w:t>
      </w:r>
      <w:r>
        <w:t xml:space="preserve">2023-10-20 00:00:00 </w:t>
      </w:r>
      <w:r>
        <w:t xml:space="preserve">2023-08-27 00:00:00 </w:t>
      </w:r>
      <w:r>
        <w:t xml:space="preserve">14 </w:t>
      </w:r>
      <w:r>
        <w:t xml:space="preserve">83 </w:t>
      </w:r>
      <w:r>
        <w:t xml:space="preserve">2 </w:t>
      </w:r>
      <w:r>
        <w:t xml:space="preserve">Retourné </w:t>
      </w:r>
      <w:r>
        <w:t xml:space="preserve">CD6203ZS02 </w:t>
      </w:r>
      <w:r>
        <w:t xml:space="preserve">CD6203ZS02AS10 </w:t>
      </w:r>
      <w:r>
        <w:t xml:space="preserve">LUZA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699528 </w:t>
      </w:r>
      <w:r>
        <w:t xml:space="preserve">Organisation Internationale pour les Migrations </w:t>
      </w:r>
      <w:r>
        <w:t xml:space="preserve">OIM </w:t>
      </w:r>
      <w:r>
        <w:t xml:space="preserve">556 </w:t>
      </w:r>
      <w:r>
        <w:t xml:space="preserve">OIM et partenaires </w:t>
      </w:r>
    </w:p>
    <w:p>
      <w:r>
        <w:t xml:space="preserve">696897 </w:t>
      </w:r>
      <w:r>
        <w:t xml:space="preserve">NULL </w:t>
      </w:r>
      <w:r>
        <w:t xml:space="preserve">2023-03-28 00:00:00 </w:t>
      </w:r>
      <w:r>
        <w:t xml:space="preserve">2023-10-20 00:00:00 </w:t>
      </w:r>
      <w:r>
        <w:t xml:space="preserve">2023-08-27 00:00:00 </w:t>
      </w:r>
      <w:r>
        <w:t xml:space="preserve">30 </w:t>
      </w:r>
      <w:r>
        <w:t xml:space="preserve">156 </w:t>
      </w:r>
      <w:r>
        <w:t xml:space="preserve">2 </w:t>
      </w:r>
      <w:r>
        <w:t xml:space="preserve">Retourné </w:t>
      </w:r>
      <w:r>
        <w:t xml:space="preserve">CD6203ZS02 </w:t>
      </w:r>
      <w:r>
        <w:t xml:space="preserve">CD6203ZS02AS10 </w:t>
      </w:r>
      <w:r>
        <w:t xml:space="preserve">LUZA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699532 </w:t>
      </w:r>
      <w:r>
        <w:t xml:space="preserve">Organisation Internationale pour les Migrations </w:t>
      </w:r>
      <w:r>
        <w:t xml:space="preserve">OIM </w:t>
      </w:r>
      <w:r>
        <w:t xml:space="preserve">556 </w:t>
      </w:r>
      <w:r>
        <w:t xml:space="preserve">OIM et partenaires </w:t>
      </w:r>
    </w:p>
    <w:p>
      <w:r>
        <w:t xml:space="preserve">696910 </w:t>
      </w:r>
      <w:r>
        <w:t xml:space="preserve">NULL </w:t>
      </w:r>
      <w:r>
        <w:t xml:space="preserve">2022-06-01 00:00:00 </w:t>
      </w:r>
      <w:r>
        <w:t xml:space="preserve">2023-10-20 00:00:00 </w:t>
      </w:r>
      <w:r>
        <w:t xml:space="preserve">2023-08-27 00:00:00 </w:t>
      </w:r>
      <w:r>
        <w:t xml:space="preserve">38 </w:t>
      </w:r>
      <w:r>
        <w:t xml:space="preserve">228 </w:t>
      </w:r>
      <w:r>
        <w:t xml:space="preserve">2 </w:t>
      </w:r>
      <w:r>
        <w:t xml:space="preserve">Retourné </w:t>
      </w:r>
      <w:r>
        <w:t xml:space="preserve">CD6203ZS02 </w:t>
      </w:r>
      <w:r>
        <w:t xml:space="preserve">CD6203ZS02AS10 </w:t>
      </w:r>
      <w:r>
        <w:t xml:space="preserve">LUZA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699545 </w:t>
      </w:r>
      <w:r>
        <w:t xml:space="preserve">Organisation Internationale pour les Migrations </w:t>
      </w:r>
      <w:r>
        <w:t xml:space="preserve">OIM </w:t>
      </w:r>
      <w:r>
        <w:t xml:space="preserve">556 </w:t>
      </w:r>
      <w:r>
        <w:t xml:space="preserve">OIM et partenaires </w:t>
      </w:r>
    </w:p>
    <w:p>
      <w:r>
        <w:t xml:space="preserve">696911 </w:t>
      </w:r>
      <w:r>
        <w:t xml:space="preserve">NULL </w:t>
      </w:r>
      <w:r>
        <w:t xml:space="preserve">2023-09-30 00:00:00 </w:t>
      </w:r>
      <w:r>
        <w:t xml:space="preserve">2023-10-20 00:00:00 </w:t>
      </w:r>
      <w:r>
        <w:t xml:space="preserve">2023-08-27 00:00:00 </w:t>
      </w:r>
      <w:r>
        <w:t xml:space="preserve">5 </w:t>
      </w:r>
      <w:r>
        <w:t xml:space="preserve">20 </w:t>
      </w:r>
      <w:r>
        <w:t xml:space="preserve">2 </w:t>
      </w:r>
      <w:r>
        <w:t xml:space="preserve">Retourné </w:t>
      </w:r>
      <w:r>
        <w:t xml:space="preserve">CD6203ZS02 </w:t>
      </w:r>
      <w:r>
        <w:t xml:space="preserve">CD6203ZS02AS10 </w:t>
      </w:r>
      <w:r>
        <w:t xml:space="preserve">LUZA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699546 </w:t>
      </w:r>
      <w:r>
        <w:t xml:space="preserve">Organisation Internationale pour les Migrations </w:t>
      </w:r>
      <w:r>
        <w:t xml:space="preserve">OIM </w:t>
      </w:r>
      <w:r>
        <w:t xml:space="preserve">556 </w:t>
      </w:r>
      <w:r>
        <w:t xml:space="preserve">OIM et partenaires </w:t>
      </w:r>
    </w:p>
    <w:p>
      <w:r>
        <w:t xml:space="preserve">696919 </w:t>
      </w:r>
      <w:r>
        <w:t xml:space="preserve">NULL </w:t>
      </w:r>
      <w:r>
        <w:t xml:space="preserve">2022-12-01 00:00:00 </w:t>
      </w:r>
      <w:r>
        <w:t xml:space="preserve">2023-10-20 00:00:00 </w:t>
      </w:r>
      <w:r>
        <w:t xml:space="preserve">2023-08-25 00:00:00 </w:t>
      </w:r>
      <w:r>
        <w:t xml:space="preserve">8 </w:t>
      </w:r>
      <w:r>
        <w:t xml:space="preserve">25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699554 </w:t>
      </w:r>
      <w:r>
        <w:t xml:space="preserve">Organisation Internationale pour les Migrations </w:t>
      </w:r>
      <w:r>
        <w:t xml:space="preserve">OIM </w:t>
      </w:r>
      <w:r>
        <w:t xml:space="preserve">556 </w:t>
      </w:r>
      <w:r>
        <w:t xml:space="preserve">OIM et partenaires </w:t>
      </w:r>
    </w:p>
    <w:p>
      <w:r>
        <w:t xml:space="preserve">696920 </w:t>
      </w:r>
      <w:r>
        <w:t xml:space="preserve">NULL </w:t>
      </w:r>
      <w:r>
        <w:t xml:space="preserve">2023-05-04 00:00:00 </w:t>
      </w:r>
      <w:r>
        <w:t xml:space="preserve">2023-10-20 00:00:00 </w:t>
      </w:r>
      <w:r>
        <w:t xml:space="preserve">2023-08-25 00:00:00 </w:t>
      </w:r>
      <w:r>
        <w:t xml:space="preserve">7 </w:t>
      </w:r>
      <w:r>
        <w:t xml:space="preserve">62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CD63 </w:t>
      </w:r>
      <w:r>
        <w:t xml:space="preserve">Maniema </w:t>
      </w:r>
      <w:r>
        <w:t xml:space="preserve">CD6302 </w:t>
      </w:r>
      <w:r>
        <w:t xml:space="preserve">Kailo </w:t>
      </w:r>
      <w:r>
        <w:t xml:space="preserve">3 </w:t>
      </w:r>
      <w:r>
        <w:t xml:space="preserve">NULL </w:t>
      </w:r>
      <w:r>
        <w:t xml:space="preserve">NULL </w:t>
      </w:r>
      <w:r>
        <w:t xml:space="preserve">NULL </w:t>
      </w:r>
      <w:r>
        <w:t xml:space="preserve">NULL </w:t>
      </w:r>
      <w:r>
        <w:t xml:space="preserve">NULL </w:t>
      </w:r>
      <w:r>
        <w:t xml:space="preserve">NULL </w:t>
      </w:r>
      <w:r>
        <w:t xml:space="preserve">CD6302ZS01 </w:t>
      </w:r>
      <w:r>
        <w:t xml:space="preserve">Kailo </w:t>
      </w:r>
      <w:r>
        <w:t xml:space="preserve">NULL </w:t>
      </w:r>
      <w:r>
        <w:t xml:space="preserve">NULL </w:t>
      </w:r>
      <w:r>
        <w:t xml:space="preserve">Evaluation DTM juillet 2023 </w:t>
      </w:r>
      <w:r>
        <w:t xml:space="preserve">NULL </w:t>
      </w:r>
      <w:r>
        <w:t xml:space="preserve">699555 </w:t>
      </w:r>
      <w:r>
        <w:t xml:space="preserve">Organisation Internationale pour les Migrations </w:t>
      </w:r>
      <w:r>
        <w:t xml:space="preserve">OIM </w:t>
      </w:r>
      <w:r>
        <w:t xml:space="preserve">556 </w:t>
      </w:r>
      <w:r>
        <w:t xml:space="preserve">OIM et partenaires </w:t>
      </w:r>
    </w:p>
    <w:p>
      <w:r>
        <w:t xml:space="preserve">696921 </w:t>
      </w:r>
      <w:r>
        <w:t xml:space="preserve">NULL </w:t>
      </w:r>
      <w:r>
        <w:t xml:space="preserve">2023-09-30 00:00:00 </w:t>
      </w:r>
      <w:r>
        <w:t xml:space="preserve">2023-10-20 00:00:00 </w:t>
      </w:r>
      <w:r>
        <w:t xml:space="preserve">2023-08-25 00:00:00 </w:t>
      </w:r>
      <w:r>
        <w:t xml:space="preserve">8 </w:t>
      </w:r>
      <w:r>
        <w:t xml:space="preserve">71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CD63 </w:t>
      </w:r>
      <w:r>
        <w:t xml:space="preserve">Maniema </w:t>
      </w:r>
      <w:r>
        <w:t xml:space="preserve">CD6302 </w:t>
      </w:r>
      <w:r>
        <w:t xml:space="preserve">Kailo </w:t>
      </w:r>
      <w:r>
        <w:t xml:space="preserve">3 </w:t>
      </w:r>
      <w:r>
        <w:t xml:space="preserve">NULL </w:t>
      </w:r>
      <w:r>
        <w:t xml:space="preserve">NULL </w:t>
      </w:r>
      <w:r>
        <w:t xml:space="preserve">NULL </w:t>
      </w:r>
      <w:r>
        <w:t xml:space="preserve">NULL </w:t>
      </w:r>
      <w:r>
        <w:t xml:space="preserve">NULL </w:t>
      </w:r>
      <w:r>
        <w:t xml:space="preserve">NULL </w:t>
      </w:r>
      <w:r>
        <w:t xml:space="preserve">CD6302ZS01 </w:t>
      </w:r>
      <w:r>
        <w:t xml:space="preserve">Kailo </w:t>
      </w:r>
      <w:r>
        <w:t xml:space="preserve">NULL </w:t>
      </w:r>
      <w:r>
        <w:t xml:space="preserve">NULL </w:t>
      </w:r>
      <w:r>
        <w:t xml:space="preserve">Evaluation DTM juillet 2023 </w:t>
      </w:r>
      <w:r>
        <w:t xml:space="preserve">NULL </w:t>
      </w:r>
      <w:r>
        <w:t xml:space="preserve">699556 </w:t>
      </w:r>
      <w:r>
        <w:t xml:space="preserve">Organisation Internationale pour les Migrations </w:t>
      </w:r>
      <w:r>
        <w:t xml:space="preserve">OIM </w:t>
      </w:r>
      <w:r>
        <w:t xml:space="preserve">556 </w:t>
      </w:r>
      <w:r>
        <w:t xml:space="preserve">OIM et partenaires </w:t>
      </w:r>
    </w:p>
    <w:p>
      <w:r>
        <w:t xml:space="preserve">696932 </w:t>
      </w:r>
      <w:r>
        <w:t xml:space="preserve">NULL </w:t>
      </w:r>
      <w:r>
        <w:t xml:space="preserve">2023-05-04 00:00:00 </w:t>
      </w:r>
      <w:r>
        <w:t xml:space="preserve">2023-10-20 00:00:00 </w:t>
      </w:r>
      <w:r>
        <w:t xml:space="preserve">2023-08-28 00:00:00 </w:t>
      </w:r>
      <w:r>
        <w:t xml:space="preserve">2 </w:t>
      </w:r>
      <w:r>
        <w:t xml:space="preserve">9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699567 </w:t>
      </w:r>
      <w:r>
        <w:t xml:space="preserve">Organisation Internationale pour les Migrations </w:t>
      </w:r>
      <w:r>
        <w:t xml:space="preserve">OIM </w:t>
      </w:r>
      <w:r>
        <w:t xml:space="preserve">556 </w:t>
      </w:r>
      <w:r>
        <w:t xml:space="preserve">OIM et partenaires </w:t>
      </w:r>
    </w:p>
    <w:p>
      <w:r>
        <w:t xml:space="preserve">696942 </w:t>
      </w:r>
      <w:r>
        <w:t xml:space="preserve">NULL </w:t>
      </w:r>
      <w:r>
        <w:t xml:space="preserve">2023-05-04 00:00:00 </w:t>
      </w:r>
      <w:r>
        <w:t xml:space="preserve">2023-10-20 00:00:00 </w:t>
      </w:r>
      <w:r>
        <w:t xml:space="preserve">2023-08-25 00:00:00 </w:t>
      </w:r>
      <w:r>
        <w:t xml:space="preserve">15 </w:t>
      </w:r>
      <w:r>
        <w:t xml:space="preserve">144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699577 </w:t>
      </w:r>
      <w:r>
        <w:t xml:space="preserve">Organisation Internationale pour les Migrations </w:t>
      </w:r>
      <w:r>
        <w:t xml:space="preserve">OIM </w:t>
      </w:r>
      <w:r>
        <w:t xml:space="preserve">556 </w:t>
      </w:r>
      <w:r>
        <w:t xml:space="preserve">OIM et partenaires </w:t>
      </w:r>
    </w:p>
    <w:p>
      <w:r>
        <w:t xml:space="preserve">696944 </w:t>
      </w:r>
      <w:r>
        <w:t xml:space="preserve">NULL </w:t>
      </w:r>
      <w:r>
        <w:t xml:space="preserve">2022-12-01 00:00:00 </w:t>
      </w:r>
      <w:r>
        <w:t xml:space="preserve">2023-10-20 00:00:00 </w:t>
      </w:r>
      <w:r>
        <w:t xml:space="preserve">2023-08-25 00:00:00 </w:t>
      </w:r>
      <w:r>
        <w:t xml:space="preserve">1 </w:t>
      </w:r>
      <w:r>
        <w:t xml:space="preserve">3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CD63 </w:t>
      </w:r>
      <w:r>
        <w:t xml:space="preserve">Maniema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699579 </w:t>
      </w:r>
      <w:r>
        <w:t xml:space="preserve">Organisation Internationale pour les Migrations </w:t>
      </w:r>
      <w:r>
        <w:t xml:space="preserve">OIM </w:t>
      </w:r>
      <w:r>
        <w:t xml:space="preserve">556 </w:t>
      </w:r>
      <w:r>
        <w:t xml:space="preserve">OIM et partenaires </w:t>
      </w:r>
    </w:p>
    <w:p>
      <w:r>
        <w:t xml:space="preserve">696952 </w:t>
      </w:r>
      <w:r>
        <w:t xml:space="preserve">NULL </w:t>
      </w:r>
      <w:r>
        <w:t xml:space="preserve">2023-05-04 00:00:00 </w:t>
      </w:r>
      <w:r>
        <w:t xml:space="preserve">2023-10-20 00:00:00 </w:t>
      </w:r>
      <w:r>
        <w:t xml:space="preserve">2023-08-28 00:00:00 </w:t>
      </w:r>
      <w:r>
        <w:t xml:space="preserve">5 </w:t>
      </w:r>
      <w:r>
        <w:t xml:space="preserve">32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699587 </w:t>
      </w:r>
      <w:r>
        <w:t xml:space="preserve">Organisation Internationale pour les Migrations </w:t>
      </w:r>
      <w:r>
        <w:t xml:space="preserve">OIM </w:t>
      </w:r>
      <w:r>
        <w:t xml:space="preserve">556 </w:t>
      </w:r>
      <w:r>
        <w:t xml:space="preserve">OIM et partenaires </w:t>
      </w:r>
    </w:p>
    <w:p>
      <w:r>
        <w:t xml:space="preserve">696953 </w:t>
      </w:r>
      <w:r>
        <w:t xml:space="preserve">NULL </w:t>
      </w:r>
      <w:r>
        <w:t xml:space="preserve">2023-09-30 00:00:00 </w:t>
      </w:r>
      <w:r>
        <w:t xml:space="preserve">2023-10-20 00:00:00 </w:t>
      </w:r>
      <w:r>
        <w:t xml:space="preserve">2023-08-28 00:00:00 </w:t>
      </w:r>
      <w:r>
        <w:t xml:space="preserve">7 </w:t>
      </w:r>
      <w:r>
        <w:t xml:space="preserve">45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699588 </w:t>
      </w:r>
      <w:r>
        <w:t xml:space="preserve">Organisation Internationale pour les Migrations </w:t>
      </w:r>
      <w:r>
        <w:t xml:space="preserve">OIM </w:t>
      </w:r>
      <w:r>
        <w:t xml:space="preserve">556 </w:t>
      </w:r>
      <w:r>
        <w:t xml:space="preserve">OIM et partenaires </w:t>
      </w:r>
    </w:p>
    <w:p>
      <w:r>
        <w:t xml:space="preserve">696966 </w:t>
      </w:r>
      <w:r>
        <w:t xml:space="preserve">NULL </w:t>
      </w:r>
      <w:r>
        <w:t xml:space="preserve">2023-03-28 00:00:00 </w:t>
      </w:r>
      <w:r>
        <w:t xml:space="preserve">2023-10-20 00:00:00 </w:t>
      </w:r>
      <w:r>
        <w:t xml:space="preserve">2023-08-25 00:00:00 </w:t>
      </w:r>
      <w:r>
        <w:t xml:space="preserve">5 </w:t>
      </w:r>
      <w:r>
        <w:t xml:space="preserve">30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699601 </w:t>
      </w:r>
      <w:r>
        <w:t xml:space="preserve">Organisation Internationale pour les Migrations </w:t>
      </w:r>
      <w:r>
        <w:t xml:space="preserve">OIM </w:t>
      </w:r>
      <w:r>
        <w:t xml:space="preserve">556 </w:t>
      </w:r>
      <w:r>
        <w:t xml:space="preserve">OIM et partenaires </w:t>
      </w:r>
    </w:p>
    <w:p>
      <w:r>
        <w:t xml:space="preserve">696967 </w:t>
      </w:r>
      <w:r>
        <w:t xml:space="preserve">NULL </w:t>
      </w:r>
      <w:r>
        <w:t xml:space="preserve">2023-05-04 00:00:00 </w:t>
      </w:r>
      <w:r>
        <w:t xml:space="preserve">2023-10-20 00:00:00 </w:t>
      </w:r>
      <w:r>
        <w:t xml:space="preserve">2023-08-25 00:00:00 </w:t>
      </w:r>
      <w:r>
        <w:t xml:space="preserve">3 </w:t>
      </w:r>
      <w:r>
        <w:t xml:space="preserve">18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699602 </w:t>
      </w:r>
      <w:r>
        <w:t xml:space="preserve">Organisation Internationale pour les Migrations </w:t>
      </w:r>
      <w:r>
        <w:t xml:space="preserve">OIM </w:t>
      </w:r>
      <w:r>
        <w:t xml:space="preserve">556 </w:t>
      </w:r>
      <w:r>
        <w:t xml:space="preserve">OIM et partenaires </w:t>
      </w:r>
    </w:p>
    <w:p>
      <w:r>
        <w:t xml:space="preserve">696968 </w:t>
      </w:r>
      <w:r>
        <w:t xml:space="preserve">NULL </w:t>
      </w:r>
      <w:r>
        <w:t xml:space="preserve">2023-09-30 00:00:00 </w:t>
      </w:r>
      <w:r>
        <w:t xml:space="preserve">2023-10-20 00:00:00 </w:t>
      </w:r>
      <w:r>
        <w:t xml:space="preserve">2023-08-28 00:00:00 </w:t>
      </w:r>
      <w:r>
        <w:t xml:space="preserve">5 </w:t>
      </w:r>
      <w:r>
        <w:t xml:space="preserve">38 </w:t>
      </w:r>
      <w:r>
        <w:t xml:space="preserve">2 </w:t>
      </w:r>
      <w:r>
        <w:t xml:space="preserve">Retourné </w:t>
      </w:r>
      <w:r>
        <w:t xml:space="preserve">CD6203ZS02 </w:t>
      </w:r>
      <w:r>
        <w:t xml:space="preserve">CD6203ZS02AS11 </w:t>
      </w:r>
      <w:r>
        <w:t xml:space="preserve">MAPIMO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CD63 </w:t>
      </w:r>
      <w:r>
        <w:t xml:space="preserve">Maniema </w:t>
      </w:r>
      <w:r>
        <w:t xml:space="preserve">CD6303 </w:t>
      </w:r>
      <w:r>
        <w:t xml:space="preserve">Punia </w:t>
      </w:r>
      <w:r>
        <w:t xml:space="preserve">3 </w:t>
      </w:r>
      <w:r>
        <w:t xml:space="preserve">NULL </w:t>
      </w:r>
      <w:r>
        <w:t xml:space="preserve">NULL </w:t>
      </w:r>
      <w:r>
        <w:t xml:space="preserve">NULL </w:t>
      </w:r>
      <w:r>
        <w:t xml:space="preserve">NULL </w:t>
      </w:r>
      <w:r>
        <w:t xml:space="preserve">NULL </w:t>
      </w:r>
      <w:r>
        <w:t xml:space="preserve">NULL </w:t>
      </w:r>
      <w:r>
        <w:t xml:space="preserve">CD6303ZS02 </w:t>
      </w:r>
      <w:r>
        <w:t xml:space="preserve">Punia </w:t>
      </w:r>
      <w:r>
        <w:t xml:space="preserve">NULL </w:t>
      </w:r>
      <w:r>
        <w:t xml:space="preserve">NULL </w:t>
      </w:r>
      <w:r>
        <w:t xml:space="preserve">Evaluation DTM juillet 2023 </w:t>
      </w:r>
      <w:r>
        <w:t xml:space="preserve">NULL </w:t>
      </w:r>
      <w:r>
        <w:t xml:space="preserve">699603 </w:t>
      </w:r>
      <w:r>
        <w:t xml:space="preserve">Organisation Internationale pour les Migrations </w:t>
      </w:r>
      <w:r>
        <w:t xml:space="preserve">OIM </w:t>
      </w:r>
      <w:r>
        <w:t xml:space="preserve">556 </w:t>
      </w:r>
      <w:r>
        <w:t xml:space="preserve">OIM et partenaires </w:t>
      </w:r>
    </w:p>
    <w:p>
      <w:r>
        <w:t xml:space="preserve">696975 </w:t>
      </w:r>
      <w:r>
        <w:t xml:space="preserve">NULL </w:t>
      </w:r>
      <w:r>
        <w:t xml:space="preserve">2022-12-01 00:00:00 </w:t>
      </w:r>
      <w:r>
        <w:t xml:space="preserve">2023-10-20 00:00:00 </w:t>
      </w:r>
      <w:r>
        <w:t xml:space="preserve">2023-08-28 00:00:00 </w:t>
      </w:r>
      <w:r>
        <w:t xml:space="preserve">5 </w:t>
      </w:r>
      <w:r>
        <w:t xml:space="preserve">25 </w:t>
      </w:r>
      <w:r>
        <w:t xml:space="preserve">2 </w:t>
      </w:r>
      <w:r>
        <w:t xml:space="preserve">Retourné </w:t>
      </w:r>
      <w:r>
        <w:t xml:space="preserve">CD6203ZS02 </w:t>
      </w:r>
      <w:r>
        <w:t xml:space="preserve">CD6203ZS02AS12 </w:t>
      </w:r>
      <w:r>
        <w:t xml:space="preserve">MASANGA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699610 </w:t>
      </w:r>
      <w:r>
        <w:t xml:space="preserve">Organisation Internationale pour les Migrations </w:t>
      </w:r>
      <w:r>
        <w:t xml:space="preserve">OIM </w:t>
      </w:r>
      <w:r>
        <w:t xml:space="preserve">556 </w:t>
      </w:r>
      <w:r>
        <w:t xml:space="preserve">OIM et partenaires </w:t>
      </w:r>
    </w:p>
    <w:p>
      <w:r>
        <w:t xml:space="preserve">696980 </w:t>
      </w:r>
      <w:r>
        <w:t xml:space="preserve">NULL </w:t>
      </w:r>
      <w:r>
        <w:t xml:space="preserve">2023-05-04 00:00:00 </w:t>
      </w:r>
      <w:r>
        <w:t xml:space="preserve">2023-10-20 00:00:00 </w:t>
      </w:r>
      <w:r>
        <w:t xml:space="preserve">2023-08-23 00:00:00 </w:t>
      </w:r>
      <w:r>
        <w:t xml:space="preserve">9 </w:t>
      </w:r>
      <w:r>
        <w:t xml:space="preserve">71 </w:t>
      </w:r>
      <w:r>
        <w:t xml:space="preserve">2 </w:t>
      </w:r>
      <w:r>
        <w:t xml:space="preserve">Retourné </w:t>
      </w:r>
      <w:r>
        <w:t xml:space="preserve">CD6203ZS02 </w:t>
      </w:r>
      <w:r>
        <w:t xml:space="preserve">CD6203ZS02AS12 </w:t>
      </w:r>
      <w:r>
        <w:t xml:space="preserve">MASANGA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699615 </w:t>
      </w:r>
      <w:r>
        <w:t xml:space="preserve">Organisation Internationale pour les Migrations </w:t>
      </w:r>
      <w:r>
        <w:t xml:space="preserve">OIM </w:t>
      </w:r>
      <w:r>
        <w:t xml:space="preserve">556 </w:t>
      </w:r>
      <w:r>
        <w:t xml:space="preserve">OIM et partenaires </w:t>
      </w:r>
    </w:p>
    <w:p>
      <w:r>
        <w:t xml:space="preserve">696981 </w:t>
      </w:r>
      <w:r>
        <w:t xml:space="preserve">NULL </w:t>
      </w:r>
      <w:r>
        <w:t xml:space="preserve">2023-09-30 00:00:00 </w:t>
      </w:r>
      <w:r>
        <w:t xml:space="preserve">2023-10-20 00:00:00 </w:t>
      </w:r>
      <w:r>
        <w:t xml:space="preserve">2023-08-23 00:00:00 </w:t>
      </w:r>
      <w:r>
        <w:t xml:space="preserve">5 </w:t>
      </w:r>
      <w:r>
        <w:t xml:space="preserve">40 </w:t>
      </w:r>
      <w:r>
        <w:t xml:space="preserve">2 </w:t>
      </w:r>
      <w:r>
        <w:t xml:space="preserve">Retourné </w:t>
      </w:r>
      <w:r>
        <w:t xml:space="preserve">CD6203ZS02 </w:t>
      </w:r>
      <w:r>
        <w:t xml:space="preserve">CD6203ZS02AS12 </w:t>
      </w:r>
      <w:r>
        <w:t xml:space="preserve">MASANGA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699616 </w:t>
      </w:r>
      <w:r>
        <w:t xml:space="preserve">Organisation Internationale pour les Migrations </w:t>
      </w:r>
      <w:r>
        <w:t xml:space="preserve">OIM </w:t>
      </w:r>
      <w:r>
        <w:t xml:space="preserve">556 </w:t>
      </w:r>
      <w:r>
        <w:t xml:space="preserve">OIM et partenaires </w:t>
      </w:r>
    </w:p>
    <w:p>
      <w:r>
        <w:t xml:space="preserve">697001 </w:t>
      </w:r>
      <w:r>
        <w:t xml:space="preserve">NULL </w:t>
      </w:r>
      <w:r>
        <w:t xml:space="preserve">2023-09-30 00:00:00 </w:t>
      </w:r>
      <w:r>
        <w:t xml:space="preserve">2023-10-20 00:00:00 </w:t>
      </w:r>
      <w:r>
        <w:t xml:space="preserve">2023-08-23 00:00:00 </w:t>
      </w:r>
      <w:r>
        <w:t xml:space="preserve">10 </w:t>
      </w:r>
      <w:r>
        <w:t xml:space="preserve">65 </w:t>
      </w:r>
      <w:r>
        <w:t xml:space="preserve">2 </w:t>
      </w:r>
      <w:r>
        <w:t xml:space="preserve">Retourné </w:t>
      </w:r>
      <w:r>
        <w:t xml:space="preserve">CD6203ZS02 </w:t>
      </w:r>
      <w:r>
        <w:t xml:space="preserve">CD6203ZS02AS12 </w:t>
      </w:r>
      <w:r>
        <w:t xml:space="preserve">MASANGA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699636 </w:t>
      </w:r>
      <w:r>
        <w:t xml:space="preserve">Organisation Internationale pour les Migrations </w:t>
      </w:r>
      <w:r>
        <w:t xml:space="preserve">OIM </w:t>
      </w:r>
      <w:r>
        <w:t xml:space="preserve">556 </w:t>
      </w:r>
      <w:r>
        <w:t xml:space="preserve">OIM et partenaires </w:t>
      </w:r>
    </w:p>
    <w:p>
      <w:r>
        <w:t xml:space="preserve">697014 </w:t>
      </w:r>
      <w:r>
        <w:t xml:space="preserve">NULL </w:t>
      </w:r>
      <w:r>
        <w:t xml:space="preserve">2023-05-04 00:00:00 </w:t>
      </w:r>
      <w:r>
        <w:t xml:space="preserve">2023-10-20 00:00:00 </w:t>
      </w:r>
      <w:r>
        <w:t xml:space="preserve">2023-08-28 00:00:00 </w:t>
      </w:r>
      <w:r>
        <w:t xml:space="preserve">3 </w:t>
      </w:r>
      <w:r>
        <w:t xml:space="preserve">19 </w:t>
      </w:r>
      <w:r>
        <w:t xml:space="preserve">2 </w:t>
      </w:r>
      <w:r>
        <w:t xml:space="preserve">Retourné </w:t>
      </w:r>
      <w:r>
        <w:t xml:space="preserve">CD6203ZS02 </w:t>
      </w:r>
      <w:r>
        <w:t xml:space="preserve">CD6203ZS02AS03 </w:t>
      </w:r>
      <w:r>
        <w:t xml:space="preserve">KASANGATI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699649 </w:t>
      </w:r>
      <w:r>
        <w:t xml:space="preserve">Organisation Internationale pour les Migrations </w:t>
      </w:r>
      <w:r>
        <w:t xml:space="preserve">OIM </w:t>
      </w:r>
      <w:r>
        <w:t xml:space="preserve">556 </w:t>
      </w:r>
      <w:r>
        <w:t xml:space="preserve">OIM et partenaires </w:t>
      </w:r>
    </w:p>
    <w:p>
      <w:r>
        <w:t xml:space="preserve">697029 </w:t>
      </w:r>
      <w:r>
        <w:t xml:space="preserve">NULL </w:t>
      </w:r>
      <w:r>
        <w:t xml:space="preserve">2022-12-01 00:00:00 </w:t>
      </w:r>
      <w:r>
        <w:t xml:space="preserve">2023-10-20 00:00:00 </w:t>
      </w:r>
      <w:r>
        <w:t xml:space="preserve">2023-08-23 00:00:00 </w:t>
      </w:r>
      <w:r>
        <w:t xml:space="preserve">8 </w:t>
      </w:r>
      <w:r>
        <w:t xml:space="preserve">58 </w:t>
      </w:r>
      <w:r>
        <w:t xml:space="preserve">2 </w:t>
      </w:r>
      <w:r>
        <w:t xml:space="preserve">Retourné </w:t>
      </w:r>
      <w:r>
        <w:t xml:space="preserve">CD6203ZS02 </w:t>
      </w:r>
      <w:r>
        <w:t xml:space="preserve">CD6203ZS02AS03 </w:t>
      </w:r>
      <w:r>
        <w:t xml:space="preserve">KASANGATI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CD63 </w:t>
      </w:r>
      <w:r>
        <w:t xml:space="preserve">Maniema </w:t>
      </w:r>
      <w:r>
        <w:t xml:space="preserve">CD6303 </w:t>
      </w:r>
      <w:r>
        <w:t xml:space="preserve">Punia </w:t>
      </w:r>
      <w:r>
        <w:t xml:space="preserve">3 </w:t>
      </w:r>
      <w:r>
        <w:t xml:space="preserve">NULL </w:t>
      </w:r>
      <w:r>
        <w:t xml:space="preserve">NULL </w:t>
      </w:r>
      <w:r>
        <w:t xml:space="preserve">NULL </w:t>
      </w:r>
      <w:r>
        <w:t xml:space="preserve">NULL </w:t>
      </w:r>
      <w:r>
        <w:t xml:space="preserve">NULL </w:t>
      </w:r>
      <w:r>
        <w:t xml:space="preserve">NULL </w:t>
      </w:r>
      <w:r>
        <w:t xml:space="preserve">CD6303ZS02 </w:t>
      </w:r>
      <w:r>
        <w:t xml:space="preserve">Punia </w:t>
      </w:r>
      <w:r>
        <w:t xml:space="preserve">NULL </w:t>
      </w:r>
      <w:r>
        <w:t xml:space="preserve">NULL </w:t>
      </w:r>
      <w:r>
        <w:t xml:space="preserve">Evaluation DTM juillet 2023 </w:t>
      </w:r>
      <w:r>
        <w:t xml:space="preserve">NULL </w:t>
      </w:r>
      <w:r>
        <w:t xml:space="preserve">699664 </w:t>
      </w:r>
      <w:r>
        <w:t xml:space="preserve">Organisation Internationale pour les Migrations </w:t>
      </w:r>
      <w:r>
        <w:t xml:space="preserve">OIM </w:t>
      </w:r>
      <w:r>
        <w:t xml:space="preserve">556 </w:t>
      </w:r>
      <w:r>
        <w:t xml:space="preserve">OIM et partenaires </w:t>
      </w:r>
    </w:p>
    <w:p>
      <w:r>
        <w:t xml:space="preserve">697034 </w:t>
      </w:r>
      <w:r>
        <w:t xml:space="preserve">NULL </w:t>
      </w:r>
      <w:r>
        <w:t xml:space="preserve">2023-03-28 00:00:00 </w:t>
      </w:r>
      <w:r>
        <w:t xml:space="preserve">2023-10-20 00:00:00 </w:t>
      </w:r>
      <w:r>
        <w:t xml:space="preserve">2023-08-28 00:00:00 </w:t>
      </w:r>
      <w:r>
        <w:t xml:space="preserve">7 </w:t>
      </w:r>
      <w:r>
        <w:t xml:space="preserve">36 </w:t>
      </w:r>
      <w:r>
        <w:t xml:space="preserve">2 </w:t>
      </w:r>
      <w:r>
        <w:t xml:space="preserve">Retourné </w:t>
      </w:r>
      <w:r>
        <w:t xml:space="preserve">CD6203ZS02 </w:t>
      </w:r>
      <w:r>
        <w:t xml:space="preserve">CD6203ZS02AS03 </w:t>
      </w:r>
      <w:r>
        <w:t xml:space="preserve">KASANGATI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699669 </w:t>
      </w:r>
      <w:r>
        <w:t xml:space="preserve">Organisation Internationale pour les Migrations </w:t>
      </w:r>
      <w:r>
        <w:t xml:space="preserve">OIM </w:t>
      </w:r>
      <w:r>
        <w:t xml:space="preserve">556 </w:t>
      </w:r>
      <w:r>
        <w:t xml:space="preserve">OIM et partenaires </w:t>
      </w:r>
    </w:p>
    <w:p>
      <w:r>
        <w:t xml:space="preserve">697047 </w:t>
      </w:r>
      <w:r>
        <w:t xml:space="preserve">NULL </w:t>
      </w:r>
      <w:r>
        <w:t xml:space="preserve">2022-12-01 00:00:00 </w:t>
      </w:r>
      <w:r>
        <w:t xml:space="preserve">2023-10-20 00:00:00 </w:t>
      </w:r>
      <w:r>
        <w:t xml:space="preserve">2023-08-23 00:00:00 </w:t>
      </w:r>
      <w:r>
        <w:t xml:space="preserve">50 </w:t>
      </w:r>
      <w:r>
        <w:t xml:space="preserve">200 </w:t>
      </w:r>
      <w:r>
        <w:t xml:space="preserve">2 </w:t>
      </w:r>
      <w:r>
        <w:t xml:space="preserve">Retourné </w:t>
      </w:r>
      <w:r>
        <w:t xml:space="preserve">CD6203ZS02 </w:t>
      </w:r>
      <w:r>
        <w:t xml:space="preserve">CD6203ZS02AS03 </w:t>
      </w:r>
      <w:r>
        <w:t xml:space="preserve">KASANGATI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CD63 </w:t>
      </w:r>
      <w:r>
        <w:t xml:space="preserve">Maniema </w:t>
      </w:r>
      <w:r>
        <w:t xml:space="preserve">CD6303 </w:t>
      </w:r>
      <w:r>
        <w:t xml:space="preserve">Punia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699682 </w:t>
      </w:r>
      <w:r>
        <w:t xml:space="preserve">Organisation Internationale pour les Migrations </w:t>
      </w:r>
      <w:r>
        <w:t xml:space="preserve">OIM </w:t>
      </w:r>
      <w:r>
        <w:t xml:space="preserve">556 </w:t>
      </w:r>
      <w:r>
        <w:t xml:space="preserve">OIM et partenaires </w:t>
      </w:r>
    </w:p>
    <w:p>
      <w:r>
        <w:t xml:space="preserve">697053 </w:t>
      </w:r>
      <w:r>
        <w:t xml:space="preserve">NULL </w:t>
      </w:r>
      <w:r>
        <w:t xml:space="preserve">2023-05-04 00:00:00 </w:t>
      </w:r>
      <w:r>
        <w:t xml:space="preserve">2023-10-20 00:00:00 </w:t>
      </w:r>
      <w:r>
        <w:t xml:space="preserve">2023-08-23 00:00:00 </w:t>
      </w:r>
      <w:r>
        <w:t xml:space="preserve">6 </w:t>
      </w:r>
      <w:r>
        <w:t xml:space="preserve">35 </w:t>
      </w:r>
      <w:r>
        <w:t xml:space="preserve">2 </w:t>
      </w:r>
      <w:r>
        <w:t xml:space="preserve">Retourné </w:t>
      </w:r>
      <w:r>
        <w:t xml:space="preserve">CD6203ZS02 </w:t>
      </w:r>
      <w:r>
        <w:t xml:space="preserve">CD6203ZS02AS03 </w:t>
      </w:r>
      <w:r>
        <w:t xml:space="preserve">KASANGATI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699688 </w:t>
      </w:r>
      <w:r>
        <w:t xml:space="preserve">Organisation Internationale pour les Migrations </w:t>
      </w:r>
      <w:r>
        <w:t xml:space="preserve">OIM </w:t>
      </w:r>
      <w:r>
        <w:t xml:space="preserve">556 </w:t>
      </w:r>
      <w:r>
        <w:t xml:space="preserve">OIM et partenaires </w:t>
      </w:r>
    </w:p>
    <w:p>
      <w:r>
        <w:t xml:space="preserve">697067 </w:t>
      </w:r>
      <w:r>
        <w:t xml:space="preserve">NULL </w:t>
      </w:r>
      <w:r>
        <w:t xml:space="preserve">2022-06-01 00:00:00 </w:t>
      </w:r>
      <w:r>
        <w:t xml:space="preserve">2023-10-20 00:00:00 </w:t>
      </w:r>
      <w:r>
        <w:t xml:space="preserve">2023-08-23 00:00:00 </w:t>
      </w:r>
      <w:r>
        <w:t xml:space="preserve">8 </w:t>
      </w:r>
      <w:r>
        <w:t xml:space="preserve">42 </w:t>
      </w:r>
      <w:r>
        <w:t xml:space="preserve">2 </w:t>
      </w:r>
      <w:r>
        <w:t xml:space="preserve">Retourné </w:t>
      </w:r>
      <w:r>
        <w:t xml:space="preserve">CD6212ZS04 </w:t>
      </w:r>
      <w:r>
        <w:t xml:space="preserve">CD6212ZS04AS10 </w:t>
      </w:r>
      <w:r>
        <w:t xml:space="preserve">LUCIGA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CD62120506 </w:t>
      </w:r>
      <w:r>
        <w:t xml:space="preserve">Luchiga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CD62010103 </w:t>
      </w:r>
      <w:r>
        <w:t xml:space="preserve">Nyakavogo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699702 </w:t>
      </w:r>
      <w:r>
        <w:t xml:space="preserve">Organisation Internationale pour les Migrations </w:t>
      </w:r>
      <w:r>
        <w:t xml:space="preserve">OIM </w:t>
      </w:r>
      <w:r>
        <w:t xml:space="preserve">556 </w:t>
      </w:r>
      <w:r>
        <w:t xml:space="preserve">OIM et partenaires </w:t>
      </w:r>
    </w:p>
    <w:p>
      <w:r>
        <w:t xml:space="preserve">697068 </w:t>
      </w:r>
      <w:r>
        <w:t xml:space="preserve">NULL </w:t>
      </w:r>
      <w:r>
        <w:t xml:space="preserve">2022-09-01 00:00:00 </w:t>
      </w:r>
      <w:r>
        <w:t xml:space="preserve">2023-10-20 00:00:00 </w:t>
      </w:r>
      <w:r>
        <w:t xml:space="preserve">2023-08-23 00:00:00 </w:t>
      </w:r>
      <w:r>
        <w:t xml:space="preserve">7 </w:t>
      </w:r>
      <w:r>
        <w:t xml:space="preserve">36 </w:t>
      </w:r>
      <w:r>
        <w:t xml:space="preserve">2 </w:t>
      </w:r>
      <w:r>
        <w:t xml:space="preserve">Retourné </w:t>
      </w:r>
      <w:r>
        <w:t xml:space="preserve">CD6212ZS04 </w:t>
      </w:r>
      <w:r>
        <w:t xml:space="preserve">CD6212ZS04AS10 </w:t>
      </w:r>
      <w:r>
        <w:t xml:space="preserve">LUCIGA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CD62120506 </w:t>
      </w:r>
      <w:r>
        <w:t xml:space="preserve">Luchiga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CD62010103 </w:t>
      </w:r>
      <w:r>
        <w:t xml:space="preserve">Nyakavogo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699703 </w:t>
      </w:r>
      <w:r>
        <w:t xml:space="preserve">Organisation Internationale pour les Migrations </w:t>
      </w:r>
      <w:r>
        <w:t xml:space="preserve">OIM </w:t>
      </w:r>
      <w:r>
        <w:t xml:space="preserve">556 </w:t>
      </w:r>
      <w:r>
        <w:t xml:space="preserve">OIM et partenaires </w:t>
      </w:r>
    </w:p>
    <w:p>
      <w:r>
        <w:t xml:space="preserve">697073 </w:t>
      </w:r>
      <w:r>
        <w:t xml:space="preserve">NULL </w:t>
      </w:r>
      <w:r>
        <w:t xml:space="preserve">2022-06-01 00:00:00 </w:t>
      </w:r>
      <w:r>
        <w:t xml:space="preserve">2023-10-20 00:00:00 </w:t>
      </w:r>
      <w:r>
        <w:t xml:space="preserve">2023-08-23 00:00:00 </w:t>
      </w:r>
      <w:r>
        <w:t xml:space="preserve">5 </w:t>
      </w:r>
      <w:r>
        <w:t xml:space="preserve">34 </w:t>
      </w:r>
      <w:r>
        <w:t xml:space="preserve">2 </w:t>
      </w:r>
      <w:r>
        <w:t xml:space="preserve">Retourné </w:t>
      </w:r>
      <w:r>
        <w:t xml:space="preserve">CD6212ZS04 </w:t>
      </w:r>
      <w:r>
        <w:t xml:space="preserve">CD6212ZS04AS10 </w:t>
      </w:r>
      <w:r>
        <w:t xml:space="preserve">LUCIGA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CD62120506 </w:t>
      </w:r>
      <w:r>
        <w:t xml:space="preserve">Luchiga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699708 </w:t>
      </w:r>
      <w:r>
        <w:t xml:space="preserve">Organisation Internationale pour les Migrations </w:t>
      </w:r>
      <w:r>
        <w:t xml:space="preserve">OIM </w:t>
      </w:r>
      <w:r>
        <w:t xml:space="preserve">556 </w:t>
      </w:r>
      <w:r>
        <w:t xml:space="preserve">OIM et partenaires </w:t>
      </w:r>
    </w:p>
    <w:p>
      <w:r>
        <w:t xml:space="preserve">697074 </w:t>
      </w:r>
      <w:r>
        <w:t xml:space="preserve">NULL </w:t>
      </w:r>
      <w:r>
        <w:t xml:space="preserve">2022-09-01 00:00:00 </w:t>
      </w:r>
      <w:r>
        <w:t xml:space="preserve">2023-10-20 00:00:00 </w:t>
      </w:r>
      <w:r>
        <w:t xml:space="preserve">2023-08-23 00:00:00 </w:t>
      </w:r>
      <w:r>
        <w:t xml:space="preserve">2 </w:t>
      </w:r>
      <w:r>
        <w:t xml:space="preserve">14 </w:t>
      </w:r>
      <w:r>
        <w:t xml:space="preserve">2 </w:t>
      </w:r>
      <w:r>
        <w:t xml:space="preserve">Retourné </w:t>
      </w:r>
      <w:r>
        <w:t xml:space="preserve">CD6212ZS04 </w:t>
      </w:r>
      <w:r>
        <w:t xml:space="preserve">CD6212ZS04AS10 </w:t>
      </w:r>
      <w:r>
        <w:t xml:space="preserve">LUCIGA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CD62120506 </w:t>
      </w:r>
      <w:r>
        <w:t xml:space="preserve">Luchiga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699709 </w:t>
      </w:r>
      <w:r>
        <w:t xml:space="preserve">Organisation Internationale pour les Migrations </w:t>
      </w:r>
      <w:r>
        <w:t xml:space="preserve">OIM </w:t>
      </w:r>
      <w:r>
        <w:t xml:space="preserve">556 </w:t>
      </w:r>
      <w:r>
        <w:t xml:space="preserve">OIM et partenaires </w:t>
      </w:r>
    </w:p>
    <w:p>
      <w:r>
        <w:t xml:space="preserve">697122 </w:t>
      </w:r>
      <w:r>
        <w:t xml:space="preserve">NULL </w:t>
      </w:r>
      <w:r>
        <w:t xml:space="preserve">2022-12-01 00:00:00 </w:t>
      </w:r>
      <w:r>
        <w:t xml:space="preserve">2023-10-20 00:00:00 </w:t>
      </w:r>
      <w:r>
        <w:t xml:space="preserve">2023-08-21 00:00:00 </w:t>
      </w:r>
      <w:r>
        <w:t xml:space="preserve">7 </w:t>
      </w:r>
      <w:r>
        <w:t xml:space="preserve">32 </w:t>
      </w:r>
      <w:r>
        <w:t xml:space="preserve">2 </w:t>
      </w:r>
      <w:r>
        <w:t xml:space="preserve">Retourné </w:t>
      </w:r>
      <w:r>
        <w:t xml:space="preserve">CD6212ZS04 </w:t>
      </w:r>
      <w:r>
        <w:t xml:space="preserve">CD6212ZS04AS12 </w:t>
      </w:r>
      <w:r>
        <w:t xml:space="preserve">MUGAMBA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CD62120414 </w:t>
      </w:r>
      <w:r>
        <w:t xml:space="preserve">Nyirindja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CD62080203 </w:t>
      </w:r>
      <w:r>
        <w:t xml:space="preserve">Luvungi (itara-luvungi)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699757 </w:t>
      </w:r>
      <w:r>
        <w:t xml:space="preserve">Organisation Internationale pour les Migrations </w:t>
      </w:r>
      <w:r>
        <w:t xml:space="preserve">OIM </w:t>
      </w:r>
      <w:r>
        <w:t xml:space="preserve">556 </w:t>
      </w:r>
      <w:r>
        <w:t xml:space="preserve">OIM et partenaires </w:t>
      </w:r>
    </w:p>
    <w:p>
      <w:r>
        <w:t xml:space="preserve">697142 </w:t>
      </w:r>
      <w:r>
        <w:t xml:space="preserve">NULL </w:t>
      </w:r>
      <w:r>
        <w:t xml:space="preserve">2022-06-01 00:00:00 </w:t>
      </w:r>
      <w:r>
        <w:t xml:space="preserve">2023-10-20 00:00:00 </w:t>
      </w:r>
      <w:r>
        <w:t xml:space="preserve">2023-08-23 00:00:00 </w:t>
      </w:r>
      <w:r>
        <w:t xml:space="preserve">5 </w:t>
      </w:r>
      <w:r>
        <w:t xml:space="preserve">27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CD62120403 </w:t>
      </w:r>
      <w:r>
        <w:t xml:space="preserve">Bugobe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699777 </w:t>
      </w:r>
      <w:r>
        <w:t xml:space="preserve">Organisation Internationale pour les Migrations </w:t>
      </w:r>
      <w:r>
        <w:t xml:space="preserve">OIM </w:t>
      </w:r>
      <w:r>
        <w:t xml:space="preserve">556 </w:t>
      </w:r>
      <w:r>
        <w:t xml:space="preserve">OIM et partenaires </w:t>
      </w:r>
    </w:p>
    <w:p>
      <w:r>
        <w:t xml:space="preserve">697143 </w:t>
      </w:r>
      <w:r>
        <w:t xml:space="preserve">NULL </w:t>
      </w:r>
      <w:r>
        <w:t xml:space="preserve">2022-09-01 00:00:00 </w:t>
      </w:r>
      <w:r>
        <w:t xml:space="preserve">2023-10-20 00:00:00 </w:t>
      </w:r>
      <w:r>
        <w:t xml:space="preserve">2023-08-23 00:00:00 </w:t>
      </w:r>
      <w:r>
        <w:t xml:space="preserve">1 </w:t>
      </w:r>
      <w:r>
        <w:t xml:space="preserve">5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CD62120403 </w:t>
      </w:r>
      <w:r>
        <w:t xml:space="preserve">Bugobe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699778 </w:t>
      </w:r>
      <w:r>
        <w:t xml:space="preserve">Organisation Internationale pour les Migrations </w:t>
      </w:r>
      <w:r>
        <w:t xml:space="preserve">OIM </w:t>
      </w:r>
      <w:r>
        <w:t xml:space="preserve">556 </w:t>
      </w:r>
      <w:r>
        <w:t xml:space="preserve">OIM et partenaires </w:t>
      </w:r>
    </w:p>
    <w:p>
      <w:r>
        <w:t xml:space="preserve">697144 </w:t>
      </w:r>
      <w:r>
        <w:t xml:space="preserve">NULL </w:t>
      </w:r>
      <w:r>
        <w:t xml:space="preserve">2022-09-01 00:00:00 </w:t>
      </w:r>
      <w:r>
        <w:t xml:space="preserve">2023-10-20 00:00:00 </w:t>
      </w:r>
      <w:r>
        <w:t xml:space="preserve">2023-08-23 00:00:00 </w:t>
      </w:r>
      <w:r>
        <w:t xml:space="preserve">14 </w:t>
      </w:r>
      <w:r>
        <w:t xml:space="preserve">71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CD62120411 </w:t>
      </w:r>
      <w:r>
        <w:t xml:space="preserve">Karhendezi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CD62010103 </w:t>
      </w:r>
      <w:r>
        <w:t xml:space="preserve">Nyakavogo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699779 </w:t>
      </w:r>
      <w:r>
        <w:t xml:space="preserve">Organisation Internationale pour les Migrations </w:t>
      </w:r>
      <w:r>
        <w:t xml:space="preserve">OIM </w:t>
      </w:r>
      <w:r>
        <w:t xml:space="preserve">556 </w:t>
      </w:r>
      <w:r>
        <w:t xml:space="preserve">OIM et partenaires </w:t>
      </w:r>
    </w:p>
    <w:p>
      <w:r>
        <w:t xml:space="preserve">697147 </w:t>
      </w:r>
      <w:r>
        <w:t xml:space="preserve">NULL </w:t>
      </w:r>
      <w:r>
        <w:t xml:space="preserve">2022-09-01 00:00:00 </w:t>
      </w:r>
      <w:r>
        <w:t xml:space="preserve">2023-10-20 00:00:00 </w:t>
      </w:r>
      <w:r>
        <w:t xml:space="preserve">2023-08-23 00:00:00 </w:t>
      </w:r>
      <w:r>
        <w:t xml:space="preserve">30 </w:t>
      </w:r>
      <w:r>
        <w:t xml:space="preserve">155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CD62120415 </w:t>
      </w:r>
      <w:r>
        <w:t xml:space="preserve">Mulambi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CD62010303 </w:t>
      </w:r>
      <w:r>
        <w:t xml:space="preserve">Ngsala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699782 </w:t>
      </w:r>
      <w:r>
        <w:t xml:space="preserve">Organisation Internationale pour les Migrations </w:t>
      </w:r>
      <w:r>
        <w:t xml:space="preserve">OIM </w:t>
      </w:r>
      <w:r>
        <w:t xml:space="preserve">556 </w:t>
      </w:r>
      <w:r>
        <w:t xml:space="preserve">OIM et partenaires </w:t>
      </w:r>
    </w:p>
    <w:p>
      <w:r>
        <w:t xml:space="preserve">697149 </w:t>
      </w:r>
      <w:r>
        <w:t xml:space="preserve">NULL </w:t>
      </w:r>
      <w:r>
        <w:t xml:space="preserve">2022-06-01 00:00:00 </w:t>
      </w:r>
      <w:r>
        <w:t xml:space="preserve">2023-10-20 00:00:00 </w:t>
      </w:r>
      <w:r>
        <w:t xml:space="preserve">2023-08-23 00:00:00 </w:t>
      </w:r>
      <w:r>
        <w:t xml:space="preserve">4 </w:t>
      </w:r>
      <w:r>
        <w:t xml:space="preserve">22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CD62120411 </w:t>
      </w:r>
      <w:r>
        <w:t xml:space="preserve">Karhendezi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699784 </w:t>
      </w:r>
      <w:r>
        <w:t xml:space="preserve">Organisation Internationale pour les Migrations </w:t>
      </w:r>
      <w:r>
        <w:t xml:space="preserve">OIM </w:t>
      </w:r>
      <w:r>
        <w:t xml:space="preserve">556 </w:t>
      </w:r>
      <w:r>
        <w:t xml:space="preserve">OIM et partenaires </w:t>
      </w:r>
    </w:p>
    <w:p>
      <w:r>
        <w:t xml:space="preserve">697150 </w:t>
      </w:r>
      <w:r>
        <w:t xml:space="preserve">NULL </w:t>
      </w:r>
      <w:r>
        <w:t xml:space="preserve">2022-09-01 00:00:00 </w:t>
      </w:r>
      <w:r>
        <w:t xml:space="preserve">2023-10-20 00:00:00 </w:t>
      </w:r>
      <w:r>
        <w:t xml:space="preserve">2023-08-23 00:00:00 </w:t>
      </w:r>
      <w:r>
        <w:t xml:space="preserve">3 </w:t>
      </w:r>
      <w:r>
        <w:t xml:space="preserve">16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CD62120411 </w:t>
      </w:r>
      <w:r>
        <w:t xml:space="preserve">Karhendezi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699785 </w:t>
      </w:r>
      <w:r>
        <w:t xml:space="preserve">Organisation Internationale pour les Migrations </w:t>
      </w:r>
      <w:r>
        <w:t xml:space="preserve">OIM </w:t>
      </w:r>
      <w:r>
        <w:t xml:space="preserve">556 </w:t>
      </w:r>
      <w:r>
        <w:t xml:space="preserve">OIM et partenaires </w:t>
      </w:r>
    </w:p>
    <w:p>
      <w:r>
        <w:t xml:space="preserve">697157 </w:t>
      </w:r>
      <w:r>
        <w:t xml:space="preserve">NULL </w:t>
      </w:r>
      <w:r>
        <w:t xml:space="preserve">2022-12-01 00:00:00 </w:t>
      </w:r>
      <w:r>
        <w:t xml:space="preserve">2023-10-20 00:00:00 </w:t>
      </w:r>
      <w:r>
        <w:t xml:space="preserve">2023-08-23 00:00:00 </w:t>
      </w:r>
      <w:r>
        <w:t xml:space="preserve">10 </w:t>
      </w:r>
      <w:r>
        <w:t xml:space="preserve">65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CD62120415 </w:t>
      </w:r>
      <w:r>
        <w:t xml:space="preserve">Mulambi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699792 </w:t>
      </w:r>
      <w:r>
        <w:t xml:space="preserve">Organisation Internationale pour les Migrations </w:t>
      </w:r>
      <w:r>
        <w:t xml:space="preserve">OIM </w:t>
      </w:r>
      <w:r>
        <w:t xml:space="preserve">556 </w:t>
      </w:r>
      <w:r>
        <w:t xml:space="preserve">OIM et partenaires </w:t>
      </w:r>
    </w:p>
    <w:p>
      <w:r>
        <w:t xml:space="preserve">697158 </w:t>
      </w:r>
      <w:r>
        <w:t xml:space="preserve">NULL </w:t>
      </w:r>
      <w:r>
        <w:t xml:space="preserve">2023-03-28 00:00:00 </w:t>
      </w:r>
      <w:r>
        <w:t xml:space="preserve">2023-10-20 00:00:00 </w:t>
      </w:r>
      <w:r>
        <w:t xml:space="preserve">2023-08-23 00:00:00 </w:t>
      </w:r>
      <w:r>
        <w:t xml:space="preserve">5 </w:t>
      </w:r>
      <w:r>
        <w:t xml:space="preserve">32 </w:t>
      </w:r>
      <w:r>
        <w:t xml:space="preserve">2 </w:t>
      </w:r>
      <w:r>
        <w:t xml:space="preserve">Retourné </w:t>
      </w:r>
      <w:r>
        <w:t xml:space="preserve">CD6212ZS04 </w:t>
      </w:r>
      <w:r>
        <w:t xml:space="preserve">CD6212ZS04AS14 </w:t>
      </w:r>
      <w:r>
        <w:t xml:space="preserve">MULAMBI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CD62120415 </w:t>
      </w:r>
      <w:r>
        <w:t xml:space="preserve">Mulambi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699793 </w:t>
      </w:r>
      <w:r>
        <w:t xml:space="preserve">Organisation Internationale pour les Migrations </w:t>
      </w:r>
      <w:r>
        <w:t xml:space="preserve">OIM </w:t>
      </w:r>
      <w:r>
        <w:t xml:space="preserve">556 </w:t>
      </w:r>
      <w:r>
        <w:t xml:space="preserve">OIM et partenaires </w:t>
      </w:r>
    </w:p>
    <w:p>
      <w:r>
        <w:t xml:space="preserve">697173 </w:t>
      </w:r>
      <w:r>
        <w:t xml:space="preserve">NULL </w:t>
      </w:r>
      <w:r>
        <w:t xml:space="preserve">2023-03-28 00:00:00 </w:t>
      </w:r>
      <w:r>
        <w:t xml:space="preserve">2023-10-20 00:00:00 </w:t>
      </w:r>
      <w:r>
        <w:t xml:space="preserve">2023-08-21 00:00:00 </w:t>
      </w:r>
      <w:r>
        <w:t xml:space="preserve">20 </w:t>
      </w:r>
      <w:r>
        <w:t xml:space="preserve">145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CD62120401 </w:t>
      </w:r>
      <w:r>
        <w:t xml:space="preserve">Birhala </w:t>
      </w:r>
      <w:r>
        <w:t xml:space="preserve">NULL </w:t>
      </w:r>
      <w:r>
        <w:t xml:space="preserve">NULL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CD62120506 </w:t>
      </w:r>
      <w:r>
        <w:t xml:space="preserve">Luchiga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699808 </w:t>
      </w:r>
      <w:r>
        <w:t xml:space="preserve">Organisation Internationale pour les Migrations </w:t>
      </w:r>
      <w:r>
        <w:t xml:space="preserve">OIM </w:t>
      </w:r>
      <w:r>
        <w:t xml:space="preserve">556 </w:t>
      </w:r>
      <w:r>
        <w:t xml:space="preserve">OIM et partenaires </w:t>
      </w:r>
    </w:p>
    <w:p>
      <w:r>
        <w:t xml:space="preserve">697174 </w:t>
      </w:r>
      <w:r>
        <w:t xml:space="preserve">NULL </w:t>
      </w:r>
      <w:r>
        <w:t xml:space="preserve">2022-06-01 00:00:00 </w:t>
      </w:r>
      <w:r>
        <w:t xml:space="preserve">2023-10-20 00:00:00 </w:t>
      </w:r>
      <w:r>
        <w:t xml:space="preserve">2023-08-21 00:00:00 </w:t>
      </w:r>
      <w:r>
        <w:t xml:space="preserve">62 </w:t>
      </w:r>
      <w:r>
        <w:t xml:space="preserve">310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CD62120415 </w:t>
      </w:r>
      <w:r>
        <w:t xml:space="preserve">Mulambi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699809 </w:t>
      </w:r>
      <w:r>
        <w:t xml:space="preserve">Organisation Internationale pour les Migrations </w:t>
      </w:r>
      <w:r>
        <w:t xml:space="preserve">OIM </w:t>
      </w:r>
      <w:r>
        <w:t xml:space="preserve">556 </w:t>
      </w:r>
      <w:r>
        <w:t xml:space="preserve">OIM et partenaires </w:t>
      </w:r>
    </w:p>
    <w:p>
      <w:r>
        <w:t xml:space="preserve">697175 </w:t>
      </w:r>
      <w:r>
        <w:t xml:space="preserve">NULL </w:t>
      </w:r>
      <w:r>
        <w:t xml:space="preserve">2022-09-01 00:00:00 </w:t>
      </w:r>
      <w:r>
        <w:t xml:space="preserve">2023-10-20 00:00:00 </w:t>
      </w:r>
      <w:r>
        <w:t xml:space="preserve">2023-08-21 00:00:00 </w:t>
      </w:r>
      <w:r>
        <w:t xml:space="preserve">81 </w:t>
      </w:r>
      <w:r>
        <w:t xml:space="preserve">405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CD62120415 </w:t>
      </w:r>
      <w:r>
        <w:t xml:space="preserve">Mulambi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699810 </w:t>
      </w:r>
      <w:r>
        <w:t xml:space="preserve">Organisation Internationale pour les Migrations </w:t>
      </w:r>
      <w:r>
        <w:t xml:space="preserve">OIM </w:t>
      </w:r>
      <w:r>
        <w:t xml:space="preserve">556 </w:t>
      </w:r>
      <w:r>
        <w:t xml:space="preserve">OIM et partenaires </w:t>
      </w:r>
    </w:p>
    <w:p>
      <w:r>
        <w:t xml:space="preserve">697176 </w:t>
      </w:r>
      <w:r>
        <w:t xml:space="preserve">NULL </w:t>
      </w:r>
      <w:r>
        <w:t xml:space="preserve">2023-03-28 00:00:00 </w:t>
      </w:r>
      <w:r>
        <w:t xml:space="preserve">2023-10-20 00:00:00 </w:t>
      </w:r>
      <w:r>
        <w:t xml:space="preserve">2023-08-21 00:00:00 </w:t>
      </w:r>
      <w:r>
        <w:t xml:space="preserve">23 </w:t>
      </w:r>
      <w:r>
        <w:t xml:space="preserve">115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CD62070103 </w:t>
      </w:r>
      <w:r>
        <w:t xml:space="preserve">Irongo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699811 </w:t>
      </w:r>
      <w:r>
        <w:t xml:space="preserve">Organisation Internationale pour les Migrations </w:t>
      </w:r>
      <w:r>
        <w:t xml:space="preserve">OIM </w:t>
      </w:r>
      <w:r>
        <w:t xml:space="preserve">556 </w:t>
      </w:r>
      <w:r>
        <w:t xml:space="preserve">OIM et partenaires </w:t>
      </w:r>
    </w:p>
    <w:p>
      <w:r>
        <w:t xml:space="preserve">697179 </w:t>
      </w:r>
      <w:r>
        <w:t xml:space="preserve">NULL </w:t>
      </w:r>
      <w:r>
        <w:t xml:space="preserve">2023-05-04 00:00:00 </w:t>
      </w:r>
      <w:r>
        <w:t xml:space="preserve">2023-10-20 00:00:00 </w:t>
      </w:r>
      <w:r>
        <w:t xml:space="preserve">2023-08-23 00:00:00 </w:t>
      </w:r>
      <w:r>
        <w:t xml:space="preserve">2 </w:t>
      </w:r>
      <w:r>
        <w:t xml:space="preserve">7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699814 </w:t>
      </w:r>
      <w:r>
        <w:t xml:space="preserve">Organisation Internationale pour les Migrations </w:t>
      </w:r>
      <w:r>
        <w:t xml:space="preserve">OIM </w:t>
      </w:r>
      <w:r>
        <w:t xml:space="preserve">556 </w:t>
      </w:r>
      <w:r>
        <w:t xml:space="preserve">OIM et partenaires </w:t>
      </w:r>
    </w:p>
    <w:p>
      <w:r>
        <w:t xml:space="preserve">697191 </w:t>
      </w:r>
      <w:r>
        <w:t xml:space="preserve">NULL </w:t>
      </w:r>
      <w:r>
        <w:t xml:space="preserve">2022-12-01 00:00:00 </w:t>
      </w:r>
      <w:r>
        <w:t xml:space="preserve">2023-10-20 00:00:00 </w:t>
      </w:r>
      <w:r>
        <w:t xml:space="preserve">2023-08-23 00:00:00 </w:t>
      </w:r>
      <w:r>
        <w:t xml:space="preserve">3 </w:t>
      </w:r>
      <w:r>
        <w:t xml:space="preserve">10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699826 </w:t>
      </w:r>
      <w:r>
        <w:t xml:space="preserve">Organisation Internationale pour les Migrations </w:t>
      </w:r>
      <w:r>
        <w:t xml:space="preserve">OIM </w:t>
      </w:r>
      <w:r>
        <w:t xml:space="preserve">556 </w:t>
      </w:r>
      <w:r>
        <w:t xml:space="preserve">OIM et partenaires </w:t>
      </w:r>
    </w:p>
    <w:p>
      <w:r>
        <w:t xml:space="preserve">697192 </w:t>
      </w:r>
      <w:r>
        <w:t xml:space="preserve">NULL </w:t>
      </w:r>
      <w:r>
        <w:t xml:space="preserve">2023-05-04 00:00:00 </w:t>
      </w:r>
      <w:r>
        <w:t xml:space="preserve">2023-10-20 00:00:00 </w:t>
      </w:r>
      <w:r>
        <w:t xml:space="preserve">2023-08-23 00:00:00 </w:t>
      </w:r>
      <w:r>
        <w:t xml:space="preserve">1 </w:t>
      </w:r>
      <w:r>
        <w:t xml:space="preserve">3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699827 </w:t>
      </w:r>
      <w:r>
        <w:t xml:space="preserve">Organisation Internationale pour les Migrations </w:t>
      </w:r>
      <w:r>
        <w:t xml:space="preserve">OIM </w:t>
      </w:r>
      <w:r>
        <w:t xml:space="preserve">556 </w:t>
      </w:r>
      <w:r>
        <w:t xml:space="preserve">OIM et partenaires </w:t>
      </w:r>
    </w:p>
    <w:p>
      <w:r>
        <w:t xml:space="preserve">697193 </w:t>
      </w:r>
      <w:r>
        <w:t xml:space="preserve">NULL </w:t>
      </w:r>
      <w:r>
        <w:t xml:space="preserve">2023-09-30 00:00:00 </w:t>
      </w:r>
      <w:r>
        <w:t xml:space="preserve">2023-10-20 00:00:00 </w:t>
      </w:r>
      <w:r>
        <w:t xml:space="preserve">2023-08-23 00:00:00 </w:t>
      </w:r>
      <w:r>
        <w:t xml:space="preserve">2 </w:t>
      </w:r>
      <w:r>
        <w:t xml:space="preserve">7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699828 </w:t>
      </w:r>
      <w:r>
        <w:t xml:space="preserve">Organisation Internationale pour les Migrations </w:t>
      </w:r>
      <w:r>
        <w:t xml:space="preserve">OIM </w:t>
      </w:r>
      <w:r>
        <w:t xml:space="preserve">556 </w:t>
      </w:r>
      <w:r>
        <w:t xml:space="preserve">OIM et partenaires </w:t>
      </w:r>
    </w:p>
    <w:p>
      <w:r>
        <w:t xml:space="preserve">697198 </w:t>
      </w:r>
      <w:r>
        <w:t xml:space="preserve">NULL </w:t>
      </w:r>
      <w:r>
        <w:t xml:space="preserve">2023-09-30 00:00:00 </w:t>
      </w:r>
      <w:r>
        <w:t xml:space="preserve">2023-10-20 00:00:00 </w:t>
      </w:r>
      <w:r>
        <w:t xml:space="preserve">2023-08-23 00:00:00 </w:t>
      </w:r>
      <w:r>
        <w:t xml:space="preserve">3 </w:t>
      </w:r>
      <w:r>
        <w:t xml:space="preserve">14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699833 </w:t>
      </w:r>
      <w:r>
        <w:t xml:space="preserve">Organisation Internationale pour les Migrations </w:t>
      </w:r>
      <w:r>
        <w:t xml:space="preserve">OIM </w:t>
      </w:r>
      <w:r>
        <w:t xml:space="preserve">556 </w:t>
      </w:r>
      <w:r>
        <w:t xml:space="preserve">OIM et partenaires </w:t>
      </w:r>
    </w:p>
    <w:p>
      <w:r>
        <w:t xml:space="preserve">697208 </w:t>
      </w:r>
      <w:r>
        <w:t xml:space="preserve">NULL </w:t>
      </w:r>
      <w:r>
        <w:t xml:space="preserve">2023-05-04 00:00:00 </w:t>
      </w:r>
      <w:r>
        <w:t xml:space="preserve">2023-10-20 00:00:00 </w:t>
      </w:r>
      <w:r>
        <w:t xml:space="preserve">2023-08-23 00:00:00 </w:t>
      </w:r>
      <w:r>
        <w:t xml:space="preserve">2 </w:t>
      </w:r>
      <w:r>
        <w:t xml:space="preserve">9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699843 </w:t>
      </w:r>
      <w:r>
        <w:t xml:space="preserve">Organisation Internationale pour les Migrations </w:t>
      </w:r>
      <w:r>
        <w:t xml:space="preserve">OIM </w:t>
      </w:r>
      <w:r>
        <w:t xml:space="preserve">556 </w:t>
      </w:r>
      <w:r>
        <w:t xml:space="preserve">OIM et partenaires </w:t>
      </w:r>
    </w:p>
    <w:p>
      <w:r>
        <w:t xml:space="preserve">697210 </w:t>
      </w:r>
      <w:r>
        <w:t xml:space="preserve">NULL </w:t>
      </w:r>
      <w:r>
        <w:t xml:space="preserve">2023-05-04 00:00:00 </w:t>
      </w:r>
      <w:r>
        <w:t xml:space="preserve">2023-10-20 00:00:00 </w:t>
      </w:r>
      <w:r>
        <w:t xml:space="preserve">2023-08-23 00:00:00 </w:t>
      </w:r>
      <w:r>
        <w:t xml:space="preserve">1 </w:t>
      </w:r>
      <w:r>
        <w:t xml:space="preserve">6 </w:t>
      </w:r>
      <w:r>
        <w:t xml:space="preserve">2 </w:t>
      </w:r>
      <w:r>
        <w:t xml:space="preserve">Retourné </w:t>
      </w:r>
      <w:r>
        <w:t xml:space="preserve">CD6207ZS01 </w:t>
      </w:r>
      <w:r>
        <w:t xml:space="preserve">CD6207ZS01AS13 </w:t>
      </w:r>
      <w:r>
        <w:t xml:space="preserve">NGALI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699845 </w:t>
      </w:r>
      <w:r>
        <w:t xml:space="preserve">Organisation Internationale pour les Migrations </w:t>
      </w:r>
      <w:r>
        <w:t xml:space="preserve">OIM </w:t>
      </w:r>
      <w:r>
        <w:t xml:space="preserve">556 </w:t>
      </w:r>
      <w:r>
        <w:t xml:space="preserve">OIM et partenaires </w:t>
      </w:r>
    </w:p>
    <w:p>
      <w:r>
        <w:t xml:space="preserve">697222 </w:t>
      </w:r>
      <w:r>
        <w:t xml:space="preserve">NULL </w:t>
      </w:r>
      <w:r>
        <w:t xml:space="preserve">2023-05-04 00:00:00 </w:t>
      </w:r>
      <w:r>
        <w:t xml:space="preserve">2023-10-20 00:00:00 </w:t>
      </w:r>
      <w:r>
        <w:t xml:space="preserve">2023-08-23 00:00:00 </w:t>
      </w:r>
      <w:r>
        <w:t xml:space="preserve">3 </w:t>
      </w:r>
      <w:r>
        <w:t xml:space="preserve">27 </w:t>
      </w:r>
      <w:r>
        <w:t xml:space="preserve">2 </w:t>
      </w:r>
      <w:r>
        <w:t xml:space="preserve">Retourné </w:t>
      </w:r>
      <w:r>
        <w:t xml:space="preserve">CD6207ZS01 </w:t>
      </w:r>
      <w:r>
        <w:t xml:space="preserve">CD6207ZS01AS14 </w:t>
      </w:r>
      <w:r>
        <w:t xml:space="preserve">NTAGEREKA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CD62070207 </w:t>
      </w:r>
      <w:r>
        <w:t xml:space="preserve">Kahungwe </w:t>
      </w:r>
      <w:r>
        <w:t xml:space="preserve">NULL </w:t>
      </w:r>
      <w:r>
        <w:t xml:space="preserve">NULL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CD62120506 </w:t>
      </w:r>
      <w:r>
        <w:t xml:space="preserve">Luchiga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699857 </w:t>
      </w:r>
      <w:r>
        <w:t xml:space="preserve">Organisation Internationale pour les Migrations </w:t>
      </w:r>
      <w:r>
        <w:t xml:space="preserve">OIM </w:t>
      </w:r>
      <w:r>
        <w:t xml:space="preserve">556 </w:t>
      </w:r>
      <w:r>
        <w:t xml:space="preserve">OIM et partenaires </w:t>
      </w:r>
    </w:p>
    <w:p>
      <w:r>
        <w:t xml:space="preserve">697253 </w:t>
      </w:r>
      <w:r>
        <w:t xml:space="preserve">NULL </w:t>
      </w:r>
      <w:r>
        <w:t xml:space="preserve">2022-09-01 00:00:00 </w:t>
      </w:r>
      <w:r>
        <w:t xml:space="preserve">2023-10-20 00:00:00 </w:t>
      </w:r>
      <w:r>
        <w:t xml:space="preserve">2022-05-21 00:00:00 </w:t>
      </w:r>
      <w:r>
        <w:t xml:space="preserve">5 </w:t>
      </w:r>
      <w:r>
        <w:t xml:space="preserve">30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699888 </w:t>
      </w:r>
      <w:r>
        <w:t xml:space="preserve">Organisation Internationale pour les Migrations </w:t>
      </w:r>
      <w:r>
        <w:t xml:space="preserve">OIM </w:t>
      </w:r>
      <w:r>
        <w:t xml:space="preserve">556 </w:t>
      </w:r>
      <w:r>
        <w:t xml:space="preserve">OIM et partenaires </w:t>
      </w:r>
    </w:p>
    <w:p>
      <w:r>
        <w:t xml:space="preserve">697254 </w:t>
      </w:r>
      <w:r>
        <w:t xml:space="preserve">NULL </w:t>
      </w:r>
      <w:r>
        <w:t xml:space="preserve">2023-05-04 00:00:00 </w:t>
      </w:r>
      <w:r>
        <w:t xml:space="preserve">2023-10-20 00:00:00 </w:t>
      </w:r>
      <w:r>
        <w:t xml:space="preserve">2022-05-21 00:00:00 </w:t>
      </w:r>
      <w:r>
        <w:t xml:space="preserve">2 </w:t>
      </w:r>
      <w:r>
        <w:t xml:space="preserve">9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699889 </w:t>
      </w:r>
      <w:r>
        <w:t xml:space="preserve">Organisation Internationale pour les Migrations </w:t>
      </w:r>
      <w:r>
        <w:t xml:space="preserve">OIM </w:t>
      </w:r>
      <w:r>
        <w:t xml:space="preserve">556 </w:t>
      </w:r>
      <w:r>
        <w:t xml:space="preserve">OIM et partenaires </w:t>
      </w:r>
    </w:p>
    <w:p>
      <w:r>
        <w:t xml:space="preserve">697263 </w:t>
      </w:r>
      <w:r>
        <w:t xml:space="preserve">NULL </w:t>
      </w:r>
      <w:r>
        <w:t xml:space="preserve">2023-03-28 00:00:00 </w:t>
      </w:r>
      <w:r>
        <w:t xml:space="preserve">2023-10-20 00:00:00 </w:t>
      </w:r>
      <w:r>
        <w:t xml:space="preserve">2023-08-27 00:00:00 </w:t>
      </w:r>
      <w:r>
        <w:t xml:space="preserve">5 </w:t>
      </w:r>
      <w:r>
        <w:t xml:space="preserve">34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699898 </w:t>
      </w:r>
      <w:r>
        <w:t xml:space="preserve">Organisation Internationale pour les Migrations </w:t>
      </w:r>
      <w:r>
        <w:t xml:space="preserve">OIM </w:t>
      </w:r>
      <w:r>
        <w:t xml:space="preserve">556 </w:t>
      </w:r>
      <w:r>
        <w:t xml:space="preserve">OIM et partenaires </w:t>
      </w:r>
    </w:p>
    <w:p>
      <w:r>
        <w:t xml:space="preserve">697264 </w:t>
      </w:r>
      <w:r>
        <w:t xml:space="preserve">NULL </w:t>
      </w:r>
      <w:r>
        <w:t xml:space="preserve">2023-09-30 00:00:00 </w:t>
      </w:r>
      <w:r>
        <w:t xml:space="preserve">2023-10-20 00:00:00 </w:t>
      </w:r>
      <w:r>
        <w:t xml:space="preserve">2023-08-27 00:00:00 </w:t>
      </w:r>
      <w:r>
        <w:t xml:space="preserve">5 </w:t>
      </w:r>
      <w:r>
        <w:t xml:space="preserve">34 </w:t>
      </w:r>
      <w:r>
        <w:t xml:space="preserve">2 </w:t>
      </w:r>
      <w:r>
        <w:t xml:space="preserve">Retourné </w:t>
      </w:r>
      <w:r>
        <w:t xml:space="preserve">CD6212ZS02 </w:t>
      </w:r>
      <w:r>
        <w:t xml:space="preserve">CD6212ZS02AS15 </w:t>
      </w:r>
      <w:r>
        <w:t xml:space="preserve">MERO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699899 </w:t>
      </w:r>
      <w:r>
        <w:t xml:space="preserve">Organisation Internationale pour les Migrations </w:t>
      </w:r>
      <w:r>
        <w:t xml:space="preserve">OIM </w:t>
      </w:r>
      <w:r>
        <w:t xml:space="preserve">556 </w:t>
      </w:r>
      <w:r>
        <w:t xml:space="preserve">OIM et partenaires </w:t>
      </w:r>
    </w:p>
    <w:p>
      <w:r>
        <w:t xml:space="preserve">697271 </w:t>
      </w:r>
      <w:r>
        <w:t xml:space="preserve">NULL </w:t>
      </w:r>
      <w:r>
        <w:t xml:space="preserve">2022-06-01 00:00:00 </w:t>
      </w:r>
      <w:r>
        <w:t xml:space="preserve">2023-10-20 00:00:00 </w:t>
      </w:r>
      <w:r>
        <w:t xml:space="preserve">2023-08-18 00:00:00 </w:t>
      </w:r>
      <w:r>
        <w:t xml:space="preserve">6 </w:t>
      </w:r>
      <w:r>
        <w:t xml:space="preserve">41 </w:t>
      </w:r>
      <w:r>
        <w:t xml:space="preserve">2 </w:t>
      </w:r>
      <w:r>
        <w:t xml:space="preserve">Retourné </w:t>
      </w:r>
      <w:r>
        <w:t xml:space="preserve">CD6212ZS02 </w:t>
      </w:r>
      <w:r>
        <w:t xml:space="preserve">CD6212ZS02AS16 </w:t>
      </w:r>
      <w:r>
        <w:t xml:space="preserve">MULAMBULA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699906 </w:t>
      </w:r>
      <w:r>
        <w:t xml:space="preserve">Organisation Internationale pour les Migrations </w:t>
      </w:r>
      <w:r>
        <w:t xml:space="preserve">OIM </w:t>
      </w:r>
      <w:r>
        <w:t xml:space="preserve">556 </w:t>
      </w:r>
      <w:r>
        <w:t xml:space="preserve">OIM et partenaires </w:t>
      </w:r>
    </w:p>
    <w:p>
      <w:r>
        <w:t xml:space="preserve">697272 </w:t>
      </w:r>
      <w:r>
        <w:t xml:space="preserve">NULL </w:t>
      </w:r>
      <w:r>
        <w:t xml:space="preserve">2022-09-01 00:00:00 </w:t>
      </w:r>
      <w:r>
        <w:t xml:space="preserve">2023-10-20 00:00:00 </w:t>
      </w:r>
      <w:r>
        <w:t xml:space="preserve">2023-08-18 00:00:00 </w:t>
      </w:r>
      <w:r>
        <w:t xml:space="preserve">5 </w:t>
      </w:r>
      <w:r>
        <w:t xml:space="preserve">35 </w:t>
      </w:r>
      <w:r>
        <w:t xml:space="preserve">2 </w:t>
      </w:r>
      <w:r>
        <w:t xml:space="preserve">Retourné </w:t>
      </w:r>
      <w:r>
        <w:t xml:space="preserve">CD6212ZS02 </w:t>
      </w:r>
      <w:r>
        <w:t xml:space="preserve">CD6212ZS02AS16 </w:t>
      </w:r>
      <w:r>
        <w:t xml:space="preserve">MULAMBULA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699907 </w:t>
      </w:r>
      <w:r>
        <w:t xml:space="preserve">Organisation Internationale pour les Migrations </w:t>
      </w:r>
      <w:r>
        <w:t xml:space="preserve">OIM </w:t>
      </w:r>
      <w:r>
        <w:t xml:space="preserve">556 </w:t>
      </w:r>
      <w:r>
        <w:t xml:space="preserve">OIM et partenaires </w:t>
      </w:r>
    </w:p>
    <w:p>
      <w:r>
        <w:t xml:space="preserve">697284 </w:t>
      </w:r>
      <w:r>
        <w:t xml:space="preserve">NULL </w:t>
      </w:r>
      <w:r>
        <w:t xml:space="preserve">2023-05-04 00:00:00 </w:t>
      </w:r>
      <w:r>
        <w:t xml:space="preserve">2023-10-20 00:00:00 </w:t>
      </w:r>
      <w:r>
        <w:t xml:space="preserve">2023-08-20 00:00:00 </w:t>
      </w:r>
      <w:r>
        <w:t xml:space="preserve">8 </w:t>
      </w:r>
      <w:r>
        <w:t xml:space="preserve">40 </w:t>
      </w:r>
      <w:r>
        <w:t xml:space="preserve">2 </w:t>
      </w:r>
      <w:r>
        <w:t xml:space="preserve">Retourné </w:t>
      </w:r>
      <w:r>
        <w:t xml:space="preserve">CD6212ZS02 </w:t>
      </w:r>
      <w:r>
        <w:t xml:space="preserve">CD6212ZS02AS16 </w:t>
      </w:r>
      <w:r>
        <w:t xml:space="preserve">MULAMBULA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699919 </w:t>
      </w:r>
      <w:r>
        <w:t xml:space="preserve">Organisation Internationale pour les Migrations </w:t>
      </w:r>
      <w:r>
        <w:t xml:space="preserve">OIM </w:t>
      </w:r>
      <w:r>
        <w:t xml:space="preserve">556 </w:t>
      </w:r>
      <w:r>
        <w:t xml:space="preserve">OIM et partenaires </w:t>
      </w:r>
    </w:p>
    <w:p>
      <w:r>
        <w:t xml:space="preserve">697293 </w:t>
      </w:r>
      <w:r>
        <w:t xml:space="preserve">NULL </w:t>
      </w:r>
      <w:r>
        <w:t xml:space="preserve">2022-06-01 00:00:00 </w:t>
      </w:r>
      <w:r>
        <w:t xml:space="preserve">2023-10-20 00:00:00 </w:t>
      </w:r>
      <w:r>
        <w:t xml:space="preserve">2023-08-18 00:00:00 </w:t>
      </w:r>
      <w:r>
        <w:t xml:space="preserve">3 </w:t>
      </w:r>
      <w:r>
        <w:t xml:space="preserve">22 </w:t>
      </w:r>
      <w:r>
        <w:t xml:space="preserve">2 </w:t>
      </w:r>
      <w:r>
        <w:t xml:space="preserve">Retourné </w:t>
      </w:r>
      <w:r>
        <w:t xml:space="preserve">CD6212ZS02 </w:t>
      </w:r>
      <w:r>
        <w:t xml:space="preserve">CD6212ZS02AS16 </w:t>
      </w:r>
      <w:r>
        <w:t xml:space="preserve">MULAMBULA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699928 </w:t>
      </w:r>
      <w:r>
        <w:t xml:space="preserve">Organisation Internationale pour les Migrations </w:t>
      </w:r>
      <w:r>
        <w:t xml:space="preserve">OIM </w:t>
      </w:r>
      <w:r>
        <w:t xml:space="preserve">556 </w:t>
      </w:r>
      <w:r>
        <w:t xml:space="preserve">OIM et partenaires </w:t>
      </w:r>
    </w:p>
    <w:p>
      <w:r>
        <w:t xml:space="preserve">697307 </w:t>
      </w:r>
      <w:r>
        <w:t xml:space="preserve">NULL </w:t>
      </w:r>
      <w:r>
        <w:t xml:space="preserve">2022-06-01 00:00:00 </w:t>
      </w:r>
      <w:r>
        <w:t xml:space="preserve">2023-10-20 00:00:00 </w:t>
      </w:r>
      <w:r>
        <w:t xml:space="preserve">2023-08-21 00:00:00 </w:t>
      </w:r>
      <w:r>
        <w:t xml:space="preserve">5 </w:t>
      </w:r>
      <w:r>
        <w:t xml:space="preserve">20 </w:t>
      </w:r>
      <w:r>
        <w:t xml:space="preserve">2 </w:t>
      </w:r>
      <w:r>
        <w:t xml:space="preserve">Retourné </w:t>
      </w:r>
      <w:r>
        <w:t xml:space="preserve">CD6212ZS02 </w:t>
      </w:r>
      <w:r>
        <w:t xml:space="preserve">CD6212ZS02AS17 </w:t>
      </w:r>
      <w:r>
        <w:t xml:space="preserve">MUNGOMBE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699942 </w:t>
      </w:r>
      <w:r>
        <w:t xml:space="preserve">Organisation Internationale pour les Migrations </w:t>
      </w:r>
      <w:r>
        <w:t xml:space="preserve">OIM </w:t>
      </w:r>
      <w:r>
        <w:t xml:space="preserve">556 </w:t>
      </w:r>
      <w:r>
        <w:t xml:space="preserve">OIM et partenaires </w:t>
      </w:r>
    </w:p>
    <w:p>
      <w:r>
        <w:t xml:space="preserve">697308 </w:t>
      </w:r>
      <w:r>
        <w:t xml:space="preserve">NULL </w:t>
      </w:r>
      <w:r>
        <w:t xml:space="preserve">2023-09-30 00:00:00 </w:t>
      </w:r>
      <w:r>
        <w:t xml:space="preserve">2023-10-20 00:00:00 </w:t>
      </w:r>
      <w:r>
        <w:t xml:space="preserve">2023-08-21 00:00:00 </w:t>
      </w:r>
      <w:r>
        <w:t xml:space="preserve">6 </w:t>
      </w:r>
      <w:r>
        <w:t xml:space="preserve">30 </w:t>
      </w:r>
      <w:r>
        <w:t xml:space="preserve">2 </w:t>
      </w:r>
      <w:r>
        <w:t xml:space="preserve">Retourné </w:t>
      </w:r>
      <w:r>
        <w:t xml:space="preserve">CD6212ZS02 </w:t>
      </w:r>
      <w:r>
        <w:t xml:space="preserve">CD6212ZS02AS17 </w:t>
      </w:r>
      <w:r>
        <w:t xml:space="preserve">MUNGOMBE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699943 </w:t>
      </w:r>
      <w:r>
        <w:t xml:space="preserve">Organisation Internationale pour les Migrations </w:t>
      </w:r>
      <w:r>
        <w:t xml:space="preserve">OIM </w:t>
      </w:r>
      <w:r>
        <w:t xml:space="preserve">556 </w:t>
      </w:r>
      <w:r>
        <w:t xml:space="preserve">OIM et partenaires </w:t>
      </w:r>
    </w:p>
    <w:p>
      <w:r>
        <w:t xml:space="preserve">697326 </w:t>
      </w:r>
      <w:r>
        <w:t xml:space="preserve">NULL </w:t>
      </w:r>
      <w:r>
        <w:t xml:space="preserve">2022-06-01 00:00:00 </w:t>
      </w:r>
      <w:r>
        <w:t xml:space="preserve">2023-10-20 00:00:00 </w:t>
      </w:r>
      <w:r>
        <w:t xml:space="preserve">2023-08-29 00:00:00 </w:t>
      </w:r>
      <w:r>
        <w:t xml:space="preserve">41 </w:t>
      </w:r>
      <w:r>
        <w:t xml:space="preserve">254 </w:t>
      </w:r>
      <w:r>
        <w:t xml:space="preserve">2 </w:t>
      </w:r>
      <w:r>
        <w:t xml:space="preserve">Retourné </w:t>
      </w:r>
      <w:r>
        <w:t xml:space="preserve">CD6212ZS02 </w:t>
      </w:r>
      <w:r>
        <w:t xml:space="preserve">CD6212ZS02AS17 </w:t>
      </w:r>
      <w:r>
        <w:t xml:space="preserve">MUNGOMBE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699961 </w:t>
      </w:r>
      <w:r>
        <w:t xml:space="preserve">Organisation Internationale pour les Migrations </w:t>
      </w:r>
      <w:r>
        <w:t xml:space="preserve">OIM </w:t>
      </w:r>
      <w:r>
        <w:t xml:space="preserve">556 </w:t>
      </w:r>
      <w:r>
        <w:t xml:space="preserve">OIM et partenaires </w:t>
      </w:r>
    </w:p>
    <w:p>
      <w:r>
        <w:t xml:space="preserve">697327 </w:t>
      </w:r>
      <w:r>
        <w:t xml:space="preserve">NULL </w:t>
      </w:r>
      <w:r>
        <w:t xml:space="preserve">2022-09-01 00:00:00 </w:t>
      </w:r>
      <w:r>
        <w:t xml:space="preserve">2023-10-20 00:00:00 </w:t>
      </w:r>
      <w:r>
        <w:t xml:space="preserve">2023-08-29 00:00:00 </w:t>
      </w:r>
      <w:r>
        <w:t xml:space="preserve">9 </w:t>
      </w:r>
      <w:r>
        <w:t xml:space="preserve">56 </w:t>
      </w:r>
      <w:r>
        <w:t xml:space="preserve">2 </w:t>
      </w:r>
      <w:r>
        <w:t xml:space="preserve">Retourné </w:t>
      </w:r>
      <w:r>
        <w:t xml:space="preserve">CD6212ZS02 </w:t>
      </w:r>
      <w:r>
        <w:t xml:space="preserve">CD6212ZS02AS17 </w:t>
      </w:r>
      <w:r>
        <w:t xml:space="preserve">MUNGOMBE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699962 </w:t>
      </w:r>
      <w:r>
        <w:t xml:space="preserve">Organisation Internationale pour les Migrations </w:t>
      </w:r>
      <w:r>
        <w:t xml:space="preserve">OIM </w:t>
      </w:r>
      <w:r>
        <w:t xml:space="preserve">556 </w:t>
      </w:r>
      <w:r>
        <w:t xml:space="preserve">OIM et partenaires </w:t>
      </w:r>
    </w:p>
    <w:p>
      <w:r>
        <w:t xml:space="preserve">697339 </w:t>
      </w:r>
      <w:r>
        <w:t xml:space="preserve">NULL </w:t>
      </w:r>
      <w:r>
        <w:t xml:space="preserve">2022-06-01 00:00:00 </w:t>
      </w:r>
      <w:r>
        <w:t xml:space="preserve">2023-10-20 00:00:00 </w:t>
      </w:r>
      <w:r>
        <w:t xml:space="preserve">2023-08-28 00:00:00 </w:t>
      </w:r>
      <w:r>
        <w:t xml:space="preserve">9 </w:t>
      </w:r>
      <w:r>
        <w:t xml:space="preserve">58 </w:t>
      </w:r>
      <w:r>
        <w:t xml:space="preserve">2 </w:t>
      </w:r>
      <w:r>
        <w:t xml:space="preserve">Retourné </w:t>
      </w:r>
      <w:r>
        <w:t xml:space="preserve">CD6212ZS02 </w:t>
      </w:r>
      <w:r>
        <w:t xml:space="preserve">CD6212ZS02AS17 </w:t>
      </w:r>
      <w:r>
        <w:t xml:space="preserve">MUNGOMBE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699974 </w:t>
      </w:r>
      <w:r>
        <w:t xml:space="preserve">Organisation Internationale pour les Migrations </w:t>
      </w:r>
      <w:r>
        <w:t xml:space="preserve">OIM </w:t>
      </w:r>
      <w:r>
        <w:t xml:space="preserve">556 </w:t>
      </w:r>
      <w:r>
        <w:t xml:space="preserve">OIM et partenaires </w:t>
      </w:r>
    </w:p>
    <w:p>
      <w:r>
        <w:t xml:space="preserve">697340 </w:t>
      </w:r>
      <w:r>
        <w:t xml:space="preserve">NULL </w:t>
      </w:r>
      <w:r>
        <w:t xml:space="preserve">2022-09-01 00:00:00 </w:t>
      </w:r>
      <w:r>
        <w:t xml:space="preserve">2023-10-20 00:00:00 </w:t>
      </w:r>
      <w:r>
        <w:t xml:space="preserve">2023-08-28 00:00:00 </w:t>
      </w:r>
      <w:r>
        <w:t xml:space="preserve">2 </w:t>
      </w:r>
      <w:r>
        <w:t xml:space="preserve">13 </w:t>
      </w:r>
      <w:r>
        <w:t xml:space="preserve">2 </w:t>
      </w:r>
      <w:r>
        <w:t xml:space="preserve">Retourné </w:t>
      </w:r>
      <w:r>
        <w:t xml:space="preserve">CD6212ZS02 </w:t>
      </w:r>
      <w:r>
        <w:t xml:space="preserve">CD6212ZS02AS17 </w:t>
      </w:r>
      <w:r>
        <w:t xml:space="preserve">MUNGOMBE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CD62120113 </w:t>
      </w:r>
      <w:r>
        <w:t xml:space="preserve">Basikasa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699975 </w:t>
      </w:r>
      <w:r>
        <w:t xml:space="preserve">Organisation Internationale pour les Migrations </w:t>
      </w:r>
      <w:r>
        <w:t xml:space="preserve">OIM </w:t>
      </w:r>
      <w:r>
        <w:t xml:space="preserve">556 </w:t>
      </w:r>
      <w:r>
        <w:t xml:space="preserve">OIM et partenaires </w:t>
      </w:r>
    </w:p>
    <w:p>
      <w:r>
        <w:t xml:space="preserve">697351 </w:t>
      </w:r>
      <w:r>
        <w:t xml:space="preserve">NULL </w:t>
      </w:r>
      <w:r>
        <w:t xml:space="preserve">2023-05-04 00:00:00 </w:t>
      </w:r>
      <w:r>
        <w:t xml:space="preserve">2023-10-20 00:00:00 </w:t>
      </w:r>
      <w:r>
        <w:t xml:space="preserve">2023-08-28 00:00:00 </w:t>
      </w:r>
      <w:r>
        <w:t xml:space="preserve">3 </w:t>
      </w:r>
      <w:r>
        <w:t xml:space="preserve">28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699986 </w:t>
      </w:r>
      <w:r>
        <w:t xml:space="preserve">Organisation Internationale pour les Migrations </w:t>
      </w:r>
      <w:r>
        <w:t xml:space="preserve">OIM </w:t>
      </w:r>
      <w:r>
        <w:t xml:space="preserve">556 </w:t>
      </w:r>
      <w:r>
        <w:t xml:space="preserve">OIM et partenaires </w:t>
      </w:r>
    </w:p>
    <w:p>
      <w:r>
        <w:t xml:space="preserve">697357 </w:t>
      </w:r>
      <w:r>
        <w:t xml:space="preserve">NULL </w:t>
      </w:r>
      <w:r>
        <w:t xml:space="preserve">2022-06-01 00:00:00 </w:t>
      </w:r>
      <w:r>
        <w:t xml:space="preserve">2023-10-20 00:00:00 </w:t>
      </w:r>
      <w:r>
        <w:t xml:space="preserve">2023-08-29 00:00:00 </w:t>
      </w:r>
      <w:r>
        <w:t xml:space="preserve">20 </w:t>
      </w:r>
      <w:r>
        <w:t xml:space="preserve">100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699992 </w:t>
      </w:r>
      <w:r>
        <w:t xml:space="preserve">Organisation Internationale pour les Migrations </w:t>
      </w:r>
      <w:r>
        <w:t xml:space="preserve">OIM </w:t>
      </w:r>
      <w:r>
        <w:t xml:space="preserve">556 </w:t>
      </w:r>
      <w:r>
        <w:t xml:space="preserve">OIM et partenaires </w:t>
      </w:r>
    </w:p>
    <w:p>
      <w:r>
        <w:t xml:space="preserve">697358 </w:t>
      </w:r>
      <w:r>
        <w:t xml:space="preserve">NULL </w:t>
      </w:r>
      <w:r>
        <w:t xml:space="preserve">2023-03-28 00:00:00 </w:t>
      </w:r>
      <w:r>
        <w:t xml:space="preserve">2023-10-20 00:00:00 </w:t>
      </w:r>
      <w:r>
        <w:t xml:space="preserve">2023-08-29 00:00:00 </w:t>
      </w:r>
      <w:r>
        <w:t xml:space="preserve">25 </w:t>
      </w:r>
      <w:r>
        <w:t xml:space="preserve">125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699993 </w:t>
      </w:r>
      <w:r>
        <w:t xml:space="preserve">Organisation Internationale pour les Migrations </w:t>
      </w:r>
      <w:r>
        <w:t xml:space="preserve">OIM </w:t>
      </w:r>
      <w:r>
        <w:t xml:space="preserve">556 </w:t>
      </w:r>
      <w:r>
        <w:t xml:space="preserve">OIM et partenaires </w:t>
      </w:r>
    </w:p>
    <w:p>
      <w:r>
        <w:t xml:space="preserve">697359 </w:t>
      </w:r>
      <w:r>
        <w:t xml:space="preserve">NULL </w:t>
      </w:r>
      <w:r>
        <w:t xml:space="preserve">2023-05-04 00:00:00 </w:t>
      </w:r>
      <w:r>
        <w:t xml:space="preserve">2023-10-20 00:00:00 </w:t>
      </w:r>
      <w:r>
        <w:t xml:space="preserve">2023-08-29 00:00:00 </w:t>
      </w:r>
      <w:r>
        <w:t xml:space="preserve">35 </w:t>
      </w:r>
      <w:r>
        <w:t xml:space="preserve">175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699994 </w:t>
      </w:r>
      <w:r>
        <w:t xml:space="preserve">Organisation Internationale pour les Migrations </w:t>
      </w:r>
      <w:r>
        <w:t xml:space="preserve">OIM </w:t>
      </w:r>
      <w:r>
        <w:t xml:space="preserve">556 </w:t>
      </w:r>
      <w:r>
        <w:t xml:space="preserve">OIM et partenaires </w:t>
      </w:r>
    </w:p>
    <w:p>
      <w:r>
        <w:t xml:space="preserve">697360 </w:t>
      </w:r>
      <w:r>
        <w:t xml:space="preserve">NULL </w:t>
      </w:r>
      <w:r>
        <w:t xml:space="preserve">2023-09-30 00:00:00 </w:t>
      </w:r>
      <w:r>
        <w:t xml:space="preserve">2023-10-20 00:00:00 </w:t>
      </w:r>
      <w:r>
        <w:t xml:space="preserve">2023-08-29 00:00:00 </w:t>
      </w:r>
      <w:r>
        <w:t xml:space="preserve">10 </w:t>
      </w:r>
      <w:r>
        <w:t xml:space="preserve">50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699995 </w:t>
      </w:r>
      <w:r>
        <w:t xml:space="preserve">Organisation Internationale pour les Migrations </w:t>
      </w:r>
      <w:r>
        <w:t xml:space="preserve">OIM </w:t>
      </w:r>
      <w:r>
        <w:t xml:space="preserve">556 </w:t>
      </w:r>
      <w:r>
        <w:t xml:space="preserve">OIM et partenaires </w:t>
      </w:r>
    </w:p>
    <w:p>
      <w:r>
        <w:t xml:space="preserve">697363 </w:t>
      </w:r>
      <w:r>
        <w:t xml:space="preserve">NULL </w:t>
      </w:r>
      <w:r>
        <w:t xml:space="preserve">2023-03-28 00:00:00 </w:t>
      </w:r>
      <w:r>
        <w:t xml:space="preserve">2023-10-20 00:00:00 </w:t>
      </w:r>
      <w:r>
        <w:t xml:space="preserve">2023-08-29 00:00:00 </w:t>
      </w:r>
      <w:r>
        <w:t xml:space="preserve">3 </w:t>
      </w:r>
      <w:r>
        <w:t xml:space="preserve">15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699998 </w:t>
      </w:r>
      <w:r>
        <w:t xml:space="preserve">Organisation Internationale pour les Migrations </w:t>
      </w:r>
      <w:r>
        <w:t xml:space="preserve">OIM </w:t>
      </w:r>
      <w:r>
        <w:t xml:space="preserve">556 </w:t>
      </w:r>
      <w:r>
        <w:t xml:space="preserve">OIM et partenaires </w:t>
      </w:r>
    </w:p>
    <w:p>
      <w:r>
        <w:t xml:space="preserve">697370 </w:t>
      </w:r>
      <w:r>
        <w:t xml:space="preserve">NULL </w:t>
      </w:r>
      <w:r>
        <w:t xml:space="preserve">2022-06-01 00:00:00 </w:t>
      </w:r>
      <w:r>
        <w:t xml:space="preserve">2023-10-20 00:00:00 </w:t>
      </w:r>
      <w:r>
        <w:t xml:space="preserve">2023-08-28 00:00:00 </w:t>
      </w:r>
      <w:r>
        <w:t xml:space="preserve">4 </w:t>
      </w:r>
      <w:r>
        <w:t xml:space="preserve">30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700005 </w:t>
      </w:r>
      <w:r>
        <w:t xml:space="preserve">Organisation Internationale pour les Migrations </w:t>
      </w:r>
      <w:r>
        <w:t xml:space="preserve">OIM </w:t>
      </w:r>
      <w:r>
        <w:t xml:space="preserve">556 </w:t>
      </w:r>
      <w:r>
        <w:t xml:space="preserve">OIM et partenaires </w:t>
      </w:r>
    </w:p>
    <w:p>
      <w:r>
        <w:t xml:space="preserve">697371 </w:t>
      </w:r>
      <w:r>
        <w:t xml:space="preserve">NULL </w:t>
      </w:r>
      <w:r>
        <w:t xml:space="preserve">2023-03-28 00:00:00 </w:t>
      </w:r>
      <w:r>
        <w:t xml:space="preserve">2023-10-20 00:00:00 </w:t>
      </w:r>
      <w:r>
        <w:t xml:space="preserve">2023-08-28 00:00:00 </w:t>
      </w:r>
      <w:r>
        <w:t xml:space="preserve">9 </w:t>
      </w:r>
      <w:r>
        <w:t xml:space="preserve">75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700006 </w:t>
      </w:r>
      <w:r>
        <w:t xml:space="preserve">Organisation Internationale pour les Migrations </w:t>
      </w:r>
      <w:r>
        <w:t xml:space="preserve">OIM </w:t>
      </w:r>
      <w:r>
        <w:t xml:space="preserve">556 </w:t>
      </w:r>
      <w:r>
        <w:t xml:space="preserve">OIM et partenaires </w:t>
      </w:r>
    </w:p>
    <w:p>
      <w:r>
        <w:t xml:space="preserve">697379 </w:t>
      </w:r>
      <w:r>
        <w:t xml:space="preserve">NULL </w:t>
      </w:r>
      <w:r>
        <w:t xml:space="preserve">2022-06-01 00:00:00 </w:t>
      </w:r>
      <w:r>
        <w:t xml:space="preserve">2023-10-20 00:00:00 </w:t>
      </w:r>
      <w:r>
        <w:t xml:space="preserve">2023-08-28 00:00:00 </w:t>
      </w:r>
      <w:r>
        <w:t xml:space="preserve">8 </w:t>
      </w:r>
      <w:r>
        <w:t xml:space="preserve">43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700014 </w:t>
      </w:r>
      <w:r>
        <w:t xml:space="preserve">Organisation Internationale pour les Migrations </w:t>
      </w:r>
      <w:r>
        <w:t xml:space="preserve">OIM </w:t>
      </w:r>
      <w:r>
        <w:t xml:space="preserve">556 </w:t>
      </w:r>
      <w:r>
        <w:t xml:space="preserve">OIM et partenaires </w:t>
      </w:r>
    </w:p>
    <w:p>
      <w:r>
        <w:t xml:space="preserve">697380 </w:t>
      </w:r>
      <w:r>
        <w:t xml:space="preserve">NULL </w:t>
      </w:r>
      <w:r>
        <w:t xml:space="preserve">2023-03-28 00:00:00 </w:t>
      </w:r>
      <w:r>
        <w:t xml:space="preserve">2023-10-20 00:00:00 </w:t>
      </w:r>
      <w:r>
        <w:t xml:space="preserve">2023-08-28 00:00:00 </w:t>
      </w:r>
      <w:r>
        <w:t xml:space="preserve">1 </w:t>
      </w:r>
      <w:r>
        <w:t xml:space="preserve">9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700015 </w:t>
      </w:r>
      <w:r>
        <w:t xml:space="preserve">Organisation Internationale pour les Migrations </w:t>
      </w:r>
      <w:r>
        <w:t xml:space="preserve">OIM </w:t>
      </w:r>
      <w:r>
        <w:t xml:space="preserve">556 </w:t>
      </w:r>
      <w:r>
        <w:t xml:space="preserve">OIM et partenaires </w:t>
      </w:r>
    </w:p>
    <w:p>
      <w:r>
        <w:t xml:space="preserve">697381 </w:t>
      </w:r>
      <w:r>
        <w:t xml:space="preserve">NULL </w:t>
      </w:r>
      <w:r>
        <w:t xml:space="preserve">2023-09-30 00:00:00 </w:t>
      </w:r>
      <w:r>
        <w:t xml:space="preserve">2023-10-20 00:00:00 </w:t>
      </w:r>
      <w:r>
        <w:t xml:space="preserve">2023-08-28 00:00:00 </w:t>
      </w:r>
      <w:r>
        <w:t xml:space="preserve">1 </w:t>
      </w:r>
      <w:r>
        <w:t xml:space="preserve">10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700016 </w:t>
      </w:r>
      <w:r>
        <w:t xml:space="preserve">Organisation Internationale pour les Migrations </w:t>
      </w:r>
      <w:r>
        <w:t xml:space="preserve">OIM </w:t>
      </w:r>
      <w:r>
        <w:t xml:space="preserve">556 </w:t>
      </w:r>
      <w:r>
        <w:t xml:space="preserve">OIM et partenaires </w:t>
      </w:r>
    </w:p>
    <w:p>
      <w:r>
        <w:t xml:space="preserve">697394 </w:t>
      </w:r>
      <w:r>
        <w:t xml:space="preserve">NULL </w:t>
      </w:r>
      <w:r>
        <w:t xml:space="preserve">2023-05-04 00:00:00 </w:t>
      </w:r>
      <w:r>
        <w:t xml:space="preserve">2023-10-20 00:00:00 </w:t>
      </w:r>
      <w:r>
        <w:t xml:space="preserve">2023-08-28 00:00:00 </w:t>
      </w:r>
      <w:r>
        <w:t xml:space="preserve">6 </w:t>
      </w:r>
      <w:r>
        <w:t xml:space="preserve">50 </w:t>
      </w:r>
      <w:r>
        <w:t xml:space="preserve">2 </w:t>
      </w:r>
      <w:r>
        <w:t xml:space="preserve">Retourné </w:t>
      </w:r>
      <w:r>
        <w:t xml:space="preserve">CD6212ZS02 </w:t>
      </w:r>
      <w:r>
        <w:t xml:space="preserve">CD6212ZS02AS18 </w:t>
      </w:r>
      <w:r>
        <w:t xml:space="preserve">NGAMBWA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700029 </w:t>
      </w:r>
      <w:r>
        <w:t xml:space="preserve">Organisation Internationale pour les Migrations </w:t>
      </w:r>
      <w:r>
        <w:t xml:space="preserve">OIM </w:t>
      </w:r>
      <w:r>
        <w:t xml:space="preserve">556 </w:t>
      </w:r>
      <w:r>
        <w:t xml:space="preserve">OIM et partenaires </w:t>
      </w:r>
    </w:p>
    <w:p>
      <w:r>
        <w:t xml:space="preserve">697405 </w:t>
      </w:r>
      <w:r>
        <w:t xml:space="preserve">NULL </w:t>
      </w:r>
      <w:r>
        <w:t xml:space="preserve">2022-06-01 00:00:00 </w:t>
      </w:r>
      <w:r>
        <w:t xml:space="preserve">2023-10-20 00:00:00 </w:t>
      </w:r>
      <w:r>
        <w:t xml:space="preserve">2023-08-29 00:00:00 </w:t>
      </w:r>
      <w:r>
        <w:t xml:space="preserve">3 </w:t>
      </w:r>
      <w:r>
        <w:t xml:space="preserve">11 </w:t>
      </w:r>
      <w:r>
        <w:t xml:space="preserve">2 </w:t>
      </w:r>
      <w:r>
        <w:t xml:space="preserve">Retourné </w:t>
      </w:r>
      <w:r>
        <w:t xml:space="preserve">CD6212ZS02 </w:t>
      </w:r>
      <w:r>
        <w:t xml:space="preserve">CD6212ZS02AS19 </w:t>
      </w:r>
      <w:r>
        <w:t xml:space="preserve">NGOLOLE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700040 </w:t>
      </w:r>
      <w:r>
        <w:t xml:space="preserve">Organisation Internationale pour les Migrations </w:t>
      </w:r>
      <w:r>
        <w:t xml:space="preserve">OIM </w:t>
      </w:r>
      <w:r>
        <w:t xml:space="preserve">556 </w:t>
      </w:r>
      <w:r>
        <w:t xml:space="preserve">OIM et partenaires </w:t>
      </w:r>
    </w:p>
    <w:p>
      <w:r>
        <w:t xml:space="preserve">697406 </w:t>
      </w:r>
      <w:r>
        <w:t xml:space="preserve">NULL </w:t>
      </w:r>
      <w:r>
        <w:t xml:space="preserve">2022-09-01 00:00:00 </w:t>
      </w:r>
      <w:r>
        <w:t xml:space="preserve">2023-10-20 00:00:00 </w:t>
      </w:r>
      <w:r>
        <w:t xml:space="preserve">2023-08-29 00:00:00 </w:t>
      </w:r>
      <w:r>
        <w:t xml:space="preserve">1 </w:t>
      </w:r>
      <w:r>
        <w:t xml:space="preserve">4 </w:t>
      </w:r>
      <w:r>
        <w:t xml:space="preserve">2 </w:t>
      </w:r>
      <w:r>
        <w:t xml:space="preserve">Retourné </w:t>
      </w:r>
      <w:r>
        <w:t xml:space="preserve">CD6212ZS02 </w:t>
      </w:r>
      <w:r>
        <w:t xml:space="preserve">CD6212ZS02AS19 </w:t>
      </w:r>
      <w:r>
        <w:t xml:space="preserve">NGOLOLE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700041 </w:t>
      </w:r>
      <w:r>
        <w:t xml:space="preserve">Organisation Internationale pour les Migrations </w:t>
      </w:r>
      <w:r>
        <w:t xml:space="preserve">OIM </w:t>
      </w:r>
      <w:r>
        <w:t xml:space="preserve">556 </w:t>
      </w:r>
      <w:r>
        <w:t xml:space="preserve">OIM et partenaires </w:t>
      </w:r>
    </w:p>
    <w:p>
      <w:r>
        <w:t xml:space="preserve">697417 </w:t>
      </w:r>
      <w:r>
        <w:t xml:space="preserve">NULL </w:t>
      </w:r>
      <w:r>
        <w:t xml:space="preserve">2023-03-28 00:00:00 </w:t>
      </w:r>
      <w:r>
        <w:t xml:space="preserve">2023-10-20 00:00:00 </w:t>
      </w:r>
      <w:r>
        <w:t xml:space="preserve">2023-08-28 00:00:00 </w:t>
      </w:r>
      <w:r>
        <w:t xml:space="preserve">1 </w:t>
      </w:r>
      <w:r>
        <w:t xml:space="preserve">3 </w:t>
      </w:r>
      <w:r>
        <w:t xml:space="preserve">2 </w:t>
      </w:r>
      <w:r>
        <w:t xml:space="preserve">Retourné </w:t>
      </w:r>
      <w:r>
        <w:t xml:space="preserve">CD6212ZS02 </w:t>
      </w:r>
      <w:r>
        <w:t xml:space="preserve">CD6212ZS02AS19 </w:t>
      </w:r>
      <w:r>
        <w:t xml:space="preserve">NGOLOLE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700052 </w:t>
      </w:r>
      <w:r>
        <w:t xml:space="preserve">Organisation Internationale pour les Migrations </w:t>
      </w:r>
      <w:r>
        <w:t xml:space="preserve">OIM </w:t>
      </w:r>
      <w:r>
        <w:t xml:space="preserve">556 </w:t>
      </w:r>
      <w:r>
        <w:t xml:space="preserve">OIM et partenaires </w:t>
      </w:r>
    </w:p>
    <w:p>
      <w:r>
        <w:t xml:space="preserve">697422 </w:t>
      </w:r>
      <w:r>
        <w:t xml:space="preserve">NULL </w:t>
      </w:r>
      <w:r>
        <w:t xml:space="preserve">2022-06-01 00:00:00 </w:t>
      </w:r>
      <w:r>
        <w:t xml:space="preserve">2023-10-20 00:00:00 </w:t>
      </w:r>
      <w:r>
        <w:t xml:space="preserve">2023-08-28 00:00:00 </w:t>
      </w:r>
      <w:r>
        <w:t xml:space="preserve">4 </w:t>
      </w:r>
      <w:r>
        <w:t xml:space="preserve">22 </w:t>
      </w:r>
      <w:r>
        <w:t xml:space="preserve">2 </w:t>
      </w:r>
      <w:r>
        <w:t xml:space="preserve">Retourné </w:t>
      </w:r>
      <w:r>
        <w:t xml:space="preserve">CD6212ZS02 </w:t>
      </w:r>
      <w:r>
        <w:t xml:space="preserve">CD6212ZS02AS19 </w:t>
      </w:r>
      <w:r>
        <w:t xml:space="preserve">NGOLOLE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700057 </w:t>
      </w:r>
      <w:r>
        <w:t xml:space="preserve">Organisation Internationale pour les Migrations </w:t>
      </w:r>
      <w:r>
        <w:t xml:space="preserve">OIM </w:t>
      </w:r>
      <w:r>
        <w:t xml:space="preserve">556 </w:t>
      </w:r>
      <w:r>
        <w:t xml:space="preserve">OIM et partenaires </w:t>
      </w:r>
    </w:p>
    <w:p>
      <w:r>
        <w:t xml:space="preserve">697427 </w:t>
      </w:r>
      <w:r>
        <w:t xml:space="preserve">NULL </w:t>
      </w:r>
      <w:r>
        <w:t xml:space="preserve">2022-06-01 00:00:00 </w:t>
      </w:r>
      <w:r>
        <w:t xml:space="preserve">2023-10-20 00:00:00 </w:t>
      </w:r>
      <w:r>
        <w:t xml:space="preserve">2023-08-29 00:00:00 </w:t>
      </w:r>
      <w:r>
        <w:t xml:space="preserve">10 </w:t>
      </w:r>
      <w:r>
        <w:t xml:space="preserve">60 </w:t>
      </w:r>
      <w:r>
        <w:t xml:space="preserve">2 </w:t>
      </w:r>
      <w:r>
        <w:t xml:space="preserve">Retourné </w:t>
      </w:r>
      <w:r>
        <w:t xml:space="preserve">CD6212ZS02 </w:t>
      </w:r>
      <w:r>
        <w:t xml:space="preserve">CD6212ZS02AS19 </w:t>
      </w:r>
      <w:r>
        <w:t xml:space="preserve">NGOLOLE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700062 </w:t>
      </w:r>
      <w:r>
        <w:t xml:space="preserve">Organisation Internationale pour les Migrations </w:t>
      </w:r>
      <w:r>
        <w:t xml:space="preserve">OIM </w:t>
      </w:r>
      <w:r>
        <w:t xml:space="preserve">556 </w:t>
      </w:r>
      <w:r>
        <w:t xml:space="preserve">OIM et partenaires </w:t>
      </w:r>
    </w:p>
    <w:p>
      <w:r>
        <w:t xml:space="preserve">697440 </w:t>
      </w:r>
      <w:r>
        <w:t xml:space="preserve">NULL </w:t>
      </w:r>
      <w:r>
        <w:t xml:space="preserve">2022-06-01 00:00:00 </w:t>
      </w:r>
      <w:r>
        <w:t xml:space="preserve">2023-10-20 00:00:00 </w:t>
      </w:r>
      <w:r>
        <w:t xml:space="preserve">2023-08-26 00:00:00 </w:t>
      </w:r>
      <w:r>
        <w:t xml:space="preserve">10 </w:t>
      </w:r>
      <w:r>
        <w:t xml:space="preserve">70 </w:t>
      </w:r>
      <w:r>
        <w:t xml:space="preserve">2 </w:t>
      </w:r>
      <w:r>
        <w:t xml:space="preserve">Retourné </w:t>
      </w:r>
      <w:r>
        <w:t xml:space="preserve">CD6212ZS02 </w:t>
      </w:r>
      <w:r>
        <w:t xml:space="preserve">CD6212ZS02AS25 </w:t>
      </w:r>
      <w:r>
        <w:t xml:space="preserve">SOKO STOCK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700075 </w:t>
      </w:r>
      <w:r>
        <w:t xml:space="preserve">Organisation Internationale pour les Migrations </w:t>
      </w:r>
      <w:r>
        <w:t xml:space="preserve">OIM </w:t>
      </w:r>
      <w:r>
        <w:t xml:space="preserve">556 </w:t>
      </w:r>
      <w:r>
        <w:t xml:space="preserve">OIM et partenaires </w:t>
      </w:r>
    </w:p>
    <w:p>
      <w:r>
        <w:t xml:space="preserve">697464 </w:t>
      </w:r>
      <w:r>
        <w:t xml:space="preserve">NULL </w:t>
      </w:r>
      <w:r>
        <w:t xml:space="preserve">2022-06-01 00:00:00 </w:t>
      </w:r>
      <w:r>
        <w:t xml:space="preserve">2023-10-20 00:00:00 </w:t>
      </w:r>
      <w:r>
        <w:t xml:space="preserve">2023-08-25 00:00:00 </w:t>
      </w:r>
      <w:r>
        <w:t xml:space="preserve">10 </w:t>
      </w:r>
      <w:r>
        <w:t xml:space="preserve">55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700099 </w:t>
      </w:r>
      <w:r>
        <w:t xml:space="preserve">Organisation Internationale pour les Migrations </w:t>
      </w:r>
      <w:r>
        <w:t xml:space="preserve">OIM </w:t>
      </w:r>
      <w:r>
        <w:t xml:space="preserve">556 </w:t>
      </w:r>
      <w:r>
        <w:t xml:space="preserve">OIM et partenaires </w:t>
      </w:r>
    </w:p>
    <w:p>
      <w:r>
        <w:t xml:space="preserve">697475 </w:t>
      </w:r>
      <w:r>
        <w:t xml:space="preserve">NULL </w:t>
      </w:r>
      <w:r>
        <w:t xml:space="preserve">2023-03-28 00:00:00 </w:t>
      </w:r>
      <w:r>
        <w:t xml:space="preserve">2023-10-20 00:00:00 </w:t>
      </w:r>
      <w:r>
        <w:t xml:space="preserve">2023-08-25 00:00:00 </w:t>
      </w:r>
      <w:r>
        <w:t xml:space="preserve">2 </w:t>
      </w:r>
      <w:r>
        <w:t xml:space="preserve">19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700110 </w:t>
      </w:r>
      <w:r>
        <w:t xml:space="preserve">Organisation Internationale pour les Migrations </w:t>
      </w:r>
      <w:r>
        <w:t xml:space="preserve">OIM </w:t>
      </w:r>
      <w:r>
        <w:t xml:space="preserve">556 </w:t>
      </w:r>
      <w:r>
        <w:t xml:space="preserve">OIM et partenaires </w:t>
      </w:r>
    </w:p>
    <w:p>
      <w:r>
        <w:t xml:space="preserve">697476 </w:t>
      </w:r>
      <w:r>
        <w:t xml:space="preserve">NULL </w:t>
      </w:r>
      <w:r>
        <w:t xml:space="preserve">2023-09-30 00:00:00 </w:t>
      </w:r>
      <w:r>
        <w:t xml:space="preserve">2023-10-20 00:00:00 </w:t>
      </w:r>
      <w:r>
        <w:t xml:space="preserve">2023-08-25 00:00:00 </w:t>
      </w:r>
      <w:r>
        <w:t xml:space="preserve">2 </w:t>
      </w:r>
      <w:r>
        <w:t xml:space="preserve">19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700111 </w:t>
      </w:r>
      <w:r>
        <w:t xml:space="preserve">Organisation Internationale pour les Migrations </w:t>
      </w:r>
      <w:r>
        <w:t xml:space="preserve">OIM </w:t>
      </w:r>
      <w:r>
        <w:t xml:space="preserve">556 </w:t>
      </w:r>
      <w:r>
        <w:t xml:space="preserve">OIM et partenaires </w:t>
      </w:r>
    </w:p>
    <w:p>
      <w:r>
        <w:t xml:space="preserve">697485 </w:t>
      </w:r>
      <w:r>
        <w:t xml:space="preserve">NULL </w:t>
      </w:r>
      <w:r>
        <w:t xml:space="preserve">2022-06-01 00:00:00 </w:t>
      </w:r>
      <w:r>
        <w:t xml:space="preserve">2023-10-20 00:00:00 </w:t>
      </w:r>
      <w:r>
        <w:t xml:space="preserve">2023-08-25 00:00:00 </w:t>
      </w:r>
      <w:r>
        <w:t xml:space="preserve">7 </w:t>
      </w:r>
      <w:r>
        <w:t xml:space="preserve">45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CD62120607 </w:t>
      </w:r>
      <w:r>
        <w:t xml:space="preserve">Kitemba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700120 </w:t>
      </w:r>
      <w:r>
        <w:t xml:space="preserve">Organisation Internationale pour les Migrations </w:t>
      </w:r>
      <w:r>
        <w:t xml:space="preserve">OIM </w:t>
      </w:r>
      <w:r>
        <w:t xml:space="preserve">556 </w:t>
      </w:r>
      <w:r>
        <w:t xml:space="preserve">OIM et partenaires </w:t>
      </w:r>
    </w:p>
    <w:p>
      <w:r>
        <w:t xml:space="preserve">697498 </w:t>
      </w:r>
      <w:r>
        <w:t xml:space="preserve">NULL </w:t>
      </w:r>
      <w:r>
        <w:t xml:space="preserve">2022-06-01 00:00:00 </w:t>
      </w:r>
      <w:r>
        <w:t xml:space="preserve">2023-10-20 00:00:00 </w:t>
      </w:r>
      <w:r>
        <w:t xml:space="preserve">2022-05-21 00:00:00 </w:t>
      </w:r>
      <w:r>
        <w:t xml:space="preserve">170 </w:t>
      </w:r>
      <w:r>
        <w:t xml:space="preserve">933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700133 </w:t>
      </w:r>
      <w:r>
        <w:t xml:space="preserve">Organisation Internationale pour les Migrations </w:t>
      </w:r>
      <w:r>
        <w:t xml:space="preserve">OIM </w:t>
      </w:r>
      <w:r>
        <w:t xml:space="preserve">556 </w:t>
      </w:r>
      <w:r>
        <w:t xml:space="preserve">OIM et partenaires </w:t>
      </w:r>
    </w:p>
    <w:p>
      <w:r>
        <w:t xml:space="preserve">697499 </w:t>
      </w:r>
      <w:r>
        <w:t xml:space="preserve">NULL </w:t>
      </w:r>
      <w:r>
        <w:t xml:space="preserve">2023-05-04 00:00:00 </w:t>
      </w:r>
      <w:r>
        <w:t xml:space="preserve">2023-10-20 00:00:00 </w:t>
      </w:r>
      <w:r>
        <w:t xml:space="preserve">2022-05-21 00:00:00 </w:t>
      </w:r>
      <w:r>
        <w:t xml:space="preserve">2 </w:t>
      </w:r>
      <w:r>
        <w:t xml:space="preserve">13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700134 </w:t>
      </w:r>
      <w:r>
        <w:t xml:space="preserve">Organisation Internationale pour les Migrations </w:t>
      </w:r>
      <w:r>
        <w:t xml:space="preserve">OIM </w:t>
      </w:r>
      <w:r>
        <w:t xml:space="preserve">556 </w:t>
      </w:r>
      <w:r>
        <w:t xml:space="preserve">OIM et partenaires </w:t>
      </w:r>
    </w:p>
    <w:p>
      <w:r>
        <w:t xml:space="preserve">697500 </w:t>
      </w:r>
      <w:r>
        <w:t xml:space="preserve">NULL </w:t>
      </w:r>
      <w:r>
        <w:t xml:space="preserve">2023-09-30 00:00:00 </w:t>
      </w:r>
      <w:r>
        <w:t xml:space="preserve">2023-10-20 00:00:00 </w:t>
      </w:r>
      <w:r>
        <w:t xml:space="preserve">2022-05-21 00:00:00 </w:t>
      </w:r>
      <w:r>
        <w:t xml:space="preserve">7 </w:t>
      </w:r>
      <w:r>
        <w:t xml:space="preserve">45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700135 </w:t>
      </w:r>
      <w:r>
        <w:t xml:space="preserve">Organisation Internationale pour les Migrations </w:t>
      </w:r>
      <w:r>
        <w:t xml:space="preserve">OIM </w:t>
      </w:r>
      <w:r>
        <w:t xml:space="preserve">556 </w:t>
      </w:r>
      <w:r>
        <w:t xml:space="preserve">OIM et partenaires </w:t>
      </w:r>
    </w:p>
    <w:p>
      <w:r>
        <w:t xml:space="preserve">697512 </w:t>
      </w:r>
      <w:r>
        <w:t xml:space="preserve">NULL </w:t>
      </w:r>
      <w:r>
        <w:t xml:space="preserve">2022-06-01 00:00:00 </w:t>
      </w:r>
      <w:r>
        <w:t xml:space="preserve">2023-10-20 00:00:00 </w:t>
      </w:r>
      <w:r>
        <w:t xml:space="preserve">2022-05-26 00:00:00 </w:t>
      </w:r>
      <w:r>
        <w:t xml:space="preserve">160 </w:t>
      </w:r>
      <w:r>
        <w:t xml:space="preserve">980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700147 </w:t>
      </w:r>
      <w:r>
        <w:t xml:space="preserve">Organisation Internationale pour les Migrations </w:t>
      </w:r>
      <w:r>
        <w:t xml:space="preserve">OIM </w:t>
      </w:r>
      <w:r>
        <w:t xml:space="preserve">556 </w:t>
      </w:r>
      <w:r>
        <w:t xml:space="preserve">OIM et partenaires </w:t>
      </w:r>
    </w:p>
    <w:p>
      <w:r>
        <w:t xml:space="preserve">697513 </w:t>
      </w:r>
      <w:r>
        <w:t xml:space="preserve">NULL </w:t>
      </w:r>
      <w:r>
        <w:t xml:space="preserve">2023-03-28 00:00:00 </w:t>
      </w:r>
      <w:r>
        <w:t xml:space="preserve">2023-10-20 00:00:00 </w:t>
      </w:r>
      <w:r>
        <w:t xml:space="preserve">2022-05-26 00:00:00 </w:t>
      </w:r>
      <w:r>
        <w:t xml:space="preserve">2 </w:t>
      </w:r>
      <w:r>
        <w:t xml:space="preserve">11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CD6212 </w:t>
      </w:r>
      <w:r>
        <w:t xml:space="preserve">Mwenga </w:t>
      </w:r>
      <w:r>
        <w:t xml:space="preserve">3 </w:t>
      </w:r>
      <w:r>
        <w:t xml:space="preserve">CD621207 </w:t>
      </w:r>
      <w:r>
        <w:t xml:space="preserve">A.c. de mwenga </w:t>
      </w:r>
      <w:r>
        <w:t xml:space="preserve">CD62120707 </w:t>
      </w:r>
      <w:r>
        <w:t xml:space="preserve">Mwenga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700148 </w:t>
      </w:r>
      <w:r>
        <w:t xml:space="preserve">Organisation Internationale pour les Migrations </w:t>
      </w:r>
      <w:r>
        <w:t xml:space="preserve">OIM </w:t>
      </w:r>
      <w:r>
        <w:t xml:space="preserve">556 </w:t>
      </w:r>
      <w:r>
        <w:t xml:space="preserve">OIM et partenaires </w:t>
      </w:r>
    </w:p>
    <w:p>
      <w:r>
        <w:t xml:space="preserve">697514 </w:t>
      </w:r>
      <w:r>
        <w:t xml:space="preserve">NULL </w:t>
      </w:r>
      <w:r>
        <w:t xml:space="preserve">2023-09-30 00:00:00 </w:t>
      </w:r>
      <w:r>
        <w:t xml:space="preserve">2023-10-20 00:00:00 </w:t>
      </w:r>
      <w:r>
        <w:t xml:space="preserve">2022-05-26 00:00:00 </w:t>
      </w:r>
      <w:r>
        <w:t xml:space="preserve">4 </w:t>
      </w:r>
      <w:r>
        <w:t xml:space="preserve">23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CD6212 </w:t>
      </w:r>
      <w:r>
        <w:t xml:space="preserve">Mwenga </w:t>
      </w:r>
      <w:r>
        <w:t xml:space="preserve">3 </w:t>
      </w:r>
      <w:r>
        <w:t xml:space="preserve">CD621207 </w:t>
      </w:r>
      <w:r>
        <w:t xml:space="preserve">A.c. de mwenga </w:t>
      </w:r>
      <w:r>
        <w:t xml:space="preserve">CD62120707 </w:t>
      </w:r>
      <w:r>
        <w:t xml:space="preserve">Mwenga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700149 </w:t>
      </w:r>
      <w:r>
        <w:t xml:space="preserve">Organisation Internationale pour les Migrations </w:t>
      </w:r>
      <w:r>
        <w:t xml:space="preserve">OIM </w:t>
      </w:r>
      <w:r>
        <w:t xml:space="preserve">556 </w:t>
      </w:r>
      <w:r>
        <w:t xml:space="preserve">OIM et partenaires </w:t>
      </w:r>
    </w:p>
    <w:p>
      <w:r>
        <w:t xml:space="preserve">697519 </w:t>
      </w:r>
      <w:r>
        <w:t xml:space="preserve">NULL </w:t>
      </w:r>
      <w:r>
        <w:t xml:space="preserve">2023-05-04 00:00:00 </w:t>
      </w:r>
      <w:r>
        <w:t xml:space="preserve">2023-10-20 00:00:00 </w:t>
      </w:r>
      <w:r>
        <w:t xml:space="preserve">2023-08-21 00:00:00 </w:t>
      </w:r>
      <w:r>
        <w:t xml:space="preserve">3 </w:t>
      </w:r>
      <w:r>
        <w:t xml:space="preserve">20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700154 </w:t>
      </w:r>
      <w:r>
        <w:t xml:space="preserve">Organisation Internationale pour les Migrations </w:t>
      </w:r>
      <w:r>
        <w:t xml:space="preserve">OIM </w:t>
      </w:r>
      <w:r>
        <w:t xml:space="preserve">556 </w:t>
      </w:r>
      <w:r>
        <w:t xml:space="preserve">OIM et partenaires </w:t>
      </w:r>
    </w:p>
    <w:p>
      <w:r>
        <w:t xml:space="preserve">697522 </w:t>
      </w:r>
      <w:r>
        <w:t xml:space="preserve">NULL </w:t>
      </w:r>
      <w:r>
        <w:t xml:space="preserve">2022-12-01 00:00:00 </w:t>
      </w:r>
      <w:r>
        <w:t xml:space="preserve">2023-10-20 00:00:00 </w:t>
      </w:r>
      <w:r>
        <w:t xml:space="preserve">2022-05-29 00:00:00 </w:t>
      </w:r>
      <w:r>
        <w:t xml:space="preserve">2 </w:t>
      </w:r>
      <w:r>
        <w:t xml:space="preserve">12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700157 </w:t>
      </w:r>
      <w:r>
        <w:t xml:space="preserve">Organisation Internationale pour les Migrations </w:t>
      </w:r>
      <w:r>
        <w:t xml:space="preserve">OIM </w:t>
      </w:r>
      <w:r>
        <w:t xml:space="preserve">556 </w:t>
      </w:r>
      <w:r>
        <w:t xml:space="preserve">OIM et partenaires </w:t>
      </w:r>
    </w:p>
    <w:p>
      <w:r>
        <w:t xml:space="preserve">697523 </w:t>
      </w:r>
      <w:r>
        <w:t xml:space="preserve">NULL </w:t>
      </w:r>
      <w:r>
        <w:t xml:space="preserve">2023-05-04 00:00:00 </w:t>
      </w:r>
      <w:r>
        <w:t xml:space="preserve">2023-10-20 00:00:00 </w:t>
      </w:r>
      <w:r>
        <w:t xml:space="preserve">2022-05-29 00:00:00 </w:t>
      </w:r>
      <w:r>
        <w:t xml:space="preserve">3 </w:t>
      </w:r>
      <w:r>
        <w:t xml:space="preserve">18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700158 </w:t>
      </w:r>
      <w:r>
        <w:t xml:space="preserve">Organisation Internationale pour les Migrations </w:t>
      </w:r>
      <w:r>
        <w:t xml:space="preserve">OIM </w:t>
      </w:r>
      <w:r>
        <w:t xml:space="preserve">556 </w:t>
      </w:r>
      <w:r>
        <w:t xml:space="preserve">OIM et partenaires </w:t>
      </w:r>
    </w:p>
    <w:p>
      <w:r>
        <w:t xml:space="preserve">697529 </w:t>
      </w:r>
      <w:r>
        <w:t xml:space="preserve">NULL </w:t>
      </w:r>
      <w:r>
        <w:t xml:space="preserve">2022-06-01 00:00:00 </w:t>
      </w:r>
      <w:r>
        <w:t xml:space="preserve">2023-10-20 00:00:00 </w:t>
      </w:r>
      <w:r>
        <w:t xml:space="preserve">2023-08-21 00:00:00 </w:t>
      </w:r>
      <w:r>
        <w:t xml:space="preserve">105 </w:t>
      </w:r>
      <w:r>
        <w:t xml:space="preserve">540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700164 </w:t>
      </w:r>
      <w:r>
        <w:t xml:space="preserve">Organisation Internationale pour les Migrations </w:t>
      </w:r>
      <w:r>
        <w:t xml:space="preserve">OIM </w:t>
      </w:r>
      <w:r>
        <w:t xml:space="preserve">556 </w:t>
      </w:r>
      <w:r>
        <w:t xml:space="preserve">OIM et partenaires </w:t>
      </w:r>
    </w:p>
    <w:p>
      <w:r>
        <w:t xml:space="preserve">697533 </w:t>
      </w:r>
      <w:r>
        <w:t xml:space="preserve">NULL </w:t>
      </w:r>
      <w:r>
        <w:t xml:space="preserve">2023-03-28 00:00:00 </w:t>
      </w:r>
      <w:r>
        <w:t xml:space="preserve">2023-10-20 00:00:00 </w:t>
      </w:r>
      <w:r>
        <w:t xml:space="preserve">2023-08-21 00:00:00 </w:t>
      </w:r>
      <w:r>
        <w:t xml:space="preserve">3 </w:t>
      </w:r>
      <w:r>
        <w:t xml:space="preserve">19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700168 </w:t>
      </w:r>
      <w:r>
        <w:t xml:space="preserve">Organisation Internationale pour les Migrations </w:t>
      </w:r>
      <w:r>
        <w:t xml:space="preserve">OIM </w:t>
      </w:r>
      <w:r>
        <w:t xml:space="preserve">556 </w:t>
      </w:r>
      <w:r>
        <w:t xml:space="preserve">OIM et partenaires </w:t>
      </w:r>
    </w:p>
    <w:p>
      <w:r>
        <w:t xml:space="preserve">697534 </w:t>
      </w:r>
      <w:r>
        <w:t xml:space="preserve">NULL </w:t>
      </w:r>
      <w:r>
        <w:t xml:space="preserve">2023-05-04 00:00:00 </w:t>
      </w:r>
      <w:r>
        <w:t xml:space="preserve">2023-10-20 00:00:00 </w:t>
      </w:r>
      <w:r>
        <w:t xml:space="preserve">2023-08-21 00:00:00 </w:t>
      </w:r>
      <w:r>
        <w:t xml:space="preserve">1 </w:t>
      </w:r>
      <w:r>
        <w:t xml:space="preserve">6 </w:t>
      </w:r>
      <w:r>
        <w:t xml:space="preserve">2 </w:t>
      </w:r>
      <w:r>
        <w:t xml:space="preserve">Retourné </w:t>
      </w:r>
      <w:r>
        <w:t xml:space="preserve">CD6210ZS02 </w:t>
      </w:r>
      <w:r>
        <w:t xml:space="preserve">CD6210ZS02AS01 </w:t>
      </w:r>
      <w:r>
        <w:t xml:space="preserve">BIBIZI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700169 </w:t>
      </w:r>
      <w:r>
        <w:t xml:space="preserve">Organisation Internationale pour les Migrations </w:t>
      </w:r>
      <w:r>
        <w:t xml:space="preserve">OIM </w:t>
      </w:r>
      <w:r>
        <w:t xml:space="preserve">556 </w:t>
      </w:r>
      <w:r>
        <w:t xml:space="preserve">OIM et partenaires </w:t>
      </w:r>
    </w:p>
    <w:p>
      <w:r>
        <w:t xml:space="preserve">697556 </w:t>
      </w:r>
      <w:r>
        <w:t xml:space="preserve">NULL </w:t>
      </w:r>
      <w:r>
        <w:t xml:space="preserve">2023-05-04 00:00:00 </w:t>
      </w:r>
      <w:r>
        <w:t xml:space="preserve">2023-10-20 00:00:00 </w:t>
      </w:r>
      <w:r>
        <w:t xml:space="preserve">2023-08-20 00:00:00 </w:t>
      </w:r>
      <w:r>
        <w:t xml:space="preserve">8 </w:t>
      </w:r>
      <w:r>
        <w:t xml:space="preserve">50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700191 </w:t>
      </w:r>
      <w:r>
        <w:t xml:space="preserve">Organisation Internationale pour les Migrations </w:t>
      </w:r>
      <w:r>
        <w:t xml:space="preserve">OIM </w:t>
      </w:r>
      <w:r>
        <w:t xml:space="preserve">556 </w:t>
      </w:r>
      <w:r>
        <w:t xml:space="preserve">OIM et partenaires </w:t>
      </w:r>
    </w:p>
    <w:p>
      <w:r>
        <w:t xml:space="preserve">697561 </w:t>
      </w:r>
      <w:r>
        <w:t xml:space="preserve">NULL </w:t>
      </w:r>
      <w:r>
        <w:t xml:space="preserve">2022-06-01 00:00:00 </w:t>
      </w:r>
      <w:r>
        <w:t xml:space="preserve">2023-10-20 00:00:00 </w:t>
      </w:r>
      <w:r>
        <w:t xml:space="preserve">2023-08-22 00:00:00 </w:t>
      </w:r>
      <w:r>
        <w:t xml:space="preserve">132 </w:t>
      </w:r>
      <w:r>
        <w:t xml:space="preserve">727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700196 </w:t>
      </w:r>
      <w:r>
        <w:t xml:space="preserve">Organisation Internationale pour les Migrations </w:t>
      </w:r>
      <w:r>
        <w:t xml:space="preserve">OIM </w:t>
      </w:r>
      <w:r>
        <w:t xml:space="preserve">556 </w:t>
      </w:r>
      <w:r>
        <w:t xml:space="preserve">OIM et partenaires </w:t>
      </w:r>
    </w:p>
    <w:p>
      <w:r>
        <w:t xml:space="preserve">697566 </w:t>
      </w:r>
      <w:r>
        <w:t xml:space="preserve">NULL </w:t>
      </w:r>
      <w:r>
        <w:t xml:space="preserve">2022-06-01 00:00:00 </w:t>
      </w:r>
      <w:r>
        <w:t xml:space="preserve">2023-10-20 00:00:00 </w:t>
      </w:r>
      <w:r>
        <w:t xml:space="preserve">2022-05-20 00:00:00 </w:t>
      </w:r>
      <w:r>
        <w:t xml:space="preserve">147 </w:t>
      </w:r>
      <w:r>
        <w:t xml:space="preserve">807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700201 </w:t>
      </w:r>
      <w:r>
        <w:t xml:space="preserve">Organisation Internationale pour les Migrations </w:t>
      </w:r>
      <w:r>
        <w:t xml:space="preserve">OIM </w:t>
      </w:r>
      <w:r>
        <w:t xml:space="preserve">556 </w:t>
      </w:r>
      <w:r>
        <w:t xml:space="preserve">OIM et partenaires </w:t>
      </w:r>
    </w:p>
    <w:p>
      <w:r>
        <w:t xml:space="preserve">697567 </w:t>
      </w:r>
      <w:r>
        <w:t xml:space="preserve">NULL </w:t>
      </w:r>
      <w:r>
        <w:t xml:space="preserve">2023-05-04 00:00:00 </w:t>
      </w:r>
      <w:r>
        <w:t xml:space="preserve">2023-10-20 00:00:00 </w:t>
      </w:r>
      <w:r>
        <w:t xml:space="preserve">2022-05-20 00:00:00 </w:t>
      </w:r>
      <w:r>
        <w:t xml:space="preserve">25 </w:t>
      </w:r>
      <w:r>
        <w:t xml:space="preserve">131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700202 </w:t>
      </w:r>
      <w:r>
        <w:t xml:space="preserve">Organisation Internationale pour les Migrations </w:t>
      </w:r>
      <w:r>
        <w:t xml:space="preserve">OIM </w:t>
      </w:r>
      <w:r>
        <w:t xml:space="preserve">556 </w:t>
      </w:r>
      <w:r>
        <w:t xml:space="preserve">OIM et partenaires </w:t>
      </w:r>
    </w:p>
    <w:p>
      <w:r>
        <w:t xml:space="preserve">697568 </w:t>
      </w:r>
      <w:r>
        <w:t xml:space="preserve">NULL </w:t>
      </w:r>
      <w:r>
        <w:t xml:space="preserve">2023-09-30 00:00:00 </w:t>
      </w:r>
      <w:r>
        <w:t xml:space="preserve">2023-10-20 00:00:00 </w:t>
      </w:r>
      <w:r>
        <w:t xml:space="preserve">2022-05-20 00:00:00 </w:t>
      </w:r>
      <w:r>
        <w:t xml:space="preserve">11 </w:t>
      </w:r>
      <w:r>
        <w:t xml:space="preserve">58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700203 </w:t>
      </w:r>
      <w:r>
        <w:t xml:space="preserve">Organisation Internationale pour les Migrations </w:t>
      </w:r>
      <w:r>
        <w:t xml:space="preserve">OIM </w:t>
      </w:r>
      <w:r>
        <w:t xml:space="preserve">556 </w:t>
      </w:r>
      <w:r>
        <w:t xml:space="preserve">OIM et partenaires </w:t>
      </w:r>
    </w:p>
    <w:p>
      <w:r>
        <w:t xml:space="preserve">697577 </w:t>
      </w:r>
      <w:r>
        <w:t xml:space="preserve">NULL </w:t>
      </w:r>
      <w:r>
        <w:t xml:space="preserve">2022-06-01 00:00:00 </w:t>
      </w:r>
      <w:r>
        <w:t xml:space="preserve">2023-10-20 00:00:00 </w:t>
      </w:r>
      <w:r>
        <w:t xml:space="preserve">2023-08-20 00:00:00 </w:t>
      </w:r>
      <w:r>
        <w:t xml:space="preserve">42 </w:t>
      </w:r>
      <w:r>
        <w:t xml:space="preserve">241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700212 </w:t>
      </w:r>
      <w:r>
        <w:t xml:space="preserve">Organisation Internationale pour les Migrations </w:t>
      </w:r>
      <w:r>
        <w:t xml:space="preserve">OIM </w:t>
      </w:r>
      <w:r>
        <w:t xml:space="preserve">556 </w:t>
      </w:r>
      <w:r>
        <w:t xml:space="preserve">OIM et partenaires </w:t>
      </w:r>
    </w:p>
    <w:p>
      <w:r>
        <w:t xml:space="preserve">697578 </w:t>
      </w:r>
      <w:r>
        <w:t xml:space="preserve">NULL </w:t>
      </w:r>
      <w:r>
        <w:t xml:space="preserve">2022-12-01 00:00:00 </w:t>
      </w:r>
      <w:r>
        <w:t xml:space="preserve">2023-10-20 00:00:00 </w:t>
      </w:r>
      <w:r>
        <w:t xml:space="preserve">2023-08-20 00:00:00 </w:t>
      </w:r>
      <w:r>
        <w:t xml:space="preserve">10 </w:t>
      </w:r>
      <w:r>
        <w:t xml:space="preserve">58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700213 </w:t>
      </w:r>
      <w:r>
        <w:t xml:space="preserve">Organisation Internationale pour les Migrations </w:t>
      </w:r>
      <w:r>
        <w:t xml:space="preserve">OIM </w:t>
      </w:r>
      <w:r>
        <w:t xml:space="preserve">556 </w:t>
      </w:r>
      <w:r>
        <w:t xml:space="preserve">OIM et partenaires </w:t>
      </w:r>
    </w:p>
    <w:p>
      <w:r>
        <w:t xml:space="preserve">697579 </w:t>
      </w:r>
      <w:r>
        <w:t xml:space="preserve">NULL </w:t>
      </w:r>
      <w:r>
        <w:t xml:space="preserve">2023-05-04 00:00:00 </w:t>
      </w:r>
      <w:r>
        <w:t xml:space="preserve">2023-10-20 00:00:00 </w:t>
      </w:r>
      <w:r>
        <w:t xml:space="preserve">2023-08-20 00:00:00 </w:t>
      </w:r>
      <w:r>
        <w:t xml:space="preserve">18 </w:t>
      </w:r>
      <w:r>
        <w:t xml:space="preserve">55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700214 </w:t>
      </w:r>
      <w:r>
        <w:t xml:space="preserve">Organisation Internationale pour les Migrations </w:t>
      </w:r>
      <w:r>
        <w:t xml:space="preserve">OIM </w:t>
      </w:r>
      <w:r>
        <w:t xml:space="preserve">556 </w:t>
      </w:r>
      <w:r>
        <w:t xml:space="preserve">OIM et partenaires </w:t>
      </w:r>
    </w:p>
    <w:p>
      <w:r>
        <w:t xml:space="preserve">697587 </w:t>
      </w:r>
      <w:r>
        <w:t xml:space="preserve">NULL </w:t>
      </w:r>
      <w:r>
        <w:t xml:space="preserve">2022-12-01 00:00:00 </w:t>
      </w:r>
      <w:r>
        <w:t xml:space="preserve">2023-10-20 00:00:00 </w:t>
      </w:r>
      <w:r>
        <w:t xml:space="preserve">2023-08-20 00:00:00 </w:t>
      </w:r>
      <w:r>
        <w:t xml:space="preserve">48 </w:t>
      </w:r>
      <w:r>
        <w:t xml:space="preserve">289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700222 </w:t>
      </w:r>
      <w:r>
        <w:t xml:space="preserve">Organisation Internationale pour les Migrations </w:t>
      </w:r>
      <w:r>
        <w:t xml:space="preserve">OIM </w:t>
      </w:r>
      <w:r>
        <w:t xml:space="preserve">556 </w:t>
      </w:r>
      <w:r>
        <w:t xml:space="preserve">OIM et partenaires </w:t>
      </w:r>
    </w:p>
    <w:p>
      <w:r>
        <w:t xml:space="preserve">697588 </w:t>
      </w:r>
      <w:r>
        <w:t xml:space="preserve">NULL </w:t>
      </w:r>
      <w:r>
        <w:t xml:space="preserve">2023-05-04 00:00:00 </w:t>
      </w:r>
      <w:r>
        <w:t xml:space="preserve">2023-10-20 00:00:00 </w:t>
      </w:r>
      <w:r>
        <w:t xml:space="preserve">2023-08-20 00:00:00 </w:t>
      </w:r>
      <w:r>
        <w:t xml:space="preserve">5 </w:t>
      </w:r>
      <w:r>
        <w:t xml:space="preserve">20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700223 </w:t>
      </w:r>
      <w:r>
        <w:t xml:space="preserve">Organisation Internationale pour les Migrations </w:t>
      </w:r>
      <w:r>
        <w:t xml:space="preserve">OIM </w:t>
      </w:r>
      <w:r>
        <w:t xml:space="preserve">556 </w:t>
      </w:r>
      <w:r>
        <w:t xml:space="preserve">OIM et partenaires </w:t>
      </w:r>
    </w:p>
    <w:p>
      <w:r>
        <w:t xml:space="preserve">697604 </w:t>
      </w:r>
      <w:r>
        <w:t xml:space="preserve">NULL </w:t>
      </w:r>
      <w:r>
        <w:t xml:space="preserve">2022-06-01 00:00:00 </w:t>
      </w:r>
      <w:r>
        <w:t xml:space="preserve">2023-10-20 00:00:00 </w:t>
      </w:r>
      <w:r>
        <w:t xml:space="preserve">2023-08-17 00:00:00 </w:t>
      </w:r>
      <w:r>
        <w:t xml:space="preserve">2 </w:t>
      </w:r>
      <w:r>
        <w:t xml:space="preserve">15 </w:t>
      </w:r>
      <w:r>
        <w:t xml:space="preserve">2 </w:t>
      </w:r>
      <w:r>
        <w:t xml:space="preserve">Retourné </w:t>
      </w:r>
      <w:r>
        <w:t xml:space="preserve">CD6208ZS04 </w:t>
      </w:r>
      <w:r>
        <w:t xml:space="preserve">CD6208ZS04AS21 </w:t>
      </w:r>
      <w:r>
        <w:t xml:space="preserve">TANGANYIKA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CD62080106 </w:t>
      </w:r>
      <w:r>
        <w:t xml:space="preserve">Kitundu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700239 </w:t>
      </w:r>
      <w:r>
        <w:t xml:space="preserve">Organisation Internationale pour les Migrations </w:t>
      </w:r>
      <w:r>
        <w:t xml:space="preserve">OIM </w:t>
      </w:r>
      <w:r>
        <w:t xml:space="preserve">556 </w:t>
      </w:r>
      <w:r>
        <w:t xml:space="preserve">OIM et partenaires </w:t>
      </w:r>
    </w:p>
    <w:p>
      <w:r>
        <w:t xml:space="preserve">697605 </w:t>
      </w:r>
      <w:r>
        <w:t xml:space="preserve">NULL </w:t>
      </w:r>
      <w:r>
        <w:t xml:space="preserve">2022-09-01 00:00:00 </w:t>
      </w:r>
      <w:r>
        <w:t xml:space="preserve">2023-10-20 00:00:00 </w:t>
      </w:r>
      <w:r>
        <w:t xml:space="preserve">2023-08-17 00:00:00 </w:t>
      </w:r>
      <w:r>
        <w:t xml:space="preserve">1 </w:t>
      </w:r>
      <w:r>
        <w:t xml:space="preserve">8 </w:t>
      </w:r>
      <w:r>
        <w:t xml:space="preserve">2 </w:t>
      </w:r>
      <w:r>
        <w:t xml:space="preserve">Retourné </w:t>
      </w:r>
      <w:r>
        <w:t xml:space="preserve">CD6208ZS04 </w:t>
      </w:r>
      <w:r>
        <w:t xml:space="preserve">CD6208ZS04AS21 </w:t>
      </w:r>
      <w:r>
        <w:t xml:space="preserve">TANGANYIKA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CD62080106 </w:t>
      </w:r>
      <w:r>
        <w:t xml:space="preserve">Kitundu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700240 </w:t>
      </w:r>
      <w:r>
        <w:t xml:space="preserve">Organisation Internationale pour les Migrations </w:t>
      </w:r>
      <w:r>
        <w:t xml:space="preserve">OIM </w:t>
      </w:r>
      <w:r>
        <w:t xml:space="preserve">556 </w:t>
      </w:r>
      <w:r>
        <w:t xml:space="preserve">OIM et partenaires </w:t>
      </w:r>
    </w:p>
    <w:p>
      <w:r>
        <w:t xml:space="preserve">697622 </w:t>
      </w:r>
      <w:r>
        <w:t xml:space="preserve">NULL </w:t>
      </w:r>
      <w:r>
        <w:t xml:space="preserve">2022-09-01 00:00:00 </w:t>
      </w:r>
      <w:r>
        <w:t xml:space="preserve">2023-10-20 00:00:00 </w:t>
      </w:r>
      <w:r>
        <w:t xml:space="preserve">2023-08-17 00:00:00 </w:t>
      </w:r>
      <w:r>
        <w:t xml:space="preserve">15 </w:t>
      </w:r>
      <w:r>
        <w:t xml:space="preserve">90 </w:t>
      </w:r>
      <w:r>
        <w:t xml:space="preserve">2 </w:t>
      </w:r>
      <w:r>
        <w:t xml:space="preserve">Retourné </w:t>
      </w:r>
      <w:r>
        <w:t xml:space="preserve">CD6208ZS04 </w:t>
      </w:r>
      <w:r>
        <w:t xml:space="preserve">CD6208ZS04AS21 </w:t>
      </w:r>
      <w:r>
        <w:t xml:space="preserve">TANGANYIKA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700257 </w:t>
      </w:r>
      <w:r>
        <w:t xml:space="preserve">Organisation Internationale pour les Migrations </w:t>
      </w:r>
      <w:r>
        <w:t xml:space="preserve">OIM </w:t>
      </w:r>
      <w:r>
        <w:t xml:space="preserve">556 </w:t>
      </w:r>
      <w:r>
        <w:t xml:space="preserve">OIM et partenaires </w:t>
      </w:r>
    </w:p>
    <w:p>
      <w:r>
        <w:t xml:space="preserve">697630 </w:t>
      </w:r>
      <w:r>
        <w:t xml:space="preserve">NULL </w:t>
      </w:r>
      <w:r>
        <w:t xml:space="preserve">2023-03-28 00:00:00 </w:t>
      </w:r>
      <w:r>
        <w:t xml:space="preserve">2023-10-20 00:00:00 </w:t>
      </w:r>
      <w:r>
        <w:t xml:space="preserve">2023-08-20 00:00:00 </w:t>
      </w:r>
      <w:r>
        <w:t xml:space="preserve">3 </w:t>
      </w:r>
      <w:r>
        <w:t xml:space="preserve">11 </w:t>
      </w:r>
      <w:r>
        <w:t xml:space="preserve">2 </w:t>
      </w:r>
      <w:r>
        <w:t xml:space="preserve">Retourné </w:t>
      </w:r>
      <w:r>
        <w:t xml:space="preserve">CD6207ZS04 </w:t>
      </w:r>
      <w:r>
        <w:t xml:space="preserve">CD6207ZS04AS23 </w:t>
      </w:r>
      <w:r>
        <w:t xml:space="preserve">WALUNGU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CD62010202 </w:t>
      </w:r>
      <w:r>
        <w:t xml:space="preserve">Nyalukemba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700265 </w:t>
      </w:r>
      <w:r>
        <w:t xml:space="preserve">Organisation Internationale pour les Migrations </w:t>
      </w:r>
      <w:r>
        <w:t xml:space="preserve">OIM </w:t>
      </w:r>
      <w:r>
        <w:t xml:space="preserve">556 </w:t>
      </w:r>
      <w:r>
        <w:t xml:space="preserve">OIM et partenaires </w:t>
      </w:r>
    </w:p>
    <w:p>
      <w:r>
        <w:t xml:space="preserve">697638 </w:t>
      </w:r>
      <w:r>
        <w:t xml:space="preserve">NULL </w:t>
      </w:r>
      <w:r>
        <w:t xml:space="preserve">2023-05-04 00:00:00 </w:t>
      </w:r>
      <w:r>
        <w:t xml:space="preserve">2023-10-20 00:00:00 </w:t>
      </w:r>
      <w:r>
        <w:t xml:space="preserve">2023-08-17 00:00:00 </w:t>
      </w:r>
      <w:r>
        <w:t xml:space="preserve">1 </w:t>
      </w:r>
      <w:r>
        <w:t xml:space="preserve">5 </w:t>
      </w:r>
      <w:r>
        <w:t xml:space="preserve">2 </w:t>
      </w:r>
      <w:r>
        <w:t xml:space="preserve">Retourné </w:t>
      </w:r>
      <w:r>
        <w:t xml:space="preserve">CD6207ZS04 </w:t>
      </w:r>
      <w:r>
        <w:t xml:space="preserve">CD6207ZS04AS23 </w:t>
      </w:r>
      <w:r>
        <w:t xml:space="preserve">WALUNGU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700273 </w:t>
      </w:r>
      <w:r>
        <w:t xml:space="preserve">Organisation Internationale pour les Migrations </w:t>
      </w:r>
      <w:r>
        <w:t xml:space="preserve">OIM </w:t>
      </w:r>
      <w:r>
        <w:t xml:space="preserve">556 </w:t>
      </w:r>
      <w:r>
        <w:t xml:space="preserve">OIM et partenaires </w:t>
      </w:r>
    </w:p>
    <w:p>
      <w:r>
        <w:t xml:space="preserve">697665 </w:t>
      </w:r>
      <w:r>
        <w:t xml:space="preserve">NULL </w:t>
      </w:r>
      <w:r>
        <w:t xml:space="preserve">2022-09-01 00:00:00 </w:t>
      </w:r>
      <w:r>
        <w:t xml:space="preserve">2023-10-20 00:00:00 </w:t>
      </w:r>
      <w:r>
        <w:t xml:space="preserve">2023-08-25 00:00:00 </w:t>
      </w:r>
      <w:r>
        <w:t xml:space="preserve">4 </w:t>
      </w:r>
      <w:r>
        <w:t xml:space="preserve">22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700300 </w:t>
      </w:r>
      <w:r>
        <w:t xml:space="preserve">Organisation Internationale pour les Migrations </w:t>
      </w:r>
      <w:r>
        <w:t xml:space="preserve">OIM </w:t>
      </w:r>
      <w:r>
        <w:t xml:space="preserve">556 </w:t>
      </w:r>
      <w:r>
        <w:t xml:space="preserve">OIM et partenaires </w:t>
      </w:r>
    </w:p>
    <w:p>
      <w:r>
        <w:t xml:space="preserve">697666 </w:t>
      </w:r>
      <w:r>
        <w:t xml:space="preserve">NULL </w:t>
      </w:r>
      <w:r>
        <w:t xml:space="preserve">2023-05-04 00:00:00 </w:t>
      </w:r>
      <w:r>
        <w:t xml:space="preserve">2023-10-20 00:00:00 </w:t>
      </w:r>
      <w:r>
        <w:t xml:space="preserve">2023-08-25 00:00:00 </w:t>
      </w:r>
      <w:r>
        <w:t xml:space="preserve">7 </w:t>
      </w:r>
      <w:r>
        <w:t xml:space="preserve">56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CD621207 </w:t>
      </w:r>
      <w:r>
        <w:t xml:space="preserve">A.c. de mwenga </w:t>
      </w:r>
      <w:r>
        <w:t xml:space="preserve">CD62120707 </w:t>
      </w:r>
      <w:r>
        <w:t xml:space="preserve">Mwenga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700301 </w:t>
      </w:r>
      <w:r>
        <w:t xml:space="preserve">Organisation Internationale pour les Migrations </w:t>
      </w:r>
      <w:r>
        <w:t xml:space="preserve">OIM </w:t>
      </w:r>
      <w:r>
        <w:t xml:space="preserve">556 </w:t>
      </w:r>
      <w:r>
        <w:t xml:space="preserve">OIM et partenaires </w:t>
      </w:r>
    </w:p>
    <w:p>
      <w:r>
        <w:t xml:space="preserve">697667 </w:t>
      </w:r>
      <w:r>
        <w:t xml:space="preserve">NULL </w:t>
      </w:r>
      <w:r>
        <w:t xml:space="preserve">2023-09-30 00:00:00 </w:t>
      </w:r>
      <w:r>
        <w:t xml:space="preserve">2023-10-20 00:00:00 </w:t>
      </w:r>
      <w:r>
        <w:t xml:space="preserve">2023-08-25 00:00:00 </w:t>
      </w:r>
      <w:r>
        <w:t xml:space="preserve">8 </w:t>
      </w:r>
      <w:r>
        <w:t xml:space="preserve">64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CD621207 </w:t>
      </w:r>
      <w:r>
        <w:t xml:space="preserve">A.c. de mwenga </w:t>
      </w:r>
      <w:r>
        <w:t xml:space="preserve">CD62120707 </w:t>
      </w:r>
      <w:r>
        <w:t xml:space="preserve">Mwenga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700302 </w:t>
      </w:r>
      <w:r>
        <w:t xml:space="preserve">Organisation Internationale pour les Migrations </w:t>
      </w:r>
      <w:r>
        <w:t xml:space="preserve">OIM </w:t>
      </w:r>
      <w:r>
        <w:t xml:space="preserve">556 </w:t>
      </w:r>
      <w:r>
        <w:t xml:space="preserve">OIM et partenaires </w:t>
      </w:r>
    </w:p>
    <w:p>
      <w:r>
        <w:t xml:space="preserve">697669 </w:t>
      </w:r>
      <w:r>
        <w:t xml:space="preserve">NULL </w:t>
      </w:r>
      <w:r>
        <w:t xml:space="preserve">2022-06-01 00:00:00 </w:t>
      </w:r>
      <w:r>
        <w:t xml:space="preserve">2023-10-20 00:00:00 </w:t>
      </w:r>
      <w:r>
        <w:t xml:space="preserve">2023-08-24 00:00:00 </w:t>
      </w:r>
      <w:r>
        <w:t xml:space="preserve">5 </w:t>
      </w:r>
      <w:r>
        <w:t xml:space="preserve">23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700304 </w:t>
      </w:r>
      <w:r>
        <w:t xml:space="preserve">Organisation Internationale pour les Migrations </w:t>
      </w:r>
      <w:r>
        <w:t xml:space="preserve">OIM </w:t>
      </w:r>
      <w:r>
        <w:t xml:space="preserve">556 </w:t>
      </w:r>
      <w:r>
        <w:t xml:space="preserve">OIM et partenaires </w:t>
      </w:r>
    </w:p>
    <w:p>
      <w:r>
        <w:t xml:space="preserve">697670 </w:t>
      </w:r>
      <w:r>
        <w:t xml:space="preserve">NULL </w:t>
      </w:r>
      <w:r>
        <w:t xml:space="preserve">2023-09-30 00:00:00 </w:t>
      </w:r>
      <w:r>
        <w:t xml:space="preserve">2023-10-20 00:00:00 </w:t>
      </w:r>
      <w:r>
        <w:t xml:space="preserve">2023-08-24 00:00:00 </w:t>
      </w:r>
      <w:r>
        <w:t xml:space="preserve">1 </w:t>
      </w:r>
      <w:r>
        <w:t xml:space="preserve">8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700305 </w:t>
      </w:r>
      <w:r>
        <w:t xml:space="preserve">Organisation Internationale pour les Migrations </w:t>
      </w:r>
      <w:r>
        <w:t xml:space="preserve">OIM </w:t>
      </w:r>
      <w:r>
        <w:t xml:space="preserve">556 </w:t>
      </w:r>
      <w:r>
        <w:t xml:space="preserve">OIM et partenaires </w:t>
      </w:r>
    </w:p>
    <w:p>
      <w:r>
        <w:t xml:space="preserve">697680 </w:t>
      </w:r>
      <w:r>
        <w:t xml:space="preserve">NULL </w:t>
      </w:r>
      <w:r>
        <w:t xml:space="preserve">2023-03-28 00:00:00 </w:t>
      </w:r>
      <w:r>
        <w:t xml:space="preserve">2023-10-20 00:00:00 </w:t>
      </w:r>
      <w:r>
        <w:t xml:space="preserve">2023-08-23 00:00:00 </w:t>
      </w:r>
      <w:r>
        <w:t xml:space="preserve">2 </w:t>
      </w:r>
      <w:r>
        <w:t xml:space="preserve">12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700315 </w:t>
      </w:r>
      <w:r>
        <w:t xml:space="preserve">Organisation Internationale pour les Migrations </w:t>
      </w:r>
      <w:r>
        <w:t xml:space="preserve">OIM </w:t>
      </w:r>
      <w:r>
        <w:t xml:space="preserve">556 </w:t>
      </w:r>
      <w:r>
        <w:t xml:space="preserve">OIM et partenaires </w:t>
      </w:r>
    </w:p>
    <w:p>
      <w:r>
        <w:t xml:space="preserve">697687 </w:t>
      </w:r>
      <w:r>
        <w:t xml:space="preserve">NULL </w:t>
      </w:r>
      <w:r>
        <w:t xml:space="preserve">2022-12-01 00:00:00 </w:t>
      </w:r>
      <w:r>
        <w:t xml:space="preserve">2023-10-20 00:00:00 </w:t>
      </w:r>
      <w:r>
        <w:t xml:space="preserve">2023-08-23 00:00:00 </w:t>
      </w:r>
      <w:r>
        <w:t xml:space="preserve">1 </w:t>
      </w:r>
      <w:r>
        <w:t xml:space="preserve">5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700322 </w:t>
      </w:r>
      <w:r>
        <w:t xml:space="preserve">Organisation Internationale pour les Migrations </w:t>
      </w:r>
      <w:r>
        <w:t xml:space="preserve">OIM </w:t>
      </w:r>
      <w:r>
        <w:t xml:space="preserve">556 </w:t>
      </w:r>
      <w:r>
        <w:t xml:space="preserve">OIM et partenaires </w:t>
      </w:r>
    </w:p>
    <w:p>
      <w:r>
        <w:t xml:space="preserve">697688 </w:t>
      </w:r>
      <w:r>
        <w:t xml:space="preserve">NULL </w:t>
      </w:r>
      <w:r>
        <w:t xml:space="preserve">2023-03-28 00:00:00 </w:t>
      </w:r>
      <w:r>
        <w:t xml:space="preserve">2023-10-20 00:00:00 </w:t>
      </w:r>
      <w:r>
        <w:t xml:space="preserve">2023-08-23 00:00:00 </w:t>
      </w:r>
      <w:r>
        <w:t xml:space="preserve">3 </w:t>
      </w:r>
      <w:r>
        <w:t xml:space="preserve">16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700323 </w:t>
      </w:r>
      <w:r>
        <w:t xml:space="preserve">Organisation Internationale pour les Migrations </w:t>
      </w:r>
      <w:r>
        <w:t xml:space="preserve">OIM </w:t>
      </w:r>
      <w:r>
        <w:t xml:space="preserve">556 </w:t>
      </w:r>
      <w:r>
        <w:t xml:space="preserve">OIM et partenaires </w:t>
      </w:r>
    </w:p>
    <w:p>
      <w:r>
        <w:t xml:space="preserve">697690 </w:t>
      </w:r>
      <w:r>
        <w:t xml:space="preserve">NULL </w:t>
      </w:r>
      <w:r>
        <w:t xml:space="preserve">2022-06-01 00:00:00 </w:t>
      </w:r>
      <w:r>
        <w:t xml:space="preserve">2023-10-20 00:00:00 </w:t>
      </w:r>
      <w:r>
        <w:t xml:space="preserve">2023-08-22 00:00:00 </w:t>
      </w:r>
      <w:r>
        <w:t xml:space="preserve">35 </w:t>
      </w:r>
      <w:r>
        <w:t xml:space="preserve">115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700325 </w:t>
      </w:r>
      <w:r>
        <w:t xml:space="preserve">Organisation Internationale pour les Migrations </w:t>
      </w:r>
      <w:r>
        <w:t xml:space="preserve">OIM </w:t>
      </w:r>
      <w:r>
        <w:t xml:space="preserve">556 </w:t>
      </w:r>
      <w:r>
        <w:t xml:space="preserve">OIM et partenaires </w:t>
      </w:r>
    </w:p>
    <w:p>
      <w:r>
        <w:t xml:space="preserve">697691 </w:t>
      </w:r>
      <w:r>
        <w:t xml:space="preserve">NULL </w:t>
      </w:r>
      <w:r>
        <w:t xml:space="preserve">2022-09-01 00:00:00 </w:t>
      </w:r>
      <w:r>
        <w:t xml:space="preserve">2023-10-20 00:00:00 </w:t>
      </w:r>
      <w:r>
        <w:t xml:space="preserve">2023-08-22 00:00:00 </w:t>
      </w:r>
      <w:r>
        <w:t xml:space="preserve">2 </w:t>
      </w:r>
      <w:r>
        <w:t xml:space="preserve">7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700326 </w:t>
      </w:r>
      <w:r>
        <w:t xml:space="preserve">Organisation Internationale pour les Migrations </w:t>
      </w:r>
      <w:r>
        <w:t xml:space="preserve">OIM </w:t>
      </w:r>
      <w:r>
        <w:t xml:space="preserve">556 </w:t>
      </w:r>
      <w:r>
        <w:t xml:space="preserve">OIM et partenaires </w:t>
      </w:r>
    </w:p>
    <w:p>
      <w:r>
        <w:t xml:space="preserve">697692 </w:t>
      </w:r>
      <w:r>
        <w:t xml:space="preserve">NULL </w:t>
      </w:r>
      <w:r>
        <w:t xml:space="preserve">2022-12-01 00:00:00 </w:t>
      </w:r>
      <w:r>
        <w:t xml:space="preserve">2023-10-20 00:00:00 </w:t>
      </w:r>
      <w:r>
        <w:t xml:space="preserve">2023-08-22 00:00:00 </w:t>
      </w:r>
      <w:r>
        <w:t xml:space="preserve">3 </w:t>
      </w:r>
      <w:r>
        <w:t xml:space="preserve">10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700327 </w:t>
      </w:r>
      <w:r>
        <w:t xml:space="preserve">Organisation Internationale pour les Migrations </w:t>
      </w:r>
      <w:r>
        <w:t xml:space="preserve">OIM </w:t>
      </w:r>
      <w:r>
        <w:t xml:space="preserve">556 </w:t>
      </w:r>
      <w:r>
        <w:t xml:space="preserve">OIM et partenaires </w:t>
      </w:r>
    </w:p>
    <w:p>
      <w:r>
        <w:t xml:space="preserve">697693 </w:t>
      </w:r>
      <w:r>
        <w:t xml:space="preserve">NULL </w:t>
      </w:r>
      <w:r>
        <w:t xml:space="preserve">2023-05-04 00:00:00 </w:t>
      </w:r>
      <w:r>
        <w:t xml:space="preserve">2023-10-20 00:00:00 </w:t>
      </w:r>
      <w:r>
        <w:t xml:space="preserve">2023-08-22 00:00:00 </w:t>
      </w:r>
      <w:r>
        <w:t xml:space="preserve">1 </w:t>
      </w:r>
      <w:r>
        <w:t xml:space="preserve">4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700328 </w:t>
      </w:r>
      <w:r>
        <w:t xml:space="preserve">Organisation Internationale pour les Migrations </w:t>
      </w:r>
      <w:r>
        <w:t xml:space="preserve">OIM </w:t>
      </w:r>
      <w:r>
        <w:t xml:space="preserve">556 </w:t>
      </w:r>
      <w:r>
        <w:t xml:space="preserve">OIM et partenaires </w:t>
      </w:r>
    </w:p>
    <w:p>
      <w:r>
        <w:t xml:space="preserve">697697 </w:t>
      </w:r>
      <w:r>
        <w:t xml:space="preserve">NULL </w:t>
      </w:r>
      <w:r>
        <w:t xml:space="preserve">2022-06-01 00:00:00 </w:t>
      </w:r>
      <w:r>
        <w:t xml:space="preserve">2023-10-20 00:00:00 </w:t>
      </w:r>
      <w:r>
        <w:t xml:space="preserve">2023-08-23 00:00:00 </w:t>
      </w:r>
      <w:r>
        <w:t xml:space="preserve">39 </w:t>
      </w:r>
      <w:r>
        <w:t xml:space="preserve">184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700332 </w:t>
      </w:r>
      <w:r>
        <w:t xml:space="preserve">Organisation Internationale pour les Migrations </w:t>
      </w:r>
      <w:r>
        <w:t xml:space="preserve">OIM </w:t>
      </w:r>
      <w:r>
        <w:t xml:space="preserve">556 </w:t>
      </w:r>
      <w:r>
        <w:t xml:space="preserve">OIM et partenaires </w:t>
      </w:r>
    </w:p>
    <w:p>
      <w:r>
        <w:t xml:space="preserve">697698 </w:t>
      </w:r>
      <w:r>
        <w:t xml:space="preserve">NULL </w:t>
      </w:r>
      <w:r>
        <w:t xml:space="preserve">2022-09-01 00:00:00 </w:t>
      </w:r>
      <w:r>
        <w:t xml:space="preserve">2023-10-20 00:00:00 </w:t>
      </w:r>
      <w:r>
        <w:t xml:space="preserve">2023-08-23 00:00:00 </w:t>
      </w:r>
      <w:r>
        <w:t xml:space="preserve">6 </w:t>
      </w:r>
      <w:r>
        <w:t xml:space="preserve">28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700333 </w:t>
      </w:r>
      <w:r>
        <w:t xml:space="preserve">Organisation Internationale pour les Migrations </w:t>
      </w:r>
      <w:r>
        <w:t xml:space="preserve">OIM </w:t>
      </w:r>
      <w:r>
        <w:t xml:space="preserve">556 </w:t>
      </w:r>
      <w:r>
        <w:t xml:space="preserve">OIM et partenaires </w:t>
      </w:r>
    </w:p>
    <w:p>
      <w:r>
        <w:t xml:space="preserve">697699 </w:t>
      </w:r>
      <w:r>
        <w:t xml:space="preserve">NULL </w:t>
      </w:r>
      <w:r>
        <w:t xml:space="preserve">2022-12-01 00:00:00 </w:t>
      </w:r>
      <w:r>
        <w:t xml:space="preserve">2023-10-20 00:00:00 </w:t>
      </w:r>
      <w:r>
        <w:t xml:space="preserve">2023-08-23 00:00:00 </w:t>
      </w:r>
      <w:r>
        <w:t xml:space="preserve">10 </w:t>
      </w:r>
      <w:r>
        <w:t xml:space="preserve">47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700334 </w:t>
      </w:r>
      <w:r>
        <w:t xml:space="preserve">Organisation Internationale pour les Migrations </w:t>
      </w:r>
      <w:r>
        <w:t xml:space="preserve">OIM </w:t>
      </w:r>
      <w:r>
        <w:t xml:space="preserve">556 </w:t>
      </w:r>
      <w:r>
        <w:t xml:space="preserve">OIM et partenaires </w:t>
      </w:r>
    </w:p>
    <w:p>
      <w:r>
        <w:t xml:space="preserve">697700 </w:t>
      </w:r>
      <w:r>
        <w:t xml:space="preserve">NULL </w:t>
      </w:r>
      <w:r>
        <w:t xml:space="preserve">2023-05-04 00:00:00 </w:t>
      </w:r>
      <w:r>
        <w:t xml:space="preserve">2023-10-20 00:00:00 </w:t>
      </w:r>
      <w:r>
        <w:t xml:space="preserve">2023-08-23 00:00:00 </w:t>
      </w:r>
      <w:r>
        <w:t xml:space="preserve">1 </w:t>
      </w:r>
      <w:r>
        <w:t xml:space="preserve">9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700335 </w:t>
      </w:r>
      <w:r>
        <w:t xml:space="preserve">Organisation Internationale pour les Migrations </w:t>
      </w:r>
      <w:r>
        <w:t xml:space="preserve">OIM </w:t>
      </w:r>
      <w:r>
        <w:t xml:space="preserve">556 </w:t>
      </w:r>
      <w:r>
        <w:t xml:space="preserve">OIM et partenaires </w:t>
      </w:r>
    </w:p>
    <w:p>
      <w:r>
        <w:t xml:space="preserve">697706 </w:t>
      </w:r>
      <w:r>
        <w:t xml:space="preserve">NULL </w:t>
      </w:r>
      <w:r>
        <w:t xml:space="preserve">2023-05-04 00:00:00 </w:t>
      </w:r>
      <w:r>
        <w:t xml:space="preserve">2023-10-20 00:00:00 </w:t>
      </w:r>
      <w:r>
        <w:t xml:space="preserve">2023-08-22 00:00:00 </w:t>
      </w:r>
      <w:r>
        <w:t xml:space="preserve">10 </w:t>
      </w:r>
      <w:r>
        <w:t xml:space="preserve">65 </w:t>
      </w:r>
      <w:r>
        <w:t xml:space="preserve">2 </w:t>
      </w:r>
      <w:r>
        <w:t xml:space="preserve">Retourné </w:t>
      </w:r>
      <w:r>
        <w:t xml:space="preserve">CD6203ZS03 </w:t>
      </w:r>
      <w:r>
        <w:t xml:space="preserve">CD6203ZS03AS15 </w:t>
      </w:r>
      <w:r>
        <w:t xml:space="preserve">MULUMBA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700341 </w:t>
      </w:r>
      <w:r>
        <w:t xml:space="preserve">Organisation Internationale pour les Migrations </w:t>
      </w:r>
      <w:r>
        <w:t xml:space="preserve">OIM </w:t>
      </w:r>
      <w:r>
        <w:t xml:space="preserve">556 </w:t>
      </w:r>
      <w:r>
        <w:t xml:space="preserve">OIM et partenaires </w:t>
      </w:r>
    </w:p>
    <w:p>
      <w:r>
        <w:t xml:space="preserve">697712 </w:t>
      </w:r>
      <w:r>
        <w:t xml:space="preserve">NULL </w:t>
      </w:r>
      <w:r>
        <w:t xml:space="preserve">2023-03-28 00:00:00 </w:t>
      </w:r>
      <w:r>
        <w:t xml:space="preserve">2023-10-20 00:00:00 </w:t>
      </w:r>
      <w:r>
        <w:t xml:space="preserve">2023-08-21 00:00:00 </w:t>
      </w:r>
      <w:r>
        <w:t xml:space="preserve">1 </w:t>
      </w:r>
      <w:r>
        <w:t xml:space="preserve">6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700347 </w:t>
      </w:r>
      <w:r>
        <w:t xml:space="preserve">Organisation Internationale pour les Migrations </w:t>
      </w:r>
      <w:r>
        <w:t xml:space="preserve">OIM </w:t>
      </w:r>
      <w:r>
        <w:t xml:space="preserve">556 </w:t>
      </w:r>
      <w:r>
        <w:t xml:space="preserve">OIM et partenaires </w:t>
      </w:r>
    </w:p>
    <w:p>
      <w:r>
        <w:t xml:space="preserve">697713 </w:t>
      </w:r>
      <w:r>
        <w:t xml:space="preserve">NULL </w:t>
      </w:r>
      <w:r>
        <w:t xml:space="preserve">2023-09-30 00:00:00 </w:t>
      </w:r>
      <w:r>
        <w:t xml:space="preserve">2023-10-20 00:00:00 </w:t>
      </w:r>
      <w:r>
        <w:t xml:space="preserve">2023-08-21 00:00:00 </w:t>
      </w:r>
      <w:r>
        <w:t xml:space="preserve">3 </w:t>
      </w:r>
      <w:r>
        <w:t xml:space="preserve">19 </w:t>
      </w:r>
      <w:r>
        <w:t xml:space="preserve">2 </w:t>
      </w:r>
      <w:r>
        <w:t xml:space="preserve">Retourné </w:t>
      </w:r>
      <w:r>
        <w:t xml:space="preserve">CD6203ZS03 </w:t>
      </w:r>
      <w:r>
        <w:t xml:space="preserve">CD6203ZS03AS10 </w:t>
      </w:r>
      <w:r>
        <w:t xml:space="preserve">KOLULA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700348 </w:t>
      </w:r>
      <w:r>
        <w:t xml:space="preserve">Organisation Internationale pour les Migrations </w:t>
      </w:r>
      <w:r>
        <w:t xml:space="preserve">OIM </w:t>
      </w:r>
      <w:r>
        <w:t xml:space="preserve">556 </w:t>
      </w:r>
      <w:r>
        <w:t xml:space="preserve">OIM et partenaires </w:t>
      </w:r>
    </w:p>
    <w:p>
      <w:r>
        <w:t xml:space="preserve">697721 </w:t>
      </w:r>
      <w:r>
        <w:t xml:space="preserve">NULL </w:t>
      </w:r>
      <w:r>
        <w:t xml:space="preserve">2023-05-04 00:00:00 </w:t>
      </w:r>
      <w:r>
        <w:t xml:space="preserve">2023-10-20 00:00:00 </w:t>
      </w:r>
      <w:r>
        <w:t xml:space="preserve">2023-08-17 00:00:00 </w:t>
      </w:r>
      <w:r>
        <w:t xml:space="preserve">4 </w:t>
      </w:r>
      <w:r>
        <w:t xml:space="preserve">25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700356 </w:t>
      </w:r>
      <w:r>
        <w:t xml:space="preserve">Organisation Internationale pour les Migrations </w:t>
      </w:r>
      <w:r>
        <w:t xml:space="preserve">OIM </w:t>
      </w:r>
      <w:r>
        <w:t xml:space="preserve">556 </w:t>
      </w:r>
      <w:r>
        <w:t xml:space="preserve">OIM et partenaires </w:t>
      </w:r>
    </w:p>
    <w:p>
      <w:r>
        <w:t xml:space="preserve">697722 </w:t>
      </w:r>
      <w:r>
        <w:t xml:space="preserve">NULL </w:t>
      </w:r>
      <w:r>
        <w:t xml:space="preserve">2023-09-30 00:00:00 </w:t>
      </w:r>
      <w:r>
        <w:t xml:space="preserve">2023-10-20 00:00:00 </w:t>
      </w:r>
      <w:r>
        <w:t xml:space="preserve">2023-08-17 00:00:00 </w:t>
      </w:r>
      <w:r>
        <w:t xml:space="preserve">2 </w:t>
      </w:r>
      <w:r>
        <w:t xml:space="preserve">12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700357 </w:t>
      </w:r>
      <w:r>
        <w:t xml:space="preserve">Organisation Internationale pour les Migrations </w:t>
      </w:r>
      <w:r>
        <w:t xml:space="preserve">OIM </w:t>
      </w:r>
      <w:r>
        <w:t xml:space="preserve">556 </w:t>
      </w:r>
      <w:r>
        <w:t xml:space="preserve">OIM et partenaires </w:t>
      </w:r>
    </w:p>
    <w:p>
      <w:r>
        <w:t xml:space="preserve">697726 </w:t>
      </w:r>
      <w:r>
        <w:t xml:space="preserve">NULL </w:t>
      </w:r>
      <w:r>
        <w:t xml:space="preserve">2022-06-01 00:00:00 </w:t>
      </w:r>
      <w:r>
        <w:t xml:space="preserve">2023-10-20 00:00:00 </w:t>
      </w:r>
      <w:r>
        <w:t xml:space="preserve">2023-08-16 00:00:00 </w:t>
      </w:r>
      <w:r>
        <w:t xml:space="preserve">36 </w:t>
      </w:r>
      <w:r>
        <w:t xml:space="preserve">149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700361 </w:t>
      </w:r>
      <w:r>
        <w:t xml:space="preserve">Organisation Internationale pour les Migrations </w:t>
      </w:r>
      <w:r>
        <w:t xml:space="preserve">OIM </w:t>
      </w:r>
      <w:r>
        <w:t xml:space="preserve">556 </w:t>
      </w:r>
      <w:r>
        <w:t xml:space="preserve">OIM et partenaires </w:t>
      </w:r>
    </w:p>
    <w:p>
      <w:r>
        <w:t xml:space="preserve">697727 </w:t>
      </w:r>
      <w:r>
        <w:t xml:space="preserve">NULL </w:t>
      </w:r>
      <w:r>
        <w:t xml:space="preserve">2022-12-01 00:00:00 </w:t>
      </w:r>
      <w:r>
        <w:t xml:space="preserve">2023-10-20 00:00:00 </w:t>
      </w:r>
      <w:r>
        <w:t xml:space="preserve">2023-08-16 00:00:00 </w:t>
      </w:r>
      <w:r>
        <w:t xml:space="preserve">21 </w:t>
      </w:r>
      <w:r>
        <w:t xml:space="preserve">87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700362 </w:t>
      </w:r>
      <w:r>
        <w:t xml:space="preserve">Organisation Internationale pour les Migrations </w:t>
      </w:r>
      <w:r>
        <w:t xml:space="preserve">OIM </w:t>
      </w:r>
      <w:r>
        <w:t xml:space="preserve">556 </w:t>
      </w:r>
      <w:r>
        <w:t xml:space="preserve">OIM et partenaires </w:t>
      </w:r>
    </w:p>
    <w:p>
      <w:r>
        <w:t xml:space="preserve">697735 </w:t>
      </w:r>
      <w:r>
        <w:t xml:space="preserve">NULL </w:t>
      </w:r>
      <w:r>
        <w:t xml:space="preserve">2022-06-01 00:00:00 </w:t>
      </w:r>
      <w:r>
        <w:t xml:space="preserve">2023-10-20 00:00:00 </w:t>
      </w:r>
      <w:r>
        <w:t xml:space="preserve">2023-08-16 00:00:00 </w:t>
      </w:r>
      <w:r>
        <w:t xml:space="preserve">2 </w:t>
      </w:r>
      <w:r>
        <w:t xml:space="preserve">11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700370 </w:t>
      </w:r>
      <w:r>
        <w:t xml:space="preserve">Organisation Internationale pour les Migrations </w:t>
      </w:r>
      <w:r>
        <w:t xml:space="preserve">OIM </w:t>
      </w:r>
      <w:r>
        <w:t xml:space="preserve">556 </w:t>
      </w:r>
      <w:r>
        <w:t xml:space="preserve">OIM et partenaires </w:t>
      </w:r>
    </w:p>
    <w:p>
      <w:r>
        <w:t xml:space="preserve">697736 </w:t>
      </w:r>
      <w:r>
        <w:t xml:space="preserve">NULL </w:t>
      </w:r>
      <w:r>
        <w:t xml:space="preserve">2022-12-01 00:00:00 </w:t>
      </w:r>
      <w:r>
        <w:t xml:space="preserve">2023-10-20 00:00:00 </w:t>
      </w:r>
      <w:r>
        <w:t xml:space="preserve">2023-08-16 00:00:00 </w:t>
      </w:r>
      <w:r>
        <w:t xml:space="preserve">8 </w:t>
      </w:r>
      <w:r>
        <w:t xml:space="preserve">45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700371 </w:t>
      </w:r>
      <w:r>
        <w:t xml:space="preserve">Organisation Internationale pour les Migrations </w:t>
      </w:r>
      <w:r>
        <w:t xml:space="preserve">OIM </w:t>
      </w:r>
      <w:r>
        <w:t xml:space="preserve">556 </w:t>
      </w:r>
      <w:r>
        <w:t xml:space="preserve">OIM et partenaires </w:t>
      </w:r>
    </w:p>
    <w:p>
      <w:r>
        <w:t xml:space="preserve">697737 </w:t>
      </w:r>
      <w:r>
        <w:t xml:space="preserve">NULL </w:t>
      </w:r>
      <w:r>
        <w:t xml:space="preserve">2023-03-28 00:00:00 </w:t>
      </w:r>
      <w:r>
        <w:t xml:space="preserve">2023-10-20 00:00:00 </w:t>
      </w:r>
      <w:r>
        <w:t xml:space="preserve">2023-08-16 00:00:00 </w:t>
      </w:r>
      <w:r>
        <w:t xml:space="preserve">15 </w:t>
      </w:r>
      <w:r>
        <w:t xml:space="preserve">80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700372 </w:t>
      </w:r>
      <w:r>
        <w:t xml:space="preserve">Organisation Internationale pour les Migrations </w:t>
      </w:r>
      <w:r>
        <w:t xml:space="preserve">OIM </w:t>
      </w:r>
      <w:r>
        <w:t xml:space="preserve">556 </w:t>
      </w:r>
      <w:r>
        <w:t xml:space="preserve">OIM et partenaires </w:t>
      </w:r>
    </w:p>
    <w:p>
      <w:r>
        <w:t xml:space="preserve">697744 </w:t>
      </w:r>
      <w:r>
        <w:t xml:space="preserve">NULL </w:t>
      </w:r>
      <w:r>
        <w:t xml:space="preserve">2022-09-01 00:00:00 </w:t>
      </w:r>
      <w:r>
        <w:t xml:space="preserve">2023-10-20 00:00:00 </w:t>
      </w:r>
      <w:r>
        <w:t xml:space="preserve">2023-08-18 00:00:00 </w:t>
      </w:r>
      <w:r>
        <w:t xml:space="preserve">98 </w:t>
      </w:r>
      <w:r>
        <w:t xml:space="preserve">420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700379 </w:t>
      </w:r>
      <w:r>
        <w:t xml:space="preserve">Organisation Internationale pour les Migrations </w:t>
      </w:r>
      <w:r>
        <w:t xml:space="preserve">OIM </w:t>
      </w:r>
      <w:r>
        <w:t xml:space="preserve">556 </w:t>
      </w:r>
      <w:r>
        <w:t xml:space="preserve">OIM et partenaires </w:t>
      </w:r>
    </w:p>
    <w:p>
      <w:r>
        <w:t xml:space="preserve">697745 </w:t>
      </w:r>
      <w:r>
        <w:t xml:space="preserve">NULL </w:t>
      </w:r>
      <w:r>
        <w:t xml:space="preserve">2023-03-28 00:00:00 </w:t>
      </w:r>
      <w:r>
        <w:t xml:space="preserve">2023-10-20 00:00:00 </w:t>
      </w:r>
      <w:r>
        <w:t xml:space="preserve">2023-08-18 00:00:00 </w:t>
      </w:r>
      <w:r>
        <w:t xml:space="preserve">18 </w:t>
      </w:r>
      <w:r>
        <w:t xml:space="preserve">103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700380 </w:t>
      </w:r>
      <w:r>
        <w:t xml:space="preserve">Organisation Internationale pour les Migrations </w:t>
      </w:r>
      <w:r>
        <w:t xml:space="preserve">OIM </w:t>
      </w:r>
      <w:r>
        <w:t xml:space="preserve">556 </w:t>
      </w:r>
      <w:r>
        <w:t xml:space="preserve">OIM et partenaires </w:t>
      </w:r>
    </w:p>
    <w:p>
      <w:r>
        <w:t xml:space="preserve">697746 </w:t>
      </w:r>
      <w:r>
        <w:t xml:space="preserve">NULL </w:t>
      </w:r>
      <w:r>
        <w:t xml:space="preserve">2023-05-04 00:00:00 </w:t>
      </w:r>
      <w:r>
        <w:t xml:space="preserve">2023-10-20 00:00:00 </w:t>
      </w:r>
      <w:r>
        <w:t xml:space="preserve">2023-08-18 00:00:00 </w:t>
      </w:r>
      <w:r>
        <w:t xml:space="preserve">32 </w:t>
      </w:r>
      <w:r>
        <w:t xml:space="preserve">183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700381 </w:t>
      </w:r>
      <w:r>
        <w:t xml:space="preserve">Organisation Internationale pour les Migrations </w:t>
      </w:r>
      <w:r>
        <w:t xml:space="preserve">OIM </w:t>
      </w:r>
      <w:r>
        <w:t xml:space="preserve">556 </w:t>
      </w:r>
      <w:r>
        <w:t xml:space="preserve">OIM et partenaires </w:t>
      </w:r>
    </w:p>
    <w:p>
      <w:r>
        <w:t xml:space="preserve">697747 </w:t>
      </w:r>
      <w:r>
        <w:t xml:space="preserve">NULL </w:t>
      </w:r>
      <w:r>
        <w:t xml:space="preserve">2023-09-30 00:00:00 </w:t>
      </w:r>
      <w:r>
        <w:t xml:space="preserve">2023-10-20 00:00:00 </w:t>
      </w:r>
      <w:r>
        <w:t xml:space="preserve">2023-08-18 00:00:00 </w:t>
      </w:r>
      <w:r>
        <w:t xml:space="preserve">20 </w:t>
      </w:r>
      <w:r>
        <w:t xml:space="preserve">114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700382 </w:t>
      </w:r>
      <w:r>
        <w:t xml:space="preserve">Organisation Internationale pour les Migrations </w:t>
      </w:r>
      <w:r>
        <w:t xml:space="preserve">OIM </w:t>
      </w:r>
      <w:r>
        <w:t xml:space="preserve">556 </w:t>
      </w:r>
      <w:r>
        <w:t xml:space="preserve">OIM et partenaires </w:t>
      </w:r>
    </w:p>
    <w:p>
      <w:r>
        <w:t xml:space="preserve">697754 </w:t>
      </w:r>
      <w:r>
        <w:t xml:space="preserve">NULL </w:t>
      </w:r>
      <w:r>
        <w:t xml:space="preserve">2022-09-01 00:00:00 </w:t>
      </w:r>
      <w:r>
        <w:t xml:space="preserve">2023-10-20 00:00:00 </w:t>
      </w:r>
      <w:r>
        <w:t xml:space="preserve">2023-08-17 00:00:00 </w:t>
      </w:r>
      <w:r>
        <w:t xml:space="preserve">21 </w:t>
      </w:r>
      <w:r>
        <w:t xml:space="preserve">163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700389 </w:t>
      </w:r>
      <w:r>
        <w:t xml:space="preserve">Organisation Internationale pour les Migrations </w:t>
      </w:r>
      <w:r>
        <w:t xml:space="preserve">OIM </w:t>
      </w:r>
      <w:r>
        <w:t xml:space="preserve">556 </w:t>
      </w:r>
      <w:r>
        <w:t xml:space="preserve">OIM et partenaires </w:t>
      </w:r>
    </w:p>
    <w:p>
      <w:r>
        <w:t xml:space="preserve">697755 </w:t>
      </w:r>
      <w:r>
        <w:t xml:space="preserve">NULL </w:t>
      </w:r>
      <w:r>
        <w:t xml:space="preserve">2023-03-28 00:00:00 </w:t>
      </w:r>
      <w:r>
        <w:t xml:space="preserve">2023-10-20 00:00:00 </w:t>
      </w:r>
      <w:r>
        <w:t xml:space="preserve">2023-08-17 00:00:00 </w:t>
      </w:r>
      <w:r>
        <w:t xml:space="preserve">12 </w:t>
      </w:r>
      <w:r>
        <w:t xml:space="preserve">37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CD61 </w:t>
      </w:r>
      <w:r>
        <w:t xml:space="preserve">Nord-kivu </w:t>
      </w:r>
      <w:r>
        <w:t xml:space="preserve">CD6109 </w:t>
      </w:r>
      <w:r>
        <w:t xml:space="preserve">Beni-ville </w:t>
      </w:r>
      <w:r>
        <w:t xml:space="preserve">4 </w:t>
      </w:r>
      <w:r>
        <w:t xml:space="preserve">NULL </w:t>
      </w:r>
      <w:r>
        <w:t xml:space="preserve">NULL </w:t>
      </w:r>
      <w:r>
        <w:t xml:space="preserve">NULL </w:t>
      </w:r>
      <w:r>
        <w:t xml:space="preserve">NULL </w:t>
      </w:r>
      <w:r>
        <w:t xml:space="preserve">NULL </w:t>
      </w:r>
      <w:r>
        <w:t xml:space="preserve">NULL </w:t>
      </w:r>
      <w:r>
        <w:t xml:space="preserve">CD6109ZS01 </w:t>
      </w:r>
      <w:r>
        <w:t xml:space="preserve">Beni </w:t>
      </w:r>
      <w:r>
        <w:t xml:space="preserve">NULL </w:t>
      </w:r>
      <w:r>
        <w:t xml:space="preserve">NULL </w:t>
      </w:r>
      <w:r>
        <w:t xml:space="preserve">Evaluation DTM juillet 2023 </w:t>
      </w:r>
      <w:r>
        <w:t xml:space="preserve">NULL </w:t>
      </w:r>
      <w:r>
        <w:t xml:space="preserve">700390 </w:t>
      </w:r>
      <w:r>
        <w:t xml:space="preserve">Organisation Internationale pour les Migrations </w:t>
      </w:r>
      <w:r>
        <w:t xml:space="preserve">OIM </w:t>
      </w:r>
      <w:r>
        <w:t xml:space="preserve">556 </w:t>
      </w:r>
      <w:r>
        <w:t xml:space="preserve">OIM et partenaires </w:t>
      </w:r>
    </w:p>
    <w:p>
      <w:r>
        <w:t xml:space="preserve">697762 </w:t>
      </w:r>
      <w:r>
        <w:t xml:space="preserve">NULL </w:t>
      </w:r>
      <w:r>
        <w:t xml:space="preserve">2022-09-01 00:00:00 </w:t>
      </w:r>
      <w:r>
        <w:t xml:space="preserve">2023-10-20 00:00:00 </w:t>
      </w:r>
      <w:r>
        <w:t xml:space="preserve">2023-08-17 00:00:00 </w:t>
      </w:r>
      <w:r>
        <w:t xml:space="preserve">23 </w:t>
      </w:r>
      <w:r>
        <w:t xml:space="preserve">113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700397 </w:t>
      </w:r>
      <w:r>
        <w:t xml:space="preserve">Organisation Internationale pour les Migrations </w:t>
      </w:r>
      <w:r>
        <w:t xml:space="preserve">OIM </w:t>
      </w:r>
      <w:r>
        <w:t xml:space="preserve">556 </w:t>
      </w:r>
      <w:r>
        <w:t xml:space="preserve">OIM et partenaires </w:t>
      </w:r>
    </w:p>
    <w:p>
      <w:r>
        <w:t xml:space="preserve">697769 </w:t>
      </w:r>
      <w:r>
        <w:t xml:space="preserve">NULL </w:t>
      </w:r>
      <w:r>
        <w:t xml:space="preserve">2022-12-01 00:00:00 </w:t>
      </w:r>
      <w:r>
        <w:t xml:space="preserve">2023-10-20 00:00:00 </w:t>
      </w:r>
      <w:r>
        <w:t xml:space="preserve">2023-08-18 00:00:00 </w:t>
      </w:r>
      <w:r>
        <w:t xml:space="preserve">15 </w:t>
      </w:r>
      <w:r>
        <w:t xml:space="preserve">83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700404 </w:t>
      </w:r>
      <w:r>
        <w:t xml:space="preserve">Organisation Internationale pour les Migrations </w:t>
      </w:r>
      <w:r>
        <w:t xml:space="preserve">OIM </w:t>
      </w:r>
      <w:r>
        <w:t xml:space="preserve">556 </w:t>
      </w:r>
      <w:r>
        <w:t xml:space="preserve">OIM et partenaires </w:t>
      </w:r>
    </w:p>
    <w:p>
      <w:r>
        <w:t xml:space="preserve">697770 </w:t>
      </w:r>
      <w:r>
        <w:t xml:space="preserve">NULL </w:t>
      </w:r>
      <w:r>
        <w:t xml:space="preserve">2023-03-28 00:00:00 </w:t>
      </w:r>
      <w:r>
        <w:t xml:space="preserve">2023-10-20 00:00:00 </w:t>
      </w:r>
      <w:r>
        <w:t xml:space="preserve">2023-08-18 00:00:00 </w:t>
      </w:r>
      <w:r>
        <w:t xml:space="preserve">9 </w:t>
      </w:r>
      <w:r>
        <w:t xml:space="preserve">57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700405 </w:t>
      </w:r>
      <w:r>
        <w:t xml:space="preserve">Organisation Internationale pour les Migrations </w:t>
      </w:r>
      <w:r>
        <w:t xml:space="preserve">OIM </w:t>
      </w:r>
      <w:r>
        <w:t xml:space="preserve">556 </w:t>
      </w:r>
      <w:r>
        <w:t xml:space="preserve">OIM et partenaires </w:t>
      </w:r>
    </w:p>
    <w:p>
      <w:r>
        <w:t xml:space="preserve">697779 </w:t>
      </w:r>
      <w:r>
        <w:t xml:space="preserve">NULL </w:t>
      </w:r>
      <w:r>
        <w:t xml:space="preserve">2023-09-30 00:00:00 </w:t>
      </w:r>
      <w:r>
        <w:t xml:space="preserve">2023-10-20 00:00:00 </w:t>
      </w:r>
      <w:r>
        <w:t xml:space="preserve">2023-08-17 00:00:00 </w:t>
      </w:r>
      <w:r>
        <w:t xml:space="preserve">8 </w:t>
      </w:r>
      <w:r>
        <w:t xml:space="preserve">38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700414 </w:t>
      </w:r>
      <w:r>
        <w:t xml:space="preserve">Organisation Internationale pour les Migrations </w:t>
      </w:r>
      <w:r>
        <w:t xml:space="preserve">OIM </w:t>
      </w:r>
      <w:r>
        <w:t xml:space="preserve">556 </w:t>
      </w:r>
      <w:r>
        <w:t xml:space="preserve">OIM et partenaires </w:t>
      </w:r>
    </w:p>
    <w:p>
      <w:r>
        <w:t xml:space="preserve">697785 </w:t>
      </w:r>
      <w:r>
        <w:t xml:space="preserve">NULL </w:t>
      </w:r>
      <w:r>
        <w:t xml:space="preserve">2022-06-01 00:00:00 </w:t>
      </w:r>
      <w:r>
        <w:t xml:space="preserve">2023-10-20 00:00:00 </w:t>
      </w:r>
      <w:r>
        <w:t xml:space="preserve">2023-08-16 00:00:00 </w:t>
      </w:r>
      <w:r>
        <w:t xml:space="preserve">62 </w:t>
      </w:r>
      <w:r>
        <w:t xml:space="preserve">252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700420 </w:t>
      </w:r>
      <w:r>
        <w:t xml:space="preserve">Organisation Internationale pour les Migrations </w:t>
      </w:r>
      <w:r>
        <w:t xml:space="preserve">OIM </w:t>
      </w:r>
      <w:r>
        <w:t xml:space="preserve">556 </w:t>
      </w:r>
      <w:r>
        <w:t xml:space="preserve">OIM et partenaires </w:t>
      </w:r>
    </w:p>
    <w:p>
      <w:r>
        <w:t xml:space="preserve">697786 </w:t>
      </w:r>
      <w:r>
        <w:t xml:space="preserve">NULL </w:t>
      </w:r>
      <w:r>
        <w:t xml:space="preserve">2022-09-01 00:00:00 </w:t>
      </w:r>
      <w:r>
        <w:t xml:space="preserve">2023-10-20 00:00:00 </w:t>
      </w:r>
      <w:r>
        <w:t xml:space="preserve">2023-08-16 00:00:00 </w:t>
      </w:r>
      <w:r>
        <w:t xml:space="preserve">5 </w:t>
      </w:r>
      <w:r>
        <w:t xml:space="preserve">20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700421 </w:t>
      </w:r>
      <w:r>
        <w:t xml:space="preserve">Organisation Internationale pour les Migrations </w:t>
      </w:r>
      <w:r>
        <w:t xml:space="preserve">OIM </w:t>
      </w:r>
      <w:r>
        <w:t xml:space="preserve">556 </w:t>
      </w:r>
      <w:r>
        <w:t xml:space="preserve">OIM et partenaires </w:t>
      </w:r>
    </w:p>
    <w:p>
      <w:r>
        <w:t xml:space="preserve">697787 </w:t>
      </w:r>
      <w:r>
        <w:t xml:space="preserve">NULL </w:t>
      </w:r>
      <w:r>
        <w:t xml:space="preserve">2022-12-01 00:00:00 </w:t>
      </w:r>
      <w:r>
        <w:t xml:space="preserve">2023-10-20 00:00:00 </w:t>
      </w:r>
      <w:r>
        <w:t xml:space="preserve">2023-08-16 00:00:00 </w:t>
      </w:r>
      <w:r>
        <w:t xml:space="preserve">2 </w:t>
      </w:r>
      <w:r>
        <w:t xml:space="preserve">8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700422 </w:t>
      </w:r>
      <w:r>
        <w:t xml:space="preserve">Organisation Internationale pour les Migrations </w:t>
      </w:r>
      <w:r>
        <w:t xml:space="preserve">OIM </w:t>
      </w:r>
      <w:r>
        <w:t xml:space="preserve">556 </w:t>
      </w:r>
      <w:r>
        <w:t xml:space="preserve">OIM et partenaires </w:t>
      </w:r>
    </w:p>
    <w:p>
      <w:r>
        <w:t xml:space="preserve">697788 </w:t>
      </w:r>
      <w:r>
        <w:t xml:space="preserve">NULL </w:t>
      </w:r>
      <w:r>
        <w:t xml:space="preserve">2023-03-28 00:00:00 </w:t>
      </w:r>
      <w:r>
        <w:t xml:space="preserve">2023-10-20 00:00:00 </w:t>
      </w:r>
      <w:r>
        <w:t xml:space="preserve">2023-08-16 00:00:00 </w:t>
      </w:r>
      <w:r>
        <w:t xml:space="preserve">2 </w:t>
      </w:r>
      <w:r>
        <w:t xml:space="preserve">12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700423 </w:t>
      </w:r>
      <w:r>
        <w:t xml:space="preserve">Organisation Internationale pour les Migrations </w:t>
      </w:r>
      <w:r>
        <w:t xml:space="preserve">OIM </w:t>
      </w:r>
      <w:r>
        <w:t xml:space="preserve">556 </w:t>
      </w:r>
      <w:r>
        <w:t xml:space="preserve">OIM et partenaires </w:t>
      </w:r>
    </w:p>
    <w:p>
      <w:r>
        <w:t xml:space="preserve">697789 </w:t>
      </w:r>
      <w:r>
        <w:t xml:space="preserve">NULL </w:t>
      </w:r>
      <w:r>
        <w:t xml:space="preserve">2023-05-04 00:00:00 </w:t>
      </w:r>
      <w:r>
        <w:t xml:space="preserve">2023-10-20 00:00:00 </w:t>
      </w:r>
      <w:r>
        <w:t xml:space="preserve">2023-08-16 00:00:00 </w:t>
      </w:r>
      <w:r>
        <w:t xml:space="preserve">2 </w:t>
      </w:r>
      <w:r>
        <w:t xml:space="preserve">12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700424 </w:t>
      </w:r>
      <w:r>
        <w:t xml:space="preserve">Organisation Internationale pour les Migrations </w:t>
      </w:r>
      <w:r>
        <w:t xml:space="preserve">OIM </w:t>
      </w:r>
      <w:r>
        <w:t xml:space="preserve">556 </w:t>
      </w:r>
      <w:r>
        <w:t xml:space="preserve">OIM et partenaires </w:t>
      </w:r>
    </w:p>
    <w:p>
      <w:r>
        <w:t xml:space="preserve">697790 </w:t>
      </w:r>
      <w:r>
        <w:t xml:space="preserve">NULL </w:t>
      </w:r>
      <w:r>
        <w:t xml:space="preserve">2023-09-30 00:00:00 </w:t>
      </w:r>
      <w:r>
        <w:t xml:space="preserve">2023-10-20 00:00:00 </w:t>
      </w:r>
      <w:r>
        <w:t xml:space="preserve">2023-08-16 00:00:00 </w:t>
      </w:r>
      <w:r>
        <w:t xml:space="preserve">1 </w:t>
      </w:r>
      <w:r>
        <w:t xml:space="preserve">6 </w:t>
      </w:r>
      <w:r>
        <w:t xml:space="preserve">2 </w:t>
      </w:r>
      <w:r>
        <w:t xml:space="preserve">Retourné </w:t>
      </w:r>
      <w:r>
        <w:t xml:space="preserve">CD6203ZS03 </w:t>
      </w:r>
      <w:r>
        <w:t xml:space="preserve">CD6203ZS03AS21 </w:t>
      </w:r>
      <w:r>
        <w:t xml:space="preserve">NKWAKA/LUBULA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700425 </w:t>
      </w:r>
      <w:r>
        <w:t xml:space="preserve">Organisation Internationale pour les Migrations </w:t>
      </w:r>
      <w:r>
        <w:t xml:space="preserve">OIM </w:t>
      </w:r>
      <w:r>
        <w:t xml:space="preserve">556 </w:t>
      </w:r>
      <w:r>
        <w:t xml:space="preserve">OIM et partenaires </w:t>
      </w:r>
    </w:p>
    <w:p>
      <w:r>
        <w:t xml:space="preserve">697804 </w:t>
      </w:r>
      <w:r>
        <w:t xml:space="preserve">NULL </w:t>
      </w:r>
      <w:r>
        <w:t xml:space="preserve">2022-12-01 00:00:00 </w:t>
      </w:r>
      <w:r>
        <w:t xml:space="preserve">2023-10-20 00:00:00 </w:t>
      </w:r>
      <w:r>
        <w:t xml:space="preserve">2023-08-24 00:00:00 </w:t>
      </w:r>
      <w:r>
        <w:t xml:space="preserve">10 </w:t>
      </w:r>
      <w:r>
        <w:t xml:space="preserve">47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700439 </w:t>
      </w:r>
      <w:r>
        <w:t xml:space="preserve">Organisation Internationale pour les Migrations </w:t>
      </w:r>
      <w:r>
        <w:t xml:space="preserve">OIM </w:t>
      </w:r>
      <w:r>
        <w:t xml:space="preserve">556 </w:t>
      </w:r>
      <w:r>
        <w:t xml:space="preserve">OIM et partenaires </w:t>
      </w:r>
    </w:p>
    <w:p>
      <w:r>
        <w:t xml:space="preserve">697812 </w:t>
      </w:r>
      <w:r>
        <w:t xml:space="preserve">NULL </w:t>
      </w:r>
      <w:r>
        <w:t xml:space="preserve">2022-06-01 00:00:00 </w:t>
      </w:r>
      <w:r>
        <w:t xml:space="preserve">2023-10-20 00:00:00 </w:t>
      </w:r>
      <w:r>
        <w:t xml:space="preserve">2023-08-24 00:00:00 </w:t>
      </w:r>
      <w:r>
        <w:t xml:space="preserve">50 </w:t>
      </w:r>
      <w:r>
        <w:t xml:space="preserve">280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700447 </w:t>
      </w:r>
      <w:r>
        <w:t xml:space="preserve">Organisation Internationale pour les Migrations </w:t>
      </w:r>
      <w:r>
        <w:t xml:space="preserve">OIM </w:t>
      </w:r>
      <w:r>
        <w:t xml:space="preserve">556 </w:t>
      </w:r>
      <w:r>
        <w:t xml:space="preserve">OIM et partenaires </w:t>
      </w:r>
    </w:p>
    <w:p>
      <w:r>
        <w:t xml:space="preserve">697813 </w:t>
      </w:r>
      <w:r>
        <w:t xml:space="preserve">NULL </w:t>
      </w:r>
      <w:r>
        <w:t xml:space="preserve">2023-05-04 00:00:00 </w:t>
      </w:r>
      <w:r>
        <w:t xml:space="preserve">2023-10-20 00:00:00 </w:t>
      </w:r>
      <w:r>
        <w:t xml:space="preserve">2023-08-24 00:00:00 </w:t>
      </w:r>
      <w:r>
        <w:t xml:space="preserve">80 </w:t>
      </w:r>
      <w:r>
        <w:t xml:space="preserve">350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700448 </w:t>
      </w:r>
      <w:r>
        <w:t xml:space="preserve">Organisation Internationale pour les Migrations </w:t>
      </w:r>
      <w:r>
        <w:t xml:space="preserve">OIM </w:t>
      </w:r>
      <w:r>
        <w:t xml:space="preserve">556 </w:t>
      </w:r>
      <w:r>
        <w:t xml:space="preserve">OIM et partenaires </w:t>
      </w:r>
    </w:p>
    <w:p>
      <w:r>
        <w:t xml:space="preserve">697818 </w:t>
      </w:r>
      <w:r>
        <w:t xml:space="preserve">NULL </w:t>
      </w:r>
      <w:r>
        <w:t xml:space="preserve">2022-09-01 00:00:00 </w:t>
      </w:r>
      <w:r>
        <w:t xml:space="preserve">2023-10-20 00:00:00 </w:t>
      </w:r>
      <w:r>
        <w:t xml:space="preserve">2023-08-24 00:00:00 </w:t>
      </w:r>
      <w:r>
        <w:t xml:space="preserve">55 </w:t>
      </w:r>
      <w:r>
        <w:t xml:space="preserve">120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700453 </w:t>
      </w:r>
      <w:r>
        <w:t xml:space="preserve">Organisation Internationale pour les Migrations </w:t>
      </w:r>
      <w:r>
        <w:t xml:space="preserve">OIM </w:t>
      </w:r>
      <w:r>
        <w:t xml:space="preserve">556 </w:t>
      </w:r>
      <w:r>
        <w:t xml:space="preserve">OIM et partenaires </w:t>
      </w:r>
    </w:p>
    <w:p>
      <w:r>
        <w:t xml:space="preserve">697819 </w:t>
      </w:r>
      <w:r>
        <w:t xml:space="preserve">NULL </w:t>
      </w:r>
      <w:r>
        <w:t xml:space="preserve">2023-05-04 00:00:00 </w:t>
      </w:r>
      <w:r>
        <w:t xml:space="preserve">2023-10-20 00:00:00 </w:t>
      </w:r>
      <w:r>
        <w:t xml:space="preserve">2023-08-24 00:00:00 </w:t>
      </w:r>
      <w:r>
        <w:t xml:space="preserve">30 </w:t>
      </w:r>
      <w:r>
        <w:t xml:space="preserve">80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700454 </w:t>
      </w:r>
      <w:r>
        <w:t xml:space="preserve">Organisation Internationale pour les Migrations </w:t>
      </w:r>
      <w:r>
        <w:t xml:space="preserve">OIM </w:t>
      </w:r>
      <w:r>
        <w:t xml:space="preserve">556 </w:t>
      </w:r>
      <w:r>
        <w:t xml:space="preserve">OIM et partenaires </w:t>
      </w:r>
    </w:p>
    <w:p>
      <w:r>
        <w:t xml:space="preserve">697825 </w:t>
      </w:r>
      <w:r>
        <w:t xml:space="preserve">NULL </w:t>
      </w:r>
      <w:r>
        <w:t xml:space="preserve">2022-12-01 00:00:00 </w:t>
      </w:r>
      <w:r>
        <w:t xml:space="preserve">2023-10-20 00:00:00 </w:t>
      </w:r>
      <w:r>
        <w:t xml:space="preserve">2023-08-24 00:00:00 </w:t>
      </w:r>
      <w:r>
        <w:t xml:space="preserve">80 </w:t>
      </w:r>
      <w:r>
        <w:t xml:space="preserve">455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700460 </w:t>
      </w:r>
      <w:r>
        <w:t xml:space="preserve">Organisation Internationale pour les Migrations </w:t>
      </w:r>
      <w:r>
        <w:t xml:space="preserve">OIM </w:t>
      </w:r>
      <w:r>
        <w:t xml:space="preserve">556 </w:t>
      </w:r>
      <w:r>
        <w:t xml:space="preserve">OIM et partenaires </w:t>
      </w:r>
    </w:p>
    <w:p>
      <w:r>
        <w:t xml:space="preserve">697826 </w:t>
      </w:r>
      <w:r>
        <w:t xml:space="preserve">NULL </w:t>
      </w:r>
      <w:r>
        <w:t xml:space="preserve">2023-03-28 00:00:00 </w:t>
      </w:r>
      <w:r>
        <w:t xml:space="preserve">2023-10-20 00:00:00 </w:t>
      </w:r>
      <w:r>
        <w:t xml:space="preserve">2023-08-24 00:00:00 </w:t>
      </w:r>
      <w:r>
        <w:t xml:space="preserve">87 </w:t>
      </w:r>
      <w:r>
        <w:t xml:space="preserve">475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700461 </w:t>
      </w:r>
      <w:r>
        <w:t xml:space="preserve">Organisation Internationale pour les Migrations </w:t>
      </w:r>
      <w:r>
        <w:t xml:space="preserve">OIM </w:t>
      </w:r>
      <w:r>
        <w:t xml:space="preserve">556 </w:t>
      </w:r>
      <w:r>
        <w:t xml:space="preserve">OIM et partenaires </w:t>
      </w:r>
    </w:p>
    <w:p>
      <w:r>
        <w:t xml:space="preserve">697827 </w:t>
      </w:r>
      <w:r>
        <w:t xml:space="preserve">NULL </w:t>
      </w:r>
      <w:r>
        <w:t xml:space="preserve">2023-05-04 00:00:00 </w:t>
      </w:r>
      <w:r>
        <w:t xml:space="preserve">2023-10-20 00:00:00 </w:t>
      </w:r>
      <w:r>
        <w:t xml:space="preserve">2023-08-24 00:00:00 </w:t>
      </w:r>
      <w:r>
        <w:t xml:space="preserve">20 </w:t>
      </w:r>
      <w:r>
        <w:t xml:space="preserve">109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700462 </w:t>
      </w:r>
      <w:r>
        <w:t xml:space="preserve">Organisation Internationale pour les Migrations </w:t>
      </w:r>
      <w:r>
        <w:t xml:space="preserve">OIM </w:t>
      </w:r>
      <w:r>
        <w:t xml:space="preserve">556 </w:t>
      </w:r>
      <w:r>
        <w:t xml:space="preserve">OIM et partenaires </w:t>
      </w:r>
    </w:p>
    <w:p>
      <w:r>
        <w:t xml:space="preserve">697835 </w:t>
      </w:r>
      <w:r>
        <w:t xml:space="preserve">NULL </w:t>
      </w:r>
      <w:r>
        <w:t xml:space="preserve">2022-06-01 00:00:00 </w:t>
      </w:r>
      <w:r>
        <w:t xml:space="preserve">2023-10-20 00:00:00 </w:t>
      </w:r>
      <w:r>
        <w:t xml:space="preserve">2023-08-24 00:00:00 </w:t>
      </w:r>
      <w:r>
        <w:t xml:space="preserve">12 </w:t>
      </w:r>
      <w:r>
        <w:t xml:space="preserve">45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700470 </w:t>
      </w:r>
      <w:r>
        <w:t xml:space="preserve">Organisation Internationale pour les Migrations </w:t>
      </w:r>
      <w:r>
        <w:t xml:space="preserve">OIM </w:t>
      </w:r>
      <w:r>
        <w:t xml:space="preserve">556 </w:t>
      </w:r>
      <w:r>
        <w:t xml:space="preserve">OIM et partenaires </w:t>
      </w:r>
    </w:p>
    <w:p>
      <w:r>
        <w:t xml:space="preserve">697836 </w:t>
      </w:r>
      <w:r>
        <w:t xml:space="preserve">NULL </w:t>
      </w:r>
      <w:r>
        <w:t xml:space="preserve">2022-09-01 00:00:00 </w:t>
      </w:r>
      <w:r>
        <w:t xml:space="preserve">2023-10-20 00:00:00 </w:t>
      </w:r>
      <w:r>
        <w:t xml:space="preserve">2023-08-24 00:00:00 </w:t>
      </w:r>
      <w:r>
        <w:t xml:space="preserve">100 </w:t>
      </w:r>
      <w:r>
        <w:t xml:space="preserve">375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700471 </w:t>
      </w:r>
      <w:r>
        <w:t xml:space="preserve">Organisation Internationale pour les Migrations </w:t>
      </w:r>
      <w:r>
        <w:t xml:space="preserve">OIM </w:t>
      </w:r>
      <w:r>
        <w:t xml:space="preserve">556 </w:t>
      </w:r>
      <w:r>
        <w:t xml:space="preserve">OIM et partenaires </w:t>
      </w:r>
    </w:p>
    <w:p>
      <w:r>
        <w:t xml:space="preserve">697837 </w:t>
      </w:r>
      <w:r>
        <w:t xml:space="preserve">NULL </w:t>
      </w:r>
      <w:r>
        <w:t xml:space="preserve">2023-03-28 00:00:00 </w:t>
      </w:r>
      <w:r>
        <w:t xml:space="preserve">2023-10-20 00:00:00 </w:t>
      </w:r>
      <w:r>
        <w:t xml:space="preserve">2023-08-24 00:00:00 </w:t>
      </w:r>
      <w:r>
        <w:t xml:space="preserve">80 </w:t>
      </w:r>
      <w:r>
        <w:t xml:space="preserve">292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700472 </w:t>
      </w:r>
      <w:r>
        <w:t xml:space="preserve">Organisation Internationale pour les Migrations </w:t>
      </w:r>
      <w:r>
        <w:t xml:space="preserve">OIM </w:t>
      </w:r>
      <w:r>
        <w:t xml:space="preserve">556 </w:t>
      </w:r>
      <w:r>
        <w:t xml:space="preserve">OIM et partenaires </w:t>
      </w:r>
    </w:p>
    <w:p>
      <w:r>
        <w:t xml:space="preserve">697838 </w:t>
      </w:r>
      <w:r>
        <w:t xml:space="preserve">NULL </w:t>
      </w:r>
      <w:r>
        <w:t xml:space="preserve">2023-05-04 00:00:00 </w:t>
      </w:r>
      <w:r>
        <w:t xml:space="preserve">2023-10-20 00:00:00 </w:t>
      </w:r>
      <w:r>
        <w:t xml:space="preserve">2023-08-24 00:00:00 </w:t>
      </w:r>
      <w:r>
        <w:t xml:space="preserve">120 </w:t>
      </w:r>
      <w:r>
        <w:t xml:space="preserve">439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700473 </w:t>
      </w:r>
      <w:r>
        <w:t xml:space="preserve">Organisation Internationale pour les Migrations </w:t>
      </w:r>
      <w:r>
        <w:t xml:space="preserve">OIM </w:t>
      </w:r>
      <w:r>
        <w:t xml:space="preserve">556 </w:t>
      </w:r>
      <w:r>
        <w:t xml:space="preserve">OIM et partenaires </w:t>
      </w:r>
    </w:p>
    <w:p>
      <w:r>
        <w:t xml:space="preserve">697842 </w:t>
      </w:r>
      <w:r>
        <w:t xml:space="preserve">NULL </w:t>
      </w:r>
      <w:r>
        <w:t xml:space="preserve">2022-06-01 00:00:00 </w:t>
      </w:r>
      <w:r>
        <w:t xml:space="preserve">2023-10-20 00:00:00 </w:t>
      </w:r>
      <w:r>
        <w:t xml:space="preserve">2023-08-24 00:00:00 </w:t>
      </w:r>
      <w:r>
        <w:t xml:space="preserve">34 </w:t>
      </w:r>
      <w:r>
        <w:t xml:space="preserve">152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700477 </w:t>
      </w:r>
      <w:r>
        <w:t xml:space="preserve">Organisation Internationale pour les Migrations </w:t>
      </w:r>
      <w:r>
        <w:t xml:space="preserve">OIM </w:t>
      </w:r>
      <w:r>
        <w:t xml:space="preserve">556 </w:t>
      </w:r>
      <w:r>
        <w:t xml:space="preserve">OIM et partenaires </w:t>
      </w:r>
    </w:p>
    <w:p>
      <w:r>
        <w:t xml:space="preserve">697843 </w:t>
      </w:r>
      <w:r>
        <w:t xml:space="preserve">NULL </w:t>
      </w:r>
      <w:r>
        <w:t xml:space="preserve">2022-12-01 00:00:00 </w:t>
      </w:r>
      <w:r>
        <w:t xml:space="preserve">2023-10-20 00:00:00 </w:t>
      </w:r>
      <w:r>
        <w:t xml:space="preserve">2023-08-24 00:00:00 </w:t>
      </w:r>
      <w:r>
        <w:t xml:space="preserve">56 </w:t>
      </w:r>
      <w:r>
        <w:t xml:space="preserve">250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700478 </w:t>
      </w:r>
      <w:r>
        <w:t xml:space="preserve">Organisation Internationale pour les Migrations </w:t>
      </w:r>
      <w:r>
        <w:t xml:space="preserve">OIM </w:t>
      </w:r>
      <w:r>
        <w:t xml:space="preserve">556 </w:t>
      </w:r>
      <w:r>
        <w:t xml:space="preserve">OIM et partenaires </w:t>
      </w:r>
    </w:p>
    <w:p>
      <w:r>
        <w:t xml:space="preserve">697844 </w:t>
      </w:r>
      <w:r>
        <w:t xml:space="preserve">NULL </w:t>
      </w:r>
      <w:r>
        <w:t xml:space="preserve">2023-03-28 00:00:00 </w:t>
      </w:r>
      <w:r>
        <w:t xml:space="preserve">2023-10-20 00:00:00 </w:t>
      </w:r>
      <w:r>
        <w:t xml:space="preserve">2023-08-24 00:00:00 </w:t>
      </w:r>
      <w:r>
        <w:t xml:space="preserve">72 </w:t>
      </w:r>
      <w:r>
        <w:t xml:space="preserve">289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700479 </w:t>
      </w:r>
      <w:r>
        <w:t xml:space="preserve">Organisation Internationale pour les Migrations </w:t>
      </w:r>
      <w:r>
        <w:t xml:space="preserve">OIM </w:t>
      </w:r>
      <w:r>
        <w:t xml:space="preserve">556 </w:t>
      </w:r>
      <w:r>
        <w:t xml:space="preserve">OIM et partenaires </w:t>
      </w:r>
    </w:p>
    <w:p>
      <w:r>
        <w:t xml:space="preserve">697845 </w:t>
      </w:r>
      <w:r>
        <w:t xml:space="preserve">NULL </w:t>
      </w:r>
      <w:r>
        <w:t xml:space="preserve">2023-05-04 00:00:00 </w:t>
      </w:r>
      <w:r>
        <w:t xml:space="preserve">2023-10-20 00:00:00 </w:t>
      </w:r>
      <w:r>
        <w:t xml:space="preserve">2023-08-24 00:00:00 </w:t>
      </w:r>
      <w:r>
        <w:t xml:space="preserve">20 </w:t>
      </w:r>
      <w:r>
        <w:t xml:space="preserve">80 </w:t>
      </w:r>
      <w:r>
        <w:t xml:space="preserve">2 </w:t>
      </w:r>
      <w:r>
        <w:t xml:space="preserve">Retourné </w:t>
      </w:r>
      <w:r>
        <w:t xml:space="preserve">CD6208ZS01 </w:t>
      </w:r>
      <w:r>
        <w:t xml:space="preserve">CD6208ZS01AS17 </w:t>
      </w:r>
      <w:r>
        <w:t xml:space="preserve">MASATHA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700480 </w:t>
      </w:r>
      <w:r>
        <w:t xml:space="preserve">Organisation Internationale pour les Migrations </w:t>
      </w:r>
      <w:r>
        <w:t xml:space="preserve">OIM </w:t>
      </w:r>
      <w:r>
        <w:t xml:space="preserve">556 </w:t>
      </w:r>
      <w:r>
        <w:t xml:space="preserve">OIM et partenaires </w:t>
      </w:r>
    </w:p>
    <w:p>
      <w:r>
        <w:t xml:space="preserve">697854 </w:t>
      </w:r>
      <w:r>
        <w:t xml:space="preserve">NULL </w:t>
      </w:r>
      <w:r>
        <w:t xml:space="preserve">2022-06-01 00:00:00 </w:t>
      </w:r>
      <w:r>
        <w:t xml:space="preserve">2023-10-20 00:00:00 </w:t>
      </w:r>
      <w:r>
        <w:t xml:space="preserve">2023-08-25 00:00:00 </w:t>
      </w:r>
      <w:r>
        <w:t xml:space="preserve">27 </w:t>
      </w:r>
      <w:r>
        <w:t xml:space="preserve">130 </w:t>
      </w:r>
      <w:r>
        <w:t xml:space="preserve">2 </w:t>
      </w:r>
      <w:r>
        <w:t xml:space="preserve">Retourné </w:t>
      </w:r>
      <w:r>
        <w:t xml:space="preserve">CD6208ZS01 </w:t>
      </w:r>
      <w:r>
        <w:t xml:space="preserve">CD6208ZS01AS18 </w:t>
      </w:r>
      <w:r>
        <w:t xml:space="preserve">MUGOGO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700489 </w:t>
      </w:r>
      <w:r>
        <w:t xml:space="preserve">Organisation Internationale pour les Migrations </w:t>
      </w:r>
      <w:r>
        <w:t xml:space="preserve">OIM </w:t>
      </w:r>
      <w:r>
        <w:t xml:space="preserve">556 </w:t>
      </w:r>
      <w:r>
        <w:t xml:space="preserve">OIM et partenaires </w:t>
      </w:r>
    </w:p>
    <w:p>
      <w:r>
        <w:t xml:space="preserve">697855 </w:t>
      </w:r>
      <w:r>
        <w:t xml:space="preserve">NULL </w:t>
      </w:r>
      <w:r>
        <w:t xml:space="preserve">2023-05-04 00:00:00 </w:t>
      </w:r>
      <w:r>
        <w:t xml:space="preserve">2023-10-20 00:00:00 </w:t>
      </w:r>
      <w:r>
        <w:t xml:space="preserve">2023-08-25 00:00:00 </w:t>
      </w:r>
      <w:r>
        <w:t xml:space="preserve">90 </w:t>
      </w:r>
      <w:r>
        <w:t xml:space="preserve">540 </w:t>
      </w:r>
      <w:r>
        <w:t xml:space="preserve">2 </w:t>
      </w:r>
      <w:r>
        <w:t xml:space="preserve">Retourné </w:t>
      </w:r>
      <w:r>
        <w:t xml:space="preserve">CD6208ZS01 </w:t>
      </w:r>
      <w:r>
        <w:t xml:space="preserve">CD6208ZS01AS18 </w:t>
      </w:r>
      <w:r>
        <w:t xml:space="preserve">MUGOGO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700490 </w:t>
      </w:r>
      <w:r>
        <w:t xml:space="preserve">Organisation Internationale pour les Migrations </w:t>
      </w:r>
      <w:r>
        <w:t xml:space="preserve">OIM </w:t>
      </w:r>
      <w:r>
        <w:t xml:space="preserve">556 </w:t>
      </w:r>
      <w:r>
        <w:t xml:space="preserve">OIM et partenaires </w:t>
      </w:r>
    </w:p>
    <w:p>
      <w:r>
        <w:t xml:space="preserve">697858 </w:t>
      </w:r>
      <w:r>
        <w:t xml:space="preserve">NULL </w:t>
      </w:r>
      <w:r>
        <w:t xml:space="preserve">2023-09-30 00:00:00 </w:t>
      </w:r>
      <w:r>
        <w:t xml:space="preserve">2023-10-20 00:00:00 </w:t>
      </w:r>
      <w:r>
        <w:t xml:space="preserve">2023-08-29 00:00:00 </w:t>
      </w:r>
      <w:r>
        <w:t xml:space="preserve">4 </w:t>
      </w:r>
      <w:r>
        <w:t xml:space="preserve">14 </w:t>
      </w:r>
      <w:r>
        <w:t xml:space="preserve">2 </w:t>
      </w:r>
      <w:r>
        <w:t xml:space="preserve">Retourné </w:t>
      </w:r>
      <w:r>
        <w:t xml:space="preserve">CD6208ZS01 </w:t>
      </w:r>
      <w:r>
        <w:t xml:space="preserve">CD6208ZS01AS19 </w:t>
      </w:r>
      <w:r>
        <w:t xml:space="preserve">MUKUMBA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CD62080106 </w:t>
      </w:r>
      <w:r>
        <w:t xml:space="preserve">Kitundu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700493 </w:t>
      </w:r>
      <w:r>
        <w:t xml:space="preserve">Organisation Internationale pour les Migrations </w:t>
      </w:r>
      <w:r>
        <w:t xml:space="preserve">OIM </w:t>
      </w:r>
      <w:r>
        <w:t xml:space="preserve">556 </w:t>
      </w:r>
      <w:r>
        <w:t xml:space="preserve">OIM et partenaires </w:t>
      </w:r>
    </w:p>
    <w:p>
      <w:r>
        <w:t xml:space="preserve">697869 </w:t>
      </w:r>
      <w:r>
        <w:t xml:space="preserve">NULL </w:t>
      </w:r>
      <w:r>
        <w:t xml:space="preserve">2023-05-04 00:00:00 </w:t>
      </w:r>
      <w:r>
        <w:t xml:space="preserve">2023-10-20 00:00:00 </w:t>
      </w:r>
      <w:r>
        <w:t xml:space="preserve">2023-08-31 00:00:00 </w:t>
      </w:r>
      <w:r>
        <w:t xml:space="preserve">3 </w:t>
      </w:r>
      <w:r>
        <w:t xml:space="preserve">29 </w:t>
      </w:r>
      <w:r>
        <w:t xml:space="preserve">2 </w:t>
      </w:r>
      <w:r>
        <w:t xml:space="preserve">Retourné </w:t>
      </w:r>
      <w:r>
        <w:t xml:space="preserve">CD6207ZS03 </w:t>
      </w:r>
      <w:r>
        <w:t xml:space="preserve">CD6207ZS03AS06 </w:t>
      </w:r>
      <w:r>
        <w:t xml:space="preserve">KALUNGA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CD62070105 </w:t>
      </w:r>
      <w:r>
        <w:t xml:space="preserve">Kamanyola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CD62080430 </w:t>
      </w:r>
      <w:r>
        <w:t xml:space="preserve">Nyamyanda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700504 </w:t>
      </w:r>
      <w:r>
        <w:t xml:space="preserve">Organisation Internationale pour les Migrations </w:t>
      </w:r>
      <w:r>
        <w:t xml:space="preserve">OIM </w:t>
      </w:r>
      <w:r>
        <w:t xml:space="preserve">556 </w:t>
      </w:r>
      <w:r>
        <w:t xml:space="preserve">OIM et partenaires </w:t>
      </w:r>
    </w:p>
    <w:p>
      <w:r>
        <w:t xml:space="preserve">697893 </w:t>
      </w:r>
      <w:r>
        <w:t xml:space="preserve">NULL </w:t>
      </w:r>
      <w:r>
        <w:t xml:space="preserve">2022-09-01 00:00:00 </w:t>
      </w:r>
      <w:r>
        <w:t xml:space="preserve">2023-10-20 00:00:00 </w:t>
      </w:r>
      <w:r>
        <w:t xml:space="preserve">2023-08-31 00:00:00 </w:t>
      </w:r>
      <w:r>
        <w:t xml:space="preserve">10 </w:t>
      </w:r>
      <w:r>
        <w:t xml:space="preserve">38 </w:t>
      </w:r>
      <w:r>
        <w:t xml:space="preserve">2 </w:t>
      </w:r>
      <w:r>
        <w:t xml:space="preserve">Retourné </w:t>
      </w:r>
      <w:r>
        <w:t xml:space="preserve">CD6207ZS03 </w:t>
      </w:r>
      <w:r>
        <w:t xml:space="preserve">CD6207ZS03AS08 </w:t>
      </w:r>
      <w:r>
        <w:t xml:space="preserve">KAMISIMBI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CD62020213 </w:t>
      </w:r>
      <w:r>
        <w:t xml:space="preserve">Mumosho </w:t>
      </w:r>
      <w:r>
        <w:t xml:space="preserve">NULL </w:t>
      </w:r>
      <w:r>
        <w:t xml:space="preserve">NULL </w:t>
      </w:r>
      <w:r>
        <w:t xml:space="preserve">CD6202ZS05 </w:t>
      </w:r>
      <w:r>
        <w:t xml:space="preserve">Nyantende </w:t>
      </w:r>
      <w:r>
        <w:t xml:space="preserve">NULL </w:t>
      </w:r>
      <w:r>
        <w:t xml:space="preserve">NULL </w:t>
      </w:r>
      <w:r>
        <w:t xml:space="preserve">Evaluation DTM juillet 2023 </w:t>
      </w:r>
      <w:r>
        <w:t xml:space="preserve">NULL </w:t>
      </w:r>
      <w:r>
        <w:t xml:space="preserve">700528 </w:t>
      </w:r>
      <w:r>
        <w:t xml:space="preserve">Organisation Internationale pour les Migrations </w:t>
      </w:r>
      <w:r>
        <w:t xml:space="preserve">OIM </w:t>
      </w:r>
      <w:r>
        <w:t xml:space="preserve">556 </w:t>
      </w:r>
      <w:r>
        <w:t xml:space="preserve">OIM et partenaires </w:t>
      </w:r>
    </w:p>
    <w:p>
      <w:r>
        <w:t xml:space="preserve">697898 </w:t>
      </w:r>
      <w:r>
        <w:t xml:space="preserve">NULL </w:t>
      </w:r>
      <w:r>
        <w:t xml:space="preserve">2022-12-01 00:00:00 </w:t>
      </w:r>
      <w:r>
        <w:t xml:space="preserve">2023-10-20 00:00:00 </w:t>
      </w:r>
      <w:r>
        <w:t xml:space="preserve">2023-08-31 00:00:00 </w:t>
      </w:r>
      <w:r>
        <w:t xml:space="preserve">18 </w:t>
      </w:r>
      <w:r>
        <w:t xml:space="preserve">46 </w:t>
      </w:r>
      <w:r>
        <w:t xml:space="preserve">2 </w:t>
      </w:r>
      <w:r>
        <w:t xml:space="preserve">Retourné </w:t>
      </w:r>
      <w:r>
        <w:t xml:space="preserve">CD6207ZS03 </w:t>
      </w:r>
      <w:r>
        <w:t xml:space="preserve">CD6207ZS03AS08 </w:t>
      </w:r>
      <w:r>
        <w:t xml:space="preserve">KAMISIMBI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CD6207 </w:t>
      </w:r>
      <w:r>
        <w:t xml:space="preserve">Walungu </w:t>
      </w:r>
      <w:r>
        <w:t xml:space="preserve">3 </w:t>
      </w:r>
      <w:r>
        <w:t xml:space="preserve">CD620703 </w:t>
      </w:r>
      <w:r>
        <w:t xml:space="preserve">A.c. de walungu </w:t>
      </w:r>
      <w:r>
        <w:t xml:space="preserve">CD62070311 </w:t>
      </w:r>
      <w:r>
        <w:t xml:space="preserve">Nshesha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700533 </w:t>
      </w:r>
      <w:r>
        <w:t xml:space="preserve">Organisation Internationale pour les Migrations </w:t>
      </w:r>
      <w:r>
        <w:t xml:space="preserve">OIM </w:t>
      </w:r>
      <w:r>
        <w:t xml:space="preserve">556 </w:t>
      </w:r>
      <w:r>
        <w:t xml:space="preserve">OIM et partenaires </w:t>
      </w:r>
    </w:p>
    <w:p>
      <w:r>
        <w:t xml:space="preserve">697924 </w:t>
      </w:r>
      <w:r>
        <w:t xml:space="preserve">NULL </w:t>
      </w:r>
      <w:r>
        <w:t xml:space="preserve">2023-09-30 00:00:00 </w:t>
      </w:r>
      <w:r>
        <w:t xml:space="preserve">2023-10-20 00:00:00 </w:t>
      </w:r>
      <w:r>
        <w:t xml:space="preserve">2023-08-27 00:00:00 </w:t>
      </w:r>
      <w:r>
        <w:t xml:space="preserve">1 </w:t>
      </w:r>
      <w:r>
        <w:t xml:space="preserve">6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700559 </w:t>
      </w:r>
      <w:r>
        <w:t xml:space="preserve">Organisation Internationale pour les Migrations </w:t>
      </w:r>
      <w:r>
        <w:t xml:space="preserve">OIM </w:t>
      </w:r>
      <w:r>
        <w:t xml:space="preserve">556 </w:t>
      </w:r>
      <w:r>
        <w:t xml:space="preserve">OIM et partenaires </w:t>
      </w:r>
    </w:p>
    <w:p>
      <w:r>
        <w:t xml:space="preserve">697927 </w:t>
      </w:r>
      <w:r>
        <w:t xml:space="preserve">NULL </w:t>
      </w:r>
      <w:r>
        <w:t xml:space="preserve">2023-05-04 00:00:00 </w:t>
      </w:r>
      <w:r>
        <w:t xml:space="preserve">2023-10-20 00:00:00 </w:t>
      </w:r>
      <w:r>
        <w:t xml:space="preserve">2023-08-25 00:00:00 </w:t>
      </w:r>
      <w:r>
        <w:t xml:space="preserve">2 </w:t>
      </w:r>
      <w:r>
        <w:t xml:space="preserve">15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700562 </w:t>
      </w:r>
      <w:r>
        <w:t xml:space="preserve">Organisation Internationale pour les Migrations </w:t>
      </w:r>
      <w:r>
        <w:t xml:space="preserve">OIM </w:t>
      </w:r>
      <w:r>
        <w:t xml:space="preserve">556 </w:t>
      </w:r>
      <w:r>
        <w:t xml:space="preserve">OIM et partenaires </w:t>
      </w:r>
    </w:p>
    <w:p>
      <w:r>
        <w:t xml:space="preserve">697928 </w:t>
      </w:r>
      <w:r>
        <w:t xml:space="preserve">NULL </w:t>
      </w:r>
      <w:r>
        <w:t xml:space="preserve">2023-09-30 00:00:00 </w:t>
      </w:r>
      <w:r>
        <w:t xml:space="preserve">2023-10-20 00:00:00 </w:t>
      </w:r>
      <w:r>
        <w:t xml:space="preserve">2023-08-25 00:00:00 </w:t>
      </w:r>
      <w:r>
        <w:t xml:space="preserve">3 </w:t>
      </w:r>
      <w:r>
        <w:t xml:space="preserve">22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700563 </w:t>
      </w:r>
      <w:r>
        <w:t xml:space="preserve">Organisation Internationale pour les Migrations </w:t>
      </w:r>
      <w:r>
        <w:t xml:space="preserve">OIM </w:t>
      </w:r>
      <w:r>
        <w:t xml:space="preserve">556 </w:t>
      </w:r>
      <w:r>
        <w:t xml:space="preserve">OIM et partenaires </w:t>
      </w:r>
    </w:p>
    <w:p>
      <w:r>
        <w:t xml:space="preserve">697930 </w:t>
      </w:r>
      <w:r>
        <w:t xml:space="preserve">NULL </w:t>
      </w:r>
      <w:r>
        <w:t xml:space="preserve">2022-09-01 00:00:00 </w:t>
      </w:r>
      <w:r>
        <w:t xml:space="preserve">2023-10-20 00:00:00 </w:t>
      </w:r>
      <w:r>
        <w:t xml:space="preserve">2023-08-25 00:00:00 </w:t>
      </w:r>
      <w:r>
        <w:t xml:space="preserve">1 </w:t>
      </w:r>
      <w:r>
        <w:t xml:space="preserve">8 </w:t>
      </w:r>
      <w:r>
        <w:t xml:space="preserve">2 </w:t>
      </w:r>
      <w:r>
        <w:t xml:space="preserve">Retourné </w:t>
      </w:r>
      <w:r>
        <w:t xml:space="preserve">CD6207ZS03 </w:t>
      </w:r>
      <w:r>
        <w:t xml:space="preserve">CD6207ZS03AS10 </w:t>
      </w:r>
      <w:r>
        <w:t xml:space="preserve">MAZIGIRO </w:t>
      </w:r>
      <w:r>
        <w:t xml:space="preserve">Nyangezi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700565 </w:t>
      </w:r>
      <w:r>
        <w:t xml:space="preserve">Organisation Internationale pour les Migrations </w:t>
      </w:r>
      <w:r>
        <w:t xml:space="preserve">OIM </w:t>
      </w:r>
      <w:r>
        <w:t xml:space="preserve">556 </w:t>
      </w:r>
      <w:r>
        <w:t xml:space="preserve">OIM et partenaires </w:t>
      </w:r>
    </w:p>
    <w:p>
      <w:r>
        <w:t xml:space="preserve">697951 </w:t>
      </w:r>
      <w:r>
        <w:t xml:space="preserve">NULL </w:t>
      </w:r>
      <w:r>
        <w:t xml:space="preserve">2022-12-01 00:00:00 </w:t>
      </w:r>
      <w:r>
        <w:t xml:space="preserve">2023-10-20 00:00:00 </w:t>
      </w:r>
      <w:r>
        <w:t xml:space="preserve">2022-05-29 00:00:00 </w:t>
      </w:r>
      <w:r>
        <w:t xml:space="preserve">180 </w:t>
      </w:r>
      <w:r>
        <w:t xml:space="preserve">1250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700586 </w:t>
      </w:r>
      <w:r>
        <w:t xml:space="preserve">Organisation Internationale pour les Migrations </w:t>
      </w:r>
      <w:r>
        <w:t xml:space="preserve">OIM </w:t>
      </w:r>
      <w:r>
        <w:t xml:space="preserve">556 </w:t>
      </w:r>
      <w:r>
        <w:t xml:space="preserve">OIM et partenaires </w:t>
      </w:r>
    </w:p>
    <w:p>
      <w:r>
        <w:t xml:space="preserve">697952 </w:t>
      </w:r>
      <w:r>
        <w:t xml:space="preserve">NULL </w:t>
      </w:r>
      <w:r>
        <w:t xml:space="preserve">2023-05-04 00:00:00 </w:t>
      </w:r>
      <w:r>
        <w:t xml:space="preserve">2023-10-20 00:00:00 </w:t>
      </w:r>
      <w:r>
        <w:t xml:space="preserve">2022-05-29 00:00:00 </w:t>
      </w:r>
      <w:r>
        <w:t xml:space="preserve">3 </w:t>
      </w:r>
      <w:r>
        <w:t xml:space="preserve">16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700587 </w:t>
      </w:r>
      <w:r>
        <w:t xml:space="preserve">Organisation Internationale pour les Migrations </w:t>
      </w:r>
      <w:r>
        <w:t xml:space="preserve">OIM </w:t>
      </w:r>
      <w:r>
        <w:t xml:space="preserve">556 </w:t>
      </w:r>
      <w:r>
        <w:t xml:space="preserve">OIM et partenaires </w:t>
      </w:r>
    </w:p>
    <w:p>
      <w:r>
        <w:t xml:space="preserve">697964 </w:t>
      </w:r>
      <w:r>
        <w:t xml:space="preserve">NULL </w:t>
      </w:r>
      <w:r>
        <w:t xml:space="preserve">2023-03-28 00:00:00 </w:t>
      </w:r>
      <w:r>
        <w:t xml:space="preserve">2023-10-20 00:00:00 </w:t>
      </w:r>
      <w:r>
        <w:t xml:space="preserve">2022-05-29 00:00:00 </w:t>
      </w:r>
      <w:r>
        <w:t xml:space="preserve">8 </w:t>
      </w:r>
      <w:r>
        <w:t xml:space="preserve">30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700599 </w:t>
      </w:r>
      <w:r>
        <w:t xml:space="preserve">Organisation Internationale pour les Migrations </w:t>
      </w:r>
      <w:r>
        <w:t xml:space="preserve">OIM </w:t>
      </w:r>
      <w:r>
        <w:t xml:space="preserve">556 </w:t>
      </w:r>
      <w:r>
        <w:t xml:space="preserve">OIM et partenaires </w:t>
      </w:r>
    </w:p>
    <w:p>
      <w:r>
        <w:t xml:space="preserve">697975 </w:t>
      </w:r>
      <w:r>
        <w:t xml:space="preserve">NULL </w:t>
      </w:r>
      <w:r>
        <w:t xml:space="preserve">2022-12-01 00:00:00 </w:t>
      </w:r>
      <w:r>
        <w:t xml:space="preserve">2023-10-20 00:00:00 </w:t>
      </w:r>
      <w:r>
        <w:t xml:space="preserve">2023-08-19 00:00:00 </w:t>
      </w:r>
      <w:r>
        <w:t xml:space="preserve">26 </w:t>
      </w:r>
      <w:r>
        <w:t xml:space="preserve">133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700610 </w:t>
      </w:r>
      <w:r>
        <w:t xml:space="preserve">Organisation Internationale pour les Migrations </w:t>
      </w:r>
      <w:r>
        <w:t xml:space="preserve">OIM </w:t>
      </w:r>
      <w:r>
        <w:t xml:space="preserve">556 </w:t>
      </w:r>
      <w:r>
        <w:t xml:space="preserve">OIM et partenaires </w:t>
      </w:r>
    </w:p>
    <w:p>
      <w:r>
        <w:t xml:space="preserve">697976 </w:t>
      </w:r>
      <w:r>
        <w:t xml:space="preserve">NULL </w:t>
      </w:r>
      <w:r>
        <w:t xml:space="preserve">2023-05-04 00:00:00 </w:t>
      </w:r>
      <w:r>
        <w:t xml:space="preserve">2023-10-20 00:00:00 </w:t>
      </w:r>
      <w:r>
        <w:t xml:space="preserve">2023-08-19 00:00:00 </w:t>
      </w:r>
      <w:r>
        <w:t xml:space="preserve">27 </w:t>
      </w:r>
      <w:r>
        <w:t xml:space="preserve">161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700611 </w:t>
      </w:r>
      <w:r>
        <w:t xml:space="preserve">Organisation Internationale pour les Migrations </w:t>
      </w:r>
      <w:r>
        <w:t xml:space="preserve">OIM </w:t>
      </w:r>
      <w:r>
        <w:t xml:space="preserve">556 </w:t>
      </w:r>
      <w:r>
        <w:t xml:space="preserve">OIM et partenaires </w:t>
      </w:r>
    </w:p>
    <w:p>
      <w:r>
        <w:t xml:space="preserve">697991 </w:t>
      </w:r>
      <w:r>
        <w:t xml:space="preserve">NULL </w:t>
      </w:r>
      <w:r>
        <w:t xml:space="preserve">2022-09-01 00:00:00 </w:t>
      </w:r>
      <w:r>
        <w:t xml:space="preserve">2023-10-20 00:00:00 </w:t>
      </w:r>
      <w:r>
        <w:t xml:space="preserve">2022-05-19 00:00:00 </w:t>
      </w:r>
      <w:r>
        <w:t xml:space="preserve">15 </w:t>
      </w:r>
      <w:r>
        <w:t xml:space="preserve">77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700626 </w:t>
      </w:r>
      <w:r>
        <w:t xml:space="preserve">Organisation Internationale pour les Migrations </w:t>
      </w:r>
      <w:r>
        <w:t xml:space="preserve">OIM </w:t>
      </w:r>
      <w:r>
        <w:t xml:space="preserve">556 </w:t>
      </w:r>
      <w:r>
        <w:t xml:space="preserve">OIM et partenaires </w:t>
      </w:r>
    </w:p>
    <w:p>
      <w:r>
        <w:t xml:space="preserve">697992 </w:t>
      </w:r>
      <w:r>
        <w:t xml:space="preserve">NULL </w:t>
      </w:r>
      <w:r>
        <w:t xml:space="preserve">2022-12-01 00:00:00 </w:t>
      </w:r>
      <w:r>
        <w:t xml:space="preserve">2023-10-20 00:00:00 </w:t>
      </w:r>
      <w:r>
        <w:t xml:space="preserve">2022-05-19 00:00:00 </w:t>
      </w:r>
      <w:r>
        <w:t xml:space="preserve">10 </w:t>
      </w:r>
      <w:r>
        <w:t xml:space="preserve">51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700627 </w:t>
      </w:r>
      <w:r>
        <w:t xml:space="preserve">Organisation Internationale pour les Migrations </w:t>
      </w:r>
      <w:r>
        <w:t xml:space="preserve">OIM </w:t>
      </w:r>
      <w:r>
        <w:t xml:space="preserve">556 </w:t>
      </w:r>
      <w:r>
        <w:t xml:space="preserve">OIM et partenaires </w:t>
      </w:r>
    </w:p>
    <w:p>
      <w:r>
        <w:t xml:space="preserve">697993 </w:t>
      </w:r>
      <w:r>
        <w:t xml:space="preserve">NULL </w:t>
      </w:r>
      <w:r>
        <w:t xml:space="preserve">2023-09-30 00:00:00 </w:t>
      </w:r>
      <w:r>
        <w:t xml:space="preserve">2023-10-20 00:00:00 </w:t>
      </w:r>
      <w:r>
        <w:t xml:space="preserve">2022-05-19 00:00:00 </w:t>
      </w:r>
      <w:r>
        <w:t xml:space="preserve">11 </w:t>
      </w:r>
      <w:r>
        <w:t xml:space="preserve">60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700628 </w:t>
      </w:r>
      <w:r>
        <w:t xml:space="preserve">Organisation Internationale pour les Migrations </w:t>
      </w:r>
      <w:r>
        <w:t xml:space="preserve">OIM </w:t>
      </w:r>
      <w:r>
        <w:t xml:space="preserve">556 </w:t>
      </w:r>
      <w:r>
        <w:t xml:space="preserve">OIM et partenaires </w:t>
      </w:r>
    </w:p>
    <w:p>
      <w:r>
        <w:t xml:space="preserve">698004 </w:t>
      </w:r>
      <w:r>
        <w:t xml:space="preserve">NULL </w:t>
      </w:r>
      <w:r>
        <w:t xml:space="preserve">2023-05-04 00:00:00 </w:t>
      </w:r>
      <w:r>
        <w:t xml:space="preserve">2023-10-20 00:00:00 </w:t>
      </w:r>
      <w:r>
        <w:t xml:space="preserve">2023-08-19 00:00:00 </w:t>
      </w:r>
      <w:r>
        <w:t xml:space="preserve">7 </w:t>
      </w:r>
      <w:r>
        <w:t xml:space="preserve">62 </w:t>
      </w:r>
      <w:r>
        <w:t xml:space="preserve">2 </w:t>
      </w:r>
      <w:r>
        <w:t xml:space="preserve">Retourné </w:t>
      </w:r>
      <w:r>
        <w:t xml:space="preserve">CD6210ZS02 </w:t>
      </w:r>
      <w:r>
        <w:t xml:space="preserve">CD6210ZS02AS16 </w:t>
      </w:r>
      <w:r>
        <w:t xml:space="preserve">MAYI-MOTO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700639 </w:t>
      </w:r>
      <w:r>
        <w:t xml:space="preserve">Organisation Internationale pour les Migrations </w:t>
      </w:r>
      <w:r>
        <w:t xml:space="preserve">OIM </w:t>
      </w:r>
      <w:r>
        <w:t xml:space="preserve">556 </w:t>
      </w:r>
      <w:r>
        <w:t xml:space="preserve">OIM et partenaires </w:t>
      </w:r>
    </w:p>
    <w:p>
      <w:r>
        <w:t xml:space="preserve">698037 </w:t>
      </w:r>
      <w:r>
        <w:t xml:space="preserve">NULL </w:t>
      </w:r>
      <w:r>
        <w:t xml:space="preserve">2023-05-04 00:00:00 </w:t>
      </w:r>
      <w:r>
        <w:t xml:space="preserve">2023-10-20 00:00:00 </w:t>
      </w:r>
      <w:r>
        <w:t xml:space="preserve">2022-05-26 00:00:00 </w:t>
      </w:r>
      <w:r>
        <w:t xml:space="preserve">8 </w:t>
      </w:r>
      <w:r>
        <w:t xml:space="preserve">40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700672 </w:t>
      </w:r>
      <w:r>
        <w:t xml:space="preserve">Organisation Internationale pour les Migrations </w:t>
      </w:r>
      <w:r>
        <w:t xml:space="preserve">OIM </w:t>
      </w:r>
      <w:r>
        <w:t xml:space="preserve">556 </w:t>
      </w:r>
      <w:r>
        <w:t xml:space="preserve">OIM et partenaires </w:t>
      </w:r>
    </w:p>
    <w:p>
      <w:r>
        <w:t xml:space="preserve">698052 </w:t>
      </w:r>
      <w:r>
        <w:t xml:space="preserve">NULL </w:t>
      </w:r>
      <w:r>
        <w:t xml:space="preserve">2022-09-01 00:00:00 </w:t>
      </w:r>
      <w:r>
        <w:t xml:space="preserve">2023-10-20 00:00:00 </w:t>
      </w:r>
      <w:r>
        <w:t xml:space="preserve">2022-05-26 00:00:00 </w:t>
      </w:r>
      <w:r>
        <w:t xml:space="preserve">13 </w:t>
      </w:r>
      <w:r>
        <w:t xml:space="preserve">77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700687 </w:t>
      </w:r>
      <w:r>
        <w:t xml:space="preserve">Organisation Internationale pour les Migrations </w:t>
      </w:r>
      <w:r>
        <w:t xml:space="preserve">OIM </w:t>
      </w:r>
      <w:r>
        <w:t xml:space="preserve">556 </w:t>
      </w:r>
      <w:r>
        <w:t xml:space="preserve">OIM et partenaires </w:t>
      </w:r>
    </w:p>
    <w:p>
      <w:r>
        <w:t xml:space="preserve">698053 </w:t>
      </w:r>
      <w:r>
        <w:t xml:space="preserve">NULL </w:t>
      </w:r>
      <w:r>
        <w:t xml:space="preserve">2023-09-30 00:00:00 </w:t>
      </w:r>
      <w:r>
        <w:t xml:space="preserve">2023-10-20 00:00:00 </w:t>
      </w:r>
      <w:r>
        <w:t xml:space="preserve">2022-05-26 00:00:00 </w:t>
      </w:r>
      <w:r>
        <w:t xml:space="preserve">3 </w:t>
      </w:r>
      <w:r>
        <w:t xml:space="preserve">15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CD62100305 </w:t>
      </w:r>
      <w:r>
        <w:t xml:space="preserve">Obekulu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700688 </w:t>
      </w:r>
      <w:r>
        <w:t xml:space="preserve">Organisation Internationale pour les Migrations </w:t>
      </w:r>
      <w:r>
        <w:t xml:space="preserve">OIM </w:t>
      </w:r>
      <w:r>
        <w:t xml:space="preserve">556 </w:t>
      </w:r>
      <w:r>
        <w:t xml:space="preserve">OIM et partenaires </w:t>
      </w:r>
    </w:p>
    <w:p>
      <w:r>
        <w:t xml:space="preserve">698065 </w:t>
      </w:r>
      <w:r>
        <w:t xml:space="preserve">NULL </w:t>
      </w:r>
      <w:r>
        <w:t xml:space="preserve">2022-06-01 00:00:00 </w:t>
      </w:r>
      <w:r>
        <w:t xml:space="preserve">2023-10-20 00:00:00 </w:t>
      </w:r>
      <w:r>
        <w:t xml:space="preserve">2022-05-26 00:00:00 </w:t>
      </w:r>
      <w:r>
        <w:t xml:space="preserve">51 </w:t>
      </w:r>
      <w:r>
        <w:t xml:space="preserve">306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700700 </w:t>
      </w:r>
      <w:r>
        <w:t xml:space="preserve">Organisation Internationale pour les Migrations </w:t>
      </w:r>
      <w:r>
        <w:t xml:space="preserve">OIM </w:t>
      </w:r>
      <w:r>
        <w:t xml:space="preserve">556 </w:t>
      </w:r>
      <w:r>
        <w:t xml:space="preserve">OIM et partenaires </w:t>
      </w:r>
    </w:p>
    <w:p>
      <w:r>
        <w:t xml:space="preserve">698066 </w:t>
      </w:r>
      <w:r>
        <w:t xml:space="preserve">NULL </w:t>
      </w:r>
      <w:r>
        <w:t xml:space="preserve">2022-12-01 00:00:00 </w:t>
      </w:r>
      <w:r>
        <w:t xml:space="preserve">2023-10-20 00:00:00 </w:t>
      </w:r>
      <w:r>
        <w:t xml:space="preserve">2022-05-26 00:00:00 </w:t>
      </w:r>
      <w:r>
        <w:t xml:space="preserve">6 </w:t>
      </w:r>
      <w:r>
        <w:t xml:space="preserve">36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700701 </w:t>
      </w:r>
      <w:r>
        <w:t xml:space="preserve">Organisation Internationale pour les Migrations </w:t>
      </w:r>
      <w:r>
        <w:t xml:space="preserve">OIM </w:t>
      </w:r>
      <w:r>
        <w:t xml:space="preserve">556 </w:t>
      </w:r>
      <w:r>
        <w:t xml:space="preserve">OIM et partenaires </w:t>
      </w:r>
    </w:p>
    <w:p>
      <w:r>
        <w:t xml:space="preserve">698067 </w:t>
      </w:r>
      <w:r>
        <w:t xml:space="preserve">NULL </w:t>
      </w:r>
      <w:r>
        <w:t xml:space="preserve">2023-03-28 00:00:00 </w:t>
      </w:r>
      <w:r>
        <w:t xml:space="preserve">2023-10-20 00:00:00 </w:t>
      </w:r>
      <w:r>
        <w:t xml:space="preserve">2022-05-26 00:00:00 </w:t>
      </w:r>
      <w:r>
        <w:t xml:space="preserve">14 </w:t>
      </w:r>
      <w:r>
        <w:t xml:space="preserve">84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700702 </w:t>
      </w:r>
      <w:r>
        <w:t xml:space="preserve">Organisation Internationale pour les Migrations </w:t>
      </w:r>
      <w:r>
        <w:t xml:space="preserve">OIM </w:t>
      </w:r>
      <w:r>
        <w:t xml:space="preserve">556 </w:t>
      </w:r>
      <w:r>
        <w:t xml:space="preserve">OIM et partenaires </w:t>
      </w:r>
    </w:p>
    <w:p>
      <w:r>
        <w:t xml:space="preserve">698078 </w:t>
      </w:r>
      <w:r>
        <w:t xml:space="preserve">NULL </w:t>
      </w:r>
      <w:r>
        <w:t xml:space="preserve">2023-03-28 00:00:00 </w:t>
      </w:r>
      <w:r>
        <w:t xml:space="preserve">2023-10-20 00:00:00 </w:t>
      </w:r>
      <w:r>
        <w:t xml:space="preserve">2022-05-26 00:00:00 </w:t>
      </w:r>
      <w:r>
        <w:t xml:space="preserve">5 </w:t>
      </w:r>
      <w:r>
        <w:t xml:space="preserve">27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700713 </w:t>
      </w:r>
      <w:r>
        <w:t xml:space="preserve">Organisation Internationale pour les Migrations </w:t>
      </w:r>
      <w:r>
        <w:t xml:space="preserve">OIM </w:t>
      </w:r>
      <w:r>
        <w:t xml:space="preserve">556 </w:t>
      </w:r>
      <w:r>
        <w:t xml:space="preserve">OIM et partenaires </w:t>
      </w:r>
    </w:p>
    <w:p>
      <w:r>
        <w:t xml:space="preserve">698079 </w:t>
      </w:r>
      <w:r>
        <w:t xml:space="preserve">NULL </w:t>
      </w:r>
      <w:r>
        <w:t xml:space="preserve">2023-09-30 00:00:00 </w:t>
      </w:r>
      <w:r>
        <w:t xml:space="preserve">2023-10-20 00:00:00 </w:t>
      </w:r>
      <w:r>
        <w:t xml:space="preserve">2022-05-26 00:00:00 </w:t>
      </w:r>
      <w:r>
        <w:t xml:space="preserve">15 </w:t>
      </w:r>
      <w:r>
        <w:t xml:space="preserve">83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700714 </w:t>
      </w:r>
      <w:r>
        <w:t xml:space="preserve">Organisation Internationale pour les Migrations </w:t>
      </w:r>
      <w:r>
        <w:t xml:space="preserve">OIM </w:t>
      </w:r>
      <w:r>
        <w:t xml:space="preserve">556 </w:t>
      </w:r>
      <w:r>
        <w:t xml:space="preserve">OIM et partenaires </w:t>
      </w:r>
    </w:p>
    <w:p>
      <w:r>
        <w:t xml:space="preserve">698090 </w:t>
      </w:r>
      <w:r>
        <w:t xml:space="preserve">NULL </w:t>
      </w:r>
      <w:r>
        <w:t xml:space="preserve">2023-09-30 00:00:00 </w:t>
      </w:r>
      <w:r>
        <w:t xml:space="preserve">2023-10-20 00:00:00 </w:t>
      </w:r>
      <w:r>
        <w:t xml:space="preserve">2022-05-26 00:00:00 </w:t>
      </w:r>
      <w:r>
        <w:t xml:space="preserve">3 </w:t>
      </w:r>
      <w:r>
        <w:t xml:space="preserve">18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700725 </w:t>
      </w:r>
      <w:r>
        <w:t xml:space="preserve">Organisation Internationale pour les Migrations </w:t>
      </w:r>
      <w:r>
        <w:t xml:space="preserve">OIM </w:t>
      </w:r>
      <w:r>
        <w:t xml:space="preserve">556 </w:t>
      </w:r>
      <w:r>
        <w:t xml:space="preserve">OIM et partenaires </w:t>
      </w:r>
    </w:p>
    <w:p>
      <w:r>
        <w:t xml:space="preserve">698101 </w:t>
      </w:r>
      <w:r>
        <w:t xml:space="preserve">NULL </w:t>
      </w:r>
      <w:r>
        <w:t xml:space="preserve">2022-06-01 00:00:00 </w:t>
      </w:r>
      <w:r>
        <w:t xml:space="preserve">2023-10-20 00:00:00 </w:t>
      </w:r>
      <w:r>
        <w:t xml:space="preserve">2022-05-26 00:00:00 </w:t>
      </w:r>
      <w:r>
        <w:t xml:space="preserve">167 </w:t>
      </w:r>
      <w:r>
        <w:t xml:space="preserve">835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700736 </w:t>
      </w:r>
      <w:r>
        <w:t xml:space="preserve">Organisation Internationale pour les Migrations </w:t>
      </w:r>
      <w:r>
        <w:t xml:space="preserve">OIM </w:t>
      </w:r>
      <w:r>
        <w:t xml:space="preserve">556 </w:t>
      </w:r>
      <w:r>
        <w:t xml:space="preserve">OIM et partenaires </w:t>
      </w:r>
    </w:p>
    <w:p>
      <w:r>
        <w:t xml:space="preserve">698102 </w:t>
      </w:r>
      <w:r>
        <w:t xml:space="preserve">NULL </w:t>
      </w:r>
      <w:r>
        <w:t xml:space="preserve">2023-03-28 00:00:00 </w:t>
      </w:r>
      <w:r>
        <w:t xml:space="preserve">2023-10-20 00:00:00 </w:t>
      </w:r>
      <w:r>
        <w:t xml:space="preserve">2022-05-26 00:00:00 </w:t>
      </w:r>
      <w:r>
        <w:t xml:space="preserve">6 </w:t>
      </w:r>
      <w:r>
        <w:t xml:space="preserve">36 </w:t>
      </w:r>
      <w:r>
        <w:t xml:space="preserve">2 </w:t>
      </w:r>
      <w:r>
        <w:t xml:space="preserve">Retourné </w:t>
      </w:r>
      <w:r>
        <w:t xml:space="preserve">CD6210ZS02 </w:t>
      </w:r>
      <w:r>
        <w:t xml:space="preserve">CD6210ZS02AS18 </w:t>
      </w:r>
      <w:r>
        <w:t xml:space="preserve">NAMUKALA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700737 </w:t>
      </w:r>
      <w:r>
        <w:t xml:space="preserve">Organisation Internationale pour les Migrations </w:t>
      </w:r>
      <w:r>
        <w:t xml:space="preserve">OIM </w:t>
      </w:r>
      <w:r>
        <w:t xml:space="preserve">556 </w:t>
      </w:r>
      <w:r>
        <w:t xml:space="preserve">OIM et partenaires </w:t>
      </w:r>
    </w:p>
    <w:p>
      <w:r>
        <w:t xml:space="preserve">698109 </w:t>
      </w:r>
      <w:r>
        <w:t xml:space="preserve">NULL </w:t>
      </w:r>
      <w:r>
        <w:t xml:space="preserve">2023-05-04 00:00:00 </w:t>
      </w:r>
      <w:r>
        <w:t xml:space="preserve">2023-10-20 00:00:00 </w:t>
      </w:r>
      <w:r>
        <w:t xml:space="preserve">2023-08-25 00:00:00 </w:t>
      </w:r>
      <w:r>
        <w:t xml:space="preserve">4 </w:t>
      </w:r>
      <w:r>
        <w:t xml:space="preserve">24 </w:t>
      </w:r>
      <w:r>
        <w:t xml:space="preserve">2 </w:t>
      </w:r>
      <w:r>
        <w:t xml:space="preserve">Retourné </w:t>
      </w:r>
      <w:r>
        <w:t xml:space="preserve">CD6210ZS02 </w:t>
      </w:r>
      <w:r>
        <w:t xml:space="preserve">CD6210ZS02AS19 </w:t>
      </w:r>
      <w:r>
        <w:t xml:space="preserve">NESSANI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700744 </w:t>
      </w:r>
      <w:r>
        <w:t xml:space="preserve">Organisation Internationale pour les Migrations </w:t>
      </w:r>
      <w:r>
        <w:t xml:space="preserve">OIM </w:t>
      </w:r>
      <w:r>
        <w:t xml:space="preserve">556 </w:t>
      </w:r>
      <w:r>
        <w:t xml:space="preserve">OIM et partenaires </w:t>
      </w:r>
    </w:p>
    <w:p>
      <w:r>
        <w:t xml:space="preserve">698130 </w:t>
      </w:r>
      <w:r>
        <w:t xml:space="preserve">NULL </w:t>
      </w:r>
      <w:r>
        <w:t xml:space="preserve">2023-03-28 00:00:00 </w:t>
      </w:r>
      <w:r>
        <w:t xml:space="preserve">2023-10-20 00:00:00 </w:t>
      </w:r>
      <w:r>
        <w:t xml:space="preserve">2022-05-25 00:00:00 </w:t>
      </w:r>
      <w:r>
        <w:t xml:space="preserve">20 </w:t>
      </w:r>
      <w:r>
        <w:t xml:space="preserve">120 </w:t>
      </w:r>
      <w:r>
        <w:t xml:space="preserve">2 </w:t>
      </w:r>
      <w:r>
        <w:t xml:space="preserve">Retourné </w:t>
      </w:r>
      <w:r>
        <w:t xml:space="preserve">CD6210ZS02 </w:t>
      </w:r>
      <w:r>
        <w:t xml:space="preserve">CD6210ZS02AS19 </w:t>
      </w:r>
      <w:r>
        <w:t xml:space="preserve">NESSANI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700765 </w:t>
      </w:r>
      <w:r>
        <w:t xml:space="preserve">Organisation Internationale pour les Migrations </w:t>
      </w:r>
      <w:r>
        <w:t xml:space="preserve">OIM </w:t>
      </w:r>
      <w:r>
        <w:t xml:space="preserve">556 </w:t>
      </w:r>
      <w:r>
        <w:t xml:space="preserve">OIM et partenaires </w:t>
      </w:r>
    </w:p>
    <w:p>
      <w:r>
        <w:t xml:space="preserve">698154 </w:t>
      </w:r>
      <w:r>
        <w:t xml:space="preserve">NULL </w:t>
      </w:r>
      <w:r>
        <w:t xml:space="preserve">2023-09-30 00:00:00 </w:t>
      </w:r>
      <w:r>
        <w:t xml:space="preserve">2023-10-20 00:00:00 </w:t>
      </w:r>
      <w:r>
        <w:t xml:space="preserve">2022-05-25 00:00:00 </w:t>
      </w:r>
      <w:r>
        <w:t xml:space="preserve">10 </w:t>
      </w:r>
      <w:r>
        <w:t xml:space="preserve">70 </w:t>
      </w:r>
      <w:r>
        <w:t xml:space="preserve">2 </w:t>
      </w:r>
      <w:r>
        <w:t xml:space="preserve">Retourné </w:t>
      </w:r>
      <w:r>
        <w:t xml:space="preserve">CD6210ZS02 </w:t>
      </w:r>
      <w:r>
        <w:t xml:space="preserve">CD6210ZS02AS19 </w:t>
      </w:r>
      <w:r>
        <w:t xml:space="preserve">NESSANI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700789 </w:t>
      </w:r>
      <w:r>
        <w:t xml:space="preserve">Organisation Internationale pour les Migrations </w:t>
      </w:r>
      <w:r>
        <w:t xml:space="preserve">OIM </w:t>
      </w:r>
      <w:r>
        <w:t xml:space="preserve">556 </w:t>
      </w:r>
      <w:r>
        <w:t xml:space="preserve">OIM et partenaires </w:t>
      </w:r>
    </w:p>
    <w:p>
      <w:r>
        <w:t xml:space="preserve">698172 </w:t>
      </w:r>
      <w:r>
        <w:t xml:space="preserve">NULL </w:t>
      </w:r>
      <w:r>
        <w:t xml:space="preserve">2022-12-01 00:00:00 </w:t>
      </w:r>
      <w:r>
        <w:t xml:space="preserve">2023-10-20 00:00:00 </w:t>
      </w:r>
      <w:r>
        <w:t xml:space="preserve">2022-05-25 00:00:00 </w:t>
      </w:r>
      <w:r>
        <w:t xml:space="preserve">12 </w:t>
      </w:r>
      <w:r>
        <w:t xml:space="preserve">72 </w:t>
      </w:r>
      <w:r>
        <w:t xml:space="preserve">2 </w:t>
      </w:r>
      <w:r>
        <w:t xml:space="preserve">Retourné </w:t>
      </w:r>
      <w:r>
        <w:t xml:space="preserve">CD6210ZS02 </w:t>
      </w:r>
      <w:r>
        <w:t xml:space="preserve">CD6210ZS02AS19 </w:t>
      </w:r>
      <w:r>
        <w:t xml:space="preserve">NESSANI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700807 </w:t>
      </w:r>
      <w:r>
        <w:t xml:space="preserve">Organisation Internationale pour les Migrations </w:t>
      </w:r>
      <w:r>
        <w:t xml:space="preserve">OIM </w:t>
      </w:r>
      <w:r>
        <w:t xml:space="preserve">556 </w:t>
      </w:r>
      <w:r>
        <w:t xml:space="preserve">OIM et partenaires </w:t>
      </w:r>
    </w:p>
    <w:p>
      <w:r>
        <w:t xml:space="preserve">698173 </w:t>
      </w:r>
      <w:r>
        <w:t xml:space="preserve">NULL </w:t>
      </w:r>
      <w:r>
        <w:t xml:space="preserve">2023-05-04 00:00:00 </w:t>
      </w:r>
      <w:r>
        <w:t xml:space="preserve">2023-10-20 00:00:00 </w:t>
      </w:r>
      <w:r>
        <w:t xml:space="preserve">2022-05-25 00:00:00 </w:t>
      </w:r>
      <w:r>
        <w:t xml:space="preserve">14 </w:t>
      </w:r>
      <w:r>
        <w:t xml:space="preserve">89 </w:t>
      </w:r>
      <w:r>
        <w:t xml:space="preserve">2 </w:t>
      </w:r>
      <w:r>
        <w:t xml:space="preserve">Retourné </w:t>
      </w:r>
      <w:r>
        <w:t xml:space="preserve">CD6210ZS02 </w:t>
      </w:r>
      <w:r>
        <w:t xml:space="preserve">CD6210ZS02AS19 </w:t>
      </w:r>
      <w:r>
        <w:t xml:space="preserve">NESSANI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700808 </w:t>
      </w:r>
      <w:r>
        <w:t xml:space="preserve">Organisation Internationale pour les Migrations </w:t>
      </w:r>
      <w:r>
        <w:t xml:space="preserve">OIM </w:t>
      </w:r>
      <w:r>
        <w:t xml:space="preserve">556 </w:t>
      </w:r>
      <w:r>
        <w:t xml:space="preserve">OIM et partenaires </w:t>
      </w:r>
    </w:p>
    <w:p>
      <w:r>
        <w:t xml:space="preserve">698174 </w:t>
      </w:r>
      <w:r>
        <w:t xml:space="preserve">NULL </w:t>
      </w:r>
      <w:r>
        <w:t xml:space="preserve">2023-09-30 00:00:00 </w:t>
      </w:r>
      <w:r>
        <w:t xml:space="preserve">2023-10-20 00:00:00 </w:t>
      </w:r>
      <w:r>
        <w:t xml:space="preserve">2022-05-25 00:00:00 </w:t>
      </w:r>
      <w:r>
        <w:t xml:space="preserve">1 </w:t>
      </w:r>
      <w:r>
        <w:t xml:space="preserve">6 </w:t>
      </w:r>
      <w:r>
        <w:t xml:space="preserve">2 </w:t>
      </w:r>
      <w:r>
        <w:t xml:space="preserve">Retourné </w:t>
      </w:r>
      <w:r>
        <w:t xml:space="preserve">CD6210ZS02 </w:t>
      </w:r>
      <w:r>
        <w:t xml:space="preserve">CD6210ZS02AS19 </w:t>
      </w:r>
      <w:r>
        <w:t xml:space="preserve">NESSANI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700809 </w:t>
      </w:r>
      <w:r>
        <w:t xml:space="preserve">Organisation Internationale pour les Migrations </w:t>
      </w:r>
      <w:r>
        <w:t xml:space="preserve">OIM </w:t>
      </w:r>
      <w:r>
        <w:t xml:space="preserve">556 </w:t>
      </w:r>
      <w:r>
        <w:t xml:space="preserve">OIM et partenaires </w:t>
      </w:r>
    </w:p>
    <w:p>
      <w:r>
        <w:t xml:space="preserve">698244 </w:t>
      </w:r>
      <w:r>
        <w:t xml:space="preserve">NULL </w:t>
      </w:r>
      <w:r>
        <w:t xml:space="preserve">2022-12-01 00:00:00 </w:t>
      </w:r>
      <w:r>
        <w:t xml:space="preserve">2023-10-20 00:00:00 </w:t>
      </w:r>
      <w:r>
        <w:t xml:space="preserve">2022-05-29 00:00:00 </w:t>
      </w:r>
      <w:r>
        <w:t xml:space="preserve">2 </w:t>
      </w:r>
      <w:r>
        <w:t xml:space="preserve">9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700879 </w:t>
      </w:r>
      <w:r>
        <w:t xml:space="preserve">Organisation Internationale pour les Migrations </w:t>
      </w:r>
      <w:r>
        <w:t xml:space="preserve">OIM </w:t>
      </w:r>
      <w:r>
        <w:t xml:space="preserve">556 </w:t>
      </w:r>
      <w:r>
        <w:t xml:space="preserve">OIM et partenaires </w:t>
      </w:r>
    </w:p>
    <w:p>
      <w:r>
        <w:t xml:space="preserve">698245 </w:t>
      </w:r>
      <w:r>
        <w:t xml:space="preserve">NULL </w:t>
      </w:r>
      <w:r>
        <w:t xml:space="preserve">2023-05-04 00:00:00 </w:t>
      </w:r>
      <w:r>
        <w:t xml:space="preserve">2023-10-20 00:00:00 </w:t>
      </w:r>
      <w:r>
        <w:t xml:space="preserve">2022-05-29 00:00:00 </w:t>
      </w:r>
      <w:r>
        <w:t xml:space="preserve">25 </w:t>
      </w:r>
      <w:r>
        <w:t xml:space="preserve">110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CD6309ZS03 </w:t>
      </w:r>
      <w:r>
        <w:t xml:space="preserve">Saramabila </w:t>
      </w:r>
      <w:r>
        <w:t xml:space="preserve">NULL </w:t>
      </w:r>
      <w:r>
        <w:t xml:space="preserve">NULL </w:t>
      </w:r>
      <w:r>
        <w:t xml:space="preserve">Evaluation DTM juillet 2023 </w:t>
      </w:r>
      <w:r>
        <w:t xml:space="preserve">NULL </w:t>
      </w:r>
      <w:r>
        <w:t xml:space="preserve">700880 </w:t>
      </w:r>
      <w:r>
        <w:t xml:space="preserve">Organisation Internationale pour les Migrations </w:t>
      </w:r>
      <w:r>
        <w:t xml:space="preserve">OIM </w:t>
      </w:r>
      <w:r>
        <w:t xml:space="preserve">556 </w:t>
      </w:r>
      <w:r>
        <w:t xml:space="preserve">OIM et partenaires </w:t>
      </w:r>
    </w:p>
    <w:p>
      <w:r>
        <w:t xml:space="preserve">698246 </w:t>
      </w:r>
      <w:r>
        <w:t xml:space="preserve">NULL </w:t>
      </w:r>
      <w:r>
        <w:t xml:space="preserve">2023-09-30 00:00:00 </w:t>
      </w:r>
      <w:r>
        <w:t xml:space="preserve">2023-10-20 00:00:00 </w:t>
      </w:r>
      <w:r>
        <w:t xml:space="preserve">2022-05-29 00:00:00 </w:t>
      </w:r>
      <w:r>
        <w:t xml:space="preserve">21 </w:t>
      </w:r>
      <w:r>
        <w:t xml:space="preserve">92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CD6309ZS03 </w:t>
      </w:r>
      <w:r>
        <w:t xml:space="preserve">Saramabila </w:t>
      </w:r>
      <w:r>
        <w:t xml:space="preserve">NULL </w:t>
      </w:r>
      <w:r>
        <w:t xml:space="preserve">NULL </w:t>
      </w:r>
      <w:r>
        <w:t xml:space="preserve">Evaluation DTM juillet 2023 </w:t>
      </w:r>
      <w:r>
        <w:t xml:space="preserve">NULL </w:t>
      </w:r>
      <w:r>
        <w:t xml:space="preserve">700881 </w:t>
      </w:r>
      <w:r>
        <w:t xml:space="preserve">Organisation Internationale pour les Migrations </w:t>
      </w:r>
      <w:r>
        <w:t xml:space="preserve">OIM </w:t>
      </w:r>
      <w:r>
        <w:t xml:space="preserve">556 </w:t>
      </w:r>
      <w:r>
        <w:t xml:space="preserve">OIM et partenaires </w:t>
      </w:r>
    </w:p>
    <w:p>
      <w:r>
        <w:t xml:space="preserve">698254 </w:t>
      </w:r>
      <w:r>
        <w:t xml:space="preserve">NULL </w:t>
      </w:r>
      <w:r>
        <w:t xml:space="preserve">2023-09-30 00:00:00 </w:t>
      </w:r>
      <w:r>
        <w:t xml:space="preserve">2023-10-20 00:00:00 </w:t>
      </w:r>
      <w:r>
        <w:t xml:space="preserve">2023-08-24 00:00:00 </w:t>
      </w:r>
      <w:r>
        <w:t xml:space="preserve">6 </w:t>
      </w:r>
      <w:r>
        <w:t xml:space="preserve">30 </w:t>
      </w:r>
      <w:r>
        <w:t xml:space="preserve">2 </w:t>
      </w:r>
      <w:r>
        <w:t xml:space="preserve">Retourné </w:t>
      </w:r>
      <w:r>
        <w:t xml:space="preserve">CD6205ZS03 </w:t>
      </w:r>
      <w:r>
        <w:t xml:space="preserve">CD6205ZS03AS14 </w:t>
      </w:r>
      <w:r>
        <w:t xml:space="preserve">MULE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700889 </w:t>
      </w:r>
      <w:r>
        <w:t xml:space="preserve">Organisation Internationale pour les Migrations </w:t>
      </w:r>
      <w:r>
        <w:t xml:space="preserve">OIM </w:t>
      </w:r>
      <w:r>
        <w:t xml:space="preserve">556 </w:t>
      </w:r>
      <w:r>
        <w:t xml:space="preserve">OIM et partenaires </w:t>
      </w:r>
    </w:p>
    <w:p>
      <w:r>
        <w:t xml:space="preserve">698318 </w:t>
      </w:r>
      <w:r>
        <w:t xml:space="preserve">NULL </w:t>
      </w:r>
      <w:r>
        <w:t xml:space="preserve">2023-09-30 00:00:00 </w:t>
      </w:r>
      <w:r>
        <w:t xml:space="preserve">2023-10-20 00:00:00 </w:t>
      </w:r>
      <w:r>
        <w:t xml:space="preserve">2023-08-21 00:00:00 </w:t>
      </w:r>
      <w:r>
        <w:t xml:space="preserve">4 </w:t>
      </w:r>
      <w:r>
        <w:t xml:space="preserve">18 </w:t>
      </w:r>
      <w:r>
        <w:t xml:space="preserve">2 </w:t>
      </w:r>
      <w:r>
        <w:t xml:space="preserve">Retourné </w:t>
      </w:r>
      <w:r>
        <w:t xml:space="preserve">CD6205ZS03 </w:t>
      </w:r>
      <w:r>
        <w:t xml:space="preserve">CD6205ZS03AS15 </w:t>
      </w:r>
      <w:r>
        <w:t xml:space="preserve">MUTALE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700953 </w:t>
      </w:r>
      <w:r>
        <w:t xml:space="preserve">Organisation Internationale pour les Migrations </w:t>
      </w:r>
      <w:r>
        <w:t xml:space="preserve">OIM </w:t>
      </w:r>
      <w:r>
        <w:t xml:space="preserve">556 </w:t>
      </w:r>
      <w:r>
        <w:t xml:space="preserve">OIM et partenaires </w:t>
      </w:r>
    </w:p>
    <w:p>
      <w:r>
        <w:t xml:space="preserve">698325 </w:t>
      </w:r>
      <w:r>
        <w:t xml:space="preserve">NULL </w:t>
      </w:r>
      <w:r>
        <w:t xml:space="preserve">2022-06-01 00:00:00 </w:t>
      </w:r>
      <w:r>
        <w:t xml:space="preserve">2023-10-20 00:00:00 </w:t>
      </w:r>
      <w:r>
        <w:t xml:space="preserve">2023-08-21 00:00:00 </w:t>
      </w:r>
      <w:r>
        <w:t xml:space="preserve">15 </w:t>
      </w:r>
      <w:r>
        <w:t xml:space="preserve">75 </w:t>
      </w:r>
      <w:r>
        <w:t xml:space="preserve">2 </w:t>
      </w:r>
      <w:r>
        <w:t xml:space="preserve">Retourné </w:t>
      </w:r>
      <w:r>
        <w:t xml:space="preserve">CD6205ZS03 </w:t>
      </w:r>
      <w:r>
        <w:t xml:space="preserve">CD6205ZS03AS15 </w:t>
      </w:r>
      <w:r>
        <w:t xml:space="preserve">MUTALE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700960 </w:t>
      </w:r>
      <w:r>
        <w:t xml:space="preserve">Organisation Internationale pour les Migrations </w:t>
      </w:r>
      <w:r>
        <w:t xml:space="preserve">OIM </w:t>
      </w:r>
      <w:r>
        <w:t xml:space="preserve">556 </w:t>
      </w:r>
      <w:r>
        <w:t xml:space="preserve">OIM et partenaires </w:t>
      </w:r>
    </w:p>
    <w:p>
      <w:r>
        <w:t xml:space="preserve">698326 </w:t>
      </w:r>
      <w:r>
        <w:t xml:space="preserve">NULL </w:t>
      </w:r>
      <w:r>
        <w:t xml:space="preserve">2023-09-30 00:00:00 </w:t>
      </w:r>
      <w:r>
        <w:t xml:space="preserve">2023-10-20 00:00:00 </w:t>
      </w:r>
      <w:r>
        <w:t xml:space="preserve">2023-08-21 00:00:00 </w:t>
      </w:r>
      <w:r>
        <w:t xml:space="preserve">6 </w:t>
      </w:r>
      <w:r>
        <w:t xml:space="preserve">37 </w:t>
      </w:r>
      <w:r>
        <w:t xml:space="preserve">2 </w:t>
      </w:r>
      <w:r>
        <w:t xml:space="preserve">Retourné </w:t>
      </w:r>
      <w:r>
        <w:t xml:space="preserve">CD6205ZS03 </w:t>
      </w:r>
      <w:r>
        <w:t xml:space="preserve">CD6205ZS03AS15 </w:t>
      </w:r>
      <w:r>
        <w:t xml:space="preserve">MUTALE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700961 </w:t>
      </w:r>
      <w:r>
        <w:t xml:space="preserve">Organisation Internationale pour les Migrations </w:t>
      </w:r>
      <w:r>
        <w:t xml:space="preserve">OIM </w:t>
      </w:r>
      <w:r>
        <w:t xml:space="preserve">556 </w:t>
      </w:r>
      <w:r>
        <w:t xml:space="preserve">OIM et partenaires </w:t>
      </w:r>
    </w:p>
    <w:p>
      <w:r>
        <w:t xml:space="preserve">698357 </w:t>
      </w:r>
      <w:r>
        <w:t xml:space="preserve">NULL </w:t>
      </w:r>
      <w:r>
        <w:t xml:space="preserve">2022-09-01 00:00:00 </w:t>
      </w:r>
      <w:r>
        <w:t xml:space="preserve">2023-10-20 00:00:00 </w:t>
      </w:r>
      <w:r>
        <w:t xml:space="preserve">2023-08-20 00:00:00 </w:t>
      </w:r>
      <w:r>
        <w:t xml:space="preserve">5 </w:t>
      </w:r>
      <w:r>
        <w:t xml:space="preserve">30 </w:t>
      </w:r>
      <w:r>
        <w:t xml:space="preserve">2 </w:t>
      </w:r>
      <w:r>
        <w:t xml:space="preserve">Retourné </w:t>
      </w:r>
      <w:r>
        <w:t xml:space="preserve">CD6205ZS03 </w:t>
      </w:r>
      <w:r>
        <w:t xml:space="preserve">CD6205ZS03AS15 </w:t>
      </w:r>
      <w:r>
        <w:t xml:space="preserve">MUTALE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700992 </w:t>
      </w:r>
      <w:r>
        <w:t xml:space="preserve">Organisation Internationale pour les Migrations </w:t>
      </w:r>
      <w:r>
        <w:t xml:space="preserve">OIM </w:t>
      </w:r>
      <w:r>
        <w:t xml:space="preserve">556 </w:t>
      </w:r>
      <w:r>
        <w:t xml:space="preserve">OIM et partenaires </w:t>
      </w:r>
    </w:p>
    <w:p>
      <w:r>
        <w:t xml:space="preserve">698373 </w:t>
      </w:r>
      <w:r>
        <w:t xml:space="preserve">NULL </w:t>
      </w:r>
      <w:r>
        <w:t xml:space="preserve">2022-12-01 00:00:00 </w:t>
      </w:r>
      <w:r>
        <w:t xml:space="preserve">2023-10-20 00:00:00 </w:t>
      </w:r>
      <w:r>
        <w:t xml:space="preserve">2023-08-21 00:00:00 </w:t>
      </w:r>
      <w:r>
        <w:t xml:space="preserve">87 </w:t>
      </w:r>
      <w:r>
        <w:t xml:space="preserve">437 </w:t>
      </w:r>
      <w:r>
        <w:t xml:space="preserve">2 </w:t>
      </w:r>
      <w:r>
        <w:t xml:space="preserve">Retourné </w:t>
      </w:r>
      <w:r>
        <w:t xml:space="preserve">CD6205ZS03 </w:t>
      </w:r>
      <w:r>
        <w:t xml:space="preserve">CD6205ZS03AS15 </w:t>
      </w:r>
      <w:r>
        <w:t xml:space="preserve">MUTALE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701008 </w:t>
      </w:r>
      <w:r>
        <w:t xml:space="preserve">Organisation Internationale pour les Migrations </w:t>
      </w:r>
      <w:r>
        <w:t xml:space="preserve">OIM </w:t>
      </w:r>
      <w:r>
        <w:t xml:space="preserve">556 </w:t>
      </w:r>
      <w:r>
        <w:t xml:space="preserve">OIM et partenaires </w:t>
      </w:r>
    </w:p>
    <w:p>
      <w:r>
        <w:t xml:space="preserve">698378 </w:t>
      </w:r>
      <w:r>
        <w:t xml:space="preserve">NULL </w:t>
      </w:r>
      <w:r>
        <w:t xml:space="preserve">2022-12-01 00:00:00 </w:t>
      </w:r>
      <w:r>
        <w:t xml:space="preserve">2023-10-20 00:00:00 </w:t>
      </w:r>
      <w:r>
        <w:t xml:space="preserve">2023-08-21 00:00:00 </w:t>
      </w:r>
      <w:r>
        <w:t xml:space="preserve">60 </w:t>
      </w:r>
      <w:r>
        <w:t xml:space="preserve">321 </w:t>
      </w:r>
      <w:r>
        <w:t xml:space="preserve">2 </w:t>
      </w:r>
      <w:r>
        <w:t xml:space="preserve">Retourné </w:t>
      </w:r>
      <w:r>
        <w:t xml:space="preserve">CD6205ZS03 </w:t>
      </w:r>
      <w:r>
        <w:t xml:space="preserve">CD6205ZS03AS15 </w:t>
      </w:r>
      <w:r>
        <w:t xml:space="preserve">MUTALE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701013 </w:t>
      </w:r>
      <w:r>
        <w:t xml:space="preserve">Organisation Internationale pour les Migrations </w:t>
      </w:r>
      <w:r>
        <w:t xml:space="preserve">OIM </w:t>
      </w:r>
      <w:r>
        <w:t xml:space="preserve">556 </w:t>
      </w:r>
      <w:r>
        <w:t xml:space="preserve">OIM et partenaires </w:t>
      </w:r>
    </w:p>
    <w:p>
      <w:r>
        <w:t xml:space="preserve">698418 </w:t>
      </w:r>
      <w:r>
        <w:t xml:space="preserve">NULL </w:t>
      </w:r>
      <w:r>
        <w:t xml:space="preserve">2023-05-04 00:00:00 </w:t>
      </w:r>
      <w:r>
        <w:t xml:space="preserve">2023-10-20 00:00:00 </w:t>
      </w:r>
      <w:r>
        <w:t xml:space="preserve">2023-08-15 00:00:00 </w:t>
      </w:r>
      <w:r>
        <w:t xml:space="preserve">6 </w:t>
      </w:r>
      <w:r>
        <w:t xml:space="preserve">30 </w:t>
      </w:r>
      <w:r>
        <w:t xml:space="preserve">2 </w:t>
      </w:r>
      <w:r>
        <w:t xml:space="preserve">Retourné </w:t>
      </w:r>
      <w:r>
        <w:t xml:space="preserve">CD6205ZS03 </w:t>
      </w:r>
      <w:r>
        <w:t xml:space="preserve">CD6205ZS03AS16 </w:t>
      </w:r>
      <w:r>
        <w:t xml:space="preserve">NTULU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701053 </w:t>
      </w:r>
      <w:r>
        <w:t xml:space="preserve">Organisation Internationale pour les Migrations </w:t>
      </w:r>
      <w:r>
        <w:t xml:space="preserve">OIM </w:t>
      </w:r>
      <w:r>
        <w:t xml:space="preserve">556 </w:t>
      </w:r>
      <w:r>
        <w:t xml:space="preserve">OIM et partenaires </w:t>
      </w:r>
    </w:p>
    <w:p>
      <w:r>
        <w:t xml:space="preserve">698447 </w:t>
      </w:r>
      <w:r>
        <w:t xml:space="preserve">NULL </w:t>
      </w:r>
      <w:r>
        <w:t xml:space="preserve">2022-09-01 00:00:00 </w:t>
      </w:r>
      <w:r>
        <w:t xml:space="preserve">2023-10-20 00:00:00 </w:t>
      </w:r>
      <w:r>
        <w:t xml:space="preserve">2023-08-22 00:00:00 </w:t>
      </w:r>
      <w:r>
        <w:t xml:space="preserve">23 </w:t>
      </w:r>
      <w:r>
        <w:t xml:space="preserve">139 </w:t>
      </w:r>
      <w:r>
        <w:t xml:space="preserve">2 </w:t>
      </w:r>
      <w:r>
        <w:t xml:space="preserve">Retourné </w:t>
      </w:r>
      <w:r>
        <w:t xml:space="preserve">CD6208ZS02 </w:t>
      </w:r>
      <w:r>
        <w:t xml:space="preserve">CD6208ZS02AS25 </w:t>
      </w:r>
      <w:r>
        <w:t xml:space="preserve">NYAMUTIRI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701082 </w:t>
      </w:r>
      <w:r>
        <w:t xml:space="preserve">Organisation Internationale pour les Migrations </w:t>
      </w:r>
      <w:r>
        <w:t xml:space="preserve">OIM </w:t>
      </w:r>
      <w:r>
        <w:t xml:space="preserve">556 </w:t>
      </w:r>
      <w:r>
        <w:t xml:space="preserve">OIM et partenaires </w:t>
      </w:r>
    </w:p>
    <w:p>
      <w:r>
        <w:t xml:space="preserve">698452 </w:t>
      </w:r>
      <w:r>
        <w:t xml:space="preserve">NULL </w:t>
      </w:r>
      <w:r>
        <w:t xml:space="preserve">2023-05-04 00:00:00 </w:t>
      </w:r>
      <w:r>
        <w:t xml:space="preserve">2023-10-20 00:00:00 </w:t>
      </w:r>
      <w:r>
        <w:t xml:space="preserve">2023-08-22 00:00:00 </w:t>
      </w:r>
      <w:r>
        <w:t xml:space="preserve">16 </w:t>
      </w:r>
      <w:r>
        <w:t xml:space="preserve">98 </w:t>
      </w:r>
      <w:r>
        <w:t xml:space="preserve">2 </w:t>
      </w:r>
      <w:r>
        <w:t xml:space="preserve">Retourné </w:t>
      </w:r>
      <w:r>
        <w:t xml:space="preserve">CD6208ZS02 </w:t>
      </w:r>
      <w:r>
        <w:t xml:space="preserve">CD6208ZS02AS25 </w:t>
      </w:r>
      <w:r>
        <w:t xml:space="preserve">NYAMUTIRI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CD62080203 </w:t>
      </w:r>
      <w:r>
        <w:t xml:space="preserve">Luvungi (itara-luvungi)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CD62080302 </w:t>
      </w:r>
      <w:r>
        <w:t xml:space="preserve">Kagando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701087 </w:t>
      </w:r>
      <w:r>
        <w:t xml:space="preserve">Organisation Internationale pour les Migrations </w:t>
      </w:r>
      <w:r>
        <w:t xml:space="preserve">OIM </w:t>
      </w:r>
      <w:r>
        <w:t xml:space="preserve">556 </w:t>
      </w:r>
      <w:r>
        <w:t xml:space="preserve">OIM et partenaires </w:t>
      </w:r>
    </w:p>
    <w:p>
      <w:r>
        <w:t xml:space="preserve">698455 </w:t>
      </w:r>
      <w:r>
        <w:t xml:space="preserve">NULL </w:t>
      </w:r>
      <w:r>
        <w:t xml:space="preserve">2022-09-01 00:00:00 </w:t>
      </w:r>
      <w:r>
        <w:t xml:space="preserve">2023-10-20 00:00:00 </w:t>
      </w:r>
      <w:r>
        <w:t xml:space="preserve">2023-08-22 00:00:00 </w:t>
      </w:r>
      <w:r>
        <w:t xml:space="preserve">18 </w:t>
      </w:r>
      <w:r>
        <w:t xml:space="preserve">80 </w:t>
      </w:r>
      <w:r>
        <w:t xml:space="preserve">2 </w:t>
      </w:r>
      <w:r>
        <w:t xml:space="preserve">Retourné </w:t>
      </w:r>
      <w:r>
        <w:t xml:space="preserve">CD6208ZS02 </w:t>
      </w:r>
      <w:r>
        <w:t xml:space="preserve">CD6208ZS02AS25 </w:t>
      </w:r>
      <w:r>
        <w:t xml:space="preserve">NYAMUTIRI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701090 </w:t>
      </w:r>
      <w:r>
        <w:t xml:space="preserve">Organisation Internationale pour les Migrations </w:t>
      </w:r>
      <w:r>
        <w:t xml:space="preserve">OIM </w:t>
      </w:r>
      <w:r>
        <w:t xml:space="preserve">556 </w:t>
      </w:r>
      <w:r>
        <w:t xml:space="preserve">OIM et partenaires </w:t>
      </w:r>
    </w:p>
    <w:p>
      <w:r>
        <w:t xml:space="preserve">698475 </w:t>
      </w:r>
      <w:r>
        <w:t xml:space="preserve">NULL </w:t>
      </w:r>
      <w:r>
        <w:t xml:space="preserve">2022-12-01 00:00:00 </w:t>
      </w:r>
      <w:r>
        <w:t xml:space="preserve">2023-10-20 00:00:00 </w:t>
      </w:r>
      <w:r>
        <w:t xml:space="preserve">2023-08-19 00:00:00 </w:t>
      </w:r>
      <w:r>
        <w:t xml:space="preserve">15 </w:t>
      </w:r>
      <w:r>
        <w:t xml:space="preserve">60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701110 </w:t>
      </w:r>
      <w:r>
        <w:t xml:space="preserve">Organisation Internationale pour les Migrations </w:t>
      </w:r>
      <w:r>
        <w:t xml:space="preserve">OIM </w:t>
      </w:r>
      <w:r>
        <w:t xml:space="preserve">556 </w:t>
      </w:r>
      <w:r>
        <w:t xml:space="preserve">OIM et partenaires </w:t>
      </w:r>
    </w:p>
    <w:p>
      <w:r>
        <w:t xml:space="preserve">698476 </w:t>
      </w:r>
      <w:r>
        <w:t xml:space="preserve">NULL </w:t>
      </w:r>
      <w:r>
        <w:t xml:space="preserve">2023-05-04 00:00:00 </w:t>
      </w:r>
      <w:r>
        <w:t xml:space="preserve">2023-10-20 00:00:00 </w:t>
      </w:r>
      <w:r>
        <w:t xml:space="preserve">2023-08-19 00:00:00 </w:t>
      </w:r>
      <w:r>
        <w:t xml:space="preserve">23 </w:t>
      </w:r>
      <w:r>
        <w:t xml:space="preserve">89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701111 </w:t>
      </w:r>
      <w:r>
        <w:t xml:space="preserve">Organisation Internationale pour les Migrations </w:t>
      </w:r>
      <w:r>
        <w:t xml:space="preserve">OIM </w:t>
      </w:r>
      <w:r>
        <w:t xml:space="preserve">556 </w:t>
      </w:r>
      <w:r>
        <w:t xml:space="preserve">OIM et partenaires </w:t>
      </w:r>
    </w:p>
    <w:p>
      <w:r>
        <w:t xml:space="preserve">698484 </w:t>
      </w:r>
      <w:r>
        <w:t xml:space="preserve">NULL </w:t>
      </w:r>
      <w:r>
        <w:t xml:space="preserve">2022-06-01 00:00:00 </w:t>
      </w:r>
      <w:r>
        <w:t xml:space="preserve">2023-10-20 00:00:00 </w:t>
      </w:r>
      <w:r>
        <w:t xml:space="preserve">2023-08-19 00:00:00 </w:t>
      </w:r>
      <w:r>
        <w:t xml:space="preserve">15 </w:t>
      </w:r>
      <w:r>
        <w:t xml:space="preserve">42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701119 </w:t>
      </w:r>
      <w:r>
        <w:t xml:space="preserve">Organisation Internationale pour les Migrations </w:t>
      </w:r>
      <w:r>
        <w:t xml:space="preserve">OIM </w:t>
      </w:r>
      <w:r>
        <w:t xml:space="preserve">556 </w:t>
      </w:r>
      <w:r>
        <w:t xml:space="preserve">OIM et partenaires </w:t>
      </w:r>
    </w:p>
    <w:p>
      <w:r>
        <w:t xml:space="preserve">698485 </w:t>
      </w:r>
      <w:r>
        <w:t xml:space="preserve">NULL </w:t>
      </w:r>
      <w:r>
        <w:t xml:space="preserve">2023-05-04 00:00:00 </w:t>
      </w:r>
      <w:r>
        <w:t xml:space="preserve">2023-10-20 00:00:00 </w:t>
      </w:r>
      <w:r>
        <w:t xml:space="preserve">2023-08-19 00:00:00 </w:t>
      </w:r>
      <w:r>
        <w:t xml:space="preserve">5 </w:t>
      </w:r>
      <w:r>
        <w:t xml:space="preserve">30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701120 </w:t>
      </w:r>
      <w:r>
        <w:t xml:space="preserve">Organisation Internationale pour les Migrations </w:t>
      </w:r>
      <w:r>
        <w:t xml:space="preserve">OIM </w:t>
      </w:r>
      <w:r>
        <w:t xml:space="preserve">556 </w:t>
      </w:r>
      <w:r>
        <w:t xml:space="preserve">OIM et partenaires </w:t>
      </w:r>
    </w:p>
    <w:p>
      <w:r>
        <w:t xml:space="preserve">698495 </w:t>
      </w:r>
      <w:r>
        <w:t xml:space="preserve">NULL </w:t>
      </w:r>
      <w:r>
        <w:t xml:space="preserve">2023-05-04 00:00:00 </w:t>
      </w:r>
      <w:r>
        <w:t xml:space="preserve">2023-10-20 00:00:00 </w:t>
      </w:r>
      <w:r>
        <w:t xml:space="preserve">2023-08-19 00:00:00 </w:t>
      </w:r>
      <w:r>
        <w:t xml:space="preserve">7 </w:t>
      </w:r>
      <w:r>
        <w:t xml:space="preserve">35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701130 </w:t>
      </w:r>
      <w:r>
        <w:t xml:space="preserve">Organisation Internationale pour les Migrations </w:t>
      </w:r>
      <w:r>
        <w:t xml:space="preserve">OIM </w:t>
      </w:r>
      <w:r>
        <w:t xml:space="preserve">556 </w:t>
      </w:r>
      <w:r>
        <w:t xml:space="preserve">OIM et partenaires </w:t>
      </w:r>
    </w:p>
    <w:p>
      <w:r>
        <w:t xml:space="preserve">698496 </w:t>
      </w:r>
      <w:r>
        <w:t xml:space="preserve">NULL </w:t>
      </w:r>
      <w:r>
        <w:t xml:space="preserve">2023-09-30 00:00:00 </w:t>
      </w:r>
      <w:r>
        <w:t xml:space="preserve">2023-10-20 00:00:00 </w:t>
      </w:r>
      <w:r>
        <w:t xml:space="preserve">2023-08-19 00:00:00 </w:t>
      </w:r>
      <w:r>
        <w:t xml:space="preserve">10 </w:t>
      </w:r>
      <w:r>
        <w:t xml:space="preserve">49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701131 </w:t>
      </w:r>
      <w:r>
        <w:t xml:space="preserve">Organisation Internationale pour les Migrations </w:t>
      </w:r>
      <w:r>
        <w:t xml:space="preserve">OIM </w:t>
      </w:r>
      <w:r>
        <w:t xml:space="preserve">556 </w:t>
      </w:r>
      <w:r>
        <w:t xml:space="preserve">OIM et partenaires </w:t>
      </w:r>
    </w:p>
    <w:p>
      <w:r>
        <w:t xml:space="preserve">698503 </w:t>
      </w:r>
      <w:r>
        <w:t xml:space="preserve">NULL </w:t>
      </w:r>
      <w:r>
        <w:t xml:space="preserve">2023-05-04 00:00:00 </w:t>
      </w:r>
      <w:r>
        <w:t xml:space="preserve">2023-10-20 00:00:00 </w:t>
      </w:r>
      <w:r>
        <w:t xml:space="preserve">2023-08-19 00:00:00 </w:t>
      </w:r>
      <w:r>
        <w:t xml:space="preserve">7 </w:t>
      </w:r>
      <w:r>
        <w:t xml:space="preserve">36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701138 </w:t>
      </w:r>
      <w:r>
        <w:t xml:space="preserve">Organisation Internationale pour les Migrations </w:t>
      </w:r>
      <w:r>
        <w:t xml:space="preserve">OIM </w:t>
      </w:r>
      <w:r>
        <w:t xml:space="preserve">556 </w:t>
      </w:r>
      <w:r>
        <w:t xml:space="preserve">OIM et partenaires </w:t>
      </w:r>
    </w:p>
    <w:p>
      <w:r>
        <w:t xml:space="preserve">698512 </w:t>
      </w:r>
      <w:r>
        <w:t xml:space="preserve">NULL </w:t>
      </w:r>
      <w:r>
        <w:t xml:space="preserve">2023-05-04 00:00:00 </w:t>
      </w:r>
      <w:r>
        <w:t xml:space="preserve">2023-10-20 00:00:00 </w:t>
      </w:r>
      <w:r>
        <w:t xml:space="preserve">2023-08-19 00:00:00 </w:t>
      </w:r>
      <w:r>
        <w:t xml:space="preserve">9 </w:t>
      </w:r>
      <w:r>
        <w:t xml:space="preserve">56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701147 </w:t>
      </w:r>
      <w:r>
        <w:t xml:space="preserve">Organisation Internationale pour les Migrations </w:t>
      </w:r>
      <w:r>
        <w:t xml:space="preserve">OIM </w:t>
      </w:r>
      <w:r>
        <w:t xml:space="preserve">556 </w:t>
      </w:r>
      <w:r>
        <w:t xml:space="preserve">OIM et partenaires </w:t>
      </w:r>
    </w:p>
    <w:p>
      <w:r>
        <w:t xml:space="preserve">698518 </w:t>
      </w:r>
      <w:r>
        <w:t xml:space="preserve">NULL </w:t>
      </w:r>
      <w:r>
        <w:t xml:space="preserve">2023-03-28 00:00:00 </w:t>
      </w:r>
      <w:r>
        <w:t xml:space="preserve">2023-10-20 00:00:00 </w:t>
      </w:r>
      <w:r>
        <w:t xml:space="preserve">2023-08-19 00:00:00 </w:t>
      </w:r>
      <w:r>
        <w:t xml:space="preserve">2 </w:t>
      </w:r>
      <w:r>
        <w:t xml:space="preserve">7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701153 </w:t>
      </w:r>
      <w:r>
        <w:t xml:space="preserve">Organisation Internationale pour les Migrations </w:t>
      </w:r>
      <w:r>
        <w:t xml:space="preserve">OIM </w:t>
      </w:r>
      <w:r>
        <w:t xml:space="preserve">556 </w:t>
      </w:r>
      <w:r>
        <w:t xml:space="preserve">OIM et partenaires </w:t>
      </w:r>
    </w:p>
    <w:p>
      <w:r>
        <w:t xml:space="preserve">698519 </w:t>
      </w:r>
      <w:r>
        <w:t xml:space="preserve">NULL </w:t>
      </w:r>
      <w:r>
        <w:t xml:space="preserve">2023-05-04 00:00:00 </w:t>
      </w:r>
      <w:r>
        <w:t xml:space="preserve">2023-10-20 00:00:00 </w:t>
      </w:r>
      <w:r>
        <w:t xml:space="preserve">2023-08-19 00:00:00 </w:t>
      </w:r>
      <w:r>
        <w:t xml:space="preserve">28 </w:t>
      </w:r>
      <w:r>
        <w:t xml:space="preserve">103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701154 </w:t>
      </w:r>
      <w:r>
        <w:t xml:space="preserve">Organisation Internationale pour les Migrations </w:t>
      </w:r>
      <w:r>
        <w:t xml:space="preserve">OIM </w:t>
      </w:r>
      <w:r>
        <w:t xml:space="preserve">556 </w:t>
      </w:r>
      <w:r>
        <w:t xml:space="preserve">OIM et partenaires </w:t>
      </w:r>
    </w:p>
    <w:p>
      <w:r>
        <w:t xml:space="preserve">698526 </w:t>
      </w:r>
      <w:r>
        <w:t xml:space="preserve">NULL </w:t>
      </w:r>
      <w:r>
        <w:t xml:space="preserve">2023-09-30 00:00:00 </w:t>
      </w:r>
      <w:r>
        <w:t xml:space="preserve">2023-10-20 00:00:00 </w:t>
      </w:r>
      <w:r>
        <w:t xml:space="preserve">2023-08-19 00:00:00 </w:t>
      </w:r>
      <w:r>
        <w:t xml:space="preserve">15 </w:t>
      </w:r>
      <w:r>
        <w:t xml:space="preserve">105 </w:t>
      </w:r>
      <w:r>
        <w:t xml:space="preserve">2 </w:t>
      </w:r>
      <w:r>
        <w:t xml:space="preserve">Retourné </w:t>
      </w:r>
      <w:r>
        <w:t xml:space="preserve">CD6203ZS02 </w:t>
      </w:r>
      <w:r>
        <w:t xml:space="preserve">CD6203ZS02AS01 </w:t>
      </w:r>
      <w:r>
        <w:t xml:space="preserve">BUBALA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701161 </w:t>
      </w:r>
      <w:r>
        <w:t xml:space="preserve">Organisation Internationale pour les Migrations </w:t>
      </w:r>
      <w:r>
        <w:t xml:space="preserve">OIM </w:t>
      </w:r>
      <w:r>
        <w:t xml:space="preserve">556 </w:t>
      </w:r>
      <w:r>
        <w:t xml:space="preserve">OIM et partenaires </w:t>
      </w:r>
    </w:p>
    <w:p>
      <w:r>
        <w:t xml:space="preserve">698533 </w:t>
      </w:r>
      <w:r>
        <w:t xml:space="preserve">NULL </w:t>
      </w:r>
      <w:r>
        <w:t xml:space="preserve">2023-05-04 00:00:00 </w:t>
      </w:r>
      <w:r>
        <w:t xml:space="preserve">2023-10-20 00:00:00 </w:t>
      </w:r>
      <w:r>
        <w:t xml:space="preserve">2023-08-18 00:00:00 </w:t>
      </w:r>
      <w:r>
        <w:t xml:space="preserve">6 </w:t>
      </w:r>
      <w:r>
        <w:t xml:space="preserve">22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701168 </w:t>
      </w:r>
      <w:r>
        <w:t xml:space="preserve">Organisation Internationale pour les Migrations </w:t>
      </w:r>
      <w:r>
        <w:t xml:space="preserve">OIM </w:t>
      </w:r>
      <w:r>
        <w:t xml:space="preserve">556 </w:t>
      </w:r>
      <w:r>
        <w:t xml:space="preserve">OIM et partenaires </w:t>
      </w:r>
    </w:p>
    <w:p>
      <w:r>
        <w:t xml:space="preserve">698547 </w:t>
      </w:r>
      <w:r>
        <w:t xml:space="preserve">NULL </w:t>
      </w:r>
      <w:r>
        <w:t xml:space="preserve">2023-03-28 00:00:00 </w:t>
      </w:r>
      <w:r>
        <w:t xml:space="preserve">2023-10-20 00:00:00 </w:t>
      </w:r>
      <w:r>
        <w:t xml:space="preserve">2023-08-18 00:00:00 </w:t>
      </w:r>
      <w:r>
        <w:t xml:space="preserve">12 </w:t>
      </w:r>
      <w:r>
        <w:t xml:space="preserve">63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701182 </w:t>
      </w:r>
      <w:r>
        <w:t xml:space="preserve">Organisation Internationale pour les Migrations </w:t>
      </w:r>
      <w:r>
        <w:t xml:space="preserve">OIM </w:t>
      </w:r>
      <w:r>
        <w:t xml:space="preserve">556 </w:t>
      </w:r>
      <w:r>
        <w:t xml:space="preserve">OIM et partenaires </w:t>
      </w:r>
    </w:p>
    <w:p>
      <w:r>
        <w:t xml:space="preserve">698555 </w:t>
      </w:r>
      <w:r>
        <w:t xml:space="preserve">NULL </w:t>
      </w:r>
      <w:r>
        <w:t xml:space="preserve">2023-05-04 00:00:00 </w:t>
      </w:r>
      <w:r>
        <w:t xml:space="preserve">2023-10-20 00:00:00 </w:t>
      </w:r>
      <w:r>
        <w:t xml:space="preserve">2023-08-18 00:00:00 </w:t>
      </w:r>
      <w:r>
        <w:t xml:space="preserve">4 </w:t>
      </w:r>
      <w:r>
        <w:t xml:space="preserve">37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701190 </w:t>
      </w:r>
      <w:r>
        <w:t xml:space="preserve">Organisation Internationale pour les Migrations </w:t>
      </w:r>
      <w:r>
        <w:t xml:space="preserve">OIM </w:t>
      </w:r>
      <w:r>
        <w:t xml:space="preserve">556 </w:t>
      </w:r>
      <w:r>
        <w:t xml:space="preserve">OIM et partenaires </w:t>
      </w:r>
    </w:p>
    <w:p>
      <w:r>
        <w:t xml:space="preserve">698563 </w:t>
      </w:r>
      <w:r>
        <w:t xml:space="preserve">NULL </w:t>
      </w:r>
      <w:r>
        <w:t xml:space="preserve">2023-05-04 00:00:00 </w:t>
      </w:r>
      <w:r>
        <w:t xml:space="preserve">2023-10-20 00:00:00 </w:t>
      </w:r>
      <w:r>
        <w:t xml:space="preserve">2023-08-18 00:00:00 </w:t>
      </w:r>
      <w:r>
        <w:t xml:space="preserve">13 </w:t>
      </w:r>
      <w:r>
        <w:t xml:space="preserve">68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701198 </w:t>
      </w:r>
      <w:r>
        <w:t xml:space="preserve">Organisation Internationale pour les Migrations </w:t>
      </w:r>
      <w:r>
        <w:t xml:space="preserve">OIM </w:t>
      </w:r>
      <w:r>
        <w:t xml:space="preserve">556 </w:t>
      </w:r>
      <w:r>
        <w:t xml:space="preserve">OIM et partenaires </w:t>
      </w:r>
    </w:p>
    <w:p>
      <w:r>
        <w:t xml:space="preserve">698567 </w:t>
      </w:r>
      <w:r>
        <w:t xml:space="preserve">NULL </w:t>
      </w:r>
      <w:r>
        <w:t xml:space="preserve">2023-05-04 00:00:00 </w:t>
      </w:r>
      <w:r>
        <w:t xml:space="preserve">2023-10-20 00:00:00 </w:t>
      </w:r>
      <w:r>
        <w:t xml:space="preserve">2023-08-18 00:00:00 </w:t>
      </w:r>
      <w:r>
        <w:t xml:space="preserve">1 </w:t>
      </w:r>
      <w:r>
        <w:t xml:space="preserve">4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701202 </w:t>
      </w:r>
      <w:r>
        <w:t xml:space="preserve">Organisation Internationale pour les Migrations </w:t>
      </w:r>
      <w:r>
        <w:t xml:space="preserve">OIM </w:t>
      </w:r>
      <w:r>
        <w:t xml:space="preserve">556 </w:t>
      </w:r>
      <w:r>
        <w:t xml:space="preserve">OIM et partenaires </w:t>
      </w:r>
    </w:p>
    <w:p>
      <w:r>
        <w:t xml:space="preserve">698568 </w:t>
      </w:r>
      <w:r>
        <w:t xml:space="preserve">NULL </w:t>
      </w:r>
      <w:r>
        <w:t xml:space="preserve">2023-09-30 00:00:00 </w:t>
      </w:r>
      <w:r>
        <w:t xml:space="preserve">2023-10-20 00:00:00 </w:t>
      </w:r>
      <w:r>
        <w:t xml:space="preserve">2023-08-18 00:00:00 </w:t>
      </w:r>
      <w:r>
        <w:t xml:space="preserve">9 </w:t>
      </w:r>
      <w:r>
        <w:t xml:space="preserve">38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701203 </w:t>
      </w:r>
      <w:r>
        <w:t xml:space="preserve">Organisation Internationale pour les Migrations </w:t>
      </w:r>
      <w:r>
        <w:t xml:space="preserve">OIM </w:t>
      </w:r>
      <w:r>
        <w:t xml:space="preserve">556 </w:t>
      </w:r>
      <w:r>
        <w:t xml:space="preserve">OIM et partenaires </w:t>
      </w:r>
    </w:p>
    <w:p>
      <w:r>
        <w:t xml:space="preserve">698574 </w:t>
      </w:r>
      <w:r>
        <w:t xml:space="preserve">NULL </w:t>
      </w:r>
      <w:r>
        <w:t xml:space="preserve">2022-12-01 00:00:00 </w:t>
      </w:r>
      <w:r>
        <w:t xml:space="preserve">2023-10-20 00:00:00 </w:t>
      </w:r>
      <w:r>
        <w:t xml:space="preserve">2023-08-18 00:00:00 </w:t>
      </w:r>
      <w:r>
        <w:t xml:space="preserve">5 </w:t>
      </w:r>
      <w:r>
        <w:t xml:space="preserve">25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701209 </w:t>
      </w:r>
      <w:r>
        <w:t xml:space="preserve">Organisation Internationale pour les Migrations </w:t>
      </w:r>
      <w:r>
        <w:t xml:space="preserve">OIM </w:t>
      </w:r>
      <w:r>
        <w:t xml:space="preserve">556 </w:t>
      </w:r>
      <w:r>
        <w:t xml:space="preserve">OIM et partenaires </w:t>
      </w:r>
    </w:p>
    <w:p>
      <w:r>
        <w:t xml:space="preserve">698575 </w:t>
      </w:r>
      <w:r>
        <w:t xml:space="preserve">NULL </w:t>
      </w:r>
      <w:r>
        <w:t xml:space="preserve">2023-09-30 00:00:00 </w:t>
      </w:r>
      <w:r>
        <w:t xml:space="preserve">2023-10-20 00:00:00 </w:t>
      </w:r>
      <w:r>
        <w:t xml:space="preserve">2023-08-18 00:00:00 </w:t>
      </w:r>
      <w:r>
        <w:t xml:space="preserve">8 </w:t>
      </w:r>
      <w:r>
        <w:t xml:space="preserve">53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701210 </w:t>
      </w:r>
      <w:r>
        <w:t xml:space="preserve">Organisation Internationale pour les Migrations </w:t>
      </w:r>
      <w:r>
        <w:t xml:space="preserve">OIM </w:t>
      </w:r>
      <w:r>
        <w:t xml:space="preserve">556 </w:t>
      </w:r>
      <w:r>
        <w:t xml:space="preserve">OIM et partenaires </w:t>
      </w:r>
    </w:p>
    <w:p>
      <w:r>
        <w:t xml:space="preserve">698577 </w:t>
      </w:r>
      <w:r>
        <w:t xml:space="preserve">NULL </w:t>
      </w:r>
      <w:r>
        <w:t xml:space="preserve">2023-09-30 00:00:00 </w:t>
      </w:r>
      <w:r>
        <w:t xml:space="preserve">2023-10-20 00:00:00 </w:t>
      </w:r>
      <w:r>
        <w:t xml:space="preserve">2023-08-17 00:00:00 </w:t>
      </w:r>
      <w:r>
        <w:t xml:space="preserve">3 </w:t>
      </w:r>
      <w:r>
        <w:t xml:space="preserve">13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701212 </w:t>
      </w:r>
      <w:r>
        <w:t xml:space="preserve">Organisation Internationale pour les Migrations </w:t>
      </w:r>
      <w:r>
        <w:t xml:space="preserve">OIM </w:t>
      </w:r>
      <w:r>
        <w:t xml:space="preserve">556 </w:t>
      </w:r>
      <w:r>
        <w:t xml:space="preserve">OIM et partenaires </w:t>
      </w:r>
    </w:p>
    <w:p>
      <w:r>
        <w:t xml:space="preserve">698587 </w:t>
      </w:r>
      <w:r>
        <w:t xml:space="preserve">NULL </w:t>
      </w:r>
      <w:r>
        <w:t xml:space="preserve">2023-05-04 00:00:00 </w:t>
      </w:r>
      <w:r>
        <w:t xml:space="preserve">2023-10-20 00:00:00 </w:t>
      </w:r>
      <w:r>
        <w:t xml:space="preserve">2023-08-17 00:00:00 </w:t>
      </w:r>
      <w:r>
        <w:t xml:space="preserve">6 </w:t>
      </w:r>
      <w:r>
        <w:t xml:space="preserve">30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701222 </w:t>
      </w:r>
      <w:r>
        <w:t xml:space="preserve">Organisation Internationale pour les Migrations </w:t>
      </w:r>
      <w:r>
        <w:t xml:space="preserve">OIM </w:t>
      </w:r>
      <w:r>
        <w:t xml:space="preserve">556 </w:t>
      </w:r>
      <w:r>
        <w:t xml:space="preserve">OIM et partenaires </w:t>
      </w:r>
    </w:p>
    <w:p>
      <w:r>
        <w:t xml:space="preserve">698591 </w:t>
      </w:r>
      <w:r>
        <w:t xml:space="preserve">NULL </w:t>
      </w:r>
      <w:r>
        <w:t xml:space="preserve">2023-05-04 00:00:00 </w:t>
      </w:r>
      <w:r>
        <w:t xml:space="preserve">2023-10-20 00:00:00 </w:t>
      </w:r>
      <w:r>
        <w:t xml:space="preserve">2023-08-18 00:00:00 </w:t>
      </w:r>
      <w:r>
        <w:t xml:space="preserve">5 </w:t>
      </w:r>
      <w:r>
        <w:t xml:space="preserve">39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701226 </w:t>
      </w:r>
      <w:r>
        <w:t xml:space="preserve">Organisation Internationale pour les Migrations </w:t>
      </w:r>
      <w:r>
        <w:t xml:space="preserve">OIM </w:t>
      </w:r>
      <w:r>
        <w:t xml:space="preserve">556 </w:t>
      </w:r>
      <w:r>
        <w:t xml:space="preserve">OIM et partenaires </w:t>
      </w:r>
    </w:p>
    <w:p>
      <w:r>
        <w:t xml:space="preserve">698605 </w:t>
      </w:r>
      <w:r>
        <w:t xml:space="preserve">NULL </w:t>
      </w:r>
      <w:r>
        <w:t xml:space="preserve">2022-06-01 00:00:00 </w:t>
      </w:r>
      <w:r>
        <w:t xml:space="preserve">2023-10-20 00:00:00 </w:t>
      </w:r>
      <w:r>
        <w:t xml:space="preserve">2023-08-22 00:00:00 </w:t>
      </w:r>
      <w:r>
        <w:t xml:space="preserve">9 </w:t>
      </w:r>
      <w:r>
        <w:t xml:space="preserve">65 </w:t>
      </w:r>
      <w:r>
        <w:t xml:space="preserve">2 </w:t>
      </w:r>
      <w:r>
        <w:t xml:space="preserve">Retourné </w:t>
      </w:r>
      <w:r>
        <w:t xml:space="preserve">CD6203ZS02 </w:t>
      </w:r>
      <w:r>
        <w:t xml:space="preserve">CD6203ZS02AS02 </w:t>
      </w:r>
      <w:r>
        <w:t xml:space="preserve">BYANGAMA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701240 </w:t>
      </w:r>
      <w:r>
        <w:t xml:space="preserve">Organisation Internationale pour les Migrations </w:t>
      </w:r>
      <w:r>
        <w:t xml:space="preserve">OIM </w:t>
      </w:r>
      <w:r>
        <w:t xml:space="preserve">556 </w:t>
      </w:r>
      <w:r>
        <w:t xml:space="preserve">OIM et partenaires </w:t>
      </w:r>
    </w:p>
    <w:p>
      <w:r>
        <w:t xml:space="preserve">698608 </w:t>
      </w:r>
      <w:r>
        <w:t xml:space="preserve">NULL </w:t>
      </w:r>
      <w:r>
        <w:t xml:space="preserve">2023-09-30 00:00:00 </w:t>
      </w:r>
      <w:r>
        <w:t xml:space="preserve">2023-10-20 00:00:00 </w:t>
      </w:r>
      <w:r>
        <w:t xml:space="preserve">2023-08-24 00:00:00 </w:t>
      </w:r>
      <w:r>
        <w:t xml:space="preserve">2 </w:t>
      </w:r>
      <w:r>
        <w:t xml:space="preserve">14 </w:t>
      </w:r>
      <w:r>
        <w:t xml:space="preserve">2 </w:t>
      </w:r>
      <w:r>
        <w:t xml:space="preserve">Retourné </w:t>
      </w:r>
      <w:r>
        <w:t xml:space="preserve">CD6203ZS02 </w:t>
      </w:r>
      <w:r>
        <w:t xml:space="preserve">CD6203ZS02AS04 </w:t>
      </w:r>
      <w:r>
        <w:t xml:space="preserve">KATANTI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701243 </w:t>
      </w:r>
      <w:r>
        <w:t xml:space="preserve">Organisation Internationale pour les Migrations </w:t>
      </w:r>
      <w:r>
        <w:t xml:space="preserve">OIM </w:t>
      </w:r>
      <w:r>
        <w:t xml:space="preserve">556 </w:t>
      </w:r>
      <w:r>
        <w:t xml:space="preserve">OIM et partenaires </w:t>
      </w:r>
    </w:p>
    <w:p>
      <w:r>
        <w:t xml:space="preserve">698611 </w:t>
      </w:r>
      <w:r>
        <w:t xml:space="preserve">NULL </w:t>
      </w:r>
      <w:r>
        <w:t xml:space="preserve">2023-09-30 00:00:00 </w:t>
      </w:r>
      <w:r>
        <w:t xml:space="preserve">2023-10-20 00:00:00 </w:t>
      </w:r>
      <w:r>
        <w:t xml:space="preserve">2023-08-24 00:00:00 </w:t>
      </w:r>
      <w:r>
        <w:t xml:space="preserve">5 </w:t>
      </w:r>
      <w:r>
        <w:t xml:space="preserve">27 </w:t>
      </w:r>
      <w:r>
        <w:t xml:space="preserve">2 </w:t>
      </w:r>
      <w:r>
        <w:t xml:space="preserve">Retourné </w:t>
      </w:r>
      <w:r>
        <w:t xml:space="preserve">CD6203ZS02 </w:t>
      </w:r>
      <w:r>
        <w:t xml:space="preserve">CD6203ZS02AS04 </w:t>
      </w:r>
      <w:r>
        <w:t xml:space="preserve">KATANTI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701246 </w:t>
      </w:r>
      <w:r>
        <w:t xml:space="preserve">Organisation Internationale pour les Migrations </w:t>
      </w:r>
      <w:r>
        <w:t xml:space="preserve">OIM </w:t>
      </w:r>
      <w:r>
        <w:t xml:space="preserve">556 </w:t>
      </w:r>
      <w:r>
        <w:t xml:space="preserve">OIM et partenaires </w:t>
      </w:r>
    </w:p>
    <w:p>
      <w:r>
        <w:t xml:space="preserve">698617 </w:t>
      </w:r>
      <w:r>
        <w:t xml:space="preserve">NULL </w:t>
      </w:r>
      <w:r>
        <w:t xml:space="preserve">2023-09-30 00:00:00 </w:t>
      </w:r>
      <w:r>
        <w:t xml:space="preserve">2023-10-20 00:00:00 </w:t>
      </w:r>
      <w:r>
        <w:t xml:space="preserve">2023-08-25 00:00:00 </w:t>
      </w:r>
      <w:r>
        <w:t xml:space="preserve">3 </w:t>
      </w:r>
      <w:r>
        <w:t xml:space="preserve">18 </w:t>
      </w:r>
      <w:r>
        <w:t xml:space="preserve">2 </w:t>
      </w:r>
      <w:r>
        <w:t xml:space="preserve">Retourné </w:t>
      </w:r>
      <w:r>
        <w:t xml:space="preserve">CD6203ZS02 </w:t>
      </w:r>
      <w:r>
        <w:t xml:space="preserve">CD6203ZS02AS04 </w:t>
      </w:r>
      <w:r>
        <w:t xml:space="preserve">KATANTI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701252 </w:t>
      </w:r>
      <w:r>
        <w:t xml:space="preserve">Organisation Internationale pour les Migrations </w:t>
      </w:r>
      <w:r>
        <w:t xml:space="preserve">OIM </w:t>
      </w:r>
      <w:r>
        <w:t xml:space="preserve">556 </w:t>
      </w:r>
      <w:r>
        <w:t xml:space="preserve">OIM et partenaires </w:t>
      </w:r>
    </w:p>
    <w:p>
      <w:r>
        <w:t xml:space="preserve">698618 </w:t>
      </w:r>
      <w:r>
        <w:t xml:space="preserve">NULL </w:t>
      </w:r>
      <w:r>
        <w:t xml:space="preserve">2022-09-01 00:00:00 </w:t>
      </w:r>
      <w:r>
        <w:t xml:space="preserve">2023-10-20 00:00:00 </w:t>
      </w:r>
      <w:r>
        <w:t xml:space="preserve">2023-08-26 00:00:00 </w:t>
      </w:r>
      <w:r>
        <w:t xml:space="preserve">1 </w:t>
      </w:r>
      <w:r>
        <w:t xml:space="preserve">6 </w:t>
      </w:r>
      <w:r>
        <w:t xml:space="preserve">2 </w:t>
      </w:r>
      <w:r>
        <w:t xml:space="preserve">Retourné </w:t>
      </w:r>
      <w:r>
        <w:t xml:space="preserve">CD6207ZS04 </w:t>
      </w:r>
      <w:r>
        <w:t xml:space="preserve">CD6207ZS04AS05 </w:t>
      </w:r>
      <w:r>
        <w:t xml:space="preserve">CIGUKIRO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701253 </w:t>
      </w:r>
      <w:r>
        <w:t xml:space="preserve">Organisation Internationale pour les Migrations </w:t>
      </w:r>
      <w:r>
        <w:t xml:space="preserve">OIM </w:t>
      </w:r>
      <w:r>
        <w:t xml:space="preserve">556 </w:t>
      </w:r>
      <w:r>
        <w:t xml:space="preserve">OIM et partenaires </w:t>
      </w:r>
    </w:p>
    <w:p>
      <w:r>
        <w:t xml:space="preserve">698623 </w:t>
      </w:r>
      <w:r>
        <w:t xml:space="preserve">NULL </w:t>
      </w:r>
      <w:r>
        <w:t xml:space="preserve">2022-12-01 00:00:00 </w:t>
      </w:r>
      <w:r>
        <w:t xml:space="preserve">2023-10-20 00:00:00 </w:t>
      </w:r>
      <w:r>
        <w:t xml:space="preserve">2023-08-26 00:00:00 </w:t>
      </w:r>
      <w:r>
        <w:t xml:space="preserve">6 </w:t>
      </w:r>
      <w:r>
        <w:t xml:space="preserve">41 </w:t>
      </w:r>
      <w:r>
        <w:t xml:space="preserve">2 </w:t>
      </w:r>
      <w:r>
        <w:t xml:space="preserve">Retourné </w:t>
      </w:r>
      <w:r>
        <w:t xml:space="preserve">CD6207ZS04 </w:t>
      </w:r>
      <w:r>
        <w:t xml:space="preserve">CD6207ZS04AS06 </w:t>
      </w:r>
      <w:r>
        <w:t xml:space="preserve">IBINZA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701258 </w:t>
      </w:r>
      <w:r>
        <w:t xml:space="preserve">Organisation Internationale pour les Migrations </w:t>
      </w:r>
      <w:r>
        <w:t xml:space="preserve">OIM </w:t>
      </w:r>
      <w:r>
        <w:t xml:space="preserve">556 </w:t>
      </w:r>
      <w:r>
        <w:t xml:space="preserve">OIM et partenaires </w:t>
      </w:r>
    </w:p>
    <w:p>
      <w:r>
        <w:t xml:space="preserve">698662 </w:t>
      </w:r>
      <w:r>
        <w:t xml:space="preserve">NULL </w:t>
      </w:r>
      <w:r>
        <w:t xml:space="preserve">2022-06-01 00:00:00 </w:t>
      </w:r>
      <w:r>
        <w:t xml:space="preserve">2023-10-20 00:00:00 </w:t>
      </w:r>
      <w:r>
        <w:t xml:space="preserve">2023-08-25 00:00:00 </w:t>
      </w:r>
      <w:r>
        <w:t xml:space="preserve">18 </w:t>
      </w:r>
      <w:r>
        <w:t xml:space="preserve">59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701297 </w:t>
      </w:r>
      <w:r>
        <w:t xml:space="preserve">Organisation Internationale pour les Migrations </w:t>
      </w:r>
      <w:r>
        <w:t xml:space="preserve">OIM </w:t>
      </w:r>
      <w:r>
        <w:t xml:space="preserve">556 </w:t>
      </w:r>
      <w:r>
        <w:t xml:space="preserve">OIM et partenaires </w:t>
      </w:r>
    </w:p>
    <w:p>
      <w:r>
        <w:t xml:space="preserve">698672 </w:t>
      </w:r>
      <w:r>
        <w:t xml:space="preserve">NULL </w:t>
      </w:r>
      <w:r>
        <w:t xml:space="preserve">2022-06-01 00:00:00 </w:t>
      </w:r>
      <w:r>
        <w:t xml:space="preserve">2023-10-20 00:00:00 </w:t>
      </w:r>
      <w:r>
        <w:t xml:space="preserve">2023-08-25 00:00:00 </w:t>
      </w:r>
      <w:r>
        <w:t xml:space="preserve">120 </w:t>
      </w:r>
      <w:r>
        <w:t xml:space="preserve">850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701307 </w:t>
      </w:r>
      <w:r>
        <w:t xml:space="preserve">Organisation Internationale pour les Migrations </w:t>
      </w:r>
      <w:r>
        <w:t xml:space="preserve">OIM </w:t>
      </w:r>
      <w:r>
        <w:t xml:space="preserve">556 </w:t>
      </w:r>
      <w:r>
        <w:t xml:space="preserve">OIM et partenaires </w:t>
      </w:r>
    </w:p>
    <w:p>
      <w:r>
        <w:t xml:space="preserve">698673 </w:t>
      </w:r>
      <w:r>
        <w:t xml:space="preserve">NULL </w:t>
      </w:r>
      <w:r>
        <w:t xml:space="preserve">2023-03-28 00:00:00 </w:t>
      </w:r>
      <w:r>
        <w:t xml:space="preserve">2023-10-20 00:00:00 </w:t>
      </w:r>
      <w:r>
        <w:t xml:space="preserve">2023-08-25 00:00:00 </w:t>
      </w:r>
      <w:r>
        <w:t xml:space="preserve">13 </w:t>
      </w:r>
      <w:r>
        <w:t xml:space="preserve">29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701308 </w:t>
      </w:r>
      <w:r>
        <w:t xml:space="preserve">Organisation Internationale pour les Migrations </w:t>
      </w:r>
      <w:r>
        <w:t xml:space="preserve">OIM </w:t>
      </w:r>
      <w:r>
        <w:t xml:space="preserve">556 </w:t>
      </w:r>
      <w:r>
        <w:t xml:space="preserve">OIM et partenaires </w:t>
      </w:r>
    </w:p>
    <w:p>
      <w:r>
        <w:t xml:space="preserve">698688 </w:t>
      </w:r>
      <w:r>
        <w:t xml:space="preserve">NULL </w:t>
      </w:r>
      <w:r>
        <w:t xml:space="preserve">2023-03-28 00:00:00 </w:t>
      </w:r>
      <w:r>
        <w:t xml:space="preserve">2023-10-20 00:00:00 </w:t>
      </w:r>
      <w:r>
        <w:t xml:space="preserve">2023-08-25 00:00:00 </w:t>
      </w:r>
      <w:r>
        <w:t xml:space="preserve">6 </w:t>
      </w:r>
      <w:r>
        <w:t xml:space="preserve">33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701323 </w:t>
      </w:r>
      <w:r>
        <w:t xml:space="preserve">Organisation Internationale pour les Migrations </w:t>
      </w:r>
      <w:r>
        <w:t xml:space="preserve">OIM </w:t>
      </w:r>
      <w:r>
        <w:t xml:space="preserve">556 </w:t>
      </w:r>
      <w:r>
        <w:t xml:space="preserve">OIM et partenaires </w:t>
      </w:r>
    </w:p>
    <w:p>
      <w:r>
        <w:t xml:space="preserve">698698 </w:t>
      </w:r>
      <w:r>
        <w:t xml:space="preserve">NULL </w:t>
      </w:r>
      <w:r>
        <w:t xml:space="preserve">2022-06-01 00:00:00 </w:t>
      </w:r>
      <w:r>
        <w:t xml:space="preserve">2023-10-20 00:00:00 </w:t>
      </w:r>
      <w:r>
        <w:t xml:space="preserve">2023-08-25 00:00:00 </w:t>
      </w:r>
      <w:r>
        <w:t xml:space="preserve">2 </w:t>
      </w:r>
      <w:r>
        <w:t xml:space="preserve">6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CD6208 </w:t>
      </w:r>
      <w:r>
        <w:t xml:space="preserve">Uvira </w:t>
      </w:r>
      <w:r>
        <w:t xml:space="preserve">3 </w:t>
      </w:r>
      <w:r>
        <w:t xml:space="preserve">CD620807 </w:t>
      </w:r>
      <w:r>
        <w:t xml:space="preserve">A.c. de luvungi </w:t>
      </w:r>
      <w:r>
        <w:t xml:space="preserve">CD62080730 </w:t>
      </w:r>
      <w:r>
        <w:t xml:space="preserve">Luvungi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701333 </w:t>
      </w:r>
      <w:r>
        <w:t xml:space="preserve">Organisation Internationale pour les Migrations </w:t>
      </w:r>
      <w:r>
        <w:t xml:space="preserve">OIM </w:t>
      </w:r>
      <w:r>
        <w:t xml:space="preserve">556 </w:t>
      </w:r>
      <w:r>
        <w:t xml:space="preserve">OIM et partenaires </w:t>
      </w:r>
    </w:p>
    <w:p>
      <w:r>
        <w:t xml:space="preserve">698699 </w:t>
      </w:r>
      <w:r>
        <w:t xml:space="preserve">NULL </w:t>
      </w:r>
      <w:r>
        <w:t xml:space="preserve">2023-03-28 00:00:00 </w:t>
      </w:r>
      <w:r>
        <w:t xml:space="preserve">2023-10-20 00:00:00 </w:t>
      </w:r>
      <w:r>
        <w:t xml:space="preserve">2023-08-25 00:00:00 </w:t>
      </w:r>
      <w:r>
        <w:t xml:space="preserve">2 </w:t>
      </w:r>
      <w:r>
        <w:t xml:space="preserve">9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701334 </w:t>
      </w:r>
      <w:r>
        <w:t xml:space="preserve">Organisation Internationale pour les Migrations </w:t>
      </w:r>
      <w:r>
        <w:t xml:space="preserve">OIM </w:t>
      </w:r>
      <w:r>
        <w:t xml:space="preserve">556 </w:t>
      </w:r>
      <w:r>
        <w:t xml:space="preserve">OIM et partenaires </w:t>
      </w:r>
    </w:p>
    <w:p>
      <w:r>
        <w:t xml:space="preserve">698708 </w:t>
      </w:r>
      <w:r>
        <w:t xml:space="preserve">NULL </w:t>
      </w:r>
      <w:r>
        <w:t xml:space="preserve">2022-06-01 00:00:00 </w:t>
      </w:r>
      <w:r>
        <w:t xml:space="preserve">2023-10-20 00:00:00 </w:t>
      </w:r>
      <w:r>
        <w:t xml:space="preserve">2023-08-25 00:00:00 </w:t>
      </w:r>
      <w:r>
        <w:t xml:space="preserve">2 </w:t>
      </w:r>
      <w:r>
        <w:t xml:space="preserve">10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701343 </w:t>
      </w:r>
      <w:r>
        <w:t xml:space="preserve">Organisation Internationale pour les Migrations </w:t>
      </w:r>
      <w:r>
        <w:t xml:space="preserve">OIM </w:t>
      </w:r>
      <w:r>
        <w:t xml:space="preserve">556 </w:t>
      </w:r>
      <w:r>
        <w:t xml:space="preserve">OIM et partenaires </w:t>
      </w:r>
    </w:p>
    <w:p>
      <w:r>
        <w:t xml:space="preserve">698709 </w:t>
      </w:r>
      <w:r>
        <w:t xml:space="preserve">NULL </w:t>
      </w:r>
      <w:r>
        <w:t xml:space="preserve">2023-03-28 00:00:00 </w:t>
      </w:r>
      <w:r>
        <w:t xml:space="preserve">2023-10-20 00:00:00 </w:t>
      </w:r>
      <w:r>
        <w:t xml:space="preserve">2023-08-25 00:00:00 </w:t>
      </w:r>
      <w:r>
        <w:t xml:space="preserve">6 </w:t>
      </w:r>
      <w:r>
        <w:t xml:space="preserve">29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701344 </w:t>
      </w:r>
      <w:r>
        <w:t xml:space="preserve">Organisation Internationale pour les Migrations </w:t>
      </w:r>
      <w:r>
        <w:t xml:space="preserve">OIM </w:t>
      </w:r>
      <w:r>
        <w:t xml:space="preserve">556 </w:t>
      </w:r>
      <w:r>
        <w:t xml:space="preserve">OIM et partenaires </w:t>
      </w:r>
    </w:p>
    <w:p>
      <w:r>
        <w:t xml:space="preserve">698721 </w:t>
      </w:r>
      <w:r>
        <w:t xml:space="preserve">NULL </w:t>
      </w:r>
      <w:r>
        <w:t xml:space="preserve">2022-06-01 00:00:00 </w:t>
      </w:r>
      <w:r>
        <w:t xml:space="preserve">2023-10-20 00:00:00 </w:t>
      </w:r>
      <w:r>
        <w:t xml:space="preserve">2023-08-25 00:00:00 </w:t>
      </w:r>
      <w:r>
        <w:t xml:space="preserve">50 </w:t>
      </w:r>
      <w:r>
        <w:t xml:space="preserve">262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701356 </w:t>
      </w:r>
      <w:r>
        <w:t xml:space="preserve">Organisation Internationale pour les Migrations </w:t>
      </w:r>
      <w:r>
        <w:t xml:space="preserve">OIM </w:t>
      </w:r>
      <w:r>
        <w:t xml:space="preserve">556 </w:t>
      </w:r>
      <w:r>
        <w:t xml:space="preserve">OIM et partenaires </w:t>
      </w:r>
    </w:p>
    <w:p>
      <w:r>
        <w:t xml:space="preserve">698734 </w:t>
      </w:r>
      <w:r>
        <w:t xml:space="preserve">NULL </w:t>
      </w:r>
      <w:r>
        <w:t xml:space="preserve">2022-06-01 00:00:00 </w:t>
      </w:r>
      <w:r>
        <w:t xml:space="preserve">2023-10-20 00:00:00 </w:t>
      </w:r>
      <w:r>
        <w:t xml:space="preserve">2023-08-25 00:00:00 </w:t>
      </w:r>
      <w:r>
        <w:t xml:space="preserve">10 </w:t>
      </w:r>
      <w:r>
        <w:t xml:space="preserve">50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701369 </w:t>
      </w:r>
      <w:r>
        <w:t xml:space="preserve">Organisation Internationale pour les Migrations </w:t>
      </w:r>
      <w:r>
        <w:t xml:space="preserve">OIM </w:t>
      </w:r>
      <w:r>
        <w:t xml:space="preserve">556 </w:t>
      </w:r>
      <w:r>
        <w:t xml:space="preserve">OIM et partenaires </w:t>
      </w:r>
    </w:p>
    <w:p>
      <w:r>
        <w:t xml:space="preserve">698735 </w:t>
      </w:r>
      <w:r>
        <w:t xml:space="preserve">NULL </w:t>
      </w:r>
      <w:r>
        <w:t xml:space="preserve">2023-03-28 00:00:00 </w:t>
      </w:r>
      <w:r>
        <w:t xml:space="preserve">2023-10-20 00:00:00 </w:t>
      </w:r>
      <w:r>
        <w:t xml:space="preserve">2023-08-25 00:00:00 </w:t>
      </w:r>
      <w:r>
        <w:t xml:space="preserve">6 </w:t>
      </w:r>
      <w:r>
        <w:t xml:space="preserve">33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701370 </w:t>
      </w:r>
      <w:r>
        <w:t xml:space="preserve">Organisation Internationale pour les Migrations </w:t>
      </w:r>
      <w:r>
        <w:t xml:space="preserve">OIM </w:t>
      </w:r>
      <w:r>
        <w:t xml:space="preserve">556 </w:t>
      </w:r>
      <w:r>
        <w:t xml:space="preserve">OIM et partenaires </w:t>
      </w:r>
    </w:p>
    <w:p>
      <w:r>
        <w:t xml:space="preserve">698736 </w:t>
      </w:r>
      <w:r>
        <w:t xml:space="preserve">NULL </w:t>
      </w:r>
      <w:r>
        <w:t xml:space="preserve">2023-09-30 00:00:00 </w:t>
      </w:r>
      <w:r>
        <w:t xml:space="preserve">2023-10-20 00:00:00 </w:t>
      </w:r>
      <w:r>
        <w:t xml:space="preserve">2023-08-25 00:00:00 </w:t>
      </w:r>
      <w:r>
        <w:t xml:space="preserve">1 </w:t>
      </w:r>
      <w:r>
        <w:t xml:space="preserve">5 </w:t>
      </w:r>
      <w:r>
        <w:t xml:space="preserve">2 </w:t>
      </w:r>
      <w:r>
        <w:t xml:space="preserve">Retourné </w:t>
      </w:r>
      <w:r>
        <w:t xml:space="preserve">CD6210ZS04 </w:t>
      </w:r>
      <w:r>
        <w:t xml:space="preserve">CD6210ZS04AS17 </w:t>
      </w:r>
      <w:r>
        <w:t xml:space="preserve">MUNENE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701371 </w:t>
      </w:r>
      <w:r>
        <w:t xml:space="preserve">Organisation Internationale pour les Migrations </w:t>
      </w:r>
      <w:r>
        <w:t xml:space="preserve">OIM </w:t>
      </w:r>
      <w:r>
        <w:t xml:space="preserve">556 </w:t>
      </w:r>
      <w:r>
        <w:t xml:space="preserve">OIM et partenaires </w:t>
      </w:r>
    </w:p>
    <w:p>
      <w:r>
        <w:t xml:space="preserve">698781 </w:t>
      </w:r>
      <w:r>
        <w:t xml:space="preserve">NULL </w:t>
      </w:r>
      <w:r>
        <w:t xml:space="preserve">2022-06-01 00:00:00 </w:t>
      </w:r>
      <w:r>
        <w:t xml:space="preserve">2023-10-20 00:00:00 </w:t>
      </w:r>
      <w:r>
        <w:t xml:space="preserve">2023-08-19 00:00:00 </w:t>
      </w:r>
      <w:r>
        <w:t xml:space="preserve">130 </w:t>
      </w:r>
      <w:r>
        <w:t xml:space="preserve">650 </w:t>
      </w:r>
      <w:r>
        <w:t xml:space="preserve">2 </w:t>
      </w:r>
      <w:r>
        <w:t xml:space="preserve">Retourné </w:t>
      </w:r>
      <w:r>
        <w:t xml:space="preserve">CD6210ZS04 </w:t>
      </w:r>
      <w:r>
        <w:t xml:space="preserve">CD6210ZS04AS18 </w:t>
      </w:r>
      <w:r>
        <w:t xml:space="preserve">NAKIELE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701416 </w:t>
      </w:r>
      <w:r>
        <w:t xml:space="preserve">Organisation Internationale pour les Migrations </w:t>
      </w:r>
      <w:r>
        <w:t xml:space="preserve">OIM </w:t>
      </w:r>
      <w:r>
        <w:t xml:space="preserve">556 </w:t>
      </w:r>
      <w:r>
        <w:t xml:space="preserve">OIM et partenaires </w:t>
      </w:r>
    </w:p>
    <w:p>
      <w:r>
        <w:t xml:space="preserve">698821 </w:t>
      </w:r>
      <w:r>
        <w:t xml:space="preserve">NULL </w:t>
      </w:r>
      <w:r>
        <w:t xml:space="preserve">2022-09-01 00:00:00 </w:t>
      </w:r>
      <w:r>
        <w:t xml:space="preserve">2023-10-20 00:00:00 </w:t>
      </w:r>
      <w:r>
        <w:t xml:space="preserve">2023-08-19 00:00:00 </w:t>
      </w:r>
      <w:r>
        <w:t xml:space="preserve">1 </w:t>
      </w:r>
      <w:r>
        <w:t xml:space="preserve">9 </w:t>
      </w:r>
      <w:r>
        <w:t xml:space="preserve">2 </w:t>
      </w:r>
      <w:r>
        <w:t xml:space="preserve">Retourné </w:t>
      </w:r>
      <w:r>
        <w:t xml:space="preserve">CD6210ZS04 </w:t>
      </w:r>
      <w:r>
        <w:t xml:space="preserve">CD6210ZS04AS18 </w:t>
      </w:r>
      <w:r>
        <w:t xml:space="preserve">NAKIELE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701456 </w:t>
      </w:r>
      <w:r>
        <w:t xml:space="preserve">Organisation Internationale pour les Migrations </w:t>
      </w:r>
      <w:r>
        <w:t xml:space="preserve">OIM </w:t>
      </w:r>
      <w:r>
        <w:t xml:space="preserve">556 </w:t>
      </w:r>
      <w:r>
        <w:t xml:space="preserve">OIM et partenaires </w:t>
      </w:r>
    </w:p>
    <w:p>
      <w:r>
        <w:t xml:space="preserve">698834 </w:t>
      </w:r>
      <w:r>
        <w:t xml:space="preserve">NULL </w:t>
      </w:r>
      <w:r>
        <w:t xml:space="preserve">2022-06-01 00:00:00 </w:t>
      </w:r>
      <w:r>
        <w:t xml:space="preserve">2023-10-20 00:00:00 </w:t>
      </w:r>
      <w:r>
        <w:t xml:space="preserve">2023-08-21 00:00:00 </w:t>
      </w:r>
      <w:r>
        <w:t xml:space="preserve">5 </w:t>
      </w:r>
      <w:r>
        <w:t xml:space="preserve">22 </w:t>
      </w:r>
      <w:r>
        <w:t xml:space="preserve">2 </w:t>
      </w:r>
      <w:r>
        <w:t xml:space="preserve">Retourné </w:t>
      </w:r>
      <w:r>
        <w:t xml:space="preserve">CD6210ZS04 </w:t>
      </w:r>
      <w:r>
        <w:t xml:space="preserve">CD6210ZS04AS19 </w:t>
      </w:r>
      <w:r>
        <w:t xml:space="preserve">NUNDU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701469 </w:t>
      </w:r>
      <w:r>
        <w:t xml:space="preserve">Organisation Internationale pour les Migrations </w:t>
      </w:r>
      <w:r>
        <w:t xml:space="preserve">OIM </w:t>
      </w:r>
      <w:r>
        <w:t xml:space="preserve">556 </w:t>
      </w:r>
      <w:r>
        <w:t xml:space="preserve">OIM et partenaires </w:t>
      </w:r>
    </w:p>
    <w:p>
      <w:r>
        <w:t xml:space="preserve">698859 </w:t>
      </w:r>
      <w:r>
        <w:t xml:space="preserve">NULL </w:t>
      </w:r>
      <w:r>
        <w:t xml:space="preserve">2022-06-01 00:00:00 </w:t>
      </w:r>
      <w:r>
        <w:t xml:space="preserve">2023-10-20 00:00:00 </w:t>
      </w:r>
      <w:r>
        <w:t xml:space="preserve">2023-08-17 00:00:00 </w:t>
      </w:r>
      <w:r>
        <w:t xml:space="preserve">105 </w:t>
      </w:r>
      <w:r>
        <w:t xml:space="preserve">750 </w:t>
      </w:r>
      <w:r>
        <w:t xml:space="preserve">2 </w:t>
      </w:r>
      <w:r>
        <w:t xml:space="preserve">Retourné </w:t>
      </w:r>
      <w:r>
        <w:t xml:space="preserve">CD6210ZS04 </w:t>
      </w:r>
      <w:r>
        <w:t xml:space="preserve">CD6210ZS04AS20 </w:t>
      </w:r>
      <w:r>
        <w:t xml:space="preserve">PUNGU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CD62100101 </w:t>
      </w:r>
      <w:r>
        <w:t xml:space="preserve">Balolwa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701494 </w:t>
      </w:r>
      <w:r>
        <w:t xml:space="preserve">Organisation Internationale pour les Migrations </w:t>
      </w:r>
      <w:r>
        <w:t xml:space="preserve">OIM </w:t>
      </w:r>
      <w:r>
        <w:t xml:space="preserve">556 </w:t>
      </w:r>
      <w:r>
        <w:t xml:space="preserve">OIM et partenaires </w:t>
      </w:r>
    </w:p>
    <w:p>
      <w:r>
        <w:t xml:space="preserve">698869 </w:t>
      </w:r>
      <w:r>
        <w:t xml:space="preserve">NULL </w:t>
      </w:r>
      <w:r>
        <w:t xml:space="preserve">2022-06-01 00:00:00 </w:t>
      </w:r>
      <w:r>
        <w:t xml:space="preserve">2023-10-20 00:00:00 </w:t>
      </w:r>
      <w:r>
        <w:t xml:space="preserve">2023-08-18 00:00:00 </w:t>
      </w:r>
      <w:r>
        <w:t xml:space="preserve">22 </w:t>
      </w:r>
      <w:r>
        <w:t xml:space="preserve">159 </w:t>
      </w:r>
      <w:r>
        <w:t xml:space="preserve">2 </w:t>
      </w:r>
      <w:r>
        <w:t xml:space="preserve">Retourné </w:t>
      </w:r>
      <w:r>
        <w:t xml:space="preserve">CD6210ZS04 </w:t>
      </w:r>
      <w:r>
        <w:t xml:space="preserve">CD6210ZS04AS20 </w:t>
      </w:r>
      <w:r>
        <w:t xml:space="preserve">PUNGU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701504 </w:t>
      </w:r>
      <w:r>
        <w:t xml:space="preserve">Organisation Internationale pour les Migrations </w:t>
      </w:r>
      <w:r>
        <w:t xml:space="preserve">OIM </w:t>
      </w:r>
      <w:r>
        <w:t xml:space="preserve">556 </w:t>
      </w:r>
      <w:r>
        <w:t xml:space="preserve">OIM et partenaires </w:t>
      </w:r>
    </w:p>
    <w:p>
      <w:r>
        <w:t xml:space="preserve">698891 </w:t>
      </w:r>
      <w:r>
        <w:t xml:space="preserve">NULL </w:t>
      </w:r>
      <w:r>
        <w:t xml:space="preserve">2022-06-01 00:00:00 </w:t>
      </w:r>
      <w:r>
        <w:t xml:space="preserve">2023-10-20 00:00:00 </w:t>
      </w:r>
      <w:r>
        <w:t xml:space="preserve">2023-08-18 00:00:00 </w:t>
      </w:r>
      <w:r>
        <w:t xml:space="preserve">60 </w:t>
      </w:r>
      <w:r>
        <w:t xml:space="preserve">500 </w:t>
      </w:r>
      <w:r>
        <w:t xml:space="preserve">2 </w:t>
      </w:r>
      <w:r>
        <w:t xml:space="preserve">Retourné </w:t>
      </w:r>
      <w:r>
        <w:t xml:space="preserve">CD6210ZS04 </w:t>
      </w:r>
      <w:r>
        <w:t xml:space="preserve">CD6210ZS04AS20 </w:t>
      </w:r>
      <w:r>
        <w:t xml:space="preserve">PUNGU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701526 </w:t>
      </w:r>
      <w:r>
        <w:t xml:space="preserve">Organisation Internationale pour les Migrations </w:t>
      </w:r>
      <w:r>
        <w:t xml:space="preserve">OIM </w:t>
      </w:r>
      <w:r>
        <w:t xml:space="preserve">556 </w:t>
      </w:r>
      <w:r>
        <w:t xml:space="preserve">OIM et partenaires </w:t>
      </w:r>
    </w:p>
    <w:p>
      <w:r>
        <w:t xml:space="preserve">698903 </w:t>
      </w:r>
      <w:r>
        <w:t xml:space="preserve">NULL </w:t>
      </w:r>
      <w:r>
        <w:t xml:space="preserve">2022-06-01 00:00:00 </w:t>
      </w:r>
      <w:r>
        <w:t xml:space="preserve">2023-10-20 00:00:00 </w:t>
      </w:r>
      <w:r>
        <w:t xml:space="preserve">2023-08-18 00:00:00 </w:t>
      </w:r>
      <w:r>
        <w:t xml:space="preserve">65 </w:t>
      </w:r>
      <w:r>
        <w:t xml:space="preserve">297 </w:t>
      </w:r>
      <w:r>
        <w:t xml:space="preserve">2 </w:t>
      </w:r>
      <w:r>
        <w:t xml:space="preserve">Retourné </w:t>
      </w:r>
      <w:r>
        <w:t xml:space="preserve">CD6210ZS04 </w:t>
      </w:r>
      <w:r>
        <w:t xml:space="preserve">CD6210ZS04AS20 </w:t>
      </w:r>
      <w:r>
        <w:t xml:space="preserve">PUNGU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CD62100101 </w:t>
      </w:r>
      <w:r>
        <w:t xml:space="preserve">Balolwa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701538 </w:t>
      </w:r>
      <w:r>
        <w:t xml:space="preserve">Organisation Internationale pour les Migrations </w:t>
      </w:r>
      <w:r>
        <w:t xml:space="preserve">OIM </w:t>
      </w:r>
      <w:r>
        <w:t xml:space="preserve">556 </w:t>
      </w:r>
      <w:r>
        <w:t xml:space="preserve">OIM et partenaires </w:t>
      </w:r>
    </w:p>
    <w:p>
      <w:r>
        <w:t xml:space="preserve">698915 </w:t>
      </w:r>
      <w:r>
        <w:t xml:space="preserve">NULL </w:t>
      </w:r>
      <w:r>
        <w:t xml:space="preserve">2022-06-01 00:00:00 </w:t>
      </w:r>
      <w:r>
        <w:t xml:space="preserve">2023-10-20 00:00:00 </w:t>
      </w:r>
      <w:r>
        <w:t xml:space="preserve">2023-08-17 00:00:00 </w:t>
      </w:r>
      <w:r>
        <w:t xml:space="preserve">30 </w:t>
      </w:r>
      <w:r>
        <w:t xml:space="preserve">180 </w:t>
      </w:r>
      <w:r>
        <w:t xml:space="preserve">2 </w:t>
      </w:r>
      <w:r>
        <w:t xml:space="preserve">Retourné </w:t>
      </w:r>
      <w:r>
        <w:t xml:space="preserve">CD6210ZS04 </w:t>
      </w:r>
      <w:r>
        <w:t xml:space="preserve">CD6210ZS04AS20 </w:t>
      </w:r>
      <w:r>
        <w:t xml:space="preserve">PUNGU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701550 </w:t>
      </w:r>
      <w:r>
        <w:t xml:space="preserve">Organisation Internationale pour les Migrations </w:t>
      </w:r>
      <w:r>
        <w:t xml:space="preserve">OIM </w:t>
      </w:r>
      <w:r>
        <w:t xml:space="preserve">556 </w:t>
      </w:r>
      <w:r>
        <w:t xml:space="preserve">OIM et partenaires </w:t>
      </w:r>
    </w:p>
    <w:p>
      <w:r>
        <w:t xml:space="preserve">698934 </w:t>
      </w:r>
      <w:r>
        <w:t xml:space="preserve">NULL </w:t>
      </w:r>
      <w:r>
        <w:t xml:space="preserve">2022-06-01 00:00:00 </w:t>
      </w:r>
      <w:r>
        <w:t xml:space="preserve">2023-10-20 00:00:00 </w:t>
      </w:r>
      <w:r>
        <w:t xml:space="preserve">2023-08-17 00:00:00 </w:t>
      </w:r>
      <w:r>
        <w:t xml:space="preserve">34 </w:t>
      </w:r>
      <w:r>
        <w:t xml:space="preserve">171 </w:t>
      </w:r>
      <w:r>
        <w:t xml:space="preserve">2 </w:t>
      </w:r>
      <w:r>
        <w:t xml:space="preserve">Retourné </w:t>
      </w:r>
      <w:r>
        <w:t xml:space="preserve">CD6210ZS04 </w:t>
      </w:r>
      <w:r>
        <w:t xml:space="preserve">CD6210ZS04AS20 </w:t>
      </w:r>
      <w:r>
        <w:t xml:space="preserve">PUNGU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701569 </w:t>
      </w:r>
      <w:r>
        <w:t xml:space="preserve">Organisation Internationale pour les Migrations </w:t>
      </w:r>
      <w:r>
        <w:t xml:space="preserve">OIM </w:t>
      </w:r>
      <w:r>
        <w:t xml:space="preserve">556 </w:t>
      </w:r>
      <w:r>
        <w:t xml:space="preserve">OIM et partenaires </w:t>
      </w:r>
    </w:p>
    <w:p>
      <w:r>
        <w:t xml:space="preserve">698944 </w:t>
      </w:r>
      <w:r>
        <w:t xml:space="preserve">NULL </w:t>
      </w:r>
      <w:r>
        <w:t xml:space="preserve">2022-06-01 00:00:00 </w:t>
      </w:r>
      <w:r>
        <w:t xml:space="preserve">2023-10-20 00:00:00 </w:t>
      </w:r>
      <w:r>
        <w:t xml:space="preserve">2023-08-17 00:00:00 </w:t>
      </w:r>
      <w:r>
        <w:t xml:space="preserve">20 </w:t>
      </w:r>
      <w:r>
        <w:t xml:space="preserve">110 </w:t>
      </w:r>
      <w:r>
        <w:t xml:space="preserve">2 </w:t>
      </w:r>
      <w:r>
        <w:t xml:space="preserve">Retourné </w:t>
      </w:r>
      <w:r>
        <w:t xml:space="preserve">CD6210ZS04 </w:t>
      </w:r>
      <w:r>
        <w:t xml:space="preserve">CD6210ZS04AS20 </w:t>
      </w:r>
      <w:r>
        <w:t xml:space="preserve">PUNGU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701579 </w:t>
      </w:r>
      <w:r>
        <w:t xml:space="preserve">Organisation Internationale pour les Migrations </w:t>
      </w:r>
      <w:r>
        <w:t xml:space="preserve">OIM </w:t>
      </w:r>
      <w:r>
        <w:t xml:space="preserve">556 </w:t>
      </w:r>
      <w:r>
        <w:t xml:space="preserve">OIM et partenaires </w:t>
      </w:r>
    </w:p>
    <w:p>
      <w:r>
        <w:t xml:space="preserve">698971 </w:t>
      </w:r>
      <w:r>
        <w:t xml:space="preserve">NULL </w:t>
      </w:r>
      <w:r>
        <w:t xml:space="preserve">2022-06-01 00:00:00 </w:t>
      </w:r>
      <w:r>
        <w:t xml:space="preserve">2023-10-20 00:00:00 </w:t>
      </w:r>
      <w:r>
        <w:t xml:space="preserve">2023-08-24 00:00:00 </w:t>
      </w:r>
      <w:r>
        <w:t xml:space="preserve">150 </w:t>
      </w:r>
      <w:r>
        <w:t xml:space="preserve">700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701606 </w:t>
      </w:r>
      <w:r>
        <w:t xml:space="preserve">Organisation Internationale pour les Migrations </w:t>
      </w:r>
      <w:r>
        <w:t xml:space="preserve">OIM </w:t>
      </w:r>
      <w:r>
        <w:t xml:space="preserve">556 </w:t>
      </w:r>
      <w:r>
        <w:t xml:space="preserve">OIM et partenaires </w:t>
      </w:r>
    </w:p>
    <w:p>
      <w:r>
        <w:t xml:space="preserve">698980 </w:t>
      </w:r>
      <w:r>
        <w:t xml:space="preserve">NULL </w:t>
      </w:r>
      <w:r>
        <w:t xml:space="preserve">2022-06-01 00:00:00 </w:t>
      </w:r>
      <w:r>
        <w:t xml:space="preserve">2023-10-20 00:00:00 </w:t>
      </w:r>
      <w:r>
        <w:t xml:space="preserve">2023-08-25 00:00:00 </w:t>
      </w:r>
      <w:r>
        <w:t xml:space="preserve">50 </w:t>
      </w:r>
      <w:r>
        <w:t xml:space="preserve">120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701615 </w:t>
      </w:r>
      <w:r>
        <w:t xml:space="preserve">Organisation Internationale pour les Migrations </w:t>
      </w:r>
      <w:r>
        <w:t xml:space="preserve">OIM </w:t>
      </w:r>
      <w:r>
        <w:t xml:space="preserve">556 </w:t>
      </w:r>
      <w:r>
        <w:t xml:space="preserve">OIM et partenaires </w:t>
      </w:r>
    </w:p>
    <w:p>
      <w:r>
        <w:t xml:space="preserve">698981 </w:t>
      </w:r>
      <w:r>
        <w:t xml:space="preserve">NULL </w:t>
      </w:r>
      <w:r>
        <w:t xml:space="preserve">2023-05-04 00:00:00 </w:t>
      </w:r>
      <w:r>
        <w:t xml:space="preserve">2023-10-20 00:00:00 </w:t>
      </w:r>
      <w:r>
        <w:t xml:space="preserve">2023-08-25 00:00:00 </w:t>
      </w:r>
      <w:r>
        <w:t xml:space="preserve">2 </w:t>
      </w:r>
      <w:r>
        <w:t xml:space="preserve">8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701616 </w:t>
      </w:r>
      <w:r>
        <w:t xml:space="preserve">Organisation Internationale pour les Migrations </w:t>
      </w:r>
      <w:r>
        <w:t xml:space="preserve">OIM </w:t>
      </w:r>
      <w:r>
        <w:t xml:space="preserve">556 </w:t>
      </w:r>
      <w:r>
        <w:t xml:space="preserve">OIM et partenaires </w:t>
      </w:r>
    </w:p>
    <w:p>
      <w:r>
        <w:t xml:space="preserve">698986 </w:t>
      </w:r>
      <w:r>
        <w:t xml:space="preserve">NULL </w:t>
      </w:r>
      <w:r>
        <w:t xml:space="preserve">2022-06-01 00:00:00 </w:t>
      </w:r>
      <w:r>
        <w:t xml:space="preserve">2023-10-20 00:00:00 </w:t>
      </w:r>
      <w:r>
        <w:t xml:space="preserve">2023-08-25 00:00:00 </w:t>
      </w:r>
      <w:r>
        <w:t xml:space="preserve">2 </w:t>
      </w:r>
      <w:r>
        <w:t xml:space="preserve">11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701621 </w:t>
      </w:r>
      <w:r>
        <w:t xml:space="preserve">Organisation Internationale pour les Migrations </w:t>
      </w:r>
      <w:r>
        <w:t xml:space="preserve">OIM </w:t>
      </w:r>
      <w:r>
        <w:t xml:space="preserve">556 </w:t>
      </w:r>
      <w:r>
        <w:t xml:space="preserve">OIM et partenaires </w:t>
      </w:r>
    </w:p>
    <w:p>
      <w:r>
        <w:t xml:space="preserve">698987 </w:t>
      </w:r>
      <w:r>
        <w:t xml:space="preserve">NULL </w:t>
      </w:r>
      <w:r>
        <w:t xml:space="preserve">2022-09-01 00:00:00 </w:t>
      </w:r>
      <w:r>
        <w:t xml:space="preserve">2023-10-20 00:00:00 </w:t>
      </w:r>
      <w:r>
        <w:t xml:space="preserve">2023-08-25 00:00:00 </w:t>
      </w:r>
      <w:r>
        <w:t xml:space="preserve">3 </w:t>
      </w:r>
      <w:r>
        <w:t xml:space="preserve">16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701622 </w:t>
      </w:r>
      <w:r>
        <w:t xml:space="preserve">Organisation Internationale pour les Migrations </w:t>
      </w:r>
      <w:r>
        <w:t xml:space="preserve">OIM </w:t>
      </w:r>
      <w:r>
        <w:t xml:space="preserve">556 </w:t>
      </w:r>
      <w:r>
        <w:t xml:space="preserve">OIM et partenaires </w:t>
      </w:r>
    </w:p>
    <w:p>
      <w:r>
        <w:t xml:space="preserve">698988 </w:t>
      </w:r>
      <w:r>
        <w:t xml:space="preserve">NULL </w:t>
      </w:r>
      <w:r>
        <w:t xml:space="preserve">2022-12-01 00:00:00 </w:t>
      </w:r>
      <w:r>
        <w:t xml:space="preserve">2023-10-20 00:00:00 </w:t>
      </w:r>
      <w:r>
        <w:t xml:space="preserve">2023-08-25 00:00:00 </w:t>
      </w:r>
      <w:r>
        <w:t xml:space="preserve">6 </w:t>
      </w:r>
      <w:r>
        <w:t xml:space="preserve">32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701623 </w:t>
      </w:r>
      <w:r>
        <w:t xml:space="preserve">Organisation Internationale pour les Migrations </w:t>
      </w:r>
      <w:r>
        <w:t xml:space="preserve">OIM </w:t>
      </w:r>
      <w:r>
        <w:t xml:space="preserve">556 </w:t>
      </w:r>
      <w:r>
        <w:t xml:space="preserve">OIM et partenaires </w:t>
      </w:r>
    </w:p>
    <w:p>
      <w:r>
        <w:t xml:space="preserve">698992 </w:t>
      </w:r>
      <w:r>
        <w:t xml:space="preserve">NULL </w:t>
      </w:r>
      <w:r>
        <w:t xml:space="preserve">2022-06-01 00:00:00 </w:t>
      </w:r>
      <w:r>
        <w:t xml:space="preserve">2023-10-20 00:00:00 </w:t>
      </w:r>
      <w:r>
        <w:t xml:space="preserve">2023-08-25 00:00:00 </w:t>
      </w:r>
      <w:r>
        <w:t xml:space="preserve">4 </w:t>
      </w:r>
      <w:r>
        <w:t xml:space="preserve">22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701627 </w:t>
      </w:r>
      <w:r>
        <w:t xml:space="preserve">Organisation Internationale pour les Migrations </w:t>
      </w:r>
      <w:r>
        <w:t xml:space="preserve">OIM </w:t>
      </w:r>
      <w:r>
        <w:t xml:space="preserve">556 </w:t>
      </w:r>
      <w:r>
        <w:t xml:space="preserve">OIM et partenaires </w:t>
      </w:r>
    </w:p>
    <w:p>
      <w:r>
        <w:t xml:space="preserve">698993 </w:t>
      </w:r>
      <w:r>
        <w:t xml:space="preserve">NULL </w:t>
      </w:r>
      <w:r>
        <w:t xml:space="preserve">2022-12-01 00:00:00 </w:t>
      </w:r>
      <w:r>
        <w:t xml:space="preserve">2023-10-20 00:00:00 </w:t>
      </w:r>
      <w:r>
        <w:t xml:space="preserve">2023-08-25 00:00:00 </w:t>
      </w:r>
      <w:r>
        <w:t xml:space="preserve">6 </w:t>
      </w:r>
      <w:r>
        <w:t xml:space="preserve">33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701628 </w:t>
      </w:r>
      <w:r>
        <w:t xml:space="preserve">Organisation Internationale pour les Migrations </w:t>
      </w:r>
      <w:r>
        <w:t xml:space="preserve">OIM </w:t>
      </w:r>
      <w:r>
        <w:t xml:space="preserve">556 </w:t>
      </w:r>
      <w:r>
        <w:t xml:space="preserve">OIM et partenaires </w:t>
      </w:r>
    </w:p>
    <w:p>
      <w:r>
        <w:t xml:space="preserve">699003 </w:t>
      </w:r>
      <w:r>
        <w:t xml:space="preserve">NULL </w:t>
      </w:r>
      <w:r>
        <w:t xml:space="preserve">2022-06-01 00:00:00 </w:t>
      </w:r>
      <w:r>
        <w:t xml:space="preserve">2023-10-20 00:00:00 </w:t>
      </w:r>
      <w:r>
        <w:t xml:space="preserve">2023-08-24 00:00:00 </w:t>
      </w:r>
      <w:r>
        <w:t xml:space="preserve">50 </w:t>
      </w:r>
      <w:r>
        <w:t xml:space="preserve">250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CD62080102 </w:t>
      </w:r>
      <w:r>
        <w:t xml:space="preserve">Kabindula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701638 </w:t>
      </w:r>
      <w:r>
        <w:t xml:space="preserve">Organisation Internationale pour les Migrations </w:t>
      </w:r>
      <w:r>
        <w:t xml:space="preserve">OIM </w:t>
      </w:r>
      <w:r>
        <w:t xml:space="preserve">556 </w:t>
      </w:r>
      <w:r>
        <w:t xml:space="preserve">OIM et partenaires </w:t>
      </w:r>
    </w:p>
    <w:p>
      <w:r>
        <w:t xml:space="preserve">699004 </w:t>
      </w:r>
      <w:r>
        <w:t xml:space="preserve">NULL </w:t>
      </w:r>
      <w:r>
        <w:t xml:space="preserve">2023-03-28 00:00:00 </w:t>
      </w:r>
      <w:r>
        <w:t xml:space="preserve">2023-10-20 00:00:00 </w:t>
      </w:r>
      <w:r>
        <w:t xml:space="preserve">2023-08-24 00:00:00 </w:t>
      </w:r>
      <w:r>
        <w:t xml:space="preserve">5 </w:t>
      </w:r>
      <w:r>
        <w:t xml:space="preserve">26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701639 </w:t>
      </w:r>
      <w:r>
        <w:t xml:space="preserve">Organisation Internationale pour les Migrations </w:t>
      </w:r>
      <w:r>
        <w:t xml:space="preserve">OIM </w:t>
      </w:r>
      <w:r>
        <w:t xml:space="preserve">556 </w:t>
      </w:r>
      <w:r>
        <w:t xml:space="preserve">OIM et partenaires </w:t>
      </w:r>
    </w:p>
    <w:p>
      <w:r>
        <w:t xml:space="preserve">699013 </w:t>
      </w:r>
      <w:r>
        <w:t xml:space="preserve">NULL </w:t>
      </w:r>
      <w:r>
        <w:t xml:space="preserve">2022-06-01 00:00:00 </w:t>
      </w:r>
      <w:r>
        <w:t xml:space="preserve">2023-10-20 00:00:00 </w:t>
      </w:r>
      <w:r>
        <w:t xml:space="preserve">2023-08-24 00:00:00 </w:t>
      </w:r>
      <w:r>
        <w:t xml:space="preserve">22 </w:t>
      </w:r>
      <w:r>
        <w:t xml:space="preserve">93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701648 </w:t>
      </w:r>
      <w:r>
        <w:t xml:space="preserve">Organisation Internationale pour les Migrations </w:t>
      </w:r>
      <w:r>
        <w:t xml:space="preserve">OIM </w:t>
      </w:r>
      <w:r>
        <w:t xml:space="preserve">556 </w:t>
      </w:r>
      <w:r>
        <w:t xml:space="preserve">OIM et partenaires </w:t>
      </w:r>
    </w:p>
    <w:p>
      <w:r>
        <w:t xml:space="preserve">699021 </w:t>
      </w:r>
      <w:r>
        <w:t xml:space="preserve">NULL </w:t>
      </w:r>
      <w:r>
        <w:t xml:space="preserve">2023-05-04 00:00:00 </w:t>
      </w:r>
      <w:r>
        <w:t xml:space="preserve">2023-10-20 00:00:00 </w:t>
      </w:r>
      <w:r>
        <w:t xml:space="preserve">2023-08-25 00:00:00 </w:t>
      </w:r>
      <w:r>
        <w:t xml:space="preserve">6 </w:t>
      </w:r>
      <w:r>
        <w:t xml:space="preserve">31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701656 </w:t>
      </w:r>
      <w:r>
        <w:t xml:space="preserve">Organisation Internationale pour les Migrations </w:t>
      </w:r>
      <w:r>
        <w:t xml:space="preserve">OIM </w:t>
      </w:r>
      <w:r>
        <w:t xml:space="preserve">556 </w:t>
      </w:r>
      <w:r>
        <w:t xml:space="preserve">OIM et partenaires </w:t>
      </w:r>
    </w:p>
    <w:p>
      <w:r>
        <w:t xml:space="preserve">699022 </w:t>
      </w:r>
      <w:r>
        <w:t xml:space="preserve">NULL </w:t>
      </w:r>
      <w:r>
        <w:t xml:space="preserve">2023-09-30 00:00:00 </w:t>
      </w:r>
      <w:r>
        <w:t xml:space="preserve">2023-10-20 00:00:00 </w:t>
      </w:r>
      <w:r>
        <w:t xml:space="preserve">2023-08-25 00:00:00 </w:t>
      </w:r>
      <w:r>
        <w:t xml:space="preserve">2 </w:t>
      </w:r>
      <w:r>
        <w:t xml:space="preserve">11 </w:t>
      </w:r>
      <w:r>
        <w:t xml:space="preserve">2 </w:t>
      </w:r>
      <w:r>
        <w:t xml:space="preserve">Retourné </w:t>
      </w:r>
      <w:r>
        <w:t xml:space="preserve">CD6210ZS04 </w:t>
      </w:r>
      <w:r>
        <w:t xml:space="preserve">CD6210ZS04AS21 </w:t>
      </w:r>
      <w:r>
        <w:t xml:space="preserve">SWIMA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701657 </w:t>
      </w:r>
      <w:r>
        <w:t xml:space="preserve">Organisation Internationale pour les Migrations </w:t>
      </w:r>
      <w:r>
        <w:t xml:space="preserve">OIM </w:t>
      </w:r>
      <w:r>
        <w:t xml:space="preserve">556 </w:t>
      </w:r>
      <w:r>
        <w:t xml:space="preserve">OIM et partenaires </w:t>
      </w:r>
    </w:p>
    <w:p>
      <w:r>
        <w:t xml:space="preserve">699031 </w:t>
      </w:r>
      <w:r>
        <w:t xml:space="preserve">NULL </w:t>
      </w:r>
      <w:r>
        <w:t xml:space="preserve">2023-05-04 00:00:00 </w:t>
      </w:r>
      <w:r>
        <w:t xml:space="preserve">2023-10-20 00:00:00 </w:t>
      </w:r>
      <w:r>
        <w:t xml:space="preserve">2023-08-31 00:00:00 </w:t>
      </w:r>
      <w:r>
        <w:t xml:space="preserve">5 </w:t>
      </w:r>
      <w:r>
        <w:t xml:space="preserve">25 </w:t>
      </w:r>
      <w:r>
        <w:t xml:space="preserve">2 </w:t>
      </w:r>
      <w:r>
        <w:t xml:space="preserve">Retourné </w:t>
      </w:r>
      <w:r>
        <w:t xml:space="preserve">CD6208ZS03 </w:t>
      </w:r>
      <w:r>
        <w:t xml:space="preserve">CD6208ZS03AS02 </w:t>
      </w:r>
      <w:r>
        <w:t xml:space="preserve">CBCA Kiliba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CD62080302 </w:t>
      </w:r>
      <w:r>
        <w:t xml:space="preserve">Kagando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701666 </w:t>
      </w:r>
      <w:r>
        <w:t xml:space="preserve">Organisation Internationale pour les Migrations </w:t>
      </w:r>
      <w:r>
        <w:t xml:space="preserve">OIM </w:t>
      </w:r>
      <w:r>
        <w:t xml:space="preserve">556 </w:t>
      </w:r>
      <w:r>
        <w:t xml:space="preserve">OIM et partenaires </w:t>
      </w:r>
    </w:p>
    <w:p>
      <w:r>
        <w:t xml:space="preserve">699038 </w:t>
      </w:r>
      <w:r>
        <w:t xml:space="preserve">NULL </w:t>
      </w:r>
      <w:r>
        <w:t xml:space="preserve">2023-09-30 00:00:00 </w:t>
      </w:r>
      <w:r>
        <w:t xml:space="preserve">2023-10-20 00:00:00 </w:t>
      </w:r>
      <w:r>
        <w:t xml:space="preserve">2023-08-24 00:00:00 </w:t>
      </w:r>
      <w:r>
        <w:t xml:space="preserve">3 </w:t>
      </w:r>
      <w:r>
        <w:t xml:space="preserve">15 </w:t>
      </w:r>
      <w:r>
        <w:t xml:space="preserve">2 </w:t>
      </w:r>
      <w:r>
        <w:t xml:space="preserve">Retourné </w:t>
      </w:r>
      <w:r>
        <w:t xml:space="preserve">CD6208ZS03 </w:t>
      </w:r>
      <w:r>
        <w:t xml:space="preserve">CD6208ZS03AS02 </w:t>
      </w:r>
      <w:r>
        <w:t xml:space="preserve">CBCA Kiliba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701673 </w:t>
      </w:r>
      <w:r>
        <w:t xml:space="preserve">Organisation Internationale pour les Migrations </w:t>
      </w:r>
      <w:r>
        <w:t xml:space="preserve">OIM </w:t>
      </w:r>
      <w:r>
        <w:t xml:space="preserve">556 </w:t>
      </w:r>
      <w:r>
        <w:t xml:space="preserve">OIM et partenaires </w:t>
      </w:r>
    </w:p>
    <w:p>
      <w:r>
        <w:t xml:space="preserve">699041 </w:t>
      </w:r>
      <w:r>
        <w:t xml:space="preserve">NULL </w:t>
      </w:r>
      <w:r>
        <w:t xml:space="preserve">2023-09-30 00:00:00 </w:t>
      </w:r>
      <w:r>
        <w:t xml:space="preserve">2023-10-20 00:00:00 </w:t>
      </w:r>
      <w:r>
        <w:t xml:space="preserve">2023-08-22 00:00:00 </w:t>
      </w:r>
      <w:r>
        <w:t xml:space="preserve">3 </w:t>
      </w:r>
      <w:r>
        <w:t xml:space="preserve">15 </w:t>
      </w:r>
      <w:r>
        <w:t xml:space="preserve">2 </w:t>
      </w:r>
      <w:r>
        <w:t xml:space="preserve">Retourné </w:t>
      </w:r>
      <w:r>
        <w:t xml:space="preserve">CD6208ZS03 </w:t>
      </w:r>
      <w:r>
        <w:t xml:space="preserve">CD6208ZS03AS02 </w:t>
      </w:r>
      <w:r>
        <w:t xml:space="preserve">CBCA Kiliba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701676 </w:t>
      </w:r>
      <w:r>
        <w:t xml:space="preserve">Organisation Internationale pour les Migrations </w:t>
      </w:r>
      <w:r>
        <w:t xml:space="preserve">OIM </w:t>
      </w:r>
      <w:r>
        <w:t xml:space="preserve">556 </w:t>
      </w:r>
      <w:r>
        <w:t xml:space="preserve">OIM et partenaires </w:t>
      </w:r>
    </w:p>
    <w:p>
      <w:r>
        <w:t xml:space="preserve">699043 </w:t>
      </w:r>
      <w:r>
        <w:t xml:space="preserve">NULL </w:t>
      </w:r>
      <w:r>
        <w:t xml:space="preserve">2022-06-01 00:00:00 </w:t>
      </w:r>
      <w:r>
        <w:t xml:space="preserve">2023-10-20 00:00:00 </w:t>
      </w:r>
      <w:r>
        <w:t xml:space="preserve">2023-08-21 00:00:00 </w:t>
      </w:r>
      <w:r>
        <w:t xml:space="preserve">2 </w:t>
      </w:r>
      <w:r>
        <w:t xml:space="preserve">12 </w:t>
      </w:r>
      <w:r>
        <w:t xml:space="preserve">2 </w:t>
      </w:r>
      <w:r>
        <w:t xml:space="preserve">Retourné </w:t>
      </w:r>
      <w:r>
        <w:t xml:space="preserve">CD6208ZS03 </w:t>
      </w:r>
      <w:r>
        <w:t xml:space="preserve">CD6208ZS03AS02 </w:t>
      </w:r>
      <w:r>
        <w:t xml:space="preserve">CBCA Kiliba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701678 </w:t>
      </w:r>
      <w:r>
        <w:t xml:space="preserve">Organisation Internationale pour les Migrations </w:t>
      </w:r>
      <w:r>
        <w:t xml:space="preserve">OIM </w:t>
      </w:r>
      <w:r>
        <w:t xml:space="preserve">556 </w:t>
      </w:r>
      <w:r>
        <w:t xml:space="preserve">OIM et partenaires </w:t>
      </w:r>
    </w:p>
    <w:p>
      <w:r>
        <w:t xml:space="preserve">699047 </w:t>
      </w:r>
      <w:r>
        <w:t xml:space="preserve">NULL </w:t>
      </w:r>
      <w:r>
        <w:t xml:space="preserve">2023-09-30 00:00:00 </w:t>
      </w:r>
      <w:r>
        <w:t xml:space="preserve">2023-10-20 00:00:00 </w:t>
      </w:r>
      <w:r>
        <w:t xml:space="preserve">2023-08-24 00:00:00 </w:t>
      </w:r>
      <w:r>
        <w:t xml:space="preserve">3 </w:t>
      </w:r>
      <w:r>
        <w:t xml:space="preserve">15 </w:t>
      </w:r>
      <w:r>
        <w:t xml:space="preserve">2 </w:t>
      </w:r>
      <w:r>
        <w:t xml:space="preserve">Retourné </w:t>
      </w:r>
      <w:r>
        <w:t xml:space="preserve">CD6208ZS03 </w:t>
      </w:r>
      <w:r>
        <w:t xml:space="preserve">CD6208ZS03AS02 </w:t>
      </w:r>
      <w:r>
        <w:t xml:space="preserve">CBCA Kiliba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701682 </w:t>
      </w:r>
      <w:r>
        <w:t xml:space="preserve">Organisation Internationale pour les Migrations </w:t>
      </w:r>
      <w:r>
        <w:t xml:space="preserve">OIM </w:t>
      </w:r>
      <w:r>
        <w:t xml:space="preserve">556 </w:t>
      </w:r>
      <w:r>
        <w:t xml:space="preserve">OIM et partenaires </w:t>
      </w:r>
    </w:p>
    <w:p>
      <w:r>
        <w:t xml:space="preserve">699049 </w:t>
      </w:r>
      <w:r>
        <w:t xml:space="preserve">NULL </w:t>
      </w:r>
      <w:r>
        <w:t xml:space="preserve">2023-09-30 00:00:00 </w:t>
      </w:r>
      <w:r>
        <w:t xml:space="preserve">2023-10-20 00:00:00 </w:t>
      </w:r>
      <w:r>
        <w:t xml:space="preserve">2023-08-31 00:00:00 </w:t>
      </w:r>
      <w:r>
        <w:t xml:space="preserve">8 </w:t>
      </w:r>
      <w:r>
        <w:t xml:space="preserve">40 </w:t>
      </w:r>
      <w:r>
        <w:t xml:space="preserve">2 </w:t>
      </w:r>
      <w:r>
        <w:t xml:space="preserve">Retourné </w:t>
      </w:r>
      <w:r>
        <w:t xml:space="preserve">CD6208ZS03 </w:t>
      </w:r>
      <w:r>
        <w:t xml:space="preserve">CD6208ZS03AS02 </w:t>
      </w:r>
      <w:r>
        <w:t xml:space="preserve">CBCA Kiliba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CD62080302 </w:t>
      </w:r>
      <w:r>
        <w:t xml:space="preserve">Kagando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701684 </w:t>
      </w:r>
      <w:r>
        <w:t xml:space="preserve">Organisation Internationale pour les Migrations </w:t>
      </w:r>
      <w:r>
        <w:t xml:space="preserve">OIM </w:t>
      </w:r>
      <w:r>
        <w:t xml:space="preserve">556 </w:t>
      </w:r>
      <w:r>
        <w:t xml:space="preserve">OIM et partenaires </w:t>
      </w:r>
    </w:p>
    <w:p>
      <w:r>
        <w:t xml:space="preserve">699051 </w:t>
      </w:r>
      <w:r>
        <w:t xml:space="preserve">NULL </w:t>
      </w:r>
      <w:r>
        <w:t xml:space="preserve">2023-09-30 00:00:00 </w:t>
      </w:r>
      <w:r>
        <w:t xml:space="preserve">2023-10-20 00:00:00 </w:t>
      </w:r>
      <w:r>
        <w:t xml:space="preserve">2023-08-26 00:00:00 </w:t>
      </w:r>
      <w:r>
        <w:t xml:space="preserve">8 </w:t>
      </w:r>
      <w:r>
        <w:t xml:space="preserve">40 </w:t>
      </w:r>
      <w:r>
        <w:t xml:space="preserve">2 </w:t>
      </w:r>
      <w:r>
        <w:t xml:space="preserve">Retourné </w:t>
      </w:r>
      <w:r>
        <w:t xml:space="preserve">CD6208ZS03 </w:t>
      </w:r>
      <w:r>
        <w:t xml:space="preserve">CD6208ZS03AS02 </w:t>
      </w:r>
      <w:r>
        <w:t xml:space="preserve">CBCA Kiliba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701686 </w:t>
      </w:r>
      <w:r>
        <w:t xml:space="preserve">Organisation Internationale pour les Migrations </w:t>
      </w:r>
      <w:r>
        <w:t xml:space="preserve">OIM </w:t>
      </w:r>
      <w:r>
        <w:t xml:space="preserve">556 </w:t>
      </w:r>
      <w:r>
        <w:t xml:space="preserve">OIM et partenaires </w:t>
      </w:r>
    </w:p>
    <w:p>
      <w:r>
        <w:t xml:space="preserve">699075 </w:t>
      </w:r>
      <w:r>
        <w:t xml:space="preserve">NULL </w:t>
      </w:r>
      <w:r>
        <w:t xml:space="preserve">2022-06-01 00:00:00 </w:t>
      </w:r>
      <w:r>
        <w:t xml:space="preserve">2023-10-20 00:00:00 </w:t>
      </w:r>
      <w:r>
        <w:t xml:space="preserve">2023-08-26 00:00:00 </w:t>
      </w:r>
      <w:r>
        <w:t xml:space="preserve">12 </w:t>
      </w:r>
      <w:r>
        <w:t xml:space="preserve">58 </w:t>
      </w:r>
      <w:r>
        <w:t xml:space="preserve">2 </w:t>
      </w:r>
      <w:r>
        <w:t xml:space="preserve">Retourné </w:t>
      </w:r>
      <w:r>
        <w:t xml:space="preserve">CD6207ZS04 </w:t>
      </w:r>
      <w:r>
        <w:t xml:space="preserve">CD6207ZS04AS07 </w:t>
      </w:r>
      <w:r>
        <w:t xml:space="preserve">IKOMA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CD62070102 </w:t>
      </w:r>
      <w:r>
        <w:t xml:space="preserve">Ikoma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701710 </w:t>
      </w:r>
      <w:r>
        <w:t xml:space="preserve">Organisation Internationale pour les Migrations </w:t>
      </w:r>
      <w:r>
        <w:t xml:space="preserve">OIM </w:t>
      </w:r>
      <w:r>
        <w:t xml:space="preserve">556 </w:t>
      </w:r>
      <w:r>
        <w:t xml:space="preserve">OIM et partenaires </w:t>
      </w:r>
    </w:p>
    <w:p>
      <w:r>
        <w:t xml:space="preserve">699078 </w:t>
      </w:r>
      <w:r>
        <w:t xml:space="preserve">NULL </w:t>
      </w:r>
      <w:r>
        <w:t xml:space="preserve">2022-06-01 00:00:00 </w:t>
      </w:r>
      <w:r>
        <w:t xml:space="preserve">2023-10-20 00:00:00 </w:t>
      </w:r>
      <w:r>
        <w:t xml:space="preserve">2023-08-27 00:00:00 </w:t>
      </w:r>
      <w:r>
        <w:t xml:space="preserve">10 </w:t>
      </w:r>
      <w:r>
        <w:t xml:space="preserve">80 </w:t>
      </w:r>
      <w:r>
        <w:t xml:space="preserve">2 </w:t>
      </w:r>
      <w:r>
        <w:t xml:space="preserve">Retourné </w:t>
      </w:r>
      <w:r>
        <w:t xml:space="preserve">CD6207ZS04 </w:t>
      </w:r>
      <w:r>
        <w:t xml:space="preserve">CD6207ZS04AS07 </w:t>
      </w:r>
      <w:r>
        <w:t xml:space="preserve">IKOMA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CD62070102 </w:t>
      </w:r>
      <w:r>
        <w:t xml:space="preserve">Ikoma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CD62020204 </w:t>
      </w:r>
      <w:r>
        <w:t xml:space="preserve">Cirunga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701713 </w:t>
      </w:r>
      <w:r>
        <w:t xml:space="preserve">Organisation Internationale pour les Migrations </w:t>
      </w:r>
      <w:r>
        <w:t xml:space="preserve">OIM </w:t>
      </w:r>
      <w:r>
        <w:t xml:space="preserve">556 </w:t>
      </w:r>
      <w:r>
        <w:t xml:space="preserve">OIM et partenaires </w:t>
      </w:r>
    </w:p>
    <w:p>
      <w:r>
        <w:t xml:space="preserve">699080 </w:t>
      </w:r>
      <w:r>
        <w:t xml:space="preserve">NULL </w:t>
      </w:r>
      <w:r>
        <w:t xml:space="preserve">2023-03-28 00:00:00 </w:t>
      </w:r>
      <w:r>
        <w:t xml:space="preserve">2023-10-20 00:00:00 </w:t>
      </w:r>
      <w:r>
        <w:t xml:space="preserve">2023-08-26 00:00:00 </w:t>
      </w:r>
      <w:r>
        <w:t xml:space="preserve">14 </w:t>
      </w:r>
      <w:r>
        <w:t xml:space="preserve">110 </w:t>
      </w:r>
      <w:r>
        <w:t xml:space="preserve">2 </w:t>
      </w:r>
      <w:r>
        <w:t xml:space="preserve">Retourné </w:t>
      </w:r>
      <w:r>
        <w:t xml:space="preserve">CD6207ZS04 </w:t>
      </w:r>
      <w:r>
        <w:t xml:space="preserve">CD6207ZS04AS08 </w:t>
      </w:r>
      <w:r>
        <w:t xml:space="preserve">IZIRANGABO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CD62070101 </w:t>
      </w:r>
      <w:r>
        <w:t xml:space="preserve">Burhale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701715 </w:t>
      </w:r>
      <w:r>
        <w:t xml:space="preserve">Organisation Internationale pour les Migrations </w:t>
      </w:r>
      <w:r>
        <w:t xml:space="preserve">OIM </w:t>
      </w:r>
      <w:r>
        <w:t xml:space="preserve">556 </w:t>
      </w:r>
      <w:r>
        <w:t xml:space="preserve">OIM et partenaires </w:t>
      </w:r>
    </w:p>
    <w:p>
      <w:r>
        <w:t xml:space="preserve">699081 </w:t>
      </w:r>
      <w:r>
        <w:t xml:space="preserve">NULL </w:t>
      </w:r>
      <w:r>
        <w:t xml:space="preserve">2023-05-04 00:00:00 </w:t>
      </w:r>
      <w:r>
        <w:t xml:space="preserve">2023-10-20 00:00:00 </w:t>
      </w:r>
      <w:r>
        <w:t xml:space="preserve">2023-08-26 00:00:00 </w:t>
      </w:r>
      <w:r>
        <w:t xml:space="preserve">5 </w:t>
      </w:r>
      <w:r>
        <w:t xml:space="preserve">39 </w:t>
      </w:r>
      <w:r>
        <w:t xml:space="preserve">2 </w:t>
      </w:r>
      <w:r>
        <w:t xml:space="preserve">Retourné </w:t>
      </w:r>
      <w:r>
        <w:t xml:space="preserve">CD6207ZS04 </w:t>
      </w:r>
      <w:r>
        <w:t xml:space="preserve">CD6207ZS04AS08 </w:t>
      </w:r>
      <w:r>
        <w:t xml:space="preserve">IZIRANGABO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CD62070101 </w:t>
      </w:r>
      <w:r>
        <w:t xml:space="preserve">Burhale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701716 </w:t>
      </w:r>
      <w:r>
        <w:t xml:space="preserve">Organisation Internationale pour les Migrations </w:t>
      </w:r>
      <w:r>
        <w:t xml:space="preserve">OIM </w:t>
      </w:r>
      <w:r>
        <w:t xml:space="preserve">556 </w:t>
      </w:r>
      <w:r>
        <w:t xml:space="preserve">OIM et partenaires </w:t>
      </w:r>
    </w:p>
    <w:p>
      <w:r>
        <w:t xml:space="preserve">699082 </w:t>
      </w:r>
      <w:r>
        <w:t xml:space="preserve">NULL </w:t>
      </w:r>
      <w:r>
        <w:t xml:space="preserve">2023-09-30 00:00:00 </w:t>
      </w:r>
      <w:r>
        <w:t xml:space="preserve">2023-10-20 00:00:00 </w:t>
      </w:r>
      <w:r>
        <w:t xml:space="preserve">2023-08-26 00:00:00 </w:t>
      </w:r>
      <w:r>
        <w:t xml:space="preserve">2 </w:t>
      </w:r>
      <w:r>
        <w:t xml:space="preserve">16 </w:t>
      </w:r>
      <w:r>
        <w:t xml:space="preserve">2 </w:t>
      </w:r>
      <w:r>
        <w:t xml:space="preserve">Retourné </w:t>
      </w:r>
      <w:r>
        <w:t xml:space="preserve">CD6207ZS04 </w:t>
      </w:r>
      <w:r>
        <w:t xml:space="preserve">CD6207ZS04AS08 </w:t>
      </w:r>
      <w:r>
        <w:t xml:space="preserve">IZIRANGABO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CD62070101 </w:t>
      </w:r>
      <w:r>
        <w:t xml:space="preserve">Burhale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701717 </w:t>
      </w:r>
      <w:r>
        <w:t xml:space="preserve">Organisation Internationale pour les Migrations </w:t>
      </w:r>
      <w:r>
        <w:t xml:space="preserve">OIM </w:t>
      </w:r>
      <w:r>
        <w:t xml:space="preserve">556 </w:t>
      </w:r>
      <w:r>
        <w:t xml:space="preserve">OIM et partenaires </w:t>
      </w:r>
    </w:p>
    <w:p>
      <w:r>
        <w:t xml:space="preserve">699091 </w:t>
      </w:r>
      <w:r>
        <w:t xml:space="preserve">NULL </w:t>
      </w:r>
      <w:r>
        <w:t xml:space="preserve">2022-12-01 00:00:00 </w:t>
      </w:r>
      <w:r>
        <w:t xml:space="preserve">2023-10-20 00:00:00 </w:t>
      </w:r>
      <w:r>
        <w:t xml:space="preserve">2023-08-16 00:00:00 </w:t>
      </w:r>
      <w:r>
        <w:t xml:space="preserve">3 </w:t>
      </w:r>
      <w:r>
        <w:t xml:space="preserve">27 </w:t>
      </w:r>
      <w:r>
        <w:t xml:space="preserve">2 </w:t>
      </w:r>
      <w:r>
        <w:t xml:space="preserve">Retourné </w:t>
      </w:r>
      <w:r>
        <w:t xml:space="preserve">CD6207ZS04 </w:t>
      </w:r>
      <w:r>
        <w:t xml:space="preserve">CD6207ZS04AS08 </w:t>
      </w:r>
      <w:r>
        <w:t xml:space="preserve">IZIRANGABO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CD62070101 </w:t>
      </w:r>
      <w:r>
        <w:t xml:space="preserve">Burhale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701726 </w:t>
      </w:r>
      <w:r>
        <w:t xml:space="preserve">Organisation Internationale pour les Migrations </w:t>
      </w:r>
      <w:r>
        <w:t xml:space="preserve">OIM </w:t>
      </w:r>
      <w:r>
        <w:t xml:space="preserve">556 </w:t>
      </w:r>
      <w:r>
        <w:t xml:space="preserve">OIM et partenaires </w:t>
      </w:r>
    </w:p>
    <w:p>
      <w:r>
        <w:t xml:space="preserve">699092 </w:t>
      </w:r>
      <w:r>
        <w:t xml:space="preserve">NULL </w:t>
      </w:r>
      <w:r>
        <w:t xml:space="preserve">2023-05-04 00:00:00 </w:t>
      </w:r>
      <w:r>
        <w:t xml:space="preserve">2023-10-20 00:00:00 </w:t>
      </w:r>
      <w:r>
        <w:t xml:space="preserve">2023-08-16 00:00:00 </w:t>
      </w:r>
      <w:r>
        <w:t xml:space="preserve">3 </w:t>
      </w:r>
      <w:r>
        <w:t xml:space="preserve">23 </w:t>
      </w:r>
      <w:r>
        <w:t xml:space="preserve">2 </w:t>
      </w:r>
      <w:r>
        <w:t xml:space="preserve">Retourné </w:t>
      </w:r>
      <w:r>
        <w:t xml:space="preserve">CD6207ZS04 </w:t>
      </w:r>
      <w:r>
        <w:t xml:space="preserve">CD6207ZS04AS08 </w:t>
      </w:r>
      <w:r>
        <w:t xml:space="preserve">IZIRANGABO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CD62070101 </w:t>
      </w:r>
      <w:r>
        <w:t xml:space="preserve">Burhale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701727 </w:t>
      </w:r>
      <w:r>
        <w:t xml:space="preserve">Organisation Internationale pour les Migrations </w:t>
      </w:r>
      <w:r>
        <w:t xml:space="preserve">OIM </w:t>
      </w:r>
      <w:r>
        <w:t xml:space="preserve">556 </w:t>
      </w:r>
      <w:r>
        <w:t xml:space="preserve">OIM et partenaires </w:t>
      </w:r>
    </w:p>
    <w:p>
      <w:r>
        <w:t xml:space="preserve">699103 </w:t>
      </w:r>
      <w:r>
        <w:t xml:space="preserve">NULL </w:t>
      </w:r>
      <w:r>
        <w:t xml:space="preserve">2022-06-01 00:00:00 </w:t>
      </w:r>
      <w:r>
        <w:t xml:space="preserve">2023-10-20 00:00:00 </w:t>
      </w:r>
      <w:r>
        <w:t xml:space="preserve">2023-08-30 00:00:00 </w:t>
      </w:r>
      <w:r>
        <w:t xml:space="preserve">2 </w:t>
      </w:r>
      <w:r>
        <w:t xml:space="preserve">11 </w:t>
      </w:r>
      <w:r>
        <w:t xml:space="preserve">2 </w:t>
      </w:r>
      <w:r>
        <w:t xml:space="preserve">Retourné </w:t>
      </w:r>
      <w:r>
        <w:t xml:space="preserve">CD6203ZS04 </w:t>
      </w:r>
      <w:r>
        <w:t xml:space="preserve">CD6203ZS04AS06 </w:t>
      </w:r>
      <w:r>
        <w:t xml:space="preserve">NYALUBWE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701738 </w:t>
      </w:r>
      <w:r>
        <w:t xml:space="preserve">Organisation Internationale pour les Migrations </w:t>
      </w:r>
      <w:r>
        <w:t xml:space="preserve">OIM </w:t>
      </w:r>
      <w:r>
        <w:t xml:space="preserve">556 </w:t>
      </w:r>
      <w:r>
        <w:t xml:space="preserve">OIM et partenaires </w:t>
      </w:r>
    </w:p>
    <w:p>
      <w:r>
        <w:t xml:space="preserve">699113 </w:t>
      </w:r>
      <w:r>
        <w:t xml:space="preserve">NULL </w:t>
      </w:r>
      <w:r>
        <w:t xml:space="preserve">2022-06-01 00:00:00 </w:t>
      </w:r>
      <w:r>
        <w:t xml:space="preserve">2023-10-20 00:00:00 </w:t>
      </w:r>
      <w:r>
        <w:t xml:space="preserve">2023-08-30 00:00:00 </w:t>
      </w:r>
      <w:r>
        <w:t xml:space="preserve">5 </w:t>
      </w:r>
      <w:r>
        <w:t xml:space="preserve">27 </w:t>
      </w:r>
      <w:r>
        <w:t xml:space="preserve">2 </w:t>
      </w:r>
      <w:r>
        <w:t xml:space="preserve">Retourné </w:t>
      </w:r>
      <w:r>
        <w:t xml:space="preserve">CD6203ZS04 </w:t>
      </w:r>
      <w:r>
        <w:t xml:space="preserve">CD6203ZS04AS06 </w:t>
      </w:r>
      <w:r>
        <w:t xml:space="preserve">NYALUBWE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701748 </w:t>
      </w:r>
      <w:r>
        <w:t xml:space="preserve">Organisation Internationale pour les Migrations </w:t>
      </w:r>
      <w:r>
        <w:t xml:space="preserve">OIM </w:t>
      </w:r>
      <w:r>
        <w:t xml:space="preserve">556 </w:t>
      </w:r>
      <w:r>
        <w:t xml:space="preserve">OIM et partenaires </w:t>
      </w:r>
    </w:p>
    <w:p>
      <w:r>
        <w:t xml:space="preserve">699114 </w:t>
      </w:r>
      <w:r>
        <w:t xml:space="preserve">NULL </w:t>
      </w:r>
      <w:r>
        <w:t xml:space="preserve">2022-09-01 00:00:00 </w:t>
      </w:r>
      <w:r>
        <w:t xml:space="preserve">2023-10-20 00:00:00 </w:t>
      </w:r>
      <w:r>
        <w:t xml:space="preserve">2023-08-30 00:00:00 </w:t>
      </w:r>
      <w:r>
        <w:t xml:space="preserve">1 </w:t>
      </w:r>
      <w:r>
        <w:t xml:space="preserve">5 </w:t>
      </w:r>
      <w:r>
        <w:t xml:space="preserve">2 </w:t>
      </w:r>
      <w:r>
        <w:t xml:space="preserve">Retourné </w:t>
      </w:r>
      <w:r>
        <w:t xml:space="preserve">CD6203ZS04 </w:t>
      </w:r>
      <w:r>
        <w:t xml:space="preserve">CD6203ZS04AS06 </w:t>
      </w:r>
      <w:r>
        <w:t xml:space="preserve">NYALUBWE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701749 </w:t>
      </w:r>
      <w:r>
        <w:t xml:space="preserve">Organisation Internationale pour les Migrations </w:t>
      </w:r>
      <w:r>
        <w:t xml:space="preserve">OIM </w:t>
      </w:r>
      <w:r>
        <w:t xml:space="preserve">556 </w:t>
      </w:r>
      <w:r>
        <w:t xml:space="preserve">OIM et partenaires </w:t>
      </w:r>
    </w:p>
    <w:p>
      <w:r>
        <w:t xml:space="preserve">699121 </w:t>
      </w:r>
      <w:r>
        <w:t xml:space="preserve">NULL </w:t>
      </w:r>
      <w:r>
        <w:t xml:space="preserve">2022-12-01 00:00:00 </w:t>
      </w:r>
      <w:r>
        <w:t xml:space="preserve">2023-10-20 00:00:00 </w:t>
      </w:r>
      <w:r>
        <w:t xml:space="preserve">2023-08-30 00:00:00 </w:t>
      </w:r>
      <w:r>
        <w:t xml:space="preserve">8 </w:t>
      </w:r>
      <w:r>
        <w:t xml:space="preserve">42 </w:t>
      </w:r>
      <w:r>
        <w:t xml:space="preserve">2 </w:t>
      </w:r>
      <w:r>
        <w:t xml:space="preserve">Retourné </w:t>
      </w:r>
      <w:r>
        <w:t xml:space="preserve">CD6203ZS04 </w:t>
      </w:r>
      <w:r>
        <w:t xml:space="preserve">CD6203ZS04AS06 </w:t>
      </w:r>
      <w:r>
        <w:t xml:space="preserve">NYALUBWE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701756 </w:t>
      </w:r>
      <w:r>
        <w:t xml:space="preserve">Organisation Internationale pour les Migrations </w:t>
      </w:r>
      <w:r>
        <w:t xml:space="preserve">OIM </w:t>
      </w:r>
      <w:r>
        <w:t xml:space="preserve">556 </w:t>
      </w:r>
      <w:r>
        <w:t xml:space="preserve">OIM et partenaires </w:t>
      </w:r>
    </w:p>
    <w:p>
      <w:r>
        <w:t xml:space="preserve">699132 </w:t>
      </w:r>
      <w:r>
        <w:t xml:space="preserve">NULL </w:t>
      </w:r>
      <w:r>
        <w:t xml:space="preserve">2022-06-01 00:00:00 </w:t>
      </w:r>
      <w:r>
        <w:t xml:space="preserve">2023-10-20 00:00:00 </w:t>
      </w:r>
      <w:r>
        <w:t xml:space="preserve">2023-08-30 00:00:00 </w:t>
      </w:r>
      <w:r>
        <w:t xml:space="preserve">5 </w:t>
      </w:r>
      <w:r>
        <w:t xml:space="preserve">28 </w:t>
      </w:r>
      <w:r>
        <w:t xml:space="preserve">2 </w:t>
      </w:r>
      <w:r>
        <w:t xml:space="preserve">Retourné </w:t>
      </w:r>
      <w:r>
        <w:t xml:space="preserve">CD6203ZS04 </w:t>
      </w:r>
      <w:r>
        <w:t xml:space="preserve">CD6203ZS04AS06 </w:t>
      </w:r>
      <w:r>
        <w:t xml:space="preserve">NYALUBWE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701767 </w:t>
      </w:r>
      <w:r>
        <w:t xml:space="preserve">Organisation Internationale pour les Migrations </w:t>
      </w:r>
      <w:r>
        <w:t xml:space="preserve">OIM </w:t>
      </w:r>
      <w:r>
        <w:t xml:space="preserve">556 </w:t>
      </w:r>
      <w:r>
        <w:t xml:space="preserve">OIM et partenaires </w:t>
      </w:r>
    </w:p>
    <w:p>
      <w:r>
        <w:t xml:space="preserve">699161 </w:t>
      </w:r>
      <w:r>
        <w:t xml:space="preserve">NULL </w:t>
      </w:r>
      <w:r>
        <w:t xml:space="preserve">2022-09-01 00:00:00 </w:t>
      </w:r>
      <w:r>
        <w:t xml:space="preserve">2023-10-20 00:00:00 </w:t>
      </w:r>
      <w:r>
        <w:t xml:space="preserve">2023-09-03 00:00:00 </w:t>
      </w:r>
      <w:r>
        <w:t xml:space="preserve">7 </w:t>
      </w:r>
      <w:r>
        <w:t xml:space="preserve">38 </w:t>
      </w:r>
      <w:r>
        <w:t xml:space="preserve">2 </w:t>
      </w:r>
      <w:r>
        <w:t xml:space="preserve">Retourné </w:t>
      </w:r>
      <w:r>
        <w:t xml:space="preserve">CD6203ZS04 </w:t>
      </w:r>
      <w:r>
        <w:t xml:space="preserve">CD6203ZS04AS09 </w:t>
      </w:r>
      <w:r>
        <w:t xml:space="preserve">TCHOMBI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701796 </w:t>
      </w:r>
      <w:r>
        <w:t xml:space="preserve">Organisation Internationale pour les Migrations </w:t>
      </w:r>
      <w:r>
        <w:t xml:space="preserve">OIM </w:t>
      </w:r>
      <w:r>
        <w:t xml:space="preserve">556 </w:t>
      </w:r>
      <w:r>
        <w:t xml:space="preserve">OIM et partenaires </w:t>
      </w:r>
    </w:p>
    <w:p>
      <w:r>
        <w:t xml:space="preserve">699166 </w:t>
      </w:r>
      <w:r>
        <w:t xml:space="preserve">NULL </w:t>
      </w:r>
      <w:r>
        <w:t xml:space="preserve">2022-06-01 00:00:00 </w:t>
      </w:r>
      <w:r>
        <w:t xml:space="preserve">2023-10-20 00:00:00 </w:t>
      </w:r>
      <w:r>
        <w:t xml:space="preserve">2023-09-03 00:00:00 </w:t>
      </w:r>
      <w:r>
        <w:t xml:space="preserve">4 </w:t>
      </w:r>
      <w:r>
        <w:t xml:space="preserve">22 </w:t>
      </w:r>
      <w:r>
        <w:t xml:space="preserve">2 </w:t>
      </w:r>
      <w:r>
        <w:t xml:space="preserve">Retourné </w:t>
      </w:r>
      <w:r>
        <w:t xml:space="preserve">CD6203ZS04 </w:t>
      </w:r>
      <w:r>
        <w:t xml:space="preserve">CD6203ZS04AS09 </w:t>
      </w:r>
      <w:r>
        <w:t xml:space="preserve">TCHOMBI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701801 </w:t>
      </w:r>
      <w:r>
        <w:t xml:space="preserve">Organisation Internationale pour les Migrations </w:t>
      </w:r>
      <w:r>
        <w:t xml:space="preserve">OIM </w:t>
      </w:r>
      <w:r>
        <w:t xml:space="preserve">556 </w:t>
      </w:r>
      <w:r>
        <w:t xml:space="preserve">OIM et partenaires </w:t>
      </w:r>
    </w:p>
    <w:p>
      <w:r>
        <w:t xml:space="preserve">699173 </w:t>
      </w:r>
      <w:r>
        <w:t xml:space="preserve">NULL </w:t>
      </w:r>
      <w:r>
        <w:t xml:space="preserve">2022-06-01 00:00:00 </w:t>
      </w:r>
      <w:r>
        <w:t xml:space="preserve">2023-10-20 00:00:00 </w:t>
      </w:r>
      <w:r>
        <w:t xml:space="preserve">2023-09-03 00:00:00 </w:t>
      </w:r>
      <w:r>
        <w:t xml:space="preserve">15 </w:t>
      </w:r>
      <w:r>
        <w:t xml:space="preserve">80 </w:t>
      </w:r>
      <w:r>
        <w:t xml:space="preserve">2 </w:t>
      </w:r>
      <w:r>
        <w:t xml:space="preserve">Retourné </w:t>
      </w:r>
      <w:r>
        <w:t xml:space="preserve">CD6203ZS04 </w:t>
      </w:r>
      <w:r>
        <w:t xml:space="preserve">CD6203ZS04AS09 </w:t>
      </w:r>
      <w:r>
        <w:t xml:space="preserve">TCHOMBI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701808 </w:t>
      </w:r>
      <w:r>
        <w:t xml:space="preserve">Organisation Internationale pour les Migrations </w:t>
      </w:r>
      <w:r>
        <w:t xml:space="preserve">OIM </w:t>
      </w:r>
      <w:r>
        <w:t xml:space="preserve">556 </w:t>
      </w:r>
      <w:r>
        <w:t xml:space="preserve">OIM et partenaires </w:t>
      </w:r>
    </w:p>
    <w:p>
      <w:r>
        <w:t xml:space="preserve">699176 </w:t>
      </w:r>
      <w:r>
        <w:t xml:space="preserve">NULL </w:t>
      </w:r>
      <w:r>
        <w:t xml:space="preserve">2022-06-01 00:00:00 </w:t>
      </w:r>
      <w:r>
        <w:t xml:space="preserve">2023-10-20 00:00:00 </w:t>
      </w:r>
      <w:r>
        <w:t xml:space="preserve">2023-09-03 00:00:00 </w:t>
      </w:r>
      <w:r>
        <w:t xml:space="preserve">6 </w:t>
      </w:r>
      <w:r>
        <w:t xml:space="preserve">35 </w:t>
      </w:r>
      <w:r>
        <w:t xml:space="preserve">2 </w:t>
      </w:r>
      <w:r>
        <w:t xml:space="preserve">Retourné </w:t>
      </w:r>
      <w:r>
        <w:t xml:space="preserve">CD6203ZS04 </w:t>
      </w:r>
      <w:r>
        <w:t xml:space="preserve">CD6203ZS04AS09 </w:t>
      </w:r>
      <w:r>
        <w:t xml:space="preserve">TCHOMBI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701811 </w:t>
      </w:r>
      <w:r>
        <w:t xml:space="preserve">Organisation Internationale pour les Migrations </w:t>
      </w:r>
      <w:r>
        <w:t xml:space="preserve">OIM </w:t>
      </w:r>
      <w:r>
        <w:t xml:space="preserve">556 </w:t>
      </w:r>
      <w:r>
        <w:t xml:space="preserve">OIM et partenaires </w:t>
      </w:r>
    </w:p>
    <w:p>
      <w:r>
        <w:t xml:space="preserve">699183 </w:t>
      </w:r>
      <w:r>
        <w:t xml:space="preserve">NULL </w:t>
      </w:r>
      <w:r>
        <w:t xml:space="preserve">2022-12-01 00:00:00 </w:t>
      </w:r>
      <w:r>
        <w:t xml:space="preserve">2023-10-20 00:00:00 </w:t>
      </w:r>
      <w:r>
        <w:t xml:space="preserve">2023-09-03 00:00:00 </w:t>
      </w:r>
      <w:r>
        <w:t xml:space="preserve">15 </w:t>
      </w:r>
      <w:r>
        <w:t xml:space="preserve">75 </w:t>
      </w:r>
      <w:r>
        <w:t xml:space="preserve">2 </w:t>
      </w:r>
      <w:r>
        <w:t xml:space="preserve">Retourné </w:t>
      </w:r>
      <w:r>
        <w:t xml:space="preserve">CD6203ZS04 </w:t>
      </w:r>
      <w:r>
        <w:t xml:space="preserve">CD6203ZS04AS09 </w:t>
      </w:r>
      <w:r>
        <w:t xml:space="preserve">TCHOMBI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701818 </w:t>
      </w:r>
      <w:r>
        <w:t xml:space="preserve">Organisation Internationale pour les Migrations </w:t>
      </w:r>
      <w:r>
        <w:t xml:space="preserve">OIM </w:t>
      </w:r>
      <w:r>
        <w:t xml:space="preserve">556 </w:t>
      </w:r>
      <w:r>
        <w:t xml:space="preserve">OIM et partenaires </w:t>
      </w:r>
    </w:p>
    <w:p>
      <w:r>
        <w:t xml:space="preserve">699191 </w:t>
      </w:r>
      <w:r>
        <w:t xml:space="preserve">NULL </w:t>
      </w:r>
      <w:r>
        <w:t xml:space="preserve">2022-09-01 00:00:00 </w:t>
      </w:r>
      <w:r>
        <w:t xml:space="preserve">2023-10-20 00:00:00 </w:t>
      </w:r>
      <w:r>
        <w:t xml:space="preserve">2023-09-10 00:00:00 </w:t>
      </w:r>
      <w:r>
        <w:t xml:space="preserve">2 </w:t>
      </w:r>
      <w:r>
        <w:t xml:space="preserve">15 </w:t>
      </w:r>
      <w:r>
        <w:t xml:space="preserve">2 </w:t>
      </w:r>
      <w:r>
        <w:t xml:space="preserve">Retourné </w:t>
      </w:r>
      <w:r>
        <w:t xml:space="preserve">CD6203ZS04 </w:t>
      </w:r>
      <w:r>
        <w:t xml:space="preserve">CD6203ZS04AS05 </w:t>
      </w:r>
      <w:r>
        <w:t xml:space="preserve">TUNTUNGULU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701826 </w:t>
      </w:r>
      <w:r>
        <w:t xml:space="preserve">Organisation Internationale pour les Migrations </w:t>
      </w:r>
      <w:r>
        <w:t xml:space="preserve">OIM </w:t>
      </w:r>
      <w:r>
        <w:t xml:space="preserve">556 </w:t>
      </w:r>
      <w:r>
        <w:t xml:space="preserve">OIM et partenaires </w:t>
      </w:r>
    </w:p>
    <w:p>
      <w:r>
        <w:t xml:space="preserve">699200 </w:t>
      </w:r>
      <w:r>
        <w:t xml:space="preserve">NULL </w:t>
      </w:r>
      <w:r>
        <w:t xml:space="preserve">2022-06-01 00:00:00 </w:t>
      </w:r>
      <w:r>
        <w:t xml:space="preserve">2023-10-20 00:00:00 </w:t>
      </w:r>
      <w:r>
        <w:t xml:space="preserve">2023-09-10 00:00:00 </w:t>
      </w:r>
      <w:r>
        <w:t xml:space="preserve">7 </w:t>
      </w:r>
      <w:r>
        <w:t xml:space="preserve">30 </w:t>
      </w:r>
      <w:r>
        <w:t xml:space="preserve">2 </w:t>
      </w:r>
      <w:r>
        <w:t xml:space="preserve">Retourné </w:t>
      </w:r>
      <w:r>
        <w:t xml:space="preserve">CD6203ZS04 </w:t>
      </w:r>
      <w:r>
        <w:t xml:space="preserve">CD6203ZS04AS05 </w:t>
      </w:r>
      <w:r>
        <w:t xml:space="preserve">TUNTUNGULU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701835 </w:t>
      </w:r>
      <w:r>
        <w:t xml:space="preserve">Organisation Internationale pour les Migrations </w:t>
      </w:r>
      <w:r>
        <w:t xml:space="preserve">OIM </w:t>
      </w:r>
      <w:r>
        <w:t xml:space="preserve">556 </w:t>
      </w:r>
      <w:r>
        <w:t xml:space="preserve">OIM et partenaires </w:t>
      </w:r>
    </w:p>
    <w:p>
      <w:r>
        <w:t xml:space="preserve">699222 </w:t>
      </w:r>
      <w:r>
        <w:t xml:space="preserve">NULL </w:t>
      </w:r>
      <w:r>
        <w:t xml:space="preserve">2022-12-01 00:00:00 </w:t>
      </w:r>
      <w:r>
        <w:t xml:space="preserve">2023-10-20 00:00:00 </w:t>
      </w:r>
      <w:r>
        <w:t xml:space="preserve">2023-08-26 00:00:00 </w:t>
      </w:r>
      <w:r>
        <w:t xml:space="preserve">2 </w:t>
      </w:r>
      <w:r>
        <w:t xml:space="preserve">17 </w:t>
      </w:r>
      <w:r>
        <w:t xml:space="preserve">2 </w:t>
      </w:r>
      <w:r>
        <w:t xml:space="preserve">Retourné </w:t>
      </w:r>
      <w:r>
        <w:t xml:space="preserve">CD6212ZS01 </w:t>
      </w:r>
      <w:r>
        <w:t xml:space="preserve">CD6212ZS01AS08 </w:t>
      </w:r>
      <w:r>
        <w:t xml:space="preserve">KITOPO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701857 </w:t>
      </w:r>
      <w:r>
        <w:t xml:space="preserve">Organisation Internationale pour les Migrations </w:t>
      </w:r>
      <w:r>
        <w:t xml:space="preserve">OIM </w:t>
      </w:r>
      <w:r>
        <w:t xml:space="preserve">556 </w:t>
      </w:r>
      <w:r>
        <w:t xml:space="preserve">OIM et partenaires </w:t>
      </w:r>
    </w:p>
    <w:p>
      <w:r>
        <w:t xml:space="preserve">699236 </w:t>
      </w:r>
      <w:r>
        <w:t xml:space="preserve">NULL </w:t>
      </w:r>
      <w:r>
        <w:t xml:space="preserve">2022-09-01 00:00:00 </w:t>
      </w:r>
      <w:r>
        <w:t xml:space="preserve">2023-10-20 00:00:00 </w:t>
      </w:r>
      <w:r>
        <w:t xml:space="preserve">2023-08-21 00:00:00 </w:t>
      </w:r>
      <w:r>
        <w:t xml:space="preserve">38 </w:t>
      </w:r>
      <w:r>
        <w:t xml:space="preserve">157 </w:t>
      </w:r>
      <w:r>
        <w:t xml:space="preserve">2 </w:t>
      </w:r>
      <w:r>
        <w:t xml:space="preserve">Retourné </w:t>
      </w:r>
      <w:r>
        <w:t xml:space="preserve">CD6212ZS01 </w:t>
      </w:r>
      <w:r>
        <w:t xml:space="preserve">CD6212ZS01AS08 </w:t>
      </w:r>
      <w:r>
        <w:t xml:space="preserve">KITOPO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701871 </w:t>
      </w:r>
      <w:r>
        <w:t xml:space="preserve">Organisation Internationale pour les Migrations </w:t>
      </w:r>
      <w:r>
        <w:t xml:space="preserve">OIM </w:t>
      </w:r>
      <w:r>
        <w:t xml:space="preserve">556 </w:t>
      </w:r>
      <w:r>
        <w:t xml:space="preserve">OIM et partenaires </w:t>
      </w:r>
    </w:p>
    <w:p>
      <w:r>
        <w:t xml:space="preserve">699237 </w:t>
      </w:r>
      <w:r>
        <w:t xml:space="preserve">NULL </w:t>
      </w:r>
      <w:r>
        <w:t xml:space="preserve">2022-12-01 00:00:00 </w:t>
      </w:r>
      <w:r>
        <w:t xml:space="preserve">2023-10-20 00:00:00 </w:t>
      </w:r>
      <w:r>
        <w:t xml:space="preserve">2023-08-22 00:00:00 </w:t>
      </w:r>
      <w:r>
        <w:t xml:space="preserve">65 </w:t>
      </w:r>
      <w:r>
        <w:t xml:space="preserve">305 </w:t>
      </w:r>
      <w:r>
        <w:t xml:space="preserve">2 </w:t>
      </w:r>
      <w:r>
        <w:t xml:space="preserve">Retourné </w:t>
      </w:r>
      <w:r>
        <w:t xml:space="preserve">CD6212ZS01 </w:t>
      </w:r>
      <w:r>
        <w:t xml:space="preserve">CD6212ZS01AS08 </w:t>
      </w:r>
      <w:r>
        <w:t xml:space="preserve">KITOPO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701872 </w:t>
      </w:r>
      <w:r>
        <w:t xml:space="preserve">Organisation Internationale pour les Migrations </w:t>
      </w:r>
      <w:r>
        <w:t xml:space="preserve">OIM </w:t>
      </w:r>
      <w:r>
        <w:t xml:space="preserve">556 </w:t>
      </w:r>
      <w:r>
        <w:t xml:space="preserve">OIM et partenaires </w:t>
      </w:r>
    </w:p>
    <w:p>
      <w:r>
        <w:t xml:space="preserve">699238 </w:t>
      </w:r>
      <w:r>
        <w:t xml:space="preserve">NULL </w:t>
      </w:r>
      <w:r>
        <w:t xml:space="preserve">2023-03-28 00:00:00 </w:t>
      </w:r>
      <w:r>
        <w:t xml:space="preserve">2023-10-20 00:00:00 </w:t>
      </w:r>
      <w:r>
        <w:t xml:space="preserve">2023-08-22 00:00:00 </w:t>
      </w:r>
      <w:r>
        <w:t xml:space="preserve">3 </w:t>
      </w:r>
      <w:r>
        <w:t xml:space="preserve">14 </w:t>
      </w:r>
      <w:r>
        <w:t xml:space="preserve">2 </w:t>
      </w:r>
      <w:r>
        <w:t xml:space="preserve">Retourné </w:t>
      </w:r>
      <w:r>
        <w:t xml:space="preserve">CD6212ZS01 </w:t>
      </w:r>
      <w:r>
        <w:t xml:space="preserve">CD6212ZS01AS08 </w:t>
      </w:r>
      <w:r>
        <w:t xml:space="preserve">KITOPO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701873 </w:t>
      </w:r>
      <w:r>
        <w:t xml:space="preserve">Organisation Internationale pour les Migrations </w:t>
      </w:r>
      <w:r>
        <w:t xml:space="preserve">OIM </w:t>
      </w:r>
      <w:r>
        <w:t xml:space="preserve">556 </w:t>
      </w:r>
      <w:r>
        <w:t xml:space="preserve">OIM et partenaires </w:t>
      </w:r>
    </w:p>
    <w:p>
      <w:r>
        <w:t xml:space="preserve">699252 </w:t>
      </w:r>
      <w:r>
        <w:t xml:space="preserve">NULL </w:t>
      </w:r>
      <w:r>
        <w:t xml:space="preserve">2022-09-01 00:00:00 </w:t>
      </w:r>
      <w:r>
        <w:t xml:space="preserve">2023-10-20 00:00:00 </w:t>
      </w:r>
      <w:r>
        <w:t xml:space="preserve">2023-08-23 00:00:00 </w:t>
      </w:r>
      <w:r>
        <w:t xml:space="preserve">2 </w:t>
      </w:r>
      <w:r>
        <w:t xml:space="preserve">13 </w:t>
      </w:r>
      <w:r>
        <w:t xml:space="preserve">2 </w:t>
      </w:r>
      <w:r>
        <w:t xml:space="preserve">Retourné </w:t>
      </w:r>
      <w:r>
        <w:t xml:space="preserve">CD6212ZS01 </w:t>
      </w:r>
      <w:r>
        <w:t xml:space="preserve">CD6212ZS01AS09 </w:t>
      </w:r>
      <w:r>
        <w:t xml:space="preserve">LUBUMBA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701887 </w:t>
      </w:r>
      <w:r>
        <w:t xml:space="preserve">Organisation Internationale pour les Migrations </w:t>
      </w:r>
      <w:r>
        <w:t xml:space="preserve">OIM </w:t>
      </w:r>
      <w:r>
        <w:t xml:space="preserve">556 </w:t>
      </w:r>
      <w:r>
        <w:t xml:space="preserve">OIM et partenaires </w:t>
      </w:r>
    </w:p>
    <w:p>
      <w:r>
        <w:t xml:space="preserve">699264 </w:t>
      </w:r>
      <w:r>
        <w:t xml:space="preserve">NULL </w:t>
      </w:r>
      <w:r>
        <w:t xml:space="preserve">2023-03-28 00:00:00 </w:t>
      </w:r>
      <w:r>
        <w:t xml:space="preserve">2023-10-20 00:00:00 </w:t>
      </w:r>
      <w:r>
        <w:t xml:space="preserve">2023-08-26 00:00:00 </w:t>
      </w:r>
      <w:r>
        <w:t xml:space="preserve">2 </w:t>
      </w:r>
      <w:r>
        <w:t xml:space="preserve">13 </w:t>
      </w:r>
      <w:r>
        <w:t xml:space="preserve">2 </w:t>
      </w:r>
      <w:r>
        <w:t xml:space="preserve">Retourné </w:t>
      </w:r>
      <w:r>
        <w:t xml:space="preserve">CD6212ZS01 </w:t>
      </w:r>
      <w:r>
        <w:t xml:space="preserve">CD6212ZS01AS09 </w:t>
      </w:r>
      <w:r>
        <w:t xml:space="preserve">LUBUMBA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701899 </w:t>
      </w:r>
      <w:r>
        <w:t xml:space="preserve">Organisation Internationale pour les Migrations </w:t>
      </w:r>
      <w:r>
        <w:t xml:space="preserve">OIM </w:t>
      </w:r>
      <w:r>
        <w:t xml:space="preserve">556 </w:t>
      </w:r>
      <w:r>
        <w:t xml:space="preserve">OIM et partenaires </w:t>
      </w:r>
    </w:p>
    <w:p>
      <w:r>
        <w:t xml:space="preserve">699265 </w:t>
      </w:r>
      <w:r>
        <w:t xml:space="preserve">NULL </w:t>
      </w:r>
      <w:r>
        <w:t xml:space="preserve">2023-09-30 00:00:00 </w:t>
      </w:r>
      <w:r>
        <w:t xml:space="preserve">2023-10-20 00:00:00 </w:t>
      </w:r>
      <w:r>
        <w:t xml:space="preserve">2023-08-26 00:00:00 </w:t>
      </w:r>
      <w:r>
        <w:t xml:space="preserve">11 </w:t>
      </w:r>
      <w:r>
        <w:t xml:space="preserve">73 </w:t>
      </w:r>
      <w:r>
        <w:t xml:space="preserve">2 </w:t>
      </w:r>
      <w:r>
        <w:t xml:space="preserve">Retourné </w:t>
      </w:r>
      <w:r>
        <w:t xml:space="preserve">CD6212ZS01 </w:t>
      </w:r>
      <w:r>
        <w:t xml:space="preserve">CD6212ZS01AS09 </w:t>
      </w:r>
      <w:r>
        <w:t xml:space="preserve">LUBUMBA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CD62120804 </w:t>
      </w:r>
      <w:r>
        <w:t xml:space="preserve">Basimukuma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701900 </w:t>
      </w:r>
      <w:r>
        <w:t xml:space="preserve">Organisation Internationale pour les Migrations </w:t>
      </w:r>
      <w:r>
        <w:t xml:space="preserve">OIM </w:t>
      </w:r>
      <w:r>
        <w:t xml:space="preserve">556 </w:t>
      </w:r>
      <w:r>
        <w:t xml:space="preserve">OIM et partenaires </w:t>
      </w:r>
    </w:p>
    <w:p>
      <w:r>
        <w:t xml:space="preserve">699266 </w:t>
      </w:r>
      <w:r>
        <w:t xml:space="preserve">NULL </w:t>
      </w:r>
      <w:r>
        <w:t xml:space="preserve">2022-12-01 00:00:00 </w:t>
      </w:r>
      <w:r>
        <w:t xml:space="preserve">2023-10-20 00:00:00 </w:t>
      </w:r>
      <w:r>
        <w:t xml:space="preserve">2023-08-22 00:00:00 </w:t>
      </w:r>
      <w:r>
        <w:t xml:space="preserve">2 </w:t>
      </w:r>
      <w:r>
        <w:t xml:space="preserve">15 </w:t>
      </w:r>
      <w:r>
        <w:t xml:space="preserve">2 </w:t>
      </w:r>
      <w:r>
        <w:t xml:space="preserve">Retourné </w:t>
      </w:r>
      <w:r>
        <w:t xml:space="preserve">CD6212ZS01 </w:t>
      </w:r>
      <w:r>
        <w:t xml:space="preserve">CD6212ZS01AS09 </w:t>
      </w:r>
      <w:r>
        <w:t xml:space="preserve">LUBUMBA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701901 </w:t>
      </w:r>
      <w:r>
        <w:t xml:space="preserve">Organisation Internationale pour les Migrations </w:t>
      </w:r>
      <w:r>
        <w:t xml:space="preserve">OIM </w:t>
      </w:r>
      <w:r>
        <w:t xml:space="preserve">556 </w:t>
      </w:r>
      <w:r>
        <w:t xml:space="preserve">OIM et partenaires </w:t>
      </w:r>
    </w:p>
    <w:p>
      <w:r>
        <w:t xml:space="preserve">699268 </w:t>
      </w:r>
      <w:r>
        <w:t xml:space="preserve">NULL </w:t>
      </w:r>
      <w:r>
        <w:t xml:space="preserve">2023-05-04 00:00:00 </w:t>
      </w:r>
      <w:r>
        <w:t xml:space="preserve">2023-10-20 00:00:00 </w:t>
      </w:r>
      <w:r>
        <w:t xml:space="preserve">2023-08-26 00:00:00 </w:t>
      </w:r>
      <w:r>
        <w:t xml:space="preserve">1 </w:t>
      </w:r>
      <w:r>
        <w:t xml:space="preserve">6 </w:t>
      </w:r>
      <w:r>
        <w:t xml:space="preserve">2 </w:t>
      </w:r>
      <w:r>
        <w:t xml:space="preserve">Retourné </w:t>
      </w:r>
      <w:r>
        <w:t xml:space="preserve">CD6212ZS01 </w:t>
      </w:r>
      <w:r>
        <w:t xml:space="preserve">CD6212ZS01AS10 </w:t>
      </w:r>
      <w:r>
        <w:t xml:space="preserve">LUGABANO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701903 </w:t>
      </w:r>
      <w:r>
        <w:t xml:space="preserve">Organisation Internationale pour les Migrations </w:t>
      </w:r>
      <w:r>
        <w:t xml:space="preserve">OIM </w:t>
      </w:r>
      <w:r>
        <w:t xml:space="preserve">556 </w:t>
      </w:r>
      <w:r>
        <w:t xml:space="preserve">OIM et partenaires </w:t>
      </w:r>
    </w:p>
    <w:p>
      <w:r>
        <w:t xml:space="preserve">699288 </w:t>
      </w:r>
      <w:r>
        <w:t xml:space="preserve">NULL </w:t>
      </w:r>
      <w:r>
        <w:t xml:space="preserve">2022-06-01 00:00:00 </w:t>
      </w:r>
      <w:r>
        <w:t xml:space="preserve">2023-10-20 00:00:00 </w:t>
      </w:r>
      <w:r>
        <w:t xml:space="preserve">2023-08-24 00:00:00 </w:t>
      </w:r>
      <w:r>
        <w:t xml:space="preserve">3 </w:t>
      </w:r>
      <w:r>
        <w:t xml:space="preserve">20 </w:t>
      </w:r>
      <w:r>
        <w:t xml:space="preserve">2 </w:t>
      </w:r>
      <w:r>
        <w:t xml:space="preserve">Retourné </w:t>
      </w:r>
      <w:r>
        <w:t xml:space="preserve">CD6212ZS01 </w:t>
      </w:r>
      <w:r>
        <w:t xml:space="preserve">CD6212ZS01AS11 </w:t>
      </w:r>
      <w:r>
        <w:t xml:space="preserve">MALANDA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701923 </w:t>
      </w:r>
      <w:r>
        <w:t xml:space="preserve">Organisation Internationale pour les Migrations </w:t>
      </w:r>
      <w:r>
        <w:t xml:space="preserve">OIM </w:t>
      </w:r>
      <w:r>
        <w:t xml:space="preserve">556 </w:t>
      </w:r>
      <w:r>
        <w:t xml:space="preserve">OIM et partenaires </w:t>
      </w:r>
    </w:p>
    <w:p>
      <w:r>
        <w:t xml:space="preserve">699299 </w:t>
      </w:r>
      <w:r>
        <w:t xml:space="preserve">NULL </w:t>
      </w:r>
      <w:r>
        <w:t xml:space="preserve">2022-12-01 00:00:00 </w:t>
      </w:r>
      <w:r>
        <w:t xml:space="preserve">2023-10-20 00:00:00 </w:t>
      </w:r>
      <w:r>
        <w:t xml:space="preserve">2023-08-26 00:00:00 </w:t>
      </w:r>
      <w:r>
        <w:t xml:space="preserve">3 </w:t>
      </w:r>
      <w:r>
        <w:t xml:space="preserve">20 </w:t>
      </w:r>
      <w:r>
        <w:t xml:space="preserve">2 </w:t>
      </w:r>
      <w:r>
        <w:t xml:space="preserve">Retourné </w:t>
      </w:r>
      <w:r>
        <w:t xml:space="preserve">CD6212ZS01 </w:t>
      </w:r>
      <w:r>
        <w:t xml:space="preserve">CD6212ZS01AS13 </w:t>
      </w:r>
      <w:r>
        <w:t xml:space="preserve">MIKALATI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701934 </w:t>
      </w:r>
      <w:r>
        <w:t xml:space="preserve">Organisation Internationale pour les Migrations </w:t>
      </w:r>
      <w:r>
        <w:t xml:space="preserve">OIM </w:t>
      </w:r>
      <w:r>
        <w:t xml:space="preserve">556 </w:t>
      </w:r>
      <w:r>
        <w:t xml:space="preserve">OIM et partenaires </w:t>
      </w:r>
    </w:p>
    <w:p>
      <w:r>
        <w:t xml:space="preserve">699301 </w:t>
      </w:r>
      <w:r>
        <w:t xml:space="preserve">NULL </w:t>
      </w:r>
      <w:r>
        <w:t xml:space="preserve">2022-06-01 00:00:00 </w:t>
      </w:r>
      <w:r>
        <w:t xml:space="preserve">2023-10-20 00:00:00 </w:t>
      </w:r>
      <w:r>
        <w:t xml:space="preserve">2023-08-27 00:00:00 </w:t>
      </w:r>
      <w:r>
        <w:t xml:space="preserve">19 </w:t>
      </w:r>
      <w:r>
        <w:t xml:space="preserve">101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701936 </w:t>
      </w:r>
      <w:r>
        <w:t xml:space="preserve">Organisation Internationale pour les Migrations </w:t>
      </w:r>
      <w:r>
        <w:t xml:space="preserve">OIM </w:t>
      </w:r>
      <w:r>
        <w:t xml:space="preserve">556 </w:t>
      </w:r>
      <w:r>
        <w:t xml:space="preserve">OIM et partenaires </w:t>
      </w:r>
    </w:p>
    <w:p>
      <w:r>
        <w:t xml:space="preserve">699302 </w:t>
      </w:r>
      <w:r>
        <w:t xml:space="preserve">NULL </w:t>
      </w:r>
      <w:r>
        <w:t xml:space="preserve">2022-12-01 00:00:00 </w:t>
      </w:r>
      <w:r>
        <w:t xml:space="preserve">2023-10-20 00:00:00 </w:t>
      </w:r>
      <w:r>
        <w:t xml:space="preserve">2023-08-27 00:00:00 </w:t>
      </w:r>
      <w:r>
        <w:t xml:space="preserve">72 </w:t>
      </w:r>
      <w:r>
        <w:t xml:space="preserve">381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701937 </w:t>
      </w:r>
      <w:r>
        <w:t xml:space="preserve">Organisation Internationale pour les Migrations </w:t>
      </w:r>
      <w:r>
        <w:t xml:space="preserve">OIM </w:t>
      </w:r>
      <w:r>
        <w:t xml:space="preserve">556 </w:t>
      </w:r>
      <w:r>
        <w:t xml:space="preserve">OIM et partenaires </w:t>
      </w:r>
    </w:p>
    <w:p>
      <w:r>
        <w:t xml:space="preserve">699303 </w:t>
      </w:r>
      <w:r>
        <w:t xml:space="preserve">NULL </w:t>
      </w:r>
      <w:r>
        <w:t xml:space="preserve">2023-09-30 00:00:00 </w:t>
      </w:r>
      <w:r>
        <w:t xml:space="preserve">2023-10-20 00:00:00 </w:t>
      </w:r>
      <w:r>
        <w:t xml:space="preserve">2023-08-27 00:00:00 </w:t>
      </w:r>
      <w:r>
        <w:t xml:space="preserve">15 </w:t>
      </w:r>
      <w:r>
        <w:t xml:space="preserve">86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701938 </w:t>
      </w:r>
      <w:r>
        <w:t xml:space="preserve">Organisation Internationale pour les Migrations </w:t>
      </w:r>
      <w:r>
        <w:t xml:space="preserve">OIM </w:t>
      </w:r>
      <w:r>
        <w:t xml:space="preserve">556 </w:t>
      </w:r>
      <w:r>
        <w:t xml:space="preserve">OIM et partenaires </w:t>
      </w:r>
    </w:p>
    <w:p>
      <w:r>
        <w:t xml:space="preserve">699313 </w:t>
      </w:r>
      <w:r>
        <w:t xml:space="preserve">NULL </w:t>
      </w:r>
      <w:r>
        <w:t xml:space="preserve">2022-12-01 00:00:00 </w:t>
      </w:r>
      <w:r>
        <w:t xml:space="preserve">2023-10-20 00:00:00 </w:t>
      </w:r>
      <w:r>
        <w:t xml:space="preserve">2023-08-26 00:00:00 </w:t>
      </w:r>
      <w:r>
        <w:t xml:space="preserve">3 </w:t>
      </w:r>
      <w:r>
        <w:t xml:space="preserve">17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701948 </w:t>
      </w:r>
      <w:r>
        <w:t xml:space="preserve">Organisation Internationale pour les Migrations </w:t>
      </w:r>
      <w:r>
        <w:t xml:space="preserve">OIM </w:t>
      </w:r>
      <w:r>
        <w:t xml:space="preserve">556 </w:t>
      </w:r>
      <w:r>
        <w:t xml:space="preserve">OIM et partenaires </w:t>
      </w:r>
    </w:p>
    <w:p>
      <w:r>
        <w:t xml:space="preserve">699314 </w:t>
      </w:r>
      <w:r>
        <w:t xml:space="preserve">NULL </w:t>
      </w:r>
      <w:r>
        <w:t xml:space="preserve">2023-03-28 00:00:00 </w:t>
      </w:r>
      <w:r>
        <w:t xml:space="preserve">2023-10-20 00:00:00 </w:t>
      </w:r>
      <w:r>
        <w:t xml:space="preserve">2023-08-26 00:00:00 </w:t>
      </w:r>
      <w:r>
        <w:t xml:space="preserve">9 </w:t>
      </w:r>
      <w:r>
        <w:t xml:space="preserve">52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701949 </w:t>
      </w:r>
      <w:r>
        <w:t xml:space="preserve">Organisation Internationale pour les Migrations </w:t>
      </w:r>
      <w:r>
        <w:t xml:space="preserve">OIM </w:t>
      </w:r>
      <w:r>
        <w:t xml:space="preserve">556 </w:t>
      </w:r>
      <w:r>
        <w:t xml:space="preserve">OIM et partenaires </w:t>
      </w:r>
    </w:p>
    <w:p>
      <w:r>
        <w:t xml:space="preserve">699315 </w:t>
      </w:r>
      <w:r>
        <w:t xml:space="preserve">NULL </w:t>
      </w:r>
      <w:r>
        <w:t xml:space="preserve">2023-05-04 00:00:00 </w:t>
      </w:r>
      <w:r>
        <w:t xml:space="preserve">2023-10-20 00:00:00 </w:t>
      </w:r>
      <w:r>
        <w:t xml:space="preserve">2023-08-26 00:00:00 </w:t>
      </w:r>
      <w:r>
        <w:t xml:space="preserve">8 </w:t>
      </w:r>
      <w:r>
        <w:t xml:space="preserve">46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701950 </w:t>
      </w:r>
      <w:r>
        <w:t xml:space="preserve">Organisation Internationale pour les Migrations </w:t>
      </w:r>
      <w:r>
        <w:t xml:space="preserve">OIM </w:t>
      </w:r>
      <w:r>
        <w:t xml:space="preserve">556 </w:t>
      </w:r>
      <w:r>
        <w:t xml:space="preserve">OIM et partenaires </w:t>
      </w:r>
    </w:p>
    <w:p>
      <w:r>
        <w:t xml:space="preserve">699321 </w:t>
      </w:r>
      <w:r>
        <w:t xml:space="preserve">NULL </w:t>
      </w:r>
      <w:r>
        <w:t xml:space="preserve">2022-12-01 00:00:00 </w:t>
      </w:r>
      <w:r>
        <w:t xml:space="preserve">2023-10-20 00:00:00 </w:t>
      </w:r>
      <w:r>
        <w:t xml:space="preserve">2023-08-26 00:00:00 </w:t>
      </w:r>
      <w:r>
        <w:t xml:space="preserve">7 </w:t>
      </w:r>
      <w:r>
        <w:t xml:space="preserve">43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701956 </w:t>
      </w:r>
      <w:r>
        <w:t xml:space="preserve">Organisation Internationale pour les Migrations </w:t>
      </w:r>
      <w:r>
        <w:t xml:space="preserve">OIM </w:t>
      </w:r>
      <w:r>
        <w:t xml:space="preserve">556 </w:t>
      </w:r>
      <w:r>
        <w:t xml:space="preserve">OIM et partenaires </w:t>
      </w:r>
    </w:p>
    <w:p>
      <w:r>
        <w:t xml:space="preserve">699328 </w:t>
      </w:r>
      <w:r>
        <w:t xml:space="preserve">NULL </w:t>
      </w:r>
      <w:r>
        <w:t xml:space="preserve">2022-12-01 00:00:00 </w:t>
      </w:r>
      <w:r>
        <w:t xml:space="preserve">2023-10-20 00:00:00 </w:t>
      </w:r>
      <w:r>
        <w:t xml:space="preserve">2023-08-26 00:00:00 </w:t>
      </w:r>
      <w:r>
        <w:t xml:space="preserve">3 </w:t>
      </w:r>
      <w:r>
        <w:t xml:space="preserve">15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701963 </w:t>
      </w:r>
      <w:r>
        <w:t xml:space="preserve">Organisation Internationale pour les Migrations </w:t>
      </w:r>
      <w:r>
        <w:t xml:space="preserve">OIM </w:t>
      </w:r>
      <w:r>
        <w:t xml:space="preserve">556 </w:t>
      </w:r>
      <w:r>
        <w:t xml:space="preserve">OIM et partenaires </w:t>
      </w:r>
    </w:p>
    <w:p>
      <w:r>
        <w:t xml:space="preserve">699329 </w:t>
      </w:r>
      <w:r>
        <w:t xml:space="preserve">NULL </w:t>
      </w:r>
      <w:r>
        <w:t xml:space="preserve">2023-03-28 00:00:00 </w:t>
      </w:r>
      <w:r>
        <w:t xml:space="preserve">2023-10-20 00:00:00 </w:t>
      </w:r>
      <w:r>
        <w:t xml:space="preserve">2023-08-26 00:00:00 </w:t>
      </w:r>
      <w:r>
        <w:t xml:space="preserve">4 </w:t>
      </w:r>
      <w:r>
        <w:t xml:space="preserve">21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701964 </w:t>
      </w:r>
      <w:r>
        <w:t xml:space="preserve">Organisation Internationale pour les Migrations </w:t>
      </w:r>
      <w:r>
        <w:t xml:space="preserve">OIM </w:t>
      </w:r>
      <w:r>
        <w:t xml:space="preserve">556 </w:t>
      </w:r>
      <w:r>
        <w:t xml:space="preserve">OIM et partenaires </w:t>
      </w:r>
    </w:p>
    <w:p>
      <w:r>
        <w:t xml:space="preserve">699336 </w:t>
      </w:r>
      <w:r>
        <w:t xml:space="preserve">NULL </w:t>
      </w:r>
      <w:r>
        <w:t xml:space="preserve">2022-09-01 00:00:00 </w:t>
      </w:r>
      <w:r>
        <w:t xml:space="preserve">2023-10-20 00:00:00 </w:t>
      </w:r>
      <w:r>
        <w:t xml:space="preserve">2023-08-26 00:00:00 </w:t>
      </w:r>
      <w:r>
        <w:t xml:space="preserve">4 </w:t>
      </w:r>
      <w:r>
        <w:t xml:space="preserve">28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701971 </w:t>
      </w:r>
      <w:r>
        <w:t xml:space="preserve">Organisation Internationale pour les Migrations </w:t>
      </w:r>
      <w:r>
        <w:t xml:space="preserve">OIM </w:t>
      </w:r>
      <w:r>
        <w:t xml:space="preserve">556 </w:t>
      </w:r>
      <w:r>
        <w:t xml:space="preserve">OIM et partenaires </w:t>
      </w:r>
    </w:p>
    <w:p>
      <w:r>
        <w:t xml:space="preserve">699342 </w:t>
      </w:r>
      <w:r>
        <w:t xml:space="preserve">NULL </w:t>
      </w:r>
      <w:r>
        <w:t xml:space="preserve">2022-06-01 00:00:00 </w:t>
      </w:r>
      <w:r>
        <w:t xml:space="preserve">2023-10-20 00:00:00 </w:t>
      </w:r>
      <w:r>
        <w:t xml:space="preserve">2023-08-27 00:00:00 </w:t>
      </w:r>
      <w:r>
        <w:t xml:space="preserve">23 </w:t>
      </w:r>
      <w:r>
        <w:t xml:space="preserve">134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701977 </w:t>
      </w:r>
      <w:r>
        <w:t xml:space="preserve">Organisation Internationale pour les Migrations </w:t>
      </w:r>
      <w:r>
        <w:t xml:space="preserve">OIM </w:t>
      </w:r>
      <w:r>
        <w:t xml:space="preserve">556 </w:t>
      </w:r>
      <w:r>
        <w:t xml:space="preserve">OIM et partenaires </w:t>
      </w:r>
    </w:p>
    <w:p>
      <w:r>
        <w:t xml:space="preserve">699343 </w:t>
      </w:r>
      <w:r>
        <w:t xml:space="preserve">NULL </w:t>
      </w:r>
      <w:r>
        <w:t xml:space="preserve">2022-09-01 00:00:00 </w:t>
      </w:r>
      <w:r>
        <w:t xml:space="preserve">2023-10-20 00:00:00 </w:t>
      </w:r>
      <w:r>
        <w:t xml:space="preserve">2023-08-27 00:00:00 </w:t>
      </w:r>
      <w:r>
        <w:t xml:space="preserve">6 </w:t>
      </w:r>
      <w:r>
        <w:t xml:space="preserve">35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701978 </w:t>
      </w:r>
      <w:r>
        <w:t xml:space="preserve">Organisation Internationale pour les Migrations </w:t>
      </w:r>
      <w:r>
        <w:t xml:space="preserve">OIM </w:t>
      </w:r>
      <w:r>
        <w:t xml:space="preserve">556 </w:t>
      </w:r>
      <w:r>
        <w:t xml:space="preserve">OIM et partenaires </w:t>
      </w:r>
    </w:p>
    <w:p>
      <w:r>
        <w:t xml:space="preserve">699348 </w:t>
      </w:r>
      <w:r>
        <w:t xml:space="preserve">NULL </w:t>
      </w:r>
      <w:r>
        <w:t xml:space="preserve">2022-06-01 00:00:00 </w:t>
      </w:r>
      <w:r>
        <w:t xml:space="preserve">2023-10-20 00:00:00 </w:t>
      </w:r>
      <w:r>
        <w:t xml:space="preserve">2023-08-26 00:00:00 </w:t>
      </w:r>
      <w:r>
        <w:t xml:space="preserve">25 </w:t>
      </w:r>
      <w:r>
        <w:t xml:space="preserve">76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701983 </w:t>
      </w:r>
      <w:r>
        <w:t xml:space="preserve">Organisation Internationale pour les Migrations </w:t>
      </w:r>
      <w:r>
        <w:t xml:space="preserve">OIM </w:t>
      </w:r>
      <w:r>
        <w:t xml:space="preserve">556 </w:t>
      </w:r>
      <w:r>
        <w:t xml:space="preserve">OIM et partenaires </w:t>
      </w:r>
    </w:p>
    <w:p>
      <w:r>
        <w:t xml:space="preserve">699349 </w:t>
      </w:r>
      <w:r>
        <w:t xml:space="preserve">NULL </w:t>
      </w:r>
      <w:r>
        <w:t xml:space="preserve">2022-09-01 00:00:00 </w:t>
      </w:r>
      <w:r>
        <w:t xml:space="preserve">2023-10-20 00:00:00 </w:t>
      </w:r>
      <w:r>
        <w:t xml:space="preserve">2023-08-26 00:00:00 </w:t>
      </w:r>
      <w:r>
        <w:t xml:space="preserve">9 </w:t>
      </w:r>
      <w:r>
        <w:t xml:space="preserve">27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701984 </w:t>
      </w:r>
      <w:r>
        <w:t xml:space="preserve">Organisation Internationale pour les Migrations </w:t>
      </w:r>
      <w:r>
        <w:t xml:space="preserve">OIM </w:t>
      </w:r>
      <w:r>
        <w:t xml:space="preserve">556 </w:t>
      </w:r>
      <w:r>
        <w:t xml:space="preserve">OIM et partenaires </w:t>
      </w:r>
    </w:p>
    <w:p>
      <w:r>
        <w:t xml:space="preserve">699350 </w:t>
      </w:r>
      <w:r>
        <w:t xml:space="preserve">NULL </w:t>
      </w:r>
      <w:r>
        <w:t xml:space="preserve">2023-09-30 00:00:00 </w:t>
      </w:r>
      <w:r>
        <w:t xml:space="preserve">2023-10-20 00:00:00 </w:t>
      </w:r>
      <w:r>
        <w:t xml:space="preserve">2023-08-26 00:00:00 </w:t>
      </w:r>
      <w:r>
        <w:t xml:space="preserve">1 </w:t>
      </w:r>
      <w:r>
        <w:t xml:space="preserve">6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701985 </w:t>
      </w:r>
      <w:r>
        <w:t xml:space="preserve">Organisation Internationale pour les Migrations </w:t>
      </w:r>
      <w:r>
        <w:t xml:space="preserve">OIM </w:t>
      </w:r>
      <w:r>
        <w:t xml:space="preserve">556 </w:t>
      </w:r>
      <w:r>
        <w:t xml:space="preserve">OIM et partenaires </w:t>
      </w:r>
    </w:p>
    <w:p>
      <w:r>
        <w:t xml:space="preserve">699353 </w:t>
      </w:r>
      <w:r>
        <w:t xml:space="preserve">NULL </w:t>
      </w:r>
      <w:r>
        <w:t xml:space="preserve">2022-12-01 00:00:00 </w:t>
      </w:r>
      <w:r>
        <w:t xml:space="preserve">2023-10-20 00:00:00 </w:t>
      </w:r>
      <w:r>
        <w:t xml:space="preserve">2023-09-06 00:00:00 </w:t>
      </w:r>
      <w:r>
        <w:t xml:space="preserve">25 </w:t>
      </w:r>
      <w:r>
        <w:t xml:space="preserve">158 </w:t>
      </w:r>
      <w:r>
        <w:t xml:space="preserve">2 </w:t>
      </w:r>
      <w:r>
        <w:t xml:space="preserve">Retourné </w:t>
      </w:r>
      <w:r>
        <w:t xml:space="preserve">CD6212ZS01 </w:t>
      </w:r>
      <w:r>
        <w:t xml:space="preserve">CD6212ZS01AS14 </w:t>
      </w:r>
      <w:r>
        <w:t xml:space="preserve">MIKENGE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701988 </w:t>
      </w:r>
      <w:r>
        <w:t xml:space="preserve">Organisation Internationale pour les Migrations </w:t>
      </w:r>
      <w:r>
        <w:t xml:space="preserve">OIM </w:t>
      </w:r>
      <w:r>
        <w:t xml:space="preserve">556 </w:t>
      </w:r>
      <w:r>
        <w:t xml:space="preserve">OIM et partenaires </w:t>
      </w:r>
    </w:p>
    <w:p>
      <w:r>
        <w:t xml:space="preserve">699383 </w:t>
      </w:r>
      <w:r>
        <w:t xml:space="preserve">NULL </w:t>
      </w:r>
      <w:r>
        <w:t xml:space="preserve">2023-05-04 00:00:00 </w:t>
      </w:r>
      <w:r>
        <w:t xml:space="preserve">2023-10-20 00:00:00 </w:t>
      </w:r>
      <w:r>
        <w:t xml:space="preserve">2023-08-16 00:00:00 </w:t>
      </w:r>
      <w:r>
        <w:t xml:space="preserve">4 </w:t>
      </w:r>
      <w:r>
        <w:t xml:space="preserve">17 </w:t>
      </w:r>
      <w:r>
        <w:t xml:space="preserve">2 </w:t>
      </w:r>
      <w:r>
        <w:t xml:space="preserve">Retourné </w:t>
      </w:r>
      <w:r>
        <w:t xml:space="preserve">CD6205ZS02 </w:t>
      </w:r>
      <w:r>
        <w:t xml:space="preserve">CD6205ZS02AS13 </w:t>
      </w:r>
      <w:r>
        <w:t xml:space="preserve">LUSHEBERE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702018 </w:t>
      </w:r>
      <w:r>
        <w:t xml:space="preserve">Organisation Internationale pour les Migrations </w:t>
      </w:r>
      <w:r>
        <w:t xml:space="preserve">OIM </w:t>
      </w:r>
      <w:r>
        <w:t xml:space="preserve">556 </w:t>
      </w:r>
      <w:r>
        <w:t xml:space="preserve">OIM et partenaires </w:t>
      </w:r>
    </w:p>
    <w:p>
      <w:r>
        <w:t xml:space="preserve">699394 </w:t>
      </w:r>
      <w:r>
        <w:t xml:space="preserve">NULL </w:t>
      </w:r>
      <w:r>
        <w:t xml:space="preserve">2023-05-04 00:00:00 </w:t>
      </w:r>
      <w:r>
        <w:t xml:space="preserve">2023-10-20 00:00:00 </w:t>
      </w:r>
      <w:r>
        <w:t xml:space="preserve">2023-08-16 00:00:00 </w:t>
      </w:r>
      <w:r>
        <w:t xml:space="preserve">2 </w:t>
      </w:r>
      <w:r>
        <w:t xml:space="preserve">17 </w:t>
      </w:r>
      <w:r>
        <w:t xml:space="preserve">2 </w:t>
      </w:r>
      <w:r>
        <w:t xml:space="preserve">Retourné </w:t>
      </w:r>
      <w:r>
        <w:t xml:space="preserve">CD6205ZS02 </w:t>
      </w:r>
      <w:r>
        <w:t xml:space="preserve">CD6205ZS02AS13 </w:t>
      </w:r>
      <w:r>
        <w:t xml:space="preserve">LUSHEBERE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 juillet 2023 </w:t>
      </w:r>
      <w:r>
        <w:t xml:space="preserve">NULL </w:t>
      </w:r>
      <w:r>
        <w:t xml:space="preserve">702029 </w:t>
      </w:r>
      <w:r>
        <w:t xml:space="preserve">Organisation Internationale pour les Migrations </w:t>
      </w:r>
      <w:r>
        <w:t xml:space="preserve">OIM </w:t>
      </w:r>
      <w:r>
        <w:t xml:space="preserve">556 </w:t>
      </w:r>
      <w:r>
        <w:t xml:space="preserve">OIM et partenaires </w:t>
      </w:r>
    </w:p>
    <w:p>
      <w:r>
        <w:t xml:space="preserve">699395 </w:t>
      </w:r>
      <w:r>
        <w:t xml:space="preserve">NULL </w:t>
      </w:r>
      <w:r>
        <w:t xml:space="preserve">2023-09-30 00:00:00 </w:t>
      </w:r>
      <w:r>
        <w:t xml:space="preserve">2023-10-20 00:00:00 </w:t>
      </w:r>
      <w:r>
        <w:t xml:space="preserve">2023-08-16 00:00:00 </w:t>
      </w:r>
      <w:r>
        <w:t xml:space="preserve">2 </w:t>
      </w:r>
      <w:r>
        <w:t xml:space="preserve">17 </w:t>
      </w:r>
      <w:r>
        <w:t xml:space="preserve">2 </w:t>
      </w:r>
      <w:r>
        <w:t xml:space="preserve">Retourné </w:t>
      </w:r>
      <w:r>
        <w:t xml:space="preserve">CD6205ZS02 </w:t>
      </w:r>
      <w:r>
        <w:t xml:space="preserve">CD6205ZS02AS13 </w:t>
      </w:r>
      <w:r>
        <w:t xml:space="preserve">LUSHEBERE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CD61020104 </w:t>
      </w:r>
      <w:r>
        <w:t xml:space="preserve">Kibumba </w:t>
      </w:r>
      <w:r>
        <w:t xml:space="preserve">NULL </w:t>
      </w:r>
      <w:r>
        <w:t xml:space="preserve">NULL </w:t>
      </w:r>
      <w:r>
        <w:t xml:space="preserve">CD6102ZS01 </w:t>
      </w:r>
      <w:r>
        <w:t xml:space="preserve">Nyiragongo </w:t>
      </w:r>
      <w:r>
        <w:t xml:space="preserve">NULL </w:t>
      </w:r>
      <w:r>
        <w:t xml:space="preserve">NULL </w:t>
      </w:r>
      <w:r>
        <w:t xml:space="preserve">Evaluation DTM juillet 2023 </w:t>
      </w:r>
      <w:r>
        <w:t xml:space="preserve">NULL </w:t>
      </w:r>
      <w:r>
        <w:t xml:space="preserve">702030 </w:t>
      </w:r>
      <w:r>
        <w:t xml:space="preserve">Organisation Internationale pour les Migrations </w:t>
      </w:r>
      <w:r>
        <w:t xml:space="preserve">OIM </w:t>
      </w:r>
      <w:r>
        <w:t xml:space="preserve">556 </w:t>
      </w:r>
      <w:r>
        <w:t xml:space="preserve">OIM et partenaires </w:t>
      </w:r>
    </w:p>
    <w:p>
      <w:r>
        <w:t xml:space="preserve">699421 </w:t>
      </w:r>
      <w:r>
        <w:t xml:space="preserve">NULL </w:t>
      </w:r>
      <w:r>
        <w:t xml:space="preserve">2023-03-28 00:00:00 </w:t>
      </w:r>
      <w:r>
        <w:t xml:space="preserve">2023-10-20 00:00:00 </w:t>
      </w:r>
      <w:r>
        <w:t xml:space="preserve">2023-08-28 00:00:00 </w:t>
      </w:r>
      <w:r>
        <w:t xml:space="preserve">80 </w:t>
      </w:r>
      <w:r>
        <w:t xml:space="preserve">150 </w:t>
      </w:r>
      <w:r>
        <w:t xml:space="preserve">2 </w:t>
      </w:r>
      <w:r>
        <w:t xml:space="preserve">Retourné </w:t>
      </w:r>
      <w:r>
        <w:t xml:space="preserve">CD6205ZS02 </w:t>
      </w:r>
      <w:r>
        <w:t xml:space="preserve">CD6205ZS02AS13 </w:t>
      </w:r>
      <w:r>
        <w:t xml:space="preserve">LUSHEBERE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702056 </w:t>
      </w:r>
      <w:r>
        <w:t xml:space="preserve">Organisation Internationale pour les Migrations </w:t>
      </w:r>
      <w:r>
        <w:t xml:space="preserve">OIM </w:t>
      </w:r>
      <w:r>
        <w:t xml:space="preserve">556 </w:t>
      </w:r>
      <w:r>
        <w:t xml:space="preserve">OIM et partenaires </w:t>
      </w:r>
    </w:p>
    <w:p>
      <w:r>
        <w:t xml:space="preserve">699461 </w:t>
      </w:r>
      <w:r>
        <w:t xml:space="preserve">NULL </w:t>
      </w:r>
      <w:r>
        <w:t xml:space="preserve">2023-05-04 00:00:00 </w:t>
      </w:r>
      <w:r>
        <w:t xml:space="preserve">2023-10-20 00:00:00 </w:t>
      </w:r>
      <w:r>
        <w:t xml:space="preserve">2023-08-16 00:00:00 </w:t>
      </w:r>
      <w:r>
        <w:t xml:space="preserve">40 </w:t>
      </w:r>
      <w:r>
        <w:t xml:space="preserve">300 </w:t>
      </w:r>
      <w:r>
        <w:t xml:space="preserve">2 </w:t>
      </w:r>
      <w:r>
        <w:t xml:space="preserve">Retourné </w:t>
      </w:r>
      <w:r>
        <w:t xml:space="preserve">CD6205ZS02 </w:t>
      </w:r>
      <w:r>
        <w:t xml:space="preserve">CD6205ZS02AS10 </w:t>
      </w:r>
      <w:r>
        <w:t xml:space="preserve">LUZIRA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702096 </w:t>
      </w:r>
      <w:r>
        <w:t xml:space="preserve">Organisation Internationale pour les Migrations </w:t>
      </w:r>
      <w:r>
        <w:t xml:space="preserve">OIM </w:t>
      </w:r>
      <w:r>
        <w:t xml:space="preserve">556 </w:t>
      </w:r>
      <w:r>
        <w:t xml:space="preserve">OIM et partenaires </w:t>
      </w:r>
    </w:p>
    <w:p>
      <w:r>
        <w:t xml:space="preserve">699476 </w:t>
      </w:r>
      <w:r>
        <w:t xml:space="preserve">NULL </w:t>
      </w:r>
      <w:r>
        <w:t xml:space="preserve">2022-09-01 00:00:00 </w:t>
      </w:r>
      <w:r>
        <w:t xml:space="preserve">2023-10-20 00:00:00 </w:t>
      </w:r>
      <w:r>
        <w:t xml:space="preserve">2023-08-19 00:00:00 </w:t>
      </w:r>
      <w:r>
        <w:t xml:space="preserve">8 </w:t>
      </w:r>
      <w:r>
        <w:t xml:space="preserve">45 </w:t>
      </w:r>
      <w:r>
        <w:t xml:space="preserve">2 </w:t>
      </w:r>
      <w:r>
        <w:t xml:space="preserve">Retourné </w:t>
      </w:r>
      <w:r>
        <w:t xml:space="preserve">CD6205ZS02 </w:t>
      </w:r>
      <w:r>
        <w:t xml:space="preserve">CD6205ZS02AS10 </w:t>
      </w:r>
      <w:r>
        <w:t xml:space="preserve">LUZIRA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CD62050315 </w:t>
      </w:r>
      <w:r>
        <w:t xml:space="preserve">Kalehe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CD61110101 </w:t>
      </w:r>
      <w:r>
        <w:t xml:space="preserve">Bishusha </w:t>
      </w:r>
      <w:r>
        <w:t xml:space="preserve">NULL </w:t>
      </w:r>
      <w:r>
        <w:t xml:space="preserve">NULL </w:t>
      </w:r>
      <w:r>
        <w:t xml:space="preserve">CD6111ZS01 </w:t>
      </w:r>
      <w:r>
        <w:t xml:space="preserve">Bambo </w:t>
      </w:r>
      <w:r>
        <w:t xml:space="preserve">NULL </w:t>
      </w:r>
      <w:r>
        <w:t xml:space="preserve">NULL </w:t>
      </w:r>
      <w:r>
        <w:t xml:space="preserve">Evaluation DTM juillet 2023 </w:t>
      </w:r>
      <w:r>
        <w:t xml:space="preserve">NULL </w:t>
      </w:r>
      <w:r>
        <w:t xml:space="preserve">702111 </w:t>
      </w:r>
      <w:r>
        <w:t xml:space="preserve">Organisation Internationale pour les Migrations </w:t>
      </w:r>
      <w:r>
        <w:t xml:space="preserve">OIM </w:t>
      </w:r>
      <w:r>
        <w:t xml:space="preserve">556 </w:t>
      </w:r>
      <w:r>
        <w:t xml:space="preserve">OIM et partenaires </w:t>
      </w:r>
    </w:p>
    <w:p>
      <w:r>
        <w:t xml:space="preserve">699485 </w:t>
      </w:r>
      <w:r>
        <w:t xml:space="preserve">NULL </w:t>
      </w:r>
      <w:r>
        <w:t xml:space="preserve">2023-05-04 00:00:00 </w:t>
      </w:r>
      <w:r>
        <w:t xml:space="preserve">2023-10-20 00:00:00 </w:t>
      </w:r>
      <w:r>
        <w:t xml:space="preserve">2023-08-17 00:00:00 </w:t>
      </w:r>
      <w:r>
        <w:t xml:space="preserve">23 </w:t>
      </w:r>
      <w:r>
        <w:t xml:space="preserve">138 </w:t>
      </w:r>
      <w:r>
        <w:t xml:space="preserve">2 </w:t>
      </w:r>
      <w:r>
        <w:t xml:space="preserve">Retourné </w:t>
      </w:r>
      <w:r>
        <w:t xml:space="preserve">CD6205ZS02 </w:t>
      </w:r>
      <w:r>
        <w:t xml:space="preserve">CD6205ZS02AS10 </w:t>
      </w:r>
      <w:r>
        <w:t xml:space="preserve">LUZIRA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702120 </w:t>
      </w:r>
      <w:r>
        <w:t xml:space="preserve">Organisation Internationale pour les Migrations </w:t>
      </w:r>
      <w:r>
        <w:t xml:space="preserve">OIM </w:t>
      </w:r>
      <w:r>
        <w:t xml:space="preserve">556 </w:t>
      </w:r>
      <w:r>
        <w:t xml:space="preserve">OIM et partenaires </w:t>
      </w:r>
    </w:p>
    <w:p>
      <w:r>
        <w:t xml:space="preserve">699535 </w:t>
      </w:r>
      <w:r>
        <w:t xml:space="preserve">NULL </w:t>
      </w:r>
      <w:r>
        <w:t xml:space="preserve">2022-06-01 00:00:00 </w:t>
      </w:r>
      <w:r>
        <w:t xml:space="preserve">2023-10-20 00:00:00 </w:t>
      </w:r>
      <w:r>
        <w:t xml:space="preserve">2023-08-19 00:00:00 </w:t>
      </w:r>
      <w:r>
        <w:t xml:space="preserve">5 </w:t>
      </w:r>
      <w:r>
        <w:t xml:space="preserve">20 </w:t>
      </w:r>
      <w:r>
        <w:t xml:space="preserve">2 </w:t>
      </w:r>
      <w:r>
        <w:t xml:space="preserve">Retourné </w:t>
      </w:r>
      <w:r>
        <w:t xml:space="preserve">CD6205ZS02 </w:t>
      </w:r>
      <w:r>
        <w:t xml:space="preserve">CD6205ZS02AS07 </w:t>
      </w:r>
      <w:r>
        <w:t xml:space="preserve">MUHONGOZA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702170 </w:t>
      </w:r>
      <w:r>
        <w:t xml:space="preserve">Organisation Internationale pour les Migrations </w:t>
      </w:r>
      <w:r>
        <w:t xml:space="preserve">OIM </w:t>
      </w:r>
      <w:r>
        <w:t xml:space="preserve">556 </w:t>
      </w:r>
      <w:r>
        <w:t xml:space="preserve">OIM et partenaires </w:t>
      </w:r>
    </w:p>
    <w:p>
      <w:r>
        <w:t xml:space="preserve">699633 </w:t>
      </w:r>
      <w:r>
        <w:t xml:space="preserve">NULL </w:t>
      </w:r>
      <w:r>
        <w:t xml:space="preserve">2023-03-28 00:00:00 </w:t>
      </w:r>
      <w:r>
        <w:t xml:space="preserve">2023-10-20 00:00:00 </w:t>
      </w:r>
      <w:r>
        <w:t xml:space="preserve">2023-08-18 00:00:00 </w:t>
      </w:r>
      <w:r>
        <w:t xml:space="preserve">15 </w:t>
      </w:r>
      <w:r>
        <w:t xml:space="preserve">76 </w:t>
      </w:r>
      <w:r>
        <w:t xml:space="preserve">2 </w:t>
      </w:r>
      <w:r>
        <w:t xml:space="preserve">Retourné </w:t>
      </w:r>
      <w:r>
        <w:t xml:space="preserve">CD6205ZS02 </w:t>
      </w:r>
      <w:r>
        <w:t xml:space="preserve">CD6205ZS02AS08 </w:t>
      </w:r>
      <w:r>
        <w:t xml:space="preserve">NYABIBWE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702268 </w:t>
      </w:r>
      <w:r>
        <w:t xml:space="preserve">Organisation Internationale pour les Migrations </w:t>
      </w:r>
      <w:r>
        <w:t xml:space="preserve">OIM </w:t>
      </w:r>
      <w:r>
        <w:t xml:space="preserve">556 </w:t>
      </w:r>
      <w:r>
        <w:t xml:space="preserve">OIM et partenaires </w:t>
      </w:r>
    </w:p>
    <w:p>
      <w:r>
        <w:t xml:space="preserve">699634 </w:t>
      </w:r>
      <w:r>
        <w:t xml:space="preserve">NULL </w:t>
      </w:r>
      <w:r>
        <w:t xml:space="preserve">2023-09-30 00:00:00 </w:t>
      </w:r>
      <w:r>
        <w:t xml:space="preserve">2023-10-20 00:00:00 </w:t>
      </w:r>
      <w:r>
        <w:t xml:space="preserve">2023-08-18 00:00:00 </w:t>
      </w:r>
      <w:r>
        <w:t xml:space="preserve">10 </w:t>
      </w:r>
      <w:r>
        <w:t xml:space="preserve">51 </w:t>
      </w:r>
      <w:r>
        <w:t xml:space="preserve">2 </w:t>
      </w:r>
      <w:r>
        <w:t xml:space="preserve">Retourné </w:t>
      </w:r>
      <w:r>
        <w:t xml:space="preserve">CD6205ZS02 </w:t>
      </w:r>
      <w:r>
        <w:t xml:space="preserve">CD6205ZS02AS08 </w:t>
      </w:r>
      <w:r>
        <w:t xml:space="preserve">NYABIBWE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702269 </w:t>
      </w:r>
      <w:r>
        <w:t xml:space="preserve">Organisation Internationale pour les Migrations </w:t>
      </w:r>
      <w:r>
        <w:t xml:space="preserve">OIM </w:t>
      </w:r>
      <w:r>
        <w:t xml:space="preserve">556 </w:t>
      </w:r>
      <w:r>
        <w:t xml:space="preserve">OIM et partenaires </w:t>
      </w:r>
    </w:p>
    <w:p>
      <w:r>
        <w:t xml:space="preserve">699641 </w:t>
      </w:r>
      <w:r>
        <w:t xml:space="preserve">NULL </w:t>
      </w:r>
      <w:r>
        <w:t xml:space="preserve">2022-06-01 00:00:00 </w:t>
      </w:r>
      <w:r>
        <w:t xml:space="preserve">2023-10-20 00:00:00 </w:t>
      </w:r>
      <w:r>
        <w:t xml:space="preserve">2023-08-23 00:00:00 </w:t>
      </w:r>
      <w:r>
        <w:t xml:space="preserve">10 </w:t>
      </w:r>
      <w:r>
        <w:t xml:space="preserve">61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702276 </w:t>
      </w:r>
      <w:r>
        <w:t xml:space="preserve">Organisation Internationale pour les Migrations </w:t>
      </w:r>
      <w:r>
        <w:t xml:space="preserve">OIM </w:t>
      </w:r>
      <w:r>
        <w:t xml:space="preserve">556 </w:t>
      </w:r>
      <w:r>
        <w:t xml:space="preserve">OIM et partenaires </w:t>
      </w:r>
    </w:p>
    <w:p>
      <w:r>
        <w:t xml:space="preserve">699642 </w:t>
      </w:r>
      <w:r>
        <w:t xml:space="preserve">NULL </w:t>
      </w:r>
      <w:r>
        <w:t xml:space="preserve">2022-09-01 00:00:00 </w:t>
      </w:r>
      <w:r>
        <w:t xml:space="preserve">2023-10-20 00:00:00 </w:t>
      </w:r>
      <w:r>
        <w:t xml:space="preserve">2023-08-23 00:00:00 </w:t>
      </w:r>
      <w:r>
        <w:t xml:space="preserve">4 </w:t>
      </w:r>
      <w:r>
        <w:t xml:space="preserve">24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702277 </w:t>
      </w:r>
      <w:r>
        <w:t xml:space="preserve">Organisation Internationale pour les Migrations </w:t>
      </w:r>
      <w:r>
        <w:t xml:space="preserve">OIM </w:t>
      </w:r>
      <w:r>
        <w:t xml:space="preserve">556 </w:t>
      </w:r>
      <w:r>
        <w:t xml:space="preserve">OIM et partenaires </w:t>
      </w:r>
    </w:p>
    <w:p>
      <w:r>
        <w:t xml:space="preserve">699643 </w:t>
      </w:r>
      <w:r>
        <w:t xml:space="preserve">NULL </w:t>
      </w:r>
      <w:r>
        <w:t xml:space="preserve">2022-12-01 00:00:00 </w:t>
      </w:r>
      <w:r>
        <w:t xml:space="preserve">2023-10-20 00:00:00 </w:t>
      </w:r>
      <w:r>
        <w:t xml:space="preserve">2023-08-23 00:00:00 </w:t>
      </w:r>
      <w:r>
        <w:t xml:space="preserve">16 </w:t>
      </w:r>
      <w:r>
        <w:t xml:space="preserve">97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702278 </w:t>
      </w:r>
      <w:r>
        <w:t xml:space="preserve">Organisation Internationale pour les Migrations </w:t>
      </w:r>
      <w:r>
        <w:t xml:space="preserve">OIM </w:t>
      </w:r>
      <w:r>
        <w:t xml:space="preserve">556 </w:t>
      </w:r>
      <w:r>
        <w:t xml:space="preserve">OIM et partenaires </w:t>
      </w:r>
    </w:p>
    <w:p>
      <w:r>
        <w:t xml:space="preserve">699644 </w:t>
      </w:r>
      <w:r>
        <w:t xml:space="preserve">NULL </w:t>
      </w:r>
      <w:r>
        <w:t xml:space="preserve">2023-03-28 00:00:00 </w:t>
      </w:r>
      <w:r>
        <w:t xml:space="preserve">2023-10-20 00:00:00 </w:t>
      </w:r>
      <w:r>
        <w:t xml:space="preserve">2023-08-23 00:00:00 </w:t>
      </w:r>
      <w:r>
        <w:t xml:space="preserve">17 </w:t>
      </w:r>
      <w:r>
        <w:t xml:space="preserve">78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CD61030104 </w:t>
      </w:r>
      <w:r>
        <w:t xml:space="preserve">Muvunyi-matanda </w:t>
      </w:r>
      <w:r>
        <w:t xml:space="preserve">NULL </w:t>
      </w:r>
      <w:r>
        <w:t xml:space="preserve">NULL </w:t>
      </w:r>
      <w:r>
        <w:t xml:space="preserve">CD6103ZS01 </w:t>
      </w:r>
      <w:r>
        <w:t xml:space="preserve">Katoyi </w:t>
      </w:r>
      <w:r>
        <w:t xml:space="preserve">NULL </w:t>
      </w:r>
      <w:r>
        <w:t xml:space="preserve">NULL </w:t>
      </w:r>
      <w:r>
        <w:t xml:space="preserve">Evaluation DTM juillet 2023 </w:t>
      </w:r>
      <w:r>
        <w:t xml:space="preserve">NULL </w:t>
      </w:r>
      <w:r>
        <w:t xml:space="preserve">702279 </w:t>
      </w:r>
      <w:r>
        <w:t xml:space="preserve">Organisation Internationale pour les Migrations </w:t>
      </w:r>
      <w:r>
        <w:t xml:space="preserve">OIM </w:t>
      </w:r>
      <w:r>
        <w:t xml:space="preserve">556 </w:t>
      </w:r>
      <w:r>
        <w:t xml:space="preserve">OIM et partenaires </w:t>
      </w:r>
    </w:p>
    <w:p>
      <w:r>
        <w:t xml:space="preserve">699649 </w:t>
      </w:r>
      <w:r>
        <w:t xml:space="preserve">NULL </w:t>
      </w:r>
      <w:r>
        <w:t xml:space="preserve">2022-12-01 00:00:00 </w:t>
      </w:r>
      <w:r>
        <w:t xml:space="preserve">2023-10-20 00:00:00 </w:t>
      </w:r>
      <w:r>
        <w:t xml:space="preserve">2023-08-23 00:00:00 </w:t>
      </w:r>
      <w:r>
        <w:t xml:space="preserve">45 </w:t>
      </w:r>
      <w:r>
        <w:t xml:space="preserve">208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702284 </w:t>
      </w:r>
      <w:r>
        <w:t xml:space="preserve">Organisation Internationale pour les Migrations </w:t>
      </w:r>
      <w:r>
        <w:t xml:space="preserve">OIM </w:t>
      </w:r>
      <w:r>
        <w:t xml:space="preserve">556 </w:t>
      </w:r>
      <w:r>
        <w:t xml:space="preserve">OIM et partenaires </w:t>
      </w:r>
    </w:p>
    <w:p>
      <w:r>
        <w:t xml:space="preserve">699655 </w:t>
      </w:r>
      <w:r>
        <w:t xml:space="preserve">NULL </w:t>
      </w:r>
      <w:r>
        <w:t xml:space="preserve">2022-06-01 00:00:00 </w:t>
      </w:r>
      <w:r>
        <w:t xml:space="preserve">2023-10-20 00:00:00 </w:t>
      </w:r>
      <w:r>
        <w:t xml:space="preserve">2023-08-28 00:00:00 </w:t>
      </w:r>
      <w:r>
        <w:t xml:space="preserve">6 </w:t>
      </w:r>
      <w:r>
        <w:t xml:space="preserve">33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702290 </w:t>
      </w:r>
      <w:r>
        <w:t xml:space="preserve">Organisation Internationale pour les Migrations </w:t>
      </w:r>
      <w:r>
        <w:t xml:space="preserve">OIM </w:t>
      </w:r>
      <w:r>
        <w:t xml:space="preserve">556 </w:t>
      </w:r>
      <w:r>
        <w:t xml:space="preserve">OIM et partenaires </w:t>
      </w:r>
    </w:p>
    <w:p>
      <w:r>
        <w:t xml:space="preserve">699656 </w:t>
      </w:r>
      <w:r>
        <w:t xml:space="preserve">NULL </w:t>
      </w:r>
      <w:r>
        <w:t xml:space="preserve">2022-12-01 00:00:00 </w:t>
      </w:r>
      <w:r>
        <w:t xml:space="preserve">2023-10-20 00:00:00 </w:t>
      </w:r>
      <w:r>
        <w:t xml:space="preserve">2023-08-28 00:00:00 </w:t>
      </w:r>
      <w:r>
        <w:t xml:space="preserve">8 </w:t>
      </w:r>
      <w:r>
        <w:t xml:space="preserve">44 </w:t>
      </w:r>
      <w:r>
        <w:t xml:space="preserve">2 </w:t>
      </w:r>
      <w:r>
        <w:t xml:space="preserve">Retourné </w:t>
      </w:r>
      <w:r>
        <w:t xml:space="preserve">CD6205ZS01 </w:t>
      </w:r>
      <w:r>
        <w:t xml:space="preserve">CD6205ZS01AS26 </w:t>
      </w:r>
      <w:r>
        <w:t xml:space="preserve">TUSHUNGUTI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702291 </w:t>
      </w:r>
      <w:r>
        <w:t xml:space="preserve">Organisation Internationale pour les Migrations </w:t>
      </w:r>
      <w:r>
        <w:t xml:space="preserve">OIM </w:t>
      </w:r>
      <w:r>
        <w:t xml:space="preserve">556 </w:t>
      </w:r>
      <w:r>
        <w:t xml:space="preserve">OIM et partenaires </w:t>
      </w:r>
    </w:p>
    <w:p>
      <w:r>
        <w:t xml:space="preserve">699673 </w:t>
      </w:r>
      <w:r>
        <w:t xml:space="preserve">NULL </w:t>
      </w:r>
      <w:r>
        <w:t xml:space="preserve">2022-06-01 00:00:00 </w:t>
      </w:r>
      <w:r>
        <w:t xml:space="preserve">2023-10-20 00:00:00 </w:t>
      </w:r>
      <w:r>
        <w:t xml:space="preserve">2023-08-17 00:00:00 </w:t>
      </w:r>
      <w:r>
        <w:t xml:space="preserve">10 </w:t>
      </w:r>
      <w:r>
        <w:t xml:space="preserve">55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702308 </w:t>
      </w:r>
      <w:r>
        <w:t xml:space="preserve">Organisation Internationale pour les Migrations </w:t>
      </w:r>
      <w:r>
        <w:t xml:space="preserve">OIM </w:t>
      </w:r>
      <w:r>
        <w:t xml:space="preserve">556 </w:t>
      </w:r>
      <w:r>
        <w:t xml:space="preserve">OIM et partenaires </w:t>
      </w:r>
    </w:p>
    <w:p>
      <w:r>
        <w:t xml:space="preserve">699674 </w:t>
      </w:r>
      <w:r>
        <w:t xml:space="preserve">NULL </w:t>
      </w:r>
      <w:r>
        <w:t xml:space="preserve">2023-05-04 00:00:00 </w:t>
      </w:r>
      <w:r>
        <w:t xml:space="preserve">2023-10-20 00:00:00 </w:t>
      </w:r>
      <w:r>
        <w:t xml:space="preserve">2023-08-17 00:00:00 </w:t>
      </w:r>
      <w:r>
        <w:t xml:space="preserve">3 </w:t>
      </w:r>
      <w:r>
        <w:t xml:space="preserve">14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702309 </w:t>
      </w:r>
      <w:r>
        <w:t xml:space="preserve">Organisation Internationale pour les Migrations </w:t>
      </w:r>
      <w:r>
        <w:t xml:space="preserve">OIM </w:t>
      </w:r>
      <w:r>
        <w:t xml:space="preserve">556 </w:t>
      </w:r>
      <w:r>
        <w:t xml:space="preserve">OIM et partenaires </w:t>
      </w:r>
    </w:p>
    <w:p>
      <w:r>
        <w:t xml:space="preserve">699675 </w:t>
      </w:r>
      <w:r>
        <w:t xml:space="preserve">NULL </w:t>
      </w:r>
      <w:r>
        <w:t xml:space="preserve">2023-09-30 00:00:00 </w:t>
      </w:r>
      <w:r>
        <w:t xml:space="preserve">2023-10-20 00:00:00 </w:t>
      </w:r>
      <w:r>
        <w:t xml:space="preserve">2023-08-17 00:00:00 </w:t>
      </w:r>
      <w:r>
        <w:t xml:space="preserve">9 </w:t>
      </w:r>
      <w:r>
        <w:t xml:space="preserve">44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702310 </w:t>
      </w:r>
      <w:r>
        <w:t xml:space="preserve">Organisation Internationale pour les Migrations </w:t>
      </w:r>
      <w:r>
        <w:t xml:space="preserve">OIM </w:t>
      </w:r>
      <w:r>
        <w:t xml:space="preserve">556 </w:t>
      </w:r>
      <w:r>
        <w:t xml:space="preserve">OIM et partenaires </w:t>
      </w:r>
    </w:p>
    <w:p>
      <w:r>
        <w:t xml:space="preserve">699682 </w:t>
      </w:r>
      <w:r>
        <w:t xml:space="preserve">NULL </w:t>
      </w:r>
      <w:r>
        <w:t xml:space="preserve">2022-06-01 00:00:00 </w:t>
      </w:r>
      <w:r>
        <w:t xml:space="preserve">2023-10-20 00:00:00 </w:t>
      </w:r>
      <w:r>
        <w:t xml:space="preserve">2023-08-20 00:00:00 </w:t>
      </w:r>
      <w:r>
        <w:t xml:space="preserve">16 </w:t>
      </w:r>
      <w:r>
        <w:t xml:space="preserve">110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702317 </w:t>
      </w:r>
      <w:r>
        <w:t xml:space="preserve">Organisation Internationale pour les Migrations </w:t>
      </w:r>
      <w:r>
        <w:t xml:space="preserve">OIM </w:t>
      </w:r>
      <w:r>
        <w:t xml:space="preserve">556 </w:t>
      </w:r>
      <w:r>
        <w:t xml:space="preserve">OIM et partenaires </w:t>
      </w:r>
    </w:p>
    <w:p>
      <w:r>
        <w:t xml:space="preserve">699683 </w:t>
      </w:r>
      <w:r>
        <w:t xml:space="preserve">NULL </w:t>
      </w:r>
      <w:r>
        <w:t xml:space="preserve">2023-05-04 00:00:00 </w:t>
      </w:r>
      <w:r>
        <w:t xml:space="preserve">2023-10-20 00:00:00 </w:t>
      </w:r>
      <w:r>
        <w:t xml:space="preserve">2023-08-20 00:00:00 </w:t>
      </w:r>
      <w:r>
        <w:t xml:space="preserve">5 </w:t>
      </w:r>
      <w:r>
        <w:t xml:space="preserve">25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CD62080105 </w:t>
      </w:r>
      <w:r>
        <w:t xml:space="preserve">Kidjaga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702318 </w:t>
      </w:r>
      <w:r>
        <w:t xml:space="preserve">Organisation Internationale pour les Migrations </w:t>
      </w:r>
      <w:r>
        <w:t xml:space="preserve">OIM </w:t>
      </w:r>
      <w:r>
        <w:t xml:space="preserve">556 </w:t>
      </w:r>
      <w:r>
        <w:t xml:space="preserve">OIM et partenaires </w:t>
      </w:r>
    </w:p>
    <w:p>
      <w:r>
        <w:t xml:space="preserve">699684 </w:t>
      </w:r>
      <w:r>
        <w:t xml:space="preserve">NULL </w:t>
      </w:r>
      <w:r>
        <w:t xml:space="preserve">2023-09-30 00:00:00 </w:t>
      </w:r>
      <w:r>
        <w:t xml:space="preserve">2023-10-20 00:00:00 </w:t>
      </w:r>
      <w:r>
        <w:t xml:space="preserve">2023-08-20 00:00:00 </w:t>
      </w:r>
      <w:r>
        <w:t xml:space="preserve">8 </w:t>
      </w:r>
      <w:r>
        <w:t xml:space="preserve">40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CD62080105 </w:t>
      </w:r>
      <w:r>
        <w:t xml:space="preserve">Kidjaga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702319 </w:t>
      </w:r>
      <w:r>
        <w:t xml:space="preserve">Organisation Internationale pour les Migrations </w:t>
      </w:r>
      <w:r>
        <w:t xml:space="preserve">OIM </w:t>
      </w:r>
      <w:r>
        <w:t xml:space="preserve">556 </w:t>
      </w:r>
      <w:r>
        <w:t xml:space="preserve">OIM et partenaires </w:t>
      </w:r>
    </w:p>
    <w:p>
      <w:r>
        <w:t xml:space="preserve">699695 </w:t>
      </w:r>
      <w:r>
        <w:t xml:space="preserve">NULL </w:t>
      </w:r>
      <w:r>
        <w:t xml:space="preserve">2022-06-01 00:00:00 </w:t>
      </w:r>
      <w:r>
        <w:t xml:space="preserve">2023-10-20 00:00:00 </w:t>
      </w:r>
      <w:r>
        <w:t xml:space="preserve">2023-08-20 00:00:00 </w:t>
      </w:r>
      <w:r>
        <w:t xml:space="preserve">2 </w:t>
      </w:r>
      <w:r>
        <w:t xml:space="preserve">9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702330 </w:t>
      </w:r>
      <w:r>
        <w:t xml:space="preserve">Organisation Internationale pour les Migrations </w:t>
      </w:r>
      <w:r>
        <w:t xml:space="preserve">OIM </w:t>
      </w:r>
      <w:r>
        <w:t xml:space="preserve">556 </w:t>
      </w:r>
      <w:r>
        <w:t xml:space="preserve">OIM et partenaires </w:t>
      </w:r>
    </w:p>
    <w:p>
      <w:r>
        <w:t xml:space="preserve">699696 </w:t>
      </w:r>
      <w:r>
        <w:t xml:space="preserve">NULL </w:t>
      </w:r>
      <w:r>
        <w:t xml:space="preserve">2023-05-04 00:00:00 </w:t>
      </w:r>
      <w:r>
        <w:t xml:space="preserve">2023-10-20 00:00:00 </w:t>
      </w:r>
      <w:r>
        <w:t xml:space="preserve">2023-08-20 00:00:00 </w:t>
      </w:r>
      <w:r>
        <w:t xml:space="preserve">9 </w:t>
      </w:r>
      <w:r>
        <w:t xml:space="preserve">43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702331 </w:t>
      </w:r>
      <w:r>
        <w:t xml:space="preserve">Organisation Internationale pour les Migrations </w:t>
      </w:r>
      <w:r>
        <w:t xml:space="preserve">OIM </w:t>
      </w:r>
      <w:r>
        <w:t xml:space="preserve">556 </w:t>
      </w:r>
      <w:r>
        <w:t xml:space="preserve">OIM et partenaires </w:t>
      </w:r>
    </w:p>
    <w:p>
      <w:r>
        <w:t xml:space="preserve">699705 </w:t>
      </w:r>
      <w:r>
        <w:t xml:space="preserve">NULL </w:t>
      </w:r>
      <w:r>
        <w:t xml:space="preserve">2022-06-01 00:00:00 </w:t>
      </w:r>
      <w:r>
        <w:t xml:space="preserve">2023-10-20 00:00:00 </w:t>
      </w:r>
      <w:r>
        <w:t xml:space="preserve">2023-08-20 00:00:00 </w:t>
      </w:r>
      <w:r>
        <w:t xml:space="preserve">4 </w:t>
      </w:r>
      <w:r>
        <w:t xml:space="preserve">17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702340 </w:t>
      </w:r>
      <w:r>
        <w:t xml:space="preserve">Organisation Internationale pour les Migrations </w:t>
      </w:r>
      <w:r>
        <w:t xml:space="preserve">OIM </w:t>
      </w:r>
      <w:r>
        <w:t xml:space="preserve">556 </w:t>
      </w:r>
      <w:r>
        <w:t xml:space="preserve">OIM et partenaires </w:t>
      </w:r>
    </w:p>
    <w:p>
      <w:r>
        <w:t xml:space="preserve">699715 </w:t>
      </w:r>
      <w:r>
        <w:t xml:space="preserve">NULL </w:t>
      </w:r>
      <w:r>
        <w:t xml:space="preserve">2022-12-01 00:00:00 </w:t>
      </w:r>
      <w:r>
        <w:t xml:space="preserve">2023-10-20 00:00:00 </w:t>
      </w:r>
      <w:r>
        <w:t xml:space="preserve">2023-08-20 00:00:00 </w:t>
      </w:r>
      <w:r>
        <w:t xml:space="preserve">4 </w:t>
      </w:r>
      <w:r>
        <w:t xml:space="preserve">38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702350 </w:t>
      </w:r>
      <w:r>
        <w:t xml:space="preserve">Organisation Internationale pour les Migrations </w:t>
      </w:r>
      <w:r>
        <w:t xml:space="preserve">OIM </w:t>
      </w:r>
      <w:r>
        <w:t xml:space="preserve">556 </w:t>
      </w:r>
      <w:r>
        <w:t xml:space="preserve">OIM et partenaires </w:t>
      </w:r>
    </w:p>
    <w:p>
      <w:r>
        <w:t xml:space="preserve">699716 </w:t>
      </w:r>
      <w:r>
        <w:t xml:space="preserve">NULL </w:t>
      </w:r>
      <w:r>
        <w:t xml:space="preserve">2023-05-04 00:00:00 </w:t>
      </w:r>
      <w:r>
        <w:t xml:space="preserve">2023-10-20 00:00:00 </w:t>
      </w:r>
      <w:r>
        <w:t xml:space="preserve">2023-08-20 00:00:00 </w:t>
      </w:r>
      <w:r>
        <w:t xml:space="preserve">5 </w:t>
      </w:r>
      <w:r>
        <w:t xml:space="preserve">24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702351 </w:t>
      </w:r>
      <w:r>
        <w:t xml:space="preserve">Organisation Internationale pour les Migrations </w:t>
      </w:r>
      <w:r>
        <w:t xml:space="preserve">OIM </w:t>
      </w:r>
      <w:r>
        <w:t xml:space="preserve">556 </w:t>
      </w:r>
      <w:r>
        <w:t xml:space="preserve">OIM et partenaires </w:t>
      </w:r>
    </w:p>
    <w:p>
      <w:r>
        <w:t xml:space="preserve">699717 </w:t>
      </w:r>
      <w:r>
        <w:t xml:space="preserve">NULL </w:t>
      </w:r>
      <w:r>
        <w:t xml:space="preserve">2023-09-30 00:00:00 </w:t>
      </w:r>
      <w:r>
        <w:t xml:space="preserve">2023-10-20 00:00:00 </w:t>
      </w:r>
      <w:r>
        <w:t xml:space="preserve">2023-08-20 00:00:00 </w:t>
      </w:r>
      <w:r>
        <w:t xml:space="preserve">7 </w:t>
      </w:r>
      <w:r>
        <w:t xml:space="preserve">34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702352 </w:t>
      </w:r>
      <w:r>
        <w:t xml:space="preserve">Organisation Internationale pour les Migrations </w:t>
      </w:r>
      <w:r>
        <w:t xml:space="preserve">OIM </w:t>
      </w:r>
      <w:r>
        <w:t xml:space="preserve">556 </w:t>
      </w:r>
      <w:r>
        <w:t xml:space="preserve">OIM et partenaires </w:t>
      </w:r>
    </w:p>
    <w:p>
      <w:r>
        <w:t xml:space="preserve">699737 </w:t>
      </w:r>
      <w:r>
        <w:t xml:space="preserve">NULL </w:t>
      </w:r>
      <w:r>
        <w:t xml:space="preserve">2022-06-01 00:00:00 </w:t>
      </w:r>
      <w:r>
        <w:t xml:space="preserve">2023-10-20 00:00:00 </w:t>
      </w:r>
      <w:r>
        <w:t xml:space="preserve">2023-08-20 00:00:00 </w:t>
      </w:r>
      <w:r>
        <w:t xml:space="preserve">10 </w:t>
      </w:r>
      <w:r>
        <w:t xml:space="preserve">61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702372 </w:t>
      </w:r>
      <w:r>
        <w:t xml:space="preserve">Organisation Internationale pour les Migrations </w:t>
      </w:r>
      <w:r>
        <w:t xml:space="preserve">OIM </w:t>
      </w:r>
      <w:r>
        <w:t xml:space="preserve">556 </w:t>
      </w:r>
      <w:r>
        <w:t xml:space="preserve">OIM et partenaires </w:t>
      </w:r>
    </w:p>
    <w:p>
      <w:r>
        <w:t xml:space="preserve">699738 </w:t>
      </w:r>
      <w:r>
        <w:t xml:space="preserve">NULL </w:t>
      </w:r>
      <w:r>
        <w:t xml:space="preserve">2022-12-01 00:00:00 </w:t>
      </w:r>
      <w:r>
        <w:t xml:space="preserve">2023-10-20 00:00:00 </w:t>
      </w:r>
      <w:r>
        <w:t xml:space="preserve">2023-08-20 00:00:00 </w:t>
      </w:r>
      <w:r>
        <w:t xml:space="preserve">30 </w:t>
      </w:r>
      <w:r>
        <w:t xml:space="preserve">185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702373 </w:t>
      </w:r>
      <w:r>
        <w:t xml:space="preserve">Organisation Internationale pour les Migrations </w:t>
      </w:r>
      <w:r>
        <w:t xml:space="preserve">OIM </w:t>
      </w:r>
      <w:r>
        <w:t xml:space="preserve">556 </w:t>
      </w:r>
      <w:r>
        <w:t xml:space="preserve">OIM et partenaires </w:t>
      </w:r>
    </w:p>
    <w:p>
      <w:r>
        <w:t xml:space="preserve">699739 </w:t>
      </w:r>
      <w:r>
        <w:t xml:space="preserve">NULL </w:t>
      </w:r>
      <w:r>
        <w:t xml:space="preserve">2023-09-30 00:00:00 </w:t>
      </w:r>
      <w:r>
        <w:t xml:space="preserve">2023-10-20 00:00:00 </w:t>
      </w:r>
      <w:r>
        <w:t xml:space="preserve">2023-08-20 00:00:00 </w:t>
      </w:r>
      <w:r>
        <w:t xml:space="preserve">6 </w:t>
      </w:r>
      <w:r>
        <w:t xml:space="preserve">28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702374 </w:t>
      </w:r>
      <w:r>
        <w:t xml:space="preserve">Organisation Internationale pour les Migrations </w:t>
      </w:r>
      <w:r>
        <w:t xml:space="preserve">OIM </w:t>
      </w:r>
      <w:r>
        <w:t xml:space="preserve">556 </w:t>
      </w:r>
      <w:r>
        <w:t xml:space="preserve">OIM et partenaires </w:t>
      </w:r>
    </w:p>
    <w:p>
      <w:r>
        <w:t xml:space="preserve">699746 </w:t>
      </w:r>
      <w:r>
        <w:t xml:space="preserve">NULL </w:t>
      </w:r>
      <w:r>
        <w:t xml:space="preserve">2022-06-01 00:00:00 </w:t>
      </w:r>
      <w:r>
        <w:t xml:space="preserve">2023-10-20 00:00:00 </w:t>
      </w:r>
      <w:r>
        <w:t xml:space="preserve">2023-08-17 00:00:00 </w:t>
      </w:r>
      <w:r>
        <w:t xml:space="preserve">100 </w:t>
      </w:r>
      <w:r>
        <w:t xml:space="preserve">504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702381 </w:t>
      </w:r>
      <w:r>
        <w:t xml:space="preserve">Organisation Internationale pour les Migrations </w:t>
      </w:r>
      <w:r>
        <w:t xml:space="preserve">OIM </w:t>
      </w:r>
      <w:r>
        <w:t xml:space="preserve">556 </w:t>
      </w:r>
      <w:r>
        <w:t xml:space="preserve">OIM et partenaires </w:t>
      </w:r>
    </w:p>
    <w:p>
      <w:r>
        <w:t xml:space="preserve">699756 </w:t>
      </w:r>
      <w:r>
        <w:t xml:space="preserve">NULL </w:t>
      </w:r>
      <w:r>
        <w:t xml:space="preserve">2022-06-01 00:00:00 </w:t>
      </w:r>
      <w:r>
        <w:t xml:space="preserve">2023-10-20 00:00:00 </w:t>
      </w:r>
      <w:r>
        <w:t xml:space="preserve">2023-08-17 00:00:00 </w:t>
      </w:r>
      <w:r>
        <w:t xml:space="preserve">4 </w:t>
      </w:r>
      <w:r>
        <w:t xml:space="preserve">22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702391 </w:t>
      </w:r>
      <w:r>
        <w:t xml:space="preserve">Organisation Internationale pour les Migrations </w:t>
      </w:r>
      <w:r>
        <w:t xml:space="preserve">OIM </w:t>
      </w:r>
      <w:r>
        <w:t xml:space="preserve">556 </w:t>
      </w:r>
      <w:r>
        <w:t xml:space="preserve">OIM et partenaires </w:t>
      </w:r>
    </w:p>
    <w:p>
      <w:r>
        <w:t xml:space="preserve">699765 </w:t>
      </w:r>
      <w:r>
        <w:t xml:space="preserve">NULL </w:t>
      </w:r>
      <w:r>
        <w:t xml:space="preserve">2022-09-01 00:00:00 </w:t>
      </w:r>
      <w:r>
        <w:t xml:space="preserve">2023-10-20 00:00:00 </w:t>
      </w:r>
      <w:r>
        <w:t xml:space="preserve">2023-08-19 00:00:00 </w:t>
      </w:r>
      <w:r>
        <w:t xml:space="preserve">30 </w:t>
      </w:r>
      <w:r>
        <w:t xml:space="preserve">216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702400 </w:t>
      </w:r>
      <w:r>
        <w:t xml:space="preserve">Organisation Internationale pour les Migrations </w:t>
      </w:r>
      <w:r>
        <w:t xml:space="preserve">OIM </w:t>
      </w:r>
      <w:r>
        <w:t xml:space="preserve">556 </w:t>
      </w:r>
      <w:r>
        <w:t xml:space="preserve">OIM et partenaires </w:t>
      </w:r>
    </w:p>
    <w:p>
      <w:r>
        <w:t xml:space="preserve">699775 </w:t>
      </w:r>
      <w:r>
        <w:t xml:space="preserve">NULL </w:t>
      </w:r>
      <w:r>
        <w:t xml:space="preserve">2022-06-01 00:00:00 </w:t>
      </w:r>
      <w:r>
        <w:t xml:space="preserve">2023-10-20 00:00:00 </w:t>
      </w:r>
      <w:r>
        <w:t xml:space="preserve">2023-08-17 00:00:00 </w:t>
      </w:r>
      <w:r>
        <w:t xml:space="preserve">8 </w:t>
      </w:r>
      <w:r>
        <w:t xml:space="preserve">60 </w:t>
      </w:r>
      <w:r>
        <w:t xml:space="preserve">2 </w:t>
      </w:r>
      <w:r>
        <w:t xml:space="preserve">Retourné </w:t>
      </w:r>
      <w:r>
        <w:t xml:space="preserve">CD6210ZS01 </w:t>
      </w:r>
      <w:r>
        <w:t xml:space="preserve">CD6210ZS01AS01 </w:t>
      </w:r>
      <w:r>
        <w:t xml:space="preserve">BARAKA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702410 </w:t>
      </w:r>
      <w:r>
        <w:t xml:space="preserve">Organisation Internationale pour les Migrations </w:t>
      </w:r>
      <w:r>
        <w:t xml:space="preserve">OIM </w:t>
      </w:r>
      <w:r>
        <w:t xml:space="preserve">556 </w:t>
      </w:r>
      <w:r>
        <w:t xml:space="preserve">OIM et partenaires </w:t>
      </w:r>
    </w:p>
    <w:p>
      <w:r>
        <w:t xml:space="preserve">699798 </w:t>
      </w:r>
      <w:r>
        <w:t xml:space="preserve">NULL </w:t>
      </w:r>
      <w:r>
        <w:t xml:space="preserve">2022-06-01 00:00:00 </w:t>
      </w:r>
      <w:r>
        <w:t xml:space="preserve">2023-10-20 00:00:00 </w:t>
      </w:r>
      <w:r>
        <w:t xml:space="preserve">2023-08-25 00:00:00 </w:t>
      </w:r>
      <w:r>
        <w:t xml:space="preserve">9 </w:t>
      </w:r>
      <w:r>
        <w:t xml:space="preserve">45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702433 </w:t>
      </w:r>
      <w:r>
        <w:t xml:space="preserve">Organisation Internationale pour les Migrations </w:t>
      </w:r>
      <w:r>
        <w:t xml:space="preserve">OIM </w:t>
      </w:r>
      <w:r>
        <w:t xml:space="preserve">556 </w:t>
      </w:r>
      <w:r>
        <w:t xml:space="preserve">OIM et partenaires </w:t>
      </w:r>
    </w:p>
    <w:p>
      <w:r>
        <w:t xml:space="preserve">699799 </w:t>
      </w:r>
      <w:r>
        <w:t xml:space="preserve">NULL </w:t>
      </w:r>
      <w:r>
        <w:t xml:space="preserve">2022-09-01 00:00:00 </w:t>
      </w:r>
      <w:r>
        <w:t xml:space="preserve">2023-10-20 00:00:00 </w:t>
      </w:r>
      <w:r>
        <w:t xml:space="preserve">2023-08-25 00:00:00 </w:t>
      </w:r>
      <w:r>
        <w:t xml:space="preserve">17 </w:t>
      </w:r>
      <w:r>
        <w:t xml:space="preserve">85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702434 </w:t>
      </w:r>
      <w:r>
        <w:t xml:space="preserve">Organisation Internationale pour les Migrations </w:t>
      </w:r>
      <w:r>
        <w:t xml:space="preserve">OIM </w:t>
      </w:r>
      <w:r>
        <w:t xml:space="preserve">556 </w:t>
      </w:r>
      <w:r>
        <w:t xml:space="preserve">OIM et partenaires </w:t>
      </w:r>
    </w:p>
    <w:p>
      <w:r>
        <w:t xml:space="preserve">699800 </w:t>
      </w:r>
      <w:r>
        <w:t xml:space="preserve">NULL </w:t>
      </w:r>
      <w:r>
        <w:t xml:space="preserve">2022-12-01 00:00:00 </w:t>
      </w:r>
      <w:r>
        <w:t xml:space="preserve">2023-10-20 00:00:00 </w:t>
      </w:r>
      <w:r>
        <w:t xml:space="preserve">2023-08-25 00:00:00 </w:t>
      </w:r>
      <w:r>
        <w:t xml:space="preserve">13 </w:t>
      </w:r>
      <w:r>
        <w:t xml:space="preserve">65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702435 </w:t>
      </w:r>
      <w:r>
        <w:t xml:space="preserve">Organisation Internationale pour les Migrations </w:t>
      </w:r>
      <w:r>
        <w:t xml:space="preserve">OIM </w:t>
      </w:r>
      <w:r>
        <w:t xml:space="preserve">556 </w:t>
      </w:r>
      <w:r>
        <w:t xml:space="preserve">OIM et partenaires </w:t>
      </w:r>
    </w:p>
    <w:p>
      <w:r>
        <w:t xml:space="preserve">699801 </w:t>
      </w:r>
      <w:r>
        <w:t xml:space="preserve">NULL </w:t>
      </w:r>
      <w:r>
        <w:t xml:space="preserve">2023-03-28 00:00:00 </w:t>
      </w:r>
      <w:r>
        <w:t xml:space="preserve">2023-10-20 00:00:00 </w:t>
      </w:r>
      <w:r>
        <w:t xml:space="preserve">2023-08-25 00:00:00 </w:t>
      </w:r>
      <w:r>
        <w:t xml:space="preserve">6 </w:t>
      </w:r>
      <w:r>
        <w:t xml:space="preserve">30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702436 </w:t>
      </w:r>
      <w:r>
        <w:t xml:space="preserve">Organisation Internationale pour les Migrations </w:t>
      </w:r>
      <w:r>
        <w:t xml:space="preserve">OIM </w:t>
      </w:r>
      <w:r>
        <w:t xml:space="preserve">556 </w:t>
      </w:r>
      <w:r>
        <w:t xml:space="preserve">OIM et partenaires </w:t>
      </w:r>
    </w:p>
    <w:p>
      <w:r>
        <w:t xml:space="preserve">699802 </w:t>
      </w:r>
      <w:r>
        <w:t xml:space="preserve">NULL </w:t>
      </w:r>
      <w:r>
        <w:t xml:space="preserve">2023-05-04 00:00:00 </w:t>
      </w:r>
      <w:r>
        <w:t xml:space="preserve">2023-10-20 00:00:00 </w:t>
      </w:r>
      <w:r>
        <w:t xml:space="preserve">2023-08-25 00:00:00 </w:t>
      </w:r>
      <w:r>
        <w:t xml:space="preserve">11 </w:t>
      </w:r>
      <w:r>
        <w:t xml:space="preserve">55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702437 </w:t>
      </w:r>
      <w:r>
        <w:t xml:space="preserve">Organisation Internationale pour les Migrations </w:t>
      </w:r>
      <w:r>
        <w:t xml:space="preserve">OIM </w:t>
      </w:r>
      <w:r>
        <w:t xml:space="preserve">556 </w:t>
      </w:r>
      <w:r>
        <w:t xml:space="preserve">OIM et partenaires </w:t>
      </w:r>
    </w:p>
    <w:p>
      <w:r>
        <w:t xml:space="preserve">699803 </w:t>
      </w:r>
      <w:r>
        <w:t xml:space="preserve">NULL </w:t>
      </w:r>
      <w:r>
        <w:t xml:space="preserve">2023-09-30 00:00:00 </w:t>
      </w:r>
      <w:r>
        <w:t xml:space="preserve">2023-10-20 00:00:00 </w:t>
      </w:r>
      <w:r>
        <w:t xml:space="preserve">2023-08-25 00:00:00 </w:t>
      </w:r>
      <w:r>
        <w:t xml:space="preserve">8 </w:t>
      </w:r>
      <w:r>
        <w:t xml:space="preserve">40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702438 </w:t>
      </w:r>
      <w:r>
        <w:t xml:space="preserve">Organisation Internationale pour les Migrations </w:t>
      </w:r>
      <w:r>
        <w:t xml:space="preserve">OIM </w:t>
      </w:r>
      <w:r>
        <w:t xml:space="preserve">556 </w:t>
      </w:r>
      <w:r>
        <w:t xml:space="preserve">OIM et partenaires </w:t>
      </w:r>
    </w:p>
    <w:p>
      <w:r>
        <w:t xml:space="preserve">699814 </w:t>
      </w:r>
      <w:r>
        <w:t xml:space="preserve">NULL </w:t>
      </w:r>
      <w:r>
        <w:t xml:space="preserve">2022-09-01 00:00:00 </w:t>
      </w:r>
      <w:r>
        <w:t xml:space="preserve">2023-10-20 00:00:00 </w:t>
      </w:r>
      <w:r>
        <w:t xml:space="preserve">2023-08-18 00:00:00 </w:t>
      </w:r>
      <w:r>
        <w:t xml:space="preserve">2 </w:t>
      </w:r>
      <w:r>
        <w:t xml:space="preserve">10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702449 </w:t>
      </w:r>
      <w:r>
        <w:t xml:space="preserve">Organisation Internationale pour les Migrations </w:t>
      </w:r>
      <w:r>
        <w:t xml:space="preserve">OIM </w:t>
      </w:r>
      <w:r>
        <w:t xml:space="preserve">556 </w:t>
      </w:r>
      <w:r>
        <w:t xml:space="preserve">OIM et partenaires </w:t>
      </w:r>
    </w:p>
    <w:p>
      <w:r>
        <w:t xml:space="preserve">699815 </w:t>
      </w:r>
      <w:r>
        <w:t xml:space="preserve">NULL </w:t>
      </w:r>
      <w:r>
        <w:t xml:space="preserve">2023-03-28 00:00:00 </w:t>
      </w:r>
      <w:r>
        <w:t xml:space="preserve">2023-10-20 00:00:00 </w:t>
      </w:r>
      <w:r>
        <w:t xml:space="preserve">2023-08-18 00:00:00 </w:t>
      </w:r>
      <w:r>
        <w:t xml:space="preserve">6 </w:t>
      </w:r>
      <w:r>
        <w:t xml:space="preserve">30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702450 </w:t>
      </w:r>
      <w:r>
        <w:t xml:space="preserve">Organisation Internationale pour les Migrations </w:t>
      </w:r>
      <w:r>
        <w:t xml:space="preserve">OIM </w:t>
      </w:r>
      <w:r>
        <w:t xml:space="preserve">556 </w:t>
      </w:r>
      <w:r>
        <w:t xml:space="preserve">OIM et partenaires </w:t>
      </w:r>
    </w:p>
    <w:p>
      <w:r>
        <w:t xml:space="preserve">699816 </w:t>
      </w:r>
      <w:r>
        <w:t xml:space="preserve">NULL </w:t>
      </w:r>
      <w:r>
        <w:t xml:space="preserve">2023-05-04 00:00:00 </w:t>
      </w:r>
      <w:r>
        <w:t xml:space="preserve">2023-10-20 00:00:00 </w:t>
      </w:r>
      <w:r>
        <w:t xml:space="preserve">2023-08-18 00:00:00 </w:t>
      </w:r>
      <w:r>
        <w:t xml:space="preserve">5 </w:t>
      </w:r>
      <w:r>
        <w:t xml:space="preserve">25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702451 </w:t>
      </w:r>
      <w:r>
        <w:t xml:space="preserve">Organisation Internationale pour les Migrations </w:t>
      </w:r>
      <w:r>
        <w:t xml:space="preserve">OIM </w:t>
      </w:r>
      <w:r>
        <w:t xml:space="preserve">556 </w:t>
      </w:r>
      <w:r>
        <w:t xml:space="preserve">OIM et partenaires </w:t>
      </w:r>
    </w:p>
    <w:p>
      <w:r>
        <w:t xml:space="preserve">699817 </w:t>
      </w:r>
      <w:r>
        <w:t xml:space="preserve">NULL </w:t>
      </w:r>
      <w:r>
        <w:t xml:space="preserve">2023-09-30 00:00:00 </w:t>
      </w:r>
      <w:r>
        <w:t xml:space="preserve">2023-10-20 00:00:00 </w:t>
      </w:r>
      <w:r>
        <w:t xml:space="preserve">2023-08-18 00:00:00 </w:t>
      </w:r>
      <w:r>
        <w:t xml:space="preserve">8 </w:t>
      </w:r>
      <w:r>
        <w:t xml:space="preserve">40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702452 </w:t>
      </w:r>
      <w:r>
        <w:t xml:space="preserve">Organisation Internationale pour les Migrations </w:t>
      </w:r>
      <w:r>
        <w:t xml:space="preserve">OIM </w:t>
      </w:r>
      <w:r>
        <w:t xml:space="preserve">556 </w:t>
      </w:r>
      <w:r>
        <w:t xml:space="preserve">OIM et partenaires </w:t>
      </w:r>
    </w:p>
    <w:p>
      <w:r>
        <w:t xml:space="preserve">699822 </w:t>
      </w:r>
      <w:r>
        <w:t xml:space="preserve">NULL </w:t>
      </w:r>
      <w:r>
        <w:t xml:space="preserve">2022-12-01 00:00:00 </w:t>
      </w:r>
      <w:r>
        <w:t xml:space="preserve">2023-10-20 00:00:00 </w:t>
      </w:r>
      <w:r>
        <w:t xml:space="preserve">2023-08-18 00:00:00 </w:t>
      </w:r>
      <w:r>
        <w:t xml:space="preserve">4 </w:t>
      </w:r>
      <w:r>
        <w:t xml:space="preserve">20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702457 </w:t>
      </w:r>
      <w:r>
        <w:t xml:space="preserve">Organisation Internationale pour les Migrations </w:t>
      </w:r>
      <w:r>
        <w:t xml:space="preserve">OIM </w:t>
      </w:r>
      <w:r>
        <w:t xml:space="preserve">556 </w:t>
      </w:r>
      <w:r>
        <w:t xml:space="preserve">OIM et partenaires </w:t>
      </w:r>
    </w:p>
    <w:p>
      <w:r>
        <w:t xml:space="preserve">699823 </w:t>
      </w:r>
      <w:r>
        <w:t xml:space="preserve">NULL </w:t>
      </w:r>
      <w:r>
        <w:t xml:space="preserve">2023-03-28 00:00:00 </w:t>
      </w:r>
      <w:r>
        <w:t xml:space="preserve">2023-10-20 00:00:00 </w:t>
      </w:r>
      <w:r>
        <w:t xml:space="preserve">2023-08-18 00:00:00 </w:t>
      </w:r>
      <w:r>
        <w:t xml:space="preserve">9 </w:t>
      </w:r>
      <w:r>
        <w:t xml:space="preserve">45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702458 </w:t>
      </w:r>
      <w:r>
        <w:t xml:space="preserve">Organisation Internationale pour les Migrations </w:t>
      </w:r>
      <w:r>
        <w:t xml:space="preserve">OIM </w:t>
      </w:r>
      <w:r>
        <w:t xml:space="preserve">556 </w:t>
      </w:r>
      <w:r>
        <w:t xml:space="preserve">OIM et partenaires </w:t>
      </w:r>
    </w:p>
    <w:p>
      <w:r>
        <w:t xml:space="preserve">699824 </w:t>
      </w:r>
      <w:r>
        <w:t xml:space="preserve">NULL </w:t>
      </w:r>
      <w:r>
        <w:t xml:space="preserve">2023-09-30 00:00:00 </w:t>
      </w:r>
      <w:r>
        <w:t xml:space="preserve">2023-10-20 00:00:00 </w:t>
      </w:r>
      <w:r>
        <w:t xml:space="preserve">2023-08-18 00:00:00 </w:t>
      </w:r>
      <w:r>
        <w:t xml:space="preserve">3 </w:t>
      </w:r>
      <w:r>
        <w:t xml:space="preserve">15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702459 </w:t>
      </w:r>
      <w:r>
        <w:t xml:space="preserve">Organisation Internationale pour les Migrations </w:t>
      </w:r>
      <w:r>
        <w:t xml:space="preserve">OIM </w:t>
      </w:r>
      <w:r>
        <w:t xml:space="preserve">556 </w:t>
      </w:r>
      <w:r>
        <w:t xml:space="preserve">OIM et partenaires </w:t>
      </w:r>
    </w:p>
    <w:p>
      <w:r>
        <w:t xml:space="preserve">699840 </w:t>
      </w:r>
      <w:r>
        <w:t xml:space="preserve">NULL </w:t>
      </w:r>
      <w:r>
        <w:t xml:space="preserve">2022-09-01 00:00:00 </w:t>
      </w:r>
      <w:r>
        <w:t xml:space="preserve">2023-10-20 00:00:00 </w:t>
      </w:r>
      <w:r>
        <w:t xml:space="preserve">2023-08-18 00:00:00 </w:t>
      </w:r>
      <w:r>
        <w:t xml:space="preserve">3 </w:t>
      </w:r>
      <w:r>
        <w:t xml:space="preserve">15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702475 </w:t>
      </w:r>
      <w:r>
        <w:t xml:space="preserve">Organisation Internationale pour les Migrations </w:t>
      </w:r>
      <w:r>
        <w:t xml:space="preserve">OIM </w:t>
      </w:r>
      <w:r>
        <w:t xml:space="preserve">556 </w:t>
      </w:r>
      <w:r>
        <w:t xml:space="preserve">OIM et partenaires </w:t>
      </w:r>
    </w:p>
    <w:p>
      <w:r>
        <w:t xml:space="preserve">699841 </w:t>
      </w:r>
      <w:r>
        <w:t xml:space="preserve">NULL </w:t>
      </w:r>
      <w:r>
        <w:t xml:space="preserve">2022-12-01 00:00:00 </w:t>
      </w:r>
      <w:r>
        <w:t xml:space="preserve">2023-10-20 00:00:00 </w:t>
      </w:r>
      <w:r>
        <w:t xml:space="preserve">2023-08-18 00:00:00 </w:t>
      </w:r>
      <w:r>
        <w:t xml:space="preserve">7 </w:t>
      </w:r>
      <w:r>
        <w:t xml:space="preserve">35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702476 </w:t>
      </w:r>
      <w:r>
        <w:t xml:space="preserve">Organisation Internationale pour les Migrations </w:t>
      </w:r>
      <w:r>
        <w:t xml:space="preserve">OIM </w:t>
      </w:r>
      <w:r>
        <w:t xml:space="preserve">556 </w:t>
      </w:r>
      <w:r>
        <w:t xml:space="preserve">OIM et partenaires </w:t>
      </w:r>
    </w:p>
    <w:p>
      <w:r>
        <w:t xml:space="preserve">699842 </w:t>
      </w:r>
      <w:r>
        <w:t xml:space="preserve">NULL </w:t>
      </w:r>
      <w:r>
        <w:t xml:space="preserve">2023-03-28 00:00:00 </w:t>
      </w:r>
      <w:r>
        <w:t xml:space="preserve">2023-10-20 00:00:00 </w:t>
      </w:r>
      <w:r>
        <w:t xml:space="preserve">2023-08-18 00:00:00 </w:t>
      </w:r>
      <w:r>
        <w:t xml:space="preserve">5 </w:t>
      </w:r>
      <w:r>
        <w:t xml:space="preserve">25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702477 </w:t>
      </w:r>
      <w:r>
        <w:t xml:space="preserve">Organisation Internationale pour les Migrations </w:t>
      </w:r>
      <w:r>
        <w:t xml:space="preserve">OIM </w:t>
      </w:r>
      <w:r>
        <w:t xml:space="preserve">556 </w:t>
      </w:r>
      <w:r>
        <w:t xml:space="preserve">OIM et partenaires </w:t>
      </w:r>
    </w:p>
    <w:p>
      <w:r>
        <w:t xml:space="preserve">699843 </w:t>
      </w:r>
      <w:r>
        <w:t xml:space="preserve">NULL </w:t>
      </w:r>
      <w:r>
        <w:t xml:space="preserve">2023-09-30 00:00:00 </w:t>
      </w:r>
      <w:r>
        <w:t xml:space="preserve">2023-10-20 00:00:00 </w:t>
      </w:r>
      <w:r>
        <w:t xml:space="preserve">2023-08-18 00:00:00 </w:t>
      </w:r>
      <w:r>
        <w:t xml:space="preserve">6 </w:t>
      </w:r>
      <w:r>
        <w:t xml:space="preserve">30 </w:t>
      </w:r>
      <w:r>
        <w:t xml:space="preserve">2 </w:t>
      </w:r>
      <w:r>
        <w:t xml:space="preserve">Retourné </w:t>
      </w:r>
      <w:r>
        <w:t xml:space="preserve">CD6210ZS01 </w:t>
      </w:r>
      <w:r>
        <w:t xml:space="preserve">CD6210ZS01AS02 </w:t>
      </w:r>
      <w:r>
        <w:t xml:space="preserve">BIBOGOBOGO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702478 </w:t>
      </w:r>
      <w:r>
        <w:t xml:space="preserve">Organisation Internationale pour les Migrations </w:t>
      </w:r>
      <w:r>
        <w:t xml:space="preserve">OIM </w:t>
      </w:r>
      <w:r>
        <w:t xml:space="preserve">556 </w:t>
      </w:r>
      <w:r>
        <w:t xml:space="preserve">OIM et partenaires </w:t>
      </w:r>
    </w:p>
    <w:p>
      <w:r>
        <w:t xml:space="preserve">699852 </w:t>
      </w:r>
      <w:r>
        <w:t xml:space="preserve">NULL </w:t>
      </w:r>
      <w:r>
        <w:t xml:space="preserve">2022-12-01 00:00:00 </w:t>
      </w:r>
      <w:r>
        <w:t xml:space="preserve">2023-10-20 00:00:00 </w:t>
      </w:r>
      <w:r>
        <w:t xml:space="preserve">2023-08-23 00:00:00 </w:t>
      </w:r>
      <w:r>
        <w:t xml:space="preserve">15 </w:t>
      </w:r>
      <w:r>
        <w:t xml:space="preserve">72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702487 </w:t>
      </w:r>
      <w:r>
        <w:t xml:space="preserve">Organisation Internationale pour les Migrations </w:t>
      </w:r>
      <w:r>
        <w:t xml:space="preserve">OIM </w:t>
      </w:r>
      <w:r>
        <w:t xml:space="preserve">556 </w:t>
      </w:r>
      <w:r>
        <w:t xml:space="preserve">OIM et partenaires </w:t>
      </w:r>
    </w:p>
    <w:p>
      <w:r>
        <w:t xml:space="preserve">699853 </w:t>
      </w:r>
      <w:r>
        <w:t xml:space="preserve">NULL </w:t>
      </w:r>
      <w:r>
        <w:t xml:space="preserve">2023-03-28 00:00:00 </w:t>
      </w:r>
      <w:r>
        <w:t xml:space="preserve">2023-10-20 00:00:00 </w:t>
      </w:r>
      <w:r>
        <w:t xml:space="preserve">2023-08-23 00:00:00 </w:t>
      </w:r>
      <w:r>
        <w:t xml:space="preserve">12 </w:t>
      </w:r>
      <w:r>
        <w:t xml:space="preserve">58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702488 </w:t>
      </w:r>
      <w:r>
        <w:t xml:space="preserve">Organisation Internationale pour les Migrations </w:t>
      </w:r>
      <w:r>
        <w:t xml:space="preserve">OIM </w:t>
      </w:r>
      <w:r>
        <w:t xml:space="preserve">556 </w:t>
      </w:r>
      <w:r>
        <w:t xml:space="preserve">OIM et partenaires </w:t>
      </w:r>
    </w:p>
    <w:p>
      <w:r>
        <w:t xml:space="preserve">699862 </w:t>
      </w:r>
      <w:r>
        <w:t xml:space="preserve">NULL </w:t>
      </w:r>
      <w:r>
        <w:t xml:space="preserve">2022-12-01 00:00:00 </w:t>
      </w:r>
      <w:r>
        <w:t xml:space="preserve">2023-10-20 00:00:00 </w:t>
      </w:r>
      <w:r>
        <w:t xml:space="preserve">2023-08-25 00:00:00 </w:t>
      </w:r>
      <w:r>
        <w:t xml:space="preserve">6 </w:t>
      </w:r>
      <w:r>
        <w:t xml:space="preserve">40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702497 </w:t>
      </w:r>
      <w:r>
        <w:t xml:space="preserve">Organisation Internationale pour les Migrations </w:t>
      </w:r>
      <w:r>
        <w:t xml:space="preserve">OIM </w:t>
      </w:r>
      <w:r>
        <w:t xml:space="preserve">556 </w:t>
      </w:r>
      <w:r>
        <w:t xml:space="preserve">OIM et partenaires </w:t>
      </w:r>
    </w:p>
    <w:p>
      <w:r>
        <w:t xml:space="preserve">699864 </w:t>
      </w:r>
      <w:r>
        <w:t xml:space="preserve">NULL </w:t>
      </w:r>
      <w:r>
        <w:t xml:space="preserve">2023-09-30 00:00:00 </w:t>
      </w:r>
      <w:r>
        <w:t xml:space="preserve">2023-10-20 00:00:00 </w:t>
      </w:r>
      <w:r>
        <w:t xml:space="preserve">2023-08-19 00:00:00 </w:t>
      </w:r>
      <w:r>
        <w:t xml:space="preserve">1 </w:t>
      </w:r>
      <w:r>
        <w:t xml:space="preserve">9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702499 </w:t>
      </w:r>
      <w:r>
        <w:t xml:space="preserve">Organisation Internationale pour les Migrations </w:t>
      </w:r>
      <w:r>
        <w:t xml:space="preserve">OIM </w:t>
      </w:r>
      <w:r>
        <w:t xml:space="preserve">556 </w:t>
      </w:r>
      <w:r>
        <w:t xml:space="preserve">OIM et partenaires </w:t>
      </w:r>
    </w:p>
    <w:p>
      <w:r>
        <w:t xml:space="preserve">699874 </w:t>
      </w:r>
      <w:r>
        <w:t xml:space="preserve">NULL </w:t>
      </w:r>
      <w:r>
        <w:t xml:space="preserve">2022-12-01 00:00:00 </w:t>
      </w:r>
      <w:r>
        <w:t xml:space="preserve">2023-10-20 00:00:00 </w:t>
      </w:r>
      <w:r>
        <w:t xml:space="preserve">2023-08-18 00:00:00 </w:t>
      </w:r>
      <w:r>
        <w:t xml:space="preserve">15 </w:t>
      </w:r>
      <w:r>
        <w:t xml:space="preserve">79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702509 </w:t>
      </w:r>
      <w:r>
        <w:t xml:space="preserve">Organisation Internationale pour les Migrations </w:t>
      </w:r>
      <w:r>
        <w:t xml:space="preserve">OIM </w:t>
      </w:r>
      <w:r>
        <w:t xml:space="preserve">556 </w:t>
      </w:r>
      <w:r>
        <w:t xml:space="preserve">OIM et partenaires </w:t>
      </w:r>
    </w:p>
    <w:p>
      <w:r>
        <w:t xml:space="preserve">699882 </w:t>
      </w:r>
      <w:r>
        <w:t xml:space="preserve">NULL </w:t>
      </w:r>
      <w:r>
        <w:t xml:space="preserve">2022-09-01 00:00:00 </w:t>
      </w:r>
      <w:r>
        <w:t xml:space="preserve">2023-10-20 00:00:00 </w:t>
      </w:r>
      <w:r>
        <w:t xml:space="preserve">2023-08-17 00:00:00 </w:t>
      </w:r>
      <w:r>
        <w:t xml:space="preserve">18 </w:t>
      </w:r>
      <w:r>
        <w:t xml:space="preserve">138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702517 </w:t>
      </w:r>
      <w:r>
        <w:t xml:space="preserve">Organisation Internationale pour les Migrations </w:t>
      </w:r>
      <w:r>
        <w:t xml:space="preserve">OIM </w:t>
      </w:r>
      <w:r>
        <w:t xml:space="preserve">556 </w:t>
      </w:r>
      <w:r>
        <w:t xml:space="preserve">OIM et partenaires </w:t>
      </w:r>
    </w:p>
    <w:p>
      <w:r>
        <w:t xml:space="preserve">699890 </w:t>
      </w:r>
      <w:r>
        <w:t xml:space="preserve">NULL </w:t>
      </w:r>
      <w:r>
        <w:t xml:space="preserve">2022-06-01 00:00:00 </w:t>
      </w:r>
      <w:r>
        <w:t xml:space="preserve">2023-10-20 00:00:00 </w:t>
      </w:r>
      <w:r>
        <w:t xml:space="preserve">2023-08-17 00:00:00 </w:t>
      </w:r>
      <w:r>
        <w:t xml:space="preserve">3 </w:t>
      </w:r>
      <w:r>
        <w:t xml:space="preserve">18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702525 </w:t>
      </w:r>
      <w:r>
        <w:t xml:space="preserve">Organisation Internationale pour les Migrations </w:t>
      </w:r>
      <w:r>
        <w:t xml:space="preserve">OIM </w:t>
      </w:r>
      <w:r>
        <w:t xml:space="preserve">556 </w:t>
      </w:r>
      <w:r>
        <w:t xml:space="preserve">OIM et partenaires </w:t>
      </w:r>
    </w:p>
    <w:p>
      <w:r>
        <w:t xml:space="preserve">699895 </w:t>
      </w:r>
      <w:r>
        <w:t xml:space="preserve">NULL </w:t>
      </w:r>
      <w:r>
        <w:t xml:space="preserve">2022-09-01 00:00:00 </w:t>
      </w:r>
      <w:r>
        <w:t xml:space="preserve">2023-10-20 00:00:00 </w:t>
      </w:r>
      <w:r>
        <w:t xml:space="preserve">2023-08-18 00:00:00 </w:t>
      </w:r>
      <w:r>
        <w:t xml:space="preserve">20 </w:t>
      </w:r>
      <w:r>
        <w:t xml:space="preserve">200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702530 </w:t>
      </w:r>
      <w:r>
        <w:t xml:space="preserve">Organisation Internationale pour les Migrations </w:t>
      </w:r>
      <w:r>
        <w:t xml:space="preserve">OIM </w:t>
      </w:r>
      <w:r>
        <w:t xml:space="preserve">556 </w:t>
      </w:r>
      <w:r>
        <w:t xml:space="preserve">OIM et partenaires </w:t>
      </w:r>
    </w:p>
    <w:p>
      <w:r>
        <w:t xml:space="preserve">699896 </w:t>
      </w:r>
      <w:r>
        <w:t xml:space="preserve">NULL </w:t>
      </w:r>
      <w:r>
        <w:t xml:space="preserve">2023-05-04 00:00:00 </w:t>
      </w:r>
      <w:r>
        <w:t xml:space="preserve">2023-10-20 00:00:00 </w:t>
      </w:r>
      <w:r>
        <w:t xml:space="preserve">2023-08-18 00:00:00 </w:t>
      </w:r>
      <w:r>
        <w:t xml:space="preserve">300 </w:t>
      </w:r>
      <w:r>
        <w:t xml:space="preserve">800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702531 </w:t>
      </w:r>
      <w:r>
        <w:t xml:space="preserve">Organisation Internationale pour les Migrations </w:t>
      </w:r>
      <w:r>
        <w:t xml:space="preserve">OIM </w:t>
      </w:r>
      <w:r>
        <w:t xml:space="preserve">556 </w:t>
      </w:r>
      <w:r>
        <w:t xml:space="preserve">OIM et partenaires </w:t>
      </w:r>
    </w:p>
    <w:p>
      <w:r>
        <w:t xml:space="preserve">699902 </w:t>
      </w:r>
      <w:r>
        <w:t xml:space="preserve">NULL </w:t>
      </w:r>
      <w:r>
        <w:t xml:space="preserve">2022-09-01 00:00:00 </w:t>
      </w:r>
      <w:r>
        <w:t xml:space="preserve">2023-10-20 00:00:00 </w:t>
      </w:r>
      <w:r>
        <w:t xml:space="preserve">2023-08-17 00:00:00 </w:t>
      </w:r>
      <w:r>
        <w:t xml:space="preserve">2 </w:t>
      </w:r>
      <w:r>
        <w:t xml:space="preserve">11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702537 </w:t>
      </w:r>
      <w:r>
        <w:t xml:space="preserve">Organisation Internationale pour les Migrations </w:t>
      </w:r>
      <w:r>
        <w:t xml:space="preserve">OIM </w:t>
      </w:r>
      <w:r>
        <w:t xml:space="preserve">556 </w:t>
      </w:r>
      <w:r>
        <w:t xml:space="preserve">OIM et partenaires </w:t>
      </w:r>
    </w:p>
    <w:p>
      <w:r>
        <w:t xml:space="preserve">699903 </w:t>
      </w:r>
      <w:r>
        <w:t xml:space="preserve">NULL </w:t>
      </w:r>
      <w:r>
        <w:t xml:space="preserve">2022-12-01 00:00:00 </w:t>
      </w:r>
      <w:r>
        <w:t xml:space="preserve">2023-10-20 00:00:00 </w:t>
      </w:r>
      <w:r>
        <w:t xml:space="preserve">2023-08-17 00:00:00 </w:t>
      </w:r>
      <w:r>
        <w:t xml:space="preserve">5 </w:t>
      </w:r>
      <w:r>
        <w:t xml:space="preserve">29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702538 </w:t>
      </w:r>
      <w:r>
        <w:t xml:space="preserve">Organisation Internationale pour les Migrations </w:t>
      </w:r>
      <w:r>
        <w:t xml:space="preserve">OIM </w:t>
      </w:r>
      <w:r>
        <w:t xml:space="preserve">556 </w:t>
      </w:r>
      <w:r>
        <w:t xml:space="preserve">OIM et partenaires </w:t>
      </w:r>
    </w:p>
    <w:p>
      <w:r>
        <w:t xml:space="preserve">699906 </w:t>
      </w:r>
      <w:r>
        <w:t xml:space="preserve">NULL </w:t>
      </w:r>
      <w:r>
        <w:t xml:space="preserve">2022-09-01 00:00:00 </w:t>
      </w:r>
      <w:r>
        <w:t xml:space="preserve">2023-10-20 00:00:00 </w:t>
      </w:r>
      <w:r>
        <w:t xml:space="preserve">2023-08-18 00:00:00 </w:t>
      </w:r>
      <w:r>
        <w:t xml:space="preserve">11 </w:t>
      </w:r>
      <w:r>
        <w:t xml:space="preserve">44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702541 </w:t>
      </w:r>
      <w:r>
        <w:t xml:space="preserve">Organisation Internationale pour les Migrations </w:t>
      </w:r>
      <w:r>
        <w:t xml:space="preserve">OIM </w:t>
      </w:r>
      <w:r>
        <w:t xml:space="preserve">556 </w:t>
      </w:r>
      <w:r>
        <w:t xml:space="preserve">OIM et partenaires </w:t>
      </w:r>
    </w:p>
    <w:p>
      <w:r>
        <w:t xml:space="preserve">699907 </w:t>
      </w:r>
      <w:r>
        <w:t xml:space="preserve">NULL </w:t>
      </w:r>
      <w:r>
        <w:t xml:space="preserve">2022-12-01 00:00:00 </w:t>
      </w:r>
      <w:r>
        <w:t xml:space="preserve">2023-10-20 00:00:00 </w:t>
      </w:r>
      <w:r>
        <w:t xml:space="preserve">2023-08-18 00:00:00 </w:t>
      </w:r>
      <w:r>
        <w:t xml:space="preserve">19 </w:t>
      </w:r>
      <w:r>
        <w:t xml:space="preserve">76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702542 </w:t>
      </w:r>
      <w:r>
        <w:t xml:space="preserve">Organisation Internationale pour les Migrations </w:t>
      </w:r>
      <w:r>
        <w:t xml:space="preserve">OIM </w:t>
      </w:r>
      <w:r>
        <w:t xml:space="preserve">556 </w:t>
      </w:r>
      <w:r>
        <w:t xml:space="preserve">OIM et partenaires </w:t>
      </w:r>
    </w:p>
    <w:p>
      <w:r>
        <w:t xml:space="preserve">699915 </w:t>
      </w:r>
      <w:r>
        <w:t xml:space="preserve">NULL </w:t>
      </w:r>
      <w:r>
        <w:t xml:space="preserve">2022-09-01 00:00:00 </w:t>
      </w:r>
      <w:r>
        <w:t xml:space="preserve">2023-10-20 00:00:00 </w:t>
      </w:r>
      <w:r>
        <w:t xml:space="preserve">2023-08-18 00:00:00 </w:t>
      </w:r>
      <w:r>
        <w:t xml:space="preserve">17 </w:t>
      </w:r>
      <w:r>
        <w:t xml:space="preserve">98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702550 </w:t>
      </w:r>
      <w:r>
        <w:t xml:space="preserve">Organisation Internationale pour les Migrations </w:t>
      </w:r>
      <w:r>
        <w:t xml:space="preserve">OIM </w:t>
      </w:r>
      <w:r>
        <w:t xml:space="preserve">556 </w:t>
      </w:r>
      <w:r>
        <w:t xml:space="preserve">OIM et partenaires </w:t>
      </w:r>
    </w:p>
    <w:p>
      <w:r>
        <w:t xml:space="preserve">699916 </w:t>
      </w:r>
      <w:r>
        <w:t xml:space="preserve">NULL </w:t>
      </w:r>
      <w:r>
        <w:t xml:space="preserve">2022-12-01 00:00:00 </w:t>
      </w:r>
      <w:r>
        <w:t xml:space="preserve">2023-10-20 00:00:00 </w:t>
      </w:r>
      <w:r>
        <w:t xml:space="preserve">2023-08-18 00:00:00 </w:t>
      </w:r>
      <w:r>
        <w:t xml:space="preserve">23 </w:t>
      </w:r>
      <w:r>
        <w:t xml:space="preserve">132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702551 </w:t>
      </w:r>
      <w:r>
        <w:t xml:space="preserve">Organisation Internationale pour les Migrations </w:t>
      </w:r>
      <w:r>
        <w:t xml:space="preserve">OIM </w:t>
      </w:r>
      <w:r>
        <w:t xml:space="preserve">556 </w:t>
      </w:r>
      <w:r>
        <w:t xml:space="preserve">OIM et partenaires </w:t>
      </w:r>
    </w:p>
    <w:p>
      <w:r>
        <w:t xml:space="preserve">699922 </w:t>
      </w:r>
      <w:r>
        <w:t xml:space="preserve">NULL </w:t>
      </w:r>
      <w:r>
        <w:t xml:space="preserve">2022-12-01 00:00:00 </w:t>
      </w:r>
      <w:r>
        <w:t xml:space="preserve">2023-10-20 00:00:00 </w:t>
      </w:r>
      <w:r>
        <w:t xml:space="preserve">2023-08-17 00:00:00 </w:t>
      </w:r>
      <w:r>
        <w:t xml:space="preserve">11 </w:t>
      </w:r>
      <w:r>
        <w:t xml:space="preserve">63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702557 </w:t>
      </w:r>
      <w:r>
        <w:t xml:space="preserve">Organisation Internationale pour les Migrations </w:t>
      </w:r>
      <w:r>
        <w:t xml:space="preserve">OIM </w:t>
      </w:r>
      <w:r>
        <w:t xml:space="preserve">556 </w:t>
      </w:r>
      <w:r>
        <w:t xml:space="preserve">OIM et partenaires </w:t>
      </w:r>
    </w:p>
    <w:p>
      <w:r>
        <w:t xml:space="preserve">699923 </w:t>
      </w:r>
      <w:r>
        <w:t xml:space="preserve">NULL </w:t>
      </w:r>
      <w:r>
        <w:t xml:space="preserve">2023-05-04 00:00:00 </w:t>
      </w:r>
      <w:r>
        <w:t xml:space="preserve">2023-10-20 00:00:00 </w:t>
      </w:r>
      <w:r>
        <w:t xml:space="preserve">2023-08-17 00:00:00 </w:t>
      </w:r>
      <w:r>
        <w:t xml:space="preserve">3 </w:t>
      </w:r>
      <w:r>
        <w:t xml:space="preserve">13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CD74 </w:t>
      </w:r>
      <w:r>
        <w:t xml:space="preserve">Tanganyika </w:t>
      </w:r>
      <w:r>
        <w:t xml:space="preserve">CD7409 </w:t>
      </w:r>
      <w:r>
        <w:t xml:space="preserve">Kongolo </w:t>
      </w:r>
      <w:r>
        <w:t xml:space="preserve">3 </w:t>
      </w:r>
      <w:r>
        <w:t xml:space="preserve">NULL </w:t>
      </w:r>
      <w:r>
        <w:t xml:space="preserve">NULL </w:t>
      </w:r>
      <w:r>
        <w:t xml:space="preserve">NULL </w:t>
      </w:r>
      <w:r>
        <w:t xml:space="preserve">NULL </w:t>
      </w:r>
      <w:r>
        <w:t xml:space="preserve">NULL </w:t>
      </w:r>
      <w:r>
        <w:t xml:space="preserve">NULL </w:t>
      </w:r>
      <w:r>
        <w:t xml:space="preserve">CD7409ZS01 </w:t>
      </w:r>
      <w:r>
        <w:t xml:space="preserve">Kongolo </w:t>
      </w:r>
      <w:r>
        <w:t xml:space="preserve">NULL </w:t>
      </w:r>
      <w:r>
        <w:t xml:space="preserve">NULL </w:t>
      </w:r>
      <w:r>
        <w:t xml:space="preserve">Evaluation DTM juillet 2023 </w:t>
      </w:r>
      <w:r>
        <w:t xml:space="preserve">NULL </w:t>
      </w:r>
      <w:r>
        <w:t xml:space="preserve">702558 </w:t>
      </w:r>
      <w:r>
        <w:t xml:space="preserve">Organisation Internationale pour les Migrations </w:t>
      </w:r>
      <w:r>
        <w:t xml:space="preserve">OIM </w:t>
      </w:r>
      <w:r>
        <w:t xml:space="preserve">556 </w:t>
      </w:r>
      <w:r>
        <w:t xml:space="preserve">OIM et partenaires </w:t>
      </w:r>
    </w:p>
    <w:p>
      <w:r>
        <w:t xml:space="preserve">699926 </w:t>
      </w:r>
      <w:r>
        <w:t xml:space="preserve">NULL </w:t>
      </w:r>
      <w:r>
        <w:t xml:space="preserve">2022-09-01 00:00:00 </w:t>
      </w:r>
      <w:r>
        <w:t xml:space="preserve">2023-10-20 00:00:00 </w:t>
      </w:r>
      <w:r>
        <w:t xml:space="preserve">2023-08-17 00:00:00 </w:t>
      </w:r>
      <w:r>
        <w:t xml:space="preserve">6 </w:t>
      </w:r>
      <w:r>
        <w:t xml:space="preserve">35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702561 </w:t>
      </w:r>
      <w:r>
        <w:t xml:space="preserve">Organisation Internationale pour les Migrations </w:t>
      </w:r>
      <w:r>
        <w:t xml:space="preserve">OIM </w:t>
      </w:r>
      <w:r>
        <w:t xml:space="preserve">556 </w:t>
      </w:r>
      <w:r>
        <w:t xml:space="preserve">OIM et partenaires </w:t>
      </w:r>
    </w:p>
    <w:p>
      <w:r>
        <w:t xml:space="preserve">699970 </w:t>
      </w:r>
      <w:r>
        <w:t xml:space="preserve">NULL </w:t>
      </w:r>
      <w:r>
        <w:t xml:space="preserve">2023-05-04 00:00:00 </w:t>
      </w:r>
      <w:r>
        <w:t xml:space="preserve">2023-10-20 00:00:00 </w:t>
      </w:r>
      <w:r>
        <w:t xml:space="preserve">2023-08-19 00:00:00 </w:t>
      </w:r>
      <w:r>
        <w:t xml:space="preserve">45 </w:t>
      </w:r>
      <w:r>
        <w:t xml:space="preserve">237 </w:t>
      </w:r>
      <w:r>
        <w:t xml:space="preserve">2 </w:t>
      </w:r>
      <w:r>
        <w:t xml:space="preserve">Retourné </w:t>
      </w:r>
      <w:r>
        <w:t xml:space="preserve">CD6205ZS02 </w:t>
      </w:r>
      <w:r>
        <w:t xml:space="preserve">CD6205ZS02AS08 </w:t>
      </w:r>
      <w:r>
        <w:t xml:space="preserve">NYABIBWE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702605 </w:t>
      </w:r>
      <w:r>
        <w:t xml:space="preserve">Organisation Internationale pour les Migrations </w:t>
      </w:r>
      <w:r>
        <w:t xml:space="preserve">OIM </w:t>
      </w:r>
      <w:r>
        <w:t xml:space="preserve">556 </w:t>
      </w:r>
      <w:r>
        <w:t xml:space="preserve">OIM et partenaires </w:t>
      </w:r>
    </w:p>
    <w:p>
      <w:r>
        <w:t xml:space="preserve">699983 </w:t>
      </w:r>
      <w:r>
        <w:t xml:space="preserve">NULL </w:t>
      </w:r>
      <w:r>
        <w:t xml:space="preserve">2023-09-30 00:00:00 </w:t>
      </w:r>
      <w:r>
        <w:t xml:space="preserve">2023-10-20 00:00:00 </w:t>
      </w:r>
      <w:r>
        <w:t xml:space="preserve">2023-08-20 00:00:00 </w:t>
      </w:r>
      <w:r>
        <w:t xml:space="preserve">1 </w:t>
      </w:r>
      <w:r>
        <w:t xml:space="preserve">5 </w:t>
      </w:r>
      <w:r>
        <w:t xml:space="preserve">2 </w:t>
      </w:r>
      <w:r>
        <w:t xml:space="preserve">Retourné </w:t>
      </w:r>
      <w:r>
        <w:t xml:space="preserve">CD6208ZS03 </w:t>
      </w:r>
      <w:r>
        <w:t xml:space="preserve">CD6208ZS03AS08 </w:t>
      </w:r>
      <w:r>
        <w:t xml:space="preserve">Kiliba Sucki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CD62080302 </w:t>
      </w:r>
      <w:r>
        <w:t xml:space="preserve">Kagando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702618 </w:t>
      </w:r>
      <w:r>
        <w:t xml:space="preserve">Organisation Internationale pour les Migrations </w:t>
      </w:r>
      <w:r>
        <w:t xml:space="preserve">OIM </w:t>
      </w:r>
      <w:r>
        <w:t xml:space="preserve">556 </w:t>
      </w:r>
      <w:r>
        <w:t xml:space="preserve">OIM et partenaires </w:t>
      </w:r>
    </w:p>
    <w:p>
      <w:r>
        <w:t xml:space="preserve">699995 </w:t>
      </w:r>
      <w:r>
        <w:t xml:space="preserve">NULL </w:t>
      </w:r>
      <w:r>
        <w:t xml:space="preserve">2023-09-30 00:00:00 </w:t>
      </w:r>
      <w:r>
        <w:t xml:space="preserve">2023-10-20 00:00:00 </w:t>
      </w:r>
      <w:r>
        <w:t xml:space="preserve">2023-08-26 00:00:00 </w:t>
      </w:r>
      <w:r>
        <w:t xml:space="preserve">5 </w:t>
      </w:r>
      <w:r>
        <w:t xml:space="preserve">25 </w:t>
      </w:r>
      <w:r>
        <w:t xml:space="preserve">2 </w:t>
      </w:r>
      <w:r>
        <w:t xml:space="preserve">Retourné </w:t>
      </w:r>
      <w:r>
        <w:t xml:space="preserve">CD6208ZS03 </w:t>
      </w:r>
      <w:r>
        <w:t xml:space="preserve">CD6208ZS03AS08 </w:t>
      </w:r>
      <w:r>
        <w:t xml:space="preserve">Kiliba Sucki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CD62080302 </w:t>
      </w:r>
      <w:r>
        <w:t xml:space="preserve">Kagando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702630 </w:t>
      </w:r>
      <w:r>
        <w:t xml:space="preserve">Organisation Internationale pour les Migrations </w:t>
      </w:r>
      <w:r>
        <w:t xml:space="preserve">OIM </w:t>
      </w:r>
      <w:r>
        <w:t xml:space="preserve">556 </w:t>
      </w:r>
      <w:r>
        <w:t xml:space="preserve">OIM et partenaires </w:t>
      </w:r>
    </w:p>
    <w:p>
      <w:r>
        <w:t xml:space="preserve">699999 </w:t>
      </w:r>
      <w:r>
        <w:t xml:space="preserve">NULL </w:t>
      </w:r>
      <w:r>
        <w:t xml:space="preserve">2022-09-01 00:00:00 </w:t>
      </w:r>
      <w:r>
        <w:t xml:space="preserve">2023-10-20 00:00:00 </w:t>
      </w:r>
      <w:r>
        <w:t xml:space="preserve">2023-08-21 00:00:00 </w:t>
      </w:r>
      <w:r>
        <w:t xml:space="preserve">10 </w:t>
      </w:r>
      <w:r>
        <w:t xml:space="preserve">50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702634 </w:t>
      </w:r>
      <w:r>
        <w:t xml:space="preserve">Organisation Internationale pour les Migrations </w:t>
      </w:r>
      <w:r>
        <w:t xml:space="preserve">OIM </w:t>
      </w:r>
      <w:r>
        <w:t xml:space="preserve">556 </w:t>
      </w:r>
      <w:r>
        <w:t xml:space="preserve">OIM et partenaires </w:t>
      </w:r>
    </w:p>
    <w:p>
      <w:r>
        <w:t xml:space="preserve">700000 </w:t>
      </w:r>
      <w:r>
        <w:t xml:space="preserve">NULL </w:t>
      </w:r>
      <w:r>
        <w:t xml:space="preserve">2023-03-28 00:00:00 </w:t>
      </w:r>
      <w:r>
        <w:t xml:space="preserve">2023-10-20 00:00:00 </w:t>
      </w:r>
      <w:r>
        <w:t xml:space="preserve">2023-08-21 00:00:00 </w:t>
      </w:r>
      <w:r>
        <w:t xml:space="preserve">10 </w:t>
      </w:r>
      <w:r>
        <w:t xml:space="preserve">50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702635 </w:t>
      </w:r>
      <w:r>
        <w:t xml:space="preserve">Organisation Internationale pour les Migrations </w:t>
      </w:r>
      <w:r>
        <w:t xml:space="preserve">OIM </w:t>
      </w:r>
      <w:r>
        <w:t xml:space="preserve">556 </w:t>
      </w:r>
      <w:r>
        <w:t xml:space="preserve">OIM et partenaires </w:t>
      </w:r>
    </w:p>
    <w:p>
      <w:r>
        <w:t xml:space="preserve">700004 </w:t>
      </w:r>
      <w:r>
        <w:t xml:space="preserve">NULL </w:t>
      </w:r>
      <w:r>
        <w:t xml:space="preserve">2022-09-01 00:00:00 </w:t>
      </w:r>
      <w:r>
        <w:t xml:space="preserve">2023-10-20 00:00:00 </w:t>
      </w:r>
      <w:r>
        <w:t xml:space="preserve">2023-08-22 00:00:00 </w:t>
      </w:r>
      <w:r>
        <w:t xml:space="preserve">8 </w:t>
      </w:r>
      <w:r>
        <w:t xml:space="preserve">40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702639 </w:t>
      </w:r>
      <w:r>
        <w:t xml:space="preserve">Organisation Internationale pour les Migrations </w:t>
      </w:r>
      <w:r>
        <w:t xml:space="preserve">OIM </w:t>
      </w:r>
      <w:r>
        <w:t xml:space="preserve">556 </w:t>
      </w:r>
      <w:r>
        <w:t xml:space="preserve">OIM et partenaires </w:t>
      </w:r>
    </w:p>
    <w:p>
      <w:r>
        <w:t xml:space="preserve">700005 </w:t>
      </w:r>
      <w:r>
        <w:t xml:space="preserve">NULL </w:t>
      </w:r>
      <w:r>
        <w:t xml:space="preserve">2023-03-28 00:00:00 </w:t>
      </w:r>
      <w:r>
        <w:t xml:space="preserve">2023-10-20 00:00:00 </w:t>
      </w:r>
      <w:r>
        <w:t xml:space="preserve">2023-08-22 00:00:00 </w:t>
      </w:r>
      <w:r>
        <w:t xml:space="preserve">5 </w:t>
      </w:r>
      <w:r>
        <w:t xml:space="preserve">25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702640 </w:t>
      </w:r>
      <w:r>
        <w:t xml:space="preserve">Organisation Internationale pour les Migrations </w:t>
      </w:r>
      <w:r>
        <w:t xml:space="preserve">OIM </w:t>
      </w:r>
      <w:r>
        <w:t xml:space="preserve">556 </w:t>
      </w:r>
      <w:r>
        <w:t xml:space="preserve">OIM et partenaires </w:t>
      </w:r>
    </w:p>
    <w:p>
      <w:r>
        <w:t xml:space="preserve">700008 </w:t>
      </w:r>
      <w:r>
        <w:t xml:space="preserve">NULL </w:t>
      </w:r>
      <w:r>
        <w:t xml:space="preserve">2022-12-01 00:00:00 </w:t>
      </w:r>
      <w:r>
        <w:t xml:space="preserve">2023-10-20 00:00:00 </w:t>
      </w:r>
      <w:r>
        <w:t xml:space="preserve">2023-08-22 00:00:00 </w:t>
      </w:r>
      <w:r>
        <w:t xml:space="preserve">3 </w:t>
      </w:r>
      <w:r>
        <w:t xml:space="preserve">19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702643 </w:t>
      </w:r>
      <w:r>
        <w:t xml:space="preserve">Organisation Internationale pour les Migrations </w:t>
      </w:r>
      <w:r>
        <w:t xml:space="preserve">OIM </w:t>
      </w:r>
      <w:r>
        <w:t xml:space="preserve">556 </w:t>
      </w:r>
      <w:r>
        <w:t xml:space="preserve">OIM et partenaires </w:t>
      </w:r>
    </w:p>
    <w:p>
      <w:r>
        <w:t xml:space="preserve">700009 </w:t>
      </w:r>
      <w:r>
        <w:t xml:space="preserve">NULL </w:t>
      </w:r>
      <w:r>
        <w:t xml:space="preserve">2023-09-30 00:00:00 </w:t>
      </w:r>
      <w:r>
        <w:t xml:space="preserve">2023-10-20 00:00:00 </w:t>
      </w:r>
      <w:r>
        <w:t xml:space="preserve">2023-08-22 00:00:00 </w:t>
      </w:r>
      <w:r>
        <w:t xml:space="preserve">5 </w:t>
      </w:r>
      <w:r>
        <w:t xml:space="preserve">25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702644 </w:t>
      </w:r>
      <w:r>
        <w:t xml:space="preserve">Organisation Internationale pour les Migrations </w:t>
      </w:r>
      <w:r>
        <w:t xml:space="preserve">OIM </w:t>
      </w:r>
      <w:r>
        <w:t xml:space="preserve">556 </w:t>
      </w:r>
      <w:r>
        <w:t xml:space="preserve">OIM et partenaires </w:t>
      </w:r>
    </w:p>
    <w:p>
      <w:r>
        <w:t xml:space="preserve">700019 </w:t>
      </w:r>
      <w:r>
        <w:t xml:space="preserve">NULL </w:t>
      </w:r>
      <w:r>
        <w:t xml:space="preserve">2023-05-04 00:00:00 </w:t>
      </w:r>
      <w:r>
        <w:t xml:space="preserve">2023-10-20 00:00:00 </w:t>
      </w:r>
      <w:r>
        <w:t xml:space="preserve">2023-08-21 00:00:00 </w:t>
      </w:r>
      <w:r>
        <w:t xml:space="preserve">20 </w:t>
      </w:r>
      <w:r>
        <w:t xml:space="preserve">100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702654 </w:t>
      </w:r>
      <w:r>
        <w:t xml:space="preserve">Organisation Internationale pour les Migrations </w:t>
      </w:r>
      <w:r>
        <w:t xml:space="preserve">OIM </w:t>
      </w:r>
      <w:r>
        <w:t xml:space="preserve">556 </w:t>
      </w:r>
      <w:r>
        <w:t xml:space="preserve">OIM et partenaires </w:t>
      </w:r>
    </w:p>
    <w:p>
      <w:r>
        <w:t xml:space="preserve">700022 </w:t>
      </w:r>
      <w:r>
        <w:t xml:space="preserve">NULL </w:t>
      </w:r>
      <w:r>
        <w:t xml:space="preserve">2023-03-28 00:00:00 </w:t>
      </w:r>
      <w:r>
        <w:t xml:space="preserve">2023-10-20 00:00:00 </w:t>
      </w:r>
      <w:r>
        <w:t xml:space="preserve">2023-08-31 00:00:00 </w:t>
      </w:r>
      <w:r>
        <w:t xml:space="preserve">10 </w:t>
      </w:r>
      <w:r>
        <w:t xml:space="preserve">50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702657 </w:t>
      </w:r>
      <w:r>
        <w:t xml:space="preserve">Organisation Internationale pour les Migrations </w:t>
      </w:r>
      <w:r>
        <w:t xml:space="preserve">OIM </w:t>
      </w:r>
      <w:r>
        <w:t xml:space="preserve">556 </w:t>
      </w:r>
      <w:r>
        <w:t xml:space="preserve">OIM et partenaires </w:t>
      </w:r>
    </w:p>
    <w:p>
      <w:r>
        <w:t xml:space="preserve">700026 </w:t>
      </w:r>
      <w:r>
        <w:t xml:space="preserve">NULL </w:t>
      </w:r>
      <w:r>
        <w:t xml:space="preserve">2023-09-30 00:00:00 </w:t>
      </w:r>
      <w:r>
        <w:t xml:space="preserve">2023-10-20 00:00:00 </w:t>
      </w:r>
      <w:r>
        <w:t xml:space="preserve">2023-08-22 00:00:00 </w:t>
      </w:r>
      <w:r>
        <w:t xml:space="preserve">5 </w:t>
      </w:r>
      <w:r>
        <w:t xml:space="preserve">25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702661 </w:t>
      </w:r>
      <w:r>
        <w:t xml:space="preserve">Organisation Internationale pour les Migrations </w:t>
      </w:r>
      <w:r>
        <w:t xml:space="preserve">OIM </w:t>
      </w:r>
      <w:r>
        <w:t xml:space="preserve">556 </w:t>
      </w:r>
      <w:r>
        <w:t xml:space="preserve">OIM et partenaires </w:t>
      </w:r>
    </w:p>
    <w:p>
      <w:r>
        <w:t xml:space="preserve">700032 </w:t>
      </w:r>
      <w:r>
        <w:t xml:space="preserve">NULL </w:t>
      </w:r>
      <w:r>
        <w:t xml:space="preserve">2023-03-28 00:00:00 </w:t>
      </w:r>
      <w:r>
        <w:t xml:space="preserve">2023-10-20 00:00:00 </w:t>
      </w:r>
      <w:r>
        <w:t xml:space="preserve">2023-08-26 00:00:00 </w:t>
      </w:r>
      <w:r>
        <w:t xml:space="preserve">16 </w:t>
      </w:r>
      <w:r>
        <w:t xml:space="preserve">80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702667 </w:t>
      </w:r>
      <w:r>
        <w:t xml:space="preserve">Organisation Internationale pour les Migrations </w:t>
      </w:r>
      <w:r>
        <w:t xml:space="preserve">OIM </w:t>
      </w:r>
      <w:r>
        <w:t xml:space="preserve">556 </w:t>
      </w:r>
      <w:r>
        <w:t xml:space="preserve">OIM et partenaires </w:t>
      </w:r>
    </w:p>
    <w:p>
      <w:r>
        <w:t xml:space="preserve">700036 </w:t>
      </w:r>
      <w:r>
        <w:t xml:space="preserve">NULL </w:t>
      </w:r>
      <w:r>
        <w:t xml:space="preserve">2023-03-28 00:00:00 </w:t>
      </w:r>
      <w:r>
        <w:t xml:space="preserve">2023-10-20 00:00:00 </w:t>
      </w:r>
      <w:r>
        <w:t xml:space="preserve">2023-08-22 00:00:00 </w:t>
      </w:r>
      <w:r>
        <w:t xml:space="preserve">10 </w:t>
      </w:r>
      <w:r>
        <w:t xml:space="preserve">50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702671 </w:t>
      </w:r>
      <w:r>
        <w:t xml:space="preserve">Organisation Internationale pour les Migrations </w:t>
      </w:r>
      <w:r>
        <w:t xml:space="preserve">OIM </w:t>
      </w:r>
      <w:r>
        <w:t xml:space="preserve">556 </w:t>
      </w:r>
      <w:r>
        <w:t xml:space="preserve">OIM et partenaires </w:t>
      </w:r>
    </w:p>
    <w:p>
      <w:r>
        <w:t xml:space="preserve">700042 </w:t>
      </w:r>
      <w:r>
        <w:t xml:space="preserve">NULL </w:t>
      </w:r>
      <w:r>
        <w:t xml:space="preserve">2023-09-30 00:00:00 </w:t>
      </w:r>
      <w:r>
        <w:t xml:space="preserve">2023-10-20 00:00:00 </w:t>
      </w:r>
      <w:r>
        <w:t xml:space="preserve">2023-08-22 00:00:00 </w:t>
      </w:r>
      <w:r>
        <w:t xml:space="preserve">8 </w:t>
      </w:r>
      <w:r>
        <w:t xml:space="preserve">40 </w:t>
      </w:r>
      <w:r>
        <w:t xml:space="preserve">2 </w:t>
      </w:r>
      <w:r>
        <w:t xml:space="preserve">Retourné </w:t>
      </w:r>
      <w:r>
        <w:t xml:space="preserve">CD6208ZS03 </w:t>
      </w:r>
      <w:r>
        <w:t xml:space="preserve">CD6208ZS03AS09 </w:t>
      </w:r>
      <w:r>
        <w:t xml:space="preserve">Luberizi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CD62080304 </w:t>
      </w:r>
      <w:r>
        <w:t xml:space="preserve">Luberizi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702677 </w:t>
      </w:r>
      <w:r>
        <w:t xml:space="preserve">Organisation Internationale pour les Migrations </w:t>
      </w:r>
      <w:r>
        <w:t xml:space="preserve">OIM </w:t>
      </w:r>
      <w:r>
        <w:t xml:space="preserve">556 </w:t>
      </w:r>
      <w:r>
        <w:t xml:space="preserve">OIM et partenaires </w:t>
      </w:r>
    </w:p>
    <w:p>
      <w:r>
        <w:t xml:space="preserve">700065 </w:t>
      </w:r>
      <w:r>
        <w:t xml:space="preserve">NULL </w:t>
      </w:r>
      <w:r>
        <w:t xml:space="preserve">2022-09-01 00:00:00 </w:t>
      </w:r>
      <w:r>
        <w:t xml:space="preserve">2023-10-20 00:00:00 </w:t>
      </w:r>
      <w:r>
        <w:t xml:space="preserve">2023-08-22 00:00:00 </w:t>
      </w:r>
      <w:r>
        <w:t xml:space="preserve">10 </w:t>
      </w:r>
      <w:r>
        <w:t xml:space="preserve">71 </w:t>
      </w:r>
      <w:r>
        <w:t xml:space="preserve">2 </w:t>
      </w:r>
      <w:r>
        <w:t xml:space="preserve">Retourné </w:t>
      </w:r>
      <w:r>
        <w:t xml:space="preserve">CD6207ZS02 </w:t>
      </w:r>
      <w:r>
        <w:t xml:space="preserve">CD6207ZS02AS14 </w:t>
      </w:r>
      <w:r>
        <w:t xml:space="preserve">MUZINZI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702700 </w:t>
      </w:r>
      <w:r>
        <w:t xml:space="preserve">Organisation Internationale pour les Migrations </w:t>
      </w:r>
      <w:r>
        <w:t xml:space="preserve">OIM </w:t>
      </w:r>
      <w:r>
        <w:t xml:space="preserve">556 </w:t>
      </w:r>
      <w:r>
        <w:t xml:space="preserve">OIM et partenaires </w:t>
      </w:r>
    </w:p>
    <w:p>
      <w:r>
        <w:t xml:space="preserve">700066 </w:t>
      </w:r>
      <w:r>
        <w:t xml:space="preserve">NULL </w:t>
      </w:r>
      <w:r>
        <w:t xml:space="preserve">2022-12-01 00:00:00 </w:t>
      </w:r>
      <w:r>
        <w:t xml:space="preserve">2023-10-20 00:00:00 </w:t>
      </w:r>
      <w:r>
        <w:t xml:space="preserve">2023-08-22 00:00:00 </w:t>
      </w:r>
      <w:r>
        <w:t xml:space="preserve">1 </w:t>
      </w:r>
      <w:r>
        <w:t xml:space="preserve">7 </w:t>
      </w:r>
      <w:r>
        <w:t xml:space="preserve">2 </w:t>
      </w:r>
      <w:r>
        <w:t xml:space="preserve">Retourné </w:t>
      </w:r>
      <w:r>
        <w:t xml:space="preserve">CD6207ZS02 </w:t>
      </w:r>
      <w:r>
        <w:t xml:space="preserve">CD6207ZS02AS14 </w:t>
      </w:r>
      <w:r>
        <w:t xml:space="preserve">MUZINZI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702701 </w:t>
      </w:r>
      <w:r>
        <w:t xml:space="preserve">Organisation Internationale pour les Migrations </w:t>
      </w:r>
      <w:r>
        <w:t xml:space="preserve">OIM </w:t>
      </w:r>
      <w:r>
        <w:t xml:space="preserve">556 </w:t>
      </w:r>
      <w:r>
        <w:t xml:space="preserve">OIM et partenaires </w:t>
      </w:r>
    </w:p>
    <w:p>
      <w:r>
        <w:t xml:space="preserve">700067 </w:t>
      </w:r>
      <w:r>
        <w:t xml:space="preserve">NULL </w:t>
      </w:r>
      <w:r>
        <w:t xml:space="preserve">2023-03-28 00:00:00 </w:t>
      </w:r>
      <w:r>
        <w:t xml:space="preserve">2023-10-20 00:00:00 </w:t>
      </w:r>
      <w:r>
        <w:t xml:space="preserve">2023-08-22 00:00:00 </w:t>
      </w:r>
      <w:r>
        <w:t xml:space="preserve">20 </w:t>
      </w:r>
      <w:r>
        <w:t xml:space="preserve">142 </w:t>
      </w:r>
      <w:r>
        <w:t xml:space="preserve">2 </w:t>
      </w:r>
      <w:r>
        <w:t xml:space="preserve">Retourné </w:t>
      </w:r>
      <w:r>
        <w:t xml:space="preserve">CD6207ZS02 </w:t>
      </w:r>
      <w:r>
        <w:t xml:space="preserve">CD6207ZS02AS14 </w:t>
      </w:r>
      <w:r>
        <w:t xml:space="preserve">MUZINZI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702702 </w:t>
      </w:r>
      <w:r>
        <w:t xml:space="preserve">Organisation Internationale pour les Migrations </w:t>
      </w:r>
      <w:r>
        <w:t xml:space="preserve">OIM </w:t>
      </w:r>
      <w:r>
        <w:t xml:space="preserve">556 </w:t>
      </w:r>
      <w:r>
        <w:t xml:space="preserve">OIM et partenaires </w:t>
      </w:r>
    </w:p>
    <w:p>
      <w:r>
        <w:t xml:space="preserve">700074 </w:t>
      </w:r>
      <w:r>
        <w:t xml:space="preserve">NULL </w:t>
      </w:r>
      <w:r>
        <w:t xml:space="preserve">2022-06-01 00:00:00 </w:t>
      </w:r>
      <w:r>
        <w:t xml:space="preserve">2023-10-20 00:00:00 </w:t>
      </w:r>
      <w:r>
        <w:t xml:space="preserve">2023-08-22 00:00:00 </w:t>
      </w:r>
      <w:r>
        <w:t xml:space="preserve">104 </w:t>
      </w:r>
      <w:r>
        <w:t xml:space="preserve">495 </w:t>
      </w:r>
      <w:r>
        <w:t xml:space="preserve">2 </w:t>
      </w:r>
      <w:r>
        <w:t xml:space="preserve">Retourné </w:t>
      </w:r>
      <w:r>
        <w:t xml:space="preserve">CD6207ZS02 </w:t>
      </w:r>
      <w:r>
        <w:t xml:space="preserve">CD6207ZS02AS14 </w:t>
      </w:r>
      <w:r>
        <w:t xml:space="preserve">MUZINZI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702709 </w:t>
      </w:r>
      <w:r>
        <w:t xml:space="preserve">Organisation Internationale pour les Migrations </w:t>
      </w:r>
      <w:r>
        <w:t xml:space="preserve">OIM </w:t>
      </w:r>
      <w:r>
        <w:t xml:space="preserve">556 </w:t>
      </w:r>
      <w:r>
        <w:t xml:space="preserve">OIM et partenaires </w:t>
      </w:r>
    </w:p>
    <w:p>
      <w:r>
        <w:t xml:space="preserve">700075 </w:t>
      </w:r>
      <w:r>
        <w:t xml:space="preserve">NULL </w:t>
      </w:r>
      <w:r>
        <w:t xml:space="preserve">2022-09-01 00:00:00 </w:t>
      </w:r>
      <w:r>
        <w:t xml:space="preserve">2023-10-20 00:00:00 </w:t>
      </w:r>
      <w:r>
        <w:t xml:space="preserve">2023-08-22 00:00:00 </w:t>
      </w:r>
      <w:r>
        <w:t xml:space="preserve">18 </w:t>
      </w:r>
      <w:r>
        <w:t xml:space="preserve">86 </w:t>
      </w:r>
      <w:r>
        <w:t xml:space="preserve">2 </w:t>
      </w:r>
      <w:r>
        <w:t xml:space="preserve">Retourné </w:t>
      </w:r>
      <w:r>
        <w:t xml:space="preserve">CD6207ZS02 </w:t>
      </w:r>
      <w:r>
        <w:t xml:space="preserve">CD6207ZS02AS14 </w:t>
      </w:r>
      <w:r>
        <w:t xml:space="preserve">MUZINZI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702710 </w:t>
      </w:r>
      <w:r>
        <w:t xml:space="preserve">Organisation Internationale pour les Migrations </w:t>
      </w:r>
      <w:r>
        <w:t xml:space="preserve">OIM </w:t>
      </w:r>
      <w:r>
        <w:t xml:space="preserve">556 </w:t>
      </w:r>
      <w:r>
        <w:t xml:space="preserve">OIM et partenaires </w:t>
      </w:r>
    </w:p>
    <w:p>
      <w:r>
        <w:t xml:space="preserve">700076 </w:t>
      </w:r>
      <w:r>
        <w:t xml:space="preserve">NULL </w:t>
      </w:r>
      <w:r>
        <w:t xml:space="preserve">2022-12-01 00:00:00 </w:t>
      </w:r>
      <w:r>
        <w:t xml:space="preserve">2023-10-20 00:00:00 </w:t>
      </w:r>
      <w:r>
        <w:t xml:space="preserve">2023-08-22 00:00:00 </w:t>
      </w:r>
      <w:r>
        <w:t xml:space="preserve">31 </w:t>
      </w:r>
      <w:r>
        <w:t xml:space="preserve">148 </w:t>
      </w:r>
      <w:r>
        <w:t xml:space="preserve">2 </w:t>
      </w:r>
      <w:r>
        <w:t xml:space="preserve">Retourné </w:t>
      </w:r>
      <w:r>
        <w:t xml:space="preserve">CD6207ZS02 </w:t>
      </w:r>
      <w:r>
        <w:t xml:space="preserve">CD6207ZS02AS14 </w:t>
      </w:r>
      <w:r>
        <w:t xml:space="preserve">MUZINZI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702711 </w:t>
      </w:r>
      <w:r>
        <w:t xml:space="preserve">Organisation Internationale pour les Migrations </w:t>
      </w:r>
      <w:r>
        <w:t xml:space="preserve">OIM </w:t>
      </w:r>
      <w:r>
        <w:t xml:space="preserve">556 </w:t>
      </w:r>
      <w:r>
        <w:t xml:space="preserve">OIM et partenaires </w:t>
      </w:r>
    </w:p>
    <w:p>
      <w:r>
        <w:t xml:space="preserve">700084 </w:t>
      </w:r>
      <w:r>
        <w:t xml:space="preserve">NULL </w:t>
      </w:r>
      <w:r>
        <w:t xml:space="preserve">2023-05-04 00:00:00 </w:t>
      </w:r>
      <w:r>
        <w:t xml:space="preserve">2023-10-20 00:00:00 </w:t>
      </w:r>
      <w:r>
        <w:t xml:space="preserve">2023-08-23 00:00:00 </w:t>
      </w:r>
      <w:r>
        <w:t xml:space="preserve">3 </w:t>
      </w:r>
      <w:r>
        <w:t xml:space="preserve">12 </w:t>
      </w:r>
      <w:r>
        <w:t xml:space="preserve">2 </w:t>
      </w:r>
      <w:r>
        <w:t xml:space="preserve">Retourné </w:t>
      </w:r>
      <w:r>
        <w:t xml:space="preserve">CD6207ZS02 </w:t>
      </w:r>
      <w:r>
        <w:t xml:space="preserve">CD6207ZS02AS13 </w:t>
      </w:r>
      <w:r>
        <w:t xml:space="preserve">MUKUNGWE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CD62070109 </w:t>
      </w:r>
      <w:r>
        <w:t xml:space="preserve">Lubona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702719 </w:t>
      </w:r>
      <w:r>
        <w:t xml:space="preserve">Organisation Internationale pour les Migrations </w:t>
      </w:r>
      <w:r>
        <w:t xml:space="preserve">OIM </w:t>
      </w:r>
      <w:r>
        <w:t xml:space="preserve">556 </w:t>
      </w:r>
      <w:r>
        <w:t xml:space="preserve">OIM et partenaires </w:t>
      </w:r>
    </w:p>
    <w:p>
      <w:r>
        <w:t xml:space="preserve">700099 </w:t>
      </w:r>
      <w:r>
        <w:t xml:space="preserve">NULL </w:t>
      </w:r>
      <w:r>
        <w:t xml:space="preserve">2023-03-28 00:00:00 </w:t>
      </w:r>
      <w:r>
        <w:t xml:space="preserve">2023-10-20 00:00:00 </w:t>
      </w:r>
      <w:r>
        <w:t xml:space="preserve">2023-08-22 00:00:00 </w:t>
      </w:r>
      <w:r>
        <w:t xml:space="preserve">10 </w:t>
      </w:r>
      <w:r>
        <w:t xml:space="preserve">56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702734 </w:t>
      </w:r>
      <w:r>
        <w:t xml:space="preserve">Organisation Internationale pour les Migrations </w:t>
      </w:r>
      <w:r>
        <w:t xml:space="preserve">OIM </w:t>
      </w:r>
      <w:r>
        <w:t xml:space="preserve">556 </w:t>
      </w:r>
      <w:r>
        <w:t xml:space="preserve">OIM et partenaires </w:t>
      </w:r>
    </w:p>
    <w:p>
      <w:r>
        <w:t xml:space="preserve">700100 </w:t>
      </w:r>
      <w:r>
        <w:t xml:space="preserve">NULL </w:t>
      </w:r>
      <w:r>
        <w:t xml:space="preserve">2023-05-04 00:00:00 </w:t>
      </w:r>
      <w:r>
        <w:t xml:space="preserve">2023-10-20 00:00:00 </w:t>
      </w:r>
      <w:r>
        <w:t xml:space="preserve">2023-08-22 00:00:00 </w:t>
      </w:r>
      <w:r>
        <w:t xml:space="preserve">10 </w:t>
      </w:r>
      <w:r>
        <w:t xml:space="preserve">56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702735 </w:t>
      </w:r>
      <w:r>
        <w:t xml:space="preserve">Organisation Internationale pour les Migrations </w:t>
      </w:r>
      <w:r>
        <w:t xml:space="preserve">OIM </w:t>
      </w:r>
      <w:r>
        <w:t xml:space="preserve">556 </w:t>
      </w:r>
      <w:r>
        <w:t xml:space="preserve">OIM et partenaires </w:t>
      </w:r>
    </w:p>
    <w:p>
      <w:r>
        <w:t xml:space="preserve">700101 </w:t>
      </w:r>
      <w:r>
        <w:t xml:space="preserve">NULL </w:t>
      </w:r>
      <w:r>
        <w:t xml:space="preserve">2023-09-30 00:00:00 </w:t>
      </w:r>
      <w:r>
        <w:t xml:space="preserve">2023-10-20 00:00:00 </w:t>
      </w:r>
      <w:r>
        <w:t xml:space="preserve">2023-08-22 00:00:00 </w:t>
      </w:r>
      <w:r>
        <w:t xml:space="preserve">2 </w:t>
      </w:r>
      <w:r>
        <w:t xml:space="preserve">11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702736 </w:t>
      </w:r>
      <w:r>
        <w:t xml:space="preserve">Organisation Internationale pour les Migrations </w:t>
      </w:r>
      <w:r>
        <w:t xml:space="preserve">OIM </w:t>
      </w:r>
      <w:r>
        <w:t xml:space="preserve">556 </w:t>
      </w:r>
      <w:r>
        <w:t xml:space="preserve">OIM et partenaires </w:t>
      </w:r>
    </w:p>
    <w:p>
      <w:r>
        <w:t xml:space="preserve">700108 </w:t>
      </w:r>
      <w:r>
        <w:t xml:space="preserve">NULL </w:t>
      </w:r>
      <w:r>
        <w:t xml:space="preserve">2022-09-01 00:00:00 </w:t>
      </w:r>
      <w:r>
        <w:t xml:space="preserve">2023-10-20 00:00:00 </w:t>
      </w:r>
      <w:r>
        <w:t xml:space="preserve">2023-08-22 00:00:00 </w:t>
      </w:r>
      <w:r>
        <w:t xml:space="preserve">6 </w:t>
      </w:r>
      <w:r>
        <w:t xml:space="preserve">38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702743 </w:t>
      </w:r>
      <w:r>
        <w:t xml:space="preserve">Organisation Internationale pour les Migrations </w:t>
      </w:r>
      <w:r>
        <w:t xml:space="preserve">OIM </w:t>
      </w:r>
      <w:r>
        <w:t xml:space="preserve">556 </w:t>
      </w:r>
      <w:r>
        <w:t xml:space="preserve">OIM et partenaires </w:t>
      </w:r>
    </w:p>
    <w:p>
      <w:r>
        <w:t xml:space="preserve">700109 </w:t>
      </w:r>
      <w:r>
        <w:t xml:space="preserve">NULL </w:t>
      </w:r>
      <w:r>
        <w:t xml:space="preserve">2022-12-01 00:00:00 </w:t>
      </w:r>
      <w:r>
        <w:t xml:space="preserve">2023-10-20 00:00:00 </w:t>
      </w:r>
      <w:r>
        <w:t xml:space="preserve">2023-08-22 00:00:00 </w:t>
      </w:r>
      <w:r>
        <w:t xml:space="preserve">9 </w:t>
      </w:r>
      <w:r>
        <w:t xml:space="preserve">56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702744 </w:t>
      </w:r>
      <w:r>
        <w:t xml:space="preserve">Organisation Internationale pour les Migrations </w:t>
      </w:r>
      <w:r>
        <w:t xml:space="preserve">OIM </w:t>
      </w:r>
      <w:r>
        <w:t xml:space="preserve">556 </w:t>
      </w:r>
      <w:r>
        <w:t xml:space="preserve">OIM et partenaires </w:t>
      </w:r>
    </w:p>
    <w:p>
      <w:r>
        <w:t xml:space="preserve">700110 </w:t>
      </w:r>
      <w:r>
        <w:t xml:space="preserve">NULL </w:t>
      </w:r>
      <w:r>
        <w:t xml:space="preserve">2023-03-28 00:00:00 </w:t>
      </w:r>
      <w:r>
        <w:t xml:space="preserve">2023-10-20 00:00:00 </w:t>
      </w:r>
      <w:r>
        <w:t xml:space="preserve">2023-08-22 00:00:00 </w:t>
      </w:r>
      <w:r>
        <w:t xml:space="preserve">1 </w:t>
      </w:r>
      <w:r>
        <w:t xml:space="preserve">9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702745 </w:t>
      </w:r>
      <w:r>
        <w:t xml:space="preserve">Organisation Internationale pour les Migrations </w:t>
      </w:r>
      <w:r>
        <w:t xml:space="preserve">OIM </w:t>
      </w:r>
      <w:r>
        <w:t xml:space="preserve">556 </w:t>
      </w:r>
      <w:r>
        <w:t xml:space="preserve">OIM et partenaires </w:t>
      </w:r>
    </w:p>
    <w:p>
      <w:r>
        <w:t xml:space="preserve">700111 </w:t>
      </w:r>
      <w:r>
        <w:t xml:space="preserve">NULL </w:t>
      </w:r>
      <w:r>
        <w:t xml:space="preserve">2023-05-04 00:00:00 </w:t>
      </w:r>
      <w:r>
        <w:t xml:space="preserve">2023-10-20 00:00:00 </w:t>
      </w:r>
      <w:r>
        <w:t xml:space="preserve">2023-08-22 00:00:00 </w:t>
      </w:r>
      <w:r>
        <w:t xml:space="preserve">1 </w:t>
      </w:r>
      <w:r>
        <w:t xml:space="preserve">9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702746 </w:t>
      </w:r>
      <w:r>
        <w:t xml:space="preserve">Organisation Internationale pour les Migrations </w:t>
      </w:r>
      <w:r>
        <w:t xml:space="preserve">OIM </w:t>
      </w:r>
      <w:r>
        <w:t xml:space="preserve">556 </w:t>
      </w:r>
      <w:r>
        <w:t xml:space="preserve">OIM et partenaires </w:t>
      </w:r>
    </w:p>
    <w:p>
      <w:r>
        <w:t xml:space="preserve">700112 </w:t>
      </w:r>
      <w:r>
        <w:t xml:space="preserve">NULL </w:t>
      </w:r>
      <w:r>
        <w:t xml:space="preserve">2023-09-30 00:00:00 </w:t>
      </w:r>
      <w:r>
        <w:t xml:space="preserve">2023-10-20 00:00:00 </w:t>
      </w:r>
      <w:r>
        <w:t xml:space="preserve">2023-08-22 00:00:00 </w:t>
      </w:r>
      <w:r>
        <w:t xml:space="preserve">1 </w:t>
      </w:r>
      <w:r>
        <w:t xml:space="preserve">9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702747 </w:t>
      </w:r>
      <w:r>
        <w:t xml:space="preserve">Organisation Internationale pour les Migrations </w:t>
      </w:r>
      <w:r>
        <w:t xml:space="preserve">OIM </w:t>
      </w:r>
      <w:r>
        <w:t xml:space="preserve">556 </w:t>
      </w:r>
      <w:r>
        <w:t xml:space="preserve">OIM et partenaires </w:t>
      </w:r>
    </w:p>
    <w:p>
      <w:r>
        <w:t xml:space="preserve">700126 </w:t>
      </w:r>
      <w:r>
        <w:t xml:space="preserve">NULL </w:t>
      </w:r>
      <w:r>
        <w:t xml:space="preserve">2023-03-28 00:00:00 </w:t>
      </w:r>
      <w:r>
        <w:t xml:space="preserve">2023-10-20 00:00:00 </w:t>
      </w:r>
      <w:r>
        <w:t xml:space="preserve">2023-08-22 00:00:00 </w:t>
      </w:r>
      <w:r>
        <w:t xml:space="preserve">2 </w:t>
      </w:r>
      <w:r>
        <w:t xml:space="preserve">17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702761 </w:t>
      </w:r>
      <w:r>
        <w:t xml:space="preserve">Organisation Internationale pour les Migrations </w:t>
      </w:r>
      <w:r>
        <w:t xml:space="preserve">OIM </w:t>
      </w:r>
      <w:r>
        <w:t xml:space="preserve">556 </w:t>
      </w:r>
      <w:r>
        <w:t xml:space="preserve">OIM et partenaires </w:t>
      </w:r>
    </w:p>
    <w:p>
      <w:r>
        <w:t xml:space="preserve">700127 </w:t>
      </w:r>
      <w:r>
        <w:t xml:space="preserve">NULL </w:t>
      </w:r>
      <w:r>
        <w:t xml:space="preserve">2023-05-04 00:00:00 </w:t>
      </w:r>
      <w:r>
        <w:t xml:space="preserve">2023-10-20 00:00:00 </w:t>
      </w:r>
      <w:r>
        <w:t xml:space="preserve">2023-08-22 00:00:00 </w:t>
      </w:r>
      <w:r>
        <w:t xml:space="preserve">2 </w:t>
      </w:r>
      <w:r>
        <w:t xml:space="preserve">16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702762 </w:t>
      </w:r>
      <w:r>
        <w:t xml:space="preserve">Organisation Internationale pour les Migrations </w:t>
      </w:r>
      <w:r>
        <w:t xml:space="preserve">OIM </w:t>
      </w:r>
      <w:r>
        <w:t xml:space="preserve">556 </w:t>
      </w:r>
      <w:r>
        <w:t xml:space="preserve">OIM et partenaires </w:t>
      </w:r>
    </w:p>
    <w:p>
      <w:r>
        <w:t xml:space="preserve">700128 </w:t>
      </w:r>
      <w:r>
        <w:t xml:space="preserve">NULL </w:t>
      </w:r>
      <w:r>
        <w:t xml:space="preserve">2023-09-30 00:00:00 </w:t>
      </w:r>
      <w:r>
        <w:t xml:space="preserve">2023-10-20 00:00:00 </w:t>
      </w:r>
      <w:r>
        <w:t xml:space="preserve">2023-08-22 00:00:00 </w:t>
      </w:r>
      <w:r>
        <w:t xml:space="preserve">2 </w:t>
      </w:r>
      <w:r>
        <w:t xml:space="preserve">16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702763 </w:t>
      </w:r>
      <w:r>
        <w:t xml:space="preserve">Organisation Internationale pour les Migrations </w:t>
      </w:r>
      <w:r>
        <w:t xml:space="preserve">OIM </w:t>
      </w:r>
      <w:r>
        <w:t xml:space="preserve">556 </w:t>
      </w:r>
      <w:r>
        <w:t xml:space="preserve">OIM et partenaires </w:t>
      </w:r>
    </w:p>
    <w:p>
      <w:r>
        <w:t xml:space="preserve">700139 </w:t>
      </w:r>
      <w:r>
        <w:t xml:space="preserve">NULL </w:t>
      </w:r>
      <w:r>
        <w:t xml:space="preserve">2023-03-28 00:00:00 </w:t>
      </w:r>
      <w:r>
        <w:t xml:space="preserve">2023-10-20 00:00:00 </w:t>
      </w:r>
      <w:r>
        <w:t xml:space="preserve">2023-08-22 00:00:00 </w:t>
      </w:r>
      <w:r>
        <w:t xml:space="preserve">2 </w:t>
      </w:r>
      <w:r>
        <w:t xml:space="preserve">12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702774 </w:t>
      </w:r>
      <w:r>
        <w:t xml:space="preserve">Organisation Internationale pour les Migrations </w:t>
      </w:r>
      <w:r>
        <w:t xml:space="preserve">OIM </w:t>
      </w:r>
      <w:r>
        <w:t xml:space="preserve">556 </w:t>
      </w:r>
      <w:r>
        <w:t xml:space="preserve">OIM et partenaires </w:t>
      </w:r>
    </w:p>
    <w:p>
      <w:r>
        <w:t xml:space="preserve">700143 </w:t>
      </w:r>
      <w:r>
        <w:t xml:space="preserve">NULL </w:t>
      </w:r>
      <w:r>
        <w:t xml:space="preserve">2022-09-01 00:00:00 </w:t>
      </w:r>
      <w:r>
        <w:t xml:space="preserve">2023-10-20 00:00:00 </w:t>
      </w:r>
      <w:r>
        <w:t xml:space="preserve">2023-08-22 00:00:00 </w:t>
      </w:r>
      <w:r>
        <w:t xml:space="preserve">9 </w:t>
      </w:r>
      <w:r>
        <w:t xml:space="preserve">54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702778 </w:t>
      </w:r>
      <w:r>
        <w:t xml:space="preserve">Organisation Internationale pour les Migrations </w:t>
      </w:r>
      <w:r>
        <w:t xml:space="preserve">OIM </w:t>
      </w:r>
      <w:r>
        <w:t xml:space="preserve">556 </w:t>
      </w:r>
      <w:r>
        <w:t xml:space="preserve">OIM et partenaires </w:t>
      </w:r>
    </w:p>
    <w:p>
      <w:r>
        <w:t xml:space="preserve">700144 </w:t>
      </w:r>
      <w:r>
        <w:t xml:space="preserve">NULL </w:t>
      </w:r>
      <w:r>
        <w:t xml:space="preserve">2022-12-01 00:00:00 </w:t>
      </w:r>
      <w:r>
        <w:t xml:space="preserve">2023-10-20 00:00:00 </w:t>
      </w:r>
      <w:r>
        <w:t xml:space="preserve">2023-08-22 00:00:00 </w:t>
      </w:r>
      <w:r>
        <w:t xml:space="preserve">7 </w:t>
      </w:r>
      <w:r>
        <w:t xml:space="preserve">42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702779 </w:t>
      </w:r>
      <w:r>
        <w:t xml:space="preserve">Organisation Internationale pour les Migrations </w:t>
      </w:r>
      <w:r>
        <w:t xml:space="preserve">OIM </w:t>
      </w:r>
      <w:r>
        <w:t xml:space="preserve">556 </w:t>
      </w:r>
      <w:r>
        <w:t xml:space="preserve">OIM et partenaires </w:t>
      </w:r>
    </w:p>
    <w:p>
      <w:r>
        <w:t xml:space="preserve">700150 </w:t>
      </w:r>
      <w:r>
        <w:t xml:space="preserve">NULL </w:t>
      </w:r>
      <w:r>
        <w:t xml:space="preserve">2023-03-28 00:00:00 </w:t>
      </w:r>
      <w:r>
        <w:t xml:space="preserve">2023-10-20 00:00:00 </w:t>
      </w:r>
      <w:r>
        <w:t xml:space="preserve">2023-08-22 00:00:00 </w:t>
      </w:r>
      <w:r>
        <w:t xml:space="preserve">4 </w:t>
      </w:r>
      <w:r>
        <w:t xml:space="preserve">30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702785 </w:t>
      </w:r>
      <w:r>
        <w:t xml:space="preserve">Organisation Internationale pour les Migrations </w:t>
      </w:r>
      <w:r>
        <w:t xml:space="preserve">OIM </w:t>
      </w:r>
      <w:r>
        <w:t xml:space="preserve">556 </w:t>
      </w:r>
      <w:r>
        <w:t xml:space="preserve">OIM et partenaires </w:t>
      </w:r>
    </w:p>
    <w:p>
      <w:r>
        <w:t xml:space="preserve">700151 </w:t>
      </w:r>
      <w:r>
        <w:t xml:space="preserve">NULL </w:t>
      </w:r>
      <w:r>
        <w:t xml:space="preserve">2023-05-04 00:00:00 </w:t>
      </w:r>
      <w:r>
        <w:t xml:space="preserve">2023-10-20 00:00:00 </w:t>
      </w:r>
      <w:r>
        <w:t xml:space="preserve">2023-08-22 00:00:00 </w:t>
      </w:r>
      <w:r>
        <w:t xml:space="preserve">1 </w:t>
      </w:r>
      <w:r>
        <w:t xml:space="preserve">8 </w:t>
      </w:r>
      <w:r>
        <w:t xml:space="preserve">2 </w:t>
      </w:r>
      <w:r>
        <w:t xml:space="preserve">Retourné </w:t>
      </w:r>
      <w:r>
        <w:t xml:space="preserve">CD6207ZS02 </w:t>
      </w:r>
      <w:r>
        <w:t xml:space="preserve">CD6207ZS02AS15 </w:t>
      </w:r>
      <w:r>
        <w:t xml:space="preserve">TUBIMBI </w:t>
      </w:r>
      <w:r>
        <w:t xml:space="preserve">Mubumbano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CD62070115 </w:t>
      </w:r>
      <w:r>
        <w:t xml:space="preserve">Rubimbi </w:t>
      </w:r>
      <w:r>
        <w:t xml:space="preserve">NULL </w:t>
      </w:r>
      <w:r>
        <w:t xml:space="preserve">NULL </w:t>
      </w:r>
      <w:r>
        <w:t xml:space="preserve">CD6207ZS02 </w:t>
      </w:r>
      <w:r>
        <w:t xml:space="preserve">Mubumbano </w:t>
      </w:r>
      <w:r>
        <w:t xml:space="preserve">NULL </w:t>
      </w:r>
      <w:r>
        <w:t xml:space="preserve">NULL </w:t>
      </w:r>
      <w:r>
        <w:t xml:space="preserve">Evaluation DTM juillet 2023 </w:t>
      </w:r>
      <w:r>
        <w:t xml:space="preserve">NULL </w:t>
      </w:r>
      <w:r>
        <w:t xml:space="preserve">702786 </w:t>
      </w:r>
      <w:r>
        <w:t xml:space="preserve">Organisation Internationale pour les Migrations </w:t>
      </w:r>
      <w:r>
        <w:t xml:space="preserve">OIM </w:t>
      </w:r>
      <w:r>
        <w:t xml:space="preserve">556 </w:t>
      </w:r>
      <w:r>
        <w:t xml:space="preserve">OIM et partenaires </w:t>
      </w:r>
    </w:p>
    <w:p>
      <w:r>
        <w:t xml:space="preserve">700172 </w:t>
      </w:r>
      <w:r>
        <w:t xml:space="preserve">NULL </w:t>
      </w:r>
      <w:r>
        <w:t xml:space="preserve">2022-06-01 00:00:00 </w:t>
      </w:r>
      <w:r>
        <w:t xml:space="preserve">2023-10-20 00:00:00 </w:t>
      </w:r>
      <w:r>
        <w:t xml:space="preserve">2023-08-25 00:00:00 </w:t>
      </w:r>
      <w:r>
        <w:t xml:space="preserve">2 </w:t>
      </w:r>
      <w:r>
        <w:t xml:space="preserve">10 </w:t>
      </w:r>
      <w:r>
        <w:t xml:space="preserve">2 </w:t>
      </w:r>
      <w:r>
        <w:t xml:space="preserve">Retourné </w:t>
      </w:r>
      <w:r>
        <w:t xml:space="preserve">CD6212ZS04 </w:t>
      </w:r>
      <w:r>
        <w:t xml:space="preserve">CD6212ZS04AS01 </w:t>
      </w:r>
      <w:r>
        <w:t xml:space="preserve">BUHAMBA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CD62120506 </w:t>
      </w:r>
      <w:r>
        <w:t xml:space="preserve">Luchiga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702807 </w:t>
      </w:r>
      <w:r>
        <w:t xml:space="preserve">Organisation Internationale pour les Migrations </w:t>
      </w:r>
      <w:r>
        <w:t xml:space="preserve">OIM </w:t>
      </w:r>
      <w:r>
        <w:t xml:space="preserve">556 </w:t>
      </w:r>
      <w:r>
        <w:t xml:space="preserve">OIM et partenaires </w:t>
      </w:r>
    </w:p>
    <w:p>
      <w:r>
        <w:t xml:space="preserve">700186 </w:t>
      </w:r>
      <w:r>
        <w:t xml:space="preserve">NULL </w:t>
      </w:r>
      <w:r>
        <w:t xml:space="preserve">2023-03-28 00:00:00 </w:t>
      </w:r>
      <w:r>
        <w:t xml:space="preserve">2023-10-20 00:00:00 </w:t>
      </w:r>
      <w:r>
        <w:t xml:space="preserve">2023-08-23 00:00:00 </w:t>
      </w:r>
      <w:r>
        <w:t xml:space="preserve">5 </w:t>
      </w:r>
      <w:r>
        <w:t xml:space="preserve">27 </w:t>
      </w:r>
      <w:r>
        <w:t xml:space="preserve">2 </w:t>
      </w:r>
      <w:r>
        <w:t xml:space="preserve">Retourné </w:t>
      </w:r>
      <w:r>
        <w:t xml:space="preserve">CD6210ZS04 </w:t>
      </w:r>
      <w:r>
        <w:t xml:space="preserve">CD6210ZS04AS03 </w:t>
      </w:r>
      <w:r>
        <w:t xml:space="preserve">AKE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702821 </w:t>
      </w:r>
      <w:r>
        <w:t xml:space="preserve">Organisation Internationale pour les Migrations </w:t>
      </w:r>
      <w:r>
        <w:t xml:space="preserve">OIM </w:t>
      </w:r>
      <w:r>
        <w:t xml:space="preserve">556 </w:t>
      </w:r>
      <w:r>
        <w:t xml:space="preserve">OIM et partenaires </w:t>
      </w:r>
    </w:p>
    <w:p>
      <w:r>
        <w:t xml:space="preserve">700193 </w:t>
      </w:r>
      <w:r>
        <w:t xml:space="preserve">NULL </w:t>
      </w:r>
      <w:r>
        <w:t xml:space="preserve">2022-09-01 00:00:00 </w:t>
      </w:r>
      <w:r>
        <w:t xml:space="preserve">2023-10-20 00:00:00 </w:t>
      </w:r>
      <w:r>
        <w:t xml:space="preserve">2023-08-21 00:00:00 </w:t>
      </w:r>
      <w:r>
        <w:t xml:space="preserve">132 </w:t>
      </w:r>
      <w:r>
        <w:t xml:space="preserve">795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702828 </w:t>
      </w:r>
      <w:r>
        <w:t xml:space="preserve">Organisation Internationale pour les Migrations </w:t>
      </w:r>
      <w:r>
        <w:t xml:space="preserve">OIM </w:t>
      </w:r>
      <w:r>
        <w:t xml:space="preserve">556 </w:t>
      </w:r>
      <w:r>
        <w:t xml:space="preserve">OIM et partenaires </w:t>
      </w:r>
    </w:p>
    <w:p>
      <w:r>
        <w:t xml:space="preserve">700204 </w:t>
      </w:r>
      <w:r>
        <w:t xml:space="preserve">NULL </w:t>
      </w:r>
      <w:r>
        <w:t xml:space="preserve">2022-06-01 00:00:00 </w:t>
      </w:r>
      <w:r>
        <w:t xml:space="preserve">2023-10-20 00:00:00 </w:t>
      </w:r>
      <w:r>
        <w:t xml:space="preserve">2023-08-21 00:00:00 </w:t>
      </w:r>
      <w:r>
        <w:t xml:space="preserve">51 </w:t>
      </w:r>
      <w:r>
        <w:t xml:space="preserve">281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702839 </w:t>
      </w:r>
      <w:r>
        <w:t xml:space="preserve">Organisation Internationale pour les Migrations </w:t>
      </w:r>
      <w:r>
        <w:t xml:space="preserve">OIM </w:t>
      </w:r>
      <w:r>
        <w:t xml:space="preserve">556 </w:t>
      </w:r>
      <w:r>
        <w:t xml:space="preserve">OIM et partenaires </w:t>
      </w:r>
    </w:p>
    <w:p>
      <w:r>
        <w:t xml:space="preserve">700207 </w:t>
      </w:r>
      <w:r>
        <w:t xml:space="preserve">NULL </w:t>
      </w:r>
      <w:r>
        <w:t xml:space="preserve">2023-03-28 00:00:00 </w:t>
      </w:r>
      <w:r>
        <w:t xml:space="preserve">2023-10-20 00:00:00 </w:t>
      </w:r>
      <w:r>
        <w:t xml:space="preserve">2023-08-21 00:00:00 </w:t>
      </w:r>
      <w:r>
        <w:t xml:space="preserve">8 </w:t>
      </w:r>
      <w:r>
        <w:t xml:space="preserve">50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702842 </w:t>
      </w:r>
      <w:r>
        <w:t xml:space="preserve">Organisation Internationale pour les Migrations </w:t>
      </w:r>
      <w:r>
        <w:t xml:space="preserve">OIM </w:t>
      </w:r>
      <w:r>
        <w:t xml:space="preserve">556 </w:t>
      </w:r>
      <w:r>
        <w:t xml:space="preserve">OIM et partenaires </w:t>
      </w:r>
    </w:p>
    <w:p>
      <w:r>
        <w:t xml:space="preserve">700210 </w:t>
      </w:r>
      <w:r>
        <w:t xml:space="preserve">NULL </w:t>
      </w:r>
      <w:r>
        <w:t xml:space="preserve">2022-09-01 00:00:00 </w:t>
      </w:r>
      <w:r>
        <w:t xml:space="preserve">2023-10-20 00:00:00 </w:t>
      </w:r>
      <w:r>
        <w:t xml:space="preserve">2023-08-21 00:00:00 </w:t>
      </w:r>
      <w:r>
        <w:t xml:space="preserve">87 </w:t>
      </w:r>
      <w:r>
        <w:t xml:space="preserve">609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702845 </w:t>
      </w:r>
      <w:r>
        <w:t xml:space="preserve">Organisation Internationale pour les Migrations </w:t>
      </w:r>
      <w:r>
        <w:t xml:space="preserve">OIM </w:t>
      </w:r>
      <w:r>
        <w:t xml:space="preserve">556 </w:t>
      </w:r>
      <w:r>
        <w:t xml:space="preserve">OIM et partenaires </w:t>
      </w:r>
    </w:p>
    <w:p>
      <w:r>
        <w:t xml:space="preserve">700218 </w:t>
      </w:r>
      <w:r>
        <w:t xml:space="preserve">NULL </w:t>
      </w:r>
      <w:r>
        <w:t xml:space="preserve">2022-06-01 00:00:00 </w:t>
      </w:r>
      <w:r>
        <w:t xml:space="preserve">2023-10-20 00:00:00 </w:t>
      </w:r>
      <w:r>
        <w:t xml:space="preserve">2023-08-21 00:00:00 </w:t>
      </w:r>
      <w:r>
        <w:t xml:space="preserve">163 </w:t>
      </w:r>
      <w:r>
        <w:t xml:space="preserve">891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702853 </w:t>
      </w:r>
      <w:r>
        <w:t xml:space="preserve">Organisation Internationale pour les Migrations </w:t>
      </w:r>
      <w:r>
        <w:t xml:space="preserve">OIM </w:t>
      </w:r>
      <w:r>
        <w:t xml:space="preserve">556 </w:t>
      </w:r>
      <w:r>
        <w:t xml:space="preserve">OIM et partenaires </w:t>
      </w:r>
    </w:p>
    <w:p>
      <w:r>
        <w:t xml:space="preserve">700219 </w:t>
      </w:r>
      <w:r>
        <w:t xml:space="preserve">NULL </w:t>
      </w:r>
      <w:r>
        <w:t xml:space="preserve">2022-09-01 00:00:00 </w:t>
      </w:r>
      <w:r>
        <w:t xml:space="preserve">2023-10-20 00:00:00 </w:t>
      </w:r>
      <w:r>
        <w:t xml:space="preserve">2023-08-21 00:00:00 </w:t>
      </w:r>
      <w:r>
        <w:t xml:space="preserve">119 </w:t>
      </w:r>
      <w:r>
        <w:t xml:space="preserve">650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702854 </w:t>
      </w:r>
      <w:r>
        <w:t xml:space="preserve">Organisation Internationale pour les Migrations </w:t>
      </w:r>
      <w:r>
        <w:t xml:space="preserve">OIM </w:t>
      </w:r>
      <w:r>
        <w:t xml:space="preserve">556 </w:t>
      </w:r>
      <w:r>
        <w:t xml:space="preserve">OIM et partenaires </w:t>
      </w:r>
    </w:p>
    <w:p>
      <w:r>
        <w:t xml:space="preserve">700220 </w:t>
      </w:r>
      <w:r>
        <w:t xml:space="preserve">NULL </w:t>
      </w:r>
      <w:r>
        <w:t xml:space="preserve">2023-05-04 00:00:00 </w:t>
      </w:r>
      <w:r>
        <w:t xml:space="preserve">2023-10-20 00:00:00 </w:t>
      </w:r>
      <w:r>
        <w:t xml:space="preserve">2023-08-21 00:00:00 </w:t>
      </w:r>
      <w:r>
        <w:t xml:space="preserve">19 </w:t>
      </w:r>
      <w:r>
        <w:t xml:space="preserve">93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CD62080404 </w:t>
      </w:r>
      <w:r>
        <w:t xml:space="preserve">Mulongwe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702855 </w:t>
      </w:r>
      <w:r>
        <w:t xml:space="preserve">Organisation Internationale pour les Migrations </w:t>
      </w:r>
      <w:r>
        <w:t xml:space="preserve">OIM </w:t>
      </w:r>
      <w:r>
        <w:t xml:space="preserve">556 </w:t>
      </w:r>
      <w:r>
        <w:t xml:space="preserve">OIM et partenaires </w:t>
      </w:r>
    </w:p>
    <w:p>
      <w:r>
        <w:t xml:space="preserve">700221 </w:t>
      </w:r>
      <w:r>
        <w:t xml:space="preserve">NULL </w:t>
      </w:r>
      <w:r>
        <w:t xml:space="preserve">2023-09-30 00:00:00 </w:t>
      </w:r>
      <w:r>
        <w:t xml:space="preserve">2023-10-20 00:00:00 </w:t>
      </w:r>
      <w:r>
        <w:t xml:space="preserve">2023-08-21 00:00:00 </w:t>
      </w:r>
      <w:r>
        <w:t xml:space="preserve">3 </w:t>
      </w:r>
      <w:r>
        <w:t xml:space="preserve">15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CD62080404 </w:t>
      </w:r>
      <w:r>
        <w:t xml:space="preserve">Mulongwe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702856 </w:t>
      </w:r>
      <w:r>
        <w:t xml:space="preserve">Organisation Internationale pour les Migrations </w:t>
      </w:r>
      <w:r>
        <w:t xml:space="preserve">OIM </w:t>
      </w:r>
      <w:r>
        <w:t xml:space="preserve">556 </w:t>
      </w:r>
      <w:r>
        <w:t xml:space="preserve">OIM et partenaires </w:t>
      </w:r>
    </w:p>
    <w:p>
      <w:r>
        <w:t xml:space="preserve">700228 </w:t>
      </w:r>
      <w:r>
        <w:t xml:space="preserve">NULL </w:t>
      </w:r>
      <w:r>
        <w:t xml:space="preserve">2022-06-01 00:00:00 </w:t>
      </w:r>
      <w:r>
        <w:t xml:space="preserve">2023-10-20 00:00:00 </w:t>
      </w:r>
      <w:r>
        <w:t xml:space="preserve">2023-08-21 00:00:00 </w:t>
      </w:r>
      <w:r>
        <w:t xml:space="preserve">48 </w:t>
      </w:r>
      <w:r>
        <w:t xml:space="preserve">303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702863 </w:t>
      </w:r>
      <w:r>
        <w:t xml:space="preserve">Organisation Internationale pour les Migrations </w:t>
      </w:r>
      <w:r>
        <w:t xml:space="preserve">OIM </w:t>
      </w:r>
      <w:r>
        <w:t xml:space="preserve">556 </w:t>
      </w:r>
      <w:r>
        <w:t xml:space="preserve">OIM et partenaires </w:t>
      </w:r>
    </w:p>
    <w:p>
      <w:r>
        <w:t xml:space="preserve">700229 </w:t>
      </w:r>
      <w:r>
        <w:t xml:space="preserve">NULL </w:t>
      </w:r>
      <w:r>
        <w:t xml:space="preserve">2022-09-01 00:00:00 </w:t>
      </w:r>
      <w:r>
        <w:t xml:space="preserve">2023-10-20 00:00:00 </w:t>
      </w:r>
      <w:r>
        <w:t xml:space="preserve">2023-08-21 00:00:00 </w:t>
      </w:r>
      <w:r>
        <w:t xml:space="preserve">83 </w:t>
      </w:r>
      <w:r>
        <w:t xml:space="preserve">523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702864 </w:t>
      </w:r>
      <w:r>
        <w:t xml:space="preserve">Organisation Internationale pour les Migrations </w:t>
      </w:r>
      <w:r>
        <w:t xml:space="preserve">OIM </w:t>
      </w:r>
      <w:r>
        <w:t xml:space="preserve">556 </w:t>
      </w:r>
      <w:r>
        <w:t xml:space="preserve">OIM et partenaires </w:t>
      </w:r>
    </w:p>
    <w:p>
      <w:r>
        <w:t xml:space="preserve">700230 </w:t>
      </w:r>
      <w:r>
        <w:t xml:space="preserve">NULL </w:t>
      </w:r>
      <w:r>
        <w:t xml:space="preserve">2022-12-01 00:00:00 </w:t>
      </w:r>
      <w:r>
        <w:t xml:space="preserve">2023-10-20 00:00:00 </w:t>
      </w:r>
      <w:r>
        <w:t xml:space="preserve">2023-08-21 00:00:00 </w:t>
      </w:r>
      <w:r>
        <w:t xml:space="preserve">106 </w:t>
      </w:r>
      <w:r>
        <w:t xml:space="preserve">668 </w:t>
      </w:r>
      <w:r>
        <w:t xml:space="preserve">2 </w:t>
      </w:r>
      <w:r>
        <w:t xml:space="preserve">Retourné </w:t>
      </w:r>
      <w:r>
        <w:t xml:space="preserve">CD6210ZS04 </w:t>
      </w:r>
      <w:r>
        <w:t xml:space="preserve">CD6210ZS04AS04 </w:t>
      </w:r>
      <w:r>
        <w:t xml:space="preserve">BITOBOLO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702865 </w:t>
      </w:r>
      <w:r>
        <w:t xml:space="preserve">Organisation Internationale pour les Migrations </w:t>
      </w:r>
      <w:r>
        <w:t xml:space="preserve">OIM </w:t>
      </w:r>
      <w:r>
        <w:t xml:space="preserve">556 </w:t>
      </w:r>
      <w:r>
        <w:t xml:space="preserve">OIM et partenaires </w:t>
      </w:r>
    </w:p>
    <w:p>
      <w:r>
        <w:t xml:space="preserve">700275 </w:t>
      </w:r>
      <w:r>
        <w:t xml:space="preserve">NULL </w:t>
      </w:r>
      <w:r>
        <w:t xml:space="preserve">2022-06-01 00:00:00 </w:t>
      </w:r>
      <w:r>
        <w:t xml:space="preserve">2023-10-20 00:00:00 </w:t>
      </w:r>
      <w:r>
        <w:t xml:space="preserve">2023-08-22 00:00:00 </w:t>
      </w:r>
      <w:r>
        <w:t xml:space="preserve">1 </w:t>
      </w:r>
      <w:r>
        <w:t xml:space="preserve">6 </w:t>
      </w:r>
      <w:r>
        <w:t xml:space="preserve">2 </w:t>
      </w:r>
      <w:r>
        <w:t xml:space="preserve">Retourné </w:t>
      </w:r>
      <w:r>
        <w:t xml:space="preserve">CD6210ZS04 </w:t>
      </w:r>
      <w:r>
        <w:t xml:space="preserve">CD6210ZS04AS05 </w:t>
      </w:r>
      <w:r>
        <w:t xml:space="preserve">IAMBA/MAKOBOLA 2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702910 </w:t>
      </w:r>
      <w:r>
        <w:t xml:space="preserve">Organisation Internationale pour les Migrations </w:t>
      </w:r>
      <w:r>
        <w:t xml:space="preserve">OIM </w:t>
      </w:r>
      <w:r>
        <w:t xml:space="preserve">556 </w:t>
      </w:r>
      <w:r>
        <w:t xml:space="preserve">OIM et partenaires </w:t>
      </w:r>
    </w:p>
    <w:p>
      <w:r>
        <w:t xml:space="preserve">700283 </w:t>
      </w:r>
      <w:r>
        <w:t xml:space="preserve">NULL </w:t>
      </w:r>
      <w:r>
        <w:t xml:space="preserve">2022-06-01 00:00:00 </w:t>
      </w:r>
      <w:r>
        <w:t xml:space="preserve">2023-10-20 00:00:00 </w:t>
      </w:r>
      <w:r>
        <w:t xml:space="preserve">2023-08-22 00:00:00 </w:t>
      </w:r>
      <w:r>
        <w:t xml:space="preserve">3 </w:t>
      </w:r>
      <w:r>
        <w:t xml:space="preserve">18 </w:t>
      </w:r>
      <w:r>
        <w:t xml:space="preserve">2 </w:t>
      </w:r>
      <w:r>
        <w:t xml:space="preserve">Retourné </w:t>
      </w:r>
      <w:r>
        <w:t xml:space="preserve">CD6210ZS04 </w:t>
      </w:r>
      <w:r>
        <w:t xml:space="preserve">CD6210ZS04AS05 </w:t>
      </w:r>
      <w:r>
        <w:t xml:space="preserve">IAMBA/MAKOBOLA 2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702918 </w:t>
      </w:r>
      <w:r>
        <w:t xml:space="preserve">Organisation Internationale pour les Migrations </w:t>
      </w:r>
      <w:r>
        <w:t xml:space="preserve">OIM </w:t>
      </w:r>
      <w:r>
        <w:t xml:space="preserve">556 </w:t>
      </w:r>
      <w:r>
        <w:t xml:space="preserve">OIM et partenaires </w:t>
      </w:r>
    </w:p>
    <w:p>
      <w:r>
        <w:t xml:space="preserve">700290 </w:t>
      </w:r>
      <w:r>
        <w:t xml:space="preserve">NULL </w:t>
      </w:r>
      <w:r>
        <w:t xml:space="preserve">2023-09-30 00:00:00 </w:t>
      </w:r>
      <w:r>
        <w:t xml:space="preserve">2023-10-20 00:00:00 </w:t>
      </w:r>
      <w:r>
        <w:t xml:space="preserve">2023-08-24 00:00:00 </w:t>
      </w:r>
      <w:r>
        <w:t xml:space="preserve">13 </w:t>
      </w:r>
      <w:r>
        <w:t xml:space="preserve">69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CD62080404 </w:t>
      </w:r>
      <w:r>
        <w:t xml:space="preserve">Mulongwe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702925 </w:t>
      </w:r>
      <w:r>
        <w:t xml:space="preserve">Organisation Internationale pour les Migrations </w:t>
      </w:r>
      <w:r>
        <w:t xml:space="preserve">OIM </w:t>
      </w:r>
      <w:r>
        <w:t xml:space="preserve">556 </w:t>
      </w:r>
      <w:r>
        <w:t xml:space="preserve">OIM et partenaires </w:t>
      </w:r>
    </w:p>
    <w:p>
      <w:r>
        <w:t xml:space="preserve">700303 </w:t>
      </w:r>
      <w:r>
        <w:t xml:space="preserve">NULL </w:t>
      </w:r>
      <w:r>
        <w:t xml:space="preserve">2022-09-01 00:00:00 </w:t>
      </w:r>
      <w:r>
        <w:t xml:space="preserve">2023-10-20 00:00:00 </w:t>
      </w:r>
      <w:r>
        <w:t xml:space="preserve">2023-08-24 00:00:00 </w:t>
      </w:r>
      <w:r>
        <w:t xml:space="preserve">40 </w:t>
      </w:r>
      <w:r>
        <w:t xml:space="preserve">245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702938 </w:t>
      </w:r>
      <w:r>
        <w:t xml:space="preserve">Organisation Internationale pour les Migrations </w:t>
      </w:r>
      <w:r>
        <w:t xml:space="preserve">OIM </w:t>
      </w:r>
      <w:r>
        <w:t xml:space="preserve">556 </w:t>
      </w:r>
      <w:r>
        <w:t xml:space="preserve">OIM et partenaires </w:t>
      </w:r>
    </w:p>
    <w:p>
      <w:r>
        <w:t xml:space="preserve">700304 </w:t>
      </w:r>
      <w:r>
        <w:t xml:space="preserve">NULL </w:t>
      </w:r>
      <w:r>
        <w:t xml:space="preserve">2022-12-01 00:00:00 </w:t>
      </w:r>
      <w:r>
        <w:t xml:space="preserve">2023-10-20 00:00:00 </w:t>
      </w:r>
      <w:r>
        <w:t xml:space="preserve">2023-08-25 00:00:00 </w:t>
      </w:r>
      <w:r>
        <w:t xml:space="preserve">5 </w:t>
      </w:r>
      <w:r>
        <w:t xml:space="preserve">23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702939 </w:t>
      </w:r>
      <w:r>
        <w:t xml:space="preserve">Organisation Internationale pour les Migrations </w:t>
      </w:r>
      <w:r>
        <w:t xml:space="preserve">OIM </w:t>
      </w:r>
      <w:r>
        <w:t xml:space="preserve">556 </w:t>
      </w:r>
      <w:r>
        <w:t xml:space="preserve">OIM et partenaires </w:t>
      </w:r>
    </w:p>
    <w:p>
      <w:r>
        <w:t xml:space="preserve">700309 </w:t>
      </w:r>
      <w:r>
        <w:t xml:space="preserve">NULL </w:t>
      </w:r>
      <w:r>
        <w:t xml:space="preserve">2023-03-28 00:00:00 </w:t>
      </w:r>
      <w:r>
        <w:t xml:space="preserve">2023-10-20 00:00:00 </w:t>
      </w:r>
      <w:r>
        <w:t xml:space="preserve">2023-08-25 00:00:00 </w:t>
      </w:r>
      <w:r>
        <w:t xml:space="preserve">9 </w:t>
      </w:r>
      <w:r>
        <w:t xml:space="preserve">49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702944 </w:t>
      </w:r>
      <w:r>
        <w:t xml:space="preserve">Organisation Internationale pour les Migrations </w:t>
      </w:r>
      <w:r>
        <w:t xml:space="preserve">OIM </w:t>
      </w:r>
      <w:r>
        <w:t xml:space="preserve">556 </w:t>
      </w:r>
      <w:r>
        <w:t xml:space="preserve">OIM et partenaires </w:t>
      </w:r>
    </w:p>
    <w:p>
      <w:r>
        <w:t xml:space="preserve">700310 </w:t>
      </w:r>
      <w:r>
        <w:t xml:space="preserve">NULL </w:t>
      </w:r>
      <w:r>
        <w:t xml:space="preserve">2023-05-04 00:00:00 </w:t>
      </w:r>
      <w:r>
        <w:t xml:space="preserve">2023-10-20 00:00:00 </w:t>
      </w:r>
      <w:r>
        <w:t xml:space="preserve">2023-08-25 00:00:00 </w:t>
      </w:r>
      <w:r>
        <w:t xml:space="preserve">2 </w:t>
      </w:r>
      <w:r>
        <w:t xml:space="preserve">11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702945 </w:t>
      </w:r>
      <w:r>
        <w:t xml:space="preserve">Organisation Internationale pour les Migrations </w:t>
      </w:r>
      <w:r>
        <w:t xml:space="preserve">OIM </w:t>
      </w:r>
      <w:r>
        <w:t xml:space="preserve">556 </w:t>
      </w:r>
      <w:r>
        <w:t xml:space="preserve">OIM et partenaires </w:t>
      </w:r>
    </w:p>
    <w:p>
      <w:r>
        <w:t xml:space="preserve">700311 </w:t>
      </w:r>
      <w:r>
        <w:t xml:space="preserve">NULL </w:t>
      </w:r>
      <w:r>
        <w:t xml:space="preserve">2023-09-30 00:00:00 </w:t>
      </w:r>
      <w:r>
        <w:t xml:space="preserve">2023-10-20 00:00:00 </w:t>
      </w:r>
      <w:r>
        <w:t xml:space="preserve">2023-08-25 00:00:00 </w:t>
      </w:r>
      <w:r>
        <w:t xml:space="preserve">1 </w:t>
      </w:r>
      <w:r>
        <w:t xml:space="preserve">6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702946 </w:t>
      </w:r>
      <w:r>
        <w:t xml:space="preserve">Organisation Internationale pour les Migrations </w:t>
      </w:r>
      <w:r>
        <w:t xml:space="preserve">OIM </w:t>
      </w:r>
      <w:r>
        <w:t xml:space="preserve">556 </w:t>
      </w:r>
      <w:r>
        <w:t xml:space="preserve">OIM et partenaires </w:t>
      </w:r>
    </w:p>
    <w:p>
      <w:r>
        <w:t xml:space="preserve">700318 </w:t>
      </w:r>
      <w:r>
        <w:t xml:space="preserve">NULL </w:t>
      </w:r>
      <w:r>
        <w:t xml:space="preserve">2023-03-28 00:00:00 </w:t>
      </w:r>
      <w:r>
        <w:t xml:space="preserve">2023-10-20 00:00:00 </w:t>
      </w:r>
      <w:r>
        <w:t xml:space="preserve">2023-08-25 00:00:00 </w:t>
      </w:r>
      <w:r>
        <w:t xml:space="preserve">45 </w:t>
      </w:r>
      <w:r>
        <w:t xml:space="preserve">274 </w:t>
      </w:r>
      <w:r>
        <w:t xml:space="preserve">2 </w:t>
      </w:r>
      <w:r>
        <w:t xml:space="preserve">Retourné </w:t>
      </w:r>
      <w:r>
        <w:t xml:space="preserve">CD6210ZS04 </w:t>
      </w:r>
      <w:r>
        <w:t xml:space="preserve">CD6210ZS04AS08 </w:t>
      </w:r>
      <w:r>
        <w:t xml:space="preserve">KABUMBE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702953 </w:t>
      </w:r>
      <w:r>
        <w:t xml:space="preserve">Organisation Internationale pour les Migrations </w:t>
      </w:r>
      <w:r>
        <w:t xml:space="preserve">OIM </w:t>
      </w:r>
      <w:r>
        <w:t xml:space="preserve">556 </w:t>
      </w:r>
      <w:r>
        <w:t xml:space="preserve">OIM et partenaires </w:t>
      </w:r>
    </w:p>
    <w:p>
      <w:r>
        <w:t xml:space="preserve">700341 </w:t>
      </w:r>
      <w:r>
        <w:t xml:space="preserve">NULL </w:t>
      </w:r>
      <w:r>
        <w:t xml:space="preserve">2022-06-01 00:00:00 </w:t>
      </w:r>
      <w:r>
        <w:t xml:space="preserve">2023-10-20 00:00:00 </w:t>
      </w:r>
      <w:r>
        <w:t xml:space="preserve">2023-08-18 00:00:00 </w:t>
      </w:r>
      <w:r>
        <w:t xml:space="preserve">52 </w:t>
      </w:r>
      <w:r>
        <w:t xml:space="preserve">160 </w:t>
      </w:r>
      <w:r>
        <w:t xml:space="preserve">2 </w:t>
      </w:r>
      <w:r>
        <w:t xml:space="preserve">Retourné </w:t>
      </w:r>
      <w:r>
        <w:t xml:space="preserve">CD6210ZS04 </w:t>
      </w:r>
      <w:r>
        <w:t xml:space="preserve">CD6210ZS04AS09 </w:t>
      </w:r>
      <w:r>
        <w:t xml:space="preserve">KANGULI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702976 </w:t>
      </w:r>
      <w:r>
        <w:t xml:space="preserve">Organisation Internationale pour les Migrations </w:t>
      </w:r>
      <w:r>
        <w:t xml:space="preserve">OIM </w:t>
      </w:r>
      <w:r>
        <w:t xml:space="preserve">556 </w:t>
      </w:r>
      <w:r>
        <w:t xml:space="preserve">OIM et partenaires </w:t>
      </w:r>
    </w:p>
    <w:p>
      <w:r>
        <w:t xml:space="preserve">700380 </w:t>
      </w:r>
      <w:r>
        <w:t xml:space="preserve">NULL </w:t>
      </w:r>
      <w:r>
        <w:t xml:space="preserve">2022-06-01 00:00:00 </w:t>
      </w:r>
      <w:r>
        <w:t xml:space="preserve">2023-10-20 00:00:00 </w:t>
      </w:r>
      <w:r>
        <w:t xml:space="preserve">2023-08-24 00:00:00 </w:t>
      </w:r>
      <w:r>
        <w:t xml:space="preserve">5 </w:t>
      </w:r>
      <w:r>
        <w:t xml:space="preserve">28 </w:t>
      </w:r>
      <w:r>
        <w:t xml:space="preserve">2 </w:t>
      </w:r>
      <w:r>
        <w:t xml:space="preserve">Retourné </w:t>
      </w:r>
      <w:r>
        <w:t xml:space="preserve">CD6210ZS04 </w:t>
      </w:r>
      <w:r>
        <w:t xml:space="preserve">CD6210ZS04AS10 </w:t>
      </w:r>
      <w:r>
        <w:t xml:space="preserve">KENYA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703015 </w:t>
      </w:r>
      <w:r>
        <w:t xml:space="preserve">Organisation Internationale pour les Migrations </w:t>
      </w:r>
      <w:r>
        <w:t xml:space="preserve">OIM </w:t>
      </w:r>
      <w:r>
        <w:t xml:space="preserve">556 </w:t>
      </w:r>
      <w:r>
        <w:t xml:space="preserve">OIM et partenaires </w:t>
      </w:r>
    </w:p>
    <w:p>
      <w:r>
        <w:t xml:space="preserve">700381 </w:t>
      </w:r>
      <w:r>
        <w:t xml:space="preserve">NULL </w:t>
      </w:r>
      <w:r>
        <w:t xml:space="preserve">2023-03-28 00:00:00 </w:t>
      </w:r>
      <w:r>
        <w:t xml:space="preserve">2023-10-20 00:00:00 </w:t>
      </w:r>
      <w:r>
        <w:t xml:space="preserve">2023-08-24 00:00:00 </w:t>
      </w:r>
      <w:r>
        <w:t xml:space="preserve">26 </w:t>
      </w:r>
      <w:r>
        <w:t xml:space="preserve">143 </w:t>
      </w:r>
      <w:r>
        <w:t xml:space="preserve">2 </w:t>
      </w:r>
      <w:r>
        <w:t xml:space="preserve">Retourné </w:t>
      </w:r>
      <w:r>
        <w:t xml:space="preserve">CD6210ZS04 </w:t>
      </w:r>
      <w:r>
        <w:t xml:space="preserve">CD6210ZS04AS10 </w:t>
      </w:r>
      <w:r>
        <w:t xml:space="preserve">KENYA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703016 </w:t>
      </w:r>
      <w:r>
        <w:t xml:space="preserve">Organisation Internationale pour les Migrations </w:t>
      </w:r>
      <w:r>
        <w:t xml:space="preserve">OIM </w:t>
      </w:r>
      <w:r>
        <w:t xml:space="preserve">556 </w:t>
      </w:r>
      <w:r>
        <w:t xml:space="preserve">OIM et partenaires </w:t>
      </w:r>
    </w:p>
    <w:p>
      <w:r>
        <w:t xml:space="preserve">700382 </w:t>
      </w:r>
      <w:r>
        <w:t xml:space="preserve">NULL </w:t>
      </w:r>
      <w:r>
        <w:t xml:space="preserve">2023-09-30 00:00:00 </w:t>
      </w:r>
      <w:r>
        <w:t xml:space="preserve">2023-10-20 00:00:00 </w:t>
      </w:r>
      <w:r>
        <w:t xml:space="preserve">2023-08-24 00:00:00 </w:t>
      </w:r>
      <w:r>
        <w:t xml:space="preserve">2 </w:t>
      </w:r>
      <w:r>
        <w:t xml:space="preserve">11 </w:t>
      </w:r>
      <w:r>
        <w:t xml:space="preserve">2 </w:t>
      </w:r>
      <w:r>
        <w:t xml:space="preserve">Retourné </w:t>
      </w:r>
      <w:r>
        <w:t xml:space="preserve">CD6210ZS04 </w:t>
      </w:r>
      <w:r>
        <w:t xml:space="preserve">CD6210ZS04AS10 </w:t>
      </w:r>
      <w:r>
        <w:t xml:space="preserve">KENYA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703017 </w:t>
      </w:r>
      <w:r>
        <w:t xml:space="preserve">Organisation Internationale pour les Migrations </w:t>
      </w:r>
      <w:r>
        <w:t xml:space="preserve">OIM </w:t>
      </w:r>
      <w:r>
        <w:t xml:space="preserve">556 </w:t>
      </w:r>
      <w:r>
        <w:t xml:space="preserve">OIM et partenaires </w:t>
      </w:r>
    </w:p>
    <w:p>
      <w:r>
        <w:t xml:space="preserve">700394 </w:t>
      </w:r>
      <w:r>
        <w:t xml:space="preserve">NULL </w:t>
      </w:r>
      <w:r>
        <w:t xml:space="preserve">2022-06-01 00:00:00 </w:t>
      </w:r>
      <w:r>
        <w:t xml:space="preserve">2023-10-20 00:00:00 </w:t>
      </w:r>
      <w:r>
        <w:t xml:space="preserve">2023-08-24 00:00:00 </w:t>
      </w:r>
      <w:r>
        <w:t xml:space="preserve">10 </w:t>
      </w:r>
      <w:r>
        <w:t xml:space="preserve">98 </w:t>
      </w:r>
      <w:r>
        <w:t xml:space="preserve">2 </w:t>
      </w:r>
      <w:r>
        <w:t xml:space="preserve">Retourné </w:t>
      </w:r>
      <w:r>
        <w:t xml:space="preserve">CD6210ZS04 </w:t>
      </w:r>
      <w:r>
        <w:t xml:space="preserve">CD6210ZS04AS10 </w:t>
      </w:r>
      <w:r>
        <w:t xml:space="preserve">KENYA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703029 </w:t>
      </w:r>
      <w:r>
        <w:t xml:space="preserve">Organisation Internationale pour les Migrations </w:t>
      </w:r>
      <w:r>
        <w:t xml:space="preserve">OIM </w:t>
      </w:r>
      <w:r>
        <w:t xml:space="preserve">556 </w:t>
      </w:r>
      <w:r>
        <w:t xml:space="preserve">OIM et partenaires </w:t>
      </w:r>
    </w:p>
    <w:p>
      <w:r>
        <w:t xml:space="preserve">700402 </w:t>
      </w:r>
      <w:r>
        <w:t xml:space="preserve">NULL </w:t>
      </w:r>
      <w:r>
        <w:t xml:space="preserve">2022-06-01 00:00:00 </w:t>
      </w:r>
      <w:r>
        <w:t xml:space="preserve">2023-10-20 00:00:00 </w:t>
      </w:r>
      <w:r>
        <w:t xml:space="preserve">2023-08-19 00:00:00 </w:t>
      </w:r>
      <w:r>
        <w:t xml:space="preserve">45 </w:t>
      </w:r>
      <w:r>
        <w:t xml:space="preserve">289 </w:t>
      </w:r>
      <w:r>
        <w:t xml:space="preserve">2 </w:t>
      </w:r>
      <w:r>
        <w:t xml:space="preserve">Retourné </w:t>
      </w:r>
      <w:r>
        <w:t xml:space="preserve">CD6210ZS04 </w:t>
      </w:r>
      <w:r>
        <w:t xml:space="preserve">CD6210ZS04AS11 </w:t>
      </w:r>
      <w:r>
        <w:t xml:space="preserve">KILUMBI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703037 </w:t>
      </w:r>
      <w:r>
        <w:t xml:space="preserve">Organisation Internationale pour les Migrations </w:t>
      </w:r>
      <w:r>
        <w:t xml:space="preserve">OIM </w:t>
      </w:r>
      <w:r>
        <w:t xml:space="preserve">556 </w:t>
      </w:r>
      <w:r>
        <w:t xml:space="preserve">OIM et partenaires </w:t>
      </w:r>
    </w:p>
    <w:p>
      <w:r>
        <w:t xml:space="preserve">700412 </w:t>
      </w:r>
      <w:r>
        <w:t xml:space="preserve">NULL </w:t>
      </w:r>
      <w:r>
        <w:t xml:space="preserve">2022-06-01 00:00:00 </w:t>
      </w:r>
      <w:r>
        <w:t xml:space="preserve">2023-10-20 00:00:00 </w:t>
      </w:r>
      <w:r>
        <w:t xml:space="preserve">2023-08-19 00:00:00 </w:t>
      </w:r>
      <w:r>
        <w:t xml:space="preserve">28 </w:t>
      </w:r>
      <w:r>
        <w:t xml:space="preserve">168 </w:t>
      </w:r>
      <w:r>
        <w:t xml:space="preserve">2 </w:t>
      </w:r>
      <w:r>
        <w:t xml:space="preserve">Retourné </w:t>
      </w:r>
      <w:r>
        <w:t xml:space="preserve">CD6210ZS04 </w:t>
      </w:r>
      <w:r>
        <w:t xml:space="preserve">CD6210ZS04AS11 </w:t>
      </w:r>
      <w:r>
        <w:t xml:space="preserve">KILUMBI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703047 </w:t>
      </w:r>
      <w:r>
        <w:t xml:space="preserve">Organisation Internationale pour les Migrations </w:t>
      </w:r>
      <w:r>
        <w:t xml:space="preserve">OIM </w:t>
      </w:r>
      <w:r>
        <w:t xml:space="preserve">556 </w:t>
      </w:r>
      <w:r>
        <w:t xml:space="preserve">OIM et partenaires </w:t>
      </w:r>
    </w:p>
    <w:p>
      <w:r>
        <w:t xml:space="preserve">700419 </w:t>
      </w:r>
      <w:r>
        <w:t xml:space="preserve">NULL </w:t>
      </w:r>
      <w:r>
        <w:t xml:space="preserve">2022-09-01 00:00:00 </w:t>
      </w:r>
      <w:r>
        <w:t xml:space="preserve">2023-10-20 00:00:00 </w:t>
      </w:r>
      <w:r>
        <w:t xml:space="preserve">2023-08-21 00:00:00 </w:t>
      </w:r>
      <w:r>
        <w:t xml:space="preserve">3 </w:t>
      </w:r>
      <w:r>
        <w:t xml:space="preserve">15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703054 </w:t>
      </w:r>
      <w:r>
        <w:t xml:space="preserve">Organisation Internationale pour les Migrations </w:t>
      </w:r>
      <w:r>
        <w:t xml:space="preserve">OIM </w:t>
      </w:r>
      <w:r>
        <w:t xml:space="preserve">556 </w:t>
      </w:r>
      <w:r>
        <w:t xml:space="preserve">OIM et partenaires </w:t>
      </w:r>
    </w:p>
    <w:p>
      <w:r>
        <w:t xml:space="preserve">700424 </w:t>
      </w:r>
      <w:r>
        <w:t xml:space="preserve">NULL </w:t>
      </w:r>
      <w:r>
        <w:t xml:space="preserve">2022-06-01 00:00:00 </w:t>
      </w:r>
      <w:r>
        <w:t xml:space="preserve">2023-10-20 00:00:00 </w:t>
      </w:r>
      <w:r>
        <w:t xml:space="preserve">2023-09-01 00:00:00 </w:t>
      </w:r>
      <w:r>
        <w:t xml:space="preserve">5 </w:t>
      </w:r>
      <w:r>
        <w:t xml:space="preserve">31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703059 </w:t>
      </w:r>
      <w:r>
        <w:t xml:space="preserve">Organisation Internationale pour les Migrations </w:t>
      </w:r>
      <w:r>
        <w:t xml:space="preserve">OIM </w:t>
      </w:r>
      <w:r>
        <w:t xml:space="preserve">556 </w:t>
      </w:r>
      <w:r>
        <w:t xml:space="preserve">OIM et partenaires </w:t>
      </w:r>
    </w:p>
    <w:p>
      <w:r>
        <w:t xml:space="preserve">700425 </w:t>
      </w:r>
      <w:r>
        <w:t xml:space="preserve">NULL </w:t>
      </w:r>
      <w:r>
        <w:t xml:space="preserve">2022-12-01 00:00:00 </w:t>
      </w:r>
      <w:r>
        <w:t xml:space="preserve">2023-10-20 00:00:00 </w:t>
      </w:r>
      <w:r>
        <w:t xml:space="preserve">2023-09-01 00:00:00 </w:t>
      </w:r>
      <w:r>
        <w:t xml:space="preserve">5 </w:t>
      </w:r>
      <w:r>
        <w:t xml:space="preserve">31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703060 </w:t>
      </w:r>
      <w:r>
        <w:t xml:space="preserve">Organisation Internationale pour les Migrations </w:t>
      </w:r>
      <w:r>
        <w:t xml:space="preserve">OIM </w:t>
      </w:r>
      <w:r>
        <w:t xml:space="preserve">556 </w:t>
      </w:r>
      <w:r>
        <w:t xml:space="preserve">OIM et partenaires </w:t>
      </w:r>
    </w:p>
    <w:p>
      <w:r>
        <w:t xml:space="preserve">700426 </w:t>
      </w:r>
      <w:r>
        <w:t xml:space="preserve">NULL </w:t>
      </w:r>
      <w:r>
        <w:t xml:space="preserve">2023-05-04 00:00:00 </w:t>
      </w:r>
      <w:r>
        <w:t xml:space="preserve">2023-10-20 00:00:00 </w:t>
      </w:r>
      <w:r>
        <w:t xml:space="preserve">2023-09-01 00:00:00 </w:t>
      </w:r>
      <w:r>
        <w:t xml:space="preserve">3 </w:t>
      </w:r>
      <w:r>
        <w:t xml:space="preserve">20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703061 </w:t>
      </w:r>
      <w:r>
        <w:t xml:space="preserve">Organisation Internationale pour les Migrations </w:t>
      </w:r>
      <w:r>
        <w:t xml:space="preserve">OIM </w:t>
      </w:r>
      <w:r>
        <w:t xml:space="preserve">556 </w:t>
      </w:r>
      <w:r>
        <w:t xml:space="preserve">OIM et partenaires </w:t>
      </w:r>
    </w:p>
    <w:p>
      <w:r>
        <w:t xml:space="preserve">700427 </w:t>
      </w:r>
      <w:r>
        <w:t xml:space="preserve">NULL </w:t>
      </w:r>
      <w:r>
        <w:t xml:space="preserve">2023-09-30 00:00:00 </w:t>
      </w:r>
      <w:r>
        <w:t xml:space="preserve">2023-10-20 00:00:00 </w:t>
      </w:r>
      <w:r>
        <w:t xml:space="preserve">2023-09-01 00:00:00 </w:t>
      </w:r>
      <w:r>
        <w:t xml:space="preserve">2 </w:t>
      </w:r>
      <w:r>
        <w:t xml:space="preserve">14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703062 </w:t>
      </w:r>
      <w:r>
        <w:t xml:space="preserve">Organisation Internationale pour les Migrations </w:t>
      </w:r>
      <w:r>
        <w:t xml:space="preserve">OIM </w:t>
      </w:r>
      <w:r>
        <w:t xml:space="preserve">556 </w:t>
      </w:r>
      <w:r>
        <w:t xml:space="preserve">OIM et partenaires </w:t>
      </w:r>
    </w:p>
    <w:p>
      <w:r>
        <w:t xml:space="preserve">700433 </w:t>
      </w:r>
      <w:r>
        <w:t xml:space="preserve">NULL </w:t>
      </w:r>
      <w:r>
        <w:t xml:space="preserve">2022-09-01 00:00:00 </w:t>
      </w:r>
      <w:r>
        <w:t xml:space="preserve">2023-10-20 00:00:00 </w:t>
      </w:r>
      <w:r>
        <w:t xml:space="preserve">2023-09-01 00:00:00 </w:t>
      </w:r>
      <w:r>
        <w:t xml:space="preserve">4 </w:t>
      </w:r>
      <w:r>
        <w:t xml:space="preserve">23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703068 </w:t>
      </w:r>
      <w:r>
        <w:t xml:space="preserve">Organisation Internationale pour les Migrations </w:t>
      </w:r>
      <w:r>
        <w:t xml:space="preserve">OIM </w:t>
      </w:r>
      <w:r>
        <w:t xml:space="preserve">556 </w:t>
      </w:r>
      <w:r>
        <w:t xml:space="preserve">OIM et partenaires </w:t>
      </w:r>
    </w:p>
    <w:p>
      <w:r>
        <w:t xml:space="preserve">700434 </w:t>
      </w:r>
      <w:r>
        <w:t xml:space="preserve">NULL </w:t>
      </w:r>
      <w:r>
        <w:t xml:space="preserve">2022-12-01 00:00:00 </w:t>
      </w:r>
      <w:r>
        <w:t xml:space="preserve">2023-10-20 00:00:00 </w:t>
      </w:r>
      <w:r>
        <w:t xml:space="preserve">2023-09-01 00:00:00 </w:t>
      </w:r>
      <w:r>
        <w:t xml:space="preserve">3 </w:t>
      </w:r>
      <w:r>
        <w:t xml:space="preserve">17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703069 </w:t>
      </w:r>
      <w:r>
        <w:t xml:space="preserve">Organisation Internationale pour les Migrations </w:t>
      </w:r>
      <w:r>
        <w:t xml:space="preserve">OIM </w:t>
      </w:r>
      <w:r>
        <w:t xml:space="preserve">556 </w:t>
      </w:r>
      <w:r>
        <w:t xml:space="preserve">OIM et partenaires </w:t>
      </w:r>
    </w:p>
    <w:p>
      <w:r>
        <w:t xml:space="preserve">700438 </w:t>
      </w:r>
      <w:r>
        <w:t xml:space="preserve">NULL </w:t>
      </w:r>
      <w:r>
        <w:t xml:space="preserve">2022-09-01 00:00:00 </w:t>
      </w:r>
      <w:r>
        <w:t xml:space="preserve">2023-10-20 00:00:00 </w:t>
      </w:r>
      <w:r>
        <w:t xml:space="preserve">2023-09-01 00:00:00 </w:t>
      </w:r>
      <w:r>
        <w:t xml:space="preserve">4 </w:t>
      </w:r>
      <w:r>
        <w:t xml:space="preserve">25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703073 </w:t>
      </w:r>
      <w:r>
        <w:t xml:space="preserve">Organisation Internationale pour les Migrations </w:t>
      </w:r>
      <w:r>
        <w:t xml:space="preserve">OIM </w:t>
      </w:r>
      <w:r>
        <w:t xml:space="preserve">556 </w:t>
      </w:r>
      <w:r>
        <w:t xml:space="preserve">OIM et partenaires </w:t>
      </w:r>
    </w:p>
    <w:p>
      <w:r>
        <w:t xml:space="preserve">700446 </w:t>
      </w:r>
      <w:r>
        <w:t xml:space="preserve">NULL </w:t>
      </w:r>
      <w:r>
        <w:t xml:space="preserve">2022-06-01 00:00:00 </w:t>
      </w:r>
      <w:r>
        <w:t xml:space="preserve">2023-10-20 00:00:00 </w:t>
      </w:r>
      <w:r>
        <w:t xml:space="preserve">2023-08-21 00:00:00 </w:t>
      </w:r>
      <w:r>
        <w:t xml:space="preserve">7 </w:t>
      </w:r>
      <w:r>
        <w:t xml:space="preserve">40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703081 </w:t>
      </w:r>
      <w:r>
        <w:t xml:space="preserve">Organisation Internationale pour les Migrations </w:t>
      </w:r>
      <w:r>
        <w:t xml:space="preserve">OIM </w:t>
      </w:r>
      <w:r>
        <w:t xml:space="preserve">556 </w:t>
      </w:r>
      <w:r>
        <w:t xml:space="preserve">OIM et partenaires </w:t>
      </w:r>
    </w:p>
    <w:p>
      <w:r>
        <w:t xml:space="preserve">700447 </w:t>
      </w:r>
      <w:r>
        <w:t xml:space="preserve">NULL </w:t>
      </w:r>
      <w:r>
        <w:t xml:space="preserve">2022-12-01 00:00:00 </w:t>
      </w:r>
      <w:r>
        <w:t xml:space="preserve">2023-10-20 00:00:00 </w:t>
      </w:r>
      <w:r>
        <w:t xml:space="preserve">2023-08-21 00:00:00 </w:t>
      </w:r>
      <w:r>
        <w:t xml:space="preserve">14 </w:t>
      </w:r>
      <w:r>
        <w:t xml:space="preserve">81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703082 </w:t>
      </w:r>
      <w:r>
        <w:t xml:space="preserve">Organisation Internationale pour les Migrations </w:t>
      </w:r>
      <w:r>
        <w:t xml:space="preserve">OIM </w:t>
      </w:r>
      <w:r>
        <w:t xml:space="preserve">556 </w:t>
      </w:r>
      <w:r>
        <w:t xml:space="preserve">OIM et partenaires </w:t>
      </w:r>
    </w:p>
    <w:p>
      <w:r>
        <w:t xml:space="preserve">700454 </w:t>
      </w:r>
      <w:r>
        <w:t xml:space="preserve">NULL </w:t>
      </w:r>
      <w:r>
        <w:t xml:space="preserve">2022-06-01 00:00:00 </w:t>
      </w:r>
      <w:r>
        <w:t xml:space="preserve">2023-10-20 00:00:00 </w:t>
      </w:r>
      <w:r>
        <w:t xml:space="preserve">2023-09-01 00:00:00 </w:t>
      </w:r>
      <w:r>
        <w:t xml:space="preserve">2 </w:t>
      </w:r>
      <w:r>
        <w:t xml:space="preserve">10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703089 </w:t>
      </w:r>
      <w:r>
        <w:t xml:space="preserve">Organisation Internationale pour les Migrations </w:t>
      </w:r>
      <w:r>
        <w:t xml:space="preserve">OIM </w:t>
      </w:r>
      <w:r>
        <w:t xml:space="preserve">556 </w:t>
      </w:r>
      <w:r>
        <w:t xml:space="preserve">OIM et partenaires </w:t>
      </w:r>
    </w:p>
    <w:p>
      <w:r>
        <w:t xml:space="preserve">700455 </w:t>
      </w:r>
      <w:r>
        <w:t xml:space="preserve">NULL </w:t>
      </w:r>
      <w:r>
        <w:t xml:space="preserve">2022-09-01 00:00:00 </w:t>
      </w:r>
      <w:r>
        <w:t xml:space="preserve">2023-10-20 00:00:00 </w:t>
      </w:r>
      <w:r>
        <w:t xml:space="preserve">2023-08-21 00:00:00 </w:t>
      </w:r>
      <w:r>
        <w:t xml:space="preserve">13 </w:t>
      </w:r>
      <w:r>
        <w:t xml:space="preserve">71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703090 </w:t>
      </w:r>
      <w:r>
        <w:t xml:space="preserve">Organisation Internationale pour les Migrations </w:t>
      </w:r>
      <w:r>
        <w:t xml:space="preserve">OIM </w:t>
      </w:r>
      <w:r>
        <w:t xml:space="preserve">556 </w:t>
      </w:r>
      <w:r>
        <w:t xml:space="preserve">OIM et partenaires </w:t>
      </w:r>
    </w:p>
    <w:p>
      <w:r>
        <w:t xml:space="preserve">700456 </w:t>
      </w:r>
      <w:r>
        <w:t xml:space="preserve">NULL </w:t>
      </w:r>
      <w:r>
        <w:t xml:space="preserve">2022-12-01 00:00:00 </w:t>
      </w:r>
      <w:r>
        <w:t xml:space="preserve">2023-10-20 00:00:00 </w:t>
      </w:r>
      <w:r>
        <w:t xml:space="preserve">2023-08-21 00:00:00 </w:t>
      </w:r>
      <w:r>
        <w:t xml:space="preserve">3 </w:t>
      </w:r>
      <w:r>
        <w:t xml:space="preserve">17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703091 </w:t>
      </w:r>
      <w:r>
        <w:t xml:space="preserve">Organisation Internationale pour les Migrations </w:t>
      </w:r>
      <w:r>
        <w:t xml:space="preserve">OIM </w:t>
      </w:r>
      <w:r>
        <w:t xml:space="preserve">556 </w:t>
      </w:r>
      <w:r>
        <w:t xml:space="preserve">OIM et partenaires </w:t>
      </w:r>
    </w:p>
    <w:p>
      <w:r>
        <w:t xml:space="preserve">700457 </w:t>
      </w:r>
      <w:r>
        <w:t xml:space="preserve">NULL </w:t>
      </w:r>
      <w:r>
        <w:t xml:space="preserve">2023-05-04 00:00:00 </w:t>
      </w:r>
      <w:r>
        <w:t xml:space="preserve">2023-10-20 00:00:00 </w:t>
      </w:r>
      <w:r>
        <w:t xml:space="preserve">2023-08-21 00:00:00 </w:t>
      </w:r>
      <w:r>
        <w:t xml:space="preserve">3 </w:t>
      </w:r>
      <w:r>
        <w:t xml:space="preserve">17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703092 </w:t>
      </w:r>
      <w:r>
        <w:t xml:space="preserve">Organisation Internationale pour les Migrations </w:t>
      </w:r>
      <w:r>
        <w:t xml:space="preserve">OIM </w:t>
      </w:r>
      <w:r>
        <w:t xml:space="preserve">556 </w:t>
      </w:r>
      <w:r>
        <w:t xml:space="preserve">OIM et partenaires </w:t>
      </w:r>
    </w:p>
    <w:p>
      <w:r>
        <w:t xml:space="preserve">700458 </w:t>
      </w:r>
      <w:r>
        <w:t xml:space="preserve">NULL </w:t>
      </w:r>
      <w:r>
        <w:t xml:space="preserve">2023-09-30 00:00:00 </w:t>
      </w:r>
      <w:r>
        <w:t xml:space="preserve">2023-10-20 00:00:00 </w:t>
      </w:r>
      <w:r>
        <w:t xml:space="preserve">2023-08-21 00:00:00 </w:t>
      </w:r>
      <w:r>
        <w:t xml:space="preserve">4 </w:t>
      </w:r>
      <w:r>
        <w:t xml:space="preserve">22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703093 </w:t>
      </w:r>
      <w:r>
        <w:t xml:space="preserve">Organisation Internationale pour les Migrations </w:t>
      </w:r>
      <w:r>
        <w:t xml:space="preserve">OIM </w:t>
      </w:r>
      <w:r>
        <w:t xml:space="preserve">556 </w:t>
      </w:r>
      <w:r>
        <w:t xml:space="preserve">OIM et partenaires </w:t>
      </w:r>
    </w:p>
    <w:p>
      <w:r>
        <w:t xml:space="preserve">700465 </w:t>
      </w:r>
      <w:r>
        <w:t xml:space="preserve">NULL </w:t>
      </w:r>
      <w:r>
        <w:t xml:space="preserve">2022-12-01 00:00:00 </w:t>
      </w:r>
      <w:r>
        <w:t xml:space="preserve">2023-10-20 00:00:00 </w:t>
      </w:r>
      <w:r>
        <w:t xml:space="preserve">2023-09-01 00:00:00 </w:t>
      </w:r>
      <w:r>
        <w:t xml:space="preserve">5 </w:t>
      </w:r>
      <w:r>
        <w:t xml:space="preserve">31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703100 </w:t>
      </w:r>
      <w:r>
        <w:t xml:space="preserve">Organisation Internationale pour les Migrations </w:t>
      </w:r>
      <w:r>
        <w:t xml:space="preserve">OIM </w:t>
      </w:r>
      <w:r>
        <w:t xml:space="preserve">556 </w:t>
      </w:r>
      <w:r>
        <w:t xml:space="preserve">OIM et partenaires </w:t>
      </w:r>
    </w:p>
    <w:p>
      <w:r>
        <w:t xml:space="preserve">700466 </w:t>
      </w:r>
      <w:r>
        <w:t xml:space="preserve">NULL </w:t>
      </w:r>
      <w:r>
        <w:t xml:space="preserve">2023-05-04 00:00:00 </w:t>
      </w:r>
      <w:r>
        <w:t xml:space="preserve">2023-10-20 00:00:00 </w:t>
      </w:r>
      <w:r>
        <w:t xml:space="preserve">2023-09-01 00:00:00 </w:t>
      </w:r>
      <w:r>
        <w:t xml:space="preserve">3 </w:t>
      </w:r>
      <w:r>
        <w:t xml:space="preserve">17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703101 </w:t>
      </w:r>
      <w:r>
        <w:t xml:space="preserve">Organisation Internationale pour les Migrations </w:t>
      </w:r>
      <w:r>
        <w:t xml:space="preserve">OIM </w:t>
      </w:r>
      <w:r>
        <w:t xml:space="preserve">556 </w:t>
      </w:r>
      <w:r>
        <w:t xml:space="preserve">OIM et partenaires </w:t>
      </w:r>
    </w:p>
    <w:p>
      <w:r>
        <w:t xml:space="preserve">700467 </w:t>
      </w:r>
      <w:r>
        <w:t xml:space="preserve">NULL </w:t>
      </w:r>
      <w:r>
        <w:t xml:space="preserve">2023-09-30 00:00:00 </w:t>
      </w:r>
      <w:r>
        <w:t xml:space="preserve">2023-10-20 00:00:00 </w:t>
      </w:r>
      <w:r>
        <w:t xml:space="preserve">2023-09-01 00:00:00 </w:t>
      </w:r>
      <w:r>
        <w:t xml:space="preserve">1 </w:t>
      </w:r>
      <w:r>
        <w:t xml:space="preserve">6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703102 </w:t>
      </w:r>
      <w:r>
        <w:t xml:space="preserve">Organisation Internationale pour les Migrations </w:t>
      </w:r>
      <w:r>
        <w:t xml:space="preserve">OIM </w:t>
      </w:r>
      <w:r>
        <w:t xml:space="preserve">556 </w:t>
      </w:r>
      <w:r>
        <w:t xml:space="preserve">OIM et partenaires </w:t>
      </w:r>
    </w:p>
    <w:p>
      <w:r>
        <w:t xml:space="preserve">700469 </w:t>
      </w:r>
      <w:r>
        <w:t xml:space="preserve">NULL </w:t>
      </w:r>
      <w:r>
        <w:t xml:space="preserve">2022-06-01 00:00:00 </w:t>
      </w:r>
      <w:r>
        <w:t xml:space="preserve">2023-10-20 00:00:00 </w:t>
      </w:r>
      <w:r>
        <w:t xml:space="preserve">2023-09-02 00:00:00 </w:t>
      </w:r>
      <w:r>
        <w:t xml:space="preserve">9 </w:t>
      </w:r>
      <w:r>
        <w:t xml:space="preserve">56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703104 </w:t>
      </w:r>
      <w:r>
        <w:t xml:space="preserve">Organisation Internationale pour les Migrations </w:t>
      </w:r>
      <w:r>
        <w:t xml:space="preserve">OIM </w:t>
      </w:r>
      <w:r>
        <w:t xml:space="preserve">556 </w:t>
      </w:r>
      <w:r>
        <w:t xml:space="preserve">OIM et partenaires </w:t>
      </w:r>
    </w:p>
    <w:p>
      <w:r>
        <w:t xml:space="preserve">700470 </w:t>
      </w:r>
      <w:r>
        <w:t xml:space="preserve">NULL </w:t>
      </w:r>
      <w:r>
        <w:t xml:space="preserve">2022-09-01 00:00:00 </w:t>
      </w:r>
      <w:r>
        <w:t xml:space="preserve">2023-10-20 00:00:00 </w:t>
      </w:r>
      <w:r>
        <w:t xml:space="preserve">2023-09-02 00:00:00 </w:t>
      </w:r>
      <w:r>
        <w:t xml:space="preserve">2 </w:t>
      </w:r>
      <w:r>
        <w:t xml:space="preserve">12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703105 </w:t>
      </w:r>
      <w:r>
        <w:t xml:space="preserve">Organisation Internationale pour les Migrations </w:t>
      </w:r>
      <w:r>
        <w:t xml:space="preserve">OIM </w:t>
      </w:r>
      <w:r>
        <w:t xml:space="preserve">556 </w:t>
      </w:r>
      <w:r>
        <w:t xml:space="preserve">OIM et partenaires </w:t>
      </w:r>
    </w:p>
    <w:p>
      <w:r>
        <w:t xml:space="preserve">700471 </w:t>
      </w:r>
      <w:r>
        <w:t xml:space="preserve">NULL </w:t>
      </w:r>
      <w:r>
        <w:t xml:space="preserve">2023-05-04 00:00:00 </w:t>
      </w:r>
      <w:r>
        <w:t xml:space="preserve">2023-10-20 00:00:00 </w:t>
      </w:r>
      <w:r>
        <w:t xml:space="preserve">2023-09-02 00:00:00 </w:t>
      </w:r>
      <w:r>
        <w:t xml:space="preserve">3 </w:t>
      </w:r>
      <w:r>
        <w:t xml:space="preserve">19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703106 </w:t>
      </w:r>
      <w:r>
        <w:t xml:space="preserve">Organisation Internationale pour les Migrations </w:t>
      </w:r>
      <w:r>
        <w:t xml:space="preserve">OIM </w:t>
      </w:r>
      <w:r>
        <w:t xml:space="preserve">556 </w:t>
      </w:r>
      <w:r>
        <w:t xml:space="preserve">OIM et partenaires </w:t>
      </w:r>
    </w:p>
    <w:p>
      <w:r>
        <w:t xml:space="preserve">700472 </w:t>
      </w:r>
      <w:r>
        <w:t xml:space="preserve">NULL </w:t>
      </w:r>
      <w:r>
        <w:t xml:space="preserve">2023-09-30 00:00:00 </w:t>
      </w:r>
      <w:r>
        <w:t xml:space="preserve">2023-10-20 00:00:00 </w:t>
      </w:r>
      <w:r>
        <w:t xml:space="preserve">2023-09-02 00:00:00 </w:t>
      </w:r>
      <w:r>
        <w:t xml:space="preserve">2 </w:t>
      </w:r>
      <w:r>
        <w:t xml:space="preserve">12 </w:t>
      </w:r>
      <w:r>
        <w:t xml:space="preserve">2 </w:t>
      </w:r>
      <w:r>
        <w:t xml:space="preserve">Retourné </w:t>
      </w:r>
      <w:r>
        <w:t xml:space="preserve">CD6205ZS01 </w:t>
      </w:r>
      <w:r>
        <w:t xml:space="preserve">CD6205ZS01AS07 </w:t>
      </w:r>
      <w:r>
        <w:t xml:space="preserve">CIRIBA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CD62050204 </w:t>
      </w:r>
      <w:r>
        <w:t xml:space="preserve">Karali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703107 </w:t>
      </w:r>
      <w:r>
        <w:t xml:space="preserve">Organisation Internationale pour les Migrations </w:t>
      </w:r>
      <w:r>
        <w:t xml:space="preserve">OIM </w:t>
      </w:r>
      <w:r>
        <w:t xml:space="preserve">556 </w:t>
      </w:r>
      <w:r>
        <w:t xml:space="preserve">OIM et partenaires </w:t>
      </w:r>
    </w:p>
    <w:p>
      <w:r>
        <w:t xml:space="preserve">700485 </w:t>
      </w:r>
      <w:r>
        <w:t xml:space="preserve">NULL </w:t>
      </w:r>
      <w:r>
        <w:t xml:space="preserve">2022-09-01 00:00:00 </w:t>
      </w:r>
      <w:r>
        <w:t xml:space="preserve">2023-10-20 00:00:00 </w:t>
      </w:r>
      <w:r>
        <w:t xml:space="preserve">2023-08-26 00:00:00 </w:t>
      </w:r>
      <w:r>
        <w:t xml:space="preserve">25 </w:t>
      </w:r>
      <w:r>
        <w:t xml:space="preserve">244 </w:t>
      </w:r>
      <w:r>
        <w:t xml:space="preserve">2 </w:t>
      </w:r>
      <w:r>
        <w:t xml:space="preserve">Retourné </w:t>
      </w:r>
      <w:r>
        <w:t xml:space="preserve">CD6205ZS01 </w:t>
      </w:r>
      <w:r>
        <w:t xml:space="preserve">CD6205ZS01AS08 </w:t>
      </w:r>
      <w:r>
        <w:t xml:space="preserve">FUMYA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703120 </w:t>
      </w:r>
      <w:r>
        <w:t xml:space="preserve">Organisation Internationale pour les Migrations </w:t>
      </w:r>
      <w:r>
        <w:t xml:space="preserve">OIM </w:t>
      </w:r>
      <w:r>
        <w:t xml:space="preserve">556 </w:t>
      </w:r>
      <w:r>
        <w:t xml:space="preserve">OIM et partenaires </w:t>
      </w:r>
    </w:p>
    <w:p>
      <w:r>
        <w:t xml:space="preserve">700486 </w:t>
      </w:r>
      <w:r>
        <w:t xml:space="preserve">NULL </w:t>
      </w:r>
      <w:r>
        <w:t xml:space="preserve">2022-12-01 00:00:00 </w:t>
      </w:r>
      <w:r>
        <w:t xml:space="preserve">2023-10-20 00:00:00 </w:t>
      </w:r>
      <w:r>
        <w:t xml:space="preserve">2023-08-26 00:00:00 </w:t>
      </w:r>
      <w:r>
        <w:t xml:space="preserve">15 </w:t>
      </w:r>
      <w:r>
        <w:t xml:space="preserve">147 </w:t>
      </w:r>
      <w:r>
        <w:t xml:space="preserve">2 </w:t>
      </w:r>
      <w:r>
        <w:t xml:space="preserve">Retourné </w:t>
      </w:r>
      <w:r>
        <w:t xml:space="preserve">CD6205ZS01 </w:t>
      </w:r>
      <w:r>
        <w:t xml:space="preserve">CD6205ZS01AS08 </w:t>
      </w:r>
      <w:r>
        <w:t xml:space="preserve">FUMYA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703121 </w:t>
      </w:r>
      <w:r>
        <w:t xml:space="preserve">Organisation Internationale pour les Migrations </w:t>
      </w:r>
      <w:r>
        <w:t xml:space="preserve">OIM </w:t>
      </w:r>
      <w:r>
        <w:t xml:space="preserve">556 </w:t>
      </w:r>
      <w:r>
        <w:t xml:space="preserve">OIM et partenaires </w:t>
      </w:r>
    </w:p>
    <w:p>
      <w:r>
        <w:t xml:space="preserve">700494 </w:t>
      </w:r>
      <w:r>
        <w:t xml:space="preserve">NULL </w:t>
      </w:r>
      <w:r>
        <w:t xml:space="preserve">2022-06-01 00:00:00 </w:t>
      </w:r>
      <w:r>
        <w:t xml:space="preserve">2023-10-20 00:00:00 </w:t>
      </w:r>
      <w:r>
        <w:t xml:space="preserve">2023-08-26 00:00:00 </w:t>
      </w:r>
      <w:r>
        <w:t xml:space="preserve">5 </w:t>
      </w:r>
      <w:r>
        <w:t xml:space="preserve">44 </w:t>
      </w:r>
      <w:r>
        <w:t xml:space="preserve">2 </w:t>
      </w:r>
      <w:r>
        <w:t xml:space="preserve">Retourné </w:t>
      </w:r>
      <w:r>
        <w:t xml:space="preserve">CD6205ZS01 </w:t>
      </w:r>
      <w:r>
        <w:t xml:space="preserve">CD6205ZS01AS08 </w:t>
      </w:r>
      <w:r>
        <w:t xml:space="preserve">FUMYA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703129 </w:t>
      </w:r>
      <w:r>
        <w:t xml:space="preserve">Organisation Internationale pour les Migrations </w:t>
      </w:r>
      <w:r>
        <w:t xml:space="preserve">OIM </w:t>
      </w:r>
      <w:r>
        <w:t xml:space="preserve">556 </w:t>
      </w:r>
      <w:r>
        <w:t xml:space="preserve">OIM et partenaires </w:t>
      </w:r>
    </w:p>
    <w:p>
      <w:r>
        <w:t xml:space="preserve">700495 </w:t>
      </w:r>
      <w:r>
        <w:t xml:space="preserve">NULL </w:t>
      </w:r>
      <w:r>
        <w:t xml:space="preserve">2022-09-01 00:00:00 </w:t>
      </w:r>
      <w:r>
        <w:t xml:space="preserve">2023-10-20 00:00:00 </w:t>
      </w:r>
      <w:r>
        <w:t xml:space="preserve">2023-08-26 00:00:00 </w:t>
      </w:r>
      <w:r>
        <w:t xml:space="preserve">2 </w:t>
      </w:r>
      <w:r>
        <w:t xml:space="preserve">18 </w:t>
      </w:r>
      <w:r>
        <w:t xml:space="preserve">2 </w:t>
      </w:r>
      <w:r>
        <w:t xml:space="preserve">Retourné </w:t>
      </w:r>
      <w:r>
        <w:t xml:space="preserve">CD6205ZS01 </w:t>
      </w:r>
      <w:r>
        <w:t xml:space="preserve">CD6205ZS01AS08 </w:t>
      </w:r>
      <w:r>
        <w:t xml:space="preserve">FUMYA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703130 </w:t>
      </w:r>
      <w:r>
        <w:t xml:space="preserve">Organisation Internationale pour les Migrations </w:t>
      </w:r>
      <w:r>
        <w:t xml:space="preserve">OIM </w:t>
      </w:r>
      <w:r>
        <w:t xml:space="preserve">556 </w:t>
      </w:r>
      <w:r>
        <w:t xml:space="preserve">OIM et partenaires </w:t>
      </w:r>
    </w:p>
    <w:p>
      <w:r>
        <w:t xml:space="preserve">700497 </w:t>
      </w:r>
      <w:r>
        <w:t xml:space="preserve">NULL </w:t>
      </w:r>
      <w:r>
        <w:t xml:space="preserve">2022-09-01 00:00:00 </w:t>
      </w:r>
      <w:r>
        <w:t xml:space="preserve">2023-10-20 00:00:00 </w:t>
      </w:r>
      <w:r>
        <w:t xml:space="preserve">2023-08-27 00:00:00 </w:t>
      </w:r>
      <w:r>
        <w:t xml:space="preserve">20 </w:t>
      </w:r>
      <w:r>
        <w:t xml:space="preserve">194 </w:t>
      </w:r>
      <w:r>
        <w:t xml:space="preserve">2 </w:t>
      </w:r>
      <w:r>
        <w:t xml:space="preserve">Retourné </w:t>
      </w:r>
      <w:r>
        <w:t xml:space="preserve">CD6205ZS01 </w:t>
      </w:r>
      <w:r>
        <w:t xml:space="preserve">CD6205ZS01AS08 </w:t>
      </w:r>
      <w:r>
        <w:t xml:space="preserve">FUMYA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703132 </w:t>
      </w:r>
      <w:r>
        <w:t xml:space="preserve">Organisation Internationale pour les Migrations </w:t>
      </w:r>
      <w:r>
        <w:t xml:space="preserve">OIM </w:t>
      </w:r>
      <w:r>
        <w:t xml:space="preserve">556 </w:t>
      </w:r>
      <w:r>
        <w:t xml:space="preserve">OIM et partenaires </w:t>
      </w:r>
    </w:p>
    <w:p>
      <w:r>
        <w:t xml:space="preserve">700498 </w:t>
      </w:r>
      <w:r>
        <w:t xml:space="preserve">NULL </w:t>
      </w:r>
      <w:r>
        <w:t xml:space="preserve">2022-12-01 00:00:00 </w:t>
      </w:r>
      <w:r>
        <w:t xml:space="preserve">2023-10-20 00:00:00 </w:t>
      </w:r>
      <w:r>
        <w:t xml:space="preserve">2023-08-27 00:00:00 </w:t>
      </w:r>
      <w:r>
        <w:t xml:space="preserve">21 </w:t>
      </w:r>
      <w:r>
        <w:t xml:space="preserve">204 </w:t>
      </w:r>
      <w:r>
        <w:t xml:space="preserve">2 </w:t>
      </w:r>
      <w:r>
        <w:t xml:space="preserve">Retourné </w:t>
      </w:r>
      <w:r>
        <w:t xml:space="preserve">CD6205ZS01 </w:t>
      </w:r>
      <w:r>
        <w:t xml:space="preserve">CD6205ZS01AS08 </w:t>
      </w:r>
      <w:r>
        <w:t xml:space="preserve">FUMYA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CD62050203 </w:t>
      </w:r>
      <w:r>
        <w:t xml:space="preserve">Mulonge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703133 </w:t>
      </w:r>
      <w:r>
        <w:t xml:space="preserve">Organisation Internationale pour les Migrations </w:t>
      </w:r>
      <w:r>
        <w:t xml:space="preserve">OIM </w:t>
      </w:r>
      <w:r>
        <w:t xml:space="preserve">556 </w:t>
      </w:r>
      <w:r>
        <w:t xml:space="preserve">OIM et partenaires </w:t>
      </w:r>
    </w:p>
    <w:p>
      <w:r>
        <w:t xml:space="preserve">700499 </w:t>
      </w:r>
      <w:r>
        <w:t xml:space="preserve">NULL </w:t>
      </w:r>
      <w:r>
        <w:t xml:space="preserve">2023-05-04 00:00:00 </w:t>
      </w:r>
      <w:r>
        <w:t xml:space="preserve">2023-10-20 00:00:00 </w:t>
      </w:r>
      <w:r>
        <w:t xml:space="preserve">2023-08-27 00:00:00 </w:t>
      </w:r>
      <w:r>
        <w:t xml:space="preserve">25 </w:t>
      </w:r>
      <w:r>
        <w:t xml:space="preserve">203 </w:t>
      </w:r>
      <w:r>
        <w:t xml:space="preserve">2 </w:t>
      </w:r>
      <w:r>
        <w:t xml:space="preserve">Retourné </w:t>
      </w:r>
      <w:r>
        <w:t xml:space="preserve">CD6205ZS01 </w:t>
      </w:r>
      <w:r>
        <w:t xml:space="preserve">CD6205ZS01AS08 </w:t>
      </w:r>
      <w:r>
        <w:t xml:space="preserve">FUMYA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703134 </w:t>
      </w:r>
      <w:r>
        <w:t xml:space="preserve">Organisation Internationale pour les Migrations </w:t>
      </w:r>
      <w:r>
        <w:t xml:space="preserve">OIM </w:t>
      </w:r>
      <w:r>
        <w:t xml:space="preserve">556 </w:t>
      </w:r>
      <w:r>
        <w:t xml:space="preserve">OIM et partenaires </w:t>
      </w:r>
    </w:p>
    <w:p>
      <w:r>
        <w:t xml:space="preserve">700510 </w:t>
      </w:r>
      <w:r>
        <w:t xml:space="preserve">NULL </w:t>
      </w:r>
      <w:r>
        <w:t xml:space="preserve">2023-05-04 00:00:00 </w:t>
      </w:r>
      <w:r>
        <w:t xml:space="preserve">2023-10-20 00:00:00 </w:t>
      </w:r>
      <w:r>
        <w:t xml:space="preserve">2023-08-28 00:00:00 </w:t>
      </w:r>
      <w:r>
        <w:t xml:space="preserve">18 </w:t>
      </w:r>
      <w:r>
        <w:t xml:space="preserve">108 </w:t>
      </w:r>
      <w:r>
        <w:t xml:space="preserve">2 </w:t>
      </w:r>
      <w:r>
        <w:t xml:space="preserve">Retourné </w:t>
      </w:r>
      <w:r>
        <w:t xml:space="preserve">CD6205ZS01 </w:t>
      </w:r>
      <w:r>
        <w:t xml:space="preserve">CD6205ZS01AS09 </w:t>
      </w:r>
      <w:r>
        <w:t xml:space="preserve">HOMBO SUD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CD6104ZS01 </w:t>
      </w:r>
      <w:r>
        <w:t xml:space="preserve">Itebero </w:t>
      </w:r>
      <w:r>
        <w:t xml:space="preserve">NULL </w:t>
      </w:r>
      <w:r>
        <w:t xml:space="preserve">NULL </w:t>
      </w:r>
      <w:r>
        <w:t xml:space="preserve">Evaluation DTM juillet 2023 </w:t>
      </w:r>
      <w:r>
        <w:t xml:space="preserve">NULL </w:t>
      </w:r>
      <w:r>
        <w:t xml:space="preserve">703145 </w:t>
      </w:r>
      <w:r>
        <w:t xml:space="preserve">Organisation Internationale pour les Migrations </w:t>
      </w:r>
      <w:r>
        <w:t xml:space="preserve">OIM </w:t>
      </w:r>
      <w:r>
        <w:t xml:space="preserve">556 </w:t>
      </w:r>
      <w:r>
        <w:t xml:space="preserve">OIM et partenaires </w:t>
      </w:r>
    </w:p>
    <w:p>
      <w:r>
        <w:t xml:space="preserve">700528 </w:t>
      </w:r>
      <w:r>
        <w:t xml:space="preserve">NULL </w:t>
      </w:r>
      <w:r>
        <w:t xml:space="preserve">2022-06-01 00:00:00 </w:t>
      </w:r>
      <w:r>
        <w:t xml:space="preserve">2023-10-20 00:00:00 </w:t>
      </w:r>
      <w:r>
        <w:t xml:space="preserve">2023-08-28 00:00:00 </w:t>
      </w:r>
      <w:r>
        <w:t xml:space="preserve">25 </w:t>
      </w:r>
      <w:r>
        <w:t xml:space="preserve">122 </w:t>
      </w:r>
      <w:r>
        <w:t xml:space="preserve">2 </w:t>
      </w:r>
      <w:r>
        <w:t xml:space="preserve">Retourné </w:t>
      </w:r>
      <w:r>
        <w:t xml:space="preserve">CD6205ZS01 </w:t>
      </w:r>
      <w:r>
        <w:t xml:space="preserve">CD6205ZS01AS09 </w:t>
      </w:r>
      <w:r>
        <w:t xml:space="preserve">HOMBO SUD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 juillet 2023 </w:t>
      </w:r>
      <w:r>
        <w:t xml:space="preserve">NULL </w:t>
      </w:r>
      <w:r>
        <w:t xml:space="preserve">703163 </w:t>
      </w:r>
      <w:r>
        <w:t xml:space="preserve">Organisation Internationale pour les Migrations </w:t>
      </w:r>
      <w:r>
        <w:t xml:space="preserve">OIM </w:t>
      </w:r>
      <w:r>
        <w:t xml:space="preserve">556 </w:t>
      </w:r>
      <w:r>
        <w:t xml:space="preserve">OIM et partenaires </w:t>
      </w:r>
    </w:p>
    <w:p>
      <w:r>
        <w:t xml:space="preserve">700530 </w:t>
      </w:r>
      <w:r>
        <w:t xml:space="preserve">NULL </w:t>
      </w:r>
      <w:r>
        <w:t xml:space="preserve">2023-03-28 00:00:00 </w:t>
      </w:r>
      <w:r>
        <w:t xml:space="preserve">2023-10-20 00:00:00 </w:t>
      </w:r>
      <w:r>
        <w:t xml:space="preserve">2023-08-28 00:00:00 </w:t>
      </w:r>
      <w:r>
        <w:t xml:space="preserve">7 </w:t>
      </w:r>
      <w:r>
        <w:t xml:space="preserve">34 </w:t>
      </w:r>
      <w:r>
        <w:t xml:space="preserve">2 </w:t>
      </w:r>
      <w:r>
        <w:t xml:space="preserve">Retourné </w:t>
      </w:r>
      <w:r>
        <w:t xml:space="preserve">CD6205ZS01 </w:t>
      </w:r>
      <w:r>
        <w:t xml:space="preserve">CD6205ZS01AS09 </w:t>
      </w:r>
      <w:r>
        <w:t xml:space="preserve">HOMBO SUD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703165 </w:t>
      </w:r>
      <w:r>
        <w:t xml:space="preserve">Organisation Internationale pour les Migrations </w:t>
      </w:r>
      <w:r>
        <w:t xml:space="preserve">OIM </w:t>
      </w:r>
      <w:r>
        <w:t xml:space="preserve">556 </w:t>
      </w:r>
      <w:r>
        <w:t xml:space="preserve">OIM et partenaires </w:t>
      </w:r>
    </w:p>
    <w:p>
      <w:r>
        <w:t xml:space="preserve">700531 </w:t>
      </w:r>
      <w:r>
        <w:t xml:space="preserve">NULL </w:t>
      </w:r>
      <w:r>
        <w:t xml:space="preserve">2023-09-30 00:00:00 </w:t>
      </w:r>
      <w:r>
        <w:t xml:space="preserve">2023-10-20 00:00:00 </w:t>
      </w:r>
      <w:r>
        <w:t xml:space="preserve">2023-08-28 00:00:00 </w:t>
      </w:r>
      <w:r>
        <w:t xml:space="preserve">7 </w:t>
      </w:r>
      <w:r>
        <w:t xml:space="preserve">34 </w:t>
      </w:r>
      <w:r>
        <w:t xml:space="preserve">2 </w:t>
      </w:r>
      <w:r>
        <w:t xml:space="preserve">Retourné </w:t>
      </w:r>
      <w:r>
        <w:t xml:space="preserve">CD6205ZS01 </w:t>
      </w:r>
      <w:r>
        <w:t xml:space="preserve">CD6205ZS01AS09 </w:t>
      </w:r>
      <w:r>
        <w:t xml:space="preserve">HOMBO SUD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703166 </w:t>
      </w:r>
      <w:r>
        <w:t xml:space="preserve">Organisation Internationale pour les Migrations </w:t>
      </w:r>
      <w:r>
        <w:t xml:space="preserve">OIM </w:t>
      </w:r>
      <w:r>
        <w:t xml:space="preserve">556 </w:t>
      </w:r>
      <w:r>
        <w:t xml:space="preserve">OIM et partenaires </w:t>
      </w:r>
    </w:p>
    <w:p>
      <w:r>
        <w:t xml:space="preserve">700537 </w:t>
      </w:r>
      <w:r>
        <w:t xml:space="preserve">NULL </w:t>
      </w:r>
      <w:r>
        <w:t xml:space="preserve">2023-05-04 00:00:00 </w:t>
      </w:r>
      <w:r>
        <w:t xml:space="preserve">2023-10-20 00:00:00 </w:t>
      </w:r>
      <w:r>
        <w:t xml:space="preserve">2023-08-28 00:00:00 </w:t>
      </w:r>
      <w:r>
        <w:t xml:space="preserve">5 </w:t>
      </w:r>
      <w:r>
        <w:t xml:space="preserve">32 </w:t>
      </w:r>
      <w:r>
        <w:t xml:space="preserve">2 </w:t>
      </w:r>
      <w:r>
        <w:t xml:space="preserve">Retourné </w:t>
      </w:r>
      <w:r>
        <w:t xml:space="preserve">CD6205ZS01 </w:t>
      </w:r>
      <w:r>
        <w:t xml:space="preserve">CD6205ZS01AS09 </w:t>
      </w:r>
      <w:r>
        <w:t xml:space="preserve">HOMBO SUD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703172 </w:t>
      </w:r>
      <w:r>
        <w:t xml:space="preserve">Organisation Internationale pour les Migrations </w:t>
      </w:r>
      <w:r>
        <w:t xml:space="preserve">OIM </w:t>
      </w:r>
      <w:r>
        <w:t xml:space="preserve">556 </w:t>
      </w:r>
      <w:r>
        <w:t xml:space="preserve">OIM et partenaires </w:t>
      </w:r>
    </w:p>
    <w:p>
      <w:r>
        <w:t xml:space="preserve">700558 </w:t>
      </w:r>
      <w:r>
        <w:t xml:space="preserve">NULL </w:t>
      </w:r>
      <w:r>
        <w:t xml:space="preserve">2022-09-01 00:00:00 </w:t>
      </w:r>
      <w:r>
        <w:t xml:space="preserve">2023-10-20 00:00:00 </w:t>
      </w:r>
      <w:r>
        <w:t xml:space="preserve">2023-08-27 00:00:00 </w:t>
      </w:r>
      <w:r>
        <w:t xml:space="preserve">12 </w:t>
      </w:r>
      <w:r>
        <w:t xml:space="preserve">77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703193 </w:t>
      </w:r>
      <w:r>
        <w:t xml:space="preserve">Organisation Internationale pour les Migrations </w:t>
      </w:r>
      <w:r>
        <w:t xml:space="preserve">OIM </w:t>
      </w:r>
      <w:r>
        <w:t xml:space="preserve">556 </w:t>
      </w:r>
      <w:r>
        <w:t xml:space="preserve">OIM et partenaires </w:t>
      </w:r>
    </w:p>
    <w:p>
      <w:r>
        <w:t xml:space="preserve">700559 </w:t>
      </w:r>
      <w:r>
        <w:t xml:space="preserve">NULL </w:t>
      </w:r>
      <w:r>
        <w:t xml:space="preserve">2022-12-01 00:00:00 </w:t>
      </w:r>
      <w:r>
        <w:t xml:space="preserve">2023-10-20 00:00:00 </w:t>
      </w:r>
      <w:r>
        <w:t xml:space="preserve">2023-08-27 00:00:00 </w:t>
      </w:r>
      <w:r>
        <w:t xml:space="preserve">21 </w:t>
      </w:r>
      <w:r>
        <w:t xml:space="preserve">135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703194 </w:t>
      </w:r>
      <w:r>
        <w:t xml:space="preserve">Organisation Internationale pour les Migrations </w:t>
      </w:r>
      <w:r>
        <w:t xml:space="preserve">OIM </w:t>
      </w:r>
      <w:r>
        <w:t xml:space="preserve">556 </w:t>
      </w:r>
      <w:r>
        <w:t xml:space="preserve">OIM et partenaires </w:t>
      </w:r>
    </w:p>
    <w:p>
      <w:r>
        <w:t xml:space="preserve">700567 </w:t>
      </w:r>
      <w:r>
        <w:t xml:space="preserve">NULL </w:t>
      </w:r>
      <w:r>
        <w:t xml:space="preserve">2022-06-01 00:00:00 </w:t>
      </w:r>
      <w:r>
        <w:t xml:space="preserve">2023-10-20 00:00:00 </w:t>
      </w:r>
      <w:r>
        <w:t xml:space="preserve">2023-08-27 00:00:00 </w:t>
      </w:r>
      <w:r>
        <w:t xml:space="preserve">3 </w:t>
      </w:r>
      <w:r>
        <w:t xml:space="preserve">16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703202 </w:t>
      </w:r>
      <w:r>
        <w:t xml:space="preserve">Organisation Internationale pour les Migrations </w:t>
      </w:r>
      <w:r>
        <w:t xml:space="preserve">OIM </w:t>
      </w:r>
      <w:r>
        <w:t xml:space="preserve">556 </w:t>
      </w:r>
      <w:r>
        <w:t xml:space="preserve">OIM et partenaires </w:t>
      </w:r>
    </w:p>
    <w:p>
      <w:r>
        <w:t xml:space="preserve">700575 </w:t>
      </w:r>
      <w:r>
        <w:t xml:space="preserve">NULL </w:t>
      </w:r>
      <w:r>
        <w:t xml:space="preserve">2022-09-01 00:00:00 </w:t>
      </w:r>
      <w:r>
        <w:t xml:space="preserve">2023-10-20 00:00:00 </w:t>
      </w:r>
      <w:r>
        <w:t xml:space="preserve">2023-08-27 00:00:00 </w:t>
      </w:r>
      <w:r>
        <w:t xml:space="preserve">4 </w:t>
      </w:r>
      <w:r>
        <w:t xml:space="preserve">21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703210 </w:t>
      </w:r>
      <w:r>
        <w:t xml:space="preserve">Organisation Internationale pour les Migrations </w:t>
      </w:r>
      <w:r>
        <w:t xml:space="preserve">OIM </w:t>
      </w:r>
      <w:r>
        <w:t xml:space="preserve">556 </w:t>
      </w:r>
      <w:r>
        <w:t xml:space="preserve">OIM et partenaires </w:t>
      </w:r>
    </w:p>
    <w:p>
      <w:r>
        <w:t xml:space="preserve">700576 </w:t>
      </w:r>
      <w:r>
        <w:t xml:space="preserve">NULL </w:t>
      </w:r>
      <w:r>
        <w:t xml:space="preserve">2022-12-01 00:00:00 </w:t>
      </w:r>
      <w:r>
        <w:t xml:space="preserve">2023-10-20 00:00:00 </w:t>
      </w:r>
      <w:r>
        <w:t xml:space="preserve">2023-08-27 00:00:00 </w:t>
      </w:r>
      <w:r>
        <w:t xml:space="preserve">2 </w:t>
      </w:r>
      <w:r>
        <w:t xml:space="preserve">10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703211 </w:t>
      </w:r>
      <w:r>
        <w:t xml:space="preserve">Organisation Internationale pour les Migrations </w:t>
      </w:r>
      <w:r>
        <w:t xml:space="preserve">OIM </w:t>
      </w:r>
      <w:r>
        <w:t xml:space="preserve">556 </w:t>
      </w:r>
      <w:r>
        <w:t xml:space="preserve">OIM et partenaires </w:t>
      </w:r>
    </w:p>
    <w:p>
      <w:r>
        <w:t xml:space="preserve">700577 </w:t>
      </w:r>
      <w:r>
        <w:t xml:space="preserve">NULL </w:t>
      </w:r>
      <w:r>
        <w:t xml:space="preserve">2023-05-04 00:00:00 </w:t>
      </w:r>
      <w:r>
        <w:t xml:space="preserve">2023-10-20 00:00:00 </w:t>
      </w:r>
      <w:r>
        <w:t xml:space="preserve">2023-08-27 00:00:00 </w:t>
      </w:r>
      <w:r>
        <w:t xml:space="preserve">10 </w:t>
      </w:r>
      <w:r>
        <w:t xml:space="preserve">58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703212 </w:t>
      </w:r>
      <w:r>
        <w:t xml:space="preserve">Organisation Internationale pour les Migrations </w:t>
      </w:r>
      <w:r>
        <w:t xml:space="preserve">OIM </w:t>
      </w:r>
      <w:r>
        <w:t xml:space="preserve">556 </w:t>
      </w:r>
      <w:r>
        <w:t xml:space="preserve">OIM et partenaires </w:t>
      </w:r>
    </w:p>
    <w:p>
      <w:r>
        <w:t xml:space="preserve">700581 </w:t>
      </w:r>
      <w:r>
        <w:t xml:space="preserve">NULL </w:t>
      </w:r>
      <w:r>
        <w:t xml:space="preserve">2022-06-01 00:00:00 </w:t>
      </w:r>
      <w:r>
        <w:t xml:space="preserve">2023-10-20 00:00:00 </w:t>
      </w:r>
      <w:r>
        <w:t xml:space="preserve">2023-08-27 00:00:00 </w:t>
      </w:r>
      <w:r>
        <w:t xml:space="preserve">4 </w:t>
      </w:r>
      <w:r>
        <w:t xml:space="preserve">26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703216 </w:t>
      </w:r>
      <w:r>
        <w:t xml:space="preserve">Organisation Internationale pour les Migrations </w:t>
      </w:r>
      <w:r>
        <w:t xml:space="preserve">OIM </w:t>
      </w:r>
      <w:r>
        <w:t xml:space="preserve">556 </w:t>
      </w:r>
      <w:r>
        <w:t xml:space="preserve">OIM et partenaires </w:t>
      </w:r>
    </w:p>
    <w:p>
      <w:r>
        <w:t xml:space="preserve">700582 </w:t>
      </w:r>
      <w:r>
        <w:t xml:space="preserve">NULL </w:t>
      </w:r>
      <w:r>
        <w:t xml:space="preserve">2022-09-01 00:00:00 </w:t>
      </w:r>
      <w:r>
        <w:t xml:space="preserve">2023-10-20 00:00:00 </w:t>
      </w:r>
      <w:r>
        <w:t xml:space="preserve">2023-08-27 00:00:00 </w:t>
      </w:r>
      <w:r>
        <w:t xml:space="preserve">13 </w:t>
      </w:r>
      <w:r>
        <w:t xml:space="preserve">85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703217 </w:t>
      </w:r>
      <w:r>
        <w:t xml:space="preserve">Organisation Internationale pour les Migrations </w:t>
      </w:r>
      <w:r>
        <w:t xml:space="preserve">OIM </w:t>
      </w:r>
      <w:r>
        <w:t xml:space="preserve">556 </w:t>
      </w:r>
      <w:r>
        <w:t xml:space="preserve">OIM et partenaires </w:t>
      </w:r>
    </w:p>
    <w:p>
      <w:r>
        <w:t xml:space="preserve">700583 </w:t>
      </w:r>
      <w:r>
        <w:t xml:space="preserve">NULL </w:t>
      </w:r>
      <w:r>
        <w:t xml:space="preserve">2022-12-01 00:00:00 </w:t>
      </w:r>
      <w:r>
        <w:t xml:space="preserve">2023-10-20 00:00:00 </w:t>
      </w:r>
      <w:r>
        <w:t xml:space="preserve">2023-08-27 00:00:00 </w:t>
      </w:r>
      <w:r>
        <w:t xml:space="preserve">26 </w:t>
      </w:r>
      <w:r>
        <w:t xml:space="preserve">171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703218 </w:t>
      </w:r>
      <w:r>
        <w:t xml:space="preserve">Organisation Internationale pour les Migrations </w:t>
      </w:r>
      <w:r>
        <w:t xml:space="preserve">OIM </w:t>
      </w:r>
      <w:r>
        <w:t xml:space="preserve">556 </w:t>
      </w:r>
      <w:r>
        <w:t xml:space="preserve">OIM et partenaires </w:t>
      </w:r>
    </w:p>
    <w:p>
      <w:r>
        <w:t xml:space="preserve">700584 </w:t>
      </w:r>
      <w:r>
        <w:t xml:space="preserve">NULL </w:t>
      </w:r>
      <w:r>
        <w:t xml:space="preserve">2023-05-04 00:00:00 </w:t>
      </w:r>
      <w:r>
        <w:t xml:space="preserve">2023-10-20 00:00:00 </w:t>
      </w:r>
      <w:r>
        <w:t xml:space="preserve">2023-08-27 00:00:00 </w:t>
      </w:r>
      <w:r>
        <w:t xml:space="preserve">4 </w:t>
      </w:r>
      <w:r>
        <w:t xml:space="preserve">31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703219 </w:t>
      </w:r>
      <w:r>
        <w:t xml:space="preserve">Organisation Internationale pour les Migrations </w:t>
      </w:r>
      <w:r>
        <w:t xml:space="preserve">OIM </w:t>
      </w:r>
      <w:r>
        <w:t xml:space="preserve">556 </w:t>
      </w:r>
      <w:r>
        <w:t xml:space="preserve">OIM et partenaires </w:t>
      </w:r>
    </w:p>
    <w:p>
      <w:r>
        <w:t xml:space="preserve">700591 </w:t>
      </w:r>
      <w:r>
        <w:t xml:space="preserve">NULL </w:t>
      </w:r>
      <w:r>
        <w:t xml:space="preserve">2023-05-04 00:00:00 </w:t>
      </w:r>
      <w:r>
        <w:t xml:space="preserve">2023-10-20 00:00:00 </w:t>
      </w:r>
      <w:r>
        <w:t xml:space="preserve">2023-08-27 00:00:00 </w:t>
      </w:r>
      <w:r>
        <w:t xml:space="preserve">5 </w:t>
      </w:r>
      <w:r>
        <w:t xml:space="preserve">32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703226 </w:t>
      </w:r>
      <w:r>
        <w:t xml:space="preserve">Organisation Internationale pour les Migrations </w:t>
      </w:r>
      <w:r>
        <w:t xml:space="preserve">OIM </w:t>
      </w:r>
      <w:r>
        <w:t xml:space="preserve">556 </w:t>
      </w:r>
      <w:r>
        <w:t xml:space="preserve">OIM et partenaires </w:t>
      </w:r>
    </w:p>
    <w:p>
      <w:r>
        <w:t xml:space="preserve">700601 </w:t>
      </w:r>
      <w:r>
        <w:t xml:space="preserve">NULL </w:t>
      </w:r>
      <w:r>
        <w:t xml:space="preserve">2022-06-01 00:00:00 </w:t>
      </w:r>
      <w:r>
        <w:t xml:space="preserve">2023-10-20 00:00:00 </w:t>
      </w:r>
      <w:r>
        <w:t xml:space="preserve">2023-08-27 00:00:00 </w:t>
      </w:r>
      <w:r>
        <w:t xml:space="preserve">5 </w:t>
      </w:r>
      <w:r>
        <w:t xml:space="preserve">29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703236 </w:t>
      </w:r>
      <w:r>
        <w:t xml:space="preserve">Organisation Internationale pour les Migrations </w:t>
      </w:r>
      <w:r>
        <w:t xml:space="preserve">OIM </w:t>
      </w:r>
      <w:r>
        <w:t xml:space="preserve">556 </w:t>
      </w:r>
      <w:r>
        <w:t xml:space="preserve">OIM et partenaires </w:t>
      </w:r>
    </w:p>
    <w:p>
      <w:r>
        <w:t xml:space="preserve">700602 </w:t>
      </w:r>
      <w:r>
        <w:t xml:space="preserve">NULL </w:t>
      </w:r>
      <w:r>
        <w:t xml:space="preserve">2023-05-04 00:00:00 </w:t>
      </w:r>
      <w:r>
        <w:t xml:space="preserve">2023-10-20 00:00:00 </w:t>
      </w:r>
      <w:r>
        <w:t xml:space="preserve">2023-08-27 00:00:00 </w:t>
      </w:r>
      <w:r>
        <w:t xml:space="preserve">8 </w:t>
      </w:r>
      <w:r>
        <w:t xml:space="preserve">40 </w:t>
      </w:r>
      <w:r>
        <w:t xml:space="preserve">2 </w:t>
      </w:r>
      <w:r>
        <w:t xml:space="preserve">Retourné </w:t>
      </w:r>
      <w:r>
        <w:t xml:space="preserve">CD6205ZS01 </w:t>
      </w:r>
      <w:r>
        <w:t xml:space="preserve">CD6205ZS01AS10 </w:t>
      </w:r>
      <w:r>
        <w:t xml:space="preserve">IRANGI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703237 </w:t>
      </w:r>
      <w:r>
        <w:t xml:space="preserve">Organisation Internationale pour les Migrations </w:t>
      </w:r>
      <w:r>
        <w:t xml:space="preserve">OIM </w:t>
      </w:r>
      <w:r>
        <w:t xml:space="preserve">556 </w:t>
      </w:r>
      <w:r>
        <w:t xml:space="preserve">OIM et partenaires </w:t>
      </w:r>
    </w:p>
    <w:p>
      <w:r>
        <w:t xml:space="preserve">700610 </w:t>
      </w:r>
      <w:r>
        <w:t xml:space="preserve">NULL </w:t>
      </w:r>
      <w:r>
        <w:t xml:space="preserve">2022-12-01 00:00:00 </w:t>
      </w:r>
      <w:r>
        <w:t xml:space="preserve">2023-10-20 00:00:00 </w:t>
      </w:r>
      <w:r>
        <w:t xml:space="preserve">2023-08-17 00:00:00 </w:t>
      </w:r>
      <w:r>
        <w:t xml:space="preserve">11 </w:t>
      </w:r>
      <w:r>
        <w:t xml:space="preserve">67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703245 </w:t>
      </w:r>
      <w:r>
        <w:t xml:space="preserve">Organisation Internationale pour les Migrations </w:t>
      </w:r>
      <w:r>
        <w:t xml:space="preserve">OIM </w:t>
      </w:r>
      <w:r>
        <w:t xml:space="preserve">556 </w:t>
      </w:r>
      <w:r>
        <w:t xml:space="preserve">OIM et partenaires </w:t>
      </w:r>
    </w:p>
    <w:p>
      <w:r>
        <w:t xml:space="preserve">700611 </w:t>
      </w:r>
      <w:r>
        <w:t xml:space="preserve">NULL </w:t>
      </w:r>
      <w:r>
        <w:t xml:space="preserve">2023-03-28 00:00:00 </w:t>
      </w:r>
      <w:r>
        <w:t xml:space="preserve">2023-10-20 00:00:00 </w:t>
      </w:r>
      <w:r>
        <w:t xml:space="preserve">2023-08-17 00:00:00 </w:t>
      </w:r>
      <w:r>
        <w:t xml:space="preserve">8 </w:t>
      </w:r>
      <w:r>
        <w:t xml:space="preserve">48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703246 </w:t>
      </w:r>
      <w:r>
        <w:t xml:space="preserve">Organisation Internationale pour les Migrations </w:t>
      </w:r>
      <w:r>
        <w:t xml:space="preserve">OIM </w:t>
      </w:r>
      <w:r>
        <w:t xml:space="preserve">556 </w:t>
      </w:r>
      <w:r>
        <w:t xml:space="preserve">OIM et partenaires </w:t>
      </w:r>
    </w:p>
    <w:p>
      <w:r>
        <w:t xml:space="preserve">700669 </w:t>
      </w:r>
      <w:r>
        <w:t xml:space="preserve">NULL </w:t>
      </w:r>
      <w:r>
        <w:t xml:space="preserve">2022-12-01 00:00:00 </w:t>
      </w:r>
      <w:r>
        <w:t xml:space="preserve">2023-10-20 00:00:00 </w:t>
      </w:r>
      <w:r>
        <w:t xml:space="preserve">2023-08-22 00:00:00 </w:t>
      </w:r>
      <w:r>
        <w:t xml:space="preserve">6 </w:t>
      </w:r>
      <w:r>
        <w:t xml:space="preserve">40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CD62100101 </w:t>
      </w:r>
      <w:r>
        <w:t xml:space="preserve">Balolwa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703304 </w:t>
      </w:r>
      <w:r>
        <w:t xml:space="preserve">Organisation Internationale pour les Migrations </w:t>
      </w:r>
      <w:r>
        <w:t xml:space="preserve">OIM </w:t>
      </w:r>
      <w:r>
        <w:t xml:space="preserve">556 </w:t>
      </w:r>
      <w:r>
        <w:t xml:space="preserve">OIM et partenaires </w:t>
      </w:r>
    </w:p>
    <w:p>
      <w:r>
        <w:t xml:space="preserve">700670 </w:t>
      </w:r>
      <w:r>
        <w:t xml:space="preserve">NULL </w:t>
      </w:r>
      <w:r>
        <w:t xml:space="preserve">2023-03-28 00:00:00 </w:t>
      </w:r>
      <w:r>
        <w:t xml:space="preserve">2023-10-20 00:00:00 </w:t>
      </w:r>
      <w:r>
        <w:t xml:space="preserve">2023-08-22 00:00:00 </w:t>
      </w:r>
      <w:r>
        <w:t xml:space="preserve">3 </w:t>
      </w:r>
      <w:r>
        <w:t xml:space="preserve">20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703305 </w:t>
      </w:r>
      <w:r>
        <w:t xml:space="preserve">Organisation Internationale pour les Migrations </w:t>
      </w:r>
      <w:r>
        <w:t xml:space="preserve">OIM </w:t>
      </w:r>
      <w:r>
        <w:t xml:space="preserve">556 </w:t>
      </w:r>
      <w:r>
        <w:t xml:space="preserve">OIM et partenaires </w:t>
      </w:r>
    </w:p>
    <w:p>
      <w:r>
        <w:t xml:space="preserve">700676 </w:t>
      </w:r>
      <w:r>
        <w:t xml:space="preserve">NULL </w:t>
      </w:r>
      <w:r>
        <w:t xml:space="preserve">2022-12-01 00:00:00 </w:t>
      </w:r>
      <w:r>
        <w:t xml:space="preserve">2023-10-20 00:00:00 </w:t>
      </w:r>
      <w:r>
        <w:t xml:space="preserve">2023-08-22 00:00:00 </w:t>
      </w:r>
      <w:r>
        <w:t xml:space="preserve">15 </w:t>
      </w:r>
      <w:r>
        <w:t xml:space="preserve">85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703311 </w:t>
      </w:r>
      <w:r>
        <w:t xml:space="preserve">Organisation Internationale pour les Migrations </w:t>
      </w:r>
      <w:r>
        <w:t xml:space="preserve">OIM </w:t>
      </w:r>
      <w:r>
        <w:t xml:space="preserve">556 </w:t>
      </w:r>
      <w:r>
        <w:t xml:space="preserve">OIM et partenaires </w:t>
      </w:r>
    </w:p>
    <w:p>
      <w:r>
        <w:t xml:space="preserve">700684 </w:t>
      </w:r>
      <w:r>
        <w:t xml:space="preserve">NULL </w:t>
      </w:r>
      <w:r>
        <w:t xml:space="preserve">2022-12-01 00:00:00 </w:t>
      </w:r>
      <w:r>
        <w:t xml:space="preserve">2023-10-20 00:00:00 </w:t>
      </w:r>
      <w:r>
        <w:t xml:space="preserve">2023-08-22 00:00:00 </w:t>
      </w:r>
      <w:r>
        <w:t xml:space="preserve">52 </w:t>
      </w:r>
      <w:r>
        <w:t xml:space="preserve">345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703319 </w:t>
      </w:r>
      <w:r>
        <w:t xml:space="preserve">Organisation Internationale pour les Migrations </w:t>
      </w:r>
      <w:r>
        <w:t xml:space="preserve">OIM </w:t>
      </w:r>
      <w:r>
        <w:t xml:space="preserve">556 </w:t>
      </w:r>
      <w:r>
        <w:t xml:space="preserve">OIM et partenaires </w:t>
      </w:r>
    </w:p>
    <w:p>
      <w:r>
        <w:t xml:space="preserve">700692 </w:t>
      </w:r>
      <w:r>
        <w:t xml:space="preserve">NULL </w:t>
      </w:r>
      <w:r>
        <w:t xml:space="preserve">2022-12-01 00:00:00 </w:t>
      </w:r>
      <w:r>
        <w:t xml:space="preserve">2023-10-20 00:00:00 </w:t>
      </w:r>
      <w:r>
        <w:t xml:space="preserve">2023-08-22 00:00:00 </w:t>
      </w:r>
      <w:r>
        <w:t xml:space="preserve">30 </w:t>
      </w:r>
      <w:r>
        <w:t xml:space="preserve">180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703327 </w:t>
      </w:r>
      <w:r>
        <w:t xml:space="preserve">Organisation Internationale pour les Migrations </w:t>
      </w:r>
      <w:r>
        <w:t xml:space="preserve">OIM </w:t>
      </w:r>
      <w:r>
        <w:t xml:space="preserve">556 </w:t>
      </w:r>
      <w:r>
        <w:t xml:space="preserve">OIM et partenaires </w:t>
      </w:r>
    </w:p>
    <w:p>
      <w:r>
        <w:t xml:space="preserve">700693 </w:t>
      </w:r>
      <w:r>
        <w:t xml:space="preserve">NULL </w:t>
      </w:r>
      <w:r>
        <w:t xml:space="preserve">2023-09-30 00:00:00 </w:t>
      </w:r>
      <w:r>
        <w:t xml:space="preserve">2023-10-20 00:00:00 </w:t>
      </w:r>
      <w:r>
        <w:t xml:space="preserve">2023-08-22 00:00:00 </w:t>
      </w:r>
      <w:r>
        <w:t xml:space="preserve">1 </w:t>
      </w:r>
      <w:r>
        <w:t xml:space="preserve">5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703328 </w:t>
      </w:r>
      <w:r>
        <w:t xml:space="preserve">Organisation Internationale pour les Migrations </w:t>
      </w:r>
      <w:r>
        <w:t xml:space="preserve">OIM </w:t>
      </w:r>
      <w:r>
        <w:t xml:space="preserve">556 </w:t>
      </w:r>
      <w:r>
        <w:t xml:space="preserve">OIM et partenaires </w:t>
      </w:r>
    </w:p>
    <w:p>
      <w:r>
        <w:t xml:space="preserve">700703 </w:t>
      </w:r>
      <w:r>
        <w:t xml:space="preserve">NULL </w:t>
      </w:r>
      <w:r>
        <w:t xml:space="preserve">2022-09-01 00:00:00 </w:t>
      </w:r>
      <w:r>
        <w:t xml:space="preserve">2023-10-20 00:00:00 </w:t>
      </w:r>
      <w:r>
        <w:t xml:space="preserve">2023-08-21 00:00:00 </w:t>
      </w:r>
      <w:r>
        <w:t xml:space="preserve">82 </w:t>
      </w:r>
      <w:r>
        <w:t xml:space="preserve">412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703338 </w:t>
      </w:r>
      <w:r>
        <w:t xml:space="preserve">Organisation Internationale pour les Migrations </w:t>
      </w:r>
      <w:r>
        <w:t xml:space="preserve">OIM </w:t>
      </w:r>
      <w:r>
        <w:t xml:space="preserve">556 </w:t>
      </w:r>
      <w:r>
        <w:t xml:space="preserve">OIM et partenaires </w:t>
      </w:r>
    </w:p>
    <w:p>
      <w:r>
        <w:t xml:space="preserve">700707 </w:t>
      </w:r>
      <w:r>
        <w:t xml:space="preserve">NULL </w:t>
      </w:r>
      <w:r>
        <w:t xml:space="preserve">2022-09-01 00:00:00 </w:t>
      </w:r>
      <w:r>
        <w:t xml:space="preserve">2023-10-20 00:00:00 </w:t>
      </w:r>
      <w:r>
        <w:t xml:space="preserve">2023-08-22 00:00:00 </w:t>
      </w:r>
      <w:r>
        <w:t xml:space="preserve">6 </w:t>
      </w:r>
      <w:r>
        <w:t xml:space="preserve">32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703342 </w:t>
      </w:r>
      <w:r>
        <w:t xml:space="preserve">Organisation Internationale pour les Migrations </w:t>
      </w:r>
      <w:r>
        <w:t xml:space="preserve">OIM </w:t>
      </w:r>
      <w:r>
        <w:t xml:space="preserve">556 </w:t>
      </w:r>
      <w:r>
        <w:t xml:space="preserve">OIM et partenaires </w:t>
      </w:r>
    </w:p>
    <w:p>
      <w:r>
        <w:t xml:space="preserve">700708 </w:t>
      </w:r>
      <w:r>
        <w:t xml:space="preserve">NULL </w:t>
      </w:r>
      <w:r>
        <w:t xml:space="preserve">2022-12-01 00:00:00 </w:t>
      </w:r>
      <w:r>
        <w:t xml:space="preserve">2023-10-20 00:00:00 </w:t>
      </w:r>
      <w:r>
        <w:t xml:space="preserve">2023-08-22 00:00:00 </w:t>
      </w:r>
      <w:r>
        <w:t xml:space="preserve">9 </w:t>
      </w:r>
      <w:r>
        <w:t xml:space="preserve">48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703343 </w:t>
      </w:r>
      <w:r>
        <w:t xml:space="preserve">Organisation Internationale pour les Migrations </w:t>
      </w:r>
      <w:r>
        <w:t xml:space="preserve">OIM </w:t>
      </w:r>
      <w:r>
        <w:t xml:space="preserve">556 </w:t>
      </w:r>
      <w:r>
        <w:t xml:space="preserve">OIM et partenaires </w:t>
      </w:r>
    </w:p>
    <w:p>
      <w:r>
        <w:t xml:space="preserve">700723 </w:t>
      </w:r>
      <w:r>
        <w:t xml:space="preserve">NULL </w:t>
      </w:r>
      <w:r>
        <w:t xml:space="preserve">2022-12-01 00:00:00 </w:t>
      </w:r>
      <w:r>
        <w:t xml:space="preserve">2023-10-20 00:00:00 </w:t>
      </w:r>
      <w:r>
        <w:t xml:space="preserve">2023-08-23 00:00:00 </w:t>
      </w:r>
      <w:r>
        <w:t xml:space="preserve">10 </w:t>
      </w:r>
      <w:r>
        <w:t xml:space="preserve">66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703358 </w:t>
      </w:r>
      <w:r>
        <w:t xml:space="preserve">Organisation Internationale pour les Migrations </w:t>
      </w:r>
      <w:r>
        <w:t xml:space="preserve">OIM </w:t>
      </w:r>
      <w:r>
        <w:t xml:space="preserve">556 </w:t>
      </w:r>
      <w:r>
        <w:t xml:space="preserve">OIM et partenaires </w:t>
      </w:r>
    </w:p>
    <w:p>
      <w:r>
        <w:t xml:space="preserve">700743 </w:t>
      </w:r>
      <w:r>
        <w:t xml:space="preserve">NULL </w:t>
      </w:r>
      <w:r>
        <w:t xml:space="preserve">2022-09-01 00:00:00 </w:t>
      </w:r>
      <w:r>
        <w:t xml:space="preserve">2023-10-20 00:00:00 </w:t>
      </w:r>
      <w:r>
        <w:t xml:space="preserve">2023-08-22 00:00:00 </w:t>
      </w:r>
      <w:r>
        <w:t xml:space="preserve">72 </w:t>
      </w:r>
      <w:r>
        <w:t xml:space="preserve">561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703378 </w:t>
      </w:r>
      <w:r>
        <w:t xml:space="preserve">Organisation Internationale pour les Migrations </w:t>
      </w:r>
      <w:r>
        <w:t xml:space="preserve">OIM </w:t>
      </w:r>
      <w:r>
        <w:t xml:space="preserve">556 </w:t>
      </w:r>
      <w:r>
        <w:t xml:space="preserve">OIM et partenaires </w:t>
      </w:r>
    </w:p>
    <w:p>
      <w:r>
        <w:t xml:space="preserve">700744 </w:t>
      </w:r>
      <w:r>
        <w:t xml:space="preserve">NULL </w:t>
      </w:r>
      <w:r>
        <w:t xml:space="preserve">2022-12-01 00:00:00 </w:t>
      </w:r>
      <w:r>
        <w:t xml:space="preserve">2023-10-20 00:00:00 </w:t>
      </w:r>
      <w:r>
        <w:t xml:space="preserve">2023-08-22 00:00:00 </w:t>
      </w:r>
      <w:r>
        <w:t xml:space="preserve">50 </w:t>
      </w:r>
      <w:r>
        <w:t xml:space="preserve">389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703379 </w:t>
      </w:r>
      <w:r>
        <w:t xml:space="preserve">Organisation Internationale pour les Migrations </w:t>
      </w:r>
      <w:r>
        <w:t xml:space="preserve">OIM </w:t>
      </w:r>
      <w:r>
        <w:t xml:space="preserve">556 </w:t>
      </w:r>
      <w:r>
        <w:t xml:space="preserve">OIM et partenaires </w:t>
      </w:r>
    </w:p>
    <w:p>
      <w:r>
        <w:t xml:space="preserve">700746 </w:t>
      </w:r>
      <w:r>
        <w:t xml:space="preserve">NULL </w:t>
      </w:r>
      <w:r>
        <w:t xml:space="preserve">2022-09-01 00:00:00 </w:t>
      </w:r>
      <w:r>
        <w:t xml:space="preserve">2023-10-20 00:00:00 </w:t>
      </w:r>
      <w:r>
        <w:t xml:space="preserve">2023-08-22 00:00:00 </w:t>
      </w:r>
      <w:r>
        <w:t xml:space="preserve">6 </w:t>
      </w:r>
      <w:r>
        <w:t xml:space="preserve">42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703381 </w:t>
      </w:r>
      <w:r>
        <w:t xml:space="preserve">Organisation Internationale pour les Migrations </w:t>
      </w:r>
      <w:r>
        <w:t xml:space="preserve">OIM </w:t>
      </w:r>
      <w:r>
        <w:t xml:space="preserve">556 </w:t>
      </w:r>
      <w:r>
        <w:t xml:space="preserve">OIM et partenaires </w:t>
      </w:r>
    </w:p>
    <w:p>
      <w:r>
        <w:t xml:space="preserve">700747 </w:t>
      </w:r>
      <w:r>
        <w:t xml:space="preserve">NULL </w:t>
      </w:r>
      <w:r>
        <w:t xml:space="preserve">2022-12-01 00:00:00 </w:t>
      </w:r>
      <w:r>
        <w:t xml:space="preserve">2023-10-20 00:00:00 </w:t>
      </w:r>
      <w:r>
        <w:t xml:space="preserve">2023-08-22 00:00:00 </w:t>
      </w:r>
      <w:r>
        <w:t xml:space="preserve">7 </w:t>
      </w:r>
      <w:r>
        <w:t xml:space="preserve">48 </w:t>
      </w:r>
      <w:r>
        <w:t xml:space="preserve">2 </w:t>
      </w:r>
      <w:r>
        <w:t xml:space="preserve">Retourné </w:t>
      </w:r>
      <w:r>
        <w:t xml:space="preserve">CD6210ZS01 </w:t>
      </w:r>
      <w:r>
        <w:t xml:space="preserve">CD6210ZS01AS28 </w:t>
      </w:r>
      <w:r>
        <w:t xml:space="preserve">SOME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703382 </w:t>
      </w:r>
      <w:r>
        <w:t xml:space="preserve">Organisation Internationale pour les Migrations </w:t>
      </w:r>
      <w:r>
        <w:t xml:space="preserve">OIM </w:t>
      </w:r>
      <w:r>
        <w:t xml:space="preserve">556 </w:t>
      </w:r>
      <w:r>
        <w:t xml:space="preserve">OIM et partenaires </w:t>
      </w:r>
    </w:p>
    <w:p>
      <w:r>
        <w:t xml:space="preserve">700750 </w:t>
      </w:r>
      <w:r>
        <w:t xml:space="preserve">NULL </w:t>
      </w:r>
      <w:r>
        <w:t xml:space="preserve">2022-09-01 00:00:00 </w:t>
      </w:r>
      <w:r>
        <w:t xml:space="preserve">2023-10-20 00:00:00 </w:t>
      </w:r>
      <w:r>
        <w:t xml:space="preserve">2023-08-20 00:00:00 </w:t>
      </w:r>
      <w:r>
        <w:t xml:space="preserve">9 </w:t>
      </w:r>
      <w:r>
        <w:t xml:space="preserve">32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703385 </w:t>
      </w:r>
      <w:r>
        <w:t xml:space="preserve">Organisation Internationale pour les Migrations </w:t>
      </w:r>
      <w:r>
        <w:t xml:space="preserve">OIM </w:t>
      </w:r>
      <w:r>
        <w:t xml:space="preserve">556 </w:t>
      </w:r>
      <w:r>
        <w:t xml:space="preserve">OIM et partenaires </w:t>
      </w:r>
    </w:p>
    <w:p>
      <w:r>
        <w:t xml:space="preserve">700751 </w:t>
      </w:r>
      <w:r>
        <w:t xml:space="preserve">NULL </w:t>
      </w:r>
      <w:r>
        <w:t xml:space="preserve">2023-09-30 00:00:00 </w:t>
      </w:r>
      <w:r>
        <w:t xml:space="preserve">2023-10-20 00:00:00 </w:t>
      </w:r>
      <w:r>
        <w:t xml:space="preserve">2023-08-20 00:00:00 </w:t>
      </w:r>
      <w:r>
        <w:t xml:space="preserve">12 </w:t>
      </w:r>
      <w:r>
        <w:t xml:space="preserve">70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703386 </w:t>
      </w:r>
      <w:r>
        <w:t xml:space="preserve">Organisation Internationale pour les Migrations </w:t>
      </w:r>
      <w:r>
        <w:t xml:space="preserve">OIM </w:t>
      </w:r>
      <w:r>
        <w:t xml:space="preserve">556 </w:t>
      </w:r>
      <w:r>
        <w:t xml:space="preserve">OIM et partenaires </w:t>
      </w:r>
    </w:p>
    <w:p>
      <w:r>
        <w:t xml:space="preserve">700758 </w:t>
      </w:r>
      <w:r>
        <w:t xml:space="preserve">NULL </w:t>
      </w:r>
      <w:r>
        <w:t xml:space="preserve">2022-09-01 00:00:00 </w:t>
      </w:r>
      <w:r>
        <w:t xml:space="preserve">2023-10-20 00:00:00 </w:t>
      </w:r>
      <w:r>
        <w:t xml:space="preserve">2023-08-19 00:00:00 </w:t>
      </w:r>
      <w:r>
        <w:t xml:space="preserve">8 </w:t>
      </w:r>
      <w:r>
        <w:t xml:space="preserve">42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703393 </w:t>
      </w:r>
      <w:r>
        <w:t xml:space="preserve">Organisation Internationale pour les Migrations </w:t>
      </w:r>
      <w:r>
        <w:t xml:space="preserve">OIM </w:t>
      </w:r>
      <w:r>
        <w:t xml:space="preserve">556 </w:t>
      </w:r>
      <w:r>
        <w:t xml:space="preserve">OIM et partenaires </w:t>
      </w:r>
    </w:p>
    <w:p>
      <w:r>
        <w:t xml:space="preserve">700761 </w:t>
      </w:r>
      <w:r>
        <w:t xml:space="preserve">NULL </w:t>
      </w:r>
      <w:r>
        <w:t xml:space="preserve">2022-09-01 00:00:00 </w:t>
      </w:r>
      <w:r>
        <w:t xml:space="preserve">2023-10-20 00:00:00 </w:t>
      </w:r>
      <w:r>
        <w:t xml:space="preserve">2023-08-19 00:00:00 </w:t>
      </w:r>
      <w:r>
        <w:t xml:space="preserve">14 </w:t>
      </w:r>
      <w:r>
        <w:t xml:space="preserve">72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703396 </w:t>
      </w:r>
      <w:r>
        <w:t xml:space="preserve">Organisation Internationale pour les Migrations </w:t>
      </w:r>
      <w:r>
        <w:t xml:space="preserve">OIM </w:t>
      </w:r>
      <w:r>
        <w:t xml:space="preserve">556 </w:t>
      </w:r>
      <w:r>
        <w:t xml:space="preserve">OIM et partenaires </w:t>
      </w:r>
    </w:p>
    <w:p>
      <w:r>
        <w:t xml:space="preserve">700762 </w:t>
      </w:r>
      <w:r>
        <w:t xml:space="preserve">NULL </w:t>
      </w:r>
      <w:r>
        <w:t xml:space="preserve">2023-05-04 00:00:00 </w:t>
      </w:r>
      <w:r>
        <w:t xml:space="preserve">2023-10-20 00:00:00 </w:t>
      </w:r>
      <w:r>
        <w:t xml:space="preserve">2023-08-19 00:00:00 </w:t>
      </w:r>
      <w:r>
        <w:t xml:space="preserve">12 </w:t>
      </w:r>
      <w:r>
        <w:t xml:space="preserve">75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703397 </w:t>
      </w:r>
      <w:r>
        <w:t xml:space="preserve">Organisation Internationale pour les Migrations </w:t>
      </w:r>
      <w:r>
        <w:t xml:space="preserve">OIM </w:t>
      </w:r>
      <w:r>
        <w:t xml:space="preserve">556 </w:t>
      </w:r>
      <w:r>
        <w:t xml:space="preserve">OIM et partenaires </w:t>
      </w:r>
    </w:p>
    <w:p>
      <w:r>
        <w:t xml:space="preserve">700764 </w:t>
      </w:r>
      <w:r>
        <w:t xml:space="preserve">NULL </w:t>
      </w:r>
      <w:r>
        <w:t xml:space="preserve">2022-09-01 00:00:00 </w:t>
      </w:r>
      <w:r>
        <w:t xml:space="preserve">2023-10-20 00:00:00 </w:t>
      </w:r>
      <w:r>
        <w:t xml:space="preserve">2023-08-18 00:00:00 </w:t>
      </w:r>
      <w:r>
        <w:t xml:space="preserve">16 </w:t>
      </w:r>
      <w:r>
        <w:t xml:space="preserve">69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703399 </w:t>
      </w:r>
      <w:r>
        <w:t xml:space="preserve">Organisation Internationale pour les Migrations </w:t>
      </w:r>
      <w:r>
        <w:t xml:space="preserve">OIM </w:t>
      </w:r>
      <w:r>
        <w:t xml:space="preserve">556 </w:t>
      </w:r>
      <w:r>
        <w:t xml:space="preserve">OIM et partenaires </w:t>
      </w:r>
    </w:p>
    <w:p>
      <w:r>
        <w:t xml:space="preserve">700765 </w:t>
      </w:r>
      <w:r>
        <w:t xml:space="preserve">NULL </w:t>
      </w:r>
      <w:r>
        <w:t xml:space="preserve">2023-05-04 00:00:00 </w:t>
      </w:r>
      <w:r>
        <w:t xml:space="preserve">2023-10-20 00:00:00 </w:t>
      </w:r>
      <w:r>
        <w:t xml:space="preserve">2023-08-18 00:00:00 </w:t>
      </w:r>
      <w:r>
        <w:t xml:space="preserve">35 </w:t>
      </w:r>
      <w:r>
        <w:t xml:space="preserve">200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703400 </w:t>
      </w:r>
      <w:r>
        <w:t xml:space="preserve">Organisation Internationale pour les Migrations </w:t>
      </w:r>
      <w:r>
        <w:t xml:space="preserve">OIM </w:t>
      </w:r>
      <w:r>
        <w:t xml:space="preserve">556 </w:t>
      </w:r>
      <w:r>
        <w:t xml:space="preserve">OIM et partenaires </w:t>
      </w:r>
    </w:p>
    <w:p>
      <w:r>
        <w:t xml:space="preserve">700770 </w:t>
      </w:r>
      <w:r>
        <w:t xml:space="preserve">NULL </w:t>
      </w:r>
      <w:r>
        <w:t xml:space="preserve">2022-06-01 00:00:00 </w:t>
      </w:r>
      <w:r>
        <w:t xml:space="preserve">2023-10-20 00:00:00 </w:t>
      </w:r>
      <w:r>
        <w:t xml:space="preserve">2023-08-19 00:00:00 </w:t>
      </w:r>
      <w:r>
        <w:t xml:space="preserve">118 </w:t>
      </w:r>
      <w:r>
        <w:t xml:space="preserve">712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703405 </w:t>
      </w:r>
      <w:r>
        <w:t xml:space="preserve">Organisation Internationale pour les Migrations </w:t>
      </w:r>
      <w:r>
        <w:t xml:space="preserve">OIM </w:t>
      </w:r>
      <w:r>
        <w:t xml:space="preserve">556 </w:t>
      </w:r>
      <w:r>
        <w:t xml:space="preserve">OIM et partenaires </w:t>
      </w:r>
    </w:p>
    <w:p>
      <w:r>
        <w:t xml:space="preserve">700772 </w:t>
      </w:r>
      <w:r>
        <w:t xml:space="preserve">NULL </w:t>
      </w:r>
      <w:r>
        <w:t xml:space="preserve">2022-09-01 00:00:00 </w:t>
      </w:r>
      <w:r>
        <w:t xml:space="preserve">2023-10-20 00:00:00 </w:t>
      </w:r>
      <w:r>
        <w:t xml:space="preserve">2023-08-19 00:00:00 </w:t>
      </w:r>
      <w:r>
        <w:t xml:space="preserve">17 </w:t>
      </w:r>
      <w:r>
        <w:t xml:space="preserve">87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703407 </w:t>
      </w:r>
      <w:r>
        <w:t xml:space="preserve">Organisation Internationale pour les Migrations </w:t>
      </w:r>
      <w:r>
        <w:t xml:space="preserve">OIM </w:t>
      </w:r>
      <w:r>
        <w:t xml:space="preserve">556 </w:t>
      </w:r>
      <w:r>
        <w:t xml:space="preserve">OIM et partenaires </w:t>
      </w:r>
    </w:p>
    <w:p>
      <w:r>
        <w:t xml:space="preserve">700773 </w:t>
      </w:r>
      <w:r>
        <w:t xml:space="preserve">NULL </w:t>
      </w:r>
      <w:r>
        <w:t xml:space="preserve">2023-05-04 00:00:00 </w:t>
      </w:r>
      <w:r>
        <w:t xml:space="preserve">2023-10-20 00:00:00 </w:t>
      </w:r>
      <w:r>
        <w:t xml:space="preserve">2023-08-19 00:00:00 </w:t>
      </w:r>
      <w:r>
        <w:t xml:space="preserve">10 </w:t>
      </w:r>
      <w:r>
        <w:t xml:space="preserve">70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703408 </w:t>
      </w:r>
      <w:r>
        <w:t xml:space="preserve">Organisation Internationale pour les Migrations </w:t>
      </w:r>
      <w:r>
        <w:t xml:space="preserve">OIM </w:t>
      </w:r>
      <w:r>
        <w:t xml:space="preserve">556 </w:t>
      </w:r>
      <w:r>
        <w:t xml:space="preserve">OIM et partenaires </w:t>
      </w:r>
    </w:p>
    <w:p>
      <w:r>
        <w:t xml:space="preserve">700779 </w:t>
      </w:r>
      <w:r>
        <w:t xml:space="preserve">NULL </w:t>
      </w:r>
      <w:r>
        <w:t xml:space="preserve">2022-06-01 00:00:00 </w:t>
      </w:r>
      <w:r>
        <w:t xml:space="preserve">2023-10-20 00:00:00 </w:t>
      </w:r>
      <w:r>
        <w:t xml:space="preserve">2023-08-19 00:00:00 </w:t>
      </w:r>
      <w:r>
        <w:t xml:space="preserve">39 </w:t>
      </w:r>
      <w:r>
        <w:t xml:space="preserve">255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703414 </w:t>
      </w:r>
      <w:r>
        <w:t xml:space="preserve">Organisation Internationale pour les Migrations </w:t>
      </w:r>
      <w:r>
        <w:t xml:space="preserve">OIM </w:t>
      </w:r>
      <w:r>
        <w:t xml:space="preserve">556 </w:t>
      </w:r>
      <w:r>
        <w:t xml:space="preserve">OIM et partenaires </w:t>
      </w:r>
    </w:p>
    <w:p>
      <w:r>
        <w:t xml:space="preserve">700780 </w:t>
      </w:r>
      <w:r>
        <w:t xml:space="preserve">NULL </w:t>
      </w:r>
      <w:r>
        <w:t xml:space="preserve">2022-09-01 00:00:00 </w:t>
      </w:r>
      <w:r>
        <w:t xml:space="preserve">2023-10-20 00:00:00 </w:t>
      </w:r>
      <w:r>
        <w:t xml:space="preserve">2023-08-19 00:00:00 </w:t>
      </w:r>
      <w:r>
        <w:t xml:space="preserve">41 </w:t>
      </w:r>
      <w:r>
        <w:t xml:space="preserve">268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703415 </w:t>
      </w:r>
      <w:r>
        <w:t xml:space="preserve">Organisation Internationale pour les Migrations </w:t>
      </w:r>
      <w:r>
        <w:t xml:space="preserve">OIM </w:t>
      </w:r>
      <w:r>
        <w:t xml:space="preserve">556 </w:t>
      </w:r>
      <w:r>
        <w:t xml:space="preserve">OIM et partenaires </w:t>
      </w:r>
    </w:p>
    <w:p>
      <w:r>
        <w:t xml:space="preserve">700781 </w:t>
      </w:r>
      <w:r>
        <w:t xml:space="preserve">NULL </w:t>
      </w:r>
      <w:r>
        <w:t xml:space="preserve">2023-05-04 00:00:00 </w:t>
      </w:r>
      <w:r>
        <w:t xml:space="preserve">2023-10-20 00:00:00 </w:t>
      </w:r>
      <w:r>
        <w:t xml:space="preserve">2023-08-19 00:00:00 </w:t>
      </w:r>
      <w:r>
        <w:t xml:space="preserve">18 </w:t>
      </w:r>
      <w:r>
        <w:t xml:space="preserve">100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CD74 </w:t>
      </w:r>
      <w:r>
        <w:t xml:space="preserve">Tanganyika </w:t>
      </w:r>
      <w:r>
        <w:t xml:space="preserve">CD7406 </w:t>
      </w:r>
      <w:r>
        <w:t xml:space="preserve">Manono </w:t>
      </w:r>
      <w:r>
        <w:t xml:space="preserve">3 </w:t>
      </w:r>
      <w:r>
        <w:t xml:space="preserve">CD740604 </w:t>
      </w:r>
      <w:r>
        <w:t xml:space="preserve">Kamalondo </w:t>
      </w:r>
      <w:r>
        <w:t xml:space="preserve">CD74060405 </w:t>
      </w:r>
      <w:r>
        <w:t xml:space="preserve">Bena - nkala </w:t>
      </w:r>
      <w:r>
        <w:t xml:space="preserve">NULL </w:t>
      </w:r>
      <w:r>
        <w:t xml:space="preserve">NULL </w:t>
      </w:r>
      <w:r>
        <w:t xml:space="preserve">CD7406ZS03 </w:t>
      </w:r>
      <w:r>
        <w:t xml:space="preserve">Manono </w:t>
      </w:r>
      <w:r>
        <w:t xml:space="preserve">NULL </w:t>
      </w:r>
      <w:r>
        <w:t xml:space="preserve">NULL </w:t>
      </w:r>
      <w:r>
        <w:t xml:space="preserve">Evaluation DTM juillet 2023 </w:t>
      </w:r>
      <w:r>
        <w:t xml:space="preserve">NULL </w:t>
      </w:r>
      <w:r>
        <w:t xml:space="preserve">703416 </w:t>
      </w:r>
      <w:r>
        <w:t xml:space="preserve">Organisation Internationale pour les Migrations </w:t>
      </w:r>
      <w:r>
        <w:t xml:space="preserve">OIM </w:t>
      </w:r>
      <w:r>
        <w:t xml:space="preserve">556 </w:t>
      </w:r>
      <w:r>
        <w:t xml:space="preserve">OIM et partenaires </w:t>
      </w:r>
    </w:p>
    <w:p>
      <w:r>
        <w:t xml:space="preserve">700783 </w:t>
      </w:r>
      <w:r>
        <w:t xml:space="preserve">NULL </w:t>
      </w:r>
      <w:r>
        <w:t xml:space="preserve">2022-06-01 00:00:00 </w:t>
      </w:r>
      <w:r>
        <w:t xml:space="preserve">2023-10-20 00:00:00 </w:t>
      </w:r>
      <w:r>
        <w:t xml:space="preserve">2023-08-19 00:00:00 </w:t>
      </w:r>
      <w:r>
        <w:t xml:space="preserve">7 </w:t>
      </w:r>
      <w:r>
        <w:t xml:space="preserve">47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703418 </w:t>
      </w:r>
      <w:r>
        <w:t xml:space="preserve">Organisation Internationale pour les Migrations </w:t>
      </w:r>
      <w:r>
        <w:t xml:space="preserve">OIM </w:t>
      </w:r>
      <w:r>
        <w:t xml:space="preserve">556 </w:t>
      </w:r>
      <w:r>
        <w:t xml:space="preserve">OIM et partenaires </w:t>
      </w:r>
    </w:p>
    <w:p>
      <w:r>
        <w:t xml:space="preserve">700784 </w:t>
      </w:r>
      <w:r>
        <w:t xml:space="preserve">NULL </w:t>
      </w:r>
      <w:r>
        <w:t xml:space="preserve">2023-09-30 00:00:00 </w:t>
      </w:r>
      <w:r>
        <w:t xml:space="preserve">2023-10-20 00:00:00 </w:t>
      </w:r>
      <w:r>
        <w:t xml:space="preserve">2023-08-19 00:00:00 </w:t>
      </w:r>
      <w:r>
        <w:t xml:space="preserve">18 </w:t>
      </w:r>
      <w:r>
        <w:t xml:space="preserve">85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703419 </w:t>
      </w:r>
      <w:r>
        <w:t xml:space="preserve">Organisation Internationale pour les Migrations </w:t>
      </w:r>
      <w:r>
        <w:t xml:space="preserve">OIM </w:t>
      </w:r>
      <w:r>
        <w:t xml:space="preserve">556 </w:t>
      </w:r>
      <w:r>
        <w:t xml:space="preserve">OIM et partenaires </w:t>
      </w:r>
    </w:p>
    <w:p>
      <w:r>
        <w:t xml:space="preserve">700787 </w:t>
      </w:r>
      <w:r>
        <w:t xml:space="preserve">NULL </w:t>
      </w:r>
      <w:r>
        <w:t xml:space="preserve">2022-09-01 00:00:00 </w:t>
      </w:r>
      <w:r>
        <w:t xml:space="preserve">2023-10-20 00:00:00 </w:t>
      </w:r>
      <w:r>
        <w:t xml:space="preserve">2023-08-19 00:00:00 </w:t>
      </w:r>
      <w:r>
        <w:t xml:space="preserve">3 </w:t>
      </w:r>
      <w:r>
        <w:t xml:space="preserve">13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703422 </w:t>
      </w:r>
      <w:r>
        <w:t xml:space="preserve">Organisation Internationale pour les Migrations </w:t>
      </w:r>
      <w:r>
        <w:t xml:space="preserve">OIM </w:t>
      </w:r>
      <w:r>
        <w:t xml:space="preserve">556 </w:t>
      </w:r>
      <w:r>
        <w:t xml:space="preserve">OIM et partenaires </w:t>
      </w:r>
    </w:p>
    <w:p>
      <w:r>
        <w:t xml:space="preserve">700788 </w:t>
      </w:r>
      <w:r>
        <w:t xml:space="preserve">NULL </w:t>
      </w:r>
      <w:r>
        <w:t xml:space="preserve">2022-12-01 00:00:00 </w:t>
      </w:r>
      <w:r>
        <w:t xml:space="preserve">2023-10-20 00:00:00 </w:t>
      </w:r>
      <w:r>
        <w:t xml:space="preserve">2023-08-19 00:00:00 </w:t>
      </w:r>
      <w:r>
        <w:t xml:space="preserve">9 </w:t>
      </w:r>
      <w:r>
        <w:t xml:space="preserve">40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703423 </w:t>
      </w:r>
      <w:r>
        <w:t xml:space="preserve">Organisation Internationale pour les Migrations </w:t>
      </w:r>
      <w:r>
        <w:t xml:space="preserve">OIM </w:t>
      </w:r>
      <w:r>
        <w:t xml:space="preserve">556 </w:t>
      </w:r>
      <w:r>
        <w:t xml:space="preserve">OIM et partenaires </w:t>
      </w:r>
    </w:p>
    <w:p>
      <w:r>
        <w:t xml:space="preserve">700789 </w:t>
      </w:r>
      <w:r>
        <w:t xml:space="preserve">NULL </w:t>
      </w:r>
      <w:r>
        <w:t xml:space="preserve">2023-09-30 00:00:00 </w:t>
      </w:r>
      <w:r>
        <w:t xml:space="preserve">2023-10-20 00:00:00 </w:t>
      </w:r>
      <w:r>
        <w:t xml:space="preserve">2023-08-19 00:00:00 </w:t>
      </w:r>
      <w:r>
        <w:t xml:space="preserve">30 </w:t>
      </w:r>
      <w:r>
        <w:t xml:space="preserve">200 </w:t>
      </w:r>
      <w:r>
        <w:t xml:space="preserve">2 </w:t>
      </w:r>
      <w:r>
        <w:t xml:space="preserve">Retourné </w:t>
      </w:r>
      <w:r>
        <w:t xml:space="preserve">CD6210ZS01 </w:t>
      </w:r>
      <w:r>
        <w:t xml:space="preserve">CD6210ZS01AS29 </w:t>
      </w:r>
      <w:r>
        <w:t xml:space="preserve">TALAMA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CD74 </w:t>
      </w:r>
      <w:r>
        <w:t xml:space="preserve">Tanganyika </w:t>
      </w:r>
      <w:r>
        <w:t xml:space="preserve">CD7402 </w:t>
      </w:r>
      <w:r>
        <w:t xml:space="preserve">Kalemie </w:t>
      </w:r>
      <w:r>
        <w:t xml:space="preserve">3 </w:t>
      </w:r>
      <w:r>
        <w:t xml:space="preserve">CD740201 </w:t>
      </w:r>
      <w:r>
        <w:t xml:space="preserve">Tumbwe </w:t>
      </w:r>
      <w:r>
        <w:t xml:space="preserve">CD74020109 </w:t>
      </w:r>
      <w:r>
        <w:t xml:space="preserve">Manila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703424 </w:t>
      </w:r>
      <w:r>
        <w:t xml:space="preserve">Organisation Internationale pour les Migrations </w:t>
      </w:r>
      <w:r>
        <w:t xml:space="preserve">OIM </w:t>
      </w:r>
      <w:r>
        <w:t xml:space="preserve">556 </w:t>
      </w:r>
      <w:r>
        <w:t xml:space="preserve">OIM et partenaires </w:t>
      </w:r>
    </w:p>
    <w:p>
      <w:r>
        <w:t xml:space="preserve">700801 </w:t>
      </w:r>
      <w:r>
        <w:t xml:space="preserve">NULL </w:t>
      </w:r>
      <w:r>
        <w:t xml:space="preserve">2022-09-01 00:00:00 </w:t>
      </w:r>
      <w:r>
        <w:t xml:space="preserve">2023-10-20 00:00:00 </w:t>
      </w:r>
      <w:r>
        <w:t xml:space="preserve">2023-08-28 00:00:00 </w:t>
      </w:r>
      <w:r>
        <w:t xml:space="preserve">2 </w:t>
      </w:r>
      <w:r>
        <w:t xml:space="preserve">12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703436 </w:t>
      </w:r>
      <w:r>
        <w:t xml:space="preserve">Organisation Internationale pour les Migrations </w:t>
      </w:r>
      <w:r>
        <w:t xml:space="preserve">OIM </w:t>
      </w:r>
      <w:r>
        <w:t xml:space="preserve">556 </w:t>
      </w:r>
      <w:r>
        <w:t xml:space="preserve">OIM et partenaires </w:t>
      </w:r>
    </w:p>
    <w:p>
      <w:r>
        <w:t xml:space="preserve">700802 </w:t>
      </w:r>
      <w:r>
        <w:t xml:space="preserve">NULL </w:t>
      </w:r>
      <w:r>
        <w:t xml:space="preserve">2023-09-30 00:00:00 </w:t>
      </w:r>
      <w:r>
        <w:t xml:space="preserve">2023-10-20 00:00:00 </w:t>
      </w:r>
      <w:r>
        <w:t xml:space="preserve">2023-08-28 00:00:00 </w:t>
      </w:r>
      <w:r>
        <w:t xml:space="preserve">10 </w:t>
      </w:r>
      <w:r>
        <w:t xml:space="preserve">58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703437 </w:t>
      </w:r>
      <w:r>
        <w:t xml:space="preserve">Organisation Internationale pour les Migrations </w:t>
      </w:r>
      <w:r>
        <w:t xml:space="preserve">OIM </w:t>
      </w:r>
      <w:r>
        <w:t xml:space="preserve">556 </w:t>
      </w:r>
      <w:r>
        <w:t xml:space="preserve">OIM et partenaires </w:t>
      </w:r>
    </w:p>
    <w:p>
      <w:r>
        <w:t xml:space="preserve">700827 </w:t>
      </w:r>
      <w:r>
        <w:t xml:space="preserve">NULL </w:t>
      </w:r>
      <w:r>
        <w:t xml:space="preserve">2022-06-01 00:00:00 </w:t>
      </w:r>
      <w:r>
        <w:t xml:space="preserve">2023-10-20 00:00:00 </w:t>
      </w:r>
      <w:r>
        <w:t xml:space="preserve">2023-08-28 00:00:00 </w:t>
      </w:r>
      <w:r>
        <w:t xml:space="preserve">1 </w:t>
      </w:r>
      <w:r>
        <w:t xml:space="preserve">6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703462 </w:t>
      </w:r>
      <w:r>
        <w:t xml:space="preserve">Organisation Internationale pour les Migrations </w:t>
      </w:r>
      <w:r>
        <w:t xml:space="preserve">OIM </w:t>
      </w:r>
      <w:r>
        <w:t xml:space="preserve">556 </w:t>
      </w:r>
      <w:r>
        <w:t xml:space="preserve">OIM et partenaires </w:t>
      </w:r>
    </w:p>
    <w:p>
      <w:r>
        <w:t xml:space="preserve">700837 </w:t>
      </w:r>
      <w:r>
        <w:t xml:space="preserve">NULL </w:t>
      </w:r>
      <w:r>
        <w:t xml:space="preserve">2022-06-01 00:00:00 </w:t>
      </w:r>
      <w:r>
        <w:t xml:space="preserve">2023-10-20 00:00:00 </w:t>
      </w:r>
      <w:r>
        <w:t xml:space="preserve">2023-08-28 00:00:00 </w:t>
      </w:r>
      <w:r>
        <w:t xml:space="preserve">1 </w:t>
      </w:r>
      <w:r>
        <w:t xml:space="preserve">3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703472 </w:t>
      </w:r>
      <w:r>
        <w:t xml:space="preserve">Organisation Internationale pour les Migrations </w:t>
      </w:r>
      <w:r>
        <w:t xml:space="preserve">OIM </w:t>
      </w:r>
      <w:r>
        <w:t xml:space="preserve">556 </w:t>
      </w:r>
      <w:r>
        <w:t xml:space="preserve">OIM et partenaires </w:t>
      </w:r>
    </w:p>
    <w:p>
      <w:r>
        <w:t xml:space="preserve">700838 </w:t>
      </w:r>
      <w:r>
        <w:t xml:space="preserve">NULL </w:t>
      </w:r>
      <w:r>
        <w:t xml:space="preserve">2023-03-28 00:00:00 </w:t>
      </w:r>
      <w:r>
        <w:t xml:space="preserve">2023-10-20 00:00:00 </w:t>
      </w:r>
      <w:r>
        <w:t xml:space="preserve">2023-08-28 00:00:00 </w:t>
      </w:r>
      <w:r>
        <w:t xml:space="preserve">12 </w:t>
      </w:r>
      <w:r>
        <w:t xml:space="preserve">26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703473 </w:t>
      </w:r>
      <w:r>
        <w:t xml:space="preserve">Organisation Internationale pour les Migrations </w:t>
      </w:r>
      <w:r>
        <w:t xml:space="preserve">OIM </w:t>
      </w:r>
      <w:r>
        <w:t xml:space="preserve">556 </w:t>
      </w:r>
      <w:r>
        <w:t xml:space="preserve">OIM et partenaires </w:t>
      </w:r>
    </w:p>
    <w:p>
      <w:r>
        <w:t xml:space="preserve">700849 </w:t>
      </w:r>
      <w:r>
        <w:t xml:space="preserve">NULL </w:t>
      </w:r>
      <w:r>
        <w:t xml:space="preserve">2022-06-01 00:00:00 </w:t>
      </w:r>
      <w:r>
        <w:t xml:space="preserve">2023-10-20 00:00:00 </w:t>
      </w:r>
      <w:r>
        <w:t xml:space="preserve">2023-08-28 00:00:00 </w:t>
      </w:r>
      <w:r>
        <w:t xml:space="preserve">2 </w:t>
      </w:r>
      <w:r>
        <w:t xml:space="preserve">10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703484 </w:t>
      </w:r>
      <w:r>
        <w:t xml:space="preserve">Organisation Internationale pour les Migrations </w:t>
      </w:r>
      <w:r>
        <w:t xml:space="preserve">OIM </w:t>
      </w:r>
      <w:r>
        <w:t xml:space="preserve">556 </w:t>
      </w:r>
      <w:r>
        <w:t xml:space="preserve">OIM et partenaires </w:t>
      </w:r>
    </w:p>
    <w:p>
      <w:r>
        <w:t xml:space="preserve">700887 </w:t>
      </w:r>
      <w:r>
        <w:t xml:space="preserve">NULL </w:t>
      </w:r>
      <w:r>
        <w:t xml:space="preserve">2022-12-01 00:00:00 </w:t>
      </w:r>
      <w:r>
        <w:t xml:space="preserve">2023-10-20 00:00:00 </w:t>
      </w:r>
      <w:r>
        <w:t xml:space="preserve">2023-08-27 00:00:00 </w:t>
      </w:r>
      <w:r>
        <w:t xml:space="preserve">4 </w:t>
      </w:r>
      <w:r>
        <w:t xml:space="preserve">15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703522 </w:t>
      </w:r>
      <w:r>
        <w:t xml:space="preserve">Organisation Internationale pour les Migrations </w:t>
      </w:r>
      <w:r>
        <w:t xml:space="preserve">OIM </w:t>
      </w:r>
      <w:r>
        <w:t xml:space="preserve">556 </w:t>
      </w:r>
      <w:r>
        <w:t xml:space="preserve">OIM et partenaires </w:t>
      </w:r>
    </w:p>
    <w:p>
      <w:r>
        <w:t xml:space="preserve">700899 </w:t>
      </w:r>
      <w:r>
        <w:t xml:space="preserve">NULL </w:t>
      </w:r>
      <w:r>
        <w:t xml:space="preserve">2022-09-01 00:00:00 </w:t>
      </w:r>
      <w:r>
        <w:t xml:space="preserve">2023-10-20 00:00:00 </w:t>
      </w:r>
      <w:r>
        <w:t xml:space="preserve">2023-08-27 00:00:00 </w:t>
      </w:r>
      <w:r>
        <w:t xml:space="preserve">32 </w:t>
      </w:r>
      <w:r>
        <w:t xml:space="preserve">53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703534 </w:t>
      </w:r>
      <w:r>
        <w:t xml:space="preserve">Organisation Internationale pour les Migrations </w:t>
      </w:r>
      <w:r>
        <w:t xml:space="preserve">OIM </w:t>
      </w:r>
      <w:r>
        <w:t xml:space="preserve">556 </w:t>
      </w:r>
      <w:r>
        <w:t xml:space="preserve">OIM et partenaires </w:t>
      </w:r>
    </w:p>
    <w:p>
      <w:r>
        <w:t xml:space="preserve">700909 </w:t>
      </w:r>
      <w:r>
        <w:t xml:space="preserve">NULL </w:t>
      </w:r>
      <w:r>
        <w:t xml:space="preserve">2022-06-01 00:00:00 </w:t>
      </w:r>
      <w:r>
        <w:t xml:space="preserve">2023-10-20 00:00:00 </w:t>
      </w:r>
      <w:r>
        <w:t xml:space="preserve">2023-08-27 00:00:00 </w:t>
      </w:r>
      <w:r>
        <w:t xml:space="preserve">3 </w:t>
      </w:r>
      <w:r>
        <w:t xml:space="preserve">11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703544 </w:t>
      </w:r>
      <w:r>
        <w:t xml:space="preserve">Organisation Internationale pour les Migrations </w:t>
      </w:r>
      <w:r>
        <w:t xml:space="preserve">OIM </w:t>
      </w:r>
      <w:r>
        <w:t xml:space="preserve">556 </w:t>
      </w:r>
      <w:r>
        <w:t xml:space="preserve">OIM et partenaires </w:t>
      </w:r>
    </w:p>
    <w:p>
      <w:r>
        <w:t xml:space="preserve">700910 </w:t>
      </w:r>
      <w:r>
        <w:t xml:space="preserve">NULL </w:t>
      </w:r>
      <w:r>
        <w:t xml:space="preserve">2022-09-01 00:00:00 </w:t>
      </w:r>
      <w:r>
        <w:t xml:space="preserve">2023-10-20 00:00:00 </w:t>
      </w:r>
      <w:r>
        <w:t xml:space="preserve">2023-08-27 00:00:00 </w:t>
      </w:r>
      <w:r>
        <w:t xml:space="preserve">1 </w:t>
      </w:r>
      <w:r>
        <w:t xml:space="preserve">4 </w:t>
      </w:r>
      <w:r>
        <w:t xml:space="preserve">2 </w:t>
      </w:r>
      <w:r>
        <w:t xml:space="preserve">Retourné </w:t>
      </w:r>
      <w:r>
        <w:t xml:space="preserve">CD6210ZS01 </w:t>
      </w:r>
      <w:r>
        <w:t xml:space="preserve">CD6210ZS01AS30 </w:t>
      </w:r>
      <w:r>
        <w:t xml:space="preserve">UMOJA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703545 </w:t>
      </w:r>
      <w:r>
        <w:t xml:space="preserve">Organisation Internationale pour les Migrations </w:t>
      </w:r>
      <w:r>
        <w:t xml:space="preserve">OIM </w:t>
      </w:r>
      <w:r>
        <w:t xml:space="preserve">556 </w:t>
      </w:r>
      <w:r>
        <w:t xml:space="preserve">OIM et partenaires </w:t>
      </w:r>
    </w:p>
    <w:p>
      <w:r>
        <w:t xml:space="preserve">700915 </w:t>
      </w:r>
      <w:r>
        <w:t xml:space="preserve">NULL </w:t>
      </w:r>
      <w:r>
        <w:t xml:space="preserve">2022-09-01 00:00:00 </w:t>
      </w:r>
      <w:r>
        <w:t xml:space="preserve">2023-10-20 00:00:00 </w:t>
      </w:r>
      <w:r>
        <w:t xml:space="preserve">2023-08-20 00:00:00 </w:t>
      </w:r>
      <w:r>
        <w:t xml:space="preserve">19 </w:t>
      </w:r>
      <w:r>
        <w:t xml:space="preserve">79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703550 </w:t>
      </w:r>
      <w:r>
        <w:t xml:space="preserve">Organisation Internationale pour les Migrations </w:t>
      </w:r>
      <w:r>
        <w:t xml:space="preserve">OIM </w:t>
      </w:r>
      <w:r>
        <w:t xml:space="preserve">556 </w:t>
      </w:r>
      <w:r>
        <w:t xml:space="preserve">OIM et partenaires </w:t>
      </w:r>
    </w:p>
    <w:p>
      <w:r>
        <w:t xml:space="preserve">700922 </w:t>
      </w:r>
      <w:r>
        <w:t xml:space="preserve">NULL </w:t>
      </w:r>
      <w:r>
        <w:t xml:space="preserve">2022-06-01 00:00:00 </w:t>
      </w:r>
      <w:r>
        <w:t xml:space="preserve">2023-10-20 00:00:00 </w:t>
      </w:r>
      <w:r>
        <w:t xml:space="preserve">2023-08-20 00:00:00 </w:t>
      </w:r>
      <w:r>
        <w:t xml:space="preserve">5 </w:t>
      </w:r>
      <w:r>
        <w:t xml:space="preserve">33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703557 </w:t>
      </w:r>
      <w:r>
        <w:t xml:space="preserve">Organisation Internationale pour les Migrations </w:t>
      </w:r>
      <w:r>
        <w:t xml:space="preserve">OIM </w:t>
      </w:r>
      <w:r>
        <w:t xml:space="preserve">556 </w:t>
      </w:r>
      <w:r>
        <w:t xml:space="preserve">OIM et partenaires </w:t>
      </w:r>
    </w:p>
    <w:p>
      <w:r>
        <w:t xml:space="preserve">700923 </w:t>
      </w:r>
      <w:r>
        <w:t xml:space="preserve">NULL </w:t>
      </w:r>
      <w:r>
        <w:t xml:space="preserve">2023-05-04 00:00:00 </w:t>
      </w:r>
      <w:r>
        <w:t xml:space="preserve">2023-10-20 00:00:00 </w:t>
      </w:r>
      <w:r>
        <w:t xml:space="preserve">2023-08-20 00:00:00 </w:t>
      </w:r>
      <w:r>
        <w:t xml:space="preserve">6 </w:t>
      </w:r>
      <w:r>
        <w:t xml:space="preserve">35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703558 </w:t>
      </w:r>
      <w:r>
        <w:t xml:space="preserve">Organisation Internationale pour les Migrations </w:t>
      </w:r>
      <w:r>
        <w:t xml:space="preserve">OIM </w:t>
      </w:r>
      <w:r>
        <w:t xml:space="preserve">556 </w:t>
      </w:r>
      <w:r>
        <w:t xml:space="preserve">OIM et partenaires </w:t>
      </w:r>
    </w:p>
    <w:p>
      <w:r>
        <w:t xml:space="preserve">700927 </w:t>
      </w:r>
      <w:r>
        <w:t xml:space="preserve">NULL </w:t>
      </w:r>
      <w:r>
        <w:t xml:space="preserve">2022-12-01 00:00:00 </w:t>
      </w:r>
      <w:r>
        <w:t xml:space="preserve">2023-10-20 00:00:00 </w:t>
      </w:r>
      <w:r>
        <w:t xml:space="preserve">2023-08-18 00:00:00 </w:t>
      </w:r>
      <w:r>
        <w:t xml:space="preserve">9 </w:t>
      </w:r>
      <w:r>
        <w:t xml:space="preserve">56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703562 </w:t>
      </w:r>
      <w:r>
        <w:t xml:space="preserve">Organisation Internationale pour les Migrations </w:t>
      </w:r>
      <w:r>
        <w:t xml:space="preserve">OIM </w:t>
      </w:r>
      <w:r>
        <w:t xml:space="preserve">556 </w:t>
      </w:r>
      <w:r>
        <w:t xml:space="preserve">OIM et partenaires </w:t>
      </w:r>
    </w:p>
    <w:p>
      <w:r>
        <w:t xml:space="preserve">700928 </w:t>
      </w:r>
      <w:r>
        <w:t xml:space="preserve">NULL </w:t>
      </w:r>
      <w:r>
        <w:t xml:space="preserve">2023-05-04 00:00:00 </w:t>
      </w:r>
      <w:r>
        <w:t xml:space="preserve">2023-10-20 00:00:00 </w:t>
      </w:r>
      <w:r>
        <w:t xml:space="preserve">2023-08-18 00:00:00 </w:t>
      </w:r>
      <w:r>
        <w:t xml:space="preserve">25 </w:t>
      </w:r>
      <w:r>
        <w:t xml:space="preserve">110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703563 </w:t>
      </w:r>
      <w:r>
        <w:t xml:space="preserve">Organisation Internationale pour les Migrations </w:t>
      </w:r>
      <w:r>
        <w:t xml:space="preserve">OIM </w:t>
      </w:r>
      <w:r>
        <w:t xml:space="preserve">556 </w:t>
      </w:r>
      <w:r>
        <w:t xml:space="preserve">OIM et partenaires </w:t>
      </w:r>
    </w:p>
    <w:p>
      <w:r>
        <w:t xml:space="preserve">700940 </w:t>
      </w:r>
      <w:r>
        <w:t xml:space="preserve">NULL </w:t>
      </w:r>
      <w:r>
        <w:t xml:space="preserve">2022-06-01 00:00:00 </w:t>
      </w:r>
      <w:r>
        <w:t xml:space="preserve">2023-10-20 00:00:00 </w:t>
      </w:r>
      <w:r>
        <w:t xml:space="preserve">2023-08-19 00:00:00 </w:t>
      </w:r>
      <w:r>
        <w:t xml:space="preserve">60 </w:t>
      </w:r>
      <w:r>
        <w:t xml:space="preserve">385 </w:t>
      </w:r>
      <w:r>
        <w:t xml:space="preserve">2 </w:t>
      </w:r>
      <w:r>
        <w:t xml:space="preserve">Retourné </w:t>
      </w:r>
      <w:r>
        <w:t xml:space="preserve">CD6210ZS04 </w:t>
      </w:r>
      <w:r>
        <w:t xml:space="preserve">CD6210ZS04AS11 </w:t>
      </w:r>
      <w:r>
        <w:t xml:space="preserve">KILUMBI </w:t>
      </w:r>
      <w:r>
        <w:t xml:space="preserve">Nundu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CD62100402 </w:t>
      </w:r>
      <w:r>
        <w:t xml:space="preserve">Balala-nord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703575 </w:t>
      </w:r>
      <w:r>
        <w:t xml:space="preserve">Organisation Internationale pour les Migrations </w:t>
      </w:r>
      <w:r>
        <w:t xml:space="preserve">OIM </w:t>
      </w:r>
      <w:r>
        <w:t xml:space="preserve">556 </w:t>
      </w:r>
      <w:r>
        <w:t xml:space="preserve">OIM et partenaires </w:t>
      </w:r>
    </w:p>
    <w:p>
      <w:r>
        <w:t xml:space="preserve">700998 </w:t>
      </w:r>
      <w:r>
        <w:t xml:space="preserve">NULL </w:t>
      </w:r>
      <w:r>
        <w:t xml:space="preserve">2022-12-01 00:00:00 </w:t>
      </w:r>
      <w:r>
        <w:t xml:space="preserve">2023-10-20 00:00:00 </w:t>
      </w:r>
      <w:r>
        <w:t xml:space="preserve">2023-08-20 00:00:00 </w:t>
      </w:r>
      <w:r>
        <w:t xml:space="preserve">3 </w:t>
      </w:r>
      <w:r>
        <w:t xml:space="preserve">16 </w:t>
      </w:r>
      <w:r>
        <w:t xml:space="preserve">2 </w:t>
      </w:r>
      <w:r>
        <w:t xml:space="preserve">Retourné </w:t>
      </w:r>
      <w:r>
        <w:t xml:space="preserve">CD6208ZS03 </w:t>
      </w:r>
      <w:r>
        <w:t xml:space="preserve">CD6208ZS03AS14 </w:t>
      </w:r>
      <w:r>
        <w:t xml:space="preserve">Nazareno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CD620809 </w:t>
      </w:r>
      <w:r>
        <w:t xml:space="preserve">A.c. de sange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CD620809 </w:t>
      </w:r>
      <w:r>
        <w:t xml:space="preserve">A.c. de sange </w:t>
      </w:r>
      <w:r>
        <w:t xml:space="preserve">CD62080908 </w:t>
      </w:r>
      <w:r>
        <w:t xml:space="preserve">Kinanira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703633 </w:t>
      </w:r>
      <w:r>
        <w:t xml:space="preserve">Organisation Internationale pour les Migrations </w:t>
      </w:r>
      <w:r>
        <w:t xml:space="preserve">OIM </w:t>
      </w:r>
      <w:r>
        <w:t xml:space="preserve">556 </w:t>
      </w:r>
      <w:r>
        <w:t xml:space="preserve">OIM et partenaires </w:t>
      </w:r>
    </w:p>
    <w:p>
      <w:r>
        <w:t xml:space="preserve">701003 </w:t>
      </w:r>
      <w:r>
        <w:t xml:space="preserve">NULL </w:t>
      </w:r>
      <w:r>
        <w:t xml:space="preserve">2022-06-01 00:00:00 </w:t>
      </w:r>
      <w:r>
        <w:t xml:space="preserve">2023-10-20 00:00:00 </w:t>
      </w:r>
      <w:r>
        <w:t xml:space="preserve">2023-08-20 00:00:00 </w:t>
      </w:r>
      <w:r>
        <w:t xml:space="preserve">6 </w:t>
      </w:r>
      <w:r>
        <w:t xml:space="preserve">40 </w:t>
      </w:r>
      <w:r>
        <w:t xml:space="preserve">2 </w:t>
      </w:r>
      <w:r>
        <w:t xml:space="preserve">Retourné </w:t>
      </w:r>
      <w:r>
        <w:t xml:space="preserve">CD6208ZS03 </w:t>
      </w:r>
      <w:r>
        <w:t xml:space="preserve">CD6208ZS03AS14 </w:t>
      </w:r>
      <w:r>
        <w:t xml:space="preserve">Nazareno </w:t>
      </w:r>
      <w:r>
        <w:t xml:space="preserve">Ruzizi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CD620809 </w:t>
      </w:r>
      <w:r>
        <w:t xml:space="preserve">A.c. de sange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CD62080106 </w:t>
      </w:r>
      <w:r>
        <w:t xml:space="preserve">Kitundu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703638 </w:t>
      </w:r>
      <w:r>
        <w:t xml:space="preserve">Organisation Internationale pour les Migrations </w:t>
      </w:r>
      <w:r>
        <w:t xml:space="preserve">OIM </w:t>
      </w:r>
      <w:r>
        <w:t xml:space="preserve">556 </w:t>
      </w:r>
      <w:r>
        <w:t xml:space="preserve">OIM et partenaires </w:t>
      </w:r>
    </w:p>
    <w:p>
      <w:r>
        <w:t xml:space="preserve">701029 </w:t>
      </w:r>
      <w:r>
        <w:t xml:space="preserve">NULL </w:t>
      </w:r>
      <w:r>
        <w:t xml:space="preserve">2023-05-04 00:00:00 </w:t>
      </w:r>
      <w:r>
        <w:t xml:space="preserve">2023-10-20 00:00:00 </w:t>
      </w:r>
      <w:r>
        <w:t xml:space="preserve">2023-08-22 00:00:00 </w:t>
      </w:r>
      <w:r>
        <w:t xml:space="preserve">2 </w:t>
      </w:r>
      <w:r>
        <w:t xml:space="preserve">10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703664 </w:t>
      </w:r>
      <w:r>
        <w:t xml:space="preserve">Organisation Internationale pour les Migrations </w:t>
      </w:r>
      <w:r>
        <w:t xml:space="preserve">OIM </w:t>
      </w:r>
      <w:r>
        <w:t xml:space="preserve">556 </w:t>
      </w:r>
      <w:r>
        <w:t xml:space="preserve">OIM et partenaires </w:t>
      </w:r>
    </w:p>
    <w:p>
      <w:r>
        <w:t xml:space="preserve">701040 </w:t>
      </w:r>
      <w:r>
        <w:t xml:space="preserve">NULL </w:t>
      </w:r>
      <w:r>
        <w:t xml:space="preserve">2022-12-01 00:00:00 </w:t>
      </w:r>
      <w:r>
        <w:t xml:space="preserve">2023-10-20 00:00:00 </w:t>
      </w:r>
      <w:r>
        <w:t xml:space="preserve">2023-08-21 00:00:00 </w:t>
      </w:r>
      <w:r>
        <w:t xml:space="preserve">6 </w:t>
      </w:r>
      <w:r>
        <w:t xml:space="preserve">36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703675 </w:t>
      </w:r>
      <w:r>
        <w:t xml:space="preserve">Organisation Internationale pour les Migrations </w:t>
      </w:r>
      <w:r>
        <w:t xml:space="preserve">OIM </w:t>
      </w:r>
      <w:r>
        <w:t xml:space="preserve">556 </w:t>
      </w:r>
      <w:r>
        <w:t xml:space="preserve">OIM et partenaires </w:t>
      </w:r>
    </w:p>
    <w:p>
      <w:r>
        <w:t xml:space="preserve">701041 </w:t>
      </w:r>
      <w:r>
        <w:t xml:space="preserve">NULL </w:t>
      </w:r>
      <w:r>
        <w:t xml:space="preserve">2023-05-04 00:00:00 </w:t>
      </w:r>
      <w:r>
        <w:t xml:space="preserve">2023-10-20 00:00:00 </w:t>
      </w:r>
      <w:r>
        <w:t xml:space="preserve">2023-08-21 00:00:00 </w:t>
      </w:r>
      <w:r>
        <w:t xml:space="preserve">6 </w:t>
      </w:r>
      <w:r>
        <w:t xml:space="preserve">36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CD63 </w:t>
      </w:r>
      <w:r>
        <w:t xml:space="preserve">Maniema </w:t>
      </w:r>
      <w:r>
        <w:t xml:space="preserve">CD6301 </w:t>
      </w:r>
      <w:r>
        <w:t xml:space="preserve">Kindu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703676 </w:t>
      </w:r>
      <w:r>
        <w:t xml:space="preserve">Organisation Internationale pour les Migrations </w:t>
      </w:r>
      <w:r>
        <w:t xml:space="preserve">OIM </w:t>
      </w:r>
      <w:r>
        <w:t xml:space="preserve">556 </w:t>
      </w:r>
      <w:r>
        <w:t xml:space="preserve">OIM et partenaires </w:t>
      </w:r>
    </w:p>
    <w:p>
      <w:r>
        <w:t xml:space="preserve">701042 </w:t>
      </w:r>
      <w:r>
        <w:t xml:space="preserve">NULL </w:t>
      </w:r>
      <w:r>
        <w:t xml:space="preserve">2023-09-30 00:00:00 </w:t>
      </w:r>
      <w:r>
        <w:t xml:space="preserve">2023-10-20 00:00:00 </w:t>
      </w:r>
      <w:r>
        <w:t xml:space="preserve">2023-08-21 00:00:00 </w:t>
      </w:r>
      <w:r>
        <w:t xml:space="preserve">4 </w:t>
      </w:r>
      <w:r>
        <w:t xml:space="preserve">24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CD63 </w:t>
      </w:r>
      <w:r>
        <w:t xml:space="preserve">Maniema </w:t>
      </w:r>
      <w:r>
        <w:t xml:space="preserve">CD6301 </w:t>
      </w:r>
      <w:r>
        <w:t xml:space="preserve">Kindu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703677 </w:t>
      </w:r>
      <w:r>
        <w:t xml:space="preserve">Organisation Internationale pour les Migrations </w:t>
      </w:r>
      <w:r>
        <w:t xml:space="preserve">OIM </w:t>
      </w:r>
      <w:r>
        <w:t xml:space="preserve">556 </w:t>
      </w:r>
      <w:r>
        <w:t xml:space="preserve">OIM et partenaires </w:t>
      </w:r>
    </w:p>
    <w:p>
      <w:r>
        <w:t xml:space="preserve">701056 </w:t>
      </w:r>
      <w:r>
        <w:t xml:space="preserve">NULL </w:t>
      </w:r>
      <w:r>
        <w:t xml:space="preserve">2023-03-28 00:00:00 </w:t>
      </w:r>
      <w:r>
        <w:t xml:space="preserve">2023-10-20 00:00:00 </w:t>
      </w:r>
      <w:r>
        <w:t xml:space="preserve">2023-08-21 00:00:00 </w:t>
      </w:r>
      <w:r>
        <w:t xml:space="preserve">23 </w:t>
      </w:r>
      <w:r>
        <w:t xml:space="preserve">115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703691 </w:t>
      </w:r>
      <w:r>
        <w:t xml:space="preserve">Organisation Internationale pour les Migrations </w:t>
      </w:r>
      <w:r>
        <w:t xml:space="preserve">OIM </w:t>
      </w:r>
      <w:r>
        <w:t xml:space="preserve">556 </w:t>
      </w:r>
      <w:r>
        <w:t xml:space="preserve">OIM et partenaires </w:t>
      </w:r>
    </w:p>
    <w:p>
      <w:r>
        <w:t xml:space="preserve">701057 </w:t>
      </w:r>
      <w:r>
        <w:t xml:space="preserve">NULL </w:t>
      </w:r>
      <w:r>
        <w:t xml:space="preserve">2023-05-04 00:00:00 </w:t>
      </w:r>
      <w:r>
        <w:t xml:space="preserve">2023-10-20 00:00:00 </w:t>
      </w:r>
      <w:r>
        <w:t xml:space="preserve">2023-08-21 00:00:00 </w:t>
      </w:r>
      <w:r>
        <w:t xml:space="preserve">20 </w:t>
      </w:r>
      <w:r>
        <w:t xml:space="preserve">100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703692 </w:t>
      </w:r>
      <w:r>
        <w:t xml:space="preserve">Organisation Internationale pour les Migrations </w:t>
      </w:r>
      <w:r>
        <w:t xml:space="preserve">OIM </w:t>
      </w:r>
      <w:r>
        <w:t xml:space="preserve">556 </w:t>
      </w:r>
      <w:r>
        <w:t xml:space="preserve">OIM et partenaires </w:t>
      </w:r>
    </w:p>
    <w:p>
      <w:r>
        <w:t xml:space="preserve">701058 </w:t>
      </w:r>
      <w:r>
        <w:t xml:space="preserve">NULL </w:t>
      </w:r>
      <w:r>
        <w:t xml:space="preserve">2023-09-30 00:00:00 </w:t>
      </w:r>
      <w:r>
        <w:t xml:space="preserve">2023-10-20 00:00:00 </w:t>
      </w:r>
      <w:r>
        <w:t xml:space="preserve">2023-08-21 00:00:00 </w:t>
      </w:r>
      <w:r>
        <w:t xml:space="preserve">7 </w:t>
      </w:r>
      <w:r>
        <w:t xml:space="preserve">35 </w:t>
      </w:r>
      <w:r>
        <w:t xml:space="preserve">2 </w:t>
      </w:r>
      <w:r>
        <w:t xml:space="preserve">Retourné </w:t>
      </w:r>
      <w:r>
        <w:t xml:space="preserve">CD6212ZS03 </w:t>
      </w:r>
      <w:r>
        <w:t xml:space="preserve">CD6212ZS03AS15 </w:t>
      </w:r>
      <w:r>
        <w:t xml:space="preserve">MELA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703693 </w:t>
      </w:r>
      <w:r>
        <w:t xml:space="preserve">Organisation Internationale pour les Migrations </w:t>
      </w:r>
      <w:r>
        <w:t xml:space="preserve">OIM </w:t>
      </w:r>
      <w:r>
        <w:t xml:space="preserve">556 </w:t>
      </w:r>
      <w:r>
        <w:t xml:space="preserve">OIM et partenaires </w:t>
      </w:r>
    </w:p>
    <w:p>
      <w:r>
        <w:t xml:space="preserve">701067 </w:t>
      </w:r>
      <w:r>
        <w:t xml:space="preserve">NULL </w:t>
      </w:r>
      <w:r>
        <w:t xml:space="preserve">2023-03-28 00:00:00 </w:t>
      </w:r>
      <w:r>
        <w:t xml:space="preserve">2023-10-20 00:00:00 </w:t>
      </w:r>
      <w:r>
        <w:t xml:space="preserve">2023-08-23 00:00:00 </w:t>
      </w:r>
      <w:r>
        <w:t xml:space="preserve">5 </w:t>
      </w:r>
      <w:r>
        <w:t xml:space="preserve">48 </w:t>
      </w:r>
      <w:r>
        <w:t xml:space="preserve">2 </w:t>
      </w:r>
      <w:r>
        <w:t xml:space="preserve">Retourné </w:t>
      </w:r>
      <w:r>
        <w:t xml:space="preserve">CD6212ZS03 </w:t>
      </w:r>
      <w:r>
        <w:t xml:space="preserve">CD6212ZS03AS16 </w:t>
      </w:r>
      <w:r>
        <w:t xml:space="preserve">MITOBO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703702 </w:t>
      </w:r>
      <w:r>
        <w:t xml:space="preserve">Organisation Internationale pour les Migrations </w:t>
      </w:r>
      <w:r>
        <w:t xml:space="preserve">OIM </w:t>
      </w:r>
      <w:r>
        <w:t xml:space="preserve">556 </w:t>
      </w:r>
      <w:r>
        <w:t xml:space="preserve">OIM et partenaires </w:t>
      </w:r>
    </w:p>
    <w:p>
      <w:r>
        <w:t xml:space="preserve">701078 </w:t>
      </w:r>
      <w:r>
        <w:t xml:space="preserve">NULL </w:t>
      </w:r>
      <w:r>
        <w:t xml:space="preserve">2022-06-01 00:00:00 </w:t>
      </w:r>
      <w:r>
        <w:t xml:space="preserve">2023-10-20 00:00:00 </w:t>
      </w:r>
      <w:r>
        <w:t xml:space="preserve">2023-08-23 00:00:00 </w:t>
      </w:r>
      <w:r>
        <w:t xml:space="preserve">9 </w:t>
      </w:r>
      <w:r>
        <w:t xml:space="preserve">47 </w:t>
      </w:r>
      <w:r>
        <w:t xml:space="preserve">2 </w:t>
      </w:r>
      <w:r>
        <w:t xml:space="preserve">Retourné </w:t>
      </w:r>
      <w:r>
        <w:t xml:space="preserve">CD6212ZS03 </w:t>
      </w:r>
      <w:r>
        <w:t xml:space="preserve">CD6212ZS03AS16 </w:t>
      </w:r>
      <w:r>
        <w:t xml:space="preserve">MITOBO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703713 </w:t>
      </w:r>
      <w:r>
        <w:t xml:space="preserve">Organisation Internationale pour les Migrations </w:t>
      </w:r>
      <w:r>
        <w:t xml:space="preserve">OIM </w:t>
      </w:r>
      <w:r>
        <w:t xml:space="preserve">556 </w:t>
      </w:r>
      <w:r>
        <w:t xml:space="preserve">OIM et partenaires </w:t>
      </w:r>
    </w:p>
    <w:p>
      <w:r>
        <w:t xml:space="preserve">701079 </w:t>
      </w:r>
      <w:r>
        <w:t xml:space="preserve">NULL </w:t>
      </w:r>
      <w:r>
        <w:t xml:space="preserve">2022-09-01 00:00:00 </w:t>
      </w:r>
      <w:r>
        <w:t xml:space="preserve">2023-10-20 00:00:00 </w:t>
      </w:r>
      <w:r>
        <w:t xml:space="preserve">2023-08-23 00:00:00 </w:t>
      </w:r>
      <w:r>
        <w:t xml:space="preserve">2 </w:t>
      </w:r>
      <w:r>
        <w:t xml:space="preserve">10 </w:t>
      </w:r>
      <w:r>
        <w:t xml:space="preserve">2 </w:t>
      </w:r>
      <w:r>
        <w:t xml:space="preserve">Retourné </w:t>
      </w:r>
      <w:r>
        <w:t xml:space="preserve">CD6212ZS03 </w:t>
      </w:r>
      <w:r>
        <w:t xml:space="preserve">CD6212ZS03AS16 </w:t>
      </w:r>
      <w:r>
        <w:t xml:space="preserve">MITOBO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703714 </w:t>
      </w:r>
      <w:r>
        <w:t xml:space="preserve">Organisation Internationale pour les Migrations </w:t>
      </w:r>
      <w:r>
        <w:t xml:space="preserve">OIM </w:t>
      </w:r>
      <w:r>
        <w:t xml:space="preserve">556 </w:t>
      </w:r>
      <w:r>
        <w:t xml:space="preserve">OIM et partenaires </w:t>
      </w:r>
    </w:p>
    <w:p>
      <w:r>
        <w:t xml:space="preserve">701080 </w:t>
      </w:r>
      <w:r>
        <w:t xml:space="preserve">NULL </w:t>
      </w:r>
      <w:r>
        <w:t xml:space="preserve">2023-05-04 00:00:00 </w:t>
      </w:r>
      <w:r>
        <w:t xml:space="preserve">2023-10-20 00:00:00 </w:t>
      </w:r>
      <w:r>
        <w:t xml:space="preserve">2023-08-23 00:00:00 </w:t>
      </w:r>
      <w:r>
        <w:t xml:space="preserve">3 </w:t>
      </w:r>
      <w:r>
        <w:t xml:space="preserve">23 </w:t>
      </w:r>
      <w:r>
        <w:t xml:space="preserve">2 </w:t>
      </w:r>
      <w:r>
        <w:t xml:space="preserve">Retourné </w:t>
      </w:r>
      <w:r>
        <w:t xml:space="preserve">CD6212ZS03 </w:t>
      </w:r>
      <w:r>
        <w:t xml:space="preserve">CD6212ZS03AS16 </w:t>
      </w:r>
      <w:r>
        <w:t xml:space="preserve">MITOBO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703715 </w:t>
      </w:r>
      <w:r>
        <w:t xml:space="preserve">Organisation Internationale pour les Migrations </w:t>
      </w:r>
      <w:r>
        <w:t xml:space="preserve">OIM </w:t>
      </w:r>
      <w:r>
        <w:t xml:space="preserve">556 </w:t>
      </w:r>
      <w:r>
        <w:t xml:space="preserve">OIM et partenaires </w:t>
      </w:r>
    </w:p>
    <w:p>
      <w:r>
        <w:t xml:space="preserve">701085 </w:t>
      </w:r>
      <w:r>
        <w:t xml:space="preserve">NULL </w:t>
      </w:r>
      <w:r>
        <w:t xml:space="preserve">2022-06-01 00:00:00 </w:t>
      </w:r>
      <w:r>
        <w:t xml:space="preserve">2023-10-20 00:00:00 </w:t>
      </w:r>
      <w:r>
        <w:t xml:space="preserve">2023-08-23 00:00:00 </w:t>
      </w:r>
      <w:r>
        <w:t xml:space="preserve">15 </w:t>
      </w:r>
      <w:r>
        <w:t xml:space="preserve">75 </w:t>
      </w:r>
      <w:r>
        <w:t xml:space="preserve">2 </w:t>
      </w:r>
      <w:r>
        <w:t xml:space="preserve">Retourné </w:t>
      </w:r>
      <w:r>
        <w:t xml:space="preserve">CD6212ZS03 </w:t>
      </w:r>
      <w:r>
        <w:t xml:space="preserve">CD6212ZS03AS16 </w:t>
      </w:r>
      <w:r>
        <w:t xml:space="preserve">MITOBO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703720 </w:t>
      </w:r>
      <w:r>
        <w:t xml:space="preserve">Organisation Internationale pour les Migrations </w:t>
      </w:r>
      <w:r>
        <w:t xml:space="preserve">OIM </w:t>
      </w:r>
      <w:r>
        <w:t xml:space="preserve">556 </w:t>
      </w:r>
      <w:r>
        <w:t xml:space="preserve">OIM et partenaires </w:t>
      </w:r>
    </w:p>
    <w:p>
      <w:r>
        <w:t xml:space="preserve">701086 </w:t>
      </w:r>
      <w:r>
        <w:t xml:space="preserve">NULL </w:t>
      </w:r>
      <w:r>
        <w:t xml:space="preserve">2023-05-04 00:00:00 </w:t>
      </w:r>
      <w:r>
        <w:t xml:space="preserve">2023-10-20 00:00:00 </w:t>
      </w:r>
      <w:r>
        <w:t xml:space="preserve">2023-08-23 00:00:00 </w:t>
      </w:r>
      <w:r>
        <w:t xml:space="preserve">15 </w:t>
      </w:r>
      <w:r>
        <w:t xml:space="preserve">60 </w:t>
      </w:r>
      <w:r>
        <w:t xml:space="preserve">2 </w:t>
      </w:r>
      <w:r>
        <w:t xml:space="preserve">Retourné </w:t>
      </w:r>
      <w:r>
        <w:t xml:space="preserve">CD6212ZS03 </w:t>
      </w:r>
      <w:r>
        <w:t xml:space="preserve">CD6212ZS03AS16 </w:t>
      </w:r>
      <w:r>
        <w:t xml:space="preserve">MITOBO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703721 </w:t>
      </w:r>
      <w:r>
        <w:t xml:space="preserve">Organisation Internationale pour les Migrations </w:t>
      </w:r>
      <w:r>
        <w:t xml:space="preserve">OIM </w:t>
      </w:r>
      <w:r>
        <w:t xml:space="preserve">556 </w:t>
      </w:r>
      <w:r>
        <w:t xml:space="preserve">OIM et partenaires </w:t>
      </w:r>
    </w:p>
    <w:p>
      <w:r>
        <w:t xml:space="preserve">701087 </w:t>
      </w:r>
      <w:r>
        <w:t xml:space="preserve">NULL </w:t>
      </w:r>
      <w:r>
        <w:t xml:space="preserve">2023-09-30 00:00:00 </w:t>
      </w:r>
      <w:r>
        <w:t xml:space="preserve">2023-10-20 00:00:00 </w:t>
      </w:r>
      <w:r>
        <w:t xml:space="preserve">2023-08-23 00:00:00 </w:t>
      </w:r>
      <w:r>
        <w:t xml:space="preserve">5 </w:t>
      </w:r>
      <w:r>
        <w:t xml:space="preserve">20 </w:t>
      </w:r>
      <w:r>
        <w:t xml:space="preserve">2 </w:t>
      </w:r>
      <w:r>
        <w:t xml:space="preserve">Retourné </w:t>
      </w:r>
      <w:r>
        <w:t xml:space="preserve">CD6212ZS03 </w:t>
      </w:r>
      <w:r>
        <w:t xml:space="preserve">CD6212ZS03AS16 </w:t>
      </w:r>
      <w:r>
        <w:t xml:space="preserve">MITOBO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703722 </w:t>
      </w:r>
      <w:r>
        <w:t xml:space="preserve">Organisation Internationale pour les Migrations </w:t>
      </w:r>
      <w:r>
        <w:t xml:space="preserve">OIM </w:t>
      </w:r>
      <w:r>
        <w:t xml:space="preserve">556 </w:t>
      </w:r>
      <w:r>
        <w:t xml:space="preserve">OIM et partenaires </w:t>
      </w:r>
    </w:p>
    <w:p>
      <w:r>
        <w:t xml:space="preserve">701094 </w:t>
      </w:r>
      <w:r>
        <w:t xml:space="preserve">NULL </w:t>
      </w:r>
      <w:r>
        <w:t xml:space="preserve">2023-03-28 00:00:00 </w:t>
      </w:r>
      <w:r>
        <w:t xml:space="preserve">2023-10-20 00:00:00 </w:t>
      </w:r>
      <w:r>
        <w:t xml:space="preserve">2023-08-26 00:00:00 </w:t>
      </w:r>
      <w:r>
        <w:t xml:space="preserve">32 </w:t>
      </w:r>
      <w:r>
        <w:t xml:space="preserve">160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703729 </w:t>
      </w:r>
      <w:r>
        <w:t xml:space="preserve">Organisation Internationale pour les Migrations </w:t>
      </w:r>
      <w:r>
        <w:t xml:space="preserve">OIM </w:t>
      </w:r>
      <w:r>
        <w:t xml:space="preserve">556 </w:t>
      </w:r>
      <w:r>
        <w:t xml:space="preserve">OIM et partenaires </w:t>
      </w:r>
    </w:p>
    <w:p>
      <w:r>
        <w:t xml:space="preserve">701099 </w:t>
      </w:r>
      <w:r>
        <w:t xml:space="preserve">NULL </w:t>
      </w:r>
      <w:r>
        <w:t xml:space="preserve">2023-03-28 00:00:00 </w:t>
      </w:r>
      <w:r>
        <w:t xml:space="preserve">2023-10-20 00:00:00 </w:t>
      </w:r>
      <w:r>
        <w:t xml:space="preserve">2023-08-22 00:00:00 </w:t>
      </w:r>
      <w:r>
        <w:t xml:space="preserve">3 </w:t>
      </w:r>
      <w:r>
        <w:t xml:space="preserve">11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703734 </w:t>
      </w:r>
      <w:r>
        <w:t xml:space="preserve">Organisation Internationale pour les Migrations </w:t>
      </w:r>
      <w:r>
        <w:t xml:space="preserve">OIM </w:t>
      </w:r>
      <w:r>
        <w:t xml:space="preserve">556 </w:t>
      </w:r>
      <w:r>
        <w:t xml:space="preserve">OIM et partenaires </w:t>
      </w:r>
    </w:p>
    <w:p>
      <w:r>
        <w:t xml:space="preserve">701100 </w:t>
      </w:r>
      <w:r>
        <w:t xml:space="preserve">NULL </w:t>
      </w:r>
      <w:r>
        <w:t xml:space="preserve">2023-05-04 00:00:00 </w:t>
      </w:r>
      <w:r>
        <w:t xml:space="preserve">2023-10-20 00:00:00 </w:t>
      </w:r>
      <w:r>
        <w:t xml:space="preserve">2023-08-22 00:00:00 </w:t>
      </w:r>
      <w:r>
        <w:t xml:space="preserve">2 </w:t>
      </w:r>
      <w:r>
        <w:t xml:space="preserve">7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703735 </w:t>
      </w:r>
      <w:r>
        <w:t xml:space="preserve">Organisation Internationale pour les Migrations </w:t>
      </w:r>
      <w:r>
        <w:t xml:space="preserve">OIM </w:t>
      </w:r>
      <w:r>
        <w:t xml:space="preserve">556 </w:t>
      </w:r>
      <w:r>
        <w:t xml:space="preserve">OIM et partenaires </w:t>
      </w:r>
    </w:p>
    <w:p>
      <w:r>
        <w:t xml:space="preserve">701107 </w:t>
      </w:r>
      <w:r>
        <w:t xml:space="preserve">NULL </w:t>
      </w:r>
      <w:r>
        <w:t xml:space="preserve">2023-03-28 00:00:00 </w:t>
      </w:r>
      <w:r>
        <w:t xml:space="preserve">2023-10-20 00:00:00 </w:t>
      </w:r>
      <w:r>
        <w:t xml:space="preserve">2023-08-22 00:00:00 </w:t>
      </w:r>
      <w:r>
        <w:t xml:space="preserve">5 </w:t>
      </w:r>
      <w:r>
        <w:t xml:space="preserve">32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703742 </w:t>
      </w:r>
      <w:r>
        <w:t xml:space="preserve">Organisation Internationale pour les Migrations </w:t>
      </w:r>
      <w:r>
        <w:t xml:space="preserve">OIM </w:t>
      </w:r>
      <w:r>
        <w:t xml:space="preserve">556 </w:t>
      </w:r>
      <w:r>
        <w:t xml:space="preserve">OIM et partenaires </w:t>
      </w:r>
    </w:p>
    <w:p>
      <w:r>
        <w:t xml:space="preserve">701108 </w:t>
      </w:r>
      <w:r>
        <w:t xml:space="preserve">NULL </w:t>
      </w:r>
      <w:r>
        <w:t xml:space="preserve">2023-05-04 00:00:00 </w:t>
      </w:r>
      <w:r>
        <w:t xml:space="preserve">2023-10-20 00:00:00 </w:t>
      </w:r>
      <w:r>
        <w:t xml:space="preserve">2023-08-22 00:00:00 </w:t>
      </w:r>
      <w:r>
        <w:t xml:space="preserve">3 </w:t>
      </w:r>
      <w:r>
        <w:t xml:space="preserve">19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703743 </w:t>
      </w:r>
      <w:r>
        <w:t xml:space="preserve">Organisation Internationale pour les Migrations </w:t>
      </w:r>
      <w:r>
        <w:t xml:space="preserve">OIM </w:t>
      </w:r>
      <w:r>
        <w:t xml:space="preserve">556 </w:t>
      </w:r>
      <w:r>
        <w:t xml:space="preserve">OIM et partenaires </w:t>
      </w:r>
    </w:p>
    <w:p>
      <w:r>
        <w:t xml:space="preserve">701115 </w:t>
      </w:r>
      <w:r>
        <w:t xml:space="preserve">NULL </w:t>
      </w:r>
      <w:r>
        <w:t xml:space="preserve">2022-09-01 00:00:00 </w:t>
      </w:r>
      <w:r>
        <w:t xml:space="preserve">2023-10-20 00:00:00 </w:t>
      </w:r>
      <w:r>
        <w:t xml:space="preserve">2023-08-22 00:00:00 </w:t>
      </w:r>
      <w:r>
        <w:t xml:space="preserve">26 </w:t>
      </w:r>
      <w:r>
        <w:t xml:space="preserve">128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703750 </w:t>
      </w:r>
      <w:r>
        <w:t xml:space="preserve">Organisation Internationale pour les Migrations </w:t>
      </w:r>
      <w:r>
        <w:t xml:space="preserve">OIM </w:t>
      </w:r>
      <w:r>
        <w:t xml:space="preserve">556 </w:t>
      </w:r>
      <w:r>
        <w:t xml:space="preserve">OIM et partenaires </w:t>
      </w:r>
    </w:p>
    <w:p>
      <w:r>
        <w:t xml:space="preserve">701116 </w:t>
      </w:r>
      <w:r>
        <w:t xml:space="preserve">NULL </w:t>
      </w:r>
      <w:r>
        <w:t xml:space="preserve">2023-03-28 00:00:00 </w:t>
      </w:r>
      <w:r>
        <w:t xml:space="preserve">2023-10-20 00:00:00 </w:t>
      </w:r>
      <w:r>
        <w:t xml:space="preserve">2023-08-22 00:00:00 </w:t>
      </w:r>
      <w:r>
        <w:t xml:space="preserve">7 </w:t>
      </w:r>
      <w:r>
        <w:t xml:space="preserve">34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703751 </w:t>
      </w:r>
      <w:r>
        <w:t xml:space="preserve">Organisation Internationale pour les Migrations </w:t>
      </w:r>
      <w:r>
        <w:t xml:space="preserve">OIM </w:t>
      </w:r>
      <w:r>
        <w:t xml:space="preserve">556 </w:t>
      </w:r>
      <w:r>
        <w:t xml:space="preserve">OIM et partenaires </w:t>
      </w:r>
    </w:p>
    <w:p>
      <w:r>
        <w:t xml:space="preserve">701118 </w:t>
      </w:r>
      <w:r>
        <w:t xml:space="preserve">NULL </w:t>
      </w:r>
      <w:r>
        <w:t xml:space="preserve">2023-03-28 00:00:00 </w:t>
      </w:r>
      <w:r>
        <w:t xml:space="preserve">2023-10-20 00:00:00 </w:t>
      </w:r>
      <w:r>
        <w:t xml:space="preserve">2023-08-26 00:00:00 </w:t>
      </w:r>
      <w:r>
        <w:t xml:space="preserve">18 </w:t>
      </w:r>
      <w:r>
        <w:t xml:space="preserve">92 </w:t>
      </w:r>
      <w:r>
        <w:t xml:space="preserve">2 </w:t>
      </w:r>
      <w:r>
        <w:t xml:space="preserve">Retourné </w:t>
      </w:r>
      <w:r>
        <w:t xml:space="preserve">CD6212ZS03 </w:t>
      </w:r>
      <w:r>
        <w:t xml:space="preserve">CD6212ZS03AS17 </w:t>
      </w:r>
      <w:r>
        <w:t xml:space="preserve">MUKEMENGE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703753 </w:t>
      </w:r>
      <w:r>
        <w:t xml:space="preserve">Organisation Internationale pour les Migrations </w:t>
      </w:r>
      <w:r>
        <w:t xml:space="preserve">OIM </w:t>
      </w:r>
      <w:r>
        <w:t xml:space="preserve">556 </w:t>
      </w:r>
      <w:r>
        <w:t xml:space="preserve">OIM et partenaires </w:t>
      </w:r>
    </w:p>
    <w:p>
      <w:r>
        <w:t xml:space="preserve">701129 </w:t>
      </w:r>
      <w:r>
        <w:t xml:space="preserve">NULL </w:t>
      </w:r>
      <w:r>
        <w:t xml:space="preserve">2022-09-01 00:00:00 </w:t>
      </w:r>
      <w:r>
        <w:t xml:space="preserve">2023-10-20 00:00:00 </w:t>
      </w:r>
      <w:r>
        <w:t xml:space="preserve">2023-08-20 00:00:00 </w:t>
      </w:r>
      <w:r>
        <w:t xml:space="preserve">12 </w:t>
      </w:r>
      <w:r>
        <w:t xml:space="preserve">70 </w:t>
      </w:r>
      <w:r>
        <w:t xml:space="preserve">2 </w:t>
      </w:r>
      <w:r>
        <w:t xml:space="preserve">Retourné </w:t>
      </w:r>
      <w:r>
        <w:t xml:space="preserve">CD6212ZS03 </w:t>
      </w:r>
      <w:r>
        <w:t xml:space="preserve">CD6212ZS03AS18 </w:t>
      </w:r>
      <w:r>
        <w:t xml:space="preserve">MWANGA/BYANGA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703764 </w:t>
      </w:r>
      <w:r>
        <w:t xml:space="preserve">Organisation Internationale pour les Migrations </w:t>
      </w:r>
      <w:r>
        <w:t xml:space="preserve">OIM </w:t>
      </w:r>
      <w:r>
        <w:t xml:space="preserve">556 </w:t>
      </w:r>
      <w:r>
        <w:t xml:space="preserve">OIM et partenaires </w:t>
      </w:r>
    </w:p>
    <w:p>
      <w:r>
        <w:t xml:space="preserve">701139 </w:t>
      </w:r>
      <w:r>
        <w:t xml:space="preserve">NULL </w:t>
      </w:r>
      <w:r>
        <w:t xml:space="preserve">2022-06-01 00:00:00 </w:t>
      </w:r>
      <w:r>
        <w:t xml:space="preserve">2023-10-20 00:00:00 </w:t>
      </w:r>
      <w:r>
        <w:t xml:space="preserve">2023-08-21 00:00:00 </w:t>
      </w:r>
      <w:r>
        <w:t xml:space="preserve">25 </w:t>
      </w:r>
      <w:r>
        <w:t xml:space="preserve">135 </w:t>
      </w:r>
      <w:r>
        <w:t xml:space="preserve">2 </w:t>
      </w:r>
      <w:r>
        <w:t xml:space="preserve">Retourné </w:t>
      </w:r>
      <w:r>
        <w:t xml:space="preserve">CD6212ZS03 </w:t>
      </w:r>
      <w:r>
        <w:t xml:space="preserve">CD6212ZS03AS18 </w:t>
      </w:r>
      <w:r>
        <w:t xml:space="preserve">MWANGA/BYANGA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703774 </w:t>
      </w:r>
      <w:r>
        <w:t xml:space="preserve">Organisation Internationale pour les Migrations </w:t>
      </w:r>
      <w:r>
        <w:t xml:space="preserve">OIM </w:t>
      </w:r>
      <w:r>
        <w:t xml:space="preserve">556 </w:t>
      </w:r>
      <w:r>
        <w:t xml:space="preserve">OIM et partenaires </w:t>
      </w:r>
    </w:p>
    <w:p>
      <w:r>
        <w:t xml:space="preserve">701140 </w:t>
      </w:r>
      <w:r>
        <w:t xml:space="preserve">NULL </w:t>
      </w:r>
      <w:r>
        <w:t xml:space="preserve">2022-12-01 00:00:00 </w:t>
      </w:r>
      <w:r>
        <w:t xml:space="preserve">2023-10-20 00:00:00 </w:t>
      </w:r>
      <w:r>
        <w:t xml:space="preserve">2023-08-21 00:00:00 </w:t>
      </w:r>
      <w:r>
        <w:t xml:space="preserve">1 </w:t>
      </w:r>
      <w:r>
        <w:t xml:space="preserve">5 </w:t>
      </w:r>
      <w:r>
        <w:t xml:space="preserve">2 </w:t>
      </w:r>
      <w:r>
        <w:t xml:space="preserve">Retourné </w:t>
      </w:r>
      <w:r>
        <w:t xml:space="preserve">CD6212ZS03 </w:t>
      </w:r>
      <w:r>
        <w:t xml:space="preserve">CD6212ZS03AS18 </w:t>
      </w:r>
      <w:r>
        <w:t xml:space="preserve">MWANGA/BYANGA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703775 </w:t>
      </w:r>
      <w:r>
        <w:t xml:space="preserve">Organisation Internationale pour les Migrations </w:t>
      </w:r>
      <w:r>
        <w:t xml:space="preserve">OIM </w:t>
      </w:r>
      <w:r>
        <w:t xml:space="preserve">556 </w:t>
      </w:r>
      <w:r>
        <w:t xml:space="preserve">OIM et partenaires </w:t>
      </w:r>
    </w:p>
    <w:p>
      <w:r>
        <w:t xml:space="preserve">701141 </w:t>
      </w:r>
      <w:r>
        <w:t xml:space="preserve">NULL </w:t>
      </w:r>
      <w:r>
        <w:t xml:space="preserve">2023-03-28 00:00:00 </w:t>
      </w:r>
      <w:r>
        <w:t xml:space="preserve">2023-10-20 00:00:00 </w:t>
      </w:r>
      <w:r>
        <w:t xml:space="preserve">2023-08-21 00:00:00 </w:t>
      </w:r>
      <w:r>
        <w:t xml:space="preserve">4 </w:t>
      </w:r>
      <w:r>
        <w:t xml:space="preserve">17 </w:t>
      </w:r>
      <w:r>
        <w:t xml:space="preserve">2 </w:t>
      </w:r>
      <w:r>
        <w:t xml:space="preserve">Retourné </w:t>
      </w:r>
      <w:r>
        <w:t xml:space="preserve">CD6212ZS03 </w:t>
      </w:r>
      <w:r>
        <w:t xml:space="preserve">CD6212ZS03AS18 </w:t>
      </w:r>
      <w:r>
        <w:t xml:space="preserve">MWANGA/BYANGA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703776 </w:t>
      </w:r>
      <w:r>
        <w:t xml:space="preserve">Organisation Internationale pour les Migrations </w:t>
      </w:r>
      <w:r>
        <w:t xml:space="preserve">OIM </w:t>
      </w:r>
      <w:r>
        <w:t xml:space="preserve">556 </w:t>
      </w:r>
      <w:r>
        <w:t xml:space="preserve">OIM et partenaires </w:t>
      </w:r>
    </w:p>
    <w:p>
      <w:r>
        <w:t xml:space="preserve">701142 </w:t>
      </w:r>
      <w:r>
        <w:t xml:space="preserve">NULL </w:t>
      </w:r>
      <w:r>
        <w:t xml:space="preserve">2023-05-04 00:00:00 </w:t>
      </w:r>
      <w:r>
        <w:t xml:space="preserve">2023-10-20 00:00:00 </w:t>
      </w:r>
      <w:r>
        <w:t xml:space="preserve">2023-08-21 00:00:00 </w:t>
      </w:r>
      <w:r>
        <w:t xml:space="preserve">7 </w:t>
      </w:r>
      <w:r>
        <w:t xml:space="preserve">29 </w:t>
      </w:r>
      <w:r>
        <w:t xml:space="preserve">2 </w:t>
      </w:r>
      <w:r>
        <w:t xml:space="preserve">Retourné </w:t>
      </w:r>
      <w:r>
        <w:t xml:space="preserve">CD6212ZS03 </w:t>
      </w:r>
      <w:r>
        <w:t xml:space="preserve">CD6212ZS03AS18 </w:t>
      </w:r>
      <w:r>
        <w:t xml:space="preserve">MWANGA/BYANGA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703777 </w:t>
      </w:r>
      <w:r>
        <w:t xml:space="preserve">Organisation Internationale pour les Migrations </w:t>
      </w:r>
      <w:r>
        <w:t xml:space="preserve">OIM </w:t>
      </w:r>
      <w:r>
        <w:t xml:space="preserve">556 </w:t>
      </w:r>
      <w:r>
        <w:t xml:space="preserve">OIM et partenaires </w:t>
      </w:r>
    </w:p>
    <w:p>
      <w:r>
        <w:t xml:space="preserve">701149 </w:t>
      </w:r>
      <w:r>
        <w:t xml:space="preserve">NULL </w:t>
      </w:r>
      <w:r>
        <w:t xml:space="preserve">2023-03-28 00:00:00 </w:t>
      </w:r>
      <w:r>
        <w:t xml:space="preserve">2023-10-20 00:00:00 </w:t>
      </w:r>
      <w:r>
        <w:t xml:space="preserve">2023-08-20 00:00:00 </w:t>
      </w:r>
      <w:r>
        <w:t xml:space="preserve">2 </w:t>
      </w:r>
      <w:r>
        <w:t xml:space="preserve">14 </w:t>
      </w:r>
      <w:r>
        <w:t xml:space="preserve">2 </w:t>
      </w:r>
      <w:r>
        <w:t xml:space="preserve">Retourné </w:t>
      </w:r>
      <w:r>
        <w:t xml:space="preserve">CD6212ZS03 </w:t>
      </w:r>
      <w:r>
        <w:t xml:space="preserve">CD6212ZS03AS18 </w:t>
      </w:r>
      <w:r>
        <w:t xml:space="preserve">MWANGA/BYANGA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703784 </w:t>
      </w:r>
      <w:r>
        <w:t xml:space="preserve">Organisation Internationale pour les Migrations </w:t>
      </w:r>
      <w:r>
        <w:t xml:space="preserve">OIM </w:t>
      </w:r>
      <w:r>
        <w:t xml:space="preserve">556 </w:t>
      </w:r>
      <w:r>
        <w:t xml:space="preserve">OIM et partenaires </w:t>
      </w:r>
    </w:p>
    <w:p>
      <w:r>
        <w:t xml:space="preserve">701155 </w:t>
      </w:r>
      <w:r>
        <w:t xml:space="preserve">NULL </w:t>
      </w:r>
      <w:r>
        <w:t xml:space="preserve">2023-09-30 00:00:00 </w:t>
      </w:r>
      <w:r>
        <w:t xml:space="preserve">2023-10-20 00:00:00 </w:t>
      </w:r>
      <w:r>
        <w:t xml:space="preserve">2023-08-20 00:00:00 </w:t>
      </w:r>
      <w:r>
        <w:t xml:space="preserve">15 </w:t>
      </w:r>
      <w:r>
        <w:t xml:space="preserve">70 </w:t>
      </w:r>
      <w:r>
        <w:t xml:space="preserve">2 </w:t>
      </w:r>
      <w:r>
        <w:t xml:space="preserve">Retourné </w:t>
      </w:r>
      <w:r>
        <w:t xml:space="preserve">CD6212ZS03 </w:t>
      </w:r>
      <w:r>
        <w:t xml:space="preserve">CD6212ZS03AS18 </w:t>
      </w:r>
      <w:r>
        <w:t xml:space="preserve">MWANGA/BYANGA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703790 </w:t>
      </w:r>
      <w:r>
        <w:t xml:space="preserve">Organisation Internationale pour les Migrations </w:t>
      </w:r>
      <w:r>
        <w:t xml:space="preserve">OIM </w:t>
      </w:r>
      <w:r>
        <w:t xml:space="preserve">556 </w:t>
      </w:r>
      <w:r>
        <w:t xml:space="preserve">OIM et partenaires </w:t>
      </w:r>
    </w:p>
    <w:p>
      <w:r>
        <w:t xml:space="preserve">701162 </w:t>
      </w:r>
      <w:r>
        <w:t xml:space="preserve">NULL </w:t>
      </w:r>
      <w:r>
        <w:t xml:space="preserve">2022-12-01 00:00:00 </w:t>
      </w:r>
      <w:r>
        <w:t xml:space="preserve">2023-10-20 00:00:00 </w:t>
      </w:r>
      <w:r>
        <w:t xml:space="preserve">2023-08-22 00:00:00 </w:t>
      </w:r>
      <w:r>
        <w:t xml:space="preserve">5 </w:t>
      </w:r>
      <w:r>
        <w:t xml:space="preserve">26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703797 </w:t>
      </w:r>
      <w:r>
        <w:t xml:space="preserve">Organisation Internationale pour les Migrations </w:t>
      </w:r>
      <w:r>
        <w:t xml:space="preserve">OIM </w:t>
      </w:r>
      <w:r>
        <w:t xml:space="preserve">556 </w:t>
      </w:r>
      <w:r>
        <w:t xml:space="preserve">OIM et partenaires </w:t>
      </w:r>
    </w:p>
    <w:p>
      <w:r>
        <w:t xml:space="preserve">701174 </w:t>
      </w:r>
      <w:r>
        <w:t xml:space="preserve">NULL </w:t>
      </w:r>
      <w:r>
        <w:t xml:space="preserve">2022-06-01 00:00:00 </w:t>
      </w:r>
      <w:r>
        <w:t xml:space="preserve">2023-10-20 00:00:00 </w:t>
      </w:r>
      <w:r>
        <w:t xml:space="preserve">2023-08-22 00:00:00 </w:t>
      </w:r>
      <w:r>
        <w:t xml:space="preserve">2 </w:t>
      </w:r>
      <w:r>
        <w:t xml:space="preserve">9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703809 </w:t>
      </w:r>
      <w:r>
        <w:t xml:space="preserve">Organisation Internationale pour les Migrations </w:t>
      </w:r>
      <w:r>
        <w:t xml:space="preserve">OIM </w:t>
      </w:r>
      <w:r>
        <w:t xml:space="preserve">556 </w:t>
      </w:r>
      <w:r>
        <w:t xml:space="preserve">OIM et partenaires </w:t>
      </w:r>
    </w:p>
    <w:p>
      <w:r>
        <w:t xml:space="preserve">701175 </w:t>
      </w:r>
      <w:r>
        <w:t xml:space="preserve">NULL </w:t>
      </w:r>
      <w:r>
        <w:t xml:space="preserve">2023-05-04 00:00:00 </w:t>
      </w:r>
      <w:r>
        <w:t xml:space="preserve">2023-10-20 00:00:00 </w:t>
      </w:r>
      <w:r>
        <w:t xml:space="preserve">2023-08-22 00:00:00 </w:t>
      </w:r>
      <w:r>
        <w:t xml:space="preserve">1 </w:t>
      </w:r>
      <w:r>
        <w:t xml:space="preserve">6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703810 </w:t>
      </w:r>
      <w:r>
        <w:t xml:space="preserve">Organisation Internationale pour les Migrations </w:t>
      </w:r>
      <w:r>
        <w:t xml:space="preserve">OIM </w:t>
      </w:r>
      <w:r>
        <w:t xml:space="preserve">556 </w:t>
      </w:r>
      <w:r>
        <w:t xml:space="preserve">OIM et partenaires </w:t>
      </w:r>
    </w:p>
    <w:p>
      <w:r>
        <w:t xml:space="preserve">701182 </w:t>
      </w:r>
      <w:r>
        <w:t xml:space="preserve">NULL </w:t>
      </w:r>
      <w:r>
        <w:t xml:space="preserve">2022-06-01 00:00:00 </w:t>
      </w:r>
      <w:r>
        <w:t xml:space="preserve">2023-10-20 00:00:00 </w:t>
      </w:r>
      <w:r>
        <w:t xml:space="preserve">2023-08-22 00:00:00 </w:t>
      </w:r>
      <w:r>
        <w:t xml:space="preserve">5 </w:t>
      </w:r>
      <w:r>
        <w:t xml:space="preserve">28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703817 </w:t>
      </w:r>
      <w:r>
        <w:t xml:space="preserve">Organisation Internationale pour les Migrations </w:t>
      </w:r>
      <w:r>
        <w:t xml:space="preserve">OIM </w:t>
      </w:r>
      <w:r>
        <w:t xml:space="preserve">556 </w:t>
      </w:r>
      <w:r>
        <w:t xml:space="preserve">OIM et partenaires </w:t>
      </w:r>
    </w:p>
    <w:p>
      <w:r>
        <w:t xml:space="preserve">701183 </w:t>
      </w:r>
      <w:r>
        <w:t xml:space="preserve">NULL </w:t>
      </w:r>
      <w:r>
        <w:t xml:space="preserve">2023-03-28 00:00:00 </w:t>
      </w:r>
      <w:r>
        <w:t xml:space="preserve">2023-10-20 00:00:00 </w:t>
      </w:r>
      <w:r>
        <w:t xml:space="preserve">2023-08-22 00:00:00 </w:t>
      </w:r>
      <w:r>
        <w:t xml:space="preserve">10 </w:t>
      </w:r>
      <w:r>
        <w:t xml:space="preserve">70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703818 </w:t>
      </w:r>
      <w:r>
        <w:t xml:space="preserve">Organisation Internationale pour les Migrations </w:t>
      </w:r>
      <w:r>
        <w:t xml:space="preserve">OIM </w:t>
      </w:r>
      <w:r>
        <w:t xml:space="preserve">556 </w:t>
      </w:r>
      <w:r>
        <w:t xml:space="preserve">OIM et partenaires </w:t>
      </w:r>
    </w:p>
    <w:p>
      <w:r>
        <w:t xml:space="preserve">701184 </w:t>
      </w:r>
      <w:r>
        <w:t xml:space="preserve">NULL </w:t>
      </w:r>
      <w:r>
        <w:t xml:space="preserve">2023-05-04 00:00:00 </w:t>
      </w:r>
      <w:r>
        <w:t xml:space="preserve">2023-10-20 00:00:00 </w:t>
      </w:r>
      <w:r>
        <w:t xml:space="preserve">2023-08-22 00:00:00 </w:t>
      </w:r>
      <w:r>
        <w:t xml:space="preserve">12 </w:t>
      </w:r>
      <w:r>
        <w:t xml:space="preserve">84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703819 </w:t>
      </w:r>
      <w:r>
        <w:t xml:space="preserve">Organisation Internationale pour les Migrations </w:t>
      </w:r>
      <w:r>
        <w:t xml:space="preserve">OIM </w:t>
      </w:r>
      <w:r>
        <w:t xml:space="preserve">556 </w:t>
      </w:r>
      <w:r>
        <w:t xml:space="preserve">OIM et partenaires </w:t>
      </w:r>
    </w:p>
    <w:p>
      <w:r>
        <w:t xml:space="preserve">701186 </w:t>
      </w:r>
      <w:r>
        <w:t xml:space="preserve">NULL </w:t>
      </w:r>
      <w:r>
        <w:t xml:space="preserve">2023-03-28 00:00:00 </w:t>
      </w:r>
      <w:r>
        <w:t xml:space="preserve">2023-10-20 00:00:00 </w:t>
      </w:r>
      <w:r>
        <w:t xml:space="preserve">2023-08-22 00:00:00 </w:t>
      </w:r>
      <w:r>
        <w:t xml:space="preserve">5 </w:t>
      </w:r>
      <w:r>
        <w:t xml:space="preserve">34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703821 </w:t>
      </w:r>
      <w:r>
        <w:t xml:space="preserve">Organisation Internationale pour les Migrations </w:t>
      </w:r>
      <w:r>
        <w:t xml:space="preserve">OIM </w:t>
      </w:r>
      <w:r>
        <w:t xml:space="preserve">556 </w:t>
      </w:r>
      <w:r>
        <w:t xml:space="preserve">OIM et partenaires </w:t>
      </w:r>
    </w:p>
    <w:p>
      <w:r>
        <w:t xml:space="preserve">701187 </w:t>
      </w:r>
      <w:r>
        <w:t xml:space="preserve">NULL </w:t>
      </w:r>
      <w:r>
        <w:t xml:space="preserve">2023-09-30 00:00:00 </w:t>
      </w:r>
      <w:r>
        <w:t xml:space="preserve">2023-10-20 00:00:00 </w:t>
      </w:r>
      <w:r>
        <w:t xml:space="preserve">2023-08-22 00:00:00 </w:t>
      </w:r>
      <w:r>
        <w:t xml:space="preserve">6 </w:t>
      </w:r>
      <w:r>
        <w:t xml:space="preserve">41 </w:t>
      </w:r>
      <w:r>
        <w:t xml:space="preserve">2 </w:t>
      </w:r>
      <w:r>
        <w:t xml:space="preserve">Retourné </w:t>
      </w:r>
      <w:r>
        <w:t xml:space="preserve">CD6212ZS03 </w:t>
      </w:r>
      <w:r>
        <w:t xml:space="preserve">CD6212ZS03AS19 </w:t>
      </w:r>
      <w:r>
        <w:t xml:space="preserve">NYAKATULO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703822 </w:t>
      </w:r>
      <w:r>
        <w:t xml:space="preserve">Organisation Internationale pour les Migrations </w:t>
      </w:r>
      <w:r>
        <w:t xml:space="preserve">OIM </w:t>
      </w:r>
      <w:r>
        <w:t xml:space="preserve">556 </w:t>
      </w:r>
      <w:r>
        <w:t xml:space="preserve">OIM et partenaires </w:t>
      </w:r>
    </w:p>
    <w:p>
      <w:r>
        <w:t xml:space="preserve">701193 </w:t>
      </w:r>
      <w:r>
        <w:t xml:space="preserve">NULL </w:t>
      </w:r>
      <w:r>
        <w:t xml:space="preserve">2022-06-01 00:00:00 </w:t>
      </w:r>
      <w:r>
        <w:t xml:space="preserve">2023-10-20 00:00:00 </w:t>
      </w:r>
      <w:r>
        <w:t xml:space="preserve">2023-08-25 00:00:00 </w:t>
      </w:r>
      <w:r>
        <w:t xml:space="preserve">200 </w:t>
      </w:r>
      <w:r>
        <w:t xml:space="preserve">763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703828 </w:t>
      </w:r>
      <w:r>
        <w:t xml:space="preserve">Organisation Internationale pour les Migrations </w:t>
      </w:r>
      <w:r>
        <w:t xml:space="preserve">OIM </w:t>
      </w:r>
      <w:r>
        <w:t xml:space="preserve">556 </w:t>
      </w:r>
      <w:r>
        <w:t xml:space="preserve">OIM et partenaires </w:t>
      </w:r>
    </w:p>
    <w:p>
      <w:r>
        <w:t xml:space="preserve">701194 </w:t>
      </w:r>
      <w:r>
        <w:t xml:space="preserve">NULL </w:t>
      </w:r>
      <w:r>
        <w:t xml:space="preserve">2022-09-01 00:00:00 </w:t>
      </w:r>
      <w:r>
        <w:t xml:space="preserve">2023-10-20 00:00:00 </w:t>
      </w:r>
      <w:r>
        <w:t xml:space="preserve">2023-08-25 00:00:00 </w:t>
      </w:r>
      <w:r>
        <w:t xml:space="preserve">5 </w:t>
      </w:r>
      <w:r>
        <w:t xml:space="preserve">19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703829 </w:t>
      </w:r>
      <w:r>
        <w:t xml:space="preserve">Organisation Internationale pour les Migrations </w:t>
      </w:r>
      <w:r>
        <w:t xml:space="preserve">OIM </w:t>
      </w:r>
      <w:r>
        <w:t xml:space="preserve">556 </w:t>
      </w:r>
      <w:r>
        <w:t xml:space="preserve">OIM et partenaires </w:t>
      </w:r>
    </w:p>
    <w:p>
      <w:r>
        <w:t xml:space="preserve">701203 </w:t>
      </w:r>
      <w:r>
        <w:t xml:space="preserve">NULL </w:t>
      </w:r>
      <w:r>
        <w:t xml:space="preserve">2022-06-01 00:00:00 </w:t>
      </w:r>
      <w:r>
        <w:t xml:space="preserve">2023-10-20 00:00:00 </w:t>
      </w:r>
      <w:r>
        <w:t xml:space="preserve">2023-08-20 00:00:00 </w:t>
      </w:r>
      <w:r>
        <w:t xml:space="preserve">27 </w:t>
      </w:r>
      <w:r>
        <w:t xml:space="preserve">169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703838 </w:t>
      </w:r>
      <w:r>
        <w:t xml:space="preserve">Organisation Internationale pour les Migrations </w:t>
      </w:r>
      <w:r>
        <w:t xml:space="preserve">OIM </w:t>
      </w:r>
      <w:r>
        <w:t xml:space="preserve">556 </w:t>
      </w:r>
      <w:r>
        <w:t xml:space="preserve">OIM et partenaires </w:t>
      </w:r>
    </w:p>
    <w:p>
      <w:r>
        <w:t xml:space="preserve">701204 </w:t>
      </w:r>
      <w:r>
        <w:t xml:space="preserve">NULL </w:t>
      </w:r>
      <w:r>
        <w:t xml:space="preserve">2023-03-28 00:00:00 </w:t>
      </w:r>
      <w:r>
        <w:t xml:space="preserve">2023-10-20 00:00:00 </w:t>
      </w:r>
      <w:r>
        <w:t xml:space="preserve">2023-08-20 00:00:00 </w:t>
      </w:r>
      <w:r>
        <w:t xml:space="preserve">9 </w:t>
      </w:r>
      <w:r>
        <w:t xml:space="preserve">45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703839 </w:t>
      </w:r>
      <w:r>
        <w:t xml:space="preserve">Organisation Internationale pour les Migrations </w:t>
      </w:r>
      <w:r>
        <w:t xml:space="preserve">OIM </w:t>
      </w:r>
      <w:r>
        <w:t xml:space="preserve">556 </w:t>
      </w:r>
      <w:r>
        <w:t xml:space="preserve">OIM et partenaires </w:t>
      </w:r>
    </w:p>
    <w:p>
      <w:r>
        <w:t xml:space="preserve">701205 </w:t>
      </w:r>
      <w:r>
        <w:t xml:space="preserve">NULL </w:t>
      </w:r>
      <w:r>
        <w:t xml:space="preserve">2023-05-04 00:00:00 </w:t>
      </w:r>
      <w:r>
        <w:t xml:space="preserve">2023-10-20 00:00:00 </w:t>
      </w:r>
      <w:r>
        <w:t xml:space="preserve">2023-08-20 00:00:00 </w:t>
      </w:r>
      <w:r>
        <w:t xml:space="preserve">11 </w:t>
      </w:r>
      <w:r>
        <w:t xml:space="preserve">55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703840 </w:t>
      </w:r>
      <w:r>
        <w:t xml:space="preserve">Organisation Internationale pour les Migrations </w:t>
      </w:r>
      <w:r>
        <w:t xml:space="preserve">OIM </w:t>
      </w:r>
      <w:r>
        <w:t xml:space="preserve">556 </w:t>
      </w:r>
      <w:r>
        <w:t xml:space="preserve">OIM et partenaires </w:t>
      </w:r>
    </w:p>
    <w:p>
      <w:r>
        <w:t xml:space="preserve">701211 </w:t>
      </w:r>
      <w:r>
        <w:t xml:space="preserve">NULL </w:t>
      </w:r>
      <w:r>
        <w:t xml:space="preserve">2022-06-01 00:00:00 </w:t>
      </w:r>
      <w:r>
        <w:t xml:space="preserve">2023-10-20 00:00:00 </w:t>
      </w:r>
      <w:r>
        <w:t xml:space="preserve">2023-08-25 00:00:00 </w:t>
      </w:r>
      <w:r>
        <w:t xml:space="preserve">9 </w:t>
      </w:r>
      <w:r>
        <w:t xml:space="preserve">59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703846 </w:t>
      </w:r>
      <w:r>
        <w:t xml:space="preserve">Organisation Internationale pour les Migrations </w:t>
      </w:r>
      <w:r>
        <w:t xml:space="preserve">OIM </w:t>
      </w:r>
      <w:r>
        <w:t xml:space="preserve">556 </w:t>
      </w:r>
      <w:r>
        <w:t xml:space="preserve">OIM et partenaires </w:t>
      </w:r>
    </w:p>
    <w:p>
      <w:r>
        <w:t xml:space="preserve">701217 </w:t>
      </w:r>
      <w:r>
        <w:t xml:space="preserve">NULL </w:t>
      </w:r>
      <w:r>
        <w:t xml:space="preserve">2022-09-01 00:00:00 </w:t>
      </w:r>
      <w:r>
        <w:t xml:space="preserve">2023-10-20 00:00:00 </w:t>
      </w:r>
      <w:r>
        <w:t xml:space="preserve">2023-08-20 00:00:00 </w:t>
      </w:r>
      <w:r>
        <w:t xml:space="preserve">4 </w:t>
      </w:r>
      <w:r>
        <w:t xml:space="preserve">20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703852 </w:t>
      </w:r>
      <w:r>
        <w:t xml:space="preserve">Organisation Internationale pour les Migrations </w:t>
      </w:r>
      <w:r>
        <w:t xml:space="preserve">OIM </w:t>
      </w:r>
      <w:r>
        <w:t xml:space="preserve">556 </w:t>
      </w:r>
      <w:r>
        <w:t xml:space="preserve">OIM et partenaires </w:t>
      </w:r>
    </w:p>
    <w:p>
      <w:r>
        <w:t xml:space="preserve">701218 </w:t>
      </w:r>
      <w:r>
        <w:t xml:space="preserve">NULL </w:t>
      </w:r>
      <w:r>
        <w:t xml:space="preserve">2023-03-28 00:00:00 </w:t>
      </w:r>
      <w:r>
        <w:t xml:space="preserve">2023-10-20 00:00:00 </w:t>
      </w:r>
      <w:r>
        <w:t xml:space="preserve">2023-08-20 00:00:00 </w:t>
      </w:r>
      <w:r>
        <w:t xml:space="preserve">15 </w:t>
      </w:r>
      <w:r>
        <w:t xml:space="preserve">90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703853 </w:t>
      </w:r>
      <w:r>
        <w:t xml:space="preserve">Organisation Internationale pour les Migrations </w:t>
      </w:r>
      <w:r>
        <w:t xml:space="preserve">OIM </w:t>
      </w:r>
      <w:r>
        <w:t xml:space="preserve">556 </w:t>
      </w:r>
      <w:r>
        <w:t xml:space="preserve">OIM et partenaires </w:t>
      </w:r>
    </w:p>
    <w:p>
      <w:r>
        <w:t xml:space="preserve">701219 </w:t>
      </w:r>
      <w:r>
        <w:t xml:space="preserve">NULL </w:t>
      </w:r>
      <w:r>
        <w:t xml:space="preserve">2023-05-04 00:00:00 </w:t>
      </w:r>
      <w:r>
        <w:t xml:space="preserve">2023-10-20 00:00:00 </w:t>
      </w:r>
      <w:r>
        <w:t xml:space="preserve">2023-08-20 00:00:00 </w:t>
      </w:r>
      <w:r>
        <w:t xml:space="preserve">25 </w:t>
      </w:r>
      <w:r>
        <w:t xml:space="preserve">150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703854 </w:t>
      </w:r>
      <w:r>
        <w:t xml:space="preserve">Organisation Internationale pour les Migrations </w:t>
      </w:r>
      <w:r>
        <w:t xml:space="preserve">OIM </w:t>
      </w:r>
      <w:r>
        <w:t xml:space="preserve">556 </w:t>
      </w:r>
      <w:r>
        <w:t xml:space="preserve">OIM et partenaires </w:t>
      </w:r>
    </w:p>
    <w:p>
      <w:r>
        <w:t xml:space="preserve">701220 </w:t>
      </w:r>
      <w:r>
        <w:t xml:space="preserve">NULL </w:t>
      </w:r>
      <w:r>
        <w:t xml:space="preserve">2023-09-30 00:00:00 </w:t>
      </w:r>
      <w:r>
        <w:t xml:space="preserve">2023-10-20 00:00:00 </w:t>
      </w:r>
      <w:r>
        <w:t xml:space="preserve">2023-08-20 00:00:00 </w:t>
      </w:r>
      <w:r>
        <w:t xml:space="preserve">40 </w:t>
      </w:r>
      <w:r>
        <w:t xml:space="preserve">240 </w:t>
      </w:r>
      <w:r>
        <w:t xml:space="preserve">2 </w:t>
      </w:r>
      <w:r>
        <w:t xml:space="preserve">Retourné </w:t>
      </w:r>
      <w:r>
        <w:t xml:space="preserve">CD6212ZS03 </w:t>
      </w:r>
      <w:r>
        <w:t xml:space="preserve">CD6212ZS03AS20 </w:t>
      </w:r>
      <w:r>
        <w:t xml:space="preserve">NYAMIBUNGU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703855 </w:t>
      </w:r>
      <w:r>
        <w:t xml:space="preserve">Organisation Internationale pour les Migrations </w:t>
      </w:r>
      <w:r>
        <w:t xml:space="preserve">OIM </w:t>
      </w:r>
      <w:r>
        <w:t xml:space="preserve">556 </w:t>
      </w:r>
      <w:r>
        <w:t xml:space="preserve">OIM et partenaires </w:t>
      </w:r>
    </w:p>
    <w:p>
      <w:r>
        <w:t xml:space="preserve">701228 </w:t>
      </w:r>
      <w:r>
        <w:t xml:space="preserve">NULL </w:t>
      </w:r>
      <w:r>
        <w:t xml:space="preserve">2022-06-01 00:00:00 </w:t>
      </w:r>
      <w:r>
        <w:t xml:space="preserve">2023-10-20 00:00:00 </w:t>
      </w:r>
      <w:r>
        <w:t xml:space="preserve">2023-08-23 00:00:00 </w:t>
      </w:r>
      <w:r>
        <w:t xml:space="preserve">11 </w:t>
      </w:r>
      <w:r>
        <w:t xml:space="preserve">50 </w:t>
      </w:r>
      <w:r>
        <w:t xml:space="preserve">2 </w:t>
      </w:r>
      <w:r>
        <w:t xml:space="preserve">Retourné </w:t>
      </w:r>
      <w:r>
        <w:t xml:space="preserve">CD6212ZS03 </w:t>
      </w:r>
      <w:r>
        <w:t xml:space="preserve">CD6212ZS03AS21 </w:t>
      </w:r>
      <w:r>
        <w:t xml:space="preserve">SUGULU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703863 </w:t>
      </w:r>
      <w:r>
        <w:t xml:space="preserve">Organisation Internationale pour les Migrations </w:t>
      </w:r>
      <w:r>
        <w:t xml:space="preserve">OIM </w:t>
      </w:r>
      <w:r>
        <w:t xml:space="preserve">556 </w:t>
      </w:r>
      <w:r>
        <w:t xml:space="preserve">OIM et partenaires </w:t>
      </w:r>
    </w:p>
    <w:p>
      <w:r>
        <w:t xml:space="preserve">701229 </w:t>
      </w:r>
      <w:r>
        <w:t xml:space="preserve">NULL </w:t>
      </w:r>
      <w:r>
        <w:t xml:space="preserve">2023-05-04 00:00:00 </w:t>
      </w:r>
      <w:r>
        <w:t xml:space="preserve">2023-10-20 00:00:00 </w:t>
      </w:r>
      <w:r>
        <w:t xml:space="preserve">2023-08-23 00:00:00 </w:t>
      </w:r>
      <w:r>
        <w:t xml:space="preserve">20 </w:t>
      </w:r>
      <w:r>
        <w:t xml:space="preserve">150 </w:t>
      </w:r>
      <w:r>
        <w:t xml:space="preserve">2 </w:t>
      </w:r>
      <w:r>
        <w:t xml:space="preserve">Retourné </w:t>
      </w:r>
      <w:r>
        <w:t xml:space="preserve">CD6212ZS03 </w:t>
      </w:r>
      <w:r>
        <w:t xml:space="preserve">CD6212ZS03AS21 </w:t>
      </w:r>
      <w:r>
        <w:t xml:space="preserve">SUGULU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703864 </w:t>
      </w:r>
      <w:r>
        <w:t xml:space="preserve">Organisation Internationale pour les Migrations </w:t>
      </w:r>
      <w:r>
        <w:t xml:space="preserve">OIM </w:t>
      </w:r>
      <w:r>
        <w:t xml:space="preserve">556 </w:t>
      </w:r>
      <w:r>
        <w:t xml:space="preserve">OIM et partenaires </w:t>
      </w:r>
    </w:p>
    <w:p>
      <w:r>
        <w:t xml:space="preserve">701237 </w:t>
      </w:r>
      <w:r>
        <w:t xml:space="preserve">NULL </w:t>
      </w:r>
      <w:r>
        <w:t xml:space="preserve">2023-03-28 00:00:00 </w:t>
      </w:r>
      <w:r>
        <w:t xml:space="preserve">2023-10-20 00:00:00 </w:t>
      </w:r>
      <w:r>
        <w:t xml:space="preserve">2023-08-23 00:00:00 </w:t>
      </w:r>
      <w:r>
        <w:t xml:space="preserve">40 </w:t>
      </w:r>
      <w:r>
        <w:t xml:space="preserve">189 </w:t>
      </w:r>
      <w:r>
        <w:t xml:space="preserve">2 </w:t>
      </w:r>
      <w:r>
        <w:t xml:space="preserve">Retourné </w:t>
      </w:r>
      <w:r>
        <w:t xml:space="preserve">CD6212ZS03 </w:t>
      </w:r>
      <w:r>
        <w:t xml:space="preserve">CD6212ZS03AS21 </w:t>
      </w:r>
      <w:r>
        <w:t xml:space="preserve">SUGULU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703872 </w:t>
      </w:r>
      <w:r>
        <w:t xml:space="preserve">Organisation Internationale pour les Migrations </w:t>
      </w:r>
      <w:r>
        <w:t xml:space="preserve">OIM </w:t>
      </w:r>
      <w:r>
        <w:t xml:space="preserve">556 </w:t>
      </w:r>
      <w:r>
        <w:t xml:space="preserve">OIM et partenaires </w:t>
      </w:r>
    </w:p>
    <w:p>
      <w:r>
        <w:t xml:space="preserve">701251 </w:t>
      </w:r>
      <w:r>
        <w:t xml:space="preserve">NULL </w:t>
      </w:r>
      <w:r>
        <w:t xml:space="preserve">2022-06-01 00:00:00 </w:t>
      </w:r>
      <w:r>
        <w:t xml:space="preserve">2023-10-20 00:00:00 </w:t>
      </w:r>
      <w:r>
        <w:t xml:space="preserve">2023-08-23 00:00:00 </w:t>
      </w:r>
      <w:r>
        <w:t xml:space="preserve">15 </w:t>
      </w:r>
      <w:r>
        <w:t xml:space="preserve">73 </w:t>
      </w:r>
      <w:r>
        <w:t xml:space="preserve">2 </w:t>
      </w:r>
      <w:r>
        <w:t xml:space="preserve">Retourné </w:t>
      </w:r>
      <w:r>
        <w:t xml:space="preserve">CD6212ZS03 </w:t>
      </w:r>
      <w:r>
        <w:t xml:space="preserve">CD6212ZS03AS21 </w:t>
      </w:r>
      <w:r>
        <w:t xml:space="preserve">SUGULU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703886 </w:t>
      </w:r>
      <w:r>
        <w:t xml:space="preserve">Organisation Internationale pour les Migrations </w:t>
      </w:r>
      <w:r>
        <w:t xml:space="preserve">OIM </w:t>
      </w:r>
      <w:r>
        <w:t xml:space="preserve">556 </w:t>
      </w:r>
      <w:r>
        <w:t xml:space="preserve">OIM et partenaires </w:t>
      </w:r>
    </w:p>
    <w:p>
      <w:r>
        <w:t xml:space="preserve">701252 </w:t>
      </w:r>
      <w:r>
        <w:t xml:space="preserve">NULL </w:t>
      </w:r>
      <w:r>
        <w:t xml:space="preserve">2022-12-01 00:00:00 </w:t>
      </w:r>
      <w:r>
        <w:t xml:space="preserve">2023-10-20 00:00:00 </w:t>
      </w:r>
      <w:r>
        <w:t xml:space="preserve">2023-08-23 00:00:00 </w:t>
      </w:r>
      <w:r>
        <w:t xml:space="preserve">25 </w:t>
      </w:r>
      <w:r>
        <w:t xml:space="preserve">121 </w:t>
      </w:r>
      <w:r>
        <w:t xml:space="preserve">2 </w:t>
      </w:r>
      <w:r>
        <w:t xml:space="preserve">Retourné </w:t>
      </w:r>
      <w:r>
        <w:t xml:space="preserve">CD6212ZS03 </w:t>
      </w:r>
      <w:r>
        <w:t xml:space="preserve">CD6212ZS03AS21 </w:t>
      </w:r>
      <w:r>
        <w:t xml:space="preserve">SUGULU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703887 </w:t>
      </w:r>
      <w:r>
        <w:t xml:space="preserve">Organisation Internationale pour les Migrations </w:t>
      </w:r>
      <w:r>
        <w:t xml:space="preserve">OIM </w:t>
      </w:r>
      <w:r>
        <w:t xml:space="preserve">556 </w:t>
      </w:r>
      <w:r>
        <w:t xml:space="preserve">OIM et partenaires </w:t>
      </w:r>
    </w:p>
    <w:p>
      <w:r>
        <w:t xml:space="preserve">701253 </w:t>
      </w:r>
      <w:r>
        <w:t xml:space="preserve">NULL </w:t>
      </w:r>
      <w:r>
        <w:t xml:space="preserve">2023-03-28 00:00:00 </w:t>
      </w:r>
      <w:r>
        <w:t xml:space="preserve">2023-10-20 00:00:00 </w:t>
      </w:r>
      <w:r>
        <w:t xml:space="preserve">2023-08-23 00:00:00 </w:t>
      </w:r>
      <w:r>
        <w:t xml:space="preserve">5 </w:t>
      </w:r>
      <w:r>
        <w:t xml:space="preserve">25 </w:t>
      </w:r>
      <w:r>
        <w:t xml:space="preserve">2 </w:t>
      </w:r>
      <w:r>
        <w:t xml:space="preserve">Retourné </w:t>
      </w:r>
      <w:r>
        <w:t xml:space="preserve">CD6212ZS03 </w:t>
      </w:r>
      <w:r>
        <w:t xml:space="preserve">CD6212ZS03AS21 </w:t>
      </w:r>
      <w:r>
        <w:t xml:space="preserve">SUGULU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703888 </w:t>
      </w:r>
      <w:r>
        <w:t xml:space="preserve">Organisation Internationale pour les Migrations </w:t>
      </w:r>
      <w:r>
        <w:t xml:space="preserve">OIM </w:t>
      </w:r>
      <w:r>
        <w:t xml:space="preserve">556 </w:t>
      </w:r>
      <w:r>
        <w:t xml:space="preserve">OIM et partenaires </w:t>
      </w:r>
    </w:p>
    <w:p>
      <w:r>
        <w:t xml:space="preserve">701267 </w:t>
      </w:r>
      <w:r>
        <w:t xml:space="preserve">NULL </w:t>
      </w:r>
      <w:r>
        <w:t xml:space="preserve">2023-03-28 00:00:00 </w:t>
      </w:r>
      <w:r>
        <w:t xml:space="preserve">2023-10-20 00:00:00 </w:t>
      </w:r>
      <w:r>
        <w:t xml:space="preserve">2023-08-17 00:00:00 </w:t>
      </w:r>
      <w:r>
        <w:t xml:space="preserve">3 </w:t>
      </w:r>
      <w:r>
        <w:t xml:space="preserve">26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703902 </w:t>
      </w:r>
      <w:r>
        <w:t xml:space="preserve">Organisation Internationale pour les Migrations </w:t>
      </w:r>
      <w:r>
        <w:t xml:space="preserve">OIM </w:t>
      </w:r>
      <w:r>
        <w:t xml:space="preserve">556 </w:t>
      </w:r>
      <w:r>
        <w:t xml:space="preserve">OIM et partenaires </w:t>
      </w:r>
    </w:p>
    <w:p>
      <w:r>
        <w:t xml:space="preserve">701268 </w:t>
      </w:r>
      <w:r>
        <w:t xml:space="preserve">NULL </w:t>
      </w:r>
      <w:r>
        <w:t xml:space="preserve">2023-09-30 00:00:00 </w:t>
      </w:r>
      <w:r>
        <w:t xml:space="preserve">2023-10-20 00:00:00 </w:t>
      </w:r>
      <w:r>
        <w:t xml:space="preserve">2023-08-17 00:00:00 </w:t>
      </w:r>
      <w:r>
        <w:t xml:space="preserve">6 </w:t>
      </w:r>
      <w:r>
        <w:t xml:space="preserve">52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703903 </w:t>
      </w:r>
      <w:r>
        <w:t xml:space="preserve">Organisation Internationale pour les Migrations </w:t>
      </w:r>
      <w:r>
        <w:t xml:space="preserve">OIM </w:t>
      </w:r>
      <w:r>
        <w:t xml:space="preserve">556 </w:t>
      </w:r>
      <w:r>
        <w:t xml:space="preserve">OIM et partenaires </w:t>
      </w:r>
    </w:p>
    <w:p>
      <w:r>
        <w:t xml:space="preserve">701274 </w:t>
      </w:r>
      <w:r>
        <w:t xml:space="preserve">NULL </w:t>
      </w:r>
      <w:r>
        <w:t xml:space="preserve">2022-09-01 00:00:00 </w:t>
      </w:r>
      <w:r>
        <w:t xml:space="preserve">2023-10-20 00:00:00 </w:t>
      </w:r>
      <w:r>
        <w:t xml:space="preserve">2023-08-17 00:00:00 </w:t>
      </w:r>
      <w:r>
        <w:t xml:space="preserve">3 </w:t>
      </w:r>
      <w:r>
        <w:t xml:space="preserve">28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703909 </w:t>
      </w:r>
      <w:r>
        <w:t xml:space="preserve">Organisation Internationale pour les Migrations </w:t>
      </w:r>
      <w:r>
        <w:t xml:space="preserve">OIM </w:t>
      </w:r>
      <w:r>
        <w:t xml:space="preserve">556 </w:t>
      </w:r>
      <w:r>
        <w:t xml:space="preserve">OIM et partenaires </w:t>
      </w:r>
    </w:p>
    <w:p>
      <w:r>
        <w:t xml:space="preserve">701281 </w:t>
      </w:r>
      <w:r>
        <w:t xml:space="preserve">NULL </w:t>
      </w:r>
      <w:r>
        <w:t xml:space="preserve">2022-06-01 00:00:00 </w:t>
      </w:r>
      <w:r>
        <w:t xml:space="preserve">2023-10-20 00:00:00 </w:t>
      </w:r>
      <w:r>
        <w:t xml:space="preserve">2023-08-17 00:00:00 </w:t>
      </w:r>
      <w:r>
        <w:t xml:space="preserve">8 </w:t>
      </w:r>
      <w:r>
        <w:t xml:space="preserve">67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703916 </w:t>
      </w:r>
      <w:r>
        <w:t xml:space="preserve">Organisation Internationale pour les Migrations </w:t>
      </w:r>
      <w:r>
        <w:t xml:space="preserve">OIM </w:t>
      </w:r>
      <w:r>
        <w:t xml:space="preserve">556 </w:t>
      </w:r>
      <w:r>
        <w:t xml:space="preserve">OIM et partenaires </w:t>
      </w:r>
    </w:p>
    <w:p>
      <w:r>
        <w:t xml:space="preserve">701282 </w:t>
      </w:r>
      <w:r>
        <w:t xml:space="preserve">NULL </w:t>
      </w:r>
      <w:r>
        <w:t xml:space="preserve">2022-09-01 00:00:00 </w:t>
      </w:r>
      <w:r>
        <w:t xml:space="preserve">2023-10-20 00:00:00 </w:t>
      </w:r>
      <w:r>
        <w:t xml:space="preserve">2023-08-17 00:00:00 </w:t>
      </w:r>
      <w:r>
        <w:t xml:space="preserve">1 </w:t>
      </w:r>
      <w:r>
        <w:t xml:space="preserve">8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703917 </w:t>
      </w:r>
      <w:r>
        <w:t xml:space="preserve">Organisation Internationale pour les Migrations </w:t>
      </w:r>
      <w:r>
        <w:t xml:space="preserve">OIM </w:t>
      </w:r>
      <w:r>
        <w:t xml:space="preserve">556 </w:t>
      </w:r>
      <w:r>
        <w:t xml:space="preserve">OIM et partenaires </w:t>
      </w:r>
    </w:p>
    <w:p>
      <w:r>
        <w:t xml:space="preserve">701283 </w:t>
      </w:r>
      <w:r>
        <w:t xml:space="preserve">NULL </w:t>
      </w:r>
      <w:r>
        <w:t xml:space="preserve">2023-05-04 00:00:00 </w:t>
      </w:r>
      <w:r>
        <w:t xml:space="preserve">2023-10-20 00:00:00 </w:t>
      </w:r>
      <w:r>
        <w:t xml:space="preserve">2023-08-17 00:00:00 </w:t>
      </w:r>
      <w:r>
        <w:t xml:space="preserve">2 </w:t>
      </w:r>
      <w:r>
        <w:t xml:space="preserve">10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703918 </w:t>
      </w:r>
      <w:r>
        <w:t xml:space="preserve">Organisation Internationale pour les Migrations </w:t>
      </w:r>
      <w:r>
        <w:t xml:space="preserve">OIM </w:t>
      </w:r>
      <w:r>
        <w:t xml:space="preserve">556 </w:t>
      </w:r>
      <w:r>
        <w:t xml:space="preserve">OIM et partenaires </w:t>
      </w:r>
    </w:p>
    <w:p>
      <w:r>
        <w:t xml:space="preserve">701284 </w:t>
      </w:r>
      <w:r>
        <w:t xml:space="preserve">NULL </w:t>
      </w:r>
      <w:r>
        <w:t xml:space="preserve">2023-09-30 00:00:00 </w:t>
      </w:r>
      <w:r>
        <w:t xml:space="preserve">2023-10-20 00:00:00 </w:t>
      </w:r>
      <w:r>
        <w:t xml:space="preserve">2023-08-17 00:00:00 </w:t>
      </w:r>
      <w:r>
        <w:t xml:space="preserve">4 </w:t>
      </w:r>
      <w:r>
        <w:t xml:space="preserve">20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703919 </w:t>
      </w:r>
      <w:r>
        <w:t xml:space="preserve">Organisation Internationale pour les Migrations </w:t>
      </w:r>
      <w:r>
        <w:t xml:space="preserve">OIM </w:t>
      </w:r>
      <w:r>
        <w:t xml:space="preserve">556 </w:t>
      </w:r>
      <w:r>
        <w:t xml:space="preserve">OIM et partenaires </w:t>
      </w:r>
    </w:p>
    <w:p>
      <w:r>
        <w:t xml:space="preserve">701297 </w:t>
      </w:r>
      <w:r>
        <w:t xml:space="preserve">NULL </w:t>
      </w:r>
      <w:r>
        <w:t xml:space="preserve">2023-03-28 00:00:00 </w:t>
      </w:r>
      <w:r>
        <w:t xml:space="preserve">2023-10-20 00:00:00 </w:t>
      </w:r>
      <w:r>
        <w:t xml:space="preserve">2023-08-17 00:00:00 </w:t>
      </w:r>
      <w:r>
        <w:t xml:space="preserve">4 </w:t>
      </w:r>
      <w:r>
        <w:t xml:space="preserve">27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703932 </w:t>
      </w:r>
      <w:r>
        <w:t xml:space="preserve">Organisation Internationale pour les Migrations </w:t>
      </w:r>
      <w:r>
        <w:t xml:space="preserve">OIM </w:t>
      </w:r>
      <w:r>
        <w:t xml:space="preserve">556 </w:t>
      </w:r>
      <w:r>
        <w:t xml:space="preserve">OIM et partenaires </w:t>
      </w:r>
    </w:p>
    <w:p>
      <w:r>
        <w:t xml:space="preserve">701298 </w:t>
      </w:r>
      <w:r>
        <w:t xml:space="preserve">NULL </w:t>
      </w:r>
      <w:r>
        <w:t xml:space="preserve">2023-09-30 00:00:00 </w:t>
      </w:r>
      <w:r>
        <w:t xml:space="preserve">2023-10-20 00:00:00 </w:t>
      </w:r>
      <w:r>
        <w:t xml:space="preserve">2023-08-17 00:00:00 </w:t>
      </w:r>
      <w:r>
        <w:t xml:space="preserve">2 </w:t>
      </w:r>
      <w:r>
        <w:t xml:space="preserve">13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703933 </w:t>
      </w:r>
      <w:r>
        <w:t xml:space="preserve">Organisation Internationale pour les Migrations </w:t>
      </w:r>
      <w:r>
        <w:t xml:space="preserve">OIM </w:t>
      </w:r>
      <w:r>
        <w:t xml:space="preserve">556 </w:t>
      </w:r>
      <w:r>
        <w:t xml:space="preserve">OIM et partenaires </w:t>
      </w:r>
    </w:p>
    <w:p>
      <w:r>
        <w:t xml:space="preserve">701309 </w:t>
      </w:r>
      <w:r>
        <w:t xml:space="preserve">NULL </w:t>
      </w:r>
      <w:r>
        <w:t xml:space="preserve">2022-06-01 00:00:00 </w:t>
      </w:r>
      <w:r>
        <w:t xml:space="preserve">2023-10-20 00:00:00 </w:t>
      </w:r>
      <w:r>
        <w:t xml:space="preserve">2023-08-17 00:00:00 </w:t>
      </w:r>
      <w:r>
        <w:t xml:space="preserve">15 </w:t>
      </w:r>
      <w:r>
        <w:t xml:space="preserve">120 </w:t>
      </w:r>
      <w:r>
        <w:t xml:space="preserve">2 </w:t>
      </w:r>
      <w:r>
        <w:t xml:space="preserve">Retourné </w:t>
      </w:r>
      <w:r>
        <w:t xml:space="preserve">CD6212ZS03 </w:t>
      </w:r>
      <w:r>
        <w:t xml:space="preserve">CD6212ZS03AS22 </w:t>
      </w:r>
      <w:r>
        <w:t xml:space="preserve">TUKENGA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703944 </w:t>
      </w:r>
      <w:r>
        <w:t xml:space="preserve">Organisation Internationale pour les Migrations </w:t>
      </w:r>
      <w:r>
        <w:t xml:space="preserve">OIM </w:t>
      </w:r>
      <w:r>
        <w:t xml:space="preserve">556 </w:t>
      </w:r>
      <w:r>
        <w:t xml:space="preserve">OIM et partenaires </w:t>
      </w:r>
    </w:p>
    <w:p>
      <w:r>
        <w:t xml:space="preserve">701326 </w:t>
      </w:r>
      <w:r>
        <w:t xml:space="preserve">NULL </w:t>
      </w:r>
      <w:r>
        <w:t xml:space="preserve">2022-09-01 00:00:00 </w:t>
      </w:r>
      <w:r>
        <w:t xml:space="preserve">2023-10-20 00:00:00 </w:t>
      </w:r>
      <w:r>
        <w:t xml:space="preserve">2023-08-26 00:00:00 </w:t>
      </w:r>
      <w:r>
        <w:t xml:space="preserve">1 </w:t>
      </w:r>
      <w:r>
        <w:t xml:space="preserve">5 </w:t>
      </w:r>
      <w:r>
        <w:t xml:space="preserve">2 </w:t>
      </w:r>
      <w:r>
        <w:t xml:space="preserve">Retourné </w:t>
      </w:r>
      <w:r>
        <w:t xml:space="preserve">CD6207ZS04 </w:t>
      </w:r>
      <w:r>
        <w:t xml:space="preserve">CD6207ZS04AS21 </w:t>
      </w:r>
      <w:r>
        <w:t xml:space="preserve">RUKWENDE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703961 </w:t>
      </w:r>
      <w:r>
        <w:t xml:space="preserve">Organisation Internationale pour les Migrations </w:t>
      </w:r>
      <w:r>
        <w:t xml:space="preserve">OIM </w:t>
      </w:r>
      <w:r>
        <w:t xml:space="preserve">556 </w:t>
      </w:r>
      <w:r>
        <w:t xml:space="preserve">OIM et partenaires </w:t>
      </w:r>
    </w:p>
    <w:p>
      <w:r>
        <w:t xml:space="preserve">701329 </w:t>
      </w:r>
      <w:r>
        <w:t xml:space="preserve">NULL </w:t>
      </w:r>
      <w:r>
        <w:t xml:space="preserve">2022-12-01 00:00:00 </w:t>
      </w:r>
      <w:r>
        <w:t xml:space="preserve">2023-10-20 00:00:00 </w:t>
      </w:r>
      <w:r>
        <w:t xml:space="preserve">2023-08-26 00:00:00 </w:t>
      </w:r>
      <w:r>
        <w:t xml:space="preserve">1 </w:t>
      </w:r>
      <w:r>
        <w:t xml:space="preserve">7 </w:t>
      </w:r>
      <w:r>
        <w:t xml:space="preserve">2 </w:t>
      </w:r>
      <w:r>
        <w:t xml:space="preserve">Retourné </w:t>
      </w:r>
      <w:r>
        <w:t xml:space="preserve">CD6207ZS04 </w:t>
      </w:r>
      <w:r>
        <w:t xml:space="preserve">CD6207ZS04AS21 </w:t>
      </w:r>
      <w:r>
        <w:t xml:space="preserve">RUKWENDE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CD62070111 </w:t>
      </w:r>
      <w:r>
        <w:t xml:space="preserve">Lurhala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703964 </w:t>
      </w:r>
      <w:r>
        <w:t xml:space="preserve">Organisation Internationale pour les Migrations </w:t>
      </w:r>
      <w:r>
        <w:t xml:space="preserve">OIM </w:t>
      </w:r>
      <w:r>
        <w:t xml:space="preserve">556 </w:t>
      </w:r>
      <w:r>
        <w:t xml:space="preserve">OIM et partenaires </w:t>
      </w:r>
    </w:p>
    <w:p>
      <w:r>
        <w:t xml:space="preserve">701340 </w:t>
      </w:r>
      <w:r>
        <w:t xml:space="preserve">NULL </w:t>
      </w:r>
      <w:r>
        <w:t xml:space="preserve">2022-09-01 00:00:00 </w:t>
      </w:r>
      <w:r>
        <w:t xml:space="preserve">2023-10-20 00:00:00 </w:t>
      </w:r>
      <w:r>
        <w:t xml:space="preserve">2023-09-10 00:00:00 </w:t>
      </w:r>
      <w:r>
        <w:t xml:space="preserve">1 </w:t>
      </w:r>
      <w:r>
        <w:t xml:space="preserve">5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CD63 </w:t>
      </w:r>
      <w:r>
        <w:t xml:space="preserve">Maniema </w:t>
      </w:r>
      <w:r>
        <w:t xml:space="preserve">CD6311 </w:t>
      </w:r>
      <w:r>
        <w:t xml:space="preserve">Kasongo </w:t>
      </w:r>
      <w:r>
        <w:t xml:space="preserve">3 </w:t>
      </w:r>
      <w:r>
        <w:t xml:space="preserve">NULL </w:t>
      </w:r>
      <w:r>
        <w:t xml:space="preserve">NULL </w:t>
      </w:r>
      <w:r>
        <w:t xml:space="preserve">NULL </w:t>
      </w:r>
      <w:r>
        <w:t xml:space="preserve">NULL </w:t>
      </w:r>
      <w:r>
        <w:t xml:space="preserve">NULL </w:t>
      </w:r>
      <w:r>
        <w:t xml:space="preserve">NULL </w:t>
      </w:r>
      <w:r>
        <w:t xml:space="preserve">CD6311ZS01 </w:t>
      </w:r>
      <w:r>
        <w:t xml:space="preserve">Kasongo </w:t>
      </w:r>
      <w:r>
        <w:t xml:space="preserve">NULL </w:t>
      </w:r>
      <w:r>
        <w:t xml:space="preserve">NULL </w:t>
      </w:r>
      <w:r>
        <w:t xml:space="preserve">Evaluation DTM juillet 2023 </w:t>
      </w:r>
      <w:r>
        <w:t xml:space="preserve">NULL </w:t>
      </w:r>
      <w:r>
        <w:t xml:space="preserve">703975 </w:t>
      </w:r>
      <w:r>
        <w:t xml:space="preserve">Organisation Internationale pour les Migrations </w:t>
      </w:r>
      <w:r>
        <w:t xml:space="preserve">OIM </w:t>
      </w:r>
      <w:r>
        <w:t xml:space="preserve">556 </w:t>
      </w:r>
      <w:r>
        <w:t xml:space="preserve">OIM et partenaires </w:t>
      </w:r>
    </w:p>
    <w:p>
      <w:r>
        <w:t xml:space="preserve">701341 </w:t>
      </w:r>
      <w:r>
        <w:t xml:space="preserve">NULL </w:t>
      </w:r>
      <w:r>
        <w:t xml:space="preserve">2023-03-28 00:00:00 </w:t>
      </w:r>
      <w:r>
        <w:t xml:space="preserve">2023-10-20 00:00:00 </w:t>
      </w:r>
      <w:r>
        <w:t xml:space="preserve">2023-09-10 00:00:00 </w:t>
      </w:r>
      <w:r>
        <w:t xml:space="preserve">9 </w:t>
      </w:r>
      <w:r>
        <w:t xml:space="preserve">59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703976 </w:t>
      </w:r>
      <w:r>
        <w:t xml:space="preserve">Organisation Internationale pour les Migrations </w:t>
      </w:r>
      <w:r>
        <w:t xml:space="preserve">OIM </w:t>
      </w:r>
      <w:r>
        <w:t xml:space="preserve">556 </w:t>
      </w:r>
      <w:r>
        <w:t xml:space="preserve">OIM et partenaires </w:t>
      </w:r>
    </w:p>
    <w:p>
      <w:r>
        <w:t xml:space="preserve">701342 </w:t>
      </w:r>
      <w:r>
        <w:t xml:space="preserve">NULL </w:t>
      </w:r>
      <w:r>
        <w:t xml:space="preserve">2023-05-04 00:00:00 </w:t>
      </w:r>
      <w:r>
        <w:t xml:space="preserve">2023-10-20 00:00:00 </w:t>
      </w:r>
      <w:r>
        <w:t xml:space="preserve">2023-09-10 00:00:00 </w:t>
      </w:r>
      <w:r>
        <w:t xml:space="preserve">1 </w:t>
      </w:r>
      <w:r>
        <w:t xml:space="preserve">7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CD62030102 </w:t>
      </w:r>
      <w:r>
        <w:t xml:space="preserve">Batali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703977 </w:t>
      </w:r>
      <w:r>
        <w:t xml:space="preserve">Organisation Internationale pour les Migrations </w:t>
      </w:r>
      <w:r>
        <w:t xml:space="preserve">OIM </w:t>
      </w:r>
      <w:r>
        <w:t xml:space="preserve">556 </w:t>
      </w:r>
      <w:r>
        <w:t xml:space="preserve">OIM et partenaires </w:t>
      </w:r>
    </w:p>
    <w:p>
      <w:r>
        <w:t xml:space="preserve">701345 </w:t>
      </w:r>
      <w:r>
        <w:t xml:space="preserve">NULL </w:t>
      </w:r>
      <w:r>
        <w:t xml:space="preserve">2022-06-01 00:00:00 </w:t>
      </w:r>
      <w:r>
        <w:t xml:space="preserve">2023-10-20 00:00:00 </w:t>
      </w:r>
      <w:r>
        <w:t xml:space="preserve">2023-08-25 00:00:00 </w:t>
      </w:r>
      <w:r>
        <w:t xml:space="preserve">3 </w:t>
      </w:r>
      <w:r>
        <w:t xml:space="preserve">17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703980 </w:t>
      </w:r>
      <w:r>
        <w:t xml:space="preserve">Organisation Internationale pour les Migrations </w:t>
      </w:r>
      <w:r>
        <w:t xml:space="preserve">OIM </w:t>
      </w:r>
      <w:r>
        <w:t xml:space="preserve">556 </w:t>
      </w:r>
      <w:r>
        <w:t xml:space="preserve">OIM et partenaires </w:t>
      </w:r>
    </w:p>
    <w:p>
      <w:r>
        <w:t xml:space="preserve">701346 </w:t>
      </w:r>
      <w:r>
        <w:t xml:space="preserve">NULL </w:t>
      </w:r>
      <w:r>
        <w:t xml:space="preserve">2022-09-01 00:00:00 </w:t>
      </w:r>
      <w:r>
        <w:t xml:space="preserve">2023-10-20 00:00:00 </w:t>
      </w:r>
      <w:r>
        <w:t xml:space="preserve">2023-08-25 00:00:00 </w:t>
      </w:r>
      <w:r>
        <w:t xml:space="preserve">2 </w:t>
      </w:r>
      <w:r>
        <w:t xml:space="preserve">11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703981 </w:t>
      </w:r>
      <w:r>
        <w:t xml:space="preserve">Organisation Internationale pour les Migrations </w:t>
      </w:r>
      <w:r>
        <w:t xml:space="preserve">OIM </w:t>
      </w:r>
      <w:r>
        <w:t xml:space="preserve">556 </w:t>
      </w:r>
      <w:r>
        <w:t xml:space="preserve">OIM et partenaires </w:t>
      </w:r>
    </w:p>
    <w:p>
      <w:r>
        <w:t xml:space="preserve">701350 </w:t>
      </w:r>
      <w:r>
        <w:t xml:space="preserve">NULL </w:t>
      </w:r>
      <w:r>
        <w:t xml:space="preserve">2022-09-01 00:00:00 </w:t>
      </w:r>
      <w:r>
        <w:t xml:space="preserve">2023-10-20 00:00:00 </w:t>
      </w:r>
      <w:r>
        <w:t xml:space="preserve">2023-09-10 00:00:00 </w:t>
      </w:r>
      <w:r>
        <w:t xml:space="preserve">27 </w:t>
      </w:r>
      <w:r>
        <w:t xml:space="preserve">130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CD63 </w:t>
      </w:r>
      <w:r>
        <w:t xml:space="preserve">Maniema </w:t>
      </w:r>
      <w:r>
        <w:t xml:space="preserve">CD6313 </w:t>
      </w:r>
      <w:r>
        <w:t xml:space="preserve">Kibombo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703985 </w:t>
      </w:r>
      <w:r>
        <w:t xml:space="preserve">Organisation Internationale pour les Migrations </w:t>
      </w:r>
      <w:r>
        <w:t xml:space="preserve">OIM </w:t>
      </w:r>
      <w:r>
        <w:t xml:space="preserve">556 </w:t>
      </w:r>
      <w:r>
        <w:t xml:space="preserve">OIM et partenaires </w:t>
      </w:r>
    </w:p>
    <w:p>
      <w:r>
        <w:t xml:space="preserve">701355 </w:t>
      </w:r>
      <w:r>
        <w:t xml:space="preserve">NULL </w:t>
      </w:r>
      <w:r>
        <w:t xml:space="preserve">2022-06-01 00:00:00 </w:t>
      </w:r>
      <w:r>
        <w:t xml:space="preserve">2023-10-20 00:00:00 </w:t>
      </w:r>
      <w:r>
        <w:t xml:space="preserve">2023-08-25 00:00:00 </w:t>
      </w:r>
      <w:r>
        <w:t xml:space="preserve">14 </w:t>
      </w:r>
      <w:r>
        <w:t xml:space="preserve">43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703990 </w:t>
      </w:r>
      <w:r>
        <w:t xml:space="preserve">Organisation Internationale pour les Migrations </w:t>
      </w:r>
      <w:r>
        <w:t xml:space="preserve">OIM </w:t>
      </w:r>
      <w:r>
        <w:t xml:space="preserve">556 </w:t>
      </w:r>
      <w:r>
        <w:t xml:space="preserve">OIM et partenaires </w:t>
      </w:r>
    </w:p>
    <w:p>
      <w:r>
        <w:t xml:space="preserve">701356 </w:t>
      </w:r>
      <w:r>
        <w:t xml:space="preserve">NULL </w:t>
      </w:r>
      <w:r>
        <w:t xml:space="preserve">2022-09-01 00:00:00 </w:t>
      </w:r>
      <w:r>
        <w:t xml:space="preserve">2023-10-20 00:00:00 </w:t>
      </w:r>
      <w:r>
        <w:t xml:space="preserve">2023-08-25 00:00:00 </w:t>
      </w:r>
      <w:r>
        <w:t xml:space="preserve">3 </w:t>
      </w:r>
      <w:r>
        <w:t xml:space="preserve">9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703991 </w:t>
      </w:r>
      <w:r>
        <w:t xml:space="preserve">Organisation Internationale pour les Migrations </w:t>
      </w:r>
      <w:r>
        <w:t xml:space="preserve">OIM </w:t>
      </w:r>
      <w:r>
        <w:t xml:space="preserve">556 </w:t>
      </w:r>
      <w:r>
        <w:t xml:space="preserve">OIM et partenaires </w:t>
      </w:r>
    </w:p>
    <w:p>
      <w:r>
        <w:t xml:space="preserve">701362 </w:t>
      </w:r>
      <w:r>
        <w:t xml:space="preserve">NULL </w:t>
      </w:r>
      <w:r>
        <w:t xml:space="preserve">2023-03-28 00:00:00 </w:t>
      </w:r>
      <w:r>
        <w:t xml:space="preserve">2023-10-20 00:00:00 </w:t>
      </w:r>
      <w:r>
        <w:t xml:space="preserve">2023-08-25 00:00:00 </w:t>
      </w:r>
      <w:r>
        <w:t xml:space="preserve">18 </w:t>
      </w:r>
      <w:r>
        <w:t xml:space="preserve">99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703997 </w:t>
      </w:r>
      <w:r>
        <w:t xml:space="preserve">Organisation Internationale pour les Migrations </w:t>
      </w:r>
      <w:r>
        <w:t xml:space="preserve">OIM </w:t>
      </w:r>
      <w:r>
        <w:t xml:space="preserve">556 </w:t>
      </w:r>
      <w:r>
        <w:t xml:space="preserve">OIM et partenaires </w:t>
      </w:r>
    </w:p>
    <w:p>
      <w:r>
        <w:t xml:space="preserve">701365 </w:t>
      </w:r>
      <w:r>
        <w:t xml:space="preserve">NULL </w:t>
      </w:r>
      <w:r>
        <w:t xml:space="preserve">2022-06-01 00:00:00 </w:t>
      </w:r>
      <w:r>
        <w:t xml:space="preserve">2023-10-20 00:00:00 </w:t>
      </w:r>
      <w:r>
        <w:t xml:space="preserve">2023-09-10 00:00:00 </w:t>
      </w:r>
      <w:r>
        <w:t xml:space="preserve">6 </w:t>
      </w:r>
      <w:r>
        <w:t xml:space="preserve">32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704000 </w:t>
      </w:r>
      <w:r>
        <w:t xml:space="preserve">Organisation Internationale pour les Migrations </w:t>
      </w:r>
      <w:r>
        <w:t xml:space="preserve">OIM </w:t>
      </w:r>
      <w:r>
        <w:t xml:space="preserve">556 </w:t>
      </w:r>
      <w:r>
        <w:t xml:space="preserve">OIM et partenaires </w:t>
      </w:r>
    </w:p>
    <w:p>
      <w:r>
        <w:t xml:space="preserve">701366 </w:t>
      </w:r>
      <w:r>
        <w:t xml:space="preserve">NULL </w:t>
      </w:r>
      <w:r>
        <w:t xml:space="preserve">2022-09-01 00:00:00 </w:t>
      </w:r>
      <w:r>
        <w:t xml:space="preserve">2023-10-20 00:00:00 </w:t>
      </w:r>
      <w:r>
        <w:t xml:space="preserve">2023-09-10 00:00:00 </w:t>
      </w:r>
      <w:r>
        <w:t xml:space="preserve">2 </w:t>
      </w:r>
      <w:r>
        <w:t xml:space="preserve">11 </w:t>
      </w:r>
      <w:r>
        <w:t xml:space="preserve">2 </w:t>
      </w:r>
      <w:r>
        <w:t xml:space="preserve">Retourné </w:t>
      </w:r>
      <w:r>
        <w:t xml:space="preserve">CD6203ZS01 </w:t>
      </w:r>
      <w:r>
        <w:t xml:space="preserve">CD6203ZS01AS20 </w:t>
      </w:r>
      <w:r>
        <w:t xml:space="preserve">MWAMBA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704001 </w:t>
      </w:r>
      <w:r>
        <w:t xml:space="preserve">Organisation Internationale pour les Migrations </w:t>
      </w:r>
      <w:r>
        <w:t xml:space="preserve">OIM </w:t>
      </w:r>
      <w:r>
        <w:t xml:space="preserve">556 </w:t>
      </w:r>
      <w:r>
        <w:t xml:space="preserve">OIM et partenaires </w:t>
      </w:r>
    </w:p>
    <w:p>
      <w:r>
        <w:t xml:space="preserve">701378 </w:t>
      </w:r>
      <w:r>
        <w:t xml:space="preserve">NULL </w:t>
      </w:r>
      <w:r>
        <w:t xml:space="preserve">2022-06-01 00:00:00 </w:t>
      </w:r>
      <w:r>
        <w:t xml:space="preserve">2023-10-20 00:00:00 </w:t>
      </w:r>
      <w:r>
        <w:t xml:space="preserve">2023-08-16 00:00:00 </w:t>
      </w:r>
      <w:r>
        <w:t xml:space="preserve">10 </w:t>
      </w:r>
      <w:r>
        <w:t xml:space="preserve">80 </w:t>
      </w:r>
      <w:r>
        <w:t xml:space="preserve">2 </w:t>
      </w:r>
      <w:r>
        <w:t xml:space="preserve">Retourné </w:t>
      </w:r>
      <w:r>
        <w:t xml:space="preserve">CD6203ZS01 </w:t>
      </w:r>
      <w:r>
        <w:t xml:space="preserve">CD6203ZS01AS24 </w:t>
      </w:r>
      <w:r>
        <w:t xml:space="preserve">ZINGU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704013 </w:t>
      </w:r>
      <w:r>
        <w:t xml:space="preserve">Organisation Internationale pour les Migrations </w:t>
      </w:r>
      <w:r>
        <w:t xml:space="preserve">OIM </w:t>
      </w:r>
      <w:r>
        <w:t xml:space="preserve">556 </w:t>
      </w:r>
      <w:r>
        <w:t xml:space="preserve">OIM et partenaires </w:t>
      </w:r>
    </w:p>
    <w:p>
      <w:r>
        <w:t xml:space="preserve">701383 </w:t>
      </w:r>
      <w:r>
        <w:t xml:space="preserve">NULL </w:t>
      </w:r>
      <w:r>
        <w:t xml:space="preserve">2023-03-28 00:00:00 </w:t>
      </w:r>
      <w:r>
        <w:t xml:space="preserve">2023-10-20 00:00:00 </w:t>
      </w:r>
      <w:r>
        <w:t xml:space="preserve">2023-08-18 00:00:00 </w:t>
      </w:r>
      <w:r>
        <w:t xml:space="preserve">15 </w:t>
      </w:r>
      <w:r>
        <w:t xml:space="preserve">52 </w:t>
      </w:r>
      <w:r>
        <w:t xml:space="preserve">2 </w:t>
      </w:r>
      <w:r>
        <w:t xml:space="preserve">Retourné </w:t>
      </w:r>
      <w:r>
        <w:t xml:space="preserve">CD6203ZS01 </w:t>
      </w:r>
      <w:r>
        <w:t xml:space="preserve">CD6203ZS01AS24 </w:t>
      </w:r>
      <w:r>
        <w:t xml:space="preserve">ZINGU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704018 </w:t>
      </w:r>
      <w:r>
        <w:t xml:space="preserve">Organisation Internationale pour les Migrations </w:t>
      </w:r>
      <w:r>
        <w:t xml:space="preserve">OIM </w:t>
      </w:r>
      <w:r>
        <w:t xml:space="preserve">556 </w:t>
      </w:r>
      <w:r>
        <w:t xml:space="preserve">OIM et partenaires </w:t>
      </w:r>
    </w:p>
    <w:p>
      <w:r>
        <w:t xml:space="preserve">701405 </w:t>
      </w:r>
      <w:r>
        <w:t xml:space="preserve">NULL </w:t>
      </w:r>
      <w:r>
        <w:t xml:space="preserve">2022-06-01 00:00:00 </w:t>
      </w:r>
      <w:r>
        <w:t xml:space="preserve">2023-10-20 00:00:00 </w:t>
      </w:r>
      <w:r>
        <w:t xml:space="preserve">2023-08-18 00:00:00 </w:t>
      </w:r>
      <w:r>
        <w:t xml:space="preserve">5 </w:t>
      </w:r>
      <w:r>
        <w:t xml:space="preserve">28 </w:t>
      </w:r>
      <w:r>
        <w:t xml:space="preserve">2 </w:t>
      </w:r>
      <w:r>
        <w:t xml:space="preserve">Retourné </w:t>
      </w:r>
      <w:r>
        <w:t xml:space="preserve">CD6203ZS01 </w:t>
      </w:r>
      <w:r>
        <w:t xml:space="preserve">CD6203ZS01AS24 </w:t>
      </w:r>
      <w:r>
        <w:t xml:space="preserve">ZINGU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704040 </w:t>
      </w:r>
      <w:r>
        <w:t xml:space="preserve">Organisation Internationale pour les Migrations </w:t>
      </w:r>
      <w:r>
        <w:t xml:space="preserve">OIM </w:t>
      </w:r>
      <w:r>
        <w:t xml:space="preserve">556 </w:t>
      </w:r>
      <w:r>
        <w:t xml:space="preserve">OIM et partenaires </w:t>
      </w:r>
    </w:p>
    <w:p>
      <w:r>
        <w:t xml:space="preserve">701409 </w:t>
      </w:r>
      <w:r>
        <w:t xml:space="preserve">NULL </w:t>
      </w:r>
      <w:r>
        <w:t xml:space="preserve">2022-06-01 00:00:00 </w:t>
      </w:r>
      <w:r>
        <w:t xml:space="preserve">2023-10-20 00:00:00 </w:t>
      </w:r>
      <w:r>
        <w:t xml:space="preserve">2023-08-17 00:00:00 </w:t>
      </w:r>
      <w:r>
        <w:t xml:space="preserve">3 </w:t>
      </w:r>
      <w:r>
        <w:t xml:space="preserve">16 </w:t>
      </w:r>
      <w:r>
        <w:t xml:space="preserve">2 </w:t>
      </w:r>
      <w:r>
        <w:t xml:space="preserve">Retourné </w:t>
      </w:r>
      <w:r>
        <w:t xml:space="preserve">CD6203ZS01 </w:t>
      </w:r>
      <w:r>
        <w:t xml:space="preserve">CD6203ZS01AS24 </w:t>
      </w:r>
      <w:r>
        <w:t xml:space="preserve">ZINGU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704044 </w:t>
      </w:r>
      <w:r>
        <w:t xml:space="preserve">Organisation Internationale pour les Migrations </w:t>
      </w:r>
      <w:r>
        <w:t xml:space="preserve">OIM </w:t>
      </w:r>
      <w:r>
        <w:t xml:space="preserve">556 </w:t>
      </w:r>
      <w:r>
        <w:t xml:space="preserve">OIM et partenaires </w:t>
      </w:r>
    </w:p>
    <w:p>
      <w:r>
        <w:t xml:space="preserve">701420 </w:t>
      </w:r>
      <w:r>
        <w:t xml:space="preserve">NULL </w:t>
      </w:r>
      <w:r>
        <w:t xml:space="preserve">2022-06-01 00:00:00 </w:t>
      </w:r>
      <w:r>
        <w:t xml:space="preserve">2023-10-20 00:00:00 </w:t>
      </w:r>
      <w:r>
        <w:t xml:space="preserve">2023-08-21 00:00:00 </w:t>
      </w:r>
      <w:r>
        <w:t xml:space="preserve">3 </w:t>
      </w:r>
      <w:r>
        <w:t xml:space="preserve">17 </w:t>
      </w:r>
      <w:r>
        <w:t xml:space="preserve">2 </w:t>
      </w:r>
      <w:r>
        <w:t xml:space="preserve">Retourné </w:t>
      </w:r>
      <w:r>
        <w:t xml:space="preserve">CD6203ZS01 </w:t>
      </w:r>
      <w:r>
        <w:t xml:space="preserve">CD6203ZS01AS15 </w:t>
      </w:r>
      <w:r>
        <w:t xml:space="preserve">MATEBO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704055 </w:t>
      </w:r>
      <w:r>
        <w:t xml:space="preserve">Organisation Internationale pour les Migrations </w:t>
      </w:r>
      <w:r>
        <w:t xml:space="preserve">OIM </w:t>
      </w:r>
      <w:r>
        <w:t xml:space="preserve">556 </w:t>
      </w:r>
      <w:r>
        <w:t xml:space="preserve">OIM et partenaires </w:t>
      </w:r>
    </w:p>
    <w:p>
      <w:r>
        <w:t xml:space="preserve">701453 </w:t>
      </w:r>
      <w:r>
        <w:t xml:space="preserve">NULL </w:t>
      </w:r>
      <w:r>
        <w:t xml:space="preserve">2023-05-04 00:00:00 </w:t>
      </w:r>
      <w:r>
        <w:t xml:space="preserve">2023-10-20 00:00:00 </w:t>
      </w:r>
      <w:r>
        <w:t xml:space="preserve">2023-08-22 00:00:00 </w:t>
      </w:r>
      <w:r>
        <w:t xml:space="preserve">5 </w:t>
      </w:r>
      <w:r>
        <w:t xml:space="preserve">25 </w:t>
      </w:r>
      <w:r>
        <w:t xml:space="preserve">2 </w:t>
      </w:r>
      <w:r>
        <w:t xml:space="preserve">Retourné </w:t>
      </w:r>
      <w:r>
        <w:t xml:space="preserve">CD6205ZS03 </w:t>
      </w:r>
      <w:r>
        <w:t xml:space="preserve">CD6205ZS03AS01 </w:t>
      </w:r>
      <w:r>
        <w:t xml:space="preserve">BISISI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704088 </w:t>
      </w:r>
      <w:r>
        <w:t xml:space="preserve">Organisation Internationale pour les Migrations </w:t>
      </w:r>
      <w:r>
        <w:t xml:space="preserve">OIM </w:t>
      </w:r>
      <w:r>
        <w:t xml:space="preserve">556 </w:t>
      </w:r>
      <w:r>
        <w:t xml:space="preserve">OIM et partenaires </w:t>
      </w:r>
    </w:p>
    <w:p>
      <w:r>
        <w:t xml:space="preserve">701516 </w:t>
      </w:r>
      <w:r>
        <w:t xml:space="preserve">NULL </w:t>
      </w:r>
      <w:r>
        <w:t xml:space="preserve">2022-06-01 00:00:00 </w:t>
      </w:r>
      <w:r>
        <w:t xml:space="preserve">2023-10-20 00:00:00 </w:t>
      </w:r>
      <w:r>
        <w:t xml:space="preserve">2023-08-16 00:00:00 </w:t>
      </w:r>
      <w:r>
        <w:t xml:space="preserve">33 </w:t>
      </w:r>
      <w:r>
        <w:t xml:space="preserve">165 </w:t>
      </w:r>
      <w:r>
        <w:t xml:space="preserve">2 </w:t>
      </w:r>
      <w:r>
        <w:t xml:space="preserve">Retourné </w:t>
      </w:r>
      <w:r>
        <w:t xml:space="preserve">CD6205ZS03 </w:t>
      </w:r>
      <w:r>
        <w:t xml:space="preserve">CD6205ZS03AS02 </w:t>
      </w:r>
      <w:r>
        <w:t xml:space="preserve">BUMOGA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704151 </w:t>
      </w:r>
      <w:r>
        <w:t xml:space="preserve">Organisation Internationale pour les Migrations </w:t>
      </w:r>
      <w:r>
        <w:t xml:space="preserve">OIM </w:t>
      </w:r>
      <w:r>
        <w:t xml:space="preserve">556 </w:t>
      </w:r>
      <w:r>
        <w:t xml:space="preserve">OIM et partenaires </w:t>
      </w:r>
    </w:p>
    <w:p>
      <w:r>
        <w:t xml:space="preserve">701517 </w:t>
      </w:r>
      <w:r>
        <w:t xml:space="preserve">NULL </w:t>
      </w:r>
      <w:r>
        <w:t xml:space="preserve">2022-09-01 00:00:00 </w:t>
      </w:r>
      <w:r>
        <w:t xml:space="preserve">2023-10-20 00:00:00 </w:t>
      </w:r>
      <w:r>
        <w:t xml:space="preserve">2023-08-16 00:00:00 </w:t>
      </w:r>
      <w:r>
        <w:t xml:space="preserve">28 </w:t>
      </w:r>
      <w:r>
        <w:t xml:space="preserve">140 </w:t>
      </w:r>
      <w:r>
        <w:t xml:space="preserve">2 </w:t>
      </w:r>
      <w:r>
        <w:t xml:space="preserve">Retourné </w:t>
      </w:r>
      <w:r>
        <w:t xml:space="preserve">CD6205ZS03 </w:t>
      </w:r>
      <w:r>
        <w:t xml:space="preserve">CD6205ZS03AS02 </w:t>
      </w:r>
      <w:r>
        <w:t xml:space="preserve">BUMOGA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704152 </w:t>
      </w:r>
      <w:r>
        <w:t xml:space="preserve">Organisation Internationale pour les Migrations </w:t>
      </w:r>
      <w:r>
        <w:t xml:space="preserve">OIM </w:t>
      </w:r>
      <w:r>
        <w:t xml:space="preserve">556 </w:t>
      </w:r>
      <w:r>
        <w:t xml:space="preserve">OIM et partenaires </w:t>
      </w:r>
    </w:p>
    <w:p>
      <w:r>
        <w:t xml:space="preserve">701529 </w:t>
      </w:r>
      <w:r>
        <w:t xml:space="preserve">NULL </w:t>
      </w:r>
      <w:r>
        <w:t xml:space="preserve">2022-06-01 00:00:00 </w:t>
      </w:r>
      <w:r>
        <w:t xml:space="preserve">2023-10-20 00:00:00 </w:t>
      </w:r>
      <w:r>
        <w:t xml:space="preserve">2023-08-16 00:00:00 </w:t>
      </w:r>
      <w:r>
        <w:t xml:space="preserve">22 </w:t>
      </w:r>
      <w:r>
        <w:t xml:space="preserve">110 </w:t>
      </w:r>
      <w:r>
        <w:t xml:space="preserve">2 </w:t>
      </w:r>
      <w:r>
        <w:t xml:space="preserve">Retourné </w:t>
      </w:r>
      <w:r>
        <w:t xml:space="preserve">CD6205ZS03 </w:t>
      </w:r>
      <w:r>
        <w:t xml:space="preserve">CD6205ZS03AS02 </w:t>
      </w:r>
      <w:r>
        <w:t xml:space="preserve">BUMOGA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704164 </w:t>
      </w:r>
      <w:r>
        <w:t xml:space="preserve">Organisation Internationale pour les Migrations </w:t>
      </w:r>
      <w:r>
        <w:t xml:space="preserve">OIM </w:t>
      </w:r>
      <w:r>
        <w:t xml:space="preserve">556 </w:t>
      </w:r>
      <w:r>
        <w:t xml:space="preserve">OIM et partenaires </w:t>
      </w:r>
    </w:p>
    <w:p>
      <w:r>
        <w:t xml:space="preserve">701530 </w:t>
      </w:r>
      <w:r>
        <w:t xml:space="preserve">NULL </w:t>
      </w:r>
      <w:r>
        <w:t xml:space="preserve">2022-09-01 00:00:00 </w:t>
      </w:r>
      <w:r>
        <w:t xml:space="preserve">2023-10-20 00:00:00 </w:t>
      </w:r>
      <w:r>
        <w:t xml:space="preserve">2023-08-16 00:00:00 </w:t>
      </w:r>
      <w:r>
        <w:t xml:space="preserve">36 </w:t>
      </w:r>
      <w:r>
        <w:t xml:space="preserve">180 </w:t>
      </w:r>
      <w:r>
        <w:t xml:space="preserve">2 </w:t>
      </w:r>
      <w:r>
        <w:t xml:space="preserve">Retourné </w:t>
      </w:r>
      <w:r>
        <w:t xml:space="preserve">CD6205ZS03 </w:t>
      </w:r>
      <w:r>
        <w:t xml:space="preserve">CD6205ZS03AS02 </w:t>
      </w:r>
      <w:r>
        <w:t xml:space="preserve">BUMOGA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704165 </w:t>
      </w:r>
      <w:r>
        <w:t xml:space="preserve">Organisation Internationale pour les Migrations </w:t>
      </w:r>
      <w:r>
        <w:t xml:space="preserve">OIM </w:t>
      </w:r>
      <w:r>
        <w:t xml:space="preserve">556 </w:t>
      </w:r>
      <w:r>
        <w:t xml:space="preserve">OIM et partenaires </w:t>
      </w:r>
    </w:p>
    <w:p>
      <w:r>
        <w:t xml:space="preserve">701573 </w:t>
      </w:r>
      <w:r>
        <w:t xml:space="preserve">NULL </w:t>
      </w:r>
      <w:r>
        <w:t xml:space="preserve">2023-05-04 00:00:00 </w:t>
      </w:r>
      <w:r>
        <w:t xml:space="preserve">2023-10-20 00:00:00 </w:t>
      </w:r>
      <w:r>
        <w:t xml:space="preserve">2023-08-18 00:00:00 </w:t>
      </w:r>
      <w:r>
        <w:t xml:space="preserve">9 </w:t>
      </w:r>
      <w:r>
        <w:t xml:space="preserve">64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704208 </w:t>
      </w:r>
      <w:r>
        <w:t xml:space="preserve">Organisation Internationale pour les Migrations </w:t>
      </w:r>
      <w:r>
        <w:t xml:space="preserve">OIM </w:t>
      </w:r>
      <w:r>
        <w:t xml:space="preserve">556 </w:t>
      </w:r>
      <w:r>
        <w:t xml:space="preserve">OIM et partenaires </w:t>
      </w:r>
    </w:p>
    <w:p>
      <w:r>
        <w:t xml:space="preserve">701574 </w:t>
      </w:r>
      <w:r>
        <w:t xml:space="preserve">NULL </w:t>
      </w:r>
      <w:r>
        <w:t xml:space="preserve">2023-09-30 00:00:00 </w:t>
      </w:r>
      <w:r>
        <w:t xml:space="preserve">2023-10-20 00:00:00 </w:t>
      </w:r>
      <w:r>
        <w:t xml:space="preserve">2023-08-18 00:00:00 </w:t>
      </w:r>
      <w:r>
        <w:t xml:space="preserve">3 </w:t>
      </w:r>
      <w:r>
        <w:t xml:space="preserve">21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704209 </w:t>
      </w:r>
      <w:r>
        <w:t xml:space="preserve">Organisation Internationale pour les Migrations </w:t>
      </w:r>
      <w:r>
        <w:t xml:space="preserve">OIM </w:t>
      </w:r>
      <w:r>
        <w:t xml:space="preserve">556 </w:t>
      </w:r>
      <w:r>
        <w:t xml:space="preserve">OIM et partenaires </w:t>
      </w:r>
    </w:p>
    <w:p>
      <w:r>
        <w:t xml:space="preserve">701581 </w:t>
      </w:r>
      <w:r>
        <w:t xml:space="preserve">NULL </w:t>
      </w:r>
      <w:r>
        <w:t xml:space="preserve">2022-06-01 00:00:00 </w:t>
      </w:r>
      <w:r>
        <w:t xml:space="preserve">2023-10-20 00:00:00 </w:t>
      </w:r>
      <w:r>
        <w:t xml:space="preserve">2023-08-20 00:00:00 </w:t>
      </w:r>
      <w:r>
        <w:t xml:space="preserve">100 </w:t>
      </w:r>
      <w:r>
        <w:t xml:space="preserve">400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CD62020102 </w:t>
      </w:r>
      <w:r>
        <w:t xml:space="preserve">Irhenga-barhonyi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704216 </w:t>
      </w:r>
      <w:r>
        <w:t xml:space="preserve">Organisation Internationale pour les Migrations </w:t>
      </w:r>
      <w:r>
        <w:t xml:space="preserve">OIM </w:t>
      </w:r>
      <w:r>
        <w:t xml:space="preserve">556 </w:t>
      </w:r>
      <w:r>
        <w:t xml:space="preserve">OIM et partenaires </w:t>
      </w:r>
    </w:p>
    <w:p>
      <w:r>
        <w:t xml:space="preserve">701582 </w:t>
      </w:r>
      <w:r>
        <w:t xml:space="preserve">NULL </w:t>
      </w:r>
      <w:r>
        <w:t xml:space="preserve">2023-05-04 00:00:00 </w:t>
      </w:r>
      <w:r>
        <w:t xml:space="preserve">2023-10-20 00:00:00 </w:t>
      </w:r>
      <w:r>
        <w:t xml:space="preserve">2023-08-20 00:00:00 </w:t>
      </w:r>
      <w:r>
        <w:t xml:space="preserve">17 </w:t>
      </w:r>
      <w:r>
        <w:t xml:space="preserve">113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704217 </w:t>
      </w:r>
      <w:r>
        <w:t xml:space="preserve">Organisation Internationale pour les Migrations </w:t>
      </w:r>
      <w:r>
        <w:t xml:space="preserve">OIM </w:t>
      </w:r>
      <w:r>
        <w:t xml:space="preserve">556 </w:t>
      </w:r>
      <w:r>
        <w:t xml:space="preserve">OIM et partenaires </w:t>
      </w:r>
    </w:p>
    <w:p>
      <w:r>
        <w:t xml:space="preserve">701585 </w:t>
      </w:r>
      <w:r>
        <w:t xml:space="preserve">NULL </w:t>
      </w:r>
      <w:r>
        <w:t xml:space="preserve">2023-05-04 00:00:00 </w:t>
      </w:r>
      <w:r>
        <w:t xml:space="preserve">2023-10-20 00:00:00 </w:t>
      </w:r>
      <w:r>
        <w:t xml:space="preserve">2023-08-16 00:00:00 </w:t>
      </w:r>
      <w:r>
        <w:t xml:space="preserve">27 </w:t>
      </w:r>
      <w:r>
        <w:t xml:space="preserve">183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704220 </w:t>
      </w:r>
      <w:r>
        <w:t xml:space="preserve">Organisation Internationale pour les Migrations </w:t>
      </w:r>
      <w:r>
        <w:t xml:space="preserve">OIM </w:t>
      </w:r>
      <w:r>
        <w:t xml:space="preserve">556 </w:t>
      </w:r>
      <w:r>
        <w:t xml:space="preserve">OIM et partenaires </w:t>
      </w:r>
    </w:p>
    <w:p>
      <w:r>
        <w:t xml:space="preserve">701590 </w:t>
      </w:r>
      <w:r>
        <w:t xml:space="preserve">NULL </w:t>
      </w:r>
      <w:r>
        <w:t xml:space="preserve">2022-06-01 00:00:00 </w:t>
      </w:r>
      <w:r>
        <w:t xml:space="preserve">2023-10-20 00:00:00 </w:t>
      </w:r>
      <w:r>
        <w:t xml:space="preserve">2023-08-18 00:00:00 </w:t>
      </w:r>
      <w:r>
        <w:t xml:space="preserve">23 </w:t>
      </w:r>
      <w:r>
        <w:t xml:space="preserve">75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CD62020214 </w:t>
      </w:r>
      <w:r>
        <w:t xml:space="preserve">Burhe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704225 </w:t>
      </w:r>
      <w:r>
        <w:t xml:space="preserve">Organisation Internationale pour les Migrations </w:t>
      </w:r>
      <w:r>
        <w:t xml:space="preserve">OIM </w:t>
      </w:r>
      <w:r>
        <w:t xml:space="preserve">556 </w:t>
      </w:r>
      <w:r>
        <w:t xml:space="preserve">OIM et partenaires </w:t>
      </w:r>
    </w:p>
    <w:p>
      <w:r>
        <w:t xml:space="preserve">701593 </w:t>
      </w:r>
      <w:r>
        <w:t xml:space="preserve">NULL </w:t>
      </w:r>
      <w:r>
        <w:t xml:space="preserve">2022-12-01 00:00:00 </w:t>
      </w:r>
      <w:r>
        <w:t xml:space="preserve">2023-10-20 00:00:00 </w:t>
      </w:r>
      <w:r>
        <w:t xml:space="preserve">2023-08-19 00:00:00 </w:t>
      </w:r>
      <w:r>
        <w:t xml:space="preserve">5 </w:t>
      </w:r>
      <w:r>
        <w:t xml:space="preserve">23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704228 </w:t>
      </w:r>
      <w:r>
        <w:t xml:space="preserve">Organisation Internationale pour les Migrations </w:t>
      </w:r>
      <w:r>
        <w:t xml:space="preserve">OIM </w:t>
      </w:r>
      <w:r>
        <w:t xml:space="preserve">556 </w:t>
      </w:r>
      <w:r>
        <w:t xml:space="preserve">OIM et partenaires </w:t>
      </w:r>
    </w:p>
    <w:p>
      <w:r>
        <w:t xml:space="preserve">701596 </w:t>
      </w:r>
      <w:r>
        <w:t xml:space="preserve">NULL </w:t>
      </w:r>
      <w:r>
        <w:t xml:space="preserve">2022-12-01 00:00:00 </w:t>
      </w:r>
      <w:r>
        <w:t xml:space="preserve">2023-10-20 00:00:00 </w:t>
      </w:r>
      <w:r>
        <w:t xml:space="preserve">2023-08-26 00:00:00 </w:t>
      </w:r>
      <w:r>
        <w:t xml:space="preserve">20 </w:t>
      </w:r>
      <w:r>
        <w:t xml:space="preserve">100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704231 </w:t>
      </w:r>
      <w:r>
        <w:t xml:space="preserve">Organisation Internationale pour les Migrations </w:t>
      </w:r>
      <w:r>
        <w:t xml:space="preserve">OIM </w:t>
      </w:r>
      <w:r>
        <w:t xml:space="preserve">556 </w:t>
      </w:r>
      <w:r>
        <w:t xml:space="preserve">OIM et partenaires </w:t>
      </w:r>
    </w:p>
    <w:p>
      <w:r>
        <w:t xml:space="preserve">701599 </w:t>
      </w:r>
      <w:r>
        <w:t xml:space="preserve">NULL </w:t>
      </w:r>
      <w:r>
        <w:t xml:space="preserve">2022-12-01 00:00:00 </w:t>
      </w:r>
      <w:r>
        <w:t xml:space="preserve">2023-10-20 00:00:00 </w:t>
      </w:r>
      <w:r>
        <w:t xml:space="preserve">2023-08-19 00:00:00 </w:t>
      </w:r>
      <w:r>
        <w:t xml:space="preserve">5 </w:t>
      </w:r>
      <w:r>
        <w:t xml:space="preserve">32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704234 </w:t>
      </w:r>
      <w:r>
        <w:t xml:space="preserve">Organisation Internationale pour les Migrations </w:t>
      </w:r>
      <w:r>
        <w:t xml:space="preserve">OIM </w:t>
      </w:r>
      <w:r>
        <w:t xml:space="preserve">556 </w:t>
      </w:r>
      <w:r>
        <w:t xml:space="preserve">OIM et partenaires </w:t>
      </w:r>
    </w:p>
    <w:p>
      <w:r>
        <w:t xml:space="preserve">701600 </w:t>
      </w:r>
      <w:r>
        <w:t xml:space="preserve">NULL </w:t>
      </w:r>
      <w:r>
        <w:t xml:space="preserve">2023-09-30 00:00:00 </w:t>
      </w:r>
      <w:r>
        <w:t xml:space="preserve">2023-10-20 00:00:00 </w:t>
      </w:r>
      <w:r>
        <w:t xml:space="preserve">2023-08-19 00:00:00 </w:t>
      </w:r>
      <w:r>
        <w:t xml:space="preserve">10 </w:t>
      </w:r>
      <w:r>
        <w:t xml:space="preserve">60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704235 </w:t>
      </w:r>
      <w:r>
        <w:t xml:space="preserve">Organisation Internationale pour les Migrations </w:t>
      </w:r>
      <w:r>
        <w:t xml:space="preserve">OIM </w:t>
      </w:r>
      <w:r>
        <w:t xml:space="preserve">556 </w:t>
      </w:r>
      <w:r>
        <w:t xml:space="preserve">OIM et partenaires </w:t>
      </w:r>
    </w:p>
    <w:p>
      <w:r>
        <w:t xml:space="preserve">701601 </w:t>
      </w:r>
      <w:r>
        <w:t xml:space="preserve">NULL </w:t>
      </w:r>
      <w:r>
        <w:t xml:space="preserve">2023-05-04 00:00:00 </w:t>
      </w:r>
      <w:r>
        <w:t xml:space="preserve">2023-10-20 00:00:00 </w:t>
      </w:r>
      <w:r>
        <w:t xml:space="preserve">2023-08-19 00:00:00 </w:t>
      </w:r>
      <w:r>
        <w:t xml:space="preserve">4 </w:t>
      </w:r>
      <w:r>
        <w:t xml:space="preserve">26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704236 </w:t>
      </w:r>
      <w:r>
        <w:t xml:space="preserve">Organisation Internationale pour les Migrations </w:t>
      </w:r>
      <w:r>
        <w:t xml:space="preserve">OIM </w:t>
      </w:r>
      <w:r>
        <w:t xml:space="preserve">556 </w:t>
      </w:r>
      <w:r>
        <w:t xml:space="preserve">OIM et partenaires </w:t>
      </w:r>
    </w:p>
    <w:p>
      <w:r>
        <w:t xml:space="preserve">701606 </w:t>
      </w:r>
      <w:r>
        <w:t xml:space="preserve">NULL </w:t>
      </w:r>
      <w:r>
        <w:t xml:space="preserve">2023-05-04 00:00:00 </w:t>
      </w:r>
      <w:r>
        <w:t xml:space="preserve">2023-10-20 00:00:00 </w:t>
      </w:r>
      <w:r>
        <w:t xml:space="preserve">2023-08-18 00:00:00 </w:t>
      </w:r>
      <w:r>
        <w:t xml:space="preserve">15 </w:t>
      </w:r>
      <w:r>
        <w:t xml:space="preserve">80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704241 </w:t>
      </w:r>
      <w:r>
        <w:t xml:space="preserve">Organisation Internationale pour les Migrations </w:t>
      </w:r>
      <w:r>
        <w:t xml:space="preserve">OIM </w:t>
      </w:r>
      <w:r>
        <w:t xml:space="preserve">556 </w:t>
      </w:r>
      <w:r>
        <w:t xml:space="preserve">OIM et partenaires </w:t>
      </w:r>
    </w:p>
    <w:p>
      <w:r>
        <w:t xml:space="preserve">701607 </w:t>
      </w:r>
      <w:r>
        <w:t xml:space="preserve">NULL </w:t>
      </w:r>
      <w:r>
        <w:t xml:space="preserve">2023-05-04 00:00:00 </w:t>
      </w:r>
      <w:r>
        <w:t xml:space="preserve">2023-10-20 00:00:00 </w:t>
      </w:r>
      <w:r>
        <w:t xml:space="preserve">2023-08-20 00:00:00 </w:t>
      </w:r>
      <w:r>
        <w:t xml:space="preserve">8 </w:t>
      </w:r>
      <w:r>
        <w:t xml:space="preserve">57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704242 </w:t>
      </w:r>
      <w:r>
        <w:t xml:space="preserve">Organisation Internationale pour les Migrations </w:t>
      </w:r>
      <w:r>
        <w:t xml:space="preserve">OIM </w:t>
      </w:r>
      <w:r>
        <w:t xml:space="preserve">556 </w:t>
      </w:r>
      <w:r>
        <w:t xml:space="preserve">OIM et partenaires </w:t>
      </w:r>
    </w:p>
    <w:p>
      <w:r>
        <w:t xml:space="preserve">701608 </w:t>
      </w:r>
      <w:r>
        <w:t xml:space="preserve">NULL </w:t>
      </w:r>
      <w:r>
        <w:t xml:space="preserve">2023-05-04 00:00:00 </w:t>
      </w:r>
      <w:r>
        <w:t xml:space="preserve">2023-10-20 00:00:00 </w:t>
      </w:r>
      <w:r>
        <w:t xml:space="preserve">2023-08-26 00:00:00 </w:t>
      </w:r>
      <w:r>
        <w:t xml:space="preserve">3 </w:t>
      </w:r>
      <w:r>
        <w:t xml:space="preserve">18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704243 </w:t>
      </w:r>
      <w:r>
        <w:t xml:space="preserve">Organisation Internationale pour les Migrations </w:t>
      </w:r>
      <w:r>
        <w:t xml:space="preserve">OIM </w:t>
      </w:r>
      <w:r>
        <w:t xml:space="preserve">556 </w:t>
      </w:r>
      <w:r>
        <w:t xml:space="preserve">OIM et partenaires </w:t>
      </w:r>
    </w:p>
    <w:p>
      <w:r>
        <w:t xml:space="preserve">701622 </w:t>
      </w:r>
      <w:r>
        <w:t xml:space="preserve">NULL </w:t>
      </w:r>
      <w:r>
        <w:t xml:space="preserve">2023-05-04 00:00:00 </w:t>
      </w:r>
      <w:r>
        <w:t xml:space="preserve">2023-10-20 00:00:00 </w:t>
      </w:r>
      <w:r>
        <w:t xml:space="preserve">2023-08-18 00:00:00 </w:t>
      </w:r>
      <w:r>
        <w:t xml:space="preserve">20 </w:t>
      </w:r>
      <w:r>
        <w:t xml:space="preserve">80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704257 </w:t>
      </w:r>
      <w:r>
        <w:t xml:space="preserve">Organisation Internationale pour les Migrations </w:t>
      </w:r>
      <w:r>
        <w:t xml:space="preserve">OIM </w:t>
      </w:r>
      <w:r>
        <w:t xml:space="preserve">556 </w:t>
      </w:r>
      <w:r>
        <w:t xml:space="preserve">OIM et partenaires </w:t>
      </w:r>
    </w:p>
    <w:p>
      <w:r>
        <w:t xml:space="preserve">701641 </w:t>
      </w:r>
      <w:r>
        <w:t xml:space="preserve">NULL </w:t>
      </w:r>
      <w:r>
        <w:t xml:space="preserve">2022-06-01 00:00:00 </w:t>
      </w:r>
      <w:r>
        <w:t xml:space="preserve">2023-10-20 00:00:00 </w:t>
      </w:r>
      <w:r>
        <w:t xml:space="preserve">2023-08-17 00:00:00 </w:t>
      </w:r>
      <w:r>
        <w:t xml:space="preserve">1 </w:t>
      </w:r>
      <w:r>
        <w:t xml:space="preserve">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704276 </w:t>
      </w:r>
      <w:r>
        <w:t xml:space="preserve">Organisation Internationale pour les Migrations </w:t>
      </w:r>
      <w:r>
        <w:t xml:space="preserve">OIM </w:t>
      </w:r>
      <w:r>
        <w:t xml:space="preserve">556 </w:t>
      </w:r>
      <w:r>
        <w:t xml:space="preserve">OIM et partenaires </w:t>
      </w:r>
    </w:p>
    <w:p>
      <w:r>
        <w:t xml:space="preserve">701642 </w:t>
      </w:r>
      <w:r>
        <w:t xml:space="preserve">NULL </w:t>
      </w:r>
      <w:r>
        <w:t xml:space="preserve">2022-09-01 00:00:00 </w:t>
      </w:r>
      <w:r>
        <w:t xml:space="preserve">2023-10-20 00:00:00 </w:t>
      </w:r>
      <w:r>
        <w:t xml:space="preserve">2023-08-17 00:00:00 </w:t>
      </w:r>
      <w:r>
        <w:t xml:space="preserve">24 </w:t>
      </w:r>
      <w:r>
        <w:t xml:space="preserve">163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704277 </w:t>
      </w:r>
      <w:r>
        <w:t xml:space="preserve">Organisation Internationale pour les Migrations </w:t>
      </w:r>
      <w:r>
        <w:t xml:space="preserve">OIM </w:t>
      </w:r>
      <w:r>
        <w:t xml:space="preserve">556 </w:t>
      </w:r>
      <w:r>
        <w:t xml:space="preserve">OIM et partenaires </w:t>
      </w:r>
    </w:p>
    <w:p>
      <w:r>
        <w:t xml:space="preserve">701643 </w:t>
      </w:r>
      <w:r>
        <w:t xml:space="preserve">NULL </w:t>
      </w:r>
      <w:r>
        <w:t xml:space="preserve">2022-12-01 00:00:00 </w:t>
      </w:r>
      <w:r>
        <w:t xml:space="preserve">2023-10-20 00:00:00 </w:t>
      </w:r>
      <w:r>
        <w:t xml:space="preserve">2023-08-17 00:00:00 </w:t>
      </w:r>
      <w:r>
        <w:t xml:space="preserve">17 </w:t>
      </w:r>
      <w:r>
        <w:t xml:space="preserve">115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704278 </w:t>
      </w:r>
      <w:r>
        <w:t xml:space="preserve">Organisation Internationale pour les Migrations </w:t>
      </w:r>
      <w:r>
        <w:t xml:space="preserve">OIM </w:t>
      </w:r>
      <w:r>
        <w:t xml:space="preserve">556 </w:t>
      </w:r>
      <w:r>
        <w:t xml:space="preserve">OIM et partenaires </w:t>
      </w:r>
    </w:p>
    <w:p>
      <w:r>
        <w:t xml:space="preserve">701649 </w:t>
      </w:r>
      <w:r>
        <w:t xml:space="preserve">NULL </w:t>
      </w:r>
      <w:r>
        <w:t xml:space="preserve">2022-09-01 00:00:00 </w:t>
      </w:r>
      <w:r>
        <w:t xml:space="preserve">2023-10-20 00:00:00 </w:t>
      </w:r>
      <w:r>
        <w:t xml:space="preserve">2023-08-17 00:00:00 </w:t>
      </w:r>
      <w:r>
        <w:t xml:space="preserve">247 </w:t>
      </w:r>
      <w:r>
        <w:t xml:space="preserve">1482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704284 </w:t>
      </w:r>
      <w:r>
        <w:t xml:space="preserve">Organisation Internationale pour les Migrations </w:t>
      </w:r>
      <w:r>
        <w:t xml:space="preserve">OIM </w:t>
      </w:r>
      <w:r>
        <w:t xml:space="preserve">556 </w:t>
      </w:r>
      <w:r>
        <w:t xml:space="preserve">OIM et partenaires </w:t>
      </w:r>
    </w:p>
    <w:p>
      <w:r>
        <w:t xml:space="preserve">701653 </w:t>
      </w:r>
      <w:r>
        <w:t xml:space="preserve">NULL </w:t>
      </w:r>
      <w:r>
        <w:t xml:space="preserve">2022-06-01 00:00:00 </w:t>
      </w:r>
      <w:r>
        <w:t xml:space="preserve">2023-10-20 00:00:00 </w:t>
      </w:r>
      <w:r>
        <w:t xml:space="preserve">2023-08-17 00:00:00 </w:t>
      </w:r>
      <w:r>
        <w:t xml:space="preserve">12 </w:t>
      </w:r>
      <w:r>
        <w:t xml:space="preserve">72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704288 </w:t>
      </w:r>
      <w:r>
        <w:t xml:space="preserve">Organisation Internationale pour les Migrations </w:t>
      </w:r>
      <w:r>
        <w:t xml:space="preserve">OIM </w:t>
      </w:r>
      <w:r>
        <w:t xml:space="preserve">556 </w:t>
      </w:r>
      <w:r>
        <w:t xml:space="preserve">OIM et partenaires </w:t>
      </w:r>
    </w:p>
    <w:p>
      <w:r>
        <w:t xml:space="preserve">701659 </w:t>
      </w:r>
      <w:r>
        <w:t xml:space="preserve">NULL </w:t>
      </w:r>
      <w:r>
        <w:t xml:space="preserve">2022-09-01 00:00:00 </w:t>
      </w:r>
      <w:r>
        <w:t xml:space="preserve">2023-10-20 00:00:00 </w:t>
      </w:r>
      <w:r>
        <w:t xml:space="preserve">2023-08-17 00:00:00 </w:t>
      </w:r>
      <w:r>
        <w:t xml:space="preserve">16 </w:t>
      </w:r>
      <w:r>
        <w:t xml:space="preserve">93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CD62020102 </w:t>
      </w:r>
      <w:r>
        <w:t xml:space="preserve">Irhenga-barhonyi </w:t>
      </w:r>
      <w:r>
        <w:t xml:space="preserve">NULL </w:t>
      </w:r>
      <w:r>
        <w:t xml:space="preserve">NULL </w:t>
      </w:r>
      <w:r>
        <w:t xml:space="preserve">CD6202ZS04 </w:t>
      </w:r>
      <w:r>
        <w:t xml:space="preserve">Miti-Murhesa </w:t>
      </w:r>
      <w:r>
        <w:t xml:space="preserve">NULL </w:t>
      </w:r>
      <w:r>
        <w:t xml:space="preserve">NULL </w:t>
      </w:r>
      <w:r>
        <w:t xml:space="preserve">Evaluation DTM juillet 2023 </w:t>
      </w:r>
      <w:r>
        <w:t xml:space="preserve">NULL </w:t>
      </w:r>
      <w:r>
        <w:t xml:space="preserve">704294 </w:t>
      </w:r>
      <w:r>
        <w:t xml:space="preserve">Organisation Internationale pour les Migrations </w:t>
      </w:r>
      <w:r>
        <w:t xml:space="preserve">OIM </w:t>
      </w:r>
      <w:r>
        <w:t xml:space="preserve">556 </w:t>
      </w:r>
      <w:r>
        <w:t xml:space="preserve">OIM et partenaires </w:t>
      </w:r>
    </w:p>
    <w:p>
      <w:r>
        <w:t xml:space="preserve">701660 </w:t>
      </w:r>
      <w:r>
        <w:t xml:space="preserve">NULL </w:t>
      </w:r>
      <w:r>
        <w:t xml:space="preserve">2022-12-01 00:00:00 </w:t>
      </w:r>
      <w:r>
        <w:t xml:space="preserve">2023-10-20 00:00:00 </w:t>
      </w:r>
      <w:r>
        <w:t xml:space="preserve">2023-08-17 00:00:00 </w:t>
      </w:r>
      <w:r>
        <w:t xml:space="preserve">6 </w:t>
      </w:r>
      <w:r>
        <w:t xml:space="preserve">35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CD62020102 </w:t>
      </w:r>
      <w:r>
        <w:t xml:space="preserve">Irhenga-barhonyi </w:t>
      </w:r>
      <w:r>
        <w:t xml:space="preserve">NULL </w:t>
      </w:r>
      <w:r>
        <w:t xml:space="preserve">NULL </w:t>
      </w:r>
      <w:r>
        <w:t xml:space="preserve">CD6202ZS04 </w:t>
      </w:r>
      <w:r>
        <w:t xml:space="preserve">Miti-Murhesa </w:t>
      </w:r>
      <w:r>
        <w:t xml:space="preserve">NULL </w:t>
      </w:r>
      <w:r>
        <w:t xml:space="preserve">NULL </w:t>
      </w:r>
      <w:r>
        <w:t xml:space="preserve">Evaluation DTM juillet 2023 </w:t>
      </w:r>
      <w:r>
        <w:t xml:space="preserve">NULL </w:t>
      </w:r>
      <w:r>
        <w:t xml:space="preserve">704295 </w:t>
      </w:r>
      <w:r>
        <w:t xml:space="preserve">Organisation Internationale pour les Migrations </w:t>
      </w:r>
      <w:r>
        <w:t xml:space="preserve">OIM </w:t>
      </w:r>
      <w:r>
        <w:t xml:space="preserve">556 </w:t>
      </w:r>
      <w:r>
        <w:t xml:space="preserve">OIM et partenaires </w:t>
      </w:r>
    </w:p>
    <w:p>
      <w:r>
        <w:t xml:space="preserve">701661 </w:t>
      </w:r>
      <w:r>
        <w:t xml:space="preserve">NULL </w:t>
      </w:r>
      <w:r>
        <w:t xml:space="preserve">2023-09-30 00:00:00 </w:t>
      </w:r>
      <w:r>
        <w:t xml:space="preserve">2023-10-20 00:00:00 </w:t>
      </w:r>
      <w:r>
        <w:t xml:space="preserve">2023-08-17 00:00:00 </w:t>
      </w:r>
      <w:r>
        <w:t xml:space="preserve">5 </w:t>
      </w:r>
      <w:r>
        <w:t xml:space="preserve">40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704296 </w:t>
      </w:r>
      <w:r>
        <w:t xml:space="preserve">Organisation Internationale pour les Migrations </w:t>
      </w:r>
      <w:r>
        <w:t xml:space="preserve">OIM </w:t>
      </w:r>
      <w:r>
        <w:t xml:space="preserve">556 </w:t>
      </w:r>
      <w:r>
        <w:t xml:space="preserve">OIM et partenaires </w:t>
      </w:r>
    </w:p>
    <w:p>
      <w:r>
        <w:t xml:space="preserve">701672 </w:t>
      </w:r>
      <w:r>
        <w:t xml:space="preserve">NULL </w:t>
      </w:r>
      <w:r>
        <w:t xml:space="preserve">2023-09-30 00:00:00 </w:t>
      </w:r>
      <w:r>
        <w:t xml:space="preserve">2023-10-20 00:00:00 </w:t>
      </w:r>
      <w:r>
        <w:t xml:space="preserve">2023-09-04 00:00:00 </w:t>
      </w:r>
      <w:r>
        <w:t xml:space="preserve">1 </w:t>
      </w:r>
      <w:r>
        <w:t xml:space="preserve">8 </w:t>
      </w:r>
      <w:r>
        <w:t xml:space="preserve">2 </w:t>
      </w:r>
      <w:r>
        <w:t xml:space="preserve">Retourné </w:t>
      </w:r>
      <w:r>
        <w:t xml:space="preserve">CD6202ZS03 </w:t>
      </w:r>
      <w:r>
        <w:t xml:space="preserve">CD6202ZS03AS17 </w:t>
      </w:r>
      <w:r>
        <w:t xml:space="preserve">MUGERI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CD62020205 </w:t>
      </w:r>
      <w:r>
        <w:t xml:space="preserve">Irhambi-katana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704307 </w:t>
      </w:r>
      <w:r>
        <w:t xml:space="preserve">Organisation Internationale pour les Migrations </w:t>
      </w:r>
      <w:r>
        <w:t xml:space="preserve">OIM </w:t>
      </w:r>
      <w:r>
        <w:t xml:space="preserve">556 </w:t>
      </w:r>
      <w:r>
        <w:t xml:space="preserve">OIM et partenaires </w:t>
      </w:r>
    </w:p>
    <w:p>
      <w:r>
        <w:t xml:space="preserve">701682 </w:t>
      </w:r>
      <w:r>
        <w:t xml:space="preserve">NULL </w:t>
      </w:r>
      <w:r>
        <w:t xml:space="preserve">2023-05-04 00:00:00 </w:t>
      </w:r>
      <w:r>
        <w:t xml:space="preserve">2023-10-20 00:00:00 </w:t>
      </w:r>
      <w:r>
        <w:t xml:space="preserve">2023-09-06 00:00:00 </w:t>
      </w:r>
      <w:r>
        <w:t xml:space="preserve">6 </w:t>
      </w:r>
      <w:r>
        <w:t xml:space="preserve">24 </w:t>
      </w:r>
      <w:r>
        <w:t xml:space="preserve">2 </w:t>
      </w:r>
      <w:r>
        <w:t xml:space="preserve">Retourné </w:t>
      </w:r>
      <w:r>
        <w:t xml:space="preserve">CD6202ZS03 </w:t>
      </w:r>
      <w:r>
        <w:t xml:space="preserve">CD6202ZS03AS18 </w:t>
      </w:r>
      <w:r>
        <w:t xml:space="preserve">MUSHWESHWE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CD62020203 </w:t>
      </w:r>
      <w:r>
        <w:t xml:space="preserve">Bushumba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CD62020205 </w:t>
      </w:r>
      <w:r>
        <w:t xml:space="preserve">Irhambi-katana </w:t>
      </w:r>
      <w:r>
        <w:t xml:space="preserve">NULL </w:t>
      </w:r>
      <w:r>
        <w:t xml:space="preserve">NULL </w:t>
      </w:r>
      <w:r>
        <w:t xml:space="preserve">CD6202ZS03 </w:t>
      </w:r>
      <w:r>
        <w:t xml:space="preserve">Katana </w:t>
      </w:r>
      <w:r>
        <w:t xml:space="preserve">NULL </w:t>
      </w:r>
      <w:r>
        <w:t xml:space="preserve">NULL </w:t>
      </w:r>
      <w:r>
        <w:t xml:space="preserve">Evaluation DTM juillet 2023 </w:t>
      </w:r>
      <w:r>
        <w:t xml:space="preserve">NULL </w:t>
      </w:r>
      <w:r>
        <w:t xml:space="preserve">704317 </w:t>
      </w:r>
      <w:r>
        <w:t xml:space="preserve">Organisation Internationale pour les Migrations </w:t>
      </w:r>
      <w:r>
        <w:t xml:space="preserve">OIM </w:t>
      </w:r>
      <w:r>
        <w:t xml:space="preserve">556 </w:t>
      </w:r>
      <w:r>
        <w:t xml:space="preserve">OIM et partenaires </w:t>
      </w:r>
    </w:p>
    <w:p>
      <w:r>
        <w:t xml:space="preserve">701691 </w:t>
      </w:r>
      <w:r>
        <w:t xml:space="preserve">NULL </w:t>
      </w:r>
      <w:r>
        <w:t xml:space="preserve">2022-06-01 00:00:00 </w:t>
      </w:r>
      <w:r>
        <w:t xml:space="preserve">2023-10-20 00:00:00 </w:t>
      </w:r>
      <w:r>
        <w:t xml:space="preserve">2023-08-22 00:00:00 </w:t>
      </w:r>
      <w:r>
        <w:t xml:space="preserve">3 </w:t>
      </w:r>
      <w:r>
        <w:t xml:space="preserve">21 </w:t>
      </w:r>
      <w:r>
        <w:t xml:space="preserve">2 </w:t>
      </w:r>
      <w:r>
        <w:t xml:space="preserve">Retourné </w:t>
      </w:r>
      <w:r>
        <w:t xml:space="preserve">CD6207ZS01 </w:t>
      </w:r>
      <w:r>
        <w:t xml:space="preserve">CD6207ZS01AS01 </w:t>
      </w:r>
      <w:r>
        <w:t xml:space="preserve">BUZONGA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CD62070108 </w:t>
      </w:r>
      <w:r>
        <w:t xml:space="preserve">Karhongo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704326 </w:t>
      </w:r>
      <w:r>
        <w:t xml:space="preserve">Organisation Internationale pour les Migrations </w:t>
      </w:r>
      <w:r>
        <w:t xml:space="preserve">OIM </w:t>
      </w:r>
      <w:r>
        <w:t xml:space="preserve">556 </w:t>
      </w:r>
      <w:r>
        <w:t xml:space="preserve">OIM et partenaires </w:t>
      </w:r>
    </w:p>
    <w:p>
      <w:r>
        <w:t xml:space="preserve">701701 </w:t>
      </w:r>
      <w:r>
        <w:t xml:space="preserve">NULL </w:t>
      </w:r>
      <w:r>
        <w:t xml:space="preserve">2022-09-01 00:00:00 </w:t>
      </w:r>
      <w:r>
        <w:t xml:space="preserve">2023-10-20 00:00:00 </w:t>
      </w:r>
      <w:r>
        <w:t xml:space="preserve">2023-08-19 00:00:00 </w:t>
      </w:r>
      <w:r>
        <w:t xml:space="preserve">2 </w:t>
      </w:r>
      <w:r>
        <w:t xml:space="preserve">19 </w:t>
      </w:r>
      <w:r>
        <w:t xml:space="preserve">2 </w:t>
      </w:r>
      <w:r>
        <w:t xml:space="preserve">Retourné </w:t>
      </w:r>
      <w:r>
        <w:t xml:space="preserve">CD6207ZS01 </w:t>
      </w:r>
      <w:r>
        <w:t xml:space="preserve">CD6207ZS01AS02 </w:t>
      </w:r>
      <w:r>
        <w:t xml:space="preserve">CIBANDA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CD62070203 </w:t>
      </w:r>
      <w:r>
        <w:t xml:space="preserve">Chibanda </w:t>
      </w:r>
      <w:r>
        <w:t xml:space="preserve">NULL </w:t>
      </w:r>
      <w:r>
        <w:t xml:space="preserve">NULL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704336 </w:t>
      </w:r>
      <w:r>
        <w:t xml:space="preserve">Organisation Internationale pour les Migrations </w:t>
      </w:r>
      <w:r>
        <w:t xml:space="preserve">OIM </w:t>
      </w:r>
      <w:r>
        <w:t xml:space="preserve">556 </w:t>
      </w:r>
      <w:r>
        <w:t xml:space="preserve">OIM et partenaires </w:t>
      </w:r>
    </w:p>
    <w:p>
      <w:r>
        <w:t xml:space="preserve">701715 </w:t>
      </w:r>
      <w:r>
        <w:t xml:space="preserve">NULL </w:t>
      </w:r>
      <w:r>
        <w:t xml:space="preserve">2022-06-01 00:00:00 </w:t>
      </w:r>
      <w:r>
        <w:t xml:space="preserve">2023-10-20 00:00:00 </w:t>
      </w:r>
      <w:r>
        <w:t xml:space="preserve">2023-09-05 00:00:00 </w:t>
      </w:r>
      <w:r>
        <w:t xml:space="preserve">3 </w:t>
      </w:r>
      <w:r>
        <w:t xml:space="preserve">16 </w:t>
      </w:r>
      <w:r>
        <w:t xml:space="preserve">2 </w:t>
      </w:r>
      <w:r>
        <w:t xml:space="preserve">Retourné </w:t>
      </w:r>
      <w:r>
        <w:t xml:space="preserve">CD6203ZS04 </w:t>
      </w:r>
      <w:r>
        <w:t xml:space="preserve">CD6203ZS04AS10 </w:t>
      </w:r>
      <w:r>
        <w:t xml:space="preserve">BUBILA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704350 </w:t>
      </w:r>
      <w:r>
        <w:t xml:space="preserve">Organisation Internationale pour les Migrations </w:t>
      </w:r>
      <w:r>
        <w:t xml:space="preserve">OIM </w:t>
      </w:r>
      <w:r>
        <w:t xml:space="preserve">556 </w:t>
      </w:r>
      <w:r>
        <w:t xml:space="preserve">OIM et partenaires </w:t>
      </w:r>
    </w:p>
    <w:p>
      <w:r>
        <w:t xml:space="preserve">701716 </w:t>
      </w:r>
      <w:r>
        <w:t xml:space="preserve">NULL </w:t>
      </w:r>
      <w:r>
        <w:t xml:space="preserve">2022-09-01 00:00:00 </w:t>
      </w:r>
      <w:r>
        <w:t xml:space="preserve">2023-10-20 00:00:00 </w:t>
      </w:r>
      <w:r>
        <w:t xml:space="preserve">2023-09-05 00:00:00 </w:t>
      </w:r>
      <w:r>
        <w:t xml:space="preserve">2 </w:t>
      </w:r>
      <w:r>
        <w:t xml:space="preserve">11 </w:t>
      </w:r>
      <w:r>
        <w:t xml:space="preserve">2 </w:t>
      </w:r>
      <w:r>
        <w:t xml:space="preserve">Retourné </w:t>
      </w:r>
      <w:r>
        <w:t xml:space="preserve">CD6203ZS04 </w:t>
      </w:r>
      <w:r>
        <w:t xml:space="preserve">CD6203ZS04AS10 </w:t>
      </w:r>
      <w:r>
        <w:t xml:space="preserve">BUBILA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704351 </w:t>
      </w:r>
      <w:r>
        <w:t xml:space="preserve">Organisation Internationale pour les Migrations </w:t>
      </w:r>
      <w:r>
        <w:t xml:space="preserve">OIM </w:t>
      </w:r>
      <w:r>
        <w:t xml:space="preserve">556 </w:t>
      </w:r>
      <w:r>
        <w:t xml:space="preserve">OIM et partenaires </w:t>
      </w:r>
    </w:p>
    <w:p>
      <w:r>
        <w:t xml:space="preserve">701718 </w:t>
      </w:r>
      <w:r>
        <w:t xml:space="preserve">NULL </w:t>
      </w:r>
      <w:r>
        <w:t xml:space="preserve">2022-06-01 00:00:00 </w:t>
      </w:r>
      <w:r>
        <w:t xml:space="preserve">2023-10-20 00:00:00 </w:t>
      </w:r>
      <w:r>
        <w:t xml:space="preserve">2023-09-06 00:00:00 </w:t>
      </w:r>
      <w:r>
        <w:t xml:space="preserve">10 </w:t>
      </w:r>
      <w:r>
        <w:t xml:space="preserve">54 </w:t>
      </w:r>
      <w:r>
        <w:t xml:space="preserve">2 </w:t>
      </w:r>
      <w:r>
        <w:t xml:space="preserve">Retourné </w:t>
      </w:r>
      <w:r>
        <w:t xml:space="preserve">CD6203ZS04 </w:t>
      </w:r>
      <w:r>
        <w:t xml:space="preserve">CD6203ZS04AS10 </w:t>
      </w:r>
      <w:r>
        <w:t xml:space="preserve">BUBILA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704353 </w:t>
      </w:r>
      <w:r>
        <w:t xml:space="preserve">Organisation Internationale pour les Migrations </w:t>
      </w:r>
      <w:r>
        <w:t xml:space="preserve">OIM </w:t>
      </w:r>
      <w:r>
        <w:t xml:space="preserve">556 </w:t>
      </w:r>
      <w:r>
        <w:t xml:space="preserve">OIM et partenaires </w:t>
      </w:r>
    </w:p>
    <w:p>
      <w:r>
        <w:t xml:space="preserve">701719 </w:t>
      </w:r>
      <w:r>
        <w:t xml:space="preserve">NULL </w:t>
      </w:r>
      <w:r>
        <w:t xml:space="preserve">2022-09-01 00:00:00 </w:t>
      </w:r>
      <w:r>
        <w:t xml:space="preserve">2023-10-20 00:00:00 </w:t>
      </w:r>
      <w:r>
        <w:t xml:space="preserve">2023-09-06 00:00:00 </w:t>
      </w:r>
      <w:r>
        <w:t xml:space="preserve">2 </w:t>
      </w:r>
      <w:r>
        <w:t xml:space="preserve">11 </w:t>
      </w:r>
      <w:r>
        <w:t xml:space="preserve">2 </w:t>
      </w:r>
      <w:r>
        <w:t xml:space="preserve">Retourné </w:t>
      </w:r>
      <w:r>
        <w:t xml:space="preserve">CD6203ZS04 </w:t>
      </w:r>
      <w:r>
        <w:t xml:space="preserve">CD6203ZS04AS10 </w:t>
      </w:r>
      <w:r>
        <w:t xml:space="preserve">BUBILA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704354 </w:t>
      </w:r>
      <w:r>
        <w:t xml:space="preserve">Organisation Internationale pour les Migrations </w:t>
      </w:r>
      <w:r>
        <w:t xml:space="preserve">OIM </w:t>
      </w:r>
      <w:r>
        <w:t xml:space="preserve">556 </w:t>
      </w:r>
      <w:r>
        <w:t xml:space="preserve">OIM et partenaires </w:t>
      </w:r>
    </w:p>
    <w:p>
      <w:r>
        <w:t xml:space="preserve">701725 </w:t>
      </w:r>
      <w:r>
        <w:t xml:space="preserve">NULL </w:t>
      </w:r>
      <w:r>
        <w:t xml:space="preserve">2022-06-01 00:00:00 </w:t>
      </w:r>
      <w:r>
        <w:t xml:space="preserve">2023-10-20 00:00:00 </w:t>
      </w:r>
      <w:r>
        <w:t xml:space="preserve">2023-09-06 00:00:00 </w:t>
      </w:r>
      <w:r>
        <w:t xml:space="preserve">5 </w:t>
      </w:r>
      <w:r>
        <w:t xml:space="preserve">22 </w:t>
      </w:r>
      <w:r>
        <w:t xml:space="preserve">2 </w:t>
      </w:r>
      <w:r>
        <w:t xml:space="preserve">Retourné </w:t>
      </w:r>
      <w:r>
        <w:t xml:space="preserve">CD6203ZS04 </w:t>
      </w:r>
      <w:r>
        <w:t xml:space="preserve">CD6203ZS04AS10 </w:t>
      </w:r>
      <w:r>
        <w:t xml:space="preserve">BUBILA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704360 </w:t>
      </w:r>
      <w:r>
        <w:t xml:space="preserve">Organisation Internationale pour les Migrations </w:t>
      </w:r>
      <w:r>
        <w:t xml:space="preserve">OIM </w:t>
      </w:r>
      <w:r>
        <w:t xml:space="preserve">556 </w:t>
      </w:r>
      <w:r>
        <w:t xml:space="preserve">OIM et partenaires </w:t>
      </w:r>
    </w:p>
    <w:p>
      <w:r>
        <w:t xml:space="preserve">701726 </w:t>
      </w:r>
      <w:r>
        <w:t xml:space="preserve">NULL </w:t>
      </w:r>
      <w:r>
        <w:t xml:space="preserve">2023-03-28 00:00:00 </w:t>
      </w:r>
      <w:r>
        <w:t xml:space="preserve">2023-10-20 00:00:00 </w:t>
      </w:r>
      <w:r>
        <w:t xml:space="preserve">2023-09-06 00:00:00 </w:t>
      </w:r>
      <w:r>
        <w:t xml:space="preserve">6 </w:t>
      </w:r>
      <w:r>
        <w:t xml:space="preserve">37 </w:t>
      </w:r>
      <w:r>
        <w:t xml:space="preserve">2 </w:t>
      </w:r>
      <w:r>
        <w:t xml:space="preserve">Retourné </w:t>
      </w:r>
      <w:r>
        <w:t xml:space="preserve">CD6203ZS04 </w:t>
      </w:r>
      <w:r>
        <w:t xml:space="preserve">CD6203ZS04AS10 </w:t>
      </w:r>
      <w:r>
        <w:t xml:space="preserve">BUBILA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704361 </w:t>
      </w:r>
      <w:r>
        <w:t xml:space="preserve">Organisation Internationale pour les Migrations </w:t>
      </w:r>
      <w:r>
        <w:t xml:space="preserve">OIM </w:t>
      </w:r>
      <w:r>
        <w:t xml:space="preserve">556 </w:t>
      </w:r>
      <w:r>
        <w:t xml:space="preserve">OIM et partenaires </w:t>
      </w:r>
    </w:p>
    <w:p>
      <w:r>
        <w:t xml:space="preserve">701744 </w:t>
      </w:r>
      <w:r>
        <w:t xml:space="preserve">NULL </w:t>
      </w:r>
      <w:r>
        <w:t xml:space="preserve">2022-06-01 00:00:00 </w:t>
      </w:r>
      <w:r>
        <w:t xml:space="preserve">2023-10-20 00:00:00 </w:t>
      </w:r>
      <w:r>
        <w:t xml:space="preserve">2023-09-03 00:00:00 </w:t>
      </w:r>
      <w:r>
        <w:t xml:space="preserve">6 </w:t>
      </w:r>
      <w:r>
        <w:t xml:space="preserve">34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CD6307ZS03 </w:t>
      </w:r>
      <w:r>
        <w:t xml:space="preserve">Pangi </w:t>
      </w:r>
      <w:r>
        <w:t xml:space="preserve">NULL </w:t>
      </w:r>
      <w:r>
        <w:t xml:space="preserve">NULL </w:t>
      </w:r>
      <w:r>
        <w:t xml:space="preserve">Evaluation DTM juillet 2023 </w:t>
      </w:r>
      <w:r>
        <w:t xml:space="preserve">NULL </w:t>
      </w:r>
      <w:r>
        <w:t xml:space="preserve">704379 </w:t>
      </w:r>
      <w:r>
        <w:t xml:space="preserve">Organisation Internationale pour les Migrations </w:t>
      </w:r>
      <w:r>
        <w:t xml:space="preserve">OIM </w:t>
      </w:r>
      <w:r>
        <w:t xml:space="preserve">556 </w:t>
      </w:r>
      <w:r>
        <w:t xml:space="preserve">OIM et partenaires </w:t>
      </w:r>
    </w:p>
    <w:p>
      <w:r>
        <w:t xml:space="preserve">701760 </w:t>
      </w:r>
      <w:r>
        <w:t xml:space="preserve">NULL </w:t>
      </w:r>
      <w:r>
        <w:t xml:space="preserve">2023-09-30 00:00:00 </w:t>
      </w:r>
      <w:r>
        <w:t xml:space="preserve">2023-10-20 00:00:00 </w:t>
      </w:r>
      <w:r>
        <w:t xml:space="preserve">2023-09-01 00:00:00 </w:t>
      </w:r>
      <w:r>
        <w:t xml:space="preserve">2 </w:t>
      </w:r>
      <w:r>
        <w:t xml:space="preserve">7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704395 </w:t>
      </w:r>
      <w:r>
        <w:t xml:space="preserve">Organisation Internationale pour les Migrations </w:t>
      </w:r>
      <w:r>
        <w:t xml:space="preserve">OIM </w:t>
      </w:r>
      <w:r>
        <w:t xml:space="preserve">556 </w:t>
      </w:r>
      <w:r>
        <w:t xml:space="preserve">OIM et partenaires </w:t>
      </w:r>
    </w:p>
    <w:p>
      <w:r>
        <w:t xml:space="preserve">701763 </w:t>
      </w:r>
      <w:r>
        <w:t xml:space="preserve">NULL </w:t>
      </w:r>
      <w:r>
        <w:t xml:space="preserve">2022-06-01 00:00:00 </w:t>
      </w:r>
      <w:r>
        <w:t xml:space="preserve">2023-10-20 00:00:00 </w:t>
      </w:r>
      <w:r>
        <w:t xml:space="preserve">2023-08-30 00:00:00 </w:t>
      </w:r>
      <w:r>
        <w:t xml:space="preserve">7 </w:t>
      </w:r>
      <w:r>
        <w:t xml:space="preserve">41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CD62020206 </w:t>
      </w:r>
      <w:r>
        <w:t xml:space="preserve">Ishungu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704398 </w:t>
      </w:r>
      <w:r>
        <w:t xml:space="preserve">Organisation Internationale pour les Migrations </w:t>
      </w:r>
      <w:r>
        <w:t xml:space="preserve">OIM </w:t>
      </w:r>
      <w:r>
        <w:t xml:space="preserve">556 </w:t>
      </w:r>
      <w:r>
        <w:t xml:space="preserve">OIM et partenaires </w:t>
      </w:r>
    </w:p>
    <w:p>
      <w:r>
        <w:t xml:space="preserve">701764 </w:t>
      </w:r>
      <w:r>
        <w:t xml:space="preserve">NULL </w:t>
      </w:r>
      <w:r>
        <w:t xml:space="preserve">2022-09-01 00:00:00 </w:t>
      </w:r>
      <w:r>
        <w:t xml:space="preserve">2023-10-20 00:00:00 </w:t>
      </w:r>
      <w:r>
        <w:t xml:space="preserve">2023-08-30 00:00:00 </w:t>
      </w:r>
      <w:r>
        <w:t xml:space="preserve">3 </w:t>
      </w:r>
      <w:r>
        <w:t xml:space="preserve">17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CD62020206 </w:t>
      </w:r>
      <w:r>
        <w:t xml:space="preserve">Ishungu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704399 </w:t>
      </w:r>
      <w:r>
        <w:t xml:space="preserve">Organisation Internationale pour les Migrations </w:t>
      </w:r>
      <w:r>
        <w:t xml:space="preserve">OIM </w:t>
      </w:r>
      <w:r>
        <w:t xml:space="preserve">556 </w:t>
      </w:r>
      <w:r>
        <w:t xml:space="preserve">OIM et partenaires </w:t>
      </w:r>
    </w:p>
    <w:p>
      <w:r>
        <w:t xml:space="preserve">701776 </w:t>
      </w:r>
      <w:r>
        <w:t xml:space="preserve">NULL </w:t>
      </w:r>
      <w:r>
        <w:t xml:space="preserve">2022-06-01 00:00:00 </w:t>
      </w:r>
      <w:r>
        <w:t xml:space="preserve">2023-10-20 00:00:00 </w:t>
      </w:r>
      <w:r>
        <w:t xml:space="preserve">2023-08-31 00:00:00 </w:t>
      </w:r>
      <w:r>
        <w:t xml:space="preserve">2 </w:t>
      </w:r>
      <w:r>
        <w:t xml:space="preserve">11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704411 </w:t>
      </w:r>
      <w:r>
        <w:t xml:space="preserve">Organisation Internationale pour les Migrations </w:t>
      </w:r>
      <w:r>
        <w:t xml:space="preserve">OIM </w:t>
      </w:r>
      <w:r>
        <w:t xml:space="preserve">556 </w:t>
      </w:r>
      <w:r>
        <w:t xml:space="preserve">OIM et partenaires </w:t>
      </w:r>
    </w:p>
    <w:p>
      <w:r>
        <w:t xml:space="preserve">701777 </w:t>
      </w:r>
      <w:r>
        <w:t xml:space="preserve">NULL </w:t>
      </w:r>
      <w:r>
        <w:t xml:space="preserve">2022-09-01 00:00:00 </w:t>
      </w:r>
      <w:r>
        <w:t xml:space="preserve">2023-10-20 00:00:00 </w:t>
      </w:r>
      <w:r>
        <w:t xml:space="preserve">2023-08-31 00:00:00 </w:t>
      </w:r>
      <w:r>
        <w:t xml:space="preserve">4 </w:t>
      </w:r>
      <w:r>
        <w:t xml:space="preserve">23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704412 </w:t>
      </w:r>
      <w:r>
        <w:t xml:space="preserve">Organisation Internationale pour les Migrations </w:t>
      </w:r>
      <w:r>
        <w:t xml:space="preserve">OIM </w:t>
      </w:r>
      <w:r>
        <w:t xml:space="preserve">556 </w:t>
      </w:r>
      <w:r>
        <w:t xml:space="preserve">OIM et partenaires </w:t>
      </w:r>
    </w:p>
    <w:p>
      <w:r>
        <w:t xml:space="preserve">701784 </w:t>
      </w:r>
      <w:r>
        <w:t xml:space="preserve">NULL </w:t>
      </w:r>
      <w:r>
        <w:t xml:space="preserve">2022-06-01 00:00:00 </w:t>
      </w:r>
      <w:r>
        <w:t xml:space="preserve">2023-10-20 00:00:00 </w:t>
      </w:r>
      <w:r>
        <w:t xml:space="preserve">2023-08-31 00:00:00 </w:t>
      </w:r>
      <w:r>
        <w:t xml:space="preserve">18 </w:t>
      </w:r>
      <w:r>
        <w:t xml:space="preserve">99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704419 </w:t>
      </w:r>
      <w:r>
        <w:t xml:space="preserve">Organisation Internationale pour les Migrations </w:t>
      </w:r>
      <w:r>
        <w:t xml:space="preserve">OIM </w:t>
      </w:r>
      <w:r>
        <w:t xml:space="preserve">556 </w:t>
      </w:r>
      <w:r>
        <w:t xml:space="preserve">OIM et partenaires </w:t>
      </w:r>
    </w:p>
    <w:p>
      <w:r>
        <w:t xml:space="preserve">701792 </w:t>
      </w:r>
      <w:r>
        <w:t xml:space="preserve">NULL </w:t>
      </w:r>
      <w:r>
        <w:t xml:space="preserve">2022-06-01 00:00:00 </w:t>
      </w:r>
      <w:r>
        <w:t xml:space="preserve">2023-10-20 00:00:00 </w:t>
      </w:r>
      <w:r>
        <w:t xml:space="preserve">2023-08-31 00:00:00 </w:t>
      </w:r>
      <w:r>
        <w:t xml:space="preserve">2 </w:t>
      </w:r>
      <w:r>
        <w:t xml:space="preserve">11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704427 </w:t>
      </w:r>
      <w:r>
        <w:t xml:space="preserve">Organisation Internationale pour les Migrations </w:t>
      </w:r>
      <w:r>
        <w:t xml:space="preserve">OIM </w:t>
      </w:r>
      <w:r>
        <w:t xml:space="preserve">556 </w:t>
      </w:r>
      <w:r>
        <w:t xml:space="preserve">OIM et partenaires </w:t>
      </w:r>
    </w:p>
    <w:p>
      <w:r>
        <w:t xml:space="preserve">701799 </w:t>
      </w:r>
      <w:r>
        <w:t xml:space="preserve">NULL </w:t>
      </w:r>
      <w:r>
        <w:t xml:space="preserve">2022-06-01 00:00:00 </w:t>
      </w:r>
      <w:r>
        <w:t xml:space="preserve">2023-10-20 00:00:00 </w:t>
      </w:r>
      <w:r>
        <w:t xml:space="preserve">2023-09-01 00:00:00 </w:t>
      </w:r>
      <w:r>
        <w:t xml:space="preserve">3 </w:t>
      </w:r>
      <w:r>
        <w:t xml:space="preserve">17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704434 </w:t>
      </w:r>
      <w:r>
        <w:t xml:space="preserve">Organisation Internationale pour les Migrations </w:t>
      </w:r>
      <w:r>
        <w:t xml:space="preserve">OIM </w:t>
      </w:r>
      <w:r>
        <w:t xml:space="preserve">556 </w:t>
      </w:r>
      <w:r>
        <w:t xml:space="preserve">OIM et partenaires </w:t>
      </w:r>
    </w:p>
    <w:p>
      <w:r>
        <w:t xml:space="preserve">701816 </w:t>
      </w:r>
      <w:r>
        <w:t xml:space="preserve">NULL </w:t>
      </w:r>
      <w:r>
        <w:t xml:space="preserve">2022-06-01 00:00:00 </w:t>
      </w:r>
      <w:r>
        <w:t xml:space="preserve">2023-10-20 00:00:00 </w:t>
      </w:r>
      <w:r>
        <w:t xml:space="preserve">2023-09-02 00:00:00 </w:t>
      </w:r>
      <w:r>
        <w:t xml:space="preserve">7 </w:t>
      </w:r>
      <w:r>
        <w:t xml:space="preserve">38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704451 </w:t>
      </w:r>
      <w:r>
        <w:t xml:space="preserve">Organisation Internationale pour les Migrations </w:t>
      </w:r>
      <w:r>
        <w:t xml:space="preserve">OIM </w:t>
      </w:r>
      <w:r>
        <w:t xml:space="preserve">556 </w:t>
      </w:r>
      <w:r>
        <w:t xml:space="preserve">OIM et partenaires </w:t>
      </w:r>
    </w:p>
    <w:p>
      <w:r>
        <w:t xml:space="preserve">701825 </w:t>
      </w:r>
      <w:r>
        <w:t xml:space="preserve">NULL </w:t>
      </w:r>
      <w:r>
        <w:t xml:space="preserve">2022-06-01 00:00:00 </w:t>
      </w:r>
      <w:r>
        <w:t xml:space="preserve">2023-10-20 00:00:00 </w:t>
      </w:r>
      <w:r>
        <w:t xml:space="preserve">2023-08-31 00:00:00 </w:t>
      </w:r>
      <w:r>
        <w:t xml:space="preserve">4 </w:t>
      </w:r>
      <w:r>
        <w:t xml:space="preserve">23 </w:t>
      </w:r>
      <w:r>
        <w:t xml:space="preserve">2 </w:t>
      </w:r>
      <w:r>
        <w:t xml:space="preserve">Retourné </w:t>
      </w:r>
      <w:r>
        <w:t xml:space="preserve">CD6203ZS04 </w:t>
      </w:r>
      <w:r>
        <w:t xml:space="preserve">CD6203ZS04AS23 </w:t>
      </w:r>
      <w:r>
        <w:t xml:space="preserve">DIMA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704460 </w:t>
      </w:r>
      <w:r>
        <w:t xml:space="preserve">Organisation Internationale pour les Migrations </w:t>
      </w:r>
      <w:r>
        <w:t xml:space="preserve">OIM </w:t>
      </w:r>
      <w:r>
        <w:t xml:space="preserve">556 </w:t>
      </w:r>
      <w:r>
        <w:t xml:space="preserve">OIM et partenaires </w:t>
      </w:r>
    </w:p>
    <w:p>
      <w:r>
        <w:t xml:space="preserve">701826 </w:t>
      </w:r>
      <w:r>
        <w:t xml:space="preserve">NULL </w:t>
      </w:r>
      <w:r>
        <w:t xml:space="preserve">2022-09-01 00:00:00 </w:t>
      </w:r>
      <w:r>
        <w:t xml:space="preserve">2023-10-20 00:00:00 </w:t>
      </w:r>
      <w:r>
        <w:t xml:space="preserve">2023-08-26 00:00:00 </w:t>
      </w:r>
      <w:r>
        <w:t xml:space="preserve">12 </w:t>
      </w:r>
      <w:r>
        <w:t xml:space="preserve">60 </w:t>
      </w:r>
      <w:r>
        <w:t xml:space="preserve">2 </w:t>
      </w:r>
      <w:r>
        <w:t xml:space="preserve">Retourné </w:t>
      </w:r>
      <w:r>
        <w:t xml:space="preserve">CD6203ZS04 </w:t>
      </w:r>
      <w:r>
        <w:t xml:space="preserve">CD6203ZS04AS12 </w:t>
      </w:r>
      <w:r>
        <w:t xml:space="preserve">KALOLE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704461 </w:t>
      </w:r>
      <w:r>
        <w:t xml:space="preserve">Organisation Internationale pour les Migrations </w:t>
      </w:r>
      <w:r>
        <w:t xml:space="preserve">OIM </w:t>
      </w:r>
      <w:r>
        <w:t xml:space="preserve">556 </w:t>
      </w:r>
      <w:r>
        <w:t xml:space="preserve">OIM et partenaires </w:t>
      </w:r>
    </w:p>
    <w:p>
      <w:r>
        <w:t xml:space="preserve">701833 </w:t>
      </w:r>
      <w:r>
        <w:t xml:space="preserve">NULL </w:t>
      </w:r>
      <w:r>
        <w:t xml:space="preserve">2023-03-28 00:00:00 </w:t>
      </w:r>
      <w:r>
        <w:t xml:space="preserve">2023-10-20 00:00:00 </w:t>
      </w:r>
      <w:r>
        <w:t xml:space="preserve">2023-08-26 00:00:00 </w:t>
      </w:r>
      <w:r>
        <w:t xml:space="preserve">2 </w:t>
      </w:r>
      <w:r>
        <w:t xml:space="preserve">12 </w:t>
      </w:r>
      <w:r>
        <w:t xml:space="preserve">2 </w:t>
      </w:r>
      <w:r>
        <w:t xml:space="preserve">Retourné </w:t>
      </w:r>
      <w:r>
        <w:t xml:space="preserve">CD6203ZS04 </w:t>
      </w:r>
      <w:r>
        <w:t xml:space="preserve">CD6203ZS04AS12 </w:t>
      </w:r>
      <w:r>
        <w:t xml:space="preserve">KALOLE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CD63 </w:t>
      </w:r>
      <w:r>
        <w:t xml:space="preserve">Maniema </w:t>
      </w:r>
      <w:r>
        <w:t xml:space="preserve">CD6301 </w:t>
      </w:r>
      <w:r>
        <w:t xml:space="preserve">Kindu </w:t>
      </w:r>
      <w:r>
        <w:t xml:space="preserve">4 </w:t>
      </w:r>
      <w:r>
        <w:t xml:space="preserve">NULL </w:t>
      </w:r>
      <w:r>
        <w:t xml:space="preserve">NULL </w:t>
      </w:r>
      <w:r>
        <w:t xml:space="preserve">NULL </w:t>
      </w:r>
      <w:r>
        <w:t xml:space="preserve">NULL </w:t>
      </w:r>
      <w:r>
        <w:t xml:space="preserve">NULL </w:t>
      </w:r>
      <w:r>
        <w:t xml:space="preserve">NULL </w:t>
      </w:r>
      <w:r>
        <w:t xml:space="preserve">CD6301ZS02 </w:t>
      </w:r>
      <w:r>
        <w:t xml:space="preserve">Kindu </w:t>
      </w:r>
      <w:r>
        <w:t xml:space="preserve">NULL </w:t>
      </w:r>
      <w:r>
        <w:t xml:space="preserve">NULL </w:t>
      </w:r>
      <w:r>
        <w:t xml:space="preserve">Evaluation DTM juillet 2023 </w:t>
      </w:r>
      <w:r>
        <w:t xml:space="preserve">NULL </w:t>
      </w:r>
      <w:r>
        <w:t xml:space="preserve">704468 </w:t>
      </w:r>
      <w:r>
        <w:t xml:space="preserve">Organisation Internationale pour les Migrations </w:t>
      </w:r>
      <w:r>
        <w:t xml:space="preserve">OIM </w:t>
      </w:r>
      <w:r>
        <w:t xml:space="preserve">556 </w:t>
      </w:r>
      <w:r>
        <w:t xml:space="preserve">OIM et partenaires </w:t>
      </w:r>
    </w:p>
    <w:p>
      <w:r>
        <w:t xml:space="preserve">701846 </w:t>
      </w:r>
      <w:r>
        <w:t xml:space="preserve">NULL </w:t>
      </w:r>
      <w:r>
        <w:t xml:space="preserve">2022-06-01 00:00:00 </w:t>
      </w:r>
      <w:r>
        <w:t xml:space="preserve">2023-10-20 00:00:00 </w:t>
      </w:r>
      <w:r>
        <w:t xml:space="preserve">2023-08-25 00:00:00 </w:t>
      </w:r>
      <w:r>
        <w:t xml:space="preserve">1 </w:t>
      </w:r>
      <w:r>
        <w:t xml:space="preserve">4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704481 </w:t>
      </w:r>
      <w:r>
        <w:t xml:space="preserve">Organisation Internationale pour les Migrations </w:t>
      </w:r>
      <w:r>
        <w:t xml:space="preserve">OIM </w:t>
      </w:r>
      <w:r>
        <w:t xml:space="preserve">556 </w:t>
      </w:r>
      <w:r>
        <w:t xml:space="preserve">OIM et partenaires </w:t>
      </w:r>
    </w:p>
    <w:p>
      <w:r>
        <w:t xml:space="preserve">701847 </w:t>
      </w:r>
      <w:r>
        <w:t xml:space="preserve">NULL </w:t>
      </w:r>
      <w:r>
        <w:t xml:space="preserve">2022-09-01 00:00:00 </w:t>
      </w:r>
      <w:r>
        <w:t xml:space="preserve">2023-10-20 00:00:00 </w:t>
      </w:r>
      <w:r>
        <w:t xml:space="preserve">2023-08-25 00:00:00 </w:t>
      </w:r>
      <w:r>
        <w:t xml:space="preserve">5 </w:t>
      </w:r>
      <w:r>
        <w:t xml:space="preserve">21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704482 </w:t>
      </w:r>
      <w:r>
        <w:t xml:space="preserve">Organisation Internationale pour les Migrations </w:t>
      </w:r>
      <w:r>
        <w:t xml:space="preserve">OIM </w:t>
      </w:r>
      <w:r>
        <w:t xml:space="preserve">556 </w:t>
      </w:r>
      <w:r>
        <w:t xml:space="preserve">OIM et partenaires </w:t>
      </w:r>
    </w:p>
    <w:p>
      <w:r>
        <w:t xml:space="preserve">701848 </w:t>
      </w:r>
      <w:r>
        <w:t xml:space="preserve">NULL </w:t>
      </w:r>
      <w:r>
        <w:t xml:space="preserve">2023-03-28 00:00:00 </w:t>
      </w:r>
      <w:r>
        <w:t xml:space="preserve">2023-10-20 00:00:00 </w:t>
      </w:r>
      <w:r>
        <w:t xml:space="preserve">2023-08-25 00:00:00 </w:t>
      </w:r>
      <w:r>
        <w:t xml:space="preserve">3 </w:t>
      </w:r>
      <w:r>
        <w:t xml:space="preserve">18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704483 </w:t>
      </w:r>
      <w:r>
        <w:t xml:space="preserve">Organisation Internationale pour les Migrations </w:t>
      </w:r>
      <w:r>
        <w:t xml:space="preserve">OIM </w:t>
      </w:r>
      <w:r>
        <w:t xml:space="preserve">556 </w:t>
      </w:r>
      <w:r>
        <w:t xml:space="preserve">OIM et partenaires </w:t>
      </w:r>
    </w:p>
    <w:p>
      <w:r>
        <w:t xml:space="preserve">701849 </w:t>
      </w:r>
      <w:r>
        <w:t xml:space="preserve">NULL </w:t>
      </w:r>
      <w:r>
        <w:t xml:space="preserve">2023-09-30 00:00:00 </w:t>
      </w:r>
      <w:r>
        <w:t xml:space="preserve">2023-10-20 00:00:00 </w:t>
      </w:r>
      <w:r>
        <w:t xml:space="preserve">2023-08-25 00:00:00 </w:t>
      </w:r>
      <w:r>
        <w:t xml:space="preserve">2 </w:t>
      </w:r>
      <w:r>
        <w:t xml:space="preserve">12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704484 </w:t>
      </w:r>
      <w:r>
        <w:t xml:space="preserve">Organisation Internationale pour les Migrations </w:t>
      </w:r>
      <w:r>
        <w:t xml:space="preserve">OIM </w:t>
      </w:r>
      <w:r>
        <w:t xml:space="preserve">556 </w:t>
      </w:r>
      <w:r>
        <w:t xml:space="preserve">OIM et partenaires </w:t>
      </w:r>
    </w:p>
    <w:p>
      <w:r>
        <w:t xml:space="preserve">701858 </w:t>
      </w:r>
      <w:r>
        <w:t xml:space="preserve">NULL </w:t>
      </w:r>
      <w:r>
        <w:t xml:space="preserve">2022-06-01 00:00:00 </w:t>
      </w:r>
      <w:r>
        <w:t xml:space="preserve">2023-10-20 00:00:00 </w:t>
      </w:r>
      <w:r>
        <w:t xml:space="preserve">2023-08-25 00:00:00 </w:t>
      </w:r>
      <w:r>
        <w:t xml:space="preserve">5 </w:t>
      </w:r>
      <w:r>
        <w:t xml:space="preserve">45 </w:t>
      </w:r>
      <w:r>
        <w:t xml:space="preserve">2 </w:t>
      </w:r>
      <w:r>
        <w:t xml:space="preserve">Retourné </w:t>
      </w:r>
      <w:r>
        <w:t xml:space="preserve">CD6212ZS02 </w:t>
      </w:r>
      <w:r>
        <w:t xml:space="preserve">CD6212ZS02AS22 </w:t>
      </w:r>
      <w:r>
        <w:t xml:space="preserve">SIDEM KELE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704493 </w:t>
      </w:r>
      <w:r>
        <w:t xml:space="preserve">Organisation Internationale pour les Migrations </w:t>
      </w:r>
      <w:r>
        <w:t xml:space="preserve">OIM </w:t>
      </w:r>
      <w:r>
        <w:t xml:space="preserve">556 </w:t>
      </w:r>
      <w:r>
        <w:t xml:space="preserve">OIM et partenaires </w:t>
      </w:r>
    </w:p>
    <w:p>
      <w:r>
        <w:t xml:space="preserve">701866 </w:t>
      </w:r>
      <w:r>
        <w:t xml:space="preserve">NULL </w:t>
      </w:r>
      <w:r>
        <w:t xml:space="preserve">2022-06-01 00:00:00 </w:t>
      </w:r>
      <w:r>
        <w:t xml:space="preserve">2023-10-20 00:00:00 </w:t>
      </w:r>
      <w:r>
        <w:t xml:space="preserve">2023-08-27 00:00:00 </w:t>
      </w:r>
      <w:r>
        <w:t xml:space="preserve">19 </w:t>
      </w:r>
      <w:r>
        <w:t xml:space="preserve">79 </w:t>
      </w:r>
      <w:r>
        <w:t xml:space="preserve">2 </w:t>
      </w:r>
      <w:r>
        <w:t xml:space="preserve">Retourné </w:t>
      </w:r>
      <w:r>
        <w:t xml:space="preserve">CD6212ZS02 </w:t>
      </w:r>
      <w:r>
        <w:t xml:space="preserve">CD6212ZS02AS23 </w:t>
      </w:r>
      <w:r>
        <w:t xml:space="preserve">SOLU LUYU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704501 </w:t>
      </w:r>
      <w:r>
        <w:t xml:space="preserve">Organisation Internationale pour les Migrations </w:t>
      </w:r>
      <w:r>
        <w:t xml:space="preserve">OIM </w:t>
      </w:r>
      <w:r>
        <w:t xml:space="preserve">556 </w:t>
      </w:r>
      <w:r>
        <w:t xml:space="preserve">OIM et partenaires </w:t>
      </w:r>
    </w:p>
    <w:p>
      <w:r>
        <w:t xml:space="preserve">701874 </w:t>
      </w:r>
      <w:r>
        <w:t xml:space="preserve">NULL </w:t>
      </w:r>
      <w:r>
        <w:t xml:space="preserve">2022-06-01 00:00:00 </w:t>
      </w:r>
      <w:r>
        <w:t xml:space="preserve">2023-10-20 00:00:00 </w:t>
      </w:r>
      <w:r>
        <w:t xml:space="preserve">2023-08-27 00:00:00 </w:t>
      </w:r>
      <w:r>
        <w:t xml:space="preserve">6 </w:t>
      </w:r>
      <w:r>
        <w:t xml:space="preserve">40 </w:t>
      </w:r>
      <w:r>
        <w:t xml:space="preserve">2 </w:t>
      </w:r>
      <w:r>
        <w:t xml:space="preserve">Retourné </w:t>
      </w:r>
      <w:r>
        <w:t xml:space="preserve">CD6212ZS02 </w:t>
      </w:r>
      <w:r>
        <w:t xml:space="preserve">CD6212ZS02AS23 </w:t>
      </w:r>
      <w:r>
        <w:t xml:space="preserve">SOLU LUYU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704509 </w:t>
      </w:r>
      <w:r>
        <w:t xml:space="preserve">Organisation Internationale pour les Migrations </w:t>
      </w:r>
      <w:r>
        <w:t xml:space="preserve">OIM </w:t>
      </w:r>
      <w:r>
        <w:t xml:space="preserve">556 </w:t>
      </w:r>
      <w:r>
        <w:t xml:space="preserve">OIM et partenaires </w:t>
      </w:r>
    </w:p>
    <w:p>
      <w:r>
        <w:t xml:space="preserve">701875 </w:t>
      </w:r>
      <w:r>
        <w:t xml:space="preserve">NULL </w:t>
      </w:r>
      <w:r>
        <w:t xml:space="preserve">2023-05-04 00:00:00 </w:t>
      </w:r>
      <w:r>
        <w:t xml:space="preserve">2023-10-20 00:00:00 </w:t>
      </w:r>
      <w:r>
        <w:t xml:space="preserve">2023-08-27 00:00:00 </w:t>
      </w:r>
      <w:r>
        <w:t xml:space="preserve">20 </w:t>
      </w:r>
      <w:r>
        <w:t xml:space="preserve">62 </w:t>
      </w:r>
      <w:r>
        <w:t xml:space="preserve">2 </w:t>
      </w:r>
      <w:r>
        <w:t xml:space="preserve">Retourné </w:t>
      </w:r>
      <w:r>
        <w:t xml:space="preserve">CD6212ZS02 </w:t>
      </w:r>
      <w:r>
        <w:t xml:space="preserve">CD6212ZS02AS23 </w:t>
      </w:r>
      <w:r>
        <w:t xml:space="preserve">SOLU LUYU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704510 </w:t>
      </w:r>
      <w:r>
        <w:t xml:space="preserve">Organisation Internationale pour les Migrations </w:t>
      </w:r>
      <w:r>
        <w:t xml:space="preserve">OIM </w:t>
      </w:r>
      <w:r>
        <w:t xml:space="preserve">556 </w:t>
      </w:r>
      <w:r>
        <w:t xml:space="preserve">OIM et partenaires </w:t>
      </w:r>
    </w:p>
    <w:p>
      <w:r>
        <w:t xml:space="preserve">701876 </w:t>
      </w:r>
      <w:r>
        <w:t xml:space="preserve">NULL </w:t>
      </w:r>
      <w:r>
        <w:t xml:space="preserve">2023-09-30 00:00:00 </w:t>
      </w:r>
      <w:r>
        <w:t xml:space="preserve">2023-10-20 00:00:00 </w:t>
      </w:r>
      <w:r>
        <w:t xml:space="preserve">2023-08-27 00:00:00 </w:t>
      </w:r>
      <w:r>
        <w:t xml:space="preserve">6 </w:t>
      </w:r>
      <w:r>
        <w:t xml:space="preserve">18 </w:t>
      </w:r>
      <w:r>
        <w:t xml:space="preserve">2 </w:t>
      </w:r>
      <w:r>
        <w:t xml:space="preserve">Retourné </w:t>
      </w:r>
      <w:r>
        <w:t xml:space="preserve">CD6212ZS02 </w:t>
      </w:r>
      <w:r>
        <w:t xml:space="preserve">CD6212ZS02AS23 </w:t>
      </w:r>
      <w:r>
        <w:t xml:space="preserve">SOLU LUYU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704511 </w:t>
      </w:r>
      <w:r>
        <w:t xml:space="preserve">Organisation Internationale pour les Migrations </w:t>
      </w:r>
      <w:r>
        <w:t xml:space="preserve">OIM </w:t>
      </w:r>
      <w:r>
        <w:t xml:space="preserve">556 </w:t>
      </w:r>
      <w:r>
        <w:t xml:space="preserve">OIM et partenaires </w:t>
      </w:r>
    </w:p>
    <w:p>
      <w:r>
        <w:t xml:space="preserve">701886 </w:t>
      </w:r>
      <w:r>
        <w:t xml:space="preserve">NULL </w:t>
      </w:r>
      <w:r>
        <w:t xml:space="preserve">2022-06-01 00:00:00 </w:t>
      </w:r>
      <w:r>
        <w:t xml:space="preserve">2023-10-20 00:00:00 </w:t>
      </w:r>
      <w:r>
        <w:t xml:space="preserve">2023-08-29 00:00:00 </w:t>
      </w:r>
      <w:r>
        <w:t xml:space="preserve">3 </w:t>
      </w:r>
      <w:r>
        <w:t xml:space="preserve">16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704521 </w:t>
      </w:r>
      <w:r>
        <w:t xml:space="preserve">Organisation Internationale pour les Migrations </w:t>
      </w:r>
      <w:r>
        <w:t xml:space="preserve">OIM </w:t>
      </w:r>
      <w:r>
        <w:t xml:space="preserve">556 </w:t>
      </w:r>
      <w:r>
        <w:t xml:space="preserve">OIM et partenaires </w:t>
      </w:r>
    </w:p>
    <w:p>
      <w:r>
        <w:t xml:space="preserve">701887 </w:t>
      </w:r>
      <w:r>
        <w:t xml:space="preserve">NULL </w:t>
      </w:r>
      <w:r>
        <w:t xml:space="preserve">2022-09-01 00:00:00 </w:t>
      </w:r>
      <w:r>
        <w:t xml:space="preserve">2023-10-20 00:00:00 </w:t>
      </w:r>
      <w:r>
        <w:t xml:space="preserve">2023-08-29 00:00:00 </w:t>
      </w:r>
      <w:r>
        <w:t xml:space="preserve">9 </w:t>
      </w:r>
      <w:r>
        <w:t xml:space="preserve">48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704522 </w:t>
      </w:r>
      <w:r>
        <w:t xml:space="preserve">Organisation Internationale pour les Migrations </w:t>
      </w:r>
      <w:r>
        <w:t xml:space="preserve">OIM </w:t>
      </w:r>
      <w:r>
        <w:t xml:space="preserve">556 </w:t>
      </w:r>
      <w:r>
        <w:t xml:space="preserve">OIM et partenaires </w:t>
      </w:r>
    </w:p>
    <w:p>
      <w:r>
        <w:t xml:space="preserve">701899 </w:t>
      </w:r>
      <w:r>
        <w:t xml:space="preserve">NULL </w:t>
      </w:r>
      <w:r>
        <w:t xml:space="preserve">2022-06-01 00:00:00 </w:t>
      </w:r>
      <w:r>
        <w:t xml:space="preserve">2023-10-20 00:00:00 </w:t>
      </w:r>
      <w:r>
        <w:t xml:space="preserve">2023-08-27 00:00:00 </w:t>
      </w:r>
      <w:r>
        <w:t xml:space="preserve">8 </w:t>
      </w:r>
      <w:r>
        <w:t xml:space="preserve">73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704534 </w:t>
      </w:r>
      <w:r>
        <w:t xml:space="preserve">Organisation Internationale pour les Migrations </w:t>
      </w:r>
      <w:r>
        <w:t xml:space="preserve">OIM </w:t>
      </w:r>
      <w:r>
        <w:t xml:space="preserve">556 </w:t>
      </w:r>
      <w:r>
        <w:t xml:space="preserve">OIM et partenaires </w:t>
      </w:r>
    </w:p>
    <w:p>
      <w:r>
        <w:t xml:space="preserve">701900 </w:t>
      </w:r>
      <w:r>
        <w:t xml:space="preserve">NULL </w:t>
      </w:r>
      <w:r>
        <w:t xml:space="preserve">2023-03-28 00:00:00 </w:t>
      </w:r>
      <w:r>
        <w:t xml:space="preserve">2023-10-20 00:00:00 </w:t>
      </w:r>
      <w:r>
        <w:t xml:space="preserve">2023-08-27 00:00:00 </w:t>
      </w:r>
      <w:r>
        <w:t xml:space="preserve">3 </w:t>
      </w:r>
      <w:r>
        <w:t xml:space="preserve">15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704535 </w:t>
      </w:r>
      <w:r>
        <w:t xml:space="preserve">Organisation Internationale pour les Migrations </w:t>
      </w:r>
      <w:r>
        <w:t xml:space="preserve">OIM </w:t>
      </w:r>
      <w:r>
        <w:t xml:space="preserve">556 </w:t>
      </w:r>
      <w:r>
        <w:t xml:space="preserve">OIM et partenaires </w:t>
      </w:r>
    </w:p>
    <w:p>
      <w:r>
        <w:t xml:space="preserve">701901 </w:t>
      </w:r>
      <w:r>
        <w:t xml:space="preserve">NULL </w:t>
      </w:r>
      <w:r>
        <w:t xml:space="preserve">2023-05-04 00:00:00 </w:t>
      </w:r>
      <w:r>
        <w:t xml:space="preserve">2023-10-20 00:00:00 </w:t>
      </w:r>
      <w:r>
        <w:t xml:space="preserve">2023-08-27 00:00:00 </w:t>
      </w:r>
      <w:r>
        <w:t xml:space="preserve">4 </w:t>
      </w:r>
      <w:r>
        <w:t xml:space="preserve">20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704536 </w:t>
      </w:r>
      <w:r>
        <w:t xml:space="preserve">Organisation Internationale pour les Migrations </w:t>
      </w:r>
      <w:r>
        <w:t xml:space="preserve">OIM </w:t>
      </w:r>
      <w:r>
        <w:t xml:space="preserve">556 </w:t>
      </w:r>
      <w:r>
        <w:t xml:space="preserve">OIM et partenaires </w:t>
      </w:r>
    </w:p>
    <w:p>
      <w:r>
        <w:t xml:space="preserve">701902 </w:t>
      </w:r>
      <w:r>
        <w:t xml:space="preserve">NULL </w:t>
      </w:r>
      <w:r>
        <w:t xml:space="preserve">2023-09-30 00:00:00 </w:t>
      </w:r>
      <w:r>
        <w:t xml:space="preserve">2023-10-20 00:00:00 </w:t>
      </w:r>
      <w:r>
        <w:t xml:space="preserve">2023-08-27 00:00:00 </w:t>
      </w:r>
      <w:r>
        <w:t xml:space="preserve">20 </w:t>
      </w:r>
      <w:r>
        <w:t xml:space="preserve">100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704537 </w:t>
      </w:r>
      <w:r>
        <w:t xml:space="preserve">Organisation Internationale pour les Migrations </w:t>
      </w:r>
      <w:r>
        <w:t xml:space="preserve">OIM </w:t>
      </w:r>
      <w:r>
        <w:t xml:space="preserve">556 </w:t>
      </w:r>
      <w:r>
        <w:t xml:space="preserve">OIM et partenaires </w:t>
      </w:r>
    </w:p>
    <w:p>
      <w:r>
        <w:t xml:space="preserve">701914 </w:t>
      </w:r>
      <w:r>
        <w:t xml:space="preserve">NULL </w:t>
      </w:r>
      <w:r>
        <w:t xml:space="preserve">2022-06-01 00:00:00 </w:t>
      </w:r>
      <w:r>
        <w:t xml:space="preserve">2023-10-20 00:00:00 </w:t>
      </w:r>
      <w:r>
        <w:t xml:space="preserve">2023-08-26 00:00:00 </w:t>
      </w:r>
      <w:r>
        <w:t xml:space="preserve">29 </w:t>
      </w:r>
      <w:r>
        <w:t xml:space="preserve">88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704549 </w:t>
      </w:r>
      <w:r>
        <w:t xml:space="preserve">Organisation Internationale pour les Migrations </w:t>
      </w:r>
      <w:r>
        <w:t xml:space="preserve">OIM </w:t>
      </w:r>
      <w:r>
        <w:t xml:space="preserve">556 </w:t>
      </w:r>
      <w:r>
        <w:t xml:space="preserve">OIM et partenaires </w:t>
      </w:r>
    </w:p>
    <w:p>
      <w:r>
        <w:t xml:space="preserve">701919 </w:t>
      </w:r>
      <w:r>
        <w:t xml:space="preserve">NULL </w:t>
      </w:r>
      <w:r>
        <w:t xml:space="preserve">2022-06-01 00:00:00 </w:t>
      </w:r>
      <w:r>
        <w:t xml:space="preserve">2023-10-20 00:00:00 </w:t>
      </w:r>
      <w:r>
        <w:t xml:space="preserve">2023-08-26 00:00:00 </w:t>
      </w:r>
      <w:r>
        <w:t xml:space="preserve">1 </w:t>
      </w:r>
      <w:r>
        <w:t xml:space="preserve">7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704554 </w:t>
      </w:r>
      <w:r>
        <w:t xml:space="preserve">Organisation Internationale pour les Migrations </w:t>
      </w:r>
      <w:r>
        <w:t xml:space="preserve">OIM </w:t>
      </w:r>
      <w:r>
        <w:t xml:space="preserve">556 </w:t>
      </w:r>
      <w:r>
        <w:t xml:space="preserve">OIM et partenaires </w:t>
      </w:r>
    </w:p>
    <w:p>
      <w:r>
        <w:t xml:space="preserve">701920 </w:t>
      </w:r>
      <w:r>
        <w:t xml:space="preserve">NULL </w:t>
      </w:r>
      <w:r>
        <w:t xml:space="preserve">2023-09-30 00:00:00 </w:t>
      </w:r>
      <w:r>
        <w:t xml:space="preserve">2023-10-20 00:00:00 </w:t>
      </w:r>
      <w:r>
        <w:t xml:space="preserve">2023-08-26 00:00:00 </w:t>
      </w:r>
      <w:r>
        <w:t xml:space="preserve">3 </w:t>
      </w:r>
      <w:r>
        <w:t xml:space="preserve">15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704555 </w:t>
      </w:r>
      <w:r>
        <w:t xml:space="preserve">Organisation Internationale pour les Migrations </w:t>
      </w:r>
      <w:r>
        <w:t xml:space="preserve">OIM </w:t>
      </w:r>
      <w:r>
        <w:t xml:space="preserve">556 </w:t>
      </w:r>
      <w:r>
        <w:t xml:space="preserve">OIM et partenaires </w:t>
      </w:r>
    </w:p>
    <w:p>
      <w:r>
        <w:t xml:space="preserve">701938 </w:t>
      </w:r>
      <w:r>
        <w:t xml:space="preserve">NULL </w:t>
      </w:r>
      <w:r>
        <w:t xml:space="preserve">2022-06-01 00:00:00 </w:t>
      </w:r>
      <w:r>
        <w:t xml:space="preserve">2023-10-20 00:00:00 </w:t>
      </w:r>
      <w:r>
        <w:t xml:space="preserve">2023-08-26 00:00:00 </w:t>
      </w:r>
      <w:r>
        <w:t xml:space="preserve">37 </w:t>
      </w:r>
      <w:r>
        <w:t xml:space="preserve">210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704573 </w:t>
      </w:r>
      <w:r>
        <w:t xml:space="preserve">Organisation Internationale pour les Migrations </w:t>
      </w:r>
      <w:r>
        <w:t xml:space="preserve">OIM </w:t>
      </w:r>
      <w:r>
        <w:t xml:space="preserve">556 </w:t>
      </w:r>
      <w:r>
        <w:t xml:space="preserve">OIM et partenaires </w:t>
      </w:r>
    </w:p>
    <w:p>
      <w:r>
        <w:t xml:space="preserve">701939 </w:t>
      </w:r>
      <w:r>
        <w:t xml:space="preserve">NULL </w:t>
      </w:r>
      <w:r>
        <w:t xml:space="preserve">2023-05-04 00:00:00 </w:t>
      </w:r>
      <w:r>
        <w:t xml:space="preserve">2023-10-20 00:00:00 </w:t>
      </w:r>
      <w:r>
        <w:t xml:space="preserve">2023-08-26 00:00:00 </w:t>
      </w:r>
      <w:r>
        <w:t xml:space="preserve">5 </w:t>
      </w:r>
      <w:r>
        <w:t xml:space="preserve">25 </w:t>
      </w:r>
      <w:r>
        <w:t xml:space="preserve">2 </w:t>
      </w:r>
      <w:r>
        <w:t xml:space="preserve">Retourné </w:t>
      </w:r>
      <w:r>
        <w:t xml:space="preserve">CD6212ZS02 </w:t>
      </w:r>
      <w:r>
        <w:t xml:space="preserve">CD6212ZS02AS06 </w:t>
      </w:r>
      <w:r>
        <w:t xml:space="preserve">KALINGI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704574 </w:t>
      </w:r>
      <w:r>
        <w:t xml:space="preserve">Organisation Internationale pour les Migrations </w:t>
      </w:r>
      <w:r>
        <w:t xml:space="preserve">OIM </w:t>
      </w:r>
      <w:r>
        <w:t xml:space="preserve">556 </w:t>
      </w:r>
      <w:r>
        <w:t xml:space="preserve">OIM et partenaires </w:t>
      </w:r>
    </w:p>
    <w:p>
      <w:r>
        <w:t xml:space="preserve">701942 </w:t>
      </w:r>
      <w:r>
        <w:t xml:space="preserve">NULL </w:t>
      </w:r>
      <w:r>
        <w:t xml:space="preserve">2022-06-01 00:00:00 </w:t>
      </w:r>
      <w:r>
        <w:t xml:space="preserve">2023-10-20 00:00:00 </w:t>
      </w:r>
      <w:r>
        <w:t xml:space="preserve">2023-08-26 00:00:00 </w:t>
      </w:r>
      <w:r>
        <w:t xml:space="preserve">25 </w:t>
      </w:r>
      <w:r>
        <w:t xml:space="preserve">151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704577 </w:t>
      </w:r>
      <w:r>
        <w:t xml:space="preserve">Organisation Internationale pour les Migrations </w:t>
      </w:r>
      <w:r>
        <w:t xml:space="preserve">OIM </w:t>
      </w:r>
      <w:r>
        <w:t xml:space="preserve">556 </w:t>
      </w:r>
      <w:r>
        <w:t xml:space="preserve">OIM et partenaires </w:t>
      </w:r>
    </w:p>
    <w:p>
      <w:r>
        <w:t xml:space="preserve">701950 </w:t>
      </w:r>
      <w:r>
        <w:t xml:space="preserve">NULL </w:t>
      </w:r>
      <w:r>
        <w:t xml:space="preserve">2022-06-01 00:00:00 </w:t>
      </w:r>
      <w:r>
        <w:t xml:space="preserve">2023-10-20 00:00:00 </w:t>
      </w:r>
      <w:r>
        <w:t xml:space="preserve">2023-08-26 00:00:00 </w:t>
      </w:r>
      <w:r>
        <w:t xml:space="preserve">19 </w:t>
      </w:r>
      <w:r>
        <w:t xml:space="preserve">137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704585 </w:t>
      </w:r>
      <w:r>
        <w:t xml:space="preserve">Organisation Internationale pour les Migrations </w:t>
      </w:r>
      <w:r>
        <w:t xml:space="preserve">OIM </w:t>
      </w:r>
      <w:r>
        <w:t xml:space="preserve">556 </w:t>
      </w:r>
      <w:r>
        <w:t xml:space="preserve">OIM et partenaires </w:t>
      </w:r>
    </w:p>
    <w:p>
      <w:r>
        <w:t xml:space="preserve">701951 </w:t>
      </w:r>
      <w:r>
        <w:t xml:space="preserve">NULL </w:t>
      </w:r>
      <w:r>
        <w:t xml:space="preserve">2022-09-01 00:00:00 </w:t>
      </w:r>
      <w:r>
        <w:t xml:space="preserve">2023-10-20 00:00:00 </w:t>
      </w:r>
      <w:r>
        <w:t xml:space="preserve">2023-08-26 00:00:00 </w:t>
      </w:r>
      <w:r>
        <w:t xml:space="preserve">2 </w:t>
      </w:r>
      <w:r>
        <w:t xml:space="preserve">14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704586 </w:t>
      </w:r>
      <w:r>
        <w:t xml:space="preserve">Organisation Internationale pour les Migrations </w:t>
      </w:r>
      <w:r>
        <w:t xml:space="preserve">OIM </w:t>
      </w:r>
      <w:r>
        <w:t xml:space="preserve">556 </w:t>
      </w:r>
      <w:r>
        <w:t xml:space="preserve">OIM et partenaires </w:t>
      </w:r>
    </w:p>
    <w:p>
      <w:r>
        <w:t xml:space="preserve">701952 </w:t>
      </w:r>
      <w:r>
        <w:t xml:space="preserve">NULL </w:t>
      </w:r>
      <w:r>
        <w:t xml:space="preserve">2023-03-28 00:00:00 </w:t>
      </w:r>
      <w:r>
        <w:t xml:space="preserve">2023-10-20 00:00:00 </w:t>
      </w:r>
      <w:r>
        <w:t xml:space="preserve">2023-08-26 00:00:00 </w:t>
      </w:r>
      <w:r>
        <w:t xml:space="preserve">1 </w:t>
      </w:r>
      <w:r>
        <w:t xml:space="preserve">10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704587 </w:t>
      </w:r>
      <w:r>
        <w:t xml:space="preserve">Organisation Internationale pour les Migrations </w:t>
      </w:r>
      <w:r>
        <w:t xml:space="preserve">OIM </w:t>
      </w:r>
      <w:r>
        <w:t xml:space="preserve">556 </w:t>
      </w:r>
      <w:r>
        <w:t xml:space="preserve">OIM et partenaires </w:t>
      </w:r>
    </w:p>
    <w:p>
      <w:r>
        <w:t xml:space="preserve">701953 </w:t>
      </w:r>
      <w:r>
        <w:t xml:space="preserve">NULL </w:t>
      </w:r>
      <w:r>
        <w:t xml:space="preserve">2023-05-04 00:00:00 </w:t>
      </w:r>
      <w:r>
        <w:t xml:space="preserve">2023-10-20 00:00:00 </w:t>
      </w:r>
      <w:r>
        <w:t xml:space="preserve">2023-08-26 00:00:00 </w:t>
      </w:r>
      <w:r>
        <w:t xml:space="preserve">3 </w:t>
      </w:r>
      <w:r>
        <w:t xml:space="preserve">30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704588 </w:t>
      </w:r>
      <w:r>
        <w:t xml:space="preserve">Organisation Internationale pour les Migrations </w:t>
      </w:r>
      <w:r>
        <w:t xml:space="preserve">OIM </w:t>
      </w:r>
      <w:r>
        <w:t xml:space="preserve">556 </w:t>
      </w:r>
      <w:r>
        <w:t xml:space="preserve">OIM et partenaires </w:t>
      </w:r>
    </w:p>
    <w:p>
      <w:r>
        <w:t xml:space="preserve">701968 </w:t>
      </w:r>
      <w:r>
        <w:t xml:space="preserve">NULL </w:t>
      </w:r>
      <w:r>
        <w:t xml:space="preserve">2022-06-01 00:00:00 </w:t>
      </w:r>
      <w:r>
        <w:t xml:space="preserve">2023-10-20 00:00:00 </w:t>
      </w:r>
      <w:r>
        <w:t xml:space="preserve">2023-08-26 00:00:00 </w:t>
      </w:r>
      <w:r>
        <w:t xml:space="preserve">15 </w:t>
      </w:r>
      <w:r>
        <w:t xml:space="preserve">50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704603 </w:t>
      </w:r>
      <w:r>
        <w:t xml:space="preserve">Organisation Internationale pour les Migrations </w:t>
      </w:r>
      <w:r>
        <w:t xml:space="preserve">OIM </w:t>
      </w:r>
      <w:r>
        <w:t xml:space="preserve">556 </w:t>
      </w:r>
      <w:r>
        <w:t xml:space="preserve">OIM et partenaires </w:t>
      </w:r>
    </w:p>
    <w:p>
      <w:r>
        <w:t xml:space="preserve">701969 </w:t>
      </w:r>
      <w:r>
        <w:t xml:space="preserve">NULL </w:t>
      </w:r>
      <w:r>
        <w:t xml:space="preserve">2023-03-28 00:00:00 </w:t>
      </w:r>
      <w:r>
        <w:t xml:space="preserve">2023-10-20 00:00:00 </w:t>
      </w:r>
      <w:r>
        <w:t xml:space="preserve">2023-08-26 00:00:00 </w:t>
      </w:r>
      <w:r>
        <w:t xml:space="preserve">8 </w:t>
      </w:r>
      <w:r>
        <w:t xml:space="preserve">78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704604 </w:t>
      </w:r>
      <w:r>
        <w:t xml:space="preserve">Organisation Internationale pour les Migrations </w:t>
      </w:r>
      <w:r>
        <w:t xml:space="preserve">OIM </w:t>
      </w:r>
      <w:r>
        <w:t xml:space="preserve">556 </w:t>
      </w:r>
      <w:r>
        <w:t xml:space="preserve">OIM et partenaires </w:t>
      </w:r>
    </w:p>
    <w:p>
      <w:r>
        <w:t xml:space="preserve">701978 </w:t>
      </w:r>
      <w:r>
        <w:t xml:space="preserve">NULL </w:t>
      </w:r>
      <w:r>
        <w:t xml:space="preserve">2022-06-01 00:00:00 </w:t>
      </w:r>
      <w:r>
        <w:t xml:space="preserve">2023-10-20 00:00:00 </w:t>
      </w:r>
      <w:r>
        <w:t xml:space="preserve">2023-08-27 00:00:00 </w:t>
      </w:r>
      <w:r>
        <w:t xml:space="preserve">30 </w:t>
      </w:r>
      <w:r>
        <w:t xml:space="preserve">96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704613 </w:t>
      </w:r>
      <w:r>
        <w:t xml:space="preserve">Organisation Internationale pour les Migrations </w:t>
      </w:r>
      <w:r>
        <w:t xml:space="preserve">OIM </w:t>
      </w:r>
      <w:r>
        <w:t xml:space="preserve">556 </w:t>
      </w:r>
      <w:r>
        <w:t xml:space="preserve">OIM et partenaires </w:t>
      </w:r>
    </w:p>
    <w:p>
      <w:r>
        <w:t xml:space="preserve">701979 </w:t>
      </w:r>
      <w:r>
        <w:t xml:space="preserve">NULL </w:t>
      </w:r>
      <w:r>
        <w:t xml:space="preserve">2022-12-01 00:00:00 </w:t>
      </w:r>
      <w:r>
        <w:t xml:space="preserve">2023-10-20 00:00:00 </w:t>
      </w:r>
      <w:r>
        <w:t xml:space="preserve">2023-08-27 00:00:00 </w:t>
      </w:r>
      <w:r>
        <w:t xml:space="preserve">20 </w:t>
      </w:r>
      <w:r>
        <w:t xml:space="preserve">64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704614 </w:t>
      </w:r>
      <w:r>
        <w:t xml:space="preserve">Organisation Internationale pour les Migrations </w:t>
      </w:r>
      <w:r>
        <w:t xml:space="preserve">OIM </w:t>
      </w:r>
      <w:r>
        <w:t xml:space="preserve">556 </w:t>
      </w:r>
      <w:r>
        <w:t xml:space="preserve">OIM et partenaires </w:t>
      </w:r>
    </w:p>
    <w:p>
      <w:r>
        <w:t xml:space="preserve">701980 </w:t>
      </w:r>
      <w:r>
        <w:t xml:space="preserve">NULL </w:t>
      </w:r>
      <w:r>
        <w:t xml:space="preserve">2023-03-28 00:00:00 </w:t>
      </w:r>
      <w:r>
        <w:t xml:space="preserve">2023-10-20 00:00:00 </w:t>
      </w:r>
      <w:r>
        <w:t xml:space="preserve">2023-08-27 00:00:00 </w:t>
      </w:r>
      <w:r>
        <w:t xml:space="preserve">11 </w:t>
      </w:r>
      <w:r>
        <w:t xml:space="preserve">23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704615 </w:t>
      </w:r>
      <w:r>
        <w:t xml:space="preserve">Organisation Internationale pour les Migrations </w:t>
      </w:r>
      <w:r>
        <w:t xml:space="preserve">OIM </w:t>
      </w:r>
      <w:r>
        <w:t xml:space="preserve">556 </w:t>
      </w:r>
      <w:r>
        <w:t xml:space="preserve">OIM et partenaires </w:t>
      </w:r>
    </w:p>
    <w:p>
      <w:r>
        <w:t xml:space="preserve">701981 </w:t>
      </w:r>
      <w:r>
        <w:t xml:space="preserve">NULL </w:t>
      </w:r>
      <w:r>
        <w:t xml:space="preserve">2023-05-04 00:00:00 </w:t>
      </w:r>
      <w:r>
        <w:t xml:space="preserve">2023-10-20 00:00:00 </w:t>
      </w:r>
      <w:r>
        <w:t xml:space="preserve">2023-08-27 00:00:00 </w:t>
      </w:r>
      <w:r>
        <w:t xml:space="preserve">50 </w:t>
      </w:r>
      <w:r>
        <w:t xml:space="preserve">102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704616 </w:t>
      </w:r>
      <w:r>
        <w:t xml:space="preserve">Organisation Internationale pour les Migrations </w:t>
      </w:r>
      <w:r>
        <w:t xml:space="preserve">OIM </w:t>
      </w:r>
      <w:r>
        <w:t xml:space="preserve">556 </w:t>
      </w:r>
      <w:r>
        <w:t xml:space="preserve">OIM et partenaires </w:t>
      </w:r>
    </w:p>
    <w:p>
      <w:r>
        <w:t xml:space="preserve">701992 </w:t>
      </w:r>
      <w:r>
        <w:t xml:space="preserve">NULL </w:t>
      </w:r>
      <w:r>
        <w:t xml:space="preserve">2022-06-01 00:00:00 </w:t>
      </w:r>
      <w:r>
        <w:t xml:space="preserve">2023-10-20 00:00:00 </w:t>
      </w:r>
      <w:r>
        <w:t xml:space="preserve">2023-08-26 00:00:00 </w:t>
      </w:r>
      <w:r>
        <w:t xml:space="preserve">35 </w:t>
      </w:r>
      <w:r>
        <w:t xml:space="preserve">156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704627 </w:t>
      </w:r>
      <w:r>
        <w:t xml:space="preserve">Organisation Internationale pour les Migrations </w:t>
      </w:r>
      <w:r>
        <w:t xml:space="preserve">OIM </w:t>
      </w:r>
      <w:r>
        <w:t xml:space="preserve">556 </w:t>
      </w:r>
      <w:r>
        <w:t xml:space="preserve">OIM et partenaires </w:t>
      </w:r>
    </w:p>
    <w:p>
      <w:r>
        <w:t xml:space="preserve">701993 </w:t>
      </w:r>
      <w:r>
        <w:t xml:space="preserve">NULL </w:t>
      </w:r>
      <w:r>
        <w:t xml:space="preserve">2023-05-04 00:00:00 </w:t>
      </w:r>
      <w:r>
        <w:t xml:space="preserve">2023-10-20 00:00:00 </w:t>
      </w:r>
      <w:r>
        <w:t xml:space="preserve">2023-08-26 00:00:00 </w:t>
      </w:r>
      <w:r>
        <w:t xml:space="preserve">95 </w:t>
      </w:r>
      <w:r>
        <w:t xml:space="preserve">430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704628 </w:t>
      </w:r>
      <w:r>
        <w:t xml:space="preserve">Organisation Internationale pour les Migrations </w:t>
      </w:r>
      <w:r>
        <w:t xml:space="preserve">OIM </w:t>
      </w:r>
      <w:r>
        <w:t xml:space="preserve">556 </w:t>
      </w:r>
      <w:r>
        <w:t xml:space="preserve">OIM et partenaires </w:t>
      </w:r>
    </w:p>
    <w:p>
      <w:r>
        <w:t xml:space="preserve">702001 </w:t>
      </w:r>
      <w:r>
        <w:t xml:space="preserve">NULL </w:t>
      </w:r>
      <w:r>
        <w:t xml:space="preserve">2022-09-01 00:00:00 </w:t>
      </w:r>
      <w:r>
        <w:t xml:space="preserve">2023-10-20 00:00:00 </w:t>
      </w:r>
      <w:r>
        <w:t xml:space="preserve">2023-08-26 00:00:00 </w:t>
      </w:r>
      <w:r>
        <w:t xml:space="preserve">55 </w:t>
      </w:r>
      <w:r>
        <w:t xml:space="preserve">210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704636 </w:t>
      </w:r>
      <w:r>
        <w:t xml:space="preserve">Organisation Internationale pour les Migrations </w:t>
      </w:r>
      <w:r>
        <w:t xml:space="preserve">OIM </w:t>
      </w:r>
      <w:r>
        <w:t xml:space="preserve">556 </w:t>
      </w:r>
      <w:r>
        <w:t xml:space="preserve">OIM et partenaires </w:t>
      </w:r>
    </w:p>
    <w:p>
      <w:r>
        <w:t xml:space="preserve">702002 </w:t>
      </w:r>
      <w:r>
        <w:t xml:space="preserve">NULL </w:t>
      </w:r>
      <w:r>
        <w:t xml:space="preserve">2023-05-04 00:00:00 </w:t>
      </w:r>
      <w:r>
        <w:t xml:space="preserve">2023-10-20 00:00:00 </w:t>
      </w:r>
      <w:r>
        <w:t xml:space="preserve">2023-08-26 00:00:00 </w:t>
      </w:r>
      <w:r>
        <w:t xml:space="preserve">70 </w:t>
      </w:r>
      <w:r>
        <w:t xml:space="preserve">130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704637 </w:t>
      </w:r>
      <w:r>
        <w:t xml:space="preserve">Organisation Internationale pour les Migrations </w:t>
      </w:r>
      <w:r>
        <w:t xml:space="preserve">OIM </w:t>
      </w:r>
      <w:r>
        <w:t xml:space="preserve">556 </w:t>
      </w:r>
      <w:r>
        <w:t xml:space="preserve">OIM et partenaires </w:t>
      </w:r>
    </w:p>
    <w:p>
      <w:r>
        <w:t xml:space="preserve">702009 </w:t>
      </w:r>
      <w:r>
        <w:t xml:space="preserve">NULL </w:t>
      </w:r>
      <w:r>
        <w:t xml:space="preserve">2022-06-01 00:00:00 </w:t>
      </w:r>
      <w:r>
        <w:t xml:space="preserve">2023-10-20 00:00:00 </w:t>
      </w:r>
      <w:r>
        <w:t xml:space="preserve">2023-08-26 00:00:00 </w:t>
      </w:r>
      <w:r>
        <w:t xml:space="preserve">92 </w:t>
      </w:r>
      <w:r>
        <w:t xml:space="preserve">400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704644 </w:t>
      </w:r>
      <w:r>
        <w:t xml:space="preserve">Organisation Internationale pour les Migrations </w:t>
      </w:r>
      <w:r>
        <w:t xml:space="preserve">OIM </w:t>
      </w:r>
      <w:r>
        <w:t xml:space="preserve">556 </w:t>
      </w:r>
      <w:r>
        <w:t xml:space="preserve">OIM et partenaires </w:t>
      </w:r>
    </w:p>
    <w:p>
      <w:r>
        <w:t xml:space="preserve">702010 </w:t>
      </w:r>
      <w:r>
        <w:t xml:space="preserve">NULL </w:t>
      </w:r>
      <w:r>
        <w:t xml:space="preserve">2023-05-04 00:00:00 </w:t>
      </w:r>
      <w:r>
        <w:t xml:space="preserve">2023-10-20 00:00:00 </w:t>
      </w:r>
      <w:r>
        <w:t xml:space="preserve">2023-08-26 00:00:00 </w:t>
      </w:r>
      <w:r>
        <w:t xml:space="preserve">100 </w:t>
      </w:r>
      <w:r>
        <w:t xml:space="preserve">650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704645 </w:t>
      </w:r>
      <w:r>
        <w:t xml:space="preserve">Organisation Internationale pour les Migrations </w:t>
      </w:r>
      <w:r>
        <w:t xml:space="preserve">OIM </w:t>
      </w:r>
      <w:r>
        <w:t xml:space="preserve">556 </w:t>
      </w:r>
      <w:r>
        <w:t xml:space="preserve">OIM et partenaires </w:t>
      </w:r>
    </w:p>
    <w:p>
      <w:r>
        <w:t xml:space="preserve">702015 </w:t>
      </w:r>
      <w:r>
        <w:t xml:space="preserve">NULL </w:t>
      </w:r>
      <w:r>
        <w:t xml:space="preserve">2022-09-01 00:00:00 </w:t>
      </w:r>
      <w:r>
        <w:t xml:space="preserve">2023-10-20 00:00:00 </w:t>
      </w:r>
      <w:r>
        <w:t xml:space="preserve">2023-08-26 00:00:00 </w:t>
      </w:r>
      <w:r>
        <w:t xml:space="preserve">112 </w:t>
      </w:r>
      <w:r>
        <w:t xml:space="preserve">572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704650 </w:t>
      </w:r>
      <w:r>
        <w:t xml:space="preserve">Organisation Internationale pour les Migrations </w:t>
      </w:r>
      <w:r>
        <w:t xml:space="preserve">OIM </w:t>
      </w:r>
      <w:r>
        <w:t xml:space="preserve">556 </w:t>
      </w:r>
      <w:r>
        <w:t xml:space="preserve">OIM et partenaires </w:t>
      </w:r>
    </w:p>
    <w:p>
      <w:r>
        <w:t xml:space="preserve">702016 </w:t>
      </w:r>
      <w:r>
        <w:t xml:space="preserve">NULL </w:t>
      </w:r>
      <w:r>
        <w:t xml:space="preserve">2023-05-04 00:00:00 </w:t>
      </w:r>
      <w:r>
        <w:t xml:space="preserve">2023-10-20 00:00:00 </w:t>
      </w:r>
      <w:r>
        <w:t xml:space="preserve">2023-08-26 00:00:00 </w:t>
      </w:r>
      <w:r>
        <w:t xml:space="preserve">200 </w:t>
      </w:r>
      <w:r>
        <w:t xml:space="preserve">1200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704651 </w:t>
      </w:r>
      <w:r>
        <w:t xml:space="preserve">Organisation Internationale pour les Migrations </w:t>
      </w:r>
      <w:r>
        <w:t xml:space="preserve">OIM </w:t>
      </w:r>
      <w:r>
        <w:t xml:space="preserve">556 </w:t>
      </w:r>
      <w:r>
        <w:t xml:space="preserve">OIM et partenaires </w:t>
      </w:r>
    </w:p>
    <w:p>
      <w:r>
        <w:t xml:space="preserve">702017 </w:t>
      </w:r>
      <w:r>
        <w:t xml:space="preserve">NULL </w:t>
      </w:r>
      <w:r>
        <w:t xml:space="preserve">2023-09-30 00:00:00 </w:t>
      </w:r>
      <w:r>
        <w:t xml:space="preserve">2023-10-20 00:00:00 </w:t>
      </w:r>
      <w:r>
        <w:t xml:space="preserve">2023-08-26 00:00:00 </w:t>
      </w:r>
      <w:r>
        <w:t xml:space="preserve">220 </w:t>
      </w:r>
      <w:r>
        <w:t xml:space="preserve">1320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704652 </w:t>
      </w:r>
      <w:r>
        <w:t xml:space="preserve">Organisation Internationale pour les Migrations </w:t>
      </w:r>
      <w:r>
        <w:t xml:space="preserve">OIM </w:t>
      </w:r>
      <w:r>
        <w:t xml:space="preserve">556 </w:t>
      </w:r>
      <w:r>
        <w:t xml:space="preserve">OIM et partenaires </w:t>
      </w:r>
    </w:p>
    <w:p>
      <w:r>
        <w:t xml:space="preserve">702025 </w:t>
      </w:r>
      <w:r>
        <w:t xml:space="preserve">NULL </w:t>
      </w:r>
      <w:r>
        <w:t xml:space="preserve">2022-09-01 00:00:00 </w:t>
      </w:r>
      <w:r>
        <w:t xml:space="preserve">2023-10-20 00:00:00 </w:t>
      </w:r>
      <w:r>
        <w:t xml:space="preserve">2023-08-26 00:00:00 </w:t>
      </w:r>
      <w:r>
        <w:t xml:space="preserve">50 </w:t>
      </w:r>
      <w:r>
        <w:t xml:space="preserve">192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704660 </w:t>
      </w:r>
      <w:r>
        <w:t xml:space="preserve">Organisation Internationale pour les Migrations </w:t>
      </w:r>
      <w:r>
        <w:t xml:space="preserve">OIM </w:t>
      </w:r>
      <w:r>
        <w:t xml:space="preserve">556 </w:t>
      </w:r>
      <w:r>
        <w:t xml:space="preserve">OIM et partenaires </w:t>
      </w:r>
    </w:p>
    <w:p>
      <w:r>
        <w:t xml:space="preserve">702026 </w:t>
      </w:r>
      <w:r>
        <w:t xml:space="preserve">NULL </w:t>
      </w:r>
      <w:r>
        <w:t xml:space="preserve">2023-03-28 00:00:00 </w:t>
      </w:r>
      <w:r>
        <w:t xml:space="preserve">2023-10-20 00:00:00 </w:t>
      </w:r>
      <w:r>
        <w:t xml:space="preserve">2023-08-26 00:00:00 </w:t>
      </w:r>
      <w:r>
        <w:t xml:space="preserve">80 </w:t>
      </w:r>
      <w:r>
        <w:t xml:space="preserve">365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704661 </w:t>
      </w:r>
      <w:r>
        <w:t xml:space="preserve">Organisation Internationale pour les Migrations </w:t>
      </w:r>
      <w:r>
        <w:t xml:space="preserve">OIM </w:t>
      </w:r>
      <w:r>
        <w:t xml:space="preserve">556 </w:t>
      </w:r>
      <w:r>
        <w:t xml:space="preserve">OIM et partenaires </w:t>
      </w:r>
    </w:p>
    <w:p>
      <w:r>
        <w:t xml:space="preserve">702027 </w:t>
      </w:r>
      <w:r>
        <w:t xml:space="preserve">NULL </w:t>
      </w:r>
      <w:r>
        <w:t xml:space="preserve">2023-05-04 00:00:00 </w:t>
      </w:r>
      <w:r>
        <w:t xml:space="preserve">2023-10-20 00:00:00 </w:t>
      </w:r>
      <w:r>
        <w:t xml:space="preserve">2023-08-26 00:00:00 </w:t>
      </w:r>
      <w:r>
        <w:t xml:space="preserve">100 </w:t>
      </w:r>
      <w:r>
        <w:t xml:space="preserve">456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704662 </w:t>
      </w:r>
      <w:r>
        <w:t xml:space="preserve">Organisation Internationale pour les Migrations </w:t>
      </w:r>
      <w:r>
        <w:t xml:space="preserve">OIM </w:t>
      </w:r>
      <w:r>
        <w:t xml:space="preserve">556 </w:t>
      </w:r>
      <w:r>
        <w:t xml:space="preserve">OIM et partenaires </w:t>
      </w:r>
    </w:p>
    <w:p>
      <w:r>
        <w:t xml:space="preserve">702036 </w:t>
      </w:r>
      <w:r>
        <w:t xml:space="preserve">NULL </w:t>
      </w:r>
      <w:r>
        <w:t xml:space="preserve">2022-06-01 00:00:00 </w:t>
      </w:r>
      <w:r>
        <w:t xml:space="preserve">2023-10-20 00:00:00 </w:t>
      </w:r>
      <w:r>
        <w:t xml:space="preserve">2023-08-27 00:00:00 </w:t>
      </w:r>
      <w:r>
        <w:t xml:space="preserve">70 </w:t>
      </w:r>
      <w:r>
        <w:t xml:space="preserve">240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704671 </w:t>
      </w:r>
      <w:r>
        <w:t xml:space="preserve">Organisation Internationale pour les Migrations </w:t>
      </w:r>
      <w:r>
        <w:t xml:space="preserve">OIM </w:t>
      </w:r>
      <w:r>
        <w:t xml:space="preserve">556 </w:t>
      </w:r>
      <w:r>
        <w:t xml:space="preserve">OIM et partenaires </w:t>
      </w:r>
    </w:p>
    <w:p>
      <w:r>
        <w:t xml:space="preserve">702037 </w:t>
      </w:r>
      <w:r>
        <w:t xml:space="preserve">NULL </w:t>
      </w:r>
      <w:r>
        <w:t xml:space="preserve">2023-05-04 00:00:00 </w:t>
      </w:r>
      <w:r>
        <w:t xml:space="preserve">2023-10-20 00:00:00 </w:t>
      </w:r>
      <w:r>
        <w:t xml:space="preserve">2023-08-27 00:00:00 </w:t>
      </w:r>
      <w:r>
        <w:t xml:space="preserve">320 </w:t>
      </w:r>
      <w:r>
        <w:t xml:space="preserve">1920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704672 </w:t>
      </w:r>
      <w:r>
        <w:t xml:space="preserve">Organisation Internationale pour les Migrations </w:t>
      </w:r>
      <w:r>
        <w:t xml:space="preserve">OIM </w:t>
      </w:r>
      <w:r>
        <w:t xml:space="preserve">556 </w:t>
      </w:r>
      <w:r>
        <w:t xml:space="preserve">OIM et partenaires </w:t>
      </w:r>
    </w:p>
    <w:p>
      <w:r>
        <w:t xml:space="preserve">702045 </w:t>
      </w:r>
      <w:r>
        <w:t xml:space="preserve">NULL </w:t>
      </w:r>
      <w:r>
        <w:t xml:space="preserve">2022-09-01 00:00:00 </w:t>
      </w:r>
      <w:r>
        <w:t xml:space="preserve">2023-10-20 00:00:00 </w:t>
      </w:r>
      <w:r>
        <w:t xml:space="preserve">2023-08-26 00:00:00 </w:t>
      </w:r>
      <w:r>
        <w:t xml:space="preserve">60 </w:t>
      </w:r>
      <w:r>
        <w:t xml:space="preserve">228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704680 </w:t>
      </w:r>
      <w:r>
        <w:t xml:space="preserve">Organisation Internationale pour les Migrations </w:t>
      </w:r>
      <w:r>
        <w:t xml:space="preserve">OIM </w:t>
      </w:r>
      <w:r>
        <w:t xml:space="preserve">556 </w:t>
      </w:r>
      <w:r>
        <w:t xml:space="preserve">OIM et partenaires </w:t>
      </w:r>
    </w:p>
    <w:p>
      <w:r>
        <w:t xml:space="preserve">702046 </w:t>
      </w:r>
      <w:r>
        <w:t xml:space="preserve">NULL </w:t>
      </w:r>
      <w:r>
        <w:t xml:space="preserve">2022-12-01 00:00:00 </w:t>
      </w:r>
      <w:r>
        <w:t xml:space="preserve">2023-10-20 00:00:00 </w:t>
      </w:r>
      <w:r>
        <w:t xml:space="preserve">2023-08-26 00:00:00 </w:t>
      </w:r>
      <w:r>
        <w:t xml:space="preserve">20 </w:t>
      </w:r>
      <w:r>
        <w:t xml:space="preserve">76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704681 </w:t>
      </w:r>
      <w:r>
        <w:t xml:space="preserve">Organisation Internationale pour les Migrations </w:t>
      </w:r>
      <w:r>
        <w:t xml:space="preserve">OIM </w:t>
      </w:r>
      <w:r>
        <w:t xml:space="preserve">556 </w:t>
      </w:r>
      <w:r>
        <w:t xml:space="preserve">OIM et partenaires </w:t>
      </w:r>
    </w:p>
    <w:p>
      <w:r>
        <w:t xml:space="preserve">702047 </w:t>
      </w:r>
      <w:r>
        <w:t xml:space="preserve">NULL </w:t>
      </w:r>
      <w:r>
        <w:t xml:space="preserve">2023-03-28 00:00:00 </w:t>
      </w:r>
      <w:r>
        <w:t xml:space="preserve">2023-10-20 00:00:00 </w:t>
      </w:r>
      <w:r>
        <w:t xml:space="preserve">2023-08-26 00:00:00 </w:t>
      </w:r>
      <w:r>
        <w:t xml:space="preserve">12 </w:t>
      </w:r>
      <w:r>
        <w:t xml:space="preserve">35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704682 </w:t>
      </w:r>
      <w:r>
        <w:t xml:space="preserve">Organisation Internationale pour les Migrations </w:t>
      </w:r>
      <w:r>
        <w:t xml:space="preserve">OIM </w:t>
      </w:r>
      <w:r>
        <w:t xml:space="preserve">556 </w:t>
      </w:r>
      <w:r>
        <w:t xml:space="preserve">OIM et partenaires </w:t>
      </w:r>
    </w:p>
    <w:p>
      <w:r>
        <w:t xml:space="preserve">702048 </w:t>
      </w:r>
      <w:r>
        <w:t xml:space="preserve">NULL </w:t>
      </w:r>
      <w:r>
        <w:t xml:space="preserve">2023-05-04 00:00:00 </w:t>
      </w:r>
      <w:r>
        <w:t xml:space="preserve">2023-10-20 00:00:00 </w:t>
      </w:r>
      <w:r>
        <w:t xml:space="preserve">2023-08-26 00:00:00 </w:t>
      </w:r>
      <w:r>
        <w:t xml:space="preserve">41 </w:t>
      </w:r>
      <w:r>
        <w:t xml:space="preserve">121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704683 </w:t>
      </w:r>
      <w:r>
        <w:t xml:space="preserve">Organisation Internationale pour les Migrations </w:t>
      </w:r>
      <w:r>
        <w:t xml:space="preserve">OIM </w:t>
      </w:r>
      <w:r>
        <w:t xml:space="preserve">556 </w:t>
      </w:r>
      <w:r>
        <w:t xml:space="preserve">OIM et partenaires </w:t>
      </w:r>
    </w:p>
    <w:p>
      <w:r>
        <w:t xml:space="preserve">702056 </w:t>
      </w:r>
      <w:r>
        <w:t xml:space="preserve">NULL </w:t>
      </w:r>
      <w:r>
        <w:t xml:space="preserve">2022-09-01 00:00:00 </w:t>
      </w:r>
      <w:r>
        <w:t xml:space="preserve">2023-10-20 00:00:00 </w:t>
      </w:r>
      <w:r>
        <w:t xml:space="preserve">2023-08-27 00:00:00 </w:t>
      </w:r>
      <w:r>
        <w:t xml:space="preserve">60 </w:t>
      </w:r>
      <w:r>
        <w:t xml:space="preserve">230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704691 </w:t>
      </w:r>
      <w:r>
        <w:t xml:space="preserve">Organisation Internationale pour les Migrations </w:t>
      </w:r>
      <w:r>
        <w:t xml:space="preserve">OIM </w:t>
      </w:r>
      <w:r>
        <w:t xml:space="preserve">556 </w:t>
      </w:r>
      <w:r>
        <w:t xml:space="preserve">OIM et partenaires </w:t>
      </w:r>
    </w:p>
    <w:p>
      <w:r>
        <w:t xml:space="preserve">702057 </w:t>
      </w:r>
      <w:r>
        <w:t xml:space="preserve">NULL </w:t>
      </w:r>
      <w:r>
        <w:t xml:space="preserve">2023-05-04 00:00:00 </w:t>
      </w:r>
      <w:r>
        <w:t xml:space="preserve">2023-10-20 00:00:00 </w:t>
      </w:r>
      <w:r>
        <w:t xml:space="preserve">2023-08-27 00:00:00 </w:t>
      </w:r>
      <w:r>
        <w:t xml:space="preserve">50 </w:t>
      </w:r>
      <w:r>
        <w:t xml:space="preserve">300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704692 </w:t>
      </w:r>
      <w:r>
        <w:t xml:space="preserve">Organisation Internationale pour les Migrations </w:t>
      </w:r>
      <w:r>
        <w:t xml:space="preserve">OIM </w:t>
      </w:r>
      <w:r>
        <w:t xml:space="preserve">556 </w:t>
      </w:r>
      <w:r>
        <w:t xml:space="preserve">OIM et partenaires </w:t>
      </w:r>
    </w:p>
    <w:p>
      <w:r>
        <w:t xml:space="preserve">702062 </w:t>
      </w:r>
      <w:r>
        <w:t xml:space="preserve">NULL </w:t>
      </w:r>
      <w:r>
        <w:t xml:space="preserve">2023-05-04 00:00:00 </w:t>
      </w:r>
      <w:r>
        <w:t xml:space="preserve">2023-10-20 00:00:00 </w:t>
      </w:r>
      <w:r>
        <w:t xml:space="preserve">2023-08-26 00:00:00 </w:t>
      </w:r>
      <w:r>
        <w:t xml:space="preserve">50 </w:t>
      </w:r>
      <w:r>
        <w:t xml:space="preserve">260 </w:t>
      </w:r>
      <w:r>
        <w:t xml:space="preserve">2 </w:t>
      </w:r>
      <w:r>
        <w:t xml:space="preserve">Retourné </w:t>
      </w:r>
      <w:r>
        <w:t xml:space="preserve">CD6208ZS01 </w:t>
      </w:r>
      <w:r>
        <w:t xml:space="preserve">CD6208ZS01AS20 </w:t>
      </w:r>
      <w:r>
        <w:t xml:space="preserve">MURAMVYA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704697 </w:t>
      </w:r>
      <w:r>
        <w:t xml:space="preserve">Organisation Internationale pour les Migrations </w:t>
      </w:r>
      <w:r>
        <w:t xml:space="preserve">OIM </w:t>
      </w:r>
      <w:r>
        <w:t xml:space="preserve">556 </w:t>
      </w:r>
      <w:r>
        <w:t xml:space="preserve">OIM et partenaires </w:t>
      </w:r>
    </w:p>
    <w:p>
      <w:r>
        <w:t xml:space="preserve">702066 </w:t>
      </w:r>
      <w:r>
        <w:t xml:space="preserve">NULL </w:t>
      </w:r>
      <w:r>
        <w:t xml:space="preserve">2022-06-01 00:00:00 </w:t>
      </w:r>
      <w:r>
        <w:t xml:space="preserve">2023-10-20 00:00:00 </w:t>
      </w:r>
      <w:r>
        <w:t xml:space="preserve">2023-08-26 00:00:00 </w:t>
      </w:r>
      <w:r>
        <w:t xml:space="preserve">630 </w:t>
      </w:r>
      <w:r>
        <w:t xml:space="preserve">3465 </w:t>
      </w:r>
      <w:r>
        <w:t xml:space="preserve">2 </w:t>
      </w:r>
      <w:r>
        <w:t xml:space="preserve">Retourné </w:t>
      </w:r>
      <w:r>
        <w:t xml:space="preserve">CD6208ZS01 </w:t>
      </w:r>
      <w:r>
        <w:t xml:space="preserve">CD6208ZS01AS21 </w:t>
      </w:r>
      <w:r>
        <w:t xml:space="preserve">RUBEMBA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704701 </w:t>
      </w:r>
      <w:r>
        <w:t xml:space="preserve">Organisation Internationale pour les Migrations </w:t>
      </w:r>
      <w:r>
        <w:t xml:space="preserve">OIM </w:t>
      </w:r>
      <w:r>
        <w:t xml:space="preserve">556 </w:t>
      </w:r>
      <w:r>
        <w:t xml:space="preserve">OIM et partenaires </w:t>
      </w:r>
    </w:p>
    <w:p>
      <w:r>
        <w:t xml:space="preserve">702080 </w:t>
      </w:r>
      <w:r>
        <w:t xml:space="preserve">NULL </w:t>
      </w:r>
      <w:r>
        <w:t xml:space="preserve">2022-06-01 00:00:00 </w:t>
      </w:r>
      <w:r>
        <w:t xml:space="preserve">2023-10-20 00:00:00 </w:t>
      </w:r>
      <w:r>
        <w:t xml:space="preserve">2023-09-04 00:00:00 </w:t>
      </w:r>
      <w:r>
        <w:t xml:space="preserve">5 </w:t>
      </w:r>
      <w:r>
        <w:t xml:space="preserve">9 </w:t>
      </w:r>
      <w:r>
        <w:t xml:space="preserve">2 </w:t>
      </w:r>
      <w:r>
        <w:t xml:space="preserve">Retourné </w:t>
      </w:r>
      <w:r>
        <w:t xml:space="preserve">CD6208ZS01 </w:t>
      </w:r>
      <w:r>
        <w:t xml:space="preserve">CD6208ZS01AS22 </w:t>
      </w:r>
      <w:r>
        <w:t xml:space="preserve">RUBUGA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704715 </w:t>
      </w:r>
      <w:r>
        <w:t xml:space="preserve">Organisation Internationale pour les Migrations </w:t>
      </w:r>
      <w:r>
        <w:t xml:space="preserve">OIM </w:t>
      </w:r>
      <w:r>
        <w:t xml:space="preserve">556 </w:t>
      </w:r>
      <w:r>
        <w:t xml:space="preserve">OIM et partenaires </w:t>
      </w:r>
    </w:p>
    <w:p>
      <w:r>
        <w:t xml:space="preserve">702089 </w:t>
      </w:r>
      <w:r>
        <w:t xml:space="preserve">NULL </w:t>
      </w:r>
      <w:r>
        <w:t xml:space="preserve">2023-03-28 00:00:00 </w:t>
      </w:r>
      <w:r>
        <w:t xml:space="preserve">2023-10-20 00:00:00 </w:t>
      </w:r>
      <w:r>
        <w:t xml:space="preserve">2023-08-26 00:00:00 </w:t>
      </w:r>
      <w:r>
        <w:t xml:space="preserve">1 </w:t>
      </w:r>
      <w:r>
        <w:t xml:space="preserve">7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704724 </w:t>
      </w:r>
      <w:r>
        <w:t xml:space="preserve">Organisation Internationale pour les Migrations </w:t>
      </w:r>
      <w:r>
        <w:t xml:space="preserve">OIM </w:t>
      </w:r>
      <w:r>
        <w:t xml:space="preserve">556 </w:t>
      </w:r>
      <w:r>
        <w:t xml:space="preserve">OIM et partenaires </w:t>
      </w:r>
    </w:p>
    <w:p>
      <w:r>
        <w:t xml:space="preserve">702090 </w:t>
      </w:r>
      <w:r>
        <w:t xml:space="preserve">NULL </w:t>
      </w:r>
      <w:r>
        <w:t xml:space="preserve">2023-09-30 00:00:00 </w:t>
      </w:r>
      <w:r>
        <w:t xml:space="preserve">2023-10-20 00:00:00 </w:t>
      </w:r>
      <w:r>
        <w:t xml:space="preserve">2023-08-26 00:00:00 </w:t>
      </w:r>
      <w:r>
        <w:t xml:space="preserve">10 </w:t>
      </w:r>
      <w:r>
        <w:t xml:space="preserve">71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704725 </w:t>
      </w:r>
      <w:r>
        <w:t xml:space="preserve">Organisation Internationale pour les Migrations </w:t>
      </w:r>
      <w:r>
        <w:t xml:space="preserve">OIM </w:t>
      </w:r>
      <w:r>
        <w:t xml:space="preserve">556 </w:t>
      </w:r>
      <w:r>
        <w:t xml:space="preserve">OIM et partenaires </w:t>
      </w:r>
    </w:p>
    <w:p>
      <w:r>
        <w:t xml:space="preserve">702096 </w:t>
      </w:r>
      <w:r>
        <w:t xml:space="preserve">NULL </w:t>
      </w:r>
      <w:r>
        <w:t xml:space="preserve">2022-06-01 00:00:00 </w:t>
      </w:r>
      <w:r>
        <w:t xml:space="preserve">2023-10-20 00:00:00 </w:t>
      </w:r>
      <w:r>
        <w:t xml:space="preserve">2023-08-26 00:00:00 </w:t>
      </w:r>
      <w:r>
        <w:t xml:space="preserve">3 </w:t>
      </w:r>
      <w:r>
        <w:t xml:space="preserve">19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704731 </w:t>
      </w:r>
      <w:r>
        <w:t xml:space="preserve">Organisation Internationale pour les Migrations </w:t>
      </w:r>
      <w:r>
        <w:t xml:space="preserve">OIM </w:t>
      </w:r>
      <w:r>
        <w:t xml:space="preserve">556 </w:t>
      </w:r>
      <w:r>
        <w:t xml:space="preserve">OIM et partenaires </w:t>
      </w:r>
    </w:p>
    <w:p>
      <w:r>
        <w:t xml:space="preserve">702103 </w:t>
      </w:r>
      <w:r>
        <w:t xml:space="preserve">NULL </w:t>
      </w:r>
      <w:r>
        <w:t xml:space="preserve">2022-06-01 00:00:00 </w:t>
      </w:r>
      <w:r>
        <w:t xml:space="preserve">2023-10-20 00:00:00 </w:t>
      </w:r>
      <w:r>
        <w:t xml:space="preserve">2023-08-28 00:00:00 </w:t>
      </w:r>
      <w:r>
        <w:t xml:space="preserve">2 </w:t>
      </w:r>
      <w:r>
        <w:t xml:space="preserve">13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704738 </w:t>
      </w:r>
      <w:r>
        <w:t xml:space="preserve">Organisation Internationale pour les Migrations </w:t>
      </w:r>
      <w:r>
        <w:t xml:space="preserve">OIM </w:t>
      </w:r>
      <w:r>
        <w:t xml:space="preserve">556 </w:t>
      </w:r>
      <w:r>
        <w:t xml:space="preserve">OIM et partenaires </w:t>
      </w:r>
    </w:p>
    <w:p>
      <w:r>
        <w:t xml:space="preserve">702104 </w:t>
      </w:r>
      <w:r>
        <w:t xml:space="preserve">NULL </w:t>
      </w:r>
      <w:r>
        <w:t xml:space="preserve">2023-03-28 00:00:00 </w:t>
      </w:r>
      <w:r>
        <w:t xml:space="preserve">2023-10-20 00:00:00 </w:t>
      </w:r>
      <w:r>
        <w:t xml:space="preserve">2023-08-28 00:00:00 </w:t>
      </w:r>
      <w:r>
        <w:t xml:space="preserve">15 </w:t>
      </w:r>
      <w:r>
        <w:t xml:space="preserve">90 </w:t>
      </w:r>
      <w:r>
        <w:t xml:space="preserve">2 </w:t>
      </w:r>
      <w:r>
        <w:t xml:space="preserve">Retourné </w:t>
      </w:r>
      <w:r>
        <w:t xml:space="preserve">CD6212ZS02 </w:t>
      </w:r>
      <w:r>
        <w:t xml:space="preserve">CD6212ZS02AS05 </w:t>
      </w:r>
      <w:r>
        <w:t xml:space="preserve">KABUKUNGU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704739 </w:t>
      </w:r>
      <w:r>
        <w:t xml:space="preserve">Organisation Internationale pour les Migrations </w:t>
      </w:r>
      <w:r>
        <w:t xml:space="preserve">OIM </w:t>
      </w:r>
      <w:r>
        <w:t xml:space="preserve">556 </w:t>
      </w:r>
      <w:r>
        <w:t xml:space="preserve">OIM et partenaires </w:t>
      </w:r>
    </w:p>
    <w:p>
      <w:r>
        <w:t xml:space="preserve">702117 </w:t>
      </w:r>
      <w:r>
        <w:t xml:space="preserve">NULL </w:t>
      </w:r>
      <w:r>
        <w:t xml:space="preserve">2022-06-01 00:00:00 </w:t>
      </w:r>
      <w:r>
        <w:t xml:space="preserve">2023-10-20 00:00:00 </w:t>
      </w:r>
      <w:r>
        <w:t xml:space="preserve">2023-08-27 00:00:00 </w:t>
      </w:r>
      <w:r>
        <w:t xml:space="preserve">15 </w:t>
      </w:r>
      <w:r>
        <w:t xml:space="preserve">67 </w:t>
      </w:r>
      <w:r>
        <w:t xml:space="preserve">2 </w:t>
      </w:r>
      <w:r>
        <w:t xml:space="preserve">Retourné </w:t>
      </w:r>
      <w:r>
        <w:t xml:space="preserve">CD6212ZS02 </w:t>
      </w:r>
      <w:r>
        <w:t xml:space="preserve">CD6212ZS02AS24 </w:t>
      </w:r>
      <w:r>
        <w:t xml:space="preserve">POUDRIERE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704752 </w:t>
      </w:r>
      <w:r>
        <w:t xml:space="preserve">Organisation Internationale pour les Migrations </w:t>
      </w:r>
      <w:r>
        <w:t xml:space="preserve">OIM </w:t>
      </w:r>
      <w:r>
        <w:t xml:space="preserve">556 </w:t>
      </w:r>
      <w:r>
        <w:t xml:space="preserve">OIM et partenaires </w:t>
      </w:r>
    </w:p>
    <w:p>
      <w:r>
        <w:t xml:space="preserve">702118 </w:t>
      </w:r>
      <w:r>
        <w:t xml:space="preserve">NULL </w:t>
      </w:r>
      <w:r>
        <w:t xml:space="preserve">2023-05-04 00:00:00 </w:t>
      </w:r>
      <w:r>
        <w:t xml:space="preserve">2023-10-20 00:00:00 </w:t>
      </w:r>
      <w:r>
        <w:t xml:space="preserve">2023-08-27 00:00:00 </w:t>
      </w:r>
      <w:r>
        <w:t xml:space="preserve">30 </w:t>
      </w:r>
      <w:r>
        <w:t xml:space="preserve">130 </w:t>
      </w:r>
      <w:r>
        <w:t xml:space="preserve">2 </w:t>
      </w:r>
      <w:r>
        <w:t xml:space="preserve">Retourné </w:t>
      </w:r>
      <w:r>
        <w:t xml:space="preserve">CD6212ZS02 </w:t>
      </w:r>
      <w:r>
        <w:t xml:space="preserve">CD6212ZS02AS24 </w:t>
      </w:r>
      <w:r>
        <w:t xml:space="preserve">POUDRIERE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CD62010201 </w:t>
      </w:r>
      <w:r>
        <w:t xml:space="preserve">Ndendere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704753 </w:t>
      </w:r>
      <w:r>
        <w:t xml:space="preserve">Organisation Internationale pour les Migrations </w:t>
      </w:r>
      <w:r>
        <w:t xml:space="preserve">OIM </w:t>
      </w:r>
      <w:r>
        <w:t xml:space="preserve">556 </w:t>
      </w:r>
      <w:r>
        <w:t xml:space="preserve">OIM et partenaires </w:t>
      </w:r>
    </w:p>
    <w:p>
      <w:r>
        <w:t xml:space="preserve">702128 </w:t>
      </w:r>
      <w:r>
        <w:t xml:space="preserve">NULL </w:t>
      </w:r>
      <w:r>
        <w:t xml:space="preserve">2023-09-30 00:00:00 </w:t>
      </w:r>
      <w:r>
        <w:t xml:space="preserve">2023-10-20 00:00:00 </w:t>
      </w:r>
      <w:r>
        <w:t xml:space="preserve">2023-08-27 00:00:00 </w:t>
      </w:r>
      <w:r>
        <w:t xml:space="preserve">15 </w:t>
      </w:r>
      <w:r>
        <w:t xml:space="preserve">120 </w:t>
      </w:r>
      <w:r>
        <w:t xml:space="preserve">2 </w:t>
      </w:r>
      <w:r>
        <w:t xml:space="preserve">Retourné </w:t>
      </w:r>
      <w:r>
        <w:t xml:space="preserve">CD6212ZS02 </w:t>
      </w:r>
      <w:r>
        <w:t xml:space="preserve">CD6212ZS02AS24 </w:t>
      </w:r>
      <w:r>
        <w:t xml:space="preserve">POUDRIERE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704763 </w:t>
      </w:r>
      <w:r>
        <w:t xml:space="preserve">Organisation Internationale pour les Migrations </w:t>
      </w:r>
      <w:r>
        <w:t xml:space="preserve">OIM </w:t>
      </w:r>
      <w:r>
        <w:t xml:space="preserve">556 </w:t>
      </w:r>
      <w:r>
        <w:t xml:space="preserve">OIM et partenaires </w:t>
      </w:r>
    </w:p>
    <w:p>
      <w:r>
        <w:t xml:space="preserve">702133 </w:t>
      </w:r>
      <w:r>
        <w:t xml:space="preserve">NULL </w:t>
      </w:r>
      <w:r>
        <w:t xml:space="preserve">2022-06-01 00:00:00 </w:t>
      </w:r>
      <w:r>
        <w:t xml:space="preserve">2023-10-20 00:00:00 </w:t>
      </w:r>
      <w:r>
        <w:t xml:space="preserve">2023-08-27 00:00:00 </w:t>
      </w:r>
      <w:r>
        <w:t xml:space="preserve">30 </w:t>
      </w:r>
      <w:r>
        <w:t xml:space="preserve">135 </w:t>
      </w:r>
      <w:r>
        <w:t xml:space="preserve">2 </w:t>
      </w:r>
      <w:r>
        <w:t xml:space="preserve">Retourné </w:t>
      </w:r>
      <w:r>
        <w:t xml:space="preserve">CD6212ZS02 </w:t>
      </w:r>
      <w:r>
        <w:t xml:space="preserve">CD6212ZS02AS24 </w:t>
      </w:r>
      <w:r>
        <w:t xml:space="preserve">POUDRIERE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CD62120609 </w:t>
      </w:r>
      <w:r>
        <w:t xml:space="preserve">Poudriere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704768 </w:t>
      </w:r>
      <w:r>
        <w:t xml:space="preserve">Organisation Internationale pour les Migrations </w:t>
      </w:r>
      <w:r>
        <w:t xml:space="preserve">OIM </w:t>
      </w:r>
      <w:r>
        <w:t xml:space="preserve">556 </w:t>
      </w:r>
      <w:r>
        <w:t xml:space="preserve">OIM et partenaires </w:t>
      </w:r>
    </w:p>
    <w:p>
      <w:r>
        <w:t xml:space="preserve">702134 </w:t>
      </w:r>
      <w:r>
        <w:t xml:space="preserve">NULL </w:t>
      </w:r>
      <w:r>
        <w:t xml:space="preserve">2023-05-04 00:00:00 </w:t>
      </w:r>
      <w:r>
        <w:t xml:space="preserve">2023-10-20 00:00:00 </w:t>
      </w:r>
      <w:r>
        <w:t xml:space="preserve">2023-08-27 00:00:00 </w:t>
      </w:r>
      <w:r>
        <w:t xml:space="preserve">20 </w:t>
      </w:r>
      <w:r>
        <w:t xml:space="preserve">90 </w:t>
      </w:r>
      <w:r>
        <w:t xml:space="preserve">2 </w:t>
      </w:r>
      <w:r>
        <w:t xml:space="preserve">Retourné </w:t>
      </w:r>
      <w:r>
        <w:t xml:space="preserve">CD6212ZS02 </w:t>
      </w:r>
      <w:r>
        <w:t xml:space="preserve">CD6212ZS02AS24 </w:t>
      </w:r>
      <w:r>
        <w:t xml:space="preserve">POUDRIERE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CD62120609 </w:t>
      </w:r>
      <w:r>
        <w:t xml:space="preserve">Poudriere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704769 </w:t>
      </w:r>
      <w:r>
        <w:t xml:space="preserve">Organisation Internationale pour les Migrations </w:t>
      </w:r>
      <w:r>
        <w:t xml:space="preserve">OIM </w:t>
      </w:r>
      <w:r>
        <w:t xml:space="preserve">556 </w:t>
      </w:r>
      <w:r>
        <w:t xml:space="preserve">OIM et partenaires </w:t>
      </w:r>
    </w:p>
    <w:p>
      <w:r>
        <w:t xml:space="preserve">702140 </w:t>
      </w:r>
      <w:r>
        <w:t xml:space="preserve">NULL </w:t>
      </w:r>
      <w:r>
        <w:t xml:space="preserve">2022-12-01 00:00:00 </w:t>
      </w:r>
      <w:r>
        <w:t xml:space="preserve">2023-10-20 00:00:00 </w:t>
      </w:r>
      <w:r>
        <w:t xml:space="preserve">2023-08-22 00:00:00 </w:t>
      </w:r>
      <w:r>
        <w:t xml:space="preserve">5 </w:t>
      </w:r>
      <w:r>
        <w:t xml:space="preserve">26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704775 </w:t>
      </w:r>
      <w:r>
        <w:t xml:space="preserve">Organisation Internationale pour les Migrations </w:t>
      </w:r>
      <w:r>
        <w:t xml:space="preserve">OIM </w:t>
      </w:r>
      <w:r>
        <w:t xml:space="preserve">556 </w:t>
      </w:r>
      <w:r>
        <w:t xml:space="preserve">OIM et partenaires </w:t>
      </w:r>
    </w:p>
    <w:p>
      <w:r>
        <w:t xml:space="preserve">702144 </w:t>
      </w:r>
      <w:r>
        <w:t xml:space="preserve">NULL </w:t>
      </w:r>
      <w:r>
        <w:t xml:space="preserve">2022-12-01 00:00:00 </w:t>
      </w:r>
      <w:r>
        <w:t xml:space="preserve">2023-10-20 00:00:00 </w:t>
      </w:r>
      <w:r>
        <w:t xml:space="preserve">2023-08-25 00:00:00 </w:t>
      </w:r>
      <w:r>
        <w:t xml:space="preserve">5 </w:t>
      </w:r>
      <w:r>
        <w:t xml:space="preserve">32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704779 </w:t>
      </w:r>
      <w:r>
        <w:t xml:space="preserve">Organisation Internationale pour les Migrations </w:t>
      </w:r>
      <w:r>
        <w:t xml:space="preserve">OIM </w:t>
      </w:r>
      <w:r>
        <w:t xml:space="preserve">556 </w:t>
      </w:r>
      <w:r>
        <w:t xml:space="preserve">OIM et partenaires </w:t>
      </w:r>
    </w:p>
    <w:p>
      <w:r>
        <w:t xml:space="preserve">702147 </w:t>
      </w:r>
      <w:r>
        <w:t xml:space="preserve">NULL </w:t>
      </w:r>
      <w:r>
        <w:t xml:space="preserve">2022-12-01 00:00:00 </w:t>
      </w:r>
      <w:r>
        <w:t xml:space="preserve">2023-10-20 00:00:00 </w:t>
      </w:r>
      <w:r>
        <w:t xml:space="preserve">2023-08-25 00:00:00 </w:t>
      </w:r>
      <w:r>
        <w:t xml:space="preserve">7 </w:t>
      </w:r>
      <w:r>
        <w:t xml:space="preserve">44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704782 </w:t>
      </w:r>
      <w:r>
        <w:t xml:space="preserve">Organisation Internationale pour les Migrations </w:t>
      </w:r>
      <w:r>
        <w:t xml:space="preserve">OIM </w:t>
      </w:r>
      <w:r>
        <w:t xml:space="preserve">556 </w:t>
      </w:r>
      <w:r>
        <w:t xml:space="preserve">OIM et partenaires </w:t>
      </w:r>
    </w:p>
    <w:p>
      <w:r>
        <w:t xml:space="preserve">702148 </w:t>
      </w:r>
      <w:r>
        <w:t xml:space="preserve">NULL </w:t>
      </w:r>
      <w:r>
        <w:t xml:space="preserve">2023-03-28 00:00:00 </w:t>
      </w:r>
      <w:r>
        <w:t xml:space="preserve">2023-10-20 00:00:00 </w:t>
      </w:r>
      <w:r>
        <w:t xml:space="preserve">2023-08-25 00:00:00 </w:t>
      </w:r>
      <w:r>
        <w:t xml:space="preserve">5 </w:t>
      </w:r>
      <w:r>
        <w:t xml:space="preserve">31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CD6207ZS03 </w:t>
      </w:r>
      <w:r>
        <w:t xml:space="preserve">Nyangezi </w:t>
      </w:r>
      <w:r>
        <w:t xml:space="preserve">NULL </w:t>
      </w:r>
      <w:r>
        <w:t xml:space="preserve">NULL </w:t>
      </w:r>
      <w:r>
        <w:t xml:space="preserve">Evaluation DTM juillet 2023 </w:t>
      </w:r>
      <w:r>
        <w:t xml:space="preserve">NULL </w:t>
      </w:r>
      <w:r>
        <w:t xml:space="preserve">704783 </w:t>
      </w:r>
      <w:r>
        <w:t xml:space="preserve">Organisation Internationale pour les Migrations </w:t>
      </w:r>
      <w:r>
        <w:t xml:space="preserve">OIM </w:t>
      </w:r>
      <w:r>
        <w:t xml:space="preserve">556 </w:t>
      </w:r>
      <w:r>
        <w:t xml:space="preserve">OIM et partenaires </w:t>
      </w:r>
    </w:p>
    <w:p>
      <w:r>
        <w:t xml:space="preserve">702177 </w:t>
      </w:r>
      <w:r>
        <w:t xml:space="preserve">NULL </w:t>
      </w:r>
      <w:r>
        <w:t xml:space="preserve">2023-03-28 00:00:00 </w:t>
      </w:r>
      <w:r>
        <w:t xml:space="preserve">2023-10-20 00:00:00 </w:t>
      </w:r>
      <w:r>
        <w:t xml:space="preserve">2023-08-19 00:00:00 </w:t>
      </w:r>
      <w:r>
        <w:t xml:space="preserve">5 </w:t>
      </w:r>
      <w:r>
        <w:t xml:space="preserve">27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704812 </w:t>
      </w:r>
      <w:r>
        <w:t xml:space="preserve">Organisation Internationale pour les Migrations </w:t>
      </w:r>
      <w:r>
        <w:t xml:space="preserve">OIM </w:t>
      </w:r>
      <w:r>
        <w:t xml:space="preserve">556 </w:t>
      </w:r>
      <w:r>
        <w:t xml:space="preserve">OIM et partenaires </w:t>
      </w:r>
    </w:p>
    <w:p>
      <w:r>
        <w:t xml:space="preserve">702178 </w:t>
      </w:r>
      <w:r>
        <w:t xml:space="preserve">NULL </w:t>
      </w:r>
      <w:r>
        <w:t xml:space="preserve">2023-05-04 00:00:00 </w:t>
      </w:r>
      <w:r>
        <w:t xml:space="preserve">2023-10-20 00:00:00 </w:t>
      </w:r>
      <w:r>
        <w:t xml:space="preserve">2023-08-19 00:00:00 </w:t>
      </w:r>
      <w:r>
        <w:t xml:space="preserve">90 </w:t>
      </w:r>
      <w:r>
        <w:t xml:space="preserve">487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704813 </w:t>
      </w:r>
      <w:r>
        <w:t xml:space="preserve">Organisation Internationale pour les Migrations </w:t>
      </w:r>
      <w:r>
        <w:t xml:space="preserve">OIM </w:t>
      </w:r>
      <w:r>
        <w:t xml:space="preserve">556 </w:t>
      </w:r>
      <w:r>
        <w:t xml:space="preserve">OIM et partenaires </w:t>
      </w:r>
    </w:p>
    <w:p>
      <w:r>
        <w:t xml:space="preserve">702186 </w:t>
      </w:r>
      <w:r>
        <w:t xml:space="preserve">NULL </w:t>
      </w:r>
      <w:r>
        <w:t xml:space="preserve">2022-12-01 00:00:00 </w:t>
      </w:r>
      <w:r>
        <w:t xml:space="preserve">2023-10-20 00:00:00 </w:t>
      </w:r>
      <w:r>
        <w:t xml:space="preserve">2023-08-19 00:00:00 </w:t>
      </w:r>
      <w:r>
        <w:t xml:space="preserve">15 </w:t>
      </w:r>
      <w:r>
        <w:t xml:space="preserve">75 </w:t>
      </w:r>
      <w:r>
        <w:t xml:space="preserve">2 </w:t>
      </w:r>
      <w:r>
        <w:t xml:space="preserve">Retourné </w:t>
      </w:r>
      <w:r>
        <w:t xml:space="preserve">CD6212ZS05 </w:t>
      </w:r>
      <w:r>
        <w:t xml:space="preserve">CD6212ZS05AS11 </w:t>
      </w:r>
      <w:r>
        <w:t xml:space="preserve">KILIMBWE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CD62120305 </w:t>
      </w:r>
      <w:r>
        <w:t xml:space="preserve">Kigogo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704821 </w:t>
      </w:r>
      <w:r>
        <w:t xml:space="preserve">Organisation Internationale pour les Migrations </w:t>
      </w:r>
      <w:r>
        <w:t xml:space="preserve">OIM </w:t>
      </w:r>
      <w:r>
        <w:t xml:space="preserve">556 </w:t>
      </w:r>
      <w:r>
        <w:t xml:space="preserve">OIM et partenaires </w:t>
      </w:r>
    </w:p>
    <w:p>
      <w:r>
        <w:t xml:space="preserve">702203 </w:t>
      </w:r>
      <w:r>
        <w:t xml:space="preserve">NULL </w:t>
      </w:r>
      <w:r>
        <w:t xml:space="preserve">2023-09-30 00:00:00 </w:t>
      </w:r>
      <w:r>
        <w:t xml:space="preserve">2023-10-20 00:00:00 </w:t>
      </w:r>
      <w:r>
        <w:t xml:space="preserve">2023-08-17 00:00:00 </w:t>
      </w:r>
      <w:r>
        <w:t xml:space="preserve">6 </w:t>
      </w:r>
      <w:r>
        <w:t xml:space="preserve">56 </w:t>
      </w:r>
      <w:r>
        <w:t xml:space="preserve">2 </w:t>
      </w:r>
      <w:r>
        <w:t xml:space="preserve">Retourné </w:t>
      </w:r>
      <w:r>
        <w:t xml:space="preserve">CD6212ZS05 </w:t>
      </w:r>
      <w:r>
        <w:t xml:space="preserve">CD6212ZS05AS12 </w:t>
      </w:r>
      <w:r>
        <w:t xml:space="preserve">KITAGANA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CD62120210 </w:t>
      </w:r>
      <w:r>
        <w:t xml:space="preserve">Bizalugulu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704838 </w:t>
      </w:r>
      <w:r>
        <w:t xml:space="preserve">Organisation Internationale pour les Migrations </w:t>
      </w:r>
      <w:r>
        <w:t xml:space="preserve">OIM </w:t>
      </w:r>
      <w:r>
        <w:t xml:space="preserve">556 </w:t>
      </w:r>
      <w:r>
        <w:t xml:space="preserve">OIM et partenaires </w:t>
      </w:r>
    </w:p>
    <w:p>
      <w:r>
        <w:t xml:space="preserve">702237 </w:t>
      </w:r>
      <w:r>
        <w:t xml:space="preserve">NULL </w:t>
      </w:r>
      <w:r>
        <w:t xml:space="preserve">2022-12-01 00:00:00 </w:t>
      </w:r>
      <w:r>
        <w:t xml:space="preserve">2023-10-20 00:00:00 </w:t>
      </w:r>
      <w:r>
        <w:t xml:space="preserve">2023-08-16 00:00:00 </w:t>
      </w:r>
      <w:r>
        <w:t xml:space="preserve">23 </w:t>
      </w:r>
      <w:r>
        <w:t xml:space="preserve">201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704872 </w:t>
      </w:r>
      <w:r>
        <w:t xml:space="preserve">Organisation Internationale pour les Migrations </w:t>
      </w:r>
      <w:r>
        <w:t xml:space="preserve">OIM </w:t>
      </w:r>
      <w:r>
        <w:t xml:space="preserve">556 </w:t>
      </w:r>
      <w:r>
        <w:t xml:space="preserve">OIM et partenaires </w:t>
      </w:r>
    </w:p>
    <w:p>
      <w:r>
        <w:t xml:space="preserve">702238 </w:t>
      </w:r>
      <w:r>
        <w:t xml:space="preserve">NULL </w:t>
      </w:r>
      <w:r>
        <w:t xml:space="preserve">2023-03-28 00:00:00 </w:t>
      </w:r>
      <w:r>
        <w:t xml:space="preserve">2023-10-20 00:00:00 </w:t>
      </w:r>
      <w:r>
        <w:t xml:space="preserve">2023-08-16 00:00:00 </w:t>
      </w:r>
      <w:r>
        <w:t xml:space="preserve">5 </w:t>
      </w:r>
      <w:r>
        <w:t xml:space="preserve">33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704873 </w:t>
      </w:r>
      <w:r>
        <w:t xml:space="preserve">Organisation Internationale pour les Migrations </w:t>
      </w:r>
      <w:r>
        <w:t xml:space="preserve">OIM </w:t>
      </w:r>
      <w:r>
        <w:t xml:space="preserve">556 </w:t>
      </w:r>
      <w:r>
        <w:t xml:space="preserve">OIM et partenaires </w:t>
      </w:r>
    </w:p>
    <w:p>
      <w:r>
        <w:t xml:space="preserve">702239 </w:t>
      </w:r>
      <w:r>
        <w:t xml:space="preserve">NULL </w:t>
      </w:r>
      <w:r>
        <w:t xml:space="preserve">2023-05-04 00:00:00 </w:t>
      </w:r>
      <w:r>
        <w:t xml:space="preserve">2023-10-20 00:00:00 </w:t>
      </w:r>
      <w:r>
        <w:t xml:space="preserve">2023-08-16 00:00:00 </w:t>
      </w:r>
      <w:r>
        <w:t xml:space="preserve">15 </w:t>
      </w:r>
      <w:r>
        <w:t xml:space="preserve">98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704874 </w:t>
      </w:r>
      <w:r>
        <w:t xml:space="preserve">Organisation Internationale pour les Migrations </w:t>
      </w:r>
      <w:r>
        <w:t xml:space="preserve">OIM </w:t>
      </w:r>
      <w:r>
        <w:t xml:space="preserve">556 </w:t>
      </w:r>
      <w:r>
        <w:t xml:space="preserve">OIM et partenaires </w:t>
      </w:r>
    </w:p>
    <w:p>
      <w:r>
        <w:t xml:space="preserve">702246 </w:t>
      </w:r>
      <w:r>
        <w:t xml:space="preserve">NULL </w:t>
      </w:r>
      <w:r>
        <w:t xml:space="preserve">2022-09-01 00:00:00 </w:t>
      </w:r>
      <w:r>
        <w:t xml:space="preserve">2023-10-20 00:00:00 </w:t>
      </w:r>
      <w:r>
        <w:t xml:space="preserve">2023-08-16 00:00:00 </w:t>
      </w:r>
      <w:r>
        <w:t xml:space="preserve">1 </w:t>
      </w:r>
      <w:r>
        <w:t xml:space="preserve">6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704881 </w:t>
      </w:r>
      <w:r>
        <w:t xml:space="preserve">Organisation Internationale pour les Migrations </w:t>
      </w:r>
      <w:r>
        <w:t xml:space="preserve">OIM </w:t>
      </w:r>
      <w:r>
        <w:t xml:space="preserve">556 </w:t>
      </w:r>
      <w:r>
        <w:t xml:space="preserve">OIM et partenaires </w:t>
      </w:r>
    </w:p>
    <w:p>
      <w:r>
        <w:t xml:space="preserve">702247 </w:t>
      </w:r>
      <w:r>
        <w:t xml:space="preserve">NULL </w:t>
      </w:r>
      <w:r>
        <w:t xml:space="preserve">2022-12-01 00:00:00 </w:t>
      </w:r>
      <w:r>
        <w:t xml:space="preserve">2023-10-20 00:00:00 </w:t>
      </w:r>
      <w:r>
        <w:t xml:space="preserve">2023-08-16 00:00:00 </w:t>
      </w:r>
      <w:r>
        <w:t xml:space="preserve">6 </w:t>
      </w:r>
      <w:r>
        <w:t xml:space="preserve">38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CD62120118 </w:t>
      </w:r>
      <w:r>
        <w:t xml:space="preserve">Bause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704882 </w:t>
      </w:r>
      <w:r>
        <w:t xml:space="preserve">Organisation Internationale pour les Migrations </w:t>
      </w:r>
      <w:r>
        <w:t xml:space="preserve">OIM </w:t>
      </w:r>
      <w:r>
        <w:t xml:space="preserve">556 </w:t>
      </w:r>
      <w:r>
        <w:t xml:space="preserve">OIM et partenaires </w:t>
      </w:r>
    </w:p>
    <w:p>
      <w:r>
        <w:t xml:space="preserve">702265 </w:t>
      </w:r>
      <w:r>
        <w:t xml:space="preserve">NULL </w:t>
      </w:r>
      <w:r>
        <w:t xml:space="preserve">2022-09-01 00:00:00 </w:t>
      </w:r>
      <w:r>
        <w:t xml:space="preserve">2023-10-20 00:00:00 </w:t>
      </w:r>
      <w:r>
        <w:t xml:space="preserve">2023-08-16 00:00:00 </w:t>
      </w:r>
      <w:r>
        <w:t xml:space="preserve">2 </w:t>
      </w:r>
      <w:r>
        <w:t xml:space="preserve">16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704900 </w:t>
      </w:r>
      <w:r>
        <w:t xml:space="preserve">Organisation Internationale pour les Migrations </w:t>
      </w:r>
      <w:r>
        <w:t xml:space="preserve">OIM </w:t>
      </w:r>
      <w:r>
        <w:t xml:space="preserve">556 </w:t>
      </w:r>
      <w:r>
        <w:t xml:space="preserve">OIM et partenaires </w:t>
      </w:r>
    </w:p>
    <w:p>
      <w:r>
        <w:t xml:space="preserve">702266 </w:t>
      </w:r>
      <w:r>
        <w:t xml:space="preserve">NULL </w:t>
      </w:r>
      <w:r>
        <w:t xml:space="preserve">2022-12-01 00:00:00 </w:t>
      </w:r>
      <w:r>
        <w:t xml:space="preserve">2023-10-20 00:00:00 </w:t>
      </w:r>
      <w:r>
        <w:t xml:space="preserve">2023-08-16 00:00:00 </w:t>
      </w:r>
      <w:r>
        <w:t xml:space="preserve">14 </w:t>
      </w:r>
      <w:r>
        <w:t xml:space="preserve">112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704901 </w:t>
      </w:r>
      <w:r>
        <w:t xml:space="preserve">Organisation Internationale pour les Migrations </w:t>
      </w:r>
      <w:r>
        <w:t xml:space="preserve">OIM </w:t>
      </w:r>
      <w:r>
        <w:t xml:space="preserve">556 </w:t>
      </w:r>
      <w:r>
        <w:t xml:space="preserve">OIM et partenaires </w:t>
      </w:r>
    </w:p>
    <w:p>
      <w:r>
        <w:t xml:space="preserve">702267 </w:t>
      </w:r>
      <w:r>
        <w:t xml:space="preserve">NULL </w:t>
      </w:r>
      <w:r>
        <w:t xml:space="preserve">2023-09-30 00:00:00 </w:t>
      </w:r>
      <w:r>
        <w:t xml:space="preserve">2023-10-20 00:00:00 </w:t>
      </w:r>
      <w:r>
        <w:t xml:space="preserve">2023-08-16 00:00:00 </w:t>
      </w:r>
      <w:r>
        <w:t xml:space="preserve">50 </w:t>
      </w:r>
      <w:r>
        <w:t xml:space="preserve">230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704902 </w:t>
      </w:r>
      <w:r>
        <w:t xml:space="preserve">Organisation Internationale pour les Migrations </w:t>
      </w:r>
      <w:r>
        <w:t xml:space="preserve">OIM </w:t>
      </w:r>
      <w:r>
        <w:t xml:space="preserve">556 </w:t>
      </w:r>
      <w:r>
        <w:t xml:space="preserve">OIM et partenaires </w:t>
      </w:r>
    </w:p>
    <w:p>
      <w:r>
        <w:t xml:space="preserve">702289 </w:t>
      </w:r>
      <w:r>
        <w:t xml:space="preserve">NULL </w:t>
      </w:r>
      <w:r>
        <w:t xml:space="preserve">2022-06-01 00:00:00 </w:t>
      </w:r>
      <w:r>
        <w:t xml:space="preserve">2023-10-20 00:00:00 </w:t>
      </w:r>
      <w:r>
        <w:t xml:space="preserve">2023-08-16 00:00:00 </w:t>
      </w:r>
      <w:r>
        <w:t xml:space="preserve">4 </w:t>
      </w:r>
      <w:r>
        <w:t xml:space="preserve">27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704924 </w:t>
      </w:r>
      <w:r>
        <w:t xml:space="preserve">Organisation Internationale pour les Migrations </w:t>
      </w:r>
      <w:r>
        <w:t xml:space="preserve">OIM </w:t>
      </w:r>
      <w:r>
        <w:t xml:space="preserve">556 </w:t>
      </w:r>
      <w:r>
        <w:t xml:space="preserve">OIM et partenaires </w:t>
      </w:r>
    </w:p>
    <w:p>
      <w:r>
        <w:t xml:space="preserve">702290 </w:t>
      </w:r>
      <w:r>
        <w:t xml:space="preserve">NULL </w:t>
      </w:r>
      <w:r>
        <w:t xml:space="preserve">2022-12-01 00:00:00 </w:t>
      </w:r>
      <w:r>
        <w:t xml:space="preserve">2023-10-20 00:00:00 </w:t>
      </w:r>
      <w:r>
        <w:t xml:space="preserve">2023-08-16 00:00:00 </w:t>
      </w:r>
      <w:r>
        <w:t xml:space="preserve">25 </w:t>
      </w:r>
      <w:r>
        <w:t xml:space="preserve">169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704925 </w:t>
      </w:r>
      <w:r>
        <w:t xml:space="preserve">Organisation Internationale pour les Migrations </w:t>
      </w:r>
      <w:r>
        <w:t xml:space="preserve">OIM </w:t>
      </w:r>
      <w:r>
        <w:t xml:space="preserve">556 </w:t>
      </w:r>
      <w:r>
        <w:t xml:space="preserve">OIM et partenaires </w:t>
      </w:r>
    </w:p>
    <w:p>
      <w:r>
        <w:t xml:space="preserve">702300 </w:t>
      </w:r>
      <w:r>
        <w:t xml:space="preserve">NULL </w:t>
      </w:r>
      <w:r>
        <w:t xml:space="preserve">2022-06-01 00:00:00 </w:t>
      </w:r>
      <w:r>
        <w:t xml:space="preserve">2023-10-20 00:00:00 </w:t>
      </w:r>
      <w:r>
        <w:t xml:space="preserve">2023-08-16 00:00:00 </w:t>
      </w:r>
      <w:r>
        <w:t xml:space="preserve">4 </w:t>
      </w:r>
      <w:r>
        <w:t xml:space="preserve">22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704935 </w:t>
      </w:r>
      <w:r>
        <w:t xml:space="preserve">Organisation Internationale pour les Migrations </w:t>
      </w:r>
      <w:r>
        <w:t xml:space="preserve">OIM </w:t>
      </w:r>
      <w:r>
        <w:t xml:space="preserve">556 </w:t>
      </w:r>
      <w:r>
        <w:t xml:space="preserve">OIM et partenaires </w:t>
      </w:r>
    </w:p>
    <w:p>
      <w:r>
        <w:t xml:space="preserve">702301 </w:t>
      </w:r>
      <w:r>
        <w:t xml:space="preserve">NULL </w:t>
      </w:r>
      <w:r>
        <w:t xml:space="preserve">2022-09-01 00:00:00 </w:t>
      </w:r>
      <w:r>
        <w:t xml:space="preserve">2023-10-20 00:00:00 </w:t>
      </w:r>
      <w:r>
        <w:t xml:space="preserve">2023-08-16 00:00:00 </w:t>
      </w:r>
      <w:r>
        <w:t xml:space="preserve">1 </w:t>
      </w:r>
      <w:r>
        <w:t xml:space="preserve">6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704936 </w:t>
      </w:r>
      <w:r>
        <w:t xml:space="preserve">Organisation Internationale pour les Migrations </w:t>
      </w:r>
      <w:r>
        <w:t xml:space="preserve">OIM </w:t>
      </w:r>
      <w:r>
        <w:t xml:space="preserve">556 </w:t>
      </w:r>
      <w:r>
        <w:t xml:space="preserve">OIM et partenaires </w:t>
      </w:r>
    </w:p>
    <w:p>
      <w:r>
        <w:t xml:space="preserve">702302 </w:t>
      </w:r>
      <w:r>
        <w:t xml:space="preserve">NULL </w:t>
      </w:r>
      <w:r>
        <w:t xml:space="preserve">2022-12-01 00:00:00 </w:t>
      </w:r>
      <w:r>
        <w:t xml:space="preserve">2023-10-20 00:00:00 </w:t>
      </w:r>
      <w:r>
        <w:t xml:space="preserve">2023-08-16 00:00:00 </w:t>
      </w:r>
      <w:r>
        <w:t xml:space="preserve">5 </w:t>
      </w:r>
      <w:r>
        <w:t xml:space="preserve">28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704937 </w:t>
      </w:r>
      <w:r>
        <w:t xml:space="preserve">Organisation Internationale pour les Migrations </w:t>
      </w:r>
      <w:r>
        <w:t xml:space="preserve">OIM </w:t>
      </w:r>
      <w:r>
        <w:t xml:space="preserve">556 </w:t>
      </w:r>
      <w:r>
        <w:t xml:space="preserve">OIM et partenaires </w:t>
      </w:r>
    </w:p>
    <w:p>
      <w:r>
        <w:t xml:space="preserve">702303 </w:t>
      </w:r>
      <w:r>
        <w:t xml:space="preserve">NULL </w:t>
      </w:r>
      <w:r>
        <w:t xml:space="preserve">2023-05-04 00:00:00 </w:t>
      </w:r>
      <w:r>
        <w:t xml:space="preserve">2023-10-20 00:00:00 </w:t>
      </w:r>
      <w:r>
        <w:t xml:space="preserve">2023-08-16 00:00:00 </w:t>
      </w:r>
      <w:r>
        <w:t xml:space="preserve">15 </w:t>
      </w:r>
      <w:r>
        <w:t xml:space="preserve">75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704938 </w:t>
      </w:r>
      <w:r>
        <w:t xml:space="preserve">Organisation Internationale pour les Migrations </w:t>
      </w:r>
      <w:r>
        <w:t xml:space="preserve">OIM </w:t>
      </w:r>
      <w:r>
        <w:t xml:space="preserve">556 </w:t>
      </w:r>
      <w:r>
        <w:t xml:space="preserve">OIM et partenaires </w:t>
      </w:r>
    </w:p>
    <w:p>
      <w:r>
        <w:t xml:space="preserve">702304 </w:t>
      </w:r>
      <w:r>
        <w:t xml:space="preserve">NULL </w:t>
      </w:r>
      <w:r>
        <w:t xml:space="preserve">2023-09-30 00:00:00 </w:t>
      </w:r>
      <w:r>
        <w:t xml:space="preserve">2023-10-20 00:00:00 </w:t>
      </w:r>
      <w:r>
        <w:t xml:space="preserve">2023-08-16 00:00:00 </w:t>
      </w:r>
      <w:r>
        <w:t xml:space="preserve">31 </w:t>
      </w:r>
      <w:r>
        <w:t xml:space="preserve">155 </w:t>
      </w:r>
      <w:r>
        <w:t xml:space="preserve">2 </w:t>
      </w:r>
      <w:r>
        <w:t xml:space="preserve">Retourné </w:t>
      </w:r>
      <w:r>
        <w:t xml:space="preserve">CD6212ZS05 </w:t>
      </w:r>
      <w:r>
        <w:t xml:space="preserve">CD6212ZS05AS13 </w:t>
      </w:r>
      <w:r>
        <w:t xml:space="preserve">KITAMBA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704939 </w:t>
      </w:r>
      <w:r>
        <w:t xml:space="preserve">Organisation Internationale pour les Migrations </w:t>
      </w:r>
      <w:r>
        <w:t xml:space="preserve">OIM </w:t>
      </w:r>
      <w:r>
        <w:t xml:space="preserve">556 </w:t>
      </w:r>
      <w:r>
        <w:t xml:space="preserve">OIM et partenaires </w:t>
      </w:r>
    </w:p>
    <w:p>
      <w:r>
        <w:t xml:space="preserve">702316 </w:t>
      </w:r>
      <w:r>
        <w:t xml:space="preserve">NULL </w:t>
      </w:r>
      <w:r>
        <w:t xml:space="preserve">2023-03-28 00:00:00 </w:t>
      </w:r>
      <w:r>
        <w:t xml:space="preserve">2023-10-20 00:00:00 </w:t>
      </w:r>
      <w:r>
        <w:t xml:space="preserve">2023-08-16 00:00:00 </w:t>
      </w:r>
      <w:r>
        <w:t xml:space="preserve">7 </w:t>
      </w:r>
      <w:r>
        <w:t xml:space="preserve">38 </w:t>
      </w:r>
      <w:r>
        <w:t xml:space="preserve">2 </w:t>
      </w:r>
      <w:r>
        <w:t xml:space="preserve">Retourné </w:t>
      </w:r>
      <w:r>
        <w:t xml:space="preserve">CD6212ZS05 </w:t>
      </w:r>
      <w:r>
        <w:t xml:space="preserve">CD6212ZS05AS14 </w:t>
      </w:r>
      <w:r>
        <w:t xml:space="preserve">MBOBOLE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CD62120101 </w:t>
      </w:r>
      <w:r>
        <w:t xml:space="preserve">Babongolo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704951 </w:t>
      </w:r>
      <w:r>
        <w:t xml:space="preserve">Organisation Internationale pour les Migrations </w:t>
      </w:r>
      <w:r>
        <w:t xml:space="preserve">OIM </w:t>
      </w:r>
      <w:r>
        <w:t xml:space="preserve">556 </w:t>
      </w:r>
      <w:r>
        <w:t xml:space="preserve">OIM et partenaires </w:t>
      </w:r>
    </w:p>
    <w:p>
      <w:r>
        <w:t xml:space="preserve">702332 </w:t>
      </w:r>
      <w:r>
        <w:t xml:space="preserve">NULL </w:t>
      </w:r>
      <w:r>
        <w:t xml:space="preserve">2023-05-04 00:00:00 </w:t>
      </w:r>
      <w:r>
        <w:t xml:space="preserve">2023-10-20 00:00:00 </w:t>
      </w:r>
      <w:r>
        <w:t xml:space="preserve">2023-08-26 00:00:00 </w:t>
      </w:r>
      <w:r>
        <w:t xml:space="preserve">5 </w:t>
      </w:r>
      <w:r>
        <w:t xml:space="preserve">35 </w:t>
      </w:r>
      <w:r>
        <w:t xml:space="preserve">2 </w:t>
      </w:r>
      <w:r>
        <w:t xml:space="preserve">Retourné </w:t>
      </w:r>
      <w:r>
        <w:t xml:space="preserve">CD6212ZS05 </w:t>
      </w:r>
      <w:r>
        <w:t xml:space="preserve">CD6212ZS05AS15 </w:t>
      </w:r>
      <w:r>
        <w:t xml:space="preserve">MULOMBOZI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704967 </w:t>
      </w:r>
      <w:r>
        <w:t xml:space="preserve">Organisation Internationale pour les Migrations </w:t>
      </w:r>
      <w:r>
        <w:t xml:space="preserve">OIM </w:t>
      </w:r>
      <w:r>
        <w:t xml:space="preserve">556 </w:t>
      </w:r>
      <w:r>
        <w:t xml:space="preserve">OIM et partenaires </w:t>
      </w:r>
    </w:p>
    <w:p>
      <w:r>
        <w:t xml:space="preserve">702342 </w:t>
      </w:r>
      <w:r>
        <w:t xml:space="preserve">NULL </w:t>
      </w:r>
      <w:r>
        <w:t xml:space="preserve">2022-09-01 00:00:00 </w:t>
      </w:r>
      <w:r>
        <w:t xml:space="preserve">2023-10-20 00:00:00 </w:t>
      </w:r>
      <w:r>
        <w:t xml:space="preserve">2023-08-19 00:00:00 </w:t>
      </w:r>
      <w:r>
        <w:t xml:space="preserve">17 </w:t>
      </w:r>
      <w:r>
        <w:t xml:space="preserve">76 </w:t>
      </w:r>
      <w:r>
        <w:t xml:space="preserve">2 </w:t>
      </w:r>
      <w:r>
        <w:t xml:space="preserve">Retourné </w:t>
      </w:r>
      <w:r>
        <w:t xml:space="preserve">CD6212ZS05 </w:t>
      </w:r>
      <w:r>
        <w:t xml:space="preserve">CD6212ZS05AS15 </w:t>
      </w:r>
      <w:r>
        <w:t xml:space="preserve">MULOMBOZI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CD62120504 </w:t>
      </w:r>
      <w:r>
        <w:t xml:space="preserve">Kabalole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704977 </w:t>
      </w:r>
      <w:r>
        <w:t xml:space="preserve">Organisation Internationale pour les Migrations </w:t>
      </w:r>
      <w:r>
        <w:t xml:space="preserve">OIM </w:t>
      </w:r>
      <w:r>
        <w:t xml:space="preserve">556 </w:t>
      </w:r>
      <w:r>
        <w:t xml:space="preserve">OIM et partenaires </w:t>
      </w:r>
    </w:p>
    <w:p>
      <w:r>
        <w:t xml:space="preserve">702356 </w:t>
      </w:r>
      <w:r>
        <w:t xml:space="preserve">NULL </w:t>
      </w:r>
      <w:r>
        <w:t xml:space="preserve">2022-09-01 00:00:00 </w:t>
      </w:r>
      <w:r>
        <w:t xml:space="preserve">2023-10-20 00:00:00 </w:t>
      </w:r>
      <w:r>
        <w:t xml:space="preserve">2023-08-19 00:00:00 </w:t>
      </w:r>
      <w:r>
        <w:t xml:space="preserve">3 </w:t>
      </w:r>
      <w:r>
        <w:t xml:space="preserve">10 </w:t>
      </w:r>
      <w:r>
        <w:t xml:space="preserve">2 </w:t>
      </w:r>
      <w:r>
        <w:t xml:space="preserve">Retourné </w:t>
      </w:r>
      <w:r>
        <w:t xml:space="preserve">CD6212ZS05 </w:t>
      </w:r>
      <w:r>
        <w:t xml:space="preserve">CD6212ZS05AS15 </w:t>
      </w:r>
      <w:r>
        <w:t xml:space="preserve">MULOMBOZI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704991 </w:t>
      </w:r>
      <w:r>
        <w:t xml:space="preserve">Organisation Internationale pour les Migrations </w:t>
      </w:r>
      <w:r>
        <w:t xml:space="preserve">OIM </w:t>
      </w:r>
      <w:r>
        <w:t xml:space="preserve">556 </w:t>
      </w:r>
      <w:r>
        <w:t xml:space="preserve">OIM et partenaires </w:t>
      </w:r>
    </w:p>
    <w:p>
      <w:r>
        <w:t xml:space="preserve">702362 </w:t>
      </w:r>
      <w:r>
        <w:t xml:space="preserve">NULL </w:t>
      </w:r>
      <w:r>
        <w:t xml:space="preserve">2022-12-01 00:00:00 </w:t>
      </w:r>
      <w:r>
        <w:t xml:space="preserve">2023-10-20 00:00:00 </w:t>
      </w:r>
      <w:r>
        <w:t xml:space="preserve">2023-08-19 00:00:00 </w:t>
      </w:r>
      <w:r>
        <w:t xml:space="preserve">7 </w:t>
      </w:r>
      <w:r>
        <w:t xml:space="preserve">33 </w:t>
      </w:r>
      <w:r>
        <w:t xml:space="preserve">2 </w:t>
      </w:r>
      <w:r>
        <w:t xml:space="preserve">Retourné </w:t>
      </w:r>
      <w:r>
        <w:t xml:space="preserve">CD6212ZS05 </w:t>
      </w:r>
      <w:r>
        <w:t xml:space="preserve">CD6212ZS05AS15 </w:t>
      </w:r>
      <w:r>
        <w:t xml:space="preserve">MULOMBOZI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704997 </w:t>
      </w:r>
      <w:r>
        <w:t xml:space="preserve">Organisation Internationale pour les Migrations </w:t>
      </w:r>
      <w:r>
        <w:t xml:space="preserve">OIM </w:t>
      </w:r>
      <w:r>
        <w:t xml:space="preserve">556 </w:t>
      </w:r>
      <w:r>
        <w:t xml:space="preserve">OIM et partenaires </w:t>
      </w:r>
    </w:p>
    <w:p>
      <w:r>
        <w:t xml:space="preserve">702363 </w:t>
      </w:r>
      <w:r>
        <w:t xml:space="preserve">NULL </w:t>
      </w:r>
      <w:r>
        <w:t xml:space="preserve">2023-09-30 00:00:00 </w:t>
      </w:r>
      <w:r>
        <w:t xml:space="preserve">2023-10-20 00:00:00 </w:t>
      </w:r>
      <w:r>
        <w:t xml:space="preserve">2023-08-19 00:00:00 </w:t>
      </w:r>
      <w:r>
        <w:t xml:space="preserve">2 </w:t>
      </w:r>
      <w:r>
        <w:t xml:space="preserve">13 </w:t>
      </w:r>
      <w:r>
        <w:t xml:space="preserve">2 </w:t>
      </w:r>
      <w:r>
        <w:t xml:space="preserve">Retourné </w:t>
      </w:r>
      <w:r>
        <w:t xml:space="preserve">CD6212ZS05 </w:t>
      </w:r>
      <w:r>
        <w:t xml:space="preserve">CD6212ZS05AS15 </w:t>
      </w:r>
      <w:r>
        <w:t xml:space="preserve">MULOMBOZI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704998 </w:t>
      </w:r>
      <w:r>
        <w:t xml:space="preserve">Organisation Internationale pour les Migrations </w:t>
      </w:r>
      <w:r>
        <w:t xml:space="preserve">OIM </w:t>
      </w:r>
      <w:r>
        <w:t xml:space="preserve">556 </w:t>
      </w:r>
      <w:r>
        <w:t xml:space="preserve">OIM et partenaires </w:t>
      </w:r>
    </w:p>
    <w:p>
      <w:r>
        <w:t xml:space="preserve">702369 </w:t>
      </w:r>
      <w:r>
        <w:t xml:space="preserve">NULL </w:t>
      </w:r>
      <w:r>
        <w:t xml:space="preserve">2022-06-01 00:00:00 </w:t>
      </w:r>
      <w:r>
        <w:t xml:space="preserve">2023-10-20 00:00:00 </w:t>
      </w:r>
      <w:r>
        <w:t xml:space="preserve">2023-08-19 00:00:00 </w:t>
      </w:r>
      <w:r>
        <w:t xml:space="preserve">12 </w:t>
      </w:r>
      <w:r>
        <w:t xml:space="preserve">54 </w:t>
      </w:r>
      <w:r>
        <w:t xml:space="preserve">2 </w:t>
      </w:r>
      <w:r>
        <w:t xml:space="preserve">Retourné </w:t>
      </w:r>
      <w:r>
        <w:t xml:space="preserve">CD6212ZS05 </w:t>
      </w:r>
      <w:r>
        <w:t xml:space="preserve">CD6212ZS05AS15 </w:t>
      </w:r>
      <w:r>
        <w:t xml:space="preserve">MULOMBOZI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705004 </w:t>
      </w:r>
      <w:r>
        <w:t xml:space="preserve">Organisation Internationale pour les Migrations </w:t>
      </w:r>
      <w:r>
        <w:t xml:space="preserve">OIM </w:t>
      </w:r>
      <w:r>
        <w:t xml:space="preserve">556 </w:t>
      </w:r>
      <w:r>
        <w:t xml:space="preserve">OIM et partenaires </w:t>
      </w:r>
    </w:p>
    <w:p>
      <w:r>
        <w:t xml:space="preserve">702370 </w:t>
      </w:r>
      <w:r>
        <w:t xml:space="preserve">NULL </w:t>
      </w:r>
      <w:r>
        <w:t xml:space="preserve">2022-12-01 00:00:00 </w:t>
      </w:r>
      <w:r>
        <w:t xml:space="preserve">2023-10-20 00:00:00 </w:t>
      </w:r>
      <w:r>
        <w:t xml:space="preserve">2023-08-19 00:00:00 </w:t>
      </w:r>
      <w:r>
        <w:t xml:space="preserve">2 </w:t>
      </w:r>
      <w:r>
        <w:t xml:space="preserve">9 </w:t>
      </w:r>
      <w:r>
        <w:t xml:space="preserve">2 </w:t>
      </w:r>
      <w:r>
        <w:t xml:space="preserve">Retourné </w:t>
      </w:r>
      <w:r>
        <w:t xml:space="preserve">CD6212ZS05 </w:t>
      </w:r>
      <w:r>
        <w:t xml:space="preserve">CD6212ZS05AS15 </w:t>
      </w:r>
      <w:r>
        <w:t xml:space="preserve">MULOMBOZI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705005 </w:t>
      </w:r>
      <w:r>
        <w:t xml:space="preserve">Organisation Internationale pour les Migrations </w:t>
      </w:r>
      <w:r>
        <w:t xml:space="preserve">OIM </w:t>
      </w:r>
      <w:r>
        <w:t xml:space="preserve">556 </w:t>
      </w:r>
      <w:r>
        <w:t xml:space="preserve">OIM et partenaires </w:t>
      </w:r>
    </w:p>
    <w:p>
      <w:r>
        <w:t xml:space="preserve">702384 </w:t>
      </w:r>
      <w:r>
        <w:t xml:space="preserve">NULL </w:t>
      </w:r>
      <w:r>
        <w:t xml:space="preserve">2022-12-01 00:00:00 </w:t>
      </w:r>
      <w:r>
        <w:t xml:space="preserve">2023-10-20 00:00:00 </w:t>
      </w:r>
      <w:r>
        <w:t xml:space="preserve">2023-08-17 00:00:00 </w:t>
      </w:r>
      <w:r>
        <w:t xml:space="preserve">26 </w:t>
      </w:r>
      <w:r>
        <w:t xml:space="preserve">134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705019 </w:t>
      </w:r>
      <w:r>
        <w:t xml:space="preserve">Organisation Internationale pour les Migrations </w:t>
      </w:r>
      <w:r>
        <w:t xml:space="preserve">OIM </w:t>
      </w:r>
      <w:r>
        <w:t xml:space="preserve">556 </w:t>
      </w:r>
      <w:r>
        <w:t xml:space="preserve">OIM et partenaires </w:t>
      </w:r>
    </w:p>
    <w:p>
      <w:r>
        <w:t xml:space="preserve">702389 </w:t>
      </w:r>
      <w:r>
        <w:t xml:space="preserve">NULL </w:t>
      </w:r>
      <w:r>
        <w:t xml:space="preserve">2022-09-01 00:00:00 </w:t>
      </w:r>
      <w:r>
        <w:t xml:space="preserve">2023-10-20 00:00:00 </w:t>
      </w:r>
      <w:r>
        <w:t xml:space="preserve">2023-08-17 00:00:00 </w:t>
      </w:r>
      <w:r>
        <w:t xml:space="preserve">8 </w:t>
      </w:r>
      <w:r>
        <w:t xml:space="preserve">60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705024 </w:t>
      </w:r>
      <w:r>
        <w:t xml:space="preserve">Organisation Internationale pour les Migrations </w:t>
      </w:r>
      <w:r>
        <w:t xml:space="preserve">OIM </w:t>
      </w:r>
      <w:r>
        <w:t xml:space="preserve">556 </w:t>
      </w:r>
      <w:r>
        <w:t xml:space="preserve">OIM et partenaires </w:t>
      </w:r>
    </w:p>
    <w:p>
      <w:r>
        <w:t xml:space="preserve">702390 </w:t>
      </w:r>
      <w:r>
        <w:t xml:space="preserve">NULL </w:t>
      </w:r>
      <w:r>
        <w:t xml:space="preserve">2023-03-28 00:00:00 </w:t>
      </w:r>
      <w:r>
        <w:t xml:space="preserve">2023-10-20 00:00:00 </w:t>
      </w:r>
      <w:r>
        <w:t xml:space="preserve">2023-08-17 00:00:00 </w:t>
      </w:r>
      <w:r>
        <w:t xml:space="preserve">12 </w:t>
      </w:r>
      <w:r>
        <w:t xml:space="preserve">90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CD62120206 </w:t>
      </w:r>
      <w:r>
        <w:t xml:space="preserve">Basimwenda ii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705025 </w:t>
      </w:r>
      <w:r>
        <w:t xml:space="preserve">Organisation Internationale pour les Migrations </w:t>
      </w:r>
      <w:r>
        <w:t xml:space="preserve">OIM </w:t>
      </w:r>
      <w:r>
        <w:t xml:space="preserve">556 </w:t>
      </w:r>
      <w:r>
        <w:t xml:space="preserve">OIM et partenaires </w:t>
      </w:r>
    </w:p>
    <w:p>
      <w:r>
        <w:t xml:space="preserve">702395 </w:t>
      </w:r>
      <w:r>
        <w:t xml:space="preserve">NULL </w:t>
      </w:r>
      <w:r>
        <w:t xml:space="preserve">2022-09-01 00:00:00 </w:t>
      </w:r>
      <w:r>
        <w:t xml:space="preserve">2023-10-20 00:00:00 </w:t>
      </w:r>
      <w:r>
        <w:t xml:space="preserve">2023-08-17 00:00:00 </w:t>
      </w:r>
      <w:r>
        <w:t xml:space="preserve">20 </w:t>
      </w:r>
      <w:r>
        <w:t xml:space="preserve">147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CD62120207 </w:t>
      </w:r>
      <w:r>
        <w:t xml:space="preserve">Basitunga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705030 </w:t>
      </w:r>
      <w:r>
        <w:t xml:space="preserve">Organisation Internationale pour les Migrations </w:t>
      </w:r>
      <w:r>
        <w:t xml:space="preserve">OIM </w:t>
      </w:r>
      <w:r>
        <w:t xml:space="preserve">556 </w:t>
      </w:r>
      <w:r>
        <w:t xml:space="preserve">OIM et partenaires </w:t>
      </w:r>
    </w:p>
    <w:p>
      <w:r>
        <w:t xml:space="preserve">702398 </w:t>
      </w:r>
      <w:r>
        <w:t xml:space="preserve">NULL </w:t>
      </w:r>
      <w:r>
        <w:t xml:space="preserve">2022-06-01 00:00:00 </w:t>
      </w:r>
      <w:r>
        <w:t xml:space="preserve">2023-10-20 00:00:00 </w:t>
      </w:r>
      <w:r>
        <w:t xml:space="preserve">2023-08-27 00:00:00 </w:t>
      </w:r>
      <w:r>
        <w:t xml:space="preserve">5 </w:t>
      </w:r>
      <w:r>
        <w:t xml:space="preserve">34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705033 </w:t>
      </w:r>
      <w:r>
        <w:t xml:space="preserve">Organisation Internationale pour les Migrations </w:t>
      </w:r>
      <w:r>
        <w:t xml:space="preserve">OIM </w:t>
      </w:r>
      <w:r>
        <w:t xml:space="preserve">556 </w:t>
      </w:r>
      <w:r>
        <w:t xml:space="preserve">OIM et partenaires </w:t>
      </w:r>
    </w:p>
    <w:p>
      <w:r>
        <w:t xml:space="preserve">702399 </w:t>
      </w:r>
      <w:r>
        <w:t xml:space="preserve">NULL </w:t>
      </w:r>
      <w:r>
        <w:t xml:space="preserve">2022-09-01 00:00:00 </w:t>
      </w:r>
      <w:r>
        <w:t xml:space="preserve">2023-10-20 00:00:00 </w:t>
      </w:r>
      <w:r>
        <w:t xml:space="preserve">2023-08-27 00:00:00 </w:t>
      </w:r>
      <w:r>
        <w:t xml:space="preserve">51 </w:t>
      </w:r>
      <w:r>
        <w:t xml:space="preserve">347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CD62120308 </w:t>
      </w:r>
      <w:r>
        <w:t xml:space="preserve">Mukangala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705034 </w:t>
      </w:r>
      <w:r>
        <w:t xml:space="preserve">Organisation Internationale pour les Migrations </w:t>
      </w:r>
      <w:r>
        <w:t xml:space="preserve">OIM </w:t>
      </w:r>
      <w:r>
        <w:t xml:space="preserve">556 </w:t>
      </w:r>
      <w:r>
        <w:t xml:space="preserve">OIM et partenaires </w:t>
      </w:r>
    </w:p>
    <w:p>
      <w:r>
        <w:t xml:space="preserve">702403 </w:t>
      </w:r>
      <w:r>
        <w:t xml:space="preserve">NULL </w:t>
      </w:r>
      <w:r>
        <w:t xml:space="preserve">2022-09-01 00:00:00 </w:t>
      </w:r>
      <w:r>
        <w:t xml:space="preserve">2023-10-20 00:00:00 </w:t>
      </w:r>
      <w:r>
        <w:t xml:space="preserve">2023-08-17 00:00:00 </w:t>
      </w:r>
      <w:r>
        <w:t xml:space="preserve">36 </w:t>
      </w:r>
      <w:r>
        <w:t xml:space="preserve">234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705038 </w:t>
      </w:r>
      <w:r>
        <w:t xml:space="preserve">Organisation Internationale pour les Migrations </w:t>
      </w:r>
      <w:r>
        <w:t xml:space="preserve">OIM </w:t>
      </w:r>
      <w:r>
        <w:t xml:space="preserve">556 </w:t>
      </w:r>
      <w:r>
        <w:t xml:space="preserve">OIM et partenaires </w:t>
      </w:r>
    </w:p>
    <w:p>
      <w:r>
        <w:t xml:space="preserve">702404 </w:t>
      </w:r>
      <w:r>
        <w:t xml:space="preserve">NULL </w:t>
      </w:r>
      <w:r>
        <w:t xml:space="preserve">2022-12-01 00:00:00 </w:t>
      </w:r>
      <w:r>
        <w:t xml:space="preserve">2023-10-20 00:00:00 </w:t>
      </w:r>
      <w:r>
        <w:t xml:space="preserve">2023-08-17 00:00:00 </w:t>
      </w:r>
      <w:r>
        <w:t xml:space="preserve">9 </w:t>
      </w:r>
      <w:r>
        <w:t xml:space="preserve">59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705039 </w:t>
      </w:r>
      <w:r>
        <w:t xml:space="preserve">Organisation Internationale pour les Migrations </w:t>
      </w:r>
      <w:r>
        <w:t xml:space="preserve">OIM </w:t>
      </w:r>
      <w:r>
        <w:t xml:space="preserve">556 </w:t>
      </w:r>
      <w:r>
        <w:t xml:space="preserve">OIM et partenaires </w:t>
      </w:r>
    </w:p>
    <w:p>
      <w:r>
        <w:t xml:space="preserve">702418 </w:t>
      </w:r>
      <w:r>
        <w:t xml:space="preserve">NULL </w:t>
      </w:r>
      <w:r>
        <w:t xml:space="preserve">2022-09-01 00:00:00 </w:t>
      </w:r>
      <w:r>
        <w:t xml:space="preserve">2023-10-20 00:00:00 </w:t>
      </w:r>
      <w:r>
        <w:t xml:space="preserve">2023-08-17 00:00:00 </w:t>
      </w:r>
      <w:r>
        <w:t xml:space="preserve">50 </w:t>
      </w:r>
      <w:r>
        <w:t xml:space="preserve">242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705053 </w:t>
      </w:r>
      <w:r>
        <w:t xml:space="preserve">Organisation Internationale pour les Migrations </w:t>
      </w:r>
      <w:r>
        <w:t xml:space="preserve">OIM </w:t>
      </w:r>
      <w:r>
        <w:t xml:space="preserve">556 </w:t>
      </w:r>
      <w:r>
        <w:t xml:space="preserve">OIM et partenaires </w:t>
      </w:r>
    </w:p>
    <w:p>
      <w:r>
        <w:t xml:space="preserve">702419 </w:t>
      </w:r>
      <w:r>
        <w:t xml:space="preserve">NULL </w:t>
      </w:r>
      <w:r>
        <w:t xml:space="preserve">2022-12-01 00:00:00 </w:t>
      </w:r>
      <w:r>
        <w:t xml:space="preserve">2023-10-20 00:00:00 </w:t>
      </w:r>
      <w:r>
        <w:t xml:space="preserve">2023-08-17 00:00:00 </w:t>
      </w:r>
      <w:r>
        <w:t xml:space="preserve">10 </w:t>
      </w:r>
      <w:r>
        <w:t xml:space="preserve">48 </w:t>
      </w:r>
      <w:r>
        <w:t xml:space="preserve">2 </w:t>
      </w:r>
      <w:r>
        <w:t xml:space="preserve">Retourné </w:t>
      </w:r>
      <w:r>
        <w:t xml:space="preserve">CD6212ZS05 </w:t>
      </w:r>
      <w:r>
        <w:t xml:space="preserve">CD6212ZS05AS16 </w:t>
      </w:r>
      <w:r>
        <w:t xml:space="preserve">NGANDO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705054 </w:t>
      </w:r>
      <w:r>
        <w:t xml:space="preserve">Organisation Internationale pour les Migrations </w:t>
      </w:r>
      <w:r>
        <w:t xml:space="preserve">OIM </w:t>
      </w:r>
      <w:r>
        <w:t xml:space="preserve">556 </w:t>
      </w:r>
      <w:r>
        <w:t xml:space="preserve">OIM et partenaires </w:t>
      </w:r>
    </w:p>
    <w:p>
      <w:r>
        <w:t xml:space="preserve">702539 </w:t>
      </w:r>
      <w:r>
        <w:t xml:space="preserve">NULL </w:t>
      </w:r>
      <w:r>
        <w:t xml:space="preserve">2022-12-01 00:00:00 </w:t>
      </w:r>
      <w:r>
        <w:t xml:space="preserve">2023-10-20 00:00:00 </w:t>
      </w:r>
      <w:r>
        <w:t xml:space="preserve">2023-08-20 00:00:00 </w:t>
      </w:r>
      <w:r>
        <w:t xml:space="preserve">6 </w:t>
      </w:r>
      <w:r>
        <w:t xml:space="preserve">30 </w:t>
      </w:r>
      <w:r>
        <w:t xml:space="preserve">2 </w:t>
      </w:r>
      <w:r>
        <w:t xml:space="preserve">Retourné </w:t>
      </w:r>
      <w:r>
        <w:t xml:space="preserve">CD6205ZS04 </w:t>
      </w:r>
      <w:r>
        <w:t xml:space="preserve">CD6205ZS04AS15 </w:t>
      </w:r>
      <w:r>
        <w:t xml:space="preserve">MICHIBWE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705174 </w:t>
      </w:r>
      <w:r>
        <w:t xml:space="preserve">Organisation Internationale pour les Migrations </w:t>
      </w:r>
      <w:r>
        <w:t xml:space="preserve">OIM </w:t>
      </w:r>
      <w:r>
        <w:t xml:space="preserve">556 </w:t>
      </w:r>
      <w:r>
        <w:t xml:space="preserve">OIM et partenaires </w:t>
      </w:r>
    </w:p>
    <w:p>
      <w:r>
        <w:t xml:space="preserve">702541 </w:t>
      </w:r>
      <w:r>
        <w:t xml:space="preserve">NULL </w:t>
      </w:r>
      <w:r>
        <w:t xml:space="preserve">2023-05-04 00:00:00 </w:t>
      </w:r>
      <w:r>
        <w:t xml:space="preserve">2023-10-20 00:00:00 </w:t>
      </w:r>
      <w:r>
        <w:t xml:space="preserve">2023-08-31 00:00:00 </w:t>
      </w:r>
      <w:r>
        <w:t xml:space="preserve">15 </w:t>
      </w:r>
      <w:r>
        <w:t xml:space="preserve">83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705176 </w:t>
      </w:r>
      <w:r>
        <w:t xml:space="preserve">Organisation Internationale pour les Migrations </w:t>
      </w:r>
      <w:r>
        <w:t xml:space="preserve">OIM </w:t>
      </w:r>
      <w:r>
        <w:t xml:space="preserve">556 </w:t>
      </w:r>
      <w:r>
        <w:t xml:space="preserve">OIM et partenaires </w:t>
      </w:r>
    </w:p>
    <w:p>
      <w:r>
        <w:t xml:space="preserve">702542 </w:t>
      </w:r>
      <w:r>
        <w:t xml:space="preserve">NULL </w:t>
      </w:r>
      <w:r>
        <w:t xml:space="preserve">2023-09-30 00:00:00 </w:t>
      </w:r>
      <w:r>
        <w:t xml:space="preserve">2023-10-20 00:00:00 </w:t>
      </w:r>
      <w:r>
        <w:t xml:space="preserve">2023-08-31 00:00:00 </w:t>
      </w:r>
      <w:r>
        <w:t xml:space="preserve">89 </w:t>
      </w:r>
      <w:r>
        <w:t xml:space="preserve">483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705177 </w:t>
      </w:r>
      <w:r>
        <w:t xml:space="preserve">Organisation Internationale pour les Migrations </w:t>
      </w:r>
      <w:r>
        <w:t xml:space="preserve">OIM </w:t>
      </w:r>
      <w:r>
        <w:t xml:space="preserve">556 </w:t>
      </w:r>
      <w:r>
        <w:t xml:space="preserve">OIM et partenaires </w:t>
      </w:r>
    </w:p>
    <w:p>
      <w:r>
        <w:t xml:space="preserve">702544 </w:t>
      </w:r>
      <w:r>
        <w:t xml:space="preserve">NULL </w:t>
      </w:r>
      <w:r>
        <w:t xml:space="preserve">2023-05-04 00:00:00 </w:t>
      </w:r>
      <w:r>
        <w:t xml:space="preserve">2023-10-20 00:00:00 </w:t>
      </w:r>
      <w:r>
        <w:t xml:space="preserve">2023-09-04 00:00:00 </w:t>
      </w:r>
      <w:r>
        <w:t xml:space="preserve">16 </w:t>
      </w:r>
      <w:r>
        <w:t xml:space="preserve">91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705179 </w:t>
      </w:r>
      <w:r>
        <w:t xml:space="preserve">Organisation Internationale pour les Migrations </w:t>
      </w:r>
      <w:r>
        <w:t xml:space="preserve">OIM </w:t>
      </w:r>
      <w:r>
        <w:t xml:space="preserve">556 </w:t>
      </w:r>
      <w:r>
        <w:t xml:space="preserve">OIM et partenaires </w:t>
      </w:r>
    </w:p>
    <w:p>
      <w:r>
        <w:t xml:space="preserve">702545 </w:t>
      </w:r>
      <w:r>
        <w:t xml:space="preserve">NULL </w:t>
      </w:r>
      <w:r>
        <w:t xml:space="preserve">2023-09-30 00:00:00 </w:t>
      </w:r>
      <w:r>
        <w:t xml:space="preserve">2023-10-20 00:00:00 </w:t>
      </w:r>
      <w:r>
        <w:t xml:space="preserve">2023-09-04 00:00:00 </w:t>
      </w:r>
      <w:r>
        <w:t xml:space="preserve">10 </w:t>
      </w:r>
      <w:r>
        <w:t xml:space="preserve">57 </w:t>
      </w:r>
      <w:r>
        <w:t xml:space="preserve">2 </w:t>
      </w:r>
      <w:r>
        <w:t xml:space="preserve">Retourné </w:t>
      </w:r>
      <w:r>
        <w:t xml:space="preserve">CD6210ZS03 </w:t>
      </w:r>
      <w:r>
        <w:t xml:space="preserve">CD6210ZS03AS08 </w:t>
      </w:r>
      <w:r>
        <w:t xml:space="preserve">KALINGI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705180 </w:t>
      </w:r>
      <w:r>
        <w:t xml:space="preserve">Organisation Internationale pour les Migrations </w:t>
      </w:r>
      <w:r>
        <w:t xml:space="preserve">OIM </w:t>
      </w:r>
      <w:r>
        <w:t xml:space="preserve">556 </w:t>
      </w:r>
      <w:r>
        <w:t xml:space="preserve">OIM et partenaires </w:t>
      </w:r>
    </w:p>
    <w:p>
      <w:r>
        <w:t xml:space="preserve">702546 </w:t>
      </w:r>
      <w:r>
        <w:t xml:space="preserve">NULL </w:t>
      </w:r>
      <w:r>
        <w:t xml:space="preserve">2023-03-28 00:00:00 </w:t>
      </w:r>
      <w:r>
        <w:t xml:space="preserve">2023-10-20 00:00:00 </w:t>
      </w:r>
      <w:r>
        <w:t xml:space="preserve">2023-08-24 00:00:00 </w:t>
      </w:r>
      <w:r>
        <w:t xml:space="preserve">11 </w:t>
      </w:r>
      <w:r>
        <w:t xml:space="preserve">63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705181 </w:t>
      </w:r>
      <w:r>
        <w:t xml:space="preserve">Organisation Internationale pour les Migrations </w:t>
      </w:r>
      <w:r>
        <w:t xml:space="preserve">OIM </w:t>
      </w:r>
      <w:r>
        <w:t xml:space="preserve">556 </w:t>
      </w:r>
      <w:r>
        <w:t xml:space="preserve">OIM et partenaires </w:t>
      </w:r>
    </w:p>
    <w:p>
      <w:r>
        <w:t xml:space="preserve">702547 </w:t>
      </w:r>
      <w:r>
        <w:t xml:space="preserve">NULL </w:t>
      </w:r>
      <w:r>
        <w:t xml:space="preserve">2023-09-30 00:00:00 </w:t>
      </w:r>
      <w:r>
        <w:t xml:space="preserve">2023-10-20 00:00:00 </w:t>
      </w:r>
      <w:r>
        <w:t xml:space="preserve">2023-08-24 00:00:00 </w:t>
      </w:r>
      <w:r>
        <w:t xml:space="preserve">34 </w:t>
      </w:r>
      <w:r>
        <w:t xml:space="preserve">193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705182 </w:t>
      </w:r>
      <w:r>
        <w:t xml:space="preserve">Organisation Internationale pour les Migrations </w:t>
      </w:r>
      <w:r>
        <w:t xml:space="preserve">OIM </w:t>
      </w:r>
      <w:r>
        <w:t xml:space="preserve">556 </w:t>
      </w:r>
      <w:r>
        <w:t xml:space="preserve">OIM et partenaires </w:t>
      </w:r>
    </w:p>
    <w:p>
      <w:r>
        <w:t xml:space="preserve">702548 </w:t>
      </w:r>
      <w:r>
        <w:t xml:space="preserve">NULL </w:t>
      </w:r>
      <w:r>
        <w:t xml:space="preserve">2022-06-01 00:00:00 </w:t>
      </w:r>
      <w:r>
        <w:t xml:space="preserve">2023-10-20 00:00:00 </w:t>
      </w:r>
      <w:r>
        <w:t xml:space="preserve">2023-08-25 00:00:00 </w:t>
      </w:r>
      <w:r>
        <w:t xml:space="preserve">15 </w:t>
      </w:r>
      <w:r>
        <w:t xml:space="preserve">37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CD62120202 </w:t>
      </w:r>
      <w:r>
        <w:t xml:space="preserve">Balobola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705183 </w:t>
      </w:r>
      <w:r>
        <w:t xml:space="preserve">Organisation Internationale pour les Migrations </w:t>
      </w:r>
      <w:r>
        <w:t xml:space="preserve">OIM </w:t>
      </w:r>
      <w:r>
        <w:t xml:space="preserve">556 </w:t>
      </w:r>
      <w:r>
        <w:t xml:space="preserve">OIM et partenaires </w:t>
      </w:r>
    </w:p>
    <w:p>
      <w:r>
        <w:t xml:space="preserve">702549 </w:t>
      </w:r>
      <w:r>
        <w:t xml:space="preserve">NULL </w:t>
      </w:r>
      <w:r>
        <w:t xml:space="preserve">2023-03-28 00:00:00 </w:t>
      </w:r>
      <w:r>
        <w:t xml:space="preserve">2023-10-20 00:00:00 </w:t>
      </w:r>
      <w:r>
        <w:t xml:space="preserve">2023-08-25 00:00:00 </w:t>
      </w:r>
      <w:r>
        <w:t xml:space="preserve">40 </w:t>
      </w:r>
      <w:r>
        <w:t xml:space="preserve">284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705184 </w:t>
      </w:r>
      <w:r>
        <w:t xml:space="preserve">Organisation Internationale pour les Migrations </w:t>
      </w:r>
      <w:r>
        <w:t xml:space="preserve">OIM </w:t>
      </w:r>
      <w:r>
        <w:t xml:space="preserve">556 </w:t>
      </w:r>
      <w:r>
        <w:t xml:space="preserve">OIM et partenaires </w:t>
      </w:r>
    </w:p>
    <w:p>
      <w:r>
        <w:t xml:space="preserve">702550 </w:t>
      </w:r>
      <w:r>
        <w:t xml:space="preserve">NULL </w:t>
      </w:r>
      <w:r>
        <w:t xml:space="preserve">2023-05-04 00:00:00 </w:t>
      </w:r>
      <w:r>
        <w:t xml:space="preserve">2023-10-20 00:00:00 </w:t>
      </w:r>
      <w:r>
        <w:t xml:space="preserve">2023-08-25 00:00:00 </w:t>
      </w:r>
      <w:r>
        <w:t xml:space="preserve">6 </w:t>
      </w:r>
      <w:r>
        <w:t xml:space="preserve">43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705185 </w:t>
      </w:r>
      <w:r>
        <w:t xml:space="preserve">Organisation Internationale pour les Migrations </w:t>
      </w:r>
      <w:r>
        <w:t xml:space="preserve">OIM </w:t>
      </w:r>
      <w:r>
        <w:t xml:space="preserve">556 </w:t>
      </w:r>
      <w:r>
        <w:t xml:space="preserve">OIM et partenaires </w:t>
      </w:r>
    </w:p>
    <w:p>
      <w:r>
        <w:t xml:space="preserve">702551 </w:t>
      </w:r>
      <w:r>
        <w:t xml:space="preserve">NULL </w:t>
      </w:r>
      <w:r>
        <w:t xml:space="preserve">2023-09-30 00:00:00 </w:t>
      </w:r>
      <w:r>
        <w:t xml:space="preserve">2023-10-20 00:00:00 </w:t>
      </w:r>
      <w:r>
        <w:t xml:space="preserve">2023-08-25 00:00:00 </w:t>
      </w:r>
      <w:r>
        <w:t xml:space="preserve">3 </w:t>
      </w:r>
      <w:r>
        <w:t xml:space="preserve">21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705186 </w:t>
      </w:r>
      <w:r>
        <w:t xml:space="preserve">Organisation Internationale pour les Migrations </w:t>
      </w:r>
      <w:r>
        <w:t xml:space="preserve">OIM </w:t>
      </w:r>
      <w:r>
        <w:t xml:space="preserve">556 </w:t>
      </w:r>
      <w:r>
        <w:t xml:space="preserve">OIM et partenaires </w:t>
      </w:r>
    </w:p>
    <w:p>
      <w:r>
        <w:t xml:space="preserve">702552 </w:t>
      </w:r>
      <w:r>
        <w:t xml:space="preserve">NULL </w:t>
      </w:r>
      <w:r>
        <w:t xml:space="preserve">2022-12-01 00:00:00 </w:t>
      </w:r>
      <w:r>
        <w:t xml:space="preserve">2023-10-20 00:00:00 </w:t>
      </w:r>
      <w:r>
        <w:t xml:space="preserve">2023-08-25 00:00:00 </w:t>
      </w:r>
      <w:r>
        <w:t xml:space="preserve">9 </w:t>
      </w:r>
      <w:r>
        <w:t xml:space="preserve">52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705187 </w:t>
      </w:r>
      <w:r>
        <w:t xml:space="preserve">Organisation Internationale pour les Migrations </w:t>
      </w:r>
      <w:r>
        <w:t xml:space="preserve">OIM </w:t>
      </w:r>
      <w:r>
        <w:t xml:space="preserve">556 </w:t>
      </w:r>
      <w:r>
        <w:t xml:space="preserve">OIM et partenaires </w:t>
      </w:r>
    </w:p>
    <w:p>
      <w:r>
        <w:t xml:space="preserve">702553 </w:t>
      </w:r>
      <w:r>
        <w:t xml:space="preserve">NULL </w:t>
      </w:r>
      <w:r>
        <w:t xml:space="preserve">2023-03-28 00:00:00 </w:t>
      </w:r>
      <w:r>
        <w:t xml:space="preserve">2023-10-20 00:00:00 </w:t>
      </w:r>
      <w:r>
        <w:t xml:space="preserve">2023-08-25 00:00:00 </w:t>
      </w:r>
      <w:r>
        <w:t xml:space="preserve">3 </w:t>
      </w:r>
      <w:r>
        <w:t xml:space="preserve">19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705188 </w:t>
      </w:r>
      <w:r>
        <w:t xml:space="preserve">Organisation Internationale pour les Migrations </w:t>
      </w:r>
      <w:r>
        <w:t xml:space="preserve">OIM </w:t>
      </w:r>
      <w:r>
        <w:t xml:space="preserve">556 </w:t>
      </w:r>
      <w:r>
        <w:t xml:space="preserve">OIM et partenaires </w:t>
      </w:r>
    </w:p>
    <w:p>
      <w:r>
        <w:t xml:space="preserve">702554 </w:t>
      </w:r>
      <w:r>
        <w:t xml:space="preserve">NULL </w:t>
      </w:r>
      <w:r>
        <w:t xml:space="preserve">2023-05-04 00:00:00 </w:t>
      </w:r>
      <w:r>
        <w:t xml:space="preserve">2023-10-20 00:00:00 </w:t>
      </w:r>
      <w:r>
        <w:t xml:space="preserve">2023-08-25 00:00:00 </w:t>
      </w:r>
      <w:r>
        <w:t xml:space="preserve">6 </w:t>
      </w:r>
      <w:r>
        <w:t xml:space="preserve">38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705189 </w:t>
      </w:r>
      <w:r>
        <w:t xml:space="preserve">Organisation Internationale pour les Migrations </w:t>
      </w:r>
      <w:r>
        <w:t xml:space="preserve">OIM </w:t>
      </w:r>
      <w:r>
        <w:t xml:space="preserve">556 </w:t>
      </w:r>
      <w:r>
        <w:t xml:space="preserve">OIM et partenaires </w:t>
      </w:r>
    </w:p>
    <w:p>
      <w:r>
        <w:t xml:space="preserve">702555 </w:t>
      </w:r>
      <w:r>
        <w:t xml:space="preserve">NULL </w:t>
      </w:r>
      <w:r>
        <w:t xml:space="preserve">2023-09-30 00:00:00 </w:t>
      </w:r>
      <w:r>
        <w:t xml:space="preserve">2023-10-20 00:00:00 </w:t>
      </w:r>
      <w:r>
        <w:t xml:space="preserve">2023-08-25 00:00:00 </w:t>
      </w:r>
      <w:r>
        <w:t xml:space="preserve">5 </w:t>
      </w:r>
      <w:r>
        <w:t xml:space="preserve">31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705190 </w:t>
      </w:r>
      <w:r>
        <w:t xml:space="preserve">Organisation Internationale pour les Migrations </w:t>
      </w:r>
      <w:r>
        <w:t xml:space="preserve">OIM </w:t>
      </w:r>
      <w:r>
        <w:t xml:space="preserve">556 </w:t>
      </w:r>
      <w:r>
        <w:t xml:space="preserve">OIM et partenaires </w:t>
      </w:r>
    </w:p>
    <w:p>
      <w:r>
        <w:t xml:space="preserve">702556 </w:t>
      </w:r>
      <w:r>
        <w:t xml:space="preserve">NULL </w:t>
      </w:r>
      <w:r>
        <w:t xml:space="preserve">2023-09-30 00:00:00 </w:t>
      </w:r>
      <w:r>
        <w:t xml:space="preserve">2023-10-20 00:00:00 </w:t>
      </w:r>
      <w:r>
        <w:t xml:space="preserve">2023-08-25 00:00:00 </w:t>
      </w:r>
      <w:r>
        <w:t xml:space="preserve">6 </w:t>
      </w:r>
      <w:r>
        <w:t xml:space="preserve">32 </w:t>
      </w:r>
      <w:r>
        <w:t xml:space="preserve">2 </w:t>
      </w:r>
      <w:r>
        <w:t xml:space="preserve">Retourné </w:t>
      </w:r>
      <w:r>
        <w:t xml:space="preserve">CD6210ZS03 </w:t>
      </w:r>
      <w:r>
        <w:t xml:space="preserve">CD6210ZS03AS09 </w:t>
      </w:r>
      <w:r>
        <w:t xml:space="preserve">KALONGE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705191 </w:t>
      </w:r>
      <w:r>
        <w:t xml:space="preserve">Organisation Internationale pour les Migrations </w:t>
      </w:r>
      <w:r>
        <w:t xml:space="preserve">OIM </w:t>
      </w:r>
      <w:r>
        <w:t xml:space="preserve">556 </w:t>
      </w:r>
      <w:r>
        <w:t xml:space="preserve">OIM et partenaires </w:t>
      </w:r>
    </w:p>
    <w:p>
      <w:r>
        <w:t xml:space="preserve">702560 </w:t>
      </w:r>
      <w:r>
        <w:t xml:space="preserve">NULL </w:t>
      </w:r>
      <w:r>
        <w:t xml:space="preserve">2022-12-01 00:00:00 </w:t>
      </w:r>
      <w:r>
        <w:t xml:space="preserve">2023-10-20 00:00:00 </w:t>
      </w:r>
      <w:r>
        <w:t xml:space="preserve">2023-08-29 00:00:00 </w:t>
      </w:r>
      <w:r>
        <w:t xml:space="preserve">20 </w:t>
      </w:r>
      <w:r>
        <w:t xml:space="preserve">150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705195 </w:t>
      </w:r>
      <w:r>
        <w:t xml:space="preserve">Organisation Internationale pour les Migrations </w:t>
      </w:r>
      <w:r>
        <w:t xml:space="preserve">OIM </w:t>
      </w:r>
      <w:r>
        <w:t xml:space="preserve">556 </w:t>
      </w:r>
      <w:r>
        <w:t xml:space="preserve">OIM et partenaires </w:t>
      </w:r>
    </w:p>
    <w:p>
      <w:r>
        <w:t xml:space="preserve">702561 </w:t>
      </w:r>
      <w:r>
        <w:t xml:space="preserve">NULL </w:t>
      </w:r>
      <w:r>
        <w:t xml:space="preserve">2023-09-30 00:00:00 </w:t>
      </w:r>
      <w:r>
        <w:t xml:space="preserve">2023-10-20 00:00:00 </w:t>
      </w:r>
      <w:r>
        <w:t xml:space="preserve">2023-08-29 00:00:00 </w:t>
      </w:r>
      <w:r>
        <w:t xml:space="preserve">42 </w:t>
      </w:r>
      <w:r>
        <w:t xml:space="preserve">243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705196 </w:t>
      </w:r>
      <w:r>
        <w:t xml:space="preserve">Organisation Internationale pour les Migrations </w:t>
      </w:r>
      <w:r>
        <w:t xml:space="preserve">OIM </w:t>
      </w:r>
      <w:r>
        <w:t xml:space="preserve">556 </w:t>
      </w:r>
      <w:r>
        <w:t xml:space="preserve">OIM et partenaires </w:t>
      </w:r>
    </w:p>
    <w:p>
      <w:r>
        <w:t xml:space="preserve">702575 </w:t>
      </w:r>
      <w:r>
        <w:t xml:space="preserve">NULL </w:t>
      </w:r>
      <w:r>
        <w:t xml:space="preserve">2022-12-01 00:00:00 </w:t>
      </w:r>
      <w:r>
        <w:t xml:space="preserve">2023-10-20 00:00:00 </w:t>
      </w:r>
      <w:r>
        <w:t xml:space="preserve">2023-08-30 00:00:00 </w:t>
      </w:r>
      <w:r>
        <w:t xml:space="preserve">33 </w:t>
      </w:r>
      <w:r>
        <w:t xml:space="preserve">158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705210 </w:t>
      </w:r>
      <w:r>
        <w:t xml:space="preserve">Organisation Internationale pour les Migrations </w:t>
      </w:r>
      <w:r>
        <w:t xml:space="preserve">OIM </w:t>
      </w:r>
      <w:r>
        <w:t xml:space="preserve">556 </w:t>
      </w:r>
      <w:r>
        <w:t xml:space="preserve">OIM et partenaires </w:t>
      </w:r>
    </w:p>
    <w:p>
      <w:r>
        <w:t xml:space="preserve">702576 </w:t>
      </w:r>
      <w:r>
        <w:t xml:space="preserve">NULL </w:t>
      </w:r>
      <w:r>
        <w:t xml:space="preserve">2023-09-30 00:00:00 </w:t>
      </w:r>
      <w:r>
        <w:t xml:space="preserve">2023-10-20 00:00:00 </w:t>
      </w:r>
      <w:r>
        <w:t xml:space="preserve">2023-08-30 00:00:00 </w:t>
      </w:r>
      <w:r>
        <w:t xml:space="preserve">9 </w:t>
      </w:r>
      <w:r>
        <w:t xml:space="preserve">56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705211 </w:t>
      </w:r>
      <w:r>
        <w:t xml:space="preserve">Organisation Internationale pour les Migrations </w:t>
      </w:r>
      <w:r>
        <w:t xml:space="preserve">OIM </w:t>
      </w:r>
      <w:r>
        <w:t xml:space="preserve">556 </w:t>
      </w:r>
      <w:r>
        <w:t xml:space="preserve">OIM et partenaires </w:t>
      </w:r>
    </w:p>
    <w:p>
      <w:r>
        <w:t xml:space="preserve">702584 </w:t>
      </w:r>
      <w:r>
        <w:t xml:space="preserve">NULL </w:t>
      </w:r>
      <w:r>
        <w:t xml:space="preserve">2023-03-28 00:00:00 </w:t>
      </w:r>
      <w:r>
        <w:t xml:space="preserve">2023-10-20 00:00:00 </w:t>
      </w:r>
      <w:r>
        <w:t xml:space="preserve">2023-08-30 00:00:00 </w:t>
      </w:r>
      <w:r>
        <w:t xml:space="preserve">35 </w:t>
      </w:r>
      <w:r>
        <w:t xml:space="preserve">185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705219 </w:t>
      </w:r>
      <w:r>
        <w:t xml:space="preserve">Organisation Internationale pour les Migrations </w:t>
      </w:r>
      <w:r>
        <w:t xml:space="preserve">OIM </w:t>
      </w:r>
      <w:r>
        <w:t xml:space="preserve">556 </w:t>
      </w:r>
      <w:r>
        <w:t xml:space="preserve">OIM et partenaires </w:t>
      </w:r>
    </w:p>
    <w:p>
      <w:r>
        <w:t xml:space="preserve">702585 </w:t>
      </w:r>
      <w:r>
        <w:t xml:space="preserve">NULL </w:t>
      </w:r>
      <w:r>
        <w:t xml:space="preserve">2023-05-04 00:00:00 </w:t>
      </w:r>
      <w:r>
        <w:t xml:space="preserve">2023-10-20 00:00:00 </w:t>
      </w:r>
      <w:r>
        <w:t xml:space="preserve">2023-08-30 00:00:00 </w:t>
      </w:r>
      <w:r>
        <w:t xml:space="preserve">5 </w:t>
      </w:r>
      <w:r>
        <w:t xml:space="preserve">27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705220 </w:t>
      </w:r>
      <w:r>
        <w:t xml:space="preserve">Organisation Internationale pour les Migrations </w:t>
      </w:r>
      <w:r>
        <w:t xml:space="preserve">OIM </w:t>
      </w:r>
      <w:r>
        <w:t xml:space="preserve">556 </w:t>
      </w:r>
      <w:r>
        <w:t xml:space="preserve">OIM et partenaires </w:t>
      </w:r>
    </w:p>
    <w:p>
      <w:r>
        <w:t xml:space="preserve">702586 </w:t>
      </w:r>
      <w:r>
        <w:t xml:space="preserve">NULL </w:t>
      </w:r>
      <w:r>
        <w:t xml:space="preserve">2023-09-30 00:00:00 </w:t>
      </w:r>
      <w:r>
        <w:t xml:space="preserve">2023-10-20 00:00:00 </w:t>
      </w:r>
      <w:r>
        <w:t xml:space="preserve">2023-08-30 00:00:00 </w:t>
      </w:r>
      <w:r>
        <w:t xml:space="preserve">3 </w:t>
      </w:r>
      <w:r>
        <w:t xml:space="preserve">16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705221 </w:t>
      </w:r>
      <w:r>
        <w:t xml:space="preserve">Organisation Internationale pour les Migrations </w:t>
      </w:r>
      <w:r>
        <w:t xml:space="preserve">OIM </w:t>
      </w:r>
      <w:r>
        <w:t xml:space="preserve">556 </w:t>
      </w:r>
      <w:r>
        <w:t xml:space="preserve">OIM et partenaires </w:t>
      </w:r>
    </w:p>
    <w:p>
      <w:r>
        <w:t xml:space="preserve">702587 </w:t>
      </w:r>
      <w:r>
        <w:t xml:space="preserve">NULL </w:t>
      </w:r>
      <w:r>
        <w:t xml:space="preserve">2022-06-01 00:00:00 </w:t>
      </w:r>
      <w:r>
        <w:t xml:space="preserve">2023-10-20 00:00:00 </w:t>
      </w:r>
      <w:r>
        <w:t xml:space="preserve">2023-08-30 00:00:00 </w:t>
      </w:r>
      <w:r>
        <w:t xml:space="preserve">2 </w:t>
      </w:r>
      <w:r>
        <w:t xml:space="preserve">10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705222 </w:t>
      </w:r>
      <w:r>
        <w:t xml:space="preserve">Organisation Internationale pour les Migrations </w:t>
      </w:r>
      <w:r>
        <w:t xml:space="preserve">OIM </w:t>
      </w:r>
      <w:r>
        <w:t xml:space="preserve">556 </w:t>
      </w:r>
      <w:r>
        <w:t xml:space="preserve">OIM et partenaires </w:t>
      </w:r>
    </w:p>
    <w:p>
      <w:r>
        <w:t xml:space="preserve">702588 </w:t>
      </w:r>
      <w:r>
        <w:t xml:space="preserve">NULL </w:t>
      </w:r>
      <w:r>
        <w:t xml:space="preserve">2022-09-01 00:00:00 </w:t>
      </w:r>
      <w:r>
        <w:t xml:space="preserve">2023-10-20 00:00:00 </w:t>
      </w:r>
      <w:r>
        <w:t xml:space="preserve">2023-08-30 00:00:00 </w:t>
      </w:r>
      <w:r>
        <w:t xml:space="preserve">7 </w:t>
      </w:r>
      <w:r>
        <w:t xml:space="preserve">36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CD61010105 </w:t>
      </w:r>
      <w:r>
        <w:t xml:space="preserve">Volcans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705223 </w:t>
      </w:r>
      <w:r>
        <w:t xml:space="preserve">Organisation Internationale pour les Migrations </w:t>
      </w:r>
      <w:r>
        <w:t xml:space="preserve">OIM </w:t>
      </w:r>
      <w:r>
        <w:t xml:space="preserve">556 </w:t>
      </w:r>
      <w:r>
        <w:t xml:space="preserve">OIM et partenaires </w:t>
      </w:r>
    </w:p>
    <w:p>
      <w:r>
        <w:t xml:space="preserve">702589 </w:t>
      </w:r>
      <w:r>
        <w:t xml:space="preserve">NULL </w:t>
      </w:r>
      <w:r>
        <w:t xml:space="preserve">2023-05-04 00:00:00 </w:t>
      </w:r>
      <w:r>
        <w:t xml:space="preserve">2023-10-20 00:00:00 </w:t>
      </w:r>
      <w:r>
        <w:t xml:space="preserve">2023-08-30 00:00:00 </w:t>
      </w:r>
      <w:r>
        <w:t xml:space="preserve">6 </w:t>
      </w:r>
      <w:r>
        <w:t xml:space="preserve">37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705224 </w:t>
      </w:r>
      <w:r>
        <w:t xml:space="preserve">Organisation Internationale pour les Migrations </w:t>
      </w:r>
      <w:r>
        <w:t xml:space="preserve">OIM </w:t>
      </w:r>
      <w:r>
        <w:t xml:space="preserve">556 </w:t>
      </w:r>
      <w:r>
        <w:t xml:space="preserve">OIM et partenaires </w:t>
      </w:r>
    </w:p>
    <w:p>
      <w:r>
        <w:t xml:space="preserve">702590 </w:t>
      </w:r>
      <w:r>
        <w:t xml:space="preserve">NULL </w:t>
      </w:r>
      <w:r>
        <w:t xml:space="preserve">2023-09-30 00:00:00 </w:t>
      </w:r>
      <w:r>
        <w:t xml:space="preserve">2023-10-20 00:00:00 </w:t>
      </w:r>
      <w:r>
        <w:t xml:space="preserve">2023-08-30 00:00:00 </w:t>
      </w:r>
      <w:r>
        <w:t xml:space="preserve">8 </w:t>
      </w:r>
      <w:r>
        <w:t xml:space="preserve">49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CD62100405 </w:t>
      </w:r>
      <w:r>
        <w:t xml:space="preserve">Basimuniaka-nord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705225 </w:t>
      </w:r>
      <w:r>
        <w:t xml:space="preserve">Organisation Internationale pour les Migrations </w:t>
      </w:r>
      <w:r>
        <w:t xml:space="preserve">OIM </w:t>
      </w:r>
      <w:r>
        <w:t xml:space="preserve">556 </w:t>
      </w:r>
      <w:r>
        <w:t xml:space="preserve">OIM et partenaires </w:t>
      </w:r>
    </w:p>
    <w:p>
      <w:r>
        <w:t xml:space="preserve">702591 </w:t>
      </w:r>
      <w:r>
        <w:t xml:space="preserve">NULL </w:t>
      </w:r>
      <w:r>
        <w:t xml:space="preserve">2022-06-01 00:00:00 </w:t>
      </w:r>
      <w:r>
        <w:t xml:space="preserve">2023-10-20 00:00:00 </w:t>
      </w:r>
      <w:r>
        <w:t xml:space="preserve">2023-08-30 00:00:00 </w:t>
      </w:r>
      <w:r>
        <w:t xml:space="preserve">12 </w:t>
      </w:r>
      <w:r>
        <w:t xml:space="preserve">84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705226 </w:t>
      </w:r>
      <w:r>
        <w:t xml:space="preserve">Organisation Internationale pour les Migrations </w:t>
      </w:r>
      <w:r>
        <w:t xml:space="preserve">OIM </w:t>
      </w:r>
      <w:r>
        <w:t xml:space="preserve">556 </w:t>
      </w:r>
      <w:r>
        <w:t xml:space="preserve">OIM et partenaires </w:t>
      </w:r>
    </w:p>
    <w:p>
      <w:r>
        <w:t xml:space="preserve">702592 </w:t>
      </w:r>
      <w:r>
        <w:t xml:space="preserve">NULL </w:t>
      </w:r>
      <w:r>
        <w:t xml:space="preserve">2022-12-01 00:00:00 </w:t>
      </w:r>
      <w:r>
        <w:t xml:space="preserve">2023-10-20 00:00:00 </w:t>
      </w:r>
      <w:r>
        <w:t xml:space="preserve">2023-08-30 00:00:00 </w:t>
      </w:r>
      <w:r>
        <w:t xml:space="preserve">50 </w:t>
      </w:r>
      <w:r>
        <w:t xml:space="preserve">349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705227 </w:t>
      </w:r>
      <w:r>
        <w:t xml:space="preserve">Organisation Internationale pour les Migrations </w:t>
      </w:r>
      <w:r>
        <w:t xml:space="preserve">OIM </w:t>
      </w:r>
      <w:r>
        <w:t xml:space="preserve">556 </w:t>
      </w:r>
      <w:r>
        <w:t xml:space="preserve">OIM et partenaires </w:t>
      </w:r>
    </w:p>
    <w:p>
      <w:r>
        <w:t xml:space="preserve">702593 </w:t>
      </w:r>
      <w:r>
        <w:t xml:space="preserve">NULL </w:t>
      </w:r>
      <w:r>
        <w:t xml:space="preserve">2023-09-30 00:00:00 </w:t>
      </w:r>
      <w:r>
        <w:t xml:space="preserve">2023-10-20 00:00:00 </w:t>
      </w:r>
      <w:r>
        <w:t xml:space="preserve">2023-08-30 00:00:00 </w:t>
      </w:r>
      <w:r>
        <w:t xml:space="preserve">13 </w:t>
      </w:r>
      <w:r>
        <w:t xml:space="preserve">76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705228 </w:t>
      </w:r>
      <w:r>
        <w:t xml:space="preserve">Organisation Internationale pour les Migrations </w:t>
      </w:r>
      <w:r>
        <w:t xml:space="preserve">OIM </w:t>
      </w:r>
      <w:r>
        <w:t xml:space="preserve">556 </w:t>
      </w:r>
      <w:r>
        <w:t xml:space="preserve">OIM et partenaires </w:t>
      </w:r>
    </w:p>
    <w:p>
      <w:r>
        <w:t xml:space="preserve">702599 </w:t>
      </w:r>
      <w:r>
        <w:t xml:space="preserve">NULL </w:t>
      </w:r>
      <w:r>
        <w:t xml:space="preserve">2023-05-04 00:00:00 </w:t>
      </w:r>
      <w:r>
        <w:t xml:space="preserve">2023-10-20 00:00:00 </w:t>
      </w:r>
      <w:r>
        <w:t xml:space="preserve">2023-08-30 00:00:00 </w:t>
      </w:r>
      <w:r>
        <w:t xml:space="preserve">2 </w:t>
      </w:r>
      <w:r>
        <w:t xml:space="preserve">13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705234 </w:t>
      </w:r>
      <w:r>
        <w:t xml:space="preserve">Organisation Internationale pour les Migrations </w:t>
      </w:r>
      <w:r>
        <w:t xml:space="preserve">OIM </w:t>
      </w:r>
      <w:r>
        <w:t xml:space="preserve">556 </w:t>
      </w:r>
      <w:r>
        <w:t xml:space="preserve">OIM et partenaires </w:t>
      </w:r>
    </w:p>
    <w:p>
      <w:r>
        <w:t xml:space="preserve">702600 </w:t>
      </w:r>
      <w:r>
        <w:t xml:space="preserve">NULL </w:t>
      </w:r>
      <w:r>
        <w:t xml:space="preserve">2023-09-30 00:00:00 </w:t>
      </w:r>
      <w:r>
        <w:t xml:space="preserve">2023-10-20 00:00:00 </w:t>
      </w:r>
      <w:r>
        <w:t xml:space="preserve">2023-08-29 00:00:00 </w:t>
      </w:r>
      <w:r>
        <w:t xml:space="preserve">14 </w:t>
      </w:r>
      <w:r>
        <w:t xml:space="preserve">77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705235 </w:t>
      </w:r>
      <w:r>
        <w:t xml:space="preserve">Organisation Internationale pour les Migrations </w:t>
      </w:r>
      <w:r>
        <w:t xml:space="preserve">OIM </w:t>
      </w:r>
      <w:r>
        <w:t xml:space="preserve">556 </w:t>
      </w:r>
      <w:r>
        <w:t xml:space="preserve">OIM et partenaires </w:t>
      </w:r>
    </w:p>
    <w:p>
      <w:r>
        <w:t xml:space="preserve">702611 </w:t>
      </w:r>
      <w:r>
        <w:t xml:space="preserve">NULL </w:t>
      </w:r>
      <w:r>
        <w:t xml:space="preserve">2023-05-04 00:00:00 </w:t>
      </w:r>
      <w:r>
        <w:t xml:space="preserve">2023-10-20 00:00:00 </w:t>
      </w:r>
      <w:r>
        <w:t xml:space="preserve">2022-05-20 00:00:00 </w:t>
      </w:r>
      <w:r>
        <w:t xml:space="preserve">6 </w:t>
      </w:r>
      <w:r>
        <w:t xml:space="preserve">30 </w:t>
      </w:r>
      <w:r>
        <w:t xml:space="preserve">2 </w:t>
      </w:r>
      <w:r>
        <w:t xml:space="preserve">Retourné </w:t>
      </w:r>
      <w:r>
        <w:t xml:space="preserve">CD6210ZS02 </w:t>
      </w:r>
      <w:r>
        <w:t xml:space="preserve">CD6210ZS02AS03 </w:t>
      </w:r>
      <w:r>
        <w:t xml:space="preserve">KATUPU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705246 </w:t>
      </w:r>
      <w:r>
        <w:t xml:space="preserve">Organisation Internationale pour les Migrations </w:t>
      </w:r>
      <w:r>
        <w:t xml:space="preserve">OIM </w:t>
      </w:r>
      <w:r>
        <w:t xml:space="preserve">556 </w:t>
      </w:r>
      <w:r>
        <w:t xml:space="preserve">OIM et partenaires </w:t>
      </w:r>
    </w:p>
    <w:p>
      <w:r>
        <w:t xml:space="preserve">702626 </w:t>
      </w:r>
      <w:r>
        <w:t xml:space="preserve">NULL </w:t>
      </w:r>
      <w:r>
        <w:t xml:space="preserve">2022-09-01 00:00:00 </w:t>
      </w:r>
      <w:r>
        <w:t xml:space="preserve">2023-10-20 00:00:00 </w:t>
      </w:r>
      <w:r>
        <w:t xml:space="preserve">2022-05-29 00:00:00 </w:t>
      </w:r>
      <w:r>
        <w:t xml:space="preserve">8 </w:t>
      </w:r>
      <w:r>
        <w:t xml:space="preserve">40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705261 </w:t>
      </w:r>
      <w:r>
        <w:t xml:space="preserve">Organisation Internationale pour les Migrations </w:t>
      </w:r>
      <w:r>
        <w:t xml:space="preserve">OIM </w:t>
      </w:r>
      <w:r>
        <w:t xml:space="preserve">556 </w:t>
      </w:r>
      <w:r>
        <w:t xml:space="preserve">OIM et partenaires </w:t>
      </w:r>
    </w:p>
    <w:p>
      <w:r>
        <w:t xml:space="preserve">702637 </w:t>
      </w:r>
      <w:r>
        <w:t xml:space="preserve">NULL </w:t>
      </w:r>
      <w:r>
        <w:t xml:space="preserve">2022-12-01 00:00:00 </w:t>
      </w:r>
      <w:r>
        <w:t xml:space="preserve">2023-10-20 00:00:00 </w:t>
      </w:r>
      <w:r>
        <w:t xml:space="preserve">2022-05-23 00:00:00 </w:t>
      </w:r>
      <w:r>
        <w:t xml:space="preserve">48 </w:t>
      </w:r>
      <w:r>
        <w:t xml:space="preserve">295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705272 </w:t>
      </w:r>
      <w:r>
        <w:t xml:space="preserve">Organisation Internationale pour les Migrations </w:t>
      </w:r>
      <w:r>
        <w:t xml:space="preserve">OIM </w:t>
      </w:r>
      <w:r>
        <w:t xml:space="preserve">556 </w:t>
      </w:r>
      <w:r>
        <w:t xml:space="preserve">OIM et partenaires </w:t>
      </w:r>
    </w:p>
    <w:p>
      <w:r>
        <w:t xml:space="preserve">702649 </w:t>
      </w:r>
      <w:r>
        <w:t xml:space="preserve">NULL </w:t>
      </w:r>
      <w:r>
        <w:t xml:space="preserve">2023-05-04 00:00:00 </w:t>
      </w:r>
      <w:r>
        <w:t xml:space="preserve">2023-10-20 00:00:00 </w:t>
      </w:r>
      <w:r>
        <w:t xml:space="preserve">2023-08-24 00:00:00 </w:t>
      </w:r>
      <w:r>
        <w:t xml:space="preserve">15 </w:t>
      </w:r>
      <w:r>
        <w:t xml:space="preserve">76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705284 </w:t>
      </w:r>
      <w:r>
        <w:t xml:space="preserve">Organisation Internationale pour les Migrations </w:t>
      </w:r>
      <w:r>
        <w:t xml:space="preserve">OIM </w:t>
      </w:r>
      <w:r>
        <w:t xml:space="preserve">556 </w:t>
      </w:r>
      <w:r>
        <w:t xml:space="preserve">OIM et partenaires </w:t>
      </w:r>
    </w:p>
    <w:p>
      <w:r>
        <w:t xml:space="preserve">702650 </w:t>
      </w:r>
      <w:r>
        <w:t xml:space="preserve">NULL </w:t>
      </w:r>
      <w:r>
        <w:t xml:space="preserve">2023-09-30 00:00:00 </w:t>
      </w:r>
      <w:r>
        <w:t xml:space="preserve">2023-10-20 00:00:00 </w:t>
      </w:r>
      <w:r>
        <w:t xml:space="preserve">2023-08-24 00:00:00 </w:t>
      </w:r>
      <w:r>
        <w:t xml:space="preserve">10 </w:t>
      </w:r>
      <w:r>
        <w:t xml:space="preserve">50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705285 </w:t>
      </w:r>
      <w:r>
        <w:t xml:space="preserve">Organisation Internationale pour les Migrations </w:t>
      </w:r>
      <w:r>
        <w:t xml:space="preserve">OIM </w:t>
      </w:r>
      <w:r>
        <w:t xml:space="preserve">556 </w:t>
      </w:r>
      <w:r>
        <w:t xml:space="preserve">OIM et partenaires </w:t>
      </w:r>
    </w:p>
    <w:p>
      <w:r>
        <w:t xml:space="preserve">702677 </w:t>
      </w:r>
      <w:r>
        <w:t xml:space="preserve">NULL </w:t>
      </w:r>
      <w:r>
        <w:t xml:space="preserve">2023-05-04 00:00:00 </w:t>
      </w:r>
      <w:r>
        <w:t xml:space="preserve">2023-10-20 00:00:00 </w:t>
      </w:r>
      <w:r>
        <w:t xml:space="preserve">2023-08-23 00:00:00 </w:t>
      </w:r>
      <w:r>
        <w:t xml:space="preserve">461 </w:t>
      </w:r>
      <w:r>
        <w:t xml:space="preserve">2943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705312 </w:t>
      </w:r>
      <w:r>
        <w:t xml:space="preserve">Organisation Internationale pour les Migrations </w:t>
      </w:r>
      <w:r>
        <w:t xml:space="preserve">OIM </w:t>
      </w:r>
      <w:r>
        <w:t xml:space="preserve">556 </w:t>
      </w:r>
      <w:r>
        <w:t xml:space="preserve">OIM et partenaires </w:t>
      </w:r>
    </w:p>
    <w:p>
      <w:r>
        <w:t xml:space="preserve">702689 </w:t>
      </w:r>
      <w:r>
        <w:t xml:space="preserve">NULL </w:t>
      </w:r>
      <w:r>
        <w:t xml:space="preserve">2023-05-04 00:00:00 </w:t>
      </w:r>
      <w:r>
        <w:t xml:space="preserve">2023-10-20 00:00:00 </w:t>
      </w:r>
      <w:r>
        <w:t xml:space="preserve">2022-05-29 00:00:00 </w:t>
      </w:r>
      <w:r>
        <w:t xml:space="preserve">4 </w:t>
      </w:r>
      <w:r>
        <w:t xml:space="preserve">12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705324 </w:t>
      </w:r>
      <w:r>
        <w:t xml:space="preserve">Organisation Internationale pour les Migrations </w:t>
      </w:r>
      <w:r>
        <w:t xml:space="preserve">OIM </w:t>
      </w:r>
      <w:r>
        <w:t xml:space="preserve">556 </w:t>
      </w:r>
      <w:r>
        <w:t xml:space="preserve">OIM et partenaires </w:t>
      </w:r>
    </w:p>
    <w:p>
      <w:r>
        <w:t xml:space="preserve">702690 </w:t>
      </w:r>
      <w:r>
        <w:t xml:space="preserve">NULL </w:t>
      </w:r>
      <w:r>
        <w:t xml:space="preserve">2023-09-30 00:00:00 </w:t>
      </w:r>
      <w:r>
        <w:t xml:space="preserve">2023-10-20 00:00:00 </w:t>
      </w:r>
      <w:r>
        <w:t xml:space="preserve">2022-05-29 00:00:00 </w:t>
      </w:r>
      <w:r>
        <w:t xml:space="preserve">12 </w:t>
      </w:r>
      <w:r>
        <w:t xml:space="preserve">38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705325 </w:t>
      </w:r>
      <w:r>
        <w:t xml:space="preserve">Organisation Internationale pour les Migrations </w:t>
      </w:r>
      <w:r>
        <w:t xml:space="preserve">OIM </w:t>
      </w:r>
      <w:r>
        <w:t xml:space="preserve">556 </w:t>
      </w:r>
      <w:r>
        <w:t xml:space="preserve">OIM et partenaires </w:t>
      </w:r>
    </w:p>
    <w:p>
      <w:r>
        <w:t xml:space="preserve">702717 </w:t>
      </w:r>
      <w:r>
        <w:t xml:space="preserve">NULL </w:t>
      </w:r>
      <w:r>
        <w:t xml:space="preserve">2022-09-01 00:00:00 </w:t>
      </w:r>
      <w:r>
        <w:t xml:space="preserve">2023-10-20 00:00:00 </w:t>
      </w:r>
      <w:r>
        <w:t xml:space="preserve">2022-05-29 00:00:00 </w:t>
      </w:r>
      <w:r>
        <w:t xml:space="preserve">2 </w:t>
      </w:r>
      <w:r>
        <w:t xml:space="preserve">12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705352 </w:t>
      </w:r>
      <w:r>
        <w:t xml:space="preserve">Organisation Internationale pour les Migrations </w:t>
      </w:r>
      <w:r>
        <w:t xml:space="preserve">OIM </w:t>
      </w:r>
      <w:r>
        <w:t xml:space="preserve">556 </w:t>
      </w:r>
      <w:r>
        <w:t xml:space="preserve">OIM et partenaires </w:t>
      </w:r>
    </w:p>
    <w:p>
      <w:r>
        <w:t xml:space="preserve">702718 </w:t>
      </w:r>
      <w:r>
        <w:t xml:space="preserve">NULL </w:t>
      </w:r>
      <w:r>
        <w:t xml:space="preserve">2023-03-28 00:00:00 </w:t>
      </w:r>
      <w:r>
        <w:t xml:space="preserve">2023-10-20 00:00:00 </w:t>
      </w:r>
      <w:r>
        <w:t xml:space="preserve">2022-05-29 00:00:00 </w:t>
      </w:r>
      <w:r>
        <w:t xml:space="preserve">2 </w:t>
      </w:r>
      <w:r>
        <w:t xml:space="preserve">12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705353 </w:t>
      </w:r>
      <w:r>
        <w:t xml:space="preserve">Organisation Internationale pour les Migrations </w:t>
      </w:r>
      <w:r>
        <w:t xml:space="preserve">OIM </w:t>
      </w:r>
      <w:r>
        <w:t xml:space="preserve">556 </w:t>
      </w:r>
      <w:r>
        <w:t xml:space="preserve">OIM et partenaires </w:t>
      </w:r>
    </w:p>
    <w:p>
      <w:r>
        <w:t xml:space="preserve">702750 </w:t>
      </w:r>
      <w:r>
        <w:t xml:space="preserve">NULL </w:t>
      </w:r>
      <w:r>
        <w:t xml:space="preserve">2022-12-01 00:00:00 </w:t>
      </w:r>
      <w:r>
        <w:t xml:space="preserve">2023-10-20 00:00:00 </w:t>
      </w:r>
      <w:r>
        <w:t xml:space="preserve">2022-05-29 00:00:00 </w:t>
      </w:r>
      <w:r>
        <w:t xml:space="preserve">2 </w:t>
      </w:r>
      <w:r>
        <w:t xml:space="preserve">11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705385 </w:t>
      </w:r>
      <w:r>
        <w:t xml:space="preserve">Organisation Internationale pour les Migrations </w:t>
      </w:r>
      <w:r>
        <w:t xml:space="preserve">OIM </w:t>
      </w:r>
      <w:r>
        <w:t xml:space="preserve">556 </w:t>
      </w:r>
      <w:r>
        <w:t xml:space="preserve">OIM et partenaires </w:t>
      </w:r>
    </w:p>
    <w:p>
      <w:r>
        <w:t xml:space="preserve">702751 </w:t>
      </w:r>
      <w:r>
        <w:t xml:space="preserve">NULL </w:t>
      </w:r>
      <w:r>
        <w:t xml:space="preserve">2023-05-04 00:00:00 </w:t>
      </w:r>
      <w:r>
        <w:t xml:space="preserve">2023-10-20 00:00:00 </w:t>
      </w:r>
      <w:r>
        <w:t xml:space="preserve">2022-05-29 00:00:00 </w:t>
      </w:r>
      <w:r>
        <w:t xml:space="preserve">5 </w:t>
      </w:r>
      <w:r>
        <w:t xml:space="preserve">29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705386 </w:t>
      </w:r>
      <w:r>
        <w:t xml:space="preserve">Organisation Internationale pour les Migrations </w:t>
      </w:r>
      <w:r>
        <w:t xml:space="preserve">OIM </w:t>
      </w:r>
      <w:r>
        <w:t xml:space="preserve">556 </w:t>
      </w:r>
      <w:r>
        <w:t xml:space="preserve">OIM et partenaires </w:t>
      </w:r>
    </w:p>
    <w:p>
      <w:r>
        <w:t xml:space="preserve">702752 </w:t>
      </w:r>
      <w:r>
        <w:t xml:space="preserve">NULL </w:t>
      </w:r>
      <w:r>
        <w:t xml:space="preserve">2023-09-30 00:00:00 </w:t>
      </w:r>
      <w:r>
        <w:t xml:space="preserve">2023-10-20 00:00:00 </w:t>
      </w:r>
      <w:r>
        <w:t xml:space="preserve">2022-05-29 00:00:00 </w:t>
      </w:r>
      <w:r>
        <w:t xml:space="preserve">2 </w:t>
      </w:r>
      <w:r>
        <w:t xml:space="preserve">11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705387 </w:t>
      </w:r>
      <w:r>
        <w:t xml:space="preserve">Organisation Internationale pour les Migrations </w:t>
      </w:r>
      <w:r>
        <w:t xml:space="preserve">OIM </w:t>
      </w:r>
      <w:r>
        <w:t xml:space="preserve">556 </w:t>
      </w:r>
      <w:r>
        <w:t xml:space="preserve">OIM et partenaires </w:t>
      </w:r>
    </w:p>
    <w:p>
      <w:r>
        <w:t xml:space="preserve">702756 </w:t>
      </w:r>
      <w:r>
        <w:t xml:space="preserve">NULL </w:t>
      </w:r>
      <w:r>
        <w:t xml:space="preserve">2023-05-04 00:00:00 </w:t>
      </w:r>
      <w:r>
        <w:t xml:space="preserve">2023-10-20 00:00:00 </w:t>
      </w:r>
      <w:r>
        <w:t xml:space="preserve">2022-05-29 00:00:00 </w:t>
      </w:r>
      <w:r>
        <w:t xml:space="preserve">6 </w:t>
      </w:r>
      <w:r>
        <w:t xml:space="preserve">40 </w:t>
      </w:r>
      <w:r>
        <w:t xml:space="preserve">2 </w:t>
      </w:r>
      <w:r>
        <w:t xml:space="preserve">Retourné </w:t>
      </w:r>
      <w:r>
        <w:t xml:space="preserve">CD6210ZS02 </w:t>
      </w:r>
      <w:r>
        <w:t xml:space="preserve">CD6210ZS02AS04 </w:t>
      </w:r>
      <w:r>
        <w:t xml:space="preserve">KAYUMBA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705391 </w:t>
      </w:r>
      <w:r>
        <w:t xml:space="preserve">Organisation Internationale pour les Migrations </w:t>
      </w:r>
      <w:r>
        <w:t xml:space="preserve">OIM </w:t>
      </w:r>
      <w:r>
        <w:t xml:space="preserve">556 </w:t>
      </w:r>
      <w:r>
        <w:t xml:space="preserve">OIM et partenaires </w:t>
      </w:r>
    </w:p>
    <w:p>
      <w:r>
        <w:t xml:space="preserve">702764 </w:t>
      </w:r>
      <w:r>
        <w:t xml:space="preserve">NULL </w:t>
      </w:r>
      <w:r>
        <w:t xml:space="preserve">2022-09-01 00:00:00 </w:t>
      </w:r>
      <w:r>
        <w:t xml:space="preserve">2023-10-20 00:00:00 </w:t>
      </w:r>
      <w:r>
        <w:t xml:space="preserve">2022-05-24 00:00:00 </w:t>
      </w:r>
      <w:r>
        <w:t xml:space="preserve">23 </w:t>
      </w:r>
      <w:r>
        <w:t xml:space="preserve">138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705399 </w:t>
      </w:r>
      <w:r>
        <w:t xml:space="preserve">Organisation Internationale pour les Migrations </w:t>
      </w:r>
      <w:r>
        <w:t xml:space="preserve">OIM </w:t>
      </w:r>
      <w:r>
        <w:t xml:space="preserve">556 </w:t>
      </w:r>
      <w:r>
        <w:t xml:space="preserve">OIM et partenaires </w:t>
      </w:r>
    </w:p>
    <w:p>
      <w:r>
        <w:t xml:space="preserve">702765 </w:t>
      </w:r>
      <w:r>
        <w:t xml:space="preserve">NULL </w:t>
      </w:r>
      <w:r>
        <w:t xml:space="preserve">2023-09-30 00:00:00 </w:t>
      </w:r>
      <w:r>
        <w:t xml:space="preserve">2023-10-20 00:00:00 </w:t>
      </w:r>
      <w:r>
        <w:t xml:space="preserve">2022-05-24 00:00:00 </w:t>
      </w:r>
      <w:r>
        <w:t xml:space="preserve">1 </w:t>
      </w:r>
      <w:r>
        <w:t xml:space="preserve">7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705400 </w:t>
      </w:r>
      <w:r>
        <w:t xml:space="preserve">Organisation Internationale pour les Migrations </w:t>
      </w:r>
      <w:r>
        <w:t xml:space="preserve">OIM </w:t>
      </w:r>
      <w:r>
        <w:t xml:space="preserve">556 </w:t>
      </w:r>
      <w:r>
        <w:t xml:space="preserve">OIM et partenaires </w:t>
      </w:r>
    </w:p>
    <w:p>
      <w:r>
        <w:t xml:space="preserve">702778 </w:t>
      </w:r>
      <w:r>
        <w:t xml:space="preserve">NULL </w:t>
      </w:r>
      <w:r>
        <w:t xml:space="preserve">2023-05-04 00:00:00 </w:t>
      </w:r>
      <w:r>
        <w:t xml:space="preserve">2023-10-20 00:00:00 </w:t>
      </w:r>
      <w:r>
        <w:t xml:space="preserve">2023-08-23 00:00:00 </w:t>
      </w:r>
      <w:r>
        <w:t xml:space="preserve">20 </w:t>
      </w:r>
      <w:r>
        <w:t xml:space="preserve">120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705413 </w:t>
      </w:r>
      <w:r>
        <w:t xml:space="preserve">Organisation Internationale pour les Migrations </w:t>
      </w:r>
      <w:r>
        <w:t xml:space="preserve">OIM </w:t>
      </w:r>
      <w:r>
        <w:t xml:space="preserve">556 </w:t>
      </w:r>
      <w:r>
        <w:t xml:space="preserve">OIM et partenaires </w:t>
      </w:r>
    </w:p>
    <w:p>
      <w:r>
        <w:t xml:space="preserve">702785 </w:t>
      </w:r>
      <w:r>
        <w:t xml:space="preserve">NULL </w:t>
      </w:r>
      <w:r>
        <w:t xml:space="preserve">2023-09-30 00:00:00 </w:t>
      </w:r>
      <w:r>
        <w:t xml:space="preserve">2023-10-20 00:00:00 </w:t>
      </w:r>
      <w:r>
        <w:t xml:space="preserve">2022-05-23 00:00:00 </w:t>
      </w:r>
      <w:r>
        <w:t xml:space="preserve">2 </w:t>
      </w:r>
      <w:r>
        <w:t xml:space="preserve">10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CD6309ZS03 </w:t>
      </w:r>
      <w:r>
        <w:t xml:space="preserve">Saramabila </w:t>
      </w:r>
      <w:r>
        <w:t xml:space="preserve">NULL </w:t>
      </w:r>
      <w:r>
        <w:t xml:space="preserve">NULL </w:t>
      </w:r>
      <w:r>
        <w:t xml:space="preserve">Evaluation DTM juillet 2023 </w:t>
      </w:r>
      <w:r>
        <w:t xml:space="preserve">NULL </w:t>
      </w:r>
      <w:r>
        <w:t xml:space="preserve">705420 </w:t>
      </w:r>
      <w:r>
        <w:t xml:space="preserve">Organisation Internationale pour les Migrations </w:t>
      </w:r>
      <w:r>
        <w:t xml:space="preserve">OIM </w:t>
      </w:r>
      <w:r>
        <w:t xml:space="preserve">556 </w:t>
      </w:r>
      <w:r>
        <w:t xml:space="preserve">OIM et partenaires </w:t>
      </w:r>
    </w:p>
    <w:p>
      <w:r>
        <w:t xml:space="preserve">702793 </w:t>
      </w:r>
      <w:r>
        <w:t xml:space="preserve">NULL </w:t>
      </w:r>
      <w:r>
        <w:t xml:space="preserve">2022-09-01 00:00:00 </w:t>
      </w:r>
      <w:r>
        <w:t xml:space="preserve">2023-10-20 00:00:00 </w:t>
      </w:r>
      <w:r>
        <w:t xml:space="preserve">2022-05-24 00:00:00 </w:t>
      </w:r>
      <w:r>
        <w:t xml:space="preserve">12 </w:t>
      </w:r>
      <w:r>
        <w:t xml:space="preserve">70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705428 </w:t>
      </w:r>
      <w:r>
        <w:t xml:space="preserve">Organisation Internationale pour les Migrations </w:t>
      </w:r>
      <w:r>
        <w:t xml:space="preserve">OIM </w:t>
      </w:r>
      <w:r>
        <w:t xml:space="preserve">556 </w:t>
      </w:r>
      <w:r>
        <w:t xml:space="preserve">OIM et partenaires </w:t>
      </w:r>
    </w:p>
    <w:p>
      <w:r>
        <w:t xml:space="preserve">702794 </w:t>
      </w:r>
      <w:r>
        <w:t xml:space="preserve">NULL </w:t>
      </w:r>
      <w:r>
        <w:t xml:space="preserve">2023-09-30 00:00:00 </w:t>
      </w:r>
      <w:r>
        <w:t xml:space="preserve">2023-10-20 00:00:00 </w:t>
      </w:r>
      <w:r>
        <w:t xml:space="preserve">2022-05-24 00:00:00 </w:t>
      </w:r>
      <w:r>
        <w:t xml:space="preserve">4 </w:t>
      </w:r>
      <w:r>
        <w:t xml:space="preserve">15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705429 </w:t>
      </w:r>
      <w:r>
        <w:t xml:space="preserve">Organisation Internationale pour les Migrations </w:t>
      </w:r>
      <w:r>
        <w:t xml:space="preserve">OIM </w:t>
      </w:r>
      <w:r>
        <w:t xml:space="preserve">556 </w:t>
      </w:r>
      <w:r>
        <w:t xml:space="preserve">OIM et partenaires </w:t>
      </w:r>
    </w:p>
    <w:p>
      <w:r>
        <w:t xml:space="preserve">702802 </w:t>
      </w:r>
      <w:r>
        <w:t xml:space="preserve">NULL </w:t>
      </w:r>
      <w:r>
        <w:t xml:space="preserve">2023-05-04 00:00:00 </w:t>
      </w:r>
      <w:r>
        <w:t xml:space="preserve">2023-10-20 00:00:00 </w:t>
      </w:r>
      <w:r>
        <w:t xml:space="preserve">2022-05-23 00:00:00 </w:t>
      </w:r>
      <w:r>
        <w:t xml:space="preserve">40 </w:t>
      </w:r>
      <w:r>
        <w:t xml:space="preserve">190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705437 </w:t>
      </w:r>
      <w:r>
        <w:t xml:space="preserve">Organisation Internationale pour les Migrations </w:t>
      </w:r>
      <w:r>
        <w:t xml:space="preserve">OIM </w:t>
      </w:r>
      <w:r>
        <w:t xml:space="preserve">556 </w:t>
      </w:r>
      <w:r>
        <w:t xml:space="preserve">OIM et partenaires </w:t>
      </w:r>
    </w:p>
    <w:p>
      <w:r>
        <w:t xml:space="preserve">702809 </w:t>
      </w:r>
      <w:r>
        <w:t xml:space="preserve">NULL </w:t>
      </w:r>
      <w:r>
        <w:t xml:space="preserve">2022-06-01 00:00:00 </w:t>
      </w:r>
      <w:r>
        <w:t xml:space="preserve">2023-10-20 00:00:00 </w:t>
      </w:r>
      <w:r>
        <w:t xml:space="preserve">2023-08-23 00:00:00 </w:t>
      </w:r>
      <w:r>
        <w:t xml:space="preserve">100 </w:t>
      </w:r>
      <w:r>
        <w:t xml:space="preserve">606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705444 </w:t>
      </w:r>
      <w:r>
        <w:t xml:space="preserve">Organisation Internationale pour les Migrations </w:t>
      </w:r>
      <w:r>
        <w:t xml:space="preserve">OIM </w:t>
      </w:r>
      <w:r>
        <w:t xml:space="preserve">556 </w:t>
      </w:r>
      <w:r>
        <w:t xml:space="preserve">OIM et partenaires </w:t>
      </w:r>
    </w:p>
    <w:p>
      <w:r>
        <w:t xml:space="preserve">702810 </w:t>
      </w:r>
      <w:r>
        <w:t xml:space="preserve">NULL </w:t>
      </w:r>
      <w:r>
        <w:t xml:space="preserve">2022-12-01 00:00:00 </w:t>
      </w:r>
      <w:r>
        <w:t xml:space="preserve">2023-10-20 00:00:00 </w:t>
      </w:r>
      <w:r>
        <w:t xml:space="preserve">2023-08-23 00:00:00 </w:t>
      </w:r>
      <w:r>
        <w:t xml:space="preserve">6 </w:t>
      </w:r>
      <w:r>
        <w:t xml:space="preserve">36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705445 </w:t>
      </w:r>
      <w:r>
        <w:t xml:space="preserve">Organisation Internationale pour les Migrations </w:t>
      </w:r>
      <w:r>
        <w:t xml:space="preserve">OIM </w:t>
      </w:r>
      <w:r>
        <w:t xml:space="preserve">556 </w:t>
      </w:r>
      <w:r>
        <w:t xml:space="preserve">OIM et partenaires </w:t>
      </w:r>
    </w:p>
    <w:p>
      <w:r>
        <w:t xml:space="preserve">702811 </w:t>
      </w:r>
      <w:r>
        <w:t xml:space="preserve">NULL </w:t>
      </w:r>
      <w:r>
        <w:t xml:space="preserve">2023-05-04 00:00:00 </w:t>
      </w:r>
      <w:r>
        <w:t xml:space="preserve">2023-10-20 00:00:00 </w:t>
      </w:r>
      <w:r>
        <w:t xml:space="preserve">2023-08-23 00:00:00 </w:t>
      </w:r>
      <w:r>
        <w:t xml:space="preserve">165 </w:t>
      </w:r>
      <w:r>
        <w:t xml:space="preserve">905 </w:t>
      </w:r>
      <w:r>
        <w:t xml:space="preserve">2 </w:t>
      </w:r>
      <w:r>
        <w:t xml:space="preserve">Retourné </w:t>
      </w:r>
      <w:r>
        <w:t xml:space="preserve">CD6210ZS02 </w:t>
      </w:r>
      <w:r>
        <w:t xml:space="preserve">CD6210ZS02AS05 </w:t>
      </w:r>
      <w:r>
        <w:t xml:space="preserve">KIHUNGWE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705446 </w:t>
      </w:r>
      <w:r>
        <w:t xml:space="preserve">Organisation Internationale pour les Migrations </w:t>
      </w:r>
      <w:r>
        <w:t xml:space="preserve">OIM </w:t>
      </w:r>
      <w:r>
        <w:t xml:space="preserve">556 </w:t>
      </w:r>
      <w:r>
        <w:t xml:space="preserve">OIM et partenaires </w:t>
      </w:r>
    </w:p>
    <w:p>
      <w:r>
        <w:t xml:space="preserve">702816 </w:t>
      </w:r>
      <w:r>
        <w:t xml:space="preserve">NULL </w:t>
      </w:r>
      <w:r>
        <w:t xml:space="preserve">2023-05-04 00:00:00 </w:t>
      </w:r>
      <w:r>
        <w:t xml:space="preserve">2023-10-20 00:00:00 </w:t>
      </w:r>
      <w:r>
        <w:t xml:space="preserve">2023-08-18 00:00:00 </w:t>
      </w:r>
      <w:r>
        <w:t xml:space="preserve">12 </w:t>
      </w:r>
      <w:r>
        <w:t xml:space="preserve">45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705451 </w:t>
      </w:r>
      <w:r>
        <w:t xml:space="preserve">Organisation Internationale pour les Migrations </w:t>
      </w:r>
      <w:r>
        <w:t xml:space="preserve">OIM </w:t>
      </w:r>
      <w:r>
        <w:t xml:space="preserve">556 </w:t>
      </w:r>
      <w:r>
        <w:t xml:space="preserve">OIM et partenaires </w:t>
      </w:r>
    </w:p>
    <w:p>
      <w:r>
        <w:t xml:space="preserve">702823 </w:t>
      </w:r>
      <w:r>
        <w:t xml:space="preserve">NULL </w:t>
      </w:r>
      <w:r>
        <w:t xml:space="preserve">2023-03-28 00:00:00 </w:t>
      </w:r>
      <w:r>
        <w:t xml:space="preserve">2023-10-20 00:00:00 </w:t>
      </w:r>
      <w:r>
        <w:t xml:space="preserve">2023-08-18 00:00:00 </w:t>
      </w:r>
      <w:r>
        <w:t xml:space="preserve">15 </w:t>
      </w:r>
      <w:r>
        <w:t xml:space="preserve">90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CD62100203 </w:t>
      </w:r>
      <w:r>
        <w:t xml:space="preserve">Basikasilu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705458 </w:t>
      </w:r>
      <w:r>
        <w:t xml:space="preserve">Organisation Internationale pour les Migrations </w:t>
      </w:r>
      <w:r>
        <w:t xml:space="preserve">OIM </w:t>
      </w:r>
      <w:r>
        <w:t xml:space="preserve">556 </w:t>
      </w:r>
      <w:r>
        <w:t xml:space="preserve">OIM et partenaires </w:t>
      </w:r>
    </w:p>
    <w:p>
      <w:r>
        <w:t xml:space="preserve">702831 </w:t>
      </w:r>
      <w:r>
        <w:t xml:space="preserve">NULL </w:t>
      </w:r>
      <w:r>
        <w:t xml:space="preserve">2022-12-01 00:00:00 </w:t>
      </w:r>
      <w:r>
        <w:t xml:space="preserve">2023-10-20 00:00:00 </w:t>
      </w:r>
      <w:r>
        <w:t xml:space="preserve">2023-08-20 00:00:00 </w:t>
      </w:r>
      <w:r>
        <w:t xml:space="preserve">10 </w:t>
      </w:r>
      <w:r>
        <w:t xml:space="preserve">60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CD6309ZS03 </w:t>
      </w:r>
      <w:r>
        <w:t xml:space="preserve">Saramabila </w:t>
      </w:r>
      <w:r>
        <w:t xml:space="preserve">NULL </w:t>
      </w:r>
      <w:r>
        <w:t xml:space="preserve">NULL </w:t>
      </w:r>
      <w:r>
        <w:t xml:space="preserve">Evaluation DTM juillet 2023 </w:t>
      </w:r>
      <w:r>
        <w:t xml:space="preserve">NULL </w:t>
      </w:r>
      <w:r>
        <w:t xml:space="preserve">705466 </w:t>
      </w:r>
      <w:r>
        <w:t xml:space="preserve">Organisation Internationale pour les Migrations </w:t>
      </w:r>
      <w:r>
        <w:t xml:space="preserve">OIM </w:t>
      </w:r>
      <w:r>
        <w:t xml:space="preserve">556 </w:t>
      </w:r>
      <w:r>
        <w:t xml:space="preserve">OIM et partenaires </w:t>
      </w:r>
    </w:p>
    <w:p>
      <w:r>
        <w:t xml:space="preserve">702836 </w:t>
      </w:r>
      <w:r>
        <w:t xml:space="preserve">NULL </w:t>
      </w:r>
      <w:r>
        <w:t xml:space="preserve">2023-05-04 00:00:00 </w:t>
      </w:r>
      <w:r>
        <w:t xml:space="preserve">2023-10-20 00:00:00 </w:t>
      </w:r>
      <w:r>
        <w:t xml:space="preserve">2022-05-18 00:00:00 </w:t>
      </w:r>
      <w:r>
        <w:t xml:space="preserve">4 </w:t>
      </w:r>
      <w:r>
        <w:t xml:space="preserve">20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705471 </w:t>
      </w:r>
      <w:r>
        <w:t xml:space="preserve">Organisation Internationale pour les Migrations </w:t>
      </w:r>
      <w:r>
        <w:t xml:space="preserve">OIM </w:t>
      </w:r>
      <w:r>
        <w:t xml:space="preserve">556 </w:t>
      </w:r>
      <w:r>
        <w:t xml:space="preserve">OIM et partenaires </w:t>
      </w:r>
    </w:p>
    <w:p>
      <w:r>
        <w:t xml:space="preserve">702846 </w:t>
      </w:r>
      <w:r>
        <w:t xml:space="preserve">NULL </w:t>
      </w:r>
      <w:r>
        <w:t xml:space="preserve">2023-05-04 00:00:00 </w:t>
      </w:r>
      <w:r>
        <w:t xml:space="preserve">2023-10-20 00:00:00 </w:t>
      </w:r>
      <w:r>
        <w:t xml:space="preserve">2023-08-18 00:00:00 </w:t>
      </w:r>
      <w:r>
        <w:t xml:space="preserve">45 </w:t>
      </w:r>
      <w:r>
        <w:t xml:space="preserve">360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705481 </w:t>
      </w:r>
      <w:r>
        <w:t xml:space="preserve">Organisation Internationale pour les Migrations </w:t>
      </w:r>
      <w:r>
        <w:t xml:space="preserve">OIM </w:t>
      </w:r>
      <w:r>
        <w:t xml:space="preserve">556 </w:t>
      </w:r>
      <w:r>
        <w:t xml:space="preserve">OIM et partenaires </w:t>
      </w:r>
    </w:p>
    <w:p>
      <w:r>
        <w:t xml:space="preserve">702851 </w:t>
      </w:r>
      <w:r>
        <w:t xml:space="preserve">NULL </w:t>
      </w:r>
      <w:r>
        <w:t xml:space="preserve">2023-03-28 00:00:00 </w:t>
      </w:r>
      <w:r>
        <w:t xml:space="preserve">2023-10-20 00:00:00 </w:t>
      </w:r>
      <w:r>
        <w:t xml:space="preserve">2022-05-18 00:00:00 </w:t>
      </w:r>
      <w:r>
        <w:t xml:space="preserve">2 </w:t>
      </w:r>
      <w:r>
        <w:t xml:space="preserve">8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705486 </w:t>
      </w:r>
      <w:r>
        <w:t xml:space="preserve">Organisation Internationale pour les Migrations </w:t>
      </w:r>
      <w:r>
        <w:t xml:space="preserve">OIM </w:t>
      </w:r>
      <w:r>
        <w:t xml:space="preserve">556 </w:t>
      </w:r>
      <w:r>
        <w:t xml:space="preserve">OIM et partenaires </w:t>
      </w:r>
    </w:p>
    <w:p>
      <w:r>
        <w:t xml:space="preserve">702852 </w:t>
      </w:r>
      <w:r>
        <w:t xml:space="preserve">NULL </w:t>
      </w:r>
      <w:r>
        <w:t xml:space="preserve">2023-09-30 00:00:00 </w:t>
      </w:r>
      <w:r>
        <w:t xml:space="preserve">2023-10-20 00:00:00 </w:t>
      </w:r>
      <w:r>
        <w:t xml:space="preserve">2022-05-18 00:00:00 </w:t>
      </w:r>
      <w:r>
        <w:t xml:space="preserve">19 </w:t>
      </w:r>
      <w:r>
        <w:t xml:space="preserve">79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705487 </w:t>
      </w:r>
      <w:r>
        <w:t xml:space="preserve">Organisation Internationale pour les Migrations </w:t>
      </w:r>
      <w:r>
        <w:t xml:space="preserve">OIM </w:t>
      </w:r>
      <w:r>
        <w:t xml:space="preserve">556 </w:t>
      </w:r>
      <w:r>
        <w:t xml:space="preserve">OIM et partenaires </w:t>
      </w:r>
    </w:p>
    <w:p>
      <w:r>
        <w:t xml:space="preserve">702861 </w:t>
      </w:r>
      <w:r>
        <w:t xml:space="preserve">NULL </w:t>
      </w:r>
      <w:r>
        <w:t xml:space="preserve">2022-12-01 00:00:00 </w:t>
      </w:r>
      <w:r>
        <w:t xml:space="preserve">2023-10-20 00:00:00 </w:t>
      </w:r>
      <w:r>
        <w:t xml:space="preserve">2022-05-18 00:00:00 </w:t>
      </w:r>
      <w:r>
        <w:t xml:space="preserve">30 </w:t>
      </w:r>
      <w:r>
        <w:t xml:space="preserve">180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705496 </w:t>
      </w:r>
      <w:r>
        <w:t xml:space="preserve">Organisation Internationale pour les Migrations </w:t>
      </w:r>
      <w:r>
        <w:t xml:space="preserve">OIM </w:t>
      </w:r>
      <w:r>
        <w:t xml:space="preserve">556 </w:t>
      </w:r>
      <w:r>
        <w:t xml:space="preserve">OIM et partenaires </w:t>
      </w:r>
    </w:p>
    <w:p>
      <w:r>
        <w:t xml:space="preserve">702862 </w:t>
      </w:r>
      <w:r>
        <w:t xml:space="preserve">NULL </w:t>
      </w:r>
      <w:r>
        <w:t xml:space="preserve">2023-09-30 00:00:00 </w:t>
      </w:r>
      <w:r>
        <w:t xml:space="preserve">2023-10-20 00:00:00 </w:t>
      </w:r>
      <w:r>
        <w:t xml:space="preserve">2022-05-18 00:00:00 </w:t>
      </w:r>
      <w:r>
        <w:t xml:space="preserve">32 </w:t>
      </w:r>
      <w:r>
        <w:t xml:space="preserve">158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705497 </w:t>
      </w:r>
      <w:r>
        <w:t xml:space="preserve">Organisation Internationale pour les Migrations </w:t>
      </w:r>
      <w:r>
        <w:t xml:space="preserve">OIM </w:t>
      </w:r>
      <w:r>
        <w:t xml:space="preserve">556 </w:t>
      </w:r>
      <w:r>
        <w:t xml:space="preserve">OIM et partenaires </w:t>
      </w:r>
    </w:p>
    <w:p>
      <w:r>
        <w:t xml:space="preserve">702867 </w:t>
      </w:r>
      <w:r>
        <w:t xml:space="preserve">NULL </w:t>
      </w:r>
      <w:r>
        <w:t xml:space="preserve">2022-06-01 00:00:00 </w:t>
      </w:r>
      <w:r>
        <w:t xml:space="preserve">2023-10-20 00:00:00 </w:t>
      </w:r>
      <w:r>
        <w:t xml:space="preserve">2022-05-24 00:00:00 </w:t>
      </w:r>
      <w:r>
        <w:t xml:space="preserve">22 </w:t>
      </w:r>
      <w:r>
        <w:t xml:space="preserve">150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705502 </w:t>
      </w:r>
      <w:r>
        <w:t xml:space="preserve">Organisation Internationale pour les Migrations </w:t>
      </w:r>
      <w:r>
        <w:t xml:space="preserve">OIM </w:t>
      </w:r>
      <w:r>
        <w:t xml:space="preserve">556 </w:t>
      </w:r>
      <w:r>
        <w:t xml:space="preserve">OIM et partenaires </w:t>
      </w:r>
    </w:p>
    <w:p>
      <w:r>
        <w:t xml:space="preserve">702868 </w:t>
      </w:r>
      <w:r>
        <w:t xml:space="preserve">NULL </w:t>
      </w:r>
      <w:r>
        <w:t xml:space="preserve">2023-03-28 00:00:00 </w:t>
      </w:r>
      <w:r>
        <w:t xml:space="preserve">2023-10-20 00:00:00 </w:t>
      </w:r>
      <w:r>
        <w:t xml:space="preserve">2022-05-24 00:00:00 </w:t>
      </w:r>
      <w:r>
        <w:t xml:space="preserve">25 </w:t>
      </w:r>
      <w:r>
        <w:t xml:space="preserve">185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705503 </w:t>
      </w:r>
      <w:r>
        <w:t xml:space="preserve">Organisation Internationale pour les Migrations </w:t>
      </w:r>
      <w:r>
        <w:t xml:space="preserve">OIM </w:t>
      </w:r>
      <w:r>
        <w:t xml:space="preserve">556 </w:t>
      </w:r>
      <w:r>
        <w:t xml:space="preserve">OIM et partenaires </w:t>
      </w:r>
    </w:p>
    <w:p>
      <w:r>
        <w:t xml:space="preserve">702869 </w:t>
      </w:r>
      <w:r>
        <w:t xml:space="preserve">NULL </w:t>
      </w:r>
      <w:r>
        <w:t xml:space="preserve">2023-05-04 00:00:00 </w:t>
      </w:r>
      <w:r>
        <w:t xml:space="preserve">2023-10-20 00:00:00 </w:t>
      </w:r>
      <w:r>
        <w:t xml:space="preserve">2022-05-24 00:00:00 </w:t>
      </w:r>
      <w:r>
        <w:t xml:space="preserve">8 </w:t>
      </w:r>
      <w:r>
        <w:t xml:space="preserve">59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705504 </w:t>
      </w:r>
      <w:r>
        <w:t xml:space="preserve">Organisation Internationale pour les Migrations </w:t>
      </w:r>
      <w:r>
        <w:t xml:space="preserve">OIM </w:t>
      </w:r>
      <w:r>
        <w:t xml:space="preserve">556 </w:t>
      </w:r>
      <w:r>
        <w:t xml:space="preserve">OIM et partenaires </w:t>
      </w:r>
    </w:p>
    <w:p>
      <w:r>
        <w:t xml:space="preserve">702870 </w:t>
      </w:r>
      <w:r>
        <w:t xml:space="preserve">NULL </w:t>
      </w:r>
      <w:r>
        <w:t xml:space="preserve">2023-09-30 00:00:00 </w:t>
      </w:r>
      <w:r>
        <w:t xml:space="preserve">2023-10-20 00:00:00 </w:t>
      </w:r>
      <w:r>
        <w:t xml:space="preserve">2022-05-24 00:00:00 </w:t>
      </w:r>
      <w:r>
        <w:t xml:space="preserve">8 </w:t>
      </w:r>
      <w:r>
        <w:t xml:space="preserve">59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705505 </w:t>
      </w:r>
      <w:r>
        <w:t xml:space="preserve">Organisation Internationale pour les Migrations </w:t>
      </w:r>
      <w:r>
        <w:t xml:space="preserve">OIM </w:t>
      </w:r>
      <w:r>
        <w:t xml:space="preserve">556 </w:t>
      </w:r>
      <w:r>
        <w:t xml:space="preserve">OIM et partenaires </w:t>
      </w:r>
    </w:p>
    <w:p>
      <w:r>
        <w:t xml:space="preserve">702881 </w:t>
      </w:r>
      <w:r>
        <w:t xml:space="preserve">NULL </w:t>
      </w:r>
      <w:r>
        <w:t xml:space="preserve">2023-03-28 00:00:00 </w:t>
      </w:r>
      <w:r>
        <w:t xml:space="preserve">2023-10-20 00:00:00 </w:t>
      </w:r>
      <w:r>
        <w:t xml:space="preserve">2022-05-18 00:00:00 </w:t>
      </w:r>
      <w:r>
        <w:t xml:space="preserve">1 </w:t>
      </w:r>
      <w:r>
        <w:t xml:space="preserve">4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705516 </w:t>
      </w:r>
      <w:r>
        <w:t xml:space="preserve">Organisation Internationale pour les Migrations </w:t>
      </w:r>
      <w:r>
        <w:t xml:space="preserve">OIM </w:t>
      </w:r>
      <w:r>
        <w:t xml:space="preserve">556 </w:t>
      </w:r>
      <w:r>
        <w:t xml:space="preserve">OIM et partenaires </w:t>
      </w:r>
    </w:p>
    <w:p>
      <w:r>
        <w:t xml:space="preserve">702882 </w:t>
      </w:r>
      <w:r>
        <w:t xml:space="preserve">NULL </w:t>
      </w:r>
      <w:r>
        <w:t xml:space="preserve">2023-05-04 00:00:00 </w:t>
      </w:r>
      <w:r>
        <w:t xml:space="preserve">2023-10-20 00:00:00 </w:t>
      </w:r>
      <w:r>
        <w:t xml:space="preserve">2022-05-18 00:00:00 </w:t>
      </w:r>
      <w:r>
        <w:t xml:space="preserve">8 </w:t>
      </w:r>
      <w:r>
        <w:t xml:space="preserve">36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705517 </w:t>
      </w:r>
      <w:r>
        <w:t xml:space="preserve">Organisation Internationale pour les Migrations </w:t>
      </w:r>
      <w:r>
        <w:t xml:space="preserve">OIM </w:t>
      </w:r>
      <w:r>
        <w:t xml:space="preserve">556 </w:t>
      </w:r>
      <w:r>
        <w:t xml:space="preserve">OIM et partenaires </w:t>
      </w:r>
    </w:p>
    <w:p>
      <w:r>
        <w:t xml:space="preserve">702883 </w:t>
      </w:r>
      <w:r>
        <w:t xml:space="preserve">NULL </w:t>
      </w:r>
      <w:r>
        <w:t xml:space="preserve">2023-09-30 00:00:00 </w:t>
      </w:r>
      <w:r>
        <w:t xml:space="preserve">2023-10-20 00:00:00 </w:t>
      </w:r>
      <w:r>
        <w:t xml:space="preserve">2022-05-18 00:00:00 </w:t>
      </w:r>
      <w:r>
        <w:t xml:space="preserve">13 </w:t>
      </w:r>
      <w:r>
        <w:t xml:space="preserve">58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705518 </w:t>
      </w:r>
      <w:r>
        <w:t xml:space="preserve">Organisation Internationale pour les Migrations </w:t>
      </w:r>
      <w:r>
        <w:t xml:space="preserve">OIM </w:t>
      </w:r>
      <w:r>
        <w:t xml:space="preserve">556 </w:t>
      </w:r>
      <w:r>
        <w:t xml:space="preserve">OIM et partenaires </w:t>
      </w:r>
    </w:p>
    <w:p>
      <w:r>
        <w:t xml:space="preserve">702890 </w:t>
      </w:r>
      <w:r>
        <w:t xml:space="preserve">NULL </w:t>
      </w:r>
      <w:r>
        <w:t xml:space="preserve">2023-05-04 00:00:00 </w:t>
      </w:r>
      <w:r>
        <w:t xml:space="preserve">2023-10-20 00:00:00 </w:t>
      </w:r>
      <w:r>
        <w:t xml:space="preserve">2023-08-18 00:00:00 </w:t>
      </w:r>
      <w:r>
        <w:t xml:space="preserve">150 </w:t>
      </w:r>
      <w:r>
        <w:t xml:space="preserve">650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CD62100301 </w:t>
      </w:r>
      <w:r>
        <w:t xml:space="preserve">Basikasingo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705525 </w:t>
      </w:r>
      <w:r>
        <w:t xml:space="preserve">Organisation Internationale pour les Migrations </w:t>
      </w:r>
      <w:r>
        <w:t xml:space="preserve">OIM </w:t>
      </w:r>
      <w:r>
        <w:t xml:space="preserve">556 </w:t>
      </w:r>
      <w:r>
        <w:t xml:space="preserve">OIM et partenaires </w:t>
      </w:r>
    </w:p>
    <w:p>
      <w:r>
        <w:t xml:space="preserve">702902 </w:t>
      </w:r>
      <w:r>
        <w:t xml:space="preserve">NULL </w:t>
      </w:r>
      <w:r>
        <w:t xml:space="preserve">2023-09-30 00:00:00 </w:t>
      </w:r>
      <w:r>
        <w:t xml:space="preserve">2023-10-20 00:00:00 </w:t>
      </w:r>
      <w:r>
        <w:t xml:space="preserve">2022-05-29 00:00:00 </w:t>
      </w:r>
      <w:r>
        <w:t xml:space="preserve">4 </w:t>
      </w:r>
      <w:r>
        <w:t xml:space="preserve">20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CD62100304 </w:t>
      </w:r>
      <w:r>
        <w:t xml:space="preserve">Basombo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705537 </w:t>
      </w:r>
      <w:r>
        <w:t xml:space="preserve">Organisation Internationale pour les Migrations </w:t>
      </w:r>
      <w:r>
        <w:t xml:space="preserve">OIM </w:t>
      </w:r>
      <w:r>
        <w:t xml:space="preserve">556 </w:t>
      </w:r>
      <w:r>
        <w:t xml:space="preserve">OIM et partenaires </w:t>
      </w:r>
    </w:p>
    <w:p>
      <w:r>
        <w:t xml:space="preserve">702909 </w:t>
      </w:r>
      <w:r>
        <w:t xml:space="preserve">NULL </w:t>
      </w:r>
      <w:r>
        <w:t xml:space="preserve">2023-05-04 00:00:00 </w:t>
      </w:r>
      <w:r>
        <w:t xml:space="preserve">2023-10-20 00:00:00 </w:t>
      </w:r>
      <w:r>
        <w:t xml:space="preserve">2022-05-18 00:00:00 </w:t>
      </w:r>
      <w:r>
        <w:t xml:space="preserve">3 </w:t>
      </w:r>
      <w:r>
        <w:t xml:space="preserve">17 </w:t>
      </w:r>
      <w:r>
        <w:t xml:space="preserve">2 </w:t>
      </w:r>
      <w:r>
        <w:t xml:space="preserve">Retourné </w:t>
      </w:r>
      <w:r>
        <w:t xml:space="preserve">CD6210ZS02 </w:t>
      </w:r>
      <w:r>
        <w:t xml:space="preserve">CD6210ZS02AS06 </w:t>
      </w:r>
      <w:r>
        <w:t xml:space="preserve">KILEMBWE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705544 </w:t>
      </w:r>
      <w:r>
        <w:t xml:space="preserve">Organisation Internationale pour les Migrations </w:t>
      </w:r>
      <w:r>
        <w:t xml:space="preserve">OIM </w:t>
      </w:r>
      <w:r>
        <w:t xml:space="preserve">556 </w:t>
      </w:r>
      <w:r>
        <w:t xml:space="preserve">OIM et partenaires </w:t>
      </w:r>
    </w:p>
    <w:p>
      <w:r>
        <w:t xml:space="preserve">702924 </w:t>
      </w:r>
      <w:r>
        <w:t xml:space="preserve">NULL </w:t>
      </w:r>
      <w:r>
        <w:t xml:space="preserve">2022-06-01 00:00:00 </w:t>
      </w:r>
      <w:r>
        <w:t xml:space="preserve">2023-10-20 00:00:00 </w:t>
      </w:r>
      <w:r>
        <w:t xml:space="preserve">2023-08-30 00:00:00 </w:t>
      </w:r>
      <w:r>
        <w:t xml:space="preserve">9 </w:t>
      </w:r>
      <w:r>
        <w:t xml:space="preserve">50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705559 </w:t>
      </w:r>
      <w:r>
        <w:t xml:space="preserve">Organisation Internationale pour les Migrations </w:t>
      </w:r>
      <w:r>
        <w:t xml:space="preserve">OIM </w:t>
      </w:r>
      <w:r>
        <w:t xml:space="preserve">556 </w:t>
      </w:r>
      <w:r>
        <w:t xml:space="preserve">OIM et partenaires </w:t>
      </w:r>
    </w:p>
    <w:p>
      <w:r>
        <w:t xml:space="preserve">702925 </w:t>
      </w:r>
      <w:r>
        <w:t xml:space="preserve">NULL </w:t>
      </w:r>
      <w:r>
        <w:t xml:space="preserve">2022-09-01 00:00:00 </w:t>
      </w:r>
      <w:r>
        <w:t xml:space="preserve">2023-10-20 00:00:00 </w:t>
      </w:r>
      <w:r>
        <w:t xml:space="preserve">2023-08-30 00:00:00 </w:t>
      </w:r>
      <w:r>
        <w:t xml:space="preserve">3 </w:t>
      </w:r>
      <w:r>
        <w:t xml:space="preserve">17 </w:t>
      </w:r>
      <w:r>
        <w:t xml:space="preserve">2 </w:t>
      </w:r>
      <w:r>
        <w:t xml:space="preserve">Retourné </w:t>
      </w:r>
      <w:r>
        <w:t xml:space="preserve">CD6210ZS03 </w:t>
      </w:r>
      <w:r>
        <w:t xml:space="preserve">CD6210ZS03AS07 </w:t>
      </w:r>
      <w:r>
        <w:t xml:space="preserve">KAKENGE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705560 </w:t>
      </w:r>
      <w:r>
        <w:t xml:space="preserve">Organisation Internationale pour les Migrations </w:t>
      </w:r>
      <w:r>
        <w:t xml:space="preserve">OIM </w:t>
      </w:r>
      <w:r>
        <w:t xml:space="preserve">556 </w:t>
      </w:r>
      <w:r>
        <w:t xml:space="preserve">OIM et partenaires </w:t>
      </w:r>
    </w:p>
    <w:p>
      <w:r>
        <w:t xml:space="preserve">702931 </w:t>
      </w:r>
      <w:r>
        <w:t xml:space="preserve">NULL </w:t>
      </w:r>
      <w:r>
        <w:t xml:space="preserve">2022-12-01 00:00:00 </w:t>
      </w:r>
      <w:r>
        <w:t xml:space="preserve">2023-10-20 00:00:00 </w:t>
      </w:r>
      <w:r>
        <w:t xml:space="preserve">2023-08-19 00:00:00 </w:t>
      </w:r>
      <w:r>
        <w:t xml:space="preserve">19 </w:t>
      </w:r>
      <w:r>
        <w:t xml:space="preserve">82 </w:t>
      </w:r>
      <w:r>
        <w:t xml:space="preserve">2 </w:t>
      </w:r>
      <w:r>
        <w:t xml:space="preserve">Retourné </w:t>
      </w:r>
      <w:r>
        <w:t xml:space="preserve">CD6210ZS03 </w:t>
      </w:r>
      <w:r>
        <w:t xml:space="preserve">CD6210ZS03AS10 </w:t>
      </w:r>
      <w:r>
        <w:t xml:space="preserve">KIHUNGA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705566 </w:t>
      </w:r>
      <w:r>
        <w:t xml:space="preserve">Organisation Internationale pour les Migrations </w:t>
      </w:r>
      <w:r>
        <w:t xml:space="preserve">OIM </w:t>
      </w:r>
      <w:r>
        <w:t xml:space="preserve">556 </w:t>
      </w:r>
      <w:r>
        <w:t xml:space="preserve">OIM et partenaires </w:t>
      </w:r>
    </w:p>
    <w:p>
      <w:r>
        <w:t xml:space="preserve">702934 </w:t>
      </w:r>
      <w:r>
        <w:t xml:space="preserve">NULL </w:t>
      </w:r>
      <w:r>
        <w:t xml:space="preserve">2023-05-04 00:00:00 </w:t>
      </w:r>
      <w:r>
        <w:t xml:space="preserve">2023-10-20 00:00:00 </w:t>
      </w:r>
      <w:r>
        <w:t xml:space="preserve">2023-08-19 00:00:00 </w:t>
      </w:r>
      <w:r>
        <w:t xml:space="preserve">3 </w:t>
      </w:r>
      <w:r>
        <w:t xml:space="preserve">16 </w:t>
      </w:r>
      <w:r>
        <w:t xml:space="preserve">2 </w:t>
      </w:r>
      <w:r>
        <w:t xml:space="preserve">Retourné </w:t>
      </w:r>
      <w:r>
        <w:t xml:space="preserve">CD6210ZS03 </w:t>
      </w:r>
      <w:r>
        <w:t xml:space="preserve">CD6210ZS03AS10 </w:t>
      </w:r>
      <w:r>
        <w:t xml:space="preserve">KIHUNGA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705569 </w:t>
      </w:r>
      <w:r>
        <w:t xml:space="preserve">Organisation Internationale pour les Migrations </w:t>
      </w:r>
      <w:r>
        <w:t xml:space="preserve">OIM </w:t>
      </w:r>
      <w:r>
        <w:t xml:space="preserve">556 </w:t>
      </w:r>
      <w:r>
        <w:t xml:space="preserve">OIM et partenaires </w:t>
      </w:r>
    </w:p>
    <w:p>
      <w:r>
        <w:t xml:space="preserve">702939 </w:t>
      </w:r>
      <w:r>
        <w:t xml:space="preserve">NULL </w:t>
      </w:r>
      <w:r>
        <w:t xml:space="preserve">2023-05-04 00:00:00 </w:t>
      </w:r>
      <w:r>
        <w:t xml:space="preserve">2023-10-20 00:00:00 </w:t>
      </w:r>
      <w:r>
        <w:t xml:space="preserve">2023-08-23 00:00:00 </w:t>
      </w:r>
      <w:r>
        <w:t xml:space="preserve">11 </w:t>
      </w:r>
      <w:r>
        <w:t xml:space="preserve">54 </w:t>
      </w:r>
      <w:r>
        <w:t xml:space="preserve">2 </w:t>
      </w:r>
      <w:r>
        <w:t xml:space="preserve">Retourné </w:t>
      </w:r>
      <w:r>
        <w:t xml:space="preserve">CD6210ZS03 </w:t>
      </w:r>
      <w:r>
        <w:t xml:space="preserve">CD6210ZS03AS10 </w:t>
      </w:r>
      <w:r>
        <w:t xml:space="preserve">KIHUNGA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705574 </w:t>
      </w:r>
      <w:r>
        <w:t xml:space="preserve">Organisation Internationale pour les Migrations </w:t>
      </w:r>
      <w:r>
        <w:t xml:space="preserve">OIM </w:t>
      </w:r>
      <w:r>
        <w:t xml:space="preserve">556 </w:t>
      </w:r>
      <w:r>
        <w:t xml:space="preserve">OIM et partenaires </w:t>
      </w:r>
    </w:p>
    <w:p>
      <w:r>
        <w:t xml:space="preserve">702950 </w:t>
      </w:r>
      <w:r>
        <w:t xml:space="preserve">NULL </w:t>
      </w:r>
      <w:r>
        <w:t xml:space="preserve">2022-12-01 00:00:00 </w:t>
      </w:r>
      <w:r>
        <w:t xml:space="preserve">2023-10-20 00:00:00 </w:t>
      </w:r>
      <w:r>
        <w:t xml:space="preserve">2023-08-19 00:00:00 </w:t>
      </w:r>
      <w:r>
        <w:t xml:space="preserve">6 </w:t>
      </w:r>
      <w:r>
        <w:t xml:space="preserve">34 </w:t>
      </w:r>
      <w:r>
        <w:t xml:space="preserve">2 </w:t>
      </w:r>
      <w:r>
        <w:t xml:space="preserve">Retourné </w:t>
      </w:r>
      <w:r>
        <w:t xml:space="preserve">CD6210ZS03 </w:t>
      </w:r>
      <w:r>
        <w:t xml:space="preserve">CD6210ZS03AS11 </w:t>
      </w:r>
      <w:r>
        <w:t xml:space="preserve">KINYOKWE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705585 </w:t>
      </w:r>
      <w:r>
        <w:t xml:space="preserve">Organisation Internationale pour les Migrations </w:t>
      </w:r>
      <w:r>
        <w:t xml:space="preserve">OIM </w:t>
      </w:r>
      <w:r>
        <w:t xml:space="preserve">556 </w:t>
      </w:r>
      <w:r>
        <w:t xml:space="preserve">OIM et partenaires </w:t>
      </w:r>
    </w:p>
    <w:p>
      <w:r>
        <w:t xml:space="preserve">702951 </w:t>
      </w:r>
      <w:r>
        <w:t xml:space="preserve">NULL </w:t>
      </w:r>
      <w:r>
        <w:t xml:space="preserve">2023-09-30 00:00:00 </w:t>
      </w:r>
      <w:r>
        <w:t xml:space="preserve">2023-10-20 00:00:00 </w:t>
      </w:r>
      <w:r>
        <w:t xml:space="preserve">2023-08-19 00:00:00 </w:t>
      </w:r>
      <w:r>
        <w:t xml:space="preserve">2 </w:t>
      </w:r>
      <w:r>
        <w:t xml:space="preserve">11 </w:t>
      </w:r>
      <w:r>
        <w:t xml:space="preserve">2 </w:t>
      </w:r>
      <w:r>
        <w:t xml:space="preserve">Retourné </w:t>
      </w:r>
      <w:r>
        <w:t xml:space="preserve">CD6210ZS03 </w:t>
      </w:r>
      <w:r>
        <w:t xml:space="preserve">CD6210ZS03AS11 </w:t>
      </w:r>
      <w:r>
        <w:t xml:space="preserve">KINYOKWE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705586 </w:t>
      </w:r>
      <w:r>
        <w:t xml:space="preserve">Organisation Internationale pour les Migrations </w:t>
      </w:r>
      <w:r>
        <w:t xml:space="preserve">OIM </w:t>
      </w:r>
      <w:r>
        <w:t xml:space="preserve">556 </w:t>
      </w:r>
      <w:r>
        <w:t xml:space="preserve">OIM et partenaires </w:t>
      </w:r>
    </w:p>
    <w:p>
      <w:r>
        <w:t xml:space="preserve">702953 </w:t>
      </w:r>
      <w:r>
        <w:t xml:space="preserve">NULL </w:t>
      </w:r>
      <w:r>
        <w:t xml:space="preserve">2023-03-28 00:00:00 </w:t>
      </w:r>
      <w:r>
        <w:t xml:space="preserve">2023-10-20 00:00:00 </w:t>
      </w:r>
      <w:r>
        <w:t xml:space="preserve">2023-08-21 00:00:00 </w:t>
      </w:r>
      <w:r>
        <w:t xml:space="preserve">5 </w:t>
      </w:r>
      <w:r>
        <w:t xml:space="preserve">32 </w:t>
      </w:r>
      <w:r>
        <w:t xml:space="preserve">2 </w:t>
      </w:r>
      <w:r>
        <w:t xml:space="preserve">Retourné </w:t>
      </w:r>
      <w:r>
        <w:t xml:space="preserve">CD6210ZS03 </w:t>
      </w:r>
      <w:r>
        <w:t xml:space="preserve">CD6210ZS03AS13 </w:t>
      </w:r>
      <w:r>
        <w:t xml:space="preserve">KISOMBE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705588 </w:t>
      </w:r>
      <w:r>
        <w:t xml:space="preserve">Organisation Internationale pour les Migrations </w:t>
      </w:r>
      <w:r>
        <w:t xml:space="preserve">OIM </w:t>
      </w:r>
      <w:r>
        <w:t xml:space="preserve">556 </w:t>
      </w:r>
      <w:r>
        <w:t xml:space="preserve">OIM et partenaires </w:t>
      </w:r>
    </w:p>
    <w:p>
      <w:r>
        <w:t xml:space="preserve">702954 </w:t>
      </w:r>
      <w:r>
        <w:t xml:space="preserve">NULL </w:t>
      </w:r>
      <w:r>
        <w:t xml:space="preserve">2023-03-28 00:00:00 </w:t>
      </w:r>
      <w:r>
        <w:t xml:space="preserve">2023-10-20 00:00:00 </w:t>
      </w:r>
      <w:r>
        <w:t xml:space="preserve">2023-08-21 00:00:00 </w:t>
      </w:r>
      <w:r>
        <w:t xml:space="preserve">12 </w:t>
      </w:r>
      <w:r>
        <w:t xml:space="preserve">68 </w:t>
      </w:r>
      <w:r>
        <w:t xml:space="preserve">2 </w:t>
      </w:r>
      <w:r>
        <w:t xml:space="preserve">Retourné </w:t>
      </w:r>
      <w:r>
        <w:t xml:space="preserve">CD6210ZS03 </w:t>
      </w:r>
      <w:r>
        <w:t xml:space="preserve">CD6210ZS03AS13 </w:t>
      </w:r>
      <w:r>
        <w:t xml:space="preserve">KISOMBE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705589 </w:t>
      </w:r>
      <w:r>
        <w:t xml:space="preserve">Organisation Internationale pour les Migrations </w:t>
      </w:r>
      <w:r>
        <w:t xml:space="preserve">OIM </w:t>
      </w:r>
      <w:r>
        <w:t xml:space="preserve">556 </w:t>
      </w:r>
      <w:r>
        <w:t xml:space="preserve">OIM et partenaires </w:t>
      </w:r>
    </w:p>
    <w:p>
      <w:r>
        <w:t xml:space="preserve">702955 </w:t>
      </w:r>
      <w:r>
        <w:t xml:space="preserve">NULL </w:t>
      </w:r>
      <w:r>
        <w:t xml:space="preserve">2023-05-04 00:00:00 </w:t>
      </w:r>
      <w:r>
        <w:t xml:space="preserve">2023-10-20 00:00:00 </w:t>
      </w:r>
      <w:r>
        <w:t xml:space="preserve">2023-08-21 00:00:00 </w:t>
      </w:r>
      <w:r>
        <w:t xml:space="preserve">3 </w:t>
      </w:r>
      <w:r>
        <w:t xml:space="preserve">17 </w:t>
      </w:r>
      <w:r>
        <w:t xml:space="preserve">2 </w:t>
      </w:r>
      <w:r>
        <w:t xml:space="preserve">Retourné </w:t>
      </w:r>
      <w:r>
        <w:t xml:space="preserve">CD6210ZS03 </w:t>
      </w:r>
      <w:r>
        <w:t xml:space="preserve">CD6210ZS03AS13 </w:t>
      </w:r>
      <w:r>
        <w:t xml:space="preserve">KISOMBE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705590 </w:t>
      </w:r>
      <w:r>
        <w:t xml:space="preserve">Organisation Internationale pour les Migrations </w:t>
      </w:r>
      <w:r>
        <w:t xml:space="preserve">OIM </w:t>
      </w:r>
      <w:r>
        <w:t xml:space="preserve">556 </w:t>
      </w:r>
      <w:r>
        <w:t xml:space="preserve">OIM et partenaires </w:t>
      </w:r>
    </w:p>
    <w:p>
      <w:r>
        <w:t xml:space="preserve">702956 </w:t>
      </w:r>
      <w:r>
        <w:t xml:space="preserve">NULL </w:t>
      </w:r>
      <w:r>
        <w:t xml:space="preserve">2023-09-30 00:00:00 </w:t>
      </w:r>
      <w:r>
        <w:t xml:space="preserve">2023-10-20 00:00:00 </w:t>
      </w:r>
      <w:r>
        <w:t xml:space="preserve">2023-08-21 00:00:00 </w:t>
      </w:r>
      <w:r>
        <w:t xml:space="preserve">2 </w:t>
      </w:r>
      <w:r>
        <w:t xml:space="preserve">11 </w:t>
      </w:r>
      <w:r>
        <w:t xml:space="preserve">2 </w:t>
      </w:r>
      <w:r>
        <w:t xml:space="preserve">Retourné </w:t>
      </w:r>
      <w:r>
        <w:t xml:space="preserve">CD6210ZS03 </w:t>
      </w:r>
      <w:r>
        <w:t xml:space="preserve">CD6210ZS03AS13 </w:t>
      </w:r>
      <w:r>
        <w:t xml:space="preserve">KISOMBE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705591 </w:t>
      </w:r>
      <w:r>
        <w:t xml:space="preserve">Organisation Internationale pour les Migrations </w:t>
      </w:r>
      <w:r>
        <w:t xml:space="preserve">OIM </w:t>
      </w:r>
      <w:r>
        <w:t xml:space="preserve">556 </w:t>
      </w:r>
      <w:r>
        <w:t xml:space="preserve">OIM et partenaires </w:t>
      </w:r>
    </w:p>
    <w:p>
      <w:r>
        <w:t xml:space="preserve">702958 </w:t>
      </w:r>
      <w:r>
        <w:t xml:space="preserve">NULL </w:t>
      </w:r>
      <w:r>
        <w:t xml:space="preserve">2022-09-01 00:00:00 </w:t>
      </w:r>
      <w:r>
        <w:t xml:space="preserve">2023-10-20 00:00:00 </w:t>
      </w:r>
      <w:r>
        <w:t xml:space="preserve">2023-08-20 00:00:00 </w:t>
      </w:r>
      <w:r>
        <w:t xml:space="preserve">9 </w:t>
      </w:r>
      <w:r>
        <w:t xml:space="preserve">50 </w:t>
      </w:r>
      <w:r>
        <w:t xml:space="preserve">2 </w:t>
      </w:r>
      <w:r>
        <w:t xml:space="preserve">Retourné </w:t>
      </w:r>
      <w:r>
        <w:t xml:space="preserve">CD6210ZS03 </w:t>
      </w:r>
      <w:r>
        <w:t xml:space="preserve">CD6210ZS03AS14 </w:t>
      </w:r>
      <w:r>
        <w:t xml:space="preserve">KITUMBA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705593 </w:t>
      </w:r>
      <w:r>
        <w:t xml:space="preserve">Organisation Internationale pour les Migrations </w:t>
      </w:r>
      <w:r>
        <w:t xml:space="preserve">OIM </w:t>
      </w:r>
      <w:r>
        <w:t xml:space="preserve">556 </w:t>
      </w:r>
      <w:r>
        <w:t xml:space="preserve">OIM et partenaires </w:t>
      </w:r>
    </w:p>
    <w:p>
      <w:r>
        <w:t xml:space="preserve">702972 </w:t>
      </w:r>
      <w:r>
        <w:t xml:space="preserve">NULL </w:t>
      </w:r>
      <w:r>
        <w:t xml:space="preserve">2022-06-01 00:00:00 </w:t>
      </w:r>
      <w:r>
        <w:t xml:space="preserve">2023-10-20 00:00:00 </w:t>
      </w:r>
      <w:r>
        <w:t xml:space="preserve">2023-08-24 00:00:00 </w:t>
      </w:r>
      <w:r>
        <w:t xml:space="preserve">120 </w:t>
      </w:r>
      <w:r>
        <w:t xml:space="preserve">660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705607 </w:t>
      </w:r>
      <w:r>
        <w:t xml:space="preserve">Organisation Internationale pour les Migrations </w:t>
      </w:r>
      <w:r>
        <w:t xml:space="preserve">OIM </w:t>
      </w:r>
      <w:r>
        <w:t xml:space="preserve">556 </w:t>
      </w:r>
      <w:r>
        <w:t xml:space="preserve">OIM et partenaires </w:t>
      </w:r>
    </w:p>
    <w:p>
      <w:r>
        <w:t xml:space="preserve">702973 </w:t>
      </w:r>
      <w:r>
        <w:t xml:space="preserve">NULL </w:t>
      </w:r>
      <w:r>
        <w:t xml:space="preserve">2022-09-01 00:00:00 </w:t>
      </w:r>
      <w:r>
        <w:t xml:space="preserve">2023-10-20 00:00:00 </w:t>
      </w:r>
      <w:r>
        <w:t xml:space="preserve">2023-08-24 00:00:00 </w:t>
      </w:r>
      <w:r>
        <w:t xml:space="preserve">80 </w:t>
      </w:r>
      <w:r>
        <w:t xml:space="preserve">440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705608 </w:t>
      </w:r>
      <w:r>
        <w:t xml:space="preserve">Organisation Internationale pour les Migrations </w:t>
      </w:r>
      <w:r>
        <w:t xml:space="preserve">OIM </w:t>
      </w:r>
      <w:r>
        <w:t xml:space="preserve">556 </w:t>
      </w:r>
      <w:r>
        <w:t xml:space="preserve">OIM et partenaires </w:t>
      </w:r>
    </w:p>
    <w:p>
      <w:r>
        <w:t xml:space="preserve">702977 </w:t>
      </w:r>
      <w:r>
        <w:t xml:space="preserve">NULL </w:t>
      </w:r>
      <w:r>
        <w:t xml:space="preserve">2022-09-01 00:00:00 </w:t>
      </w:r>
      <w:r>
        <w:t xml:space="preserve">2023-10-20 00:00:00 </w:t>
      </w:r>
      <w:r>
        <w:t xml:space="preserve">2023-08-18 00:00:00 </w:t>
      </w:r>
      <w:r>
        <w:t xml:space="preserve">25 </w:t>
      </w:r>
      <w:r>
        <w:t xml:space="preserve">85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705612 </w:t>
      </w:r>
      <w:r>
        <w:t xml:space="preserve">Organisation Internationale pour les Migrations </w:t>
      </w:r>
      <w:r>
        <w:t xml:space="preserve">OIM </w:t>
      </w:r>
      <w:r>
        <w:t xml:space="preserve">556 </w:t>
      </w:r>
      <w:r>
        <w:t xml:space="preserve">OIM et partenaires </w:t>
      </w:r>
    </w:p>
    <w:p>
      <w:r>
        <w:t xml:space="preserve">702978 </w:t>
      </w:r>
      <w:r>
        <w:t xml:space="preserve">NULL </w:t>
      </w:r>
      <w:r>
        <w:t xml:space="preserve">2022-12-01 00:00:00 </w:t>
      </w:r>
      <w:r>
        <w:t xml:space="preserve">2023-10-20 00:00:00 </w:t>
      </w:r>
      <w:r>
        <w:t xml:space="preserve">2023-08-18 00:00:00 </w:t>
      </w:r>
      <w:r>
        <w:t xml:space="preserve">225 </w:t>
      </w:r>
      <w:r>
        <w:t xml:space="preserve">765 </w:t>
      </w:r>
      <w:r>
        <w:t xml:space="preserve">2 </w:t>
      </w:r>
      <w:r>
        <w:t xml:space="preserve">Retourné </w:t>
      </w:r>
      <w:r>
        <w:t xml:space="preserve">CD6210ZS03 </w:t>
      </w:r>
      <w:r>
        <w:t xml:space="preserve">CD6210ZS03AS18 </w:t>
      </w:r>
      <w:r>
        <w:t xml:space="preserve">MINEMBWE </w:t>
      </w:r>
      <w:r>
        <w:t xml:space="preserve">Minembwe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705613 </w:t>
      </w:r>
      <w:r>
        <w:t xml:space="preserve">Organisation Internationale pour les Migrations </w:t>
      </w:r>
      <w:r>
        <w:t xml:space="preserve">OIM </w:t>
      </w:r>
      <w:r>
        <w:t xml:space="preserve">556 </w:t>
      </w:r>
      <w:r>
        <w:t xml:space="preserve">OIM et partenaires </w:t>
      </w:r>
    </w:p>
    <w:p>
      <w:r>
        <w:t xml:space="preserve">702983 </w:t>
      </w:r>
      <w:r>
        <w:t xml:space="preserve">NULL </w:t>
      </w:r>
      <w:r>
        <w:t xml:space="preserve">2023-03-28 00:00:00 </w:t>
      </w:r>
      <w:r>
        <w:t xml:space="preserve">2023-10-20 00:00:00 </w:t>
      </w:r>
      <w:r>
        <w:t xml:space="preserve">2023-08-20 00:00:00 </w:t>
      </w:r>
      <w:r>
        <w:t xml:space="preserve">18 </w:t>
      </w:r>
      <w:r>
        <w:t xml:space="preserve">73 </w:t>
      </w:r>
      <w:r>
        <w:t xml:space="preserve">2 </w:t>
      </w:r>
      <w:r>
        <w:t xml:space="preserve">Retourné </w:t>
      </w:r>
      <w:r>
        <w:t xml:space="preserve">CD6205ZS04 </w:t>
      </w:r>
      <w:r>
        <w:t xml:space="preserve">CD6205ZS04AS15 </w:t>
      </w:r>
      <w:r>
        <w:t xml:space="preserve">MICHIBWE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705618 </w:t>
      </w:r>
      <w:r>
        <w:t xml:space="preserve">Organisation Internationale pour les Migrations </w:t>
      </w:r>
      <w:r>
        <w:t xml:space="preserve">OIM </w:t>
      </w:r>
      <w:r>
        <w:t xml:space="preserve">556 </w:t>
      </w:r>
      <w:r>
        <w:t xml:space="preserve">OIM et partenaires </w:t>
      </w:r>
    </w:p>
    <w:p>
      <w:r>
        <w:t xml:space="preserve">703043 </w:t>
      </w:r>
      <w:r>
        <w:t xml:space="preserve">NULL </w:t>
      </w:r>
      <w:r>
        <w:t xml:space="preserve">2022-12-01 00:00:00 </w:t>
      </w:r>
      <w:r>
        <w:t xml:space="preserve">2023-10-20 00:00:00 </w:t>
      </w:r>
      <w:r>
        <w:t xml:space="preserve">2023-08-24 00:00:00 </w:t>
      </w:r>
      <w:r>
        <w:t xml:space="preserve">8 </w:t>
      </w:r>
      <w:r>
        <w:t xml:space="preserve">39 </w:t>
      </w:r>
      <w:r>
        <w:t xml:space="preserve">2 </w:t>
      </w:r>
      <w:r>
        <w:t xml:space="preserve">Retourné </w:t>
      </w:r>
      <w:r>
        <w:t xml:space="preserve">CD6205ZS04 </w:t>
      </w:r>
      <w:r>
        <w:t xml:space="preserve">CD6205ZS04AS17 </w:t>
      </w:r>
      <w:r>
        <w:t xml:space="preserve">NYAMASASA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705678 </w:t>
      </w:r>
      <w:r>
        <w:t xml:space="preserve">Organisation Internationale pour les Migrations </w:t>
      </w:r>
      <w:r>
        <w:t xml:space="preserve">OIM </w:t>
      </w:r>
      <w:r>
        <w:t xml:space="preserve">556 </w:t>
      </w:r>
      <w:r>
        <w:t xml:space="preserve">OIM et partenaires </w:t>
      </w:r>
    </w:p>
    <w:p>
      <w:r>
        <w:t xml:space="preserve">703054 </w:t>
      </w:r>
      <w:r>
        <w:t xml:space="preserve">NULL </w:t>
      </w:r>
      <w:r>
        <w:t xml:space="preserve">2022-12-01 00:00:00 </w:t>
      </w:r>
      <w:r>
        <w:t xml:space="preserve">2023-10-20 00:00:00 </w:t>
      </w:r>
      <w:r>
        <w:t xml:space="preserve">2023-08-24 00:00:00 </w:t>
      </w:r>
      <w:r>
        <w:t xml:space="preserve">11 </w:t>
      </w:r>
      <w:r>
        <w:t xml:space="preserve">55 </w:t>
      </w:r>
      <w:r>
        <w:t xml:space="preserve">2 </w:t>
      </w:r>
      <w:r>
        <w:t xml:space="preserve">Retourné </w:t>
      </w:r>
      <w:r>
        <w:t xml:space="preserve">CD6205ZS04 </w:t>
      </w:r>
      <w:r>
        <w:t xml:space="preserve">CD6205ZS04AS17 </w:t>
      </w:r>
      <w:r>
        <w:t xml:space="preserve">NYAMASASA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705689 </w:t>
      </w:r>
      <w:r>
        <w:t xml:space="preserve">Organisation Internationale pour les Migrations </w:t>
      </w:r>
      <w:r>
        <w:t xml:space="preserve">OIM </w:t>
      </w:r>
      <w:r>
        <w:t xml:space="preserve">556 </w:t>
      </w:r>
      <w:r>
        <w:t xml:space="preserve">OIM et partenaires </w:t>
      </w:r>
    </w:p>
    <w:p>
      <w:r>
        <w:t xml:space="preserve">703133 </w:t>
      </w:r>
      <w:r>
        <w:t xml:space="preserve">NULL </w:t>
      </w:r>
      <w:r>
        <w:t xml:space="preserve">2022-06-01 00:00:00 </w:t>
      </w:r>
      <w:r>
        <w:t xml:space="preserve">2023-10-20 00:00:00 </w:t>
      </w:r>
      <w:r>
        <w:t xml:space="preserve">2023-08-21 00:00:00 </w:t>
      </w:r>
      <w:r>
        <w:t xml:space="preserve">124 </w:t>
      </w:r>
      <w:r>
        <w:t xml:space="preserve">744 </w:t>
      </w:r>
      <w:r>
        <w:t xml:space="preserve">2 </w:t>
      </w:r>
      <w:r>
        <w:t xml:space="preserve">Retourné </w:t>
      </w:r>
      <w:r>
        <w:t xml:space="preserve">CD6205ZS04 </w:t>
      </w:r>
      <w:r>
        <w:t xml:space="preserve">CD6205ZS04AS19 </w:t>
      </w:r>
      <w:r>
        <w:t xml:space="preserve">SHANJE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705768 </w:t>
      </w:r>
      <w:r>
        <w:t xml:space="preserve">Organisation Internationale pour les Migrations </w:t>
      </w:r>
      <w:r>
        <w:t xml:space="preserve">OIM </w:t>
      </w:r>
      <w:r>
        <w:t xml:space="preserve">556 </w:t>
      </w:r>
      <w:r>
        <w:t xml:space="preserve">OIM et partenaires </w:t>
      </w:r>
    </w:p>
    <w:p>
      <w:r>
        <w:t xml:space="preserve">703148 </w:t>
      </w:r>
      <w:r>
        <w:t xml:space="preserve">NULL </w:t>
      </w:r>
      <w:r>
        <w:t xml:space="preserve">2022-06-01 00:00:00 </w:t>
      </w:r>
      <w:r>
        <w:t xml:space="preserve">2023-10-20 00:00:00 </w:t>
      </w:r>
      <w:r>
        <w:t xml:space="preserve">2023-08-22 00:00:00 </w:t>
      </w:r>
      <w:r>
        <w:t xml:space="preserve">23 </w:t>
      </w:r>
      <w:r>
        <w:t xml:space="preserve">138 </w:t>
      </w:r>
      <w:r>
        <w:t xml:space="preserve">2 </w:t>
      </w:r>
      <w:r>
        <w:t xml:space="preserve">Retourné </w:t>
      </w:r>
      <w:r>
        <w:t xml:space="preserve">CD6205ZS04 </w:t>
      </w:r>
      <w:r>
        <w:t xml:space="preserve">CD6205ZS04AS19 </w:t>
      </w:r>
      <w:r>
        <w:t xml:space="preserve">SHANJE </w:t>
      </w:r>
      <w:r>
        <w:t xml:space="preserve">Minova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CD62050101 </w:t>
      </w:r>
      <w:r>
        <w:t xml:space="preserve">Buzi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705783 </w:t>
      </w:r>
      <w:r>
        <w:t xml:space="preserve">Organisation Internationale pour les Migrations </w:t>
      </w:r>
      <w:r>
        <w:t xml:space="preserve">OIM </w:t>
      </w:r>
      <w:r>
        <w:t xml:space="preserve">556 </w:t>
      </w:r>
      <w:r>
        <w:t xml:space="preserve">OIM et partenaires </w:t>
      </w:r>
    </w:p>
    <w:p>
      <w:r>
        <w:t xml:space="preserve">703156 </w:t>
      </w:r>
      <w:r>
        <w:t xml:space="preserve">NULL </w:t>
      </w:r>
      <w:r>
        <w:t xml:space="preserve">2023-05-04 00:00:00 </w:t>
      </w:r>
      <w:r>
        <w:t xml:space="preserve">2023-10-20 00:00:00 </w:t>
      </w:r>
      <w:r>
        <w:t xml:space="preserve">2023-08-28 00:00:00 </w:t>
      </w:r>
      <w:r>
        <w:t xml:space="preserve">30 </w:t>
      </w:r>
      <w:r>
        <w:t xml:space="preserve">160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705791 </w:t>
      </w:r>
      <w:r>
        <w:t xml:space="preserve">Organisation Internationale pour les Migrations </w:t>
      </w:r>
      <w:r>
        <w:t xml:space="preserve">OIM </w:t>
      </w:r>
      <w:r>
        <w:t xml:space="preserve">556 </w:t>
      </w:r>
      <w:r>
        <w:t xml:space="preserve">OIM et partenaires </w:t>
      </w:r>
    </w:p>
    <w:p>
      <w:r>
        <w:t xml:space="preserve">703167 </w:t>
      </w:r>
      <w:r>
        <w:t xml:space="preserve">NULL </w:t>
      </w:r>
      <w:r>
        <w:t xml:space="preserve">2023-03-28 00:00:00 </w:t>
      </w:r>
      <w:r>
        <w:t xml:space="preserve">2023-10-20 00:00:00 </w:t>
      </w:r>
      <w:r>
        <w:t xml:space="preserve">2023-08-27 00:00:00 </w:t>
      </w:r>
      <w:r>
        <w:t xml:space="preserve">17 </w:t>
      </w:r>
      <w:r>
        <w:t xml:space="preserve">100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705802 </w:t>
      </w:r>
      <w:r>
        <w:t xml:space="preserve">Organisation Internationale pour les Migrations </w:t>
      </w:r>
      <w:r>
        <w:t xml:space="preserve">OIM </w:t>
      </w:r>
      <w:r>
        <w:t xml:space="preserve">556 </w:t>
      </w:r>
      <w:r>
        <w:t xml:space="preserve">OIM et partenaires </w:t>
      </w:r>
    </w:p>
    <w:p>
      <w:r>
        <w:t xml:space="preserve">703168 </w:t>
      </w:r>
      <w:r>
        <w:t xml:space="preserve">NULL </w:t>
      </w:r>
      <w:r>
        <w:t xml:space="preserve">2023-05-04 00:00:00 </w:t>
      </w:r>
      <w:r>
        <w:t xml:space="preserve">2023-10-20 00:00:00 </w:t>
      </w:r>
      <w:r>
        <w:t xml:space="preserve">2023-08-27 00:00:00 </w:t>
      </w:r>
      <w:r>
        <w:t xml:space="preserve">5 </w:t>
      </w:r>
      <w:r>
        <w:t xml:space="preserve">30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705803 </w:t>
      </w:r>
      <w:r>
        <w:t xml:space="preserve">Organisation Internationale pour les Migrations </w:t>
      </w:r>
      <w:r>
        <w:t xml:space="preserve">OIM </w:t>
      </w:r>
      <w:r>
        <w:t xml:space="preserve">556 </w:t>
      </w:r>
      <w:r>
        <w:t xml:space="preserve">OIM et partenaires </w:t>
      </w:r>
    </w:p>
    <w:p>
      <w:r>
        <w:t xml:space="preserve">703169 </w:t>
      </w:r>
      <w:r>
        <w:t xml:space="preserve">NULL </w:t>
      </w:r>
      <w:r>
        <w:t xml:space="preserve">2023-09-30 00:00:00 </w:t>
      </w:r>
      <w:r>
        <w:t xml:space="preserve">2023-10-20 00:00:00 </w:t>
      </w:r>
      <w:r>
        <w:t xml:space="preserve">2023-08-27 00:00:00 </w:t>
      </w:r>
      <w:r>
        <w:t xml:space="preserve">5 </w:t>
      </w:r>
      <w:r>
        <w:t xml:space="preserve">30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705804 </w:t>
      </w:r>
      <w:r>
        <w:t xml:space="preserve">Organisation Internationale pour les Migrations </w:t>
      </w:r>
      <w:r>
        <w:t xml:space="preserve">OIM </w:t>
      </w:r>
      <w:r>
        <w:t xml:space="preserve">556 </w:t>
      </w:r>
      <w:r>
        <w:t xml:space="preserve">OIM et partenaires </w:t>
      </w:r>
    </w:p>
    <w:p>
      <w:r>
        <w:t xml:space="preserve">703177 </w:t>
      </w:r>
      <w:r>
        <w:t xml:space="preserve">NULL </w:t>
      </w:r>
      <w:r>
        <w:t xml:space="preserve">2023-05-04 00:00:00 </w:t>
      </w:r>
      <w:r>
        <w:t xml:space="preserve">2023-10-20 00:00:00 </w:t>
      </w:r>
      <w:r>
        <w:t xml:space="preserve">2023-08-27 00:00:00 </w:t>
      </w:r>
      <w:r>
        <w:t xml:space="preserve">6 </w:t>
      </w:r>
      <w:r>
        <w:t xml:space="preserve">30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705812 </w:t>
      </w:r>
      <w:r>
        <w:t xml:space="preserve">Organisation Internationale pour les Migrations </w:t>
      </w:r>
      <w:r>
        <w:t xml:space="preserve">OIM </w:t>
      </w:r>
      <w:r>
        <w:t xml:space="preserve">556 </w:t>
      </w:r>
      <w:r>
        <w:t xml:space="preserve">OIM et partenaires </w:t>
      </w:r>
    </w:p>
    <w:p>
      <w:r>
        <w:t xml:space="preserve">703186 </w:t>
      </w:r>
      <w:r>
        <w:t xml:space="preserve">NULL </w:t>
      </w:r>
      <w:r>
        <w:t xml:space="preserve">2022-12-01 00:00:00 </w:t>
      </w:r>
      <w:r>
        <w:t xml:space="preserve">2023-10-20 00:00:00 </w:t>
      </w:r>
      <w:r>
        <w:t xml:space="preserve">2023-08-27 00:00:00 </w:t>
      </w:r>
      <w:r>
        <w:t xml:space="preserve">30 </w:t>
      </w:r>
      <w:r>
        <w:t xml:space="preserve">120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705821 </w:t>
      </w:r>
      <w:r>
        <w:t xml:space="preserve">Organisation Internationale pour les Migrations </w:t>
      </w:r>
      <w:r>
        <w:t xml:space="preserve">OIM </w:t>
      </w:r>
      <w:r>
        <w:t xml:space="preserve">556 </w:t>
      </w:r>
      <w:r>
        <w:t xml:space="preserve">OIM et partenaires </w:t>
      </w:r>
    </w:p>
    <w:p>
      <w:r>
        <w:t xml:space="preserve">703187 </w:t>
      </w:r>
      <w:r>
        <w:t xml:space="preserve">NULL </w:t>
      </w:r>
      <w:r>
        <w:t xml:space="preserve">2023-03-28 00:00:00 </w:t>
      </w:r>
      <w:r>
        <w:t xml:space="preserve">2023-10-20 00:00:00 </w:t>
      </w:r>
      <w:r>
        <w:t xml:space="preserve">2023-08-27 00:00:00 </w:t>
      </w:r>
      <w:r>
        <w:t xml:space="preserve">3 </w:t>
      </w:r>
      <w:r>
        <w:t xml:space="preserve">15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705822 </w:t>
      </w:r>
      <w:r>
        <w:t xml:space="preserve">Organisation Internationale pour les Migrations </w:t>
      </w:r>
      <w:r>
        <w:t xml:space="preserve">OIM </w:t>
      </w:r>
      <w:r>
        <w:t xml:space="preserve">556 </w:t>
      </w:r>
      <w:r>
        <w:t xml:space="preserve">OIM et partenaires </w:t>
      </w:r>
    </w:p>
    <w:p>
      <w:r>
        <w:t xml:space="preserve">703188 </w:t>
      </w:r>
      <w:r>
        <w:t xml:space="preserve">NULL </w:t>
      </w:r>
      <w:r>
        <w:t xml:space="preserve">2023-05-04 00:00:00 </w:t>
      </w:r>
      <w:r>
        <w:t xml:space="preserve">2023-10-20 00:00:00 </w:t>
      </w:r>
      <w:r>
        <w:t xml:space="preserve">2023-08-27 00:00:00 </w:t>
      </w:r>
      <w:r>
        <w:t xml:space="preserve">4 </w:t>
      </w:r>
      <w:r>
        <w:t xml:space="preserve">21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705823 </w:t>
      </w:r>
      <w:r>
        <w:t xml:space="preserve">Organisation Internationale pour les Migrations </w:t>
      </w:r>
      <w:r>
        <w:t xml:space="preserve">OIM </w:t>
      </w:r>
      <w:r>
        <w:t xml:space="preserve">556 </w:t>
      </w:r>
      <w:r>
        <w:t xml:space="preserve">OIM et partenaires </w:t>
      </w:r>
    </w:p>
    <w:p>
      <w:r>
        <w:t xml:space="preserve">703193 </w:t>
      </w:r>
      <w:r>
        <w:t xml:space="preserve">NULL </w:t>
      </w:r>
      <w:r>
        <w:t xml:space="preserve">2022-09-01 00:00:00 </w:t>
      </w:r>
      <w:r>
        <w:t xml:space="preserve">2023-10-20 00:00:00 </w:t>
      </w:r>
      <w:r>
        <w:t xml:space="preserve">2023-08-27 00:00:00 </w:t>
      </w:r>
      <w:r>
        <w:t xml:space="preserve">12 </w:t>
      </w:r>
      <w:r>
        <w:t xml:space="preserve">46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705828 </w:t>
      </w:r>
      <w:r>
        <w:t xml:space="preserve">Organisation Internationale pour les Migrations </w:t>
      </w:r>
      <w:r>
        <w:t xml:space="preserve">OIM </w:t>
      </w:r>
      <w:r>
        <w:t xml:space="preserve">556 </w:t>
      </w:r>
      <w:r>
        <w:t xml:space="preserve">OIM et partenaires </w:t>
      </w:r>
    </w:p>
    <w:p>
      <w:r>
        <w:t xml:space="preserve">703194 </w:t>
      </w:r>
      <w:r>
        <w:t xml:space="preserve">NULL </w:t>
      </w:r>
      <w:r>
        <w:t xml:space="preserve">2023-05-04 00:00:00 </w:t>
      </w:r>
      <w:r>
        <w:t xml:space="preserve">2023-10-20 00:00:00 </w:t>
      </w:r>
      <w:r>
        <w:t xml:space="preserve">2023-08-27 00:00:00 </w:t>
      </w:r>
      <w:r>
        <w:t xml:space="preserve">30 </w:t>
      </w:r>
      <w:r>
        <w:t xml:space="preserve">138 </w:t>
      </w:r>
      <w:r>
        <w:t xml:space="preserve">2 </w:t>
      </w:r>
      <w:r>
        <w:t xml:space="preserve">Retourné </w:t>
      </w:r>
      <w:r>
        <w:t xml:space="preserve">CD6203ZS02 </w:t>
      </w:r>
      <w:r>
        <w:t xml:space="preserve">CD6203ZS02AS14 </w:t>
      </w:r>
      <w:r>
        <w:t xml:space="preserve">MILENDA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705829 </w:t>
      </w:r>
      <w:r>
        <w:t xml:space="preserve">Organisation Internationale pour les Migrations </w:t>
      </w:r>
      <w:r>
        <w:t xml:space="preserve">OIM </w:t>
      </w:r>
      <w:r>
        <w:t xml:space="preserve">556 </w:t>
      </w:r>
      <w:r>
        <w:t xml:space="preserve">OIM et partenaires </w:t>
      </w:r>
    </w:p>
    <w:p>
      <w:r>
        <w:t xml:space="preserve">703197 </w:t>
      </w:r>
      <w:r>
        <w:t xml:space="preserve">NULL </w:t>
      </w:r>
      <w:r>
        <w:t xml:space="preserve">2022-12-01 00:00:00 </w:t>
      </w:r>
      <w:r>
        <w:t xml:space="preserve">2023-10-20 00:00:00 </w:t>
      </w:r>
      <w:r>
        <w:t xml:space="preserve">2023-08-24 00:00:00 </w:t>
      </w:r>
      <w:r>
        <w:t xml:space="preserve">6 </w:t>
      </w:r>
      <w:r>
        <w:t xml:space="preserve">35 </w:t>
      </w:r>
      <w:r>
        <w:t xml:space="preserve">2 </w:t>
      </w:r>
      <w:r>
        <w:t xml:space="preserve">Retourné </w:t>
      </w:r>
      <w:r>
        <w:t xml:space="preserve">CD6203ZS02 </w:t>
      </w:r>
      <w:r>
        <w:t xml:space="preserve">CD6203ZS02AS15 </w:t>
      </w:r>
      <w:r>
        <w:t xml:space="preserve">MINORO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705832 </w:t>
      </w:r>
      <w:r>
        <w:t xml:space="preserve">Organisation Internationale pour les Migrations </w:t>
      </w:r>
      <w:r>
        <w:t xml:space="preserve">OIM </w:t>
      </w:r>
      <w:r>
        <w:t xml:space="preserve">556 </w:t>
      </w:r>
      <w:r>
        <w:t xml:space="preserve">OIM et partenaires </w:t>
      </w:r>
    </w:p>
    <w:p>
      <w:r>
        <w:t xml:space="preserve">703220 </w:t>
      </w:r>
      <w:r>
        <w:t xml:space="preserve">NULL </w:t>
      </w:r>
      <w:r>
        <w:t xml:space="preserve">2023-09-30 00:00:00 </w:t>
      </w:r>
      <w:r>
        <w:t xml:space="preserve">2023-10-20 00:00:00 </w:t>
      </w:r>
      <w:r>
        <w:t xml:space="preserve">2023-08-24 00:00:00 </w:t>
      </w:r>
      <w:r>
        <w:t xml:space="preserve">25 </w:t>
      </w:r>
      <w:r>
        <w:t xml:space="preserve">189 </w:t>
      </w:r>
      <w:r>
        <w:t xml:space="preserve">2 </w:t>
      </w:r>
      <w:r>
        <w:t xml:space="preserve">Retourné </w:t>
      </w:r>
      <w:r>
        <w:t xml:space="preserve">CD6203ZS02 </w:t>
      </w:r>
      <w:r>
        <w:t xml:space="preserve">CD6203ZS02AS15 </w:t>
      </w:r>
      <w:r>
        <w:t xml:space="preserve">MINORO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705855 </w:t>
      </w:r>
      <w:r>
        <w:t xml:space="preserve">Organisation Internationale pour les Migrations </w:t>
      </w:r>
      <w:r>
        <w:t xml:space="preserve">OIM </w:t>
      </w:r>
      <w:r>
        <w:t xml:space="preserve">556 </w:t>
      </w:r>
      <w:r>
        <w:t xml:space="preserve">OIM et partenaires </w:t>
      </w:r>
    </w:p>
    <w:p>
      <w:r>
        <w:t xml:space="preserve">703224 </w:t>
      </w:r>
      <w:r>
        <w:t xml:space="preserve">NULL </w:t>
      </w:r>
      <w:r>
        <w:t xml:space="preserve">2023-03-28 00:00:00 </w:t>
      </w:r>
      <w:r>
        <w:t xml:space="preserve">2023-10-20 00:00:00 </w:t>
      </w:r>
      <w:r>
        <w:t xml:space="preserve">2023-08-28 00:00:00 </w:t>
      </w:r>
      <w:r>
        <w:t xml:space="preserve">12 </w:t>
      </w:r>
      <w:r>
        <w:t xml:space="preserve">56 </w:t>
      </w:r>
      <w:r>
        <w:t xml:space="preserve">2 </w:t>
      </w:r>
      <w:r>
        <w:t xml:space="preserve">Retourné </w:t>
      </w:r>
      <w:r>
        <w:t xml:space="preserve">CD6203ZS02 </w:t>
      </w:r>
      <w:r>
        <w:t xml:space="preserve">CD6203ZS02AS15 </w:t>
      </w:r>
      <w:r>
        <w:t xml:space="preserve">MINORO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CD62030101 </w:t>
      </w:r>
      <w:r>
        <w:t xml:space="preserve">Basitabiyale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705859 </w:t>
      </w:r>
      <w:r>
        <w:t xml:space="preserve">Organisation Internationale pour les Migrations </w:t>
      </w:r>
      <w:r>
        <w:t xml:space="preserve">OIM </w:t>
      </w:r>
      <w:r>
        <w:t xml:space="preserve">556 </w:t>
      </w:r>
      <w:r>
        <w:t xml:space="preserve">OIM et partenaires </w:t>
      </w:r>
    </w:p>
    <w:p>
      <w:r>
        <w:t xml:space="preserve">703229 </w:t>
      </w:r>
      <w:r>
        <w:t xml:space="preserve">NULL </w:t>
      </w:r>
      <w:r>
        <w:t xml:space="preserve">2023-09-30 00:00:00 </w:t>
      </w:r>
      <w:r>
        <w:t xml:space="preserve">2023-10-20 00:00:00 </w:t>
      </w:r>
      <w:r>
        <w:t xml:space="preserve">2023-08-24 00:00:00 </w:t>
      </w:r>
      <w:r>
        <w:t xml:space="preserve">14 </w:t>
      </w:r>
      <w:r>
        <w:t xml:space="preserve">64 </w:t>
      </w:r>
      <w:r>
        <w:t xml:space="preserve">2 </w:t>
      </w:r>
      <w:r>
        <w:t xml:space="preserve">Retourné </w:t>
      </w:r>
      <w:r>
        <w:t xml:space="preserve">CD6203ZS02 </w:t>
      </w:r>
      <w:r>
        <w:t xml:space="preserve">CD6203ZS02AS15 </w:t>
      </w:r>
      <w:r>
        <w:t xml:space="preserve">MINORO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705864 </w:t>
      </w:r>
      <w:r>
        <w:t xml:space="preserve">Organisation Internationale pour les Migrations </w:t>
      </w:r>
      <w:r>
        <w:t xml:space="preserve">OIM </w:t>
      </w:r>
      <w:r>
        <w:t xml:space="preserve">556 </w:t>
      </w:r>
      <w:r>
        <w:t xml:space="preserve">OIM et partenaires </w:t>
      </w:r>
    </w:p>
    <w:p>
      <w:r>
        <w:t xml:space="preserve">703247 </w:t>
      </w:r>
      <w:r>
        <w:t xml:space="preserve">NULL </w:t>
      </w:r>
      <w:r>
        <w:t xml:space="preserve">2023-05-04 00:00:00 </w:t>
      </w:r>
      <w:r>
        <w:t xml:space="preserve">2023-10-20 00:00:00 </w:t>
      </w:r>
      <w:r>
        <w:t xml:space="preserve">2023-08-21 00:00:00 </w:t>
      </w:r>
      <w:r>
        <w:t xml:space="preserve">7 </w:t>
      </w:r>
      <w:r>
        <w:t xml:space="preserve">36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705882 </w:t>
      </w:r>
      <w:r>
        <w:t xml:space="preserve">Organisation Internationale pour les Migrations </w:t>
      </w:r>
      <w:r>
        <w:t xml:space="preserve">OIM </w:t>
      </w:r>
      <w:r>
        <w:t xml:space="preserve">556 </w:t>
      </w:r>
      <w:r>
        <w:t xml:space="preserve">OIM et partenaires </w:t>
      </w:r>
    </w:p>
    <w:p>
      <w:r>
        <w:t xml:space="preserve">703252 </w:t>
      </w:r>
      <w:r>
        <w:t xml:space="preserve">NULL </w:t>
      </w:r>
      <w:r>
        <w:t xml:space="preserve">2022-06-01 00:00:00 </w:t>
      </w:r>
      <w:r>
        <w:t xml:space="preserve">2023-10-20 00:00:00 </w:t>
      </w:r>
      <w:r>
        <w:t xml:space="preserve">2023-08-21 00:00:00 </w:t>
      </w:r>
      <w:r>
        <w:t xml:space="preserve">5 </w:t>
      </w:r>
      <w:r>
        <w:t xml:space="preserve">31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705887 </w:t>
      </w:r>
      <w:r>
        <w:t xml:space="preserve">Organisation Internationale pour les Migrations </w:t>
      </w:r>
      <w:r>
        <w:t xml:space="preserve">OIM </w:t>
      </w:r>
      <w:r>
        <w:t xml:space="preserve">556 </w:t>
      </w:r>
      <w:r>
        <w:t xml:space="preserve">OIM et partenaires </w:t>
      </w:r>
    </w:p>
    <w:p>
      <w:r>
        <w:t xml:space="preserve">703253 </w:t>
      </w:r>
      <w:r>
        <w:t xml:space="preserve">NULL </w:t>
      </w:r>
      <w:r>
        <w:t xml:space="preserve">2022-09-01 00:00:00 </w:t>
      </w:r>
      <w:r>
        <w:t xml:space="preserve">2023-10-20 00:00:00 </w:t>
      </w:r>
      <w:r>
        <w:t xml:space="preserve">2023-08-21 00:00:00 </w:t>
      </w:r>
      <w:r>
        <w:t xml:space="preserve">2 </w:t>
      </w:r>
      <w:r>
        <w:t xml:space="preserve">12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705888 </w:t>
      </w:r>
      <w:r>
        <w:t xml:space="preserve">Organisation Internationale pour les Migrations </w:t>
      </w:r>
      <w:r>
        <w:t xml:space="preserve">OIM </w:t>
      </w:r>
      <w:r>
        <w:t xml:space="preserve">556 </w:t>
      </w:r>
      <w:r>
        <w:t xml:space="preserve">OIM et partenaires </w:t>
      </w:r>
    </w:p>
    <w:p>
      <w:r>
        <w:t xml:space="preserve">703254 </w:t>
      </w:r>
      <w:r>
        <w:t xml:space="preserve">NULL </w:t>
      </w:r>
      <w:r>
        <w:t xml:space="preserve">2022-12-01 00:00:00 </w:t>
      </w:r>
      <w:r>
        <w:t xml:space="preserve">2023-10-20 00:00:00 </w:t>
      </w:r>
      <w:r>
        <w:t xml:space="preserve">2023-08-21 00:00:00 </w:t>
      </w:r>
      <w:r>
        <w:t xml:space="preserve">4 </w:t>
      </w:r>
      <w:r>
        <w:t xml:space="preserve">24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705889 </w:t>
      </w:r>
      <w:r>
        <w:t xml:space="preserve">Organisation Internationale pour les Migrations </w:t>
      </w:r>
      <w:r>
        <w:t xml:space="preserve">OIM </w:t>
      </w:r>
      <w:r>
        <w:t xml:space="preserve">556 </w:t>
      </w:r>
      <w:r>
        <w:t xml:space="preserve">OIM et partenaires </w:t>
      </w:r>
    </w:p>
    <w:p>
      <w:r>
        <w:t xml:space="preserve">703263 </w:t>
      </w:r>
      <w:r>
        <w:t xml:space="preserve">NULL </w:t>
      </w:r>
      <w:r>
        <w:t xml:space="preserve">2023-05-04 00:00:00 </w:t>
      </w:r>
      <w:r>
        <w:t xml:space="preserve">2023-10-20 00:00:00 </w:t>
      </w:r>
      <w:r>
        <w:t xml:space="preserve">2023-08-21 00:00:00 </w:t>
      </w:r>
      <w:r>
        <w:t xml:space="preserve">10 </w:t>
      </w:r>
      <w:r>
        <w:t xml:space="preserve">72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705898 </w:t>
      </w:r>
      <w:r>
        <w:t xml:space="preserve">Organisation Internationale pour les Migrations </w:t>
      </w:r>
      <w:r>
        <w:t xml:space="preserve">OIM </w:t>
      </w:r>
      <w:r>
        <w:t xml:space="preserve">556 </w:t>
      </w:r>
      <w:r>
        <w:t xml:space="preserve">OIM et partenaires </w:t>
      </w:r>
    </w:p>
    <w:p>
      <w:r>
        <w:t xml:space="preserve">703297 </w:t>
      </w:r>
      <w:r>
        <w:t xml:space="preserve">NULL </w:t>
      </w:r>
      <w:r>
        <w:t xml:space="preserve">2022-09-01 00:00:00 </w:t>
      </w:r>
      <w:r>
        <w:t xml:space="preserve">2023-10-20 00:00:00 </w:t>
      </w:r>
      <w:r>
        <w:t xml:space="preserve">2023-08-15 00:00:00 </w:t>
      </w:r>
      <w:r>
        <w:t xml:space="preserve">3 </w:t>
      </w:r>
      <w:r>
        <w:t xml:space="preserve">21 </w:t>
      </w:r>
      <w:r>
        <w:t xml:space="preserve">2 </w:t>
      </w:r>
      <w:r>
        <w:t xml:space="preserve">Retourné </w:t>
      </w:r>
      <w:r>
        <w:t xml:space="preserve">CD6205ZS03 </w:t>
      </w:r>
      <w:r>
        <w:t xml:space="preserve">CD6205ZS03AS18 </w:t>
      </w:r>
      <w:r>
        <w:t xml:space="preserve">RWAMIKUNDU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705932 </w:t>
      </w:r>
      <w:r>
        <w:t xml:space="preserve">Organisation Internationale pour les Migrations </w:t>
      </w:r>
      <w:r>
        <w:t xml:space="preserve">OIM </w:t>
      </w:r>
      <w:r>
        <w:t xml:space="preserve">556 </w:t>
      </w:r>
      <w:r>
        <w:t xml:space="preserve">OIM et partenaires </w:t>
      </w:r>
    </w:p>
    <w:p>
      <w:r>
        <w:t xml:space="preserve">703335 </w:t>
      </w:r>
      <w:r>
        <w:t xml:space="preserve">NULL </w:t>
      </w:r>
      <w:r>
        <w:t xml:space="preserve">2022-06-01 00:00:00 </w:t>
      </w:r>
      <w:r>
        <w:t xml:space="preserve">2023-10-20 00:00:00 </w:t>
      </w:r>
      <w:r>
        <w:t xml:space="preserve">2023-08-17 00:00:00 </w:t>
      </w:r>
      <w:r>
        <w:t xml:space="preserve">20 </w:t>
      </w:r>
      <w:r>
        <w:t xml:space="preserve">100 </w:t>
      </w:r>
      <w:r>
        <w:t xml:space="preserve">2 </w:t>
      </w:r>
      <w:r>
        <w:t xml:space="preserve">Retourné </w:t>
      </w:r>
      <w:r>
        <w:t xml:space="preserve">CD6205ZS03 </w:t>
      </w:r>
      <w:r>
        <w:t xml:space="preserve">CD6205ZS03AS19 </w:t>
      </w:r>
      <w:r>
        <w:t xml:space="preserve">BULUNGU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705970 </w:t>
      </w:r>
      <w:r>
        <w:t xml:space="preserve">Organisation Internationale pour les Migrations </w:t>
      </w:r>
      <w:r>
        <w:t xml:space="preserve">OIM </w:t>
      </w:r>
      <w:r>
        <w:t xml:space="preserve">556 </w:t>
      </w:r>
      <w:r>
        <w:t xml:space="preserve">OIM et partenaires </w:t>
      </w:r>
    </w:p>
    <w:p>
      <w:r>
        <w:t xml:space="preserve">703336 </w:t>
      </w:r>
      <w:r>
        <w:t xml:space="preserve">NULL </w:t>
      </w:r>
      <w:r>
        <w:t xml:space="preserve">2022-09-01 00:00:00 </w:t>
      </w:r>
      <w:r>
        <w:t xml:space="preserve">2023-10-20 00:00:00 </w:t>
      </w:r>
      <w:r>
        <w:t xml:space="preserve">2023-08-17 00:00:00 </w:t>
      </w:r>
      <w:r>
        <w:t xml:space="preserve">22 </w:t>
      </w:r>
      <w:r>
        <w:t xml:space="preserve">110 </w:t>
      </w:r>
      <w:r>
        <w:t xml:space="preserve">2 </w:t>
      </w:r>
      <w:r>
        <w:t xml:space="preserve">Retourné </w:t>
      </w:r>
      <w:r>
        <w:t xml:space="preserve">CD6205ZS03 </w:t>
      </w:r>
      <w:r>
        <w:t xml:space="preserve">CD6205ZS03AS19 </w:t>
      </w:r>
      <w:r>
        <w:t xml:space="preserve">BULUNGU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705971 </w:t>
      </w:r>
      <w:r>
        <w:t xml:space="preserve">Organisation Internationale pour les Migrations </w:t>
      </w:r>
      <w:r>
        <w:t xml:space="preserve">OIM </w:t>
      </w:r>
      <w:r>
        <w:t xml:space="preserve">556 </w:t>
      </w:r>
      <w:r>
        <w:t xml:space="preserve">OIM et partenaires </w:t>
      </w:r>
    </w:p>
    <w:p>
      <w:r>
        <w:t xml:space="preserve">703360 </w:t>
      </w:r>
      <w:r>
        <w:t xml:space="preserve">NULL </w:t>
      </w:r>
      <w:r>
        <w:t xml:space="preserve">2022-06-01 00:00:00 </w:t>
      </w:r>
      <w:r>
        <w:t xml:space="preserve">2023-10-20 00:00:00 </w:t>
      </w:r>
      <w:r>
        <w:t xml:space="preserve">2023-08-17 00:00:00 </w:t>
      </w:r>
      <w:r>
        <w:t xml:space="preserve">10 </w:t>
      </w:r>
      <w:r>
        <w:t xml:space="preserve">60 </w:t>
      </w:r>
      <w:r>
        <w:t xml:space="preserve">2 </w:t>
      </w:r>
      <w:r>
        <w:t xml:space="preserve">Retourné </w:t>
      </w:r>
      <w:r>
        <w:t xml:space="preserve">CD6205ZS03 </w:t>
      </w:r>
      <w:r>
        <w:t xml:space="preserve">CD6205ZS03AS19 </w:t>
      </w:r>
      <w:r>
        <w:t xml:space="preserve">BULUNGU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705995 </w:t>
      </w:r>
      <w:r>
        <w:t xml:space="preserve">Organisation Internationale pour les Migrations </w:t>
      </w:r>
      <w:r>
        <w:t xml:space="preserve">OIM </w:t>
      </w:r>
      <w:r>
        <w:t xml:space="preserve">556 </w:t>
      </w:r>
      <w:r>
        <w:t xml:space="preserve">OIM et partenaires </w:t>
      </w:r>
    </w:p>
    <w:p>
      <w:r>
        <w:t xml:space="preserve">703365 </w:t>
      </w:r>
      <w:r>
        <w:t xml:space="preserve">NULL </w:t>
      </w:r>
      <w:r>
        <w:t xml:space="preserve">2022-06-01 00:00:00 </w:t>
      </w:r>
      <w:r>
        <w:t xml:space="preserve">2023-10-20 00:00:00 </w:t>
      </w:r>
      <w:r>
        <w:t xml:space="preserve">2023-08-17 00:00:00 </w:t>
      </w:r>
      <w:r>
        <w:t xml:space="preserve">7 </w:t>
      </w:r>
      <w:r>
        <w:t xml:space="preserve">36 </w:t>
      </w:r>
      <w:r>
        <w:t xml:space="preserve">2 </w:t>
      </w:r>
      <w:r>
        <w:t xml:space="preserve">Retourné </w:t>
      </w:r>
      <w:r>
        <w:t xml:space="preserve">CD6205ZS03 </w:t>
      </w:r>
      <w:r>
        <w:t xml:space="preserve">CD6205ZS03AS19 </w:t>
      </w:r>
      <w:r>
        <w:t xml:space="preserve">BULUNGU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706000 </w:t>
      </w:r>
      <w:r>
        <w:t xml:space="preserve">Organisation Internationale pour les Migrations </w:t>
      </w:r>
      <w:r>
        <w:t xml:space="preserve">OIM </w:t>
      </w:r>
      <w:r>
        <w:t xml:space="preserve">556 </w:t>
      </w:r>
      <w:r>
        <w:t xml:space="preserve">OIM et partenaires </w:t>
      </w:r>
    </w:p>
    <w:p>
      <w:r>
        <w:t xml:space="preserve">703367 </w:t>
      </w:r>
      <w:r>
        <w:t xml:space="preserve">NULL </w:t>
      </w:r>
      <w:r>
        <w:t xml:space="preserve">2023-05-04 00:00:00 </w:t>
      </w:r>
      <w:r>
        <w:t xml:space="preserve">2023-10-20 00:00:00 </w:t>
      </w:r>
      <w:r>
        <w:t xml:space="preserve">2023-08-17 00:00:00 </w:t>
      </w:r>
      <w:r>
        <w:t xml:space="preserve">2 </w:t>
      </w:r>
      <w:r>
        <w:t xml:space="preserve">12 </w:t>
      </w:r>
      <w:r>
        <w:t xml:space="preserve">2 </w:t>
      </w:r>
      <w:r>
        <w:t xml:space="preserve">Retourné </w:t>
      </w:r>
      <w:r>
        <w:t xml:space="preserve">CD6212ZS02 </w:t>
      </w:r>
      <w:r>
        <w:t xml:space="preserve">CD6212ZS02AS01 </w:t>
      </w:r>
      <w:r>
        <w:t xml:space="preserve">ASUKU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706002 </w:t>
      </w:r>
      <w:r>
        <w:t xml:space="preserve">Organisation Internationale pour les Migrations </w:t>
      </w:r>
      <w:r>
        <w:t xml:space="preserve">OIM </w:t>
      </w:r>
      <w:r>
        <w:t xml:space="preserve">556 </w:t>
      </w:r>
      <w:r>
        <w:t xml:space="preserve">OIM et partenaires </w:t>
      </w:r>
    </w:p>
    <w:p>
      <w:r>
        <w:t xml:space="preserve">703377 </w:t>
      </w:r>
      <w:r>
        <w:t xml:space="preserve">NULL </w:t>
      </w:r>
      <w:r>
        <w:t xml:space="preserve">2022-06-01 00:00:00 </w:t>
      </w:r>
      <w:r>
        <w:t xml:space="preserve">2023-10-20 00:00:00 </w:t>
      </w:r>
      <w:r>
        <w:t xml:space="preserve">2023-08-18 00:00:00 </w:t>
      </w:r>
      <w:r>
        <w:t xml:space="preserve">20 </w:t>
      </w:r>
      <w:r>
        <w:t xml:space="preserve">85 </w:t>
      </w:r>
      <w:r>
        <w:t xml:space="preserve">2 </w:t>
      </w:r>
      <w:r>
        <w:t xml:space="preserve">Retourné </w:t>
      </w:r>
      <w:r>
        <w:t xml:space="preserve">CD6212ZS02 </w:t>
      </w:r>
      <w:r>
        <w:t xml:space="preserve">CD6212ZS02AS01 </w:t>
      </w:r>
      <w:r>
        <w:t xml:space="preserve">ASUKU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CD621206 </w:t>
      </w:r>
      <w:r>
        <w:t xml:space="preserve">A.c. de kamituga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706012 </w:t>
      </w:r>
      <w:r>
        <w:t xml:space="preserve">Organisation Internationale pour les Migrations </w:t>
      </w:r>
      <w:r>
        <w:t xml:space="preserve">OIM </w:t>
      </w:r>
      <w:r>
        <w:t xml:space="preserve">556 </w:t>
      </w:r>
      <w:r>
        <w:t xml:space="preserve">OIM et partenaires </w:t>
      </w:r>
    </w:p>
    <w:p>
      <w:r>
        <w:t xml:space="preserve">703383 </w:t>
      </w:r>
      <w:r>
        <w:t xml:space="preserve">NULL </w:t>
      </w:r>
      <w:r>
        <w:t xml:space="preserve">2022-06-01 00:00:00 </w:t>
      </w:r>
      <w:r>
        <w:t xml:space="preserve">2023-10-20 00:00:00 </w:t>
      </w:r>
      <w:r>
        <w:t xml:space="preserve">2023-08-16 00:00:00 </w:t>
      </w:r>
      <w:r>
        <w:t xml:space="preserve">1 </w:t>
      </w:r>
      <w:r>
        <w:t xml:space="preserve">7 </w:t>
      </w:r>
      <w:r>
        <w:t xml:space="preserve">2 </w:t>
      </w:r>
      <w:r>
        <w:t xml:space="preserve">Retourné </w:t>
      </w:r>
      <w:r>
        <w:t xml:space="preserve">CD6212ZS02 </w:t>
      </w:r>
      <w:r>
        <w:t xml:space="preserve">CD6212ZS02AS01 </w:t>
      </w:r>
      <w:r>
        <w:t xml:space="preserve">ASUKU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CD621206 </w:t>
      </w:r>
      <w:r>
        <w:t xml:space="preserve">A.c. de kamituga </w:t>
      </w:r>
      <w:r>
        <w:t xml:space="preserve">NULL </w:t>
      </w:r>
      <w:r>
        <w:t xml:space="preserve">NULL </w:t>
      </w:r>
      <w:r>
        <w:t xml:space="preserve">NULL </w:t>
      </w:r>
      <w:r>
        <w:t xml:space="preserve">NULL </w:t>
      </w:r>
      <w:r>
        <w:t xml:space="preserve">CD61 </w:t>
      </w:r>
      <w:r>
        <w:t xml:space="preserve">Nord-kivu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706018 </w:t>
      </w:r>
      <w:r>
        <w:t xml:space="preserve">Organisation Internationale pour les Migrations </w:t>
      </w:r>
      <w:r>
        <w:t xml:space="preserve">OIM </w:t>
      </w:r>
      <w:r>
        <w:t xml:space="preserve">556 </w:t>
      </w:r>
      <w:r>
        <w:t xml:space="preserve">OIM et partenaires </w:t>
      </w:r>
    </w:p>
    <w:p>
      <w:r>
        <w:t xml:space="preserve">703393 </w:t>
      </w:r>
      <w:r>
        <w:t xml:space="preserve">NULL </w:t>
      </w:r>
      <w:r>
        <w:t xml:space="preserve">2022-06-01 00:00:00 </w:t>
      </w:r>
      <w:r>
        <w:t xml:space="preserve">2023-10-20 00:00:00 </w:t>
      </w:r>
      <w:r>
        <w:t xml:space="preserve">2023-08-17 00:00:00 </w:t>
      </w:r>
      <w:r>
        <w:t xml:space="preserve">5 </w:t>
      </w:r>
      <w:r>
        <w:t xml:space="preserve">35 </w:t>
      </w:r>
      <w:r>
        <w:t xml:space="preserve">2 </w:t>
      </w:r>
      <w:r>
        <w:t xml:space="preserve">Retourné </w:t>
      </w:r>
      <w:r>
        <w:t xml:space="preserve">CD6212ZS02 </w:t>
      </w:r>
      <w:r>
        <w:t xml:space="preserve">CD6212ZS02AS01 </w:t>
      </w:r>
      <w:r>
        <w:t xml:space="preserve">ASUKU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706028 </w:t>
      </w:r>
      <w:r>
        <w:t xml:space="preserve">Organisation Internationale pour les Migrations </w:t>
      </w:r>
      <w:r>
        <w:t xml:space="preserve">OIM </w:t>
      </w:r>
      <w:r>
        <w:t xml:space="preserve">556 </w:t>
      </w:r>
      <w:r>
        <w:t xml:space="preserve">OIM et partenaires </w:t>
      </w:r>
    </w:p>
    <w:p>
      <w:r>
        <w:t xml:space="preserve">703406 </w:t>
      </w:r>
      <w:r>
        <w:t xml:space="preserve">NULL </w:t>
      </w:r>
      <w:r>
        <w:t xml:space="preserve">2022-06-01 00:00:00 </w:t>
      </w:r>
      <w:r>
        <w:t xml:space="preserve">2023-10-20 00:00:00 </w:t>
      </w:r>
      <w:r>
        <w:t xml:space="preserve">2023-08-16 00:00:00 </w:t>
      </w:r>
      <w:r>
        <w:t xml:space="preserve">15 </w:t>
      </w:r>
      <w:r>
        <w:t xml:space="preserve">85 </w:t>
      </w:r>
      <w:r>
        <w:t xml:space="preserve">2 </w:t>
      </w:r>
      <w:r>
        <w:t xml:space="preserve">Retourné </w:t>
      </w:r>
      <w:r>
        <w:t xml:space="preserve">CD6212ZS02 </w:t>
      </w:r>
      <w:r>
        <w:t xml:space="preserve">CD6212ZS02AS01 </w:t>
      </w:r>
      <w:r>
        <w:t xml:space="preserve">ASUKU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706041 </w:t>
      </w:r>
      <w:r>
        <w:t xml:space="preserve">Organisation Internationale pour les Migrations </w:t>
      </w:r>
      <w:r>
        <w:t xml:space="preserve">OIM </w:t>
      </w:r>
      <w:r>
        <w:t xml:space="preserve">556 </w:t>
      </w:r>
      <w:r>
        <w:t xml:space="preserve">OIM et partenaires </w:t>
      </w:r>
    </w:p>
    <w:p>
      <w:r>
        <w:t xml:space="preserve">703412 </w:t>
      </w:r>
      <w:r>
        <w:t xml:space="preserve">NULL </w:t>
      </w:r>
      <w:r>
        <w:t xml:space="preserve">2022-06-01 00:00:00 </w:t>
      </w:r>
      <w:r>
        <w:t xml:space="preserve">2023-10-20 00:00:00 </w:t>
      </w:r>
      <w:r>
        <w:t xml:space="preserve">2023-08-16 00:00:00 </w:t>
      </w:r>
      <w:r>
        <w:t xml:space="preserve">4 </w:t>
      </w:r>
      <w:r>
        <w:t xml:space="preserve">27 </w:t>
      </w:r>
      <w:r>
        <w:t xml:space="preserve">2 </w:t>
      </w:r>
      <w:r>
        <w:t xml:space="preserve">Retourné </w:t>
      </w:r>
      <w:r>
        <w:t xml:space="preserve">CD6212ZS02 </w:t>
      </w:r>
      <w:r>
        <w:t xml:space="preserve">CD6212ZS02AS01 </w:t>
      </w:r>
      <w:r>
        <w:t xml:space="preserve">ASUKU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NULL </w:t>
      </w:r>
      <w:r>
        <w:t xml:space="preserve">NULL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706047 </w:t>
      </w:r>
      <w:r>
        <w:t xml:space="preserve">Organisation Internationale pour les Migrations </w:t>
      </w:r>
      <w:r>
        <w:t xml:space="preserve">OIM </w:t>
      </w:r>
      <w:r>
        <w:t xml:space="preserve">556 </w:t>
      </w:r>
      <w:r>
        <w:t xml:space="preserve">OIM et partenaires </w:t>
      </w:r>
    </w:p>
    <w:p>
      <w:r>
        <w:t xml:space="preserve">703417 </w:t>
      </w:r>
      <w:r>
        <w:t xml:space="preserve">NULL </w:t>
      </w:r>
      <w:r>
        <w:t xml:space="preserve">2023-09-30 00:00:00 </w:t>
      </w:r>
      <w:r>
        <w:t xml:space="preserve">2023-10-20 00:00:00 </w:t>
      </w:r>
      <w:r>
        <w:t xml:space="preserve">2023-08-24 00:00:00 </w:t>
      </w:r>
      <w:r>
        <w:t xml:space="preserve">10 </w:t>
      </w:r>
      <w:r>
        <w:t xml:space="preserve">75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706052 </w:t>
      </w:r>
      <w:r>
        <w:t xml:space="preserve">Organisation Internationale pour les Migrations </w:t>
      </w:r>
      <w:r>
        <w:t xml:space="preserve">OIM </w:t>
      </w:r>
      <w:r>
        <w:t xml:space="preserve">556 </w:t>
      </w:r>
      <w:r>
        <w:t xml:space="preserve">OIM et partenaires </w:t>
      </w:r>
    </w:p>
    <w:p>
      <w:r>
        <w:t xml:space="preserve">703425 </w:t>
      </w:r>
      <w:r>
        <w:t xml:space="preserve">NULL </w:t>
      </w:r>
      <w:r>
        <w:t xml:space="preserve">2023-09-30 00:00:00 </w:t>
      </w:r>
      <w:r>
        <w:t xml:space="preserve">2023-10-20 00:00:00 </w:t>
      </w:r>
      <w:r>
        <w:t xml:space="preserve">2023-08-24 00:00:00 </w:t>
      </w:r>
      <w:r>
        <w:t xml:space="preserve">2 </w:t>
      </w:r>
      <w:r>
        <w:t xml:space="preserve">17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706060 </w:t>
      </w:r>
      <w:r>
        <w:t xml:space="preserve">Organisation Internationale pour les Migrations </w:t>
      </w:r>
      <w:r>
        <w:t xml:space="preserve">OIM </w:t>
      </w:r>
      <w:r>
        <w:t xml:space="preserve">556 </w:t>
      </w:r>
      <w:r>
        <w:t xml:space="preserve">OIM et partenaires </w:t>
      </w:r>
    </w:p>
    <w:p>
      <w:r>
        <w:t xml:space="preserve">703432 </w:t>
      </w:r>
      <w:r>
        <w:t xml:space="preserve">NULL </w:t>
      </w:r>
      <w:r>
        <w:t xml:space="preserve">2022-06-01 00:00:00 </w:t>
      </w:r>
      <w:r>
        <w:t xml:space="preserve">2023-10-20 00:00:00 </w:t>
      </w:r>
      <w:r>
        <w:t xml:space="preserve">2023-08-24 00:00:00 </w:t>
      </w:r>
      <w:r>
        <w:t xml:space="preserve">38 </w:t>
      </w:r>
      <w:r>
        <w:t xml:space="preserve">228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706067 </w:t>
      </w:r>
      <w:r>
        <w:t xml:space="preserve">Organisation Internationale pour les Migrations </w:t>
      </w:r>
      <w:r>
        <w:t xml:space="preserve">OIM </w:t>
      </w:r>
      <w:r>
        <w:t xml:space="preserve">556 </w:t>
      </w:r>
      <w:r>
        <w:t xml:space="preserve">OIM et partenaires </w:t>
      </w:r>
    </w:p>
    <w:p>
      <w:r>
        <w:t xml:space="preserve">703433 </w:t>
      </w:r>
      <w:r>
        <w:t xml:space="preserve">NULL </w:t>
      </w:r>
      <w:r>
        <w:t xml:space="preserve">2023-05-04 00:00:00 </w:t>
      </w:r>
      <w:r>
        <w:t xml:space="preserve">2023-10-20 00:00:00 </w:t>
      </w:r>
      <w:r>
        <w:t xml:space="preserve">2023-08-24 00:00:00 </w:t>
      </w:r>
      <w:r>
        <w:t xml:space="preserve">10 </w:t>
      </w:r>
      <w:r>
        <w:t xml:space="preserve">60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CD62010306 </w:t>
      </w:r>
      <w:r>
        <w:t xml:space="preserve">Nkafu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706068 </w:t>
      </w:r>
      <w:r>
        <w:t xml:space="preserve">Organisation Internationale pour les Migrations </w:t>
      </w:r>
      <w:r>
        <w:t xml:space="preserve">OIM </w:t>
      </w:r>
      <w:r>
        <w:t xml:space="preserve">556 </w:t>
      </w:r>
      <w:r>
        <w:t xml:space="preserve">OIM et partenaires </w:t>
      </w:r>
    </w:p>
    <w:p>
      <w:r>
        <w:t xml:space="preserve">703437 </w:t>
      </w:r>
      <w:r>
        <w:t xml:space="preserve">NULL </w:t>
      </w:r>
      <w:r>
        <w:t xml:space="preserve">2022-06-01 00:00:00 </w:t>
      </w:r>
      <w:r>
        <w:t xml:space="preserve">2023-10-20 00:00:00 </w:t>
      </w:r>
      <w:r>
        <w:t xml:space="preserve">2023-08-28 00:00:00 </w:t>
      </w:r>
      <w:r>
        <w:t xml:space="preserve">5 </w:t>
      </w:r>
      <w:r>
        <w:t xml:space="preserve">27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706072 </w:t>
      </w:r>
      <w:r>
        <w:t xml:space="preserve">Organisation Internationale pour les Migrations </w:t>
      </w:r>
      <w:r>
        <w:t xml:space="preserve">OIM </w:t>
      </w:r>
      <w:r>
        <w:t xml:space="preserve">556 </w:t>
      </w:r>
      <w:r>
        <w:t xml:space="preserve">OIM et partenaires </w:t>
      </w:r>
    </w:p>
    <w:p>
      <w:r>
        <w:t xml:space="preserve">703440 </w:t>
      </w:r>
      <w:r>
        <w:t xml:space="preserve">NULL </w:t>
      </w:r>
      <w:r>
        <w:t xml:space="preserve">2023-05-04 00:00:00 </w:t>
      </w:r>
      <w:r>
        <w:t xml:space="preserve">2023-10-20 00:00:00 </w:t>
      </w:r>
      <w:r>
        <w:t xml:space="preserve">2023-08-24 00:00:00 </w:t>
      </w:r>
      <w:r>
        <w:t xml:space="preserve">5 </w:t>
      </w:r>
      <w:r>
        <w:t xml:space="preserve">32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706075 </w:t>
      </w:r>
      <w:r>
        <w:t xml:space="preserve">Organisation Internationale pour les Migrations </w:t>
      </w:r>
      <w:r>
        <w:t xml:space="preserve">OIM </w:t>
      </w:r>
      <w:r>
        <w:t xml:space="preserve">556 </w:t>
      </w:r>
      <w:r>
        <w:t xml:space="preserve">OIM et partenaires </w:t>
      </w:r>
    </w:p>
    <w:p>
      <w:r>
        <w:t xml:space="preserve">703441 </w:t>
      </w:r>
      <w:r>
        <w:t xml:space="preserve">NULL </w:t>
      </w:r>
      <w:r>
        <w:t xml:space="preserve">2023-09-30 00:00:00 </w:t>
      </w:r>
      <w:r>
        <w:t xml:space="preserve">2023-10-20 00:00:00 </w:t>
      </w:r>
      <w:r>
        <w:t xml:space="preserve">2023-08-24 00:00:00 </w:t>
      </w:r>
      <w:r>
        <w:t xml:space="preserve">6 </w:t>
      </w:r>
      <w:r>
        <w:t xml:space="preserve">38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706076 </w:t>
      </w:r>
      <w:r>
        <w:t xml:space="preserve">Organisation Internationale pour les Migrations </w:t>
      </w:r>
      <w:r>
        <w:t xml:space="preserve">OIM </w:t>
      </w:r>
      <w:r>
        <w:t xml:space="preserve">556 </w:t>
      </w:r>
      <w:r>
        <w:t xml:space="preserve">OIM et partenaires </w:t>
      </w:r>
    </w:p>
    <w:p>
      <w:r>
        <w:t xml:space="preserve">703448 </w:t>
      </w:r>
      <w:r>
        <w:t xml:space="preserve">NULL </w:t>
      </w:r>
      <w:r>
        <w:t xml:space="preserve">2022-06-01 00:00:00 </w:t>
      </w:r>
      <w:r>
        <w:t xml:space="preserve">2023-10-20 00:00:00 </w:t>
      </w:r>
      <w:r>
        <w:t xml:space="preserve">2023-08-28 00:00:00 </w:t>
      </w:r>
      <w:r>
        <w:t xml:space="preserve">15 </w:t>
      </w:r>
      <w:r>
        <w:t xml:space="preserve">78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706083 </w:t>
      </w:r>
      <w:r>
        <w:t xml:space="preserve">Organisation Internationale pour les Migrations </w:t>
      </w:r>
      <w:r>
        <w:t xml:space="preserve">OIM </w:t>
      </w:r>
      <w:r>
        <w:t xml:space="preserve">556 </w:t>
      </w:r>
      <w:r>
        <w:t xml:space="preserve">OIM et partenaires </w:t>
      </w:r>
    </w:p>
    <w:p>
      <w:r>
        <w:t xml:space="preserve">703454 </w:t>
      </w:r>
      <w:r>
        <w:t xml:space="preserve">NULL </w:t>
      </w:r>
      <w:r>
        <w:t xml:space="preserve">2023-09-30 00:00:00 </w:t>
      </w:r>
      <w:r>
        <w:t xml:space="preserve">2023-10-20 00:00:00 </w:t>
      </w:r>
      <w:r>
        <w:t xml:space="preserve">2023-08-24 00:00:00 </w:t>
      </w:r>
      <w:r>
        <w:t xml:space="preserve">35 </w:t>
      </w:r>
      <w:r>
        <w:t xml:space="preserve">120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CD62120117 </w:t>
      </w:r>
      <w:r>
        <w:t xml:space="preserve">Basitabyale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706089 </w:t>
      </w:r>
      <w:r>
        <w:t xml:space="preserve">Organisation Internationale pour les Migrations </w:t>
      </w:r>
      <w:r>
        <w:t xml:space="preserve">OIM </w:t>
      </w:r>
      <w:r>
        <w:t xml:space="preserve">556 </w:t>
      </w:r>
      <w:r>
        <w:t xml:space="preserve">OIM et partenaires </w:t>
      </w:r>
    </w:p>
    <w:p>
      <w:r>
        <w:t xml:space="preserve">703461 </w:t>
      </w:r>
      <w:r>
        <w:t xml:space="preserve">NULL </w:t>
      </w:r>
      <w:r>
        <w:t xml:space="preserve">2022-06-01 00:00:00 </w:t>
      </w:r>
      <w:r>
        <w:t xml:space="preserve">2023-10-20 00:00:00 </w:t>
      </w:r>
      <w:r>
        <w:t xml:space="preserve">2023-08-28 00:00:00 </w:t>
      </w:r>
      <w:r>
        <w:t xml:space="preserve">12 </w:t>
      </w:r>
      <w:r>
        <w:t xml:space="preserve">62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706096 </w:t>
      </w:r>
      <w:r>
        <w:t xml:space="preserve">Organisation Internationale pour les Migrations </w:t>
      </w:r>
      <w:r>
        <w:t xml:space="preserve">OIM </w:t>
      </w:r>
      <w:r>
        <w:t xml:space="preserve">556 </w:t>
      </w:r>
      <w:r>
        <w:t xml:space="preserve">OIM et partenaires </w:t>
      </w:r>
    </w:p>
    <w:p>
      <w:r>
        <w:t xml:space="preserve">703463 </w:t>
      </w:r>
      <w:r>
        <w:t xml:space="preserve">NULL </w:t>
      </w:r>
      <w:r>
        <w:t xml:space="preserve">2023-05-04 00:00:00 </w:t>
      </w:r>
      <w:r>
        <w:t xml:space="preserve">2023-10-20 00:00:00 </w:t>
      </w:r>
      <w:r>
        <w:t xml:space="preserve">2023-08-24 00:00:00 </w:t>
      </w:r>
      <w:r>
        <w:t xml:space="preserve">5 </w:t>
      </w:r>
      <w:r>
        <w:t xml:space="preserve">25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CD62120603 </w:t>
      </w:r>
      <w:r>
        <w:t xml:space="preserve">Kalingi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706098 </w:t>
      </w:r>
      <w:r>
        <w:t xml:space="preserve">Organisation Internationale pour les Migrations </w:t>
      </w:r>
      <w:r>
        <w:t xml:space="preserve">OIM </w:t>
      </w:r>
      <w:r>
        <w:t xml:space="preserve">556 </w:t>
      </w:r>
      <w:r>
        <w:t xml:space="preserve">OIM et partenaires </w:t>
      </w:r>
    </w:p>
    <w:p>
      <w:r>
        <w:t xml:space="preserve">703469 </w:t>
      </w:r>
      <w:r>
        <w:t xml:space="preserve">NULL </w:t>
      </w:r>
      <w:r>
        <w:t xml:space="preserve">2023-05-04 00:00:00 </w:t>
      </w:r>
      <w:r>
        <w:t xml:space="preserve">2023-10-20 00:00:00 </w:t>
      </w:r>
      <w:r>
        <w:t xml:space="preserve">2023-08-24 00:00:00 </w:t>
      </w:r>
      <w:r>
        <w:t xml:space="preserve">30 </w:t>
      </w:r>
      <w:r>
        <w:t xml:space="preserve">195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706104 </w:t>
      </w:r>
      <w:r>
        <w:t xml:space="preserve">Organisation Internationale pour les Migrations </w:t>
      </w:r>
      <w:r>
        <w:t xml:space="preserve">OIM </w:t>
      </w:r>
      <w:r>
        <w:t xml:space="preserve">556 </w:t>
      </w:r>
      <w:r>
        <w:t xml:space="preserve">OIM et partenaires </w:t>
      </w:r>
    </w:p>
    <w:p>
      <w:r>
        <w:t xml:space="preserve">703470 </w:t>
      </w:r>
      <w:r>
        <w:t xml:space="preserve">NULL </w:t>
      </w:r>
      <w:r>
        <w:t xml:space="preserve">2023-09-30 00:00:00 </w:t>
      </w:r>
      <w:r>
        <w:t xml:space="preserve">2023-10-20 00:00:00 </w:t>
      </w:r>
      <w:r>
        <w:t xml:space="preserve">2023-08-24 00:00:00 </w:t>
      </w:r>
      <w:r>
        <w:t xml:space="preserve">20 </w:t>
      </w:r>
      <w:r>
        <w:t xml:space="preserve">130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706105 </w:t>
      </w:r>
      <w:r>
        <w:t xml:space="preserve">Organisation Internationale pour les Migrations </w:t>
      </w:r>
      <w:r>
        <w:t xml:space="preserve">OIM </w:t>
      </w:r>
      <w:r>
        <w:t xml:space="preserve">556 </w:t>
      </w:r>
      <w:r>
        <w:t xml:space="preserve">OIM et partenaires </w:t>
      </w:r>
    </w:p>
    <w:p>
      <w:r>
        <w:t xml:space="preserve">703478 </w:t>
      </w:r>
      <w:r>
        <w:t xml:space="preserve">NULL </w:t>
      </w:r>
      <w:r>
        <w:t xml:space="preserve">2023-09-30 00:00:00 </w:t>
      </w:r>
      <w:r>
        <w:t xml:space="preserve">2023-10-20 00:00:00 </w:t>
      </w:r>
      <w:r>
        <w:t xml:space="preserve">2023-08-24 00:00:00 </w:t>
      </w:r>
      <w:r>
        <w:t xml:space="preserve">12 </w:t>
      </w:r>
      <w:r>
        <w:t xml:space="preserve">75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706113 </w:t>
      </w:r>
      <w:r>
        <w:t xml:space="preserve">Organisation Internationale pour les Migrations </w:t>
      </w:r>
      <w:r>
        <w:t xml:space="preserve">OIM </w:t>
      </w:r>
      <w:r>
        <w:t xml:space="preserve">556 </w:t>
      </w:r>
      <w:r>
        <w:t xml:space="preserve">OIM et partenaires </w:t>
      </w:r>
    </w:p>
    <w:p>
      <w:r>
        <w:t xml:space="preserve">703480 </w:t>
      </w:r>
      <w:r>
        <w:t xml:space="preserve">NULL </w:t>
      </w:r>
      <w:r>
        <w:t xml:space="preserve">2023-09-30 00:00:00 </w:t>
      </w:r>
      <w:r>
        <w:t xml:space="preserve">2023-10-20 00:00:00 </w:t>
      </w:r>
      <w:r>
        <w:t xml:space="preserve">2023-08-24 00:00:00 </w:t>
      </w:r>
      <w:r>
        <w:t xml:space="preserve">1 </w:t>
      </w:r>
      <w:r>
        <w:t xml:space="preserve">8 </w:t>
      </w:r>
      <w:r>
        <w:t xml:space="preserve">2 </w:t>
      </w:r>
      <w:r>
        <w:t xml:space="preserve">Retourné </w:t>
      </w:r>
      <w:r>
        <w:t xml:space="preserve">CD6212ZS02 </w:t>
      </w:r>
      <w:r>
        <w:t xml:space="preserve">CD6212ZS02AS02 </w:t>
      </w:r>
      <w:r>
        <w:t xml:space="preserve">BIGOMBE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CD62120604 </w:t>
      </w:r>
      <w:r>
        <w:t xml:space="preserve">Kamituga centre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706115 </w:t>
      </w:r>
      <w:r>
        <w:t xml:space="preserve">Organisation Internationale pour les Migrations </w:t>
      </w:r>
      <w:r>
        <w:t xml:space="preserve">OIM </w:t>
      </w:r>
      <w:r>
        <w:t xml:space="preserve">556 </w:t>
      </w:r>
      <w:r>
        <w:t xml:space="preserve">OIM et partenaires </w:t>
      </w:r>
    </w:p>
    <w:p>
      <w:r>
        <w:t xml:space="preserve">703488 </w:t>
      </w:r>
      <w:r>
        <w:t xml:space="preserve">NULL </w:t>
      </w:r>
      <w:r>
        <w:t xml:space="preserve">2022-06-01 00:00:00 </w:t>
      </w:r>
      <w:r>
        <w:t xml:space="preserve">2023-10-20 00:00:00 </w:t>
      </w:r>
      <w:r>
        <w:t xml:space="preserve">2023-08-28 00:00:00 </w:t>
      </w:r>
      <w:r>
        <w:t xml:space="preserve">50 </w:t>
      </w:r>
      <w:r>
        <w:t xml:space="preserve">397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706123 </w:t>
      </w:r>
      <w:r>
        <w:t xml:space="preserve">Organisation Internationale pour les Migrations </w:t>
      </w:r>
      <w:r>
        <w:t xml:space="preserve">OIM </w:t>
      </w:r>
      <w:r>
        <w:t xml:space="preserve">556 </w:t>
      </w:r>
      <w:r>
        <w:t xml:space="preserve">OIM et partenaires </w:t>
      </w:r>
    </w:p>
    <w:p>
      <w:r>
        <w:t xml:space="preserve">703489 </w:t>
      </w:r>
      <w:r>
        <w:t xml:space="preserve">NULL </w:t>
      </w:r>
      <w:r>
        <w:t xml:space="preserve">2023-05-04 00:00:00 </w:t>
      </w:r>
      <w:r>
        <w:t xml:space="preserve">2023-10-20 00:00:00 </w:t>
      </w:r>
      <w:r>
        <w:t xml:space="preserve">2023-08-28 00:00:00 </w:t>
      </w:r>
      <w:r>
        <w:t xml:space="preserve">3 </w:t>
      </w:r>
      <w:r>
        <w:t xml:space="preserve">23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706124 </w:t>
      </w:r>
      <w:r>
        <w:t xml:space="preserve">Organisation Internationale pour les Migrations </w:t>
      </w:r>
      <w:r>
        <w:t xml:space="preserve">OIM </w:t>
      </w:r>
      <w:r>
        <w:t xml:space="preserve">556 </w:t>
      </w:r>
      <w:r>
        <w:t xml:space="preserve">OIM et partenaires </w:t>
      </w:r>
    </w:p>
    <w:p>
      <w:r>
        <w:t xml:space="preserve">703496 </w:t>
      </w:r>
      <w:r>
        <w:t xml:space="preserve">NULL </w:t>
      </w:r>
      <w:r>
        <w:t xml:space="preserve">2022-06-01 00:00:00 </w:t>
      </w:r>
      <w:r>
        <w:t xml:space="preserve">2023-10-20 00:00:00 </w:t>
      </w:r>
      <w:r>
        <w:t xml:space="preserve">2023-08-27 00:00:00 </w:t>
      </w:r>
      <w:r>
        <w:t xml:space="preserve">11 </w:t>
      </w:r>
      <w:r>
        <w:t xml:space="preserve">55 </w:t>
      </w:r>
      <w:r>
        <w:t xml:space="preserve">2 </w:t>
      </w:r>
      <w:r>
        <w:t xml:space="preserve">Retourné </w:t>
      </w:r>
      <w:r>
        <w:t xml:space="preserve">CD6212ZS02 </w:t>
      </w:r>
      <w:r>
        <w:t xml:space="preserve">CD6212ZS02AS03 </w:t>
      </w:r>
      <w:r>
        <w:t xml:space="preserve">BUNGALAMA  </w:t>
      </w:r>
      <w:r>
        <w:t xml:space="preserve">Kamituga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CD62120114 </w:t>
      </w:r>
      <w:r>
        <w:t xml:space="preserve">Basikumbilwe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706131 </w:t>
      </w:r>
      <w:r>
        <w:t xml:space="preserve">Organisation Internationale pour les Migrations </w:t>
      </w:r>
      <w:r>
        <w:t xml:space="preserve">OIM </w:t>
      </w:r>
      <w:r>
        <w:t xml:space="preserve">556 </w:t>
      </w:r>
      <w:r>
        <w:t xml:space="preserve">OIM et partenaires </w:t>
      </w:r>
    </w:p>
    <w:p>
      <w:r>
        <w:t xml:space="preserve">703504 </w:t>
      </w:r>
      <w:r>
        <w:t xml:space="preserve">NULL </w:t>
      </w:r>
      <w:r>
        <w:t xml:space="preserve">2022-12-01 00:00:00 </w:t>
      </w:r>
      <w:r>
        <w:t xml:space="preserve">2023-10-20 00:00:00 </w:t>
      </w:r>
      <w:r>
        <w:t xml:space="preserve">2023-08-18 00:00:00 </w:t>
      </w:r>
      <w:r>
        <w:t xml:space="preserve">6 </w:t>
      </w:r>
      <w:r>
        <w:t xml:space="preserve">28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706139 </w:t>
      </w:r>
      <w:r>
        <w:t xml:space="preserve">Organisation Internationale pour les Migrations </w:t>
      </w:r>
      <w:r>
        <w:t xml:space="preserve">OIM </w:t>
      </w:r>
      <w:r>
        <w:t xml:space="preserve">556 </w:t>
      </w:r>
      <w:r>
        <w:t xml:space="preserve">OIM et partenaires </w:t>
      </w:r>
    </w:p>
    <w:p>
      <w:r>
        <w:t xml:space="preserve">703505 </w:t>
      </w:r>
      <w:r>
        <w:t xml:space="preserve">NULL </w:t>
      </w:r>
      <w:r>
        <w:t xml:space="preserve">2023-05-04 00:00:00 </w:t>
      </w:r>
      <w:r>
        <w:t xml:space="preserve">2023-10-20 00:00:00 </w:t>
      </w:r>
      <w:r>
        <w:t xml:space="preserve">2023-08-18 00:00:00 </w:t>
      </w:r>
      <w:r>
        <w:t xml:space="preserve">5 </w:t>
      </w:r>
      <w:r>
        <w:t xml:space="preserve">50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706140 </w:t>
      </w:r>
      <w:r>
        <w:t xml:space="preserve">Organisation Internationale pour les Migrations </w:t>
      </w:r>
      <w:r>
        <w:t xml:space="preserve">OIM </w:t>
      </w:r>
      <w:r>
        <w:t xml:space="preserve">556 </w:t>
      </w:r>
      <w:r>
        <w:t xml:space="preserve">OIM et partenaires </w:t>
      </w:r>
    </w:p>
    <w:p>
      <w:r>
        <w:t xml:space="preserve">703514 </w:t>
      </w:r>
      <w:r>
        <w:t xml:space="preserve">NULL </w:t>
      </w:r>
      <w:r>
        <w:t xml:space="preserve">2022-09-01 00:00:00 </w:t>
      </w:r>
      <w:r>
        <w:t xml:space="preserve">2023-10-20 00:00:00 </w:t>
      </w:r>
      <w:r>
        <w:t xml:space="preserve">2023-08-18 00:00:00 </w:t>
      </w:r>
      <w:r>
        <w:t xml:space="preserve">22 </w:t>
      </w:r>
      <w:r>
        <w:t xml:space="preserve">90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706149 </w:t>
      </w:r>
      <w:r>
        <w:t xml:space="preserve">Organisation Internationale pour les Migrations </w:t>
      </w:r>
      <w:r>
        <w:t xml:space="preserve">OIM </w:t>
      </w:r>
      <w:r>
        <w:t xml:space="preserve">556 </w:t>
      </w:r>
      <w:r>
        <w:t xml:space="preserve">OIM et partenaires </w:t>
      </w:r>
    </w:p>
    <w:p>
      <w:r>
        <w:t xml:space="preserve">703515 </w:t>
      </w:r>
      <w:r>
        <w:t xml:space="preserve">NULL </w:t>
      </w:r>
      <w:r>
        <w:t xml:space="preserve">2022-12-01 00:00:00 </w:t>
      </w:r>
      <w:r>
        <w:t xml:space="preserve">2023-10-20 00:00:00 </w:t>
      </w:r>
      <w:r>
        <w:t xml:space="preserve">2023-08-18 00:00:00 </w:t>
      </w:r>
      <w:r>
        <w:t xml:space="preserve">6 </w:t>
      </w:r>
      <w:r>
        <w:t xml:space="preserve">25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706150 </w:t>
      </w:r>
      <w:r>
        <w:t xml:space="preserve">Organisation Internationale pour les Migrations </w:t>
      </w:r>
      <w:r>
        <w:t xml:space="preserve">OIM </w:t>
      </w:r>
      <w:r>
        <w:t xml:space="preserve">556 </w:t>
      </w:r>
      <w:r>
        <w:t xml:space="preserve">OIM et partenaires </w:t>
      </w:r>
    </w:p>
    <w:p>
      <w:r>
        <w:t xml:space="preserve">703521 </w:t>
      </w:r>
      <w:r>
        <w:t xml:space="preserve">NULL </w:t>
      </w:r>
      <w:r>
        <w:t xml:space="preserve">2022-12-01 00:00:00 </w:t>
      </w:r>
      <w:r>
        <w:t xml:space="preserve">2023-10-20 00:00:00 </w:t>
      </w:r>
      <w:r>
        <w:t xml:space="preserve">2023-08-18 00:00:00 </w:t>
      </w:r>
      <w:r>
        <w:t xml:space="preserve">30 </w:t>
      </w:r>
      <w:r>
        <w:t xml:space="preserve">150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706156 </w:t>
      </w:r>
      <w:r>
        <w:t xml:space="preserve">Organisation Internationale pour les Migrations </w:t>
      </w:r>
      <w:r>
        <w:t xml:space="preserve">OIM </w:t>
      </w:r>
      <w:r>
        <w:t xml:space="preserve">556 </w:t>
      </w:r>
      <w:r>
        <w:t xml:space="preserve">OIM et partenaires </w:t>
      </w:r>
    </w:p>
    <w:p>
      <w:r>
        <w:t xml:space="preserve">703522 </w:t>
      </w:r>
      <w:r>
        <w:t xml:space="preserve">NULL </w:t>
      </w:r>
      <w:r>
        <w:t xml:space="preserve">2023-09-30 00:00:00 </w:t>
      </w:r>
      <w:r>
        <w:t xml:space="preserve">2023-10-20 00:00:00 </w:t>
      </w:r>
      <w:r>
        <w:t xml:space="preserve">2023-08-18 00:00:00 </w:t>
      </w:r>
      <w:r>
        <w:t xml:space="preserve">5 </w:t>
      </w:r>
      <w:r>
        <w:t xml:space="preserve">50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706157 </w:t>
      </w:r>
      <w:r>
        <w:t xml:space="preserve">Organisation Internationale pour les Migrations </w:t>
      </w:r>
      <w:r>
        <w:t xml:space="preserve">OIM </w:t>
      </w:r>
      <w:r>
        <w:t xml:space="preserve">556 </w:t>
      </w:r>
      <w:r>
        <w:t xml:space="preserve">OIM et partenaires </w:t>
      </w:r>
    </w:p>
    <w:p>
      <w:r>
        <w:t xml:space="preserve">703525 </w:t>
      </w:r>
      <w:r>
        <w:t xml:space="preserve">NULL </w:t>
      </w:r>
      <w:r>
        <w:t xml:space="preserve">2022-09-01 00:00:00 </w:t>
      </w:r>
      <w:r>
        <w:t xml:space="preserve">2023-10-20 00:00:00 </w:t>
      </w:r>
      <w:r>
        <w:t xml:space="preserve">2023-08-18 00:00:00 </w:t>
      </w:r>
      <w:r>
        <w:t xml:space="preserve">7 </w:t>
      </w:r>
      <w:r>
        <w:t xml:space="preserve">32 </w:t>
      </w:r>
      <w:r>
        <w:t xml:space="preserve">2 </w:t>
      </w:r>
      <w:r>
        <w:t xml:space="preserve">Retourné </w:t>
      </w:r>
      <w:r>
        <w:t xml:space="preserve">CD6210ZS01 </w:t>
      </w:r>
      <w:r>
        <w:t xml:space="preserve">CD6210ZS01AS03 </w:t>
      </w:r>
      <w:r>
        <w:t xml:space="preserve">BUMA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706160 </w:t>
      </w:r>
      <w:r>
        <w:t xml:space="preserve">Organisation Internationale pour les Migrations </w:t>
      </w:r>
      <w:r>
        <w:t xml:space="preserve">OIM </w:t>
      </w:r>
      <w:r>
        <w:t xml:space="preserve">556 </w:t>
      </w:r>
      <w:r>
        <w:t xml:space="preserve">OIM et partenaires </w:t>
      </w:r>
    </w:p>
    <w:p>
      <w:r>
        <w:t xml:space="preserve">703591 </w:t>
      </w:r>
      <w:r>
        <w:t xml:space="preserve">NULL </w:t>
      </w:r>
      <w:r>
        <w:t xml:space="preserve">2022-06-01 00:00:00 </w:t>
      </w:r>
      <w:r>
        <w:t xml:space="preserve">2023-10-20 00:00:00 </w:t>
      </w:r>
      <w:r>
        <w:t xml:space="preserve">2023-08-20 00:00:00 </w:t>
      </w:r>
      <w:r>
        <w:t xml:space="preserve">3 </w:t>
      </w:r>
      <w:r>
        <w:t xml:space="preserve">18 </w:t>
      </w:r>
      <w:r>
        <w:t xml:space="preserve">2 </w:t>
      </w:r>
      <w:r>
        <w:t xml:space="preserve">Retourné </w:t>
      </w:r>
      <w:r>
        <w:t xml:space="preserve">CD6210ZS01 </w:t>
      </w:r>
      <w:r>
        <w:t xml:space="preserve">CD6210ZS01AS05 </w:t>
      </w:r>
      <w:r>
        <w:t xml:space="preserve">DINE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706226 </w:t>
      </w:r>
      <w:r>
        <w:t xml:space="preserve">Organisation Internationale pour les Migrations </w:t>
      </w:r>
      <w:r>
        <w:t xml:space="preserve">OIM </w:t>
      </w:r>
      <w:r>
        <w:t xml:space="preserve">556 </w:t>
      </w:r>
      <w:r>
        <w:t xml:space="preserve">OIM et partenaires </w:t>
      </w:r>
    </w:p>
    <w:p>
      <w:r>
        <w:t xml:space="preserve">703603 </w:t>
      </w:r>
      <w:r>
        <w:t xml:space="preserve">NULL </w:t>
      </w:r>
      <w:r>
        <w:t xml:space="preserve">2022-09-01 00:00:00 </w:t>
      </w:r>
      <w:r>
        <w:t xml:space="preserve">2023-10-20 00:00:00 </w:t>
      </w:r>
      <w:r>
        <w:t xml:space="preserve">2023-08-20 00:00:00 </w:t>
      </w:r>
      <w:r>
        <w:t xml:space="preserve">8 </w:t>
      </w:r>
      <w:r>
        <w:t xml:space="preserve">53 </w:t>
      </w:r>
      <w:r>
        <w:t xml:space="preserve">2 </w:t>
      </w:r>
      <w:r>
        <w:t xml:space="preserve">Retourné </w:t>
      </w:r>
      <w:r>
        <w:t xml:space="preserve">CD6210ZS01 </w:t>
      </w:r>
      <w:r>
        <w:t xml:space="preserve">CD6210ZS01AS05 </w:t>
      </w:r>
      <w:r>
        <w:t xml:space="preserve">DINE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706238 </w:t>
      </w:r>
      <w:r>
        <w:t xml:space="preserve">Organisation Internationale pour les Migrations </w:t>
      </w:r>
      <w:r>
        <w:t xml:space="preserve">OIM </w:t>
      </w:r>
      <w:r>
        <w:t xml:space="preserve">556 </w:t>
      </w:r>
      <w:r>
        <w:t xml:space="preserve">OIM et partenaires </w:t>
      </w:r>
    </w:p>
    <w:p>
      <w:r>
        <w:t xml:space="preserve">703604 </w:t>
      </w:r>
      <w:r>
        <w:t xml:space="preserve">NULL </w:t>
      </w:r>
      <w:r>
        <w:t xml:space="preserve">2022-12-01 00:00:00 </w:t>
      </w:r>
      <w:r>
        <w:t xml:space="preserve">2023-10-20 00:00:00 </w:t>
      </w:r>
      <w:r>
        <w:t xml:space="preserve">2023-08-20 00:00:00 </w:t>
      </w:r>
      <w:r>
        <w:t xml:space="preserve">15 </w:t>
      </w:r>
      <w:r>
        <w:t xml:space="preserve">100 </w:t>
      </w:r>
      <w:r>
        <w:t xml:space="preserve">2 </w:t>
      </w:r>
      <w:r>
        <w:t xml:space="preserve">Retourné </w:t>
      </w:r>
      <w:r>
        <w:t xml:space="preserve">CD6210ZS01 </w:t>
      </w:r>
      <w:r>
        <w:t xml:space="preserve">CD6210ZS01AS05 </w:t>
      </w:r>
      <w:r>
        <w:t xml:space="preserve">DINE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706239 </w:t>
      </w:r>
      <w:r>
        <w:t xml:space="preserve">Organisation Internationale pour les Migrations </w:t>
      </w:r>
      <w:r>
        <w:t xml:space="preserve">OIM </w:t>
      </w:r>
      <w:r>
        <w:t xml:space="preserve">556 </w:t>
      </w:r>
      <w:r>
        <w:t xml:space="preserve">OIM et partenaires </w:t>
      </w:r>
    </w:p>
    <w:p>
      <w:r>
        <w:t xml:space="preserve">703619 </w:t>
      </w:r>
      <w:r>
        <w:t xml:space="preserve">NULL </w:t>
      </w:r>
      <w:r>
        <w:t xml:space="preserve">2022-09-01 00:00:00 </w:t>
      </w:r>
      <w:r>
        <w:t xml:space="preserve">2023-10-20 00:00:00 </w:t>
      </w:r>
      <w:r>
        <w:t xml:space="preserve">2023-08-20 00:00:00 </w:t>
      </w:r>
      <w:r>
        <w:t xml:space="preserve">15 </w:t>
      </w:r>
      <w:r>
        <w:t xml:space="preserve">98 </w:t>
      </w:r>
      <w:r>
        <w:t xml:space="preserve">2 </w:t>
      </w:r>
      <w:r>
        <w:t xml:space="preserve">Retourné </w:t>
      </w:r>
      <w:r>
        <w:t xml:space="preserve">CD6210ZS01 </w:t>
      </w:r>
      <w:r>
        <w:t xml:space="preserve">CD6210ZS01AS05 </w:t>
      </w:r>
      <w:r>
        <w:t xml:space="preserve">DINE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706254 </w:t>
      </w:r>
      <w:r>
        <w:t xml:space="preserve">Organisation Internationale pour les Migrations </w:t>
      </w:r>
      <w:r>
        <w:t xml:space="preserve">OIM </w:t>
      </w:r>
      <w:r>
        <w:t xml:space="preserve">556 </w:t>
      </w:r>
      <w:r>
        <w:t xml:space="preserve">OIM et partenaires </w:t>
      </w:r>
    </w:p>
    <w:p>
      <w:r>
        <w:t xml:space="preserve">703620 </w:t>
      </w:r>
      <w:r>
        <w:t xml:space="preserve">NULL </w:t>
      </w:r>
      <w:r>
        <w:t xml:space="preserve">2022-12-01 00:00:00 </w:t>
      </w:r>
      <w:r>
        <w:t xml:space="preserve">2023-10-20 00:00:00 </w:t>
      </w:r>
      <w:r>
        <w:t xml:space="preserve">2023-08-20 00:00:00 </w:t>
      </w:r>
      <w:r>
        <w:t xml:space="preserve">8 </w:t>
      </w:r>
      <w:r>
        <w:t xml:space="preserve">52 </w:t>
      </w:r>
      <w:r>
        <w:t xml:space="preserve">2 </w:t>
      </w:r>
      <w:r>
        <w:t xml:space="preserve">Retourné </w:t>
      </w:r>
      <w:r>
        <w:t xml:space="preserve">CD6210ZS01 </w:t>
      </w:r>
      <w:r>
        <w:t xml:space="preserve">CD6210ZS01AS05 </w:t>
      </w:r>
      <w:r>
        <w:t xml:space="preserve">DINE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706255 </w:t>
      </w:r>
      <w:r>
        <w:t xml:space="preserve">Organisation Internationale pour les Migrations </w:t>
      </w:r>
      <w:r>
        <w:t xml:space="preserve">OIM </w:t>
      </w:r>
      <w:r>
        <w:t xml:space="preserve">556 </w:t>
      </w:r>
      <w:r>
        <w:t xml:space="preserve">OIM et partenaires </w:t>
      </w:r>
    </w:p>
    <w:p>
      <w:r>
        <w:t xml:space="preserve">703638 </w:t>
      </w:r>
      <w:r>
        <w:t xml:space="preserve">NULL </w:t>
      </w:r>
      <w:r>
        <w:t xml:space="preserve">2022-06-01 00:00:00 </w:t>
      </w:r>
      <w:r>
        <w:t xml:space="preserve">2023-10-20 00:00:00 </w:t>
      </w:r>
      <w:r>
        <w:t xml:space="preserve">2023-08-17 00:00:00 </w:t>
      </w:r>
      <w:r>
        <w:t xml:space="preserve">15 </w:t>
      </w:r>
      <w:r>
        <w:t xml:space="preserve">75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706273 </w:t>
      </w:r>
      <w:r>
        <w:t xml:space="preserve">Organisation Internationale pour les Migrations </w:t>
      </w:r>
      <w:r>
        <w:t xml:space="preserve">OIM </w:t>
      </w:r>
      <w:r>
        <w:t xml:space="preserve">556 </w:t>
      </w:r>
      <w:r>
        <w:t xml:space="preserve">OIM et partenaires </w:t>
      </w:r>
    </w:p>
    <w:p>
      <w:r>
        <w:t xml:space="preserve">703639 </w:t>
      </w:r>
      <w:r>
        <w:t xml:space="preserve">NULL </w:t>
      </w:r>
      <w:r>
        <w:t xml:space="preserve">2022-09-01 00:00:00 </w:t>
      </w:r>
      <w:r>
        <w:t xml:space="preserve">2023-10-20 00:00:00 </w:t>
      </w:r>
      <w:r>
        <w:t xml:space="preserve">2023-08-17 00:00:00 </w:t>
      </w:r>
      <w:r>
        <w:t xml:space="preserve">23 </w:t>
      </w:r>
      <w:r>
        <w:t xml:space="preserve">115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706274 </w:t>
      </w:r>
      <w:r>
        <w:t xml:space="preserve">Organisation Internationale pour les Migrations </w:t>
      </w:r>
      <w:r>
        <w:t xml:space="preserve">OIM </w:t>
      </w:r>
      <w:r>
        <w:t xml:space="preserve">556 </w:t>
      </w:r>
      <w:r>
        <w:t xml:space="preserve">OIM et partenaires </w:t>
      </w:r>
    </w:p>
    <w:p>
      <w:r>
        <w:t xml:space="preserve">703640 </w:t>
      </w:r>
      <w:r>
        <w:t xml:space="preserve">NULL </w:t>
      </w:r>
      <w:r>
        <w:t xml:space="preserve">2023-09-30 00:00:00 </w:t>
      </w:r>
      <w:r>
        <w:t xml:space="preserve">2023-10-20 00:00:00 </w:t>
      </w:r>
      <w:r>
        <w:t xml:space="preserve">2023-08-17 00:00:00 </w:t>
      </w:r>
      <w:r>
        <w:t xml:space="preserve">26 </w:t>
      </w:r>
      <w:r>
        <w:t xml:space="preserve">140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706275 </w:t>
      </w:r>
      <w:r>
        <w:t xml:space="preserve">Organisation Internationale pour les Migrations </w:t>
      </w:r>
      <w:r>
        <w:t xml:space="preserve">OIM </w:t>
      </w:r>
      <w:r>
        <w:t xml:space="preserve">556 </w:t>
      </w:r>
      <w:r>
        <w:t xml:space="preserve">OIM et partenaires </w:t>
      </w:r>
    </w:p>
    <w:p>
      <w:r>
        <w:t xml:space="preserve">703663 </w:t>
      </w:r>
      <w:r>
        <w:t xml:space="preserve">NULL </w:t>
      </w:r>
      <w:r>
        <w:t xml:space="preserve">2022-06-01 00:00:00 </w:t>
      </w:r>
      <w:r>
        <w:t xml:space="preserve">2023-10-20 00:00:00 </w:t>
      </w:r>
      <w:r>
        <w:t xml:space="preserve">2023-08-17 00:00:00 </w:t>
      </w:r>
      <w:r>
        <w:t xml:space="preserve">10 </w:t>
      </w:r>
      <w:r>
        <w:t xml:space="preserve">26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706298 </w:t>
      </w:r>
      <w:r>
        <w:t xml:space="preserve">Organisation Internationale pour les Migrations </w:t>
      </w:r>
      <w:r>
        <w:t xml:space="preserve">OIM </w:t>
      </w:r>
      <w:r>
        <w:t xml:space="preserve">556 </w:t>
      </w:r>
      <w:r>
        <w:t xml:space="preserve">OIM et partenaires </w:t>
      </w:r>
    </w:p>
    <w:p>
      <w:r>
        <w:t xml:space="preserve">703664 </w:t>
      </w:r>
      <w:r>
        <w:t xml:space="preserve">NULL </w:t>
      </w:r>
      <w:r>
        <w:t xml:space="preserve">2022-09-01 00:00:00 </w:t>
      </w:r>
      <w:r>
        <w:t xml:space="preserve">2023-10-20 00:00:00 </w:t>
      </w:r>
      <w:r>
        <w:t xml:space="preserve">2023-08-17 00:00:00 </w:t>
      </w:r>
      <w:r>
        <w:t xml:space="preserve">15 </w:t>
      </w:r>
      <w:r>
        <w:t xml:space="preserve">39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706299 </w:t>
      </w:r>
      <w:r>
        <w:t xml:space="preserve">Organisation Internationale pour les Migrations </w:t>
      </w:r>
      <w:r>
        <w:t xml:space="preserve">OIM </w:t>
      </w:r>
      <w:r>
        <w:t xml:space="preserve">556 </w:t>
      </w:r>
      <w:r>
        <w:t xml:space="preserve">OIM et partenaires </w:t>
      </w:r>
    </w:p>
    <w:p>
      <w:r>
        <w:t xml:space="preserve">703665 </w:t>
      </w:r>
      <w:r>
        <w:t xml:space="preserve">NULL </w:t>
      </w:r>
      <w:r>
        <w:t xml:space="preserve">2023-05-04 00:00:00 </w:t>
      </w:r>
      <w:r>
        <w:t xml:space="preserve">2023-10-20 00:00:00 </w:t>
      </w:r>
      <w:r>
        <w:t xml:space="preserve">2023-08-17 00:00:00 </w:t>
      </w:r>
      <w:r>
        <w:t xml:space="preserve">7 </w:t>
      </w:r>
      <w:r>
        <w:t xml:space="preserve">40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CD62100403 </w:t>
      </w:r>
      <w:r>
        <w:t xml:space="preserve">Basilotsha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706300 </w:t>
      </w:r>
      <w:r>
        <w:t xml:space="preserve">Organisation Internationale pour les Migrations </w:t>
      </w:r>
      <w:r>
        <w:t xml:space="preserve">OIM </w:t>
      </w:r>
      <w:r>
        <w:t xml:space="preserve">556 </w:t>
      </w:r>
      <w:r>
        <w:t xml:space="preserve">OIM et partenaires </w:t>
      </w:r>
    </w:p>
    <w:p>
      <w:r>
        <w:t xml:space="preserve">703669 </w:t>
      </w:r>
      <w:r>
        <w:t xml:space="preserve">NULL </w:t>
      </w:r>
      <w:r>
        <w:t xml:space="preserve">2022-06-01 00:00:00 </w:t>
      </w:r>
      <w:r>
        <w:t xml:space="preserve">2023-10-20 00:00:00 </w:t>
      </w:r>
      <w:r>
        <w:t xml:space="preserve">2023-08-19 00:00:00 </w:t>
      </w:r>
      <w:r>
        <w:t xml:space="preserve">3 </w:t>
      </w:r>
      <w:r>
        <w:t xml:space="preserve">28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706304 </w:t>
      </w:r>
      <w:r>
        <w:t xml:space="preserve">Organisation Internationale pour les Migrations </w:t>
      </w:r>
      <w:r>
        <w:t xml:space="preserve">OIM </w:t>
      </w:r>
      <w:r>
        <w:t xml:space="preserve">556 </w:t>
      </w:r>
      <w:r>
        <w:t xml:space="preserve">OIM et partenaires </w:t>
      </w:r>
    </w:p>
    <w:p>
      <w:r>
        <w:t xml:space="preserve">703689 </w:t>
      </w:r>
      <w:r>
        <w:t xml:space="preserve">NULL </w:t>
      </w:r>
      <w:r>
        <w:t xml:space="preserve">2022-06-01 00:00:00 </w:t>
      </w:r>
      <w:r>
        <w:t xml:space="preserve">2023-10-20 00:00:00 </w:t>
      </w:r>
      <w:r>
        <w:t xml:space="preserve">2023-08-17 00:00:00 </w:t>
      </w:r>
      <w:r>
        <w:t xml:space="preserve">29 </w:t>
      </w:r>
      <w:r>
        <w:t xml:space="preserve">149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706324 </w:t>
      </w:r>
      <w:r>
        <w:t xml:space="preserve">Organisation Internationale pour les Migrations </w:t>
      </w:r>
      <w:r>
        <w:t xml:space="preserve">OIM </w:t>
      </w:r>
      <w:r>
        <w:t xml:space="preserve">556 </w:t>
      </w:r>
      <w:r>
        <w:t xml:space="preserve">OIM et partenaires </w:t>
      </w:r>
    </w:p>
    <w:p>
      <w:r>
        <w:t xml:space="preserve">703690 </w:t>
      </w:r>
      <w:r>
        <w:t xml:space="preserve">NULL </w:t>
      </w:r>
      <w:r>
        <w:t xml:space="preserve">2022-09-01 00:00:00 </w:t>
      </w:r>
      <w:r>
        <w:t xml:space="preserve">2023-10-20 00:00:00 </w:t>
      </w:r>
      <w:r>
        <w:t xml:space="preserve">2023-08-17 00:00:00 </w:t>
      </w:r>
      <w:r>
        <w:t xml:space="preserve">6 </w:t>
      </w:r>
      <w:r>
        <w:t xml:space="preserve">31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706325 </w:t>
      </w:r>
      <w:r>
        <w:t xml:space="preserve">Organisation Internationale pour les Migrations </w:t>
      </w:r>
      <w:r>
        <w:t xml:space="preserve">OIM </w:t>
      </w:r>
      <w:r>
        <w:t xml:space="preserve">556 </w:t>
      </w:r>
      <w:r>
        <w:t xml:space="preserve">OIM et partenaires </w:t>
      </w:r>
    </w:p>
    <w:p>
      <w:r>
        <w:t xml:space="preserve">703701 </w:t>
      </w:r>
      <w:r>
        <w:t xml:space="preserve">NULL </w:t>
      </w:r>
      <w:r>
        <w:t xml:space="preserve">2022-06-01 00:00:00 </w:t>
      </w:r>
      <w:r>
        <w:t xml:space="preserve">2023-10-20 00:00:00 </w:t>
      </w:r>
      <w:r>
        <w:t xml:space="preserve">2023-08-19 00:00:00 </w:t>
      </w:r>
      <w:r>
        <w:t xml:space="preserve">7 </w:t>
      </w:r>
      <w:r>
        <w:t xml:space="preserve">41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706336 </w:t>
      </w:r>
      <w:r>
        <w:t xml:space="preserve">Organisation Internationale pour les Migrations </w:t>
      </w:r>
      <w:r>
        <w:t xml:space="preserve">OIM </w:t>
      </w:r>
      <w:r>
        <w:t xml:space="preserve">556 </w:t>
      </w:r>
      <w:r>
        <w:t xml:space="preserve">OIM et partenaires </w:t>
      </w:r>
    </w:p>
    <w:p>
      <w:r>
        <w:t xml:space="preserve">703702 </w:t>
      </w:r>
      <w:r>
        <w:t xml:space="preserve">NULL </w:t>
      </w:r>
      <w:r>
        <w:t xml:space="preserve">2022-09-01 00:00:00 </w:t>
      </w:r>
      <w:r>
        <w:t xml:space="preserve">2023-10-20 00:00:00 </w:t>
      </w:r>
      <w:r>
        <w:t xml:space="preserve">2023-08-19 00:00:00 </w:t>
      </w:r>
      <w:r>
        <w:t xml:space="preserve">4 </w:t>
      </w:r>
      <w:r>
        <w:t xml:space="preserve">23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706337 </w:t>
      </w:r>
      <w:r>
        <w:t xml:space="preserve">Organisation Internationale pour les Migrations </w:t>
      </w:r>
      <w:r>
        <w:t xml:space="preserve">OIM </w:t>
      </w:r>
      <w:r>
        <w:t xml:space="preserve">556 </w:t>
      </w:r>
      <w:r>
        <w:t xml:space="preserve">OIM et partenaires </w:t>
      </w:r>
    </w:p>
    <w:p>
      <w:r>
        <w:t xml:space="preserve">703758 </w:t>
      </w:r>
      <w:r>
        <w:t xml:space="preserve">NULL </w:t>
      </w:r>
      <w:r>
        <w:t xml:space="preserve">2022-09-01 00:00:00 </w:t>
      </w:r>
      <w:r>
        <w:t xml:space="preserve">2023-10-20 00:00:00 </w:t>
      </w:r>
      <w:r>
        <w:t xml:space="preserve">2023-08-19 00:00:00 </w:t>
      </w:r>
      <w:r>
        <w:t xml:space="preserve">15 </w:t>
      </w:r>
      <w:r>
        <w:t xml:space="preserve">85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706393 </w:t>
      </w:r>
      <w:r>
        <w:t xml:space="preserve">Organisation Internationale pour les Migrations </w:t>
      </w:r>
      <w:r>
        <w:t xml:space="preserve">OIM </w:t>
      </w:r>
      <w:r>
        <w:t xml:space="preserve">556 </w:t>
      </w:r>
      <w:r>
        <w:t xml:space="preserve">OIM et partenaires </w:t>
      </w:r>
    </w:p>
    <w:p>
      <w:r>
        <w:t xml:space="preserve">703763 </w:t>
      </w:r>
      <w:r>
        <w:t xml:space="preserve">NULL </w:t>
      </w:r>
      <w:r>
        <w:t xml:space="preserve">2022-06-01 00:00:00 </w:t>
      </w:r>
      <w:r>
        <w:t xml:space="preserve">2023-10-20 00:00:00 </w:t>
      </w:r>
      <w:r>
        <w:t xml:space="preserve">2023-08-19 00:00:00 </w:t>
      </w:r>
      <w:r>
        <w:t xml:space="preserve">20 </w:t>
      </w:r>
      <w:r>
        <w:t xml:space="preserve">88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706398 </w:t>
      </w:r>
      <w:r>
        <w:t xml:space="preserve">Organisation Internationale pour les Migrations </w:t>
      </w:r>
      <w:r>
        <w:t xml:space="preserve">OIM </w:t>
      </w:r>
      <w:r>
        <w:t xml:space="preserve">556 </w:t>
      </w:r>
      <w:r>
        <w:t xml:space="preserve">OIM et partenaires </w:t>
      </w:r>
    </w:p>
    <w:p>
      <w:r>
        <w:t xml:space="preserve">703764 </w:t>
      </w:r>
      <w:r>
        <w:t xml:space="preserve">NULL </w:t>
      </w:r>
      <w:r>
        <w:t xml:space="preserve">2022-09-01 00:00:00 </w:t>
      </w:r>
      <w:r>
        <w:t xml:space="preserve">2023-10-20 00:00:00 </w:t>
      </w:r>
      <w:r>
        <w:t xml:space="preserve">2023-08-19 00:00:00 </w:t>
      </w:r>
      <w:r>
        <w:t xml:space="preserve">5 </w:t>
      </w:r>
      <w:r>
        <w:t xml:space="preserve">22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706399 </w:t>
      </w:r>
      <w:r>
        <w:t xml:space="preserve">Organisation Internationale pour les Migrations </w:t>
      </w:r>
      <w:r>
        <w:t xml:space="preserve">OIM </w:t>
      </w:r>
      <w:r>
        <w:t xml:space="preserve">556 </w:t>
      </w:r>
      <w:r>
        <w:t xml:space="preserve">OIM et partenaires </w:t>
      </w:r>
    </w:p>
    <w:p>
      <w:r>
        <w:t xml:space="preserve">703795 </w:t>
      </w:r>
      <w:r>
        <w:t xml:space="preserve">NULL </w:t>
      </w:r>
      <w:r>
        <w:t xml:space="preserve">2022-06-01 00:00:00 </w:t>
      </w:r>
      <w:r>
        <w:t xml:space="preserve">2023-10-20 00:00:00 </w:t>
      </w:r>
      <w:r>
        <w:t xml:space="preserve">2023-08-19 00:00:00 </w:t>
      </w:r>
      <w:r>
        <w:t xml:space="preserve">1 </w:t>
      </w:r>
      <w:r>
        <w:t xml:space="preserve">6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CD62100401 </w:t>
      </w:r>
      <w:r>
        <w:t xml:space="preserve">Babungwe-nord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706430 </w:t>
      </w:r>
      <w:r>
        <w:t xml:space="preserve">Organisation Internationale pour les Migrations </w:t>
      </w:r>
      <w:r>
        <w:t xml:space="preserve">OIM </w:t>
      </w:r>
      <w:r>
        <w:t xml:space="preserve">556 </w:t>
      </w:r>
      <w:r>
        <w:t xml:space="preserve">OIM et partenaires </w:t>
      </w:r>
    </w:p>
    <w:p>
      <w:r>
        <w:t xml:space="preserve">703817 </w:t>
      </w:r>
      <w:r>
        <w:t xml:space="preserve">NULL </w:t>
      </w:r>
      <w:r>
        <w:t xml:space="preserve">2022-06-01 00:00:00 </w:t>
      </w:r>
      <w:r>
        <w:t xml:space="preserve">2023-10-20 00:00:00 </w:t>
      </w:r>
      <w:r>
        <w:t xml:space="preserve">2023-08-20 00:00:00 </w:t>
      </w:r>
      <w:r>
        <w:t xml:space="preserve">4 </w:t>
      </w:r>
      <w:r>
        <w:t xml:space="preserve">22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706452 </w:t>
      </w:r>
      <w:r>
        <w:t xml:space="preserve">Organisation Internationale pour les Migrations </w:t>
      </w:r>
      <w:r>
        <w:t xml:space="preserve">OIM </w:t>
      </w:r>
      <w:r>
        <w:t xml:space="preserve">556 </w:t>
      </w:r>
      <w:r>
        <w:t xml:space="preserve">OIM et partenaires </w:t>
      </w:r>
    </w:p>
    <w:p>
      <w:r>
        <w:t xml:space="preserve">703818 </w:t>
      </w:r>
      <w:r>
        <w:t xml:space="preserve">NULL </w:t>
      </w:r>
      <w:r>
        <w:t xml:space="preserve">2022-09-01 00:00:00 </w:t>
      </w:r>
      <w:r>
        <w:t xml:space="preserve">2023-10-20 00:00:00 </w:t>
      </w:r>
      <w:r>
        <w:t xml:space="preserve">2023-08-20 00:00:00 </w:t>
      </w:r>
      <w:r>
        <w:t xml:space="preserve">2 </w:t>
      </w:r>
      <w:r>
        <w:t xml:space="preserve">11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706453 </w:t>
      </w:r>
      <w:r>
        <w:t xml:space="preserve">Organisation Internationale pour les Migrations </w:t>
      </w:r>
      <w:r>
        <w:t xml:space="preserve">OIM </w:t>
      </w:r>
      <w:r>
        <w:t xml:space="preserve">556 </w:t>
      </w:r>
      <w:r>
        <w:t xml:space="preserve">OIM et partenaires </w:t>
      </w:r>
    </w:p>
    <w:p>
      <w:r>
        <w:t xml:space="preserve">703819 </w:t>
      </w:r>
      <w:r>
        <w:t xml:space="preserve">NULL </w:t>
      </w:r>
      <w:r>
        <w:t xml:space="preserve">2023-09-30 00:00:00 </w:t>
      </w:r>
      <w:r>
        <w:t xml:space="preserve">2023-10-20 00:00:00 </w:t>
      </w:r>
      <w:r>
        <w:t xml:space="preserve">2023-08-20 00:00:00 </w:t>
      </w:r>
      <w:r>
        <w:t xml:space="preserve">30 </w:t>
      </w:r>
      <w:r>
        <w:t xml:space="preserve">168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CD62080407 </w:t>
      </w:r>
      <w:r>
        <w:t xml:space="preserve">Kalundu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706454 </w:t>
      </w:r>
      <w:r>
        <w:t xml:space="preserve">Organisation Internationale pour les Migrations </w:t>
      </w:r>
      <w:r>
        <w:t xml:space="preserve">OIM </w:t>
      </w:r>
      <w:r>
        <w:t xml:space="preserve">556 </w:t>
      </w:r>
      <w:r>
        <w:t xml:space="preserve">OIM et partenaires </w:t>
      </w:r>
    </w:p>
    <w:p>
      <w:r>
        <w:t xml:space="preserve">703832 </w:t>
      </w:r>
      <w:r>
        <w:t xml:space="preserve">NULL </w:t>
      </w:r>
      <w:r>
        <w:t xml:space="preserve">2022-06-01 00:00:00 </w:t>
      </w:r>
      <w:r>
        <w:t xml:space="preserve">2023-10-20 00:00:00 </w:t>
      </w:r>
      <w:r>
        <w:t xml:space="preserve">2023-08-22 00:00:00 </w:t>
      </w:r>
      <w:r>
        <w:t xml:space="preserve">4 </w:t>
      </w:r>
      <w:r>
        <w:t xml:space="preserve">25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706467 </w:t>
      </w:r>
      <w:r>
        <w:t xml:space="preserve">Organisation Internationale pour les Migrations </w:t>
      </w:r>
      <w:r>
        <w:t xml:space="preserve">OIM </w:t>
      </w:r>
      <w:r>
        <w:t xml:space="preserve">556 </w:t>
      </w:r>
      <w:r>
        <w:t xml:space="preserve">OIM et partenaires </w:t>
      </w:r>
    </w:p>
    <w:p>
      <w:r>
        <w:t xml:space="preserve">703833 </w:t>
      </w:r>
      <w:r>
        <w:t xml:space="preserve">NULL </w:t>
      </w:r>
      <w:r>
        <w:t xml:space="preserve">2022-09-01 00:00:00 </w:t>
      </w:r>
      <w:r>
        <w:t xml:space="preserve">2023-10-20 00:00:00 </w:t>
      </w:r>
      <w:r>
        <w:t xml:space="preserve">2023-08-22 00:00:00 </w:t>
      </w:r>
      <w:r>
        <w:t xml:space="preserve">2 </w:t>
      </w:r>
      <w:r>
        <w:t xml:space="preserve">13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706468 </w:t>
      </w:r>
      <w:r>
        <w:t xml:space="preserve">Organisation Internationale pour les Migrations </w:t>
      </w:r>
      <w:r>
        <w:t xml:space="preserve">OIM </w:t>
      </w:r>
      <w:r>
        <w:t xml:space="preserve">556 </w:t>
      </w:r>
      <w:r>
        <w:t xml:space="preserve">OIM et partenaires </w:t>
      </w:r>
    </w:p>
    <w:p>
      <w:r>
        <w:t xml:space="preserve">703834 </w:t>
      </w:r>
      <w:r>
        <w:t xml:space="preserve">NULL </w:t>
      </w:r>
      <w:r>
        <w:t xml:space="preserve">2023-05-04 00:00:00 </w:t>
      </w:r>
      <w:r>
        <w:t xml:space="preserve">2023-10-20 00:00:00 </w:t>
      </w:r>
      <w:r>
        <w:t xml:space="preserve">2023-08-22 00:00:00 </w:t>
      </w:r>
      <w:r>
        <w:t xml:space="preserve">30 </w:t>
      </w:r>
      <w:r>
        <w:t xml:space="preserve">171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CD62100101 </w:t>
      </w:r>
      <w:r>
        <w:t xml:space="preserve">Balolwa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706469 </w:t>
      </w:r>
      <w:r>
        <w:t xml:space="preserve">Organisation Internationale pour les Migrations </w:t>
      </w:r>
      <w:r>
        <w:t xml:space="preserve">OIM </w:t>
      </w:r>
      <w:r>
        <w:t xml:space="preserve">556 </w:t>
      </w:r>
      <w:r>
        <w:t xml:space="preserve">OIM et partenaires </w:t>
      </w:r>
    </w:p>
    <w:p>
      <w:r>
        <w:t xml:space="preserve">703849 </w:t>
      </w:r>
      <w:r>
        <w:t xml:space="preserve">NULL </w:t>
      </w:r>
      <w:r>
        <w:t xml:space="preserve">2023-09-30 00:00:00 </w:t>
      </w:r>
      <w:r>
        <w:t xml:space="preserve">2023-10-20 00:00:00 </w:t>
      </w:r>
      <w:r>
        <w:t xml:space="preserve">2023-08-22 00:00:00 </w:t>
      </w:r>
      <w:r>
        <w:t xml:space="preserve">70 </w:t>
      </w:r>
      <w:r>
        <w:t xml:space="preserve">392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706484 </w:t>
      </w:r>
      <w:r>
        <w:t xml:space="preserve">Organisation Internationale pour les Migrations </w:t>
      </w:r>
      <w:r>
        <w:t xml:space="preserve">OIM </w:t>
      </w:r>
      <w:r>
        <w:t xml:space="preserve">556 </w:t>
      </w:r>
      <w:r>
        <w:t xml:space="preserve">OIM et partenaires </w:t>
      </w:r>
    </w:p>
    <w:p>
      <w:r>
        <w:t xml:space="preserve">703875 </w:t>
      </w:r>
      <w:r>
        <w:t xml:space="preserve">NULL </w:t>
      </w:r>
      <w:r>
        <w:t xml:space="preserve">2023-05-04 00:00:00 </w:t>
      </w:r>
      <w:r>
        <w:t xml:space="preserve">2023-10-20 00:00:00 </w:t>
      </w:r>
      <w:r>
        <w:t xml:space="preserve">2023-08-17 00:00:00 </w:t>
      </w:r>
      <w:r>
        <w:t xml:space="preserve">10 </w:t>
      </w:r>
      <w:r>
        <w:t xml:space="preserve">55 </w:t>
      </w:r>
      <w:r>
        <w:t xml:space="preserve">2 </w:t>
      </w:r>
      <w:r>
        <w:t xml:space="preserve">Retourné </w:t>
      </w:r>
      <w:r>
        <w:t xml:space="preserve">CD6210ZS01 </w:t>
      </w:r>
      <w:r>
        <w:t xml:space="preserve">CD6210ZS01AS06 </w:t>
      </w:r>
      <w:r>
        <w:t xml:space="preserve">FIZI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706510 </w:t>
      </w:r>
      <w:r>
        <w:t xml:space="preserve">Organisation Internationale pour les Migrations </w:t>
      </w:r>
      <w:r>
        <w:t xml:space="preserve">OIM </w:t>
      </w:r>
      <w:r>
        <w:t xml:space="preserve">556 </w:t>
      </w:r>
      <w:r>
        <w:t xml:space="preserve">OIM et partenaires </w:t>
      </w:r>
    </w:p>
    <w:p>
      <w:r>
        <w:t xml:space="preserve">703890 </w:t>
      </w:r>
      <w:r>
        <w:t xml:space="preserve">NULL </w:t>
      </w:r>
      <w:r>
        <w:t xml:space="preserve">2022-06-01 00:00:00 </w:t>
      </w:r>
      <w:r>
        <w:t xml:space="preserve">2023-10-20 00:00:00 </w:t>
      </w:r>
      <w:r>
        <w:t xml:space="preserve">2023-08-21 00:00:00 </w:t>
      </w:r>
      <w:r>
        <w:t xml:space="preserve">21 </w:t>
      </w:r>
      <w:r>
        <w:t xml:space="preserve">84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706525 </w:t>
      </w:r>
      <w:r>
        <w:t xml:space="preserve">Organisation Internationale pour les Migrations </w:t>
      </w:r>
      <w:r>
        <w:t xml:space="preserve">OIM </w:t>
      </w:r>
      <w:r>
        <w:t xml:space="preserve">556 </w:t>
      </w:r>
      <w:r>
        <w:t xml:space="preserve">OIM et partenaires </w:t>
      </w:r>
    </w:p>
    <w:p>
      <w:r>
        <w:t xml:space="preserve">703899 </w:t>
      </w:r>
      <w:r>
        <w:t xml:space="preserve">NULL </w:t>
      </w:r>
      <w:r>
        <w:t xml:space="preserve">2023-05-04 00:00:00 </w:t>
      </w:r>
      <w:r>
        <w:t xml:space="preserve">2023-10-20 00:00:00 </w:t>
      </w:r>
      <w:r>
        <w:t xml:space="preserve">2023-08-21 00:00:00 </w:t>
      </w:r>
      <w:r>
        <w:t xml:space="preserve">2 </w:t>
      </w:r>
      <w:r>
        <w:t xml:space="preserve">12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CD6307ZS01 </w:t>
      </w:r>
      <w:r>
        <w:t xml:space="preserve">Kalima </w:t>
      </w:r>
      <w:r>
        <w:t xml:space="preserve">NULL </w:t>
      </w:r>
      <w:r>
        <w:t xml:space="preserve">NULL </w:t>
      </w:r>
      <w:r>
        <w:t xml:space="preserve">Evaluation DTM juillet 2023 </w:t>
      </w:r>
      <w:r>
        <w:t xml:space="preserve">NULL </w:t>
      </w:r>
      <w:r>
        <w:t xml:space="preserve">706534 </w:t>
      </w:r>
      <w:r>
        <w:t xml:space="preserve">Organisation Internationale pour les Migrations </w:t>
      </w:r>
      <w:r>
        <w:t xml:space="preserve">OIM </w:t>
      </w:r>
      <w:r>
        <w:t xml:space="preserve">556 </w:t>
      </w:r>
      <w:r>
        <w:t xml:space="preserve">OIM et partenaires </w:t>
      </w:r>
    </w:p>
    <w:p>
      <w:r>
        <w:t xml:space="preserve">703905 </w:t>
      </w:r>
      <w:r>
        <w:t xml:space="preserve">NULL </w:t>
      </w:r>
      <w:r>
        <w:t xml:space="preserve">2023-03-28 00:00:00 </w:t>
      </w:r>
      <w:r>
        <w:t xml:space="preserve">2023-10-20 00:00:00 </w:t>
      </w:r>
      <w:r>
        <w:t xml:space="preserve">2023-08-21 00:00:00 </w:t>
      </w:r>
      <w:r>
        <w:t xml:space="preserve">5 </w:t>
      </w:r>
      <w:r>
        <w:t xml:space="preserve">30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706540 </w:t>
      </w:r>
      <w:r>
        <w:t xml:space="preserve">Organisation Internationale pour les Migrations </w:t>
      </w:r>
      <w:r>
        <w:t xml:space="preserve">OIM </w:t>
      </w:r>
      <w:r>
        <w:t xml:space="preserve">556 </w:t>
      </w:r>
      <w:r>
        <w:t xml:space="preserve">OIM et partenaires </w:t>
      </w:r>
    </w:p>
    <w:p>
      <w:r>
        <w:t xml:space="preserve">703906 </w:t>
      </w:r>
      <w:r>
        <w:t xml:space="preserve">NULL </w:t>
      </w:r>
      <w:r>
        <w:t xml:space="preserve">2023-05-04 00:00:00 </w:t>
      </w:r>
      <w:r>
        <w:t xml:space="preserve">2023-10-20 00:00:00 </w:t>
      </w:r>
      <w:r>
        <w:t xml:space="preserve">2023-08-21 00:00:00 </w:t>
      </w:r>
      <w:r>
        <w:t xml:space="preserve">6 </w:t>
      </w:r>
      <w:r>
        <w:t xml:space="preserve">35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706541 </w:t>
      </w:r>
      <w:r>
        <w:t xml:space="preserve">Organisation Internationale pour les Migrations </w:t>
      </w:r>
      <w:r>
        <w:t xml:space="preserve">OIM </w:t>
      </w:r>
      <w:r>
        <w:t xml:space="preserve">556 </w:t>
      </w:r>
      <w:r>
        <w:t xml:space="preserve">OIM et partenaires </w:t>
      </w:r>
    </w:p>
    <w:p>
      <w:r>
        <w:t xml:space="preserve">703917 </w:t>
      </w:r>
      <w:r>
        <w:t xml:space="preserve">NULL </w:t>
      </w:r>
      <w:r>
        <w:t xml:space="preserve">2023-05-04 00:00:00 </w:t>
      </w:r>
      <w:r>
        <w:t xml:space="preserve">2023-10-20 00:00:00 </w:t>
      </w:r>
      <w:r>
        <w:t xml:space="preserve">2023-08-21 00:00:00 </w:t>
      </w:r>
      <w:r>
        <w:t xml:space="preserve">10 </w:t>
      </w:r>
      <w:r>
        <w:t xml:space="preserve">65 </w:t>
      </w:r>
      <w:r>
        <w:t xml:space="preserve">2 </w:t>
      </w:r>
      <w:r>
        <w:t xml:space="preserve">Retourné </w:t>
      </w:r>
      <w:r>
        <w:t xml:space="preserve">CD6203ZS02 </w:t>
      </w:r>
      <w:r>
        <w:t xml:space="preserve">CD6203ZS02AS16 </w:t>
      </w:r>
      <w:r>
        <w:t xml:space="preserve">MUNTUTUGU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706552 </w:t>
      </w:r>
      <w:r>
        <w:t xml:space="preserve">Organisation Internationale pour les Migrations </w:t>
      </w:r>
      <w:r>
        <w:t xml:space="preserve">OIM </w:t>
      </w:r>
      <w:r>
        <w:t xml:space="preserve">556 </w:t>
      </w:r>
      <w:r>
        <w:t xml:space="preserve">OIM et partenaires </w:t>
      </w:r>
    </w:p>
    <w:p>
      <w:r>
        <w:t xml:space="preserve">703923 </w:t>
      </w:r>
      <w:r>
        <w:t xml:space="preserve">NULL </w:t>
      </w:r>
      <w:r>
        <w:t xml:space="preserve">2023-03-28 00:00:00 </w:t>
      </w:r>
      <w:r>
        <w:t xml:space="preserve">2023-10-20 00:00:00 </w:t>
      </w:r>
      <w:r>
        <w:t xml:space="preserve">2023-08-22 00:00:00 </w:t>
      </w:r>
      <w:r>
        <w:t xml:space="preserve">4 </w:t>
      </w:r>
      <w:r>
        <w:t xml:space="preserve">20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706558 </w:t>
      </w:r>
      <w:r>
        <w:t xml:space="preserve">Organisation Internationale pour les Migrations </w:t>
      </w:r>
      <w:r>
        <w:t xml:space="preserve">OIM </w:t>
      </w:r>
      <w:r>
        <w:t xml:space="preserve">556 </w:t>
      </w:r>
      <w:r>
        <w:t xml:space="preserve">OIM et partenaires </w:t>
      </w:r>
    </w:p>
    <w:p>
      <w:r>
        <w:t xml:space="preserve">703924 </w:t>
      </w:r>
      <w:r>
        <w:t xml:space="preserve">NULL </w:t>
      </w:r>
      <w:r>
        <w:t xml:space="preserve">2023-09-30 00:00:00 </w:t>
      </w:r>
      <w:r>
        <w:t xml:space="preserve">2023-10-20 00:00:00 </w:t>
      </w:r>
      <w:r>
        <w:t xml:space="preserve">2023-08-22 00:00:00 </w:t>
      </w:r>
      <w:r>
        <w:t xml:space="preserve">1 </w:t>
      </w:r>
      <w:r>
        <w:t xml:space="preserve">5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706559 </w:t>
      </w:r>
      <w:r>
        <w:t xml:space="preserve">Organisation Internationale pour les Migrations </w:t>
      </w:r>
      <w:r>
        <w:t xml:space="preserve">OIM </w:t>
      </w:r>
      <w:r>
        <w:t xml:space="preserve">556 </w:t>
      </w:r>
      <w:r>
        <w:t xml:space="preserve">OIM et partenaires </w:t>
      </w:r>
    </w:p>
    <w:p>
      <w:r>
        <w:t xml:space="preserve">703926 </w:t>
      </w:r>
      <w:r>
        <w:t xml:space="preserve">NULL </w:t>
      </w:r>
      <w:r>
        <w:t xml:space="preserve">2023-03-28 00:00:00 </w:t>
      </w:r>
      <w:r>
        <w:t xml:space="preserve">2023-10-20 00:00:00 </w:t>
      </w:r>
      <w:r>
        <w:t xml:space="preserve">2023-08-21 00:00:00 </w:t>
      </w:r>
      <w:r>
        <w:t xml:space="preserve">3 </w:t>
      </w:r>
      <w:r>
        <w:t xml:space="preserve">21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706561 </w:t>
      </w:r>
      <w:r>
        <w:t xml:space="preserve">Organisation Internationale pour les Migrations </w:t>
      </w:r>
      <w:r>
        <w:t xml:space="preserve">OIM </w:t>
      </w:r>
      <w:r>
        <w:t xml:space="preserve">556 </w:t>
      </w:r>
      <w:r>
        <w:t xml:space="preserve">OIM et partenaires </w:t>
      </w:r>
    </w:p>
    <w:p>
      <w:r>
        <w:t xml:space="preserve">703928 </w:t>
      </w:r>
      <w:r>
        <w:t xml:space="preserve">NULL </w:t>
      </w:r>
      <w:r>
        <w:t xml:space="preserve">2022-12-01 00:00:00 </w:t>
      </w:r>
      <w:r>
        <w:t xml:space="preserve">2023-10-20 00:00:00 </w:t>
      </w:r>
      <w:r>
        <w:t xml:space="preserve">2023-08-21 00:00:00 </w:t>
      </w:r>
      <w:r>
        <w:t xml:space="preserve">12 </w:t>
      </w:r>
      <w:r>
        <w:t xml:space="preserve">35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706563 </w:t>
      </w:r>
      <w:r>
        <w:t xml:space="preserve">Organisation Internationale pour les Migrations </w:t>
      </w:r>
      <w:r>
        <w:t xml:space="preserve">OIM </w:t>
      </w:r>
      <w:r>
        <w:t xml:space="preserve">556 </w:t>
      </w:r>
      <w:r>
        <w:t xml:space="preserve">OIM et partenaires </w:t>
      </w:r>
    </w:p>
    <w:p>
      <w:r>
        <w:t xml:space="preserve">703932 </w:t>
      </w:r>
      <w:r>
        <w:t xml:space="preserve">NULL </w:t>
      </w:r>
      <w:r>
        <w:t xml:space="preserve">2022-09-01 00:00:00 </w:t>
      </w:r>
      <w:r>
        <w:t xml:space="preserve">2023-10-20 00:00:00 </w:t>
      </w:r>
      <w:r>
        <w:t xml:space="preserve">2023-08-22 00:00:00 </w:t>
      </w:r>
      <w:r>
        <w:t xml:space="preserve">12 </w:t>
      </w:r>
      <w:r>
        <w:t xml:space="preserve">24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706567 </w:t>
      </w:r>
      <w:r>
        <w:t xml:space="preserve">Organisation Internationale pour les Migrations </w:t>
      </w:r>
      <w:r>
        <w:t xml:space="preserve">OIM </w:t>
      </w:r>
      <w:r>
        <w:t xml:space="preserve">556 </w:t>
      </w:r>
      <w:r>
        <w:t xml:space="preserve">OIM et partenaires </w:t>
      </w:r>
    </w:p>
    <w:p>
      <w:r>
        <w:t xml:space="preserve">703941 </w:t>
      </w:r>
      <w:r>
        <w:t xml:space="preserve">NULL </w:t>
      </w:r>
      <w:r>
        <w:t xml:space="preserve">2023-09-30 00:00:00 </w:t>
      </w:r>
      <w:r>
        <w:t xml:space="preserve">2023-10-20 00:00:00 </w:t>
      </w:r>
      <w:r>
        <w:t xml:space="preserve">2023-08-22 00:00:00 </w:t>
      </w:r>
      <w:r>
        <w:t xml:space="preserve">8 </w:t>
      </w:r>
      <w:r>
        <w:t xml:space="preserve">40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706576 </w:t>
      </w:r>
      <w:r>
        <w:t xml:space="preserve">Organisation Internationale pour les Migrations </w:t>
      </w:r>
      <w:r>
        <w:t xml:space="preserve">OIM </w:t>
      </w:r>
      <w:r>
        <w:t xml:space="preserve">556 </w:t>
      </w:r>
      <w:r>
        <w:t xml:space="preserve">OIM et partenaires </w:t>
      </w:r>
    </w:p>
    <w:p>
      <w:r>
        <w:t xml:space="preserve">703946 </w:t>
      </w:r>
      <w:r>
        <w:t xml:space="preserve">NULL </w:t>
      </w:r>
      <w:r>
        <w:t xml:space="preserve">2023-05-04 00:00:00 </w:t>
      </w:r>
      <w:r>
        <w:t xml:space="preserve">2023-10-20 00:00:00 </w:t>
      </w:r>
      <w:r>
        <w:t xml:space="preserve">2023-08-22 00:00:00 </w:t>
      </w:r>
      <w:r>
        <w:t xml:space="preserve">3 </w:t>
      </w:r>
      <w:r>
        <w:t xml:space="preserve">16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706581 </w:t>
      </w:r>
      <w:r>
        <w:t xml:space="preserve">Organisation Internationale pour les Migrations </w:t>
      </w:r>
      <w:r>
        <w:t xml:space="preserve">OIM </w:t>
      </w:r>
      <w:r>
        <w:t xml:space="preserve">556 </w:t>
      </w:r>
      <w:r>
        <w:t xml:space="preserve">OIM et partenaires </w:t>
      </w:r>
    </w:p>
    <w:p>
      <w:r>
        <w:t xml:space="preserve">703947 </w:t>
      </w:r>
      <w:r>
        <w:t xml:space="preserve">NULL </w:t>
      </w:r>
      <w:r>
        <w:t xml:space="preserve">2023-09-30 00:00:00 </w:t>
      </w:r>
      <w:r>
        <w:t xml:space="preserve">2023-10-20 00:00:00 </w:t>
      </w:r>
      <w:r>
        <w:t xml:space="preserve">2023-08-22 00:00:00 </w:t>
      </w:r>
      <w:r>
        <w:t xml:space="preserve">8 </w:t>
      </w:r>
      <w:r>
        <w:t xml:space="preserve">44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706582 </w:t>
      </w:r>
      <w:r>
        <w:t xml:space="preserve">Organisation Internationale pour les Migrations </w:t>
      </w:r>
      <w:r>
        <w:t xml:space="preserve">OIM </w:t>
      </w:r>
      <w:r>
        <w:t xml:space="preserve">556 </w:t>
      </w:r>
      <w:r>
        <w:t xml:space="preserve">OIM et partenaires </w:t>
      </w:r>
    </w:p>
    <w:p>
      <w:r>
        <w:t xml:space="preserve">703950 </w:t>
      </w:r>
      <w:r>
        <w:t xml:space="preserve">NULL </w:t>
      </w:r>
      <w:r>
        <w:t xml:space="preserve">2022-12-01 00:00:00 </w:t>
      </w:r>
      <w:r>
        <w:t xml:space="preserve">2023-10-20 00:00:00 </w:t>
      </w:r>
      <w:r>
        <w:t xml:space="preserve">2023-08-22 00:00:00 </w:t>
      </w:r>
      <w:r>
        <w:t xml:space="preserve">16 </w:t>
      </w:r>
      <w:r>
        <w:t xml:space="preserve">40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706585 </w:t>
      </w:r>
      <w:r>
        <w:t xml:space="preserve">Organisation Internationale pour les Migrations </w:t>
      </w:r>
      <w:r>
        <w:t xml:space="preserve">OIM </w:t>
      </w:r>
      <w:r>
        <w:t xml:space="preserve">556 </w:t>
      </w:r>
      <w:r>
        <w:t xml:space="preserve">OIM et partenaires </w:t>
      </w:r>
    </w:p>
    <w:p>
      <w:r>
        <w:t xml:space="preserve">703951 </w:t>
      </w:r>
      <w:r>
        <w:t xml:space="preserve">NULL </w:t>
      </w:r>
      <w:r>
        <w:t xml:space="preserve">2023-05-04 00:00:00 </w:t>
      </w:r>
      <w:r>
        <w:t xml:space="preserve">2023-10-20 00:00:00 </w:t>
      </w:r>
      <w:r>
        <w:t xml:space="preserve">2023-08-22 00:00:00 </w:t>
      </w:r>
      <w:r>
        <w:t xml:space="preserve">12 </w:t>
      </w:r>
      <w:r>
        <w:t xml:space="preserve">70 </w:t>
      </w:r>
      <w:r>
        <w:t xml:space="preserve">2 </w:t>
      </w:r>
      <w:r>
        <w:t xml:space="preserve">Retourné </w:t>
      </w:r>
      <w:r>
        <w:t xml:space="preserve">CD6203ZS02 </w:t>
      </w:r>
      <w:r>
        <w:t xml:space="preserve">CD6203ZS02AS17 </w:t>
      </w:r>
      <w:r>
        <w:t xml:space="preserve">NDUMA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706586 </w:t>
      </w:r>
      <w:r>
        <w:t xml:space="preserve">Organisation Internationale pour les Migrations </w:t>
      </w:r>
      <w:r>
        <w:t xml:space="preserve">OIM </w:t>
      </w:r>
      <w:r>
        <w:t xml:space="preserve">556 </w:t>
      </w:r>
      <w:r>
        <w:t xml:space="preserve">OIM et partenaires </w:t>
      </w:r>
    </w:p>
    <w:p>
      <w:r>
        <w:t xml:space="preserve">703954 </w:t>
      </w:r>
      <w:r>
        <w:t xml:space="preserve">NULL </w:t>
      </w:r>
      <w:r>
        <w:t xml:space="preserve">2023-05-04 00:00:00 </w:t>
      </w:r>
      <w:r>
        <w:t xml:space="preserve">2023-10-20 00:00:00 </w:t>
      </w:r>
      <w:r>
        <w:t xml:space="preserve">2023-08-22 00:00:00 </w:t>
      </w:r>
      <w:r>
        <w:t xml:space="preserve">2 </w:t>
      </w:r>
      <w:r>
        <w:t xml:space="preserve">11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706589 </w:t>
      </w:r>
      <w:r>
        <w:t xml:space="preserve">Organisation Internationale pour les Migrations </w:t>
      </w:r>
      <w:r>
        <w:t xml:space="preserve">OIM </w:t>
      </w:r>
      <w:r>
        <w:t xml:space="preserve">556 </w:t>
      </w:r>
      <w:r>
        <w:t xml:space="preserve">OIM et partenaires </w:t>
      </w:r>
    </w:p>
    <w:p>
      <w:r>
        <w:t xml:space="preserve">703959 </w:t>
      </w:r>
      <w:r>
        <w:t xml:space="preserve">NULL </w:t>
      </w:r>
      <w:r>
        <w:t xml:space="preserve">2023-09-30 00:00:00 </w:t>
      </w:r>
      <w:r>
        <w:t xml:space="preserve">2023-10-20 00:00:00 </w:t>
      </w:r>
      <w:r>
        <w:t xml:space="preserve">2023-08-31 00:00:00 </w:t>
      </w:r>
      <w:r>
        <w:t xml:space="preserve">3 </w:t>
      </w:r>
      <w:r>
        <w:t xml:space="preserve">13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706594 </w:t>
      </w:r>
      <w:r>
        <w:t xml:space="preserve">Organisation Internationale pour les Migrations </w:t>
      </w:r>
      <w:r>
        <w:t xml:space="preserve">OIM </w:t>
      </w:r>
      <w:r>
        <w:t xml:space="preserve">556 </w:t>
      </w:r>
      <w:r>
        <w:t xml:space="preserve">OIM et partenaires </w:t>
      </w:r>
    </w:p>
    <w:p>
      <w:r>
        <w:t xml:space="preserve">703961 </w:t>
      </w:r>
      <w:r>
        <w:t xml:space="preserve">NULL </w:t>
      </w:r>
      <w:r>
        <w:t xml:space="preserve">2023-05-04 00:00:00 </w:t>
      </w:r>
      <w:r>
        <w:t xml:space="preserve">2023-10-20 00:00:00 </w:t>
      </w:r>
      <w:r>
        <w:t xml:space="preserve">2023-08-22 00:00:00 </w:t>
      </w:r>
      <w:r>
        <w:t xml:space="preserve">6 </w:t>
      </w:r>
      <w:r>
        <w:t xml:space="preserve">35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706596 </w:t>
      </w:r>
      <w:r>
        <w:t xml:space="preserve">Organisation Internationale pour les Migrations </w:t>
      </w:r>
      <w:r>
        <w:t xml:space="preserve">OIM </w:t>
      </w:r>
      <w:r>
        <w:t xml:space="preserve">556 </w:t>
      </w:r>
      <w:r>
        <w:t xml:space="preserve">OIM et partenaires </w:t>
      </w:r>
    </w:p>
    <w:p>
      <w:r>
        <w:t xml:space="preserve">703962 </w:t>
      </w:r>
      <w:r>
        <w:t xml:space="preserve">NULL </w:t>
      </w:r>
      <w:r>
        <w:t xml:space="preserve">2023-09-30 00:00:00 </w:t>
      </w:r>
      <w:r>
        <w:t xml:space="preserve">2023-10-20 00:00:00 </w:t>
      </w:r>
      <w:r>
        <w:t xml:space="preserve">2023-08-22 00:00:00 </w:t>
      </w:r>
      <w:r>
        <w:t xml:space="preserve">4 </w:t>
      </w:r>
      <w:r>
        <w:t xml:space="preserve">24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706597 </w:t>
      </w:r>
      <w:r>
        <w:t xml:space="preserve">Organisation Internationale pour les Migrations </w:t>
      </w:r>
      <w:r>
        <w:t xml:space="preserve">OIM </w:t>
      </w:r>
      <w:r>
        <w:t xml:space="preserve">556 </w:t>
      </w:r>
      <w:r>
        <w:t xml:space="preserve">OIM et partenaires </w:t>
      </w:r>
    </w:p>
    <w:p>
      <w:r>
        <w:t xml:space="preserve">703967 </w:t>
      </w:r>
      <w:r>
        <w:t xml:space="preserve">NULL </w:t>
      </w:r>
      <w:r>
        <w:t xml:space="preserve">2023-09-30 00:00:00 </w:t>
      </w:r>
      <w:r>
        <w:t xml:space="preserve">2023-10-20 00:00:00 </w:t>
      </w:r>
      <w:r>
        <w:t xml:space="preserve">2023-08-23 00:00:00 </w:t>
      </w:r>
      <w:r>
        <w:t xml:space="preserve">1 </w:t>
      </w:r>
      <w:r>
        <w:t xml:space="preserve">5 </w:t>
      </w:r>
      <w:r>
        <w:t xml:space="preserve">2 </w:t>
      </w:r>
      <w:r>
        <w:t xml:space="preserve">Retourné </w:t>
      </w:r>
      <w:r>
        <w:t xml:space="preserve">CD6203ZS02 </w:t>
      </w:r>
      <w:r>
        <w:t xml:space="preserve">CD6203ZS02AS18 </w:t>
      </w:r>
      <w:r>
        <w:t xml:space="preserve">NYAMBEMBE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706602 </w:t>
      </w:r>
      <w:r>
        <w:t xml:space="preserve">Organisation Internationale pour les Migrations </w:t>
      </w:r>
      <w:r>
        <w:t xml:space="preserve">OIM </w:t>
      </w:r>
      <w:r>
        <w:t xml:space="preserve">556 </w:t>
      </w:r>
      <w:r>
        <w:t xml:space="preserve">OIM et partenaires </w:t>
      </w:r>
    </w:p>
    <w:p>
      <w:r>
        <w:t xml:space="preserve">703973 </w:t>
      </w:r>
      <w:r>
        <w:t xml:space="preserve">NULL </w:t>
      </w:r>
      <w:r>
        <w:t xml:space="preserve">2023-03-28 00:00:00 </w:t>
      </w:r>
      <w:r>
        <w:t xml:space="preserve">2023-10-20 00:00:00 </w:t>
      </w:r>
      <w:r>
        <w:t xml:space="preserve">2023-08-18 00:00:00 </w:t>
      </w:r>
      <w:r>
        <w:t xml:space="preserve">2 </w:t>
      </w:r>
      <w:r>
        <w:t xml:space="preserve">4 </w:t>
      </w:r>
      <w:r>
        <w:t xml:space="preserve">2 </w:t>
      </w:r>
      <w:r>
        <w:t xml:space="preserve">Retourné </w:t>
      </w:r>
      <w:r>
        <w:t xml:space="preserve">CD6202ZS01 </w:t>
      </w:r>
      <w:r>
        <w:t xml:space="preserve">CD6202ZS01AS10 </w:t>
      </w:r>
      <w:r>
        <w:t xml:space="preserve">MBIZA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CD62020207 </w:t>
      </w:r>
      <w:r>
        <w:t xml:space="preserve">Kagabi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 juillet 2023 </w:t>
      </w:r>
      <w:r>
        <w:t xml:space="preserve">NULL </w:t>
      </w:r>
      <w:r>
        <w:t xml:space="preserve">706608 </w:t>
      </w:r>
      <w:r>
        <w:t xml:space="preserve">Organisation Internationale pour les Migrations </w:t>
      </w:r>
      <w:r>
        <w:t xml:space="preserve">OIM </w:t>
      </w:r>
      <w:r>
        <w:t xml:space="preserve">556 </w:t>
      </w:r>
      <w:r>
        <w:t xml:space="preserve">OIM et partenaires </w:t>
      </w:r>
    </w:p>
    <w:p>
      <w:r>
        <w:t xml:space="preserve">703974 </w:t>
      </w:r>
      <w:r>
        <w:t xml:space="preserve">NULL </w:t>
      </w:r>
      <w:r>
        <w:t xml:space="preserve">2023-09-30 00:00:00 </w:t>
      </w:r>
      <w:r>
        <w:t xml:space="preserve">2023-10-20 00:00:00 </w:t>
      </w:r>
      <w:r>
        <w:t xml:space="preserve">2023-08-18 00:00:00 </w:t>
      </w:r>
      <w:r>
        <w:t xml:space="preserve">1 </w:t>
      </w:r>
      <w:r>
        <w:t xml:space="preserve">2 </w:t>
      </w:r>
      <w:r>
        <w:t xml:space="preserve">2 </w:t>
      </w:r>
      <w:r>
        <w:t xml:space="preserve">Retourné </w:t>
      </w:r>
      <w:r>
        <w:t xml:space="preserve">CD6202ZS01 </w:t>
      </w:r>
      <w:r>
        <w:t xml:space="preserve">CD6202ZS01AS10 </w:t>
      </w:r>
      <w:r>
        <w:t xml:space="preserve">MBIZA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CD62020207 </w:t>
      </w:r>
      <w:r>
        <w:t xml:space="preserve">Kagabi </w:t>
      </w:r>
      <w:r>
        <w:t xml:space="preserve">NULL </w:t>
      </w:r>
      <w:r>
        <w:t xml:space="preserve">NULL </w:t>
      </w:r>
      <w:r>
        <w:t xml:space="preserve">CD61 </w:t>
      </w:r>
      <w:r>
        <w:t xml:space="preserve">Nord-kivu </w:t>
      </w:r>
      <w:r>
        <w:t xml:space="preserve">CD6109 </w:t>
      </w:r>
      <w:r>
        <w:t xml:space="preserve">Beni-ville </w:t>
      </w:r>
      <w:r>
        <w:t xml:space="preserve">4 </w:t>
      </w:r>
      <w:r>
        <w:t xml:space="preserve">CD610904 </w:t>
      </w:r>
      <w:r>
        <w:t xml:space="preserve">Ruwenzori </w:t>
      </w:r>
      <w:r>
        <w:t xml:space="preserve">CD61090401 </w:t>
      </w:r>
      <w:r>
        <w:t xml:space="preserve">Boikene </w:t>
      </w:r>
      <w:r>
        <w:t xml:space="preserve">NULL </w:t>
      </w:r>
      <w:r>
        <w:t xml:space="preserve">NULL </w:t>
      </w:r>
      <w:r>
        <w:t xml:space="preserve">CD6109ZS01 </w:t>
      </w:r>
      <w:r>
        <w:t xml:space="preserve">Beni </w:t>
      </w:r>
      <w:r>
        <w:t xml:space="preserve">NULL </w:t>
      </w:r>
      <w:r>
        <w:t xml:space="preserve">NULL </w:t>
      </w:r>
      <w:r>
        <w:t xml:space="preserve">Evaluation DTM juillet 2023 </w:t>
      </w:r>
      <w:r>
        <w:t xml:space="preserve">NULL </w:t>
      </w:r>
      <w:r>
        <w:t xml:space="preserve">706609 </w:t>
      </w:r>
      <w:r>
        <w:t xml:space="preserve">Organisation Internationale pour les Migrations </w:t>
      </w:r>
      <w:r>
        <w:t xml:space="preserve">OIM </w:t>
      </w:r>
      <w:r>
        <w:t xml:space="preserve">556 </w:t>
      </w:r>
      <w:r>
        <w:t xml:space="preserve">OIM et partenaires </w:t>
      </w:r>
    </w:p>
    <w:p>
      <w:r>
        <w:t xml:space="preserve">703978 </w:t>
      </w:r>
      <w:r>
        <w:t xml:space="preserve">NULL </w:t>
      </w:r>
      <w:r>
        <w:t xml:space="preserve">2023-03-28 00:00:00 </w:t>
      </w:r>
      <w:r>
        <w:t xml:space="preserve">2023-10-20 00:00:00 </w:t>
      </w:r>
      <w:r>
        <w:t xml:space="preserve">2023-08-15 00:00:00 </w:t>
      </w:r>
      <w:r>
        <w:t xml:space="preserve">3 </w:t>
      </w:r>
      <w:r>
        <w:t xml:space="preserve">3 </w:t>
      </w:r>
      <w:r>
        <w:t xml:space="preserve">2 </w:t>
      </w:r>
      <w:r>
        <w:t xml:space="preserve">Retourné </w:t>
      </w:r>
      <w:r>
        <w:t xml:space="preserve">CD6202ZS01 </w:t>
      </w:r>
      <w:r>
        <w:t xml:space="preserve">CD6202ZS01AS10 </w:t>
      </w:r>
      <w:r>
        <w:t xml:space="preserve">MBIZA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CD62020207 </w:t>
      </w:r>
      <w:r>
        <w:t xml:space="preserve">Kagabi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CD62020207 </w:t>
      </w:r>
      <w:r>
        <w:t xml:space="preserve">Kagabi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706613 </w:t>
      </w:r>
      <w:r>
        <w:t xml:space="preserve">Organisation Internationale pour les Migrations </w:t>
      </w:r>
      <w:r>
        <w:t xml:space="preserve">OIM </w:t>
      </w:r>
      <w:r>
        <w:t xml:space="preserve">556 </w:t>
      </w:r>
      <w:r>
        <w:t xml:space="preserve">OIM et partenaires </w:t>
      </w:r>
    </w:p>
    <w:p>
      <w:r>
        <w:t xml:space="preserve">703987 </w:t>
      </w:r>
      <w:r>
        <w:t xml:space="preserve">NULL </w:t>
      </w:r>
      <w:r>
        <w:t xml:space="preserve">2023-09-30 00:00:00 </w:t>
      </w:r>
      <w:r>
        <w:t xml:space="preserve">2023-10-20 00:00:00 </w:t>
      </w:r>
      <w:r>
        <w:t xml:space="preserve">2023-08-21 00:00:00 </w:t>
      </w:r>
      <w:r>
        <w:t xml:space="preserve">13 </w:t>
      </w:r>
      <w:r>
        <w:t xml:space="preserve">70 </w:t>
      </w:r>
      <w:r>
        <w:t xml:space="preserve">2 </w:t>
      </w:r>
      <w:r>
        <w:t xml:space="preserve">Retourné </w:t>
      </w:r>
      <w:r>
        <w:t xml:space="preserve">CD6202ZS01 </w:t>
      </w:r>
      <w:r>
        <w:t xml:space="preserve">CD6202ZS01AS17 </w:t>
      </w:r>
      <w:r>
        <w:t xml:space="preserve">MUDAKA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706622 </w:t>
      </w:r>
      <w:r>
        <w:t xml:space="preserve">Organisation Internationale pour les Migrations </w:t>
      </w:r>
      <w:r>
        <w:t xml:space="preserve">OIM </w:t>
      </w:r>
      <w:r>
        <w:t xml:space="preserve">556 </w:t>
      </w:r>
      <w:r>
        <w:t xml:space="preserve">OIM et partenaires </w:t>
      </w:r>
    </w:p>
    <w:p>
      <w:r>
        <w:t xml:space="preserve">703996 </w:t>
      </w:r>
      <w:r>
        <w:t xml:space="preserve">NULL </w:t>
      </w:r>
      <w:r>
        <w:t xml:space="preserve">2022-09-01 00:00:00 </w:t>
      </w:r>
      <w:r>
        <w:t xml:space="preserve">2023-10-20 00:00:00 </w:t>
      </w:r>
      <w:r>
        <w:t xml:space="preserve">2023-08-26 00:00:00 </w:t>
      </w:r>
      <w:r>
        <w:t xml:space="preserve">45 </w:t>
      </w:r>
      <w:r>
        <w:t xml:space="preserve">315 </w:t>
      </w:r>
      <w:r>
        <w:t xml:space="preserve">2 </w:t>
      </w:r>
      <w:r>
        <w:t xml:space="preserve">Retourné </w:t>
      </w:r>
      <w:r>
        <w:t xml:space="preserve">CD6201ZS03 </w:t>
      </w:r>
      <w:r>
        <w:t xml:space="preserve">CD6201ZS03AS03 </w:t>
      </w:r>
      <w:r>
        <w:t xml:space="preserve">BUHOLO II/8e CEPAC </w:t>
      </w:r>
      <w:r>
        <w:t xml:space="preserve">Kadutu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706631 </w:t>
      </w:r>
      <w:r>
        <w:t xml:space="preserve">Organisation Internationale pour les Migrations </w:t>
      </w:r>
      <w:r>
        <w:t xml:space="preserve">OIM </w:t>
      </w:r>
      <w:r>
        <w:t xml:space="preserve">556 </w:t>
      </w:r>
      <w:r>
        <w:t xml:space="preserve">OIM et partenaires </w:t>
      </w:r>
    </w:p>
    <w:p>
      <w:r>
        <w:t xml:space="preserve">704012 </w:t>
      </w:r>
      <w:r>
        <w:t xml:space="preserve">NULL </w:t>
      </w:r>
      <w:r>
        <w:t xml:space="preserve">2022-12-01 00:00:00 </w:t>
      </w:r>
      <w:r>
        <w:t xml:space="preserve">2023-10-20 00:00:00 </w:t>
      </w:r>
      <w:r>
        <w:t xml:space="preserve">2023-08-17 00:00:00 </w:t>
      </w:r>
      <w:r>
        <w:t xml:space="preserve">5 </w:t>
      </w:r>
      <w:r>
        <w:t xml:space="preserve">32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706647 </w:t>
      </w:r>
      <w:r>
        <w:t xml:space="preserve">Organisation Internationale pour les Migrations </w:t>
      </w:r>
      <w:r>
        <w:t xml:space="preserve">OIM </w:t>
      </w:r>
      <w:r>
        <w:t xml:space="preserve">556 </w:t>
      </w:r>
      <w:r>
        <w:t xml:space="preserve">OIM et partenaires </w:t>
      </w:r>
    </w:p>
    <w:p>
      <w:r>
        <w:t xml:space="preserve">704020 </w:t>
      </w:r>
      <w:r>
        <w:t xml:space="preserve">NULL </w:t>
      </w:r>
      <w:r>
        <w:t xml:space="preserve">2022-09-01 00:00:00 </w:t>
      </w:r>
      <w:r>
        <w:t xml:space="preserve">2023-10-20 00:00:00 </w:t>
      </w:r>
      <w:r>
        <w:t xml:space="preserve">2023-08-17 00:00:00 </w:t>
      </w:r>
      <w:r>
        <w:t xml:space="preserve">10 </w:t>
      </w:r>
      <w:r>
        <w:t xml:space="preserve">57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706655 </w:t>
      </w:r>
      <w:r>
        <w:t xml:space="preserve">Organisation Internationale pour les Migrations </w:t>
      </w:r>
      <w:r>
        <w:t xml:space="preserve">OIM </w:t>
      </w:r>
      <w:r>
        <w:t xml:space="preserve">556 </w:t>
      </w:r>
      <w:r>
        <w:t xml:space="preserve">OIM et partenaires </w:t>
      </w:r>
    </w:p>
    <w:p>
      <w:r>
        <w:t xml:space="preserve">704021 </w:t>
      </w:r>
      <w:r>
        <w:t xml:space="preserve">NULL </w:t>
      </w:r>
      <w:r>
        <w:t xml:space="preserve">2023-03-28 00:00:00 </w:t>
      </w:r>
      <w:r>
        <w:t xml:space="preserve">2023-10-20 00:00:00 </w:t>
      </w:r>
      <w:r>
        <w:t xml:space="preserve">2023-08-17 00:00:00 </w:t>
      </w:r>
      <w:r>
        <w:t xml:space="preserve">25 </w:t>
      </w:r>
      <w:r>
        <w:t xml:space="preserve">230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706656 </w:t>
      </w:r>
      <w:r>
        <w:t xml:space="preserve">Organisation Internationale pour les Migrations </w:t>
      </w:r>
      <w:r>
        <w:t xml:space="preserve">OIM </w:t>
      </w:r>
      <w:r>
        <w:t xml:space="preserve">556 </w:t>
      </w:r>
      <w:r>
        <w:t xml:space="preserve">OIM et partenaires </w:t>
      </w:r>
    </w:p>
    <w:p>
      <w:r>
        <w:t xml:space="preserve">704022 </w:t>
      </w:r>
      <w:r>
        <w:t xml:space="preserve">NULL </w:t>
      </w:r>
      <w:r>
        <w:t xml:space="preserve">2023-09-30 00:00:00 </w:t>
      </w:r>
      <w:r>
        <w:t xml:space="preserve">2023-10-20 00:00:00 </w:t>
      </w:r>
      <w:r>
        <w:t xml:space="preserve">2023-08-17 00:00:00 </w:t>
      </w:r>
      <w:r>
        <w:t xml:space="preserve">6 </w:t>
      </w:r>
      <w:r>
        <w:t xml:space="preserve">55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706657 </w:t>
      </w:r>
      <w:r>
        <w:t xml:space="preserve">Organisation Internationale pour les Migrations </w:t>
      </w:r>
      <w:r>
        <w:t xml:space="preserve">OIM </w:t>
      </w:r>
      <w:r>
        <w:t xml:space="preserve">556 </w:t>
      </w:r>
      <w:r>
        <w:t xml:space="preserve">OIM et partenaires </w:t>
      </w:r>
    </w:p>
    <w:p>
      <w:r>
        <w:t xml:space="preserve">704026 </w:t>
      </w:r>
      <w:r>
        <w:t xml:space="preserve">NULL </w:t>
      </w:r>
      <w:r>
        <w:t xml:space="preserve">2022-09-01 00:00:00 </w:t>
      </w:r>
      <w:r>
        <w:t xml:space="preserve">2023-10-20 00:00:00 </w:t>
      </w:r>
      <w:r>
        <w:t xml:space="preserve">2023-08-17 00:00:00 </w:t>
      </w:r>
      <w:r>
        <w:t xml:space="preserve">5 </w:t>
      </w:r>
      <w:r>
        <w:t xml:space="preserve">34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706661 </w:t>
      </w:r>
      <w:r>
        <w:t xml:space="preserve">Organisation Internationale pour les Migrations </w:t>
      </w:r>
      <w:r>
        <w:t xml:space="preserve">OIM </w:t>
      </w:r>
      <w:r>
        <w:t xml:space="preserve">556 </w:t>
      </w:r>
      <w:r>
        <w:t xml:space="preserve">OIM et partenaires </w:t>
      </w:r>
    </w:p>
    <w:p>
      <w:r>
        <w:t xml:space="preserve">704027 </w:t>
      </w:r>
      <w:r>
        <w:t xml:space="preserve">NULL </w:t>
      </w:r>
      <w:r>
        <w:t xml:space="preserve">2023-03-28 00:00:00 </w:t>
      </w:r>
      <w:r>
        <w:t xml:space="preserve">2023-10-20 00:00:00 </w:t>
      </w:r>
      <w:r>
        <w:t xml:space="preserve">2023-08-17 00:00:00 </w:t>
      </w:r>
      <w:r>
        <w:t xml:space="preserve">8 </w:t>
      </w:r>
      <w:r>
        <w:t xml:space="preserve">71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706662 </w:t>
      </w:r>
      <w:r>
        <w:t xml:space="preserve">Organisation Internationale pour les Migrations </w:t>
      </w:r>
      <w:r>
        <w:t xml:space="preserve">OIM </w:t>
      </w:r>
      <w:r>
        <w:t xml:space="preserve">556 </w:t>
      </w:r>
      <w:r>
        <w:t xml:space="preserve">OIM et partenaires </w:t>
      </w:r>
    </w:p>
    <w:p>
      <w:r>
        <w:t xml:space="preserve">704028 </w:t>
      </w:r>
      <w:r>
        <w:t xml:space="preserve">NULL </w:t>
      </w:r>
      <w:r>
        <w:t xml:space="preserve">2023-05-04 00:00:00 </w:t>
      </w:r>
      <w:r>
        <w:t xml:space="preserve">2023-10-20 00:00:00 </w:t>
      </w:r>
      <w:r>
        <w:t xml:space="preserve">2023-08-17 00:00:00 </w:t>
      </w:r>
      <w:r>
        <w:t xml:space="preserve">2 </w:t>
      </w:r>
      <w:r>
        <w:t xml:space="preserve">18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706663 </w:t>
      </w:r>
      <w:r>
        <w:t xml:space="preserve">Organisation Internationale pour les Migrations </w:t>
      </w:r>
      <w:r>
        <w:t xml:space="preserve">OIM </w:t>
      </w:r>
      <w:r>
        <w:t xml:space="preserve">556 </w:t>
      </w:r>
      <w:r>
        <w:t xml:space="preserve">OIM et partenaires </w:t>
      </w:r>
    </w:p>
    <w:p>
      <w:r>
        <w:t xml:space="preserve">704029 </w:t>
      </w:r>
      <w:r>
        <w:t xml:space="preserve">NULL </w:t>
      </w:r>
      <w:r>
        <w:t xml:space="preserve">2023-09-30 00:00:00 </w:t>
      </w:r>
      <w:r>
        <w:t xml:space="preserve">2023-10-20 00:00:00 </w:t>
      </w:r>
      <w:r>
        <w:t xml:space="preserve">2023-08-17 00:00:00 </w:t>
      </w:r>
      <w:r>
        <w:t xml:space="preserve">10 </w:t>
      </w:r>
      <w:r>
        <w:t xml:space="preserve">90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706664 </w:t>
      </w:r>
      <w:r>
        <w:t xml:space="preserve">Organisation Internationale pour les Migrations </w:t>
      </w:r>
      <w:r>
        <w:t xml:space="preserve">OIM </w:t>
      </w:r>
      <w:r>
        <w:t xml:space="preserve">556 </w:t>
      </w:r>
      <w:r>
        <w:t xml:space="preserve">OIM et partenaires </w:t>
      </w:r>
    </w:p>
    <w:p>
      <w:r>
        <w:t xml:space="preserve">704033 </w:t>
      </w:r>
      <w:r>
        <w:t xml:space="preserve">NULL </w:t>
      </w:r>
      <w:r>
        <w:t xml:space="preserve">2022-06-01 00:00:00 </w:t>
      </w:r>
      <w:r>
        <w:t xml:space="preserve">2023-10-20 00:00:00 </w:t>
      </w:r>
      <w:r>
        <w:t xml:space="preserve">2023-08-17 00:00:00 </w:t>
      </w:r>
      <w:r>
        <w:t xml:space="preserve">8 </w:t>
      </w:r>
      <w:r>
        <w:t xml:space="preserve">53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706668 </w:t>
      </w:r>
      <w:r>
        <w:t xml:space="preserve">Organisation Internationale pour les Migrations </w:t>
      </w:r>
      <w:r>
        <w:t xml:space="preserve">OIM </w:t>
      </w:r>
      <w:r>
        <w:t xml:space="preserve">556 </w:t>
      </w:r>
      <w:r>
        <w:t xml:space="preserve">OIM et partenaires </w:t>
      </w:r>
    </w:p>
    <w:p>
      <w:r>
        <w:t xml:space="preserve">704034 </w:t>
      </w:r>
      <w:r>
        <w:t xml:space="preserve">NULL </w:t>
      </w:r>
      <w:r>
        <w:t xml:space="preserve">2022-12-01 00:00:00 </w:t>
      </w:r>
      <w:r>
        <w:t xml:space="preserve">2023-10-20 00:00:00 </w:t>
      </w:r>
      <w:r>
        <w:t xml:space="preserve">2023-08-17 00:00:00 </w:t>
      </w:r>
      <w:r>
        <w:t xml:space="preserve">8 </w:t>
      </w:r>
      <w:r>
        <w:t xml:space="preserve">54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706669 </w:t>
      </w:r>
      <w:r>
        <w:t xml:space="preserve">Organisation Internationale pour les Migrations </w:t>
      </w:r>
      <w:r>
        <w:t xml:space="preserve">OIM </w:t>
      </w:r>
      <w:r>
        <w:t xml:space="preserve">556 </w:t>
      </w:r>
      <w:r>
        <w:t xml:space="preserve">OIM et partenaires </w:t>
      </w:r>
    </w:p>
    <w:p>
      <w:r>
        <w:t xml:space="preserve">704035 </w:t>
      </w:r>
      <w:r>
        <w:t xml:space="preserve">NULL </w:t>
      </w:r>
      <w:r>
        <w:t xml:space="preserve">2023-03-28 00:00:00 </w:t>
      </w:r>
      <w:r>
        <w:t xml:space="preserve">2023-10-20 00:00:00 </w:t>
      </w:r>
      <w:r>
        <w:t xml:space="preserve">2023-08-17 00:00:00 </w:t>
      </w:r>
      <w:r>
        <w:t xml:space="preserve">25 </w:t>
      </w:r>
      <w:r>
        <w:t xml:space="preserve">205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706670 </w:t>
      </w:r>
      <w:r>
        <w:t xml:space="preserve">Organisation Internationale pour les Migrations </w:t>
      </w:r>
      <w:r>
        <w:t xml:space="preserve">OIM </w:t>
      </w:r>
      <w:r>
        <w:t xml:space="preserve">556 </w:t>
      </w:r>
      <w:r>
        <w:t xml:space="preserve">OIM et partenaires </w:t>
      </w:r>
    </w:p>
    <w:p>
      <w:r>
        <w:t xml:space="preserve">704036 </w:t>
      </w:r>
      <w:r>
        <w:t xml:space="preserve">NULL </w:t>
      </w:r>
      <w:r>
        <w:t xml:space="preserve">2023-05-04 00:00:00 </w:t>
      </w:r>
      <w:r>
        <w:t xml:space="preserve">2023-10-20 00:00:00 </w:t>
      </w:r>
      <w:r>
        <w:t xml:space="preserve">2023-08-17 00:00:00 </w:t>
      </w:r>
      <w:r>
        <w:t xml:space="preserve">5 </w:t>
      </w:r>
      <w:r>
        <w:t xml:space="preserve">41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706671 </w:t>
      </w:r>
      <w:r>
        <w:t xml:space="preserve">Organisation Internationale pour les Migrations </w:t>
      </w:r>
      <w:r>
        <w:t xml:space="preserve">OIM </w:t>
      </w:r>
      <w:r>
        <w:t xml:space="preserve">556 </w:t>
      </w:r>
      <w:r>
        <w:t xml:space="preserve">OIM et partenaires </w:t>
      </w:r>
    </w:p>
    <w:p>
      <w:r>
        <w:t xml:space="preserve">704037 </w:t>
      </w:r>
      <w:r>
        <w:t xml:space="preserve">NULL </w:t>
      </w:r>
      <w:r>
        <w:t xml:space="preserve">2023-09-30 00:00:00 </w:t>
      </w:r>
      <w:r>
        <w:t xml:space="preserve">2023-10-20 00:00:00 </w:t>
      </w:r>
      <w:r>
        <w:t xml:space="preserve">2023-08-17 00:00:00 </w:t>
      </w:r>
      <w:r>
        <w:t xml:space="preserve">35 </w:t>
      </w:r>
      <w:r>
        <w:t xml:space="preserve">286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706672 </w:t>
      </w:r>
      <w:r>
        <w:t xml:space="preserve">Organisation Internationale pour les Migrations </w:t>
      </w:r>
      <w:r>
        <w:t xml:space="preserve">OIM </w:t>
      </w:r>
      <w:r>
        <w:t xml:space="preserve">556 </w:t>
      </w:r>
      <w:r>
        <w:t xml:space="preserve">OIM et partenaires </w:t>
      </w:r>
    </w:p>
    <w:p>
      <w:r>
        <w:t xml:space="preserve">704044 </w:t>
      </w:r>
      <w:r>
        <w:t xml:space="preserve">NULL </w:t>
      </w:r>
      <w:r>
        <w:t xml:space="preserve">2022-06-01 00:00:00 </w:t>
      </w:r>
      <w:r>
        <w:t xml:space="preserve">2023-10-20 00:00:00 </w:t>
      </w:r>
      <w:r>
        <w:t xml:space="preserve">2023-08-31 00:00:00 </w:t>
      </w:r>
      <w:r>
        <w:t xml:space="preserve">13 </w:t>
      </w:r>
      <w:r>
        <w:t xml:space="preserve">109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706679 </w:t>
      </w:r>
      <w:r>
        <w:t xml:space="preserve">Organisation Internationale pour les Migrations </w:t>
      </w:r>
      <w:r>
        <w:t xml:space="preserve">OIM </w:t>
      </w:r>
      <w:r>
        <w:t xml:space="preserve">556 </w:t>
      </w:r>
      <w:r>
        <w:t xml:space="preserve">OIM et partenaires </w:t>
      </w:r>
    </w:p>
    <w:p>
      <w:r>
        <w:t xml:space="preserve">704045 </w:t>
      </w:r>
      <w:r>
        <w:t xml:space="preserve">NULL </w:t>
      </w:r>
      <w:r>
        <w:t xml:space="preserve">2022-12-01 00:00:00 </w:t>
      </w:r>
      <w:r>
        <w:t xml:space="preserve">2023-10-20 00:00:00 </w:t>
      </w:r>
      <w:r>
        <w:t xml:space="preserve">2023-08-31 00:00:00 </w:t>
      </w:r>
      <w:r>
        <w:t xml:space="preserve">11 </w:t>
      </w:r>
      <w:r>
        <w:t xml:space="preserve">93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706680 </w:t>
      </w:r>
      <w:r>
        <w:t xml:space="preserve">Organisation Internationale pour les Migrations </w:t>
      </w:r>
      <w:r>
        <w:t xml:space="preserve">OIM </w:t>
      </w:r>
      <w:r>
        <w:t xml:space="preserve">556 </w:t>
      </w:r>
      <w:r>
        <w:t xml:space="preserve">OIM et partenaires </w:t>
      </w:r>
    </w:p>
    <w:p>
      <w:r>
        <w:t xml:space="preserve">704051 </w:t>
      </w:r>
      <w:r>
        <w:t xml:space="preserve">NULL </w:t>
      </w:r>
      <w:r>
        <w:t xml:space="preserve">2023-05-04 00:00:00 </w:t>
      </w:r>
      <w:r>
        <w:t xml:space="preserve">2023-10-20 00:00:00 </w:t>
      </w:r>
      <w:r>
        <w:t xml:space="preserve">2023-08-19 00:00:00 </w:t>
      </w:r>
      <w:r>
        <w:t xml:space="preserve">4 </w:t>
      </w:r>
      <w:r>
        <w:t xml:space="preserve">24 </w:t>
      </w:r>
      <w:r>
        <w:t xml:space="preserve">2 </w:t>
      </w:r>
      <w:r>
        <w:t xml:space="preserve">Retourné </w:t>
      </w:r>
      <w:r>
        <w:t xml:space="preserve">CD6205ZS01 </w:t>
      </w:r>
      <w:r>
        <w:t xml:space="preserve">CD6205ZS01AS11 </w:t>
      </w:r>
      <w:r>
        <w:t xml:space="preserve">KACHIRI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706686 </w:t>
      </w:r>
      <w:r>
        <w:t xml:space="preserve">Organisation Internationale pour les Migrations </w:t>
      </w:r>
      <w:r>
        <w:t xml:space="preserve">OIM </w:t>
      </w:r>
      <w:r>
        <w:t xml:space="preserve">556 </w:t>
      </w:r>
      <w:r>
        <w:t xml:space="preserve">OIM et partenaires </w:t>
      </w:r>
    </w:p>
    <w:p>
      <w:r>
        <w:t xml:space="preserve">704077 </w:t>
      </w:r>
      <w:r>
        <w:t xml:space="preserve">NULL </w:t>
      </w:r>
      <w:r>
        <w:t xml:space="preserve">2022-12-01 00:00:00 </w:t>
      </w:r>
      <w:r>
        <w:t xml:space="preserve">2023-10-20 00:00:00 </w:t>
      </w:r>
      <w:r>
        <w:t xml:space="preserve">2023-08-22 00:00:00 </w:t>
      </w:r>
      <w:r>
        <w:t xml:space="preserve">5 </w:t>
      </w:r>
      <w:r>
        <w:t xml:space="preserve">25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706712 </w:t>
      </w:r>
      <w:r>
        <w:t xml:space="preserve">Organisation Internationale pour les Migrations </w:t>
      </w:r>
      <w:r>
        <w:t xml:space="preserve">OIM </w:t>
      </w:r>
      <w:r>
        <w:t xml:space="preserve">556 </w:t>
      </w:r>
      <w:r>
        <w:t xml:space="preserve">OIM et partenaires </w:t>
      </w:r>
    </w:p>
    <w:p>
      <w:r>
        <w:t xml:space="preserve">704098 </w:t>
      </w:r>
      <w:r>
        <w:t xml:space="preserve">NULL </w:t>
      </w:r>
      <w:r>
        <w:t xml:space="preserve">2022-06-01 00:00:00 </w:t>
      </w:r>
      <w:r>
        <w:t xml:space="preserve">2023-10-20 00:00:00 </w:t>
      </w:r>
      <w:r>
        <w:t xml:space="preserve">2023-08-22 00:00:00 </w:t>
      </w:r>
      <w:r>
        <w:t xml:space="preserve">52 </w:t>
      </w:r>
      <w:r>
        <w:t xml:space="preserve">292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706733 </w:t>
      </w:r>
      <w:r>
        <w:t xml:space="preserve">Organisation Internationale pour les Migrations </w:t>
      </w:r>
      <w:r>
        <w:t xml:space="preserve">OIM </w:t>
      </w:r>
      <w:r>
        <w:t xml:space="preserve">556 </w:t>
      </w:r>
      <w:r>
        <w:t xml:space="preserve">OIM et partenaires </w:t>
      </w:r>
    </w:p>
    <w:p>
      <w:r>
        <w:t xml:space="preserve">704099 </w:t>
      </w:r>
      <w:r>
        <w:t xml:space="preserve">NULL </w:t>
      </w:r>
      <w:r>
        <w:t xml:space="preserve">2022-12-01 00:00:00 </w:t>
      </w:r>
      <w:r>
        <w:t xml:space="preserve">2023-10-20 00:00:00 </w:t>
      </w:r>
      <w:r>
        <w:t xml:space="preserve">2023-08-22 00:00:00 </w:t>
      </w:r>
      <w:r>
        <w:t xml:space="preserve">46 </w:t>
      </w:r>
      <w:r>
        <w:t xml:space="preserve">258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CD610304 </w:t>
      </w:r>
      <w:r>
        <w:t xml:space="preserve">Katoyi </w:t>
      </w:r>
      <w:r>
        <w:t xml:space="preserve">CD61030406 </w:t>
      </w:r>
      <w:r>
        <w:t xml:space="preserve">Ufamandu ii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706734 </w:t>
      </w:r>
      <w:r>
        <w:t xml:space="preserve">Organisation Internationale pour les Migrations </w:t>
      </w:r>
      <w:r>
        <w:t xml:space="preserve">OIM </w:t>
      </w:r>
      <w:r>
        <w:t xml:space="preserve">556 </w:t>
      </w:r>
      <w:r>
        <w:t xml:space="preserve">OIM et partenaires </w:t>
      </w:r>
    </w:p>
    <w:p>
      <w:r>
        <w:t xml:space="preserve">704100 </w:t>
      </w:r>
      <w:r>
        <w:t xml:space="preserve">NULL </w:t>
      </w:r>
      <w:r>
        <w:t xml:space="preserve">2023-03-28 00:00:00 </w:t>
      </w:r>
      <w:r>
        <w:t xml:space="preserve">2023-10-20 00:00:00 </w:t>
      </w:r>
      <w:r>
        <w:t xml:space="preserve">2023-08-22 00:00:00 </w:t>
      </w:r>
      <w:r>
        <w:t xml:space="preserve">32 </w:t>
      </w:r>
      <w:r>
        <w:t xml:space="preserve">195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706735 </w:t>
      </w:r>
      <w:r>
        <w:t xml:space="preserve">Organisation Internationale pour les Migrations </w:t>
      </w:r>
      <w:r>
        <w:t xml:space="preserve">OIM </w:t>
      </w:r>
      <w:r>
        <w:t xml:space="preserve">556 </w:t>
      </w:r>
      <w:r>
        <w:t xml:space="preserve">OIM et partenaires </w:t>
      </w:r>
    </w:p>
    <w:p>
      <w:r>
        <w:t xml:space="preserve">704103 </w:t>
      </w:r>
      <w:r>
        <w:t xml:space="preserve">NULL </w:t>
      </w:r>
      <w:r>
        <w:t xml:space="preserve">2022-12-01 00:00:00 </w:t>
      </w:r>
      <w:r>
        <w:t xml:space="preserve">2023-10-20 00:00:00 </w:t>
      </w:r>
      <w:r>
        <w:t xml:space="preserve">2023-08-22 00:00:00 </w:t>
      </w:r>
      <w:r>
        <w:t xml:space="preserve">21 </w:t>
      </w:r>
      <w:r>
        <w:t xml:space="preserve">126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706738 </w:t>
      </w:r>
      <w:r>
        <w:t xml:space="preserve">Organisation Internationale pour les Migrations </w:t>
      </w:r>
      <w:r>
        <w:t xml:space="preserve">OIM </w:t>
      </w:r>
      <w:r>
        <w:t xml:space="preserve">556 </w:t>
      </w:r>
      <w:r>
        <w:t xml:space="preserve">OIM et partenaires </w:t>
      </w:r>
    </w:p>
    <w:p>
      <w:r>
        <w:t xml:space="preserve">704104 </w:t>
      </w:r>
      <w:r>
        <w:t xml:space="preserve">NULL </w:t>
      </w:r>
      <w:r>
        <w:t xml:space="preserve">2023-03-28 00:00:00 </w:t>
      </w:r>
      <w:r>
        <w:t xml:space="preserve">2023-10-20 00:00:00 </w:t>
      </w:r>
      <w:r>
        <w:t xml:space="preserve">2023-08-22 00:00:00 </w:t>
      </w:r>
      <w:r>
        <w:t xml:space="preserve">6 </w:t>
      </w:r>
      <w:r>
        <w:t xml:space="preserve">36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NULL </w:t>
      </w:r>
      <w:r>
        <w:t xml:space="preserve">NULL </w:t>
      </w:r>
      <w:r>
        <w:t xml:space="preserve">NULL </w:t>
      </w:r>
      <w:r>
        <w:t xml:space="preserve">NULL </w:t>
      </w:r>
      <w:r>
        <w:t xml:space="preserve">CD6103ZS02 </w:t>
      </w:r>
      <w:r>
        <w:t xml:space="preserve">Kirotshe </w:t>
      </w:r>
      <w:r>
        <w:t xml:space="preserve">NULL </w:t>
      </w:r>
      <w:r>
        <w:t xml:space="preserve">NULL </w:t>
      </w:r>
      <w:r>
        <w:t xml:space="preserve">Evaluation DTM juillet 2023 </w:t>
      </w:r>
      <w:r>
        <w:t xml:space="preserve">NULL </w:t>
      </w:r>
      <w:r>
        <w:t xml:space="preserve">706739 </w:t>
      </w:r>
      <w:r>
        <w:t xml:space="preserve">Organisation Internationale pour les Migrations </w:t>
      </w:r>
      <w:r>
        <w:t xml:space="preserve">OIM </w:t>
      </w:r>
      <w:r>
        <w:t xml:space="preserve">556 </w:t>
      </w:r>
      <w:r>
        <w:t xml:space="preserve">OIM et partenaires </w:t>
      </w:r>
    </w:p>
    <w:p>
      <w:r>
        <w:t xml:space="preserve">704117 </w:t>
      </w:r>
      <w:r>
        <w:t xml:space="preserve">NULL </w:t>
      </w:r>
      <w:r>
        <w:t xml:space="preserve">2022-12-01 00:00:00 </w:t>
      </w:r>
      <w:r>
        <w:t xml:space="preserve">2023-10-20 00:00:00 </w:t>
      </w:r>
      <w:r>
        <w:t xml:space="preserve">2023-08-22 00:00:00 </w:t>
      </w:r>
      <w:r>
        <w:t xml:space="preserve">2 </w:t>
      </w:r>
      <w:r>
        <w:t xml:space="preserve">10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706752 </w:t>
      </w:r>
      <w:r>
        <w:t xml:space="preserve">Organisation Internationale pour les Migrations </w:t>
      </w:r>
      <w:r>
        <w:t xml:space="preserve">OIM </w:t>
      </w:r>
      <w:r>
        <w:t xml:space="preserve">556 </w:t>
      </w:r>
      <w:r>
        <w:t xml:space="preserve">OIM et partenaires </w:t>
      </w:r>
    </w:p>
    <w:p>
      <w:r>
        <w:t xml:space="preserve">704128 </w:t>
      </w:r>
      <w:r>
        <w:t xml:space="preserve">NULL </w:t>
      </w:r>
      <w:r>
        <w:t xml:space="preserve">2022-06-01 00:00:00 </w:t>
      </w:r>
      <w:r>
        <w:t xml:space="preserve">2023-10-20 00:00:00 </w:t>
      </w:r>
      <w:r>
        <w:t xml:space="preserve">2023-08-22 00:00:00 </w:t>
      </w:r>
      <w:r>
        <w:t xml:space="preserve">32 </w:t>
      </w:r>
      <w:r>
        <w:t xml:space="preserve">192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706763 </w:t>
      </w:r>
      <w:r>
        <w:t xml:space="preserve">Organisation Internationale pour les Migrations </w:t>
      </w:r>
      <w:r>
        <w:t xml:space="preserve">OIM </w:t>
      </w:r>
      <w:r>
        <w:t xml:space="preserve">556 </w:t>
      </w:r>
      <w:r>
        <w:t xml:space="preserve">OIM et partenaires </w:t>
      </w:r>
    </w:p>
    <w:p>
      <w:r>
        <w:t xml:space="preserve">704129 </w:t>
      </w:r>
      <w:r>
        <w:t xml:space="preserve">NULL </w:t>
      </w:r>
      <w:r>
        <w:t xml:space="preserve">2022-12-01 00:00:00 </w:t>
      </w:r>
      <w:r>
        <w:t xml:space="preserve">2023-10-20 00:00:00 </w:t>
      </w:r>
      <w:r>
        <w:t xml:space="preserve">2023-08-22 00:00:00 </w:t>
      </w:r>
      <w:r>
        <w:t xml:space="preserve">8 </w:t>
      </w:r>
      <w:r>
        <w:t xml:space="preserve">48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706764 </w:t>
      </w:r>
      <w:r>
        <w:t xml:space="preserve">Organisation Internationale pour les Migrations </w:t>
      </w:r>
      <w:r>
        <w:t xml:space="preserve">OIM </w:t>
      </w:r>
      <w:r>
        <w:t xml:space="preserve">556 </w:t>
      </w:r>
      <w:r>
        <w:t xml:space="preserve">OIM et partenaires </w:t>
      </w:r>
    </w:p>
    <w:p>
      <w:r>
        <w:t xml:space="preserve">704141 </w:t>
      </w:r>
      <w:r>
        <w:t xml:space="preserve">NULL </w:t>
      </w:r>
      <w:r>
        <w:t xml:space="preserve">2022-06-01 00:00:00 </w:t>
      </w:r>
      <w:r>
        <w:t xml:space="preserve">2023-10-20 00:00:00 </w:t>
      </w:r>
      <w:r>
        <w:t xml:space="preserve">2023-08-22 00:00:00 </w:t>
      </w:r>
      <w:r>
        <w:t xml:space="preserve">42 </w:t>
      </w:r>
      <w:r>
        <w:t xml:space="preserve">237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706776 </w:t>
      </w:r>
      <w:r>
        <w:t xml:space="preserve">Organisation Internationale pour les Migrations </w:t>
      </w:r>
      <w:r>
        <w:t xml:space="preserve">OIM </w:t>
      </w:r>
      <w:r>
        <w:t xml:space="preserve">556 </w:t>
      </w:r>
      <w:r>
        <w:t xml:space="preserve">OIM et partenaires </w:t>
      </w:r>
    </w:p>
    <w:p>
      <w:r>
        <w:t xml:space="preserve">704142 </w:t>
      </w:r>
      <w:r>
        <w:t xml:space="preserve">NULL </w:t>
      </w:r>
      <w:r>
        <w:t xml:space="preserve">2022-12-01 00:00:00 </w:t>
      </w:r>
      <w:r>
        <w:t xml:space="preserve">2023-10-20 00:00:00 </w:t>
      </w:r>
      <w:r>
        <w:t xml:space="preserve">2023-08-22 00:00:00 </w:t>
      </w:r>
      <w:r>
        <w:t xml:space="preserve">42 </w:t>
      </w:r>
      <w:r>
        <w:t xml:space="preserve">237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706777 </w:t>
      </w:r>
      <w:r>
        <w:t xml:space="preserve">Organisation Internationale pour les Migrations </w:t>
      </w:r>
      <w:r>
        <w:t xml:space="preserve">OIM </w:t>
      </w:r>
      <w:r>
        <w:t xml:space="preserve">556 </w:t>
      </w:r>
      <w:r>
        <w:t xml:space="preserve">OIM et partenaires </w:t>
      </w:r>
    </w:p>
    <w:p>
      <w:r>
        <w:t xml:space="preserve">704146 </w:t>
      </w:r>
      <w:r>
        <w:t xml:space="preserve">NULL </w:t>
      </w:r>
      <w:r>
        <w:t xml:space="preserve">2022-06-01 00:00:00 </w:t>
      </w:r>
      <w:r>
        <w:t xml:space="preserve">2023-10-20 00:00:00 </w:t>
      </w:r>
      <w:r>
        <w:t xml:space="preserve">2023-08-22 00:00:00 </w:t>
      </w:r>
      <w:r>
        <w:t xml:space="preserve">55 </w:t>
      </w:r>
      <w:r>
        <w:t xml:space="preserve">319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706781 </w:t>
      </w:r>
      <w:r>
        <w:t xml:space="preserve">Organisation Internationale pour les Migrations </w:t>
      </w:r>
      <w:r>
        <w:t xml:space="preserve">OIM </w:t>
      </w:r>
      <w:r>
        <w:t xml:space="preserve">556 </w:t>
      </w:r>
      <w:r>
        <w:t xml:space="preserve">OIM et partenaires </w:t>
      </w:r>
    </w:p>
    <w:p>
      <w:r>
        <w:t xml:space="preserve">704147 </w:t>
      </w:r>
      <w:r>
        <w:t xml:space="preserve">NULL </w:t>
      </w:r>
      <w:r>
        <w:t xml:space="preserve">2022-12-01 00:00:00 </w:t>
      </w:r>
      <w:r>
        <w:t xml:space="preserve">2023-10-20 00:00:00 </w:t>
      </w:r>
      <w:r>
        <w:t xml:space="preserve">2023-08-22 00:00:00 </w:t>
      </w:r>
      <w:r>
        <w:t xml:space="preserve">13 </w:t>
      </w:r>
      <w:r>
        <w:t xml:space="preserve">76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706782 </w:t>
      </w:r>
      <w:r>
        <w:t xml:space="preserve">Organisation Internationale pour les Migrations </w:t>
      </w:r>
      <w:r>
        <w:t xml:space="preserve">OIM </w:t>
      </w:r>
      <w:r>
        <w:t xml:space="preserve">556 </w:t>
      </w:r>
      <w:r>
        <w:t xml:space="preserve">OIM et partenaires </w:t>
      </w:r>
    </w:p>
    <w:p>
      <w:r>
        <w:t xml:space="preserve">704153 </w:t>
      </w:r>
      <w:r>
        <w:t xml:space="preserve">NULL </w:t>
      </w:r>
      <w:r>
        <w:t xml:space="preserve">2022-12-01 00:00:00 </w:t>
      </w:r>
      <w:r>
        <w:t xml:space="preserve">2023-10-20 00:00:00 </w:t>
      </w:r>
      <w:r>
        <w:t xml:space="preserve">2023-08-23 00:00:00 </w:t>
      </w:r>
      <w:r>
        <w:t xml:space="preserve">19 </w:t>
      </w:r>
      <w:r>
        <w:t xml:space="preserve">95 </w:t>
      </w:r>
      <w:r>
        <w:t xml:space="preserve">2 </w:t>
      </w:r>
      <w:r>
        <w:t xml:space="preserve">Retourné </w:t>
      </w:r>
      <w:r>
        <w:t xml:space="preserve">CD6205ZS01 </w:t>
      </w:r>
      <w:r>
        <w:t xml:space="preserve">CD6205ZS01AS12 </w:t>
      </w:r>
      <w:r>
        <w:t xml:space="preserve">KUSISA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706788 </w:t>
      </w:r>
      <w:r>
        <w:t xml:space="preserve">Organisation Internationale pour les Migrations </w:t>
      </w:r>
      <w:r>
        <w:t xml:space="preserve">OIM </w:t>
      </w:r>
      <w:r>
        <w:t xml:space="preserve">556 </w:t>
      </w:r>
      <w:r>
        <w:t xml:space="preserve">OIM et partenaires </w:t>
      </w:r>
    </w:p>
    <w:p>
      <w:r>
        <w:t xml:space="preserve">704160 </w:t>
      </w:r>
      <w:r>
        <w:t xml:space="preserve">NULL </w:t>
      </w:r>
      <w:r>
        <w:t xml:space="preserve">2022-12-01 00:00:00 </w:t>
      </w:r>
      <w:r>
        <w:t xml:space="preserve">2023-10-20 00:00:00 </w:t>
      </w:r>
      <w:r>
        <w:t xml:space="preserve">2023-08-27 00:00:00 </w:t>
      </w:r>
      <w:r>
        <w:t xml:space="preserve">3 </w:t>
      </w:r>
      <w:r>
        <w:t xml:space="preserve">15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706795 </w:t>
      </w:r>
      <w:r>
        <w:t xml:space="preserve">Organisation Internationale pour les Migrations </w:t>
      </w:r>
      <w:r>
        <w:t xml:space="preserve">OIM </w:t>
      </w:r>
      <w:r>
        <w:t xml:space="preserve">556 </w:t>
      </w:r>
      <w:r>
        <w:t xml:space="preserve">OIM et partenaires </w:t>
      </w:r>
    </w:p>
    <w:p>
      <w:r>
        <w:t xml:space="preserve">704164 </w:t>
      </w:r>
      <w:r>
        <w:t xml:space="preserve">NULL </w:t>
      </w:r>
      <w:r>
        <w:t xml:space="preserve">2022-06-01 00:00:00 </w:t>
      </w:r>
      <w:r>
        <w:t xml:space="preserve">2023-10-20 00:00:00 </w:t>
      </w:r>
      <w:r>
        <w:t xml:space="preserve">2023-08-27 00:00:00 </w:t>
      </w:r>
      <w:r>
        <w:t xml:space="preserve">4 </w:t>
      </w:r>
      <w:r>
        <w:t xml:space="preserve">23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706799 </w:t>
      </w:r>
      <w:r>
        <w:t xml:space="preserve">Organisation Internationale pour les Migrations </w:t>
      </w:r>
      <w:r>
        <w:t xml:space="preserve">OIM </w:t>
      </w:r>
      <w:r>
        <w:t xml:space="preserve">556 </w:t>
      </w:r>
      <w:r>
        <w:t xml:space="preserve">OIM et partenaires </w:t>
      </w:r>
    </w:p>
    <w:p>
      <w:r>
        <w:t xml:space="preserve">704165 </w:t>
      </w:r>
      <w:r>
        <w:t xml:space="preserve">NULL </w:t>
      </w:r>
      <w:r>
        <w:t xml:space="preserve">2022-09-01 00:00:00 </w:t>
      </w:r>
      <w:r>
        <w:t xml:space="preserve">2023-10-20 00:00:00 </w:t>
      </w:r>
      <w:r>
        <w:t xml:space="preserve">2023-08-27 00:00:00 </w:t>
      </w:r>
      <w:r>
        <w:t xml:space="preserve">1 </w:t>
      </w:r>
      <w:r>
        <w:t xml:space="preserve">6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706800 </w:t>
      </w:r>
      <w:r>
        <w:t xml:space="preserve">Organisation Internationale pour les Migrations </w:t>
      </w:r>
      <w:r>
        <w:t xml:space="preserve">OIM </w:t>
      </w:r>
      <w:r>
        <w:t xml:space="preserve">556 </w:t>
      </w:r>
      <w:r>
        <w:t xml:space="preserve">OIM et partenaires </w:t>
      </w:r>
    </w:p>
    <w:p>
      <w:r>
        <w:t xml:space="preserve">704166 </w:t>
      </w:r>
      <w:r>
        <w:t xml:space="preserve">NULL </w:t>
      </w:r>
      <w:r>
        <w:t xml:space="preserve">2023-05-04 00:00:00 </w:t>
      </w:r>
      <w:r>
        <w:t xml:space="preserve">2023-10-20 00:00:00 </w:t>
      </w:r>
      <w:r>
        <w:t xml:space="preserve">2023-08-27 00:00:00 </w:t>
      </w:r>
      <w:r>
        <w:t xml:space="preserve">7 </w:t>
      </w:r>
      <w:r>
        <w:t xml:space="preserve">35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706801 </w:t>
      </w:r>
      <w:r>
        <w:t xml:space="preserve">Organisation Internationale pour les Migrations </w:t>
      </w:r>
      <w:r>
        <w:t xml:space="preserve">OIM </w:t>
      </w:r>
      <w:r>
        <w:t xml:space="preserve">556 </w:t>
      </w:r>
      <w:r>
        <w:t xml:space="preserve">OIM et partenaires </w:t>
      </w:r>
    </w:p>
    <w:p>
      <w:r>
        <w:t xml:space="preserve">704176 </w:t>
      </w:r>
      <w:r>
        <w:t xml:space="preserve">NULL </w:t>
      </w:r>
      <w:r>
        <w:t xml:space="preserve">2022-06-01 00:00:00 </w:t>
      </w:r>
      <w:r>
        <w:t xml:space="preserve">2023-10-20 00:00:00 </w:t>
      </w:r>
      <w:r>
        <w:t xml:space="preserve">2023-08-27 00:00:00 </w:t>
      </w:r>
      <w:r>
        <w:t xml:space="preserve">23 </w:t>
      </w:r>
      <w:r>
        <w:t xml:space="preserve">156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706811 </w:t>
      </w:r>
      <w:r>
        <w:t xml:space="preserve">Organisation Internationale pour les Migrations </w:t>
      </w:r>
      <w:r>
        <w:t xml:space="preserve">OIM </w:t>
      </w:r>
      <w:r>
        <w:t xml:space="preserve">556 </w:t>
      </w:r>
      <w:r>
        <w:t xml:space="preserve">OIM et partenaires </w:t>
      </w:r>
    </w:p>
    <w:p>
      <w:r>
        <w:t xml:space="preserve">704177 </w:t>
      </w:r>
      <w:r>
        <w:t xml:space="preserve">NULL </w:t>
      </w:r>
      <w:r>
        <w:t xml:space="preserve">2022-09-01 00:00:00 </w:t>
      </w:r>
      <w:r>
        <w:t xml:space="preserve">2023-10-20 00:00:00 </w:t>
      </w:r>
      <w:r>
        <w:t xml:space="preserve">2023-08-27 00:00:00 </w:t>
      </w:r>
      <w:r>
        <w:t xml:space="preserve">40 </w:t>
      </w:r>
      <w:r>
        <w:t xml:space="preserve">271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706812 </w:t>
      </w:r>
      <w:r>
        <w:t xml:space="preserve">Organisation Internationale pour les Migrations </w:t>
      </w:r>
      <w:r>
        <w:t xml:space="preserve">OIM </w:t>
      </w:r>
      <w:r>
        <w:t xml:space="preserve">556 </w:t>
      </w:r>
      <w:r>
        <w:t xml:space="preserve">OIM et partenaires </w:t>
      </w:r>
    </w:p>
    <w:p>
      <w:r>
        <w:t xml:space="preserve">704178 </w:t>
      </w:r>
      <w:r>
        <w:t xml:space="preserve">NULL </w:t>
      </w:r>
      <w:r>
        <w:t xml:space="preserve">2022-12-01 00:00:00 </w:t>
      </w:r>
      <w:r>
        <w:t xml:space="preserve">2023-10-20 00:00:00 </w:t>
      </w:r>
      <w:r>
        <w:t xml:space="preserve">2023-08-27 00:00:00 </w:t>
      </w:r>
      <w:r>
        <w:t xml:space="preserve">25 </w:t>
      </w:r>
      <w:r>
        <w:t xml:space="preserve">169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706813 </w:t>
      </w:r>
      <w:r>
        <w:t xml:space="preserve">Organisation Internationale pour les Migrations </w:t>
      </w:r>
      <w:r>
        <w:t xml:space="preserve">OIM </w:t>
      </w:r>
      <w:r>
        <w:t xml:space="preserve">556 </w:t>
      </w:r>
      <w:r>
        <w:t xml:space="preserve">OIM et partenaires </w:t>
      </w:r>
    </w:p>
    <w:p>
      <w:r>
        <w:t xml:space="preserve">704179 </w:t>
      </w:r>
      <w:r>
        <w:t xml:space="preserve">NULL </w:t>
      </w:r>
      <w:r>
        <w:t xml:space="preserve">2023-03-28 00:00:00 </w:t>
      </w:r>
      <w:r>
        <w:t xml:space="preserve">2023-10-20 00:00:00 </w:t>
      </w:r>
      <w:r>
        <w:t xml:space="preserve">2023-08-27 00:00:00 </w:t>
      </w:r>
      <w:r>
        <w:t xml:space="preserve">3 </w:t>
      </w:r>
      <w:r>
        <w:t xml:space="preserve">18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706814 </w:t>
      </w:r>
      <w:r>
        <w:t xml:space="preserve">Organisation Internationale pour les Migrations </w:t>
      </w:r>
      <w:r>
        <w:t xml:space="preserve">OIM </w:t>
      </w:r>
      <w:r>
        <w:t xml:space="preserve">556 </w:t>
      </w:r>
      <w:r>
        <w:t xml:space="preserve">OIM et partenaires </w:t>
      </w:r>
    </w:p>
    <w:p>
      <w:r>
        <w:t xml:space="preserve">704180 </w:t>
      </w:r>
      <w:r>
        <w:t xml:space="preserve">NULL </w:t>
      </w:r>
      <w:r>
        <w:t xml:space="preserve">2023-05-04 00:00:00 </w:t>
      </w:r>
      <w:r>
        <w:t xml:space="preserve">2023-10-20 00:00:00 </w:t>
      </w:r>
      <w:r>
        <w:t xml:space="preserve">2023-08-27 00:00:00 </w:t>
      </w:r>
      <w:r>
        <w:t xml:space="preserve">5 </w:t>
      </w:r>
      <w:r>
        <w:t xml:space="preserve">29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706815 </w:t>
      </w:r>
      <w:r>
        <w:t xml:space="preserve">Organisation Internationale pour les Migrations </w:t>
      </w:r>
      <w:r>
        <w:t xml:space="preserve">OIM </w:t>
      </w:r>
      <w:r>
        <w:t xml:space="preserve">556 </w:t>
      </w:r>
      <w:r>
        <w:t xml:space="preserve">OIM et partenaires </w:t>
      </w:r>
    </w:p>
    <w:p>
      <w:r>
        <w:t xml:space="preserve">704190 </w:t>
      </w:r>
      <w:r>
        <w:t xml:space="preserve">NULL </w:t>
      </w:r>
      <w:r>
        <w:t xml:space="preserve">2023-05-04 00:00:00 </w:t>
      </w:r>
      <w:r>
        <w:t xml:space="preserve">2023-10-20 00:00:00 </w:t>
      </w:r>
      <w:r>
        <w:t xml:space="preserve">2023-08-26 00:00:00 </w:t>
      </w:r>
      <w:r>
        <w:t xml:space="preserve">12 </w:t>
      </w:r>
      <w:r>
        <w:t xml:space="preserve">85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706825 </w:t>
      </w:r>
      <w:r>
        <w:t xml:space="preserve">Organisation Internationale pour les Migrations </w:t>
      </w:r>
      <w:r>
        <w:t xml:space="preserve">OIM </w:t>
      </w:r>
      <w:r>
        <w:t xml:space="preserve">556 </w:t>
      </w:r>
      <w:r>
        <w:t xml:space="preserve">OIM et partenaires </w:t>
      </w:r>
    </w:p>
    <w:p>
      <w:r>
        <w:t xml:space="preserve">704204 </w:t>
      </w:r>
      <w:r>
        <w:t xml:space="preserve">NULL </w:t>
      </w:r>
      <w:r>
        <w:t xml:space="preserve">2022-06-01 00:00:00 </w:t>
      </w:r>
      <w:r>
        <w:t xml:space="preserve">2023-10-20 00:00:00 </w:t>
      </w:r>
      <w:r>
        <w:t xml:space="preserve">2023-08-27 00:00:00 </w:t>
      </w:r>
      <w:r>
        <w:t xml:space="preserve">10 </w:t>
      </w:r>
      <w:r>
        <w:t xml:space="preserve">66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706839 </w:t>
      </w:r>
      <w:r>
        <w:t xml:space="preserve">Organisation Internationale pour les Migrations </w:t>
      </w:r>
      <w:r>
        <w:t xml:space="preserve">OIM </w:t>
      </w:r>
      <w:r>
        <w:t xml:space="preserve">556 </w:t>
      </w:r>
      <w:r>
        <w:t xml:space="preserve">OIM et partenaires </w:t>
      </w:r>
    </w:p>
    <w:p>
      <w:r>
        <w:t xml:space="preserve">704205 </w:t>
      </w:r>
      <w:r>
        <w:t xml:space="preserve">NULL </w:t>
      </w:r>
      <w:r>
        <w:t xml:space="preserve">2022-09-01 00:00:00 </w:t>
      </w:r>
      <w:r>
        <w:t xml:space="preserve">2023-10-20 00:00:00 </w:t>
      </w:r>
      <w:r>
        <w:t xml:space="preserve">2023-08-27 00:00:00 </w:t>
      </w:r>
      <w:r>
        <w:t xml:space="preserve">8 </w:t>
      </w:r>
      <w:r>
        <w:t xml:space="preserve">53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706840 </w:t>
      </w:r>
      <w:r>
        <w:t xml:space="preserve">Organisation Internationale pour les Migrations </w:t>
      </w:r>
      <w:r>
        <w:t xml:space="preserve">OIM </w:t>
      </w:r>
      <w:r>
        <w:t xml:space="preserve">556 </w:t>
      </w:r>
      <w:r>
        <w:t xml:space="preserve">OIM et partenaires </w:t>
      </w:r>
    </w:p>
    <w:p>
      <w:r>
        <w:t xml:space="preserve">704213 </w:t>
      </w:r>
      <w:r>
        <w:t xml:space="preserve">NULL </w:t>
      </w:r>
      <w:r>
        <w:t xml:space="preserve">2022-09-01 00:00:00 </w:t>
      </w:r>
      <w:r>
        <w:t xml:space="preserve">2023-10-20 00:00:00 </w:t>
      </w:r>
      <w:r>
        <w:t xml:space="preserve">2023-08-27 00:00:00 </w:t>
      </w:r>
      <w:r>
        <w:t xml:space="preserve">10 </w:t>
      </w:r>
      <w:r>
        <w:t xml:space="preserve">66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706848 </w:t>
      </w:r>
      <w:r>
        <w:t xml:space="preserve">Organisation Internationale pour les Migrations </w:t>
      </w:r>
      <w:r>
        <w:t xml:space="preserve">OIM </w:t>
      </w:r>
      <w:r>
        <w:t xml:space="preserve">556 </w:t>
      </w:r>
      <w:r>
        <w:t xml:space="preserve">OIM et partenaires </w:t>
      </w:r>
    </w:p>
    <w:p>
      <w:r>
        <w:t xml:space="preserve">704221 </w:t>
      </w:r>
      <w:r>
        <w:t xml:space="preserve">NULL </w:t>
      </w:r>
      <w:r>
        <w:t xml:space="preserve">2023-05-04 00:00:00 </w:t>
      </w:r>
      <w:r>
        <w:t xml:space="preserve">2023-10-20 00:00:00 </w:t>
      </w:r>
      <w:r>
        <w:t xml:space="preserve">2023-08-28 00:00:00 </w:t>
      </w:r>
      <w:r>
        <w:t xml:space="preserve">4 </w:t>
      </w:r>
      <w:r>
        <w:t xml:space="preserve">23 </w:t>
      </w:r>
      <w:r>
        <w:t xml:space="preserve">2 </w:t>
      </w:r>
      <w:r>
        <w:t xml:space="preserve">Retourné </w:t>
      </w:r>
      <w:r>
        <w:t xml:space="preserve">CD6205ZS01 </w:t>
      </w:r>
      <w:r>
        <w:t xml:space="preserve">CD6205ZS01AS13 </w:t>
      </w:r>
      <w:r>
        <w:t xml:space="preserve">LWANA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706856 </w:t>
      </w:r>
      <w:r>
        <w:t xml:space="preserve">Organisation Internationale pour les Migrations </w:t>
      </w:r>
      <w:r>
        <w:t xml:space="preserve">OIM </w:t>
      </w:r>
      <w:r>
        <w:t xml:space="preserve">556 </w:t>
      </w:r>
      <w:r>
        <w:t xml:space="preserve">OIM et partenaires </w:t>
      </w:r>
    </w:p>
    <w:p>
      <w:r>
        <w:t xml:space="preserve">704225 </w:t>
      </w:r>
      <w:r>
        <w:t xml:space="preserve">NULL </w:t>
      </w:r>
      <w:r>
        <w:t xml:space="preserve">2022-09-01 00:00:00 </w:t>
      </w:r>
      <w:r>
        <w:t xml:space="preserve">2023-10-20 00:00:00 </w:t>
      </w:r>
      <w:r>
        <w:t xml:space="preserve">2023-08-18 00:00:00 </w:t>
      </w:r>
      <w:r>
        <w:t xml:space="preserve">7 </w:t>
      </w:r>
      <w:r>
        <w:t xml:space="preserve">43 </w:t>
      </w:r>
      <w:r>
        <w:t xml:space="preserve">2 </w:t>
      </w:r>
      <w:r>
        <w:t xml:space="preserve">Retourné </w:t>
      </w:r>
      <w:r>
        <w:t xml:space="preserve">CD6205ZS01 </w:t>
      </w:r>
      <w:r>
        <w:t xml:space="preserve">CD6205ZS01AS14 </w:t>
      </w:r>
      <w:r>
        <w:t xml:space="preserve">MAIBANO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706860 </w:t>
      </w:r>
      <w:r>
        <w:t xml:space="preserve">Organisation Internationale pour les Migrations </w:t>
      </w:r>
      <w:r>
        <w:t xml:space="preserve">OIM </w:t>
      </w:r>
      <w:r>
        <w:t xml:space="preserve">556 </w:t>
      </w:r>
      <w:r>
        <w:t xml:space="preserve">OIM et partenaires </w:t>
      </w:r>
    </w:p>
    <w:p>
      <w:r>
        <w:t xml:space="preserve">704231 </w:t>
      </w:r>
      <w:r>
        <w:t xml:space="preserve">NULL </w:t>
      </w:r>
      <w:r>
        <w:t xml:space="preserve">2022-06-01 00:00:00 </w:t>
      </w:r>
      <w:r>
        <w:t xml:space="preserve">2023-10-20 00:00:00 </w:t>
      </w:r>
      <w:r>
        <w:t xml:space="preserve">2023-08-18 00:00:00 </w:t>
      </w:r>
      <w:r>
        <w:t xml:space="preserve">4 </w:t>
      </w:r>
      <w:r>
        <w:t xml:space="preserve">26 </w:t>
      </w:r>
      <w:r>
        <w:t xml:space="preserve">2 </w:t>
      </w:r>
      <w:r>
        <w:t xml:space="preserve">Retourné </w:t>
      </w:r>
      <w:r>
        <w:t xml:space="preserve">CD6205ZS01 </w:t>
      </w:r>
      <w:r>
        <w:t xml:space="preserve">CD6205ZS01AS14 </w:t>
      </w:r>
      <w:r>
        <w:t xml:space="preserve">MAIBANO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706866 </w:t>
      </w:r>
      <w:r>
        <w:t xml:space="preserve">Organisation Internationale pour les Migrations </w:t>
      </w:r>
      <w:r>
        <w:t xml:space="preserve">OIM </w:t>
      </w:r>
      <w:r>
        <w:t xml:space="preserve">556 </w:t>
      </w:r>
      <w:r>
        <w:t xml:space="preserve">OIM et partenaires </w:t>
      </w:r>
    </w:p>
    <w:p>
      <w:r>
        <w:t xml:space="preserve">704256 </w:t>
      </w:r>
      <w:r>
        <w:t xml:space="preserve">NULL </w:t>
      </w:r>
      <w:r>
        <w:t xml:space="preserve">2022-06-01 00:00:00 </w:t>
      </w:r>
      <w:r>
        <w:t xml:space="preserve">2023-10-20 00:00:00 </w:t>
      </w:r>
      <w:r>
        <w:t xml:space="preserve">2023-08-18 00:00:00 </w:t>
      </w:r>
      <w:r>
        <w:t xml:space="preserve">3 </w:t>
      </w:r>
      <w:r>
        <w:t xml:space="preserve">16 </w:t>
      </w:r>
      <w:r>
        <w:t xml:space="preserve">2 </w:t>
      </w:r>
      <w:r>
        <w:t xml:space="preserve">Retourné </w:t>
      </w:r>
      <w:r>
        <w:t xml:space="preserve">CD6205ZS01 </w:t>
      </w:r>
      <w:r>
        <w:t xml:space="preserve">CD6205ZS01AS14 </w:t>
      </w:r>
      <w:r>
        <w:t xml:space="preserve">MAIBANO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706891 </w:t>
      </w:r>
      <w:r>
        <w:t xml:space="preserve">Organisation Internationale pour les Migrations </w:t>
      </w:r>
      <w:r>
        <w:t xml:space="preserve">OIM </w:t>
      </w:r>
      <w:r>
        <w:t xml:space="preserve">556 </w:t>
      </w:r>
      <w:r>
        <w:t xml:space="preserve">OIM et partenaires </w:t>
      </w:r>
    </w:p>
    <w:p>
      <w:r>
        <w:t xml:space="preserve">704267 </w:t>
      </w:r>
      <w:r>
        <w:t xml:space="preserve">NULL </w:t>
      </w:r>
      <w:r>
        <w:t xml:space="preserve">2022-09-01 00:00:00 </w:t>
      </w:r>
      <w:r>
        <w:t xml:space="preserve">2023-10-20 00:00:00 </w:t>
      </w:r>
      <w:r>
        <w:t xml:space="preserve">2023-08-20 00:00:00 </w:t>
      </w:r>
      <w:r>
        <w:t xml:space="preserve">9 </w:t>
      </w:r>
      <w:r>
        <w:t xml:space="preserve">70 </w:t>
      </w:r>
      <w:r>
        <w:t xml:space="preserve">2 </w:t>
      </w:r>
      <w:r>
        <w:t xml:space="preserve">Retourné </w:t>
      </w:r>
      <w:r>
        <w:t xml:space="preserve">CD6208ZS04 </w:t>
      </w:r>
      <w:r>
        <w:t xml:space="preserve">CD6208ZS04AS06 </w:t>
      </w:r>
      <w:r>
        <w:t xml:space="preserve">KASENGA CEPAC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CD62080106 </w:t>
      </w:r>
      <w:r>
        <w:t xml:space="preserve">Kitundu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706902 </w:t>
      </w:r>
      <w:r>
        <w:t xml:space="preserve">Organisation Internationale pour les Migrations </w:t>
      </w:r>
      <w:r>
        <w:t xml:space="preserve">OIM </w:t>
      </w:r>
      <w:r>
        <w:t xml:space="preserve">556 </w:t>
      </w:r>
      <w:r>
        <w:t xml:space="preserve">OIM et partenaires </w:t>
      </w:r>
    </w:p>
    <w:p>
      <w:r>
        <w:t xml:space="preserve">704289 </w:t>
      </w:r>
      <w:r>
        <w:t xml:space="preserve">NULL </w:t>
      </w:r>
      <w:r>
        <w:t xml:space="preserve">2022-09-01 00:00:00 </w:t>
      </w:r>
      <w:r>
        <w:t xml:space="preserve">2023-10-20 00:00:00 </w:t>
      </w:r>
      <w:r>
        <w:t xml:space="preserve">2023-08-22 00:00:00 </w:t>
      </w:r>
      <w:r>
        <w:t xml:space="preserve">2 </w:t>
      </w:r>
      <w:r>
        <w:t xml:space="preserve">9 </w:t>
      </w:r>
      <w:r>
        <w:t xml:space="preserve">2 </w:t>
      </w:r>
      <w:r>
        <w:t xml:space="preserve">Retourné </w:t>
      </w:r>
      <w:r>
        <w:t xml:space="preserve">CD6212ZS01 </w:t>
      </w:r>
      <w:r>
        <w:t xml:space="preserve">CD6212ZS01AS16 </w:t>
      </w:r>
      <w:r>
        <w:t xml:space="preserve">NGOMIANO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CD62120805 </w:t>
      </w:r>
      <w:r>
        <w:t xml:space="preserve">Basimunyaka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706924 </w:t>
      </w:r>
      <w:r>
        <w:t xml:space="preserve">Organisation Internationale pour les Migrations </w:t>
      </w:r>
      <w:r>
        <w:t xml:space="preserve">OIM </w:t>
      </w:r>
      <w:r>
        <w:t xml:space="preserve">556 </w:t>
      </w:r>
      <w:r>
        <w:t xml:space="preserve">OIM et partenaires </w:t>
      </w:r>
    </w:p>
    <w:p>
      <w:r>
        <w:t xml:space="preserve">704301 </w:t>
      </w:r>
      <w:r>
        <w:t xml:space="preserve">NULL </w:t>
      </w:r>
      <w:r>
        <w:t xml:space="preserve">2023-03-28 00:00:00 </w:t>
      </w:r>
      <w:r>
        <w:t xml:space="preserve">2023-10-20 00:00:00 </w:t>
      </w:r>
      <w:r>
        <w:t xml:space="preserve">2023-08-24 00:00:00 </w:t>
      </w:r>
      <w:r>
        <w:t xml:space="preserve">8 </w:t>
      </w:r>
      <w:r>
        <w:t xml:space="preserve">40 </w:t>
      </w:r>
      <w:r>
        <w:t xml:space="preserve">2 </w:t>
      </w:r>
      <w:r>
        <w:t xml:space="preserve">Retourné </w:t>
      </w:r>
      <w:r>
        <w:t xml:space="preserve">CD6212ZS01 </w:t>
      </w:r>
      <w:r>
        <w:t xml:space="preserve">CD6212ZS01AS16 </w:t>
      </w:r>
      <w:r>
        <w:t xml:space="preserve">NGOMIANO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CD62120801 </w:t>
      </w:r>
      <w:r>
        <w:t xml:space="preserve">Basikamakulu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706936 </w:t>
      </w:r>
      <w:r>
        <w:t xml:space="preserve">Organisation Internationale pour les Migrations </w:t>
      </w:r>
      <w:r>
        <w:t xml:space="preserve">OIM </w:t>
      </w:r>
      <w:r>
        <w:t xml:space="preserve">556 </w:t>
      </w:r>
      <w:r>
        <w:t xml:space="preserve">OIM et partenaires </w:t>
      </w:r>
    </w:p>
    <w:p>
      <w:r>
        <w:t xml:space="preserve">704306 </w:t>
      </w:r>
      <w:r>
        <w:t xml:space="preserve">NULL </w:t>
      </w:r>
      <w:r>
        <w:t xml:space="preserve">2023-05-04 00:00:00 </w:t>
      </w:r>
      <w:r>
        <w:t xml:space="preserve">2023-10-20 00:00:00 </w:t>
      </w:r>
      <w:r>
        <w:t xml:space="preserve">2023-08-24 00:00:00 </w:t>
      </w:r>
      <w:r>
        <w:t xml:space="preserve">2 </w:t>
      </w:r>
      <w:r>
        <w:t xml:space="preserve">13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CD62120803 </w:t>
      </w:r>
      <w:r>
        <w:t xml:space="preserve">Basimukindje ii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706941 </w:t>
      </w:r>
      <w:r>
        <w:t xml:space="preserve">Organisation Internationale pour les Migrations </w:t>
      </w:r>
      <w:r>
        <w:t xml:space="preserve">OIM </w:t>
      </w:r>
      <w:r>
        <w:t xml:space="preserve">556 </w:t>
      </w:r>
      <w:r>
        <w:t xml:space="preserve">OIM et partenaires </w:t>
      </w:r>
    </w:p>
    <w:p>
      <w:r>
        <w:t xml:space="preserve">704307 </w:t>
      </w:r>
      <w:r>
        <w:t xml:space="preserve">NULL </w:t>
      </w:r>
      <w:r>
        <w:t xml:space="preserve">2022-12-01 00:00:00 </w:t>
      </w:r>
      <w:r>
        <w:t xml:space="preserve">2023-10-20 00:00:00 </w:t>
      </w:r>
      <w:r>
        <w:t xml:space="preserve">2023-08-24 00:00:00 </w:t>
      </w:r>
      <w:r>
        <w:t xml:space="preserve">11 </w:t>
      </w:r>
      <w:r>
        <w:t xml:space="preserve">70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706942 </w:t>
      </w:r>
      <w:r>
        <w:t xml:space="preserve">Organisation Internationale pour les Migrations </w:t>
      </w:r>
      <w:r>
        <w:t xml:space="preserve">OIM </w:t>
      </w:r>
      <w:r>
        <w:t xml:space="preserve">556 </w:t>
      </w:r>
      <w:r>
        <w:t xml:space="preserve">OIM et partenaires </w:t>
      </w:r>
    </w:p>
    <w:p>
      <w:r>
        <w:t xml:space="preserve">704310 </w:t>
      </w:r>
      <w:r>
        <w:t xml:space="preserve">NULL </w:t>
      </w:r>
      <w:r>
        <w:t xml:space="preserve">2022-06-01 00:00:00 </w:t>
      </w:r>
      <w:r>
        <w:t xml:space="preserve">2023-10-20 00:00:00 </w:t>
      </w:r>
      <w:r>
        <w:t xml:space="preserve">2023-08-24 00:00:00 </w:t>
      </w:r>
      <w:r>
        <w:t xml:space="preserve">3 </w:t>
      </w:r>
      <w:r>
        <w:t xml:space="preserve">16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706945 </w:t>
      </w:r>
      <w:r>
        <w:t xml:space="preserve">Organisation Internationale pour les Migrations </w:t>
      </w:r>
      <w:r>
        <w:t xml:space="preserve">OIM </w:t>
      </w:r>
      <w:r>
        <w:t xml:space="preserve">556 </w:t>
      </w:r>
      <w:r>
        <w:t xml:space="preserve">OIM et partenaires </w:t>
      </w:r>
    </w:p>
    <w:p>
      <w:r>
        <w:t xml:space="preserve">704316 </w:t>
      </w:r>
      <w:r>
        <w:t xml:space="preserve">NULL </w:t>
      </w:r>
      <w:r>
        <w:t xml:space="preserve">2022-09-01 00:00:00 </w:t>
      </w:r>
      <w:r>
        <w:t xml:space="preserve">2023-10-20 00:00:00 </w:t>
      </w:r>
      <w:r>
        <w:t xml:space="preserve">2023-08-24 00:00:00 </w:t>
      </w:r>
      <w:r>
        <w:t xml:space="preserve">2 </w:t>
      </w:r>
      <w:r>
        <w:t xml:space="preserve">15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706951 </w:t>
      </w:r>
      <w:r>
        <w:t xml:space="preserve">Organisation Internationale pour les Migrations </w:t>
      </w:r>
      <w:r>
        <w:t xml:space="preserve">OIM </w:t>
      </w:r>
      <w:r>
        <w:t xml:space="preserve">556 </w:t>
      </w:r>
      <w:r>
        <w:t xml:space="preserve">OIM et partenaires </w:t>
      </w:r>
    </w:p>
    <w:p>
      <w:r>
        <w:t xml:space="preserve">704317 </w:t>
      </w:r>
      <w:r>
        <w:t xml:space="preserve">NULL </w:t>
      </w:r>
      <w:r>
        <w:t xml:space="preserve">2022-12-01 00:00:00 </w:t>
      </w:r>
      <w:r>
        <w:t xml:space="preserve">2023-10-20 00:00:00 </w:t>
      </w:r>
      <w:r>
        <w:t xml:space="preserve">2023-08-24 00:00:00 </w:t>
      </w:r>
      <w:r>
        <w:t xml:space="preserve">1 </w:t>
      </w:r>
      <w:r>
        <w:t xml:space="preserve">8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706952 </w:t>
      </w:r>
      <w:r>
        <w:t xml:space="preserve">Organisation Internationale pour les Migrations </w:t>
      </w:r>
      <w:r>
        <w:t xml:space="preserve">OIM </w:t>
      </w:r>
      <w:r>
        <w:t xml:space="preserve">556 </w:t>
      </w:r>
      <w:r>
        <w:t xml:space="preserve">OIM et partenaires </w:t>
      </w:r>
    </w:p>
    <w:p>
      <w:r>
        <w:t xml:space="preserve">704321 </w:t>
      </w:r>
      <w:r>
        <w:t xml:space="preserve">NULL </w:t>
      </w:r>
      <w:r>
        <w:t xml:space="preserve">2022-06-01 00:00:00 </w:t>
      </w:r>
      <w:r>
        <w:t xml:space="preserve">2023-10-20 00:00:00 </w:t>
      </w:r>
      <w:r>
        <w:t xml:space="preserve">2023-08-24 00:00:00 </w:t>
      </w:r>
      <w:r>
        <w:t xml:space="preserve">9 </w:t>
      </w:r>
      <w:r>
        <w:t xml:space="preserve">29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706956 </w:t>
      </w:r>
      <w:r>
        <w:t xml:space="preserve">Organisation Internationale pour les Migrations </w:t>
      </w:r>
      <w:r>
        <w:t xml:space="preserve">OIM </w:t>
      </w:r>
      <w:r>
        <w:t xml:space="preserve">556 </w:t>
      </w:r>
      <w:r>
        <w:t xml:space="preserve">OIM et partenaires </w:t>
      </w:r>
    </w:p>
    <w:p>
      <w:r>
        <w:t xml:space="preserve">704322 </w:t>
      </w:r>
      <w:r>
        <w:t xml:space="preserve">NULL </w:t>
      </w:r>
      <w:r>
        <w:t xml:space="preserve">2022-09-01 00:00:00 </w:t>
      </w:r>
      <w:r>
        <w:t xml:space="preserve">2023-10-20 00:00:00 </w:t>
      </w:r>
      <w:r>
        <w:t xml:space="preserve">2023-08-24 00:00:00 </w:t>
      </w:r>
      <w:r>
        <w:t xml:space="preserve">2 </w:t>
      </w:r>
      <w:r>
        <w:t xml:space="preserve">7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706957 </w:t>
      </w:r>
      <w:r>
        <w:t xml:space="preserve">Organisation Internationale pour les Migrations </w:t>
      </w:r>
      <w:r>
        <w:t xml:space="preserve">OIM </w:t>
      </w:r>
      <w:r>
        <w:t xml:space="preserve">556 </w:t>
      </w:r>
      <w:r>
        <w:t xml:space="preserve">OIM et partenaires </w:t>
      </w:r>
    </w:p>
    <w:p>
      <w:r>
        <w:t xml:space="preserve">704323 </w:t>
      </w:r>
      <w:r>
        <w:t xml:space="preserve">NULL </w:t>
      </w:r>
      <w:r>
        <w:t xml:space="preserve">2023-03-28 00:00:00 </w:t>
      </w:r>
      <w:r>
        <w:t xml:space="preserve">2023-10-20 00:00:00 </w:t>
      </w:r>
      <w:r>
        <w:t xml:space="preserve">2023-08-24 00:00:00 </w:t>
      </w:r>
      <w:r>
        <w:t xml:space="preserve">71 </w:t>
      </w:r>
      <w:r>
        <w:t xml:space="preserve">384 </w:t>
      </w:r>
      <w:r>
        <w:t xml:space="preserve">2 </w:t>
      </w:r>
      <w:r>
        <w:t xml:space="preserve">Retourné </w:t>
      </w:r>
      <w:r>
        <w:t xml:space="preserve">CD6212ZS01 </w:t>
      </w:r>
      <w:r>
        <w:t xml:space="preserve">CD6212ZS01AS18 </w:t>
      </w:r>
      <w:r>
        <w:t xml:space="preserve">TULAMBO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CD62120801 </w:t>
      </w:r>
      <w:r>
        <w:t xml:space="preserve">Basikamakulu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706958 </w:t>
      </w:r>
      <w:r>
        <w:t xml:space="preserve">Organisation Internationale pour les Migrations </w:t>
      </w:r>
      <w:r>
        <w:t xml:space="preserve">OIM </w:t>
      </w:r>
      <w:r>
        <w:t xml:space="preserve">556 </w:t>
      </w:r>
      <w:r>
        <w:t xml:space="preserve">OIM et partenaires </w:t>
      </w:r>
    </w:p>
    <w:p>
      <w:r>
        <w:t xml:space="preserve">704329 </w:t>
      </w:r>
      <w:r>
        <w:t xml:space="preserve">NULL </w:t>
      </w:r>
      <w:r>
        <w:t xml:space="preserve">2022-12-01 00:00:00 </w:t>
      </w:r>
      <w:r>
        <w:t xml:space="preserve">2023-10-20 00:00:00 </w:t>
      </w:r>
      <w:r>
        <w:t xml:space="preserve">2023-08-26 00:00:00 </w:t>
      </w:r>
      <w:r>
        <w:t xml:space="preserve">6 </w:t>
      </w:r>
      <w:r>
        <w:t xml:space="preserve">37 </w:t>
      </w:r>
      <w:r>
        <w:t xml:space="preserve">2 </w:t>
      </w:r>
      <w:r>
        <w:t xml:space="preserve">Retourné </w:t>
      </w:r>
      <w:r>
        <w:t xml:space="preserve">CD6212ZS01 </w:t>
      </w:r>
      <w:r>
        <w:t xml:space="preserve">CD6212ZS01AS19 </w:t>
      </w:r>
      <w:r>
        <w:t xml:space="preserve">ITOMBWE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CD62120806 </w:t>
      </w:r>
      <w:r>
        <w:t xml:space="preserve">Basimwenda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706964 </w:t>
      </w:r>
      <w:r>
        <w:t xml:space="preserve">Organisation Internationale pour les Migrations </w:t>
      </w:r>
      <w:r>
        <w:t xml:space="preserve">OIM </w:t>
      </w:r>
      <w:r>
        <w:t xml:space="preserve">556 </w:t>
      </w:r>
      <w:r>
        <w:t xml:space="preserve">OIM et partenaires </w:t>
      </w:r>
    </w:p>
    <w:p>
      <w:r>
        <w:t xml:space="preserve">704336 </w:t>
      </w:r>
      <w:r>
        <w:t xml:space="preserve">NULL </w:t>
      </w:r>
      <w:r>
        <w:t xml:space="preserve">2023-03-28 00:00:00 </w:t>
      </w:r>
      <w:r>
        <w:t xml:space="preserve">2023-10-20 00:00:00 </w:t>
      </w:r>
      <w:r>
        <w:t xml:space="preserve">2023-08-26 00:00:00 </w:t>
      </w:r>
      <w:r>
        <w:t xml:space="preserve">2 </w:t>
      </w:r>
      <w:r>
        <w:t xml:space="preserve">16 </w:t>
      </w:r>
      <w:r>
        <w:t xml:space="preserve">2 </w:t>
      </w:r>
      <w:r>
        <w:t xml:space="preserve">Retourné </w:t>
      </w:r>
      <w:r>
        <w:t xml:space="preserve">CD6212ZS01 </w:t>
      </w:r>
      <w:r>
        <w:t xml:space="preserve">CD6212ZS01AS19 </w:t>
      </w:r>
      <w:r>
        <w:t xml:space="preserve">ITOMBWE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706971 </w:t>
      </w:r>
      <w:r>
        <w:t xml:space="preserve">Organisation Internationale pour les Migrations </w:t>
      </w:r>
      <w:r>
        <w:t xml:space="preserve">OIM </w:t>
      </w:r>
      <w:r>
        <w:t xml:space="preserve">556 </w:t>
      </w:r>
      <w:r>
        <w:t xml:space="preserve">OIM et partenaires </w:t>
      </w:r>
    </w:p>
    <w:p>
      <w:r>
        <w:t xml:space="preserve">704337 </w:t>
      </w:r>
      <w:r>
        <w:t xml:space="preserve">NULL </w:t>
      </w:r>
      <w:r>
        <w:t xml:space="preserve">2023-09-30 00:00:00 </w:t>
      </w:r>
      <w:r>
        <w:t xml:space="preserve">2023-10-20 00:00:00 </w:t>
      </w:r>
      <w:r>
        <w:t xml:space="preserve">2023-08-26 00:00:00 </w:t>
      </w:r>
      <w:r>
        <w:t xml:space="preserve">1 </w:t>
      </w:r>
      <w:r>
        <w:t xml:space="preserve">8 </w:t>
      </w:r>
      <w:r>
        <w:t xml:space="preserve">2 </w:t>
      </w:r>
      <w:r>
        <w:t xml:space="preserve">Retourné </w:t>
      </w:r>
      <w:r>
        <w:t xml:space="preserve">CD6212ZS01 </w:t>
      </w:r>
      <w:r>
        <w:t xml:space="preserve">CD6212ZS01AS19 </w:t>
      </w:r>
      <w:r>
        <w:t xml:space="preserve">ITOMBWE </w:t>
      </w:r>
      <w:r>
        <w:t xml:space="preserve">Itombwe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706972 </w:t>
      </w:r>
      <w:r>
        <w:t xml:space="preserve">Organisation Internationale pour les Migrations </w:t>
      </w:r>
      <w:r>
        <w:t xml:space="preserve">OIM </w:t>
      </w:r>
      <w:r>
        <w:t xml:space="preserve">556 </w:t>
      </w:r>
      <w:r>
        <w:t xml:space="preserve">OIM et partenaires </w:t>
      </w:r>
    </w:p>
    <w:p>
      <w:r>
        <w:t xml:space="preserve">704354 </w:t>
      </w:r>
      <w:r>
        <w:t xml:space="preserve">NULL </w:t>
      </w:r>
      <w:r>
        <w:t xml:space="preserve">2023-03-28 00:00:00 </w:t>
      </w:r>
      <w:r>
        <w:t xml:space="preserve">2023-10-20 00:00:00 </w:t>
      </w:r>
      <w:r>
        <w:t xml:space="preserve">2023-08-10 00:00:00 </w:t>
      </w:r>
      <w:r>
        <w:t xml:space="preserve">26 </w:t>
      </w:r>
      <w:r>
        <w:t xml:space="preserve">101 </w:t>
      </w:r>
      <w:r>
        <w:t xml:space="preserve">2 </w:t>
      </w:r>
      <w:r>
        <w:t xml:space="preserve">Retourné </w:t>
      </w:r>
      <w:r>
        <w:t xml:space="preserve">CD6202ZS01 </w:t>
      </w:r>
      <w:r>
        <w:t xml:space="preserve">CD6202ZS01AS01 </w:t>
      </w:r>
      <w:r>
        <w:t xml:space="preserve">BUGOBE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CD620201 </w:t>
      </w:r>
      <w:r>
        <w:t xml:space="preserve">Nindja </w:t>
      </w:r>
      <w:r>
        <w:t xml:space="preserve">CD62020101 </w:t>
      </w:r>
      <w:r>
        <w:t xml:space="preserve">Ihembe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706989 </w:t>
      </w:r>
      <w:r>
        <w:t xml:space="preserve">Organisation Internationale pour les Migrations </w:t>
      </w:r>
      <w:r>
        <w:t xml:space="preserve">OIM </w:t>
      </w:r>
      <w:r>
        <w:t xml:space="preserve">556 </w:t>
      </w:r>
      <w:r>
        <w:t xml:space="preserve">OIM et partenaires </w:t>
      </w:r>
    </w:p>
    <w:p>
      <w:r>
        <w:t xml:space="preserve">704355 </w:t>
      </w:r>
      <w:r>
        <w:t xml:space="preserve">NULL </w:t>
      </w:r>
      <w:r>
        <w:t xml:space="preserve">2023-05-04 00:00:00 </w:t>
      </w:r>
      <w:r>
        <w:t xml:space="preserve">2023-10-20 00:00:00 </w:t>
      </w:r>
      <w:r>
        <w:t xml:space="preserve">2023-08-10 00:00:00 </w:t>
      </w:r>
      <w:r>
        <w:t xml:space="preserve">18 </w:t>
      </w:r>
      <w:r>
        <w:t xml:space="preserve">70 </w:t>
      </w:r>
      <w:r>
        <w:t xml:space="preserve">2 </w:t>
      </w:r>
      <w:r>
        <w:t xml:space="preserve">Retourné </w:t>
      </w:r>
      <w:r>
        <w:t xml:space="preserve">CD6202ZS01 </w:t>
      </w:r>
      <w:r>
        <w:t xml:space="preserve">CD6202ZS01AS01 </w:t>
      </w:r>
      <w:r>
        <w:t xml:space="preserve">BUGOBE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CD620201 </w:t>
      </w:r>
      <w:r>
        <w:t xml:space="preserve">Nindja </w:t>
      </w:r>
      <w:r>
        <w:t xml:space="preserve">CD62020101 </w:t>
      </w:r>
      <w:r>
        <w:t xml:space="preserve">Ihembe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706990 </w:t>
      </w:r>
      <w:r>
        <w:t xml:space="preserve">Organisation Internationale pour les Migrations </w:t>
      </w:r>
      <w:r>
        <w:t xml:space="preserve">OIM </w:t>
      </w:r>
      <w:r>
        <w:t xml:space="preserve">556 </w:t>
      </w:r>
      <w:r>
        <w:t xml:space="preserve">OIM et partenaires </w:t>
      </w:r>
    </w:p>
    <w:p>
      <w:r>
        <w:t xml:space="preserve">704356 </w:t>
      </w:r>
      <w:r>
        <w:t xml:space="preserve">NULL </w:t>
      </w:r>
      <w:r>
        <w:t xml:space="preserve">2023-09-30 00:00:00 </w:t>
      </w:r>
      <w:r>
        <w:t xml:space="preserve">2023-10-20 00:00:00 </w:t>
      </w:r>
      <w:r>
        <w:t xml:space="preserve">2023-08-10 00:00:00 </w:t>
      </w:r>
      <w:r>
        <w:t xml:space="preserve">22 </w:t>
      </w:r>
      <w:r>
        <w:t xml:space="preserve">85 </w:t>
      </w:r>
      <w:r>
        <w:t xml:space="preserve">2 </w:t>
      </w:r>
      <w:r>
        <w:t xml:space="preserve">Retourné </w:t>
      </w:r>
      <w:r>
        <w:t xml:space="preserve">CD6202ZS01 </w:t>
      </w:r>
      <w:r>
        <w:t xml:space="preserve">CD6202ZS01AS01 </w:t>
      </w:r>
      <w:r>
        <w:t xml:space="preserve">BUGOBE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CD620201 </w:t>
      </w:r>
      <w:r>
        <w:t xml:space="preserve">Nindja </w:t>
      </w:r>
      <w:r>
        <w:t xml:space="preserve">CD62020101 </w:t>
      </w:r>
      <w:r>
        <w:t xml:space="preserve">Ihembe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706991 </w:t>
      </w:r>
      <w:r>
        <w:t xml:space="preserve">Organisation Internationale pour les Migrations </w:t>
      </w:r>
      <w:r>
        <w:t xml:space="preserve">OIM </w:t>
      </w:r>
      <w:r>
        <w:t xml:space="preserve">556 </w:t>
      </w:r>
      <w:r>
        <w:t xml:space="preserve">OIM et partenaires </w:t>
      </w:r>
    </w:p>
    <w:p>
      <w:r>
        <w:t xml:space="preserve">704365 </w:t>
      </w:r>
      <w:r>
        <w:t xml:space="preserve">NULL </w:t>
      </w:r>
      <w:r>
        <w:t xml:space="preserve">2023-05-04 00:00:00 </w:t>
      </w:r>
      <w:r>
        <w:t xml:space="preserve">2023-10-20 00:00:00 </w:t>
      </w:r>
      <w:r>
        <w:t xml:space="preserve">2023-08-11 00:00:00 </w:t>
      </w:r>
      <w:r>
        <w:t xml:space="preserve">20 </w:t>
      </w:r>
      <w:r>
        <w:t xml:space="preserve">48 </w:t>
      </w:r>
      <w:r>
        <w:t xml:space="preserve">2 </w:t>
      </w:r>
      <w:r>
        <w:t xml:space="preserve">Retourné </w:t>
      </w:r>
      <w:r>
        <w:t xml:space="preserve">CD6202ZS01 </w:t>
      </w:r>
      <w:r>
        <w:t xml:space="preserve">CD6202ZS01AS01 </w:t>
      </w:r>
      <w:r>
        <w:t xml:space="preserve">BUGOBE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CD62020207 </w:t>
      </w:r>
      <w:r>
        <w:t xml:space="preserve">Kagabi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707000 </w:t>
      </w:r>
      <w:r>
        <w:t xml:space="preserve">Organisation Internationale pour les Migrations </w:t>
      </w:r>
      <w:r>
        <w:t xml:space="preserve">OIM </w:t>
      </w:r>
      <w:r>
        <w:t xml:space="preserve">556 </w:t>
      </w:r>
      <w:r>
        <w:t xml:space="preserve">OIM et partenaires </w:t>
      </w:r>
    </w:p>
    <w:p>
      <w:r>
        <w:t xml:space="preserve">704389 </w:t>
      </w:r>
      <w:r>
        <w:t xml:space="preserve">NULL </w:t>
      </w:r>
      <w:r>
        <w:t xml:space="preserve">2022-06-01 00:00:00 </w:t>
      </w:r>
      <w:r>
        <w:t xml:space="preserve">2023-10-20 00:00:00 </w:t>
      </w:r>
      <w:r>
        <w:t xml:space="preserve">2023-08-24 00:00:00 </w:t>
      </w:r>
      <w:r>
        <w:t xml:space="preserve">2 </w:t>
      </w:r>
      <w:r>
        <w:t xml:space="preserve">12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707024 </w:t>
      </w:r>
      <w:r>
        <w:t xml:space="preserve">Organisation Internationale pour les Migrations </w:t>
      </w:r>
      <w:r>
        <w:t xml:space="preserve">OIM </w:t>
      </w:r>
      <w:r>
        <w:t xml:space="preserve">556 </w:t>
      </w:r>
      <w:r>
        <w:t xml:space="preserve">OIM et partenaires </w:t>
      </w:r>
    </w:p>
    <w:p>
      <w:r>
        <w:t xml:space="preserve">704390 </w:t>
      </w:r>
      <w:r>
        <w:t xml:space="preserve">NULL </w:t>
      </w:r>
      <w:r>
        <w:t xml:space="preserve">2022-09-01 00:00:00 </w:t>
      </w:r>
      <w:r>
        <w:t xml:space="preserve">2023-10-20 00:00:00 </w:t>
      </w:r>
      <w:r>
        <w:t xml:space="preserve">2023-08-24 00:00:00 </w:t>
      </w:r>
      <w:r>
        <w:t xml:space="preserve">2 </w:t>
      </w:r>
      <w:r>
        <w:t xml:space="preserve">12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707025 </w:t>
      </w:r>
      <w:r>
        <w:t xml:space="preserve">Organisation Internationale pour les Migrations </w:t>
      </w:r>
      <w:r>
        <w:t xml:space="preserve">OIM </w:t>
      </w:r>
      <w:r>
        <w:t xml:space="preserve">556 </w:t>
      </w:r>
      <w:r>
        <w:t xml:space="preserve">OIM et partenaires </w:t>
      </w:r>
    </w:p>
    <w:p>
      <w:r>
        <w:t xml:space="preserve">704399 </w:t>
      </w:r>
      <w:r>
        <w:t xml:space="preserve">NULL </w:t>
      </w:r>
      <w:r>
        <w:t xml:space="preserve">2022-06-01 00:00:00 </w:t>
      </w:r>
      <w:r>
        <w:t xml:space="preserve">2023-10-20 00:00:00 </w:t>
      </w:r>
      <w:r>
        <w:t xml:space="preserve">2023-08-24 00:00:00 </w:t>
      </w:r>
      <w:r>
        <w:t xml:space="preserve">2 </w:t>
      </w:r>
      <w:r>
        <w:t xml:space="preserve">12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707034 </w:t>
      </w:r>
      <w:r>
        <w:t xml:space="preserve">Organisation Internationale pour les Migrations </w:t>
      </w:r>
      <w:r>
        <w:t xml:space="preserve">OIM </w:t>
      </w:r>
      <w:r>
        <w:t xml:space="preserve">556 </w:t>
      </w:r>
      <w:r>
        <w:t xml:space="preserve">OIM et partenaires </w:t>
      </w:r>
    </w:p>
    <w:p>
      <w:r>
        <w:t xml:space="preserve">704400 </w:t>
      </w:r>
      <w:r>
        <w:t xml:space="preserve">NULL </w:t>
      </w:r>
      <w:r>
        <w:t xml:space="preserve">2022-09-01 00:00:00 </w:t>
      </w:r>
      <w:r>
        <w:t xml:space="preserve">2023-10-20 00:00:00 </w:t>
      </w:r>
      <w:r>
        <w:t xml:space="preserve">2023-08-24 00:00:00 </w:t>
      </w:r>
      <w:r>
        <w:t xml:space="preserve">6 </w:t>
      </w:r>
      <w:r>
        <w:t xml:space="preserve">35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707035 </w:t>
      </w:r>
      <w:r>
        <w:t xml:space="preserve">Organisation Internationale pour les Migrations </w:t>
      </w:r>
      <w:r>
        <w:t xml:space="preserve">OIM </w:t>
      </w:r>
      <w:r>
        <w:t xml:space="preserve">556 </w:t>
      </w:r>
      <w:r>
        <w:t xml:space="preserve">OIM et partenaires </w:t>
      </w:r>
    </w:p>
    <w:p>
      <w:r>
        <w:t xml:space="preserve">704401 </w:t>
      </w:r>
      <w:r>
        <w:t xml:space="preserve">NULL </w:t>
      </w:r>
      <w:r>
        <w:t xml:space="preserve">2022-12-01 00:00:00 </w:t>
      </w:r>
      <w:r>
        <w:t xml:space="preserve">2023-10-20 00:00:00 </w:t>
      </w:r>
      <w:r>
        <w:t xml:space="preserve">2023-08-24 00:00:00 </w:t>
      </w:r>
      <w:r>
        <w:t xml:space="preserve">5 </w:t>
      </w:r>
      <w:r>
        <w:t xml:space="preserve">29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707036 </w:t>
      </w:r>
      <w:r>
        <w:t xml:space="preserve">Organisation Internationale pour les Migrations </w:t>
      </w:r>
      <w:r>
        <w:t xml:space="preserve">OIM </w:t>
      </w:r>
      <w:r>
        <w:t xml:space="preserve">556 </w:t>
      </w:r>
      <w:r>
        <w:t xml:space="preserve">OIM et partenaires </w:t>
      </w:r>
    </w:p>
    <w:p>
      <w:r>
        <w:t xml:space="preserve">704402 </w:t>
      </w:r>
      <w:r>
        <w:t xml:space="preserve">NULL </w:t>
      </w:r>
      <w:r>
        <w:t xml:space="preserve">2023-05-04 00:00:00 </w:t>
      </w:r>
      <w:r>
        <w:t xml:space="preserve">2023-10-20 00:00:00 </w:t>
      </w:r>
      <w:r>
        <w:t xml:space="preserve">2023-08-24 00:00:00 </w:t>
      </w:r>
      <w:r>
        <w:t xml:space="preserve">3 </w:t>
      </w:r>
      <w:r>
        <w:t xml:space="preserve">19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707037 </w:t>
      </w:r>
      <w:r>
        <w:t xml:space="preserve">Organisation Internationale pour les Migrations </w:t>
      </w:r>
      <w:r>
        <w:t xml:space="preserve">OIM </w:t>
      </w:r>
      <w:r>
        <w:t xml:space="preserve">556 </w:t>
      </w:r>
      <w:r>
        <w:t xml:space="preserve">OIM et partenaires </w:t>
      </w:r>
    </w:p>
    <w:p>
      <w:r>
        <w:t xml:space="preserve">704412 </w:t>
      </w:r>
      <w:r>
        <w:t xml:space="preserve">NULL </w:t>
      </w:r>
      <w:r>
        <w:t xml:space="preserve">2023-03-28 00:00:00 </w:t>
      </w:r>
      <w:r>
        <w:t xml:space="preserve">2023-10-20 00:00:00 </w:t>
      </w:r>
      <w:r>
        <w:t xml:space="preserve">2023-08-26 00:00:00 </w:t>
      </w:r>
      <w:r>
        <w:t xml:space="preserve">7 </w:t>
      </w:r>
      <w:r>
        <w:t xml:space="preserve">36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707047 </w:t>
      </w:r>
      <w:r>
        <w:t xml:space="preserve">Organisation Internationale pour les Migrations </w:t>
      </w:r>
      <w:r>
        <w:t xml:space="preserve">OIM </w:t>
      </w:r>
      <w:r>
        <w:t xml:space="preserve">556 </w:t>
      </w:r>
      <w:r>
        <w:t xml:space="preserve">OIM et partenaires </w:t>
      </w:r>
    </w:p>
    <w:p>
      <w:r>
        <w:t xml:space="preserve">704413 </w:t>
      </w:r>
      <w:r>
        <w:t xml:space="preserve">NULL </w:t>
      </w:r>
      <w:r>
        <w:t xml:space="preserve">2023-05-04 00:00:00 </w:t>
      </w:r>
      <w:r>
        <w:t xml:space="preserve">2023-10-20 00:00:00 </w:t>
      </w:r>
      <w:r>
        <w:t xml:space="preserve">2023-08-26 00:00:00 </w:t>
      </w:r>
      <w:r>
        <w:t xml:space="preserve">6 </w:t>
      </w:r>
      <w:r>
        <w:t xml:space="preserve">30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707048 </w:t>
      </w:r>
      <w:r>
        <w:t xml:space="preserve">Organisation Internationale pour les Migrations </w:t>
      </w:r>
      <w:r>
        <w:t xml:space="preserve">OIM </w:t>
      </w:r>
      <w:r>
        <w:t xml:space="preserve">556 </w:t>
      </w:r>
      <w:r>
        <w:t xml:space="preserve">OIM et partenaires </w:t>
      </w:r>
    </w:p>
    <w:p>
      <w:r>
        <w:t xml:space="preserve">704414 </w:t>
      </w:r>
      <w:r>
        <w:t xml:space="preserve">NULL </w:t>
      </w:r>
      <w:r>
        <w:t xml:space="preserve">2023-09-30 00:00:00 </w:t>
      </w:r>
      <w:r>
        <w:t xml:space="preserve">2023-10-20 00:00:00 </w:t>
      </w:r>
      <w:r>
        <w:t xml:space="preserve">2023-08-26 00:00:00 </w:t>
      </w:r>
      <w:r>
        <w:t xml:space="preserve">5 </w:t>
      </w:r>
      <w:r>
        <w:t xml:space="preserve">25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707049 </w:t>
      </w:r>
      <w:r>
        <w:t xml:space="preserve">Organisation Internationale pour les Migrations </w:t>
      </w:r>
      <w:r>
        <w:t xml:space="preserve">OIM </w:t>
      </w:r>
      <w:r>
        <w:t xml:space="preserve">556 </w:t>
      </w:r>
      <w:r>
        <w:t xml:space="preserve">OIM et partenaires </w:t>
      </w:r>
    </w:p>
    <w:p>
      <w:r>
        <w:t xml:space="preserve">704420 </w:t>
      </w:r>
      <w:r>
        <w:t xml:space="preserve">NULL </w:t>
      </w:r>
      <w:r>
        <w:t xml:space="preserve">2022-09-01 00:00:00 </w:t>
      </w:r>
      <w:r>
        <w:t xml:space="preserve">2023-10-20 00:00:00 </w:t>
      </w:r>
      <w:r>
        <w:t xml:space="preserve">2023-08-24 00:00:00 </w:t>
      </w:r>
      <w:r>
        <w:t xml:space="preserve">1 </w:t>
      </w:r>
      <w:r>
        <w:t xml:space="preserve">5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CD62120203 </w:t>
      </w:r>
      <w:r>
        <w:t xml:space="preserve">Bamunda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707055 </w:t>
      </w:r>
      <w:r>
        <w:t xml:space="preserve">Organisation Internationale pour les Migrations </w:t>
      </w:r>
      <w:r>
        <w:t xml:space="preserve">OIM </w:t>
      </w:r>
      <w:r>
        <w:t xml:space="preserve">556 </w:t>
      </w:r>
      <w:r>
        <w:t xml:space="preserve">OIM et partenaires </w:t>
      </w:r>
    </w:p>
    <w:p>
      <w:r>
        <w:t xml:space="preserve">704421 </w:t>
      </w:r>
      <w:r>
        <w:t xml:space="preserve">NULL </w:t>
      </w:r>
      <w:r>
        <w:t xml:space="preserve">2023-05-04 00:00:00 </w:t>
      </w:r>
      <w:r>
        <w:t xml:space="preserve">2023-10-20 00:00:00 </w:t>
      </w:r>
      <w:r>
        <w:t xml:space="preserve">2023-08-24 00:00:00 </w:t>
      </w:r>
      <w:r>
        <w:t xml:space="preserve">6 </w:t>
      </w:r>
      <w:r>
        <w:t xml:space="preserve">36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707056 </w:t>
      </w:r>
      <w:r>
        <w:t xml:space="preserve">Organisation Internationale pour les Migrations </w:t>
      </w:r>
      <w:r>
        <w:t xml:space="preserve">OIM </w:t>
      </w:r>
      <w:r>
        <w:t xml:space="preserve">556 </w:t>
      </w:r>
      <w:r>
        <w:t xml:space="preserve">OIM et partenaires </w:t>
      </w:r>
    </w:p>
    <w:p>
      <w:r>
        <w:t xml:space="preserve">704422 </w:t>
      </w:r>
      <w:r>
        <w:t xml:space="preserve">NULL </w:t>
      </w:r>
      <w:r>
        <w:t xml:space="preserve">2023-09-30 00:00:00 </w:t>
      </w:r>
      <w:r>
        <w:t xml:space="preserve">2023-10-20 00:00:00 </w:t>
      </w:r>
      <w:r>
        <w:t xml:space="preserve">2023-08-24 00:00:00 </w:t>
      </w:r>
      <w:r>
        <w:t xml:space="preserve">18 </w:t>
      </w:r>
      <w:r>
        <w:t xml:space="preserve">108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707057 </w:t>
      </w:r>
      <w:r>
        <w:t xml:space="preserve">Organisation Internationale pour les Migrations </w:t>
      </w:r>
      <w:r>
        <w:t xml:space="preserve">OIM </w:t>
      </w:r>
      <w:r>
        <w:t xml:space="preserve">556 </w:t>
      </w:r>
      <w:r>
        <w:t xml:space="preserve">OIM et partenaires </w:t>
      </w:r>
    </w:p>
    <w:p>
      <w:r>
        <w:t xml:space="preserve">704428 </w:t>
      </w:r>
      <w:r>
        <w:t xml:space="preserve">NULL </w:t>
      </w:r>
      <w:r>
        <w:t xml:space="preserve">2023-05-04 00:00:00 </w:t>
      </w:r>
      <w:r>
        <w:t xml:space="preserve">2023-10-20 00:00:00 </w:t>
      </w:r>
      <w:r>
        <w:t xml:space="preserve">2023-08-30 00:00:00 </w:t>
      </w:r>
      <w:r>
        <w:t xml:space="preserve">3 </w:t>
      </w:r>
      <w:r>
        <w:t xml:space="preserve">18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707063 </w:t>
      </w:r>
      <w:r>
        <w:t xml:space="preserve">Organisation Internationale pour les Migrations </w:t>
      </w:r>
      <w:r>
        <w:t xml:space="preserve">OIM </w:t>
      </w:r>
      <w:r>
        <w:t xml:space="preserve">556 </w:t>
      </w:r>
      <w:r>
        <w:t xml:space="preserve">OIM et partenaires </w:t>
      </w:r>
    </w:p>
    <w:p>
      <w:r>
        <w:t xml:space="preserve">704429 </w:t>
      </w:r>
      <w:r>
        <w:t xml:space="preserve">NULL </w:t>
      </w:r>
      <w:r>
        <w:t xml:space="preserve">2023-09-30 00:00:00 </w:t>
      </w:r>
      <w:r>
        <w:t xml:space="preserve">2023-10-20 00:00:00 </w:t>
      </w:r>
      <w:r>
        <w:t xml:space="preserve">2023-08-30 00:00:00 </w:t>
      </w:r>
      <w:r>
        <w:t xml:space="preserve">6 </w:t>
      </w:r>
      <w:r>
        <w:t xml:space="preserve">35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707064 </w:t>
      </w:r>
      <w:r>
        <w:t xml:space="preserve">Organisation Internationale pour les Migrations </w:t>
      </w:r>
      <w:r>
        <w:t xml:space="preserve">OIM </w:t>
      </w:r>
      <w:r>
        <w:t xml:space="preserve">556 </w:t>
      </w:r>
      <w:r>
        <w:t xml:space="preserve">OIM et partenaires </w:t>
      </w:r>
    </w:p>
    <w:p>
      <w:r>
        <w:t xml:space="preserve">704446 </w:t>
      </w:r>
      <w:r>
        <w:t xml:space="preserve">NULL </w:t>
      </w:r>
      <w:r>
        <w:t xml:space="preserve">2022-06-01 00:00:00 </w:t>
      </w:r>
      <w:r>
        <w:t xml:space="preserve">2023-10-20 00:00:00 </w:t>
      </w:r>
      <w:r>
        <w:t xml:space="preserve">2023-08-26 00:00:00 </w:t>
      </w:r>
      <w:r>
        <w:t xml:space="preserve">13 </w:t>
      </w:r>
      <w:r>
        <w:t xml:space="preserve">63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707081 </w:t>
      </w:r>
      <w:r>
        <w:t xml:space="preserve">Organisation Internationale pour les Migrations </w:t>
      </w:r>
      <w:r>
        <w:t xml:space="preserve">OIM </w:t>
      </w:r>
      <w:r>
        <w:t xml:space="preserve">556 </w:t>
      </w:r>
      <w:r>
        <w:t xml:space="preserve">OIM et partenaires </w:t>
      </w:r>
    </w:p>
    <w:p>
      <w:r>
        <w:t xml:space="preserve">704447 </w:t>
      </w:r>
      <w:r>
        <w:t xml:space="preserve">NULL </w:t>
      </w:r>
      <w:r>
        <w:t xml:space="preserve">2023-03-28 00:00:00 </w:t>
      </w:r>
      <w:r>
        <w:t xml:space="preserve">2023-10-20 00:00:00 </w:t>
      </w:r>
      <w:r>
        <w:t xml:space="preserve">2023-08-26 00:00:00 </w:t>
      </w:r>
      <w:r>
        <w:t xml:space="preserve">4 </w:t>
      </w:r>
      <w:r>
        <w:t xml:space="preserve">28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707082 </w:t>
      </w:r>
      <w:r>
        <w:t xml:space="preserve">Organisation Internationale pour les Migrations </w:t>
      </w:r>
      <w:r>
        <w:t xml:space="preserve">OIM </w:t>
      </w:r>
      <w:r>
        <w:t xml:space="preserve">556 </w:t>
      </w:r>
      <w:r>
        <w:t xml:space="preserve">OIM et partenaires </w:t>
      </w:r>
    </w:p>
    <w:p>
      <w:r>
        <w:t xml:space="preserve">704448 </w:t>
      </w:r>
      <w:r>
        <w:t xml:space="preserve">NULL </w:t>
      </w:r>
      <w:r>
        <w:t xml:space="preserve">2023-05-04 00:00:00 </w:t>
      </w:r>
      <w:r>
        <w:t xml:space="preserve">2023-10-20 00:00:00 </w:t>
      </w:r>
      <w:r>
        <w:t xml:space="preserve">2023-08-26 00:00:00 </w:t>
      </w:r>
      <w:r>
        <w:t xml:space="preserve">12 </w:t>
      </w:r>
      <w:r>
        <w:t xml:space="preserve">84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707083 </w:t>
      </w:r>
      <w:r>
        <w:t xml:space="preserve">Organisation Internationale pour les Migrations </w:t>
      </w:r>
      <w:r>
        <w:t xml:space="preserve">OIM </w:t>
      </w:r>
      <w:r>
        <w:t xml:space="preserve">556 </w:t>
      </w:r>
      <w:r>
        <w:t xml:space="preserve">OIM et partenaires </w:t>
      </w:r>
    </w:p>
    <w:p>
      <w:r>
        <w:t xml:space="preserve">704451 </w:t>
      </w:r>
      <w:r>
        <w:t xml:space="preserve">NULL </w:t>
      </w:r>
      <w:r>
        <w:t xml:space="preserve">2022-09-01 00:00:00 </w:t>
      </w:r>
      <w:r>
        <w:t xml:space="preserve">2023-10-20 00:00:00 </w:t>
      </w:r>
      <w:r>
        <w:t xml:space="preserve">2023-08-24 00:00:00 </w:t>
      </w:r>
      <w:r>
        <w:t xml:space="preserve">6 </w:t>
      </w:r>
      <w:r>
        <w:t xml:space="preserve">34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707086 </w:t>
      </w:r>
      <w:r>
        <w:t xml:space="preserve">Organisation Internationale pour les Migrations </w:t>
      </w:r>
      <w:r>
        <w:t xml:space="preserve">OIM </w:t>
      </w:r>
      <w:r>
        <w:t xml:space="preserve">556 </w:t>
      </w:r>
      <w:r>
        <w:t xml:space="preserve">OIM et partenaires </w:t>
      </w:r>
    </w:p>
    <w:p>
      <w:r>
        <w:t xml:space="preserve">704456 </w:t>
      </w:r>
      <w:r>
        <w:t xml:space="preserve">NULL </w:t>
      </w:r>
      <w:r>
        <w:t xml:space="preserve">2022-09-01 00:00:00 </w:t>
      </w:r>
      <w:r>
        <w:t xml:space="preserve">2023-10-20 00:00:00 </w:t>
      </w:r>
      <w:r>
        <w:t xml:space="preserve">2023-08-26 00:00:00 </w:t>
      </w:r>
      <w:r>
        <w:t xml:space="preserve">3 </w:t>
      </w:r>
      <w:r>
        <w:t xml:space="preserve">16 </w:t>
      </w:r>
      <w:r>
        <w:t xml:space="preserve">2 </w:t>
      </w:r>
      <w:r>
        <w:t xml:space="preserve">Retourné </w:t>
      </w:r>
      <w:r>
        <w:t xml:space="preserve">CD6203ZS03 </w:t>
      </w:r>
      <w:r>
        <w:t xml:space="preserve">CD6203ZS03AS06 </w:t>
      </w:r>
      <w:r>
        <w:t xml:space="preserve">KIGULUBE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707091 </w:t>
      </w:r>
      <w:r>
        <w:t xml:space="preserve">Organisation Internationale pour les Migrations </w:t>
      </w:r>
      <w:r>
        <w:t xml:space="preserve">OIM </w:t>
      </w:r>
      <w:r>
        <w:t xml:space="preserve">556 </w:t>
      </w:r>
      <w:r>
        <w:t xml:space="preserve">OIM et partenaires </w:t>
      </w:r>
    </w:p>
    <w:p>
      <w:r>
        <w:t xml:space="preserve">704462 </w:t>
      </w:r>
      <w:r>
        <w:t xml:space="preserve">NULL </w:t>
      </w:r>
      <w:r>
        <w:t xml:space="preserve">2023-05-04 00:00:00 </w:t>
      </w:r>
      <w:r>
        <w:t xml:space="preserve">2023-10-20 00:00:00 </w:t>
      </w:r>
      <w:r>
        <w:t xml:space="preserve">2023-08-30 00:00:00 </w:t>
      </w:r>
      <w:r>
        <w:t xml:space="preserve">12 </w:t>
      </w:r>
      <w:r>
        <w:t xml:space="preserve">82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707097 </w:t>
      </w:r>
      <w:r>
        <w:t xml:space="preserve">Organisation Internationale pour les Migrations </w:t>
      </w:r>
      <w:r>
        <w:t xml:space="preserve">OIM </w:t>
      </w:r>
      <w:r>
        <w:t xml:space="preserve">556 </w:t>
      </w:r>
      <w:r>
        <w:t xml:space="preserve">OIM et partenaires </w:t>
      </w:r>
    </w:p>
    <w:p>
      <w:r>
        <w:t xml:space="preserve">704463 </w:t>
      </w:r>
      <w:r>
        <w:t xml:space="preserve">NULL </w:t>
      </w:r>
      <w:r>
        <w:t xml:space="preserve">2023-09-30 00:00:00 </w:t>
      </w:r>
      <w:r>
        <w:t xml:space="preserve">2023-10-20 00:00:00 </w:t>
      </w:r>
      <w:r>
        <w:t xml:space="preserve">2023-08-30 00:00:00 </w:t>
      </w:r>
      <w:r>
        <w:t xml:space="preserve">3 </w:t>
      </w:r>
      <w:r>
        <w:t xml:space="preserve">20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707098 </w:t>
      </w:r>
      <w:r>
        <w:t xml:space="preserve">Organisation Internationale pour les Migrations </w:t>
      </w:r>
      <w:r>
        <w:t xml:space="preserve">OIM </w:t>
      </w:r>
      <w:r>
        <w:t xml:space="preserve">556 </w:t>
      </w:r>
      <w:r>
        <w:t xml:space="preserve">OIM et partenaires </w:t>
      </w:r>
    </w:p>
    <w:p>
      <w:r>
        <w:t xml:space="preserve">704470 </w:t>
      </w:r>
      <w:r>
        <w:t xml:space="preserve">NULL </w:t>
      </w:r>
      <w:r>
        <w:t xml:space="preserve">2022-06-01 00:00:00 </w:t>
      </w:r>
      <w:r>
        <w:t xml:space="preserve">2023-10-20 00:00:00 </w:t>
      </w:r>
      <w:r>
        <w:t xml:space="preserve">2023-08-29 00:00:00 </w:t>
      </w:r>
      <w:r>
        <w:t xml:space="preserve">2 </w:t>
      </w:r>
      <w:r>
        <w:t xml:space="preserve">10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707105 </w:t>
      </w:r>
      <w:r>
        <w:t xml:space="preserve">Organisation Internationale pour les Migrations </w:t>
      </w:r>
      <w:r>
        <w:t xml:space="preserve">OIM </w:t>
      </w:r>
      <w:r>
        <w:t xml:space="preserve">556 </w:t>
      </w:r>
      <w:r>
        <w:t xml:space="preserve">OIM et partenaires </w:t>
      </w:r>
    </w:p>
    <w:p>
      <w:r>
        <w:t xml:space="preserve">704471 </w:t>
      </w:r>
      <w:r>
        <w:t xml:space="preserve">NULL </w:t>
      </w:r>
      <w:r>
        <w:t xml:space="preserve">2022-12-01 00:00:00 </w:t>
      </w:r>
      <w:r>
        <w:t xml:space="preserve">2023-10-20 00:00:00 </w:t>
      </w:r>
      <w:r>
        <w:t xml:space="preserve">2023-08-29 00:00:00 </w:t>
      </w:r>
      <w:r>
        <w:t xml:space="preserve">4 </w:t>
      </w:r>
      <w:r>
        <w:t xml:space="preserve">21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707106 </w:t>
      </w:r>
      <w:r>
        <w:t xml:space="preserve">Organisation Internationale pour les Migrations </w:t>
      </w:r>
      <w:r>
        <w:t xml:space="preserve">OIM </w:t>
      </w:r>
      <w:r>
        <w:t xml:space="preserve">556 </w:t>
      </w:r>
      <w:r>
        <w:t xml:space="preserve">OIM et partenaires </w:t>
      </w:r>
    </w:p>
    <w:p>
      <w:r>
        <w:t xml:space="preserve">704478 </w:t>
      </w:r>
      <w:r>
        <w:t xml:space="preserve">NULL </w:t>
      </w:r>
      <w:r>
        <w:t xml:space="preserve">2023-03-28 00:00:00 </w:t>
      </w:r>
      <w:r>
        <w:t xml:space="preserve">2023-10-20 00:00:00 </w:t>
      </w:r>
      <w:r>
        <w:t xml:space="preserve">2023-08-29 00:00:00 </w:t>
      </w:r>
      <w:r>
        <w:t xml:space="preserve">2 </w:t>
      </w:r>
      <w:r>
        <w:t xml:space="preserve">10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707113 </w:t>
      </w:r>
      <w:r>
        <w:t xml:space="preserve">Organisation Internationale pour les Migrations </w:t>
      </w:r>
      <w:r>
        <w:t xml:space="preserve">OIM </w:t>
      </w:r>
      <w:r>
        <w:t xml:space="preserve">556 </w:t>
      </w:r>
      <w:r>
        <w:t xml:space="preserve">OIM et partenaires </w:t>
      </w:r>
    </w:p>
    <w:p>
      <w:r>
        <w:t xml:space="preserve">704485 </w:t>
      </w:r>
      <w:r>
        <w:t xml:space="preserve">NULL </w:t>
      </w:r>
      <w:r>
        <w:t xml:space="preserve">2022-09-01 00:00:00 </w:t>
      </w:r>
      <w:r>
        <w:t xml:space="preserve">2023-10-20 00:00:00 </w:t>
      </w:r>
      <w:r>
        <w:t xml:space="preserve">2023-08-28 00:00:00 </w:t>
      </w:r>
      <w:r>
        <w:t xml:space="preserve">9 </w:t>
      </w:r>
      <w:r>
        <w:t xml:space="preserve">54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707120 </w:t>
      </w:r>
      <w:r>
        <w:t xml:space="preserve">Organisation Internationale pour les Migrations </w:t>
      </w:r>
      <w:r>
        <w:t xml:space="preserve">OIM </w:t>
      </w:r>
      <w:r>
        <w:t xml:space="preserve">556 </w:t>
      </w:r>
      <w:r>
        <w:t xml:space="preserve">OIM et partenaires </w:t>
      </w:r>
    </w:p>
    <w:p>
      <w:r>
        <w:t xml:space="preserve">704486 </w:t>
      </w:r>
      <w:r>
        <w:t xml:space="preserve">NULL </w:t>
      </w:r>
      <w:r>
        <w:t xml:space="preserve">2023-05-04 00:00:00 </w:t>
      </w:r>
      <w:r>
        <w:t xml:space="preserve">2023-10-20 00:00:00 </w:t>
      </w:r>
      <w:r>
        <w:t xml:space="preserve">2023-08-28 00:00:00 </w:t>
      </w:r>
      <w:r>
        <w:t xml:space="preserve">12 </w:t>
      </w:r>
      <w:r>
        <w:t xml:space="preserve">75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707121 </w:t>
      </w:r>
      <w:r>
        <w:t xml:space="preserve">Organisation Internationale pour les Migrations </w:t>
      </w:r>
      <w:r>
        <w:t xml:space="preserve">OIM </w:t>
      </w:r>
      <w:r>
        <w:t xml:space="preserve">556 </w:t>
      </w:r>
      <w:r>
        <w:t xml:space="preserve">OIM et partenaires </w:t>
      </w:r>
    </w:p>
    <w:p>
      <w:r>
        <w:t xml:space="preserve">704496 </w:t>
      </w:r>
      <w:r>
        <w:t xml:space="preserve">NULL </w:t>
      </w:r>
      <w:r>
        <w:t xml:space="preserve">2022-06-01 00:00:00 </w:t>
      </w:r>
      <w:r>
        <w:t xml:space="preserve">2023-10-20 00:00:00 </w:t>
      </w:r>
      <w:r>
        <w:t xml:space="preserve">2023-08-28 00:00:00 </w:t>
      </w:r>
      <w:r>
        <w:t xml:space="preserve">100 </w:t>
      </w:r>
      <w:r>
        <w:t xml:space="preserve">455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707131 </w:t>
      </w:r>
      <w:r>
        <w:t xml:space="preserve">Organisation Internationale pour les Migrations </w:t>
      </w:r>
      <w:r>
        <w:t xml:space="preserve">OIM </w:t>
      </w:r>
      <w:r>
        <w:t xml:space="preserve">556 </w:t>
      </w:r>
      <w:r>
        <w:t xml:space="preserve">OIM et partenaires </w:t>
      </w:r>
    </w:p>
    <w:p>
      <w:r>
        <w:t xml:space="preserve">704497 </w:t>
      </w:r>
      <w:r>
        <w:t xml:space="preserve">NULL </w:t>
      </w:r>
      <w:r>
        <w:t xml:space="preserve">2022-09-01 00:00:00 </w:t>
      </w:r>
      <w:r>
        <w:t xml:space="preserve">2023-10-20 00:00:00 </w:t>
      </w:r>
      <w:r>
        <w:t xml:space="preserve">2023-08-28 00:00:00 </w:t>
      </w:r>
      <w:r>
        <w:t xml:space="preserve">20 </w:t>
      </w:r>
      <w:r>
        <w:t xml:space="preserve">91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707132 </w:t>
      </w:r>
      <w:r>
        <w:t xml:space="preserve">Organisation Internationale pour les Migrations </w:t>
      </w:r>
      <w:r>
        <w:t xml:space="preserve">OIM </w:t>
      </w:r>
      <w:r>
        <w:t xml:space="preserve">556 </w:t>
      </w:r>
      <w:r>
        <w:t xml:space="preserve">OIM et partenaires </w:t>
      </w:r>
    </w:p>
    <w:p>
      <w:r>
        <w:t xml:space="preserve">704498 </w:t>
      </w:r>
      <w:r>
        <w:t xml:space="preserve">NULL </w:t>
      </w:r>
      <w:r>
        <w:t xml:space="preserve">2023-03-28 00:00:00 </w:t>
      </w:r>
      <w:r>
        <w:t xml:space="preserve">2023-10-20 00:00:00 </w:t>
      </w:r>
      <w:r>
        <w:t xml:space="preserve">2023-08-28 00:00:00 </w:t>
      </w:r>
      <w:r>
        <w:t xml:space="preserve">3 </w:t>
      </w:r>
      <w:r>
        <w:t xml:space="preserve">17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707133 </w:t>
      </w:r>
      <w:r>
        <w:t xml:space="preserve">Organisation Internationale pour les Migrations </w:t>
      </w:r>
      <w:r>
        <w:t xml:space="preserve">OIM </w:t>
      </w:r>
      <w:r>
        <w:t xml:space="preserve">556 </w:t>
      </w:r>
      <w:r>
        <w:t xml:space="preserve">OIM et partenaires </w:t>
      </w:r>
    </w:p>
    <w:p>
      <w:r>
        <w:t xml:space="preserve">704505 </w:t>
      </w:r>
      <w:r>
        <w:t xml:space="preserve">NULL </w:t>
      </w:r>
      <w:r>
        <w:t xml:space="preserve">2022-09-01 00:00:00 </w:t>
      </w:r>
      <w:r>
        <w:t xml:space="preserve">2023-10-20 00:00:00 </w:t>
      </w:r>
      <w:r>
        <w:t xml:space="preserve">2023-08-29 00:00:00 </w:t>
      </w:r>
      <w:r>
        <w:t xml:space="preserve">2 </w:t>
      </w:r>
      <w:r>
        <w:t xml:space="preserve">11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707140 </w:t>
      </w:r>
      <w:r>
        <w:t xml:space="preserve">Organisation Internationale pour les Migrations </w:t>
      </w:r>
      <w:r>
        <w:t xml:space="preserve">OIM </w:t>
      </w:r>
      <w:r>
        <w:t xml:space="preserve">556 </w:t>
      </w:r>
      <w:r>
        <w:t xml:space="preserve">OIM et partenaires </w:t>
      </w:r>
    </w:p>
    <w:p>
      <w:r>
        <w:t xml:space="preserve">704506 </w:t>
      </w:r>
      <w:r>
        <w:t xml:space="preserve">NULL </w:t>
      </w:r>
      <w:r>
        <w:t xml:space="preserve">2023-03-28 00:00:00 </w:t>
      </w:r>
      <w:r>
        <w:t xml:space="preserve">2023-10-20 00:00:00 </w:t>
      </w:r>
      <w:r>
        <w:t xml:space="preserve">2023-08-29 00:00:00 </w:t>
      </w:r>
      <w:r>
        <w:t xml:space="preserve">4 </w:t>
      </w:r>
      <w:r>
        <w:t xml:space="preserve">20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707141 </w:t>
      </w:r>
      <w:r>
        <w:t xml:space="preserve">Organisation Internationale pour les Migrations </w:t>
      </w:r>
      <w:r>
        <w:t xml:space="preserve">OIM </w:t>
      </w:r>
      <w:r>
        <w:t xml:space="preserve">556 </w:t>
      </w:r>
      <w:r>
        <w:t xml:space="preserve">OIM et partenaires </w:t>
      </w:r>
    </w:p>
    <w:p>
      <w:r>
        <w:t xml:space="preserve">704509 </w:t>
      </w:r>
      <w:r>
        <w:t xml:space="preserve">NULL </w:t>
      </w:r>
      <w:r>
        <w:t xml:space="preserve">2022-09-01 00:00:00 </w:t>
      </w:r>
      <w:r>
        <w:t xml:space="preserve">2023-10-20 00:00:00 </w:t>
      </w:r>
      <w:r>
        <w:t xml:space="preserve">2023-08-22 00:00:00 </w:t>
      </w:r>
      <w:r>
        <w:t xml:space="preserve">16 </w:t>
      </w:r>
      <w:r>
        <w:t xml:space="preserve">151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707144 </w:t>
      </w:r>
      <w:r>
        <w:t xml:space="preserve">Organisation Internationale pour les Migrations </w:t>
      </w:r>
      <w:r>
        <w:t xml:space="preserve">OIM </w:t>
      </w:r>
      <w:r>
        <w:t xml:space="preserve">556 </w:t>
      </w:r>
      <w:r>
        <w:t xml:space="preserve">OIM et partenaires </w:t>
      </w:r>
    </w:p>
    <w:p>
      <w:r>
        <w:t xml:space="preserve">704525 </w:t>
      </w:r>
      <w:r>
        <w:t xml:space="preserve">NULL </w:t>
      </w:r>
      <w:r>
        <w:t xml:space="preserve">2022-09-01 00:00:00 </w:t>
      </w:r>
      <w:r>
        <w:t xml:space="preserve">2023-10-20 00:00:00 </w:t>
      </w:r>
      <w:r>
        <w:t xml:space="preserve">2023-08-29 00:00:00 </w:t>
      </w:r>
      <w:r>
        <w:t xml:space="preserve">4 </w:t>
      </w:r>
      <w:r>
        <w:t xml:space="preserve">24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707160 </w:t>
      </w:r>
      <w:r>
        <w:t xml:space="preserve">Organisation Internationale pour les Migrations </w:t>
      </w:r>
      <w:r>
        <w:t xml:space="preserve">OIM </w:t>
      </w:r>
      <w:r>
        <w:t xml:space="preserve">556 </w:t>
      </w:r>
      <w:r>
        <w:t xml:space="preserve">OIM et partenaires </w:t>
      </w:r>
    </w:p>
    <w:p>
      <w:r>
        <w:t xml:space="preserve">704526 </w:t>
      </w:r>
      <w:r>
        <w:t xml:space="preserve">NULL </w:t>
      </w:r>
      <w:r>
        <w:t xml:space="preserve">2023-03-28 00:00:00 </w:t>
      </w:r>
      <w:r>
        <w:t xml:space="preserve">2023-10-20 00:00:00 </w:t>
      </w:r>
      <w:r>
        <w:t xml:space="preserve">2023-08-29 00:00:00 </w:t>
      </w:r>
      <w:r>
        <w:t xml:space="preserve">1 </w:t>
      </w:r>
      <w:r>
        <w:t xml:space="preserve">6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707161 </w:t>
      </w:r>
      <w:r>
        <w:t xml:space="preserve">Organisation Internationale pour les Migrations </w:t>
      </w:r>
      <w:r>
        <w:t xml:space="preserve">OIM </w:t>
      </w:r>
      <w:r>
        <w:t xml:space="preserve">556 </w:t>
      </w:r>
      <w:r>
        <w:t xml:space="preserve">OIM et partenaires </w:t>
      </w:r>
    </w:p>
    <w:p>
      <w:r>
        <w:t xml:space="preserve">704534 </w:t>
      </w:r>
      <w:r>
        <w:t xml:space="preserve">NULL </w:t>
      </w:r>
      <w:r>
        <w:t xml:space="preserve">2022-06-01 00:00:00 </w:t>
      </w:r>
      <w:r>
        <w:t xml:space="preserve">2023-10-20 00:00:00 </w:t>
      </w:r>
      <w:r>
        <w:t xml:space="preserve">2023-08-28 00:00:00 </w:t>
      </w:r>
      <w:r>
        <w:t xml:space="preserve">3 </w:t>
      </w:r>
      <w:r>
        <w:t xml:space="preserve">17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707169 </w:t>
      </w:r>
      <w:r>
        <w:t xml:space="preserve">Organisation Internationale pour les Migrations </w:t>
      </w:r>
      <w:r>
        <w:t xml:space="preserve">OIM </w:t>
      </w:r>
      <w:r>
        <w:t xml:space="preserve">556 </w:t>
      </w:r>
      <w:r>
        <w:t xml:space="preserve">OIM et partenaires </w:t>
      </w:r>
    </w:p>
    <w:p>
      <w:r>
        <w:t xml:space="preserve">704535 </w:t>
      </w:r>
      <w:r>
        <w:t xml:space="preserve">NULL </w:t>
      </w:r>
      <w:r>
        <w:t xml:space="preserve">2022-09-01 00:00:00 </w:t>
      </w:r>
      <w:r>
        <w:t xml:space="preserve">2023-10-20 00:00:00 </w:t>
      </w:r>
      <w:r>
        <w:t xml:space="preserve">2023-08-28 00:00:00 </w:t>
      </w:r>
      <w:r>
        <w:t xml:space="preserve">7 </w:t>
      </w:r>
      <w:r>
        <w:t xml:space="preserve">40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707170 </w:t>
      </w:r>
      <w:r>
        <w:t xml:space="preserve">Organisation Internationale pour les Migrations </w:t>
      </w:r>
      <w:r>
        <w:t xml:space="preserve">OIM </w:t>
      </w:r>
      <w:r>
        <w:t xml:space="preserve">556 </w:t>
      </w:r>
      <w:r>
        <w:t xml:space="preserve">OIM et partenaires </w:t>
      </w:r>
    </w:p>
    <w:p>
      <w:r>
        <w:t xml:space="preserve">704536 </w:t>
      </w:r>
      <w:r>
        <w:t xml:space="preserve">NULL </w:t>
      </w:r>
      <w:r>
        <w:t xml:space="preserve">2022-12-01 00:00:00 </w:t>
      </w:r>
      <w:r>
        <w:t xml:space="preserve">2023-10-20 00:00:00 </w:t>
      </w:r>
      <w:r>
        <w:t xml:space="preserve">2023-08-28 00:00:00 </w:t>
      </w:r>
      <w:r>
        <w:t xml:space="preserve">10 </w:t>
      </w:r>
      <w:r>
        <w:t xml:space="preserve">57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707171 </w:t>
      </w:r>
      <w:r>
        <w:t xml:space="preserve">Organisation Internationale pour les Migrations </w:t>
      </w:r>
      <w:r>
        <w:t xml:space="preserve">OIM </w:t>
      </w:r>
      <w:r>
        <w:t xml:space="preserve">556 </w:t>
      </w:r>
      <w:r>
        <w:t xml:space="preserve">OIM et partenaires </w:t>
      </w:r>
    </w:p>
    <w:p>
      <w:r>
        <w:t xml:space="preserve">704545 </w:t>
      </w:r>
      <w:r>
        <w:t xml:space="preserve">NULL </w:t>
      </w:r>
      <w:r>
        <w:t xml:space="preserve">2023-03-28 00:00:00 </w:t>
      </w:r>
      <w:r>
        <w:t xml:space="preserve">2023-10-20 00:00:00 </w:t>
      </w:r>
      <w:r>
        <w:t xml:space="preserve">2023-08-19 00:00:00 </w:t>
      </w:r>
      <w:r>
        <w:t xml:space="preserve">2 </w:t>
      </w:r>
      <w:r>
        <w:t xml:space="preserve">11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707180 </w:t>
      </w:r>
      <w:r>
        <w:t xml:space="preserve">Organisation Internationale pour les Migrations </w:t>
      </w:r>
      <w:r>
        <w:t xml:space="preserve">OIM </w:t>
      </w:r>
      <w:r>
        <w:t xml:space="preserve">556 </w:t>
      </w:r>
      <w:r>
        <w:t xml:space="preserve">OIM et partenaires </w:t>
      </w:r>
    </w:p>
    <w:p>
      <w:r>
        <w:t xml:space="preserve">704546 </w:t>
      </w:r>
      <w:r>
        <w:t xml:space="preserve">NULL </w:t>
      </w:r>
      <w:r>
        <w:t xml:space="preserve">2023-05-04 00:00:00 </w:t>
      </w:r>
      <w:r>
        <w:t xml:space="preserve">2023-10-20 00:00:00 </w:t>
      </w:r>
      <w:r>
        <w:t xml:space="preserve">2023-08-19 00:00:00 </w:t>
      </w:r>
      <w:r>
        <w:t xml:space="preserve">1 </w:t>
      </w:r>
      <w:r>
        <w:t xml:space="preserve">5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707181 </w:t>
      </w:r>
      <w:r>
        <w:t xml:space="preserve">Organisation Internationale pour les Migrations </w:t>
      </w:r>
      <w:r>
        <w:t xml:space="preserve">OIM </w:t>
      </w:r>
      <w:r>
        <w:t xml:space="preserve">556 </w:t>
      </w:r>
      <w:r>
        <w:t xml:space="preserve">OIM et partenaires </w:t>
      </w:r>
    </w:p>
    <w:p>
      <w:r>
        <w:t xml:space="preserve">704555 </w:t>
      </w:r>
      <w:r>
        <w:t xml:space="preserve">NULL </w:t>
      </w:r>
      <w:r>
        <w:t xml:space="preserve">2022-09-01 00:00:00 </w:t>
      </w:r>
      <w:r>
        <w:t xml:space="preserve">2023-10-20 00:00:00 </w:t>
      </w:r>
      <w:r>
        <w:t xml:space="preserve">2023-08-26 00:00:00 </w:t>
      </w:r>
      <w:r>
        <w:t xml:space="preserve">10 </w:t>
      </w:r>
      <w:r>
        <w:t xml:space="preserve">57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707190 </w:t>
      </w:r>
      <w:r>
        <w:t xml:space="preserve">Organisation Internationale pour les Migrations </w:t>
      </w:r>
      <w:r>
        <w:t xml:space="preserve">OIM </w:t>
      </w:r>
      <w:r>
        <w:t xml:space="preserve">556 </w:t>
      </w:r>
      <w:r>
        <w:t xml:space="preserve">OIM et partenaires </w:t>
      </w:r>
    </w:p>
    <w:p>
      <w:r>
        <w:t xml:space="preserve">704572 </w:t>
      </w:r>
      <w:r>
        <w:t xml:space="preserve">NULL </w:t>
      </w:r>
      <w:r>
        <w:t xml:space="preserve">2022-09-01 00:00:00 </w:t>
      </w:r>
      <w:r>
        <w:t xml:space="preserve">2023-10-20 00:00:00 </w:t>
      </w:r>
      <w:r>
        <w:t xml:space="preserve">2023-08-29 00:00:00 </w:t>
      </w:r>
      <w:r>
        <w:t xml:space="preserve">6 </w:t>
      </w:r>
      <w:r>
        <w:t xml:space="preserve">34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707207 </w:t>
      </w:r>
      <w:r>
        <w:t xml:space="preserve">Organisation Internationale pour les Migrations </w:t>
      </w:r>
      <w:r>
        <w:t xml:space="preserve">OIM </w:t>
      </w:r>
      <w:r>
        <w:t xml:space="preserve">556 </w:t>
      </w:r>
      <w:r>
        <w:t xml:space="preserve">OIM et partenaires </w:t>
      </w:r>
    </w:p>
    <w:p>
      <w:r>
        <w:t xml:space="preserve">704578 </w:t>
      </w:r>
      <w:r>
        <w:t xml:space="preserve">NULL </w:t>
      </w:r>
      <w:r>
        <w:t xml:space="preserve">2022-06-01 00:00:00 </w:t>
      </w:r>
      <w:r>
        <w:t xml:space="preserve">2023-10-20 00:00:00 </w:t>
      </w:r>
      <w:r>
        <w:t xml:space="preserve">2023-08-28 00:00:00 </w:t>
      </w:r>
      <w:r>
        <w:t xml:space="preserve">15 </w:t>
      </w:r>
      <w:r>
        <w:t xml:space="preserve">79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707213 </w:t>
      </w:r>
      <w:r>
        <w:t xml:space="preserve">Organisation Internationale pour les Migrations </w:t>
      </w:r>
      <w:r>
        <w:t xml:space="preserve">OIM </w:t>
      </w:r>
      <w:r>
        <w:t xml:space="preserve">556 </w:t>
      </w:r>
      <w:r>
        <w:t xml:space="preserve">OIM et partenaires </w:t>
      </w:r>
    </w:p>
    <w:p>
      <w:r>
        <w:t xml:space="preserve">704579 </w:t>
      </w:r>
      <w:r>
        <w:t xml:space="preserve">NULL </w:t>
      </w:r>
      <w:r>
        <w:t xml:space="preserve">2023-05-04 00:00:00 </w:t>
      </w:r>
      <w:r>
        <w:t xml:space="preserve">2023-10-20 00:00:00 </w:t>
      </w:r>
      <w:r>
        <w:t xml:space="preserve">2023-08-28 00:00:00 </w:t>
      </w:r>
      <w:r>
        <w:t xml:space="preserve">5 </w:t>
      </w:r>
      <w:r>
        <w:t xml:space="preserve">30 </w:t>
      </w:r>
      <w:r>
        <w:t xml:space="preserve">2 </w:t>
      </w:r>
      <w:r>
        <w:t xml:space="preserve">Retourné </w:t>
      </w:r>
      <w:r>
        <w:t xml:space="preserve">CD6203ZS03 </w:t>
      </w:r>
      <w:r>
        <w:t xml:space="preserve">CD6203ZS03AS09 </w:t>
      </w:r>
      <w:r>
        <w:t xml:space="preserve">KISUKU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707214 </w:t>
      </w:r>
      <w:r>
        <w:t xml:space="preserve">Organisation Internationale pour les Migrations </w:t>
      </w:r>
      <w:r>
        <w:t xml:space="preserve">OIM </w:t>
      </w:r>
      <w:r>
        <w:t xml:space="preserve">556 </w:t>
      </w:r>
      <w:r>
        <w:t xml:space="preserve">OIM et partenaires </w:t>
      </w:r>
    </w:p>
    <w:p>
      <w:r>
        <w:t xml:space="preserve">704589 </w:t>
      </w:r>
      <w:r>
        <w:t xml:space="preserve">NULL </w:t>
      </w:r>
      <w:r>
        <w:t xml:space="preserve">2022-09-01 00:00:00 </w:t>
      </w:r>
      <w:r>
        <w:t xml:space="preserve">2023-10-20 00:00:00 </w:t>
      </w:r>
      <w:r>
        <w:t xml:space="preserve">2023-08-20 00:00:00 </w:t>
      </w:r>
      <w:r>
        <w:t xml:space="preserve">5 </w:t>
      </w:r>
      <w:r>
        <w:t xml:space="preserve">30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707224 </w:t>
      </w:r>
      <w:r>
        <w:t xml:space="preserve">Organisation Internationale pour les Migrations </w:t>
      </w:r>
      <w:r>
        <w:t xml:space="preserve">OIM </w:t>
      </w:r>
      <w:r>
        <w:t xml:space="preserve">556 </w:t>
      </w:r>
      <w:r>
        <w:t xml:space="preserve">OIM et partenaires </w:t>
      </w:r>
    </w:p>
    <w:p>
      <w:r>
        <w:t xml:space="preserve">704590 </w:t>
      </w:r>
      <w:r>
        <w:t xml:space="preserve">NULL </w:t>
      </w:r>
      <w:r>
        <w:t xml:space="preserve">2022-12-01 00:00:00 </w:t>
      </w:r>
      <w:r>
        <w:t xml:space="preserve">2023-10-20 00:00:00 </w:t>
      </w:r>
      <w:r>
        <w:t xml:space="preserve">2023-08-20 00:00:00 </w:t>
      </w:r>
      <w:r>
        <w:t xml:space="preserve">3 </w:t>
      </w:r>
      <w:r>
        <w:t xml:space="preserve">18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707225 </w:t>
      </w:r>
      <w:r>
        <w:t xml:space="preserve">Organisation Internationale pour les Migrations </w:t>
      </w:r>
      <w:r>
        <w:t xml:space="preserve">OIM </w:t>
      </w:r>
      <w:r>
        <w:t xml:space="preserve">556 </w:t>
      </w:r>
      <w:r>
        <w:t xml:space="preserve">OIM et partenaires </w:t>
      </w:r>
    </w:p>
    <w:p>
      <w:r>
        <w:t xml:space="preserve">704598 </w:t>
      </w:r>
      <w:r>
        <w:t xml:space="preserve">NULL </w:t>
      </w:r>
      <w:r>
        <w:t xml:space="preserve">2022-06-01 00:00:00 </w:t>
      </w:r>
      <w:r>
        <w:t xml:space="preserve">2023-10-20 00:00:00 </w:t>
      </w:r>
      <w:r>
        <w:t xml:space="preserve">2023-08-30 00:00:00 </w:t>
      </w:r>
      <w:r>
        <w:t xml:space="preserve">12 </w:t>
      </w:r>
      <w:r>
        <w:t xml:space="preserve">73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707233 </w:t>
      </w:r>
      <w:r>
        <w:t xml:space="preserve">Organisation Internationale pour les Migrations </w:t>
      </w:r>
      <w:r>
        <w:t xml:space="preserve">OIM </w:t>
      </w:r>
      <w:r>
        <w:t xml:space="preserve">556 </w:t>
      </w:r>
      <w:r>
        <w:t xml:space="preserve">OIM et partenaires </w:t>
      </w:r>
    </w:p>
    <w:p>
      <w:r>
        <w:t xml:space="preserve">704599 </w:t>
      </w:r>
      <w:r>
        <w:t xml:space="preserve">NULL </w:t>
      </w:r>
      <w:r>
        <w:t xml:space="preserve">2022-09-01 00:00:00 </w:t>
      </w:r>
      <w:r>
        <w:t xml:space="preserve">2023-10-20 00:00:00 </w:t>
      </w:r>
      <w:r>
        <w:t xml:space="preserve">2023-08-30 00:00:00 </w:t>
      </w:r>
      <w:r>
        <w:t xml:space="preserve">6 </w:t>
      </w:r>
      <w:r>
        <w:t xml:space="preserve">36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707234 </w:t>
      </w:r>
      <w:r>
        <w:t xml:space="preserve">Organisation Internationale pour les Migrations </w:t>
      </w:r>
      <w:r>
        <w:t xml:space="preserve">OIM </w:t>
      </w:r>
      <w:r>
        <w:t xml:space="preserve">556 </w:t>
      </w:r>
      <w:r>
        <w:t xml:space="preserve">OIM et partenaires </w:t>
      </w:r>
    </w:p>
    <w:p>
      <w:r>
        <w:t xml:space="preserve">704600 </w:t>
      </w:r>
      <w:r>
        <w:t xml:space="preserve">NULL </w:t>
      </w:r>
      <w:r>
        <w:t xml:space="preserve">2022-12-01 00:00:00 </w:t>
      </w:r>
      <w:r>
        <w:t xml:space="preserve">2023-10-20 00:00:00 </w:t>
      </w:r>
      <w:r>
        <w:t xml:space="preserve">2023-08-30 00:00:00 </w:t>
      </w:r>
      <w:r>
        <w:t xml:space="preserve">14 </w:t>
      </w:r>
      <w:r>
        <w:t xml:space="preserve">84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707235 </w:t>
      </w:r>
      <w:r>
        <w:t xml:space="preserve">Organisation Internationale pour les Migrations </w:t>
      </w:r>
      <w:r>
        <w:t xml:space="preserve">OIM </w:t>
      </w:r>
      <w:r>
        <w:t xml:space="preserve">556 </w:t>
      </w:r>
      <w:r>
        <w:t xml:space="preserve">OIM et partenaires </w:t>
      </w:r>
    </w:p>
    <w:p>
      <w:r>
        <w:t xml:space="preserve">704601 </w:t>
      </w:r>
      <w:r>
        <w:t xml:space="preserve">NULL </w:t>
      </w:r>
      <w:r>
        <w:t xml:space="preserve">2023-05-04 00:00:00 </w:t>
      </w:r>
      <w:r>
        <w:t xml:space="preserve">2023-10-20 00:00:00 </w:t>
      </w:r>
      <w:r>
        <w:t xml:space="preserve">2023-08-30 00:00:00 </w:t>
      </w:r>
      <w:r>
        <w:t xml:space="preserve">10 </w:t>
      </w:r>
      <w:r>
        <w:t xml:space="preserve">71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707236 </w:t>
      </w:r>
      <w:r>
        <w:t xml:space="preserve">Organisation Internationale pour les Migrations </w:t>
      </w:r>
      <w:r>
        <w:t xml:space="preserve">OIM </w:t>
      </w:r>
      <w:r>
        <w:t xml:space="preserve">556 </w:t>
      </w:r>
      <w:r>
        <w:t xml:space="preserve">OIM et partenaires </w:t>
      </w:r>
    </w:p>
    <w:p>
      <w:r>
        <w:t xml:space="preserve">704611 </w:t>
      </w:r>
      <w:r>
        <w:t xml:space="preserve">NULL </w:t>
      </w:r>
      <w:r>
        <w:t xml:space="preserve">2022-06-01 00:00:00 </w:t>
      </w:r>
      <w:r>
        <w:t xml:space="preserve">2023-10-20 00:00:00 </w:t>
      </w:r>
      <w:r>
        <w:t xml:space="preserve">2023-08-19 00:00:00 </w:t>
      </w:r>
      <w:r>
        <w:t xml:space="preserve">79 </w:t>
      </w:r>
      <w:r>
        <w:t xml:space="preserve">394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707246 </w:t>
      </w:r>
      <w:r>
        <w:t xml:space="preserve">Organisation Internationale pour les Migrations </w:t>
      </w:r>
      <w:r>
        <w:t xml:space="preserve">OIM </w:t>
      </w:r>
      <w:r>
        <w:t xml:space="preserve">556 </w:t>
      </w:r>
      <w:r>
        <w:t xml:space="preserve">OIM et partenaires </w:t>
      </w:r>
    </w:p>
    <w:p>
      <w:r>
        <w:t xml:space="preserve">704612 </w:t>
      </w:r>
      <w:r>
        <w:t xml:space="preserve">NULL </w:t>
      </w:r>
      <w:r>
        <w:t xml:space="preserve">2022-12-01 00:00:00 </w:t>
      </w:r>
      <w:r>
        <w:t xml:space="preserve">2023-10-20 00:00:00 </w:t>
      </w:r>
      <w:r>
        <w:t xml:space="preserve">2023-08-19 00:00:00 </w:t>
      </w:r>
      <w:r>
        <w:t xml:space="preserve">5 </w:t>
      </w:r>
      <w:r>
        <w:t xml:space="preserve">25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707247 </w:t>
      </w:r>
      <w:r>
        <w:t xml:space="preserve">Organisation Internationale pour les Migrations </w:t>
      </w:r>
      <w:r>
        <w:t xml:space="preserve">OIM </w:t>
      </w:r>
      <w:r>
        <w:t xml:space="preserve">556 </w:t>
      </w:r>
      <w:r>
        <w:t xml:space="preserve">OIM et partenaires </w:t>
      </w:r>
    </w:p>
    <w:p>
      <w:r>
        <w:t xml:space="preserve">704613 </w:t>
      </w:r>
      <w:r>
        <w:t xml:space="preserve">NULL </w:t>
      </w:r>
      <w:r>
        <w:t xml:space="preserve">2023-05-04 00:00:00 </w:t>
      </w:r>
      <w:r>
        <w:t xml:space="preserve">2023-10-20 00:00:00 </w:t>
      </w:r>
      <w:r>
        <w:t xml:space="preserve">2023-08-19 00:00:00 </w:t>
      </w:r>
      <w:r>
        <w:t xml:space="preserve">16 </w:t>
      </w:r>
      <w:r>
        <w:t xml:space="preserve">112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707248 </w:t>
      </w:r>
      <w:r>
        <w:t xml:space="preserve">Organisation Internationale pour les Migrations </w:t>
      </w:r>
      <w:r>
        <w:t xml:space="preserve">OIM </w:t>
      </w:r>
      <w:r>
        <w:t xml:space="preserve">556 </w:t>
      </w:r>
      <w:r>
        <w:t xml:space="preserve">OIM et partenaires </w:t>
      </w:r>
    </w:p>
    <w:p>
      <w:r>
        <w:t xml:space="preserve">704618 </w:t>
      </w:r>
      <w:r>
        <w:t xml:space="preserve">NULL </w:t>
      </w:r>
      <w:r>
        <w:t xml:space="preserve">2023-03-28 00:00:00 </w:t>
      </w:r>
      <w:r>
        <w:t xml:space="preserve">2023-10-20 00:00:00 </w:t>
      </w:r>
      <w:r>
        <w:t xml:space="preserve">2023-08-30 00:00:00 </w:t>
      </w:r>
      <w:r>
        <w:t xml:space="preserve">2 </w:t>
      </w:r>
      <w:r>
        <w:t xml:space="preserve">11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707253 </w:t>
      </w:r>
      <w:r>
        <w:t xml:space="preserve">Organisation Internationale pour les Migrations </w:t>
      </w:r>
      <w:r>
        <w:t xml:space="preserve">OIM </w:t>
      </w:r>
      <w:r>
        <w:t xml:space="preserve">556 </w:t>
      </w:r>
      <w:r>
        <w:t xml:space="preserve">OIM et partenaires </w:t>
      </w:r>
    </w:p>
    <w:p>
      <w:r>
        <w:t xml:space="preserve">704625 </w:t>
      </w:r>
      <w:r>
        <w:t xml:space="preserve">NULL </w:t>
      </w:r>
      <w:r>
        <w:t xml:space="preserve">2022-09-01 00:00:00 </w:t>
      </w:r>
      <w:r>
        <w:t xml:space="preserve">2023-10-20 00:00:00 </w:t>
      </w:r>
      <w:r>
        <w:t xml:space="preserve">2023-08-21 00:00:00 </w:t>
      </w:r>
      <w:r>
        <w:t xml:space="preserve">8 </w:t>
      </w:r>
      <w:r>
        <w:t xml:space="preserve">47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707260 </w:t>
      </w:r>
      <w:r>
        <w:t xml:space="preserve">Organisation Internationale pour les Migrations </w:t>
      </w:r>
      <w:r>
        <w:t xml:space="preserve">OIM </w:t>
      </w:r>
      <w:r>
        <w:t xml:space="preserve">556 </w:t>
      </w:r>
      <w:r>
        <w:t xml:space="preserve">OIM et partenaires </w:t>
      </w:r>
    </w:p>
    <w:p>
      <w:r>
        <w:t xml:space="preserve">704626 </w:t>
      </w:r>
      <w:r>
        <w:t xml:space="preserve">NULL </w:t>
      </w:r>
      <w:r>
        <w:t xml:space="preserve">2022-12-01 00:00:00 </w:t>
      </w:r>
      <w:r>
        <w:t xml:space="preserve">2023-10-20 00:00:00 </w:t>
      </w:r>
      <w:r>
        <w:t xml:space="preserve">2023-08-21 00:00:00 </w:t>
      </w:r>
      <w:r>
        <w:t xml:space="preserve">8 </w:t>
      </w:r>
      <w:r>
        <w:t xml:space="preserve">47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CD62030203 </w:t>
      </w:r>
      <w:r>
        <w:t xml:space="preserve">Baliga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707261 </w:t>
      </w:r>
      <w:r>
        <w:t xml:space="preserve">Organisation Internationale pour les Migrations </w:t>
      </w:r>
      <w:r>
        <w:t xml:space="preserve">OIM </w:t>
      </w:r>
      <w:r>
        <w:t xml:space="preserve">556 </w:t>
      </w:r>
      <w:r>
        <w:t xml:space="preserve">OIM et partenaires </w:t>
      </w:r>
    </w:p>
    <w:p>
      <w:r>
        <w:t xml:space="preserve">704632 </w:t>
      </w:r>
      <w:r>
        <w:t xml:space="preserve">NULL </w:t>
      </w:r>
      <w:r>
        <w:t xml:space="preserve">2022-06-01 00:00:00 </w:t>
      </w:r>
      <w:r>
        <w:t xml:space="preserve">2023-10-20 00:00:00 </w:t>
      </w:r>
      <w:r>
        <w:t xml:space="preserve">2023-08-24 00:00:00 </w:t>
      </w:r>
      <w:r>
        <w:t xml:space="preserve">15 </w:t>
      </w:r>
      <w:r>
        <w:t xml:space="preserve">86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707267 </w:t>
      </w:r>
      <w:r>
        <w:t xml:space="preserve">Organisation Internationale pour les Migrations </w:t>
      </w:r>
      <w:r>
        <w:t xml:space="preserve">OIM </w:t>
      </w:r>
      <w:r>
        <w:t xml:space="preserve">556 </w:t>
      </w:r>
      <w:r>
        <w:t xml:space="preserve">OIM et partenaires </w:t>
      </w:r>
    </w:p>
    <w:p>
      <w:r>
        <w:t xml:space="preserve">704633 </w:t>
      </w:r>
      <w:r>
        <w:t xml:space="preserve">NULL </w:t>
      </w:r>
      <w:r>
        <w:t xml:space="preserve">2022-12-01 00:00:00 </w:t>
      </w:r>
      <w:r>
        <w:t xml:space="preserve">2023-10-20 00:00:00 </w:t>
      </w:r>
      <w:r>
        <w:t xml:space="preserve">2023-08-24 00:00:00 </w:t>
      </w:r>
      <w:r>
        <w:t xml:space="preserve">6 </w:t>
      </w:r>
      <w:r>
        <w:t xml:space="preserve">35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707268 </w:t>
      </w:r>
      <w:r>
        <w:t xml:space="preserve">Organisation Internationale pour les Migrations </w:t>
      </w:r>
      <w:r>
        <w:t xml:space="preserve">OIM </w:t>
      </w:r>
      <w:r>
        <w:t xml:space="preserve">556 </w:t>
      </w:r>
      <w:r>
        <w:t xml:space="preserve">OIM et partenaires </w:t>
      </w:r>
    </w:p>
    <w:p>
      <w:r>
        <w:t xml:space="preserve">704634 </w:t>
      </w:r>
      <w:r>
        <w:t xml:space="preserve">NULL </w:t>
      </w:r>
      <w:r>
        <w:t xml:space="preserve">2023-03-28 00:00:00 </w:t>
      </w:r>
      <w:r>
        <w:t xml:space="preserve">2023-10-20 00:00:00 </w:t>
      </w:r>
      <w:r>
        <w:t xml:space="preserve">2023-08-24 00:00:00 </w:t>
      </w:r>
      <w:r>
        <w:t xml:space="preserve">1 </w:t>
      </w:r>
      <w:r>
        <w:t xml:space="preserve">6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707269 </w:t>
      </w:r>
      <w:r>
        <w:t xml:space="preserve">Organisation Internationale pour les Migrations </w:t>
      </w:r>
      <w:r>
        <w:t xml:space="preserve">OIM </w:t>
      </w:r>
      <w:r>
        <w:t xml:space="preserve">556 </w:t>
      </w:r>
      <w:r>
        <w:t xml:space="preserve">OIM et partenaires </w:t>
      </w:r>
    </w:p>
    <w:p>
      <w:r>
        <w:t xml:space="preserve">704643 </w:t>
      </w:r>
      <w:r>
        <w:t xml:space="preserve">NULL </w:t>
      </w:r>
      <w:r>
        <w:t xml:space="preserve">2022-09-01 00:00:00 </w:t>
      </w:r>
      <w:r>
        <w:t xml:space="preserve">2023-10-20 00:00:00 </w:t>
      </w:r>
      <w:r>
        <w:t xml:space="preserve">2023-08-20 00:00:00 </w:t>
      </w:r>
      <w:r>
        <w:t xml:space="preserve">8 </w:t>
      </w:r>
      <w:r>
        <w:t xml:space="preserve">48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707278 </w:t>
      </w:r>
      <w:r>
        <w:t xml:space="preserve">Organisation Internationale pour les Migrations </w:t>
      </w:r>
      <w:r>
        <w:t xml:space="preserve">OIM </w:t>
      </w:r>
      <w:r>
        <w:t xml:space="preserve">556 </w:t>
      </w:r>
      <w:r>
        <w:t xml:space="preserve">OIM et partenaires </w:t>
      </w:r>
    </w:p>
    <w:p>
      <w:r>
        <w:t xml:space="preserve">704644 </w:t>
      </w:r>
      <w:r>
        <w:t xml:space="preserve">NULL </w:t>
      </w:r>
      <w:r>
        <w:t xml:space="preserve">2022-12-01 00:00:00 </w:t>
      </w:r>
      <w:r>
        <w:t xml:space="preserve">2023-10-20 00:00:00 </w:t>
      </w:r>
      <w:r>
        <w:t xml:space="preserve">2023-08-20 00:00:00 </w:t>
      </w:r>
      <w:r>
        <w:t xml:space="preserve">28 </w:t>
      </w:r>
      <w:r>
        <w:t xml:space="preserve">166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707279 </w:t>
      </w:r>
      <w:r>
        <w:t xml:space="preserve">Organisation Internationale pour les Migrations </w:t>
      </w:r>
      <w:r>
        <w:t xml:space="preserve">OIM </w:t>
      </w:r>
      <w:r>
        <w:t xml:space="preserve">556 </w:t>
      </w:r>
      <w:r>
        <w:t xml:space="preserve">OIM et partenaires </w:t>
      </w:r>
    </w:p>
    <w:p>
      <w:r>
        <w:t xml:space="preserve">704645 </w:t>
      </w:r>
      <w:r>
        <w:t xml:space="preserve">NULL </w:t>
      </w:r>
      <w:r>
        <w:t xml:space="preserve">2023-03-28 00:00:00 </w:t>
      </w:r>
      <w:r>
        <w:t xml:space="preserve">2023-10-20 00:00:00 </w:t>
      </w:r>
      <w:r>
        <w:t xml:space="preserve">2023-08-20 00:00:00 </w:t>
      </w:r>
      <w:r>
        <w:t xml:space="preserve">6 </w:t>
      </w:r>
      <w:r>
        <w:t xml:space="preserve">36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CD61 </w:t>
      </w:r>
      <w:r>
        <w:t xml:space="preserve">Nord-kivu </w:t>
      </w:r>
      <w:r>
        <w:t xml:space="preserve">CD6104 </w:t>
      </w:r>
      <w:r>
        <w:t xml:space="preserve">Walikale </w:t>
      </w:r>
      <w:r>
        <w:t xml:space="preserve">3 </w:t>
      </w:r>
      <w:r>
        <w:t xml:space="preserve">CD610402 </w:t>
      </w:r>
      <w:r>
        <w:t xml:space="preserve">Bakano </w:t>
      </w:r>
      <w:r>
        <w:t xml:space="preserve">CD61040201 </w:t>
      </w:r>
      <w:r>
        <w:t xml:space="preserve">Bakano </w:t>
      </w:r>
      <w:r>
        <w:t xml:space="preserve">NULL </w:t>
      </w:r>
      <w:r>
        <w:t xml:space="preserve">NULL </w:t>
      </w:r>
      <w:r>
        <w:t xml:space="preserve">CD6104ZS04 </w:t>
      </w:r>
      <w:r>
        <w:t xml:space="preserve">Walikale </w:t>
      </w:r>
      <w:r>
        <w:t xml:space="preserve">NULL </w:t>
      </w:r>
      <w:r>
        <w:t xml:space="preserve">NULL </w:t>
      </w:r>
      <w:r>
        <w:t xml:space="preserve">Evaluation DTM juillet 2023 </w:t>
      </w:r>
      <w:r>
        <w:t xml:space="preserve">NULL </w:t>
      </w:r>
      <w:r>
        <w:t xml:space="preserve">707280 </w:t>
      </w:r>
      <w:r>
        <w:t xml:space="preserve">Organisation Internationale pour les Migrations </w:t>
      </w:r>
      <w:r>
        <w:t xml:space="preserve">OIM </w:t>
      </w:r>
      <w:r>
        <w:t xml:space="preserve">556 </w:t>
      </w:r>
      <w:r>
        <w:t xml:space="preserve">OIM et partenaires </w:t>
      </w:r>
    </w:p>
    <w:p>
      <w:r>
        <w:t xml:space="preserve">704651 </w:t>
      </w:r>
      <w:r>
        <w:t xml:space="preserve">NULL </w:t>
      </w:r>
      <w:r>
        <w:t xml:space="preserve">2022-06-01 00:00:00 </w:t>
      </w:r>
      <w:r>
        <w:t xml:space="preserve">2023-10-20 00:00:00 </w:t>
      </w:r>
      <w:r>
        <w:t xml:space="preserve">2023-08-21 00:00:00 </w:t>
      </w:r>
      <w:r>
        <w:t xml:space="preserve">1 </w:t>
      </w:r>
      <w:r>
        <w:t xml:space="preserve">6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707286 </w:t>
      </w:r>
      <w:r>
        <w:t xml:space="preserve">Organisation Internationale pour les Migrations </w:t>
      </w:r>
      <w:r>
        <w:t xml:space="preserve">OIM </w:t>
      </w:r>
      <w:r>
        <w:t xml:space="preserve">556 </w:t>
      </w:r>
      <w:r>
        <w:t xml:space="preserve">OIM et partenaires </w:t>
      </w:r>
    </w:p>
    <w:p>
      <w:r>
        <w:t xml:space="preserve">704652 </w:t>
      </w:r>
      <w:r>
        <w:t xml:space="preserve">NULL </w:t>
      </w:r>
      <w:r>
        <w:t xml:space="preserve">2022-09-01 00:00:00 </w:t>
      </w:r>
      <w:r>
        <w:t xml:space="preserve">2023-10-20 00:00:00 </w:t>
      </w:r>
      <w:r>
        <w:t xml:space="preserve">2023-08-21 00:00:00 </w:t>
      </w:r>
      <w:r>
        <w:t xml:space="preserve">16 </w:t>
      </w:r>
      <w:r>
        <w:t xml:space="preserve">92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707287 </w:t>
      </w:r>
      <w:r>
        <w:t xml:space="preserve">Organisation Internationale pour les Migrations </w:t>
      </w:r>
      <w:r>
        <w:t xml:space="preserve">OIM </w:t>
      </w:r>
      <w:r>
        <w:t xml:space="preserve">556 </w:t>
      </w:r>
      <w:r>
        <w:t xml:space="preserve">OIM et partenaires </w:t>
      </w:r>
    </w:p>
    <w:p>
      <w:r>
        <w:t xml:space="preserve">704653 </w:t>
      </w:r>
      <w:r>
        <w:t xml:space="preserve">NULL </w:t>
      </w:r>
      <w:r>
        <w:t xml:space="preserve">2022-12-01 00:00:00 </w:t>
      </w:r>
      <w:r>
        <w:t xml:space="preserve">2023-10-20 00:00:00 </w:t>
      </w:r>
      <w:r>
        <w:t xml:space="preserve">2023-08-21 00:00:00 </w:t>
      </w:r>
      <w:r>
        <w:t xml:space="preserve">2 </w:t>
      </w:r>
      <w:r>
        <w:t xml:space="preserve">11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707288 </w:t>
      </w:r>
      <w:r>
        <w:t xml:space="preserve">Organisation Internationale pour les Migrations </w:t>
      </w:r>
      <w:r>
        <w:t xml:space="preserve">OIM </w:t>
      </w:r>
      <w:r>
        <w:t xml:space="preserve">556 </w:t>
      </w:r>
      <w:r>
        <w:t xml:space="preserve">OIM et partenaires </w:t>
      </w:r>
    </w:p>
    <w:p>
      <w:r>
        <w:t xml:space="preserve">704658 </w:t>
      </w:r>
      <w:r>
        <w:t xml:space="preserve">NULL </w:t>
      </w:r>
      <w:r>
        <w:t xml:space="preserve">2022-09-01 00:00:00 </w:t>
      </w:r>
      <w:r>
        <w:t xml:space="preserve">2023-10-20 00:00:00 </w:t>
      </w:r>
      <w:r>
        <w:t xml:space="preserve">2023-08-20 00:00:00 </w:t>
      </w:r>
      <w:r>
        <w:t xml:space="preserve">7 </w:t>
      </w:r>
      <w:r>
        <w:t xml:space="preserve">42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707293 </w:t>
      </w:r>
      <w:r>
        <w:t xml:space="preserve">Organisation Internationale pour les Migrations </w:t>
      </w:r>
      <w:r>
        <w:t xml:space="preserve">OIM </w:t>
      </w:r>
      <w:r>
        <w:t xml:space="preserve">556 </w:t>
      </w:r>
      <w:r>
        <w:t xml:space="preserve">OIM et partenaires </w:t>
      </w:r>
    </w:p>
    <w:p>
      <w:r>
        <w:t xml:space="preserve">704659 </w:t>
      </w:r>
      <w:r>
        <w:t xml:space="preserve">NULL </w:t>
      </w:r>
      <w:r>
        <w:t xml:space="preserve">2022-12-01 00:00:00 </w:t>
      </w:r>
      <w:r>
        <w:t xml:space="preserve">2023-10-20 00:00:00 </w:t>
      </w:r>
      <w:r>
        <w:t xml:space="preserve">2023-08-20 00:00:00 </w:t>
      </w:r>
      <w:r>
        <w:t xml:space="preserve">3 </w:t>
      </w:r>
      <w:r>
        <w:t xml:space="preserve">18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707294 </w:t>
      </w:r>
      <w:r>
        <w:t xml:space="preserve">Organisation Internationale pour les Migrations </w:t>
      </w:r>
      <w:r>
        <w:t xml:space="preserve">OIM </w:t>
      </w:r>
      <w:r>
        <w:t xml:space="preserve">556 </w:t>
      </w:r>
      <w:r>
        <w:t xml:space="preserve">OIM et partenaires </w:t>
      </w:r>
    </w:p>
    <w:p>
      <w:r>
        <w:t xml:space="preserve">704665 </w:t>
      </w:r>
      <w:r>
        <w:t xml:space="preserve">NULL </w:t>
      </w:r>
      <w:r>
        <w:t xml:space="preserve">2022-09-01 00:00:00 </w:t>
      </w:r>
      <w:r>
        <w:t xml:space="preserve">2023-10-20 00:00:00 </w:t>
      </w:r>
      <w:r>
        <w:t xml:space="preserve">2023-08-24 00:00:00 </w:t>
      </w:r>
      <w:r>
        <w:t xml:space="preserve">6 </w:t>
      </w:r>
      <w:r>
        <w:t xml:space="preserve">30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707300 </w:t>
      </w:r>
      <w:r>
        <w:t xml:space="preserve">Organisation Internationale pour les Migrations </w:t>
      </w:r>
      <w:r>
        <w:t xml:space="preserve">OIM </w:t>
      </w:r>
      <w:r>
        <w:t xml:space="preserve">556 </w:t>
      </w:r>
      <w:r>
        <w:t xml:space="preserve">OIM et partenaires </w:t>
      </w:r>
    </w:p>
    <w:p>
      <w:r>
        <w:t xml:space="preserve">704666 </w:t>
      </w:r>
      <w:r>
        <w:t xml:space="preserve">NULL </w:t>
      </w:r>
      <w:r>
        <w:t xml:space="preserve">2022-12-01 00:00:00 </w:t>
      </w:r>
      <w:r>
        <w:t xml:space="preserve">2023-10-20 00:00:00 </w:t>
      </w:r>
      <w:r>
        <w:t xml:space="preserve">2023-08-24 00:00:00 </w:t>
      </w:r>
      <w:r>
        <w:t xml:space="preserve">2 </w:t>
      </w:r>
      <w:r>
        <w:t xml:space="preserve">10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707301 </w:t>
      </w:r>
      <w:r>
        <w:t xml:space="preserve">Organisation Internationale pour les Migrations </w:t>
      </w:r>
      <w:r>
        <w:t xml:space="preserve">OIM </w:t>
      </w:r>
      <w:r>
        <w:t xml:space="preserve">556 </w:t>
      </w:r>
      <w:r>
        <w:t xml:space="preserve">OIM et partenaires </w:t>
      </w:r>
    </w:p>
    <w:p>
      <w:r>
        <w:t xml:space="preserve">704667 </w:t>
      </w:r>
      <w:r>
        <w:t xml:space="preserve">NULL </w:t>
      </w:r>
      <w:r>
        <w:t xml:space="preserve">2023-05-04 00:00:00 </w:t>
      </w:r>
      <w:r>
        <w:t xml:space="preserve">2023-10-20 00:00:00 </w:t>
      </w:r>
      <w:r>
        <w:t xml:space="preserve">2023-08-24 00:00:00 </w:t>
      </w:r>
      <w:r>
        <w:t xml:space="preserve">2 </w:t>
      </w:r>
      <w:r>
        <w:t xml:space="preserve">9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707302 </w:t>
      </w:r>
      <w:r>
        <w:t xml:space="preserve">Organisation Internationale pour les Migrations </w:t>
      </w:r>
      <w:r>
        <w:t xml:space="preserve">OIM </w:t>
      </w:r>
      <w:r>
        <w:t xml:space="preserve">556 </w:t>
      </w:r>
      <w:r>
        <w:t xml:space="preserve">OIM et partenaires </w:t>
      </w:r>
    </w:p>
    <w:p>
      <w:r>
        <w:t xml:space="preserve">704673 </w:t>
      </w:r>
      <w:r>
        <w:t xml:space="preserve">NULL </w:t>
      </w:r>
      <w:r>
        <w:t xml:space="preserve">2022-09-01 00:00:00 </w:t>
      </w:r>
      <w:r>
        <w:t xml:space="preserve">2023-10-20 00:00:00 </w:t>
      </w:r>
      <w:r>
        <w:t xml:space="preserve">2023-08-21 00:00:00 </w:t>
      </w:r>
      <w:r>
        <w:t xml:space="preserve">3 </w:t>
      </w:r>
      <w:r>
        <w:t xml:space="preserve">22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707308 </w:t>
      </w:r>
      <w:r>
        <w:t xml:space="preserve">Organisation Internationale pour les Migrations </w:t>
      </w:r>
      <w:r>
        <w:t xml:space="preserve">OIM </w:t>
      </w:r>
      <w:r>
        <w:t xml:space="preserve">556 </w:t>
      </w:r>
      <w:r>
        <w:t xml:space="preserve">OIM et partenaires </w:t>
      </w:r>
    </w:p>
    <w:p>
      <w:r>
        <w:t xml:space="preserve">704674 </w:t>
      </w:r>
      <w:r>
        <w:t xml:space="preserve">NULL </w:t>
      </w:r>
      <w:r>
        <w:t xml:space="preserve">2022-12-01 00:00:00 </w:t>
      </w:r>
      <w:r>
        <w:t xml:space="preserve">2023-10-20 00:00:00 </w:t>
      </w:r>
      <w:r>
        <w:t xml:space="preserve">2023-08-21 00:00:00 </w:t>
      </w:r>
      <w:r>
        <w:t xml:space="preserve">7 </w:t>
      </w:r>
      <w:r>
        <w:t xml:space="preserve">53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707309 </w:t>
      </w:r>
      <w:r>
        <w:t xml:space="preserve">Organisation Internationale pour les Migrations </w:t>
      </w:r>
      <w:r>
        <w:t xml:space="preserve">OIM </w:t>
      </w:r>
      <w:r>
        <w:t xml:space="preserve">556 </w:t>
      </w:r>
      <w:r>
        <w:t xml:space="preserve">OIM et partenaires </w:t>
      </w:r>
    </w:p>
    <w:p>
      <w:r>
        <w:t xml:space="preserve">704675 </w:t>
      </w:r>
      <w:r>
        <w:t xml:space="preserve">NULL </w:t>
      </w:r>
      <w:r>
        <w:t xml:space="preserve">2023-03-28 00:00:00 </w:t>
      </w:r>
      <w:r>
        <w:t xml:space="preserve">2023-10-20 00:00:00 </w:t>
      </w:r>
      <w:r>
        <w:t xml:space="preserve">2023-08-21 00:00:00 </w:t>
      </w:r>
      <w:r>
        <w:t xml:space="preserve">2 </w:t>
      </w:r>
      <w:r>
        <w:t xml:space="preserve">15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CD62070107 </w:t>
      </w:r>
      <w:r>
        <w:t xml:space="preserve">Kaniola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707310 </w:t>
      </w:r>
      <w:r>
        <w:t xml:space="preserve">Organisation Internationale pour les Migrations </w:t>
      </w:r>
      <w:r>
        <w:t xml:space="preserve">OIM </w:t>
      </w:r>
      <w:r>
        <w:t xml:space="preserve">556 </w:t>
      </w:r>
      <w:r>
        <w:t xml:space="preserve">OIM et partenaires </w:t>
      </w:r>
    </w:p>
    <w:p>
      <w:r>
        <w:t xml:space="preserve">704680 </w:t>
      </w:r>
      <w:r>
        <w:t xml:space="preserve">NULL </w:t>
      </w:r>
      <w:r>
        <w:t xml:space="preserve">2022-12-01 00:00:00 </w:t>
      </w:r>
      <w:r>
        <w:t xml:space="preserve">2023-10-20 00:00:00 </w:t>
      </w:r>
      <w:r>
        <w:t xml:space="preserve">2023-08-20 00:00:00 </w:t>
      </w:r>
      <w:r>
        <w:t xml:space="preserve">3 </w:t>
      </w:r>
      <w:r>
        <w:t xml:space="preserve">18 </w:t>
      </w:r>
      <w:r>
        <w:t xml:space="preserve">2 </w:t>
      </w:r>
      <w:r>
        <w:t xml:space="preserve">Retourné </w:t>
      </w:r>
      <w:r>
        <w:t xml:space="preserve">CD6203ZS03 </w:t>
      </w:r>
      <w:r>
        <w:t xml:space="preserve">CD6203ZS03AS08 </w:t>
      </w:r>
      <w:r>
        <w:t xml:space="preserve">KISEKU </w:t>
      </w:r>
      <w:r>
        <w:t xml:space="preserve">Mulungu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707315 </w:t>
      </w:r>
      <w:r>
        <w:t xml:space="preserve">Organisation Internationale pour les Migrations </w:t>
      </w:r>
      <w:r>
        <w:t xml:space="preserve">OIM </w:t>
      </w:r>
      <w:r>
        <w:t xml:space="preserve">556 </w:t>
      </w:r>
      <w:r>
        <w:t xml:space="preserve">OIM et partenaires </w:t>
      </w:r>
    </w:p>
    <w:p>
      <w:r>
        <w:t xml:space="preserve">704685 </w:t>
      </w:r>
      <w:r>
        <w:t xml:space="preserve">NULL </w:t>
      </w:r>
      <w:r>
        <w:t xml:space="preserve">2022-09-01 00:00:00 </w:t>
      </w:r>
      <w:r>
        <w:t xml:space="preserve">2023-10-20 00:00:00 </w:t>
      </w:r>
      <w:r>
        <w:t xml:space="preserve">2023-08-18 00:00:00 </w:t>
      </w:r>
      <w:r>
        <w:t xml:space="preserve">2 </w:t>
      </w:r>
      <w:r>
        <w:t xml:space="preserve">12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707320 </w:t>
      </w:r>
      <w:r>
        <w:t xml:space="preserve">Organisation Internationale pour les Migrations </w:t>
      </w:r>
      <w:r>
        <w:t xml:space="preserve">OIM </w:t>
      </w:r>
      <w:r>
        <w:t xml:space="preserve">556 </w:t>
      </w:r>
      <w:r>
        <w:t xml:space="preserve">OIM et partenaires </w:t>
      </w:r>
    </w:p>
    <w:p>
      <w:r>
        <w:t xml:space="preserve">704686 </w:t>
      </w:r>
      <w:r>
        <w:t xml:space="preserve">NULL </w:t>
      </w:r>
      <w:r>
        <w:t xml:space="preserve">2022-12-01 00:00:00 </w:t>
      </w:r>
      <w:r>
        <w:t xml:space="preserve">2023-10-20 00:00:00 </w:t>
      </w:r>
      <w:r>
        <w:t xml:space="preserve">2023-08-18 00:00:00 </w:t>
      </w:r>
      <w:r>
        <w:t xml:space="preserve">19 </w:t>
      </w:r>
      <w:r>
        <w:t xml:space="preserve">116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707321 </w:t>
      </w:r>
      <w:r>
        <w:t xml:space="preserve">Organisation Internationale pour les Migrations </w:t>
      </w:r>
      <w:r>
        <w:t xml:space="preserve">OIM </w:t>
      </w:r>
      <w:r>
        <w:t xml:space="preserve">556 </w:t>
      </w:r>
      <w:r>
        <w:t xml:space="preserve">OIM et partenaires </w:t>
      </w:r>
    </w:p>
    <w:p>
      <w:r>
        <w:t xml:space="preserve">704687 </w:t>
      </w:r>
      <w:r>
        <w:t xml:space="preserve">NULL </w:t>
      </w:r>
      <w:r>
        <w:t xml:space="preserve">2023-05-04 00:00:00 </w:t>
      </w:r>
      <w:r>
        <w:t xml:space="preserve">2023-10-20 00:00:00 </w:t>
      </w:r>
      <w:r>
        <w:t xml:space="preserve">2023-08-18 00:00:00 </w:t>
      </w:r>
      <w:r>
        <w:t xml:space="preserve">10 </w:t>
      </w:r>
      <w:r>
        <w:t xml:space="preserve">54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707322 </w:t>
      </w:r>
      <w:r>
        <w:t xml:space="preserve">Organisation Internationale pour les Migrations </w:t>
      </w:r>
      <w:r>
        <w:t xml:space="preserve">OIM </w:t>
      </w:r>
      <w:r>
        <w:t xml:space="preserve">556 </w:t>
      </w:r>
      <w:r>
        <w:t xml:space="preserve">OIM et partenaires </w:t>
      </w:r>
    </w:p>
    <w:p>
      <w:r>
        <w:t xml:space="preserve">704688 </w:t>
      </w:r>
      <w:r>
        <w:t xml:space="preserve">NULL </w:t>
      </w:r>
      <w:r>
        <w:t xml:space="preserve">2023-09-30 00:00:00 </w:t>
      </w:r>
      <w:r>
        <w:t xml:space="preserve">2023-10-20 00:00:00 </w:t>
      </w:r>
      <w:r>
        <w:t xml:space="preserve">2023-08-18 00:00:00 </w:t>
      </w:r>
      <w:r>
        <w:t xml:space="preserve">3 </w:t>
      </w:r>
      <w:r>
        <w:t xml:space="preserve">16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707323 </w:t>
      </w:r>
      <w:r>
        <w:t xml:space="preserve">Organisation Internationale pour les Migrations </w:t>
      </w:r>
      <w:r>
        <w:t xml:space="preserve">OIM </w:t>
      </w:r>
      <w:r>
        <w:t xml:space="preserve">556 </w:t>
      </w:r>
      <w:r>
        <w:t xml:space="preserve">OIM et partenaires </w:t>
      </w:r>
    </w:p>
    <w:p>
      <w:r>
        <w:t xml:space="preserve">704693 </w:t>
      </w:r>
      <w:r>
        <w:t xml:space="preserve">NULL </w:t>
      </w:r>
      <w:r>
        <w:t xml:space="preserve">2023-05-04 00:00:00 </w:t>
      </w:r>
      <w:r>
        <w:t xml:space="preserve">2023-10-20 00:00:00 </w:t>
      </w:r>
      <w:r>
        <w:t xml:space="preserve">2023-08-18 00:00:00 </w:t>
      </w:r>
      <w:r>
        <w:t xml:space="preserve">5 </w:t>
      </w:r>
      <w:r>
        <w:t xml:space="preserve">20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707328 </w:t>
      </w:r>
      <w:r>
        <w:t xml:space="preserve">Organisation Internationale pour les Migrations </w:t>
      </w:r>
      <w:r>
        <w:t xml:space="preserve">OIM </w:t>
      </w:r>
      <w:r>
        <w:t xml:space="preserve">556 </w:t>
      </w:r>
      <w:r>
        <w:t xml:space="preserve">OIM et partenaires </w:t>
      </w:r>
    </w:p>
    <w:p>
      <w:r>
        <w:t xml:space="preserve">704699 </w:t>
      </w:r>
      <w:r>
        <w:t xml:space="preserve">NULL </w:t>
      </w:r>
      <w:r>
        <w:t xml:space="preserve">2022-12-01 00:00:00 </w:t>
      </w:r>
      <w:r>
        <w:t xml:space="preserve">2023-10-20 00:00:00 </w:t>
      </w:r>
      <w:r>
        <w:t xml:space="preserve">2023-08-20 00:00:00 </w:t>
      </w:r>
      <w:r>
        <w:t xml:space="preserve">9 </w:t>
      </w:r>
      <w:r>
        <w:t xml:space="preserve">39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707334 </w:t>
      </w:r>
      <w:r>
        <w:t xml:space="preserve">Organisation Internationale pour les Migrations </w:t>
      </w:r>
      <w:r>
        <w:t xml:space="preserve">OIM </w:t>
      </w:r>
      <w:r>
        <w:t xml:space="preserve">556 </w:t>
      </w:r>
      <w:r>
        <w:t xml:space="preserve">OIM et partenaires </w:t>
      </w:r>
    </w:p>
    <w:p>
      <w:r>
        <w:t xml:space="preserve">704700 </w:t>
      </w:r>
      <w:r>
        <w:t xml:space="preserve">NULL </w:t>
      </w:r>
      <w:r>
        <w:t xml:space="preserve">2023-09-30 00:00:00 </w:t>
      </w:r>
      <w:r>
        <w:t xml:space="preserve">2023-10-20 00:00:00 </w:t>
      </w:r>
      <w:r>
        <w:t xml:space="preserve">2023-08-20 00:00:00 </w:t>
      </w:r>
      <w:r>
        <w:t xml:space="preserve">17 </w:t>
      </w:r>
      <w:r>
        <w:t xml:space="preserve">115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707335 </w:t>
      </w:r>
      <w:r>
        <w:t xml:space="preserve">Organisation Internationale pour les Migrations </w:t>
      </w:r>
      <w:r>
        <w:t xml:space="preserve">OIM </w:t>
      </w:r>
      <w:r>
        <w:t xml:space="preserve">556 </w:t>
      </w:r>
      <w:r>
        <w:t xml:space="preserve">OIM et partenaires </w:t>
      </w:r>
    </w:p>
    <w:p>
      <w:r>
        <w:t xml:space="preserve">704707 </w:t>
      </w:r>
      <w:r>
        <w:t xml:space="preserve">NULL </w:t>
      </w:r>
      <w:r>
        <w:t xml:space="preserve">2023-03-28 00:00:00 </w:t>
      </w:r>
      <w:r>
        <w:t xml:space="preserve">2023-10-20 00:00:00 </w:t>
      </w:r>
      <w:r>
        <w:t xml:space="preserve">2023-08-20 00:00:00 </w:t>
      </w:r>
      <w:r>
        <w:t xml:space="preserve">3 </w:t>
      </w:r>
      <w:r>
        <w:t xml:space="preserve">17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707342 </w:t>
      </w:r>
      <w:r>
        <w:t xml:space="preserve">Organisation Internationale pour les Migrations </w:t>
      </w:r>
      <w:r>
        <w:t xml:space="preserve">OIM </w:t>
      </w:r>
      <w:r>
        <w:t xml:space="preserve">556 </w:t>
      </w:r>
      <w:r>
        <w:t xml:space="preserve">OIM et partenaires </w:t>
      </w:r>
    </w:p>
    <w:p>
      <w:r>
        <w:t xml:space="preserve">704711 </w:t>
      </w:r>
      <w:r>
        <w:t xml:space="preserve">NULL </w:t>
      </w:r>
      <w:r>
        <w:t xml:space="preserve">2022-09-01 00:00:00 </w:t>
      </w:r>
      <w:r>
        <w:t xml:space="preserve">2023-10-20 00:00:00 </w:t>
      </w:r>
      <w:r>
        <w:t xml:space="preserve">2023-08-21 00:00:00 </w:t>
      </w:r>
      <w:r>
        <w:t xml:space="preserve">29 </w:t>
      </w:r>
      <w:r>
        <w:t xml:space="preserve">123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707346 </w:t>
      </w:r>
      <w:r>
        <w:t xml:space="preserve">Organisation Internationale pour les Migrations </w:t>
      </w:r>
      <w:r>
        <w:t xml:space="preserve">OIM </w:t>
      </w:r>
      <w:r>
        <w:t xml:space="preserve">556 </w:t>
      </w:r>
      <w:r>
        <w:t xml:space="preserve">OIM et partenaires </w:t>
      </w:r>
    </w:p>
    <w:p>
      <w:r>
        <w:t xml:space="preserve">704712 </w:t>
      </w:r>
      <w:r>
        <w:t xml:space="preserve">NULL </w:t>
      </w:r>
      <w:r>
        <w:t xml:space="preserve">2022-12-01 00:00:00 </w:t>
      </w:r>
      <w:r>
        <w:t xml:space="preserve">2023-10-20 00:00:00 </w:t>
      </w:r>
      <w:r>
        <w:t xml:space="preserve">2023-08-21 00:00:00 </w:t>
      </w:r>
      <w:r>
        <w:t xml:space="preserve">2 </w:t>
      </w:r>
      <w:r>
        <w:t xml:space="preserve">9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707347 </w:t>
      </w:r>
      <w:r>
        <w:t xml:space="preserve">Organisation Internationale pour les Migrations </w:t>
      </w:r>
      <w:r>
        <w:t xml:space="preserve">OIM </w:t>
      </w:r>
      <w:r>
        <w:t xml:space="preserve">556 </w:t>
      </w:r>
      <w:r>
        <w:t xml:space="preserve">OIM et partenaires </w:t>
      </w:r>
    </w:p>
    <w:p>
      <w:r>
        <w:t xml:space="preserve">704713 </w:t>
      </w:r>
      <w:r>
        <w:t xml:space="preserve">NULL </w:t>
      </w:r>
      <w:r>
        <w:t xml:space="preserve">2023-05-04 00:00:00 </w:t>
      </w:r>
      <w:r>
        <w:t xml:space="preserve">2023-10-20 00:00:00 </w:t>
      </w:r>
      <w:r>
        <w:t xml:space="preserve">2023-08-21 00:00:00 </w:t>
      </w:r>
      <w:r>
        <w:t xml:space="preserve">90 </w:t>
      </w:r>
      <w:r>
        <w:t xml:space="preserve">500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CD74 </w:t>
      </w:r>
      <w:r>
        <w:t xml:space="preserve">Tanganyika </w:t>
      </w:r>
      <w:r>
        <w:t xml:space="preserve">CD7404 </w:t>
      </w:r>
      <w:r>
        <w:t xml:space="preserve">Moba </w:t>
      </w:r>
      <w:r>
        <w:t xml:space="preserve">3 </w:t>
      </w:r>
      <w:r>
        <w:t xml:space="preserve">CD740404 </w:t>
      </w:r>
      <w:r>
        <w:t xml:space="preserve">Kayabala </w:t>
      </w:r>
      <w:r>
        <w:t xml:space="preserve">CD74040407 </w:t>
      </w:r>
      <w:r>
        <w:t xml:space="preserve">Kabotoka </w:t>
      </w:r>
      <w:r>
        <w:t xml:space="preserve">NULL </w:t>
      </w:r>
      <w:r>
        <w:t xml:space="preserve">NULL </w:t>
      </w:r>
      <w:r>
        <w:t xml:space="preserve">CD7404ZS02 </w:t>
      </w:r>
      <w:r>
        <w:t xml:space="preserve">Moba </w:t>
      </w:r>
      <w:r>
        <w:t xml:space="preserve">NULL </w:t>
      </w:r>
      <w:r>
        <w:t xml:space="preserve">NULL </w:t>
      </w:r>
      <w:r>
        <w:t xml:space="preserve">Evaluation DTM juillet 2023 </w:t>
      </w:r>
      <w:r>
        <w:t xml:space="preserve">NULL </w:t>
      </w:r>
      <w:r>
        <w:t xml:space="preserve">707348 </w:t>
      </w:r>
      <w:r>
        <w:t xml:space="preserve">Organisation Internationale pour les Migrations </w:t>
      </w:r>
      <w:r>
        <w:t xml:space="preserve">OIM </w:t>
      </w:r>
      <w:r>
        <w:t xml:space="preserve">556 </w:t>
      </w:r>
      <w:r>
        <w:t xml:space="preserve">OIM et partenaires </w:t>
      </w:r>
    </w:p>
    <w:p>
      <w:r>
        <w:t xml:space="preserve">704718 </w:t>
      </w:r>
      <w:r>
        <w:t xml:space="preserve">NULL </w:t>
      </w:r>
      <w:r>
        <w:t xml:space="preserve">2022-09-01 00:00:00 </w:t>
      </w:r>
      <w:r>
        <w:t xml:space="preserve">2023-10-20 00:00:00 </w:t>
      </w:r>
      <w:r>
        <w:t xml:space="preserve">2023-08-18 00:00:00 </w:t>
      </w:r>
      <w:r>
        <w:t xml:space="preserve">8 </w:t>
      </w:r>
      <w:r>
        <w:t xml:space="preserve">43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707353 </w:t>
      </w:r>
      <w:r>
        <w:t xml:space="preserve">Organisation Internationale pour les Migrations </w:t>
      </w:r>
      <w:r>
        <w:t xml:space="preserve">OIM </w:t>
      </w:r>
      <w:r>
        <w:t xml:space="preserve">556 </w:t>
      </w:r>
      <w:r>
        <w:t xml:space="preserve">OIM et partenaires </w:t>
      </w:r>
    </w:p>
    <w:p>
      <w:r>
        <w:t xml:space="preserve">704723 </w:t>
      </w:r>
      <w:r>
        <w:t xml:space="preserve">NULL </w:t>
      </w:r>
      <w:r>
        <w:t xml:space="preserve">2022-06-01 00:00:00 </w:t>
      </w:r>
      <w:r>
        <w:t xml:space="preserve">2023-10-20 00:00:00 </w:t>
      </w:r>
      <w:r>
        <w:t xml:space="preserve">2023-08-18 00:00:00 </w:t>
      </w:r>
      <w:r>
        <w:t xml:space="preserve">50 </w:t>
      </w:r>
      <w:r>
        <w:t xml:space="preserve">309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707358 </w:t>
      </w:r>
      <w:r>
        <w:t xml:space="preserve">Organisation Internationale pour les Migrations </w:t>
      </w:r>
      <w:r>
        <w:t xml:space="preserve">OIM </w:t>
      </w:r>
      <w:r>
        <w:t xml:space="preserve">556 </w:t>
      </w:r>
      <w:r>
        <w:t xml:space="preserve">OIM et partenaires </w:t>
      </w:r>
    </w:p>
    <w:p>
      <w:r>
        <w:t xml:space="preserve">704724 </w:t>
      </w:r>
      <w:r>
        <w:t xml:space="preserve">NULL </w:t>
      </w:r>
      <w:r>
        <w:t xml:space="preserve">2022-09-01 00:00:00 </w:t>
      </w:r>
      <w:r>
        <w:t xml:space="preserve">2023-10-20 00:00:00 </w:t>
      </w:r>
      <w:r>
        <w:t xml:space="preserve">2023-08-18 00:00:00 </w:t>
      </w:r>
      <w:r>
        <w:t xml:space="preserve">53 </w:t>
      </w:r>
      <w:r>
        <w:t xml:space="preserve">327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707359 </w:t>
      </w:r>
      <w:r>
        <w:t xml:space="preserve">Organisation Internationale pour les Migrations </w:t>
      </w:r>
      <w:r>
        <w:t xml:space="preserve">OIM </w:t>
      </w:r>
      <w:r>
        <w:t xml:space="preserve">556 </w:t>
      </w:r>
      <w:r>
        <w:t xml:space="preserve">OIM et partenaires </w:t>
      </w:r>
    </w:p>
    <w:p>
      <w:r>
        <w:t xml:space="preserve">704725 </w:t>
      </w:r>
      <w:r>
        <w:t xml:space="preserve">NULL </w:t>
      </w:r>
      <w:r>
        <w:t xml:space="preserve">2023-05-04 00:00:00 </w:t>
      </w:r>
      <w:r>
        <w:t xml:space="preserve">2023-10-20 00:00:00 </w:t>
      </w:r>
      <w:r>
        <w:t xml:space="preserve">2023-08-18 00:00:00 </w:t>
      </w:r>
      <w:r>
        <w:t xml:space="preserve">45 </w:t>
      </w:r>
      <w:r>
        <w:t xml:space="preserve">250 </w:t>
      </w:r>
      <w:r>
        <w:t xml:space="preserve">2 </w:t>
      </w:r>
      <w:r>
        <w:t xml:space="preserve">Retourné </w:t>
      </w:r>
      <w:r>
        <w:t xml:space="preserve">CD6210ZS01 </w:t>
      </w:r>
      <w:r>
        <w:t xml:space="preserve">CD6210ZS01AS31 </w:t>
      </w:r>
      <w:r>
        <w:t xml:space="preserve">YUNGU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707360 </w:t>
      </w:r>
      <w:r>
        <w:t xml:space="preserve">Organisation Internationale pour les Migrations </w:t>
      </w:r>
      <w:r>
        <w:t xml:space="preserve">OIM </w:t>
      </w:r>
      <w:r>
        <w:t xml:space="preserve">556 </w:t>
      </w:r>
      <w:r>
        <w:t xml:space="preserve">OIM et partenaires </w:t>
      </w:r>
    </w:p>
    <w:p>
      <w:r>
        <w:t xml:space="preserve">704730 </w:t>
      </w:r>
      <w:r>
        <w:t xml:space="preserve">NULL </w:t>
      </w:r>
      <w:r>
        <w:t xml:space="preserve">2022-06-01 00:00:00 </w:t>
      </w:r>
      <w:r>
        <w:t xml:space="preserve">2023-10-20 00:00:00 </w:t>
      </w:r>
      <w:r>
        <w:t xml:space="preserve">2023-08-23 00:00:00 </w:t>
      </w:r>
      <w:r>
        <w:t xml:space="preserve">17 </w:t>
      </w:r>
      <w:r>
        <w:t xml:space="preserve">91 </w:t>
      </w:r>
      <w:r>
        <w:t xml:space="preserve">2 </w:t>
      </w:r>
      <w:r>
        <w:t xml:space="preserve">Retourné </w:t>
      </w:r>
      <w:r>
        <w:t xml:space="preserve">CD6210ZS01 </w:t>
      </w:r>
      <w:r>
        <w:t xml:space="preserve">CD6210ZS01AS21 </w:t>
      </w:r>
      <w:r>
        <w:t xml:space="preserve">MUHUNGANO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707365 </w:t>
      </w:r>
      <w:r>
        <w:t xml:space="preserve">Organisation Internationale pour les Migrations </w:t>
      </w:r>
      <w:r>
        <w:t xml:space="preserve">OIM </w:t>
      </w:r>
      <w:r>
        <w:t xml:space="preserve">556 </w:t>
      </w:r>
      <w:r>
        <w:t xml:space="preserve">OIM et partenaires </w:t>
      </w:r>
    </w:p>
    <w:p>
      <w:r>
        <w:t xml:space="preserve">704731 </w:t>
      </w:r>
      <w:r>
        <w:t xml:space="preserve">NULL </w:t>
      </w:r>
      <w:r>
        <w:t xml:space="preserve">2022-09-01 00:00:00 </w:t>
      </w:r>
      <w:r>
        <w:t xml:space="preserve">2023-10-20 00:00:00 </w:t>
      </w:r>
      <w:r>
        <w:t xml:space="preserve">2023-08-23 00:00:00 </w:t>
      </w:r>
      <w:r>
        <w:t xml:space="preserve">13 </w:t>
      </w:r>
      <w:r>
        <w:t xml:space="preserve">69 </w:t>
      </w:r>
      <w:r>
        <w:t xml:space="preserve">2 </w:t>
      </w:r>
      <w:r>
        <w:t xml:space="preserve">Retourné </w:t>
      </w:r>
      <w:r>
        <w:t xml:space="preserve">CD6210ZS01 </w:t>
      </w:r>
      <w:r>
        <w:t xml:space="preserve">CD6210ZS01AS21 </w:t>
      </w:r>
      <w:r>
        <w:t xml:space="preserve">MUHUNGANO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707366 </w:t>
      </w:r>
      <w:r>
        <w:t xml:space="preserve">Organisation Internationale pour les Migrations </w:t>
      </w:r>
      <w:r>
        <w:t xml:space="preserve">OIM </w:t>
      </w:r>
      <w:r>
        <w:t xml:space="preserve">556 </w:t>
      </w:r>
      <w:r>
        <w:t xml:space="preserve">OIM et partenaires </w:t>
      </w:r>
    </w:p>
    <w:p>
      <w:r>
        <w:t xml:space="preserve">704736 </w:t>
      </w:r>
      <w:r>
        <w:t xml:space="preserve">NULL </w:t>
      </w:r>
      <w:r>
        <w:t xml:space="preserve">2022-06-01 00:00:00 </w:t>
      </w:r>
      <w:r>
        <w:t xml:space="preserve">2023-10-20 00:00:00 </w:t>
      </w:r>
      <w:r>
        <w:t xml:space="preserve">2023-08-27 00:00:00 </w:t>
      </w:r>
      <w:r>
        <w:t xml:space="preserve">4 </w:t>
      </w:r>
      <w:r>
        <w:t xml:space="preserve">14 </w:t>
      </w:r>
      <w:r>
        <w:t xml:space="preserve">2 </w:t>
      </w:r>
      <w:r>
        <w:t xml:space="preserve">Retourné </w:t>
      </w:r>
      <w:r>
        <w:t xml:space="preserve">CD6210ZS01 </w:t>
      </w:r>
      <w:r>
        <w:t xml:space="preserve">CD6210ZS01AS21 </w:t>
      </w:r>
      <w:r>
        <w:t xml:space="preserve">MUHUNGANO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707371 </w:t>
      </w:r>
      <w:r>
        <w:t xml:space="preserve">Organisation Internationale pour les Migrations </w:t>
      </w:r>
      <w:r>
        <w:t xml:space="preserve">OIM </w:t>
      </w:r>
      <w:r>
        <w:t xml:space="preserve">556 </w:t>
      </w:r>
      <w:r>
        <w:t xml:space="preserve">OIM et partenaires </w:t>
      </w:r>
    </w:p>
    <w:p>
      <w:r>
        <w:t xml:space="preserve">704737 </w:t>
      </w:r>
      <w:r>
        <w:t xml:space="preserve">NULL </w:t>
      </w:r>
      <w:r>
        <w:t xml:space="preserve">2022-09-01 00:00:00 </w:t>
      </w:r>
      <w:r>
        <w:t xml:space="preserve">2023-10-20 00:00:00 </w:t>
      </w:r>
      <w:r>
        <w:t xml:space="preserve">2023-08-27 00:00:00 </w:t>
      </w:r>
      <w:r>
        <w:t xml:space="preserve">3 </w:t>
      </w:r>
      <w:r>
        <w:t xml:space="preserve">11 </w:t>
      </w:r>
      <w:r>
        <w:t xml:space="preserve">2 </w:t>
      </w:r>
      <w:r>
        <w:t xml:space="preserve">Retourné </w:t>
      </w:r>
      <w:r>
        <w:t xml:space="preserve">CD6210ZS01 </w:t>
      </w:r>
      <w:r>
        <w:t xml:space="preserve">CD6210ZS01AS21 </w:t>
      </w:r>
      <w:r>
        <w:t xml:space="preserve">MUHUNGANO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CD62100404 </w:t>
      </w:r>
      <w:r>
        <w:t xml:space="preserve">Basimukuma-nord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707372 </w:t>
      </w:r>
      <w:r>
        <w:t xml:space="preserve">Organisation Internationale pour les Migrations </w:t>
      </w:r>
      <w:r>
        <w:t xml:space="preserve">OIM </w:t>
      </w:r>
      <w:r>
        <w:t xml:space="preserve">556 </w:t>
      </w:r>
      <w:r>
        <w:t xml:space="preserve">OIM et partenaires </w:t>
      </w:r>
    </w:p>
    <w:p>
      <w:r>
        <w:t xml:space="preserve">704748 </w:t>
      </w:r>
      <w:r>
        <w:t xml:space="preserve">NULL </w:t>
      </w:r>
      <w:r>
        <w:t xml:space="preserve">2022-06-01 00:00:00 </w:t>
      </w:r>
      <w:r>
        <w:t xml:space="preserve">2023-10-20 00:00:00 </w:t>
      </w:r>
      <w:r>
        <w:t xml:space="preserve">2023-08-24 00:00:00 </w:t>
      </w:r>
      <w:r>
        <w:t xml:space="preserve">17 </w:t>
      </w:r>
      <w:r>
        <w:t xml:space="preserve">81 </w:t>
      </w:r>
      <w:r>
        <w:t xml:space="preserve">2 </w:t>
      </w:r>
      <w:r>
        <w:t xml:space="preserve">Retourné </w:t>
      </w:r>
      <w:r>
        <w:t xml:space="preserve">CD6210ZS01 </w:t>
      </w:r>
      <w:r>
        <w:t xml:space="preserve">CD6210ZS01AS21 </w:t>
      </w:r>
      <w:r>
        <w:t xml:space="preserve">MUHUNGANO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707383 </w:t>
      </w:r>
      <w:r>
        <w:t xml:space="preserve">Organisation Internationale pour les Migrations </w:t>
      </w:r>
      <w:r>
        <w:t xml:space="preserve">OIM </w:t>
      </w:r>
      <w:r>
        <w:t xml:space="preserve">556 </w:t>
      </w:r>
      <w:r>
        <w:t xml:space="preserve">OIM et partenaires </w:t>
      </w:r>
    </w:p>
    <w:p>
      <w:r>
        <w:t xml:space="preserve">704749 </w:t>
      </w:r>
      <w:r>
        <w:t xml:space="preserve">NULL </w:t>
      </w:r>
      <w:r>
        <w:t xml:space="preserve">2022-09-01 00:00:00 </w:t>
      </w:r>
      <w:r>
        <w:t xml:space="preserve">2023-10-20 00:00:00 </w:t>
      </w:r>
      <w:r>
        <w:t xml:space="preserve">2023-08-24 00:00:00 </w:t>
      </w:r>
      <w:r>
        <w:t xml:space="preserve">3 </w:t>
      </w:r>
      <w:r>
        <w:t xml:space="preserve">14 </w:t>
      </w:r>
      <w:r>
        <w:t xml:space="preserve">2 </w:t>
      </w:r>
      <w:r>
        <w:t xml:space="preserve">Retourné </w:t>
      </w:r>
      <w:r>
        <w:t xml:space="preserve">CD6210ZS01 </w:t>
      </w:r>
      <w:r>
        <w:t xml:space="preserve">CD6210ZS01AS21 </w:t>
      </w:r>
      <w:r>
        <w:t xml:space="preserve">MUHUNGANO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CD62100505 </w:t>
      </w:r>
      <w:r>
        <w:t xml:space="preserve">Batombwe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707384 </w:t>
      </w:r>
      <w:r>
        <w:t xml:space="preserve">Organisation Internationale pour les Migrations </w:t>
      </w:r>
      <w:r>
        <w:t xml:space="preserve">OIM </w:t>
      </w:r>
      <w:r>
        <w:t xml:space="preserve">556 </w:t>
      </w:r>
      <w:r>
        <w:t xml:space="preserve">OIM et partenaires </w:t>
      </w:r>
    </w:p>
    <w:p>
      <w:r>
        <w:t xml:space="preserve">704750 </w:t>
      </w:r>
      <w:r>
        <w:t xml:space="preserve">NULL </w:t>
      </w:r>
      <w:r>
        <w:t xml:space="preserve">2023-05-04 00:00:00 </w:t>
      </w:r>
      <w:r>
        <w:t xml:space="preserve">2023-10-20 00:00:00 </w:t>
      </w:r>
      <w:r>
        <w:t xml:space="preserve">2023-08-21 00:00:00 </w:t>
      </w:r>
      <w:r>
        <w:t xml:space="preserve">5 </w:t>
      </w:r>
      <w:r>
        <w:t xml:space="preserve">18 </w:t>
      </w:r>
      <w:r>
        <w:t xml:space="preserve">2 </w:t>
      </w:r>
      <w:r>
        <w:t xml:space="preserve">Retourné </w:t>
      </w:r>
      <w:r>
        <w:t xml:space="preserve">CD6210ZS01 </w:t>
      </w:r>
      <w:r>
        <w:t xml:space="preserve">CD6210ZS01AS32 </w:t>
      </w:r>
      <w:r>
        <w:t xml:space="preserve">KISOMBE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707385 </w:t>
      </w:r>
      <w:r>
        <w:t xml:space="preserve">Organisation Internationale pour les Migrations </w:t>
      </w:r>
      <w:r>
        <w:t xml:space="preserve">OIM </w:t>
      </w:r>
      <w:r>
        <w:t xml:space="preserve">556 </w:t>
      </w:r>
      <w:r>
        <w:t xml:space="preserve">OIM et partenaires </w:t>
      </w:r>
    </w:p>
    <w:p>
      <w:r>
        <w:t xml:space="preserve">704751 </w:t>
      </w:r>
      <w:r>
        <w:t xml:space="preserve">NULL </w:t>
      </w:r>
      <w:r>
        <w:t xml:space="preserve">2023-09-30 00:00:00 </w:t>
      </w:r>
      <w:r>
        <w:t xml:space="preserve">2023-10-20 00:00:00 </w:t>
      </w:r>
      <w:r>
        <w:t xml:space="preserve">2023-08-21 00:00:00 </w:t>
      </w:r>
      <w:r>
        <w:t xml:space="preserve">20 </w:t>
      </w:r>
      <w:r>
        <w:t xml:space="preserve">74 </w:t>
      </w:r>
      <w:r>
        <w:t xml:space="preserve">2 </w:t>
      </w:r>
      <w:r>
        <w:t xml:space="preserve">Retourné </w:t>
      </w:r>
      <w:r>
        <w:t xml:space="preserve">CD6210ZS01 </w:t>
      </w:r>
      <w:r>
        <w:t xml:space="preserve">CD6210ZS01AS32 </w:t>
      </w:r>
      <w:r>
        <w:t xml:space="preserve">KISOMBE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CD62100303 </w:t>
      </w:r>
      <w:r>
        <w:t xml:space="preserve">Basimunyaka-sud </w:t>
      </w:r>
      <w:r>
        <w:t xml:space="preserve">NULL </w:t>
      </w:r>
      <w:r>
        <w:t xml:space="preserve">NULL </w:t>
      </w:r>
      <w:r>
        <w:t xml:space="preserve">CD6210ZS03 </w:t>
      </w:r>
      <w:r>
        <w:t xml:space="preserve">Minembwe </w:t>
      </w:r>
      <w:r>
        <w:t xml:space="preserve">NULL </w:t>
      </w:r>
      <w:r>
        <w:t xml:space="preserve">NULL </w:t>
      </w:r>
      <w:r>
        <w:t xml:space="preserve">Evaluation DTM juillet 2023 </w:t>
      </w:r>
      <w:r>
        <w:t xml:space="preserve">NULL </w:t>
      </w:r>
      <w:r>
        <w:t xml:space="preserve">707386 </w:t>
      </w:r>
      <w:r>
        <w:t xml:space="preserve">Organisation Internationale pour les Migrations </w:t>
      </w:r>
      <w:r>
        <w:t xml:space="preserve">OIM </w:t>
      </w:r>
      <w:r>
        <w:t xml:space="preserve">556 </w:t>
      </w:r>
      <w:r>
        <w:t xml:space="preserve">OIM et partenaires </w:t>
      </w:r>
    </w:p>
    <w:p>
      <w:r>
        <w:t xml:space="preserve">704754 </w:t>
      </w:r>
      <w:r>
        <w:t xml:space="preserve">NULL </w:t>
      </w:r>
      <w:r>
        <w:t xml:space="preserve">2023-05-04 00:00:00 </w:t>
      </w:r>
      <w:r>
        <w:t xml:space="preserve">2023-10-20 00:00:00 </w:t>
      </w:r>
      <w:r>
        <w:t xml:space="preserve">2023-08-28 00:00:00 </w:t>
      </w:r>
      <w:r>
        <w:t xml:space="preserve">250 </w:t>
      </w:r>
      <w:r>
        <w:t xml:space="preserve">1500 </w:t>
      </w:r>
      <w:r>
        <w:t xml:space="preserve">2 </w:t>
      </w:r>
      <w:r>
        <w:t xml:space="preserve">Retourné </w:t>
      </w:r>
      <w:r>
        <w:t xml:space="preserve">CD6208ZS01 </w:t>
      </w:r>
      <w:r>
        <w:t xml:space="preserve">CD6208ZS01AS03 </w:t>
      </w:r>
      <w:r>
        <w:t xml:space="preserve">BIJOMBO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707389 </w:t>
      </w:r>
      <w:r>
        <w:t xml:space="preserve">Organisation Internationale pour les Migrations </w:t>
      </w:r>
      <w:r>
        <w:t xml:space="preserve">OIM </w:t>
      </w:r>
      <w:r>
        <w:t xml:space="preserve">556 </w:t>
      </w:r>
      <w:r>
        <w:t xml:space="preserve">OIM et partenaires </w:t>
      </w:r>
    </w:p>
    <w:p>
      <w:r>
        <w:t xml:space="preserve">704772 </w:t>
      </w:r>
      <w:r>
        <w:t xml:space="preserve">NULL </w:t>
      </w:r>
      <w:r>
        <w:t xml:space="preserve">2023-03-28 00:00:00 </w:t>
      </w:r>
      <w:r>
        <w:t xml:space="preserve">2023-10-20 00:00:00 </w:t>
      </w:r>
      <w:r>
        <w:t xml:space="preserve">2023-08-19 00:00:00 </w:t>
      </w:r>
      <w:r>
        <w:t xml:space="preserve">5 </w:t>
      </w:r>
      <w:r>
        <w:t xml:space="preserve">25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707407 </w:t>
      </w:r>
      <w:r>
        <w:t xml:space="preserve">Organisation Internationale pour les Migrations </w:t>
      </w:r>
      <w:r>
        <w:t xml:space="preserve">OIM </w:t>
      </w:r>
      <w:r>
        <w:t xml:space="preserve">556 </w:t>
      </w:r>
      <w:r>
        <w:t xml:space="preserve">OIM et partenaires </w:t>
      </w:r>
    </w:p>
    <w:p>
      <w:r>
        <w:t xml:space="preserve">704780 </w:t>
      </w:r>
      <w:r>
        <w:t xml:space="preserve">NULL </w:t>
      </w:r>
      <w:r>
        <w:t xml:space="preserve">2022-06-01 00:00:00 </w:t>
      </w:r>
      <w:r>
        <w:t xml:space="preserve">2023-10-20 00:00:00 </w:t>
      </w:r>
      <w:r>
        <w:t xml:space="preserve">2023-08-19 00:00:00 </w:t>
      </w:r>
      <w:r>
        <w:t xml:space="preserve">2 </w:t>
      </w:r>
      <w:r>
        <w:t xml:space="preserve">10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CD62050310 </w:t>
      </w:r>
      <w:r>
        <w:t xml:space="preserve">Munanira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707415 </w:t>
      </w:r>
      <w:r>
        <w:t xml:space="preserve">Organisation Internationale pour les Migrations </w:t>
      </w:r>
      <w:r>
        <w:t xml:space="preserve">OIM </w:t>
      </w:r>
      <w:r>
        <w:t xml:space="preserve">556 </w:t>
      </w:r>
      <w:r>
        <w:t xml:space="preserve">OIM et partenaires </w:t>
      </w:r>
    </w:p>
    <w:p>
      <w:r>
        <w:t xml:space="preserve">704781 </w:t>
      </w:r>
      <w:r>
        <w:t xml:space="preserve">NULL </w:t>
      </w:r>
      <w:r>
        <w:t xml:space="preserve">2022-12-01 00:00:00 </w:t>
      </w:r>
      <w:r>
        <w:t xml:space="preserve">2023-10-20 00:00:00 </w:t>
      </w:r>
      <w:r>
        <w:t xml:space="preserve">2023-08-19 00:00:00 </w:t>
      </w:r>
      <w:r>
        <w:t xml:space="preserve">4 </w:t>
      </w:r>
      <w:r>
        <w:t xml:space="preserve">21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CD62050310 </w:t>
      </w:r>
      <w:r>
        <w:t xml:space="preserve">Munanira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707416 </w:t>
      </w:r>
      <w:r>
        <w:t xml:space="preserve">Organisation Internationale pour les Migrations </w:t>
      </w:r>
      <w:r>
        <w:t xml:space="preserve">OIM </w:t>
      </w:r>
      <w:r>
        <w:t xml:space="preserve">556 </w:t>
      </w:r>
      <w:r>
        <w:t xml:space="preserve">OIM et partenaires </w:t>
      </w:r>
    </w:p>
    <w:p>
      <w:r>
        <w:t xml:space="preserve">704809 </w:t>
      </w:r>
      <w:r>
        <w:t xml:space="preserve">NULL </w:t>
      </w:r>
      <w:r>
        <w:t xml:space="preserve">2022-06-01 00:00:00 </w:t>
      </w:r>
      <w:r>
        <w:t xml:space="preserve">2023-10-20 00:00:00 </w:t>
      </w:r>
      <w:r>
        <w:t xml:space="preserve">2023-08-19 00:00:00 </w:t>
      </w:r>
      <w:r>
        <w:t xml:space="preserve">9 </w:t>
      </w:r>
      <w:r>
        <w:t xml:space="preserve">47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707444 </w:t>
      </w:r>
      <w:r>
        <w:t xml:space="preserve">Organisation Internationale pour les Migrations </w:t>
      </w:r>
      <w:r>
        <w:t xml:space="preserve">OIM </w:t>
      </w:r>
      <w:r>
        <w:t xml:space="preserve">556 </w:t>
      </w:r>
      <w:r>
        <w:t xml:space="preserve">OIM et partenaires </w:t>
      </w:r>
    </w:p>
    <w:p>
      <w:r>
        <w:t xml:space="preserve">704810 </w:t>
      </w:r>
      <w:r>
        <w:t xml:space="preserve">NULL </w:t>
      </w:r>
      <w:r>
        <w:t xml:space="preserve">2023-09-30 00:00:00 </w:t>
      </w:r>
      <w:r>
        <w:t xml:space="preserve">2023-10-20 00:00:00 </w:t>
      </w:r>
      <w:r>
        <w:t xml:space="preserve">2023-08-19 00:00:00 </w:t>
      </w:r>
      <w:r>
        <w:t xml:space="preserve">7 </w:t>
      </w:r>
      <w:r>
        <w:t xml:space="preserve">35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 juillet 2023 </w:t>
      </w:r>
      <w:r>
        <w:t xml:space="preserve">NULL </w:t>
      </w:r>
      <w:r>
        <w:t xml:space="preserve">707445 </w:t>
      </w:r>
      <w:r>
        <w:t xml:space="preserve">Organisation Internationale pour les Migrations </w:t>
      </w:r>
      <w:r>
        <w:t xml:space="preserve">OIM </w:t>
      </w:r>
      <w:r>
        <w:t xml:space="preserve">556 </w:t>
      </w:r>
      <w:r>
        <w:t xml:space="preserve">OIM et partenaires </w:t>
      </w:r>
    </w:p>
    <w:p>
      <w:r>
        <w:t xml:space="preserve">704818 </w:t>
      </w:r>
      <w:r>
        <w:t xml:space="preserve">NULL </w:t>
      </w:r>
      <w:r>
        <w:t xml:space="preserve">2022-06-01 00:00:00 </w:t>
      </w:r>
      <w:r>
        <w:t xml:space="preserve">2023-10-20 00:00:00 </w:t>
      </w:r>
      <w:r>
        <w:t xml:space="preserve">2023-08-19 00:00:00 </w:t>
      </w:r>
      <w:r>
        <w:t xml:space="preserve">3 </w:t>
      </w:r>
      <w:r>
        <w:t xml:space="preserve">19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707453 </w:t>
      </w:r>
      <w:r>
        <w:t xml:space="preserve">Organisation Internationale pour les Migrations </w:t>
      </w:r>
      <w:r>
        <w:t xml:space="preserve">OIM </w:t>
      </w:r>
      <w:r>
        <w:t xml:space="preserve">556 </w:t>
      </w:r>
      <w:r>
        <w:t xml:space="preserve">OIM et partenaires </w:t>
      </w:r>
    </w:p>
    <w:p>
      <w:r>
        <w:t xml:space="preserve">704819 </w:t>
      </w:r>
      <w:r>
        <w:t xml:space="preserve">NULL </w:t>
      </w:r>
      <w:r>
        <w:t xml:space="preserve">2022-12-01 00:00:00 </w:t>
      </w:r>
      <w:r>
        <w:t xml:space="preserve">2023-10-20 00:00:00 </w:t>
      </w:r>
      <w:r>
        <w:t xml:space="preserve">2023-08-19 00:00:00 </w:t>
      </w:r>
      <w:r>
        <w:t xml:space="preserve">8 </w:t>
      </w:r>
      <w:r>
        <w:t xml:space="preserve">50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707454 </w:t>
      </w:r>
      <w:r>
        <w:t xml:space="preserve">Organisation Internationale pour les Migrations </w:t>
      </w:r>
      <w:r>
        <w:t xml:space="preserve">OIM </w:t>
      </w:r>
      <w:r>
        <w:t xml:space="preserve">556 </w:t>
      </w:r>
      <w:r>
        <w:t xml:space="preserve">OIM et partenaires </w:t>
      </w:r>
    </w:p>
    <w:p>
      <w:r>
        <w:t xml:space="preserve">704827 </w:t>
      </w:r>
      <w:r>
        <w:t xml:space="preserve">NULL </w:t>
      </w:r>
      <w:r>
        <w:t xml:space="preserve">2022-06-01 00:00:00 </w:t>
      </w:r>
      <w:r>
        <w:t xml:space="preserve">2023-10-20 00:00:00 </w:t>
      </w:r>
      <w:r>
        <w:t xml:space="preserve">2023-08-19 00:00:00 </w:t>
      </w:r>
      <w:r>
        <w:t xml:space="preserve">20 </w:t>
      </w:r>
      <w:r>
        <w:t xml:space="preserve">71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707462 </w:t>
      </w:r>
      <w:r>
        <w:t xml:space="preserve">Organisation Internationale pour les Migrations </w:t>
      </w:r>
      <w:r>
        <w:t xml:space="preserve">OIM </w:t>
      </w:r>
      <w:r>
        <w:t xml:space="preserve">556 </w:t>
      </w:r>
      <w:r>
        <w:t xml:space="preserve">OIM et partenaires </w:t>
      </w:r>
    </w:p>
    <w:p>
      <w:r>
        <w:t xml:space="preserve">704828 </w:t>
      </w:r>
      <w:r>
        <w:t xml:space="preserve">NULL </w:t>
      </w:r>
      <w:r>
        <w:t xml:space="preserve">2022-09-01 00:00:00 </w:t>
      </w:r>
      <w:r>
        <w:t xml:space="preserve">2023-10-20 00:00:00 </w:t>
      </w:r>
      <w:r>
        <w:t xml:space="preserve">2023-08-19 00:00:00 </w:t>
      </w:r>
      <w:r>
        <w:t xml:space="preserve">10 </w:t>
      </w:r>
      <w:r>
        <w:t xml:space="preserve">36 </w:t>
      </w:r>
      <w:r>
        <w:t xml:space="preserve">2 </w:t>
      </w:r>
      <w:r>
        <w:t xml:space="preserve">Retourné </w:t>
      </w:r>
      <w:r>
        <w:t xml:space="preserve">CD6205ZS02 </w:t>
      </w:r>
      <w:r>
        <w:t xml:space="preserve">CD6205ZS02AS09 </w:t>
      </w:r>
      <w:r>
        <w:t xml:space="preserve">NYAMUKUBI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707463 </w:t>
      </w:r>
      <w:r>
        <w:t xml:space="preserve">Organisation Internationale pour les Migrations </w:t>
      </w:r>
      <w:r>
        <w:t xml:space="preserve">OIM </w:t>
      </w:r>
      <w:r>
        <w:t xml:space="preserve">556 </w:t>
      </w:r>
      <w:r>
        <w:t xml:space="preserve">OIM et partenaires </w:t>
      </w:r>
    </w:p>
    <w:p>
      <w:r>
        <w:t xml:space="preserve">704845 </w:t>
      </w:r>
      <w:r>
        <w:t xml:space="preserve">NULL </w:t>
      </w:r>
      <w:r>
        <w:t xml:space="preserve">2022-09-01 00:00:00 </w:t>
      </w:r>
      <w:r>
        <w:t xml:space="preserve">2023-10-20 00:00:00 </w:t>
      </w:r>
      <w:r>
        <w:t xml:space="preserve">2023-08-19 00:00:00 </w:t>
      </w:r>
      <w:r>
        <w:t xml:space="preserve">1 </w:t>
      </w:r>
      <w:r>
        <w:t xml:space="preserve">4 </w:t>
      </w:r>
      <w:r>
        <w:t xml:space="preserve">2 </w:t>
      </w:r>
      <w:r>
        <w:t xml:space="preserve">Retourné </w:t>
      </w:r>
      <w:r>
        <w:t xml:space="preserve">CD6205ZS02 </w:t>
      </w:r>
      <w:r>
        <w:t xml:space="preserve">CD6205ZS02AS04 </w:t>
      </w:r>
      <w:r>
        <w:t xml:space="preserve">TCHOFI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CD62050202 </w:t>
      </w:r>
      <w:r>
        <w:t xml:space="preserve">Bitale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707480 </w:t>
      </w:r>
      <w:r>
        <w:t xml:space="preserve">Organisation Internationale pour les Migrations </w:t>
      </w:r>
      <w:r>
        <w:t xml:space="preserve">OIM </w:t>
      </w:r>
      <w:r>
        <w:t xml:space="preserve">556 </w:t>
      </w:r>
      <w:r>
        <w:t xml:space="preserve">OIM et partenaires </w:t>
      </w:r>
    </w:p>
    <w:p>
      <w:r>
        <w:t xml:space="preserve">704862 </w:t>
      </w:r>
      <w:r>
        <w:t xml:space="preserve">NULL </w:t>
      </w:r>
      <w:r>
        <w:t xml:space="preserve">2023-05-04 00:00:00 </w:t>
      </w:r>
      <w:r>
        <w:t xml:space="preserve">2023-10-20 00:00:00 </w:t>
      </w:r>
      <w:r>
        <w:t xml:space="preserve">2023-08-17 00:00:00 </w:t>
      </w:r>
      <w:r>
        <w:t xml:space="preserve">2 </w:t>
      </w:r>
      <w:r>
        <w:t xml:space="preserve">10 </w:t>
      </w:r>
      <w:r>
        <w:t xml:space="preserve">2 </w:t>
      </w:r>
      <w:r>
        <w:t xml:space="preserve">Retourné </w:t>
      </w:r>
      <w:r>
        <w:t xml:space="preserve">CD6205ZS02 </w:t>
      </w:r>
      <w:r>
        <w:t xml:space="preserve">CD6205ZS02AS04 </w:t>
      </w:r>
      <w:r>
        <w:t xml:space="preserve">TCHOFI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707497 </w:t>
      </w:r>
      <w:r>
        <w:t xml:space="preserve">Organisation Internationale pour les Migrations </w:t>
      </w:r>
      <w:r>
        <w:t xml:space="preserve">OIM </w:t>
      </w:r>
      <w:r>
        <w:t xml:space="preserve">556 </w:t>
      </w:r>
      <w:r>
        <w:t xml:space="preserve">OIM et partenaires </w:t>
      </w:r>
    </w:p>
    <w:p>
      <w:r>
        <w:t xml:space="preserve">704871 </w:t>
      </w:r>
      <w:r>
        <w:t xml:space="preserve">NULL </w:t>
      </w:r>
      <w:r>
        <w:t xml:space="preserve">2023-03-28 00:00:00 </w:t>
      </w:r>
      <w:r>
        <w:t xml:space="preserve">2023-10-20 00:00:00 </w:t>
      </w:r>
      <w:r>
        <w:t xml:space="preserve">2023-08-19 00:00:00 </w:t>
      </w:r>
      <w:r>
        <w:t xml:space="preserve">11 </w:t>
      </w:r>
      <w:r>
        <w:t xml:space="preserve">67 </w:t>
      </w:r>
      <w:r>
        <w:t xml:space="preserve">2 </w:t>
      </w:r>
      <w:r>
        <w:t xml:space="preserve">Retourné </w:t>
      </w:r>
      <w:r>
        <w:t xml:space="preserve">CD6205ZS02 </w:t>
      </w:r>
      <w:r>
        <w:t xml:space="preserve">CD6205ZS02AS04 </w:t>
      </w:r>
      <w:r>
        <w:t xml:space="preserve">TCHOFI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CD62050315 </w:t>
      </w:r>
      <w:r>
        <w:t xml:space="preserve">Kalehe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707506 </w:t>
      </w:r>
      <w:r>
        <w:t xml:space="preserve">Organisation Internationale pour les Migrations </w:t>
      </w:r>
      <w:r>
        <w:t xml:space="preserve">OIM </w:t>
      </w:r>
      <w:r>
        <w:t xml:space="preserve">556 </w:t>
      </w:r>
      <w:r>
        <w:t xml:space="preserve">OIM et partenaires </w:t>
      </w:r>
    </w:p>
    <w:p>
      <w:r>
        <w:t xml:space="preserve">704872 </w:t>
      </w:r>
      <w:r>
        <w:t xml:space="preserve">NULL </w:t>
      </w:r>
      <w:r>
        <w:t xml:space="preserve">2023-09-30 00:00:00 </w:t>
      </w:r>
      <w:r>
        <w:t xml:space="preserve">2023-10-20 00:00:00 </w:t>
      </w:r>
      <w:r>
        <w:t xml:space="preserve">2023-08-19 00:00:00 </w:t>
      </w:r>
      <w:r>
        <w:t xml:space="preserve">5 </w:t>
      </w:r>
      <w:r>
        <w:t xml:space="preserve">30 </w:t>
      </w:r>
      <w:r>
        <w:t xml:space="preserve">2 </w:t>
      </w:r>
      <w:r>
        <w:t xml:space="preserve">Retourné </w:t>
      </w:r>
      <w:r>
        <w:t xml:space="preserve">CD6205ZS02 </w:t>
      </w:r>
      <w:r>
        <w:t xml:space="preserve">CD6205ZS02AS04 </w:t>
      </w:r>
      <w:r>
        <w:t xml:space="preserve">TCHOFI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CD620503 </w:t>
      </w:r>
      <w:r>
        <w:t xml:space="preserve">A.c. de kalehe </w:t>
      </w:r>
      <w:r>
        <w:t xml:space="preserve">CD62050315 </w:t>
      </w:r>
      <w:r>
        <w:t xml:space="preserve">Kalehe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707507 </w:t>
      </w:r>
      <w:r>
        <w:t xml:space="preserve">Organisation Internationale pour les Migrations </w:t>
      </w:r>
      <w:r>
        <w:t xml:space="preserve">OIM </w:t>
      </w:r>
      <w:r>
        <w:t xml:space="preserve">556 </w:t>
      </w:r>
      <w:r>
        <w:t xml:space="preserve">OIM et partenaires </w:t>
      </w:r>
    </w:p>
    <w:p>
      <w:r>
        <w:t xml:space="preserve">704900 </w:t>
      </w:r>
      <w:r>
        <w:t xml:space="preserve">NULL </w:t>
      </w:r>
      <w:r>
        <w:t xml:space="preserve">2023-09-30 00:00:00 </w:t>
      </w:r>
      <w:r>
        <w:t xml:space="preserve">2023-10-20 00:00:00 </w:t>
      </w:r>
      <w:r>
        <w:t xml:space="preserve">2023-08-19 00:00:00 </w:t>
      </w:r>
      <w:r>
        <w:t xml:space="preserve">1 </w:t>
      </w:r>
      <w:r>
        <w:t xml:space="preserve">6 </w:t>
      </w:r>
      <w:r>
        <w:t xml:space="preserve">2 </w:t>
      </w:r>
      <w:r>
        <w:t xml:space="preserve">Retourné </w:t>
      </w:r>
      <w:r>
        <w:t xml:space="preserve">CD6205ZS02 </w:t>
      </w:r>
      <w:r>
        <w:t xml:space="preserve">CD6205ZS02AS04 </w:t>
      </w:r>
      <w:r>
        <w:t xml:space="preserve">TCHOFI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707535 </w:t>
      </w:r>
      <w:r>
        <w:t xml:space="preserve">Organisation Internationale pour les Migrations </w:t>
      </w:r>
      <w:r>
        <w:t xml:space="preserve">OIM </w:t>
      </w:r>
      <w:r>
        <w:t xml:space="preserve">556 </w:t>
      </w:r>
      <w:r>
        <w:t xml:space="preserve">OIM et partenaires </w:t>
      </w:r>
    </w:p>
    <w:p>
      <w:r>
        <w:t xml:space="preserve">704972 </w:t>
      </w:r>
      <w:r>
        <w:t xml:space="preserve">NULL </w:t>
      </w:r>
      <w:r>
        <w:t xml:space="preserve">2023-03-28 00:00:00 </w:t>
      </w:r>
      <w:r>
        <w:t xml:space="preserve">2023-10-20 00:00:00 </w:t>
      </w:r>
      <w:r>
        <w:t xml:space="preserve">2023-08-17 00:00:00 </w:t>
      </w:r>
      <w:r>
        <w:t xml:space="preserve">8 </w:t>
      </w:r>
      <w:r>
        <w:t xml:space="preserve">60 </w:t>
      </w:r>
      <w:r>
        <w:t xml:space="preserve">2 </w:t>
      </w:r>
      <w:r>
        <w:t xml:space="preserve">Retourné </w:t>
      </w:r>
      <w:r>
        <w:t xml:space="preserve">CD6205ZS02 </w:t>
      </w:r>
      <w:r>
        <w:t xml:space="preserve">CD6205ZS02AS16 </w:t>
      </w:r>
      <w:r>
        <w:t xml:space="preserve">BUJUKI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CD61010103 </w:t>
      </w:r>
      <w:r>
        <w:t xml:space="preserve">Keshero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707607 </w:t>
      </w:r>
      <w:r>
        <w:t xml:space="preserve">Organisation Internationale pour les Migrations </w:t>
      </w:r>
      <w:r>
        <w:t xml:space="preserve">OIM </w:t>
      </w:r>
      <w:r>
        <w:t xml:space="preserve">556 </w:t>
      </w:r>
      <w:r>
        <w:t xml:space="preserve">OIM et partenaires </w:t>
      </w:r>
    </w:p>
    <w:p>
      <w:r>
        <w:t xml:space="preserve">705009 </w:t>
      </w:r>
      <w:r>
        <w:t xml:space="preserve">NULL </w:t>
      </w:r>
      <w:r>
        <w:t xml:space="preserve">2023-05-04 00:00:00 </w:t>
      </w:r>
      <w:r>
        <w:t xml:space="preserve">2023-10-20 00:00:00 </w:t>
      </w:r>
      <w:r>
        <w:t xml:space="preserve">2023-08-17 00:00:00 </w:t>
      </w:r>
      <w:r>
        <w:t xml:space="preserve">4 </w:t>
      </w:r>
      <w:r>
        <w:t xml:space="preserve">35 </w:t>
      </w:r>
      <w:r>
        <w:t xml:space="preserve">2 </w:t>
      </w:r>
      <w:r>
        <w:t xml:space="preserve">Retourné </w:t>
      </w:r>
      <w:r>
        <w:t xml:space="preserve">CD6205ZS02 </w:t>
      </w:r>
      <w:r>
        <w:t xml:space="preserve">CD6205ZS02AS16 </w:t>
      </w:r>
      <w:r>
        <w:t xml:space="preserve">BUJUKI </w:t>
      </w:r>
      <w:r>
        <w:t xml:space="preserve">Kalehe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CD61 </w:t>
      </w:r>
      <w:r>
        <w:t xml:space="preserve">Nord-kivu </w:t>
      </w:r>
      <w:r>
        <w:t xml:space="preserve">CD6101 </w:t>
      </w:r>
      <w:r>
        <w:t xml:space="preserve">Goma </w:t>
      </w:r>
      <w:r>
        <w:t xml:space="preserve">4 </w:t>
      </w:r>
      <w:r>
        <w:t xml:space="preserve">CD610102 </w:t>
      </w:r>
      <w:r>
        <w:t xml:space="preserve">Karisimbi </w:t>
      </w:r>
      <w:r>
        <w:t xml:space="preserve">CD61010207 </w:t>
      </w:r>
      <w:r>
        <w:t xml:space="preserve">Ndosho </w:t>
      </w:r>
      <w:r>
        <w:t xml:space="preserve">NULL </w:t>
      </w:r>
      <w:r>
        <w:t xml:space="preserve">NULL </w:t>
      </w:r>
      <w:r>
        <w:t xml:space="preserve">CD6101ZS02 </w:t>
      </w:r>
      <w:r>
        <w:t xml:space="preserve">Karisimbi </w:t>
      </w:r>
      <w:r>
        <w:t xml:space="preserve">NULL </w:t>
      </w:r>
      <w:r>
        <w:t xml:space="preserve">NULL </w:t>
      </w:r>
      <w:r>
        <w:t xml:space="preserve">Evaluation DTM juillet 2023 </w:t>
      </w:r>
      <w:r>
        <w:t xml:space="preserve">NULL </w:t>
      </w:r>
      <w:r>
        <w:t xml:space="preserve">707644 </w:t>
      </w:r>
      <w:r>
        <w:t xml:space="preserve">Organisation Internationale pour les Migrations </w:t>
      </w:r>
      <w:r>
        <w:t xml:space="preserve">OIM </w:t>
      </w:r>
      <w:r>
        <w:t xml:space="preserve">556 </w:t>
      </w:r>
      <w:r>
        <w:t xml:space="preserve">OIM et partenaires </w:t>
      </w:r>
    </w:p>
    <w:p>
      <w:r>
        <w:t xml:space="preserve">705031 </w:t>
      </w:r>
      <w:r>
        <w:t xml:space="preserve">NULL </w:t>
      </w:r>
      <w:r>
        <w:t xml:space="preserve">2022-06-01 00:00:00 </w:t>
      </w:r>
      <w:r>
        <w:t xml:space="preserve">2023-10-20 00:00:00 </w:t>
      </w:r>
      <w:r>
        <w:t xml:space="preserve">2023-08-16 00:00:00 </w:t>
      </w:r>
      <w:r>
        <w:t xml:space="preserve">3 </w:t>
      </w:r>
      <w:r>
        <w:t xml:space="preserve">22 </w:t>
      </w:r>
      <w:r>
        <w:t xml:space="preserve">2 </w:t>
      </w:r>
      <w:r>
        <w:t xml:space="preserve">Retourné </w:t>
      </w:r>
      <w:r>
        <w:t xml:space="preserve">CD6203ZS01 </w:t>
      </w:r>
      <w:r>
        <w:t xml:space="preserve">CD6203ZS01AS01 </w:t>
      </w:r>
      <w:r>
        <w:t xml:space="preserve">ITULA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CD62120119 </w:t>
      </w:r>
      <w:r>
        <w:t xml:space="preserve">Bawandeme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707666 </w:t>
      </w:r>
      <w:r>
        <w:t xml:space="preserve">Organisation Internationale pour les Migrations </w:t>
      </w:r>
      <w:r>
        <w:t xml:space="preserve">OIM </w:t>
      </w:r>
      <w:r>
        <w:t xml:space="preserve">556 </w:t>
      </w:r>
      <w:r>
        <w:t xml:space="preserve">OIM et partenaires </w:t>
      </w:r>
    </w:p>
    <w:p>
      <w:r>
        <w:t xml:space="preserve">705043 </w:t>
      </w:r>
      <w:r>
        <w:t xml:space="preserve">NULL </w:t>
      </w:r>
      <w:r>
        <w:t xml:space="preserve">2022-06-01 00:00:00 </w:t>
      </w:r>
      <w:r>
        <w:t xml:space="preserve">2023-10-20 00:00:00 </w:t>
      </w:r>
      <w:r>
        <w:t xml:space="preserve">2023-08-16 00:00:00 </w:t>
      </w:r>
      <w:r>
        <w:t xml:space="preserve">189 </w:t>
      </w:r>
      <w:r>
        <w:t xml:space="preserve">500 </w:t>
      </w:r>
      <w:r>
        <w:t xml:space="preserve">2 </w:t>
      </w:r>
      <w:r>
        <w:t xml:space="preserve">Retourné </w:t>
      </w:r>
      <w:r>
        <w:t xml:space="preserve">CD6203ZS01 </w:t>
      </w:r>
      <w:r>
        <w:t xml:space="preserve">CD6203ZS01AS01 </w:t>
      </w:r>
      <w:r>
        <w:t xml:space="preserve">ITULA </w:t>
      </w:r>
      <w:r>
        <w:t xml:space="preserve">Kalole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707678 </w:t>
      </w:r>
      <w:r>
        <w:t xml:space="preserve">Organisation Internationale pour les Migrations </w:t>
      </w:r>
      <w:r>
        <w:t xml:space="preserve">OIM </w:t>
      </w:r>
      <w:r>
        <w:t xml:space="preserve">556 </w:t>
      </w:r>
      <w:r>
        <w:t xml:space="preserve">OIM et partenaires </w:t>
      </w:r>
    </w:p>
    <w:p>
      <w:r>
        <w:t xml:space="preserve">705051 </w:t>
      </w:r>
      <w:r>
        <w:t xml:space="preserve">NULL </w:t>
      </w:r>
      <w:r>
        <w:t xml:space="preserve">2023-03-28 00:00:00 </w:t>
      </w:r>
      <w:r>
        <w:t xml:space="preserve">2023-10-20 00:00:00 </w:t>
      </w:r>
      <w:r>
        <w:t xml:space="preserve">2023-08-19 00:00:00 </w:t>
      </w:r>
      <w:r>
        <w:t xml:space="preserve">5 </w:t>
      </w:r>
      <w:r>
        <w:t xml:space="preserve">32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707686 </w:t>
      </w:r>
      <w:r>
        <w:t xml:space="preserve">Organisation Internationale pour les Migrations </w:t>
      </w:r>
      <w:r>
        <w:t xml:space="preserve">OIM </w:t>
      </w:r>
      <w:r>
        <w:t xml:space="preserve">556 </w:t>
      </w:r>
      <w:r>
        <w:t xml:space="preserve">OIM et partenaires </w:t>
      </w:r>
    </w:p>
    <w:p>
      <w:r>
        <w:t xml:space="preserve">705052 </w:t>
      </w:r>
      <w:r>
        <w:t xml:space="preserve">NULL </w:t>
      </w:r>
      <w:r>
        <w:t xml:space="preserve">2023-05-04 00:00:00 </w:t>
      </w:r>
      <w:r>
        <w:t xml:space="preserve">2023-10-20 00:00:00 </w:t>
      </w:r>
      <w:r>
        <w:t xml:space="preserve">2023-08-19 00:00:00 </w:t>
      </w:r>
      <w:r>
        <w:t xml:space="preserve">6 </w:t>
      </w:r>
      <w:r>
        <w:t xml:space="preserve">38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CD63 </w:t>
      </w:r>
      <w:r>
        <w:t xml:space="preserve">Maniema </w:t>
      </w:r>
      <w:r>
        <w:t xml:space="preserve">CD6309 </w:t>
      </w:r>
      <w:r>
        <w:t xml:space="preserve">Kabambare </w:t>
      </w:r>
      <w:r>
        <w:t xml:space="preserve">3 </w:t>
      </w:r>
      <w:r>
        <w:t xml:space="preserve">NULL </w:t>
      </w:r>
      <w:r>
        <w:t xml:space="preserve">NULL </w:t>
      </w:r>
      <w:r>
        <w:t xml:space="preserve">NULL </w:t>
      </w:r>
      <w:r>
        <w:t xml:space="preserve">NULL </w:t>
      </w:r>
      <w:r>
        <w:t xml:space="preserve">NULL </w:t>
      </w:r>
      <w:r>
        <w:t xml:space="preserve">NULL </w:t>
      </w:r>
      <w:r>
        <w:t xml:space="preserve">CD6309ZS01 </w:t>
      </w:r>
      <w:r>
        <w:t xml:space="preserve">Kabambare </w:t>
      </w:r>
      <w:r>
        <w:t xml:space="preserve">NULL </w:t>
      </w:r>
      <w:r>
        <w:t xml:space="preserve">NULL </w:t>
      </w:r>
      <w:r>
        <w:t xml:space="preserve">Evaluation DTM juillet 2023 </w:t>
      </w:r>
      <w:r>
        <w:t xml:space="preserve">NULL </w:t>
      </w:r>
      <w:r>
        <w:t xml:space="preserve">707687 </w:t>
      </w:r>
      <w:r>
        <w:t xml:space="preserve">Organisation Internationale pour les Migrations </w:t>
      </w:r>
      <w:r>
        <w:t xml:space="preserve">OIM </w:t>
      </w:r>
      <w:r>
        <w:t xml:space="preserve">556 </w:t>
      </w:r>
      <w:r>
        <w:t xml:space="preserve">OIM et partenaires </w:t>
      </w:r>
    </w:p>
    <w:p>
      <w:r>
        <w:t xml:space="preserve">705056 </w:t>
      </w:r>
      <w:r>
        <w:t xml:space="preserve">NULL </w:t>
      </w:r>
      <w:r>
        <w:t xml:space="preserve">2022-06-01 00:00:00 </w:t>
      </w:r>
      <w:r>
        <w:t xml:space="preserve">2023-10-20 00:00:00 </w:t>
      </w:r>
      <w:r>
        <w:t xml:space="preserve">2022-05-29 00:00:00 </w:t>
      </w:r>
      <w:r>
        <w:t xml:space="preserve">62 </w:t>
      </w:r>
      <w:r>
        <w:t xml:space="preserve">369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707691 </w:t>
      </w:r>
      <w:r>
        <w:t xml:space="preserve">Organisation Internationale pour les Migrations </w:t>
      </w:r>
      <w:r>
        <w:t xml:space="preserve">OIM </w:t>
      </w:r>
      <w:r>
        <w:t xml:space="preserve">556 </w:t>
      </w:r>
      <w:r>
        <w:t xml:space="preserve">OIM et partenaires </w:t>
      </w:r>
    </w:p>
    <w:p>
      <w:r>
        <w:t xml:space="preserve">705057 </w:t>
      </w:r>
      <w:r>
        <w:t xml:space="preserve">NULL </w:t>
      </w:r>
      <w:r>
        <w:t xml:space="preserve">2022-12-01 00:00:00 </w:t>
      </w:r>
      <w:r>
        <w:t xml:space="preserve">2023-10-20 00:00:00 </w:t>
      </w:r>
      <w:r>
        <w:t xml:space="preserve">2022-05-29 00:00:00 </w:t>
      </w:r>
      <w:r>
        <w:t xml:space="preserve">61 </w:t>
      </w:r>
      <w:r>
        <w:t xml:space="preserve">364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707692 </w:t>
      </w:r>
      <w:r>
        <w:t xml:space="preserve">Organisation Internationale pour les Migrations </w:t>
      </w:r>
      <w:r>
        <w:t xml:space="preserve">OIM </w:t>
      </w:r>
      <w:r>
        <w:t xml:space="preserve">556 </w:t>
      </w:r>
      <w:r>
        <w:t xml:space="preserve">OIM et partenaires </w:t>
      </w:r>
    </w:p>
    <w:p>
      <w:r>
        <w:t xml:space="preserve">705058 </w:t>
      </w:r>
      <w:r>
        <w:t xml:space="preserve">NULL </w:t>
      </w:r>
      <w:r>
        <w:t xml:space="preserve">2023-03-28 00:00:00 </w:t>
      </w:r>
      <w:r>
        <w:t xml:space="preserve">2023-10-20 00:00:00 </w:t>
      </w:r>
      <w:r>
        <w:t xml:space="preserve">2022-05-29 00:00:00 </w:t>
      </w:r>
      <w:r>
        <w:t xml:space="preserve">61 </w:t>
      </w:r>
      <w:r>
        <w:t xml:space="preserve">311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707693 </w:t>
      </w:r>
      <w:r>
        <w:t xml:space="preserve">Organisation Internationale pour les Migrations </w:t>
      </w:r>
      <w:r>
        <w:t xml:space="preserve">OIM </w:t>
      </w:r>
      <w:r>
        <w:t xml:space="preserve">556 </w:t>
      </w:r>
      <w:r>
        <w:t xml:space="preserve">OIM et partenaires </w:t>
      </w:r>
    </w:p>
    <w:p>
      <w:r>
        <w:t xml:space="preserve">705059 </w:t>
      </w:r>
      <w:r>
        <w:t xml:space="preserve">NULL </w:t>
      </w:r>
      <w:r>
        <w:t xml:space="preserve">2023-05-04 00:00:00 </w:t>
      </w:r>
      <w:r>
        <w:t xml:space="preserve">2023-10-20 00:00:00 </w:t>
      </w:r>
      <w:r>
        <w:t xml:space="preserve">2022-05-29 00:00:00 </w:t>
      </w:r>
      <w:r>
        <w:t xml:space="preserve">15 </w:t>
      </w:r>
      <w:r>
        <w:t xml:space="preserve">76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707694 </w:t>
      </w:r>
      <w:r>
        <w:t xml:space="preserve">Organisation Internationale pour les Migrations </w:t>
      </w:r>
      <w:r>
        <w:t xml:space="preserve">OIM </w:t>
      </w:r>
      <w:r>
        <w:t xml:space="preserve">556 </w:t>
      </w:r>
      <w:r>
        <w:t xml:space="preserve">OIM et partenaires </w:t>
      </w:r>
    </w:p>
    <w:p>
      <w:r>
        <w:t xml:space="preserve">705069 </w:t>
      </w:r>
      <w:r>
        <w:t xml:space="preserve">NULL </w:t>
      </w:r>
      <w:r>
        <w:t xml:space="preserve">2023-03-28 00:00:00 </w:t>
      </w:r>
      <w:r>
        <w:t xml:space="preserve">2023-10-20 00:00:00 </w:t>
      </w:r>
      <w:r>
        <w:t xml:space="preserve">2023-08-19 00:00:00 </w:t>
      </w:r>
      <w:r>
        <w:t xml:space="preserve">7 </w:t>
      </w:r>
      <w:r>
        <w:t xml:space="preserve">30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707704 </w:t>
      </w:r>
      <w:r>
        <w:t xml:space="preserve">Organisation Internationale pour les Migrations </w:t>
      </w:r>
      <w:r>
        <w:t xml:space="preserve">OIM </w:t>
      </w:r>
      <w:r>
        <w:t xml:space="preserve">556 </w:t>
      </w:r>
      <w:r>
        <w:t xml:space="preserve">OIM et partenaires </w:t>
      </w:r>
    </w:p>
    <w:p>
      <w:r>
        <w:t xml:space="preserve">705070 </w:t>
      </w:r>
      <w:r>
        <w:t xml:space="preserve">NULL </w:t>
      </w:r>
      <w:r>
        <w:t xml:space="preserve">2023-05-04 00:00:00 </w:t>
      </w:r>
      <w:r>
        <w:t xml:space="preserve">2023-10-20 00:00:00 </w:t>
      </w:r>
      <w:r>
        <w:t xml:space="preserve">2023-08-19 00:00:00 </w:t>
      </w:r>
      <w:r>
        <w:t xml:space="preserve">20 </w:t>
      </w:r>
      <w:r>
        <w:t xml:space="preserve">87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CD74 </w:t>
      </w:r>
      <w:r>
        <w:t xml:space="preserve">Tanganyika </w:t>
      </w:r>
      <w:r>
        <w:t xml:space="preserve">CD7402 </w:t>
      </w:r>
      <w:r>
        <w:t xml:space="preserve">Kalemie </w:t>
      </w:r>
      <w:r>
        <w:t xml:space="preserve">3 </w:t>
      </w:r>
      <w:r>
        <w:t xml:space="preserve">NULL </w:t>
      </w:r>
      <w:r>
        <w:t xml:space="preserve">NULL </w:t>
      </w:r>
      <w:r>
        <w:t xml:space="preserve">NULL </w:t>
      </w:r>
      <w:r>
        <w:t xml:space="preserve">NULL </w:t>
      </w:r>
      <w:r>
        <w:t xml:space="preserve">NULL </w:t>
      </w:r>
      <w:r>
        <w:t xml:space="preserve">NULL </w:t>
      </w:r>
      <w:r>
        <w:t xml:space="preserve">CD7402ZS01 </w:t>
      </w:r>
      <w:r>
        <w:t xml:space="preserve">Kalemie </w:t>
      </w:r>
      <w:r>
        <w:t xml:space="preserve">NULL </w:t>
      </w:r>
      <w:r>
        <w:t xml:space="preserve">NULL </w:t>
      </w:r>
      <w:r>
        <w:t xml:space="preserve">Evaluation DTM juillet 2023 </w:t>
      </w:r>
      <w:r>
        <w:t xml:space="preserve">NULL </w:t>
      </w:r>
      <w:r>
        <w:t xml:space="preserve">707705 </w:t>
      </w:r>
      <w:r>
        <w:t xml:space="preserve">Organisation Internationale pour les Migrations </w:t>
      </w:r>
      <w:r>
        <w:t xml:space="preserve">OIM </w:t>
      </w:r>
      <w:r>
        <w:t xml:space="preserve">556 </w:t>
      </w:r>
      <w:r>
        <w:t xml:space="preserve">OIM et partenaires </w:t>
      </w:r>
    </w:p>
    <w:p>
      <w:r>
        <w:t xml:space="preserve">705074 </w:t>
      </w:r>
      <w:r>
        <w:t xml:space="preserve">NULL </w:t>
      </w:r>
      <w:r>
        <w:t xml:space="preserve">2023-05-04 00:00:00 </w:t>
      </w:r>
      <w:r>
        <w:t xml:space="preserve">2023-10-20 00:00:00 </w:t>
      </w:r>
      <w:r>
        <w:t xml:space="preserve">2023-08-20 00:00:00 </w:t>
      </w:r>
      <w:r>
        <w:t xml:space="preserve">4 </w:t>
      </w:r>
      <w:r>
        <w:t xml:space="preserve">12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707709 </w:t>
      </w:r>
      <w:r>
        <w:t xml:space="preserve">Organisation Internationale pour les Migrations </w:t>
      </w:r>
      <w:r>
        <w:t xml:space="preserve">OIM </w:t>
      </w:r>
      <w:r>
        <w:t xml:space="preserve">556 </w:t>
      </w:r>
      <w:r>
        <w:t xml:space="preserve">OIM et partenaires </w:t>
      </w:r>
    </w:p>
    <w:p>
      <w:r>
        <w:t xml:space="preserve">705081 </w:t>
      </w:r>
      <w:r>
        <w:t xml:space="preserve">NULL </w:t>
      </w:r>
      <w:r>
        <w:t xml:space="preserve">2023-05-04 00:00:00 </w:t>
      </w:r>
      <w:r>
        <w:t xml:space="preserve">2023-10-20 00:00:00 </w:t>
      </w:r>
      <w:r>
        <w:t xml:space="preserve">2023-08-20 00:00:00 </w:t>
      </w:r>
      <w:r>
        <w:t xml:space="preserve">1 </w:t>
      </w:r>
      <w:r>
        <w:t xml:space="preserve">7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707716 </w:t>
      </w:r>
      <w:r>
        <w:t xml:space="preserve">Organisation Internationale pour les Migrations </w:t>
      </w:r>
      <w:r>
        <w:t xml:space="preserve">OIM </w:t>
      </w:r>
      <w:r>
        <w:t xml:space="preserve">556 </w:t>
      </w:r>
      <w:r>
        <w:t xml:space="preserve">OIM et partenaires </w:t>
      </w:r>
    </w:p>
    <w:p>
      <w:r>
        <w:t xml:space="preserve">705085 </w:t>
      </w:r>
      <w:r>
        <w:t xml:space="preserve">NULL </w:t>
      </w:r>
      <w:r>
        <w:t xml:space="preserve">2022-06-01 00:00:00 </w:t>
      </w:r>
      <w:r>
        <w:t xml:space="preserve">2023-10-20 00:00:00 </w:t>
      </w:r>
      <w:r>
        <w:t xml:space="preserve">2023-08-20 00:00:00 </w:t>
      </w:r>
      <w:r>
        <w:t xml:space="preserve">20 </w:t>
      </w:r>
      <w:r>
        <w:t xml:space="preserve">125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707720 </w:t>
      </w:r>
      <w:r>
        <w:t xml:space="preserve">Organisation Internationale pour les Migrations </w:t>
      </w:r>
      <w:r>
        <w:t xml:space="preserve">OIM </w:t>
      </w:r>
      <w:r>
        <w:t xml:space="preserve">556 </w:t>
      </w:r>
      <w:r>
        <w:t xml:space="preserve">OIM et partenaires </w:t>
      </w:r>
    </w:p>
    <w:p>
      <w:r>
        <w:t xml:space="preserve">705086 </w:t>
      </w:r>
      <w:r>
        <w:t xml:space="preserve">NULL </w:t>
      </w:r>
      <w:r>
        <w:t xml:space="preserve">2023-05-04 00:00:00 </w:t>
      </w:r>
      <w:r>
        <w:t xml:space="preserve">2023-10-20 00:00:00 </w:t>
      </w:r>
      <w:r>
        <w:t xml:space="preserve">2023-08-20 00:00:00 </w:t>
      </w:r>
      <w:r>
        <w:t xml:space="preserve">20 </w:t>
      </w:r>
      <w:r>
        <w:t xml:space="preserve">100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707721 </w:t>
      </w:r>
      <w:r>
        <w:t xml:space="preserve">Organisation Internationale pour les Migrations </w:t>
      </w:r>
      <w:r>
        <w:t xml:space="preserve">OIM </w:t>
      </w:r>
      <w:r>
        <w:t xml:space="preserve">556 </w:t>
      </w:r>
      <w:r>
        <w:t xml:space="preserve">OIM et partenaires </w:t>
      </w:r>
    </w:p>
    <w:p>
      <w:r>
        <w:t xml:space="preserve">705097 </w:t>
      </w:r>
      <w:r>
        <w:t xml:space="preserve">NULL </w:t>
      </w:r>
      <w:r>
        <w:t xml:space="preserve">2022-06-01 00:00:00 </w:t>
      </w:r>
      <w:r>
        <w:t xml:space="preserve">2023-10-20 00:00:00 </w:t>
      </w:r>
      <w:r>
        <w:t xml:space="preserve">2022-05-19 00:00:00 </w:t>
      </w:r>
      <w:r>
        <w:t xml:space="preserve">20 </w:t>
      </w:r>
      <w:r>
        <w:t xml:space="preserve">125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707732 </w:t>
      </w:r>
      <w:r>
        <w:t xml:space="preserve">Organisation Internationale pour les Migrations </w:t>
      </w:r>
      <w:r>
        <w:t xml:space="preserve">OIM </w:t>
      </w:r>
      <w:r>
        <w:t xml:space="preserve">556 </w:t>
      </w:r>
      <w:r>
        <w:t xml:space="preserve">OIM et partenaires </w:t>
      </w:r>
    </w:p>
    <w:p>
      <w:r>
        <w:t xml:space="preserve">705098 </w:t>
      </w:r>
      <w:r>
        <w:t xml:space="preserve">NULL </w:t>
      </w:r>
      <w:r>
        <w:t xml:space="preserve">2023-09-30 00:00:00 </w:t>
      </w:r>
      <w:r>
        <w:t xml:space="preserve">2023-10-20 00:00:00 </w:t>
      </w:r>
      <w:r>
        <w:t xml:space="preserve">2022-05-19 00:00:00 </w:t>
      </w:r>
      <w:r>
        <w:t xml:space="preserve">2 </w:t>
      </w:r>
      <w:r>
        <w:t xml:space="preserve">12 </w:t>
      </w:r>
      <w:r>
        <w:t xml:space="preserve">2 </w:t>
      </w:r>
      <w:r>
        <w:t xml:space="preserve">Retourné </w:t>
      </w:r>
      <w:r>
        <w:t xml:space="preserve">CD6210ZS02 </w:t>
      </w:r>
      <w:r>
        <w:t xml:space="preserve">CD6210ZS02AS21 </w:t>
      </w:r>
      <w:r>
        <w:t xml:space="preserve">SANGA  </w:t>
      </w:r>
      <w:r>
        <w:t xml:space="preserve">Kimbi Lulenge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 </w:t>
      </w:r>
      <w:r>
        <w:t xml:space="preserve">Sud-kivu </w:t>
      </w:r>
      <w:r>
        <w:t xml:space="preserve">CD6210 </w:t>
      </w:r>
      <w:r>
        <w:t xml:space="preserve">Fizi </w:t>
      </w:r>
      <w:r>
        <w:t xml:space="preserve">3 </w:t>
      </w:r>
      <w:r>
        <w:t xml:space="preserve">CD621003 </w:t>
      </w:r>
      <w:r>
        <w:t xml:space="preserve">Lulenge </w:t>
      </w:r>
      <w:r>
        <w:t xml:space="preserve">CD62100302 </w:t>
      </w:r>
      <w:r>
        <w:t xml:space="preserve">Basimimbi </w:t>
      </w:r>
      <w:r>
        <w:t xml:space="preserve">NULL </w:t>
      </w:r>
      <w:r>
        <w:t xml:space="preserve">NULL </w:t>
      </w:r>
      <w:r>
        <w:t xml:space="preserve">CD6210ZS02 </w:t>
      </w:r>
      <w:r>
        <w:t xml:space="preserve">Kimbi Lulenge </w:t>
      </w:r>
      <w:r>
        <w:t xml:space="preserve">NULL </w:t>
      </w:r>
      <w:r>
        <w:t xml:space="preserve">NULL </w:t>
      </w:r>
      <w:r>
        <w:t xml:space="preserve">Evaluation DTM juillet 2023 </w:t>
      </w:r>
      <w:r>
        <w:t xml:space="preserve">NULL </w:t>
      </w:r>
      <w:r>
        <w:t xml:space="preserve">707733 </w:t>
      </w:r>
      <w:r>
        <w:t xml:space="preserve">Organisation Internationale pour les Migrations </w:t>
      </w:r>
      <w:r>
        <w:t xml:space="preserve">OIM </w:t>
      </w:r>
      <w:r>
        <w:t xml:space="preserve">556 </w:t>
      </w:r>
      <w:r>
        <w:t xml:space="preserve">OIM et partenaires </w:t>
      </w:r>
    </w:p>
    <w:p>
      <w:r>
        <w:t xml:space="preserve">705139 </w:t>
      </w:r>
      <w:r>
        <w:t xml:space="preserve">NULL </w:t>
      </w:r>
      <w:r>
        <w:t xml:space="preserve">2022-09-01 00:00:00 </w:t>
      </w:r>
      <w:r>
        <w:t xml:space="preserve">2023-10-20 00:00:00 </w:t>
      </w:r>
      <w:r>
        <w:t xml:space="preserve">2023-08-19 00:00:00 </w:t>
      </w:r>
      <w:r>
        <w:t xml:space="preserve">15 </w:t>
      </w:r>
      <w:r>
        <w:t xml:space="preserve">75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707774 </w:t>
      </w:r>
      <w:r>
        <w:t xml:space="preserve">Organisation Internationale pour les Migrations </w:t>
      </w:r>
      <w:r>
        <w:t xml:space="preserve">OIM </w:t>
      </w:r>
      <w:r>
        <w:t xml:space="preserve">556 </w:t>
      </w:r>
      <w:r>
        <w:t xml:space="preserve">OIM et partenaires </w:t>
      </w:r>
    </w:p>
    <w:p>
      <w:r>
        <w:t xml:space="preserve">705140 </w:t>
      </w:r>
      <w:r>
        <w:t xml:space="preserve">NULL </w:t>
      </w:r>
      <w:r>
        <w:t xml:space="preserve">2022-12-01 00:00:00 </w:t>
      </w:r>
      <w:r>
        <w:t xml:space="preserve">2023-10-20 00:00:00 </w:t>
      </w:r>
      <w:r>
        <w:t xml:space="preserve">2023-08-19 00:00:00 </w:t>
      </w:r>
      <w:r>
        <w:t xml:space="preserve">75 </w:t>
      </w:r>
      <w:r>
        <w:t xml:space="preserve">375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707775 </w:t>
      </w:r>
      <w:r>
        <w:t xml:space="preserve">Organisation Internationale pour les Migrations </w:t>
      </w:r>
      <w:r>
        <w:t xml:space="preserve">OIM </w:t>
      </w:r>
      <w:r>
        <w:t xml:space="preserve">556 </w:t>
      </w:r>
      <w:r>
        <w:t xml:space="preserve">OIM et partenaires </w:t>
      </w:r>
    </w:p>
    <w:p>
      <w:r>
        <w:t xml:space="preserve">705141 </w:t>
      </w:r>
      <w:r>
        <w:t xml:space="preserve">NULL </w:t>
      </w:r>
      <w:r>
        <w:t xml:space="preserve">2023-05-04 00:00:00 </w:t>
      </w:r>
      <w:r>
        <w:t xml:space="preserve">2023-10-20 00:00:00 </w:t>
      </w:r>
      <w:r>
        <w:t xml:space="preserve">2023-08-19 00:00:00 </w:t>
      </w:r>
      <w:r>
        <w:t xml:space="preserve">120 </w:t>
      </w:r>
      <w:r>
        <w:t xml:space="preserve">268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707776 </w:t>
      </w:r>
      <w:r>
        <w:t xml:space="preserve">Organisation Internationale pour les Migrations </w:t>
      </w:r>
      <w:r>
        <w:t xml:space="preserve">OIM </w:t>
      </w:r>
      <w:r>
        <w:t xml:space="preserve">556 </w:t>
      </w:r>
      <w:r>
        <w:t xml:space="preserve">OIM et partenaires </w:t>
      </w:r>
    </w:p>
    <w:p>
      <w:r>
        <w:t xml:space="preserve">705142 </w:t>
      </w:r>
      <w:r>
        <w:t xml:space="preserve">NULL </w:t>
      </w:r>
      <w:r>
        <w:t xml:space="preserve">2023-09-30 00:00:00 </w:t>
      </w:r>
      <w:r>
        <w:t xml:space="preserve">2023-10-20 00:00:00 </w:t>
      </w:r>
      <w:r>
        <w:t xml:space="preserve">2023-08-19 00:00:00 </w:t>
      </w:r>
      <w:r>
        <w:t xml:space="preserve">1 </w:t>
      </w:r>
      <w:r>
        <w:t xml:space="preserve">2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CD62120107 </w:t>
      </w:r>
      <w:r>
        <w:t xml:space="preserve">Banakyungu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707777 </w:t>
      </w:r>
      <w:r>
        <w:t xml:space="preserve">Organisation Internationale pour les Migrations </w:t>
      </w:r>
      <w:r>
        <w:t xml:space="preserve">OIM </w:t>
      </w:r>
      <w:r>
        <w:t xml:space="preserve">556 </w:t>
      </w:r>
      <w:r>
        <w:t xml:space="preserve">OIM et partenaires </w:t>
      </w:r>
    </w:p>
    <w:p>
      <w:r>
        <w:t xml:space="preserve">705147 </w:t>
      </w:r>
      <w:r>
        <w:t xml:space="preserve">NULL </w:t>
      </w:r>
      <w:r>
        <w:t xml:space="preserve">2022-09-01 00:00:00 </w:t>
      </w:r>
      <w:r>
        <w:t xml:space="preserve">2023-10-20 00:00:00 </w:t>
      </w:r>
      <w:r>
        <w:t xml:space="preserve">2023-08-19 00:00:00 </w:t>
      </w:r>
      <w:r>
        <w:t xml:space="preserve">7 </w:t>
      </w:r>
      <w:r>
        <w:t xml:space="preserve">35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707782 </w:t>
      </w:r>
      <w:r>
        <w:t xml:space="preserve">Organisation Internationale pour les Migrations </w:t>
      </w:r>
      <w:r>
        <w:t xml:space="preserve">OIM </w:t>
      </w:r>
      <w:r>
        <w:t xml:space="preserve">556 </w:t>
      </w:r>
      <w:r>
        <w:t xml:space="preserve">OIM et partenaires </w:t>
      </w:r>
    </w:p>
    <w:p>
      <w:r>
        <w:t xml:space="preserve">705148 </w:t>
      </w:r>
      <w:r>
        <w:t xml:space="preserve">NULL </w:t>
      </w:r>
      <w:r>
        <w:t xml:space="preserve">2023-03-28 00:00:00 </w:t>
      </w:r>
      <w:r>
        <w:t xml:space="preserve">2023-10-20 00:00:00 </w:t>
      </w:r>
      <w:r>
        <w:t xml:space="preserve">2023-08-19 00:00:00 </w:t>
      </w:r>
      <w:r>
        <w:t xml:space="preserve">20 </w:t>
      </w:r>
      <w:r>
        <w:t xml:space="preserve">140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707783 </w:t>
      </w:r>
      <w:r>
        <w:t xml:space="preserve">Organisation Internationale pour les Migrations </w:t>
      </w:r>
      <w:r>
        <w:t xml:space="preserve">OIM </w:t>
      </w:r>
      <w:r>
        <w:t xml:space="preserve">556 </w:t>
      </w:r>
      <w:r>
        <w:t xml:space="preserve">OIM et partenaires </w:t>
      </w:r>
    </w:p>
    <w:p>
      <w:r>
        <w:t xml:space="preserve">705151 </w:t>
      </w:r>
      <w:r>
        <w:t xml:space="preserve">NULL </w:t>
      </w:r>
      <w:r>
        <w:t xml:space="preserve">2022-12-01 00:00:00 </w:t>
      </w:r>
      <w:r>
        <w:t xml:space="preserve">2023-10-20 00:00:00 </w:t>
      </w:r>
      <w:r>
        <w:t xml:space="preserve">2023-08-19 00:00:00 </w:t>
      </w:r>
      <w:r>
        <w:t xml:space="preserve">78 </w:t>
      </w:r>
      <w:r>
        <w:t xml:space="preserve">429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707786 </w:t>
      </w:r>
      <w:r>
        <w:t xml:space="preserve">Organisation Internationale pour les Migrations </w:t>
      </w:r>
      <w:r>
        <w:t xml:space="preserve">OIM </w:t>
      </w:r>
      <w:r>
        <w:t xml:space="preserve">556 </w:t>
      </w:r>
      <w:r>
        <w:t xml:space="preserve">OIM et partenaires </w:t>
      </w:r>
    </w:p>
    <w:p>
      <w:r>
        <w:t xml:space="preserve">705152 </w:t>
      </w:r>
      <w:r>
        <w:t xml:space="preserve">NULL </w:t>
      </w:r>
      <w:r>
        <w:t xml:space="preserve">2023-03-28 00:00:00 </w:t>
      </w:r>
      <w:r>
        <w:t xml:space="preserve">2023-10-20 00:00:00 </w:t>
      </w:r>
      <w:r>
        <w:t xml:space="preserve">2023-08-19 00:00:00 </w:t>
      </w:r>
      <w:r>
        <w:t xml:space="preserve">45 </w:t>
      </w:r>
      <w:r>
        <w:t xml:space="preserve">160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707787 </w:t>
      </w:r>
      <w:r>
        <w:t xml:space="preserve">Organisation Internationale pour les Migrations </w:t>
      </w:r>
      <w:r>
        <w:t xml:space="preserve">OIM </w:t>
      </w:r>
      <w:r>
        <w:t xml:space="preserve">556 </w:t>
      </w:r>
      <w:r>
        <w:t xml:space="preserve">OIM et partenaires </w:t>
      </w:r>
    </w:p>
    <w:p>
      <w:r>
        <w:t xml:space="preserve">705153 </w:t>
      </w:r>
      <w:r>
        <w:t xml:space="preserve">NULL </w:t>
      </w:r>
      <w:r>
        <w:t xml:space="preserve">2023-09-30 00:00:00 </w:t>
      </w:r>
      <w:r>
        <w:t xml:space="preserve">2023-10-20 00:00:00 </w:t>
      </w:r>
      <w:r>
        <w:t xml:space="preserve">2023-08-19 00:00:00 </w:t>
      </w:r>
      <w:r>
        <w:t xml:space="preserve">10 </w:t>
      </w:r>
      <w:r>
        <w:t xml:space="preserve">35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707788 </w:t>
      </w:r>
      <w:r>
        <w:t xml:space="preserve">Organisation Internationale pour les Migrations </w:t>
      </w:r>
      <w:r>
        <w:t xml:space="preserve">OIM </w:t>
      </w:r>
      <w:r>
        <w:t xml:space="preserve">556 </w:t>
      </w:r>
      <w:r>
        <w:t xml:space="preserve">OIM et partenaires </w:t>
      </w:r>
    </w:p>
    <w:p>
      <w:r>
        <w:t xml:space="preserve">705157 </w:t>
      </w:r>
      <w:r>
        <w:t xml:space="preserve">NULL </w:t>
      </w:r>
      <w:r>
        <w:t xml:space="preserve">2022-09-01 00:00:00 </w:t>
      </w:r>
      <w:r>
        <w:t xml:space="preserve">2023-10-20 00:00:00 </w:t>
      </w:r>
      <w:r>
        <w:t xml:space="preserve">2023-08-19 00:00:00 </w:t>
      </w:r>
      <w:r>
        <w:t xml:space="preserve">25 </w:t>
      </w:r>
      <w:r>
        <w:t xml:space="preserve">125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707792 </w:t>
      </w:r>
      <w:r>
        <w:t xml:space="preserve">Organisation Internationale pour les Migrations </w:t>
      </w:r>
      <w:r>
        <w:t xml:space="preserve">OIM </w:t>
      </w:r>
      <w:r>
        <w:t xml:space="preserve">556 </w:t>
      </w:r>
      <w:r>
        <w:t xml:space="preserve">OIM et partenaires </w:t>
      </w:r>
    </w:p>
    <w:p>
      <w:r>
        <w:t xml:space="preserve">705158 </w:t>
      </w:r>
      <w:r>
        <w:t xml:space="preserve">NULL </w:t>
      </w:r>
      <w:r>
        <w:t xml:space="preserve">2023-05-04 00:00:00 </w:t>
      </w:r>
      <w:r>
        <w:t xml:space="preserve">2023-10-20 00:00:00 </w:t>
      </w:r>
      <w:r>
        <w:t xml:space="preserve">2023-08-19 00:00:00 </w:t>
      </w:r>
      <w:r>
        <w:t xml:space="preserve">49 </w:t>
      </w:r>
      <w:r>
        <w:t xml:space="preserve">276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707793 </w:t>
      </w:r>
      <w:r>
        <w:t xml:space="preserve">Organisation Internationale pour les Migrations </w:t>
      </w:r>
      <w:r>
        <w:t xml:space="preserve">OIM </w:t>
      </w:r>
      <w:r>
        <w:t xml:space="preserve">556 </w:t>
      </w:r>
      <w:r>
        <w:t xml:space="preserve">OIM et partenaires </w:t>
      </w:r>
    </w:p>
    <w:p>
      <w:r>
        <w:t xml:space="preserve">705165 </w:t>
      </w:r>
      <w:r>
        <w:t xml:space="preserve">NULL </w:t>
      </w:r>
      <w:r>
        <w:t xml:space="preserve">2022-09-01 00:00:00 </w:t>
      </w:r>
      <w:r>
        <w:t xml:space="preserve">2023-10-20 00:00:00 </w:t>
      </w:r>
      <w:r>
        <w:t xml:space="preserve">2023-08-19 00:00:00 </w:t>
      </w:r>
      <w:r>
        <w:t xml:space="preserve">20 </w:t>
      </w:r>
      <w:r>
        <w:t xml:space="preserve">100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707800 </w:t>
      </w:r>
      <w:r>
        <w:t xml:space="preserve">Organisation Internationale pour les Migrations </w:t>
      </w:r>
      <w:r>
        <w:t xml:space="preserve">OIM </w:t>
      </w:r>
      <w:r>
        <w:t xml:space="preserve">556 </w:t>
      </w:r>
      <w:r>
        <w:t xml:space="preserve">OIM et partenaires </w:t>
      </w:r>
    </w:p>
    <w:p>
      <w:r>
        <w:t xml:space="preserve">705166 </w:t>
      </w:r>
      <w:r>
        <w:t xml:space="preserve">NULL </w:t>
      </w:r>
      <w:r>
        <w:t xml:space="preserve">2023-05-04 00:00:00 </w:t>
      </w:r>
      <w:r>
        <w:t xml:space="preserve">2023-10-20 00:00:00 </w:t>
      </w:r>
      <w:r>
        <w:t xml:space="preserve">2023-08-19 00:00:00 </w:t>
      </w:r>
      <w:r>
        <w:t xml:space="preserve">36 </w:t>
      </w:r>
      <w:r>
        <w:t xml:space="preserve">193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707801 </w:t>
      </w:r>
      <w:r>
        <w:t xml:space="preserve">Organisation Internationale pour les Migrations </w:t>
      </w:r>
      <w:r>
        <w:t xml:space="preserve">OIM </w:t>
      </w:r>
      <w:r>
        <w:t xml:space="preserve">556 </w:t>
      </w:r>
      <w:r>
        <w:t xml:space="preserve">OIM et partenaires </w:t>
      </w:r>
    </w:p>
    <w:p>
      <w:r>
        <w:t xml:space="preserve">705167 </w:t>
      </w:r>
      <w:r>
        <w:t xml:space="preserve">NULL </w:t>
      </w:r>
      <w:r>
        <w:t xml:space="preserve">2023-09-30 00:00:00 </w:t>
      </w:r>
      <w:r>
        <w:t xml:space="preserve">2023-10-20 00:00:00 </w:t>
      </w:r>
      <w:r>
        <w:t xml:space="preserve">2023-08-19 00:00:00 </w:t>
      </w:r>
      <w:r>
        <w:t xml:space="preserve">7 </w:t>
      </w:r>
      <w:r>
        <w:t xml:space="preserve">37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707802 </w:t>
      </w:r>
      <w:r>
        <w:t xml:space="preserve">Organisation Internationale pour les Migrations </w:t>
      </w:r>
      <w:r>
        <w:t xml:space="preserve">OIM </w:t>
      </w:r>
      <w:r>
        <w:t xml:space="preserve">556 </w:t>
      </w:r>
      <w:r>
        <w:t xml:space="preserve">OIM et partenaires </w:t>
      </w:r>
    </w:p>
    <w:p>
      <w:r>
        <w:t xml:space="preserve">705174 </w:t>
      </w:r>
      <w:r>
        <w:t xml:space="preserve">NULL </w:t>
      </w:r>
      <w:r>
        <w:t xml:space="preserve">2022-09-01 00:00:00 </w:t>
      </w:r>
      <w:r>
        <w:t xml:space="preserve">2023-10-20 00:00:00 </w:t>
      </w:r>
      <w:r>
        <w:t xml:space="preserve">2023-08-19 00:00:00 </w:t>
      </w:r>
      <w:r>
        <w:t xml:space="preserve">12 </w:t>
      </w:r>
      <w:r>
        <w:t xml:space="preserve">60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707809 </w:t>
      </w:r>
      <w:r>
        <w:t xml:space="preserve">Organisation Internationale pour les Migrations </w:t>
      </w:r>
      <w:r>
        <w:t xml:space="preserve">OIM </w:t>
      </w:r>
      <w:r>
        <w:t xml:space="preserve">556 </w:t>
      </w:r>
      <w:r>
        <w:t xml:space="preserve">OIM et partenaires </w:t>
      </w:r>
    </w:p>
    <w:p>
      <w:r>
        <w:t xml:space="preserve">705175 </w:t>
      </w:r>
      <w:r>
        <w:t xml:space="preserve">NULL </w:t>
      </w:r>
      <w:r>
        <w:t xml:space="preserve">2022-12-01 00:00:00 </w:t>
      </w:r>
      <w:r>
        <w:t xml:space="preserve">2023-10-20 00:00:00 </w:t>
      </w:r>
      <w:r>
        <w:t xml:space="preserve">2023-08-19 00:00:00 </w:t>
      </w:r>
      <w:r>
        <w:t xml:space="preserve">52 </w:t>
      </w:r>
      <w:r>
        <w:t xml:space="preserve">260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707810 </w:t>
      </w:r>
      <w:r>
        <w:t xml:space="preserve">Organisation Internationale pour les Migrations </w:t>
      </w:r>
      <w:r>
        <w:t xml:space="preserve">OIM </w:t>
      </w:r>
      <w:r>
        <w:t xml:space="preserve">556 </w:t>
      </w:r>
      <w:r>
        <w:t xml:space="preserve">OIM et partenaires </w:t>
      </w:r>
    </w:p>
    <w:p>
      <w:r>
        <w:t xml:space="preserve">705176 </w:t>
      </w:r>
      <w:r>
        <w:t xml:space="preserve">NULL </w:t>
      </w:r>
      <w:r>
        <w:t xml:space="preserve">2023-05-04 00:00:00 </w:t>
      </w:r>
      <w:r>
        <w:t xml:space="preserve">2023-10-20 00:00:00 </w:t>
      </w:r>
      <w:r>
        <w:t xml:space="preserve">2023-08-19 00:00:00 </w:t>
      </w:r>
      <w:r>
        <w:t xml:space="preserve">30 </w:t>
      </w:r>
      <w:r>
        <w:t xml:space="preserve">150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707811 </w:t>
      </w:r>
      <w:r>
        <w:t xml:space="preserve">Organisation Internationale pour les Migrations </w:t>
      </w:r>
      <w:r>
        <w:t xml:space="preserve">OIM </w:t>
      </w:r>
      <w:r>
        <w:t xml:space="preserve">556 </w:t>
      </w:r>
      <w:r>
        <w:t xml:space="preserve">OIM et partenaires </w:t>
      </w:r>
    </w:p>
    <w:p>
      <w:r>
        <w:t xml:space="preserve">705199 </w:t>
      </w:r>
      <w:r>
        <w:t xml:space="preserve">NULL </w:t>
      </w:r>
      <w:r>
        <w:t xml:space="preserve">2022-12-01 00:00:00 </w:t>
      </w:r>
      <w:r>
        <w:t xml:space="preserve">2023-10-20 00:00:00 </w:t>
      </w:r>
      <w:r>
        <w:t xml:space="preserve">2023-08-19 00:00:00 </w:t>
      </w:r>
      <w:r>
        <w:t xml:space="preserve">102 </w:t>
      </w:r>
      <w:r>
        <w:t xml:space="preserve">513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707834 </w:t>
      </w:r>
      <w:r>
        <w:t xml:space="preserve">Organisation Internationale pour les Migrations </w:t>
      </w:r>
      <w:r>
        <w:t xml:space="preserve">OIM </w:t>
      </w:r>
      <w:r>
        <w:t xml:space="preserve">556 </w:t>
      </w:r>
      <w:r>
        <w:t xml:space="preserve">OIM et partenaires </w:t>
      </w:r>
    </w:p>
    <w:p>
      <w:r>
        <w:t xml:space="preserve">705200 </w:t>
      </w:r>
      <w:r>
        <w:t xml:space="preserve">NULL </w:t>
      </w:r>
      <w:r>
        <w:t xml:space="preserve">2023-03-28 00:00:00 </w:t>
      </w:r>
      <w:r>
        <w:t xml:space="preserve">2023-10-20 00:00:00 </w:t>
      </w:r>
      <w:r>
        <w:t xml:space="preserve">2023-08-19 00:00:00 </w:t>
      </w:r>
      <w:r>
        <w:t xml:space="preserve">30 </w:t>
      </w:r>
      <w:r>
        <w:t xml:space="preserve">240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707835 </w:t>
      </w:r>
      <w:r>
        <w:t xml:space="preserve">Organisation Internationale pour les Migrations </w:t>
      </w:r>
      <w:r>
        <w:t xml:space="preserve">OIM </w:t>
      </w:r>
      <w:r>
        <w:t xml:space="preserve">556 </w:t>
      </w:r>
      <w:r>
        <w:t xml:space="preserve">OIM et partenaires </w:t>
      </w:r>
    </w:p>
    <w:p>
      <w:r>
        <w:t xml:space="preserve">705201 </w:t>
      </w:r>
      <w:r>
        <w:t xml:space="preserve">NULL </w:t>
      </w:r>
      <w:r>
        <w:t xml:space="preserve">2023-05-04 00:00:00 </w:t>
      </w:r>
      <w:r>
        <w:t xml:space="preserve">2023-10-20 00:00:00 </w:t>
      </w:r>
      <w:r>
        <w:t xml:space="preserve">2023-08-19 00:00:00 </w:t>
      </w:r>
      <w:r>
        <w:t xml:space="preserve">70 </w:t>
      </w:r>
      <w:r>
        <w:t xml:space="preserve">560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707836 </w:t>
      </w:r>
      <w:r>
        <w:t xml:space="preserve">Organisation Internationale pour les Migrations </w:t>
      </w:r>
      <w:r>
        <w:t xml:space="preserve">OIM </w:t>
      </w:r>
      <w:r>
        <w:t xml:space="preserve">556 </w:t>
      </w:r>
      <w:r>
        <w:t xml:space="preserve">OIM et partenaires </w:t>
      </w:r>
    </w:p>
    <w:p>
      <w:r>
        <w:t xml:space="preserve">705207 </w:t>
      </w:r>
      <w:r>
        <w:t xml:space="preserve">NULL </w:t>
      </w:r>
      <w:r>
        <w:t xml:space="preserve">2022-12-01 00:00:00 </w:t>
      </w:r>
      <w:r>
        <w:t xml:space="preserve">2023-10-20 00:00:00 </w:t>
      </w:r>
      <w:r>
        <w:t xml:space="preserve">2023-08-19 00:00:00 </w:t>
      </w:r>
      <w:r>
        <w:t xml:space="preserve">72 </w:t>
      </w:r>
      <w:r>
        <w:t xml:space="preserve">360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707842 </w:t>
      </w:r>
      <w:r>
        <w:t xml:space="preserve">Organisation Internationale pour les Migrations </w:t>
      </w:r>
      <w:r>
        <w:t xml:space="preserve">OIM </w:t>
      </w:r>
      <w:r>
        <w:t xml:space="preserve">556 </w:t>
      </w:r>
      <w:r>
        <w:t xml:space="preserve">OIM et partenaires </w:t>
      </w:r>
    </w:p>
    <w:p>
      <w:r>
        <w:t xml:space="preserve">705208 </w:t>
      </w:r>
      <w:r>
        <w:t xml:space="preserve">NULL </w:t>
      </w:r>
      <w:r>
        <w:t xml:space="preserve">2023-03-28 00:00:00 </w:t>
      </w:r>
      <w:r>
        <w:t xml:space="preserve">2023-10-20 00:00:00 </w:t>
      </w:r>
      <w:r>
        <w:t xml:space="preserve">2023-08-19 00:00:00 </w:t>
      </w:r>
      <w:r>
        <w:t xml:space="preserve">15 </w:t>
      </w:r>
      <w:r>
        <w:t xml:space="preserve">45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707843 </w:t>
      </w:r>
      <w:r>
        <w:t xml:space="preserve">Organisation Internationale pour les Migrations </w:t>
      </w:r>
      <w:r>
        <w:t xml:space="preserve">OIM </w:t>
      </w:r>
      <w:r>
        <w:t xml:space="preserve">556 </w:t>
      </w:r>
      <w:r>
        <w:t xml:space="preserve">OIM et partenaires </w:t>
      </w:r>
    </w:p>
    <w:p>
      <w:r>
        <w:t xml:space="preserve">705209 </w:t>
      </w:r>
      <w:r>
        <w:t xml:space="preserve">NULL </w:t>
      </w:r>
      <w:r>
        <w:t xml:space="preserve">2023-05-04 00:00:00 </w:t>
      </w:r>
      <w:r>
        <w:t xml:space="preserve">2023-10-20 00:00:00 </w:t>
      </w:r>
      <w:r>
        <w:t xml:space="preserve">2023-08-19 00:00:00 </w:t>
      </w:r>
      <w:r>
        <w:t xml:space="preserve">60 </w:t>
      </w:r>
      <w:r>
        <w:t xml:space="preserve">180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707844 </w:t>
      </w:r>
      <w:r>
        <w:t xml:space="preserve">Organisation Internationale pour les Migrations </w:t>
      </w:r>
      <w:r>
        <w:t xml:space="preserve">OIM </w:t>
      </w:r>
      <w:r>
        <w:t xml:space="preserve">556 </w:t>
      </w:r>
      <w:r>
        <w:t xml:space="preserve">OIM et partenaires </w:t>
      </w:r>
    </w:p>
    <w:p>
      <w:r>
        <w:t xml:space="preserve">705210 </w:t>
      </w:r>
      <w:r>
        <w:t xml:space="preserve">NULL </w:t>
      </w:r>
      <w:r>
        <w:t xml:space="preserve">2023-09-30 00:00:00 </w:t>
      </w:r>
      <w:r>
        <w:t xml:space="preserve">2023-10-20 00:00:00 </w:t>
      </w:r>
      <w:r>
        <w:t xml:space="preserve">2023-08-19 00:00:00 </w:t>
      </w:r>
      <w:r>
        <w:t xml:space="preserve">10 </w:t>
      </w:r>
      <w:r>
        <w:t xml:space="preserve">30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707845 </w:t>
      </w:r>
      <w:r>
        <w:t xml:space="preserve">Organisation Internationale pour les Migrations </w:t>
      </w:r>
      <w:r>
        <w:t xml:space="preserve">OIM </w:t>
      </w:r>
      <w:r>
        <w:t xml:space="preserve">556 </w:t>
      </w:r>
      <w:r>
        <w:t xml:space="preserve">OIM et partenaires </w:t>
      </w:r>
    </w:p>
    <w:p>
      <w:r>
        <w:t xml:space="preserve">705212 </w:t>
      </w:r>
      <w:r>
        <w:t xml:space="preserve">NULL </w:t>
      </w:r>
      <w:r>
        <w:t xml:space="preserve">2022-09-01 00:00:00 </w:t>
      </w:r>
      <w:r>
        <w:t xml:space="preserve">2023-10-20 00:00:00 </w:t>
      </w:r>
      <w:r>
        <w:t xml:space="preserve">2023-08-19 00:00:00 </w:t>
      </w:r>
      <w:r>
        <w:t xml:space="preserve">40 </w:t>
      </w:r>
      <w:r>
        <w:t xml:space="preserve">200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707847 </w:t>
      </w:r>
      <w:r>
        <w:t xml:space="preserve">Organisation Internationale pour les Migrations </w:t>
      </w:r>
      <w:r>
        <w:t xml:space="preserve">OIM </w:t>
      </w:r>
      <w:r>
        <w:t xml:space="preserve">556 </w:t>
      </w:r>
      <w:r>
        <w:t xml:space="preserve">OIM et partenaires </w:t>
      </w:r>
    </w:p>
    <w:p>
      <w:r>
        <w:t xml:space="preserve">705213 </w:t>
      </w:r>
      <w:r>
        <w:t xml:space="preserve">NULL </w:t>
      </w:r>
      <w:r>
        <w:t xml:space="preserve">2022-12-01 00:00:00 </w:t>
      </w:r>
      <w:r>
        <w:t xml:space="preserve">2023-10-20 00:00:00 </w:t>
      </w:r>
      <w:r>
        <w:t xml:space="preserve">2023-08-19 00:00:00 </w:t>
      </w:r>
      <w:r>
        <w:t xml:space="preserve">60 </w:t>
      </w:r>
      <w:r>
        <w:t xml:space="preserve">300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707848 </w:t>
      </w:r>
      <w:r>
        <w:t xml:space="preserve">Organisation Internationale pour les Migrations </w:t>
      </w:r>
      <w:r>
        <w:t xml:space="preserve">OIM </w:t>
      </w:r>
      <w:r>
        <w:t xml:space="preserve">556 </w:t>
      </w:r>
      <w:r>
        <w:t xml:space="preserve">OIM et partenaires </w:t>
      </w:r>
    </w:p>
    <w:p>
      <w:r>
        <w:t xml:space="preserve">705214 </w:t>
      </w:r>
      <w:r>
        <w:t xml:space="preserve">NULL </w:t>
      </w:r>
      <w:r>
        <w:t xml:space="preserve">2023-03-28 00:00:00 </w:t>
      </w:r>
      <w:r>
        <w:t xml:space="preserve">2023-10-20 00:00:00 </w:t>
      </w:r>
      <w:r>
        <w:t xml:space="preserve">2023-08-19 00:00:00 </w:t>
      </w:r>
      <w:r>
        <w:t xml:space="preserve">20 </w:t>
      </w:r>
      <w:r>
        <w:t xml:space="preserve">114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707849 </w:t>
      </w:r>
      <w:r>
        <w:t xml:space="preserve">Organisation Internationale pour les Migrations </w:t>
      </w:r>
      <w:r>
        <w:t xml:space="preserve">OIM </w:t>
      </w:r>
      <w:r>
        <w:t xml:space="preserve">556 </w:t>
      </w:r>
      <w:r>
        <w:t xml:space="preserve">OIM et partenaires </w:t>
      </w:r>
    </w:p>
    <w:p>
      <w:r>
        <w:t xml:space="preserve">705215 </w:t>
      </w:r>
      <w:r>
        <w:t xml:space="preserve">NULL </w:t>
      </w:r>
      <w:r>
        <w:t xml:space="preserve">2023-05-04 00:00:00 </w:t>
      </w:r>
      <w:r>
        <w:t xml:space="preserve">2023-10-20 00:00:00 </w:t>
      </w:r>
      <w:r>
        <w:t xml:space="preserve">2023-08-19 00:00:00 </w:t>
      </w:r>
      <w:r>
        <w:t xml:space="preserve">45 </w:t>
      </w:r>
      <w:r>
        <w:t xml:space="preserve">256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CD62120109 </w:t>
      </w:r>
      <w:r>
        <w:t xml:space="preserve">Banamukika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CD62120108 </w:t>
      </w:r>
      <w:r>
        <w:t xml:space="preserve">Banapute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707850 </w:t>
      </w:r>
      <w:r>
        <w:t xml:space="preserve">Organisation Internationale pour les Migrations </w:t>
      </w:r>
      <w:r>
        <w:t xml:space="preserve">OIM </w:t>
      </w:r>
      <w:r>
        <w:t xml:space="preserve">556 </w:t>
      </w:r>
      <w:r>
        <w:t xml:space="preserve">OIM et partenaires </w:t>
      </w:r>
    </w:p>
    <w:p>
      <w:r>
        <w:t xml:space="preserve">705218 </w:t>
      </w:r>
      <w:r>
        <w:t xml:space="preserve">NULL </w:t>
      </w:r>
      <w:r>
        <w:t xml:space="preserve">2022-09-01 00:00:00 </w:t>
      </w:r>
      <w:r>
        <w:t xml:space="preserve">2023-10-20 00:00:00 </w:t>
      </w:r>
      <w:r>
        <w:t xml:space="preserve">2023-08-19 00:00:00 </w:t>
      </w:r>
      <w:r>
        <w:t xml:space="preserve">14 </w:t>
      </w:r>
      <w:r>
        <w:t xml:space="preserve">70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707853 </w:t>
      </w:r>
      <w:r>
        <w:t xml:space="preserve">Organisation Internationale pour les Migrations </w:t>
      </w:r>
      <w:r>
        <w:t xml:space="preserve">OIM </w:t>
      </w:r>
      <w:r>
        <w:t xml:space="preserve">556 </w:t>
      </w:r>
      <w:r>
        <w:t xml:space="preserve">OIM et partenaires </w:t>
      </w:r>
    </w:p>
    <w:p>
      <w:r>
        <w:t xml:space="preserve">705219 </w:t>
      </w:r>
      <w:r>
        <w:t xml:space="preserve">NULL </w:t>
      </w:r>
      <w:r>
        <w:t xml:space="preserve">2022-12-01 00:00:00 </w:t>
      </w:r>
      <w:r>
        <w:t xml:space="preserve">2023-10-20 00:00:00 </w:t>
      </w:r>
      <w:r>
        <w:t xml:space="preserve">2023-08-19 00:00:00 </w:t>
      </w:r>
      <w:r>
        <w:t xml:space="preserve">90 </w:t>
      </w:r>
      <w:r>
        <w:t xml:space="preserve">450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707854 </w:t>
      </w:r>
      <w:r>
        <w:t xml:space="preserve">Organisation Internationale pour les Migrations </w:t>
      </w:r>
      <w:r>
        <w:t xml:space="preserve">OIM </w:t>
      </w:r>
      <w:r>
        <w:t xml:space="preserve">556 </w:t>
      </w:r>
      <w:r>
        <w:t xml:space="preserve">OIM et partenaires </w:t>
      </w:r>
    </w:p>
    <w:p>
      <w:r>
        <w:t xml:space="preserve">705220 </w:t>
      </w:r>
      <w:r>
        <w:t xml:space="preserve">NULL </w:t>
      </w:r>
      <w:r>
        <w:t xml:space="preserve">2023-03-28 00:00:00 </w:t>
      </w:r>
      <w:r>
        <w:t xml:space="preserve">2023-10-20 00:00:00 </w:t>
      </w:r>
      <w:r>
        <w:t xml:space="preserve">2023-08-19 00:00:00 </w:t>
      </w:r>
      <w:r>
        <w:t xml:space="preserve">90 </w:t>
      </w:r>
      <w:r>
        <w:t xml:space="preserve">332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707855 </w:t>
      </w:r>
      <w:r>
        <w:t xml:space="preserve">Organisation Internationale pour les Migrations </w:t>
      </w:r>
      <w:r>
        <w:t xml:space="preserve">OIM </w:t>
      </w:r>
      <w:r>
        <w:t xml:space="preserve">556 </w:t>
      </w:r>
      <w:r>
        <w:t xml:space="preserve">OIM et partenaires </w:t>
      </w:r>
    </w:p>
    <w:p>
      <w:r>
        <w:t xml:space="preserve">705221 </w:t>
      </w:r>
      <w:r>
        <w:t xml:space="preserve">NULL </w:t>
      </w:r>
      <w:r>
        <w:t xml:space="preserve">2023-05-04 00:00:00 </w:t>
      </w:r>
      <w:r>
        <w:t xml:space="preserve">2023-10-20 00:00:00 </w:t>
      </w:r>
      <w:r>
        <w:t xml:space="preserve">2023-08-19 00:00:00 </w:t>
      </w:r>
      <w:r>
        <w:t xml:space="preserve">40 </w:t>
      </w:r>
      <w:r>
        <w:t xml:space="preserve">148 </w:t>
      </w:r>
      <w:r>
        <w:t xml:space="preserve">2 </w:t>
      </w:r>
      <w:r>
        <w:t xml:space="preserve">Retourné </w:t>
      </w:r>
      <w:r>
        <w:t xml:space="preserve">CD6212ZS03 </w:t>
      </w:r>
      <w:r>
        <w:t xml:space="preserve">CD6212ZS03AS01 </w:t>
      </w:r>
      <w:r>
        <w:t xml:space="preserve">BAKONGO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707856 </w:t>
      </w:r>
      <w:r>
        <w:t xml:space="preserve">Organisation Internationale pour les Migrations </w:t>
      </w:r>
      <w:r>
        <w:t xml:space="preserve">OIM </w:t>
      </w:r>
      <w:r>
        <w:t xml:space="preserve">556 </w:t>
      </w:r>
      <w:r>
        <w:t xml:space="preserve">OIM et partenaires </w:t>
      </w:r>
    </w:p>
    <w:p>
      <w:r>
        <w:t xml:space="preserve">705228 </w:t>
      </w:r>
      <w:r>
        <w:t xml:space="preserve">NULL </w:t>
      </w:r>
      <w:r>
        <w:t xml:space="preserve">2022-12-01 00:00:00 </w:t>
      </w:r>
      <w:r>
        <w:t xml:space="preserve">2023-10-20 00:00:00 </w:t>
      </w:r>
      <w:r>
        <w:t xml:space="preserve">2023-08-20 00:00:00 </w:t>
      </w:r>
      <w:r>
        <w:t xml:space="preserve">7 </w:t>
      </w:r>
      <w:r>
        <w:t xml:space="preserve">51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707863 </w:t>
      </w:r>
      <w:r>
        <w:t xml:space="preserve">Organisation Internationale pour les Migrations </w:t>
      </w:r>
      <w:r>
        <w:t xml:space="preserve">OIM </w:t>
      </w:r>
      <w:r>
        <w:t xml:space="preserve">556 </w:t>
      </w:r>
      <w:r>
        <w:t xml:space="preserve">OIM et partenaires </w:t>
      </w:r>
    </w:p>
    <w:p>
      <w:r>
        <w:t xml:space="preserve">705229 </w:t>
      </w:r>
      <w:r>
        <w:t xml:space="preserve">NULL </w:t>
      </w:r>
      <w:r>
        <w:t xml:space="preserve">2023-03-28 00:00:00 </w:t>
      </w:r>
      <w:r>
        <w:t xml:space="preserve">2023-10-20 00:00:00 </w:t>
      </w:r>
      <w:r>
        <w:t xml:space="preserve">2023-08-20 00:00:00 </w:t>
      </w:r>
      <w:r>
        <w:t xml:space="preserve">15 </w:t>
      </w:r>
      <w:r>
        <w:t xml:space="preserve">92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707864 </w:t>
      </w:r>
      <w:r>
        <w:t xml:space="preserve">Organisation Internationale pour les Migrations </w:t>
      </w:r>
      <w:r>
        <w:t xml:space="preserve">OIM </w:t>
      </w:r>
      <w:r>
        <w:t xml:space="preserve">556 </w:t>
      </w:r>
      <w:r>
        <w:t xml:space="preserve">OIM et partenaires </w:t>
      </w:r>
    </w:p>
    <w:p>
      <w:r>
        <w:t xml:space="preserve">705230 </w:t>
      </w:r>
      <w:r>
        <w:t xml:space="preserve">NULL </w:t>
      </w:r>
      <w:r>
        <w:t xml:space="preserve">2023-09-30 00:00:00 </w:t>
      </w:r>
      <w:r>
        <w:t xml:space="preserve">2023-10-20 00:00:00 </w:t>
      </w:r>
      <w:r>
        <w:t xml:space="preserve">2023-08-20 00:00:00 </w:t>
      </w:r>
      <w:r>
        <w:t xml:space="preserve">5 </w:t>
      </w:r>
      <w:r>
        <w:t xml:space="preserve">31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CD62120102 </w:t>
      </w:r>
      <w:r>
        <w:t xml:space="preserve">Bagezi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707865 </w:t>
      </w:r>
      <w:r>
        <w:t xml:space="preserve">Organisation Internationale pour les Migrations </w:t>
      </w:r>
      <w:r>
        <w:t xml:space="preserve">OIM </w:t>
      </w:r>
      <w:r>
        <w:t xml:space="preserve">556 </w:t>
      </w:r>
      <w:r>
        <w:t xml:space="preserve">OIM et partenaires </w:t>
      </w:r>
    </w:p>
    <w:p>
      <w:r>
        <w:t xml:space="preserve">705242 </w:t>
      </w:r>
      <w:r>
        <w:t xml:space="preserve">NULL </w:t>
      </w:r>
      <w:r>
        <w:t xml:space="preserve">2022-06-01 00:00:00 </w:t>
      </w:r>
      <w:r>
        <w:t xml:space="preserve">2023-10-20 00:00:00 </w:t>
      </w:r>
      <w:r>
        <w:t xml:space="preserve">2023-08-17 00:00:00 </w:t>
      </w:r>
      <w:r>
        <w:t xml:space="preserve">12 </w:t>
      </w:r>
      <w:r>
        <w:t xml:space="preserve">88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707877 </w:t>
      </w:r>
      <w:r>
        <w:t xml:space="preserve">Organisation Internationale pour les Migrations </w:t>
      </w:r>
      <w:r>
        <w:t xml:space="preserve">OIM </w:t>
      </w:r>
      <w:r>
        <w:t xml:space="preserve">556 </w:t>
      </w:r>
      <w:r>
        <w:t xml:space="preserve">OIM et partenaires </w:t>
      </w:r>
    </w:p>
    <w:p>
      <w:r>
        <w:t xml:space="preserve">705243 </w:t>
      </w:r>
      <w:r>
        <w:t xml:space="preserve">NULL </w:t>
      </w:r>
      <w:r>
        <w:t xml:space="preserve">2022-12-01 00:00:00 </w:t>
      </w:r>
      <w:r>
        <w:t xml:space="preserve">2023-10-20 00:00:00 </w:t>
      </w:r>
      <w:r>
        <w:t xml:space="preserve">2023-08-17 00:00:00 </w:t>
      </w:r>
      <w:r>
        <w:t xml:space="preserve">8 </w:t>
      </w:r>
      <w:r>
        <w:t xml:space="preserve">59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707878 </w:t>
      </w:r>
      <w:r>
        <w:t xml:space="preserve">Organisation Internationale pour les Migrations </w:t>
      </w:r>
      <w:r>
        <w:t xml:space="preserve">OIM </w:t>
      </w:r>
      <w:r>
        <w:t xml:space="preserve">556 </w:t>
      </w:r>
      <w:r>
        <w:t xml:space="preserve">OIM et partenaires </w:t>
      </w:r>
    </w:p>
    <w:p>
      <w:r>
        <w:t xml:space="preserve">705244 </w:t>
      </w:r>
      <w:r>
        <w:t xml:space="preserve">NULL </w:t>
      </w:r>
      <w:r>
        <w:t xml:space="preserve">2023-03-28 00:00:00 </w:t>
      </w:r>
      <w:r>
        <w:t xml:space="preserve">2023-10-20 00:00:00 </w:t>
      </w:r>
      <w:r>
        <w:t xml:space="preserve">2023-08-17 00:00:00 </w:t>
      </w:r>
      <w:r>
        <w:t xml:space="preserve">5 </w:t>
      </w:r>
      <w:r>
        <w:t xml:space="preserve">34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707879 </w:t>
      </w:r>
      <w:r>
        <w:t xml:space="preserve">Organisation Internationale pour les Migrations </w:t>
      </w:r>
      <w:r>
        <w:t xml:space="preserve">OIM </w:t>
      </w:r>
      <w:r>
        <w:t xml:space="preserve">556 </w:t>
      </w:r>
      <w:r>
        <w:t xml:space="preserve">OIM et partenaires </w:t>
      </w:r>
    </w:p>
    <w:p>
      <w:r>
        <w:t xml:space="preserve">705245 </w:t>
      </w:r>
      <w:r>
        <w:t xml:space="preserve">NULL </w:t>
      </w:r>
      <w:r>
        <w:t xml:space="preserve">2023-05-04 00:00:00 </w:t>
      </w:r>
      <w:r>
        <w:t xml:space="preserve">2023-10-20 00:00:00 </w:t>
      </w:r>
      <w:r>
        <w:t xml:space="preserve">2023-08-17 00:00:00 </w:t>
      </w:r>
      <w:r>
        <w:t xml:space="preserve">4 </w:t>
      </w:r>
      <w:r>
        <w:t xml:space="preserve">27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707880 </w:t>
      </w:r>
      <w:r>
        <w:t xml:space="preserve">Organisation Internationale pour les Migrations </w:t>
      </w:r>
      <w:r>
        <w:t xml:space="preserve">OIM </w:t>
      </w:r>
      <w:r>
        <w:t xml:space="preserve">556 </w:t>
      </w:r>
      <w:r>
        <w:t xml:space="preserve">OIM et partenaires </w:t>
      </w:r>
    </w:p>
    <w:p>
      <w:r>
        <w:t xml:space="preserve">705246 </w:t>
      </w:r>
      <w:r>
        <w:t xml:space="preserve">NULL </w:t>
      </w:r>
      <w:r>
        <w:t xml:space="preserve">2023-09-30 00:00:00 </w:t>
      </w:r>
      <w:r>
        <w:t xml:space="preserve">2023-10-20 00:00:00 </w:t>
      </w:r>
      <w:r>
        <w:t xml:space="preserve">2023-08-17 00:00:00 </w:t>
      </w:r>
      <w:r>
        <w:t xml:space="preserve">6 </w:t>
      </w:r>
      <w:r>
        <w:t xml:space="preserve">41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707881 </w:t>
      </w:r>
      <w:r>
        <w:t xml:space="preserve">Organisation Internationale pour les Migrations </w:t>
      </w:r>
      <w:r>
        <w:t xml:space="preserve">OIM </w:t>
      </w:r>
      <w:r>
        <w:t xml:space="preserve">556 </w:t>
      </w:r>
      <w:r>
        <w:t xml:space="preserve">OIM et partenaires </w:t>
      </w:r>
    </w:p>
    <w:p>
      <w:r>
        <w:t xml:space="preserve">705274 </w:t>
      </w:r>
      <w:r>
        <w:t xml:space="preserve">NULL </w:t>
      </w:r>
      <w:r>
        <w:t xml:space="preserve">2022-06-01 00:00:00 </w:t>
      </w:r>
      <w:r>
        <w:t xml:space="preserve">2023-10-20 00:00:00 </w:t>
      </w:r>
      <w:r>
        <w:t xml:space="preserve">2023-08-17 00:00:00 </w:t>
      </w:r>
      <w:r>
        <w:t xml:space="preserve">6 </w:t>
      </w:r>
      <w:r>
        <w:t xml:space="preserve">20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707909 </w:t>
      </w:r>
      <w:r>
        <w:t xml:space="preserve">Organisation Internationale pour les Migrations </w:t>
      </w:r>
      <w:r>
        <w:t xml:space="preserve">OIM </w:t>
      </w:r>
      <w:r>
        <w:t xml:space="preserve">556 </w:t>
      </w:r>
      <w:r>
        <w:t xml:space="preserve">OIM et partenaires </w:t>
      </w:r>
    </w:p>
    <w:p>
      <w:r>
        <w:t xml:space="preserve">705275 </w:t>
      </w:r>
      <w:r>
        <w:t xml:space="preserve">NULL </w:t>
      </w:r>
      <w:r>
        <w:t xml:space="preserve">2023-03-28 00:00:00 </w:t>
      </w:r>
      <w:r>
        <w:t xml:space="preserve">2023-10-20 00:00:00 </w:t>
      </w:r>
      <w:r>
        <w:t xml:space="preserve">2023-08-17 00:00:00 </w:t>
      </w:r>
      <w:r>
        <w:t xml:space="preserve">10 </w:t>
      </w:r>
      <w:r>
        <w:t xml:space="preserve">62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707910 </w:t>
      </w:r>
      <w:r>
        <w:t xml:space="preserve">Organisation Internationale pour les Migrations </w:t>
      </w:r>
      <w:r>
        <w:t xml:space="preserve">OIM </w:t>
      </w:r>
      <w:r>
        <w:t xml:space="preserve">556 </w:t>
      </w:r>
      <w:r>
        <w:t xml:space="preserve">OIM et partenaires </w:t>
      </w:r>
    </w:p>
    <w:p>
      <w:r>
        <w:t xml:space="preserve">705280 </w:t>
      </w:r>
      <w:r>
        <w:t xml:space="preserve">NULL </w:t>
      </w:r>
      <w:r>
        <w:t xml:space="preserve">2022-09-01 00:00:00 </w:t>
      </w:r>
      <w:r>
        <w:t xml:space="preserve">2023-10-20 00:00:00 </w:t>
      </w:r>
      <w:r>
        <w:t xml:space="preserve">2023-08-20 00:00:00 </w:t>
      </w:r>
      <w:r>
        <w:t xml:space="preserve">20 </w:t>
      </w:r>
      <w:r>
        <w:t xml:space="preserve">100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707915 </w:t>
      </w:r>
      <w:r>
        <w:t xml:space="preserve">Organisation Internationale pour les Migrations </w:t>
      </w:r>
      <w:r>
        <w:t xml:space="preserve">OIM </w:t>
      </w:r>
      <w:r>
        <w:t xml:space="preserve">556 </w:t>
      </w:r>
      <w:r>
        <w:t xml:space="preserve">OIM et partenaires </w:t>
      </w:r>
    </w:p>
    <w:p>
      <w:r>
        <w:t xml:space="preserve">705281 </w:t>
      </w:r>
      <w:r>
        <w:t xml:space="preserve">NULL </w:t>
      </w:r>
      <w:r>
        <w:t xml:space="preserve">2023-05-04 00:00:00 </w:t>
      </w:r>
      <w:r>
        <w:t xml:space="preserve">2023-10-20 00:00:00 </w:t>
      </w:r>
      <w:r>
        <w:t xml:space="preserve">2023-08-20 00:00:00 </w:t>
      </w:r>
      <w:r>
        <w:t xml:space="preserve">4 </w:t>
      </w:r>
      <w:r>
        <w:t xml:space="preserve">40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CD62120111 </w:t>
      </w:r>
      <w:r>
        <w:t xml:space="preserve">Basieugembe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707916 </w:t>
      </w:r>
      <w:r>
        <w:t xml:space="preserve">Organisation Internationale pour les Migrations </w:t>
      </w:r>
      <w:r>
        <w:t xml:space="preserve">OIM </w:t>
      </w:r>
      <w:r>
        <w:t xml:space="preserve">556 </w:t>
      </w:r>
      <w:r>
        <w:t xml:space="preserve">OIM et partenaires </w:t>
      </w:r>
    </w:p>
    <w:p>
      <w:r>
        <w:t xml:space="preserve">705292 </w:t>
      </w:r>
      <w:r>
        <w:t xml:space="preserve">NULL </w:t>
      </w:r>
      <w:r>
        <w:t xml:space="preserve">2022-06-01 00:00:00 </w:t>
      </w:r>
      <w:r>
        <w:t xml:space="preserve">2023-10-20 00:00:00 </w:t>
      </w:r>
      <w:r>
        <w:t xml:space="preserve">2023-08-17 00:00:00 </w:t>
      </w:r>
      <w:r>
        <w:t xml:space="preserve">8 </w:t>
      </w:r>
      <w:r>
        <w:t xml:space="preserve">41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707927 </w:t>
      </w:r>
      <w:r>
        <w:t xml:space="preserve">Organisation Internationale pour les Migrations </w:t>
      </w:r>
      <w:r>
        <w:t xml:space="preserve">OIM </w:t>
      </w:r>
      <w:r>
        <w:t xml:space="preserve">556 </w:t>
      </w:r>
      <w:r>
        <w:t xml:space="preserve">OIM et partenaires </w:t>
      </w:r>
    </w:p>
    <w:p>
      <w:r>
        <w:t xml:space="preserve">705293 </w:t>
      </w:r>
      <w:r>
        <w:t xml:space="preserve">NULL </w:t>
      </w:r>
      <w:r>
        <w:t xml:space="preserve">2022-09-01 00:00:00 </w:t>
      </w:r>
      <w:r>
        <w:t xml:space="preserve">2023-10-20 00:00:00 </w:t>
      </w:r>
      <w:r>
        <w:t xml:space="preserve">2023-08-17 00:00:00 </w:t>
      </w:r>
      <w:r>
        <w:t xml:space="preserve">1 </w:t>
      </w:r>
      <w:r>
        <w:t xml:space="preserve">5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707928 </w:t>
      </w:r>
      <w:r>
        <w:t xml:space="preserve">Organisation Internationale pour les Migrations </w:t>
      </w:r>
      <w:r>
        <w:t xml:space="preserve">OIM </w:t>
      </w:r>
      <w:r>
        <w:t xml:space="preserve">556 </w:t>
      </w:r>
      <w:r>
        <w:t xml:space="preserve">OIM et partenaires </w:t>
      </w:r>
    </w:p>
    <w:p>
      <w:r>
        <w:t xml:space="preserve">705305 </w:t>
      </w:r>
      <w:r>
        <w:t xml:space="preserve">NULL </w:t>
      </w:r>
      <w:r>
        <w:t xml:space="preserve">2022-06-01 00:00:00 </w:t>
      </w:r>
      <w:r>
        <w:t xml:space="preserve">2023-10-20 00:00:00 </w:t>
      </w:r>
      <w:r>
        <w:t xml:space="preserve">2023-08-17 00:00:00 </w:t>
      </w:r>
      <w:r>
        <w:t xml:space="preserve">25 </w:t>
      </w:r>
      <w:r>
        <w:t xml:space="preserve">127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707940 </w:t>
      </w:r>
      <w:r>
        <w:t xml:space="preserve">Organisation Internationale pour les Migrations </w:t>
      </w:r>
      <w:r>
        <w:t xml:space="preserve">OIM </w:t>
      </w:r>
      <w:r>
        <w:t xml:space="preserve">556 </w:t>
      </w:r>
      <w:r>
        <w:t xml:space="preserve">OIM et partenaires </w:t>
      </w:r>
    </w:p>
    <w:p>
      <w:r>
        <w:t xml:space="preserve">705313 </w:t>
      </w:r>
      <w:r>
        <w:t xml:space="preserve">NULL </w:t>
      </w:r>
      <w:r>
        <w:t xml:space="preserve">2023-03-28 00:00:00 </w:t>
      </w:r>
      <w:r>
        <w:t xml:space="preserve">2023-10-20 00:00:00 </w:t>
      </w:r>
      <w:r>
        <w:t xml:space="preserve">2023-08-17 00:00:00 </w:t>
      </w:r>
      <w:r>
        <w:t xml:space="preserve">4 </w:t>
      </w:r>
      <w:r>
        <w:t xml:space="preserve">13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707948 </w:t>
      </w:r>
      <w:r>
        <w:t xml:space="preserve">Organisation Internationale pour les Migrations </w:t>
      </w:r>
      <w:r>
        <w:t xml:space="preserve">OIM </w:t>
      </w:r>
      <w:r>
        <w:t xml:space="preserve">556 </w:t>
      </w:r>
      <w:r>
        <w:t xml:space="preserve">OIM et partenaires </w:t>
      </w:r>
    </w:p>
    <w:p>
      <w:r>
        <w:t xml:space="preserve">705314 </w:t>
      </w:r>
      <w:r>
        <w:t xml:space="preserve">NULL </w:t>
      </w:r>
      <w:r>
        <w:t xml:space="preserve">2023-09-30 00:00:00 </w:t>
      </w:r>
      <w:r>
        <w:t xml:space="preserve">2023-10-20 00:00:00 </w:t>
      </w:r>
      <w:r>
        <w:t xml:space="preserve">2023-08-17 00:00:00 </w:t>
      </w:r>
      <w:r>
        <w:t xml:space="preserve">3 </w:t>
      </w:r>
      <w:r>
        <w:t xml:space="preserve">9 </w:t>
      </w:r>
      <w:r>
        <w:t xml:space="preserve">2 </w:t>
      </w:r>
      <w:r>
        <w:t xml:space="preserve">Retourné </w:t>
      </w:r>
      <w:r>
        <w:t xml:space="preserve">CD6212ZS03 </w:t>
      </w:r>
      <w:r>
        <w:t xml:space="preserve">CD6212ZS03AS02 </w:t>
      </w:r>
      <w:r>
        <w:t xml:space="preserve">BUSAKIZI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CD62120103 </w:t>
      </w:r>
      <w:r>
        <w:t xml:space="preserve">Bakute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NULL </w:t>
      </w:r>
      <w:r>
        <w:t xml:space="preserve">NULL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707949 </w:t>
      </w:r>
      <w:r>
        <w:t xml:space="preserve">Organisation Internationale pour les Migrations </w:t>
      </w:r>
      <w:r>
        <w:t xml:space="preserve">OIM </w:t>
      </w:r>
      <w:r>
        <w:t xml:space="preserve">556 </w:t>
      </w:r>
      <w:r>
        <w:t xml:space="preserve">OIM et partenaires </w:t>
      </w:r>
    </w:p>
    <w:p>
      <w:r>
        <w:t xml:space="preserve">705328 </w:t>
      </w:r>
      <w:r>
        <w:t xml:space="preserve">NULL </w:t>
      </w:r>
      <w:r>
        <w:t xml:space="preserve">2022-06-01 00:00:00 </w:t>
      </w:r>
      <w:r>
        <w:t xml:space="preserve">2023-10-20 00:00:00 </w:t>
      </w:r>
      <w:r>
        <w:t xml:space="preserve">2023-08-26 00:00:00 </w:t>
      </w:r>
      <w:r>
        <w:t xml:space="preserve">3 </w:t>
      </w:r>
      <w:r>
        <w:t xml:space="preserve">15 </w:t>
      </w:r>
      <w:r>
        <w:t xml:space="preserve">2 </w:t>
      </w:r>
      <w:r>
        <w:t xml:space="preserve">Retourné </w:t>
      </w:r>
      <w:r>
        <w:t xml:space="preserve">CD6212ZS03 </w:t>
      </w:r>
      <w:r>
        <w:t xml:space="preserve">CD6212ZS03AS03 </w:t>
      </w:r>
      <w:r>
        <w:t xml:space="preserve">BUTETEGELE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707963 </w:t>
      </w:r>
      <w:r>
        <w:t xml:space="preserve">Organisation Internationale pour les Migrations </w:t>
      </w:r>
      <w:r>
        <w:t xml:space="preserve">OIM </w:t>
      </w:r>
      <w:r>
        <w:t xml:space="preserve">556 </w:t>
      </w:r>
      <w:r>
        <w:t xml:space="preserve">OIM et partenaires </w:t>
      </w:r>
    </w:p>
    <w:p>
      <w:r>
        <w:t xml:space="preserve">705339 </w:t>
      </w:r>
      <w:r>
        <w:t xml:space="preserve">NULL </w:t>
      </w:r>
      <w:r>
        <w:t xml:space="preserve">2022-09-01 00:00:00 </w:t>
      </w:r>
      <w:r>
        <w:t xml:space="preserve">2023-10-20 00:00:00 </w:t>
      </w:r>
      <w:r>
        <w:t xml:space="preserve">2023-08-26 00:00:00 </w:t>
      </w:r>
      <w:r>
        <w:t xml:space="preserve">30 </w:t>
      </w:r>
      <w:r>
        <w:t xml:space="preserve">150 </w:t>
      </w:r>
      <w:r>
        <w:t xml:space="preserve">2 </w:t>
      </w:r>
      <w:r>
        <w:t xml:space="preserve">Retourné </w:t>
      </w:r>
      <w:r>
        <w:t xml:space="preserve">CD6212ZS03 </w:t>
      </w:r>
      <w:r>
        <w:t xml:space="preserve">CD6212ZS03AS03 </w:t>
      </w:r>
      <w:r>
        <w:t xml:space="preserve">BUTETEGELE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707974 </w:t>
      </w:r>
      <w:r>
        <w:t xml:space="preserve">Organisation Internationale pour les Migrations </w:t>
      </w:r>
      <w:r>
        <w:t xml:space="preserve">OIM </w:t>
      </w:r>
      <w:r>
        <w:t xml:space="preserve">556 </w:t>
      </w:r>
      <w:r>
        <w:t xml:space="preserve">OIM et partenaires </w:t>
      </w:r>
    </w:p>
    <w:p>
      <w:r>
        <w:t xml:space="preserve">705340 </w:t>
      </w:r>
      <w:r>
        <w:t xml:space="preserve">NULL </w:t>
      </w:r>
      <w:r>
        <w:t xml:space="preserve">2022-12-01 00:00:00 </w:t>
      </w:r>
      <w:r>
        <w:t xml:space="preserve">2023-10-20 00:00:00 </w:t>
      </w:r>
      <w:r>
        <w:t xml:space="preserve">2023-08-26 00:00:00 </w:t>
      </w:r>
      <w:r>
        <w:t xml:space="preserve">20 </w:t>
      </w:r>
      <w:r>
        <w:t xml:space="preserve">100 </w:t>
      </w:r>
      <w:r>
        <w:t xml:space="preserve">2 </w:t>
      </w:r>
      <w:r>
        <w:t xml:space="preserve">Retourné </w:t>
      </w:r>
      <w:r>
        <w:t xml:space="preserve">CD6212ZS03 </w:t>
      </w:r>
      <w:r>
        <w:t xml:space="preserve">CD6212ZS03AS03 </w:t>
      </w:r>
      <w:r>
        <w:t xml:space="preserve">BUTETEGELE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CD62120110 </w:t>
      </w:r>
      <w:r>
        <w:t xml:space="preserve">Bagunda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CD62120115 </w:t>
      </w:r>
      <w:r>
        <w:t xml:space="preserve">Basimbi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707975 </w:t>
      </w:r>
      <w:r>
        <w:t xml:space="preserve">Organisation Internationale pour les Migrations </w:t>
      </w:r>
      <w:r>
        <w:t xml:space="preserve">OIM </w:t>
      </w:r>
      <w:r>
        <w:t xml:space="preserve">556 </w:t>
      </w:r>
      <w:r>
        <w:t xml:space="preserve">OIM et partenaires </w:t>
      </w:r>
    </w:p>
    <w:p>
      <w:r>
        <w:t xml:space="preserve">705353 </w:t>
      </w:r>
      <w:r>
        <w:t xml:space="preserve">NULL </w:t>
      </w:r>
      <w:r>
        <w:t xml:space="preserve">2022-06-01 00:00:00 </w:t>
      </w:r>
      <w:r>
        <w:t xml:space="preserve">2023-10-20 00:00:00 </w:t>
      </w:r>
      <w:r>
        <w:t xml:space="preserve">2023-08-20 00:00:00 </w:t>
      </w:r>
      <w:r>
        <w:t xml:space="preserve">4 </w:t>
      </w:r>
      <w:r>
        <w:t xml:space="preserve">20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CD6212ZS03 </w:t>
      </w:r>
      <w:r>
        <w:t xml:space="preserve">Kitutu </w:t>
      </w:r>
      <w:r>
        <w:t xml:space="preserve">NULL </w:t>
      </w:r>
      <w:r>
        <w:t xml:space="preserve">NULL </w:t>
      </w:r>
      <w:r>
        <w:t xml:space="preserve">Evaluation DTM juillet 2023 </w:t>
      </w:r>
      <w:r>
        <w:t xml:space="preserve">NULL </w:t>
      </w:r>
      <w:r>
        <w:t xml:space="preserve">707988 </w:t>
      </w:r>
      <w:r>
        <w:t xml:space="preserve">Organisation Internationale pour les Migrations </w:t>
      </w:r>
      <w:r>
        <w:t xml:space="preserve">OIM </w:t>
      </w:r>
      <w:r>
        <w:t xml:space="preserve">556 </w:t>
      </w:r>
      <w:r>
        <w:t xml:space="preserve">OIM et partenaires </w:t>
      </w:r>
    </w:p>
    <w:p>
      <w:r>
        <w:t xml:space="preserve">705354 </w:t>
      </w:r>
      <w:r>
        <w:t xml:space="preserve">NULL </w:t>
      </w:r>
      <w:r>
        <w:t xml:space="preserve">2023-03-28 00:00:00 </w:t>
      </w:r>
      <w:r>
        <w:t xml:space="preserve">2023-10-20 00:00:00 </w:t>
      </w:r>
      <w:r>
        <w:t xml:space="preserve">2023-08-20 00:00:00 </w:t>
      </w:r>
      <w:r>
        <w:t xml:space="preserve">10 </w:t>
      </w:r>
      <w:r>
        <w:t xml:space="preserve">57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707989 </w:t>
      </w:r>
      <w:r>
        <w:t xml:space="preserve">Organisation Internationale pour les Migrations </w:t>
      </w:r>
      <w:r>
        <w:t xml:space="preserve">OIM </w:t>
      </w:r>
      <w:r>
        <w:t xml:space="preserve">556 </w:t>
      </w:r>
      <w:r>
        <w:t xml:space="preserve">OIM et partenaires </w:t>
      </w:r>
    </w:p>
    <w:p>
      <w:r>
        <w:t xml:space="preserve">705355 </w:t>
      </w:r>
      <w:r>
        <w:t xml:space="preserve">NULL </w:t>
      </w:r>
      <w:r>
        <w:t xml:space="preserve">2023-05-04 00:00:00 </w:t>
      </w:r>
      <w:r>
        <w:t xml:space="preserve">2023-10-20 00:00:00 </w:t>
      </w:r>
      <w:r>
        <w:t xml:space="preserve">2023-08-20 00:00:00 </w:t>
      </w:r>
      <w:r>
        <w:t xml:space="preserve">20 </w:t>
      </w:r>
      <w:r>
        <w:t xml:space="preserve">114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707990 </w:t>
      </w:r>
      <w:r>
        <w:t xml:space="preserve">Organisation Internationale pour les Migrations </w:t>
      </w:r>
      <w:r>
        <w:t xml:space="preserve">OIM </w:t>
      </w:r>
      <w:r>
        <w:t xml:space="preserve">556 </w:t>
      </w:r>
      <w:r>
        <w:t xml:space="preserve">OIM et partenaires </w:t>
      </w:r>
    </w:p>
    <w:p>
      <w:r>
        <w:t xml:space="preserve">705356 </w:t>
      </w:r>
      <w:r>
        <w:t xml:space="preserve">NULL </w:t>
      </w:r>
      <w:r>
        <w:t xml:space="preserve">2023-09-30 00:00:00 </w:t>
      </w:r>
      <w:r>
        <w:t xml:space="preserve">2023-10-20 00:00:00 </w:t>
      </w:r>
      <w:r>
        <w:t xml:space="preserve">2023-08-20 00:00:00 </w:t>
      </w:r>
      <w:r>
        <w:t xml:space="preserve">5 </w:t>
      </w:r>
      <w:r>
        <w:t xml:space="preserve">29 </w:t>
      </w:r>
      <w:r>
        <w:t xml:space="preserve">2 </w:t>
      </w:r>
      <w:r>
        <w:t xml:space="preserve">Retourné </w:t>
      </w:r>
      <w:r>
        <w:t xml:space="preserve">CD6212ZS03 </w:t>
      </w:r>
      <w:r>
        <w:t xml:space="preserve">CD6212ZS03AS04 </w:t>
      </w:r>
      <w:r>
        <w:t xml:space="preserve">BYONGA </w:t>
      </w:r>
      <w:r>
        <w:t xml:space="preserve">Kitutu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CD62120112 </w:t>
      </w:r>
      <w:r>
        <w:t xml:space="preserve">Basikamakulu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707991 </w:t>
      </w:r>
      <w:r>
        <w:t xml:space="preserve">Organisation Internationale pour les Migrations </w:t>
      </w:r>
      <w:r>
        <w:t xml:space="preserve">OIM </w:t>
      </w:r>
      <w:r>
        <w:t xml:space="preserve">556 </w:t>
      </w:r>
      <w:r>
        <w:t xml:space="preserve">OIM et partenaires </w:t>
      </w:r>
    </w:p>
    <w:p>
      <w:r>
        <w:t xml:space="preserve">705374 </w:t>
      </w:r>
      <w:r>
        <w:t xml:space="preserve">NULL </w:t>
      </w:r>
      <w:r>
        <w:t xml:space="preserve">2023-05-04 00:00:00 </w:t>
      </w:r>
      <w:r>
        <w:t xml:space="preserve">2023-10-20 00:00:00 </w:t>
      </w:r>
      <w:r>
        <w:t xml:space="preserve">2023-08-16 00:00:00 </w:t>
      </w:r>
      <w:r>
        <w:t xml:space="preserve">35 </w:t>
      </w:r>
      <w:r>
        <w:t xml:space="preserve">152 </w:t>
      </w:r>
      <w:r>
        <w:t xml:space="preserve">2 </w:t>
      </w:r>
      <w:r>
        <w:t xml:space="preserve">Retourné </w:t>
      </w:r>
      <w:r>
        <w:t xml:space="preserve">CD6208ZS04 </w:t>
      </w:r>
      <w:r>
        <w:t xml:space="preserve">CD6208ZS04AS09 </w:t>
      </w:r>
      <w:r>
        <w:t xml:space="preserve">KIGONGO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CD62080103 </w:t>
      </w:r>
      <w:r>
        <w:t xml:space="preserve">Kalungwe </w:t>
      </w:r>
      <w:r>
        <w:t xml:space="preserve">NULL </w:t>
      </w:r>
      <w:r>
        <w:t xml:space="preserve">NULL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CD62080425 </w:t>
      </w:r>
      <w:r>
        <w:t xml:space="preserve">Kasenga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708009 </w:t>
      </w:r>
      <w:r>
        <w:t xml:space="preserve">Organisation Internationale pour les Migrations </w:t>
      </w:r>
      <w:r>
        <w:t xml:space="preserve">OIM </w:t>
      </w:r>
      <w:r>
        <w:t xml:space="preserve">556 </w:t>
      </w:r>
      <w:r>
        <w:t xml:space="preserve">OIM et partenaires </w:t>
      </w:r>
    </w:p>
    <w:p>
      <w:r>
        <w:t xml:space="preserve">705398 </w:t>
      </w:r>
      <w:r>
        <w:t xml:space="preserve">NULL </w:t>
      </w:r>
      <w:r>
        <w:t xml:space="preserve">2022-09-01 00:00:00 </w:t>
      </w:r>
      <w:r>
        <w:t xml:space="preserve">2023-10-20 00:00:00 </w:t>
      </w:r>
      <w:r>
        <w:t xml:space="preserve">2023-08-16 00:00:00 </w:t>
      </w:r>
      <w:r>
        <w:t xml:space="preserve">32 </w:t>
      </w:r>
      <w:r>
        <w:t xml:space="preserve">250 </w:t>
      </w:r>
      <w:r>
        <w:t xml:space="preserve">2 </w:t>
      </w:r>
      <w:r>
        <w:t xml:space="preserve">Retourné </w:t>
      </w:r>
      <w:r>
        <w:t xml:space="preserve">CD6208ZS04 </w:t>
      </w:r>
      <w:r>
        <w:t xml:space="preserve">CD6208ZS04AS05 </w:t>
      </w:r>
      <w:r>
        <w:t xml:space="preserve">KALUNDU ETAT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CD620804 </w:t>
      </w:r>
      <w:r>
        <w:t xml:space="preserve">A.c. d'uvira </w:t>
      </w:r>
      <w:r>
        <w:t xml:space="preserve">CD62080407 </w:t>
      </w:r>
      <w:r>
        <w:t xml:space="preserve">Kalundu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CD62080205 </w:t>
      </w:r>
      <w:r>
        <w:t xml:space="preserve">Muhungu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708033 </w:t>
      </w:r>
      <w:r>
        <w:t xml:space="preserve">Organisation Internationale pour les Migrations </w:t>
      </w:r>
      <w:r>
        <w:t xml:space="preserve">OIM </w:t>
      </w:r>
      <w:r>
        <w:t xml:space="preserve">556 </w:t>
      </w:r>
      <w:r>
        <w:t xml:space="preserve">OIM et partenaires </w:t>
      </w:r>
    </w:p>
    <w:p>
      <w:r>
        <w:t xml:space="preserve">705452 </w:t>
      </w:r>
      <w:r>
        <w:t xml:space="preserve">NULL </w:t>
      </w:r>
      <w:r>
        <w:t xml:space="preserve">2023-09-30 00:00:00 </w:t>
      </w:r>
      <w:r>
        <w:t xml:space="preserve">2023-10-20 00:00:00 </w:t>
      </w:r>
      <w:r>
        <w:t xml:space="preserve">2023-09-01 00:00:00 </w:t>
      </w:r>
      <w:r>
        <w:t xml:space="preserve">3 </w:t>
      </w:r>
      <w:r>
        <w:t xml:space="preserve">25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CD62030103 </w:t>
      </w:r>
      <w:r>
        <w:t xml:space="preserve">Ikama-kasanza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708087 </w:t>
      </w:r>
      <w:r>
        <w:t xml:space="preserve">Organisation Internationale pour les Migrations </w:t>
      </w:r>
      <w:r>
        <w:t xml:space="preserve">OIM </w:t>
      </w:r>
      <w:r>
        <w:t xml:space="preserve">556 </w:t>
      </w:r>
      <w:r>
        <w:t xml:space="preserve">OIM et partenaires </w:t>
      </w:r>
    </w:p>
    <w:p>
      <w:r>
        <w:t xml:space="preserve">705459 </w:t>
      </w:r>
      <w:r>
        <w:t xml:space="preserve">NULL </w:t>
      </w:r>
      <w:r>
        <w:t xml:space="preserve">2022-09-01 00:00:00 </w:t>
      </w:r>
      <w:r>
        <w:t xml:space="preserve">2023-10-20 00:00:00 </w:t>
      </w:r>
      <w:r>
        <w:t xml:space="preserve">2023-08-31 00:00:00 </w:t>
      </w:r>
      <w:r>
        <w:t xml:space="preserve">4 </w:t>
      </w:r>
      <w:r>
        <w:t xml:space="preserve">20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708094 </w:t>
      </w:r>
      <w:r>
        <w:t xml:space="preserve">Organisation Internationale pour les Migrations </w:t>
      </w:r>
      <w:r>
        <w:t xml:space="preserve">OIM </w:t>
      </w:r>
      <w:r>
        <w:t xml:space="preserve">556 </w:t>
      </w:r>
      <w:r>
        <w:t xml:space="preserve">OIM et partenaires </w:t>
      </w:r>
    </w:p>
    <w:p>
      <w:r>
        <w:t xml:space="preserve">705483 </w:t>
      </w:r>
      <w:r>
        <w:t xml:space="preserve">NULL </w:t>
      </w:r>
      <w:r>
        <w:t xml:space="preserve">2023-03-28 00:00:00 </w:t>
      </w:r>
      <w:r>
        <w:t xml:space="preserve">2023-10-20 00:00:00 </w:t>
      </w:r>
      <w:r>
        <w:t xml:space="preserve">2023-08-31 00:00:00 </w:t>
      </w:r>
      <w:r>
        <w:t xml:space="preserve">8 </w:t>
      </w:r>
      <w:r>
        <w:t xml:space="preserve">53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708118 </w:t>
      </w:r>
      <w:r>
        <w:t xml:space="preserve">Organisation Internationale pour les Migrations </w:t>
      </w:r>
      <w:r>
        <w:t xml:space="preserve">OIM </w:t>
      </w:r>
      <w:r>
        <w:t xml:space="preserve">556 </w:t>
      </w:r>
      <w:r>
        <w:t xml:space="preserve">OIM et partenaires </w:t>
      </w:r>
    </w:p>
    <w:p>
      <w:r>
        <w:t xml:space="preserve">705485 </w:t>
      </w:r>
      <w:r>
        <w:t xml:space="preserve">NULL </w:t>
      </w:r>
      <w:r>
        <w:t xml:space="preserve">2022-09-01 00:00:00 </w:t>
      </w:r>
      <w:r>
        <w:t xml:space="preserve">2023-10-20 00:00:00 </w:t>
      </w:r>
      <w:r>
        <w:t xml:space="preserve">2023-08-31 00:00:00 </w:t>
      </w:r>
      <w:r>
        <w:t xml:space="preserve">3 </w:t>
      </w:r>
      <w:r>
        <w:t xml:space="preserve">15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708120 </w:t>
      </w:r>
      <w:r>
        <w:t xml:space="preserve">Organisation Internationale pour les Migrations </w:t>
      </w:r>
      <w:r>
        <w:t xml:space="preserve">OIM </w:t>
      </w:r>
      <w:r>
        <w:t xml:space="preserve">556 </w:t>
      </w:r>
      <w:r>
        <w:t xml:space="preserve">OIM et partenaires </w:t>
      </w:r>
    </w:p>
    <w:p>
      <w:r>
        <w:t xml:space="preserve">705486 </w:t>
      </w:r>
      <w:r>
        <w:t xml:space="preserve">NULL </w:t>
      </w:r>
      <w:r>
        <w:t xml:space="preserve">2022-09-01 00:00:00 </w:t>
      </w:r>
      <w:r>
        <w:t xml:space="preserve">2023-10-20 00:00:00 </w:t>
      </w:r>
      <w:r>
        <w:t xml:space="preserve">2023-09-02 00:00:00 </w:t>
      </w:r>
      <w:r>
        <w:t xml:space="preserve">3 </w:t>
      </w:r>
      <w:r>
        <w:t xml:space="preserve">18 </w:t>
      </w:r>
      <w:r>
        <w:t xml:space="preserve">2 </w:t>
      </w:r>
      <w:r>
        <w:t xml:space="preserve">Retourné </w:t>
      </w:r>
      <w:r>
        <w:t xml:space="preserve">CD6203ZS04 </w:t>
      </w:r>
      <w:r>
        <w:t xml:space="preserve">CD6203ZS04AS01 </w:t>
      </w:r>
      <w:r>
        <w:t xml:space="preserve">LUPIMBI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708121 </w:t>
      </w:r>
      <w:r>
        <w:t xml:space="preserve">Organisation Internationale pour les Migrations </w:t>
      </w:r>
      <w:r>
        <w:t xml:space="preserve">OIM </w:t>
      </w:r>
      <w:r>
        <w:t xml:space="preserve">556 </w:t>
      </w:r>
      <w:r>
        <w:t xml:space="preserve">OIM et partenaires </w:t>
      </w:r>
    </w:p>
    <w:p>
      <w:r>
        <w:t xml:space="preserve">705497 </w:t>
      </w:r>
      <w:r>
        <w:t xml:space="preserve">NULL </w:t>
      </w:r>
      <w:r>
        <w:t xml:space="preserve">2022-06-01 00:00:00 </w:t>
      </w:r>
      <w:r>
        <w:t xml:space="preserve">2023-10-20 00:00:00 </w:t>
      </w:r>
      <w:r>
        <w:t xml:space="preserve">2023-09-03 00:00:00 </w:t>
      </w:r>
      <w:r>
        <w:t xml:space="preserve">3 </w:t>
      </w:r>
      <w:r>
        <w:t xml:space="preserve">16 </w:t>
      </w:r>
      <w:r>
        <w:t xml:space="preserve">2 </w:t>
      </w:r>
      <w:r>
        <w:t xml:space="preserve">Retourné </w:t>
      </w:r>
      <w:r>
        <w:t xml:space="preserve">CD6203ZS04 </w:t>
      </w:r>
      <w:r>
        <w:t xml:space="preserve">CD6203ZS04AS04 </w:t>
      </w:r>
      <w:r>
        <w:t xml:space="preserve">MAKESE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708132 </w:t>
      </w:r>
      <w:r>
        <w:t xml:space="preserve">Organisation Internationale pour les Migrations </w:t>
      </w:r>
      <w:r>
        <w:t xml:space="preserve">OIM </w:t>
      </w:r>
      <w:r>
        <w:t xml:space="preserve">556 </w:t>
      </w:r>
      <w:r>
        <w:t xml:space="preserve">OIM et partenaires </w:t>
      </w:r>
    </w:p>
    <w:p>
      <w:r>
        <w:t xml:space="preserve">705505 </w:t>
      </w:r>
      <w:r>
        <w:t xml:space="preserve">NULL </w:t>
      </w:r>
      <w:r>
        <w:t xml:space="preserve">2022-06-01 00:00:00 </w:t>
      </w:r>
      <w:r>
        <w:t xml:space="preserve">2023-10-20 00:00:00 </w:t>
      </w:r>
      <w:r>
        <w:t xml:space="preserve">2023-09-02 00:00:00 </w:t>
      </w:r>
      <w:r>
        <w:t xml:space="preserve">3 </w:t>
      </w:r>
      <w:r>
        <w:t xml:space="preserve">22 </w:t>
      </w:r>
      <w:r>
        <w:t xml:space="preserve">2 </w:t>
      </w:r>
      <w:r>
        <w:t xml:space="preserve">Retourné </w:t>
      </w:r>
      <w:r>
        <w:t xml:space="preserve">CD6203ZS04 </w:t>
      </w:r>
      <w:r>
        <w:t xml:space="preserve">CD6203ZS04AS04 </w:t>
      </w:r>
      <w:r>
        <w:t xml:space="preserve">MAKESE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708140 </w:t>
      </w:r>
      <w:r>
        <w:t xml:space="preserve">Organisation Internationale pour les Migrations </w:t>
      </w:r>
      <w:r>
        <w:t xml:space="preserve">OIM </w:t>
      </w:r>
      <w:r>
        <w:t xml:space="preserve">556 </w:t>
      </w:r>
      <w:r>
        <w:t xml:space="preserve">OIM et partenaires </w:t>
      </w:r>
    </w:p>
    <w:p>
      <w:r>
        <w:t xml:space="preserve">705509 </w:t>
      </w:r>
      <w:r>
        <w:t xml:space="preserve">NULL </w:t>
      </w:r>
      <w:r>
        <w:t xml:space="preserve">2022-09-01 00:00:00 </w:t>
      </w:r>
      <w:r>
        <w:t xml:space="preserve">2023-10-20 00:00:00 </w:t>
      </w:r>
      <w:r>
        <w:t xml:space="preserve">2023-09-02 00:00:00 </w:t>
      </w:r>
      <w:r>
        <w:t xml:space="preserve">3 </w:t>
      </w:r>
      <w:r>
        <w:t xml:space="preserve">15 </w:t>
      </w:r>
      <w:r>
        <w:t xml:space="preserve">2 </w:t>
      </w:r>
      <w:r>
        <w:t xml:space="preserve">Retourné </w:t>
      </w:r>
      <w:r>
        <w:t xml:space="preserve">CD6203ZS04 </w:t>
      </w:r>
      <w:r>
        <w:t xml:space="preserve">CD6203ZS04AS04 </w:t>
      </w:r>
      <w:r>
        <w:t xml:space="preserve">MAKESE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708144 </w:t>
      </w:r>
      <w:r>
        <w:t xml:space="preserve">Organisation Internationale pour les Migrations </w:t>
      </w:r>
      <w:r>
        <w:t xml:space="preserve">OIM </w:t>
      </w:r>
      <w:r>
        <w:t xml:space="preserve">556 </w:t>
      </w:r>
      <w:r>
        <w:t xml:space="preserve">OIM et partenaires </w:t>
      </w:r>
    </w:p>
    <w:p>
      <w:r>
        <w:t xml:space="preserve">705519 </w:t>
      </w:r>
      <w:r>
        <w:t xml:space="preserve">NULL </w:t>
      </w:r>
      <w:r>
        <w:t xml:space="preserve">2022-09-01 00:00:00 </w:t>
      </w:r>
      <w:r>
        <w:t xml:space="preserve">2023-10-20 00:00:00 </w:t>
      </w:r>
      <w:r>
        <w:t xml:space="preserve">2023-09-02 00:00:00 </w:t>
      </w:r>
      <w:r>
        <w:t xml:space="preserve">8 </w:t>
      </w:r>
      <w:r>
        <w:t xml:space="preserve">40 </w:t>
      </w:r>
      <w:r>
        <w:t xml:space="preserve">2 </w:t>
      </w:r>
      <w:r>
        <w:t xml:space="preserve">Retourné </w:t>
      </w:r>
      <w:r>
        <w:t xml:space="preserve">CD6203ZS04 </w:t>
      </w:r>
      <w:r>
        <w:t xml:space="preserve">CD6203ZS04AS04 </w:t>
      </w:r>
      <w:r>
        <w:t xml:space="preserve">MAKESE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708154 </w:t>
      </w:r>
      <w:r>
        <w:t xml:space="preserve">Organisation Internationale pour les Migrations </w:t>
      </w:r>
      <w:r>
        <w:t xml:space="preserve">OIM </w:t>
      </w:r>
      <w:r>
        <w:t xml:space="preserve">556 </w:t>
      </w:r>
      <w:r>
        <w:t xml:space="preserve">OIM et partenaires </w:t>
      </w:r>
    </w:p>
    <w:p>
      <w:r>
        <w:t xml:space="preserve">705529 </w:t>
      </w:r>
      <w:r>
        <w:t xml:space="preserve">NULL </w:t>
      </w:r>
      <w:r>
        <w:t xml:space="preserve">2022-06-01 00:00:00 </w:t>
      </w:r>
      <w:r>
        <w:t xml:space="preserve">2023-10-20 00:00:00 </w:t>
      </w:r>
      <w:r>
        <w:t xml:space="preserve">2023-09-02 00:00:00 </w:t>
      </w:r>
      <w:r>
        <w:t xml:space="preserve">5 </w:t>
      </w:r>
      <w:r>
        <w:t xml:space="preserve">27 </w:t>
      </w:r>
      <w:r>
        <w:t xml:space="preserve">2 </w:t>
      </w:r>
      <w:r>
        <w:t xml:space="preserve">Retourné </w:t>
      </w:r>
      <w:r>
        <w:t xml:space="preserve">CD6203ZS04 </w:t>
      </w:r>
      <w:r>
        <w:t xml:space="preserve">CD6203ZS04AS04 </w:t>
      </w:r>
      <w:r>
        <w:t xml:space="preserve">MAKESE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708164 </w:t>
      </w:r>
      <w:r>
        <w:t xml:space="preserve">Organisation Internationale pour les Migrations </w:t>
      </w:r>
      <w:r>
        <w:t xml:space="preserve">OIM </w:t>
      </w:r>
      <w:r>
        <w:t xml:space="preserve">556 </w:t>
      </w:r>
      <w:r>
        <w:t xml:space="preserve">OIM et partenaires </w:t>
      </w:r>
    </w:p>
    <w:p>
      <w:r>
        <w:t xml:space="preserve">705539 </w:t>
      </w:r>
      <w:r>
        <w:t xml:space="preserve">NULL </w:t>
      </w:r>
      <w:r>
        <w:t xml:space="preserve">2022-09-01 00:00:00 </w:t>
      </w:r>
      <w:r>
        <w:t xml:space="preserve">2023-10-20 00:00:00 </w:t>
      </w:r>
      <w:r>
        <w:t xml:space="preserve">2023-09-02 00:00:00 </w:t>
      </w:r>
      <w:r>
        <w:t xml:space="preserve">3 </w:t>
      </w:r>
      <w:r>
        <w:t xml:space="preserve">18 </w:t>
      </w:r>
      <w:r>
        <w:t xml:space="preserve">2 </w:t>
      </w:r>
      <w:r>
        <w:t xml:space="preserve">Retourné </w:t>
      </w:r>
      <w:r>
        <w:t xml:space="preserve">CD6203ZS04 </w:t>
      </w:r>
      <w:r>
        <w:t xml:space="preserve">CD6203ZS04AS04 </w:t>
      </w:r>
      <w:r>
        <w:t xml:space="preserve">MAKESE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708174 </w:t>
      </w:r>
      <w:r>
        <w:t xml:space="preserve">Organisation Internationale pour les Migrations </w:t>
      </w:r>
      <w:r>
        <w:t xml:space="preserve">OIM </w:t>
      </w:r>
      <w:r>
        <w:t xml:space="preserve">556 </w:t>
      </w:r>
      <w:r>
        <w:t xml:space="preserve">OIM et partenaires </w:t>
      </w:r>
    </w:p>
    <w:p>
      <w:r>
        <w:t xml:space="preserve">705545 </w:t>
      </w:r>
      <w:r>
        <w:t xml:space="preserve">NULL </w:t>
      </w:r>
      <w:r>
        <w:t xml:space="preserve">2022-06-01 00:00:00 </w:t>
      </w:r>
      <w:r>
        <w:t xml:space="preserve">2023-10-20 00:00:00 </w:t>
      </w:r>
      <w:r>
        <w:t xml:space="preserve">2023-09-02 00:00:00 </w:t>
      </w:r>
      <w:r>
        <w:t xml:space="preserve">3 </w:t>
      </w:r>
      <w:r>
        <w:t xml:space="preserve">18 </w:t>
      </w:r>
      <w:r>
        <w:t xml:space="preserve">2 </w:t>
      </w:r>
      <w:r>
        <w:t xml:space="preserve">Retourné </w:t>
      </w:r>
      <w:r>
        <w:t xml:space="preserve">CD6203ZS04 </w:t>
      </w:r>
      <w:r>
        <w:t xml:space="preserve">CD6203ZS04AS04 </w:t>
      </w:r>
      <w:r>
        <w:t xml:space="preserve">MAKESE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708180 </w:t>
      </w:r>
      <w:r>
        <w:t xml:space="preserve">Organisation Internationale pour les Migrations </w:t>
      </w:r>
      <w:r>
        <w:t xml:space="preserve">OIM </w:t>
      </w:r>
      <w:r>
        <w:t xml:space="preserve">556 </w:t>
      </w:r>
      <w:r>
        <w:t xml:space="preserve">OIM et partenaires </w:t>
      </w:r>
    </w:p>
    <w:p>
      <w:r>
        <w:t xml:space="preserve">705551 </w:t>
      </w:r>
      <w:r>
        <w:t xml:space="preserve">NULL </w:t>
      </w:r>
      <w:r>
        <w:t xml:space="preserve">2022-06-01 00:00:00 </w:t>
      </w:r>
      <w:r>
        <w:t xml:space="preserve">2023-10-20 00:00:00 </w:t>
      </w:r>
      <w:r>
        <w:t xml:space="preserve">2023-09-02 00:00:00 </w:t>
      </w:r>
      <w:r>
        <w:t xml:space="preserve">8 </w:t>
      </w:r>
      <w:r>
        <w:t xml:space="preserve">54 </w:t>
      </w:r>
      <w:r>
        <w:t xml:space="preserve">2 </w:t>
      </w:r>
      <w:r>
        <w:t xml:space="preserve">Retourné </w:t>
      </w:r>
      <w:r>
        <w:t xml:space="preserve">CD6203ZS04 </w:t>
      </w:r>
      <w:r>
        <w:t xml:space="preserve">CD6203ZS04AS15 </w:t>
      </w:r>
      <w:r>
        <w:t xml:space="preserve">MASANGA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708186 </w:t>
      </w:r>
      <w:r>
        <w:t xml:space="preserve">Organisation Internationale pour les Migrations </w:t>
      </w:r>
      <w:r>
        <w:t xml:space="preserve">OIM </w:t>
      </w:r>
      <w:r>
        <w:t xml:space="preserve">556 </w:t>
      </w:r>
      <w:r>
        <w:t xml:space="preserve">OIM et partenaires </w:t>
      </w:r>
    </w:p>
    <w:p>
      <w:r>
        <w:t xml:space="preserve">705552 </w:t>
      </w:r>
      <w:r>
        <w:t xml:space="preserve">NULL </w:t>
      </w:r>
      <w:r>
        <w:t xml:space="preserve">2023-05-04 00:00:00 </w:t>
      </w:r>
      <w:r>
        <w:t xml:space="preserve">2023-10-20 00:00:00 </w:t>
      </w:r>
      <w:r>
        <w:t xml:space="preserve">2023-09-02 00:00:00 </w:t>
      </w:r>
      <w:r>
        <w:t xml:space="preserve">1 </w:t>
      </w:r>
      <w:r>
        <w:t xml:space="preserve">7 </w:t>
      </w:r>
      <w:r>
        <w:t xml:space="preserve">2 </w:t>
      </w:r>
      <w:r>
        <w:t xml:space="preserve">Retourné </w:t>
      </w:r>
      <w:r>
        <w:t xml:space="preserve">CD6203ZS04 </w:t>
      </w:r>
      <w:r>
        <w:t xml:space="preserve">CD6203ZS04AS15 </w:t>
      </w:r>
      <w:r>
        <w:t xml:space="preserve">MASANGA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CD620301 </w:t>
      </w:r>
      <w:r>
        <w:t xml:space="preserve">Wakabango </w:t>
      </w:r>
      <w:r>
        <w:t xml:space="preserve">CD62030104 </w:t>
      </w:r>
      <w:r>
        <w:t xml:space="preserve">Nkulu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708187 </w:t>
      </w:r>
      <w:r>
        <w:t xml:space="preserve">Organisation Internationale pour les Migrations </w:t>
      </w:r>
      <w:r>
        <w:t xml:space="preserve">OIM </w:t>
      </w:r>
      <w:r>
        <w:t xml:space="preserve">556 </w:t>
      </w:r>
      <w:r>
        <w:t xml:space="preserve">OIM et partenaires </w:t>
      </w:r>
    </w:p>
    <w:p>
      <w:r>
        <w:t xml:space="preserve">705560 </w:t>
      </w:r>
      <w:r>
        <w:t xml:space="preserve">NULL </w:t>
      </w:r>
      <w:r>
        <w:t xml:space="preserve">2023-09-30 00:00:00 </w:t>
      </w:r>
      <w:r>
        <w:t xml:space="preserve">2023-10-20 00:00:00 </w:t>
      </w:r>
      <w:r>
        <w:t xml:space="preserve">2023-08-24 00:00:00 </w:t>
      </w:r>
      <w:r>
        <w:t xml:space="preserve">6 </w:t>
      </w:r>
      <w:r>
        <w:t xml:space="preserve">23 </w:t>
      </w:r>
      <w:r>
        <w:t xml:space="preserve">2 </w:t>
      </w:r>
      <w:r>
        <w:t xml:space="preserve">Retourné </w:t>
      </w:r>
      <w:r>
        <w:t xml:space="preserve">CD6203ZS02 </w:t>
      </w:r>
      <w:r>
        <w:t xml:space="preserve">CD6203ZS02AS04 </w:t>
      </w:r>
      <w:r>
        <w:t xml:space="preserve">KATANTI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708195 </w:t>
      </w:r>
      <w:r>
        <w:t xml:space="preserve">Organisation Internationale pour les Migrations </w:t>
      </w:r>
      <w:r>
        <w:t xml:space="preserve">OIM </w:t>
      </w:r>
      <w:r>
        <w:t xml:space="preserve">556 </w:t>
      </w:r>
      <w:r>
        <w:t xml:space="preserve">OIM et partenaires </w:t>
      </w:r>
    </w:p>
    <w:p>
      <w:r>
        <w:t xml:space="preserve">705574 </w:t>
      </w:r>
      <w:r>
        <w:t xml:space="preserve">NULL </w:t>
      </w:r>
      <w:r>
        <w:t xml:space="preserve">2022-12-01 00:00:00 </w:t>
      </w:r>
      <w:r>
        <w:t xml:space="preserve">2023-10-20 00:00:00 </w:t>
      </w:r>
      <w:r>
        <w:t xml:space="preserve">2023-08-25 00:00:00 </w:t>
      </w:r>
      <w:r>
        <w:t xml:space="preserve">6 </w:t>
      </w:r>
      <w:r>
        <w:t xml:space="preserve">35 </w:t>
      </w:r>
      <w:r>
        <w:t xml:space="preserve">2 </w:t>
      </w:r>
      <w:r>
        <w:t xml:space="preserve">Retourné </w:t>
      </w:r>
      <w:r>
        <w:t xml:space="preserve">CD6203ZS02 </w:t>
      </w:r>
      <w:r>
        <w:t xml:space="preserve">CD6203ZS02AS04 </w:t>
      </w:r>
      <w:r>
        <w:t xml:space="preserve">KATANTI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CD62030202 </w:t>
      </w:r>
      <w:r>
        <w:t xml:space="preserve">Bakyunga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708209 </w:t>
      </w:r>
      <w:r>
        <w:t xml:space="preserve">Organisation Internationale pour les Migrations </w:t>
      </w:r>
      <w:r>
        <w:t xml:space="preserve">OIM </w:t>
      </w:r>
      <w:r>
        <w:t xml:space="preserve">556 </w:t>
      </w:r>
      <w:r>
        <w:t xml:space="preserve">OIM et partenaires </w:t>
      </w:r>
    </w:p>
    <w:p>
      <w:r>
        <w:t xml:space="preserve">705583 </w:t>
      </w:r>
      <w:r>
        <w:t xml:space="preserve">NULL </w:t>
      </w:r>
      <w:r>
        <w:t xml:space="preserve">2022-09-01 00:00:00 </w:t>
      </w:r>
      <w:r>
        <w:t xml:space="preserve">2023-10-20 00:00:00 </w:t>
      </w:r>
      <w:r>
        <w:t xml:space="preserve">2023-08-20 00:00:00 </w:t>
      </w:r>
      <w:r>
        <w:t xml:space="preserve">12 </w:t>
      </w:r>
      <w:r>
        <w:t xml:space="preserve">56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708218 </w:t>
      </w:r>
      <w:r>
        <w:t xml:space="preserve">Organisation Internationale pour les Migrations </w:t>
      </w:r>
      <w:r>
        <w:t xml:space="preserve">OIM </w:t>
      </w:r>
      <w:r>
        <w:t xml:space="preserve">556 </w:t>
      </w:r>
      <w:r>
        <w:t xml:space="preserve">OIM et partenaires </w:t>
      </w:r>
    </w:p>
    <w:p>
      <w:r>
        <w:t xml:space="preserve">705584 </w:t>
      </w:r>
      <w:r>
        <w:t xml:space="preserve">NULL </w:t>
      </w:r>
      <w:r>
        <w:t xml:space="preserve">2023-05-04 00:00:00 </w:t>
      </w:r>
      <w:r>
        <w:t xml:space="preserve">2023-10-20 00:00:00 </w:t>
      </w:r>
      <w:r>
        <w:t xml:space="preserve">2023-08-20 00:00:00 </w:t>
      </w:r>
      <w:r>
        <w:t xml:space="preserve">21 </w:t>
      </w:r>
      <w:r>
        <w:t xml:space="preserve">83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708219 </w:t>
      </w:r>
      <w:r>
        <w:t xml:space="preserve">Organisation Internationale pour les Migrations </w:t>
      </w:r>
      <w:r>
        <w:t xml:space="preserve">OIM </w:t>
      </w:r>
      <w:r>
        <w:t xml:space="preserve">556 </w:t>
      </w:r>
      <w:r>
        <w:t xml:space="preserve">OIM et partenaires </w:t>
      </w:r>
    </w:p>
    <w:p>
      <w:r>
        <w:t xml:space="preserve">705587 </w:t>
      </w:r>
      <w:r>
        <w:t xml:space="preserve">NULL </w:t>
      </w:r>
      <w:r>
        <w:t xml:space="preserve">2023-03-28 00:00:00 </w:t>
      </w:r>
      <w:r>
        <w:t xml:space="preserve">2023-10-20 00:00:00 </w:t>
      </w:r>
      <w:r>
        <w:t xml:space="preserve">2023-08-20 00:00:00 </w:t>
      </w:r>
      <w:r>
        <w:t xml:space="preserve">20 </w:t>
      </w:r>
      <w:r>
        <w:t xml:space="preserve">165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708222 </w:t>
      </w:r>
      <w:r>
        <w:t xml:space="preserve">Organisation Internationale pour les Migrations </w:t>
      </w:r>
      <w:r>
        <w:t xml:space="preserve">OIM </w:t>
      </w:r>
      <w:r>
        <w:t xml:space="preserve">556 </w:t>
      </w:r>
      <w:r>
        <w:t xml:space="preserve">OIM et partenaires </w:t>
      </w:r>
    </w:p>
    <w:p>
      <w:r>
        <w:t xml:space="preserve">705590 </w:t>
      </w:r>
      <w:r>
        <w:t xml:space="preserve">NULL </w:t>
      </w:r>
      <w:r>
        <w:t xml:space="preserve">2023-09-30 00:00:00 </w:t>
      </w:r>
      <w:r>
        <w:t xml:space="preserve">2023-10-20 00:00:00 </w:t>
      </w:r>
      <w:r>
        <w:t xml:space="preserve">2023-08-20 00:00:00 </w:t>
      </w:r>
      <w:r>
        <w:t xml:space="preserve">5 </w:t>
      </w:r>
      <w:r>
        <w:t xml:space="preserve">31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708225 </w:t>
      </w:r>
      <w:r>
        <w:t xml:space="preserve">Organisation Internationale pour les Migrations </w:t>
      </w:r>
      <w:r>
        <w:t xml:space="preserve">OIM </w:t>
      </w:r>
      <w:r>
        <w:t xml:space="preserve">556 </w:t>
      </w:r>
      <w:r>
        <w:t xml:space="preserve">OIM et partenaires </w:t>
      </w:r>
    </w:p>
    <w:p>
      <w:r>
        <w:t xml:space="preserve">705594 </w:t>
      </w:r>
      <w:r>
        <w:t xml:space="preserve">NULL </w:t>
      </w:r>
      <w:r>
        <w:t xml:space="preserve">2022-06-01 00:00:00 </w:t>
      </w:r>
      <w:r>
        <w:t xml:space="preserve">2023-10-20 00:00:00 </w:t>
      </w:r>
      <w:r>
        <w:t xml:space="preserve">2023-08-20 00:00:00 </w:t>
      </w:r>
      <w:r>
        <w:t xml:space="preserve">35 </w:t>
      </w:r>
      <w:r>
        <w:t xml:space="preserve">196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708229 </w:t>
      </w:r>
      <w:r>
        <w:t xml:space="preserve">Organisation Internationale pour les Migrations </w:t>
      </w:r>
      <w:r>
        <w:t xml:space="preserve">OIM </w:t>
      </w:r>
      <w:r>
        <w:t xml:space="preserve">556 </w:t>
      </w:r>
      <w:r>
        <w:t xml:space="preserve">OIM et partenaires </w:t>
      </w:r>
    </w:p>
    <w:p>
      <w:r>
        <w:t xml:space="preserve">705600 </w:t>
      </w:r>
      <w:r>
        <w:t xml:space="preserve">NULL </w:t>
      </w:r>
      <w:r>
        <w:t xml:space="preserve">2023-03-28 00:00:00 </w:t>
      </w:r>
      <w:r>
        <w:t xml:space="preserve">2023-10-20 00:00:00 </w:t>
      </w:r>
      <w:r>
        <w:t xml:space="preserve">2023-08-20 00:00:00 </w:t>
      </w:r>
      <w:r>
        <w:t xml:space="preserve">5 </w:t>
      </w:r>
      <w:r>
        <w:t xml:space="preserve">30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708235 </w:t>
      </w:r>
      <w:r>
        <w:t xml:space="preserve">Organisation Internationale pour les Migrations </w:t>
      </w:r>
      <w:r>
        <w:t xml:space="preserve">OIM </w:t>
      </w:r>
      <w:r>
        <w:t xml:space="preserve">556 </w:t>
      </w:r>
      <w:r>
        <w:t xml:space="preserve">OIM et partenaires </w:t>
      </w:r>
    </w:p>
    <w:p>
      <w:r>
        <w:t xml:space="preserve">705601 </w:t>
      </w:r>
      <w:r>
        <w:t xml:space="preserve">NULL </w:t>
      </w:r>
      <w:r>
        <w:t xml:space="preserve">2023-05-04 00:00:00 </w:t>
      </w:r>
      <w:r>
        <w:t xml:space="preserve">2023-10-20 00:00:00 </w:t>
      </w:r>
      <w:r>
        <w:t xml:space="preserve">2023-08-20 00:00:00 </w:t>
      </w:r>
      <w:r>
        <w:t xml:space="preserve">10 </w:t>
      </w:r>
      <w:r>
        <w:t xml:space="preserve">60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708236 </w:t>
      </w:r>
      <w:r>
        <w:t xml:space="preserve">Organisation Internationale pour les Migrations </w:t>
      </w:r>
      <w:r>
        <w:t xml:space="preserve">OIM </w:t>
      </w:r>
      <w:r>
        <w:t xml:space="preserve">556 </w:t>
      </w:r>
      <w:r>
        <w:t xml:space="preserve">OIM et partenaires </w:t>
      </w:r>
    </w:p>
    <w:p>
      <w:r>
        <w:t xml:space="preserve">705610 </w:t>
      </w:r>
      <w:r>
        <w:t xml:space="preserve">NULL </w:t>
      </w:r>
      <w:r>
        <w:t xml:space="preserve">2023-03-28 00:00:00 </w:t>
      </w:r>
      <w:r>
        <w:t xml:space="preserve">2023-10-20 00:00:00 </w:t>
      </w:r>
      <w:r>
        <w:t xml:space="preserve">2023-08-20 00:00:00 </w:t>
      </w:r>
      <w:r>
        <w:t xml:space="preserve">32 </w:t>
      </w:r>
      <w:r>
        <w:t xml:space="preserve">164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708245 </w:t>
      </w:r>
      <w:r>
        <w:t xml:space="preserve">Organisation Internationale pour les Migrations </w:t>
      </w:r>
      <w:r>
        <w:t xml:space="preserve">OIM </w:t>
      </w:r>
      <w:r>
        <w:t xml:space="preserve">556 </w:t>
      </w:r>
      <w:r>
        <w:t xml:space="preserve">OIM et partenaires </w:t>
      </w:r>
    </w:p>
    <w:p>
      <w:r>
        <w:t xml:space="preserve">705628 </w:t>
      </w:r>
      <w:r>
        <w:t xml:space="preserve">NULL </w:t>
      </w:r>
      <w:r>
        <w:t xml:space="preserve">2022-06-01 00:00:00 </w:t>
      </w:r>
      <w:r>
        <w:t xml:space="preserve">2023-10-20 00:00:00 </w:t>
      </w:r>
      <w:r>
        <w:t xml:space="preserve">2023-08-20 00:00:00 </w:t>
      </w:r>
      <w:r>
        <w:t xml:space="preserve">21 </w:t>
      </w:r>
      <w:r>
        <w:t xml:space="preserve">96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708263 </w:t>
      </w:r>
      <w:r>
        <w:t xml:space="preserve">Organisation Internationale pour les Migrations </w:t>
      </w:r>
      <w:r>
        <w:t xml:space="preserve">OIM </w:t>
      </w:r>
      <w:r>
        <w:t xml:space="preserve">556 </w:t>
      </w:r>
      <w:r>
        <w:t xml:space="preserve">OIM et partenaires </w:t>
      </w:r>
    </w:p>
    <w:p>
      <w:r>
        <w:t xml:space="preserve">705637 </w:t>
      </w:r>
      <w:r>
        <w:t xml:space="preserve">NULL </w:t>
      </w:r>
      <w:r>
        <w:t xml:space="preserve">2023-03-28 00:00:00 </w:t>
      </w:r>
      <w:r>
        <w:t xml:space="preserve">2023-10-20 00:00:00 </w:t>
      </w:r>
      <w:r>
        <w:t xml:space="preserve">2023-08-20 00:00:00 </w:t>
      </w:r>
      <w:r>
        <w:t xml:space="preserve">14 </w:t>
      </w:r>
      <w:r>
        <w:t xml:space="preserve">99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708272 </w:t>
      </w:r>
      <w:r>
        <w:t xml:space="preserve">Organisation Internationale pour les Migrations </w:t>
      </w:r>
      <w:r>
        <w:t xml:space="preserve">OIM </w:t>
      </w:r>
      <w:r>
        <w:t xml:space="preserve">556 </w:t>
      </w:r>
      <w:r>
        <w:t xml:space="preserve">OIM et partenaires </w:t>
      </w:r>
    </w:p>
    <w:p>
      <w:r>
        <w:t xml:space="preserve">705638 </w:t>
      </w:r>
      <w:r>
        <w:t xml:space="preserve">NULL </w:t>
      </w:r>
      <w:r>
        <w:t xml:space="preserve">2023-09-30 00:00:00 </w:t>
      </w:r>
      <w:r>
        <w:t xml:space="preserve">2023-10-20 00:00:00 </w:t>
      </w:r>
      <w:r>
        <w:t xml:space="preserve">2023-08-20 00:00:00 </w:t>
      </w:r>
      <w:r>
        <w:t xml:space="preserve">5 </w:t>
      </w:r>
      <w:r>
        <w:t xml:space="preserve">36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708273 </w:t>
      </w:r>
      <w:r>
        <w:t xml:space="preserve">Organisation Internationale pour les Migrations </w:t>
      </w:r>
      <w:r>
        <w:t xml:space="preserve">OIM </w:t>
      </w:r>
      <w:r>
        <w:t xml:space="preserve">556 </w:t>
      </w:r>
      <w:r>
        <w:t xml:space="preserve">OIM et partenaires </w:t>
      </w:r>
    </w:p>
    <w:p>
      <w:r>
        <w:t xml:space="preserve">705645 </w:t>
      </w:r>
      <w:r>
        <w:t xml:space="preserve">NULL </w:t>
      </w:r>
      <w:r>
        <w:t xml:space="preserve">2023-09-30 00:00:00 </w:t>
      </w:r>
      <w:r>
        <w:t xml:space="preserve">2023-10-20 00:00:00 </w:t>
      </w:r>
      <w:r>
        <w:t xml:space="preserve">2023-08-20 00:00:00 </w:t>
      </w:r>
      <w:r>
        <w:t xml:space="preserve">10 </w:t>
      </w:r>
      <w:r>
        <w:t xml:space="preserve">53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CD62030307 </w:t>
      </w:r>
      <w:r>
        <w:t xml:space="preserve">Quartier administratif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708280 </w:t>
      </w:r>
      <w:r>
        <w:t xml:space="preserve">Organisation Internationale pour les Migrations </w:t>
      </w:r>
      <w:r>
        <w:t xml:space="preserve">OIM </w:t>
      </w:r>
      <w:r>
        <w:t xml:space="preserve">556 </w:t>
      </w:r>
      <w:r>
        <w:t xml:space="preserve">OIM et partenaires </w:t>
      </w:r>
    </w:p>
    <w:p>
      <w:r>
        <w:t xml:space="preserve">705655 </w:t>
      </w:r>
      <w:r>
        <w:t xml:space="preserve">NULL </w:t>
      </w:r>
      <w:r>
        <w:t xml:space="preserve">2023-09-30 00:00:00 </w:t>
      </w:r>
      <w:r>
        <w:t xml:space="preserve">2023-10-20 00:00:00 </w:t>
      </w:r>
      <w:r>
        <w:t xml:space="preserve">2023-08-19 00:00:00 </w:t>
      </w:r>
      <w:r>
        <w:t xml:space="preserve">5 </w:t>
      </w:r>
      <w:r>
        <w:t xml:space="preserve">35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708290 </w:t>
      </w:r>
      <w:r>
        <w:t xml:space="preserve">Organisation Internationale pour les Migrations </w:t>
      </w:r>
      <w:r>
        <w:t xml:space="preserve">OIM </w:t>
      </w:r>
      <w:r>
        <w:t xml:space="preserve">556 </w:t>
      </w:r>
      <w:r>
        <w:t xml:space="preserve">OIM et partenaires </w:t>
      </w:r>
    </w:p>
    <w:p>
      <w:r>
        <w:t xml:space="preserve">705658 </w:t>
      </w:r>
      <w:r>
        <w:t xml:space="preserve">NULL </w:t>
      </w:r>
      <w:r>
        <w:t xml:space="preserve">2023-05-04 00:00:00 </w:t>
      </w:r>
      <w:r>
        <w:t xml:space="preserve">2023-10-20 00:00:00 </w:t>
      </w:r>
      <w:r>
        <w:t xml:space="preserve">2023-08-19 00:00:00 </w:t>
      </w:r>
      <w:r>
        <w:t xml:space="preserve">5 </w:t>
      </w:r>
      <w:r>
        <w:t xml:space="preserve">32 </w:t>
      </w:r>
      <w:r>
        <w:t xml:space="preserve">2 </w:t>
      </w:r>
      <w:r>
        <w:t xml:space="preserve">Retourné </w:t>
      </w:r>
      <w:r>
        <w:t xml:space="preserve">CD6203ZS02 </w:t>
      </w:r>
      <w:r>
        <w:t xml:space="preserve">CD6203ZS02AS05 </w:t>
      </w:r>
      <w:r>
        <w:t xml:space="preserve">KATCHUNGU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708293 </w:t>
      </w:r>
      <w:r>
        <w:t xml:space="preserve">Organisation Internationale pour les Migrations </w:t>
      </w:r>
      <w:r>
        <w:t xml:space="preserve">OIM </w:t>
      </w:r>
      <w:r>
        <w:t xml:space="preserve">556 </w:t>
      </w:r>
      <w:r>
        <w:t xml:space="preserve">OIM et partenaires </w:t>
      </w:r>
    </w:p>
    <w:p>
      <w:r>
        <w:t xml:space="preserve">705669 </w:t>
      </w:r>
      <w:r>
        <w:t xml:space="preserve">NULL </w:t>
      </w:r>
      <w:r>
        <w:t xml:space="preserve">2023-05-04 00:00:00 </w:t>
      </w:r>
      <w:r>
        <w:t xml:space="preserve">2023-10-20 00:00:00 </w:t>
      </w:r>
      <w:r>
        <w:t xml:space="preserve">2023-08-23 00:00:00 </w:t>
      </w:r>
      <w:r>
        <w:t xml:space="preserve">5 </w:t>
      </w:r>
      <w:r>
        <w:t xml:space="preserve">23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708304 </w:t>
      </w:r>
      <w:r>
        <w:t xml:space="preserve">Organisation Internationale pour les Migrations </w:t>
      </w:r>
      <w:r>
        <w:t xml:space="preserve">OIM </w:t>
      </w:r>
      <w:r>
        <w:t xml:space="preserve">556 </w:t>
      </w:r>
      <w:r>
        <w:t xml:space="preserve">OIM et partenaires </w:t>
      </w:r>
    </w:p>
    <w:p>
      <w:r>
        <w:t xml:space="preserve">705675 </w:t>
      </w:r>
      <w:r>
        <w:t xml:space="preserve">NULL </w:t>
      </w:r>
      <w:r>
        <w:t xml:space="preserve">2022-06-01 00:00:00 </w:t>
      </w:r>
      <w:r>
        <w:t xml:space="preserve">2023-10-20 00:00:00 </w:t>
      </w:r>
      <w:r>
        <w:t xml:space="preserve">2023-08-23 00:00:00 </w:t>
      </w:r>
      <w:r>
        <w:t xml:space="preserve">10 </w:t>
      </w:r>
      <w:r>
        <w:t xml:space="preserve">38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708310 </w:t>
      </w:r>
      <w:r>
        <w:t xml:space="preserve">Organisation Internationale pour les Migrations </w:t>
      </w:r>
      <w:r>
        <w:t xml:space="preserve">OIM </w:t>
      </w:r>
      <w:r>
        <w:t xml:space="preserve">556 </w:t>
      </w:r>
      <w:r>
        <w:t xml:space="preserve">OIM et partenaires </w:t>
      </w:r>
    </w:p>
    <w:p>
      <w:r>
        <w:t xml:space="preserve">705677 </w:t>
      </w:r>
      <w:r>
        <w:t xml:space="preserve">NULL </w:t>
      </w:r>
      <w:r>
        <w:t xml:space="preserve">2023-09-30 00:00:00 </w:t>
      </w:r>
      <w:r>
        <w:t xml:space="preserve">2023-10-20 00:00:00 </w:t>
      </w:r>
      <w:r>
        <w:t xml:space="preserve">2023-08-23 00:00:00 </w:t>
      </w:r>
      <w:r>
        <w:t xml:space="preserve">15 </w:t>
      </w:r>
      <w:r>
        <w:t xml:space="preserve">50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708312 </w:t>
      </w:r>
      <w:r>
        <w:t xml:space="preserve">Organisation Internationale pour les Migrations </w:t>
      </w:r>
      <w:r>
        <w:t xml:space="preserve">OIM </w:t>
      </w:r>
      <w:r>
        <w:t xml:space="preserve">556 </w:t>
      </w:r>
      <w:r>
        <w:t xml:space="preserve">OIM et partenaires </w:t>
      </w:r>
    </w:p>
    <w:p>
      <w:r>
        <w:t xml:space="preserve">705683 </w:t>
      </w:r>
      <w:r>
        <w:t xml:space="preserve">NULL </w:t>
      </w:r>
      <w:r>
        <w:t xml:space="preserve">2022-06-01 00:00:00 </w:t>
      </w:r>
      <w:r>
        <w:t xml:space="preserve">2023-10-20 00:00:00 </w:t>
      </w:r>
      <w:r>
        <w:t xml:space="preserve">2023-08-23 00:00:00 </w:t>
      </w:r>
      <w:r>
        <w:t xml:space="preserve">12 </w:t>
      </w:r>
      <w:r>
        <w:t xml:space="preserve">50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708318 </w:t>
      </w:r>
      <w:r>
        <w:t xml:space="preserve">Organisation Internationale pour les Migrations </w:t>
      </w:r>
      <w:r>
        <w:t xml:space="preserve">OIM </w:t>
      </w:r>
      <w:r>
        <w:t xml:space="preserve">556 </w:t>
      </w:r>
      <w:r>
        <w:t xml:space="preserve">OIM et partenaires </w:t>
      </w:r>
    </w:p>
    <w:p>
      <w:r>
        <w:t xml:space="preserve">705684 </w:t>
      </w:r>
      <w:r>
        <w:t xml:space="preserve">NULL </w:t>
      </w:r>
      <w:r>
        <w:t xml:space="preserve">2022-09-01 00:00:00 </w:t>
      </w:r>
      <w:r>
        <w:t xml:space="preserve">2023-10-20 00:00:00 </w:t>
      </w:r>
      <w:r>
        <w:t xml:space="preserve">2023-08-23 00:00:00 </w:t>
      </w:r>
      <w:r>
        <w:t xml:space="preserve">28 </w:t>
      </w:r>
      <w:r>
        <w:t xml:space="preserve">117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708319 </w:t>
      </w:r>
      <w:r>
        <w:t xml:space="preserve">Organisation Internationale pour les Migrations </w:t>
      </w:r>
      <w:r>
        <w:t xml:space="preserve">OIM </w:t>
      </w:r>
      <w:r>
        <w:t xml:space="preserve">556 </w:t>
      </w:r>
      <w:r>
        <w:t xml:space="preserve">OIM et partenaires </w:t>
      </w:r>
    </w:p>
    <w:p>
      <w:r>
        <w:t xml:space="preserve">705685 </w:t>
      </w:r>
      <w:r>
        <w:t xml:space="preserve">NULL </w:t>
      </w:r>
      <w:r>
        <w:t xml:space="preserve">2023-05-04 00:00:00 </w:t>
      </w:r>
      <w:r>
        <w:t xml:space="preserve">2023-10-20 00:00:00 </w:t>
      </w:r>
      <w:r>
        <w:t xml:space="preserve">2023-08-23 00:00:00 </w:t>
      </w:r>
      <w:r>
        <w:t xml:space="preserve">8 </w:t>
      </w:r>
      <w:r>
        <w:t xml:space="preserve">34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708320 </w:t>
      </w:r>
      <w:r>
        <w:t xml:space="preserve">Organisation Internationale pour les Migrations </w:t>
      </w:r>
      <w:r>
        <w:t xml:space="preserve">OIM </w:t>
      </w:r>
      <w:r>
        <w:t xml:space="preserve">556 </w:t>
      </w:r>
      <w:r>
        <w:t xml:space="preserve">OIM et partenaires </w:t>
      </w:r>
    </w:p>
    <w:p>
      <w:r>
        <w:t xml:space="preserve">705686 </w:t>
      </w:r>
      <w:r>
        <w:t xml:space="preserve">NULL </w:t>
      </w:r>
      <w:r>
        <w:t xml:space="preserve">2023-09-30 00:00:00 </w:t>
      </w:r>
      <w:r>
        <w:t xml:space="preserve">2023-10-20 00:00:00 </w:t>
      </w:r>
      <w:r>
        <w:t xml:space="preserve">2023-08-23 00:00:00 </w:t>
      </w:r>
      <w:r>
        <w:t xml:space="preserve">2 </w:t>
      </w:r>
      <w:r>
        <w:t xml:space="preserve">8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708321 </w:t>
      </w:r>
      <w:r>
        <w:t xml:space="preserve">Organisation Internationale pour les Migrations </w:t>
      </w:r>
      <w:r>
        <w:t xml:space="preserve">OIM </w:t>
      </w:r>
      <w:r>
        <w:t xml:space="preserve">556 </w:t>
      </w:r>
      <w:r>
        <w:t xml:space="preserve">OIM et partenaires </w:t>
      </w:r>
    </w:p>
    <w:p>
      <w:r>
        <w:t xml:space="preserve">705694 </w:t>
      </w:r>
      <w:r>
        <w:t xml:space="preserve">NULL </w:t>
      </w:r>
      <w:r>
        <w:t xml:space="preserve">2023-05-04 00:00:00 </w:t>
      </w:r>
      <w:r>
        <w:t xml:space="preserve">2023-10-20 00:00:00 </w:t>
      </w:r>
      <w:r>
        <w:t xml:space="preserve">2023-08-23 00:00:00 </w:t>
      </w:r>
      <w:r>
        <w:t xml:space="preserve">3 </w:t>
      </w:r>
      <w:r>
        <w:t xml:space="preserve">14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708329 </w:t>
      </w:r>
      <w:r>
        <w:t xml:space="preserve">Organisation Internationale pour les Migrations </w:t>
      </w:r>
      <w:r>
        <w:t xml:space="preserve">OIM </w:t>
      </w:r>
      <w:r>
        <w:t xml:space="preserve">556 </w:t>
      </w:r>
      <w:r>
        <w:t xml:space="preserve">OIM et partenaires </w:t>
      </w:r>
    </w:p>
    <w:p>
      <w:r>
        <w:t xml:space="preserve">705698 </w:t>
      </w:r>
      <w:r>
        <w:t xml:space="preserve">NULL </w:t>
      </w:r>
      <w:r>
        <w:t xml:space="preserve">2022-12-01 00:00:00 </w:t>
      </w:r>
      <w:r>
        <w:t xml:space="preserve">2023-10-20 00:00:00 </w:t>
      </w:r>
      <w:r>
        <w:t xml:space="preserve">2023-08-23 00:00:00 </w:t>
      </w:r>
      <w:r>
        <w:t xml:space="preserve">7 </w:t>
      </w:r>
      <w:r>
        <w:t xml:space="preserve">28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708333 </w:t>
      </w:r>
      <w:r>
        <w:t xml:space="preserve">Organisation Internationale pour les Migrations </w:t>
      </w:r>
      <w:r>
        <w:t xml:space="preserve">OIM </w:t>
      </w:r>
      <w:r>
        <w:t xml:space="preserve">556 </w:t>
      </w:r>
      <w:r>
        <w:t xml:space="preserve">OIM et partenaires </w:t>
      </w:r>
    </w:p>
    <w:p>
      <w:r>
        <w:t xml:space="preserve">705701 </w:t>
      </w:r>
      <w:r>
        <w:t xml:space="preserve">NULL </w:t>
      </w:r>
      <w:r>
        <w:t xml:space="preserve">2022-12-01 00:00:00 </w:t>
      </w:r>
      <w:r>
        <w:t xml:space="preserve">2023-10-20 00:00:00 </w:t>
      </w:r>
      <w:r>
        <w:t xml:space="preserve">2023-08-23 00:00:00 </w:t>
      </w:r>
      <w:r>
        <w:t xml:space="preserve">3 </w:t>
      </w:r>
      <w:r>
        <w:t xml:space="preserve">15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708336 </w:t>
      </w:r>
      <w:r>
        <w:t xml:space="preserve">Organisation Internationale pour les Migrations </w:t>
      </w:r>
      <w:r>
        <w:t xml:space="preserve">OIM </w:t>
      </w:r>
      <w:r>
        <w:t xml:space="preserve">556 </w:t>
      </w:r>
      <w:r>
        <w:t xml:space="preserve">OIM et partenaires </w:t>
      </w:r>
    </w:p>
    <w:p>
      <w:r>
        <w:t xml:space="preserve">705704 </w:t>
      </w:r>
      <w:r>
        <w:t xml:space="preserve">NULL </w:t>
      </w:r>
      <w:r>
        <w:t xml:space="preserve">2022-12-01 00:00:00 </w:t>
      </w:r>
      <w:r>
        <w:t xml:space="preserve">2023-10-20 00:00:00 </w:t>
      </w:r>
      <w:r>
        <w:t xml:space="preserve">2023-08-23 00:00:00 </w:t>
      </w:r>
      <w:r>
        <w:t xml:space="preserve">15 </w:t>
      </w:r>
      <w:r>
        <w:t xml:space="preserve">75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CD6203ZS03 </w:t>
      </w:r>
      <w:r>
        <w:t xml:space="preserve">Mulungu </w:t>
      </w:r>
      <w:r>
        <w:t xml:space="preserve">NULL </w:t>
      </w:r>
      <w:r>
        <w:t xml:space="preserve">NULL </w:t>
      </w:r>
      <w:r>
        <w:t xml:space="preserve">Evaluation DTM juillet 2023 </w:t>
      </w:r>
      <w:r>
        <w:t xml:space="preserve">NULL </w:t>
      </w:r>
      <w:r>
        <w:t xml:space="preserve">708339 </w:t>
      </w:r>
      <w:r>
        <w:t xml:space="preserve">Organisation Internationale pour les Migrations </w:t>
      </w:r>
      <w:r>
        <w:t xml:space="preserve">OIM </w:t>
      </w:r>
      <w:r>
        <w:t xml:space="preserve">556 </w:t>
      </w:r>
      <w:r>
        <w:t xml:space="preserve">OIM et partenaires </w:t>
      </w:r>
    </w:p>
    <w:p>
      <w:r>
        <w:t xml:space="preserve">705705 </w:t>
      </w:r>
      <w:r>
        <w:t xml:space="preserve">NULL </w:t>
      </w:r>
      <w:r>
        <w:t xml:space="preserve">2023-05-04 00:00:00 </w:t>
      </w:r>
      <w:r>
        <w:t xml:space="preserve">2023-10-20 00:00:00 </w:t>
      </w:r>
      <w:r>
        <w:t xml:space="preserve">2023-08-23 00:00:00 </w:t>
      </w:r>
      <w:r>
        <w:t xml:space="preserve">3 </w:t>
      </w:r>
      <w:r>
        <w:t xml:space="preserve">14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CD62030205 </w:t>
      </w:r>
      <w:r>
        <w:t xml:space="preserve">Bamuguba-sud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708340 </w:t>
      </w:r>
      <w:r>
        <w:t xml:space="preserve">Organisation Internationale pour les Migrations </w:t>
      </w:r>
      <w:r>
        <w:t xml:space="preserve">OIM </w:t>
      </w:r>
      <w:r>
        <w:t xml:space="preserve">556 </w:t>
      </w:r>
      <w:r>
        <w:t xml:space="preserve">OIM et partenaires </w:t>
      </w:r>
    </w:p>
    <w:p>
      <w:r>
        <w:t xml:space="preserve">705708 </w:t>
      </w:r>
      <w:r>
        <w:t xml:space="preserve">NULL </w:t>
      </w:r>
      <w:r>
        <w:t xml:space="preserve">2023-05-04 00:00:00 </w:t>
      </w:r>
      <w:r>
        <w:t xml:space="preserve">2023-10-20 00:00:00 </w:t>
      </w:r>
      <w:r>
        <w:t xml:space="preserve">2023-08-24 00:00:00 </w:t>
      </w:r>
      <w:r>
        <w:t xml:space="preserve">19 </w:t>
      </w:r>
      <w:r>
        <w:t xml:space="preserve">90 </w:t>
      </w:r>
      <w:r>
        <w:t xml:space="preserve">2 </w:t>
      </w:r>
      <w:r>
        <w:t xml:space="preserve">Retourné </w:t>
      </w:r>
      <w:r>
        <w:t xml:space="preserve">CD6203ZS02 </w:t>
      </w:r>
      <w:r>
        <w:t xml:space="preserve">CD6203ZS02AS06 </w:t>
      </w:r>
      <w:r>
        <w:t xml:space="preserve">LOLO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708343 </w:t>
      </w:r>
      <w:r>
        <w:t xml:space="preserve">Organisation Internationale pour les Migrations </w:t>
      </w:r>
      <w:r>
        <w:t xml:space="preserve">OIM </w:t>
      </w:r>
      <w:r>
        <w:t xml:space="preserve">556 </w:t>
      </w:r>
      <w:r>
        <w:t xml:space="preserve">OIM et partenaires </w:t>
      </w:r>
    </w:p>
    <w:p>
      <w:r>
        <w:t xml:space="preserve">705713 </w:t>
      </w:r>
      <w:r>
        <w:t xml:space="preserve">NULL </w:t>
      </w:r>
      <w:r>
        <w:t xml:space="preserve">2022-09-01 00:00:00 </w:t>
      </w:r>
      <w:r>
        <w:t xml:space="preserve">2023-10-20 00:00:00 </w:t>
      </w:r>
      <w:r>
        <w:t xml:space="preserve">2023-08-22 00:00:00 </w:t>
      </w:r>
      <w:r>
        <w:t xml:space="preserve">3 </w:t>
      </w:r>
      <w:r>
        <w:t xml:space="preserve">16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CD63 </w:t>
      </w:r>
      <w:r>
        <w:t xml:space="preserve">Maniema </w:t>
      </w:r>
      <w:r>
        <w:t xml:space="preserve">CD6303 </w:t>
      </w:r>
      <w:r>
        <w:t xml:space="preserve">Punia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708348 </w:t>
      </w:r>
      <w:r>
        <w:t xml:space="preserve">Organisation Internationale pour les Migrations </w:t>
      </w:r>
      <w:r>
        <w:t xml:space="preserve">OIM </w:t>
      </w:r>
      <w:r>
        <w:t xml:space="preserve">556 </w:t>
      </w:r>
      <w:r>
        <w:t xml:space="preserve">OIM et partenaires </w:t>
      </w:r>
    </w:p>
    <w:p>
      <w:r>
        <w:t xml:space="preserve">705719 </w:t>
      </w:r>
      <w:r>
        <w:t xml:space="preserve">NULL </w:t>
      </w:r>
      <w:r>
        <w:t xml:space="preserve">2023-03-28 00:00:00 </w:t>
      </w:r>
      <w:r>
        <w:t xml:space="preserve">2023-10-20 00:00:00 </w:t>
      </w:r>
      <w:r>
        <w:t xml:space="preserve">2023-08-22 00:00:00 </w:t>
      </w:r>
      <w:r>
        <w:t xml:space="preserve">3 </w:t>
      </w:r>
      <w:r>
        <w:t xml:space="preserve">22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708354 </w:t>
      </w:r>
      <w:r>
        <w:t xml:space="preserve">Organisation Internationale pour les Migrations </w:t>
      </w:r>
      <w:r>
        <w:t xml:space="preserve">OIM </w:t>
      </w:r>
      <w:r>
        <w:t xml:space="preserve">556 </w:t>
      </w:r>
      <w:r>
        <w:t xml:space="preserve">OIM et partenaires </w:t>
      </w:r>
    </w:p>
    <w:p>
      <w:r>
        <w:t xml:space="preserve">705720 </w:t>
      </w:r>
      <w:r>
        <w:t xml:space="preserve">NULL </w:t>
      </w:r>
      <w:r>
        <w:t xml:space="preserve">2023-09-30 00:00:00 </w:t>
      </w:r>
      <w:r>
        <w:t xml:space="preserve">2023-10-20 00:00:00 </w:t>
      </w:r>
      <w:r>
        <w:t xml:space="preserve">2023-08-22 00:00:00 </w:t>
      </w:r>
      <w:r>
        <w:t xml:space="preserve">1 </w:t>
      </w:r>
      <w:r>
        <w:t xml:space="preserve">7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708355 </w:t>
      </w:r>
      <w:r>
        <w:t xml:space="preserve">Organisation Internationale pour les Migrations </w:t>
      </w:r>
      <w:r>
        <w:t xml:space="preserve">OIM </w:t>
      </w:r>
      <w:r>
        <w:t xml:space="preserve">556 </w:t>
      </w:r>
      <w:r>
        <w:t xml:space="preserve">OIM et partenaires </w:t>
      </w:r>
    </w:p>
    <w:p>
      <w:r>
        <w:t xml:space="preserve">705724 </w:t>
      </w:r>
      <w:r>
        <w:t xml:space="preserve">NULL </w:t>
      </w:r>
      <w:r>
        <w:t xml:space="preserve">2023-05-04 00:00:00 </w:t>
      </w:r>
      <w:r>
        <w:t xml:space="preserve">2023-10-20 00:00:00 </w:t>
      </w:r>
      <w:r>
        <w:t xml:space="preserve">2023-08-22 00:00:00 </w:t>
      </w:r>
      <w:r>
        <w:t xml:space="preserve">9 </w:t>
      </w:r>
      <w:r>
        <w:t xml:space="preserve">39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708359 </w:t>
      </w:r>
      <w:r>
        <w:t xml:space="preserve">Organisation Internationale pour les Migrations </w:t>
      </w:r>
      <w:r>
        <w:t xml:space="preserve">OIM </w:t>
      </w:r>
      <w:r>
        <w:t xml:space="preserve">556 </w:t>
      </w:r>
      <w:r>
        <w:t xml:space="preserve">OIM et partenaires </w:t>
      </w:r>
    </w:p>
    <w:p>
      <w:r>
        <w:t xml:space="preserve">705731 </w:t>
      </w:r>
      <w:r>
        <w:t xml:space="preserve">NULL </w:t>
      </w:r>
      <w:r>
        <w:t xml:space="preserve">2023-05-04 00:00:00 </w:t>
      </w:r>
      <w:r>
        <w:t xml:space="preserve">2023-10-20 00:00:00 </w:t>
      </w:r>
      <w:r>
        <w:t xml:space="preserve">2023-08-22 00:00:00 </w:t>
      </w:r>
      <w:r>
        <w:t xml:space="preserve">3 </w:t>
      </w:r>
      <w:r>
        <w:t xml:space="preserve">22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708366 </w:t>
      </w:r>
      <w:r>
        <w:t xml:space="preserve">Organisation Internationale pour les Migrations </w:t>
      </w:r>
      <w:r>
        <w:t xml:space="preserve">OIM </w:t>
      </w:r>
      <w:r>
        <w:t xml:space="preserve">556 </w:t>
      </w:r>
      <w:r>
        <w:t xml:space="preserve">OIM et partenaires </w:t>
      </w:r>
    </w:p>
    <w:p>
      <w:r>
        <w:t xml:space="preserve">705740 </w:t>
      </w:r>
      <w:r>
        <w:t xml:space="preserve">NULL </w:t>
      </w:r>
      <w:r>
        <w:t xml:space="preserve">2023-05-04 00:00:00 </w:t>
      </w:r>
      <w:r>
        <w:t xml:space="preserve">2023-10-20 00:00:00 </w:t>
      </w:r>
      <w:r>
        <w:t xml:space="preserve">2023-08-22 00:00:00 </w:t>
      </w:r>
      <w:r>
        <w:t xml:space="preserve">7 </w:t>
      </w:r>
      <w:r>
        <w:t xml:space="preserve">53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708375 </w:t>
      </w:r>
      <w:r>
        <w:t xml:space="preserve">Organisation Internationale pour les Migrations </w:t>
      </w:r>
      <w:r>
        <w:t xml:space="preserve">OIM </w:t>
      </w:r>
      <w:r>
        <w:t xml:space="preserve">556 </w:t>
      </w:r>
      <w:r>
        <w:t xml:space="preserve">OIM et partenaires </w:t>
      </w:r>
    </w:p>
    <w:p>
      <w:r>
        <w:t xml:space="preserve">705743 </w:t>
      </w:r>
      <w:r>
        <w:t xml:space="preserve">NULL </w:t>
      </w:r>
      <w:r>
        <w:t xml:space="preserve">2022-06-01 00:00:00 </w:t>
      </w:r>
      <w:r>
        <w:t xml:space="preserve">2023-10-20 00:00:00 </w:t>
      </w:r>
      <w:r>
        <w:t xml:space="preserve">2023-08-23 00:00:00 </w:t>
      </w:r>
      <w:r>
        <w:t xml:space="preserve">15 </w:t>
      </w:r>
      <w:r>
        <w:t xml:space="preserve">74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CD62030204 </w:t>
      </w:r>
      <w:r>
        <w:t xml:space="preserve">Bamuguba-nord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708378 </w:t>
      </w:r>
      <w:r>
        <w:t xml:space="preserve">Organisation Internationale pour les Migrations </w:t>
      </w:r>
      <w:r>
        <w:t xml:space="preserve">OIM </w:t>
      </w:r>
      <w:r>
        <w:t xml:space="preserve">556 </w:t>
      </w:r>
      <w:r>
        <w:t xml:space="preserve">OIM et partenaires </w:t>
      </w:r>
    </w:p>
    <w:p>
      <w:r>
        <w:t xml:space="preserve">705744 </w:t>
      </w:r>
      <w:r>
        <w:t xml:space="preserve">NULL </w:t>
      </w:r>
      <w:r>
        <w:t xml:space="preserve">2023-09-30 00:00:00 </w:t>
      </w:r>
      <w:r>
        <w:t xml:space="preserve">2023-10-20 00:00:00 </w:t>
      </w:r>
      <w:r>
        <w:t xml:space="preserve">2023-08-23 00:00:00 </w:t>
      </w:r>
      <w:r>
        <w:t xml:space="preserve">4 </w:t>
      </w:r>
      <w:r>
        <w:t xml:space="preserve">25 </w:t>
      </w:r>
      <w:r>
        <w:t xml:space="preserve">2 </w:t>
      </w:r>
      <w:r>
        <w:t xml:space="preserve">Retourné </w:t>
      </w:r>
      <w:r>
        <w:t xml:space="preserve">CD6203ZS02 </w:t>
      </w:r>
      <w:r>
        <w:t xml:space="preserve">CD6203ZS02AS07 </w:t>
      </w:r>
      <w:r>
        <w:t xml:space="preserve">LUGUNGU  </w:t>
      </w:r>
      <w:r>
        <w:t xml:space="preserve">Lulingu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CD6203ZS02 </w:t>
      </w:r>
      <w:r>
        <w:t xml:space="preserve">Lulingu </w:t>
      </w:r>
      <w:r>
        <w:t xml:space="preserve">NULL </w:t>
      </w:r>
      <w:r>
        <w:t xml:space="preserve">NULL </w:t>
      </w:r>
      <w:r>
        <w:t xml:space="preserve">Evaluation DTM juillet 2023 </w:t>
      </w:r>
      <w:r>
        <w:t xml:space="preserve">NULL </w:t>
      </w:r>
      <w:r>
        <w:t xml:space="preserve">708379 </w:t>
      </w:r>
      <w:r>
        <w:t xml:space="preserve">Organisation Internationale pour les Migrations </w:t>
      </w:r>
      <w:r>
        <w:t xml:space="preserve">OIM </w:t>
      </w:r>
      <w:r>
        <w:t xml:space="preserve">556 </w:t>
      </w:r>
      <w:r>
        <w:t xml:space="preserve">OIM et partenaires </w:t>
      </w:r>
    </w:p>
    <w:p>
      <w:r>
        <w:t xml:space="preserve">705787 </w:t>
      </w:r>
      <w:r>
        <w:t xml:space="preserve">NULL </w:t>
      </w:r>
      <w:r>
        <w:t xml:space="preserve">2022-12-01 00:00:00 </w:t>
      </w:r>
      <w:r>
        <w:t xml:space="preserve">2023-10-20 00:00:00 </w:t>
      </w:r>
      <w:r>
        <w:t xml:space="preserve">2023-08-17 00:00:00 </w:t>
      </w:r>
      <w:r>
        <w:t xml:space="preserve">3 </w:t>
      </w:r>
      <w:r>
        <w:t xml:space="preserve">11 </w:t>
      </w:r>
      <w:r>
        <w:t xml:space="preserve">2 </w:t>
      </w:r>
      <w:r>
        <w:t xml:space="preserve">Retourné </w:t>
      </w:r>
      <w:r>
        <w:t xml:space="preserve">CD6208ZS04 </w:t>
      </w:r>
      <w:r>
        <w:t xml:space="preserve">CD6208ZS04AS02 </w:t>
      </w:r>
      <w:r>
        <w:t xml:space="preserve">KABINDULA  </w:t>
      </w:r>
      <w:r>
        <w:t xml:space="preserve">Uvira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CD62080102 </w:t>
      </w:r>
      <w:r>
        <w:t xml:space="preserve">Kabindula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CD6210ZS04 </w:t>
      </w:r>
      <w:r>
        <w:t xml:space="preserve">Nundu </w:t>
      </w:r>
      <w:r>
        <w:t xml:space="preserve">NULL </w:t>
      </w:r>
      <w:r>
        <w:t xml:space="preserve">NULL </w:t>
      </w:r>
      <w:r>
        <w:t xml:space="preserve">Evaluation DTM juillet 2023 </w:t>
      </w:r>
      <w:r>
        <w:t xml:space="preserve">NULL </w:t>
      </w:r>
      <w:r>
        <w:t xml:space="preserve">708422 </w:t>
      </w:r>
      <w:r>
        <w:t xml:space="preserve">Organisation Internationale pour les Migrations </w:t>
      </w:r>
      <w:r>
        <w:t xml:space="preserve">OIM </w:t>
      </w:r>
      <w:r>
        <w:t xml:space="preserve">556 </w:t>
      </w:r>
      <w:r>
        <w:t xml:space="preserve">OIM et partenaires </w:t>
      </w:r>
    </w:p>
    <w:p>
      <w:r>
        <w:t xml:space="preserve">705815 </w:t>
      </w:r>
      <w:r>
        <w:t xml:space="preserve">NULL </w:t>
      </w:r>
      <w:r>
        <w:t xml:space="preserve">2022-12-01 00:00:00 </w:t>
      </w:r>
      <w:r>
        <w:t xml:space="preserve">2023-10-20 00:00:00 </w:t>
      </w:r>
      <w:r>
        <w:t xml:space="preserve">2023-08-23 00:00:00 </w:t>
      </w:r>
      <w:r>
        <w:t xml:space="preserve">2 </w:t>
      </w:r>
      <w:r>
        <w:t xml:space="preserve">13 </w:t>
      </w:r>
      <w:r>
        <w:t xml:space="preserve">2 </w:t>
      </w:r>
      <w:r>
        <w:t xml:space="preserve">Retourné </w:t>
      </w:r>
      <w:r>
        <w:t xml:space="preserve">CD6207ZS04 </w:t>
      </w:r>
      <w:r>
        <w:t xml:space="preserve">CD6207ZS04AS01 </w:t>
      </w:r>
      <w:r>
        <w:t xml:space="preserve">BIDEKA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CD62070106 </w:t>
      </w:r>
      <w:r>
        <w:t xml:space="preserve">Kamisimbi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708450 </w:t>
      </w:r>
      <w:r>
        <w:t xml:space="preserve">Organisation Internationale pour les Migrations </w:t>
      </w:r>
      <w:r>
        <w:t xml:space="preserve">OIM </w:t>
      </w:r>
      <w:r>
        <w:t xml:space="preserve">556 </w:t>
      </w:r>
      <w:r>
        <w:t xml:space="preserve">OIM et partenaires </w:t>
      </w:r>
    </w:p>
    <w:p>
      <w:r>
        <w:t xml:space="preserve">705839 </w:t>
      </w:r>
      <w:r>
        <w:t xml:space="preserve">NULL </w:t>
      </w:r>
      <w:r>
        <w:t xml:space="preserve">2022-09-01 00:00:00 </w:t>
      </w:r>
      <w:r>
        <w:t xml:space="preserve">2023-10-20 00:00:00 </w:t>
      </w:r>
      <w:r>
        <w:t xml:space="preserve">2023-08-21 00:00:00 </w:t>
      </w:r>
      <w:r>
        <w:t xml:space="preserve">10 </w:t>
      </w:r>
      <w:r>
        <w:t xml:space="preserve">40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708474 </w:t>
      </w:r>
      <w:r>
        <w:t xml:space="preserve">Organisation Internationale pour les Migrations </w:t>
      </w:r>
      <w:r>
        <w:t xml:space="preserve">OIM </w:t>
      </w:r>
      <w:r>
        <w:t xml:space="preserve">556 </w:t>
      </w:r>
      <w:r>
        <w:t xml:space="preserve">OIM et partenaires </w:t>
      </w:r>
    </w:p>
    <w:p>
      <w:r>
        <w:t xml:space="preserve">705840 </w:t>
      </w:r>
      <w:r>
        <w:t xml:space="preserve">NULL </w:t>
      </w:r>
      <w:r>
        <w:t xml:space="preserve">2022-12-01 00:00:00 </w:t>
      </w:r>
      <w:r>
        <w:t xml:space="preserve">2023-10-20 00:00:00 </w:t>
      </w:r>
      <w:r>
        <w:t xml:space="preserve">2023-08-21 00:00:00 </w:t>
      </w:r>
      <w:r>
        <w:t xml:space="preserve">30 </w:t>
      </w:r>
      <w:r>
        <w:t xml:space="preserve">120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708475 </w:t>
      </w:r>
      <w:r>
        <w:t xml:space="preserve">Organisation Internationale pour les Migrations </w:t>
      </w:r>
      <w:r>
        <w:t xml:space="preserve">OIM </w:t>
      </w:r>
      <w:r>
        <w:t xml:space="preserve">556 </w:t>
      </w:r>
      <w:r>
        <w:t xml:space="preserve">OIM et partenaires </w:t>
      </w:r>
    </w:p>
    <w:p>
      <w:r>
        <w:t xml:space="preserve">705844 </w:t>
      </w:r>
      <w:r>
        <w:t xml:space="preserve">NULL </w:t>
      </w:r>
      <w:r>
        <w:t xml:space="preserve">2022-06-01 00:00:00 </w:t>
      </w:r>
      <w:r>
        <w:t xml:space="preserve">2023-10-20 00:00:00 </w:t>
      </w:r>
      <w:r>
        <w:t xml:space="preserve">2023-08-21 00:00:00 </w:t>
      </w:r>
      <w:r>
        <w:t xml:space="preserve">80 </w:t>
      </w:r>
      <w:r>
        <w:t xml:space="preserve">480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CD62120401 </w:t>
      </w:r>
      <w:r>
        <w:t xml:space="preserve">Birhala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708479 </w:t>
      </w:r>
      <w:r>
        <w:t xml:space="preserve">Organisation Internationale pour les Migrations </w:t>
      </w:r>
      <w:r>
        <w:t xml:space="preserve">OIM </w:t>
      </w:r>
      <w:r>
        <w:t xml:space="preserve">556 </w:t>
      </w:r>
      <w:r>
        <w:t xml:space="preserve">OIM et partenaires </w:t>
      </w:r>
    </w:p>
    <w:p>
      <w:r>
        <w:t xml:space="preserve">705845 </w:t>
      </w:r>
      <w:r>
        <w:t xml:space="preserve">NULL </w:t>
      </w:r>
      <w:r>
        <w:t xml:space="preserve">2022-09-01 00:00:00 </w:t>
      </w:r>
      <w:r>
        <w:t xml:space="preserve">2023-10-20 00:00:00 </w:t>
      </w:r>
      <w:r>
        <w:t xml:space="preserve">2023-08-21 00:00:00 </w:t>
      </w:r>
      <w:r>
        <w:t xml:space="preserve">70 </w:t>
      </w:r>
      <w:r>
        <w:t xml:space="preserve">420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CD6212 </w:t>
      </w:r>
      <w:r>
        <w:t xml:space="preserve">Mwenga </w:t>
      </w:r>
      <w:r>
        <w:t xml:space="preserve">3 </w:t>
      </w:r>
      <w:r>
        <w:t xml:space="preserve">CD621204 </w:t>
      </w:r>
      <w:r>
        <w:t xml:space="preserve">Burhinyi </w:t>
      </w:r>
      <w:r>
        <w:t xml:space="preserve">CD62120401 </w:t>
      </w:r>
      <w:r>
        <w:t xml:space="preserve">Birhala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708480 </w:t>
      </w:r>
      <w:r>
        <w:t xml:space="preserve">Organisation Internationale pour les Migrations </w:t>
      </w:r>
      <w:r>
        <w:t xml:space="preserve">OIM </w:t>
      </w:r>
      <w:r>
        <w:t xml:space="preserve">556 </w:t>
      </w:r>
      <w:r>
        <w:t xml:space="preserve">OIM et partenaires </w:t>
      </w:r>
    </w:p>
    <w:p>
      <w:r>
        <w:t xml:space="preserve">705846 </w:t>
      </w:r>
      <w:r>
        <w:t xml:space="preserve">NULL </w:t>
      </w:r>
      <w:r>
        <w:t xml:space="preserve">2023-03-28 00:00:00 </w:t>
      </w:r>
      <w:r>
        <w:t xml:space="preserve">2023-10-20 00:00:00 </w:t>
      </w:r>
      <w:r>
        <w:t xml:space="preserve">2023-08-21 00:00:00 </w:t>
      </w:r>
      <w:r>
        <w:t xml:space="preserve">4 </w:t>
      </w:r>
      <w:r>
        <w:t xml:space="preserve">32 </w:t>
      </w:r>
      <w:r>
        <w:t xml:space="preserve">2 </w:t>
      </w:r>
      <w:r>
        <w:t xml:space="preserve">Retourné </w:t>
      </w:r>
      <w:r>
        <w:t xml:space="preserve">CD6212ZS04 </w:t>
      </w:r>
      <w:r>
        <w:t xml:space="preserve">CD6212ZS04AS07 </w:t>
      </w:r>
      <w:r>
        <w:t xml:space="preserve">KASIHE </w:t>
      </w:r>
      <w:r>
        <w:t xml:space="preserve">Mwana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CD621204 </w:t>
      </w:r>
      <w:r>
        <w:t xml:space="preserve">Burhinyi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CD62010103 </w:t>
      </w:r>
      <w:r>
        <w:t xml:space="preserve">Nyakavogo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708481 </w:t>
      </w:r>
      <w:r>
        <w:t xml:space="preserve">Organisation Internationale pour les Migrations </w:t>
      </w:r>
      <w:r>
        <w:t xml:space="preserve">OIM </w:t>
      </w:r>
      <w:r>
        <w:t xml:space="preserve">556 </w:t>
      </w:r>
      <w:r>
        <w:t xml:space="preserve">OIM et partenaires </w:t>
      </w:r>
    </w:p>
    <w:p>
      <w:r>
        <w:t xml:space="preserve">705857 </w:t>
      </w:r>
      <w:r>
        <w:t xml:space="preserve">NULL </w:t>
      </w:r>
      <w:r>
        <w:t xml:space="preserve">2022-09-01 00:00:00 </w:t>
      </w:r>
      <w:r>
        <w:t xml:space="preserve">2023-10-20 00:00:00 </w:t>
      </w:r>
      <w:r>
        <w:t xml:space="preserve">2023-08-08 00:00:00 </w:t>
      </w:r>
      <w:r>
        <w:t xml:space="preserve">6 </w:t>
      </w:r>
      <w:r>
        <w:t xml:space="preserve">20 </w:t>
      </w:r>
      <w:r>
        <w:t xml:space="preserve">2 </w:t>
      </w:r>
      <w:r>
        <w:t xml:space="preserve">Retourné </w:t>
      </w:r>
      <w:r>
        <w:t xml:space="preserve">CD6212ZS05 </w:t>
      </w:r>
      <w:r>
        <w:t xml:space="preserve">CD6212ZS05AS01 </w:t>
      </w:r>
      <w:r>
        <w:t xml:space="preserve">BISEMBE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CD621208 </w:t>
      </w:r>
      <w:r>
        <w:t xml:space="preserve">Itombwe </w:t>
      </w:r>
      <w:r>
        <w:t xml:space="preserve">CD62120802 </w:t>
      </w:r>
      <w:r>
        <w:t xml:space="preserve">Basimukindje i </w:t>
      </w:r>
      <w:r>
        <w:t xml:space="preserve">NULL </w:t>
      </w:r>
      <w:r>
        <w:t xml:space="preserve">NULL </w:t>
      </w:r>
      <w:r>
        <w:t xml:space="preserve">CD6212ZS01 </w:t>
      </w:r>
      <w:r>
        <w:t xml:space="preserve">Itombwe </w:t>
      </w:r>
      <w:r>
        <w:t xml:space="preserve">NULL </w:t>
      </w:r>
      <w:r>
        <w:t xml:space="preserve">NULL </w:t>
      </w:r>
      <w:r>
        <w:t xml:space="preserve">Evaluation DTM juillet 2023 </w:t>
      </w:r>
      <w:r>
        <w:t xml:space="preserve">NULL </w:t>
      </w:r>
      <w:r>
        <w:t xml:space="preserve">708492 </w:t>
      </w:r>
      <w:r>
        <w:t xml:space="preserve">Organisation Internationale pour les Migrations </w:t>
      </w:r>
      <w:r>
        <w:t xml:space="preserve">OIM </w:t>
      </w:r>
      <w:r>
        <w:t xml:space="preserve">556 </w:t>
      </w:r>
      <w:r>
        <w:t xml:space="preserve">OIM et partenaires </w:t>
      </w:r>
    </w:p>
    <w:p>
      <w:r>
        <w:t xml:space="preserve">705864 </w:t>
      </w:r>
      <w:r>
        <w:t xml:space="preserve">NULL </w:t>
      </w:r>
      <w:r>
        <w:t xml:space="preserve">2022-06-01 00:00:00 </w:t>
      </w:r>
      <w:r>
        <w:t xml:space="preserve">2023-10-20 00:00:00 </w:t>
      </w:r>
      <w:r>
        <w:t xml:space="preserve">2023-08-18 00:00:00 </w:t>
      </w:r>
      <w:r>
        <w:t xml:space="preserve">2 </w:t>
      </w:r>
      <w:r>
        <w:t xml:space="preserve">11 </w:t>
      </w:r>
      <w:r>
        <w:t xml:space="preserve">2 </w:t>
      </w:r>
      <w:r>
        <w:t xml:space="preserve">Retourné </w:t>
      </w:r>
      <w:r>
        <w:t xml:space="preserve">CD6212ZS05 </w:t>
      </w:r>
      <w:r>
        <w:t xml:space="preserve">CD6212ZS05AS01 </w:t>
      </w:r>
      <w:r>
        <w:t xml:space="preserve">BISEMBE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708499 </w:t>
      </w:r>
      <w:r>
        <w:t xml:space="preserve">Organisation Internationale pour les Migrations </w:t>
      </w:r>
      <w:r>
        <w:t xml:space="preserve">OIM </w:t>
      </w:r>
      <w:r>
        <w:t xml:space="preserve">556 </w:t>
      </w:r>
      <w:r>
        <w:t xml:space="preserve">OIM et partenaires </w:t>
      </w:r>
    </w:p>
    <w:p>
      <w:r>
        <w:t xml:space="preserve">705877 </w:t>
      </w:r>
      <w:r>
        <w:t xml:space="preserve">NULL </w:t>
      </w:r>
      <w:r>
        <w:t xml:space="preserve">2023-05-04 00:00:00 </w:t>
      </w:r>
      <w:r>
        <w:t xml:space="preserve">2023-10-20 00:00:00 </w:t>
      </w:r>
      <w:r>
        <w:t xml:space="preserve">2023-08-18 00:00:00 </w:t>
      </w:r>
      <w:r>
        <w:t xml:space="preserve">2 </w:t>
      </w:r>
      <w:r>
        <w:t xml:space="preserve">13 </w:t>
      </w:r>
      <w:r>
        <w:t xml:space="preserve">2 </w:t>
      </w:r>
      <w:r>
        <w:t xml:space="preserve">Retourné </w:t>
      </w:r>
      <w:r>
        <w:t xml:space="preserve">CD6212ZS05 </w:t>
      </w:r>
      <w:r>
        <w:t xml:space="preserve">CD6212ZS05AS01 </w:t>
      </w:r>
      <w:r>
        <w:t xml:space="preserve">BISEMBE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CD6212ZS04 </w:t>
      </w:r>
      <w:r>
        <w:t xml:space="preserve">Mwana </w:t>
      </w:r>
      <w:r>
        <w:t xml:space="preserve">NULL </w:t>
      </w:r>
      <w:r>
        <w:t xml:space="preserve">NULL </w:t>
      </w:r>
      <w:r>
        <w:t xml:space="preserve">Evaluation DTM juillet 2023 </w:t>
      </w:r>
      <w:r>
        <w:t xml:space="preserve">NULL </w:t>
      </w:r>
      <w:r>
        <w:t xml:space="preserve">708512 </w:t>
      </w:r>
      <w:r>
        <w:t xml:space="preserve">Organisation Internationale pour les Migrations </w:t>
      </w:r>
      <w:r>
        <w:t xml:space="preserve">OIM </w:t>
      </w:r>
      <w:r>
        <w:t xml:space="preserve">556 </w:t>
      </w:r>
      <w:r>
        <w:t xml:space="preserve">OIM et partenaires </w:t>
      </w:r>
    </w:p>
    <w:p>
      <w:r>
        <w:t xml:space="preserve">705895 </w:t>
      </w:r>
      <w:r>
        <w:t xml:space="preserve">NULL </w:t>
      </w:r>
      <w:r>
        <w:t xml:space="preserve">2022-12-01 00:00:00 </w:t>
      </w:r>
      <w:r>
        <w:t xml:space="preserve">2023-10-20 00:00:00 </w:t>
      </w:r>
      <w:r>
        <w:t xml:space="preserve">2023-08-18 00:00:00 </w:t>
      </w:r>
      <w:r>
        <w:t xml:space="preserve">37 </w:t>
      </w:r>
      <w:r>
        <w:t xml:space="preserve">159 </w:t>
      </w:r>
      <w:r>
        <w:t xml:space="preserve">2 </w:t>
      </w:r>
      <w:r>
        <w:t xml:space="preserve">Retourné </w:t>
      </w:r>
      <w:r>
        <w:t xml:space="preserve">CD6212ZS05 </w:t>
      </w:r>
      <w:r>
        <w:t xml:space="preserve">CD6212ZS05AS01 </w:t>
      </w:r>
      <w:r>
        <w:t xml:space="preserve">BISEMBE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708530 </w:t>
      </w:r>
      <w:r>
        <w:t xml:space="preserve">Organisation Internationale pour les Migrations </w:t>
      </w:r>
      <w:r>
        <w:t xml:space="preserve">OIM </w:t>
      </w:r>
      <w:r>
        <w:t xml:space="preserve">556 </w:t>
      </w:r>
      <w:r>
        <w:t xml:space="preserve">OIM et partenaires </w:t>
      </w:r>
    </w:p>
    <w:p>
      <w:r>
        <w:t xml:space="preserve">705901 </w:t>
      </w:r>
      <w:r>
        <w:t xml:space="preserve">NULL </w:t>
      </w:r>
      <w:r>
        <w:t xml:space="preserve">2022-06-01 00:00:00 </w:t>
      </w:r>
      <w:r>
        <w:t xml:space="preserve">2023-10-20 00:00:00 </w:t>
      </w:r>
      <w:r>
        <w:t xml:space="preserve">2023-08-18 00:00:00 </w:t>
      </w:r>
      <w:r>
        <w:t xml:space="preserve">11 </w:t>
      </w:r>
      <w:r>
        <w:t xml:space="preserve">36 </w:t>
      </w:r>
      <w:r>
        <w:t xml:space="preserve">2 </w:t>
      </w:r>
      <w:r>
        <w:t xml:space="preserve">Retourné </w:t>
      </w:r>
      <w:r>
        <w:t xml:space="preserve">CD6212ZS05 </w:t>
      </w:r>
      <w:r>
        <w:t xml:space="preserve">CD6212ZS05AS01 </w:t>
      </w:r>
      <w:r>
        <w:t xml:space="preserve">BISEMBE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CD62120208 </w:t>
      </w:r>
      <w:r>
        <w:t xml:space="preserve">Batumba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CD62120205 </w:t>
      </w:r>
      <w:r>
        <w:t xml:space="preserve">Basimwenda 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708536 </w:t>
      </w:r>
      <w:r>
        <w:t xml:space="preserve">Organisation Internationale pour les Migrations </w:t>
      </w:r>
      <w:r>
        <w:t xml:space="preserve">OIM </w:t>
      </w:r>
      <w:r>
        <w:t xml:space="preserve">556 </w:t>
      </w:r>
      <w:r>
        <w:t xml:space="preserve">OIM et partenaires </w:t>
      </w:r>
    </w:p>
    <w:p>
      <w:r>
        <w:t xml:space="preserve">705926 </w:t>
      </w:r>
      <w:r>
        <w:t xml:space="preserve">NULL </w:t>
      </w:r>
      <w:r>
        <w:t xml:space="preserve">2023-03-28 00:00:00 </w:t>
      </w:r>
      <w:r>
        <w:t xml:space="preserve">2023-10-20 00:00:00 </w:t>
      </w:r>
      <w:r>
        <w:t xml:space="preserve">2023-08-16 00:00:00 </w:t>
      </w:r>
      <w:r>
        <w:t xml:space="preserve">2 </w:t>
      </w:r>
      <w:r>
        <w:t xml:space="preserve">14 </w:t>
      </w:r>
      <w:r>
        <w:t xml:space="preserve">2 </w:t>
      </w:r>
      <w:r>
        <w:t xml:space="preserve">Retourné </w:t>
      </w:r>
      <w:r>
        <w:t xml:space="preserve">CD6212ZS05 </w:t>
      </w:r>
      <w:r>
        <w:t xml:space="preserve">CD6212ZS05AS02 </w:t>
      </w:r>
      <w:r>
        <w:t xml:space="preserve">BUZIBA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CD62120204 </w:t>
      </w:r>
      <w:r>
        <w:t xml:space="preserve">Basilubanda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NULL </w:t>
      </w:r>
      <w:r>
        <w:t xml:space="preserve">NULL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708561 </w:t>
      </w:r>
      <w:r>
        <w:t xml:space="preserve">Organisation Internationale pour les Migrations </w:t>
      </w:r>
      <w:r>
        <w:t xml:space="preserve">OIM </w:t>
      </w:r>
      <w:r>
        <w:t xml:space="preserve">556 </w:t>
      </w:r>
      <w:r>
        <w:t xml:space="preserve">OIM et partenaires </w:t>
      </w:r>
    </w:p>
    <w:p>
      <w:r>
        <w:t xml:space="preserve">705942 </w:t>
      </w:r>
      <w:r>
        <w:t xml:space="preserve">NULL </w:t>
      </w:r>
      <w:r>
        <w:t xml:space="preserve">2022-09-01 00:00:00 </w:t>
      </w:r>
      <w:r>
        <w:t xml:space="preserve">2023-10-20 00:00:00 </w:t>
      </w:r>
      <w:r>
        <w:t xml:space="preserve">2023-08-19 00:00:00 </w:t>
      </w:r>
      <w:r>
        <w:t xml:space="preserve">6 </w:t>
      </w:r>
      <w:r>
        <w:t xml:space="preserve">31 </w:t>
      </w:r>
      <w:r>
        <w:t xml:space="preserve">2 </w:t>
      </w:r>
      <w:r>
        <w:t xml:space="preserve">Retourné </w:t>
      </w:r>
      <w:r>
        <w:t xml:space="preserve">CD6212ZS05 </w:t>
      </w:r>
      <w:r>
        <w:t xml:space="preserve">CD6212ZS05AS03 </w:t>
      </w:r>
      <w:r>
        <w:t xml:space="preserve">COWE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CD62120301 </w:t>
      </w:r>
      <w:r>
        <w:t xml:space="preserve">Ihanga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708577 </w:t>
      </w:r>
      <w:r>
        <w:t xml:space="preserve">Organisation Internationale pour les Migrations </w:t>
      </w:r>
      <w:r>
        <w:t xml:space="preserve">OIM </w:t>
      </w:r>
      <w:r>
        <w:t xml:space="preserve">556 </w:t>
      </w:r>
      <w:r>
        <w:t xml:space="preserve">OIM et partenaires </w:t>
      </w:r>
    </w:p>
    <w:p>
      <w:r>
        <w:t xml:space="preserve">705971 </w:t>
      </w:r>
      <w:r>
        <w:t xml:space="preserve">NULL </w:t>
      </w:r>
      <w:r>
        <w:t xml:space="preserve">2022-06-01 00:00:00 </w:t>
      </w:r>
      <w:r>
        <w:t xml:space="preserve">2023-10-20 00:00:00 </w:t>
      </w:r>
      <w:r>
        <w:t xml:space="preserve">2023-08-19 00:00:00 </w:t>
      </w:r>
      <w:r>
        <w:t xml:space="preserve">12 </w:t>
      </w:r>
      <w:r>
        <w:t xml:space="preserve">60 </w:t>
      </w:r>
      <w:r>
        <w:t xml:space="preserve">2 </w:t>
      </w:r>
      <w:r>
        <w:t xml:space="preserve">Retourné </w:t>
      </w:r>
      <w:r>
        <w:t xml:space="preserve">CD6212ZS05 </w:t>
      </w:r>
      <w:r>
        <w:t xml:space="preserve">CD6212ZS05AS04 </w:t>
      </w:r>
      <w:r>
        <w:t xml:space="preserve">IGANDA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CD62120106 </w:t>
      </w:r>
      <w:r>
        <w:t xml:space="preserve">Bamulinda </w:t>
      </w:r>
      <w:r>
        <w:t xml:space="preserve">NULL </w:t>
      </w:r>
      <w:r>
        <w:t xml:space="preserve">NULL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CD62120104 </w:t>
      </w:r>
      <w:r>
        <w:t xml:space="preserve">Baligi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708606 </w:t>
      </w:r>
      <w:r>
        <w:t xml:space="preserve">Organisation Internationale pour les Migrations </w:t>
      </w:r>
      <w:r>
        <w:t xml:space="preserve">OIM </w:t>
      </w:r>
      <w:r>
        <w:t xml:space="preserve">556 </w:t>
      </w:r>
      <w:r>
        <w:t xml:space="preserve">OIM et partenaires </w:t>
      </w:r>
    </w:p>
    <w:p>
      <w:r>
        <w:t xml:space="preserve">705995 </w:t>
      </w:r>
      <w:r>
        <w:t xml:space="preserve">NULL </w:t>
      </w:r>
      <w:r>
        <w:t xml:space="preserve">2022-06-01 00:00:00 </w:t>
      </w:r>
      <w:r>
        <w:t xml:space="preserve">2023-10-20 00:00:00 </w:t>
      </w:r>
      <w:r>
        <w:t xml:space="preserve">2023-08-20 00:00:00 </w:t>
      </w:r>
      <w:r>
        <w:t xml:space="preserve">2 </w:t>
      </w:r>
      <w:r>
        <w:t xml:space="preserve">13 </w:t>
      </w:r>
      <w:r>
        <w:t xml:space="preserve">2 </w:t>
      </w:r>
      <w:r>
        <w:t xml:space="preserve">Retourné </w:t>
      </w:r>
      <w:r>
        <w:t xml:space="preserve">CD6212ZS05 </w:t>
      </w:r>
      <w:r>
        <w:t xml:space="preserve">CD6212ZS05AS04 </w:t>
      </w:r>
      <w:r>
        <w:t xml:space="preserve">IGANDA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 </w:t>
      </w:r>
      <w:r>
        <w:t xml:space="preserve">Sud-kivu </w:t>
      </w:r>
      <w:r>
        <w:t xml:space="preserve">CD6212 </w:t>
      </w:r>
      <w:r>
        <w:t xml:space="preserve">Mwenga </w:t>
      </w:r>
      <w:r>
        <w:t xml:space="preserve">3 </w:t>
      </w:r>
      <w:r>
        <w:t xml:space="preserve">CD621206 </w:t>
      </w:r>
      <w:r>
        <w:t xml:space="preserve">A.c. de kamituga </w:t>
      </w:r>
      <w:r>
        <w:t xml:space="preserve">CD62120601 </w:t>
      </w:r>
      <w:r>
        <w:t xml:space="preserve">Kamituga </w:t>
      </w:r>
      <w:r>
        <w:t xml:space="preserve">NULL </w:t>
      </w:r>
      <w:r>
        <w:t xml:space="preserve">NULL </w:t>
      </w:r>
      <w:r>
        <w:t xml:space="preserve">CD6212ZS02 </w:t>
      </w:r>
      <w:r>
        <w:t xml:space="preserve">Kamituga </w:t>
      </w:r>
      <w:r>
        <w:t xml:space="preserve">NULL </w:t>
      </w:r>
      <w:r>
        <w:t xml:space="preserve">NULL </w:t>
      </w:r>
      <w:r>
        <w:t xml:space="preserve">Evaluation DTM juillet 2023 </w:t>
      </w:r>
      <w:r>
        <w:t xml:space="preserve">NULL </w:t>
      </w:r>
      <w:r>
        <w:t xml:space="preserve">708630 </w:t>
      </w:r>
      <w:r>
        <w:t xml:space="preserve">Organisation Internationale pour les Migrations </w:t>
      </w:r>
      <w:r>
        <w:t xml:space="preserve">OIM </w:t>
      </w:r>
      <w:r>
        <w:t xml:space="preserve">556 </w:t>
      </w:r>
      <w:r>
        <w:t xml:space="preserve">OIM et partenaires </w:t>
      </w:r>
    </w:p>
    <w:p>
      <w:r>
        <w:t xml:space="preserve">706002 </w:t>
      </w:r>
      <w:r>
        <w:t xml:space="preserve">NULL </w:t>
      </w:r>
      <w:r>
        <w:t xml:space="preserve">2022-06-01 00:00:00 </w:t>
      </w:r>
      <w:r>
        <w:t xml:space="preserve">2023-10-20 00:00:00 </w:t>
      </w:r>
      <w:r>
        <w:t xml:space="preserve">2023-08-19 00:00:00 </w:t>
      </w:r>
      <w:r>
        <w:t xml:space="preserve">20 </w:t>
      </w:r>
      <w:r>
        <w:t xml:space="preserve">97 </w:t>
      </w:r>
      <w:r>
        <w:t xml:space="preserve">2 </w:t>
      </w:r>
      <w:r>
        <w:t xml:space="preserve">Retourné </w:t>
      </w:r>
      <w:r>
        <w:t xml:space="preserve">CD6212ZS05 </w:t>
      </w:r>
      <w:r>
        <w:t xml:space="preserve">CD6212ZS05AS04 </w:t>
      </w:r>
      <w:r>
        <w:t xml:space="preserve">IGANDA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CD62120106 </w:t>
      </w:r>
      <w:r>
        <w:t xml:space="preserve">Bamulinda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708637 </w:t>
      </w:r>
      <w:r>
        <w:t xml:space="preserve">Organisation Internationale pour les Migrations </w:t>
      </w:r>
      <w:r>
        <w:t xml:space="preserve">OIM </w:t>
      </w:r>
      <w:r>
        <w:t xml:space="preserve">556 </w:t>
      </w:r>
      <w:r>
        <w:t xml:space="preserve">OIM et partenaires </w:t>
      </w:r>
    </w:p>
    <w:p>
      <w:r>
        <w:t xml:space="preserve">706003 </w:t>
      </w:r>
      <w:r>
        <w:t xml:space="preserve">NULL </w:t>
      </w:r>
      <w:r>
        <w:t xml:space="preserve">2022-09-01 00:00:00 </w:t>
      </w:r>
      <w:r>
        <w:t xml:space="preserve">2023-10-20 00:00:00 </w:t>
      </w:r>
      <w:r>
        <w:t xml:space="preserve">2023-08-19 00:00:00 </w:t>
      </w:r>
      <w:r>
        <w:t xml:space="preserve">20 </w:t>
      </w:r>
      <w:r>
        <w:t xml:space="preserve">97 </w:t>
      </w:r>
      <w:r>
        <w:t xml:space="preserve">2 </w:t>
      </w:r>
      <w:r>
        <w:t xml:space="preserve">Retourné </w:t>
      </w:r>
      <w:r>
        <w:t xml:space="preserve">CD6212ZS05 </w:t>
      </w:r>
      <w:r>
        <w:t xml:space="preserve">CD6212ZS05AS04 </w:t>
      </w:r>
      <w:r>
        <w:t xml:space="preserve">IGANDA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CD621201 </w:t>
      </w:r>
      <w:r>
        <w:t xml:space="preserve">Wamuzimu </w:t>
      </w:r>
      <w:r>
        <w:t xml:space="preserve">CD62120106 </w:t>
      </w:r>
      <w:r>
        <w:t xml:space="preserve">Bamulinda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708638 </w:t>
      </w:r>
      <w:r>
        <w:t xml:space="preserve">Organisation Internationale pour les Migrations </w:t>
      </w:r>
      <w:r>
        <w:t xml:space="preserve">OIM </w:t>
      </w:r>
      <w:r>
        <w:t xml:space="preserve">556 </w:t>
      </w:r>
      <w:r>
        <w:t xml:space="preserve">OIM et partenaires </w:t>
      </w:r>
    </w:p>
    <w:p>
      <w:r>
        <w:t xml:space="preserve">706016 </w:t>
      </w:r>
      <w:r>
        <w:t xml:space="preserve">NULL </w:t>
      </w:r>
      <w:r>
        <w:t xml:space="preserve">2022-09-01 00:00:00 </w:t>
      </w:r>
      <w:r>
        <w:t xml:space="preserve">2023-10-20 00:00:00 </w:t>
      </w:r>
      <w:r>
        <w:t xml:space="preserve">2023-08-19 00:00:00 </w:t>
      </w:r>
      <w:r>
        <w:t xml:space="preserve">51 </w:t>
      </w:r>
      <w:r>
        <w:t xml:space="preserve">255 </w:t>
      </w:r>
      <w:r>
        <w:t xml:space="preserve">2 </w:t>
      </w:r>
      <w:r>
        <w:t xml:space="preserve">Retourné </w:t>
      </w:r>
      <w:r>
        <w:t xml:space="preserve">CD6212ZS05 </w:t>
      </w:r>
      <w:r>
        <w:t xml:space="preserve">CD6212ZS05AS05 </w:t>
      </w:r>
      <w:r>
        <w:t xml:space="preserve">IRANGI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CD62120209 </w:t>
      </w:r>
      <w:r>
        <w:t xml:space="preserve">Bawanda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CD62120305 </w:t>
      </w:r>
      <w:r>
        <w:t xml:space="preserve">Kigogo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708651 </w:t>
      </w:r>
      <w:r>
        <w:t xml:space="preserve">Organisation Internationale pour les Migrations </w:t>
      </w:r>
      <w:r>
        <w:t xml:space="preserve">OIM </w:t>
      </w:r>
      <w:r>
        <w:t xml:space="preserve">556 </w:t>
      </w:r>
      <w:r>
        <w:t xml:space="preserve">OIM et partenaires </w:t>
      </w:r>
    </w:p>
    <w:p>
      <w:r>
        <w:t xml:space="preserve">706024 </w:t>
      </w:r>
      <w:r>
        <w:t xml:space="preserve">NULL </w:t>
      </w:r>
      <w:r>
        <w:t xml:space="preserve">2023-03-28 00:00:00 </w:t>
      </w:r>
      <w:r>
        <w:t xml:space="preserve">2023-10-20 00:00:00 </w:t>
      </w:r>
      <w:r>
        <w:t xml:space="preserve">2023-08-18 00:00:00 </w:t>
      </w:r>
      <w:r>
        <w:t xml:space="preserve">28 </w:t>
      </w:r>
      <w:r>
        <w:t xml:space="preserve">152 </w:t>
      </w:r>
      <w:r>
        <w:t xml:space="preserve">2 </w:t>
      </w:r>
      <w:r>
        <w:t xml:space="preserve">Retourné </w:t>
      </w:r>
      <w:r>
        <w:t xml:space="preserve">CD6212ZS05 </w:t>
      </w:r>
      <w:r>
        <w:t xml:space="preserve">CD6212ZS05AS05 </w:t>
      </w:r>
      <w:r>
        <w:t xml:space="preserve">IRANGI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CD621202 </w:t>
      </w:r>
      <w:r>
        <w:t xml:space="preserve">Basile </w:t>
      </w:r>
      <w:r>
        <w:t xml:space="preserve">CD62120209 </w:t>
      </w:r>
      <w:r>
        <w:t xml:space="preserve">Bawanda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CD62120305 </w:t>
      </w:r>
      <w:r>
        <w:t xml:space="preserve">Kigogo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708659 </w:t>
      </w:r>
      <w:r>
        <w:t xml:space="preserve">Organisation Internationale pour les Migrations </w:t>
      </w:r>
      <w:r>
        <w:t xml:space="preserve">OIM </w:t>
      </w:r>
      <w:r>
        <w:t xml:space="preserve">556 </w:t>
      </w:r>
      <w:r>
        <w:t xml:space="preserve">OIM et partenaires </w:t>
      </w:r>
    </w:p>
    <w:p>
      <w:r>
        <w:t xml:space="preserve">706027 </w:t>
      </w:r>
      <w:r>
        <w:t xml:space="preserve">NULL </w:t>
      </w:r>
      <w:r>
        <w:t xml:space="preserve">2022-09-01 00:00:00 </w:t>
      </w:r>
      <w:r>
        <w:t xml:space="preserve">2023-10-20 00:00:00 </w:t>
      </w:r>
      <w:r>
        <w:t xml:space="preserve">2023-08-19 00:00:00 </w:t>
      </w:r>
      <w:r>
        <w:t xml:space="preserve">4 </w:t>
      </w:r>
      <w:r>
        <w:t xml:space="preserve">23 </w:t>
      </w:r>
      <w:r>
        <w:t xml:space="preserve">2 </w:t>
      </w:r>
      <w:r>
        <w:t xml:space="preserve">Retourné </w:t>
      </w:r>
      <w:r>
        <w:t xml:space="preserve">CD6212ZS05 </w:t>
      </w:r>
      <w:r>
        <w:t xml:space="preserve">CD6212ZS05AS05 </w:t>
      </w:r>
      <w:r>
        <w:t xml:space="preserve">IRANGI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CD62120301 </w:t>
      </w:r>
      <w:r>
        <w:t xml:space="preserve">Ihanga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708662 </w:t>
      </w:r>
      <w:r>
        <w:t xml:space="preserve">Organisation Internationale pour les Migrations </w:t>
      </w:r>
      <w:r>
        <w:t xml:space="preserve">OIM </w:t>
      </w:r>
      <w:r>
        <w:t xml:space="preserve">556 </w:t>
      </w:r>
      <w:r>
        <w:t xml:space="preserve">OIM et partenaires </w:t>
      </w:r>
    </w:p>
    <w:p>
      <w:r>
        <w:t xml:space="preserve">706031 </w:t>
      </w:r>
      <w:r>
        <w:t xml:space="preserve">NULL </w:t>
      </w:r>
      <w:r>
        <w:t xml:space="preserve">2022-09-01 00:00:00 </w:t>
      </w:r>
      <w:r>
        <w:t xml:space="preserve">2023-10-20 00:00:00 </w:t>
      </w:r>
      <w:r>
        <w:t xml:space="preserve">2023-08-19 00:00:00 </w:t>
      </w:r>
      <w:r>
        <w:t xml:space="preserve">19 </w:t>
      </w:r>
      <w:r>
        <w:t xml:space="preserve">100 </w:t>
      </w:r>
      <w:r>
        <w:t xml:space="preserve">2 </w:t>
      </w:r>
      <w:r>
        <w:t xml:space="preserve">Retourné </w:t>
      </w:r>
      <w:r>
        <w:t xml:space="preserve">CD6212ZS05 </w:t>
      </w:r>
      <w:r>
        <w:t xml:space="preserve">CD6212ZS05AS05 </w:t>
      </w:r>
      <w:r>
        <w:t xml:space="preserve">IRANGI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CD62120301 </w:t>
      </w:r>
      <w:r>
        <w:t xml:space="preserve">Ihanga </w:t>
      </w:r>
      <w:r>
        <w:t xml:space="preserve">NULL </w:t>
      </w:r>
      <w:r>
        <w:t xml:space="preserve">NULL </w:t>
      </w:r>
      <w:r>
        <w:t xml:space="preserve">CD62 </w:t>
      </w:r>
      <w:r>
        <w:t xml:space="preserve">Sud-kivu </w:t>
      </w:r>
      <w:r>
        <w:t xml:space="preserve">CD6212 </w:t>
      </w:r>
      <w:r>
        <w:t xml:space="preserve">Mwenga </w:t>
      </w:r>
      <w:r>
        <w:t xml:space="preserve">3 </w:t>
      </w:r>
      <w:r>
        <w:t xml:space="preserve">CD621203 </w:t>
      </w:r>
      <w:r>
        <w:t xml:space="preserve">Lwindi </w:t>
      </w:r>
      <w:r>
        <w:t xml:space="preserve">CD62120305 </w:t>
      </w:r>
      <w:r>
        <w:t xml:space="preserve">Kigogo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708666 </w:t>
      </w:r>
      <w:r>
        <w:t xml:space="preserve">Organisation Internationale pour les Migrations </w:t>
      </w:r>
      <w:r>
        <w:t xml:space="preserve">OIM </w:t>
      </w:r>
      <w:r>
        <w:t xml:space="preserve">556 </w:t>
      </w:r>
      <w:r>
        <w:t xml:space="preserve">OIM et partenaires </w:t>
      </w:r>
    </w:p>
    <w:p>
      <w:r>
        <w:t xml:space="preserve">706042 </w:t>
      </w:r>
      <w:r>
        <w:t xml:space="preserve">NULL </w:t>
      </w:r>
      <w:r>
        <w:t xml:space="preserve">2022-09-01 00:00:00 </w:t>
      </w:r>
      <w:r>
        <w:t xml:space="preserve">2023-10-20 00:00:00 </w:t>
      </w:r>
      <w:r>
        <w:t xml:space="preserve">2023-08-19 00:00:00 </w:t>
      </w:r>
      <w:r>
        <w:t xml:space="preserve">71 </w:t>
      </w:r>
      <w:r>
        <w:t xml:space="preserve">312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708677 </w:t>
      </w:r>
      <w:r>
        <w:t xml:space="preserve">Organisation Internationale pour les Migrations </w:t>
      </w:r>
      <w:r>
        <w:t xml:space="preserve">OIM </w:t>
      </w:r>
      <w:r>
        <w:t xml:space="preserve">556 </w:t>
      </w:r>
      <w:r>
        <w:t xml:space="preserve">OIM et partenaires </w:t>
      </w:r>
    </w:p>
    <w:p>
      <w:r>
        <w:t xml:space="preserve">706043 </w:t>
      </w:r>
      <w:r>
        <w:t xml:space="preserve">NULL </w:t>
      </w:r>
      <w:r>
        <w:t xml:space="preserve">2022-12-01 00:00:00 </w:t>
      </w:r>
      <w:r>
        <w:t xml:space="preserve">2023-10-20 00:00:00 </w:t>
      </w:r>
      <w:r>
        <w:t xml:space="preserve">2023-08-19 00:00:00 </w:t>
      </w:r>
      <w:r>
        <w:t xml:space="preserve">8 </w:t>
      </w:r>
      <w:r>
        <w:t xml:space="preserve">35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 </w:t>
      </w:r>
      <w:r>
        <w:t xml:space="preserve">Sud-kivu </w:t>
      </w:r>
      <w:r>
        <w:t xml:space="preserve">CD6212 </w:t>
      </w:r>
      <w:r>
        <w:t xml:space="preserve">Mwenga </w:t>
      </w:r>
      <w:r>
        <w:t xml:space="preserve">3 </w:t>
      </w:r>
      <w:r>
        <w:t xml:space="preserve">CD621202 </w:t>
      </w:r>
      <w:r>
        <w:t xml:space="preserve">Basile </w:t>
      </w:r>
      <w:r>
        <w:t xml:space="preserve">CD62120201 </w:t>
      </w:r>
      <w:r>
        <w:t xml:space="preserve">Babulinzi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708678 </w:t>
      </w:r>
      <w:r>
        <w:t xml:space="preserve">Organisation Internationale pour les Migrations </w:t>
      </w:r>
      <w:r>
        <w:t xml:space="preserve">OIM </w:t>
      </w:r>
      <w:r>
        <w:t xml:space="preserve">556 </w:t>
      </w:r>
      <w:r>
        <w:t xml:space="preserve">OIM et partenaires </w:t>
      </w:r>
    </w:p>
    <w:p>
      <w:r>
        <w:t xml:space="preserve">706044 </w:t>
      </w:r>
      <w:r>
        <w:t xml:space="preserve">NULL </w:t>
      </w:r>
      <w:r>
        <w:t xml:space="preserve">2023-03-28 00:00:00 </w:t>
      </w:r>
      <w:r>
        <w:t xml:space="preserve">2023-10-20 00:00:00 </w:t>
      </w:r>
      <w:r>
        <w:t xml:space="preserve">2023-08-19 00:00:00 </w:t>
      </w:r>
      <w:r>
        <w:t xml:space="preserve">20 </w:t>
      </w:r>
      <w:r>
        <w:t xml:space="preserve">71 </w:t>
      </w:r>
      <w:r>
        <w:t xml:space="preserve">2 </w:t>
      </w:r>
      <w:r>
        <w:t xml:space="preserve">Retourné </w:t>
      </w:r>
      <w:r>
        <w:t xml:space="preserve">CD6212ZS05 </w:t>
      </w:r>
      <w:r>
        <w:t xml:space="preserve">CD6212ZS05AS06 </w:t>
      </w:r>
      <w:r>
        <w:t xml:space="preserve">KALAMBI </w:t>
      </w:r>
      <w:r>
        <w:t xml:space="preserve">Mwenga </w:t>
      </w:r>
      <w:r>
        <w:t xml:space="preserve">4 </w:t>
      </w:r>
      <w:r>
        <w:t xml:space="preserve">Domicile propre </w:t>
      </w:r>
      <w:r>
        <w:t xml:space="preserve">6 </w:t>
      </w:r>
      <w:r>
        <w:t xml:space="preserve">Amélioration des conditions </w:t>
      </w:r>
      <w:r>
        <w:t xml:space="preserve">CD62 </w:t>
      </w:r>
      <w:r>
        <w:t xml:space="preserve">Sud-kivu </w:t>
      </w:r>
      <w:r>
        <w:t xml:space="preserve">CD6212 </w:t>
      </w:r>
      <w:r>
        <w:t xml:space="preserve">Mwenga </w:t>
      </w:r>
      <w:r>
        <w:t xml:space="preserve">3 </w:t>
      </w:r>
      <w:r>
        <w:t xml:space="preserve">CD621203 </w:t>
      </w:r>
      <w:r>
        <w:t xml:space="preserve">Lwindi </w:t>
      </w:r>
      <w:r>
        <w:t xml:space="preserve">CD62120304 </w:t>
      </w:r>
      <w:r>
        <w:t xml:space="preserve">Kalambi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708679 </w:t>
      </w:r>
      <w:r>
        <w:t xml:space="preserve">Organisation Internationale pour les Migrations </w:t>
      </w:r>
      <w:r>
        <w:t xml:space="preserve">OIM </w:t>
      </w:r>
      <w:r>
        <w:t xml:space="preserve">556 </w:t>
      </w:r>
      <w:r>
        <w:t xml:space="preserve">OIM et partenaires </w:t>
      </w:r>
    </w:p>
    <w:p>
      <w:r>
        <w:t xml:space="preserve">706049 </w:t>
      </w:r>
      <w:r>
        <w:t xml:space="preserve">NULL </w:t>
      </w:r>
      <w:r>
        <w:t xml:space="preserve">2023-03-28 00:00:00 </w:t>
      </w:r>
      <w:r>
        <w:t xml:space="preserve">2023-10-20 00:00:00 </w:t>
      </w:r>
      <w:r>
        <w:t xml:space="preserve">2023-08-30 00:00:00 </w:t>
      </w:r>
      <w:r>
        <w:t xml:space="preserve">3 </w:t>
      </w:r>
      <w:r>
        <w:t xml:space="preserve">13 </w:t>
      </w:r>
      <w:r>
        <w:t xml:space="preserve">2 </w:t>
      </w:r>
      <w:r>
        <w:t xml:space="preserve">Retourné </w:t>
      </w:r>
      <w:r>
        <w:t xml:space="preserve">CD6202ZS04 </w:t>
      </w:r>
      <w:r>
        <w:t xml:space="preserve">CD6202ZS04AS02 </w:t>
      </w:r>
      <w:r>
        <w:t xml:space="preserve">BUSHUMBA </w:t>
      </w:r>
      <w:r>
        <w:t xml:space="preserve">Miti-Murhesa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CD62020203 </w:t>
      </w:r>
      <w:r>
        <w:t xml:space="preserve">Bushumba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CD62020210 </w:t>
      </w:r>
      <w:r>
        <w:t xml:space="preserve">Miti </w:t>
      </w:r>
      <w:r>
        <w:t xml:space="preserve">NULL </w:t>
      </w:r>
      <w:r>
        <w:t xml:space="preserve">NULL </w:t>
      </w:r>
      <w:r>
        <w:t xml:space="preserve">CD6202ZS04 </w:t>
      </w:r>
      <w:r>
        <w:t xml:space="preserve">Miti-Murhesa </w:t>
      </w:r>
      <w:r>
        <w:t xml:space="preserve">NULL </w:t>
      </w:r>
      <w:r>
        <w:t xml:space="preserve">NULL </w:t>
      </w:r>
      <w:r>
        <w:t xml:space="preserve">Evaluation DTM juillet 2023 </w:t>
      </w:r>
      <w:r>
        <w:t xml:space="preserve">NULL </w:t>
      </w:r>
      <w:r>
        <w:t xml:space="preserve">708684 </w:t>
      </w:r>
      <w:r>
        <w:t xml:space="preserve">Organisation Internationale pour les Migrations </w:t>
      </w:r>
      <w:r>
        <w:t xml:space="preserve">OIM </w:t>
      </w:r>
      <w:r>
        <w:t xml:space="preserve">556 </w:t>
      </w:r>
      <w:r>
        <w:t xml:space="preserve">OIM et partenaires </w:t>
      </w:r>
    </w:p>
    <w:p>
      <w:r>
        <w:t xml:space="preserve">706055 </w:t>
      </w:r>
      <w:r>
        <w:t xml:space="preserve">NULL </w:t>
      </w:r>
      <w:r>
        <w:t xml:space="preserve">2022-06-01 00:00:00 </w:t>
      </w:r>
      <w:r>
        <w:t xml:space="preserve">2023-10-20 00:00:00 </w:t>
      </w:r>
      <w:r>
        <w:t xml:space="preserve">2023-08-16 00:00:00 </w:t>
      </w:r>
      <w:r>
        <w:t xml:space="preserve">5 </w:t>
      </w:r>
      <w:r>
        <w:t xml:space="preserve">25 </w:t>
      </w:r>
      <w:r>
        <w:t xml:space="preserve">2 </w:t>
      </w:r>
      <w:r>
        <w:t xml:space="preserve">Retourné </w:t>
      </w:r>
      <w:r>
        <w:t xml:space="preserve">CD6205ZS03 </w:t>
      </w:r>
      <w:r>
        <w:t xml:space="preserve">CD6205ZS03AS02 </w:t>
      </w:r>
      <w:r>
        <w:t xml:space="preserve">BUMOGA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708690 </w:t>
      </w:r>
      <w:r>
        <w:t xml:space="preserve">Organisation Internationale pour les Migrations </w:t>
      </w:r>
      <w:r>
        <w:t xml:space="preserve">OIM </w:t>
      </w:r>
      <w:r>
        <w:t xml:space="preserve">556 </w:t>
      </w:r>
      <w:r>
        <w:t xml:space="preserve">OIM et partenaires </w:t>
      </w:r>
    </w:p>
    <w:p>
      <w:r>
        <w:t xml:space="preserve">706086 </w:t>
      </w:r>
      <w:r>
        <w:t xml:space="preserve">NULL </w:t>
      </w:r>
      <w:r>
        <w:t xml:space="preserve">2022-06-01 00:00:00 </w:t>
      </w:r>
      <w:r>
        <w:t xml:space="preserve">2023-10-20 00:00:00 </w:t>
      </w:r>
      <w:r>
        <w:t xml:space="preserve">2023-08-22 00:00:00 </w:t>
      </w:r>
      <w:r>
        <w:t xml:space="preserve">60 </w:t>
      </w:r>
      <w:r>
        <w:t xml:space="preserve">361 </w:t>
      </w:r>
      <w:r>
        <w:t xml:space="preserve">2 </w:t>
      </w:r>
      <w:r>
        <w:t xml:space="preserve">Retourné </w:t>
      </w:r>
      <w:r>
        <w:t xml:space="preserve">CD6205ZS03 </w:t>
      </w:r>
      <w:r>
        <w:t xml:space="preserve">CD6205ZS03AS03 </w:t>
      </w:r>
      <w:r>
        <w:t xml:space="preserve">CHAMINUNU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708721 </w:t>
      </w:r>
      <w:r>
        <w:t xml:space="preserve">Organisation Internationale pour les Migrations </w:t>
      </w:r>
      <w:r>
        <w:t xml:space="preserve">OIM </w:t>
      </w:r>
      <w:r>
        <w:t xml:space="preserve">556 </w:t>
      </w:r>
      <w:r>
        <w:t xml:space="preserve">OIM et partenaires </w:t>
      </w:r>
    </w:p>
    <w:p>
      <w:r>
        <w:t xml:space="preserve">706104 </w:t>
      </w:r>
      <w:r>
        <w:t xml:space="preserve">NULL </w:t>
      </w:r>
      <w:r>
        <w:t xml:space="preserve">2023-09-30 00:00:00 </w:t>
      </w:r>
      <w:r>
        <w:t xml:space="preserve">2023-10-20 00:00:00 </w:t>
      </w:r>
      <w:r>
        <w:t xml:space="preserve">2023-08-22 00:00:00 </w:t>
      </w:r>
      <w:r>
        <w:t xml:space="preserve">5 </w:t>
      </w:r>
      <w:r>
        <w:t xml:space="preserve">35 </w:t>
      </w:r>
      <w:r>
        <w:t xml:space="preserve">2 </w:t>
      </w:r>
      <w:r>
        <w:t xml:space="preserve">Retourné </w:t>
      </w:r>
      <w:r>
        <w:t xml:space="preserve">CD6205ZS03 </w:t>
      </w:r>
      <w:r>
        <w:t xml:space="preserve">CD6205ZS03AS03 </w:t>
      </w:r>
      <w:r>
        <w:t xml:space="preserve">CHAMINUNU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708739 </w:t>
      </w:r>
      <w:r>
        <w:t xml:space="preserve">Organisation Internationale pour les Migrations </w:t>
      </w:r>
      <w:r>
        <w:t xml:space="preserve">OIM </w:t>
      </w:r>
      <w:r>
        <w:t xml:space="preserve">556 </w:t>
      </w:r>
      <w:r>
        <w:t xml:space="preserve">OIM et partenaires </w:t>
      </w:r>
    </w:p>
    <w:p>
      <w:r>
        <w:t xml:space="preserve">706146 </w:t>
      </w:r>
      <w:r>
        <w:t xml:space="preserve">NULL </w:t>
      </w:r>
      <w:r>
        <w:t xml:space="preserve">2022-06-01 00:00:00 </w:t>
      </w:r>
      <w:r>
        <w:t xml:space="preserve">2023-10-20 00:00:00 </w:t>
      </w:r>
      <w:r>
        <w:t xml:space="preserve">2023-08-23 00:00:00 </w:t>
      </w:r>
      <w:r>
        <w:t xml:space="preserve">30 </w:t>
      </w:r>
      <w:r>
        <w:t xml:space="preserve">180 </w:t>
      </w:r>
      <w:r>
        <w:t xml:space="preserve">2 </w:t>
      </w:r>
      <w:r>
        <w:t xml:space="preserve">Retourné </w:t>
      </w:r>
      <w:r>
        <w:t xml:space="preserve">CD6205ZS03 </w:t>
      </w:r>
      <w:r>
        <w:t xml:space="preserve">CD6205ZS03AS04 </w:t>
      </w:r>
      <w:r>
        <w:t xml:space="preserve">CHEGA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CD62020101 </w:t>
      </w:r>
      <w:r>
        <w:t xml:space="preserve">Ihembe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708781 </w:t>
      </w:r>
      <w:r>
        <w:t xml:space="preserve">Organisation Internationale pour les Migrations </w:t>
      </w:r>
      <w:r>
        <w:t xml:space="preserve">OIM </w:t>
      </w:r>
      <w:r>
        <w:t xml:space="preserve">556 </w:t>
      </w:r>
      <w:r>
        <w:t xml:space="preserve">OIM et partenaires </w:t>
      </w:r>
    </w:p>
    <w:p>
      <w:r>
        <w:t xml:space="preserve">706153 </w:t>
      </w:r>
      <w:r>
        <w:t xml:space="preserve">NULL </w:t>
      </w:r>
      <w:r>
        <w:t xml:space="preserve">2022-06-01 00:00:00 </w:t>
      </w:r>
      <w:r>
        <w:t xml:space="preserve">2023-10-20 00:00:00 </w:t>
      </w:r>
      <w:r>
        <w:t xml:space="preserve">2023-08-23 00:00:00 </w:t>
      </w:r>
      <w:r>
        <w:t xml:space="preserve">15 </w:t>
      </w:r>
      <w:r>
        <w:t xml:space="preserve">90 </w:t>
      </w:r>
      <w:r>
        <w:t xml:space="preserve">2 </w:t>
      </w:r>
      <w:r>
        <w:t xml:space="preserve">Retourné </w:t>
      </w:r>
      <w:r>
        <w:t xml:space="preserve">CD6205ZS03 </w:t>
      </w:r>
      <w:r>
        <w:t xml:space="preserve">CD6205ZS03AS04 </w:t>
      </w:r>
      <w:r>
        <w:t xml:space="preserve">CHEGA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CD62020101 </w:t>
      </w:r>
      <w:r>
        <w:t xml:space="preserve">Ihembe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708788 </w:t>
      </w:r>
      <w:r>
        <w:t xml:space="preserve">Organisation Internationale pour les Migrations </w:t>
      </w:r>
      <w:r>
        <w:t xml:space="preserve">OIM </w:t>
      </w:r>
      <w:r>
        <w:t xml:space="preserve">556 </w:t>
      </w:r>
      <w:r>
        <w:t xml:space="preserve">OIM et partenaires </w:t>
      </w:r>
    </w:p>
    <w:p>
      <w:r>
        <w:t xml:space="preserve">706176 </w:t>
      </w:r>
      <w:r>
        <w:t xml:space="preserve">NULL </w:t>
      </w:r>
      <w:r>
        <w:t xml:space="preserve">2022-09-01 00:00:00 </w:t>
      </w:r>
      <w:r>
        <w:t xml:space="preserve">2023-10-20 00:00:00 </w:t>
      </w:r>
      <w:r>
        <w:t xml:space="preserve">2023-08-23 00:00:00 </w:t>
      </w:r>
      <w:r>
        <w:t xml:space="preserve">4 </w:t>
      </w:r>
      <w:r>
        <w:t xml:space="preserve">24 </w:t>
      </w:r>
      <w:r>
        <w:t xml:space="preserve">2 </w:t>
      </w:r>
      <w:r>
        <w:t xml:space="preserve">Retourné </w:t>
      </w:r>
      <w:r>
        <w:t xml:space="preserve">CD6205ZS03 </w:t>
      </w:r>
      <w:r>
        <w:t xml:space="preserve">CD6205ZS03AS04 </w:t>
      </w:r>
      <w:r>
        <w:t xml:space="preserve">CHEGA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708811 </w:t>
      </w:r>
      <w:r>
        <w:t xml:space="preserve">Organisation Internationale pour les Migrations </w:t>
      </w:r>
      <w:r>
        <w:t xml:space="preserve">OIM </w:t>
      </w:r>
      <w:r>
        <w:t xml:space="preserve">556 </w:t>
      </w:r>
      <w:r>
        <w:t xml:space="preserve">OIM et partenaires </w:t>
      </w:r>
    </w:p>
    <w:p>
      <w:r>
        <w:t xml:space="preserve">706197 </w:t>
      </w:r>
      <w:r>
        <w:t xml:space="preserve">NULL </w:t>
      </w:r>
      <w:r>
        <w:t xml:space="preserve">2022-06-01 00:00:00 </w:t>
      </w:r>
      <w:r>
        <w:t xml:space="preserve">2023-10-20 00:00:00 </w:t>
      </w:r>
      <w:r>
        <w:t xml:space="preserve">2023-08-21 00:00:00 </w:t>
      </w:r>
      <w:r>
        <w:t xml:space="preserve">10 </w:t>
      </w:r>
      <w:r>
        <w:t xml:space="preserve">60 </w:t>
      </w:r>
      <w:r>
        <w:t xml:space="preserve">2 </w:t>
      </w:r>
      <w:r>
        <w:t xml:space="preserve">Retourné </w:t>
      </w:r>
      <w:r>
        <w:t xml:space="preserve">CD6205ZS03 </w:t>
      </w:r>
      <w:r>
        <w:t xml:space="preserve">CD6205ZS03AS05 </w:t>
      </w:r>
      <w:r>
        <w:t xml:space="preserve">CIBINDA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708832 </w:t>
      </w:r>
      <w:r>
        <w:t xml:space="preserve">Organisation Internationale pour les Migrations </w:t>
      </w:r>
      <w:r>
        <w:t xml:space="preserve">OIM </w:t>
      </w:r>
      <w:r>
        <w:t xml:space="preserve">556 </w:t>
      </w:r>
      <w:r>
        <w:t xml:space="preserve">OIM et partenaires </w:t>
      </w:r>
    </w:p>
    <w:p>
      <w:r>
        <w:t xml:space="preserve">706198 </w:t>
      </w:r>
      <w:r>
        <w:t xml:space="preserve">NULL </w:t>
      </w:r>
      <w:r>
        <w:t xml:space="preserve">2023-09-30 00:00:00 </w:t>
      </w:r>
      <w:r>
        <w:t xml:space="preserve">2023-10-20 00:00:00 </w:t>
      </w:r>
      <w:r>
        <w:t xml:space="preserve">2023-08-21 00:00:00 </w:t>
      </w:r>
      <w:r>
        <w:t xml:space="preserve">30 </w:t>
      </w:r>
      <w:r>
        <w:t xml:space="preserve">180 </w:t>
      </w:r>
      <w:r>
        <w:t xml:space="preserve">2 </w:t>
      </w:r>
      <w:r>
        <w:t xml:space="preserve">Retourné </w:t>
      </w:r>
      <w:r>
        <w:t xml:space="preserve">CD6205ZS03 </w:t>
      </w:r>
      <w:r>
        <w:t xml:space="preserve">CD6205ZS03AS05 </w:t>
      </w:r>
      <w:r>
        <w:t xml:space="preserve">CIBINDA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708833 </w:t>
      </w:r>
      <w:r>
        <w:t xml:space="preserve">Organisation Internationale pour les Migrations </w:t>
      </w:r>
      <w:r>
        <w:t xml:space="preserve">OIM </w:t>
      </w:r>
      <w:r>
        <w:t xml:space="preserve">556 </w:t>
      </w:r>
      <w:r>
        <w:t xml:space="preserve">OIM et partenaires </w:t>
      </w:r>
    </w:p>
    <w:p>
      <w:r>
        <w:t xml:space="preserve">706212 </w:t>
      </w:r>
      <w:r>
        <w:t xml:space="preserve">NULL </w:t>
      </w:r>
      <w:r>
        <w:t xml:space="preserve">2023-09-30 00:00:00 </w:t>
      </w:r>
      <w:r>
        <w:t xml:space="preserve">2023-10-20 00:00:00 </w:t>
      </w:r>
      <w:r>
        <w:t xml:space="preserve">2023-08-21 00:00:00 </w:t>
      </w:r>
      <w:r>
        <w:t xml:space="preserve">8 </w:t>
      </w:r>
      <w:r>
        <w:t xml:space="preserve">50 </w:t>
      </w:r>
      <w:r>
        <w:t xml:space="preserve">2 </w:t>
      </w:r>
      <w:r>
        <w:t xml:space="preserve">Retourné </w:t>
      </w:r>
      <w:r>
        <w:t xml:space="preserve">CD6205ZS03 </w:t>
      </w:r>
      <w:r>
        <w:t xml:space="preserve">CD6205ZS03AS05 </w:t>
      </w:r>
      <w:r>
        <w:t xml:space="preserve">CIBINDA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708847 </w:t>
      </w:r>
      <w:r>
        <w:t xml:space="preserve">Organisation Internationale pour les Migrations </w:t>
      </w:r>
      <w:r>
        <w:t xml:space="preserve">OIM </w:t>
      </w:r>
      <w:r>
        <w:t xml:space="preserve">556 </w:t>
      </w:r>
      <w:r>
        <w:t xml:space="preserve">OIM et partenaires </w:t>
      </w:r>
    </w:p>
    <w:p>
      <w:r>
        <w:t xml:space="preserve">706220 </w:t>
      </w:r>
      <w:r>
        <w:t xml:space="preserve">NULL </w:t>
      </w:r>
      <w:r>
        <w:t xml:space="preserve">2023-09-30 00:00:00 </w:t>
      </w:r>
      <w:r>
        <w:t xml:space="preserve">2023-10-20 00:00:00 </w:t>
      </w:r>
      <w:r>
        <w:t xml:space="preserve">2023-08-21 00:00:00 </w:t>
      </w:r>
      <w:r>
        <w:t xml:space="preserve">5 </w:t>
      </w:r>
      <w:r>
        <w:t xml:space="preserve">17 </w:t>
      </w:r>
      <w:r>
        <w:t xml:space="preserve">2 </w:t>
      </w:r>
      <w:r>
        <w:t xml:space="preserve">Retourné </w:t>
      </w:r>
      <w:r>
        <w:t xml:space="preserve">CD6205ZS03 </w:t>
      </w:r>
      <w:r>
        <w:t xml:space="preserve">CD6205ZS03AS05 </w:t>
      </w:r>
      <w:r>
        <w:t xml:space="preserve">CIBINDA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708855 </w:t>
      </w:r>
      <w:r>
        <w:t xml:space="preserve">Organisation Internationale pour les Migrations </w:t>
      </w:r>
      <w:r>
        <w:t xml:space="preserve">OIM </w:t>
      </w:r>
      <w:r>
        <w:t xml:space="preserve">556 </w:t>
      </w:r>
      <w:r>
        <w:t xml:space="preserve">OIM et partenaires </w:t>
      </w:r>
    </w:p>
    <w:p>
      <w:r>
        <w:t xml:space="preserve">706236 </w:t>
      </w:r>
      <w:r>
        <w:t xml:space="preserve">NULL </w:t>
      </w:r>
      <w:r>
        <w:t xml:space="preserve">2023-09-30 00:00:00 </w:t>
      </w:r>
      <w:r>
        <w:t xml:space="preserve">2023-10-20 00:00:00 </w:t>
      </w:r>
      <w:r>
        <w:t xml:space="preserve">2023-08-21 00:00:00 </w:t>
      </w:r>
      <w:r>
        <w:t xml:space="preserve">10 </w:t>
      </w:r>
      <w:r>
        <w:t xml:space="preserve">76 </w:t>
      </w:r>
      <w:r>
        <w:t xml:space="preserve">2 </w:t>
      </w:r>
      <w:r>
        <w:t xml:space="preserve">Retourné </w:t>
      </w:r>
      <w:r>
        <w:t xml:space="preserve">CD6205ZS03 </w:t>
      </w:r>
      <w:r>
        <w:t xml:space="preserve">CD6205ZS03AS05 </w:t>
      </w:r>
      <w:r>
        <w:t xml:space="preserve">CIBINDA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708871 </w:t>
      </w:r>
      <w:r>
        <w:t xml:space="preserve">Organisation Internationale pour les Migrations </w:t>
      </w:r>
      <w:r>
        <w:t xml:space="preserve">OIM </w:t>
      </w:r>
      <w:r>
        <w:t xml:space="preserve">556 </w:t>
      </w:r>
      <w:r>
        <w:t xml:space="preserve">OIM et partenaires </w:t>
      </w:r>
    </w:p>
    <w:p>
      <w:r>
        <w:t xml:space="preserve">706265 </w:t>
      </w:r>
      <w:r>
        <w:t xml:space="preserve">NULL </w:t>
      </w:r>
      <w:r>
        <w:t xml:space="preserve">2023-03-28 00:00:00 </w:t>
      </w:r>
      <w:r>
        <w:t xml:space="preserve">2023-10-20 00:00:00 </w:t>
      </w:r>
      <w:r>
        <w:t xml:space="preserve">2023-08-21 00:00:00 </w:t>
      </w:r>
      <w:r>
        <w:t xml:space="preserve">5 </w:t>
      </w:r>
      <w:r>
        <w:t xml:space="preserve">15 </w:t>
      </w:r>
      <w:r>
        <w:t xml:space="preserve">2 </w:t>
      </w:r>
      <w:r>
        <w:t xml:space="preserve">Retourné </w:t>
      </w:r>
      <w:r>
        <w:t xml:space="preserve">CD6205ZS03 </w:t>
      </w:r>
      <w:r>
        <w:t xml:space="preserve">CD6205ZS03AS05 </w:t>
      </w:r>
      <w:r>
        <w:t xml:space="preserve">CIBINDA </w:t>
      </w:r>
      <w:r>
        <w:t xml:space="preserve">Kalonge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CD62050103 </w:t>
      </w:r>
      <w:r>
        <w:t xml:space="preserve">Kalonge </w:t>
      </w:r>
      <w:r>
        <w:t xml:space="preserve">NULL </w:t>
      </w:r>
      <w:r>
        <w:t xml:space="preserve">NULL </w:t>
      </w:r>
      <w:r>
        <w:t xml:space="preserve">CD6205ZS03 </w:t>
      </w:r>
      <w:r>
        <w:t xml:space="preserve">Kalonge </w:t>
      </w:r>
      <w:r>
        <w:t xml:space="preserve">NULL </w:t>
      </w:r>
      <w:r>
        <w:t xml:space="preserve">NULL </w:t>
      </w:r>
      <w:r>
        <w:t xml:space="preserve">Evaluation DTM juillet 2023 </w:t>
      </w:r>
      <w:r>
        <w:t xml:space="preserve">NULL </w:t>
      </w:r>
      <w:r>
        <w:t xml:space="preserve">708900 </w:t>
      </w:r>
      <w:r>
        <w:t xml:space="preserve">Organisation Internationale pour les Migrations </w:t>
      </w:r>
      <w:r>
        <w:t xml:space="preserve">OIM </w:t>
      </w:r>
      <w:r>
        <w:t xml:space="preserve">556 </w:t>
      </w:r>
      <w:r>
        <w:t xml:space="preserve">OIM et partenaires </w:t>
      </w:r>
    </w:p>
    <w:p>
      <w:r>
        <w:t xml:space="preserve">706325 </w:t>
      </w:r>
      <w:r>
        <w:t xml:space="preserve">NULL </w:t>
      </w:r>
      <w:r>
        <w:t xml:space="preserve">2023-05-04 00:00:00 </w:t>
      </w:r>
      <w:r>
        <w:t xml:space="preserve">2023-10-20 00:00:00 </w:t>
      </w:r>
      <w:r>
        <w:t xml:space="preserve">2023-08-29 00:00:00 </w:t>
      </w:r>
      <w:r>
        <w:t xml:space="preserve">26 </w:t>
      </w:r>
      <w:r>
        <w:t xml:space="preserve">156 </w:t>
      </w:r>
      <w:r>
        <w:t xml:space="preserve">2 </w:t>
      </w:r>
      <w:r>
        <w:t xml:space="preserve">Retourné </w:t>
      </w:r>
      <w:r>
        <w:t xml:space="preserve">CD6201ZS02 </w:t>
      </w:r>
      <w:r>
        <w:t xml:space="preserve">CD6201ZS02AS04 </w:t>
      </w:r>
      <w:r>
        <w:t xml:space="preserve">CHAHI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708960 </w:t>
      </w:r>
      <w:r>
        <w:t xml:space="preserve">Organisation Internationale pour les Migrations </w:t>
      </w:r>
      <w:r>
        <w:t xml:space="preserve">OIM </w:t>
      </w:r>
      <w:r>
        <w:t xml:space="preserve">556 </w:t>
      </w:r>
      <w:r>
        <w:t xml:space="preserve">OIM et partenaires </w:t>
      </w:r>
    </w:p>
    <w:p>
      <w:r>
        <w:t xml:space="preserve">706327 </w:t>
      </w:r>
      <w:r>
        <w:t xml:space="preserve">NULL </w:t>
      </w:r>
      <w:r>
        <w:t xml:space="preserve">2023-03-28 00:00:00 </w:t>
      </w:r>
      <w:r>
        <w:t xml:space="preserve">2023-10-20 00:00:00 </w:t>
      </w:r>
      <w:r>
        <w:t xml:space="preserve">2023-08-24 00:00:00 </w:t>
      </w:r>
      <w:r>
        <w:t xml:space="preserve">5 </w:t>
      </w:r>
      <w:r>
        <w:t xml:space="preserve">25 </w:t>
      </w:r>
      <w:r>
        <w:t xml:space="preserve">2 </w:t>
      </w:r>
      <w:r>
        <w:t xml:space="preserve">Retourné </w:t>
      </w:r>
      <w:r>
        <w:t xml:space="preserve">CD6201ZS02 </w:t>
      </w:r>
      <w:r>
        <w:t xml:space="preserve">CD6201ZS02AS03 </w:t>
      </w:r>
      <w:r>
        <w:t xml:space="preserve">CIDASA </w:t>
      </w:r>
      <w:r>
        <w:t xml:space="preserve">Ibanda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CD54 </w:t>
      </w:r>
      <w:r>
        <w:t xml:space="preserve">Ituri </w:t>
      </w:r>
      <w:r>
        <w:t xml:space="preserve">CD5409 </w:t>
      </w:r>
      <w:r>
        <w:t xml:space="preserve">Aru </w:t>
      </w:r>
      <w:r>
        <w:t xml:space="preserve">3 </w:t>
      </w:r>
      <w:r>
        <w:t xml:space="preserve">CD540903 </w:t>
      </w:r>
      <w:r>
        <w:t xml:space="preserve">Zaki </w:t>
      </w:r>
      <w:r>
        <w:t xml:space="preserve">CD54090313 </w:t>
      </w:r>
      <w:r>
        <w:t xml:space="preserve">Kuku </w:t>
      </w:r>
      <w:r>
        <w:t xml:space="preserve">NULL </w:t>
      </w:r>
      <w:r>
        <w:t xml:space="preserve">NULL </w:t>
      </w:r>
      <w:r>
        <w:t xml:space="preserve">CD5409ZS04 </w:t>
      </w:r>
      <w:r>
        <w:t xml:space="preserve">Aru </w:t>
      </w:r>
      <w:r>
        <w:t xml:space="preserve">NULL </w:t>
      </w:r>
      <w:r>
        <w:t xml:space="preserve">NULL </w:t>
      </w:r>
      <w:r>
        <w:t xml:space="preserve">Evaluation DTM juillet 2023 </w:t>
      </w:r>
      <w:r>
        <w:t xml:space="preserve">NULL </w:t>
      </w:r>
      <w:r>
        <w:t xml:space="preserve">708962 </w:t>
      </w:r>
      <w:r>
        <w:t xml:space="preserve">Organisation Internationale pour les Migrations </w:t>
      </w:r>
      <w:r>
        <w:t xml:space="preserve">OIM </w:t>
      </w:r>
      <w:r>
        <w:t xml:space="preserve">556 </w:t>
      </w:r>
      <w:r>
        <w:t xml:space="preserve">OIM et partenaires </w:t>
      </w:r>
    </w:p>
    <w:p>
      <w:r>
        <w:t xml:space="preserve">706339 </w:t>
      </w:r>
      <w:r>
        <w:t xml:space="preserve">NULL </w:t>
      </w:r>
      <w:r>
        <w:t xml:space="preserve">2023-03-28 00:00:00 </w:t>
      </w:r>
      <w:r>
        <w:t xml:space="preserve">2023-10-20 00:00:00 </w:t>
      </w:r>
      <w:r>
        <w:t xml:space="preserve">2023-08-26 00:00:00 </w:t>
      </w:r>
      <w:r>
        <w:t xml:space="preserve">7 </w:t>
      </w:r>
      <w:r>
        <w:t xml:space="preserve">42 </w:t>
      </w:r>
      <w:r>
        <w:t xml:space="preserve">2 </w:t>
      </w:r>
      <w:r>
        <w:t xml:space="preserve">Retourné </w:t>
      </w:r>
      <w:r>
        <w:t xml:space="preserve">CD6207ZS04 </w:t>
      </w:r>
      <w:r>
        <w:t xml:space="preserve">CD6207ZS04AS03 </w:t>
      </w:r>
      <w:r>
        <w:t xml:space="preserve">CAGOMBE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708974 </w:t>
      </w:r>
      <w:r>
        <w:t xml:space="preserve">Organisation Internationale pour les Migrations </w:t>
      </w:r>
      <w:r>
        <w:t xml:space="preserve">OIM </w:t>
      </w:r>
      <w:r>
        <w:t xml:space="preserve">556 </w:t>
      </w:r>
      <w:r>
        <w:t xml:space="preserve">OIM et partenaires </w:t>
      </w:r>
    </w:p>
    <w:p>
      <w:r>
        <w:t xml:space="preserve">706342 </w:t>
      </w:r>
      <w:r>
        <w:t xml:space="preserve">NULL </w:t>
      </w:r>
      <w:r>
        <w:t xml:space="preserve">2023-05-04 00:00:00 </w:t>
      </w:r>
      <w:r>
        <w:t xml:space="preserve">2023-10-20 00:00:00 </w:t>
      </w:r>
      <w:r>
        <w:t xml:space="preserve">2023-08-26 00:00:00 </w:t>
      </w:r>
      <w:r>
        <w:t xml:space="preserve">3 </w:t>
      </w:r>
      <w:r>
        <w:t xml:space="preserve">15 </w:t>
      </w:r>
      <w:r>
        <w:t xml:space="preserve">2 </w:t>
      </w:r>
      <w:r>
        <w:t xml:space="preserve">Retourné </w:t>
      </w:r>
      <w:r>
        <w:t xml:space="preserve">CD6207ZS04 </w:t>
      </w:r>
      <w:r>
        <w:t xml:space="preserve">CD6207ZS04AS03 </w:t>
      </w:r>
      <w:r>
        <w:t xml:space="preserve">CAGOMBE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708977 </w:t>
      </w:r>
      <w:r>
        <w:t xml:space="preserve">Organisation Internationale pour les Migrations </w:t>
      </w:r>
      <w:r>
        <w:t xml:space="preserve">OIM </w:t>
      </w:r>
      <w:r>
        <w:t xml:space="preserve">556 </w:t>
      </w:r>
      <w:r>
        <w:t xml:space="preserve">OIM et partenaires </w:t>
      </w:r>
    </w:p>
    <w:p>
      <w:r>
        <w:t xml:space="preserve">706361 </w:t>
      </w:r>
      <w:r>
        <w:t xml:space="preserve">NULL </w:t>
      </w:r>
      <w:r>
        <w:t xml:space="preserve">2022-12-01 00:00:00 </w:t>
      </w:r>
      <w:r>
        <w:t xml:space="preserve">2023-10-20 00:00:00 </w:t>
      </w:r>
      <w:r>
        <w:t xml:space="preserve">2023-08-24 00:00:00 </w:t>
      </w:r>
      <w:r>
        <w:t xml:space="preserve">2 </w:t>
      </w:r>
      <w:r>
        <w:t xml:space="preserve">13 </w:t>
      </w:r>
      <w:r>
        <w:t xml:space="preserve">2 </w:t>
      </w:r>
      <w:r>
        <w:t xml:space="preserve">Retourné </w:t>
      </w:r>
      <w:r>
        <w:t xml:space="preserve">CD6207ZS04 </w:t>
      </w:r>
      <w:r>
        <w:t xml:space="preserve">CD6207ZS04AS19 </w:t>
      </w:r>
      <w:r>
        <w:t xml:space="preserve">NYAKAKOBA </w:t>
      </w:r>
      <w:r>
        <w:t xml:space="preserve">Walungu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CD62070101 </w:t>
      </w:r>
      <w:r>
        <w:t xml:space="preserve">Burhale </w:t>
      </w:r>
      <w:r>
        <w:t xml:space="preserve">NULL </w:t>
      </w:r>
      <w:r>
        <w:t xml:space="preserve">NULL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708996 </w:t>
      </w:r>
      <w:r>
        <w:t xml:space="preserve">Organisation Internationale pour les Migrations </w:t>
      </w:r>
      <w:r>
        <w:t xml:space="preserve">OIM </w:t>
      </w:r>
      <w:r>
        <w:t xml:space="preserve">556 </w:t>
      </w:r>
      <w:r>
        <w:t xml:space="preserve">OIM et partenaires </w:t>
      </w:r>
    </w:p>
    <w:p>
      <w:r>
        <w:t xml:space="preserve">706364 </w:t>
      </w:r>
      <w:r>
        <w:t xml:space="preserve">NULL </w:t>
      </w:r>
      <w:r>
        <w:t xml:space="preserve">2023-05-04 00:00:00 </w:t>
      </w:r>
      <w:r>
        <w:t xml:space="preserve">2023-10-20 00:00:00 </w:t>
      </w:r>
      <w:r>
        <w:t xml:space="preserve">2023-08-18 00:00:00 </w:t>
      </w:r>
      <w:r>
        <w:t xml:space="preserve">1 </w:t>
      </w:r>
      <w:r>
        <w:t xml:space="preserve">8 </w:t>
      </w:r>
      <w:r>
        <w:t xml:space="preserve">2 </w:t>
      </w:r>
      <w:r>
        <w:t xml:space="preserve">Retourné </w:t>
      </w:r>
      <w:r>
        <w:t xml:space="preserve">CD6202ZS03 </w:t>
      </w:r>
      <w:r>
        <w:t xml:space="preserve">CD6202ZS03AS02 </w:t>
      </w:r>
      <w:r>
        <w:t xml:space="preserve">CIRANGA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CD62020201 </w:t>
      </w:r>
      <w:r>
        <w:t xml:space="preserve">Bogobe </w:t>
      </w:r>
      <w:r>
        <w:t xml:space="preserve">NULL </w:t>
      </w:r>
      <w:r>
        <w:t xml:space="preserve">NULL </w:t>
      </w:r>
      <w:r>
        <w:t xml:space="preserve">CD61 </w:t>
      </w:r>
      <w:r>
        <w:t xml:space="preserve">Nord-kivu </w:t>
      </w:r>
      <w:r>
        <w:t xml:space="preserve">CD6101 </w:t>
      </w:r>
      <w:r>
        <w:t xml:space="preserve">Goma </w:t>
      </w:r>
      <w:r>
        <w:t xml:space="preserve">4 </w:t>
      </w:r>
      <w:r>
        <w:t xml:space="preserve">CD610101 </w:t>
      </w:r>
      <w:r>
        <w:t xml:space="preserve">Goma </w:t>
      </w:r>
      <w:r>
        <w:t xml:space="preserve">CD61010107 </w:t>
      </w:r>
      <w:r>
        <w:t xml:space="preserve">Mapendo </w:t>
      </w:r>
      <w:r>
        <w:t xml:space="preserve">NULL </w:t>
      </w:r>
      <w:r>
        <w:t xml:space="preserve">NULL </w:t>
      </w:r>
      <w:r>
        <w:t xml:space="preserve">CD6101ZS01 </w:t>
      </w:r>
      <w:r>
        <w:t xml:space="preserve">Goma </w:t>
      </w:r>
      <w:r>
        <w:t xml:space="preserve">NULL </w:t>
      </w:r>
      <w:r>
        <w:t xml:space="preserve">NULL </w:t>
      </w:r>
      <w:r>
        <w:t xml:space="preserve">Evaluation DTM juillet 2023 </w:t>
      </w:r>
      <w:r>
        <w:t xml:space="preserve">NULL </w:t>
      </w:r>
      <w:r>
        <w:t xml:space="preserve">708999 </w:t>
      </w:r>
      <w:r>
        <w:t xml:space="preserve">Organisation Internationale pour les Migrations </w:t>
      </w:r>
      <w:r>
        <w:t xml:space="preserve">OIM </w:t>
      </w:r>
      <w:r>
        <w:t xml:space="preserve">556 </w:t>
      </w:r>
      <w:r>
        <w:t xml:space="preserve">OIM et partenaires </w:t>
      </w:r>
    </w:p>
    <w:p>
      <w:r>
        <w:t xml:space="preserve">706378 </w:t>
      </w:r>
      <w:r>
        <w:t xml:space="preserve">NULL </w:t>
      </w:r>
      <w:r>
        <w:t xml:space="preserve">2023-05-04 00:00:00 </w:t>
      </w:r>
      <w:r>
        <w:t xml:space="preserve">2023-10-20 00:00:00 </w:t>
      </w:r>
      <w:r>
        <w:t xml:space="preserve">2023-08-15 00:00:00 </w:t>
      </w:r>
      <w:r>
        <w:t xml:space="preserve">1 </w:t>
      </w:r>
      <w:r>
        <w:t xml:space="preserve">5 </w:t>
      </w:r>
      <w:r>
        <w:t xml:space="preserve">2 </w:t>
      </w:r>
      <w:r>
        <w:t xml:space="preserve">Retourné </w:t>
      </w:r>
      <w:r>
        <w:t xml:space="preserve">CD6202ZS03 </w:t>
      </w:r>
      <w:r>
        <w:t xml:space="preserve">CD6202ZS03AS05 </w:t>
      </w:r>
      <w:r>
        <w:t xml:space="preserve">IHIMBI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CD62020205 </w:t>
      </w:r>
      <w:r>
        <w:t xml:space="preserve">Irhambi-katana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709013 </w:t>
      </w:r>
      <w:r>
        <w:t xml:space="preserve">Organisation Internationale pour les Migrations </w:t>
      </w:r>
      <w:r>
        <w:t xml:space="preserve">OIM </w:t>
      </w:r>
      <w:r>
        <w:t xml:space="preserve">556 </w:t>
      </w:r>
      <w:r>
        <w:t xml:space="preserve">OIM et partenaires </w:t>
      </w:r>
    </w:p>
    <w:p>
      <w:r>
        <w:t xml:space="preserve">706382 </w:t>
      </w:r>
      <w:r>
        <w:t xml:space="preserve">NULL </w:t>
      </w:r>
      <w:r>
        <w:t xml:space="preserve">2023-05-04 00:00:00 </w:t>
      </w:r>
      <w:r>
        <w:t xml:space="preserve">2023-10-20 00:00:00 </w:t>
      </w:r>
      <w:r>
        <w:t xml:space="preserve">2023-09-06 00:00:00 </w:t>
      </w:r>
      <w:r>
        <w:t xml:space="preserve">4 </w:t>
      </w:r>
      <w:r>
        <w:t xml:space="preserve">28 </w:t>
      </w:r>
      <w:r>
        <w:t xml:space="preserve">2 </w:t>
      </w:r>
      <w:r>
        <w:t xml:space="preserve">Retourné </w:t>
      </w:r>
      <w:r>
        <w:t xml:space="preserve">CD6202ZS03 </w:t>
      </w:r>
      <w:r>
        <w:t xml:space="preserve">CD6202ZS03AS06 </w:t>
      </w:r>
      <w:r>
        <w:t xml:space="preserve">IKO </w:t>
      </w:r>
      <w:r>
        <w:t xml:space="preserve">Katana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CD62020205 </w:t>
      </w:r>
      <w:r>
        <w:t xml:space="preserve">Irhambi-katana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CD62050105 </w:t>
      </w:r>
      <w:r>
        <w:t xml:space="preserve">Mbinga-sud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709017 </w:t>
      </w:r>
      <w:r>
        <w:t xml:space="preserve">Organisation Internationale pour les Migrations </w:t>
      </w:r>
      <w:r>
        <w:t xml:space="preserve">OIM </w:t>
      </w:r>
      <w:r>
        <w:t xml:space="preserve">556 </w:t>
      </w:r>
      <w:r>
        <w:t xml:space="preserve">OIM et partenaires </w:t>
      </w:r>
    </w:p>
    <w:p>
      <w:r>
        <w:t xml:space="preserve">706389 </w:t>
      </w:r>
      <w:r>
        <w:t xml:space="preserve">NULL </w:t>
      </w:r>
      <w:r>
        <w:t xml:space="preserve">2023-03-28 00:00:00 </w:t>
      </w:r>
      <w:r>
        <w:t xml:space="preserve">2023-10-20 00:00:00 </w:t>
      </w:r>
      <w:r>
        <w:t xml:space="preserve">2023-08-24 00:00:00 </w:t>
      </w:r>
      <w:r>
        <w:t xml:space="preserve">10 </w:t>
      </w:r>
      <w:r>
        <w:t xml:space="preserve">62 </w:t>
      </w:r>
      <w:r>
        <w:t xml:space="preserve">2 </w:t>
      </w:r>
      <w:r>
        <w:t xml:space="preserve">Retourné </w:t>
      </w:r>
      <w:r>
        <w:t xml:space="preserve">CD6208ZS02 </w:t>
      </w:r>
      <w:r>
        <w:t xml:space="preserve">CD6208ZS02AS02 </w:t>
      </w:r>
      <w:r>
        <w:t xml:space="preserve">BULAGA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709024 </w:t>
      </w:r>
      <w:r>
        <w:t xml:space="preserve">Organisation Internationale pour les Migrations </w:t>
      </w:r>
      <w:r>
        <w:t xml:space="preserve">OIM </w:t>
      </w:r>
      <w:r>
        <w:t xml:space="preserve">556 </w:t>
      </w:r>
      <w:r>
        <w:t xml:space="preserve">OIM et partenaires </w:t>
      </w:r>
    </w:p>
    <w:p>
      <w:r>
        <w:t xml:space="preserve">706390 </w:t>
      </w:r>
      <w:r>
        <w:t xml:space="preserve">NULL </w:t>
      </w:r>
      <w:r>
        <w:t xml:space="preserve">2023-09-30 00:00:00 </w:t>
      </w:r>
      <w:r>
        <w:t xml:space="preserve">2023-10-20 00:00:00 </w:t>
      </w:r>
      <w:r>
        <w:t xml:space="preserve">2023-08-24 00:00:00 </w:t>
      </w:r>
      <w:r>
        <w:t xml:space="preserve">2 </w:t>
      </w:r>
      <w:r>
        <w:t xml:space="preserve">13 </w:t>
      </w:r>
      <w:r>
        <w:t xml:space="preserve">2 </w:t>
      </w:r>
      <w:r>
        <w:t xml:space="preserve">Retourné </w:t>
      </w:r>
      <w:r>
        <w:t xml:space="preserve">CD6208ZS02 </w:t>
      </w:r>
      <w:r>
        <w:t xml:space="preserve">CD6208ZS02AS02 </w:t>
      </w:r>
      <w:r>
        <w:t xml:space="preserve">BULAGA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709025 </w:t>
      </w:r>
      <w:r>
        <w:t xml:space="preserve">Organisation Internationale pour les Migrations </w:t>
      </w:r>
      <w:r>
        <w:t xml:space="preserve">OIM </w:t>
      </w:r>
      <w:r>
        <w:t xml:space="preserve">556 </w:t>
      </w:r>
      <w:r>
        <w:t xml:space="preserve">OIM et partenaires </w:t>
      </w:r>
    </w:p>
    <w:p>
      <w:r>
        <w:t xml:space="preserve">706395 </w:t>
      </w:r>
      <w:r>
        <w:t xml:space="preserve">NULL </w:t>
      </w:r>
      <w:r>
        <w:t xml:space="preserve">2022-12-01 00:00:00 </w:t>
      </w:r>
      <w:r>
        <w:t xml:space="preserve">2023-10-20 00:00:00 </w:t>
      </w:r>
      <w:r>
        <w:t xml:space="preserve">2023-08-24 00:00:00 </w:t>
      </w:r>
      <w:r>
        <w:t xml:space="preserve">15 </w:t>
      </w:r>
      <w:r>
        <w:t xml:space="preserve">75 </w:t>
      </w:r>
      <w:r>
        <w:t xml:space="preserve">2 </w:t>
      </w:r>
      <w:r>
        <w:t xml:space="preserve">Retourné </w:t>
      </w:r>
      <w:r>
        <w:t xml:space="preserve">CD6208ZS02 </w:t>
      </w:r>
      <w:r>
        <w:t xml:space="preserve">CD6208ZS02AS02 </w:t>
      </w:r>
      <w:r>
        <w:t xml:space="preserve">BULAGA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709030 </w:t>
      </w:r>
      <w:r>
        <w:t xml:space="preserve">Organisation Internationale pour les Migrations </w:t>
      </w:r>
      <w:r>
        <w:t xml:space="preserve">OIM </w:t>
      </w:r>
      <w:r>
        <w:t xml:space="preserve">556 </w:t>
      </w:r>
      <w:r>
        <w:t xml:space="preserve">OIM et partenaires </w:t>
      </w:r>
    </w:p>
    <w:p>
      <w:r>
        <w:t xml:space="preserve">706399 </w:t>
      </w:r>
      <w:r>
        <w:t xml:space="preserve">NULL </w:t>
      </w:r>
      <w:r>
        <w:t xml:space="preserve">2023-09-30 00:00:00 </w:t>
      </w:r>
      <w:r>
        <w:t xml:space="preserve">2023-10-20 00:00:00 </w:t>
      </w:r>
      <w:r>
        <w:t xml:space="preserve">2023-08-26 00:00:00 </w:t>
      </w:r>
      <w:r>
        <w:t xml:space="preserve">15 </w:t>
      </w:r>
      <w:r>
        <w:t xml:space="preserve">75 </w:t>
      </w:r>
      <w:r>
        <w:t xml:space="preserve">2 </w:t>
      </w:r>
      <w:r>
        <w:t xml:space="preserve">Retourné </w:t>
      </w:r>
      <w:r>
        <w:t xml:space="preserve">CD6208ZS02 </w:t>
      </w:r>
      <w:r>
        <w:t xml:space="preserve">CD6208ZS02AS02 </w:t>
      </w:r>
      <w:r>
        <w:t xml:space="preserve">BULAGA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709034 </w:t>
      </w:r>
      <w:r>
        <w:t xml:space="preserve">Organisation Internationale pour les Migrations </w:t>
      </w:r>
      <w:r>
        <w:t xml:space="preserve">OIM </w:t>
      </w:r>
      <w:r>
        <w:t xml:space="preserve">556 </w:t>
      </w:r>
      <w:r>
        <w:t xml:space="preserve">OIM et partenaires </w:t>
      </w:r>
    </w:p>
    <w:p>
      <w:r>
        <w:t xml:space="preserve">706407 </w:t>
      </w:r>
      <w:r>
        <w:t xml:space="preserve">NULL </w:t>
      </w:r>
      <w:r>
        <w:t xml:space="preserve">2022-12-01 00:00:00 </w:t>
      </w:r>
      <w:r>
        <w:t xml:space="preserve">2023-10-20 00:00:00 </w:t>
      </w:r>
      <w:r>
        <w:t xml:space="preserve">2023-08-24 00:00:00 </w:t>
      </w:r>
      <w:r>
        <w:t xml:space="preserve">20 </w:t>
      </w:r>
      <w:r>
        <w:t xml:space="preserve">100 </w:t>
      </w:r>
      <w:r>
        <w:t xml:space="preserve">2 </w:t>
      </w:r>
      <w:r>
        <w:t xml:space="preserve">Retourné </w:t>
      </w:r>
      <w:r>
        <w:t xml:space="preserve">CD6208ZS02 </w:t>
      </w:r>
      <w:r>
        <w:t xml:space="preserve">CD6208ZS02AS02 </w:t>
      </w:r>
      <w:r>
        <w:t xml:space="preserve">BULAGA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709042 </w:t>
      </w:r>
      <w:r>
        <w:t xml:space="preserve">Organisation Internationale pour les Migrations </w:t>
      </w:r>
      <w:r>
        <w:t xml:space="preserve">OIM </w:t>
      </w:r>
      <w:r>
        <w:t xml:space="preserve">556 </w:t>
      </w:r>
      <w:r>
        <w:t xml:space="preserve">OIM et partenaires </w:t>
      </w:r>
    </w:p>
    <w:p>
      <w:r>
        <w:t xml:space="preserve">706415 </w:t>
      </w:r>
      <w:r>
        <w:t xml:space="preserve">NULL </w:t>
      </w:r>
      <w:r>
        <w:t xml:space="preserve">2022-12-01 00:00:00 </w:t>
      </w:r>
      <w:r>
        <w:t xml:space="preserve">2023-10-20 00:00:00 </w:t>
      </w:r>
      <w:r>
        <w:t xml:space="preserve">2023-08-25 00:00:00 </w:t>
      </w:r>
      <w:r>
        <w:t xml:space="preserve">1 </w:t>
      </w:r>
      <w:r>
        <w:t xml:space="preserve">5 </w:t>
      </w:r>
      <w:r>
        <w:t xml:space="preserve">2 </w:t>
      </w:r>
      <w:r>
        <w:t xml:space="preserve">Retourné </w:t>
      </w:r>
      <w:r>
        <w:t xml:space="preserve">CD6208ZS02 </w:t>
      </w:r>
      <w:r>
        <w:t xml:space="preserve">CD6208ZS02AS03 </w:t>
      </w:r>
      <w:r>
        <w:t xml:space="preserve">BUSHUJU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709050 </w:t>
      </w:r>
      <w:r>
        <w:t xml:space="preserve">Organisation Internationale pour les Migrations </w:t>
      </w:r>
      <w:r>
        <w:t xml:space="preserve">OIM </w:t>
      </w:r>
      <w:r>
        <w:t xml:space="preserve">556 </w:t>
      </w:r>
      <w:r>
        <w:t xml:space="preserve">OIM et partenaires </w:t>
      </w:r>
    </w:p>
    <w:p>
      <w:r>
        <w:t xml:space="preserve">706421 </w:t>
      </w:r>
      <w:r>
        <w:t xml:space="preserve">NULL </w:t>
      </w:r>
      <w:r>
        <w:t xml:space="preserve">2023-09-30 00:00:00 </w:t>
      </w:r>
      <w:r>
        <w:t xml:space="preserve">2023-10-20 00:00:00 </w:t>
      </w:r>
      <w:r>
        <w:t xml:space="preserve">2023-08-23 00:00:00 </w:t>
      </w:r>
      <w:r>
        <w:t xml:space="preserve">3 </w:t>
      </w:r>
      <w:r>
        <w:t xml:space="preserve">15 </w:t>
      </w:r>
      <w:r>
        <w:t xml:space="preserve">2 </w:t>
      </w:r>
      <w:r>
        <w:t xml:space="preserve">Retourné </w:t>
      </w:r>
      <w:r>
        <w:t xml:space="preserve">CD6208ZS02 </w:t>
      </w:r>
      <w:r>
        <w:t xml:space="preserve">CD6208ZS02AS05 </w:t>
      </w:r>
      <w:r>
        <w:t xml:space="preserve">BWEGERA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709056 </w:t>
      </w:r>
      <w:r>
        <w:t xml:space="preserve">Organisation Internationale pour les Migrations </w:t>
      </w:r>
      <w:r>
        <w:t xml:space="preserve">OIM </w:t>
      </w:r>
      <w:r>
        <w:t xml:space="preserve">556 </w:t>
      </w:r>
      <w:r>
        <w:t xml:space="preserve">OIM et partenaires </w:t>
      </w:r>
    </w:p>
    <w:p>
      <w:r>
        <w:t xml:space="preserve">706425 </w:t>
      </w:r>
      <w:r>
        <w:t xml:space="preserve">NULL </w:t>
      </w:r>
      <w:r>
        <w:t xml:space="preserve">2023-09-30 00:00:00 </w:t>
      </w:r>
      <w:r>
        <w:t xml:space="preserve">2023-10-20 00:00:00 </w:t>
      </w:r>
      <w:r>
        <w:t xml:space="preserve">2023-08-23 00:00:00 </w:t>
      </w:r>
      <w:r>
        <w:t xml:space="preserve">15 </w:t>
      </w:r>
      <w:r>
        <w:t xml:space="preserve">75 </w:t>
      </w:r>
      <w:r>
        <w:t xml:space="preserve">2 </w:t>
      </w:r>
      <w:r>
        <w:t xml:space="preserve">Retourné </w:t>
      </w:r>
      <w:r>
        <w:t xml:space="preserve">CD6208ZS02 </w:t>
      </w:r>
      <w:r>
        <w:t xml:space="preserve">CD6208ZS02AS05 </w:t>
      </w:r>
      <w:r>
        <w:t xml:space="preserve">BWEGERA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709060 </w:t>
      </w:r>
      <w:r>
        <w:t xml:space="preserve">Organisation Internationale pour les Migrations </w:t>
      </w:r>
      <w:r>
        <w:t xml:space="preserve">OIM </w:t>
      </w:r>
      <w:r>
        <w:t xml:space="preserve">556 </w:t>
      </w:r>
      <w:r>
        <w:t xml:space="preserve">OIM et partenaires </w:t>
      </w:r>
    </w:p>
    <w:p>
      <w:r>
        <w:t xml:space="preserve">706429 </w:t>
      </w:r>
      <w:r>
        <w:t xml:space="preserve">NULL </w:t>
      </w:r>
      <w:r>
        <w:t xml:space="preserve">2023-09-30 00:00:00 </w:t>
      </w:r>
      <w:r>
        <w:t xml:space="preserve">2023-10-20 00:00:00 </w:t>
      </w:r>
      <w:r>
        <w:t xml:space="preserve">2023-08-23 00:00:00 </w:t>
      </w:r>
      <w:r>
        <w:t xml:space="preserve">5 </w:t>
      </w:r>
      <w:r>
        <w:t xml:space="preserve">25 </w:t>
      </w:r>
      <w:r>
        <w:t xml:space="preserve">2 </w:t>
      </w:r>
      <w:r>
        <w:t xml:space="preserve">Retourné </w:t>
      </w:r>
      <w:r>
        <w:t xml:space="preserve">CD6208ZS02 </w:t>
      </w:r>
      <w:r>
        <w:t xml:space="preserve">CD6208ZS02AS05 </w:t>
      </w:r>
      <w:r>
        <w:t xml:space="preserve">BWEGERA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709064 </w:t>
      </w:r>
      <w:r>
        <w:t xml:space="preserve">Organisation Internationale pour les Migrations </w:t>
      </w:r>
      <w:r>
        <w:t xml:space="preserve">OIM </w:t>
      </w:r>
      <w:r>
        <w:t xml:space="preserve">556 </w:t>
      </w:r>
      <w:r>
        <w:t xml:space="preserve">OIM et partenaires </w:t>
      </w:r>
    </w:p>
    <w:p>
      <w:r>
        <w:t xml:space="preserve">706434 </w:t>
      </w:r>
      <w:r>
        <w:t xml:space="preserve">NULL </w:t>
      </w:r>
      <w:r>
        <w:t xml:space="preserve">2023-09-30 00:00:00 </w:t>
      </w:r>
      <w:r>
        <w:t xml:space="preserve">2023-10-20 00:00:00 </w:t>
      </w:r>
      <w:r>
        <w:t xml:space="preserve">2023-08-23 00:00:00 </w:t>
      </w:r>
      <w:r>
        <w:t xml:space="preserve">5 </w:t>
      </w:r>
      <w:r>
        <w:t xml:space="preserve">25 </w:t>
      </w:r>
      <w:r>
        <w:t xml:space="preserve">2 </w:t>
      </w:r>
      <w:r>
        <w:t xml:space="preserve">Retourné </w:t>
      </w:r>
      <w:r>
        <w:t xml:space="preserve">CD6208ZS02 </w:t>
      </w:r>
      <w:r>
        <w:t xml:space="preserve">CD6208ZS02AS05 </w:t>
      </w:r>
      <w:r>
        <w:t xml:space="preserve">BWEGERA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NULL </w:t>
      </w:r>
      <w:r>
        <w:t xml:space="preserve">NULL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709069 </w:t>
      </w:r>
      <w:r>
        <w:t xml:space="preserve">Organisation Internationale pour les Migrations </w:t>
      </w:r>
      <w:r>
        <w:t xml:space="preserve">OIM </w:t>
      </w:r>
      <w:r>
        <w:t xml:space="preserve">556 </w:t>
      </w:r>
      <w:r>
        <w:t xml:space="preserve">OIM et partenaires </w:t>
      </w:r>
    </w:p>
    <w:p>
      <w:r>
        <w:t xml:space="preserve">706438 </w:t>
      </w:r>
      <w:r>
        <w:t xml:space="preserve">NULL </w:t>
      </w:r>
      <w:r>
        <w:t xml:space="preserve">2023-09-30 00:00:00 </w:t>
      </w:r>
      <w:r>
        <w:t xml:space="preserve">2023-10-20 00:00:00 </w:t>
      </w:r>
      <w:r>
        <w:t xml:space="preserve">2023-08-23 00:00:00 </w:t>
      </w:r>
      <w:r>
        <w:t xml:space="preserve">25 </w:t>
      </w:r>
      <w:r>
        <w:t xml:space="preserve">125 </w:t>
      </w:r>
      <w:r>
        <w:t xml:space="preserve">2 </w:t>
      </w:r>
      <w:r>
        <w:t xml:space="preserve">Retourné </w:t>
      </w:r>
      <w:r>
        <w:t xml:space="preserve">CD6208ZS02 </w:t>
      </w:r>
      <w:r>
        <w:t xml:space="preserve">CD6208ZS02AS05 </w:t>
      </w:r>
      <w:r>
        <w:t xml:space="preserve">BWEGERA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 </w:t>
      </w:r>
      <w:r>
        <w:t xml:space="preserve">Sud-kivu </w:t>
      </w:r>
      <w:r>
        <w:t xml:space="preserve">CD6208 </w:t>
      </w:r>
      <w:r>
        <w:t xml:space="preserve">Uvira </w:t>
      </w:r>
      <w:r>
        <w:t xml:space="preserve">3 </w:t>
      </w:r>
      <w:r>
        <w:t xml:space="preserve">CD620803 </w:t>
      </w:r>
      <w:r>
        <w:t xml:space="preserve">Ruzizi (plaine de la ruzizi) </w:t>
      </w:r>
      <w:r>
        <w:t xml:space="preserve">CD62080303 </w:t>
      </w:r>
      <w:r>
        <w:t xml:space="preserve">Kakamba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709073 </w:t>
      </w:r>
      <w:r>
        <w:t xml:space="preserve">Organisation Internationale pour les Migrations </w:t>
      </w:r>
      <w:r>
        <w:t xml:space="preserve">OIM </w:t>
      </w:r>
      <w:r>
        <w:t xml:space="preserve">556 </w:t>
      </w:r>
      <w:r>
        <w:t xml:space="preserve">OIM et partenaires </w:t>
      </w:r>
    </w:p>
    <w:p>
      <w:r>
        <w:t xml:space="preserve">706443 </w:t>
      </w:r>
      <w:r>
        <w:t xml:space="preserve">NULL </w:t>
      </w:r>
      <w:r>
        <w:t xml:space="preserve">2023-05-04 00:00:00 </w:t>
      </w:r>
      <w:r>
        <w:t xml:space="preserve">2023-10-20 00:00:00 </w:t>
      </w:r>
      <w:r>
        <w:t xml:space="preserve">2023-08-28 00:00:00 </w:t>
      </w:r>
      <w:r>
        <w:t xml:space="preserve">42 </w:t>
      </w:r>
      <w:r>
        <w:t xml:space="preserve">243 </w:t>
      </w:r>
      <w:r>
        <w:t xml:space="preserve">2 </w:t>
      </w:r>
      <w:r>
        <w:t xml:space="preserve">Retourné </w:t>
      </w:r>
      <w:r>
        <w:t xml:space="preserve">CD6208ZS02 </w:t>
      </w:r>
      <w:r>
        <w:t xml:space="preserve">CD6208ZS02AS08 </w:t>
      </w:r>
      <w:r>
        <w:t xml:space="preserve">KATALA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709078 </w:t>
      </w:r>
      <w:r>
        <w:t xml:space="preserve">Organisation Internationale pour les Migrations </w:t>
      </w:r>
      <w:r>
        <w:t xml:space="preserve">OIM </w:t>
      </w:r>
      <w:r>
        <w:t xml:space="preserve">556 </w:t>
      </w:r>
      <w:r>
        <w:t xml:space="preserve">OIM et partenaires </w:t>
      </w:r>
    </w:p>
    <w:p>
      <w:r>
        <w:t xml:space="preserve">706447 </w:t>
      </w:r>
      <w:r>
        <w:t xml:space="preserve">NULL </w:t>
      </w:r>
      <w:r>
        <w:t xml:space="preserve">2023-09-30 00:00:00 </w:t>
      </w:r>
      <w:r>
        <w:t xml:space="preserve">2023-10-20 00:00:00 </w:t>
      </w:r>
      <w:r>
        <w:t xml:space="preserve">2023-08-28 00:00:00 </w:t>
      </w:r>
      <w:r>
        <w:t xml:space="preserve">51 </w:t>
      </w:r>
      <w:r>
        <w:t xml:space="preserve">312 </w:t>
      </w:r>
      <w:r>
        <w:t xml:space="preserve">2 </w:t>
      </w:r>
      <w:r>
        <w:t xml:space="preserve">Retourné </w:t>
      </w:r>
      <w:r>
        <w:t xml:space="preserve">CD6208ZS02 </w:t>
      </w:r>
      <w:r>
        <w:t xml:space="preserve">CD6208ZS02AS08 </w:t>
      </w:r>
      <w:r>
        <w:t xml:space="preserve">KATALA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CD62080201 </w:t>
      </w:r>
      <w:r>
        <w:t xml:space="preserve">Kigoma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709082 </w:t>
      </w:r>
      <w:r>
        <w:t xml:space="preserve">Organisation Internationale pour les Migrations </w:t>
      </w:r>
      <w:r>
        <w:t xml:space="preserve">OIM </w:t>
      </w:r>
      <w:r>
        <w:t xml:space="preserve">556 </w:t>
      </w:r>
      <w:r>
        <w:t xml:space="preserve">OIM et partenaires </w:t>
      </w:r>
    </w:p>
    <w:p>
      <w:r>
        <w:t xml:space="preserve">706454 </w:t>
      </w:r>
      <w:r>
        <w:t xml:space="preserve">NULL </w:t>
      </w:r>
      <w:r>
        <w:t xml:space="preserve">2022-09-01 00:00:00 </w:t>
      </w:r>
      <w:r>
        <w:t xml:space="preserve">2023-10-20 00:00:00 </w:t>
      </w:r>
      <w:r>
        <w:t xml:space="preserve">2023-08-30 00:00:00 </w:t>
      </w:r>
      <w:r>
        <w:t xml:space="preserve">9 </w:t>
      </w:r>
      <w:r>
        <w:t xml:space="preserve">45 </w:t>
      </w:r>
      <w:r>
        <w:t xml:space="preserve">2 </w:t>
      </w:r>
      <w:r>
        <w:t xml:space="preserve">Retourné </w:t>
      </w:r>
      <w:r>
        <w:t xml:space="preserve">CD6208ZS02 </w:t>
      </w:r>
      <w:r>
        <w:t xml:space="preserve">CD6208ZS02AS08 </w:t>
      </w:r>
      <w:r>
        <w:t xml:space="preserve">KATALA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709089 </w:t>
      </w:r>
      <w:r>
        <w:t xml:space="preserve">Organisation Internationale pour les Migrations </w:t>
      </w:r>
      <w:r>
        <w:t xml:space="preserve">OIM </w:t>
      </w:r>
      <w:r>
        <w:t xml:space="preserve">556 </w:t>
      </w:r>
      <w:r>
        <w:t xml:space="preserve">OIM et partenaires </w:t>
      </w:r>
    </w:p>
    <w:p>
      <w:r>
        <w:t xml:space="preserve">706457 </w:t>
      </w:r>
      <w:r>
        <w:t xml:space="preserve">NULL </w:t>
      </w:r>
      <w:r>
        <w:t xml:space="preserve">2023-03-28 00:00:00 </w:t>
      </w:r>
      <w:r>
        <w:t xml:space="preserve">2023-10-20 00:00:00 </w:t>
      </w:r>
      <w:r>
        <w:t xml:space="preserve">2023-08-28 00:00:00 </w:t>
      </w:r>
      <w:r>
        <w:t xml:space="preserve">46 </w:t>
      </w:r>
      <w:r>
        <w:t xml:space="preserve">271 </w:t>
      </w:r>
      <w:r>
        <w:t xml:space="preserve">2 </w:t>
      </w:r>
      <w:r>
        <w:t xml:space="preserve">Retourné </w:t>
      </w:r>
      <w:r>
        <w:t xml:space="preserve">CD6208ZS02 </w:t>
      </w:r>
      <w:r>
        <w:t xml:space="preserve">CD6208ZS02AS08 </w:t>
      </w:r>
      <w:r>
        <w:t xml:space="preserve">KATALA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709092 </w:t>
      </w:r>
      <w:r>
        <w:t xml:space="preserve">Organisation Internationale pour les Migrations </w:t>
      </w:r>
      <w:r>
        <w:t xml:space="preserve">OIM </w:t>
      </w:r>
      <w:r>
        <w:t xml:space="preserve">556 </w:t>
      </w:r>
      <w:r>
        <w:t xml:space="preserve">OIM et partenaires </w:t>
      </w:r>
    </w:p>
    <w:p>
      <w:r>
        <w:t xml:space="preserve">706498 </w:t>
      </w:r>
      <w:r>
        <w:t xml:space="preserve">NULL </w:t>
      </w:r>
      <w:r>
        <w:t xml:space="preserve">2022-09-01 00:00:00 </w:t>
      </w:r>
      <w:r>
        <w:t xml:space="preserve">2023-10-20 00:00:00 </w:t>
      </w:r>
      <w:r>
        <w:t xml:space="preserve">2023-08-21 00:00:00 </w:t>
      </w:r>
      <w:r>
        <w:t xml:space="preserve">14 </w:t>
      </w:r>
      <w:r>
        <w:t xml:space="preserve">36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CD62020102 </w:t>
      </w:r>
      <w:r>
        <w:t xml:space="preserve">Irhenga-barhonyi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709133 </w:t>
      </w:r>
      <w:r>
        <w:t xml:space="preserve">Organisation Internationale pour les Migrations </w:t>
      </w:r>
      <w:r>
        <w:t xml:space="preserve">OIM </w:t>
      </w:r>
      <w:r>
        <w:t xml:space="preserve">556 </w:t>
      </w:r>
      <w:r>
        <w:t xml:space="preserve">OIM et partenaires </w:t>
      </w:r>
    </w:p>
    <w:p>
      <w:r>
        <w:t xml:space="preserve">706499 </w:t>
      </w:r>
      <w:r>
        <w:t xml:space="preserve">NULL </w:t>
      </w:r>
      <w:r>
        <w:t xml:space="preserve">2023-03-28 00:00:00 </w:t>
      </w:r>
      <w:r>
        <w:t xml:space="preserve">2023-10-20 00:00:00 </w:t>
      </w:r>
      <w:r>
        <w:t xml:space="preserve">2023-08-21 00:00:00 </w:t>
      </w:r>
      <w:r>
        <w:t xml:space="preserve">120 </w:t>
      </w:r>
      <w:r>
        <w:t xml:space="preserve">722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709134 </w:t>
      </w:r>
      <w:r>
        <w:t xml:space="preserve">Organisation Internationale pour les Migrations </w:t>
      </w:r>
      <w:r>
        <w:t xml:space="preserve">OIM </w:t>
      </w:r>
      <w:r>
        <w:t xml:space="preserve">556 </w:t>
      </w:r>
      <w:r>
        <w:t xml:space="preserve">OIM et partenaires </w:t>
      </w:r>
    </w:p>
    <w:p>
      <w:r>
        <w:t xml:space="preserve">706500 </w:t>
      </w:r>
      <w:r>
        <w:t xml:space="preserve">NULL </w:t>
      </w:r>
      <w:r>
        <w:t xml:space="preserve">2023-05-04 00:00:00 </w:t>
      </w:r>
      <w:r>
        <w:t xml:space="preserve">2023-10-20 00:00:00 </w:t>
      </w:r>
      <w:r>
        <w:t xml:space="preserve">2023-08-21 00:00:00 </w:t>
      </w:r>
      <w:r>
        <w:t xml:space="preserve">70 </w:t>
      </w:r>
      <w:r>
        <w:t xml:space="preserve">421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709135 </w:t>
      </w:r>
      <w:r>
        <w:t xml:space="preserve">Organisation Internationale pour les Migrations </w:t>
      </w:r>
      <w:r>
        <w:t xml:space="preserve">OIM </w:t>
      </w:r>
      <w:r>
        <w:t xml:space="preserve">556 </w:t>
      </w:r>
      <w:r>
        <w:t xml:space="preserve">OIM et partenaires </w:t>
      </w:r>
    </w:p>
    <w:p>
      <w:r>
        <w:t xml:space="preserve">706548 </w:t>
      </w:r>
      <w:r>
        <w:t xml:space="preserve">NULL </w:t>
      </w:r>
      <w:r>
        <w:t xml:space="preserve">2022-06-01 00:00:00 </w:t>
      </w:r>
      <w:r>
        <w:t xml:space="preserve">2023-10-20 00:00:00 </w:t>
      </w:r>
      <w:r>
        <w:t xml:space="preserve">2023-08-19 00:00:00 </w:t>
      </w:r>
      <w:r>
        <w:t xml:space="preserve">5 </w:t>
      </w:r>
      <w:r>
        <w:t xml:space="preserve">32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CD620807 </w:t>
      </w:r>
      <w:r>
        <w:t xml:space="preserve">A.c. de luvungi </w:t>
      </w:r>
      <w:r>
        <w:t xml:space="preserve">CD62080730 </w:t>
      </w:r>
      <w:r>
        <w:t xml:space="preserve">Luvungi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709183 </w:t>
      </w:r>
      <w:r>
        <w:t xml:space="preserve">Organisation Internationale pour les Migrations </w:t>
      </w:r>
      <w:r>
        <w:t xml:space="preserve">OIM </w:t>
      </w:r>
      <w:r>
        <w:t xml:space="preserve">556 </w:t>
      </w:r>
      <w:r>
        <w:t xml:space="preserve">OIM et partenaires </w:t>
      </w:r>
    </w:p>
    <w:p>
      <w:r>
        <w:t xml:space="preserve">706560 </w:t>
      </w:r>
      <w:r>
        <w:t xml:space="preserve">NULL </w:t>
      </w:r>
      <w:r>
        <w:t xml:space="preserve">2022-06-01 00:00:00 </w:t>
      </w:r>
      <w:r>
        <w:t xml:space="preserve">2023-10-20 00:00:00 </w:t>
      </w:r>
      <w:r>
        <w:t xml:space="preserve">2023-08-19 00:00:00 </w:t>
      </w:r>
      <w:r>
        <w:t xml:space="preserve">6 </w:t>
      </w:r>
      <w:r>
        <w:t xml:space="preserve">52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709195 </w:t>
      </w:r>
      <w:r>
        <w:t xml:space="preserve">Organisation Internationale pour les Migrations </w:t>
      </w:r>
      <w:r>
        <w:t xml:space="preserve">OIM </w:t>
      </w:r>
      <w:r>
        <w:t xml:space="preserve">556 </w:t>
      </w:r>
      <w:r>
        <w:t xml:space="preserve">OIM et partenaires </w:t>
      </w:r>
    </w:p>
    <w:p>
      <w:r>
        <w:t xml:space="preserve">706570 </w:t>
      </w:r>
      <w:r>
        <w:t xml:space="preserve">NULL </w:t>
      </w:r>
      <w:r>
        <w:t xml:space="preserve">2022-06-01 00:00:00 </w:t>
      </w:r>
      <w:r>
        <w:t xml:space="preserve">2023-10-20 00:00:00 </w:t>
      </w:r>
      <w:r>
        <w:t xml:space="preserve">2023-08-19 00:00:00 </w:t>
      </w:r>
      <w:r>
        <w:t xml:space="preserve">5 </w:t>
      </w:r>
      <w:r>
        <w:t xml:space="preserve">35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709205 </w:t>
      </w:r>
      <w:r>
        <w:t xml:space="preserve">Organisation Internationale pour les Migrations </w:t>
      </w:r>
      <w:r>
        <w:t xml:space="preserve">OIM </w:t>
      </w:r>
      <w:r>
        <w:t xml:space="preserve">556 </w:t>
      </w:r>
      <w:r>
        <w:t xml:space="preserve">OIM et partenaires </w:t>
      </w:r>
    </w:p>
    <w:p>
      <w:r>
        <w:t xml:space="preserve">706583 </w:t>
      </w:r>
      <w:r>
        <w:t xml:space="preserve">NULL </w:t>
      </w:r>
      <w:r>
        <w:t xml:space="preserve">2022-06-01 00:00:00 </w:t>
      </w:r>
      <w:r>
        <w:t xml:space="preserve">2023-10-20 00:00:00 </w:t>
      </w:r>
      <w:r>
        <w:t xml:space="preserve">2023-08-19 00:00:00 </w:t>
      </w:r>
      <w:r>
        <w:t xml:space="preserve">13 </w:t>
      </w:r>
      <w:r>
        <w:t xml:space="preserve">77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709218 </w:t>
      </w:r>
      <w:r>
        <w:t xml:space="preserve">Organisation Internationale pour les Migrations </w:t>
      </w:r>
      <w:r>
        <w:t xml:space="preserve">OIM </w:t>
      </w:r>
      <w:r>
        <w:t xml:space="preserve">556 </w:t>
      </w:r>
      <w:r>
        <w:t xml:space="preserve">OIM et partenaires </w:t>
      </w:r>
    </w:p>
    <w:p>
      <w:r>
        <w:t xml:space="preserve">706594 </w:t>
      </w:r>
      <w:r>
        <w:t xml:space="preserve">NULL </w:t>
      </w:r>
      <w:r>
        <w:t xml:space="preserve">2022-12-01 00:00:00 </w:t>
      </w:r>
      <w:r>
        <w:t xml:space="preserve">2023-10-20 00:00:00 </w:t>
      </w:r>
      <w:r>
        <w:t xml:space="preserve">2023-08-19 00:00:00 </w:t>
      </w:r>
      <w:r>
        <w:t xml:space="preserve">103 </w:t>
      </w:r>
      <w:r>
        <w:t xml:space="preserve">613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709229 </w:t>
      </w:r>
      <w:r>
        <w:t xml:space="preserve">Organisation Internationale pour les Migrations </w:t>
      </w:r>
      <w:r>
        <w:t xml:space="preserve">OIM </w:t>
      </w:r>
      <w:r>
        <w:t xml:space="preserve">556 </w:t>
      </w:r>
      <w:r>
        <w:t xml:space="preserve">OIM et partenaires </w:t>
      </w:r>
    </w:p>
    <w:p>
      <w:r>
        <w:t xml:space="preserve">706608 </w:t>
      </w:r>
      <w:r>
        <w:t xml:space="preserve">NULL </w:t>
      </w:r>
      <w:r>
        <w:t xml:space="preserve">2022-09-01 00:00:00 </w:t>
      </w:r>
      <w:r>
        <w:t xml:space="preserve">2023-10-20 00:00:00 </w:t>
      </w:r>
      <w:r>
        <w:t xml:space="preserve">2023-08-19 00:00:00 </w:t>
      </w:r>
      <w:r>
        <w:t xml:space="preserve">4 </w:t>
      </w:r>
      <w:r>
        <w:t xml:space="preserve">28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709243 </w:t>
      </w:r>
      <w:r>
        <w:t xml:space="preserve">Organisation Internationale pour les Migrations </w:t>
      </w:r>
      <w:r>
        <w:t xml:space="preserve">OIM </w:t>
      </w:r>
      <w:r>
        <w:t xml:space="preserve">556 </w:t>
      </w:r>
      <w:r>
        <w:t xml:space="preserve">OIM et partenaires </w:t>
      </w:r>
    </w:p>
    <w:p>
      <w:r>
        <w:t xml:space="preserve">706609 </w:t>
      </w:r>
      <w:r>
        <w:t xml:space="preserve">NULL </w:t>
      </w:r>
      <w:r>
        <w:t xml:space="preserve">2023-05-04 00:00:00 </w:t>
      </w:r>
      <w:r>
        <w:t xml:space="preserve">2023-10-20 00:00:00 </w:t>
      </w:r>
      <w:r>
        <w:t xml:space="preserve">2023-08-19 00:00:00 </w:t>
      </w:r>
      <w:r>
        <w:t xml:space="preserve">7 </w:t>
      </w:r>
      <w:r>
        <w:t xml:space="preserve">38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709244 </w:t>
      </w:r>
      <w:r>
        <w:t xml:space="preserve">Organisation Internationale pour les Migrations </w:t>
      </w:r>
      <w:r>
        <w:t xml:space="preserve">OIM </w:t>
      </w:r>
      <w:r>
        <w:t xml:space="preserve">556 </w:t>
      </w:r>
      <w:r>
        <w:t xml:space="preserve">OIM et partenaires </w:t>
      </w:r>
    </w:p>
    <w:p>
      <w:r>
        <w:t xml:space="preserve">706624 </w:t>
      </w:r>
      <w:r>
        <w:t xml:space="preserve">NULL </w:t>
      </w:r>
      <w:r>
        <w:t xml:space="preserve">2022-06-01 00:00:00 </w:t>
      </w:r>
      <w:r>
        <w:t xml:space="preserve">2023-10-20 00:00:00 </w:t>
      </w:r>
      <w:r>
        <w:t xml:space="preserve">2023-08-19 00:00:00 </w:t>
      </w:r>
      <w:r>
        <w:t xml:space="preserve">11 </w:t>
      </w:r>
      <w:r>
        <w:t xml:space="preserve">102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709259 </w:t>
      </w:r>
      <w:r>
        <w:t xml:space="preserve">Organisation Internationale pour les Migrations </w:t>
      </w:r>
      <w:r>
        <w:t xml:space="preserve">OIM </w:t>
      </w:r>
      <w:r>
        <w:t xml:space="preserve">556 </w:t>
      </w:r>
      <w:r>
        <w:t xml:space="preserve">OIM et partenaires </w:t>
      </w:r>
    </w:p>
    <w:p>
      <w:r>
        <w:t xml:space="preserve">706625 </w:t>
      </w:r>
      <w:r>
        <w:t xml:space="preserve">NULL </w:t>
      </w:r>
      <w:r>
        <w:t xml:space="preserve">2023-05-04 00:00:00 </w:t>
      </w:r>
      <w:r>
        <w:t xml:space="preserve">2023-10-20 00:00:00 </w:t>
      </w:r>
      <w:r>
        <w:t xml:space="preserve">2023-08-19 00:00:00 </w:t>
      </w:r>
      <w:r>
        <w:t xml:space="preserve">5 </w:t>
      </w:r>
      <w:r>
        <w:t xml:space="preserve">24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709260 </w:t>
      </w:r>
      <w:r>
        <w:t xml:space="preserve">Organisation Internationale pour les Migrations </w:t>
      </w:r>
      <w:r>
        <w:t xml:space="preserve">OIM </w:t>
      </w:r>
      <w:r>
        <w:t xml:space="preserve">556 </w:t>
      </w:r>
      <w:r>
        <w:t xml:space="preserve">OIM et partenaires </w:t>
      </w:r>
    </w:p>
    <w:p>
      <w:r>
        <w:t xml:space="preserve">706626 </w:t>
      </w:r>
      <w:r>
        <w:t xml:space="preserve">NULL </w:t>
      </w:r>
      <w:r>
        <w:t xml:space="preserve">2023-09-30 00:00:00 </w:t>
      </w:r>
      <w:r>
        <w:t xml:space="preserve">2023-10-20 00:00:00 </w:t>
      </w:r>
      <w:r>
        <w:t xml:space="preserve">2023-08-19 00:00:00 </w:t>
      </w:r>
      <w:r>
        <w:t xml:space="preserve">9 </w:t>
      </w:r>
      <w:r>
        <w:t xml:space="preserve">44 </w:t>
      </w:r>
      <w:r>
        <w:t xml:space="preserve">2 </w:t>
      </w:r>
      <w:r>
        <w:t xml:space="preserve">Retourné </w:t>
      </w:r>
      <w:r>
        <w:t xml:space="preserve">CD6210ZS01 </w:t>
      </w:r>
      <w:r>
        <w:t xml:space="preserve">CD6210ZS01AS08 </w:t>
      </w:r>
      <w:r>
        <w:t xml:space="preserve">KALUNJA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CD62080107 </w:t>
      </w:r>
      <w:r>
        <w:t xml:space="preserve">Makobola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709261 </w:t>
      </w:r>
      <w:r>
        <w:t xml:space="preserve">Organisation Internationale pour les Migrations </w:t>
      </w:r>
      <w:r>
        <w:t xml:space="preserve">OIM </w:t>
      </w:r>
      <w:r>
        <w:t xml:space="preserve">556 </w:t>
      </w:r>
      <w:r>
        <w:t xml:space="preserve">OIM et partenaires </w:t>
      </w:r>
    </w:p>
    <w:p>
      <w:r>
        <w:t xml:space="preserve">706634 </w:t>
      </w:r>
      <w:r>
        <w:t xml:space="preserve">NULL </w:t>
      </w:r>
      <w:r>
        <w:t xml:space="preserve">2022-09-01 00:00:00 </w:t>
      </w:r>
      <w:r>
        <w:t xml:space="preserve">2023-10-20 00:00:00 </w:t>
      </w:r>
      <w:r>
        <w:t xml:space="preserve">2023-08-24 00:00:00 </w:t>
      </w:r>
      <w:r>
        <w:t xml:space="preserve">1 </w:t>
      </w:r>
      <w:r>
        <w:t xml:space="preserve">8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709269 </w:t>
      </w:r>
      <w:r>
        <w:t xml:space="preserve">Organisation Internationale pour les Migrations </w:t>
      </w:r>
      <w:r>
        <w:t xml:space="preserve">OIM </w:t>
      </w:r>
      <w:r>
        <w:t xml:space="preserve">556 </w:t>
      </w:r>
      <w:r>
        <w:t xml:space="preserve">OIM et partenaires </w:t>
      </w:r>
    </w:p>
    <w:p>
      <w:r>
        <w:t xml:space="preserve">706654 </w:t>
      </w:r>
      <w:r>
        <w:t xml:space="preserve">NULL </w:t>
      </w:r>
      <w:r>
        <w:t xml:space="preserve">2022-06-01 00:00:00 </w:t>
      </w:r>
      <w:r>
        <w:t xml:space="preserve">2023-10-20 00:00:00 </w:t>
      </w:r>
      <w:r>
        <w:t xml:space="preserve">2023-08-19 00:00:00 </w:t>
      </w:r>
      <w:r>
        <w:t xml:space="preserve">8 </w:t>
      </w:r>
      <w:r>
        <w:t xml:space="preserve">35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709289 </w:t>
      </w:r>
      <w:r>
        <w:t xml:space="preserve">Organisation Internationale pour les Migrations </w:t>
      </w:r>
      <w:r>
        <w:t xml:space="preserve">OIM </w:t>
      </w:r>
      <w:r>
        <w:t xml:space="preserve">556 </w:t>
      </w:r>
      <w:r>
        <w:t xml:space="preserve">OIM et partenaires </w:t>
      </w:r>
    </w:p>
    <w:p>
      <w:r>
        <w:t xml:space="preserve">706655 </w:t>
      </w:r>
      <w:r>
        <w:t xml:space="preserve">NULL </w:t>
      </w:r>
      <w:r>
        <w:t xml:space="preserve">2022-09-01 00:00:00 </w:t>
      </w:r>
      <w:r>
        <w:t xml:space="preserve">2023-10-20 00:00:00 </w:t>
      </w:r>
      <w:r>
        <w:t xml:space="preserve">2023-08-19 00:00:00 </w:t>
      </w:r>
      <w:r>
        <w:t xml:space="preserve">4 </w:t>
      </w:r>
      <w:r>
        <w:t xml:space="preserve">18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CD621001 </w:t>
      </w:r>
      <w:r>
        <w:t xml:space="preserve">A.c. de fizi </w:t>
      </w:r>
      <w:r>
        <w:t xml:space="preserve">CD62100102 </w:t>
      </w:r>
      <w:r>
        <w:t xml:space="preserve">Lemba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709290 </w:t>
      </w:r>
      <w:r>
        <w:t xml:space="preserve">Organisation Internationale pour les Migrations </w:t>
      </w:r>
      <w:r>
        <w:t xml:space="preserve">OIM </w:t>
      </w:r>
      <w:r>
        <w:t xml:space="preserve">556 </w:t>
      </w:r>
      <w:r>
        <w:t xml:space="preserve">OIM et partenaires </w:t>
      </w:r>
    </w:p>
    <w:p>
      <w:r>
        <w:t xml:space="preserve">706667 </w:t>
      </w:r>
      <w:r>
        <w:t xml:space="preserve">NULL </w:t>
      </w:r>
      <w:r>
        <w:t xml:space="preserve">2022-06-01 00:00:00 </w:t>
      </w:r>
      <w:r>
        <w:t xml:space="preserve">2023-10-20 00:00:00 </w:t>
      </w:r>
      <w:r>
        <w:t xml:space="preserve">2023-08-19 00:00:00 </w:t>
      </w:r>
      <w:r>
        <w:t xml:space="preserve">8 </w:t>
      </w:r>
      <w:r>
        <w:t xml:space="preserve">25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709302 </w:t>
      </w:r>
      <w:r>
        <w:t xml:space="preserve">Organisation Internationale pour les Migrations </w:t>
      </w:r>
      <w:r>
        <w:t xml:space="preserve">OIM </w:t>
      </w:r>
      <w:r>
        <w:t xml:space="preserve">556 </w:t>
      </w:r>
      <w:r>
        <w:t xml:space="preserve">OIM et partenaires </w:t>
      </w:r>
    </w:p>
    <w:p>
      <w:r>
        <w:t xml:space="preserve">706668 </w:t>
      </w:r>
      <w:r>
        <w:t xml:space="preserve">NULL </w:t>
      </w:r>
      <w:r>
        <w:t xml:space="preserve">2022-09-01 00:00:00 </w:t>
      </w:r>
      <w:r>
        <w:t xml:space="preserve">2023-10-20 00:00:00 </w:t>
      </w:r>
      <w:r>
        <w:t xml:space="preserve">2023-08-19 00:00:00 </w:t>
      </w:r>
      <w:r>
        <w:t xml:space="preserve">12 </w:t>
      </w:r>
      <w:r>
        <w:t xml:space="preserve">37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CD62100504 </w:t>
      </w:r>
      <w:r>
        <w:t xml:space="preserve">Basimukuma-sud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709303 </w:t>
      </w:r>
      <w:r>
        <w:t xml:space="preserve">Organisation Internationale pour les Migrations </w:t>
      </w:r>
      <w:r>
        <w:t xml:space="preserve">OIM </w:t>
      </w:r>
      <w:r>
        <w:t xml:space="preserve">556 </w:t>
      </w:r>
      <w:r>
        <w:t xml:space="preserve">OIM et partenaires </w:t>
      </w:r>
    </w:p>
    <w:p>
      <w:r>
        <w:t xml:space="preserve">706679 </w:t>
      </w:r>
      <w:r>
        <w:t xml:space="preserve">NULL </w:t>
      </w:r>
      <w:r>
        <w:t xml:space="preserve">2022-06-01 00:00:00 </w:t>
      </w:r>
      <w:r>
        <w:t xml:space="preserve">2023-10-20 00:00:00 </w:t>
      </w:r>
      <w:r>
        <w:t xml:space="preserve">2023-08-23 00:00:00 </w:t>
      </w:r>
      <w:r>
        <w:t xml:space="preserve">1 </w:t>
      </w:r>
      <w:r>
        <w:t xml:space="preserve">7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709314 </w:t>
      </w:r>
      <w:r>
        <w:t xml:space="preserve">Organisation Internationale pour les Migrations </w:t>
      </w:r>
      <w:r>
        <w:t xml:space="preserve">OIM </w:t>
      </w:r>
      <w:r>
        <w:t xml:space="preserve">556 </w:t>
      </w:r>
      <w:r>
        <w:t xml:space="preserve">OIM et partenaires </w:t>
      </w:r>
    </w:p>
    <w:p>
      <w:r>
        <w:t xml:space="preserve">706680 </w:t>
      </w:r>
      <w:r>
        <w:t xml:space="preserve">NULL </w:t>
      </w:r>
      <w:r>
        <w:t xml:space="preserve">2023-09-30 00:00:00 </w:t>
      </w:r>
      <w:r>
        <w:t xml:space="preserve">2023-10-20 00:00:00 </w:t>
      </w:r>
      <w:r>
        <w:t xml:space="preserve">2023-08-23 00:00:00 </w:t>
      </w:r>
      <w:r>
        <w:t xml:space="preserve">10 </w:t>
      </w:r>
      <w:r>
        <w:t xml:space="preserve">58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709315 </w:t>
      </w:r>
      <w:r>
        <w:t xml:space="preserve">Organisation Internationale pour les Migrations </w:t>
      </w:r>
      <w:r>
        <w:t xml:space="preserve">OIM </w:t>
      </w:r>
      <w:r>
        <w:t xml:space="preserve">556 </w:t>
      </w:r>
      <w:r>
        <w:t xml:space="preserve">OIM et partenaires </w:t>
      </w:r>
    </w:p>
    <w:p>
      <w:r>
        <w:t xml:space="preserve">706691 </w:t>
      </w:r>
      <w:r>
        <w:t xml:space="preserve">NULL </w:t>
      </w:r>
      <w:r>
        <w:t xml:space="preserve">2022-06-01 00:00:00 </w:t>
      </w:r>
      <w:r>
        <w:t xml:space="preserve">2023-10-20 00:00:00 </w:t>
      </w:r>
      <w:r>
        <w:t xml:space="preserve">2023-08-23 00:00:00 </w:t>
      </w:r>
      <w:r>
        <w:t xml:space="preserve">1 </w:t>
      </w:r>
      <w:r>
        <w:t xml:space="preserve">6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709326 </w:t>
      </w:r>
      <w:r>
        <w:t xml:space="preserve">Organisation Internationale pour les Migrations </w:t>
      </w:r>
      <w:r>
        <w:t xml:space="preserve">OIM </w:t>
      </w:r>
      <w:r>
        <w:t xml:space="preserve">556 </w:t>
      </w:r>
      <w:r>
        <w:t xml:space="preserve">OIM et partenaires </w:t>
      </w:r>
    </w:p>
    <w:p>
      <w:r>
        <w:t xml:space="preserve">706692 </w:t>
      </w:r>
      <w:r>
        <w:t xml:space="preserve">NULL </w:t>
      </w:r>
      <w:r>
        <w:t xml:space="preserve">2022-09-01 00:00:00 </w:t>
      </w:r>
      <w:r>
        <w:t xml:space="preserve">2023-10-20 00:00:00 </w:t>
      </w:r>
      <w:r>
        <w:t xml:space="preserve">2023-08-23 00:00:00 </w:t>
      </w:r>
      <w:r>
        <w:t xml:space="preserve">1 </w:t>
      </w:r>
      <w:r>
        <w:t xml:space="preserve">6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709327 </w:t>
      </w:r>
      <w:r>
        <w:t xml:space="preserve">Organisation Internationale pour les Migrations </w:t>
      </w:r>
      <w:r>
        <w:t xml:space="preserve">OIM </w:t>
      </w:r>
      <w:r>
        <w:t xml:space="preserve">556 </w:t>
      </w:r>
      <w:r>
        <w:t xml:space="preserve">OIM et partenaires </w:t>
      </w:r>
    </w:p>
    <w:p>
      <w:r>
        <w:t xml:space="preserve">706711 </w:t>
      </w:r>
      <w:r>
        <w:t xml:space="preserve">NULL </w:t>
      </w:r>
      <w:r>
        <w:t xml:space="preserve">2022-06-01 00:00:00 </w:t>
      </w:r>
      <w:r>
        <w:t xml:space="preserve">2023-10-20 00:00:00 </w:t>
      </w:r>
      <w:r>
        <w:t xml:space="preserve">2023-08-24 00:00:00 </w:t>
      </w:r>
      <w:r>
        <w:t xml:space="preserve">2 </w:t>
      </w:r>
      <w:r>
        <w:t xml:space="preserve">12 </w:t>
      </w:r>
      <w:r>
        <w:t xml:space="preserve">2 </w:t>
      </w:r>
      <w:r>
        <w:t xml:space="preserve">Retourné </w:t>
      </w:r>
      <w:r>
        <w:t xml:space="preserve">CD6210ZS01 </w:t>
      </w:r>
      <w:r>
        <w:t xml:space="preserve">CD6210ZS01AS09 </w:t>
      </w:r>
      <w:r>
        <w:t xml:space="preserve">KANANDA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CD621002 </w:t>
      </w:r>
      <w:r>
        <w:t xml:space="preserve">Ngandja </w:t>
      </w:r>
      <w:r>
        <w:t xml:space="preserve">CD62100202 </w:t>
      </w:r>
      <w:r>
        <w:t xml:space="preserve">Basikalangwa </w:t>
      </w:r>
      <w:r>
        <w:t xml:space="preserve">NULL </w:t>
      </w:r>
      <w:r>
        <w:t xml:space="preserve">NULL </w:t>
      </w:r>
      <w:r>
        <w:t xml:space="preserve">CD62 </w:t>
      </w:r>
      <w:r>
        <w:t xml:space="preserve">Sud-kivu </w:t>
      </w:r>
      <w:r>
        <w:t xml:space="preserve">CD6210 </w:t>
      </w:r>
      <w:r>
        <w:t xml:space="preserve">Fizi </w:t>
      </w:r>
      <w:r>
        <w:t xml:space="preserve">3 </w:t>
      </w:r>
      <w:r>
        <w:t xml:space="preserve">CD621004 </w:t>
      </w:r>
      <w:r>
        <w:t xml:space="preserve">Tanganyika </w:t>
      </w:r>
      <w:r>
        <w:t xml:space="preserve">NULL </w:t>
      </w:r>
      <w:r>
        <w:t xml:space="preserve">NULL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709346 </w:t>
      </w:r>
      <w:r>
        <w:t xml:space="preserve">Organisation Internationale pour les Migrations </w:t>
      </w:r>
      <w:r>
        <w:t xml:space="preserve">OIM </w:t>
      </w:r>
      <w:r>
        <w:t xml:space="preserve">556 </w:t>
      </w:r>
      <w:r>
        <w:t xml:space="preserve">OIM et partenaires </w:t>
      </w:r>
    </w:p>
    <w:p>
      <w:r>
        <w:t xml:space="preserve">706721 </w:t>
      </w:r>
      <w:r>
        <w:t xml:space="preserve">NULL </w:t>
      </w:r>
      <w:r>
        <w:t xml:space="preserve">2022-06-01 00:00:00 </w:t>
      </w:r>
      <w:r>
        <w:t xml:space="preserve">2023-10-20 00:00:00 </w:t>
      </w:r>
      <w:r>
        <w:t xml:space="preserve">2023-08-19 00:00:00 </w:t>
      </w:r>
      <w:r>
        <w:t xml:space="preserve">25 </w:t>
      </w:r>
      <w:r>
        <w:t xml:space="preserve">151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709356 </w:t>
      </w:r>
      <w:r>
        <w:t xml:space="preserve">Organisation Internationale pour les Migrations </w:t>
      </w:r>
      <w:r>
        <w:t xml:space="preserve">OIM </w:t>
      </w:r>
      <w:r>
        <w:t xml:space="preserve">556 </w:t>
      </w:r>
      <w:r>
        <w:t xml:space="preserve">OIM et partenaires </w:t>
      </w:r>
    </w:p>
    <w:p>
      <w:r>
        <w:t xml:space="preserve">706722 </w:t>
      </w:r>
      <w:r>
        <w:t xml:space="preserve">NULL </w:t>
      </w:r>
      <w:r>
        <w:t xml:space="preserve">2022-12-01 00:00:00 </w:t>
      </w:r>
      <w:r>
        <w:t xml:space="preserve">2023-10-20 00:00:00 </w:t>
      </w:r>
      <w:r>
        <w:t xml:space="preserve">2023-08-19 00:00:00 </w:t>
      </w:r>
      <w:r>
        <w:t xml:space="preserve">103 </w:t>
      </w:r>
      <w:r>
        <w:t xml:space="preserve">623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709357 </w:t>
      </w:r>
      <w:r>
        <w:t xml:space="preserve">Organisation Internationale pour les Migrations </w:t>
      </w:r>
      <w:r>
        <w:t xml:space="preserve">OIM </w:t>
      </w:r>
      <w:r>
        <w:t xml:space="preserve">556 </w:t>
      </w:r>
      <w:r>
        <w:t xml:space="preserve">OIM et partenaires </w:t>
      </w:r>
    </w:p>
    <w:p>
      <w:r>
        <w:t xml:space="preserve">706727 </w:t>
      </w:r>
      <w:r>
        <w:t xml:space="preserve">NULL </w:t>
      </w:r>
      <w:r>
        <w:t xml:space="preserve">2022-06-01 00:00:00 </w:t>
      </w:r>
      <w:r>
        <w:t xml:space="preserve">2023-10-20 00:00:00 </w:t>
      </w:r>
      <w:r>
        <w:t xml:space="preserve">2023-08-19 00:00:00 </w:t>
      </w:r>
      <w:r>
        <w:t xml:space="preserve">50 </w:t>
      </w:r>
      <w:r>
        <w:t xml:space="preserve">298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709362 </w:t>
      </w:r>
      <w:r>
        <w:t xml:space="preserve">Organisation Internationale pour les Migrations </w:t>
      </w:r>
      <w:r>
        <w:t xml:space="preserve">OIM </w:t>
      </w:r>
      <w:r>
        <w:t xml:space="preserve">556 </w:t>
      </w:r>
      <w:r>
        <w:t xml:space="preserve">OIM et partenaires </w:t>
      </w:r>
    </w:p>
    <w:p>
      <w:r>
        <w:t xml:space="preserve">706728 </w:t>
      </w:r>
      <w:r>
        <w:t xml:space="preserve">NULL </w:t>
      </w:r>
      <w:r>
        <w:t xml:space="preserve">2022-12-01 00:00:00 </w:t>
      </w:r>
      <w:r>
        <w:t xml:space="preserve">2023-10-20 00:00:00 </w:t>
      </w:r>
      <w:r>
        <w:t xml:space="preserve">2023-08-19 00:00:00 </w:t>
      </w:r>
      <w:r>
        <w:t xml:space="preserve">5 </w:t>
      </w:r>
      <w:r>
        <w:t xml:space="preserve">30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709363 </w:t>
      </w:r>
      <w:r>
        <w:t xml:space="preserve">Organisation Internationale pour les Migrations </w:t>
      </w:r>
      <w:r>
        <w:t xml:space="preserve">OIM </w:t>
      </w:r>
      <w:r>
        <w:t xml:space="preserve">556 </w:t>
      </w:r>
      <w:r>
        <w:t xml:space="preserve">OIM et partenaires </w:t>
      </w:r>
    </w:p>
    <w:p>
      <w:r>
        <w:t xml:space="preserve">706729 </w:t>
      </w:r>
      <w:r>
        <w:t xml:space="preserve">NULL </w:t>
      </w:r>
      <w:r>
        <w:t xml:space="preserve">2023-03-28 00:00:00 </w:t>
      </w:r>
      <w:r>
        <w:t xml:space="preserve">2023-10-20 00:00:00 </w:t>
      </w:r>
      <w:r>
        <w:t xml:space="preserve">2023-08-19 00:00:00 </w:t>
      </w:r>
      <w:r>
        <w:t xml:space="preserve">2 </w:t>
      </w:r>
      <w:r>
        <w:t xml:space="preserve">10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709364 </w:t>
      </w:r>
      <w:r>
        <w:t xml:space="preserve">Organisation Internationale pour les Migrations </w:t>
      </w:r>
      <w:r>
        <w:t xml:space="preserve">OIM </w:t>
      </w:r>
      <w:r>
        <w:t xml:space="preserve">556 </w:t>
      </w:r>
      <w:r>
        <w:t xml:space="preserve">OIM et partenaires </w:t>
      </w:r>
    </w:p>
    <w:p>
      <w:r>
        <w:t xml:space="preserve">706730 </w:t>
      </w:r>
      <w:r>
        <w:t xml:space="preserve">NULL </w:t>
      </w:r>
      <w:r>
        <w:t xml:space="preserve">2023-09-30 00:00:00 </w:t>
      </w:r>
      <w:r>
        <w:t xml:space="preserve">2023-10-20 00:00:00 </w:t>
      </w:r>
      <w:r>
        <w:t xml:space="preserve">2023-08-19 00:00:00 </w:t>
      </w:r>
      <w:r>
        <w:t xml:space="preserve">6 </w:t>
      </w:r>
      <w:r>
        <w:t xml:space="preserve">29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709365 </w:t>
      </w:r>
      <w:r>
        <w:t xml:space="preserve">Organisation Internationale pour les Migrations </w:t>
      </w:r>
      <w:r>
        <w:t xml:space="preserve">OIM </w:t>
      </w:r>
      <w:r>
        <w:t xml:space="preserve">556 </w:t>
      </w:r>
      <w:r>
        <w:t xml:space="preserve">OIM et partenaires </w:t>
      </w:r>
    </w:p>
    <w:p>
      <w:r>
        <w:t xml:space="preserve">706736 </w:t>
      </w:r>
      <w:r>
        <w:t xml:space="preserve">NULL </w:t>
      </w:r>
      <w:r>
        <w:t xml:space="preserve">2022-09-01 00:00:00 </w:t>
      </w:r>
      <w:r>
        <w:t xml:space="preserve">2023-10-20 00:00:00 </w:t>
      </w:r>
      <w:r>
        <w:t xml:space="preserve">2023-08-19 00:00:00 </w:t>
      </w:r>
      <w:r>
        <w:t xml:space="preserve">12 </w:t>
      </w:r>
      <w:r>
        <w:t xml:space="preserve">78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709371 </w:t>
      </w:r>
      <w:r>
        <w:t xml:space="preserve">Organisation Internationale pour les Migrations </w:t>
      </w:r>
      <w:r>
        <w:t xml:space="preserve">OIM </w:t>
      </w:r>
      <w:r>
        <w:t xml:space="preserve">556 </w:t>
      </w:r>
      <w:r>
        <w:t xml:space="preserve">OIM et partenaires </w:t>
      </w:r>
    </w:p>
    <w:p>
      <w:r>
        <w:t xml:space="preserve">706737 </w:t>
      </w:r>
      <w:r>
        <w:t xml:space="preserve">NULL </w:t>
      </w:r>
      <w:r>
        <w:t xml:space="preserve">2023-03-28 00:00:00 </w:t>
      </w:r>
      <w:r>
        <w:t xml:space="preserve">2023-10-20 00:00:00 </w:t>
      </w:r>
      <w:r>
        <w:t xml:space="preserve">2023-08-19 00:00:00 </w:t>
      </w:r>
      <w:r>
        <w:t xml:space="preserve">7 </w:t>
      </w:r>
      <w:r>
        <w:t xml:space="preserve">41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709372 </w:t>
      </w:r>
      <w:r>
        <w:t xml:space="preserve">Organisation Internationale pour les Migrations </w:t>
      </w:r>
      <w:r>
        <w:t xml:space="preserve">OIM </w:t>
      </w:r>
      <w:r>
        <w:t xml:space="preserve">556 </w:t>
      </w:r>
      <w:r>
        <w:t xml:space="preserve">OIM et partenaires </w:t>
      </w:r>
    </w:p>
    <w:p>
      <w:r>
        <w:t xml:space="preserve">706738 </w:t>
      </w:r>
      <w:r>
        <w:t xml:space="preserve">NULL </w:t>
      </w:r>
      <w:r>
        <w:t xml:space="preserve">2023-05-04 00:00:00 </w:t>
      </w:r>
      <w:r>
        <w:t xml:space="preserve">2023-10-20 00:00:00 </w:t>
      </w:r>
      <w:r>
        <w:t xml:space="preserve">2023-08-19 00:00:00 </w:t>
      </w:r>
      <w:r>
        <w:t xml:space="preserve">9 </w:t>
      </w:r>
      <w:r>
        <w:t xml:space="preserve">53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709373 </w:t>
      </w:r>
      <w:r>
        <w:t xml:space="preserve">Organisation Internationale pour les Migrations </w:t>
      </w:r>
      <w:r>
        <w:t xml:space="preserve">OIM </w:t>
      </w:r>
      <w:r>
        <w:t xml:space="preserve">556 </w:t>
      </w:r>
      <w:r>
        <w:t xml:space="preserve">OIM et partenaires </w:t>
      </w:r>
    </w:p>
    <w:p>
      <w:r>
        <w:t xml:space="preserve">706739 </w:t>
      </w:r>
      <w:r>
        <w:t xml:space="preserve">NULL </w:t>
      </w:r>
      <w:r>
        <w:t xml:space="preserve">2023-09-30 00:00:00 </w:t>
      </w:r>
      <w:r>
        <w:t xml:space="preserve">2023-10-20 00:00:00 </w:t>
      </w:r>
      <w:r>
        <w:t xml:space="preserve">2023-08-19 00:00:00 </w:t>
      </w:r>
      <w:r>
        <w:t xml:space="preserve">4 </w:t>
      </w:r>
      <w:r>
        <w:t xml:space="preserve">23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709374 </w:t>
      </w:r>
      <w:r>
        <w:t xml:space="preserve">Organisation Internationale pour les Migrations </w:t>
      </w:r>
      <w:r>
        <w:t xml:space="preserve">OIM </w:t>
      </w:r>
      <w:r>
        <w:t xml:space="preserve">556 </w:t>
      </w:r>
      <w:r>
        <w:t xml:space="preserve">OIM et partenaires </w:t>
      </w:r>
    </w:p>
    <w:p>
      <w:r>
        <w:t xml:space="preserve">706749 </w:t>
      </w:r>
      <w:r>
        <w:t xml:space="preserve">NULL </w:t>
      </w:r>
      <w:r>
        <w:t xml:space="preserve">2022-12-01 00:00:00 </w:t>
      </w:r>
      <w:r>
        <w:t xml:space="preserve">2023-10-20 00:00:00 </w:t>
      </w:r>
      <w:r>
        <w:t xml:space="preserve">2023-08-19 00:00:00 </w:t>
      </w:r>
      <w:r>
        <w:t xml:space="preserve">50 </w:t>
      </w:r>
      <w:r>
        <w:t xml:space="preserve">370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709384 </w:t>
      </w:r>
      <w:r>
        <w:t xml:space="preserve">Organisation Internationale pour les Migrations </w:t>
      </w:r>
      <w:r>
        <w:t xml:space="preserve">OIM </w:t>
      </w:r>
      <w:r>
        <w:t xml:space="preserve">556 </w:t>
      </w:r>
      <w:r>
        <w:t xml:space="preserve">OIM et partenaires </w:t>
      </w:r>
    </w:p>
    <w:p>
      <w:r>
        <w:t xml:space="preserve">706750 </w:t>
      </w:r>
      <w:r>
        <w:t xml:space="preserve">NULL </w:t>
      </w:r>
      <w:r>
        <w:t xml:space="preserve">2023-05-04 00:00:00 </w:t>
      </w:r>
      <w:r>
        <w:t xml:space="preserve">2023-10-20 00:00:00 </w:t>
      </w:r>
      <w:r>
        <w:t xml:space="preserve">2023-08-19 00:00:00 </w:t>
      </w:r>
      <w:r>
        <w:t xml:space="preserve">5 </w:t>
      </w:r>
      <w:r>
        <w:t xml:space="preserve">24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709385 </w:t>
      </w:r>
      <w:r>
        <w:t xml:space="preserve">Organisation Internationale pour les Migrations </w:t>
      </w:r>
      <w:r>
        <w:t xml:space="preserve">OIM </w:t>
      </w:r>
      <w:r>
        <w:t xml:space="preserve">556 </w:t>
      </w:r>
      <w:r>
        <w:t xml:space="preserve">OIM et partenaires </w:t>
      </w:r>
    </w:p>
    <w:p>
      <w:r>
        <w:t xml:space="preserve">706751 </w:t>
      </w:r>
      <w:r>
        <w:t xml:space="preserve">NULL </w:t>
      </w:r>
      <w:r>
        <w:t xml:space="preserve">2023-09-30 00:00:00 </w:t>
      </w:r>
      <w:r>
        <w:t xml:space="preserve">2023-10-20 00:00:00 </w:t>
      </w:r>
      <w:r>
        <w:t xml:space="preserve">2023-08-19 00:00:00 </w:t>
      </w:r>
      <w:r>
        <w:t xml:space="preserve">9 </w:t>
      </w:r>
      <w:r>
        <w:t xml:space="preserve">44 </w:t>
      </w:r>
      <w:r>
        <w:t xml:space="preserve">2 </w:t>
      </w:r>
      <w:r>
        <w:t xml:space="preserve">Retourné </w:t>
      </w:r>
      <w:r>
        <w:t xml:space="preserve">CD6210ZS01 </w:t>
      </w:r>
      <w:r>
        <w:t xml:space="preserve">CD6210ZS01AS10 </w:t>
      </w:r>
      <w:r>
        <w:t xml:space="preserve">KANDALI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709386 </w:t>
      </w:r>
      <w:r>
        <w:t xml:space="preserve">Organisation Internationale pour les Migrations </w:t>
      </w:r>
      <w:r>
        <w:t xml:space="preserve">OIM </w:t>
      </w:r>
      <w:r>
        <w:t xml:space="preserve">556 </w:t>
      </w:r>
      <w:r>
        <w:t xml:space="preserve">OIM et partenaires </w:t>
      </w:r>
    </w:p>
    <w:p>
      <w:r>
        <w:t xml:space="preserve">706759 </w:t>
      </w:r>
      <w:r>
        <w:t xml:space="preserve">NULL </w:t>
      </w:r>
      <w:r>
        <w:t xml:space="preserve">2022-06-01 00:00:00 </w:t>
      </w:r>
      <w:r>
        <w:t xml:space="preserve">2023-10-20 00:00:00 </w:t>
      </w:r>
      <w:r>
        <w:t xml:space="preserve">2023-08-21 00:00:00 </w:t>
      </w:r>
      <w:r>
        <w:t xml:space="preserve">15 </w:t>
      </w:r>
      <w:r>
        <w:t xml:space="preserve">60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CD62100501 </w:t>
      </w:r>
      <w:r>
        <w:t xml:space="preserve">Babwari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709394 </w:t>
      </w:r>
      <w:r>
        <w:t xml:space="preserve">Organisation Internationale pour les Migrations </w:t>
      </w:r>
      <w:r>
        <w:t xml:space="preserve">OIM </w:t>
      </w:r>
      <w:r>
        <w:t xml:space="preserve">556 </w:t>
      </w:r>
      <w:r>
        <w:t xml:space="preserve">OIM et partenaires </w:t>
      </w:r>
    </w:p>
    <w:p>
      <w:r>
        <w:t xml:space="preserve">706769 </w:t>
      </w:r>
      <w:r>
        <w:t xml:space="preserve">NULL </w:t>
      </w:r>
      <w:r>
        <w:t xml:space="preserve">2022-06-01 00:00:00 </w:t>
      </w:r>
      <w:r>
        <w:t xml:space="preserve">2023-10-20 00:00:00 </w:t>
      </w:r>
      <w:r>
        <w:t xml:space="preserve">2023-08-17 00:00:00 </w:t>
      </w:r>
      <w:r>
        <w:t xml:space="preserve">4 </w:t>
      </w:r>
      <w:r>
        <w:t xml:space="preserve">14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709404 </w:t>
      </w:r>
      <w:r>
        <w:t xml:space="preserve">Organisation Internationale pour les Migrations </w:t>
      </w:r>
      <w:r>
        <w:t xml:space="preserve">OIM </w:t>
      </w:r>
      <w:r>
        <w:t xml:space="preserve">556 </w:t>
      </w:r>
      <w:r>
        <w:t xml:space="preserve">OIM et partenaires </w:t>
      </w:r>
    </w:p>
    <w:p>
      <w:r>
        <w:t xml:space="preserve">706770 </w:t>
      </w:r>
      <w:r>
        <w:t xml:space="preserve">NULL </w:t>
      </w:r>
      <w:r>
        <w:t xml:space="preserve">2022-12-01 00:00:00 </w:t>
      </w:r>
      <w:r>
        <w:t xml:space="preserve">2023-10-20 00:00:00 </w:t>
      </w:r>
      <w:r>
        <w:t xml:space="preserve">2023-08-17 00:00:00 </w:t>
      </w:r>
      <w:r>
        <w:t xml:space="preserve">20 </w:t>
      </w:r>
      <w:r>
        <w:t xml:space="preserve">69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709405 </w:t>
      </w:r>
      <w:r>
        <w:t xml:space="preserve">Organisation Internationale pour les Migrations </w:t>
      </w:r>
      <w:r>
        <w:t xml:space="preserve">OIM </w:t>
      </w:r>
      <w:r>
        <w:t xml:space="preserve">556 </w:t>
      </w:r>
      <w:r>
        <w:t xml:space="preserve">OIM et partenaires </w:t>
      </w:r>
    </w:p>
    <w:p>
      <w:r>
        <w:t xml:space="preserve">706779 </w:t>
      </w:r>
      <w:r>
        <w:t xml:space="preserve">NULL </w:t>
      </w:r>
      <w:r>
        <w:t xml:space="preserve">2022-09-01 00:00:00 </w:t>
      </w:r>
      <w:r>
        <w:t xml:space="preserve">2023-10-20 00:00:00 </w:t>
      </w:r>
      <w:r>
        <w:t xml:space="preserve">2023-08-17 00:00:00 </w:t>
      </w:r>
      <w:r>
        <w:t xml:space="preserve">2 </w:t>
      </w:r>
      <w:r>
        <w:t xml:space="preserve">7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709414 </w:t>
      </w:r>
      <w:r>
        <w:t xml:space="preserve">Organisation Internationale pour les Migrations </w:t>
      </w:r>
      <w:r>
        <w:t xml:space="preserve">OIM </w:t>
      </w:r>
      <w:r>
        <w:t xml:space="preserve">556 </w:t>
      </w:r>
      <w:r>
        <w:t xml:space="preserve">OIM et partenaires </w:t>
      </w:r>
    </w:p>
    <w:p>
      <w:r>
        <w:t xml:space="preserve">706785 </w:t>
      </w:r>
      <w:r>
        <w:t xml:space="preserve">NULL </w:t>
      </w:r>
      <w:r>
        <w:t xml:space="preserve">2022-06-01 00:00:00 </w:t>
      </w:r>
      <w:r>
        <w:t xml:space="preserve">2023-10-20 00:00:00 </w:t>
      </w:r>
      <w:r>
        <w:t xml:space="preserve">2023-08-17 00:00:00 </w:t>
      </w:r>
      <w:r>
        <w:t xml:space="preserve">15 </w:t>
      </w:r>
      <w:r>
        <w:t xml:space="preserve">75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CD621002 </w:t>
      </w:r>
      <w:r>
        <w:t xml:space="preserve">Ngandja </w:t>
      </w:r>
      <w:r>
        <w:t xml:space="preserve">CD62100201 </w:t>
      </w:r>
      <w:r>
        <w:t xml:space="preserve">Babungwe-sud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709420 </w:t>
      </w:r>
      <w:r>
        <w:t xml:space="preserve">Organisation Internationale pour les Migrations </w:t>
      </w:r>
      <w:r>
        <w:t xml:space="preserve">OIM </w:t>
      </w:r>
      <w:r>
        <w:t xml:space="preserve">556 </w:t>
      </w:r>
      <w:r>
        <w:t xml:space="preserve">OIM et partenaires </w:t>
      </w:r>
    </w:p>
    <w:p>
      <w:r>
        <w:t xml:space="preserve">706792 </w:t>
      </w:r>
      <w:r>
        <w:t xml:space="preserve">NULL </w:t>
      </w:r>
      <w:r>
        <w:t xml:space="preserve">2022-06-01 00:00:00 </w:t>
      </w:r>
      <w:r>
        <w:t xml:space="preserve">2023-10-20 00:00:00 </w:t>
      </w:r>
      <w:r>
        <w:t xml:space="preserve">2023-08-17 00:00:00 </w:t>
      </w:r>
      <w:r>
        <w:t xml:space="preserve">30 </w:t>
      </w:r>
      <w:r>
        <w:t xml:space="preserve">120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709427 </w:t>
      </w:r>
      <w:r>
        <w:t xml:space="preserve">Organisation Internationale pour les Migrations </w:t>
      </w:r>
      <w:r>
        <w:t xml:space="preserve">OIM </w:t>
      </w:r>
      <w:r>
        <w:t xml:space="preserve">556 </w:t>
      </w:r>
      <w:r>
        <w:t xml:space="preserve">OIM et partenaires </w:t>
      </w:r>
    </w:p>
    <w:p>
      <w:r>
        <w:t xml:space="preserve">706807 </w:t>
      </w:r>
      <w:r>
        <w:t xml:space="preserve">NULL </w:t>
      </w:r>
      <w:r>
        <w:t xml:space="preserve">2022-06-01 00:00:00 </w:t>
      </w:r>
      <w:r>
        <w:t xml:space="preserve">2023-10-20 00:00:00 </w:t>
      </w:r>
      <w:r>
        <w:t xml:space="preserve">2023-08-17 00:00:00 </w:t>
      </w:r>
      <w:r>
        <w:t xml:space="preserve">4 </w:t>
      </w:r>
      <w:r>
        <w:t xml:space="preserve">24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709442 </w:t>
      </w:r>
      <w:r>
        <w:t xml:space="preserve">Organisation Internationale pour les Migrations </w:t>
      </w:r>
      <w:r>
        <w:t xml:space="preserve">OIM </w:t>
      </w:r>
      <w:r>
        <w:t xml:space="preserve">556 </w:t>
      </w:r>
      <w:r>
        <w:t xml:space="preserve">OIM et partenaires </w:t>
      </w:r>
    </w:p>
    <w:p>
      <w:r>
        <w:t xml:space="preserve">706813 </w:t>
      </w:r>
      <w:r>
        <w:t xml:space="preserve">NULL </w:t>
      </w:r>
      <w:r>
        <w:t xml:space="preserve">2022-06-01 00:00:00 </w:t>
      </w:r>
      <w:r>
        <w:t xml:space="preserve">2023-10-20 00:00:00 </w:t>
      </w:r>
      <w:r>
        <w:t xml:space="preserve">2023-08-20 00:00:00 </w:t>
      </w:r>
      <w:r>
        <w:t xml:space="preserve">1 </w:t>
      </w:r>
      <w:r>
        <w:t xml:space="preserve">6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709448 </w:t>
      </w:r>
      <w:r>
        <w:t xml:space="preserve">Organisation Internationale pour les Migrations </w:t>
      </w:r>
      <w:r>
        <w:t xml:space="preserve">OIM </w:t>
      </w:r>
      <w:r>
        <w:t xml:space="preserve">556 </w:t>
      </w:r>
      <w:r>
        <w:t xml:space="preserve">OIM et partenaires </w:t>
      </w:r>
    </w:p>
    <w:p>
      <w:r>
        <w:t xml:space="preserve">706814 </w:t>
      </w:r>
      <w:r>
        <w:t xml:space="preserve">NULL </w:t>
      </w:r>
      <w:r>
        <w:t xml:space="preserve">2022-09-01 00:00:00 </w:t>
      </w:r>
      <w:r>
        <w:t xml:space="preserve">2023-10-20 00:00:00 </w:t>
      </w:r>
      <w:r>
        <w:t xml:space="preserve">2023-08-20 00:00:00 </w:t>
      </w:r>
      <w:r>
        <w:t xml:space="preserve">3 </w:t>
      </w:r>
      <w:r>
        <w:t xml:space="preserve">19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709449 </w:t>
      </w:r>
      <w:r>
        <w:t xml:space="preserve">Organisation Internationale pour les Migrations </w:t>
      </w:r>
      <w:r>
        <w:t xml:space="preserve">OIM </w:t>
      </w:r>
      <w:r>
        <w:t xml:space="preserve">556 </w:t>
      </w:r>
      <w:r>
        <w:t xml:space="preserve">OIM et partenaires </w:t>
      </w:r>
    </w:p>
    <w:p>
      <w:r>
        <w:t xml:space="preserve">706821 </w:t>
      </w:r>
      <w:r>
        <w:t xml:space="preserve">NULL </w:t>
      </w:r>
      <w:r>
        <w:t xml:space="preserve">2022-09-01 00:00:00 </w:t>
      </w:r>
      <w:r>
        <w:t xml:space="preserve">2023-10-20 00:00:00 </w:t>
      </w:r>
      <w:r>
        <w:t xml:space="preserve">2023-08-17 00:00:00 </w:t>
      </w:r>
      <w:r>
        <w:t xml:space="preserve">10 </w:t>
      </w:r>
      <w:r>
        <w:t xml:space="preserve">45 </w:t>
      </w:r>
      <w:r>
        <w:t xml:space="preserve">2 </w:t>
      </w:r>
      <w:r>
        <w:t xml:space="preserve">Retourné </w:t>
      </w:r>
      <w:r>
        <w:t xml:space="preserve">CD6210ZS01 </w:t>
      </w:r>
      <w:r>
        <w:t xml:space="preserve">CD6210ZS01AS12 </w:t>
      </w:r>
      <w:r>
        <w:t xml:space="preserve">KATENGA </w:t>
      </w:r>
      <w:r>
        <w:t xml:space="preserve">Fizi </w:t>
      </w:r>
      <w:r>
        <w:t xml:space="preserve">4 </w:t>
      </w:r>
      <w:r>
        <w:t xml:space="preserve">Domicile propre </w:t>
      </w:r>
      <w:r>
        <w:t xml:space="preserve">6 </w:t>
      </w:r>
      <w:r>
        <w:t xml:space="preserve">Amélioration des conditions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CD62100502 </w:t>
      </w:r>
      <w:r>
        <w:t xml:space="preserve">Balala-sud </w:t>
      </w:r>
      <w:r>
        <w:t xml:space="preserve">NULL </w:t>
      </w:r>
      <w:r>
        <w:t xml:space="preserve">NULL </w:t>
      </w:r>
      <w:r>
        <w:t xml:space="preserve">CD62 </w:t>
      </w:r>
      <w:r>
        <w:t xml:space="preserve">Sud-kivu </w:t>
      </w:r>
      <w:r>
        <w:t xml:space="preserve">CD6210 </w:t>
      </w:r>
      <w:r>
        <w:t xml:space="preserve">Fizi </w:t>
      </w:r>
      <w:r>
        <w:t xml:space="preserve">3 </w:t>
      </w:r>
      <w:r>
        <w:t xml:space="preserve">CD621005 </w:t>
      </w:r>
      <w:r>
        <w:t xml:space="preserve">Mutambala </w:t>
      </w:r>
      <w:r>
        <w:t xml:space="preserve">CD62100503 </w:t>
      </w:r>
      <w:r>
        <w:t xml:space="preserve">Basimukindje </w:t>
      </w:r>
      <w:r>
        <w:t xml:space="preserve">NULL </w:t>
      </w:r>
      <w:r>
        <w:t xml:space="preserve">NULL </w:t>
      </w:r>
      <w:r>
        <w:t xml:space="preserve">CD6210ZS01 </w:t>
      </w:r>
      <w:r>
        <w:t xml:space="preserve">Fizi </w:t>
      </w:r>
      <w:r>
        <w:t xml:space="preserve">NULL </w:t>
      </w:r>
      <w:r>
        <w:t xml:space="preserve">NULL </w:t>
      </w:r>
      <w:r>
        <w:t xml:space="preserve">Evaluation DTM juillet 2023 </w:t>
      </w:r>
      <w:r>
        <w:t xml:space="preserve">NULL </w:t>
      </w:r>
      <w:r>
        <w:t xml:space="preserve">709456 </w:t>
      </w:r>
      <w:r>
        <w:t xml:space="preserve">Organisation Internationale pour les Migrations </w:t>
      </w:r>
      <w:r>
        <w:t xml:space="preserve">OIM </w:t>
      </w:r>
      <w:r>
        <w:t xml:space="preserve">556 </w:t>
      </w:r>
      <w:r>
        <w:t xml:space="preserve">OIM et partenaires </w:t>
      </w:r>
    </w:p>
    <w:p>
      <w:r>
        <w:t xml:space="preserve">706827 </w:t>
      </w:r>
      <w:r>
        <w:t xml:space="preserve">NULL </w:t>
      </w:r>
      <w:r>
        <w:t xml:space="preserve">2022-06-01 00:00:00 </w:t>
      </w:r>
      <w:r>
        <w:t xml:space="preserve">2023-10-20 00:00:00 </w:t>
      </w:r>
      <w:r>
        <w:t xml:space="preserve">2023-08-18 00:00:00 </w:t>
      </w:r>
      <w:r>
        <w:t xml:space="preserve">2 </w:t>
      </w:r>
      <w:r>
        <w:t xml:space="preserve">11 </w:t>
      </w:r>
      <w:r>
        <w:t xml:space="preserve">2 </w:t>
      </w:r>
      <w:r>
        <w:t xml:space="preserve">Retourné </w:t>
      </w:r>
      <w:r>
        <w:t xml:space="preserve">CD6205ZS01 </w:t>
      </w:r>
      <w:r>
        <w:t xml:space="preserve">CD6205ZS01AS14 </w:t>
      </w:r>
      <w:r>
        <w:t xml:space="preserve">MAIBANO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CD62050208 </w:t>
      </w:r>
      <w:r>
        <w:t xml:space="preserve">Munyandjiro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709462 </w:t>
      </w:r>
      <w:r>
        <w:t xml:space="preserve">Organisation Internationale pour les Migrations </w:t>
      </w:r>
      <w:r>
        <w:t xml:space="preserve">OIM </w:t>
      </w:r>
      <w:r>
        <w:t xml:space="preserve">556 </w:t>
      </w:r>
      <w:r>
        <w:t xml:space="preserve">OIM et partenaires </w:t>
      </w:r>
    </w:p>
    <w:p>
      <w:r>
        <w:t xml:space="preserve">706848 </w:t>
      </w:r>
      <w:r>
        <w:t xml:space="preserve">NULL </w:t>
      </w:r>
      <w:r>
        <w:t xml:space="preserve">2022-06-01 00:00:00 </w:t>
      </w:r>
      <w:r>
        <w:t xml:space="preserve">2023-10-20 00:00:00 </w:t>
      </w:r>
      <w:r>
        <w:t xml:space="preserve">2023-08-17 00:00:00 </w:t>
      </w:r>
      <w:r>
        <w:t xml:space="preserve">27 </w:t>
      </w:r>
      <w:r>
        <w:t xml:space="preserve">144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709483 </w:t>
      </w:r>
      <w:r>
        <w:t xml:space="preserve">Organisation Internationale pour les Migrations </w:t>
      </w:r>
      <w:r>
        <w:t xml:space="preserve">OIM </w:t>
      </w:r>
      <w:r>
        <w:t xml:space="preserve">556 </w:t>
      </w:r>
      <w:r>
        <w:t xml:space="preserve">OIM et partenaires </w:t>
      </w:r>
    </w:p>
    <w:p>
      <w:r>
        <w:t xml:space="preserve">706849 </w:t>
      </w:r>
      <w:r>
        <w:t xml:space="preserve">NULL </w:t>
      </w:r>
      <w:r>
        <w:t xml:space="preserve">2022-12-01 00:00:00 </w:t>
      </w:r>
      <w:r>
        <w:t xml:space="preserve">2023-10-20 00:00:00 </w:t>
      </w:r>
      <w:r>
        <w:t xml:space="preserve">2023-08-17 00:00:00 </w:t>
      </w:r>
      <w:r>
        <w:t xml:space="preserve">10 </w:t>
      </w:r>
      <w:r>
        <w:t xml:space="preserve">54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709484 </w:t>
      </w:r>
      <w:r>
        <w:t xml:space="preserve">Organisation Internationale pour les Migrations </w:t>
      </w:r>
      <w:r>
        <w:t xml:space="preserve">OIM </w:t>
      </w:r>
      <w:r>
        <w:t xml:space="preserve">556 </w:t>
      </w:r>
      <w:r>
        <w:t xml:space="preserve">OIM et partenaires </w:t>
      </w:r>
    </w:p>
    <w:p>
      <w:r>
        <w:t xml:space="preserve">706850 </w:t>
      </w:r>
      <w:r>
        <w:t xml:space="preserve">NULL </w:t>
      </w:r>
      <w:r>
        <w:t xml:space="preserve">2023-05-04 00:00:00 </w:t>
      </w:r>
      <w:r>
        <w:t xml:space="preserve">2023-10-20 00:00:00 </w:t>
      </w:r>
      <w:r>
        <w:t xml:space="preserve">2023-08-17 00:00:00 </w:t>
      </w:r>
      <w:r>
        <w:t xml:space="preserve">31 </w:t>
      </w:r>
      <w:r>
        <w:t xml:space="preserve">186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709485 </w:t>
      </w:r>
      <w:r>
        <w:t xml:space="preserve">Organisation Internationale pour les Migrations </w:t>
      </w:r>
      <w:r>
        <w:t xml:space="preserve">OIM </w:t>
      </w:r>
      <w:r>
        <w:t xml:space="preserve">556 </w:t>
      </w:r>
      <w:r>
        <w:t xml:space="preserve">OIM et partenaires </w:t>
      </w:r>
    </w:p>
    <w:p>
      <w:r>
        <w:t xml:space="preserve">706851 </w:t>
      </w:r>
      <w:r>
        <w:t xml:space="preserve">NULL </w:t>
      </w:r>
      <w:r>
        <w:t xml:space="preserve">2023-09-30 00:00:00 </w:t>
      </w:r>
      <w:r>
        <w:t xml:space="preserve">2023-10-20 00:00:00 </w:t>
      </w:r>
      <w:r>
        <w:t xml:space="preserve">2023-08-17 00:00:00 </w:t>
      </w:r>
      <w:r>
        <w:t xml:space="preserve">8 </w:t>
      </w:r>
      <w:r>
        <w:t xml:space="preserve">48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709486 </w:t>
      </w:r>
      <w:r>
        <w:t xml:space="preserve">Organisation Internationale pour les Migrations </w:t>
      </w:r>
      <w:r>
        <w:t xml:space="preserve">OIM </w:t>
      </w:r>
      <w:r>
        <w:t xml:space="preserve">556 </w:t>
      </w:r>
      <w:r>
        <w:t xml:space="preserve">OIM et partenaires </w:t>
      </w:r>
    </w:p>
    <w:p>
      <w:r>
        <w:t xml:space="preserve">706859 </w:t>
      </w:r>
      <w:r>
        <w:t xml:space="preserve">NULL </w:t>
      </w:r>
      <w:r>
        <w:t xml:space="preserve">2022-12-01 00:00:00 </w:t>
      </w:r>
      <w:r>
        <w:t xml:space="preserve">2023-10-20 00:00:00 </w:t>
      </w:r>
      <w:r>
        <w:t xml:space="preserve">2023-08-17 00:00:00 </w:t>
      </w:r>
      <w:r>
        <w:t xml:space="preserve">7 </w:t>
      </w:r>
      <w:r>
        <w:t xml:space="preserve">37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709494 </w:t>
      </w:r>
      <w:r>
        <w:t xml:space="preserve">Organisation Internationale pour les Migrations </w:t>
      </w:r>
      <w:r>
        <w:t xml:space="preserve">OIM </w:t>
      </w:r>
      <w:r>
        <w:t xml:space="preserve">556 </w:t>
      </w:r>
      <w:r>
        <w:t xml:space="preserve">OIM et partenaires </w:t>
      </w:r>
    </w:p>
    <w:p>
      <w:r>
        <w:t xml:space="preserve">706860 </w:t>
      </w:r>
      <w:r>
        <w:t xml:space="preserve">NULL </w:t>
      </w:r>
      <w:r>
        <w:t xml:space="preserve">2023-05-04 00:00:00 </w:t>
      </w:r>
      <w:r>
        <w:t xml:space="preserve">2023-10-20 00:00:00 </w:t>
      </w:r>
      <w:r>
        <w:t xml:space="preserve">2023-08-17 00:00:00 </w:t>
      </w:r>
      <w:r>
        <w:t xml:space="preserve">40 </w:t>
      </w:r>
      <w:r>
        <w:t xml:space="preserve">132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709495 </w:t>
      </w:r>
      <w:r>
        <w:t xml:space="preserve">Organisation Internationale pour les Migrations </w:t>
      </w:r>
      <w:r>
        <w:t xml:space="preserve">OIM </w:t>
      </w:r>
      <w:r>
        <w:t xml:space="preserve">556 </w:t>
      </w:r>
      <w:r>
        <w:t xml:space="preserve">OIM et partenaires </w:t>
      </w:r>
    </w:p>
    <w:p>
      <w:r>
        <w:t xml:space="preserve">706866 </w:t>
      </w:r>
      <w:r>
        <w:t xml:space="preserve">NULL </w:t>
      </w:r>
      <w:r>
        <w:t xml:space="preserve">2022-12-01 00:00:00 </w:t>
      </w:r>
      <w:r>
        <w:t xml:space="preserve">2023-10-20 00:00:00 </w:t>
      </w:r>
      <w:r>
        <w:t xml:space="preserve">2023-08-17 00:00:00 </w:t>
      </w:r>
      <w:r>
        <w:t xml:space="preserve">4 </w:t>
      </w:r>
      <w:r>
        <w:t xml:space="preserve">25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709501 </w:t>
      </w:r>
      <w:r>
        <w:t xml:space="preserve">Organisation Internationale pour les Migrations </w:t>
      </w:r>
      <w:r>
        <w:t xml:space="preserve">OIM </w:t>
      </w:r>
      <w:r>
        <w:t xml:space="preserve">556 </w:t>
      </w:r>
      <w:r>
        <w:t xml:space="preserve">OIM et partenaires </w:t>
      </w:r>
    </w:p>
    <w:p>
      <w:r>
        <w:t xml:space="preserve">706867 </w:t>
      </w:r>
      <w:r>
        <w:t xml:space="preserve">NULL </w:t>
      </w:r>
      <w:r>
        <w:t xml:space="preserve">2023-05-04 00:00:00 </w:t>
      </w:r>
      <w:r>
        <w:t xml:space="preserve">2023-10-20 00:00:00 </w:t>
      </w:r>
      <w:r>
        <w:t xml:space="preserve">2023-08-17 00:00:00 </w:t>
      </w:r>
      <w:r>
        <w:t xml:space="preserve">3 </w:t>
      </w:r>
      <w:r>
        <w:t xml:space="preserve">21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709502 </w:t>
      </w:r>
      <w:r>
        <w:t xml:space="preserve">Organisation Internationale pour les Migrations </w:t>
      </w:r>
      <w:r>
        <w:t xml:space="preserve">OIM </w:t>
      </w:r>
      <w:r>
        <w:t xml:space="preserve">556 </w:t>
      </w:r>
      <w:r>
        <w:t xml:space="preserve">OIM et partenaires </w:t>
      </w:r>
    </w:p>
    <w:p>
      <w:r>
        <w:t xml:space="preserve">706868 </w:t>
      </w:r>
      <w:r>
        <w:t xml:space="preserve">NULL </w:t>
      </w:r>
      <w:r>
        <w:t xml:space="preserve">2023-09-30 00:00:00 </w:t>
      </w:r>
      <w:r>
        <w:t xml:space="preserve">2023-10-20 00:00:00 </w:t>
      </w:r>
      <w:r>
        <w:t xml:space="preserve">2023-08-17 00:00:00 </w:t>
      </w:r>
      <w:r>
        <w:t xml:space="preserve">11 </w:t>
      </w:r>
      <w:r>
        <w:t xml:space="preserve">77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709503 </w:t>
      </w:r>
      <w:r>
        <w:t xml:space="preserve">Organisation Internationale pour les Migrations </w:t>
      </w:r>
      <w:r>
        <w:t xml:space="preserve">OIM </w:t>
      </w:r>
      <w:r>
        <w:t xml:space="preserve">556 </w:t>
      </w:r>
      <w:r>
        <w:t xml:space="preserve">OIM et partenaires </w:t>
      </w:r>
    </w:p>
    <w:p>
      <w:r>
        <w:t xml:space="preserve">706876 </w:t>
      </w:r>
      <w:r>
        <w:t xml:space="preserve">NULL </w:t>
      </w:r>
      <w:r>
        <w:t xml:space="preserve">2022-06-01 00:00:00 </w:t>
      </w:r>
      <w:r>
        <w:t xml:space="preserve">2023-10-20 00:00:00 </w:t>
      </w:r>
      <w:r>
        <w:t xml:space="preserve">2023-08-17 00:00:00 </w:t>
      </w:r>
      <w:r>
        <w:t xml:space="preserve">15 </w:t>
      </w:r>
      <w:r>
        <w:t xml:space="preserve">89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709511 </w:t>
      </w:r>
      <w:r>
        <w:t xml:space="preserve">Organisation Internationale pour les Migrations </w:t>
      </w:r>
      <w:r>
        <w:t xml:space="preserve">OIM </w:t>
      </w:r>
      <w:r>
        <w:t xml:space="preserve">556 </w:t>
      </w:r>
      <w:r>
        <w:t xml:space="preserve">OIM et partenaires </w:t>
      </w:r>
    </w:p>
    <w:p>
      <w:r>
        <w:t xml:space="preserve">706877 </w:t>
      </w:r>
      <w:r>
        <w:t xml:space="preserve">NULL </w:t>
      </w:r>
      <w:r>
        <w:t xml:space="preserve">2023-09-30 00:00:00 </w:t>
      </w:r>
      <w:r>
        <w:t xml:space="preserve">2023-10-20 00:00:00 </w:t>
      </w:r>
      <w:r>
        <w:t xml:space="preserve">2023-08-17 00:00:00 </w:t>
      </w:r>
      <w:r>
        <w:t xml:space="preserve">21 </w:t>
      </w:r>
      <w:r>
        <w:t xml:space="preserve">85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709512 </w:t>
      </w:r>
      <w:r>
        <w:t xml:space="preserve">Organisation Internationale pour les Migrations </w:t>
      </w:r>
      <w:r>
        <w:t xml:space="preserve">OIM </w:t>
      </w:r>
      <w:r>
        <w:t xml:space="preserve">556 </w:t>
      </w:r>
      <w:r>
        <w:t xml:space="preserve">OIM et partenaires </w:t>
      </w:r>
    </w:p>
    <w:p>
      <w:r>
        <w:t xml:space="preserve">706882 </w:t>
      </w:r>
      <w:r>
        <w:t xml:space="preserve">NULL </w:t>
      </w:r>
      <w:r>
        <w:t xml:space="preserve">2022-06-01 00:00:00 </w:t>
      </w:r>
      <w:r>
        <w:t xml:space="preserve">2023-10-20 00:00:00 </w:t>
      </w:r>
      <w:r>
        <w:t xml:space="preserve">2023-08-17 00:00:00 </w:t>
      </w:r>
      <w:r>
        <w:t xml:space="preserve">25 </w:t>
      </w:r>
      <w:r>
        <w:t xml:space="preserve">152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709517 </w:t>
      </w:r>
      <w:r>
        <w:t xml:space="preserve">Organisation Internationale pour les Migrations </w:t>
      </w:r>
      <w:r>
        <w:t xml:space="preserve">OIM </w:t>
      </w:r>
      <w:r>
        <w:t xml:space="preserve">556 </w:t>
      </w:r>
      <w:r>
        <w:t xml:space="preserve">OIM et partenaires </w:t>
      </w:r>
    </w:p>
    <w:p>
      <w:r>
        <w:t xml:space="preserve">706883 </w:t>
      </w:r>
      <w:r>
        <w:t xml:space="preserve">NULL </w:t>
      </w:r>
      <w:r>
        <w:t xml:space="preserve">2022-09-01 00:00:00 </w:t>
      </w:r>
      <w:r>
        <w:t xml:space="preserve">2023-10-20 00:00:00 </w:t>
      </w:r>
      <w:r>
        <w:t xml:space="preserve">2023-08-17 00:00:00 </w:t>
      </w:r>
      <w:r>
        <w:t xml:space="preserve">25 </w:t>
      </w:r>
      <w:r>
        <w:t xml:space="preserve">152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709518 </w:t>
      </w:r>
      <w:r>
        <w:t xml:space="preserve">Organisation Internationale pour les Migrations </w:t>
      </w:r>
      <w:r>
        <w:t xml:space="preserve">OIM </w:t>
      </w:r>
      <w:r>
        <w:t xml:space="preserve">556 </w:t>
      </w:r>
      <w:r>
        <w:t xml:space="preserve">OIM et partenaires </w:t>
      </w:r>
    </w:p>
    <w:p>
      <w:r>
        <w:t xml:space="preserve">706884 </w:t>
      </w:r>
      <w:r>
        <w:t xml:space="preserve">NULL </w:t>
      </w:r>
      <w:r>
        <w:t xml:space="preserve">2023-09-30 00:00:00 </w:t>
      </w:r>
      <w:r>
        <w:t xml:space="preserve">2023-10-20 00:00:00 </w:t>
      </w:r>
      <w:r>
        <w:t xml:space="preserve">2023-08-17 00:00:00 </w:t>
      </w:r>
      <w:r>
        <w:t xml:space="preserve">50 </w:t>
      </w:r>
      <w:r>
        <w:t xml:space="preserve">124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709519 </w:t>
      </w:r>
      <w:r>
        <w:t xml:space="preserve">Organisation Internationale pour les Migrations </w:t>
      </w:r>
      <w:r>
        <w:t xml:space="preserve">OIM </w:t>
      </w:r>
      <w:r>
        <w:t xml:space="preserve">556 </w:t>
      </w:r>
      <w:r>
        <w:t xml:space="preserve">OIM et partenaires </w:t>
      </w:r>
    </w:p>
    <w:p>
      <w:r>
        <w:t xml:space="preserve">706890 </w:t>
      </w:r>
      <w:r>
        <w:t xml:space="preserve">NULL </w:t>
      </w:r>
      <w:r>
        <w:t xml:space="preserve">2022-06-01 00:00:00 </w:t>
      </w:r>
      <w:r>
        <w:t xml:space="preserve">2023-10-20 00:00:00 </w:t>
      </w:r>
      <w:r>
        <w:t xml:space="preserve">2023-08-18 00:00:00 </w:t>
      </w:r>
      <w:r>
        <w:t xml:space="preserve">3 </w:t>
      </w:r>
      <w:r>
        <w:t xml:space="preserve">17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709525 </w:t>
      </w:r>
      <w:r>
        <w:t xml:space="preserve">Organisation Internationale pour les Migrations </w:t>
      </w:r>
      <w:r>
        <w:t xml:space="preserve">OIM </w:t>
      </w:r>
      <w:r>
        <w:t xml:space="preserve">556 </w:t>
      </w:r>
      <w:r>
        <w:t xml:space="preserve">OIM et partenaires </w:t>
      </w:r>
    </w:p>
    <w:p>
      <w:r>
        <w:t xml:space="preserve">706891 </w:t>
      </w:r>
      <w:r>
        <w:t xml:space="preserve">NULL </w:t>
      </w:r>
      <w:r>
        <w:t xml:space="preserve">2022-12-01 00:00:00 </w:t>
      </w:r>
      <w:r>
        <w:t xml:space="preserve">2023-10-20 00:00:00 </w:t>
      </w:r>
      <w:r>
        <w:t xml:space="preserve">2023-08-18 00:00:00 </w:t>
      </w:r>
      <w:r>
        <w:t xml:space="preserve">7 </w:t>
      </w:r>
      <w:r>
        <w:t xml:space="preserve">39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CD620502 </w:t>
      </w:r>
      <w:r>
        <w:t xml:space="preserve">Buloho </w:t>
      </w:r>
      <w:r>
        <w:t xml:space="preserve">CD62050201 </w:t>
      </w:r>
      <w:r>
        <w:t xml:space="preserve">Bagana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709526 </w:t>
      </w:r>
      <w:r>
        <w:t xml:space="preserve">Organisation Internationale pour les Migrations </w:t>
      </w:r>
      <w:r>
        <w:t xml:space="preserve">OIM </w:t>
      </w:r>
      <w:r>
        <w:t xml:space="preserve">556 </w:t>
      </w:r>
      <w:r>
        <w:t xml:space="preserve">OIM et partenaires </w:t>
      </w:r>
    </w:p>
    <w:p>
      <w:r>
        <w:t xml:space="preserve">706899 </w:t>
      </w:r>
      <w:r>
        <w:t xml:space="preserve">NULL </w:t>
      </w:r>
      <w:r>
        <w:t xml:space="preserve">2023-09-30 00:00:00 </w:t>
      </w:r>
      <w:r>
        <w:t xml:space="preserve">2023-10-20 00:00:00 </w:t>
      </w:r>
      <w:r>
        <w:t xml:space="preserve">2023-08-17 00:00:00 </w:t>
      </w:r>
      <w:r>
        <w:t xml:space="preserve">11 </w:t>
      </w:r>
      <w:r>
        <w:t xml:space="preserve">72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709534 </w:t>
      </w:r>
      <w:r>
        <w:t xml:space="preserve">Organisation Internationale pour les Migrations </w:t>
      </w:r>
      <w:r>
        <w:t xml:space="preserve">OIM </w:t>
      </w:r>
      <w:r>
        <w:t xml:space="preserve">556 </w:t>
      </w:r>
      <w:r>
        <w:t xml:space="preserve">OIM et partenaires </w:t>
      </w:r>
    </w:p>
    <w:p>
      <w:r>
        <w:t xml:space="preserve">706904 </w:t>
      </w:r>
      <w:r>
        <w:t xml:space="preserve">NULL </w:t>
      </w:r>
      <w:r>
        <w:t xml:space="preserve">2022-06-01 00:00:00 </w:t>
      </w:r>
      <w:r>
        <w:t xml:space="preserve">2023-10-20 00:00:00 </w:t>
      </w:r>
      <w:r>
        <w:t xml:space="preserve">2023-08-17 00:00:00 </w:t>
      </w:r>
      <w:r>
        <w:t xml:space="preserve">4 </w:t>
      </w:r>
      <w:r>
        <w:t xml:space="preserve">25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CD620502 </w:t>
      </w:r>
      <w:r>
        <w:t xml:space="preserve">Buloho </w:t>
      </w:r>
      <w:r>
        <w:t xml:space="preserve">CD62050205 </w:t>
      </w:r>
      <w:r>
        <w:t xml:space="preserve">Lubengera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709539 </w:t>
      </w:r>
      <w:r>
        <w:t xml:space="preserve">Organisation Internationale pour les Migrations </w:t>
      </w:r>
      <w:r>
        <w:t xml:space="preserve">OIM </w:t>
      </w:r>
      <w:r>
        <w:t xml:space="preserve">556 </w:t>
      </w:r>
      <w:r>
        <w:t xml:space="preserve">OIM et partenaires </w:t>
      </w:r>
    </w:p>
    <w:p>
      <w:r>
        <w:t xml:space="preserve">706905 </w:t>
      </w:r>
      <w:r>
        <w:t xml:space="preserve">NULL </w:t>
      </w:r>
      <w:r>
        <w:t xml:space="preserve">2023-09-30 00:00:00 </w:t>
      </w:r>
      <w:r>
        <w:t xml:space="preserve">2023-10-20 00:00:00 </w:t>
      </w:r>
      <w:r>
        <w:t xml:space="preserve">2023-08-17 00:00:00 </w:t>
      </w:r>
      <w:r>
        <w:t xml:space="preserve">25 </w:t>
      </w:r>
      <w:r>
        <w:t xml:space="preserve">203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709540 </w:t>
      </w:r>
      <w:r>
        <w:t xml:space="preserve">Organisation Internationale pour les Migrations </w:t>
      </w:r>
      <w:r>
        <w:t xml:space="preserve">OIM </w:t>
      </w:r>
      <w:r>
        <w:t xml:space="preserve">556 </w:t>
      </w:r>
      <w:r>
        <w:t xml:space="preserve">OIM et partenaires </w:t>
      </w:r>
    </w:p>
    <w:p>
      <w:r>
        <w:t xml:space="preserve">706910 </w:t>
      </w:r>
      <w:r>
        <w:t xml:space="preserve">NULL </w:t>
      </w:r>
      <w:r>
        <w:t xml:space="preserve">2023-05-04 00:00:00 </w:t>
      </w:r>
      <w:r>
        <w:t xml:space="preserve">2023-10-20 00:00:00 </w:t>
      </w:r>
      <w:r>
        <w:t xml:space="preserve">2023-08-17 00:00:00 </w:t>
      </w:r>
      <w:r>
        <w:t xml:space="preserve">16 </w:t>
      </w:r>
      <w:r>
        <w:t xml:space="preserve">112 </w:t>
      </w:r>
      <w:r>
        <w:t xml:space="preserve">2 </w:t>
      </w:r>
      <w:r>
        <w:t xml:space="preserve">Retourné </w:t>
      </w:r>
      <w:r>
        <w:t xml:space="preserve">CD6205ZS01 </w:t>
      </w:r>
      <w:r>
        <w:t xml:space="preserve">CD6205ZS01AS15 </w:t>
      </w:r>
      <w:r>
        <w:t xml:space="preserve">MAKUTA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CD62050106 </w:t>
      </w:r>
      <w:r>
        <w:t xml:space="preserve">Mubuku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709545 </w:t>
      </w:r>
      <w:r>
        <w:t xml:space="preserve">Organisation Internationale pour les Migrations </w:t>
      </w:r>
      <w:r>
        <w:t xml:space="preserve">OIM </w:t>
      </w:r>
      <w:r>
        <w:t xml:space="preserve">556 </w:t>
      </w:r>
      <w:r>
        <w:t xml:space="preserve">OIM et partenaires </w:t>
      </w:r>
    </w:p>
    <w:p>
      <w:r>
        <w:t xml:space="preserve">706914 </w:t>
      </w:r>
      <w:r>
        <w:t xml:space="preserve">NULL </w:t>
      </w:r>
      <w:r>
        <w:t xml:space="preserve">2022-06-01 00:00:00 </w:t>
      </w:r>
      <w:r>
        <w:t xml:space="preserve">2023-10-20 00:00:00 </w:t>
      </w:r>
      <w:r>
        <w:t xml:space="preserve">2023-08-30 00:00:00 </w:t>
      </w:r>
      <w:r>
        <w:t xml:space="preserve">12 </w:t>
      </w:r>
      <w:r>
        <w:t xml:space="preserve">86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709549 </w:t>
      </w:r>
      <w:r>
        <w:t xml:space="preserve">Organisation Internationale pour les Migrations </w:t>
      </w:r>
      <w:r>
        <w:t xml:space="preserve">OIM </w:t>
      </w:r>
      <w:r>
        <w:t xml:space="preserve">556 </w:t>
      </w:r>
      <w:r>
        <w:t xml:space="preserve">OIM et partenaires </w:t>
      </w:r>
    </w:p>
    <w:p>
      <w:r>
        <w:t xml:space="preserve">706915 </w:t>
      </w:r>
      <w:r>
        <w:t xml:space="preserve">NULL </w:t>
      </w:r>
      <w:r>
        <w:t xml:space="preserve">2023-05-04 00:00:00 </w:t>
      </w:r>
      <w:r>
        <w:t xml:space="preserve">2023-10-20 00:00:00 </w:t>
      </w:r>
      <w:r>
        <w:t xml:space="preserve">2023-08-30 00:00:00 </w:t>
      </w:r>
      <w:r>
        <w:t xml:space="preserve">2 </w:t>
      </w:r>
      <w:r>
        <w:t xml:space="preserve">11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709550 </w:t>
      </w:r>
      <w:r>
        <w:t xml:space="preserve">Organisation Internationale pour les Migrations </w:t>
      </w:r>
      <w:r>
        <w:t xml:space="preserve">OIM </w:t>
      </w:r>
      <w:r>
        <w:t xml:space="preserve">556 </w:t>
      </w:r>
      <w:r>
        <w:t xml:space="preserve">OIM et partenaires </w:t>
      </w:r>
    </w:p>
    <w:p>
      <w:r>
        <w:t xml:space="preserve">706919 </w:t>
      </w:r>
      <w:r>
        <w:t xml:space="preserve">NULL </w:t>
      </w:r>
      <w:r>
        <w:t xml:space="preserve">2022-06-01 00:00:00 </w:t>
      </w:r>
      <w:r>
        <w:t xml:space="preserve">2023-10-20 00:00:00 </w:t>
      </w:r>
      <w:r>
        <w:t xml:space="preserve">2023-08-30 00:00:00 </w:t>
      </w:r>
      <w:r>
        <w:t xml:space="preserve">12 </w:t>
      </w:r>
      <w:r>
        <w:t xml:space="preserve">79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709554 </w:t>
      </w:r>
      <w:r>
        <w:t xml:space="preserve">Organisation Internationale pour les Migrations </w:t>
      </w:r>
      <w:r>
        <w:t xml:space="preserve">OIM </w:t>
      </w:r>
      <w:r>
        <w:t xml:space="preserve">556 </w:t>
      </w:r>
      <w:r>
        <w:t xml:space="preserve">OIM et partenaires </w:t>
      </w:r>
    </w:p>
    <w:p>
      <w:r>
        <w:t xml:space="preserve">706920 </w:t>
      </w:r>
      <w:r>
        <w:t xml:space="preserve">NULL </w:t>
      </w:r>
      <w:r>
        <w:t xml:space="preserve">2022-09-01 00:00:00 </w:t>
      </w:r>
      <w:r>
        <w:t xml:space="preserve">2023-10-20 00:00:00 </w:t>
      </w:r>
      <w:r>
        <w:t xml:space="preserve">2023-08-30 00:00:00 </w:t>
      </w:r>
      <w:r>
        <w:t xml:space="preserve">8 </w:t>
      </w:r>
      <w:r>
        <w:t xml:space="preserve">53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709555 </w:t>
      </w:r>
      <w:r>
        <w:t xml:space="preserve">Organisation Internationale pour les Migrations </w:t>
      </w:r>
      <w:r>
        <w:t xml:space="preserve">OIM </w:t>
      </w:r>
      <w:r>
        <w:t xml:space="preserve">556 </w:t>
      </w:r>
      <w:r>
        <w:t xml:space="preserve">OIM et partenaires </w:t>
      </w:r>
    </w:p>
    <w:p>
      <w:r>
        <w:t xml:space="preserve">706925 </w:t>
      </w:r>
      <w:r>
        <w:t xml:space="preserve">NULL </w:t>
      </w:r>
      <w:r>
        <w:t xml:space="preserve">2022-09-01 00:00:00 </w:t>
      </w:r>
      <w:r>
        <w:t xml:space="preserve">2023-10-20 00:00:00 </w:t>
      </w:r>
      <w:r>
        <w:t xml:space="preserve">2023-08-30 00:00:00 </w:t>
      </w:r>
      <w:r>
        <w:t xml:space="preserve">16 </w:t>
      </w:r>
      <w:r>
        <w:t xml:space="preserve">106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709560 </w:t>
      </w:r>
      <w:r>
        <w:t xml:space="preserve">Organisation Internationale pour les Migrations </w:t>
      </w:r>
      <w:r>
        <w:t xml:space="preserve">OIM </w:t>
      </w:r>
      <w:r>
        <w:t xml:space="preserve">556 </w:t>
      </w:r>
      <w:r>
        <w:t xml:space="preserve">OIM et partenaires </w:t>
      </w:r>
    </w:p>
    <w:p>
      <w:r>
        <w:t xml:space="preserve">706926 </w:t>
      </w:r>
      <w:r>
        <w:t xml:space="preserve">NULL </w:t>
      </w:r>
      <w:r>
        <w:t xml:space="preserve">2022-12-01 00:00:00 </w:t>
      </w:r>
      <w:r>
        <w:t xml:space="preserve">2023-10-20 00:00:00 </w:t>
      </w:r>
      <w:r>
        <w:t xml:space="preserve">2023-08-30 00:00:00 </w:t>
      </w:r>
      <w:r>
        <w:t xml:space="preserve">9 </w:t>
      </w:r>
      <w:r>
        <w:t xml:space="preserve">59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709561 </w:t>
      </w:r>
      <w:r>
        <w:t xml:space="preserve">Organisation Internationale pour les Migrations </w:t>
      </w:r>
      <w:r>
        <w:t xml:space="preserve">OIM </w:t>
      </w:r>
      <w:r>
        <w:t xml:space="preserve">556 </w:t>
      </w:r>
      <w:r>
        <w:t xml:space="preserve">OIM et partenaires </w:t>
      </w:r>
    </w:p>
    <w:p>
      <w:r>
        <w:t xml:space="preserve">706927 </w:t>
      </w:r>
      <w:r>
        <w:t xml:space="preserve">NULL </w:t>
      </w:r>
      <w:r>
        <w:t xml:space="preserve">2023-05-04 00:00:00 </w:t>
      </w:r>
      <w:r>
        <w:t xml:space="preserve">2023-10-20 00:00:00 </w:t>
      </w:r>
      <w:r>
        <w:t xml:space="preserve">2023-08-30 00:00:00 </w:t>
      </w:r>
      <w:r>
        <w:t xml:space="preserve">6 </w:t>
      </w:r>
      <w:r>
        <w:t xml:space="preserve">34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709562 </w:t>
      </w:r>
      <w:r>
        <w:t xml:space="preserve">Organisation Internationale pour les Migrations </w:t>
      </w:r>
      <w:r>
        <w:t xml:space="preserve">OIM </w:t>
      </w:r>
      <w:r>
        <w:t xml:space="preserve">556 </w:t>
      </w:r>
      <w:r>
        <w:t xml:space="preserve">OIM et partenaires </w:t>
      </w:r>
    </w:p>
    <w:p>
      <w:r>
        <w:t xml:space="preserve">706934 </w:t>
      </w:r>
      <w:r>
        <w:t xml:space="preserve">NULL </w:t>
      </w:r>
      <w:r>
        <w:t xml:space="preserve">2023-03-28 00:00:00 </w:t>
      </w:r>
      <w:r>
        <w:t xml:space="preserve">2023-10-20 00:00:00 </w:t>
      </w:r>
      <w:r>
        <w:t xml:space="preserve">2023-08-30 00:00:00 </w:t>
      </w:r>
      <w:r>
        <w:t xml:space="preserve">26 </w:t>
      </w:r>
      <w:r>
        <w:t xml:space="preserve">181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709569 </w:t>
      </w:r>
      <w:r>
        <w:t xml:space="preserve">Organisation Internationale pour les Migrations </w:t>
      </w:r>
      <w:r>
        <w:t xml:space="preserve">OIM </w:t>
      </w:r>
      <w:r>
        <w:t xml:space="preserve">556 </w:t>
      </w:r>
      <w:r>
        <w:t xml:space="preserve">OIM et partenaires </w:t>
      </w:r>
    </w:p>
    <w:p>
      <w:r>
        <w:t xml:space="preserve">706939 </w:t>
      </w:r>
      <w:r>
        <w:t xml:space="preserve">NULL </w:t>
      </w:r>
      <w:r>
        <w:t xml:space="preserve">2022-06-01 00:00:00 </w:t>
      </w:r>
      <w:r>
        <w:t xml:space="preserve">2023-10-20 00:00:00 </w:t>
      </w:r>
      <w:r>
        <w:t xml:space="preserve">2023-08-30 00:00:00 </w:t>
      </w:r>
      <w:r>
        <w:t xml:space="preserve">8 </w:t>
      </w:r>
      <w:r>
        <w:t xml:space="preserve">55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709574 </w:t>
      </w:r>
      <w:r>
        <w:t xml:space="preserve">Organisation Internationale pour les Migrations </w:t>
      </w:r>
      <w:r>
        <w:t xml:space="preserve">OIM </w:t>
      </w:r>
      <w:r>
        <w:t xml:space="preserve">556 </w:t>
      </w:r>
      <w:r>
        <w:t xml:space="preserve">OIM et partenaires </w:t>
      </w:r>
    </w:p>
    <w:p>
      <w:r>
        <w:t xml:space="preserve">706940 </w:t>
      </w:r>
      <w:r>
        <w:t xml:space="preserve">NULL </w:t>
      </w:r>
      <w:r>
        <w:t xml:space="preserve">2022-09-01 00:00:00 </w:t>
      </w:r>
      <w:r>
        <w:t xml:space="preserve">2023-10-20 00:00:00 </w:t>
      </w:r>
      <w:r>
        <w:t xml:space="preserve">2023-08-30 00:00:00 </w:t>
      </w:r>
      <w:r>
        <w:t xml:space="preserve">4 </w:t>
      </w:r>
      <w:r>
        <w:t xml:space="preserve">27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709575 </w:t>
      </w:r>
      <w:r>
        <w:t xml:space="preserve">Organisation Internationale pour les Migrations </w:t>
      </w:r>
      <w:r>
        <w:t xml:space="preserve">OIM </w:t>
      </w:r>
      <w:r>
        <w:t xml:space="preserve">556 </w:t>
      </w:r>
      <w:r>
        <w:t xml:space="preserve">OIM et partenaires </w:t>
      </w:r>
    </w:p>
    <w:p>
      <w:r>
        <w:t xml:space="preserve">706941 </w:t>
      </w:r>
      <w:r>
        <w:t xml:space="preserve">NULL </w:t>
      </w:r>
      <w:r>
        <w:t xml:space="preserve">2022-12-01 00:00:00 </w:t>
      </w:r>
      <w:r>
        <w:t xml:space="preserve">2023-10-20 00:00:00 </w:t>
      </w:r>
      <w:r>
        <w:t xml:space="preserve">2023-08-30 00:00:00 </w:t>
      </w:r>
      <w:r>
        <w:t xml:space="preserve">15 </w:t>
      </w:r>
      <w:r>
        <w:t xml:space="preserve">103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709576 </w:t>
      </w:r>
      <w:r>
        <w:t xml:space="preserve">Organisation Internationale pour les Migrations </w:t>
      </w:r>
      <w:r>
        <w:t xml:space="preserve">OIM </w:t>
      </w:r>
      <w:r>
        <w:t xml:space="preserve">556 </w:t>
      </w:r>
      <w:r>
        <w:t xml:space="preserve">OIM et partenaires </w:t>
      </w:r>
    </w:p>
    <w:p>
      <w:r>
        <w:t xml:space="preserve">706942 </w:t>
      </w:r>
      <w:r>
        <w:t xml:space="preserve">NULL </w:t>
      </w:r>
      <w:r>
        <w:t xml:space="preserve">2023-09-30 00:00:00 </w:t>
      </w:r>
      <w:r>
        <w:t xml:space="preserve">2023-10-20 00:00:00 </w:t>
      </w:r>
      <w:r>
        <w:t xml:space="preserve">2023-08-30 00:00:00 </w:t>
      </w:r>
      <w:r>
        <w:t xml:space="preserve">3 </w:t>
      </w:r>
      <w:r>
        <w:t xml:space="preserve">17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709577 </w:t>
      </w:r>
      <w:r>
        <w:t xml:space="preserve">Organisation Internationale pour les Migrations </w:t>
      </w:r>
      <w:r>
        <w:t xml:space="preserve">OIM </w:t>
      </w:r>
      <w:r>
        <w:t xml:space="preserve">556 </w:t>
      </w:r>
      <w:r>
        <w:t xml:space="preserve">OIM et partenaires </w:t>
      </w:r>
    </w:p>
    <w:p>
      <w:r>
        <w:t xml:space="preserve">706947 </w:t>
      </w:r>
      <w:r>
        <w:t xml:space="preserve">NULL </w:t>
      </w:r>
      <w:r>
        <w:t xml:space="preserve">2023-05-04 00:00:00 </w:t>
      </w:r>
      <w:r>
        <w:t xml:space="preserve">2023-10-20 00:00:00 </w:t>
      </w:r>
      <w:r>
        <w:t xml:space="preserve">2023-08-30 00:00:00 </w:t>
      </w:r>
      <w:r>
        <w:t xml:space="preserve">4 </w:t>
      </w:r>
      <w:r>
        <w:t xml:space="preserve">23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709582 </w:t>
      </w:r>
      <w:r>
        <w:t xml:space="preserve">Organisation Internationale pour les Migrations </w:t>
      </w:r>
      <w:r>
        <w:t xml:space="preserve">OIM </w:t>
      </w:r>
      <w:r>
        <w:t xml:space="preserve">556 </w:t>
      </w:r>
      <w:r>
        <w:t xml:space="preserve">OIM et partenaires </w:t>
      </w:r>
    </w:p>
    <w:p>
      <w:r>
        <w:t xml:space="preserve">706953 </w:t>
      </w:r>
      <w:r>
        <w:t xml:space="preserve">NULL </w:t>
      </w:r>
      <w:r>
        <w:t xml:space="preserve">2022-06-01 00:00:00 </w:t>
      </w:r>
      <w:r>
        <w:t xml:space="preserve">2023-10-20 00:00:00 </w:t>
      </w:r>
      <w:r>
        <w:t xml:space="preserve">2023-08-30 00:00:00 </w:t>
      </w:r>
      <w:r>
        <w:t xml:space="preserve">17 </w:t>
      </w:r>
      <w:r>
        <w:t xml:space="preserve">112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709588 </w:t>
      </w:r>
      <w:r>
        <w:t xml:space="preserve">Organisation Internationale pour les Migrations </w:t>
      </w:r>
      <w:r>
        <w:t xml:space="preserve">OIM </w:t>
      </w:r>
      <w:r>
        <w:t xml:space="preserve">556 </w:t>
      </w:r>
      <w:r>
        <w:t xml:space="preserve">OIM et partenaires </w:t>
      </w:r>
    </w:p>
    <w:p>
      <w:r>
        <w:t xml:space="preserve">706954 </w:t>
      </w:r>
      <w:r>
        <w:t xml:space="preserve">NULL </w:t>
      </w:r>
      <w:r>
        <w:t xml:space="preserve">2022-09-01 00:00:00 </w:t>
      </w:r>
      <w:r>
        <w:t xml:space="preserve">2023-10-20 00:00:00 </w:t>
      </w:r>
      <w:r>
        <w:t xml:space="preserve">2023-08-30 00:00:00 </w:t>
      </w:r>
      <w:r>
        <w:t xml:space="preserve">11 </w:t>
      </w:r>
      <w:r>
        <w:t xml:space="preserve">72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709589 </w:t>
      </w:r>
      <w:r>
        <w:t xml:space="preserve">Organisation Internationale pour les Migrations </w:t>
      </w:r>
      <w:r>
        <w:t xml:space="preserve">OIM </w:t>
      </w:r>
      <w:r>
        <w:t xml:space="preserve">556 </w:t>
      </w:r>
      <w:r>
        <w:t xml:space="preserve">OIM et partenaires </w:t>
      </w:r>
    </w:p>
    <w:p>
      <w:r>
        <w:t xml:space="preserve">706955 </w:t>
      </w:r>
      <w:r>
        <w:t xml:space="preserve">NULL </w:t>
      </w:r>
      <w:r>
        <w:t xml:space="preserve">2023-05-04 00:00:00 </w:t>
      </w:r>
      <w:r>
        <w:t xml:space="preserve">2023-10-20 00:00:00 </w:t>
      </w:r>
      <w:r>
        <w:t xml:space="preserve">2023-08-30 00:00:00 </w:t>
      </w:r>
      <w:r>
        <w:t xml:space="preserve">6 </w:t>
      </w:r>
      <w:r>
        <w:t xml:space="preserve">32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709590 </w:t>
      </w:r>
      <w:r>
        <w:t xml:space="preserve">Organisation Internationale pour les Migrations </w:t>
      </w:r>
      <w:r>
        <w:t xml:space="preserve">OIM </w:t>
      </w:r>
      <w:r>
        <w:t xml:space="preserve">556 </w:t>
      </w:r>
      <w:r>
        <w:t xml:space="preserve">OIM et partenaires </w:t>
      </w:r>
    </w:p>
    <w:p>
      <w:r>
        <w:t xml:space="preserve">706960 </w:t>
      </w:r>
      <w:r>
        <w:t xml:space="preserve">NULL </w:t>
      </w:r>
      <w:r>
        <w:t xml:space="preserve">2022-06-01 00:00:00 </w:t>
      </w:r>
      <w:r>
        <w:t xml:space="preserve">2023-10-20 00:00:00 </w:t>
      </w:r>
      <w:r>
        <w:t xml:space="preserve">2023-08-30 00:00:00 </w:t>
      </w:r>
      <w:r>
        <w:t xml:space="preserve">7 </w:t>
      </w:r>
      <w:r>
        <w:t xml:space="preserve">45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709595 </w:t>
      </w:r>
      <w:r>
        <w:t xml:space="preserve">Organisation Internationale pour les Migrations </w:t>
      </w:r>
      <w:r>
        <w:t xml:space="preserve">OIM </w:t>
      </w:r>
      <w:r>
        <w:t xml:space="preserve">556 </w:t>
      </w:r>
      <w:r>
        <w:t xml:space="preserve">OIM et partenaires </w:t>
      </w:r>
    </w:p>
    <w:p>
      <w:r>
        <w:t xml:space="preserve">706961 </w:t>
      </w:r>
      <w:r>
        <w:t xml:space="preserve">NULL </w:t>
      </w:r>
      <w:r>
        <w:t xml:space="preserve">2022-09-01 00:00:00 </w:t>
      </w:r>
      <w:r>
        <w:t xml:space="preserve">2023-10-20 00:00:00 </w:t>
      </w:r>
      <w:r>
        <w:t xml:space="preserve">2023-08-30 00:00:00 </w:t>
      </w:r>
      <w:r>
        <w:t xml:space="preserve">4 </w:t>
      </w:r>
      <w:r>
        <w:t xml:space="preserve">26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709596 </w:t>
      </w:r>
      <w:r>
        <w:t xml:space="preserve">Organisation Internationale pour les Migrations </w:t>
      </w:r>
      <w:r>
        <w:t xml:space="preserve">OIM </w:t>
      </w:r>
      <w:r>
        <w:t xml:space="preserve">556 </w:t>
      </w:r>
      <w:r>
        <w:t xml:space="preserve">OIM et partenaires </w:t>
      </w:r>
    </w:p>
    <w:p>
      <w:r>
        <w:t xml:space="preserve">706964 </w:t>
      </w:r>
      <w:r>
        <w:t xml:space="preserve">NULL </w:t>
      </w:r>
      <w:r>
        <w:t xml:space="preserve">2022-06-01 00:00:00 </w:t>
      </w:r>
      <w:r>
        <w:t xml:space="preserve">2023-10-20 00:00:00 </w:t>
      </w:r>
      <w:r>
        <w:t xml:space="preserve">2023-08-30 00:00:00 </w:t>
      </w:r>
      <w:r>
        <w:t xml:space="preserve">16 </w:t>
      </w:r>
      <w:r>
        <w:t xml:space="preserve">73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709599 </w:t>
      </w:r>
      <w:r>
        <w:t xml:space="preserve">Organisation Internationale pour les Migrations </w:t>
      </w:r>
      <w:r>
        <w:t xml:space="preserve">OIM </w:t>
      </w:r>
      <w:r>
        <w:t xml:space="preserve">556 </w:t>
      </w:r>
      <w:r>
        <w:t xml:space="preserve">OIM et partenaires </w:t>
      </w:r>
    </w:p>
    <w:p>
      <w:r>
        <w:t xml:space="preserve">706967 </w:t>
      </w:r>
      <w:r>
        <w:t xml:space="preserve">NULL </w:t>
      </w:r>
      <w:r>
        <w:t xml:space="preserve">2022-06-01 00:00:00 </w:t>
      </w:r>
      <w:r>
        <w:t xml:space="preserve">2023-10-20 00:00:00 </w:t>
      </w:r>
      <w:r>
        <w:t xml:space="preserve">2023-08-30 00:00:00 </w:t>
      </w:r>
      <w:r>
        <w:t xml:space="preserve">21 </w:t>
      </w:r>
      <w:r>
        <w:t xml:space="preserve">139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709602 </w:t>
      </w:r>
      <w:r>
        <w:t xml:space="preserve">Organisation Internationale pour les Migrations </w:t>
      </w:r>
      <w:r>
        <w:t xml:space="preserve">OIM </w:t>
      </w:r>
      <w:r>
        <w:t xml:space="preserve">556 </w:t>
      </w:r>
      <w:r>
        <w:t xml:space="preserve">OIM et partenaires </w:t>
      </w:r>
    </w:p>
    <w:p>
      <w:r>
        <w:t xml:space="preserve">706968 </w:t>
      </w:r>
      <w:r>
        <w:t xml:space="preserve">NULL </w:t>
      </w:r>
      <w:r>
        <w:t xml:space="preserve">2022-09-01 00:00:00 </w:t>
      </w:r>
      <w:r>
        <w:t xml:space="preserve">2023-10-20 00:00:00 </w:t>
      </w:r>
      <w:r>
        <w:t xml:space="preserve">2023-08-30 00:00:00 </w:t>
      </w:r>
      <w:r>
        <w:t xml:space="preserve">6 </w:t>
      </w:r>
      <w:r>
        <w:t xml:space="preserve">40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709603 </w:t>
      </w:r>
      <w:r>
        <w:t xml:space="preserve">Organisation Internationale pour les Migrations </w:t>
      </w:r>
      <w:r>
        <w:t xml:space="preserve">OIM </w:t>
      </w:r>
      <w:r>
        <w:t xml:space="preserve">556 </w:t>
      </w:r>
      <w:r>
        <w:t xml:space="preserve">OIM et partenaires </w:t>
      </w:r>
    </w:p>
    <w:p>
      <w:r>
        <w:t xml:space="preserve">706969 </w:t>
      </w:r>
      <w:r>
        <w:t xml:space="preserve">NULL </w:t>
      </w:r>
      <w:r>
        <w:t xml:space="preserve">2023-09-30 00:00:00 </w:t>
      </w:r>
      <w:r>
        <w:t xml:space="preserve">2023-10-20 00:00:00 </w:t>
      </w:r>
      <w:r>
        <w:t xml:space="preserve">2023-08-30 00:00:00 </w:t>
      </w:r>
      <w:r>
        <w:t xml:space="preserve">3 </w:t>
      </w:r>
      <w:r>
        <w:t xml:space="preserve">16 </w:t>
      </w:r>
      <w:r>
        <w:t xml:space="preserve">2 </w:t>
      </w:r>
      <w:r>
        <w:t xml:space="preserve">Retourné </w:t>
      </w:r>
      <w:r>
        <w:t xml:space="preserve">CD6205ZS01 </w:t>
      </w:r>
      <w:r>
        <w:t xml:space="preserve">CD6205ZS01AS16 </w:t>
      </w:r>
      <w:r>
        <w:t xml:space="preserve">MANGAA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CD62050102 </w:t>
      </w:r>
      <w:r>
        <w:t xml:space="preserve">Kalima </w:t>
      </w:r>
      <w:r>
        <w:t xml:space="preserve">NULL </w:t>
      </w:r>
      <w:r>
        <w:t xml:space="preserve">NULL </w:t>
      </w:r>
      <w:r>
        <w:t xml:space="preserve">CD6205ZS01 </w:t>
      </w:r>
      <w:r>
        <w:t xml:space="preserve">Bunyakiri </w:t>
      </w:r>
      <w:r>
        <w:t xml:space="preserve">NULL </w:t>
      </w:r>
      <w:r>
        <w:t xml:space="preserve">NULL </w:t>
      </w:r>
      <w:r>
        <w:t xml:space="preserve">Evaluation DTM juillet 2023 </w:t>
      </w:r>
      <w:r>
        <w:t xml:space="preserve">NULL </w:t>
      </w:r>
      <w:r>
        <w:t xml:space="preserve">709604 </w:t>
      </w:r>
      <w:r>
        <w:t xml:space="preserve">Organisation Internationale pour les Migrations </w:t>
      </w:r>
      <w:r>
        <w:t xml:space="preserve">OIM </w:t>
      </w:r>
      <w:r>
        <w:t xml:space="preserve">556 </w:t>
      </w:r>
      <w:r>
        <w:t xml:space="preserve">OIM et partenaires </w:t>
      </w:r>
    </w:p>
    <w:p>
      <w:r>
        <w:t xml:space="preserve">706977 </w:t>
      </w:r>
      <w:r>
        <w:t xml:space="preserve">NULL </w:t>
      </w:r>
      <w:r>
        <w:t xml:space="preserve">2022-06-01 00:00:00 </w:t>
      </w:r>
      <w:r>
        <w:t xml:space="preserve">2023-10-20 00:00:00 </w:t>
      </w:r>
      <w:r>
        <w:t xml:space="preserve">2023-08-22 00:00:00 </w:t>
      </w:r>
      <w:r>
        <w:t xml:space="preserve">3 </w:t>
      </w:r>
      <w:r>
        <w:t xml:space="preserve">19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NULL </w:t>
      </w:r>
      <w:r>
        <w:t xml:space="preserve">NULL </w:t>
      </w:r>
      <w:r>
        <w:t xml:space="preserve">NULL </w:t>
      </w:r>
      <w:r>
        <w:t xml:space="preserve">NULL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709612 </w:t>
      </w:r>
      <w:r>
        <w:t xml:space="preserve">Organisation Internationale pour les Migrations </w:t>
      </w:r>
      <w:r>
        <w:t xml:space="preserve">OIM </w:t>
      </w:r>
      <w:r>
        <w:t xml:space="preserve">556 </w:t>
      </w:r>
      <w:r>
        <w:t xml:space="preserve">OIM et partenaires </w:t>
      </w:r>
    </w:p>
    <w:p>
      <w:r>
        <w:t xml:space="preserve">706989 </w:t>
      </w:r>
      <w:r>
        <w:t xml:space="preserve">NULL </w:t>
      </w:r>
      <w:r>
        <w:t xml:space="preserve">2022-06-01 00:00:00 </w:t>
      </w:r>
      <w:r>
        <w:t xml:space="preserve">2023-10-20 00:00:00 </w:t>
      </w:r>
      <w:r>
        <w:t xml:space="preserve">2023-08-23 00:00:00 </w:t>
      </w:r>
      <w:r>
        <w:t xml:space="preserve">6 </w:t>
      </w:r>
      <w:r>
        <w:t xml:space="preserve">36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709624 </w:t>
      </w:r>
      <w:r>
        <w:t xml:space="preserve">Organisation Internationale pour les Migrations </w:t>
      </w:r>
      <w:r>
        <w:t xml:space="preserve">OIM </w:t>
      </w:r>
      <w:r>
        <w:t xml:space="preserve">556 </w:t>
      </w:r>
      <w:r>
        <w:t xml:space="preserve">OIM et partenaires </w:t>
      </w:r>
    </w:p>
    <w:p>
      <w:r>
        <w:t xml:space="preserve">707001 </w:t>
      </w:r>
      <w:r>
        <w:t xml:space="preserve">NULL </w:t>
      </w:r>
      <w:r>
        <w:t xml:space="preserve">2022-06-01 00:00:00 </w:t>
      </w:r>
      <w:r>
        <w:t xml:space="preserve">2023-10-20 00:00:00 </w:t>
      </w:r>
      <w:r>
        <w:t xml:space="preserve">2023-08-23 00:00:00 </w:t>
      </w:r>
      <w:r>
        <w:t xml:space="preserve">23 </w:t>
      </w:r>
      <w:r>
        <w:t xml:space="preserve">137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709636 </w:t>
      </w:r>
      <w:r>
        <w:t xml:space="preserve">Organisation Internationale pour les Migrations </w:t>
      </w:r>
      <w:r>
        <w:t xml:space="preserve">OIM </w:t>
      </w:r>
      <w:r>
        <w:t xml:space="preserve">556 </w:t>
      </w:r>
      <w:r>
        <w:t xml:space="preserve">OIM et partenaires </w:t>
      </w:r>
    </w:p>
    <w:p>
      <w:r>
        <w:t xml:space="preserve">707002 </w:t>
      </w:r>
      <w:r>
        <w:t xml:space="preserve">NULL </w:t>
      </w:r>
      <w:r>
        <w:t xml:space="preserve">2022-12-01 00:00:00 </w:t>
      </w:r>
      <w:r>
        <w:t xml:space="preserve">2023-10-20 00:00:00 </w:t>
      </w:r>
      <w:r>
        <w:t xml:space="preserve">2023-08-23 00:00:00 </w:t>
      </w:r>
      <w:r>
        <w:t xml:space="preserve">35 </w:t>
      </w:r>
      <w:r>
        <w:t xml:space="preserve">209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709637 </w:t>
      </w:r>
      <w:r>
        <w:t xml:space="preserve">Organisation Internationale pour les Migrations </w:t>
      </w:r>
      <w:r>
        <w:t xml:space="preserve">OIM </w:t>
      </w:r>
      <w:r>
        <w:t xml:space="preserve">556 </w:t>
      </w:r>
      <w:r>
        <w:t xml:space="preserve">OIM et partenaires </w:t>
      </w:r>
    </w:p>
    <w:p>
      <w:r>
        <w:t xml:space="preserve">707019 </w:t>
      </w:r>
      <w:r>
        <w:t xml:space="preserve">NULL </w:t>
      </w:r>
      <w:r>
        <w:t xml:space="preserve">2022-06-01 00:00:00 </w:t>
      </w:r>
      <w:r>
        <w:t xml:space="preserve">2023-10-20 00:00:00 </w:t>
      </w:r>
      <w:r>
        <w:t xml:space="preserve">2023-08-24 00:00:00 </w:t>
      </w:r>
      <w:r>
        <w:t xml:space="preserve">11 </w:t>
      </w:r>
      <w:r>
        <w:t xml:space="preserve">63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709654 </w:t>
      </w:r>
      <w:r>
        <w:t xml:space="preserve">Organisation Internationale pour les Migrations </w:t>
      </w:r>
      <w:r>
        <w:t xml:space="preserve">OIM </w:t>
      </w:r>
      <w:r>
        <w:t xml:space="preserve">556 </w:t>
      </w:r>
      <w:r>
        <w:t xml:space="preserve">OIM et partenaires </w:t>
      </w:r>
    </w:p>
    <w:p>
      <w:r>
        <w:t xml:space="preserve">707020 </w:t>
      </w:r>
      <w:r>
        <w:t xml:space="preserve">NULL </w:t>
      </w:r>
      <w:r>
        <w:t xml:space="preserve">2022-12-01 00:00:00 </w:t>
      </w:r>
      <w:r>
        <w:t xml:space="preserve">2023-10-20 00:00:00 </w:t>
      </w:r>
      <w:r>
        <w:t xml:space="preserve">2023-08-24 00:00:00 </w:t>
      </w:r>
      <w:r>
        <w:t xml:space="preserve">5 </w:t>
      </w:r>
      <w:r>
        <w:t xml:space="preserve">29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709655 </w:t>
      </w:r>
      <w:r>
        <w:t xml:space="preserve">Organisation Internationale pour les Migrations </w:t>
      </w:r>
      <w:r>
        <w:t xml:space="preserve">OIM </w:t>
      </w:r>
      <w:r>
        <w:t xml:space="preserve">556 </w:t>
      </w:r>
      <w:r>
        <w:t xml:space="preserve">OIM et partenaires </w:t>
      </w:r>
    </w:p>
    <w:p>
      <w:r>
        <w:t xml:space="preserve">707026 </w:t>
      </w:r>
      <w:r>
        <w:t xml:space="preserve">NULL </w:t>
      </w:r>
      <w:r>
        <w:t xml:space="preserve">2022-06-01 00:00:00 </w:t>
      </w:r>
      <w:r>
        <w:t xml:space="preserve">2023-10-20 00:00:00 </w:t>
      </w:r>
      <w:r>
        <w:t xml:space="preserve">2023-08-24 00:00:00 </w:t>
      </w:r>
      <w:r>
        <w:t xml:space="preserve">10 </w:t>
      </w:r>
      <w:r>
        <w:t xml:space="preserve">62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709661 </w:t>
      </w:r>
      <w:r>
        <w:t xml:space="preserve">Organisation Internationale pour les Migrations </w:t>
      </w:r>
      <w:r>
        <w:t xml:space="preserve">OIM </w:t>
      </w:r>
      <w:r>
        <w:t xml:space="preserve">556 </w:t>
      </w:r>
      <w:r>
        <w:t xml:space="preserve">OIM et partenaires </w:t>
      </w:r>
    </w:p>
    <w:p>
      <w:r>
        <w:t xml:space="preserve">707032 </w:t>
      </w:r>
      <w:r>
        <w:t xml:space="preserve">NULL </w:t>
      </w:r>
      <w:r>
        <w:t xml:space="preserve">2022-06-01 00:00:00 </w:t>
      </w:r>
      <w:r>
        <w:t xml:space="preserve">2023-10-20 00:00:00 </w:t>
      </w:r>
      <w:r>
        <w:t xml:space="preserve">2023-08-24 00:00:00 </w:t>
      </w:r>
      <w:r>
        <w:t xml:space="preserve">4 </w:t>
      </w:r>
      <w:r>
        <w:t xml:space="preserve">27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709667 </w:t>
      </w:r>
      <w:r>
        <w:t xml:space="preserve">Organisation Internationale pour les Migrations </w:t>
      </w:r>
      <w:r>
        <w:t xml:space="preserve">OIM </w:t>
      </w:r>
      <w:r>
        <w:t xml:space="preserve">556 </w:t>
      </w:r>
      <w:r>
        <w:t xml:space="preserve">OIM et partenaires </w:t>
      </w:r>
    </w:p>
    <w:p>
      <w:r>
        <w:t xml:space="preserve">707039 </w:t>
      </w:r>
      <w:r>
        <w:t xml:space="preserve">NULL </w:t>
      </w:r>
      <w:r>
        <w:t xml:space="preserve">2022-06-01 00:00:00 </w:t>
      </w:r>
      <w:r>
        <w:t xml:space="preserve">2023-10-20 00:00:00 </w:t>
      </w:r>
      <w:r>
        <w:t xml:space="preserve">2023-08-24 00:00:00 </w:t>
      </w:r>
      <w:r>
        <w:t xml:space="preserve">4 </w:t>
      </w:r>
      <w:r>
        <w:t xml:space="preserve">21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709674 </w:t>
      </w:r>
      <w:r>
        <w:t xml:space="preserve">Organisation Internationale pour les Migrations </w:t>
      </w:r>
      <w:r>
        <w:t xml:space="preserve">OIM </w:t>
      </w:r>
      <w:r>
        <w:t xml:space="preserve">556 </w:t>
      </w:r>
      <w:r>
        <w:t xml:space="preserve">OIM et partenaires </w:t>
      </w:r>
    </w:p>
    <w:p>
      <w:r>
        <w:t xml:space="preserve">707040 </w:t>
      </w:r>
      <w:r>
        <w:t xml:space="preserve">NULL </w:t>
      </w:r>
      <w:r>
        <w:t xml:space="preserve">2022-09-01 00:00:00 </w:t>
      </w:r>
      <w:r>
        <w:t xml:space="preserve">2023-10-20 00:00:00 </w:t>
      </w:r>
      <w:r>
        <w:t xml:space="preserve">2023-08-24 00:00:00 </w:t>
      </w:r>
      <w:r>
        <w:t xml:space="preserve">1 </w:t>
      </w:r>
      <w:r>
        <w:t xml:space="preserve">6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709675 </w:t>
      </w:r>
      <w:r>
        <w:t xml:space="preserve">Organisation Internationale pour les Migrations </w:t>
      </w:r>
      <w:r>
        <w:t xml:space="preserve">OIM </w:t>
      </w:r>
      <w:r>
        <w:t xml:space="preserve">556 </w:t>
      </w:r>
      <w:r>
        <w:t xml:space="preserve">OIM et partenaires </w:t>
      </w:r>
    </w:p>
    <w:p>
      <w:r>
        <w:t xml:space="preserve">707041 </w:t>
      </w:r>
      <w:r>
        <w:t xml:space="preserve">NULL </w:t>
      </w:r>
      <w:r>
        <w:t xml:space="preserve">2022-12-01 00:00:00 </w:t>
      </w:r>
      <w:r>
        <w:t xml:space="preserve">2023-10-20 00:00:00 </w:t>
      </w:r>
      <w:r>
        <w:t xml:space="preserve">2023-08-24 00:00:00 </w:t>
      </w:r>
      <w:r>
        <w:t xml:space="preserve">7 </w:t>
      </w:r>
      <w:r>
        <w:t xml:space="preserve">39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709676 </w:t>
      </w:r>
      <w:r>
        <w:t xml:space="preserve">Organisation Internationale pour les Migrations </w:t>
      </w:r>
      <w:r>
        <w:t xml:space="preserve">OIM </w:t>
      </w:r>
      <w:r>
        <w:t xml:space="preserve">556 </w:t>
      </w:r>
      <w:r>
        <w:t xml:space="preserve">OIM et partenaires </w:t>
      </w:r>
    </w:p>
    <w:p>
      <w:r>
        <w:t xml:space="preserve">707046 </w:t>
      </w:r>
      <w:r>
        <w:t xml:space="preserve">NULL </w:t>
      </w:r>
      <w:r>
        <w:t xml:space="preserve">2022-06-01 00:00:00 </w:t>
      </w:r>
      <w:r>
        <w:t xml:space="preserve">2023-10-20 00:00:00 </w:t>
      </w:r>
      <w:r>
        <w:t xml:space="preserve">2023-08-24 00:00:00 </w:t>
      </w:r>
      <w:r>
        <w:t xml:space="preserve">6 </w:t>
      </w:r>
      <w:r>
        <w:t xml:space="preserve">36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709681 </w:t>
      </w:r>
      <w:r>
        <w:t xml:space="preserve">Organisation Internationale pour les Migrations </w:t>
      </w:r>
      <w:r>
        <w:t xml:space="preserve">OIM </w:t>
      </w:r>
      <w:r>
        <w:t xml:space="preserve">556 </w:t>
      </w:r>
      <w:r>
        <w:t xml:space="preserve">OIM et partenaires </w:t>
      </w:r>
    </w:p>
    <w:p>
      <w:r>
        <w:t xml:space="preserve">707053 </w:t>
      </w:r>
      <w:r>
        <w:t xml:space="preserve">NULL </w:t>
      </w:r>
      <w:r>
        <w:t xml:space="preserve">2022-06-01 00:00:00 </w:t>
      </w:r>
      <w:r>
        <w:t xml:space="preserve">2023-10-20 00:00:00 </w:t>
      </w:r>
      <w:r>
        <w:t xml:space="preserve">2023-08-24 00:00:00 </w:t>
      </w:r>
      <w:r>
        <w:t xml:space="preserve">9 </w:t>
      </w:r>
      <w:r>
        <w:t xml:space="preserve">54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709688 </w:t>
      </w:r>
      <w:r>
        <w:t xml:space="preserve">Organisation Internationale pour les Migrations </w:t>
      </w:r>
      <w:r>
        <w:t xml:space="preserve">OIM </w:t>
      </w:r>
      <w:r>
        <w:t xml:space="preserve">556 </w:t>
      </w:r>
      <w:r>
        <w:t xml:space="preserve">OIM et partenaires </w:t>
      </w:r>
    </w:p>
    <w:p>
      <w:r>
        <w:t xml:space="preserve">707054 </w:t>
      </w:r>
      <w:r>
        <w:t xml:space="preserve">NULL </w:t>
      </w:r>
      <w:r>
        <w:t xml:space="preserve">2022-12-01 00:00:00 </w:t>
      </w:r>
      <w:r>
        <w:t xml:space="preserve">2023-10-20 00:00:00 </w:t>
      </w:r>
      <w:r>
        <w:t xml:space="preserve">2023-08-24 00:00:00 </w:t>
      </w:r>
      <w:r>
        <w:t xml:space="preserve">6 </w:t>
      </w:r>
      <w:r>
        <w:t xml:space="preserve">36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CD6205ZS02 </w:t>
      </w:r>
      <w:r>
        <w:t xml:space="preserve">Kalehe </w:t>
      </w:r>
      <w:r>
        <w:t xml:space="preserve">NULL </w:t>
      </w:r>
      <w:r>
        <w:t xml:space="preserve">NULL </w:t>
      </w:r>
      <w:r>
        <w:t xml:space="preserve">Evaluation DTM juillet 2023 </w:t>
      </w:r>
      <w:r>
        <w:t xml:space="preserve">NULL </w:t>
      </w:r>
      <w:r>
        <w:t xml:space="preserve">709689 </w:t>
      </w:r>
      <w:r>
        <w:t xml:space="preserve">Organisation Internationale pour les Migrations </w:t>
      </w:r>
      <w:r>
        <w:t xml:space="preserve">OIM </w:t>
      </w:r>
      <w:r>
        <w:t xml:space="preserve">556 </w:t>
      </w:r>
      <w:r>
        <w:t xml:space="preserve">OIM et partenaires </w:t>
      </w:r>
    </w:p>
    <w:p>
      <w:r>
        <w:t xml:space="preserve">707061 </w:t>
      </w:r>
      <w:r>
        <w:t xml:space="preserve">NULL </w:t>
      </w:r>
      <w:r>
        <w:t xml:space="preserve">2022-06-01 00:00:00 </w:t>
      </w:r>
      <w:r>
        <w:t xml:space="preserve">2023-10-20 00:00:00 </w:t>
      </w:r>
      <w:r>
        <w:t xml:space="preserve">2023-08-24 00:00:00 </w:t>
      </w:r>
      <w:r>
        <w:t xml:space="preserve">13 </w:t>
      </w:r>
      <w:r>
        <w:t xml:space="preserve">80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709696 </w:t>
      </w:r>
      <w:r>
        <w:t xml:space="preserve">Organisation Internationale pour les Migrations </w:t>
      </w:r>
      <w:r>
        <w:t xml:space="preserve">OIM </w:t>
      </w:r>
      <w:r>
        <w:t xml:space="preserve">556 </w:t>
      </w:r>
      <w:r>
        <w:t xml:space="preserve">OIM et partenaires </w:t>
      </w:r>
    </w:p>
    <w:p>
      <w:r>
        <w:t xml:space="preserve">707062 </w:t>
      </w:r>
      <w:r>
        <w:t xml:space="preserve">NULL </w:t>
      </w:r>
      <w:r>
        <w:t xml:space="preserve">2022-12-01 00:00:00 </w:t>
      </w:r>
      <w:r>
        <w:t xml:space="preserve">2023-10-20 00:00:00 </w:t>
      </w:r>
      <w:r>
        <w:t xml:space="preserve">2023-08-24 00:00:00 </w:t>
      </w:r>
      <w:r>
        <w:t xml:space="preserve">9 </w:t>
      </w:r>
      <w:r>
        <w:t xml:space="preserve">55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709697 </w:t>
      </w:r>
      <w:r>
        <w:t xml:space="preserve">Organisation Internationale pour les Migrations </w:t>
      </w:r>
      <w:r>
        <w:t xml:space="preserve">OIM </w:t>
      </w:r>
      <w:r>
        <w:t xml:space="preserve">556 </w:t>
      </w:r>
      <w:r>
        <w:t xml:space="preserve">OIM et partenaires </w:t>
      </w:r>
    </w:p>
    <w:p>
      <w:r>
        <w:t xml:space="preserve">707070 </w:t>
      </w:r>
      <w:r>
        <w:t xml:space="preserve">NULL </w:t>
      </w:r>
      <w:r>
        <w:t xml:space="preserve">2022-06-01 00:00:00 </w:t>
      </w:r>
      <w:r>
        <w:t xml:space="preserve">2023-10-20 00:00:00 </w:t>
      </w:r>
      <w:r>
        <w:t xml:space="preserve">2023-08-23 00:00:00 </w:t>
      </w:r>
      <w:r>
        <w:t xml:space="preserve">11 </w:t>
      </w:r>
      <w:r>
        <w:t xml:space="preserve">76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709705 </w:t>
      </w:r>
      <w:r>
        <w:t xml:space="preserve">Organisation Internationale pour les Migrations </w:t>
      </w:r>
      <w:r>
        <w:t xml:space="preserve">OIM </w:t>
      </w:r>
      <w:r>
        <w:t xml:space="preserve">556 </w:t>
      </w:r>
      <w:r>
        <w:t xml:space="preserve">OIM et partenaires </w:t>
      </w:r>
    </w:p>
    <w:p>
      <w:r>
        <w:t xml:space="preserve">707079 </w:t>
      </w:r>
      <w:r>
        <w:t xml:space="preserve">NULL </w:t>
      </w:r>
      <w:r>
        <w:t xml:space="preserve">2022-06-01 00:00:00 </w:t>
      </w:r>
      <w:r>
        <w:t xml:space="preserve">2023-10-20 00:00:00 </w:t>
      </w:r>
      <w:r>
        <w:t xml:space="preserve">2023-08-24 00:00:00 </w:t>
      </w:r>
      <w:r>
        <w:t xml:space="preserve">26 </w:t>
      </w:r>
      <w:r>
        <w:t xml:space="preserve">146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709714 </w:t>
      </w:r>
      <w:r>
        <w:t xml:space="preserve">Organisation Internationale pour les Migrations </w:t>
      </w:r>
      <w:r>
        <w:t xml:space="preserve">OIM </w:t>
      </w:r>
      <w:r>
        <w:t xml:space="preserve">556 </w:t>
      </w:r>
      <w:r>
        <w:t xml:space="preserve">OIM et partenaires </w:t>
      </w:r>
    </w:p>
    <w:p>
      <w:r>
        <w:t xml:space="preserve">707080 </w:t>
      </w:r>
      <w:r>
        <w:t xml:space="preserve">NULL </w:t>
      </w:r>
      <w:r>
        <w:t xml:space="preserve">2022-09-01 00:00:00 </w:t>
      </w:r>
      <w:r>
        <w:t xml:space="preserve">2023-10-20 00:00:00 </w:t>
      </w:r>
      <w:r>
        <w:t xml:space="preserve">2023-08-24 00:00:00 </w:t>
      </w:r>
      <w:r>
        <w:t xml:space="preserve">24 </w:t>
      </w:r>
      <w:r>
        <w:t xml:space="preserve">135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709715 </w:t>
      </w:r>
      <w:r>
        <w:t xml:space="preserve">Organisation Internationale pour les Migrations </w:t>
      </w:r>
      <w:r>
        <w:t xml:space="preserve">OIM </w:t>
      </w:r>
      <w:r>
        <w:t xml:space="preserve">556 </w:t>
      </w:r>
      <w:r>
        <w:t xml:space="preserve">OIM et partenaires </w:t>
      </w:r>
    </w:p>
    <w:p>
      <w:r>
        <w:t xml:space="preserve">707088 </w:t>
      </w:r>
      <w:r>
        <w:t xml:space="preserve">NULL </w:t>
      </w:r>
      <w:r>
        <w:t xml:space="preserve">2022-06-01 00:00:00 </w:t>
      </w:r>
      <w:r>
        <w:t xml:space="preserve">2023-10-20 00:00:00 </w:t>
      </w:r>
      <w:r>
        <w:t xml:space="preserve">2023-08-24 00:00:00 </w:t>
      </w:r>
      <w:r>
        <w:t xml:space="preserve">31 </w:t>
      </w:r>
      <w:r>
        <w:t xml:space="preserve">177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709723 </w:t>
      </w:r>
      <w:r>
        <w:t xml:space="preserve">Organisation Internationale pour les Migrations </w:t>
      </w:r>
      <w:r>
        <w:t xml:space="preserve">OIM </w:t>
      </w:r>
      <w:r>
        <w:t xml:space="preserve">556 </w:t>
      </w:r>
      <w:r>
        <w:t xml:space="preserve">OIM et partenaires </w:t>
      </w:r>
    </w:p>
    <w:p>
      <w:r>
        <w:t xml:space="preserve">707089 </w:t>
      </w:r>
      <w:r>
        <w:t xml:space="preserve">NULL </w:t>
      </w:r>
      <w:r>
        <w:t xml:space="preserve">2022-12-01 00:00:00 </w:t>
      </w:r>
      <w:r>
        <w:t xml:space="preserve">2023-10-20 00:00:00 </w:t>
      </w:r>
      <w:r>
        <w:t xml:space="preserve">2023-08-24 00:00:00 </w:t>
      </w:r>
      <w:r>
        <w:t xml:space="preserve">21 </w:t>
      </w:r>
      <w:r>
        <w:t xml:space="preserve">120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CD61 </w:t>
      </w:r>
      <w:r>
        <w:t xml:space="preserve">Nord-kivu </w:t>
      </w:r>
      <w:r>
        <w:t xml:space="preserve">CD6103 </w:t>
      </w:r>
      <w:r>
        <w:t xml:space="preserve">Masisi </w:t>
      </w:r>
      <w:r>
        <w:t xml:space="preserve">3 </w:t>
      </w:r>
      <w:r>
        <w:t xml:space="preserve">CD610301 </w:t>
      </w:r>
      <w:r>
        <w:t xml:space="preserve">Bahunde </w:t>
      </w:r>
      <w:r>
        <w:t xml:space="preserve">CD61030106 </w:t>
      </w:r>
      <w:r>
        <w:t xml:space="preserve">Ufamandu i </w:t>
      </w:r>
      <w:r>
        <w:t xml:space="preserve">NULL </w:t>
      </w:r>
      <w:r>
        <w:t xml:space="preserve">NULL </w:t>
      </w:r>
      <w:r>
        <w:t xml:space="preserve">CD6103ZS03 </w:t>
      </w:r>
      <w:r>
        <w:t xml:space="preserve">Masisi </w:t>
      </w:r>
      <w:r>
        <w:t xml:space="preserve">NULL </w:t>
      </w:r>
      <w:r>
        <w:t xml:space="preserve">NULL </w:t>
      </w:r>
      <w:r>
        <w:t xml:space="preserve">Evaluation DTM juillet 2023 </w:t>
      </w:r>
      <w:r>
        <w:t xml:space="preserve">NULL </w:t>
      </w:r>
      <w:r>
        <w:t xml:space="preserve">709724 </w:t>
      </w:r>
      <w:r>
        <w:t xml:space="preserve">Organisation Internationale pour les Migrations </w:t>
      </w:r>
      <w:r>
        <w:t xml:space="preserve">OIM </w:t>
      </w:r>
      <w:r>
        <w:t xml:space="preserve">556 </w:t>
      </w:r>
      <w:r>
        <w:t xml:space="preserve">OIM et partenaires </w:t>
      </w:r>
    </w:p>
    <w:p>
      <w:r>
        <w:t xml:space="preserve">707097 </w:t>
      </w:r>
      <w:r>
        <w:t xml:space="preserve">NULL </w:t>
      </w:r>
      <w:r>
        <w:t xml:space="preserve">2022-06-01 00:00:00 </w:t>
      </w:r>
      <w:r>
        <w:t xml:space="preserve">2023-10-20 00:00:00 </w:t>
      </w:r>
      <w:r>
        <w:t xml:space="preserve">2023-08-24 00:00:00 </w:t>
      </w:r>
      <w:r>
        <w:t xml:space="preserve">22 </w:t>
      </w:r>
      <w:r>
        <w:t xml:space="preserve">154 </w:t>
      </w:r>
      <w:r>
        <w:t xml:space="preserve">2 </w:t>
      </w:r>
      <w:r>
        <w:t xml:space="preserve">Retourné </w:t>
      </w:r>
      <w:r>
        <w:t xml:space="preserve">CD6205ZS01 </w:t>
      </w:r>
      <w:r>
        <w:t xml:space="preserve">CD6205ZS01AS17 </w:t>
      </w:r>
      <w:r>
        <w:t xml:space="preserve">MATUTIRA </w:t>
      </w:r>
      <w:r>
        <w:t xml:space="preserve">Bunyakiri </w:t>
      </w:r>
      <w:r>
        <w:t xml:space="preserve">4 </w:t>
      </w:r>
      <w:r>
        <w:t xml:space="preserve">Domicile propre </w:t>
      </w:r>
      <w:r>
        <w:t xml:space="preserve">6 </w:t>
      </w:r>
      <w:r>
        <w:t xml:space="preserve">Amélioration des conditions </w:t>
      </w:r>
      <w:r>
        <w:t xml:space="preserve">CD62 </w:t>
      </w:r>
      <w:r>
        <w:t xml:space="preserve">Sud-kivu </w:t>
      </w:r>
      <w:r>
        <w:t xml:space="preserve">CD6205 </w:t>
      </w:r>
      <w:r>
        <w:t xml:space="preserve">Kalehe </w:t>
      </w:r>
      <w:r>
        <w:t xml:space="preserve">3 </w:t>
      </w:r>
      <w:r>
        <w:t xml:space="preserve">CD620501 </w:t>
      </w:r>
      <w:r>
        <w:t xml:space="preserve">Buhavu </w:t>
      </w:r>
      <w:r>
        <w:t xml:space="preserve">CD62050107 </w:t>
      </w:r>
      <w:r>
        <w:t xml:space="preserve">Ziralo </w:t>
      </w:r>
      <w:r>
        <w:t xml:space="preserve">NULL </w:t>
      </w:r>
      <w:r>
        <w:t xml:space="preserve">NULL </w:t>
      </w:r>
      <w:r>
        <w:t xml:space="preserve">CD62 </w:t>
      </w:r>
      <w:r>
        <w:t xml:space="preserve">Sud-kivu </w:t>
      </w:r>
      <w:r>
        <w:t xml:space="preserve">CD6205 </w:t>
      </w:r>
      <w:r>
        <w:t xml:space="preserve">Kalehe </w:t>
      </w:r>
      <w:r>
        <w:t xml:space="preserve">3 </w:t>
      </w:r>
      <w:r>
        <w:t xml:space="preserve">CD620501 </w:t>
      </w:r>
      <w:r>
        <w:t xml:space="preserve">Buhavu </w:t>
      </w:r>
      <w:r>
        <w:t xml:space="preserve">CD62050104 </w:t>
      </w:r>
      <w:r>
        <w:t xml:space="preserve">Mbinga-nord </w:t>
      </w:r>
      <w:r>
        <w:t xml:space="preserve">NULL </w:t>
      </w:r>
      <w:r>
        <w:t xml:space="preserve">NULL </w:t>
      </w:r>
      <w:r>
        <w:t xml:space="preserve">CD6205ZS04 </w:t>
      </w:r>
      <w:r>
        <w:t xml:space="preserve">Minova </w:t>
      </w:r>
      <w:r>
        <w:t xml:space="preserve">NULL </w:t>
      </w:r>
      <w:r>
        <w:t xml:space="preserve">NULL </w:t>
      </w:r>
      <w:r>
        <w:t xml:space="preserve">Evaluation DTM juillet 2023 </w:t>
      </w:r>
      <w:r>
        <w:t xml:space="preserve">NULL </w:t>
      </w:r>
      <w:r>
        <w:t xml:space="preserve">709732 </w:t>
      </w:r>
      <w:r>
        <w:t xml:space="preserve">Organisation Internationale pour les Migrations </w:t>
      </w:r>
      <w:r>
        <w:t xml:space="preserve">OIM </w:t>
      </w:r>
      <w:r>
        <w:t xml:space="preserve">556 </w:t>
      </w:r>
      <w:r>
        <w:t xml:space="preserve">OIM et partenaires </w:t>
      </w:r>
    </w:p>
    <w:p>
      <w:r>
        <w:t xml:space="preserve">707111 </w:t>
      </w:r>
      <w:r>
        <w:t xml:space="preserve">NULL </w:t>
      </w:r>
      <w:r>
        <w:t xml:space="preserve">2023-03-28 00:00:00 </w:t>
      </w:r>
      <w:r>
        <w:t xml:space="preserve">2023-10-20 00:00:00 </w:t>
      </w:r>
      <w:r>
        <w:t xml:space="preserve">2023-08-21 00:00:00 </w:t>
      </w:r>
      <w:r>
        <w:t xml:space="preserve">6 </w:t>
      </w:r>
      <w:r>
        <w:t xml:space="preserve">46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CD62070116 </w:t>
      </w:r>
      <w:r>
        <w:t xml:space="preserve">Walungu </w:t>
      </w:r>
      <w:r>
        <w:t xml:space="preserve">NULL </w:t>
      </w:r>
      <w:r>
        <w:t xml:space="preserve">NULL </w:t>
      </w:r>
      <w:r>
        <w:t xml:space="preserve">CD6207ZS04 </w:t>
      </w:r>
      <w:r>
        <w:t xml:space="preserve">Walungu </w:t>
      </w:r>
      <w:r>
        <w:t xml:space="preserve">NULL </w:t>
      </w:r>
      <w:r>
        <w:t xml:space="preserve">NULL </w:t>
      </w:r>
      <w:r>
        <w:t xml:space="preserve">Evaluation DTM juillet 2023 </w:t>
      </w:r>
      <w:r>
        <w:t xml:space="preserve">NULL </w:t>
      </w:r>
      <w:r>
        <w:t xml:space="preserve">709746 </w:t>
      </w:r>
      <w:r>
        <w:t xml:space="preserve">Organisation Internationale pour les Migrations </w:t>
      </w:r>
      <w:r>
        <w:t xml:space="preserve">OIM </w:t>
      </w:r>
      <w:r>
        <w:t xml:space="preserve">556 </w:t>
      </w:r>
      <w:r>
        <w:t xml:space="preserve">OIM et partenaires </w:t>
      </w:r>
    </w:p>
    <w:p>
      <w:r>
        <w:t xml:space="preserve">707112 </w:t>
      </w:r>
      <w:r>
        <w:t xml:space="preserve">NULL </w:t>
      </w:r>
      <w:r>
        <w:t xml:space="preserve">2023-05-04 00:00:00 </w:t>
      </w:r>
      <w:r>
        <w:t xml:space="preserve">2023-10-20 00:00:00 </w:t>
      </w:r>
      <w:r>
        <w:t xml:space="preserve">2023-08-20 00:00:00 </w:t>
      </w:r>
      <w:r>
        <w:t xml:space="preserve">2 </w:t>
      </w:r>
      <w:r>
        <w:t xml:space="preserve">9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CD62070104 </w:t>
      </w:r>
      <w:r>
        <w:t xml:space="preserve">Izege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CD62010304 </w:t>
      </w:r>
      <w:r>
        <w:t xml:space="preserve">Nyemugo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709747 </w:t>
      </w:r>
      <w:r>
        <w:t xml:space="preserve">Organisation Internationale pour les Migrations </w:t>
      </w:r>
      <w:r>
        <w:t xml:space="preserve">OIM </w:t>
      </w:r>
      <w:r>
        <w:t xml:space="preserve">556 </w:t>
      </w:r>
      <w:r>
        <w:t xml:space="preserve">OIM et partenaires </w:t>
      </w:r>
    </w:p>
    <w:p>
      <w:r>
        <w:t xml:space="preserve">707117 </w:t>
      </w:r>
      <w:r>
        <w:t xml:space="preserve">NULL </w:t>
      </w:r>
      <w:r>
        <w:t xml:space="preserve">2023-09-30 00:00:00 </w:t>
      </w:r>
      <w:r>
        <w:t xml:space="preserve">2023-10-20 00:00:00 </w:t>
      </w:r>
      <w:r>
        <w:t xml:space="preserve">2023-08-20 00:00:00 </w:t>
      </w:r>
      <w:r>
        <w:t xml:space="preserve">51 </w:t>
      </w:r>
      <w:r>
        <w:t xml:space="preserve">284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709752 </w:t>
      </w:r>
      <w:r>
        <w:t xml:space="preserve">Organisation Internationale pour les Migrations </w:t>
      </w:r>
      <w:r>
        <w:t xml:space="preserve">OIM </w:t>
      </w:r>
      <w:r>
        <w:t xml:space="preserve">556 </w:t>
      </w:r>
      <w:r>
        <w:t xml:space="preserve">OIM et partenaires </w:t>
      </w:r>
    </w:p>
    <w:p>
      <w:r>
        <w:t xml:space="preserve">707119 </w:t>
      </w:r>
      <w:r>
        <w:t xml:space="preserve">NULL </w:t>
      </w:r>
      <w:r>
        <w:t xml:space="preserve">2023-09-30 00:00:00 </w:t>
      </w:r>
      <w:r>
        <w:t xml:space="preserve">2023-10-20 00:00:00 </w:t>
      </w:r>
      <w:r>
        <w:t xml:space="preserve">2023-08-20 00:00:00 </w:t>
      </w:r>
      <w:r>
        <w:t xml:space="preserve">59 </w:t>
      </w:r>
      <w:r>
        <w:t xml:space="preserve">295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709754 </w:t>
      </w:r>
      <w:r>
        <w:t xml:space="preserve">Organisation Internationale pour les Migrations </w:t>
      </w:r>
      <w:r>
        <w:t xml:space="preserve">OIM </w:t>
      </w:r>
      <w:r>
        <w:t xml:space="preserve">556 </w:t>
      </w:r>
      <w:r>
        <w:t xml:space="preserve">OIM et partenaires </w:t>
      </w:r>
    </w:p>
    <w:p>
      <w:r>
        <w:t xml:space="preserve">707122 </w:t>
      </w:r>
      <w:r>
        <w:t xml:space="preserve">NULL </w:t>
      </w:r>
      <w:r>
        <w:t xml:space="preserve">2022-12-01 00:00:00 </w:t>
      </w:r>
      <w:r>
        <w:t xml:space="preserve">2023-10-20 00:00:00 </w:t>
      </w:r>
      <w:r>
        <w:t xml:space="preserve">2023-08-20 00:00:00 </w:t>
      </w:r>
      <w:r>
        <w:t xml:space="preserve">12 </w:t>
      </w:r>
      <w:r>
        <w:t xml:space="preserve">34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CD62020101 </w:t>
      </w:r>
      <w:r>
        <w:t xml:space="preserve">Ihembe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709757 </w:t>
      </w:r>
      <w:r>
        <w:t xml:space="preserve">Organisation Internationale pour les Migrations </w:t>
      </w:r>
      <w:r>
        <w:t xml:space="preserve">OIM </w:t>
      </w:r>
      <w:r>
        <w:t xml:space="preserve">556 </w:t>
      </w:r>
      <w:r>
        <w:t xml:space="preserve">OIM et partenaires </w:t>
      </w:r>
    </w:p>
    <w:p>
      <w:r>
        <w:t xml:space="preserve">707123 </w:t>
      </w:r>
      <w:r>
        <w:t xml:space="preserve">NULL </w:t>
      </w:r>
      <w:r>
        <w:t xml:space="preserve">2023-09-30 00:00:00 </w:t>
      </w:r>
      <w:r>
        <w:t xml:space="preserve">2023-10-20 00:00:00 </w:t>
      </w:r>
      <w:r>
        <w:t xml:space="preserve">2023-08-20 00:00:00 </w:t>
      </w:r>
      <w:r>
        <w:t xml:space="preserve">58 </w:t>
      </w:r>
      <w:r>
        <w:t xml:space="preserve">163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CD620701 </w:t>
      </w:r>
      <w:r>
        <w:t xml:space="preserve">Ngweshe </w:t>
      </w:r>
      <w:r>
        <w:t xml:space="preserve">CD62070112 </w:t>
      </w:r>
      <w:r>
        <w:t xml:space="preserve">Mulamba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709758 </w:t>
      </w:r>
      <w:r>
        <w:t xml:space="preserve">Organisation Internationale pour les Migrations </w:t>
      </w:r>
      <w:r>
        <w:t xml:space="preserve">OIM </w:t>
      </w:r>
      <w:r>
        <w:t xml:space="preserve">556 </w:t>
      </w:r>
      <w:r>
        <w:t xml:space="preserve">OIM et partenaires </w:t>
      </w:r>
    </w:p>
    <w:p>
      <w:r>
        <w:t xml:space="preserve">707126 </w:t>
      </w:r>
      <w:r>
        <w:t xml:space="preserve">NULL </w:t>
      </w:r>
      <w:r>
        <w:t xml:space="preserve">2023-09-30 00:00:00 </w:t>
      </w:r>
      <w:r>
        <w:t xml:space="preserve">2023-10-20 00:00:00 </w:t>
      </w:r>
      <w:r>
        <w:t xml:space="preserve">2023-08-20 00:00:00 </w:t>
      </w:r>
      <w:r>
        <w:t xml:space="preserve">124 </w:t>
      </w:r>
      <w:r>
        <w:t xml:space="preserve">681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709761 </w:t>
      </w:r>
      <w:r>
        <w:t xml:space="preserve">Organisation Internationale pour les Migrations </w:t>
      </w:r>
      <w:r>
        <w:t xml:space="preserve">OIM </w:t>
      </w:r>
      <w:r>
        <w:t xml:space="preserve">556 </w:t>
      </w:r>
      <w:r>
        <w:t xml:space="preserve">OIM et partenaires </w:t>
      </w:r>
    </w:p>
    <w:p>
      <w:r>
        <w:t xml:space="preserve">707134 </w:t>
      </w:r>
      <w:r>
        <w:t xml:space="preserve">NULL </w:t>
      </w:r>
      <w:r>
        <w:t xml:space="preserve">2023-09-30 00:00:00 </w:t>
      </w:r>
      <w:r>
        <w:t xml:space="preserve">2023-10-20 00:00:00 </w:t>
      </w:r>
      <w:r>
        <w:t xml:space="preserve">2023-08-21 00:00:00 </w:t>
      </w:r>
      <w:r>
        <w:t xml:space="preserve">137 </w:t>
      </w:r>
      <w:r>
        <w:t xml:space="preserve">813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709769 </w:t>
      </w:r>
      <w:r>
        <w:t xml:space="preserve">Organisation Internationale pour les Migrations </w:t>
      </w:r>
      <w:r>
        <w:t xml:space="preserve">OIM </w:t>
      </w:r>
      <w:r>
        <w:t xml:space="preserve">556 </w:t>
      </w:r>
      <w:r>
        <w:t xml:space="preserve">OIM et partenaires </w:t>
      </w:r>
    </w:p>
    <w:p>
      <w:r>
        <w:t xml:space="preserve">707137 </w:t>
      </w:r>
      <w:r>
        <w:t xml:space="preserve">NULL </w:t>
      </w:r>
      <w:r>
        <w:t xml:space="preserve">2023-09-30 00:00:00 </w:t>
      </w:r>
      <w:r>
        <w:t xml:space="preserve">2023-10-20 00:00:00 </w:t>
      </w:r>
      <w:r>
        <w:t xml:space="preserve">2023-08-21 00:00:00 </w:t>
      </w:r>
      <w:r>
        <w:t xml:space="preserve">121 </w:t>
      </w:r>
      <w:r>
        <w:t xml:space="preserve">627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709772 </w:t>
      </w:r>
      <w:r>
        <w:t xml:space="preserve">Organisation Internationale pour les Migrations </w:t>
      </w:r>
      <w:r>
        <w:t xml:space="preserve">OIM </w:t>
      </w:r>
      <w:r>
        <w:t xml:space="preserve">556 </w:t>
      </w:r>
      <w:r>
        <w:t xml:space="preserve">OIM et partenaires </w:t>
      </w:r>
    </w:p>
    <w:p>
      <w:r>
        <w:t xml:space="preserve">707138 </w:t>
      </w:r>
      <w:r>
        <w:t xml:space="preserve">NULL </w:t>
      </w:r>
      <w:r>
        <w:t xml:space="preserve">2023-09-30 00:00:00 </w:t>
      </w:r>
      <w:r>
        <w:t xml:space="preserve">2023-10-20 00:00:00 </w:t>
      </w:r>
      <w:r>
        <w:t xml:space="preserve">2023-08-21 00:00:00 </w:t>
      </w:r>
      <w:r>
        <w:t xml:space="preserve">83 </w:t>
      </w:r>
      <w:r>
        <w:t xml:space="preserve">407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709773 </w:t>
      </w:r>
      <w:r>
        <w:t xml:space="preserve">Organisation Internationale pour les Migrations </w:t>
      </w:r>
      <w:r>
        <w:t xml:space="preserve">OIM </w:t>
      </w:r>
      <w:r>
        <w:t xml:space="preserve">556 </w:t>
      </w:r>
      <w:r>
        <w:t xml:space="preserve">OIM et partenaires </w:t>
      </w:r>
    </w:p>
    <w:p>
      <w:r>
        <w:t xml:space="preserve">707140 </w:t>
      </w:r>
      <w:r>
        <w:t xml:space="preserve">NULL </w:t>
      </w:r>
      <w:r>
        <w:t xml:space="preserve">2023-09-30 00:00:00 </w:t>
      </w:r>
      <w:r>
        <w:t xml:space="preserve">2023-10-20 00:00:00 </w:t>
      </w:r>
      <w:r>
        <w:t xml:space="preserve">2023-08-20 00:00:00 </w:t>
      </w:r>
      <w:r>
        <w:t xml:space="preserve">58 </w:t>
      </w:r>
      <w:r>
        <w:t xml:space="preserve">284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709775 </w:t>
      </w:r>
      <w:r>
        <w:t xml:space="preserve">Organisation Internationale pour les Migrations </w:t>
      </w:r>
      <w:r>
        <w:t xml:space="preserve">OIM </w:t>
      </w:r>
      <w:r>
        <w:t xml:space="preserve">556 </w:t>
      </w:r>
      <w:r>
        <w:t xml:space="preserve">OIM et partenaires </w:t>
      </w:r>
    </w:p>
    <w:p>
      <w:r>
        <w:t xml:space="preserve">707141 </w:t>
      </w:r>
      <w:r>
        <w:t xml:space="preserve">NULL </w:t>
      </w:r>
      <w:r>
        <w:t xml:space="preserve">2023-09-30 00:00:00 </w:t>
      </w:r>
      <w:r>
        <w:t xml:space="preserve">2023-10-20 00:00:00 </w:t>
      </w:r>
      <w:r>
        <w:t xml:space="preserve">2023-08-21 00:00:00 </w:t>
      </w:r>
      <w:r>
        <w:t xml:space="preserve">97 </w:t>
      </w:r>
      <w:r>
        <w:t xml:space="preserve">502 </w:t>
      </w:r>
      <w:r>
        <w:t xml:space="preserve">2 </w:t>
      </w:r>
      <w:r>
        <w:t xml:space="preserve">Retourné </w:t>
      </w:r>
      <w:r>
        <w:t xml:space="preserve">CD6207ZS05 </w:t>
      </w:r>
      <w:r>
        <w:t xml:space="preserve">NULL </w:t>
      </w:r>
      <w:r>
        <w:t xml:space="preserve">NULL </w:t>
      </w:r>
      <w:r>
        <w:t xml:space="preserve">Kaniola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CD6202 </w:t>
      </w:r>
      <w:r>
        <w:t xml:space="preserve">Kabare </w:t>
      </w:r>
      <w:r>
        <w:t xml:space="preserve">3 </w:t>
      </w:r>
      <w:r>
        <w:t xml:space="preserve">CD620201 </w:t>
      </w:r>
      <w:r>
        <w:t xml:space="preserve">Nindja </w:t>
      </w:r>
      <w:r>
        <w:t xml:space="preserve">CD62020103 </w:t>
      </w:r>
      <w:r>
        <w:t xml:space="preserve">Luhago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709776 </w:t>
      </w:r>
      <w:r>
        <w:t xml:space="preserve">Organisation Internationale pour les Migrations </w:t>
      </w:r>
      <w:r>
        <w:t xml:space="preserve">OIM </w:t>
      </w:r>
      <w:r>
        <w:t xml:space="preserve">556 </w:t>
      </w:r>
      <w:r>
        <w:t xml:space="preserve">OIM et partenaires </w:t>
      </w:r>
    </w:p>
    <w:p>
      <w:r>
        <w:t xml:space="preserve">707149 </w:t>
      </w:r>
      <w:r>
        <w:t xml:space="preserve">NULL </w:t>
      </w:r>
      <w:r>
        <w:t xml:space="preserve">2022-06-01 00:00:00 </w:t>
      </w:r>
      <w:r>
        <w:t xml:space="preserve">2023-10-20 00:00:00 </w:t>
      </w:r>
      <w:r>
        <w:t xml:space="preserve">2023-08-20 00:00:00 </w:t>
      </w:r>
      <w:r>
        <w:t xml:space="preserve">3 </w:t>
      </w:r>
      <w:r>
        <w:t xml:space="preserve">16 </w:t>
      </w:r>
      <w:r>
        <w:t xml:space="preserve">2 </w:t>
      </w:r>
      <w:r>
        <w:t xml:space="preserve">Retourné </w:t>
      </w:r>
      <w:r>
        <w:t xml:space="preserve">CD6207ZS01 </w:t>
      </w:r>
      <w:r>
        <w:t xml:space="preserve">CD6207ZS01AS02 </w:t>
      </w:r>
      <w:r>
        <w:t xml:space="preserve">CIBANDA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CD62070203 </w:t>
      </w:r>
      <w:r>
        <w:t xml:space="preserve">Chibanda </w:t>
      </w:r>
      <w:r>
        <w:t xml:space="preserve">NULL </w:t>
      </w:r>
      <w:r>
        <w:t xml:space="preserve">NULL </w:t>
      </w:r>
      <w:r>
        <w:t xml:space="preserve">CD62 </w:t>
      </w:r>
      <w:r>
        <w:t xml:space="preserve">Sud-kivu </w:t>
      </w:r>
      <w:r>
        <w:t xml:space="preserve">CD6212 </w:t>
      </w:r>
      <w:r>
        <w:t xml:space="preserve">Mwenga </w:t>
      </w:r>
      <w:r>
        <w:t xml:space="preserve">3 </w:t>
      </w:r>
      <w:r>
        <w:t xml:space="preserve">NULL </w:t>
      </w:r>
      <w:r>
        <w:t xml:space="preserve">NULL </w:t>
      </w:r>
      <w:r>
        <w:t xml:space="preserve">NULL </w:t>
      </w:r>
      <w:r>
        <w:t xml:space="preserve">NULL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709784 </w:t>
      </w:r>
      <w:r>
        <w:t xml:space="preserve">Organisation Internationale pour les Migrations </w:t>
      </w:r>
      <w:r>
        <w:t xml:space="preserve">OIM </w:t>
      </w:r>
      <w:r>
        <w:t xml:space="preserve">556 </w:t>
      </w:r>
      <w:r>
        <w:t xml:space="preserve">OIM et partenaires </w:t>
      </w:r>
    </w:p>
    <w:p>
      <w:r>
        <w:t xml:space="preserve">707163 </w:t>
      </w:r>
      <w:r>
        <w:t xml:space="preserve">NULL </w:t>
      </w:r>
      <w:r>
        <w:t xml:space="preserve">2023-05-04 00:00:00 </w:t>
      </w:r>
      <w:r>
        <w:t xml:space="preserve">2023-10-20 00:00:00 </w:t>
      </w:r>
      <w:r>
        <w:t xml:space="preserve">2023-08-22 00:00:00 </w:t>
      </w:r>
      <w:r>
        <w:t xml:space="preserve">1 </w:t>
      </w:r>
      <w:r>
        <w:t xml:space="preserve">9 </w:t>
      </w:r>
      <w:r>
        <w:t xml:space="preserve">2 </w:t>
      </w:r>
      <w:r>
        <w:t xml:space="preserve">Retourné </w:t>
      </w:r>
      <w:r>
        <w:t xml:space="preserve">CD6207ZS01 </w:t>
      </w:r>
      <w:r>
        <w:t xml:space="preserve">CD6207ZS01AS03 </w:t>
      </w:r>
      <w:r>
        <w:t xml:space="preserve">CIBURHI KAZ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709798 </w:t>
      </w:r>
      <w:r>
        <w:t xml:space="preserve">Organisation Internationale pour les Migrations </w:t>
      </w:r>
      <w:r>
        <w:t xml:space="preserve">OIM </w:t>
      </w:r>
      <w:r>
        <w:t xml:space="preserve">556 </w:t>
      </w:r>
      <w:r>
        <w:t xml:space="preserve">OIM et partenaires </w:t>
      </w:r>
    </w:p>
    <w:p>
      <w:r>
        <w:t xml:space="preserve">707168 </w:t>
      </w:r>
      <w:r>
        <w:t xml:space="preserve">NULL </w:t>
      </w:r>
      <w:r>
        <w:t xml:space="preserve">2023-05-04 00:00:00 </w:t>
      </w:r>
      <w:r>
        <w:t xml:space="preserve">2023-10-20 00:00:00 </w:t>
      </w:r>
      <w:r>
        <w:t xml:space="preserve">2023-08-22 00:00:00 </w:t>
      </w:r>
      <w:r>
        <w:t xml:space="preserve">2 </w:t>
      </w:r>
      <w:r>
        <w:t xml:space="preserve">18 </w:t>
      </w:r>
      <w:r>
        <w:t xml:space="preserve">2 </w:t>
      </w:r>
      <w:r>
        <w:t xml:space="preserve">Retourné </w:t>
      </w:r>
      <w:r>
        <w:t xml:space="preserve">CD6207ZS01 </w:t>
      </w:r>
      <w:r>
        <w:t xml:space="preserve">CD6207ZS01AS03 </w:t>
      </w:r>
      <w:r>
        <w:t xml:space="preserve">CIBURHI KAZ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NULL </w:t>
      </w:r>
      <w:r>
        <w:t xml:space="preserve">NULL </w:t>
      </w:r>
      <w:r>
        <w:t xml:space="preserve">NULL </w:t>
      </w:r>
      <w:r>
        <w:t xml:space="preserve">NULL </w:t>
      </w:r>
      <w:r>
        <w:t xml:space="preserve">NULL </w:t>
      </w:r>
      <w:r>
        <w:t xml:space="preserve">NULL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CD62070205 </w:t>
      </w:r>
      <w:r>
        <w:t xml:space="preserve">Chirhimiro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709803 </w:t>
      </w:r>
      <w:r>
        <w:t xml:space="preserve">Organisation Internationale pour les Migrations </w:t>
      </w:r>
      <w:r>
        <w:t xml:space="preserve">OIM </w:t>
      </w:r>
      <w:r>
        <w:t xml:space="preserve">556 </w:t>
      </w:r>
      <w:r>
        <w:t xml:space="preserve">OIM et partenaires </w:t>
      </w:r>
    </w:p>
    <w:p>
      <w:r>
        <w:t xml:space="preserve">707187 </w:t>
      </w:r>
      <w:r>
        <w:t xml:space="preserve">NULL </w:t>
      </w:r>
      <w:r>
        <w:t xml:space="preserve">2023-09-30 00:00:00 </w:t>
      </w:r>
      <w:r>
        <w:t xml:space="preserve">2023-10-20 00:00:00 </w:t>
      </w:r>
      <w:r>
        <w:t xml:space="preserve">2023-08-18 00:00:00 </w:t>
      </w:r>
      <w:r>
        <w:t xml:space="preserve">1 </w:t>
      </w:r>
      <w:r>
        <w:t xml:space="preserve">9 </w:t>
      </w:r>
      <w:r>
        <w:t xml:space="preserve">2 </w:t>
      </w:r>
      <w:r>
        <w:t xml:space="preserve">Retourné </w:t>
      </w:r>
      <w:r>
        <w:t xml:space="preserve">CD6207ZS01 </w:t>
      </w:r>
      <w:r>
        <w:t xml:space="preserve">CD6207ZS01AS04 </w:t>
      </w:r>
      <w:r>
        <w:t xml:space="preserve">CIHUMBA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CD62070204 </w:t>
      </w:r>
      <w:r>
        <w:t xml:space="preserve">Chihumba </w:t>
      </w:r>
      <w:r>
        <w:t xml:space="preserve">NULL </w:t>
      </w:r>
      <w:r>
        <w:t xml:space="preserve">NULL </w:t>
      </w:r>
      <w:r>
        <w:t xml:space="preserve">CD62 </w:t>
      </w:r>
      <w:r>
        <w:t xml:space="preserve">Sud-kivu </w:t>
      </w:r>
      <w:r>
        <w:t xml:space="preserve">CD6201 </w:t>
      </w:r>
      <w:r>
        <w:t xml:space="preserve">Bukavu </w:t>
      </w:r>
      <w:r>
        <w:t xml:space="preserve">4 </w:t>
      </w:r>
      <w:r>
        <w:t xml:space="preserve">CD620102 </w:t>
      </w:r>
      <w:r>
        <w:t xml:space="preserve">Ibanda </w:t>
      </w:r>
      <w:r>
        <w:t xml:space="preserve">CD62010203 </w:t>
      </w:r>
      <w:r>
        <w:t xml:space="preserve">Panzi </w:t>
      </w:r>
      <w:r>
        <w:t xml:space="preserve">NULL </w:t>
      </w:r>
      <w:r>
        <w:t xml:space="preserve">NULL </w:t>
      </w:r>
      <w:r>
        <w:t xml:space="preserve">CD6201ZS02 </w:t>
      </w:r>
      <w:r>
        <w:t xml:space="preserve">Ibanda </w:t>
      </w:r>
      <w:r>
        <w:t xml:space="preserve">NULL </w:t>
      </w:r>
      <w:r>
        <w:t xml:space="preserve">NULL </w:t>
      </w:r>
      <w:r>
        <w:t xml:space="preserve">Evaluation DTM juillet 2023 </w:t>
      </w:r>
      <w:r>
        <w:t xml:space="preserve">NULL </w:t>
      </w:r>
      <w:r>
        <w:t xml:space="preserve">709822 </w:t>
      </w:r>
      <w:r>
        <w:t xml:space="preserve">Organisation Internationale pour les Migrations </w:t>
      </w:r>
      <w:r>
        <w:t xml:space="preserve">OIM </w:t>
      </w:r>
      <w:r>
        <w:t xml:space="preserve">556 </w:t>
      </w:r>
      <w:r>
        <w:t xml:space="preserve">OIM et partenaires </w:t>
      </w:r>
    </w:p>
    <w:p>
      <w:r>
        <w:t xml:space="preserve">707196 </w:t>
      </w:r>
      <w:r>
        <w:t xml:space="preserve">NULL </w:t>
      </w:r>
      <w:r>
        <w:t xml:space="preserve">2022-09-01 00:00:00 </w:t>
      </w:r>
      <w:r>
        <w:t xml:space="preserve">2023-10-20 00:00:00 </w:t>
      </w:r>
      <w:r>
        <w:t xml:space="preserve">2023-08-20 00:00:00 </w:t>
      </w:r>
      <w:r>
        <w:t xml:space="preserve">3 </w:t>
      </w:r>
      <w:r>
        <w:t xml:space="preserve">16 </w:t>
      </w:r>
      <w:r>
        <w:t xml:space="preserve">2 </w:t>
      </w:r>
      <w:r>
        <w:t xml:space="preserve">Retourné </w:t>
      </w:r>
      <w:r>
        <w:t xml:space="preserve">CD6207ZS01 </w:t>
      </w:r>
      <w:r>
        <w:t xml:space="preserve">CD6207ZS01AS04 </w:t>
      </w:r>
      <w:r>
        <w:t xml:space="preserve">CIHUMBA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CD62070204 </w:t>
      </w:r>
      <w:r>
        <w:t xml:space="preserve">Chihumba </w:t>
      </w:r>
      <w:r>
        <w:t xml:space="preserve">NULL </w:t>
      </w:r>
      <w:r>
        <w:t xml:space="preserve">NULL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CD62120505 </w:t>
      </w:r>
      <w:r>
        <w:t xml:space="preserve">Karhundu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709831 </w:t>
      </w:r>
      <w:r>
        <w:t xml:space="preserve">Organisation Internationale pour les Migrations </w:t>
      </w:r>
      <w:r>
        <w:t xml:space="preserve">OIM </w:t>
      </w:r>
      <w:r>
        <w:t xml:space="preserve">556 </w:t>
      </w:r>
      <w:r>
        <w:t xml:space="preserve">OIM et partenaires </w:t>
      </w:r>
    </w:p>
    <w:p>
      <w:r>
        <w:t xml:space="preserve">707214 </w:t>
      </w:r>
      <w:r>
        <w:t xml:space="preserve">NULL </w:t>
      </w:r>
      <w:r>
        <w:t xml:space="preserve">2023-05-04 00:00:00 </w:t>
      </w:r>
      <w:r>
        <w:t xml:space="preserve">2023-10-20 00:00:00 </w:t>
      </w:r>
      <w:r>
        <w:t xml:space="preserve">2023-08-22 00:00:00 </w:t>
      </w:r>
      <w:r>
        <w:t xml:space="preserve">2 </w:t>
      </w:r>
      <w:r>
        <w:t xml:space="preserve">7 </w:t>
      </w:r>
      <w:r>
        <w:t xml:space="preserve">2 </w:t>
      </w:r>
      <w:r>
        <w:t xml:space="preserve">Retourné </w:t>
      </w:r>
      <w:r>
        <w:t xml:space="preserve">CD6207ZS01 </w:t>
      </w:r>
      <w:r>
        <w:t xml:space="preserve">CD6207ZS01AS05 </w:t>
      </w:r>
      <w:r>
        <w:t xml:space="preserve">CIRIMIRO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CD62070205 </w:t>
      </w:r>
      <w:r>
        <w:t xml:space="preserve">Chirhimiro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CD62010302 </w:t>
      </w:r>
      <w:r>
        <w:t xml:space="preserve">Kasali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709849 </w:t>
      </w:r>
      <w:r>
        <w:t xml:space="preserve">Organisation Internationale pour les Migrations </w:t>
      </w:r>
      <w:r>
        <w:t xml:space="preserve">OIM </w:t>
      </w:r>
      <w:r>
        <w:t xml:space="preserve">556 </w:t>
      </w:r>
      <w:r>
        <w:t xml:space="preserve">OIM et partenaires </w:t>
      </w:r>
    </w:p>
    <w:p>
      <w:r>
        <w:t xml:space="preserve">707239 </w:t>
      </w:r>
      <w:r>
        <w:t xml:space="preserve">NULL </w:t>
      </w:r>
      <w:r>
        <w:t xml:space="preserve">2023-09-30 00:00:00 </w:t>
      </w:r>
      <w:r>
        <w:t xml:space="preserve">2023-10-20 00:00:00 </w:t>
      </w:r>
      <w:r>
        <w:t xml:space="preserve">2023-08-23 00:00:00 </w:t>
      </w:r>
      <w:r>
        <w:t xml:space="preserve">5 </w:t>
      </w:r>
      <w:r>
        <w:t xml:space="preserve">30 </w:t>
      </w:r>
      <w:r>
        <w:t xml:space="preserve">2 </w:t>
      </w:r>
      <w:r>
        <w:t xml:space="preserve">Retourné </w:t>
      </w:r>
      <w:r>
        <w:t xml:space="preserve">CD6207ZS01 </w:t>
      </w:r>
      <w:r>
        <w:t xml:space="preserve">CD6207ZS01AS05 </w:t>
      </w:r>
      <w:r>
        <w:t xml:space="preserve">CIRIMIRO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CD62070208 </w:t>
      </w:r>
      <w:r>
        <w:t xml:space="preserve">Kashanga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709874 </w:t>
      </w:r>
      <w:r>
        <w:t xml:space="preserve">Organisation Internationale pour les Migrations </w:t>
      </w:r>
      <w:r>
        <w:t xml:space="preserve">OIM </w:t>
      </w:r>
      <w:r>
        <w:t xml:space="preserve">556 </w:t>
      </w:r>
      <w:r>
        <w:t xml:space="preserve">OIM et partenaires </w:t>
      </w:r>
    </w:p>
    <w:p>
      <w:r>
        <w:t xml:space="preserve">707247 </w:t>
      </w:r>
      <w:r>
        <w:t xml:space="preserve">NULL </w:t>
      </w:r>
      <w:r>
        <w:t xml:space="preserve">2022-06-01 00:00:00 </w:t>
      </w:r>
      <w:r>
        <w:t xml:space="preserve">2023-10-20 00:00:00 </w:t>
      </w:r>
      <w:r>
        <w:t xml:space="preserve">2023-08-26 00:00:00 </w:t>
      </w:r>
      <w:r>
        <w:t xml:space="preserve">5 </w:t>
      </w:r>
      <w:r>
        <w:t xml:space="preserve">48 </w:t>
      </w:r>
      <w:r>
        <w:t xml:space="preserve">2 </w:t>
      </w:r>
      <w:r>
        <w:t xml:space="preserve">Retourné </w:t>
      </w:r>
      <w:r>
        <w:t xml:space="preserve">CD6207ZS01 </w:t>
      </w:r>
      <w:r>
        <w:t xml:space="preserve">CD6207ZS01AS05 </w:t>
      </w:r>
      <w:r>
        <w:t xml:space="preserve">CIRIMIRO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CD62070205 </w:t>
      </w:r>
      <w:r>
        <w:t xml:space="preserve">Chirhimiro </w:t>
      </w:r>
      <w:r>
        <w:t xml:space="preserve">NULL </w:t>
      </w:r>
      <w:r>
        <w:t xml:space="preserve">NULL </w:t>
      </w:r>
      <w:r>
        <w:t xml:space="preserve">CD62 </w:t>
      </w:r>
      <w:r>
        <w:t xml:space="preserve">Sud-kivu </w:t>
      </w:r>
      <w:r>
        <w:t xml:space="preserve">CD6212 </w:t>
      </w:r>
      <w:r>
        <w:t xml:space="preserve">Mwenga </w:t>
      </w:r>
      <w:r>
        <w:t xml:space="preserve">3 </w:t>
      </w:r>
      <w:r>
        <w:t xml:space="preserve">CD621205 </w:t>
      </w:r>
      <w:r>
        <w:t xml:space="preserve">Luhuindja </w:t>
      </w:r>
      <w:r>
        <w:t xml:space="preserve">CD62120503 </w:t>
      </w:r>
      <w:r>
        <w:t xml:space="preserve">Idundwe </w:t>
      </w:r>
      <w:r>
        <w:t xml:space="preserve">NULL </w:t>
      </w:r>
      <w:r>
        <w:t xml:space="preserve">NULL </w:t>
      </w:r>
      <w:r>
        <w:t xml:space="preserve">CD6212ZS05 </w:t>
      </w:r>
      <w:r>
        <w:t xml:space="preserve">Mwenga </w:t>
      </w:r>
      <w:r>
        <w:t xml:space="preserve">NULL </w:t>
      </w:r>
      <w:r>
        <w:t xml:space="preserve">NULL </w:t>
      </w:r>
      <w:r>
        <w:t xml:space="preserve">Evaluation DTM juillet 2023 </w:t>
      </w:r>
      <w:r>
        <w:t xml:space="preserve">NULL </w:t>
      </w:r>
      <w:r>
        <w:t xml:space="preserve">709882 </w:t>
      </w:r>
      <w:r>
        <w:t xml:space="preserve">Organisation Internationale pour les Migrations </w:t>
      </w:r>
      <w:r>
        <w:t xml:space="preserve">OIM </w:t>
      </w:r>
      <w:r>
        <w:t xml:space="preserve">556 </w:t>
      </w:r>
      <w:r>
        <w:t xml:space="preserve">OIM et partenaires </w:t>
      </w:r>
    </w:p>
    <w:p>
      <w:r>
        <w:t xml:space="preserve">707248 </w:t>
      </w:r>
      <w:r>
        <w:t xml:space="preserve">NULL </w:t>
      </w:r>
      <w:r>
        <w:t xml:space="preserve">2023-05-04 00:00:00 </w:t>
      </w:r>
      <w:r>
        <w:t xml:space="preserve">2023-10-20 00:00:00 </w:t>
      </w:r>
      <w:r>
        <w:t xml:space="preserve">2023-08-26 00:00:00 </w:t>
      </w:r>
      <w:r>
        <w:t xml:space="preserve">2 </w:t>
      </w:r>
      <w:r>
        <w:t xml:space="preserve">11 </w:t>
      </w:r>
      <w:r>
        <w:t xml:space="preserve">2 </w:t>
      </w:r>
      <w:r>
        <w:t xml:space="preserve">Retourné </w:t>
      </w:r>
      <w:r>
        <w:t xml:space="preserve">CD6207ZS01 </w:t>
      </w:r>
      <w:r>
        <w:t xml:space="preserve">CD6207ZS01AS05 </w:t>
      </w:r>
      <w:r>
        <w:t xml:space="preserve">CIRIMIRO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CD62070205 </w:t>
      </w:r>
      <w:r>
        <w:t xml:space="preserve">Chirhimiro </w:t>
      </w:r>
      <w:r>
        <w:t xml:space="preserve">NULL </w:t>
      </w:r>
      <w:r>
        <w:t xml:space="preserve">NULL </w:t>
      </w:r>
      <w:r>
        <w:t xml:space="preserve">CD62 </w:t>
      </w:r>
      <w:r>
        <w:t xml:space="preserve">Sud-kivu </w:t>
      </w:r>
      <w:r>
        <w:t xml:space="preserve">CD6201 </w:t>
      </w:r>
      <w:r>
        <w:t xml:space="preserve">Bukavu </w:t>
      </w:r>
      <w:r>
        <w:t xml:space="preserve">4 </w:t>
      </w:r>
      <w:r>
        <w:t xml:space="preserve">CD620103 </w:t>
      </w:r>
      <w:r>
        <w:t xml:space="preserve">Kadutu </w:t>
      </w:r>
      <w:r>
        <w:t xml:space="preserve">CD62010305 </w:t>
      </w:r>
      <w:r>
        <w:t xml:space="preserve">Tohimpunda </w:t>
      </w:r>
      <w:r>
        <w:t xml:space="preserve">NULL </w:t>
      </w:r>
      <w:r>
        <w:t xml:space="preserve">NULL </w:t>
      </w:r>
      <w:r>
        <w:t xml:space="preserve">CD6201ZS03 </w:t>
      </w:r>
      <w:r>
        <w:t xml:space="preserve">Kadutu </w:t>
      </w:r>
      <w:r>
        <w:t xml:space="preserve">NULL </w:t>
      </w:r>
      <w:r>
        <w:t xml:space="preserve">NULL </w:t>
      </w:r>
      <w:r>
        <w:t xml:space="preserve">Evaluation DTM juillet 2023 </w:t>
      </w:r>
      <w:r>
        <w:t xml:space="preserve">NULL </w:t>
      </w:r>
      <w:r>
        <w:t xml:space="preserve">709883 </w:t>
      </w:r>
      <w:r>
        <w:t xml:space="preserve">Organisation Internationale pour les Migrations </w:t>
      </w:r>
      <w:r>
        <w:t xml:space="preserve">OIM </w:t>
      </w:r>
      <w:r>
        <w:t xml:space="preserve">556 </w:t>
      </w:r>
      <w:r>
        <w:t xml:space="preserve">OIM et partenaires </w:t>
      </w:r>
    </w:p>
    <w:p>
      <w:r>
        <w:t xml:space="preserve">707255 </w:t>
      </w:r>
      <w:r>
        <w:t xml:space="preserve">NULL </w:t>
      </w:r>
      <w:r>
        <w:t xml:space="preserve">2023-05-04 00:00:00 </w:t>
      </w:r>
      <w:r>
        <w:t xml:space="preserve">2023-10-20 00:00:00 </w:t>
      </w:r>
      <w:r>
        <w:t xml:space="preserve">2023-08-31 00:00:00 </w:t>
      </w:r>
      <w:r>
        <w:t xml:space="preserve">3 </w:t>
      </w:r>
      <w:r>
        <w:t xml:space="preserve">30 </w:t>
      </w:r>
      <w:r>
        <w:t xml:space="preserve">2 </w:t>
      </w:r>
      <w:r>
        <w:t xml:space="preserve">Retourné </w:t>
      </w:r>
      <w:r>
        <w:t xml:space="preserve">CD6207ZS01 </w:t>
      </w:r>
      <w:r>
        <w:t xml:space="preserve">CD6207ZS01AS06 </w:t>
      </w:r>
      <w:r>
        <w:t xml:space="preserve">KAFINDJO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CD62070206 </w:t>
      </w:r>
      <w:r>
        <w:t xml:space="preserve">Kabembe </w:t>
      </w:r>
      <w:r>
        <w:t xml:space="preserve">NULL </w:t>
      </w:r>
      <w:r>
        <w:t xml:space="preserve">NULL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CD62070205 </w:t>
      </w:r>
      <w:r>
        <w:t xml:space="preserve">Chirhimiro </w:t>
      </w:r>
      <w:r>
        <w:t xml:space="preserve">NULL </w:t>
      </w:r>
      <w:r>
        <w:t xml:space="preserve">NULL </w:t>
      </w:r>
      <w:r>
        <w:t xml:space="preserve">CD6207ZS01 </w:t>
      </w:r>
      <w:r>
        <w:t xml:space="preserve">Kaziba </w:t>
      </w:r>
      <w:r>
        <w:t xml:space="preserve">NULL </w:t>
      </w:r>
      <w:r>
        <w:t xml:space="preserve">NULL </w:t>
      </w:r>
      <w:r>
        <w:t xml:space="preserve">Evaluation DTM juillet 2023 </w:t>
      </w:r>
      <w:r>
        <w:t xml:space="preserve">NULL </w:t>
      </w:r>
      <w:r>
        <w:t xml:space="preserve">709890 </w:t>
      </w:r>
      <w:r>
        <w:t xml:space="preserve">Organisation Internationale pour les Migrations </w:t>
      </w:r>
      <w:r>
        <w:t xml:space="preserve">OIM </w:t>
      </w:r>
      <w:r>
        <w:t xml:space="preserve">556 </w:t>
      </w:r>
      <w:r>
        <w:t xml:space="preserve">OIM et partenaires </w:t>
      </w:r>
    </w:p>
    <w:p>
      <w:r>
        <w:t xml:space="preserve">707268 </w:t>
      </w:r>
      <w:r>
        <w:t xml:space="preserve">NULL </w:t>
      </w:r>
      <w:r>
        <w:t xml:space="preserve">2023-05-04 00:00:00 </w:t>
      </w:r>
      <w:r>
        <w:t xml:space="preserve">2023-10-20 00:00:00 </w:t>
      </w:r>
      <w:r>
        <w:t xml:space="preserve">2023-08-19 00:00:00 </w:t>
      </w:r>
      <w:r>
        <w:t xml:space="preserve">2 </w:t>
      </w:r>
      <w:r>
        <w:t xml:space="preserve">12 </w:t>
      </w:r>
      <w:r>
        <w:t xml:space="preserve">2 </w:t>
      </w:r>
      <w:r>
        <w:t xml:space="preserve">Retourné </w:t>
      </w:r>
      <w:r>
        <w:t xml:space="preserve">CD6207ZS01 </w:t>
      </w:r>
      <w:r>
        <w:t xml:space="preserve">CD6207ZS01AS07 </w:t>
      </w:r>
      <w:r>
        <w:t xml:space="preserve">KASHEKE </w:t>
      </w:r>
      <w:r>
        <w:t xml:space="preserve">Kaziba </w:t>
      </w:r>
      <w:r>
        <w:t xml:space="preserve">4 </w:t>
      </w:r>
      <w:r>
        <w:t xml:space="preserve">Domicile propre </w:t>
      </w:r>
      <w:r>
        <w:t xml:space="preserve">6 </w:t>
      </w:r>
      <w:r>
        <w:t xml:space="preserve">Amélioration des conditions </w:t>
      </w:r>
      <w:r>
        <w:t xml:space="preserve">CD62 </w:t>
      </w:r>
      <w:r>
        <w:t xml:space="preserve">Sud-kivu </w:t>
      </w:r>
      <w:r>
        <w:t xml:space="preserve">CD6207 </w:t>
      </w:r>
      <w:r>
        <w:t xml:space="preserve">Walungu </w:t>
      </w:r>
      <w:r>
        <w:t xml:space="preserve">3 </w:t>
      </w:r>
      <w:r>
        <w:t xml:space="preserve">CD620702 </w:t>
      </w:r>
      <w:r>
        <w:t xml:space="preserve">Kaziba </w:t>
      </w:r>
      <w:r>
        <w:t xml:space="preserve">CD62070209 </w:t>
      </w:r>
      <w:r>
        <w:t xml:space="preserve">Kashozi </w:t>
      </w:r>
      <w:r>
        <w:t xml:space="preserve">NULL </w:t>
      </w:r>
      <w:r>
        <w:t xml:space="preserve">NULL </w:t>
      </w:r>
      <w:r>
        <w:t xml:space="preserve">CD62 </w:t>
      </w:r>
      <w:r>
        <w:t xml:space="preserve">Sud-kivu </w:t>
      </w:r>
      <w:r>
        <w:t xml:space="preserve">CD6201 </w:t>
      </w:r>
      <w:r>
        <w:t xml:space="preserve">Bukavu </w:t>
      </w:r>
      <w:r>
        <w:t xml:space="preserve">4 </w:t>
      </w:r>
      <w:r>
        <w:t xml:space="preserve">CD620101 </w:t>
      </w:r>
      <w:r>
        <w:t xml:space="preserve">Bagira </w:t>
      </w:r>
      <w:r>
        <w:t xml:space="preserve">CD62010103 </w:t>
      </w:r>
      <w:r>
        <w:t xml:space="preserve">Nyakavogo </w:t>
      </w:r>
      <w:r>
        <w:t xml:space="preserve">NULL </w:t>
      </w:r>
      <w:r>
        <w:t xml:space="preserve">NULL </w:t>
      </w:r>
      <w:r>
        <w:t xml:space="preserve">CD6201ZS01 </w:t>
      </w:r>
      <w:r>
        <w:t xml:space="preserve">Bagira </w:t>
      </w:r>
      <w:r>
        <w:t xml:space="preserve">NULL </w:t>
      </w:r>
      <w:r>
        <w:t xml:space="preserve">NULL </w:t>
      </w:r>
      <w:r>
        <w:t xml:space="preserve">Evaluation DTM juillet 2023 </w:t>
      </w:r>
      <w:r>
        <w:t xml:space="preserve">NULL </w:t>
      </w:r>
      <w:r>
        <w:t xml:space="preserve">709903 </w:t>
      </w:r>
      <w:r>
        <w:t xml:space="preserve">Organisation Internationale pour les Migrations </w:t>
      </w:r>
      <w:r>
        <w:t xml:space="preserve">OIM </w:t>
      </w:r>
      <w:r>
        <w:t xml:space="preserve">556 </w:t>
      </w:r>
      <w:r>
        <w:t xml:space="preserve">OIM et partenaires </w:t>
      </w:r>
    </w:p>
    <w:p>
      <w:r>
        <w:t xml:space="preserve">707325 </w:t>
      </w:r>
      <w:r>
        <w:t xml:space="preserve">NULL </w:t>
      </w:r>
      <w:r>
        <w:t xml:space="preserve">2022-12-01 00:00:00 </w:t>
      </w:r>
      <w:r>
        <w:t xml:space="preserve">2023-10-20 00:00:00 </w:t>
      </w:r>
      <w:r>
        <w:t xml:space="preserve">2023-08-23 00:00:00 </w:t>
      </w:r>
      <w:r>
        <w:t xml:space="preserve">2 </w:t>
      </w:r>
      <w:r>
        <w:t xml:space="preserve">5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709960 </w:t>
      </w:r>
      <w:r>
        <w:t xml:space="preserve">Organisation Internationale pour les Migrations </w:t>
      </w:r>
      <w:r>
        <w:t xml:space="preserve">OIM </w:t>
      </w:r>
      <w:r>
        <w:t xml:space="preserve">556 </w:t>
      </w:r>
      <w:r>
        <w:t xml:space="preserve">OIM et partenaires </w:t>
      </w:r>
    </w:p>
    <w:p>
      <w:r>
        <w:t xml:space="preserve">707330 </w:t>
      </w:r>
      <w:r>
        <w:t xml:space="preserve">NULL </w:t>
      </w:r>
      <w:r>
        <w:t xml:space="preserve">2022-09-01 00:00:00 </w:t>
      </w:r>
      <w:r>
        <w:t xml:space="preserve">2023-10-20 00:00:00 </w:t>
      </w:r>
      <w:r>
        <w:t xml:space="preserve">2023-08-23 00:00:00 </w:t>
      </w:r>
      <w:r>
        <w:t xml:space="preserve">3 </w:t>
      </w:r>
      <w:r>
        <w:t xml:space="preserve">17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NULL </w:t>
      </w:r>
      <w:r>
        <w:t xml:space="preserve">NULL </w:t>
      </w:r>
      <w:r>
        <w:t xml:space="preserve">NULL </w:t>
      </w:r>
      <w:r>
        <w:t xml:space="preserve">NULL </w:t>
      </w:r>
      <w:r>
        <w:t xml:space="preserve">NULL </w:t>
      </w:r>
      <w:r>
        <w:t xml:space="preserve">NULL </w:t>
      </w:r>
      <w:r>
        <w:t xml:space="preserve">CD6208ZS03 </w:t>
      </w:r>
      <w:r>
        <w:t xml:space="preserve">Ruzizi </w:t>
      </w:r>
      <w:r>
        <w:t xml:space="preserve">NULL </w:t>
      </w:r>
      <w:r>
        <w:t xml:space="preserve">NULL </w:t>
      </w:r>
      <w:r>
        <w:t xml:space="preserve">Evaluation DTM juillet 2023 </w:t>
      </w:r>
      <w:r>
        <w:t xml:space="preserve">NULL </w:t>
      </w:r>
      <w:r>
        <w:t xml:space="preserve">709965 </w:t>
      </w:r>
      <w:r>
        <w:t xml:space="preserve">Organisation Internationale pour les Migrations </w:t>
      </w:r>
      <w:r>
        <w:t xml:space="preserve">OIM </w:t>
      </w:r>
      <w:r>
        <w:t xml:space="preserve">556 </w:t>
      </w:r>
      <w:r>
        <w:t xml:space="preserve">OIM et partenaires </w:t>
      </w:r>
    </w:p>
    <w:p>
      <w:r>
        <w:t xml:space="preserve">707331 </w:t>
      </w:r>
      <w:r>
        <w:t xml:space="preserve">NULL </w:t>
      </w:r>
      <w:r>
        <w:t xml:space="preserve">2023-03-28 00:00:00 </w:t>
      </w:r>
      <w:r>
        <w:t xml:space="preserve">2023-10-20 00:00:00 </w:t>
      </w:r>
      <w:r>
        <w:t xml:space="preserve">2023-08-23 00:00:00 </w:t>
      </w:r>
      <w:r>
        <w:t xml:space="preserve">12 </w:t>
      </w:r>
      <w:r>
        <w:t xml:space="preserve">60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709966 </w:t>
      </w:r>
      <w:r>
        <w:t xml:space="preserve">Organisation Internationale pour les Migrations </w:t>
      </w:r>
      <w:r>
        <w:t xml:space="preserve">OIM </w:t>
      </w:r>
      <w:r>
        <w:t xml:space="preserve">556 </w:t>
      </w:r>
      <w:r>
        <w:t xml:space="preserve">OIM et partenaires </w:t>
      </w:r>
    </w:p>
    <w:p>
      <w:r>
        <w:t xml:space="preserve">707332 </w:t>
      </w:r>
      <w:r>
        <w:t xml:space="preserve">NULL </w:t>
      </w:r>
      <w:r>
        <w:t xml:space="preserve">2023-09-30 00:00:00 </w:t>
      </w:r>
      <w:r>
        <w:t xml:space="preserve">2023-10-20 00:00:00 </w:t>
      </w:r>
      <w:r>
        <w:t xml:space="preserve">2023-08-23 00:00:00 </w:t>
      </w:r>
      <w:r>
        <w:t xml:space="preserve">3 </w:t>
      </w:r>
      <w:r>
        <w:t xml:space="preserve">15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709967 </w:t>
      </w:r>
      <w:r>
        <w:t xml:space="preserve">Organisation Internationale pour les Migrations </w:t>
      </w:r>
      <w:r>
        <w:t xml:space="preserve">OIM </w:t>
      </w:r>
      <w:r>
        <w:t xml:space="preserve">556 </w:t>
      </w:r>
      <w:r>
        <w:t xml:space="preserve">OIM et partenaires </w:t>
      </w:r>
    </w:p>
    <w:p>
      <w:r>
        <w:t xml:space="preserve">707337 </w:t>
      </w:r>
      <w:r>
        <w:t xml:space="preserve">NULL </w:t>
      </w:r>
      <w:r>
        <w:t xml:space="preserve">2023-05-04 00:00:00 </w:t>
      </w:r>
      <w:r>
        <w:t xml:space="preserve">2023-10-20 00:00:00 </w:t>
      </w:r>
      <w:r>
        <w:t xml:space="preserve">2023-08-24 00:00:00 </w:t>
      </w:r>
      <w:r>
        <w:t xml:space="preserve">15 </w:t>
      </w:r>
      <w:r>
        <w:t xml:space="preserve">75 </w:t>
      </w:r>
      <w:r>
        <w:t xml:space="preserve">2 </w:t>
      </w:r>
      <w:r>
        <w:t xml:space="preserve">Retourné </w:t>
      </w:r>
      <w:r>
        <w:t xml:space="preserve">CD6208ZS02 </w:t>
      </w:r>
      <w:r>
        <w:t xml:space="preserve">CD6208ZS02AS12 </w:t>
      </w:r>
      <w:r>
        <w:t xml:space="preserve">LANGALA  </w:t>
      </w:r>
      <w:r>
        <w:t xml:space="preserve">Lemera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CD62080202 </w:t>
      </w:r>
      <w:r>
        <w:t xml:space="preserve">Lemera </w:t>
      </w:r>
      <w:r>
        <w:t xml:space="preserve">NULL </w:t>
      </w:r>
      <w:r>
        <w:t xml:space="preserve">NULL </w:t>
      </w:r>
      <w:r>
        <w:t xml:space="preserve">CD6208ZS02 </w:t>
      </w:r>
      <w:r>
        <w:t xml:space="preserve">Lemera </w:t>
      </w:r>
      <w:r>
        <w:t xml:space="preserve">NULL </w:t>
      </w:r>
      <w:r>
        <w:t xml:space="preserve">NULL </w:t>
      </w:r>
      <w:r>
        <w:t xml:space="preserve">Evaluation DTM juillet 2023 </w:t>
      </w:r>
      <w:r>
        <w:t xml:space="preserve">NULL </w:t>
      </w:r>
      <w:r>
        <w:t xml:space="preserve">709972 </w:t>
      </w:r>
      <w:r>
        <w:t xml:space="preserve">Organisation Internationale pour les Migrations </w:t>
      </w:r>
      <w:r>
        <w:t xml:space="preserve">OIM </w:t>
      </w:r>
      <w:r>
        <w:t xml:space="preserve">556 </w:t>
      </w:r>
      <w:r>
        <w:t xml:space="preserve">OIM et partenaires </w:t>
      </w:r>
    </w:p>
    <w:p>
      <w:r>
        <w:t xml:space="preserve">707340 </w:t>
      </w:r>
      <w:r>
        <w:t xml:space="preserve">NULL </w:t>
      </w:r>
      <w:r>
        <w:t xml:space="preserve">2023-03-28 00:00:00 </w:t>
      </w:r>
      <w:r>
        <w:t xml:space="preserve">2023-10-20 00:00:00 </w:t>
      </w:r>
      <w:r>
        <w:t xml:space="preserve">2023-08-27 00:00:00 </w:t>
      </w:r>
      <w:r>
        <w:t xml:space="preserve">2 </w:t>
      </w:r>
      <w:r>
        <w:t xml:space="preserve">11 </w:t>
      </w:r>
      <w:r>
        <w:t xml:space="preserve">2 </w:t>
      </w:r>
      <w:r>
        <w:t xml:space="preserve">Retourné </w:t>
      </w:r>
      <w:r>
        <w:t xml:space="preserve">CD6203ZS04 </w:t>
      </w:r>
      <w:r>
        <w:t xml:space="preserve">CD6203ZS04AS18 </w:t>
      </w:r>
      <w:r>
        <w:t xml:space="preserve">MISWAKI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CD6203ZS01 </w:t>
      </w:r>
      <w:r>
        <w:t xml:space="preserve">Kalole </w:t>
      </w:r>
      <w:r>
        <w:t xml:space="preserve">NULL </w:t>
      </w:r>
      <w:r>
        <w:t xml:space="preserve">NULL </w:t>
      </w:r>
      <w:r>
        <w:t xml:space="preserve">Evaluation DTM juillet 2023 </w:t>
      </w:r>
      <w:r>
        <w:t xml:space="preserve">NULL </w:t>
      </w:r>
      <w:r>
        <w:t xml:space="preserve">709975 </w:t>
      </w:r>
      <w:r>
        <w:t xml:space="preserve">Organisation Internationale pour les Migrations </w:t>
      </w:r>
      <w:r>
        <w:t xml:space="preserve">OIM </w:t>
      </w:r>
      <w:r>
        <w:t xml:space="preserve">556 </w:t>
      </w:r>
      <w:r>
        <w:t xml:space="preserve">OIM et partenaires </w:t>
      </w:r>
    </w:p>
    <w:p>
      <w:r>
        <w:t xml:space="preserve">707352 </w:t>
      </w:r>
      <w:r>
        <w:t xml:space="preserve">NULL </w:t>
      </w:r>
      <w:r>
        <w:t xml:space="preserve">2022-06-01 00:00:00 </w:t>
      </w:r>
      <w:r>
        <w:t xml:space="preserve">2023-10-20 00:00:00 </w:t>
      </w:r>
      <w:r>
        <w:t xml:space="preserve">2023-09-10 00:00:00 </w:t>
      </w:r>
      <w:r>
        <w:t xml:space="preserve">20 </w:t>
      </w:r>
      <w:r>
        <w:t xml:space="preserve">100 </w:t>
      </w:r>
      <w:r>
        <w:t xml:space="preserve">2 </w:t>
      </w:r>
      <w:r>
        <w:t xml:space="preserve">Retourné </w:t>
      </w:r>
      <w:r>
        <w:t xml:space="preserve">CD6203ZS04 </w:t>
      </w:r>
      <w:r>
        <w:t xml:space="preserve">CD6203ZS04AS18 </w:t>
      </w:r>
      <w:r>
        <w:t xml:space="preserve">MISWAKI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709987 </w:t>
      </w:r>
      <w:r>
        <w:t xml:space="preserve">Organisation Internationale pour les Migrations </w:t>
      </w:r>
      <w:r>
        <w:t xml:space="preserve">OIM </w:t>
      </w:r>
      <w:r>
        <w:t xml:space="preserve">556 </w:t>
      </w:r>
      <w:r>
        <w:t xml:space="preserve">OIM et partenaires </w:t>
      </w:r>
    </w:p>
    <w:p>
      <w:r>
        <w:t xml:space="preserve">707358 </w:t>
      </w:r>
      <w:r>
        <w:t xml:space="preserve">NULL </w:t>
      </w:r>
      <w:r>
        <w:t xml:space="preserve">2022-06-01 00:00:00 </w:t>
      </w:r>
      <w:r>
        <w:t xml:space="preserve">2023-10-20 00:00:00 </w:t>
      </w:r>
      <w:r>
        <w:t xml:space="preserve">2023-09-10 00:00:00 </w:t>
      </w:r>
      <w:r>
        <w:t xml:space="preserve">2 </w:t>
      </w:r>
      <w:r>
        <w:t xml:space="preserve">11 </w:t>
      </w:r>
      <w:r>
        <w:t xml:space="preserve">2 </w:t>
      </w:r>
      <w:r>
        <w:t xml:space="preserve">Retourné </w:t>
      </w:r>
      <w:r>
        <w:t xml:space="preserve">CD6203ZS04 </w:t>
      </w:r>
      <w:r>
        <w:t xml:space="preserve">CD6203ZS04AS18 </w:t>
      </w:r>
      <w:r>
        <w:t xml:space="preserve">MISWAKI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709993 </w:t>
      </w:r>
      <w:r>
        <w:t xml:space="preserve">Organisation Internationale pour les Migrations </w:t>
      </w:r>
      <w:r>
        <w:t xml:space="preserve">OIM </w:t>
      </w:r>
      <w:r>
        <w:t xml:space="preserve">556 </w:t>
      </w:r>
      <w:r>
        <w:t xml:space="preserve">OIM et partenaires </w:t>
      </w:r>
    </w:p>
    <w:p>
      <w:r>
        <w:t xml:space="preserve">707359 </w:t>
      </w:r>
      <w:r>
        <w:t xml:space="preserve">NULL </w:t>
      </w:r>
      <w:r>
        <w:t xml:space="preserve">2022-09-01 00:00:00 </w:t>
      </w:r>
      <w:r>
        <w:t xml:space="preserve">2023-10-20 00:00:00 </w:t>
      </w:r>
      <w:r>
        <w:t xml:space="preserve">2023-09-10 00:00:00 </w:t>
      </w:r>
      <w:r>
        <w:t xml:space="preserve">6 </w:t>
      </w:r>
      <w:r>
        <w:t xml:space="preserve">32 </w:t>
      </w:r>
      <w:r>
        <w:t xml:space="preserve">2 </w:t>
      </w:r>
      <w:r>
        <w:t xml:space="preserve">Retourné </w:t>
      </w:r>
      <w:r>
        <w:t xml:space="preserve">CD6203ZS04 </w:t>
      </w:r>
      <w:r>
        <w:t xml:space="preserve">CD6203ZS04AS18 </w:t>
      </w:r>
      <w:r>
        <w:t xml:space="preserve">MISWAKI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709994 </w:t>
      </w:r>
      <w:r>
        <w:t xml:space="preserve">Organisation Internationale pour les Migrations </w:t>
      </w:r>
      <w:r>
        <w:t xml:space="preserve">OIM </w:t>
      </w:r>
      <w:r>
        <w:t xml:space="preserve">556 </w:t>
      </w:r>
      <w:r>
        <w:t xml:space="preserve">OIM et partenaires </w:t>
      </w:r>
    </w:p>
    <w:p>
      <w:r>
        <w:t xml:space="preserve">707368 </w:t>
      </w:r>
      <w:r>
        <w:t xml:space="preserve">NULL </w:t>
      </w:r>
      <w:r>
        <w:t xml:space="preserve">2022-06-01 00:00:00 </w:t>
      </w:r>
      <w:r>
        <w:t xml:space="preserve">2023-10-20 00:00:00 </w:t>
      </w:r>
      <w:r>
        <w:t xml:space="preserve">2023-08-27 00:00:00 </w:t>
      </w:r>
      <w:r>
        <w:t xml:space="preserve">2 </w:t>
      </w:r>
      <w:r>
        <w:t xml:space="preserve">10 </w:t>
      </w:r>
      <w:r>
        <w:t xml:space="preserve">2 </w:t>
      </w:r>
      <w:r>
        <w:t xml:space="preserve">Retourné </w:t>
      </w:r>
      <w:r>
        <w:t xml:space="preserve">CD6203ZS04 </w:t>
      </w:r>
      <w:r>
        <w:t xml:space="preserve">CD6203ZS04AS18 </w:t>
      </w:r>
      <w:r>
        <w:t xml:space="preserve">MISWAKI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CD62030207 </w:t>
      </w:r>
      <w:r>
        <w:t xml:space="preserve">Beygala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NULL </w:t>
      </w:r>
      <w:r>
        <w:t xml:space="preserve">Evaluation DTM juillet 2023 </w:t>
      </w:r>
      <w:r>
        <w:t xml:space="preserve">NULL </w:t>
      </w:r>
      <w:r>
        <w:t xml:space="preserve">710003 </w:t>
      </w:r>
      <w:r>
        <w:t xml:space="preserve">Organisation Internationale pour les Migrations </w:t>
      </w:r>
      <w:r>
        <w:t xml:space="preserve">OIM </w:t>
      </w:r>
      <w:r>
        <w:t xml:space="preserve">556 </w:t>
      </w:r>
      <w:r>
        <w:t xml:space="preserve">OIM et partenaires </w:t>
      </w:r>
    </w:p>
    <w:p>
      <w:r>
        <w:t xml:space="preserve">707374 </w:t>
      </w:r>
      <w:r>
        <w:t xml:space="preserve">NULL </w:t>
      </w:r>
      <w:r>
        <w:t xml:space="preserve">2022-09-01 00:00:00 </w:t>
      </w:r>
      <w:r>
        <w:t xml:space="preserve">2023-10-20 00:00:00 </w:t>
      </w:r>
      <w:r>
        <w:t xml:space="preserve">2023-08-27 00:00:00 </w:t>
      </w:r>
      <w:r>
        <w:t xml:space="preserve">5 </w:t>
      </w:r>
      <w:r>
        <w:t xml:space="preserve">35 </w:t>
      </w:r>
      <w:r>
        <w:t xml:space="preserve">2 </w:t>
      </w:r>
      <w:r>
        <w:t xml:space="preserve">Retourné </w:t>
      </w:r>
      <w:r>
        <w:t xml:space="preserve">CD6203ZS04 </w:t>
      </w:r>
      <w:r>
        <w:t xml:space="preserve">CD6203ZS04AS13 </w:t>
      </w:r>
      <w:r>
        <w:t xml:space="preserve">MUNGEMBE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710009 </w:t>
      </w:r>
      <w:r>
        <w:t xml:space="preserve">Organisation Internationale pour les Migrations </w:t>
      </w:r>
      <w:r>
        <w:t xml:space="preserve">OIM </w:t>
      </w:r>
      <w:r>
        <w:t xml:space="preserve">556 </w:t>
      </w:r>
      <w:r>
        <w:t xml:space="preserve">OIM et partenaires </w:t>
      </w:r>
    </w:p>
    <w:p>
      <w:r>
        <w:t xml:space="preserve">707377 </w:t>
      </w:r>
      <w:r>
        <w:t xml:space="preserve">NULL </w:t>
      </w:r>
      <w:r>
        <w:t xml:space="preserve">2022-09-01 00:00:00 </w:t>
      </w:r>
      <w:r>
        <w:t xml:space="preserve">2023-10-20 00:00:00 </w:t>
      </w:r>
      <w:r>
        <w:t xml:space="preserve">2023-08-27 00:00:00 </w:t>
      </w:r>
      <w:r>
        <w:t xml:space="preserve">3 </w:t>
      </w:r>
      <w:r>
        <w:t xml:space="preserve">11 </w:t>
      </w:r>
      <w:r>
        <w:t xml:space="preserve">2 </w:t>
      </w:r>
      <w:r>
        <w:t xml:space="preserve">Retourné </w:t>
      </w:r>
      <w:r>
        <w:t xml:space="preserve">CD6203ZS04 </w:t>
      </w:r>
      <w:r>
        <w:t xml:space="preserve">CD6203ZS04AS13 </w:t>
      </w:r>
      <w:r>
        <w:t xml:space="preserve">MUNGEMBE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CD6307ZS01 </w:t>
      </w:r>
      <w:r>
        <w:t xml:space="preserve">Kalima </w:t>
      </w:r>
      <w:r>
        <w:t xml:space="preserve">NULL </w:t>
      </w:r>
      <w:r>
        <w:t xml:space="preserve">NULL </w:t>
      </w:r>
      <w:r>
        <w:t xml:space="preserve">Evaluation DTM juillet 2023 </w:t>
      </w:r>
      <w:r>
        <w:t xml:space="preserve">NULL </w:t>
      </w:r>
      <w:r>
        <w:t xml:space="preserve">710012 </w:t>
      </w:r>
      <w:r>
        <w:t xml:space="preserve">Organisation Internationale pour les Migrations </w:t>
      </w:r>
      <w:r>
        <w:t xml:space="preserve">OIM </w:t>
      </w:r>
      <w:r>
        <w:t xml:space="preserve">556 </w:t>
      </w:r>
      <w:r>
        <w:t xml:space="preserve">OIM et partenaires </w:t>
      </w:r>
    </w:p>
    <w:p>
      <w:r>
        <w:t xml:space="preserve">707380 </w:t>
      </w:r>
      <w:r>
        <w:t xml:space="preserve">NULL </w:t>
      </w:r>
      <w:r>
        <w:t xml:space="preserve">2022-06-01 00:00:00 </w:t>
      </w:r>
      <w:r>
        <w:t xml:space="preserve">2023-10-20 00:00:00 </w:t>
      </w:r>
      <w:r>
        <w:t xml:space="preserve">2023-08-27 00:00:00 </w:t>
      </w:r>
      <w:r>
        <w:t xml:space="preserve">15 </w:t>
      </w:r>
      <w:r>
        <w:t xml:space="preserve">85 </w:t>
      </w:r>
      <w:r>
        <w:t xml:space="preserve">2 </w:t>
      </w:r>
      <w:r>
        <w:t xml:space="preserve">Retourné </w:t>
      </w:r>
      <w:r>
        <w:t xml:space="preserve">CD6203ZS04 </w:t>
      </w:r>
      <w:r>
        <w:t xml:space="preserve">CD6203ZS04AS13 </w:t>
      </w:r>
      <w:r>
        <w:t xml:space="preserve">MUNGEMBE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CD62030201 </w:t>
      </w:r>
      <w:r>
        <w:t xml:space="preserve">Bagabo </w:t>
      </w:r>
      <w:r>
        <w:t xml:space="preserve">NULL </w:t>
      </w:r>
      <w:r>
        <w:t xml:space="preserve">NULL </w:t>
      </w:r>
      <w:r>
        <w:t xml:space="preserve">CD63 </w:t>
      </w:r>
      <w:r>
        <w:t xml:space="preserve">Maniema </w:t>
      </w:r>
      <w:r>
        <w:t xml:space="preserve">CD6307 </w:t>
      </w:r>
      <w:r>
        <w:t xml:space="preserve">Pangi </w:t>
      </w:r>
      <w:r>
        <w:t xml:space="preserve">3 </w:t>
      </w:r>
      <w:r>
        <w:t xml:space="preserve">NULL </w:t>
      </w:r>
      <w:r>
        <w:t xml:space="preserve">NULL </w:t>
      </w:r>
      <w:r>
        <w:t xml:space="preserve">NULL </w:t>
      </w:r>
      <w:r>
        <w:t xml:space="preserve">NULL </w:t>
      </w:r>
      <w:r>
        <w:t xml:space="preserve">NULL </w:t>
      </w:r>
      <w:r>
        <w:t xml:space="preserve">NULL </w:t>
      </w:r>
      <w:r>
        <w:t xml:space="preserve">CD6307ZS01 </w:t>
      </w:r>
      <w:r>
        <w:t xml:space="preserve">Kalima </w:t>
      </w:r>
      <w:r>
        <w:t xml:space="preserve">NULL </w:t>
      </w:r>
      <w:r>
        <w:t xml:space="preserve">NULL </w:t>
      </w:r>
      <w:r>
        <w:t xml:space="preserve">Evaluation DTM juillet 2023 </w:t>
      </w:r>
      <w:r>
        <w:t xml:space="preserve">NULL </w:t>
      </w:r>
      <w:r>
        <w:t xml:space="preserve">710015 </w:t>
      </w:r>
      <w:r>
        <w:t xml:space="preserve">Organisation Internationale pour les Migrations </w:t>
      </w:r>
      <w:r>
        <w:t xml:space="preserve">OIM </w:t>
      </w:r>
      <w:r>
        <w:t xml:space="preserve">556 </w:t>
      </w:r>
      <w:r>
        <w:t xml:space="preserve">OIM et partenaires </w:t>
      </w:r>
    </w:p>
    <w:p>
      <w:r>
        <w:t xml:space="preserve">707395 </w:t>
      </w:r>
      <w:r>
        <w:t xml:space="preserve">NULL </w:t>
      </w:r>
      <w:r>
        <w:t xml:space="preserve">2022-06-01 00:00:00 </w:t>
      </w:r>
      <w:r>
        <w:t xml:space="preserve">2023-10-20 00:00:00 </w:t>
      </w:r>
      <w:r>
        <w:t xml:space="preserve">2023-09-10 00:00:00 </w:t>
      </w:r>
      <w:r>
        <w:t xml:space="preserve">1 </w:t>
      </w:r>
      <w:r>
        <w:t xml:space="preserve">2 </w:t>
      </w:r>
      <w:r>
        <w:t xml:space="preserve">2 </w:t>
      </w:r>
      <w:r>
        <w:t xml:space="preserve">Retourné </w:t>
      </w:r>
      <w:r>
        <w:t xml:space="preserve">CD6203ZS04 </w:t>
      </w:r>
      <w:r>
        <w:t xml:space="preserve">CD6203ZS04AS20 </w:t>
      </w:r>
      <w:r>
        <w:t xml:space="preserve">NGINGI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CD62030308 </w:t>
      </w:r>
      <w:r>
        <w:t xml:space="preserve">Trafif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710030 </w:t>
      </w:r>
      <w:r>
        <w:t xml:space="preserve">Organisation Internationale pour les Migrations </w:t>
      </w:r>
      <w:r>
        <w:t xml:space="preserve">OIM </w:t>
      </w:r>
      <w:r>
        <w:t xml:space="preserve">556 </w:t>
      </w:r>
      <w:r>
        <w:t xml:space="preserve">OIM et partenaires </w:t>
      </w:r>
    </w:p>
    <w:p>
      <w:r>
        <w:t xml:space="preserve">707396 </w:t>
      </w:r>
      <w:r>
        <w:t xml:space="preserve">NULL </w:t>
      </w:r>
      <w:r>
        <w:t xml:space="preserve">2022-09-01 00:00:00 </w:t>
      </w:r>
      <w:r>
        <w:t xml:space="preserve">2023-10-20 00:00:00 </w:t>
      </w:r>
      <w:r>
        <w:t xml:space="preserve">2023-09-10 00:00:00 </w:t>
      </w:r>
      <w:r>
        <w:t xml:space="preserve">1 </w:t>
      </w:r>
      <w:r>
        <w:t xml:space="preserve">2 </w:t>
      </w:r>
      <w:r>
        <w:t xml:space="preserve">2 </w:t>
      </w:r>
      <w:r>
        <w:t xml:space="preserve">Retourné </w:t>
      </w:r>
      <w:r>
        <w:t xml:space="preserve">CD6203ZS04 </w:t>
      </w:r>
      <w:r>
        <w:t xml:space="preserve">CD6203ZS04AS20 </w:t>
      </w:r>
      <w:r>
        <w:t xml:space="preserve">NGINGI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CD62030308 </w:t>
      </w:r>
      <w:r>
        <w:t xml:space="preserve">Trafif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710031 </w:t>
      </w:r>
      <w:r>
        <w:t xml:space="preserve">Organisation Internationale pour les Migrations </w:t>
      </w:r>
      <w:r>
        <w:t xml:space="preserve">OIM </w:t>
      </w:r>
      <w:r>
        <w:t xml:space="preserve">556 </w:t>
      </w:r>
      <w:r>
        <w:t xml:space="preserve">OIM et partenaires </w:t>
      </w:r>
    </w:p>
    <w:p>
      <w:r>
        <w:t xml:space="preserve">707398 </w:t>
      </w:r>
      <w:r>
        <w:t xml:space="preserve">NULL </w:t>
      </w:r>
      <w:r>
        <w:t xml:space="preserve">2022-09-01 00:00:00 </w:t>
      </w:r>
      <w:r>
        <w:t xml:space="preserve">2023-10-20 00:00:00 </w:t>
      </w:r>
      <w:r>
        <w:t xml:space="preserve">2023-09-10 00:00:00 </w:t>
      </w:r>
      <w:r>
        <w:t xml:space="preserve">5 </w:t>
      </w:r>
      <w:r>
        <w:t xml:space="preserve">30 </w:t>
      </w:r>
      <w:r>
        <w:t xml:space="preserve">2 </w:t>
      </w:r>
      <w:r>
        <w:t xml:space="preserve">Retourné </w:t>
      </w:r>
      <w:r>
        <w:t xml:space="preserve">CD6203ZS04 </w:t>
      </w:r>
      <w:r>
        <w:t xml:space="preserve">CD6203ZS04AS20 </w:t>
      </w:r>
      <w:r>
        <w:t xml:space="preserve">NGINGI </w:t>
      </w:r>
      <w:r>
        <w:t xml:space="preserve">Shabunda </w:t>
      </w:r>
      <w:r>
        <w:t xml:space="preserve">4 </w:t>
      </w:r>
      <w:r>
        <w:t xml:space="preserve">Domicile propre </w:t>
      </w:r>
      <w:r>
        <w:t xml:space="preserve">6 </w:t>
      </w:r>
      <w:r>
        <w:t xml:space="preserve">Amélioration des conditions </w:t>
      </w:r>
      <w:r>
        <w:t xml:space="preserve">CD62 </w:t>
      </w:r>
      <w:r>
        <w:t xml:space="preserve">Sud-kivu </w:t>
      </w:r>
      <w:r>
        <w:t xml:space="preserve">CD6203 </w:t>
      </w:r>
      <w:r>
        <w:t xml:space="preserve">Shabunda </w:t>
      </w:r>
      <w:r>
        <w:t xml:space="preserve">3 </w:t>
      </w:r>
      <w:r>
        <w:t xml:space="preserve">CD620302 </w:t>
      </w:r>
      <w:r>
        <w:t xml:space="preserve">Bakisi </w:t>
      </w:r>
      <w:r>
        <w:t xml:space="preserve">CD62030206 </w:t>
      </w:r>
      <w:r>
        <w:t xml:space="preserve">Bangoma </w:t>
      </w:r>
      <w:r>
        <w:t xml:space="preserve">NULL </w:t>
      </w:r>
      <w:r>
        <w:t xml:space="preserve">NULL </w:t>
      </w:r>
      <w:r>
        <w:t xml:space="preserve">CD62 </w:t>
      </w:r>
      <w:r>
        <w:t xml:space="preserve">Sud-kivu </w:t>
      </w:r>
      <w:r>
        <w:t xml:space="preserve">CD6203 </w:t>
      </w:r>
      <w:r>
        <w:t xml:space="preserve">Shabunda </w:t>
      </w:r>
      <w:r>
        <w:t xml:space="preserve">3 </w:t>
      </w:r>
      <w:r>
        <w:t xml:space="preserve">CD620303 </w:t>
      </w:r>
      <w:r>
        <w:t xml:space="preserve">A.c. de shabunda </w:t>
      </w:r>
      <w:r>
        <w:t xml:space="preserve">CD62030304 </w:t>
      </w:r>
      <w:r>
        <w:t xml:space="preserve">Mankulu </w:t>
      </w:r>
      <w:r>
        <w:t xml:space="preserve">NULL </w:t>
      </w:r>
      <w:r>
        <w:t xml:space="preserve">NULL </w:t>
      </w:r>
      <w:r>
        <w:t xml:space="preserve">CD6203ZS04 </w:t>
      </w:r>
      <w:r>
        <w:t xml:space="preserve">Shabunda </w:t>
      </w:r>
      <w:r>
        <w:t xml:space="preserve">NULL </w:t>
      </w:r>
      <w:r>
        <w:t xml:space="preserve">NULL </w:t>
      </w:r>
      <w:r>
        <w:t xml:space="preserve">Evaluation DTM juillet 2023 </w:t>
      </w:r>
      <w:r>
        <w:t xml:space="preserve">NULL </w:t>
      </w:r>
      <w:r>
        <w:t xml:space="preserve">710033 </w:t>
      </w:r>
      <w:r>
        <w:t xml:space="preserve">Organisation Internationale pour les Migrations </w:t>
      </w:r>
      <w:r>
        <w:t xml:space="preserve">OIM </w:t>
      </w:r>
      <w:r>
        <w:t xml:space="preserve">556 </w:t>
      </w:r>
      <w:r>
        <w:t xml:space="preserve">OIM et partenaires </w:t>
      </w:r>
    </w:p>
    <w:p>
      <w:r>
        <w:t xml:space="preserve">707415 </w:t>
      </w:r>
      <w:r>
        <w:t xml:space="preserve">NULL </w:t>
      </w:r>
      <w:r>
        <w:t xml:space="preserve">2023-03-28 00:00:00 </w:t>
      </w:r>
      <w:r>
        <w:t xml:space="preserve">2023-10-20 00:00:00 </w:t>
      </w:r>
      <w:r>
        <w:t xml:space="preserve">2023-08-19 00:00:00 </w:t>
      </w:r>
      <w:r>
        <w:t xml:space="preserve">2 </w:t>
      </w:r>
      <w:r>
        <w:t xml:space="preserve">3 </w:t>
      </w:r>
      <w:r>
        <w:t xml:space="preserve">2 </w:t>
      </w:r>
      <w:r>
        <w:t xml:space="preserve">Retourné </w:t>
      </w:r>
      <w:r>
        <w:t xml:space="preserve">CD6202ZS01 </w:t>
      </w:r>
      <w:r>
        <w:t xml:space="preserve">CD6202ZS01AS03 </w:t>
      </w:r>
      <w:r>
        <w:t xml:space="preserve">CIBINGU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CD62020204 </w:t>
      </w:r>
      <w:r>
        <w:t xml:space="preserve">Cirunga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CD62020213 </w:t>
      </w:r>
      <w:r>
        <w:t xml:space="preserve">Mumosho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710050 </w:t>
      </w:r>
      <w:r>
        <w:t xml:space="preserve">Organisation Internationale pour les Migrations </w:t>
      </w:r>
      <w:r>
        <w:t xml:space="preserve">OIM </w:t>
      </w:r>
      <w:r>
        <w:t xml:space="preserve">556 </w:t>
      </w:r>
      <w:r>
        <w:t xml:space="preserve">OIM et partenaires </w:t>
      </w:r>
    </w:p>
    <w:p>
      <w:r>
        <w:t xml:space="preserve">707416 </w:t>
      </w:r>
      <w:r>
        <w:t xml:space="preserve">NULL </w:t>
      </w:r>
      <w:r>
        <w:t xml:space="preserve">2023-09-30 00:00:00 </w:t>
      </w:r>
      <w:r>
        <w:t xml:space="preserve">2023-10-20 00:00:00 </w:t>
      </w:r>
      <w:r>
        <w:t xml:space="preserve">2023-08-19 00:00:00 </w:t>
      </w:r>
      <w:r>
        <w:t xml:space="preserve">1 </w:t>
      </w:r>
      <w:r>
        <w:t xml:space="preserve">1 </w:t>
      </w:r>
      <w:r>
        <w:t xml:space="preserve">2 </w:t>
      </w:r>
      <w:r>
        <w:t xml:space="preserve">Retourné </w:t>
      </w:r>
      <w:r>
        <w:t xml:space="preserve">CD6202ZS01 </w:t>
      </w:r>
      <w:r>
        <w:t xml:space="preserve">CD6202ZS01AS03 </w:t>
      </w:r>
      <w:r>
        <w:t xml:space="preserve">CIBINGU </w:t>
      </w:r>
      <w:r>
        <w:t xml:space="preserve">Kabare </w:t>
      </w:r>
      <w:r>
        <w:t xml:space="preserve">4 </w:t>
      </w:r>
      <w:r>
        <w:t xml:space="preserve">Domicile propre </w:t>
      </w:r>
      <w:r>
        <w:t xml:space="preserve">6 </w:t>
      </w:r>
      <w:r>
        <w:t xml:space="preserve">Amélioration des conditions </w:t>
      </w:r>
      <w:r>
        <w:t xml:space="preserve">CD62 </w:t>
      </w:r>
      <w:r>
        <w:t xml:space="preserve">Sud-kivu </w:t>
      </w:r>
      <w:r>
        <w:t xml:space="preserve">CD6202 </w:t>
      </w:r>
      <w:r>
        <w:t xml:space="preserve">Kabare </w:t>
      </w:r>
      <w:r>
        <w:t xml:space="preserve">3 </w:t>
      </w:r>
      <w:r>
        <w:t xml:space="preserve">CD620202 </w:t>
      </w:r>
      <w:r>
        <w:t xml:space="preserve">Kabare </w:t>
      </w:r>
      <w:r>
        <w:t xml:space="preserve">CD62020204 </w:t>
      </w:r>
      <w:r>
        <w:t xml:space="preserve">Cirunga </w:t>
      </w:r>
      <w:r>
        <w:t xml:space="preserve">NULL </w:t>
      </w:r>
      <w:r>
        <w:t xml:space="preserve">NULL </w:t>
      </w:r>
      <w:r>
        <w:t xml:space="preserve">CD62 </w:t>
      </w:r>
      <w:r>
        <w:t xml:space="preserve">Sud-kivu </w:t>
      </w:r>
      <w:r>
        <w:t xml:space="preserve">CD6202 </w:t>
      </w:r>
      <w:r>
        <w:t xml:space="preserve">Kabare </w:t>
      </w:r>
      <w:r>
        <w:t xml:space="preserve">3 </w:t>
      </w:r>
      <w:r>
        <w:t xml:space="preserve">CD620202 </w:t>
      </w:r>
      <w:r>
        <w:t xml:space="preserve">Kabare </w:t>
      </w:r>
      <w:r>
        <w:t xml:space="preserve">CD62020213 </w:t>
      </w:r>
      <w:r>
        <w:t xml:space="preserve">Mumosho </w:t>
      </w:r>
      <w:r>
        <w:t xml:space="preserve">NULL </w:t>
      </w:r>
      <w:r>
        <w:t xml:space="preserve">NULL </w:t>
      </w:r>
      <w:r>
        <w:t xml:space="preserve">CD6202ZS01 </w:t>
      </w:r>
      <w:r>
        <w:t xml:space="preserve">Kabare </w:t>
      </w:r>
      <w:r>
        <w:t xml:space="preserve">NULL </w:t>
      </w:r>
      <w:r>
        <w:t xml:space="preserve">NULL </w:t>
      </w:r>
      <w:r>
        <w:t xml:space="preserve">Evaluation DTM juillet 2023 </w:t>
      </w:r>
      <w:r>
        <w:t xml:space="preserve">NULL </w:t>
      </w:r>
      <w:r>
        <w:t xml:space="preserve">710051 </w:t>
      </w:r>
      <w:r>
        <w:t xml:space="preserve">Organisation Internationale pour les Migrations </w:t>
      </w:r>
      <w:r>
        <w:t xml:space="preserve">OIM </w:t>
      </w:r>
      <w:r>
        <w:t xml:space="preserve">556 </w:t>
      </w:r>
      <w:r>
        <w:t xml:space="preserve">OIM et partenaires </w:t>
      </w:r>
    </w:p>
    <w:p>
      <w:r>
        <w:t xml:space="preserve">707427 </w:t>
      </w:r>
      <w:r>
        <w:t xml:space="preserve">NULL </w:t>
      </w:r>
      <w:r>
        <w:t xml:space="preserve">2022-06-01 00:00:00 </w:t>
      </w:r>
      <w:r>
        <w:t xml:space="preserve">2023-10-20 00:00:00 </w:t>
      </w:r>
      <w:r>
        <w:t xml:space="preserve">2023-08-23 00:00:00 </w:t>
      </w:r>
      <w:r>
        <w:t xml:space="preserve">7 </w:t>
      </w:r>
      <w:r>
        <w:t xml:space="preserve">27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710062 </w:t>
      </w:r>
      <w:r>
        <w:t xml:space="preserve">Organisation Internationale pour les Migrations </w:t>
      </w:r>
      <w:r>
        <w:t xml:space="preserve">OIM </w:t>
      </w:r>
      <w:r>
        <w:t xml:space="preserve">556 </w:t>
      </w:r>
      <w:r>
        <w:t xml:space="preserve">OIM et partenaires </w:t>
      </w:r>
    </w:p>
    <w:p>
      <w:r>
        <w:t xml:space="preserve">707428 </w:t>
      </w:r>
      <w:r>
        <w:t xml:space="preserve">NULL </w:t>
      </w:r>
      <w:r>
        <w:t xml:space="preserve">2022-12-01 00:00:00 </w:t>
      </w:r>
      <w:r>
        <w:t xml:space="preserve">2023-10-20 00:00:00 </w:t>
      </w:r>
      <w:r>
        <w:t xml:space="preserve">2023-08-23 00:00:00 </w:t>
      </w:r>
      <w:r>
        <w:t xml:space="preserve">63 </w:t>
      </w:r>
      <w:r>
        <w:t xml:space="preserve">243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710063 </w:t>
      </w:r>
      <w:r>
        <w:t xml:space="preserve">Organisation Internationale pour les Migrations </w:t>
      </w:r>
      <w:r>
        <w:t xml:space="preserve">OIM </w:t>
      </w:r>
      <w:r>
        <w:t xml:space="preserve">556 </w:t>
      </w:r>
      <w:r>
        <w:t xml:space="preserve">OIM et partenaires </w:t>
      </w:r>
    </w:p>
    <w:p>
      <w:r>
        <w:t xml:space="preserve">707429 </w:t>
      </w:r>
      <w:r>
        <w:t xml:space="preserve">NULL </w:t>
      </w:r>
      <w:r>
        <w:t xml:space="preserve">2023-03-28 00:00:00 </w:t>
      </w:r>
      <w:r>
        <w:t xml:space="preserve">2023-10-20 00:00:00 </w:t>
      </w:r>
      <w:r>
        <w:t xml:space="preserve">2023-08-23 00:00:00 </w:t>
      </w:r>
      <w:r>
        <w:t xml:space="preserve">90 </w:t>
      </w:r>
      <w:r>
        <w:t xml:space="preserve">360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710064 </w:t>
      </w:r>
      <w:r>
        <w:t xml:space="preserve">Organisation Internationale pour les Migrations </w:t>
      </w:r>
      <w:r>
        <w:t xml:space="preserve">OIM </w:t>
      </w:r>
      <w:r>
        <w:t xml:space="preserve">556 </w:t>
      </w:r>
      <w:r>
        <w:t xml:space="preserve">OIM et partenaires </w:t>
      </w:r>
    </w:p>
    <w:p>
      <w:r>
        <w:t xml:space="preserve">707435 </w:t>
      </w:r>
      <w:r>
        <w:t xml:space="preserve">NULL </w:t>
      </w:r>
      <w:r>
        <w:t xml:space="preserve">2022-09-01 00:00:00 </w:t>
      </w:r>
      <w:r>
        <w:t xml:space="preserve">2023-10-20 00:00:00 </w:t>
      </w:r>
      <w:r>
        <w:t xml:space="preserve">2023-08-23 00:00:00 </w:t>
      </w:r>
      <w:r>
        <w:t xml:space="preserve">10 </w:t>
      </w:r>
      <w:r>
        <w:t xml:space="preserve">62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710070 </w:t>
      </w:r>
      <w:r>
        <w:t xml:space="preserve">Organisation Internationale pour les Migrations </w:t>
      </w:r>
      <w:r>
        <w:t xml:space="preserve">OIM </w:t>
      </w:r>
      <w:r>
        <w:t xml:space="preserve">556 </w:t>
      </w:r>
      <w:r>
        <w:t xml:space="preserve">OIM et partenaires </w:t>
      </w:r>
    </w:p>
    <w:p>
      <w:r>
        <w:t xml:space="preserve">707436 </w:t>
      </w:r>
      <w:r>
        <w:t xml:space="preserve">NULL </w:t>
      </w:r>
      <w:r>
        <w:t xml:space="preserve">2023-03-28 00:00:00 </w:t>
      </w:r>
      <w:r>
        <w:t xml:space="preserve">2023-10-20 00:00:00 </w:t>
      </w:r>
      <w:r>
        <w:t xml:space="preserve">2023-08-23 00:00:00 </w:t>
      </w:r>
      <w:r>
        <w:t xml:space="preserve">50 </w:t>
      </w:r>
      <w:r>
        <w:t xml:space="preserve">348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710071 </w:t>
      </w:r>
      <w:r>
        <w:t xml:space="preserve">Organisation Internationale pour les Migrations </w:t>
      </w:r>
      <w:r>
        <w:t xml:space="preserve">OIM </w:t>
      </w:r>
      <w:r>
        <w:t xml:space="preserve">556 </w:t>
      </w:r>
      <w:r>
        <w:t xml:space="preserve">OIM et partenaires </w:t>
      </w:r>
    </w:p>
    <w:p>
      <w:r>
        <w:t xml:space="preserve">707437 </w:t>
      </w:r>
      <w:r>
        <w:t xml:space="preserve">NULL </w:t>
      </w:r>
      <w:r>
        <w:t xml:space="preserve">2023-05-04 00:00:00 </w:t>
      </w:r>
      <w:r>
        <w:t xml:space="preserve">2023-10-20 00:00:00 </w:t>
      </w:r>
      <w:r>
        <w:t xml:space="preserve">2023-08-23 00:00:00 </w:t>
      </w:r>
      <w:r>
        <w:t xml:space="preserve">70 </w:t>
      </w:r>
      <w:r>
        <w:t xml:space="preserve">487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710072 </w:t>
      </w:r>
      <w:r>
        <w:t xml:space="preserve">Organisation Internationale pour les Migrations </w:t>
      </w:r>
      <w:r>
        <w:t xml:space="preserve">OIM </w:t>
      </w:r>
      <w:r>
        <w:t xml:space="preserve">556 </w:t>
      </w:r>
      <w:r>
        <w:t xml:space="preserve">OIM et partenaires </w:t>
      </w:r>
    </w:p>
    <w:p>
      <w:r>
        <w:t xml:space="preserve">707449 </w:t>
      </w:r>
      <w:r>
        <w:t xml:space="preserve">NULL </w:t>
      </w:r>
      <w:r>
        <w:t xml:space="preserve">2022-09-01 00:00:00 </w:t>
      </w:r>
      <w:r>
        <w:t xml:space="preserve">2023-10-20 00:00:00 </w:t>
      </w:r>
      <w:r>
        <w:t xml:space="preserve">2023-08-23 00:00:00 </w:t>
      </w:r>
      <w:r>
        <w:t xml:space="preserve">120 </w:t>
      </w:r>
      <w:r>
        <w:t xml:space="preserve">713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710084 </w:t>
      </w:r>
      <w:r>
        <w:t xml:space="preserve">Organisation Internationale pour les Migrations </w:t>
      </w:r>
      <w:r>
        <w:t xml:space="preserve">OIM </w:t>
      </w:r>
      <w:r>
        <w:t xml:space="preserve">556 </w:t>
      </w:r>
      <w:r>
        <w:t xml:space="preserve">OIM et partenaires </w:t>
      </w:r>
    </w:p>
    <w:p>
      <w:r>
        <w:t xml:space="preserve">707450 </w:t>
      </w:r>
      <w:r>
        <w:t xml:space="preserve">NULL </w:t>
      </w:r>
      <w:r>
        <w:t xml:space="preserve">2023-03-28 00:00:00 </w:t>
      </w:r>
      <w:r>
        <w:t xml:space="preserve">2023-10-20 00:00:00 </w:t>
      </w:r>
      <w:r>
        <w:t xml:space="preserve">2023-08-23 00:00:00 </w:t>
      </w:r>
      <w:r>
        <w:t xml:space="preserve">288 </w:t>
      </w:r>
      <w:r>
        <w:t xml:space="preserve">1728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710085 </w:t>
      </w:r>
      <w:r>
        <w:t xml:space="preserve">Organisation Internationale pour les Migrations </w:t>
      </w:r>
      <w:r>
        <w:t xml:space="preserve">OIM </w:t>
      </w:r>
      <w:r>
        <w:t xml:space="preserve">556 </w:t>
      </w:r>
      <w:r>
        <w:t xml:space="preserve">OIM et partenaires </w:t>
      </w:r>
    </w:p>
    <w:p>
      <w:r>
        <w:t xml:space="preserve">707454 </w:t>
      </w:r>
      <w:r>
        <w:t xml:space="preserve">NULL </w:t>
      </w:r>
      <w:r>
        <w:t xml:space="preserve">2022-09-01 00:00:00 </w:t>
      </w:r>
      <w:r>
        <w:t xml:space="preserve">2023-10-20 00:00:00 </w:t>
      </w:r>
      <w:r>
        <w:t xml:space="preserve">2023-08-22 00:00:00 </w:t>
      </w:r>
      <w:r>
        <w:t xml:space="preserve">109 </w:t>
      </w:r>
      <w:r>
        <w:t xml:space="preserve">879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710089 </w:t>
      </w:r>
      <w:r>
        <w:t xml:space="preserve">Organisation Internationale pour les Migrations </w:t>
      </w:r>
      <w:r>
        <w:t xml:space="preserve">OIM </w:t>
      </w:r>
      <w:r>
        <w:t xml:space="preserve">556 </w:t>
      </w:r>
      <w:r>
        <w:t xml:space="preserve">OIM et partenaires </w:t>
      </w:r>
    </w:p>
    <w:p>
      <w:r>
        <w:t xml:space="preserve">707455 </w:t>
      </w:r>
      <w:r>
        <w:t xml:space="preserve">NULL </w:t>
      </w:r>
      <w:r>
        <w:t xml:space="preserve">2023-03-28 00:00:00 </w:t>
      </w:r>
      <w:r>
        <w:t xml:space="preserve">2023-10-20 00:00:00 </w:t>
      </w:r>
      <w:r>
        <w:t xml:space="preserve">2023-08-22 00:00:00 </w:t>
      </w:r>
      <w:r>
        <w:t xml:space="preserve">60 </w:t>
      </w:r>
      <w:r>
        <w:t xml:space="preserve">266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710090 </w:t>
      </w:r>
      <w:r>
        <w:t xml:space="preserve">Organisation Internationale pour les Migrations </w:t>
      </w:r>
      <w:r>
        <w:t xml:space="preserve">OIM </w:t>
      </w:r>
      <w:r>
        <w:t xml:space="preserve">556 </w:t>
      </w:r>
      <w:r>
        <w:t xml:space="preserve">OIM et partenaires </w:t>
      </w:r>
    </w:p>
    <w:p>
      <w:r>
        <w:t xml:space="preserve">707456 </w:t>
      </w:r>
      <w:r>
        <w:t xml:space="preserve">NULL </w:t>
      </w:r>
      <w:r>
        <w:t xml:space="preserve">2023-05-04 00:00:00 </w:t>
      </w:r>
      <w:r>
        <w:t xml:space="preserve">2023-10-20 00:00:00 </w:t>
      </w:r>
      <w:r>
        <w:t xml:space="preserve">2023-08-22 00:00:00 </w:t>
      </w:r>
      <w:r>
        <w:t xml:space="preserve">60 </w:t>
      </w:r>
      <w:r>
        <w:t xml:space="preserve">267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710091 </w:t>
      </w:r>
      <w:r>
        <w:t xml:space="preserve">Organisation Internationale pour les Migrations </w:t>
      </w:r>
      <w:r>
        <w:t xml:space="preserve">OIM </w:t>
      </w:r>
      <w:r>
        <w:t xml:space="preserve">556 </w:t>
      </w:r>
      <w:r>
        <w:t xml:space="preserve">OIM et partenaires </w:t>
      </w:r>
    </w:p>
    <w:p>
      <w:r>
        <w:t xml:space="preserve">707465 </w:t>
      </w:r>
      <w:r>
        <w:t xml:space="preserve">NULL </w:t>
      </w:r>
      <w:r>
        <w:t xml:space="preserve">2022-12-01 00:00:00 </w:t>
      </w:r>
      <w:r>
        <w:t xml:space="preserve">2023-10-20 00:00:00 </w:t>
      </w:r>
      <w:r>
        <w:t xml:space="preserve">2023-08-23 00:00:00 </w:t>
      </w:r>
      <w:r>
        <w:t xml:space="preserve">50 </w:t>
      </w:r>
      <w:r>
        <w:t xml:space="preserve">173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710100 </w:t>
      </w:r>
      <w:r>
        <w:t xml:space="preserve">Organisation Internationale pour les Migrations </w:t>
      </w:r>
      <w:r>
        <w:t xml:space="preserve">OIM </w:t>
      </w:r>
      <w:r>
        <w:t xml:space="preserve">556 </w:t>
      </w:r>
      <w:r>
        <w:t xml:space="preserve">OIM et partenaires </w:t>
      </w:r>
    </w:p>
    <w:p>
      <w:r>
        <w:t xml:space="preserve">707466 </w:t>
      </w:r>
      <w:r>
        <w:t xml:space="preserve">NULL </w:t>
      </w:r>
      <w:r>
        <w:t xml:space="preserve">2023-03-28 00:00:00 </w:t>
      </w:r>
      <w:r>
        <w:t xml:space="preserve">2023-10-20 00:00:00 </w:t>
      </w:r>
      <w:r>
        <w:t xml:space="preserve">2023-08-23 00:00:00 </w:t>
      </w:r>
      <w:r>
        <w:t xml:space="preserve">80 </w:t>
      </w:r>
      <w:r>
        <w:t xml:space="preserve">280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710101 </w:t>
      </w:r>
      <w:r>
        <w:t xml:space="preserve">Organisation Internationale pour les Migrations </w:t>
      </w:r>
      <w:r>
        <w:t xml:space="preserve">OIM </w:t>
      </w:r>
      <w:r>
        <w:t xml:space="preserve">556 </w:t>
      </w:r>
      <w:r>
        <w:t xml:space="preserve">OIM et partenaires </w:t>
      </w:r>
    </w:p>
    <w:p>
      <w:r>
        <w:t xml:space="preserve">707467 </w:t>
      </w:r>
      <w:r>
        <w:t xml:space="preserve">NULL </w:t>
      </w:r>
      <w:r>
        <w:t xml:space="preserve">2023-05-04 00:00:00 </w:t>
      </w:r>
      <w:r>
        <w:t xml:space="preserve">2023-10-20 00:00:00 </w:t>
      </w:r>
      <w:r>
        <w:t xml:space="preserve">2023-08-23 00:00:00 </w:t>
      </w:r>
      <w:r>
        <w:t xml:space="preserve">5 </w:t>
      </w:r>
      <w:r>
        <w:t xml:space="preserve">17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710102 </w:t>
      </w:r>
      <w:r>
        <w:t xml:space="preserve">Organisation Internationale pour les Migrations </w:t>
      </w:r>
      <w:r>
        <w:t xml:space="preserve">OIM </w:t>
      </w:r>
      <w:r>
        <w:t xml:space="preserve">556 </w:t>
      </w:r>
      <w:r>
        <w:t xml:space="preserve">OIM et partenaires </w:t>
      </w:r>
    </w:p>
    <w:p>
      <w:r>
        <w:t xml:space="preserve">707469 </w:t>
      </w:r>
      <w:r>
        <w:t xml:space="preserve">NULL </w:t>
      </w:r>
      <w:r>
        <w:t xml:space="preserve">2023-05-04 00:00:00 </w:t>
      </w:r>
      <w:r>
        <w:t xml:space="preserve">2023-10-20 00:00:00 </w:t>
      </w:r>
      <w:r>
        <w:t xml:space="preserve">2023-08-23 00:00:00 </w:t>
      </w:r>
      <w:r>
        <w:t xml:space="preserve">13 </w:t>
      </w:r>
      <w:r>
        <w:t xml:space="preserve">45 </w:t>
      </w:r>
      <w:r>
        <w:t xml:space="preserve">2 </w:t>
      </w:r>
      <w:r>
        <w:t xml:space="preserve">Retourné </w:t>
      </w:r>
      <w:r>
        <w:t xml:space="preserve">CD6208ZS01 </w:t>
      </w:r>
      <w:r>
        <w:t xml:space="preserve">CD6208ZS01AS06 </w:t>
      </w:r>
      <w:r>
        <w:t xml:space="preserve">KAGOGO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710104 </w:t>
      </w:r>
      <w:r>
        <w:t xml:space="preserve">Organisation Internationale pour les Migrations </w:t>
      </w:r>
      <w:r>
        <w:t xml:space="preserve">OIM </w:t>
      </w:r>
      <w:r>
        <w:t xml:space="preserve">556 </w:t>
      </w:r>
      <w:r>
        <w:t xml:space="preserve">OIM et partenaires </w:t>
      </w:r>
    </w:p>
    <w:p>
      <w:r>
        <w:t xml:space="preserve">707471 </w:t>
      </w:r>
      <w:r>
        <w:t xml:space="preserve">NULL </w:t>
      </w:r>
      <w:r>
        <w:t xml:space="preserve">2023-05-04 00:00:00 </w:t>
      </w:r>
      <w:r>
        <w:t xml:space="preserve">2023-10-20 00:00:00 </w:t>
      </w:r>
      <w:r>
        <w:t xml:space="preserve">2023-08-23 00:00:00 </w:t>
      </w:r>
      <w:r>
        <w:t xml:space="preserve">125 </w:t>
      </w:r>
      <w:r>
        <w:t xml:space="preserve">625 </w:t>
      </w:r>
      <w:r>
        <w:t xml:space="preserve">2 </w:t>
      </w:r>
      <w:r>
        <w:t xml:space="preserve">Retourné </w:t>
      </w:r>
      <w:r>
        <w:t xml:space="preserve">CD6208ZS01 </w:t>
      </w:r>
      <w:r>
        <w:t xml:space="preserve">CD6208ZS01AS07 </w:t>
      </w:r>
      <w:r>
        <w:t xml:space="preserve">KAHOLOLO </w:t>
      </w:r>
      <w:r>
        <w:t xml:space="preserve">Hauts-Plateaux </w:t>
      </w:r>
      <w:r>
        <w:t xml:space="preserve">4 </w:t>
      </w:r>
      <w:r>
        <w:t xml:space="preserve">Domicile propre </w:t>
      </w:r>
      <w:r>
        <w:t xml:space="preserve">6 </w:t>
      </w:r>
      <w:r>
        <w:t xml:space="preserve">Amélioration des conditions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 </w:t>
      </w:r>
      <w:r>
        <w:t xml:space="preserve">Sud-kivu </w:t>
      </w:r>
      <w:r>
        <w:t xml:space="preserve">CD6208 </w:t>
      </w:r>
      <w:r>
        <w:t xml:space="preserve">Uvira </w:t>
      </w:r>
      <w:r>
        <w:t xml:space="preserve">3 </w:t>
      </w:r>
      <w:r>
        <w:t xml:space="preserve">CD620801 </w:t>
      </w:r>
      <w:r>
        <w:t xml:space="preserve">Bavira </w:t>
      </w:r>
      <w:r>
        <w:t xml:space="preserve">CD62080101 </w:t>
      </w:r>
      <w:r>
        <w:t xml:space="preserve">Bijombo </w:t>
      </w:r>
      <w:r>
        <w:t xml:space="preserve">NULL </w:t>
      </w:r>
      <w:r>
        <w:t xml:space="preserve">NULL </w:t>
      </w:r>
      <w:r>
        <w:t xml:space="preserve">CD6208ZS01 </w:t>
      </w:r>
      <w:r>
        <w:t xml:space="preserve">Hauts-Plateaux </w:t>
      </w:r>
      <w:r>
        <w:t xml:space="preserve">NULL </w:t>
      </w:r>
      <w:r>
        <w:t xml:space="preserve">NULL </w:t>
      </w:r>
      <w:r>
        <w:t xml:space="preserve">Evaluation DTM juillet 2023 </w:t>
      </w:r>
      <w:r>
        <w:t xml:space="preserve">NULL </w:t>
      </w:r>
      <w:r>
        <w:t xml:space="preserve">710106 </w:t>
      </w:r>
      <w:r>
        <w:t xml:space="preserve">Organisation Internationale pour les Migrations </w:t>
      </w:r>
      <w:r>
        <w:t xml:space="preserve">OIM </w:t>
      </w:r>
      <w:r>
        <w:t xml:space="preserve">556 </w:t>
      </w:r>
      <w:r>
        <w:t xml:space="preserve">OIM et partenaires </w:t>
      </w:r>
    </w:p>
    <w:p>
      <w:r>
        <w:t xml:space="preserve">707487 </w:t>
      </w:r>
      <w:r>
        <w:t xml:space="preserve">NULL </w:t>
      </w:r>
      <w:r>
        <w:t xml:space="preserve">2023-03-28 00:00:00 </w:t>
      </w:r>
      <w:r>
        <w:t xml:space="preserve">2023-10-20 00:00:00 </w:t>
      </w:r>
      <w:r>
        <w:t xml:space="preserve">2023-08-24 00:00:00 </w:t>
      </w:r>
      <w:r>
        <w:t xml:space="preserve">2 </w:t>
      </w:r>
      <w:r>
        <w:t xml:space="preserve">4 </w:t>
      </w:r>
      <w:r>
        <w:t xml:space="preserve">2 </w:t>
      </w:r>
      <w:r>
        <w:t xml:space="preserve">Retourné </w:t>
      </w:r>
      <w:r>
        <w:t xml:space="preserve">CD6201ZS01 </w:t>
      </w:r>
      <w:r>
        <w:t xml:space="preserve">CD6201ZS01AS06 </w:t>
      </w:r>
      <w:r>
        <w:t xml:space="preserve">CIGURHI </w:t>
      </w:r>
      <w:r>
        <w:t xml:space="preserve">Bagira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710122 </w:t>
      </w:r>
      <w:r>
        <w:t xml:space="preserve">Organisation Internationale pour les Migrations </w:t>
      </w:r>
      <w:r>
        <w:t xml:space="preserve">OIM </w:t>
      </w:r>
      <w:r>
        <w:t xml:space="preserve">556 </w:t>
      </w:r>
      <w:r>
        <w:t xml:space="preserve">OIM et partenaires </w:t>
      </w:r>
    </w:p>
    <w:p>
      <w:r>
        <w:t xml:space="preserve">707488 </w:t>
      </w:r>
      <w:r>
        <w:t xml:space="preserve">NULL </w:t>
      </w:r>
      <w:r>
        <w:t xml:space="preserve">2023-05-04 00:00:00 </w:t>
      </w:r>
      <w:r>
        <w:t xml:space="preserve">2023-10-20 00:00:00 </w:t>
      </w:r>
      <w:r>
        <w:t xml:space="preserve">2023-08-24 00:00:00 </w:t>
      </w:r>
      <w:r>
        <w:t xml:space="preserve">3 </w:t>
      </w:r>
      <w:r>
        <w:t xml:space="preserve">5 </w:t>
      </w:r>
      <w:r>
        <w:t xml:space="preserve">2 </w:t>
      </w:r>
      <w:r>
        <w:t xml:space="preserve">Retourné </w:t>
      </w:r>
      <w:r>
        <w:t xml:space="preserve">CD6201ZS01 </w:t>
      </w:r>
      <w:r>
        <w:t xml:space="preserve">CD6201ZS01AS06 </w:t>
      </w:r>
      <w:r>
        <w:t xml:space="preserve">CIGURHI </w:t>
      </w:r>
      <w:r>
        <w:t xml:space="preserve">Bagira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710123 </w:t>
      </w:r>
      <w:r>
        <w:t xml:space="preserve">Organisation Internationale pour les Migrations </w:t>
      </w:r>
      <w:r>
        <w:t xml:space="preserve">OIM </w:t>
      </w:r>
      <w:r>
        <w:t xml:space="preserve">556 </w:t>
      </w:r>
      <w:r>
        <w:t xml:space="preserve">OIM et partenaires </w:t>
      </w:r>
    </w:p>
    <w:p>
      <w:r>
        <w:t xml:space="preserve">707489 </w:t>
      </w:r>
      <w:r>
        <w:t xml:space="preserve">NULL </w:t>
      </w:r>
      <w:r>
        <w:t xml:space="preserve">2023-09-30 00:00:00 </w:t>
      </w:r>
      <w:r>
        <w:t xml:space="preserve">2023-10-20 00:00:00 </w:t>
      </w:r>
      <w:r>
        <w:t xml:space="preserve">2023-08-24 00:00:00 </w:t>
      </w:r>
      <w:r>
        <w:t xml:space="preserve">2 </w:t>
      </w:r>
      <w:r>
        <w:t xml:space="preserve">3 </w:t>
      </w:r>
      <w:r>
        <w:t xml:space="preserve">2 </w:t>
      </w:r>
      <w:r>
        <w:t xml:space="preserve">Retourné </w:t>
      </w:r>
      <w:r>
        <w:t xml:space="preserve">CD6201ZS01 </w:t>
      </w:r>
      <w:r>
        <w:t xml:space="preserve">CD6201ZS01AS06 </w:t>
      </w:r>
      <w:r>
        <w:t xml:space="preserve">CIGURHI </w:t>
      </w:r>
      <w:r>
        <w:t xml:space="preserve">Bagira </w:t>
      </w:r>
      <w:r>
        <w:t xml:space="preserve">4 </w:t>
      </w:r>
      <w:r>
        <w:t xml:space="preserve">Domicile propre </w:t>
      </w:r>
      <w:r>
        <w:t xml:space="preserve">6 </w:t>
      </w:r>
      <w:r>
        <w:t xml:space="preserve">Amélioration des conditions </w:t>
      </w:r>
      <w:r>
        <w:t xml:space="preserve">CD62 </w:t>
      </w:r>
      <w:r>
        <w:t xml:space="preserve">Sud-kivu </w:t>
      </w:r>
      <w:r>
        <w:t xml:space="preserve">CD6201 </w:t>
      </w:r>
      <w:r>
        <w:t xml:space="preserve">Bukavu </w:t>
      </w:r>
      <w:r>
        <w:t xml:space="preserve">4 </w:t>
      </w:r>
      <w:r>
        <w:t xml:space="preserve">CD620101 </w:t>
      </w:r>
      <w:r>
        <w:t xml:space="preserve">Bagira </w:t>
      </w:r>
      <w:r>
        <w:t xml:space="preserve">CD62010101 </w:t>
      </w:r>
      <w:r>
        <w:t xml:space="preserve">Kasha </w:t>
      </w:r>
      <w:r>
        <w:t xml:space="preserve">NULL </w:t>
      </w:r>
      <w:r>
        <w:t xml:space="preserve">NULL </w:t>
      </w:r>
      <w:r>
        <w:t xml:space="preserve">CD62 </w:t>
      </w:r>
      <w:r>
        <w:t xml:space="preserve">Sud-kivu </w:t>
      </w:r>
      <w:r>
        <w:t xml:space="preserve">CD6208 </w:t>
      </w:r>
      <w:r>
        <w:t xml:space="preserve">Uvira </w:t>
      </w:r>
      <w:r>
        <w:t xml:space="preserve">3 </w:t>
      </w:r>
      <w:r>
        <w:t xml:space="preserve">CD620802 </w:t>
      </w:r>
      <w:r>
        <w:t xml:space="preserve">Bafulero </w:t>
      </w:r>
      <w:r>
        <w:t xml:space="preserve">CD62080204 </w:t>
      </w:r>
      <w:r>
        <w:t xml:space="preserve">Runingu </w:t>
      </w:r>
      <w:r>
        <w:t xml:space="preserve">NULL </w:t>
      </w:r>
      <w:r>
        <w:t xml:space="preserve">NULL </w:t>
      </w:r>
      <w:r>
        <w:t xml:space="preserve">CD6208ZS04 </w:t>
      </w:r>
      <w:r>
        <w:t xml:space="preserve">Uvira </w:t>
      </w:r>
      <w:r>
        <w:t xml:space="preserve">NULL </w:t>
      </w:r>
      <w:r>
        <w:t xml:space="preserve">NULL </w:t>
      </w:r>
      <w:r>
        <w:t xml:space="preserve">Evaluation DTM juillet 2023 </w:t>
      </w:r>
      <w:r>
        <w:t xml:space="preserve">NULL </w:t>
      </w:r>
      <w:r>
        <w:t xml:space="preserve">710124 </w:t>
      </w:r>
      <w:r>
        <w:t xml:space="preserve">Organisation Internationale pour les Migrations </w:t>
      </w:r>
      <w:r>
        <w:t xml:space="preserve">OIM </w:t>
      </w:r>
      <w:r>
        <w:t xml:space="preserve">556 </w:t>
      </w:r>
      <w:r>
        <w:t xml:space="preserve">OIM et partenaires </w:t>
      </w:r>
    </w:p>
    <w:p>
      <w:r>
        <w:t xml:space="preserve">707506 </w:t>
      </w:r>
      <w:r>
        <w:t xml:space="preserve">4862 </w:t>
      </w:r>
      <w:r>
        <w:t xml:space="preserve">2023-10-01 00:00:00 </w:t>
      </w:r>
      <w:r>
        <w:t xml:space="preserve">2023-11-09 15:28:46 </w:t>
      </w:r>
      <w:r>
        <w:t xml:space="preserve">2023-10-27 00:00:00 </w:t>
      </w:r>
      <w:r>
        <w:t xml:space="preserve">1221 </w:t>
      </w:r>
      <w:r>
        <w:t xml:space="preserve">6105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CD740606070006 </w:t>
      </w:r>
      <w:r>
        <w:t xml:space="preserve">Mwenge kakenko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CD740606010022 </w:t>
      </w:r>
      <w:r>
        <w:t xml:space="preserve">Ngombe kiambi </w:t>
      </w:r>
      <w:r>
        <w:t xml:space="preserve">CD7406ZS02 </w:t>
      </w:r>
      <w:r>
        <w:t xml:space="preserve">Kiyambi </w:t>
      </w:r>
      <w:r>
        <w:t xml:space="preserve">CD7406ZS02AS09 </w:t>
      </w:r>
      <w:r>
        <w:t xml:space="preserve">Kiambi </w:t>
      </w:r>
      <w:r>
        <w:t xml:space="preserve">Ils se sont déplacés vers Kiambi centre et périphéries en septembre 2023 suite affrontements ayant opposé les Mai-Mai aux militaires. Ils sont rentrés dans leurs villages à partir d'octobre 2023. </w:t>
      </w:r>
      <w:r>
        <w:t xml:space="preserve">- </w:t>
      </w:r>
      <w:r>
        <w:t xml:space="preserve">710142 </w:t>
      </w:r>
      <w:r>
        <w:t xml:space="preserve">Bureau de Coordination des Affaires Humanitaires </w:t>
      </w:r>
      <w:r>
        <w:t xml:space="preserve">OCHA </w:t>
      </w:r>
      <w:r>
        <w:t xml:space="preserve">543 </w:t>
      </w:r>
      <w:r>
        <w:t xml:space="preserve">- </w:t>
      </w:r>
    </w:p>
    <w:p>
      <w:r>
        <w:t xml:space="preserve">707506 </w:t>
      </w:r>
      <w:r>
        <w:t xml:space="preserve">4862 </w:t>
      </w:r>
      <w:r>
        <w:t xml:space="preserve">2023-10-01 00:00:00 </w:t>
      </w:r>
      <w:r>
        <w:t xml:space="preserve">2023-11-09 15:28:46 </w:t>
      </w:r>
      <w:r>
        <w:t xml:space="preserve">2023-10-27 00:00:00 </w:t>
      </w:r>
      <w:r>
        <w:t xml:space="preserve">609 </w:t>
      </w:r>
      <w:r>
        <w:t xml:space="preserve">3045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CD74060602 </w:t>
      </w:r>
      <w:r>
        <w:t xml:space="preserve">Kabanga </w:t>
      </w:r>
      <w:r>
        <w:t xml:space="preserve">CD740606020003 </w:t>
      </w:r>
      <w:r>
        <w:t xml:space="preserve">Kaboko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CD740606010022 </w:t>
      </w:r>
      <w:r>
        <w:t xml:space="preserve">Ngombe kiambi </w:t>
      </w:r>
      <w:r>
        <w:t xml:space="preserve">CD7406ZS02 </w:t>
      </w:r>
      <w:r>
        <w:t xml:space="preserve">Kiyambi </w:t>
      </w:r>
      <w:r>
        <w:t xml:space="preserve">CD7406ZS02AS09 </w:t>
      </w:r>
      <w:r>
        <w:t xml:space="preserve">Kiambi </w:t>
      </w:r>
      <w:r>
        <w:t xml:space="preserve">Ils se sont déplacés vers Kiambi centre et périphéries en septembre 2023 suite affrontements ayant opposé les Mai-Mai aux militaires. Ils sont rentrés dans leurs villages à partir d'octobre 2023. </w:t>
      </w:r>
      <w:r>
        <w:t xml:space="preserve">- </w:t>
      </w:r>
      <w:r>
        <w:t xml:space="preserve">710143 </w:t>
      </w:r>
      <w:r>
        <w:t xml:space="preserve">Bureau de Coordination des Affaires Humanitaires </w:t>
      </w:r>
      <w:r>
        <w:t xml:space="preserve">OCHA </w:t>
      </w:r>
      <w:r>
        <w:t xml:space="preserve">543 </w:t>
      </w:r>
      <w:r>
        <w:t xml:space="preserve">- </w:t>
      </w:r>
    </w:p>
    <w:p>
      <w:r>
        <w:t xml:space="preserve">707506 </w:t>
      </w:r>
      <w:r>
        <w:t xml:space="preserve">4862 </w:t>
      </w:r>
      <w:r>
        <w:t xml:space="preserve">2023-10-01 00:00:00 </w:t>
      </w:r>
      <w:r>
        <w:t xml:space="preserve">2023-11-09 15:28:46 </w:t>
      </w:r>
      <w:r>
        <w:t xml:space="preserve">2023-10-27 00:00:00 </w:t>
      </w:r>
      <w:r>
        <w:t xml:space="preserve">1101 </w:t>
      </w:r>
      <w:r>
        <w:t xml:space="preserve">5506 </w:t>
      </w:r>
      <w:r>
        <w:t xml:space="preserve">2 </w:t>
      </w:r>
      <w:r>
        <w:t xml:space="preserve">Retourné </w:t>
      </w:r>
      <w:r>
        <w:t xml:space="preserve">CD7406ZS02 </w:t>
      </w:r>
      <w:r>
        <w:t xml:space="preserve">CD7406ZS02AS22 </w:t>
      </w:r>
      <w:r>
        <w:t xml:space="preserve">Mwenge </w:t>
      </w:r>
      <w:r>
        <w:t xml:space="preserve">Kiyambi </w:t>
      </w:r>
      <w:r>
        <w:t xml:space="preserve">4 </w:t>
      </w:r>
      <w:r>
        <w:t xml:space="preserve">Domicile propre </w:t>
      </w:r>
      <w:r>
        <w:t xml:space="preserve">6 </w:t>
      </w:r>
      <w:r>
        <w:t xml:space="preserve">Amélioration des conditions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CD74060607 </w:t>
      </w:r>
      <w:r>
        <w:t xml:space="preserve">Mambwe </w:t>
      </w:r>
      <w:r>
        <w:t xml:space="preserve">CD740606070001 </w:t>
      </w:r>
      <w:r>
        <w:t xml:space="preserve">Mambwe </w:t>
      </w:r>
      <w:r>
        <w:t xml:space="preserve">CD74 </w:t>
      </w:r>
      <w:r>
        <w:t xml:space="preserve">Tanganyika </w:t>
      </w:r>
      <w:r>
        <w:t xml:space="preserve">CD7406 </w:t>
      </w:r>
      <w:r>
        <w:t xml:space="preserve">Manono </w:t>
      </w:r>
      <w:r>
        <w:t xml:space="preserve">3 </w:t>
      </w:r>
      <w:r>
        <w:t xml:space="preserve">CD740606 </w:t>
      </w:r>
      <w:r>
        <w:t xml:space="preserve">Luvua </w:t>
      </w:r>
      <w:r>
        <w:t xml:space="preserve">CD74060601 </w:t>
      </w:r>
      <w:r>
        <w:t xml:space="preserve">Kazingu (mwika) </w:t>
      </w:r>
      <w:r>
        <w:t xml:space="preserve">CD740606010022 </w:t>
      </w:r>
      <w:r>
        <w:t xml:space="preserve">Ngombe kiambi </w:t>
      </w:r>
      <w:r>
        <w:t xml:space="preserve">CD7406ZS02 </w:t>
      </w:r>
      <w:r>
        <w:t xml:space="preserve">Kiyambi </w:t>
      </w:r>
      <w:r>
        <w:t xml:space="preserve">CD7406ZS02AS09 </w:t>
      </w:r>
      <w:r>
        <w:t xml:space="preserve">Kiambi </w:t>
      </w:r>
      <w:r>
        <w:t xml:space="preserve">Ils se sont déplacés vers Kiambi centre et périphéries en septembre 2023 suite affrontements ayant opposé les Mai-Mai aux militaires. Ils sont rentrés dans leurs villages à partir d'octobre 2023. </w:t>
      </w:r>
      <w:r>
        <w:t xml:space="preserve">- </w:t>
      </w:r>
      <w:r>
        <w:t xml:space="preserve">710145 </w:t>
      </w:r>
      <w:r>
        <w:t xml:space="preserve">Bureau de Coordination des Affaires Humanitaires </w:t>
      </w:r>
      <w:r>
        <w:t xml:space="preserve">OCHA </w:t>
      </w:r>
      <w:r>
        <w:t xml:space="preserve">543 </w:t>
      </w:r>
      <w:r>
        <w:t xml:space="preserve">- </w:t>
      </w:r>
    </w:p>
    <w:p>
      <w:r>
        <w:t xml:space="preserve">707507 </w:t>
      </w:r>
      <w:r>
        <w:t xml:space="preserve">4519 </w:t>
      </w:r>
      <w:r>
        <w:t xml:space="preserve">2023-03-01 00:00:00 </w:t>
      </w:r>
      <w:r>
        <w:t xml:space="preserve">2023-11-09 23:01:37 </w:t>
      </w:r>
      <w:r>
        <w:t xml:space="preserve">2023-11-06 00:00:00 </w:t>
      </w:r>
      <w:r>
        <w:t xml:space="preserve">340 </w:t>
      </w:r>
      <w:r>
        <w:t xml:space="preserve">2584 </w:t>
      </w:r>
      <w:r>
        <w:t xml:space="preserve">2 </w:t>
      </w:r>
      <w:r>
        <w:t xml:space="preserve">Retourné </w:t>
      </w:r>
      <w:r>
        <w:t xml:space="preserve">CD7410ZS01 </w:t>
      </w:r>
      <w:r>
        <w:t xml:space="preserve">CD7410ZS01AS07 </w:t>
      </w:r>
      <w:r>
        <w:t xml:space="preserve">Kankwala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CD741003010160 </w:t>
      </w:r>
      <w:r>
        <w:t xml:space="preserve">Kankwala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CD7410ZS01AS24 </w:t>
      </w:r>
      <w:r>
        <w:t xml:space="preserve">Tchanga Tchanga </w:t>
      </w:r>
      <w:r>
        <w:t>Le retour des</w:t>
        <w:br/>
        <w:t>déplacés a été amorcé en juillet 2022, et cela s'est amplifié</w:t>
        <w:br/>
        <w:t>en mars 2023. Cependant, ce retour s'opère sur un fond de</w:t>
        <w:br/>
        <w:t>misère car les personnes retournées ont besoin de tout. Les</w:t>
        <w:br/>
        <w:t>ménages retournés vivent dans des conditions difficiles</w:t>
        <w:br/>
        <w:t>ayant perdu la majorité de leurs biens et moyens</w:t>
        <w:br/>
        <w:t>d'existence, à cause des destructions perpetrées durant</w:t>
        <w:br/>
        <w:t>plusieurs années de conflits. Dans 28 villages répartis dans</w:t>
        <w:br/>
        <w:t>les 4 AS visitées, l'effectif des populations retournées est</w:t>
        <w:br/>
        <w:t xml:space="preserve">estimé à 2 902 ménages </w:t>
      </w:r>
      <w:r>
        <w:t xml:space="preserve">NULL </w:t>
      </w:r>
      <w:r>
        <w:t xml:space="preserve">710146 </w:t>
      </w:r>
      <w:r>
        <w:t xml:space="preserve">International Rescue Committee </w:t>
      </w:r>
      <w:r>
        <w:t xml:space="preserve">IRC </w:t>
      </w:r>
      <w:r>
        <w:t xml:space="preserve">461 </w:t>
      </w:r>
      <w:r>
        <w:t xml:space="preserve">CONCERN </w:t>
      </w:r>
    </w:p>
    <w:p>
      <w:r>
        <w:t xml:space="preserve">707507 </w:t>
      </w:r>
      <w:r>
        <w:t xml:space="preserve">4519 </w:t>
      </w:r>
      <w:r>
        <w:t xml:space="preserve">2023-03-01 00:00:00 </w:t>
      </w:r>
      <w:r>
        <w:t xml:space="preserve">2023-11-09 23:01:37 </w:t>
      </w:r>
      <w:r>
        <w:t xml:space="preserve">2023-11-06 00:00:00 </w:t>
      </w:r>
      <w:r>
        <w:t xml:space="preserve">451 </w:t>
      </w:r>
      <w:r>
        <w:t xml:space="preserve">3258 </w:t>
      </w:r>
      <w:r>
        <w:t xml:space="preserve">2 </w:t>
      </w:r>
      <w:r>
        <w:t xml:space="preserve">Retourné </w:t>
      </w:r>
      <w:r>
        <w:t xml:space="preserve">CD7410ZS01 </w:t>
      </w:r>
      <w:r>
        <w:t xml:space="preserve">CD7410ZS01AS09 </w:t>
      </w:r>
      <w:r>
        <w:t xml:space="preserve">Kilunga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CD741003010023 </w:t>
      </w:r>
      <w:r>
        <w:t xml:space="preserve">Kilunga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CD7410ZS01AS24 </w:t>
      </w:r>
      <w:r>
        <w:t xml:space="preserve">Tchanga Tchanga </w:t>
      </w:r>
      <w:r>
        <w:t>Le retour des</w:t>
        <w:br/>
        <w:t>déplacés a été amorcé en juillet 2022, et cela s'est amplifié</w:t>
        <w:br/>
        <w:t>en mars 2023. Cependant, ce retour s'opère sur un fond de</w:t>
        <w:br/>
        <w:t>misère car les personnes retournées ont besoin de tout. Les</w:t>
        <w:br/>
        <w:t>ménages retournés vivent dans des conditions difficiles</w:t>
        <w:br/>
        <w:t>ayant perdu la majorité de leurs biens et moyens</w:t>
        <w:br/>
        <w:t>d'existence, à cause des destructions perpetrées durant</w:t>
        <w:br/>
        <w:t>plusieurs années de conflits. Dans 28 villages répartis dans</w:t>
        <w:br/>
        <w:t>les 4 AS visitées, l'effectif des populations retournées est</w:t>
        <w:br/>
        <w:t xml:space="preserve">estimé à 2 902 ménages </w:t>
      </w:r>
      <w:r>
        <w:t xml:space="preserve">NULL </w:t>
      </w:r>
      <w:r>
        <w:t xml:space="preserve">710147 </w:t>
      </w:r>
      <w:r>
        <w:t xml:space="preserve">International Rescue Committee </w:t>
      </w:r>
      <w:r>
        <w:t xml:space="preserve">IRC </w:t>
      </w:r>
      <w:r>
        <w:t xml:space="preserve">461 </w:t>
      </w:r>
      <w:r>
        <w:t xml:space="preserve">CONCERN </w:t>
      </w:r>
    </w:p>
    <w:p>
      <w:r>
        <w:t xml:space="preserve">707507 </w:t>
      </w:r>
      <w:r>
        <w:t xml:space="preserve">4519 </w:t>
      </w:r>
      <w:r>
        <w:t xml:space="preserve">2023-03-01 00:00:00 </w:t>
      </w:r>
      <w:r>
        <w:t xml:space="preserve">2023-11-09 23:01:37 </w:t>
      </w:r>
      <w:r>
        <w:t xml:space="preserve">2023-11-06 00:00:00 </w:t>
      </w:r>
      <w:r>
        <w:t xml:space="preserve">70 </w:t>
      </w:r>
      <w:r>
        <w:t xml:space="preserve">362 </w:t>
      </w:r>
      <w:r>
        <w:t xml:space="preserve">2 </w:t>
      </w:r>
      <w:r>
        <w:t xml:space="preserve">Retourné </w:t>
      </w:r>
      <w:r>
        <w:t xml:space="preserve">CD7410ZS01 </w:t>
      </w:r>
      <w:r>
        <w:t xml:space="preserve">CD7410ZS01AS05 </w:t>
      </w:r>
      <w:r>
        <w:t xml:space="preserve">Kalima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CD74100301 </w:t>
      </w:r>
      <w:r>
        <w:t xml:space="preserve">Bakalanga ii </w:t>
      </w:r>
      <w:r>
        <w:t xml:space="preserve">CD741003010005 </w:t>
      </w:r>
      <w:r>
        <w:t xml:space="preserve">Kalima-n'gunga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CD7410ZS01AS24 </w:t>
      </w:r>
      <w:r>
        <w:t xml:space="preserve">Tchanga Tchanga </w:t>
      </w:r>
      <w:r>
        <w:t>Le retour des</w:t>
        <w:br/>
        <w:t>déplacés a été amorcé en juillet 2022, et cela s'est amplifié</w:t>
        <w:br/>
        <w:t>en mars 2023. Cependant, ce retour s'opère sur un fond de</w:t>
        <w:br/>
        <w:t>misère car les personnes retournées ont besoin de tout. Les</w:t>
        <w:br/>
        <w:t>ménages retournés vivent dans des conditions difficiles</w:t>
        <w:br/>
        <w:t>ayant perdu la majorité de leurs biens et moyens</w:t>
        <w:br/>
        <w:t>d'existence, à cause des destructions perpetrées durant</w:t>
        <w:br/>
        <w:t>plusieurs années de conflits. Dans 28 villages répartis dans</w:t>
        <w:br/>
        <w:t>les 4 AS visitées, l'effectif des populations retournées est</w:t>
        <w:br/>
        <w:t xml:space="preserve">estimé à 2 902 ménages </w:t>
      </w:r>
      <w:r>
        <w:t xml:space="preserve">NULL </w:t>
      </w:r>
      <w:r>
        <w:t xml:space="preserve">710148 </w:t>
      </w:r>
      <w:r>
        <w:t xml:space="preserve">International Rescue Committee </w:t>
      </w:r>
      <w:r>
        <w:t xml:space="preserve">IRC </w:t>
      </w:r>
      <w:r>
        <w:t xml:space="preserve">461 </w:t>
      </w:r>
      <w:r>
        <w:t xml:space="preserve">CONCERN </w:t>
      </w:r>
    </w:p>
    <w:p>
      <w:r>
        <w:t xml:space="preserve">707507 </w:t>
      </w:r>
      <w:r>
        <w:t xml:space="preserve">4519 </w:t>
      </w:r>
      <w:r>
        <w:t xml:space="preserve">2023-03-01 00:00:00 </w:t>
      </w:r>
      <w:r>
        <w:t xml:space="preserve">2023-11-09 23:01:37 </w:t>
      </w:r>
      <w:r>
        <w:t xml:space="preserve">2023-11-06 00:00:00 </w:t>
      </w:r>
      <w:r>
        <w:t xml:space="preserve">691 </w:t>
      </w:r>
      <w:r>
        <w:t xml:space="preserve">4207 </w:t>
      </w:r>
      <w:r>
        <w:t xml:space="preserve">2 </w:t>
      </w:r>
      <w:r>
        <w:t xml:space="preserve">Retourné </w:t>
      </w:r>
      <w:r>
        <w:t xml:space="preserve">CD7410ZS01 </w:t>
      </w:r>
      <w:r>
        <w:t xml:space="preserve">CD7410ZS01AS02 </w:t>
      </w:r>
      <w:r>
        <w:t xml:space="preserve">Kabeya May </w:t>
      </w:r>
      <w:r>
        <w:t xml:space="preserve">Nyunzu </w:t>
      </w:r>
      <w:r>
        <w:t xml:space="preserve">4 </w:t>
      </w:r>
      <w:r>
        <w:t xml:space="preserve">Domicile propre </w:t>
      </w:r>
      <w:r>
        <w:t xml:space="preserve">6 </w:t>
      </w:r>
      <w:r>
        <w:t xml:space="preserve">Amélioration des conditions </w:t>
      </w:r>
      <w:r>
        <w:t xml:space="preserve">CD74 </w:t>
      </w:r>
      <w:r>
        <w:t xml:space="preserve">Tanganyika </w:t>
      </w:r>
      <w:r>
        <w:t xml:space="preserve">CD7410 </w:t>
      </w:r>
      <w:r>
        <w:t xml:space="preserve">Nyunzu </w:t>
      </w:r>
      <w:r>
        <w:t xml:space="preserve">3 </w:t>
      </w:r>
      <w:r>
        <w:t xml:space="preserve">CD741003 </w:t>
      </w:r>
      <w:r>
        <w:t xml:space="preserve">Nord-lukuga </w:t>
      </w:r>
      <w:r>
        <w:t xml:space="preserve">CD74100306 </w:t>
      </w:r>
      <w:r>
        <w:t xml:space="preserve">Baseba </w:t>
      </w:r>
      <w:r>
        <w:t xml:space="preserve">CD741003060009 </w:t>
      </w:r>
      <w:r>
        <w:t xml:space="preserve">Kabeya mayi </w:t>
      </w:r>
      <w:r>
        <w:t xml:space="preserve">CD74 </w:t>
      </w:r>
      <w:r>
        <w:t xml:space="preserve">Tanganyika </w:t>
      </w:r>
      <w:r>
        <w:t xml:space="preserve">CD7410 </w:t>
      </w:r>
      <w:r>
        <w:t xml:space="preserve">Nyunzu </w:t>
      </w:r>
      <w:r>
        <w:t xml:space="preserve">3 </w:t>
      </w:r>
      <w:r>
        <w:t xml:space="preserve">CD741001 </w:t>
      </w:r>
      <w:r>
        <w:t xml:space="preserve">Nyunzu </w:t>
      </w:r>
      <w:r>
        <w:t xml:space="preserve">CD74100111 </w:t>
      </w:r>
      <w:r>
        <w:t xml:space="preserve">Ville </w:t>
      </w:r>
      <w:r>
        <w:t xml:space="preserve">NULL </w:t>
      </w:r>
      <w:r>
        <w:t xml:space="preserve">NULL </w:t>
      </w:r>
      <w:r>
        <w:t xml:space="preserve">CD7410ZS01 </w:t>
      </w:r>
      <w:r>
        <w:t xml:space="preserve">Nyunzu </w:t>
      </w:r>
      <w:r>
        <w:t xml:space="preserve">CD7410ZS01AS24 </w:t>
      </w:r>
      <w:r>
        <w:t xml:space="preserve">Tchanga Tchanga </w:t>
      </w:r>
      <w:r>
        <w:t>Le retour des</w:t>
        <w:br/>
        <w:t>déplacés a été amorcé en juillet 2022, et cela s'est amplifié</w:t>
        <w:br/>
        <w:t>en mars 2023. Cependant, ce retour s'opère sur un fond de</w:t>
        <w:br/>
        <w:t>misère car les personnes retournées ont besoin de tout. Les</w:t>
        <w:br/>
        <w:t>ménages retournés vivent dans des conditions difficiles</w:t>
        <w:br/>
        <w:t>ayant perdu la majorité de leurs biens et moyens</w:t>
        <w:br/>
        <w:t>d'existence, à cause des destructions perpetrées durant</w:t>
        <w:br/>
        <w:t>plusieurs années de conflits. Dans 28 villages répartis dans</w:t>
        <w:br/>
        <w:t>les 4 AS visitées, l'effectif des populations retournées est</w:t>
        <w:br/>
        <w:t xml:space="preserve">estimé à 2 902 ménages </w:t>
      </w:r>
      <w:r>
        <w:t xml:space="preserve">NULL </w:t>
      </w:r>
      <w:r>
        <w:t xml:space="preserve">710149 </w:t>
      </w:r>
      <w:r>
        <w:t xml:space="preserve">International Rescue Committee </w:t>
      </w:r>
      <w:r>
        <w:t xml:space="preserve">IRC </w:t>
      </w:r>
      <w:r>
        <w:t xml:space="preserve">461 </w:t>
      </w:r>
      <w:r>
        <w:t xml:space="preserve">CONCERN </w:t>
      </w:r>
    </w:p>
    <w:p>
      <w:r>
        <w:t xml:space="preserve">707508 </w:t>
      </w:r>
      <w:r>
        <w:t xml:space="preserve">4968 </w:t>
      </w:r>
      <w:r>
        <w:t xml:space="preserve">2022-11-22 00:00:00 </w:t>
      </w:r>
      <w:r>
        <w:t xml:space="preserve">2023-11-10 10:27:18 </w:t>
      </w:r>
      <w:r>
        <w:t xml:space="preserve">2022-12-30 00:00:00 </w:t>
      </w:r>
      <w:r>
        <w:t xml:space="preserve">1260 </w:t>
      </w:r>
      <w:r>
        <w:t xml:space="preserve">6451 </w:t>
      </w:r>
      <w:r>
        <w:t xml:space="preserve">2 </w:t>
      </w:r>
      <w:r>
        <w:t xml:space="preserve">Retourné </w:t>
      </w:r>
      <w:r>
        <w:t xml:space="preserve">CD9202ZS02 </w:t>
      </w:r>
      <w:r>
        <w:t xml:space="preserve">NULL </w:t>
      </w:r>
      <w:r>
        <w:t xml:space="preserve">NULL </w:t>
      </w:r>
      <w:r>
        <w:t xml:space="preserve">Kamonia </w:t>
      </w:r>
      <w:r>
        <w:t xml:space="preserve">2 </w:t>
      </w:r>
      <w:r>
        <w:t xml:space="preserve">Domicile propre </w:t>
      </w:r>
      <w:r>
        <w:t xml:space="preserve">6 </w:t>
      </w:r>
      <w:r>
        <w:t xml:space="preserve">Amélioration des conditions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CD9202ZS02 </w:t>
      </w:r>
      <w:r>
        <w:t xml:space="preserve">Kamonia </w:t>
      </w:r>
      <w:r>
        <w:t xml:space="preserve">NULL </w:t>
      </w:r>
      <w:r>
        <w:t xml:space="preserve">NULL </w:t>
      </w:r>
      <w:r>
        <w:t xml:space="preserve">La Sous-délégation du HCR á Kananga et les gouvernements des provinces du Kasaï Central et du Kasaï de la République Démocratique du Congo (RDC) ont mené une opération pilote d'enrôlement biométrique des personnes déplacées internes (PDIs) et d'autres catégories de personnes en condition de vulnérabilité dans les deux provinces citées. </w:t>
      </w:r>
      <w:r>
        <w:t xml:space="preserve">RAS </w:t>
      </w:r>
      <w:r>
        <w:t xml:space="preserve">710150 </w:t>
      </w:r>
      <w:r>
        <w:t xml:space="preserve">Haut Commissariat des Nations Unies pour les Réfugiés </w:t>
      </w:r>
      <w:r>
        <w:t xml:space="preserve">UNHCR </w:t>
      </w:r>
      <w:r>
        <w:t xml:space="preserve">418 </w:t>
      </w:r>
      <w:r>
        <w:t xml:space="preserve">UNHCR ET GOUVERNEMENT </w:t>
      </w:r>
    </w:p>
    <w:p>
      <w:r>
        <w:t xml:space="preserve">707508 </w:t>
      </w:r>
      <w:r>
        <w:t xml:space="preserve">4968 </w:t>
      </w:r>
      <w:r>
        <w:t xml:space="preserve">2022-11-22 00:00:00 </w:t>
      </w:r>
      <w:r>
        <w:t xml:space="preserve">2023-11-10 10:27:18 </w:t>
      </w:r>
      <w:r>
        <w:t xml:space="preserve">2022-12-30 00:00:00 </w:t>
      </w:r>
      <w:r>
        <w:t xml:space="preserve">84 </w:t>
      </w:r>
      <w:r>
        <w:t xml:space="preserve">430 </w:t>
      </w:r>
      <w:r>
        <w:t xml:space="preserve">2 </w:t>
      </w:r>
      <w:r>
        <w:t xml:space="preserve">Retourné </w:t>
      </w:r>
      <w:r>
        <w:t xml:space="preserve">CD9202ZS08 </w:t>
      </w:r>
      <w:r>
        <w:t xml:space="preserve">NULL </w:t>
      </w:r>
      <w:r>
        <w:t xml:space="preserve">NULL </w:t>
      </w:r>
      <w:r>
        <w:t xml:space="preserve">Tshikapa </w:t>
      </w:r>
      <w:r>
        <w:t xml:space="preserve">2 </w:t>
      </w:r>
      <w:r>
        <w:t xml:space="preserve">Domicile propre </w:t>
      </w:r>
      <w:r>
        <w:t xml:space="preserve">6 </w:t>
      </w:r>
      <w:r>
        <w:t xml:space="preserve">Amélioration des conditions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CD9202ZS02 </w:t>
      </w:r>
      <w:r>
        <w:t xml:space="preserve">Kamonia </w:t>
      </w:r>
      <w:r>
        <w:t xml:space="preserve">NULL </w:t>
      </w:r>
      <w:r>
        <w:t xml:space="preserve">NULL </w:t>
      </w:r>
      <w:r>
        <w:t xml:space="preserve">La Sous-délégation du HCR á Kananga et les gouvernements des provinces du Kasaï Central et du Kasaï de la République Démocratique du Congo (RDC) ont mené une opération pilote d'enrôlement biométrique des personnes déplacées internes (PDIs) et d'autres catégories de personnes en condition de vulnérabilité dans les deux provinces citées. </w:t>
      </w:r>
      <w:r>
        <w:t xml:space="preserve">RAS </w:t>
      </w:r>
      <w:r>
        <w:t xml:space="preserve">710151 </w:t>
      </w:r>
      <w:r>
        <w:t xml:space="preserve">Haut Commissariat des Nations Unies pour les Réfugiés </w:t>
      </w:r>
      <w:r>
        <w:t xml:space="preserve">UNHCR </w:t>
      </w:r>
      <w:r>
        <w:t xml:space="preserve">418 </w:t>
      </w:r>
      <w:r>
        <w:t xml:space="preserve">UNHCR ET GOUVERNEMENT </w:t>
      </w:r>
    </w:p>
    <w:p>
      <w:r>
        <w:t xml:space="preserve">707508 </w:t>
      </w:r>
      <w:r>
        <w:t xml:space="preserve">4968 </w:t>
      </w:r>
      <w:r>
        <w:t xml:space="preserve">2022-11-22 00:00:00 </w:t>
      </w:r>
      <w:r>
        <w:t xml:space="preserve">2023-11-10 10:27:18 </w:t>
      </w:r>
      <w:r>
        <w:t xml:space="preserve">2022-12-30 00:00:00 </w:t>
      </w:r>
      <w:r>
        <w:t xml:space="preserve">1720 </w:t>
      </w:r>
      <w:r>
        <w:t xml:space="preserve">8806 </w:t>
      </w:r>
      <w:r>
        <w:t xml:space="preserve">2 </w:t>
      </w:r>
      <w:r>
        <w:t xml:space="preserve">Retourné </w:t>
      </w:r>
      <w:r>
        <w:t xml:space="preserve">CD9202ZS03 </w:t>
      </w:r>
      <w:r>
        <w:t xml:space="preserve">NULL </w:t>
      </w:r>
      <w:r>
        <w:t xml:space="preserve">NULL </w:t>
      </w:r>
      <w:r>
        <w:t xml:space="preserve">Kamwesha </w:t>
      </w:r>
      <w:r>
        <w:t xml:space="preserve">2 </w:t>
      </w:r>
      <w:r>
        <w:t xml:space="preserve">Domicile propre </w:t>
      </w:r>
      <w:r>
        <w:t xml:space="preserve">6 </w:t>
      </w:r>
      <w:r>
        <w:t xml:space="preserve">Amélioration des conditions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CD9202ZS02 </w:t>
      </w:r>
      <w:r>
        <w:t xml:space="preserve">Kamonia </w:t>
      </w:r>
      <w:r>
        <w:t xml:space="preserve">NULL </w:t>
      </w:r>
      <w:r>
        <w:t xml:space="preserve">NULL </w:t>
      </w:r>
      <w:r>
        <w:t xml:space="preserve">La Sous-délégation du HCR á Kananga et les gouvernements des provinces du Kasaï Central et du Kasaï de la République Démocratique du Congo (RDC) ont mené une opération pilote d'enrôlement biométrique des personnes déplacées internes (PDIs) et d'autres catégories de personnes en condition de vulnérabilité dans les deux provinces citées. </w:t>
      </w:r>
      <w:r>
        <w:t xml:space="preserve">RAS </w:t>
      </w:r>
      <w:r>
        <w:t xml:space="preserve">710152 </w:t>
      </w:r>
      <w:r>
        <w:t xml:space="preserve">Haut Commissariat des Nations Unies pour les Réfugiés </w:t>
      </w:r>
      <w:r>
        <w:t xml:space="preserve">UNHCR </w:t>
      </w:r>
      <w:r>
        <w:t xml:space="preserve">418 </w:t>
      </w:r>
      <w:r>
        <w:t xml:space="preserve">UNHCR ET GOUVERNEMENT </w:t>
      </w:r>
    </w:p>
    <w:p>
      <w:r>
        <w:t xml:space="preserve">707508 </w:t>
      </w:r>
      <w:r>
        <w:t xml:space="preserve">4968 </w:t>
      </w:r>
      <w:r>
        <w:t xml:space="preserve">2022-11-22 00:00:00 </w:t>
      </w:r>
      <w:r>
        <w:t xml:space="preserve">2023-11-10 10:27:18 </w:t>
      </w:r>
      <w:r>
        <w:t xml:space="preserve">2022-12-30 00:00:00 </w:t>
      </w:r>
      <w:r>
        <w:t xml:space="preserve">2748 </w:t>
      </w:r>
      <w:r>
        <w:t xml:space="preserve">14069 </w:t>
      </w:r>
      <w:r>
        <w:t xml:space="preserve">2 </w:t>
      </w:r>
      <w:r>
        <w:t xml:space="preserve">Retourné </w:t>
      </w:r>
      <w:r>
        <w:t xml:space="preserve">CD9204ZS01 </w:t>
      </w:r>
      <w:r>
        <w:t xml:space="preserve">NULL </w:t>
      </w:r>
      <w:r>
        <w:t xml:space="preserve">NULL </w:t>
      </w:r>
      <w:r>
        <w:t xml:space="preserve">Luebo </w:t>
      </w:r>
      <w:r>
        <w:t xml:space="preserve">2 </w:t>
      </w:r>
      <w:r>
        <w:t xml:space="preserve">Domicile propre </w:t>
      </w:r>
      <w:r>
        <w:t xml:space="preserve">6 </w:t>
      </w:r>
      <w:r>
        <w:t xml:space="preserve">Amélioration des conditions </w:t>
      </w:r>
      <w:r>
        <w:t xml:space="preserve">CD92 </w:t>
      </w:r>
      <w:r>
        <w:t xml:space="preserve">Kasaï </w:t>
      </w:r>
      <w:r>
        <w:t xml:space="preserve">CD9204 </w:t>
      </w:r>
      <w:r>
        <w:t xml:space="preserve">Luebo </w:t>
      </w:r>
      <w:r>
        <w:t xml:space="preserve">3 </w:t>
      </w:r>
      <w:r>
        <w:t xml:space="preserve">NULL </w:t>
      </w:r>
      <w:r>
        <w:t xml:space="preserve">NULL </w:t>
      </w:r>
      <w:r>
        <w:t xml:space="preserve">NULL </w:t>
      </w:r>
      <w:r>
        <w:t xml:space="preserve">NULL </w:t>
      </w:r>
      <w:r>
        <w:t xml:space="preserve">NULL </w:t>
      </w:r>
      <w:r>
        <w:t xml:space="preserve">NULL </w:t>
      </w:r>
      <w:r>
        <w:t xml:space="preserve">CD92 </w:t>
      </w:r>
      <w:r>
        <w:t xml:space="preserve">Kasaï </w:t>
      </w:r>
      <w:r>
        <w:t xml:space="preserve">CD9202 </w:t>
      </w:r>
      <w:r>
        <w:t xml:space="preserve">Kamonia </w:t>
      </w:r>
      <w:r>
        <w:t xml:space="preserve">3 </w:t>
      </w:r>
      <w:r>
        <w:t xml:space="preserve">NULL </w:t>
      </w:r>
      <w:r>
        <w:t xml:space="preserve">NULL </w:t>
      </w:r>
      <w:r>
        <w:t xml:space="preserve">NULL </w:t>
      </w:r>
      <w:r>
        <w:t xml:space="preserve">NULL </w:t>
      </w:r>
      <w:r>
        <w:t xml:space="preserve">NULL </w:t>
      </w:r>
      <w:r>
        <w:t xml:space="preserve">NULL </w:t>
      </w:r>
      <w:r>
        <w:t xml:space="preserve">CD9202ZS02 </w:t>
      </w:r>
      <w:r>
        <w:t xml:space="preserve">Kamonia </w:t>
      </w:r>
      <w:r>
        <w:t xml:space="preserve">NULL </w:t>
      </w:r>
      <w:r>
        <w:t xml:space="preserve">NULL </w:t>
      </w:r>
      <w:r>
        <w:t xml:space="preserve">La Sous-délégation du HCR á Kananga et les gouvernements des provinces du Kasaï Central et du Kasaï de la République Démocratique du Congo (RDC) ont mené une opération pilote d'enrôlement biométrique des personnes déplacées internes (PDIs) et d'autres catégories de personnes en condition de vulnérabilité dans les deux provinces citées. </w:t>
      </w:r>
      <w:r>
        <w:t xml:space="preserve">RAS </w:t>
      </w:r>
      <w:r>
        <w:t xml:space="preserve">710153 </w:t>
      </w:r>
      <w:r>
        <w:t xml:space="preserve">Haut Commissariat des Nations Unies pour les Réfugiés </w:t>
      </w:r>
      <w:r>
        <w:t xml:space="preserve">UNHCR </w:t>
      </w:r>
      <w:r>
        <w:t xml:space="preserve">418 </w:t>
      </w:r>
      <w:r>
        <w:t xml:space="preserve">UNHCR ET GOUVERNEMENT </w:t>
      </w:r>
    </w:p>
    <w:p>
      <w:r>
        <w:t xml:space="preserve">707511 </w:t>
      </w:r>
      <w:r>
        <w:t xml:space="preserve">4827 </w:t>
      </w:r>
      <w:r>
        <w:t xml:space="preserve">2023-03-26 00:00:00 </w:t>
      </w:r>
      <w:r>
        <w:t xml:space="preserve">2023-11-12 22:37:46 </w:t>
      </w:r>
      <w:r>
        <w:t xml:space="preserve">2023-09-12 00:00:00 </w:t>
      </w:r>
      <w:r>
        <w:t xml:space="preserve">3334 </w:t>
      </w:r>
      <w:r>
        <w:t xml:space="preserve">26672 </w:t>
      </w:r>
      <w:r>
        <w:t xml:space="preserve">2 </w:t>
      </w:r>
      <w:r>
        <w:t xml:space="preserve">Retourné </w:t>
      </w:r>
      <w:r>
        <w:t xml:space="preserve">CD6107ZS07 </w:t>
      </w:r>
      <w:r>
        <w:t xml:space="preserve">CD6107ZS07AS03 </w:t>
      </w:r>
      <w:r>
        <w:t xml:space="preserve">Bunyuka </w:t>
      </w:r>
      <w:r>
        <w:t xml:space="preserve">Vuhovi </w:t>
      </w:r>
      <w:r>
        <w:t xml:space="preserve">2 </w:t>
      </w:r>
      <w:r>
        <w:t xml:space="preserve">Domicile propre </w:t>
      </w:r>
      <w:r>
        <w:t xml:space="preserve">6 </w:t>
      </w:r>
      <w:r>
        <w:t xml:space="preserve">Amélioration des conditions </w:t>
      </w:r>
      <w:r>
        <w:t xml:space="preserve">CD61 </w:t>
      </w:r>
      <w:r>
        <w:t xml:space="preserve">Nord-kivu </w:t>
      </w:r>
      <w:r>
        <w:t xml:space="preserve">CD6107 </w:t>
      </w:r>
      <w:r>
        <w:t xml:space="preserve">Beni </w:t>
      </w:r>
      <w:r>
        <w:t xml:space="preserve">3 </w:t>
      </w:r>
      <w:r>
        <w:t xml:space="preserve">CD610701 </w:t>
      </w:r>
      <w:r>
        <w:t xml:space="preserve">Bashu </w:t>
      </w:r>
      <w:r>
        <w:t xml:space="preserve">CD61070101 </w:t>
      </w:r>
      <w:r>
        <w:t xml:space="preserve">Bunyuka </w:t>
      </w:r>
      <w:r>
        <w:t xml:space="preserve">NULL </w:t>
      </w:r>
      <w:r>
        <w:t xml:space="preserve">NULL </w:t>
      </w:r>
      <w:r>
        <w:t xml:space="preserve">CD61 </w:t>
      </w:r>
      <w:r>
        <w:t xml:space="preserve">Nord-kivu </w:t>
      </w:r>
      <w:r>
        <w:t xml:space="preserve">CD6107 </w:t>
      </w:r>
      <w:r>
        <w:t xml:space="preserve">Beni </w:t>
      </w:r>
      <w:r>
        <w:t xml:space="preserve">3 </w:t>
      </w:r>
      <w:r>
        <w:t xml:space="preserve">CD610701 </w:t>
      </w:r>
      <w:r>
        <w:t xml:space="preserve">Bashu </w:t>
      </w:r>
      <w:r>
        <w:t xml:space="preserve">NULL </w:t>
      </w:r>
      <w:r>
        <w:t xml:space="preserve">NULL </w:t>
      </w:r>
      <w:r>
        <w:t xml:space="preserve">NULL </w:t>
      </w:r>
      <w:r>
        <w:t xml:space="preserve">NULL </w:t>
      </w:r>
      <w:r>
        <w:t xml:space="preserve">CD6107ZS07 </w:t>
      </w:r>
      <w:r>
        <w:t xml:space="preserve">Vuhovi </w:t>
      </w:r>
      <w:r>
        <w:t xml:space="preserve">NULL </w:t>
      </w:r>
      <w:r>
        <w:t xml:space="preserve">NULL </w:t>
      </w:r>
      <w:r>
        <w:t xml:space="preserve">Retournée </w:t>
      </w:r>
      <w:r>
        <w:t xml:space="preserve">VUHOVI, KAHONDO, KIGHALE-MUSENDA, BUNYUKA, BULAMBO </w:t>
      </w:r>
      <w:r>
        <w:t xml:space="preserve">710159 </w:t>
      </w:r>
      <w:r>
        <w:t xml:space="preserve">Fond des Nations Unies pour l'Enfance </w:t>
      </w:r>
      <w:r>
        <w:t xml:space="preserve">UNICEF </w:t>
      </w:r>
      <w:r>
        <w:t xml:space="preserve">371 </w:t>
      </w:r>
      <w:r>
        <w:t xml:space="preserve">Autorité locale </w:t>
      </w:r>
    </w:p>
    <w:p>
      <w:r>
        <w:t xml:space="preserve">707512 </w:t>
      </w:r>
      <w:r>
        <w:t xml:space="preserve">4967 </w:t>
      </w:r>
      <w:r>
        <w:t xml:space="preserve">2023-08-01 00:00:00 </w:t>
      </w:r>
      <w:r>
        <w:t xml:space="preserve">2023-11-12 23:04:40 </w:t>
      </w:r>
      <w:r>
        <w:t xml:space="preserve">2023-10-20 00:00:00 </w:t>
      </w:r>
      <w:r>
        <w:t xml:space="preserve">1625 </w:t>
      </w:r>
      <w:r>
        <w:t xml:space="preserve">9746 </w:t>
      </w:r>
      <w:r>
        <w:t xml:space="preserve">2 </w:t>
      </w:r>
      <w:r>
        <w:t xml:space="preserve">Retourné </w:t>
      </w:r>
      <w:r>
        <w:t xml:space="preserve">CD6111ZS05 </w:t>
      </w:r>
      <w:r>
        <w:t xml:space="preserve">CD6111ZS05as04 </w:t>
      </w:r>
      <w:r>
        <w:t xml:space="preserve">Kalengera </w:t>
      </w:r>
      <w:r>
        <w:t xml:space="preserve">Rutshuru </w:t>
      </w:r>
      <w:r>
        <w:t xml:space="preserve">2 </w:t>
      </w:r>
      <w:r>
        <w:t xml:space="preserve">Domicile propre </w:t>
      </w:r>
      <w:r>
        <w:t xml:space="preserve">6 </w:t>
      </w:r>
      <w:r>
        <w:t xml:space="preserve">Amélioration des conditions </w:t>
      </w:r>
      <w:r>
        <w:t xml:space="preserve">CD61 </w:t>
      </w:r>
      <w:r>
        <w:t xml:space="preserve">Nord-kivu </w:t>
      </w:r>
      <w:r>
        <w:t xml:space="preserve">CD6111 </w:t>
      </w:r>
      <w:r>
        <w:t xml:space="preserve">Rutshuru </w:t>
      </w:r>
      <w:r>
        <w:t xml:space="preserve">3 </w:t>
      </w:r>
      <w:r>
        <w:t xml:space="preserve">CD611102 </w:t>
      </w:r>
      <w:r>
        <w:t xml:space="preserve">Bwisha </w:t>
      </w:r>
      <w:r>
        <w:t xml:space="preserve">CD61110206 </w:t>
      </w:r>
      <w:r>
        <w:t xml:space="preserve">Kisigari </w:t>
      </w:r>
      <w:r>
        <w:t xml:space="preserve">CD611102060018 </w:t>
      </w:r>
      <w:r>
        <w:t xml:space="preserve">Kalengera </w:t>
      </w:r>
      <w:r>
        <w:t xml:space="preserve">CD61 </w:t>
      </w:r>
      <w:r>
        <w:t xml:space="preserve">Nord-kivu </w:t>
      </w:r>
      <w:r>
        <w:t xml:space="preserve">CD6102 </w:t>
      </w:r>
      <w:r>
        <w:t xml:space="preserve">Nyiragongo </w:t>
      </w:r>
      <w:r>
        <w:t xml:space="preserve">3 </w:t>
      </w:r>
      <w:r>
        <w:t xml:space="preserve">CD610201 </w:t>
      </w:r>
      <w:r>
        <w:t xml:space="preserve">Bukumu </w:t>
      </w:r>
      <w:r>
        <w:t xml:space="preserve">CD61020106 </w:t>
      </w:r>
      <w:r>
        <w:t xml:space="preserve">Munigi </w:t>
      </w:r>
      <w:r>
        <w:t xml:space="preserve">NULL </w:t>
      </w:r>
      <w:r>
        <w:t xml:space="preserve">NULL </w:t>
      </w:r>
      <w:r>
        <w:t xml:space="preserve">CD6102ZS01 </w:t>
      </w:r>
      <w:r>
        <w:t xml:space="preserve">Nyiragongo </w:t>
      </w:r>
      <w:r>
        <w:t xml:space="preserve">CD6102ZS01AS11 </w:t>
      </w:r>
      <w:r>
        <w:t xml:space="preserve">MUNIGI </w:t>
      </w:r>
      <w:r>
        <w:t xml:space="preserve">en provenance des localités de déplacement sur l'axe Kalengera - Goma. Le retour de ces personnes qui ont fui les violences liées à cette crise de M23 se justifie essentiellement par les conditions de vie de plus en plus difficile dans les localités de déplacement. </w:t>
      </w:r>
      <w:r>
        <w:t xml:space="preserve">Kalengera </w:t>
      </w:r>
      <w:r>
        <w:t xml:space="preserve">710160 </w:t>
      </w:r>
      <w:r>
        <w:t xml:space="preserve">Autorité District </w:t>
      </w:r>
      <w:r>
        <w:t xml:space="preserve">AutDistr </w:t>
      </w:r>
      <w:r>
        <w:t xml:space="preserve">100160 </w:t>
      </w:r>
      <w:r>
        <w:t xml:space="preserve">COHP Nord Kivu </w:t>
      </w:r>
    </w:p>
    <w:p>
      <w:r>
        <w:t xml:space="preserve">707526 </w:t>
      </w:r>
      <w:r>
        <w:t xml:space="preserve">4884 </w:t>
      </w:r>
      <w:r>
        <w:t xml:space="preserve">2023-06-01 00:00:00 </w:t>
      </w:r>
      <w:r>
        <w:t xml:space="preserve">2023-11-13 17:38:39 </w:t>
      </w:r>
      <w:r>
        <w:t xml:space="preserve">2023-09-14 00:00:00 </w:t>
      </w:r>
      <w:r>
        <w:t xml:space="preserve">1858 </w:t>
      </w:r>
      <w:r>
        <w:t xml:space="preserve">9288 </w:t>
      </w:r>
      <w:r>
        <w:t xml:space="preserve">2 </w:t>
      </w:r>
      <w:r>
        <w:t xml:space="preserve">Retourné </w:t>
      </w:r>
      <w:r>
        <w:t xml:space="preserve">CD5405ZS05 </w:t>
      </w:r>
      <w:r>
        <w:t xml:space="preserve">CD5405ZS05AS10 </w:t>
      </w:r>
      <w:r>
        <w:t xml:space="preserve">PETRO </w:t>
      </w:r>
      <w:r>
        <w:t xml:space="preserve">Jiba </w:t>
      </w:r>
      <w:r>
        <w:t xml:space="preserve">4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CD5405ZS05 </w:t>
      </w:r>
      <w:r>
        <w:t xml:space="preserve">Jiba </w:t>
      </w:r>
      <w:r>
        <w:t xml:space="preserve">NULL </w:t>
      </w:r>
      <w:r>
        <w:t xml:space="preserve">NULL </w:t>
      </w:r>
      <w:r>
        <w:t xml:space="preserve">PDI </w:t>
      </w:r>
      <w:r>
        <w:t xml:space="preserve">Familles d'accueil </w:t>
      </w:r>
      <w:r>
        <w:t xml:space="preserve">710237 </w:t>
      </w:r>
      <w:r>
        <w:t xml:space="preserve">Division des Affaires Sociales </w:t>
      </w:r>
      <w:r>
        <w:t xml:space="preserve">DIVAS </w:t>
      </w:r>
      <w:r>
        <w:t xml:space="preserve">1042 </w:t>
      </w:r>
      <w:r>
        <w:t xml:space="preserve">DIVAH,UNICEF </w:t>
      </w:r>
    </w:p>
    <w:p>
      <w:r>
        <w:t xml:space="preserve">707619 </w:t>
      </w:r>
      <w:r>
        <w:t xml:space="preserve">4984 </w:t>
      </w:r>
      <w:r>
        <w:t xml:space="preserve">2023-11-23 00:00:00 </w:t>
      </w:r>
      <w:r>
        <w:t xml:space="preserve">2023-12-07 14:50:38 </w:t>
      </w:r>
      <w:r>
        <w:t xml:space="preserve">2023-11-14 00:00:00 </w:t>
      </w:r>
      <w:r>
        <w:t xml:space="preserve">469 </w:t>
      </w:r>
      <w:r>
        <w:t xml:space="preserve">2345 </w:t>
      </w:r>
      <w:r>
        <w:t xml:space="preserve">2 </w:t>
      </w:r>
      <w:r>
        <w:t xml:space="preserve">Retourné </w:t>
      </w:r>
      <w:r>
        <w:t xml:space="preserve">CD6105ZS03 </w:t>
      </w:r>
      <w:r>
        <w:t xml:space="preserve">CD6105ZS03AS14 </w:t>
      </w:r>
      <w:r>
        <w:t xml:space="preserve">Kirumba </w:t>
      </w:r>
      <w:r>
        <w:t xml:space="preserve">Kayna </w:t>
      </w:r>
      <w:r>
        <w:t xml:space="preserve">2 </w:t>
      </w:r>
      <w:r>
        <w:t xml:space="preserve">Domicile propre </w:t>
      </w:r>
      <w:r>
        <w:t xml:space="preserve">6 </w:t>
      </w:r>
      <w:r>
        <w:t xml:space="preserve">Amélioration des conditions </w:t>
      </w:r>
      <w:r>
        <w:t xml:space="preserve">CD61 </w:t>
      </w:r>
      <w:r>
        <w:t xml:space="preserve">Nord-kivu </w:t>
      </w:r>
      <w:r>
        <w:t xml:space="preserve">CD6105 </w:t>
      </w:r>
      <w:r>
        <w:t xml:space="preserve">Lubero </w:t>
      </w:r>
      <w:r>
        <w:t xml:space="preserve">3 </w:t>
      </w:r>
      <w:r>
        <w:t xml:space="preserve">CD610507 </w:t>
      </w:r>
      <w:r>
        <w:t xml:space="preserve">A.c. de kirumba </w:t>
      </w:r>
      <w:r>
        <w:t xml:space="preserve">CD61050701 </w:t>
      </w:r>
      <w:r>
        <w:t xml:space="preserve">Kikimba </w:t>
      </w:r>
      <w:r>
        <w:t xml:space="preserve">NULL </w:t>
      </w:r>
      <w:r>
        <w:t xml:space="preserve">NULL </w:t>
      </w:r>
      <w:r>
        <w:t xml:space="preserve">CD61 </w:t>
      </w:r>
      <w:r>
        <w:t xml:space="preserve">Nord-kivu </w:t>
      </w:r>
      <w:r>
        <w:t xml:space="preserve">CD6111 </w:t>
      </w:r>
      <w:r>
        <w:t xml:space="preserve">Rutshuru </w:t>
      </w:r>
      <w:r>
        <w:t xml:space="preserve">3 </w:t>
      </w:r>
      <w:r>
        <w:t xml:space="preserve">CD611101 </w:t>
      </w:r>
      <w:r>
        <w:t xml:space="preserve">Bwito </w:t>
      </w:r>
      <w:r>
        <w:t xml:space="preserve">CD61110104 </w:t>
      </w:r>
      <w:r>
        <w:t xml:space="preserve">Itongo </w:t>
      </w:r>
      <w:r>
        <w:t xml:space="preserve">CD611101040004 </w:t>
      </w:r>
      <w:r>
        <w:t xml:space="preserve">Butare </w:t>
      </w:r>
      <w:r>
        <w:t xml:space="preserve">CD6111ZS01 </w:t>
      </w:r>
      <w:r>
        <w:t xml:space="preserve">Bambo </w:t>
      </w:r>
      <w:r>
        <w:t xml:space="preserve">CD6111ZS01AS12 </w:t>
      </w:r>
      <w:r>
        <w:t xml:space="preserve">Tongo </w:t>
      </w:r>
      <w:r>
        <w:t xml:space="preserve">Retournées </w:t>
      </w:r>
      <w:r>
        <w:t xml:space="preserve">Kirumba, Mighobwe, Bukomerwa </w:t>
      </w:r>
      <w:r>
        <w:t xml:space="preserve">710342 </w:t>
      </w:r>
      <w:r>
        <w:t xml:space="preserve">Association des Paysans Eleveurs Taneurs et Maraîchers du Congo </w:t>
      </w:r>
      <w:r>
        <w:t xml:space="preserve">APETAMACO </w:t>
      </w:r>
      <w:r>
        <w:t xml:space="preserve">160 </w:t>
      </w:r>
      <w:r>
        <w:t xml:space="preserve">Mercy Corps </w:t>
      </w:r>
    </w:p>
    <w:p>
      <w:r>
        <w:t xml:space="preserve">707621 </w:t>
      </w:r>
      <w:r>
        <w:t xml:space="preserve">4981 </w:t>
      </w:r>
      <w:r>
        <w:t xml:space="preserve">2023-07-10 00:00:00 </w:t>
      </w:r>
      <w:r>
        <w:t xml:space="preserve">2023-12-07 15:25:11 </w:t>
      </w:r>
      <w:r>
        <w:t xml:space="preserve">2023-11-25 00:00:00 </w:t>
      </w:r>
      <w:r>
        <w:t xml:space="preserve">568 </w:t>
      </w:r>
      <w:r>
        <w:t xml:space="preserve">3976 </w:t>
      </w:r>
      <w:r>
        <w:t xml:space="preserve">2 </w:t>
      </w:r>
      <w:r>
        <w:t xml:space="preserve">Retourné </w:t>
      </w:r>
      <w:r>
        <w:t xml:space="preserve">CD6104ZS03 </w:t>
      </w:r>
      <w:r>
        <w:t xml:space="preserve">CD6104ZS03as04 </w:t>
      </w:r>
      <w:r>
        <w:t xml:space="preserve">Bukumbirwa </w:t>
      </w:r>
      <w:r>
        <w:t xml:space="preserve">Pinga </w:t>
      </w:r>
      <w:r>
        <w:t xml:space="preserve">2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CD610403050002 </w:t>
      </w:r>
      <w:r>
        <w:t xml:space="preserve">Bukumbwira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CD6105ZS03 </w:t>
      </w:r>
      <w:r>
        <w:t xml:space="preserve">Kayna </w:t>
      </w:r>
      <w:r>
        <w:t xml:space="preserve">CD6105ZS03AS14 </w:t>
      </w:r>
      <w:r>
        <w:t xml:space="preserve">Kirumba </w:t>
      </w:r>
      <w:r>
        <w:t xml:space="preserve">Retournées de Kayna et Lubero </w:t>
      </w:r>
      <w:r>
        <w:t xml:space="preserve">BUKUMBIRWA, KILAMBO, MAASHA, MARUHO, MISAMBO </w:t>
      </w:r>
      <w:r>
        <w:t xml:space="preserve">710345 </w:t>
      </w:r>
      <w:r>
        <w:t xml:space="preserve">CREDI - Centre de Recherche pour le Développement Intégré </w:t>
      </w:r>
      <w:r>
        <w:t xml:space="preserve">CREDI </w:t>
      </w:r>
      <w:r>
        <w:t xml:space="preserve">100381 </w:t>
      </w:r>
      <w:r>
        <w:t xml:space="preserve">MEDAIR et HeksEPER </w:t>
      </w:r>
    </w:p>
    <w:p>
      <w:r>
        <w:t xml:space="preserve">707621 </w:t>
      </w:r>
      <w:r>
        <w:t xml:space="preserve">4981 </w:t>
      </w:r>
      <w:r>
        <w:t xml:space="preserve">2023-07-10 00:00:00 </w:t>
      </w:r>
      <w:r>
        <w:t xml:space="preserve">2023-12-07 15:25:11 </w:t>
      </w:r>
      <w:r>
        <w:t xml:space="preserve">2023-11-25 00:00:00 </w:t>
      </w:r>
      <w:r>
        <w:t xml:space="preserve">39 </w:t>
      </w:r>
      <w:r>
        <w:t xml:space="preserve">273 </w:t>
      </w:r>
      <w:r>
        <w:t xml:space="preserve">2 </w:t>
      </w:r>
      <w:r>
        <w:t xml:space="preserve">Retourné </w:t>
      </w:r>
      <w:r>
        <w:t xml:space="preserve">CD6104ZS03 </w:t>
      </w:r>
      <w:r>
        <w:t xml:space="preserve">CD6104ZS03as13 </w:t>
      </w:r>
      <w:r>
        <w:t xml:space="preserve">Buleusa </w:t>
      </w:r>
      <w:r>
        <w:t xml:space="preserve">Pinga </w:t>
      </w:r>
      <w:r>
        <w:t xml:space="preserve">2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NULL </w:t>
      </w:r>
      <w:r>
        <w:t xml:space="preserve">NULL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CD6105ZS03 </w:t>
      </w:r>
      <w:r>
        <w:t xml:space="preserve">Kayna </w:t>
      </w:r>
      <w:r>
        <w:t xml:space="preserve">CD6105ZS03AS14 </w:t>
      </w:r>
      <w:r>
        <w:t xml:space="preserve">Kirumba </w:t>
      </w:r>
      <w:r>
        <w:t xml:space="preserve">Retournées de Kayna et Lubero </w:t>
      </w:r>
      <w:r>
        <w:t xml:space="preserve">BULEUSA, IRIMBA, RUARUA </w:t>
      </w:r>
      <w:r>
        <w:t xml:space="preserve">710346 </w:t>
      </w:r>
      <w:r>
        <w:t xml:space="preserve">CREDI - Centre de Recherche pour le Développement Intégré </w:t>
      </w:r>
      <w:r>
        <w:t xml:space="preserve">CREDI </w:t>
      </w:r>
      <w:r>
        <w:t xml:space="preserve">100381 </w:t>
      </w:r>
      <w:r>
        <w:t xml:space="preserve">MEDAIR et HeksEPER </w:t>
      </w:r>
    </w:p>
    <w:p>
      <w:r>
        <w:t xml:space="preserve">707621 </w:t>
      </w:r>
      <w:r>
        <w:t xml:space="preserve">4981 </w:t>
      </w:r>
      <w:r>
        <w:t xml:space="preserve">2023-07-10 00:00:00 </w:t>
      </w:r>
      <w:r>
        <w:t xml:space="preserve">2023-12-07 15:25:11 </w:t>
      </w:r>
      <w:r>
        <w:t xml:space="preserve">2023-11-25 00:00:00 </w:t>
      </w:r>
      <w:r>
        <w:t xml:space="preserve">420 </w:t>
      </w:r>
      <w:r>
        <w:t xml:space="preserve">2940 </w:t>
      </w:r>
      <w:r>
        <w:t xml:space="preserve">2 </w:t>
      </w:r>
      <w:r>
        <w:t xml:space="preserve">Retourné </w:t>
      </w:r>
      <w:r>
        <w:t xml:space="preserve">CD6104ZS03 </w:t>
      </w:r>
      <w:r>
        <w:t xml:space="preserve">CD6104ZS03as06 </w:t>
      </w:r>
      <w:r>
        <w:t xml:space="preserve">Kanune </w:t>
      </w:r>
      <w:r>
        <w:t xml:space="preserve">Pinga </w:t>
      </w:r>
      <w:r>
        <w:t xml:space="preserve">2 </w:t>
      </w:r>
      <w:r>
        <w:t xml:space="preserve">Domicile propre </w:t>
      </w:r>
      <w:r>
        <w:t xml:space="preserve">6 </w:t>
      </w:r>
      <w:r>
        <w:t xml:space="preserve">Amélioration des conditions </w:t>
      </w:r>
      <w:r>
        <w:t xml:space="preserve">CD61 </w:t>
      </w:r>
      <w:r>
        <w:t xml:space="preserve">Nord-kivu </w:t>
      </w:r>
      <w:r>
        <w:t xml:space="preserve">CD6104 </w:t>
      </w:r>
      <w:r>
        <w:t xml:space="preserve">Walikale </w:t>
      </w:r>
      <w:r>
        <w:t xml:space="preserve">3 </w:t>
      </w:r>
      <w:r>
        <w:t xml:space="preserve">CD610403 </w:t>
      </w:r>
      <w:r>
        <w:t xml:space="preserve">Wanianga </w:t>
      </w:r>
      <w:r>
        <w:t xml:space="preserve">CD61040305 </w:t>
      </w:r>
      <w:r>
        <w:t xml:space="preserve">Ikobo </w:t>
      </w:r>
      <w:r>
        <w:t xml:space="preserve">CD610403050008 </w:t>
      </w:r>
      <w:r>
        <w:t xml:space="preserve">Kanune </w:t>
      </w:r>
      <w:r>
        <w:t xml:space="preserve">CD61 </w:t>
      </w:r>
      <w:r>
        <w:t xml:space="preserve">Nord-kivu </w:t>
      </w:r>
      <w:r>
        <w:t xml:space="preserve">CD6105 </w:t>
      </w:r>
      <w:r>
        <w:t xml:space="preserve">Lubero </w:t>
      </w:r>
      <w:r>
        <w:t xml:space="preserve">3 </w:t>
      </w:r>
      <w:r>
        <w:t xml:space="preserve">CD610505 </w:t>
      </w:r>
      <w:r>
        <w:t xml:space="preserve">A.c. de kanyabayonga </w:t>
      </w:r>
      <w:r>
        <w:t xml:space="preserve">CD61050509 </w:t>
      </w:r>
      <w:r>
        <w:t xml:space="preserve">Kirumba </w:t>
      </w:r>
      <w:r>
        <w:t xml:space="preserve">NULL </w:t>
      </w:r>
      <w:r>
        <w:t xml:space="preserve">NULL </w:t>
      </w:r>
      <w:r>
        <w:t xml:space="preserve">CD6105ZS03 </w:t>
      </w:r>
      <w:r>
        <w:t xml:space="preserve">Kayna </w:t>
      </w:r>
      <w:r>
        <w:t xml:space="preserve">CD6105ZS03AS14 </w:t>
      </w:r>
      <w:r>
        <w:t xml:space="preserve">Kirumba </w:t>
      </w:r>
      <w:r>
        <w:t xml:space="preserve">Retournées de Kayna et Lubero </w:t>
      </w:r>
      <w:r>
        <w:t xml:space="preserve">BUKEKE, BUSHALINGWA, KANUNE, KISHONGYA, KYAMBALA </w:t>
      </w:r>
      <w:r>
        <w:t xml:space="preserve">710347 </w:t>
      </w:r>
      <w:r>
        <w:t xml:space="preserve">CREDI - Centre de Recherche pour le Développement Intégré </w:t>
      </w:r>
      <w:r>
        <w:t xml:space="preserve">CREDI </w:t>
      </w:r>
      <w:r>
        <w:t xml:space="preserve">100381 </w:t>
      </w:r>
      <w:r>
        <w:t xml:space="preserve">MEDAIR et HeksEPER </w:t>
      </w:r>
    </w:p>
    <w:p>
      <w:r>
        <w:t xml:space="preserve">707627 </w:t>
      </w:r>
      <w:r>
        <w:t xml:space="preserve">5006 </w:t>
      </w:r>
      <w:r>
        <w:t xml:space="preserve">2023-11-07 00:00:00 </w:t>
      </w:r>
      <w:r>
        <w:t xml:space="preserve">2023-12-12 17:25:05 </w:t>
      </w:r>
      <w:r>
        <w:t xml:space="preserve">2023-11-21 00:00:00 </w:t>
      </w:r>
      <w:r>
        <w:t xml:space="preserve">528 </w:t>
      </w:r>
      <w:r>
        <w:t xml:space="preserve">2642 </w:t>
      </w:r>
      <w:r>
        <w:t xml:space="preserve">2 </w:t>
      </w:r>
      <w:r>
        <w:t xml:space="preserve">Retourné </w:t>
      </w:r>
      <w:r>
        <w:t xml:space="preserve">CD5402ZS01 </w:t>
      </w:r>
      <w:r>
        <w:t xml:space="preserve">CD5402ZS01AS01 </w:t>
      </w:r>
      <w:r>
        <w:t xml:space="preserve">BIKIMA </w:t>
      </w:r>
      <w:r>
        <w:t xml:space="preserve">Boga </w:t>
      </w:r>
      <w:r>
        <w:t xml:space="preserve">2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CD5402ZS01 </w:t>
      </w:r>
      <w:r>
        <w:t xml:space="preserve">Boga </w:t>
      </w:r>
      <w:r>
        <w:t xml:space="preserve">NULL </w:t>
      </w:r>
      <w:r>
        <w:t xml:space="preserve">NULL </w:t>
      </w:r>
      <w:r>
        <w:t xml:space="preserve">Retournés </w:t>
      </w:r>
      <w:r>
        <w:t xml:space="preserve">Familles d'accueil </w:t>
      </w:r>
      <w:r>
        <w:t xml:space="preserve">710361 </w:t>
      </w:r>
      <w:r>
        <w:t xml:space="preserve">Programme de Promotion des Soins de Santé Primaire </w:t>
      </w:r>
      <w:r>
        <w:t xml:space="preserve">PPSSP </w:t>
      </w:r>
      <w:r>
        <w:t xml:space="preserve">587 </w:t>
      </w:r>
      <w:r>
        <w:t xml:space="preserve">PPSSP/UniRR </w:t>
      </w:r>
    </w:p>
    <w:p>
      <w:r>
        <w:t xml:space="preserve">707627 </w:t>
      </w:r>
      <w:r>
        <w:t xml:space="preserve">5006 </w:t>
      </w:r>
      <w:r>
        <w:t xml:space="preserve">2023-11-07 00:00:00 </w:t>
      </w:r>
      <w:r>
        <w:t xml:space="preserve">2023-12-12 17:25:05 </w:t>
      </w:r>
      <w:r>
        <w:t xml:space="preserve">2023-11-21 00:00:00 </w:t>
      </w:r>
      <w:r>
        <w:t xml:space="preserve">528 </w:t>
      </w:r>
      <w:r>
        <w:t xml:space="preserve">2642 </w:t>
      </w:r>
      <w:r>
        <w:t xml:space="preserve">2 </w:t>
      </w:r>
      <w:r>
        <w:t xml:space="preserve">Retourné </w:t>
      </w:r>
      <w:r>
        <w:t xml:space="preserve">CD5402ZS01 </w:t>
      </w:r>
      <w:r>
        <w:t xml:space="preserve">CD5402ZS01AS02 </w:t>
      </w:r>
      <w:r>
        <w:t xml:space="preserve">BOGA </w:t>
      </w:r>
      <w:r>
        <w:t xml:space="preserve">Boga </w:t>
      </w:r>
      <w:r>
        <w:t xml:space="preserve">2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CD5402ZS01 </w:t>
      </w:r>
      <w:r>
        <w:t xml:space="preserve">Boga </w:t>
      </w:r>
      <w:r>
        <w:t xml:space="preserve">NULL </w:t>
      </w:r>
      <w:r>
        <w:t xml:space="preserve">NULL </w:t>
      </w:r>
      <w:r>
        <w:t xml:space="preserve">Retournés </w:t>
      </w:r>
      <w:r>
        <w:t xml:space="preserve">Familles d'accueil </w:t>
      </w:r>
      <w:r>
        <w:t xml:space="preserve">710362 </w:t>
      </w:r>
      <w:r>
        <w:t xml:space="preserve">Programme de Promotion des Soins de Santé Primaire </w:t>
      </w:r>
      <w:r>
        <w:t xml:space="preserve">PPSSP </w:t>
      </w:r>
      <w:r>
        <w:t xml:space="preserve">587 </w:t>
      </w:r>
      <w:r>
        <w:t xml:space="preserve">PPSSP/UniRR </w:t>
      </w:r>
    </w:p>
    <w:p>
      <w:r>
        <w:t xml:space="preserve">707627 </w:t>
      </w:r>
      <w:r>
        <w:t xml:space="preserve">5006 </w:t>
      </w:r>
      <w:r>
        <w:t xml:space="preserve">2023-11-07 00:00:00 </w:t>
      </w:r>
      <w:r>
        <w:t xml:space="preserve">2023-12-12 17:25:05 </w:t>
      </w:r>
      <w:r>
        <w:t xml:space="preserve">2023-11-21 00:00:00 </w:t>
      </w:r>
      <w:r>
        <w:t xml:space="preserve">528 </w:t>
      </w:r>
      <w:r>
        <w:t xml:space="preserve">2642 </w:t>
      </w:r>
      <w:r>
        <w:t xml:space="preserve">2 </w:t>
      </w:r>
      <w:r>
        <w:t xml:space="preserve">Retourné </w:t>
      </w:r>
      <w:r>
        <w:t xml:space="preserve">CD5402ZS01 </w:t>
      </w:r>
      <w:r>
        <w:t xml:space="preserve">CD5402ZS01AS07 </w:t>
      </w:r>
      <w:r>
        <w:t xml:space="preserve">RUBINGO </w:t>
      </w:r>
      <w:r>
        <w:t xml:space="preserve">Boga </w:t>
      </w:r>
      <w:r>
        <w:t xml:space="preserve">2 </w:t>
      </w:r>
      <w:r>
        <w:t xml:space="preserve">Domicile propre </w:t>
      </w:r>
      <w:r>
        <w:t xml:space="preserve">6 </w:t>
      </w:r>
      <w:r>
        <w:t xml:space="preserve">Amélioration des conditions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CD5402 </w:t>
      </w:r>
      <w:r>
        <w:t xml:space="preserve">Irumu </w:t>
      </w:r>
      <w:r>
        <w:t xml:space="preserve">3 </w:t>
      </w:r>
      <w:r>
        <w:t xml:space="preserve">NULL </w:t>
      </w:r>
      <w:r>
        <w:t xml:space="preserve">NULL </w:t>
      </w:r>
      <w:r>
        <w:t xml:space="preserve">NULL </w:t>
      </w:r>
      <w:r>
        <w:t xml:space="preserve">NULL </w:t>
      </w:r>
      <w:r>
        <w:t xml:space="preserve">NULL </w:t>
      </w:r>
      <w:r>
        <w:t xml:space="preserve">NULL </w:t>
      </w:r>
      <w:r>
        <w:t xml:space="preserve">CD5402ZS01 </w:t>
      </w:r>
      <w:r>
        <w:t xml:space="preserve">Boga </w:t>
      </w:r>
      <w:r>
        <w:t xml:space="preserve">NULL </w:t>
      </w:r>
      <w:r>
        <w:t xml:space="preserve">NULL </w:t>
      </w:r>
      <w:r>
        <w:t xml:space="preserve">Retournés </w:t>
      </w:r>
      <w:r>
        <w:t xml:space="preserve">Familles d'accueil </w:t>
      </w:r>
      <w:r>
        <w:t xml:space="preserve">710363 </w:t>
      </w:r>
      <w:r>
        <w:t xml:space="preserve">Programme de Promotion des Soins de Santé Primaire </w:t>
      </w:r>
      <w:r>
        <w:t xml:space="preserve">PPSSP </w:t>
      </w:r>
      <w:r>
        <w:t xml:space="preserve">587 </w:t>
      </w:r>
      <w:r>
        <w:t xml:space="preserve">PPSSP/UniRR </w:t>
      </w:r>
    </w:p>
    <w:p>
      <w:r>
        <w:t xml:space="preserve">707629 </w:t>
      </w:r>
      <w:r>
        <w:t xml:space="preserve">4962 </w:t>
      </w:r>
      <w:r>
        <w:t xml:space="preserve">2023-09-27 00:00:00 </w:t>
      </w:r>
      <w:r>
        <w:t xml:space="preserve">2023-12-12 17:41:31 </w:t>
      </w:r>
      <w:r>
        <w:t xml:space="preserve">2023-10-22 00:00:00 </w:t>
      </w:r>
      <w:r>
        <w:t xml:space="preserve">699 </w:t>
      </w:r>
      <w:r>
        <w:t xml:space="preserve">4194 </w:t>
      </w:r>
      <w:r>
        <w:t xml:space="preserve">2 </w:t>
      </w:r>
      <w:r>
        <w:t xml:space="preserve">Retourné </w:t>
      </w:r>
      <w:r>
        <w:t xml:space="preserve">CD5405ZS09 </w:t>
      </w:r>
      <w:r>
        <w:t xml:space="preserve">CD5405ZS09AS02 </w:t>
      </w:r>
      <w:r>
        <w:t xml:space="preserve">BUDHU </w:t>
      </w:r>
      <w:r>
        <w:t xml:space="preserve">Mangala </w:t>
      </w:r>
      <w:r>
        <w:t xml:space="preserve">2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CD5405ZS09 </w:t>
      </w:r>
      <w:r>
        <w:t xml:space="preserve">Mangala </w:t>
      </w:r>
      <w:r>
        <w:t xml:space="preserve">NULL </w:t>
      </w:r>
      <w:r>
        <w:t xml:space="preserve">NULL </w:t>
      </w:r>
      <w:r>
        <w:t xml:space="preserve">PDI </w:t>
      </w:r>
      <w:r>
        <w:t xml:space="preserve">Famille d'accueil </w:t>
      </w:r>
      <w:r>
        <w:t xml:space="preserve">710368 </w:t>
      </w:r>
      <w:r>
        <w:t xml:space="preserve">Programme de Promotion des Soins de Santé Primaire </w:t>
      </w:r>
      <w:r>
        <w:t xml:space="preserve">PPSSP </w:t>
      </w:r>
      <w:r>
        <w:t xml:space="preserve">587 </w:t>
      </w:r>
      <w:r>
        <w:t xml:space="preserve">PPSSP/UniRR </w:t>
      </w:r>
    </w:p>
    <w:p>
      <w:r>
        <w:t xml:space="preserve">707629 </w:t>
      </w:r>
      <w:r>
        <w:t xml:space="preserve">4962 </w:t>
      </w:r>
      <w:r>
        <w:t xml:space="preserve">2023-09-27 00:00:00 </w:t>
      </w:r>
      <w:r>
        <w:t xml:space="preserve">2023-12-12 17:41:31 </w:t>
      </w:r>
      <w:r>
        <w:t xml:space="preserve">2023-10-22 00:00:00 </w:t>
      </w:r>
      <w:r>
        <w:t xml:space="preserve">423 </w:t>
      </w:r>
      <w:r>
        <w:t xml:space="preserve">2538 </w:t>
      </w:r>
      <w:r>
        <w:t xml:space="preserve">2 </w:t>
      </w:r>
      <w:r>
        <w:t xml:space="preserve">Retourné </w:t>
      </w:r>
      <w:r>
        <w:t xml:space="preserve">CD5405ZS09 </w:t>
      </w:r>
      <w:r>
        <w:t xml:space="preserve">CD5405ZS09AS05 </w:t>
      </w:r>
      <w:r>
        <w:t xml:space="preserve">LIKOPI </w:t>
      </w:r>
      <w:r>
        <w:t xml:space="preserve">Mangala </w:t>
      </w:r>
      <w:r>
        <w:t xml:space="preserve">2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CD5405ZS09 </w:t>
      </w:r>
      <w:r>
        <w:t xml:space="preserve">Mangala </w:t>
      </w:r>
      <w:r>
        <w:t xml:space="preserve">NULL </w:t>
      </w:r>
      <w:r>
        <w:t xml:space="preserve">NULL </w:t>
      </w:r>
      <w:r>
        <w:t xml:space="preserve">PDI </w:t>
      </w:r>
      <w:r>
        <w:t xml:space="preserve">Famille d'accueil </w:t>
      </w:r>
      <w:r>
        <w:t xml:space="preserve">710369 </w:t>
      </w:r>
      <w:r>
        <w:t xml:space="preserve">Programme de Promotion des Soins de Santé Primaire </w:t>
      </w:r>
      <w:r>
        <w:t xml:space="preserve">PPSSP </w:t>
      </w:r>
      <w:r>
        <w:t xml:space="preserve">587 </w:t>
      </w:r>
      <w:r>
        <w:t xml:space="preserve">PPSSP/UniRR </w:t>
      </w:r>
    </w:p>
    <w:p>
      <w:r>
        <w:t xml:space="preserve">707629 </w:t>
      </w:r>
      <w:r>
        <w:t xml:space="preserve">4962 </w:t>
      </w:r>
      <w:r>
        <w:t xml:space="preserve">2023-09-27 00:00:00 </w:t>
      </w:r>
      <w:r>
        <w:t xml:space="preserve">2023-12-12 17:41:31 </w:t>
      </w:r>
      <w:r>
        <w:t xml:space="preserve">2023-10-22 00:00:00 </w:t>
      </w:r>
      <w:r>
        <w:t xml:space="preserve">200 </w:t>
      </w:r>
      <w:r>
        <w:t xml:space="preserve">1200 </w:t>
      </w:r>
      <w:r>
        <w:t xml:space="preserve">2 </w:t>
      </w:r>
      <w:r>
        <w:t xml:space="preserve">Retourné </w:t>
      </w:r>
      <w:r>
        <w:t xml:space="preserve">CD5405ZS09 </w:t>
      </w:r>
      <w:r>
        <w:t xml:space="preserve">CD5405ZS09AS07 </w:t>
      </w:r>
      <w:r>
        <w:t xml:space="preserve">MASIKINI </w:t>
      </w:r>
      <w:r>
        <w:t xml:space="preserve">Mangala </w:t>
      </w:r>
      <w:r>
        <w:t xml:space="preserve">2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CD5405ZS09 </w:t>
      </w:r>
      <w:r>
        <w:t xml:space="preserve">Mangala </w:t>
      </w:r>
      <w:r>
        <w:t xml:space="preserve">NULL </w:t>
      </w:r>
      <w:r>
        <w:t xml:space="preserve">NULL </w:t>
      </w:r>
      <w:r>
        <w:t xml:space="preserve">PDI </w:t>
      </w:r>
      <w:r>
        <w:t xml:space="preserve">Famille d'accueil </w:t>
      </w:r>
      <w:r>
        <w:t xml:space="preserve">710370 </w:t>
      </w:r>
      <w:r>
        <w:t xml:space="preserve">Programme de Promotion des Soins de Santé Primaire </w:t>
      </w:r>
      <w:r>
        <w:t xml:space="preserve">PPSSP </w:t>
      </w:r>
      <w:r>
        <w:t xml:space="preserve">587 </w:t>
      </w:r>
      <w:r>
        <w:t xml:space="preserve">PPSSP/UniRR </w:t>
      </w:r>
    </w:p>
    <w:p>
      <w:r>
        <w:t xml:space="preserve">707632 </w:t>
      </w:r>
      <w:r>
        <w:t xml:space="preserve">4962 </w:t>
      </w:r>
      <w:r>
        <w:t xml:space="preserve">2023-09-27 00:00:00 </w:t>
      </w:r>
      <w:r>
        <w:t xml:space="preserve">2023-12-12 18:34:11 </w:t>
      </w:r>
      <w:r>
        <w:t xml:space="preserve">2023-11-14 00:00:00 </w:t>
      </w:r>
      <w:r>
        <w:t xml:space="preserve">665 </w:t>
      </w:r>
      <w:r>
        <w:t xml:space="preserve">3328 </w:t>
      </w:r>
      <w:r>
        <w:t xml:space="preserve">2 </w:t>
      </w:r>
      <w:r>
        <w:t xml:space="preserve">Retourné </w:t>
      </w:r>
      <w:r>
        <w:t xml:space="preserve">CD5405ZS09 </w:t>
      </w:r>
      <w:r>
        <w:t xml:space="preserve">CD5405ZS09AS08 </w:t>
      </w:r>
      <w:r>
        <w:t xml:space="preserve">NJUBU </w:t>
      </w:r>
      <w:r>
        <w:t xml:space="preserve">Mangala </w:t>
      </w:r>
      <w:r>
        <w:t xml:space="preserve">2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CD5405ZS09 </w:t>
      </w:r>
      <w:r>
        <w:t xml:space="preserve">Mangala </w:t>
      </w:r>
      <w:r>
        <w:t xml:space="preserve">NULL </w:t>
      </w:r>
      <w:r>
        <w:t xml:space="preserve">NULL </w:t>
      </w:r>
      <w:r>
        <w:t xml:space="preserve">Retournés </w:t>
      </w:r>
      <w:r>
        <w:t xml:space="preserve">Famille d'accueil </w:t>
      </w:r>
      <w:r>
        <w:t xml:space="preserve">710377 </w:t>
      </w:r>
      <w:r>
        <w:t xml:space="preserve">Solidarités International </w:t>
      </w:r>
      <w:r>
        <w:t xml:space="preserve">SI </w:t>
      </w:r>
      <w:r>
        <w:t xml:space="preserve">657 </w:t>
      </w:r>
      <w:r>
        <w:t xml:space="preserve">(Financement BHA-SAFER) </w:t>
      </w:r>
    </w:p>
    <w:p>
      <w:r>
        <w:t xml:space="preserve">707632 </w:t>
      </w:r>
      <w:r>
        <w:t xml:space="preserve">4962 </w:t>
      </w:r>
      <w:r>
        <w:t xml:space="preserve">2023-09-27 00:00:00 </w:t>
      </w:r>
      <w:r>
        <w:t xml:space="preserve">2023-12-12 18:34:11 </w:t>
      </w:r>
      <w:r>
        <w:t xml:space="preserve">2023-11-14 00:00:00 </w:t>
      </w:r>
      <w:r>
        <w:t xml:space="preserve">665 </w:t>
      </w:r>
      <w:r>
        <w:t xml:space="preserve">3328 </w:t>
      </w:r>
      <w:r>
        <w:t xml:space="preserve">2 </w:t>
      </w:r>
      <w:r>
        <w:t xml:space="preserve">Retourné </w:t>
      </w:r>
      <w:r>
        <w:t xml:space="preserve">CD5405ZS09 </w:t>
      </w:r>
      <w:r>
        <w:t xml:space="preserve">CD5405ZS09AS11 </w:t>
      </w:r>
      <w:r>
        <w:t xml:space="preserve">TCHELE </w:t>
      </w:r>
      <w:r>
        <w:t xml:space="preserve">Mangala </w:t>
      </w:r>
      <w:r>
        <w:t xml:space="preserve">2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CD5405ZS09 </w:t>
      </w:r>
      <w:r>
        <w:t xml:space="preserve">Mangala </w:t>
      </w:r>
      <w:r>
        <w:t xml:space="preserve">NULL </w:t>
      </w:r>
      <w:r>
        <w:t xml:space="preserve">NULL </w:t>
      </w:r>
      <w:r>
        <w:t xml:space="preserve">Retournés </w:t>
      </w:r>
      <w:r>
        <w:t xml:space="preserve">Famille d'accueil </w:t>
      </w:r>
      <w:r>
        <w:t xml:space="preserve">710378 </w:t>
      </w:r>
      <w:r>
        <w:t xml:space="preserve">Solidarités International </w:t>
      </w:r>
      <w:r>
        <w:t xml:space="preserve">SI </w:t>
      </w:r>
      <w:r>
        <w:t xml:space="preserve">657 </w:t>
      </w:r>
      <w:r>
        <w:t xml:space="preserve">(Financement BHA-SAFER) </w:t>
      </w:r>
    </w:p>
    <w:p>
      <w:r>
        <w:t xml:space="preserve">707632 </w:t>
      </w:r>
      <w:r>
        <w:t xml:space="preserve">4962 </w:t>
      </w:r>
      <w:r>
        <w:t xml:space="preserve">2023-09-27 00:00:00 </w:t>
      </w:r>
      <w:r>
        <w:t xml:space="preserve">2023-12-12 18:34:11 </w:t>
      </w:r>
      <w:r>
        <w:t xml:space="preserve">2023-11-14 00:00:00 </w:t>
      </w:r>
      <w:r>
        <w:t xml:space="preserve">665 </w:t>
      </w:r>
      <w:r>
        <w:t xml:space="preserve">3330 </w:t>
      </w:r>
      <w:r>
        <w:t xml:space="preserve">2 </w:t>
      </w:r>
      <w:r>
        <w:t xml:space="preserve">Retourné </w:t>
      </w:r>
      <w:r>
        <w:t xml:space="preserve">CD5405ZS09 </w:t>
      </w:r>
      <w:r>
        <w:t xml:space="preserve">CD5405ZS09AS09 </w:t>
      </w:r>
      <w:r>
        <w:t xml:space="preserve">PASSION </w:t>
      </w:r>
      <w:r>
        <w:t xml:space="preserve">Mangala </w:t>
      </w:r>
      <w:r>
        <w:t xml:space="preserve">2 </w:t>
      </w:r>
      <w:r>
        <w:t xml:space="preserve">Domicile propre </w:t>
      </w:r>
      <w:r>
        <w:t xml:space="preserve">6 </w:t>
      </w:r>
      <w:r>
        <w:t xml:space="preserve">Amélioration des conditions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 </w:t>
      </w:r>
      <w:r>
        <w:t xml:space="preserve">Ituri </w:t>
      </w:r>
      <w:r>
        <w:t xml:space="preserve">CD5405 </w:t>
      </w:r>
      <w:r>
        <w:t xml:space="preserve">Djugu </w:t>
      </w:r>
      <w:r>
        <w:t xml:space="preserve">3 </w:t>
      </w:r>
      <w:r>
        <w:t xml:space="preserve">NULL </w:t>
      </w:r>
      <w:r>
        <w:t xml:space="preserve">NULL </w:t>
      </w:r>
      <w:r>
        <w:t xml:space="preserve">NULL </w:t>
      </w:r>
      <w:r>
        <w:t xml:space="preserve">NULL </w:t>
      </w:r>
      <w:r>
        <w:t xml:space="preserve">NULL </w:t>
      </w:r>
      <w:r>
        <w:t xml:space="preserve">NULL </w:t>
      </w:r>
      <w:r>
        <w:t xml:space="preserve">CD5405ZS09 </w:t>
      </w:r>
      <w:r>
        <w:t xml:space="preserve">Mangala </w:t>
      </w:r>
      <w:r>
        <w:t xml:space="preserve">NULL </w:t>
      </w:r>
      <w:r>
        <w:t xml:space="preserve">NULL </w:t>
      </w:r>
      <w:r>
        <w:t xml:space="preserve">Retournés </w:t>
      </w:r>
      <w:r>
        <w:t xml:space="preserve">Famille d'accueil </w:t>
      </w:r>
      <w:r>
        <w:t xml:space="preserve">710379 </w:t>
      </w:r>
      <w:r>
        <w:t xml:space="preserve">Solidarités International </w:t>
      </w:r>
      <w:r>
        <w:t xml:space="preserve">SI </w:t>
      </w:r>
      <w:r>
        <w:t xml:space="preserve">657 </w:t>
      </w:r>
      <w:r>
        <w:t xml:space="preserve">(Financement BHA-SAFER) </w:t>
      </w:r>
    </w:p>
    <w:p>
      <w:r>
        <w:t xml:space="preserve">709457 </w:t>
      </w:r>
      <w:r>
        <w:t xml:space="preserve">4906 </w:t>
      </w:r>
      <w:r>
        <w:t xml:space="preserve">2023-10-16 00:00:00 </w:t>
      </w:r>
      <w:r>
        <w:t xml:space="preserve">2023-12-19 12:23:01 </w:t>
      </w:r>
      <w:r>
        <w:t xml:space="preserve">2023-11-15 00:00:00 </w:t>
      </w:r>
      <w:r>
        <w:t xml:space="preserve">1377 </w:t>
      </w:r>
      <w:r>
        <w:t xml:space="preserve">8262 </w:t>
      </w:r>
      <w:r>
        <w:t xml:space="preserve">2 </w:t>
      </w:r>
      <w:r>
        <w:t xml:space="preserve">Retourné </w:t>
      </w:r>
      <w:r>
        <w:t xml:space="preserve">CD6103ZS03 </w:t>
      </w:r>
      <w:r>
        <w:t xml:space="preserve">CD6103ZS03AS30 </w:t>
      </w:r>
      <w:r>
        <w:t xml:space="preserve">Ngomashi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NULL </w:t>
      </w:r>
      <w:r>
        <w:t xml:space="preserve">NULL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CD6103ZS04AS22 </w:t>
      </w:r>
      <w:r>
        <w:t xml:space="preserve">St Benoit </w:t>
      </w:r>
      <w:r>
        <w:t xml:space="preserve">Retournées Crise M23 </w:t>
      </w:r>
      <w:r>
        <w:t xml:space="preserve">BULUNGU, BUSHAIRE, BUSURUNGI, HUMURA, KAXUNGA, KIBAHEMULA, KILAMBO, KISHEE, KYANDAKA, MUKOHWA, MUNDONGO, MUTAKATO, NGOMASHI, RUTOBOKO, MIRINDANO, LUSHEBERE, BUSHANI </w:t>
      </w:r>
      <w:r>
        <w:t xml:space="preserve">712211 </w:t>
      </w:r>
      <w:r>
        <w:t xml:space="preserve">Autorité District </w:t>
      </w:r>
      <w:r>
        <w:t xml:space="preserve">AutDistr </w:t>
      </w:r>
      <w:r>
        <w:t xml:space="preserve">100160 </w:t>
      </w:r>
      <w:r>
        <w:t xml:space="preserve">Unirr </w:t>
      </w:r>
    </w:p>
    <w:p>
      <w:r>
        <w:t xml:space="preserve">709457 </w:t>
      </w:r>
      <w:r>
        <w:t xml:space="preserve">4906 </w:t>
      </w:r>
      <w:r>
        <w:t xml:space="preserve">2023-10-16 00:00:00 </w:t>
      </w:r>
      <w:r>
        <w:t xml:space="preserve">2023-12-19 12:23:01 </w:t>
      </w:r>
      <w:r>
        <w:t xml:space="preserve">2023-11-15 00:00:00 </w:t>
      </w:r>
      <w:r>
        <w:t xml:space="preserve">150 </w:t>
      </w:r>
      <w:r>
        <w:t xml:space="preserve">900 </w:t>
      </w:r>
      <w:r>
        <w:t xml:space="preserve">2 </w:t>
      </w:r>
      <w:r>
        <w:t xml:space="preserve">Retourné </w:t>
      </w:r>
      <w:r>
        <w:t xml:space="preserve">CD6103ZS03 </w:t>
      </w:r>
      <w:r>
        <w:t xml:space="preserve">CD6103ZS03AS16 </w:t>
      </w:r>
      <w:r>
        <w:t xml:space="preserve">Kazinga </w:t>
      </w:r>
      <w:r>
        <w:t xml:space="preserve">Masisi </w:t>
      </w:r>
      <w:r>
        <w:t xml:space="preserve">4 </w:t>
      </w:r>
      <w:r>
        <w:t xml:space="preserve">Domicile propre </w:t>
      </w:r>
      <w:r>
        <w:t xml:space="preserve">6 </w:t>
      </w:r>
      <w:r>
        <w:t xml:space="preserve">Amélioration des conditions </w:t>
      </w:r>
      <w:r>
        <w:t xml:space="preserve">CD61 </w:t>
      </w:r>
      <w:r>
        <w:t xml:space="preserve">Nord-kivu </w:t>
      </w:r>
      <w:r>
        <w:t xml:space="preserve">CD6103 </w:t>
      </w:r>
      <w:r>
        <w:t xml:space="preserve">Masisi </w:t>
      </w:r>
      <w:r>
        <w:t xml:space="preserve">3 </w:t>
      </w:r>
      <w:r>
        <w:t xml:space="preserve">CD610305 </w:t>
      </w:r>
      <w:r>
        <w:t xml:space="preserve">(osso)banyungu </w:t>
      </w:r>
      <w:r>
        <w:t xml:space="preserve">CD61030505 </w:t>
      </w:r>
      <w:r>
        <w:t xml:space="preserve">Nyamaboko i </w:t>
      </w:r>
      <w:r>
        <w:t xml:space="preserve">CD610305050061 </w:t>
      </w:r>
      <w:r>
        <w:t xml:space="preserve">Ngululu 2 </w:t>
      </w:r>
      <w:r>
        <w:t xml:space="preserve">CD61 </w:t>
      </w:r>
      <w:r>
        <w:t xml:space="preserve">Nord-kivu </w:t>
      </w:r>
      <w:r>
        <w:t xml:space="preserve">CD6103 </w:t>
      </w:r>
      <w:r>
        <w:t xml:space="preserve">Masisi </w:t>
      </w:r>
      <w:r>
        <w:t xml:space="preserve">3 </w:t>
      </w:r>
      <w:r>
        <w:t xml:space="preserve">CD610302 </w:t>
      </w:r>
      <w:r>
        <w:t xml:space="preserve">Bashali </w:t>
      </w:r>
      <w:r>
        <w:t xml:space="preserve">CD61030201 </w:t>
      </w:r>
      <w:r>
        <w:t xml:space="preserve">Bashali-mokoto </w:t>
      </w:r>
      <w:r>
        <w:t xml:space="preserve">NULL </w:t>
      </w:r>
      <w:r>
        <w:t xml:space="preserve">NULL </w:t>
      </w:r>
      <w:r>
        <w:t xml:space="preserve">CD6103ZS04 </w:t>
      </w:r>
      <w:r>
        <w:t xml:space="preserve">Mweso </w:t>
      </w:r>
      <w:r>
        <w:t xml:space="preserve">CD6103ZS04AS22 </w:t>
      </w:r>
      <w:r>
        <w:t xml:space="preserve">St Benoit </w:t>
      </w:r>
      <w:r>
        <w:t xml:space="preserve">Retournées Crise M23 </w:t>
      </w:r>
      <w:r>
        <w:t xml:space="preserve">NGULULU </w:t>
      </w:r>
      <w:r>
        <w:t xml:space="preserve">712212 </w:t>
      </w:r>
      <w:r>
        <w:t xml:space="preserve">Autorité District </w:t>
      </w:r>
      <w:r>
        <w:t xml:space="preserve">AutDistr </w:t>
      </w:r>
      <w:r>
        <w:t xml:space="preserve">100160 </w:t>
      </w:r>
      <w:r>
        <w:t xml:space="preserve">Unirr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